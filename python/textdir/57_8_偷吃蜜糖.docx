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偷吃蜜糖</w:t>
      </w:r>
    </w:p>
    <w:p>
      <w:r>
        <w:t>.</w:t>
      </w:r>
    </w:p>
    <w:p>
      <w:r>
        <w:t>指尖轻轻敲打，传递着心底的思绪，另一方的你，静静聆听，欢乐、开心、苦涩、寂寞，彼此都能相互分享。</w:t>
      </w:r>
    </w:p>
    <w:p>
      <w:r>
        <w:t>李玉琪，小名娃娃，一来因为她是家中最受疼爱的么妹，也因为她长得实在很象洋娃娃。</w:t>
      </w:r>
    </w:p>
    <w:p>
      <w:r>
        <w:t>精致小巧的椭圆型脸蛋上嵌着两颗又圆又大的黑眼眸，白里透红的双颊笑时总有两个深深的酒窝，嫣红的小嘴</w:t>
      </w:r>
    </w:p>
    <w:p>
      <w:r>
        <w:t>儿不噘也翘。</w:t>
      </w:r>
    </w:p>
    <w:p>
      <w:r>
        <w:t>她的家境中等，家人和乐，成绩中上，运动普通，喜好和一般女孩子相同，看看爱情小说流几盆泪水啦！听听</w:t>
      </w:r>
    </w:p>
    <w:p>
      <w:r>
        <w:t>音乐作作白日梦啦！和兄弟姐妹打打架沟通感情啦！向爸妈撒撒娇多要点零用钱啦！望着天花板发呆想像白马王子</w:t>
      </w:r>
    </w:p>
    <w:p>
      <w:r>
        <w:t>的形象啦……总而言之，娃娃是个普普通通的女孩子，除了她那张特别可爱的娃娃脸和比别人多了几分的胆小——</w:t>
      </w:r>
    </w:p>
    <w:p>
      <w:r>
        <w:t>请注意，不是内向，而是胆小喔！</w:t>
      </w:r>
    </w:p>
    <w:p>
      <w:r>
        <w:t>不过，她的胆小只有一半多一点是天生的，剩下的则是后天" 培养" 出来的。</w:t>
      </w:r>
    </w:p>
    <w:p>
      <w:r>
        <w:t>因为，她长得实在太可爱了，所以从小学三年级开始，就有男同学追她了，而且不只一个哩！然后他们又为了</w:t>
      </w:r>
    </w:p>
    <w:p>
      <w:r>
        <w:t>争取与她亲近的机会而大打出手，还当着她的面前不是流下满头血，就是折断手胳臂，结果，当场吓得胆子如米粒</w:t>
      </w:r>
    </w:p>
    <w:p>
      <w:r>
        <w:t>般大的娃娃哇哇大哭，并发誓赌咒绝不再跟男生在一起玩了啦！</w:t>
      </w:r>
    </w:p>
    <w:p>
      <w:r>
        <w:t>她果真是说到做到，之后从此不再理会任何男孩子了。</w:t>
      </w:r>
    </w:p>
    <w:p>
      <w:r>
        <w:t>从小学、国中到高中，她都离男生们远远的，连话都不肯多说一个字，碰到女孩子们聚在一起悄悄的谈论男生，</w:t>
      </w:r>
    </w:p>
    <w:p>
      <w:r>
        <w:t>她也会自动闪边去。</w:t>
      </w:r>
    </w:p>
    <w:p>
      <w:r>
        <w:t>可是，经历过或正处于少女时代的人都知道，从国中开始，女孩子们最大的兴趣并不是功课，而是互相交换各</w:t>
      </w:r>
    </w:p>
    <w:p>
      <w:r>
        <w:t>人的小秘密和……男生。</w:t>
      </w:r>
    </w:p>
    <w:p>
      <w:r>
        <w:t>道既不同，当然就不相为" 聊" 喽！所以，坚持当年发下的誓言的娃娃，男生不交、女生不聊，使得她的朋友</w:t>
      </w:r>
    </w:p>
    <w:p>
      <w:r>
        <w:t>们也就寥寥无几啦！</w:t>
      </w:r>
    </w:p>
    <w:p>
      <w:r>
        <w:t>只有当年在她哇哇大哭时，会在一旁安慰她，并拿擦窗户的抹布帮她抹去鼻涕、泪水的两位好友口香糖艾小曼</w:t>
      </w:r>
    </w:p>
    <w:p>
      <w:r>
        <w:t>和小猪罗菲菲是她始终不变的死党。</w:t>
      </w:r>
    </w:p>
    <w:p>
      <w:r>
        <w:t>她们从不会和她提到男生，只是彼此交换一点小秘密，再互相吐吐槽、打打屁，三个女孩子凑在一起，就是嘻</w:t>
      </w:r>
    </w:p>
    <w:p>
      <w:r>
        <w:t>嘻哈哈的快乐三人组。</w:t>
      </w:r>
    </w:p>
    <w:p>
      <w:r>
        <w:t>但是，不和同学相处来往的作风，以及排拒男生的心态，使得女同学们开始视她为异类，而在异样眼光的环视</w:t>
      </w:r>
    </w:p>
    <w:p>
      <w:r>
        <w:t>下，娃娃也就更闭塞，胆子当然也加倍的缩水了。</w:t>
      </w:r>
    </w:p>
    <w:p>
      <w:r>
        <w:t>直到最后，连老师叫她起来问问题，她都会觉得好像有一百万个人全死盯着她脸色通红、嗫嚅得说不出话来。</w:t>
      </w:r>
    </w:p>
    <w:p>
      <w:r>
        <w:t>直到高一下学期，艾小曼开始和同班的赵克麟交往，罗菲菲也早就有固定的男友丁明了，于是，情况就变得有</w:t>
      </w:r>
    </w:p>
    <w:p>
      <w:r>
        <w:t>点儿复杂了。</w:t>
      </w:r>
    </w:p>
    <w:p>
      <w:r>
        <w:t>她们不想因此而让娃娃有被忽视的感觉，又不愿失去和男生交往的机会，因此，两人慎重的讨论考虑再三之后，</w:t>
      </w:r>
    </w:p>
    <w:p>
      <w:r>
        <w:t>终于决定拉娃娃下水才是一劳永逸的办法。</w:t>
      </w:r>
    </w:p>
    <w:p>
      <w:r>
        <w:t>当然，这也是要一步一步慢慢来的，于是，在暑假开始的第一天，她们俩就聚集在娃娃的卧室里，开始进行阴</w:t>
      </w:r>
    </w:p>
    <w:p>
      <w:r>
        <w:t>谋颠覆的第一步——磨练娃娃和人交往对话的胆量，同时让她了解男生不过就是那样，不要脸皮再加上一些些自大</w:t>
      </w:r>
    </w:p>
    <w:p>
      <w:r>
        <w:t>和色色的心态，没什么了不起，更没什么可怕的，只要懂得如何应付就一切OK啦！</w:t>
      </w:r>
    </w:p>
    <w:p>
      <w:r>
        <w:t>" 娃娃，你常常上网，有进过聊天室吗？" 罗菲菲状似不经心地问。</w:t>
      </w:r>
    </w:p>
    <w:p>
      <w:r>
        <w:t>" 没有。" 娃娃老实的摇摇头。</w:t>
      </w:r>
    </w:p>
    <w:p>
      <w:r>
        <w:t>" 没有？" 艾小曼和罗菲菲互视一眼，并露出一抹奸笑，同时夸张地大叫起来。" 真逊耶！娃娃，难道你不知</w:t>
      </w:r>
    </w:p>
    <w:p>
      <w:r>
        <w:t>道吗？上网的好处，不但是可以方便你找资料，还可以让你在家中和世界各国的人交朋友聊天呢！" 浑然不知正被</w:t>
      </w:r>
    </w:p>
    <w:p>
      <w:r>
        <w:t>死党设计的娃娃愣愣地应道：" 是吗？""是吗？！" 哇咧！连聊天室都没进去过，真是有够逊的！" 罗菲菲见娃娃</w:t>
      </w:r>
    </w:p>
    <w:p>
      <w:r>
        <w:t>脸上泛起羞愧之色，赶忙再推一把——推她进入堕落的深渊。</w:t>
      </w:r>
    </w:p>
    <w:p>
      <w:r>
        <w:t>" 为了赶上世界潮流，娃娃，你得学着进聊天室和别人交朋友才行哪！""哦？" 艾小曼附和着猛点头。" 是哩！</w:t>
      </w:r>
    </w:p>
    <w:p>
      <w:r>
        <w:t>是哩！娃娃，你嫌同学们聊的都是有关男生的话题，所以不跟她们在一起，可是，你不能老是只有我们两个朋友吧？</w:t>
      </w:r>
    </w:p>
    <w:p>
      <w:r>
        <w:t>你想聊的话题的人，也可以选择男或女、各种年纪，还有……啊！别说废话了，来，开机，我示范给你看。" 当然，</w:t>
      </w:r>
    </w:p>
    <w:p>
      <w:r>
        <w:t>她们进的是早已精心筛选过的聊天室。</w:t>
      </w:r>
    </w:p>
    <w:p>
      <w:r>
        <w:t>" 快，快，匿称，娃娃，快取个匿称！" 艾小曼催促着。</w:t>
      </w:r>
    </w:p>
    <w:p>
      <w:r>
        <w:t>娃娃抬起迷惘的小脸蛋。" 匿称？""就是……唉！算了，我们帮你取好了，就……" 艾小曼和罗菲菲互视一眼</w:t>
      </w:r>
    </w:p>
    <w:p>
      <w:r>
        <w:t>……娃娃此刻就像是两只小狐狸的被害者……" 就狸狸好了！""主持人安妮：欢迎，狸狸，欢迎进入书香聊天室，</w:t>
      </w:r>
    </w:p>
    <w:p>
      <w:r>
        <w:t>敬祝你隐愉快！""快回话啊！" 艾小曼催促道。</w:t>
      </w:r>
    </w:p>
    <w:p>
      <w:r>
        <w:t>" 回……回话？回什么话？" 娃娃傻愣愣地盯着电脑萤幕迅速出现的对话，一行行，一句句，好快喔！" 怎么</w:t>
      </w:r>
    </w:p>
    <w:p>
      <w:r>
        <w:t>……怎么那么快？" 罗菲菲忍不住翻个白眼。" 笨哪！进聊天室的人多，大家都在聊，当然就快了嘛！""那……我</w:t>
      </w:r>
    </w:p>
    <w:p>
      <w:r>
        <w:t>怎么知道哪句话是对谁说的？" 娃娃以乖宝宝好学的态度追问。</w:t>
      </w:r>
    </w:p>
    <w:p>
      <w:r>
        <w:t>" 习惯的人看了就知道，大部分都是没有特定对象，如果是单一对某人说的，他会在句子前标明对方的匿称，</w:t>
      </w:r>
    </w:p>
    <w:p>
      <w:r>
        <w:t>若是你不想和大家炒大杂烩，也可以和对方进得悄悄话方块。""悄悄话方块？" 娃娃仍是一脸迷惑。</w:t>
      </w:r>
    </w:p>
    <w:p>
      <w:r>
        <w:t>" 对，就是只有你和对方看得到彼此的对话，其他人都有看不到。" 艾小曼再次扬起狡诈的微笑。" 来，我教</w:t>
      </w:r>
    </w:p>
    <w:p>
      <w:r>
        <w:t>你，先在对方的匿称上……" 就这样，无辜的" 羔羊" 一脚跨入狐狸的陷阱，在两位死党的阴谋设计下，娃娃渐渐</w:t>
      </w:r>
    </w:p>
    <w:p>
      <w:r>
        <w:t>踏入" 死亡的界线".</w:t>
      </w:r>
    </w:p>
    <w:p>
      <w:r>
        <w:t>两个钟头后，娃娃依依不舍地离开聊天室、断线、关机。</w:t>
      </w:r>
    </w:p>
    <w:p>
      <w:r>
        <w:t>" 怎么样？有趣吧？" 罗菲菲笑得诡异。</w:t>
      </w:r>
    </w:p>
    <w:p>
      <w:r>
        <w:t>娃娃浑然不觉自己已经步入" 陷阱" ，不但笑得很开心，还赞成的猛点头。</w:t>
      </w:r>
    </w:p>
    <w:p>
      <w:r>
        <w:t>两个就快露出魔鬼真面目的" 女妖" 眯起眼，罗菲菲极力保持平静地说，" 为了鼓励你多交几个朋友，我们来</w:t>
      </w:r>
    </w:p>
    <w:p>
      <w:r>
        <w:t>个约定如何？" 娃娃眨眨眼，困惑地问：" 约定？""Right 刚刚那只是某个网站的单一聊天室，我知道有个站台有</w:t>
      </w:r>
    </w:p>
    <w:p>
      <w:r>
        <w:t>将近五六十个聊天室可供人选择。" 罗菲菲垂下眼睑掩住得意的神情。</w:t>
      </w:r>
    </w:p>
    <w:p>
      <w:r>
        <w:t>" 以后我们每天上那个站台，三天轮一次，聊天室自己选，若是有个找你讲悄悄话，你就得和他聊满半个钟头</w:t>
      </w:r>
    </w:p>
    <w:p>
      <w:r>
        <w:t>；若是没有，你就要自己选择对象和对方讲悄悄话，同样要聊满半个钟头才能出来，OK？" 娃娃纳闷地轮流望着两</w:t>
      </w:r>
    </w:p>
    <w:p>
      <w:r>
        <w:t>个死党。" 为什么要这样？""刚刚都说了嘛！是为了鼓励你多交几个朋友啊！" 艾小曼陡地沉下脸。" 干嘛？我们</w:t>
      </w:r>
    </w:p>
    <w:p>
      <w:r>
        <w:t>好心还要被狗咬吗？我们可都是为你着想耶！要不我们干嘛浪费时间陪你玩这个游戏？你要是不领情，那就拉倒，</w:t>
      </w:r>
    </w:p>
    <w:p>
      <w:r>
        <w:t>当我们没就过就是了！" 想打鸭子上架得心要狠，手要辣才行。</w:t>
      </w:r>
    </w:p>
    <w:p>
      <w:r>
        <w:t>娃娃这只鸭子，果然双翅猛拍，噼噼啪啪勉强飞上架了。</w:t>
      </w:r>
    </w:p>
    <w:p>
      <w:r>
        <w:t>" 不是啦！人家只是问一问而已嘛！又没有说不要。" 娃娃委屈地说。</w:t>
      </w:r>
    </w:p>
    <w:p>
      <w:r>
        <w:t>见计谋得逞，两只狐狸嘴角都忍不住要翘起来了，却还是不饶人地嘀咕道：" 不必勉强，我们才不……""不勉</w:t>
      </w:r>
    </w:p>
    <w:p>
      <w:r>
        <w:t>强，真的不勉强，" 娃娃焦急地说，" 我很乐意，真的！" 艾小曼和罗菲菲互视一眼，故意问：" 真的不勉强？"</w:t>
      </w:r>
    </w:p>
    <w:p>
      <w:r>
        <w:t>娃娃猛摇头。" 不勉强。""很乐意？" 确定似的再问一次。</w:t>
      </w:r>
    </w:p>
    <w:p>
      <w:r>
        <w:t>娃娃猛点头，" 好乐意的。""那就这么约定喽？" 娃娃不敢再有任何意见，连忙道：" 约定了，约定了。""若</w:t>
      </w:r>
    </w:p>
    <w:p>
      <w:r>
        <w:t>是你中途后悔的话……" 罗菲菲慢慢眯起双眼，" 就是破坏我们的约定，也就是不重视我们之间的友情，所以……</w:t>
      </w:r>
    </w:p>
    <w:p>
      <w:r>
        <w:t>""不会，不会。" 娃娃好用力地摇头。" 我发誓！" 嘿嘿！狐狸终于咬住猎物的喉咙了……从第二次进聊天室五分</w:t>
      </w:r>
    </w:p>
    <w:p>
      <w:r>
        <w:t>钟后，娃娃就知道自己上她们的当了！</w:t>
      </w:r>
    </w:p>
    <w:p>
      <w:r>
        <w:t>" 你会排斥一夜情吗？""出来乐一下吧！""想过电吗？""要不要看午夜场？""Baby，我喜欢真枪实弹，你呢？</w:t>
      </w:r>
    </w:p>
    <w:p>
      <w:r>
        <w:t>""Cyber ，或电爱，由你选吧！" 的确是有五、六十个聊天室没错，而且还陆续在增加中，可是，不管娃娃怎么选</w:t>
      </w:r>
    </w:p>
    <w:p>
      <w:r>
        <w:t>择，结果总是碰到以上那些状况，因为……那是个色情站台！</w:t>
      </w:r>
    </w:p>
    <w:p>
      <w:r>
        <w:t>而她还没来得及抗议，两面三刀个狡猾的死党就抓住三人之间长久的友情当武器兼挡箭牌，于是，她只能一次</w:t>
      </w:r>
    </w:p>
    <w:p>
      <w:r>
        <w:t>次的抗议，又一次次的投降。</w:t>
      </w:r>
    </w:p>
    <w:p>
      <w:r>
        <w:t>当然，一整个暑假下来，成绩也是挺可观的，无论多露骨直接的名词，娃娃都看得麻痹了，她也学会如何藉词</w:t>
      </w:r>
    </w:p>
    <w:p>
      <w:r>
        <w:t>拖延到满半个钟头。</w:t>
      </w:r>
    </w:p>
    <w:p>
      <w:r>
        <w:t>但是，那两只奸诈狡猾的小母狐还是不满意。</w:t>
      </w:r>
    </w:p>
    <w:p>
      <w:r>
        <w:t>" 我们要你和对方』聊』满半个钟头，可不是要你拖半个钟头喔！" 什么？！</w:t>
      </w:r>
    </w:p>
    <w:p>
      <w:r>
        <w:t>不会吧？！</w:t>
      </w:r>
    </w:p>
    <w:p>
      <w:r>
        <w:t>要她和对方聊那个……那个话题？！</w:t>
      </w:r>
    </w:p>
    <w:p>
      <w:r>
        <w:t>艾小曼朝一脸惊讶的娃娃得意地点点头。" 没错，聊』那个』话题。不过，开学以后我们就不会再盯着你了，</w:t>
      </w:r>
    </w:p>
    <w:p>
      <w:r>
        <w:t>但是，你要把聊天内容储存下来，等到我们看到能令我们满意的内容之后，我们的约定才能结束。" 哇咧……这真</w:t>
      </w:r>
    </w:p>
    <w:p>
      <w:r>
        <w:t>是个天大的陷阱啊！</w:t>
      </w:r>
    </w:p>
    <w:p>
      <w:r>
        <w:t>娃娃在心中哀哀叫，但是，她依然只能苦着脸，面对那两张毫无转还余地神情的" 女巫面腔" 欲哭无泪。</w:t>
      </w:r>
    </w:p>
    <w:p>
      <w:r>
        <w:t>呜呜呜……她真是交友不慎哪！</w:t>
      </w:r>
    </w:p>
    <w:p>
      <w:r>
        <w:t>" 娃娃，吃汤圆喽！" 楼下传来李妈妈的叫唤，娃娃长长的叹息一声后，才提高声调喊回去。</w:t>
      </w:r>
    </w:p>
    <w:p>
      <w:r>
        <w:t>" 不吃了啦！人家』功课』还没做完啦！" 娃娃两眼盯在电脑萤幕上，静待鱼儿上钩，同时暗忖；这是什么烂</w:t>
      </w:r>
    </w:p>
    <w:p>
      <w:r>
        <w:t>功课嘛！</w:t>
      </w:r>
    </w:p>
    <w:p>
      <w:r>
        <w:t>高二上学期已过去一半的时间了，她已经能体会到那种』作哑谈』的自在感，反正都看不到彼此嘛！而且除了</w:t>
      </w:r>
    </w:p>
    <w:p>
      <w:r>
        <w:t>匿称之外，彼此完全陌生，就算说的再丢脸、再难听，也不会有人知道是她说的，这样还会有什么不好意思的呢？</w:t>
      </w:r>
    </w:p>
    <w:p>
      <w:r>
        <w:t>但是，她就是提不起勇气和人谈论那种话题，她试过好多回了，可每次都只开了个头，便再也继续不下去了，</w:t>
      </w:r>
    </w:p>
    <w:p>
      <w:r>
        <w:t>所以，她现在还是得每三天交一次』功课』，或许还要再过个两、三年后，她才会有那种勇气吧！她想着想着，同</w:t>
      </w:r>
    </w:p>
    <w:p>
      <w:r>
        <w:t>时瞥一眼萤幕下的时间，随即皱起眉头来。</w:t>
      </w:r>
    </w:p>
    <w:p>
      <w:r>
        <w:t>奇怪！今天是怎么搞的？都一个多钟头了，她也转了三个聊天室，可是都没有鱼儿上钩，难道……她得自己挑</w:t>
      </w:r>
    </w:p>
    <w:p>
      <w:r>
        <w:t>选牺牲者？</w:t>
      </w:r>
    </w:p>
    <w:p>
      <w:r>
        <w:t>算了，自己挑就自己挑吧！反正又不是第一回了。</w:t>
      </w:r>
    </w:p>
    <w:p>
      <w:r>
        <w:t>她在聊天室的名单上细细地看了一会儿，而后发觉有个人似乎从来没说过话，这只有两种可能，一是他正和某</w:t>
      </w:r>
    </w:p>
    <w:p>
      <w:r>
        <w:t>某人在悄悄话方块里交谈，另一种可能是他和她一样也在等待，至于等待什么就不得而知了。</w:t>
      </w:r>
    </w:p>
    <w:p>
      <w:r>
        <w:t>再次详细观察一阵子对话后，她发现无论男女，每个人都是满口黄腔，除了他，因为都没有他的对话。</w:t>
      </w:r>
    </w:p>
    <w:p>
      <w:r>
        <w:t>她盯着他的名字沉思半晌，终于决定就是他了，因为她有种感觉……感觉他似乎很寂寞！</w:t>
      </w:r>
    </w:p>
    <w:p>
      <w:r>
        <w:t>好诡异的感觉喔！</w:t>
      </w:r>
    </w:p>
    <w:p>
      <w:r>
        <w:t>她不再犹豫，在对方的名字上按下左键，再选择悄悄话方块，然后键入她的招呼。</w:t>
      </w:r>
    </w:p>
    <w:p>
      <w:r>
        <w:t>" 狸狸：嗨，你好！""杰：你好！""狸狸：你在跟别人聊天吗？""杰：没有。""狸狸：那怎么都没看到你发言？</w:t>
      </w:r>
    </w:p>
    <w:p>
      <w:r>
        <w:t>""杰：你也是啊！""狸狸：你进来做什么？""杰：怀念过去大学时代都上这种色情站台逛吗？""狸狸：不会吧？你</w:t>
      </w:r>
    </w:p>
    <w:p>
      <w:r>
        <w:t>上大学时都上这种色情站台逛吗？""杰：年轻又好奇嘛！面貌一新那时候站台不像现在这么丰富、这么开放，偶尔</w:t>
      </w:r>
    </w:p>
    <w:p>
      <w:r>
        <w:t>抓到一个色情站，就忍不住吆喝着同学们一起进去看看喽！""狸狸：说得你好像很老似的，请问您老人家贵庚啊？</w:t>
      </w:r>
    </w:p>
    <w:p>
      <w:r>
        <w:t>""杰：三十有二。""狸狸：哇！！的确是老头子，你大我十五岁耶！我是不是该叫你一声叔叔啊？""杰：少来，等</w:t>
      </w:r>
    </w:p>
    <w:p>
      <w:r>
        <w:t>我真的走不动时，你再叫我叔叔还不迟。" 娃娃忍不住笑出声来，她愉快地轻敲键盘。</w:t>
      </w:r>
    </w:p>
    <w:p>
      <w:r>
        <w:t>" 狸狸：哦！原来您老人家还能走喔！""杰：小妹妹，学校没教你要敬老尊贤吗？""狸狸：好像……没有耶！</w:t>
      </w:r>
    </w:p>
    <w:p>
      <w:r>
        <w:t>" 娃娃哈哈大笑地看着萤幕上出现对方愤怒的反击，她马上毫不示弱地再攻击，对方当然也不认输，于是，双方就</w:t>
      </w:r>
    </w:p>
    <w:p>
      <w:r>
        <w:t>这样你一来我一往地唇枪舌剑起来了，但是彼此都了解对方并没有恶意，纯粹是好玩而已。</w:t>
      </w:r>
    </w:p>
    <w:p>
      <w:r>
        <w:t>这约对是自她进入聊天室半年多来，聊得最开心愉快的一次了，不要说满半个钟头，基本上，她根本就忘了时</w:t>
      </w:r>
    </w:p>
    <w:p>
      <w:r>
        <w:t>间的流逝，直到对方提醒她。</w:t>
      </w:r>
    </w:p>
    <w:p>
      <w:r>
        <w:t>" 杰：十二点多了，你明天不用上课吗？" 娃娃惊喘一声，都两个多钟头了，她怎么都不觉得时间过这么快呀！</w:t>
      </w:r>
    </w:p>
    <w:p>
      <w:r>
        <w:t>" 杰：该睡了，小妹妹，有空再聊吧！" 娃娃猛然回神，她连忙打出四个字。</w:t>
      </w:r>
    </w:p>
    <w:p>
      <w:r>
        <w:t>" 狸狸：请等一等""杰：还有什么事？""狸狸：你有固定上网的时间吗？""杰：从大学毕业以后，我上网几乎</w:t>
      </w:r>
    </w:p>
    <w:p>
      <w:r>
        <w:t>都昌为了工作，很少为私事，事实上，这次是我三年多来头一次为私人情绪而上网。""狸狸：哦……那如果我想请</w:t>
      </w:r>
    </w:p>
    <w:p>
      <w:r>
        <w:t>你帮我一点忙，不知道……""杰：先说说看吧！" 娃娃迟疑了一下，随即一五一十地在键盘上敲下她的窘境和她极</w:t>
      </w:r>
    </w:p>
    <w:p>
      <w:r>
        <w:t>需帮助的情况。</w:t>
      </w:r>
    </w:p>
    <w:p>
      <w:r>
        <w:t>" 狸狸：所以，我每三天就要交出一份功课。""杰：她们在整你嘛！""狸狸：我知道，可是她们也真的是为我</w:t>
      </w:r>
    </w:p>
    <w:p>
      <w:r>
        <w:t>好啊！长久以来，我一直都只有她们两个朋友，直到现在，我都已经不太知道该怎么和别人相处了，连跟班长说话</w:t>
      </w:r>
    </w:p>
    <w:p>
      <w:r>
        <w:t>时我都会发抖哩！""杰：你就跟我聊得很好啊！""狸狸：可是现在我们没有面对面啊！我已经磨练四、五个月了耶！</w:t>
      </w:r>
    </w:p>
    <w:p>
      <w:r>
        <w:t>多少总该有点成绩吧？而且，你又那么风趣、随和，跟你聊天我觉得很自在，就好像在跟我哥哥聊天一样。""杰：</w:t>
      </w:r>
    </w:p>
    <w:p>
      <w:r>
        <w:t>满快的嘛！从叔叔升级为哥哥，若是我答应了，会不会升为弟弟呢？" 娃娃看了萤幕上的字不由噗哧失笑。</w:t>
      </w:r>
    </w:p>
    <w:p>
      <w:r>
        <w:t>" 狸狸：叫你儿子也行！""杰：嘿！你占我便宜喔！""狸狸：好嘛！对不起嘛！帮帮忙啦！我想，再过一阵子</w:t>
      </w:r>
    </w:p>
    <w:p>
      <w:r>
        <w:t>之后，她们应该会觉得这种方法没什么效果而取消这个约定的，拜托啦！帮一下下嘛！" 片刻之生，萤幕上才又显</w:t>
      </w:r>
    </w:p>
    <w:p>
      <w:r>
        <w:t>现出对方的回话。</w:t>
      </w:r>
    </w:p>
    <w:p>
      <w:r>
        <w:t>" 杰：我的工作很忙，大概要过十点以后才有空。""狸狸：没关系，反正我只要有半个钟头的纪录给她们看就</w:t>
      </w:r>
    </w:p>
    <w:p>
      <w:r>
        <w:t>好了。""杰：恐怕不会只有半小时吧！""狸狸：啥？""杰：没什么。你说三天一次是吧？那就是大后天晚上十点喽？</w:t>
      </w:r>
    </w:p>
    <w:p>
      <w:r>
        <w:t>""狸狸：对！""杰：好吧！我就帮你这个忙吧！这样你可以放心睡了吧？""狸狸：谢谢！谢谢！881"" 杰：886"狸</w:t>
      </w:r>
    </w:p>
    <w:p>
      <w:r>
        <w:t>狸发现杰退出悄悄话方块后，就立刻离开聊天室了，她也随之离开并断线，然生又花了几分钟消去纪录上关于他们</w:t>
      </w:r>
    </w:p>
    <w:p>
      <w:r>
        <w:t>约定的对话，这才心情轻松地到浴室洗脸刷牙、更衣上床。</w:t>
      </w:r>
    </w:p>
    <w:p>
      <w:r>
        <w:t>她入睡时，那抹开心的笑容依然没有水失。</w:t>
      </w:r>
    </w:p>
    <w:p>
      <w:r>
        <w:t>不久之后，进悄悄话方快里聊天开始成为娃娃最期待的时刻，面貌一新她和杰逐渐发民出一段不同于和两个死</w:t>
      </w:r>
    </w:p>
    <w:p>
      <w:r>
        <w:t>党的特殊友谊，甚至在不知不觉中，他们的关系悄悄浮升至比家人更亲匿、比死党更契合的层次。</w:t>
      </w:r>
    </w:p>
    <w:p>
      <w:r>
        <w:t>对她而言，杰是一个中性她友，一个能让她自然地倾吐出所有心事，并了解、体贴地给予建议协助的密友。</w:t>
      </w:r>
    </w:p>
    <w:p>
      <w:r>
        <w:t>而艾小曼和罗菲菲虽然都有在" 检查" 功课，但她们通常只看看开始和结束的时间而已，内容向来是瞄过去，</w:t>
      </w:r>
    </w:p>
    <w:p>
      <w:r>
        <w:t>从不仔细看的，所以，她们都没发觉娃娃多了一位男怕死党。</w:t>
      </w:r>
    </w:p>
    <w:p>
      <w:r>
        <w:t>其实，在刚开始时，她只是为了不让杰感到无趣，总会用最自在随和又活泼顽皮的语气呈现对话，同时为了丰</w:t>
      </w:r>
    </w:p>
    <w:p>
      <w:r>
        <w:t>富谈话内容，她也将自己的生平和盘托出，包括七岁那年被一只蜘蛛狠狠的吓到，她惊声尖叫着冲出浴室，再冲进</w:t>
      </w:r>
    </w:p>
    <w:p>
      <w:r>
        <w:t>客厅里，正七有四、五个父亲的同事一起看到她光裸着身子冲进父亲的怀抱里。</w:t>
      </w:r>
    </w:p>
    <w:p>
      <w:r>
        <w:t>她几乎什么糗事都说出来了，只希望杰不会因为觉得和她聊天很沉闷，而拒绝持续这个三天一次的" 约会" ，</w:t>
      </w:r>
    </w:p>
    <w:p>
      <w:r>
        <w:t>她甚至连自己的小名都告诉对方了，不过，真名实姓还是保留住。</w:t>
      </w:r>
    </w:p>
    <w:p>
      <w:r>
        <w:t>" 狸狸：我好讨厌他们叫我娃娃喔！""杰：为什么？""狸狸：那样听起来好像我都长不大似的。""杰：你长大</w:t>
      </w:r>
    </w:p>
    <w:p>
      <w:r>
        <w:t>了吗？""狸狸：喂！人家都已经十七了呢！后年……不！不对，现在已经快二月了，应该是明年就要考大学了耶！</w:t>
      </w:r>
    </w:p>
    <w:p>
      <w:r>
        <w:t>""杰：你或许是十七岁了，可是你的思想似乎还停留在……""狸狸：嗯？嗯？""杰：七岁！！！""狸狸：你侮辱我！</w:t>
      </w:r>
    </w:p>
    <w:p>
      <w:r>
        <w:t>""杰：哈哈哈哈……" 在杰的大笑" 声" 中，娃娃也悄悄的告诉他一些她从来没有说出口的秘密，那此甚至连她最</w:t>
      </w:r>
    </w:p>
    <w:p>
      <w:r>
        <w:t>亲爱的姐姐和两个死党都不知道的秘密。</w:t>
      </w:r>
    </w:p>
    <w:p>
      <w:r>
        <w:t>" 狸狸：其实我也好想多几个朋友。""杰：男朋友吗？" 娃娃放下手犹豫一下，然生再抬起手搁在键盘上。</w:t>
      </w:r>
    </w:p>
    <w:p>
      <w:r>
        <w:t>" 狸狸：我想，每个像我这般年纪的女孩子，都曾经幻想过白马王子的形象吧！但是……我就是不敢真正去接</w:t>
      </w:r>
    </w:p>
    <w:p>
      <w:r>
        <w:t>触男孩子。""杰：是还没有碰上你心目中的他吧？如果真的碰上了，你应该会有勇气破除心理障碍的。""狸狸：也</w:t>
      </w:r>
    </w:p>
    <w:p>
      <w:r>
        <w:t>许是吧！我也不知道。""杰：你心目中的他是什么样子的？""狸狸：最重要的是他要很高，因为我很矮，所以，为</w:t>
      </w:r>
    </w:p>
    <w:p>
      <w:r>
        <w:t>了下一代着想，我必须找个高个子来综合一下。他也要很健壮，这样才会让人有安全感，因为我很胆小。但是，长</w:t>
      </w:r>
    </w:p>
    <w:p>
      <w:r>
        <w:t>相就不能太好看了，也涌太帅，更不能太性感，太吸引人的男人都很麻烦的，所以，只要长得端端正正的就行了。</w:t>
      </w:r>
    </w:p>
    <w:p>
      <w:r>
        <w:t>""杰：还有吗？""狸狸：他最好不要大我太少。""杰：？？？为什么？？""狸狸：因为我大姐说，越大的男人，越</w:t>
      </w:r>
    </w:p>
    <w:p>
      <w:r>
        <w:t>成熟懂事，也就会越疼老婆。""杰：那可不一定。还有吗？""狸狸：我不喜欢太严肃的酷哥，因为我会怕怕，能像</w:t>
      </w:r>
    </w:p>
    <w:p>
      <w:r>
        <w:t>你这样幽默开朗的最好。""杰：谢谢捧场！""狸狸：你呢？你应该有女朋友了吧？" 杰突然沉寂了许久，娃娃原本</w:t>
      </w:r>
    </w:p>
    <w:p>
      <w:r>
        <w:t>以为他在回别人的悄悄话或临时接个电话什么的，没想到接下来的回话，却令她错愕了好大一下。</w:t>
      </w:r>
    </w:p>
    <w:p>
      <w:r>
        <w:t>" 杰：我离过婚………""狸狸：骗人！你这么好，你太太怎么可能会愿意和你离婚？！""杰：她不得不……你</w:t>
      </w:r>
    </w:p>
    <w:p>
      <w:r>
        <w:t>大概很想知道为什么吧？""狸狸：是很想，可是你……""杰：无所谓，事情都已经过去好几年，早该将它淡化了。</w:t>
      </w:r>
    </w:p>
    <w:p>
      <w:r>
        <w:t>更何况，你都把尿床到五岁的事都告诉我了，我还有什么不能说的？""狸狸：我郑重警告你喔！杰先生，你要是敢</w:t>
      </w:r>
    </w:p>
    <w:p>
      <w:r>
        <w:t>把那件事给我宣传出去，哼哼……就有你好看的！""杰：我好怕啊！（我在发抖）" 娃娃得意的笑声却在杰接下来</w:t>
      </w:r>
    </w:p>
    <w:p>
      <w:r>
        <w:t>的叙述中逐渐消失了，那是个通俗的故事，事不关己的人通常会一笑置之，但当事人却会有说不出的苦涩和伤痛。</w:t>
      </w:r>
    </w:p>
    <w:p>
      <w:r>
        <w:t>出生在富裕之家是杰婚姻失败的最大因素，因为他的前妻是为了财富才嫁给他的，然而他却是真心喜欢他的前</w:t>
      </w:r>
    </w:p>
    <w:p>
      <w:r>
        <w:t>妻，所以，当她告诉他她已怀孕时，他立即不顾家人反对和她结婚。</w:t>
      </w:r>
    </w:p>
    <w:p>
      <w:r>
        <w:t>可没想到他们一度完蜜月回来，她便私自去把孩子拿掉了，她的理由是她还年轻，不想这么早就被孩子牵绊住，</w:t>
      </w:r>
    </w:p>
    <w:p>
      <w:r>
        <w:t>而且生孩子会破坏她的身材。在她哀怨的恳求眼光下，无奈的杰只好由着她继续保有如维纳斯般的完美身材。</w:t>
      </w:r>
    </w:p>
    <w:p>
      <w:r>
        <w:t>婚后不到一年，杰大学一毕业，就被父亲拉进公司里学习未来将会由他管理的公司业务，那真可说是一段昏天</w:t>
      </w:r>
    </w:p>
    <w:p>
      <w:r>
        <w:t>黑地的日子，因为理论究竟和实务相差很多，尤其理论是死的，以致他每天都会得到至少一个活生生的教训，教训</w:t>
      </w:r>
    </w:p>
    <w:p>
      <w:r>
        <w:t>他这个世界是丑恶的、是奸诈无情的！</w:t>
      </w:r>
    </w:p>
    <w:p>
      <w:r>
        <w:t>在公司里忙得焦头烂额，回到家后，更常常是小争大吵不断，因为前妻抱怨他都没时间陪她去逛街、参加宴会、</w:t>
      </w:r>
    </w:p>
    <w:p>
      <w:r>
        <w:t>度假等等。</w:t>
      </w:r>
    </w:p>
    <w:p>
      <w:r>
        <w:t>他提议让前妻到公司帮忙，这样生活就不会太无聊了，谁知道前妻立刻否决，她怒叫着说，要不是想过优越的</w:t>
      </w:r>
    </w:p>
    <w:p>
      <w:r>
        <w:t>大少奶奶生活，她根本不会嫁给他这么无趣的人！</w:t>
      </w:r>
    </w:p>
    <w:p>
      <w:r>
        <w:t>" 狸狸：无趣？！她爬带了吧？居然说你无趣？那她要怎么样才叫有趣？天天傻笑给她看吗？""杰：那两年真</w:t>
      </w:r>
    </w:p>
    <w:p>
      <w:r>
        <w:t>的是太忙了，所有的幽默风趣全都不知道躲到哪里去了，每天回家都累得只想趴下来好好睡一觉，连话都没力气说，</w:t>
      </w:r>
    </w:p>
    <w:p>
      <w:r>
        <w:t>哪还有精神和她谈天说笑……""狸狸：又不想帮忙，又要缠着你，她以为财富是从天上掉下来的吗？她应该学着体</w:t>
      </w:r>
    </w:p>
    <w:p>
      <w:r>
        <w:t>谅你一点嘛！""杰：可惜她不那想……" 所以，杰开始逃避回家，他宁愿睡在公司，也好过回家和妻子争吵嚷叫到</w:t>
      </w:r>
    </w:p>
    <w:p>
      <w:r>
        <w:t>半夜，只能睡两、三个钟头，之后又得赶到公司去上班了。</w:t>
      </w:r>
    </w:p>
    <w:p>
      <w:r>
        <w:t>之后不到半年，一些难听的流言便传了出来，而且越来越严重。</w:t>
      </w:r>
    </w:p>
    <w:p>
      <w:r>
        <w:t>虽然前妻一直矢口否认，但是空穴不来风，他知道问题必定存在，只是严重性的大小或许与传言有别而已。</w:t>
      </w:r>
    </w:p>
    <w:p>
      <w:r>
        <w:t>于是，杰找了个机会和前妻坐下来诚恳的交谈了一宿，他告诉她若是她想离婚，他绝不会不放她走，但是，如</w:t>
      </w:r>
    </w:p>
    <w:p>
      <w:r>
        <w:t>果她想保持这桩婚姻，她就必须约束自己的行为，他可以容忍她的小错或一时的失误，却不允许她做出会使他家人</w:t>
      </w:r>
    </w:p>
    <w:p>
      <w:r>
        <w:t>蒙羞的事。</w:t>
      </w:r>
    </w:p>
    <w:p>
      <w:r>
        <w:t>而她也信誓旦旦地作下承诺。</w:t>
      </w:r>
    </w:p>
    <w:p>
      <w:r>
        <w:t>但是，四个月后，他收到一卷录相带，一卷记录着前妻和许多男人的" 春宫" 录相带，而且大部分的男人他都</w:t>
      </w:r>
    </w:p>
    <w:p>
      <w:r>
        <w:t>认识。</w:t>
      </w:r>
    </w:p>
    <w:p>
      <w:r>
        <w:t>还有一张信纸，上头威胁他若是不支付两百万的买断费，这卷录相带将会有无数拷贝留入市场及商界内。</w:t>
      </w:r>
    </w:p>
    <w:p>
      <w:r>
        <w:t>最后，他付了这笔钱，同时另外付两百万给妻子作赡养费，前妻当然不甘心就这样舍弃这种富裕享受的生活，</w:t>
      </w:r>
    </w:p>
    <w:p>
      <w:r>
        <w:t>但是杰警告她，若是逼他上了法院，她会连一毛钱都拿不到，至此她才善罢甘休、停止吵闹。</w:t>
      </w:r>
    </w:p>
    <w:p>
      <w:r>
        <w:t>" 狸狸：她拿了？""杰：签字后才能拿。""狸狸：她签了？""杰：废话！她没签的话，我能说我已经离婚了吗？</w:t>
      </w:r>
    </w:p>
    <w:p>
      <w:r>
        <w:t>不过，她签字时是边骂边签的。""狸狸：她有什么她骂的？应该是你骂她才对吧？""杰：她说她根本没爱过我，像</w:t>
      </w:r>
    </w:p>
    <w:p>
      <w:r>
        <w:t>我这么无趣、无聊、平凡又无吸引力的男人，如果不是看在我家有钱的份上，她根本不会嫁给我，事实上，婚后没</w:t>
      </w:r>
    </w:p>
    <w:p>
      <w:r>
        <w:t>多久她就和我分房睡了，我想，她真的是很讨厌我，连和我上庆的兴趣都没有了。""狸狸：她欠扁！！！你有没有</w:t>
      </w:r>
    </w:p>
    <w:p>
      <w:r>
        <w:t>K 她？""杰：小辣妹，我是君子，君子是动口不动手的。""狸狸：哼！真是白白便宜她了，那两百万都够她买栋小</w:t>
      </w:r>
    </w:p>
    <w:p>
      <w:r>
        <w:t>套房了！""杰：小套房？小姐，是两百万美金耶！""狸狸：*@^@* ……美金？！！！你是说那个美国的美，金银财</w:t>
      </w:r>
    </w:p>
    <w:p>
      <w:r>
        <w:t>宝的金吗？""杰：right ！""狸狸：妈妈咪呀！！！""杰：呵呵呵……" 娃娃缓缓闭起因惊讶而大张的嘴，顽皮地</w:t>
      </w:r>
    </w:p>
    <w:p>
      <w:r>
        <w:t>眨眨眼，十指轻地舞动着。</w:t>
      </w:r>
    </w:p>
    <w:p>
      <w:r>
        <w:t>" 狸狸：请问亲爱的杰叔叔，您有没有领养小女孩的意愿啊？（很嗲的声音喔！）""杰：有啊！有啊！变态欧</w:t>
      </w:r>
    </w:p>
    <w:p>
      <w:r>
        <w:t>吉桑急征变态小女孩一名！（很色的声音！！）""狸狸：价钱才变态哩！（淋你一盆冷水喔！）""杰：哈啾！哈啾！</w:t>
      </w:r>
    </w:p>
    <w:p>
      <w:r>
        <w:t>（好冷啊！我感冒了啦！）" 开心地大笑好一阵子之后，娃娃才又打出另一句。</w:t>
      </w:r>
    </w:p>
    <w:p>
      <w:r>
        <w:t>" 狸狸：看你可怜，给你一条旧毛毯吧！不过，上面不但有好多破洞，还有好多跳蚤喔！""杰：将就啦！谢啦！</w:t>
      </w:r>
    </w:p>
    <w:p>
      <w:r>
        <w:t>娃娃，我的前妻都不曾这么体贴过我哩！" 娃娃望着萤幕沉思了一会儿。</w:t>
      </w:r>
    </w:p>
    <w:p>
      <w:r>
        <w:t>" 狸狸：我想……你还爱着她吧？""杰：或许当年我是真的爱她，爱她的外在美，爱她的活泼开朗，但那毕竟</w:t>
      </w:r>
    </w:p>
    <w:p>
      <w:r>
        <w:t>是一种肤浅不实际的爱，所以，当她开始和我争吵时，那份原本就不稳固的爱情便慢慢被磨损光了。当我们签字离</w:t>
      </w:r>
    </w:p>
    <w:p>
      <w:r>
        <w:t>婚时，我对她已经完全没有感觉了，连一丝丝留恋都没有，只希望她快快离开我的生活。或许是有一些怅然，但那</w:t>
      </w:r>
    </w:p>
    <w:p>
      <w:r>
        <w:t>只是对自己当年坚持的这桩婚姻，竟然是以这种方式结束而感到失望，并非仍对她难以忘怀。""狸狸：那你现在另</w:t>
      </w:r>
    </w:p>
    <w:p>
      <w:r>
        <w:t>外交女朋友了吗？""杰：怕了！""狸狸：喂！先生，你不是这么无路用吧？一次失败，终生逃避，这算什么生活哲</w:t>
      </w:r>
    </w:p>
    <w:p>
      <w:r>
        <w:t>学？""杰：那你呢？小学时被吓到一次，就怕到现在，你也是半斤八两嘛！""狸狸：那不一样啦！""杰：请问哪里</w:t>
      </w:r>
    </w:p>
    <w:p>
      <w:r>
        <w:t>不一样？不都是一朝被蛇咬、十年怕井绳吗？你怕男生，我怕女人，请问小老师，究竟是哪里不一样？" 娃娃眯眼</w:t>
      </w:r>
    </w:p>
    <w:p>
      <w:r>
        <w:t>咬唇了好半天，而后毅然地敲打出她的决心。</w:t>
      </w:r>
    </w:p>
    <w:p>
      <w:r>
        <w:t>" 狸狸：她，从今天开始，我会学习做个开朗活泼的女生，也要学习不再怕男生。""杰：很好！""狸狸：她你</w:t>
      </w:r>
    </w:p>
    <w:p>
      <w:r>
        <w:t>个头啦！如果我成功了呢？""杰：大话先别说得太快喔！免得到时候漏气。" 娃娃倏地瞪大眼睛，双手更用力敲打，</w:t>
      </w:r>
    </w:p>
    <w:p>
      <w:r>
        <w:t>几乎想把键盘敲出几个洞来似的。</w:t>
      </w:r>
    </w:p>
    <w:p>
      <w:r>
        <w:t>" 狸狸：我一窍不通会成功给你看，否则我就是猪！""杰：好嘛！猪小妹，如果你不幸成功了，我也会开始试</w:t>
      </w:r>
    </w:p>
    <w:p>
      <w:r>
        <w:t>着交女朋友，这样可以了吧？""狸狸：君子一言……""杰：现在没有人骑马啦！""狸狸：杰！！！我K 你喔！""杰</w:t>
      </w:r>
    </w:p>
    <w:p>
      <w:r>
        <w:t>：好啦！好啦！几十匹马都追不上，这样OK了吧？" 当然OK，娃娃坚定地瞪视着萤幕，她非成功不可！</w:t>
      </w:r>
    </w:p>
    <w:p>
      <w:r>
        <w:t>大约就是从这一天开始，娃娃把心底最深处的秘密告诉了杰，同时杰也将他最沉痛的过去和盘托出，他们的关</w:t>
      </w:r>
    </w:p>
    <w:p>
      <w:r>
        <w:t>系很自然地迈入亲密的阶段，而娃娃也因为杰的鼓励开始改变自己。*^_^*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