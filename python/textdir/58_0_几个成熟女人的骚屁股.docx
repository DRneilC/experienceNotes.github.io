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几个成熟女人的骚屁股</w:t>
      </w:r>
    </w:p>
    <w:p>
      <w:r>
        <w:t>和许多年轻人一样，我喜欢成熟的妇女，她们要丰满，风骚，那是我们的最爱，从８年前开始玩熟</w:t>
      </w:r>
    </w:p>
    <w:p>
      <w:r>
        <w:t>女，到今天已经几十个了，现在把其中一个的故事说出来和大家分享。</w:t>
      </w:r>
    </w:p>
    <w:p>
      <w:r>
        <w:t>３天没碰女人啦，今天真有点饿，上午拿了个包去市场进货，我是个服装个体户，开了２小时的车，</w:t>
      </w:r>
    </w:p>
    <w:p>
      <w:r>
        <w:t>来到了Ｓ市的服装批发中心，大家都知道那地方女人特别多，每次我要在这看个够，然后到自己姘妇那</w:t>
      </w:r>
    </w:p>
    <w:p>
      <w:r>
        <w:t>好好发泄一下。天气热了起来，市场人又多，里面的人都脱了外套，我环顾了一下，看那里有大奶大屁</w:t>
      </w:r>
    </w:p>
    <w:p>
      <w:r>
        <w:t>股的，就去看。</w:t>
      </w:r>
    </w:p>
    <w:p>
      <w:r>
        <w:t>， "张老板，来看货啊" 我吓了一跳，原来是１０号铺的老板娘和我打招呼，" 恩" 我向她笑了一</w:t>
      </w:r>
    </w:p>
    <w:p>
      <w:r>
        <w:t>下，看着她走过去，看着摇摆的屁股，我咽了下口水，" 等下我来看货" 其实她家的货不好，我是醉翁</w:t>
      </w:r>
    </w:p>
    <w:p>
      <w:r>
        <w:t>之意不在酒，是去看老板娘，看她的骚样，前面人很多，几个穿黑紧身裤的女的在看衣服，看背影不错，</w:t>
      </w:r>
    </w:p>
    <w:p>
      <w:r>
        <w:t>我凑了过去，在靠近的时候，鼻子努力的闻了一下，想闻一下她们身上的体味，最好闻到她们屁股的味</w:t>
      </w:r>
    </w:p>
    <w:p>
      <w:r>
        <w:t>道，我的鸡吧耸了一下，有个女的不错腿又直又健美，屁股圆圆的，我也看了看那铺位的货，我从那穿</w:t>
      </w:r>
    </w:p>
    <w:p>
      <w:r>
        <w:t>了穿去，用我的鸡吧磨察那些女人的屁股，搞来搞去心里想马上在这市场里找两了熟妇好好搞一下，向</w:t>
      </w:r>
    </w:p>
    <w:p>
      <w:r>
        <w:t>１０号铺看去老板娘在拉。</w:t>
      </w:r>
    </w:p>
    <w:p>
      <w:r>
        <w:t>我就走过去，一个女的从我旁边快步走过，一瞬间，我看到她好诱人，我就跟着她走，我离她３米</w:t>
      </w:r>
    </w:p>
    <w:p>
      <w:r>
        <w:t>远，这样就可以看清她走动的臀部，啊，她的屁股好厚实，穿了条蓝色的薄牛崽裤，她的身才是我最喜</w:t>
      </w:r>
    </w:p>
    <w:p>
      <w:r>
        <w:t>欢的那种，很高，有１。６８到１。</w:t>
      </w:r>
    </w:p>
    <w:p>
      <w:r>
        <w:t>７０吧，屁股不是那种超大，是大又厚的那种，这样的女人性欲肯定强，而且要大鸡吧操，屁股厚</w:t>
      </w:r>
    </w:p>
    <w:p>
      <w:r>
        <w:t>耐操，上身宽宽的，这样的大女人，你躺着，让她玩你，我有过这样的经历，你只要有根粗大的鸡吧，</w:t>
      </w:r>
    </w:p>
    <w:p>
      <w:r>
        <w:t>又持久，这样的熟妇最听你的话了，这样高大丰满的女人会帮你舔，她们会坐在你鸡吧上扭大的大屁股，</w:t>
      </w:r>
    </w:p>
    <w:p>
      <w:r>
        <w:t>会把你抱的紧紧的，吞食你的肉棒。</w:t>
      </w:r>
    </w:p>
    <w:p>
      <w:r>
        <w:t>我一边想一边盯着她的臀部看，她走出市场，在外面路口停了下来，等绿灯，我走到她前面，打量</w:t>
      </w:r>
    </w:p>
    <w:p>
      <w:r>
        <w:t>她起来，哇，看了她正面，我吞了口口水，那女的应该在３８到４３岁之间，看上去象个家庭妇女，皮</w:t>
      </w:r>
    </w:p>
    <w:p>
      <w:r>
        <w:t>肤白皙，有点雀斑，这样才女人位，薄嘴唇，鼻子很挺，眼神看上去很正派的，但我却分明感觉到里面</w:t>
      </w:r>
    </w:p>
    <w:p>
      <w:r>
        <w:t>的淫荡和饥渴，大白脚包裹在黑皮鞋里，啊这样的女人是我梦里的，我不知道怎么办才好，就一直跟着</w:t>
      </w:r>
    </w:p>
    <w:p>
      <w:r>
        <w:t>她走，她好像发现我看她，但她没看我，继续走她的路，扭她的屁股，我在想她是不是故意这样，给男</w:t>
      </w:r>
    </w:p>
    <w:p>
      <w:r>
        <w:t>人看，她很风骚的，想想我又叹了口气，这样的女人我那有机会得手，我之所以跟着她，一是看她的身</w:t>
      </w:r>
    </w:p>
    <w:p>
      <w:r>
        <w:t>才，屁股，二是看她是哪的，以后有机会就泡，哪怕一一分的成功。</w:t>
      </w:r>
    </w:p>
    <w:p>
      <w:r>
        <w:t>她到对面小卖部，买了什么东西就回来，我们一打照面，她还是想没看到一样，大不走回去，我又</w:t>
      </w:r>
    </w:p>
    <w:p>
      <w:r>
        <w:t>继续跟着走，来到市场她上了电梯，我一喜，跟了上去，这样她在前面，屁股差不多对着我的脸，我故</w:t>
      </w:r>
    </w:p>
    <w:p>
      <w:r>
        <w:t>意欠了欠身子，，这样头就靠近她的大屁股，我深呼吸了一下，感觉她的大屁股骚味，看着她走进一家</w:t>
      </w:r>
    </w:p>
    <w:p>
      <w:r>
        <w:t>店铺，我一看是２楼５号，好了我知道她在哪上班，就可以开始行动了，环顾了下四周，现在我对别的</w:t>
      </w:r>
    </w:p>
    <w:p>
      <w:r>
        <w:t>女人好像没那么感兴趣了，还是办正事要紧。我从１楼到５楼看了几家货，把要进的进好，放到车里面，</w:t>
      </w:r>
    </w:p>
    <w:p>
      <w:r>
        <w:t>我就又回市场去了，因为我的淫虫又叫了，我又要看着风骚的女人意淫，或者揩油。</w:t>
      </w:r>
    </w:p>
    <w:p>
      <w:r>
        <w:t>我先到１楼１０号，" 老板娘生意好蛙，""你都不来拿货，我怎么好呢，我笑了笑" 你的款式不好</w:t>
      </w:r>
    </w:p>
    <w:p>
      <w:r>
        <w:t>卖啊，我边说边打量，今天老板娘黑牛崽裤，白的紧身外套，头发扎紧盘了起来，" 怎么不好了" 她打</w:t>
      </w:r>
    </w:p>
    <w:p>
      <w:r>
        <w:t>了我一下，我正好打了她屁股一下，" 哎呀，色狼" 我笑着说，色你个头" 我们经常这样，她大该２８</w:t>
      </w:r>
    </w:p>
    <w:p>
      <w:r>
        <w:t>岁，老公４０岁了，很有钱，我和她关系不错，有时感觉她就是个知己，有是又感觉只是生意人，有时</w:t>
      </w:r>
    </w:p>
    <w:p>
      <w:r>
        <w:t>开玩笑，她说你离婚，我就家给你，虽然是笑话，但我就长想她，想给她呵护，想用我的大鸡吧给她快</w:t>
      </w:r>
    </w:p>
    <w:p>
      <w:r>
        <w:t>感，有时长笑自己，见个喜欢个，老想痛爱她们，老想用大鸡吧个她们高潮。以为自己是谁。" 小张，</w:t>
      </w:r>
    </w:p>
    <w:p>
      <w:r>
        <w:t>你帮我拿掉些货吧，我没办法，心软，" 好了，我拿" 我拿了些甩库的货，我虽然拿了一点，但从老板</w:t>
      </w:r>
    </w:p>
    <w:p>
      <w:r>
        <w:t>娘的眼神看出，她很开心了，这样我也开心。</w:t>
      </w:r>
    </w:p>
    <w:p>
      <w:r>
        <w:t>走之前我靠着她耳朵说她今天很漂亮，她笑骂一句，我大步走了，回头笑看，她脸红红的，我不禁</w:t>
      </w:r>
    </w:p>
    <w:p>
      <w:r>
        <w:t>有点满足，这样下去，说不定那天，我们会在一起，她会在我身下，轻叫老公，而我会操她到高潮，走</w:t>
      </w:r>
    </w:p>
    <w:p>
      <w:r>
        <w:t>２楼９３号，我看见她们的温州老般娘在爬着柜台讲话，我就说，打个电话，我手机没电了，她，我们</w:t>
      </w:r>
    </w:p>
    <w:p>
      <w:r>
        <w:t>叫她大辫子，因为她有跟长辫子，屁股大，腿又长，也是我的目标，我挤进去，打电话，其实还不是想</w:t>
      </w:r>
    </w:p>
    <w:p>
      <w:r>
        <w:t>碰下她的屁股，她动也不动任凭我裤内的鸡吧刮在她很软的肥屁股上。</w:t>
      </w:r>
    </w:p>
    <w:p>
      <w:r>
        <w:t>早想搞她了，有她的电话，因为拿他们货好几年的她３５岁吧，比我大７年，以前我发一些祝福的</w:t>
      </w:r>
    </w:p>
    <w:p>
      <w:r>
        <w:t>信息给她，她没回，我用鸡吧子刮她屁股，她都没什么反因，或许她当我小弟吧，不过后来１０号的老</w:t>
      </w:r>
    </w:p>
    <w:p>
      <w:r>
        <w:t>板娘和她都被我操了，大辫子，还叫我插了肛门，不过这２个女人的事我在下篇文章中仔细说，今天主</w:t>
      </w:r>
    </w:p>
    <w:p>
      <w:r>
        <w:t>要还是讲２楼５号那女的，还有我姘妇的事。</w:t>
      </w:r>
    </w:p>
    <w:p>
      <w:r>
        <w:t>我道别大辩子，就出了市场，上了车，刚上车，我的姘妇眼就发了个骚信息来：大鸡吧男人，我下</w:t>
      </w:r>
    </w:p>
    <w:p>
      <w:r>
        <w:t>面痒了，开来舔我的ＢＢ和屁眼，我一看就来劲了，想马上过去泄泄火，就发信息过去：大屁股，穿性</w:t>
      </w:r>
    </w:p>
    <w:p>
      <w:r>
        <w:t>感点，屁眼洗干净，我来操你了，就开车了。</w:t>
      </w:r>
    </w:p>
    <w:p>
      <w:r>
        <w:t>我的姘妇姓付，第一次认识的时候她说我姓付钱的付，她爱钱，我和她没感情，只有性，每个月都</w:t>
      </w:r>
    </w:p>
    <w:p>
      <w:r>
        <w:t>要我帮她买东西，我们两个虽然没一点感情，但都离不开对方，她是我见过最骚的女人，而且她的屁股</w:t>
      </w:r>
    </w:p>
    <w:p>
      <w:r>
        <w:t>是我见过女人中最大最骚的一个，我喜欢和她操比，她说只有我那跟粗大的硬鸡吧能满足她。</w:t>
      </w:r>
    </w:p>
    <w:p>
      <w:r>
        <w:t>小付是湖南郴州人，是个普通女工，２０分种不到，我就到了她的宿舍，付姐看到我来，就笑了，</w:t>
      </w:r>
    </w:p>
    <w:p>
      <w:r>
        <w:t>" 哎呀，这么性感" " 为你啊" 付姐就是不高，１。６２吧，穿了我喜欢的长筒袜，高高根鞋，黑的短</w:t>
      </w:r>
    </w:p>
    <w:p>
      <w:r>
        <w:t>裙，紧紧抱着她超大的屁股，差点撑坏，一弯腰屁股露了半个，我一下受不了了，" 操你个骚比，我用</w:t>
      </w:r>
    </w:p>
    <w:p>
      <w:r>
        <w:t>力拉去她的裙子，，骚货，内裤没穿，我跪在地上，把脸埋在她的臀部上，感觉着肥臀的魅力，付姐笑</w:t>
      </w:r>
    </w:p>
    <w:p>
      <w:r>
        <w:t>着，弯腰，两手扳开她的两瓣屁股，我知道她想什么，把鼻子凑到她的肛门处，我使劲的闻，" 啊，好</w:t>
      </w:r>
    </w:p>
    <w:p>
      <w:r>
        <w:t>臭啊" 我的舌头在她肛门里搅了几下，" 啊……啊……啊 "吴姐３声大叫，屁股和大腿蹦紧，贴着我的</w:t>
      </w:r>
    </w:p>
    <w:p>
      <w:r>
        <w:t>脸，突然，全身软了下来。</w:t>
      </w:r>
    </w:p>
    <w:p>
      <w:r>
        <w:t>』老公，我死了，以后怎么办呢，我想死你的" " 以后，我会才操你的，真的，我喜欢你这样的，</w:t>
      </w:r>
    </w:p>
    <w:p>
      <w:r>
        <w:t>今天还没好呢&gt; " 恩，现在我来伺候你了" ，我躺了下来，她，舔我了，吻到我的舌头，我说有你肛门</w:t>
      </w:r>
    </w:p>
    <w:p>
      <w:r>
        <w:t>的味道吗，她笑着说，香的，我抓着她的屁股，把手指插入她的屁眼，她叫了下，然后她闭着眼睛淫档</w:t>
      </w:r>
    </w:p>
    <w:p>
      <w:r>
        <w:t>地吃着那跟手指，我看了鸡吧硬了很多，她便吃起了鸡吧，我心爱的吴姐，我想什么她做什么，最后，</w:t>
      </w:r>
    </w:p>
    <w:p>
      <w:r>
        <w:t>她的厚屁股蹲在我的上面，套向我肉棒时，她摸着自己的２个奶子，头仰起，满足地叫了起来，长而粗</w:t>
      </w:r>
    </w:p>
    <w:p>
      <w:r>
        <w:t>实的大腿，大而厚的屁股，健康的身板，成熟美丽的脸部，淫荡的气息，叫声，这样一个４０岁的女人，</w:t>
      </w:r>
    </w:p>
    <w:p>
      <w:r>
        <w:t>我只用一跟大鸡吧，她就在我身上，让我得到了所有想的。我１８公分的肉帮，全部被吴姐的屁股吞了</w:t>
      </w:r>
    </w:p>
    <w:p>
      <w:r>
        <w:t>进去，她不停的耸动，起伏，" 骚货，我喜欢女人舔我的乳头" 她听我这么说，蹲了起来，一手摸我的</w:t>
      </w:r>
    </w:p>
    <w:p>
      <w:r>
        <w:t>一个乳头，舌头舔我另个乳头，大屁股还是上下套动我的鸡吧，由于她屁股肉多，软软的打的我的小腹，</w:t>
      </w:r>
    </w:p>
    <w:p>
      <w:r>
        <w:t>我终于坚持不住，鸡吧在她比里涨了起来，伍姐知道我要射了，２手抱紧我，屁股贴紧我，我射出大把</w:t>
      </w:r>
    </w:p>
    <w:p>
      <w:r>
        <w:t>的精子，同时，她也来了高潮。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