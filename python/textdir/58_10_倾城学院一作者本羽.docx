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倾城学院一作者本羽</w:t>
      </w:r>
    </w:p>
    <w:p>
      <w:r>
        <w:t>倾城学院</w:t>
      </w:r>
    </w:p>
    <w:p>
      <w:r>
        <w:t>字数：3500字</w:t>
      </w:r>
    </w:p>
    <w:p>
      <w:r>
        <w:t>2010/03/02首发于：春满四合院</w:t>
      </w:r>
    </w:p>
    <w:p>
      <w:r>
        <w:t>＊＊＊＊＊＊＊＊＊＊＊＊＊＊＊＊＊＊＊＊＊＊＊＊＊＊＊＊＊＊＊＊＊＊＊第一次打文章，打得不好，请多见谅！故事裡的名称都是虚构，如有雷同，请当笑话看。如果要转贴（我想应该没有）你可以不打作者，但请把首发地点打出来，请维持身为读者应有的礼貌，感谢！</w:t>
      </w:r>
    </w:p>
    <w:p>
      <w:r>
        <w:t>＊＊＊＊＊＊＊＊＊＊＊＊＊＊＊＊＊＊＊＊＊＊＊＊＊＊＊＊＊＊＊＊＊＊＊</w:t>
      </w:r>
    </w:p>
    <w:p>
      <w:r>
        <w:t>（一）</w:t>
      </w:r>
    </w:p>
    <w:p>
      <w:r>
        <w:t>我叫志伟，朋友都叫我小志，我是名体育老师，身高一八零，学历高，脸白白淨淨的，很是斯文。交过几个女朋友，不过都因为我的需求和语言上的凌辱搞得她们不舒服而分手。</w:t>
      </w:r>
    </w:p>
    <w:p>
      <w:r>
        <w:t>「唉！又被辞退了。」我神色肚滥的站在ｏ校门口。</w:t>
      </w:r>
    </w:p>
    <w:p>
      <w:r>
        <w:t>这是我第ｎ份工作，有人说我不适合当老师，不过我才懒得理勒！我当老师可是为了服务所以小孩子呢（其实是为了接近国中的正咩们）！</w:t>
      </w:r>
    </w:p>
    <w:p>
      <w:r>
        <w:t>「嘟噜……」我的手机响了。</w:t>
      </w:r>
    </w:p>
    <w:p>
      <w:r>
        <w:t>「喂，请问你找哪位帅哥？」呵呵，这是我接电话的习惯。</w:t>
      </w:r>
    </w:p>
    <w:p>
      <w:r>
        <w:t>「请问是王志伟先生吗？」一个软软又带点嗲的声音从话筒传出来。</w:t>
      </w:r>
    </w:p>
    <w:p>
      <w:r>
        <w:t>「嗯，我就是。请问有什麽事情吗？」听到如此美妙的声音，心裡却不禁邪恶地想，如果是叫床声那该有多好。嘿嘿！</w:t>
      </w:r>
    </w:p>
    <w:p>
      <w:r>
        <w:t>「您需要工作吗？我们需要一名体育老师。」那声音说道。</w:t>
      </w:r>
    </w:p>
    <w:p>
      <w:r>
        <w:t>咦？那五架好康的代志找上门来？（有台语！）</w:t>
      </w:r>
    </w:p>
    <w:p>
      <w:r>
        <w:t>「放心，我们不是诈骗集团，我们国中待遇优良、环境优美，相信先生您会喜欢我们学校的！」好似未卜先知，我都还没说话，那声音就带着强烈的自信和些许的淫秽，是我感觉错误吗？（不过后来证明我的感觉是对的！）</w:t>
      </w:r>
    </w:p>
    <w:p>
      <w:r>
        <w:t>「那请问你们国中的地点、时间跟名称？」我就抱着宁可信其有的语调问问看囉！</w:t>
      </w:r>
    </w:p>
    <w:p>
      <w:r>
        <w:t>「明天上午１２点，地点是ｘ路ｏ号，我们国中的名称叫做倾城国中。就这样，希望明天您可以到场。嘟……」那声音说完后，立刻挂断了。</w:t>
      </w:r>
    </w:p>
    <w:p>
      <w:r>
        <w:t>「倾城国中？取这名字的人还真敢耶！」我心裡肚滥的想。</w:t>
      </w:r>
    </w:p>
    <w:p>
      <w:r>
        <w:t>隔日。</w:t>
      </w:r>
    </w:p>
    <w:p>
      <w:r>
        <w:t>「热死了，今天太阳还真大，他们故意排在１２点吗？真是的。」这声音自然一面抱怨一骑着自行车往ｘ路ｏ号骑去的我。</w:t>
      </w:r>
    </w:p>
    <w:p>
      <w:r>
        <w:t>经过八年的抗战，呃，笔误是八分钟后，我终于到了名叫倾城国中的学院。</w:t>
      </w:r>
    </w:p>
    <w:p>
      <w:r>
        <w:t>「终于到了。好累，先找停自行车的地方好了！」我在学院门口碎碎唸着。</w:t>
      </w:r>
    </w:p>
    <w:p>
      <w:r>
        <w:t>「请问您是王志伟先生吗？」在我后面有个软软又有点嗲的声音响起。</w:t>
      </w:r>
    </w:p>
    <w:p>
      <w:r>
        <w:t>咦？这声音有点耳熟。根本就是电话裡的声音嘛！</w:t>
      </w:r>
    </w:p>
    <w:p>
      <w:r>
        <w:t>转身一看，我惊讶了！一位娇小可人的美女就站在我的身后，穿着白色短ｔ加牛仔裤，身高约１４５公分，有些婴儿肥的小脸，身材不肉不瘦刚刚好，而胸围据我估计约有ｃ－ｄ的实力，在身高一八零的我面前显得娇小可爱，从我的方位往下看刚好可以看到深遂的乳沟。有着一头褐色短髮和澹澹的体香。</w:t>
      </w:r>
    </w:p>
    <w:p>
      <w:r>
        <w:t>看着我目瞪口呆的嘴脸，她轻声的笑着：「呵呵，像我这样女生就不行了，那你要怎麽应付校长和众多学生、老师呢？」这句话我没听到，因为我还在目瞪口呆中，不过后来我就了解到这句话的意思了。</w:t>
      </w:r>
    </w:p>
    <w:p>
      <w:r>
        <w:t>过了几秒后，「抱歉，请问你是……」我满脸通红的问。</w:t>
      </w:r>
    </w:p>
    <w:p>
      <w:r>
        <w:t>「你好，我叫苏雪，是国文科的老师。现在请跟我来，我带你去找校长面试吧！」</w:t>
      </w:r>
    </w:p>
    <w:p>
      <w:r>
        <w:t>怪了，怎麽会请老师打电话给别人要不要找工作呢？这通常不是校长的工作麽？（不过我后来了解到只要听到苏雪这个荡妇的声音，十个裡有九个会答应的的要求。）</w:t>
      </w:r>
    </w:p>
    <w:p>
      <w:r>
        <w:t>找到停脚踏车的地方后，跟着苏雪左弯右拐找到了校长室，一路上我都在观察她的背影，她的腰很纤细，但屁股却很大，不管怎麽走，她的屁股总是会上下上下的，害我胯下的小志伟逐渐有甦醒的迹像。</w:t>
      </w:r>
    </w:p>
    <w:p>
      <w:r>
        <w:t>「叩叩！」</w:t>
      </w:r>
    </w:p>
    <w:p>
      <w:r>
        <w:t>「请进。」一道性感的声音传了出来，我连忙开门进去，没想到我又是一次目瞪口呆。</w:t>
      </w:r>
    </w:p>
    <w:p>
      <w:r>
        <w:t>「咕噜……」我听到自己吞口水的声音，没想到有人竟然比苏雪还要漂亮，眼前这位尤物校长，精緻的瓜子脸，一头金色大波浪捲髮，约１６５公分，纤细的柳腰，修长的体型，嘴角带了点妖娆的笑容，美腿又长又直，穿着黑色的性感裤袜，胸围预估有ｆ－ｃｕｐ。</w:t>
      </w:r>
    </w:p>
    <w:p>
      <w:r>
        <w:t>「你好！您就是王志伟先生吧？」</w:t>
      </w:r>
    </w:p>
    <w:p>
      <w:r>
        <w:t>「是的！」</w:t>
      </w:r>
    </w:p>
    <w:p>
      <w:r>
        <w:t>「容我先自我介绍，我叫做郭若樱。」</w:t>
      </w:r>
    </w:p>
    <w:p>
      <w:r>
        <w:t>（放我那紧锁的精关，用力喷出我那忍耐已久的汁液，一下，两下……「啊……」好我想前面一长串的介绍搞到大家可能都不爱看吧，直接进主题吧！）</w:t>
      </w:r>
    </w:p>
    <w:p>
      <w:r>
        <w:t>＊＊＊＊＊＊＊＊＊＊＊＊</w:t>
      </w:r>
    </w:p>
    <w:p>
      <w:r>
        <w:t>「好的，我大致上了解您了，那麽接下来就直接进入主题吧，我要考验你的体育囉！」校长突然换上一副飢渴的样子，好像要把我吃了一样。（虽然我很愿意）</w:t>
      </w:r>
    </w:p>
    <w:p>
      <w:r>
        <w:t>啥？考体育，这真是麻烦死了，我又不是小学生，我可是满分毕业的体育老师，简直就是污辱我的尊严嘛！</w:t>
      </w:r>
    </w:p>
    <w:p>
      <w:r>
        <w:t>说到这裡，校长开始脱下她的衣物，而我则是又一次目瞪口呆地看着眼前发生的一切。校长将自身衣物脱到只剩下黑色的胸罩和吊带的裤袜，「哦，你的本钱很够喔！」在我目瞪口呆的时候，校长不知何时已经站在我旁边，一隻手抚摸着我的裤裆。</w:t>
      </w:r>
    </w:p>
    <w:p>
      <w:r>
        <w:t>我从目瞪口呆回复后，发现校长在摸我的的裤裆，我终于兽性大发，狠狠地扑上去，撕破她的奶罩，让两颗粉红色乳头重见天日。</w:t>
      </w:r>
    </w:p>
    <w:p>
      <w:r>
        <w:t>「啊……轻一点……别那麽用力咬我乳头……啊……」她开始了她的浪叫，而我也猴急的脱了全身衣服，一根大鸡巴一柱擎天，青筋暴露的煞是恐怖。</w:t>
      </w:r>
    </w:p>
    <w:p>
      <w:r>
        <w:t>这时我拿起她桌上的剪刀，将她那守住禁地的内裤和丝袜一并剪除，露出她粉嫩的阴唇（后来听她说她做过很多次，但每个性感带还是一样粉嫩粉嫩的），我一隻手摸着她那粉嫩的大阴唇，另一隻手不断地搓揉着她的奶子：「想不到那麽湿了，真是个骚货。」</w:t>
      </w:r>
    </w:p>
    <w:p>
      <w:r>
        <w:t>「我是骚货……啊……好爽……继续舔我的乳头……啊……」校长开始不断地疯狂浪叫，也不管会不会被老师们听见（校长室在老师的办公室隔壁）。</w:t>
      </w:r>
    </w:p>
    <w:p>
      <w:r>
        <w:t>「哥哥……骚货想要了……快给我……」校长用几乎请求的声音哀求我。</w:t>
      </w:r>
    </w:p>
    <w:p>
      <w:r>
        <w:t>「哟……才这样就要了喔？不过你越要我就越不想给你。」说完后，我一隻手继续搓揉她那坚挺的奶子，另一隻手捏住她那小小的阴蒂，然后将我的龟头抵住她的穴口慢慢地摩擦。</w:t>
      </w:r>
    </w:p>
    <w:p>
      <w:r>
        <w:t>「那请问亲爱的校长你想要我的什麽呢？」我刻意地问。</w:t>
      </w:r>
    </w:p>
    <w:p>
      <w:r>
        <w:t>「我……我想要你的……那根啦！」校长脸红小声的讲。</w:t>
      </w:r>
    </w:p>
    <w:p>
      <w:r>
        <w:t>「那根是啥？手麽？我不懂耶！」</w:t>
      </w:r>
    </w:p>
    <w:p>
      <w:r>
        <w:t>「就是你的大鸡巴啦！」</w:t>
      </w:r>
    </w:p>
    <w:p>
      <w:r>
        <w:t>「那你要求我啊！求我把我的大鸡巴插进你那欠肏的小穴裡.」</w:t>
      </w:r>
    </w:p>
    <w:p>
      <w:r>
        <w:t>「请……请你将你的大鸡巴插入我那欠肏的小穴！」</w:t>
      </w:r>
    </w:p>
    <w:p>
      <w:r>
        <w:t>「那你要叫我什麽啊？」</w:t>
      </w:r>
    </w:p>
    <w:p>
      <w:r>
        <w:t>「主人……请您将你的大鸡巴插入你的奴隶那欠肏的小穴裡！」校长终于受不了，完完全全抛开她那该死的羞耻心。她一说完，我就将我的鸡巴狠狠地插入她的小穴。</w:t>
      </w:r>
    </w:p>
    <w:p>
      <w:r>
        <w:t>「咿！噢噢噢……」</w:t>
      </w:r>
    </w:p>
    <w:p>
      <w:r>
        <w:t>「干，想不到你这骚货的夹力那麽强，穴裡的肉壁刮得我那麽爽，这绝对是名器。」说完我就开始了我的埋头苦干。</w:t>
      </w:r>
    </w:p>
    <w:p>
      <w:r>
        <w:t>她那紧窄的阴道包裹着我的大鸡巴，穴裡像是有黑洞似的不停地将我的傢伙往裡面吸，通道像是有无数张小舌轻轻的舔弄我的茎身。</w:t>
      </w:r>
    </w:p>
    <w:p>
      <w:r>
        <w:t>「啊啊啊……天啊……好主人……好老公……继续干你的小奴啊……啊……</w:t>
      </w:r>
    </w:p>
    <w:p>
      <w:r>
        <w:t>好粗……好长……再大力点……啊啊……要来了……要来了……「校长带着哭腔一边大声的浪叫。</w:t>
      </w:r>
    </w:p>
    <w:p>
      <w:r>
        <w:t>「操，你这骚货，才刚见面不到十分钟就给上，而且老子我都还没射，你就先到了？你这欠肏的贱穴！」我也大声的吼着。</w:t>
      </w:r>
    </w:p>
    <w:p>
      <w:r>
        <w:t>「啊……好久……没遇到这麽大的鸡巴了……好爽……天啊……我快要疯掉了……不要停……不要停……」</w:t>
      </w:r>
    </w:p>
    <w:p>
      <w:r>
        <w:t>「嘿嘿，好啊，那我要停下来囉！」说完后我故意忽略她所说的「不要」，将我的速度开始减缓，变成那种要快不快、要慢不慢的速度</w:t>
      </w:r>
    </w:p>
    <w:p>
      <w:r>
        <w:t>过了三十秒后，「呼……呼……啊……啊……啊……好主人……好老公……别这样折磨小奴……快开始肏小奴……快干我……求您了！」校长开始一面哭诉一面用她屁股往我的小腹挤过来。不过她是没办法让穴靠近我的小腹的，因为我的手抵住了她的屁股。</w:t>
      </w:r>
    </w:p>
    <w:p>
      <w:r>
        <w:t>「哼，竟然敢害我跑那麽远，还问一些该死的面试题目，好吧，看在你的贱穴那麽好肏的份上……」话还没说完，我就把手再次放到她的腰部，用近乎狂暴的速度肏起她的小穴。</w:t>
      </w:r>
    </w:p>
    <w:p>
      <w:r>
        <w:t>「我是个欠干的校长……快……再快点……干死我……干死我这个贱货吧！啊……要丢了……要丢了……」校长开始大声的呻吟。</w:t>
      </w:r>
    </w:p>
    <w:p>
      <w:r>
        <w:t>「我也快到囉，小骚货一起高潮吧！」我将在腰部的手撤离，一隻手摸上了她的奶子，一隻手搓揉着她的阴蒂，想射精的感觉也越来越强！</w:t>
      </w:r>
    </w:p>
    <w:p>
      <w:r>
        <w:t>「肏死我了……我要怀孕……让若樱怀孕吧……全部都射进去……」</w:t>
      </w:r>
    </w:p>
    <w:p>
      <w:r>
        <w:t>我比刚刚更快速抽插了五、六十下，大吼一声将鸡巴插入阴道的最深处，释放我那紧锁的精关，用力喷出我那忍耐已久的汁液，一下，两下……「啊……好热……咿噢噢噢……要丢了……要丢了……咿啊啊啊啊……」</w:t>
      </w:r>
    </w:p>
    <w:p>
      <w:r>
        <w:t>在射精后两人休息了一下，然后我将依然坚挺的鸡巴抽出来，用校长的小嘴帮我清洁之后，正打算出去的时候门却开了。</w:t>
      </w:r>
    </w:p>
    <w:p>
      <w:r>
        <w:t>「嗯，看来您的『体育』过了喔！竟然把校长搞出了两次，真是不错。接下来换我吧，想要到我们学校任职，可是要校长跟一名老师或者主任的推荐喔！嘻嘻……」又软又嗲的声音从来人的嘴裡传出。这不是苏雪是谁？</w:t>
      </w:r>
    </w:p>
    <w:p>
      <w:r>
        <w:t>（待续）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