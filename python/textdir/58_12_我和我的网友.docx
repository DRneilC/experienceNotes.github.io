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我和我的网友</w:t>
      </w:r>
    </w:p>
    <w:p>
      <w:r>
        <w:t>.</w:t>
      </w:r>
    </w:p>
    <w:p>
      <w:r>
        <w:t>看了很多淫文，自己也上了不上女孩，还破了几回处，准备把这些写出来和大家分享，以下是我上一个网友的</w:t>
      </w:r>
    </w:p>
    <w:p>
      <w:r>
        <w:t>经历。</w:t>
      </w:r>
    </w:p>
    <w:p>
      <w:r>
        <w:t>透过眼前缭绕的烟雾，依稀追忆去年制服的一个同城网友。</w:t>
      </w:r>
    </w:p>
    <w:p>
      <w:r>
        <w:t>公司五一放了三天假。那段时间一直在厂，没有既拿着差补又能和老婆打滚的机会。所以我性致BB打算去老婆</w:t>
      </w:r>
    </w:p>
    <w:p>
      <w:r>
        <w:t>那里鹊桥会，无奈她没假，于是，我被逼的只有制服人家媳妇。</w:t>
      </w:r>
    </w:p>
    <w:p>
      <w:r>
        <w:t>我们3 月份在QQ交友里面认识的，我告诉她终于拿下一个大单子，她叫我请客，我问她爱喝什么酒，她说就喜</w:t>
      </w:r>
    </w:p>
    <w:p>
      <w:r>
        <w:t>欢喝上海老酒（我喝过，不太好喝，应该属于黄酒，我喜欢啤酒，白的也行，就不喝黄酒）。</w:t>
      </w:r>
    </w:p>
    <w:p>
      <w:r>
        <w:t>但是我可耻地跟着说我也喜欢啊，什么时候我们一起出来吃饭啊？她很高兴说你跑不掉的。我就快马加鞭把她</w:t>
      </w:r>
    </w:p>
    <w:p>
      <w:r>
        <w:t>的手J 要过来了，并知道她是金山的，老公和女儿的情况不写详细了。网络强人太多，做人不能太装，我怕天上的</w:t>
      </w:r>
    </w:p>
    <w:p>
      <w:r>
        <w:t>雷公。</w:t>
      </w:r>
    </w:p>
    <w:p>
      <w:r>
        <w:t>这个时候！</w:t>
      </w:r>
    </w:p>
    <w:p>
      <w:r>
        <w:t>记住！这个时候！我问了一个很暧昧的问题。把我的目的含蓄而猥琐地表达出来了。我说，什么时候你老公不</w:t>
      </w:r>
    </w:p>
    <w:p>
      <w:r>
        <w:t>在家，你打我电话，咱们偷偷喝酒啊！如此高攻的爆炎术给了她致命的一击。一下把她的小火苗挑起来了，她回了</w:t>
      </w:r>
    </w:p>
    <w:p>
      <w:r>
        <w:t>一个笑脸图案，还问我是不是想干什么坏事？？？呦嗬，竟然比我还厉害！我提起精神运转大脑，想了半天我打出</w:t>
      </w:r>
    </w:p>
    <w:p>
      <w:r>
        <w:t>这样的话：如果你能做做好人，那我就想干坏事了。她又笑了！开始视频……</w:t>
      </w:r>
    </w:p>
    <w:p>
      <w:r>
        <w:t>中间插叙一段我自己的情况吧。我那时候即将结婚了，但是还有点犹豫，说真心话，我不知道对老婆是感情多</w:t>
      </w:r>
    </w:p>
    <w:p>
      <w:r>
        <w:t>一点还是负责多一点。其实我对她说不上爱和情。因为我认为一对夫妻如果连床上都不快乐，还谈什么其他的。虽</w:t>
      </w:r>
    </w:p>
    <w:p>
      <w:r>
        <w:t>然有的时候我告诫自己这辈子找的第一个处女就一定要娶，二则她已经有了我的孩子，再则选老婆就是要选她这样</w:t>
      </w:r>
    </w:p>
    <w:p>
      <w:r>
        <w:t>温柔善良的。但是她虽然从破身之后也越来越喜欢和我ML，还是很放不开，很多事情要我教，即使教，也有许多事</w:t>
      </w:r>
    </w:p>
    <w:p>
      <w:r>
        <w:t>情学不会。</w:t>
      </w:r>
    </w:p>
    <w:p>
      <w:r>
        <w:t>我把这事和她聊了，她说看的出来你很有一套，我呵呵一笑，问她老公是不是也有一套，她说不告诉我！我发</w:t>
      </w:r>
    </w:p>
    <w:p>
      <w:r>
        <w:t>个鄙视的表情：看的出来也不匝地。她说她比你大肯定比你有经验。我Y D 地笑了：论年龄来算经验，那乌龟最有</w:t>
      </w:r>
    </w:p>
    <w:p>
      <w:r>
        <w:t>经验了？这东西是一岁年龄一岁人，他现在已经力不从心了吧？她发个生气的表情，我又笑了，问她生气啦，逗你</w:t>
      </w:r>
    </w:p>
    <w:p>
      <w:r>
        <w:t>玩呢，她回我一个至尽仍然摸索不透意思的表情——捂嘴笑……</w:t>
      </w:r>
    </w:p>
    <w:p>
      <w:r>
        <w:t>后来她还问到我在外面有多少个，我非常老实地告诉她现在只有南京的一个姐姐。她问多大？我适时的放出这</w:t>
      </w:r>
    </w:p>
    <w:p>
      <w:r>
        <w:t>样一种假象：我不会伤害到对方的家庭和隐私。所以我说和你一样29岁，然后特意加了一句：我现在还保存着我们</w:t>
      </w:r>
    </w:p>
    <w:p>
      <w:r>
        <w:t>的照片。她要看，我不给看，她还要，非要看，我第一次在她面前表露男人的强悍和震怒，坚决不给看！</w:t>
      </w:r>
    </w:p>
    <w:p>
      <w:r>
        <w:t>她又问我从头到尾一共有过多少个女人，我回答****（此处省略，因为天外有天）。她很吃惊，说真厉害。我</w:t>
      </w:r>
    </w:p>
    <w:p>
      <w:r>
        <w:t>马上马匹拍上去！说还是和你最有感觉，她问为什么？我说第一次在QQ交友找到你的时候，就被你QQ头像的照片迷</w:t>
      </w:r>
    </w:p>
    <w:p>
      <w:r>
        <w:t>住了，太有女人味了！在床上一定很厉害，是个难得的对手！兄弟们啊，这句话打出来我自己都佩服我的水平！原</w:t>
      </w:r>
    </w:p>
    <w:p>
      <w:r>
        <w:t>本是一句称赞她的话，很自然地透露了自己，让她自己慢慢猜想吧！有句话叫：不知道的，永远是最可怕的。</w:t>
      </w:r>
    </w:p>
    <w:p>
      <w:r>
        <w:t>话已至此，她也来劲了。犹如片子里面女优自慰了半天，总会有人出来帮她灭火。她干脆地说谁胜谁败还难说。</w:t>
      </w:r>
    </w:p>
    <w:p>
      <w:r>
        <w:t>我异常坚定地回答没有三两三，敢在姐姐你面前露JJ？她说这难说，我1 秒没有多想地回答：是骡子是马拉出来溜</w:t>
      </w:r>
    </w:p>
    <w:p>
      <w:r>
        <w:t>溜，五一我在XX酒店开三天房，你把你老公那边搞定就过来。她说二号和三号要喝喜酒，一号有空，我当然不愿意</w:t>
      </w:r>
    </w:p>
    <w:p>
      <w:r>
        <w:t>：就24小时分不出胜负！她笑了……骂我瞎说……</w:t>
      </w:r>
    </w:p>
    <w:p>
      <w:r>
        <w:t>第二天，也就是三十号，我早晨起床就接到原来同事打过来的电话说要结婚了，就是五一。没办法，以前玩的</w:t>
      </w:r>
    </w:p>
    <w:p>
      <w:r>
        <w:t>很铁，我只好上班的时候给她发个消息，说我明天跑南通一趟，尽快回来。她当时不在线。五一闹了一天，晚上闹</w:t>
      </w:r>
    </w:p>
    <w:p>
      <w:r>
        <w:t>洞房女方家里人好象还不太乐意。干！什么鸟人！晚上新郎送我们到宾馆，我和以前的几个同事斗地主斗了一夜，</w:t>
      </w:r>
    </w:p>
    <w:p>
      <w:r>
        <w:t>一直到早晨7 点，他们睡下了我还记得我的上海宝贝，脸都没洗往车站跑，坐在回上海的大巴上发消息给他说中午</w:t>
      </w:r>
    </w:p>
    <w:p>
      <w:r>
        <w:t>12点到上海……</w:t>
      </w:r>
    </w:p>
    <w:p>
      <w:r>
        <w:t>终于踏上了回上海的车。一路的风景在我眼前全是那么的美丽，激动的心情让我在彻夜混战后仍然极度亢奋！</w:t>
      </w:r>
    </w:p>
    <w:p>
      <w:r>
        <w:t>于是我掏出手机里给她发消息：「今天有没有时间我中午12点到」。她回消息说在喝喜酒。我不禁一阵狂喜——万</w:t>
      </w:r>
    </w:p>
    <w:p>
      <w:r>
        <w:t>事具备，连东风也不欠！单位在黄渡的蕾枫有VIP ，我说我先去蕾枫你结束过来，她连忙回话尽量过来。我说好，</w:t>
      </w:r>
    </w:p>
    <w:p>
      <w:r>
        <w:t>下车之后马不停踢上了TAXE，戈壁的司机高架入口收10块钱也算到我头上，……</w:t>
      </w:r>
    </w:p>
    <w:p>
      <w:r>
        <w:t>废话少说，房间开好。我三下五除二的把自己剥个赤裸裸冲向淋浴。一边搓灰，一边歌声嘹亮传四方：「不要</w:t>
      </w:r>
    </w:p>
    <w:p>
      <w:r>
        <w:t>再来伤害我」……</w:t>
      </w:r>
    </w:p>
    <w:p>
      <w:r>
        <w:t>黎明前的黑暗是最黑的，干活前的等人也是最急的！记得春哥（注：古惑仔春哥，非超男春哥）在《只手遮天</w:t>
      </w:r>
    </w:p>
    <w:p>
      <w:r>
        <w:t>》里面说过：最兴奋的不是发射的时候，而是对象还没来之前等待和猜测的时刻。因为你不知道她是高还是矮，是</w:t>
      </w:r>
    </w:p>
    <w:p>
      <w:r>
        <w:t>胖还是瘦，是C 还是D ……就在我的心情好象500 万开奖来临般焦急的时刻，悦耳的手机铃声响起……</w:t>
      </w:r>
    </w:p>
    <w:p>
      <w:r>
        <w:t>挂上电话后，我以讯雷不及掩耳盗铃之势冲出房间。大厅里，她笑意盎然地挎着小包，我一边以小马哥的步伐</w:t>
      </w:r>
    </w:p>
    <w:p>
      <w:r>
        <w:t>向她自信而微笑着迈去，一边以一双清澈无邪的肉眼把她剥得一缕不挂……</w:t>
      </w:r>
    </w:p>
    <w:p>
      <w:r>
        <w:t>回到房间，我猴急急地从后面给她来个熊抱，我滴个乖乖，奶头从咪咪罩拉出来，两手一卡就往嘴送！她配合</w:t>
      </w:r>
    </w:p>
    <w:p>
      <w:r>
        <w:t>地哦了一声长叫！少妇就是少妇，奶子，肚脐一直吻到小妹妹上面，已经很多水了，扒开大的，找豆豆，用舌头一</w:t>
      </w:r>
    </w:p>
    <w:p>
      <w:r>
        <w:t>刷，她叫一下，再一刷，又叫一下。哈哈，这就是玩的最高享受！叫她笑就笑，叫她哭就哭！我就一边刷小豆豆，</w:t>
      </w:r>
    </w:p>
    <w:p>
      <w:r>
        <w:t>一边摸大腿，没两下她就忍不住，转个圈骑在我身上，自己找弟弟往嘴里塞，就这样69玩了几分钟我感觉又要射了</w:t>
      </w:r>
    </w:p>
    <w:p>
      <w:r>
        <w:t>（兄弟们不好意思不是我功力不深，好长时间没碰女人了又是偷人家媳妇）。</w:t>
      </w:r>
    </w:p>
    <w:p>
      <w:r>
        <w:t>翻身上马，刚一进去她就开始往上挺，我也往下插，我插的比较慢也没数什么九浅一深，就是插几下半截的再</w:t>
      </w:r>
    </w:p>
    <w:p>
      <w:r>
        <w:t>来一下到底的，看她插半截的时候眉头皱的到了插到底的时候嘴一张哦一声，哈哈。突然想起枕头的妙用，拿个枕</w:t>
      </w:r>
    </w:p>
    <w:p>
      <w:r>
        <w:t>头过来垫在她屁股底下，蹲下次次到底，没几下她就啊啊乱叫。问她深不，她说到底了，别来了。我当然不相信她</w:t>
      </w:r>
    </w:p>
    <w:p>
      <w:r>
        <w:t>的话，别来了？不来了岂不是前面的活都白做了。一手捏上面葡萄，一手揉下面豆豆，弟弟还在不急不慢地次次到</w:t>
      </w:r>
    </w:p>
    <w:p>
      <w:r>
        <w:t>底，她慌了，手抓住我的胳膊把我翻倒直接坐上来，我两手抓咪咪享受她的上下波动，伴着她的叫声，我两腿蹦直</w:t>
      </w:r>
    </w:p>
    <w:p>
      <w:r>
        <w:t>急速地往上挺，她也不动了，等我挺，全部的子孙冲进她的妹妹里面！把她拦腰一抱，睡在我身上。许久…</w:t>
      </w:r>
    </w:p>
    <w:p>
      <w:r>
        <w:t>我每次事后肯定是要抽根烟，她也要了一根，我叫她倒点酒喝，她问还有酒？我说当然了，专门为你准备的，</w:t>
      </w:r>
    </w:p>
    <w:p>
      <w:r>
        <w:t>在桌子上。她光个屁股跑去拿两个杯子把酒倒出来我们喝，我不喝，我说要喝你嘴里的，她开玩笑不干，说你趟着，</w:t>
      </w:r>
    </w:p>
    <w:p>
      <w:r>
        <w:t>我用杯子往你嘴里倒，我当然不干，挠她，她笑个不停，答应喂我。就这样玩了一会她突然问我：你知道吗？我为</w:t>
      </w:r>
    </w:p>
    <w:p>
      <w:r>
        <w:t>什么不让你带套？我说你就算叫我带我也不会带！她说如果你不带我就走你怎么办？我说那我没办法了，大不了法</w:t>
      </w:r>
    </w:p>
    <w:p>
      <w:r>
        <w:t>院判我个强 J犯！她哈哈大笑。后来她告诉我，我以前说过一句话，所以她来见我的时候考虑了一下，如果我不带</w:t>
      </w:r>
    </w:p>
    <w:p>
      <w:r>
        <w:t>套她也不勉强。我问她什么话，她说我以前说过，40岁之前的男人如果去嫖，那是没有魅力的男人！所以她相信我</w:t>
      </w:r>
    </w:p>
    <w:p>
      <w:r>
        <w:t>绝对没有事，（哈哈，说这句话的时候我有点脸红，但是我的确是没病）。烟也抽过了，酒也喝了，又躺了一会，</w:t>
      </w:r>
    </w:p>
    <w:p>
      <w:r>
        <w:t>我提议我们再来一次，她看我弟弟说你行不行啊，我说小弟弟随时在待命，接受命令五分钟到达现场，比救火车还</w:t>
      </w:r>
    </w:p>
    <w:p>
      <w:r>
        <w:t>快！她笑了，我吻上去，摸奶子，在她的起伏中，我的大炮再次开火！</w:t>
      </w:r>
    </w:p>
    <w:p>
      <w:r>
        <w:t>她把我们的战场打扫一下，这点我前面忘记写了，她在擦我的小头的时候真的很周到，毛，棍，蛋都擦的干干</w:t>
      </w:r>
    </w:p>
    <w:p>
      <w:r>
        <w:t>净净的，还做了个口活，再擦一遍。我老婆从来都没帮我这样「洗」过。摸着她的头我真的很感谢她给我的这次艳</w:t>
      </w:r>
    </w:p>
    <w:p>
      <w:r>
        <w:t>遇。祝愿她以后能开开心心的。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