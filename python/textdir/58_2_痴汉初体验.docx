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痴汉初体验</w:t>
      </w:r>
    </w:p>
    <w:p>
      <w:r>
        <w:t>自从有一次下班下课时间挤上载满高中女学生的电车，大胆伸出我的咸猪手去摸女学生屁股之後，</w:t>
      </w:r>
    </w:p>
    <w:p>
      <w:r>
        <w:t>从此爱上了这种嗜好，听说这叫做电车痴汉。</w:t>
      </w:r>
    </w:p>
    <w:p>
      <w:r>
        <w:t>可是想不到这种事情竟然发生了……</w:t>
      </w:r>
    </w:p>
    <w:p>
      <w:r>
        <w:t>这一天，照例等在某女子高校下课的时间，跟着一群高中女学生搭上电车，一边挤上去一边寻找目</w:t>
      </w:r>
    </w:p>
    <w:p>
      <w:r>
        <w:t>标，突然眼睛一亮，看到一个长发飘逸，皮肤白皙，长相酷似侯佩澄的女学生，胸部大约有33D 吧，臀</w:t>
      </w:r>
    </w:p>
    <w:p>
      <w:r>
        <w:t>部也很美，标准的前凸後翘！我马上挤到她背後站定不动。</w:t>
      </w:r>
    </w:p>
    <w:p>
      <w:r>
        <w:t>随着人潮越来越多，我跟她的距离也越来越近，已经是贴在一起了，我还将我的小弟弟对准她浑圆</w:t>
      </w:r>
    </w:p>
    <w:p>
      <w:r>
        <w:t>的屁股中间贴上去，感觉好柔软好舒服。我站在她背後闻到一阵淡淡水果香味，当我整个正面贴到她背</w:t>
      </w:r>
    </w:p>
    <w:p>
      <w:r>
        <w:t>面，魔爪还没开始出动光是这样我下面就已经有点反应了。</w:t>
      </w:r>
    </w:p>
    <w:p>
      <w:r>
        <w:t>接着二话不说，我一手拉着上面的拉环，另一只手悄悄的贴上她右边屁股，因为人实在太挤，所以</w:t>
      </w:r>
    </w:p>
    <w:p>
      <w:r>
        <w:t>她还没发现屁股中间多了一根半硬肉棒，右边多了一只手，咸猪手。</w:t>
      </w:r>
    </w:p>
    <w:p>
      <w:r>
        <w:t>一开始我用着似有若无的力量温柔摸她的屁股，不但又翘又肉又圆又有弹性，而且怎麽好像没有摸</w:t>
      </w:r>
    </w:p>
    <w:p>
      <w:r>
        <w:t>到内裤的痕迹，这时反正人这麽挤，我另一只手不拉拉环也不会跌倒，索性把另只手也拿下来，两只手</w:t>
      </w:r>
    </w:p>
    <w:p>
      <w:r>
        <w:t>一起享受这性感的翘臀。</w:t>
      </w:r>
    </w:p>
    <w:p>
      <w:r>
        <w:t>随着我双手的抓揉，前面的女学生似乎发觉不对劲，於是想要移动位置，但是我怎麽可能让她跑掉</w:t>
      </w:r>
    </w:p>
    <w:p>
      <w:r>
        <w:t>呢？而且车上人又多，她也没办法想移动就移动，只看到她低着头，也不敢回头看我，这样让我更加大</w:t>
      </w:r>
    </w:p>
    <w:p>
      <w:r>
        <w:t>胆了。</w:t>
      </w:r>
    </w:p>
    <w:p>
      <w:r>
        <w:t>我慢慢撩起她的学生裙，手身进去摸，想说刚刚隔着裙子没有摸到内裤的痕迹，可能她穿无痕内裤</w:t>
      </w:r>
    </w:p>
    <w:p>
      <w:r>
        <w:t>吧，但让我惊喜的是，我竟然摸到…丁…字…裤` ，还蕾丝花边的。想不到长相这麽清纯的高中女学生</w:t>
      </w:r>
    </w:p>
    <w:p>
      <w:r>
        <w:t>竟然穿这麽性感的丁字裤，这下子我的小弟弟当然马上站起来像她致敬，而且是对着又白又嫩的翘臀敬</w:t>
      </w:r>
    </w:p>
    <w:p>
      <w:r>
        <w:t>礼。</w:t>
      </w:r>
    </w:p>
    <w:p>
      <w:r>
        <w:t>看着她头越来越低，我的动作越来越大，就像要把她的屁股挤出水一样，我想既然她没有反抗，我</w:t>
      </w:r>
    </w:p>
    <w:p>
      <w:r>
        <w:t>当然不客气了，把她丁字裤拉开，手指碰到了蜜穴，顿时她就像触电一样轻呼一声，只见女学生马上用</w:t>
      </w:r>
    </w:p>
    <w:p>
      <w:r>
        <w:t>手摀住自己嘴巴，哈哈，看到她这样，我就知道她更不敢声张，我可以为所欲为了。</w:t>
      </w:r>
    </w:p>
    <w:p>
      <w:r>
        <w:t>虽然她的屁股左闪右闪，我乾脆把另一只手身到她前面两只大腿中间抓住，这样更方便我摸她的蜜</w:t>
      </w:r>
    </w:p>
    <w:p>
      <w:r>
        <w:t>穴了。</w:t>
      </w:r>
    </w:p>
    <w:p>
      <w:r>
        <w:t>我伸出中指轻轻摸着嫩穴，女学生的身体也轻轻的颤抖着，不知道是在享受还是在忍耐，当然我不</w:t>
      </w:r>
    </w:p>
    <w:p>
      <w:r>
        <w:t>知道她的想法，我只知道我的想法，爽。</w:t>
      </w:r>
    </w:p>
    <w:p>
      <w:r>
        <w:t>接着我用食指和中指，拨开大阴唇，在进攻小阴唇，一下子她的蜜穴已经开始分泌淫水，我毫不客</w:t>
      </w:r>
    </w:p>
    <w:p>
      <w:r>
        <w:t>气慢慢把中指插入，这时听到她似乎有哭泣的声音，但是因为她自己摀住嘴巴，所以声音不是很清楚，</w:t>
      </w:r>
    </w:p>
    <w:p>
      <w:r>
        <w:t>但是我不管，中指慢慢插进去，抽出来，在插入，抽出，随着淫水增加，抽插也开始加速，我偷看女学</w:t>
      </w:r>
    </w:p>
    <w:p>
      <w:r>
        <w:t>生，本来白皙的脸庞也渐渐泛红，真是白里透红，好想咬一口，可是当然不可能。</w:t>
      </w:r>
    </w:p>
    <w:p>
      <w:r>
        <w:t>这时我突然有一个冲动，我要干她。通常以前我都只到这个地步，毕竟在电车上人这麽多，不可能</w:t>
      </w:r>
    </w:p>
    <w:p>
      <w:r>
        <w:t>像A 片那样真的在电车上作爱，但是这时我是精虫冲脑，不管那麽多了，我拉开拉链，掏出早已一柱擎</w:t>
      </w:r>
    </w:p>
    <w:p>
      <w:r>
        <w:t>天的阴茎，双膝微蹲，右手手抓着阴茎，慢慢将龟头对准她的嫩穴，左手撑开她的嫩穴，这时候女学生</w:t>
      </w:r>
    </w:p>
    <w:p>
      <w:r>
        <w:t>也发现不对，鼓起最大勇气，伸一只手到後面想阻止我，嘿嘿嘿，到这个时候才想反抗已经太迟，现在</w:t>
      </w:r>
    </w:p>
    <w:p>
      <w:r>
        <w:t>我已经是箭在弦上不得不发。</w:t>
      </w:r>
    </w:p>
    <w:p>
      <w:r>
        <w:t>我的腰往前一挺，因为之前已经用手指弄得她淫水泛滥，所以阴茎顺势就滑进去阴道里面，不过只</w:t>
      </w:r>
    </w:p>
    <w:p>
      <w:r>
        <w:t>有滑进去一小半，其实我也很害怕，也不敢太用力，停了一下，然後在一点一点插进去，只见女学生作</w:t>
      </w:r>
    </w:p>
    <w:p>
      <w:r>
        <w:t>无力的抵抗，嘴巴也越避越紧，我想她一方面当然觉得很委屈快要哭出来，一方面也防止自己叫出声音</w:t>
      </w:r>
    </w:p>
    <w:p>
      <w:r>
        <w:t>吧！我也怕她叫出声音，所以慢慢推进，好紧，该不会是处女吧，不过当我推到尽头，并没有遇到传说</w:t>
      </w:r>
    </w:p>
    <w:p>
      <w:r>
        <w:t>中的处女膜。老实说我在这时候感觉已经快射出来了，因为太过兴奋，所以稍微休息一下，但是也不能</w:t>
      </w:r>
    </w:p>
    <w:p>
      <w:r>
        <w:t>休息太久，毕竟这是偷偷干，要速战速决。</w:t>
      </w:r>
    </w:p>
    <w:p>
      <w:r>
        <w:t>好，开始加速，不过动作不能太大，否则会被旁边的人发现，所以我是快速但小幅度的抽插，轻轻</w:t>
      </w:r>
    </w:p>
    <w:p>
      <w:r>
        <w:t>撞击翘臀，插着蜜穴，我的脸也不知不觉贴上女学生的侧面，这时我们看起来就像一对情侣，我的呼吸</w:t>
      </w:r>
    </w:p>
    <w:p>
      <w:r>
        <w:t>也越来越重，也听到她嗯…嗯…的声音，会穿丁字裤的女学生想必也是有性经验了吧。不到一分钟的时</w:t>
      </w:r>
    </w:p>
    <w:p>
      <w:r>
        <w:t>间，我最後用力将阴茎插到她最深处，一阵酥麻，我的热液全部射到她蜜穴里面，真爽！</w:t>
      </w:r>
    </w:p>
    <w:p>
      <w:r>
        <w:t>高潮过後我迅速恢复理智，刚好电车也进站，赶快收起软啪啪的」懒啪」，逃离现场，在离开之前</w:t>
      </w:r>
    </w:p>
    <w:p>
      <w:r>
        <w:t>我回头看了她一下，大腿中间有白色液体流下来，女学生眼角泛着泪光看了我一眼，我拔腿就跑。</w:t>
      </w:r>
    </w:p>
    <w:p>
      <w:r>
        <w:t>这是三天前的事情了，回想起来我真的太大胆了，虽然很爽，但是有可能被抓去关，所以这几天我</w:t>
      </w:r>
    </w:p>
    <w:p>
      <w:r>
        <w:t>都不敢再搭那班电车，不知道她有没有报警……【完】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