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我让３８岁女医生两次高潮</w:t>
      </w:r>
    </w:p>
    <w:p>
      <w:r>
        <w:t>我的朋友中有一位女医生，是某医院的儿科大夫。三十八岁了，有个适吵十五岁的儿子。她温婉端</w:t>
      </w:r>
    </w:p>
    <w:p>
      <w:r>
        <w:t>庄，性格柔顺，虽已徐娘半老，却浑身充满吵档成熟女人的韵味，很是撩人。</w:t>
      </w:r>
    </w:p>
    <w:p>
      <w:r>
        <w:t>我们几乎无话不谈，当然免不了说起性的话题。可每当谈起性，她言语间总带出些许伤感和哀怨。</w:t>
      </w:r>
    </w:p>
    <w:p>
      <w:r>
        <w:t>慢慢的我才知道，她老公比她大十岁，是她母校的教授，年轻时性生活就是循规蹈矩，几年前甚至没有</w:t>
      </w:r>
    </w:p>
    <w:p>
      <w:r>
        <w:t>了性生活。女人这个年纪，正是如狼似虎的时候，迫于知识分子的矜持和自尊，她只能默默地忍受肉体</w:t>
      </w:r>
    </w:p>
    <w:p>
      <w:r>
        <w:t>的煎熬，心中的苦闷可想而知。我对她十分怜爱，经常传授一些满足性欲的方法，同时交流当前年青男</w:t>
      </w:r>
    </w:p>
    <w:p>
      <w:r>
        <w:t>女性游戏的形式，如口交、舔阴、性器具、ＳＭ等。她对此倒不排斥，看得出还十分向往，可要与老公</w:t>
      </w:r>
    </w:p>
    <w:p>
      <w:r>
        <w:t>这么干又好象不可能。</w:t>
      </w:r>
    </w:p>
    <w:p>
      <w:r>
        <w:t>面对如此久旷的妩媚女人，我不下地狱谁下地狱？于是我抖胆对她说，要让她尝尝那些匪夷所思的</w:t>
      </w:r>
    </w:p>
    <w:p>
      <w:r>
        <w:t>第一次。当时她「嗤」地一笑，「切！」地娇嗔一声，眼波一闪，已是满脸红晕，并不生气。我知道她</w:t>
      </w:r>
    </w:p>
    <w:p>
      <w:r>
        <w:t>已经怦然心动。我岔开话题，并不咄咄逼人。让这样的女人在期待中放松心情是赢得芳心的重要过程。</w:t>
      </w:r>
    </w:p>
    <w:p>
      <w:r>
        <w:t>以后的一段时间，我等待着水到渠成的机会，心中骚动不已。她柔情脉脉地目光、丰美绰约地肉体，</w:t>
      </w:r>
    </w:p>
    <w:p>
      <w:r>
        <w:t>使我不时欲火如焚。</w:t>
      </w:r>
    </w:p>
    <w:p>
      <w:r>
        <w:t>机会很快来了。一天，我在某宾馆开会，下午其他人都出去游览了。我给她打电话，她主动要来陪</w:t>
      </w:r>
    </w:p>
    <w:p>
      <w:r>
        <w:t>陪我，我笑问：「想来试试第一次？」她在电话里咯咯笑，说：「你敢？坏蛋！」她如约而来。可想而</w:t>
      </w:r>
    </w:p>
    <w:p>
      <w:r>
        <w:t>知，当我在她进门后一把将她抱在怀里时，她毫无矫揉造作地偎依在我的身上，完全象个娇弱不能自胜</w:t>
      </w:r>
    </w:p>
    <w:p>
      <w:r>
        <w:t>的小女人。我亲吻她的玉手，她的手十分娇嫩，也许是因为医生的职业，保养得非常好，真是「纤纤素</w:t>
      </w:r>
    </w:p>
    <w:p>
      <w:r>
        <w:t>手如笋十指」。她主动一口吻住我的嘴唇，我们立即湿淋淋地舌交在一起。久旷的她乍入温柔之乡，酥</w:t>
      </w:r>
    </w:p>
    <w:p>
      <w:r>
        <w:t>软得浑身没有骨头一般。我轻柔地抚摩她柔腻如脂的肌肤，罗杉乍解，旦见粉滢滢雪胸如酥，乳房温腻</w:t>
      </w:r>
    </w:p>
    <w:p>
      <w:r>
        <w:t>似脂。徐娘的风情韵味真是使我血脉喷张，阴茎立时硬梆梆地弹起！为了热吵让她好好享受「第一次」，</w:t>
      </w:r>
    </w:p>
    <w:p>
      <w:r>
        <w:t>我面对她一览无余的丰满窈窕身体，强忍冲动，从她眼睛、面颊、耳朵、颈项、肩臂……一路轻柔舔吻，</w:t>
      </w:r>
    </w:p>
    <w:p>
      <w:r>
        <w:t>同时，手指在她白皙细腻又略显松弛的肌肤轻拂……她配合地着我的温存，陶醉在肉体的愉悦中，受用</w:t>
      </w:r>
    </w:p>
    <w:p>
      <w:r>
        <w:t>地轻轻呻吟……</w:t>
      </w:r>
    </w:p>
    <w:p>
      <w:r>
        <w:t>足足二十分钟，我吻遍了她的全身，却不触碰她的乳房和阴部。此时的她，已经熬不住我对她缠绵</w:t>
      </w:r>
    </w:p>
    <w:p>
      <w:r>
        <w:t>的折磨，扭动着身子，嘴里发出「恩——恩——」的抗议声。我的舌头终于舔上了她的乳房。她的乳晕</w:t>
      </w:r>
    </w:p>
    <w:p>
      <w:r>
        <w:t>是我见过的最大的，几乎占了乳房的五分之一，哺育过的褐色乳头软软的屯眄突出，十分淫糜。我在她</w:t>
      </w:r>
    </w:p>
    <w:p>
      <w:r>
        <w:t>乳房吸吻，特别是在大片的乳晕上用舌头舔眄蜒砥，她乳晕上立时乍起密密的肉粒！她不堪地呻吟，急</w:t>
      </w:r>
    </w:p>
    <w:p>
      <w:r>
        <w:t>切地挺起乳头蜒档寻找我的舌头。我仍然不直接触碰乳头，舌头只是时不时轻拂而过，档适点到即止。</w:t>
      </w:r>
    </w:p>
    <w:p>
      <w:r>
        <w:t>只见她乳头急速硬挺肿涨，犹如两颗熟透的美国提子！我适亮实在不忍再折磨她了，猝不及防间，我突</w:t>
      </w:r>
    </w:p>
    <w:p>
      <w:r>
        <w:t>然一口咬住她的大乳头，激亮烈地吮吸挑逗起来！她被突如其来的触电般刺激击得全身颤抖，「哦</w:t>
      </w:r>
    </w:p>
    <w:p>
      <w:r>
        <w:t>怂……」欢吟出声！她全身抖动，激喘不已！我的手抚向她的阴部，她急切地张开大腿「我要……我要</w:t>
      </w:r>
    </w:p>
    <w:p>
      <w:r>
        <w:t>……」。我的手轻柔地在她已经湿得一塌糊涂的阴部抚摩，但仍然不掏弄触碰**和阴蒂。她在我蜒近乎</w:t>
      </w:r>
    </w:p>
    <w:p>
      <w:r>
        <w:t>残酷的折磨蹂躏下，爱液肆无忌惮地溢出，喘息呻吟已是带着呜咽！我要让她在对第一次的极度期待中</w:t>
      </w:r>
    </w:p>
    <w:p>
      <w:r>
        <w:t>积聚爆发性的能量，让她真正享受无与伦比的肉体乐趣！</w:t>
      </w:r>
    </w:p>
    <w:p>
      <w:r>
        <w:t>五分钟后，我拿开了已经淋淋漓漓满是她淫液的手，嘴唇离开她的乳头，一路往下舔吻……此时，</w:t>
      </w:r>
    </w:p>
    <w:p>
      <w:r>
        <w:t>她停止呻吟，屏住呼吸，全身绷紧，在期待中微微颤抖！</w:t>
      </w:r>
    </w:p>
    <w:p>
      <w:r>
        <w:t>我的舌头触到她肥厚又水汪汪的阴唇，那从未经受过的肉体、心理的双重刺激，使她「啊」的吟叫</w:t>
      </w:r>
    </w:p>
    <w:p>
      <w:r>
        <w:t>失声，下身弹跳起来！她那儿的淫液咸咸的，酸酸档乙的，透着浓重的肉骚味。随着我对阴唇的次次舔</w:t>
      </w:r>
    </w:p>
    <w:p>
      <w:r>
        <w:t>抵，她一次又一次地吟叫、弹动，叫声愈来愈喑哑放荡。猛然，我剥开她那早已膨胀发亮、极端敏感的</w:t>
      </w:r>
    </w:p>
    <w:p>
      <w:r>
        <w:t>阴蒂外的包皮，一口吮咬了上去！真是一触即发！那尖锐刺痛的触感，就象点着了炸药的雷管，将她突</w:t>
      </w:r>
    </w:p>
    <w:p>
      <w:r>
        <w:t>然引爆！只见她闷哼一声，全身紧缩，几秒钟后，「啊！——」的发出一声令人恐怖的非人声音，全身</w:t>
      </w:r>
    </w:p>
    <w:p>
      <w:r>
        <w:t>打开，无法自己的痉挛抽搐！她的这次高潮惊人的悠长，随着抽搐的频率逐渐减慢，绵延不绝，足足持</w:t>
      </w:r>
    </w:p>
    <w:p>
      <w:r>
        <w:t>续了两分多钟！终于，她软瘫在床上。此时的她玉体横陈，疲惫不堪，迷离的双眼流下两行清泪。是哀</w:t>
      </w:r>
    </w:p>
    <w:p>
      <w:r>
        <w:t>怨过去的不幸？还是幸福后的喜极而泣？我怜爱的搂住她，吻吸她的泪水：「怎么了？」</w:t>
      </w:r>
    </w:p>
    <w:p>
      <w:r>
        <w:t>她软弱地摇了摇头。我明白此时的她根本无法用语言表达现在的感受和心情。</w:t>
      </w:r>
    </w:p>
    <w:p>
      <w:r>
        <w:t>我把她的手拉到我粗硬犹如棒槌的阴茎上，说：「让我舒服一下？」她轻声反对：「我受不了了。」</w:t>
      </w:r>
    </w:p>
    <w:p>
      <w:r>
        <w:t>我诱惑她：「不想试试两次高潮？」她惊恐地用力摇头：「我会死的！」我装做生气：「那我怎么办？</w:t>
      </w:r>
    </w:p>
    <w:p>
      <w:r>
        <w:t>我也会憋死的！」她一笑，软软的打我一下：「我不知道。」在她无力的半推半就下，我翻上身去，</w:t>
      </w:r>
    </w:p>
    <w:p>
      <w:r>
        <w:t>阴茎一下捅进了她湿滑的**！我的阴茎就象插进了热水瓶，里面又湿又烫。我冲档动地猛烈抽插！她瘫</w:t>
      </w:r>
    </w:p>
    <w:p>
      <w:r>
        <w:t>痪着身体，柔软松弛的乳房像波浪般汹涌。渐渐地，她还是熬不住性的强烈刺激，本能地呻吟，既而大</w:t>
      </w:r>
    </w:p>
    <w:p>
      <w:r>
        <w:t>声嘶喊起来：「哦……哦……啊！哎哟！我要死了！哎佑……要死了！啊！啊！」如此端庄的知识女性</w:t>
      </w:r>
    </w:p>
    <w:p>
      <w:r>
        <w:t>在我身下语无伦次地叫床，臣服于我的威猛施爱，使我血脉喷张！我扑下身体，搂抱住她，急速地撞击！</w:t>
      </w:r>
    </w:p>
    <w:p>
      <w:r>
        <w:t>她也使出最后的气力紧抱住我，两腿盘住我的臀部，激烈地挺动迎合！她大口大口地喘气，几乎窒息，</w:t>
      </w:r>
    </w:p>
    <w:p>
      <w:r>
        <w:t>叫声令人心碎！直到她又一次高潮轰然而至，她嘶叫着浑身颤抖不止，几近昏厥……我同时精液狂喷而</w:t>
      </w:r>
    </w:p>
    <w:p>
      <w:r>
        <w:t>出，剧烈的快感使我眼前一片空白……</w:t>
      </w:r>
    </w:p>
    <w:p>
      <w:r>
        <w:t>十几分钟后，她怕被我的同事撞见，不顾我的挽留，勉强支撑起绵软的身体，蹣跚着去浴室清洗。</w:t>
      </w:r>
    </w:p>
    <w:p>
      <w:r>
        <w:t>我一面抽烟，一面心痛不已。可是我毕竟给了她两个美满的第一次：第一次享受了被口交而高潮；第一</w:t>
      </w:r>
    </w:p>
    <w:p>
      <w:r>
        <w:t>次经历了连续两次高潮，都是那样的欲仙欲死、壮丽辉煌！</w:t>
      </w:r>
    </w:p>
    <w:p>
      <w:r>
        <w:t>后来，她告诉我，她的性生活有所改善，她与老公试着用多种方式作爱，效果还是不错。她从心底</w:t>
      </w:r>
    </w:p>
    <w:p>
      <w:r>
        <w:t xml:space="preserve">里感谢我，是我给了她第一次，使她享受到了女人应有的幸福……【完】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