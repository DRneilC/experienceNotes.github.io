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兔子也吃窝边草</w:t>
      </w:r>
    </w:p>
    <w:p>
      <w:r>
        <w:t>我是北方人，听说南方的女孩温柔贤慧，于是就娶了个南方的女子做老婆，结婚一年后就有了爱的</w:t>
      </w:r>
    </w:p>
    <w:p>
      <w:r>
        <w:t>结晶，岳母娘只有这一个女儿，所以比较疼她，听说她怀孕之后就把她接到南方家里去住了，因为我的</w:t>
      </w:r>
    </w:p>
    <w:p>
      <w:r>
        <w:t>业务范围在北方，所以我就没有跟着去，一个人独自留在北方的家里。</w:t>
      </w:r>
    </w:p>
    <w:p>
      <w:r>
        <w:t>一个人住是无拘无束的，但就是有点无聊，在老婆走了一个月之后，我这边的业务也做的差不多了，</w:t>
      </w:r>
    </w:p>
    <w:p>
      <w:r>
        <w:t>就想去看看我老婆，一大早就去买了票，是晚上九点多的车，刚一回来没多久，邻居家姚小姐就找上门</w:t>
      </w:r>
    </w:p>
    <w:p>
      <w:r>
        <w:t>来。</w:t>
      </w:r>
    </w:p>
    <w:p>
      <w:r>
        <w:t>「方先生，有空吗，我们三缺一」</w:t>
      </w:r>
    </w:p>
    <w:p>
      <w:r>
        <w:t>我想反正离开车还早，就打几圈再走也不迟，正所谓远亲不如近邻，以后说不定有什么还要她帮忙</w:t>
      </w:r>
    </w:p>
    <w:p>
      <w:r>
        <w:t>的。</w:t>
      </w:r>
    </w:p>
    <w:p>
      <w:r>
        <w:t>「好啊！反正我也没什么事，就陪你们打几圈，哦，在哪打啊？」</w:t>
      </w:r>
    </w:p>
    <w:p>
      <w:r>
        <w:t>「到小慧家里打吧，她老公刚好出差去了，家里头没人」</w:t>
      </w:r>
    </w:p>
    <w:p>
      <w:r>
        <w:t>「那好，我等下就来」我说，于是我就换了一身比较休闲的衣服，来到小慧家，家里除了小慧跟姚</w:t>
      </w:r>
    </w:p>
    <w:p>
      <w:r>
        <w:t>小姐之外还有顶楼的王小姐，我跟她们也算是很好的牌友了，老婆不在家的这一个月，没少跟她们打牌，</w:t>
      </w:r>
    </w:p>
    <w:p>
      <w:r>
        <w:t>所以也没什么客气话说，她们三个家境都比较好，所以她们三个都很注重保养，而且还经常一起去锻炼，</w:t>
      </w:r>
    </w:p>
    <w:p>
      <w:r>
        <w:t>所以她们三个看起来都很年轻，皮肤也很好，由于经常锻炼的原因身材也非常棒。</w:t>
      </w:r>
    </w:p>
    <w:p>
      <w:r>
        <w:t>进门换好鞋就开打，打的不大，所以输赢都不会太大，我右手边是小慧，左手边是姚小姐，对面坐</w:t>
      </w:r>
    </w:p>
    <w:p>
      <w:r>
        <w:t>的是王小姐，大家边打边聊，气氛很融洽，打了几圈之后，我这一盘糊二五条，下手一摸，凭手感就知</w:t>
      </w:r>
    </w:p>
    <w:p>
      <w:r>
        <w:t>道是二条，心里一激动，手上的动作就有点大，一不小心在小慧的胸轻轻的碰了一下，小慧敢紧捂着胸</w:t>
      </w:r>
    </w:p>
    <w:p>
      <w:r>
        <w:t>口笑骂着说「真讨厌，打牌都打到我胸口上了」</w:t>
      </w:r>
    </w:p>
    <w:p>
      <w:r>
        <w:t>我不好意思的笑了笑说道「对不起，我太激动了，自摸，自摸给钱」</w:t>
      </w:r>
    </w:p>
    <w:p>
      <w:r>
        <w:t>因为刚才的原因，我就注意起小慧来，不仔细看还不知道，原来小慧是个左撇子，每当她摸牌的时</w:t>
      </w:r>
    </w:p>
    <w:p>
      <w:r>
        <w:t>候，坐在我这个地方就能从宽大的短袖看到她穿的胸罩带，要是她的动作再大一点的话就能看到那半裸</w:t>
      </w:r>
    </w:p>
    <w:p>
      <w:r>
        <w:t>的乳房和半透明的胸罩，连乳头都隐隐约约的看的见只是看不清楚罢了，这下可好，打牌的心思一下子</w:t>
      </w:r>
    </w:p>
    <w:p>
      <w:r>
        <w:t>变的没有了，只顾看小慧的奶子去了，下面的小弟弟也有点蠢蠢欲动了，几圈下来本来是赢家的我变成</w:t>
      </w:r>
    </w:p>
    <w:p>
      <w:r>
        <w:t>了大输家，小慧倒是从输家变成我赢家，我心里在想，老天还是公平的，我偷偷摸摸的看了她的奶子，</w:t>
      </w:r>
    </w:p>
    <w:p>
      <w:r>
        <w:t>她正大光明的赢了我的钱。</w:t>
      </w:r>
    </w:p>
    <w:p>
      <w:r>
        <w:t>又打了几圈后，对面的王小姐含笑对我说说「真不好意思，方先生，赢了你的钱，现在我们肚子应</w:t>
      </w:r>
    </w:p>
    <w:p>
      <w:r>
        <w:t>该都有点饿了，我这就去买点点心上来吃，吃完再接着打」</w:t>
      </w:r>
    </w:p>
    <w:p>
      <w:r>
        <w:t>我说「那多不好意思啊，愿赌服输，输了钱只能怪我手气差，吃东西哪能要你一个人出钱，难得大</w:t>
      </w:r>
    </w:p>
    <w:p>
      <w:r>
        <w:t>家在一起吃饭，我出五十你帮我买只烤鸭来，剩下的你们看着办」</w:t>
      </w:r>
    </w:p>
    <w:p>
      <w:r>
        <w:t>王小姐笑着说「太客气了，那好吧我跟姚红一起去买，你们好好聊聊」</w:t>
      </w:r>
    </w:p>
    <w:p>
      <w:r>
        <w:t>小慧说「那你们小心点，快去快回，我家里还有汤，等下我热一下大家一起喝」</w:t>
      </w:r>
    </w:p>
    <w:p>
      <w:r>
        <w:t>王小姐跟姚小姐答应了一声两个人就出门去了，小慧也进厨房热汤去了，只有我一个在在客厅没事</w:t>
      </w:r>
    </w:p>
    <w:p>
      <w:r>
        <w:t>做，我心里想「别人都有事做，我一个人什么事都不做也不好意思，还是去帮帮小慧的忙吧」然后我边</w:t>
      </w:r>
    </w:p>
    <w:p>
      <w:r>
        <w:t>往厨房走去边说「有什么我可以帮上忙的啊！」</w:t>
      </w:r>
    </w:p>
    <w:p>
      <w:r>
        <w:t>刚说完就撞上我从厨房里出来的小慧，哇！，好柔软的身体啊！</w:t>
      </w:r>
    </w:p>
    <w:p>
      <w:r>
        <w:t>「啊！你真不是个好东西，老是吃我豆腐」小慧笑骂道「真是冤枉，我真的是无心的，你偏要说我</w:t>
      </w:r>
    </w:p>
    <w:p>
      <w:r>
        <w:t>是故意要吃你豆腐的，那我就真的吃一下豆腐，省的被冤枉」边说边张开两个手往她的胸前抓去，还作</w:t>
      </w:r>
    </w:p>
    <w:p>
      <w:r>
        <w:t>出一幅猪哥的表情，当然我可不敢真的去抓，只是做做样子。</w:t>
      </w:r>
    </w:p>
    <w:p>
      <w:r>
        <w:t>小慧双手叉着腰，把胸挺的高高的，娇声道「你敢」</w:t>
      </w:r>
    </w:p>
    <w:p>
      <w:r>
        <w:t>我节节逼近，淫笑着说「你说呢？嘻嘻！」</w:t>
      </w:r>
    </w:p>
    <w:p>
      <w:r>
        <w:t>小慧显的有点紧张，可还是嘴硬着「哼！」了一声说「你就不敢」说完把胸更加往前的挺了挺。</w:t>
      </w:r>
    </w:p>
    <w:p>
      <w:r>
        <w:t>我还真的有点犹豫了，本来想吓唬她一下，没想到她跟本就不怕，看了看她那撅起的樱桃小嘴，鲜</w:t>
      </w:r>
    </w:p>
    <w:p>
      <w:r>
        <w:t>红欲滴的双唇，心中突然有点冲动，下了下决心之后就猛的吻了一下她的小嘴，她一下子就懵了，看着</w:t>
      </w:r>
    </w:p>
    <w:p>
      <w:r>
        <w:t>她那不知所措的样子我觉的很好笑，于是我就又吻了几下，而且还把舌头慢慢的侵入了她的小嘴中，小</w:t>
      </w:r>
    </w:p>
    <w:p>
      <w:r>
        <w:t>慧也不知道怎么了，就那样呆呆的叉着腰站在那里任我吻，我一把揽住她的小蛮腰，双手抚摸着她那乌</w:t>
      </w:r>
    </w:p>
    <w:p>
      <w:r>
        <w:t>黑的长发跟性感的小屁股，她嘴里也发出「呜呜」的声音，感觉她也有点性奋。</w:t>
      </w:r>
    </w:p>
    <w:p>
      <w:r>
        <w:t>正想进一步的时候，小慧猛的把我推开来，红着脸说「不要，不要这样，被别人看到了多不好」</w:t>
      </w:r>
    </w:p>
    <w:p>
      <w:r>
        <w:t>我忽然想到一句明言，当女人说不要的时候那就是要，于是我用力的将她揽过来，吻着她那红朴朴</w:t>
      </w:r>
    </w:p>
    <w:p>
      <w:r>
        <w:t>的小脸，轻轻的咬也几正她的耳垂，还对着她的耳朵轻轻的吹了几口热气，小慧依然讷讷的说道「不要</w:t>
      </w:r>
    </w:p>
    <w:p>
      <w:r>
        <w:t>啊！」</w:t>
      </w:r>
    </w:p>
    <w:p>
      <w:r>
        <w:t>看来要出绝招了，我将舌尖伸进了她的耳朵里轻轻的撩动了几下，她「啊！」</w:t>
      </w:r>
    </w:p>
    <w:p>
      <w:r>
        <w:t>的一声，全身发颤，嘴里「呼哧、呼哧」的喘着气，我左手揽着她的细腰右手在她的胸脯上摸了摸，</w:t>
      </w:r>
    </w:p>
    <w:p>
      <w:r>
        <w:t>还轻轻的在上面打了几下，心中愤愤的想道「都是你惹的祸，让我输了几百块，今天一定要摸回来」</w:t>
      </w:r>
    </w:p>
    <w:p>
      <w:r>
        <w:t>「啊……不要啊……别这样……我老公哦不姚红她们……她们就要回来了，要是被她们看到那……</w:t>
      </w:r>
    </w:p>
    <w:p>
      <w:r>
        <w:t>那就我就完了……」</w:t>
      </w:r>
    </w:p>
    <w:p>
      <w:r>
        <w:t>我是精虫上脑啊，也管不了她在说些什么，继续亲吻她的脖子和肩膀，还将手探入到她的衣服之中，</w:t>
      </w:r>
    </w:p>
    <w:p>
      <w:r>
        <w:t>对着高耸的乳房就是一顿猛抓。抓了几下感觉不过瘾，我又扯起她的胸罩把它拉到乳房之上，她整个乳</w:t>
      </w:r>
    </w:p>
    <w:p>
      <w:r>
        <w:t>房就暴露在了我的魔爪之下，我伸手就捏住了她的小乳头，然后轻轻的捏着，还时不时的播弄两下，我</w:t>
      </w:r>
    </w:p>
    <w:p>
      <w:r>
        <w:t>能清淅的感觉到她的乳头正在慢慢变硬，小慧的脸也开始变的陀红。</w:t>
      </w:r>
    </w:p>
    <w:p>
      <w:r>
        <w:t>「啊……啊」小慧开始轻呼起来，她的奶子非常饱满，而且很有弹性，摸上去手感非常好，我狠狠</w:t>
      </w:r>
    </w:p>
    <w:p>
      <w:r>
        <w:t>的抓了几把之后就想把她的衣服给撩上去，小慧忙伸出一只手来死死的按住我的手，但她哪又按的住我，</w:t>
      </w:r>
    </w:p>
    <w:p>
      <w:r>
        <w:t>几下我就摆脱开了她的小手，然后猛的一下就把她的衣服给拉了上去，「哇！好白好大我奶子哦，两两</w:t>
      </w:r>
    </w:p>
    <w:p>
      <w:r>
        <w:t>颗鲜红的樱桃直直的耸立在雪峰之上，显的是那么的美，那么的诱人，乳晕也是粉红色的，我抑制不住</w:t>
      </w:r>
    </w:p>
    <w:p>
      <w:r>
        <w:t>心中的欲与，张开嘴含住她的乳头就陶醉的吸吮起来，我的小弟弟也猛的开始膨胀起来，再看看小慧，</w:t>
      </w:r>
    </w:p>
    <w:p>
      <w:r>
        <w:t>只见她小嘴大开，眼睛微闭，双颊晕红，两只手紧紧的搂着我的脖子，嘴上还在说」不要这样……被看</w:t>
      </w:r>
    </w:p>
    <w:p>
      <w:r>
        <w:t>到了不好……「</w:t>
      </w:r>
    </w:p>
    <w:p>
      <w:r>
        <w:t>我心里「嘿嘿！」的笑了两下，感觉到下面很胀，于是我就空出一只手去解她的短裤上的带子，刚</w:t>
      </w:r>
    </w:p>
    <w:p>
      <w:r>
        <w:t>解开就听见厨房里传来「滋……滋……」的声音，小慧象是被咬了一口一样，眼睛一正子就张开来，惊</w:t>
      </w:r>
    </w:p>
    <w:p>
      <w:r>
        <w:t>叫到「我的汤，我的汤！」喊完就把我推开起身跑到厨房把火关了，我也跟在她屁股后面跑了进去，见</w:t>
      </w:r>
    </w:p>
    <w:p>
      <w:r>
        <w:t>把把汤搞好之后，就从背后轻轻的抱住了她，并把她身上剩下的衣服一件一件的给脱掉，脱的只剩下一</w:t>
      </w:r>
    </w:p>
    <w:p>
      <w:r>
        <w:t>条小短裤，裤子上的带子已经被我解开来，本来想把她短裤也给脱下来的，但想了想又忍住了，小慧并</w:t>
      </w:r>
    </w:p>
    <w:p>
      <w:r>
        <w:t>没有反抗我脱她的衣服，只是用两手紧紧的抓住我的两个手腕，我可以感觉到她有点紧张。</w:t>
      </w:r>
    </w:p>
    <w:p>
      <w:r>
        <w:t>我轻轻的将她搬过来，看着她含羞的眼睛说「小慧，你好美」然后就一把把她搂在怀里，她高耸的</w:t>
      </w:r>
    </w:p>
    <w:p>
      <w:r>
        <w:t>乳房紧紧的贴在我的胸膛上，我的两只手不停的在她背上和臀部游动，还不时伸进她的短裤内捏她的小</w:t>
      </w:r>
    </w:p>
    <w:p>
      <w:r>
        <w:t>屁股，我下面的大鸡巴也狠狠的顶在她的小腹上。</w:t>
      </w:r>
    </w:p>
    <w:p>
      <w:r>
        <w:t>她也感觉到了我的鸡巴在顶她，只见她伸出白嫩的小手，轻轻的把手伸进我的裤子里一把就抓住了</w:t>
      </w:r>
    </w:p>
    <w:p>
      <w:r>
        <w:t>我那根火热的肉棍。</w:t>
      </w:r>
    </w:p>
    <w:p>
      <w:r>
        <w:t>「啊……好硬哦，还好大」她娇声叫道我「嘿嘿」的笑着说「还行吧，跟你老公比起来呢？」只见</w:t>
      </w:r>
    </w:p>
    <w:p>
      <w:r>
        <w:t>她轻轻的摇了摇头没说话，只是用手在我的鸡巴上轻轻的抚摸，我让她转过身去，双手趴在厨房的台子</w:t>
      </w:r>
    </w:p>
    <w:p>
      <w:r>
        <w:t>上，然后轻轻的把她的内裤给脱了下来，白嫩的大屁就暴露在我的眼前，我用手轻轻的在她小穴上摸了</w:t>
      </w:r>
    </w:p>
    <w:p>
      <w:r>
        <w:t>摸，哇！已经开始流水了，我伸出一根手指插进她的阴道，在里面来回插了几下。</w:t>
      </w:r>
    </w:p>
    <w:p>
      <w:r>
        <w:t>「啊！……别用手……我不喜欢这样……快让那个东西进去」</w:t>
      </w:r>
    </w:p>
    <w:p>
      <w:r>
        <w:t>我让她用手拿着我的鸡巴放到她的小穴入口，然后一挺就把龟头插了进去。</w:t>
      </w:r>
    </w:p>
    <w:p>
      <w:r>
        <w:t>「啊……好大，轻点，你那家伙太大了」，我一想也对，她肯定是适应了她老公的尺寸，我的比她</w:t>
      </w:r>
    </w:p>
    <w:p>
      <w:r>
        <w:t>老公的大些，她肯定有点适应不了，于是我就慢慢的往里面推进，小慧也很配合的呻吟起来。</w:t>
      </w:r>
    </w:p>
    <w:p>
      <w:r>
        <w:t>「哦……啊……」「叮咚，叮咚」糟了，王小姐她们回来了，「妈的，回来这么早干嘛」我心里暗</w:t>
      </w:r>
    </w:p>
    <w:p>
      <w:r>
        <w:t>暗的咒骂了一句。</w:t>
      </w:r>
    </w:p>
    <w:p>
      <w:r>
        <w:t>小慧也惊叫道「快停下，姚红她们回来了」说完就要起来我忙搂紧她的腰，心想「我才刚插进去一</w:t>
      </w:r>
    </w:p>
    <w:p>
      <w:r>
        <w:t>小半，再说正在性头上，谁愿意停下来」我对小慧说「别管她们，让她们等一会，这样才够刺激」</w:t>
      </w:r>
    </w:p>
    <w:p>
      <w:r>
        <w:t>说完不待小慧回答，就猛的往前一插就把整个鸡巴插了进去。</w:t>
      </w:r>
    </w:p>
    <w:p>
      <w:r>
        <w:t>「啊……好胀，我下面感觉好胀……好胀啊……啊……哦……呜！呜！」她不敢叫的太大声，尽量</w:t>
      </w:r>
    </w:p>
    <w:p>
      <w:r>
        <w:t>把嘴闭起来，我立刻抓紧时间开始猛插起来，她也「呜！</w:t>
      </w:r>
    </w:p>
    <w:p>
      <w:r>
        <w:t>呜！」的叫个不停，外在的门铃也不耐烦的「叮咚，叮咚」直响，这让我感到很兴奋，只插了二三</w:t>
      </w:r>
    </w:p>
    <w:p>
      <w:r>
        <w:t>分钟就射了出来，这可能跟我很久没做过爱也有关系。</w:t>
      </w:r>
    </w:p>
    <w:p>
      <w:r>
        <w:t>这时小慧喘着气对我说道「天啊，你射到我里面拉」听语气能感到她有点生气。</w:t>
      </w:r>
    </w:p>
    <w:p>
      <w:r>
        <w:t>我立即抱歉的说道「真不好意思，我实在忍不住，你实在是太美了，我想是个正常的男人他都会忍</w:t>
      </w:r>
    </w:p>
    <w:p>
      <w:r>
        <w:t>不住」</w:t>
      </w:r>
    </w:p>
    <w:p>
      <w:r>
        <w:t>千穿万穿马屁不穿，小慧娇嗔道「男人真没有一个好东西，就顾着自己爽，也不考虑一下别人，还</w:t>
      </w:r>
    </w:p>
    <w:p>
      <w:r>
        <w:t>贫嘴」</w:t>
      </w:r>
    </w:p>
    <w:p>
      <w:r>
        <w:t>「叮咚，叮咚」我和小慧一惊，两人敢忙穿好了衣服，小慧就去开门我就去连忙躲进洗手间里，然</w:t>
      </w:r>
    </w:p>
    <w:p>
      <w:r>
        <w:t>后就听到开门声和王小姐她俩的埋怨声，我又在里面呆了一段时间才出去，只见她们买了一些卤菜跟零</w:t>
      </w:r>
    </w:p>
    <w:p>
      <w:r>
        <w:t>食，还有热馒头和烤鸭，小慧也把汤给端了出来，我跟小慧相视了一眼后各自会心的笑了一下，跟王姐</w:t>
      </w:r>
    </w:p>
    <w:p>
      <w:r>
        <w:t>对视的时候我感觉她的眼神怪怪的，我也没想那么多，可能是刚才才做过爱的原因，感觉肚子很饿，也</w:t>
      </w:r>
    </w:p>
    <w:p>
      <w:r>
        <w:t>顾不得什么绅士风度了，就开始狼吞虎咽起来。</w:t>
      </w:r>
    </w:p>
    <w:p>
      <w:r>
        <w:t>吃完后，我们又打也几圈，由于刚才发泄了的原因，心情很爽，牌也很顺手，几圈下来就把她们三</w:t>
      </w:r>
    </w:p>
    <w:p>
      <w:r>
        <w:t>个杀的大败，输的钱也差不多都赢了回来，到了五点的时候，王小姐和姚小姐说她们说要回去做饭了，</w:t>
      </w:r>
    </w:p>
    <w:p>
      <w:r>
        <w:t>于是我们就散了场，我跟小慧留下来收拾餐具和麻将。</w:t>
      </w:r>
    </w:p>
    <w:p>
      <w:r>
        <w:t>经过半个小时的忙碌，终于搞完了，小慧倒了一杯茶给递给我，我趁接茶的时候摸着她的手说「小</w:t>
      </w:r>
    </w:p>
    <w:p>
      <w:r>
        <w:t>宝贝，你真漂亮」</w:t>
      </w:r>
    </w:p>
    <w:p>
      <w:r>
        <w:t>「瞎说，谁是你的小宝贝啦，真不害臊」小慧娇嗔的说道我不好意思的笑了笑，把茶接过来放在桌</w:t>
      </w:r>
    </w:p>
    <w:p>
      <w:r>
        <w:t>子上，然后一把搂着小慧的肩膀说「真是对不起啊，刚才我们做爱的时候我只顾着自己舒服了，没考虑</w:t>
      </w:r>
    </w:p>
    <w:p>
      <w:r>
        <w:t>你的感受，现在就让我好好的补偿一下吧」说完就一把把她抱起来就住卧室内里走去。</w:t>
      </w:r>
    </w:p>
    <w:p>
      <w:r>
        <w:t>「谁要你补偿啦，我才不要呢」声音似嗔又媚，搞的我全身麻酥酥的差点把她丢在地上，抱她的时</w:t>
      </w:r>
    </w:p>
    <w:p>
      <w:r>
        <w:t>候她还假意挣扎了几下，没有丝毫力度，一看就知道是假的，所以我也不管那么多，抱着把她往床上一</w:t>
      </w:r>
    </w:p>
    <w:p>
      <w:r>
        <w:t>放，三下五去二就把她身上的衣服给脱的光光的，我也自己脱的精光，然后伏在她身上亲吻她的奶子，</w:t>
      </w:r>
    </w:p>
    <w:p>
      <w:r>
        <w:t>慢慢的一路亲下来，本来想亲下下她的阴户的，但想到搞完之后没洗过所以就放弃了。</w:t>
      </w:r>
    </w:p>
    <w:p>
      <w:r>
        <w:t>我把她的两条腿分开，只见粉嫩的小穴里又开始往外流水了，轻轻的用手摸了一下点淫水，把淫水</w:t>
      </w:r>
    </w:p>
    <w:p>
      <w:r>
        <w:t>往龟头上涂了涂，然后对着她的小穴就把鸡巴插了进去，而且是一插到底，她的阴道里还是很紧，鸡巴</w:t>
      </w:r>
    </w:p>
    <w:p>
      <w:r>
        <w:t>在里面插的时候很舒服，她的皮肤也很光滑，趴在她身上干的时候感觉是趴在上好的丝绸上面。</w:t>
      </w:r>
    </w:p>
    <w:p>
      <w:r>
        <w:t>「啊……啊……好舒服……」才插没多入，她就开始浪叫起来，不过她一叫我的性致就更高，更加</w:t>
      </w:r>
    </w:p>
    <w:p>
      <w:r>
        <w:t>卖力的往里面插。</w:t>
      </w:r>
    </w:p>
    <w:p>
      <w:r>
        <w:t>「啊……啊……哦……啊……你搞死我了」</w:t>
      </w:r>
    </w:p>
    <w:p>
      <w:r>
        <w:t>「亲爱的，我也感觉好舒服，你的下面可真紧，插起来好过瘾，我喜欢」</w:t>
      </w:r>
    </w:p>
    <w:p>
      <w:r>
        <w:t>「啊……我也是……我也感觉……感觉好舒服……哦……啊啊……从来没这么舒服过……」</w:t>
      </w:r>
    </w:p>
    <w:p>
      <w:r>
        <w:t>她的双腿紧紧夹住我的腰，屁股也不停的扭动来迎合我。</w:t>
      </w:r>
    </w:p>
    <w:p>
      <w:r>
        <w:t>「啊……啊……快……快插……快……」随着她几声大叫我知道她快来高潮了，于是我更加用力的</w:t>
      </w:r>
    </w:p>
    <w:p>
      <w:r>
        <w:t>插她，三四十下之后终于把她送上了高潮，而我也射了出来，火热的精子再一次的射到了她的身体里面，</w:t>
      </w:r>
    </w:p>
    <w:p>
      <w:r>
        <w:t>这次她没说什么，做完之后我跟她都感觉到很累，也没去洗就拉了一个毯子盖在身上，然后搂着她沉沉</w:t>
      </w:r>
    </w:p>
    <w:p>
      <w:r>
        <w:t>的睡着了。</w:t>
      </w:r>
    </w:p>
    <w:p>
      <w:r>
        <w:t>等我醒来一看，天啊，再有一个半小时车就要开了，我马上惊醒过来，可能是动作有点过大，把她</w:t>
      </w:r>
    </w:p>
    <w:p>
      <w:r>
        <w:t>也给惊醒了，只听见她用庸懒的声音说道「你要走了」</w:t>
      </w:r>
    </w:p>
    <w:p>
      <w:r>
        <w:t>我用手抚摸着她的头发，然后吻了吻她的小嘴说「嗯，我要看我老婆去了」</w:t>
      </w:r>
    </w:p>
    <w:p>
      <w:r>
        <w:t>「哦，去看你老婆啊，呵呵，那就祝你一路顺风」小慧讪讪的说道我能感觉到她的醋味，于是轻轻</w:t>
      </w:r>
    </w:p>
    <w:p>
      <w:r>
        <w:t>的说道「宝贝，我会一直想你的，你是我的最爱，现在你在我心中的地位比我老婆还要高」</w:t>
      </w:r>
    </w:p>
    <w:p>
      <w:r>
        <w:t>小慧轻轻的转动了一下身体，说道「是吗？我才不信呢，你们男人说的话都不能相信」</w:t>
      </w:r>
    </w:p>
    <w:p>
      <w:r>
        <w:t>她一转动，身上盖的毯子就滑了下去，那高耸的乳房再度露了出来，我一看她那高耸的两个大奶子，</w:t>
      </w:r>
    </w:p>
    <w:p>
      <w:r>
        <w:t>下面就又有了反应，咽了咽口水说「我说的可是真的，不信你看，我的下面又硬起来了，可见你对我的</w:t>
      </w:r>
    </w:p>
    <w:p>
      <w:r>
        <w:t>吸引力有多大」</w:t>
      </w:r>
    </w:p>
    <w:p>
      <w:r>
        <w:t>「不会吧，你也太历害了吧，好好，我信，你快走吧，再晚就赶不上车了」</w:t>
      </w:r>
    </w:p>
    <w:p>
      <w:r>
        <w:t>小慧露出一幅调皮的表情说道「现在要我走？晚了，为了证明我说的是真的，我要再插你一遍，就</w:t>
      </w:r>
    </w:p>
    <w:p>
      <w:r>
        <w:t>算是赶不上车我也顾不上了」说完一翻身就把小慧压在了下面「不要，我受不了，求求你了，放过我吧」</w:t>
      </w:r>
    </w:p>
    <w:p>
      <w:r>
        <w:t>说完还露出一幅可怜的样子。</w:t>
      </w:r>
    </w:p>
    <w:p>
      <w:r>
        <w:t>「放过你？那是不可能的，哈哈」</w:t>
      </w:r>
    </w:p>
    <w:p>
      <w:r>
        <w:t>「啊……」随着小慧的一声浪叫，我的鸡巴又狠狠的插了进去，这次就搞的比较久，足足插了她半</w:t>
      </w:r>
    </w:p>
    <w:p>
      <w:r>
        <w:t>个小时才射精，中间也没换什么姿势，就趴在她身上一直干到射精，看着像一团软泥样躺在床上的小慧，</w:t>
      </w:r>
    </w:p>
    <w:p>
      <w:r>
        <w:t>我心里非常得意，一看表还有四十几分钟车就要开了，对着小慧说了几句好听的话之后就连忙跑回家，</w:t>
      </w:r>
    </w:p>
    <w:p>
      <w:r>
        <w:t>洗了个澡，重新换了套衣服，心急火燎的往车站赶。</w:t>
      </w:r>
    </w:p>
    <w:p>
      <w:r>
        <w:t>幸好住的地方离车站近，总算在开车前三分钟的时候上了车。我在岳母娘家住了半个月之后就，谢</w:t>
      </w:r>
    </w:p>
    <w:p>
      <w:r>
        <w:t>绝了岳母娘家的热情挽留，匆匆忙忙的赶了回来，原因无它，就是很想小慧，现在我老婆是能摸不能用，</w:t>
      </w:r>
    </w:p>
    <w:p>
      <w:r>
        <w:t>一想到小慧那高耸的奶子和紧崩的小穴，我下面的小弟弟就会起反应。</w:t>
      </w:r>
    </w:p>
    <w:p>
      <w:r>
        <w:t>回来的第二天，我坐着电梯上来，等电梯停下来的时候就看见小慧的老公站在电梯门口，看样子是</w:t>
      </w:r>
    </w:p>
    <w:p>
      <w:r>
        <w:t>在等电梯，她老公很瘦小，带着一幅眼镜，个子也不高，看起来很斯文，难怪小慧老说我的鸡巴大，看</w:t>
      </w:r>
    </w:p>
    <w:p>
      <w:r>
        <w:t>了她老公之后我才知道不是我的太大，而是她老公太小，那么瘦小的一个人怎么可能长着又粗又大的鸡</w:t>
      </w:r>
    </w:p>
    <w:p>
      <w:r>
        <w:t>巴呢？只见她老公提着一个手黑色的手提包，看样子又要出差，我心中一阵惊喜，真是回来的早不如回</w:t>
      </w:r>
    </w:p>
    <w:p>
      <w:r>
        <w:t>来的巧啊，我一回来你就出差，这简直摆明了让我干你老婆嘛，你是是好人啊，要不是他也是个男的我</w:t>
      </w:r>
    </w:p>
    <w:p>
      <w:r>
        <w:t>就跑上去亲他两口。</w:t>
      </w:r>
    </w:p>
    <w:p>
      <w:r>
        <w:t>由于我跟她老婆认识，所以跟他也见过几次面，彼此也算是熟人，我很热情的跟他打招乎道「明哥，</w:t>
      </w:r>
    </w:p>
    <w:p>
      <w:r>
        <w:t>这么早就出去工作啊，真是辛苦啊，你这是要到哪里去啊？」</w:t>
      </w:r>
    </w:p>
    <w:p>
      <w:r>
        <w:t>「阿方啊！早，我们下面的一家子公司网络出了点毛病，我得去看看」</w:t>
      </w:r>
    </w:p>
    <w:p>
      <w:r>
        <w:t>「哦，工作第一，什么时候回来，我请你喝茶」</w:t>
      </w:r>
    </w:p>
    <w:p>
      <w:r>
        <w:t>「不用这么客气，有空再说啦，我大概晚上就能回来」</w:t>
      </w:r>
    </w:p>
    <w:p>
      <w:r>
        <w:t>「那我就不耽误你工作啦，我先回去了」</w:t>
      </w:r>
    </w:p>
    <w:p>
      <w:r>
        <w:t>「好，那回来见」</w:t>
      </w:r>
    </w:p>
    <w:p>
      <w:r>
        <w:t>「回见」我就假装往家走去，等看到小慧老公走走电梯，电梯显示往下运行的时候，我就往右一折</w:t>
      </w:r>
    </w:p>
    <w:p>
      <w:r>
        <w:t>向小慧家走去，站在门口我仔细的听了听周围的声音，看有没有人从附近经过，偷情这种事还是小心为</w:t>
      </w:r>
    </w:p>
    <w:p>
      <w:r>
        <w:t>上。</w:t>
      </w:r>
    </w:p>
    <w:p>
      <w:r>
        <w:t>在确定周围确实没人之后我就按动小慧家的铃声</w:t>
      </w:r>
    </w:p>
    <w:p>
      <w:r>
        <w:t>「叮咚，叮咚」「谁啊？」一个懒洋洋的声音传来。</w:t>
      </w:r>
    </w:p>
    <w:p>
      <w:r>
        <w:t>「你老公」我捏着鼻子说道「我老公，唉……不对吧，你倒底是谁？」小慧的声音听起来有点严历，</w:t>
      </w:r>
    </w:p>
    <w:p>
      <w:r>
        <w:t>看来警惕性蛮高的嘛。</w:t>
      </w:r>
    </w:p>
    <w:p>
      <w:r>
        <w:t>「亲爱的小宝贝，是我，我回来了」我恢复了正常的口音说道「方方！你回来了」「咔嚓」一声门</w:t>
      </w:r>
    </w:p>
    <w:p>
      <w:r>
        <w:t>就开了「你胆子倒是蛮大啊，你不怕我老公在家啊？」</w:t>
      </w:r>
    </w:p>
    <w:p>
      <w:r>
        <w:t>「当然怕啦！不过我知道你老公出差去了，到晚上才会回来，就在刚才我上来的时候碰到了你老公，</w:t>
      </w:r>
    </w:p>
    <w:p>
      <w:r>
        <w:t>他告诉我的，宝贝，我好想你哦！」进门后，我一把抱住小慧说道，然后一个后弹腿就把门给关紧了。</w:t>
      </w:r>
    </w:p>
    <w:p>
      <w:r>
        <w:t>「宝贝，你有没有想我啊，我可是想死你了，在没有你的日子里我都不知道该怎么过，度日如年这</w:t>
      </w:r>
    </w:p>
    <w:p>
      <w:r>
        <w:t>句成语简直是为我而发明的」我很无耻的说道，当然双手没忘在她那充满弹性的屁股上狠狠的捏上几把。</w:t>
      </w:r>
    </w:p>
    <w:p>
      <w:r>
        <w:t>「我也想你，自从跟你搞过之后，我再跟我老公做爱跟本就没一点意思，他跟本就满足不了我」</w:t>
      </w:r>
    </w:p>
    <w:p>
      <w:r>
        <w:t>「是吗？这意思就是说你还是想让我来干你啦，哈哈！其实我也好想干你，我都有半个月都没发泄</w:t>
      </w:r>
    </w:p>
    <w:p>
      <w:r>
        <w:t>过了，就是为了储存好能量来干你啊！」说完我就向她两个乳峰发起了冲锋。</w:t>
      </w:r>
    </w:p>
    <w:p>
      <w:r>
        <w:t>「啊……你可真坏，那你今天可要好好的满足一下我，如果满足不了我就不准出这个门」小慧娇媚</w:t>
      </w:r>
    </w:p>
    <w:p>
      <w:r>
        <w:t>的说道「放心吧，宝贝，我的能力你还不知道吗？这次一定让你尝试一下什么是飘飘欲仙的感觉」，说</w:t>
      </w:r>
    </w:p>
    <w:p>
      <w:r>
        <w:t>着这些调情的话，我的鸡巴也胀的不行了，我一把把小慧按在沙发上，让她双手撑着沙发，由于沙发比</w:t>
      </w:r>
    </w:p>
    <w:p>
      <w:r>
        <w:t>较低，所以小慧双手撑在沙发后，翘臀就高高的耸立了起来，今天小慧穿的是一件短裙睡衣，裙子的长</w:t>
      </w:r>
    </w:p>
    <w:p>
      <w:r>
        <w:t>度只到大腿那里，人一弯下去，从后面看整个屁股就露了出来，小慧穿的是一条带蕾丝边的黑色三角短</w:t>
      </w:r>
    </w:p>
    <w:p>
      <w:r>
        <w:t>裤，小小的短裤将她白白的臀部绷的紧紧的。</w:t>
      </w:r>
    </w:p>
    <w:p>
      <w:r>
        <w:t>我的性欲是大增，我一把就把身上穿的西服扔在了沙发上，再把裤子拉链打开把胀的已经有点疼的</w:t>
      </w:r>
    </w:p>
    <w:p>
      <w:r>
        <w:t>鸡巴给拉了出来，然后把小慧的短裤一挎，小慧的的整个白嫩屁屁和小穴便暴露在我的淫光之下，只见</w:t>
      </w:r>
    </w:p>
    <w:p>
      <w:r>
        <w:t>小慧那两片粉红色的阴唇已经向两边张开，而且穴口也开始流水起来，那样子分明就是在欢迎我的鸡巴</w:t>
      </w:r>
    </w:p>
    <w:p>
      <w:r>
        <w:t>嘛，意思是「快进来啊，我早已经打开大门欢迎你了」。</w:t>
      </w:r>
    </w:p>
    <w:p>
      <w:r>
        <w:t>二话不说，手捏着鸡吧对准小穴就插了进去，几天没搞小慧的阴道感觉又紧了些「啊……好宝贝，</w:t>
      </w:r>
    </w:p>
    <w:p>
      <w:r>
        <w:t>我爱你，喔……啊……」伴随着小慧的淫叫声的还有鸡巴插小穴「滋，滋」的声音，那简直就是一曲淫</w:t>
      </w:r>
    </w:p>
    <w:p>
      <w:r>
        <w:t>荡交响乐，边听边搞美女，那滋味太美妙了。</w:t>
      </w:r>
    </w:p>
    <w:p>
      <w:r>
        <w:t>「啊……用力……用力插……啊……哦……好舒服……啊……」</w:t>
      </w:r>
    </w:p>
    <w:p>
      <w:r>
        <w:t>干了四五分钟之后，我正有点想射的时候，就听见「叮咚，叮咚」的门铃声「他妈的谁这么无聊，</w:t>
      </w:r>
    </w:p>
    <w:p>
      <w:r>
        <w:t>大清早就来敲门，打搅老子为正事」我心里暗暗的咒骂着「小慧，别管它，我们干我们的，管他是准，</w:t>
      </w:r>
    </w:p>
    <w:p>
      <w:r>
        <w:t>让他在外面等会」我轻声的说道小慧没吭声，只是嘴里发出「呜呜」的声音，我估记她也快到高潮了，</w:t>
      </w:r>
    </w:p>
    <w:p>
      <w:r>
        <w:t>于是加快速度，在又插了五六十下之后，我跟她一起达到了高潮，门铃依旧在响「小慧，开门，我是华</w:t>
      </w:r>
    </w:p>
    <w:p>
      <w:r>
        <w:t>明啊，我忘了拿钥匙了」</w:t>
      </w:r>
    </w:p>
    <w:p>
      <w:r>
        <w:t>我跟小慧大惊，小慧的脸色「刷」的一下就从嫣红变成了惨白，当然我也好不到哪去，心里也是非</w:t>
      </w:r>
    </w:p>
    <w:p>
      <w:r>
        <w:t>常紧张。</w:t>
      </w:r>
    </w:p>
    <w:p>
      <w:r>
        <w:t>「小慧，快开门啊，我钥匙忘了拿啦」</w:t>
      </w:r>
    </w:p>
    <w:p>
      <w:r>
        <w:t>我迅速穿好了裤子，然后一手拿起掉在地上的西服，一手提着皮鞋就往厕所里跑，小慧连忙拉住我，</w:t>
      </w:r>
    </w:p>
    <w:p>
      <w:r>
        <w:t>指了指卧室，只见卧室里有一个大床跟大衣柜，我暗骂了自己一声「真是笨啊，往厕所里跑那不被抓住</w:t>
      </w:r>
    </w:p>
    <w:p>
      <w:r>
        <w:t>才怪」我连忙跑到卧室里面微微的考虑了一下，决定钻床底，看电视里面好多都是躲进衣柜才被抓住的，</w:t>
      </w:r>
    </w:p>
    <w:p>
      <w:r>
        <w:t>还是床底安全些，刚钻进去就听到开门声「怎么这么久才开门？早上走的急，钥匙忘了拿了，把我的钥</w:t>
      </w:r>
    </w:p>
    <w:p>
      <w:r>
        <w:t>匙拿给我，唉……？小慧，你的脸色怎么这么差」</w:t>
      </w:r>
    </w:p>
    <w:p>
      <w:r>
        <w:t>一连声钥匙的响声跟脚步声之后就听见小慧说「刚才睡着了没听到门铃声，刚才我还做了一个恶梦，</w:t>
      </w:r>
    </w:p>
    <w:p>
      <w:r>
        <w:t>梦见你出了车祸，混身是血，我就被吓醒了，我好害怕，你路上可一定要小心点，千万不能丢下我一个</w:t>
      </w:r>
    </w:p>
    <w:p>
      <w:r>
        <w:t>人不管啊，呜……呜」小慧说到最后的时候还哭了几声。</w:t>
      </w:r>
    </w:p>
    <w:p>
      <w:r>
        <w:t>「妈的，真没看出来，小慧倒是蛮用表演天赋的，没去当演员真是太可惜了」</w:t>
      </w:r>
    </w:p>
    <w:p>
      <w:r>
        <w:t>我深深的为中国又失去了一个能拿到小金人的演员而恼怒。</w:t>
      </w:r>
    </w:p>
    <w:p>
      <w:r>
        <w:t>「路上一定要小心啊」</w:t>
      </w:r>
    </w:p>
    <w:p>
      <w:r>
        <w:t>「我知道了，你放心吧，我不会有事的」</w:t>
      </w:r>
    </w:p>
    <w:p>
      <w:r>
        <w:t>「唉！你身上怎么有一股香味，而且很熟悉，我感觉刚才在哪里闻到过」</w:t>
      </w:r>
    </w:p>
    <w:p>
      <w:r>
        <w:t>「坏了，真该死，怎么把这事给忘了，这该死的香水，以后坚决再也不往身上喷香水了，特别是偷</w:t>
      </w:r>
    </w:p>
    <w:p>
      <w:r>
        <w:t>情的时候」我暗暗的下着决心想道「什么香水味啊？我怎么没闻道，你是不是鼻子过敏了？」</w:t>
      </w:r>
    </w:p>
    <w:p>
      <w:r>
        <w:t>「哦，可能是吧，那我走啦」</w:t>
      </w:r>
    </w:p>
    <w:p>
      <w:r>
        <w:t>「路上小心啊……」声音越来越远，看来小慧是打算把她老公送到电梯里，等了一分钟的样子才听</w:t>
      </w:r>
    </w:p>
    <w:p>
      <w:r>
        <w:t>见小慧关门的声音「出来吧，都是你，一个男人还打什么香水，这下好了，我老公已经起了疑心了，我</w:t>
      </w:r>
    </w:p>
    <w:p>
      <w:r>
        <w:t>们今后还是少在一起吧」小慧幽幽的讲道「都怪我，都是我不好，可我实在舍不得你，没有你我可怎么</w:t>
      </w:r>
    </w:p>
    <w:p>
      <w:r>
        <w:t>过啊」说完我紧紧的搂着她「我也是，好啦，以后再看吧，你赶快走吧，万一我老公又回来那可怎么办」</w:t>
      </w:r>
    </w:p>
    <w:p>
      <w:r>
        <w:t>我一想也是的，然后就勿勿忙忙的回到家里，从这以后，我再也没找过小慧了，小慧也没有找过我，</w:t>
      </w:r>
    </w:p>
    <w:p>
      <w:r>
        <w:t>偶尔碰下面也是微笑的点下头就各自走开了，也许是她老公发现了什么？也许是她想敢过自新？也许是</w:t>
      </w:r>
    </w:p>
    <w:p>
      <w:r>
        <w:t>我害怕再次被捉？我自己也搞不清楚。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