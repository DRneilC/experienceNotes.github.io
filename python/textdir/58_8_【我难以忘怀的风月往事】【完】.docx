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【我难以忘怀的风月往事】【完】</w:t>
      </w:r>
    </w:p>
    <w:p>
      <w:r>
        <w:t>我叫阿峰，是北方人，小学毕业后随父母到南方的一个比较发达的城市生活。今年四十岁了，目前在一家国企担任中层干部。在这之前，做过宾馆门童、保险公司业务员、上市公司经理秘书，也算是经历丰富吧，这么多年有过关系的女人差不多有几十个，有恋爱上的，勾引上的，自愿为我宽衣解带的……这些都是我老婆完全不知道的事情。虽然这两年基本上没有和任何女性有过性关系，但是内心还是比较愧疚，和各位狼友们吐一吐我的心事，也许会好受一点，愧疚感会减轻一点吧。这么多年，能记住的面孔已经不多了，这里只和狼友们聊聊几个印象非常深刻的吧。</w:t>
      </w:r>
    </w:p>
    <w:p>
      <w:r>
        <w:t>（一）我的初恋</w:t>
      </w:r>
    </w:p>
    <w:p>
      <w:r>
        <w:t>有人说，女人最难忘的是第一次破处，其实男人的第一次性经历估计也没几个人能忘记。虽然过去了这么多年，但是我们当年的对话，当时的细节，真的是让我终身无法忘怀。不说百分之百的再现当年场景，但百分之九十九是绝对没有问题。</w:t>
      </w:r>
    </w:p>
    <w:p>
      <w:r>
        <w:t>顺便介绍一下我自己，我属于那种长相比较清秀的类型，年轻的时候大家都说我长得像小虎队的苏有朋。身高1米80，体格适中，不胖不瘦，由于读书的时候曾经连续三年风雨无阻的晨跑，大腿的肌肉比较发达，读书期间，对男女之事完全空白，近似于白痴，许多年以后，同学聚会的时候，他们居然还羡慕我说，当时班上有谁谁谁喜欢我，每天都跟着我放学，给我买早餐，可是我当时认为那就是友谊！由于数学太差，高考失败，19岁就出来上班了。父母都是公司里的普通员工，没什么社会关系，只好自己出来找工作。第一份工作是宾馆的服务员，经理觉得我长的得还算可以，就安排我做门童的工作。每天看着进进出出的男女老少，我就机械的开门关门，面带微笑的说着“欢迎光临”，一站就是五六个小时，幸好我的腰力好，要不然还真扛不住。</w:t>
      </w:r>
    </w:p>
    <w:p>
      <w:r>
        <w:t>宾馆的工作性质就是这样，男女的比例严重失调，除了保安和厨师，几乎清一色的年轻女孩子，只有几个欧巴桑负责做房间的卫生。估计经理肯定是个喜欢大胸的男人，我发现这里的年轻服务员胸部都很大，每天看着她们昂首挺胸的走来走去，丰满的乳房随着步伐轻微的晃动着，刚刚处于躁动期的我简直难以按捺，每晚睡觉之前都闭着眼回味好久才能渐入梦乡。</w:t>
      </w:r>
    </w:p>
    <w:p>
      <w:r>
        <w:t>上班一个月以后，大家就渐渐熟悉起来，都对我很友善，由于我这个人比较勤快，也不怕吃亏，总是帮姐妹们做着做那，所以大家都很喜欢我。上班的时候，偶尔有几个泼辣的女同事还笑咪咪的对我抛着媚眼，趁我不注意的时候还掐一下我的后腰，让我觉得自己成了《红楼梦》里面的贾宝玉，小燕子就是这样进入了我的视线。她是客房部经理助理，比我大半岁，长相清纯甜美，有着一双水汪汪的大眼睛，樱桃小口，笑起来还有两个可爱的小酒窝，身材高挑，酥胸饱满挺拔，估计最起码是D罩杯，紧身的一步裙把丰满的翘臀包裹得无比完美。她的工作比较忙，每天都要到总台来，低声的向总台的服务员交代工作。每次从大厅经过的时候，我总是目不转睛的盯着她那完美的脸蛋，高耸的胸脯，圆润的翘臀，喉咙里忍不住发干，情不自禁的咽了一下口水。小燕子对我却不温不火，偶尔也会朝着我微笑着点点头，算是打了个招呼，从来没对我说一句话。由于工作性质的不同，我们根本没什么正面接触的机会，这让我更是欲罢不能。唉，其实不管男人女人，都是这样的心理，越是不太搭理你的，不太重视你的人，你越是要想接近，总想得到重视和认可，这是我多年以后才体会到的。</w:t>
      </w:r>
    </w:p>
    <w:p>
      <w:r>
        <w:t>终于有一天，她捕捉到了我火辣辣的目光，带着一个难以琢磨的表情走到了我面前。我看着她的脸，心跳莫名的加速着，局促不安的暗道，该不会是对我兴师问罪吧。</w:t>
      </w:r>
    </w:p>
    <w:p>
      <w:r>
        <w:t>“看够了吗？”银铃般的声音从鲜红的樱桃小嘴里传了出来。</w:t>
      </w:r>
    </w:p>
    <w:p>
      <w:r>
        <w:t>这是她第一次对我说话，听着她那美妙的问候，仿佛让我觉得传来了天籁之音，我情不自禁的说了句：“真好听！”</w:t>
      </w:r>
    </w:p>
    <w:p>
      <w:r>
        <w:t>“什么？”小燕子微微皱起了眉头。</w:t>
      </w:r>
    </w:p>
    <w:p>
      <w:r>
        <w:t>我一下子从思绪中整理出来，红着脸说：“我是说你的声音真好听！”</w:t>
      </w:r>
    </w:p>
    <w:p>
      <w:r>
        <w:t>不知为什么，小燕子忽然怔住了，但随即偏过头，微微一笑又看着我继续说：“别在我面前油嘴滑舌啊，别以为我不知道，你没事老盯着我看什么呢，没想到你人小鬼大，心里一肚子坏水！”</w:t>
      </w:r>
    </w:p>
    <w:p>
      <w:r>
        <w:t>我一下子恢复了情绪，一本正经的狡辩着：“燕姐，我真没有啊！”</w:t>
      </w:r>
    </w:p>
    <w:p>
      <w:r>
        <w:t>“得了吧你，别装了，我上高中的时候就有男生这么看着我，我还不知道你们这些男生的心思？”美目微微的眯着扫了我一眼，仿佛看穿了我的心事。</w:t>
      </w:r>
    </w:p>
    <w:p>
      <w:r>
        <w:t>“以后没事再别看了啊，再看把你眼珠子挖出来！”不等我的回应，曼妙的身体就完美的扭了过去，迈着轻盈的步伐走了。看着她那丰满圆润的翘臀，真恨不得扑上去大肆蹂躏一番。</w:t>
      </w:r>
    </w:p>
    <w:p>
      <w:r>
        <w:t>这小娘们，还真是会挑时间，知道我上班不能挪窝，说完了就走，一点说话的机会都不留给我，下次找个机会再说吧，我只得暗自惆怅着。</w:t>
      </w:r>
    </w:p>
    <w:p>
      <w:r>
        <w:t>日子就这么平淡的过着，小燕子还是那么忙碌，和以往不同的是，每次经过的时候，她总是主动的看我一眼，发现我还是一如既往的对她微笑时，她总是微微皱起了眉头，翻了个白眼就扭过头去，偶尔心情好的时候，也会冲我微笑一下，或者故意瞪着眼，嘴角蠕动一下，算是对我的回应吧，弄得我心里美滋滋的兴奋好一阵子。</w:t>
      </w:r>
    </w:p>
    <w:p>
      <w:r>
        <w:t>这天上午又是我当值，站在宾馆门口，却好久不见她的身影。难道她今天休息？平时都很准时的下来啊。我有些心神不宁的想到。</w:t>
      </w:r>
    </w:p>
    <w:p>
      <w:r>
        <w:t>终于等到下班时间了，我换下工作服，从员工通道绕到总服务台里面，从背后拍了拍当值服务员小丽的肩膀问道：“今天怎么没见到你们小燕子助理？”小丽扭头看了我一眼，笑眯眯的说：“怎么了？峰哥，才一天没见，就想她了？”</w:t>
      </w:r>
    </w:p>
    <w:p>
      <w:r>
        <w:t>我不好意思的摆摆手，红着脸说：“哪有的事，只是随便问问。”</w:t>
      </w:r>
    </w:p>
    <w:p>
      <w:r>
        <w:t>“切！你暗恋她的事我们客房部早就都知道了，没想到峰哥你眼界挺高啊，一眼就相中了我们客房部的第一美女！”小丽咯咯的轻声笑了起来。</w:t>
      </w:r>
    </w:p>
    <w:p>
      <w:r>
        <w:t>我暗自吃了一惊，“不会吧，你们瞎说什么呀！”回想起上次小燕子对我说的那番话，我恍然大悟，原来她们早就发现了，估计已经传到小燕子的耳朵里去了，难怪她会主动找我说话。</w:t>
      </w:r>
    </w:p>
    <w:p>
      <w:r>
        <w:t>看着我窘迫的样子，小丽把我拉到身边，示意我凑过脑袋，准备对我说点什么。由于我身高比较高，小丽最多只有1米60，头低下来的时候，身高的优势让我轻而易举的从上面斜看到了她那饱满的胸部，半敞的领口，露出了粉红的乳罩边缘，从乳罩的中间看进去，我甚至可以看到小半个白皙的乳房。我脑袋只觉得嗡了一下，嘴唇立刻就有了发干的感觉。而小丽对我目光的猥亵却浑然不觉，依然昂着头把嘴巴凑到我的耳边，低声说：“昨天她从董事长办公室出来，头发都乱了，听说是哭着跑出去的，估计是董事长对她下手了，所以今天没过来。”</w:t>
      </w:r>
    </w:p>
    <w:p>
      <w:r>
        <w:t>“啊！”听见自己心中女神的不好消息，我的目光马上从酥胸抬起来，“那她现在在哪？”我焦急的问着。</w:t>
      </w:r>
    </w:p>
    <w:p>
      <w:r>
        <w:t>“估计在她租的房子里吧，你还不赶快去看看，安慰一下你的心上人呗！”小丽又笑咪咪冲我乐着。其实近距离看小丽，也算得上是个美女，就是人矮了点。我晃了晃脑袋，想什么呢，现在我的心上人遭了难，还有心思琢磨这个。</w:t>
      </w:r>
    </w:p>
    <w:p>
      <w:r>
        <w:t>按照小丽提供的地址，我找到了小燕子。我敲了敲门，好半天才从屋里传来轻微的脚步声。门打开了，小燕子穿着一身粉红的睡衣，头发蓬松的散落着，眼睛还是红肿着看着我。“你怎么来了？”小燕子无力的问道。</w:t>
      </w:r>
    </w:p>
    <w:p>
      <w:r>
        <w:t>“听说了你的事，过来看看，你没事吧？”我的心只觉得一酸。“先进来吧！”小燕子扭过头转身向房间走去。我默默的跟在后面进了屋，随手关上了房门。尾随着小燕子走到了她的房间，屋里乱糟糟的，显然是主人没有心思收拾。小燕子无声的上了床，盖上了被子蒙着头，什么话也没说。</w:t>
      </w:r>
    </w:p>
    <w:p>
      <w:r>
        <w:t>我轻轻地坐到了床前，不知道说些什么，空气仿佛凝固了似的，时间在慢慢的流逝着。过了一会，我扭头看了看蒙着头的小燕子，慢慢的掀开了被角，轻声地说：“别蒙着了，憋坏了。”看着她默默留着泪的脸，我的心就像小刀在轻轻划过一样，咝咝的感受着疼痛。</w:t>
      </w:r>
    </w:p>
    <w:p>
      <w:r>
        <w:t>小燕子望着天花板，饱满的身体微微的抽搐起来，喉咙里发出轻微的呜咽声，眼泪哗哗的滑落，沾湿了枕巾。我忍不住弯下腰去，伸出手轻轻的擦拭着她那温热的泪水。小燕子忍不住哭出声来，从被子里伸出了双臂一下搂住我，把我的头按在了枕头的右侧，我整个人一下子就压在了她的身上。</w:t>
      </w:r>
    </w:p>
    <w:p>
      <w:r>
        <w:t>这是我生平第一次如此真实的抱着女人，可是当时的我根本没有任何的情欲，我只把自己当做一个工具，一个能为心爱女孩子疗伤的工具，只要她能好受一点，她让我做什么我都愿意。抱着她的头，我无声的慢慢抚摸着她的秀发，脸颊紧紧的贴着她柔嫩的肌肤，泪水浸湿了我的脸庞。她的身上传出了诱人的体香，让我觉得心跳飞快的加速着。</w:t>
      </w:r>
    </w:p>
    <w:p>
      <w:r>
        <w:t>哭声渐渐停止了，我微微抬起头看着小燕子的美丽的面容，又情不自禁地低下头去，用舌尖轻轻的舔着她的泪水。小燕子闭上眼睛，默默的容许我做着这一切。这一刻，我仿佛变成了一个风月高手，左手摩挲着她的脸蛋，右手轻轻的揉捏着她的耳垂。小燕子轻轻的呼吸着，好像是享受着我的爱抚。我的嘴唇慢慢的滑向了她娇艳欲滴的嘴唇，轻轻的碰了一下。我立刻就有了一种触电的感觉，这就是我的初吻吗？</w:t>
      </w:r>
    </w:p>
    <w:p>
      <w:r>
        <w:t>我忍不住又吻了上去，两瓣嘴唇紧紧的贴在了我梦寐以求的鲜唇上，两只手不停的抚摸着她的脸颊，仿佛在品味一个无比鲜美的美食。小燕子轻轻的推开了我，瞪着水汪汪的大眼睛看着我，眼里充满了柔情。忽然，她紧紧抱住了我的头，使劲把我按在了她的身上。主动凑上了香唇，不停的吸着我的双唇，我热烈的回应着。当时我根本不懂得什么叫接吻，只是木讷的亲着嘴唇。直到小燕子把舌头伸进来，我才学着慢慢的吸着她的香舌。梦寐以求的幸福来得太突然，从来没有过的激情在我身上燃烧着，我大胆的把手伸进被子，摸索着隔着睡衣握住了她丰满的酥胸，由于她没有穿胸罩，我直接揉捏着饱满而又富有弹性的肉球。小燕子忽然掀开了被子，让我毫无阻碍的压在了她的身上。</w:t>
      </w:r>
    </w:p>
    <w:p>
      <w:r>
        <w:t>我们疯狂的激吻着，两手在她的乳房上大肆搓揉着，感受着她不安分的扭动着的身躯。我跨坐在小燕子的大腿上，两手拙劣的脱去了她的睡衣，一对白皙丰满的大白兔就呈现在我的眼前。天啊，这是一对如此完美的乳房！挺拔的胸部高高耸立着，乳房顶端，鲜红的小乳头就好像一个熟透了的樱桃，被淡淡的乳晕包围着。小燕子伸手拉过被子，把胸前美妙的风景给盖住了。我征求性的看了一眼小燕子，发现她并没有生气的样子，马上就一头钻进了被窝，她又把被子往两边拉了拉，完全盖住了我。我就整个人就完全和她盖在被子里。我不停的揉着她的胸，吮吸着饱满的奶子，她也用手按在我的腰部，隔着睡裤用下身感受着我的坚挺。</w:t>
      </w:r>
    </w:p>
    <w:p>
      <w:r>
        <w:t>“哦……咝……”我们不约而同的发出兴奋的低吟声。我迅速的在被子里脱光了我所有的衣服，赤裸着用上身紧紧贴住她丰满的乳房，直勾勾的看着她迷离的眼神，右手从胯下伸过去，慢慢的褪着她的睡裤。她无力的用她的小手抓住我的右手，但无法抵挡我此刻的坚决。快脱到膝盖的时候，她的小手仿佛开始用力，阻挡继续脱下去的动作。我只好停住，顺着光滑的大腿慢慢的往上摸索着，摸到大腿根部，摸到那一丛毛绒绒地方。小燕子微微战栗着，紧紧夹着大腿，我一边慢慢的在下腹附近那一丛绒毛的周围抚摸着，一边气喘吁吁的看着她。不知道为什么，此刻她眼里饱含着泪水，嘴角动了动想说什么，终究还是没有说出来。忽然，她仿佛下定了决心似的，曲起双腿，自己把睡裤脱掉，然后又张开双腿，把我紧紧的搂住，我们完全赤裸相见了！我浑身仿佛进入了一个滚烫的火炉，整个人像要被燃烧一样！</w:t>
      </w:r>
    </w:p>
    <w:p>
      <w:r>
        <w:t>那一刻的感觉我至今都难以忘怀，我坚信这将是我这辈子再也体会不到的感受。我们忘情的相互抚摸着，铁棍一样的阴茎在大腿根部的周围胡乱的顶着，就像一个嗷嗷待哺婴儿在饥饿的寻找着奶头一样。“小燕子，我亲爱的小燕子……”我语无伦次的低喃着。小燕子仿佛感觉到了什么，伸出柔软无骨的小手，握住了我滚烫的肉棒。那一霎，我感觉到了她的惊讶。“你可……真……”她喃喃低语着。早就魂飞魄散的我已经不知所措了，“怎么了，小燕子？”我低声问道。“没什么……我来……”边说边用小手把握紧的肉棒缓缓的往她的腿间送去。感受到了一片湿润的芳草地，我立刻火急火燎的往前顶去。柔软的肉唇包裹着半个龟头，我内心忍不住呐喊着，终于要结束处男之身了！</w:t>
      </w:r>
    </w:p>
    <w:p>
      <w:r>
        <w:t>“唔……”小燕子忍不住抬起头，喉咙里发出了轻微的呜咽。我立刻往后缩了回来，“怎么了？”我轻声问道。</w:t>
      </w:r>
    </w:p>
    <w:p>
      <w:r>
        <w:t>“别问，别说话……”小燕子轻微的摆了摆头，手上的动作并没有停止，依然用力的把肉棒往下身拉送。我再也没有犹豫，猛的往前冲了过去。一股温热的感觉从下身传遍全身每一个细胞，我充分的感觉到我尘封了19年的肉棒挤进了她的阴道，仿佛是一张小嘴一样，紧紧的含住了它，舍不得放开。我进去了，真的进去了！我激动的看着小燕子，她浑身一紧，牙齿紧紧的咬住下唇，我俯身热吻着她的香唇，用舌头撬开了它，像小孩子得到了一个美味的棒棒糖一样，贪婪的吮吸着，感受着下身带来的无比畅快。渐渐地，她放松下来，两腿慢慢的和我的大腿摩擦着，下身还微微的往上挺动着。我立刻明白了她的意思，忽然想起了上学的时候看到的毛片，肉棒尝试着在她温暖的阴道里慢慢抽送起来。她的阴唇就好像两片薄薄的小刮刀，在我的肉棒两侧不停的刮动。又仿佛是一张会说话的小嘴，不停的往里吸。</w:t>
      </w:r>
    </w:p>
    <w:p>
      <w:r>
        <w:t>“啊……哦……嗯……”小燕子忍不住张开小嘴，发出了令人销魂的呻吟，这声音又变成了天籁之音，美妙的传到了我的耳朵里。她觉得舒服了，一定是这样的，我会做爱了！我兴奋的开始加大了冲送的幅度，双手也同时握住了她饱满的乳房，不停的揉搓着。肉棒不停的在蜜洞里进进出出，发出了呱唧呱唧的声音，听着更让我无比兴奋。“小峰……小峰……”小燕子无力的叫着我的名字，双手在我的后背游走着。我感觉听到了冲锋的号角，肉棒像充满了电的发动机，突突突的狂送起来。</w:t>
      </w:r>
    </w:p>
    <w:p>
      <w:r>
        <w:t>“哦……唔……峰……峰……我爱你……”此刻的小燕子就像一个热情的少妇，浑身火一样的滚烫，挺动着下身迎合着我的抽插。就在此时，我的大脑忽然一片空白，从肉棒传来一阵无比畅快的电流，迅速传递到浑身每一个细胞，肉棒突然变得无比粗壮，使劲撑开着温暖的阴道，一股尿意袭来，肉棒突然喷射出大量的液体，一下一下地直接射进了温暖的秘洞里。“啊！”小燕子惊呼起来，用力的往上抬着头，身体随着我喷射的旋律一下一下的抖动着。“这应该就是射精了吧？”我大口大口的喘着粗气，暗暗想到。此时肉棒被秘洞里面的两块小肉夹得紧紧的，想拔都拔不出来。</w:t>
      </w:r>
    </w:p>
    <w:p>
      <w:r>
        <w:t>持续了一分钟的爆发终于结束了（呵呵，这可是小燕子事后亲口说的，我当时大脑一片空白，没印象了）我浑身瘫软的趴在小燕子身上，释放了情欲之后，只觉得一阵无比的轻松。她还是紧紧的抱着我，什么也没说。过了好久，她才轻轻的推推我，示意我下来。然后从床头抽出卫生纸往下身擦去。“我的天啊！”小燕子惊呼道。说完一下子掀开被子坐了起来，把我推向一边。我也紧张的坐了起来，顺着她的眼光看去，就在我们刚才激战的地方，居然湿了一大片，中间黏糊糊的像果冻一样的东西，仿佛还在微微的往下渗透。“怎么这么多啊，我前天才洗的床单。”小燕子微微的皱起了眉头。我不好意思的抓抓头，嘿嘿一笑，对不起，燕姐。她冲我微微一笑，没有责怪的意思。此时我才完完全全看到小燕子的美妙身体！白嫩的肌肤，高耸的乳房，顺着往下看去，茂密的草丛是那么的整齐，蜜洞口还在慢慢的往外流着白色的液体。发现了我的企图，小燕子马上起身，跑到衣柜前，拉开衣柜的拉链，找出一个厚厚的毛巾被，叠了几层，快速的往刚才一片狼藉的地方铺下去，又马上拉过被子，盖在身上又蒙住了头。我笑着也擦了擦下身，钻进了被子，从后面抱住了侧身的小燕子。我恋恋不舍的慢慢抚摸着她的奶子，我们都没有说话，也没有提那件不愉快的事情。</w:t>
      </w:r>
    </w:p>
    <w:p>
      <w:r>
        <w:t>过了一会，小燕子转过身来，把被子往下拉了拉，露出一双美目，眼睁睁的看着我说：“真没什么要问我的吗？”我嘴巴动了动，轻轻的摇摇头。小燕子叹了一口气，轻轻的说：“昨天他下药了，他不停的摸我，我哭着反抗，可是没力气，正准备脱衣服的时候，我听到有个电话进来，响了好久都不挂，他怕耽误生意，所以就起身去接电话，我挣扎着跑出去，他还冲到门口抱住我，幸亏我打开了门栓，他这才放手。”小燕子的声音慢慢又变得哽咽起来，我心疼的把她搂在怀里，轻轻的抚摸着光滑的后背，嘴角温柔的吻着她的额头。</w:t>
      </w:r>
    </w:p>
    <w:p>
      <w:r>
        <w:t>情绪慢慢稳定下来，我坚定的说：“我明天就向公安局报案。”小燕子轻轻的摇着头，“没用的，他那么有钱，再说我们也没证据，告他什么呀。”我也无奈的摇着头，心里愤愤不平有无能为力。良久，她又抬起头，“你知道为什么我今天和你这样吗？”我嘿嘿一笑，抓了抓脑袋说：“你刚才不是说你喜欢我吗？”她莞尔一笑，揪了揪我的鼻子说：“其实你很像我前男友，记得你第一次说我的声音好听的时候，我就想起了他，他第一次也是这么说的，只不过是主动找我说的。”小燕子调整了一下姿势，接着说：“他叫小辉，是我高中同学，我们几乎是一见钟情，他非常优秀，高三的时候，我就住到他家里去了，我们双方的父母也拿我们没办法。刚才你摸我的时候，本来我还很犹豫，可是你和他一样，非常尊重我的感受，也很温柔，让我情不自禁的想起他，我甚至怀疑这就是老天爷安排我的另一个小辉，所以我就毫不犹豫的接受了你，明白吗？”我若有所思的点点头，回想起第一次说话时她微微一怔的情景，回想起她刚才突然自己脱下睡裤的样子，我这才完全明白他的心思。“我注意到，你很多地方和他很相似，也许在不经意间，我已经潜意识的喜欢上了你，你这个天杀的正好也在我最受伤害的时候找到了我，所以我们才会这样。”看着她娇美的笑容，我忍不住把她的手放在胸口，“以后就由我来保护你吧！”小燕子温柔的捋了捋我的头发，像是自言自语的说：“是啊，是该找个人保护我了，小辉也走了，我一个人撑得好辛苦啊！”“他现在在哪？”我忍不住问道。“都是我的错，我不该叫他去买雪糕的，如果不是我，他就不会遭遇车祸……”望着满眼噙满泪水的小燕子，我再次把她紧紧抱在怀里，一刻也不想松开。</w:t>
      </w:r>
    </w:p>
    <w:p>
      <w:r>
        <w:t>【完】</w:t>
      </w:r>
    </w:p>
    <w:p>
      <w:r>
        <w:t>14479字节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