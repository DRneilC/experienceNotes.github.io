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老汉也精神</w:t>
      </w:r>
    </w:p>
    <w:p>
      <w:r>
        <w:t>.</w:t>
      </w:r>
    </w:p>
    <w:p>
      <w:r>
        <w:t>小月今天又是挂着憔悴回到公司；我见到她不觉起了爱怜，可怜的小月，与杰结婚两年多，天天受着杰折磨，</w:t>
      </w:r>
    </w:p>
    <w:p>
      <w:r>
        <w:t>全是精神上和心灵上的折磨；是真的，小月曾告诉我，她丈夫早年纵慾过渡，天天嫖妓，夜夜笙歌，今年尚未三十，</w:t>
      </w:r>
    </w:p>
    <w:p>
      <w:r>
        <w:t>已不能人道，小月虽是有夫之妇，但仍是处女之身。</w:t>
      </w:r>
    </w:p>
    <w:p>
      <w:r>
        <w:t>我走到小月旁，正想好言安慰，忽然，小月扑在我的胸前，嚎哭起来；我轻声问：「他又打你。」</w:t>
      </w:r>
    </w:p>
    <w:p>
      <w:r>
        <w:t>小月点点头，小月的泪水沾湿了我的西衫，我看着小月的粉脸，她朱红的小咀，她乌黑的长发；小月柔弱的身</w:t>
      </w:r>
    </w:p>
    <w:p>
      <w:r>
        <w:t>躯压着我，我突然有点荡；事实上，我与小月本已相识多年，可说是青梅竹马，不过，我两一直也没有干出越轨行</w:t>
      </w:r>
    </w:p>
    <w:p>
      <w:r>
        <w:t>为，以兄妹相称，但事实上，我是深爱着小月的，这个心底的秘密我从来没有给人家说过。</w:t>
      </w:r>
    </w:p>
    <w:p>
      <w:r>
        <w:t>我轻轻抚着小月的秀发，小月慢慢平静下来，她仍然紧紧地搂着我，她抬起头，我看着她带泪水的双眼，我吻</w:t>
      </w:r>
    </w:p>
    <w:p>
      <w:r>
        <w:t>了她！</w:t>
      </w:r>
    </w:p>
    <w:p>
      <w:r>
        <w:t>「嗯」小月轻轻发了一声，这一声对我来说不是一个「鼓励」吗？</w:t>
      </w:r>
    </w:p>
    <w:p>
      <w:r>
        <w:t>我继续吻她，由轻轻的两唇相接，至两舌相撩，我们都投入了，我双手不期然地扫着她的背和她那丰盈的美臀，</w:t>
      </w:r>
    </w:p>
    <w:p>
      <w:r>
        <w:t>我起了反应，小月也感觉到，不过，小月却好奇地看着我，道：「你怎麽了？」</w:t>
      </w:r>
    </w:p>
    <w:p>
      <w:r>
        <w:t>我明白的，小月的丈夫杰不就是不能了吗？可怜的小月啊！自与杰一起后，只以为性乃痛苦之事。</w:t>
      </w:r>
    </w:p>
    <w:p>
      <w:r>
        <w:t>这时，我突然起了一个念头，就是，我今天要给与小月至高无上的喜悦。</w:t>
      </w:r>
    </w:p>
    <w:p>
      <w:r>
        <w:t>我把小月抱到沙发上，让她躺着，我仍然吻着她，小月半合着眼睛，享受着我对她的温柔。</w:t>
      </w:r>
    </w:p>
    <w:p>
      <w:r>
        <w:t>这时，我双手在「工作」了，抚摸着她那柔软的胸脯，小月的乳房很细，以前我是见过的。小月未嫁时，都不</w:t>
      </w:r>
    </w:p>
    <w:p>
      <w:r>
        <w:t>介意在我面前更衣，因为我们太熟了，太了解对方，我还笑她的好几遍。</w:t>
      </w:r>
    </w:p>
    <w:p>
      <w:r>
        <w:t>不过，抚弄小月的乳房，我却是第一次，我和小月好像有点「热」，我大胆掀起小月的裙子，用手轻按小月的</w:t>
      </w:r>
    </w:p>
    <w:p>
      <w:r>
        <w:t>下体。</w:t>
      </w:r>
    </w:p>
    <w:p>
      <w:r>
        <w:t>「嗯唔」小月发出两下很自然的声音，她的内裤早以湿了，但是却十分热。</w:t>
      </w:r>
    </w:p>
    <w:p>
      <w:r>
        <w:t>我不断地轻揉着小月的下体，同时解开了她的上衣。</w:t>
      </w:r>
    </w:p>
    <w:p>
      <w:r>
        <w:t>在小月的「鼓励」下，我脱了她的内裤和乳罩，啊！可怜的小月，她那雪白的乳房上有三条血痕。</w:t>
      </w:r>
    </w:p>
    <w:p>
      <w:r>
        <w:t>「是杰干的？」我问。</w:t>
      </w:r>
    </w:p>
    <w:p>
      <w:r>
        <w:t>我十分愤怒，小月点点头，这时小月坐起来，把我的裤子脱去，我的大肉棒早已又硬又热，小月看到我的大肉</w:t>
      </w:r>
    </w:p>
    <w:p>
      <w:r>
        <w:t>棒，脸露出既羞又意外的表情。</w:t>
      </w:r>
    </w:p>
    <w:p>
      <w:r>
        <w:t>这也难说，小月所见她丈夫的，不就是一条死蛇？</w:t>
      </w:r>
    </w:p>
    <w:p>
      <w:r>
        <w:t>小月吻我下体的，我知道小月就是知道这样「侍奉」一个男人，她是这样对她的丈夫杰的，小月吻得狂起来，</w:t>
      </w:r>
    </w:p>
    <w:p>
      <w:r>
        <w:t>对小月来说有点辛苦，因为她那小咀，实难吞下如此大棒。</w:t>
      </w:r>
    </w:p>
    <w:p>
      <w:r>
        <w:t>我轻轻推开她，我用我捷敏的舌头扫压她的阴蒂。</w:t>
      </w:r>
    </w:p>
    <w:p>
      <w:r>
        <w:t>「啊呀啊呀呀…唔…呀…唔好…好…好舒服…啊…啊呀…」</w:t>
      </w:r>
    </w:p>
    <w:p>
      <w:r>
        <w:t>小月用双手掩着自己的脸，有点羞，但又难敌这种莫名的快慰兴奋，小月的淫水，如滔滔不尽的长江江水，如</w:t>
      </w:r>
    </w:p>
    <w:p>
      <w:r>
        <w:t>注下泻。</w:t>
      </w:r>
    </w:p>
    <w:p>
      <w:r>
        <w:t>我知道这是小月的第一次快感，不过，肯定不是最后一次。</w:t>
      </w:r>
    </w:p>
    <w:p>
      <w:r>
        <w:t>我的舌头为小月侍奉了足足十五分钟，直至小月不停地哀求下「爽死了…啊呀呀…够了…唔…够够…了…舒服</w:t>
      </w:r>
    </w:p>
    <w:p>
      <w:r>
        <w:t>死…爽死我呀…」</w:t>
      </w:r>
    </w:p>
    <w:p>
      <w:r>
        <w:t>我慢慢停下来，小月喘着气。</w:t>
      </w:r>
    </w:p>
    <w:p>
      <w:r>
        <w:t>这时，我把肉棒在小月阴门上下擦着，小月立时又弯起小腰，「啊」的一声，我又撩又擦了数十下。</w:t>
      </w:r>
    </w:p>
    <w:p>
      <w:r>
        <w:t>这时，小月上下口皆开合开合的「喘气」，我终把大肉棒缓缓送入小月又水又火的小洞。</w:t>
      </w:r>
    </w:p>
    <w:p>
      <w:r>
        <w:t>小月「呀」的一声，「请温柔点…呀…呀呀……啊啊…呀…唔…呀啊…呀啊…啊呀…」</w:t>
      </w:r>
    </w:p>
    <w:p>
      <w:r>
        <w:t>我已冲破小月的处女膜，大肉棒变得更大更涨更热，有节奏地抽插，三浅一深，两浅一深，小月不停呻吟着。</w:t>
      </w:r>
    </w:p>
    <w:p>
      <w:r>
        <w:t>我和小月的拍打声，我大肉棒在小月的淫水抽插时的潺潺声，充满了我的办公司，我双手有时抚弄她的乳房，</w:t>
      </w:r>
    </w:p>
    <w:p>
      <w:r>
        <w:t>有时搓捏她的肉股，我和小月都进入忘我。</w:t>
      </w:r>
    </w:p>
    <w:p>
      <w:r>
        <w:t>「我来了好几次高潮…」</w:t>
      </w:r>
    </w:p>
    <w:p>
      <w:r>
        <w:t>这是小月和我相好后在我耳边跟我说的话。</w:t>
      </w:r>
    </w:p>
    <w:p>
      <w:r>
        <w:t>「爽死呀…呀啊…呀啊…呀啊…啊呀…唔得啦…啊呀…可以吗？…够够…停啊…唔好停…好好…呀呀…温柔点</w:t>
      </w:r>
    </w:p>
    <w:p>
      <w:r>
        <w:t>…啊啊…唔呀…够了…啊呀…」</w:t>
      </w:r>
    </w:p>
    <w:p>
      <w:r>
        <w:t>我终於把我的射了入小月里，我两紧紧地搂着对方，吻着吻着…</w:t>
      </w:r>
    </w:p>
    <w:p>
      <w:r>
        <w:t>这时其他的职员回来了，我把自己的办公室房门锁上，搂着小月…</w:t>
      </w:r>
    </w:p>
    <w:p>
      <w:r>
        <w:t>后来，小月和杰不再住在一起，但小月和杰仍是夫妇。小月现在是我的情人…小月你嫁给我好吗？</w:t>
      </w:r>
    </w:p>
    <w:p>
      <w:r>
        <w:t>小月没有和丈夫杰离婚，因为小月仍然需要杰。</w:t>
      </w:r>
    </w:p>
    <w:p>
      <w:r>
        <w:t>--------------------------------------------------------------------------------</w:t>
      </w:r>
    </w:p>
    <w:p>
      <w:r>
        <w:t>一天，小月接到杰的电话，杰道：「近来如何？」</w:t>
      </w:r>
    </w:p>
    <w:p>
      <w:r>
        <w:t>小月冷冷地说：「没有什麽。」</w:t>
      </w:r>
    </w:p>
    <w:p>
      <w:r>
        <w:t>杰说：「以前是我的不是，常常大力捏你的胸，弄痛了你，而且…」</w:t>
      </w:r>
    </w:p>
    <w:p>
      <w:r>
        <w:t>杰默言。大家也明白，杰是不能人道的。不过，自从小月离开了杰后，杰自修心养性，不再拈花惹草，并服食</w:t>
      </w:r>
    </w:p>
    <w:p>
      <w:r>
        <w:t>壮阳大宝丸，其性能力日见回复。</w:t>
      </w:r>
    </w:p>
    <w:p>
      <w:r>
        <w:t>当见有喜色，即电其妻小月，欲与云雨一翻；不过，小月已不如以往，她不再是一个对性事一点也不懂的女子，</w:t>
      </w:r>
    </w:p>
    <w:p>
      <w:r>
        <w:t>而是一个懂得享受性爱快慰的女人了。</w:t>
      </w:r>
    </w:p>
    <w:p>
      <w:r>
        <w:t>小月和其情人日日翻云覆雨，交欢不分日夜，其情人终精尽人亡，衰竭而死；不过，对小月的情人而言，死也</w:t>
      </w:r>
    </w:p>
    <w:p>
      <w:r>
        <w:t>是无憾，牡丹花下死，作鬼也风流。</w:t>
      </w:r>
    </w:p>
    <w:p>
      <w:r>
        <w:t>小月的情人死后，小月已多月没得男人慰藉，晚上只能勉强用手指解决。</w:t>
      </w:r>
    </w:p>
    <w:p>
      <w:r>
        <w:t>一夜，小月浪声不绝，「啊呀…啊呀…」</w:t>
      </w:r>
    </w:p>
    <w:p>
      <w:r>
        <w:t>浪声转至邻户的黄伯。黄伯年有七十，但仍是一个强汉子，其妻不能满足他，他只好嫖妓。这晚又听到小月的</w:t>
      </w:r>
    </w:p>
    <w:p>
      <w:r>
        <w:t>浪声，黄伯的那话儿不期然硬了起来，黄伯只觉慾火急升，硬硬的那话儿随着浪声上下震动。</w:t>
      </w:r>
    </w:p>
    <w:p>
      <w:r>
        <w:t>不得了，不得了，黄老太刚又不在，无处出火之际，黄伯竟跑到小月之门前，大力敲门，高叫火烛！</w:t>
      </w:r>
    </w:p>
    <w:p>
      <w:r>
        <w:t>小月连内裤也不及穿上，就跑到门前，欲问究竟。黄伯一个箭步，推开大门，立刻把小月压在地上，黄伯硬硬</w:t>
      </w:r>
    </w:p>
    <w:p>
      <w:r>
        <w:t>的那话儿刚压着小月的小腹，左手捏着小月的小乳房，右手按着小月的口。</w:t>
      </w:r>
    </w:p>
    <w:p>
      <w:r>
        <w:t>小月实猜不到黄伯有如此一着，小月被黄伯粗鲁地「对待」，痛得要命，却又呼叫不得，其淫水随即收乾了。</w:t>
      </w:r>
    </w:p>
    <w:p>
      <w:r>
        <w:t>这时，黄伯来一招霸王硬上弓，可是，黄伯实在太兴奋，未入小月之阴门即泄，顷刻，吐出一团混浊之液，黏</w:t>
      </w:r>
    </w:p>
    <w:p>
      <w:r>
        <w:t>在小月的阴毛和阴唇间。</w:t>
      </w:r>
    </w:p>
    <w:p>
      <w:r>
        <w:t>黄伯气促地躺在小月胸前，小月不断推他打他，奋力挣扎；此时，杰刚至，见到此情此境，大为惊愕，杰一脚</w:t>
      </w:r>
    </w:p>
    <w:p>
      <w:r>
        <w:t>把黄伯踢开。</w:t>
      </w:r>
    </w:p>
    <w:p>
      <w:r>
        <w:t>黄伯实料不到杰的出现，黄伯即起来，裤子也不穿跑回自己的屋去。</w:t>
      </w:r>
    </w:p>
    <w:p>
      <w:r>
        <w:t>杰看着没穿内裤的小月，乳房半掩，双颊微红，口唇半开，姿态撩人。</w:t>
      </w:r>
    </w:p>
    <w:p>
      <w:r>
        <w:t>杰上前轻轻搂着受惊的小月，在其耳边轻声安抚着，杰碰到小月暖暖的身躯，不期然起了男人的自然反应。</w:t>
      </w:r>
    </w:p>
    <w:p>
      <w:r>
        <w:t>杰把小月抱入浴室，用暖水冲着小月，杰用手轻擦着小月雪白的娇肤，杰又用手指在小月身上下游动，另一只</w:t>
      </w:r>
    </w:p>
    <w:p>
      <w:r>
        <w:t>手就在小月的乌黑小草丛里轻轻抚弄。</w:t>
      </w:r>
    </w:p>
    <w:p>
      <w:r>
        <w:t>小月自然地呻吟几声，多月来未被男人拥抱和爱抚的小月，今次来得特别兴奋，刚才给黄伯的上下其手，以及</w:t>
      </w:r>
    </w:p>
    <w:p>
      <w:r>
        <w:t>非礼等情境，早以忘却，而现在面前的就是以前的丈夫。</w:t>
      </w:r>
    </w:p>
    <w:p>
      <w:r>
        <w:t>杰今次又来得及时，英雄救美，小月心荡，其肉臀半挺，以作迎之势。</w:t>
      </w:r>
    </w:p>
    <w:p>
      <w:r>
        <w:t>可是杰性能力初癒，心虽充满慾火，力却不从心，杰的那话儿仍是死蛇一条，浴室地上，小月的淫水比肥皂水</w:t>
      </w:r>
    </w:p>
    <w:p>
      <w:r>
        <w:t>还要多。</w:t>
      </w:r>
    </w:p>
    <w:p>
      <w:r>
        <w:t>小月正慾火满盈，双手搓着自己的小乳房，肉臀左右摇拽；这时，杰只好用口舌暂待，杰之口技倒不错，而且</w:t>
      </w:r>
    </w:p>
    <w:p>
      <w:r>
        <w:t>杰有条比一般人长的舌头，舌头又舐又压又打，向着小月的阴蒂处攻击。</w:t>
      </w:r>
    </w:p>
    <w:p>
      <w:r>
        <w:t>小月难耐，淫水如奔泻，口不停呻吟。</w:t>
      </w:r>
    </w:p>
    <w:p>
      <w:r>
        <w:t>「啊呀啊呀…好好…好舒服…爽死了…爽死了……好好……呀呀……」</w:t>
      </w:r>
    </w:p>
    <w:p>
      <w:r>
        <w:t>杰的舌头在小月的阴门挑弄十多分钟，又在肛门处舐了数百回，小月已不能自控，浪声不绝。</w:t>
      </w:r>
    </w:p>
    <w:p>
      <w:r>
        <w:t>（这时，邻屋黄伯固然听到，可是那里又再敢跑出来呢？）</w:t>
      </w:r>
    </w:p>
    <w:p>
      <w:r>
        <w:t>杰已用自己的手不断弄着自己的那话儿，可是仍没半点「起」色。</w:t>
      </w:r>
    </w:p>
    <w:p>
      <w:r>
        <w:t>在这时候，浴室门突然被人推开，一个黑影突然冲进，那黑影是个赤裸的男人，他那肉棒正向小月的花心插去，</w:t>
      </w:r>
    </w:p>
    <w:p>
      <w:r>
        <w:t>「啊」小月发出的不是惊骇声，而是快慰的浪声。</w:t>
      </w:r>
    </w:p>
    <w:p>
      <w:r>
        <w:t>数月来的花心也没有被男人的肉棒抽插，这时却出现一支又大又热又硬的肉棒，小月实爱不惜手，小月的肉臀</w:t>
      </w:r>
    </w:p>
    <w:p>
      <w:r>
        <w:t>前后摇摆，与那黑影有节奏地抽插送迎。</w:t>
      </w:r>
    </w:p>
    <w:p>
      <w:r>
        <w:t>「呀呀呀呀呀，爽死了，插死我呀，啊啊……呀呀……」</w:t>
      </w:r>
    </w:p>
    <w:p>
      <w:r>
        <w:t>小月已完完全全失去理智和仪态。</w:t>
      </w:r>
    </w:p>
    <w:p>
      <w:r>
        <w:t>这时，杰看着那黑影，惊道：「你不是刚死去了，小月的情人？」</w:t>
      </w:r>
    </w:p>
    <w:p>
      <w:r>
        <w:t>那人徐徐地回答：「我只是假死吧，小月的性慾太旺了，我支撑不着，只好假死逃去，这几个月来幸得邻屋黄</w:t>
      </w:r>
    </w:p>
    <w:p>
      <w:r>
        <w:t>老太的特别「照顾」，得以回气，今见小月险被黄伯蹂躝，故回来救美，但汝来前一步，见汝仍未…吾观小月姿态</w:t>
      </w:r>
    </w:p>
    <w:p>
      <w:r>
        <w:t>撩人，慾火难耐，即跳出跟小月云雨。」</w:t>
      </w:r>
    </w:p>
    <w:p>
      <w:r>
        <w:t>情人仍不断抽插着，小月虽在忘我的高潮中，仍听到情人的说话。</w:t>
      </w:r>
    </w:p>
    <w:p>
      <w:r>
        <w:t>小月道：「太好了…杰…啊啊…你也来吧…呀呀…好爽呀…啊啊…」</w:t>
      </w:r>
    </w:p>
    <w:p>
      <w:r>
        <w:t>小月一口吞入杰的小蛇，说也奇怪，小蛇即大了，慢慢地硬起来。</w:t>
      </w:r>
    </w:p>
    <w:p>
      <w:r>
        <w:t>小月技巧地「侍奉」杰的那话儿，杰的那话儿红得快爆了。这个情境不用多说，是一前一后；小月的前口含着</w:t>
      </w:r>
    </w:p>
    <w:p>
      <w:r>
        <w:t>杰的那话儿，小月的后口则与情人互撞，发出有节奏的拍拍声。</w:t>
      </w:r>
    </w:p>
    <w:p>
      <w:r>
        <w:t>「唔唔唔…呀呀呀…唔唔唔唔…」小月不停呻吟着。</w:t>
      </w:r>
    </w:p>
    <w:p>
      <w:r>
        <w:t>杰很快便爆浆了，这是杰与小月结婚多年，第一次对她射出的精浆，却竟是射入爱妻的口里。</w:t>
      </w:r>
    </w:p>
    <w:p>
      <w:r>
        <w:t>小月一一吞下，情人仍在抽送，已近千下了，拍得小月的肉臀有点红，杰躺在地下，看着小月与情人做爱，心</w:t>
      </w:r>
    </w:p>
    <w:p>
      <w:r>
        <w:t>中一点嫉妒也没有，却有点高兴。</w:t>
      </w:r>
    </w:p>
    <w:p>
      <w:r>
        <w:t>事实上，杰以前不解温柔，只顾自己的快慰，对小月只是粗暴，如今，见到小月高潮一浪接一浪，自己也感到</w:t>
      </w:r>
    </w:p>
    <w:p>
      <w:r>
        <w:t>莫名的快乐和兴奋。</w:t>
      </w:r>
    </w:p>
    <w:p>
      <w:r>
        <w:t>小月仍在淫叫，叫得使人「心旷神怡」，情人与小月换了几个性交位至，情人终於在小月里射了，三条肉虫就</w:t>
      </w:r>
    </w:p>
    <w:p>
      <w:r>
        <w:t>睡在浴室里。</w:t>
      </w:r>
    </w:p>
    <w:p>
      <w:r>
        <w:t>休息不到一小时，小月又要了，二男又得「侍奉」小月几回，不知弄了多少回，三人一同回到睡房大被同眠。</w:t>
      </w:r>
    </w:p>
    <w:p>
      <w:r>
        <w:t>后来，小月、杰和情人「和议」，三人同意住在一起，天天享受着性爱的高潮。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