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难忘的旅馆值班夜</w:t>
      </w:r>
    </w:p>
    <w:p>
      <w:r>
        <w:t>.</w:t>
      </w:r>
    </w:p>
    <w:p>
      <w:r>
        <w:t>我今年２４岁，在一个亲戚办的旅馆前台打工，值２４小时班然后休息２天，工作内容无非是为客人预定房间、</w:t>
      </w:r>
    </w:p>
    <w:p>
      <w:r>
        <w:t>开房间、打扫前台的卫生，挣的钱虽然不多，但是倒也清闲。我有个男朋友，只是偶尔在一起。说实话，在那一夜</w:t>
      </w:r>
    </w:p>
    <w:p>
      <w:r>
        <w:t>之前，我真的体会不到男女之事的特别，想想也就是为了满足一下他的生理需要，最多就是看看他将来能不能让我</w:t>
      </w:r>
    </w:p>
    <w:p>
      <w:r>
        <w:t>当上一个母亲，其他的或者说对于我个人真是觉得这东西可有可无，而在那一夜之后，我才开始对生活的另一番认</w:t>
      </w:r>
    </w:p>
    <w:p>
      <w:r>
        <w:t>识。</w:t>
      </w:r>
    </w:p>
    <w:p>
      <w:r>
        <w:t>那是一个极其普通的初秋夜晚，说它普通是因为既不是什么大型博览会也不是什么考试之前，客人的入住率不</w:t>
      </w:r>
    </w:p>
    <w:p>
      <w:r>
        <w:t>是很高，所以，三层的旅馆只有二楼是开放的，而三楼基本上都是空着。来住旅馆的除了１、２个是外地出差到这</w:t>
      </w:r>
    </w:p>
    <w:p>
      <w:r>
        <w:t>的，基本都是大学生出来尝禁果的或者是出来偷情的，因此，更加重了我对这种事的不理解，这些人对身体的渴望</w:t>
      </w:r>
    </w:p>
    <w:p>
      <w:r>
        <w:t>真是到了我难以理解的地步。</w:t>
      </w:r>
    </w:p>
    <w:p>
      <w:r>
        <w:t>因为我的工作仅仅是在前台，所以楼上打扫卫生的大嫂说得什么声音此起彼伏啊、不关门还花样百出啊我也只</w:t>
      </w:r>
    </w:p>
    <w:p>
      <w:r>
        <w:t>是一听，从未真正听到、见到，更想不出那东西有什么特别，还不是两块捏成一块最后再成两块，有什么意思？！</w:t>
      </w:r>
    </w:p>
    <w:p>
      <w:r>
        <w:t>身边的同伴和我年纪差不多，对这种事好像既渴望又害羞，呵呵，经常是听到一半就面红耳赤，可是看得出来她很</w:t>
      </w:r>
    </w:p>
    <w:p>
      <w:r>
        <w:t>想继续听下去。值夜班的时候只有我一个人在前台，而同伴在值班室休息。</w:t>
      </w:r>
    </w:p>
    <w:p>
      <w:r>
        <w:t>半夜的时候来了一对男女，男的黑黑的，个子不高，倒也结实，样子是那种一头扎到人堆里就分不出是哪个的</w:t>
      </w:r>
    </w:p>
    <w:p>
      <w:r>
        <w:t>超级普通型，女孩子倒是白白净净的，模样像个大学生，五官不突出，但是非常怜人，个子只比男的稍矮一点，留</w:t>
      </w:r>
    </w:p>
    <w:p>
      <w:r>
        <w:t>着长发，一脸羞涩。</w:t>
      </w:r>
    </w:p>
    <w:p>
      <w:r>
        <w:t>这样的男女通常是在迪厅或者酒吧ｈｉｇｈ的不够尽兴，再到这样的旅馆释放一下体能，这样的双人组每天晚</w:t>
      </w:r>
    </w:p>
    <w:p>
      <w:r>
        <w:t>上没有１０对也有８对，所以也没心思多看，登了记，结果发现二楼居然没有空房间了，也没和他们解释，直接给</w:t>
      </w:r>
    </w:p>
    <w:p>
      <w:r>
        <w:t>开了三楼的标间房（比普通经济房要贵一点）。他们也没说什么，直接上楼了。我注意到男的是牵着女孩的手走的，</w:t>
      </w:r>
    </w:p>
    <w:p>
      <w:r>
        <w:t>看来他们还不太熟。</w:t>
      </w:r>
    </w:p>
    <w:p>
      <w:r>
        <w:t>旅馆每层楼的楼道里都有监控摄像头，其实也没什么用，但是装模作样的在前台的显示屏上看着，好像监狱一</w:t>
      </w:r>
    </w:p>
    <w:p>
      <w:r>
        <w:t>样，告诉住的人，不要乱来，我们盯着你们呢，可是又没在屋里安，人家乱来和你也没关系啊！我一边偷菜，一边</w:t>
      </w:r>
    </w:p>
    <w:p>
      <w:r>
        <w:t>看着他俩从三楼电梯下来，那男人居然挨屋听了一下，我心说，怎么还有这爱好，但是你失望了，因为三楼就你俩，</w:t>
      </w:r>
    </w:p>
    <w:p>
      <w:r>
        <w:t>早知道就让你到二楼先听听再回三楼睡人家女孩子。</w:t>
      </w:r>
    </w:p>
    <w:p>
      <w:r>
        <w:t>不一会他俩就进房间了，我也就继续偷我的菜。大概过了能有４０分钟，我正要退出游戏，忽然发现三楼声控</w:t>
      </w:r>
    </w:p>
    <w:p>
      <w:r>
        <w:t>灯亮了，而且有影子一晃，我吓了一跳，马上就发现是他俩的房门开了，我把监视器向前推了推，确认是他们的房</w:t>
      </w:r>
    </w:p>
    <w:p>
      <w:r>
        <w:t>门没关，刚要呼叫三楼的大嫂去给他们关房门，惊讶的一幕出现了。</w:t>
      </w:r>
    </w:p>
    <w:p>
      <w:r>
        <w:t>那男人双手扶着女孩的髋骨从房里走了出来，他俩什么都没有穿，女孩背对着男人，弓着腰，男人一边推动女</w:t>
      </w:r>
    </w:p>
    <w:p>
      <w:r>
        <w:t>人向前走，自己下身还不断的挺动着，显然，他从后面进入了女孩的身体，而女孩多少还有点抗拒走到走廊里！我</w:t>
      </w:r>
    </w:p>
    <w:p>
      <w:r>
        <w:t>惊讶的张开了嘴巴，当我意识到发生什么的时候，脸腾地一下红了。</w:t>
      </w:r>
    </w:p>
    <w:p>
      <w:r>
        <w:t>我的第一反应是要关显示器，但是手触摸到键盘的时候，却把镜头更推进了，女孩的眉毛微微蹙着，上牙咬着</w:t>
      </w:r>
    </w:p>
    <w:p>
      <w:r>
        <w:t>下唇，咬得下唇没有血色，但是表情却好像有点难受又好像有些享受。</w:t>
      </w:r>
    </w:p>
    <w:p>
      <w:r>
        <w:t>看出来她不是很情愿到走廊，但是两只小脚丫略微惦着，两只手抓着男人的手腕，勉强维持着自己的平衡根本</w:t>
      </w:r>
    </w:p>
    <w:p>
      <w:r>
        <w:t>控制不了前进的方向，胸前的那两朵粉红真是好看，却因为兴奋努力的凸出了白嫩的半球，显得是那么的夸张，随</w:t>
      </w:r>
    </w:p>
    <w:p>
      <w:r>
        <w:t>着后面的挺动，它们也前后摇曳着，构成极具诱惑的画面，我都恨不得上去咬上一口，从我的角度看不到她的小腹，</w:t>
      </w:r>
    </w:p>
    <w:p>
      <w:r>
        <w:t>但是可以想象那是怎样的紧实，而小腹之下的那一抹黝黑对哪个人（无论是男人还是女人）都是神秘的渴望。</w:t>
      </w:r>
    </w:p>
    <w:p>
      <w:r>
        <w:t>他们已经完全走出来，在走廊上像散步一样走走停停、来来回回，男人的后面棱角分明，配合着他的每一次动</w:t>
      </w:r>
    </w:p>
    <w:p>
      <w:r>
        <w:t>作，都显得那么的不容反抗。大概走了４、５个来回，不知是不是有意，他们在镜头前面停了下来，侧过了身。</w:t>
      </w:r>
    </w:p>
    <w:p>
      <w:r>
        <w:t>我早就忘了要关显示器，目不转睛的盯着他们看，下腹像是有一团火水在奔涌着。女孩双手扶着强，胸前剧烈</w:t>
      </w:r>
    </w:p>
    <w:p>
      <w:r>
        <w:t>的起伏着，看来还真是挺累，但是双脚还是惦着，他们结合的很紧，男人的身子向前探，双手终于掩盖了那两点美</w:t>
      </w:r>
    </w:p>
    <w:p>
      <w:r>
        <w:t>丽，将她们揉捏成各种形状。</w:t>
      </w:r>
    </w:p>
    <w:p>
      <w:r>
        <w:t>想必他们的声音一直很大，因为三楼的声控灯从没熄灭，照着他们身上的汗水，微微泛着光。</w:t>
      </w:r>
    </w:p>
    <w:p>
      <w:r>
        <w:t>他们只停了一会，我从侧面看到男人的嘴在动，好像在说着什么，女孩的长发遮盖了她的脸，但是看出她在不</w:t>
      </w:r>
    </w:p>
    <w:p>
      <w:r>
        <w:t>断的摇头，左腿抖动着。男人扶着女孩的腰，慢慢站直了身子，女孩试着向后抬起了左腿。我的呼吸在这一刻基本</w:t>
      </w:r>
    </w:p>
    <w:p>
      <w:r>
        <w:t>停止了，看出女孩的双手基本不吃力，慢慢垂了下来，整个上身也弯了下去，同时左腿向后越抬越高，越抬越高，</w:t>
      </w:r>
    </w:p>
    <w:p>
      <w:r>
        <w:t>最后女孩的上身和右腿重合了，而左腿也架在了男人的左肩上，就像两个人在跳芭蕾舞。</w:t>
      </w:r>
    </w:p>
    <w:p>
      <w:r>
        <w:t>男人全身都绷得紧紧地，看得出这样很吃力，但是女孩左腿向右一荡，右脚尖一点地，忽的一下，女孩由背对</w:t>
      </w:r>
    </w:p>
    <w:p>
      <w:r>
        <w:t>着男人一下子变成了面向男人，腰身一下弹起来，双手勾住了男人脖子，两条腿死死的缠住了男人的腰，整个动作</w:t>
      </w:r>
    </w:p>
    <w:p>
      <w:r>
        <w:t>两个人都没有分开，我想就是没办事完成这种动作都需要有专业功底吧。我忽然感觉到我的下面好像流出了什么，</w:t>
      </w:r>
    </w:p>
    <w:p>
      <w:r>
        <w:t>两条腿酸酸的一点力气也没有，浑身又是舒服又是难受。</w:t>
      </w:r>
    </w:p>
    <w:p>
      <w:r>
        <w:t>男人抱着女孩在走廊开始走动，虽然比刚才好像更费力，但是男人好像活动的更猛了，走两三步，猛动几下，</w:t>
      </w:r>
    </w:p>
    <w:p>
      <w:r>
        <w:t>女孩近乎疯狂了，使劲晃动着脑袋，长发梢甩出的汗珠居然都能看到，她已经不是完全被动的承受了，配合着男人</w:t>
      </w:r>
    </w:p>
    <w:p>
      <w:r>
        <w:t>的动作上下颠着，仿佛每一次都像橡皮筋一样从最低端弾到最高点再狠狠的牵拉下去到最低点，好像也只有这样才</w:t>
      </w:r>
    </w:p>
    <w:p>
      <w:r>
        <w:t>能让她得到最彻底的释放。这时我也好像隐约听到了声音，不知道是二楼其他人的还是从三楼传下来的，我宁愿相</w:t>
      </w:r>
    </w:p>
    <w:p>
      <w:r>
        <w:t>信那就是三楼的声音。</w:t>
      </w:r>
    </w:p>
    <w:p>
      <w:r>
        <w:t>不一会，他们又回到了自己的房门跟前，然后停了下来，两个人都使劲喘着气，紧紧地搂抱在一起，显然，男</w:t>
      </w:r>
    </w:p>
    <w:p>
      <w:r>
        <w:t>人又有新的动作，他一手搂着女孩的腰，一手使劲在胸前挤着，嘴里亲吻着女孩，这时的女孩双手抱着男人的头，</w:t>
      </w:r>
    </w:p>
    <w:p>
      <w:r>
        <w:t>像要吸走男人的灵魂一样贪婪的嘬着。男人慢慢的跪在门口，一手拄地，一手轻轻将女孩的上半身放到了门的里面，</w:t>
      </w:r>
    </w:p>
    <w:p>
      <w:r>
        <w:t>然后趴在女孩身上剧烈的开始起伏。</w:t>
      </w:r>
    </w:p>
    <w:p>
      <w:r>
        <w:t>我只能看到露在走廊里的４条大腿，黑白是那样分明，黑色的双腿压在地上，两个大脚趾还在向前推着，两条</w:t>
      </w:r>
    </w:p>
    <w:p>
      <w:r>
        <w:t>白腿向上举着，时不时夹一下两条黑腿末端那两块隆起。黑腿在冲刺了，快速的，狠狠的，一下一下，白腿也在伸</w:t>
      </w:r>
    </w:p>
    <w:p>
      <w:r>
        <w:t>直，绷紧，抖动，她们的弧线是那样的优美，最后，都不动了，他俩固定在那个姿势，她俩却高高举着，像是在宣</w:t>
      </w:r>
    </w:p>
    <w:p>
      <w:r>
        <w:t>布快乐的来临，慢慢的，声控灯也像电影谢幕一样黑了下来。</w:t>
      </w:r>
    </w:p>
    <w:p>
      <w:r>
        <w:t>我坐在凳子上，一点力气也没有，忽然发现薄薄的工作衬衫已经被汗透了，我的左手紧紧握着拳头，摊开的时</w:t>
      </w:r>
    </w:p>
    <w:p>
      <w:r>
        <w:t>候，苍白的掌心留下了被指甲扣紧的凹痕，我忘记了手的疼痛，仿佛刚才在剧烈运动的就是我。每次走廊的监控会</w:t>
      </w:r>
    </w:p>
    <w:p>
      <w:r>
        <w:t>保留三天，只要没什么事情就会自动被删掉，如果有人发现了今晚的这段视频并保留了下来，肯定会问我看没看，</w:t>
      </w:r>
    </w:p>
    <w:p>
      <w:r>
        <w:t>我可怎么说啊，嗨，管它呢，我现在最想的就是我的男朋友。</w:t>
      </w:r>
    </w:p>
    <w:p>
      <w:r>
        <w:t>下班后我回到家里，像往常一样等着男朋友回来，表面是那么平静，但是我知道今天我想要什么，男朋友回来</w:t>
      </w:r>
    </w:p>
    <w:p>
      <w:r>
        <w:t>后，我没给他一点机会，几乎是饭前饭后，睡前、醒来，直到他上班，每一次做的时候我脑海里都会浮现黑白交替</w:t>
      </w:r>
    </w:p>
    <w:p>
      <w:r>
        <w:t>的激情画面，他惊讶的问我怎么了，我说可能是要来月经了，要求旺盛吧。他嘿嘿的笑，说我希望你总是要来月经，</w:t>
      </w:r>
    </w:p>
    <w:p>
      <w:r>
        <w:t>呵呵，和你认识这么久，越来越发现你的优点多了。后来他发现我的优点保持的真好！</w:t>
      </w:r>
    </w:p>
    <w:p>
      <w:r>
        <w:t>难忘的值班一夜！不过，我还是发现，身体对感觉的记忆真的是很差劲，无论当时的感觉有多美好，第二天就</w:t>
      </w:r>
    </w:p>
    <w:p>
      <w:r>
        <w:t>不再有了，可是画面的记忆却非常深刻，偶尔我会在梦里出现在走廊上，有时是自己家的楼道里，我赤裸着身子，</w:t>
      </w:r>
    </w:p>
    <w:p>
      <w:r>
        <w:t>盼望着洪水的到来！</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