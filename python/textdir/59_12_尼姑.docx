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尼姑</w:t>
      </w:r>
    </w:p>
    <w:p>
      <w:r>
        <w:t>.</w:t>
      </w:r>
    </w:p>
    <w:p>
      <w:r>
        <w:t>小月是我认识的一个小姐。所谓「小姐」，并非一般意义上对年轻女性的称呼，而是对从事她那个行业的女性</w:t>
      </w:r>
    </w:p>
    <w:p>
      <w:r>
        <w:t>比较斯文的称呼，粗俗点的称之为「鸡」，带侮辱性的呼之为「婊子」，书面的写法是「妓女」，而中国官方的称</w:t>
      </w:r>
    </w:p>
    <w:p>
      <w:r>
        <w:t>谓则是「卖淫女」。</w:t>
      </w:r>
    </w:p>
    <w:p>
      <w:r>
        <w:t>小姐也分三六九等，有的招摇于市临街卖笑，有的附庸笙歌当垆傍酒，有的则栖身风月场所，或发廊，或桑拿，</w:t>
      </w:r>
    </w:p>
    <w:p>
      <w:r>
        <w:t>或酒店饭肆，不一而足。</w:t>
      </w:r>
    </w:p>
    <w:p>
      <w:r>
        <w:t>小月算是比较高级的那种，在我所在城市最高级的卡拉OK做陪酒陪唱小姐，当然，如果大家都相投的话，也会</w:t>
      </w:r>
    </w:p>
    <w:p>
      <w:r>
        <w:t>陪宿。</w:t>
      </w:r>
    </w:p>
    <w:p>
      <w:r>
        <w:t>小月当然不是她的真名，所有的小姐都不会告诉你她的真名，所以大多会告诉你她叫小艳、小晴、小雨、小雪</w:t>
      </w:r>
    </w:p>
    <w:p>
      <w:r>
        <w:t>之类。我也不知道小月的真名，只知道她是个四川妹。</w:t>
      </w:r>
    </w:p>
    <w:p>
      <w:r>
        <w:t>象很多四川妹子那样，小月是个美人儿，身材高挑，皮肤雪白，眼睛很大，象是一泓湖水，顾盼之间，眼波流</w:t>
      </w:r>
    </w:p>
    <w:p>
      <w:r>
        <w:t>荡，常让我想起「明眸善睐」这个词来。我常惊诧于四川这个省的怪异之处，那些穷山恶水间怎么会生长出这么多</w:t>
      </w:r>
    </w:p>
    <w:p>
      <w:r>
        <w:t>美女。国家真应该把这个课题好好研究一下，以资改善中国妇女姿色的整体水平。</w:t>
      </w:r>
    </w:p>
    <w:p>
      <w:r>
        <w:t>1 我和她算是风尘之交，可以称为朋友的那种。她刚开始做的时候，是我帮她开苞，当时的代价是一万元，现</w:t>
      </w:r>
    </w:p>
    <w:p>
      <w:r>
        <w:t>在想起来还觉得很值。</w:t>
      </w:r>
    </w:p>
    <w:p>
      <w:r>
        <w:t>我所谓的开苞，并不单纯是指做一次。我个人认为那些花钱一次破处后提裤子走人的男人很蠢，因为女人第一</w:t>
      </w:r>
    </w:p>
    <w:p>
      <w:r>
        <w:t>次很少有快感，更何况是面对一个完全陌生的人，而做爱是两相悦的事，两人都有感觉才可以水乳交融、高潮迭起。</w:t>
      </w:r>
    </w:p>
    <w:p>
      <w:r>
        <w:t>如果萍水相逢做一次的话，最好找个会疼男人的熟妇，而不是未开苞的小处女。开苞最好的方法就是和女孩一起呆</w:t>
      </w:r>
    </w:p>
    <w:p>
      <w:r>
        <w:t>一段时间，先培养一点感情，然后破处，再慢慢让她感觉到快感。总之做男人的要张驰有度，充分享受过程美。</w:t>
      </w:r>
    </w:p>
    <w:p>
      <w:r>
        <w:t>那段时间我正好工作的很累，就放自己一个长假，开车和她去湖南张家界玩。</w:t>
      </w:r>
    </w:p>
    <w:p>
      <w:r>
        <w:t>那年我25岁，精力正盛，第一天走了八百多公里去到长沙，拣了间四星级的文华酒店住。一路上和小月嘻笑相</w:t>
      </w:r>
    </w:p>
    <w:p>
      <w:r>
        <w:t>对，大家已经很熟络了。</w:t>
      </w:r>
    </w:p>
    <w:p>
      <w:r>
        <w:t>在酒店的饭店就餐后，回到住房，小月放热水给我洗澡。我当着她面脱光了衣服，她大概第一次见男人全裸，</w:t>
      </w:r>
    </w:p>
    <w:p>
      <w:r>
        <w:t>羞的满面通红。我进盥洗间泡在浴缸里，劳累了一天，泡热水全身舒泰，就叫她进来帮我擦背。</w:t>
      </w:r>
    </w:p>
    <w:p>
      <w:r>
        <w:t>叫了几次她才进来，已经脱了外衣，身上穿着很旧很土很难看的内衣，但瑕不掩瑜，反倒愈发衬的她皮肤白嫩。</w:t>
      </w:r>
    </w:p>
    <w:p>
      <w:r>
        <w:t>当时她只17岁，身体却已经长成了，身材高挑，腰肢纤细，那双腿修长而又笔直，屁股上翘出一个美丽的圆弧，我</w:t>
      </w:r>
    </w:p>
    <w:p>
      <w:r>
        <w:t>怦然心动，鸡巴倏倏勃起，就叫她脱光衣服到浴缸里，她忸怩了半晌，才期期艾艾的背对着脱了衣服，转过身来，</w:t>
      </w:r>
    </w:p>
    <w:p>
      <w:r>
        <w:t>脸羞的红布一样，一只手遮住胸部，一只手遮住阴部，遮遮掩掩的迈进浴缸。我知道对这种女孩一定要温柔，就轻</w:t>
      </w:r>
    </w:p>
    <w:p>
      <w:r>
        <w:t>声安慰她：「不要怕，我也是年轻人呀，虽然电影里的嫖客都是又老又丑的坏蛋，但我人还算不错，你把我当男朋</w:t>
      </w:r>
    </w:p>
    <w:p>
      <w:r>
        <w:t>友那样就行了。」她毕竟还是未涉世的小姑娘，噗哧笑了：「你的样子还算帅莎。」她说话带个「莎」的尾音，很</w:t>
      </w:r>
    </w:p>
    <w:p>
      <w:r>
        <w:t>好听。「没见你之前，我还猜想你是个老头，谁知这么年轻。」</w:t>
      </w:r>
    </w:p>
    <w:p>
      <w:r>
        <w:t>一笑之间，她虽然还是很害羞，但已经没刚才那样局促。手从胸部放开，我看到一对白嫩的奶子，她的奶子并</w:t>
      </w:r>
    </w:p>
    <w:p>
      <w:r>
        <w:t>不很大，但相对于17岁的女孩来说，已经相当可观了，奶子是我喜欢的那种球形，乳晕很大，呈红黑色，乳头却似</w:t>
      </w:r>
    </w:p>
    <w:p>
      <w:r>
        <w:t>乎看不到，缩在乳晕里。</w:t>
      </w:r>
    </w:p>
    <w:p>
      <w:r>
        <w:t>我轻轻揽住她，撩了些水在她的奶子上，用手轻柔的抚摸，她身体颤了几下，然后便适应了，我探身过去在她</w:t>
      </w:r>
    </w:p>
    <w:p>
      <w:r>
        <w:t>额上一吻，然后转到发际亲她的耳朵，用舌头撩拨她的耳垂，再把舌头伸进她的耳朵里挑弄。大概从没受过这种刺</w:t>
      </w:r>
    </w:p>
    <w:p>
      <w:r>
        <w:t>激，她口中闷哼了一声，身子软绵绵的倒在我的臂弯里。我另一只手开始加大力量揉搓她胸前的两陀肉球，用指尖</w:t>
      </w:r>
    </w:p>
    <w:p>
      <w:r>
        <w:t>刺激她的乳头，那小豆豆受到招呼马上从乳晕里挺身而出，而她的奶子也好像发涨，感觉坚挺了很多，越发具有弹</w:t>
      </w:r>
    </w:p>
    <w:p>
      <w:r>
        <w:t>性。</w:t>
      </w:r>
    </w:p>
    <w:p>
      <w:r>
        <w:t>我的嘴转移目标去吻她的唇，她的嘴唇本能的躲避了一下，就被我的嘴唇捉到。这就是嫖处女的好处，不用担</w:t>
      </w:r>
    </w:p>
    <w:p>
      <w:r>
        <w:t>心她有什么性病，可以放心的接吻。她的嘴唇很柔软，我用舌头撬开她的牙齿，把舌头伸进她的口腔，反复撩拨，</w:t>
      </w:r>
    </w:p>
    <w:p>
      <w:r>
        <w:t>她的舌头慢慢有了反应，开始与我的舌头互相挑逗。她显然有过接吻的经验，懂得怎样去刺激对方，香甜的舌头伸</w:t>
      </w:r>
    </w:p>
    <w:p>
      <w:r>
        <w:t>进我嘴里让我舔食。</w:t>
      </w:r>
    </w:p>
    <w:p>
      <w:r>
        <w:t>我感觉时机成熟，手慢慢从她的美波向下抚摸，一路越过她光润的肚皮，再潜入水里摸平滑的小腹，触摸到她</w:t>
      </w:r>
    </w:p>
    <w:p>
      <w:r>
        <w:t>两腿间微微的隆起，再摸到她的阴毛，她的阴毛很短却很茂密，象一层绒，我把玩着她的阴毛，手指在上面反复划</w:t>
      </w:r>
    </w:p>
    <w:p>
      <w:r>
        <w:t>圈，在她两腿间搅起很大的水浪。我知道那水浪正刺激她的小穴，她身子灼热，微微颤抖，两腿抽搐。</w:t>
      </w:r>
    </w:p>
    <w:p>
      <w:r>
        <w:t>我把她揽紧，让她靠在我肩上。揽着她的那只手从她的腋下穿过揉捏她的左乳，嘴脱离她的嘴转移到她的右乳，</w:t>
      </w:r>
    </w:p>
    <w:p>
      <w:r>
        <w:t>用舌尖在她的乳晕上打转，圈子逐渐缩小到她的乳头，她带水的乳头有香甜的气息，我刺激了一阵乳头，再张口吞</w:t>
      </w:r>
    </w:p>
    <w:p>
      <w:r>
        <w:t>食她的乳房，一下子吞入半边乳房，在嘴里轻咬，然后再吐出，再吞入，如是反复。处女小月哪受的了这种刺激，</w:t>
      </w:r>
    </w:p>
    <w:p>
      <w:r>
        <w:t>口中啊啊的叫出声来。</w:t>
      </w:r>
    </w:p>
    <w:p>
      <w:r>
        <w:t>我另一只手从阴毛向下，摸到她的阴部，她全身很大幅度的抖了一下。我的手慢慢的在她的阴唇上移动，她的</w:t>
      </w:r>
    </w:p>
    <w:p>
      <w:r>
        <w:t>大小阴唇又肥又厚，手指可以感觉它们的丰腴，在水中摸起来滑溜溜的。我找到她的阴蒂用大拇指不停抠弄，中指</w:t>
      </w:r>
    </w:p>
    <w:p>
      <w:r>
        <w:t>向她的小穴慢慢插入。她的小穴中满是水，可以明显感觉到比浴缸的水更浓更滑的那种，应该是她的淫水。她口中</w:t>
      </w:r>
    </w:p>
    <w:p>
      <w:r>
        <w:t>发出阵阵呻吟。我的手指插入一小半，触到了一个柔软的膜，她哆嗦了一下，口中啊了一声：「痛啊！」我知道那</w:t>
      </w:r>
    </w:p>
    <w:p>
      <w:r>
        <w:t>是她的处女膜。</w:t>
      </w:r>
    </w:p>
    <w:p>
      <w:r>
        <w:t>我可不愿意用手指来破处，就缩回中指，在她的阴道口来回逡巡，过了一会儿，她忽然全身抽搐，脸上滚烫，</w:t>
      </w:r>
    </w:p>
    <w:p>
      <w:r>
        <w:t>眼神迷离，双腿用力的夹住我的手，我知道她高潮了。</w:t>
      </w:r>
    </w:p>
    <w:p>
      <w:r>
        <w:t>我于是停止把玩，温柔的吻她，她淡淡的回应。</w:t>
      </w:r>
    </w:p>
    <w:p>
      <w:r>
        <w:t>洗完澡，她细心的用浴巾帮我擦干身子，包括我坚挺的鸡巴。</w:t>
      </w:r>
    </w:p>
    <w:p>
      <w:r>
        <w:t>我拦腰抱起赤条条的肉体，把她扔到床上，再按住她一阵狂吻。然后问她：「刚才舒服吗」她脸上通红，默不</w:t>
      </w:r>
    </w:p>
    <w:p>
      <w:r>
        <w:t>做声，但脸上的表情告诉了我肯定的答案。</w:t>
      </w:r>
    </w:p>
    <w:p>
      <w:r>
        <w:t>我并不想今晚破处，而是想先撩起她的情欲，就问她看过黄碟没有，她说这几天住在青姐家里看了几只。</w:t>
      </w:r>
    </w:p>
    <w:p>
      <w:r>
        <w:t>青姐就是介绍她给我的妈咪，是我所在城市出名的妈咪，以手中靓女多而且靓女服务好而出名，看来果然名不</w:t>
      </w:r>
    </w:p>
    <w:p>
      <w:r>
        <w:t>虚传，专门让这个小妮子看黄碟学习怎样伺候男人。我问她有没有看到怎么吹箫，她点头。</w:t>
      </w:r>
    </w:p>
    <w:p>
      <w:r>
        <w:t>我于是躺下来让她帮我口交，她听话的爬过来，从我的乳头舔起，慢慢舔向下，然后含住我的龟头。这也是处</w:t>
      </w:r>
    </w:p>
    <w:p>
      <w:r>
        <w:t>女的好处，一开始就可以很好的调教，反倒是许多有过很多性经验的小姐，怎么也不肯吹箫。而这种小处女，一开</w:t>
      </w:r>
    </w:p>
    <w:p>
      <w:r>
        <w:t>始就让她看口交的黄碟和帮人口交，她会以为口交是当然的性爱方式。</w:t>
      </w:r>
    </w:p>
    <w:p>
      <w:r>
        <w:t>她的动作很笨拙，呼吸急促，舔几下就要透透气，过了一会儿慢慢熟练起来，不用再另行透气。她的态度很认</w:t>
      </w:r>
    </w:p>
    <w:p>
      <w:r>
        <w:t>真，仔细的用湿漉漉的舌头从不同角度舔，用红嫩的嘴唇来回的亲，还不时挑起眼帘用明亮的眼睛看我，脸上却一</w:t>
      </w:r>
    </w:p>
    <w:p>
      <w:r>
        <w:t>副纯真的表情，让我觉得各外的淫荡。</w:t>
      </w:r>
    </w:p>
    <w:p>
      <w:r>
        <w:t>她开始用嘴套弄我的鸡巴，我的鸡巴早被他的舌头舔的湿淋淋，插在她口中润滑无比。开始她插的很浅，插几</w:t>
      </w:r>
    </w:p>
    <w:p>
      <w:r>
        <w:t>下就用细小的牙齿轻轻咬我的龟头。</w:t>
      </w:r>
    </w:p>
    <w:p>
      <w:r>
        <w:t>我一直躺着享受她的服务，这时忍不住抬起身用手去玩她的奶子，玩了一会儿觉得不过瘾，就让她掉转身，屁</w:t>
      </w:r>
    </w:p>
    <w:p>
      <w:r>
        <w:t>股对着我，用力揉搓她肥大的两片屁股，她的屁股上翘的厉害，摸起来特别弹手。</w:t>
      </w:r>
    </w:p>
    <w:p>
      <w:r>
        <w:t>我的手转到她阴部，抠弄她的阴蒂，她口中开始呻吟，但含着我的鸡巴只能发出嗯嗯唧唧的声音。小穴里开始</w:t>
      </w:r>
    </w:p>
    <w:p>
      <w:r>
        <w:t>湿热，慢慢流出晶莹的爱液，我越发卖力的挖，那小洞仿佛是个泉眼，不停的有水流出。她是那种水特别多的女孩，</w:t>
      </w:r>
    </w:p>
    <w:p>
      <w:r>
        <w:t>我的双手都被染的湿漉漉，而淫水顺着她的大腿流到床单上，打湿了一大片。</w:t>
      </w:r>
    </w:p>
    <w:p>
      <w:r>
        <w:t>她已经可以很熟练的用嘴套弄了，而且越来越快，越插越深，我的龟头仿佛插进了她的嗓眼。</w:t>
      </w:r>
    </w:p>
    <w:p>
      <w:r>
        <w:t>我心道这小骚货真是个天才，第一次口交就这么棒，可别给她小看了，不能这么快射，谁知一有这个念头，却</w:t>
      </w:r>
    </w:p>
    <w:p>
      <w:r>
        <w:t>越发控制不住，口中倒吸几口冷气，颤声道：「好爽。」脊背一阵发冷，肛门一收缩，一股精液激射而出，射在她</w:t>
      </w:r>
    </w:p>
    <w:p>
      <w:r>
        <w:t>喉咙深处。</w:t>
      </w:r>
    </w:p>
    <w:p>
      <w:r>
        <w:t>她放慢了速度，手嘴并用直到我全部射出，把全部精液吞了下去，又用舌头把我的鸡巴舔的干干净净。</w:t>
      </w:r>
    </w:p>
    <w:p>
      <w:r>
        <w:t>「真不错，不是第一次吧？」我问她，她回答说是第一次，不过青姐详细教过她。我心里感叹当红妈咪果然不</w:t>
      </w:r>
    </w:p>
    <w:p>
      <w:r>
        <w:t>是浪得虚名。</w:t>
      </w:r>
    </w:p>
    <w:p>
      <w:r>
        <w:t>我说明天陪你去买几件衣服，她谢过我后就偎到我怀里。我两个一丝不挂，相拥着睡去。</w:t>
      </w:r>
    </w:p>
    <w:p>
      <w:r>
        <w:t>也许是开了十几个钟头车很累，我一觉睡到天亮，醒来后和她吃了早餐，就带她到平和堂买衣服。她雀跃的像</w:t>
      </w:r>
    </w:p>
    <w:p>
      <w:r>
        <w:t>个小孩，经心挑了几套。她是天生的衣服架子，几件衣服着在身上，土气尽去，仿佛是个明艳时尚的城市少女。我</w:t>
      </w:r>
    </w:p>
    <w:p>
      <w:r>
        <w:t>又特别挑了几件性感内衣给他。当她最后穿着小可爱和短裙子与我携手离开时，在路人眼中我们十足是一对让人艳</w:t>
      </w:r>
    </w:p>
    <w:p>
      <w:r>
        <w:t>羡的情侣，绝对没人相信我们是一个嫖客和一个妓女。</w:t>
      </w:r>
    </w:p>
    <w:p>
      <w:r>
        <w:t>张家界离长沙有300 公里左右，先是从长沙到常德的高速公路，大约100 公里左右，我昨晚睡的好，精神十足，</w:t>
      </w:r>
    </w:p>
    <w:p>
      <w:r>
        <w:t>不到一个钟就到了常德，然后进入了200 公里的山路。</w:t>
      </w:r>
    </w:p>
    <w:p>
      <w:r>
        <w:t>小月昨晚之后与我越发无间，今天买了几套漂亮衣服，心情欢畅，对我语笑嫣然，说不出的好。我一路使用定</w:t>
      </w:r>
    </w:p>
    <w:p>
      <w:r>
        <w:t>速巡航，不时用手摸摸她的奶子，她婉转相承，一路春光旖旎，我不摸她的时候她就跟着车里的音乐不停唱着。看</w:t>
      </w:r>
    </w:p>
    <w:p>
      <w:r>
        <w:t>来她会很多流行歌曲。</w:t>
      </w:r>
    </w:p>
    <w:p>
      <w:r>
        <w:t>这200 里的山路却很难走，很多地方一面是悬崖，一面是峭壁，路全部是「S 」形的，走几十米就是个180 度</w:t>
      </w:r>
    </w:p>
    <w:p>
      <w:r>
        <w:t>的大转弯，好在路上没什么行人车辆，勉强可以保持40公里的速度。又走了大约一个钟头，天色已近午，我在一个</w:t>
      </w:r>
    </w:p>
    <w:p>
      <w:r>
        <w:t>较宽敞的树荫下停下车，喝水吃饼干、八宝粥。她自己吃了几块饼干，然后开了一罐八宝粥，一勺一勺的喂到我嘴</w:t>
      </w:r>
    </w:p>
    <w:p>
      <w:r>
        <w:t>里。</w:t>
      </w:r>
    </w:p>
    <w:p>
      <w:r>
        <w:t>冷气的风吹动她的头发向后轻扬，她白嫩的脸红扑扑的，明亮的眼睛带着怜爱看着我，而外面人迹全无，仿佛</w:t>
      </w:r>
    </w:p>
    <w:p>
      <w:r>
        <w:t>整个世界只有我和她，我心里一荡，一把揽住她，嘴唇往她唇上印去，她热烈的回应，我们长长的一吻。</w:t>
      </w:r>
    </w:p>
    <w:p>
      <w:r>
        <w:t>我把她紧身的吊带衫撩到胸脯上，解开她的胸罩，她叫道：不好，会被人看到。我说哪有人，就算被看到，又</w:t>
      </w:r>
    </w:p>
    <w:p>
      <w:r>
        <w:t>不认识我们，怕什么。她于是不再反抗，我把头埋在她胸前去吃她的奶子，她受痒吃吃的笑。</w:t>
      </w:r>
    </w:p>
    <w:p>
      <w:r>
        <w:t>吃了一会儿，觉的脖子偏的疼，我于是把自己的坐位往后挪，抱起她让她坐在我腿上，再埋头到她的胸间耕耘。</w:t>
      </w:r>
    </w:p>
    <w:p>
      <w:r>
        <w:t>双手游走到她的短裙下，隔着小内裤揉她的那块秘肉，她口中嗯嗯着，一会儿底裤便湿透了，我除掉她的小内裤，</w:t>
      </w:r>
    </w:p>
    <w:p>
      <w:r>
        <w:t>仔细看她的美穴。</w:t>
      </w:r>
    </w:p>
    <w:p>
      <w:r>
        <w:t>只见黑天鹅绒一样的阴毛下，她的阴唇红红的，许多女人的阴部都会有黑色，她却没有，靠近阴唇的皮肤和其</w:t>
      </w:r>
    </w:p>
    <w:p>
      <w:r>
        <w:t>它的一样白嫩，然后颜色直接过渡成阴唇的红色，红白相映，很是好看，而阴唇早已湿漉漉的，之间一个玲珑的小</w:t>
      </w:r>
    </w:p>
    <w:p>
      <w:r>
        <w:t>孔，从小孔中正渗出淫水。</w:t>
      </w:r>
    </w:p>
    <w:p>
      <w:r>
        <w:t>我把座椅的靠背放下，然后将小月放在靠背上，撩起群子，嘴向她的小穴舔去，当触到她那块诱人的嫩肉时，</w:t>
      </w:r>
    </w:p>
    <w:p>
      <w:r>
        <w:t>她娇呼一声：「胡子……胡子扎的好痛。」原来我今早没剃须，胡子刺在她那柔嫩的肉上，我索性把下巴在她的阴</w:t>
      </w:r>
    </w:p>
    <w:p>
      <w:r>
        <w:t>唇上来回磨蹭，搞的她淫水四溅。</w:t>
      </w:r>
    </w:p>
    <w:p>
      <w:r>
        <w:t>我用舌尖拨开她阴蒂的包皮，在她细小圆润如红豆的阴蒂上反复挑拨，那小豆子变得坚挺无比，随着我的撩拨</w:t>
      </w:r>
    </w:p>
    <w:p>
      <w:r>
        <w:t>在我的舌尖跳跃。小丽口中淫声渐浓，两腿反复扭动，但被我的双手牢牢抓住，哪里动的了，只是全身随着我舌头</w:t>
      </w:r>
    </w:p>
    <w:p>
      <w:r>
        <w:t>的节奏轻轻颤抖，淫水也越来越多，搞的我满嘴都是。</w:t>
      </w:r>
    </w:p>
    <w:p>
      <w:r>
        <w:t>很多人认为女性的淫水很补，食之有益，我国以前的财主会把红枣杨梅之类的浸泡在丫鬟姨太的阴道里，等浸</w:t>
      </w:r>
    </w:p>
    <w:p>
      <w:r>
        <w:t>透了服食用来进补。而实际上，经科学研究，女人的阴精淫液和男人的精液一样，其成分百分之九十几都是水分，</w:t>
      </w:r>
    </w:p>
    <w:p>
      <w:r>
        <w:t>并没有特别的营养价值，当然也无害处。所以我便当是喝水，把她的淫水统统吞到口中。</w:t>
      </w:r>
    </w:p>
    <w:p>
      <w:r>
        <w:t>我用唇分开她的阴门，鼓起腮向里面轻轻吹气，小丽啊了一声，我又吹了几下，然后张嘴把整个小阴唇都吞到</w:t>
      </w:r>
    </w:p>
    <w:p>
      <w:r>
        <w:t>嘴里，嘴唇封住阴唇间的缝隙，鼓起腮帮子用力一吹，一股气流直冲进小月的阴道，震动处女膜和淫水发出咕哝一</w:t>
      </w:r>
    </w:p>
    <w:p>
      <w:r>
        <w:t>声闷响。如是反复几下，小月已娇喘连连，浑身虚脱一般瘫成一团。</w:t>
      </w:r>
    </w:p>
    <w:p>
      <w:r>
        <w:t>我知道她已经快不行了，马上立起舌头，往她的小穴里抽插。开始不敢插的太深，只在洞口逡巡，然后在抽插</w:t>
      </w:r>
    </w:p>
    <w:p>
      <w:r>
        <w:t>中慢慢的深入，直到触到她的处女膜。小丽随着我的抽插轻轻呻吟，却已经有气无力。</w:t>
      </w:r>
    </w:p>
    <w:p>
      <w:r>
        <w:t>我于是加快抽插，舌头啧啧有声，小丽的叫声又响亮起来。</w:t>
      </w:r>
    </w:p>
    <w:p>
      <w:r>
        <w:t>这时忽然一声车喇叭响，侧脸看去，一辆大客车正迎面缓缓行来，离我们只有十几米远。小月显然也看到了，</w:t>
      </w:r>
    </w:p>
    <w:p>
      <w:r>
        <w:t>惊惶失措。但也许这额外的冲击对大脑别有一种男人也给不了的刺激，她阴道里倏地喷出一股阴精，喷的我满头满</w:t>
      </w:r>
    </w:p>
    <w:p>
      <w:r>
        <w:t>脸都是。</w:t>
      </w:r>
    </w:p>
    <w:p>
      <w:r>
        <w:t>小月全身瘫软，想起身，却偏偏无力。我手一推，将她退到后排，马上发动车子。那客车上已经有人看到了我</w:t>
      </w:r>
    </w:p>
    <w:p>
      <w:r>
        <w:t>车子里光着身子的小月，马上有人开窗张望。我一踩油门，欲和那辆客车擦身而过，却偏偏正好在道路的急转弯处，</w:t>
      </w:r>
    </w:p>
    <w:p>
      <w:r>
        <w:t>只好减速打方向盘，却益了客车上的人把小月看了个饱。</w:t>
      </w:r>
    </w:p>
    <w:p>
      <w:r>
        <w:t>车子转了个弯，把大客车甩在了身后，被大山挡住看不到了。偏偏那客车似乎是旅游巴士，一起有三辆，后面</w:t>
      </w:r>
    </w:p>
    <w:p>
      <w:r>
        <w:t>的两辆也是一阵鼓嘈。</w:t>
      </w:r>
    </w:p>
    <w:p>
      <w:r>
        <w:t>人总是有羞耻感的，虽然车上的人不可能有认识的，但我依然觉得面红心跳，不过却隐隐有种别样的快感。</w:t>
      </w:r>
    </w:p>
    <w:p>
      <w:r>
        <w:t>等那两辆车都过去了，小月满面通红的象块红布，从后排爬过来穿上衣服。我停车调整好座椅，再重新上路。</w:t>
      </w:r>
    </w:p>
    <w:p>
      <w:r>
        <w:t>小月满脸通红做在我旁边，我出言相慰，她一言不发。</w:t>
      </w:r>
    </w:p>
    <w:p>
      <w:r>
        <w:t>走了十几分钟，她才恢复过来，脸上却仍留下两陀潮红，我知道那是高潮后的余韵。见我仍是安慰不停，她忽</w:t>
      </w:r>
    </w:p>
    <w:p>
      <w:r>
        <w:t>然噗哧一笑，一脸的漫烂，说：「我才不在乎，反正又不认识。」然后把音响的声音调大，跟着音乐和唱。</w:t>
      </w:r>
    </w:p>
    <w:p>
      <w:r>
        <w:t>她终究是刚才高潮的脱力，不一会儿就睡着了。我也不吵她，调小音乐用心开车。</w:t>
      </w:r>
    </w:p>
    <w:p>
      <w:r>
        <w:t>这200 里的山路走了差不多5 个钟头，下午4 点左右，终于到达了张家界。</w:t>
      </w:r>
    </w:p>
    <w:p>
      <w:r>
        <w:t>张家界地处湘西，以彝族居民为主，是个很小的城市，因为发展旅游业为主，酒店倒也好多家。我出门在外对</w:t>
      </w:r>
    </w:p>
    <w:p>
      <w:r>
        <w:t>饮食没什么讲究，对住宿却很挑剔，拣了全市最好的一家酒店住。等办好手续进到房里，人已累的不想动弹，扑在</w:t>
      </w:r>
    </w:p>
    <w:p>
      <w:r>
        <w:t>床上便睡，小月也挨在我身边睡了。</w:t>
      </w:r>
    </w:p>
    <w:p>
      <w:r>
        <w:t>一觉醒来，见小月象只猫一样偎在我怀里，睡的正香，脸蛋红扑扑的，长长的睫毛不时微微抖动一下，小嘴饱</w:t>
      </w:r>
    </w:p>
    <w:p>
      <w:r>
        <w:t>满而红润，我忍不住在她脸上一吻，她被吻醒了，却依然偎在我怀里，眼珠骨碌碌的转动。</w:t>
      </w:r>
    </w:p>
    <w:p>
      <w:r>
        <w:t>我看了看表，已经八点多了，就和她起身出去吃饭。</w:t>
      </w:r>
    </w:p>
    <w:p>
      <w:r>
        <w:t>走出门来，外面已是万家灯火。我开车兜了一圈，在家很旺的饭店外停下。和小月走进去，但见很多人都在吃</w:t>
      </w:r>
    </w:p>
    <w:p>
      <w:r>
        <w:t>桂鱼火锅，于是也叫了一份，考虑到小月喜欢吃辣椒，我特意要求加辣。这一餐小月吃的很是畅快，我也胃口很好。</w:t>
      </w:r>
    </w:p>
    <w:p>
      <w:r>
        <w:t>吃完饭我开车兜着小月在张家界兜了一圈，外面凉风习习。我开了窗让风吹进来，整个人沐浴在凉风中，畅快</w:t>
      </w:r>
    </w:p>
    <w:p>
      <w:r>
        <w:t>无比。小月看来也有同感。</w:t>
      </w:r>
    </w:p>
    <w:p>
      <w:r>
        <w:t>这种情况下兜风最易让女人发情，小月心情似乎出奇的好，一路笑个不停，时而送上红唇任我狂吻。</w:t>
      </w:r>
    </w:p>
    <w:p>
      <w:r>
        <w:t>回到酒店已经十点多钟，于是便放水洗澡。这一次小月已不再如昨晚那么羞涩。脱了衣服和我一起洗。</w:t>
      </w:r>
    </w:p>
    <w:p>
      <w:r>
        <w:t>我整个人泡在浴缸里，她一跨进来，我用手一拉，她便扑倒在我身上。我揽住她一阵狂吻，她激烈的回应。</w:t>
      </w:r>
    </w:p>
    <w:p>
      <w:r>
        <w:t>我用手蘸了沐浴露在她身上揉搓，她的皮肤在沐浴露下感觉光滑无比，我手轻柔的抚摸，她的乳房在我胸膛上</w:t>
      </w:r>
    </w:p>
    <w:p>
      <w:r>
        <w:t>轻轻摩擦，我能感觉到她的乳头已经坚挺，夹在她乳房的嫩肉里在我的胸肌上来回摩擦，偶尔碰到我的乳头，便要</w:t>
      </w:r>
    </w:p>
    <w:p>
      <w:r>
        <w:t>一阵快感传送到大脑。</w:t>
      </w:r>
    </w:p>
    <w:p>
      <w:r>
        <w:t>她的屁股上翘，不肯让阴部接触我的鸡巴。我用手在她屁股用力一按，她的阴部接触到了我坚硬的鸡巴，我按</w:t>
      </w:r>
    </w:p>
    <w:p>
      <w:r>
        <w:t>着屁股让她的阴部把鸡巴压在我小腹上，然后推着她的屁股扭动，让她的阴唇和阴毛摩搠我的鸡巴。她马上领会了，</w:t>
      </w:r>
    </w:p>
    <w:p>
      <w:r>
        <w:t>轻轻扭着屁股，绒样柔软的阴毛在我鸡巴上来回摩擦。</w:t>
      </w:r>
    </w:p>
    <w:p>
      <w:r>
        <w:t>由于沐浴露的润滑，小月的身体又特别光滑，所以两个身体之间的摩擦特别柔顺，摩擦中我的鸡巴时而在她的</w:t>
      </w:r>
    </w:p>
    <w:p>
      <w:r>
        <w:t>阴门胡乱顶几下，小月被顶的气喘吁吁。我的鸡巴也象要涨爆。</w:t>
      </w:r>
    </w:p>
    <w:p>
      <w:r>
        <w:t>我起身用沐浴露在她白嫩的奶子上来回揉搓，另一只手去洗她的阴部，手指在那块红肉间一阵抠摸，小月的身</w:t>
      </w:r>
    </w:p>
    <w:p>
      <w:r>
        <w:t>体软绵绵的倚在我身上，手无力帮我清洗着鸡巴。</w:t>
      </w:r>
    </w:p>
    <w:p>
      <w:r>
        <w:t>我看时机差不多了，就将两人身上抹干，抱起她白嫩的肉体放在床上，扑上去在她的脸上、眼睛、耳朵、嘴上</w:t>
      </w:r>
    </w:p>
    <w:p>
      <w:r>
        <w:t>一阵热吻，然后慢慢向下吻她的颈，再到乳房。在乳房上驰骋了一番后，就越过小腹向下直奔阴部。在她的阴部施</w:t>
      </w:r>
    </w:p>
    <w:p>
      <w:r>
        <w:t>展了一番口技，小月已经瘫软如泥，淫水浃席。</w:t>
      </w:r>
    </w:p>
    <w:p>
      <w:r>
        <w:t>所谓处女，并非只是处女膜完整，而是其在心理和生理上都对男人对其身体的进入有排斥感，所以要想开苞顺</w:t>
      </w:r>
    </w:p>
    <w:p>
      <w:r>
        <w:t>利，我的经验是要做好几点，一是要培养感情，消除她对你心理上的排斥，因为无论女性的文化程度如何，其潜意</w:t>
      </w:r>
    </w:p>
    <w:p>
      <w:r>
        <w:t>识里都会认为自己的第一次应该给个她认为比较喜欢的人，最起码不讨厌；二是要撩拨起她的性欲，使她生理上渴</w:t>
      </w:r>
    </w:p>
    <w:p>
      <w:r>
        <w:t>望你鸡巴的造访，消除她生理上的排斥感。</w:t>
      </w:r>
    </w:p>
    <w:p>
      <w:r>
        <w:t>我觉得这两天已经培养的差不多了，小月在心理和生理上对我已经没什么排斥感，就拿了毛巾垫在她身下，然</w:t>
      </w:r>
    </w:p>
    <w:p>
      <w:r>
        <w:t>后挺起鸡巴在她的阴门口摩擦，小月也意识到那个时刻要来临，紧张的浑身颤抖。我等龟头完全湿润后，就提腰沉</w:t>
      </w:r>
    </w:p>
    <w:p>
      <w:r>
        <w:t>气缓缓插入，她的阴道外部经过我这两天用舌头的开发，已经相当宽阔，我的龟头很快进去了一半。</w:t>
      </w:r>
    </w:p>
    <w:p>
      <w:r>
        <w:t>我知道这个时候不能蛮干，便不再深入，而是伏在她身上，去吻她的唇，她紧张的忘了回应，等到我用舌头撬</w:t>
      </w:r>
    </w:p>
    <w:p>
      <w:r>
        <w:t>开她的牙齿，她才回过神来。我们吻了一阵，小月的情绪慢慢缓过来，身体不再紧张的僵直。</w:t>
      </w:r>
    </w:p>
    <w:p>
      <w:r>
        <w:t>我把舌头伸到她的耳朵里，舌尖往她的耳窿深处舔去，她似乎那很敏感，双手紧紧抱着我。我的左手在她丰满</w:t>
      </w:r>
    </w:p>
    <w:p>
      <w:r>
        <w:t>的奶子上又搓又捏，另一只手伸到两人的交合处寻到阴蒂轻轻抠弄。小月身子越来越热，阴道里又有水流出，却被</w:t>
      </w:r>
    </w:p>
    <w:p>
      <w:r>
        <w:t>我的龟头堵住。</w:t>
      </w:r>
    </w:p>
    <w:p>
      <w:r>
        <w:t>破处的过程中，男人一般占主导地位，就特别要控制好节奏，在冲破处女膜之前，要以缓进为主，充分消除女</w:t>
      </w:r>
    </w:p>
    <w:p>
      <w:r>
        <w:t>性的紧张，使其阴道充分润滑以减轻疼痛感。而破处女膜的时候却要当机立断，一蹴而就。</w:t>
      </w:r>
    </w:p>
    <w:p>
      <w:r>
        <w:t>我觉得时机成熟，将下面的那只手移到她大腿上抚摸，而身子一沉，鸡巴用力一顶，戳破了她那层薄薄的肉膜。</w:t>
      </w:r>
    </w:p>
    <w:p>
      <w:r>
        <w:t>小月全无防备，突然间被我一戳，痛苦的一声大叫：「好痛啊」。双手用力似乎想把我推开，我用力抱住她，</w:t>
      </w:r>
    </w:p>
    <w:p>
      <w:r>
        <w:t>腰部用力，缓缓将鸡巴全部插入，然后便不再动。</w:t>
      </w:r>
    </w:p>
    <w:p>
      <w:r>
        <w:t>小月痛苦的呻吟，眼中溅出泪花，阴部的肉因为疼痛而痉挛，微微的一缩一放。</w:t>
      </w:r>
    </w:p>
    <w:p>
      <w:r>
        <w:t>我这样抱着她一会儿，等她痛楚稍褪，便再去亲她，小月痛苦的牙关紧闭。我鸡巴停在她阴道里不动，反复在</w:t>
      </w:r>
    </w:p>
    <w:p>
      <w:r>
        <w:t>她全身温柔抚摸，一边用舌头舔她的嘴唇。</w:t>
      </w:r>
    </w:p>
    <w:p>
      <w:r>
        <w:t>小月渐渐开始回应我的吻，我知道她已经度过了最艰难的阶段。</w:t>
      </w:r>
    </w:p>
    <w:p>
      <w:r>
        <w:t>我的鸡巴微微扭动，小丽似乎还是感觉到痛，但已经能承受了，我加快速度扭动，一边用手揉她的奶子，她的</w:t>
      </w:r>
    </w:p>
    <w:p>
      <w:r>
        <w:t>乳头又开始坚挺。我慢慢改扭动为轻轻抽插，她被我堵住的口中痛苦的呻吟。</w:t>
      </w:r>
    </w:p>
    <w:p>
      <w:r>
        <w:t>她的阴道很紧，夹的我的鸡巴微微有些疼痛，抽插时更是箍的我的鸡巴很紧，而她因为处女膜破裂而绽出的血</w:t>
      </w:r>
    </w:p>
    <w:p>
      <w:r>
        <w:t>混着淫水，却比淫水更粘稠，在抽插间涩涩地摩擦着鸡巴。</w:t>
      </w:r>
    </w:p>
    <w:p>
      <w:r>
        <w:t>许多情色小说上会写女人第一次时开始如何如何痛，然后随着抽插如何如何快感，但实际上，我还没见过女人</w:t>
      </w:r>
    </w:p>
    <w:p>
      <w:r>
        <w:t>第一次破处后能有高潮。这个时候女人更多感到的是阴部撕裂般的疼痛，如果有快感，也只是乳房、嘴唇、耳朵这</w:t>
      </w:r>
    </w:p>
    <w:p>
      <w:r>
        <w:t>些部位的，但这些快感远敌不过阴部的痛感。</w:t>
      </w:r>
    </w:p>
    <w:p>
      <w:r>
        <w:t>我慢慢加快速度，不讲任何技巧的抽送，等要射的时候拔出来射在她的阴毛上。</w:t>
      </w:r>
    </w:p>
    <w:p>
      <w:r>
        <w:t>她身下的毛巾上几点嫣红，娇艳如雪中红梅。</w:t>
      </w:r>
    </w:p>
    <w:p>
      <w:r>
        <w:t>第二天我也不出去玩，只陪了小月在酒店看电视，吃饭也是叫外卖到房里吃。到了晚上只和她热吻，刺激她的</w:t>
      </w:r>
    </w:p>
    <w:p>
      <w:r>
        <w:t>奶子，却不碰她阴部。等到第三天，我依然没有安排出游，整天和小月在房里亲吻抚摸，这时已经可以用手刺激她</w:t>
      </w:r>
    </w:p>
    <w:p>
      <w:r>
        <w:t>的阴部了。</w:t>
      </w:r>
    </w:p>
    <w:p>
      <w:r>
        <w:t>到了晚上我第二次把鸡巴插进了她的阴道，她已经可以不很痛楚的承受我的抽插了。</w:t>
      </w:r>
    </w:p>
    <w:p>
      <w:r>
        <w:t>我和她在张家界住了两个星期，除了偶尔出去玩几个景点，便是在酒店里做爱。她似乎越来越有快感，越来越</w:t>
      </w:r>
    </w:p>
    <w:p>
      <w:r>
        <w:t>享受性爱。而小月这种女人刚刚享受到做女人的快感时似乎性欲无穷无尽，做的时候越来越主动，越来越淫荡，我</w:t>
      </w:r>
    </w:p>
    <w:p>
      <w:r>
        <w:t>每次都把精液射在她嘴里，她也全部吞食下去，舔干净我的鸡巴再和我相拥而眠。而有几次我醒来时发现她正用饱</w:t>
      </w:r>
    </w:p>
    <w:p>
      <w:r>
        <w:t>满的小嘴套弄着我的鸡巴。</w:t>
      </w:r>
    </w:p>
    <w:p>
      <w:r>
        <w:t>我们的性爱也越来越合拍，好几次一起达到高潮。随着性爱的和谐，小月似乎也对我越来越依恋。当准备回程</w:t>
      </w:r>
    </w:p>
    <w:p>
      <w:r>
        <w:t>的那晚来临时，我们一晚没睡，不停的做爱，每次射完之后小月就用嘴巴让我的鸡巴重新勃起，然后又在她粉红的</w:t>
      </w:r>
    </w:p>
    <w:p>
      <w:r>
        <w:t>阴道里和丰满的嘴里抽插，而我的汗水和她的淫水的味道迷漫在整个房间。</w:t>
      </w:r>
    </w:p>
    <w:p>
      <w:r>
        <w:t>最后她扑在我的怀里，嘤嘤地哭，说：「强哥，我不想做小姐，你包了我好吗？小月求求你。」我无言以对，</w:t>
      </w:r>
    </w:p>
    <w:p>
      <w:r>
        <w:t>半晌才说：「小月，你要面对现实，我还没结婚，不可能包你的，你以后可以当我是朋友，我会尽力帮你的。」</w:t>
      </w:r>
    </w:p>
    <w:p>
      <w:r>
        <w:t>小月哭了一会儿，知道我不可能答应她，就停止了哭泣，默默的收拾行李。</w:t>
      </w:r>
    </w:p>
    <w:p>
      <w:r>
        <w:t>自从张家界回来后，小月便开始了她的三陪生涯，以她的姿色，很快做到很红，有几个有钱的老板想包她，都</w:t>
      </w:r>
    </w:p>
    <w:p>
      <w:r>
        <w:t>被她拒绝了。</w:t>
      </w:r>
    </w:p>
    <w:p>
      <w:r>
        <w:t>其实，召妓就召妓，玩过就算了，妓女的特性就是一双玉臂千人枕，风月轮转，人尽可夫，好的小姐当然是大</w:t>
      </w:r>
    </w:p>
    <w:p>
      <w:r>
        <w:t>家都分享的好。可偏偏有些男人，一见到喜欢的小姐，就想独专，自己一个人霸占，影响家庭幸福不说，也实在是</w:t>
      </w:r>
    </w:p>
    <w:p>
      <w:r>
        <w:t>浪费资源。所以对这种人我特别唾弃。</w:t>
      </w:r>
    </w:p>
    <w:p>
      <w:r>
        <w:t>她对我还算不错，有时间的时候总会打电话约我喝上几杯，喝完了就和我颠鸾倒凤一番，却从不肯收我的钱。</w:t>
      </w:r>
    </w:p>
    <w:p>
      <w:r>
        <w:t>她说我让她的风月生涯有些好回忆，这一点，多少钱也买不到。</w:t>
      </w:r>
    </w:p>
    <w:p>
      <w:r>
        <w:t>她做了大约一年，有天半夜我被她的电话吵醒，她在电话里说：「强哥过来我家接我」就收了线。我于是开车</w:t>
      </w:r>
    </w:p>
    <w:p>
      <w:r>
        <w:t>到她住处。</w:t>
      </w:r>
    </w:p>
    <w:p>
      <w:r>
        <w:t>等她上车，我发现她没化妆，就问她：「今晚不用上班？」她回道说不想。就让我陪她去喝酒。我于是载她到</w:t>
      </w:r>
    </w:p>
    <w:p>
      <w:r>
        <w:t>常去的一个酒吧。</w:t>
      </w:r>
    </w:p>
    <w:p>
      <w:r>
        <w:t>她好像心情很不好，不停的喝闷酒，以我的经验，这个时候最好什么也别问，于是便沉默做陪。</w:t>
      </w:r>
    </w:p>
    <w:p>
      <w:r>
        <w:t>两罐喜力下肚，她开口了，第一句话是问我是否记得今天是什么日子。</w:t>
      </w:r>
    </w:p>
    <w:p>
      <w:r>
        <w:t>我想了想没什么特别，就说什么特别日子我不记得。</w:t>
      </w:r>
    </w:p>
    <w:p>
      <w:r>
        <w:t>她叹了口气。叫我车她出去走走。我于是按着她的意思送她到城市附近的一个山顶。</w:t>
      </w:r>
    </w:p>
    <w:p>
      <w:r>
        <w:t>已经半夜了，山上人迹全无，从山上望去，城市的灯火稀稀疏疏，昭示着夜已深了。而山顶上凉风习习，夜凉</w:t>
      </w:r>
    </w:p>
    <w:p>
      <w:r>
        <w:t>如水。</w:t>
      </w:r>
    </w:p>
    <w:p>
      <w:r>
        <w:t>她似乎心事重重，我不知事出何因，也默默无言。</w:t>
      </w:r>
    </w:p>
    <w:p>
      <w:r>
        <w:t>过了一会儿，她走到我面前，忽然蹲下身拉开我的裤链，掏出我的鸡巴，用手撸了两下，然后就用她美丽的小</w:t>
      </w:r>
    </w:p>
    <w:p>
      <w:r>
        <w:t>嘴帮我口交。她的技术可以说是炉火纯青，小嘴时而套；时而吸，时而吹；舌头时而舔，时而裹，时而缠，牙齿还</w:t>
      </w:r>
    </w:p>
    <w:p>
      <w:r>
        <w:t>时轻时重的咬在龟头上。</w:t>
      </w:r>
    </w:p>
    <w:p>
      <w:r>
        <w:t>虽然我不明白她为什么要这样做，但仍然很享受她的口技。心想这小骚货果真天纵英才，当年第一次帮我吹的</w:t>
      </w:r>
    </w:p>
    <w:p>
      <w:r>
        <w:t>时候已经让我销魂不已，如今更是欲仙欲死。</w:t>
      </w:r>
    </w:p>
    <w:p>
      <w:r>
        <w:t>我的鸡巴完全被她的口水染湿，被她吸的啧啧有声。她把嘴聚成一个很小的套，紧紧的箍住我的鸡巴，在龟头</w:t>
      </w:r>
    </w:p>
    <w:p>
      <w:r>
        <w:t>部位来回套弄，当龟头全部被吞入口中时，她便用唇在冠状沟部位更加用力的一箍，我的马眼陡地扩张，她的舌尖</w:t>
      </w:r>
    </w:p>
    <w:p>
      <w:r>
        <w:t>却适时的鑚了进去，马眼里的嫩肉被舌尖一顶，一阵分不清是快感还是痛苦的感觉马上传遍全身，让我全身直颤。</w:t>
      </w:r>
    </w:p>
    <w:p>
      <w:r>
        <w:t>她又吹了一阵，感觉到我快要射的时候适时的停了下来，站起身走开几步几下脱光衣服，一个雪白的肉体便呈</w:t>
      </w:r>
    </w:p>
    <w:p>
      <w:r>
        <w:t>现在我眼前。</w:t>
      </w:r>
    </w:p>
    <w:p>
      <w:r>
        <w:t>她的身体比一年前略显丰满，乳房却大了很多，但依然饱满坚挺，屁股浑圆，依然象以前那样上翘的厉害。胸</w:t>
      </w:r>
    </w:p>
    <w:p>
      <w:r>
        <w:t>部和屁股的丰满越发显出腰肢的纤细后柔嫩，似乎不盈一握。由于胸部稍大，腰肢有些前倾以撑起胸部，所以越发</w:t>
      </w:r>
    </w:p>
    <w:p>
      <w:r>
        <w:t>显得整个身体成「S 」形。而野风浮动她的一头秀发在脑后飘扬，这女人宛如天外飞来的仙子，全无一丝风尘之气。</w:t>
      </w:r>
    </w:p>
    <w:p>
      <w:r>
        <w:t>我想如果小月出生在个好的家庭，她一定可以做个模特，最起码她比这几年的港姐亚姐要漂亮的多。</w:t>
      </w:r>
    </w:p>
    <w:p>
      <w:r>
        <w:t>小月见我愣愣的看着她，便走到我跟前，拿起我的双手按在她的乳房上，说：「搞我呀，我现在很想做。」</w:t>
      </w:r>
    </w:p>
    <w:p>
      <w:r>
        <w:t>我当然不是吃素的，马上用双手揉搓她的奶子，嘴去吻她的耳垂和脖子。自从张家界那次之后，我便不再吻她</w:t>
      </w:r>
    </w:p>
    <w:p>
      <w:r>
        <w:t>的嘴，毕竟她现在是个小姐，开心固然重要，但安全也不可忽视。</w:t>
      </w:r>
    </w:p>
    <w:p>
      <w:r>
        <w:t>小月嘴里轻轻呻吟，身子扭动，用小腹、大腿摩擦我的鸡巴。手也没停着，很快脱光了我的衣服。</w:t>
      </w:r>
    </w:p>
    <w:p>
      <w:r>
        <w:t>我的手在她身上游走了一阵，在她敏感的部位又捏又抠，慢慢感觉她的阴道湿润起来，但水却不象以前那样多。</w:t>
      </w:r>
    </w:p>
    <w:p>
      <w:r>
        <w:t>我说我去车里拿套。她忽然没了反应，身体停止了扭动。然后她扬起头看着我，眼里掠过一丝厌恶，然后又变</w:t>
      </w:r>
    </w:p>
    <w:p>
      <w:r>
        <w:t>成怜爱的眼神，脸上满是乞求的表情，嘴里慢慢的说：「去年的今天是我认识你的日子，也是我开始做鸡的日子，</w:t>
      </w:r>
    </w:p>
    <w:p>
      <w:r>
        <w:t>你能象那次那样干我吗？你放心，我和其他人做的时候全都让她们戴套，也不让他们亲我嘴，你可以放心的吻我，</w:t>
      </w:r>
    </w:p>
    <w:p>
      <w:r>
        <w:t>不戴套干我。」</w:t>
      </w:r>
    </w:p>
    <w:p>
      <w:r>
        <w:t>我以前从没听她用过「鸡」、「干」之类粗俗的话，她似乎有点故意侮辱自己的味道。我怪异她今天的奇怪举</w:t>
      </w:r>
    </w:p>
    <w:p>
      <w:r>
        <w:t>止，但想一个风尘女子在自己沦落风尘满周年的时候，心情中理所当然的会有些自我痛恨的灰暗色调吧，且让我努</w:t>
      </w:r>
    </w:p>
    <w:p>
      <w:r>
        <w:t>力安慰安慰她。</w:t>
      </w:r>
    </w:p>
    <w:p>
      <w:r>
        <w:t>我于是使出全身解数，在她身上纵横驰骋，她也曲意迎合，极尽淫荡之能事，两人便在这荒郊野外幕天席地一</w:t>
      </w:r>
    </w:p>
    <w:p>
      <w:r>
        <w:t>场野战。</w:t>
      </w:r>
    </w:p>
    <w:p>
      <w:r>
        <w:t>事毕，我们并肩躺在草地上，风吹着一丝不挂的身体，天上微微有星辰闪烁。</w:t>
      </w:r>
    </w:p>
    <w:p>
      <w:r>
        <w:t>她问我：「如果我是一个本地的女孩，有份正当的工作，又或者我是一个四川妹，读完大学到广东来工作，你</w:t>
      </w:r>
    </w:p>
    <w:p>
      <w:r>
        <w:t>会不会追我做女朋友，然后娶我？」</w:t>
      </w:r>
    </w:p>
    <w:p>
      <w:r>
        <w:t>我老实的回答当然会，我心目中将来的老婆便是这样。</w:t>
      </w:r>
    </w:p>
    <w:p>
      <w:r>
        <w:t>她陷入了沉默中。这一夜我们在山顶躺到天渐亮才离去。</w:t>
      </w:r>
    </w:p>
    <w:p>
      <w:r>
        <w:t>第四天的时候，我接到了阿青的电话，问我有没有见到小月，说她已经五六天没上班了。我说四天前见过，让</w:t>
      </w:r>
    </w:p>
    <w:p>
      <w:r>
        <w:t>他去小月的住处看看。阿青说问过了，房东说小月搬走了。</w:t>
      </w:r>
    </w:p>
    <w:p>
      <w:r>
        <w:t>我于是打小月的手机，电话里传来「你拨的用户已停机。」</w:t>
      </w:r>
    </w:p>
    <w:p>
      <w:r>
        <w:t>小月就这样消失了，仿佛被一阵风吹走了。但象她这样的女子这个城市里如恒河沙数，城市依然是灯红酒绿，</w:t>
      </w:r>
    </w:p>
    <w:p>
      <w:r>
        <w:t>很快便没人记得她了。</w:t>
      </w:r>
    </w:p>
    <w:p>
      <w:r>
        <w:t>一年后的夏天，刚好一群朋友都同时得闲，大家便一起去川中的一个名山去玩。在山上玩了一下，发现一个破</w:t>
      </w:r>
    </w:p>
    <w:p>
      <w:r>
        <w:t>旧的尼姑庵。几个朋友都颇信佛，见那庵中观音宝象庄严，却甚是破旧，于是便凑了几万块钱去布施，以便庵中有</w:t>
      </w:r>
    </w:p>
    <w:p>
      <w:r>
        <w:t>钱重塑金身。</w:t>
      </w:r>
    </w:p>
    <w:p>
      <w:r>
        <w:t>我们于是拿了钱去布施，守门的小尼姑听我说明来意，甚是欢喜，把我们让到庵中小园的凉亭坐下，就跑去叫</w:t>
      </w:r>
    </w:p>
    <w:p>
      <w:r>
        <w:t>知客的尼姑。</w:t>
      </w:r>
    </w:p>
    <w:p>
      <w:r>
        <w:t>过了一会儿，但见花丛掩映的小道上一尼姑缓缓而来，行走间姿式婀娜，体态风流，我不禁想，这小小尼姑庵</w:t>
      </w:r>
    </w:p>
    <w:p>
      <w:r>
        <w:t>里竟有如此绝色。</w:t>
      </w:r>
    </w:p>
    <w:p>
      <w:r>
        <w:t>念头一转间，那尼姑已经走近，只见她一袭青色法衣，头上青丝尽落，却甚是眉清目秀，仿佛似曾相识。</w:t>
      </w:r>
    </w:p>
    <w:p>
      <w:r>
        <w:t>她见到我似乎也是一愣，但随即问起布施之事，我们表达了礼佛之意，奉上布施的几万块钱，她一边与我们几</w:t>
      </w:r>
    </w:p>
    <w:p>
      <w:r>
        <w:t>个朋友交谈，一边眼波流转在我身上扫过，我脑际忽然灵光一闪，她是小月。</w:t>
      </w:r>
    </w:p>
    <w:p>
      <w:r>
        <w:t>小月肯定也认出了我，因为看到我恍然的表情后，她嘴角掠过一丝笑意，但却没有相认的意思，只是客套的多</w:t>
      </w:r>
    </w:p>
    <w:p>
      <w:r>
        <w:t>谢我们的布施，说各位有此礼佛之心，菩萨必佑各位。</w:t>
      </w:r>
    </w:p>
    <w:p>
      <w:r>
        <w:t>我搞不清她做尼姑是什么用意，而且当着这么多朋友的面也多有不便，也就按耐住心中的好奇，暂不点破。心</w:t>
      </w:r>
    </w:p>
    <w:p>
      <w:r>
        <w:t>里想，小月现在说话似乎得体很多了，计算一下她也不过１９岁。</w:t>
      </w:r>
    </w:p>
    <w:p>
      <w:r>
        <w:t>小月客套几句后让小尼姑收下钱，然后让我们各自写下姓名，以便庵里为我们各立牌位祈福。</w:t>
      </w:r>
    </w:p>
    <w:p>
      <w:r>
        <w:t>事毕之后，小月走到我面前，双手一鞠，说：「这位施主，小尼别有忠告，可否移步说话？」</w:t>
      </w:r>
    </w:p>
    <w:p>
      <w:r>
        <w:t>我心中暗笑，心道小月说话也可以文绉绉的。于是合十还礼说：「愿聆听大师教诲。」在大家诧异的目光中随</w:t>
      </w:r>
    </w:p>
    <w:p>
      <w:r>
        <w:t>小月走开。</w:t>
      </w:r>
    </w:p>
    <w:p>
      <w:r>
        <w:t>小月带我在小园中转了个弯，到了一个破旧的院落。小月停下来，脸上已没有了刚才肃穆的表情，而是笑吟吟</w:t>
      </w:r>
    </w:p>
    <w:p>
      <w:r>
        <w:t>的望着我，说：「你还认得我吧？」</w:t>
      </w:r>
    </w:p>
    <w:p>
      <w:r>
        <w:t>我说小月你搞什么鬼，怎么会做尼姑。她说这儿不便多说，你住哪儿，我明天去探你。我于是把住的地方告诉</w:t>
      </w:r>
    </w:p>
    <w:p>
      <w:r>
        <w:t>她。小月就带我出来。</w:t>
      </w:r>
    </w:p>
    <w:p>
      <w:r>
        <w:t>来到庵门前，朋友们已在那等了，纷纷问我怎么回事，我胡扯几句，朋友们却很羡慕我有佛缘。</w:t>
      </w:r>
    </w:p>
    <w:p>
      <w:r>
        <w:t>第二天朋友们出去游玩，我推说有点不舒服，独自留在旅馆里。</w:t>
      </w:r>
    </w:p>
    <w:p>
      <w:r>
        <w:t>直到下午两点，门铃响起，我开门一看，是小月。</w:t>
      </w:r>
    </w:p>
    <w:p>
      <w:r>
        <w:t>小月并没着尼姑装，而是一身现代装束，上身穿了件白色的紧身衬衫，背上背着个玲珑的小背包，下身穿件石</w:t>
      </w:r>
    </w:p>
    <w:p>
      <w:r>
        <w:t>磨蓝的牛仔裤，显得婷婷玉立，而头上一头微染成黄色的长发，衬着不施粉黛的俏脸，大大的眼睛流光溢彩，十足</w:t>
      </w:r>
    </w:p>
    <w:p>
      <w:r>
        <w:t>一个都市美女。</w:t>
      </w:r>
    </w:p>
    <w:p>
      <w:r>
        <w:t>她看我有点发呆，娇嗔道：「看够了没有？」</w:t>
      </w:r>
    </w:p>
    <w:p>
      <w:r>
        <w:t>我连忙让她进房。小月坐在沙发上，接过我递过去的可乐，打开后甜滋滋的泯着，看我盯着她看，就说：「我</w:t>
      </w:r>
    </w:p>
    <w:p>
      <w:r>
        <w:t>总不能穿身尼姑装到酒店来找你吧，这头发是假的。」</w:t>
      </w:r>
    </w:p>
    <w:p>
      <w:r>
        <w:t>我说小月你怎么不辞而别呀，害得我好担心你。小月甜甜的一笑。说：「以前你的嘴没这么甜呀。」放下可乐</w:t>
      </w:r>
    </w:p>
    <w:p>
      <w:r>
        <w:t>走到我面前，双手捧起我的脸，说：「让我好好看看你，看你老了没有。」眼睛里泪光闪烁，「脸上的肉都松了，</w:t>
      </w:r>
    </w:p>
    <w:p>
      <w:r>
        <w:t>平时别老是熬夜。」</w:t>
      </w:r>
    </w:p>
    <w:p>
      <w:r>
        <w:t>我忽然也有些心酸，伸手抱住她，说：「小月你怎么不和我联系，跑到这地方来做尼姑？」</w:t>
      </w:r>
    </w:p>
    <w:p>
      <w:r>
        <w:t>小月却不回答，紧紧的抱住我，嘴唇吻了上来，她的嘴唇带着可乐的冰凉与香甜。</w:t>
      </w:r>
    </w:p>
    <w:p>
      <w:r>
        <w:t>我们温柔的吻着，舌头纠缠成一团，小月的身子在我怀里慢慢热起来。小月拉起我的手按在她丰满的乳房上，</w:t>
      </w:r>
    </w:p>
    <w:p>
      <w:r>
        <w:t>说：「强哥，看看它长大没有。」</w:t>
      </w:r>
    </w:p>
    <w:p>
      <w:r>
        <w:t>我隔着她的衣服揉捏着她弹性十足的奶子，她的衣服和胸围都很薄，隔着两层布也依稀能感觉到那乳房的光滑</w:t>
      </w:r>
    </w:p>
    <w:p>
      <w:r>
        <w:t>和细嫩，而不安分的乳头早已挺起。</w:t>
      </w:r>
    </w:p>
    <w:p>
      <w:r>
        <w:t>我忽然醒起她是尼姑，连忙放手，说：「小月，不可以，不可以破了你的清修。」</w:t>
      </w:r>
    </w:p>
    <w:p>
      <w:r>
        <w:t>小月依旧抱着我，说：「我已经决定还俗了，我之所以下午才来，就是上午在和师父说还俗的事。」</w:t>
      </w:r>
    </w:p>
    <w:p>
      <w:r>
        <w:t>我越发惊诧，心想，小月虽然喜欢我，但这种感情很有限呀，怎么会见到我就要还俗呀。</w:t>
      </w:r>
    </w:p>
    <w:p>
      <w:r>
        <w:t>小月见我若有所思，脸上巧笑倩兮，说：「小尼姑见到你就思春了。」</w:t>
      </w:r>
    </w:p>
    <w:p>
      <w:r>
        <w:t>我见她这样说，就知道肯定不是她嘴里说的那样，又想她既然不是尼姑了，就不算是有玷佛门了。于是抱起她</w:t>
      </w:r>
    </w:p>
    <w:p>
      <w:r>
        <w:t>丰满的身子扔到床上，嘴里说：「看看思春的小尼姑是不是春水流了。」身子扑了上去。</w:t>
      </w:r>
    </w:p>
    <w:p>
      <w:r>
        <w:t>我把小月压在身下，嘴在她脸上一阵胡乱狂吻，小月热情的回应，我嘴唇顺着她的脖子向下，用嘴扯开她的扣</w:t>
      </w:r>
    </w:p>
    <w:p>
      <w:r>
        <w:t>子，隔着薄薄的胸围轻咬她的乳头。手在她身上四处游走，胡乱抚摸，最后在她的阴部隔着牛仔用力摩挲，让牛仔</w:t>
      </w:r>
    </w:p>
    <w:p>
      <w:r>
        <w:t>的硬布在她的柔嫩的阴部紧紧摩擦。</w:t>
      </w:r>
    </w:p>
    <w:p>
      <w:r>
        <w:t>小月嘴里开始轻声呻吟，双眼微闭，脸上一副舒爽的表情，双手钻进我的衣服在我背上温柔的抚摸。</w:t>
      </w:r>
    </w:p>
    <w:p>
      <w:r>
        <w:t>她的胸围是纯白的，两峰间有个白色的扣子，我知道她的胸围是前开型的，用嘴咬住那扣子一用力，扣子被扯</w:t>
      </w:r>
    </w:p>
    <w:p>
      <w:r>
        <w:t>了下来，两个罩杯向两边松开，那两个肉球一脱离束缚，便弹跃而出，犹如脱巢的白鸽，而乳晕上俏立的乳头一点</w:t>
      </w:r>
    </w:p>
    <w:p>
      <w:r>
        <w:t>嫣红，点缀在雪白的奶子上，便如红梅映雪，惊艳无比。我用嘴将罩杯完全拱开，嘴在那两个肉球上来回亲吻，然</w:t>
      </w:r>
    </w:p>
    <w:p>
      <w:r>
        <w:t>后捉住那两朵红梅如小儿吃奶般吸食。</w:t>
      </w:r>
    </w:p>
    <w:p>
      <w:r>
        <w:t>小月口中一声轻呼，呼吸急促。两腿缠上我的腰部，紧紧箍着，我在她阴部的手被紧紧的夹住，臂肌的力量完</w:t>
      </w:r>
    </w:p>
    <w:p>
      <w:r>
        <w:t>全作用在她的阴部。</w:t>
      </w:r>
    </w:p>
    <w:p>
      <w:r>
        <w:t>她的奶子丰满坚挺，宛如处子，有股好闻的香甜味道，我吸食了一阵，便开始吞食她的整个乳房，每次都大力</w:t>
      </w:r>
    </w:p>
    <w:p>
      <w:r>
        <w:t>吞吐，并间中在她的乳头乳肉上或轻或重用牙齿咬着。她的一对奶子有说不出的肉感，让我爱不释口，另一只手也</w:t>
      </w:r>
    </w:p>
    <w:p>
      <w:r>
        <w:t>摸上来，在另一只奶子上用力揉搓。</w:t>
      </w:r>
    </w:p>
    <w:p>
      <w:r>
        <w:t>小月口中娇吟不断，双手并用脱掉我的上衣。我也一边吃她的奶子一边扒掉她上身的衣服和胸罩。然后手从她</w:t>
      </w:r>
    </w:p>
    <w:p>
      <w:r>
        <w:t>的腰部钻进去，向她的阴部探索。</w:t>
      </w:r>
    </w:p>
    <w:p>
      <w:r>
        <w:t>触手之处，一片湿滑，内裤早湿透了。小月大概是久旷之下，淫水似乎比刚开苞时还多。</w:t>
      </w:r>
    </w:p>
    <w:p>
      <w:r>
        <w:t>我于是解开她的牛仔裤，她的屁股很丰满，以至于牛仔紧紧的包在她身上，扯了几下竟没脱掉。小月爬起身，</w:t>
      </w:r>
    </w:p>
    <w:p>
      <w:r>
        <w:t>扭了半天屁股才总算脱了下来。</w:t>
      </w:r>
    </w:p>
    <w:p>
      <w:r>
        <w:t>她的小腹比以前浑圆了很多，往阴部延伸出美丽的弧形，平滑而有光泽。在两腿之间如同馒头样白嫩的耻丘，</w:t>
      </w:r>
    </w:p>
    <w:p>
      <w:r>
        <w:t>耻丘上阴毛如以前那样的绒状，软软的贴着耻丘，阴毛下一道红色的缝隙，嫩红的阴唇翻卷在肉缝外，上面湿漉漉</w:t>
      </w:r>
    </w:p>
    <w:p>
      <w:r>
        <w:t>的发亮的水迹象要滴出来。</w:t>
      </w:r>
    </w:p>
    <w:p>
      <w:r>
        <w:t>她见我盯着她阴部看，就嗔道：「见到老朋友啦！」然后扑过来把我压倒在床上，甜美的舌头送到我嘴里，等</w:t>
      </w:r>
    </w:p>
    <w:p>
      <w:r>
        <w:t>我去舔时她却已缩了回去，转移到我乳上轻吻一阵，然后一路向下。最后她脱掉我的裤子，隔着内裤亲着我勃起的</w:t>
      </w:r>
    </w:p>
    <w:p>
      <w:r>
        <w:t>鸡巴。</w:t>
      </w:r>
    </w:p>
    <w:p>
      <w:r>
        <w:t>陡然她用力一咬，我猝不及防，痛得叫出声来，但觉鸡巴被咬处如同火烧，别有一番刺激。小月却已从内裤里</w:t>
      </w:r>
    </w:p>
    <w:p>
      <w:r>
        <w:t>掏出鸡巴，用冰凉的舌头轻轻的舔着。我的鸡巴早已血脉奋张，龟头又红又黑，似乎要涨破一样，在她手中微微跳</w:t>
      </w:r>
    </w:p>
    <w:p>
      <w:r>
        <w:t>动。</w:t>
      </w:r>
    </w:p>
    <w:p>
      <w:r>
        <w:t>我翘起头看她，她一边舔一边撩起眼帘用明亮的大眼睛看着我，脸上扮起纯真的表情，我一下子想起在长沙时</w:t>
      </w:r>
    </w:p>
    <w:p>
      <w:r>
        <w:t>她第一次帮我口交的情节，那时她也是一边舔一边撩起眼帘用明亮的大眼睛看我，我心里一阵感慨，但觉一切好像</w:t>
      </w:r>
    </w:p>
    <w:p>
      <w:r>
        <w:t>就在昨天一样。</w:t>
      </w:r>
    </w:p>
    <w:p>
      <w:r>
        <w:t>小月显然没想到我心里的感慨，在我的鸡巴上舔了一阵，等大鸡巴完全被唾液染湿后，就吞入口中来回套弄。</w:t>
      </w:r>
    </w:p>
    <w:p>
      <w:r>
        <w:t>她的口技和一年前一样娴熟，套弄中舌尖在我龟头的马眼上来来回回轻挑，搞的我一波一波的爽，她时而把我</w:t>
      </w:r>
    </w:p>
    <w:p>
      <w:r>
        <w:t>的龟头深深插入她的喉咙，让我感觉到如同龟头碰上花心的感觉。</w:t>
      </w:r>
    </w:p>
    <w:p>
      <w:r>
        <w:t>最要命的是她有时会把鸡巴完全吐出，在马眼部位轻咬，半个牙齿陷在马眼里，那马眼里的肉可是男人身上最</w:t>
      </w:r>
    </w:p>
    <w:p>
      <w:r>
        <w:t>柔嫩的肉，被她玉齿轻咬，立即一波快感传到全身，激得我全身颤抖，口中嘘嘘的吸气。</w:t>
      </w:r>
    </w:p>
    <w:p>
      <w:r>
        <w:t>小月玩弄了一阵，似乎觉得自己不够爽，就扭动着将雪白浑圆的大屁股靠过来，将阴部压在我脸上磨来磨去，</w:t>
      </w:r>
    </w:p>
    <w:p>
      <w:r>
        <w:t>搞的我一脸淫水。我忍不住双手狠狠的扎着她充满弹性的屁股，张开嘴将她的阴部全吞入口中，一阵乱啃乱咬。</w:t>
      </w:r>
    </w:p>
    <w:p>
      <w:r>
        <w:t>小月浪叫连声，但嘴被我的鸡巴堵住了，只发出嗯嗯唧唧的声音，和着她小嘴套弄我鸡巴的咕咕声以及我吞食</w:t>
      </w:r>
    </w:p>
    <w:p>
      <w:r>
        <w:t>她淫水的啧啧声，说不出的淫荡。</w:t>
      </w:r>
    </w:p>
    <w:p>
      <w:r>
        <w:t>我们保持着「６９」的姿式互相口交，我用嘴在她阴门辛勤耕耘，舌尖在她阴蒂上裹夹了一阵，然后立起舌头</w:t>
      </w:r>
    </w:p>
    <w:p>
      <w:r>
        <w:t>往她汩汩溢水的小穴里抽插。</w:t>
      </w:r>
    </w:p>
    <w:p>
      <w:r>
        <w:t>忽然看见她两片雪白的屁股间暗红色的肛门，宛如一点雏菊，被淫水打的湿漉漉的，衬着丰满的屁股竟然有点</w:t>
      </w:r>
    </w:p>
    <w:p>
      <w:r>
        <w:t>珠圆玉润的感觉，甚是好看，就忍不住用手指轻轻一戳，小月一声大叫，似乎被戳中了要命的所在，那小雏菊一阵</w:t>
      </w:r>
    </w:p>
    <w:p>
      <w:r>
        <w:t>收缩，一股淫水从小穴喷了出来，喷的我满头满脸。</w:t>
      </w:r>
    </w:p>
    <w:p>
      <w:r>
        <w:t>小月身子瘫软在我身上，阴门紧压在我的嘴上，我缓慢的用舌头来回舔着，鸡巴那边小月也没了刚才的狂野，</w:t>
      </w:r>
    </w:p>
    <w:p>
      <w:r>
        <w:t>把头枕在我大腿根用舌尖在我的阴囊上扫来扫去。</w:t>
      </w:r>
    </w:p>
    <w:p>
      <w:r>
        <w:t>我双手在她的屁股上抚摸一阵，然后转移到她的小雏菊那，用手指由外向内划圈，小月的屁股轻颤，雏菊一缩</w:t>
      </w:r>
    </w:p>
    <w:p>
      <w:r>
        <w:t>一缩的。</w:t>
      </w:r>
    </w:p>
    <w:p>
      <w:r>
        <w:t>一时间小月似乎又恢复了生机，扭身过来，在我嘴上一亲，说：「哥哥真厉害，小月从来没这么ＨＩＧＨ过，</w:t>
      </w:r>
    </w:p>
    <w:p>
      <w:r>
        <w:t>现在等小月来伺候你。」趴在我身上，翘起屁股，阴部时有时无的触到我的鸡巴。</w:t>
      </w:r>
    </w:p>
    <w:p>
      <w:r>
        <w:t>这种欲迎还拒的方式撩的我全身欲火激荡，伸手在她屁股上响亮的一巴掌，口中说：「快来呀，小骚货。」</w:t>
      </w:r>
    </w:p>
    <w:p>
      <w:r>
        <w:t>她把屁股沉了下来，让我的鸡巴实实在在的接触到了她的阴部，又是一阵磨蹭。她的穴口早已淫水泛滥，而我</w:t>
      </w:r>
    </w:p>
    <w:p>
      <w:r>
        <w:t>的鸡巴也是湿漉漉的，摩擦中龟头自己找到了洞口。扑的插入了一半，小月一声闷哼，屁股猛的一沉，又是噗哧一</w:t>
      </w:r>
    </w:p>
    <w:p>
      <w:r>
        <w:t>声，鸡巴长驱直入，一插到底，我马上感觉到鸡巴被湿润柔软的阴道紧紧包住，也忍不住倒吸一口冷气，啊的一声</w:t>
      </w:r>
    </w:p>
    <w:p>
      <w:r>
        <w:t>叫出来。</w:t>
      </w:r>
    </w:p>
    <w:p>
      <w:r>
        <w:t>她大概这一年来都是潜心清修，阴道狭窄了很多，宛如刚开苞时，紧紧的箍住我的鸡巴，龟头可以感觉到阴道</w:t>
      </w:r>
    </w:p>
    <w:p>
      <w:r>
        <w:t>壁的褶皱。小月轻轻扭动，那阴道壁的褶皱一层层的轻咬着龟头，也许这个姿式插的太深，我感觉马眼部位顶到了</w:t>
      </w:r>
    </w:p>
    <w:p>
      <w:r>
        <w:t>她的花心。</w:t>
      </w:r>
    </w:p>
    <w:p>
      <w:r>
        <w:t>所谓花心，其实就是女性的子宫口，那儿有些末端神经，有轻微的知觉，故当男人的阴茎顶到时可以额外增加</w:t>
      </w:r>
    </w:p>
    <w:p>
      <w:r>
        <w:t>女人的快感。小月似乎很享受花心被顶的那种感觉，让我的鸡巴紧紧顶着花心来回扭动，就象让我的龟头在花心上</w:t>
      </w:r>
    </w:p>
    <w:p>
      <w:r>
        <w:t>钻洞一样。</w:t>
      </w:r>
    </w:p>
    <w:p>
      <w:r>
        <w:t>我的马眼在花心上来回摩擦，快感一波接着一波。</w:t>
      </w:r>
    </w:p>
    <w:p>
      <w:r>
        <w:t>小月扭动了一阵，开始改为套弄，速度越来越快，身子随着床垫的弹性上下颠簸，胸前的一对肉球上下不停的</w:t>
      </w:r>
    </w:p>
    <w:p>
      <w:r>
        <w:t>跳跃。而每一次套弄都有淫水溅出，把我的阴毛和她的阴毛粘在一起，还有一部分淫水顺着我胯部流下，染湿了一</w:t>
      </w:r>
    </w:p>
    <w:p>
      <w:r>
        <w:t>大片床单。</w:t>
      </w:r>
    </w:p>
    <w:p>
      <w:r>
        <w:t>小月不愧是专业水平，搞的我感觉欲仙欲死，口中一个劲的吸气，然后哈的一声呼出，不停的叹道好爽好爽。</w:t>
      </w:r>
    </w:p>
    <w:p>
      <w:r>
        <w:t>渐渐两个人都是汗湿淋淋，房间里弥漫着汗和淫水混合的味道，有种说不出的淫荡气息。</w:t>
      </w:r>
    </w:p>
    <w:p>
      <w:r>
        <w:t>套弄中我感觉精门失控，连忙挺起上身，抱紧小月的身子，不让她再快速套弄，小月似乎知道我快要射了，就</w:t>
      </w:r>
    </w:p>
    <w:p>
      <w:r>
        <w:t>停下来，口中呼呼的喘着气，舌头在我眼睛嘴唇脸上轻舔，搞的我满脸都是她的唾液。</w:t>
      </w:r>
    </w:p>
    <w:p>
      <w:r>
        <w:t>我保持着抱住她的姿式，一只手则伸到她的肛门处，手指在那雏菊上轻轻揉搓。小月嘴贴在我耳朵上，用气息</w:t>
      </w:r>
    </w:p>
    <w:p>
      <w:r>
        <w:t>发出的声音一字一句说：「小坏蛋，连那也不放过。」吹出的气息鼓的耳膜哧哧作响。</w:t>
      </w:r>
    </w:p>
    <w:p>
      <w:r>
        <w:t>我见她脸上那淫荡的表情和着纯真的眼神，说不出的刺激，就用同样的方式在她耳边说：「再帮你开次苞。」</w:t>
      </w:r>
    </w:p>
    <w:p>
      <w:r>
        <w:t>小月似乎有些动情，把脸紧紧贴在我脸上，过了一会儿才说：「小月愿意把所有的第一次都给你，不过你温柔</w:t>
      </w:r>
    </w:p>
    <w:p>
      <w:r>
        <w:t>点，别那么痛。」</w:t>
      </w:r>
    </w:p>
    <w:p>
      <w:r>
        <w:t>我得到她许可，手指马上往她的雏菊里钻去，那雏菊早被淫水打湿了，甚是滑溜。我手指进入的时候小月的肛</w:t>
      </w:r>
    </w:p>
    <w:p>
      <w:r>
        <w:t>门本能的一缩，将我的手指箍得紧紧的，我慢慢的用一个手指抽插着。</w:t>
      </w:r>
    </w:p>
    <w:p>
      <w:r>
        <w:t>这时我感觉鸡巴因为停了这么一会儿已没了要射的感觉，就抱着小月轻轻的扭动，小月温柔的抱着我，任由我</w:t>
      </w:r>
    </w:p>
    <w:p>
      <w:r>
        <w:t>动作。我的手指在她的肛门里抽插了一会儿，感觉小月的肛门已不那么紧张了，就把小月从我身上抱下来放在床上，</w:t>
      </w:r>
    </w:p>
    <w:p>
      <w:r>
        <w:t>小月识趣的趴在床上，翘起浑圆雪白的屁股迎接我的鸡巴。</w:t>
      </w:r>
    </w:p>
    <w:p>
      <w:r>
        <w:t>我先把鸡巴插进她的小穴一阵抽插，小月大概在紧张的等我插她的肛门，竟然忘了呻吟，只是小穴依然淫水沥</w:t>
      </w:r>
    </w:p>
    <w:p>
      <w:r>
        <w:t>沥。我又将淫水撩了些涂在她的雏菊上，用手指来回抽插了一阵，见她的肛门已经完全润滑，就从她湿漉漉的小穴</w:t>
      </w:r>
    </w:p>
    <w:p>
      <w:r>
        <w:t>里抽出湿淋淋的大鸡巴，用手扶着龟头在她的雏菊上摩擦，然后慢慢沉腰用力，在淫水的润滑下，大大的龟头慢慢</w:t>
      </w:r>
    </w:p>
    <w:p>
      <w:r>
        <w:t>陷入她肛门的嫩肉中。小月啊了一声，似乎强忍着疼痛。</w:t>
      </w:r>
    </w:p>
    <w:p>
      <w:r>
        <w:t>我不再前进，而是用两个手指在她阴道来回抽插，过来一会，小月的肛门似乎慢慢适应了，我才腰部用力，缓</w:t>
      </w:r>
    </w:p>
    <w:p>
      <w:r>
        <w:t>缓将鸡巴完全插入了她的肛门，小月嘴里闷哼了一声，强忍着没叫出声来。</w:t>
      </w:r>
    </w:p>
    <w:p>
      <w:r>
        <w:t>我的手指仍不停抽插她的美穴，大拇指在她的阴蒂上揉搓，鸡巴也在肛门里缓慢抽送，慢慢的小月似乎习惯了，</w:t>
      </w:r>
    </w:p>
    <w:p>
      <w:r>
        <w:t>屁股翘的老高以方便我的抽插，再过一会儿她嘴中开始发出淫声浪语来，每当我屁股前顶的时候她就扭动着大屁股</w:t>
      </w:r>
    </w:p>
    <w:p>
      <w:r>
        <w:t>迎上来，屁股撞在我的小腹上发出响亮的啪啪声。</w:t>
      </w:r>
    </w:p>
    <w:p>
      <w:r>
        <w:t>我的速度慢慢加快，一阵暴风雨般的抽送，小月白嫩的肉体被我撞击得摇摇摆摆，口中不停的浪叫，越发助长</w:t>
      </w:r>
    </w:p>
    <w:p>
      <w:r>
        <w:t>我的淫兴，抽插中我拔出鸡巴再插入她的美穴里，改用手指插她的肛门，如是反反复复，小月的淫水似乎快要流干</w:t>
      </w:r>
    </w:p>
    <w:p>
      <w:r>
        <w:t>了，叫声越来越嘶哑，不停的浪叫：「小……小月……的……三……三个……洞……洞……都……都给……哥……</w:t>
      </w:r>
    </w:p>
    <w:p>
      <w:r>
        <w:t>哥插……」</w:t>
      </w:r>
    </w:p>
    <w:p>
      <w:r>
        <w:t>我也惊讶于自己的持久，以前虽说还玩过３Ｐ、４Ｐ，但从来没感觉这么爽过，也从来没试过可以不停的抽送</w:t>
      </w:r>
    </w:p>
    <w:p>
      <w:r>
        <w:t>这么久，只觉的每次抽插都快感迭起，说不出的受用。</w:t>
      </w:r>
    </w:p>
    <w:p>
      <w:r>
        <w:t>小月似乎已经虚脱，身子渐渐软了下去，从后面已经很难再抽插，于是我把她烂泥样的身子翻过来，将她的两</w:t>
      </w:r>
    </w:p>
    <w:p>
      <w:r>
        <w:t>腿向两边分成差不多１８０度，鸡巴再次插入她的后庭，用三个手指插她的阴部，而嘴凑过去用舌头插她的嘴，这</w:t>
      </w:r>
    </w:p>
    <w:p>
      <w:r>
        <w:t>样她女人的三个洞穴都被我一齐抽插。小月双眼迷离，口中嗯嗯唧唧的哼着什么，鼻翼上密密的一沉细汗，胸前的</w:t>
      </w:r>
    </w:p>
    <w:p>
      <w:r>
        <w:t>两陀美肉随着我的抽送荡起乳浪。</w:t>
      </w:r>
    </w:p>
    <w:p>
      <w:r>
        <w:t>我淫兴正浓，似乎鸡巴可以随心所欲的抽插，丝毫没有要射的意思，只卯足了力气抽送，小月不知已泄了几次，</w:t>
      </w:r>
    </w:p>
    <w:p>
      <w:r>
        <w:t>人昏昏沉沉的一任我摧残。</w:t>
      </w:r>
    </w:p>
    <w:p>
      <w:r>
        <w:t>又抽送了几十下，感觉肛门始终不如小穴舒服，便放开她的嘴和肛门，把鸡巴插入她淫水渐干的小穴。小月似</w:t>
      </w:r>
    </w:p>
    <w:p>
      <w:r>
        <w:t>乎从迷糊中醒过来，但已无力再叫，只哑着嗓子呻吟。</w:t>
      </w:r>
    </w:p>
    <w:p>
      <w:r>
        <w:t>随着我的抽插，她美穴的淫水慢慢又多起来，大鸡巴越发如鱼得水，每次插进都溅起咕咕的水声，每次抽出都</w:t>
      </w:r>
    </w:p>
    <w:p>
      <w:r>
        <w:t>带出一拨淫水。</w:t>
      </w:r>
    </w:p>
    <w:p>
      <w:r>
        <w:t>忽然小月回光返照样的上身弹起，紧紧的抱住我，阴道一阵痉挛，小穴中的褶皱仿佛一排排牙齿轻咬我的鸡巴，</w:t>
      </w:r>
    </w:p>
    <w:p>
      <w:r>
        <w:t>花心里有一股奇怪的力量剧烈的吸住我的龟头，不给我的龟头脱离，而那股吸力直透马眼，仿佛要吸干我身体里所</w:t>
      </w:r>
    </w:p>
    <w:p>
      <w:r>
        <w:t>有力量。</w:t>
      </w:r>
    </w:p>
    <w:p>
      <w:r>
        <w:t>我精门一松，滚烫的精液直接射在花心里，全身感觉轻飘飘的，好像要随风飞起，而小月花心的那股吸力忽然</w:t>
      </w:r>
    </w:p>
    <w:p>
      <w:r>
        <w:t>消失，一大股水从花心倾泻下来，热滚滚的烫得我的龟头一个哆嗦从她阴道里缩出，而此时小月的尿道似乎失禁，</w:t>
      </w:r>
    </w:p>
    <w:p>
      <w:r>
        <w:t>一股骚尿混着阴精冲开肥美的阴唇，顺着大腿哗哗流下，搞的床上一片狼藉。</w:t>
      </w:r>
    </w:p>
    <w:p>
      <w:r>
        <w:t>我感觉全身虚空，软绵绵的压在小月烂泥样的身子上，我们两个便瘫软在她的阴精和尿液里，两个人都昏昏沉</w:t>
      </w:r>
    </w:p>
    <w:p>
      <w:r>
        <w:t>沉的，仿佛半梦半醒。</w:t>
      </w:r>
    </w:p>
    <w:p>
      <w:r>
        <w:t>不知过了多久，我慢慢清醒过来，看身下的小月也已清醒，不过仍然娇柔无力。我爬起身，只觉得腰酸被痛，</w:t>
      </w:r>
    </w:p>
    <w:p>
      <w:r>
        <w:t>走到洗手间放了热水，再过来抱起依然软绵绵得小月一起泡在浴缸里。</w:t>
      </w:r>
    </w:p>
    <w:p>
      <w:r>
        <w:t>小月取下假发，露出光秃秃得头，懒懒的枕在我肩上。久战之后，全身泡在热水里，两人都觉得全身每个毛孔</w:t>
      </w:r>
    </w:p>
    <w:p>
      <w:r>
        <w:t>都张开，说不出的舒爽。</w:t>
      </w:r>
    </w:p>
    <w:p>
      <w:r>
        <w:t>小月在我肩上闭目养了一会儿神，似乎才有力气说话，柔柔的说：「强哥你真厉害，小月快被你干死了。」</w:t>
      </w:r>
    </w:p>
    <w:p>
      <w:r>
        <w:t>我说「你不也是一样，我都被你榨干了。」</w:t>
      </w:r>
    </w:p>
    <w:p>
      <w:r>
        <w:t>她的光头在我腮上轻轻的磨蹭，说：「你还想知道我为什么要做尼姑吗？」</w:t>
      </w:r>
    </w:p>
    <w:p>
      <w:r>
        <w:t>我点点头，揽住她的那只手在她胸前那对浮起的肉球上温柔的抚摸。她安详的躺着，柔声的诉说。</w:t>
      </w:r>
    </w:p>
    <w:p>
      <w:r>
        <w:t>「我家里很穷，全家靠爸爸在镇上帮人搬运为生，我还有个妹妹，但爸爸很疼我，所以不用象村里的其它女孩</w:t>
      </w:r>
    </w:p>
    <w:p>
      <w:r>
        <w:t>那样从小就帮家里干活，而是到镇上去读书，但我１７岁读初三那一年，爸爸被查出患上乙肝，不但家里失去了生</w:t>
      </w:r>
    </w:p>
    <w:p>
      <w:r>
        <w:t>活来源，而且爸爸吃药要一大笔钱。我只好辍学出去广东打工。」</w:t>
      </w:r>
    </w:p>
    <w:p>
      <w:r>
        <w:t>「我在东莞的毛织厂做了几个月，但除了生活费只剩下两、三百块钱，根本不够爸爸的药费，后来我经老乡介</w:t>
      </w:r>
    </w:p>
    <w:p>
      <w:r>
        <w:t>绍认识了青姐，便一咬牙做了小姐。你知道我在你们那做了一年，那一年我不顾一切的赚钱，一年下来存了二十多</w:t>
      </w:r>
    </w:p>
    <w:p>
      <w:r>
        <w:t>万，足够我爸爸的药费了。其实我心里很厌恶那些男人，每次和他们做过后我都忍不住想哭可又哭不出来。」</w:t>
      </w:r>
    </w:p>
    <w:p>
      <w:r>
        <w:t>她顿了一下：「不过强哥我并不讨厌你。」然后又继续说：「我整夜整夜的睡不着，我想如果再继续做下去，</w:t>
      </w:r>
    </w:p>
    <w:p>
      <w:r>
        <w:t>我再也找不到我想要的好男人了。我心里多渴望有个白马王子救我出去呀。」</w:t>
      </w:r>
    </w:p>
    <w:p>
      <w:r>
        <w:t>我不禁有些愧疚，手臂轻轻用力揽住她。</w:t>
      </w:r>
    </w:p>
    <w:p>
      <w:r>
        <w:t>她并没有注意到我的表情，继续说：「强哥，其实我心目中的白马王子就是你这样的，名牌大学毕业，年轻富</w:t>
      </w:r>
    </w:p>
    <w:p>
      <w:r>
        <w:t>有，有点帅又有点坏，不象有些人那样一身铜臭。可我知道你不可能会喜欢我。」</w:t>
      </w:r>
    </w:p>
    <w:p>
      <w:r>
        <w:t>她的语气有些伤感，停了一会儿又继续说：「还记得我走之前在山顶问你的话吗？」</w:t>
      </w:r>
    </w:p>
    <w:p>
      <w:r>
        <w:t>她不等我回答又继续说：「我问你『如果我是一个本地的女孩，有份正当的工作，又或者我是一个四川妹，读</w:t>
      </w:r>
    </w:p>
    <w:p>
      <w:r>
        <w:t>完大学到广东来工作，你会不会追我做你女朋友，然后娶我？‘你当时的回答和我估计的一样是『会’，我想我不</w:t>
      </w:r>
    </w:p>
    <w:p>
      <w:r>
        <w:t>可能改变自己的出身，但我可以用手中的钱改变自己的现在，把自己变成一个读完大学的川妹子。」</w:t>
      </w:r>
    </w:p>
    <w:p>
      <w:r>
        <w:t>「我便离开你们那来到成都，但我发现过去的经历时时折磨着我，也许我可以找个学校读书，却无法摆脱自己</w:t>
      </w:r>
    </w:p>
    <w:p>
      <w:r>
        <w:t>的心理障碍；而且在我走的那一晚和你做爱的时候，我心理上没有一点快乐的感觉，和其他男人当然就更没有了。</w:t>
      </w:r>
    </w:p>
    <w:p>
      <w:r>
        <w:t>所以我想我的问题并不是怎样改变自己，而是首先摆脱过去，恢复到没做小姐前的样子，于是我选择了出家做尼姑。」</w:t>
      </w:r>
    </w:p>
    <w:p>
      <w:r>
        <w:t>「这一年来，每天青灯黄卷，我感觉自己平静了很多，而且在这一年里我读了很多书，学了电脑操作，我还花</w:t>
      </w:r>
    </w:p>
    <w:p>
      <w:r>
        <w:t>钱搞了个文秘的大专文凭，但我知道自己心理上似乎对男人没有感觉，因为这一年来我没接触到什么男人。」</w:t>
      </w:r>
    </w:p>
    <w:p>
      <w:r>
        <w:t>「昨天遇到你的时候，我整晚的满心欢喜，我想我又开始对男人有感觉了，该是我离开的时候了。」她似乎有</w:t>
      </w:r>
    </w:p>
    <w:p>
      <w:r>
        <w:t>些唏嘘。</w:t>
      </w:r>
    </w:p>
    <w:p>
      <w:r>
        <w:t>「刚才和你做的时候，我前所未有的快乐，我想我是个正常的女孩了。」她伸出一只手在我脸上轻轻摩挲，语</w:t>
      </w:r>
    </w:p>
    <w:p>
      <w:r>
        <w:t>气有些伤感：「如果能和你长相厮守那该多好呀，毕竟我的第一次是给了你，以前我读书时谈过一个男朋友，但那</w:t>
      </w:r>
    </w:p>
    <w:p>
      <w:r>
        <w:t>时懵懵懂懂的，可以说我第一个男人……喜欢的男人是你啊！」</w:t>
      </w:r>
    </w:p>
    <w:p>
      <w:r>
        <w:t>「不过我知道你不可能接受我的，我也不怪你，毕竟你知道我那段日子。我想如果老天能把你的那段记忆抹去</w:t>
      </w:r>
    </w:p>
    <w:p>
      <w:r>
        <w:t>那该多好啊。」</w:t>
      </w:r>
    </w:p>
    <w:p>
      <w:r>
        <w:t>她翻过身来抱住我，我心里说不出难受，只紧紧抱住她，说：「小月，我没有你想的那么好，这些年来我在欢</w:t>
      </w:r>
    </w:p>
    <w:p>
      <w:r>
        <w:t>场胡混，心都麻木了，也许我不可能再爱上谁了，将来只能随便找个女人娶了。」想想自己大学毕业来的生活，不</w:t>
      </w:r>
    </w:p>
    <w:p>
      <w:r>
        <w:t>禁也一阵伤感。</w:t>
      </w:r>
    </w:p>
    <w:p>
      <w:r>
        <w:t>小月继续说：「世上还会有许多象你这样的男人，我可以去找不知道我过去的，我要自己把握自己的幸福。」</w:t>
      </w:r>
    </w:p>
    <w:p>
      <w:r>
        <w:t>小月把脸贴在我脸上，一任眼泪流在我和她的脸。</w:t>
      </w:r>
    </w:p>
    <w:p>
      <w:r>
        <w:t>那天晚上小月便离开了，几个月后她从上海打电话给我说她已经在那里找到了份文秘工作，一年后我去上海时</w:t>
      </w:r>
    </w:p>
    <w:p>
      <w:r>
        <w:t>她带了个男孩一起接待我，那个男孩高大而帅气，是她公司的工程师，一个刚毕业的硕士研究生。</w:t>
      </w:r>
    </w:p>
    <w:p>
      <w:r>
        <w:t>我现在常常会想起小月来，我想如果我是个上海男人，遇到个她那样美丽可爱的办公室女孩，也许我也会疯狂</w:t>
      </w:r>
    </w:p>
    <w:p>
      <w:r>
        <w:t>的爱上她。</w:t>
      </w:r>
    </w:p>
    <w:p>
      <w:r>
        <w:t>也许你我所爱的身边的一些女孩就是「小月」，只是我们不知道而已。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