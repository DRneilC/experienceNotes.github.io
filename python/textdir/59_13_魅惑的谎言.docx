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魅惑的谎言</w:t>
      </w:r>
    </w:p>
    <w:p>
      <w:r>
        <w:t>.</w:t>
      </w:r>
    </w:p>
    <w:p>
      <w:r>
        <w:t>这段期间，小弟同步进行两部小说，一篇是古装武侠，因出版问题暂时无法发表，另一篇就是魅惑的慌言，皆</w:t>
      </w:r>
    </w:p>
    <w:p>
      <w:r>
        <w:t>因要应付两个故事，这篇小说能否如期每周一回，目前实在无法肯定，还请众兄弟体谅。</w:t>
      </w:r>
    </w:p>
    <w:p>
      <w:r>
        <w:t>夕阳余晖，霞光灼灼，把吐露港映得一片粼粼波光，煞是绚丽迷人。</w:t>
      </w:r>
    </w:p>
    <w:p>
      <w:r>
        <w:t>晓舒雅骑着脚踏车，悠然自得在单车路走着。和风拂面，长长的秀发随风飘摇，在这优美环境衬托下，更显得</w:t>
      </w:r>
    </w:p>
    <w:p>
      <w:r>
        <w:t>她格外娴雅清丽。</w:t>
      </w:r>
    </w:p>
    <w:p>
      <w:r>
        <w:t>「老师好！」一个声音从舒雅身旁响起，见是一个身穿校服的小女孩，踏着单车向她挥挥手。舒雅认得她是初</w:t>
      </w:r>
    </w:p>
    <w:p>
      <w:r>
        <w:t>中一年班的学生，她向小女孩微微一笑，点了点头。</w:t>
      </w:r>
    </w:p>
    <w:p>
      <w:r>
        <w:t>舒雅看着远去的女孩，骤然想起自己小学时期的日子。</w:t>
      </w:r>
    </w:p>
    <w:p>
      <w:r>
        <w:t>已是十多年前的事了，眼前这条柏油铺就的单车径，那时只是一条靠近海边的沙泥小路，亦是当年上学放学必</w:t>
      </w:r>
    </w:p>
    <w:p>
      <w:r>
        <w:t>经的道路。舒雅回想到每天上学的情景，自己和他们二人，都是骑着脚踏车在这小路上奔驰，一边高声笑骂，一边</w:t>
      </w:r>
    </w:p>
    <w:p>
      <w:r>
        <w:t>互相追逐，较劲儿看谁最先抵达校门口。</w:t>
      </w:r>
    </w:p>
    <w:p>
      <w:r>
        <w:t>舒雅虽然小他们两岁，但当年的单车竞赛，她总是胜多输少。此刻想起二人故意相让的情景，也不由露出一个</w:t>
      </w:r>
    </w:p>
    <w:p>
      <w:r>
        <w:t>甜甜的笑容。</w:t>
      </w:r>
    </w:p>
    <w:p>
      <w:r>
        <w:t>自从政府要在这里发展新城市，几年下来，一栋又一栋的高楼，犹如雨后春笋，耸立在这个往日不为外人注意</w:t>
      </w:r>
    </w:p>
    <w:p>
      <w:r>
        <w:t>的小地方。短短的日子里，这里不但盖了高楼大厦，还建了两个高尔夫球场、大型高级住宅社区、场商和电影院等，</w:t>
      </w:r>
    </w:p>
    <w:p>
      <w:r>
        <w:t>变成一个既可度假，又适合居主的好地方。而在几年前，地下铁路亦伸延到这里来，从往日二万多人口，瞬间已变</w:t>
      </w:r>
    </w:p>
    <w:p>
      <w:r>
        <w:t>成二十多万人的卫星城市。这里唯一不变的，就是他们三人仍是亲密无间，至今依然毫无隔阂。不但如此，这两个</w:t>
      </w:r>
    </w:p>
    <w:p>
      <w:r>
        <w:t>昔日跬步不离的男玩伴，当中一人，今天已成为舒雅的男人。</w:t>
      </w:r>
    </w:p>
    <w:p>
      <w:r>
        <w:t>单车径的尽头，是一个名叫泥涌的村子，舒雅的老家就座落在这里。泥涌位于新市镇西北面，居住的人大多都</w:t>
      </w:r>
    </w:p>
    <w:p>
      <w:r>
        <w:t>是原住民。</w:t>
      </w:r>
    </w:p>
    <w:p>
      <w:r>
        <w:t>晓家在泥涌经营一间半露天的西餐馆，几年前父亲因病去世，餐馆交由舒雅的母亲打理。餐馆后面，便是舒雅</w:t>
      </w:r>
    </w:p>
    <w:p>
      <w:r>
        <w:t>的居所，她父亲还在世时，将原本祖上留下来的老旧房子重建，改建成三层高的西班牙式村屋。</w:t>
      </w:r>
    </w:p>
    <w:p>
      <w:r>
        <w:t>今年刚满二十一岁的舒雅，是家中独女，并无兄弟姐妹，母女二人也住不了三层房子，便将楼下作厅子，二楼</w:t>
      </w:r>
    </w:p>
    <w:p>
      <w:r>
        <w:t>是睡房和浴室，多出来的三楼，租予一对年轻夫妇居住。</w:t>
      </w:r>
    </w:p>
    <w:p>
      <w:r>
        <w:t>舒雅自小喜爱钢琴，中七毕业后，再没有升学，开始专修音乐，目前在离家不远的一所中学工作，担任音乐教</w:t>
      </w:r>
    </w:p>
    <w:p>
      <w:r>
        <w:t>师一职，主要教习初中以下的低年级学生。舒雅天生性子温柔，人又漂亮出众，直来甚得学生欢迎。</w:t>
      </w:r>
    </w:p>
    <w:p>
      <w:r>
        <w:t>当初舒雅到学校求职，面试之时，还闹出了一个小笑话。当日接见舒雅的人，除了学校的校长外，还有一位三</w:t>
      </w:r>
    </w:p>
    <w:p>
      <w:r>
        <w:t>十余岁的音乐女教师，二人看见舒雅，都同时呆了一下，面试完毕，那位女教师笑着与她道：「晓小姐，刚才真的</w:t>
      </w:r>
    </w:p>
    <w:p>
      <w:r>
        <w:t>不好意思，我第一眼看见你，还误认你是韩国女星朴敏英，你和她的长相身材实在太相似了，真的很抱歉。」舒雅</w:t>
      </w:r>
    </w:p>
    <w:p>
      <w:r>
        <w:t>却不感到意外，自从朴敏英前几年在韩国亮相后，就常常有人对她这样说。舒雅听后，只是微微笑说：「不用介意，</w:t>
      </w:r>
    </w:p>
    <w:p>
      <w:r>
        <w:t>其实我身边的朋友也曾这样说，但有一件事必须澄清，我却没有动过刀子，更无改头换面。」校长和那女教师听见，</w:t>
      </w:r>
    </w:p>
    <w:p>
      <w:r>
        <w:t>同时点头含笑，彼此都知道韩国女星泰半都是人工美女，朴敏英就是其中一个。</w:t>
      </w:r>
    </w:p>
    <w:p>
      <w:r>
        <w:t>舒雅骑着脚踏车，回到自家餐馆门口，习惯地将脚踏车锁在门旁的铁栏杆上，接着听见母亲的话声从身后响起</w:t>
      </w:r>
    </w:p>
    <w:p>
      <w:r>
        <w:t>：「舒雅，有个叫阿伟的男人接连来了几通电话，你关掉手机吗？」母亲叹了一声，又道：「实在不明白，怎会有</w:t>
      </w:r>
    </w:p>
    <w:p>
      <w:r>
        <w:t>这么多男人找你？」母亲却不明白，漂亮的女孩子自然会多男人追求。</w:t>
      </w:r>
    </w:p>
    <w:p>
      <w:r>
        <w:t>舒雅听见，摇头暗笑：「这些人真无聊，他们究竟要抖缠我到何时？」便回答母亲道：「知道了，我一会回覆</w:t>
      </w:r>
    </w:p>
    <w:p>
      <w:r>
        <w:t>他。」「唉！真不知你打什么主意？现在你和我一起回家，我有说话问你。」全不理会舒雅应答，回头向店里一名</w:t>
      </w:r>
    </w:p>
    <w:p>
      <w:r>
        <w:t>女侍应生道：「阿兰，给我照顾着。」说话一落，迳自往餐馆后的住所走去。</w:t>
      </w:r>
    </w:p>
    <w:p>
      <w:r>
        <w:t>舒雅无奈，只好跟随在后。二人一进入屋子，看见母亲一屁股坐在沙发上，长长叹了一声。舒雅挨着她坐下，</w:t>
      </w:r>
    </w:p>
    <w:p>
      <w:r>
        <w:t>母亲侧过头来盯着她，问道：「你和他们二人怎样？今日你得清清楚楚和我说。我可不想听：『没有什么，我们只</w:t>
      </w:r>
    </w:p>
    <w:p>
      <w:r>
        <w:t>是好朋友而已。』这等无聊透顶的说话。」「妈，你想我怎样说？我和他们确实只是好朋友，还会有什么嘛！」「</w:t>
      </w:r>
    </w:p>
    <w:p>
      <w:r>
        <w:t>你这番说话可以骗外人，却骗不了我。若然只是好朋友，又何须这样诡秘。在我跟前，你和卓文就像没事儿似的，</w:t>
      </w:r>
    </w:p>
    <w:p>
      <w:r>
        <w:t>一旦走到街上，你二人就箍腰搭肩，还道我不知道吗。」舒雅吃了一惊，脸上升起一抹红晕，连忙道：「我……我</w:t>
      </w:r>
    </w:p>
    <w:p>
      <w:r>
        <w:t>们哪有这样！」「你还敢说没有。今天有两名熟客和我说，他们看见你和卓文在一起，还说他搭着你肩头，神情亲</w:t>
      </w:r>
    </w:p>
    <w:p>
      <w:r>
        <w:t>密，就像孖油条似的，粘在一块从商场里走出来。你不可不承认，难道他们会无缘无故冤枉你。」舒雅和他们二人</w:t>
      </w:r>
    </w:p>
    <w:p>
      <w:r>
        <w:t>自小在这里长大，小小的一个地方，认识他们的人着实不少。况且餐馆的客人，都是左邻右舍居多，给人认出来，</w:t>
      </w:r>
    </w:p>
    <w:p>
      <w:r>
        <w:t>其实不算什么稀奇。舒雅听完母亲的说话，不住在心中叫苦。平时她和二人出外，彼此都是规行矩步，不敢有何亲</w:t>
      </w:r>
    </w:p>
    <w:p>
      <w:r>
        <w:t>密举动，就是害怕给熟人看见，多生流言蜚语。没想这次一个失慎，竟然被人看去了。一时之间，她真不知如何辩</w:t>
      </w:r>
    </w:p>
    <w:p>
      <w:r>
        <w:t>解是好。</w:t>
      </w:r>
    </w:p>
    <w:p>
      <w:r>
        <w:t>母亲看见她这个样子，久久不开声回话，又是长叹一声，说道：「你年纪也不小了，要和男人交往，也不是什</w:t>
      </w:r>
    </w:p>
    <w:p>
      <w:r>
        <w:t>么见不得光的事，又何须向我隐瞒，难道我会阻止你们吗？其实卓文这个孩子也不错，我都很喜欢他，只希望你二</w:t>
      </w:r>
    </w:p>
    <w:p>
      <w:r>
        <w:t>人踏踏实实，不要闯出乱子来。现在我再问你一次，你和卓文到底是不是在交往？不要再瞒我！」舒雅一直不想让</w:t>
      </w:r>
    </w:p>
    <w:p>
      <w:r>
        <w:t>母亲知道，并非害怕母亲反对，而是出于她自己本身。其实舒雅仍拿不准一件事，就是自己真正喜欢谁？眼前这两</w:t>
      </w:r>
    </w:p>
    <w:p>
      <w:r>
        <w:t>个男人，在她心中的地位，实说得上难分轩轾，要她取舍放弃其中一人，对舒雅来说，并非容易抉择的事情。</w:t>
      </w:r>
    </w:p>
    <w:p>
      <w:r>
        <w:t>这十多年来，舒雅最清楚不过，知道二人同样深爱着自己，而她对二人同样投下深厚的情意，她又怎忍心去伤</w:t>
      </w:r>
    </w:p>
    <w:p>
      <w:r>
        <w:t>害任何一方！这种三角关系，一直以来就牢牢困扰着她，让她无所适从。</w:t>
      </w:r>
    </w:p>
    <w:p>
      <w:r>
        <w:t>但在一星期前，这个三角关系终于冲开一道缺口。那天晚上，舒雅带着微微的醉意，就在卓文那温柔爱抚的挑</w:t>
      </w:r>
    </w:p>
    <w:p>
      <w:r>
        <w:t>逗下，最终把身子献给了他，正式成为他的女人了。</w:t>
      </w:r>
    </w:p>
    <w:p>
      <w:r>
        <w:t>现在听见母亲连番追问，加上自己确与卓文有了肌肤之亲，让舒雅不得不下定了决心，作出最后的选择，便向</w:t>
      </w:r>
    </w:p>
    <w:p>
      <w:r>
        <w:t>母亲点了点头。</w:t>
      </w:r>
    </w:p>
    <w:p>
      <w:r>
        <w:t>母亲见她点头承认，像似放下一块心头大石，说道：「既然这样，你打后就要多加敛避，不要再和俊贤接近了，</w:t>
      </w:r>
    </w:p>
    <w:p>
      <w:r>
        <w:t>免得让人看见有所误会，知道吗？」「这……这怎可以。」舒雅抬起头来，瞧着母亲道：「妈，你又不是不知道，</w:t>
      </w:r>
    </w:p>
    <w:p>
      <w:r>
        <w:t>俊贤是我十几年的好朋友，又怎可能这样做！况且我……我已很对不起他了。</w:t>
      </w:r>
    </w:p>
    <w:p>
      <w:r>
        <w:t>」「我不是老糊涂，俊贤喜欢你，难道我看不见么？就是因为这样，你就更该多一些避忌，若给外人看见，成</w:t>
      </w:r>
    </w:p>
    <w:p>
      <w:r>
        <w:t>何体统。」舒雅垂下头来，不敢再出声。母亲一话说毕，站起身走向大门，忽然又回过头来，说道：「这样对你和</w:t>
      </w:r>
    </w:p>
    <w:p>
      <w:r>
        <w:t>卓文都有好处，你要紧记我这番说话。」待得母亲离去，舒雅一时显得怊怅若失，悠悠想着心事。</w:t>
      </w:r>
    </w:p>
    <w:p>
      <w:r>
        <w:t>便在此时，电话铃声响起，打破了舒雅的沉思。听筒里传来卓文的声音：「舒雅你没事吗？为什么关了手提电</w:t>
      </w:r>
    </w:p>
    <w:p>
      <w:r>
        <w:t>话？」「没有什么事，下课后忘记打开手机。」「我和俊贤在老地方吃晚饭，你现在出来好吗？」「不去了，我想</w:t>
      </w:r>
    </w:p>
    <w:p>
      <w:r>
        <w:t>早点休息。」「已经两天没看见你了，我今晚再看不见你，势必害出相思病来。」舒雅听着，心头不禁一惊。卓文</w:t>
      </w:r>
    </w:p>
    <w:p>
      <w:r>
        <w:t>往日从不会说这样的亲热话，尤其是在俊贤面前，莫非那天的事，他已经和俊贤说了？舒雅一想到这里，立时脸红</w:t>
      </w:r>
    </w:p>
    <w:p>
      <w:r>
        <w:t>心跳。</w:t>
      </w:r>
    </w:p>
    <w:p>
      <w:r>
        <w:t>卓文见她默不作声，追问道：「舒雅你怎么不出声？快出来吧。」舒雅知道俊贤如果知道这件事，必定会难过</w:t>
      </w:r>
    </w:p>
    <w:p>
      <w:r>
        <w:t>不堪。她一想到俊贤那张悲痛欲绝的脸孔，不由得担心起来，忙道：「好吧，我马上来，一会见。」放下听筒，从</w:t>
      </w:r>
    </w:p>
    <w:p>
      <w:r>
        <w:t>手提包掏出手机，启动了开关，立即走出家门。</w:t>
      </w:r>
    </w:p>
    <w:p>
      <w:r>
        <w:t>所谓老地方，就是本区海澄轩酒店内的中菜厅天澄阁。三人时常光顾这里，一来是位于本区，交通方便，距离</w:t>
      </w:r>
    </w:p>
    <w:p>
      <w:r>
        <w:t>地铁站又不远；还有一个主要原因，就是卓文住在这里。</w:t>
      </w:r>
    </w:p>
    <w:p>
      <w:r>
        <w:t>卓文的父亲是村里的大地主，家境颇为富裕，几年前举家移民到澳洲，只有卓文独个儿留下来，继续在香港就</w:t>
      </w:r>
    </w:p>
    <w:p>
      <w:r>
        <w:t>学，毕业之后，卓文找了一份外资银行的工作，收入倒也不错。父亲移民时，留下一栋房子给卓文居住，因政府在</w:t>
      </w:r>
    </w:p>
    <w:p>
      <w:r>
        <w:t>这里大肆开发，导致附近的地价不住攀升，卓文见有利可图，干脆将居所卖掉，搬进海澄轩。</w:t>
      </w:r>
    </w:p>
    <w:p>
      <w:r>
        <w:t>海澄轩不同其他酒店，房间是两室一厅或三室一厅设计，并附有厨房、浴室，和一般住宅并无分别，酒店主要</w:t>
      </w:r>
    </w:p>
    <w:p>
      <w:r>
        <w:t>以月租计算，很适合一些长期留在香港工作的外地人士入住，再加上服务完善，娱乐设备齐全，还有租金便宜，不</w:t>
      </w:r>
    </w:p>
    <w:p>
      <w:r>
        <w:t>但是外地人，就是本地居民，亦有不少人以酒店为家。</w:t>
      </w:r>
    </w:p>
    <w:p>
      <w:r>
        <w:t>卓文只身留在香港，这类家庭式的酒店服务，对他来说实在是最适合不过。</w:t>
      </w:r>
    </w:p>
    <w:p>
      <w:r>
        <w:t>舒雅走出家门，召了一辆计程车，迳往海澄轩而去。坐在车上，当日和卓文欢好的情景，又再次浮现在舒雅脑</w:t>
      </w:r>
    </w:p>
    <w:p>
      <w:r>
        <w:t>中……记得当日晚上，卓文约自己到天澄阁用晚饭，那日卓文的心情特别好，看见他如此开心，自己亦不自觉地喝</w:t>
      </w:r>
    </w:p>
    <w:p>
      <w:r>
        <w:t>多了。其实我对啤酒从来不感兴趣，又苦又涩，真不明白怎会有那么多人喜欢这调调儿。</w:t>
      </w:r>
    </w:p>
    <w:p>
      <w:r>
        <w:t>两杯下肚，我已开始感到头重脚轻、昏头晕脑。卓文建议我到他的房间休息一会，自己本想婉拒，但脑袋实在</w:t>
      </w:r>
    </w:p>
    <w:p>
      <w:r>
        <w:t>摇晃得厉害，况且我和俊贤经常到他房间聊天，已是兵家常事，就点头答应了。</w:t>
      </w:r>
    </w:p>
    <w:p>
      <w:r>
        <w:t>进入房间后，卓文扶我在床上睡下，斟了一杯热水让我喝了，人又倒回床上，慢慢便睡着了。睡了一会，蒙蒙</w:t>
      </w:r>
    </w:p>
    <w:p>
      <w:r>
        <w:t>胧胧中，隐约感到脸上给人碰了一下，睁开眼睛，竟看见卓文的俊脸就在我眼前，温暖的嘴唇正抵在自己脸上。</w:t>
      </w:r>
    </w:p>
    <w:p>
      <w:r>
        <w:t>我一惊之下，连忙将头别过避开。我们三人平日虽然亲密友好，彼此互生情愫，但言行举止间，从不曾有过越</w:t>
      </w:r>
    </w:p>
    <w:p>
      <w:r>
        <w:t>轨的事情，真没想到，卓文今天竟会偷偷亲吻自己。我茫然地望着眼前的男人，看见卓文一脸愧疚，但一对眼睛依</w:t>
      </w:r>
    </w:p>
    <w:p>
      <w:r>
        <w:t>然盈满着温柔，正怔怔的和自己对望着。</w:t>
      </w:r>
    </w:p>
    <w:p>
      <w:r>
        <w:t>「卓文，你……」我低语一声，见了卓文羞愧惶恐的嘴脸，让我不忍说出半句嗔怪的说话。我知卓文很喜欢自</w:t>
      </w:r>
    </w:p>
    <w:p>
      <w:r>
        <w:t>己，他一时憋不住，做出一些踰越的事来，实是人之常情，何况只是给他亲了一下，并非什么大事情。当时我就这</w:t>
      </w:r>
    </w:p>
    <w:p>
      <w:r>
        <w:t>样为卓文辩解着。</w:t>
      </w:r>
    </w:p>
    <w:p>
      <w:r>
        <w:t>卓文没有移开视线，一直紧盯着我双眼，我清楚地感受到，卓文的目光从温柔中渐渐起了变化，变得异常炽热</w:t>
      </w:r>
    </w:p>
    <w:p>
      <w:r>
        <w:t>灼人。我又惊又羞，心跳开始加速，紧张得竟说不出话来。</w:t>
      </w:r>
    </w:p>
    <w:p>
      <w:r>
        <w:t>我俩就这样对望着，更没有说话。突然，卓文的脸再次缓缓凑近前来，当他那性感温暖的嘴唇触及我时，我登</w:t>
      </w:r>
    </w:p>
    <w:p>
      <w:r>
        <w:t>时惶惶无措，不知如何是好，直到两片朱唇被他封盖住，自己才猛然醒觉，无奈为时已晚。</w:t>
      </w:r>
    </w:p>
    <w:p>
      <w:r>
        <w:t>就在我还没反应过来之际，一个乳房同时落入他手中。一惊之下，我本能地张开嘴巴，轻呼了一声。卓文藉此</w:t>
      </w:r>
    </w:p>
    <w:p>
      <w:r>
        <w:t>良机，一根火热的舌头闯进我口腔，将自己顽抗的呼声全然封闭住。</w:t>
      </w:r>
    </w:p>
    <w:p>
      <w:r>
        <w:t>这是我有生以来第一次接吻，让我莫知所措，况且那根灵动的舌头，不停地在我腔内翻滚撩拨，叫我避无可避。</w:t>
      </w:r>
    </w:p>
    <w:p>
      <w:r>
        <w:t>在他热情的诱导下，还有从乳房传来的阵阵快感，终于让我臣服了，情不自禁地开始配合他，回应他的热吻。</w:t>
      </w:r>
    </w:p>
    <w:p>
      <w:r>
        <w:t>卓文吻得非常炽情狂热，他一面和我亲吻，一面把玩我的乳房，虽然是隔着衣衫，我仍是感到那五根指头的威</w:t>
      </w:r>
    </w:p>
    <w:p>
      <w:r>
        <w:t>力，时而揉捏，时而推挤捻弄，那股美妙舒服的感觉，真是说不出的美好。我个子虽不算高，但身材却非常棒，丰</w:t>
      </w:r>
    </w:p>
    <w:p>
      <w:r>
        <w:t>胸细腰，一直让我感到很自豪。而我的初吻、不曾被男人触摸的乳房，没想今天同时失守了。</w:t>
      </w:r>
    </w:p>
    <w:p>
      <w:r>
        <w:t>强而霸道的爱抚，还有那强烈的男儿气息，在在都刺激着我的中枢神经，让我机乎要昏晕过去。无可否认，卓</w:t>
      </w:r>
    </w:p>
    <w:p>
      <w:r>
        <w:t>文的爱抚让我很陶醉，完完全全堕进那阵美感中，至今我还清楚地感受得到。</w:t>
      </w:r>
    </w:p>
    <w:p>
      <w:r>
        <w:t>一浪又一浪的崭新快感，将我的原始欲望全然挑起来。我的意志慢慢地消失，再提不起任何抗拒的力量，自己</w:t>
      </w:r>
    </w:p>
    <w:p>
      <w:r>
        <w:t>两条优美的胳臂，亦在不知不觉间环上男人的脖子，牢牢的箍住他头颈，生怕他就此弃我而去，抹灭了这种难忘的</w:t>
      </w:r>
    </w:p>
    <w:p>
      <w:r>
        <w:t>感觉。</w:t>
      </w:r>
    </w:p>
    <w:p>
      <w:r>
        <w:t>我的心颤抖着，开始胡思乱想，想到等会儿将要发生的事情，竟然感到有点儿期待，可又有点儿害怕，心情杂</w:t>
      </w:r>
    </w:p>
    <w:p>
      <w:r>
        <w:t>乱而无章。就在我杂七杂八间，卓文突然抽离嘴唇，一手撑起身躯，一手解我衣扣。我猛然警觉，立即清醒过来。</w:t>
      </w:r>
    </w:p>
    <w:p>
      <w:r>
        <w:t>不问而知，他正要进行下一步行动，心中着实害怕，只好颤着声音哀求道：「卓文，我们不要……」「我要。」卓</w:t>
      </w:r>
    </w:p>
    <w:p>
      <w:r>
        <w:t>文摇了摇头，打断我的说话：「我停不下来，给我今晚好好爱你，我要让你享受一生中最长、最美的一夜。」当时</w:t>
      </w:r>
    </w:p>
    <w:p>
      <w:r>
        <w:t>我只有惊恐，一时还无法理解「享受」这两个字，但现在我明白了，原来和喜欢的男人做爱，确是一种莫大的享受。</w:t>
      </w:r>
    </w:p>
    <w:p>
      <w:r>
        <w:t>卓文没理会我的哀求，解开我胸前衬衫的衣钮，接着伸手进入胸围里，将我一只浑圆饱满的乳房包容住，那种</w:t>
      </w:r>
    </w:p>
    <w:p>
      <w:r>
        <w:t>美得叫人发眩的感觉，使我细细呻吟了一下。</w:t>
      </w:r>
    </w:p>
    <w:p>
      <w:r>
        <w:t>在这欲潮的包裹下，我已经完全降服，再无力反抗，更不想反抗，只想仔仔细细品尝每次爱抚和亲吻，任由卓</w:t>
      </w:r>
    </w:p>
    <w:p>
      <w:r>
        <w:t>文予取予求，需索无度地享受我的身体。</w:t>
      </w:r>
    </w:p>
    <w:p>
      <w:r>
        <w:t>强烈的快感犹如排山倒海般，我根本无法抵挡，只能随波逐流，任他摆布。</w:t>
      </w:r>
    </w:p>
    <w:p>
      <w:r>
        <w:t>卓文的舌头，贪婪的指掌，令我浑身充满了色情的欲望。我终于忍不往，口里绽出诱人的呻吟，双手紧紧掐着</w:t>
      </w:r>
    </w:p>
    <w:p>
      <w:r>
        <w:t>他坚实的臂膀，一股深沉的渴望，慢慢在我下腹燃烧，淫水同时漫溢，滋润了正在发热的阴道，这是一股又甜蜜又</w:t>
      </w:r>
    </w:p>
    <w:p>
      <w:r>
        <w:t>折磨人的痛楚。</w:t>
      </w:r>
    </w:p>
    <w:p>
      <w:r>
        <w:t>卓文不住亲吻我颈窝，挑逗我敏感的耳根，还在我耳边说着情话，诉说着他要怎样摆布我，抚弄我，用他粗壮</w:t>
      </w:r>
    </w:p>
    <w:p>
      <w:r>
        <w:t>的阳具进入我身体，要我成为他的女人。以往谈吐有致的卓文，没想到他竟会变了样子，说出如此露骨的说话来。</w:t>
      </w:r>
    </w:p>
    <w:p>
      <w:r>
        <w:t>虽然这样，但我当时听了，却让我的渴望越来越强烈。</w:t>
      </w:r>
    </w:p>
    <w:p>
      <w:r>
        <w:t>终于，我身上的衣服很快就被脱掉，整具完美无瑕的身子，完完全全赤裸在他眼前，让我感到羞怯交加。卓文</w:t>
      </w:r>
    </w:p>
    <w:p>
      <w:r>
        <w:t>盯着我自豪的裸躯，呆望良久，似乎我的身体令他非常震憾。</w:t>
      </w:r>
    </w:p>
    <w:p>
      <w:r>
        <w:t>接着下来，卓文直起身子，脱光自己的衣服，他的粗壮确实让我吃惊，而且出乎意料地吓人。这是我首次看见</w:t>
      </w:r>
    </w:p>
    <w:p>
      <w:r>
        <w:t>男人的阳具，不想竟然是这么粗，又这么长，还硬翘翘的挺得笔直，尤其那颗头儿，浑圆而肥大，极似乌龟的脑袋，</w:t>
      </w:r>
    </w:p>
    <w:p>
      <w:r>
        <w:t>难怪常听人称呼它做龟头。</w:t>
      </w:r>
    </w:p>
    <w:p>
      <w:r>
        <w:t>卓文呆呆邓邓看了我一会，便急巴巴的趴到我身上。赤裸的接触，使我既舒服又感虚弱无助。我清楚地听见他</w:t>
      </w:r>
    </w:p>
    <w:p>
      <w:r>
        <w:t>发出一声满足的轻唤，在我耳畔喃喃说道：「哇唷！舒雅你真的很美，皮肤又滑又嫩，抱着你的感觉真好！」还没</w:t>
      </w:r>
    </w:p>
    <w:p>
      <w:r>
        <w:t>说完，他的大手再次移向乳房，温柔地抚玩着，接着用手肘撑起身体，又再重重的压了下来，险些儿将我压得窒息。</w:t>
      </w:r>
    </w:p>
    <w:p>
      <w:r>
        <w:t>卓文就这样移动一下，已低下头来，整个脑瓜子埋进我的乳沟里，双手分握一对乳房，同时开始亲吻，还不时</w:t>
      </w:r>
    </w:p>
    <w:p>
      <w:r>
        <w:t>舔舐那颗敏感的乳头，直到他张开嘴巴，含住我顶端的娇嫩时，一股难言的快感，立即在我全身迅速扩散，当我才</w:t>
      </w:r>
    </w:p>
    <w:p>
      <w:r>
        <w:t>喘得一口气，他的手已伸到我下身，探触我最隐密的地方，卓文用手指爱抚那核心时，我就像被闪电击中似的，身</w:t>
      </w:r>
    </w:p>
    <w:p>
      <w:r>
        <w:t>子不住地颤抖摇动。</w:t>
      </w:r>
    </w:p>
    <w:p>
      <w:r>
        <w:t>他……他真的想要我的命了！卓文怎可以用手指插进人家那里，还不停的抠掘！在他肆无忌惮的采掘下，阴道</w:t>
      </w:r>
    </w:p>
    <w:p>
      <w:r>
        <w:t>里的空虚感变得越来越强烈，令我感到羞不堪言。就在我舒服得一塌糊涂之际，卓文竟然停了下来，再次趴回我身</w:t>
      </w:r>
    </w:p>
    <w:p>
      <w:r>
        <w:t>上，双手用力抱紧我，在我耳边喘着大气，说道：「给我？成为我的女人。」浓厚的男儿气息打进我耳孔，痒痒的</w:t>
      </w:r>
    </w:p>
    <w:p>
      <w:r>
        <w:t>让我有点聩。</w:t>
      </w:r>
    </w:p>
    <w:p>
      <w:r>
        <w:t>我又惊又羞，不敢去看他，更不敢开声回答他。卓文将我两条大腿往外分，佝偻腹肢，用他烫热的龟头碰撞我</w:t>
      </w:r>
    </w:p>
    <w:p>
      <w:r>
        <w:t>的柔嫩。我的心狂跳不已，也知道即将会发生什么事。卓文胡乱的挤挺，不知他是第一次还是过于紧张，始终不得</w:t>
      </w:r>
    </w:p>
    <w:p>
      <w:r>
        <w:t>其门而入，反而弄得我更加难受，让我更渴望他马上进入我身体。</w:t>
      </w:r>
    </w:p>
    <w:p>
      <w:r>
        <w:t>「卓文……」我双手围上他脖子，轻轻的叫了一声。</w:t>
      </w:r>
    </w:p>
    <w:p>
      <w:r>
        <w:t>「舒雅，你帮一下我，我快要急死了。」他粗嗄的声音又再响起。</w:t>
      </w:r>
    </w:p>
    <w:p>
      <w:r>
        <w:t>我被他坚硬的阴茎不停亲吻着玉门，那种感觉比之热吻更来得炽盛火辣，更让人晕眩。听完他的说话，我像中</w:t>
      </w:r>
    </w:p>
    <w:p>
      <w:r>
        <w:t>了魔咒似的，竟然毫不思索，徐缓伸手到他胯处，当我握住一根又烫又硬的宝贝时，整颗心马上嚭嚭地跳个不停，</w:t>
      </w:r>
    </w:p>
    <w:p>
      <w:r>
        <w:t>几乎要从口腔跳出来。</w:t>
      </w:r>
    </w:p>
    <w:p>
      <w:r>
        <w:t>现在想起来，真想大骂自己一顿。第一次和男人做这种事，自己怎可能如此不要脸，不但用手去摸男人的东西，</w:t>
      </w:r>
    </w:p>
    <w:p>
      <w:r>
        <w:t>还无耻地为他引路。啊！实在太丢人，太过淫荡了。</w:t>
      </w:r>
    </w:p>
    <w:p>
      <w:r>
        <w:t>卓文在我牵引下，他的巨大慢慢撑开我的处女地，一分一寸的徐徐往里面推进。爆满的胀塞感，产生一阵轻微</w:t>
      </w:r>
    </w:p>
    <w:p>
      <w:r>
        <w:t>的疼痛，让我猛地清醒过来：「啊！不……」我睁大眼睛，禁不住摇头呼叫了一声。完了！我的处女屏障终于被冲</w:t>
      </w:r>
    </w:p>
    <w:p>
      <w:r>
        <w:t>破了。</w:t>
      </w:r>
    </w:p>
    <w:p>
      <w:r>
        <w:t>那股微弱的痛楚，直传到脊髓的反射中枢，令我的阴道产生强烈的收缩，一阵接着一阵，把入侵者牢牢包裹住。</w:t>
      </w:r>
    </w:p>
    <w:p>
      <w:r>
        <w:t>「我弄痛你了！」卓文怜惜地盯着我说。</w:t>
      </w:r>
    </w:p>
    <w:p>
      <w:r>
        <w:t>我向他摇了摇头，轻声说道：「没有传说中那么痛。」在妇女杂志里，我知道女人共有三十余种处女膜，或许</w:t>
      </w:r>
    </w:p>
    <w:p>
      <w:r>
        <w:t>我是那种较薄的唇形处女膜罢，这种形状的处女膜，不但平滑纤薄，而且破裂时出血也不多，亦不感到如何疼痛。</w:t>
      </w:r>
    </w:p>
    <w:p>
      <w:r>
        <w:t>那股充实的胀爆感，简直超乎我想像，让我感到又是惊惧，但又感到十分甜美。卓文粗鲁地捧住我的脸，用他</w:t>
      </w:r>
    </w:p>
    <w:p>
      <w:r>
        <w:t>性感的嘴唇堵住我双唇，下身强而有力地抽送。嗯！虽然我仍有点疼痛，但那龟头磨蹭肉壁的感觉确实相当美妙，</w:t>
      </w:r>
    </w:p>
    <w:p>
      <w:r>
        <w:t>我希望他永远不要停下来，继续用这个方式干弄我。</w:t>
      </w:r>
    </w:p>
    <w:p>
      <w:r>
        <w:t>也不知过了多久，我只觉越来越美，淫液也越来越多。不知不觉间，口里开始发出急促而丢人的呻吟，一面晃</w:t>
      </w:r>
    </w:p>
    <w:p>
      <w:r>
        <w:t>动身子，配合着他在我阴道进出。</w:t>
      </w:r>
    </w:p>
    <w:p>
      <w:r>
        <w:t>卓文的动作逐渐加快，似乎不想让我有喘息的机会，他用力亲吻我，手掌贪婪地把玩我乳房，一波接一波的快</w:t>
      </w:r>
    </w:p>
    <w:p>
      <w:r>
        <w:t>感冲击着我，令我浑身燃烧起来。忽然，一阵泄意从我的深处萌生，让我渴望的高潮快将来临了：「啊！卓文……</w:t>
      </w:r>
    </w:p>
    <w:p>
      <w:r>
        <w:t>我……我……」还没说完，终于攀上我人生第一次高峰，直冲上云霄，让我向灿烂的星空奔去。</w:t>
      </w:r>
    </w:p>
    <w:p>
      <w:r>
        <w:t>我感到阴道强烈地收缩，但仍是不停地喷射，喷出我淫荡的精华。无助的我，只能用身体紧紧攫住他，呼喊着</w:t>
      </w:r>
    </w:p>
    <w:p>
      <w:r>
        <w:t>他的名字。卓文终于忍受不住了，温热的种子深深撒在我体内，我不知他射了多少，只知道他不停地射，一下接一</w:t>
      </w:r>
    </w:p>
    <w:p>
      <w:r>
        <w:t>下，烫得我异常舒服。</w:t>
      </w:r>
    </w:p>
    <w:p>
      <w:r>
        <w:t>我们虽然筋疲力竭，却不想就此终结，仍是用尽气力抱紧他。平静了好长的一般时间，我才在陶醉中恢复过来，</w:t>
      </w:r>
    </w:p>
    <w:p>
      <w:r>
        <w:t>发觉卓文正爱抚着我的身体，搓揉着我的乳房，并和我说终于得到我，终于让我成为他的女人，还有很多很多绵绵</w:t>
      </w:r>
    </w:p>
    <w:p>
      <w:r>
        <w:t>情话，最后他说想再要我一次。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