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我今天终于等到张含韵的卫生巾了</w:t>
      </w:r>
    </w:p>
    <w:p>
      <w:r>
        <w:t>.</w:t>
      </w:r>
    </w:p>
    <w:p>
      <w:r>
        <w:t>自从２００４年的超级女生结束以后我就爱上了张含韵，可是我又有什么能力去喜欢一个那么漂亮又那么有名</w:t>
      </w:r>
    </w:p>
    <w:p>
      <w:r>
        <w:t>气的女生呢！</w:t>
      </w:r>
    </w:p>
    <w:p>
      <w:r>
        <w:t>经过将近１年的调查和走访我终于知道了含韵的住址（什么地方我当然不能告诉你们），先前我只是在日夜蹲</w:t>
      </w:r>
    </w:p>
    <w:p>
      <w:r>
        <w:t>在她家楼道口就只是想看看她，可是后来才发现她根本不怎么回家，一个月也就能看到那么一两次，就是上楼一次</w:t>
      </w:r>
    </w:p>
    <w:p>
      <w:r>
        <w:t>下楼一次，我那么郁闷啊！</w:t>
      </w:r>
    </w:p>
    <w:p>
      <w:r>
        <w:t>每天晚上想她想的睡不觉，那滋味只有经历过的人才能体会到啊！！！我多么想有一个天她能躺在我身边，让</w:t>
      </w:r>
    </w:p>
    <w:p>
      <w:r>
        <w:t>我抱着她，闻着她身上的香味，我想这世上再也没有比这更美好的事情了！</w:t>
      </w:r>
    </w:p>
    <w:p>
      <w:r>
        <w:t>为此我整天露宿街头，有一顿没一顿的吃饭，说来命也巧，我被小区里的富婆看到了，就把我领到她家了，这</w:t>
      </w:r>
    </w:p>
    <w:p>
      <w:r>
        <w:t>女的家就在含韵家楼下，我也知道这么做对自己的身体和心理都有很大的伤害，可是这又有什么关系呢，为了含韵，</w:t>
      </w:r>
    </w:p>
    <w:p>
      <w:r>
        <w:t>我值得！</w:t>
      </w:r>
    </w:p>
    <w:p>
      <w:r>
        <w:t>就这样我住了下来，白天我在她家里打扫房间，晚上我就和这富婆「缠绵」，一住就是几个月，当然在这期间</w:t>
      </w:r>
    </w:p>
    <w:p>
      <w:r>
        <w:t>含韵也会过几次家，我也能听到她在地板上走路的声音，我能想象地到她那双充满诱惑力的小脚踩到地板上的样子，</w:t>
      </w:r>
    </w:p>
    <w:p>
      <w:r>
        <w:t>太另人兴奋了！</w:t>
      </w:r>
    </w:p>
    <w:p>
      <w:r>
        <w:t>这次她在家住的时间比较长，也许是学校放假的原因吧，有一天我突然听到卫生间有放水的声音，难道是含韵</w:t>
      </w:r>
    </w:p>
    <w:p>
      <w:r>
        <w:t>正在家里洗澡？？</w:t>
      </w:r>
    </w:p>
    <w:p>
      <w:r>
        <w:t>我想象着…………这时候水流的声音越来越大，缓缓的从我家管道里流到地下，随着勃勃的水声，我的欲望也</w:t>
      </w:r>
    </w:p>
    <w:p>
      <w:r>
        <w:t>在暴涨，我也来到洗手间，用锥子把管道（塑料的）扎里好几个眼，含韵家的水就这样的涌了出来，我迫不及待的</w:t>
      </w:r>
    </w:p>
    <w:p>
      <w:r>
        <w:t>把嘴凑了上去，贪婪的允吸着，吸到嘴里后，发现还是温的，感觉咸咸的，可是再我的心里感觉这比甘露还要甜！</w:t>
      </w:r>
    </w:p>
    <w:p>
      <w:r>
        <w:t>我的欲望已经达到了极点，我想去看看含韵洗完澡楼浑身湿漉漉的样子，我就到了对面楼的天台，拿着我原先</w:t>
      </w:r>
    </w:p>
    <w:p>
      <w:r>
        <w:t>准备好的望远镜，一动不动的盯着她家的客厅，也就是在这同时，我发现楼下来了一辆车停在了下面，含韵从车里</w:t>
      </w:r>
    </w:p>
    <w:p>
      <w:r>
        <w:t>下来，我顿时感到一种前所未有的感觉从胃里往上涌，等含韵进去了楼道，我又拿起望远镜看了一下她家的客厅，</w:t>
      </w:r>
    </w:p>
    <w:p>
      <w:r>
        <w:t>我顿时将胃里的一切全部涌现出来，只见她妈围了一条浴巾慢慢的走了出来……经过这次惨痛的教训以后我开始对</w:t>
      </w:r>
    </w:p>
    <w:p>
      <w:r>
        <w:t>我这种ＸＬ的思想进行调整，我不能再这样下去了，我明白了，喝别人的洗澡水，不管是谁的都是很不健康的！</w:t>
      </w:r>
    </w:p>
    <w:p>
      <w:r>
        <w:t>从那以后我开始注意她家每天早上扔出来垃圾袋！我希望能从里面找到含韵用过的一些私人物品，可是每天翻</w:t>
      </w:r>
    </w:p>
    <w:p>
      <w:r>
        <w:t>来翻去都只是些吃过的剩饭剩菜，别看含韵现在是大明星，可是她家人还都是很节俭的，吃的鱼啊排骨啊什么的都</w:t>
      </w:r>
    </w:p>
    <w:p>
      <w:r>
        <w:t>很干净，可能是因为我爱含韵爱的太厉害了，每次去翻垃圾的时候要是能找到排骨只类的我就把它再放到嘴里唆勒</w:t>
      </w:r>
    </w:p>
    <w:p>
      <w:r>
        <w:t>一遍，我就能感觉的到这是含韵吃过的，里面应该能夹杂她那甘甜的口水！！</w:t>
      </w:r>
    </w:p>
    <w:p>
      <w:r>
        <w:t>后来我从电视上看到，原来含韵最讨厌吃排骨……之后的一个星期，我看到有肉的东西就反胃！！</w:t>
      </w:r>
    </w:p>
    <w:p>
      <w:r>
        <w:t>终于功夫不负有心人，那是天早上我刚醒来，拖着发软颤抖的双腿来到含韵家的门口，我的眼前一亮，那是一</w:t>
      </w:r>
    </w:p>
    <w:p>
      <w:r>
        <w:t>个普通的白色垃圾袋，但是和已往我翻的袋子不同的是里面蓬蓬松松的，一点都不像装着食物的样子，我把那个袋</w:t>
      </w:r>
    </w:p>
    <w:p>
      <w:r>
        <w:t>子拿回了家，怀着无比激动的心情打开袋子，看到里面有许多白色卫生纸，我知道了，我的好运要来了！！</w:t>
      </w:r>
    </w:p>
    <w:p>
      <w:r>
        <w:t>我把那纸一个一个的打开，这一定是含韵家卫生见的垃圾，也就是说，这是含韵方便后擦ＰＰ的纸，我的心情</w:t>
      </w:r>
    </w:p>
    <w:p>
      <w:r>
        <w:t>激动起来，当然有了前两次教训后我开始不那么武断，我把每一张纸都打开摆在地板上，我从上面看下去，就像是</w:t>
      </w:r>
    </w:p>
    <w:p>
      <w:r>
        <w:t>海选一样，我把那种上面沾有又黑又多便便的纸都淘汰了，留下了能有十多张上面微微泛黄，只有一点便便的，我</w:t>
      </w:r>
    </w:p>
    <w:p>
      <w:r>
        <w:t>又知道含韵每次在家里待的时间不是很长，这些也有的不一定全都是，我就又挑出来了几张，我看着纸上只有一细</w:t>
      </w:r>
    </w:p>
    <w:p>
      <w:r>
        <w:t>条的便便，我把鼻子凑上去闻了一下，并不是那么的刺鼻，反而有点清香的味道，就像是水果的感觉一样！</w:t>
      </w:r>
    </w:p>
    <w:p>
      <w:r>
        <w:t>我把那些纸视如珍宝的捧在手里，我想，世上再也没有人比我更加接近韵韵了……我把挑出来的纸放在鼻子前</w:t>
      </w:r>
    </w:p>
    <w:p>
      <w:r>
        <w:t>闻了又闻，本来我是想添一添看看是什么味道，可是我知道，要是添了这么柔软的纸后那这纸也就费了，我绝对不</w:t>
      </w:r>
    </w:p>
    <w:p>
      <w:r>
        <w:t>能这么冲动！</w:t>
      </w:r>
    </w:p>
    <w:p>
      <w:r>
        <w:t>我把含韵的这些纸放好后就去收拾那些其他的垃圾，可是就在我正要把垃圾再重新装到袋子时，我发现那个白</w:t>
      </w:r>
    </w:p>
    <w:p>
      <w:r>
        <w:t>色的塑料袋里面还有一个小的，就像我们平时买咸菜时商贩给我们装的那种，我的心情再次激动起来，我不敢想象</w:t>
      </w:r>
    </w:p>
    <w:p>
      <w:r>
        <w:t>那里面有到底什么，我的心跳开始加速，激动的心情易于颜表，没想到我这么粗心，没想到我还有意外收获！！</w:t>
      </w:r>
    </w:p>
    <w:p>
      <w:r>
        <w:t>我用颤抖的双手将那个袋子拿了出来，感觉很轻，里面软绵绵的，打开袋子，一股有些刺鼻的气味扑面而来，</w:t>
      </w:r>
    </w:p>
    <w:p>
      <w:r>
        <w:t>但就在这同时我又感觉这气味是那么的清新，就如同我又回到了春天的早晨，有一种阳光的味道！！</w:t>
      </w:r>
    </w:p>
    <w:p>
      <w:r>
        <w:t>难道……难道这就是韵韵的内裤？我拿在手里，感觉这是纤维制品，也就我们说的纸内裤，可以肯定，这是女</w:t>
      </w:r>
    </w:p>
    <w:p>
      <w:r>
        <w:t>人用的东西，可这要是他妈的那是多么的恶心啊！！我把它拿在手里，好奇心使我把鼻子又凑了上去，算了，就当</w:t>
      </w:r>
    </w:p>
    <w:p>
      <w:r>
        <w:t>是韵韵的好了，我将内裤慢慢的移向我的鼻子……等等……这是什么？？原来这内裤里面还有东西，我把它翻过来，</w:t>
      </w:r>
    </w:p>
    <w:p>
      <w:r>
        <w:t>看到了一个非常可爱的粉色卫生护垫粘在内裤上面，天那！！！这真的是韵韵的！！！</w:t>
      </w:r>
    </w:p>
    <w:p>
      <w:r>
        <w:t>我太激动了，我将她的内裤用力的贴在脸上，贪婪的深呼吸地闻着这些味道，太美妙了，我飘飘欲仙，感觉我</w:t>
      </w:r>
    </w:p>
    <w:p>
      <w:r>
        <w:t>好象是在飞，在一片广阔天空上翱翔……今天简直是我的幸运日，也许从出生一直到昨天为止我都是倒霉的，可是</w:t>
      </w:r>
    </w:p>
    <w:p>
      <w:r>
        <w:t>今天，我转运了！我对生活充满了信心！</w:t>
      </w:r>
    </w:p>
    <w:p>
      <w:r>
        <w:t>但是我的幸运并没有这样的结束，当我闻累了，我想好好端详一下韵韵的这些「私人物品」，我看着这个小小</w:t>
      </w:r>
    </w:p>
    <w:p>
      <w:r>
        <w:t>的护垫，上面微微泛黄，中间又有一条细细的、浅浅的红色痕迹，太可爱了！！！我要是天天能找到这些多么的好，</w:t>
      </w:r>
    </w:p>
    <w:p>
      <w:r>
        <w:t>我陶醉在了这一片红黄相间的仙境里，这是一片属于我和韵韵的仙境，一片只有我们俩个人的地方！</w:t>
      </w:r>
    </w:p>
    <w:p>
      <w:r>
        <w:t>慢慢地我从陶醉中清醒，我又细细的端详这一方娇小的可爱的内裤，不知过了多久，我突然发现那上面除了有</w:t>
      </w:r>
    </w:p>
    <w:p>
      <w:r>
        <w:t>一片痕迹外还有其他的东西，我把护垫小心翼翼地从内裤上拿下来，这时，我发现护垫和内裤连接的地方好象有什</w:t>
      </w:r>
    </w:p>
    <w:p>
      <w:r>
        <w:t>么东西，我把内裤翻过来，从旁边往里面看过去！</w:t>
      </w:r>
    </w:p>
    <w:p>
      <w:r>
        <w:t>一根小小的，细细的黑毛夹在内裤与护垫之间！！</w:t>
      </w:r>
    </w:p>
    <w:p>
      <w:r>
        <w:t>天那！！！是我眼花了吗？？我没有看错吧！！我简直不敢相信自己的眼睛，这是真的吗？我没有再做梦吧，</w:t>
      </w:r>
    </w:p>
    <w:p>
      <w:r>
        <w:t>我用手揉了揉自己的眼睛！我仔细地看着，想象着它是怎样从含韵的身上脱落的，想象着它待在含韵身体上时的样</w:t>
      </w:r>
    </w:p>
    <w:p>
      <w:r>
        <w:t>子，太可爱了！！</w:t>
      </w:r>
    </w:p>
    <w:p>
      <w:r>
        <w:t>真的，没有亲身体验过的人真的无法了解我现在的心情，我把那根细小的毛拿了下来，放在手里，它的长度只</w:t>
      </w:r>
    </w:p>
    <w:p>
      <w:r>
        <w:t>有我手掌长的１/ ３，细细的但是黝黑发亮，尽管它已经在这个内裤与护垫中度过了很长的一段时间，但这是含韵</w:t>
      </w:r>
    </w:p>
    <w:p>
      <w:r>
        <w:t>身体上的东西！</w:t>
      </w:r>
    </w:p>
    <w:p>
      <w:r>
        <w:t>我闻了一下，让我失望的是并没有什么味道，于是我用手指把它拿了起来，慢慢的放在了嘴里，我用舌头一下</w:t>
      </w:r>
    </w:p>
    <w:p>
      <w:r>
        <w:t>又一下抿着这根曾经和含韵形影不离的毛毛，慢慢地享受上帝在今天早上给我这一巨大的快乐！</w:t>
      </w:r>
    </w:p>
    <w:p>
      <w:r>
        <w:t>我躺在床上，看着身边含韵用过擦ＰＰ的侧纸，再看看手里拿着含韵的内裤以及护垫，我把眼睛闭上，体验着</w:t>
      </w:r>
    </w:p>
    <w:p>
      <w:r>
        <w:t>那跟细毛在我嘴里随着我舌头摆动变化口腔中的位置，这一切真的感觉像是再做梦，可这又切切实实的发生再我的</w:t>
      </w:r>
    </w:p>
    <w:p>
      <w:r>
        <w:t>身上，我能感觉到别人都在羡慕我，都在嫉妒我，因为我是最幸福的人，是离含韵最近的人！！</w:t>
      </w:r>
    </w:p>
    <w:p>
      <w:r>
        <w:t>虽然昨晚被富婆折磨地没怎么睡觉，但是此时，面对这一个小时里发生的一切，我的下体，又出现了一个男人</w:t>
      </w:r>
    </w:p>
    <w:p>
      <w:r>
        <w:t>本能有的反映……我躺在这软绵绵的床垫上，如同躺在含韵的那只小小的护垫，而我此时也正在那中间最柔软最舒</w:t>
      </w:r>
    </w:p>
    <w:p>
      <w:r>
        <w:t>适的地方，护垫上的一条微微凹陷的小沟将我完全包裹在里面，一呼吸就能闻到周围充满性感的含韵的下体的芬芳，</w:t>
      </w:r>
    </w:p>
    <w:p>
      <w:r>
        <w:t>一转头就能看到宛如黄昏的那片暗红的夕阳，幸福，除了幸福我还能说什么呢？！！</w:t>
      </w:r>
    </w:p>
    <w:p>
      <w:r>
        <w:t>含韵，你知道我现在是多么的想见到你，想听到你的声音吗！！</w:t>
      </w:r>
    </w:p>
    <w:p>
      <w:r>
        <w:t>也许是上帝真的眷顾我，我被一股不知名的力量慢慢的牵引到电视机旁，打开电视，换到早间娱乐频道，天那，</w:t>
      </w:r>
    </w:p>
    <w:p>
      <w:r>
        <w:t>含韵正在上海接受采访，是她的新专集，看着她的样子，是那么可爱，声音有那么的甜美！</w:t>
      </w:r>
    </w:p>
    <w:p>
      <w:r>
        <w:t>没想到这么可爱的一个人的内裤和护垫还有那根可爱的小毛毛都在我的身边，也许她爸爸都没有这么亲密的接</w:t>
      </w:r>
    </w:p>
    <w:p>
      <w:r>
        <w:t>触过她，可是我做到了！</w:t>
      </w:r>
    </w:p>
    <w:p>
      <w:r>
        <w:t>看着电视里的含韵，原来这比照片上漂亮多了，尤其是从４２寸的液晶里看到，我没有办法再忍下去了，我将</w:t>
      </w:r>
    </w:p>
    <w:p>
      <w:r>
        <w:t>电视从墙上拿了下来，平放在地板上，我爬在电视上，以一种最近距离的角度去全视含韵，我的反映更加的激烈，</w:t>
      </w:r>
    </w:p>
    <w:p>
      <w:r>
        <w:t>可是我知道，如果就这样出来的话那会把电视弄坏的。</w:t>
      </w:r>
    </w:p>
    <w:p>
      <w:r>
        <w:t>于是我忍着，我继续看着电视里和我如此近距离的含韵，我把嘴凑了上去，慢慢的伸出舌头，用舌尖温柔的触</w:t>
      </w:r>
    </w:p>
    <w:p>
      <w:r>
        <w:t>及韵韵的脸蛋，然后滑向她那柔润的双唇，随着我头部的摆动，扭曲的嘴唇已经将液晶屏弄的五颜六色，虽然没有</w:t>
      </w:r>
    </w:p>
    <w:p>
      <w:r>
        <w:t>和真人接吻拥有那种既刺激有温馨的感觉，但这是含韵，是我心中的女神，即便是这样我也觉得非常的满足！！</w:t>
      </w:r>
    </w:p>
    <w:p>
      <w:r>
        <w:t>此时我的欲望已经达到了最高点，看着屏幕上镜头切换，带着无比满足的我起身拿着含韵内裤正要去洗手间解</w:t>
      </w:r>
    </w:p>
    <w:p>
      <w:r>
        <w:t>决最后欲望的时候，我听到电视里发出了「这是本台记者于昨天现场发回的最新报道……」我将胃里的一切全部迸</w:t>
      </w:r>
    </w:p>
    <w:p>
      <w:r>
        <w:t>发出来，在我翻看这些呕吐物的时候，发现了过去几天吃过的一切以及所有黏液，可是另我失望的是，惟独没有那</w:t>
      </w:r>
    </w:p>
    <w:p>
      <w:r>
        <w:t>根罪恶的黑毛！一晨之间经历的大起大落又有几个人能体会到？！</w:t>
      </w:r>
    </w:p>
    <w:p>
      <w:r>
        <w:t>是命运，可是我不相信命运，这个地方带给了我太多的伤感，含韵给我带来了巨大的伤害，我已经没有勇气继</w:t>
      </w:r>
    </w:p>
    <w:p>
      <w:r>
        <w:t>续地在这里住下去了，这个地方太让我伤心了，我要继续努力，我要努力地找到含韵自己住的地方，一个没有他妈</w:t>
      </w:r>
    </w:p>
    <w:p>
      <w:r>
        <w:t>妈的地方！！</w:t>
      </w:r>
    </w:p>
    <w:p>
      <w:r>
        <w:t>可是我离开了那里我又能去哪呢？没有地方，我没有地方可以去，踏着夕阳的黄昏，我漫无目的地走在大街上！</w:t>
      </w:r>
    </w:p>
    <w:p>
      <w:r>
        <w:t>突然我感觉我身边的人慢慢的多了起来，隐隐约约地听到听到后面有几个小女生在那嘀嘀咕咕的说什么你看啊那不</w:t>
      </w:r>
    </w:p>
    <w:p>
      <w:r>
        <w:t>是李宇春吗，我也下意识的回头看了一下，真的啊，可是就在这时，一群人直奔我就跑过来了，眼看我就要把我撞</w:t>
      </w:r>
    </w:p>
    <w:p>
      <w:r>
        <w:t>倒的时，我就感觉我好像是被什么人一把把我搂住抱了过去，后来就是我和那个人一起跑！</w:t>
      </w:r>
    </w:p>
    <w:p>
      <w:r>
        <w:t>我也不知道为什么要和她一起跑，好不容易把那些小姑娘给甩了以后我才看清楚，天那，原来刚才抱我的竟然</w:t>
      </w:r>
    </w:p>
    <w:p>
      <w:r>
        <w:t>是春春！我太幸运了，没想到居然这样子碰到了大明星，她还很关心的摸摸我的头问，怎么样，没事吧，都是我不</w:t>
      </w:r>
    </w:p>
    <w:p>
      <w:r>
        <w:t>好，看把你吓的！</w:t>
      </w:r>
    </w:p>
    <w:p>
      <w:r>
        <w:t>这个时候我的脸不由自主的就红了，从小到大还没有哪个女孩这么关心我，还这样温柔的抚摩我，同时我感觉</w:t>
      </w:r>
    </w:p>
    <w:p>
      <w:r>
        <w:t>身边好象有人保护了，她说话的语气比含韵还要温柔，感觉她在一起的时候很开心很有安全感，春春完全没有那些</w:t>
      </w:r>
    </w:p>
    <w:p>
      <w:r>
        <w:t>大明星的架子，也许是旁边没有人的关系吧，我和她说，你能不能再抱我一下，一下就行！</w:t>
      </w:r>
    </w:p>
    <w:p>
      <w:r>
        <w:t>没想到她很高兴的就答应了，就在她把我的头揽在胸口的时侯，我感觉到了从来没有的过的快感，好宽实的胸</w:t>
      </w:r>
    </w:p>
    <w:p>
      <w:r>
        <w:t>膛，因为已经是傍晚，夕阳的阳光照着我们，很温暖，我和她说，春春，我好想就这样在你的怀里永远待下去！她</w:t>
      </w:r>
    </w:p>
    <w:p>
      <w:r>
        <w:t>笑笑说，小傻瓜，我们才刚认识你就这样，那以后我对你要加强警惕了！她居然说我们认识了？那就是证明我们已</w:t>
      </w:r>
    </w:p>
    <w:p>
      <w:r>
        <w:t>经是朋友了？</w:t>
      </w:r>
    </w:p>
    <w:p>
      <w:r>
        <w:t>我简直不敢相信自己的耳朵，就在一个小时发生的事情真的是真的吗？春春看了一下表说现在已经很晚了，她</w:t>
      </w:r>
    </w:p>
    <w:p>
      <w:r>
        <w:t>一会还有一个记者招待会，说完扔给我一张小纸条转身就走了，我打开纸条看到里面写着，「这是我的电话，今天</w:t>
      </w:r>
    </w:p>
    <w:p>
      <w:r>
        <w:t>晚上国际酒店ＸＸＸ房间我等你！」（后来我才知道，原来这样的纸条在她的兜里放了好几张，只要看到比较顺眼</w:t>
      </w:r>
    </w:p>
    <w:p>
      <w:r>
        <w:t>的男生就给一张），就这样，我按照上面的联系电话和地址来到了那个酒店，接下来发生的事情可能是我做梦都想</w:t>
      </w:r>
    </w:p>
    <w:p>
      <w:r>
        <w:t>不到的，它成了我永远都忘不了的记忆！已经晚上了，我看着那张小纸条，去还是不去呢？</w:t>
      </w:r>
    </w:p>
    <w:p>
      <w:r>
        <w:t>纸条上那娟秀的小字真的是春春亲笔写的吗？我闻了一下，有淡淡的清香，夹杂着墨汁的香味，好象看到了春</w:t>
      </w:r>
    </w:p>
    <w:p>
      <w:r>
        <w:t>春那充满朝气的脸！</w:t>
      </w:r>
    </w:p>
    <w:p>
      <w:r>
        <w:t>我照着电话上的号码打了过去，接电话的是一个男人，细声细语问我是干什么的，我把事情从头到尾地说了一</w:t>
      </w:r>
    </w:p>
    <w:p>
      <w:r>
        <w:t>下他就说让我按照那个地址过来吧！</w:t>
      </w:r>
    </w:p>
    <w:p>
      <w:r>
        <w:t>来到房间外面我的心跳开始加速了，在这个里面的真的是春春吗，她让我来这里是要干什么呢？我敲门进去了，</w:t>
      </w:r>
    </w:p>
    <w:p>
      <w:r>
        <w:t>看到春春和几个男人在那里聊天，那些人看我来了就都起身去了别的房间，留我自己在这儿，春春让我坐了下来，</w:t>
      </w:r>
    </w:p>
    <w:p>
      <w:r>
        <w:t>问我现在是什么感觉，我说现在我的心情很激动，没想到能看到你这么大的明星，她说这有什么关系，你和我在一</w:t>
      </w:r>
    </w:p>
    <w:p>
      <w:r>
        <w:t>起还能看到更多的明星呢！这时我就想，她和含韵既然都是从那次大赛走出来的那一定也是认识了？那也就是说我</w:t>
      </w:r>
    </w:p>
    <w:p>
      <w:r>
        <w:t>一定也会见到含韵了？</w:t>
      </w:r>
    </w:p>
    <w:p>
      <w:r>
        <w:t>我越想越兴奋，可能是春春看到了我表情，她问我是不是有什么心事，我就把我这几个月去等含韵的事情一五</w:t>
      </w:r>
    </w:p>
    <w:p>
      <w:r>
        <w:t>一十的和她说了，听完她哈哈大笑，说这有什么啊，你只要我把伺候舒服了你想见谁见不到啊！</w:t>
      </w:r>
    </w:p>
    <w:p>
      <w:r>
        <w:t>伺候舒服了？？这是什么意思！！？？她把我当什么人了！可是这有能见到含韵，我矛盾极了！</w:t>
      </w:r>
    </w:p>
    <w:p>
      <w:r>
        <w:t>这个时候我春春从沙发上站了起来，一不小心把旁边的一杯红酒碰翻洒在了她的脚上，我想，我的机会来了，</w:t>
      </w:r>
    </w:p>
    <w:p>
      <w:r>
        <w:t>于是我立刻跑上前，爬在她的脚下使劲地添，我感觉这杯酒好象已经放了很长时间，有点微微的发酸，而且还要带</w:t>
      </w:r>
    </w:p>
    <w:p>
      <w:r>
        <w:t>一点咸味，我把春春的小脚从地上抬起来，抱在胸口，用力的允吸着她的每一个脚趾，伴随着红酒的香味，浓烈的</w:t>
      </w:r>
    </w:p>
    <w:p>
      <w:r>
        <w:t>酒香已经完全掩盖了脚趾上的异味，我把舌头伸向了她的指甲，把里面的灰尘和污垢添的一干二净。</w:t>
      </w:r>
    </w:p>
    <w:p>
      <w:r>
        <w:t>也许是她忙碌的四处奔波她的脚上长了很大的水疱，我轻轻的用舌头添了几下那个泡泡，然后将她的脚小心翼</w:t>
      </w:r>
    </w:p>
    <w:p>
      <w:r>
        <w:t>翼地放到了嘴里，用牙齿上下磨动那个水疱，也许我的动作有点大，春春的嘴里已经开始发出了呻吟，我将动作变</w:t>
      </w:r>
    </w:p>
    <w:p>
      <w:r>
        <w:t>的更轻，我已经感觉她脚上的水疱在慢慢的破裂，一股粘稠液体从被我用牙齿磨开的那个小小的缝隙中慢慢的渗出，</w:t>
      </w:r>
    </w:p>
    <w:p>
      <w:r>
        <w:t>我开始加大力度，像似一只饥渴的动物一样贪婪的吸食着已经快要干枯的水源……过了很长时间，我感觉那个泡泡</w:t>
      </w:r>
    </w:p>
    <w:p>
      <w:r>
        <w:t>已经干瘪了，我将春春的脚从嘴里拿出来，慢慢地放到地上，我爬在地上看着她，她什么也没有说，照直走到了床</w:t>
      </w:r>
    </w:p>
    <w:p>
      <w:r>
        <w:t>前，拿了一个小盒子放到我手里后对我说：「我得脚气好久了，这个药膏也许对你有用」……可能是太晚了，也可</w:t>
      </w:r>
    </w:p>
    <w:p>
      <w:r>
        <w:t>能是春春被我的举动感动了，她和我说今晚你就住在我这里！</w:t>
      </w:r>
    </w:p>
    <w:p>
      <w:r>
        <w:t>这是什么意思？让我住在这里，她真的把我当成那种随便的男人了吗？但是也许我的内心深处却强烈的想留下</w:t>
      </w:r>
    </w:p>
    <w:p>
      <w:r>
        <w:t>来，我并没有走，我坐在沙发上一动不动，她可能是看出来了我的心思，就和我说，今天晚上我又事，不在这里住，</w:t>
      </w:r>
    </w:p>
    <w:p>
      <w:r>
        <w:t>里面是我的房间，你就睡那吧！说完就和她的司机走了！</w:t>
      </w:r>
    </w:p>
    <w:p>
      <w:r>
        <w:t>我打开她的房间门，看到里面还有一个男人躺在上面，像是很累的样子，于是我就走了过去，刚想和他说话他</w:t>
      </w:r>
    </w:p>
    <w:p>
      <w:r>
        <w:t>却起来转身就走了！走了也好，这我一个人在这里也很好，想干什么就干什么，几个月了，终于能有一天睡个好觉</w:t>
      </w:r>
    </w:p>
    <w:p>
      <w:r>
        <w:t>了！</w:t>
      </w:r>
    </w:p>
    <w:p>
      <w:r>
        <w:t>我走到了春春的床前，看发现床头柜子下面的抽屉是打开的，里面有一些袜子，白的、粉的、黑的都有，我把</w:t>
      </w:r>
    </w:p>
    <w:p>
      <w:r>
        <w:t>一只白色的袜子拿了出来，闻了一下，有股香皂的味道，很干净，心里想春春每天就是穿着这些袜子去各个地方参</w:t>
      </w:r>
    </w:p>
    <w:p>
      <w:r>
        <w:t>加演出吗？</w:t>
      </w:r>
    </w:p>
    <w:p>
      <w:r>
        <w:t>我接着往下面翻，发现在最底下的一个抽屉里居然全都放着内裤，毫无疑问的，这些一定是春春的，看着这些</w:t>
      </w:r>
    </w:p>
    <w:p>
      <w:r>
        <w:t>内裤我不禁想起来了早上那条恶心的裤衩，但是这些不一样啊，这些完全是真的，完全是春春的，想起了她的温柔，</w:t>
      </w:r>
    </w:p>
    <w:p>
      <w:r>
        <w:t>她的美丽，我控制不住自己，一头扎进了抽屉的这堆内裤里，太美妙了，这是多么的享受了，被春春这样的一个大</w:t>
      </w:r>
    </w:p>
    <w:p>
      <w:r>
        <w:t>明星的所有内裤包裹着的感觉原来是如此的美妙，虽然没有含韵的那种让我澎湃的感觉，但是我感觉我已经离含韵</w:t>
      </w:r>
    </w:p>
    <w:p>
      <w:r>
        <w:t>更近了一步！</w:t>
      </w:r>
    </w:p>
    <w:p>
      <w:r>
        <w:t>在内裤里面的时间长了，我感觉呼吸有点困难了，于是我抬起头，可是就在我抬头的一瞬间我感觉我好象是看</w:t>
      </w:r>
    </w:p>
    <w:p>
      <w:r>
        <w:t>到了什么，于是我又按照刚才的轨迹重新审视了一下我视野所能及的地方，我看到了，在床底下，就在离我一米远</w:t>
      </w:r>
    </w:p>
    <w:p>
      <w:r>
        <w:t>的床下，赫然的躺着一个被用过的安全套！！！套套？？？我的脑海中闪现了一丝的悲哀……，难道是春春用过的？？</w:t>
      </w:r>
    </w:p>
    <w:p>
      <w:r>
        <w:t>不可能！！一个我心中的女神怎么会做这样的事情？？一定不会的！！</w:t>
      </w:r>
    </w:p>
    <w:p>
      <w:r>
        <w:t>可是我又有什么证据说这不是她用的呢？她说了这是她的房间，刚才我进屋的时候也看到了有男人躺在她的床</w:t>
      </w:r>
    </w:p>
    <w:p>
      <w:r>
        <w:t>上……不过这又有什么呢，这是一个人正常的生理需要，有什么不对呢，春春她也是人，她为什么就不能做这样的</w:t>
      </w:r>
    </w:p>
    <w:p>
      <w:r>
        <w:t>事呢……我在心里给自己解释了好多遍，我感觉我的心情舒畅了好多，于是我把目光移向了那个套套，因为我用手</w:t>
      </w:r>
    </w:p>
    <w:p>
      <w:r>
        <w:t>直接够不到，我拿了一根钢笔慢慢的才将它钩了出来，我拿在手里，发现套套里面还有一股粘粘的液体，外表微微</w:t>
      </w:r>
    </w:p>
    <w:p>
      <w:r>
        <w:t>泛黄，看样子是没用多长时间，于是我把它拿在手里，躺在了床上，借着柔和的灯光，我仔细的端详着这个套套，</w:t>
      </w:r>
    </w:p>
    <w:p>
      <w:r>
        <w:t>想象着它在几个小时前还光荣的进入过我心中的女神的体内……一种莫名的嫉妒感由我内心深处悄然生起，我将套</w:t>
      </w:r>
    </w:p>
    <w:p>
      <w:r>
        <w:t>套的圆口处朝上拿着，因为我害怕那里面恶心的ＪＹ万一淌出来弄我一脸，我闻了一下那个套套，有一点微微的异</w:t>
      </w:r>
    </w:p>
    <w:p>
      <w:r>
        <w:t>味，但更多的是橡胶的味道，我望着这个套套，想象着它曾经浑身蘸满了春春身体里的液体，不知不觉我将手里的</w:t>
      </w:r>
    </w:p>
    <w:p>
      <w:r>
        <w:t>套套放到了嘴边，就在嘴唇碰触到套套头上的圆点的同时我的心中突然产生了一种前所未有的罪恶感，可是我的好</w:t>
      </w:r>
    </w:p>
    <w:p>
      <w:r>
        <w:t>奇心战胜了一切，这可是比去等待含韵的卫生巾来的更加实在！</w:t>
      </w:r>
    </w:p>
    <w:p>
      <w:r>
        <w:t>我将套套慢慢的放到了嘴里，随着我手的上下运动套套在我的嘴里一进一出，我的心灵得到了巨大的满足，我</w:t>
      </w:r>
    </w:p>
    <w:p>
      <w:r>
        <w:t>感觉我在吸食春春的体液，我感觉我已经接触到了春春最隐秘的地方，一种拥有咸味的成分充斥着我整个口腔以及</w:t>
      </w:r>
    </w:p>
    <w:p>
      <w:r>
        <w:t>我舌头上的每一个味觉细胞，慢慢地我借助着这柔和的灯光，嘴里含着套套，怀着极大的满足心理沉沉的睡去……</w:t>
      </w:r>
    </w:p>
    <w:p>
      <w:r>
        <w:t>不知过了多久，我从梦乡中醒来，发现套套里面的ＪＹ已经在我嘴边干涸，变成了一片白色的固体附在我的脸上，</w:t>
      </w:r>
    </w:p>
    <w:p>
      <w:r>
        <w:t>我把套套从嘴里拿出来用纸包好放在了我的衣服兜里，就在我正要开门去洗手间处理脸上这些恶心的ＪＹ的时候，</w:t>
      </w:r>
    </w:p>
    <w:p>
      <w:r>
        <w:t>我发现了外面沙发上坐了两个男人，其中一个是我进屋时躺在床上的那个人，接下来，我听到了我有生以来听过的</w:t>
      </w:r>
    </w:p>
    <w:p>
      <w:r>
        <w:t>最恶心的一段对话……「我们以后不要在宇春那屋弄了好吗？」「我们不在那弄在哪弄？整个屋子就那里有床！」</w:t>
      </w:r>
    </w:p>
    <w:p>
      <w:r>
        <w:t>「那我以后给你用嘴，你不要弄我后门了好吗？」「那有什么关系，我不是带套套了吗！」……上帝？？亏我还在</w:t>
      </w:r>
    </w:p>
    <w:p>
      <w:r>
        <w:t>相信有什么上帝的存在，我以为我的好日子来了，没想到……我想开了，中国人一定相信自己，只要我还有一口气，</w:t>
      </w:r>
    </w:p>
    <w:p>
      <w:r>
        <w:t>我就不相信我不会时来运转，我跑到卫生间吐了好长时间才出来，看了一下表，发现已经是八点多了。</w:t>
      </w:r>
    </w:p>
    <w:p>
      <w:r>
        <w:t>春春已经回来了，她看我的脸色很不好就问我怎么了，我说可能是昨晚太激动了没有睡好，然后她也没有继续</w:t>
      </w:r>
    </w:p>
    <w:p>
      <w:r>
        <w:t>问下去，接着就给我介绍坐在沙发上的那两个人，说这是她的好朋友，别看他们是男的，但是他们两个很恩爱的，</w:t>
      </w:r>
    </w:p>
    <w:p>
      <w:r>
        <w:t>说完我就看到那两个很不自然往一起坐了坐然后又冲我笑笑，我胃里顿时又有一酸水反了上来，用舌头在最里抿了</w:t>
      </w:r>
    </w:p>
    <w:p>
      <w:r>
        <w:t>一下感觉还有咸咸的味道没有散去！</w:t>
      </w:r>
    </w:p>
    <w:p>
      <w:r>
        <w:t>早上我已经没有什么胃口吃饭了，以至于看到餐桌上的稀饭我都忍不住想吐，这时候我听到春春的电话响了，</w:t>
      </w:r>
    </w:p>
    <w:p>
      <w:r>
        <w:t>然后她就去了卫生间，出来后拿了一个小试管递到了我手里，告诉我说把这个给司机，他在大堂电梯口那等你，我</w:t>
      </w:r>
    </w:p>
    <w:p>
      <w:r>
        <w:t>问这是什么，春春只说你给他就是了然后红着脸走开了。</w:t>
      </w:r>
    </w:p>
    <w:p>
      <w:r>
        <w:t>我拿着那个小试管走到了电梯旁，在等电梯的时候我细细地观察了一下这个试管，管身也就只有一指粗，口很</w:t>
      </w:r>
    </w:p>
    <w:p>
      <w:r>
        <w:t>小，外面是用白色的锡纸包裹住的，这是什么呢？我看到试管口用一个小胶皮塞塞住了，好奇心使我将胶皮塞打开</w:t>
      </w:r>
    </w:p>
    <w:p>
      <w:r>
        <w:t>来，然后我又把鼻子凑了上去闻了一下，天那，是尿，真的是尿，我不敢相信，这一定是春春的，可是她为什么要</w:t>
      </w:r>
    </w:p>
    <w:p>
      <w:r>
        <w:t>让我拿这个给司机呢，一定是有什么事情她不好意思去做想让司机待她完成，难不成是她怀孕了然后拿这个去医院</w:t>
      </w:r>
    </w:p>
    <w:p>
      <w:r>
        <w:t>做检查？</w:t>
      </w:r>
    </w:p>
    <w:p>
      <w:r>
        <w:t>千真万确一定是的，要不怎么会让司机去而她自己不去呢！！这个时候电梯来了，我匆忙盖上盖子走了进去，</w:t>
      </w:r>
    </w:p>
    <w:p>
      <w:r>
        <w:t>在电梯里，我拿着这一小试管从春春身体里排泄出来的液体，是的，这回我完全可以可以肯定是从春春体内排出来</w:t>
      </w:r>
    </w:p>
    <w:p>
      <w:r>
        <w:t>的了，因为这是我亲眼看到的！我的心情又开始激动起来，昨夜的一切不愉快全都消除在了手里的这一试管的液体</w:t>
      </w:r>
    </w:p>
    <w:p>
      <w:r>
        <w:t>中，真不知道春春是怎样把这个小便装到这个试管里的，是蹲在马桶上接进去的？？？还是直接把这个小试管插在</w:t>
      </w:r>
    </w:p>
    <w:p>
      <w:r>
        <w:t>那个里面弄进去的？</w:t>
      </w:r>
    </w:p>
    <w:p>
      <w:r>
        <w:t>我不能在想了，因为我已经受不了，我的身体开始颤抖，激动的连试管里的液体都要蹦出来一样。我又将胶皮</w:t>
      </w:r>
    </w:p>
    <w:p>
      <w:r>
        <w:t>塞打开，顿时试管里的味道充斥了整个电梯，这个气味太令人陶醉了，迷人地气味，夹杂着我头脑里的对这美妙液</w:t>
      </w:r>
    </w:p>
    <w:p>
      <w:r>
        <w:t>体的无限幻想，我慢慢将试管抬到嘴边，从小到大我都不知道尿是什么味道……今天我已经不能再控制自己了，我</w:t>
      </w:r>
    </w:p>
    <w:p>
      <w:r>
        <w:t>再为自己欢呼，在我自己雀跃，也在为自己庆幸，没想到第一次品尝小便的滋味的对象居然是我心中的女神，无数</w:t>
      </w:r>
    </w:p>
    <w:p>
      <w:r>
        <w:t>人心中的偶像，我想世上最幸运的人非我莫数了，几分钟千我还在抱怨上帝，没想到几分钟后上帝就派幸运女神来</w:t>
      </w:r>
    </w:p>
    <w:p>
      <w:r>
        <w:t>救助我，而此刻又不能容我多想，万一电梯到了楼下我把这宝贵的液体交给司机那我不就遗憾终生了吗！</w:t>
      </w:r>
    </w:p>
    <w:p>
      <w:r>
        <w:t>我立刻将舌头伸了出来，想添一添这是什么滋味，我不能喝下去，因为这个是要交给司机的，况且喝这个东西</w:t>
      </w:r>
    </w:p>
    <w:p>
      <w:r>
        <w:t>毕竟不是什么好事，我能添一下也就心满意足了，可是老天总不能随人愿，试管的口太小了，我的舌头根本进不去，</w:t>
      </w:r>
    </w:p>
    <w:p>
      <w:r>
        <w:t>闻着迷人的香气而品尝不到诱人的果实，这是一件多么着急的事啊，但是时间不能容我多想，我慢慢地将试管底抬</w:t>
      </w:r>
    </w:p>
    <w:p>
      <w:r>
        <w:t>起，想让这美妙的液体慢慢地滑出来一点到我的嘴里，就在我把试管放到嘴边，头抬起来了一半的时候……只听丁</w:t>
      </w:r>
    </w:p>
    <w:p>
      <w:r>
        <w:t>冬一声，电梯门打开了，就看司机正背着我和别人说话，我一紧张手里一哆嗦一下将整试管的尿全部倒进了嘴里，</w:t>
      </w:r>
    </w:p>
    <w:p>
      <w:r>
        <w:t>但是更糟糕的是我的本能反映又将它咽了下去，还好我的反映快，我将肚子一收，嗓子一用力又把它们重新从胃里</w:t>
      </w:r>
    </w:p>
    <w:p>
      <w:r>
        <w:t>反到了嘴里，这时司机看我出来了，就走过来像我要那个小瓶，我不能说话，因为那小瓶里的东西在我的嘴里，这</w:t>
      </w:r>
    </w:p>
    <w:p>
      <w:r>
        <w:t>可怎么办，于是我下意识的将手捂着肚子直接冲像了卫生间，进去卫生间后我呼地声舒了一口气，这时我才发现我</w:t>
      </w:r>
    </w:p>
    <w:p>
      <w:r>
        <w:t>刚才在跑的时候将它们咽到了胃里！</w:t>
      </w:r>
    </w:p>
    <w:p>
      <w:r>
        <w:t>没有办法，我只有将它们再重新呕出来，可是要放到哪呢，我看到洗手台比较平整，我把手放到嘴里用力的抠</w:t>
      </w:r>
    </w:p>
    <w:p>
      <w:r>
        <w:t>嗓子，还好早上没有吃饭，呕出来的东西全都是液体，虽然气味比较刺鼻，但是一想起来是春春的反而感觉这中辞</w:t>
      </w:r>
    </w:p>
    <w:p>
      <w:r>
        <w:t>鼻的味道特别好闻，接着我又把脸趴在洗手台上将它们吸回到嘴里后吐进了试管，我从洗手间里出来后将试管交给</w:t>
      </w:r>
    </w:p>
    <w:p>
      <w:r>
        <w:t>了司机说了声抱歉有点拉肚后就上楼去了！</w:t>
      </w:r>
    </w:p>
    <w:p>
      <w:r>
        <w:t>回到屋里，看到春春已经躺在床上睡着了，我不忍心吵醒她，就坐在沙发上独自一人依偎在沙发上回味嘴里的</w:t>
      </w:r>
    </w:p>
    <w:p>
      <w:r>
        <w:t>味道，就在我陶醉的时候我看到那两个恶心的人从餐厅吃完饭回来，我就问：「春春怎么了，为什么要拿试管去化</w:t>
      </w:r>
    </w:p>
    <w:p>
      <w:r>
        <w:t>验？」他们其中一个走到我面前，在沙发上坐下来，用非常恶心的，变态的口气和我说：「哦……那试管是她司机</w:t>
      </w:r>
    </w:p>
    <w:p>
      <w:r>
        <w:t>的，他有糖尿病，昨天装完后忘拿走了！」天那！！来到卫生间一顿狂吐后我准备向春春辞行，因为我实在受不了</w:t>
      </w:r>
    </w:p>
    <w:p>
      <w:r>
        <w:t>这个地方了，先是那两个变态，后来又是那个司机，为什么这个世界什么倒霉的事情都会被我摊上，那到我就真的</w:t>
      </w:r>
    </w:p>
    <w:p>
      <w:r>
        <w:t>会如此点背下去吗！我和春春说明要走的意思后她不说话，当我起身要走的时候，她让我多留几天，她说因为我走</w:t>
      </w:r>
    </w:p>
    <w:p>
      <w:r>
        <w:t>了也没有地方去，正好她这几天放假，让我陪她出去外地散散心，我想了一下她说的也是，我走了能去哪呢，于是</w:t>
      </w:r>
    </w:p>
    <w:p>
      <w:r>
        <w:t>就又留了下来！</w:t>
      </w:r>
    </w:p>
    <w:p>
      <w:r>
        <w:t>等到下午的时候春春和我说你想去哪？什么地方没有去过我们去玩两天，我说我也不知道，春春要不我们去三</w:t>
      </w:r>
    </w:p>
    <w:p>
      <w:r>
        <w:t>亚吧，那里的风光还不错，我长这么大也没出过什么远门，于是就答应了，我们收拾行李的时候我问他们两个去不</w:t>
      </w:r>
    </w:p>
    <w:p>
      <w:r>
        <w:t>去，春春不去，就我们俩！真是太好了，我现在看到那两个人就反胃，正好可以摆脱他们！！</w:t>
      </w:r>
    </w:p>
    <w:p>
      <w:r>
        <w:t>春春给总台打电话定了两张第二天飞往海南的机票！</w:t>
      </w:r>
    </w:p>
    <w:p>
      <w:r>
        <w:t>好不容易盼到了第二天，一大早我就把行李收拾好准备出发，到了机场，她的司机说春春坐飞机晕机，你多照</w:t>
      </w:r>
    </w:p>
    <w:p>
      <w:r>
        <w:t>顾一下她，我心想我从小到大都还没有坐过飞机不一定谁照顾谁呢！在机场大厅登记的时候我看到有很多排着队的</w:t>
      </w:r>
    </w:p>
    <w:p>
      <w:r>
        <w:t>空姐从我们身边走过，她们的高跟鞋踩在地上发出的响声是那么的悦耳动听！每一个人小腿上的丝袜被地板上反射</w:t>
      </w:r>
    </w:p>
    <w:p>
      <w:r>
        <w:t>的灯光照的发亮，实在是太漂亮了！</w:t>
      </w:r>
    </w:p>
    <w:p>
      <w:r>
        <w:t>登机的时间到了，上了飞机我才发现，原来我们坐的是商务舱，正好在驾驶室后面，对面就坐的两个空姐，飞</w:t>
      </w:r>
    </w:p>
    <w:p>
      <w:r>
        <w:t>机快要起飞的时候我看到那两个空中小姐小心翼翼地将安全带系好，坐在了我们对面，我能清晰地看到她们肉丝包</w:t>
      </w:r>
    </w:p>
    <w:p>
      <w:r>
        <w:t>裹着的雪白的大腿，我慢慢往上看，因为制服裙很长，从我的角度看不到里面到底是什么样的，我慢慢地将自己的</w:t>
      </w:r>
    </w:p>
    <w:p>
      <w:r>
        <w:t>屁股向座位下面滑，想以一种更低的角度去看……可是因为距离和角度的关系我只能看到大腿的一半，最令我着迷</w:t>
      </w:r>
    </w:p>
    <w:p>
      <w:r>
        <w:t>地令一半被完完全全到包裹在裙子的里面，我想象着她们里面穿的是什么颜色的内裤，想像着她们内裤里面是不是</w:t>
      </w:r>
    </w:p>
    <w:p>
      <w:r>
        <w:t>还有别的什么，想象着也许她们其中一个人来了例假，想象着例假的血已经渗透了那小小的护垫，我的眼睛一动不</w:t>
      </w:r>
    </w:p>
    <w:p>
      <w:r>
        <w:t>动的盯着她们两个的大腿，期盼着能从哪个人的大腿中间能流出来那最另人兴奋的红色的液体，能染红那淡黄色的</w:t>
      </w:r>
    </w:p>
    <w:p>
      <w:r>
        <w:t>丝袜……想着想着，只感觉整个耳朵被嗡嗡的声音所包裹，飞机慢慢地在跑道上移动，然后是越来越来……飞机起</w:t>
      </w:r>
    </w:p>
    <w:p>
      <w:r>
        <w:t>飞时的巨大离心力让我感觉胃里很不舒服，有好几次我都忍不住的马上就吐出来的时候我紧紧的把嘴巴闭上，把它</w:t>
      </w:r>
    </w:p>
    <w:p>
      <w:r>
        <w:t>们憋在嘴里后再努力的咽下去，因为对面坐的是两位那么漂亮的小姐，而且她们也认出来了我身边的就是春春，很</w:t>
      </w:r>
    </w:p>
    <w:p>
      <w:r>
        <w:t>热情地和她说着话……春春看到我的脸色很差，知道我很难受，她转过头来告诉我，要是觉得不舒服就把嘴巴张大，</w:t>
      </w:r>
    </w:p>
    <w:p>
      <w:r>
        <w:t>那样耳膜受的压力会小一点，然后我看着她，就在她为我做示范张开嘴巴说了一声「啊——」的同时，我又听到了</w:t>
      </w:r>
    </w:p>
    <w:p>
      <w:r>
        <w:t>一声「呕——」，春春好象是把她胃里所有的东西都吐在我的身上，一股刺鼻的气味立刻充满了整个机舱……但是</w:t>
      </w:r>
    </w:p>
    <w:p>
      <w:r>
        <w:t>因为是起飞中，我不能起来去洗手间清理，只能坐在座位上等着飞机进入了指定的航道，春春很不好意思的看着我，</w:t>
      </w:r>
    </w:p>
    <w:p>
      <w:r>
        <w:t>说了声对不起，然后我说关系的，但是这个时候我也感觉起飞的作用开始越来越强烈，加上身上胃酸散发出来的气</w:t>
      </w:r>
    </w:p>
    <w:p>
      <w:r>
        <w:t>味，我也终于忍不住爆发了，我呕呕的将早上吃的东西全部吐在了身上，可能是在短时间发生的这一切对面的两位</w:t>
      </w:r>
    </w:p>
    <w:p>
      <w:r>
        <w:t>小姐有点无法忍受，我只觉得眼前顿时一片闪烁，在伴随着连续地对不起声中我感觉有东西从我的额头慢慢地往下</w:t>
      </w:r>
    </w:p>
    <w:p>
      <w:r>
        <w:t>滑。再滑到了嘴边的时候我下意识的伸出舌头添了一下说：「咸的！？」此时坐在刚才喷我一脸酸水小姐旁边的那</w:t>
      </w:r>
    </w:p>
    <w:p>
      <w:r>
        <w:t>为她的同事终于也忍不住了，哇哇的大吐起来，我就听到连续的对不起声至少说了能有５分钟，这个时候我的浑身</w:t>
      </w:r>
    </w:p>
    <w:p>
      <w:r>
        <w:t>上下已经被呕吐物所包围，飞机终于进入预定航道，她们两个马上起身帮我解开安全带，然后要帮我去卫生间洗衣</w:t>
      </w:r>
    </w:p>
    <w:p>
      <w:r>
        <w:t>服，我说不用了然后照直走向洗手间。</w:t>
      </w:r>
    </w:p>
    <w:p>
      <w:r>
        <w:t>关上洗手间的门后，我将衬衫脱下来，看到上面的呕吐物，我发现了我吐的东西都在裤子上，而上衣上的确是</w:t>
      </w:r>
    </w:p>
    <w:p>
      <w:r>
        <w:t>春春的，我看这些已经快被胃酸消化的食物，原来这就是春春胃里的黏液，一个大明星胃里的所有物质都在我的衬</w:t>
      </w:r>
    </w:p>
    <w:p>
      <w:r>
        <w:t>衫上，这是我亲眼看到她亲自吐到我身上的，这决不会在是那些乱七八糟的人的东西了……我又想到刚才对面那个</w:t>
      </w:r>
    </w:p>
    <w:p>
      <w:r>
        <w:t>漂亮的空姐在我脸上留下的这份特殊的礼物，如同看到她下身的感觉，我想象着脸上的黏液并不是从嘴里而是从下</w:t>
      </w:r>
    </w:p>
    <w:p>
      <w:r>
        <w:t>体迸发出来的时候，我闭上眼睛，将上衣用力地盖在脸上，狠狠地呼吸这由此带来的香气，是的，这是香的，这是</w:t>
      </w:r>
    </w:p>
    <w:p>
      <w:r>
        <w:t>一种常人无法理解的气味，我陶醉了……我不忍心将这上面的东西洗掉，这对于我来说是多么的宝贵啊。但是我又</w:t>
      </w:r>
    </w:p>
    <w:p>
      <w:r>
        <w:t>能怎么样呢，我始终要去出去，我不能穿着这样的衣服出去视人，在我即将把衣服扔进洗脸池的那一刹那，我我把</w:t>
      </w:r>
    </w:p>
    <w:p>
      <w:r>
        <w:t>嘴凑了上去，我将上面所有遗留的物质全部吸进了嘴了，咀嚼着，虽然没有任何味道，反而有点发酸，可是，这毕</w:t>
      </w:r>
    </w:p>
    <w:p>
      <w:r>
        <w:t>竟是在春春口腔里蠕动过的东西，上面粘有春春嘴里那宝贵的唾液和胃里的黏液！</w:t>
      </w:r>
    </w:p>
    <w:p>
      <w:r>
        <w:t>我继续将他们在嘴里咀嚼着，因为对于我来说，酒店的山珍海味也就不过如此了……我依依不舍的将嘴里的东</w:t>
      </w:r>
    </w:p>
    <w:p>
      <w:r>
        <w:t>西咽下，回到了座位上，春春很不好意思的看着我，问我没事吧，看她那害羞的表情还真是可爱，我看到对面的两</w:t>
      </w:r>
    </w:p>
    <w:p>
      <w:r>
        <w:t>个小姐已经去换衣服了，原来她们手里提的小箱子里面装的都是换洗的衣服啊，那一定就还有穿过的丝袜，我真想</w:t>
      </w:r>
    </w:p>
    <w:p>
      <w:r>
        <w:t>知道她们把换过的丝袜放到哪了，会不会在我下飞机的时候送给我做为本次乘坐的礼物，我想着她们在服务室里换</w:t>
      </w:r>
    </w:p>
    <w:p>
      <w:r>
        <w:t>衣服的样子，一定是把裙子撩的老高，然后在褪去沾满那呕吐物的肉丝，滑滑的黏液覆盖在性感的大腿上，这是一</w:t>
      </w:r>
    </w:p>
    <w:p>
      <w:r>
        <w:t>副多么美丽的景象啊，要是每一个空姐上飞机时都把丝袜呕吐上胃黏液，那么坐飞机的人一定多！</w:t>
      </w:r>
    </w:p>
    <w:p>
      <w:r>
        <w:t>我看到身边的春春很疲倦的打着瞌睡，看着她粉嫩的小嘴唇，刚才我嘴里的东西就是从这里出来的吗？简直不</w:t>
      </w:r>
    </w:p>
    <w:p>
      <w:r>
        <w:t>敢相信，可是我又不能不相信，我把舌头底下刚才没有舍得咽下去的东西又重新翻了上来，细细的抿着、享受着，</w:t>
      </w:r>
    </w:p>
    <w:p>
      <w:r>
        <w:t>在这么安逸的环境下，我沉沉地睡去！</w:t>
      </w:r>
    </w:p>
    <w:p>
      <w:r>
        <w:t>不知过了多长时间，我对面的那位小姐细声细语地和我说先生三亚凤凰机场马上就要到了，麻烦你把安全带系</w:t>
      </w:r>
    </w:p>
    <w:p>
      <w:r>
        <w:t>好，这时我才发现原来这么快就到地方了，早知道我刚才就不要睡了。看到那两位小姐又重新坐到我面前，腿上依</w:t>
      </w:r>
    </w:p>
    <w:p>
      <w:r>
        <w:t>旧包裹着性感的丝袜，但是看我时的眼神明显带有几分羞涩，她们把双腿并的很紧，可是越是这样我就越兴奋，两</w:t>
      </w:r>
    </w:p>
    <w:p>
      <w:r>
        <w:t>腿之间没有任何缝隙，难不成她们中间还有人是处女，不，一定两个都是，这么漂亮，这么性感的女人现在还是处</w:t>
      </w:r>
    </w:p>
    <w:p>
      <w:r>
        <w:t>女，不光是我，这是任何男人都感到兴奋的事情，我真想从她们两腿之间找一个缝隙钻进去，或者是用力拔开，然</w:t>
      </w:r>
    </w:p>
    <w:p>
      <w:r>
        <w:t>后将整个身体都进入到里面最最神秘的地方，对于我来说，那是仙境，对，一定要进去，撕破那性感的丝袜，进去</w:t>
      </w:r>
    </w:p>
    <w:p>
      <w:r>
        <w:t>……进去……进去……随着耳边又一阵翁鸣，伴随着轻微地震荡，我们平稳的滑行在了三亚机场的跑道上……终于</w:t>
      </w:r>
    </w:p>
    <w:p>
      <w:r>
        <w:t>到了下榻的酒店，春春的公司就是想的周到，早就给她在三亚安排了一个导游兼司机，一个４０多岁的男人，长的</w:t>
      </w:r>
    </w:p>
    <w:p>
      <w:r>
        <w:t>很猥琐，但是人很热情。我想这回终于能到我出头了，只有我和春春来，那么就是说我们一定会住一个房间了，一</w:t>
      </w:r>
    </w:p>
    <w:p>
      <w:r>
        <w:t>个房间有一个床，一个床上有一男一女，天那，我不能往下想了，我看着春春在前面走，看着她的屁股一摆一摆的</w:t>
      </w:r>
    </w:p>
    <w:p>
      <w:r>
        <w:t>晃动，我知道在过几个小时这个物体就会完全的为我晃动……可是等我们走到前台去拿房卡的时候我才知道，原来</w:t>
      </w:r>
    </w:p>
    <w:p>
      <w:r>
        <w:t>订的是一间套房，春春自己一个屋，我和司机一个屋，好心情立刻被这打击冲的烟消云散，但是只要我和春春在一</w:t>
      </w:r>
    </w:p>
    <w:p>
      <w:r>
        <w:t>起一天，那么我就有一天的机会！对！！男人就是应该有这份勇气和信心！司机说你们坐两个小时飞机也挺累的，</w:t>
      </w:r>
    </w:p>
    <w:p>
      <w:r>
        <w:t>先上楼休息一下，等到我把行程安排好再去找你们，可是我哪里闲得住，早就听说三亚的美女多，再说现在是夏天，</w:t>
      </w:r>
    </w:p>
    <w:p>
      <w:r>
        <w:t>我上街去溜达不一定还能看到几个没有带胸罩的女孩，不一定还会有艳遇！</w:t>
      </w:r>
    </w:p>
    <w:p>
      <w:r>
        <w:t>我和春春说你先休息一下我到外面去逛逛，她说行，叫我别太晚回来！呵呵，多可爱的一个小女生啊，不管是</w:t>
      </w:r>
    </w:p>
    <w:p>
      <w:r>
        <w:t>多大的明星，到头来不还是需要男人的保护！我走出酒店时发现门口聚集了几个春春的歌迷在等她出来签名，我不</w:t>
      </w:r>
    </w:p>
    <w:p>
      <w:r>
        <w:t>削地看了她们一眼，感觉她们都在用羡慕的眼光看着我……等到我回来的时候已经是晚上了，看到房间的茶几上多</w:t>
      </w:r>
    </w:p>
    <w:p>
      <w:r>
        <w:t>瓶水，好像是有人来过，这时春春走过来和问我去哪了？刚才含韵来过了！什么？？？含韵来了？？？</w:t>
      </w:r>
    </w:p>
    <w:p>
      <w:r>
        <w:t>天那，我怎么这么点背呢！！我为什么会出去呢，我要是一直在这里不就好了吗！！</w:t>
      </w:r>
    </w:p>
    <w:p>
      <w:r>
        <w:t>老天真是不长眼啊！！春春又告诉我含韵是过来过生日的，估计过几天还能来，她听说我来了就顺便过来看看</w:t>
      </w:r>
    </w:p>
    <w:p>
      <w:r>
        <w:t>我，还说她就一个人来的！春春说完就回房间去了！</w:t>
      </w:r>
    </w:p>
    <w:p>
      <w:r>
        <w:t>我一个人坐在沙发上看着这些矿泉水瓶，一种前所未有的失落感笼罩在了我的身上，含韵来了，在这里喝过水</w:t>
      </w:r>
    </w:p>
    <w:p>
      <w:r>
        <w:t>了，可是我没有看到，我把她错过去了！！我想哭，可是我哭不出来，这一切有能怪谁呢？</w:t>
      </w:r>
    </w:p>
    <w:p>
      <w:r>
        <w:t>我楞在那里，我盯着茶几上这些水瓶，其中一定有一个含韵喝过的，上面一定有她的唇印或者水里一定有她嘴</w:t>
      </w:r>
    </w:p>
    <w:p>
      <w:r>
        <w:t>里的物质！可是经过这么多事情之后我已经不再是以前的我了，我变的成熟了好多，我很冷静的将这些水瓶收拾起</w:t>
      </w:r>
    </w:p>
    <w:p>
      <w:r>
        <w:t>来拿到卫生间扔掉，就在我转身要出去的一瞬间，我发现了卫生间纸篓里好象有什么东西，我没有太在意，可是好</w:t>
      </w:r>
    </w:p>
    <w:p>
      <w:r>
        <w:t>奇心使我弯下腰，我仔细地看了一下，这一看不要紧，一个白色的，中间明显呈红褐色的物体赫然出现我面前！！</w:t>
      </w:r>
    </w:p>
    <w:p>
      <w:r>
        <w:t>是…是卫生巾，这是谁的？这个屋子里只有我和春春还有司机，春春的周期我知道，因为在几天她已经结束了，</w:t>
      </w:r>
    </w:p>
    <w:p>
      <w:r>
        <w:t>再也没有别人了，难道？？难道是……我的心跳开始加快，呼吸也变的急促起来，难道是她？是她来这里时候换下</w:t>
      </w:r>
    </w:p>
    <w:p>
      <w:r>
        <w:t>的，我感觉我的身体每一个我所能控制的地方都开始痉阮，是的，她是一个人来的，没错了，这回不会再有任何人</w:t>
      </w:r>
    </w:p>
    <w:p>
      <w:r>
        <w:t>了，我简直激动的快要流出了眼泪，我将那片卫生巾拿了起来，因为不能允许这么宝贵的东西停留在肮脏的垃圾桶</w:t>
      </w:r>
    </w:p>
    <w:p>
      <w:r>
        <w:t>里，我把它捧在手心里，我太激动了，我想放声大笑，又想嚎啕大哭，多少日子的等待，我又历尽了多少艰辛，可</w:t>
      </w:r>
    </w:p>
    <w:p>
      <w:r>
        <w:t>是今天，我终于成功了！！今天，终于让我等到了，此时此刻，我一生中最辉煌的时刻，我真的想对全世界的人大</w:t>
      </w:r>
    </w:p>
    <w:p>
      <w:r>
        <w:t>喊，我要让全世界的人都知道，含韵，我终于等到你的卫生巾了！</w:t>
      </w:r>
    </w:p>
    <w:p>
      <w:r>
        <w:t>我独自站在洗手间，我将门从里面反锁上，因为我不想任何人来打扰我，这份无与伦比的喜悦我不想和任何人</w:t>
      </w:r>
    </w:p>
    <w:p>
      <w:r>
        <w:t>分享，我将那卫生巾捧在手心里，它在我的手里显得那么的诱人，我感觉整个房间已经被它的光芒所照亮，这个时</w:t>
      </w:r>
    </w:p>
    <w:p>
      <w:r>
        <w:t>候我还要再等什么，那片红褐色的液体均匀地分布在这一小块面积上，如同一副美丽的画卷，我想世界上任何一位</w:t>
      </w:r>
    </w:p>
    <w:p>
      <w:r>
        <w:t>画师都不会做到这一点，可是我的含韵做到了，她和她身体里的神奇液体做到了这一点，整个房间弥漫着卫生巾散</w:t>
      </w:r>
    </w:p>
    <w:p>
      <w:r>
        <w:t>发出来迷人的香气，也许有人会感觉着是刺鼻的味道，也许又有人会感觉这是腐烂的味道，可是他们怎么能领会这</w:t>
      </w:r>
    </w:p>
    <w:p>
      <w:r>
        <w:t>其中的奥妙，我此刻的心情如同一位考古学家在古墓里发现了一块价值连城的玉玺，可是在我看来，这片白色物体</w:t>
      </w:r>
    </w:p>
    <w:p>
      <w:r>
        <w:t>的价值已经远远地超过了世界上的任何一样东西！</w:t>
      </w:r>
    </w:p>
    <w:p>
      <w:r>
        <w:t>我看到卫生巾上的红褐色液体已经完全渗透在了吸水组织里，原来含韵看上去娇小可爱，没想到下面的液体还</w:t>
      </w:r>
    </w:p>
    <w:p>
      <w:r>
        <w:t>蛮火爆，想到这里我不禁的笑出声来，好可爱的小女生，比我想象中要可爱多了！</w:t>
      </w:r>
    </w:p>
    <w:p>
      <w:r>
        <w:t>但是光看着它不能满足我的欲望，这么宝贵的东西一定要利用起来才能更大的发挥它的价值，我闻了一下，好</w:t>
      </w:r>
    </w:p>
    <w:p>
      <w:r>
        <w:t>香，也许是卫生巾本体带的香味，但是我想更多的应该是含韵本身下体的香气，我又摸了一下被血染红的地方，还</w:t>
      </w:r>
    </w:p>
    <w:p>
      <w:r>
        <w:t>是湿的！！</w:t>
      </w:r>
    </w:p>
    <w:p>
      <w:r>
        <w:t>真的还是湿的，我怀着试试看的心情轻轻地捏了一下，没想到居然还能挤出来血，天那，太棒了，于是我把它</w:t>
      </w:r>
    </w:p>
    <w:p>
      <w:r>
        <w:t>抬过头顶，把嘴巴张开，左右手慢慢地旋动这片可爱的长型组织……一滴，两滴，三滴，被我拧出来的液体不断的</w:t>
      </w:r>
    </w:p>
    <w:p>
      <w:r>
        <w:t>掉在我的舌头上，每一滴都是那么的甘甜，我像是一个在沙漠中苦苦寻找水源的流浪者，在终于找到绿洲后贪恋的</w:t>
      </w:r>
    </w:p>
    <w:p>
      <w:r>
        <w:t>享受，每一滴掉落在我口中的液体都有不同的味道，有幸福，有喜悦，我快乐，有悲伤，夹杂了无数的喜怒哀乐，</w:t>
      </w:r>
    </w:p>
    <w:p>
      <w:r>
        <w:t>我用舌头慢慢的抿着，不想放过任何一滴可以开发出来的液体，它们流入到口中，被我的唾液稀释后慢慢滑入体内</w:t>
      </w:r>
    </w:p>
    <w:p>
      <w:r>
        <w:t>……直到这片水源竭尽干涸，我将它慢慢放下，心中充满无比满足的心情，回到屋里，躺在床上，搂着我心爱的宝</w:t>
      </w:r>
    </w:p>
    <w:p>
      <w:r>
        <w:t>贝，伴随着对含韵地无限遐想怀着无比激动的心情一点点进入梦乡……当我从睡梦中醒来的时候已经是早上八点多</w:t>
      </w:r>
    </w:p>
    <w:p>
      <w:r>
        <w:t>了，我看见这片卫生巾已经粘在了我的胸前，静静地贴在上面，好象一个需要人关怀的小女孩，好乖，我轻轻地抚</w:t>
      </w:r>
    </w:p>
    <w:p>
      <w:r>
        <w:t>摩了一下，由衷地产生了一丝爱意！</w:t>
      </w:r>
    </w:p>
    <w:p>
      <w:r>
        <w:t>我走出房间看到桌子上有春春留下的字条，告诉我醒来之后给她电话，我将纸条放在了一边开始去洗簌，可是</w:t>
      </w:r>
    </w:p>
    <w:p>
      <w:r>
        <w:t>不知怎么肚子很不舒服，也许是昨天吃了什么不该吃的东西，我坐在便池上放了几个屁后就开始排泄，等我解决完</w:t>
      </w:r>
    </w:p>
    <w:p>
      <w:r>
        <w:t>起身，回头看这些排泄物的时候，我发现我拉出来的都是稀状的液体，而且并不是我们通常看到的黄色，我把头低</w:t>
      </w:r>
    </w:p>
    <w:p>
      <w:r>
        <w:t>下去，细细地看了下去，它们上面明显覆盖了一层红褐色的薄膜，难道这就是昨天从含韵卫生巾里挖掘出来的液体。</w:t>
      </w:r>
    </w:p>
    <w:p>
      <w:r>
        <w:t>但是就被我这样解决掉我真的是很不忍心，我顺手拿了一个牙刷，趴在便池上，慢慢地将它们上面的薄膜一点</w:t>
      </w:r>
    </w:p>
    <w:p>
      <w:r>
        <w:t>点的刮下来，我看着被我分离开来的薄膜，闻了一下，有点微微的臭味，但是一想到这是从含韵身体里出来的液体</w:t>
      </w:r>
    </w:p>
    <w:p>
      <w:r>
        <w:t>所转换成的薄膜，这一点味道就不算什么了，我把牙膏挤在了被薄膜覆盖的牙刷上，喝了一口水之后开始刷牙，我</w:t>
      </w:r>
    </w:p>
    <w:p>
      <w:r>
        <w:t>感觉此时我和含韵是这么接近，随着我手里牙刷的摆动，我感觉我的牙齿，我的舌尖已经接触到了含韵最隐秘的地</w:t>
      </w:r>
    </w:p>
    <w:p>
      <w:r>
        <w:t>方，每想到刷牙也会产生这么大的乐趣，我感觉我的人生开始有了价值，我的生命已经有了目标，刷完牙，我将簌</w:t>
      </w:r>
    </w:p>
    <w:p>
      <w:r>
        <w:t>口水一滴不剩的喝了下去，因为这么有意义的东西是不能浪费的！准备好了一切，正要给春春打电话的时候，我好</w:t>
      </w:r>
    </w:p>
    <w:p>
      <w:r>
        <w:t>象感觉想起来了什么！对！</w:t>
      </w:r>
    </w:p>
    <w:p>
      <w:r>
        <w:t>我不能把含韵的卫生巾放在酒店，这里太不安全了，这么贵重的东西应该随身携带的才对，可是放到哪里呢？？</w:t>
      </w:r>
    </w:p>
    <w:p>
      <w:r>
        <w:t>渐渐地，我的脑海里显现出了一个猥琐的念头，于是我将裤子脱了下来，打开内裤，慢慢地将那片卫生巾放在了内</w:t>
      </w:r>
    </w:p>
    <w:p>
      <w:r>
        <w:t>裤里，垫在了我的两腿之间，当我提上裤子的一刹那，我感觉到了一种前所未有的舒适感，整个身体像是过电般一</w:t>
      </w:r>
    </w:p>
    <w:p>
      <w:r>
        <w:t>阵发麻，我的腿已经软到走不了路，这个感觉太美妙了，我想象着就在昨天，这一小块纸还停留在含韵的内裤上，</w:t>
      </w:r>
    </w:p>
    <w:p>
      <w:r>
        <w:t>可是今天，它却出现在了我的大腿之间，这是多么另人兴奋的事啊！</w:t>
      </w:r>
    </w:p>
    <w:p>
      <w:r>
        <w:t>我艰难的走向电话，拨通了春春的电话，她问我怎么才起来，今天含韵在饭店举行生日宴会！！！什么？？含</w:t>
      </w:r>
    </w:p>
    <w:p>
      <w:r>
        <w:t>韵在饭店举行生日宴会？？天那我怎么没有早点知道这个消息，我急匆匆地问了地址后就赶到会场，可是等我去的</w:t>
      </w:r>
    </w:p>
    <w:p>
      <w:r>
        <w:t>时候宴会已经结束了，只有服务员在收拾碗筷……我没有赶上，我又一次和含韵失之交臂，为什么受伤的总是我，</w:t>
      </w:r>
    </w:p>
    <w:p>
      <w:r>
        <w:t>听着服务员在讨论含韵多么的漂亮多么的性感时我真的想去死，因为就这么的近距离我都没有看都她的真人，但是</w:t>
      </w:r>
    </w:p>
    <w:p>
      <w:r>
        <w:t>我不气馁，这算什么，只要我活着，总是会有机会的，这时我发现了那些服务员在看我，哼哼，他们怎么会知道你</w:t>
      </w:r>
    </w:p>
    <w:p>
      <w:r>
        <w:t>们刚才看到的那个性感漂亮的女神是与我多么的接近，你们怎么会知道她的卫生巾就在我的跨下，想到这里，我又</w:t>
      </w:r>
    </w:p>
    <w:p>
      <w:r>
        <w:t>看了一下那些人的眼神，呆滞的目光中仍然能看出嫉妒在无限的流淌，我挺起腰板，大步地走了出去，我真想在他</w:t>
      </w:r>
    </w:p>
    <w:p>
      <w:r>
        <w:t>们面前脱下裤子后告诉他们，含韵的卫生巾现在就在我这里，让他们好好的羡慕一番，但是我不能那么做，因为我</w:t>
      </w:r>
    </w:p>
    <w:p>
      <w:r>
        <w:t>不是一个X L 的男人！</w:t>
      </w:r>
    </w:p>
    <w:p>
      <w:r>
        <w:t>回到了酒店，我感觉发现我有点疲倦，困意越来越浓，我来到卫生间，将内裤上的卫生巾依依不舍的拿了下来，</w:t>
      </w:r>
    </w:p>
    <w:p>
      <w:r>
        <w:t>小心翼翼的揣到了兜里，因为我准备一会继续抱着它睡觉，抱着它就如同抱着含韵一样舒服，睡起觉来感觉也特别</w:t>
      </w:r>
    </w:p>
    <w:p>
      <w:r>
        <w:t>的安逸…当我打开卫生间的门正要去享受睡眠带给我的快乐时，我看到司机急匆匆向洗手间跑来，手里还拿一袋没</w:t>
      </w:r>
    </w:p>
    <w:p>
      <w:r>
        <w:t>有用过的女性护垫，一股凉风从我后背一直钻到脚心，我诧异地看着司机，看了看他手里的东西，又看了他，也许</w:t>
      </w:r>
    </w:p>
    <w:p>
      <w:r>
        <w:t>他看出来了我吃惊的表情，脸突然红了起来，然后拍拍我的肩，语重心长地说：「月比老弟，大哥我得痔疮好多年</w:t>
      </w:r>
    </w:p>
    <w:p>
      <w:r>
        <w:t>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