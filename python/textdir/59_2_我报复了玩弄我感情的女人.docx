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我报复了玩弄我感情的女人</w:t>
      </w:r>
    </w:p>
    <w:p>
      <w:r>
        <w:t>.</w:t>
      </w:r>
    </w:p>
    <w:p>
      <w:r>
        <w:t>2010年的元旦过后，寒冷很漫长！刚和女朋友分手了，平时还觉得对方是个累赘，可是失去了正常的性生活，</w:t>
      </w:r>
    </w:p>
    <w:p>
      <w:r>
        <w:t>人也变得没有滋味了，也不知道在一起的时候是想着她的心还是肉体！</w:t>
      </w:r>
    </w:p>
    <w:p>
      <w:r>
        <w:t>每天在公司也是百无聊赖，公司做医疗器械的，就那么一点点的业务，也要那么多人来干，还好公司也不亏待</w:t>
      </w:r>
    </w:p>
    <w:p>
      <w:r>
        <w:t>我，钱也给的不少，现在这种公司利润都很大的，闲着就闲着呗，但是来了活儿就够活半年的。饱暖思淫欲，我是</w:t>
      </w:r>
    </w:p>
    <w:p>
      <w:r>
        <w:t>更思淫欲。也出去推过几次油，也出去打过几次炮，但是觉得精神还是tm空虚，总是心烦意乱的。</w:t>
      </w:r>
    </w:p>
    <w:p>
      <w:r>
        <w:t>公司里面有个和我业务关系很紧密的同事叫楚靖，她来的那天我就看上了，那小身子，那腰，那脸蛋儿，那皮</w:t>
      </w:r>
    </w:p>
    <w:p>
      <w:r>
        <w:t>肤，没说的。凭我一副道貌岸然，正人君子的样子，又有业务上的关系，很快我们就聊得很投机。楚靖人很聪明，</w:t>
      </w:r>
    </w:p>
    <w:p>
      <w:r>
        <w:t>而且很有才华，对什么事情都是阴不阴，阳不阳的，但是就是这股子劲头，还真吸引人。再说说楚靖的样子，大家</w:t>
      </w:r>
    </w:p>
    <w:p>
      <w:r>
        <w:t>别嫌烦。身高得有一米６８，眼睛很大，像日本卡通片里面那种大眼睛，尖脸儿，脖子很长，腿也很长，腰细细的。</w:t>
      </w:r>
    </w:p>
    <w:p>
      <w:r>
        <w:t>有次她给我手写了个通知贴在我的电脑屏幕上，字迹标准得可以上字帖。</w:t>
      </w:r>
    </w:p>
    <w:p>
      <w:r>
        <w:t>有一天我加班很晚了，一看她那边事情也没有完，我就假装拖延时间等她。其实是打算和她一起吃饭。还真不</w:t>
      </w:r>
    </w:p>
    <w:p>
      <w:r>
        <w:t>错，人家挺赏脸的答应了。那天去的是金湖茶餐厅，香港人挺会享受的，呵呵。给她要了一碗鲜虾云吞面，自己来</w:t>
      </w:r>
    </w:p>
    <w:p>
      <w:r>
        <w:t>个河粉，边吃边谈。原来她自己一个人在北京住，父母都在广州，隔三差五来北京看她，随着慢慢沟通，平时看似</w:t>
      </w:r>
    </w:p>
    <w:p>
      <w:r>
        <w:t>神秘的她，在我的眼中变得越来越清晰。那次吃完饭出来我就特别想抱她，那样子挺诱惑的。那天开始决定泡她。</w:t>
      </w:r>
    </w:p>
    <w:p>
      <w:r>
        <w:t>后来几次来回，多次短信的沟通，有时候我都送她到她家楼下。我觉得她对我有意思了，因为有一次短信里面</w:t>
      </w:r>
    </w:p>
    <w:p>
      <w:r>
        <w:t>她告诉我，有一个我这样的朋友觉得生活很充实。而且她说自己在北京单身一人，肯定是名花无主啊！心想可以结</w:t>
      </w:r>
    </w:p>
    <w:p>
      <w:r>
        <w:t>束单身生活了，哥哥我也是泡妞无数，从没有失手过啊！只要到了情人节突破一下，呵呵，不禁暗中得意！</w:t>
      </w:r>
    </w:p>
    <w:p>
      <w:r>
        <w:t>２月１４号，我买了一大把花，来到她家楼下，打了电话，说你下来吧跟你说个事儿。她探了探头就下来了，</w:t>
      </w:r>
    </w:p>
    <w:p>
      <w:r>
        <w:t>看我手里花就愣住了说：「出了什么事儿」。我说我想让你做我女朋友。她静静看我半天说：「真对不起，你没有</w:t>
      </w:r>
    </w:p>
    <w:p>
      <w:r>
        <w:t>问过我，我也没有告诉你，我有男朋友，他在上海，每周来看我一次！而且，一会儿飞机就到北京了。我靠，当时</w:t>
      </w:r>
    </w:p>
    <w:p>
      <w:r>
        <w:t>我是五雷轰顶，万念俱灰啊！花了这么多钱，每天请她吃饭，居然耍佬子…。钱还是次要，这不是玩弄我的感情吗？</w:t>
      </w:r>
    </w:p>
    <w:p>
      <w:r>
        <w:t>还tm老给我错觉。不过脸上我可没有丝毫露出来，不然白活２０多年了。我淡淡的说，哎呀，误会了不是，没关系，</w:t>
      </w:r>
    </w:p>
    <w:p>
      <w:r>
        <w:t>大家还是好朋友嘛，什么都没有改变哦。看我这样，楚靖也觉得挺难为情的，看她那样子，一脸无辜的真想上去就</w:t>
      </w:r>
    </w:p>
    <w:p>
      <w:r>
        <w:t>给她干了。md怎么让人家占先了？不过想想也是，这么个漂亮大姑娘没有男人怎么可能？怪我看走眼了。</w:t>
      </w:r>
    </w:p>
    <w:p>
      <w:r>
        <w:t>后来我就和她维持着朋友的关系，大丈夫能屈能伸，不着急。一次偶然的机会，从bbs 上看到一种迷药，于是</w:t>
      </w:r>
    </w:p>
    <w:p>
      <w:r>
        <w:t>就去订了一小瓶，从那天开始，就经常带在身上了。转眼到了４月份，公司这几天挺忙的，这一天我忙完手里的事</w:t>
      </w:r>
    </w:p>
    <w:p>
      <w:r>
        <w:t>情，抬头一看，楚靖也忙完了。赶紧打个电话，问她晚上是否有空，还行，居然有空。赏脸吃饭？回答：行！喜上</w:t>
      </w:r>
    </w:p>
    <w:p>
      <w:r>
        <w:t>眉梢，哈哈！有戏啊！一起约在了电梯间，楚靖今天穿了白色衬衫，紫色外套，深色长裤，更显得她眉清目秀，皮</w:t>
      </w:r>
    </w:p>
    <w:p>
      <w:r>
        <w:t>肤白皙。让我咽了一口口水，唉，可惜不是咱的。</w:t>
      </w:r>
    </w:p>
    <w:p>
      <w:r>
        <w:t>我们去的还是金湖茶餐厅，离她家比较近。当waiter上了免费茶的时候，上帝保佑，楚靖去了洗手间。我突然</w:t>
      </w:r>
    </w:p>
    <w:p>
      <w:r>
        <w:t>想，难道这不是机会吗？？迅速打开皮包，拿出那瓶药水，居然忘了开封，赶紧用钥匙划开，到了一定量到她的杯</w:t>
      </w:r>
    </w:p>
    <w:p>
      <w:r>
        <w:t>子里面，刚刚收起来，楚靖就回来了！太危险了，我紧张死了，她看到我脸色不好，还很关心的问我是否有事。我</w:t>
      </w:r>
    </w:p>
    <w:p>
      <w:r>
        <w:t>赶紧回答没事没事，就是饿的。吃完了饭，那杯茶楚靖也喝得差不多了，我们出了餐厅，我提议送她回家，她也没</w:t>
      </w:r>
    </w:p>
    <w:p>
      <w:r>
        <w:t>有反对，然后我发现她面色潮红，脚步有点不稳，假装问她怎么了？她说有点头晕，我说那就赶紧回家吧。打了车</w:t>
      </w:r>
    </w:p>
    <w:p>
      <w:r>
        <w:t>往她家驶去。</w:t>
      </w:r>
    </w:p>
    <w:p>
      <w:r>
        <w:t>到了她家，我扶着她下了车，她低低的说头疼，我说我扶你上楼吧，她说好。她家在二楼，到了楼门口她全身</w:t>
      </w:r>
    </w:p>
    <w:p>
      <w:r>
        <w:t>的重量已经在我身上了，我打开她的手包，掂了掂，嗯，钥匙在夹缝里面，一看锁的样式和我家一样，真是轻车熟</w:t>
      </w:r>
    </w:p>
    <w:p>
      <w:r>
        <w:t>路就打开了她的家门。把她扶了进去，把门锁好，上了保险，呵呵，谁来都不开。这是一个两居室，飘着清香的肯</w:t>
      </w:r>
    </w:p>
    <w:p>
      <w:r>
        <w:t>定就是她的卧室咯。扶她进了屋把她放在了床上，看她桌上放着个笔记本电脑，还放着她男朋友的照片，那男的相</w:t>
      </w:r>
    </w:p>
    <w:p>
      <w:r>
        <w:t>貌猥琐，真不怎么样，不知道楚靖什么眼光，比我差远了。我计算了一下，药力刚刚开始，那我就要在２个小时内</w:t>
      </w:r>
    </w:p>
    <w:p>
      <w:r>
        <w:t>解决她。</w:t>
      </w:r>
    </w:p>
    <w:p>
      <w:r>
        <w:t>此时的楚靖已经昏昏欲睡，几乎没有任何意识躺在床上，看着这张熟悉的脸，我心里不知什么滋味。她的头发</w:t>
      </w:r>
    </w:p>
    <w:p>
      <w:r>
        <w:t>上透出阵阵香气，可能是出汗了，衣服上也渗出香水的气味。我脱了她的鞋子，袜子。看着一双白白的脚丫。闻了</w:t>
      </w:r>
    </w:p>
    <w:p>
      <w:r>
        <w:t>闻，淡淡的皮革的味道。外套上床前已经脱了，我颤抖着双手解开她的衬衫扣子，露出了她的淡蓝色内衣，我缓缓</w:t>
      </w:r>
    </w:p>
    <w:p>
      <w:r>
        <w:t>的翻转她的身体，把袖子从这个胳膊脱下，然后再翻脱下那个胳膊，中间的过程中把胸罩的扣子解开了，然后把身</w:t>
      </w:r>
    </w:p>
    <w:p>
      <w:r>
        <w:t>体翻过来！</w:t>
      </w:r>
    </w:p>
    <w:p>
      <w:r>
        <w:t>楚靖的身体半裸在我的面前，发育的很好的胸部，不大，但是很坚挺，乳头圆圆的，乳晕微微隆起。把她的胳</w:t>
      </w:r>
    </w:p>
    <w:p>
      <w:r>
        <w:t>膊抬起来过头，露出她的腋下，腋毛参差的呈现出来，真是无法想象，那个平日矜持淡漠的冷美人，现在就这样在</w:t>
      </w:r>
    </w:p>
    <w:p>
      <w:r>
        <w:t>我面前了。解开她的裤带，抬起她的腰，把裤子褪了下来，露出她的淡蓝色内裤。她好白啊！大腿的皮肤细腻极了。</w:t>
      </w:r>
    </w:p>
    <w:p>
      <w:r>
        <w:t>腿型很好，笔直笔直的。我迅速脱光了自己，拿出准备好的安全套，放在一旁。我轻轻吻着她的乳头，慢慢他们站</w:t>
      </w:r>
    </w:p>
    <w:p>
      <w:r>
        <w:t>立起来了，味道好香，我舔着她的腋窝，那里有着另外好闻的味道，女人的气息啊！我几乎吻遍了她的上半身，我</w:t>
      </w:r>
    </w:p>
    <w:p>
      <w:r>
        <w:t>慢慢的脱下了她的内裤，她似乎呻吟了一下，吓了我一跳。浓密的阴毛露出来了，我心爱女人的阴毛，这个女人玩</w:t>
      </w:r>
    </w:p>
    <w:p>
      <w:r>
        <w:t>弄了我，但是现在我的手抚摸着她的阴毛。我的手指忍不住向里面摸去，我把她的大腿分开，她的阴部完全的暴露</w:t>
      </w:r>
    </w:p>
    <w:p>
      <w:r>
        <w:t>在我的眼前，粉红的阴唇紧紧闭合着，我伸出舌头开始疯狂的舔着，３个小时前她去过洗手间，阴部还有淡淡的臊</w:t>
      </w:r>
    </w:p>
    <w:p>
      <w:r>
        <w:t>味儿，不过反而更让我觉得刺激。用手捏着她的大阴唇，发泄着。不知是我的唾液还是她的淫液，总之，她的阴道</w:t>
      </w:r>
    </w:p>
    <w:p>
      <w:r>
        <w:t>口张开了，湿润了。我戴上套套，全身趴在楚靖身上，享受她的百嫩肉体带给我的刺激。我的手慢慢进入她的阴道，</w:t>
      </w:r>
    </w:p>
    <w:p>
      <w:r>
        <w:t>向上勾着，抚摸到她内里的褶皱，还有那个圆圆的G 点，爱液已经很充分，小弟弟早就迫不及待，我慢慢进入了她</w:t>
      </w:r>
    </w:p>
    <w:p>
      <w:r>
        <w:t>的身体，她本能的发出了呻吟，我咬着她的乳头，我的手甚至伸进了她的屁眼。太爽了……我按着她的肩膀，狂插</w:t>
      </w:r>
    </w:p>
    <w:p>
      <w:r>
        <w:t>了几百下，同时拿出我的手机，疯狂拍了很多张，然后，我高速的抽插着她，我的手沾满爱液，也抽插着她的屁眼</w:t>
      </w:r>
    </w:p>
    <w:p>
      <w:r>
        <w:t>儿。她的乳房上下翻滚着，嘴里发出不明所以的声音，估计也是爽了。我射了……</w:t>
      </w:r>
    </w:p>
    <w:p>
      <w:r>
        <w:t>闻着从她屁眼里拿出来的手指，有点点味道了，呵呵，大家都是人，再干净的女孩儿也避免不了。看着楚靖的</w:t>
      </w:r>
    </w:p>
    <w:p>
      <w:r>
        <w:t>裸体，我拿起手机，从各种角度再拍了多张照片，包括阴部和乳房的特写。拿出包里的消毒纸斤，给楚靖的下身清</w:t>
      </w:r>
    </w:p>
    <w:p>
      <w:r>
        <w:t>理的非常干净。替她穿上衣服，鞋子袜子，好像一切都没有改变。看看还有一个小时，我打开楚靖的电脑，用她默</w:t>
      </w:r>
    </w:p>
    <w:p>
      <w:r>
        <w:t>认的自己的密码登陆了她的邮箱，逐一检查她的已经收到的邮件，看到一封信，大意是上周刚到北京就因为有要事</w:t>
      </w:r>
    </w:p>
    <w:p>
      <w:r>
        <w:t>不得不离开云云，抄下这个人的邮件地址！在从容中离开了楚靖的家！</w:t>
      </w:r>
    </w:p>
    <w:p>
      <w:r>
        <w:t>回到自己的家里，注册了一个新的邮箱，把几张楚靖熟睡的照片发了过去，出于对楚靖的保护，我把她的脸用</w:t>
      </w:r>
    </w:p>
    <w:p>
      <w:r>
        <w:t>ps截掉了，只有她的身体，床单都剪掉了，像在摩洛客的自拍上面的照片一样。如果她男朋友熟悉她身体的话……！！</w:t>
      </w:r>
    </w:p>
    <w:p>
      <w:r>
        <w:t>第二天上班大家都像什么都没有发生一样，不过后来我发现楚靖的情绪一直不太好，不知道和我做的那件事有</w:t>
      </w:r>
    </w:p>
    <w:p>
      <w:r>
        <w:t>没有关系。那是４月份的事情了，两个月来我都没有再和楚靖约会，但是晚上回家我就看她的那些照片手淫，非常</w:t>
      </w:r>
    </w:p>
    <w:p>
      <w:r>
        <w:t>过瘾，说实在的，我还是爱着她的，我也不知道我做得是否正确，不知道她男朋友看到是否会和她分手呢？但是我</w:t>
      </w:r>
    </w:p>
    <w:p>
      <w:r>
        <w:t>上了我喜欢的人，我觉得我没有做错！因为我还是希望有机会可以和她在一起！</w:t>
      </w:r>
    </w:p>
    <w:p>
      <w:r>
        <w:t>整个四月，我都是在忐忑不安中度过的，每次打开电脑翻看楚靖的照片，每次看到她沉睡的样子，觉得虽然她</w:t>
      </w:r>
    </w:p>
    <w:p>
      <w:r>
        <w:t>对自己寡恩少义，想想她男友收到裸照的样子，这样对她也算值了。所以再也不敢招惹她。公司业务日渐繁忙，我</w:t>
      </w:r>
    </w:p>
    <w:p>
      <w:r>
        <w:t>和楚靖的工作接触反而多了起来，真是躲也躲不掉，不过她最近话更少了，人也显得憔悴，我心里有鬼，更不愿意</w:t>
      </w:r>
    </w:p>
    <w:p>
      <w:r>
        <w:t>多问。下班虽然晚，但是各回各家。由于爸妈出国旅游，我自己也懒得做饭，饥一顿饱一顿的。</w:t>
      </w:r>
    </w:p>
    <w:p>
      <w:r>
        <w:t>这一天我拿着一堆单据，和楚靖核对，她坐着，我站着，一看楚靖衬衫留着２个扣子没有系，她聚精会神的看</w:t>
      </w:r>
    </w:p>
    <w:p>
      <w:r>
        <w:t>单子，身子前倾，我眼神从高处正好落下，一直看到她的深沟里面去，胸部白皙，一如往昔。我发现她里面的那件</w:t>
      </w:r>
    </w:p>
    <w:p>
      <w:r>
        <w:t>胸罩正是那天穿的天蓝色的那件。我一下子面红耳赤，有点手足无措。那天的那种昏暗灯光，楚靖的那默然的神色、</w:t>
      </w:r>
    </w:p>
    <w:p>
      <w:r>
        <w:t>我在她身体上蹂躏的情形，一幕幕冲向我的脑海，我突然觉得天旋地转起来，只觉得人向楚靖倒下去，眼睛一黑，</w:t>
      </w:r>
    </w:p>
    <w:p>
      <w:r>
        <w:t>失去了知觉。</w:t>
      </w:r>
    </w:p>
    <w:p>
      <w:r>
        <w:t>醒来的时候，已经是在医院了，我的视觉从模模糊糊到慢慢清晰，白白的被子盖在身上，点滴一滴一滴的滴落。</w:t>
      </w:r>
    </w:p>
    <w:p>
      <w:r>
        <w:t>再清晰一些，发现一双美丽的眼睛定定的注视着我，那双眼睛是我脑海里重复过多少回的眼睛——楚靖！她居然在</w:t>
      </w:r>
    </w:p>
    <w:p>
      <w:r>
        <w:t>这里。她到我醒了，冷冷说了一句：」你可够沉的，压死我了「。我不好意思笑了一下：」说，真对不起。「我心</w:t>
      </w:r>
    </w:p>
    <w:p>
      <w:r>
        <w:t>里说，其实对不起你的事情也做过了，只不过你不知道。她说：」你是不是在家不好好吃饭啊，医生说你没什么毛</w:t>
      </w:r>
    </w:p>
    <w:p>
      <w:r>
        <w:t>病，就是营养不良，有点低血糖。输些营养药物就没事儿了。同事们都来看过你了，但是你没有醒就走了，我家里</w:t>
      </w:r>
    </w:p>
    <w:p>
      <w:r>
        <w:t>没有事，就在这里了，好啦，现在你也醒了，我就走了。一副冷冰冰的样子，可是就是这样她还是留下来了。这个</w:t>
      </w:r>
    </w:p>
    <w:p>
      <w:r>
        <w:t>情况下，我怎么也不能让她走啊，我也是饿了，装作很难过的样子说：「谢谢你，可是我现在家人也不在身边，我</w:t>
      </w:r>
    </w:p>
    <w:p>
      <w:r>
        <w:t>现在特别饿，其实就是这些天太了，吃饭没有规律。然后眼睛可怜巴巴的看着她……楚靖好像很为难，皱了皱眉头，</w:t>
      </w:r>
    </w:p>
    <w:p>
      <w:r>
        <w:t>估计后悔自己的决定。不过她还是说：」你想吃什么？」我一看都晚上８点了，医院也没有饭了。我说我想吃吉野</w:t>
      </w:r>
    </w:p>
    <w:p>
      <w:r>
        <w:t>家行吗？说完我的眼泪都快出来了，看着楚靖。楚靖点了点头，说那你等会儿我去买吧。我说那你也买一盒大家一</w:t>
      </w:r>
    </w:p>
    <w:p>
      <w:r>
        <w:t>起吃。因为我估计她也没有吃饭。不一会儿，香喷喷的吉野家来了，楚靖噘着嘴赌气一样的一样一样重重的放在我</w:t>
      </w:r>
    </w:p>
    <w:p>
      <w:r>
        <w:t>的床上的小餐桌上，小脸红扑扑的，分外可爱。这时候，我还是躺在床上的，楚靖过来把我扶了起来，我的头靠在</w:t>
      </w:r>
    </w:p>
    <w:p>
      <w:r>
        <w:t>她的胳膊上，闻着她手上的香气，非常舒服。心里坏笑了一下。邻床的是位大妈，笑吟吟的看着我说，小伙子。你</w:t>
      </w:r>
    </w:p>
    <w:p>
      <w:r>
        <w:t>福气不错啊，人家从上午到现在了，给你取化验单，拿药，一直在这里没有走呢。我看了楚靖一样，觉得嗓子有点</w:t>
      </w:r>
    </w:p>
    <w:p>
      <w:r>
        <w:t>哽咽，她还是那样面无表情，只是刚才的红色褪去，看去真的比以前憔悴了。我心里叹了一声，说赶紧吃吧。有美</w:t>
      </w:r>
    </w:p>
    <w:p>
      <w:r>
        <w:t>女相伴，这顿饭吃得很是高兴，和楚靖高谈阔论，其实以前我们也是很聊得来的，不然我怎么会误会她对我有情？</w:t>
      </w:r>
    </w:p>
    <w:p>
      <w:r>
        <w:t>我第二天就出院了，没什么事儿住着多烦啊！工作还是一如既往，这天班，msn 上楚靖突然和我说话了。她的</w:t>
      </w:r>
    </w:p>
    <w:p>
      <w:r>
        <w:t>msn 我早就加了，不过她经常脱机，因为她觉得工作忙的时候msn 实在是个添乱的东西。」你干吗呢？」我心想这</w:t>
      </w:r>
    </w:p>
    <w:p>
      <w:r>
        <w:t>不是费话吗？不过还是回了一个笑脸：」我做表呢。「」噢，那我不打扰你了「。我赶紧写：」没事儿，已经忙完</w:t>
      </w:r>
    </w:p>
    <w:p>
      <w:r>
        <w:t>了，你干吗呢？」」我有点烦，下班你去哪里吃饭？」这是楚靖第一次约我，我赶紧说：」去金湖茶餐厅吧，离你</w:t>
      </w:r>
    </w:p>
    <w:p>
      <w:r>
        <w:t>家近。「」那好吧，电梯间见吧。「不过我心里已经打定主意，不管楚靖说什么，我都不会再对她动心，这样不光</w:t>
      </w:r>
    </w:p>
    <w:p>
      <w:r>
        <w:t>伤害自己不说，还会伤害到她，我已经伤害过她一次了。茶餐厅里面，我和楚靖都没有吃很多东西，她似乎对我说，</w:t>
      </w:r>
    </w:p>
    <w:p>
      <w:r>
        <w:t>又似乎自言自语道：」你说了解一个人要用多少时间？」我说：」那要取决于你对他的洞察力，因为很多时候一个</w:t>
      </w:r>
    </w:p>
    <w:p>
      <w:r>
        <w:t>你认为了解的人会做出让你吃惊的事情。「楚靖点点头。扬起头用一种我从未见到过的眼神看着我说：」你是不是</w:t>
      </w:r>
    </w:p>
    <w:p>
      <w:r>
        <w:t>恨我？」我大吃一惊，」这从和说起呢？我从来没有恨过你，我没有理由嘛。「其实都报复过她了，可怜她都不知</w:t>
      </w:r>
    </w:p>
    <w:p>
      <w:r>
        <w:t>道，我又开始自责起来。似乎她觉得我的语气很诚恳，继续说：」记得我发过短信跟你说的话吗。「」记得！「她</w:t>
      </w:r>
    </w:p>
    <w:p>
      <w:r>
        <w:t>苦笑了一下说：那很好，结帐走吧。」看她神色不对，我说：「你没事儿吧，我送你回家？」她摇头说不用了。</w:t>
      </w:r>
    </w:p>
    <w:p>
      <w:r>
        <w:t>我们一起出了茶餐厅，我给她打了一辆车，然后又打了一辆车跟在后面，到了她家楼下。她匆匆跑上楼，我实</w:t>
      </w:r>
    </w:p>
    <w:p>
      <w:r>
        <w:t>在放心不下，轻手轻脚跟了上去。把耳朵贴在门外。一会儿听见楚靖说话，好像是在打电话，声音太小听不见，只</w:t>
      </w:r>
    </w:p>
    <w:p>
      <w:r>
        <w:t>听她说了半天，突然提高声调说：「吴新，我告诉你，我没做对不起你的事情，是你变了，不是我变了。这些天你</w:t>
      </w:r>
    </w:p>
    <w:p>
      <w:r>
        <w:t>才来几个电话，每次都在伤害我，我觉得我们缺乏起码的信任。我再问你一次，你相不相信我？」突然沉默了，半</w:t>
      </w:r>
    </w:p>
    <w:p>
      <w:r>
        <w:t>天没有声音，然后是突然爆发的闷闷的哭声，听得我心里难受极了。我鼓起勇气，敲了敲门，楚靖停了哭声问谁呀，</w:t>
      </w:r>
    </w:p>
    <w:p>
      <w:r>
        <w:t>我说是我，不放心你过来看看，你不用开门，你没事儿了我就走。似乎过了很久，好像有十分钟。对我来说人生中</w:t>
      </w:r>
    </w:p>
    <w:p>
      <w:r>
        <w:t>重要的十分钟。门开了，楚靖站在门口，脸上还带着泪痕，看到我诚惶诚恐的站在门口，她轻轻走过来，缓缓的把</w:t>
      </w:r>
    </w:p>
    <w:p>
      <w:r>
        <w:t>头靠在我的肩膀，双臂轻轻环绕住我。看着梨花带露，我似乎觉得下面有点涨……楚靖拉着我走进房间，似乎早有</w:t>
      </w:r>
    </w:p>
    <w:p>
      <w:r>
        <w:t>默契，我们吻在一起，她喃喃的说，「对不起，其实我是爱你的。」我接着她说：「只是因为有他是吗，所以你很</w:t>
      </w:r>
    </w:p>
    <w:p>
      <w:r>
        <w:t>矛盾？」她点点头。我抱着她微微发抖的身躯，我带着我的歉意抚摸着她，看她慢慢动情。听她呼吸慢慢急促。我</w:t>
      </w:r>
    </w:p>
    <w:p>
      <w:r>
        <w:t>的吻落在她的耳朵，脖子，慢慢游移到领口下面，我解开她的扣子，把鼻子放进她的乳沟，那熟悉的气息和味道扑</w:t>
      </w:r>
    </w:p>
    <w:p>
      <w:r>
        <w:t>面而来。脱下她的衬衫，解下她的内衣，楚靖长叹了一声，双手在我的后背摩挲着。我轻轻揉搓着她的乳头，舔着，</w:t>
      </w:r>
    </w:p>
    <w:p>
      <w:r>
        <w:t>她的乳晕微微耸起，好像毛孔都在张开着。我曾经抚摸过的肌肤重新在我眼前出现，不过这一次她的呼吸却这样鲜</w:t>
      </w:r>
    </w:p>
    <w:p>
      <w:r>
        <w:t>活。楚靖的腋窝的毛已经剃了，我闻着那里的味道，手向下方走去，触摸到那片森林，和森林后的那条小河。衣物</w:t>
      </w:r>
    </w:p>
    <w:p>
      <w:r>
        <w:t>全部褪去，我的弟弟顶着楚靖的花心，楚靖脸上娇羞之情溢于言表。我拨开她的阴毛，手指抚摸着她的阴唇，分开</w:t>
      </w:r>
    </w:p>
    <w:p>
      <w:r>
        <w:t>那紧闭阴道。弟弟轻柔的进入那温暖的桃源，我的双手按住楚靖的肩膀，体会着从手心传来的细腻的感受，我的胸</w:t>
      </w:r>
    </w:p>
    <w:p>
      <w:r>
        <w:t>口压着楚靖的乳房，尖尖的乳头令我浑身酥麻，我的腹部被楚靖的小腹摩挲着，我进进出出，楚靖呻吟着，和那平</w:t>
      </w:r>
    </w:p>
    <w:p>
      <w:r>
        <w:t>时冷漠的完全不同的声调。我的弟弟带出楚靖的爱液让我更容易的进出，抽插。楚靖完美的曲线在我面前颤抖着，</w:t>
      </w:r>
    </w:p>
    <w:p>
      <w:r>
        <w:t>翕动着，我们一起达到了高潮……</w:t>
      </w:r>
    </w:p>
    <w:p>
      <w:r>
        <w:t>楚靖躺在我的怀里，静静的，我注视着怀里的爱人，觉得幸福无比，我想如果明天让我失去她，我都无怨无悔。</w:t>
      </w:r>
    </w:p>
    <w:p>
      <w:r>
        <w:t>但是我还是问她：「你会离开我吗？」楚靖摇摇头说：「除非你离开我。」不知道为什么，我哭了。幸福的生活从</w:t>
      </w:r>
    </w:p>
    <w:p>
      <w:r>
        <w:t>此开始，我们白天上班，她还是那幅臭样子，冷冷的，抽空摸摸她都不行。晚上回家做饭，原来发现楚靖居然是个</w:t>
      </w:r>
    </w:p>
    <w:p>
      <w:r>
        <w:t>烹调高手＋超级小女人，做的菜好吃极了。收拾完，就开始我们的晚间功课了。我们尝试了很多姿势，现在最喜欢</w:t>
      </w:r>
    </w:p>
    <w:p>
      <w:r>
        <w:t>的是后进，由于楚靖的屁股比较大些，从后面干她特别爽，一手摸着她的小屁眼儿，一手摸着她的一个咪咪，让那</w:t>
      </w:r>
    </w:p>
    <w:p>
      <w:r>
        <w:t>个咪咪随着抽插的节奏晃着，听着她哼哼唧唧，看着自己的弟弟进进出出，实在别有洞天。不过她一直没有给我口</w:t>
      </w:r>
    </w:p>
    <w:p>
      <w:r>
        <w:t>交过，要求很多次，可惜没有成全我。我们的事情同事们都知道了，大家都很看好我们，郎才女貌嘛。</w:t>
      </w:r>
    </w:p>
    <w:p>
      <w:r>
        <w:t>这天我正在上班，一个电话打过来，我一看是不认识的手机号。是个男人。问我是不是薛笛，我说是。他说我</w:t>
      </w:r>
    </w:p>
    <w:p>
      <w:r>
        <w:t>是楚靖的男朋友，我们已经分手了。我心想我当然知道，不然楚靖怎么会和我在一起。我说你是吴新吧，听楚靖提</w:t>
      </w:r>
    </w:p>
    <w:p>
      <w:r>
        <w:t>起过你。男的接着说那我就不介绍了，今天我只跟你说一件事，你知道我们怎么分手吗？我说不知道，也不想知道。</w:t>
      </w:r>
    </w:p>
    <w:p>
      <w:r>
        <w:t>他说告诉你，楚靖不是什么好女人，我给你发了邮件，如果你和她做过你就知道了。我非常佩服吴新这个人打听的</w:t>
      </w:r>
    </w:p>
    <w:p>
      <w:r>
        <w:t>这么详细，我夹着电话，打开邮箱，看到一封新邮件，带附件的。我只需看到那几个文件名我想我就不用打开文件</w:t>
      </w:r>
    </w:p>
    <w:p>
      <w:r>
        <w:t>了。那是我上个月经常看的几个文件啊。我知道吴新发给我的就是我发给他的楚靖的照片。我故作沉默，吴新在那</w:t>
      </w:r>
    </w:p>
    <w:p>
      <w:r>
        <w:t>边阴沉的笑着说，看到了吧？我想那是楚靖，虽然没有脸的部分，但是我知道就是她，呵呵，我只好把她甩了，看</w:t>
      </w:r>
    </w:p>
    <w:p>
      <w:r>
        <w:t>她能找到你我心里还是不平衡，怎么样，兄弟，恶心吗？想吐吗？哈哈……我说：吴新我告诉你，楚靖是不是好女</w:t>
      </w:r>
    </w:p>
    <w:p>
      <w:r>
        <w:t>人，我比你这个sb清楚。吴新挂了电话。我开始琢磨着找个黑客哥们儿怎么通过他的地址把他邮箱破解了。然后再</w:t>
      </w:r>
    </w:p>
    <w:p>
      <w:r>
        <w:t>干点什么，让他吃不了兜着走。</w:t>
      </w:r>
    </w:p>
    <w:p>
      <w:r>
        <w:t>我心里操完了吴新的几代祖宗。突然看到msn 上楚靖过来一个着急的表情，打了问号过去，她写道：「吴新发</w:t>
      </w:r>
    </w:p>
    <w:p>
      <w:r>
        <w:t>了短信给我，说今天会给我意外惊喜，我有点害怕。我回道：」不用怕，一切尽在掌握。「过了几天我找个借口回</w:t>
      </w:r>
    </w:p>
    <w:p>
      <w:r>
        <w:t>家，把硬盘上的图片都删掉了。以免发生万一。６月６日，天气晴朗，我和楚靖领了结婚证。我想我永远不会把那</w:t>
      </w:r>
    </w:p>
    <w:p>
      <w:r>
        <w:t>件事告诉楚靖。也许故事应该告一段落，也许才刚刚开始！人生如梦，谁说得准呢？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