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重庆七日</w:t>
      </w:r>
    </w:p>
    <w:p>
      <w:r>
        <w:t>.</w:t>
      </w:r>
    </w:p>
    <w:p>
      <w:r>
        <w:t>第一日：此后的一段时间内，每当我想起那段在山城特殊的经历时，一股淡淡的忧伤都会涌上我的心头。那个</w:t>
      </w:r>
    </w:p>
    <w:p>
      <w:r>
        <w:t>城市的景、物、人都曾经令我流连忘返，而更令人无法忘怀的，是一个曾经在陌生的地域邂逅的女人，一个与众不</w:t>
      </w:r>
    </w:p>
    <w:p>
      <w:r>
        <w:t>同，宛如天使，又与恶魔为伍的女人。</w:t>
      </w:r>
    </w:p>
    <w:p>
      <w:r>
        <w:t>那年，我作为公司总部的代表，参加重庆一家摩托车企业举办的路演会。当我在首都机场等着飞机到港的时候，</w:t>
      </w:r>
    </w:p>
    <w:p>
      <w:r>
        <w:t>我给大冰打了电话。作为我大学舍友里唯一一个生在重庆，又在重庆工作的人，这次难得的相遇自然令我心潮澎湃。</w:t>
      </w:r>
    </w:p>
    <w:p>
      <w:r>
        <w:t>「喂，大冰吗？我是大个儿！」大个儿和大冰是我俩曾经在寝室中互相的称呼，之所以叫我大个儿，除了我比</w:t>
      </w:r>
    </w:p>
    <w:p>
      <w:r>
        <w:t>一般人要高大一些，还因为上大学时，我的性格一直比较耿直。</w:t>
      </w:r>
    </w:p>
    <w:p>
      <w:r>
        <w:t>「哎呀！你丫怎么想起我来了？现在做什么呢？在北京发财了吧？」大冰的声音还像大学时一样放荡不羁，这</w:t>
      </w:r>
    </w:p>
    <w:p>
      <w:r>
        <w:t>令我不由得对和他相见更充满了期待。</w:t>
      </w:r>
    </w:p>
    <w:p>
      <w:r>
        <w:t>「发他妈什么财啊！不就是给资本家打工吗！」在职场中锤炼了很久的官腔在这一刻灰飞烟灭，我已经有一两</w:t>
      </w:r>
    </w:p>
    <w:p>
      <w:r>
        <w:t>年没这么痛快地说过话了，「你丫又干吗呢！</w:t>
      </w:r>
    </w:p>
    <w:p>
      <w:r>
        <w:t>不会还专职泡妞吧！那玩意不能当饭吃！」「去你大爷的！谁他妈专职泡妞啊！我他妈现在是一名光荣的人民</w:t>
      </w:r>
    </w:p>
    <w:p>
      <w:r>
        <w:t>警察！」「哎哟，居然做起人民公仆了你！」「哈哈哈……鲁迅先生不是说过吗……俯首甘为什么牛来着？」「我</w:t>
      </w:r>
    </w:p>
    <w:p>
      <w:r>
        <w:t>操……孺子牛啊！你丫能再没文化一点吗！」「呵呵……不和你丫逗贫嘴了，你小子打电话来干嘛？不会是和大学</w:t>
      </w:r>
    </w:p>
    <w:p>
      <w:r>
        <w:t>一样找不到妞，想让我给你介绍点山城美女吧？」「得了吧！我他妈都结婚了！孩子都一岁了！我现在在北京机场，</w:t>
      </w:r>
    </w:p>
    <w:p>
      <w:r>
        <w:t>这礼拜要到你们那里开个会！」「啊？你丫还说自己没发财？算了……你过来后，我这人民警察就冒着腐败的罪名</w:t>
      </w:r>
    </w:p>
    <w:p>
      <w:r>
        <w:t>和你丫在酒桌上再腐败一下好了！」「等的就是你这句话！」直到飞机起飞，我的嘴角还挂着笑意。长时间生存的</w:t>
      </w:r>
    </w:p>
    <w:p>
      <w:r>
        <w:t>压力几乎让我忘记了人世间的真情流露，这次难得的外出开会似乎给了我这样一个再度回到青春的机会。</w:t>
      </w:r>
    </w:p>
    <w:p>
      <w:r>
        <w:t>重庆当时恰逢气候宜人的秋季，我从江北机场下了飞机后，那种完全不同于北方的雾气就让我感到了一种如梦</w:t>
      </w:r>
    </w:p>
    <w:p>
      <w:r>
        <w:t>如幻的美感。</w:t>
      </w:r>
    </w:p>
    <w:p>
      <w:r>
        <w:t>「这就是重庆啊……」看着机场窗外雾蒙蒙的天空，闻着即使隔着玻璃都能闻到的泥土芳香，我不由得有点心</w:t>
      </w:r>
    </w:p>
    <w:p>
      <w:r>
        <w:t>旷神怡，「怪不得都说四川重庆出美女呢…………看来在这种气候下成长出来的女孩，皮肤不水灵真是说不过去啊。」</w:t>
      </w:r>
    </w:p>
    <w:p>
      <w:r>
        <w:t>没时间感慨了，大冰让我到了江北后就给他打电话。</w:t>
      </w:r>
    </w:p>
    <w:p>
      <w:r>
        <w:t>「喂……大个儿啊……不好意思……队长今天要给我们开会……我接不了你了……晚上！晚上我一定陪你喝死！！」</w:t>
      </w:r>
    </w:p>
    <w:p>
      <w:r>
        <w:t>「你他妈的真是没谱！算了，反正我下午还要开会，开完会我把我住的酒店地址发给你，你来找我就对了！」「好</w:t>
      </w:r>
    </w:p>
    <w:p>
      <w:r>
        <w:t>吧！先挂了啊！！」大冰没等我说完，就挂上了电话，看来他还真的很急。</w:t>
      </w:r>
    </w:p>
    <w:p>
      <w:r>
        <w:t>既然大冰没来接我，我只好自己打车前往目的地了。</w:t>
      </w:r>
    </w:p>
    <w:p>
      <w:r>
        <w:t>「师傅！请问希尔顿酒店走吗？」「不去！」「师傅！请问希尔顿酒店走吗？」「我这有人！不去！」没想到</w:t>
      </w:r>
    </w:p>
    <w:p>
      <w:r>
        <w:t>重庆的出租车师傅都这么有个性，让我这个在北京打车打惯了的外地人有点不适应。</w:t>
      </w:r>
    </w:p>
    <w:p>
      <w:r>
        <w:t>「你要想打车，不要先问去不去，直接坐上去就行了。」一个女人对我说道。</w:t>
      </w:r>
    </w:p>
    <w:p>
      <w:r>
        <w:t>我转头看这个女人，只一眼，重庆美女多这个概念便在我脑海中强化了至少一百遍。</w:t>
      </w:r>
    </w:p>
    <w:p>
      <w:r>
        <w:t>只见这个女人穿着一件藕荷色的丝质连衣裙，上半身还披了件纯白的小披肩。</w:t>
      </w:r>
    </w:p>
    <w:p>
      <w:r>
        <w:t>和北方女人不同，她的皮肤不仅嫩白，而且丝毫没有化妆。微微画了眼线的大眼睛配上略微小巧的鼻子以及薄</w:t>
      </w:r>
    </w:p>
    <w:p>
      <w:r>
        <w:t>薄的嘴唇，使她的五官带有浓重的东方美感。</w:t>
      </w:r>
    </w:p>
    <w:p>
      <w:r>
        <w:t>裸露在高跟凉拖中的双脚如同白玉一般晶莹剔透，乌黑的发丝磐在脑后。</w:t>
      </w:r>
    </w:p>
    <w:p>
      <w:r>
        <w:t>要不是看到这个女人的眉角隐约有几条皱纹，我几乎被她保养很好的外表给蒙蔽。事实上，这不是一名美少女，</w:t>
      </w:r>
    </w:p>
    <w:p>
      <w:r>
        <w:t>更准确的说，应该是一名带着浓厚风韵的美丽少妇。</w:t>
      </w:r>
    </w:p>
    <w:p>
      <w:r>
        <w:t>「夫……不……太太，谢谢您的提醒，不过我不太习惯直接拉门就进呢…………」虽然一时间被眼前的美色冲</w:t>
      </w:r>
    </w:p>
    <w:p>
      <w:r>
        <w:t>昏了头脑，但我还保持着职业性的微笑和装逼般的语调。</w:t>
      </w:r>
    </w:p>
    <w:p>
      <w:r>
        <w:t>「你不是本地人吧？一个大男人还这么腼腆，真是有意思。」「太太……你看出了我不是本地人？」早就听说</w:t>
      </w:r>
    </w:p>
    <w:p>
      <w:r>
        <w:t>重庆女人泼辣的我，突然被她说是腼腆，还是觉得有点不好意思。</w:t>
      </w:r>
    </w:p>
    <w:p>
      <w:r>
        <w:t>「本地人都知道在机场内打车啊，只有你跑到这里来了。」美丽少妇慢慢走到了我的眼前，不同于一般的南方</w:t>
      </w:r>
    </w:p>
    <w:p>
      <w:r>
        <w:t>女孩，这个女人不只有着天使般的容貌，更有着高高的个头儿，「你去哪里啊？」「希尔顿酒店。」「那正好顺路，</w:t>
      </w:r>
    </w:p>
    <w:p>
      <w:r>
        <w:t>我去解放碑那边办点事情。」美丽少妇一抬手，一辆出租车就停在了她的面前。</w:t>
      </w:r>
    </w:p>
    <w:p>
      <w:r>
        <w:t>「师傅，去希尔顿酒店。」「要得！」我依稀看到师傅那双色迷迷的眼睛，不过时间紧迫，也顾不上那么多了。</w:t>
      </w:r>
    </w:p>
    <w:p>
      <w:r>
        <w:t>我二话不说就把箱子抬到了出租车的后备箱，然后一屁股坐到了后座上美丽少妇的身边。</w:t>
      </w:r>
    </w:p>
    <w:p>
      <w:r>
        <w:t>一路上，看着道路两旁错落有致的山城格局，听着出租车收音机放的重庆本地方言节目，闻着少妇身上传来的</w:t>
      </w:r>
    </w:p>
    <w:p>
      <w:r>
        <w:t>淡淡幽香。不由得让我心旷神怡起来。</w:t>
      </w:r>
    </w:p>
    <w:p>
      <w:r>
        <w:t>「重庆真是座美丽的城市呢。」「哈哈，你难道以前来过？」「没有啊，这是第一次。」「那你怎么知道这里</w:t>
      </w:r>
    </w:p>
    <w:p>
      <w:r>
        <w:t>美丽呢？」「空气好、风景好、人也好。」「你是在说我好咯？」「哈……是啊，你人好……长……长得也好！」</w:t>
      </w:r>
    </w:p>
    <w:p>
      <w:r>
        <w:t>「哈哈哈，都说你们北方人忠厚，依我看也是油嘴滑舌的。」和少妇相处不过几十分钟，她的乐观开朗和不停的笑</w:t>
      </w:r>
    </w:p>
    <w:p>
      <w:r>
        <w:t>声令我印象极为深刻。</w:t>
      </w:r>
    </w:p>
    <w:p>
      <w:r>
        <w:t>也许这些天生的活泼开朗，甚至泼辣不羁就是老天赐予重庆女孩的魅力所在吧。</w:t>
      </w:r>
    </w:p>
    <w:p>
      <w:r>
        <w:t>「你到了，就是这里。」当师傅冷冷的话语响起时，我还沉浸在和少妇聊天的愉悦之中，我不情愿地拉开车门，</w:t>
      </w:r>
    </w:p>
    <w:p>
      <w:r>
        <w:t>抬头看到了希尔顿酒店这五个大字。</w:t>
      </w:r>
    </w:p>
    <w:p>
      <w:r>
        <w:t>「那……我们有缘就再见哈！」少妇在车里向我挥着手，脸上依然挂着天真无邪，不应该她这个年龄所拥有的</w:t>
      </w:r>
    </w:p>
    <w:p>
      <w:r>
        <w:t>笑容。</w:t>
      </w:r>
    </w:p>
    <w:p>
      <w:r>
        <w:t>看着汽车再度启动起来，我突然想起还没问少妇芳名，但为时已晚。我一直看到汽车消失在地平线上，才恋恋</w:t>
      </w:r>
    </w:p>
    <w:p>
      <w:r>
        <w:t>不舍地走进了酒店。</w:t>
      </w:r>
    </w:p>
    <w:p>
      <w:r>
        <w:t>路演中，血气方刚的我一直在回味着之前见到的中年美妇，心中也憧憬着未来几天在重庆的生活，毕竟所谓路</w:t>
      </w:r>
    </w:p>
    <w:p>
      <w:r>
        <w:t>演，其实就是由发行人所主办的活动，开开会，吃吃饭，再顺便玩一玩是我此行的主要目的。</w:t>
      </w:r>
    </w:p>
    <w:p>
      <w:r>
        <w:t>可惜好景不长，当沉闷的路演结束时，我惊讶地发现，自己的手机竟然不见了。</w:t>
      </w:r>
    </w:p>
    <w:p>
      <w:r>
        <w:t>「完蛋了！怎么和领导汇报工作啊！怎么联系大冰啊！！他妈的早不丢，晚不丢！非要现在丢！！」但是，无</w:t>
      </w:r>
    </w:p>
    <w:p>
      <w:r>
        <w:t>论我如何着急，手机丢了就是丢了。最后，冷静下来的我抱着试一试的心理拨通了自己的电话。</w:t>
      </w:r>
    </w:p>
    <w:p>
      <w:r>
        <w:t>「嘀……嘀……嘀……」没人接听。</w:t>
      </w:r>
    </w:p>
    <w:p>
      <w:r>
        <w:t>失望之极的我只好走回了自己的房间，想着要向领导报告自己丢掉手机这事，我突然感觉自己的头变成了三个</w:t>
      </w:r>
    </w:p>
    <w:p>
      <w:r>
        <w:t>大。看着已经慢慢暗下来的天色，我连吃晚饭的心情都没有，也不顾晚上的答谢酒会，一个人倒在床上就睡了。</w:t>
      </w:r>
    </w:p>
    <w:p>
      <w:r>
        <w:t>不知睡了多久，床头的电话突然响起。</w:t>
      </w:r>
    </w:p>
    <w:p>
      <w:r>
        <w:t>「喂！哪位啊！」丢掉手机加上睡觉被吵让我丝毫没好气。</w:t>
      </w:r>
    </w:p>
    <w:p>
      <w:r>
        <w:t>「先生，这里是酒店前台，有位女士找您，说给您送东西。」「女士？送东西？莫非是白天遇到的美丽少妇吗？」</w:t>
      </w:r>
    </w:p>
    <w:p>
      <w:r>
        <w:t>原本睡眼惺忪的我一下子困意全无，混杂着手机和少妇都失而复得的激动心情，我赶忙穿好了衣服，穿着拖鞋就急</w:t>
      </w:r>
    </w:p>
    <w:p>
      <w:r>
        <w:t>匆匆地坐电梯下楼。</w:t>
      </w:r>
    </w:p>
    <w:p>
      <w:r>
        <w:t>在酒店的前台，我看到了白天那个熟悉的身影，只不过此时她已经换上了一身高贵的紫色风衣，看来重庆的夜</w:t>
      </w:r>
    </w:p>
    <w:p>
      <w:r>
        <w:t>晚还是有些寒冷。</w:t>
      </w:r>
    </w:p>
    <w:p>
      <w:r>
        <w:t>「真的是你！」美丽少妇看到我下来，再度露出了足以倾倒众生的微笑，「你下午打电话过来时，我把手机放</w:t>
      </w:r>
    </w:p>
    <w:p>
      <w:r>
        <w:t>在包里了，后来按照来电打过来，竟然真的是你。」「哈哈……真是不好意思啊……」我看了一眼大堂的钟表，上</w:t>
      </w:r>
    </w:p>
    <w:p>
      <w:r>
        <w:t>面赫然显示着十一点四十，「这么晚了还让你帮我送来。」「没关系啊，这手机看着也蛮贵呢，丢了太可惜了。」</w:t>
      </w:r>
    </w:p>
    <w:p>
      <w:r>
        <w:t>美丽少妇将手机交到我的手上，在接收机那一刻，我闻道了她身上一股纯纯的奶味体香。</w:t>
      </w:r>
    </w:p>
    <w:p>
      <w:r>
        <w:t>「这么晚了，让我送送你吧！」无论是出于男士的风度，还是出于对于和美丽少妇再度邂逅的激动，我鼓起勇</w:t>
      </w:r>
    </w:p>
    <w:p>
      <w:r>
        <w:t>气向她表示着。</w:t>
      </w:r>
    </w:p>
    <w:p>
      <w:r>
        <w:t>「啊……好吧！」重庆人没有北京人那种扭扭捏捏的矫揉造作，反而给人一种大大方方的亲切感，「不过回来</w:t>
      </w:r>
    </w:p>
    <w:p>
      <w:r>
        <w:t>的路你得自己走哦，而且送我的时候要记住路线呢。」「好！」看到少妇这么爽快就答应了，我几乎高兴得要跳起</w:t>
      </w:r>
    </w:p>
    <w:p>
      <w:r>
        <w:t>来。</w:t>
      </w:r>
    </w:p>
    <w:p>
      <w:r>
        <w:t>在重庆迷人的夜色下，我们顺着滨江路向着朝天门码头方向走去。看着身边深邃的嘉陵江，闻着一股股吹来的</w:t>
      </w:r>
    </w:p>
    <w:p>
      <w:r>
        <w:t>湿润水气，偷瞄着身边并肩而行的高个美丽少妇，再想到失而复得的手机，我不禁暗暗感叹人生竟是如此的美好。</w:t>
      </w:r>
    </w:p>
    <w:p>
      <w:r>
        <w:t>「你是北京人吧？」美丽少妇大大方方地看着我说道。</w:t>
      </w:r>
    </w:p>
    <w:p>
      <w:r>
        <w:t>「你听出来了？」知道少妇看着我，我反而紧张得一直目向前方。</w:t>
      </w:r>
    </w:p>
    <w:p>
      <w:r>
        <w:t>「恩，你说话有种浓重的北京腔呢。」「哈哈，我可是老北京啊，而且还是满族人。」「满族人吗？」少妇又</w:t>
      </w:r>
    </w:p>
    <w:p>
      <w:r>
        <w:t>笑了起来，这次由于距离很近，我清晰地看到她嘴里的一排洁白的牙齿，「我一直对少数民族有好感呢！」「真的</w:t>
      </w:r>
    </w:p>
    <w:p>
      <w:r>
        <w:t>吗？你也是少数民族？」「呵呵……我应该算少数吧……不过是汉族呢。」少妇的眼神里闪过一丝忧郁，只不过当</w:t>
      </w:r>
    </w:p>
    <w:p>
      <w:r>
        <w:t>时的我即使看见了，也没有太过在意，「你给我讲讲北京吧。」听到少妇问到了我的故乡，我一下子来了精神，毕</w:t>
      </w:r>
    </w:p>
    <w:p>
      <w:r>
        <w:t>竟在女人面前吹嘘一下是男人的共同爱好。于是我从北京的历史文化讲起，再讲到名胜古迹，人文景点，再讲到老</w:t>
      </w:r>
    </w:p>
    <w:p>
      <w:r>
        <w:t>北京和外来人口，最后甚至连交通堵塞，生活节奏快都一一说到。</w:t>
      </w:r>
    </w:p>
    <w:p>
      <w:r>
        <w:t>「哈哈，你还真是健谈呢，看来北京人果然都很能……那叫什么来着……」「侃？」「对！就是很能侃！」少</w:t>
      </w:r>
    </w:p>
    <w:p>
      <w:r>
        <w:t>妇忽然停住了脚步，「我到家了。」看着前面一座高高的建筑，我的心里不由得闪过一丝失落，毕竟每条路都有走</w:t>
      </w:r>
    </w:p>
    <w:p>
      <w:r>
        <w:t>完的时候……「那……你回去吧……对了，请问姑娘尊姓大名啊？」「为什么要告诉你呢？」一时间，我分不清少</w:t>
      </w:r>
    </w:p>
    <w:p>
      <w:r>
        <w:t>妇这句话是认真的，还是开完笑的，她的笑容似乎和之前略微有些不同。</w:t>
      </w:r>
    </w:p>
    <w:p>
      <w:r>
        <w:t>「啊……这个……我还要在那个酒店住到几天，毕竟我都给你讲过北京了，这几天你也给我讲讲重庆啊。」「</w:t>
      </w:r>
    </w:p>
    <w:p>
      <w:r>
        <w:t>我……叫林乐。」少妇的脸上仍然看不出是何种意思，眉宇间似乎带有淡淡的忧伤。</w:t>
      </w:r>
    </w:p>
    <w:p>
      <w:r>
        <w:t>林乐说完便转身向楼里走去。</w:t>
      </w:r>
    </w:p>
    <w:p>
      <w:r>
        <w:t>虽然得知了少妇的姓名，但看到她的表情，令我的期待顿时打了折扣。而且，我还没有问她要电话号码，今后</w:t>
      </w:r>
    </w:p>
    <w:p>
      <w:r>
        <w:t>该如何联系她啊。</w:t>
      </w:r>
    </w:p>
    <w:p>
      <w:r>
        <w:t>正当我想叫住她时，忽然手机震动了起来，一封邮件发到了我的信箱里。</w:t>
      </w:r>
    </w:p>
    <w:p>
      <w:r>
        <w:t>「大个子，你泡妞的手段还真是不太高明呢……不过明天有空的话会我会联系你的，到时候再给你讲。」看着</w:t>
      </w:r>
    </w:p>
    <w:p>
      <w:r>
        <w:t>这条由陌生号码发来的信息，我心中不禁欣喜若狂，我赶紧存上了这个号码，心中对未来的几天再度充满了向往。</w:t>
      </w:r>
    </w:p>
    <w:p>
      <w:r>
        <w:t>第二日：作为本次路演的主承销商之一，我们公司在本次会议中多少还是有点分量，因此作为本公司的代表，</w:t>
      </w:r>
    </w:p>
    <w:p>
      <w:r>
        <w:t>从发行人到其他机构的代表对我都还是礼貌有加。</w:t>
      </w:r>
    </w:p>
    <w:p>
      <w:r>
        <w:t>第二天一早，路演的主办方通知了我这几天的安排。而我虽然依然期待着这次连吃带玩的几天，但实际上一颗</w:t>
      </w:r>
    </w:p>
    <w:p>
      <w:r>
        <w:t>心早已不在工作上了。那个叫林乐的少妇给我带来的不同于平凡生活的新鲜感，比起和一大帮官员、商人一起装逼</w:t>
      </w:r>
    </w:p>
    <w:p>
      <w:r>
        <w:t>式地互陪笑脸要有吸引力的多。</w:t>
      </w:r>
    </w:p>
    <w:p>
      <w:r>
        <w:t>由于白天属于自由活动时间，因此我并没有什么必须要参加的会议或饭局。</w:t>
      </w:r>
    </w:p>
    <w:p>
      <w:r>
        <w:t>俗话说，浮生难得片刻闲，已经习惯于快节奏生活的我此时百无聊赖地躺在大床上，看着电视里放的体育节目，</w:t>
      </w:r>
    </w:p>
    <w:p>
      <w:r>
        <w:t>一边享受着难得的轻松，一边还期待着电话能早点震起来。</w:t>
      </w:r>
    </w:p>
    <w:p>
      <w:r>
        <w:t>「想留不能留，才最寂寞……没说完温柔……」熟悉的《离歌》再度从手机里响起，我兴奋地赶紧拿起电话，</w:t>
      </w:r>
    </w:p>
    <w:p>
      <w:r>
        <w:t>听到的却是大冰的声音。</w:t>
      </w:r>
    </w:p>
    <w:p>
      <w:r>
        <w:t>「你丫他妈的怎么昨晚都不接电话啊！」显然大冰昨天联系我时，我的手机正在林乐的身上。</w:t>
      </w:r>
    </w:p>
    <w:p>
      <w:r>
        <w:t>「兄弟兄弟……大清早别这么冲动行吗！」「操！我他妈能不冲动吗！你丫不是说好了昨晚喝酒吗，我他妈的</w:t>
      </w:r>
    </w:p>
    <w:p>
      <w:r>
        <w:t>还以为你丫被黑社会绑架了！」「不是，我昨天手机丢了！」「啊？」「手机忘在出租车上了……」「那你是挺背</w:t>
      </w:r>
    </w:p>
    <w:p>
      <w:r>
        <w:t>的……」听我说出了理由，大冰的语气也稍微放缓，「对了，今天我可过不去了，晚上要执勤……明天你什么时候</w:t>
      </w:r>
    </w:p>
    <w:p>
      <w:r>
        <w:t>有空啊？」听他说今天没空，我内心甚至还高兴了一下。</w:t>
      </w:r>
    </w:p>
    <w:p>
      <w:r>
        <w:t>当哥们儿和女人之间做选择时，我向来会碍于面子地选择哥们儿……因此他今天说不来，让更期待和林乐相见</w:t>
      </w:r>
    </w:p>
    <w:p>
      <w:r>
        <w:t>的我反而觉得很轻松。</w:t>
      </w:r>
    </w:p>
    <w:p>
      <w:r>
        <w:t>「哎呀……可惜了……其实……」「你丫别装啊……对了，提醒你件事情，最近这边治安不太好，你自己出门</w:t>
      </w:r>
    </w:p>
    <w:p>
      <w:r>
        <w:t>时可要多注意。拜拜！」「好的，你也多保重，拜拜！」挂上电话后，我又给父母、老婆和老板报了平安。</w:t>
      </w:r>
    </w:p>
    <w:p>
      <w:r>
        <w:t>说真的，我老婆属于上得厅堂下得厨房的好女人，我父母以及我个人对她也是没有一丝的不满。在这边对于艳</w:t>
      </w:r>
    </w:p>
    <w:p>
      <w:r>
        <w:t>遇的憧憬和我一直以来对家庭的责任其实并不矛盾。毕竟我一直比较本分，从来不想家外有家，但在绝大部分男性</w:t>
      </w:r>
    </w:p>
    <w:p>
      <w:r>
        <w:t>心中，艳遇和外遇恐怕还是有本质的差别。</w:t>
      </w:r>
    </w:p>
    <w:p>
      <w:r>
        <w:t>虽然我非常想立刻就能接到林乐的电话或短信，但直到晚上答谢酒会开始，我也未能如愿。期望越大失望就越</w:t>
      </w:r>
    </w:p>
    <w:p>
      <w:r>
        <w:t>大这话用在我身上再合适不过，直到其他公司的人叫我一起去吃饭，我才心不甘情不愿地整理好西服领带，前往希</w:t>
      </w:r>
    </w:p>
    <w:p>
      <w:r>
        <w:t>尔顿酒店的大饭厅。</w:t>
      </w:r>
    </w:p>
    <w:p>
      <w:r>
        <w:t>晚上，在发行方总经理郭总的主持下，各路人马齐聚饭厅。旁边琳琅满目的好酒和身边扎堆的「成功人士」让</w:t>
      </w:r>
    </w:p>
    <w:p>
      <w:r>
        <w:t>我多少有些不自在，虽然已经在圈子里混了几年，但我还是保留着一些少年时的血气方刚。</w:t>
      </w:r>
    </w:p>
    <w:p>
      <w:r>
        <w:t>不过，正当我心不在焉地吃东西时，斜对过的一个亮丽的身影让我几乎惊讶地叫出声来。</w:t>
      </w:r>
    </w:p>
    <w:p>
      <w:r>
        <w:t>林乐，真的是她！</w:t>
      </w:r>
    </w:p>
    <w:p>
      <w:r>
        <w:t>此时她正身着华贵的晚礼服，举着酒杯和旁边的几位「政府要人」们谈笑风生着。今天她乌黑的长发垂顺在肩</w:t>
      </w:r>
    </w:p>
    <w:p>
      <w:r>
        <w:t>头，头上还佩戴了亮丽的发饰。手腕上的ＣＨＡＮＥＬ和脖子上ＣＡＲＴＩＥＲ的项链都彰显着她身上无穷无尽的</w:t>
      </w:r>
    </w:p>
    <w:p>
      <w:r>
        <w:t>魅力，那不卑不亢的一颦一笑令围在她周围的众多男士们几乎神魂颠倒。</w:t>
      </w:r>
    </w:p>
    <w:p>
      <w:r>
        <w:t>不过，原本看到她应该高兴的我却犹豫着是否要过去和她打招呼。如果说昨天和她的相处给人一种清新之风，</w:t>
      </w:r>
    </w:p>
    <w:p>
      <w:r>
        <w:t>今天的她则处处散发着华丽的魅力，但这种魅力也让我这个为老板打工的年轻小子难免自惭形秽起来。</w:t>
      </w:r>
    </w:p>
    <w:p>
      <w:r>
        <w:t>最终，我还是没有选择去找她，毕竟那些和她聊天的男人们，比我都大了不只一级两级。作为以后可能的生意</w:t>
      </w:r>
    </w:p>
    <w:p>
      <w:r>
        <w:t>伙伴，我还是不要在这种场合因为女人和他们产生隔膜的好。</w:t>
      </w:r>
    </w:p>
    <w:p>
      <w:r>
        <w:t>在饭厅的大阳台上，我手里拿着一杯酒，看着远处一片片错落有致的夜景，年轻人患得患失的心情再度浮现起</w:t>
      </w:r>
    </w:p>
    <w:p>
      <w:r>
        <w:t>心头。不过没等我失落多久，那个熟悉的天籁之音又从我的身后响起。</w:t>
      </w:r>
    </w:p>
    <w:p>
      <w:r>
        <w:t>「大个子，怎么一个人在这喝闷酒啊？」我转过头去，看见林乐正笑呵呵地看着自己。夜色下的她显得格外的</w:t>
      </w:r>
    </w:p>
    <w:p>
      <w:r>
        <w:t>清丽脱俗。</w:t>
      </w:r>
    </w:p>
    <w:p>
      <w:r>
        <w:t>「啊……想不到……在这里会再见啊……」林乐估计看出了我脸上的神色不对，她没有回答我的话，而是慢慢</w:t>
      </w:r>
    </w:p>
    <w:p>
      <w:r>
        <w:t>走到我的身边，拿起我的杯子，喝了一口酒。</w:t>
      </w:r>
    </w:p>
    <w:p>
      <w:r>
        <w:t>「哎……说真的，到了现在我还是喝不惯这些洋酒啊……总觉得有股涩味……」林乐明亮的双眼此时直视着我，</w:t>
      </w:r>
    </w:p>
    <w:p>
      <w:r>
        <w:t>「我们要不要……换个地方喝两杯？」「啊？」林乐的话有点出人意料，第一时间我想到的是，也许这个女人想给</w:t>
      </w:r>
    </w:p>
    <w:p>
      <w:r>
        <w:t>我介绍点这里的名流，「不用了……我这人不太喜欢人多热闹。」「谁说人多了，就我们两个。」作为一个置身于</w:t>
      </w:r>
    </w:p>
    <w:p>
      <w:r>
        <w:t>高端名利场的女人，居然邀请一个乳臭未干的毛头小子单独喝酒，这虽然是男人的荣幸，但也让人觉得不可思议。</w:t>
      </w:r>
    </w:p>
    <w:p>
      <w:r>
        <w:t>林乐看我半天没说话，柔声柔气地说道：「其实我也不喜欢人多，那样生活的好辛苦，大个子……下个决心哈</w:t>
      </w:r>
    </w:p>
    <w:p>
      <w:r>
        <w:t>……」「毕竟不是学生了，怎么能在美女面前过度的失态呢。」我赶忙调整了一下情绪，装出一幅绅士的笑脸道，</w:t>
      </w:r>
    </w:p>
    <w:p>
      <w:r>
        <w:t>「好吧，地方你挑。」「好，保准你满意……」林乐放下杯子，挪动脚步向前走去，「还有，你昨天那样傻乎乎的</w:t>
      </w:r>
    </w:p>
    <w:p>
      <w:r>
        <w:t>挺好，别老装出一副老男人的风流倜傥。」「……」夜晚，在重庆路边的小店，穿着明显不搭调的我们坐在一个有</w:t>
      </w:r>
    </w:p>
    <w:p>
      <w:r>
        <w:t>九子方格的火锅前，一边喝着青岛啤酒，一边吃着让我辣到鼻涕横流的涮菜。林乐并没有履行约定给我讲重庆的风</w:t>
      </w:r>
    </w:p>
    <w:p>
      <w:r>
        <w:t>土人情，反而是我再度捡起了老北京的话本，从满清十二帝一直讲到了未来二十年。</w:t>
      </w:r>
    </w:p>
    <w:p>
      <w:r>
        <w:t>「干杯！！」当我反应过来之时，我俩已经喝掉了至少一箱啤酒。之前的三个小时我们到底说了什么已经想不</w:t>
      </w:r>
    </w:p>
    <w:p>
      <w:r>
        <w:t>起来，只记得在我越说越遛的北京话中，林乐笑得越来越无拘无束。</w:t>
      </w:r>
    </w:p>
    <w:p>
      <w:r>
        <w:t>「你有老婆吗？」林乐此时满脸红晕，用脑袋枕着自己的胳膊，斜着头看着我说道。</w:t>
      </w:r>
    </w:p>
    <w:p>
      <w:r>
        <w:t>「有啊……我老婆还不错……」也已经喝到头脑不灵活的我脱口而出，当时也没想她听到后会有什么反应。</w:t>
      </w:r>
    </w:p>
    <w:p>
      <w:r>
        <w:t>「呵呵……想不到一个有老婆的男人和一个有老公的女人可以聊得这么愉快呢……」林乐的表情似笑非笑，而</w:t>
      </w:r>
    </w:p>
    <w:p>
      <w:r>
        <w:t>俯下的胸口处露出了一道雪白的乳沟。</w:t>
      </w:r>
    </w:p>
    <w:p>
      <w:r>
        <w:t>「你有老公啊……像你这岁数的女人这么晚不回家行吗？」「哼！你们北京人瞧不起我们重庆女人！」「没有</w:t>
      </w:r>
    </w:p>
    <w:p>
      <w:r>
        <w:t>啊！」「呵呵……你是不会懂一只笼中小鸟的感受……」林乐忽然摇摇晃晃地从座位上站起，对着身后喊道，「幺</w:t>
      </w:r>
    </w:p>
    <w:p>
      <w:r>
        <w:t>妹，结账！」我们两个东倒西歪地走出了小店。几乎没有任何的交流，我们仿佛心有灵犀一般的将胳膊搭在一起，</w:t>
      </w:r>
    </w:p>
    <w:p>
      <w:r>
        <w:t>也仿佛心知肚明一般地向希尔顿酒店缓缓走去。</w:t>
      </w:r>
    </w:p>
    <w:p>
      <w:r>
        <w:t>「呼……你可真的不轻啊……」当我把林乐摔在床上时，自己也变得气喘吁吁起来。</w:t>
      </w:r>
    </w:p>
    <w:p>
      <w:r>
        <w:t>「哈哈哈……累着了吧……我可至少１３０斤呢……」林乐似乎根本没意识到自己正在一个陌生男人的床上。</w:t>
      </w:r>
    </w:p>
    <w:p>
      <w:r>
        <w:t>她慢慢侧过身体，弯着腰将自己的一条大腿搭在另一条大腿上，让她迷人的臀部曲线展现在我的眼前。</w:t>
      </w:r>
    </w:p>
    <w:p>
      <w:r>
        <w:t>「呵呵，毕竟你个子高嘛……哪像我啊，自从工作了之后，那肚子就像吹气球一样被吹了起来。」我一边拍着</w:t>
      </w:r>
    </w:p>
    <w:p>
      <w:r>
        <w:t>自己的肚子，一边坐到了她的床边，激动的心情让我连说话都略微有些抖。</w:t>
      </w:r>
    </w:p>
    <w:p>
      <w:r>
        <w:t>「我喜欢你的肚子……男人的大肚子看起来很性感……」此时此刻我已经不知道林乐到底是喝多了，还是真的</w:t>
      </w:r>
    </w:p>
    <w:p>
      <w:r>
        <w:t>发骚了，总之她的眼神既没有昨天的清澈，也没有酒会上的高贵，取而代之的则是无尽的迷离和诱惑。</w:t>
      </w:r>
    </w:p>
    <w:p>
      <w:r>
        <w:t>我试探性地将手伸到林乐的胯部，隔着裤子抚摸着她硕大浑圆的屁股。即使有布料相隔，我仍然能感觉到她屁</w:t>
      </w:r>
    </w:p>
    <w:p>
      <w:r>
        <w:t>股上柔嫩的手感。一般女人的屁股，你对着中心往下按，一定能按到每个人都拥有的臀肌，但林乐的屁股仿佛一团</w:t>
      </w:r>
    </w:p>
    <w:p>
      <w:r>
        <w:t>空心的棉花糖，厚厚的脂肪让我的手根本无法按到底部。</w:t>
      </w:r>
    </w:p>
    <w:p>
      <w:r>
        <w:t>也许是重庆女人天生的敢爱敢恨吧，林乐一边用手抚摸着我的肚腩，一边索性掀起了自己的裙子，让她那两瓣</w:t>
      </w:r>
    </w:p>
    <w:p>
      <w:r>
        <w:t>白花花的屁股直接面对我的淫手。</w:t>
      </w:r>
    </w:p>
    <w:p>
      <w:r>
        <w:t>有人说喝多了之后硬不起来，我对这种观点持保留意见。在我看来，酒后的男人虽然未必持久，但是在面对某</w:t>
      </w:r>
    </w:p>
    <w:p>
      <w:r>
        <w:t>些激烈的刺激时，那是一定硬得起来的。而且由于酒后人们的力气很大，因此在性爱之时往往能爆发出比平时更强</w:t>
      </w:r>
    </w:p>
    <w:p>
      <w:r>
        <w:t>的力量。</w:t>
      </w:r>
    </w:p>
    <w:p>
      <w:r>
        <w:t>林乐的手慢慢从我的肚子移动到了我的裤子。在我的小帐篷上轻轻地抚摸。</w:t>
      </w:r>
    </w:p>
    <w:p>
      <w:r>
        <w:t>从她抚摸的力度和速度来看，我不禁感叹熟女毕竟是熟女，神情的媚态以及床上的技术实在不是那些黄毛丫头</w:t>
      </w:r>
    </w:p>
    <w:p>
      <w:r>
        <w:t>能够比拟得了的。</w:t>
      </w:r>
    </w:p>
    <w:p>
      <w:r>
        <w:t>此时她的眼神突然对上了我，我看到她的眼中充满了迷幻的神色，精巧而厚实的嘴唇微张，胸口则因为兴奋而</w:t>
      </w:r>
    </w:p>
    <w:p>
      <w:r>
        <w:t>不断起伏着。</w:t>
      </w:r>
    </w:p>
    <w:p>
      <w:r>
        <w:t>「大个子……你要了我吧……」我一把扑到了林乐的身体上，让她完全承受着自己高大而肥胖的身躯。她双臂</w:t>
      </w:r>
    </w:p>
    <w:p>
      <w:r>
        <w:t>揽着我的脖子，闭着眼睛将我的舌头吸进她的嘴里，用自己的舌尖在我的舌苔上不停地打转。双腿则自然地分开，</w:t>
      </w:r>
    </w:p>
    <w:p>
      <w:r>
        <w:t>用力夹在我的屁股两边，隔着衣服感受着我的铁棒在她黑丝内裤上地摩擦。</w:t>
      </w:r>
    </w:p>
    <w:p>
      <w:r>
        <w:t>此时在酒精和情欲的作用下，我也变成了一只野兽。我一边狂吻着林乐的唇，一边用手解开了自己的皮带，两</w:t>
      </w:r>
    </w:p>
    <w:p>
      <w:r>
        <w:t>条腿相互用力，将裤子一点一点向下脱去。</w:t>
      </w:r>
    </w:p>
    <w:p>
      <w:r>
        <w:t>林乐也变得像一只母兽，她的双手也努力解开着自己的上衣，两条腿则踢住我的裤腰带，帮我将裤子向下脱去。</w:t>
      </w:r>
    </w:p>
    <w:p>
      <w:r>
        <w:t>月光之下，林乐美好的身体呈现在我的面前。粉嫩的脖颈、雪白的双臂、浑圆的乳房以及黑樱桃般的乳头都挑</w:t>
      </w:r>
    </w:p>
    <w:p>
      <w:r>
        <w:t>逗着我身体里的每一根神经。更要命的是，林乐的腋下没有刮掉腋毛，肚子上还累起了岁月积攒出的一层层脂肪，</w:t>
      </w:r>
    </w:p>
    <w:p>
      <w:r>
        <w:t>这些正好符合我的审美。</w:t>
      </w:r>
    </w:p>
    <w:p>
      <w:r>
        <w:t>我突然俯下身子，将舌头对准了林乐的一层层游泳圈和小小的肚脐就添了下去，同时双手扣住了她的乳房根部，</w:t>
      </w:r>
    </w:p>
    <w:p>
      <w:r>
        <w:t>规律地上下抖动起来。</w:t>
      </w:r>
    </w:p>
    <w:p>
      <w:r>
        <w:t>「不要舔那里啊……」林乐在我的玩弄下身体不规则地摇摆起来，双手则死死地抓住了两边的床单，将她浓密</w:t>
      </w:r>
    </w:p>
    <w:p>
      <w:r>
        <w:t>的腋毛暴露在我的一双淫眼之前。</w:t>
      </w:r>
    </w:p>
    <w:p>
      <w:r>
        <w:t>「想不到这么漂亮的女人竟然不刮腋毛啊……而且身上还藏有这么多下流的肉肉……」「讨厌……明天我就把</w:t>
      </w:r>
    </w:p>
    <w:p>
      <w:r>
        <w:t>这些处理掉……」「别啊……我就喜欢你这样的女人了……天生的变态样……」「我看你才是变态胚子……」林乐</w:t>
      </w:r>
    </w:p>
    <w:p>
      <w:r>
        <w:t>说完突然推开我，然后一把坐到我的肚子上，拉开我的胳膊，对着我毛发浓密的腋下就舔了下去。</w:t>
      </w:r>
    </w:p>
    <w:p>
      <w:r>
        <w:t>天哪！这么一个美若天仙的熟妇竟然在给我舔腋下！</w:t>
      </w:r>
    </w:p>
    <w:p>
      <w:r>
        <w:t>从来只尝试过一般性爱的我不由得发出了如同女人一般的呻吟声。而当我两个腋下都湿淋淋之后，林乐又将舌</w:t>
      </w:r>
    </w:p>
    <w:p>
      <w:r>
        <w:t>头转战到我的乳头上。她的舌头好像一条灵动的小蛇，绕着我的乳晕快速地画着圆圈。</w:t>
      </w:r>
    </w:p>
    <w:p>
      <w:r>
        <w:t>也许是被我一个大男人的淫叫所刺激到，林乐此时的脸上百分百都是兴奋淫荡的表情。但她并没有如我期待的</w:t>
      </w:r>
    </w:p>
    <w:p>
      <w:r>
        <w:t>那样继续舔上我的鸡巴，或者直接分开腿套坐下来，而是坐直了身子，眼睛直勾勾地盯着我。</w:t>
      </w:r>
    </w:p>
    <w:p>
      <w:r>
        <w:t>「林乐……怎么了？」快感突然中断的我睁开双眼问道。</w:t>
      </w:r>
    </w:p>
    <w:p>
      <w:r>
        <w:t>「大个子……你……喜欢不喜欢我……？」「怎么问这个了？不喜欢能和你现在这样吗？」「那……你喜欢我</w:t>
      </w:r>
    </w:p>
    <w:p>
      <w:r>
        <w:t>什么？」「迷人的外表……还有！我喜欢你的微笑，那让我感觉很温暖。」「那……假如我与众不同呢……或者说</w:t>
      </w:r>
    </w:p>
    <w:p>
      <w:r>
        <w:t>……我不能算一个真正的女人……你还会喜欢我吗？」「难道林乐子宫切除了？」听着林乐的话，我一时只有这样</w:t>
      </w:r>
    </w:p>
    <w:p>
      <w:r>
        <w:t>的想法，但毕竟只是露水夫妻，何必计较那么多呢。于是我使出了上学时对小女生所说的话。</w:t>
      </w:r>
    </w:p>
    <w:p>
      <w:r>
        <w:t>「无论你什么样子，我都喜欢你，而且保证喜欢的要命！」林乐虽然没有答话，但在依稀的月光下，我看到了</w:t>
      </w:r>
    </w:p>
    <w:p>
      <w:r>
        <w:t>她流出了两行清泪。</w:t>
      </w:r>
    </w:p>
    <w:p>
      <w:r>
        <w:t>林乐默默地将手放在自己内裤的侧面，解开了系在一起的带子。随着外面黑丝内裤的脱去，我看到她里面还穿</w:t>
      </w:r>
    </w:p>
    <w:p>
      <w:r>
        <w:t>着一条布料内裤，而在布料内裤上赫然浮现着一根鸡巴的形状！</w:t>
      </w:r>
    </w:p>
    <w:p>
      <w:r>
        <w:t>在这一瞬间，我的酒劲一下子醒了大半。人妖这个词语以每秒钟一百遍的速度闪现在我的脑海中。虽然以前经</w:t>
      </w:r>
    </w:p>
    <w:p>
      <w:r>
        <w:t>常上网看些人妖的视频，但自己真正第一次面对，还是难免有些震惊。而且网上的人妖或多或少都会有一些男人的</w:t>
      </w:r>
    </w:p>
    <w:p>
      <w:r>
        <w:t>影子，可眼前这个从说话、神情、体态，到乳房、大腿、屁股都无比女性化的美女居然也是人妖？</w:t>
      </w:r>
    </w:p>
    <w:p>
      <w:r>
        <w:t>也许是我态度得突然冷却让林乐看了出来，她一下子从我身上跳了下来，眼泪也是流了满脸。</w:t>
      </w:r>
    </w:p>
    <w:p>
      <w:r>
        <w:t>看着眼前梨花带雨的美丽熟妇，我不禁心中大软。这个东方国度的男人显然不如西方开放，对这些第三性总是</w:t>
      </w:r>
    </w:p>
    <w:p>
      <w:r>
        <w:t>报以偏见。其实这些人妖往往比真正的女人还有女人味，而且具体到林乐身上，除了胯下那根男人的东西，她身体</w:t>
      </w:r>
    </w:p>
    <w:p>
      <w:r>
        <w:t>上其他每一个部分无不是女人中的极品。</w:t>
      </w:r>
    </w:p>
    <w:p>
      <w:r>
        <w:t>「别瞎想！」我不顾林乐的挣扎，一把将她拉入自己的怀中，「其实我在家时也经常上网看些人妖的视频文章</w:t>
      </w:r>
    </w:p>
    <w:p>
      <w:r>
        <w:t>呢……对于你的身体，我只有无尽的爱慕，绝对没有任何偏见。」听到我这么说，林乐明显高兴起来，她转过头，</w:t>
      </w:r>
    </w:p>
    <w:p>
      <w:r>
        <w:t>破涕为笑地说道：「谁是人妖啊！我明明是纯粹的女人！」「对对……不过你现在这样更性感呢……」我一边用舌</w:t>
      </w:r>
    </w:p>
    <w:p>
      <w:r>
        <w:t>头舔走林乐脸上的泪水，一边将右手伸到她的内裤里。</w:t>
      </w:r>
    </w:p>
    <w:p>
      <w:r>
        <w:t>看到我要摸她的鸡巴，林乐下意识地伸手去阻挡，但她的速度哪有我快。我没等她反抗，便用手摸到了她那条</w:t>
      </w:r>
    </w:p>
    <w:p>
      <w:r>
        <w:t>软软的肉虫。</w:t>
      </w:r>
    </w:p>
    <w:p>
      <w:r>
        <w:t>由于刚刚的波折，林乐的鸡巴只有一半勃起，但已经因兴奋而自己褪下去的包皮以及龟头上一层滑滑的粘液都</w:t>
      </w:r>
    </w:p>
    <w:p>
      <w:r>
        <w:t>表示着她刚刚的确很兴奋。</w:t>
      </w:r>
    </w:p>
    <w:p>
      <w:r>
        <w:t>我伸出舌头，舔着林乐敏感的耳廓。同时左手抚摸着她柔软的肚子，右手则伸出手指在她的龟头上慢慢滑动。</w:t>
      </w:r>
    </w:p>
    <w:p>
      <w:r>
        <w:t>在我细心地爱抚以及龟头上传来阵阵快感的刺激下，林乐肥美的肉体再度产生了欢愉地颤抖。她的左手伸进自</w:t>
      </w:r>
    </w:p>
    <w:p>
      <w:r>
        <w:t>己的内裤，按住我的手，让两人的手一同在她的鸡巴上玩耍，右手则背过身体，抚摸着我已经勃起到钻出内裤的龟</w:t>
      </w:r>
    </w:p>
    <w:p>
      <w:r>
        <w:t>头。</w:t>
      </w:r>
    </w:p>
    <w:p>
      <w:r>
        <w:t>在我俩互相的爱抚下，林乐的鸡巴已经完全勃起，而我的鸡巴则已经硬到了有些疼痛。</w:t>
      </w:r>
    </w:p>
    <w:p>
      <w:r>
        <w:t>林乐忽然躺到了床上，一边指着自己的嘴，一边嗲声嗲气地说道：「人家想要你……我们互相……」「呵呵，</w:t>
      </w:r>
    </w:p>
    <w:p>
      <w:r>
        <w:t>想要什么？还互相的？」其实心领神会的我已经头冲下慢慢测躺在她的身边，但为了好好逗逗这个美人妖，我故意</w:t>
      </w:r>
    </w:p>
    <w:p>
      <w:r>
        <w:t>让自己的小帐篷离林乐的脸有一点距离。</w:t>
      </w:r>
    </w:p>
    <w:p>
      <w:r>
        <w:t>「你讨厌……人家想要你的……也想让你要我的……」「想要我什么？说具体点？」我突然屁股一顶，将帐篷</w:t>
      </w:r>
    </w:p>
    <w:p>
      <w:r>
        <w:t>顶到了她的鼻子上，「美人……我的味道如何？」男人内裤上的淫靡气味显然刺激了林乐的性神经，她再也不顾任</w:t>
      </w:r>
    </w:p>
    <w:p>
      <w:r>
        <w:t>何形象，一把脱掉了我的内裤，将脸深深地埋在了我的鸡巴上，同时大声说道：「好闻啊……男人的味道就是好闻</w:t>
      </w:r>
    </w:p>
    <w:p>
      <w:r>
        <w:t>……我想吃你的鸡巴！！还想让你也玩玩我的鸡巴！！！！！」其实林乐内裤上的点点水痕以及不同于女人的淫水</w:t>
      </w:r>
    </w:p>
    <w:p>
      <w:r>
        <w:t>骚味都深深地刺激着我的鼻腔，而在她突然爆发出如此热烈的举动时，我再也控制不了自己的耐性。什么男人的鸡</w:t>
      </w:r>
    </w:p>
    <w:p>
      <w:r>
        <w:t>巴、男人的睾丸……这些在我眼中全他妈是扯淡！我眼前明明是一条女人的鸡巴和女人的睾丸！</w:t>
      </w:r>
    </w:p>
    <w:p>
      <w:r>
        <w:t>我一把拉扯下林乐的内裤，只见在林乐下体浓重的阴毛包围下，那根不同于男人的纯肉色鸡巴傲然挺立在我的</w:t>
      </w:r>
    </w:p>
    <w:p>
      <w:r>
        <w:t>眼前，上面鲜红色的龟头和一根根浅浅的青筋此时都显得格外的耀眼，那两颗皱褶不多的嫩白睾丸更看得我是欲火</w:t>
      </w:r>
    </w:p>
    <w:p>
      <w:r>
        <w:t>中烧。</w:t>
      </w:r>
    </w:p>
    <w:p>
      <w:r>
        <w:t>「林乐，你的鸡巴真好看……而且比一般男人的都粗壮哦……」兴致盎然的我早已忘了所谓的伦理道德、礼仪</w:t>
      </w:r>
    </w:p>
    <w:p>
      <w:r>
        <w:t>伦常，在不断用粗俗语言挑逗林乐之后，我一把扑到了林乐的身上，将自己的啤酒肚压在林乐柔软无比的大奶子上，</w:t>
      </w:r>
    </w:p>
    <w:p>
      <w:r>
        <w:t>同时撅起屁股将龟头对准了林乐的嘴。</w:t>
      </w:r>
    </w:p>
    <w:p>
      <w:r>
        <w:t>「你的玩意真的好黑哦……而且也好大好大……」林乐张开了饥渴难耐的嘴唇，一口气包住了我的大半根鸡巴，</w:t>
      </w:r>
    </w:p>
    <w:p>
      <w:r>
        <w:t>同时左手套弄着我的鸡巴根部，右手在我的睾丸上挠来挠去。</w:t>
      </w:r>
    </w:p>
    <w:p>
      <w:r>
        <w:t>看着眼前这根圣洁无比的鸡巴，感受着自己胯下传来的一阵阵疯狂的快感，我突然觉得眼前的人妖一点也不恶</w:t>
      </w:r>
    </w:p>
    <w:p>
      <w:r>
        <w:t>心，尤其这根男人的阳具不但不会让我看了难受，反而更激发起了我的淫欲。我索性也学着Ａ片里的动作，张开嘴</w:t>
      </w:r>
    </w:p>
    <w:p>
      <w:r>
        <w:t>含住了她的龟头，同时一只手玩弄她的睾丸，另一只手撸着她的鸡巴根部。</w:t>
      </w:r>
    </w:p>
    <w:p>
      <w:r>
        <w:t>一时间，房间里不断地传来嘴巴嘬鸡巴以及吸溜口水的淫靡响声，在酒精的作用下，我俩越吸越使劲，越吸也</w:t>
      </w:r>
    </w:p>
    <w:p>
      <w:r>
        <w:t>越快。但同样是在酒精的作用下，我们都感觉自己的鸡巴不能过于持久，几乎马上就要在对方的嘴里爆发出来。</w:t>
      </w:r>
    </w:p>
    <w:p>
      <w:r>
        <w:t>「大个子……不……好老公……乐乐不行了……乐乐下流的大鸡巴要射精了……」林乐嘴里含着我的鸡巴，含</w:t>
      </w:r>
    </w:p>
    <w:p>
      <w:r>
        <w:t>糊不清地浪叫起来。同时她的屁股本能地一下下向上顶起，显然是要到射精的阶段了。</w:t>
      </w:r>
    </w:p>
    <w:p>
      <w:r>
        <w:t>「乐乐！不！骚婊子！！射出来啊！！老子也射给你！！！」也逐渐快到高潮的我双手托住林乐的屁股，让她</w:t>
      </w:r>
    </w:p>
    <w:p>
      <w:r>
        <w:t>的耻骨紧密地贴在我的脸上，让我的鼻子深深地陷没在她的阴毛森林里。同时我开始摆动起臀部，将林乐的嘴当做</w:t>
      </w:r>
    </w:p>
    <w:p>
      <w:r>
        <w:t>阴道，大力地向下抽送起来。</w:t>
      </w:r>
    </w:p>
    <w:p>
      <w:r>
        <w:t>林乐在我的大力深喉抽插下，眼泪和口水被插得四溅出来，屁股向上顶的速度也越来越快。当我感觉到自己的</w:t>
      </w:r>
    </w:p>
    <w:p>
      <w:r>
        <w:t>舌头上传来咸味时，我拼命张大嘴，将她的鸡巴全部吞在自己的喉咙里，同时用手按住了她的会阴。</w:t>
      </w:r>
    </w:p>
    <w:p>
      <w:r>
        <w:t>「呜呜呜！！！！！！射了！！！！！」林乐的鸡巴在我的嘴里射出了浓浓的精子，同时她用双手牢牢扒住了</w:t>
      </w:r>
    </w:p>
    <w:p>
      <w:r>
        <w:t>我的屁股，嘴唇用力勒住了我的鸡巴根部，让经受不住如此刺激的我一下子一泻千里，将自己的子孙液奉献在了她</w:t>
      </w:r>
    </w:p>
    <w:p>
      <w:r>
        <w:t>的嘴里。</w:t>
      </w:r>
    </w:p>
    <w:p>
      <w:r>
        <w:t>高潮过后，本来就喝了很多酒的我们都躺在床上不停地喘息着，我们将嘴唇碰在一起，互相交换了口腔里最后</w:t>
      </w:r>
    </w:p>
    <w:p>
      <w:r>
        <w:t>一点自己的精子。说真的，不论是她的精液还是我自己的精液，喝起来都没有那么排斥，反而有种温馨的感觉。</w:t>
      </w:r>
    </w:p>
    <w:p>
      <w:r>
        <w:t>「你现在还会说喜欢我吗？通常男人射了之后就不认账……」「呵呵……我当然还是喜欢你了……」我边说，</w:t>
      </w:r>
    </w:p>
    <w:p>
      <w:r>
        <w:t>边用另一只手弹了一下林乐软软的鸡巴，并在她的额头上深深一吻。</w:t>
      </w:r>
    </w:p>
    <w:p>
      <w:r>
        <w:t>「谢谢你……你是个好人……」林乐显然很是感动，她的腿也伸过来搭在了我的身上。</w:t>
      </w:r>
    </w:p>
    <w:p>
      <w:r>
        <w:t>感受着林乐哪都柔软的身体，以及那条小巧的鸡鸡在我胯骨上的触感，我心中也是丝丝的甜蜜。很快，已经喝</w:t>
      </w:r>
    </w:p>
    <w:p>
      <w:r>
        <w:t>多了的我俩就先后进入了梦乡。</w:t>
      </w:r>
    </w:p>
    <w:p>
      <w:r>
        <w:t>第三日：当我睁开双眼时，时钟已经指向了十一点钟。原本躺在我怀里的林乐此时已经不知去向。而在我的床</w:t>
      </w:r>
    </w:p>
    <w:p>
      <w:r>
        <w:t>头，有她留下的一张便条，上面只有简单的几个字和字下面用笔画出来的一个桃心：我今天有事情，以后有空联系！</w:t>
      </w:r>
    </w:p>
    <w:p>
      <w:r>
        <w:t>「没想到在这种地方搞了人妖啊……不过昨天晚上好像没有真正做呢……」宿醉后的头疼此时正烦扰着我，我</w:t>
      </w:r>
    </w:p>
    <w:p>
      <w:r>
        <w:t>躺在床上，回味着昨晚和这个美人妖在床上的激情，不由得偷偷笑了出来。</w:t>
      </w:r>
    </w:p>
    <w:p>
      <w:r>
        <w:t>正在我大白天做春梦的时候，旁边的手机再度响起。当我兴奋地以为是林乐而赶忙拿起电话时，上面却显示着</w:t>
      </w:r>
    </w:p>
    <w:p>
      <w:r>
        <w:t>大冰的名字。</w:t>
      </w:r>
    </w:p>
    <w:p>
      <w:r>
        <w:t>「喂……」「干嘛！你丫不爱接我电话吗！这么有气无力的！！」「没……没有啊！」我赶忙敲了敲自己的脑</w:t>
      </w:r>
    </w:p>
    <w:p>
      <w:r>
        <w:t>袋，提醒自己可不能因为女人而忘了哥们儿。</w:t>
      </w:r>
    </w:p>
    <w:p>
      <w:r>
        <w:t>「估计你丫是被我们重庆的女娃给迷住了吧！！哈哈！！！」大冰倒是无心地一语道破了天机，「对了，今天</w:t>
      </w:r>
    </w:p>
    <w:p>
      <w:r>
        <w:t>我像队长请了假，下午４点左右去找你吧！」反正今天的公事只有中午吃饭，即使晚上林乐找我，我也可以介绍她</w:t>
      </w:r>
    </w:p>
    <w:p>
      <w:r>
        <w:t>给大冰认识认识，以昨晚在晚宴上林乐的身份，介绍给大冰对他绝对没什么损失。</w:t>
      </w:r>
    </w:p>
    <w:p>
      <w:r>
        <w:t>「好，晚上等你丫过来！」中午，摩托车企业的郭经理再次邀请了几家合作单位一起共进午餐。我作为其中的</w:t>
      </w:r>
    </w:p>
    <w:p>
      <w:r>
        <w:t>一员，有幸和他坐到了一桌。</w:t>
      </w:r>
    </w:p>
    <w:p>
      <w:r>
        <w:t>饭局上，郭经理丝毫没有摆谱，反而笑呵呵地和我们聊起了家常。尤其是对我们几个比较年轻的，不厌其烦地</w:t>
      </w:r>
    </w:p>
    <w:p>
      <w:r>
        <w:t>问着是否已婚、在哪居住的问题。这些问题虽然让我们几个涉世不深的年轻人多有为难，但在我的心中，郭经理倒</w:t>
      </w:r>
    </w:p>
    <w:p>
      <w:r>
        <w:t>也算个直爽之人。</w:t>
      </w:r>
    </w:p>
    <w:p>
      <w:r>
        <w:t>不过在饭桌上，我脑子的大半部分都被林乐所占据。往往听着听着就走了神，一边回想着昨夜的激情，一边憧</w:t>
      </w:r>
    </w:p>
    <w:p>
      <w:r>
        <w:t>憬着未来几天再度降临的艳遇。</w:t>
      </w:r>
    </w:p>
    <w:p>
      <w:r>
        <w:t>下午四点，我准时到楼下迎接大冰的到来。</w:t>
      </w:r>
    </w:p>
    <w:p>
      <w:r>
        <w:t>虽然人的五官在短短的几年内不会有太大的变化，但做了警察的大冰，不只仍然保持着比较健壮的身材，脸上</w:t>
      </w:r>
    </w:p>
    <w:p>
      <w:r>
        <w:t>也比上学时多了一分英气。</w:t>
      </w:r>
    </w:p>
    <w:p>
      <w:r>
        <w:t>「大冰！！你丫终于来了！！！」「靠！你丫怎么变得这么胖了！！」大冰过来一拳捶在我的肚子上，「说！</w:t>
      </w:r>
    </w:p>
    <w:p>
      <w:r>
        <w:t>这些年没少腐败吧！！」「去你大爷的！你丫肯定是想腐败没招吧！」我也一脚踢在了大冰的屁股上。</w:t>
      </w:r>
    </w:p>
    <w:p>
      <w:r>
        <w:t>我们俩瞬间恢复到大学时代，完全忘记了自己的身份，嬉笑怒骂着厮打在一起。</w:t>
      </w:r>
    </w:p>
    <w:p>
      <w:r>
        <w:t>晚上九点左右，此时我和大冰已经酒到八分，两人在街边一边吃着火锅粉，一边喝着叫不上名字的白酒，一边</w:t>
      </w:r>
    </w:p>
    <w:p>
      <w:r>
        <w:t>抽着大学时最爱一起抽的红金龙。</w:t>
      </w:r>
    </w:p>
    <w:p>
      <w:r>
        <w:t>「大冰……做警察感觉如何？」「哎呀……还不都是一样……你看那帮公务员如何，我们就如何……真不知我</w:t>
      </w:r>
    </w:p>
    <w:p>
      <w:r>
        <w:t>他妈猴年马月才能娶到媳妇儿！」「哈哈哈哈！！你丫怎么这么逊啊！」「去你妈的！谁像你丫一样转职把妹啊！！」</w:t>
      </w:r>
    </w:p>
    <w:p>
      <w:r>
        <w:t>大冰顿了顿又道，「不过最近我还真是有点忙碌……最近局里有件大案。」「哦？天朝脚下还有大案让您这大警探</w:t>
      </w:r>
    </w:p>
    <w:p>
      <w:r>
        <w:t>去管？」「你别老挤兑我！我说的是真的……对了，你们这次路演的主办方是不是那家办摩托车的企业啊？」「哎</w:t>
      </w:r>
    </w:p>
    <w:p>
      <w:r>
        <w:t>呀……你怎么知道的？」「我告诉你……别说兄弟没劝你啊，办完你的事情就赶紧回北京，千万别和那个姓郭的搭</w:t>
      </w:r>
    </w:p>
    <w:p>
      <w:r>
        <w:t>上关系。」看到我意图再度追问，大冰赶忙打断了我，一脸严肃地说道：「别问我为什么，这可是国家机密。」「</w:t>
      </w:r>
    </w:p>
    <w:p>
      <w:r>
        <w:t>哦……那喝酒吧！」既然他不说，我也懒得强求。</w:t>
      </w:r>
    </w:p>
    <w:p>
      <w:r>
        <w:t>「干杯！！」夜晚，别过大冰后，我一个人走在回酒店的路上。虽然晚上和大冰详谈甚欢，但我心中最最期待</w:t>
      </w:r>
    </w:p>
    <w:p>
      <w:r>
        <w:t>的人却始终没联系我。望着深邃的嘉陵江，我一边感慨着今天时光的浪费，一边嘲笑着自己的痴心。</w:t>
      </w:r>
    </w:p>
    <w:p>
      <w:r>
        <w:t>由于连续两天都喝了很多酒，等我到达了酒店时，头已经沉重得有些疼痛。</w:t>
      </w:r>
    </w:p>
    <w:p>
      <w:r>
        <w:t>我没有打开卧房的灯，而是直接走进了进门处的浴室，在热水中慢慢恢复着我的神智。</w:t>
      </w:r>
    </w:p>
    <w:p>
      <w:r>
        <w:t>洗完澡后，我刚掀起被子，却惊讶地发现林乐竟然赤身裸体地躺在里面。</w:t>
      </w:r>
    </w:p>
    <w:p>
      <w:r>
        <w:t>借助着窗外微弱的月光，我看到林乐一双妙目正痴痴地望着自己，正如我也痴痴地望着她。</w:t>
      </w:r>
    </w:p>
    <w:p>
      <w:r>
        <w:t>「林乐……我……真没想到……」「呵呵……人家昨天都喊你老公了……难道女人陪自己男人睡觉有什么不妥</w:t>
      </w:r>
    </w:p>
    <w:p>
      <w:r>
        <w:t>吗？」被林乐这么抢白，我虽然觉得仍然不对劲，但却一时反驳不出什么来。</w:t>
      </w:r>
    </w:p>
    <w:p>
      <w:r>
        <w:t>「别傻了，我有和前台小姐拿钥匙的。」林乐边说边拉起被子，「快进来吧……让老婆帮你暖暖身子……」在</w:t>
      </w:r>
    </w:p>
    <w:p>
      <w:r>
        <w:t>这一刻，看着这个美丽的熟妇人妖温柔的拉开被子，看着林乐浑身上下的媚肉，我一天以来所有的期待都成为了现</w:t>
      </w:r>
    </w:p>
    <w:p>
      <w:r>
        <w:t>实。这种美梦成真的感觉渗透着我身上每一寸肌肤。在这一刻，所有的疑问都是多余的，我要做的，只有将自己的</w:t>
      </w:r>
    </w:p>
    <w:p>
      <w:r>
        <w:t>身躯投入眼前这温暖的怀抱中。</w:t>
      </w:r>
    </w:p>
    <w:p>
      <w:r>
        <w:t>当我们赤裸的身体碰触到一起时，我感到林乐的身体是如此的炽热，仿佛一团火，即将烧掉我全部的灵魂。</w:t>
      </w:r>
    </w:p>
    <w:p>
      <w:r>
        <w:t>在一片静静的黑暗中，林乐的舌头火热地伸进了我的口腔，大腿搭在了我的胯骨上。她那遍布赘肉的肚子热情</w:t>
      </w:r>
    </w:p>
    <w:p>
      <w:r>
        <w:t>地挤压在我的大肚皮上，那根坚挺滚烫的雌性鸡巴则亲吻着我刚刚完全觉醒的雄性鸡巴。</w:t>
      </w:r>
    </w:p>
    <w:p>
      <w:r>
        <w:t>在林乐的主动下，我的热情也被撩起。我一只手搂住林乐的脖子，将自己的舌头反顶进了她的嘴里，另一只手</w:t>
      </w:r>
    </w:p>
    <w:p>
      <w:r>
        <w:t>大力地捏揉着她的浑圆肉臀，同时胳膊使劲，让二人的胯骨最紧密地结合，两根鸡巴和四颗卵蛋淫乱地挤作一团，</w:t>
      </w:r>
    </w:p>
    <w:p>
      <w:r>
        <w:t>互相分泌出的前列腺液体滋润着交合在一处的阴毛。</w:t>
      </w:r>
    </w:p>
    <w:p>
      <w:r>
        <w:t>「今天你已经很疲劳了……剩下的让我来吧……」林乐挣脱了我的怀抱，让我平躺在床上，她则趴在我的身体</w:t>
      </w:r>
    </w:p>
    <w:p>
      <w:r>
        <w:t>上。</w:t>
      </w:r>
    </w:p>
    <w:p>
      <w:r>
        <w:t>林乐从我的耳朵开始亲起，用舌头不断撩动着我的耳廓。当我两只耳朵全都沾满了口水后，她的舌头顺着我的</w:t>
      </w:r>
    </w:p>
    <w:p>
      <w:r>
        <w:t>脖子开始一路下滑。</w:t>
      </w:r>
    </w:p>
    <w:p>
      <w:r>
        <w:t>林乐推开了我的胳膊，让我亮出了自己多毛的腋下。她在我左边的腋下像狗一样伸长舌头，用舌面舔食着我的</w:t>
      </w:r>
    </w:p>
    <w:p>
      <w:r>
        <w:t>腋毛。而到了我右边的腋下，她则换成了用舌尖在我腋下的皮肤上轻轻地打转。</w:t>
      </w:r>
    </w:p>
    <w:p>
      <w:r>
        <w:t>林乐先是用舌头在我两个乳头上轮流打转，然后舌头一路划过我的腹部，挤进了我的肚脐。在要进攻下半身前，</w:t>
      </w:r>
    </w:p>
    <w:p>
      <w:r>
        <w:t>林乐先用嘴嘬住我的胯骨，然后用牙齿轻咬着我的骨头。</w:t>
      </w:r>
    </w:p>
    <w:p>
      <w:r>
        <w:t>「老公你都已经湿成这个样子啊……」林乐在我龟头上摸了一把淫水，然后把手指放到我的嘴边，让我伸出舌</w:t>
      </w:r>
    </w:p>
    <w:p>
      <w:r>
        <w:t>头舔食着自己的前列腺液体。</w:t>
      </w:r>
    </w:p>
    <w:p>
      <w:r>
        <w:t>林乐的嘴并没有直接进攻我的要害部位，而是用舌头轻柔地划过我的腹股沟，然后用嘴含住我的一颗睾丸，舌</w:t>
      </w:r>
    </w:p>
    <w:p>
      <w:r>
        <w:t>头在表皮上轻轻地点触。</w:t>
      </w:r>
    </w:p>
    <w:p>
      <w:r>
        <w:t>「老婆……我……我好舒服……」从林乐攻略我的耳垂开始，越来越强的电流快感传遍着我的全身，而当她玩</w:t>
      </w:r>
    </w:p>
    <w:p>
      <w:r>
        <w:t>弄起我的阴囊时，这种快感达到了最大化。</w:t>
      </w:r>
    </w:p>
    <w:p>
      <w:r>
        <w:t>「老公还真是可爱呢……这就受不了啊……」林乐忽然推起我的大腿，将我的会阴和屁眼完全暴露在她的面前。</w:t>
      </w:r>
    </w:p>
    <w:p>
      <w:r>
        <w:t>林乐淫荡多汁的舌头从阴囊缓缓下移，当滑到我会阴时，她用嘴唇嘬住会阴的皮肤，大力地吸了几口。</w:t>
      </w:r>
    </w:p>
    <w:p>
      <w:r>
        <w:t>最后，她先是用舌头轻轻地碰触着我菊花的纹路，看到我因为第一次被触及屁眼周边而浑身抖动起来，林乐也</w:t>
      </w:r>
    </w:p>
    <w:p>
      <w:r>
        <w:t>开始用手套弄起了自己的鸡巴。突然，原本只是用舌头在我屁眼周边绕圈的林乐突然用力吸住了我的屁眼，舌头冷</w:t>
      </w:r>
    </w:p>
    <w:p>
      <w:r>
        <w:t>不丁地向着肛门内部冲刺起来。</w:t>
      </w:r>
    </w:p>
    <w:p>
      <w:r>
        <w:t>「啊啊……啊……」此刻的我完全顾不上老爷们儿的面子，开始像一个女人一样淫叫起来，手也握住了自己的</w:t>
      </w:r>
    </w:p>
    <w:p>
      <w:r>
        <w:t>鸡巴，伴随着林乐舌头的节奏，慢慢套弄起来。</w:t>
      </w:r>
    </w:p>
    <w:p>
      <w:r>
        <w:t>「老公……你放松一点，让老婆的舌头能够进去……」林乐听着我的浪叫显然也很激动，她的身体也开始剧烈</w:t>
      </w:r>
    </w:p>
    <w:p>
      <w:r>
        <w:t>起伏着，显然爱抚自己鸡巴的动作已经加快。</w:t>
      </w:r>
    </w:p>
    <w:p>
      <w:r>
        <w:t>当我像一个被肛交的女人一样放松了约括之时，林乐的舌头一下子顶进了我的肠道，那种感觉已经无法用语言</w:t>
      </w:r>
    </w:p>
    <w:p>
      <w:r>
        <w:t>来形容。</w:t>
      </w:r>
    </w:p>
    <w:p>
      <w:r>
        <w:t>「老婆……我不行了……我要射了……」听到我的求饶声，林乐停止了侵犯我屁眼的动作，转而趴到我的眼前，</w:t>
      </w:r>
    </w:p>
    <w:p>
      <w:r>
        <w:t>将她掰开的屁眼对着我的脸。</w:t>
      </w:r>
    </w:p>
    <w:p>
      <w:r>
        <w:t>「老公……帮老婆润滑一下……」我立刻就明白了林乐的心意，嘴巴嘬住了她一圈菊花纹路和浓密的肛毛，同</w:t>
      </w:r>
    </w:p>
    <w:p>
      <w:r>
        <w:t>时拼命伸出舌头滋润着她洞口有点大的屁眼。</w:t>
      </w:r>
    </w:p>
    <w:p>
      <w:r>
        <w:t>在这一刻，我感觉到她那根敲打着我锁骨的鸡巴已经湿得不成样子，也硬得如同铁块一样。</w:t>
      </w:r>
    </w:p>
    <w:p>
      <w:r>
        <w:t>当一切准备工作就绪后，林乐从床边拿出了早已经准备好的杜蕾斯，套在了我的龟头之上。</w:t>
      </w:r>
    </w:p>
    <w:p>
      <w:r>
        <w:t>「老公……老婆今天愿意把自己奉献给你……」林乐掰着自己的屁眼缓缓坐下，当我的龟头挤进她的肛门时，</w:t>
      </w:r>
    </w:p>
    <w:p>
      <w:r>
        <w:t>我感到了一股无与伦比的压迫快感，那条温软的肠道立刻让我着了迷。</w:t>
      </w:r>
    </w:p>
    <w:p>
      <w:r>
        <w:t>我稍微坐起了一些，双手托着林乐的屁股，嘴唇吸吮着她的舌头，一口气将鸡巴顶到了她肛门的最深处。</w:t>
      </w:r>
    </w:p>
    <w:p>
      <w:r>
        <w:t>「老公……干我……干死老婆的贱逼啊！！！！」林乐依旧保持着双手掰开屁眼的手势，硕大的乳肉以及层层</w:t>
      </w:r>
    </w:p>
    <w:p>
      <w:r>
        <w:t>赘肉在我的冲刺下上下颠簸。也许是感情的作用，林乐不同于其他的人妖，她的鸡巴不但没有因为肛门被插入而慢</w:t>
      </w:r>
    </w:p>
    <w:p>
      <w:r>
        <w:t>慢变软，反而越来越硬。</w:t>
      </w:r>
    </w:p>
    <w:p>
      <w:r>
        <w:t>「老公老公老公！！！！！」林乐随着我的抽插叫得愈发淫荡。</w:t>
      </w:r>
    </w:p>
    <w:p>
      <w:r>
        <w:t>「干死你的骚逼！！」我突然伸出一只手，撸起了她的鸡巴。</w:t>
      </w:r>
    </w:p>
    <w:p>
      <w:r>
        <w:t>「老婆要不行了！！老公和老婆一起啊！！」「一起吧！！一起射出来！」当林乐浓稠的精子射满了我的手掌</w:t>
      </w:r>
    </w:p>
    <w:p>
      <w:r>
        <w:t>时，我的鸡巴也在林乐不断紧缩的屁眼内爆发出积蓄已久的精液。</w:t>
      </w:r>
    </w:p>
    <w:p>
      <w:r>
        <w:t>高潮过后，林乐先是舔干净了我手上的精子，然后翻开用剩下的杜蕾斯，将我的精子尽数喝进了肚子里。当然，</w:t>
      </w:r>
    </w:p>
    <w:p>
      <w:r>
        <w:t>她最后留了一小口，嘴对嘴地喂到了我的肚子里。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