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一次完美的公交艳遇</w:t>
      </w:r>
    </w:p>
    <w:p>
      <w:r>
        <w:t>.</w:t>
      </w:r>
    </w:p>
    <w:p>
      <w:r>
        <w:t>作者语：请不要不相信，别以为是幻想，说真的，我到现在还在想早上发生的是不是真的，实在是太激动和刺</w:t>
      </w:r>
    </w:p>
    <w:p>
      <w:r>
        <w:t>激了，完全的抚摩和爱抚，其实说真的，现实中有很多这样的机会，大家可以去试试，但一定要慢慢来，第一次可</w:t>
      </w:r>
    </w:p>
    <w:p>
      <w:r>
        <w:t>以先碰碰，慢慢的以后可以变成抚摩，像我这样的要有一定的经验才可以，但是，请记住，只要你够胆量和心细，</w:t>
      </w:r>
    </w:p>
    <w:p>
      <w:r>
        <w:t>肯定能遇到我这样的，夏天会到的，祝大家都有自己的艳遇哦。</w:t>
      </w:r>
    </w:p>
    <w:p>
      <w:r>
        <w:t>各位狼友，小狼也特地来写篇今天的公交艳遇记，与大家分享。</w:t>
      </w:r>
    </w:p>
    <w:p>
      <w:r>
        <w:t>小狼天天上班要挤公交，坐公交的人都知道，一般7 点半左右的时候是车里人最多的时间，也是小狼最开心的</w:t>
      </w:r>
    </w:p>
    <w:p>
      <w:r>
        <w:t>时候，在没来SIS 之前，小狼坐车一直很本分，但自从来了这里，看到这么多的公交艳遇（当然里面有很多是幻想</w:t>
      </w:r>
    </w:p>
    <w:p>
      <w:r>
        <w:t>的，但也有真实的），心里很痒，于是逐渐开始了实践之旅。</w:t>
      </w:r>
    </w:p>
    <w:p>
      <w:r>
        <w:t>之前的实践之旅就不多提了，但可以告诉大家脸皮一定要厚哦。因为积累了太多经验，才有了今天完美的艳遇</w:t>
      </w:r>
    </w:p>
    <w:p>
      <w:r>
        <w:t>之旅。今天和平时一样，依旧是7 点半开始等公交，平时上班都是些固定的人，想吃点豆腐比较难，有时候难得碰</w:t>
      </w:r>
    </w:p>
    <w:p>
      <w:r>
        <w:t>见个新面孔还警觉性还很高，稍微的碰两下就回头看或者走掉，所以总没个完美的。心想今天不知道能不能碰到好</w:t>
      </w:r>
    </w:p>
    <w:p>
      <w:r>
        <w:t>点的呢，因为今天比平时晚了一班，估计能有个新面孔能让小狼舒服下呢。</w:t>
      </w:r>
    </w:p>
    <w:p>
      <w:r>
        <w:t>上了车，我的天，这人可真多，几乎是满的，我大喜，于是一上车就开始四处搜索，车头上没什么可以下手的，</w:t>
      </w:r>
    </w:p>
    <w:p>
      <w:r>
        <w:t>都是男人，于是开始往里走，走到一半的时候突然眼前一亮，发现一个少妇，年纪大概35左右，长的一般，但打扮</w:t>
      </w:r>
    </w:p>
    <w:p>
      <w:r>
        <w:t>的很时髦，脸上弄的很风骚，穿的是件遮到屁股的羊毛衫，然后是最让我激动的紧身牛仔裤，于是力马决定，就她</w:t>
      </w:r>
    </w:p>
    <w:p>
      <w:r>
        <w:t>了，为什么选她呢，小狼来说说自己的经验，第一，她是个少妇，而且打扮的很风骚，像这样打扮的在被人家吃豆</w:t>
      </w:r>
    </w:p>
    <w:p>
      <w:r>
        <w:t>腐的时候是不会说出来让自己出丑的，第二，一看就知道很会卖弄自己，应该是自己的男人满足不了她，所以平时</w:t>
      </w:r>
    </w:p>
    <w:p>
      <w:r>
        <w:t>风骚点，和其他男人打情骂俏之类的，这样的女人一旦放开了，很好入手。于是在短暂的分析后，小狼开始了艳遇</w:t>
      </w:r>
    </w:p>
    <w:p>
      <w:r>
        <w:t>之旅。</w:t>
      </w:r>
    </w:p>
    <w:p>
      <w:r>
        <w:t>小狼在她后面的时候人已经很多了，所以我的手离她的屁股只有一个拳头的距离，当汽车启动后，借助车的晃</w:t>
      </w:r>
    </w:p>
    <w:p>
      <w:r>
        <w:t>动，手开始逐步的去接触她的臀部，一次就碰一下，这个是为了试探，因为有的女的只要你一碰她马上就会让开或</w:t>
      </w:r>
    </w:p>
    <w:p>
      <w:r>
        <w:t>者回头看你，但碰了些时间后发现她没反映，心里开始暗喜，于是开始第二步行动，因为车到站有人上下车，有人</w:t>
      </w:r>
    </w:p>
    <w:p>
      <w:r>
        <w:t>会从我们旁边经过，这时候就会把我推向她的后背，借助这个力量我会把自己的手也放到她的臀部上，时间会长一</w:t>
      </w:r>
    </w:p>
    <w:p>
      <w:r>
        <w:t>些，这是个很自然的过程，因为一旦有人从后面经过，接触就会有些时间，利用这个时间可以把手背放到她的臀部</w:t>
      </w:r>
    </w:p>
    <w:p>
      <w:r>
        <w:t>上，还可以加点力量，这是很刺激的过程，如果没有后面继续发展的话，能做到这一步其实也是很美妙，但今天对</w:t>
      </w:r>
    </w:p>
    <w:p>
      <w:r>
        <w:t>我来说，这也只是个开头，我把手背放在臀部后，开始寻找她的股沟，很快就找到了，虽然是个少妇，但一摸就知</w:t>
      </w:r>
    </w:p>
    <w:p>
      <w:r>
        <w:t>道屁股还是很饱满，非常的有弹性，尤其是穿了紧身库之后，那股沟就显的非常的性感。其实这个时候还是隔着那</w:t>
      </w:r>
    </w:p>
    <w:p>
      <w:r>
        <w:t>件羊毛衫的，但已经让我很激动了，用手背放了段时间后，发现她还是没有反映，于是我开始更加的大胆。</w:t>
      </w:r>
    </w:p>
    <w:p>
      <w:r>
        <w:t>这个时候车里的人开始变多了，我的手背接触她股沟的时间开始加长，慢慢的会变成长时间的接触，我开始把</w:t>
      </w:r>
    </w:p>
    <w:p>
      <w:r>
        <w:t>手背就放在她的股沟上，还会加点力量，慢慢的来回游动，这个时候是最能试探出她的感觉的，我一边抚摩，一边</w:t>
      </w:r>
    </w:p>
    <w:p>
      <w:r>
        <w:t>从侧面观察她的表情，她显的很镇定，但能看出来，她是装的，因为她老是把眼珠子斜过来想看我，但她不好意思</w:t>
      </w:r>
    </w:p>
    <w:p>
      <w:r>
        <w:t>转头，我明白了，我的机会到了，现在我还是靠手背在接触，因为这样比较顺手，而且也不会那么明显。我现在还</w:t>
      </w:r>
    </w:p>
    <w:p>
      <w:r>
        <w:t>是隔着她的羊毛衫，这已经不能满足我了，所以我开始了更冒险的举动。</w:t>
      </w:r>
    </w:p>
    <w:p>
      <w:r>
        <w:t>我开始把她的羊毛衫往上拉，说真的，这个时候是最紧张的，因为这个已经是开始很明显的侵犯她了，如果她</w:t>
      </w:r>
    </w:p>
    <w:p>
      <w:r>
        <w:t>真的是个骚货，肯定会依然没有反映，但一旦她产生反感，肯定会走掉，但我已经管不了那么多，就是凭借自己的</w:t>
      </w:r>
    </w:p>
    <w:p>
      <w:r>
        <w:t>直觉，感觉她是不会反抗的，因为这个时候还是手背，所以把衣服往上拉的过程比较缓慢，要先拿手指勾住边，然</w:t>
      </w:r>
    </w:p>
    <w:p>
      <w:r>
        <w:t>后一点一点的往上挪，正好一个刹车，很顺利的把衣服提到了屁股上面，这时候我的手背已经完全的停留在她的屁</w:t>
      </w:r>
    </w:p>
    <w:p>
      <w:r>
        <w:t>股上，这个感觉太美妙了，伴随着自己的心跳加速，以及手背接触到如此性感的臀部，简直就是享受，我开始在她</w:t>
      </w:r>
    </w:p>
    <w:p>
      <w:r>
        <w:t>的屁股上游走，慢慢的享受，这时候她有感觉了，开始扭了两下屁股表示抗议，但从她扭的幅度来说，是很小的，</w:t>
      </w:r>
    </w:p>
    <w:p>
      <w:r>
        <w:t>这是她的本能，但看的出来，她其实并不反对，只是本能的抗议而已，所以在她第三次想拒绝后，我依然把手放到</w:t>
      </w:r>
    </w:p>
    <w:p>
      <w:r>
        <w:t>了原地，之后她不再反抗了，任由我的抚摩，她的屁股真的很有弹性，在股沟之间的线条更加的性感，让我摸的小</w:t>
      </w:r>
    </w:p>
    <w:p>
      <w:r>
        <w:t>弟弟早就立正了。人是贪心的，显然这样已经满足不了我，于是更加冒险的动作又开始了。</w:t>
      </w:r>
    </w:p>
    <w:p>
      <w:r>
        <w:t>注意，这个时候我还是手背对着她，但我想把手指深入她的两腿之间，这个时候需要的是极大的勇气，因为以</w:t>
      </w:r>
    </w:p>
    <w:p>
      <w:r>
        <w:t>前坐车我曾经深入过一次，但以失败告终，那次的女的因为我把指头隔着裤子碰到了她的阴部转身走了，不过那是</w:t>
      </w:r>
    </w:p>
    <w:p>
      <w:r>
        <w:t>个小女孩子，那个是她的极限了。但今天的女的我的直觉告诉我，她应该可以，所以我开始把我的中指往上翘起，</w:t>
      </w:r>
    </w:p>
    <w:p>
      <w:r>
        <w:t>注意，因为是手背，所以只能往上翘，大家知道，往上翘的幅度有限，但是至少可以隔着裤子接触到她的阴部，当</w:t>
      </w:r>
    </w:p>
    <w:p>
      <w:r>
        <w:t>我第一次接触到她两腿中间的时候，她没什么反映，可能太短暂还没感觉到，当第二次把手指放进去的时候，她又</w:t>
      </w:r>
    </w:p>
    <w:p>
      <w:r>
        <w:t>有反映了，依旧和上次一样把屁股扭到一边，但幅度又不大，我依旧放入后她又扭了下，但结果是又扭到了我的面</w:t>
      </w:r>
    </w:p>
    <w:p>
      <w:r>
        <w:t>前，大家应该清楚了，这个意味着什么，意味着她已经彻底的失去了反抗，她的内心已经接受了这个现实，我实在</w:t>
      </w:r>
    </w:p>
    <w:p>
      <w:r>
        <w:t>是太激动了，把手指放在两腿之前来回的滑动，当然，这个幅度很慢，不能让她感到厌恶的感觉，尤其不能让她感</w:t>
      </w:r>
    </w:p>
    <w:p>
      <w:r>
        <w:t>觉到你太粗鲁，要很温柔，我慢慢的来回游动，感受着两腿之前的温度，对了，顺便说一下，女人两腿间的温度很</w:t>
      </w:r>
    </w:p>
    <w:p>
      <w:r>
        <w:t>舒服，因为热气能透过裤子传达到那条缝里，能感觉到那温度是绝对的惬意。</w:t>
      </w:r>
    </w:p>
    <w:p>
      <w:r>
        <w:t>放了几分钟后我发现我的路程已经走掉了4 分之3 ，于是立刻决定，做有史以来做大胆的动作，我慢慢的把手</w:t>
      </w:r>
    </w:p>
    <w:p>
      <w:r>
        <w:t>转过了方向，手掌向着她，因为这样很变扭，手的姿势就不自然了，但是现在是手掌向她的屁股，我把整个手掌放</w:t>
      </w:r>
    </w:p>
    <w:p>
      <w:r>
        <w:t>了上去，现在已经不是抚摩她臀部那么简单了，我已经变成了一个十足的禽兽，我把整个手贴在了她的屁股沟里，</w:t>
      </w:r>
    </w:p>
    <w:p>
      <w:r>
        <w:t>并伸出了那根最中间的指头，放入了她两腿中间，慢慢的伸了进去，直到不能再往前为止，这个时候，我的手已经</w:t>
      </w:r>
    </w:p>
    <w:p>
      <w:r>
        <w:t>彻底的包围了她的股沟，已经能彻底的隔着紧绷的牛仔裤抚摩她的阴部了，绝对的零距离接触，你能感觉到那里有</w:t>
      </w:r>
    </w:p>
    <w:p>
      <w:r>
        <w:t>热气往你的手指上延伸，我慢慢的来回的抚摩，顺便加里些力量，我知道我的手指头已经抚摩到了她的阴蒂的位置，</w:t>
      </w:r>
    </w:p>
    <w:p>
      <w:r>
        <w:t>所以是有裤子，但对我们这些狼来说，什么器官在什么位置早就是熟门熟路的，这时加点力量更加能让她感到舒服，</w:t>
      </w:r>
    </w:p>
    <w:p>
      <w:r>
        <w:t>这个时候我的身体是完全贴在她的后背上，我观察着她的表情，她的眼睛闭着，脸颊有点微红，不愧是少妇，换成</w:t>
      </w:r>
    </w:p>
    <w:p>
      <w:r>
        <w:t>是小姑娘早就红的通透了，其实这个时候我也是最紧张最刺激的时候，真的想不到这样的事情已经发生在了我的身</w:t>
      </w:r>
    </w:p>
    <w:p>
      <w:r>
        <w:t>上，我的手指可以任意的隔着裤子在她阴部的游走，任意的爱抚她，任意的去挑逗她，还能把指头弯曲用手指头去</w:t>
      </w:r>
    </w:p>
    <w:p>
      <w:r>
        <w:t>刮蹭她的阴蒂的位置，实在太舒服了，我估计这个时候这少妇已经洪水泛滥了，因为我的手指已经明显感觉到裤子</w:t>
      </w:r>
    </w:p>
    <w:p>
      <w:r>
        <w:t>缝里的热量的增加，这热气明显的是种湿气。可惜快到站了，在抚摩了两站后真的不想下车，但不下不行，车里的</w:t>
      </w:r>
    </w:p>
    <w:p>
      <w:r>
        <w:t>人已经开始减少，这站之后人已经不多了，再抚摩已经不可能了，当我快下车的时候少妇终于扭了下身子，但那动</w:t>
      </w:r>
    </w:p>
    <w:p>
      <w:r>
        <w:t>作就像在撒娇，我恋恋不舍的下了车，心想，如果这个是按时上班的少妇，如果是因为我今天晚了一班遇到，那以</w:t>
      </w:r>
    </w:p>
    <w:p>
      <w:r>
        <w:t>后……马上要到夏天，那以后……写好了吓一跳，我居然写了这么多，平时作文都没写这么多字，希望大家能和我</w:t>
      </w:r>
    </w:p>
    <w:p>
      <w:r>
        <w:t>一起分享今天的快乐，希望我的经历能让更多的SIS 狼友有自己的艳遇，相信我，有很多女的只要你有勇气，注意</w:t>
      </w:r>
    </w:p>
    <w:p>
      <w:r>
        <w:t>力量，肯定能吃到她们的豆腐。顺便说一下，那些打扮很时髦的少妇是最好下手的哦。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