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进口货</w:t>
      </w:r>
    </w:p>
    <w:p>
      <w:r>
        <w:t>.</w:t>
      </w:r>
    </w:p>
    <w:p>
      <w:r>
        <w:t>咚咚咚！〞门上突然响起了一阵扣门声。</w:t>
      </w:r>
    </w:p>
    <w:p>
      <w:r>
        <w:t>〞谁！〞我披上了一件外套便往门口走去。我打开了房门才发觉是位我从未见过面，更不要说认识的香艳无比，</w:t>
      </w:r>
    </w:p>
    <w:p>
      <w:r>
        <w:t>淫艳万分的女孩子站在门外。</w:t>
      </w:r>
    </w:p>
    <w:p>
      <w:r>
        <w:t>她是个白种的女人，个子比较高，长得十分漂亮，不过脸上画的妆可嫌太浓太浓了一点，脂粉实在太厚，口红</w:t>
      </w:r>
    </w:p>
    <w:p>
      <w:r>
        <w:t>涂得太艳太艳了，一看便知道是个淫荡美艳的妓女。</w:t>
      </w:r>
    </w:p>
    <w:p>
      <w:r>
        <w:t>她走进了房内，便主动把外衣脱了下来，上身是件紧身的露背装，她坐了下来便拿起口红涂抹。她仍然慢条斯</w:t>
      </w:r>
    </w:p>
    <w:p>
      <w:r>
        <w:t>理的在扑香粉、搽胭脂、涂口红，同时拿起了一口红递给我，要我为她涂抹。</w:t>
      </w:r>
    </w:p>
    <w:p>
      <w:r>
        <w:t>〞是你的朋友茵茵小姐要我过来的！〞</w:t>
      </w:r>
    </w:p>
    <w:p>
      <w:r>
        <w:t>我一时仍然是满头的雾水，她和茵茵扯上什么关系呢？难道她是茵茵的什么外国朋友吗？如果是，为何我从来</w:t>
      </w:r>
    </w:p>
    <w:p>
      <w:r>
        <w:t>不知道呢？</w:t>
      </w:r>
    </w:p>
    <w:p>
      <w:r>
        <w:t>〞先生，茵茵小姐要我来服务你的。〞她接着说道。</w:t>
      </w:r>
    </w:p>
    <w:p>
      <w:r>
        <w:t>我这会儿才明白了过来，英文中的〞服务〞的意思，有一方面是指性交这码事情。</w:t>
      </w:r>
    </w:p>
    <w:p>
      <w:r>
        <w:t>我不禁笑了起来，茵茵竟然会想到这么做，大概是上次开玩笑时说我水平不行，干不过白种女人，现在要洋妓</w:t>
      </w:r>
    </w:p>
    <w:p>
      <w:r>
        <w:t>女来试一试我！</w:t>
      </w:r>
    </w:p>
    <w:p>
      <w:r>
        <w:t>我对她笑了笑，却突然觉得有点拘束了起来，毕竟一个陌生的女人突然闯了进来，然后告诉你说，是别人要她</w:t>
      </w:r>
    </w:p>
    <w:p>
      <w:r>
        <w:t>来和你性交的，你能一下子接受吗？</w:t>
      </w:r>
    </w:p>
    <w:p>
      <w:r>
        <w:t>但我还是为她涂口红，慢慢缓和了不少我紧张不知所措的情绪，于是我很大方的与她交谈了起来。</w:t>
      </w:r>
    </w:p>
    <w:p>
      <w:r>
        <w:t>显然她是属于高级妓女那一类的，像她们这种女人大都是出自有头有脸的人家，而且都是身材姣好，脸蛋漂亮</w:t>
      </w:r>
    </w:p>
    <w:p>
      <w:r>
        <w:t>的女人，否则，至少脸蛋、身材都要是一流的。</w:t>
      </w:r>
    </w:p>
    <w:p>
      <w:r>
        <w:t>她将娇躯依偎在我的怀中，且玉手紧扣着我的脖子。我轻轻拥住她那微微发烫的躯体，手便落在她那金黄色的</w:t>
      </w:r>
    </w:p>
    <w:p>
      <w:r>
        <w:t>长发上，轻柔的揉弄着。</w:t>
      </w:r>
    </w:p>
    <w:p>
      <w:r>
        <w:t>她仰起了脸，让我的唇吻住了她刚刚涂了好多香艳口红的唇。</w:t>
      </w:r>
    </w:p>
    <w:p>
      <w:r>
        <w:t>啊！那股女人身上特有的香味便经由她的唇、她的舌尖传遍了我的全身，我已是未饮先醉的仙翁了。</w:t>
      </w:r>
    </w:p>
    <w:p>
      <w:r>
        <w:t>她的唇生得那么妙，口中的那股脂粉口红芳香随着舌尖的滑动，让我全能闻到、全能感觉到。</w:t>
      </w:r>
    </w:p>
    <w:p>
      <w:r>
        <w:t>我抱着她的手，抱得更紧了，并且从头发落了下来，摸到了她那光洁雪白的脖子，然后是她背部那一片平滑柔</w:t>
      </w:r>
    </w:p>
    <w:p>
      <w:r>
        <w:t>细的肌肤。最后，我的手落在她的肥臀上，她的下身是一条丝质的长裙，这使我揉弄着她的玉臀的手感觉异常的性</w:t>
      </w:r>
    </w:p>
    <w:p>
      <w:r>
        <w:t>感、异常的柔和。</w:t>
      </w:r>
    </w:p>
    <w:p>
      <w:r>
        <w:t>正当我的手揉弄得起劲的时候，她推开了我的手，且她牵起了我的手，走到床边去。</w:t>
      </w:r>
    </w:p>
    <w:p>
      <w:r>
        <w:t>我吻着她的唇，一面把她压倒在床上，然后我们就吻着的爬到了床中央，我立刻像一头疯狂的野兽，手托着她</w:t>
      </w:r>
    </w:p>
    <w:p>
      <w:r>
        <w:t>漂亮的下额便疯狂的吻起了她。</w:t>
      </w:r>
    </w:p>
    <w:p>
      <w:r>
        <w:t>〞嗯…嗯…哎唷……〞</w:t>
      </w:r>
    </w:p>
    <w:p>
      <w:r>
        <w:t>她禁不住的娇哼了起来，呼吸也渐渐的急促。原来抱住我脖子上的手，这时落了下来，伸到我的下体处，揉弄</w:t>
      </w:r>
    </w:p>
    <w:p>
      <w:r>
        <w:t>起了我的淫棒。这样子可非同小可，我那根淫棒立刻如怒胀的野牛似的，马上抬头怒吼了起来，抵着了内裤。</w:t>
      </w:r>
    </w:p>
    <w:p>
      <w:r>
        <w:t>〞嗯…嗯…嗯……〞</w:t>
      </w:r>
    </w:p>
    <w:p>
      <w:r>
        <w:t>我贪得无厌的狂吻着她的唇，她又要我为她补妆，于是我拿起口红在她唇内外反复涂抹，抹了一遍又一遍，她</w:t>
      </w:r>
    </w:p>
    <w:p>
      <w:r>
        <w:t>要我往里面多涂一点，连牙齿牙肉都沾满口红。她又申出舌头，要我在上面涂，我先在她的舌头搽了胭脂，再在上</w:t>
      </w:r>
    </w:p>
    <w:p>
      <w:r>
        <w:t>面一遍又一遍地涂了好多好厚的香艳口红，我抱起她疯狂接吻，她的涂满口红唇彩的舌尖在我的嘴里游动。</w:t>
      </w:r>
    </w:p>
    <w:p>
      <w:r>
        <w:t>而我任由她的手玩弄着淫棒。渐渐的，她已欲火中焚，抑制不止了。她便动手脱去我身上的衣服，我任由她的</w:t>
      </w:r>
    </w:p>
    <w:p>
      <w:r>
        <w:t>手在我的身上游移着，她脱去了我的内裤之后，她立刻用手握住了我的淫棒揉捏了起来。</w:t>
      </w:r>
    </w:p>
    <w:p>
      <w:r>
        <w:t>这时，我也替她宽衣解带了起来。她的那件露背装很容易的就被我脱了下来丢在地上，她没戴奶罩，那一对超</w:t>
      </w:r>
    </w:p>
    <w:p>
      <w:r>
        <w:t>极的玉乳便好象圣母峰般的挺立着。</w:t>
      </w:r>
    </w:p>
    <w:p>
      <w:r>
        <w:t>我没有立刻松懈下来，我的手绕到她的背后，把裙子的扣子解了开来，然后将她的裙子也脱掉。最后，她那条</w:t>
      </w:r>
    </w:p>
    <w:p>
      <w:r>
        <w:t>三角裤也难逃此厄运，被我一并丢在地上。</w:t>
      </w:r>
    </w:p>
    <w:p>
      <w:r>
        <w:t>天啊！我发誓！我从来没有见过这么美的胴体。一头金黄色秀丽柔细的长发，直披到双肩上。</w:t>
      </w:r>
    </w:p>
    <w:p>
      <w:r>
        <w:t>那一对碧绿色又带点棕色的大眼睛，简直可以把人迷得神魂颠倒。那小巧而薄的红唇，菱角分明而性感，让人</w:t>
      </w:r>
    </w:p>
    <w:p>
      <w:r>
        <w:t>有想尝一口的冲动。光洁柔嫩的脖子，生得那么好，正好烘托出她的脸蛋的修长与姣好。</w:t>
      </w:r>
    </w:p>
    <w:p>
      <w:r>
        <w:t>胸前的那壹对玉乳，简直有普通东方女人的两倍之大，却又白又挺的像圣母峰，每当她轻轻晃动身子，那一对</w:t>
      </w:r>
    </w:p>
    <w:p>
      <w:r>
        <w:t>乳房便巍颤颤的舞动了起来。玉乳尖上的那颗粉红色的乳头，高突的像颗可口的草莓似的。</w:t>
      </w:r>
    </w:p>
    <w:p>
      <w:r>
        <w:t>那细细的腰身、平滑光洁的小腹以及两条浑圆修长的大腿，就像是上帝的杰作，让人忍不住的想上前抱住，狂</w:t>
      </w:r>
    </w:p>
    <w:p>
      <w:r>
        <w:t>吻个不停。</w:t>
      </w:r>
    </w:p>
    <w:p>
      <w:r>
        <w:t>两胯之间那一丛修剪过的细草是金黄色的，中间露出一道迷人的肉缝。肉缝呈粉红色，宽窄适中，并且正一汩</w:t>
      </w:r>
    </w:p>
    <w:p>
      <w:r>
        <w:t>一汩的流着口水。</w:t>
      </w:r>
    </w:p>
    <w:p>
      <w:r>
        <w:t>天啊！我简直快要兴奋得昏倒了。</w:t>
      </w:r>
    </w:p>
    <w:p>
      <w:r>
        <w:t>她躺在床上，两眼眯眯着望着我的胴体和我那根又长又粗的淫棒，而我也呆呆的看着她的裸体，几乎忘了还可</w:t>
      </w:r>
    </w:p>
    <w:p>
      <w:r>
        <w:t>以干呢！</w:t>
      </w:r>
    </w:p>
    <w:p>
      <w:r>
        <w:t>她吃吃笑着的握住了我的淫棒，便轻轻揉捏了起来，并且说道：〞唔，你的淫棒可真是在东方人之中难得一见</w:t>
      </w:r>
    </w:p>
    <w:p>
      <w:r>
        <w:t>的，哼这么粗…等一下我…嘻嘻…〞</w:t>
      </w:r>
    </w:p>
    <w:p>
      <w:r>
        <w:t>她一副欲言又止的，而我则手捏着她那又嫩又挺的乳房，一面对着她说道：〞多谢你的夸奖，可不能因为我的</w:t>
      </w:r>
    </w:p>
    <w:p>
      <w:r>
        <w:t>东西又长又粗，而要多付你两倍价钱？〞她听了，只是笑了笑而已。</w:t>
      </w:r>
    </w:p>
    <w:p>
      <w:r>
        <w:t>我开始揉捏起她的玉乳、吸吮着她的乳头、抚摸着她的淫穴，她闭上了眼睛张开嘴巴，可是却叫不出来，她彷</w:t>
      </w:r>
    </w:p>
    <w:p>
      <w:r>
        <w:t>佛已沉醉在淫乐中的模样。</w:t>
      </w:r>
    </w:p>
    <w:p>
      <w:r>
        <w:t>〞呼…呼…呼…〞</w:t>
      </w:r>
    </w:p>
    <w:p>
      <w:r>
        <w:t>渐渐的，我的呼吸变得短而且急促。啊！止不住的热血呀！在我的身体内燃烧！</w:t>
      </w:r>
    </w:p>
    <w:p>
      <w:r>
        <w:t>我不再以揉弄她的身体为满足了，我把她压倒在身下，撑开她的大腿，一根七寸多长的巨无霸型淫棒便往她的</w:t>
      </w:r>
    </w:p>
    <w:p>
      <w:r>
        <w:t>阴户插了进去。她的淫水流的很快，立刻便满溢了出来，并且沾到阴唇和阴毛上。</w:t>
      </w:r>
    </w:p>
    <w:p>
      <w:r>
        <w:t>我的淫棒靠着淫水之助，〞叱〞的一声便沿着柔润温暖的肉壁，顺利的全根尽没。只听得她闷哼一声，右手移</w:t>
      </w:r>
    </w:p>
    <w:p>
      <w:r>
        <w:t>到底下，按在自己的小腹上。</w:t>
      </w:r>
    </w:p>
    <w:p>
      <w:r>
        <w:t>我丝毫没有松弛下来，立刻便抽插了起来，她只是闭着眼睛，紧紧的抱住我的脖子，并且吻住了我的嘴、我的</w:t>
      </w:r>
    </w:p>
    <w:p>
      <w:r>
        <w:t>耳根，任由我的淫棒抽送。</w:t>
      </w:r>
    </w:p>
    <w:p>
      <w:r>
        <w:t>起初，我的动作极其细腻。我慢慢地将整根淫棒插了进去，再慢慢地将整根淫棒拔了出来，并用大龟头套送着</w:t>
      </w:r>
    </w:p>
    <w:p>
      <w:r>
        <w:t>她的阴核与阴唇。</w:t>
      </w:r>
    </w:p>
    <w:p>
      <w:r>
        <w:t>她和我相当的合作，当我的淫棒往下冲的时候，她则把阴户挺上来，迎凑着我的龟头。当我的淫棒缓慢的从她</w:t>
      </w:r>
    </w:p>
    <w:p>
      <w:r>
        <w:t>的肉穴中拔出来时，她则扭动着阴户肉壁，用力挟我的龟头。我快的时候，她也跟着快；我慢下来的时候，她亦跟</w:t>
      </w:r>
    </w:p>
    <w:p>
      <w:r>
        <w:t>着缓下来。</w:t>
      </w:r>
    </w:p>
    <w:p>
      <w:r>
        <w:t>〞呼…呼…呼……〞</w:t>
      </w:r>
    </w:p>
    <w:p>
      <w:r>
        <w:t>〞达令我。爱。死。你了…哦好舒服…嗯…〞</w:t>
      </w:r>
    </w:p>
    <w:p>
      <w:r>
        <w:t>我觉得阵阵的快感，一阵酸似一阵。我几乎已到了疯狂的近乎失去理智的地步。</w:t>
      </w:r>
    </w:p>
    <w:p>
      <w:r>
        <w:t>〞啊…啊…嗯…达令…我爽歪歪…喔…我乐死了…哦我要射精了…〞</w:t>
      </w:r>
    </w:p>
    <w:p>
      <w:r>
        <w:t>当我第一次射精在她的阴户里时，洞内的每一根神经、每一块肌肉都紧紧的挟住了我的淫棒，快感使我达到一</w:t>
      </w:r>
    </w:p>
    <w:p>
      <w:r>
        <w:t>个前所未有的境界。</w:t>
      </w:r>
    </w:p>
    <w:p>
      <w:r>
        <w:t>她的吻热烈而近乎疯狂，火热的舌头不停的舔着我的唇。</w:t>
      </w:r>
    </w:p>
    <w:p>
      <w:r>
        <w:t>第一次射精后，我的淫棒仍然插在她的肉穴内，享受着她那肉壁内层所带来的温润柔软的快感享受。</w:t>
      </w:r>
    </w:p>
    <w:p>
      <w:r>
        <w:t>我伏在她的酥胸上，不出三分钟，被她混身上下所散发出的那股淫荡艳妇香淫味所刺激，我那根软绵绵的淫棒</w:t>
      </w:r>
    </w:p>
    <w:p>
      <w:r>
        <w:t>居然又暴涨了起来。</w:t>
      </w:r>
    </w:p>
    <w:p>
      <w:r>
        <w:t>接着，我仍然又开始了轻抽慢插的工作，以陪养等一下的体力，她仍然是合着我的节奏，上下挺送着她的腰迎</w:t>
      </w:r>
    </w:p>
    <w:p>
      <w:r>
        <w:t>合我的抽插。</w:t>
      </w:r>
    </w:p>
    <w:p>
      <w:r>
        <w:t>〞呼…呼…呼……〞</w:t>
      </w:r>
    </w:p>
    <w:p>
      <w:r>
        <w:t>〞啊达令你是我的爱人我爽死了呀。你是我的心肝…哦……〞</w:t>
      </w:r>
    </w:p>
    <w:p>
      <w:r>
        <w:t>我喜欢她的夹功，肉缝竟似一口没有生牙的婴儿小嘴，咬住了我的龟头，不肯放开片刻。我稍一用力将它拔出</w:t>
      </w:r>
    </w:p>
    <w:p>
      <w:r>
        <w:t>来时，就会发出〞滋滋〞的声音，好象插水一样。</w:t>
      </w:r>
    </w:p>
    <w:p>
      <w:r>
        <w:t>不但如此，她还会自动地加紧动作，这种快感简直使我快要发狂了。</w:t>
      </w:r>
    </w:p>
    <w:p>
      <w:r>
        <w:t>我毫不留情地在她的肉穴内狠抽猛插着，她不胜负荷地娇哼道：</w:t>
      </w:r>
    </w:p>
    <w:p>
      <w:r>
        <w:t>〞哦达令。哦爽死我你真行…哦…我的…上帝…呀…我的宝贝…你你…是我所遇见过的…最利害的……一个男</w:t>
      </w:r>
    </w:p>
    <w:p>
      <w:r>
        <w:t>人…喔……〞</w:t>
      </w:r>
    </w:p>
    <w:p>
      <w:r>
        <w:t>她高挺着肥臀迎凑着我的龟头，我猛力的往她的肉穴深处勘探，好象要把她的肉穴插通似的。</w:t>
      </w:r>
    </w:p>
    <w:p>
      <w:r>
        <w:t>啊！真是浪荡无边的美艳淫妇香艳荡女呀！</w:t>
      </w:r>
    </w:p>
    <w:p>
      <w:r>
        <w:t>毕竟是白种女人呀，那个肉穴确实和东方女人的不一样，她的阴户显得肉壁很厚，而且很深很柔。我提劲的往</w:t>
      </w:r>
    </w:p>
    <w:p>
      <w:r>
        <w:t>下干，再提劲的抽出来。</w:t>
      </w:r>
    </w:p>
    <w:p>
      <w:r>
        <w:t>〞噗叱…噗叱…〞的淫水声洋溢着满室。</w:t>
      </w:r>
    </w:p>
    <w:p>
      <w:r>
        <w:t>〞呼…呼…呼…〞</w:t>
      </w:r>
    </w:p>
    <w:p>
      <w:r>
        <w:t>我气喘如牛地在她的身上肆意摧残着。</w:t>
      </w:r>
    </w:p>
    <w:p>
      <w:r>
        <w:t>〞哦爽。爽死了。美死。我了哦我宁愿死在你你的肚皮上哦〞</w:t>
      </w:r>
    </w:p>
    <w:p>
      <w:r>
        <w:t>她简直只剩下喘息的份了。</w:t>
      </w:r>
    </w:p>
    <w:p>
      <w:r>
        <w:t>一室之内充满了我呼出来的声音，和她嘴里哼出的浪叫声，以及她那阴户所发出的淫水声，交织成了一片。</w:t>
      </w:r>
    </w:p>
    <w:p>
      <w:r>
        <w:t>我情不自禁的叫了出来：〞你真是十全十美的美人胚呀！〞</w:t>
      </w:r>
    </w:p>
    <w:p>
      <w:r>
        <w:t>〞嗯……〞她娇喘连连，连说句话的力量都没有。说着，说着，一片红霞，不对！是红潮在她的脸上浮现了，</w:t>
      </w:r>
    </w:p>
    <w:p>
      <w:r>
        <w:t>她像朵娇艳的蔷薇花。</w:t>
      </w:r>
    </w:p>
    <w:p>
      <w:r>
        <w:t>我如猛虎出闸般在她的肉穴内猛抽猛干，就像头狮子在大啃它猎得的动物似的。</w:t>
      </w:r>
    </w:p>
    <w:p>
      <w:r>
        <w:t>我疯狂的像一头野性发作的野兽，在她的身上猛烈的撕扯着，狂插着她的肉穴，连床也被震得发出了〞吱吱</w:t>
      </w:r>
    </w:p>
    <w:p>
      <w:r>
        <w:t>〞的怪声来。</w:t>
      </w:r>
    </w:p>
    <w:p>
      <w:r>
        <w:t>她全身发抖哼哼叫叫的，一副欲死欲活的模样：〞哎唷尽情的。插吧…干死我…算了…啊…乐死…我了…</w:t>
      </w:r>
    </w:p>
    <w:p>
      <w:r>
        <w:t>我…我会被…你干死…哼……〞</w:t>
      </w:r>
    </w:p>
    <w:p>
      <w:r>
        <w:t>就这样子足足狂插了三十分钟，她已全身乏力，最后只嘘嘘地喘着气。这时，她已声歇力尽腰臀无力，但我却</w:t>
      </w:r>
    </w:p>
    <w:p>
      <w:r>
        <w:t>越插越有劲，到了疯狂紧要的地步。</w:t>
      </w:r>
    </w:p>
    <w:p>
      <w:r>
        <w:t>我见她一动不动的躺着，于是便索性打她的肥臀搂住，疯狂地猛插狂干了一阵。</w:t>
      </w:r>
    </w:p>
    <w:p>
      <w:r>
        <w:t>〞呼…呼…呼……〞她气喘如牛，娇呼连连。</w:t>
      </w:r>
    </w:p>
    <w:p>
      <w:r>
        <w:t>啊！无边的春色呀！</w:t>
      </w:r>
    </w:p>
    <w:p>
      <w:r>
        <w:t>窗外的月亮娇滴滴的，像个害羞的大姑娘。窗内这位洋婆子，可不害羞，全是纵体承欢的呀！</w:t>
      </w:r>
    </w:p>
    <w:p>
      <w:r>
        <w:t>我的亲吻配合着爱抚，一个节奏快过一个节奏，一阵胜过一阵的热情，形成了一首疯狂的乐章。</w:t>
      </w:r>
    </w:p>
    <w:p>
      <w:r>
        <w:t>这时，只见她紧咬双唇，眉头深锁，气息短促地舞动着双肩。</w:t>
      </w:r>
    </w:p>
    <w:p>
      <w:r>
        <w:t>〞呼…呼…呼……〞</w:t>
      </w:r>
    </w:p>
    <w:p>
      <w:r>
        <w:t>她混深热情的烫人，并且微微地颤抖了起来……</w:t>
      </w:r>
    </w:p>
    <w:p>
      <w:r>
        <w:t>她那两个富有弹性的玉乳，在我的胸口磨擦着。</w:t>
      </w:r>
    </w:p>
    <w:p>
      <w:r>
        <w:t>这时，我像一头发狂了的野兽，一直不停的猛干着她的肉穴。</w:t>
      </w:r>
    </w:p>
    <w:p>
      <w:r>
        <w:t>她的屁股不停地向上挺送，配合着我的动作，她的挺送动作显得那么纯熟又老练。只见她不断的摆动着蛇腰肥</w:t>
      </w:r>
    </w:p>
    <w:p>
      <w:r>
        <w:t>臀，同时呻吟般的浪叫道：〞哎…唷…亲哥哥…我不行了…我爽。死了…你干快点…快用力…点…啊…流流…出水</w:t>
      </w:r>
    </w:p>
    <w:p>
      <w:r>
        <w:t>了…喔……〞</w:t>
      </w:r>
    </w:p>
    <w:p>
      <w:r>
        <w:t>突然她的子宫一阵紧缩，随着一道阴精热辣辣的直泻而出，浇上了我的龟头，烫得我不禁混身冷颤了一下。</w:t>
      </w:r>
    </w:p>
    <w:p>
      <w:r>
        <w:t>啊！无限美好的一刻！我的淫棒浸在她的肉穴内，两个人都不禁感到疲累的相拥而卧下了，我的龟头紧抵着她</w:t>
      </w:r>
    </w:p>
    <w:p>
      <w:r>
        <w:t>的花心深处。</w:t>
      </w:r>
    </w:p>
    <w:p>
      <w:r>
        <w:t>〞我要让你连续的出十次水，痛快十分。〞我以十分自信的口吻说道。</w:t>
      </w:r>
    </w:p>
    <w:p>
      <w:r>
        <w:t>她听得格格地怪笑了起来。</w:t>
      </w:r>
    </w:p>
    <w:p>
      <w:r>
        <w:t>我说罢，便又猛烈地狂干起她的肉穴来。我的大龟头就像雨点似的，落在她的花心上。不到一会儿，她的淫水</w:t>
      </w:r>
    </w:p>
    <w:p>
      <w:r>
        <w:t>就被带得〞滋滋〞地怪响了起来，由阴户顺着腰身直流到床上，沾湿了床单一大片。</w:t>
      </w:r>
    </w:p>
    <w:p>
      <w:r>
        <w:t>这时，她虽然仍迎合着我疯狂的攻击，但她此刻却摇着头气喘喘的道：</w:t>
      </w:r>
    </w:p>
    <w:p>
      <w:r>
        <w:t>〞不…不要…啊……我要死了…呀…你干的…太重了…你的淫棒…太利害…我吃不消……〞</w:t>
      </w:r>
    </w:p>
    <w:p>
      <w:r>
        <w:t>她的玉臀不时的向上挺，这淫荡的动作和呼吸声刺激着我，使我更是发疯，更是猛烈的抽插起来。</w:t>
      </w:r>
    </w:p>
    <w:p>
      <w:r>
        <w:t>只见她半闭着眼睛，手臂缠在我的身上，她那肥大的屁股不停的扭摆。</w:t>
      </w:r>
    </w:p>
    <w:p>
      <w:r>
        <w:t>她被一阵阵的狂插猛干，全身猛烈地颤抖着，同时淫水直流。她的双腿勾住我的腰身，肥大白嫩的屁股直摇，</w:t>
      </w:r>
    </w:p>
    <w:p>
      <w:r>
        <w:t>口中则不断地哼着叫道：〞啊…好…哥哥…我爽死了…呀…我…我…真服…了…你们…东方人…真能干……〞</w:t>
      </w:r>
    </w:p>
    <w:p>
      <w:r>
        <w:t>她似乎尽尝人生美妙的快感与舒畅。</w:t>
      </w:r>
    </w:p>
    <w:p>
      <w:r>
        <w:t>她的一声声浪叫，一阵阵的摆动，导发了我的欲潮，使我精神百倍，〞插〞性高昂。</w:t>
      </w:r>
    </w:p>
    <w:p>
      <w:r>
        <w:t>我一连疯狂的插抽，共干了四五百下。这时，她已如醉如痴，小肉穴也出了二次水。她的整个身体似乎已娇弱</w:t>
      </w:r>
    </w:p>
    <w:p>
      <w:r>
        <w:t>无力，但还是从纵体承欢，大屁股不停的上下挺送，迎着淫棒的抽插。</w:t>
      </w:r>
    </w:p>
    <w:p>
      <w:r>
        <w:t>于是，我以半开玩笑的口吻道：〞亲妹妹，现在你吃到甜头了吧？别急！真正的好戏还在后头呢！〞</w:t>
      </w:r>
    </w:p>
    <w:p>
      <w:r>
        <w:t>说罢，我又猛力无比的抽插起她的肉穴。我的大龟头冲进那紧小而温暖的肉</w:t>
      </w:r>
    </w:p>
    <w:p>
      <w:r>
        <w:t>穴内，直抵她花心的最深处。</w:t>
      </w:r>
    </w:p>
    <w:p>
      <w:r>
        <w:t>每当我的龟头和她的花心接吻的时候，她便从陶醉中惊醒过来，同时口中浪</w:t>
      </w:r>
    </w:p>
    <w:p>
      <w:r>
        <w:t>叫道：〞啊…亲哥哥…你是不是…有学过什么…招式…否则怎么这样…利害…我可让你…整惨了…哎…唷…〞</w:t>
      </w:r>
    </w:p>
    <w:p>
      <w:r>
        <w:t>她说完后，开始把转她那美妙的臀部，很美很恰到的迎着我的挺进，时上时下时左时右，时而转运几个圆圈。</w:t>
      </w:r>
    </w:p>
    <w:p>
      <w:r>
        <w:t>这使我更是发狂，于是我如一头凶猛的狮子一般，残忍地凌辱着她的胴体。</w:t>
      </w:r>
    </w:p>
    <w:p>
      <w:r>
        <w:t>〞啊…我…会死…啦…你真像条…牛…想要…赚你的钱…可真不容易…哦…你好象在捞本…哦……〞</w:t>
      </w:r>
    </w:p>
    <w:p>
      <w:r>
        <w:t>我一听此浪劲声，更形发狂的说：〞我整根都插进去算了，插死你这淫荡艳女。〞</w:t>
      </w:r>
    </w:p>
    <w:p>
      <w:r>
        <w:t>于是，我们这一对男女尽情承欢，干了又干，她不知泄了几次精。最后，我把仅存的精液狂射在她的脸上、胸</w:t>
      </w:r>
    </w:p>
    <w:p>
      <w:r>
        <w:t>上……</w:t>
      </w:r>
    </w:p>
    <w:p>
      <w:r>
        <w:t>高潮后她又在浓艳化妆，喷香水、打粉底、扑香粉、搽胭脂、画眼影、涂口红、上唇彩，浓妆艳抹。她又往乳</w:t>
      </w:r>
    </w:p>
    <w:p>
      <w:r>
        <w:t>房喷香水、搽脂粉，阴部也喷了香水搽了脂粉，香艳无比。</w:t>
      </w:r>
    </w:p>
    <w:p>
      <w:r>
        <w:t>我们又赤裸裸地面对着拥抱起来，她开始吻我，把带脂粉口红的舌头伸进我嘴里的时候，我也把舌头伸过去，</w:t>
      </w:r>
    </w:p>
    <w:p>
      <w:r>
        <w:t>两人的舌头缠在一起。</w:t>
      </w:r>
    </w:p>
    <w:p>
      <w:r>
        <w:t>我伸手拦腰一抱就把她放到床上，又压上紧紧地吻着她小巧的樱唇，她的呼吸由急促转成呻吟了，手也在我背</w:t>
      </w:r>
    </w:p>
    <w:p>
      <w:r>
        <w:t>上胡乱地游动。我的手探向她的花瓣，它竟连手都湿湿的，我微抬起腰，握着淫棒正不知要怎么进行下一步的时候，</w:t>
      </w:r>
    </w:p>
    <w:p>
      <w:r>
        <w:t>她伸一只手过来，准备帮助我。虽然被她握着，我却因见到她胸前动荡的乳房而禁不住改变主意，伏下去轻轻地捏</w:t>
      </w:r>
    </w:p>
    <w:p>
      <w:r>
        <w:t>着，关且吸吮着红得可爱的乳头。</w:t>
      </w:r>
    </w:p>
    <w:p>
      <w:r>
        <w:t>「啊，好舒服，嗯。」她的手开始套着我的淫棒，等到我吻够了乳房之后，正想着该用什么方式把我的淫棒插</w:t>
      </w:r>
    </w:p>
    <w:p>
      <w:r>
        <w:t>进她迷人的花洞里时，却发觉，她的中指已插进花瓣里去搅动了，我将它拉出，她就双手拉着我的阴茎，往双腿间</w:t>
      </w:r>
    </w:p>
    <w:p>
      <w:r>
        <w:t>引导。</w:t>
      </w:r>
    </w:p>
    <w:p>
      <w:r>
        <w:t>我把身子稍稍下移，双手上举摸着她的酥胸及鲜丽的乳头，头却凑向腿间，吻着她那足以迷死天下男人的花洞，</w:t>
      </w:r>
    </w:p>
    <w:p>
      <w:r>
        <w:t>我用舌头去吸，并且伸进洞的地方旋转，我发觉那上面有一粒较硬的东西，于是吸进双唇之间玩弄，一只手仍留在</w:t>
      </w:r>
    </w:p>
    <w:p>
      <w:r>
        <w:t>乳房上，另一只手轻抚她圆且修长的大腿。</w:t>
      </w:r>
    </w:p>
    <w:p>
      <w:r>
        <w:t>她双手不停地抚摸我的头，我的咀在她的双腿间的动作已收效了，使她再度放弃了道德规范，而淫荡起来。「</w:t>
      </w:r>
    </w:p>
    <w:p>
      <w:r>
        <w:t>啊，从来没有。这么。爽啊！太好了。」她开始扭动她动人的身材：「没想到你懂得这么多嗯，啊好会缠人弄得太</w:t>
      </w:r>
    </w:p>
    <w:p>
      <w:r>
        <w:t>爽了」我把那粒硬硬的东西用舌头不断地转绕着摩擦。</w:t>
      </w:r>
    </w:p>
    <w:p>
      <w:r>
        <w:t>在她如葱白般的玉指引导向下，我缓缓压下去，淫棒也随着慢慢进入她迷人的花瓣里。她举起双腿，紧勾住我</w:t>
      </w:r>
    </w:p>
    <w:p>
      <w:r>
        <w:t>的屁股，疯狂地迎合我的动作，上下耸动她诱人的臀部。我见到她星眸微张，舌头抵着上牙，继而来回磨着樱唇。</w:t>
      </w:r>
    </w:p>
    <w:p>
      <w:r>
        <w:t>我热情地吻着她的芳唇，用力地吸吮着。她的哼叫越来越急，也越来迷糊，她突然用尽全力的双腿夹紧我，快</w:t>
      </w:r>
    </w:p>
    <w:p>
      <w:r>
        <w:t>速扭动柳腰，并且吻得我更密实，舌头也搅动得几乎打结在一起。她底下的东西，在深处的地方，急速地一缩一缩</w:t>
      </w:r>
    </w:p>
    <w:p>
      <w:r>
        <w:t>起来，而我就在这极度的刺激下，将我的浓浓精液射向女人阴户的深处，我们同时进入高潮，也同时静止下来，我</w:t>
      </w:r>
    </w:p>
    <w:p>
      <w:r>
        <w:t>趴在她从乳之间沉沉地睡去。</w:t>
      </w:r>
    </w:p>
    <w:p>
      <w:r>
        <w:t>醒来的时候，我底下的东西依然插在她里面，我望着她雪白酥胸，实在是太完美了，禁不住用手轻轻地来回抚</w:t>
      </w:r>
    </w:p>
    <w:p>
      <w:r>
        <w:t>摸着，并且把乳头含在嘴里用舌头弄起来，经过我一番逗玩，她的乳头迅速地硬立起来。而仍插在她花瓣里的阴茎</w:t>
      </w:r>
    </w:p>
    <w:p>
      <w:r>
        <w:t>也迅速地胀大起来。</w:t>
      </w:r>
    </w:p>
    <w:p>
      <w:r>
        <w:t>她犹如啼般轻哼一声悠悠地醒来，托起我正在忙碌的脸，深情地凝望着我。我的手仍然来回抚摸她的酥胸，</w:t>
      </w:r>
    </w:p>
    <w:p>
      <w:r>
        <w:t>淫棒仍然硬挺在她阴户里。</w:t>
      </w:r>
    </w:p>
    <w:p>
      <w:r>
        <w:t>我的手重新又回到她的胸前，并且微微地扭动我的下体。她抚着我脸的手，渐渐地慢下来，我见她没有责骂我，</w:t>
      </w:r>
    </w:p>
    <w:p>
      <w:r>
        <w:t>动作就稍微加大了一点，她开始闭起眼睛来，微张着樱唇，我知道她已经又被我挑起情欲了，于是我放心且渐渐地</w:t>
      </w:r>
    </w:p>
    <w:p>
      <w:r>
        <w:t>加重挺送起来，并吻上她微张的小嘴。她从喉咙里发出「嗯，嗯。」的声音，手不断地在我的脑后，背部及臀部搓</w:t>
      </w:r>
    </w:p>
    <w:p>
      <w:r>
        <w:t>摩。她的臀部已经配合着我的动作，上上下下的承迎着，当我往下插的时候，她双足抵在床面上，用力地挺上来。</w:t>
      </w:r>
    </w:p>
    <w:p>
      <w:r>
        <w:t>「嗯嗯」她的樱唇小嘴仍被我吻着，因此只能嗯，嗯地哼着。而这淫声音，是比任何醇酒更能醉人的。我开始</w:t>
      </w:r>
    </w:p>
    <w:p>
      <w:r>
        <w:t>吻她的粉颈，我的淫棒仍然在她的花洞里进进出出，「啊！美美美死了，你把我插得快快飞起来了啊。嗯」她的双</w:t>
      </w:r>
    </w:p>
    <w:p>
      <w:r>
        <w:t>手在胸前将我的头环抱起来，抚弄着我耳根及头发，我从她的腰侧摸下去，摸向修长且浑圆的大腿。</w:t>
      </w:r>
    </w:p>
    <w:p>
      <w:r>
        <w:t>她把头左右摆着一下转向左侧一下转向右侧，嘴里不知所的轻叫起来：「插用力吧，干死我啊，我爱你，爱你」。</w:t>
      </w:r>
    </w:p>
    <w:p>
      <w:r>
        <w:t>听到她叫得如此骚浪，我更加卖力了。我真的没想到，一个她人当她掉入情欲的浪潮时，会不顾一切的求得满足。</w:t>
      </w:r>
    </w:p>
    <w:p>
      <w:r>
        <w:t>此时她已经忘了她是谁了，开始叫得更离谱了：「我的小啊干吧干死我算了」她完全进入忘我的境界，脸上呈现出</w:t>
      </w:r>
    </w:p>
    <w:p>
      <w:r>
        <w:t>一迷醉的神情，我被她逗得几乎近疯狂起来，每一下都深深地，用力地插下去，我终于支持不住，把我温暖的精液</w:t>
      </w:r>
    </w:p>
    <w:p>
      <w:r>
        <w:t>喷向她热情花瓣深处，而她似乎尚未满足，紧搂住我，底下不断地，快速地挺向我尚未软化的阴茎，最后她丰圆的</w:t>
      </w:r>
    </w:p>
    <w:p>
      <w:r>
        <w:t>臀部挺在空中，阴户紧夹着我的家伙，不断颤抖着。</w:t>
      </w:r>
    </w:p>
    <w:p>
      <w:r>
        <w:t>我往她的淫穴喷香水，再扑香粉。她咬紧牙关，使得身体颤抖，把手指擦进一点试看看吧！我用口红润滑右手</w:t>
      </w:r>
    </w:p>
    <w:p>
      <w:r>
        <w:t>中指后，便插入不停的抽畜的淫穴之中。</w:t>
      </w:r>
    </w:p>
    <w:p>
      <w:r>
        <w:t>这里好紧啊！现在轮到你期待已久的玩弄阴户了，你的阴户已经湿淋淋的了！</w:t>
      </w:r>
    </w:p>
    <w:p>
      <w:r>
        <w:t>这个是小阴唇，这个是阴核这样弄得话，抚摸以后就会硬起来，像阴茎一样勃起，我的手指捏住那个部分，不</w:t>
      </w:r>
    </w:p>
    <w:p>
      <w:r>
        <w:t>停地涂搽口红，柔搓着那里真的微微的隆起。</w:t>
      </w:r>
    </w:p>
    <w:p>
      <w:r>
        <w:t>我用脸颊在她的屁股肉上摩擦，再用鼻尖轻压在阴裂缝上。</w:t>
      </w:r>
    </w:p>
    <w:p>
      <w:r>
        <w:t>啊…啊</w:t>
      </w:r>
    </w:p>
    <w:p>
      <w:r>
        <w:t>那里充满香水脂粉口红的味道，玫玲已忘记一切，只顾在那里闻她的味道。</w:t>
      </w:r>
    </w:p>
    <w:p>
      <w:r>
        <w:t>一会，响起舔阴户的声音。她那搽满脂粉口红的阴户太好吃了，现在我才明白你为什么一直喜欢舔吃我的阴户！</w:t>
      </w:r>
    </w:p>
    <w:p>
      <w:r>
        <w:t>我拼命的吸吮她的阴户，恨不得永远如此。</w:t>
      </w:r>
    </w:p>
    <w:p>
      <w:r>
        <w:t>可是我下面的淫棒也已经忍耐到了极限了，啊我忍耐不住了。</w:t>
      </w:r>
    </w:p>
    <w:p>
      <w:r>
        <w:t>她涂了好多口红，我正疑惑要干什么时，龟头已感到一股热流回荡其间。含住我的龟头，用舌尖缓缓的缠绕，</w:t>
      </w:r>
    </w:p>
    <w:p>
      <w:r>
        <w:t>轻轻的舔，这次我真的档不住了。</w:t>
      </w:r>
    </w:p>
    <w:p>
      <w:r>
        <w:t>一阵强烈的刺激立时从下体溢入脑中，那是一种突如其来，连我自己都无法防备的刺激，短暂而强烈。阴茎强</w:t>
      </w:r>
    </w:p>
    <w:p>
      <w:r>
        <w:t>而有力的在她嘴里抽送，一阵一阵的液体从龟头冲出直入她嘴里，她手握住根部亦不停的来回抽动，让阴茎受到更</w:t>
      </w:r>
    </w:p>
    <w:p>
      <w:r>
        <w:t>猛烈更持久的刺激，全身的肌肉也紧绷到极点，血液几乎完全集中在下体，去感受那人间至上的肉体欢愉。当抽送</w:t>
      </w:r>
    </w:p>
    <w:p>
      <w:r>
        <w:t>逐渐减缓、减缓，我也精力放尽塌在地上。她露出一副满意的笑容，吸允着败战公鸡般的龟头上最后一滴精液，仰</w:t>
      </w:r>
    </w:p>
    <w:p>
      <w:r>
        <w:t>起头来一股脑的把口里的热水和我的精液吞下。</w:t>
      </w:r>
    </w:p>
    <w:p>
      <w:r>
        <w:t>啊！人生真是美好呀！</w:t>
      </w:r>
    </w:p>
    <w:p>
      <w:r>
        <w:t>在这肉体交易方面，我深深体会到，洋妞的确很有职业道德，她想赚你的钱，一定是让你玩得尽兴，那怕你能</w:t>
      </w:r>
    </w:p>
    <w:p>
      <w:r>
        <w:t>断断续续的射出三、四次阳精，她仍然奉陪到底。</w:t>
      </w:r>
    </w:p>
    <w:p>
      <w:r>
        <w:t>换句话说，只要你的家伙还翘的话，她一定让你玩到六点半（垂头丧气）才停止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