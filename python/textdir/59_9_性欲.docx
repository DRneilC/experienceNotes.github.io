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性欲</w:t>
      </w:r>
    </w:p>
    <w:p>
      <w:r>
        <w:t>.</w:t>
      </w:r>
    </w:p>
    <w:p>
      <w:r>
        <w:t>一阵恼人的闹钟铃声响过，我从睡梦中惊醒，急急忙忙的起床，开始梳妆打扮。我今天得去赶飞机，到北京参</w:t>
      </w:r>
    </w:p>
    <w:p>
      <w:r>
        <w:t>加培训。屋子里静悄悄的，女儿被送到外婆家去了，老公也早已去上班；只留下数片面包，一瓶酸奶，整整齐齐地</w:t>
      </w:r>
    </w:p>
    <w:p>
      <w:r>
        <w:t>摆放在餐桌上。旁边还留了一张字条：别忘记吃早餐，祝旅途顺利，学习顺利，等着你回家；老公吻别。</w:t>
      </w:r>
    </w:p>
    <w:p>
      <w:r>
        <w:t>我嘴里品味着酸奶的滋味，很是可口，看着字条，心中不由升起一股暖意。</w:t>
      </w:r>
    </w:p>
    <w:p>
      <w:r>
        <w:t>我最后照了一下镜子，里面映出一个清秀靓丽的面孔，肤白如脂，唇红如朱，柳眉纤细，杏眼灵动。我满意地</w:t>
      </w:r>
    </w:p>
    <w:p>
      <w:r>
        <w:t>抿嘴一笑，拎起几样简单的行李，走出家门。</w:t>
      </w:r>
    </w:p>
    <w:p>
      <w:r>
        <w:t>当我赶到机场，秦欢早已等在那里多时。他眉开眼笑地招呼我，礼貌地接过我手中的行李包。我早已习惯于男</w:t>
      </w:r>
    </w:p>
    <w:p>
      <w:r>
        <w:t>人的奉承示好，秦欢尽管只见过一次，自亦不在话下。他是苏州分公司的职员，二十六、七岁的样子，文质彬彬，</w:t>
      </w:r>
    </w:p>
    <w:p>
      <w:r>
        <w:t>很是帅气，典型的苏州男人形象。还是半年前，他来上海述职，与我交谈过几句，当时并无特别印象。倒是他的眼</w:t>
      </w:r>
    </w:p>
    <w:p>
      <w:r>
        <w:t>睛，总是躲在两块镜片后面，默默窥视我。</w:t>
      </w:r>
    </w:p>
    <w:p>
      <w:r>
        <w:t>对于男人的注目礼，我一向坦然。女人的美，本就是源于男人而存在的。或许，这也是我自信的表现。我的自</w:t>
      </w:r>
    </w:p>
    <w:p>
      <w:r>
        <w:t>信，一半源于自己的容貌与气质，一半是因为老公。</w:t>
      </w:r>
    </w:p>
    <w:p>
      <w:r>
        <w:t>在公司里，我俨然鹤立鸡群；走在大街小巷，经常有路人侧目。老公是个有上进心的男人，几年中，他利用工</w:t>
      </w:r>
    </w:p>
    <w:p>
      <w:r>
        <w:t>作之余，拿到了工商管理硕士文凭，跳槽到一个待遇丰厚的公司。男人有钱就有型。朋友们都说，我老公愈来愈有</w:t>
      </w:r>
    </w:p>
    <w:p>
      <w:r>
        <w:t>派头了。</w:t>
      </w:r>
    </w:p>
    <w:p>
      <w:r>
        <w:t>然而，他在外头派头再好，回来了照样是家庭主男，料理我、女儿以及金鱼猫狗的起居饮食，倒也乐此不疲。</w:t>
      </w:r>
    </w:p>
    <w:p>
      <w:r>
        <w:t>而我，在家里总是颐指气使；谁让当年是他苦苦追求的我，谁让我具有这么吸引人的长相呢！当然，在他忙完里里</w:t>
      </w:r>
    </w:p>
    <w:p>
      <w:r>
        <w:t>外外的事情后，躺进温暖的被卧里，我会奖赏他一顿美美的大餐，足够消火。</w:t>
      </w:r>
    </w:p>
    <w:p>
      <w:r>
        <w:t>这次北京学习，为期一个月，整个公司里，只有我与秦欢两人前往。很快，我们便到了目的地。我第一次来到</w:t>
      </w:r>
    </w:p>
    <w:p>
      <w:r>
        <w:t>祖国的首都，竟有点感觉茫然。北方的空气颇为干燥，吃食也不习惯，风沙弥漫。而学习生活，也是枯燥与平乏。</w:t>
      </w:r>
    </w:p>
    <w:p>
      <w:r>
        <w:t>到北京的第二个星期，我的嗓子开始发疼，竟生了病。此时，秦欢表现出了一个男人少有的仔细。他终日守候</w:t>
      </w:r>
    </w:p>
    <w:p>
      <w:r>
        <w:t>在我左右，递汤喂药，细心照顾。在一个令人不适的、陌生的城市，在一个女人最需要关怀的时候，遇上如此一个</w:t>
      </w:r>
    </w:p>
    <w:p>
      <w:r>
        <w:t>男人，也算是一大幸事了。我心安理得地接受了秦欢的殷勤。</w:t>
      </w:r>
    </w:p>
    <w:p>
      <w:r>
        <w:t>病愈一个星期后，在一个休息日，秦欢带我出去，到当地的皇家园林里逛了一圈。当晚，他邀请我到歌舞厅里</w:t>
      </w:r>
    </w:p>
    <w:p>
      <w:r>
        <w:t>去玩。我向来对那种地方印象不善，平时都不去的，如今老公也不在身边，自然推脱，但秦欢极力相邀。盛情再三，</w:t>
      </w:r>
    </w:p>
    <w:p>
      <w:r>
        <w:t>我抱着答谢他的本意，勉强答应陪同。</w:t>
      </w:r>
    </w:p>
    <w:p>
      <w:r>
        <w:t>秦欢点唱了一首歌，叫《想说爱你不容易》。流光溢彩的大厅里座无虚席。</w:t>
      </w:r>
    </w:p>
    <w:p>
      <w:r>
        <w:t>秦欢西装笔挺，声情并茂，眼镜片上闪烁出五彩的光芒。看起来，他毕恭毕敬，近乎可笑；而那深情的神态，</w:t>
      </w:r>
    </w:p>
    <w:p>
      <w:r>
        <w:t>又有点可爱。秦欢的眼睛始终不离我左右，我感觉有点不自在了。听他所唱歌词，莫非另有所指？</w:t>
      </w:r>
    </w:p>
    <w:p>
      <w:r>
        <w:t>歌毕，恰逢一段慢舞曲。大厅里随即黯然无光，一对对男女相拥着，踏着慢四，在优美的音乐中款款挪挪，颇</w:t>
      </w:r>
    </w:p>
    <w:p>
      <w:r>
        <w:t>有浪漫气氛。我正自于乐曲中出神，秦欢突然伸出手，说请我跳一支。我一时犹豫，但他已经牵着我的手往外走了。</w:t>
      </w:r>
    </w:p>
    <w:p>
      <w:r>
        <w:t>我不好意思再强自拒绝，便随他来到舞厅一侧。</w:t>
      </w:r>
    </w:p>
    <w:p>
      <w:r>
        <w:t>秦欢搂着我的腰肢，带着我翩翩起舞。很多年不跳舞了，感觉难免生疏。自从结婚后，老公从没带我来过舞厅，</w:t>
      </w:r>
    </w:p>
    <w:p>
      <w:r>
        <w:t>而我也素来不喜如此场合。然而，此时此刻被秦欢带着，辗转袅娜，竟有新奇感觉。这个比我小好几岁的男人，似</w:t>
      </w:r>
    </w:p>
    <w:p>
      <w:r>
        <w:t>乎有着难以抗拒的亲和力，令人物我两忘。</w:t>
      </w:r>
    </w:p>
    <w:p>
      <w:r>
        <w:t>我发觉秦欢搂在我腰上的手似乎很用力，使得两个身体愈渐靠近。他的呼吸也清楚可闻，我开始有点紧张。不</w:t>
      </w:r>
    </w:p>
    <w:p>
      <w:r>
        <w:t>知不觉中，他的手竟渐渐下移，放到了我的臀部…我极想就此挣脱，甚至甩手离去，然而我的脚步并不听使唤，依</w:t>
      </w:r>
    </w:p>
    <w:p>
      <w:r>
        <w:t>然跟着他，亦步亦趋。此时，秦欢低首靠近我的脸，在黑暗中凝视着我。我感受到他灼热的气息喷在自己脸上，觉</w:t>
      </w:r>
    </w:p>
    <w:p>
      <w:r>
        <w:t>得一阵晕眩。</w:t>
      </w:r>
    </w:p>
    <w:p>
      <w:r>
        <w:t>他的气息吹在我耳垂、脖颈处，很是痒痒。我明知道他是故意如此，内心里也想拒绝，但已经来不及了；秦欢</w:t>
      </w:r>
    </w:p>
    <w:p>
      <w:r>
        <w:t>的嘴唇印在了我的脸上。我脑海里一片空白，只能听到自己的呼吸，颇为急促。为人妇者，当有所不为。我躲开他</w:t>
      </w:r>
    </w:p>
    <w:p>
      <w:r>
        <w:t>的进一步侵袭，说：「秦欢你别这样，我要回去了。」说完，我头也不回地离开了舞厅。</w:t>
      </w:r>
    </w:p>
    <w:p>
      <w:r>
        <w:t>走到街上，干燥的冷风吹来，我明显感到自己双颊发烫，心里不免羞愧。秦欢默默跟在我身后，一路无话。</w:t>
      </w:r>
    </w:p>
    <w:p>
      <w:r>
        <w:t>在对方单位为我安排的单人宿舍里，秦欢向我道歉：「对不起，我太唐突了。请你听我解释，可以吗？其实，</w:t>
      </w:r>
    </w:p>
    <w:p>
      <w:r>
        <w:t>早在半年前，我第一次见到你，就被你所深深吸引。你是我所见过的最美丽、最有魅力、最有气质的女人。从那之</w:t>
      </w:r>
    </w:p>
    <w:p>
      <w:r>
        <w:t>后，我尽管没再见过你，却时时想起你。这次学习的机会很难得，是我尽了最大努力争取的，本意就是想再见你一</w:t>
      </w:r>
    </w:p>
    <w:p>
      <w:r>
        <w:t>面。我知道这样表达，同样唐突，但我真的忍不住，想让你知道，我一直喜欢着你。」</w:t>
      </w:r>
    </w:p>
    <w:p>
      <w:r>
        <w:t>从没有一个男人如此深情地向我表达，看着他紧锁双眉、低首独白的神情，我有些感动，但终究是清醒的：「</w:t>
      </w:r>
    </w:p>
    <w:p>
      <w:r>
        <w:t>那又怎样？我已经是个有家的女人。老公对我很好，女儿也很乖，我很爱他们。对你，我只能是感谢，其余，不能</w:t>
      </w:r>
    </w:p>
    <w:p>
      <w:r>
        <w:t>做任何。」</w:t>
      </w:r>
    </w:p>
    <w:p>
      <w:r>
        <w:t>「我明白；我只是想让你知道。你当然不需要做任何；我也不会影响你的家庭的。好了，我想说的都说出来了，</w:t>
      </w:r>
    </w:p>
    <w:p>
      <w:r>
        <w:t>现在感觉很轻松。你早点歇息吧，明天还要上课。我回去了……再见。」</w:t>
      </w:r>
    </w:p>
    <w:p>
      <w:r>
        <w:t>我无言，呆呆地看着他走出去，随手带上门。半晌，我才收拾一下，躺到床上。我听到窗外有刮风的声音，呼</w:t>
      </w:r>
    </w:p>
    <w:p>
      <w:r>
        <w:t>呼作响，想着女儿甜甜的笑脸，以及老公每天下班回到家的拥抱，一时难以入眠。</w:t>
      </w:r>
    </w:p>
    <w:p>
      <w:r>
        <w:t>独自在遥远的客乡，心中牵挂着家里，时间在知觉与不觉中流淌。一个月，已经过去了半数。秦欢对我的态度</w:t>
      </w:r>
    </w:p>
    <w:p>
      <w:r>
        <w:t>一如既往，而我，也权当无意，只是每每当他表露出极善意的关心，内心难免有所不安。</w:t>
      </w:r>
    </w:p>
    <w:p>
      <w:r>
        <w:t>漂亮女人的内心正是如此微妙的，既不愿让别的男人轻易走近，却又有意无意，让他们始终观望在侧，不远不</w:t>
      </w:r>
    </w:p>
    <w:p>
      <w:r>
        <w:t>近。这句话是我老公说的，我觉得很有道理。</w:t>
      </w:r>
    </w:p>
    <w:p>
      <w:r>
        <w:t>他的确是个深谙女性心理的家伙。</w:t>
      </w:r>
    </w:p>
    <w:p>
      <w:r>
        <w:t>这天晚上，我没看见秦欢到食堂里吃饭，一直到大概九、十点钟，也未见到他的影子，暗忖这个年轻人想必耐</w:t>
      </w:r>
    </w:p>
    <w:p>
      <w:r>
        <w:t>不住寂寞，外出寻欢去了。当我熄灯后躺在床上，胡思乱想的时候，听到隔壁乒乒乓乓的声音，响动得厉害。秦欢</w:t>
      </w:r>
    </w:p>
    <w:p>
      <w:r>
        <w:t>是住在我隔壁的，也是单身宿舍。这么晚了，他一个人不会有什么事吧？</w:t>
      </w:r>
    </w:p>
    <w:p>
      <w:r>
        <w:t>我默想着，此时，隔壁的响动不断传入耳中。我犹豫再三，念及他在我生病时的悉心照顾，终究忍不住，披衣</w:t>
      </w:r>
    </w:p>
    <w:p>
      <w:r>
        <w:t>起床，敲了秦欢的房门。半晌，门才打开，有一股刺鼻的酒气迎面扑来。秦欢歪歪斜斜，一手扶在门框上，问我有</w:t>
      </w:r>
    </w:p>
    <w:p>
      <w:r>
        <w:t>何事。我想他是喝醉了，便说：「你没事吧，我给你倒点水喝，好么？」</w:t>
      </w:r>
    </w:p>
    <w:p>
      <w:r>
        <w:t>秦欢摇摇头，叫我回去，说他不需要我这么关心的。我见他语无伦次，估计喝得不少，便回去倒了一杯热茶给</w:t>
      </w:r>
    </w:p>
    <w:p>
      <w:r>
        <w:t>他。他接过杯子，随手放在桌上，背朝窗户，坐在床沿上抽烟。气味很是呛人，整个宿舍里弥漫着烟雾与酸臭的酒</w:t>
      </w:r>
    </w:p>
    <w:p>
      <w:r>
        <w:t>气，地上躺着一个摔碎的热水瓶，狼籍一片。我颇为讨厌男人抽烟、喝酒的味道，老公因此烟酒不沾的。</w:t>
      </w:r>
    </w:p>
    <w:p>
      <w:r>
        <w:t>我看他似乎颇有愁苦，一边问为何如此，一边收拾地上热水瓶胆的碎片。秦欢喝了一大口茶，转过身来。此时，</w:t>
      </w:r>
    </w:p>
    <w:p>
      <w:r>
        <w:t>我背对着他，但直觉告诉我，秦欢望着我的背影，在发呆。</w:t>
      </w:r>
    </w:p>
    <w:p>
      <w:r>
        <w:t>匆忙之间，我穿的衣服很少。我是个过来人，隐约感觉到如此背对着他，弯着腰，有所不妥。我那耸翘而浑圆</w:t>
      </w:r>
    </w:p>
    <w:p>
      <w:r>
        <w:t>的臀部正在一个男人面前，诱惑力是不小的；于是转身。未料，秦欢早已近在咫尺，我转过身时，差点就碰到他的</w:t>
      </w:r>
    </w:p>
    <w:p>
      <w:r>
        <w:t>脸，于是急忙躲开。</w:t>
      </w:r>
    </w:p>
    <w:p>
      <w:r>
        <w:t>我寸步未移，只因秦欢先行将我搂住，使了很大的劲，丝毫无法挣脱。浓烈的酒气和着烟草味道，混在他粗重</w:t>
      </w:r>
    </w:p>
    <w:p>
      <w:r>
        <w:t>的喘息中，喷在我的脸颊。我只觉脸上发烧，羞不可抑，低首抬臂推拒。秦欢抱得死死的，双眸凝望着我，定定的，</w:t>
      </w:r>
    </w:p>
    <w:p>
      <w:r>
        <w:t>不说话，也不作任何表示。空气仿佛在瞬间凝滞。秦欢火热的嘴唇触碰在我脸颊上，如狂风骤雨般，无休无歇。突</w:t>
      </w:r>
    </w:p>
    <w:p>
      <w:r>
        <w:t>如其来的狂乱侵袭，我懵了，耳朵里只听闻他粗声的喘气，犹如野兽肉食。一时间，我又是害怕，又是莫名其妙地</w:t>
      </w:r>
    </w:p>
    <w:p>
      <w:r>
        <w:t>心跳。</w:t>
      </w:r>
    </w:p>
    <w:p>
      <w:r>
        <w:t>秦欢的双手在我后背游弋，双唇搜寻到我的嘴唇，使劲含着，又将舌头伸进我的嘴里，吸吮不止。我感觉有一</w:t>
      </w:r>
    </w:p>
    <w:p>
      <w:r>
        <w:t>只手已经伸到前胸来，随即钻进衣内放肆。我柔嫩的肌肤接触到他冰冷的手，不禁一阵颤栗。我心中只叫着一个声</w:t>
      </w:r>
    </w:p>
    <w:p>
      <w:r>
        <w:t>音，不要、不要、千万不要继续……秦欢的手伸在我衣内，竟无比灵活，或摊开手掌，将整个乳房揉捏，或伸出手</w:t>
      </w:r>
    </w:p>
    <w:p>
      <w:r>
        <w:t>指，撩拨我的乳头。随即，他摘去胸罩，掀起我的上衣，张嘴就含住了我的乳房。我全身如同沉溺于无边大海，心</w:t>
      </w:r>
    </w:p>
    <w:p>
      <w:r>
        <w:t>神荡漾，顿时失去了思辨能力。</w:t>
      </w:r>
    </w:p>
    <w:p>
      <w:r>
        <w:t>迷乱中，他把我抱到床上，一边脱掉我的上衣，拉掉裤子，一边亲吻我陆续裸露的身体。我终于一丝不挂，袒</w:t>
      </w:r>
    </w:p>
    <w:p>
      <w:r>
        <w:t>裎于他面前。在他猩红的双眸里，我正如一头赤裸的羔羊，惶惶待案。</w:t>
      </w:r>
    </w:p>
    <w:p>
      <w:r>
        <w:t>对于自己的身材与肌肤，我向来是颇为自信。全身白皙，恍如凝脂，毫无瑕疵。曲线幽雅，弧度完美，纤腰如</w:t>
      </w:r>
    </w:p>
    <w:p>
      <w:r>
        <w:t>柳，双腿更是浑然通玉。特别是那两个洁白圆润的屁股，曾经是老公百玩不厌的尤物。秦欢望着我光裸的娇躯，痴</w:t>
      </w:r>
    </w:p>
    <w:p>
      <w:r>
        <w:t>痴地呆了半晌，方始猛扑上来，压在我身上。我被他紧紧搂在胸口，接触到一个陌生男人健壮的肌肤，不禁迷醉，</w:t>
      </w:r>
    </w:p>
    <w:p>
      <w:r>
        <w:t>遂闭上眼睛，任由他摆弄了。</w:t>
      </w:r>
    </w:p>
    <w:p>
      <w:r>
        <w:t>秦欢伸出舌头，舔在我的耳垂，脖子，顺势下移，双手分别握住两个乳房。</w:t>
      </w:r>
    </w:p>
    <w:p>
      <w:r>
        <w:t>白嫩的乳房随之堆耸起来，在他口水的滋润下，乳头迎风崛起。此时，他并未停歇，火热的舌头移到我的小腹，</w:t>
      </w:r>
    </w:p>
    <w:p>
      <w:r>
        <w:t>在平原中央的一个窝窝里翻卷。我感到痒痒，遂咯咯娇笑。</w:t>
      </w:r>
    </w:p>
    <w:p>
      <w:r>
        <w:t>他的舌头游移在我大腿表面，在两条丰润的大腿之间游戏，呼呼的热气喷在我腿上，令人痒不可耐。我双手捧</w:t>
      </w:r>
    </w:p>
    <w:p>
      <w:r>
        <w:t>住他的头，想让他更加靠近，但他却不听话，将我的身子翻过来，背对着他。于是，可以想象，此刻呈现在秦欢眼</w:t>
      </w:r>
    </w:p>
    <w:p>
      <w:r>
        <w:t>前的，是怎样的一幅风情画啊？！</w:t>
      </w:r>
    </w:p>
    <w:p>
      <w:r>
        <w:t>我四肢趴在床上，撅起屁股，弯下腰肢，引出一个优美的弧度。两瓣洁白的屁股向后上方高高撅翘，硕大而不</w:t>
      </w:r>
    </w:p>
    <w:p>
      <w:r>
        <w:t>失紧凑，丰厚而不失细腻。最妙是那双股中间一条臀缝，黑色的阴毛与私处若隐若现，端的引人入胜。这些情景是</w:t>
      </w:r>
    </w:p>
    <w:p>
      <w:r>
        <w:t>我以前与老公欢爱时，曾经在镜子里见到过的，此时此刻，想必秦欢也与老公先前一般，垂涎欲滴了。</w:t>
      </w:r>
    </w:p>
    <w:p>
      <w:r>
        <w:t>果然，秦欢突然之间虎吼一声，一头扎在我的屁股上面，如饥似渴，时而在颤巍巍的嫩肉上，以牙齿轻咬，时</w:t>
      </w:r>
    </w:p>
    <w:p>
      <w:r>
        <w:t>而在细致娇媚的臀缝之间，以舌尖逗弄。一时间，我只觉小腹热流涌动，激情的潮水已经开始泛滥。我娇唤道：「</w:t>
      </w:r>
    </w:p>
    <w:p>
      <w:r>
        <w:t>快，快，不要弄了。快点吧，快点……」我方才发现，自己的身体竟早已空虚多时，变得如此饥渴了。</w:t>
      </w:r>
    </w:p>
    <w:p>
      <w:r>
        <w:t>我翻身平躺到床上。秦欢随即脱去自己的内裤，一个粗大的阴茎于是弹跳而出，在空气中抖动着，跃跃欲试。</w:t>
      </w:r>
    </w:p>
    <w:p>
      <w:r>
        <w:t>我看在眼里，慌在心头，暗忖这个家伙好巨大呀！秦欢腾身而上，骑跨到我的赤裸娇躯上面，犹如一个将军上了一</w:t>
      </w:r>
    </w:p>
    <w:p>
      <w:r>
        <w:t>匹心爱的坐骑，威风不可一世。</w:t>
      </w:r>
    </w:p>
    <w:p>
      <w:r>
        <w:t>他近乎粗暴地分开我的两条大腿，一手扶着阴茎，抵在我私处。充满野性的动作令我芳心狂跳，心中止不住地</w:t>
      </w:r>
    </w:p>
    <w:p>
      <w:r>
        <w:t>渴望，渴望他立即将我撕成粉碎！这样的男人，正是我内心深处所盼望、所需要的！我焦急地等待着，等待着他举</w:t>
      </w:r>
    </w:p>
    <w:p>
      <w:r>
        <w:t>起雄壮的阴茎，刺入我空虚的身体深处……秦欢的阴茎在我阴唇之间磨蹭良久，突然，猛的一下，狠狠插入了我的</w:t>
      </w:r>
    </w:p>
    <w:p>
      <w:r>
        <w:t>阴道！我感觉有些酸痛，又有些充实，随即，一股巨大的瘙痒感从阴道壁扩散，腾腾上升到小腹，于全身弥漫开来。</w:t>
      </w:r>
    </w:p>
    <w:p>
      <w:r>
        <w:t>秦欢同样激动异常，开始剧烈地抽动阴茎。我高高举起光洁的双腿，将整个屁股挺起来，迎接他的冲刺。秦欢的阴</w:t>
      </w:r>
    </w:p>
    <w:p>
      <w:r>
        <w:t>囊一下一下拍打在我的阴唇，粗实的阳具在我阴道里面进进出出，狂野地抽插挺动。</w:t>
      </w:r>
    </w:p>
    <w:p>
      <w:r>
        <w:t>在他嗬嗬的粗气里，我时不时混合进娇媚的呻吟，但总是尽量压抑着。我感觉自己快要疯掉了！秦欢双手抓捏</w:t>
      </w:r>
    </w:p>
    <w:p>
      <w:r>
        <w:t>着我抖动的乳房，抽插的力道愈来愈大，动作愈来愈野，我的身体几乎要被他弄得四分五裂。这只是感觉，是一种</w:t>
      </w:r>
    </w:p>
    <w:p>
      <w:r>
        <w:t>疯狂的感觉。这是我从所未有的。</w:t>
      </w:r>
    </w:p>
    <w:p>
      <w:r>
        <w:t>此时，秦欢拔出阴茎，拍拍我的屁股。我心领神会，知道他想如何，于是翻身趴在床上，再次撅起光滑、细腻</w:t>
      </w:r>
    </w:p>
    <w:p>
      <w:r>
        <w:t>的臀部，献在他面前。秦欢随手打了我一记屁股，声音清脆而响亮。我叫了一声，回首故作嗔然，水灵灵的眼睛望</w:t>
      </w:r>
    </w:p>
    <w:p>
      <w:r>
        <w:t>着他。</w:t>
      </w:r>
    </w:p>
    <w:p>
      <w:r>
        <w:t>他双手抓住我那两瓣臀肉，向两边分开，举起阴茎，对准阴门……「啪！」</w:t>
      </w:r>
    </w:p>
    <w:p>
      <w:r>
        <w:t>的一声，阴茎挺入，他的小腹撞击到我的屁股，嫩肉随之颤动。秦欢两手扶在我腰上，激烈地挺动起来。这回，</w:t>
      </w:r>
    </w:p>
    <w:p>
      <w:r>
        <w:t>他的动作更为猛烈，而我再无法压抑，放肆地娇唤着，呻吟着，忘记了现实的一切。</w:t>
      </w:r>
    </w:p>
    <w:p>
      <w:r>
        <w:t>秦欢尽管年轻，在这方面竟似久经沙场一般，在我身上极尽技巧之能事。我与老公同居一年、结婚六年以来，</w:t>
      </w:r>
    </w:p>
    <w:p>
      <w:r>
        <w:t>记忆里只有在蜜月期间曾经令我如此疯狂过。</w:t>
      </w:r>
    </w:p>
    <w:p>
      <w:r>
        <w:t>床上的我，似乎变得不再是我，而是另外一个女人，一个纯粹的女人，或许，可以说是个淫荡的女人。我淫荡</w:t>
      </w:r>
    </w:p>
    <w:p>
      <w:r>
        <w:t>么？念及此，我随口问秦欢。秦欢喘着粗气答道：</w:t>
      </w:r>
    </w:p>
    <w:p>
      <w:r>
        <w:t>「你好淫荡，你是一个荡妇！我好喜欢！」</w:t>
      </w:r>
    </w:p>
    <w:p>
      <w:r>
        <w:t>我是一个荡妇？自小到大，从未有人这样说过我。突然之间，我因为这个称呼而激情澎湃，心中升起一种说不</w:t>
      </w:r>
    </w:p>
    <w:p>
      <w:r>
        <w:t>出的狂乱。我是一个荡妇，我是一个荡妇……我如此想着，竟激动不已，情绪愈发如潮汹涌……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