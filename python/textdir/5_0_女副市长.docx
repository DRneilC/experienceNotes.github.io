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女副市长</w:t>
      </w:r>
    </w:p>
    <w:p>
      <w:r>
        <w:t>.</w:t>
      </w:r>
    </w:p>
    <w:p>
      <w:r>
        <w:t>新调来一位副市长，是个女的。这几天，大家都忙着为她设欢迎宴会。这可叫我忙坏了，因为我是三科科长，</w:t>
      </w:r>
    </w:p>
    <w:p>
      <w:r>
        <w:t>而新来的王敏市长又恰好分管农口，真是场场必到，逢酒必喝。喝过农委的喝农行的喝过林业局的喝畜牧局的，喝</w:t>
      </w:r>
    </w:p>
    <w:p>
      <w:r>
        <w:t>喝喝，喝得王市长说：小浪你真行。我是真不行了，胃吐血来了三大次了。一次吐得灰天地暗，吐过后左手指麻抖。</w:t>
      </w:r>
    </w:p>
    <w:p>
      <w:r>
        <w:t>正在我上愁之时，酒终于喝毕。于是开会。王市长要理出农业发展的新思路。这又叫我忙坏了。各种材料放在案上</w:t>
      </w:r>
    </w:p>
    <w:p>
      <w:r>
        <w:t>一大堆儿，剪刀、胶水一齐上，好容易总结出了一个「４２１」工程。什么「４２１」就是抓好四个农业园区建设，</w:t>
      </w:r>
    </w:p>
    <w:p>
      <w:r>
        <w:t>搞好两个典型，做到一个农业总产值的突破。——其实这一切都是老套套，不过下了点文字功夫给总结出来的「换</w:t>
      </w:r>
    </w:p>
    <w:p>
      <w:r>
        <w:t>汤不换药」的东西。材料递上去，王市长正在办公桌前剪手指甲呢。「坐坐——」王市长对我说。这时，我才发现</w:t>
      </w:r>
    </w:p>
    <w:p>
      <w:r>
        <w:t>王市长是个十分美的四十不到的女人。以往只觉她是市长从没觉得她是个女人。</w:t>
      </w:r>
    </w:p>
    <w:p>
      <w:r>
        <w:t>我就这样胆小。</w:t>
      </w:r>
    </w:p>
    <w:p>
      <w:r>
        <w:t>给王市长倒了杯「晶纯」之后，我说王市长恁慢看，有事打电话，我就在隔壁。然后退后将门掩上，掩门那霎</w:t>
      </w:r>
    </w:p>
    <w:p>
      <w:r>
        <w:t>那，我看到王市长正拿眼瞅我呢。心里一阵乱。</w:t>
      </w:r>
    </w:p>
    <w:p>
      <w:r>
        <w:t>要知道——我是上一任周市长一手带出的秘书科长，王市长会信任我吗。我要叫她信任。</w:t>
      </w:r>
    </w:p>
    <w:p>
      <w:r>
        <w:t>妈的！混官场真难，可自己一无所长只能混官场。听老百姓说过：「养官如养猪——养大一个肥啦，就走；再</w:t>
      </w:r>
    </w:p>
    <w:p>
      <w:r>
        <w:t>来一个正饿呢，还要养，比前一个更能吃」我辈也是如此，看刚好混熟一个领导，就给你调走啦再来位还得需要重</w:t>
      </w:r>
    </w:p>
    <w:p>
      <w:r>
        <w:t>新投资。上任周市长是个男人，咱没钱，可凭脸气还可以在琴室茶坊找一个两个小姐供他玩，如今竟来个女的，破</w:t>
      </w:r>
    </w:p>
    <w:p>
      <w:r>
        <w:t>钱摔？断不成的，哪咋办呢？我得好好研究究。</w:t>
      </w:r>
    </w:p>
    <w:p>
      <w:r>
        <w:t>不久我便摸清了王市长的小出身。她原是县里公疗医院的一名医生。医术好，人又美，竟靠上了当时在该县当</w:t>
      </w:r>
    </w:p>
    <w:p>
      <w:r>
        <w:t>县委书记的李全有书记。</w:t>
      </w:r>
    </w:p>
    <w:p>
      <w:r>
        <w:t>现李全有书记已坐上了省委主要领导职务，自然，王敏一升再升了。</w:t>
      </w:r>
    </w:p>
    <w:p>
      <w:r>
        <w:t>通过几天的共事，特别是我没死没活地替她喝下她对我的表现还基本上算不多反感。这一点可通过那天我给她</w:t>
      </w:r>
    </w:p>
    <w:p>
      <w:r>
        <w:t>送材料时她那一句不经意的「坐坐」来得以印证。与大领导交往重要在领会精神。</w:t>
      </w:r>
    </w:p>
    <w:p>
      <w:r>
        <w:t>这一点我是有经验的。有个关于伟大领袖毛主席的传说不知恁知道不？话说一天，毛要到南方考查，乘专列路</w:t>
      </w:r>
    </w:p>
    <w:p>
      <w:r>
        <w:t>遇张玉风，毛一见钟情便不停地在纸上写张玉风的名字，同行康生是何等聪明，便将张玉风绍介给毛做了贴身秘书。</w:t>
      </w:r>
    </w:p>
    <w:p>
      <w:r>
        <w:t>俺前任周市长也是这个样子的。那次到「绿林」吃饭，请客的是市农村信用社的赵主任，陪同的是赵的一班人马，</w:t>
      </w:r>
    </w:p>
    <w:p>
      <w:r>
        <w:t>特别引人注目的是该社的办公室女主任康鸽子。这康鸽子年纪二十出点头，个头儿不高不低真得劲儿，嫩乎乎的人</w:t>
      </w:r>
    </w:p>
    <w:p>
      <w:r>
        <w:t>又浪。几杯小酒一喝，生生端出一段风流体态。周市长便常劝她喝，还给她敬酒。这意思我已看透。于是，没两天，</w:t>
      </w:r>
    </w:p>
    <w:p>
      <w:r>
        <w:t>我便找一个借口将康鸽子唤到「绿林」的一个小雅间，如此这般开导她一番，她便爽快应允。当然，我深知官面上</w:t>
      </w:r>
    </w:p>
    <w:p>
      <w:r>
        <w:t>混的女孩子十个有八个都是靠卖屁走出来的——这一点可是绝密。当了几年秘书，这点内幕还是清楚的。</w:t>
      </w:r>
    </w:p>
    <w:p>
      <w:r>
        <w:t>周市长得手后对我恩宠有加。本来在政府办，我的资格算比较嫩的，可咱会来事，一来二去，上次人事变动时，</w:t>
      </w:r>
    </w:p>
    <w:p>
      <w:r>
        <w:t>周市长亲自为俺说话就当上了三科的科长。</w:t>
      </w:r>
    </w:p>
    <w:p>
      <w:r>
        <w:t>三科是协调农口的科室。</w:t>
      </w:r>
    </w:p>
    <w:p>
      <w:r>
        <w:t>如今周市长调离了，来了一位还是个女的，这该咋办。总不能给她送个男妓吧。</w:t>
      </w:r>
    </w:p>
    <w:p>
      <w:r>
        <w:t>我开始寻找突破口。这突破口必需在她对我产生反感之前找到，否则一旦印象上，再去变那就很难了。于是，</w:t>
      </w:r>
    </w:p>
    <w:p>
      <w:r>
        <w:t>大小事儿都跑去给她汇报。一来树立她的权威性二来趁机会多揣摸一下她的脾性。这王市长坐在老板桌后周周正正</w:t>
      </w:r>
    </w:p>
    <w:p>
      <w:r>
        <w:t>的，体态微丰，不管我用如何犀利的目光，她总不露内心，几经官场，这妇人历练得到家啦——心有千层浪，外表</w:t>
      </w:r>
    </w:p>
    <w:p>
      <w:r>
        <w:t>总镇静。不过，渐渐我发现她的静不同于周市长的按捺的一种静，而是油然而出的一种寂静。死一般的寂静。再伟</w:t>
      </w:r>
    </w:p>
    <w:p>
      <w:r>
        <w:t>大的人，日常生活中都有小动作，恰恰就是这些小动作泄露了做为一个人而不是官的内心——王副市长好剪指甲。</w:t>
      </w:r>
    </w:p>
    <w:p>
      <w:r>
        <w:t>这说明她性格孤僻。性格孤僻的人，内里是很丰富的，她是一团燃烧的雪——她的静，都是内心欲望的火焰。这是</w:t>
      </w:r>
    </w:p>
    <w:p>
      <w:r>
        <w:t>个寂寞而内心狂热的女人。</w:t>
      </w:r>
    </w:p>
    <w:p>
      <w:r>
        <w:t>这天，我跑到一个宾馆里美美地哭了一场——当了近三个月的小孙子，在王市长面前，低声下气了三个月，我</w:t>
      </w:r>
    </w:p>
    <w:p>
      <w:r>
        <w:t>终于弄透了她的突破口。我为什么不哭？——千里之堤毁于蚁穴，只要找到了她的一个进入内部的缺口，慢慢来，</w:t>
      </w:r>
    </w:p>
    <w:p>
      <w:r>
        <w:t>我就与她不会纯是工作上的关糸啦——与领导纯工作上的关糸？告诉你吧，没你一天好日子过的——因为领导处处</w:t>
      </w:r>
    </w:p>
    <w:p>
      <w:r>
        <w:t>在使用你，而不是利用你，懂吗？使用就是象牛象马的用，而不以利而用！这样，你就是干死也不会落上好的。我</w:t>
      </w:r>
    </w:p>
    <w:p>
      <w:r>
        <w:t>为什么不哭？！——我觉得自己马上又成为一个人啦！那以往的三个月，俺是牲口！</w:t>
      </w:r>
    </w:p>
    <w:p>
      <w:r>
        <w:t>于是，我改变了战略。我不常到她办公室里找她汇报工作，而是把一些事慢慢往后略推一点，积成几个有联糸</w:t>
      </w:r>
    </w:p>
    <w:p>
      <w:r>
        <w:t>的问题了，再去找她汇报。这样，不是一个问题一解决便没话了。没话了，就得走。好几个问题放一块儿，一时她</w:t>
      </w:r>
    </w:p>
    <w:p>
      <w:r>
        <w:t>又说不清，便趁机提示她——点燃她内心的暖意。与她进行一种看不见的内心交流。这女人太寂寞太少关怀太空虚。</w:t>
      </w:r>
    </w:p>
    <w:p>
      <w:r>
        <w:t>我隐隐觉得我快要成功啦。只要领导说你行，在官面上混，你就行！</w:t>
      </w:r>
    </w:p>
    <w:p>
      <w:r>
        <w:t>内心无语的交流多了，王市长在我跟前也笑笑。也露出些女人的模样来。于是，我便开始给她送一些小摆设。</w:t>
      </w:r>
    </w:p>
    <w:p>
      <w:r>
        <w:t>甚至一次，我给她送了一瓶子香水。这是个大胆的尝试。</w:t>
      </w:r>
    </w:p>
    <w:p>
      <w:r>
        <w:t>那天，天比较暗，似乎要下雨。我故意找了这么一天。天，阴沉，寂寞的女人会更寂寞的。我敲开了她的办公</w:t>
      </w:r>
    </w:p>
    <w:p>
      <w:r>
        <w:t>室门。王市长正在修剪自己的指甲。</w:t>
      </w:r>
    </w:p>
    <w:p>
      <w:r>
        <w:t>我走过去把一瓶子香水放到她的老板桌上。我的心怀着小小的不安。我怕出事。我怕她把香水瓶子摔了。我怕。</w:t>
      </w:r>
    </w:p>
    <w:p>
      <w:r>
        <w:t>不料，也是意料中的事，王市长竟双眼放光。</w:t>
      </w:r>
    </w:p>
    <w:p>
      <w:r>
        <w:t>女人的光。女人内心的光。温柔的光。这时，天阴沉得很，肥胖的雨云已压在了窗沿。那光，如雨云深处折出</w:t>
      </w:r>
    </w:p>
    <w:p>
      <w:r>
        <w:t>的一脉乳亮的闪电。我一抖。赶紧走开，我怕被那温柔的光劈开，露出最脏的东西。</w:t>
      </w:r>
    </w:p>
    <w:p>
      <w:r>
        <w:t>我兴奋又害怕。要知道王市长那可是省委李副书记的相好！我一个小男人怎敢动她？！不要命啦。我从内心里</w:t>
      </w:r>
    </w:p>
    <w:p>
      <w:r>
        <w:t>给自己立了一个原则：决不来真格的，实质的。</w:t>
      </w:r>
    </w:p>
    <w:p>
      <w:r>
        <w:t>套一下感情可以。</w:t>
      </w:r>
    </w:p>
    <w:p>
      <w:r>
        <w:t>正是一班人马有一班人马的弄法！原来周市长好下去调研，与县里面的乡镇长都厮熟。自然，那些乡镇长也巴</w:t>
      </w:r>
    </w:p>
    <w:p>
      <w:r>
        <w:t>不得结识周市长，你送我接，各求所得。这是暗的一面，明的一面呢，报纸电视里常是周市长下基层搞调研的报道。</w:t>
      </w:r>
    </w:p>
    <w:p>
      <w:r>
        <w:t>——周市长玩得真高：名利双收。可周说啦：咱上边没人就要多干些实事！王市长却不！</w:t>
      </w:r>
    </w:p>
    <w:p>
      <w:r>
        <w:t>她爱听汇报爱坐在布置得优雅的会议室里开开会。她调子比较低不喜欢张扬，报纸电视不常露脸，自然，下面</w:t>
      </w:r>
    </w:p>
    <w:p>
      <w:r>
        <w:t>的人也很少找她，自然啦，王市长就比较清廉。不象周市长那样贪财。王市长说：少给基层找麻烦。各有各的道理。</w:t>
      </w:r>
    </w:p>
    <w:p>
      <w:r>
        <w:t>我们做秘书的就要适应。</w:t>
      </w:r>
    </w:p>
    <w:p>
      <w:r>
        <w:t>「春季植树动员大会」又要召开了。我从档案柜里翻出往年的市长发言材料，这材料已用了五、六年啦，每年</w:t>
      </w:r>
    </w:p>
    <w:p>
      <w:r>
        <w:t>都是换换数字换换日期即可——不要大惊小怪！</w:t>
      </w:r>
    </w:p>
    <w:p>
      <w:r>
        <w:t>党的方针政策能乱改吗？四项基本原则要坚持一万年不动摇！决不动摇！——自然，这些大的方向性的领导讲</w:t>
      </w:r>
    </w:p>
    <w:p>
      <w:r>
        <w:t>话都不可轻易乱改的。「今年绿化的重点是湖人山。」</w:t>
      </w:r>
    </w:p>
    <w:p>
      <w:r>
        <w:t>我用纯男性的声音提醒王市长。我是在提醒王市长应到湖人山所在的欺人县开个现场会。王市长的眉毛一扬，</w:t>
      </w:r>
    </w:p>
    <w:p>
      <w:r>
        <w:t>真美！要不咋说人家大领导的水平就是高呢？就是高，怎么大的一个美女硬给骗哩死心塌地的跟他一辈子而不嫁。</w:t>
      </w:r>
    </w:p>
    <w:p>
      <w:r>
        <w:t>做他一生的情人！</w:t>
      </w:r>
    </w:p>
    <w:p>
      <w:r>
        <w:t>真高——我的心这几天老抛锚。</w:t>
      </w:r>
    </w:p>
    <w:p>
      <w:r>
        <w:t>「去年的绿化重点是哪儿？」「还去年呢？大前年都是这湖人山！</w:t>
      </w:r>
    </w:p>
    <w:p>
      <w:r>
        <w:t>要不咋叫『糊人‘山呢！「思想一抛锚，竟说出了这句混话，没立场没原则的混话。我一清醒吓得出了一身冷</w:t>
      </w:r>
    </w:p>
    <w:p>
      <w:r>
        <w:t>汗，我忙偷眼过去——王市长竟眉毛一展，笑了。这笑，让我们的心一下子拉近。外面的阳光，很美。跳跳的如一</w:t>
      </w:r>
    </w:p>
    <w:p>
      <w:r>
        <w:t>束束银亮的水线。外面，下着一场水银雨。</w:t>
      </w:r>
    </w:p>
    <w:p>
      <w:r>
        <w:t>「小浪——家属在哪儿上班儿？」王市长歪着头关切地问。「市电视台。」</w:t>
      </w:r>
    </w:p>
    <w:p>
      <w:r>
        <w:t>「记者呀，好单位。我年轻的时候就梦想做个记者的。」</w:t>
      </w:r>
    </w:p>
    <w:p>
      <w:r>
        <w:t>乖乖，这不是明显的信号吗？」那活？累死人，是双重劳动！」「哦——？</w:t>
      </w:r>
    </w:p>
    <w:p>
      <w:r>
        <w:t>也是。」王市长笑笑：「记者是辛苦。常往外跑吗？」「唉，六县一区，常不使闲！」</w:t>
      </w:r>
    </w:p>
    <w:p>
      <w:r>
        <w:t>植树动员大会又在欺人县召开。欺人县是个风景优美的县，这里有山，有水，就是有几个秃山，年年需要绿化。</w:t>
      </w:r>
    </w:p>
    <w:p>
      <w:r>
        <w:t>不需要绿化了那哪儿成？——象我们这些人就是趁着跟着领导开会巧儿才出来玩几天呢。</w:t>
      </w:r>
    </w:p>
    <w:p>
      <w:r>
        <w:t>欺人县水库招待所住满了各县林业局的负责人。王市长住在该所唯一的一间总统套间里。我就住在她隔壁。我</w:t>
      </w:r>
    </w:p>
    <w:p>
      <w:r>
        <w:t>的内线电话是６１８８８，市长的内线电话是６１８８９。春的夜，蛙鸣一片灿烂。风，象一股股微红的火苗，乱</w:t>
      </w:r>
    </w:p>
    <w:p>
      <w:r>
        <w:t>窜。刚洗完澡，电话响了。「小浪吗？」「王市长？</w:t>
      </w:r>
    </w:p>
    <w:p>
      <w:r>
        <w:t>有事，您说——「」过来一下！「这么晚了让我过去一下？我心内一阵窃喜。</w:t>
      </w:r>
    </w:p>
    <w:p>
      <w:r>
        <w:t>王敏长得，嗯，慢凑乎！怪好，走廊里没人一个人来往！敲开市长的门。王敏才是一个真正的王敏。她穿着一</w:t>
      </w:r>
    </w:p>
    <w:p>
      <w:r>
        <w:t>套睡裙。她将门一下子关严。她一下子爬在我的肩头，嘤嘤地哭泣。她是一个近四十岁的老女人了呀。不过她比实</w:t>
      </w:r>
    </w:p>
    <w:p>
      <w:r>
        <w:t>际年龄要年轻的太多太多，看上去顶多三十五、六。</w:t>
      </w:r>
    </w:p>
    <w:p>
      <w:r>
        <w:t>我不敢动了。她一扬手，「啪」地扇我的一巴掌：「叫姐勾过来了还装蒜？！」</w:t>
      </w:r>
    </w:p>
    <w:p>
      <w:r>
        <w:t>紧接着又疯狂地搂我。她的下身紧紧地贴我。我那一根慢慢和泛，粗大起来。她的手竟顺着我的身子往下滑，</w:t>
      </w:r>
    </w:p>
    <w:p>
      <w:r>
        <w:t>研磨我那一根，抓住了，又解开前开口，掏出来，满手套住弄。</w:t>
      </w:r>
    </w:p>
    <w:p>
      <w:r>
        <w:t>我真受不住了。妻子从没这样跟我做过。我发疯地脱光衣服，把她的睡裙从底下掀起，又从头上套下来，我们</w:t>
      </w:r>
    </w:p>
    <w:p>
      <w:r>
        <w:t>都赤裸。王市长，不，是王敏的身体，白滑，如处子，只在肚皮上有一道道细细的纹纹儿。</w:t>
      </w:r>
    </w:p>
    <w:p>
      <w:r>
        <w:t>她丰满又弹性。一对大奶子饱满地垂着。</w:t>
      </w:r>
    </w:p>
    <w:p>
      <w:r>
        <w:t>我们就站着弄。试了几次，总入不进去。她拽着我挑起的那一根往床上移……我被她掏得一干二净。可她还不</w:t>
      </w:r>
    </w:p>
    <w:p>
      <w:r>
        <w:t>停，爬在身上不停地吻我。象一个蛳子舔着一个婴儿。</w:t>
      </w:r>
    </w:p>
    <w:p>
      <w:r>
        <w:t>这时，我一个清醒的认识便是王敏太寂寞了太压抑了太想释放了。</w:t>
      </w:r>
    </w:p>
    <w:p>
      <w:r>
        <w:t>她说，她活得苦、累。她说，她不是个人。她说，她要神经的。</w:t>
      </w:r>
    </w:p>
    <w:p>
      <w:r>
        <w:t>她说，我要跟你私奔。</w:t>
      </w:r>
    </w:p>
    <w:p>
      <w:r>
        <w:t>这还了得，我一屁股坐起来。睁大眼睛看她，又拍拍她的脸：「你不是疯了吧？你是我的市长！」「不！我是</w:t>
      </w:r>
    </w:p>
    <w:p>
      <w:r>
        <w:t>你的女人！」她一下子搂紧我，紧紧的，头贴紧我的胸脯，怕我跑掉。</w:t>
      </w:r>
    </w:p>
    <w:p>
      <w:r>
        <w:t>从此，我们在她的办公室里在宾馆里在我家里（自然，妻子都不在家）在野外的草地里在石人山的森林里在泰</w:t>
      </w:r>
    </w:p>
    <w:p>
      <w:r>
        <w:t>山的拱北石的夜深里在祖国的大江南北弄事。</w:t>
      </w:r>
    </w:p>
    <w:p>
      <w:r>
        <w:t>「你要下去当个实职！」一天，王敏将我叫到她办公室里对我说。</w:t>
      </w:r>
    </w:p>
    <w:p>
      <w:r>
        <w:t>「为啥？那个李老头子发觉了吗？」「你——你混蛋！」王敏气得一拍桌子，眼睛里痕出了泪水。这是女人的</w:t>
      </w:r>
    </w:p>
    <w:p>
      <w:r>
        <w:t>泪水。</w:t>
      </w:r>
    </w:p>
    <w:p>
      <w:r>
        <w:t>我常常开她这方面的玩笑。因为，只有这样我在她面前才不低，才活得跟个男人似的。——只有这样，才会使</w:t>
      </w:r>
    </w:p>
    <w:p>
      <w:r>
        <w:t>她觉得总比我低一等。</w:t>
      </w:r>
    </w:p>
    <w:p>
      <w:r>
        <w:t>但王敏的耐性忍性是我所不及。她总把苦吞下去肚去，慢慢消化。</w:t>
      </w:r>
    </w:p>
    <w:p>
      <w:r>
        <w:t>可一遇时机，她会在我肩头哭死。「小浪，你要下去！明天，就到环保局报到，副局长！」</w:t>
      </w:r>
    </w:p>
    <w:p>
      <w:r>
        <w:t>果然，第二天，组织部便下了一批任命干部的文件。我被公布为环保局的副局长，如今好单位基本全垂直完了，</w:t>
      </w:r>
    </w:p>
    <w:p>
      <w:r>
        <w:t>只这环保局还算不错。</w:t>
      </w:r>
    </w:p>
    <w:p>
      <w:r>
        <w:t>可我对这业务是一窍不通。但不久，我发现了王敏叫我来环保局的秘密——她一个远房的表弟在省环保局做局</w:t>
      </w:r>
    </w:p>
    <w:p>
      <w:r>
        <w:t>长。她是把我当做自己人准备重用的！我一阵怕——她会不会真的缠住我跟我结婚呢？不行，我要慢慢冷淡她。最</w:t>
      </w:r>
    </w:p>
    <w:p>
      <w:r>
        <w:t>后摆脱她！</w:t>
      </w:r>
    </w:p>
    <w:p>
      <w:r>
        <w:t>我是从失约开始一步步实行计划的。起开始，我总是比约定的时间迟去半个一个小时，女人就是这样怪，越不</w:t>
      </w:r>
    </w:p>
    <w:p>
      <w:r>
        <w:t>理不摆她，她越是强烈地追你。一见面，她总是要，疯狂地要过之后还要，我真的不行了，她就用口交。「你的一</w:t>
      </w:r>
    </w:p>
    <w:p>
      <w:r>
        <w:t>切都是我的。</w:t>
      </w:r>
    </w:p>
    <w:p>
      <w:r>
        <w:t>你不应该是那个小娼妇的！」</w:t>
      </w:r>
    </w:p>
    <w:p>
      <w:r>
        <w:t>「哪个小娼妇？」我推开她，她正想伸嘴去噙我那一根。「电视台的那个！」</w:t>
      </w:r>
    </w:p>
    <w:p>
      <w:r>
        <w:t>王敏说。「你才是娼妇呢！」我不允许她污辱我的妻子，我的妻子是纯净的，我对不起我的妻儿，我决不允许</w:t>
      </w:r>
    </w:p>
    <w:p>
      <w:r>
        <w:t>她说我妻子的难听话。我推开了她，穿好衣服，一带上门，走了。那是个星期三的黄昏。</w:t>
      </w:r>
    </w:p>
    <w:p>
      <w:r>
        <w:t>从此，我偷偷地换了个手机号。又将办公室的电话装了来电显示，一看是她的，我总不接，我不能太对不住我</w:t>
      </w:r>
    </w:p>
    <w:p>
      <w:r>
        <w:t>的妻儿了。</w:t>
      </w:r>
    </w:p>
    <w:p>
      <w:r>
        <w:t>已经有两个多月没得与王敏来往了，我觉得自己也太残酷了对她。</w:t>
      </w:r>
    </w:p>
    <w:p>
      <w:r>
        <w:t>便想找个机会去见见她。夏天，真热。</w:t>
      </w:r>
    </w:p>
    <w:p>
      <w:r>
        <w:t>中午与几个污染比较严重的企业领导喝过酒后，也懒待回家，便在「绿林」</w:t>
      </w:r>
    </w:p>
    <w:p>
      <w:r>
        <w:t>开了个包间午休。忽然手机响了。打开接了，一声便听出是王敏的。「你中哪儿里？」「王敏，我的大市长呀，</w:t>
      </w:r>
    </w:p>
    <w:p>
      <w:r>
        <w:t>我在绿林６０９房。你来吧。」「行，你等我，我一会儿到。」她是咋知道我的新手机号呢？这样一想，便哑然失</w:t>
      </w:r>
    </w:p>
    <w:p>
      <w:r>
        <w:t>笑了——女人啊，女人。</w:t>
      </w:r>
    </w:p>
    <w:p>
      <w:r>
        <w:t>刚冲了澡，王敏便敲门。讯速地与她开了门后，王敏明显地憔悴了一些，她手里挎着一个小黑包。她是从来不</w:t>
      </w:r>
    </w:p>
    <w:p>
      <w:r>
        <w:t>挎包的！这念头一闪便消失了。我一把搂过她，趁着酒劲，我想好好与她弄一盘。王敏明显也动了心思。她那么顺</w:t>
      </w:r>
    </w:p>
    <w:p>
      <w:r>
        <w:t>从我，一点点地配合我。我们由慢到快一次次地要着对方的身体。我们的灵魂结合又分离。就象一个不会游泳的孩</w:t>
      </w:r>
    </w:p>
    <w:p>
      <w:r>
        <w:t>子掉进了水里，一沉一落，我们的灵魂不敢重叠，我知道，那是要淹死的。</w:t>
      </w:r>
    </w:p>
    <w:p>
      <w:r>
        <w:t>我从她身上爬起来。她又想坐上去。她喜欢这样的姿势。她说，这样她觉得她主动。我闭起了眼想让她再主动</w:t>
      </w:r>
    </w:p>
    <w:p>
      <w:r>
        <w:t>一回，从此不再交往，我闭起了眼睛。</w:t>
      </w:r>
    </w:p>
    <w:p>
      <w:r>
        <w:t>她在我上面一坐一起地弄。忽然，我觉得一个冰凉的东西顶着我的太阳穴。</w:t>
      </w:r>
    </w:p>
    <w:p>
      <w:r>
        <w:t>我猛一挺肚子，突突地狂射了。「硼……」一声闷响。我仓慌地睁开眼，一股粘粘的东西，流满了我的脸颊，</w:t>
      </w:r>
    </w:p>
    <w:p>
      <w:r>
        <w:t>就只一会儿，我又听到一声枪响……如今，我的魂魄正向地狱里流浪。四周混混沌沌的呀，我看不清道路。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