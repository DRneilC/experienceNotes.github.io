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发生在我身边的乱伦故事</w:t>
      </w:r>
    </w:p>
    <w:p>
      <w:r>
        <w:t>.</w:t>
      </w:r>
    </w:p>
    <w:p>
      <w:r>
        <w:t>（１）</w:t>
      </w:r>
    </w:p>
    <w:p>
      <w:r>
        <w:t>以下我要说的是发生在我身上的乱伦故事，这已是多年前的事了，但至今仍是一段令我永远难忘的美丽回忆。</w:t>
      </w:r>
    </w:p>
    <w:p>
      <w:r>
        <w:t>我家有三个小孩∶大姊、二姊和我，两个姊姊分别大我一岁和两岁。我的姊姊都长得很可爱、很漂亮，皮肤很</w:t>
      </w:r>
    </w:p>
    <w:p>
      <w:r>
        <w:t>光滑、洁白、很嫩的感觉，因此我小时候就常常想着她们的裸体自慰，有时一天自慰四、五次也不觉得怎样。</w:t>
      </w:r>
    </w:p>
    <w:p>
      <w:r>
        <w:t>我国一时家中只有一台冷气机，当时放暑假，爸爸妈妈去上班，二姊去学弹钢琴，我和大姊睡午觉时就去冷气</w:t>
      </w:r>
    </w:p>
    <w:p>
      <w:r>
        <w:t>房睡觉。每次要睡觉我就很兴奋，因为我都趁大姊睡着时，手偷偷伸到棉被里去乱摸大姊，一开始很紧张，只敢去</w:t>
      </w:r>
    </w:p>
    <w:p>
      <w:r>
        <w:t>摸她大腿，手还会抖，但是摸了好几次后她都没醒，而我也更大胆了，渐渐往上移，我倒是没直接去摸姊姊的阴部，</w:t>
      </w:r>
    </w:p>
    <w:p>
      <w:r>
        <w:t>而是摸姊姊的胸部！</w:t>
      </w:r>
    </w:p>
    <w:p>
      <w:r>
        <w:t>当时大姊十五岁，念的是女中，发育得很丰满，我就面向着她，手在她的乳房上揉，当时感觉好软好软，但没</w:t>
      </w:r>
    </w:p>
    <w:p>
      <w:r>
        <w:t>有感觉到乳头，可能是戴着胸罩的关系吧！</w:t>
      </w:r>
    </w:p>
    <w:p>
      <w:r>
        <w:t>我看见大姊「嗯」了一下后一点都不动，就更加大胆了，我的手伸到她的阴部上，开始揉啊揉的，觉得凸凸的、</w:t>
      </w:r>
    </w:p>
    <w:p>
      <w:r>
        <w:t>软软的，当时整个人即使是吹冷气也一直流汗，好紧张！</w:t>
      </w:r>
    </w:p>
    <w:p>
      <w:r>
        <w:t>因为姊姊穿的是宽松的短裤，我就想从大腿的裤缝伸入比较不会吵醒她，正当我想把手伸到裤子内的时候，忽</w:t>
      </w:r>
    </w:p>
    <w:p>
      <w:r>
        <w:t>然发现大姊张着眼睛看着我！我吓得将手缩回来，但是出乎意料的是，大姊竟然伸手进我的棉被里，往我的胯下移</w:t>
      </w:r>
    </w:p>
    <w:p>
      <w:r>
        <w:t>动！</w:t>
      </w:r>
    </w:p>
    <w:p>
      <w:r>
        <w:t>我满身大汗，动也不动地看着天花板，姊姊的手终於停在我的阴茎部位（当然是隔着短裤），我兴奋得阴茎猛</w:t>
      </w:r>
    </w:p>
    <w:p>
      <w:r>
        <w:t>跳动，她轻轻一抓，我就兴奋得猛烈喷射出来了。射精后我并没有软掉，姊姊看着我的脸，慢慢地伸手到我的内裤</w:t>
      </w:r>
    </w:p>
    <w:p>
      <w:r>
        <w:t>中，我勃起得更加硬挺了，但我只觉得阴茎刚感受到她嫩嫩软软的手，她马上就抽出去了，我想可能是摸到了黏黏</w:t>
      </w:r>
    </w:p>
    <w:p>
      <w:r>
        <w:t>滑滑的精液的关系吧！</w:t>
      </w:r>
    </w:p>
    <w:p>
      <w:r>
        <w:t>事后我们都表现得若无其事，但是每次睡午觉时，我都会在棉被下将手伸到她的内裤里，玩着她稀疏的阴毛、</w:t>
      </w:r>
    </w:p>
    <w:p>
      <w:r>
        <w:t>揉着她的阴核，甚至将手指插到她湿湿滑滑的阴道内。姊姊的阴道一开始会往外弹，慢慢就会收缩，那种软软、热</w:t>
      </w:r>
    </w:p>
    <w:p>
      <w:r>
        <w:t>热的感觉真是美妙，而且还有一直蠕动着的感觉，非常奇妙！而姊姊则闭着双眼，有时会全身颤抖一下，嘴唇则紧</w:t>
      </w:r>
    </w:p>
    <w:p>
      <w:r>
        <w:t>闭，好像怕发出声音吧！</w:t>
      </w:r>
    </w:p>
    <w:p>
      <w:r>
        <w:t>接着姊姊也会伸手过来握着我的阴茎，此时我会把内裤脱到脚踝，姊姊则握着我的阴茎、看着我的脸上的变化</w:t>
      </w:r>
    </w:p>
    <w:p>
      <w:r>
        <w:t>帮我搓揉。她用细细滑滑的手包住我的龟头，摩擦龟头的下缘，来来回回套弄，直到酸麻的感觉已经无法再忍耐，</w:t>
      </w:r>
    </w:p>
    <w:p>
      <w:r>
        <w:t>我就猛烈喷射出来，再赶快用面纸擦乾净。</w:t>
      </w:r>
    </w:p>
    <w:p>
      <w:r>
        <w:t>不久后开始暑期辅导，我们就没有再继续了。直到有一天我想着姊姊柔嫩的身体，实在受不了了，便晚上趁爸</w:t>
      </w:r>
    </w:p>
    <w:p>
      <w:r>
        <w:t>妈睡了觉，跑到大姊的房间，当时大姊正在念书准备明年联考。</w:t>
      </w:r>
    </w:p>
    <w:p>
      <w:r>
        <w:t>我走进房间看着她的眼睛，她也没说什么就躺到床上，我非常兴奋，马上脱掉她的衣服，开始由头到脚的抚摸，</w:t>
      </w:r>
    </w:p>
    <w:p>
      <w:r>
        <w:t>大姊则闭着双眼，好像很舒服的样子。摸了她这么久，我从来没有亲吻过姊姊，此时我就用嘴唇压在姊姊的嘴唇上，</w:t>
      </w:r>
    </w:p>
    <w:p>
      <w:r>
        <w:t>感觉很湿润、很温暖，就这样压贴了很久。</w:t>
      </w:r>
    </w:p>
    <w:p>
      <w:r>
        <w:t>我大胆地用舌头顶开姊姊的嘴巴，姊姊没有反抗，我就在她的嘴巴内到处舔撩，感受那湿滑的触感。接着我又</w:t>
      </w:r>
    </w:p>
    <w:p>
      <w:r>
        <w:t>开始将手伸到姊姊的阴唇间抚摸她的阴核，她第一次明显因为舒服而发出叫声，我更兴奋了，还好声音不大，若被</w:t>
      </w:r>
    </w:p>
    <w:p>
      <w:r>
        <w:t>发现就糟糕了！</w:t>
      </w:r>
    </w:p>
    <w:p>
      <w:r>
        <w:t>接着我又去揉姊姊那粉红色的可爱乳头，感觉它们渐渐地变大，变得好有弹性，我忽然兴起含住奶头的欲念，</w:t>
      </w:r>
    </w:p>
    <w:p>
      <w:r>
        <w:t>就这样把乳头放在嘴中，用舌头去轻轻挑逗。</w:t>
      </w:r>
    </w:p>
    <w:p>
      <w:r>
        <w:t>姊姊一直都很顺从地任由我抚摸玩弄，我则仔细地观察姊姊雪白匀称的裸体。</w:t>
      </w:r>
    </w:p>
    <w:p>
      <w:r>
        <w:t>我不断地刺激姊姊的阴核，用手指轻轻抠，用舌头去舔，姊姊的身体变得好热，身体甚至有点粉红色的感觉，</w:t>
      </w:r>
    </w:p>
    <w:p>
      <w:r>
        <w:t>而阴道内则变得好湿、好滑、好热，一直在收缩，还流出一点乳白色黏黏滑滑的液体，看得我实在受不了，脱下裤</w:t>
      </w:r>
    </w:p>
    <w:p>
      <w:r>
        <w:t>子，阴茎立刻弹跳出来。</w:t>
      </w:r>
    </w:p>
    <w:p>
      <w:r>
        <w:t>看见姊姊闭着眼、张着小嘴在微微喘气┅┅我当时已经理智全无，也顾不了伦常，分开姊姊的白嫩大腿，握着</w:t>
      </w:r>
    </w:p>
    <w:p>
      <w:r>
        <w:t>阴茎便插入姊姊的阴道内。姊姊吓了一跳，张开眼看着我，很紧张的想要推开我，但我用力压着姊姊不让她反抗，</w:t>
      </w:r>
    </w:p>
    <w:p>
      <w:r>
        <w:t>更用嘴堵住她，怕她叫出来！</w:t>
      </w:r>
    </w:p>
    <w:p>
      <w:r>
        <w:t>但出乎意料的是，姊姊看着我的脸，不但没有再反抗，反而抱着我，将嫩滑的舌头主动伸进我的口中与我缠绕。</w:t>
      </w:r>
    </w:p>
    <w:p>
      <w:r>
        <w:t>我很兴奋，阴茎涨得更大更硬了，用力挺进姊姊的阴道时，感觉碰到一块软软的东西，我想应该是处女膜吧？</w:t>
      </w:r>
    </w:p>
    <w:p>
      <w:r>
        <w:t>我大力挺进，轻易地穿过那块软膜，感觉姊姊紧紧抓着我，用脸贴着我的脸颊，呼吸变得急促起来。之后我开</w:t>
      </w:r>
    </w:p>
    <w:p>
      <w:r>
        <w:t>始按照Ａ书上的示范前后抽动，但是姊姊热热软软的阴道紧紧包裹着我的阴茎，刺激实在太强烈了，抽动不到五十</w:t>
      </w:r>
    </w:p>
    <w:p>
      <w:r>
        <w:t>下，我就在姊姊的阴道内强力喷了出来，当时整个脑海一片空白，有种好累、好舒服的排放感。</w:t>
      </w:r>
    </w:p>
    <w:p>
      <w:r>
        <w:t>我射精后一直没有把阴茎抽出来，姊姊则继续吻着我，直到阴茎渐渐变软，我才离开姊姊的身体。本来我还想</w:t>
      </w:r>
    </w:p>
    <w:p>
      <w:r>
        <w:t>再来一次的，但是好像听到门外有声音，我非常紧张，便赶快走回自己房间，姊姊则在烦恼床单上的淡红色血迹。</w:t>
      </w:r>
    </w:p>
    <w:p>
      <w:r>
        <w:t>我后来很担心，第一次和大姊性交时听到门外似乎有声音，如果是妈妈那怎么办？嗯，不可能吧，如果是妈妈，</w:t>
      </w:r>
    </w:p>
    <w:p>
      <w:r>
        <w:t>她必定会进来阻止。但如果是爸爸又如何？</w:t>
      </w:r>
    </w:p>
    <w:p>
      <w:r>
        <w:t>嗯，如果是，我们就会被吊起来打了吧！我想来想去，如果真的有人，一定是二姊，我非常非常担心这件禁忌</w:t>
      </w:r>
    </w:p>
    <w:p>
      <w:r>
        <w:t>的事会被发现。</w:t>
      </w:r>
    </w:p>
    <w:p>
      <w:r>
        <w:t>我当时在想∶如果直接问她，万一不是，这不是露出马脚了吗？如果真的是她，我又该如何呢？这件事困扰了</w:t>
      </w:r>
    </w:p>
    <w:p>
      <w:r>
        <w:t>我很久，我想二姊才十四岁，如果看到我的阴茎插在大姊的阴道里，她会怎么想呢？</w:t>
      </w:r>
    </w:p>
    <w:p>
      <w:r>
        <w:t>有一天，我终於趁着大姊去补习、爸妈去喝喜酒，家中只有我和二姊时，鼓起勇气跑去她房间，我在她面前支</w:t>
      </w:r>
    </w:p>
    <w:p>
      <w:r>
        <w:t>支吾吾，不知该怎么问她。</w:t>
      </w:r>
    </w:p>
    <w:p>
      <w:r>
        <w:t>当时二姊穿着一件宽大的白色Ｔ恤，什么颜色的短裤我忘记了，只记得我几乎可以从衣领看见她里面的一对雪</w:t>
      </w:r>
    </w:p>
    <w:p>
      <w:r>
        <w:t>白乳房，我当时只顾着看，也忘记了要问她什么，尽找些无关紧要的东西问，然后假装要看她在写什么，靠到适当</w:t>
      </w:r>
    </w:p>
    <w:p>
      <w:r>
        <w:t>的角度想一饱眼福。</w:t>
      </w:r>
    </w:p>
    <w:p>
      <w:r>
        <w:t>我的二姊比大姊更亮丽，大姊是属於可爱型，皮肤光滑细致；而二姊则有双很美丽的腿，眼睛很亮，好像会说</w:t>
      </w:r>
    </w:p>
    <w:p>
      <w:r>
        <w:t>话一般。我透过衣领往里看，因为她低着头弯着腰，几乎能看见粉红色的乳晕。我好兴奋，我忽然联想到大姊的裸</w:t>
      </w:r>
    </w:p>
    <w:p>
      <w:r>
        <w:t>体，就想马上也摸摸二姊柔嫩的乳房！</w:t>
      </w:r>
    </w:p>
    <w:p>
      <w:r>
        <w:t>我边说话，边想像贴着二姊雪白无瑕的乳房摩擦的感觉，想着想着下面就涨了起来。</w:t>
      </w:r>
    </w:p>
    <w:p>
      <w:r>
        <w:t>天呀！我难以忘记二姊忽然抬头看着我裤裆时，我不知所措的紧张感觉，但是二姊却没有很惊奇的反应，取而</w:t>
      </w:r>
    </w:p>
    <w:p>
      <w:r>
        <w:t>代之的是比大姊更加大胆的举动，二姊甚至没有犹豫，转眼便以她的双手握着我的阴茎撑起的帐篷。</w:t>
      </w:r>
    </w:p>
    <w:p>
      <w:r>
        <w:t>我不知道二姊只有十四岁的年龄，为何不会吓一跳，或是表现出其它我所预期的反应。我反倒被她的大胆举动</w:t>
      </w:r>
    </w:p>
    <w:p>
      <w:r>
        <w:t>吓了一跳，赶紧后退。二姊此时就告诉我说，她有看见我与大姊做不该做的事，她很想看看我的阴茎，我当时整个</w:t>
      </w:r>
    </w:p>
    <w:p>
      <w:r>
        <w:t>脸都红了。</w:t>
      </w:r>
    </w:p>
    <w:p>
      <w:r>
        <w:t>她笑了笑，把我拉到床边，慢慢脱去我的裤子，我又红又热的阴茎顿时弹了出来，我觉得头昏脑胀，躺在二姊</w:t>
      </w:r>
    </w:p>
    <w:p>
      <w:r>
        <w:t>的床上，而二姊则张大眼睛，仔细地用各个角度观看。</w:t>
      </w:r>
    </w:p>
    <w:p>
      <w:r>
        <w:t>她用食指和拇指让我的阴茎弹来弹去，忽然以右手握住我的阴茎，我感受到柔软的手掌轻轻套弄的舒服感觉，</w:t>
      </w:r>
    </w:p>
    <w:p>
      <w:r>
        <w:t>一时间没忍住酸麻，弹跳着便喷射出来了。二姊吓了一跳，急忙躲开，但是一部份已经射在她的脸上。</w:t>
      </w:r>
    </w:p>
    <w:p>
      <w:r>
        <w:t>这时听到玄关有声音，我整个人都呆掉了，赶忙跳起来穿好裤子。二姊更紧张，快步走到浴室关起门去清洗精</w:t>
      </w:r>
    </w:p>
    <w:p>
      <w:r>
        <w:t>液，而我则假装若无其事地走出去，原来是大姊补习回家。</w:t>
      </w:r>
    </w:p>
    <w:p>
      <w:r>
        <w:t>当天我没有再去找大姊或二姊，当然是怕爸妈随时会回家，结果爸妈等我睡熟了之后才回来。</w:t>
      </w:r>
    </w:p>
    <w:p>
      <w:r>
        <w:t>（２）</w:t>
      </w:r>
    </w:p>
    <w:p>
      <w:r>
        <w:t>自从二姊对我有所好奇心，我就有预感我与二姊可能也会有肉体关系。随后几天，我一直想看看二姊的裸体，</w:t>
      </w:r>
    </w:p>
    <w:p>
      <w:r>
        <w:t>看到二姊时就会幻想着她没穿衣服∶雪白的乳房衬着粉红的乳头微微翘起，而毫无瑕疵的美丽双腿尽头应是隆起的</w:t>
      </w:r>
    </w:p>
    <w:p>
      <w:r>
        <w:t>阴阜，上面覆盖着柔细的阴毛，中间则有一条淡红的肉缝，慢慢流出闪着晶光的黏液。</w:t>
      </w:r>
    </w:p>
    <w:p>
      <w:r>
        <w:t>终於有一天晚上，我看爸妈很早睡，就跑到二姊的房间。二姊当时已经睡着了，她穿着短裤，露出雪白修长的</w:t>
      </w:r>
    </w:p>
    <w:p>
      <w:r>
        <w:t>大腿，盖着凉被向着墙睡，露出的大腿洁白光滑，那种嫩嫩的感觉真让人好想咬一口。我就想∶上次二姊都直接握</w:t>
      </w:r>
    </w:p>
    <w:p>
      <w:r>
        <w:t>住我的阴茎了，我摸摸她的大腿应该没关系，想是这样想啦，但是摸之前还是很紧张，整个脸都烧烧的。</w:t>
      </w:r>
    </w:p>
    <w:p>
      <w:r>
        <w:t>我终於还是鼓起勇气，将手掌贴着二姊的大腿内侧，可能是我的手太烫热了吧，二姊震了一下，转身过来，一</w:t>
      </w:r>
    </w:p>
    <w:p>
      <w:r>
        <w:t>看是我，也没说什么，只是要我赶快上床。</w:t>
      </w:r>
    </w:p>
    <w:p>
      <w:r>
        <w:t>我依言上床，二姊表现得很积极，让我很惊讶。她要我脱去裤子，我当时已经涨得很硬了，脱裤时整支阴茎是</w:t>
      </w:r>
    </w:p>
    <w:p>
      <w:r>
        <w:t>弹出来的，她对这个动作好像觉得很有趣，又抓着我的阴茎让它再弹一次。二姊这次比上次更大胆，两只手都用到</w:t>
      </w:r>
    </w:p>
    <w:p>
      <w:r>
        <w:t>了，张着水汪汪的大眼睛，仔细观察我的阴茎，我的肉棒被她柔软的小手翻来翻去，涨得有点难以忍受，赶紧叫她</w:t>
      </w:r>
    </w:p>
    <w:p>
      <w:r>
        <w:t>停手。</w:t>
      </w:r>
    </w:p>
    <w:p>
      <w:r>
        <w:t>接着我要二姊也脱掉衣服，我还没看过二姊的身体，尤其想看看二姊的阴户和大姊的有何不同。二姊倒是没有</w:t>
      </w:r>
    </w:p>
    <w:p>
      <w:r>
        <w:t>反对，大方的去脱衣裤，我看着二姊一件件地脱掉衣裤，真的很兴奋，把她拉着躺下，在她身上到处抚摸。</w:t>
      </w:r>
    </w:p>
    <w:p>
      <w:r>
        <w:t>我觉得二姊比大姊敏感好多好多，我也没摸多久，二姊已经双眼朦胧了，当我的手伸到二姊的阴唇上时，她几</w:t>
      </w:r>
    </w:p>
    <w:p>
      <w:r>
        <w:t>乎是将整个阴部贴向我的手，当我的手指碰到阴核，二姊已经张开嘴气喘不已了。</w:t>
      </w:r>
    </w:p>
    <w:p>
      <w:r>
        <w:t>二姊的阴户真像一个新出笼的馒头，白馥馥的，阴阜上只有几丝不易察觉的嫩毛。我翻开阴唇，映入眼中的是</w:t>
      </w:r>
    </w:p>
    <w:p>
      <w:r>
        <w:t>漂亮的鲜红，将一只手指轻轻送入阴道，整个阴道都湿湿黏黏的。我用舌头轻轻舔舐阴核，二姊似乎到了她忍受的</w:t>
      </w:r>
    </w:p>
    <w:p>
      <w:r>
        <w:t>范围，大力地喘气，腹部一直扭动，她伸手压住我的手，不让我的手移动，我心生邪念，拉开她的手，不断刺激她</w:t>
      </w:r>
    </w:p>
    <w:p>
      <w:r>
        <w:t>的阴核，同时也含着她早已变大的粉红乳头，不断用舌头摩擦。</w:t>
      </w:r>
    </w:p>
    <w:p>
      <w:r>
        <w:t>二姊身体愈扭愈激烈，将大腿交叠着夹紧我的手，不久后，终於抱着我抖了一抖，泄了出来。</w:t>
      </w:r>
    </w:p>
    <w:p>
      <w:r>
        <w:t>接着，我并未徵求二姊的同意，直接就将阴茎插入二姊的阴道中，尽管这不应该发生，二姊却也没有拒绝的反</w:t>
      </w:r>
    </w:p>
    <w:p>
      <w:r>
        <w:t>应。插入后，我的阴茎感到好紧、好温暖，而且还有间歇蠕动的感觉，真的非常舒服！我在想∶如果我第一次是插</w:t>
      </w:r>
    </w:p>
    <w:p>
      <w:r>
        <w:t>在二姊的阴道中而非大姊的，可能插进去动都不用动就会受不了那感觉而射精了。</w:t>
      </w:r>
    </w:p>
    <w:p>
      <w:r>
        <w:t>我开始想要做抽插动作了，二姊的阴道很紧，还好，二姊真的分泌出很多淫水，我才能顺利推入。我用力顶破</w:t>
      </w:r>
    </w:p>
    <w:p>
      <w:r>
        <w:t>了二姊的处女膜，但是二姊除了稍微皱一下眉头外，却还是张着红红的嘴喘气，流着汗，依然很舒服的样子。</w:t>
      </w:r>
    </w:p>
    <w:p>
      <w:r>
        <w:t>我开始在二姊的小中进出抽插，看着二姊恍惚的脸庞，禁不住将舌头伸到她的口中，与她滑润的舌头缠绕，双</w:t>
      </w:r>
    </w:p>
    <w:p>
      <w:r>
        <w:t>手则在二姊柔软的躯体上摩擦，二姊不断发出「嗯┅┅嗯┅┅」的声音，声音很好听，让我有更迫切需要的感觉，</w:t>
      </w:r>
    </w:p>
    <w:p>
      <w:r>
        <w:t>我也更努力的想满足她！</w:t>
      </w:r>
    </w:p>
    <w:p>
      <w:r>
        <w:t>我加快速度猛二姊的嫩，而二姊的阴道不断地收缩给我很强的刺激，但我极力忍住酸麻，给予最强力的抽插。</w:t>
      </w:r>
    </w:p>
    <w:p>
      <w:r>
        <w:t>就这样狂了约三、四分钟左右，忽然二姊将柔软的乳房贴向我，抱紧我一阵哆嗦，阴道内似乎有一股什么热热的液</w:t>
      </w:r>
    </w:p>
    <w:p>
      <w:r>
        <w:t>体泌出，我的龟头一热，再也无法忍受，一抖一抖地喷射出来，而二姊柔软湿滑的阴道壁还紧紧地含住我的阴茎蠕</w:t>
      </w:r>
    </w:p>
    <w:p>
      <w:r>
        <w:t>动，紧紧压迫着我的阴茎挤出每一滴精液。</w:t>
      </w:r>
    </w:p>
    <w:p>
      <w:r>
        <w:t>我从来没有如此舒服，射精后整个人都昏昏的，趴在二姊身上动也不能动，阴茎在二姊阴道中好久都还是硬的。</w:t>
      </w:r>
    </w:p>
    <w:p>
      <w:r>
        <w:t>在射精后快感通常会很快消失，但完二姊后，我却感觉酸麻感一直留在那里而没有很快散去，真舒服透了！而二姊</w:t>
      </w:r>
    </w:p>
    <w:p>
      <w:r>
        <w:t>则歪着头闭着眼睛，张开湿润的小嘴喘气，嘴角甚至流下口水。</w:t>
      </w:r>
    </w:p>
    <w:p>
      <w:r>
        <w:t>我们维持着这样的姿势好久，我的阴茎才软掉，我将肉棒自二姊的中抽了出来，二姊也起身跪着要帮我清乾净。</w:t>
      </w:r>
    </w:p>
    <w:p>
      <w:r>
        <w:t>没想到，她一跪起来，白白的精液和她自己的黏液并和着一点血迹缓缓沿着大腿流下来，我们吓了一跳，怕沾到床</w:t>
      </w:r>
    </w:p>
    <w:p>
      <w:r>
        <w:t>单，趁还没流到床上，赶快去浴室洗掉。</w:t>
      </w:r>
    </w:p>
    <w:p>
      <w:r>
        <w:t>二姊没穿上裤子就走去浴室，没想到在去浴室时，刚好大姊念完书也要去浴室，我们看到有人在外面，当场呆</w:t>
      </w:r>
    </w:p>
    <w:p>
      <w:r>
        <w:t>在那里。</w:t>
      </w:r>
    </w:p>
    <w:p>
      <w:r>
        <w:t>大姊看着我们，看着裸体的二姊，看着白浊的精液和透明的黏液已经流到小腿了，对我们笑了笑，欠欠身让二</w:t>
      </w:r>
    </w:p>
    <w:p>
      <w:r>
        <w:t>姊进浴室清洗，我则赶快回房睡觉了。</w:t>
      </w:r>
    </w:p>
    <w:p>
      <w:r>
        <w:t>（３）</w:t>
      </w:r>
    </w:p>
    <w:p>
      <w:r>
        <w:t>当天晚上我回房间后，一直睡不着，心中有点罪恶感。和姊姊们发生肉体关系我很怕给爸妈知道，但是和姊姊</w:t>
      </w:r>
    </w:p>
    <w:p>
      <w:r>
        <w:t>一起摩擦身体和姊姊们的小的感觉真的令我觉得很刺激，而且一想到我们都是同样的血缘，就令我脸颊发热，下面</w:t>
      </w:r>
    </w:p>
    <w:p>
      <w:r>
        <w:t>不断涨大。</w:t>
      </w:r>
    </w:p>
    <w:p>
      <w:r>
        <w:t>到了学校上课时，我还会一直想，想摸姊姊光滑的裸体、想揉姊姊柔软的乳房、想在姊姊湿润的阴道中插入我</w:t>
      </w:r>
    </w:p>
    <w:p>
      <w:r>
        <w:t>的阴茎、感受那种被紧紧环绕的感觉，想与姊姊缠绕在一起互相亲吻。</w:t>
      </w:r>
    </w:p>
    <w:p>
      <w:r>
        <w:t>我每天回家后，趁着夜深时就会溜进大姊或二姊的卧室，和姊姊们再来一次灵肉交融的结合。我的阴茎近来迅</w:t>
      </w:r>
    </w:p>
    <w:p>
      <w:r>
        <w:t>速长大，高昂时足有五寸半左右，龟头径粗一又四分三寸（大姐替我量的），而且因时常性交，持久力也大大的增</w:t>
      </w:r>
    </w:p>
    <w:p>
      <w:r>
        <w:t>加，每次交媾时间也自原先的两、三分钟增长至半小时以上，而且可以连来三、四次，在姊姊多次高潮后才射精。</w:t>
      </w:r>
    </w:p>
    <w:p>
      <w:r>
        <w:t>有时我会先和大姊做爱，待她十分满足后，再溜进二姊卧室，享用二姊美少女的肉体，采她的小花心。因为已</w:t>
      </w:r>
    </w:p>
    <w:p>
      <w:r>
        <w:t>经射精一次，阴茎敏感度减少，必须抽插很久（有时需一小时多）才会射精泄欲。为了公平起见，有时我会先和二</w:t>
      </w:r>
    </w:p>
    <w:p>
      <w:r>
        <w:t>姐性交半小时，然后再去大姐床上，奸淫大姐一个多小时。</w:t>
      </w:r>
    </w:p>
    <w:p>
      <w:r>
        <w:t>虽然被我这样猛力奸淫蹂躏，两位姊姊却从不抱怨反对，反而更加爱我，做爱时都紧紧抱着我，一任我抚摸她</w:t>
      </w:r>
    </w:p>
    <w:p>
      <w:r>
        <w:t>们的白嫩均匀的女体，舐弄吸吮乳房和阴户，用各种姿势抽插奸她们的小 .</w:t>
      </w:r>
    </w:p>
    <w:p>
      <w:r>
        <w:t>她们两人的月经期不相同，这倒便宜了我，夜夜都有可，从不间断。但是姊姊们因为怕我射精在她们体内会怀</w:t>
      </w:r>
    </w:p>
    <w:p>
      <w:r>
        <w:t>孕，常常都要我在感到要射精时就赶快把阴茎拔出来。</w:t>
      </w:r>
    </w:p>
    <w:p>
      <w:r>
        <w:t>这样做我总觉得很遗憾，后来她们终於答应让我插在她的嘴巴里射精，我觉得刺激更大，因为一方面看着姊姊</w:t>
      </w:r>
    </w:p>
    <w:p>
      <w:r>
        <w:t>可爱的俏脸流着汗、张着红红湿湿的小嘴含着我的阴茎，眼睛眨着观看我的反应，我就很兴奋了┅┅一方面我的阴</w:t>
      </w:r>
    </w:p>
    <w:p>
      <w:r>
        <w:t>茎在她温暖的口中跳动，而姊姊灵巧的舌头摩擦着我的龟头，每次我都难以忍受不断袭来的酸麻感觉，最后只有深</w:t>
      </w:r>
    </w:p>
    <w:p>
      <w:r>
        <w:t>深的将精液射进姊姊的喉咙。</w:t>
      </w:r>
    </w:p>
    <w:p>
      <w:r>
        <w:t>我们发觉这是很好的方式，因为床不会弄脏，而姊姊将我的精液喝下也不用再拿面纸擦，只是她们比较无法享</w:t>
      </w:r>
    </w:p>
    <w:p>
      <w:r>
        <w:t>受鸡巴在她们的花心中射精的美感，所以每在她们的月经安全期时，我都会将精液直接射在姊姊的阴道里。看着姊</w:t>
      </w:r>
    </w:p>
    <w:p>
      <w:r>
        <w:t>姊朦胧的眼神、张着嘴喘着气、阴道不断收缩吸吮着我的鸡巴，我真快乐极了┅┅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