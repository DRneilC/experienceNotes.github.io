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我和她的爱情故事</w:t>
      </w:r>
    </w:p>
    <w:p>
      <w:r>
        <w:t>.</w:t>
      </w:r>
    </w:p>
    <w:p>
      <w:r>
        <w:t>玲玲是我小学时期的玩伴，那时的我们下课后总是在一起嬉戏打闹。那时的感情只是处于普通的异性朋友，再</w:t>
      </w:r>
    </w:p>
    <w:p>
      <w:r>
        <w:t>说也还小，虽说彼此互有好感，但谁都不能说那就是爱情……在小学五年级的时候，有一天，我记得那天的天阴阴</w:t>
      </w:r>
    </w:p>
    <w:p>
      <w:r>
        <w:t>的。玲玲托人跟我说：</w:t>
      </w:r>
    </w:p>
    <w:p>
      <w:r>
        <w:t>「喜欢我」。那时我听到后脑子里一片空白，什么都没有。</w:t>
      </w:r>
    </w:p>
    <w:p>
      <w:r>
        <w:t>我回头望了望坐在教室后面的她，她见我来看她，马上低下了头。我发现她的脸红红的。</w:t>
      </w:r>
    </w:p>
    <w:p>
      <w:r>
        <w:t>「怎么样啊？人家还等着信儿呢！」那个女生催道。</w:t>
      </w:r>
    </w:p>
    <w:p>
      <w:r>
        <w:t>「我……」我真不知道我该我什么，我觉得我的脸很热。</w:t>
      </w:r>
    </w:p>
    <w:p>
      <w:r>
        <w:t>「我什么啊？！说啊！！」</w:t>
      </w:r>
    </w:p>
    <w:p>
      <w:r>
        <w:t>「我不知道！！！」我终于我出来了，但确是句这么句话。</w:t>
      </w:r>
    </w:p>
    <w:p>
      <w:r>
        <w:t>「哼！不知道拉倒！」说后那个女生气呼呼的向后面的玲玲走了过去，在她耳边说了些什么。</w:t>
      </w:r>
    </w:p>
    <w:p>
      <w:r>
        <w:t>我不敢回头看玲玲的反映，我觉得她一定很失望，也一定很生气……事实上也是那样的，从此我们彼此断绝了</w:t>
      </w:r>
    </w:p>
    <w:p>
      <w:r>
        <w:t>联系，虽然在同班，但我们彼此好像都把对方当作了陌生人。我不敢看她，也不敢再面对她，我觉得我对不起她。</w:t>
      </w:r>
    </w:p>
    <w:p>
      <w:r>
        <w:t>初中，我们仍旧一班。高中我们同校，在平时的校园生活中我们放佛都在刻意的躲着对方，就连回家时坐的校</w:t>
      </w:r>
    </w:p>
    <w:p>
      <w:r>
        <w:t>车，我们也是一个在前一个在后。</w:t>
      </w:r>
    </w:p>
    <w:p>
      <w:r>
        <w:t>有时候，我会问自己：我到底喜欢不喜欢她，为什么我们会变成像现在的样子？从那天后我再没有看到如以前</w:t>
      </w:r>
    </w:p>
    <w:p>
      <w:r>
        <w:t>我们在一起玩闹时那无忧无虑的开心的笑容。</w:t>
      </w:r>
    </w:p>
    <w:p>
      <w:r>
        <w:t>我很喜欢看着她笑时的样子，但那再也回不来了……那时的年少，那时的害羞，那时的无知导致了我们今天的</w:t>
      </w:r>
    </w:p>
    <w:p>
      <w:r>
        <w:t>这种关系。但随着时间的推移，随着我心里的内疚与后悔，慢慢的我发现我真的是喜欢她的。但为什么我说不出口</w:t>
      </w:r>
    </w:p>
    <w:p>
      <w:r>
        <w:t>……有很多次，我想走过去对她说出我的心里话。但看到她看我时的眼神我退却了。她是恨我的，我想。也许，我</w:t>
      </w:r>
    </w:p>
    <w:p>
      <w:r>
        <w:t>们的天真无邪，我们的青梅竹马从那天就没有了。也许，我在她心里已经在那句「我不知道」后死去了。</w:t>
      </w:r>
    </w:p>
    <w:p>
      <w:r>
        <w:t>直到那天……03年的圣诞节，我们班和玲玲的班级要搞一起联谊，一起出去玩玩，过圣诞。</w:t>
      </w:r>
    </w:p>
    <w:p>
      <w:r>
        <w:t>刚好那天有几个同学生日，没想到玲玲也是。</w:t>
      </w:r>
    </w:p>
    <w:p>
      <w:r>
        <w:t>那时我突然发现，原来我一直都不知道她的生日是什么时候，也从没对她说过一句生日快乐。她的事情从那天</w:t>
      </w:r>
    </w:p>
    <w:p>
      <w:r>
        <w:t>起已经和我绝缘了。</w:t>
      </w:r>
    </w:p>
    <w:p>
      <w:r>
        <w:t>那天两班的人上完课后，由两班长拉着大队伍就开始出去吃饭了。我还有点事情就问好了地点，晚些时候再过</w:t>
      </w:r>
    </w:p>
    <w:p>
      <w:r>
        <w:t>去。</w:t>
      </w:r>
    </w:p>
    <w:p>
      <w:r>
        <w:t>在忙完了我的事后，我匆匆的收拾好书包，跑出了教室。在走到校门时，我看到了玲玲也刚刚拎着书包朝外走。</w:t>
      </w:r>
    </w:p>
    <w:p>
      <w:r>
        <w:t>我犹豫了下，最后终于鼓起勇气赶了上去。</w:t>
      </w:r>
    </w:p>
    <w:p>
      <w:r>
        <w:t>「王玲玲！」我叫道，我觉得那时我的声音都发颤了，不知道她听出来了没有。她回过头来，脸上先是一惊，</w:t>
      </w:r>
    </w:p>
    <w:p>
      <w:r>
        <w:t>接着变得没什么表情冷冷的道：「哦，你也才走啊。」</w:t>
      </w:r>
    </w:p>
    <w:p>
      <w:r>
        <w:t>「是啊，班里有点事儿，你呢？」这么多年了，再次跟她说话了，我的心跳的好快，我的呼吸变得都困难，趁</w:t>
      </w:r>
    </w:p>
    <w:p>
      <w:r>
        <w:t>她不看我时深深的吸着气。</w:t>
      </w:r>
    </w:p>
    <w:p>
      <w:r>
        <w:t>「嗯，找老师到教务办些事情。」她表情依旧。</w:t>
      </w:r>
    </w:p>
    <w:p>
      <w:r>
        <w:t>「那…咱们一起过去吧，大家都应该到了。」不管我当时多么的紧张，多么的语无伦次的，但我说出来了。</w:t>
      </w:r>
    </w:p>
    <w:p>
      <w:r>
        <w:t>「嗯，你要是去，就一起走呗。」她回答道。</w:t>
      </w:r>
    </w:p>
    <w:p>
      <w:r>
        <w:t>一路上，我们就那样默默无声的走着，像两个陌生人，刻意的保持着距离。</w:t>
      </w:r>
    </w:p>
    <w:p>
      <w:r>
        <w:t>在人多路窄碰到肩头时也立即就分开了。那中沉默让人很压抑。终于到了约定的小饭馆。在某种程度上是对我</w:t>
      </w:r>
    </w:p>
    <w:p>
      <w:r>
        <w:t>的一种解脱。那段路自己都不知道是怎么走过来的。</w:t>
      </w:r>
    </w:p>
    <w:p>
      <w:r>
        <w:t>同时也觉得自己很没用，为什么就是不敢跟她说话。</w:t>
      </w:r>
    </w:p>
    <w:p>
      <w:r>
        <w:t>进去一看，好家伙！大家叽叽喳喳的都坐上了，桌子上陆陆续续的摆上了菜。</w:t>
      </w:r>
    </w:p>
    <w:p>
      <w:r>
        <w:t>只有两个座位了，是挨着的。玲玲直接走了过去，坐在了其中一个座位上。</w:t>
      </w:r>
    </w:p>
    <w:p>
      <w:r>
        <w:t>我愣了一愣。</w:t>
      </w:r>
    </w:p>
    <w:p>
      <w:r>
        <w:t>这时几个班里不错的哥们喊道：「伟哥，干什么呢？！还得请你入座是不？</w:t>
      </w:r>
    </w:p>
    <w:p>
      <w:r>
        <w:t>来晚了还摆谱呢！哈哈」</w:t>
      </w:r>
    </w:p>
    <w:p>
      <w:r>
        <w:t>「罚他三杯！罚他三杯！」一些人跟着起哄道。</w:t>
      </w:r>
    </w:p>
    <w:p>
      <w:r>
        <w:t>「我不有事么！什么三杯！我不会喝酒，你们要让我横着出去啊」说着我坐到了她的身边。我偷瞄了下她，发</w:t>
      </w:r>
    </w:p>
    <w:p>
      <w:r>
        <w:t>现她的脸上有了些许微笑。</w:t>
      </w:r>
    </w:p>
    <w:p>
      <w:r>
        <w:t>正式开吃！大家热热闹闹的，研究吃完到哪玩。喝点酒是难免的了，但我真的是不能喝，喝了一杯脸就成猴屁</w:t>
      </w:r>
    </w:p>
    <w:p>
      <w:r>
        <w:t>股了……又有人起哄到：「哎！你们看伟哥，自己偷喝多少了，又不是不让你喝，干什么偷喝啊！！！」又是一顿</w:t>
      </w:r>
    </w:p>
    <w:p>
      <w:r>
        <w:t>哄笑。</w:t>
      </w:r>
    </w:p>
    <w:p>
      <w:r>
        <w:t>我们班的女生挨个的举杯来敬，我这哪受得了啊。</w:t>
      </w:r>
    </w:p>
    <w:p>
      <w:r>
        <w:t>「别啊！姐姐们，亲姐姐们！我是真不行，大家一起来一杯得了……」在我苦苦哀求下和全班女生来了一杯。</w:t>
      </w:r>
    </w:p>
    <w:p>
      <w:r>
        <w:t>接着是玲玲她们班的女生。说出来真不好意思，三杯就是我的极限了……但我喝过后，又倒了一杯。对我身旁</w:t>
      </w:r>
    </w:p>
    <w:p>
      <w:r>
        <w:t>的玲玲说：「王玲，今天是你生日，我祝你生日快乐！」她楞了一下，接着抿嘴一笑，跟我碰了下杯子，我们一口</w:t>
      </w:r>
    </w:p>
    <w:p>
      <w:r>
        <w:t>气都干了。</w:t>
      </w:r>
    </w:p>
    <w:p>
      <w:r>
        <w:t>「怎么的？！还有过生日的，你怎么就跟人家美女喝啊？」</w:t>
      </w:r>
    </w:p>
    <w:p>
      <w:r>
        <w:t>「哦………………………」又是一顿哄。</w:t>
      </w:r>
    </w:p>
    <w:p>
      <w:r>
        <w:t>「快看啊！伟哥那脸红的！跟美女喝就喝呗，你害羞什么啊！」</w:t>
      </w:r>
    </w:p>
    <w:p>
      <w:r>
        <w:t>我抬头看了下，是刘希，我们班的班花，她是我们学校的大姐大，听说他男友跟外面的小混混关系不错，都是</w:t>
      </w:r>
    </w:p>
    <w:p>
      <w:r>
        <w:t>校门外那些所谓罩着学校的那帮人。我对她的印象一直不是很好，挺能得瑟的那种人，也就没打理她。</w:t>
      </w:r>
    </w:p>
    <w:p>
      <w:r>
        <w:t>也许借助着酒劲，在大家都各聊各的时候，我对身旁的王玲玲说「玲玲，对不起。」</w:t>
      </w:r>
    </w:p>
    <w:p>
      <w:r>
        <w:t>「你说什么啊」她道「你还会当我是朋友么？」</w:t>
      </w:r>
    </w:p>
    <w:p>
      <w:r>
        <w:t>「……」</w:t>
      </w:r>
    </w:p>
    <w:p>
      <w:r>
        <w:t>「我……我喜欢你……」我终于说出来了「……现在说有什么用，别说这个了……」她答道。但她没有看我。</w:t>
      </w:r>
    </w:p>
    <w:p>
      <w:r>
        <w:t>我看见她胸口强烈的起伏着，呼吸很急促的样子。</w:t>
      </w:r>
    </w:p>
    <w:p>
      <w:r>
        <w:t>我觉得她是生气了，很生气。</w:t>
      </w:r>
    </w:p>
    <w:p>
      <w:r>
        <w:t>这之后我们俩再也没有话，都默默的吃饭。大家酒足饭饱后就要往预先计划的KTV 去K 歌了。这时玲玲突然对</w:t>
      </w:r>
    </w:p>
    <w:p>
      <w:r>
        <w:t>大家说，她有些累不想去了，说要先回去了。</w:t>
      </w:r>
    </w:p>
    <w:p>
      <w:r>
        <w:t>我看了看她，她的脸红红的，有些醉了。大家都有些失望：「寿星老不去多没意思啊！回去那么早啊！」「要</w:t>
      </w:r>
    </w:p>
    <w:p>
      <w:r>
        <w:t>不要我送你回去呢………」「哈哈」那帮臭小子又在哄哄着。</w:t>
      </w:r>
    </w:p>
    <w:p>
      <w:r>
        <w:t>「不必了，刚刚跟李伟说过了，他也不想去，陪我回去就可以了。」玲玲淡淡的说道。</w:t>
      </w:r>
    </w:p>
    <w:p>
      <w:r>
        <w:t>我愣愣的看着她，她并没有看我。我当时的脑子一片空白，我只是知道我的心在强烈的跳着，那种跳动让我觉</w:t>
      </w:r>
    </w:p>
    <w:p>
      <w:r>
        <w:t>得我的心又活了过来。</w:t>
      </w:r>
    </w:p>
    <w:p>
      <w:r>
        <w:t>我和玲玲在饭店的门口和大家分道扬镳。我俩并肩走着，我觉得我和她的距离突然的被拉近了。又是一阵漫长</w:t>
      </w:r>
    </w:p>
    <w:p>
      <w:r>
        <w:t>的尴尬，这尴尬快让我窒息。</w:t>
      </w:r>
    </w:p>
    <w:p>
      <w:r>
        <w:t>「你……还在生我的气么？」我终于打破沉默。</w:t>
      </w:r>
    </w:p>
    <w:p>
      <w:r>
        <w:t>「没有，其实我并没有生你的气。只是……」</w:t>
      </w:r>
    </w:p>
    <w:p>
      <w:r>
        <w:t>「只是什么？」</w:t>
      </w:r>
    </w:p>
    <w:p>
      <w:r>
        <w:t>「只是我不好意思跟你说话。」</w:t>
      </w:r>
    </w:p>
    <w:p>
      <w:r>
        <w:t>我呆了一呆，还没等我说话，玲玲接着到：「你知道我今天为什么那么晚离开学校么？」</w:t>
      </w:r>
    </w:p>
    <w:p>
      <w:r>
        <w:t>「你不是说到教务办点事情么？」我道。</w:t>
      </w:r>
    </w:p>
    <w:p>
      <w:r>
        <w:t>「是啊，我到教务是办理离校手续的。我要搬家了，下周就要转校了。」</w:t>
      </w:r>
    </w:p>
    <w:p>
      <w:r>
        <w:t>「搬到哪里？」我急忙的问道。</w:t>
      </w:r>
    </w:p>
    <w:p>
      <w:r>
        <w:t>「广东」</w:t>
      </w:r>
    </w:p>
    <w:p>
      <w:r>
        <w:t>「那么远！那……那我们以后还能再见面么？」我意识到我和她将要分离了，不只是地域上的距离。</w:t>
      </w:r>
    </w:p>
    <w:p>
      <w:r>
        <w:t>「不知道……」她低头说道。</w:t>
      </w:r>
    </w:p>
    <w:p>
      <w:r>
        <w:t>这之后，我们再次回到了沉默之中。两个人各怀心思的并肩走着。我那时希望我们所走的街道能无限的延伸下</w:t>
      </w:r>
    </w:p>
    <w:p>
      <w:r>
        <w:t>去。我能永远的陪着她走着。在走到一个公园时，我们放佛都想能和对方多待会似的，不约而同的互相看了一眼。</w:t>
      </w:r>
    </w:p>
    <w:p>
      <w:r>
        <w:t>在眼神接触的一瞬间，我们都避开了。</w:t>
      </w:r>
    </w:p>
    <w:p>
      <w:r>
        <w:t>「要不，咱到那坐会吧，反正也没什么事儿，现在回去也还早……」我提议到，但没期望她能答应。</w:t>
      </w:r>
    </w:p>
    <w:p>
      <w:r>
        <w:t>「好啊」玲玲出我意料的很痛快就回答了。</w:t>
      </w:r>
    </w:p>
    <w:p>
      <w:r>
        <w:t>我们在一棵树下的双人长椅坐了下来。我紧张的不知道该干些什么。玲玲低头弄着书包带。我看着她的侧脸，</w:t>
      </w:r>
    </w:p>
    <w:p>
      <w:r>
        <w:t>我发觉我很久没这么近距离，这么仔细的看过她了。她留着一头乌黑柔顺的长发，别到耳边的一缕秀发让我看得出</w:t>
      </w:r>
    </w:p>
    <w:p>
      <w:r>
        <w:t>神。这时她抬起头来看了看我。这次我并没有避开，我看着她的眼睛，她也没有避开。大大的黑黑的黑眼球放佛要</w:t>
      </w:r>
    </w:p>
    <w:p>
      <w:r>
        <w:t>把我吸进去，我不能从那挪开我的视线了。</w:t>
      </w:r>
    </w:p>
    <w:p>
      <w:r>
        <w:t>「王玲，我喜欢你，真的喜欢你」我发自真心的毫无犹豫的说了出来。</w:t>
      </w:r>
    </w:p>
    <w:p>
      <w:r>
        <w:t>我看到她的眼睛一下的变红了，慢慢的涌出了泪水。我心疼的把她搂了过来，鼻子里充满她秀发的气息，胸膛</w:t>
      </w:r>
    </w:p>
    <w:p>
      <w:r>
        <w:t>感受着她断断续续的抽泣。我的手指深情的抚顺着她的长发，柔声的说道：「好了，好了，不要哭了，眼睛哭肿了</w:t>
      </w:r>
    </w:p>
    <w:p>
      <w:r>
        <w:t>可不好了」</w:t>
      </w:r>
    </w:p>
    <w:p>
      <w:r>
        <w:t>「笨蛋！」她直起了身，弄了弄头发，擦了擦眼边的泪水，「走吧，我们回家吧」</w:t>
      </w:r>
    </w:p>
    <w:p>
      <w:r>
        <w:t>「我还想跟你在一起呆会……」我犹豫的道。</w:t>
      </w:r>
    </w:p>
    <w:p>
      <w:r>
        <w:t>「一起走呗，我家没人，到我家坐会吧」她站起了身。</w:t>
      </w:r>
    </w:p>
    <w:p>
      <w:r>
        <w:t>她的家？！我还没有去过她的家。会是什么样子呢？我就要到她天天睡着的房间里，她用过的东西、她的床…</w:t>
      </w:r>
    </w:p>
    <w:p>
      <w:r>
        <w:t>…我在想什么呢！但我心里确实在烦乱的想着，我似乎闻到了她房间发出的淡淡清香，就如她身上发出来的一样。</w:t>
      </w:r>
    </w:p>
    <w:p>
      <w:r>
        <w:t>「别傻站着了，进来吧」她叫到。我这才从我的遐想中跳出来，原来已经到她家门口了。我愣愣的站在她家门</w:t>
      </w:r>
    </w:p>
    <w:p>
      <w:r>
        <w:t>口，看着正倚在门旁对我浅浅笑着的她。她对我一挥手，我的魂就好像被她招了去似的，身体不由自主的朝她走去。</w:t>
      </w:r>
    </w:p>
    <w:p>
      <w:r>
        <w:t>「这是我的房间，呵呵，还可以吧」我耳边响起她的声音。我不清楚我是怎么进来的，也记不得她家的客厅是</w:t>
      </w:r>
    </w:p>
    <w:p>
      <w:r>
        <w:t>什么样子的，就那样的丢魂失魄的来到了她的卧室。</w:t>
      </w:r>
    </w:p>
    <w:p>
      <w:r>
        <w:t>「你坐，我去弄点水喝」她指了指她的床说。看着她离去的背影，我发现我的心跳在加快，我说不出我的心里</w:t>
      </w:r>
    </w:p>
    <w:p>
      <w:r>
        <w:t>在想什么，但我的灵魂深处放佛有另一个自我在痛快的挣扎着、嘶吼着，告诉我不要胡思乱想，不要胡思乱想……</w:t>
      </w:r>
    </w:p>
    <w:p>
      <w:r>
        <w:t>「喏！」她伸手把水杯递给了我。我接过了水杯，但却没有喝，在手中无聊的把玩着。我闻到了一股清香，扭头一</w:t>
      </w:r>
    </w:p>
    <w:p>
      <w:r>
        <w:t>看，原来她坐到了我的身旁。她低着头，不知在想什么的弄着手指。以后就再也看不到她了？这也许就是我们最后</w:t>
      </w:r>
    </w:p>
    <w:p>
      <w:r>
        <w:t>的如此亲近的坐在一起的机会了……我不舍，她呢？我拼命的想记住和她在一起的每个时刻，我要把她刻在我的脑</w:t>
      </w:r>
    </w:p>
    <w:p>
      <w:r>
        <w:t>子里，我不想让时间冲淡了她。</w:t>
      </w:r>
    </w:p>
    <w:p>
      <w:r>
        <w:t>「也许……也许这是我们最后……在一起了吧？」我结结巴巴的说，「我……我真的喜欢你……我想……我不</w:t>
      </w:r>
    </w:p>
    <w:p>
      <w:r>
        <w:t>会忘记……和你在一起的这段时光……真的」</w:t>
      </w:r>
    </w:p>
    <w:p>
      <w:r>
        <w:t>她仍旧低着头，我放下水杯，伸手抓住了她的手。我发现我的手心里都是汗，她的也是！「玲玲，看着我好么，</w:t>
      </w:r>
    </w:p>
    <w:p>
      <w:r>
        <w:t>我想好好的看看你，看看你的眼睛，让你也看到我的真心。」</w:t>
      </w:r>
    </w:p>
    <w:p>
      <w:r>
        <w:t>她抬起了头，我们彼此的眼睛都被牢牢的吸住了。我看着她那大大的，水灵灵的放佛要出水的眼睛。也许，那</w:t>
      </w:r>
    </w:p>
    <w:p>
      <w:r>
        <w:t>是她眼中正含着的泪水。我们就这样的互相看着对方。渐渐的我发现我们的距离变近了，越来越近。她的眼睛闭上</w:t>
      </w:r>
    </w:p>
    <w:p>
      <w:r>
        <w:t>了，好像正等待着什么事情发生。我的心就要从嗓子眼跳出来了。我觉得好热，玲玲的脸红红的，我想我的也是。</w:t>
      </w:r>
    </w:p>
    <w:p>
      <w:r>
        <w:t>她的嘴在我的眼前渐渐的放大，我们能清楚的感到彼此热热的鼻息。她的嘴在我眼前消失了，我的一切感官都</w:t>
      </w:r>
    </w:p>
    <w:p>
      <w:r>
        <w:t>消失了——除了嘴上那软软的热热的感觉。我的双手就那样僵僵的垂在两旁，不知该放到哪。我轻轻的吻着她的唇，</w:t>
      </w:r>
    </w:p>
    <w:p>
      <w:r>
        <w:t>慢慢的张开我的嘴，用我的舌头细细的品尝她的味道。突然我发现玲玲也张开了嘴，送过来了她的香舌。我们的舌</w:t>
      </w:r>
    </w:p>
    <w:p>
      <w:r>
        <w:t>迅速的缠在了一起，互相贪婪的吸吮着、占据着彼此口腔中的每一寸空间。我的双手也不知什么时候搂住了她的背，</w:t>
      </w:r>
    </w:p>
    <w:p>
      <w:r>
        <w:t>无序的抚摸着。她很单薄，搂在怀里的感觉很妙。腰细细的，让我感到我拥有了她的一切，而我就是她的世界……</w:t>
      </w:r>
    </w:p>
    <w:p>
      <w:r>
        <w:t>良久，唇分。我们的唇都亮晶晶的，互相占着彼此的气息。我看着玲玲急促起伏的胸部，这一看视线却再也离不开</w:t>
      </w:r>
    </w:p>
    <w:p>
      <w:r>
        <w:t>了。想着刚刚嘴内缠绵的感觉和玲玲胸前的丰满压在我胸前的柔软，我发现我身体的某个部位有反映了。</w:t>
      </w:r>
    </w:p>
    <w:p>
      <w:r>
        <w:t>「你在看哪啦！」玲玲说道，不好意思的撇开了头。</w:t>
      </w:r>
    </w:p>
    <w:p>
      <w:r>
        <w:t>「没……没看哪……」我像偷了东西似的心虚的说，「刚……刚刚是我……第一次……」</w:t>
      </w:r>
    </w:p>
    <w:p>
      <w:r>
        <w:t>「白痴！谁不是第一次啊？！」玲玲白了我一眼道她那神情让我看的呆了，等我回过神来时，我们的唇又合在</w:t>
      </w:r>
    </w:p>
    <w:p>
      <w:r>
        <w:t>了一起。这一次的感觉又变得更加强烈，我们放佛都要吃了对方。我的手已经放在了她的胸上，那感觉是我以往从</w:t>
      </w:r>
    </w:p>
    <w:p>
      <w:r>
        <w:t>未体验到的。是那样的软，好舒服。玲玲的手也放在了我的手上，但是并没有拉开我的手。我的双手在她的胸上揉、</w:t>
      </w:r>
    </w:p>
    <w:p>
      <w:r>
        <w:t>摸、捏，尽情的把玩着。</w:t>
      </w:r>
    </w:p>
    <w:p>
      <w:r>
        <w:t>她胸前的两颗肉丸被我弄成各种形状，我甚至想挤爆它们。</w:t>
      </w:r>
    </w:p>
    <w:p>
      <w:r>
        <w:t>隔着衣服，我发现她胸前的两颗突起渐渐的硬了起来。玲玲好像也已经受不了了，我们彼此快速的脱着对方的</w:t>
      </w:r>
    </w:p>
    <w:p>
      <w:r>
        <w:t>衣服，很快我们的上身就赤裸相见了。她的身体好白！胸形很正，很好看。白白的透着粉红的胸上有两颗犹如樱桃</w:t>
      </w:r>
    </w:p>
    <w:p>
      <w:r>
        <w:t>的乳头，盈盈的峭立着，煞是好看。</w:t>
      </w:r>
    </w:p>
    <w:p>
      <w:r>
        <w:t>我低下头，张嘴将其中一枚含了进去。玲玲轻轻的「啊」了一声，身体不住的发抖，很敏感。我的舌不住的舔、</w:t>
      </w:r>
    </w:p>
    <w:p>
      <w:r>
        <w:t>我的唇用力的吸、我的牙轻轻的咬，一只手在另一颗肉粒上不住的挤捏。玲玲鼻中的轻哼随着我的挑逗逐渐的变得</w:t>
      </w:r>
    </w:p>
    <w:p>
      <w:r>
        <w:t>急促，转为呻吟。那两粒肉丸也变得更加挺峭、坚硬。</w:t>
      </w:r>
    </w:p>
    <w:p>
      <w:r>
        <w:t>坚硬的不只是玲玲的粉红如玉的乳头，还有我下面的小弟弟……我的手开始向下进发了，伸进了她的裤子里，</w:t>
      </w:r>
    </w:p>
    <w:p>
      <w:r>
        <w:t>直探入她最私密的两腿之间。我的手触到了柔柔的发卷的毛发，那是她的黑森林，呵呵，我真的做梦都没想过我能</w:t>
      </w:r>
    </w:p>
    <w:p>
      <w:r>
        <w:t>有机会摸到那里。再往下，我触碰到了一个小肉粒，我发现原来玲玲的下面已经湿湿的了。</w:t>
      </w:r>
    </w:p>
    <w:p>
      <w:r>
        <w:t>当我刚碰到那里时，玲玲轻呼了一声，双腿紧紧的夹住了我的手。</w:t>
      </w:r>
    </w:p>
    <w:p>
      <w:r>
        <w:t>「啊，你摸哪里…！」她娇喘的说道。</w:t>
      </w:r>
    </w:p>
    <w:p>
      <w:r>
        <w:t>「你这么紧的夹着，我想抽出不摸也不行了呀」我抬头微笑的对她说道。</w:t>
      </w:r>
    </w:p>
    <w:p>
      <w:r>
        <w:t>这是玲玲才意识到，我摸进她内裤里的手正被她的大腿紧紧的夹着，脸一红，慢慢的松开了两腿。就在她松开</w:t>
      </w:r>
    </w:p>
    <w:p>
      <w:r>
        <w:t>腿的同时，我的中指就着她下面出来的湿湿的液体滑了进去。玲玲又是一声轻呼。接着我感到了她的肉壁紧紧的裹</w:t>
      </w:r>
    </w:p>
    <w:p>
      <w:r>
        <w:t>住了我进去的手指，不断的蠕动着往里吸。手指在里面湿湿的暖暖的好舒服。这时，我开始转动了下我的中指，去</w:t>
      </w:r>
    </w:p>
    <w:p>
      <w:r>
        <w:t>细细的触摸她的内壁，真的好柔，还有些褶皱，要是我的弟弟进去后是什么感觉呢？一定爽死了！我下面的弟弟硬</w:t>
      </w:r>
    </w:p>
    <w:p>
      <w:r>
        <w:t>胀的已经发痛了。就在我边摸边想的时候，我发觉玲玲的里面有一股热流直朝我的手指袭来，我发现我的手已经都</w:t>
      </w:r>
    </w:p>
    <w:p>
      <w:r>
        <w:t>湿了，亮晶晶的，我……我真的受不了了！</w:t>
      </w:r>
    </w:p>
    <w:p>
      <w:r>
        <w:t>「玲玲，我受不了了……我想……」我的脸热热的说「能亲亲我的弟弟么……」</w:t>
      </w:r>
    </w:p>
    <w:p>
      <w:r>
        <w:t>玲玲的脸也红红的，像桃花一样，呼吸的更加急促了。「嗯……先……先把手拿出来……」</w:t>
      </w:r>
    </w:p>
    <w:p>
      <w:r>
        <w:t>我没想到她会这么痛快的同意了！急忙的拿出了一直在她内裤里的手，扶她起来。玲玲这时身子都是软的，让</w:t>
      </w:r>
    </w:p>
    <w:p>
      <w:r>
        <w:t>人觉得好像没有骨头一样。</w:t>
      </w:r>
    </w:p>
    <w:p>
      <w:r>
        <w:t>我以我最快的速度脱下了裤子，我的弟弟就那样的昂首挺立在了她的面前。</w:t>
      </w:r>
    </w:p>
    <w:p>
      <w:r>
        <w:t>她看了一眼后就没敢再看，眼睛刻意的避往别处，但我知道她其实还是很想看，因为我看到她忍不住的偷瞄。</w:t>
      </w:r>
    </w:p>
    <w:p>
      <w:r>
        <w:t>我抓过她的手，放在了我的弟弟上，她先缩了下，之后就抓住了我的弟弟。</w:t>
      </w:r>
    </w:p>
    <w:p>
      <w:r>
        <w:t>「啊……」我们同时发出了呻吟。我发出是因为弟弟硬的实在是受不了了，在她柔嫩的小手握着下格外的舒服。</w:t>
      </w:r>
    </w:p>
    <w:p>
      <w:r>
        <w:t>「好……热……也好硬……」玲玲「啊」过后说道。</w:t>
      </w:r>
    </w:p>
    <w:p>
      <w:r>
        <w:t>「是啊，好难受的，帮帮我吧……」我央求道。</w:t>
      </w:r>
    </w:p>
    <w:p>
      <w:r>
        <w:t>玲玲大胆的低头看着手里的肉棒，用手慢慢的套弄了几下，好奇的观察着。</w:t>
      </w:r>
    </w:p>
    <w:p>
      <w:r>
        <w:t>我的龟头前端分泌出了透明的液体，玲玲用她另一只手按在上面擦了下去。</w:t>
      </w:r>
    </w:p>
    <w:p>
      <w:r>
        <w:t>这一下让我舒服的不自主的颤抖。</w:t>
      </w:r>
    </w:p>
    <w:p>
      <w:r>
        <w:t>「玲玲……用嘴……好么」</w:t>
      </w:r>
    </w:p>
    <w:p>
      <w:r>
        <w:t>玲玲先是不好意思的低下了头，又细细的看了看我的弟弟，接着慢慢的张开了嘴，将我的弟弟含了进去……那</w:t>
      </w:r>
    </w:p>
    <w:p>
      <w:r>
        <w:t>种感觉让我舒服的想哭，我觉得我都快要站不住了，我的龟头能细细的体会到玲玲口中舌头的动作，在我的龟头四</w:t>
      </w:r>
    </w:p>
    <w:p>
      <w:r>
        <w:t>周不断舔弄，像在品尝棒糖般。当她将肉棒向口里含的时候，舌头微卷，贴合着肉棒的形状上下的套弄着，这给我</w:t>
      </w:r>
    </w:p>
    <w:p>
      <w:r>
        <w:t>带来了前所未有的快感，我觉得再这么下去我得射出来了。</w:t>
      </w:r>
    </w:p>
    <w:p>
      <w:r>
        <w:t>「玲玲……我……想要」</w:t>
      </w:r>
    </w:p>
    <w:p>
      <w:r>
        <w:t>玲玲将肉棒从口中吐了出来，不住的用嘴呼着气，我的肉棒这时亮晶晶的，感受着从玲玲嘴里吐出的阵阵热气，</w:t>
      </w:r>
    </w:p>
    <w:p>
      <w:r>
        <w:t>不断的颤抖着。我将她扶起坐到床上。我们对望了一下，接着都互相近乎疯狂的脱着对方的衣服。不久就双双赤裸</w:t>
      </w:r>
    </w:p>
    <w:p>
      <w:r>
        <w:t>的躺在床上了……玲玲平躺在床上，双腿打开，头偏往一边不敢看。我跪坐在她两腿之间，一手扶着玲玲雪白的大</w:t>
      </w:r>
    </w:p>
    <w:p>
      <w:r>
        <w:t>腿，一手抓着我肿胀的肉棒向玲玲的玉穴靠近。我用我的龟头在她的穴门口上下的磨着，那里还是湿湿的，不一会</w:t>
      </w:r>
    </w:p>
    <w:p>
      <w:r>
        <w:t>我的龟头就都湿了，而且很滑，在磨动的时候非常的舒服。</w:t>
      </w:r>
    </w:p>
    <w:p>
      <w:r>
        <w:t>「我……我要进去了……」我的龟头已经对准了她的穴门，抬起头向玲玲说道。</w:t>
      </w:r>
    </w:p>
    <w:p>
      <w:r>
        <w:t>「嗯……」她回答的声音很小，「等……等等……要慢些……温柔点哦……」</w:t>
      </w:r>
    </w:p>
    <w:p>
      <w:r>
        <w:t>得到了玲玲的允许，我开始抓着我的弟弟向她的小穴缓缓的挺进了！虽然有淫水的润滑，但进去的速度还是很</w:t>
      </w:r>
    </w:p>
    <w:p>
      <w:r>
        <w:t>慢，半天只是龟头进去了，不过却是非常的爽。</w:t>
      </w:r>
    </w:p>
    <w:p>
      <w:r>
        <w:t>玲玲的小穴随着我的挺进不住的蠕动收缩着，就像张小嘴在咬着我的龟头。</w:t>
      </w:r>
    </w:p>
    <w:p>
      <w:r>
        <w:t>过了一会，我觉得她的小穴好像适应了，进去的阻力没那么大了。</w:t>
      </w:r>
    </w:p>
    <w:p>
      <w:r>
        <w:t>「感觉怎么样？疼么？」我关心的问道。</w:t>
      </w:r>
    </w:p>
    <w:p>
      <w:r>
        <w:t>「嗯……还好……没……没关系的……」她鼓励的道。</w:t>
      </w:r>
    </w:p>
    <w:p>
      <w:r>
        <w:t>我听到后更给了我极大的动力，双手抓住玲玲的细腰，用力向下一挺，整根肉棒都进去了。</w:t>
      </w:r>
    </w:p>
    <w:p>
      <w:r>
        <w:t>「啊…………」玲玲高呼一声，双手紧紧的抓着我的手腕，两腿死命地夹住了我，全身僵硬的，头向后仰起。</w:t>
      </w:r>
    </w:p>
    <w:p>
      <w:r>
        <w:t>在挺入的瞬间，我的龟头感到穿破了一道屏障——处女膜，我低头一看，在我和玲玲的结合出缓缓的流出了少</w:t>
      </w:r>
    </w:p>
    <w:p>
      <w:r>
        <w:t>许血丝。看到玲玲现在的这个样子，我更不敢动了。俯身和她抱在了一起，她的双手紧紧的搂住了我。我轻声的安</w:t>
      </w:r>
    </w:p>
    <w:p>
      <w:r>
        <w:t>慰着她，吻去她眼角的泪水。这时玲玲主动的送来了她的香唇，与我忘情的狂吻了起来，直到我们气喘吁吁的分开。</w:t>
      </w:r>
    </w:p>
    <w:p>
      <w:r>
        <w:t>「好痛么？」我心疼的问。</w:t>
      </w:r>
    </w:p>
    <w:p>
      <w:r>
        <w:t>「不那么痛了，好些了」</w:t>
      </w:r>
    </w:p>
    <w:p>
      <w:r>
        <w:t>「那我动动看？」</w:t>
      </w:r>
    </w:p>
    <w:p>
      <w:r>
        <w:t>「嗯……好……慢点……」</w:t>
      </w:r>
    </w:p>
    <w:p>
      <w:r>
        <w:t>我们依旧互相搂着对方，我的下面开始缓缓的进出，上面也没闲着，温柔的轻吻着玲玲，让她没那么紧张。渐</w:t>
      </w:r>
    </w:p>
    <w:p>
      <w:r>
        <w:t>渐的我觉得玲玲的小穴慢慢的松开了，不像刚才那样的紧缩着。里面的淫水也越来越多，进出的非常顺畅。我细细</w:t>
      </w:r>
    </w:p>
    <w:p>
      <w:r>
        <w:t>的体会着她的里面，每次的进出我都能清楚的感到她小穴内壁的纹理。我进出的速度也逐渐的加快，玲玲的呻吟也</w:t>
      </w:r>
    </w:p>
    <w:p>
      <w:r>
        <w:t>渐渐的越来越大声，越来越长。她下面的水越来越多，顺着我的进出发出「啪啪」的响声，很是诱人。</w:t>
      </w:r>
    </w:p>
    <w:p>
      <w:r>
        <w:t>我的速度越来越快，我觉得我的腰好像都不是我自己的了一样，疯狂的上下挺动着。玲玲的小穴也变得越来越</w:t>
      </w:r>
    </w:p>
    <w:p>
      <w:r>
        <w:t>热，随着我每次的抽出，都有一股吸力将我的肉棒向里吸，而挺进到最深处时，好像又有张小嘴在不断的磨咬我的</w:t>
      </w:r>
    </w:p>
    <w:p>
      <w:r>
        <w:t>龟头。我觉得我要受不了了，大抽深挺着的狂干着玲玲的小穴。这时玲玲突然死死的抓着我的背，两腿勾住我的屁</w:t>
      </w:r>
    </w:p>
    <w:p>
      <w:r>
        <w:t>股。</w:t>
      </w:r>
    </w:p>
    <w:p>
      <w:r>
        <w:t>「嗯…………」从她的鼻子里哼出了长长的呻吟，我的肉棒顶在她小穴的深处，感到一股奇热无比的热流袭来，</w:t>
      </w:r>
    </w:p>
    <w:p>
      <w:r>
        <w:t>浇在我的龟头。我再也受不了了，死死的顶住我们结合的耻骨，将我火热的阳精射向了玲玲的最深处……我们的身</w:t>
      </w:r>
    </w:p>
    <w:p>
      <w:r>
        <w:t>体都紧紧的抵着对方，互相颤抖着，浑身大汗的呼呼喘着气。之后我们又彼此的深吻起来，下面仍旧紧紧的结合着，</w:t>
      </w:r>
    </w:p>
    <w:p>
      <w:r>
        <w:t>好像谁也不愿意先分开。之后我们又做了两次，然后互相搂着在床上说着彼此这些年的心里话，直到很晚……从那</w:t>
      </w:r>
    </w:p>
    <w:p>
      <w:r>
        <w:t>之后，玲玲就再没来上学，我也再没见到她。她没有告诉我什么时候离开，我也没有给她送别，但是我们都知道那</w:t>
      </w:r>
    </w:p>
    <w:p>
      <w:r>
        <w:t>天我们已经道别了，那是最美好的、值得珍视一辈子的道别。</w:t>
      </w:r>
    </w:p>
    <w:p>
      <w:r>
        <w:t>在夜深人静的时候，我常常在问「远方的你过的还好么……」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