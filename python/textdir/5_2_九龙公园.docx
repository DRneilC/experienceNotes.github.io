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九龙公园</w:t>
      </w:r>
    </w:p>
    <w:p>
      <w:r>
        <w:t>.</w:t>
      </w:r>
    </w:p>
    <w:p>
      <w:r>
        <w:t>昨晚我和男朋友吃了晚饭，就心照不宣的来到公园一墥花圃的后面，这里地处比较「偏远」，几乎没有灯，树</w:t>
      </w:r>
    </w:p>
    <w:p>
      <w:r>
        <w:t>木又很茂森，零星的安置着几个石凳，是男女幽会的最佳场所。</w:t>
      </w:r>
    </w:p>
    <w:p>
      <w:r>
        <w:t>他和我找了一个比较靠边上的位置坐下，这里不太容易让人看见，他让我坐在他的一条腿上，一坐下，他就迫</w:t>
      </w:r>
    </w:p>
    <w:p>
      <w:r>
        <w:t>不及待的去吻我的嘴，我先是害羞的躲闪，他就亲吻我的耳垂，一点点往嘴靠过去，过了一会儿，我就忍不住和他</w:t>
      </w:r>
    </w:p>
    <w:p>
      <w:r>
        <w:t>忘情的吻了起来。</w:t>
      </w:r>
    </w:p>
    <w:p>
      <w:r>
        <w:t>他的手也开始开始不规矩了，他把手慢慢的伸进我的裙子，在我的大腿上轻轻的抚摸着，另一只手则去向我那</w:t>
      </w:r>
    </w:p>
    <w:p>
      <w:r>
        <w:t>不大但很坚挺的乳房进发，他略带粗鲁的把我的衬衫纽解开，顺便把我的胸罩带子也解开了，这样我的乳房就跳了</w:t>
      </w:r>
    </w:p>
    <w:p>
      <w:r>
        <w:t>出来，他先用手揉捏了几下，等我的小乳头站了起来他就立刻的含了上去。我很喜欢他吸我的乳头，或者是张大嘴</w:t>
      </w:r>
    </w:p>
    <w:p>
      <w:r>
        <w:t>巴尽可能多的把我的乳房吸进嘴里。</w:t>
      </w:r>
    </w:p>
    <w:p>
      <w:r>
        <w:t>我在他的吮吸下，不停的发出呻吟声，我哀求他说：「别弄了，会被人看到的。」他却不管我的哀求，继续用</w:t>
      </w:r>
    </w:p>
    <w:p>
      <w:r>
        <w:t>力的吸咬着我的椒乳，可能是他太用力了，我的呻吟声渐渐的大了起来，他也害怕被别人听见，毕竟这里是公园，</w:t>
      </w:r>
    </w:p>
    <w:p>
      <w:r>
        <w:t>被路人看见就不好了，就不再用力的吸，而是改成伸出他的舌头舔弄我的小乳头，这虽然没有吸咬这么强烈的刺激，</w:t>
      </w:r>
    </w:p>
    <w:p>
      <w:r>
        <w:t>不过也是很好的一种调情方式。</w:t>
      </w:r>
    </w:p>
    <w:p>
      <w:r>
        <w:t>这时他的另一只手已经慢慢的摸到了我的小内裤，隔着内裤轻压着我的阴蒂，从我的反应他知道我喜欢他这样，</w:t>
      </w:r>
    </w:p>
    <w:p>
      <w:r>
        <w:t>但他还是要问我：「舒服吗？喜欢这样吗？」他拉开我的内裤准备把手指伸进我的秘密花园。</w:t>
      </w:r>
    </w:p>
    <w:p>
      <w:r>
        <w:t>「不要！」我厉声喝止。</w:t>
      </w:r>
    </w:p>
    <w:p>
      <w:r>
        <w:t>他不但不听，反而变本加厉。</w:t>
      </w:r>
    </w:p>
    <w:p>
      <w:r>
        <w:t>他手绕到我屁股后面把我的内裤拉了下来，我挣扎了一下也就无可奈何接受了这个突如其来的刺激。</w:t>
      </w:r>
    </w:p>
    <w:p>
      <w:r>
        <w:t>他把我的内裤慢慢的顺着大腿脱了下来，我穿的是拖鞋式的高根鞋，所以很容易就脱了下来，脱下来后他就把</w:t>
      </w:r>
    </w:p>
    <w:p>
      <w:r>
        <w:t>内裤放在鼻子前闻了闻，坏笑着放进他的口袋里了。这下没了阻隔，他的手指长驱直入的来到你的小洞口。他先用</w:t>
      </w:r>
    </w:p>
    <w:p>
      <w:r>
        <w:t>中指试探的在洞口抚擦一下，我的阴道总是湿的，他沾了一点我的淫水开始按摩我敏感的阴蒂，我舒服得靠在他的</w:t>
      </w:r>
    </w:p>
    <w:p>
      <w:r>
        <w:t>肩膀上。</w:t>
      </w:r>
    </w:p>
    <w:p>
      <w:r>
        <w:t>过了一会儿，他就慢慢的把一只手指插进了我的阴道，刚插进去时，我还企图推开他。</w:t>
      </w:r>
    </w:p>
    <w:p>
      <w:r>
        <w:t>可是他慢慢的加快手指的抽插速度，还把多一只手指也一同插了进去，而且不停变换抽插的角度，姿势和幅度。</w:t>
      </w:r>
    </w:p>
    <w:p>
      <w:r>
        <w:t>他不停的抽插着，我下面的淫水也越来越多，叫声也越来越大，他竟然轻声问我：「怎么动，你最舒服啊？」</w:t>
      </w:r>
    </w:p>
    <w:p>
      <w:r>
        <w:t>后来他用手指在我的阴道口按我的Ｇ点，「啊……你在按什么啊？啊，好舒服！」我没想到我这里这么敏感，会给</w:t>
      </w:r>
    </w:p>
    <w:p>
      <w:r>
        <w:t>我这么大的刺激，于是紧抓着他的手不停地按压着我的Ｇ点。也许有人说用手指你怎么爽啊？</w:t>
      </w:r>
    </w:p>
    <w:p>
      <w:r>
        <w:t>其实女性觉得只要男人能让她在刺激下爽的大叫，爽的不停扭动，最后高潮，就算不用他的宝贝插进去也会很</w:t>
      </w:r>
    </w:p>
    <w:p>
      <w:r>
        <w:t>满足。就在他插的起劲的时候，突然从我的阴道里射出很多的水，我潮吹了，他竟然比我还高兴，继续不停的抽插，</w:t>
      </w:r>
    </w:p>
    <w:p>
      <w:r>
        <w:t>引导出更多的水！</w:t>
      </w:r>
    </w:p>
    <w:p>
      <w:r>
        <w:t>他不停的用力撞击我的阴道内壁，让我酣畅淋漓的泻个够，才温柔的把他那已经湿透的手从我的裙底拿出来，</w:t>
      </w:r>
    </w:p>
    <w:p>
      <w:r>
        <w:t>这时我才发现我流的淫水把我坐的他的那条腿的裤子也沾湿了一大片。</w:t>
      </w:r>
    </w:p>
    <w:p>
      <w:r>
        <w:t>「你爽成这样，我怎么办呢？」他指指他已经把裤子都顶起来的部。</w:t>
      </w:r>
    </w:p>
    <w:p>
      <w:r>
        <w:t>「你要好好报答老公啦。」他要我拉开他的拉链，掏出了他那个憋了很久的宝贝，他教我用手在阴茎根部替他</w:t>
      </w:r>
    </w:p>
    <w:p>
      <w:r>
        <w:t>打手枪，或者轻轻的揉捏他的蛋蛋。他把我拥入怀里给了我一个深深的吻！同时还抚摸着我依旧暴露在外的乳房，</w:t>
      </w:r>
    </w:p>
    <w:p>
      <w:r>
        <w:t>慢慢的他又把手伸进我的裙子里，我也不甘示弱的不停套弄他那宝贝，过了不知多久，他有的忍不住了，他示意我</w:t>
      </w:r>
    </w:p>
    <w:p>
      <w:r>
        <w:t>坐上去。</w:t>
      </w:r>
    </w:p>
    <w:p>
      <w:r>
        <w:t>「啊……你坏……啊……」我假装生气的说，他可不管我的假意责备，不停的肯求。还用手指在我阴道口轻轻</w:t>
      </w:r>
    </w:p>
    <w:p>
      <w:r>
        <w:t>的缓慢地抽插抚摸着，同时含着我的乳头轻轻舔着。我抵不住他的攻势下惟有掀起裙子，他把宝贝对准我的洞洞插</w:t>
      </w:r>
    </w:p>
    <w:p>
      <w:r>
        <w:t>了进去，坐下后我开始收腹挺胸的扭动起来，他则在下面用力的往上顶。</w:t>
      </w:r>
    </w:p>
    <w:p>
      <w:r>
        <w:t>我们这样做了大概几十分钟，他说坐着做爱不能尽庆，他拉着我来到一个树木最茂盛的角落，在这段行走过程</w:t>
      </w:r>
    </w:p>
    <w:p>
      <w:r>
        <w:t>中，我的乳房暴露在外，随着我的步伐一起一伏，而他则翘着他硬硬的宝贝。</w:t>
      </w:r>
    </w:p>
    <w:p>
      <w:r>
        <w:t>在树林深处他让我撑着一棵树，迫不及待的让我弯下腰，立刻掀起我的裙子，把他那早已等的不耐烦的宝贝狠</w:t>
      </w:r>
    </w:p>
    <w:p>
      <w:r>
        <w:t>命的插进我的阴道里，他双手搭着我的腰，一下一下的整根的把他粗大的阴茎插进去，就这样他就全力的抽插我了。</w:t>
      </w:r>
    </w:p>
    <w:p>
      <w:r>
        <w:t>就在我们都很享受的时候，突然有一对情侣朝这边走来了，我想他们大概也是来这里做一些开心的事吧，那个女孩</w:t>
      </w:r>
    </w:p>
    <w:p>
      <w:r>
        <w:t>子似乎很紧张。</w:t>
      </w:r>
    </w:p>
    <w:p>
      <w:r>
        <w:t>我男朋友却不以为然，继续插着我，而且还故意很用力，让我不禁要大声叫出声，在那对情侣快要走近我们时，</w:t>
      </w:r>
    </w:p>
    <w:p>
      <w:r>
        <w:t>他故意大声咳嗽了一下，对方心领神会的转身走了。</w:t>
      </w:r>
    </w:p>
    <w:p>
      <w:r>
        <w:t>就在那对情侣快要走远的时候，我男朋友用手用力的按压起我的阴蒂来，一边是宝贝在插着阴道，一边手还在</w:t>
      </w:r>
    </w:p>
    <w:p>
      <w:r>
        <w:t>抚摸阴蒂，再加上刚才有人来的刺激，我再也忍不住了，再一次的高潮了，同时不顾一切的大声呻吟起来，这时刚</w:t>
      </w:r>
    </w:p>
    <w:p>
      <w:r>
        <w:t>才走的那一对情侣回过头来朝这里看了看，他们一定是听到了我的大声的淫叫了。</w:t>
      </w:r>
    </w:p>
    <w:p>
      <w:r>
        <w:t>高潮的时候我用力夹紧大腿，在这样的夹击下他也忍不住了，他终于低吼一声，把一股精液射在我的阴道里。</w:t>
      </w:r>
    </w:p>
    <w:p>
      <w:r>
        <w:t>他把我抱紧，揉在怀里，享受着高潮过后的温存。</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