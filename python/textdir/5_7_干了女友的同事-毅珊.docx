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干了女友的同事-毅珊</w:t>
      </w:r>
    </w:p>
    <w:p>
      <w:r>
        <w:t>.</w:t>
      </w:r>
    </w:p>
    <w:p>
      <w:r>
        <w:t>我与女友拍拖已经二年，其间；我一直都有背女友出外鬼混，这天；刚巧女友公司因内部装修，有数天假期，</w:t>
      </w:r>
    </w:p>
    <w:p>
      <w:r>
        <w:t>我便与女友及她的同事一起去澳门玩，夜晚我们大夥决定到葡京玩，希望发个小财，而女友同事当中叫阿珊，因唔</w:t>
      </w:r>
    </w:p>
    <w:p>
      <w:r>
        <w:t>舒服为由，没有去到，独自留在渡假屋。</w:t>
      </w:r>
    </w:p>
    <w:p>
      <w:r>
        <w:t>我们大夥儿兴高采烈地出发，可是到了葡京不出二十分钟，我已经把钱输掉，所谓穷心未尽，色心又起，我想</w:t>
      </w:r>
    </w:p>
    <w:p>
      <w:r>
        <w:t>起渡假屋现在只有阿珊一人，而且；阿珊身材及样貌都不差，我开始对她产生淫念，加上那天不是红色假期，租渡</w:t>
      </w:r>
    </w:p>
    <w:p>
      <w:r>
        <w:t>假屋的人不多，于是；我便借手气差为理由，骗女友说自己一个出去逛街，叫女友自己継续留下与其他同事一同玩，</w:t>
      </w:r>
    </w:p>
    <w:p>
      <w:r>
        <w:t>女友由于赢了不少，没有想过离开，便由得我自己先行离开。</w:t>
      </w:r>
    </w:p>
    <w:p>
      <w:r>
        <w:t>离开葡京后，我立刻乘车先回渡假屋，我开了门走进客厅，听到浴室里传出了断断续续的声音。我悄悄地走近</w:t>
      </w:r>
    </w:p>
    <w:p>
      <w:r>
        <w:t>浴室，发觉阿珊没有关门洗澡，相信她想是我们没有那么早回来，我从门边偷窥，看到她全身赤裸，浴室里的阿珊，</w:t>
      </w:r>
    </w:p>
    <w:p>
      <w:r>
        <w:t>右手拿着花洒冲身，左手侧在抚摸着胸部清洗，显得更清纯可人，身材格外丰满，我终于忍不住地把衣服都给脱个</w:t>
      </w:r>
    </w:p>
    <w:p>
      <w:r>
        <w:t>清光，急忙把门打开，失去了理智地冲了进去里头。</w:t>
      </w:r>
    </w:p>
    <w:p>
      <w:r>
        <w:t>阿珊见突然有人冲进来，吓得连忙掉了花洒去手拿毛巾护胸，「你…你要干么？」阿珊害怕的问。我并没有回</w:t>
      </w:r>
    </w:p>
    <w:p>
      <w:r>
        <w:t>答阿珊，慢慢走向阿珊的身边。她惊讶喊道：「你…你…进来干嘛！快出去！」我笑着对她说：「我怕妳一个人寂</w:t>
      </w:r>
    </w:p>
    <w:p>
      <w:r>
        <w:t>莫，专登返来陪妳呀！」她惊讶的喊：「快…出去不…然我要叫人了！」我又笑着对她说：「这里只得我同妳，妳</w:t>
      </w:r>
    </w:p>
    <w:p>
      <w:r>
        <w:t>叫谁！」阿珊颤抖的说：「你…想干嘛？你别…过来！」阿珊真的很害怕，从她的声音中就可以强烈的感受到。我</w:t>
      </w:r>
    </w:p>
    <w:p>
      <w:r>
        <w:t>对她说：「别怕！我会好好疼惜你的！」我一面说，一手搂住了她，一口就吻上了她的丰胸。阿珊在一刹那间受到</w:t>
      </w:r>
    </w:p>
    <w:p>
      <w:r>
        <w:t>了我的攻击，吓的不知该如何是好，全身直发抖，流着泪不断拼命的挣扎着说：「救命啊！住手！啊…不要……不</w:t>
      </w:r>
    </w:p>
    <w:p>
      <w:r>
        <w:t>要呀！你已经有女朋友呀！」我把她压在墙上，抓着她的双手，抚摸着她的美乳对她说：「我留意妳好久呀！妳还</w:t>
      </w:r>
    </w:p>
    <w:p>
      <w:r>
        <w:t>是处女？」右手则不停的揉着她的乳房，粉色的奶头挺凸跳动着，阿珊仍一面叫着：「啊！住手，救命啊！呀…呜</w:t>
      </w:r>
    </w:p>
    <w:p>
      <w:r>
        <w:t>…走开…不要……走呀！」阿珊不断的哀求着，但我却享受着这强奸的快感。</w:t>
      </w:r>
    </w:p>
    <w:p>
      <w:r>
        <w:t>我一直摸乳房的手，从阿珊的双丘沟间侵入下面的淫穴，我在她那迷人的小穴中，用中指和食指不停地捻着阴</w:t>
      </w:r>
    </w:p>
    <w:p>
      <w:r>
        <w:t>核，她的阴唇微张，淫水缓缓的外流。我挖着挖着，又停了下来，她似乎有点失神了，嘴里只是微哼着：「啊！不</w:t>
      </w:r>
    </w:p>
    <w:p>
      <w:r>
        <w:t>…我不要…阿明…不可以…啊…啊…！」</w:t>
      </w:r>
    </w:p>
    <w:p>
      <w:r>
        <w:t>她不断尝试抗拒叫着。</w:t>
      </w:r>
    </w:p>
    <w:p>
      <w:r>
        <w:t>我放开了她的双手，我把阿珊像母狗一样趴着在马桶上，拨开她双腿，从后面插进去。我抓住她浑圆的臀部，</w:t>
      </w:r>
    </w:p>
    <w:p>
      <w:r>
        <w:t>一顶到底，然后狠狠地开始抽送起来。阿珊咬着牙痛苦的呻吟：「啊……啊…啊…好痛…停呀…喔喔…啊…好痛…！」</w:t>
      </w:r>
    </w:p>
    <w:p>
      <w:r>
        <w:t>我看她如此地纯情，也被激起兽慾，大鸡巴更用力地抽插着，并一边以双手抚压着她那双美乳，阿珊继续哭叫着：</w:t>
      </w:r>
    </w:p>
    <w:p>
      <w:r>
        <w:t>「啊啊啊……啊啊啊……停呀！停呀！」断扭动着身体，双手按着马桶，想要减轻自己的痛苦。</w:t>
      </w:r>
    </w:p>
    <w:p>
      <w:r>
        <w:t>阿珊的阴唇一吞一吐地迎着我的阳具，但她还不断扭动着腰部，作最后的挣扎，使得我更狠、更加速地插着她。</w:t>
      </w:r>
    </w:p>
    <w:p>
      <w:r>
        <w:t>更一边在她耳边说着：「怎么样？阿珊！舒服吧！妳是否快活到了极点？」阿珊不断大声呻吟道：「痛呀…！啊啊</w:t>
      </w:r>
    </w:p>
    <w:p>
      <w:r>
        <w:t>啊……！」淫水猛地喷洒而出。一阵狂挺，我也不行了，热精涛涛一波跟着一波、洩了又洩，</w:t>
      </w:r>
    </w:p>
    <w:p>
      <w:r>
        <w:t>精液丝毫不漏把灌入阿珊的子宫后，我才把阳具抽出。</w:t>
      </w:r>
    </w:p>
    <w:p>
      <w:r>
        <w:t>我也坐在一傍休息，凝望着阿珊，越觉吸引，一会儿；我坐在她身边说道：「阿珊！妳真是太迷人、太美了！</w:t>
      </w:r>
    </w:p>
    <w:p>
      <w:r>
        <w:t>想不到妳下面还那么紧，夹得我很满意。」我撩弄着她的阴唇称赞道。阿珊哭着说：「呜…呜…你……强奸了我…</w:t>
      </w:r>
    </w:p>
    <w:p>
      <w:r>
        <w:t>…衰人！我要叫警察拉你！」她喘着尚未完全平息的气痛哭着。我带着邪恶的笑说着羞辱她说：「反正到时我也要</w:t>
      </w:r>
    </w:p>
    <w:p>
      <w:r>
        <w:t>被警察抓走了，那…咱俩再来一回合如何？妳还行不行啊？」阿珊被这突发的状况给惊呆了，没想到我这禽兽竟然</w:t>
      </w:r>
    </w:p>
    <w:p>
      <w:r>
        <w:t>想要再一次。</w:t>
      </w:r>
    </w:p>
    <w:p>
      <w:r>
        <w:t>我连忙赤条条地奔过去，抓住阿珊的粉臂，阿珊拼命地扭动着、并惊恐地喊唤着：「不…不要…衰人…禽兽…</w:t>
      </w:r>
    </w:p>
    <w:p>
      <w:r>
        <w:t>不要啊！」我把阿珊拉到了我的房内，在一阵拉扯之中，阿珊被我强推上了床，这时阿珊态度又软化了下来，她哭</w:t>
      </w:r>
    </w:p>
    <w:p>
      <w:r>
        <w:t>着对我说：「我不会…对人讲，求求…你放了我吧！」我笑笑着说：「妳放心！这是我们俩人的秘密，只要妳不说</w:t>
      </w:r>
    </w:p>
    <w:p>
      <w:r>
        <w:t>出去，没有人会知道的。而且；我不来干妳，妳也会去找别的男人来干妳的吧？」阿珊哭着说：「你不要再说了，</w:t>
      </w:r>
    </w:p>
    <w:p>
      <w:r>
        <w:t>衰人！你快走开，不要再碰我了……！快走呀！」，阿珊一边说，一面用力的推开了我，我见阿珊挣扎得厉害，我</w:t>
      </w:r>
    </w:p>
    <w:p>
      <w:r>
        <w:t>向着阿珊脸部大力掌摑了两下，阿珊被吓至呆着，我把刚才在她身上尚未满足的色慾，如今要全部发洩在她的身上。</w:t>
      </w:r>
    </w:p>
    <w:p>
      <w:r>
        <w:t>我的手一把捏住了她那只毛茸茸，热烘烘的小穴。</w:t>
      </w:r>
    </w:p>
    <w:p>
      <w:r>
        <w:t>阿珊惊慌地娇叫道：「不…不要啊…不…！」而我侧一边劝说道：「阿珊，来…不要怕，我不会害妳的。我会</w:t>
      </w:r>
    </w:p>
    <w:p>
      <w:r>
        <w:t>温柔点，让妳舒服，以后妳还会吵着多要呢！」另一边侧压住她的双手，以免她做极度的反抗。</w:t>
      </w:r>
    </w:p>
    <w:p>
      <w:r>
        <w:t>我的嘴开始吻着她全身的肌肤、乳房、奶头、乃至她的处女阴户。那渐渐凸起的阴核、粉红鲜嫩的阴缝隙，所</w:t>
      </w:r>
    </w:p>
    <w:p>
      <w:r>
        <w:t>有敏感的地方我都不放过！舔得她是全身扭动、颤抖着。我感觉到她的体温越来越高，看来时机到了，我又跨上她</w:t>
      </w:r>
    </w:p>
    <w:p>
      <w:r>
        <w:t>的玉体，把那一双美腿拨得开开，接着龟头一顶。阿珊是大叫『啊！』龟头就插进了半截，阿珊哭得也更大声了。</w:t>
      </w:r>
    </w:p>
    <w:p>
      <w:r>
        <w:t>阿珊不断尖叫哭着：「啊！我不要…痛…我受不了…放过我吧！快…快抽出…我痛…痛呀…！」又是一阵挣扎。</w:t>
      </w:r>
    </w:p>
    <w:p>
      <w:r>
        <w:t>看着她的颤声哀嚎，我更觉兴奋，用力一顶，龟头长驱直入阿珊的阴部。</w:t>
      </w:r>
    </w:p>
    <w:p>
      <w:r>
        <w:t>每当我奋力的顶一次，阿珊就大叫一次。</w:t>
      </w:r>
    </w:p>
    <w:p>
      <w:r>
        <w:t>这个声音让我是愈听愈爽，让我更奋力的插她。阿珊全身乱扭，叫死叫活着。我叫她不要乱动，她充耳不闻地</w:t>
      </w:r>
    </w:p>
    <w:p>
      <w:r>
        <w:t>越叫越凶，我也发狠地越干越狂，在我抽插了数十多下之后，渐渐阿珊在我的奸淫下也麻木了下来，而我也感到阿</w:t>
      </w:r>
    </w:p>
    <w:p>
      <w:r>
        <w:t>珊的小穴巳完全湿润起来，使我的龟头抽送的更顺畅了。硬挺的肉棒一进一出、快速地干着她的小浪穴。渐渐地；</w:t>
      </w:r>
    </w:p>
    <w:p>
      <w:r>
        <w:t>她口中已有了羞哼的浪吟。看到阿珊的改变，使得我更加像狂风暴雨地猛干着阿珊的小穴，那紧迫及湿润的快感令</w:t>
      </w:r>
    </w:p>
    <w:p>
      <w:r>
        <w:t>我倍加大力挺动腰肢，不给阿珊一丝喘息余地，阿珊被插至连哭泣的机会也没有，能发出一连串大半像痛苦又小半</w:t>
      </w:r>
    </w:p>
    <w:p>
      <w:r>
        <w:t>像淫叫的叫喊声。</w:t>
      </w:r>
    </w:p>
    <w:p>
      <w:r>
        <w:t>在阿珊身上骋驰数十分钟后，我已进入快要出精时刻，我双手托紧阿珊大腿，用力顶到最深处，接着一股热流</w:t>
      </w:r>
    </w:p>
    <w:p>
      <w:r>
        <w:t>激射而出，她「呀……」的一声，接着全身一抖。我又射了七、八次才乾净，确保我的精液都储在她体内。</w:t>
      </w:r>
    </w:p>
    <w:p>
      <w:r>
        <w:t>我行下床，穿回衣服，回头看着光着身子的阿珊，抱住身子不停地哭。我走上前抚摸着阿珊的脸庞淫笑着说：</w:t>
      </w:r>
    </w:p>
    <w:p>
      <w:r>
        <w:t>「妳现在不给我干，迟早妳也会去找别的男人来干妳的吧？而且妳刚刚被我干得很舒服吗？」阿珊边哭边斥道：「</w:t>
      </w:r>
    </w:p>
    <w:p>
      <w:r>
        <w:t>无耻，下流，呜……你这畜生，快闭嘴。」并一面拿起枕头X 向我。</w:t>
      </w:r>
    </w:p>
    <w:p>
      <w:r>
        <w:t>我随即把阿珊压到在床上，并警告她说：「这是我们俩人的秘密，妳不说出去，是没有人会知道的，只要妳以</w:t>
      </w:r>
    </w:p>
    <w:p>
      <w:r>
        <w:t>后乘乘的听话就没事了！否则；我会对妳不客气！知不知道？」阿珊听完我这番话，默默的点头。</w:t>
      </w:r>
    </w:p>
    <w:p>
      <w:r>
        <w:t>我为了进一步保护自己，我随即取出即影即有相机，迅速向全裸的她拍了五、六张相片。阿珊惊魂甫定，恐慌</w:t>
      </w:r>
    </w:p>
    <w:p>
      <w:r>
        <w:t>地起来四处闪避，被再拍时却更见迷人，而使人欲火焚身。接着又说：「妳现在是我小老婆，以后就要听我话，否</w:t>
      </w:r>
    </w:p>
    <w:p>
      <w:r>
        <w:t>则；我保证会把你我的做爱过程及妳的裸照公开。」</w:t>
      </w:r>
    </w:p>
    <w:p>
      <w:r>
        <w:t>阿珊握紧了拳头眼眶还含着泪珠狠狠的说：「你怎么可以这样！」我压低了声音淫笑着说：「我们现在又不是</w:t>
      </w:r>
    </w:p>
    <w:p>
      <w:r>
        <w:t>没有做过，只要我想做的时候，妳就跟我来一次。我不会欺负妳，也不会为难妳。」随即又拿着她那淫照在她眼前</w:t>
      </w:r>
    </w:p>
    <w:p>
      <w:r>
        <w:t>继续说：「妳也不想给人看到妳那些淫照吧？」阿珊闭着眼睛，唅着眼泪黠头。</w:t>
      </w:r>
    </w:p>
    <w:p>
      <w:r>
        <w:t>当晚；我还一直担心阿珊会不会去告发我，整晚都未能入睡，直至第二天起来；我偷偷地描了阿珊一眼，阿珊</w:t>
      </w:r>
    </w:p>
    <w:p>
      <w:r>
        <w:t>没有直接望我，大众离开渡假屋之际，我趁大众不为意，偷偷捉摸阿珊的臀部，阿珊只是瞪了我一眼，没有说话，</w:t>
      </w:r>
    </w:p>
    <w:p>
      <w:r>
        <w:t>吃早餐时，我更加故意伸腿去碰她，她的脚立刻缩开，我知道她没有勇气说出昨晚的事。</w:t>
      </w:r>
    </w:p>
    <w:p>
      <w:r>
        <w:t>事后，阿珊果然没有报警，还成为我的女人。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