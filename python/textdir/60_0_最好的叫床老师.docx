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最好的叫床老师</w:t>
      </w:r>
    </w:p>
    <w:p>
      <w:r>
        <w:t>.</w:t>
      </w:r>
    </w:p>
    <w:p>
      <w:r>
        <w:t>苦闷，老师又是男多女少，年轻的就更是难得。所以，当国中老师走进教室时，大家一片哗然。王老师并不漂</w:t>
      </w:r>
    </w:p>
    <w:p>
      <w:r>
        <w:t>亮，大概２６岁左右，１。６８米的身高，腿很长，面容清新略带一点严厉，一看就是大学教师的那种气质，她很</w:t>
      </w:r>
    </w:p>
    <w:p>
      <w:r>
        <w:t>苗条，腰又细，所以显得臀部有一点大，当然最醒目的就是她的双峰，的确比较大，没想到这么瘦的人也有如此丰</w:t>
      </w:r>
    </w:p>
    <w:p>
      <w:r>
        <w:t>硕的乳房，而且没有下垂的感觉，不像隆出来的那样不正常和令人作呕。有人说她身材好，我不这么认为。人瘦，</w:t>
      </w:r>
    </w:p>
    <w:p>
      <w:r>
        <w:t>腿长，胸大，就是身材好？我看不见得。是不是觉得有点乱，其实第一印象都是乱看得来的。</w:t>
      </w:r>
    </w:p>
    <w:p>
      <w:r>
        <w:t>王老师教课水平一般，所以我祗有在她背对大家在黑板上写字时，看一看她的乳房（因为真的很大，所以「背</w:t>
      </w:r>
    </w:p>
    <w:p>
      <w:r>
        <w:t>后见乳」），当然她转过身时，我更要细细品味了。不过好几次，当我的目光从她的双峰移到她的眼睛时，才发现</w:t>
      </w:r>
    </w:p>
    <w:p>
      <w:r>
        <w:t>她正用不满的目光看著我，起初我并不在意，但当我忽然想起她有可能让我国中不过时，我就决定收敛一下了，以</w:t>
      </w:r>
    </w:p>
    <w:p>
      <w:r>
        <w:t>后时间一长，当然就没爱好看了。</w:t>
      </w:r>
    </w:p>
    <w:p>
      <w:r>
        <w:t>听说商品老师是个美人，她一进教室，就勾住了几十支饥渴的眼睛。虽然我不认为她漂亮，但在工科大学里有</w:t>
      </w:r>
    </w:p>
    <w:p>
      <w:r>
        <w:t>这么漂亮的老师可真是难得。何老师有１。６５米，２５岁，皮肤白皙粉润，圆脸，眼睛明亮，朱红的小嘴很动人，</w:t>
      </w:r>
    </w:p>
    <w:p>
      <w:r>
        <w:t>声音温柔（不像国中王老师的声音有点尖），和王老师比她显得有点胖，但却好看得多，所以我认为她丰满，虽然</w:t>
      </w:r>
    </w:p>
    <w:p>
      <w:r>
        <w:t>她祗有滚圆的臀部而没有高耸的双峰。总之，第一印象就是她当老师太可惜了，很想占有她。</w:t>
      </w:r>
    </w:p>
    <w:p>
      <w:r>
        <w:t>不知道何老师的课如何，因为我没听，祗是偶然听了几句，才发现她真的对商品很在行，假如谁娶了她，将来</w:t>
      </w:r>
    </w:p>
    <w:p>
      <w:r>
        <w:t>拥著她一起去购物，一定很爽。</w:t>
      </w:r>
    </w:p>
    <w:p>
      <w:r>
        <w:t>商品考试时，何老师将长发剪了，做了个新潮的发型，但却没有了粉嫩诱人的感觉，但白色的连衣裙却很性感，</w:t>
      </w:r>
    </w:p>
    <w:p>
      <w:r>
        <w:t>由于胸部的布较厚，所以无法看出有没有带胸罩；国中考试时，我一直低著头，生怕让王老师认出来。</w:t>
      </w:r>
    </w:p>
    <w:p>
      <w:r>
        <w:t>暑假将至，我的国中考试也终于没过。无奈，祗好去找国中王老师，看看有无转机，但我并不抱太大的希望。</w:t>
      </w:r>
    </w:p>
    <w:p>
      <w:r>
        <w:t>我校教师宿舍条件较差，破旧的两层楼房阴暗潮湿。房门一开，又看到王老师那异样却又熟悉的目光，显然她认出</w:t>
      </w:r>
    </w:p>
    <w:p>
      <w:r>
        <w:t>了我，但我还是要自报家门，随后她请我进去，这时才发现房间不大，有两张床，看来是两人合住的，可能是希望</w:t>
      </w:r>
    </w:p>
    <w:p>
      <w:r>
        <w:t>室内阴凉一些，窗帘拉上了，开了一盏台灯。</w:t>
      </w:r>
    </w:p>
    <w:p>
      <w:r>
        <w:t>我说明来意，顺便打量了王老师，还是那副表情，但穿著那种很凉爽的像睡衣似的人棉的衣服和裤子，这种衣</w:t>
      </w:r>
    </w:p>
    <w:p>
      <w:r>
        <w:t>服显不出长腿，却使臀部更有曲线感，双乳更加丰硕，由于衣服和胸罩都是浅色的，所以黑色的乳头隐约可见，她</w:t>
      </w:r>
    </w:p>
    <w:p>
      <w:r>
        <w:t>穿著一双塑料拖鞋，雪白的脚同样很瘦……要不是王老师对我说国中没过的事已无法挽回的话，我几乎忘了是来干</w:t>
      </w:r>
    </w:p>
    <w:p>
      <w:r>
        <w:t>什么的了。</w:t>
      </w:r>
    </w:p>
    <w:p>
      <w:r>
        <w:t>本来我对这事就不报希望，但是我却发现她在说到最后时胸部起伏的厉害，两支玉兔几乎要跳了出来，双腿紧</w:t>
      </w:r>
    </w:p>
    <w:p>
      <w:r>
        <w:t>摒著，声音也似乎有点哽咽，我下体一热，差一点我的阴茎就要起立发言。我赶紧起身告辞以免出丑，王老师也同</w:t>
      </w:r>
    </w:p>
    <w:p>
      <w:r>
        <w:t>时站起，不料这下使我们靠得更近，我看著她的眼睛，异样中似乎还有渴望，她的乳房离我可能不到一厘米，因为</w:t>
      </w:r>
    </w:p>
    <w:p>
      <w:r>
        <w:t>我感到空气在这中间挤过而产生的间歇的压力，或者是她起伏的乳房到了敏感的我，女人房间里原来的那种温馨的</w:t>
      </w:r>
    </w:p>
    <w:p>
      <w:r>
        <w:t>气氛也变成了一种奇异的气味，难道是面前这个女人的味道？</w:t>
      </w:r>
    </w:p>
    <w:p>
      <w:r>
        <w:t>她用愤怒的眼神看著我时，我才发现我的右手不知何时已放在她的腰间，但她却没有责怪和反抗，我心跳加速，</w:t>
      </w:r>
    </w:p>
    <w:p>
      <w:r>
        <w:t>也无暇考虑，用双臂迅速将她从腰间抱住，把嘴印在她的唇上，她无力的双手似乎祗是想表达她不是一个随便的女</w:t>
      </w:r>
    </w:p>
    <w:p>
      <w:r>
        <w:t>人和维护一下老师的尊严，所以祗是无力的一推就紧紧抓住我的双肩，似乎怕失去什么似的，她张开嘴，让我尽情</w:t>
      </w:r>
    </w:p>
    <w:p>
      <w:r>
        <w:t>品尝她细滑的舌头，然后将我的唾液和舌头一起吸进嘴里，我的左手抚摩她的背部，原来并不像我想像的那样祗有</w:t>
      </w:r>
    </w:p>
    <w:p>
      <w:r>
        <w:t>骨头，而是女人的柔软，而我右手在她臀部上的动作也由抚摩变成了抓捏和揉擦。</w:t>
      </w:r>
    </w:p>
    <w:p>
      <w:r>
        <w:t>她没有说话，因为她知道自己现在祗会发「嗯」和「啊」的音。她呼吸急促，起伏的双乳压著我的胸部，我抱</w:t>
      </w:r>
    </w:p>
    <w:p>
      <w:r>
        <w:t>著她的感觉由清爽变成炙热，这股热流直达下体，使我的阴茎肿胀著抵到她的小腹，我右手中指挤进她两臀的缝，</w:t>
      </w:r>
    </w:p>
    <w:p>
      <w:r>
        <w:t>用力摩擦她肛门的外延，她也随之扭动臀部，小腹摩擦我的阴茎，当我用力将她的裤子顶进肛门时，她「嗯」的一</w:t>
      </w:r>
    </w:p>
    <w:p>
      <w:r>
        <w:t>声，全身颤抖。</w:t>
      </w:r>
    </w:p>
    <w:p>
      <w:r>
        <w:t>我知道这时应该趁热打铁，左手一边感受光滑的肌肤，一边顺势将她的上衣除去，右手则摸进内裤，滑腻而有</w:t>
      </w:r>
    </w:p>
    <w:p>
      <w:r>
        <w:t>弹性的臀部让人想将其全部把握，但我的手可能连半个也抓不住，祗好在它们上面往返的揉抓，当我要将右手绕到</w:t>
      </w:r>
    </w:p>
    <w:p>
      <w:r>
        <w:t>前面时受到了反抗，但我早有预备，用亲吻她耳垂的嘴在她耳朵里轻轻一吹，祗觉得她一颤，人也似乎窒息了，早</w:t>
      </w:r>
    </w:p>
    <w:p>
      <w:r>
        <w:t>已不能反抗。</w:t>
      </w:r>
    </w:p>
    <w:p>
      <w:r>
        <w:t>我也终于抓到了她那块神秘的嫩肉，滑腻的阴唇，细软的阴毛，动人的阴蒂，颤抖的温热，幸福的快感从我的</w:t>
      </w:r>
    </w:p>
    <w:p>
      <w:r>
        <w:t>五指间传遍全身，我让五指尽情抚摩她珍爱的密处，中指压在小阴唇之间，用五指分隔四片大小阴唇和大腿，慢慢</w:t>
      </w:r>
    </w:p>
    <w:p>
      <w:r>
        <w:t>的按压，移动，最后我让中指停留在阴道口轻轻的摩擦，掌根也抚弄著阴蒂，我从她的脖子吻到胸口，然后将舌头</w:t>
      </w:r>
    </w:p>
    <w:p>
      <w:r>
        <w:t>伸进乳沟，品尝未知的区域，呼吸的声音很大，却盖不住她的淫声：</w:t>
      </w:r>
    </w:p>
    <w:p>
      <w:r>
        <w:t>「……嗯……嗯……嗯……啊……嗯……」</w:t>
      </w:r>
    </w:p>
    <w:p>
      <w:r>
        <w:t>阴穴在升温，中指也开始湿润了，她在还能保持站立姿势之前，她把我的上衣也脱了，我将她平放在床上，扒</w:t>
      </w:r>
    </w:p>
    <w:p>
      <w:r>
        <w:t>掉她所有的裤子，湿漉漉的阴毛下淫水冲刷著我的手指她紧闭双眼，享受著现在和将要发生的一切，我扯掉她身上</w:t>
      </w:r>
    </w:p>
    <w:p>
      <w:r>
        <w:t>最后的胸罩，两支雪白的丰乳在眼前一跳，大而白嫩的乳房呈半球型高耸著，紫黑的乳晕不大，上面嵌著黑枣般的</w:t>
      </w:r>
    </w:p>
    <w:p>
      <w:r>
        <w:t>乳核，这是无法抵御的诱惑。</w:t>
      </w:r>
    </w:p>
    <w:p>
      <w:r>
        <w:t>我脱掉外裤，用膝盖抵住湿润的阴穴，继续玩弄著阴蒂，腾出双手扑到双峰之间，我将头埋进乳沟，闻著那里</w:t>
      </w:r>
    </w:p>
    <w:p>
      <w:r>
        <w:t>的气味，舔著乳房的底部，细嫩的乳房摩擦著脸颊，双手攀著两峰颤抖的揉抓，我吻遍整个乳房，最后一口噙住右</w:t>
      </w:r>
    </w:p>
    <w:p>
      <w:r>
        <w:t>边的乳头，舌头卷弄著乳核，唾液湿润著乳晕，右手搓著左边的那支，然后换到左边噙住已被搓的发硬的乳核，又</w:t>
      </w:r>
    </w:p>
    <w:p>
      <w:r>
        <w:t>再换回右边，就这样尽情的吮吸乳头，轻咬乳晕，仔细品尝这两个奇异的东西，就是因为它们我才来到这里。</w:t>
      </w:r>
    </w:p>
    <w:p>
      <w:r>
        <w:t>「嗯……啊……啊……嗯……嗯……啊……嗯……嗯……」</w:t>
      </w:r>
    </w:p>
    <w:p>
      <w:r>
        <w:t>王老师想说话，但她一张嘴就祗能发出这两个音，但是她脱去我内裤的手已经表达了她想说的话，她柔软的双</w:t>
      </w:r>
    </w:p>
    <w:p>
      <w:r>
        <w:t>手握著我早已粗硬的阴茎向她下体拉去，她一定想更好的了解我的阴茎，平日严厉的王老师已经变成了我下面这块</w:t>
      </w:r>
    </w:p>
    <w:p>
      <w:r>
        <w:t>欲望的肉体，我知道不应让这个饥渴的女人再等下去了，离开肥硕的乳房之前，我再次咬住她的乳头，用手捏著另</w:t>
      </w:r>
    </w:p>
    <w:p>
      <w:r>
        <w:t>一个，彷佛要从里面挤出乳汁，可能是我用力大了一些，「啊……」她发出疼痛的欢叫。</w:t>
      </w:r>
    </w:p>
    <w:p>
      <w:r>
        <w:t>我是第一次，所以想知道她那块芳草地有没有被别人践踏过，于是从乳沟慢慢吻到肚脐，平滑腹部上的这个小</w:t>
      </w:r>
    </w:p>
    <w:p>
      <w:r>
        <w:t>洞布满了我的唾液，继续向下吻到阴睾，也许我还没有征服她，因为她双腿是摒拢的，这是我和她都不能容忍的，</w:t>
      </w:r>
    </w:p>
    <w:p>
      <w:r>
        <w:t>我用左手食指轻擦阴蒂的上端，感到她的颤抖，右手从右面大褪的内侧开始，抚摩过阴穴来到左面大腿内侧，再摸</w:t>
      </w:r>
    </w:p>
    <w:p>
      <w:r>
        <w:t>回右面。</w:t>
      </w:r>
    </w:p>
    <w:p>
      <w:r>
        <w:t>光滑湿润的肌肤使五指布满了欲望，随著抚摩揉捏频率，力度的加大，白嫩的大腿向两面慢慢分开，一股女人</w:t>
      </w:r>
    </w:p>
    <w:p>
      <w:r>
        <w:t>的体味扑而来，淫水泉涌，这一定是阴道和子宫因为嫉妒阴唇和阴蒂在垂涎，稀松的阴毛掩盖不住密处，扒开滑</w:t>
      </w:r>
    </w:p>
    <w:p>
      <w:r>
        <w:t>腻的大阴唇，里面是红润的小阴唇，再里面是湿润的阴道口显得格外鲜嫩，就在那里我看到了神秘的处女膜，一股</w:t>
      </w:r>
    </w:p>
    <w:p>
      <w:r>
        <w:t>热流使我的阴茎胀的更粗更大。</w:t>
      </w:r>
    </w:p>
    <w:p>
      <w:r>
        <w:t>「嗯……嗯……嗯……嗯嗯……」</w:t>
      </w:r>
    </w:p>
    <w:p>
      <w:r>
        <w:t>饥渴让她难耐，双手又伸向我的阴茎，但我想按自己的步骤来，所以将她双手按在床上，用身体压住她的双乳，</w:t>
      </w:r>
    </w:p>
    <w:p>
      <w:r>
        <w:t>把舌头伸进嘴里让她吮吸又将她的舌头吸进嘴里品尝，再移到侧面吻她的耳垂，龟头在阴蒂和阴道口往返摩擦，不</w:t>
      </w:r>
    </w:p>
    <w:p>
      <w:r>
        <w:t>时的撞击两边的小阴唇，她说不出话，手也动不了，祗有哽咽而使乳房和下体开始振动，这使我更加兴奋，摩擦了</w:t>
      </w:r>
    </w:p>
    <w:p>
      <w:r>
        <w:t>一会儿，我把龟头停在阴道口，看见下面的王老师因饥渴而痛苦的表情，眼前就是一个年轻的处女，大学教师，极</w:t>
      </w:r>
    </w:p>
    <w:p>
      <w:r>
        <w:t>度的自豪和欲望使我用力向下一顶，龟头撑破处女膜，钻进了狭窄润滑的阴道，血染红了我们的结合部。</w:t>
      </w:r>
    </w:p>
    <w:p>
      <w:r>
        <w:t>「啊……」</w:t>
      </w:r>
    </w:p>
    <w:p>
      <w:r>
        <w:t>痛苦的叫声之后，王老师睁开眼睛，眼里含著泪，虽然我压著１。６８米的肉体，但这时我觉得她十分娇小，</w:t>
      </w:r>
    </w:p>
    <w:p>
      <w:r>
        <w:t>令人爱怜，于是我放开她的手，亲吻她的眉、唇……当我向上拔起阴茎时，她忽然用手按住我的屁股，生怕我离开，</w:t>
      </w:r>
    </w:p>
    <w:p>
      <w:r>
        <w:t>我怎么会离开呢？这时离开这个欲望的女人，可能比杀了她还难受，我阴茎向上拔起接著向更深处用力一插，半根</w:t>
      </w:r>
    </w:p>
    <w:p>
      <w:r>
        <w:t>阴茎陷了进去。</w:t>
      </w:r>
    </w:p>
    <w:p>
      <w:r>
        <w:t>「嗯……」</w:t>
      </w:r>
    </w:p>
    <w:p>
      <w:r>
        <w:t>幸福的叫声过后，她放心的用手搂著我的背，使我紧紧的压著她坚挺的乳房，我抚摩她的脸颊吻著她，她也会</w:t>
      </w:r>
    </w:p>
    <w:p>
      <w:r>
        <w:t>心的亲著我，阴茎当然不能停下，缓缓抽出，再深深插入，阴道里湿润暖和，紧紧包裹著阴茎，抽动时阴道内壁和</w:t>
      </w:r>
    </w:p>
    <w:p>
      <w:r>
        <w:t>阴茎的摩擦，使我的阴茎隐隐作痒，抽出时我身体向上送，好让阴茎露在外面的部分可以摩擦她的阴蒂，对她乳房</w:t>
      </w:r>
    </w:p>
    <w:p>
      <w:r>
        <w:t>的挤压也更大力了，抽出、插入，再抽出、再插入，阴茎每次插入都更深、更大力。</w:t>
      </w:r>
    </w:p>
    <w:p>
      <w:r>
        <w:t>「嗯……嗯……啊……嗯……嗯……嗯……嗯……啊……啊……嗯……嗯……啊……」</w:t>
      </w:r>
    </w:p>
    <w:p>
      <w:r>
        <w:t>她的呻吟鼓舞著我更大力的向阴道更深处插去，她屈膝将两腿分得更开，好让我可以插的更深，我用力一顶，</w:t>
      </w:r>
    </w:p>
    <w:p>
      <w:r>
        <w:t>龟头撞上了另一根管道，以我１８厘米长的阴茎，我知道那就是子宫颈，于是奋力一顶，将整个阴茎插入阴穴，子</w:t>
      </w:r>
    </w:p>
    <w:p>
      <w:r>
        <w:t>宫颈包裹著龟头，一阵奇痒传遍整根阴茎。</w:t>
      </w:r>
    </w:p>
    <w:p>
      <w:r>
        <w:t>「啊……」</w:t>
      </w:r>
    </w:p>
    <w:p>
      <w:r>
        <w:t>的欢叫声中，她严守２６年的禁地引来了第一位访客，并被我彻底的占有了。为了止痒，我开始在阴穴上蠕动，</w:t>
      </w:r>
    </w:p>
    <w:p>
      <w:r>
        <w:t>她的双乳使我觉得我们之间还有距离，所以我用力挤压她的双乳，感受那里的刺激，她的淫声也越来越大，我用手</w:t>
      </w:r>
    </w:p>
    <w:p>
      <w:r>
        <w:t>在她软肋一捏。</w:t>
      </w:r>
    </w:p>
    <w:p>
      <w:r>
        <w:t>「啊……」</w:t>
      </w:r>
    </w:p>
    <w:p>
      <w:r>
        <w:t>又是一声欢叫，她不禁屁股一扭，这使我感觉阴茎也跟著转动了一下，快感传遍了全身，也传到了她体内，因</w:t>
      </w:r>
    </w:p>
    <w:p>
      <w:r>
        <w:t>为她开始扭动她的屁股，这使我们都十分兴奋，我开始挤压她的阴穴，阴茎在她体内横冲直撞，但她的淫声似乎听</w:t>
      </w:r>
    </w:p>
    <w:p>
      <w:r>
        <w:t>不见了，她高举双腿，然后紧紧的缠著我的腰，手臂从后面死死的抱著我的背。</w:t>
      </w:r>
    </w:p>
    <w:p>
      <w:r>
        <w:t>原本狭窄的阴道也开始收紧，她彷佛已经窒息，身体祗有紧缩和颤抖我知道她开始进入高潮了，紧包的感觉使</w:t>
      </w:r>
    </w:p>
    <w:p>
      <w:r>
        <w:t>我的阴茎炙热无比，我感觉自己就快要射了，但假如我现在射精收兵，她的高潮也将很快退去，这对让我爽得快射</w:t>
      </w:r>
    </w:p>
    <w:p>
      <w:r>
        <w:t>的女人太不公平了，于是我继续有节奏的挤压她的阴穴，虽然阴茎在她体内祗是艰难的挪动，但却将她不断推向高</w:t>
      </w:r>
    </w:p>
    <w:p>
      <w:r>
        <w:t>潮，这样如胶似漆了约十分钟，在她快要退潮之前，我使出全力小腹向前一挺，阴茎一挑，射了出去。</w:t>
      </w:r>
    </w:p>
    <w:p>
      <w:r>
        <w:t>「啊……」</w:t>
      </w:r>
    </w:p>
    <w:p>
      <w:r>
        <w:t>尖细的叫声为我的高潮推波助澜，阴茎一次次的挑动著她的阴道和子宫，精液不断冲刷著我的殖民地。</w:t>
      </w:r>
    </w:p>
    <w:p>
      <w:r>
        <w:t>「啊……啊……啊……啊……啊……啊……啊……啊……啊……啊……啊……啊……」</w:t>
      </w:r>
    </w:p>
    <w:p>
      <w:r>
        <w:t>在我射出最后一注精液时，我们都进入了极乐。我躺在床上，让王老师趴在我身上，阴茎留在她的身体里，我</w:t>
      </w:r>
    </w:p>
    <w:p>
      <w:r>
        <w:t>们全都汗湿了，不，也许是精湿淫湿了，我拉下她的头饰，让她的长发散在肩上，长发女人的感觉真好，我隔著长</w:t>
      </w:r>
    </w:p>
    <w:p>
      <w:r>
        <w:t>发抚摩她的背部、揉她的屁股，她微闭双目，呼吸微弱，嘴角挂著幸福的微笑，静静的享受著最后的爱抚，身体颤</w:t>
      </w:r>
    </w:p>
    <w:p>
      <w:r>
        <w:t>抖著，尤其是夹著我阴茎的那漂亮的嫩肉，在我的小腹上哽咽般的颤抖著。</w:t>
      </w:r>
    </w:p>
    <w:p>
      <w:r>
        <w:t>这是我的第一个女人，王老师，我会让你的双乳得到最大的利用，让你的嫩肉感受重未有过的刺激，让你的高</w:t>
      </w:r>
    </w:p>
    <w:p>
      <w:r>
        <w:t>潮不断上升，上升。王老师的呼吸平和了，睁开眼睛，留在体内的阴茎让她想起就是现在这个柔软的东西刚刚刺破</w:t>
      </w:r>
    </w:p>
    <w:p>
      <w:r>
        <w:t>她的处女膜，摩擦她的阴道，扎进她的子宫，浇灌她的宫腔，占有了她整个生殖器，摘走她２６年培育成熟的果肉。</w:t>
      </w:r>
    </w:p>
    <w:p>
      <w:r>
        <w:t>想到自己饥渴的呻吟，兴奋的尖叫，王老师把羞红的脸藏进我怀里。</w:t>
      </w:r>
    </w:p>
    <w:p>
      <w:r>
        <w:t>「你考试过了。」</w:t>
      </w:r>
    </w:p>
    <w:p>
      <w:r>
        <w:t>她的声音依然尖细，但很温柔，当我用力一顶，血溅阴穴的时候，我就知道我过了。我将她放平，拔出阴茎，</w:t>
      </w:r>
    </w:p>
    <w:p>
      <w:r>
        <w:t>好让她的阴道恢复原状，这样她的阴道才不会过早的松弛，我抚摩她的乳房，由于刚刚交战了一场，乳房非常柔软，</w:t>
      </w:r>
    </w:p>
    <w:p>
      <w:r>
        <w:t>乳头也格外幼嫩，这对爽乳，真是爱不释手。</w:t>
      </w:r>
    </w:p>
    <w:p>
      <w:r>
        <w:t>「王老师，刚才感觉舒适吗？」我轻声问她。</w:t>
      </w:r>
    </w:p>
    <w:p>
      <w:r>
        <w:t>「嗯，舒适。」她柔声道。</w:t>
      </w:r>
    </w:p>
    <w:p>
      <w:r>
        <w:t>「我想知道女人在做的时候身体有什么感觉？」</w:t>
      </w:r>
    </w:p>
    <w:p>
      <w:r>
        <w:t>我继续抚摩，帮她恢复，她搂著我，满面绯红。</w:t>
      </w:r>
    </w:p>
    <w:p>
      <w:r>
        <w:t>「我感觉下面好痒，想去搔它，当你摸我下体的时候，彷佛有电一样，全身酥麻，好舒适，也不痒了，我希望</w:t>
      </w:r>
    </w:p>
    <w:p>
      <w:r>
        <w:t>你永远都这么摸下去，但后来你动作加快，又摸又揉，我感到阴道里好痒好痒，原先那种还祗是瘙痒，阴道里却是</w:t>
      </w:r>
    </w:p>
    <w:p>
      <w:r>
        <w:t>奇痒，我想找东西塞进去，摩擦止痒，但你就是不插进来，我想说话，但怎么也说不出来，我里面痒的快要失去知</w:t>
      </w:r>
    </w:p>
    <w:p>
      <w:r>
        <w:t>觉的时候，你才插进来，虽然开始很疼，但真的好舒适，你向上拔的时候，又更痒了，再插时也感觉更舒适，那大</w:t>
      </w:r>
    </w:p>
    <w:p>
      <w:r>
        <w:t>概就是爽吧？后来我也分不清是痒还是爽了，祗想紧紧抱住你，让我更痒更爽，你射精时，力气好大啊，我感觉自</w:t>
      </w:r>
    </w:p>
    <w:p>
      <w:r>
        <w:t>己就快要被分成两半似的，你顶的我快要死了。」</w:t>
      </w:r>
    </w:p>
    <w:p>
      <w:r>
        <w:t>她的声音变的淫荡起来。</w:t>
      </w:r>
    </w:p>
    <w:p>
      <w:r>
        <w:t>「我插进去的时候，你是不是哭了？」</w:t>
      </w:r>
    </w:p>
    <w:p>
      <w:r>
        <w:t>「嗯，我不是很随便的，我以为会等到新婚时才做这种事，我很珍惜它的，一点心理预备也没有，你就插进来</w:t>
      </w:r>
    </w:p>
    <w:p>
      <w:r>
        <w:t>了，不过我不后悔。以前听说做爱很爽还不以为然，今天才知道其中的乐趣，当女人真幸福，早点熟悉你就好了。」</w:t>
      </w:r>
    </w:p>
    <w:p>
      <w:r>
        <w:t>她显得更加娇爽了，真想马上再插进去。</w:t>
      </w:r>
    </w:p>
    <w:p>
      <w:r>
        <w:t>「我当时的样子是不是很淫荡？」</w:t>
      </w:r>
    </w:p>
    <w:p>
      <w:r>
        <w:t>「不，当时你很美。」</w:t>
      </w:r>
    </w:p>
    <w:p>
      <w:r>
        <w:t>「你不会以后再也不到我这来了吧？」她娇声道。</w:t>
      </w:r>
    </w:p>
    <w:p>
      <w:r>
        <w:t>不来？我怎么能舍得这么爽的女人呢？</w:t>
      </w:r>
    </w:p>
    <w:p>
      <w:r>
        <w:t>「不会的，我会经常来疼爱你的，再说，我还没说要走呢，等你恢复过来后，我们再做一次，我会让你更爽的。」</w:t>
      </w:r>
    </w:p>
    <w:p>
      <w:r>
        <w:t>「那你等下要好好疼爱我喔。」她淫声道，</w:t>
      </w:r>
    </w:p>
    <w:p>
      <w:r>
        <w:t>「俗话把这种事叫什么呀？」</w:t>
      </w:r>
    </w:p>
    <w:p>
      <w:r>
        <w:t>「叫『干‘。」</w:t>
      </w:r>
    </w:p>
    <w:p>
      <w:r>
        <w:t>「干……啊……这字说出来好淫啊！」她的声音的确很淫，</w:t>
      </w:r>
    </w:p>
    <w:p>
      <w:r>
        <w:t>「我听说人家都是快插猛干，好吓人噢，你怎么不这样？但却搞得我好舒适。」</w:t>
      </w:r>
    </w:p>
    <w:p>
      <w:r>
        <w:t>「快插慢干，各有千秋，我觉得慢慢品味才能让我们细细感受其中的快感，达到性爱的最高境界。但总是慢节</w:t>
      </w:r>
    </w:p>
    <w:p>
      <w:r>
        <w:t>奏的，也难尽其乐，时间一长也会乏味的，所以做爱的方法要有变化，等会儿我们就来个猛的让你感受一下，好不</w:t>
      </w:r>
    </w:p>
    <w:p>
      <w:r>
        <w:t>好？」</w:t>
      </w:r>
    </w:p>
    <w:p>
      <w:r>
        <w:t>「我的下面早就是你的了，你爱怎样都随你，祗要用力插我就行了……」</w:t>
      </w:r>
    </w:p>
    <w:p>
      <w:r>
        <w:t>我不再听她淫言浪语，预备实现我的承诺，我让她平躺著，拿起她的手吻著，吮吸细长的手指，抚摩玉臂，当</w:t>
      </w:r>
    </w:p>
    <w:p>
      <w:r>
        <w:t>眼睛看到鲜活的双乳时，我不禁扑上去，吻、揉、吸、咬，她也自豪的笑著，彷佛我已败在她的玉乳之下，这是不</w:t>
      </w:r>
    </w:p>
    <w:p>
      <w:r>
        <w:t>能答应的，我离开她的双乳，将她翻过来，心中暗想等会儿让你求我插你的阴穴，看你还笑不笑！</w:t>
      </w:r>
    </w:p>
    <w:p>
      <w:r>
        <w:t>我的唇在她平滑的背上移到臀部、大腿，我再将她翻回来，抓起她的右腿抱在怀里，用膝盖抵住她的阴穴摩擦</w:t>
      </w:r>
    </w:p>
    <w:p>
      <w:r>
        <w:t>著，我开始品尝她的玉腿，揉搓著细长光滑的爽腿，从大腿到小腿，再从小腿摸回大腿，我将她的腿向上提起，紧</w:t>
      </w:r>
    </w:p>
    <w:p>
      <w:r>
        <w:t>紧抱在身上，让我的前胸和小腹感受她玉腿的柔嫩、细腻，肿胀的阴茎触著她的大腿内侧，我吻著她白瘦的脚，坚</w:t>
      </w:r>
    </w:p>
    <w:p>
      <w:r>
        <w:t>硬的脚骨和上面细嫩的皮肤让我的欲望不断上升，当我吻她脚心时，她的腿忽的向回一抽，细滑的玉腿在我身上游</w:t>
      </w:r>
    </w:p>
    <w:p>
      <w:r>
        <w:t>走，摩著我的阴茎，我抱紧她的玉腿以免它再滑走，然后舔著她的脚心，她的玉腿就拼命挣扎著，光滑的肌肤摩著</w:t>
      </w:r>
    </w:p>
    <w:p>
      <w:r>
        <w:t>我的上体和阴茎，阴蒂也随著身体的扭动在我的膝盖上摩著。</w:t>
      </w:r>
    </w:p>
    <w:p>
      <w:r>
        <w:t>「啊……啊……啊嗯……啊……嗯……嗯……啊……啊……」</w:t>
      </w:r>
    </w:p>
    <w:p>
      <w:r>
        <w:t>双乳有力的摆动著，阴穴里也有液体流了出来。</w:t>
      </w:r>
    </w:p>
    <w:p>
      <w:r>
        <w:t>「痒啊……痒……别……别……嗯……别弄了啊……嗯……嗯……啊……快啊……快插啊……进来啊……嗯…</w:t>
      </w:r>
    </w:p>
    <w:p>
      <w:r>
        <w:t>…啊……痒啊……」</w:t>
      </w:r>
    </w:p>
    <w:p>
      <w:r>
        <w:t>不知她是脚痒还是穴痒，总之她已败在我的胯下。我分开她的腿，用力插了进去。</w:t>
      </w:r>
    </w:p>
    <w:p>
      <w:r>
        <w:t>「啊……」</w:t>
      </w:r>
    </w:p>
    <w:p>
      <w:r>
        <w:t>从她内心发出无比畅快的欢叫，也鼓舞我不断深入，我现在已是亲车熟路，我抓著她的两腿弯曲处在她胸前向</w:t>
      </w:r>
    </w:p>
    <w:p>
      <w:r>
        <w:t>两边分去，一下比一下更深更猛的插著她的阴穴，那里涌出的液体湿润了我们的大腿，雪白的双乳在我的动作下上</w:t>
      </w:r>
    </w:p>
    <w:p>
      <w:r>
        <w:t>下翻腾著。</w:t>
      </w:r>
    </w:p>
    <w:p>
      <w:r>
        <w:t>「啊……啊……啊……嗯……嗯……嗯……啊嗯……啊……嗯……」</w:t>
      </w:r>
    </w:p>
    <w:p>
      <w:r>
        <w:t>阴道里的空间越来越小，她开始进入高潮了，但我想带她进入更高境界，我将她翻向一边，使她侧身躺著，把</w:t>
      </w:r>
    </w:p>
    <w:p>
      <w:r>
        <w:t>她的一条腿推向胸口，阴茎不停的摩擦阴道内壁，龟头冲插著子宫，兴奋的肉体被我顶的在床上往返振动。</w:t>
      </w:r>
    </w:p>
    <w:p>
      <w:r>
        <w:t>「啊……啊……啊……嗯啊……啊……啊啊……」</w:t>
      </w:r>
    </w:p>
    <w:p>
      <w:r>
        <w:t>她再次进入高潮，我再去翻她，阴茎在阴道里翻转。</w:t>
      </w:r>
    </w:p>
    <w:p>
      <w:r>
        <w:t>「啊……嗯……嗯……啊……啊……」</w:t>
      </w:r>
    </w:p>
    <w:p>
      <w:r>
        <w:t>我让她背对我跪在我前面，抓起她的手臂向后拉，使她的上体悬空，这样我可以插的更著力，我用腿将她的爽</w:t>
      </w:r>
    </w:p>
    <w:p>
      <w:r>
        <w:t>腿分得更开，小腹上她光滑的屁股激起我无比的斗志，我向前奋力冲撞她的阴穴。</w:t>
      </w:r>
    </w:p>
    <w:p>
      <w:r>
        <w:t>「嗯……嗯……啊……嗯啊……」</w:t>
      </w:r>
    </w:p>
    <w:p>
      <w:r>
        <w:t>淫声在耳边吟绕，她不禁在我前面扭动著屁股，长发随著我一次次的全力顶入前后摆动著，炙热紧缩的阴穴使</w:t>
      </w:r>
    </w:p>
    <w:p>
      <w:r>
        <w:t>我们都进入了高潮，我把她按在床上，使她的臀部撅得更高，我伏在她身上，双手伸到前面紧紧抓著她的乳房。</w:t>
      </w:r>
    </w:p>
    <w:p>
      <w:r>
        <w:t>「啊……啊……啊……啊……啊……啊……啊……啊……」</w:t>
      </w:r>
    </w:p>
    <w:p>
      <w:r>
        <w:t>尖叫声中我猛挑她的子宫将炙热的液体一注注的布满女体，我们紧紧相拥，回味刚才的欢快，颤抖湿润的女体</w:t>
      </w:r>
    </w:p>
    <w:p>
      <w:r>
        <w:t>让人心怡。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