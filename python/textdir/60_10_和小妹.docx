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和小妹</w:t>
      </w:r>
    </w:p>
    <w:p>
      <w:r>
        <w:t>有一天，家人都出去旅行，还问我要不要去，事实上是去进香团，那种场合那会是我们年轻人会去的啊～而且还五天六夜～这得了吧！于是我跟家人说我会好好待在家里的，不会出去乱跑，会好好照顾自己的胃，因为对于我这种高中三年级生，课业还是比较重要！</w:t>
      </w:r>
    </w:p>
    <w:p>
      <w:r>
        <w:t>他们于是放心的去了，于是我也可以放心的看ａａａ片了！！</w:t>
      </w:r>
    </w:p>
    <w:p>
      <w:r>
        <w:t>他们一出去我就冲向同学借了好几片上等片及买了几部好片～～终于可以好好看到爽。而到了星期六的下午，外面下了雨，我家是公寓式一楼的房子，后面还有一个八坪大的院子，我们家是种种花，养养疏菜，而有些人家则搭建铁皮屋等等……所以下雨时，雨水打在铁皮上的声音会很大声，所以看ａ片时须要戴上耳机，否则喇叭也给它开大声，可能附近的邻居会给他听到。于是我就戴上耳机爽，而也因为这样，我专注的看到一半时，突然我的房门被打开！！！</w:t>
      </w:r>
    </w:p>
    <w:p>
      <w:r>
        <w:t>我爸妈还有四天才要回来，怎么这次绕境不会是给它切西瓜吧！！我来不及去看到底是谁打开门，赶紧用熟练的速度，按下热键把播放程序给关掉，幸好我没有给他打手枪，要不然我坐在计算机前面鸡巴露出来，是怎么解释也解释不清的～，而搭起来的帐篷我用左手压下掩盖，这时我心里想到底是谁，我前门明明锁起来了啊～！</w:t>
      </w:r>
    </w:p>
    <w:p>
      <w:r>
        <w:t>难道是盗贼！当我转过去看门口时，原来是后院邻居的小妹妹，我家的狗还在她身旁摇尾巴～她叫小樱，国小六年级，皮肤很白是个美人胚子「哥哥，小乖它怎么好像懒洋洋的，是不是生病了？」「喔！对啊～！～？～？小樱你怎么会进来？」「没有啊！我本来要找小乖玩的，结果没看到它在后院空地，后来才看到是在哥哥家厨房睡觉～所以我就跑进来了啊。而且我还一直叫你，你都没听到！」「对阿！小乖生病了，医生说它肝和肾不好，所以我才让牠进来的」（以前都放牠在后院，现在算是给牠补偿）「小乖好可怜喔。」小樱是我家后院邻居的小孩，她时常到我家跟小乖玩，也会到我的房间玩钢琴。我们两家人都很熟，中秋节会一起烤肉，夏天会同行到溪谷戏水，而小樱她真的很可爱，虽然才刚开使发育，但白嫩的皮肤，明亮的黑眼珠，长长的秀发，真的知道她长大后一定会是大美女～但我从来不会有非分之想，而且我还是个处男，根本没这个胆对未成年的女孩去做那挡事，且最近爆料的事这么多，我可不想东窗事发毁了我一生的前程，所以就当是她的干哥哥而以，难道学音乐的小孩真的不会变坏～？</w:t>
      </w:r>
    </w:p>
    <w:p>
      <w:r>
        <w:t>但我这时心里却在想～妹子啊，你怎么早不来晚不来，在我看ａ片的时候来呢？还吓了我一身的冷汗，鸡巴都缩掉了，让我待会看片的兴致都没了。</w:t>
      </w:r>
    </w:p>
    <w:p>
      <w:r>
        <w:t>「哥哥！你在干什么？」「你在听音乐喔！」「那我也要听～」她冷不防的就冲向我座位来，而她的头抢在我的屏幕前，她头发的香味扑鼻而来，这时我发现小乖也进到我的房间，它生病后就会掉毛，我立刻叫它出去！</w:t>
      </w:r>
    </w:p>
    <w:p>
      <w:r>
        <w:t>岂料这时，小樱她拿走我的鼠标后，就一股脑的侧坐在我的大腿上！转过身拿走戴在我头上的耳机，因为坐在靠膝盖的地方不稳，直接挪到我大腿内侧部的大腿，是没有直接坐在重要部位，但大腿却能直接感应到她圆圆嫩嫩的小屁股，害我软掉的鸡巴又开始充血，使我右手压住将要长大的鸡巴，可是她下一个动作又让我软的一半！</w:t>
      </w:r>
    </w:p>
    <w:p>
      <w:r>
        <w:t>因为刚刚我是用微软的播放器看ａ片的，而她就开启了那个微软的播放器，我想大家都知道，播放清单是不会删除的，而我之前根本没放过音乐，播放清单清一色都是ａ片！！！「啊！」的一声我叫了出来～我胡涂一时，聪明也一时吧，我灵机一动，右手迅速按了光驱的开关。嗒！的一声ｃｄ退了出来，我想当时头发真的有白了几根～「欸～？哥哥，那ｃｄ上面的女生为什么没穿衣服？」「而且计算机怎么没有音乐？」我当时听到她第一句话时，整个头皮发麻啊～！！！</w:t>
      </w:r>
    </w:p>
    <w:p>
      <w:r>
        <w:t>「因为～因为计算机找不到档案啊～」「是因为ｃｄ被拿出来吗？」「不是！才没有！跟这个没关系！！」「但哥哥你手上拿的ｃｄ是什么？」我这时将ａ片随便的塞进书缝里，假装若无其事的拿回鼠标，叫她看屏幕，于是我找蔡依琳的歌给她听，她很喜欢蔡依琳，还会跳舞，是个小歌迷～我鸡巴软掉的由衷感谢蔡依琳……「不要！这都是旧歌，哥哥你有没有新歌～？」「樱，不要挑了好不好」我没力的说。</w:t>
      </w:r>
    </w:p>
    <w:p>
      <w:r>
        <w:t>「哥哥，那我们玩游戏！」「好啊！好啊！可是哥哥这里没有在线游戏喔～」现在总算是转移她的注意力了，我们玩的游戏是数读，我左脸靠在她右脸的说明规则，她很聪明的一下就知道诀窍玩得很起劲，我也放松心情的看着她玩，危机算是解除了，最后她靠在我的怀里这是说好听的，不好听就是把我当椅背。</w:t>
      </w:r>
    </w:p>
    <w:p>
      <w:r>
        <w:t>但她忽然的转过头，我亲到她的右眼，我们笑成一团，但她没当作一回事的问：</w:t>
      </w:r>
    </w:p>
    <w:p>
      <w:r>
        <w:t>「哥哥我问你喔～」「为什么穿内裤在路上是羞羞脸，那穿泳衣就不是羞羞脸呢～？」喂～现在小孩思想都这么吗？看来一代比一代进步。</w:t>
      </w:r>
    </w:p>
    <w:p>
      <w:r>
        <w:t>「因为内裤是内裤，泳衣是泳衣啊～」我自己都觉得很瞎。</w:t>
      </w:r>
    </w:p>
    <w:p>
      <w:r>
        <w:t>「但同样都是布做的，形状也一样啊！」说真的，我真的不会回答这样的问题啊。</w:t>
      </w:r>
    </w:p>
    <w:p>
      <w:r>
        <w:t>「可能是因为穿的地方不同吧～你怎么会问这样的问题啊？」「昨天游泳课我跟同学讨论的～」挖哩勒～你们小学生会不会也太先进了啊！！ｏｒｚ……「哥哥，我好热，那我要脱衣服了喔」「！！！」我还没回话，她就开始脱起了衣服，还因为忘记耳机还戴在头上，与耳机线纠缠了一会儿，这时我才发现她竟然戴胸罩了！</w:t>
      </w:r>
    </w:p>
    <w:p>
      <w:r>
        <w:t>有ａ罩杯吧！？我也不知道怎样，心中一热，忽然也脱掉上衣，这大慨就是所谓精虫冲脑吧。</w:t>
      </w:r>
    </w:p>
    <w:p>
      <w:r>
        <w:t>「欸～哥哥你也脱掉了喔，会热了喔～」「今年我爸爸妈妈要带我去海边，哥哥你们也要去喔」「喔！好啊！」才说完她又脱掉只剩内裤！</w:t>
      </w:r>
    </w:p>
    <w:p>
      <w:r>
        <w:t>「耶～！我们现在是穿泳衣了」「对呀～对呀～」挖靠～！这是怎样，她的腰好细喔～皮肤又白……「哥哥为什么不脱裤子啊？」「因为哥哥没有穿内裤啊」哇～我怎么说出来了，刚刚看ａ片，穿什么内裤啊～「嘻嘻嘻！」她笑完就又跳回我的大腿上，但我却没有生理反应，可能是我太紧张了吧。</w:t>
      </w:r>
    </w:p>
    <w:p>
      <w:r>
        <w:t>但现在我又开始紧张了，因为桌面上有昨晚下载的ａ图，虽然只是唯美的美图，但露第三点的图也是的有啊！</w:t>
      </w:r>
    </w:p>
    <w:p>
      <w:r>
        <w:t>才刚担心，结果就给她出包了～！！</w:t>
      </w:r>
    </w:p>
    <w:p>
      <w:r>
        <w:t>「哇！这姊姊好漂亮喔，她是你女朋友吗？」我说不是之后，就静静的让她看完，无力感～「哦～！哥哥很喜欢穿泳衣的女生喔，那你喜欢我吗？」我点点头。</w:t>
      </w:r>
    </w:p>
    <w:p>
      <w:r>
        <w:t>「这个姊姊为什么要用手摸自己的鸡鸡，而且还伸进去。」我不知道哪来的勇气说：「你看姊姊她的表情如何？」「好像……很快乐耶～」「来～我再给你看一些特别的图。」我说完这句话后心脏跳的好快，好大声。</w:t>
      </w:r>
    </w:p>
    <w:p>
      <w:r>
        <w:t>我不急不缓的打开隐藏的活页夹。里面分类的很清楚，唯美图，爱爱图，重咸湿图，爱爱的影片，重咸湿影片等……我打开唯美的图区，她一旁说我很色的看图，我则暗自心里问自己到底要怎样，是要就这样给她看图，还是要进一步的让我俩都破处吗～！！</w:t>
      </w:r>
    </w:p>
    <w:p>
      <w:r>
        <w:t>「小樱，我们来玩一个游戏好吗？」「什么游戏？」「模仿游戏。就是图上的姊姊什么动作，你就做什么动作～做不出来就要处罚！」「好阿！那哥哥你也要喔。」「没问题。」我打开一些性感撩人的美图，她很快的到床上做了出来，这时我胆子越来越大，我直接开启女生自慰的图，小樱她先是不要，但我说要处罚时，她嘟着嘴就做了！当然啦～图片是静态的，所以也只做出样子而已。</w:t>
      </w:r>
    </w:p>
    <w:p>
      <w:r>
        <w:t>但我是看得血脉喷张啊～我所幸打开自慰的影片档，她则眼睛睁大的看。</w:t>
      </w:r>
    </w:p>
    <w:p>
      <w:r>
        <w:t>「那个姊姊真的把手指头伸进尿尿的地方喔～」「不是，她是伸进你月经流出来的地方」「但我妈妈说那的地方不能碰耶，会生病的」「但你看姊姊不是摸下去了吗」「她应该是摸尿尿的地方吧？」「你做做看就知道了啊，不然处罚就是我帮你摸喔。」她愣了一下，眼睛一直看我：「但我妈妈说，那个地方不能给男生看耶。」「为什么？」「嗯……？」「你看这男生～」我开起另一张图片，是男优就要吃到鲍鱼的图片。</w:t>
      </w:r>
    </w:p>
    <w:p>
      <w:r>
        <w:t>「你看！那个姊姊就让男生给他看她尿尿的地方」「……」「你不敢脱，哥哥帮你脱喔！」「好啦，好啦，你帮我脱～」我很猴急的，立刻把她内裤脱了下来～！此时我鸡巴真的开始大了起来。</w:t>
      </w:r>
    </w:p>
    <w:p>
      <w:r>
        <w:t>她立刻做了一下影片上的动作，就躲在薄被单里。</w:t>
      </w:r>
    </w:p>
    <w:p>
      <w:r>
        <w:t>「哥哥不公平！你都没有做！」这句话激起我的斗志啊～但我的理智告诉我～「绝对不能插了她！」我打开男优挖穴潮吹的有码短片，男优挖出水后用口去接，最后吃着鲍鱼。</w:t>
      </w:r>
    </w:p>
    <w:p>
      <w:r>
        <w:t>「好脏～！姊姊尿尿男生还用喝下去喔」「那个不是尿尿，那是姊姊爱那个男生才会有的〝爱液〞，不然男生干嘛去喝～」她听到这〝爱液〞一词眼睛闪亮，似乎很喜欢这句话，但说完我就恍神恍神的到小樱身边，掀开小被子，分开她的大腿，她被突呼其然的动作给吓呆了，来不及反应的情况下，我用食指摸了小樱的私处，她好似被电流触电一样抽动了一下！并且倒吸了一口气，看着自己的私处被我摸。</w:t>
      </w:r>
    </w:p>
    <w:p>
      <w:r>
        <w:t>我不敢有大动作，深怕弄痛了她，而拒绝继续，回去跟妈妈讲。</w:t>
      </w:r>
    </w:p>
    <w:p>
      <w:r>
        <w:t>我真的轻轻的揉揉她的私处，她「嗯！」的一声后便开始呼吸变快。</w:t>
      </w:r>
    </w:p>
    <w:p>
      <w:r>
        <w:t>「感觉怎样～」「好痒～好痒喔～……」「你爱哥哥吗」「……爱……」「喔，要怎么证明？」「哥哥，你伸进去～像影片的一样，我要给你喝爱液～」「不行，你还太小，伸进去会痛喔～」「可是我现在很舒服啊～」「嗯～？好！哥哥伸进去一点了喔」我食指第一节的指头，慢慢的钻进她的嫩穴。</w:t>
      </w:r>
    </w:p>
    <w:p>
      <w:r>
        <w:t>「啊～！」她果然叫了出来，「哥哥没关系，继续。」但我不太敢用手继续用她，我退出一点，用划圈的动作，揉她的阴唇。</w:t>
      </w:r>
    </w:p>
    <w:p>
      <w:r>
        <w:t>因为我真的是处男，所有的知识都拜ａ片所赐，这时我才忽然想到阴核〝小豆子〞的存在！我开始认真学以致用的精神，找寻她的小豆子。</w:t>
      </w:r>
    </w:p>
    <w:p>
      <w:r>
        <w:t>在我认真找时，我侧目看到小樱沈醉的脸庞，心想她以后一定就是我的性伴侣了～！！在暗自窃喜时才发现，她的小手抚摸自己的私处了，摸的地方好像就是小豆子的地方，我这时用嘴吸她那个地方，她又叫了出来！</w:t>
      </w:r>
    </w:p>
    <w:p>
      <w:r>
        <w:t>但我才不管这么多，猛吃就是了～！！</w:t>
      </w:r>
    </w:p>
    <w:p>
      <w:r>
        <w:t>「哥哥！那里很脏～～不要！」从摸她到现在，也才七、八分钟，我又恢复理性了。</w:t>
      </w:r>
    </w:p>
    <w:p>
      <w:r>
        <w:t>「来小樱，我们再看其它图片！」说完我俩移动到计算机时，而我则把裤子脱掉，一只充血的鸡巴，竖立在她眼前。</w:t>
      </w:r>
    </w:p>
    <w:p>
      <w:r>
        <w:t>我坐在椅子上后，用右手把鸡巴靠在腹部，叫小樱坐到我腿上，她傻住的看着我的鸡巴，我左手一把拉她过来，坐在我的大腿中央，拥在我胸躺里，她后臀靠在我鸡巴上，鸡巴夹在我俩中间，当然还有她的长发。</w:t>
      </w:r>
    </w:p>
    <w:p>
      <w:r>
        <w:t>她很在乎我的东西在她后面的感觉，一直挪来挪去，但被她这样磨来磨去，我真是爽到最高点了！</w:t>
      </w:r>
    </w:p>
    <w:p>
      <w:r>
        <w:t>这时我叫小樱闭起眼睛，她照做闭起眼，我这时赶快挑选我要的照片和影片。</w:t>
      </w:r>
    </w:p>
    <w:p>
      <w:r>
        <w:t>「可以打开眼睛了！」这是一张女替男口交的图片。她很快的转过头，大眼看看我，再把眼睛飘下看我俩中间的东西，又回过眼看我，我则点点头抿抿嘴。</w:t>
      </w:r>
    </w:p>
    <w:p>
      <w:r>
        <w:t>「啊～不要！」「哎啊～敢不要！」听完我立刻用中指搞她的嫩穴。</w:t>
      </w:r>
    </w:p>
    <w:p>
      <w:r>
        <w:t>「要不要弄了啊～要不要啊～！」并故意插深一点弄痛她！</w:t>
      </w:r>
    </w:p>
    <w:p>
      <w:r>
        <w:t>「好啦！好啦！哥哥不要弄了！」我停了下来。</w:t>
      </w:r>
    </w:p>
    <w:p>
      <w:r>
        <w:t>她转身跪在我面前，望着那个东西呆呆的看着，但我忽然说：</w:t>
      </w:r>
    </w:p>
    <w:p>
      <w:r>
        <w:t>「你等一下～哥哥来给他洗干净，你再舔」我真的给她跑到厕所去洗干净，一切就是为不要给她有坏印象！我赶紧跑回来坐在倚上。</w:t>
      </w:r>
    </w:p>
    <w:p>
      <w:r>
        <w:t>「真的要吗～？」她问。</w:t>
      </w:r>
    </w:p>
    <w:p>
      <w:r>
        <w:t>「不公平，哥哥刚才就舔过你的，你也要舔哥哥的」才说完她的小嘴就凑上我的马眼，干！怎么这么爽～！她的舌尖还一直钻进我的小洞里～～～而我也不免强她要含住我的龟头，或吃进去！她的小嘴吸允我的马眼，我就很满足了。</w:t>
      </w:r>
    </w:p>
    <w:p>
      <w:r>
        <w:t>而为了让她知道我是有反应的，也不做作的嗯上几声～！</w:t>
      </w:r>
    </w:p>
    <w:p>
      <w:r>
        <w:t>「哥哥很舒服吗？」我点点头。</w:t>
      </w:r>
    </w:p>
    <w:p>
      <w:r>
        <w:t>而我不希望就这样射精，现在才下午两点耶，还有好长的时间可以搞，所以继续找待会想做的图片。</w:t>
      </w:r>
    </w:p>
    <w:p>
      <w:r>
        <w:t>「小樱！你来看」我找了一连贯的照片，不是６９的动作，是男优捧着鸡巴，龟头只碰到阴唇的无码照片。</w:t>
      </w:r>
    </w:p>
    <w:p>
      <w:r>
        <w:t>但事实上是男优体内射精后慢慢拔出来的照片，精液流下来，最后还牵丝，并且精液从阴唇流出！</w:t>
      </w:r>
    </w:p>
    <w:p>
      <w:r>
        <w:t>「嗯？？哥哥那女生为什么会流白白的东西？那我也会吗？」「小樱～那个不是女生的，是男生的〝爱液〞」「对了！我刚才好像没有流爱液耶？」「因为小樱要和哥哥的鸡鸡碰在一起！才会流出来啊～」「可是！刚刚之前的女生流爱液，男生用手就流出来了啊」（哎呀呀～自己打自己的嘴）「好好好！哥哥说实话，事实上只要一直一直揉揉你的鸡鸡，就会流出来，而哥哥的也一样。」「真的吗？哥哥不要骗我！」「哥哥没有骗你，哥哥是真的很喜欢你～那你喜欢哥哥吗？」「喜欢啊～！」她不假思索的回答。</w:t>
      </w:r>
    </w:p>
    <w:p>
      <w:r>
        <w:t>「因为只有相爱的男生女生，才可以把鸡鸡碰在一起」「真的耶！我妈咪也有这样说过～！！」（太好了，她老妈竟然替我挂保证！）「对啊～所以哥哥想要我们俩一起碰在一起！用我们俩自己的鸡鸡，互相揉揉我们的鸡鸡，给对方爱液啊～！！」「还是只要哥哥用手就好～？」「不要！我要我们俩个鸡鸡碰在一起！」于是我将她抱起来，轻轻的放在床上，用我的大腿分开她的大腿，让她成ｍ字形，身子挪前让我的龟头可碰到她的阴唇，但她的手挡在前面，而我持住她的腰，作势顶着她，要她手移开让我碰她的阴唇，小樱终于准备好要我碰她阴唇，而小手握着我的鸡巴，将龟头靠近她的阴唇，碰了一下！</w:t>
      </w:r>
    </w:p>
    <w:p>
      <w:r>
        <w:t>她立刻移开说：「好烫喔～！」「小樱我也感觉很烫啊～」她又让自己的阴唇去碰我的龟头，并且摩擦～「啊～～～～～～」小樱闭起眼呻吟。</w:t>
      </w:r>
    </w:p>
    <w:p>
      <w:r>
        <w:t>但说实话我的包皮算是勃起时，是没办法完全露出的，就算将包皮退后，龟头也只能露出三分之二，但我以前有想过，龟头露的越少，插入的刺激也越少，搞不好这能当我持久不射的武器，但如果包皮真的阻碍我性交，我还是会割掉。</w:t>
      </w:r>
    </w:p>
    <w:p>
      <w:r>
        <w:t>所以现在我是用包皮〝吻〞着小樱的阴唇，用龟头揉厉她的小阴唇和外阴，这时我用两手把她的阴唇拨开，好让我能更进一步摩擦稚嫩的里面，但毕竟她是处女，真是好小，我一直忍住，不许插入！！但是精虫冲脑，有好几次，我真想一捅江湖，深深的插入！</w:t>
      </w:r>
    </w:p>
    <w:p>
      <w:r>
        <w:t>但都因为插入有阻力，而及时唤醒理智的我～哥哥是不会在你不知情的情况下，伤害你的，因为我没有给她看过，真正做爱的图片或影片，女生的鸡鸡是可以给男生的鸡巴插入的！！</w:t>
      </w:r>
    </w:p>
    <w:p>
      <w:r>
        <w:t>而且我的鸡巴有１７公分，最粗的前中段有４～５公分宽，龟头虽不大是尖型的，但对１２～１３岁，１４５公分的小樱是巨大的，我们就这样，小樱握着我的鸡巴，用龟头加包皮摩擦她的嫩穴。</w:t>
      </w:r>
    </w:p>
    <w:p>
      <w:r>
        <w:t>我后来持回鸡巴的使用权，用力快速的磨揉她的嫩穴，她无力的抓我的手，呻吟的喘气～这时她才知到，男生和女生的鸡鸡碰在一起是多么快乐的一件事！</w:t>
      </w:r>
    </w:p>
    <w:p>
      <w:r>
        <w:t>我们一直这样搓揉着，但不争气的我好像快射了！</w:t>
      </w:r>
    </w:p>
    <w:p>
      <w:r>
        <w:t>我赶紧停下来，立刻用手代替！另一只手安抚着鸡巴，但我才换没多久，注意到小樱呼吸急促，身体开始扭来扭去～该不会是要高潮了吧！我想要像ａ片一样，双方一起高潮，这是我梦想的是啊～我又用换回热烫的龟头攻击阴唇，我才揉没多久，就射了！我大胆的将龟头插入１～２公分！堵住嫩穴，灌了进去！！</w:t>
      </w:r>
    </w:p>
    <w:p>
      <w:r>
        <w:t>虽然绝大部份都直接溢了出来～但我能感觉到还是有从缝隙钻入的精液在小樱体内里～哈哈哈太爽了～！</w:t>
      </w:r>
    </w:p>
    <w:p>
      <w:r>
        <w:t>而小樱也因为炙烫精液的侵袭吧？她紧闭双眼，拱起后腰高潮的泻了出来。</w:t>
      </w:r>
    </w:p>
    <w:p>
      <w:r>
        <w:t>而且在高潮后才听到她激情的喘息声～～就这样，我俩算是一起高潮吧～床单都弄湿了。</w:t>
      </w:r>
    </w:p>
    <w:p>
      <w:r>
        <w:t>后来我才想到，我还没吸过她的奶头……我上前拿掉她的小胸罩，看到的是像小龙包一样的胸部，我吸她的小奶头，她呻吟了一会儿，我将她抱到浴室，帮她洗掉私处的精液，因为我可不想留下证据～还有，我等一下还要继续玩她勒～我又将她抱回房间，坐在计算机前面，让她坐在我的鸡巴上，我抚摸她的私处，再教她如何帮我打手枪。看ａ的事物听音乐，跟小樱晓以大义的说：</w:t>
      </w:r>
    </w:p>
    <w:p>
      <w:r>
        <w:t>「你要答应哥哥，不能跟别人讲我们今天的事情喔。」「为什么～？连妈咪也不能说吗？」「小樱，你忘记了吗？你妈咪不是说过不能给男生看或摸你这里吗！」说完我使劲弄她的嫩穴，让她知道我是指哪个地方。</w:t>
      </w:r>
    </w:p>
    <w:p>
      <w:r>
        <w:t>「所以你现在说实话，你妈咪会很生气的不让我跟你再一起的喔～那样夏天就没法一起去海边了～」「不要～我要跟哥哥在一起！」「所以……」我比起打？？的动作，「所以我不会跟妈咪说的！」「不是！是任何人都一样喔～」「好！知道了～！」我们打起？？。</w:t>
      </w:r>
    </w:p>
    <w:p>
      <w:r>
        <w:t>「哥哥，这个男生鸡鸡怎么这长，有些就比较短喔？」我当时不知怎么回答她。</w:t>
      </w:r>
    </w:p>
    <w:p>
      <w:r>
        <w:t>「他鸡鸡这么长有用吗？」挖勒～等到插进去就有用了啊，后来我觉得有趣的开了一些〝禁图〞「哈哈哈！哥哥你看，这个人的鸡鸡好短喔～」小樱啊～这个不是短，是他有一大截在女生体内了，这果然让我笑了出来！</w:t>
      </w:r>
    </w:p>
    <w:p>
      <w:r>
        <w:t>「哥哥～像你的那么长也不错，因为我们这样坐，还可以摸到你鸡鸡耶！」我没理她的，找了一部有码短片给她看。</w:t>
      </w:r>
    </w:p>
    <w:p>
      <w:r>
        <w:t>「哈哈哈！！哥哥你看这个人更短，肚子都贴到女生的鸡鸡了～！」这是一部，画面一开始就在疯狂抽插的中出短片，女优躺着，男优直立跪坐抱玉腿着的插着，因为男优从头到尾都是深插，没抽离出来，加上挺进的力道，所以男人的短，还有撞在一起晃动的情形，小樱觉得很可笑。</w:t>
      </w:r>
    </w:p>
    <w:p>
      <w:r>
        <w:t>「小樱～那个男生在给女生爱液了喔」但我在男优要抽离〝真相大白〞前关掉了拨放器！我的感觉又来了！</w:t>
      </w:r>
    </w:p>
    <w:p>
      <w:r>
        <w:t>立刻抱小樱到床上，做刚才ａ片里的姿势，但我是将鸡巴压在屁股下方，用鸡巴的后段撞她的阴部，但好像没什么搞头～我换用鸡巴给小樱大腿夹住，开始抽插！用蛋蛋撞她的阴部～也没什么搞头～因为阴唇夹得紧紧的嘛～！她则感觉一头雾水……我将她腿打开才发现，粉红的嫩穴终于出现了！于是我退而求其次还是用龟头磨吧，我将枕头放在她的臀部垫高，使嫩穴朝天，让龟头保持水平角度磨擦，才不会不小心就插入了！！</w:t>
      </w:r>
    </w:p>
    <w:p>
      <w:r>
        <w:t>「啊～！嗯嗯～～好舒服喔！！」我这样摩擦她的阴唇她呻吟了起来。我加快速度动作！</w:t>
      </w:r>
    </w:p>
    <w:p>
      <w:r>
        <w:t>「啊啊啊啊啊啊啊啊」这的方式的摩擦，真的比之前还来的有快感，对！这真的是好有快感啊～！！</w:t>
      </w:r>
    </w:p>
    <w:p>
      <w:r>
        <w:t>后来我才发现这种姿势是可以用整根棒子下去磨的！我从龟头前磨到睾丸处用阴毛刺激嫩穴，虽然只摩擦鸡巴的下半部，但小穴流出的水，却润滑的可以快速抽动，而不会感觉到会弄痛小樱～现在小樱叫的真的有点大声！但计算机音乐一直放，外面又下雨，加上我俩陶醉其中，哪管这么多啊～后来我换另一个姿势，我俩跪坐直立身体，让她背对着我抱紧着她的胸部，我双腿分开她的大腿将鸡巴从她跨下探出，因为鸡巴会自然的翘起，于是碰触私处，我慢慢的试怎样才不会插入，抓到角度了！抽动抽动再动！！！现在换上半部的鸡巴也沾满了黏液。</w:t>
      </w:r>
    </w:p>
    <w:p>
      <w:r>
        <w:t>我左手搓揉乳头，右手直捣阴核，还扶着我的鸡巴向上压，让鸡巴与阴唇强烈的紧密摩擦～小樱突然双脚紧闭，我依然动作，后来水流了下来才知到原来小樱泻了，随后我换回刚才的姿势，继续猛攻。</w:t>
      </w:r>
    </w:p>
    <w:p>
      <w:r>
        <w:t>而且现在我聪明了～用手压鸡巴向私处的位置，我俩都感到了强烈摩擦的快感～！！！</w:t>
      </w:r>
    </w:p>
    <w:p>
      <w:r>
        <w:t>我也要射精了，但也疯了，我握住鸡巴，左手也不管小樱的感受，将阴唇撑到最开！我看到洞了！是一个小小的洞！从一开始也没见过的洞穴啊～！</w:t>
      </w:r>
    </w:p>
    <w:p>
      <w:r>
        <w:t>我龟头立刻凑了上前，用我尖尖的龟头撑住小洞口！我还是不敢插深，但这次是真正的射入她体内了！小樱「啊～～」的叫出声！</w:t>
      </w:r>
    </w:p>
    <w:p>
      <w:r>
        <w:t>可是也只有第一波射入而以，可能是滚烫的精液刺激到她洞内，所以就缩紧了起来吧？</w:t>
      </w:r>
    </w:p>
    <w:p>
      <w:r>
        <w:t>所以后面的精液没法真正进入小樱体内，还因为鸡巴滑掉射向小樱的脸上和胸部～后来看小樱穴穴所流出的精液，流量比我想象的还多一点！真是太有成就感了～！</w:t>
      </w:r>
    </w:p>
    <w:p>
      <w:r>
        <w:t>我又抱她到浴室，帮她洗净。她故意昏沉沉的要我搀扶她，但哥哥我比你更累吧～而且这次我洗她嫩穴洗的格外仔细，叫她用自己的手去挖穴穴里黏黏滑滑的液体，她小姐自己挖的可享受了。</w:t>
      </w:r>
    </w:p>
    <w:p>
      <w:r>
        <w:t>洗好后我又抱回房间，这时也才注意到，原来刚才，是在后门没关的情况下，搞鱼水之欢，如果她家人找人，找到我家那怎么办啊～我吓醒了！</w:t>
      </w:r>
    </w:p>
    <w:p>
      <w:r>
        <w:t>看时间三点钟，也够了。我帮她穿好衣服后，抱着对她说这是我们的秘密喔，不能跟别人说喔～！</w:t>
      </w:r>
    </w:p>
    <w:p>
      <w:r>
        <w:t>「打勾勾～」「嗯～！打勾勾，那哥哥也不能说喔～」「好！」废话我怎么能说啊～！</w:t>
      </w:r>
    </w:p>
    <w:p>
      <w:r>
        <w:t>之后她还是不回家，留在我家玩，我也不想看ａ片了，和她跟寿命可能剩半年的小乖玩，当然我不会跟她说。</w:t>
      </w:r>
    </w:p>
    <w:p>
      <w:r>
        <w:t>最后可能是胆子大了吧～三不五时我会抱起小樱，偷偷抓抓她的奶头，摸摸她的私处，直到她妈叫她回去。</w:t>
      </w:r>
    </w:p>
    <w:p>
      <w:r>
        <w:t>反正明天还可以再玩~~~！！！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