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朋友的老婆</w:t>
      </w:r>
    </w:p>
    <w:p>
      <w:r>
        <w:t>两星期的旅行，因缘际会和朋友太太发生了一夜情，很是可耻，但现在回想起来，又真的值得回味，将会更改一些情节，希望大家不要觉得闷吧！</w:t>
      </w:r>
    </w:p>
    <w:p>
      <w:r>
        <w:t>我与一些朋友这几年经常参加一些需要一早（早上七时）在深圳火车站报到的平价旅行团，我们的玩法是早一晚约好在深圳食饭，饭后按摩后在桑拿室过夜早上报到起行。</w:t>
      </w:r>
    </w:p>
    <w:p>
      <w:r>
        <w:t>当晚原约好三对朋友夫妇在深圳食饭，在起程时几个小意外令到跟住的事件发生，最先其中一对因孩子急病取消旅程，再而是我太太因公司突然有事要回去，最快要下半夜才能会合我们，原本我是等埋太太一起出发，但收到已在深圳我的朋友电话，我的朋友要赶回港处理公司急事，拜托我先上去照顾他太太，我只有自己一人先上去会合照应他的太太了，其实我跟她亦不太熟悉，只在几次饭局及旅行和她见过面，每次我的朋友及我的太太都在的。</w:t>
      </w:r>
    </w:p>
    <w:p>
      <w:r>
        <w:t>在我赶到深圳约好的饭店，她已叫了饭菜吃饭中，在我到来后她亦陪我喝着酒，但她的酒量真的不行，几杯已面红耳赤了，亦可能喝了酒她的谈吐变得开放惹笑，我无所事事和她饮着啤酒聊天不经意认真的打量着她，大概三十四五岁，现在面红红姣好的成熟面孔，紧身t恤及牛仔裤包裹着约五尺的身高，那我估计的33c，22，32娇小型，更是我喜欢的类型（我老婆是高大瘦削型），在倾谈中她忧郁的表示已习惯我朋友经常性的都突然要回公司工作的，听她这样说我只好转变话题。</w:t>
      </w:r>
    </w:p>
    <w:p>
      <w:r>
        <w:t>我们饮多了一阵啤酒，她表示酒多了不如早些去按摩，我跟她便一同结帐离开，在等的士时，她又真的酒多了，我只有扶着她让出的胸膛让她挨着，她都没所谓，她更主动扶着抱着我只手，一路等的士我已一路感觉到她的奶奶压着我只手，我亦在这时真的感到她人细奶大了，我的肉棒亦变得硬了，因为位置问题我的硬了肉棒贴在她穿着牛仔裤的屁股上压着，需然有她及我的两条牛仔裤隔着，我相信她是感觉到我的肉棒是与她紧密的贴近，因为她曾经企图躲开，可能真的酒多站不定了，只有让我继续压着，她更在我耳边说：「在这大街大巷我们这样好像不太好呢」我没有理她继续的压着，后来她就没有抗拒了。</w:t>
      </w:r>
    </w:p>
    <w:p>
      <w:r>
        <w:t>这时亦有的士来了，我及她便上车，深圳的繁荣引致塞车亦使到我们最初的接触，上车后她半睡半醒靠在我身体，她的手还在穿过我臂弯，变成双奶压着手臂更紧，使她的奶奶压着我手臂，真柔软，而且让我可以居高临下地由她v领t恤领口欣赏着她的双奶，看了一会后心痒得很，真想一手伸入去搓揉，但在考虑后果又不敢了，便轻微移动身体，使我能够用极自然极慢的手法令她的手放在我的硬了的肉棒上，在车辆的振动使她的奶奶在我手臂振动，她的手亦随着车辆振动不断在我肉棒上移动，我见她在这样环境都没有缩手的意图，便不经意大着胆一只手尝试弯过她身后伸到她的奶奶边扶着她，她还是没有抗拒，使我更大胆的继续向上真的接触她的奶奶，更被我感觉到她奶头硬了。</w:t>
      </w:r>
    </w:p>
    <w:p>
      <w:r>
        <w:t>当我接触到她硬了奶头的同时，她便捉着我的手，她说：「不要太过份，我有老公的，我们不可以在这里搅的，司机会见到呀」我见她没剧烈抗拒及语带双关，便细声问她：「你现在这样倦，不如找间酒店休息下好吗」她举头看着我想了一会，很细声在我耳边说：「不要啦！我约了老公在按摩院等，他工作完会随时来的，而且你老婆都会随时来啦」她这样说完更坐正身体，离开我身体自己默默的坐着。</w:t>
      </w:r>
    </w:p>
    <w:p>
      <w:r>
        <w:t>到了按摩院我们因饮了酒没有入蒸房，分别冲身更换了供应的衣物，平排坐着在休息室先按脚时，见到她那冲身后清爽美丽面孔，我不断偷看她按脚时，不经意外露于毛巾及衣物雪白的双脚，更甚的在毛巾边缘盖不到的那薄薄供应的衣物内，她那没有奶罩呼之欲出的奶奶，及可能室温低而硬了的奶头，使我的肉棒硬了，我只有用手上的毛巾遮掩着，她是知我偷看她的，但只是间中阴阴咀笑着拉毛巾盖回我想看的部位吧了。</w:t>
      </w:r>
    </w:p>
    <w:p>
      <w:r>
        <w:t>一会后已可入房了，她在没有与我商量下吩咐要了双人房后更阴阴咀笑着对我说：「你真是呀，你不怕我话比老公知吗，成日偷看我，看你丑态百出了」这时她像失去平衡，我本能反应将她扶住，我见她不以为意便试探着大胆的笑说：「鬼叫你那么好身材，不偷看好像对不起自己，我们现在还不似两公婆吗，你要什么便同我讲啦」，我更让她的手轻触一下我现在还是硬了的肉棒，她笑笑口说：「唔同你玩啦，我们不能的」我回报一笑便与她默默进房接受按摩服务。</w:t>
      </w:r>
    </w:p>
    <w:p>
      <w:r>
        <w:t>接受按摩期间我们没有理会两个少女技师的偷笑，继续倾谈着，我为了挑起她的兴趣亦不隐瞒述说发生在我的少数婚外情的刺激感觉，更将我藏在薄薄的供应短裤而完全现形硬了的肉棒外露于毛巾外，我亦留意到她的不时偷看。</w:t>
      </w:r>
    </w:p>
    <w:p>
      <w:r>
        <w:t>她亦述说她在年青时的浪荡生活，结婚后的从一而终，更令我惊讶的她述说她老公近年来瞒着她的婚外情，经常的千方百计的偷会情人，甚至今晚都可能是去二奶那处（我朋友是真的有婚外情，但我还是没有跟她说），她为了继续维系现在的家庭生活只有容忍。</w:t>
      </w:r>
    </w:p>
    <w:p>
      <w:r>
        <w:t>在整个按摩期间，我们不断的偷看对方，她那被按摩弄至衣衫不整在脇下露出的奶奶边缘，更经常在领口被我看到的整个奶奶，那在裤头外露之阴毛，使我的肉棒更硬的顶起了裤子，真的很想跟她来一手，在想到她是我朋友的老婆，她又没完全表示，而且更是认识我老婆的，便又不敢。</w:t>
      </w:r>
    </w:p>
    <w:p>
      <w:r>
        <w:t>在按摩完毕技师离开后，我的一次偷看她，被她回头笑着看住，她的反应只是指指我发硬的肉棒，邪邪的笑着而已，她问我：「我们一同在此房过夜，或是现在去要求分房呀」我回应她：「我们就在此过夜吧，只是你怕不怕你老公上来见了误会而已」她说：「他现在多数在二奶处啦，是不会理我的，何况他上来是先来电话的，我们现在又没做什么，而且按摩院内的人都当我们两夫妇啦，锁上门便可以啦，只是睡到明天吧了，还是你怕不怕你老婆呀」我发觉她话中有话，便起身锁上门及用毛巾盖妥门上的窗口，坐在她床边尝试大着胆对她说：「我老婆上来是会来电去接她的，而且现在你都说我们是两夫妇啦，锁上门便可做夫妇的事了」看见她合着眼而双奶在衣物内随着急遽呼吸而起伏着，使我的肉棒感觉到超硬超热超大到极点，她还是合着眼问：「你整晚下面勃起着看着我，你想着什么」我听到她这样说我便下床站在她头顶床前看着她红着的脸，起伏的双奶，禁不住弯身吻了她一下，在她耳边对她说：「我就是想现在做你心中想我要做的事」见她再没有什么表示，我用一个深吻作为开始，而双手亦开始慢慢由她衣领插入，将双手按在她的一对坚挺而弹性十足的奶奶上面轻轻的揉捏抚弄，更伸出手指轻抚着她的乳头，乳头是我喜欢的很小类形，用手捻一下，她就抖动一次，看到她的呼吸急速「嗯……嗯……」低吟起来，便开始解除她身上的衣物，她只作轻微反抗便配合着挪动身体让我除下她的所有衣物，我亦把身上仅有的短裤除去她合上眼卧在床上享受着我再次搓揉她奶奶的快感，我在一路搓揉，一路欣赏她的面部表情变化及一路欣赏身体，她感到我看着她羞羞的说：「不要看，你要答应我，我们只此一次，更不可给他知」我答应她：「你那么美丽的身材为什么不能看，要我用套子吗，我没有你可以吗」她说：「今天是可以不用的，我现在真的想要」我上了床吻着她的小嘴，她的舌头已急不及待的伸到我的口中，与我的舌头纠缠在一起，我们热烈的吸吮吞咽彼此的口水，她的情欲更为高张，双手紧紧抱着我的头，身体像蛇一般的扭动起来，我的手按着她奶奶搓揉着，她的奶头充血发硬变得发紫，这时候她的身体在扭动，发出的呻吟「唔……嗯……嗯…嗯…嗯……」我的手亦开始向下移，摸到下面是平滑柔软的小腹上的毛茸茸细草丛，在那大腿交界处，开始抚摸她神秘诱人的三角地带，中间一条肉缝中，流出的淫水已湿了我的手，我的手指顺着浓密阴毛覆盖的耻骨往下抚摸，手指很快的就滑进她那早已被淫液所润湿肉缝，她一下子把身体挺直了，抱我更紧了，我用手在她阴道内旋转，就是不深入里面，她的腿部开始抖动，双腿有想蜷缩的感觉，我感觉到她的阴道口的扩张了，下体开始扭动，我看到她那不知是痛苦抑或是兴奋，嘴张的很大的表情，脖子向后仰，便将手指慢慢的完全伸进阴道内挖弄，更在阴道轻轻出出入入扣着。她禁不住发出的呻吟声越来越大「唔……嗯……嗯…很舒服呀……嗯…嗯……」她配合着手指的抽插，屁股不停的扭动往上挺动，蹙眉紧锁整个脸左右摆动，我的吻亦开始向下移，身子亦自然地反转，一路吻着她的漂亮的奶奶，我把脸埋在她深深的乳沟中，更含着她的奶头吸吮起来，吸吮一会我继续向下吻至她已被我弄至湿烫的阴部，我轻轻地用舌尖和牙齿轻舔着她的阴蒂，贪婪地吸吮着她神秘的水源，竭尽全力地奉迎她，我要让她知道偷情的快乐及刺激。我的舌尖无情地刺激着她的阴道和阴蒂，还有那两片敏感的阴唇，我贪婪地舔吻着她的阴部，舌尖大力地游移，她显然从未尝试这样的挑逗，叫得越来越大声，下体也扭摆的更加剧烈。突然，我感到她的身体猛地弓了起来，随即感到一股热流从她的阴道喷涌而出，她达到了第一次高潮……她亦摸着我的坚硬如柱的肉棒，时快时慢上上下下套弄着，接着更用脸颊在我的肉棒上摩擦，最后她缓缓伸出舌头，开始舔着龟头，接着又张开口将肉棒整个含进口中，哇！好舒服的感觉，她的嘴像吸盘一样，上下的吸吮，从她的口中不断发出「滋……滋……」的吸吮的声响。一会儿她又含住我的睾丸，时左时右的吸进吸出，顿时，使我更加兴奋，下面的肉棒持续的坚硬发烫，心头充满了欲望。</w:t>
      </w:r>
    </w:p>
    <w:p>
      <w:r>
        <w:t>这时她放开我肉棒呻吟道说：「我受不了…嗯…你干我啦……嗯……好不好？……」我转身轻轻用肉棒头来回摩察她淫水泛滥的阴部，但并没插入去，她哀求着：「插进来……快插进来……」我捉弄着她要求：「你叫声我老公先啦」她很快很急的：「好老公……我快受不了……你插进来……以后……我每天叫你……好不好？……」我见差不多了，「噗」一声，整条肉棒全部插入她的阴道里面，她大叫说「啊……舒服呀……啊……别动……好老公……我很久没干……没干过了，里面很舒服……我要你顶着…你先不要动住……」是我先按兵不动，让肉棒尽量插在她的阴道里尽头，然后抬起她的上身先用嘴吸吮她的奶头，她的奶头似乎相当敏感，轻轻一碰就会引起她全身的颤动，我吸吮一下子后：「你很肉紧，你下而夹得我很紧呀，我都很舒服呀」她表示：「这年来他经常都在二奶那里，我很少干了，他今晚更要千方百计回港去她那里，我说了你不准笑我呀，刚好这几日我是很需要」我转移话题及捉弄她：「不过你把口都很利害，刚才弄到我兴奋莫名」她羞羞说：「是他平时硬要我这样做的，是他教我的，我除了他从来未给别人用过，那你为何肯跟我用口，我是第一次有人用口使我高潮的」我吻吻她说：「因为我要你快乐」在这时我感觉她轻轻的动着，我便相应出出入入动着，亦将力度及速度加大，她穴里的淫水和她的浪叫声，随着我猛烈的抽插，发出「滋……滋……滋……」动人的声音，我更将她的双腿抬到肩上，极力的抽插，这抽插的角度，令我可以抽插得更入更深，而且更可看到我跟她接连的位置，好激，好棒，真是人间极乐！……她亦已自然的改口浪叫着：「嗯……嗯……啊……亲老公……我要你的了……好棒……今晚的感觉好刺激……好老公……你说呢……啊……干我的……感觉怎样……如何呀……」我继续抽插着，更加用手搓揉她的奶奶，轻夹她的奶头：「啊……啊……啊……只要你肯我会干你一世」突然我的电话响了，铃声显示是我太太，她表示去听吧，但我们都不舍得连在一起的欢娱，我只有让我们下身连在一起，扶着她双腿抱起她，她用双腿夹着我的腰，双手抱着我颈，便取起电话去听，好在她真的娇小，我亦不太吃力，而我在听电话期间，她都没有停止上下抛动着，她却又怕在电话内的我太太听到，咬着唇忍受着快感的呻吟，在收线后我没有将她放回床上，只是更大力更激将她上下抛动抽插。</w:t>
      </w:r>
    </w:p>
    <w:p>
      <w:r>
        <w:t>我在她耳旁说：「我太太来电要大概两小时后才由黄岗过来，她会搭的士来此，到了再电联，我们有两个多小时快乐了」她忘形地抛动着：「啊……好的……啊……我你继续……啊……」我抛动了一会，双手倦了只好放回她在床上，我站着抬高她双脚，双双架在肩上，猛烈的抽插着，她亦经过几次高潮，淫水及阴精顺着我大腿流下，这时她表示阴道被我干到有些痛了，她叫我卧在床上由她来动，她让我用枕头垫起上身半卧在床上弯起双脚，我从后可抱着她，搓揉着她的双奶及奶头，她背着我扶正我的肉棒对着穴口，扶着我双膝坐下来，在完全插入适应后，她自行上下插动着，不断呻吟：「啊……好呀……嗯…很舒服……嗯……啊……」在她背着我上下插动的姿态，在抽插一会后她阴精亦再次泄了，我起身双手扶着她股部，令她爬在床上，形成我喜欢的狗仔后进式，我便极速及尽力的抽插全力冲刺，把她插得几乎晕厥过去，直至把热腾腾的精液射进她的阴道深处里面，我们亦瘫软在床上。</w:t>
      </w:r>
    </w:p>
    <w:p>
      <w:r>
        <w:t>好彩房间内有厕所，我们互相清理一下身体，便相拥训至我太太来电到来，她来到当然不会发觉有什么事情发生过，我们三人便训到早上会合她老公一同向旅行团报到！</w:t>
      </w:r>
    </w:p>
    <w:p>
      <w:r>
        <w:t>10299字节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