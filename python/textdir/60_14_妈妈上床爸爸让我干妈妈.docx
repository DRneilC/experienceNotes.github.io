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妈妈上床爸爸让我干妈妈</w:t>
      </w:r>
    </w:p>
    <w:p>
      <w:r>
        <w:t>妈妈上床</w:t>
      </w:r>
    </w:p>
    <w:p>
      <w:r>
        <w:t>字数：4817字</w:t>
      </w:r>
    </w:p>
    <w:p>
      <w:r>
        <w:t>今晚是一个很特别的日子，经过爸爸分别和我、妈妈这一个月来的沟通、争论，道德伦理内心思想的挣扎，得出的结论终於就在今晚发生……我要和自已的妈妈发生乱伦的关系，这样的事我真是没有想过会发生在我身上，平常在家见到妈妈穿着性感的衣服，我都忍不住偷望她，好多时候都引到我勃起，妈妈还不到四十岁，但是身材真的好正点，我看她那对奶都有３５寸，有时候打手枪，我都会幻想是奸淫妈妈，我知道这样想不对，但是我真的忍不住，真是想不到爸爸居然要我奸妈妈，先不管我，不知道妈妈怎么想呢？</w:t>
      </w:r>
    </w:p>
    <w:p>
      <w:r>
        <w:t>其实奸淫妈妈是我知道性以后，就已经有的梦想，是不是好变态呢！我还记得在我十三岁那年，我鸡巴第一次发硬，是因为我第一次见到妈妈的裸体。当时我装作睡觉，瞇起眼偷看她，或者妈妈不知道我已经长大了，她就在我面前换衣服，妈妈的皮肤好滑好白，小腹又平滑，真的好性感，尤其是微微凸起的阴部，在大腿间和内裤边不断诱惑着我，我幻想妈妈那个东西是怎么的呢？是什么味道的呢？</w:t>
      </w:r>
    </w:p>
    <w:p>
      <w:r>
        <w:t>不…我吞下口水！而她那对奶就跟着换衣服的动作晃动，乳晕浅红色，两粒乳头微微凸出，好像想叫你去吸她，啊！我鸡巴硬的不得了，当时我都不知道怎么办才好，内裤给鸡巴高高顶起，妈妈离我好近，我知道她一定看到，我又害怕妈妈知道我装睡，所以我继续装睡没有动。我偷看到妈妈的眼睛，看着我的大肉棒不动，心口起伏加快，她的右手慢慢伸下去，隔着内裤摸自己的阴部，用手指又搓又挖，左手握住我的大阳具，隔着内裤套弄我的肉棒，手轻轻慢慢的套，妈妈兴奋的不得了，我听到她低声的叫「噢」！当时真的好兴奋，或者是因为第一次，好快我就射精，那种高潮的感觉真是这一世都记得，我一路都装睡，扮的好像是梦遗一样，妈妈这时就换条新内裤去厕所沖凉。</w:t>
      </w:r>
    </w:p>
    <w:p>
      <w:r>
        <w:t>我当时候真的迷上妈妈的肉体，不知道为什么好快我的鸡巴又再发硬，我好想妈妈那对乳房，两粒乳头，还有她那个东西，那个东西肯定湿了。她那条内裤一定留有她的淫水，我好想拿来闻闻看，这样就好像贴紧妈妈那个东西了！千辛万苦等过了一个钟头，我装作去厕所撒尿，在洗衣篮里把妈妈刚才脱下的那条内裤找出来，打开一看，哗！几乎全湿了，尤其是包住阴户的那部份好湿，我摆在子上闻，一阵深呼吸，啊！好提神，有种软软甜甜的味道，当时这种淫水味让我好ｈｉｇｈ，我把内裤套在头上，把淫水的部份摆正在和口间，我伸舌头去舔淫水，滑潺潺、黏呼呼，好想吞下去，脑子里净是想贴紧妈妈那个东西，我的手自自然然就套弄鸡巴（那时候还不知道这样叫「手淫」），不到十五分钟我就再次射精，真的好爽！</w:t>
      </w:r>
    </w:p>
    <w:p>
      <w:r>
        <w:t>往后的日子，我就每日都闻着妈妈的内裤，在厕所打手枪，那时候开始知道原来女人的淫水可以天天都不同味道的！有时候碱味多的，有时候软甜多，但是都很好闻！</w:t>
      </w:r>
    </w:p>
    <w:p>
      <w:r>
        <w:t>在十六岁那年我第一次嫖妓，那个女人将近四十岁，但是十分性感风骚，记得第一次奸淫她，我连阴户在那里都不知道，是她教我哪里是阴核、哪里是阴道，用手带我鸡巴奸入去她的那个东西里，第一次性交真是ｈｉｇｈ，我连套都没有带，她又和我口交。</w:t>
      </w:r>
    </w:p>
    <w:p>
      <w:r>
        <w:t>之后，我一个月总会奸她十次八次，可惜没有那么多零用钱，期间我都有继续闻妈妈的内裤打手枪，一直幻想着奸妈妈那个东西。可是我也知道奸妈妈那个东西，是没有可能的！只有找那个妓女了！她很迁就我，对我的变态要求，她全部都答应，当我要求她给那个东西我闻时，她吓了一跳，我将我闻妈妈的内裤打手枪，和想奸淫妈妈的幻想讲给她听，她没有骂我，反而扮我妈妈给我奸。</w:t>
      </w:r>
    </w:p>
    <w:p>
      <w:r>
        <w:t>「啊……噢……乖…儿子…你奸…死妈妈……了……啊……我那个东西……给…你…奸得好……舒…服……啊！」</w:t>
      </w:r>
    </w:p>
    <w:p>
      <w:r>
        <w:t>「哎…哟……妈妈……那个东西…好痒……，为什么你不早点……奸……妈妈…………噢！」</w:t>
      </w:r>
    </w:p>
    <w:p>
      <w:r>
        <w:t>我听到这种叫床声觉得好兴奋，我和她的关系足足保持六年，我没有再找别的妓女，因为我奸淫她的时候，就好像在奸淫自己的母亲。</w:t>
      </w:r>
    </w:p>
    <w:p>
      <w:r>
        <w:t>爸爸说他要进医院覆诊几日，给机会让我和妈妈上床，我本来还担心妈妈不肯，没想到妈妈买了几盒色情录影带，内容全部讲的都是，儿子奸母亲呀，爸爸强奸女儿呀、姊姊引诱小弟呀。爸爸临走前，还认真的交代我，「阿雄，这个家能不能维持就靠你了！自从我发生车祸意外之后，你妈妈真的忍得好辛苦，千万不可以让她离开我们，知道吗！」</w:t>
      </w:r>
    </w:p>
    <w:p>
      <w:r>
        <w:t>「我知道了，爸爸，我会尽力的。」</w:t>
      </w:r>
    </w:p>
    <w:p>
      <w:r>
        <w:t>噢！想到要和自己妈妈上床，真的好兴奋，不知道奸淫自已的妈妈是怎么样的呢？嫖妓已经好ｈａｐｐｙ，现在真的是奸自已妈妈，都不知道会怎么ｈｉｇｈ法呢！</w:t>
      </w:r>
    </w:p>
    <w:p>
      <w:r>
        <w:t>好不容易先等到放学回家，妈妈照常在煮晚饭，但是穿的好性感，白色贴身ｔ恤，浅黄色弹性迷你短裙，裙下的内裤线条包着丰满挺翘的屁股，前面的阴户鼓胀着，还擦了香水。妈妈没有正眼看我，脸上有一种怕羞的神情，毕竟怎么说都不是正大光明的事情嘛！</w:t>
      </w:r>
    </w:p>
    <w:p>
      <w:r>
        <w:t>吃饭时，我讲了很多笑话，等大家都不紧张了，饭后我拉妈妈和我一看录影带，我躺在沙发上坐得好舒服，第一盒是「查泰莱夫人的情人」，这盒是出名讲女人红杏出墙的录影带，看到最高潮…查泰莱夫人引诱她情人上床那场，我感觉到妈妈坐得很不自然，呼吸都开始急速，还没看正片就发春啦！</w:t>
      </w:r>
    </w:p>
    <w:p>
      <w:r>
        <w:t>「呀！这盒不好看，不如换一盒好了，给妈妈看看今天的正片！」</w:t>
      </w:r>
    </w:p>
    <w:p>
      <w:r>
        <w:t>我脸上显现一副天真无邪的笑容，去拿那盒「母子相奸」，剧情开始的时候后都没有精彩镜头，之后渐渐导入正题，画面出现那个做儿子的贪图妈妈的美色，忍不住用迷药迷奸自已的母亲，在妈妈迷迷糊糊的时候，又摸奶又舔阴，跟着真的把肉棒插到母亲的阴户里，而那个做妈妈的又是荡妇一名，之后又没有告发儿子，真的母子通奸，给儿子奸到高潮出水。</w:t>
      </w:r>
    </w:p>
    <w:p>
      <w:r>
        <w:t>我偷望妈妈，见她不停地交叉大腿，坐立不安，我知道现在是进攻的好时机，我慢慢伸手去摸妈妈的大腿，好滑，妈妈没有推开我的手，其实到这个时候，大家都知道会发生什么事，所为尽在不言中，我的心都卜卜乱跳。</w:t>
      </w:r>
    </w:p>
    <w:p>
      <w:r>
        <w:t>妈妈突然间问我：「阿雄呀！你会不会觉得妈妈好淫贱？」</w:t>
      </w:r>
    </w:p>
    <w:p>
      <w:r>
        <w:t>「不是呀！其实这就好像吃饭一样，有人吃多有人吃少，你有要，爸爸又不能，能怎么办呢？至於和我……两个人好，关起门来那个会知道，总比在外面偷人好，不是吗？」</w:t>
      </w:r>
    </w:p>
    <w:p>
      <w:r>
        <w:t>妈妈这时就闭起双眼没有再出声，我一路从妈妈大腿摸到迷你裙里面，隔着内裤轻揉那个东西，哗！湿透了，美妈妈，等一下奸到你酥，奸到你爽。</w:t>
      </w:r>
    </w:p>
    <w:p>
      <w:r>
        <w:t>跟着我和妈妈ｋｉｓｓ，妈妈合上眼不出声，我又去吸她的耳垂，跟住一路由耳朵、脖子往下亲，我用双手连衣服带奶罩一推高，妈妈那对３５寸的奶应声弹出，两粒乳头已经硬了，乳房微微颤动着，妈妈那对奶好白好滑，浅红色乳晕，又够坚挺，我一口吸下去。</w:t>
      </w:r>
    </w:p>
    <w:p>
      <w:r>
        <w:t>「啊…不…不……」</w:t>
      </w:r>
    </w:p>
    <w:p>
      <w:r>
        <w:t>妈妈两粒乳头好好吸，搓完一轮、吸完一轮，我就再向下进攻。我快手除下我和妈妈的内衣裤，妈妈羞的不敢抬头。哗！妈妈的裸体就在我眼前，她的身材真的好性感，该大的大、该小的小，平时不知不觉，原来妈妈真的很美艳，怪不得爸爸不想让别人碰，哈……真是让我赚到了。</w:t>
      </w:r>
    </w:p>
    <w:p>
      <w:r>
        <w:t>我跪在妈妈前面，用双手慢慢分开她的大腿，妈妈就用双手遮住脸，我再向上推开妈妈的双腿，妈妈最神秘的地方就在我面前。</w:t>
      </w:r>
    </w:p>
    <w:p>
      <w:r>
        <w:t>「不要看啦，好羞喔！」</w:t>
      </w:r>
    </w:p>
    <w:p>
      <w:r>
        <w:t>「妈，你怕什么，怎么会羞呢？难道爸爸没有舔过你这样东西吗？很ｈｉｇｈ的，等一下你就知道了。」</w:t>
      </w:r>
    </w:p>
    <w:p>
      <w:r>
        <w:t>「……你这个小变态，那有人这样的。」</w:t>
      </w:r>
    </w:p>
    <w:p>
      <w:r>
        <w:t>我抱住妈妈，让她不能乱动。哗……好美艳，两边大阴唇好肥，夹出一条细细的缝，好湿，湿到有微微的反光。我用手指拨开两片大阴唇，见到上面那粒阴核，下面是小阴唇，再下面就是那个洞了，那个东西看下去好舒服。</w:t>
      </w:r>
    </w:p>
    <w:p>
      <w:r>
        <w:t>我用中指轻轻的搓揉妈妈的阴核，妈妈立刻「啊」的一声，我顺势用两支手指插入穴里，好紧好软，想不到妈妈生过孩子，阴道还这么紧窄。我抽出手指给妈妈看，「妈，你看，都湿成这样了」。</w:t>
      </w:r>
    </w:p>
    <w:p>
      <w:r>
        <w:t>我再看看妈妈那个东西，虽然大小阴唇都是深红色，但是接近四十岁的穴，算是不错了。让我这个儿子先尝尝看是什么味道，我伸舌头去舔大小阴唇。</w:t>
      </w:r>
    </w:p>
    <w:p>
      <w:r>
        <w:t>「喔…不…可以…那是……啊…喂…不…好…啦……啊」，闻到妈妈阴户软甜的味道真让我兴奋。</w:t>
      </w:r>
    </w:p>
    <w:p>
      <w:r>
        <w:t>我一边舔一边吸，一会吸着小阴唇，一会舔弄着阴核，妈妈全身发抖。</w:t>
      </w:r>
    </w:p>
    <w:p>
      <w:r>
        <w:t>「喔…乖儿子…啊…不……啊…好…啊……」</w:t>
      </w:r>
    </w:p>
    <w:p>
      <w:r>
        <w:t>「啊…阿雄…啊…好棒……」</w:t>
      </w:r>
    </w:p>
    <w:p>
      <w:r>
        <w:t>妈妈给我吸到ｈｉｇｈ，我越舔，妈妈就叫得更大声，妈妈开始放开自已。</w:t>
      </w:r>
    </w:p>
    <w:p>
      <w:r>
        <w:t>「啊…阿…雄…不…啊…不…要…停…啊……」</w:t>
      </w:r>
    </w:p>
    <w:p>
      <w:r>
        <w:t>看见妈妈中年美妇的娇艳姿态，我都开始忍不住。我把我七寸长的大阳具拿出来，用龟头放在妈妈那个东西上。</w:t>
      </w:r>
    </w:p>
    <w:p>
      <w:r>
        <w:t>「啊…阿…雄…给我…快点……进去……啊……」</w:t>
      </w:r>
    </w:p>
    <w:p>
      <w:r>
        <w:t>「妈，再叫淫荡一点，我希望奸淫你的时候听到你叫床。」</w:t>
      </w:r>
    </w:p>
    <w:p>
      <w:r>
        <w:t>「啊…儿子…奸我吧…我好想被儿子奸淫啊！」</w:t>
      </w:r>
    </w:p>
    <w:p>
      <w:r>
        <w:t>这个就是最重要的时刻，儿子奸淫母亲，乱伦就是由这一刻开始……我首先慢慢插入那龟头，立刻给一阵又滑又暖的感觉包住。</w:t>
      </w:r>
    </w:p>
    <w:p>
      <w:r>
        <w:t>「啊……」看着妈妈那个东西给我撑开，鸡巴慢慢插入去。「啊…妈咪…好棒啊…怎么…呀……好滑…好多…水…噢……」，我开始抽插，妈妈好多淫水，所以奸得好畅顺，真的发出一阵又一阵的「吱吱」声。</w:t>
      </w:r>
    </w:p>
    <w:p>
      <w:r>
        <w:t>「阿…雄……不要…停……大力的…奸……啊……我…给…你……奸…死…了……啊……」竟然可以看见妈妈叫床，真的好兴奋。</w:t>
      </w:r>
    </w:p>
    <w:p>
      <w:r>
        <w:t>「妈咪…噢…好…爽…呀……」我感觉妈妈那个东西的肉，正紧紧的夹住我的鸡巴，好舒服，嫖妓成天都要带套，现在真真正正的贴身奸淫的感觉真棒！</w:t>
      </w:r>
    </w:p>
    <w:p>
      <w:r>
        <w:t>看着大肉棒在妈妈那个东西里抽插，两块阴唇给我撑开，看着两片小阴唇翻出翻入，不知道是不是因为奸淫的是自已的母亲，所以特别兴奋呢！</w:t>
      </w:r>
    </w:p>
    <w:p>
      <w:r>
        <w:t>我大力抽插，「啊…是……就是这样…噢…啊……不要…停…啊…啊……」</w:t>
      </w:r>
    </w:p>
    <w:p>
      <w:r>
        <w:t>真是想不到妈妈是这样的，「你好ｈｉｇｈ呀，妈咪，你好多水呀，多到连我的阴囊都湿了，不如我们玩第二招。」</w:t>
      </w:r>
    </w:p>
    <w:p>
      <w:r>
        <w:t>跟着我变换招式，我要妈妈趴在沙发跪着，一支脚吊在沙发背上，我又再舔妈妈那个东西，这次淫水真的多，真是「新鲜原汁」。我这时用肉棒沾了淫水，由后面奸淫妈妈，下下奸到尽，奸到拍拍声。我心想，「美妈妈，我要奸死你，看你还敢不敢勾引别人？这么紧嫩的东西，当然要给儿子奸了。」</w:t>
      </w:r>
    </w:p>
    <w:p>
      <w:r>
        <w:t>看着妈妈又白又翘的屁股摇动，真是好ｆｅｅｌ，而妈妈就只知道「啊…啊……啊……」的叫着，这下不信喂不饱你！</w:t>
      </w:r>
    </w:p>
    <w:p>
      <w:r>
        <w:t>「不……妈咪……你的…东西…好紧……怎么这么……好……好爽…呀……噢……不…得…了…啊……」突然，我感觉到妈妈全身颤抖，那个东西一下一下的抽搐，我知道妈妈高潮来了。</w:t>
      </w:r>
    </w:p>
    <w:p>
      <w:r>
        <w:t>「哎…哟……啊……啊……」就在这个时候，我忽然感到有种软麻的感觉由背脊直上大脑，鸡巴就有种难以形容的快感。「喔…喔…噢……噢…妈…咪…我要…射…了……啊啊啊…」。</w:t>
      </w:r>
    </w:p>
    <w:p>
      <w:r>
        <w:t>我射出的精液直射进妈妈的子宫里，不怕，爸爸已经和妈妈说过，生出孩子就算是我的弟妹，所以怎么奸都可以，男女性交，可以在同一时间有高潮，真是难得，简直天作之合。跟着大家都喘一下气。</w:t>
      </w:r>
    </w:p>
    <w:p>
      <w:r>
        <w:t>「妈咪，舒不舒服呀？」</w:t>
      </w:r>
    </w:p>
    <w:p>
      <w:r>
        <w:t>「好棒……妈从未试过这么ｈｉｇｈ，和你爸爸都未试过…噢……」</w:t>
      </w:r>
    </w:p>
    <w:p>
      <w:r>
        <w:t>「妈咪，你那个东西好舒服喔！我奸一世都愿意！」</w:t>
      </w:r>
    </w:p>
    <w:p>
      <w:r>
        <w:t>「真的？妈咪老了，怎么能和外面的年轻女孩比！」</w:t>
      </w:r>
    </w:p>
    <w:p>
      <w:r>
        <w:t>「不会的，我奸过的年轻女孩不知有多少，都呆的不得了，那有妈这么美艳风骚！」</w:t>
      </w:r>
    </w:p>
    <w:p>
      <w:r>
        <w:t>「真的？都不知道是不是骗我，你这孩子成天说话没有一句真，我才不信你呢！」</w:t>
      </w:r>
    </w:p>
    <w:p>
      <w:r>
        <w:t>妈妈笑着转身去沖凉，屁股扭来扭去，真是吸引我。「我也去！」</w:t>
      </w:r>
    </w:p>
    <w:p>
      <w:r>
        <w:t>这三天我请假没有去学校，总共奸了妈妈十几次，中年美妇果然性求强，我和妈妈几天都没有穿衣服，想要就奸，真开心！</w:t>
      </w:r>
    </w:p>
    <w:p>
      <w:r>
        <w:t>后来爸爸回来，妈妈就半夜来我房里，爸爸当然装作不知道。我和妈妈试过去澳门玩，住一个礼拜酒店没有出过门口，全部的花式都给我玩了，妈妈的淫水给我当早餐，我的精液就给妈妈做晚饭，我都不记得奸了妈妈多少次。自从妈妈给我奸过之后，人都变的开朗，真的成天笑咪咪，还当着爸爸面前和我打情骂俏，家庭相处非常融洽，真是幸福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