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让日本女人做我们的慰安妇</w:t>
      </w:r>
    </w:p>
    <w:p>
      <w:r>
        <w:t>.</w:t>
      </w:r>
    </w:p>
    <w:p>
      <w:r>
        <w:t>由于工作的缘故，我的单位需要经常和各个国家的同行进行业务及项目上的交流和合作。２０００年６月份，</w:t>
      </w:r>
    </w:p>
    <w:p>
      <w:r>
        <w:t>我们迎来了一个来自日本的重要客户，在单位里，同事们多在英语交流方面比较擅长，而日语水平就都不敢恭维，</w:t>
      </w:r>
    </w:p>
    <w:p>
      <w:r>
        <w:t>而我正好曾经学过一段时间的日语，所以理所应当的成为了这次接待活动里的重要角色——翻译。</w:t>
      </w:r>
    </w:p>
    <w:p>
      <w:r>
        <w:t>好象是２０号吧，我如约来到机场迎接这个神秘的客人，因为，我从来没有见过她，来之前我只了解到，这个</w:t>
      </w:r>
    </w:p>
    <w:p>
      <w:r>
        <w:t>客户是个很厉害的女人。我对日本人本来就没有什么好感，所以对这次领导一再强调的重要工作也没有放在心上。</w:t>
      </w:r>
    </w:p>
    <w:p>
      <w:r>
        <w:t>我在机场大厅里等着，不一会，从安检门里，旅客陆陆续续的走了出来，我的眼睛开始搜索着，正在这时一个</w:t>
      </w:r>
    </w:p>
    <w:p>
      <w:r>
        <w:t>还算颇有姿色的女人引起了我的注意。她大概３０岁左右，穿着一套深灰色的职业套裙，使她在人群里显得很出众，</w:t>
      </w:r>
    </w:p>
    <w:p>
      <w:r>
        <w:t>她的胸会随着走路的起伏而有节奏的上下晃动，屁股不大，但是很翘，属于那种让男人一看就会想象她撅起屁股让</w:t>
      </w:r>
    </w:p>
    <w:p>
      <w:r>
        <w:t>人从后面插的类型。</w:t>
      </w:r>
    </w:p>
    <w:p>
      <w:r>
        <w:t>她拖着一个不大的行李箱，四处张望，本能告诉我，这个漂亮女人应该就是我等待的对象了，果然，当她看到</w:t>
      </w:r>
    </w:p>
    <w:p>
      <w:r>
        <w:t>我手举的人名牌时，便微笑着向我走了过来，我突然感觉心跳有点加速，因为她真的挺漂亮的！她很友善的走到我</w:t>
      </w:r>
    </w:p>
    <w:p>
      <w:r>
        <w:t>面前，和我打招呼，握手，微笑，然后上车。</w:t>
      </w:r>
    </w:p>
    <w:p>
      <w:r>
        <w:t>说真的，我对日本人一向没有好感，甚至是厌恶！但是，男人都喜欢美丽的女人，不管她是从哪里来的！</w:t>
      </w:r>
    </w:p>
    <w:p>
      <w:r>
        <w:t>在从机场回单位的路上，我和她很客气的寒暄着，她告诉我，她叫藤子（化名）！！藤子很兴奋的和我聊着，</w:t>
      </w:r>
    </w:p>
    <w:p>
      <w:r>
        <w:t>她说她来过北京很多次了，但是由于工作安排的缘故，北京的名胜古迹她都没去过，感到很遗憾。我听后，微笑着</w:t>
      </w:r>
    </w:p>
    <w:p>
      <w:r>
        <w:t>告诉她：「藤子女士，等我们手头的工作谈好后，我负责为您安排观光活动。」她听后，兴奋的叫了起来，用手拍</w:t>
      </w:r>
    </w:p>
    <w:p>
      <w:r>
        <w:t>了拍我的肩膀，连声道谢，她身上的香味以及日本女人说话时特有的味道让我的心里着实骚动了好一阵子。一路上，</w:t>
      </w:r>
    </w:p>
    <w:p>
      <w:r>
        <w:t>我不停的通过反光镜窥视着她，遗憾的是，没有看到她短裙下内裤的颜色。</w:t>
      </w:r>
    </w:p>
    <w:p>
      <w:r>
        <w:t>接下来的几天里，我们每个人都在紧张忙碌的工作着，我每天都有一件必做的工作，那就是接送藤子女士上下</w:t>
      </w:r>
    </w:p>
    <w:p>
      <w:r>
        <w:t>班。每天早上八点，我就必须要赶到她所住的酒店接她到我的单位，她很守时，当我的车走到酒店大门口时，她一</w:t>
      </w:r>
    </w:p>
    <w:p>
      <w:r>
        <w:t>定会在那里面带微笑的等着我。虽然早上的时间是固定的，但是，晚上回酒店的时间就很难确定了，藤子的工作态</w:t>
      </w:r>
    </w:p>
    <w:p>
      <w:r>
        <w:t>度不得不让我佩服，有时候她会和单位的领导谈工作谈到很晚，但是不管多晚，我都必须要把她安全的送回酒店。</w:t>
      </w:r>
    </w:p>
    <w:p>
      <w:r>
        <w:t>有一天晚上，快１１点了，我把藤子送到了酒店，刚要离去，她突然把头探进车里，微笑着对我说：「……先</w:t>
      </w:r>
    </w:p>
    <w:p>
      <w:r>
        <w:t>生，这些天您都很辛苦的接送我，真的很谢谢您，如果您没事，能请您上来聊聊天吗？」「不过，已经很晚了，这</w:t>
      </w:r>
    </w:p>
    <w:p>
      <w:r>
        <w:t>样不方便吧。」我面露难色的说道。她脸上出现了惊讶的表情，对我说：「１１点很晚吗，在日本，真正的活动才</w:t>
      </w:r>
    </w:p>
    <w:p>
      <w:r>
        <w:t>刚刚开始啊！」她的样子让我不忍拒绝，由于她趴在车窗上，我看到了她那种请求的眼神，也看到了她胸前深深的</w:t>
      </w:r>
    </w:p>
    <w:p>
      <w:r>
        <w:t>乳沟，鬼使神差的，我答应了她的要求，和她一起来到了她的房间。</w:t>
      </w:r>
    </w:p>
    <w:p>
      <w:r>
        <w:t>她给我倒了一杯果汁，打开电视，我们开心的聊了起来，她给我讲起了日本的涩谷，东京的新干线，还有他妈</w:t>
      </w:r>
    </w:p>
    <w:p>
      <w:r>
        <w:t>的靖国神社……而我也给她讲起了北京的故宫，胡同，和麻辣烫，炸酱面……她听的很开心，当即就要求我过两天</w:t>
      </w:r>
    </w:p>
    <w:p>
      <w:r>
        <w:t>等</w:t>
      </w:r>
    </w:p>
    <w:p>
      <w:r>
        <w:t>工作忙完了一定要带她去转，去吃。后来，我们也谈到了感情，由于工作的原因，她现在还是孤身一人，但是，</w:t>
      </w:r>
    </w:p>
    <w:p>
      <w:r>
        <w:t>曾经有过几个男人，日本女人在这个方面，还是相当开放的。快一点了，我看了看表，说我该回去了，她的眼</w:t>
      </w:r>
    </w:p>
    <w:p>
      <w:r>
        <w:t>神告诉我，她感到有点遗憾。当我走出酒店大门时，我对这个女人突然有了一种新的感觉和认识，我的心告诉我，</w:t>
      </w:r>
    </w:p>
    <w:p>
      <w:r>
        <w:t>我要试一把，看能不能在她走之前，把她搞上床！（虽然这样做，我有可能被解雇，但我还是想去试一下）</w:t>
      </w:r>
    </w:p>
    <w:p>
      <w:r>
        <w:t>第二天早上，藤子第一次迟到了，她告诉我，昨晚她没睡好，净想着吃和玩了……几天忙碌的工作终于要结束</w:t>
      </w:r>
    </w:p>
    <w:p>
      <w:r>
        <w:t>了，藤子显得格外的兴奋，因为很快她就可以做她真正想做的事情了，在后来的几天里，我带着她去了北海，去了</w:t>
      </w:r>
    </w:p>
    <w:p>
      <w:r>
        <w:t>故宫，去了天安门，长城……还请她吃了炸酱面，麻辣烫……我现在还记得当她吃第一口麻辣烫的样子，吐着舌头，</w:t>
      </w:r>
    </w:p>
    <w:p>
      <w:r>
        <w:t>左手拼命的在舌头前扇风，那样子真的很滑稽！我禁不住摸了一下她的头，她冲我笑了笑！那次去北海，我邀请她</w:t>
      </w:r>
    </w:p>
    <w:p>
      <w:r>
        <w:t>划船，我特意找了一条手划船，我喜欢看藤子双手挥动船浆而带动她那对乳房晃动的样子，而且，因为划船，我第</w:t>
      </w:r>
    </w:p>
    <w:p>
      <w:r>
        <w:t>一次看到了日本女</w:t>
      </w:r>
    </w:p>
    <w:p>
      <w:r>
        <w:t>人的内裤，是黄颜色的！</w:t>
      </w:r>
    </w:p>
    <w:p>
      <w:r>
        <w:t>在那几天，我几乎天天都很晚回家，带她去这疯去那玩的，藤子告诉我，她很喜欢我能带她玩，她觉得很开心，</w:t>
      </w:r>
    </w:p>
    <w:p>
      <w:r>
        <w:t>有的时候，她总会不经意的把嘴贴到我的耳边小声的说话，或者是漫不经心的把她的手臂挎在我的手臂上！而我，</w:t>
      </w:r>
    </w:p>
    <w:p>
      <w:r>
        <w:t>也会装做不小心的样子碰一下她的乳房或是屁股，每当这个时候，她给我的只是傻傻的笑（我估计是装出来的吧）。</w:t>
      </w:r>
    </w:p>
    <w:p>
      <w:r>
        <w:t>藤子离去的日子越来越近了，每当我再次送她回酒店时，她看我的眼神总是那么的留恋，我知道，她舍不得我</w:t>
      </w:r>
    </w:p>
    <w:p>
      <w:r>
        <w:t>走，因为，藤子已经习惯有我陪的生活了。在这个时候，我有一种征服感，我知道，我驯服了这个女强人的心，下</w:t>
      </w:r>
    </w:p>
    <w:p>
      <w:r>
        <w:t>一步，我要征服她的肉体了，我相信，我一定可以做的到！</w:t>
      </w:r>
    </w:p>
    <w:p>
      <w:r>
        <w:t>藤子临行前的那个晚上，单位领导在顺峰为她搞欢送会，我知道，今天是最后的机会了，我必须得手！</w:t>
      </w:r>
    </w:p>
    <w:p>
      <w:r>
        <w:t>那天去的人很多，一一向藤子敬酒，日本女人的酒量真的很厉害，绝对的来者不拒，开始大家都敬她白酒，后</w:t>
      </w:r>
    </w:p>
    <w:p>
      <w:r>
        <w:t>来，我看时机成熟，便倒了整整一大杯的红酒向藤子走了过去。藤子看到我走了过来，显得非常的高兴，兴奋的对</w:t>
      </w:r>
    </w:p>
    <w:p>
      <w:r>
        <w:t>我说：「……先生，我一直等你过来跟我干杯呢。」「是啊，藤子女士，这些天我们在一起真的很开心，谢谢你给</w:t>
      </w:r>
    </w:p>
    <w:p>
      <w:r>
        <w:t>我这么多的快乐，这杯酒，是我敬您的，请您一定要喝完！」我非常绅士的把酒杯递到了她的手里，藤子接过酒，</w:t>
      </w:r>
    </w:p>
    <w:p>
      <w:r>
        <w:t>毫不犹豫的一饮而尽，我的心里一阵激动，果然，没过多一会，酒过五巡，藤子已经明显的喝多了，话也开始多了</w:t>
      </w:r>
    </w:p>
    <w:p>
      <w:r>
        <w:t>起来。我看到此情形，知道该出手了，便开始招呼大家散场，说藤子小姐明天要赶飞机，应该早点休息了。</w:t>
      </w:r>
    </w:p>
    <w:p>
      <w:r>
        <w:t>人陆陆续续的都离开了，我扶着藤子摇摇晃晃的走出了饭店，发动汽车开往酒店。一路上，藤子的话就没停，</w:t>
      </w:r>
    </w:p>
    <w:p>
      <w:r>
        <w:t>滔滔不绝的说着，我看到她的样子，心里暗暗高兴，傻瓜女人，今晚你逃不出我的掌心了……</w:t>
      </w:r>
    </w:p>
    <w:p>
      <w:r>
        <w:t>回到酒店，我把藤子放倒在沙发上，轻轻的在她耳边说道：「藤子（这是我第一次这么叫她，以前都叫她藤子</w:t>
      </w:r>
    </w:p>
    <w:p>
      <w:r>
        <w:t>女士），你明天就要走了，今天是我最后一次送你回来了，就想告诉你一句话，你很美丽，我非常喜欢你，我舍不</w:t>
      </w:r>
    </w:p>
    <w:p>
      <w:r>
        <w:t>得你走…」藤子听了以后，突然睁大了眼睛，看着我，嘴在蠕动着，我心里一阵窃喜，这时，藤子轻轻的说：「…</w:t>
      </w:r>
    </w:p>
    <w:p>
      <w:r>
        <w:t>…先生，你是个很优秀的男人，我很欣赏你，我有点爱上你了，我也……舍不得你走！」我装作没听到，便把耳朵</w:t>
      </w:r>
    </w:p>
    <w:p>
      <w:r>
        <w:t>凑到了她的嘴边，小声的问她：「藤子，你在说什么，我没听清楚。」在说话的同时，我把湿热的鼻息轻轻的喷在</w:t>
      </w:r>
    </w:p>
    <w:p>
      <w:r>
        <w:t>她的脖子上，为了今天的行动，我特意喷了ｂｏｓｓ的自然力之水（一种对女人很有诱惑力的男士香水，兄弟们可</w:t>
      </w:r>
    </w:p>
    <w:p>
      <w:r>
        <w:t>以试试看，很有用的，我屡试不爽），我故意把身体轻压在她的身上，这样她就可以充分的闻到我身上这种极具杀</w:t>
      </w:r>
    </w:p>
    <w:p>
      <w:r>
        <w:t>伤力的味道了。果然，藤子一下子就支持不住了，她双手搂住我的脖子，把我的身体紧紧的拥在怀里，用日本女人</w:t>
      </w:r>
    </w:p>
    <w:p>
      <w:r>
        <w:t>特有的声音在我耳边说道：「我明天就要走了，我想你能、今晚留下来陪我，好吗？」她的声音让我有点晕，但是</w:t>
      </w:r>
    </w:p>
    <w:p>
      <w:r>
        <w:t>此时我必须要保持清醒，我故意把手推在她的乳房上，半推半就的说：「藤子，这是真的吗，你真的愿意让我留下</w:t>
      </w:r>
    </w:p>
    <w:p>
      <w:r>
        <w:t>来陪你吗？」经过我双手对她乳房的刺激，藤子更受不了了，她把我抱得更紧了，在我的身上扭蹭着，说道：「是</w:t>
      </w:r>
    </w:p>
    <w:p>
      <w:r>
        <w:t>啊，你留下来吧，我不能让你走了，你是我见过的最棒的中国男人」</w:t>
      </w:r>
    </w:p>
    <w:p>
      <w:r>
        <w:t>我心里一阵激动，心想：「哼哼，一会在床上就让你知道我们中国男人的厉害。」（当时的确是这样的一个想</w:t>
      </w:r>
    </w:p>
    <w:p>
      <w:r>
        <w:t>法）我抬起头，故做深情的看着藤子的眼睛，在她的眼睛里，我看到了那团火！！！我一把将藤子抱起来，走进了</w:t>
      </w:r>
    </w:p>
    <w:p>
      <w:r>
        <w:t>卧室，顺势把她扔在了柔软的床上，我一下骑到藤子的身上，使劲的用臀部压着她的身体，手忙脚乱的开始解自己</w:t>
      </w:r>
    </w:p>
    <w:p>
      <w:r>
        <w:t>的领带。这时藤子立即伸出手，迫不及待的帮我解衬衫的扣子，也就几秒种的时间，我的上身便赤裸的展现在藤子</w:t>
      </w:r>
    </w:p>
    <w:p>
      <w:r>
        <w:t>的面前。她开始抚摩我的胸膛，日本女人果然有一手，她的两个手指不停的刺激我的乳头，我感到一阵阵的酥痒，</w:t>
      </w:r>
    </w:p>
    <w:p>
      <w:r>
        <w:t>下面的反应也愈加强烈。我腾出双手，粗暴的扯开了藤子的上衣，里面是一件棕黄色的乳罩，硕大的乳房好象要把</w:t>
      </w:r>
    </w:p>
    <w:p>
      <w:r>
        <w:t>乳罩撑开了一样，藤子眯着眼睛，嘴巴微微的张着，看来是一副很享受的样子。</w:t>
      </w:r>
    </w:p>
    <w:p>
      <w:r>
        <w:t>藤子的乳罩是前扣的，我把嘴凑了过去，用牙齿轻轻的咬开了乳罩的扣子，两个罩杯顿时向两侧翻了开来，白</w:t>
      </w:r>
    </w:p>
    <w:p>
      <w:r>
        <w:t>白的乳房象装满水的袋子一样，释放了出来，藤子的胸不由自主的向上迎合的挺了一下，我心里一阵激动！我把上</w:t>
      </w:r>
    </w:p>
    <w:p>
      <w:r>
        <w:t>身压在了藤子的身上，伸出舌头开始轻吻她的脖子和耳朵，藤子的乳房也在我的胸膛上蹭来蹭去，我清晰的听到她</w:t>
      </w:r>
    </w:p>
    <w:p>
      <w:r>
        <w:t>的呼吸越来越快，嘴里发出嗯嗯啊啊的轻声呻吟。我的手开始抚摸藤子的腰，用指甲从肩膀顺着身体两侧一直轻划</w:t>
      </w:r>
    </w:p>
    <w:p>
      <w:r>
        <w:t>到臀部，女人很喜欢男人用指甲划她们的身体。我的头慢慢向下滑去，把藤子的乳头含在了嘴里，用牙齿轻轻的咬</w:t>
      </w:r>
    </w:p>
    <w:p>
      <w:r>
        <w:t>着，随着牙齿的力度，藤子发出的声音也在不停的改变着，这让我很有征服感！</w:t>
      </w:r>
    </w:p>
    <w:p>
      <w:r>
        <w:t>我的下身也不停的在藤子的下面摩擦着，由于穿的衣服都很薄，我坚硬的阴茎能够轻易的刺激到藤子下面的敏</w:t>
      </w:r>
    </w:p>
    <w:p>
      <w:r>
        <w:t>感部位！随着我下体一下一下的顶着，我腾出双手开始替藤子脱裙子，短裙顺着藤子美丽修长的大腿轻轻滑落，我</w:t>
      </w:r>
    </w:p>
    <w:p>
      <w:r>
        <w:t>看到了那条与乳罩配套的棕黄色蕾丝内裤（原来藤子喜欢穿黄色的内裤，上次划船时她穿的也是一条黄色的）。我</w:t>
      </w:r>
    </w:p>
    <w:p>
      <w:r>
        <w:t>的舌头开始舔舐藤子的大腿，由内侧舔到小腿，舔到脚踝，藤子的两条腿上沾满了我的唾液，我同时伸出大拇指，</w:t>
      </w:r>
    </w:p>
    <w:p>
      <w:r>
        <w:t>隔着内裤用力的挤压她的阴蒂，藤子顺从的把腿分开，充分的享受着手指为她带来的快感。我看到藤子内裤底部已</w:t>
      </w:r>
    </w:p>
    <w:p>
      <w:r>
        <w:t>经被流出的液体浸湿了，我知道她快忍不住了，于是三下五除二的扒下了她的内裤。藤子仿佛知道我要做什么，也</w:t>
      </w:r>
    </w:p>
    <w:p>
      <w:r>
        <w:t>用力的把小肚子向上挺了起来，浓密的阴毛差点蹭到我的脸上，细细的肉缝中一股股清澈的体液分泌出来，散发着</w:t>
      </w:r>
    </w:p>
    <w:p>
      <w:r>
        <w:t>淡淡的酸味。</w:t>
      </w:r>
    </w:p>
    <w:p>
      <w:r>
        <w:t>我轻轻用食指和拇指揉搓起阴户上的花蕾，藤子也随着刺激发出了痛快的叫声，我吐出舌头，开始用舌尖舔拭</w:t>
      </w:r>
    </w:p>
    <w:p>
      <w:r>
        <w:t>起已勃起的阴蒂，双手也开始快速的上下抚摩起藤子的身体，从脖子一直到大腿。舌尖以极快的频率冲击着藤子的</w:t>
      </w:r>
    </w:p>
    <w:p>
      <w:r>
        <w:t>阴蒂，淫水不可控制的哗哗的流了出来，藤子扭动着身体，嘴里发出含糊不清的呻吟：「哦泥强，亚麻带（日本话，</w:t>
      </w:r>
    </w:p>
    <w:p>
      <w:r>
        <w:t>大概意思是，亲爱的不要停）！」</w:t>
      </w:r>
    </w:p>
    <w:p>
      <w:r>
        <w:t>突然，藤子一翻身，把我重重的压在了身下，用她那硕大的乳房开始在我身体上摩擦，从上到下，我感到头一</w:t>
      </w:r>
    </w:p>
    <w:p>
      <w:r>
        <w:t>阵眩晕，下面快要涨暴了的感觉，尤其当藤子的乳头触及到我的龟头时，我不由自主的从嘴里发出了低沉的呻吟声。</w:t>
      </w:r>
    </w:p>
    <w:p>
      <w:r>
        <w:t>藤子慢慢的滑到我的双腿之间，拿起放在床头柜上的一杯红酒喝了一小口便张开樱唇，一口将我的阴茎含在了</w:t>
      </w:r>
    </w:p>
    <w:p>
      <w:r>
        <w:t>嘴里，啊……好舒服，我明显感觉到龟头在红酒的刺激下更加膨胀。藤子慢慢的开始在我的阴茎上套动，不让一滴</w:t>
      </w:r>
    </w:p>
    <w:p>
      <w:r>
        <w:t>红</w:t>
      </w:r>
    </w:p>
    <w:p>
      <w:r>
        <w:t>酒流出，我也体会着难以言表的快感。</w:t>
      </w:r>
    </w:p>
    <w:p>
      <w:r>
        <w:t>藤子翻着眼睛看着我，看着我陶醉的样子，更加快了套动，双手不停的抚摩着我的睾丸，我双手扳住藤子的头，</w:t>
      </w:r>
    </w:p>
    <w:p>
      <w:r>
        <w:t>一下一下的顶着……，这时，藤子慢慢的翻转身体，将丰臀转向我的脸趴在了我的身上，我知道，她想玩「６９」</w:t>
      </w:r>
    </w:p>
    <w:p>
      <w:r>
        <w:t>式。</w:t>
      </w:r>
    </w:p>
    <w:p>
      <w:r>
        <w:t>我毫不犹豫的双手扒开藤子的屁股，将舌头直直的舔进了藤子的阴道里，淫水流到了我的脸上，「呜……呜…</w:t>
      </w:r>
    </w:p>
    <w:p>
      <w:r>
        <w:t>…」藤子的嘴里被我的阴茎塞的满满的，张不开嘴，只能从喉咙里发出母狗般低沉的叫声。</w:t>
      </w:r>
    </w:p>
    <w:p>
      <w:r>
        <w:t>没过一会，藤子抬起头，将嘴里的红酒咽下，转过身趴在了我的身上，我看到了自己的阴茎，真的比平时大了</w:t>
      </w:r>
    </w:p>
    <w:p>
      <w:r>
        <w:t>两圈，紫红色的龟头一跳一跳的，跃跃欲试！藤子伸出舌头继续舔拭着我的乳头，舌尖在我的乳头边画着圆圈，我</w:t>
      </w:r>
    </w:p>
    <w:p>
      <w:r>
        <w:t>再也控制不住自己，扶起藤子的身体，将阴茎对准她的阴部，一下子顶了进去。「啊……」藤子顿时发出了兴奋的</w:t>
      </w:r>
    </w:p>
    <w:p>
      <w:r>
        <w:t>叫声！藤子双手抵住我的胸膛，劈开双腿，蹲在我的阴茎上，屁股一下一下的重重砸在阴茎上，淫水也顺着股间流</w:t>
      </w:r>
    </w:p>
    <w:p>
      <w:r>
        <w:t>到了我的小腹和睾丸上。藤子的阴道很紧，温暖润滑，我的阴茎在抽插中与阴道的摩擦发出了「啪啪」的声音，这</w:t>
      </w:r>
    </w:p>
    <w:p>
      <w:r>
        <w:t>声音此时听来，如此的美妙！</w:t>
      </w:r>
    </w:p>
    <w:p>
      <w:r>
        <w:t>我双手扶住藤子的腰，配合着她的动作继续用阴茎摩擦着她的阴道，藤子的乳房象两个皮球一样不听话的跳动</w:t>
      </w:r>
    </w:p>
    <w:p>
      <w:r>
        <w:t>着，看的我心猿意马！藤子微闭着双眼，小嘴微张，嗯嗯啊啊的不停呻吟着，双手时不时的拨弄着自己的长发，我</w:t>
      </w:r>
    </w:p>
    <w:p>
      <w:r>
        <w:t>浓密的阴毛不停的刺激着她的阴蒂，藤子随着我深入的抽插叫声更大了！</w:t>
      </w:r>
    </w:p>
    <w:p>
      <w:r>
        <w:t>这时，藤子睁开眼睛温柔的对我说：「让我趴过来，你从后面来好吗？」我抽出阴茎，一把将她翻了过来，藤</w:t>
      </w:r>
    </w:p>
    <w:p>
      <w:r>
        <w:t>子撅起浑圆的臀部左右扭动着，期待着我阴茎从后面的插入。我站在床下，双手扳住藤子的肩膀，一下将阴茎从后</w:t>
      </w:r>
    </w:p>
    <w:p>
      <w:r>
        <w:t>面插了进去，我清晰的感觉到藤子浑身为之一震，持续了几秒钟的抽搐。我疯狂的开始抽插，一下一下的都顶到了</w:t>
      </w:r>
    </w:p>
    <w:p>
      <w:r>
        <w:t>藤子阴道的最深处，我的双手顺着藤子的肩膀滑到了她的乳房上，象挤牛奶一样揉搓着她的乳房，藤子上扬着脑袋，</w:t>
      </w:r>
    </w:p>
    <w:p>
      <w:r>
        <w:t>张大了嘴，充分的享受着这超感。</w:t>
      </w:r>
    </w:p>
    <w:p>
      <w:r>
        <w:t>抽插了近五分钟，我让阴茎停在藤子的阴道里，将她翻了过来，藤子成大字形仰躺在床上，我一手握住她的一</w:t>
      </w:r>
    </w:p>
    <w:p>
      <w:r>
        <w:t>个脚踝，将她的腿叉到最大限度，进行最后的冲刺。我喜欢看着自己的阴茎在藤子的阴道里进行快速的抽插，阴茎</w:t>
      </w:r>
    </w:p>
    <w:p>
      <w:r>
        <w:t>上粘满了藤子阴道里分泌的体液，看着藤子的脸好象因为强烈的快感而变了形，这更增加了我的满足感！「啊……」</w:t>
      </w:r>
    </w:p>
    <w:p>
      <w:r>
        <w:t>我大叫一声，将精液射进了藤子的阴腔！！！在后来持续几秒钟的高潮里，我和藤子同时达到了性的高潮……我瘫</w:t>
      </w:r>
    </w:p>
    <w:p>
      <w:r>
        <w:t>软在她的身上！</w:t>
      </w:r>
    </w:p>
    <w:p>
      <w:r>
        <w:t>云雨之后，龙困凤慵，我们赤裸着相拥而眠，后来半夜，藤子又把熟睡的我搞醒，那一晚，我们做了三次，都</w:t>
      </w:r>
    </w:p>
    <w:p>
      <w:r>
        <w:t>达到了高潮！第二天一早，我们一起洗了澡，在豪华的双人冲浪浴缸中，我们随着水浪的震动又体会了一次水中抽</w:t>
      </w:r>
    </w:p>
    <w:p>
      <w:r>
        <w:t>插做爱的兴奋，那感觉，真的好爽！</w:t>
      </w:r>
    </w:p>
    <w:p>
      <w:r>
        <w:t>在飞机场，面对的是不可回避的离别，藤子流下了眼泪，我的心里也是酸酸的，前来送行的领导和同事都很纳</w:t>
      </w:r>
    </w:p>
    <w:p>
      <w:r>
        <w:t>闷，不知道眼前的这个女强人今天是怎么了，也不知道藤子究竟为谁在落泪。可是，我和藤子的心里都很清楚！！！</w:t>
      </w:r>
    </w:p>
    <w:p>
      <w:r>
        <w:t>在后来的日子里，我们经常保持着Ｅ- ｍａｉｌ联系，偶尔会通个电话，藤子再来北京公干时，都少不了又增</w:t>
      </w:r>
    </w:p>
    <w:p>
      <w:r>
        <w:t>加了一个新的项目——和我做爱，我们每次都是那么的快乐！再后来，由于合作关系的终止，我们渐渐失去了联系，</w:t>
      </w:r>
    </w:p>
    <w:p>
      <w:r>
        <w:t>但这段美好的经历，却成为我永远不能忘却的回忆……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