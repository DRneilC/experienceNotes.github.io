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肉欲世界（两姐妹难耐寂寞初尝帅小伙)</w:t>
      </w:r>
    </w:p>
    <w:p>
      <w:r>
        <w:t>.</w:t>
      </w:r>
    </w:p>
    <w:p>
      <w:r>
        <w:t>炎炎夏日的傍晚微风拂面，空气已不像白天那么燥热，妹妹王艳在姐姐王淑英家里做客，因为家里除了她俩就</w:t>
      </w:r>
    </w:p>
    <w:p>
      <w:r>
        <w:t>没有别人，所以穿的都很随便，只见四十三岁的王艳全身上下只穿了一件大红色的蕾丝内衣，而大王艳五岁的王淑</w:t>
      </w:r>
    </w:p>
    <w:p>
      <w:r>
        <w:t>英则穿了一件黑色的蕾丝内衣，俩人双手交叉的抱在胸前，翘着二郎腿坐在沙发上欢快的聊着天，俩人胸前的肥乳</w:t>
      </w:r>
    </w:p>
    <w:p>
      <w:r>
        <w:t>有一种快要撑爆胸罩的感觉，两个重量不轻结实浑圆的大肥腚把沙发各压出了一个坑，四条颀长粗壮的肥腿光亮极</w:t>
      </w:r>
    </w:p>
    <w:p>
      <w:r>
        <w:t>了，并且还能看到些许青筋，些许阴毛从狭小的内裤中跑出来，为两个中年妇人增加了些许淫荡气息。</w:t>
      </w:r>
    </w:p>
    <w:p>
      <w:r>
        <w:t>俩姐妹从小到大关系很好，掏心窝子的话谁也不避讳谁，都把对方当成知己闺蜜，所以有时候两人还聊些彼此</w:t>
      </w:r>
    </w:p>
    <w:p>
      <w:r>
        <w:t>的私生活。</w:t>
      </w:r>
    </w:p>
    <w:p>
      <w:r>
        <w:t>「姐姐，最近性生活怎么样？看你这把年纪皮肤还白皙光亮，姐夫一定每晚都要你吧！」王艳呵呵的笑着问道。</w:t>
      </w:r>
    </w:p>
    <w:p>
      <w:r>
        <w:t>「哎呀！我啊！没那么好的命啊！你姐夫嫌我年龄大，身体长的太壮，你看我腿，我都觉得粗了！」</w:t>
      </w:r>
    </w:p>
    <w:p>
      <w:r>
        <w:t>王淑英啪啪的拍了两下光亮的肥腿继续说道「你姐夫在我生完孩子后就对我没什么兴趣了，这不都二十多年了，</w:t>
      </w:r>
    </w:p>
    <w:p>
      <w:r>
        <w:t>现在都发展成一个月一次了，还不能保证每个月都有，女人啊，唉……」</w:t>
      </w:r>
    </w:p>
    <w:p>
      <w:r>
        <w:t>王艳听到此话，心里也有些感触，谁说不是呢，同病相怜的叹气着：「是啊，我老公也是这样，嫌我长的太丰</w:t>
      </w:r>
    </w:p>
    <w:p>
      <w:r>
        <w:t>满，没有小姑娘瘦溜，他只要一摸我那比他头都大的屁股，鸡巴马上就软，要不是为了儿子，我早就跟他离了，有</w:t>
      </w:r>
    </w:p>
    <w:p>
      <w:r>
        <w:t>这么欺负人的嘛？」</w:t>
      </w:r>
    </w:p>
    <w:p>
      <w:r>
        <w:t>话题渐渐地把气氛变得的压抑，俩人起劲的埋怨着生活的无趣，突然，王艳有了一个大胆的想法，试探的提议</w:t>
      </w:r>
    </w:p>
    <w:p>
      <w:r>
        <w:t>道：「姐姐，要不今晚咱们去酒吧？」王艳说完睁大眼睛看着王淑英。</w:t>
      </w:r>
    </w:p>
    <w:p>
      <w:r>
        <w:t>「啊？去那种地方干什么，咱都多大了，去了不让人笑话嘛！」王淑英咯咯的笑了起来「管它呢，今晚咱姐们</w:t>
      </w:r>
    </w:p>
    <w:p>
      <w:r>
        <w:t>好好的放松一下，再说了，谁认识谁啊？好不好嘛！」</w:t>
      </w:r>
    </w:p>
    <w:p>
      <w:r>
        <w:t>「说，你是不是经常去啊？那地方可乱了！」王淑英假装责怪道。</w:t>
      </w:r>
    </w:p>
    <w:p>
      <w:r>
        <w:t>「没有，我就去过一次，还是跟我们单位小王去的，在里面喝喝酒，听听音乐，还有小帅哥打招呼呢，再说了，</w:t>
      </w:r>
    </w:p>
    <w:p>
      <w:r>
        <w:t>咱们都到这把年纪了，好好的玩玩，等再过个十年八年的，想玩都玩不了了！」</w:t>
      </w:r>
    </w:p>
    <w:p>
      <w:r>
        <w:t>也许是生活太过于沉闷平淡，王淑英终于答应了，其实王艳自己也不敢去，怕丢人，但寂寞的心灵和身体使她</w:t>
      </w:r>
    </w:p>
    <w:p>
      <w:r>
        <w:t>勇敢的再去尝试。</w:t>
      </w:r>
    </w:p>
    <w:p>
      <w:r>
        <w:t>俩人精心的打扮了一番，也不用担心在外地上学的孩子，像各自的老公告了个假。王艳就拉上了王淑英来到了</w:t>
      </w:r>
    </w:p>
    <w:p>
      <w:r>
        <w:t>本市着名的苏格兰酒吧，进门的时候引得旁人行注目礼，一是还没见过两个中年妇女来酒吧玩，二是俩人打扮的风</w:t>
      </w:r>
    </w:p>
    <w:p>
      <w:r>
        <w:t>骚妩媚，那丰满的身体，硕大的奶子，滚圆的大肥腚，超短裙下颀长粗壮的大腿都深深的吸引着目光，而且两姐妹</w:t>
      </w:r>
    </w:p>
    <w:p>
      <w:r>
        <w:t>一米七左右的个子显得并不肥胖，看起来绝对的高大丰满。</w:t>
      </w:r>
    </w:p>
    <w:p>
      <w:r>
        <w:t>俩个半老徐娘进了酒吧，轰隆的音乐和热闹的人群立刻让王淑英和王艳放松，坐在吧台前，王艳点了两杯威士</w:t>
      </w:r>
    </w:p>
    <w:p>
      <w:r>
        <w:t>忌加冰就喝了起来。</w:t>
      </w:r>
    </w:p>
    <w:p>
      <w:r>
        <w:t>不一会，两个一米八的帅小伙走到了她俩身边，梳毛寸的首先打起了招呼：</w:t>
      </w:r>
    </w:p>
    <w:p>
      <w:r>
        <w:t>「两位姐姐好，以前没见过啊？刚来吗？」</w:t>
      </w:r>
    </w:p>
    <w:p>
      <w:r>
        <w:t>王艳毕竟来过一回，大着胆子说：「对啊，不经常来这，帅弟弟叫什么啊？」</w:t>
      </w:r>
    </w:p>
    <w:p>
      <w:r>
        <w:t>「嘿嘿，我叫刘峰，那个是我哥们，叫李小华，既然姐姐不经常来，那今天弟弟我做东，请你们喝酒！」</w:t>
      </w:r>
    </w:p>
    <w:p>
      <w:r>
        <w:t>刘峰说着叫服务生点酒，心想，妈的，操了这么多年的小妹妹了，今天就换换花样，尝尝熟妇的味道。</w:t>
      </w:r>
    </w:p>
    <w:p>
      <w:r>
        <w:t>就这样，四个人一边喝酒一边聊天，原来刘峰和李小华都是本市体院的学生，不一会，刘峰和李小华就不老实</w:t>
      </w:r>
    </w:p>
    <w:p>
      <w:r>
        <w:t>了，在王淑英和王艳的大奶子和大肥腚上摸索起来。</w:t>
      </w:r>
    </w:p>
    <w:p>
      <w:r>
        <w:t>王淑英和王艳虽然刚开始不太习惯，但是两个帅小伙摸得她俩很爽，而且平常太空虚了，这等刺激的事真是欲</w:t>
      </w:r>
    </w:p>
    <w:p>
      <w:r>
        <w:t>罢不能啊！</w:t>
      </w:r>
    </w:p>
    <w:p>
      <w:r>
        <w:t>时间过去了一个小时，刘峰提议去他的出租屋打麻将，平常就爱玩麻将的姐妹俩在酒精的刺激下，欣然的同意</w:t>
      </w:r>
    </w:p>
    <w:p>
      <w:r>
        <w:t>了，刘峰和李小华相视嘿嘿一笑，奸计得逞！</w:t>
      </w:r>
    </w:p>
    <w:p>
      <w:r>
        <w:t>四个人打了两辆出租车，为的就是说些悄悄话，出租车后排，刘峰抱着丰满肥熟的王艳，手掠过短裙伸向了王</w:t>
      </w:r>
    </w:p>
    <w:p>
      <w:r>
        <w:t>艳的内裤，一摸，惊叹道，我靠，这屄真肥啊，水也太多了吧。</w:t>
      </w:r>
    </w:p>
    <w:p>
      <w:r>
        <w:t>王艳娇滴滴的轻声哈着气：「臭小子，摸什么摸，小心姐姐我一会榨干你。」</w:t>
      </w:r>
    </w:p>
    <w:p>
      <w:r>
        <w:t>第二辆出租车上，情景也大同小异，李小华伸进肉感壮实的王淑英内衣里揉捏着的大奶子，哈哈的笑道：「好</w:t>
      </w:r>
    </w:p>
    <w:p>
      <w:r>
        <w:t>姐姐，你的奶子也太大了吧，我从没玩过这么大的奶子。」</w:t>
      </w:r>
    </w:p>
    <w:p>
      <w:r>
        <w:t>王淑英也不甘落后的抚摸着李小华牛仔裤里的大鸡巴，高兴的说道：「是吗？</w:t>
      </w:r>
    </w:p>
    <w:p>
      <w:r>
        <w:t>那今晚我就让你玩个够，不过，你也要让我尽兴哦！」</w:t>
      </w:r>
    </w:p>
    <w:p>
      <w:r>
        <w:t>这时，见多市面的出租车司机受不了了：「我说两位，你们再说，我可开不了车了啊」</w:t>
      </w:r>
    </w:p>
    <w:p>
      <w:r>
        <w:t>深夜，空虚的城市马上上演肉欲大戏！</w:t>
      </w:r>
    </w:p>
    <w:p>
      <w:r>
        <w:t>来到刘峰的出租房，此房是刘峰跟女朋友合租的，宿舍里的同学也有时回来住住，其实这就是个炮房，家具一</w:t>
      </w:r>
    </w:p>
    <w:p>
      <w:r>
        <w:t>应俱全，但是就是空间狭小，两个单人床中间只有一个帘子，四人到了后，开了那低瓦数的灯，拉上窗帘，两人一</w:t>
      </w:r>
    </w:p>
    <w:p>
      <w:r>
        <w:t>对的就上床亲，扣，摸，蹭了，哪还打麻将啊！</w:t>
      </w:r>
    </w:p>
    <w:p>
      <w:r>
        <w:t>刘峰和王艳迫不及待的脱光衣服，两人男上女下的６９式开始玩起来，薄薄的窗帘被李小华和王淑英看到了两</w:t>
      </w:r>
    </w:p>
    <w:p>
      <w:r>
        <w:t>人的轮廓，遂也迫不及待的脱光亲吻。</w:t>
      </w:r>
    </w:p>
    <w:p>
      <w:r>
        <w:t>刘峰抱着王艳的大肥腚，嘴狠狠的吃着王艳那肉感十足的熟屄，大熟屄里的屄水吸溜吸溜的被刘峰吃进嘴里，</w:t>
      </w:r>
    </w:p>
    <w:p>
      <w:r>
        <w:t>自己的大鸡巴被王艳吃的红通通的，在灯光下闪闪发亮。</w:t>
      </w:r>
    </w:p>
    <w:p>
      <w:r>
        <w:t>李小华和王淑英也不甘落后，王淑英平躺在床上，胸前的大奶子平摊在胸前，两条粗壮光亮的肥腿被李小华抓</w:t>
      </w:r>
    </w:p>
    <w:p>
      <w:r>
        <w:t>住脚踝大大的分开，稀疏阴毛下的熟屄大阴唇外翻大大的张着，屄洞里的屄水把大腿根都湿润了，李小华挺着那自</w:t>
      </w:r>
    </w:p>
    <w:p>
      <w:r>
        <w:t>己足以跟老外比的大粗鸡巴，在熟屄上啪啪的打了两下，沾了些屄水，对准王淑英的大熟屄，奋力的一挺，鸡巴就</w:t>
      </w:r>
    </w:p>
    <w:p>
      <w:r>
        <w:t>全身没入了。</w:t>
      </w:r>
    </w:p>
    <w:p>
      <w:r>
        <w:t>「啊！」王淑英快乐满足的叫了一声，李小华并没有采取任何性技巧，趴下身，双手搂住王淑英，胸膛紧紧的</w:t>
      </w:r>
    </w:p>
    <w:p>
      <w:r>
        <w:t>贴着王淑英的肥乳，嘴对嘴的亲吻着，开始大力的抽送。</w:t>
      </w:r>
    </w:p>
    <w:p>
      <w:r>
        <w:t>李小华不会向玩其他女人那样，先慢后快，上来就一顿猛操，幅度大且用力猛，王淑英被李小华堵着嘴，发不</w:t>
      </w:r>
    </w:p>
    <w:p>
      <w:r>
        <w:t>出声音，自己的会阴处被李小华那鹅蛋般大小的卵蛋狠狠的拍打，啪啪的性交声环绕在整个房间。</w:t>
      </w:r>
    </w:p>
    <w:p>
      <w:r>
        <w:t>王艳和刘峰听到了这熟悉的声音，欲火更加的高涨，王艳立刻起身，跪在床上，光亮颀长的肥腿大大的分开，</w:t>
      </w:r>
    </w:p>
    <w:p>
      <w:r>
        <w:t>肉感结实的大肥腚大大的撅起，肥硕青筋尽显的大奶子由于地心引力垂成乳球，两支胳膊撑好床，着急又小声的对</w:t>
      </w:r>
    </w:p>
    <w:p>
      <w:r>
        <w:t>刘峰说：</w:t>
      </w:r>
    </w:p>
    <w:p>
      <w:r>
        <w:t>「快，快操我！」</w:t>
      </w:r>
    </w:p>
    <w:p>
      <w:r>
        <w:t>刘峰看着这欲火焚身的大骚妇嘿嘿一笑，双手抱住两个大屁股蛋子，挺起粗壮的鸡巴，对准屄洞，猛地一使劲，</w:t>
      </w:r>
    </w:p>
    <w:p>
      <w:r>
        <w:t>鸡巴就进入了王艳那热气腾腾的大熟屄。</w:t>
      </w:r>
    </w:p>
    <w:p>
      <w:r>
        <w:t>刘峰只想享受那最原始的性交快乐，也快速使劲的撞击着王艳的大肥腚，王艳刚开始还会小声的哼唧，毕竟姐</w:t>
      </w:r>
    </w:p>
    <w:p>
      <w:r>
        <w:t>妹俩一起被男人操还不太习惯，可是，不一会，实在按耐不住身体的舒爽和刘峰猛烈的冲击，不顾一切的浪叫起来。</w:t>
      </w:r>
    </w:p>
    <w:p>
      <w:r>
        <w:t>「啊……啊……妈呀……太……太会操了……还是小伙子厉害啊……」</w:t>
      </w:r>
    </w:p>
    <w:p>
      <w:r>
        <w:t>「嘿嘿……好姐姐……你的屄也好美啊……夹得我太他妈爽了……」刘峰坏笑着，原来操熟女真的很带劲。</w:t>
      </w:r>
    </w:p>
    <w:p>
      <w:r>
        <w:t>李小华的嘴离开王淑英的嘴唇，王淑英很快也受不了这刺激，一边挺动肥腚配合着抽插，一边大声的叫床：「</w:t>
      </w:r>
    </w:p>
    <w:p>
      <w:r>
        <w:t>啊……啊……受不了了……美……好美……我要死了……」</w:t>
      </w:r>
    </w:p>
    <w:p>
      <w:r>
        <w:t>李小华继续奋力的操着，扭头转向布帘那边，对刘峰讲到：「兄弟，我这个娘们太爽了，妈的，操了这么多年</w:t>
      </w:r>
    </w:p>
    <w:p>
      <w:r>
        <w:t>的屄了，今天终于找到好屄了，这娘们吸得我鸡巴都快射了！」</w:t>
      </w:r>
    </w:p>
    <w:p>
      <w:r>
        <w:t>「哈哈，我这也一样，妈的，兄弟，你也换个姿势，咱们来个交响乐！」</w:t>
      </w:r>
    </w:p>
    <w:p>
      <w:r>
        <w:t>李小华一听就知道什么意思，于是把鸡巴抽出王淑英的熟屄，也让王淑英狗趴着，抱住丰满的大白腚，鸡巴一</w:t>
      </w:r>
    </w:p>
    <w:p>
      <w:r>
        <w:t>捅，操了起来，刘峰伸手把布帘一拽，两边就能能看到对方了，刘峰和李小华看看对方身下的熟妇一笑，一边狠操，</w:t>
      </w:r>
    </w:p>
    <w:p>
      <w:r>
        <w:t>一边举起双手拍打各自手下的大屁股蛋子，顿时，王淑英和王艳的屁股被拍的红红的，叫声也更大了。</w:t>
      </w:r>
    </w:p>
    <w:p>
      <w:r>
        <w:t>「唔……好爽……臭弟弟……打死我吧……妈呀……」王淑英还没叫完，自己的大屁股蛋就又被李小华打了一</w:t>
      </w:r>
    </w:p>
    <w:p>
      <w:r>
        <w:t>巴掌。</w:t>
      </w:r>
    </w:p>
    <w:p>
      <w:r>
        <w:t>房间里两个四十多岁的中年妇女，就这样撅着大肥腚被猛操，并放荡的叫着床，现在她们的心里只想好好享受</w:t>
      </w:r>
    </w:p>
    <w:p>
      <w:r>
        <w:t>久不经历的性交，何况今晚能找到这么年轻的帅小伙，心里简直乐开了花。</w:t>
      </w:r>
    </w:p>
    <w:p>
      <w:r>
        <w:t>「哎……大姐……不行了……啊……我快要射了」</w:t>
      </w:r>
    </w:p>
    <w:p>
      <w:r>
        <w:t>刘峰再也按耐不住射精的欲望，开始做最后的冲刺，王艳也更加疯狂的扭动肥腚，享受这最后的高潮只见刘峰</w:t>
      </w:r>
    </w:p>
    <w:p>
      <w:r>
        <w:t>猛地使劲最后一顶，双手抱着王艳粗壮的腰，整个身体紧紧的贴着王艳的大白腚，大鸡巴一跳一跳的在王艳的熟屄</w:t>
      </w:r>
    </w:p>
    <w:p>
      <w:r>
        <w:t>里射出了浓浓的精液。王艳也双眼一翻，被滚烫的精液浇的阴道一阵痉挛。全身抽搐的泄了精。</w:t>
      </w:r>
    </w:p>
    <w:p>
      <w:r>
        <w:t>刘峰抽出鸡巴，王艳立马翻身坐起，红唇凑到刘峰那沾着些许精液的鸡巴上，一口吃了下去，把鸡巴上的残留</w:t>
      </w:r>
    </w:p>
    <w:p>
      <w:r>
        <w:t>液体吃了个干干净净。</w:t>
      </w:r>
    </w:p>
    <w:p>
      <w:r>
        <w:t>刘峰笑呵呵的躺在床上，想搂着王艳休息会，没想到，王艳却做到了刘峰身上，捉着刘峰粗壮的鸡巴对准自己</w:t>
      </w:r>
    </w:p>
    <w:p>
      <w:r>
        <w:t>还在流淌精液的熟屄，准备要坐下去。</w:t>
      </w:r>
    </w:p>
    <w:p>
      <w:r>
        <w:t>刘峰一愣，大叫道：「我靠，真是三十如狼，四十如虎啊，大姐你不休息一会啊！」</w:t>
      </w:r>
    </w:p>
    <w:p>
      <w:r>
        <w:t>王艳嗤嗤一笑：「嘿嘿，好弟弟，你把大姐的欲火勾起来了，你今天要不让我爽到底，我可不放过你」</w:t>
      </w:r>
    </w:p>
    <w:p>
      <w:r>
        <w:t>说完，一屁股坐下，大熟屄在大鸡巴上套弄起来，刘峰一边休息一边看着身体起伏的王艳，肥乳上下摇晃的好</w:t>
      </w:r>
    </w:p>
    <w:p>
      <w:r>
        <w:t>不壮观，王艳也笑呵呵的望了望还在被狠操的姐姐王淑英，笑嘻嘻的调侃着：「姐姐，看你，被操的披肩散发，想</w:t>
      </w:r>
    </w:p>
    <w:p>
      <w:r>
        <w:t>不到姐姐在床上胃口很大啊！」</w:t>
      </w:r>
    </w:p>
    <w:p>
      <w:r>
        <w:t>王淑英呼吸急促的浪叫到：「好久都……没有这么……畅快……你姐夫那……根小鸡巴……我都受够了……啊</w:t>
      </w:r>
    </w:p>
    <w:p>
      <w:r>
        <w:t>……」</w:t>
      </w:r>
    </w:p>
    <w:p>
      <w:r>
        <w:t>李小华每次的狠操都把王淑英的屄水带出体外，卜滋卜滋的声响夹带着屄水滴在了床上，李小华也再也忍不住</w:t>
      </w:r>
    </w:p>
    <w:p>
      <w:r>
        <w:t>了，猛然狠顶了几下，大量热呼呼的精液就狂喷而出，全部射进王淑英的阴道里。</w:t>
      </w:r>
    </w:p>
    <w:p>
      <w:r>
        <w:t>俩人大汗淋淋的躺在床上，互相搂抱着休息，并欣赏王艳和刘峰的性交，李小华摸着王淑英肥乳，坏笑的向王</w:t>
      </w:r>
    </w:p>
    <w:p>
      <w:r>
        <w:t>艳问道：「艳姐，咱俩玩玩吧！小弟鸡巴也很粗哦！」</w:t>
      </w:r>
    </w:p>
    <w:p>
      <w:r>
        <w:t>王艳停下上下浮动的身体，娇媚的看了一眼，乐呵呵的说道：「好啊，早看到你鸡巴的样子了，刚才把我姐姐</w:t>
      </w:r>
    </w:p>
    <w:p>
      <w:r>
        <w:t>操的死去活来，就知道你不简单！」</w:t>
      </w:r>
    </w:p>
    <w:p>
      <w:r>
        <w:t>王淑英一听，假正经的责怪道：「你们俩个真是的，算了，赶紧去玩吧，看你刚才起劲呢，我也尝尝刘峰鸡巴</w:t>
      </w:r>
    </w:p>
    <w:p>
      <w:r>
        <w:t>的味道！」</w:t>
      </w:r>
    </w:p>
    <w:p>
      <w:r>
        <w:t>李小华起身去了另一个床上，刘峰爬了过来，挺着鸡巴淫笑着：「欢迎大姐品尝！」王淑英娇笑着握住刘峰的</w:t>
      </w:r>
    </w:p>
    <w:p>
      <w:r>
        <w:t>鸡巴，一口含住，津津有味的吃了起来。</w:t>
      </w:r>
    </w:p>
    <w:p>
      <w:r>
        <w:t>王艳躺在床上，颀长光亮的双腿大大的分开，李小华用手在王艳的熟屄上掏了一把，在嘴上舔了舔，笑呵呵的</w:t>
      </w:r>
    </w:p>
    <w:p>
      <w:r>
        <w:t>说道：「大姐的屄水真好吃」说完，鸡巴对准屄扣，腰部一用力操了进去，王艳乐呵呵的看着帅小伙的脸庞，奋力</w:t>
      </w:r>
    </w:p>
    <w:p>
      <w:r>
        <w:t>的样子很是好看，又抬高头部看看自己大熟屄里进进出出的大鸡巴，愉悦的享受着年轻带来的冲击。</w:t>
      </w:r>
    </w:p>
    <w:p>
      <w:r>
        <w:t>王淑英吃了会鸡巴，挑逗的看着刘峰，问他想不想来点新花样，刘峰呵呵一笑，奉陪到底。</w:t>
      </w:r>
    </w:p>
    <w:p>
      <w:r>
        <w:t>王淑英起身下床穿起高跟鞋，让刘峰也跟着下床，俩人面对面的站着，只见王淑英右腿一抬，大肥腿就搭到了</w:t>
      </w:r>
    </w:p>
    <w:p>
      <w:r>
        <w:t>刘峰的左肩膀上，冒着热气的大熟屄因为姿势的原因成为一道沟，刘峰一看，震惊不已：「我靠！大姐，服了你了，</w:t>
      </w:r>
    </w:p>
    <w:p>
      <w:r>
        <w:t>想不到一边年纪，还有这功夫！」</w:t>
      </w:r>
    </w:p>
    <w:p>
      <w:r>
        <w:t>在床上被操的王艳扑哧一笑：「那当然了，我姐姐年轻的时候可是练过舞蹈的，大姐，你真厉害！」</w:t>
      </w:r>
    </w:p>
    <w:p>
      <w:r>
        <w:t>王淑英双手搂住刘峰的脖子，哈着热气，淫荡的笑着说道：「小弟弟，快进来吧，这种姿势很累的，大姐我坚</w:t>
      </w:r>
    </w:p>
    <w:p>
      <w:r>
        <w:t>持不了多长时间」</w:t>
      </w:r>
    </w:p>
    <w:p>
      <w:r>
        <w:t>刘峰一听，立马握住自己的鸡巴，对准腿间的熟屄，往前一顶，鸡巴就全根没入了，刘峰一边操一边感叹：「</w:t>
      </w:r>
    </w:p>
    <w:p>
      <w:r>
        <w:t>大姐，你这屄不错嘛，吸得我真舒服！」</w:t>
      </w:r>
    </w:p>
    <w:p>
      <w:r>
        <w:t>王淑英不说话，只嗯嗯啊啊的享受另一种鸡巴的冲撞，操了一会，由于刘峰越操越猛，王淑英感觉右腿有些使</w:t>
      </w:r>
    </w:p>
    <w:p>
      <w:r>
        <w:t>不上劲，想把腿放下来。</w:t>
      </w:r>
    </w:p>
    <w:p>
      <w:r>
        <w:t>操的正起兴的刘峰哪肯放过，索性把王淑英的右腿放下来点，变成自己的左胳膊勾住大肥腿，或者说抱住也行，</w:t>
      </w:r>
    </w:p>
    <w:p>
      <w:r>
        <w:t>反正这种姿势刘峰是爱的不得了。</w:t>
      </w:r>
    </w:p>
    <w:p>
      <w:r>
        <w:t>房间里淫荡的气氛刺激着四个人，尤其是刘峰和李小华卖命的猛操，这两个能当他们妈妈的女人让他们有种乱</w:t>
      </w:r>
    </w:p>
    <w:p>
      <w:r>
        <w:t>伦的感觉，虽不道德，但极强的刺激着他们的神经。</w:t>
      </w:r>
    </w:p>
    <w:p>
      <w:r>
        <w:t>时间过了大约半个小时，刘峰和李小华先后又把浓精射入了王艳和王淑英的体内，俩个性欲极强的熟妇仍不满</w:t>
      </w:r>
    </w:p>
    <w:p>
      <w:r>
        <w:t>足，草草休息后，王艳和王淑英轮流体验３Ｐ的味道，先是王淑英被刘峰在后操肥腚，李小华在前操王淑英的嘴巴，</w:t>
      </w:r>
    </w:p>
    <w:p>
      <w:r>
        <w:t>王艳在旁边欣赏，等俩人都射了精以后，再换成李小华从后操王艳，刘峰在前操王艳的嘴巴，王淑英再休息，整整</w:t>
      </w:r>
    </w:p>
    <w:p>
      <w:r>
        <w:t>一晚，四人都沉浸在无尽的淫欲中。</w:t>
      </w:r>
    </w:p>
    <w:p>
      <w:r>
        <w:t>当第二天上午，四个人要分手的时候，都欢快的互留了联系方式，相约以后只要有时间就在一起操屄，于是，</w:t>
      </w:r>
    </w:p>
    <w:p>
      <w:r>
        <w:t>俩个寂寞的中年女人终于走向了丰富多彩的肉欲世界。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