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疯狂的同事，难忘的经历</w:t>
      </w:r>
    </w:p>
    <w:p>
      <w:r>
        <w:t>工作几年之后，我被分配到一个较大的国家事业单位。本来是工作上的正常调动，但没想到却遇到了一生中难以忘怀的女人和性经历。</w:t>
      </w:r>
    </w:p>
    <w:p>
      <w:r>
        <w:t>那年春天我们刚上了一个新项目，一天早晨刚进办公室，主任向我们介绍了新同事－－孙婷。孙婷的年龄大约三十三四岁，身高有一米六六，皮肤很白，头发和服装都很讲究，是精心修饰过的，她属于那种很打眼的女人，见到她，你不由自主的要看她几眼。大家纷纷上前和她握手寒暄，孙婷有几分矜持地和大家致意，我觉得她有点冷，就没上前与她招呼。</w:t>
      </w:r>
    </w:p>
    <w:p>
      <w:r>
        <w:t>后来我听办公室里的同事们背后议论才知道，孙婷的老公是军队里的一个高干子弟，上下班经常是车接车送，怪不得有几分居高临下的味道。随着项目的展开，我们的接触逐渐多了起来。她的办公桌在我的斜对面，后来我发现她有时似乎无意地瞟上我几眼。那时我对女人的认识还很肤浅，还停留在欣赏青春小姑娘的水平，对孙婷这种成熟型的女人没接触过，但每当见到她高挑丰满的身影在我眼前晃动的时候，心底里总会有一种异样的感觉。</w:t>
      </w:r>
    </w:p>
    <w:p>
      <w:r>
        <w:t>有一天早晨上班的时候，我和她正好在办公楼的门口遇上。互相点头招呼后，她问我：“你住在单位的宿舍吗？”我说：“是啊。”她说：“那你上班很方便哪！”我说：“主要是下班回家方便。”她笑了起来。上楼的时候她走在我的前面，也许是我有意让她走在前面。上楼梯时，我的眼睛完全被她丰满圆润的屁股吸引住了。孙婷是个典型的妇人型的女人，屁股较大，很圆，翘翘的，走起路来屁股有几分颤动，十分诱人。</w:t>
      </w:r>
    </w:p>
    <w:p>
      <w:r>
        <w:t>当时这个浑圆丰满的大屁股近在咫尺，随着上楼梯在我眼前不停地晃动，我的心跳加速，嘴里发干，真想抚摸那触手可及的两个半圆的肉球，女人的屁股这么美，这麽能激起我的欲望，是我第一次感受到的。</w:t>
      </w:r>
    </w:p>
    <w:p>
      <w:r>
        <w:t>从那以后，孙婷在我心里的位置起了很大的变化。几天后，我们又去参加义务植树。各单位的人分片包干，我们的任务是为苗圃平整地面。孙婷在我前面弯腰平地，离我不超过一米。当时天气已经很暖，她那天穿了一条单裤，布料很薄，撅起的屁股轮廓十分明显，清楚地显露出她里面穿了条窄窄的三角裤，裤衩边嵌进屁股的肉中，两个半球现出两道沟，又好看又好玩。我哪还有心思干活，注意力完全在那个伸手可及的摇来晃去的大屁股上，我当时的冲动就是冲上去抱住她肥润的屁股好好亲一亲，真想看看她光着的屁股是什么样子。初夏的一天，我们到用户那里去谈事儿，去时是自行前往的。</w:t>
      </w:r>
    </w:p>
    <w:p>
      <w:r>
        <w:t>谈完后对方很热情，非要用车送我们，因车小人多，结果一辆小轿车里挤了五个人。主任自然坐在前面，我们四个人挤在后座。不知为什么，孙婷看到我坐在左侧，她绕了一下，也从左侧上车，坐在了我的身旁。当她挤坐在我的身边时，我感到自己的心突突直跳。那天她穿了一件粉红色的细格短袖衬衣，领口开得很低，从我的角度刚好可以看到从领口露出的乳沟，白白的乳肉突了出来，乳罩露出了边沿，也是粉色的。其实天气并不热，但我好像已经出汗了。</w:t>
      </w:r>
    </w:p>
    <w:p>
      <w:r>
        <w:t>她上车后并没有跟我说什么，只是笑了笑，象是无意似的靠在了我身上。她的肩头很美，浑圆丰满，柔软异常，那种舒适感令我难以抑制内心的激动。随着车轮的颠簸，我们的胳膊经常碰在一起，她的皮肤白皙润滑，象蹭在绸缎上。我终于忍不住，借着汽车的晃动，加大了蹭靠她的力度，她好像没有察觉，一点都不躲闪，还把衣领拉了拉，露出了小半个乳房，当然，只有从我这里才能看到。就在我心猿意马，胡思乱想的时候，汽车急刹车，我们不由往前一冲，她的手一下就抓住了我的手，我就势也握了住她的手。汽车又开动了，我实在舍不得放手，她也没有抽走的意思。她的手很柔软，似乎没有骨骼，握在手中十分受用。我偷偷地看了她一眼，只见她两眼望着车窗外，好象手不是她的。</w:t>
      </w:r>
    </w:p>
    <w:p>
      <w:r>
        <w:t>但当我加大力度的时候，她也回捏我一下，表示她知道我的意思。就这样，我紧紧地握着她的手，一直再没松开，胳膊也是肉挨肉的紧靠在一起。下车时，她紧紧地握了我的手一下，就头也不回地走了，我的心中既甜蜜，也有一种从未有过的失落感。以后的两三天里，工作内容多，大家都很忙，我竟然找不到单独和她说话的机会。而她也很沉得住气，象什么也没发生一样，和其他人有说有笑，对我只是在别人不注意的情况下，意味深长地看上一眼。每当这时候，我的心都会一阵乱跳，脸上甚至会发烧。我心中嘲笑自己，怎么像个初恋的中学生？可看着孙婷那丰满的胸脯，浑圆的肩头，和翘翘的、又圆又大的屁股在我面前走来走去，我的心中充满了欲望，小弟弟会突然直立，弄得我只好赶快坐下或转过身去。</w:t>
      </w:r>
    </w:p>
    <w:p>
      <w:r>
        <w:t>终于在第四天，我去上厕所在走廊里碰到了她。我知道她每天中午的午休时间只能在办公室里度过，而现在是夏季作息时间，午休有两个小时。我迎着她，直直地看着她，心跳得厉害。她也静静地看着我，并不说话。我口干舌燥，声音都变哑了，急急地说道：“中午到我家去好吗？”她似乎有些迟疑，稍微考虑了一下，问道：“你住几号楼？”我急忙说出了地址。这时走廊那边出现了人影，她不置可否地向办公室走去。</w:t>
      </w:r>
    </w:p>
    <w:p>
      <w:r>
        <w:t>等我回到了办公室，她却不在里面，一直到下班前也没见她的人影。我心急如焚，什么也干不下去，还没下班，就借故溜走了。回到家，草草吃了两口东西，开始了焦急的等待。这是个难熬的时刻，我全神贯注地听着楼道里的动静，一有点声音就跑到门旁边，就这样一分钟一分钟地等待着。终于，楼道里传来了脚步声，我判断是她，因为她上楼的脚步很重，为此别人还和她开过玩笑。门外传来轻轻的敲门声，有几分迟疑。我迅速地打开门，只见她脸若桃花、气喘吁吁地站在门前，看得出她有些紧张，又有些羞涩。我急忙把她请进门来，两人站在客厅里，一时都不知该怎么做。我说：“我给你倒点水吧！”她点点头。我把水端来的时候，她正在看橱柜上摆放的照片。我把水放下，实在抑制不住内心的激情，把手扶在了她滚圆的肩头上。她没有躲闪，也没有回身。她浑身散发出一种淡淡的香气，头发还有些湿，我的心跳得厉害，把头俯下去，轻轻地吻着她的脖颈，当我的唇触到她滑润的肌肤时，我的心完全醉了。她的呼吸急促起来，靠在了我的身上。我把她扳过来，两人略一对视，就紧紧地拥抱在一起。我们怎么吻到一块儿的我已经记不清了，只记得当时头脑中一片混乱，感觉到她的唇很湿润，很软，舌头在我口中热切地探寻着，她的腰背很丰腴，手感极为舒服。我从没被一个女人这样吻过，抱着她温软的身躯，我的鸡巴硬的把持不住，狠狠地顶在她的小腹部，牵得我小腹隐隐作痛。</w:t>
      </w:r>
    </w:p>
    <w:p>
      <w:r>
        <w:t>她也很激动，气喘吁吁地在我耳边说道：“我们坐下吧，我站不住了。”我们一边吻着一边坐在谢谢上，我的手从她的衣服下边伸进去，想摸摸那梦寐已久的乳房，她戴了个薄薄的乳罩，我隔着那层薄布摸到了那团软软的肉。她亲了我一口，说：“来，让我把它解开。”说着很利索的解开了衣扣和乳罩，并退了下来。她那一对雪白的乳房呈现在我的眼前，她把乳房朝我面前挺了挺，说道：“给你，摸吧！”她的乳房不属于很肥大的那种，但由于人长得丰满，乳基很大，圆圆的，很好看。：乳头很小，象一颗樱桃，奇怪的是一点不黑，呈现粉红色，乳晕也不大，十分美妙。我贪婪地摸着、吻着，不停地吸吮、裹舔着乳头，一只手则猛烈地抓捏、摩挲着另一只乳房。孙婷也十分的兴奋，她脸色潮红，发出阵阵呻吟，一只手隔着裤子抓住了我直挺挺的鸡巴，并不停地捏着。</w:t>
      </w:r>
    </w:p>
    <w:p>
      <w:r>
        <w:t>我的浑身像火烧，只想拼命地亲她、吻她、挤压她、揉搓她，而她浑身软得像没骨头，我明白了什么叫柔若无骨，她除了呻吟也在不停地回吻我，并用颤抖的声音说道：“我想躺下。”我们俩相拥着走向卧室，我拉上窗帘后，三把两把就脱掉了衣裤，然后挺着鸡巴站在那看着孙婷脱衣服。她把衣服仔细地搭在椅子上，然后毫无羞色地解开裤子，脱下也搭好。她的两条腿很白、很丰满，穿着一条小小的粉红三角裤，当她脱下小裤衩之后，整个玉体就呈现在我的眼前。孙婷的皮肤很白、很光滑，肥肥的屁股，腰腹十分丰腴，每个部分都是圆润的曲线，阴阜十分饱满，稀疏的阴毛遮不住鼓鼓的阴庭，两条大腿较粗，站在那里两腿之间没有一点缝隙，膝头圆圆的，小腿很匀称，脚也很秀，总之，她的身体很像欧洲古典绘画中的贵妇人。我站在那里欣赏着，眼中流露的神色肯定是想把她一口吞下去。这时她才略带羞涩地对我说：“生过小孩后，肚皮有些松了。”</w:t>
      </w:r>
    </w:p>
    <w:p>
      <w:r>
        <w:t>说完，她躺在床上，叉开双腿，看着我：“来，趴上来吧。”我当时两眼冒火，激动之下身体竟有些颤抖，急忙爬了上去，压在她那雪白丰满的肉体上。哦，真软哪，我的肢体触摸的都是温软柔化的肉肉，那种滋味有点像腾云驾雾。我吻着她的乳头、肩头、脖颈和嘴唇，她闭着眼睛舒适地呻吟着，她呻吟的声音很怪，不是那种轻微的，而是一种发自喉咙深处的、象发情的母兽吼叫般的呻吟：“哦……哦……”她的眼神迷离，象哭泣般地叫着我的名字和喘息着，两手不停地摩挲着我的背部和胸部。我的鸡巴硬的要爆炸，龟头不知怎么搞得就进了她那湿滑温软的阴道里，我觉的鸡巴插进了一个热腾腾的泥潭里，里面是那么温软，那么滑润，那么宽松，一点阻力也没有，我在她的屄里肆意地搅动拔插，她饱满的阴阜象个厚厚的肉垫，任我肆意冲撞，那种快意的感觉真是无法用语言形容。她则挺起腰部，大声叫着，享受着我的冲击。这种情景太刺激了，我从未想到一个女人在做爱时竟会这个样子，加上本来就紧张，感觉像是在做梦，结果没几下就射了出来。这下我有点傻眼了，又懊恼又羞愧。</w:t>
      </w:r>
    </w:p>
    <w:p>
      <w:r>
        <w:t>她好像不知道我已经射了，继续呻吟扭动着，后来发现我不动了，才睁开眼睛看着我：“怎么了？出来了？”我不好意思地点点头。她笑了起来，抱着我的头亲了亲：“哦，你可真快。”我羞愧地说道：“怎么办？你还没有舒服。”她抱着贴紧我：“没关系，刚才有几下我很舒服，也来了一次。你的真粗，比我丈夫的大。”我的心情舒展了许多，便抱着她抚摸起来。由于激情和紧张都过去了，我可以从容地观察和享受这个成熟女人的一切。孙婷的皮肤白皙，每个部位都丰腴圆润，手感柔软滑腻。她告诉我下班前洗了个澡，怪不得我没有见到她。她的肩头很美，腋下竟然无毛，我问她是否剃掉了，她说天生就这样，我这才发现她身上的汗毛很细，阴毛也很稀疏，根本盖不住饱满的阴阜。阴道粉红，很鲜嫩，不象是生过孩子的女人。</w:t>
      </w:r>
    </w:p>
    <w:p>
      <w:r>
        <w:t>我摸捏着她丰满的屁股说：“你的身子可真软，趴在上面像是趴在一个棉花包上。”她笑了笑：“你怎么和我丈夫说的一样。”她告诉我，她丈夫比他大十岁，对她看得可紧了，生怕她有什么外遇或跑了，“其实我从来也没有这种想法，可见到你以后，尤其见到你那种目光，心就动了，不知怎么就想让你亲，让你抱。”她在我耳边柔声说着。“我是什么样的目光？”我笑着问。“一副要吃人的样子，而且毫不掩饰。”她亲着我：“让你吻的感觉真好。”我发现孙婷很会和人相拥而卧，她紧紧地贴着你，浑身每一寸肌肤都与你紧密接触，身体柔软无比，象包着一团棉花，令人与她难舍难分。她的小腹很丰腴，大腿略粗，并拢后没有一点缝隙，连阴道都看不见了，丰满的呈现一个y型，摸着这丰腴的肉体，温软滑柔，手感十分美妙。她的手指修长，手很白，也很软。</w:t>
      </w:r>
    </w:p>
    <w:p>
      <w:r>
        <w:t>她抓住我的鸡巴玩弄着，说：“你的这个怎么会这么大，刚才好粗哦！”说着，伸出舌头来舔我的乳头，柔软的手也上下搓弄我的鸡巴，我的感觉象电流通过，浑身麻麻的、痒痒的，我这才知道男人的乳头也是性兴奋区，而且十分敏感。在她的爱抚下，我的鸡巴一下就硬起来了，直挺挺的傲立在那。她看着我笑了：“还是年轻，这麽快就又能干了。”我说：“再来吧，我要让你满足。”她抬起身子，低头亲了亲我的鸡巴，然后跨坐在我的上方，用手扶着我的鸡巴向下坐去，我感觉鸡巴忽的一下就被一团柔软的滑润的肉包住了，原来她的阴道早就湿湿的了，后来我还发现，她的阴道总是湿湿的，她说我一摸她就会出水，一个拥抱也会使她潮湿起来。她把我的鸡巴吞没后，开始上下动了两下，我把手扶在她的腰部，真是十分受用。</w:t>
      </w:r>
    </w:p>
    <w:p>
      <w:r>
        <w:t>她忽然趴在我的身上，阴道开始耸动挤压我的龟头，而且越来越快，她的腰部一挺一挺的，阴道不停的收缩耸动，很有节奏和技巧，也十分有力，她的呻吟声也大了起来，后来她的频率越来越快，就象干力气活一样喘着粗气，发出“呜呜”的叫声。我又惊奇又兴奋，从来没享受过这么美妙的性交，也没见过在床上这么疯狂的女人，当时甚至有点害怕。</w:t>
      </w:r>
    </w:p>
    <w:p>
      <w:r>
        <w:t>只见她脸色潮红，头发也乱了，流着汗水，两个大白乳房在我眼前不停地晃动，我万万没想到一个平时挺矜持的女人也可以如此淫荡，如此狂放，这种刺激和惊喜无法用语言表述。她的阴道就像一张嘴，不停地吞吐抚弄着我的鸡巴，后来我知道了她的口交也很有技巧，原来一个女人也可以这样“操”男人，而且让男人这么舒服。忽然她的阴道一阵收缩，我的龟头明显地感到一阵温热，她紧紧地抱着我，紧紧地夹着我的鸡巴，我也一阵酥麻，头脑一阵晕眩，两手紧紧地扒住她的两扇肥屁股，鸡巴用力向上顶，精液喷射而出。这一次，我们两个同时达到了高潮。</w:t>
      </w:r>
    </w:p>
    <w:p>
      <w:r>
        <w:t>高潮过去后，她趴在我身上没有动，我也四肢无力，膝盖以下都没有知觉，这是我从不曾体验过的性交带来的快感和享受。我们相拥着沉沉睡去……等我们双双醒来的时候已到了下午上班的时间，只好起身简单洗洗，她穿衣时我一直在摸她的乳房，她也让我摸着一直到出门前才扣上扣子。我俩紧紧拥抱吻别，她的嘴唇软软的，接吻也很有技巧，弄得我的鸡巴又硬了起来……</w:t>
      </w:r>
    </w:p>
    <w:p>
      <w:r>
        <w:t>第二天中午时分，我自己吃完午饭正在洗碗，忽然听到敲门声，打开门后竟然是孙婷站在门外。我又惊喜又奇怪，上午上班的时候我们见了一面，她没什么表示，然后我就去联系工作的事了，没想到她却自己跑来了。她进门扑进我地怀里喘着气说：“昨天回去后我们的事老在我脑子里转，今天我要不见见你简直就不行了，刚才在办公室我根本就呆不住，就自己跑来了。”我吻着她：“这我可求之不得。”说着我的手已经伸进了她的衣服，解开了她的乳罩，开始进攻那对肥软的肉球。进了卧室，三把两把我们已经赤裸相对，我抱着她那丰满柔软的肉体，两手不停地摸捏着肥白的屁股，低头吸唆着她的乳头，她把头向后仰，开始呻吟。</w:t>
      </w:r>
    </w:p>
    <w:p>
      <w:r>
        <w:t>我把她放倒在床上，没费劲，暴着青筋的鸡巴已经滑进了她早就湿淋淋的阴道里。生过孩子的她的阴道不是很紧的那种，但实在是太舒服了，宽松滑腻，插进去一点阻力都没有，在里面肆意抽插搅动、纵横驰骋、随心所欲，十分过瘾。由于有昨天的经验，对她的叫床声已不再惊奇，只是十分刺激，加上她的肉棉花一般的身子，有一种沉浸在肉欲的海洋中的感觉。我使劲地抽插着，耻部和她饱满的阴阜相碰，发出“啪啪啪”的声音，她的阴水极多，插进去会发出象是赤脚踩进泥里的“叽咕”声，再加上她的叫床声，那种刺激无法形容，结果我又提前泄出了。这次她也有了经验，把身子向下挪了挪，把我的鸡巴擦拭了一下，就开始为我口交。我这是第一次享受女人为我口交，她把我的鸡巴含住，用一只手辅助，先慢后快地套弄起来，她很有技巧，舌头很厉害，又搅又舔，重点是龟头，每次几乎都把鸡巴连根含入，柔软的手也跟着上下套弄，力道恰到好处，弄得我心中像有根羽毛在轻轻抚弄，没几下，紫红色的大鸡巴又立了起来。她看看差不多了，就迫不及待地跨坐到我身上，把鸡巴对准阴道，屁股一沉，大鸡巴已经吞进她的屄中。</w:t>
      </w:r>
    </w:p>
    <w:p>
      <w:r>
        <w:t>于是，她又开始耸动挤压起来，还是那么疯狂地叫着，看得出，刚才积郁的情欲现在才迸发出来，她腰部不停地耸动，两手还来摸我的乳头，我最敏感的三处都在她的抚弄中，幸亏刚才泄了一注，现在好歹还能坚持，我两手摸着她肉感的背部，欣赏地观察着她那疯狂而淫荡的表情。，她的腰部前后耸动着，非常有力，脸上流露出近乎痛苦的表情，大声地呻吟着：“哦……哦……”声音越来越大，我感到她的阴阜在和我剧烈的摩擦，阴道耸动和收缩得越来越快，“啊……啊……”她大声叫着，趴在我身上，我估计她到高潮了，就把鸡巴使劲向上顶着，她紧紧地抱着我，不停地连叫带吻，淫荡无比。过了几分钟，我看她有些平静了，问她：“怎么样？”她点着头：“真好！”我一时性起，把她翻过来，趴在她软软的肉身子上抽插起来，她也抬起腰部配合着。弄了一阵，我有点不过瘾，就站起身来，让她跪在床上，撅起屁股，我从后面插入，她顺从地撅在那里，还回过手来摸我的乳头，我两手扒住她的腰部，肉肉的，又方便又舒服，使劲地往她的屄里插着，极为过瘾。我的一只手还可以腾出来去摸她的乳房，由于她的丰腴，我的手抓在哪儿都能使上劲。</w:t>
      </w:r>
    </w:p>
    <w:p>
      <w:r>
        <w:t>眼里看着她那白皙肥大的屁股，手中抓摸着柔软的乳房和肉肉的腰，耳中听着她那淫荡的呻吟喘息和“啪啪”的肉击声，龟头感受着湿滑火热的蚌肉夹持，我再也坚持不住了，终于趴在她身上，手紧紧地抓着她的两只肥奶，大声地叫着，狠狠地射了出来。这一次，我非常过瘾，而且筋疲力尽。我抱着她躺在那儿，静静地摸着她那浑圆的肩头和光滑的背部。这时，我才想起问她：“你怎么不通知我就跑来了？我老婆要是在家呢？”她有点不好意思：“我不知怎么回事，就想和你再干一次，忍不住跑来了。我想好了，要是你老婆在家我就说找错门了。”我摸着她潮湿的阴部：“你是个性欲很强的女人？”她点头：“原来我也不知道，是有了孩子后我丈夫发现的，他说他根本对付不了我。”我说：“你的床上功夫是从哪儿学的？”她伸手抓住我的鸡巴：“我也不知道，好像自然而然就会了。”</w:t>
      </w:r>
    </w:p>
    <w:p>
      <w:r>
        <w:t>我捏着她的乳房：“你可真是个天生的床上尤物。”她看着我：“你怎么老和我丈夫说同样的话。”我说：“你要经常来，我已经离不开你了！”她亲了我一口：“好的，我们就这样，也不影响对方的家庭。”我紧紧的抱她表示同意，手又向她的肥屁股摸去：“你的屁股真好看，又大又圆，还那么白，让我亲亲。”说着，我爬过去在她的大白屁股上狠狠地亲着。“我的屁股是不是太肥了？”她一边任我亲一边问。“不，正好，你的屁股太吸引人了，我早就想看看它什么样子，并像这样抱着它亲。”她摸着我的头：“都怪我丈夫，一直逼我吃避孕药，他干起来方便，可把我的屁股吃的越来越大，身上的肉也越来越多</w:t>
      </w:r>
    </w:p>
    <w:p>
      <w:r>
        <w:t>原来是这样，怪不得她不怕我射在里面，我觉得这一切都像是为我准备的。她离开之前我们约定好，每星期都找一两天幽会，利用工作中的接触定时间。自从我和孙婷成了情人之后，我对生活的感觉全变了。工作不再是枯燥无味，上班成了一种乐趣，心中总是涌动着一种激情，每次见到孙婷都是那么快乐，那么甜蜜。当然，在办公室里我们只能装作一本正经的样子，偷偷地眉目传情，可我们会寻找各种各样的机会见面、相会。当只有我们两个人的时候，我们是那么的情不自禁，那么的疯狂，那么的花样翻新、情趣无穷，偷情的感觉那么美妙，那种从心底的颤抖和渴望，那种从心灵到肉体直至发梢的满足感是任何事物也代替不了的。</w:t>
      </w:r>
    </w:p>
    <w:p>
      <w:r>
        <w:t>我们相约其实很简单，在周围没人的时候，会意地一笑，说一个时间就行了，我会找借口先溜回家，然后把门开一个缝，静静地等待着那重重的、熟悉的脚步声，这时候，我经常是已经脱光了衣服，站在门后，等孙婷进门的时候，用那一柱擎天的大鸡巴欢迎她。她进门后，会迫不及待地扑进我怀里，我们没有语言，只有亲吻和抚摸，她脱衣服的动作很快，几秒钟就会把一个白白的肉身子呈现在我面前，我紧紧地抱着她，使劲地抓捏着她肥白的大屁股，鸡巴涨得一跳一跳的，再摸她的阴部，已经湿得不行了。经常是她往床上一倒，我顺势一趴，鸡巴就滑进了她的阴道，从来不用费什么劲，那么自然，那么顺滑。然后就只有肉的撞击声和她的呻吟声。在几分钟内，我们会双双达到高潮。等稍始清洗后，我们才相拥抱卧在一起，互相玩弄着，用不了多久，我的鸡巴会再度硬起，我们会进行持久的”肉博“，尝试各种花样，孙婷会尽情地展示她的性技巧，这时我会有长时间的耐力，直到我们获得极度的满足。</w:t>
      </w:r>
    </w:p>
    <w:p>
      <w:r>
        <w:t>大概是从第三次约会起，我们刚过了第一次高潮，我把又开始硬了起来的鸡巴插进了孙婷那湿湿的、柔软的、温热的屄中，她在我身子下面舒服、陶醉地扭动着，我看着她那淫荡的表情，觉得她真是可爱，亲了她一口，忽然又想戏谑她一下，就问她：”你告诉我，我们在干什么？“她吻着我：”在做爱！“我说：”还叫什么？“她看了我一眼，已经有了喘息：”性……性交。“我使劲插了她两下，并吻着她的脖颈和耳垂：”还叫什么？“她明白了我的意思，呻吟小了很多，小声地：”还叫……操……“我并不满足，继续追问：”操什么？“她在我耳边轻声地：”操屄。“我抚弄着她的乳头，并使劲操起来：”大声告诉我，我在干什么？“她喘息起来，大声地呻吟着，用手使劲抱着我：”在操屄，操我的屄！“这种声浪语真是十分刺激，我突然感到十分的冲动，抱着她的大白屁股使劲地操了起来，那一次我们操得十分惬意，双双感到非常满足。</w:t>
      </w:r>
    </w:p>
    <w:p>
      <w:r>
        <w:t>从那以后，每次性交时我们会相互说着各种淫话，又刺激又助兴，孙婷在这方面又显示了一个成熟女人的魅力，说起淫话来毫不扭捏，完全顺从你的意思，我趴在她身上经常一边操一边问她：”我在操谁的屄？“她会一边呻吟一边回答：”在操我的屄。“再问她：”你的什么屄？“她抬起腰，让我更舒服地抽插，喘息着回答：”我的骚屄！“她真是媚得入骨，让我在毫无压力、心情极度愉悦中享受着性的美妙，这让我更离不开她了。随着工作的完全展开，项目组给了我们一间临时的办公室，也就四五个人，每个人各管一摊，有时房间里就一两个人在工作。我和孙婷虽然天天见面，但由于工作紧张，竟没有时间让我一解性的饥渴，我们只好用各种花样来替代满足。</w:t>
      </w:r>
    </w:p>
    <w:p>
      <w:r>
        <w:t>孙婷特别好的一点是：既风骚又随和，非常懂风情，也很机灵。她能顺应我各种奇怪的念头，又能让周围的人毫不察觉。我们俩的办公桌相隔不远，又是相对而坐。她出去一下又回来，坐下後向我眨眨眼睛，然后把腿翘起来，我的老天，她把裤衩脱了，裙子里是空的，把丰满而白净的阴部显露给我看，而且还用手去摸着，弄得我血脉喷张，鸡巴快把裤子顶破了，而她却得意地冲我笑，这时房间里还有其他的人，她是背对他们的。</w:t>
      </w:r>
    </w:p>
    <w:p>
      <w:r>
        <w:t>有时她会过来问我一两个问题，俯下身用饱满的乳房蹭着我的肩头，可惜这时旁边也有人，恨得我牙根直痒痒，那柔软性感的大乳房就在眼前，却不敢动手去摸。当房间里没人时，我会让她站起来，把上衣撩起，露出那对大乳房让我饱眼福，由于随时可能进来人，我不敢扑上去拥抱亲吻她，就让她在原地跳，看那两个大乳房上下颤动，很好看，也很好玩。我从她身旁经过时，会乘人不注意，在她饱满的胸脯上抓摸一把，如果她是站着的，我会使劲捏她的大屁股，那种入手温软肥厚的感觉很让人心动。有时实在控制不住，会乘无人之际冲上去狠狠地搂她、吻她，她会热切地回吻我，我的两只手一般是一手摸屁股，一手摸乳房，感觉她丰满的身躯和温香的气息，然后急忙分开，免得让别人撞上。这种偷情既刺激又痛苦，使我们在下一次相会时会更加疯狂地操起来……</w:t>
      </w:r>
    </w:p>
    <w:p>
      <w:r>
        <w:t>有一次我们开部门大会，她来晚了，进门一看已没有座位，就回身出去了。我知道她准回办公室了，急忙起身跟了出去。她前脚进门，我后脚就到了。一进门我们就抱在了一起，疯狂地吻起来。我知道暂时不会有人来，手就伸进了她的衣服，揉搓着她的乳房，她也把乳罩解开，让我更方便地上下运动。我的鸡巴硬极了，涨得难受，她用手摸着，使劲吻我。我们的舌头绞在一起，她的喉咙深处发出了呻吟。我说：”我实在想操你！“她点点头：”我也想！“我说：”我受不了了，帮帮我！“她把手伸进我的衣服，摸我的乳头，小腹使劲挤压我，并发出做爱时的声音，只是音量很小。我在她的爱抚下，一泻如注，隔着衣服就射了。</w:t>
      </w:r>
    </w:p>
    <w:p>
      <w:r>
        <w:t>这是我第一次没有进她的身体就射了出来，她摸着我的脸问我：”怎么样？感觉好受点了？“我从心底里深深地感谢她，感谢她的温柔体贴和善解人意，这就是一个成熟的女人，青涩的小姑娘那懂这些！还有很刺激的一次是在一个周末，单位里放个什么电影，我曾对她说过不想看，就在家里看书。i忽然有人敲门，我开门一看是孙婷，吓了我一跳，幸亏老婆孩子都回娘家了，我欣喜地问她怎么会这时候来，因为周末我们从未有过相聚的机会。她说她要她老公来陪她看电影，可是只有一张票，她对老公说找个同事要一张，就来找我了，这时她老公还在单位门口的车里等她呢，而她只有十分钟，但想见我一面，就来了。</w:t>
      </w:r>
    </w:p>
    <w:p>
      <w:r>
        <w:t>我听了激动的不行，一把拉过她就亲摸起来。脱衣服时来不及了，我把她转过身，撩起裙子，一把扒下她的裤衩，在她的大白屁股上亲了两下，脱下裤子，拿起硬梆梆的大鸡巴，就捅进她的屄里。孙婷也很厉害，就亲了那么两下，屄已经是湿湿的。我毫不犹豫，因为知道时间有限，所以也顾不上温柔，一进去就使劲干起来。我双手抓住她肥白的屁股，抽插的频率很快，小腹撞击着她的屁股”啪啪“直响，想到她的老公就在外面，而我却在这里操他的老婆，那种刺激和得意无法形容，大约百十下，我就射了出来，在她的要求下没有射在里面，而是射在她的大屁股上。然后拿毛巾草草擦了擦，又使劲吻了几下，她就匆匆而去了。</w:t>
      </w:r>
    </w:p>
    <w:p>
      <w:r>
        <w:t>过后我问她的感受，她说没有感觉到很大的快感，只感觉很紧张也很刺激，印象深刻难忘。俗话说：”色胆包天“，真是一点不假。有一次我们坐面包车去远郊的一个单位，那是在深山里的一处设施，要走很长时间，路也不好。我上车时稍晚了一点，看到孙婷的身旁已有人坐，只好坐在她的身后的座位上。</w:t>
      </w:r>
    </w:p>
    <w:p>
      <w:r>
        <w:t>那时已是初冬，孙婷还带了件大衣。车开了没一会儿，我就坐不住了，手老想往前面伸。于是我手从前面两个座位之间伸过去捏了孙婷的肩头一下，她心领神会地借车的晃动朝后面扫了一眼，然后把大衣铺开，象是有点冷，盖在身上，这样，周围的人就看不到大衣里面的情况了。我则装作要睡觉，把头靠在前座的椅背上，还闭起了眼睛。我的手依然从两个椅缝中伸过去，摸到了孙婷的腰部。孙婷把手伸过来和我握在一起，我们的两只手互相抚摸着，过了一会儿，我又不满足了，把手伸向她的腰间。孙婷是个特别善解人意的女人，这种时候她总是让我很舒服，也很感动。她把腰带解开，把衬衣拉出来，这样，我的手就触摸到了她那丰腴滑软的肌肤。这种时候，在别人的眼皮底下摸着她的腰腹，真是又惊险又刺激。我闭着眼睛，享受着这种温软的感觉，但鸡巴却不听话地撅了起来，而且极硬。我的手不安分地向上游走，让我惊讶的是，孙婷不知什么时候已经把乳罩解开了，我的手摸到了一个又软又肥的大乳房。</w:t>
      </w:r>
    </w:p>
    <w:p>
      <w:r>
        <w:t>太刺激了，我贪婪地抓捏着她的乳房，使劲揉搓磨擦着她的乳头，脑子里想的全是孙婷在床上的样子，和她那身白肉。我的鸡巴在下面一跳一跳的，几乎射了出来。孙婷十分配合地把身子侧过来，让我更方便地摸她，但我感到她的全身都绷紧了，脸也埋在了衣领里，似乎在抑制着满足的呻吟。就这样，我不停地摸着她的乳房和乳头，也不知过了多长时间，车到哪里也不知道。忽然，我看到邻座的老徐非常怪异地看了我两眼，吓得我急忙收回了手。想想也是，大白天的，我的动作是有点怪。这时候，离我们的目的地已不远了。后来我和孙婷说了我的感受，她点着我的脑门：”你这就是色胆包天，性一起就什么也不顾了</w:t>
      </w:r>
    </w:p>
    <w:p>
      <w:r>
        <w:t>回来的路上，又上了几个搭车的人，我和孙婷分得挺远，也没有了机会。我们最疯狂的一次是在春末夏初的一天，那是我老婆出差期间，我有两天假，在家休息。这天，孙婷请了假，早早来到我家。我从窗户里看到她扭动着腰肢款款而来，就把衣服脱光，因为年轻和经常锻炼，我的身体还不算难看，把门开了个缝等着她。她进门后看到我的样子，笑了起来，伸手抓住我那早已高高翘起的大鸡巴，说道：“我们今天有时间，你不用那么着急。”就在说这两句话的时候，她已经把裤子脱掉了，露出白白的阴阜和大白屁股。我们相拥吻了两下后她就蹲下身用嘴含住了我的鸡巴，开始为我口交起来。孙婷口交的技巧非常高，让我十分舒服，鸡巴在她的嘴里和在她的阴道里几乎同样刺激，但我更喜欢在她的屄里的感觉，因为那样可以看见她脸上淫荡的表情，听着她叫床的呻吟和喘息。她用嘴套弄我的鸡巴，没几分钟，我差点射了出来。</w:t>
      </w:r>
    </w:p>
    <w:p>
      <w:r>
        <w:t>于是我赶紧把她扒光，推倒在床上，急急忙忙插进她的屄里，她那里早已湿成一片，我们激情万分地操着，没有温柔的动作，只有两个肉体疯狂的撞击。我对她大声说：“孙婷，我就喜欢操你！”她一边“哦，哦”地大声叫着一边回答：“操吧，操死我吧！我就喜欢你操我！”看着她那个浪样，我浑身哆嗦，鸡巴暴跳着射了出来，我刚射完，她就死死地搂住我叫着：“抱紧我！抱紧我！”我知道，她也到高潮了。第一冲击波过后，我们平静了一些，这才开始互相玩弄对方的身体。</w:t>
      </w:r>
    </w:p>
    <w:p>
      <w:r>
        <w:t>几分钟后我的鸡巴又硬了，我们开始玩各种花样。什么“背入式”；“69式”；坐在床上互相舔乳头，鸡巴还插在她的屄里；她仰面朝天，把腿搭在我的肩上；她坐在桌子上我站着操她，她用手摸我的乳头；我坐在床上，她背朝我坐在我鸡巴上……我很喜欢从她背后操她，一来可以看着她的肥白的屁股，抓住她丰腴的腰胯，十分得劲儿，二来手可以去摸她垂下的乳房，或趴在她背上抱着她，肉肉的很舒服。兴起时还可以拍她的大白屁股，一边拍打一边操，特别好玩。这次，是她在我身上，用她的绝技－－用屄使劲地耸动、挤压、绞杀我的鸡巴，弄得我又麻又酥，在她“操”我中完成了第二冲击波。这次干下来，我们相当的满足，擦拭一下后，双双拥在一起躺在床上说话。</w:t>
      </w:r>
    </w:p>
    <w:p>
      <w:r>
        <w:t>孙婷特别会依偎人，她偎在你身上，仿佛每一寸肌肤都依偎着你，感觉她特别投入，也特别温柔。摸着她细滑柔软的肌肤，听着她在耳边的喃喃情语，真让我亲不够，也爱不够。象孙婷这种成熟的女人很会体贴人，我想含着她的奶头，她就半侧着身子，把乳房放到我的嘴边。我一边吻着她的乳头，一边把玩着她的乳房，玩着玩着就睡了过去。当我醒来时，发现我还叼着她的乳头，而她侧倚在我的身边，也睡着了。经过这片刻小憩，我的鸡巴又硬了起来。她睁开眼睛看到了我翘起的鸡巴，不禁笑了。她吻着我说道：“你真行，我就喜欢你这副硬翘翘的样子。”我们又激情地吻在了一起，她用乳房为我乳交，并伸出舌头舔着我的龟头。</w:t>
      </w:r>
    </w:p>
    <w:p>
      <w:r>
        <w:t>因为我已经不那么饥渴，所以这次我们玩的时间很长，并变换着各种花样。这样过了很久我也不射，孙婷却在我的玩弄下来了两次。后来我看她有些疲倦了，就躺在床上，让她用嘴套弄我的鸡巴，一只手来摸我的乳头，一只手协助嘴抚弄我的龟头，她温柔而卖力地套弄着，我看着她淫荡的样子，享受着这销魂的时刻，终于浑身一麻，射在了她的嘴里。接下来的大半时光是我躺在孙婷的肚皮上度过的。她的腰腹非常丰腴，枕在上面软极了，很富有弹性。我摸着她的肚皮，脸在她的阴阜上蹭来蹭去，玩玩她的阴唇，捏捏她的阴蒂，十分有趣。孙婷的大腿非常丰满，肉肉的，很光滑，不管是摸是枕，极为受用。如果是个小瘦鸡似的少女哪会有这种滋味。</w:t>
      </w:r>
    </w:p>
    <w:p>
      <w:r>
        <w:t>我亲着她的阴唇说：“看着你的美屄，我真舍不得放过你。”她把腿张开，让我更好地看清楚，说：“我一摸这儿就想到你操我的滋味儿，让你操真舒服死了。”看，成熟的她就是这样可人心顺人意。两人的浪漫时光过得飞快，转眼时间已到下午，到了孙婷要回家的时间。这时才发现一天来我们俩既没吃东西也没喝水，我问她饿不饿？她笑着说感觉不到饿，吃了不少精，有点渴。</w:t>
      </w:r>
    </w:p>
    <w:p>
      <w:r>
        <w:t>本来我是准备了酒和食品，结果在强烈的性爱中谁也没顾得上这事。等她喝完水穿戴整齐地站在我面前时，我忽然有一种舍不得她走的感觉，我们紧紧地拥抱在一起，我使劲亲着她的脸颊、嘴唇和脖颈，她也热烈地回吻着我。我的鸡巴一下就硬了，紧顶在她的小腹上。她感觉到了，用手抓住了它。我突然把她的裤子解开，一把把裤衩拉下来，把她推趴在床头，抱着她的大白屁股，把鸡巴一下就捅进了她已经湿润的屄里。</w:t>
      </w:r>
    </w:p>
    <w:p>
      <w:r>
        <w:t>我使劲而急剧地在她的屄里抽插起来，她也不断呻吟和浪叫着……我狠狠地操着，她说我有点疯狂，象是想把她操死。当我把精液狠狠地射在她的屄里后，我的两条腿都软了，拥着她一起倒在床上，半天半天站不起来……这一天，我们操了四次，是非常激烈疯狂和非常满足的四次，也是我和孙婷达到的最高纪录。我们的工作项目完成之后，我和孙婷见面的机会就少了，幽会的次数也少了一些。但每个月总有一两次，就这样一直到她调动工作离开为止。</w:t>
      </w:r>
    </w:p>
    <w:p>
      <w:r>
        <w:t>从孙婷身上，我尝到了成熟女人的味道，那种风韵让人迷恋，那种滋味令人终生难忘。象窖藏多年的茅台，醇厚幽远，回味无穷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