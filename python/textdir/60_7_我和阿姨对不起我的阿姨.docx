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我和阿姨对不起我的阿姨</w:t>
      </w:r>
    </w:p>
    <w:p>
      <w:r>
        <w:t>我和阿姨（对不起我的阿姨）</w:t>
      </w:r>
    </w:p>
    <w:p>
      <w:r>
        <w:t>字数：2021字</w:t>
      </w:r>
    </w:p>
    <w:p>
      <w:r>
        <w:t>我出生在一个很普通的家庭，从小就受到良好的教育，对性方面的幻想根本就没有过，可是直到我上了中学，一切都变了，我的生活开始变得更有意思了。</w:t>
      </w:r>
    </w:p>
    <w:p>
      <w:r>
        <w:t>由于学校离家很远，妈妈就让我住在她表妹家，也就是我的阿姨，我先介绍一下我的阿姨，是一个小学数学老师，年龄说实话我不知道，但肯定没过４０，她早年和一个男人离婚，她的女儿[也就是我的妹妹]由她丈夫抚养，所以阿姨到现在还是孤身一人，由于我阿姨家是一室一厅，而我又已经开始发育了，所以阿姨让我睡在客厅的沙发上，由于从小就爱学习，所以经常很晚睡觉，阿姨也经常在半夜叫我去休息休息。刚来的时候阿姨很注意自己的穿着，尽量不太暴露，就这样一慌眼２年过去了……</w:t>
      </w:r>
    </w:p>
    <w:p>
      <w:r>
        <w:t>现在的我已经是个初２的小伙子了，可以说已经基本发育好了，在班级的一些同学也经常说说黄色的笑话，但我都只是听听，从来没有什么念头，知道暑假，因为我们马上就要生初三，所以老师要我们暑假也要补课，于是我暑假继续住在了阿姨家，因为以前暑假都回自己家里住，可现在那么热的天，睡在阿姨家的沙发上实在受不了……</w:t>
      </w:r>
    </w:p>
    <w:p>
      <w:r>
        <w:t>阿姨因为我的懂事所以允许我进房间睡在她的边上，起初没什么，直到后来的一天，彻底的改变了我的思想。</w:t>
      </w:r>
    </w:p>
    <w:p>
      <w:r>
        <w:t>那天我像往常一样复习了会功课后看了会电视就去睡了，白天的劳累使我很快就入睡了，半夜我被空调的冷气吹得醒了过来，可是当我想起身找空调的遥控器时，我发现我的坐手无意间放在了我阿姨的胸上。</w:t>
      </w:r>
    </w:p>
    <w:p>
      <w:r>
        <w:t>我吓得立刻把手缩了回来，可我发现我阿姨并没有察觉，不知哪来的胆，我伸出手轻轻的放到了我阿姨的胸口，然后慢慢的往下摸，很轻很轻，我还能听到自己的心跳声，当我摸到阿姨的乳沟时，我感觉到了我的ｊｊ硬了起来，道德观念促使我再一次缩回了手，我可是面对这动人的阿姨我实在是忍不住了，我豁了出去，伸出手，轻轻的在阿姨的奶子上抚摸，胆大包天的我慢慢的将手从阿姨的睡衣下伸入，这样一来我边可以实实在在的摸在我阿姨的奶子上了，可是我阿姨带的胸罩使我不能完全的摸到奶头，于是我的手腕往下，食指和中指伸进去扣，当我摸到一粒东西的时候我的ｊｊ几乎要爆炸了，我能感觉到精液从我的龟头流出来，我慢慢地而又轻轻的摸着阿姨的奶头，后来我怕阿姨醒来，我就缩回了手，躺在边上休息，ｊｊ也就慢慢的软了下来。</w:t>
      </w:r>
    </w:p>
    <w:p>
      <w:r>
        <w:t>第二天早上我像平时一样，去上学，阿姨也根本不知道我昨天晚上玩了她的奶子，继续在睡觉，此后的我心思都在这上面了，学校也就下降了点，后来的几天我都有半夜去摸我阿姨，但从来没有摸她下面，有时她的一个翻身吓得我冷汗都出来。</w:t>
      </w:r>
    </w:p>
    <w:p>
      <w:r>
        <w:t>后来的的一天，我晚上和同学去庆祝他生日我很晚才回家，已经１１点多了，我回到家看了会电视，到了１２点多时，我就准备去洗澡，当我脱去衣服和裤子时，我发现阿姨换下的内裤忘记放好，丢在了浴缸的边上，突然一丝邪念在我脑海闪过，我开始拿我阿姨的内裤手淫，一不小心把精液喷在了上面，我很害怕，又不敢洗掉，于是我就放回原处，希望明天阿姨会直接把短裤放进洗衣机，可是第二天阿姨发现了我的精液在她的内裤上，她很委婉的找我谈了谈，我如实的告诉了她，我用她的内裤手淫，但没有把摸她的事告诉她，阿姨把我教育了一顿后，我求她别告诉我父母，她也答应了，叫我以后不许这样，否则我一身就毁了，经过那件事后，阿姨在房间的地上放上了草席，我晚上就开始睡地上了，但我时常幻想睡在我上面的阿姨的奶子，已经这样想着想着睡着了……</w:t>
      </w:r>
    </w:p>
    <w:p>
      <w:r>
        <w:t>终于有一天我在网上碰到一个卖迷药的人，他说这迷药很关用，２粒才１５块，我当即决定买药给我阿姨吃，于是我照他给我的银行户头汇了２０元过去[５元是邮费]，大概５天以后，终于药寄来了，我当时非常的开心，当天晚上我</w:t>
      </w:r>
    </w:p>
    <w:p>
      <w:r>
        <w:t>就在我阿姨喝的牛奶里放了药[我已经把药磨成粉了]阿姨洗完澡后喝了牛奶就</w:t>
      </w:r>
    </w:p>
    <w:p>
      <w:r>
        <w:t>去床上看电视了，我静静的等带着，看到阿姨看着看着就睡着了，我开始还不敢去碰我阿姨，后来我叫了几声，见没反映，我立刻就上去摸了摸很久没摸的奶子了，天啊……</w:t>
      </w:r>
    </w:p>
    <w:p>
      <w:r>
        <w:t>我这次摸得很重，超级的舒服，ｊｊ很快就硬了，我开始添我阿姨的奶子，这感觉实在是没办法形容了，我开始向我阿姨的禁地摸去，热热的摸在阴毛上面，我已经忍不住了，我开始添ｂ了，我把阿姨那搞得很湿，我连忙把它擦干，声怕搞脏她的三角裤，之后我边开始在我阿姨面前手淫，我感觉到我快要射了，我不敢往阿姨的ｂ里射，于是就往阿姨的嘴里射了进去，然后我疯狂的和阿姨接吻，几分钟之后又要射了，这次我没往她嘴里射，而是把精液收集在一个小瓶内，之后我怕阿姨醒来，我就去睡觉了，第二天我把精液取出来，放了一点在阿姨用的牙膏上，不久阿姨就醒了，还很开心的跟我打招呼，我心想你个家伙，平时那么端庄，昨天晚上被我搞得哈爽`````后来阿姨去刷牙，想着我阿姨用我的精液在</w:t>
      </w:r>
    </w:p>
    <w:p>
      <w:r>
        <w:t>刷牙，滋味真是爽。从此以后我就再也没搞过我阿姨，因为被我搞过后的人就像垃圾一样，我不喜欢！</w:t>
      </w:r>
    </w:p>
    <w:p>
      <w:r>
        <w:t>色友们我主要是想把自己内心的事说出来，今年我才１７岁，文笔不好请原谅……！！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