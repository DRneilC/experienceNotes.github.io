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老奶奶</w:t>
      </w:r>
    </w:p>
    <w:p>
      <w:r>
        <w:t>老奶奶</w:t>
      </w:r>
    </w:p>
    <w:p>
      <w:r>
        <w:t>字数：1774字</w:t>
      </w:r>
    </w:p>
    <w:p>
      <w:r>
        <w:t>是叫四老太太，其实并没有那麽老５７岁。就是因为辈分的原因，所以叫四老太太，四老太太，命也许不好年轻的时候和丈夫当了半辈子农民。没有享受到什麽「性福」。到老了老伴得了癌症经多次制了不但没有效果，反而撒手儿去，这使四老太太伤心到家。</w:t>
      </w:r>
    </w:p>
    <w:p>
      <w:r>
        <w:t>转眼三年过去，三年来四老太太艰难的走过了。四老太本名王瑞芬看起来５７岁的四老太太，没有那摸老，有句好有钱难买老来瘦，四老太太虽以５７岁，却没有老太太的大肚楠，四老太太长的让我着年轻人看了都会想入非非。毕竟人，人也是动物不过是高级了些，有次在四老太太家门口看到两只狗再交配，骑在一起屁股对屁股有个小孩问四太太那两只狗在干吗？？？它门在交配，小孩似懂非懂的走了。</w:t>
      </w:r>
    </w:p>
    <w:p>
      <w:r>
        <w:t>我不经意间留意到四老太太的手在阴部漫漫的抚摸（当实是傍晚所以没有太多人注意只有我坐的近一些）面目表现的很舒服。原来看到动物发春连老太太都能看的春心大动。我观察到四老太太，三年失去丈夫就在也没有做过爱，使内心缺性爱所以看到动物交配也会春心大动，毕竟是个生里健康的女人也需要性的滋润。</w:t>
      </w:r>
    </w:p>
    <w:p>
      <w:r>
        <w:t>四老太太去洗澡我在她那看电视，演的实在事无赖再她家的屋里到看看，来到四老太太的房里。看到四老太太刚刚拖下的内裤我平日里就那四老太太当作手淫的对象，我赶快拿起仔细看到了包着阴部的地方，残留下一到黄印和几跟花白的阴毛。我拿到鼻子前闻了闻感到我的吊，一下子硬了起来。</w:t>
      </w:r>
    </w:p>
    <w:p>
      <w:r>
        <w:t>我拿起四老太太的内裤放到自己的大鸡吧上套弄正要道高潮，不知四老太太洗澡身摸时间回来的，也许是太兴奋了没有注意，我感到脸一下子红的象块红布，四老太太忙说难道你喜欢四老太太我，我不知怎的点了头，你难到不嫌我老吗？不知那来得勇气一下子抱起四老太太放到床上由于四老太太刚刚洗完澡我三两下把她拖的只剩下内裤，我急速拖掉自己的衣服，我捧起四老太太的脚闻个不停，不停的润着每个脚趾，我爱老女人的脚，胜过女生的避，慢慢的扶摸着她的腿褪下她的内裤美丽的阴户出现在我的眼前，隆起的阴丘花白的阴毛，我顺势趴到了四老太太的身上。</w:t>
      </w:r>
    </w:p>
    <w:p>
      <w:r>
        <w:t>一股强烈的快感瞬间传遍了全身，我只感到自己的阴颈忽然进入了一个柔软无比，滑润无比，温暖无比的所在。动物的本能使我身不由己地拼命抽送起自己的阴颈，拼命地操四老太太肥大无比的阴户，狠不得把整个身体都钻到的四老太太阴户中。</w:t>
      </w:r>
    </w:p>
    <w:p>
      <w:r>
        <w:t>不知是刚洗过澡还是淫水已经顺着阴户往下流了我飞快的抓住四老太太两个下垂的乳房不停的添揉使竟三年没有做爱的四老太太疯狂起来手不停的扶摸着我的后背，双脚用力的钩着我的屁股让我用力的插。这时四老太太不停的呻吟</w:t>
      </w:r>
    </w:p>
    <w:p>
      <w:r>
        <w:t>「哎呀，我的亲孙孙，啊````````你干得老太太好爽啊，啊``嗯````````」</w:t>
      </w:r>
    </w:p>
    <w:p>
      <w:r>
        <w:t>我再次地把阴颈插入四老太太的阴户中，然后抽送了起来。四老太太使劲地分开大腿，以便使我的阴颈能插入得更深。她的那对大乳房，随着我的动作来回晃动，显得十分性感，十分放荡。</w:t>
      </w:r>
    </w:p>
    <w:p>
      <w:r>
        <w:t>四老太太的呻吟与肉体撞击的啪啪声交织在一起。</w:t>
      </w:r>
    </w:p>
    <w:p>
      <w:r>
        <w:t>「噢——噢——噢-孙孙-太太的避过瘾吗——操死太太——好孙孙——」四老太太呢喃着。</w:t>
      </w:r>
    </w:p>
    <w:p>
      <w:r>
        <w:t>她那肥大的阴户随着我的抽送而一翻一翻，表情十分满足，十分淫荡。</w:t>
      </w:r>
    </w:p>
    <w:p>
      <w:r>
        <w:t>「太太——你的避有大又软——孙孙操不够——哪个女人也不如你过瘾——你的的避——天下无比——」我气喘嘘嘘地说。我边操边抚弄的四老太太大乳房。</w:t>
      </w:r>
    </w:p>
    <w:p>
      <w:r>
        <w:t>「操深点——再操深点——噢——噢——噢——」四老太太不断地呻吟着。</w:t>
      </w:r>
    </w:p>
    <w:p>
      <w:r>
        <w:t>噢——噢——噢——四老太太皱着眉，双手抱着我的屁股，四老太太紧紧地抱着我，敞开着雪白的大腿和阴户，接受她我的精液，那一天，我先后和四老太太性交了八次，每次四老太太都很性奋地接受我，用她那白嫩的肉体满足我。</w:t>
      </w:r>
    </w:p>
    <w:p>
      <w:r>
        <w:t>四老太太对我说：「好孙子，以后只要你喜欢，四老太太就让你玩。自从我和四老太太有了性关系以后，我和她的关系更加亲密了。我和四老太太几乎每周都要亲热一番。</w:t>
      </w:r>
    </w:p>
    <w:p>
      <w:r>
        <w:t>每当我和她同床共枕的时侯，我就产生强烈的性冲动。我总钻到她的怀里，摸她的肉体——她的乳房，阴户以及身上的每一寸肌肤。每当此时，四老太太都很温柔地配合我，任我所为。抚摸一番后，我就会十分性奋，就会翻身上马，操的四老太太阴户。</w:t>
      </w:r>
    </w:p>
    <w:p>
      <w:r>
        <w:t>她那肥大的阴户给了我无穷的乐趣。当我在子四老太太子宫中排完精后，四老太太总会爱怜地搂住我，让我把头埋在她的双乳之间，阴颈留在阴户之中。这时，她会拍着我的屁股，给我讲她的往事。有时，边讲边把手插入自己的阴户中，抚弄我插在里面的阴颈。听着听着我常会性欲再起，第二次操她。</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