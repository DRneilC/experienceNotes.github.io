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明天我是别人的女人了</w:t>
      </w:r>
    </w:p>
    <w:p>
      <w:r>
        <w:t>（一）２００２年１２月１０日。也就是整整一年前，小燕真的飞走了，到了法国，去嫁给那个大她十几岁左右的老头。那一天我情绪很不好。但我无法阻止这一切的发生，因为，她只是我一个情人，最好的情人。</w:t>
      </w:r>
    </w:p>
    <w:p>
      <w:r>
        <w:t>虽然我从没有说过爱她，但真的，在她走的时候，我才知道，七年的感情，如果不能说爱，那也离爱的边缘很近。</w:t>
      </w:r>
    </w:p>
    <w:p>
      <w:r>
        <w:t>她走之前的倒数第三天，象往常一样，中午我打了电话给她，确认她有空了以后，便去附近的宾馆开了房间。</w:t>
      </w:r>
    </w:p>
    <w:p>
      <w:r>
        <w:t>小燕很快就到了宾馆。当时我无聊地玩着手机上的游戏，也没有按以前的规律，先去洗澡。房门我没有锁，因此当燕子轻手轻脚地走到我身边时，真的把我吓了一跳。</w:t>
      </w:r>
    </w:p>
    <w:p>
      <w:r>
        <w:t>她穿了红色的毛衣，黄色的夹克。长长的头发，有点焗黄。三十岁的女人了，可仍然那么美丽动人。挺着丰满的胸脯，身材虽然不高，却让人心动。</w:t>
      </w:r>
    </w:p>
    <w:p>
      <w:r>
        <w:t>“你吓了我一跳。”我一边说，一边笑着把手机放好。</w:t>
      </w:r>
    </w:p>
    <w:p>
      <w:r>
        <w:t>“那对不起了啊。”燕笑着依偎到我的怀里。</w:t>
      </w:r>
    </w:p>
    <w:p>
      <w:r>
        <w:t>“机票手续都办好了吗？”我一边轻轻地闻着她发梢的香味，一边在她耳边轻轻地说。</w:t>
      </w:r>
    </w:p>
    <w:p>
      <w:r>
        <w:t>“嗯。是的。”小燕扑闪着美丽的大眼睛，柔声地对我说。</w:t>
      </w:r>
    </w:p>
    <w:p>
      <w:r>
        <w:t>我心里涌现一丝痛。虽然燕从来没有跟我说过她去法国的真正的目的，但我知道，她是要去嫁人了。虽然她再三跟我说，她只是去看她的舅舅，只办了一个月的探亲签证，但我知道，她是要去嫁人了。</w:t>
      </w:r>
    </w:p>
    <w:p>
      <w:r>
        <w:t>两个多月前，燕要我帮她翻译英语，说是办签证用的。但我不经意地发现了一封信，那信里的内容告诉了我一切。</w:t>
      </w:r>
    </w:p>
    <w:p>
      <w:r>
        <w:t>一个多月来，我约了她三次。这频率大大多于我们平时的约会。我知道她要走了，但却一直没有告诉她，其实，我知道她要嫁人了。</w:t>
      </w:r>
    </w:p>
    <w:p>
      <w:r>
        <w:t>“燕，过来。”我拉着燕，来到了沙发边上。我坐在了沙发上，燕乖乖地坐到了我的腿上。</w:t>
      </w:r>
    </w:p>
    <w:p>
      <w:r>
        <w:t>“跪下来，跪在我的腿间。”我命令她。我从来没有命令过她做什么事，虽然她一向来都做得很好。</w:t>
      </w:r>
    </w:p>
    <w:p>
      <w:r>
        <w:t>“怎么了？”燕有些惊讶，但还是很听话的照我说的做了。</w:t>
      </w:r>
    </w:p>
    <w:p>
      <w:r>
        <w:t>我没说什么，只是解开裤子，拿出了我的阴茎。它早已经勃起，昂首挺立。</w:t>
      </w:r>
    </w:p>
    <w:p>
      <w:r>
        <w:t>燕跪在我的面前，很努力地吻它，把它含在嘴里，摆动着她的头。披散的头发，轻轻地拂过我的小腹，有些痒，却很动情。</w:t>
      </w:r>
    </w:p>
    <w:p>
      <w:r>
        <w:t>鲜红的口红，弄得小弟弟上划过一道道血色的痕迹，但又很快地被口水浸滑得模糊。</w:t>
      </w:r>
    </w:p>
    <w:p>
      <w:r>
        <w:t>我知道是最后一次了。心好痛。虽然怜香惜玉是我的本性，但现在也不再想可惜她什么。想到她未来的老公，我的心是那么的失落。</w:t>
      </w:r>
    </w:p>
    <w:p>
      <w:r>
        <w:t>我让她放开握着我阴茎根部的手，对她说：“我要你全部吞下去。”</w:t>
      </w:r>
    </w:p>
    <w:p>
      <w:r>
        <w:t>燕有些吃惊，说：“我从来没试过啊。”</w:t>
      </w:r>
    </w:p>
    <w:p>
      <w:r>
        <w:t>我当然知道她从来没试过，但这是她第一次，也可能是我对她的最后一次。</w:t>
      </w:r>
    </w:p>
    <w:p>
      <w:r>
        <w:t>我用力地压她的头，而她也努力地把我的阴茎压往她喉咙深处。第一下有点梗噎，第二下就完全可以了。</w:t>
      </w:r>
    </w:p>
    <w:p>
      <w:r>
        <w:t>我不知道我龟头顶住的地方有没有越过她的喉咙口，直到她的食道。但确实，我的阴茎已经完全在她的嘴里。龟头的前端完全地包裹住，那么柔软，那么温暖。我想，这大概就是深喉之术吧。</w:t>
      </w:r>
    </w:p>
    <w:p>
      <w:r>
        <w:t>裹着我阴茎前端的肉壁开始蠕动，极其舒服地摩擦着我的龟头。我来回地，短短地抽插起来，小心，但是坚决。</w:t>
      </w:r>
    </w:p>
    <w:p>
      <w:r>
        <w:t>我很惊讶于小燕她居然没有吐。我知道这种方式，男人很舒服，但女人决对是不舒服的。但我顾不了这些，我只想再深入，再深入，因为明天她就要嫁给别人了。</w:t>
      </w:r>
    </w:p>
    <w:p>
      <w:r>
        <w:t>虽然就几十秒钟的时间，但我深深地刺入她的喉咙，我真的感觉到了，这里是喉咙口，而那里，大概是食道，而那感觉，那种强烈的，温柔的蠕动，被异样的口腔肉体包裹的刺激，只是为了让自己深深地记住她，因为明天她就要嫁给别人了。</w:t>
      </w:r>
    </w:p>
    <w:p>
      <w:r>
        <w:t>我知道她不能再坚持了，就放开了她。燕冲到浴室，在那里吐。回到我身边时，满眼的泪水。再一次跪在我的面前，轻轻地靠在我的腿上。</w:t>
      </w:r>
    </w:p>
    <w:p>
      <w:r>
        <w:t>我把燕拉起来，紧紧地抱着她，我知道，七年了，我们终于该要分手了。我的心里，好痛。往昔岁月，在眼前一幕幕闪过。</w:t>
      </w:r>
    </w:p>
    <w:p>
      <w:r>
        <w:t>（二）四五年前，在火车上遇到一位大学好友，聊起女人的事，他的意见是，宁愿出钱找风尘女子，也不找情人，因为找情人花时间，花精力，还更花钱。</w:t>
      </w:r>
    </w:p>
    <w:p>
      <w:r>
        <w:t>我却和他的观点有绝对的出入。我从来没有找过青楼女，但却一直保持着和婚外情人的联系。和情人之间，虽然从不言爱，但随着时间的流逝，感情却渐渐加深。</w:t>
      </w:r>
    </w:p>
    <w:p>
      <w:r>
        <w:t>一个有感情的，清爽而又风情的女人做情人，真的很好，是对婚姻家庭的补充。对于情人，我不要求她是我的唯一，但只要求她要自爱，因为那样会让人尊敬。和小燕的事，我是她第二个男人，七年里，我虽然不是她的唯一，但却是她嫁人前最后一个男人。请别砸我。</w:t>
      </w:r>
    </w:p>
    <w:p>
      <w:r>
        <w:t>那是１９９５年的夏天。</w:t>
      </w:r>
    </w:p>
    <w:p>
      <w:r>
        <w:t>“我是军嫂，你怕不怕？”小燕笑咪咪地对我说。</w:t>
      </w:r>
    </w:p>
    <w:p>
      <w:r>
        <w:t>虽然我受过很多威胁，在校时打架还受过处分，但小燕的这一句话，却是最让我感觉到心悸的，害怕到虽然这已经是八年前的事了，却依然不敢详细地描述第一次亲蜜时的场景。虽然当时只是吻了她。</w:t>
      </w:r>
    </w:p>
    <w:p>
      <w:r>
        <w:t>“不对啊，我都没有结婚，你怎么可能就结婚了呢？”过了半晌，我才反应过来，压住心慌，疑惑地问她。</w:t>
      </w:r>
    </w:p>
    <w:p>
      <w:r>
        <w:t>“呵呵，我男朋友在军队的。”</w:t>
      </w:r>
    </w:p>
    <w:p>
      <w:r>
        <w:t>我对军人是绝对的崇敬。虽只是一个吻，我却为我犯下的罪行深深地自责。</w:t>
      </w:r>
    </w:p>
    <w:p>
      <w:r>
        <w:t>乖乖地送她回家后，再也没有对她有任何的想法，于是我们只是好朋友加同事。</w:t>
      </w:r>
    </w:p>
    <w:p>
      <w:r>
        <w:t>９６年春天，我结婚。小燕也来了，我记得她喝了很多酒。后来送她的朋友告诉我，在车上她哭了。当时，我心里只是觉得有些奇怪，因为我和她的关系，并没有那么深，可能只是她自己想到了一些伤心事。答案要到我和她第一次时才知道。</w:t>
      </w:r>
    </w:p>
    <w:p>
      <w:r>
        <w:t>但这件事，却在单位引起了一些流言。但我和小燕问心无愧，因此并没有在意，一样的友好往来，但似乎在心里，更多了一份关注，多了一份亲密。</w:t>
      </w:r>
    </w:p>
    <w:p>
      <w:r>
        <w:t>９６年的夏天，离我第一次吻小燕已经整整一年了。小燕有一个星期没来上班。我很奇怪，打电话到她家里。她约了我去酒吧。</w:t>
      </w:r>
    </w:p>
    <w:p>
      <w:r>
        <w:t>“我和他分手了。”这是小燕对我说的第一句话。</w:t>
      </w:r>
    </w:p>
    <w:p>
      <w:r>
        <w:t>小燕并没有什么改变，人依然漂亮，不显得那么难过，但情绪显然不高。</w:t>
      </w:r>
    </w:p>
    <w:p>
      <w:r>
        <w:t>如果她显得悲伤，我想我会去抱抱她。可她那么平静，我只能乖乖地坐着，听她讲她的故事。</w:t>
      </w:r>
    </w:p>
    <w:p>
      <w:r>
        <w:t>小燕男友的父母是公安局的官员，和她父母认识。小燕还在大学时，她哥哥犯了事，于是她父母去求他们帮忙。事情当然是解决了，但小燕也成了那个男人的女朋友。她男友人不帅，也没考上大学。但因为背景好，所以很快在武警里当上了官。</w:t>
      </w:r>
    </w:p>
    <w:p>
      <w:r>
        <w:t>小燕的第一次给了他，但他一直不珍惜小燕。分手，是因为他有了新的女朋友。虽然小燕一直知道她男友的脾气，但一直忍着，直到现在才分手。她讲了半个小时左右，越讲越伤心，眼泪流了出来。我很为她难过，但知道我没有办法帮她。</w:t>
      </w:r>
    </w:p>
    <w:p>
      <w:r>
        <w:t>那一晚她喝了很多酒。我因为晚上要回家，只喝了一点点。</w:t>
      </w:r>
    </w:p>
    <w:p>
      <w:r>
        <w:t>送她到她家门口时，燕已经很平静了。对我说：“明天我就上班了。谢谢你陪我。”</w:t>
      </w:r>
    </w:p>
    <w:p>
      <w:r>
        <w:t>我想抱抱她，但却怕这个动作给人感觉有点趁人之危，于是克制住了。燕朝我笑了笑，挥挥手，转身消失在黑暗的过道里。直到她的房间亮起了灯，我才离去。心中忽然的一阵轻松，明天，会是怎么样的呢？唉，好色男人。</w:t>
      </w:r>
    </w:p>
    <w:p>
      <w:r>
        <w:t>三个月后，天已经转冷。南京的一个工程项目出了点问题，我必须得亲自去一趟。走之前遇到了燕，燕对我说：“好巧啊，我后天也要去南京，你能等我，我们一起走吗？”</w:t>
      </w:r>
    </w:p>
    <w:p>
      <w:r>
        <w:t>我们公司很大，我和燕不在一个部门，因此没有人知道我们是一起去的。我找了个理由拖了一天，悄悄地和燕登上了去南京的火车。</w:t>
      </w:r>
    </w:p>
    <w:p>
      <w:r>
        <w:t>车上只有我和她认识，因此感觉很开心。我时常的盯着她看，说的最多的只有一句话：“燕，你真漂亮。”</w:t>
      </w:r>
    </w:p>
    <w:p>
      <w:r>
        <w:t>我们一起到了南京，但却要到不同的地方。大着胆子，我约她晚上见面。燕很高兴地答应了。因为地方不熟悉，所以还是在火车站见，说好了不带同事来，保密。</w:t>
      </w:r>
    </w:p>
    <w:p>
      <w:r>
        <w:t>那是一个快乐的夜晚，我们手拉手去了新街口，去了南京大学玩，直到快十点钟，我对燕子说：“别回去了吧，今天晚上跟我在一起。”</w:t>
      </w:r>
    </w:p>
    <w:p>
      <w:r>
        <w:t>燕害羞地点头答应。余下的事情很简单，我一个人去开了房间，然后带燕到了那个我已经忘记了名字的宾馆。</w:t>
      </w:r>
    </w:p>
    <w:p>
      <w:r>
        <w:t>没有什么多余的话。进了房间，我紧紧地抱住她，她紧紧地抱住我。</w:t>
      </w:r>
    </w:p>
    <w:p>
      <w:r>
        <w:t>我探索着燕的唇，燕抬起头，闭着眼，微微地张开嘴，我深深地吻了下去。</w:t>
      </w:r>
    </w:p>
    <w:p>
      <w:r>
        <w:t>我狂热地吮吸她的舌头，她有点痛，轻轻地呻吟了一声。</w:t>
      </w:r>
    </w:p>
    <w:p>
      <w:r>
        <w:t>我把她紧贴在墙上，用手抚摸她的乳房，她没有拒绝，只是用力地吻我，呼吸急促。</w:t>
      </w:r>
    </w:p>
    <w:p>
      <w:r>
        <w:t>我脱去她的外衣，拉起她的毛衣，很轻松地解开了她的胸罩。她坚挺丰满的乳房跳了出来，跃现在我眼前。细腻洁白的皮肤，粉红色的乳头已经变得胶硬。</w:t>
      </w:r>
    </w:p>
    <w:p>
      <w:r>
        <w:t>我低下头，含住她的一个乳房。我用力地想把她的乳房全部含进我的嘴里，虽然我也知道这是不可能的。我用舌头轻巧地挑拨着她胀满我嘴里的乳头，在它的四周划着圈，感觉它变得大了。</w:t>
      </w:r>
    </w:p>
    <w:p>
      <w:r>
        <w:t>我另一只揉捻着她另一只乳房，燕在那里抱着我的头，嘴里嘤嘤地哼着，情欲的海洋，吞没了我们。</w:t>
      </w:r>
    </w:p>
    <w:p>
      <w:r>
        <w:t>把燕放倒在床上，很快地我脱光了我们的衣服，钻进了被子。激情是不需要前戏的。年轻的我，阴茎早已经硬起。我知道长夜漫漫，我有很多机会。</w:t>
      </w:r>
    </w:p>
    <w:p>
      <w:r>
        <w:t>分开她的腿，我对准她的桃园仙洞，就一插到底。</w:t>
      </w:r>
    </w:p>
    <w:p>
      <w:r>
        <w:t>床头灯没有关，照着燕粉红的脸，长长的睫毛并在一起，我看不到她眼底的思潮。</w:t>
      </w:r>
    </w:p>
    <w:p>
      <w:r>
        <w:t>我伏在她的身上，让小弟弟在她的阴道里来回地抽插。我都没有好好看过一眼她的生命之源，只是感觉那里毛挺多的，磨擦着我的胯间时，痒痒的难过。</w:t>
      </w:r>
    </w:p>
    <w:p>
      <w:r>
        <w:t>燕水很多，一直流到了床单上，燕也很激动，喘息很大。燕有些拘束，只是分着腿，感受着我在她的身体里来回的动作，却没有什么多余的配合。</w:t>
      </w:r>
    </w:p>
    <w:p>
      <w:r>
        <w:t>我一直都不太相信，一个充满激情的男人，在面对她的情人时，能够在第一次，很长时间地坚持。在从那以后的每一次跟燕在一起，我总是需要很克制才能控制不在第一次太早缴枪。</w:t>
      </w:r>
    </w:p>
    <w:p>
      <w:r>
        <w:t>很快我感觉到了高潮的来临。我没有去控制它，而是加快了动作。我知道我应该照顾燕的心情，让她有高潮。但我知道，还有一个完整的夜晚，我有很多机会。</w:t>
      </w:r>
    </w:p>
    <w:p>
      <w:r>
        <w:t>（直到今天，我才忽然意识到，这个夜晚，是我和燕唯一拥有的一个完整的夜晚，而以后，都只有半个白天。这让我在此时，忽然涌起一阵莫名的悲哀）燕好象忽然意识到了什么，把我抱到她的怀里，紧紧地抱着我，用腿圈在我的背上。我们用力地吻在一起，我加快了动作的深度和强度。</w:t>
      </w:r>
    </w:p>
    <w:p>
      <w:r>
        <w:t>我害怕她怀孕，用力地挣脱了她的怀抱，把精液射在了她的肚子上。燕看着我，说了一句让我至死不忘的话：“好烫啊。”</w:t>
      </w:r>
    </w:p>
    <w:p>
      <w:r>
        <w:t>洗澡时，已经没有害羞。我们象多年的夫妻，互相为对方抹着沐浴液。我时时地吻她的乳房，还蹲下身子，去吻她的阴蒂。</w:t>
      </w:r>
    </w:p>
    <w:p>
      <w:r>
        <w:t>她的阴唇挺肥的，里面是粉色的嫩肉，阴道口很小。热水从她的身子上冲下来，淋湿了我的脸。我闭着眼睛吻她，把她的阴蒂含在嘴里。燕不太习惯，很快地要拉我上来。</w:t>
      </w:r>
    </w:p>
    <w:p>
      <w:r>
        <w:t>我要燕吻我的下面，燕不肯，说她不习惯。我没有强求。但也没有一点不高兴。我明白了，燕还没有太多的经验，还有许多方面需要开发。</w:t>
      </w:r>
    </w:p>
    <w:p>
      <w:r>
        <w:t>再回到床上时，燕赤着身子躺在我怀里。光滑的皮肤，圆润的肩膀，光照下闪现着悦人的色彩。柔软的乳房贴着我的胸膛，长长的头发披散到我的肩上，我觉得很幸福，也很幸运。</w:t>
      </w:r>
    </w:p>
    <w:p>
      <w:r>
        <w:t>“燕，我结婚时听说你哭了？”我终于问了这个我奇怪已久的问题。</w:t>
      </w:r>
    </w:p>
    <w:p>
      <w:r>
        <w:t>“是的。不过你不要臭美，那不是为了你。”燕朝我皱了皱鼻子说。</w:t>
      </w:r>
    </w:p>
    <w:p>
      <w:r>
        <w:t>心里一阵淡淡的失望，不过我也没有说什么。毕竟，男人，要求不能太多。</w:t>
      </w:r>
    </w:p>
    <w:p>
      <w:r>
        <w:t>“那为什么啊？”</w:t>
      </w:r>
    </w:p>
    <w:p>
      <w:r>
        <w:t>“你结婚好早啊。”燕幽幽地说了一句不相关的话，却让我心里一阵感叹。</w:t>
      </w:r>
    </w:p>
    <w:p>
      <w:r>
        <w:t>是啊，我二十七岁就结婚了，而那时我许多的朋友们连个对象也没有。</w:t>
      </w:r>
    </w:p>
    <w:p>
      <w:r>
        <w:t>“是啊，被我老婆逼得没办法了，再说，也不想再拖她了。”</w:t>
      </w:r>
    </w:p>
    <w:p>
      <w:r>
        <w:t>燕忽然伏起身子，很认真地对我说：“我是真的很喜欢你，你信吗？”</w:t>
      </w:r>
    </w:p>
    <w:p>
      <w:r>
        <w:t>我没说什么，只是再一次紧紧地抱住她。女人是感情的动物。而很多时候，感情是不需要理由的。七十年代的女孩子，爱情小说看得多，受到的影响大，往往喜欢一个人不要理由。我比较英俊，在单位很早就做到了中层，喜欢我的女孩子有几个，所以对于她的话，是真的相信。</w:t>
      </w:r>
    </w:p>
    <w:p>
      <w:r>
        <w:t>我不禁想起，如果她没有告诉我她是军嫂，如果我是她的第一个男人，我会不会离开我的女友而和燕子好呢。仔细想想，答案是否定的。虽然我老婆没有燕那么漂亮，但我对我老婆有更多的责任。这种责任加在任何人一个女人身上，我都不会轻易地说放弃就放弃。</w:t>
      </w:r>
    </w:p>
    <w:p>
      <w:r>
        <w:t>娶燕子为妻的念头在后面的许多年里面都不时的出现过，但都只是一时的冲动。尤其当小燕慢慢展现出那一种在床上似火的风情时，我总是会把她跟我那有些保守的老婆相比，时不时地会有无限的感叹，只盼来世吧。</w:t>
      </w:r>
    </w:p>
    <w:p>
      <w:r>
        <w:t>“你结婚时我想起了我男友对我的伤害，觉得你老婆真幸福，所以就哭了。</w:t>
      </w:r>
    </w:p>
    <w:p>
      <w:r>
        <w:t>不过，是挺难过的，如果新娘是我就好了。”燕子在我的怀里忽然说。</w:t>
      </w:r>
    </w:p>
    <w:p>
      <w:r>
        <w:t>燕的话忽然让我想起了我的老婆，心里一阵内疚，也有了一丝紧张，觉得女人的思维有问题。于是我说：“别这么说，要是让我老婆知道我现在这个样子，还会幸福吗？”</w:t>
      </w:r>
    </w:p>
    <w:p>
      <w:r>
        <w:t>“你啊，单位里都说你是好丈夫，对老婆可好了。不让她知道不就行了。”</w:t>
      </w:r>
    </w:p>
    <w:p>
      <w:r>
        <w:t>小燕说的是事实。我是顾家的男人。但我需要激情，在平淡的生活中。我对我的夫人很好，但我夫人幸福吗？现在我时常问自己这个问题，当在对夫人的一次伤害后。但那时，我觉得，只要自己小心，事情总可以瞒过去的。</w:t>
      </w:r>
    </w:p>
    <w:p>
      <w:r>
        <w:t>“燕，做我的情人。我不要你爱我，我也不会说我爱你的，但我希望我们在一起快乐，我希望能给你一些快乐。我们是很好很好的朋友，我们会有感情，很深很深的感情，好吗？”</w:t>
      </w:r>
    </w:p>
    <w:p>
      <w:r>
        <w:t>我不知道这是不是自欺欺人，但我真的这么要求她。而燕没有说什么，只是紧紧地抱着我。从这一刻起，燕注定了要嫁人，要最终离开我，但我没有想到，她嫁人已经是六年以后的事了。</w:t>
      </w:r>
    </w:p>
    <w:p>
      <w:r>
        <w:t>只是休息了一会儿时间，我感觉自己又可以了。我放平了燕的身体，准备为她服务。我轻轻地吻着她的脖子，在她的耳朵边上吹着热气，然后慢慢地一路吻上了她的乳房。</w:t>
      </w:r>
    </w:p>
    <w:p>
      <w:r>
        <w:t>光洁丰富而又年轻的乳房，散发着一丝浴后的清香，我深情地吻着，含着乳头，轻轻地用牙咬着，同时用舌头点点，舔舔。燕忍不住地呻吟。</w:t>
      </w:r>
    </w:p>
    <w:p>
      <w:r>
        <w:t>我分开她的腿，要去吻她的腿间。燕拉我，对我说：“不要，脏的。”</w:t>
      </w:r>
    </w:p>
    <w:p>
      <w:r>
        <w:t>“没事的，燕，闭上眼睛，我希望你快乐。你会快乐的。”</w:t>
      </w:r>
    </w:p>
    <w:p>
      <w:r>
        <w:t>我不顾她的反对，把脸埋进了她的腿间。没有一丝的异味，只有一些沐浴液的香味。</w:t>
      </w:r>
    </w:p>
    <w:p>
      <w:r>
        <w:t>用舌头分开她的外阴唇，我努力地把舌头贴在她的阴道口上。一丝蛋清似黏稠的液体从那个洞口渗了出来，我把它卷进了我的嘴里。</w:t>
      </w:r>
    </w:p>
    <w:p>
      <w:r>
        <w:t>舔弄着她的阴蒂时，液体越来越多，我也变得疯狂。用舌头试图伸入她的阴道里，用嘴吸住她的阴蒂，用手指绷紧她的阴道，显露出她的阴蒂，用一只手伸上去抓她的乳房，或者，用整个嘴覆盖在她的腿间，含住一口气，用舌头四处摩擦。</w:t>
      </w:r>
    </w:p>
    <w:p>
      <w:r>
        <w:t>燕动情地哼着，却用手盖在脸上。我拉开她的手，让她看着我。燕不肯，我就强迫她这样做，让她睁开眼睛看着我。</w:t>
      </w:r>
    </w:p>
    <w:p>
      <w:r>
        <w:t>燕还是没有睁开眼，但她的腿忽然夹住了我的头，忍不住大声哼了一声。我知道她高潮快到，于是更用力地舔她。</w:t>
      </w:r>
    </w:p>
    <w:p>
      <w:r>
        <w:t>“不要，不要。”燕用力地抓我，身体难过地扭动着，拼命地把下身移开，并拉着我上去。</w:t>
      </w:r>
    </w:p>
    <w:p>
      <w:r>
        <w:t>“怎么了？”我问她。</w:t>
      </w:r>
    </w:p>
    <w:p>
      <w:r>
        <w:t>“太刺激了，不舒服。”燕有点要哭似的说。我想，口交是刺激的，在不习惯时，可能是有些难过，也就不再坚持。</w:t>
      </w:r>
    </w:p>
    <w:p>
      <w:r>
        <w:t>由于刚才分了心，我的小弟弟并没有勃起。我对燕说：“燕，吻吻我。”</w:t>
      </w:r>
    </w:p>
    <w:p>
      <w:r>
        <w:t>燕很听话地抬起身，要来吻我的嘴。我心里阵阵地笑，觉得她很笨。</w:t>
      </w:r>
    </w:p>
    <w:p>
      <w:r>
        <w:t>“吻吻我下面，好吗？”</w:t>
      </w:r>
    </w:p>
    <w:p>
      <w:r>
        <w:t>燕这才明白，有些犹豫，就点点头。</w:t>
      </w:r>
    </w:p>
    <w:p>
      <w:r>
        <w:t>女人是需要感动的，这是我的哲学。</w:t>
      </w:r>
    </w:p>
    <w:p>
      <w:r>
        <w:t>我坐到了燕的脸上，把我的阴茎放进了她的嘴里。燕的头在我的腿间，吸住了我的阴茎。牙有点别住我的小弟弟，让我不舒服。我要她努起一些嘴，别用牙弄痛我，燕闭上眼睛，照着做了。</w:t>
      </w:r>
    </w:p>
    <w:p>
      <w:r>
        <w:t>阴茎在她的嘴里迅速膨胀，虽然她还不会用舌头，但也试着在那里舔我。我扶着床边，在她的嘴里来回地送进送出。试探着要深入一些，燕不会保护自己，差一点呛着了。</w:t>
      </w:r>
    </w:p>
    <w:p>
      <w:r>
        <w:t>雪白的脸，黑色的阴茎，红红的唇，燕的口交给我带来无尽的快乐，随着阴茎的抽送，晶莹的唾液闪亮了我的分身，我的心也就满足了。</w:t>
      </w:r>
    </w:p>
    <w:p>
      <w:r>
        <w:t>再次进入她的身子的时候，感觉那里一片的湿滑。深深浅浅地抽送，让我们非常享受。她的水很多，撞击时有时会带出滋滋的声音，小燕说是不是很难听，我说很好听。</w:t>
      </w:r>
    </w:p>
    <w:p>
      <w:r>
        <w:t>燕的高潮很快就来了。她不断地说着舒服，舒服，就用腿开始夹我的腰。我用全身的力气去冲刺，感觉她的阴道在有节率地收缩，紧的时候都把我的阴茎夹得有些痛，似乎要把这团肉挤出她的身体。</w:t>
      </w:r>
    </w:p>
    <w:p>
      <w:r>
        <w:t>但明显燕还不是很能享受高潮，因为她没有疯狂。过一会儿又只是很享受我的抽动，但却不再收缩了。</w:t>
      </w:r>
    </w:p>
    <w:p>
      <w:r>
        <w:t>燕不太习惯，但还是答应我的请求，换了姿势，我从后面进入了她的阴道。</w:t>
      </w:r>
    </w:p>
    <w:p>
      <w:r>
        <w:t>她的肛门很好看，真的象一朵菊花，粉红的色泽。我那时还不知道肛交，和燕的肛交是很后面的事了。当时看着花一样的女人在我的身下，而我的小弟弟在她的身体里如此清晰地进进出出，这是一种视觉上的享受。</w:t>
      </w:r>
    </w:p>
    <w:p>
      <w:r>
        <w:t>慢慢的燕变得有些干。我问她有过高潮吗？她说有过了。</w:t>
      </w:r>
    </w:p>
    <w:p>
      <w:r>
        <w:t>大多数女人在开始时可能都是这样的吧。那些上来就很会体会高潮的女人，现实生活中不多的。</w:t>
      </w:r>
    </w:p>
    <w:p>
      <w:r>
        <w:t>“那我射了啊。”我说。</w:t>
      </w:r>
    </w:p>
    <w:p>
      <w:r>
        <w:t>“嗯。”燕点点头。</w:t>
      </w:r>
    </w:p>
    <w:p>
      <w:r>
        <w:t>“我想射你嘴里，好吗？”我有点恳求她。</w:t>
      </w:r>
    </w:p>
    <w:p>
      <w:r>
        <w:t>“我从来没有过，下一次好吗？我不习惯的。”燕轻声地说。</w:t>
      </w:r>
    </w:p>
    <w:p>
      <w:r>
        <w:t>可能是刚才已经有过口交的经验，燕虽然不同意，但态度并不坚决。</w:t>
      </w:r>
    </w:p>
    <w:p>
      <w:r>
        <w:t>“我要，求你了。”我说，然后就不管三七二十一，集中精力，开始努力地动作，直到一阵电流冲上了脑门，我拔出分身，把身子移到了她的脸上。</w:t>
      </w:r>
    </w:p>
    <w:p>
      <w:r>
        <w:t>燕很听话地张开嘴，含住了我的阴茎，我大喊一声，滚热的液体进入了她的嘴里，一阵一阵，燕并没有什么不舒服的表情，闭着眼，含着它，直到它慢慢地软了下来，才去了洗手间。</w:t>
      </w:r>
    </w:p>
    <w:p>
      <w:r>
        <w:t>“不要觉得我坏哦。”抱着燕，我对燕说。</w:t>
      </w:r>
    </w:p>
    <w:p>
      <w:r>
        <w:t>“不，你不坏的，你是个好男人。”燕笑咪咪的，没有对我刚才的举动有一丝的责备。从她的眼神里，我忽然明白了，燕是一个真的尤物，女人中的极品，只是，现在才刚刚发芽。我很后悔，怎么没有先遇见她呢。</w:t>
      </w:r>
    </w:p>
    <w:p>
      <w:r>
        <w:t>“燕，我真的是你第二个男人吗？”我问她。</w:t>
      </w:r>
    </w:p>
    <w:p>
      <w:r>
        <w:t>“是的，天哪，你不要以为我是个很随便的女人啊。”燕忽然有些不满。</w:t>
      </w:r>
    </w:p>
    <w:p>
      <w:r>
        <w:t>我心绪万千。七十年代初的女人还是很纯洁的一代女人，这些优秀的品质，在以后的中国，还会有吗？</w:t>
      </w:r>
    </w:p>
    <w:p>
      <w:r>
        <w:t>出于男人的自私心理，我一直希望我是燕的第二个也是最后一个男人。但情人啊情人，情人是不能填满一个年轻孤独女人生活的全部的，所以，我也相信我不会是她最后一个。</w:t>
      </w:r>
    </w:p>
    <w:p>
      <w:r>
        <w:t>虽然我早已经有心理准备，知道燕会有新的男友，但是，我真的没有想到，在一年后，燕身边出现的男人，居然会是他，我从来没有想到过的他。</w:t>
      </w:r>
    </w:p>
    <w:p>
      <w:r>
        <w:t>（下）当一个女人初涉风尘，有了和男人的第一次交易之后，第二次第三次就会变得容易。虽然她可以在内心为自己保留一片纯洁，但对于肉体，可能会有自卑和鄙视。</w:t>
      </w:r>
    </w:p>
    <w:p>
      <w:r>
        <w:t>当一个女人，第一次做了别人的情人，那会不会第二次再做别人的情人呢？</w:t>
      </w:r>
    </w:p>
    <w:p>
      <w:r>
        <w:t>答案，我想应该是肯定的。</w:t>
      </w:r>
    </w:p>
    <w:p>
      <w:r>
        <w:t>９６年底到９７年这一段时光，燕很快乐地和我在一起，每个月有两三次，我们会在下午去开房间，体会激情的快乐。在单位里，我们关系很亲密，经常在一起吃午饭，聊天，但总是保持着分寸，只是表露着我们友好的关系。</w:t>
      </w:r>
    </w:p>
    <w:p>
      <w:r>
        <w:t>世风日下，作为一个大公司，从副总跟办公室主任，到老总跟秘书，各种绯闻不断涌现。但对于我和小燕的传闻，却很少有闻，毕竟，我们只是小人物，也不值得关心。再说，我们年轻，又相配，不象那些有权有钱，却是老少配的故事来得吸引人。当然，最主要的，还是我一直很小心，又不招摇，从不私自跟小燕去公众场合，没有把柄可抓。</w:t>
      </w:r>
    </w:p>
    <w:p>
      <w:r>
        <w:t>燕和她男友分手的事情也已经不是新闻。我想，她曾经军嫂的身份，吓住的一定不止是我，肯定还有许多其它的男人。因为渐渐地有些小伙子，表露出对她的爱慕，而燕每次和我在一起，总是会搞笑似地，跟我说其中的一些事。</w:t>
      </w:r>
    </w:p>
    <w:p>
      <w:r>
        <w:t>我并不是很在意这些事。我知道她应该选一个好一点的男人。当时我想，如果她找到了她所爱的，我会真心祝福她，却忽略了我对她生活的影响，那就是，她做了一个已婚男人的情人。</w:t>
      </w:r>
    </w:p>
    <w:p>
      <w:r>
        <w:t>五月间，公关科紧急给我电话，要我去上海参加一个产品展示会。因为是临时通知，我不知道燕也去，所以推掉了。结果燕就认识了他，公司在上海地区的负责人，林经理。</w:t>
      </w:r>
    </w:p>
    <w:p>
      <w:r>
        <w:t>当时的林经理，已婚有子，三十七八岁，大我十岁，在职务上和我平级，外表上，可以说有些丑。但做销售的人，一张嘴却是利害得很，而且脸皮子厚，敢说敢做。据传他早年做股票已经有了近百万的家产，在公司是有名的嘴上很色的人物，但却在公司从没有真的绯闻，因为大家知道他外表不好，只当他跟那些小姑娘是说着玩的。</w:t>
      </w:r>
    </w:p>
    <w:p>
      <w:r>
        <w:t>燕从上海回来后，跟我提到了林。说他对她大献殷勤。我当时哈哈大笑，没放在心上。毕竟，喜欢燕的人很多，谁会在意这么一个老男人呢？</w:t>
      </w:r>
    </w:p>
    <w:p>
      <w:r>
        <w:t>过了一个月，燕从办公室调到了销售做后勤工作。销售后勤是一个肥差，工作轻松，但工资却比办公室高许多，许多女孩子想调都调不过去。燕告诉我，这是林的功劳。</w:t>
      </w:r>
    </w:p>
    <w:p>
      <w:r>
        <w:t>然后，忽然之间公司传出了林在狂追燕的消息。这是当年一大新闻，因为谁都认为，这是一件不可能完成的任务，所以都很好奇这件事情。持这种观点的人中间，当然包括我。</w:t>
      </w:r>
    </w:p>
    <w:p>
      <w:r>
        <w:t>对燕我一直很克制自己的感情。我不想说爱她，也不想她爱上我，这是我的自私。因此在外人面前虽然很亲近，但也保持一定的距离。而在性方面，平均一个月约会二三次左右。</w:t>
      </w:r>
    </w:p>
    <w:p>
      <w:r>
        <w:t>渐渐的燕总是会在跟我做爱后，提起感情的苦，生活的寂寞。我很无奈，但没有办法改变这些。我已经准备好接受她要找新男友的事实，可依然不信她会跟林好，虽然那时关于他们的事情，传言越来越盛。</w:t>
      </w:r>
    </w:p>
    <w:p>
      <w:r>
        <w:t>男人的激情真的可怕。那些暗暗追求燕的小伙子，在林经理对燕的疯狂攻势面前，都消失得无影无踪。这可能也是燕的一个无奈。</w:t>
      </w:r>
    </w:p>
    <w:p>
      <w:r>
        <w:t>林经理忽然对我表现出了前所未有的亲近，这是我没有意料到的。他努力地推销我这个部门的产品，又请我吃饭。销售科有一个好处，经常可以购买礼物送客户，而这些礼物，无一例外的，都会有我的一份。虽然我拒绝过多次，但当终于拿了一次以后，也就习以为常。如果我是女人，我想，这就是堕落的开始。</w:t>
      </w:r>
    </w:p>
    <w:p>
      <w:r>
        <w:t>我不为他说任何好话，反而时常地提醒燕。但我不想绞入这一趟混水，让这一事件变成一个三角桃色新闻。而这可能就是林经理亲近我的原因，他的目的达到了。</w:t>
      </w:r>
    </w:p>
    <w:p>
      <w:r>
        <w:t>我只是静静地旁观着事态的发展，让一个已经倍受男友，情人的感情煎熬的女孩子独立面对人生的选择。我是罪人吗？我不知道。</w:t>
      </w:r>
    </w:p>
    <w:p>
      <w:r>
        <w:t>秋天到了，跟我和林的第一次吻，已经两年多了。我有一个月没有约会燕。</w:t>
      </w:r>
    </w:p>
    <w:p>
      <w:r>
        <w:t>忽然听说林经理的老婆到了公司，大吵大闹，我才明白，事情真的发生了。</w:t>
      </w:r>
    </w:p>
    <w:p>
      <w:r>
        <w:t>我约了燕在宾馆见面。</w:t>
      </w:r>
    </w:p>
    <w:p>
      <w:r>
        <w:t>燕见我的第一句话是：“对不起。”</w:t>
      </w:r>
    </w:p>
    <w:p>
      <w:r>
        <w:t>“你真的做了他的情人？”我有点愤怒，冷着脸问她。</w:t>
      </w:r>
    </w:p>
    <w:p>
      <w:r>
        <w:t>“你不高兴了？”燕小心地问我。</w:t>
      </w:r>
    </w:p>
    <w:p>
      <w:r>
        <w:t>哈哈，我能高兴吗？这一天我是知道的，会来的。但真的来了，我的心里还是有些受不了。更受不了的，是我以为她会选择一个好男人嫁了，可没有想到，她却又一次做了别的男人的情人。我知道，我和她之间完了。</w:t>
      </w:r>
    </w:p>
    <w:p>
      <w:r>
        <w:t>燕哭了，抱着我哭了。女人的眼泪是武器。我只能轻轻地抱着她。她跟我讲了林追求她的事，讲他如何流泪，在她的家门口等到天亮，要自杀，如何买东西送她，还说她知道，林对我也很好。我当时想，我真的是混蛋。但后悔已经没有用，这已经是事实。</w:t>
      </w:r>
    </w:p>
    <w:p>
      <w:r>
        <w:t>燕和林有没有做爱我没有问，因为那些已经不再重要。抱着她的身体，我并没有觉得脏，反而有些心痛。</w:t>
      </w:r>
    </w:p>
    <w:p>
      <w:r>
        <w:t>燕跟我说，林要离婚来娶她，所以她老婆不肯，来单位吵。她知道她跟我是不可能的，所以，如果他离婚了，她会嫁给他。</w:t>
      </w:r>
    </w:p>
    <w:p>
      <w:r>
        <w:t>那是我唯一一次，和燕开了房间但没有做爱。从心里，我还是尊敬林的。毕竟，他有胆量，有勇气。既然他如此爱燕，而燕又被他真的感动了，所以我不想做他们之间的第三者。最后抱了抱燕，我和燕离开了宾馆。</w:t>
      </w:r>
    </w:p>
    <w:p>
      <w:r>
        <w:t>听说过癞蛤蟆吃天鹅肉的故事吗？其实，这是真的。因为癞蛤蟆有勇气，有激情。女人是容易被感动的，而被感动了的女人，什么事都做得出来。</w:t>
      </w:r>
    </w:p>
    <w:p>
      <w:r>
        <w:t>当风波过去了以后，公司里的人对这件事也就没有了兴趣。听说林经理的老婆死活不离婚。燕的父母分了新房子，装修家具什么全是林给包办的，后来听说林买了房子，虽然只是小套，但也花了很多钱。因此燕的父母也就被收买了。</w:t>
      </w:r>
    </w:p>
    <w:p>
      <w:r>
        <w:t>我和燕真的成了朋友，没有了身体上的关系。但我仍然对燕象以前一样，过节，生日，会送她一些小礼物，她都很高兴。我知道，金钱是买不来感情的。我很担心林经理这样的花钱，他自已先会受不了的。</w:t>
      </w:r>
    </w:p>
    <w:p>
      <w:r>
        <w:t>我真的很希望林和燕能结婚。但我有过激情的体会，我知道如果林的老婆拖得时间长了，当林对燕的激情过去以后，燕可能又会受伤。所以，对于我喜欢的女人，我总是很淡淡地释放我的情感，因为那样才长久。</w:t>
      </w:r>
    </w:p>
    <w:p>
      <w:r>
        <w:t>９８年到９９年，两年的时间里，燕不和我在一起。我依然在寻找我自己的生活，拥有自己新的感情世界，直到听说燕和林分了手。燕病了。</w:t>
      </w:r>
    </w:p>
    <w:p>
      <w:r>
        <w:t>我去看燕，她很憔悴，很让我心痛。但我也知道，这是必然的。我劝她，我为林说好话。这是真的，我的的确确为林说好话。</w:t>
      </w:r>
    </w:p>
    <w:p>
      <w:r>
        <w:t>我跟她讲男人的激情是靠不住的，只有柔情才会长久。我告诉她，林在你身上花了这么多钱，说明他真的是爱你的，因为可能他也明白，只有钱和激情才是他的优点，虽然你不在乎他有多少钱，但在他心里，这是他的痛啊，因为你对他并不是一见钟情。所以当他发现需要花越来越多的钱时，而激情又被他老婆折磨得不再时，他终于还是离开你，回到了家里。</w:t>
      </w:r>
    </w:p>
    <w:p>
      <w:r>
        <w:t>燕慢慢地恢复，重新上班，大家都对她很好。老总给她换了部门。</w:t>
      </w:r>
    </w:p>
    <w:p>
      <w:r>
        <w:t>１９９９年１２月３１日，二十世纪的最后一天的下午，我和燕在分开两年后，再一次走到了一起。</w:t>
      </w:r>
    </w:p>
    <w:p>
      <w:r>
        <w:t>又两年了，燕已是二十八岁的女人，成熟得象盛开的玫瑰。皮肤光洁如玉，身体也比以前更丰满。</w:t>
      </w:r>
    </w:p>
    <w:p>
      <w:r>
        <w:t>而两年了，我也在感情和性方面更成熟。</w:t>
      </w:r>
    </w:p>
    <w:p>
      <w:r>
        <w:t>洗完了澡，我拉着燕来到了宽阔的单人床上。两年前分开前，她已经在我的调教下懂得了许多做爱的技巧。而现在，我不想计较她和谁做了什么，只想重新体会和她在一起的快乐。</w:t>
      </w:r>
    </w:p>
    <w:p>
      <w:r>
        <w:t>燕在我面前都很听话。我温柔地对她。</w:t>
      </w:r>
    </w:p>
    <w:p>
      <w:r>
        <w:t>我深深地吻着她，我想让她先快乐。我吻着她的乳房，轻轻咬着她的乳头，她把手指抽在我的头发里，弄乱了我的头发。</w:t>
      </w:r>
    </w:p>
    <w:p>
      <w:r>
        <w:t>两年了，燕乳头的颜色已经变得更深，红褐色的。我轻轻地在心里叹了一口气：唉，燕，我们都老了，你的青春岁月，你快乐吗？</w:t>
      </w:r>
    </w:p>
    <w:p>
      <w:r>
        <w:t>我的舌头一路吻过她的腹部。虽然没有生育过，但已经不如以前那样平坦，有了一些赘肉。</w:t>
      </w:r>
    </w:p>
    <w:p>
      <w:r>
        <w:t>当我的舌头抵上她的阴蒂时，燕的身体轻轻地颤抖，我一下子就听到了她的呻吟。我停了一下，抬了抬眼看了看她。燕也正看我，满眼的柔情。我笑了笑，就把脸埋了下去。</w:t>
      </w:r>
    </w:p>
    <w:p>
      <w:r>
        <w:t>曾经那么熟悉的她腿间的气息，现在再一次扑面而来。淡淡的麝香味道，迷乱了我的神智。从轻到重，我用我的口水加杂着她的爱液，一遍一遍地润湿着她的花间，感觉她的阴蒂硬硬地勃起，如花生米一般，让我尤爱更怜。</w:t>
      </w:r>
    </w:p>
    <w:p>
      <w:r>
        <w:t>吮吸着她的阴蒂，我把手指轻轻地插到了她的阴道里。皱折的肉壁吸住了我的手指，溢满的阴水顺着手指，流出了花间。抽出手指，用她的液体润湿她的阴蒂，在上面轻轻地抚弄。</w:t>
      </w:r>
    </w:p>
    <w:p>
      <w:r>
        <w:t>舌头伸入她的阴唇，在阴道口拔弄，加上手指对她的阴蒂的爱抚，燕的身体开始扭曲，又来夹我的头。但这一次，我不同意了。</w:t>
      </w:r>
    </w:p>
    <w:p>
      <w:r>
        <w:t>我让燕把腿举起来，压在自己胸前，燕照着我的话做了。她的臀部半翘着，阴部充分地舒展，后庭花也在我的面前盛开。两年了，似乎只有这朵花的颜色没有改变，依然是粉红的色彩，鲜艳照人。</w:t>
      </w:r>
    </w:p>
    <w:p>
      <w:r>
        <w:t>再一次吻她的阴唇，阴道后，我轻轻地把舌头划过她的腿间，移到了她的菊花之上。洗澡时我特意给她的这里好好洗了一下，现在它散发着幽幽的清香。我用舌头轻轻地抵在上面，用嘴盖在了它的边上。</w:t>
      </w:r>
    </w:p>
    <w:p>
      <w:r>
        <w:t>燕的肛门一下子收缩了起来，她大声地哼一声，肌肉开始绷紧。我很得意于她的敏感，她的快乐让我心里也是一阵的快乐。用舌头在后庭上打着圈，象舔冰淇淋一样，我用舌头来回地滑过她的肛门，时时地在上面吮吸，用舌尖压迫，刺激她的神经。</w:t>
      </w:r>
    </w:p>
    <w:p>
      <w:r>
        <w:t>燕是快乐的，我也是快乐的。燕已经不再是小女孩，我要她象个女人一样的伺候我。</w:t>
      </w:r>
    </w:p>
    <w:p>
      <w:r>
        <w:t>燕跪在我的腿间，含着我的阴茎，我轻轻地抚摸着她的头发，看她吞吐着我的阴茎。阴茎在她嘴里慢慢地膨胀，她努力地含着它，吮吸着它，而我得到的是视觉上的享受。其实，女人给我口交时，虽然我很喜欢，但我还是很痛她们的，总怕她们会难过。</w:t>
      </w:r>
    </w:p>
    <w:p>
      <w:r>
        <w:t>我让燕舔我的肛门，燕照办了。跟她动作一样，我翘起了腿，燕的脸便消失在我的后面。柔软的舌头抵在我的肛门上，一阵电流冲向我的脑子，酥痒的感觉立即遍布全身。</w:t>
      </w:r>
    </w:p>
    <w:p>
      <w:r>
        <w:t>燕很小心地舔弄着我的后庭，我有时收缩，有时放松，感受着她带给我的快乐。激动时我用手压她的头，让她紧紧地贴着我的臀部，感觉热热的呼吸轻佛过我的敏感地带。</w:t>
      </w:r>
    </w:p>
    <w:p>
      <w:r>
        <w:t>因为是世纪最后一次，也是两年来第一次在一起，我们都很动情。在进入她的身体以后，我尽情地动作着。我把手指从后面绕到了她的臀间，那里全是她的爱液。我沾了些爱液在手指上，轻轻地在她的肛门上抚摸。</w:t>
      </w:r>
    </w:p>
    <w:p>
      <w:r>
        <w:t>我把一个手指伸进她的肛门。那里很紧，推开了外面的肌肉，里面是更紧的一圈，有点干涩。我用液体充分地润湿了她的肛门，一用力，把手指插进了她的肛门。</w:t>
      </w:r>
    </w:p>
    <w:p>
      <w:r>
        <w:t>我的阴茎在她的身体里，隔着薄薄的肉壁，能够感觉到在她肛门里的手指，这让我很刺激，也刺激了燕的身体。燕大声地喘息，一阵阵的收缩着她的阴道，夹着我的身体的大腿开始更用力，我知道她的高潮来了。</w:t>
      </w:r>
    </w:p>
    <w:p>
      <w:r>
        <w:t>我强忍着激动，为她努力地抽插着，快乐地感受着她的高潮。燕伏起身半抱着我，吸着我的乳头，抓着我的身体，啪啪的撞击加着滋滋的春水，燕的身体粉红，意乱情迷的眼神，让我知道，她真的成熟了。</w:t>
      </w:r>
    </w:p>
    <w:p>
      <w:r>
        <w:t>我从来不射到她身体里，除了在她绝对安全的日子。在我高潮的时候，我站起了身。燕跪在我的面前，抓住了我的阴茎，一边看着我，一边用力地吸着我的小弟弟。许多次我都是让她躺着为我口交，而这一次，我想站着。</w:t>
      </w:r>
    </w:p>
    <w:p>
      <w:r>
        <w:t>我不是大男子主义，但做爱除了身体上，也有精神和视觉上的快乐。我绝对尊重燕，但也需要感受男人的味道。</w:t>
      </w:r>
    </w:p>
    <w:p>
      <w:r>
        <w:t>我把精液灌满了燕的嘴，站着用力地抱着她的头，把她压在我的腿间。在她的嘴里我尽情地爆发，细细地体会那软软的舌头舔弄着我渐渐变软的阴茎。</w:t>
      </w:r>
    </w:p>
    <w:p>
      <w:r>
        <w:t>从她嘴里抽出我的阴茎时，燕吐出了一些精液，用我的阴茎把精液慢慢地划开在她的唇边，同时向我笑笑。这是一个绝对淫靡的场景，她的眼睛看着我，我站着，俯视着跪在我的身前的她，纤纤细指握着黑色的阴茎，把浓浓的精液划在她雪白的脸上。感觉，真的很好。事后想起来，却有些难过，原因，我不说了。</w:t>
      </w:r>
    </w:p>
    <w:p>
      <w:r>
        <w:t>这个动作，直到她去年嫁人前，我们也没有重复过。再加上因为是二十世纪最后一次做爱，因此深深地刻在我脑子里。</w:t>
      </w:r>
    </w:p>
    <w:p>
      <w:r>
        <w:t>休息了一会儿以后，我们又一样的前戏，只是换了些动作，我们分别狗趴式的翘着臀部，为对方服务，从口交到舔肛，毒龙钻什么。这让我想到了要和燕肛交。两年前我不知道肛交的行为，但两年后，我已经今非昔比。</w:t>
      </w:r>
    </w:p>
    <w:p>
      <w:r>
        <w:t>我没有想到林居然还为我留了一个处女之地。虽然燕坚持着不肯，但拗不过我的执著，最后同意了。</w:t>
      </w:r>
    </w:p>
    <w:p>
      <w:r>
        <w:t>我拿了一些淋浴液来作为润滑剂。当然，淋浴液是有刺激性的，如果皮肤破了，会很疼，所以劝兄弟们以后不要用这个东西，要去买正规的产品。当然，这是我事后因为燕出血了疼了才知道的，当时，只有用它了。</w:t>
      </w:r>
    </w:p>
    <w:p>
      <w:r>
        <w:t>燕侧躺在床上，我躺在她的身后。充分地润滑之后，我先用手指插进它的菊花洞里，帮燕适应了一些，然后把阴茎慢慢地推进了她的肛门，一边叫她努力地放松她的后庭。</w:t>
      </w:r>
    </w:p>
    <w:p>
      <w:r>
        <w:t>我知道进去的动作一定要慢，但对于第一次做这种事的女人，即使你再慢，也会有不舒服或者痛的感觉的，尤其是在，当龟头没入她的肛门的一瞬间，一定要非常小心。</w:t>
      </w:r>
    </w:p>
    <w:p>
      <w:r>
        <w:t>进入的一刻，燕说痛，要我出来，我轻轻地安慰着她，同时一动不动，让阴茎慢慢地变得有些软，减轻她的痛苦。过了些时候，燕说可以了，我便再慢慢地进去。当燕适应了之后，便对我说：“你动动看吧。”</w:t>
      </w:r>
    </w:p>
    <w:p>
      <w:r>
        <w:t>我慢慢地动作起来，把阴茎完全地插进了她的后庭，被肛肌紧紧地夹住的感觉，带来了无限的快乐，更多的是刺激。前端的阴茎感觉不到什么，有些空洞，但被夹住的地方，虽然有些紧，但却一下子让我变得激动，阴茎又开始粗大，涨满了她的肛门。</w:t>
      </w:r>
    </w:p>
    <w:p>
      <w:r>
        <w:t>燕有些吃不消，让我快点动作吧。我不想折腾她了，我觉得很对不起她，便开始集中精力，温柔但坚决地插抽。</w:t>
      </w:r>
    </w:p>
    <w:p>
      <w:r>
        <w:t>肛门变得适应，进进出出，后庭的肌肉翻进翻出，这种刺激不是常人可以想象，很快我射了。</w:t>
      </w:r>
    </w:p>
    <w:p>
      <w:r>
        <w:t>事后燕流了血，说痛，我只是笑笑。后来和她再做这样的事，她也慢慢的习惯了。有一次我问她，肛交快乐吗？她说，有时，是舒服的，很刺激。相信我，兄弟们，我说的是真的，肛交会快乐的，只要你们带着感情，多加体贴，女人会痛并快乐着的。其实，最难的，可能还是心理上对它的认可吧世纪末的这一次性爱，带来了许多深刻的印象和留恋，所以对于后面的事，也就没有什么必要重复描写。本来不想写这些的，但想想以后也许就封笔了，再加有的兄弟喜欢色味，就写出来，也算是满足情海的发文要求。</w:t>
      </w:r>
    </w:p>
    <w:p>
      <w:r>
        <w:t>２００２年１２月，燕走了，嫁到了法国。嫁人之前，她父母也给她介绍过几个男人，但都没有谈成。她远嫁海外，大大出乎我的意料，我不知道对于燕来说，这个婚姻有没有爱情，但却衷心祝她幸福。</w:t>
      </w:r>
    </w:p>
    <w:p>
      <w:r>
        <w:t>２００２年的春天至２００３年的春天，我经历了一场感情苦难，女主人不是燕。我违背了我的情人准则，对那个女子说了爱字，从此就一发不可收拾，天翻地覆。唉，爱，真的太沉重了。</w:t>
      </w:r>
    </w:p>
    <w:p>
      <w:r>
        <w:t>今年，燕回来过，也给了我电话，但我终于还是没有去见她。苦乐随缘，来去随缘，心无增减，燕回来的那一段时光，我正在苦悟佛经，对于世间的感情，看得很淡很淡。从那以后，也就再也没有了她的消息。</w:t>
      </w:r>
    </w:p>
    <w:p>
      <w:r>
        <w:t>再次感谢现在身边的一个女子，让我渐渐摆脱了去年那件痛苦往事的阴影，也感谢我的妻子，多年来对我的关爱与宽容。知道这么写，会招来骂声，但世事难料，感情的事，谁能说得清呢。</w:t>
      </w:r>
    </w:p>
    <w:p>
      <w:r>
        <w:t>【完结】</w:t>
      </w:r>
    </w:p>
    <w:p>
      <w:r>
        <w:t>27746字节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