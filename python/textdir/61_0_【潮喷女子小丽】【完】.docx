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【潮喷女子小丽】【完】</w:t>
      </w:r>
    </w:p>
    <w:p>
      <w:r>
        <w:t>作者：ｊｉｎｓｅｎ</w:t>
      </w:r>
    </w:p>
    <w:p>
      <w:r>
        <w:t>【潮喷女子小丽】（初次相遇）</w:t>
      </w:r>
    </w:p>
    <w:p>
      <w:r>
        <w:t>两年前的一个冬天吧，我有个朋友人长得一般，没特别的爱好就是喜欢找小姐。</w:t>
      </w:r>
    </w:p>
    <w:p>
      <w:r>
        <w:t>有天晚上正在家里上网，他打电话过来问我哪里有好点的宾馆（他跟我没在一个区，不过经常到我这个区泡妹子）。我就问他干吗是不是找到新炮友了，他说是，让我告诉他。我就和他说了。</w:t>
      </w:r>
    </w:p>
    <w:p>
      <w:r>
        <w:t>过了两天他又找我一起玩游戏。那时候还在玩ＤＮＦ。于是就问他那天跟的妹子怎么样。结果他跟我说，那个妹子是他另一个朋友找来的，才１６岁。叫小丽。超嫩水超多。逼毛都没有还是白虎，阴道粉嫩嫩的胸部和屁股很大，就是有点婴儿肥。他们一起在旅馆３Ｐ。</w:t>
      </w:r>
    </w:p>
    <w:p>
      <w:r>
        <w:t>我当时一听就来兴趣了，因为本人没玩过３Ｐ，于是就说有妞也不叫我。多我一个也不多，他跟我说钱不够。原来那晚只有８００块钱。两百开了房６００给了那妹子。那妹子开价也低啊一个人３００两个人６００这是包夜的价格。我说这么便宜啊。他说那女的也不是专业的小姐，就是在酒训上班的，没有钱了就出来做一下，所以很便宜，才１６岁什么都不懂。</w:t>
      </w:r>
    </w:p>
    <w:p>
      <w:r>
        <w:t>我马上就追问他，让他说给我听听。原来那女的也不知道怎么跟他朋友认识的，结果让他朋友上了，他说第一次他那个朋友上的时候只给了他１００块钱包夜费。后来上了几次后那女的就管他要２００了。前两天是因为他朋友没有钱，刚才碰到他了，就说一起找那个女的来玩。那女的居然也开放同意他们三Ｐ。不过一个人要收费３００。我问那女的哪里人，他说是江西的。骚得很，他们做了第一次以后就累了躺床上休息，没一会那个女的自己主动过来给他们口交。然后他朋友从后面干他，女的就帮他口交，做了一会又换他干，女的给他朋友口交，说得跟Ａ片似的。听得我心痒痒的。他还特别强调那女的水超多。做了一个晚上两张床（他们开的是双人床）全部都搞湿了。睡觉都没得睡。那晚他们一共射了四次。</w:t>
      </w:r>
    </w:p>
    <w:p>
      <w:r>
        <w:t>我听了都有点不相信。于是我就让他把号码给我，说把他约出来咱们也来一次３Ｐ。他说现在没钱了，刚好那时候我也没钱（那时候刚毕业没多久都在上班。</w:t>
      </w:r>
    </w:p>
    <w:p>
      <w:r>
        <w:t>一个月就一点工资不够花，是月光族）我说那下次发了工资再约他。于是就把号码要过来了。</w:t>
      </w:r>
    </w:p>
    <w:p>
      <w:r>
        <w:t>过了半个来月吧，刚好那天放假就约朋友一起来玩游戏了。到了晚上就想起那个妞，想把她约出来干一炮。于是就问我朋友有没有钱，我还没有发工资。朋友说口袋就两百多，我口袋也就两百多，一算加开房费还不够呢。但是心里痒啊，想着这事不做就难受，没办法打电话让另一个朋友汇两百到卡上，于是就凑了六百来块钱。马上发信息给那妞，开始的时候就说些简单的不可能直接说去开房吧，就问他你是小丽吗，她问我是谁，我说是朋友介绍我的，她就问我什么事啊。我就问她晚上有空吗想请你吃饭。她说自己没有时间，然后我就直接的跟她说，我给你钱。她问我多少。因为口袋没什么钱，就想跟她讨价还价一下。</w:t>
      </w:r>
    </w:p>
    <w:p>
      <w:r>
        <w:t>想起我朋友的朋友一开始是从１００再到２００最后涨到３００的于是就说２００块钱。她说不行，说太少了，我说不少了，你以前不是就２００吗。她说那是以前，她不懂，现在要３００了。我说我没那么多钱。能不能少点，最多下次有钱了再补给你（现在回想起来还有点好笑，那时候真穷啊，估计没我这么和炮友砍价的吧）她说不行，等我有了钱再去找她。晚上还有别的人找她就把电话挂了，我那时候急啊。把上发信息回去说好吧我给你３００你在哪。然后她让我告诉她地址她自己来。于是我就把那个宾馆的地址告诉了她，结果好说自己不知道（她也刚来这个城市没多久，都没有出去逛过）于是我就说你在哪我来找你吧她就告诉了我地址。</w:t>
      </w:r>
    </w:p>
    <w:p>
      <w:r>
        <w:t>于是我就和我同学先去开了个房间，我同学在房间里面看电视，我就去她说的地址等她，她说的地方和宾馆不远就五分钟的路，我就走过去了。</w:t>
      </w:r>
    </w:p>
    <w:p>
      <w:r>
        <w:t>那时候是冬天有点冷，没过多久就看到了一个穿着豹纹短裙配黑丝袜的妹子过来了，外面披着一件米黄色的外套，头发染成了金黄色，烫了个梨花烫吧，穿着高跟大概１６５吧，反正第一眼感觉很清纯很可爱。</w:t>
      </w:r>
    </w:p>
    <w:p>
      <w:r>
        <w:t>走得近了发现她还是画了比较浓的妆，戴着假睫毛和美瞳，不知道她素颜如何（后面会跟大家说她素颜如何的），反正画了妆很漂亮，到了我身边她看了我问是我吗。我说是。她的声音有点甜甜的感觉，而且走近了闻到她喷了一点点淡淡的香水味，给我了印象更好了。我在想是这样的少 女吗，会有那么淫荡吗？于是就和她一起去散步慢慢的往宾馆走，那晚路上没什么行人，我们边走边聊，问她住哪里，做什么的叫什么（其实我都从朋友那里打听到了）但是没什么话题总得找点话题吧，一路上走走说说偶尔笑一下，感觉就像是一对情侣一样（说到这里想说一下，其实我是第一次花钱约女的上床，以前都是和女朋友，小姐基本上就找过三四次吧，而且都是和同学去浴场同学请我的）跟她聊着聊着心里的那点紧张也没有了。</w:t>
      </w:r>
    </w:p>
    <w:p>
      <w:r>
        <w:t>没多久就到了宾馆，让同学开了门，那女的一看到我那同学就是前几天和她玩３Ｐ的也有点惊讶说怎么是你，我同学调侃了一句，如果不是我他能认识你。她有点不好意思的走进了房间。然后我同学去躺在另一张床上看电视，我坐在另一边床上不知道干什么，就看着她，这妹子还是比较直接的，是不是９０后的女的都比较开放，她说自己先去洗澡，我说好。她把外套脱了，看身材确实是有点婴儿肥，圆圆的，但是胸部和屁股也是很大的，穿着短裙和上衣去卫生间洗澡了，过了几分钟裹着浴巾出来然后就躺在床上，我想去抱她，她不肯说也要让我先去洗澡，于是我也就去洗了。</w:t>
      </w:r>
    </w:p>
    <w:p>
      <w:r>
        <w:t>出来后看她躺在床上我就直接把被子掀开也钻了进去，然后直接把手伸到她的胸部去了，她好像很容易动情，马上就把眼睛闭上，然后用手按住我的手，我闻着她的头发还有点香水味，于是就把嘴凑到她的耳根旁吹气，伸出舌头去舔她的耳朵，她就发出一点点很细小的嗯的声音，我的手在她胸部慢慢的揉着，感觉她的胸部真的很大，一只手完全握不住，但是她的胸部很软，可能是让人揉多了吧，不像其它少女一样有点硬有点坚挺。我的手慢慢的从胸部移到她的腹部，她的双腿就开始往上抬，有点夹着腿的意思。我继续往下摸，结果发现她真的没有阴毛，只是很稀疏的有那么几根细小的而已，感觉很光滑摸起来很舒服，其实我很想掀开被子看看的，但是因为我朋友在旁边那女的还是有点放不开，不让我掀被子。</w:t>
      </w:r>
    </w:p>
    <w:p>
      <w:r>
        <w:t>于是我也就不强求继续往下摸，就摸到她的大阴唇了，一摸就感觉到有很多的水了。她的水感觉不像其它的女孩子那种淫水，有点湿湿粘液粘粘的，她阴部的水就跟矿泉水一般，摸起来完全没有那种粘粘的感觉。</w:t>
      </w:r>
    </w:p>
    <w:p>
      <w:r>
        <w:t>这我还是第一次碰到，那时也没细想，只是知道朋友说的没错果然水很多，然后就先用中指往她的阴道里面插了，很轻松的就插进去了，于是就就食指也插进去，竟然也是毫不费力，我干脆再把无名指也插进去。竟然也是很容易，我想这女的到底能容得下多少啊，会不会和Ａ片一样整只手也行啊，但是我也没有继续，就用三根手指插了两分钟，自己下面也硬死了。</w:t>
      </w:r>
    </w:p>
    <w:p>
      <w:r>
        <w:t>于是就让她给我口交，女的也很顺从没说什么就钻到被容给我口交了，她给我的口交感觉很舒服，以前女朋友给我的口交感觉都没有她来得那么的紧凑，她的水平真的很好，不知道是不是有训练过的，吸得很紧很舒服，那种感觉没法用文字形容，吸了几分钟她问我这样可不可以了，我看她那楚楚动人的模样早就想上了，于是就说可以了，然后把她翻过来就插。</w:t>
      </w:r>
    </w:p>
    <w:p>
      <w:r>
        <w:t>鸡巴一下就整根插进去了，她的阴道里面好像是注了水一样，磨擦起来就好像是在浴池里面做爱一样，暖暖的紧紧的很舒服，大概插了三分钟左右吧，那妹子直接把头仰起来吻我，我那时也没想太多直接和她吻上了，她舌头马上钻了过来吸我的舌头，我们互相用舌头舔弄着，她的舌头嫩嫩的滑滑的，吻起来有种香香的感觉。</w:t>
      </w:r>
    </w:p>
    <w:p>
      <w:r>
        <w:t>后来吻了一会脑中忽然冒出一个念头，小姐不是不和人亲嘴的吗。后来回头一想，她应该不是纯粹的小姐，只是个不懂事的小女 孩没钱了就想和人上床搞点钱花。事实证明她确实是这样的，一个月估计就和人睡三四次吧。她父母也全在这个城市打工，家里很穷。</w:t>
      </w:r>
    </w:p>
    <w:p>
      <w:r>
        <w:t>我就一边吻着她的香舌一边用力的插她，没多久忽然感觉大腿一阵温热，好像有股暖流冲过来，第一反应就是她尿尿了？后来想起了Ａ片中女优们的潮喷，我想不是吧，这女的真的会潮喷（在没有碰到她以前，我一直认为Ａ片中的那些潮喷全是假的，可能只是尿，但是碰到她以后我才知道。原来这世上真的有女的能够潮喷到那种程度啊，喷出来的水不粘不腻就是和清水差不多，味道也基本没有只是有一点点淡淡的骚味很淡的那种）于是更加卖力的干了。那女的估计喷了有十秒左右吧，然后就感觉她的水停止了没有喷了。但是大腿就像是让热水淋过一样，湿湿的暖暖的，心想这回真的是捡到宝了，又嫩又会喷水更重要的是价格还便宜３００包夜这样的女人哪里找啊。</w:t>
      </w:r>
    </w:p>
    <w:p>
      <w:r>
        <w:t>继续卖力的插着。插了没几下听她小声的在说着什么，我也没听清楚，后来她在我耳边说让我戴套。我草，一开始不让我戴，现在都干到一半了让我戴套，但是我也是个正人君子嘛，不可能让人家小 女孩怀孕吧，那以后就麻烦了。于是就在床头柜上拿了盒宾馆的套子拆了一个戴上了。继续插，插了一会感觉全是正面没意思，就是女的转过来，趴着像狗一样把屁股抬高点我从后面插。这时候被子自然就放到一边了，女的也放开了，不过房间的灯也是关了的，就是电视还开着，我朋友在看电视，不知道他是真在看电视还是在旁边看我。反正我也没理他，继续干那女的。</w:t>
      </w:r>
    </w:p>
    <w:p>
      <w:r>
        <w:t>他背过来以后我现在才看清她的阴道。果然是粉嫩粉嫩的就像是处女一般，没时间欣赏继续插入，她是趴着的我是跪着的，但是干了一会觉得有点累，我就把她整个人压在下面，让她腿放直，她整个人就趴在床上了，我整个人的重量也全部趴在她的身上了，这女的年龄是小但是发育确实不错，屁肥又圆又大。我最喜欢大屁股的女生了。于是我就用力的干着，手呢就从后面摸到她的腹部扣她的阴蒂，因为阴蒂一般是女人最敏感的地方，果然不出所料没过一分钟她马上又开始喷水了，这次感觉来得特别强烈，手上感觉那水就像是水龙头一般直接喷出一股暖流。于是加快了速度用中指左右在她的阴蒂上来回的揉着。她这次喷的比上次还要多。我的鸡巴又更加的硬了几分。就感觉自己是在拍Ａ片。我就是男主角一般，在这种感官的刺激下猛力的插了一分钟就射了。这次射了好几发，然后就趴在她身上休息着，闻着她的身上的体香，她回过头来要吻我。我也领会了她的意思就和她接吻，她的接吻水平真的很不错，是我碰到过目前为止最棒的一个。吻了一会，我就从她身上下来，躺在旁边休息了。</w:t>
      </w:r>
    </w:p>
    <w:p>
      <w:r>
        <w:t>她又去卫生间冲洗去了。感觉她还是蛮讲卫生的，她在洗的时候，我看了一眼床上，果然三分之二都已经湿了。我想这怎么睡啊，这时我同学也不看电视了过来问我怎么样，我说水真他妈多，开始还不信，现在我信了。我同学在那笑。没一会那女的出来了，还是围着浴躺在我的旁边。我让她把浴巾脱了，垫在床上，说床这么湿不能睡，于是她笑笑就把浴巾垫下面了，就躺在床外面。我同学估计也想搞她就在她旁边摸她头发，那女的就说你不要过来，走开，我那同学就不肯了，说我又不干什么。那女的就是不肯让她靠近。然后就睡在我的另一侧。我同学没办法，那时候大家都是毕业没多久的人，他也不敢用强。然后就继续看电视，我因为搞过一次有点累就睡着了。</w:t>
      </w:r>
    </w:p>
    <w:p>
      <w:r>
        <w:t>不知道睡了多久，也许心理一直惦记着吧，半夜醒了，那女的躺在我的怀里在熟睡，电视还开着，我同学也睡着了。我又看了看那女的。她没卸妆，假睫毛长长的挂在那，鼻子很小巧。嘴巴也很小巧，嘴唇有点薄，涂了唇彩吧看上去很性感。她的嘴真的很性感，难怪吻功这么好，脸有点圆圆的看上去像个娃娃一样很可爱。我忍不住在她嘴上亲了一下，她估计被我的动作惊醒了，眼睛睁开看着我（本人还是挺帅的）我也低着头看着她，她的美瞳也没有拿，眼睛看去很大很漂亮。她就把头仰起和我吻。</w:t>
      </w:r>
    </w:p>
    <w:p>
      <w:r>
        <w:t>我们又缠绵的吻在一起。我的手也自然的摸上了她的乳房。依然是很大的感觉，揉着软软的很舒服，我食指和拇指捏着她的乳头，她没多久就开始嗯嗯的叫了。</w:t>
      </w:r>
    </w:p>
    <w:p>
      <w:r>
        <w:t>她的叫床声很轻，只是嗯嗯的发着很轻的声音在那叫。因为知道她现在的敏感点在阴蒂，于是我没摸多久就去挑逗她的阴蒂，她让我没摸一会就有水开始流出来了。她的身体跟其它女的真的有点不一样，不知道为什么她的淫水就感觉特别的清澈，一点都不粘。</w:t>
      </w:r>
    </w:p>
    <w:p>
      <w:r>
        <w:t>这点我很奇怪。摸了没一会，我还是让她给我吹。我本人很喜欢让女的给我口交。因为我感觉那样很有征服感，特别是在当女的给你吹的时候然后媚眼上抬有点翻白眼的感觉。但是那个时候的女的表情一定是最骚最妩媚的，我特别喜欢那样的表情，感觉特别的有征服感。她给我口交了没几分钟就问我可以了吗，她不想亲了，我想口爆她，而且第一次做了，第二次做会更累人不想动。就说让她帮我再吹吹，她也真是听话就继续帮我吹了。又吹了几分钟我一点射精的感觉都没有，她已经吹得满嘴在流口水了就说她累了吹不动了。</w:t>
      </w:r>
    </w:p>
    <w:p>
      <w:r>
        <w:t>我看她那样子也有点不好意思。就没让她吹了，就把她翻在床上要插她，这次她先提出要戴套，于是我也戴了。然后摸准穴就插了进去。有了第一次的经验，第二次的时候我更想激发她的敏感地带想看看她到底能喷多少水，因为真的很好奇，第一次碰到这样的女人，（到现在我也再没碰到第二个会喷潮的）于是学着以前看来的Ａ片九浅一深的插着，那女的也很受用，腰还自己扭动着配合我的进入，然后在那轻轻的嗯着。我插两分钟然后就把鸡巴拔出来用龟头上下快速的拔弄她的阴蒂，果然没多久她马上就喷出水来了，这回我看清楚了，一股透明的液体就从她的阴部喷出，我马上加快了速度拔弄，她喷了一会就没了，然后我继续插。</w:t>
      </w:r>
    </w:p>
    <w:p>
      <w:r>
        <w:t>又插个四五分钟然后再次拔出鸡巴去拔弄她的阴蒂。她也再一次的喷出了淫水。</w:t>
      </w:r>
    </w:p>
    <w:p>
      <w:r>
        <w:t>感觉她是喷不完的那种我这样来回了两次以后，因为心里一直是想看她喷水，所以没有专心的插她，鸡巴也是因为之前射过一次的原因没第一次那么硬，再加上我这样来回的拔弄竟然有点软掉的迹象。于是我就把套给拿掉了，直接插入，女的也没说什么就闭着眼睛让我插，之前没注意看她表情，现在发现原来她做爱的时候眼睛一上是闭着的。我也不去管她就这样来回弄了大概２０多分钟。插插拔拔的。</w:t>
      </w:r>
    </w:p>
    <w:p>
      <w:r>
        <w:t>她大概也喷了四次水吧。那感觉就好像她是「红音」（我最早看的潮吹片就她演的，特别能喷。此女和她有一拼绝对不夸张）我就一边干一边把她想成ＡＶ演员。</w:t>
      </w:r>
    </w:p>
    <w:p>
      <w:r>
        <w:t>没多久就忍不住直接射在她阴道里面了。这次射完后直接躺下睡了，也没去吻她。</w:t>
      </w:r>
    </w:p>
    <w:p>
      <w:r>
        <w:t>睡着睡着被旁边的动静吵醒了，原来那女的调了闹钟，我问她几点了，她说七点了，我说这么早，她说她八点要上班。她要起来走了。我一听她要走就想再干她一次，然后就抱着她摸她的阴部想让她出一点水现来一炮。没一人她就马上流水了，真是个天生的骚货一摸就是水。这时候鸡巴也硬了，就没什么前戏直接进入了。套也没有戴，女的也没有要求，插了大概５分钟果然又和前面一样水开始喷了。可能因为前面射了两次，鸡巴插着插着就自己软掉了。（不知道各位狼友有没有这样的经历，一个晚上如果连续做了两三次，然后有时候就会做着做着鸡巴自己人软掉，是不是搞太多的缘故啊）虽然还是很长，但是硬度已经不和了。</w:t>
      </w:r>
    </w:p>
    <w:p>
      <w:r>
        <w:t>感觉有点没面子，但是还是继续插着，女的也感觉我软了，于是就把我推掉说要上班再搞下去要迟到了，我也无心恋战，毕竟自己软了没办法。于是就放她起来了。</w:t>
      </w:r>
    </w:p>
    <w:p>
      <w:r>
        <w:t>她又去洗了个澡，然后穿了衣服，管我要了钱就走了。她走了后，我看了一下床，除了枕头下面的部分，从胸口开始到膝盖的床单基本上全湿了。真是个浪妞啊。</w:t>
      </w:r>
    </w:p>
    <w:p>
      <w:r>
        <w:t>一个晚上也没见她喝过水，我在想她哪来这么多水流啊。没多久我和同学也跟着起来了，问我怎么样，我说爽啊。这女的真值。以后还要找她。我们就说笑着一起退了房去吃了早餐然后各回各家了。</w:t>
      </w:r>
    </w:p>
    <w:p>
      <w:r>
        <w:t>中间还有个插曲就是我同学跟我说半夜的时候她一个相亲对象，和他是一个村的，她半夜发信息给她，说去找我同学，让他开个房等她，我同学那时候把身上全部的钱都给了我找那小妞了。身上没钱没办法就只能说自己在家出不去没有时间。结果害他听我打了一晚的炮。后来那女的又找了他一次，而且是在结婚前的一个晚上，那女的没和他相亲成功但是和另一个隔壁村的人成了要结婚。结了婚后听说还找了他两次吧。我的同学挺有艳福的。</w:t>
      </w:r>
    </w:p>
    <w:p>
      <w:r>
        <w:t>可能有很多狼友不相信我说的是真的，可能和我之前认为的一样不可能会有潮喷这事情。但是我想说的是我写的全部是最真实的亲身经历没一点改编，后来我还和那女的相处过一段日子，有机会还会发表的，但是之后就没有联络了，到现在有一年多了吧。不过现在回想起来还是很想她的，难忘她的身材特别是她的潮喷，因为这种女的可遇不可求啊。</w:t>
      </w:r>
    </w:p>
    <w:p>
      <w:r>
        <w:t>【潮喷女子小丽】（疯狂的约会）</w:t>
      </w:r>
    </w:p>
    <w:p>
      <w:r>
        <w:t>自从上次和小丽分别之后我一直对她的潮喷和口交技术念念不忘，没多久我就想办法向她要了ＱＱ然后没事的时候经常和她聊天，我也从来没有跟她提起过上回的事情，也不问她太多私人的问题怕引起她的反感，我知道鱼是需要慢慢钩的急不得。</w:t>
      </w:r>
    </w:p>
    <w:p>
      <w:r>
        <w:t>通过一段时间的了解，我知道她们家里一共四口人，父母和弟弟全在这个城市打工，因为家里穷她也早早的出来工作了，现在是在一家酒店做服务员，因为家里租的房间很小，而且听她说她的老爸很暴力经常喝酒骂她，而且有几次她还发现她的父亲还和一些女的玩视频裸聊，一边看一边打飞机。我心想难怪你这么骚，原来有其父必有其女啊。所以她都住在酒店提供的员工宿舍里。</w:t>
      </w:r>
    </w:p>
    <w:p>
      <w:r>
        <w:t>自从上次的事情后到现在差不多有一个月的时间都是和她在聊天，但是我们都没有见面过，大概还有一个星期就要过年了，我就找想找个机会约她，就问她有没有空出来玩一下。她说自己就要和父母回家过年了，要过完年以后才回来。</w:t>
      </w:r>
    </w:p>
    <w:p>
      <w:r>
        <w:t>我忽然脑袋发热回了一句：那你过完年回来做我女朋友好吗？没过一会她就回我“ 你不介意我做那个兼职吗？” 我心里就是抱着随便玩想免费搞的心态当然说不介意了。然后还回了句“ 那你不介意我之前嫖你吗？” 她来了一句“ 讨厌” 然后说要回家考虑考虑回来再给我答案。我就说好，心想做婊子还要装这么正经啊。</w:t>
      </w:r>
    </w:p>
    <w:p>
      <w:r>
        <w:t>但是心里还是有点期待她过年回来好好的干她一次。</w:t>
      </w:r>
    </w:p>
    <w:p>
      <w:r>
        <w:t>很快年后大概十天左右吧，接到了一个陌生人的号码，原来是小丽打过来的，她跟我说自己已经回来了，但是她父母却换了一个地方工作，不在原来那个区域了，换到隔壁的一个县里。那个县距离我在的地方车程大概一个来小时吧，我说没关系啊，反正很近我可以坐车来找你啊，然后问她现在的地址，她就把地方告诉了我，我说那现在就来找你好吗。她说好，在车站等我。于是我去理发店搞了个超帅的发型就坐车去了。在车上睡了大概一个来小时就到站了，我事先通知了她，下车后没一会就看到她的身影了。过年后都大了一岁感觉她穿着也更加性感成熟了一些，一头金黄色的秀发，身上穿着一件红白相间的条纹针织衫，领口有点大，把锁骨都露出来了。配上她白白的皮肤和有点修长的脖子看起来俏皮中带着点性感。衣服是那种连体式的，长度在膝盖往上一点，把她圆圆的翘臀包裹住，露出小半截大腿，大腿上穿着白色的丝袜，我以为她会穿性感的黑丝，但是看她穿白丝也很好看。今天的装扮就有点邻家小 女孩的感觉。我和她挥了挥手她笑着走过来直接就拉着我的手搂住我，说想我了。我都有点愣这反应也太出乎我的意料了。心想果然是个骚货，于是也不客气的抱着她说也好想她（只是想干她）。</w:t>
      </w:r>
    </w:p>
    <w:p>
      <w:r>
        <w:t>我问她现在去哪，她说先吃晚饭再带我逛逛。我说好，于是就手拉手的在街上走着，今天她还是画的妆不是很浓但是假睫毛和眼瞳好像是她必备的，也许是所有女生都必备的吧，走在路上她刚好到我肩膀的高度，因为她衣服的领口比较大，胸部也比较突出，我低头刚好可以看到她胸前那个深沟，估计她穿了那种美胸的内衣吧，特别的坚挺看上去乳沟特别的深。因为天气不是很冷的缘故吧，她只穿了这么一件针织衫，而且好像还有点薄，可以隐约看到里面穿的是一件紫色的内衣。我们有一句没一句的聊着，我就时不时的盯着她胸部看，她也发现我看她还对我笑笑，故意把胸挺得更高了，说好看吧。我开始还有点不太好意思，没想到她这么开放，但想想也是都出来做了，能不开放吗。虽然她还只有１６岁但是比我估计要老道多了。没多久到了个ＫＦＣ吃饭，可能小 女孩都喜欢这类食品吧。</w:t>
      </w:r>
    </w:p>
    <w:p>
      <w:r>
        <w:t>因为我们去的比较早都没有什么人，没有排队就买好了东西，然后一起去先洗手，我先上了个小便然后再出来洗，出来后她已经洗好了，我正准备洗的时候她忽然问我你猜我穿什么颜色的内裤，猜对有奖。我开始呆了一下，然后盯着她的胸部看了三秒钟，说紫色的。她很高兴的蹦了一下直夸我聪明，然后就要走。我问她奖励呢，她做了一个至今我都无法忘记的动作和表情。只见她把头转过来，眼睛半眯着，嘴唇微微向上翘起，因为涂了唇彩看上去很亮丽，然后身体慢慢的向下弯曲，但是腿还是挺得笔直的，左手伸到膝盖的位置扶住，右手缓缓的往她那包裹着圆圆翘臀的针织衫上撩去，动作真的很慢一点点的把衣服往上拉，开始露出整个大腿，到臀部的时候她稍微停顿了一下，对我露了一个微笑，这时我都看得有点口干舌燥了，情不自禁的吞了一口口水，我刚见她的时候还以为她穿的是白色的裤袜，现在才知道原来她穿的是吊带袜，看上去更加的性感，我看着她妩媚挑逗的表情，只见她的手又继续把衣服往上撩，然后屁股露出了一大半，屁股圆圆的而且很白，是我玩过的女人当中最大的一个，但是看了半天我却没有看到内裤，我想她难道没穿内裤吗。也许是洞悉了我的想法，她嘴唇还做了个飞吻的姿势，继续往上撩，这时我才看到原来她穿的是一条紫色的丁字裤，那丁字裤真的很小，只有一条小小的绳子陷进了她肥翘的屁股缝里，难怪我刚开始看不到。整个过程虽然说得比较长但是其实只有十秒钟左右吧，我自己亲身感觉就像是在看ＡＶ现场直播一样，她做完这些之后然后马上站好把衣服又重新整理好了，可能也是怕万一有人过来吧。然后对我伸了伸舌头就先走了，留在我一个人傻傻的愣了着。出来后发现她一个人选了个角落的位置正在吃东西。我就去她对面坐下了。</w:t>
      </w:r>
    </w:p>
    <w:p>
      <w:r>
        <w:t>因为还不是晚饭高峰期我们的位置旁边都没有人很空。她对我说怎么样好看吧，我说没看清楚还想重新看看。她白了我一眼说色狼，我心里在想到底是我想搞她还是她想搞我啊。说不定还是我吃亏了。比起色来她比我还色啊。于是我也就放开时不时的用言语挑逗她，感觉跟她聊这些挺有意思的。她也很放得开左一句右一句的随便扯，还问我是不是经常打飞机，看ＡＶ之类的。我也就问她是不是很喜欢做爱。水怎么这么多。说了一会她看了一下四周问我还想不想看。我说想。</w:t>
      </w:r>
    </w:p>
    <w:p>
      <w:r>
        <w:t>于是她把她自己的钱包扔在了桌子下面让我去捡，我当时就明白她的意思了。马上蹲到桌子下面去，钱包刚好掉到她的脚边。我左手捡了钱包，右手就握住了她白白的小腿，她直接把两腿张开露出了性感的丁字裤，丁字裤真的很小，连她的大阴唇都包裹不住，我也不客气的从小腿摸到了大腿，然后在她的大阴唇上按了按，她把腿稍微往里挤了一下但是很快又张得很开了。面对此情此景我哪还想那么多，脑海里闪过无数公共场所调戏女人的画面，也依样画葫芦用大拇指按在她的阴蒂上，知道她阴蒂很敏感，我就开始连揉带按，马上就看到一丝丝的溪流从她的阴道分泌出来了，刚想更进一步把她的内裤拔开用手指插入，她却把我的手按住了，然后拿开了我的手，把大腿重新合上了，我不知道发生了什么于是就从桌下钻了出来把钱包递给她，看她脸红红的，估计刚才没一会可能就有点小高潮了吧，真是个容易动情的骚货，她也不说话就吃着东西，我也不知道说什么好，气氛忽然沉默了下来。吃完的时候还是她先开口问我喜欢她的内裤吗。我点头说喜欢。她笑了笑，说要去洗下手让我等下她。没多久她就回来了，神神秘秘的坐在我的旁边把我的手拉了过去放在她的大腿上，然后把我的手掌打开，然后塞了什么东西到我手里，我打开一看，草不正是这小妞的内裤吗，上面还有一点点湿湿的。原来这小妞去厕所把内裤给脱下来了，她趴在我耳边问我喜欢吗。我左右看了下，赶紧把内裤塞进自己口袋里，然后亲了她脸一下说我现在好想干你。她笑笑说好坏。于是我也不多说什么拉着她就去找旅馆开房。</w:t>
      </w:r>
    </w:p>
    <w:p>
      <w:r>
        <w:t>终于找了个旅馆开了个房。刚进房门我把门锁上二话不说就迫不及待的从背后把她抱住然后两只手隔着衣服使劲的揉搓着她的双乳，真的很用力，想把我前面被她挑逗出来的欲望全部的发泄出来。她也不疼反而两手往后搂住了我的脖子要和我接吻。我毫不客气的伸出舌头和她吻了起来，她的舌头真的很灵巧，难怪口交技术这么的厉害。一会挑逗我的舌头一会又在我的牙齿缝里不停的来回舔弄着，我也就任由她吻。手不停的揉弄着她的双乳，然后慢慢的右手就往她的大腿摸去，她的皮肤很好又白又嫩，大腿滑滑的摸起来很舒服，很快就摸到了她大腿根部，还没摸到阴部呢，就感觉她大腿根部有些细水在慢慢的往下流，现在才知道原来女人是水做的这句话的深意了，真是一个如水一般的女人啊。由于前面让她挑逗的原因，我也不想做什么前戏了，直接把她抱到床上然后中指和无名指直接就插往了她的阴部大拇指按住她的阴蒂开始揉弄起来。这时她也发出了嗯嗯的轻哼声。玩弄了没一会她的腰就开始左右的晃动了，想让我继续深入的插入。我就把食指也插了进去，她的穴这时已经被我扩得有点大了，露出了粉嫩的阴道。</w:t>
      </w:r>
    </w:p>
    <w:p>
      <w:r>
        <w:t>她的大阴唇也是粉嫩的，内肉更不用说，又没有阴毛真是个天生的尤物。之前那次因为在旅馆有我同学在都是关了灯没有看过她的阴部，现在仔细的看真的是太漂亮了，有点欧美的那种感觉。无毛粉嫩，可能是因为年轻的原因吧，我毫不怜香惜玉大力的拔弄着她，没一会感觉一股热流从她阴道处流了出来。我就更加快了速度三根手指不停的抽插着，果然没一会一股水就喷了出来，我看水出来了，马上用力的插了十来下，然后把手迅速的拔了出来，一股水就立刻从她的阴道直喷了出来，就像是喷泉一样，她的屁股也不停的往上拱着，然后颤抖了两下啊了一声就停了下来，我脱光了衣服裤子，然后把她的也全部给脱掉了，这时床单上都已经有一片的湿迹了，这时我的鸡巴早已硬得不行了，直接对准了她的嫩穴就一插到底，因为她的阴道已经完全的湿润了一点阻碍都没有的全根没入。疯狂的抽插了起来，腰部不停的做着活塞运动，低着看着自己的鸡巴在她的阴道里进进出出，手也不闲着紧紧的握住她的一只乳房，疯狂的搓揉着，感觉要把所有的精力全部发泄到她身上，一点都没有心疼她的意思，她可能有点疼了吧，在那啊啊的叫着，也许更多的是兴奋吧。</w:t>
      </w:r>
    </w:p>
    <w:p>
      <w:r>
        <w:t>做了一会，可能冲得太猛了，有点累。我想换个姿势就躺着让她坐在上面，她这时也是浪得不行，坐上后屁股马上开始上下的抛弄着，我的手也扶着她的大屁股配合着腰部往上顶。她每坐一次就叫一次，我们做爱都不说话只是拼命的做，她舒服了就叫着。我一直想看她潮喷的样子，于是腾出现只手不停的去揉她非常敏感的阴蒂，果然她马上就又高潮喷了出来，这回喷得很多，都淋到了我的胸口。我又把她翻转过来趴在她身上开始驰骋，在她第三次高潮来的时候我也忍不住用力的猛插了几下然后整根鸡巴死死的顶在她的子宫最深处，感觉她的子宫一阵一阵的收缩着吸着我的龟头，然后喷出一股股的暖流，终于精关大放，跟着全部射了出来，与她喷出的淫水来了个大碰撞。屁股反射性的顶了几下，然后就无力的趴在了她的身上了。</w:t>
      </w:r>
    </w:p>
    <w:p>
      <w:r>
        <w:t>做完了之后我们就躺在床上休息，然后又开始聊了起来。这时我已经什么都敢问她了，她也什么都不忌讳我问什么回答我什么。原来她１４岁的时候就没了第一次。那个男的也不是她喜欢的，只是周末住校的时候一次陪另一个女同学去她男朋友的宿舍玩，然后当晚就住在那。宿舍是她同学的男朋友和另一个人合租的，有两张床，当晚她同学和她男朋友一张床然后就在旁边干了起来。另一个男的当然也不放过这个机会，直接就把她上了。我没想到她的处女就这样没了。然后问她什么感觉。她说没什么感觉。之后她还和那个男的搞了几次，然后毕业了就没读书出来工作了。</w:t>
      </w:r>
    </w:p>
    <w:p>
      <w:r>
        <w:t>我问她为什么想到出来做这个兼职，好好上班不是挺好吗，她说家里穷没钱，工资又全部都要交给家里，自己基本上没有什么生活费，而且生活在这样的大城市里，不像以前在农村，这里花花绿绿的漂亮衣服啊首饰啊，都想买，刚好她那个同学也在这里，是在ＫＴＶ做小姐的。说这个钱好赚，但是她家里管得严也不能去那些地方上班，于是就让她同学介绍做起这个来，说自己刚开始傻死了什么都不懂，别人给她一百块钱陪人睡一个晚上，她就很开心了。自己有钱花而且她自己也感觉自己很容易兴奋，经常有想和人做爱的感觉。这样又有零花钱，又能满足自己也不错。原来是个天生的浪逼欠操型啊。我就逗她说你怎么这么多水，她说不知道。</w:t>
      </w:r>
    </w:p>
    <w:p>
      <w:r>
        <w:t>我说那以后谁要是娶了你，不是要天天换床单了。她笑着打我说我坏。我就马上搂着她摸她，说我就是坏你不喜欢吗。然后就吻她，手也开始又摸她的嫩穴了，那晚我们又做了三次。直搞到我筋疲力尽，她也每次都要喷好几次，她的阴蒂特别的敏感，只要每次拔弄两分钟左右马上就会有水喷出。大家不妨试试自己的女友说不定也会有很多水。第二天腿软软的起来退了房，她要回家我也要回自己家然后就吻别后走了。回家的时候摸口袋原来她的内裤还在我这。</w:t>
      </w:r>
    </w:p>
    <w:p>
      <w:r>
        <w:t>【潮喷女子小丽】（３最后的约会）</w:t>
      </w:r>
    </w:p>
    <w:p>
      <w:r>
        <w:t>自从她说做我女朋友以后，我们又陆续的见了几次面当然每次见面都是以做爱为目的。中间也吵过一次，因为她总是嚷着要来我这边让我带她去玩，我想如果让我朋友什么看到带个小姐多没面子啊，于是死活不肯。她就说我不爱她说要找别的男人（估计是没钱了想去赚点外快吧）反正我也只是当她是个炮友而已无所谓。</w:t>
      </w:r>
    </w:p>
    <w:p>
      <w:r>
        <w:t>后来一次做完爱后问她那次去找谁了，她说找了个１７岁的小 男孩，帮她买了衣服还给了她几百块钱。我问她那晚做了几次，她说有７次。操，原来是一夜７次郎啊，年少不知精子贵啊，估计是让这小骚货给榨干了精还骗了钱，真是不知道谁搞谁了。</w:t>
      </w:r>
    </w:p>
    <w:p>
      <w:r>
        <w:t>还跟我说有一次晚上上网上到挺晚的，回家的时候走在一条比较偏僻的小道时有个男的从后面过来捂住她的嘴让她别吵，然后就摸她的屁股和胸部，我一听来兴趣了，就问她然后呢，她说自己也不敢叫，而且让那男的摸得也挺舒服的，她还看了那男的挺帅的，于是还很配合的任他摸，我追问然后呢你就这样让他上了？她说没有，最后那个男的摸了一阵把她水摸出来了，就问她要不要晚上跟他去开房。让我意外的是这小骚货竟然来了句凭什么跟你走。于是就管自己走了。我以为她会满心欢喜的答应呢。她也说自己后来挺后悔的，没想到那个男的竟然不追出来。我想真欠操。听她说着说着又硬了，于是又是一次激情的云雨。</w:t>
      </w:r>
    </w:p>
    <w:p>
      <w:r>
        <w:t>就这样相处了两个月，有一天刚好休息，我又说要去找她。这时她已经没在酒店上班了，直接跑去和她同学在ＫＴＶ做小姐陪喝酒了。而且穿着也是越来越暴露，基本上只穿超短裙。她也说好久没见我了挺想我的，说晚上不上班了来陪我。我当然高兴了，然后我提出一个小小要求，我说你不要穿内裤好不好。她回了句大色狼。我也不明白到底是肯不肯，反正不管它晚上有的搞就行了。</w:t>
      </w:r>
    </w:p>
    <w:p>
      <w:r>
        <w:t>下午的时候就到了以前经常见面的一家奶茶店见面。这次我先到，坐下没一会她就来了，现在是春天天气也是有些暖大家穿得都很少，她这次穿的是职业装，就是上班时穿的那种挺像个白领的。最让我喜欢的是她的超短裙配上她的美腿再加上黑色的丝袜，她的裙子很短，基本上到了大腿根部，包裹着她那浑圆挺翘的大屁股，连黑丝袜的加厚部分都隐约可见。看到她来了，我就搂着她问她穿内裤了吗。她说你猜猜看。我说我看不出来也猜不到，她说那一会你就知道了。</w:t>
      </w:r>
    </w:p>
    <w:p>
      <w:r>
        <w:t>因为还早于是我们就决定先去看电影。电影院离这有点远于是我们坐公交车，我们上了公交车的二层，这时车上的乘客也不多，我们有意识的选了靠后面的位置坐，刚坐下我就迫不及待的把手伸进她的裙底一摸果然没穿内裤。这小骚货真听话直接穿着黑裤袜配短裙就出来了，也不怕被人发现，估计她也做小姐开始习惯了，反正给谁看不是看给谁操不是操。我就隔着她的裤袜开始揉她的阴蒂，因为知道她这里最敏感，所以每次我都喜欢揉弄一番，果然没多久就有水从她的阴道开始流出来了，裤袜部分的丝袜也让水给弄湿了，这回显得更加的透明，嫩红的粉穴都清晰可见，她按住我的手不让我继续，这时我的鸡巴也是早已硬得不行了，就把她的手往我裤裆上按着让她帮我套下。她也很听话的隔着裤子套弄着。但是这隔靴搔痒的感觉确实难受啊。我就想让她帮我口交。她这次倒是怎么都不肯说车上有人怕被人看到，而且还在市区，窗外都有很多人。我想也是就忍住了，好不容易熬到了电影院。</w:t>
      </w:r>
    </w:p>
    <w:p>
      <w:r>
        <w:t>进场开始看了。当灯全熄灭的时候，因为我特意买了最靠后排的角落票，而且是白天也没什么人。我就又开始不老实了，上下其手的摸着，嘴靠在她的耳朵对她的耳朵吹气，一只手揉着她柔软的胸部，另一只手摸着她的屁股。她也配合的把手放在我的裤裆部分开始摸着。我在她耳边吹了口气然后伸出舌头在她耳边开始舔弄着她的耳垂，轻轻的咬着，然后舌头又慢慢的刮到她耳朵里面舔弄着，这招是ＡＶ里面学到的挑情手段。她果然有点受不了，开始喘息。于是我手上加力舌头也更加灵活的舔弄着她。慢慢的从她的耳朵移到了她细长的脖颈，一点点慢慢的往下舔弄着，她的衣服口永远是开得那么大，我的手很容易的就伸进了她的内衣里面，摸到了她开始坚挺的乳头，她的乳头因为我的一番挑逗而变得坚挺起来，我用食指加拇指慢慢的捻弄着，嘴已经和她开始吻上了。她的舌吻永远是那么的有味道，就算吻一万遍也不会感觉腻。吻了一会，我就有点受不了了。就解开了裤带拉下了拉链，她很会意的趴到我的腿上，张开嘴就开始把我的龟头含了进去，吞了一会，她吐出来说好臭，我弄得有点难为情，但是很快就开始挑逗她说是因为上次操你操了没洗一直保留下来的。都舍不得洗，特意留给你来帮我清理的。她笑了一下白了我一眼，用手在我龟头的马眼处来回摸了几下，弄出了几滴水来。然后放在舌头上眼睛上翻看着我舔了舔，真是太诱人了，一会又重新伸出舌头这回没有直接含在嘴里，而是从龟头顶端的马眼处开始舔，先来回的转了三圈，然后慢慢的从鸡巴根部慢慢的从下往上来回不停的舔弄着，舌头真是灵活无比。我也是闭着眼睛，双手在她胸部摸索着享受着口交带来的快感，舔了一会，她又开始继续往下攻击，慢慢的舔到了我的蛋蛋处，先是来回的舔着，然后张口把我的一个蛋蛋放在嘴里吸了进去，我情不自禁的啊了一下，很轻的一声不会有人听见。真是太舒服了。这时我手上的动作都已经停止了。她也开始把我整根鸡巴都往嘴里塞，上下不停的吞吐着，发出轻微的“ 嗤嗤” 声。努力的做着深喉的姿势，把我的鸡巴拼命往里面塞，舌头呢又在我的龟头下放不停的打着圈圈舔弄着。我感觉自己快要射了于是两只手就拼命的按着她的头，腰部也开始用力的往上顶，估计这次顶得比较深吧，感觉她流了很多口水出来。我也插了没多久马眼一张就射了，她想吐出来，我死命的按着她的头不让她吐。她没办法只能在那不动等我全部射完。射完后我无力的靠在椅子上，这时她头也抬了起来白了我一眼，然后直接把我的精液给咽了下去。还舔了舔嘴唇，看上去意犹未尽的感觉。</w:t>
      </w:r>
    </w:p>
    <w:p>
      <w:r>
        <w:t>现在射完了也没心思看电影了。不知道电影放些什么，电影还没结束我们先出来这时天已经黑了，就去吃了晚饭。然后马上又去开了房间准备接下来的大战到了房间以后，我准备先洗澡的，谁知道这骚货可能在电影院光让我爽了她自己没爽吧，这回倒是来不及了。直接抱着我亲我，把我推到床上就坐了上来。然后把我的衣服和裤子全部脱光。也把她自己的全部脱了露出了一对大乳房，这时只剩下了一双裤袜，她正准备脱，我忙说让她不要脱，我说想玩点刺激的，于是我就起来把把她的高跟鞋拿起来让她重新穿好。然后学着Ａ片里的情节，去把她的裤袜也给撕破，不知道Ａ片里的裤袜是不是事先做过手脚一撕就破，反正我撕的时候半天撕不破，最后还是用牙齿咬住裆部咬破的，最后裤子让我撕得不成样子不过还是成功了。露出了粉嫩的小穴，二话不说直接三根手指进入。插了一会女的就开始流水了，这次我忽然想起了以前看过的拳交，心想这小骚货不知道能不能容得下我的拳头，于是就把小拇指也插了进去。这样我的大拇指还在按着她的阴蒂。</w:t>
      </w:r>
    </w:p>
    <w:p>
      <w:r>
        <w:t>其它四根指头已经全部都插了进去，她也一点都不难受也不感觉疼，反而很享受的样子在那不停的嗯嗯叫着。我于是把拇指也一起插进去，但是想握成拳头塞进去却又没成功。只是把五根手指全部集中在一起，像个三角型又有点像代表数字７的意思，大家应该懂的吧。就这样也只进去了一半，但是她的穴明显被我扩得张开了很多。玩了一会，我怕玩太久了自己插她就没感觉了。于是就把手拔出来。</w:t>
      </w:r>
    </w:p>
    <w:p>
      <w:r>
        <w:t>在龟头抹了一些她流出来的淫水，开始大干特干起来。男上女下的姿势干了一会，我就让她整个人趴着，我从后面插入她的穴里面，我先不进入在她的屁眼口里磨了半天，想去插她的菊花，但是之前有试过她死活不肯，说很怕疼就是不让插，没办法这次我就磨了会，然后她估计受不了主动把屁股翘得高高得的，我鸡巴就顺势的挺了进去。开始插了起来。我最喜欢这个后入的姿势了，因为她的屁股又圆又翘，干起来屁股如浪花一般一波波的，特别的有视觉冲击感，而且趴在她的身上我腰部很好用力，而且右手撑在床上，左手直接从她腹部过可以摸到她的阴蒂，然后边干边揉她的阴蒂。这样她很容易高潮，每次我用这招她都能喷三四次水。这次因为之前被她口交过一次没那么快射，于是又把她翻过来女下男上的干着，现在床单都半边给她搞湿了，她的水就跟消防栓一样，喷得满床都是，裤袜也全部都湿透了。我把她的两条腿全部架在自己的肩膀上，然后把她的屁股抬得高高的，自己也半蹲着站了起来。这样她差不多半个身子全部都被我带了起来。</w:t>
      </w:r>
    </w:p>
    <w:p>
      <w:r>
        <w:t>只有头和肩还躺在床上，腰部以上全部被我带了起来。她自己也可以清晰的看到我的鸡巴在她的骚穴里不停的进进出出，时不时的带出一些淫水来。她也张着她那双戴了美瞳的眼睛看着我，然后小嘴撅得高高的，在那不停的浪叫。我迅速的抽插了五分钟，手也不停的捻弄着她的阴蒂，这时她大声的叫着，估计是要高潮了，果然没一会就看到水开始流出来了。我这时已经是强驽之末了也是拼命的冲刺着。就在我快要射的时候我忽然拔出了我的鸡巴这时她也是高潮之中，只见一道水直接从她的阴部中射了出来。喷得很高，但是因为姿势的原因喷出来的水临空落下，全部都洒在了她的脸上，好忙把头侧开，这时我鸡巴已经拔了出来马上就要射了，赶紧把她的头强行的扭了过来。鸡巴正好对着她漂亮的小脸蛋，然后一腰部一挺就开始射了，全部射在了她的脸上大部都射到她的眼睛这个位置，还好她闭上了眼睛，但是她长长的假睫毛是被我射完后再加上之前她自己的淫水洒落在她的脸上已经有点脱落了。射完后我拉了被子就躺下想睡觉了。她打了我一下说我乱射把她眼睛都射起来了。然后就起来去冲洗了。大概过了十分钟她也冲洗完了回来。我也喝了点水体力稍微有点恢复在看电视。但是接下来的一幕却让我傻了。原先那个脸蛋漂漂亮亮的眼睛大大的睫毛长长的妹子不见了，映入我眼球的是一个单眼皮，睫毛几乎短到看不到，然后眼睛眯成一条缝的，脸又是圆圆胖胖的（以前她画了妆感觉脸蛋有点圆有点可爱）但是现在怎么看怎么居啊。我当时就傻了。感觉自己像是忽然穿越了一般。但是我又不能说什么，想说都没办法说。她还当什么事也没有一样。继续的想和我调情打骂。我这时哪还理她啊，没马上穿衣跑人都很客气了。于是只好装做好累盖着被子转向另一边就睡了，可能是真的太累了吧，马上就睡着了。</w:t>
      </w:r>
    </w:p>
    <w:p>
      <w:r>
        <w:t>第二天一早就醒了。看见她还正在睡觉。仔细看了一下真他妈前后完全是两个人反差也太大了吧，赶紧穿了衣服就准备走，这时她也醒了问我这么快就走啊。</w:t>
      </w:r>
    </w:p>
    <w:p>
      <w:r>
        <w:t>我说今天还有事情要做，于是就走了。坐在车上的时候越想越感觉恶心，我竟然和这样一个女的做了那么多次。以后再也不见了，这时她也发了信息给我，说她大姨妈快来了，什么时候大姨妈来了，她就来我这边住几天过来玩。我哪肯啊，马上说你不要来了，我很忙的，她估计感觉到了吧。就说我和别的男人一样就是只想和她上床，说以后再也不理我了。这正合我心意啊，于是我也没有回她信息，就这样我们就没有见过面了。现在回想起来这女的除了长得不怎么样外，床上功夫真的是我碰到数一数二的了，特别是她那潮吹的本事真是再也没有碰到过了。</w:t>
      </w:r>
    </w:p>
    <w:p>
      <w:r>
        <w:t>现在我偶尔还会回忆起她潮吹时的样子，现在看了那么多艳照门后悔当初自己没有录下一段来。希望大家看了后记得以后要随身携带照相机啊。</w:t>
      </w:r>
    </w:p>
    <w:p>
      <w:r>
        <w:t>【完】</w:t>
      </w:r>
    </w:p>
    <w:p>
      <w:r>
        <w:t>32296字节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