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三个妹妹袭击我</w:t>
      </w:r>
    </w:p>
    <w:p>
      <w:r>
        <w:t>一楼的排版～</w:t>
      </w:r>
    </w:p>
    <w:p>
      <w:r>
        <w:t>我是一个平凡的大学生，有三个妹妹。</w:t>
      </w:r>
    </w:p>
    <w:p>
      <w:r>
        <w:t>话先说在前头，我可不是什麼恋妹癖之类的，这几次事件完全是我被play.大妹叫文馨，念高中二年级，她交过n多男朋友，好像也不是处女了，每次看她身上都有很多草莓。</w:t>
      </w:r>
    </w:p>
    <w:p>
      <w:r>
        <w:t>二妹羽晴，国三，快段考了！读书读到近视很深。</w:t>
      </w:r>
    </w:p>
    <w:p>
      <w:r>
        <w:t>她满可爱的，很多男生追，但是她喜欢的人始终不喜欢她，真可怜。</w:t>
      </w:r>
    </w:p>
    <w:p>
      <w:r>
        <w:t>三妹雅婷，国一，她看起来有点儿婴儿肥，胸部已经有b了，真不可思议。</w:t>
      </w:r>
    </w:p>
    <w:p>
      <w:r>
        <w:t>一切的一切，都因为三妹雅婷的恶作剧而开始……</w:t>
      </w:r>
    </w:p>
    <w:p>
      <w:r>
        <w:t>1.</w:t>
      </w:r>
    </w:p>
    <w:p>
      <w:r>
        <w:t>那年夏天我回家过暑假，因为閒閒没事做嘛……</w:t>
      </w:r>
    </w:p>
    <w:p>
      <w:r>
        <w:t>我养成了睡午觉的习惯。</w:t>
      </w:r>
    </w:p>
    <w:p>
      <w:r>
        <w:t>有天下午，我作了一个春梦，感觉很真实，但因为感觉太过强烈，我忽然醒了过来，有点恍惚，却见雅婷的同学珮姍满脸通红站在一旁……</w:t>
      </w:r>
    </w:p>
    <w:p>
      <w:r>
        <w:t>「靠邀！」我原本是担心她看见我高撑起的裤襠，伸手一遮，手掌却拍到一颗脑袋。</w:t>
      </w:r>
    </w:p>
    <w:p>
      <w:r>
        <w:t>「唉唷！」雅婷仰起小脸，恶狠狠的道：「不准动！」</w:t>
      </w:r>
    </w:p>
    <w:p>
      <w:r>
        <w:t>说完她又将小脸埋到我跨间，将我那条不知何时被她从内裤中掏出的肉棒含入口中。</w:t>
      </w:r>
    </w:p>
    <w:p>
      <w:r>
        <w:t>「干，妳在干嘛！」我又惊又骇，妈咧，我们是很正常的家庭好吗！</w:t>
      </w:r>
    </w:p>
    <w:p>
      <w:r>
        <w:t>「那个……因为我们在玩真心话大冒险……」珮姍忸泥的说，「她被要求……那个。」</w:t>
      </w:r>
    </w:p>
    <w:p>
      <w:r>
        <w:t>「神经病！」我推开雅婷，拉过棉被盖住下体，「阿妳不会有点理智唷？太过份就不要玩啦！」</w:t>
      </w:r>
    </w:p>
    <w:p>
      <w:r>
        <w:t>「不行啦，阿良、信仔两个男生都依约打波了，现在才说不玩很差劲耶。」</w:t>
      </w:r>
    </w:p>
    <w:p>
      <w:r>
        <w:t>「屁啦，打波跟吸我老二难度天壤之别好吗！」我窘到一种极致，而且还是被自己妹妹吸，太恐怖了。</w:t>
      </w:r>
    </w:p>
    <w:p>
      <w:r>
        <w:t>「不管，他们一定要看到你的洨，珮姍是见证人。」雅婷瞇起眼睛，「你乖乖的假装睡著了，不然我跟小米姐讲说你之前搞过群交派对的事！」</w:t>
      </w:r>
    </w:p>
    <w:p>
      <w:r>
        <w:t>我要再度澄清，我绝对没有搞什麼群交派对，我们只是高中毕业旅行的时候喝酒搞错女朋友而已。</w:t>
      </w:r>
    </w:p>
    <w:p>
      <w:r>
        <w:t>反正最后我就是被她打败就是了……</w:t>
      </w:r>
    </w:p>
    <w:p>
      <w:r>
        <w:t>小米是我的命啊，雅婷的个性我是知道的，寧为玉碎勿为瓦全，她是会为了自己的面子毁掉我的一生那种人。</w:t>
      </w:r>
    </w:p>
    <w:p>
      <w:r>
        <w:t>「好……啦。」我违背良心说，「完全不甘我的事喔，我在睡觉。」</w:t>
      </w:r>
    </w:p>
    <w:p>
      <w:r>
        <w:t>说完我就倒回去，呈现大字形。</w:t>
      </w:r>
    </w:p>
    <w:p>
      <w:r>
        <w:t>妹妹和她同学都扑哧笑出声来，老实说她同学珮姍是个v女，长大后一定吓死人。</w:t>
      </w:r>
    </w:p>
    <w:p>
      <w:r>
        <w:t>我闭上眼睛，细嫩的手将我内裤裡的肉棒掏了出来，它已经软了。</w:t>
      </w:r>
    </w:p>
    <w:p>
      <w:r>
        <w:t>雅婷骂道：「一下子就软掉了，你很嫩耶，害我还要重来！」</w:t>
      </w:r>
    </w:p>
    <w:p>
      <w:r>
        <w:t>「妈啦，是我的错就对了……啊啊啊……」</w:t>
      </w:r>
    </w:p>
    <w:p>
      <w:r>
        <w:t>这个触感……是舌头吧？</w:t>
      </w:r>
    </w:p>
    <w:p>
      <w:r>
        <w:t>她用超不纯熟的技术舔弄著我的肉棒，儘管我多麼不想让自己变成一个变态，它还是硬了。</w:t>
      </w:r>
    </w:p>
    <w:p>
      <w:r>
        <w:t>接著，感觉雅婷湿热的小嘴再度包附住我的肉棒，并且开始吞吐起来。</w:t>
      </w:r>
    </w:p>
    <w:p>
      <w:r>
        <w:t>「噗……滋……噗……滋……」</w:t>
      </w:r>
    </w:p>
    <w:p>
      <w:r>
        <w:t>「喂，妳不要故意弄那个声音好不好？还有注意一下妳的牙齿，我快破皮了！」</w:t>
      </w:r>
    </w:p>
    <w:p>
      <w:r>
        <w:t>我忍不住起身，坐在床沿，开始教她如何口交。</w:t>
      </w:r>
    </w:p>
    <w:p>
      <w:r>
        <w:t>「为什麼你会这麼懂啊，你是有帮人含过唷？」雅婷冷笑道。</w:t>
      </w:r>
    </w:p>
    <w:p>
      <w:r>
        <w:t>为什麼我会懂？因为我上一个女朋友用她的牙齿帮我老二换皮，我不得不懂啊！！</w:t>
      </w:r>
    </w:p>
    <w:p>
      <w:r>
        <w:t>她再接再厉，将我的肉棒含入口中，这次果然学乖了。</w:t>
      </w:r>
    </w:p>
    <w:p>
      <w:r>
        <w:t>我看著她的头顶，乌黑的秀髮扎成了马尾，身穿粉红色白色相间的t恤，实在很可爱。</w:t>
      </w:r>
    </w:p>
    <w:p>
      <w:r>
        <w:t>「我妹有男朋友没？」我装作神色如常，跟她朋友珮姍聊天。</w:t>
      </w:r>
    </w:p>
    <w:p>
      <w:r>
        <w:t>「没有，但是很多男生喜欢她。」珮姍说，「女生也有喜欢她，噗！」</w:t>
      </w:r>
    </w:p>
    <w:p>
      <w:r>
        <w:t>原来我妹的班级是个超级烂班，裡面的人生活越黑暗越会被人尊敬，乖乖牌反而会给人瞧不起……</w:t>
      </w:r>
    </w:p>
    <w:p>
      <w:r>
        <w:t>为此，雅婷才得拼命使坏，让她同学觉得她是个坏小妞。</w:t>
      </w:r>
    </w:p>
    <w:p>
      <w:r>
        <w:t>五分鐘过去，雅婷还在拼命吸。</w:t>
      </w:r>
    </w:p>
    <w:p>
      <w:r>
        <w:t>忽然她一坐而起，怒道：「搞屁呀，你到底要不要射啊！」</w:t>
      </w:r>
    </w:p>
    <w:p>
      <w:r>
        <w:t>我无辜的说：「不甘我的事啊，真的兴奋不起来咩。」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