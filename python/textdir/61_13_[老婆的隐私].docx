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[老婆的隐私]</w:t>
      </w:r>
    </w:p>
    <w:p>
      <w:r>
        <w:t>和老婆结婚几年了，玩了很多花样，最早的丝袜，然后是各种情趣内衣，让老婆穿丝袜然后强行撕烂，还买了SM道具，各种都玩了。老婆水特别多，经常摸下奶子 或者洗澡的时候就湿了。特别是爱爱的时候，老婆的骚逼十分湿润，干起来特别的爽。下面我就讲几个真实的片段。</w:t>
      </w:r>
    </w:p>
    <w:p>
      <w:r>
        <w:t>我特别喜欢角色扮演，特别是做爱的时候，问老婆喜欢不喜欢被其他人干，然后老婆说喜欢强壮的男人，几个一起干都可以。有次在出租房，老婆穿粉色情趣内衣套装，粉色的小T裤，我们在客厅做爱，正做的爽，我突然把窗帘拉开，是三楼下面有工人正在施工，我从后面操着老婆的骚逼，强行把她头靠近窗户，让后猛力的操她，她想忍着叫声，但是忍不住还是叫出声来，我就边做边问说：“你叫的那么大声，楼下工人们听到了！工人们要上来操你。”她说让他们来一起操我，然后我听到这句话就射在了她的骚逼里面。</w:t>
      </w:r>
    </w:p>
    <w:p>
      <w:r>
        <w:t>我和我老婆在两地上班，有1次晚上单位领导临时通知她回去加班，她只有打的野的，平时1小时就到，那天晚上很晚都没有到工作的地方，电话也打不通，我记得那天晚上 她穿着黑色OL套装和黑丝。后来晚了几个小时才打通电话，她说话声音也不对。我问她到底怎么了，出什么事情了她不说没什么，从我的感觉肯定有事情。我一直再想那天晚上发生了什么，我估计是她被野的师傅干了，那么晚了一个OL做夜车，有几个男人不的起色心。后来我们做爱的时候，我就问她是不是被干了，她开始不承认，后来老实交待了，那天晚上她做的副驾驶，后面还有2个男人的一起打的野的，快到目的地的时候经过一片小路，没什么人，司机就把车上锁停在路边，然后对后面的两个男人说：这骚货那么完了穿的这么性感的出来不日简直是暴殄天物，然后三个男人就把我老婆拖到路面的公共厕所里面，两个人按着她，一个人大力的把她的丝袜抓烂，把她的白衬衣扯开，我老婆的两个大奶跳出来，然后被捏着鼻子轮流给三个鸡巴口交，我老婆苦苦哀求她们说大哥我给你们吹出来，不要插可以不，三个男人说那么大的奶子，必须要乳交，然后我老婆一手摆弄着一个鸡巴，嘴巴喊着一个鸡巴，两个大奶奶还被人用双手挤着用鸡巴抽插，老婆被我调教的十分好，一会就让三个男人分别射在了她的嘴巴里面、奶子上面和手里面。三个男人后来还把她说到了出租房，没有收她的车钱。她给我保证的骚逼没有被插。我也相信了我的老婆。</w:t>
      </w:r>
    </w:p>
    <w:p>
      <w:r>
        <w:t>因为我老婆特别可爱，性格十分外向，由于我老婆一个人在异地工作，吃饭十分不方面，自然他们领导就十分关心她，让她经常和领导一起出去吃饭，吃饭当然要陪酒，吃了饭后肯定去KTV唱歌，唱歌当然离不开跳舞，我老婆也就只有被这个男的抱来，那个男的抱去，在漆黑的屋子里跳舞。为此我十分生气，吵过很多次架，但是老婆也没有办法，人在屋檐下不得不低头。我老婆不太高，喜欢穿V领低胸的衣服还有超短裙配黑色网眼袜。我经常让她不要这样穿，太便宜他们领导们了。</w:t>
      </w:r>
    </w:p>
    <w:p>
      <w:r>
        <w:t>但是她说没事，就是被搂着腰，跳跳舞，最多就是被人看看乳沟。我不信，她就说他们领导是和他们单位另外一个还是异地工作的女孩关系特别好，每次跳舞都是手就调着领导的脖子，嘴巴挨到耳朵说话。但是我估计我老婆也是的，男的都色，再喝点酒就大胆起来了，老婆酒量又不好，喝点酒就晕，领导们抱着跳舞的时候估计嘴巴上要挑逗，手也不的空闲，估计在她的腰以下的部位肯定是上下其手，我老婆屁股那么的翘，黑灯瞎火的加上酒精作用，肯定要摸，说不定还要抓我老婆的屁股，老婆穿的裙子，说不定还要伸进去隔着丝袜摸，再坏点的说不定就伸进内裤，其实内裤我老婆还不是就穿一个丁字裤，肯定被摸了的，就是不知道伸进去骚逼里面没，我老婆敏感，淫水说不定还流在了领导的手上。有次我给老婆打电话，她说她在外面不方便接电话，等哈联系，电话里面有音乐，估计又去陪酒了。后来我一直打她电话，打不通，我心理十分担心，等电话等的睡着了。我做了一个梦：梦见老婆在KTV的卫生间，紫色奶罩被脱一半，粉色的小内裤调在大腿上，穿高跟鞋，一脚抬在洗手台上被领导从后面操。我老婆叫的十分放荡，我醒来，发现下面硬的不得了。然后继续打老婆电话，直到第二天，老婆才回电话说，喝醉了，领导给她开一间房她自己睡的。</w:t>
      </w:r>
    </w:p>
    <w:p>
      <w:r>
        <w:t>老婆单位爱出去旅游，单位所有人分批出去，我老婆自然被分到了经常陪酒的那个领导那组，一起去马尔代夫一周。出发前，我发现我我老婆买了很多性感的衣服还有比基尼。我问你穿那么性感的出去勾引人啊，她说是啊我要出去艳遇，给你带绿帽子。我十分生气，把她按在地上，就要干他，脱了她的裙子，发现里面已经是水汪汪的大片，然后就干起来，边干还问老婆，你是不是准备出去被领导搞？我老婆说当然出去要被领导搞，领导带她出去就是要出去偷情，还说领导说要3P，我听的十分兴奋，最后射在了她的阴毛上。过了一周，老婆一身疲惫的回来了，我要给她做爱，她说累的很，休息两天的。我等她睡着了，就去看她的照片，发现我老婆和领导去马尔代夫拍的照片，照片中领导摸着我老婆穿着比基尼的胸部照的。然后我就硬了，上床去要干她，摸她的奶子明显感觉她的奶子变大了，而且出差只有她一个女的，其他3个男的。那晚匆匆了事。过了几天，老婆说她升官了，更加加剧了我的怀疑，我又不好问的，只有我们经常搞的时候 我就问她，她被干没有，她说她每晚都说被干了很多次，三个男的一起搞，让她穿不同的情趣内衣，我说你没带情趣内衣啊，她说领导们带了很多，还带了很多道具，有假鸡巴、AV棒、SM道具还有润滑油，她每晚都被蒙着眼睛，捆着手脚被几个鸡巴还有假鸡巴操，领导们还让她玩滴蜡，她一直觉得不止三个人干她，起码十几个人干她，而且还有一个大肚子的再她的屁眼抹上润滑油就插了进来，后面几个鸡巴都插了屁眼，最后都是内射的，她吃了很多事后避孕药，我听着也射了进去，因为她说她出了很多避孕药估计时间还可以。结果我老婆真的就是没有怀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