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【看黄色网站的女同事】【完】</w:t>
      </w:r>
    </w:p>
    <w:p>
      <w:r>
        <w:t>我这人从小好色，大学毕业后，被分到一家国企工作，主要是作电脑什么的，因为此时电脑刚好在我们南方小市普及，作为大学生，我自然成了单位的电脑“顾问”，自己独个享用一台电脑，一有空就泡上黄网，看那热辣辣的性交图片，小电影什么的，长看得小弟发胀。故事的发生就是从电脑开始的。</w:t>
      </w:r>
    </w:p>
    <w:p>
      <w:r>
        <w:t>在我办公室隔壁的是一位二十一岁的女孩，虽个头不高，但却十分丰满匀称，在南方来说也属于受欢迎的一种，她头上扎了一个独辫，几丝留海斜分着，一张圆脸，配上一双明亮的大眼睛，皮肤白中透红，长得十分漂亮，由于这是真人真事，我不便直说她的名字，在下面就叫她小D吧。正是由于她的漂亮，所以尽管我本人十分喜欢色情，但也从未将这么漂亮的女孩和色情，和网络上那些张着水穴，和男人情享受鱼水之欢的女人们联系起来，所以一直以来，双方并没有发生点什么，我仍然以为，色情只有我们这些老爷们喜欢。直到一次无意中的帮助，才让我大吃一惊，后悔没和她之间发生点什么（其实假如要有机会，也不会发生，因为我这人胆子小，属于有色心没色胆那类，顶多是偷偷地看看她的淫相和她看黄色后会做点什么罢了）。</w:t>
      </w:r>
    </w:p>
    <w:p>
      <w:r>
        <w:t>是这样的：去年5月的一天，我正在办公室里无事，小D忽然跑来找我，说她电脑有点问题，请我去帮助一下。我没有多想便问：“怎么回事”？她胀红着脸不回答，只说：你过去看就知道了。一时我没来得及多想便和她一道直奔她的办公室。“没什么嘛，这不好好的？”。“不！你打开下面小网页的图标看看”。我顺从地点击了一下，网页打开上，上面显示着一些激情电影字样和一些半裸的图片，都是一些小儿科（比起我所看到的精美图片差得太多了，在上面还是插出淫汁时女人阴部湿漉漉的图片呢，够让人发浪的了）。原来是网页主页被自动窜改了。小事一桩，我很快就帮她恢复了正常。之后我问：“你刚才上过这些网站吗？”，她一下子急了，连说“没有、没有”，但从她的语气中，我明确发觉她在撒谎和掩盖。“这也没什么”，我这样说道，心中却打起了鬼主意。本来想教她如何处理上网后留下的东西，转念一想，正好可以利用她不懂来“帮助”她，为今后的工作留下伏笔。之后的几天，我注重留意起她来，这才发现，她的眼睛虽然明亮，但眼角微上翘，属于网上所描述的桃花眼浪相的一种，这种女子好色，性欲较强，屁股的略微上翘也证实了这一点。</w:t>
      </w:r>
    </w:p>
    <w:p>
      <w:r>
        <w:t>由于我的帮助和平时待人的谦和，她和我来住多了起来，经常和我聊一些网上的话题，借故也问一些灭迹的问题，我却装着不知，内心却预备用精心设置的黄网套住她，让她更成熟、更淫荡机会终于来了，这天，厂长叫我打份材料，我故意打到只剩一小段时，到隔壁喊小D，说我有急事要出去一会，因为材料急要（要什么？厂长叫我几天后拿给他呢），请她帮我把最后一段打一下。她爽快地答应了，来到了我的办公室，我也故意走出，其实是到外面转了一圈，专等她上钩。其实，她不知道：在我的主页里，已经设置成一个有名网站的贴图区，只要点击，精美的画面就会呈现在她眼前，全是赤裸裸的性交美图，看了想不浪都难。我料定她一定会上钩，因为人都是好奇心，想了解别人的隐私，就似乎偷窥一样，尤其像她这样的色女。我想，假如她不看或是看到后马上退出，就证实她不好这口，我也就不用费心了。假如她一直浏览，就说明她也好，我今后就有好戏看了。 事实证实，我的猜测完全正确，她也很好色，我可以按计划实施了。</w:t>
      </w:r>
    </w:p>
    <w:p>
      <w:r>
        <w:t>我转悠了一大圈后，约莫有一小时左右，估计差不多了，我来到办公室，临进门时故意将皮鞋踩得大响，为了给她有作掩盖的时间，听到里面一阵慌乱结束后，我才走进室内。“都打好了吗？给你添麻烦了。”“没有、没有”，她慌忙回答。我偷偷地看她，见但俏脸通红，呼吸急促，鬓角有汗，衣服上也约在冒热气，刚才一定很激动和兴奋。我叫她座下聊一会，她说有事先过去了。这是什么？是不是你的？我指着桌子上一张信纸喊，其实我早就看清楚了，是她在我电脑上抄写的网址，她急忙一爪抓起走出了门，却不是回办公室，直向厕所奔去。她走后，我急忙打开网页的历史记录，好家伙，足有一大长排，好料都被她看到了。我一幅幅地打开，当中有性交的，也有自慰的、口交的，当中有几幅是我认为最满足的，一幅是漂亮的女优被男人插出淫汁，顺着屁眼下流，阴部也是湿湿的，还有白液留在阴毛上；一幅是红衣女人身体蹲着，未穿下裙，穴打开着，口中含作男人的鸡巴，嘴角略有口水溢出，眼睛勾魂般地直看着男人，长得很是漂亮；再一幅是一个娇媚的女人，阴部潮湿，用力翻开小穴，用假阳具插着，同时在穴边还带出了淫水。这些图片画质物特好，场景不错，人也特美，看到了这些，还愁她不会想吗？我这样想着，眼中散发出淫光，想像着小D看到这些精美图片时的淫样，她会做什么呢？会用力搓揉自己乳房，还是会用小手偷偷伸入裙内，用手掌压迫阴阜和小豆豆，中指顺着肉缝上下磨擦，淫水沾满了手指。这样想像着，我获得了莫大的满足，激动和兴奋的感觉一下充驰了全身，偷窥女孩上黄网的感觉也真是好，兴奋的感觉来源于我发现了她的隐私，她也是“性”情中人，也有所需要，今后要有戏了。事情的发展果如我所料，小D不但享受着色情带来的刺激，而且还一天比一天的放肆和娇媚，凭添了一股骚到了骨子里的味道，当然只有我能品味出来。她不时地向我散发出雌性荷尔蒙的味道，而我也及时地给予她刺激，隔着衣衫的我和她之间，都藏着了无与伦比的燥动，我们两个就像干柴碰到了烈火，我相信，只要有一点儿火星，就能很快地将我们这两个痴男欲女溶化掉，烧得体无完肤。医学上说，女性一但有了性的刺激，有了完美的性生活，那么她的身理功能将会自动调节到最佳状态，比之以前更加妩媚动人、风姿绰约。</w:t>
      </w:r>
    </w:p>
    <w:p>
      <w:r>
        <w:t>我看目前的小D正是如此，她皮肤无比光洁温润，白中透红，富有光泽，她眼角含着春水，顾盼流璃，让人疼爱，她的每一个动作都轻易让我想起性，只想轻轻剥开她的衣衫，将她的两腿之间一收眼底，然后拨开她的小穴，轻轻将**放入其中，慢摇轻送，饱沾她香香的体液，而又怕弄破了、弄疼了她，只能稍作轻轻地滑动，感受她淫滑的小穴给我带来欢愉，不经意间，她小穴渗出的液体已沾满了我男根的底部，她也幸福地享受着我的坚挺带来的快愉。然而实际上，她的一举一动，她的音容笑貌，虽饱含春情而不淫荡，透着欲望却仍觉端庄，虽油但却不腻，只是让人暇想。 在这天比一天更加刺激，更加煎熬人的日子里，我想着我的第三步计划已接近完成，我将近距离目睹她美妙的玉体将会为我打开，她娇柔的玉乳将会为我坚挺，她神秘的小穴将会为我张开，我莫名地感到兴奋，最兴奋的是她对这一切竟然毫不知情。</w:t>
      </w:r>
    </w:p>
    <w:p>
      <w:r>
        <w:t>在这些日子里，我天天都会有1-2个小时呆在她的办公室，我们之间已形成了一定的默契，时常借助着一些磕磕碰碰来触摸对方的敏感部位，以此来达到相互满足，中间也没有什么更大的动作，因为害怕春情泛滥时会控制不住，直接在办公室进行现场直播。在随手翻开她最近上过的网页中，我居然竟有好几天没有上过我“提供”的黄网了，是什么原因呢？我百思不得其解，又不能直接相问，不敢贸然启动第三步计划。一天，我再次来到了她的办公室，她今天刚洗过头，穿着一小件腥红的T恤，下身依然是兰色的绸裙。在一次对话中竟无意之间揭穿了密底。我们一如既往地东扯西拉了好一会，她玩弄着电脑，我座在侧边。“*哥，我听他们说有些网站上放上一些好莱坞大片提供下载，你对电脑熟，会下载吗？我非常喜欢看的，但我进去过几次都下不了，提示说要ID和密码什么的，ID是什么东西？”好家伙，是不是看多了图片，嫌图片没动感，没淫声荡气不刺激了，想看一些深层次的呢？我灵机一动。“是么？那些是专门提供影片下载的网站。有些收费，有些不收费，ID是其会员的身份，要成为会员才能进入下载。不过据我所知提供的影片中，有一部分是黄色的影片噢，你敢看不？”，我故意将“黄色”两字加重语气，同时，开玩笑般的笑着看她。“我只是想看大片，管它什么黄色呢，我不会选着看吗？只是没有ID。”“不过看看黄片也很有意思，我们都已经成人了，有什么大惊小怪的呢？”她这样补充。好家伙，还是不肯放弃嘛，正好，我好对症下药。“其实也的确没有什么，谁没有好奇心呢？了解一下也没有什么不好。”“这么说你看过了？”她一脸的羡慕。“我也是在前几天才网上看到一小段”（其实我早就品评过各色A片了）。我回答。“这么说你有ID了？”“那是当然。”“能告诉我吗？”“不能，我怕将你腐蚀了。”我这样调着她的味口。“我都不怕，你怕什么？”“那你以后别怪我啊？”“不怪、不怪，你告诉我。”“还是不行，得有个条件。”“什么条件？你不说就算了。”她佯装生气。“好！好！我告诉你就是了，条件是把门虚掩着，由我*作，因为你不熟悉，怕有人来时你忙不过来，行不？”我为自己找了个合适的理由，其实我的确想尝尝和这么一个漂亮女孩看A片的味道，我明显地感到，说这些话的时候，我的心都在打颤，手也在抖，又兴奋，又害怕。谁知她略加沉思后，居然点头答应了（可见我前段时间的功劳没有白花，不是受到色欲腥心的诱惑，估计没有人会答应的）。同时，我的阴茎再一次无法遏制地勃起了。我颤抖着双手把门带到了虚掩的位置，回来座到了电脑椅上，她就在我左前侧站着，胸口大起大伏，瞪大了眼睁着屏幕。可以说，这是一次非常糟糕的*作。我好不轻易地打开了网站，输入了用户名和密码（当时还不是狼桥，是一个台湾的贴图网站，但也有小电影）。</w:t>
      </w:r>
    </w:p>
    <w:p>
      <w:r>
        <w:t>终于，电脑屏幕慢慢地打开了，像潘多拉魔合一样，呈现出一幅幅精美画面，带着我和她走进了一个完完全全的**世界。在主页上，一个小**小图标像一个个小精灵闪耀着，上面的女人或坐或卧或爬，尽量地展现着阴户，让男人的阴茎肆意的抽插着，女人们脸上流露着满足和淫荡的笑脸。不自觉间，我的左手伸向了她紧实的臀部，隔着裙子轻轻的抚摩着，享受着她丰腴的屁股，里面散发着阵阵热浪。她浑然不知，竟只盯着屏幕，喘吸着。我左手轻动，右手沉重地移动着鼠标，打开了其中的一个小电影，播放器自动弹开，瞬间，房间里响起了燥人的旋律。 电影上，一个穿黑色吊带袜的女子，向上仰躺着，将小三角裤退到小腿上，任凭跪着的男人将其双腿高举，用阴茎直刺阴穴，镜头上，可以看到男人的阴茎进进出出，将女子的小阴唇带翻出来，又揉进去，女人的表情似舒适极了，哼哼哈哈地叫个不停，每次长驱直入后便会发出欢快满足的叫声，一抽出时，她又仿佛很失落地叫，尽量地抬起阴户挽留，想把每一次快愉都留在自己的阴腔内。经过多次抽插后，女人叫得更欢起来，阴户更为红肿，屁眼收得紧紧的，不时，一股带着白色泡沫的汁水在阴茎的挤压下径自流出，在阴穴下方堆集、堆集，终于堆集不住，顺着屁眼流了下来，在屁股上留下了淫色的轨迹。我的左手动作不知什么时候加快了，大力地搓揉着小D的屁股，不时地在屁眼处骚扰她一下，她的身体扭动得利害，享受着来自双重的刺激。</w:t>
      </w:r>
    </w:p>
    <w:p>
      <w:r>
        <w:t>终于，电影上男优像是坚持不住了，加快了抽插的力度的频率，两颗睾丸直拍打着女优的阴门，女优也伴随着叫得更加惨烈。忽然间，男优一记大力前插，女优一声惨叫，两人的动作停滞了，男人大口喘着粗气。就在女优舒适地惨叫同时，我也听到了小D一声压抑的低呼，我停止了在小D屁股上的动作，因为我觉得我快要把持不住了，然而也终于没把持住。就在男优缓缓抽出阴茎时，一股混合着男性精液和女**液的混合物跟着从女优红肿的淫穴内惨出，小D再次“喔”的一声低叫，双腿一紧一收，全身瘫软，不由自主地座在了我的裆部，屁缝正好对着我超勃起的阴茎，本就把持不住的我，在感受到她潮热的屁股后，竟将一大股热辣辣的精液，对着她的股缝深处，隔着我和她的衣裙射了，射得无牵无挂，无所保留，小D的兰花裙上也和女优一样，流下了我淫色的轨迹。好长时间，我们没有了动作，我们没有了交谈，谁也没有要求谁要做什么，我们只是沉寝在“性”福之中，我随手关掉了电脑。</w:t>
      </w:r>
    </w:p>
    <w:p>
      <w:r>
        <w:t>在小D起身时，她看着我的裆前，我看着她的屁股，相视笑了，我们谁也没有指则谁，因为我们知道，刚才这个游戏规则是我们两共同制订的。人性经常就是这样贪婪，在我和小D几次隔着衣服享受对方火热的身体后，我们已渐渐地不满足于此，虽然这种隔鞋搔痒能给我们的心理带来莫大的刺激和满足，有时甚至要比性交的本身要刺激，但我对她的神秘地带却有着强烈的向往，想亲自目睹她的淑乳、肥臀、甚至是平滑的小腹、凄凄的阴毛，还有……，这一切始终都对我产生着强大的吸引力。她是不是也和我一样想亲自领略一下男性发达的胸肌，坚挺的男根呢？假如有一天，我将自己的神根高傲地耸立她如花的俏脸旁，她会不会亲自吸上一口来亲泽这根可以带给她无穷欢愉神根呢？</w:t>
      </w:r>
    </w:p>
    <w:p>
      <w:r>
        <w:t>我一时仍不住发了意淫。黄片带来的刺激远远超过了静止图片带来感觉，在小D上次和我一齐浏览黄片之后，我就把自己在网站上的ID给了她，让她自己在性海里自由地敖游，这时的她已不再需要我的引导，一旦无事无人，她都会到上面下载一两个影片来独自消谴一番，一副乐不思蜀的模样。和我单独在一起时，她会故意将穿裙的双腿打得很开，任我肆意留浏览春光，同时，她也会毫不顾及地盯住我的裆部，看我小弟将薄裤高高顶起状态。这段时间我在思考着，我认为：凭我多年来看黄片的心得，要想将小D彻底引进我做过手脚的侧所，让她在我眼底放肆地将裙子高高掀起，将内裤褪到膝下，剥开外阴进行手淫还需要进一步的引诱。</w:t>
      </w:r>
    </w:p>
    <w:p>
      <w:r>
        <w:t>因为直接看插进插出的短片，很快就会觉得没意思，兴奋来得快去得也快，非凡是女生，但假如要有一部人物、场景、**拍得唯美，又有稍许情节的片子让她慢慢欣赏，兴奋会慢慢涨潮，积累，不看到她小穴淫滑，欲罢不能才是怪的，而这时处于极度兴奋中的她，不将体内胀满的淫液彻底泄出是不可能的，解决的办法只有一个，那就是自己手淫满足。为此，我进入了大量黄色网站进行了苦心寻找，终于找到了一部我认为足够引诱她的影片，因为这片连我这种色精看了都把持不住，更别说她了，很快我将这部影片刻录成了光碟，效果也非常理想，而我的机会也随之而来。 9月1号，我们厂举行全厂职工运动会，而我和她由于在运动这一项都无所长（当然不是**运动），所以自然都成了留守的对象。这天，整个行政办公楼安静极了，只有我和她俩人，一想着她的神秘地带，我的心又颤抖起来。吃过早餐后，我和她相继来到了各自的办公室，在自己办公室稍作整理，我和她就在她办公室黏在了一块。在几句相互调侃之后，我们又不约而同地想到了性。我们紧挨在一起浏览着黄色网页，并对其中人物的表现评头论足，耳鬓斯磨之中，我感觉到了她若兰花芬芳般的气息，少女温热的体香，眼前再加上黄色的引诱，我的呼吸渐渐急促起来，心中的性意在逐渐升温。</w:t>
      </w:r>
    </w:p>
    <w:p>
      <w:r>
        <w:t>小D也是俏脸艳若桃花，杏眼微开，似乎喝醉了酒一般流璃着异彩，前胸跟着起伏起来，看得出她已开始动情了。我用近乎颤抖的声音对小D说：“D，这些直观的没…没意思，我这儿…儿有一盘拍得较好的，画面和主角都挺美，你看不看？”她斜视着我，默不作声，算是默许了。于是我将光盘刻好的光盘从公务包中拿出放入了光驱。“这碟我已看过，你在这里守着办公室慢慢欣赏，我出去办点事再来，不许发春噢！”，小D带着失望的眼神盯了我一下，“你才发春呢！我定力好得很。”就这样，我走出了她的办公室并为她带上了门。呼吸了几大口空气以后，我情绪稍有平静，在外面信步走了一圈后，估计时间差不多了，我静静地来到杂物室，作好一切预备等她的到来。</w:t>
      </w:r>
    </w:p>
    <w:p>
      <w:r>
        <w:t>10多分钟后，我听到了她急促的开门声，并走到我办公室门外叫了我一声，见没反应后，她急步朝厕所奔来。“浪D，你终于忍不住了吧！”我狠狠地这样想着。侧伏下身子，将眼睛对向挖好的小洞，对面的一切尽收眼底：小D带着急促的呼吸“呯”的一声把厕所门打开并很快关上，在稍作稳定后，她走到了墙角，背*着墙壁，深呼吸了一口，然后轻轻将黑皮裙向上拉开，露出了缕空的白色内裤，和以前推测的一样，她那地方长得着实饱满，约有拳头般大小，要高出大腿内侧和小腹许多，将白内裤中间顶起。</w:t>
      </w:r>
    </w:p>
    <w:p>
      <w:r>
        <w:t>她用右手隔着内裤大力搓揉了一番后，似觉不过隐，用左手将内裤掀起，右手轻轻探入花穴门外，估计是在*的位置，轻揉着，眼睛半闭，口中吐着粗气。这样揉了分把钟后，她忽然停了下来，在听清楚外面一片寂静之后，她弯下腰，慢慢地将皮裙和小可爱褪了下来，将小可爱的一头褪出脚外，任凭一头挂在脚上，将白晰的大腿分开，然后直起了身子。就在此时，我的心跳一下子达到了极限，我看到了一个自己梦萦魂绕着都想要见到的，一个成熟少女的，一个散布着淫欲香气的阴户，不能说是天下最美的，但可以说是最能引人消魂的。只见她鼓鼓的阴户上稀疏地长着少许阴毛，一点也不显杂乱，很整洁地分布，但只长到了*上方一点。整个阴户向上凸起，两块肥厚的大阴唇随着阴阜突起，颜色白中稍带褐色，光洁晶亮，似有饱满的汁水掩于皮下，阴户中间留着一条紧凑的花径，小阴唇羞涩地从花径中探出沾湿的小半边脸儿，妙口秘处，若隐若现，只为君开。</w:t>
      </w:r>
    </w:p>
    <w:p>
      <w:r>
        <w:t>小D已到了忘我的境界，她将身体*墙稍向下，雪白的大腿微开，腹部向前向上挺，尽地展现着阴穴，然后，她两手并用，一手稍微地从穴口沾了点汁水，轻快地揉着*，而另一手却长驱直入，探向了让人销魂的淫穴花蕊，用中指刮插着阴唇与阴穴，姿势轻便、动作娴熟，花蕊贪婪地饱含着她的中指，“吱吱”直响，她脸色潮红，随着中指的进进出出发出甜美的呻吟声，我瞪大了眼睛，直击她手指与穴心的交合地带，看着她肿胀得通红的阴户和随着手指拉送而深情挽留的穴口，不自觉地将一只手伸入了裆部。她似乎已是积欲太久，没经过几下抠揉穴就主动冒出了大量淫汁，沾满了手指和穴口，发出晶莹的亮光，穴和手指在淫液的润滑下相互磨擦而发出了欢快的响声，她呻吟得更剧烈了，身体跟着动作微微扭动，像条发春的蛇。猛然间，我看到了身体站了起来，双腿绷直，双眼闭上，手指尽力内探，发出“啊”的一声低哼，是高潮了，我揉自己的手也用力一麻，**一松，将对小D的爱全部射了出来，裆部冒出了腾腾热气。</w:t>
      </w:r>
    </w:p>
    <w:p>
      <w:r>
        <w:t>再看小D时，她慢慢地抽出了含在穴中的手指，手指上已沾满了她的爱液，湿腻腻的泛着光线，随着手指的抽出，一小股布满骚味的淫液跟着流了出来，顺着她站立的身体淌下了大腿。她整个阴户被自己爱液沾得湿湿的，穴肉红肿发光，发着悠悠的凉意，毫无顾及地显露出刚才的满足。很久很久，小D才从自娱的快感中解脱出来，掏出纸轻轻地拭擦完阴户，把小可爱和皮裙恢复到原状，一幅的欢快和满足的模样开门走了出去，我知道，她的淫穴又将把兴奋积累到下一次的满足。在她走后，我起身处理了自己身上的淫迹，然后开门绕道而走，从外面走到了她的办公室。一开门我就问：“看完了吗？我**的东西怎么样？”小D“咯咯”地笑着，“我看不怎么样嘛！下次来点更好的”“不会吧！你看后没反应？”我装着一脸的惊异状，并故意低探下头要检查她的内裤，她笑得更历害了，然而这次笑却没有了荡气，倒是十分的可爱，她只是稍作躲闪的姿态，还是让我看了她的内裤，我清楚记得，白色内裤的穴口地方，稍微地湿了一小块，估计是事后又流出来的，并且9月1日这个日子和小D丰腴的阴户，也永远地铭刻在了我的脑海中。 '</w:t>
      </w:r>
    </w:p>
    <w:p>
      <w:r>
        <w:t>【完】</w:t>
      </w:r>
    </w:p>
    <w:p>
      <w:r>
        <w:t>15345字节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