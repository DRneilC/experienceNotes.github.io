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柔情主义——妈妈淫荡妈妈之子代父职</w:t>
      </w:r>
    </w:p>
    <w:p>
      <w:r>
        <w:t>柔情主义——妈妈（淫荡妈妈之子代父职）</w:t>
      </w:r>
    </w:p>
    <w:p>
      <w:r>
        <w:t>字数：5520字</w:t>
      </w:r>
    </w:p>
    <w:p>
      <w:r>
        <w:t>在我童年的记忆里，父亲和母亲是最完美的一对。</w:t>
      </w:r>
    </w:p>
    <w:p>
      <w:r>
        <w:t>妈妈比爸爸小近十岁，爸爸是个高大、英俊的男人，有自己的事业，是那种可以支撑起一个家的人。</w:t>
      </w:r>
    </w:p>
    <w:p>
      <w:r>
        <w:t>妈妈年轻、美丽，在外面工作，也有自己的一片天地，她的同事都说她是个很强的女人。实际上，在家里妈妈总是温柔、贤惠，而且常常在爸爸面前撒娇（我偷看到的）。</w:t>
      </w:r>
    </w:p>
    <w:p>
      <w:r>
        <w:t>在我记忆中最美丽的画面就是夕阳西下的时候，爸爸和妈妈带着我在街上散步，男人宽阔的肩膀、女人迷人的曲线和可爱的孩子，披着金黄的阳光，引来路人慕的目光。</w:t>
      </w:r>
    </w:p>
    <w:p>
      <w:r>
        <w:t>直到一天，这一切都结束了。那天，突然传来噩耗，爸爸心脏病发，倒下再没有醒来。谁能想到那麽强壮的一个人，就这样轻易的离开了。那年我才八岁，还不很懂得死的含义，只知道哭，因为再看不到爸爸了。</w:t>
      </w:r>
    </w:p>
    <w:p>
      <w:r>
        <w:t>出人意料的是，妈妈并没有倒下，在亲友面前表现的很冷静，办了丧事後，没有休假就继续上班了。</w:t>
      </w:r>
    </w:p>
    <w:p>
      <w:r>
        <w:t>时间很快的流逝，转眼十年过去了。</w:t>
      </w:r>
    </w:p>
    <w:p>
      <w:r>
        <w:t>我已经长成十八岁的大男孩，继承了父亲宽阔的肩膀和英俊的脸庞。</w:t>
      </w:r>
    </w:p>
    <w:p>
      <w:r>
        <w:t>妈妈也已经四十岁了，也许是终日奔波、忙於工作，虽然有几丝细细的皱纹爬上了依旧美丽的脸颊，但是身材还是那麽修长、苗条，完全没有同龄人的脂肪和苍老。</w:t>
      </w:r>
    </w:p>
    <w:p>
      <w:r>
        <w:t>回首这十年的日子，我们母子真的是相依为命度过的，外人根本不能体会其中的甘苦。</w:t>
      </w:r>
    </w:p>
    <w:p>
      <w:r>
        <w:t>爸爸去世後，银行里留下了一笔不小的存款，足够我们母子的家用。可是好强的妈妈仍然拼命的工作，同时也用她柔弱的肩膀撑起了这个家。她拒绝了好心的朋友要她再嫁的劝告，她说我们母子经济上不需要别人的帮助，自己可以养活自己。她有自己的事业，而且可以照顾好我，她不愿让我收一点委屈，怕我不能接受另一个爸爸。</w:t>
      </w:r>
    </w:p>
    <w:p>
      <w:r>
        <w:t>事实上也正是这样，我根本不能接受家里有另一个男人，在我心里，这个家就意味着妈妈、我和死去的爸爸，再没有其他的位置。</w:t>
      </w:r>
    </w:p>
    <w:p>
      <w:r>
        <w:t>随着年纪渐渐长大，我发现我是自私的。一个家是要靠男女共同支撑的，让妈妈一个人承担所有的负担，还要照顾不很听话的我，对於一个像妈妈这麽美丽的女人来说，太不公平了。</w:t>
      </w:r>
    </w:p>
    <w:p>
      <w:r>
        <w:t>尤其当我自己开始明白男女之间的事，我更加惜妈妈，十年来，多少个寂寞的夜，一个女人是怎样度过的呢？</w:t>
      </w:r>
    </w:p>
    <w:p>
      <w:r>
        <w:t>妈妈在外面工作，能力很强，不输於男人，也拒绝了不少的追求者。可是我知道，夜深的时候，我见过妈妈一个人坐在窗前，久久的凝视窗外。</w:t>
      </w:r>
    </w:p>
    <w:p>
      <w:r>
        <w:t>她是寂寞的，她也需要人来安慰，需要有一个宽阔的肩膀来依靠。她守着孤单，完全是为了我，她所爱的儿子。</w:t>
      </w:r>
    </w:p>
    <w:p>
      <w:r>
        <w:t>每次想到这些，我心里总是涌动着一股柔情，我知道我爱妈妈，不只是当她作母亲来爱，而且也当她是一个女人来爱。</w:t>
      </w:r>
    </w:p>
    <w:p>
      <w:r>
        <w:t>渐渐的，我心里的欲望越来越强烈，我想要把妈妈拥在怀中，用我的臂膀，给她修长的身体以坚强的依靠，我要做这个家里的男人，让这个家里的女人不再孤单。</w:t>
      </w:r>
    </w:p>
    <w:p>
      <w:r>
        <w:t>从此家里的气氛有了微妙的变化。我开始主动分担家务，包揽了所有的男人应该干的事。</w:t>
      </w:r>
    </w:p>
    <w:p>
      <w:r>
        <w:t>我要让妈妈感到我的力量，我的存在，不止是她的儿子，更是家中唯一的男人。</w:t>
      </w:r>
    </w:p>
    <w:p>
      <w:r>
        <w:t>我会陪妈妈出去购物，在商店里鼓励她买新式的衣服，买时髦的化妆品，她喜欢的东西我都知道，也常常劝她喜欢就买，不要省钱。我会为她提着大大小小的袋子，而妈妈就像个小女孩，为买到喜欢的东西开心极了，不知不觉的用手挽住我的臂。</w:t>
      </w:r>
    </w:p>
    <w:p>
      <w:r>
        <w:t>穿过马路的时候，我会轻轻握住妈妈的手，拉着她闪避来往的车辆。後来更进一步，我会用手挽住妈妈纤细的腰，嘴里说着小心、小心，偷偷看她，脸上有些红，却没有拒绝。</w:t>
      </w:r>
    </w:p>
    <w:p>
      <w:r>
        <w:t>妈妈也会迁就我，陪我去看一场电影，或是到城外郊游。</w:t>
      </w:r>
    </w:p>
    <w:p>
      <w:r>
        <w:t>我最开心的就是开妈妈的玩笑，有点挑逗却不过分。</w:t>
      </w:r>
    </w:p>
    <w:p>
      <w:r>
        <w:t>在电影院里，别人看我们的眼神总像是看一对情侣，而我也乐得如此，没办法，我的妈妈太美了，怎麽看都像个少妇，而我则像个英俊的丈夫。</w:t>
      </w:r>
    </w:p>
    <w:p>
      <w:r>
        <w:t>我会对服务生说，请给我女朋友拿杯果汁，然後看着妈妈的脸变红，又不好意思当面否认的样子，真是可爱极了。</w:t>
      </w:r>
    </w:p>
    <w:p>
      <w:r>
        <w:t>等到服务生走远，妈妈突然伸出手，在我身上狠狠的掐了一下，骂我敢开妈妈的玩笑，可是她的眼中全是笑意，而我身上虽痛，心里却是甜的。</w:t>
      </w:r>
    </w:p>
    <w:p>
      <w:r>
        <w:t>我看着我和妈妈之间的距离一点，一点的变小，但我知道不能着急，要慢慢来，因为妈妈是个很要强的女人，她不会一下子放下所有，把柔弱的一面完全交给我。</w:t>
      </w:r>
    </w:p>
    <w:p>
      <w:r>
        <w:t>其实妈妈已经开始依赖我了。她会把工作上的事说给我听，听我的意见。心情不好的时候也会向我诉说，让我来安慰她。</w:t>
      </w:r>
    </w:p>
    <w:p>
      <w:r>
        <w:t>她越来越喜欢扮演家中女人的角色，而不仅仅是母亲。</w:t>
      </w:r>
    </w:p>
    <w:p>
      <w:r>
        <w:t>她经常会笑着说：「你是这个家里的男人，由你做主哦！」。</w:t>
      </w:r>
    </w:p>
    <w:p>
      <w:r>
        <w:t>我看着妈妈的变化，看着她美丽的曲线在我眼前流动，再加上偶尔的春光外泄，让我看到她部分乳房、纤细的腰或是诱人的大腿内侧，我所做的就是拼命忍住，不让大肉棒爆炸。</w:t>
      </w:r>
    </w:p>
    <w:p>
      <w:r>
        <w:t>夏末的一天，整个天空阴沉沉的，虽然很凉爽，心里却很压抑。</w:t>
      </w:r>
    </w:p>
    <w:p>
      <w:r>
        <w:t>因为这一天是爸爸的忌日。每年的这一天，我都会陪在妈妈身边，算是彼此安慰。</w:t>
      </w:r>
    </w:p>
    <w:p>
      <w:r>
        <w:t>晚上，走进妈妈的房间，发现妈妈又在凝视窗外的夜空。</w:t>
      </w:r>
    </w:p>
    <w:p>
      <w:r>
        <w:t>我走过去，坐在她身旁，一只手搂住她的肩。</w:t>
      </w:r>
    </w:p>
    <w:p>
      <w:r>
        <w:t>「妈妈，在想爸爸吗？」</w:t>
      </w:r>
    </w:p>
    <w:p>
      <w:r>
        <w:t>妈妈没有回答，转过头，我看见她眼中的泪光。</w:t>
      </w:r>
    </w:p>
    <w:p>
      <w:r>
        <w:t>我心里一阵痛，把妈妈搂在怀里，妈妈没有拒绝，而是更紧的把头贴在我胸前。</w:t>
      </w:r>
    </w:p>
    <w:p>
      <w:r>
        <w:t>「妈妈，请不要伤心，你还有我，我会永远陪着你。」</w:t>
      </w:r>
    </w:p>
    <w:p>
      <w:r>
        <w:t>「傻儿子，妈妈要不是有你，又怎麽能熬过这麽多年。」</w:t>
      </w:r>
    </w:p>
    <w:p>
      <w:r>
        <w:t>我低下头，看着我怀里的女人。那是我再熟悉不过的一张脸，那麽美，弯弯的眉，大大的眼，秀气的鼻子和让我热血沸腾的红唇。岁月留下的细微皱纹，增添了成熟的美，显得更性感，而此刻妈妈的眼角有泪，更是楚楚动人。</w:t>
      </w:r>
    </w:p>
    <w:p>
      <w:r>
        <w:t>我搂着妈妈，身体热了起来，妈妈却没发现，以为我只是在安慰她，并没有推开我。</w:t>
      </w:r>
    </w:p>
    <w:p>
      <w:r>
        <w:t>妈妈抬起头，看着我，眼里充满了温情。</w:t>
      </w:r>
    </w:p>
    <w:p>
      <w:r>
        <w:t>我注视着那双眼睛，一阵冲动。</w:t>
      </w:r>
    </w:p>
    <w:p>
      <w:r>
        <w:t>「妈妈，这些年辛苦你了，让你一个人撑起这个家。为了我，你受了多少苦忍受了多少寂寞，我都知道。妈妈，我要你知道，我真的非常爱你，我会永远和你在一起。」</w:t>
      </w:r>
    </w:p>
    <w:p>
      <w:r>
        <w:t>我动了感情，深情的望着妈妈，而妈妈也很感动，眼中又留下了泪水。</w:t>
      </w:r>
    </w:p>
    <w:p>
      <w:r>
        <w:t>「妈妈也爱你，儿子。妈妈所做的一切，都是为了你，只要你过的好，吃多少苦妈妈都无所谓。因为，我是你的妈妈。」</w:t>
      </w:r>
    </w:p>
    <w:p>
      <w:r>
        <w:t>「不，妈妈。我不仅因为你是我的妈妈而爱你，更因为你是我心中最美丽的女人。」</w:t>
      </w:r>
    </w:p>
    <w:p>
      <w:r>
        <w:t>我怀里的身体一震，妈妈睁大眼睛看着我。</w:t>
      </w:r>
    </w:p>
    <w:p>
      <w:r>
        <w:t>「你在说什麽呀！」</w:t>
      </w:r>
    </w:p>
    <w:p>
      <w:r>
        <w:t>「妈妈，你仔细的看看我，难道我不是很像爸爸吗？我知道你曾经望着我，你以为我没发现，你的眼神告诉我你的感情。难道你不希望我像爸爸那样来安慰你吗？」</w:t>
      </w:r>
    </w:p>
    <w:p>
      <w:r>
        <w:t>妈妈的脸一下红了，她想挣脱我的怀抱，但被我使劲抱住。</w:t>
      </w:r>
    </w:p>
    <w:p>
      <w:r>
        <w:t>「看着我的眼睛，妈妈！不要骗我，也不要骗你自己。你是需要我的，你是那麽美，只有爸爸和我才配得上你。妈妈，我爱你，我知道你也爱我。你不是说过，我是这个家中的男人，而你就是这个家中的女人。我们不应该只是母子。」</w:t>
      </w:r>
    </w:p>
    <w:p>
      <w:r>
        <w:t>我停了一下，然後在妈妈的耳边轻轻说：「我们还应该是情人。」</w:t>
      </w:r>
    </w:p>
    <w:p>
      <w:r>
        <w:t>「可是……」</w:t>
      </w:r>
    </w:p>
    <w:p>
      <w:r>
        <w:t>我没有让妈妈说完，而是用我的嘴堵住了她的嘴。</w:t>
      </w:r>
    </w:p>
    <w:p>
      <w:r>
        <w:t>我用力向下吻去，用我的唇吮吸着妈妈的唇，用我的舌头开启她咬紧的牙齿，我的双臂紧紧的抱着她。</w:t>
      </w:r>
    </w:p>
    <w:p>
      <w:r>
        <w:t>慢慢的，妈妈的身体也热了起来，在我的怀里变得柔软，她的呼吸越来越急促。</w:t>
      </w:r>
    </w:p>
    <w:p>
      <w:r>
        <w:t>终於，妈妈张开了嘴，让我深深的吻下去。时间似乎停止，这漫长的一吻融化了相拥着的我们。</w:t>
      </w:r>
    </w:p>
    <w:p>
      <w:r>
        <w:t>我们的唇终於分开，彼此喘着气，妈妈的脸红得像第一次接吻的少女。</w:t>
      </w:r>
    </w:p>
    <w:p>
      <w:r>
        <w:t>我们凝望着对方，许久，妈妈喃喃的说：「你真的很像你爸爸。」</w:t>
      </w:r>
    </w:p>
    <w:p>
      <w:r>
        <w:t>我忍不住又吻下去，妈妈轻笑着躲开，在我耳边像呼气一般的低语：「傻瓜不需要抱我那麽紧，我还会逃跑吗？」</w:t>
      </w:r>
    </w:p>
    <w:p>
      <w:r>
        <w:t>这一句温柔的责怪，像雷声在我耳边响起，因为我知道，从此开始，妈妈是我的了！</w:t>
      </w:r>
    </w:p>
    <w:p>
      <w:r>
        <w:t>我们又深深的吻在一起，当我们的舌缠绕着，我的手也开始在妈妈的身上游走。左手在妈妈的背上轻轻摩挲，沿着脊背的凹陷到达腰，再向下缓缓的在臀部移动。右手则从腋下滑向胸前，当手开始感到隆起时停住，在乳房的边缘轻轻的绕圈。</w:t>
      </w:r>
    </w:p>
    <w:p>
      <w:r>
        <w:t>妈妈终於忍不住笑起来，把身体更紧的贴向我，双手环绕着我的脖子。</w:t>
      </w:r>
    </w:p>
    <w:p>
      <w:r>
        <w:t>妈妈竟会轻轻咬我的耳朵，说：「坏小子，经验很丰富哦！怎麽学会的，还不快坦白！」</w:t>
      </w:r>
    </w:p>
    <w:p>
      <w:r>
        <w:t>我的心醉了，急忙辩解：「没有啦！我真的从来没有碰过女孩子，这些都是书上看到的。我真的没……唔……」</w:t>
      </w:r>
    </w:p>
    <w:p>
      <w:r>
        <w:t>我的嘴又被妈妈的嘴堵住，她用行动表示相信我。</w:t>
      </w:r>
    </w:p>
    <w:p>
      <w:r>
        <w:t>我试探着去解开妈妈的衣服，妈妈并没有反对，而是把头发向後甩了一下，似乎在为我方便。</w:t>
      </w:r>
    </w:p>
    <w:p>
      <w:r>
        <w:t>我注意到妈妈的发型是标准上班女郎的发型，这一点更刺激了我的欲望。</w:t>
      </w:r>
    </w:p>
    <w:p>
      <w:r>
        <w:t>我终於解开妈妈的衬衣，露出白色的胸罩，我几乎停止呼吸。一对饱满的乳房在我面前，虽然被胸罩束缚着，仍然骄傲的挺立。</w:t>
      </w:r>
    </w:p>
    <w:p>
      <w:r>
        <w:t>我把头埋在双乳中间，呼吸着带有成熟女人味道的气息，双手在裸露的腰肢揉动。我笨拙的去解开胸罩，却不得要领。妈妈不给我帮助，反而像小女孩一样咯咯的笑个不停。</w:t>
      </w:r>
    </w:p>
    <w:p>
      <w:r>
        <w:t>我有些难堪，决定给妈妈点厉害。</w:t>
      </w:r>
    </w:p>
    <w:p>
      <w:r>
        <w:t>我把妈妈顶到墙边，用手使劲一扯，拉断了不很粗的吊带，然後用嘴咬住胸罩，一甩头丢在一边。现在，世上最有诱惑的乳房就在我面前。</w:t>
      </w:r>
    </w:p>
    <w:p>
      <w:r>
        <w:t>四十岁女人的乳房，丰满、浑圆，不像少女般单薄。而妈妈的乳房又不像其他同龄人那样下垂，是我最爱的半球型，向前方挺出。</w:t>
      </w:r>
    </w:p>
    <w:p>
      <w:r>
        <w:t>我的双手各捉住一个乳头，轻轻的揉捏，我抬头用挑衅的目光看着妈妈。</w:t>
      </w:r>
    </w:p>
    <w:p>
      <w:r>
        <w:t>妈妈的眼神朦胧，像是有一层雾，嘴里发出低沉、颤抖的呻吟，双手轻抚我的头发。接着我用嘴含住一个乳房，吮吸，用牙齿轻咬乳头，来自童年的熟悉的感觉让我如痴如醉。</w:t>
      </w:r>
    </w:p>
    <w:p>
      <w:r>
        <w:t>我吻遍妈妈的胸，向下，亲吻可爱的肚脐，再向下，渐渐到了生命的禁区。</w:t>
      </w:r>
    </w:p>
    <w:p>
      <w:r>
        <w:t>我的手开始从侧面解开妈妈的裙子，一个纽扣接一个纽扣。妈妈有些慌乱，按住了我的手。我用坚决的眼神望着她，等待她的回答。妈妈急促的喘着气，双乳也随着起伏，害我的肉棒要顶破裤子。</w:t>
      </w:r>
    </w:p>
    <w:p>
      <w:r>
        <w:t>妈妈拉我起来，温柔的用手捧起我的脸：「儿子，妈妈已经老了，而且你知道我们在做什麽吗？这是社会所不容的，你真的愿意冒这样的危险吗？」</w:t>
      </w:r>
    </w:p>
    <w:p>
      <w:r>
        <w:t>「妈妈，我不管，我只知道我真心爱你。你一点都不老，你是我心中最美的女人，你的成熟正是我所要的。我知道这是乱伦，可是这个家里只有你和我，男人和女人，一切都是应该发生的。」</w:t>
      </w:r>
    </w:p>
    <w:p>
      <w:r>
        <w:t>脱掉上衣，我再一次把妈妈搂在怀里，吻她。</w:t>
      </w:r>
    </w:p>
    <w:p>
      <w:r>
        <w:t>我们的唇在一起，妈妈袒露的乳房紧贴在我的胸部，我下面的突起也顶着妈妈的下身，我们从未这样的靠近。</w:t>
      </w:r>
    </w:p>
    <w:p>
      <w:r>
        <w:t>当我感到胸口那两粒乳头变硬，压着我的时候，我没有给妈妈反对的机会，解开了她的裙子。</w:t>
      </w:r>
    </w:p>
    <w:p>
      <w:r>
        <w:t>妈妈上班穿的短裙顺着她修长的腿滑下去，落在黑色的高跟鞋边，我看到了妈妈白色的内裤。那是我喜欢的颜色，妈妈白皙的皮肤和她幽雅的气质很适合纯白的颜色，使人觉得庄重的同时又撩起了情欲。</w:t>
      </w:r>
    </w:p>
    <w:p>
      <w:r>
        <w:t>我的脸贴在妈妈光滑的大腿上，皮肤泛着光泽，肌肉富有弹性，我忍不住去吻、去舔，同时用手抚摩着浑圆的小腿，由於穿着高跟鞋，显得小腿更加性感。</w:t>
      </w:r>
    </w:p>
    <w:p>
      <w:r>
        <w:t>妈妈双手交叉，放在自己的胸前，体会着我的爱抚。我的手从後面伸入妈妈的内裤，揉捏丰满的臀部，双手的拇指向前，滑向大腿的内侧。</w:t>
      </w:r>
    </w:p>
    <w:p>
      <w:r>
        <w:t>妈妈开始颤抖，她的手一下抓住我的手似乎要阻止我，又一下放开似乎害羞般的掩住自己的脸。</w:t>
      </w:r>
    </w:p>
    <w:p>
      <w:r>
        <w:t>我抱起妈妈，走到床前，把妈妈放在床上，自己站在妈妈两腿中间。脱掉裤子，终於让压抑许久的肉棒释放出来。慢慢的，将妈妈的白色内裤拉下来，黑色的丛林就在我面前，粉红色的小穴颤动着，已经有闪亮的液体。</w:t>
      </w:r>
    </w:p>
    <w:p>
      <w:r>
        <w:t>妈妈紧闭着眼睛，头发散乱，紧咬住嘴唇喘息着。我再也忍不住了，挺起肉棒，向妈妈的小穴插下去。妈妈似乎有点痛，一下抱住我，哼了一声。而此刻的我，像在天堂，妈妈也许是很久没有做过了，小穴很紧，肉壁完全把我的肉棒包住，那种温暖、充实的感觉，是手淫不能相比的。</w:t>
      </w:r>
    </w:p>
    <w:p>
      <w:r>
        <w:t>我顾不上温柔，一开始就快速的抽插，让身下的妈妈忍不住的呻吟。当我的嘴含住妈妈饱满的乳房，当我的手捏住妈妈丰满的臀部，当我听见平时端庄、能干的妈妈在身下呻吟，我知道自己撑不了多久。</w:t>
      </w:r>
    </w:p>
    <w:p>
      <w:r>
        <w:t>我的频率越来越快，妈妈的乳房也随着每一次撞击抖动着，她尽量闭上嘴但还是发出呻吟声。</w:t>
      </w:r>
    </w:p>
    <w:p>
      <w:r>
        <w:t>我一下抱紧妈妈，一股热流射向妈妈小穴深处，那里是孕育我的地方。我忽然想，这一次会不会又有一个新生命呢？</w:t>
      </w:r>
    </w:p>
    <w:p>
      <w:r>
        <w:t>我趴在妈妈身上，头枕着乳房，喘息，肉棒在妈妈的小穴里慢慢软下来。</w:t>
      </w:r>
    </w:p>
    <w:p>
      <w:r>
        <w:t>「妈妈，你还好吗？」</w:t>
      </w:r>
    </w:p>
    <w:p>
      <w:r>
        <w:t>妈妈睁开眼睛，用一种坚定的眼神看着我，彷佛有恢复了平时的镇定。</w:t>
      </w:r>
    </w:p>
    <w:p>
      <w:r>
        <w:t>「儿子，既然我们已经发生了关系，妈妈爱你，从此以後，妈妈就是你的女人了，你会是妈妈唯一的男人。」</w:t>
      </w:r>
    </w:p>
    <w:p>
      <w:r>
        <w:t>「妈妈……」</w:t>
      </w:r>
    </w:p>
    <w:p>
      <w:r>
        <w:t>我不禁再次拥妈妈入怀，给她一个甜蜜的吻。我用一只手搂住妈妈，另一只手爱的在妈妈平坦的小腹上摩挲，妈妈乖乖的靠在我的肩膀上，轻轻的呼气让我的脖子好痒。</w:t>
      </w:r>
    </w:p>
    <w:p>
      <w:r>
        <w:t>「妈妈，对不起。」</w:t>
      </w:r>
    </w:p>
    <w:p>
      <w:r>
        <w:t>「对不起什麽？」</w:t>
      </w:r>
    </w:p>
    <w:p>
      <w:r>
        <w:t>「我刚才太冲动了，没有体贴你，我知道你一定没有满足。不过……」</w:t>
      </w:r>
    </w:p>
    <w:p>
      <w:r>
        <w:t>「不过什麽？」</w:t>
      </w:r>
    </w:p>
    <w:p>
      <w:r>
        <w:t>我一翻身，用我再次勃起的肉棒给了妈妈回答。</w:t>
      </w:r>
    </w:p>
    <w:p>
      <w:r>
        <w:t>这一次我放慢速度，一面抽插，一面爱抚妈妈的全身。也许是刚射了一次，这次更持久。</w:t>
      </w:r>
    </w:p>
    <w:p>
      <w:r>
        <w:t>我不断变换频率，把妈妈搞得呻吟声越来越大，她紧紧抱住我，在我耳边喃喃的叫着我的名字。</w:t>
      </w:r>
    </w:p>
    <w:p>
      <w:r>
        <w:t>在最後的时刻，我坚决的向深处挺入再挺入，直到妈妈的手指使劲的抠住我的背，直到妈妈的小穴一阵阵收缩，知道妈妈无力的靠进我怀里。妈妈的眼神已经模糊，还沉浸在巨大的快乐中。</w:t>
      </w:r>
    </w:p>
    <w:p>
      <w:r>
        <w:t>我望着怀里美丽的女人，上班族的发型已经凌乱，端庄的表情被快乐取代，平时在套装中隐约的曲线此刻完全赤裸。</w:t>
      </w:r>
    </w:p>
    <w:p>
      <w:r>
        <w:t>这就是我的妈妈，那个坚强、能干、风韵犹存的女人，此刻乖乖的躺在我怀里，任我亲吻、抚摩身体的每一部分、每一个隐私。</w:t>
      </w:r>
    </w:p>
    <w:p>
      <w:r>
        <w:t>我现在一定是在天堂！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