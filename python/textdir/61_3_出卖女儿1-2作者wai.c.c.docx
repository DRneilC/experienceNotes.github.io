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出卖女儿1-2作者wai.c.c</w:t>
      </w:r>
    </w:p>
    <w:p>
      <w:r>
        <w:t>出卖女儿</w:t>
      </w:r>
    </w:p>
    <w:p>
      <w:r>
        <w:t>字数：3600字</w:t>
      </w:r>
    </w:p>
    <w:p>
      <w:r>
        <w:t>2010/02/09发表于：春满四合院（2010/03/02更新2）</w:t>
      </w:r>
    </w:p>
    <w:p>
      <w:r>
        <w:t>＊＊＊＊＊＊＊＊＊＊＊＊＊＊＊＊＊＊＊＊＊＊＊＊＊＊＊＊＊＊＊＊＊＊＊这个是小弟早年的作品，如果大家喜欢，请各位给我一点意见指教，谢谢！＊＊＊＊＊＊＊＊＊＊＊＊＊＊＊＊＊＊＊＊＊＊＊＊＊＊＊＊＊＊＊＊＊＊＊</w:t>
      </w:r>
    </w:p>
    <w:p>
      <w:r>
        <w:t>（１）</w:t>
      </w:r>
    </w:p>
    <w:p>
      <w:r>
        <w:t>去年夏天，我带我的女儿倩云去看医生，说是检查身体。那一天是星期天，可能别人会奇怪，怎麽星期天会去看医生？当然有理由了，那个医生就是文怡的爸爸王医生，我跟我的女儿说是检查身体，顺便可以见到文怡，看完了就可以一起去玩。</w:t>
      </w:r>
    </w:p>
    <w:p>
      <w:r>
        <w:t>到了诊所，因为是星期天，所以没有什麽人，我们到了就坐下来，然后就看到王医生从诊疗室房间出来，叫我们等一下，只见他去把大门锁上，就倒回去诊疗室房间。就在他开门的时候，我们看到裡面还有一个穿了白色的医生服的男人在，我一眼就留意到他的下体挺起一个帐篷。</w:t>
      </w:r>
    </w:p>
    <w:p>
      <w:r>
        <w:t>正在奇怪，就听到王医生叫我去诊疗室裡面，然后介绍我认识陈先生，就是那个穿了白色医生服的男人。</w:t>
      </w:r>
    </w:p>
    <w:p>
      <w:r>
        <w:t>陈先生很有礼貌的跟我说：「你好，这个就是你的女儿吗？」手指向一个闭路电视，只看见萤光幕上，一个女孩子坐在沙发上面，秀气的脸，高挺的鼻子上加上一个黑色边的眼镜。这个不就是我的女儿吗？原来他们一直在通过闭路电视观察着我女儿的身体。</w:t>
      </w:r>
    </w:p>
    <w:p>
      <w:r>
        <w:t>王医生在旁边说：「是啊！今年１５岁了，是不是好漂亮？」只见王医生一边看，一边笑说：「好了，可以叫她进来检查吧！」我马上说：「倩云，进来检查吧！」我的女儿听到了，就马上从沙发上走进房间来。</w:t>
      </w:r>
    </w:p>
    <w:p>
      <w:r>
        <w:t>王医生叫我女儿坐在他前面，我就坐在我女儿的旁边，然后，王医生就说：「倩云，我和你爸爸是好朋友，今天我替你身体检查，不用担心的。你现在先把你的上衣脱下来吧！」我的女儿听到了就马上把外套脱下来。今天我的女儿穿了一条不长不短的裙子，上面是一件背心，外加一件红色外套，脚上一对白色短袜子，配上一双运动鞋，十分可爱。</w:t>
      </w:r>
    </w:p>
    <w:p>
      <w:r>
        <w:t>只听到王医生说：「我现在要听你的呼吸，然后再替你检查你的发育情况，你放鬆一下吧！」跟着王医生就用听筒在我的女儿的胸部上面慢慢地按，慢慢地听，然后就听她的背。这个时候，我看到在后面的那个陈先生，一双眼睛看着我女儿的胸部，好像差不多要喷火一样。</w:t>
      </w:r>
    </w:p>
    <w:p>
      <w:r>
        <w:t>我知道差不多是时候要开始了，便向王医生说：「是了，王医生，我女儿说最近觉得乳房常常有疼痛的感觉，还有她的乳头常常内陷，这样对她的发育有没有影响呢？麻烦你可以替她检查一下吗？」</w:t>
      </w:r>
    </w:p>
    <w:p>
      <w:r>
        <w:t>王医生听了，就问我女儿的经期准不准，然后就叫她把背心脱下来，我的女儿倩云就乖乖的把背心脱下，剩下一个白色的胸围。当听到王医生说要把胸围也脱掉的时候，倩云就红着脸看着我，一面害羞的样子。</w:t>
      </w:r>
    </w:p>
    <w:p>
      <w:r>
        <w:t>王医生看到她的表情，就慢慢说：「不要害羞啊，这裡只有你爸爸和我们两个医生叔叔在，没有其他人啊！我的女儿比你大，在看医生的时候，也是全部衣服也脱光都没有害羞啊！」</w:t>
      </w:r>
    </w:p>
    <w:p>
      <w:r>
        <w:t>我的女儿倩云听了，就无奈地把她的白色胸围慢慢在我们面前脱掉。王医生看到她脱掉了胸围，还用她的手把两个隆起的乳房遮挡起来，王医生看到她这样害羞，便叫她把双手分开垂下。这时，只见倩云的双乳全露，全身皮肤雪白，一双乳房呈竹笋形，中间两点澹红色，两粒乳头平平陷入乳晕中间。</w:t>
      </w:r>
    </w:p>
    <w:p>
      <w:r>
        <w:t>王医生跟着便伸手去围绕着乳房一边抚摸，一边问她有没有疼痛。倩云就只有红着面说：「没有。」后来摸到左边乳房的时候，王医生按着她近乳头下方的位置时，就说：「咦？奇怪。」然后回头向后面的陈先生说：「陈先生，你摸摸看她这裡，是不是有硬块？」就站起身让位给陈先生坐下来。</w:t>
      </w:r>
    </w:p>
    <w:p>
      <w:r>
        <w:t>我女儿听到他们这样说，这时候早已经给吓怕了，根本没有想到他们是製造一个机会给陈先生再次玩弄她的乳房。</w:t>
      </w:r>
    </w:p>
    <w:p>
      <w:r>
        <w:t>陈先生一坐下来，两手便马上伸出去抓我女儿的乳房，只见他一隻手一个乳房，上上下下揉个不停，搓圆弄扁，忙个不了，还说：「你才１５岁，两个乳房发育得真不错。」我女儿倩云听到了，就只有红着脸，什麽都不敢说，继续给陈先生不停地把玩她那双隆起的乳房。</w:t>
      </w:r>
    </w:p>
    <w:p>
      <w:r>
        <w:t>我看到陈先生这样急色，恐怕会吓拍倩云，就马上向陈先生打个眼色，然后向王医生说：「现在的流感那麽厉害，我想替她打一支预防流感针，王医生你看有没有需要呢？」</w:t>
      </w:r>
    </w:p>
    <w:p>
      <w:r>
        <w:t>王医生听到了，就说：「好的，预防胜于治疗，就打在屁股上面吧！」我的女儿听到了，知道这是为了她的健康，所以就乖乖的站起来，好像小孩子一样的趴在我的膝盖上。</w:t>
      </w:r>
    </w:p>
    <w:p>
      <w:r>
        <w:t>这时候，她的屁股是面向王医生和陈先生，眼睛是向着牆壁，不知道我们几个男人的视线都放在她的屁股上了！我便开始把她的裙子揭起，露出她的白色三角内裤，王医生跟我说：「裤子不用脱了，麻烦你替你的女儿把内裤拨在一旁，方便我在屁股上面打针就可以了。」</w:t>
      </w:r>
    </w:p>
    <w:p>
      <w:r>
        <w:t>只看到王医生说完对我打一个眼色，我马上明白了，就伸手把女儿的内裤从左边拉开，但是我不是只拉开一点，而是把她的内裤从左边拉开到右侧，这样，我女儿的整个屁股和她那没有毛的阴户都露了出来，我还假意推一下她的屁股，好像是调校好角度给王医生打针，实际上，我是推开她一边的屁股，好让她阴户的那条阴缝和肛门能更清楚地显露在我们眼前。</w:t>
      </w:r>
    </w:p>
    <w:p>
      <w:r>
        <w:t>这时候，我的手已经因为太兴奋而震动不已，而王医生更用了平常多一倍的时间才打好这个针。最离谱的是陈先生，竟然从自己的白袍裡拉出他的阳具，一边看着我女儿的阴户，一边套弄起来。我现在才深深的感受到，出卖女儿的感觉是多麽令人兴奋！</w:t>
      </w:r>
    </w:p>
    <w:p>
      <w:r>
        <w:t>（２）</w:t>
      </w:r>
    </w:p>
    <w:p>
      <w:r>
        <w:t>打完针后，王医生还用手去替她按摩一下，根本就是在摸她的屁股。然后王医生就和我女儿说：「现在我们来诊断你乳头内陷的问题了，你看看陈先生，他现在就是要给你作检查，用手按摩，是可以把我们身体的部位拉出来。对了，你可有什麽时候是可以拔出你的乳头，如果有，是在什麽情形之下呢？」</w:t>
      </w:r>
    </w:p>
    <w:p>
      <w:r>
        <w:t>我女儿倩云听了，就回头看看我，我马上说：「不用怕羞的，我和他们两个都是多年的好朋友，还有他们也知道我们的事，有什麽你可以直说，不用怕！」</w:t>
      </w:r>
    </w:p>
    <w:p>
      <w:r>
        <w:t>我女儿倩云听了，大概明白了这是什麽一回事，就没有那麽怕羞了，说道：「有的，就是当我爸爸玩我的乳房的时候，特别是吻我的乳头，用口就可以把整个乳头拉出来了，但是出来了就变成好敏感。」</w:t>
      </w:r>
    </w:p>
    <w:p>
      <w:r>
        <w:t>陈先生在后面听了，就马上问怎麽敏感了？我女儿倩云说：「就……就是觉得好想有人摸我的乳房，然后……」她用手指了一下她的下面，说：「这裡就有很多水流出来，觉得很硬……」</w:t>
      </w:r>
    </w:p>
    <w:p>
      <w:r>
        <w:t>王医生听到了，就好奇地说：「很硬？哪裡觉得很硬？」然后转过头来把陈先生的白色医生服揭起来，露出裡面已经硬得向天的阴茎，然后笑笑说：「有没有陈先生这裡那麽硬？」</w:t>
      </w:r>
    </w:p>
    <w:p>
      <w:r>
        <w:t>倩云看了陈先生那个大大硬硬的阳具，竟然下意识地摸一下自己的胯下，陈先生看了，就更加毫无顾忌地在我女儿面前套弄起自己的阳具来。王医生这个时候说：「来，倩云，把你的内裤脱掉，去躺在那个妇科检查椅子上，我替你检查你的阴户，看看你是哪裡硬，是不是有什麽硬块。」</w:t>
      </w:r>
    </w:p>
    <w:p>
      <w:r>
        <w:t>我听到这裡，不要说是陈先生，就是我的阳具也忍不住马上就充血硬起来，但是我女儿就觉得很害羞，说不好意思要在那麽多人面前露出阴户。王医生听到了，就笑笑说：「来，倩云，你来看看我的电脑。」王医生随即把他的电脑显示屏向着我们。</w:t>
      </w:r>
    </w:p>
    <w:p>
      <w:r>
        <w:t>只看到王医生的女儿文怡全身没有穿衣服，躺在床上给她的爸爸王医生和陈先生一左一右地玩弄她的乳房。后来只看到陈先生把文怡拉到床边，拿着相机在她身上不停地拍照，清秀的面孔、木瓜一样大的乳房，跟她幼小的身材，都给人一种兴奋异样的感觉。</w:t>
      </w:r>
    </w:p>
    <w:p>
      <w:r>
        <w:t>王医生这时候把电脑画面停下来，然后说：「你看，你的好朋友文怡，我的女儿也是完全没有穿衣服都不怕，相反，她对自己的身材相当自豪。你的身材也不差，所以怕什麽给人看呢？」</w:t>
      </w:r>
    </w:p>
    <w:p>
      <w:r>
        <w:t>倩云说：「嗯，我也不全是怕羞，只是觉得我的乳头内陷，还有我的下面没有毛，好像我是不正常的。」</w:t>
      </w:r>
    </w:p>
    <w:p>
      <w:r>
        <w:t>王医生这时候听了，就马上说：「这样吧，我建议我们三个男人都脱了裤子陪她，这样她就会觉得好过一点了，不是只有她露出屁股，我们也是啦！这样好不好？」</w:t>
      </w:r>
    </w:p>
    <w:p>
      <w:r>
        <w:t>我们听了，当然不会有说「不」的理由，反正我的阴茎已经兴奋到涨痛了，正好把我们的阴茎露出来透透气。</w:t>
      </w:r>
    </w:p>
    <w:p>
      <w:r>
        <w:t>很快地，我们三条硬梆梆的阳具就亮出来对着我的女儿，好像在等着上马。</w:t>
      </w:r>
    </w:p>
    <w:p>
      <w:r>
        <w:t>我女儿看到这个情形，就好奇地问：「为什麽你们下面那个这麽快就硬起来？特别是王医生，你刚才脱裤子的时候还是软软的，现在就马上硬得好厉害喔！」说完了，还好奇地用手去摸摸他的阳具，试试看它的硬度，就看到王医生的阳具更从马眼流出来一行淫液，气氛极其淫秽，很有群交和轮姦的感觉。</w:t>
      </w:r>
    </w:p>
    <w:p>
      <w:r>
        <w:t>王医生这时候说：「这样吧，倩云，规矩是检查的时候要脱光衣服的，既然你那麽怕羞，裙子就不用脱了，你把内裤脱掉就坐上去，说给我知道哪裡有硬的感觉。」</w:t>
      </w:r>
    </w:p>
    <w:p>
      <w:r>
        <w:t>我女儿这时候知道说什麽都没有用了，只好乖乖的走去妇科检查椅子旁边。</w:t>
      </w:r>
    </w:p>
    <w:p>
      <w:r>
        <w:t>我女儿因为刚才在检查乳房的时候脱掉了背心，上身是全裸的露出了乳房，下面只有一条裙子。只听到王医生说：「脱掉内裤，坐上去，然后分开双腿放在左右两边的扶手上面。」然后只见倩云伸手入裙子裡，慢慢把底裤脱下来。想到等一下就可以名正言顺地看她的阴户，我们三个人的阳具都兴奋到流出一行淫液。</w:t>
      </w:r>
    </w:p>
    <w:p>
      <w:r>
        <w:t>（待续）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