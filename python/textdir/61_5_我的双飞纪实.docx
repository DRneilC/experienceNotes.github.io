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我的双飞纪实</w:t>
      </w:r>
    </w:p>
    <w:p>
      <w:r>
        <w:t>今天鼓起勇气把自己的亲身经历写出来，由于多年没有动笔，且本着真实表现故事原型的出发点，我就以流水帐的形式描述出来，不当之处，还望大家多谅解。言归正传，进入正题…….</w:t>
      </w:r>
    </w:p>
    <w:p>
      <w:r>
        <w:t>截止目前，我经历过两次3p，今天，把其中的一次经历真实地、不经过半点艺术夸张地展现给大家，希望能给大家带来一个全新的感觉和不一样的感受….</w:t>
      </w:r>
    </w:p>
    <w:p>
      <w:r>
        <w:t>一初遇</w:t>
      </w:r>
    </w:p>
    <w:p>
      <w:r>
        <w:t>05年9月的一天,夜里9点多。</w:t>
      </w:r>
    </w:p>
    <w:p>
      <w:r>
        <w:t>西安市最出名的小吃街。</w:t>
      </w:r>
    </w:p>
    <w:p>
      <w:r>
        <w:t>我在西安市上班，当时从外地来了两位男性朋友，带着二人前往回民街品尝当地特产——羊肉泡馍。一行三人来到一家装修不错的小店，叫了三份羊肉泡馍，就在我们等厨房把我们点的小吃送上来的这小段时间，一位穿着某品牌啤酒的促销小姐（为了便于区分，为了尊重对方隐私，暂且叫她a女孩吧，下同）来到我们桌前向我们推荐她的啤酒。我抬头定睛一看，25岁左右，身高差不多170公分，偏瘦，略有一点点王菲的味道。光艳发亮的工作服由于比较得体，充分地衬托出她凹凸有致的身材和姣好的面容，既然她如此有诚意，且当晚我作东，就叫她给我们来了三瓶酒。其实在我看来，所有的啤酒都是同一个味道，呵呵。很快我们的啤酒拿来了，她及时地给我们分别倒上一杯，很礼貌地说了一句：请慢用。然后走到我身边，轻轻地问了一句：“能告诉我你的电话号码吗？”我很意外地看着她：“为什么要问我要电话号码呢？”她说了一个让人无法抗拒的理由：“我是第一次主动问男生要号码，你愿意告诉我吗？”既然如此有诚意，我就把号码告诉她了。这时，泡馍上来了，我们就着啤酒吃着泡馍，她也忙其它的事去了。吃完，结账，顺便跟那女孩打个招呼我们就准备走了。当我跟她打招呼告别的时候，她又悄悄地告诉我说：“10点等我电话。”然后就迅速工作去了。</w:t>
      </w:r>
    </w:p>
    <w:p>
      <w:r>
        <w:t>出了小店，两位朋友问我怎么回事，我就把情况大体上向他们作了个简单汇报。他们告诉我说：“今晚可能你小子有戏噢。”当时我也没细想，毕竟这种事我感觉有些唐突，有戏没戏还得看下一步怎么发展。后来我们一起在就近的名胜景点瞎逛。不多久，我的电话响了，一看号码果然是a女孩打来的。接通以后，她说她下班了，叫我们到××迪吧门口等她，因为她在××迪吧还存有不少酒，请我们去喝酒。我提醒她说我们有三个人，你是不是把你的姐妹再叫上两个跟你一起来？她说行。然后就把电话挂了。于是我们打车来到××迪吧门口等她。没多久，就看见她和另外一位长发的单眼皮女孩（暂且叫她b女孩，下同）从一辆出租车上下来了（看来正如我朋友所说，果然有戏），我上前正准备问她怎么只有两个人？她抢在我前面告诉我说：“还有一个好姐妹（暂且叫她c女孩，下同）正在来的路上，我们先进去吧，她来了会直接上去找我们的。”我一听心里就踏实了：三对三，刚好。进入迪吧入刚入座，服务生主动把a女孩存的酒拿来一打，我们一人一听，刚喝两口，a女孩就拉我进舞池蹦迪去了。去过迪吧的朋友都知道，里面的光线并不是太好，激昂的音乐挑拨着昏暗灯光下的红男绿女，空气在酒精的作用下越来越热，温度越来越高，男与女之间的距离也越来越近，a女孩在与我对跳的过程中，有意无意地也或许是人太多的缘故吧，时而她那富有弹性的胸部时而性感丰满的臀部与我摩擦着、碰撞着，再后来，有意无意地，她将性感、冰凉而湿润的双唇蜻蜓点水般地点缀着我的嘴唇。空气似乎快要热得要爆炸了，再这样下去，我的裤子非给破了不可。不约而同地，我们结束了身体的剧烈扭动，双双回到座位处。此时我发现c女孩不知什么时候也来了。正和我的两位朋友聊得正欢。大家聚在一起吹了一听啤酒以后，b女孩过来拉着我的手说要和我一起对跳。酒精麻醉着大脑，音乐迷幻着身体，没想到在舞池里b女孩比a女孩来得更为热烈，不但有敏感部位的摩擦抚摸，还大胆地从我背后紧紧地抱着我，轻轻地吻着我的耳垂，吐气若兰…..空气再次升温，一切都似乎十分地煽情和妩媚，昏暗的灯光给我了足够的信心，b女孩的举动给了我极大的鼓舞，我转过身，把b女孩紧紧揽入怀里，彼此的情欲在翻腾，彼此的双唇紧贴在一起，她主动把香舌伸进我的嘴里，吸吮着、挑逗着..良久，我们按捺住躁动的心，理智告诉我们，这是迪吧，不是宾馆，再进行下去就要出问题了，于是我们回到座位休息……</w:t>
      </w:r>
    </w:p>
    <w:p>
      <w:r>
        <w:t>几听酒下肚，大家相互都认识了。这时我才知道b女孩是做广告行业的，c女孩是做外汇的，大家都相互交换了手机号码。再后来的时间里，我的两位朋友也试着邀请过a女孩跳舞，可是她没有同意，而是一直陪在我身边聊天要不就是陪我去跳舞，倒是b女孩和c女孩分别和他们去跳了一会。喝了一打半酒，看看表，时间也不早了。两位朋友次日一早还要赶飞机，今晚这情况也差不多了，于是我就提议回去休息。大家纷纷表示同意。一行人出到迪吧门口，拦下两辆出租，我安排朋友两人和b女孩、c女孩上车。这时意外的事发生了...</w:t>
      </w:r>
    </w:p>
    <w:p>
      <w:r>
        <w:t>二惊变</w:t>
      </w:r>
    </w:p>
    <w:p>
      <w:r>
        <w:t>b女孩打死不愿上车，坚持要我送她回去，紧紧地拉着我的手不放，我那和她配对的朋友以及a女孩包括我自己，当时觉得好尴尬，好说歹说把哭泣的b女孩塞上出租车，让朋友跟她们一起离开，我这才和a女孩一同找了辆车回她的家。送到她家楼下，和她简短的说了一会话，临别时她轻轻地抱着我，蜻蜓点水般亲了我一下，然后轻盈地飘回家了，我也随即打车回到了自己的租的小区，进屋一看，两位朋友都睡下了，却没有看到女孩们的影子？！我靠，我还以为他们把她们带来回了呢！9月的西安还是很热，冲完凉我也上床睡了，一夜相安无事…</w:t>
      </w:r>
    </w:p>
    <w:p>
      <w:r>
        <w:t>第二天一大早我起床后发现两位朋友已经提前出发赶飞机去了，在桌上留了一纸条：兄弟，我们走了。考虑到今天一早就要赶飞机，所以昨晚没有下手。但是你要好好把握机会，别让“网络”流失了。“网络”成功开发以后，一定记得给我们及时汇报，否则有你好看…我摸出打火机，点燃了纸条，顺便点着了一根好猫烟，开始做上班前的准备。一切整理完毕，我从小区走出来，突然发现有一位长发的女孩挎着坤包很飘逸地从公路对面的小区中走出来，定睛仔细一看：原来是昨晚哭着让我陪她回去的b女孩！老天，没这么巧吧？但事实就是这样。我迅速向她走去，她也看到我了，甜美的笑容顿时绽放在清秀的脸蛋上：“这么巧，能在这里遇到你？你现在去上班吗？”“是啊，真的很巧！有没有吃过早餐？要不我们一起吃吧？”我不紧不慢地问道。b女孩想了想：“好吧，一起吃早餐吧！去哪儿？”我没有选择牛羊肉泡馍，也没有选择糊辣汤，也没有选择肉夹馍，而是把b女孩带到了一家“小六汤包”，坐下点了稀饭和肉包，和她聊起了昨晚和今天巧遇的事，并互相留了电话。从她口中得知，她居然是在我小区对面的小区租的房子。更让我意外和惊讶的是c女孩居然和b女孩同住一起的！就因为这，才有了后来我那意外的3p惊喜…一阵开怀大笑以后，相互的关系似乎更近了一些。用完早餐，我们分别前住各自的单位上班去了。下午五点半，下班。我正走在回小区的路上，电话响了，一看是b女孩打来的：</w:t>
      </w:r>
    </w:p>
    <w:p>
      <w:r>
        <w:t>“晚上一起吃饭吧？”</w:t>
      </w:r>
    </w:p>
    <w:p>
      <w:r>
        <w:t>“好啊！去哪儿吃？”</w:t>
      </w:r>
    </w:p>
    <w:p>
      <w:r>
        <w:t>“你想吃什么？”</w:t>
      </w:r>
    </w:p>
    <w:p>
      <w:r>
        <w:t>“我想吃酸菜鱼，你会做吗？”</w:t>
      </w:r>
    </w:p>
    <w:p>
      <w:r>
        <w:t>“我不会，怎么？难道你会做？？”</w:t>
      </w:r>
    </w:p>
    <w:p>
      <w:r>
        <w:t>“是啊，要不要尝尝我的手艺？”</w:t>
      </w:r>
    </w:p>
    <w:p>
      <w:r>
        <w:t>b女孩一听，惊讶地：“真的啊？好啊，我家有厨房用品，可以烧菜做饭，要不我们一起去买鱼回去自己做吧？”我一口答应下来，并约好了见面的地点，一起去菜市买了一条鱼、一些佐料和一些其它的菜，双双回到b女孩的住处。许久，饭菜都做好了，而我也被炎热的天气和厨房的燃气烤得浑身是汗。和女孩说笑着吃完了晚餐后，她把餐桌上的一片狼藉收拾了，并把厨房也收拾得干干净净的。我就趁这功夫抽了根烟，跑到她们的卧室坐在床边看了会cctv-5（她们的电视在卧室里，卧室里只有一张大床和两个床头柜以及沙发）。她收拾妥当以后，走进卧室见我在看电视：“看你热得，我们家也没空调，要不你去冲个凉吧？”我想想也是一个很好的降温办法，就脱了上衣穿着裤子跑到卫生间冲凉去了。［脱上衣的时候，余光发现b女孩的眼神在我的身上停留了一阵（以前学过跆拳道、空手道和散打，身上的肉还算结实），当时我也没敢脱裤子，只好穿着裤子进卫生间了。］</w:t>
      </w:r>
    </w:p>
    <w:p>
      <w:r>
        <w:t>进去以后才发现房间太小，脱下来的裤子根本就没有地方放，只能将就着挂门上的一个挂勾上了。看着小小的卫生间里充斥着女性的化妆品、沐浴用的林林总总的小瓶瓶，且充满了女性的味道，不由得心猿意马，想着想着，小弟弟就有了反应。就这样胡思乱想着洗完了澡，卫生间里挂着好几条毛巾，我找了一条闻起来有些女人体香的毛巾搽干了身上的水珠，套上内裤，正准备穿长裤时，却发现裤子已经被打湿了。没办法，我也管不了那么多了，只好穿着内裤，提着湿漉漉的长裤走了出来。b女孩一看我这狼狈样就乐了，随即说到：“不好意思，我们的卫生间太小了，看把你裤子都打湿了，早知道就把裤子脱了直接进去洗了...”当b女孩的眼光落到我高高鼓起的内裤时，嘴里的话也没能流畅地说下去了，紧接着我看到了b女孩的脸颊渐渐泛起了红晕。“我这湿裤子是不是找个衣架挂起来晾一下，美女？”我打破了沉默的空气。“好的，我给你拿衣架。”这时b女孩才惊醒过来，赶忙帮我找来衣架把裤子晾到阳台上。“天气这么热，看你也流了这么多汗，我建议你也去冲个凉吧，这样身体会舒服一些”我好心提醒b女孩。她愣了一想，想了想说：“也是，这么热的天洗个澡是要舒服得多，好吧，我也去洗个澡。”接着她就拿上换洗的衣物用塑料袋装上进卫生间冲凉去了。</w:t>
      </w:r>
    </w:p>
    <w:p>
      <w:r>
        <w:t>三激情燃烧</w:t>
      </w:r>
    </w:p>
    <w:p>
      <w:r>
        <w:t>我躺在她们软软的、铺着苇席的床上，点上一根好猫烟，心神不定地拿着遥控器胡乱地换着台，心里期待着…半晌，b女孩穿着一件超大的t恤走进卧室，右手拿毛巾搽着湿湿的长发，左手拎着换下的用塑料袋装着的衣服。她把袋子放到床头柜，轻轻地坐在离我不远的床边，把灯光调暗了些，理着湿湿的长发问我：“电视好看吗？”“不好看，全是广告和烂连续剧，算了，还是看碟吧。”我起身找了一张hip-hop的cd放入dvd，把电视的声音调得很大，回到床上，看她双手用力地理着头发的时候，宽大的t恤里面清楚地可以看到内衣的轮廓，一对看上去十分坚挺的乳房随着手的节奏左右轻晃着，顿时让我觉得血脉贲张，下面迅速搭起了小帐篷。这时b女孩也看到了我下面的反应，脸一下就红了，说到：“怎么？心怀不轨呀？”这句话鼓励了我，我猛的坐起来一把把她抱在怀里，雨点般地把吻印到她的脸上、唇上....人都是有七情六欲的，此时，b女孩内心的火已经被我点燃，她放下了手上的毛巾，紧紧地抱着我，热烈地回应着我....身上的牵绊不知什么时候已经从我们身上悄然滑落，我时轻时重地抚摸着她坚挺的双乳，时而挑逗那桃红色的乳头，时而在乳房上划着...b女孩已经熊熊燃烧起来了....一只手轻轻地抓住了我的弟弟，很有节奏很有规律地上下撸动着，另一只手轻轻地挠着我的蛋蛋，这一手对男人的刺激是非常大的！我心里暗暗嘀咕，这丫头经验蛮丰富的！小弟弟这时已经硬得快要冒火了，我起身把她按在床上，从她的耳垂开始，吻向她的下巴（通过实践发现，每个女孩都喜欢让我吻她的耳垂），光滑的脖子....舌尖在她上翘而变硬的乳头上轻轻地啜着，划着圈，时而把她的乳房含在嘴里用力地吸着，b女孩高高地挺起原本就很性感丰满的双乳迎合着我的热吻....我的舌头滑向她小巧而精致的肚脐，用舌尖用力地在肚脐凹陷处来回地漫游着，双唇轻轻地吻着肚脐的外围，只听见b女孩娇喘连连，此情此景我又加紧了我的攻势，双手继续挑逗着她因兴奋而渐硬的双乳，嘴唇继续滑向她的小腹，遇到了淡黑色的森林，一股淡淡的、很好闻的女性下体特有的味道刺激着我的嗅觉，鼓励着我进一步对此森林进行开发...我的双手转战她的神秘三角，轻轻地拨开她的阴唇，一股明显的热潮从阴唇传递到我的手指，我看到潺潺的小溪水润滑着她的小女未妹，在煽情的灯光之下泛着淡淡的光泽....试探着，一根手指轻轻地滑入了她的阴道，我不急不缓地在阴道的两侧轻轻地划拨、挑动，舌头轻抵着可爱的阴核，b女孩紧紧地抱着我的头，压抑地告诉我：“我受不了了，我想要.....”我没理她，继续着我的挑逗...b女孩的声音似乎是低沉地喊出来了：“亲爱的，我要你，我要你进来，我需要你有力的冲撞....”见时机已到，提枪上马，女孩急不可耐地抓住我的弟弟，送到她潮水泛滥的洞口，我腰间一沉，顿时插入了大半，我明显感受到了她的温暖、潮热和有力的包容...女孩娴熟地抬起性感的臀部，配合着我的每一次撞击，嘴里不停地低吟：“啊....用力点...啊.....再深些....”电视音箱传出节奏感极强的劲爆音乐，随着音乐鼓点的节拍，我一下接一下地标准地完成了每一次的深入.....整个房间洋溢着我们身体撞击的声音和b女孩如痴如醉的呻吟，我们从床上转战到沙发，从沙发转战到窗台边....良久，一股热流从体内迸发，有力地奔向b女孩阴道深处，同时，女孩双手紧紧地扣着我的后背，留下了道道红痕.....我们就这样相拥着，时间似乎已在山洪迸发的时间凝固...半晌，女孩取过身边的心相印抽纸，温柔地包住我的小弟弟，轻轻地把它从战场拔出来，认认真真地擦拭着....打扫完战场，我抱着女孩来到狭小的卫生间，让温水退去我们淋漓的汗水和我的万千子孙...</w:t>
      </w:r>
    </w:p>
    <w:p>
      <w:r>
        <w:t>回到房间躺在床上又点了一根好猫，女孩钻进我的臂弯，温柔地抚弄着我的小弟弟，说：“知道吗亲爱的，当我看到你的第一眼的时候，我就喜欢上你了。真的！”我轻轻地拍拍她的头，回应道：“我知道。”</w:t>
      </w:r>
    </w:p>
    <w:p>
      <w:r>
        <w:t>“那你为什么昨晚不陪我回来，而坚决要送a女孩回去呢？”</w:t>
      </w:r>
    </w:p>
    <w:p>
      <w:r>
        <w:t>“我是通过她才认识你的啊，再说了，那么晚了，我不送她回去，让她一个人回那还像话吗？”</w:t>
      </w:r>
    </w:p>
    <w:p>
      <w:r>
        <w:t>“也是噢。”顿了顿，b女孩突然又道：“c女孩可能快回来了。”</w:t>
      </w:r>
    </w:p>
    <w:p>
      <w:r>
        <w:t>这时我才发现时间已经指向夜里的十点半了。说到这里需要补充一句，只要在北方待过的朋友都应该知道，不管是西北的陕西、甘肃、宁夏、青海还是华北的山西、山东、河北、内蒙等地，绝大多数的人都是很早休息的。到了夜里十点过后街上几乎都没有人了。因此，十点半，对于西安来讲，已经是很晚了！</w:t>
      </w:r>
    </w:p>
    <w:p>
      <w:r>
        <w:t>“宝贝，那我先回去了，好吗？”</w:t>
      </w:r>
    </w:p>
    <w:p>
      <w:r>
        <w:t>“好吧，晚上睡觉要记得想我噢”</w:t>
      </w:r>
    </w:p>
    <w:p>
      <w:r>
        <w:t>“当然会的”</w:t>
      </w:r>
    </w:p>
    <w:p>
      <w:r>
        <w:t>穿好衣服，走到床边，搂着光溜溜的b女孩，轻轻地在她的额头和嘴唇上吻了一下，“宝贝，我先回去了，早点睡！”</w:t>
      </w:r>
    </w:p>
    <w:p>
      <w:r>
        <w:t>“好的，我等c女孩回来我就睡了。”</w:t>
      </w:r>
    </w:p>
    <w:p>
      <w:r>
        <w:t>回到我的住处，刚打开门，电话就响了，一看是b女孩发来的短信：“亲爱的，你太厉害了，喜欢你的勇猛！”我笑笑，随即把它删了，然后洗漱入睡，一夜相安无事....</w:t>
      </w:r>
    </w:p>
    <w:p>
      <w:r>
        <w:t>四离别归来</w:t>
      </w:r>
    </w:p>
    <w:p>
      <w:r>
        <w:t>接下来的日子里，在上班时间，我经常收到b女孩发来的情意绵绵的短信，时不时地，我仍会和她一起买菜做饭。当然，其间也有c女孩休假的时候三个人一起在她们的住处烧菜做饭，一段时间相处下来，大家都无话不谈。很大程度上，我做梦都没有想过会与c女孩有什么关系，一切似乎都来得那么的不经意....这是后话，暂且不提。</w:t>
      </w:r>
    </w:p>
    <w:p>
      <w:r>
        <w:t>或许朋友们会问，a女孩呢？怎么没有她的消息了？并不是没有她的消息，相比之下，我和b、c女孩的住处仅一街相隔，大家见个面什么的，都很方便，而a女孩住在南关（熟悉西安的都知道，南关是西安出了名的富人区），我和她的交流基本上都是电话和短信，我比较懒的，尽管身处同一座城市，从我这里跑到她那里去与她见面还是不怎么方便的，更何况她上班都是夜班，白天据说都是在公司培训什么的，而我白天也要上班。通过电话和短信慢慢了解到她家的条件相当不错，大学里学的是国际贸易，英语说得一溜顺！毕业以后一直没有找到合适的工作，其父母也不愿意让自己的宝贝女儿去外面找工作，一个月风里来雨里去奔波下来才1000多一点的收入，还不如就在家里看看书，充充电，学习学习，等以后找个合适的机会安排她技术移民到澳洲。而她却是一个脾气有些怪的女孩，偏偏在这段时间跑出来体验生活，居然自己跑去做酒水推销。据她讲，她在大学里面就是一个比较“非主流”类型的女孩，言行和思考问题的方式很多时候都不按常规出牌。学校里面追她的男生一大堆（凭她各方面的条件，这一点我绝对相信），但一个她都没有看上眼。反倒是她主动去追求土木工程系的一个普通得一踏糊涂的男生，一个月以后把那可怜的男生给踹了，让全校男生哗然...此类事例不是一件两件。</w:t>
      </w:r>
    </w:p>
    <w:p>
      <w:r>
        <w:t>a女孩，24岁，身高应该有170左右，一头时尚的卷发，偏瘦，似乎有些发育不良的感觉。确实长得和王菲有些神似。客观地说，我不喜欢瘦瘦的女孩，更何况还有些发育不良的现象。具体原因我就不说了，和我喜好相同的朋友都应该知道，嘿嘿。她告诉我说之所以当时要主动问我要号码，是因为看到我的第一眼觉得我特别亲切，不自觉地就那样做了。还旁敲侧击地告诉我说愿意和我发展朋友关系，并建议我以后定居在西安，以后找机会和她一起出国...说得我一楞一楞的。实话实说我确实曾经还犹豫过，但通过与她的交往（主要还是以电话和短信）过程当中，我确实无法适应她的性格和思维方式，铁一般的事实告诉我，我和她一点都不合适！更何况幸福来得太突然，我都不会头脑发热去听之信之，我就是一普通人，能平平安安地生活着，再顺带着平添几分艳遇就已经知足了，不属于我的事物，不必去做那等美梦。因此，在后来的时间里，我和a女孩渐渐疏远了。</w:t>
      </w:r>
    </w:p>
    <w:p>
      <w:r>
        <w:t>后来才知道a女孩和b、c女孩以前是同事关系，只不过b、c女孩不习惯酒水推销的枯燥生活而早早放弃转而投向其它行业了。再后来，无意间我发现a女孩和b、c女孩的关系并不是非常的要好。反倒是b、c女孩关系非常铁，情同姐妹。b女孩是西安近郊人，当时大概是22岁吧，165的样子吧，单眼皮，一头我最喜欢的乌黑笔直的长发，说话声音很温柔但是听起来不是那种发嗲的感觉，性格也很温柔，皮肤略黑，（三围具体多少我不知道，我不是专业写手，不会用数据来表达三围是x:y:z，也不会形容胸部是abcdefg杯了。）反正用我非专业的眼光看来，身材是非常匀称的，乳房属于一把抓不过来的，非常丰满非常坚挺的那种，且乳头是桃红色的，乳晕小小的，腰比较细，没有一点赘肉，腿长得也比较好看，总归一句话，身材不好，性格不好，脾气不好的女孩我是看不上眼的（自大的了一回，呵呵。朋友们别拿板砖拍我就好）。c女孩是河北人，26岁左右，个子不高，158的样子，染了一头的黄发，长相不能称其为美女，但是属于耐看型的那种。身材比b女孩要差一点，乳房没有b女孩的饱满，严格说来要小一号，皮肤的细腻程度比b女孩也要差一些，但比b女孩要白一些，腰比b女孩也要粗一点。三个女孩的大体情况差不多就这样了。</w:t>
      </w:r>
    </w:p>
    <w:p>
      <w:r>
        <w:t>有一段时间我因公去了趟陕北，十几天后的某个傍晚，回到西安。临出发前打电话给b女孩，恰好第二天她休假，就约同b女孩一起吃晚饭。下了车，打电话给她，她叫我直接去她住处，说是饭菜差不多已经做好了。我打车来到她的住处，从不会做菜的她居然捣鼓出了一道“土豆炖牛肉”，让我好好地感动了一回。吃完饭，她收拾妥当后，陪我看了会电视聊了聊最近的一些情况，一起钻进那熟悉的小卫生间，洗了个鸳鸯浴，擦干身上的水珠，光溜溜的我抱着光溜溜的她进了房间，放上把她放到床上，然后打开dvd，放上我当时最喜欢的《热爆跳舞至尊天碟-bestno.1hits2004》，回到床上，随着超强节奏感音乐的响起，我一只手时轻时重地搓揉着她那坚挺的双乳，挑拨着那娇小的乳头，用嘴唇刺激着她敏感的耳垂、舌尖轻抵着她的耳朵，这里她轻声告诉我：“亲爱的，你亲我的耳朵，亲得我下面好多水...”尤如一道圣旨，我另一只手轻轻划过她的腹部，探向那熟悉而又神秘的三角区，一汪情欲分泌物湿润了我的手指....手指继续向洞口深入，摩擦内壁的声音是世上最动听的乐章，鼓舞着我的激情，挑逗着我的情欲...b女孩伸手握住我的坚硬，带向她那潮热的洞口，我心神领会，翻身上马，随着她的牵引，下体一沉，连根没入，与之同时，b女孩一声长长的轻呼：“啊.........”我知道，那是我的坚硬填满她湿热阴道的呼唤和满足...音乐在耳边响起，似乎是对我辛勤耕耘的鼓励和召唤（一边放hight歌，一边巫山云雨，是我最喜欢的方式。朋友们，跟着音乐鼓点的节奏和你的bf/gf试试吧，你一定会有非同一般的享受.....）当晚的b女孩似乎是特别的兴奋，下面的水非常多，女孩的呻吟声也非常的酣畅淋漓，我的坚硬每一次的进出，都会带动着她阴唇卷进和翻出，摩擦中的水响声也越来越大.....音乐进入下一曲的的这个短暂时间，她翻身把我按在床上，扶着我的坚硬，深深地坐了下来，臀部随着音乐的节奏很有力地旋转着，我的坚硬在她湿滑的阴道里左冲右撞，阴道的液体源源不断地顺着我的坚硬流到苇席上....我抬起上身亲吻着她右边的乳房，右手挑逗着她左边的乳头，轻轻地捏、揉....良久，随着她节奏的加快，我们紧紧地抱着对方的身体，在一阵大汗淋漓和长久的呻吟中，一股暖流如火山迸发，双双奔向汹涌的浪尖....</w:t>
      </w:r>
    </w:p>
    <w:p>
      <w:r>
        <w:t>五一龙二凤</w:t>
      </w:r>
    </w:p>
    <w:p>
      <w:r>
        <w:t>打扫完战场，b女孩躺在我怀里，喃喃道：“亲爱的，我发现我越来越离不开你了....”正在此时，房间的门突然打开了，我和b女孩都吓了一大跳，定睛一看，原因是c女孩下班回来了。原来我们的cd声音开得太大，根本就没有听到c女孩开门的声音，我赶忙把音量关小，随即取来旁边的毛巾被盖在我们身上。c女孩一看我们俩裸身相拥躺在床上，先是眼和嘴都像十五的月亮一般，随即故作镇静地和我们开玩笑说：“你们‘作业’做完了？”我和b女孩相视尴尬地笑笑。“你们继续缠绵吧，我去洗澡了，你们就当我是空气吧。”说完，c女孩放下挎包，拿起换洗的衣物去卫生间了。“亲爱的，怎么办？被她看到了。”b女孩郁闷地问我。“她已经看到了，能怎么办？我也不知道啊。”我应道。沉默了一会，b女孩平静地说：“我们是好姐妹，她不会介意看到我们做爱的，我也不介意她看到。”我不知道说什么好了，感觉有些口渴，端过杯子喝水，发现杯子已经空了，就起身去倒水。开水瓶在厨房，去厨房要经过卫生间，当时真的让我好意外，我路过卫生间的时候，发现c女孩在里面洗澡却并没有关门！刚好她正面向门这边正在往乳房和腹部抹沐浴液，我看到这一场景，顿感兴奋无比，当时下体的反应特别迅速也特别强烈，一下就挺立起来了！（需要补充说明的是她们的房间结构惹的祸，她们的卧室看不到卫生间，刚好被客厅的墙壁挡住形成了盲区。）当我看到c女孩的时候，她也抬头看见端着杯子光着身子傻楞在原地看着她的我了。更让我意外的是她没有惊呼，也没有迅速把门反锁上，而是冲我微微一笑，当时不知道我哪里来的勇气，一下就冲了进去，抱着她狂热地吻着她....她也一下抱着我，任温水冲刷着我们的身体，舌头在彼此的嘴里翻滚....我紧紧地抱着她的臀部，紧贴着我的坚硬，她抬起一条腿，缠绕在我的腰间，相互就这样厮磨着彼此的敏感，可能持续一分钟左右，她轻轻地推开我，小声地说：“我男友在北京，刚才看到你们在床上拥抱着，让我有些.....你快出去吧，一会让我妹妹（c女孩比b女孩大）看到了不好的.....”想想也是，我转身进了厨房，倒了一杯水，回到房间。b女孩一见我就笑了：“看你热得，一身的汗...”当时我心里直发毛，暗想：“你是真以为我这是流的汗还是故意装着不知道啊？”于是含含糊糊地答道：“是..啊”。她下床给我取来一条毛巾给我擦“汗”，这时我发现她已经穿上了一件淡紫色的内衣和一条淡紫色的底裤。我擦掉身上的水，也把自己的内裤穿上了。然后关掉dvd，切换到电视频道，我们继续躺在床上看电视。不久，c女孩洗完澡进来了，和b女孩一样，洗完澡也爱穿一件又大又长的t恤。她的长发把t恤的胸部位置打湿了，可以清楚看到t恤里面....天啊，居然是真空！b女孩似乎也注意到了，但是谁也没有说什么。她们开始聊一些女人之间的话题，其间c女孩还插诨打科拿我和b女孩刚才的事取笑我们。b女孩就要追着去打c女孩，c女孩就往我身后躲，三个人就这样“疯”了起来。半晌，大家都疯累了，坐在大床上听我给她们讲笑话。不知过了多久，我看看时间已经过12点了，于是起身告诉她们我准备回去了。这时b女孩突然冒出一句：“亲爱的，今天不回去了，陪我们聊天吧。”c女孩也附和了一句：“就是啊，反正明天都不用上班，今晚聊个通宵！你敢吗？”凭心而论，当时压根没往其它方面想，只因一句“你敢吗”而激起了我的不快：“有什么敢不敢的，不就是玩通宵嘛，没问题。”当我留下来才发现，通过这么一个小插曲，大家没什么话说了。我坐在床的最右边（靠阳台这边），b女孩半躺在床的中间，c女孩抱着她的公仔娃娃，懒散地坐在床的最左边（靠沙发那边），三个人有一搭没一搭地天南地北地闲聊着....</w:t>
      </w:r>
    </w:p>
    <w:p>
      <w:r>
        <w:t>此时已时凌晨了，大家都没说话，c女孩拿着遥控器，一个接一个地跳台，电视里面除了清一色的广告，就是一些收视率极低的电视剧。后来她一下把电视关了：“真没啥好看的!关了，我们躺着聊聊天吧。”我们都躺在床上（1米8的大床，躺三个人不显得有多挤）继续有一搭没一搭地闲聊着，不知过了多久，c女孩说：“有点困了，我先睡了，你们接着聊。”</w:t>
      </w:r>
    </w:p>
    <w:p>
      <w:r>
        <w:t>然后她就没声了，就我们b女孩在一块轻声地闲扯着。见c女孩睡了，b女孩悄悄地朝我这边移了移，抱着我，继续闲聊着天，我轻轻地解下她的内衣活扣，尽管屋子里什么也看不见，但是我仍能感觉她那一对丰满的乳房一下子就蹦了出来。我一边抚摸着她的乳房，一边陪她闲聊...她也很配合地把手伸出我的内裤，轻柔地挑弄着我的弟弟...用指尖轻划着我的蛋蛋...说话的空档时不时地亲吻我的乳头（我发现男人的乳头也是敏感区，呵呵，至少我是这样。）。此时我才发现，以前老师教我们的一心不可两用的说法是错误的，通过实践证明，我们完全可以一边聊天一边调情，而且还是在旁边有人的前提下。事实证明我们是完全可以一心多用的，因为当我的手探向b女孩森林时，发现洪水泛滥成灾。在旁边有人的背景下调情，实在是一件非常非常刺激的事。当时我也是兴奋得不行，就暗示b女孩到我身上来，她把嘴凑我耳朵边低得不能再低地声音告诉我：“姐姐在旁边呢！”我说：“没事，这么长时间了，她应该睡着了。”我们都担心这样嘀咕时间长了会把c女孩吵醒，b女孩见犟我不过，只好褪去身上的薄纱，轻轻地爬到我身上，脱下我的内裤，扶着我的坚硬，轻轻地插入她洪水泛滥的阴道。插入的瞬间，b女孩俯下身体紧紧地贴在我的胸膛，双手用力的抱着我的头，轻轻地长长地吁了一口气，然后轻轻地慢慢地一前一后地移动着紧绷的臀部，尽管我们的动作已经很轻很轻了，但是我的坚硬进出阴道所发出的“滋滋”水声在静寂的房间里还是非常的响亮非常的清脆。不多久，她轻轻地趴在我的耳朵边几乎是上下嘴唇碰撞发出的声音：“亲爱的，太累了，换个姿势吧。”接着她滑下我的身体，轻轻地回到床的中间（我的右边），侧身而卧，把性感而紧绷的臀部送到我的面前，我也右侧过身，扶着我的坚硬打算探门而入，然而试了几次终不得要领，几次在她的辅助牵引之下才得以插入，然而抽插几下就因为水太多滑出来了。再这样下去，就不是享受而是受罪了。于是我放平她的身体，翻身上马，提枪直取洞口，在b女孩的帮助之下，我的坚硬很顺利地再次进入了....我双手支撑着上身，尽量只是臀部运动中跌宕起伏，希望不要吵到c女孩，然而“滋滋”的水声再次不绝于耳....我的坚硬执著而坚定地耕耘着，我也静静地体会着湿滑而潮热的阴道带给我强烈的包裹和温暖.....</w:t>
      </w:r>
    </w:p>
    <w:p>
      <w:r>
        <w:t>突然，我感觉有几根手指在我的大腿根部轻轻地来回抚摸。b女孩的手是抓着我的双臂的啊，怎么会？天啊，是c女孩！当我弄明白的那一瞬间，身体里传来一种莫名的快感和刺激！我的坚硬似乎变得格外地兴奋和充血....我加大了抽插的力度和幅度，b女孩也由舒缓的鼻息变成了急促的喘息声了。这时，抚摸我臀部的手慢慢下移，轻轻地抓挠着我的会阴和蛋蛋....当时我有一种快要死去的感觉，无法用语言和文字来表达的感觉充满了全身每一个细胞.....支撑我上身的左手也变得胆大了，只见它慢慢地左移...左移.....碰到了c女孩的左手，她紧紧地抓着我的左手，其中一根手指轻轻地在我的掌心划着圈...好一会儿，我的左手离开她的左手，继续左移，手指的末梢神经告诉我，我碰到了c女孩已经挺拔且逐渐发硬的乳房....c女孩也伸出左手抓住了我抚摸她乳房的手，带领我搓揉着...揉捏着....那股莫名的快感继续侵袭着我我的细胞，我一边抚摸c女孩乳房，一边指挥我的坚硬继续有力地抽插着....抓着我双臂的b女孩感觉到了我的左手在异样地不停地活动着，她的右手顺着我的手臂往下游走，当她的手碰到c女孩和我的手掌的时候，三个人的心里在那一瞬间彻底明白了！也就在那一瞬间，c女孩尤如一头野性大发的母狮，一下蹿了起来，趴到我坚硬抽插的位置，伸出她的舌头，用力地吸、抵、舔、含着我的蛋蛋.....我体内莫名的快感在此时已经彻底征服所有的细胞，细胞都在分裂中激荡.....黑暗中，一切都是那么地自然....c女孩的舌头吻遍了我的后背每一寸肌肤....同时她一只手推动着我的臀部，辅助我的每一次对b女孩的插入，另一只手的其中一根手指在我不经意的情况下插入了我的后庭，轻缓地抽动着....刹时，我顿感体内的细胞均已发生核变....无限的舒畅从身体的某个部位电击了全身所有的神经...终于，我再也无法忍受c女孩如此地挑逗和“折磨”，翻身下马，把c女孩按倒在床上，c女孩极为配合地张开了双腿，急不可待地抓住我的坚硬，迷乱地低吟：“××....我要你....我要你....”在她的带领下，我腰间一沉，她的洪水已经把我完全淹没....她的双腿紧紧地缠在我的腰间，臀部疯狂地旋转开来....我强烈地感受到我的坚硬的顶部受到了c女孩内壁空前的摩擦和撞击....同时吐气若兰的她疯狂而极富个性的呻吟足以让我在短时间内火山迸发....黑暗中，我一边爱抚b女孩的双乳，迎接着c女孩阴道疯狂地吞噬着我的坚硬....一边探索着b女孩的湿滑的桃源洞....c女孩每一次对我的坚硬的撞击和迎合都让我们迸发低吟....与之同时，我的手指拨弄b女孩阴道时的每一次划动都会让她发出阵阵娇喘....时间似乎早已凝固，全世界只有彼此身体结合时发出的“叭叭”声和湿滑下体摩擦深入时发出的“滋滋”声了.....终于，在极端疯狂和极度兴奋的状态中，一股空前强大的熔岩呼啸而出，我的坚硬也在火山迸发时上下急剧跳动着.....直到最后一滴熔岩迸入c女孩的阴道深处....</w:t>
      </w:r>
    </w:p>
    <w:p>
      <w:r>
        <w:t>一切回归宁静.....那一晚，我们捅破了那张纸......那一晚，我们疯狂地乘风破浪......</w:t>
      </w:r>
    </w:p>
    <w:p>
      <w:r>
        <w:t>【完结】</w:t>
      </w:r>
    </w:p>
    <w:p>
      <w:r>
        <w:t>23852字节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