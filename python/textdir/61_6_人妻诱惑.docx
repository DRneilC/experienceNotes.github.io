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人妻诱惑</w:t>
      </w:r>
    </w:p>
    <w:p>
      <w:r>
        <w:t>我的老婆今年32岁了，我与她同岁，只不过比她大几个月，我们在同一间公司工作，同事们说我们这是标准的「办公室恋情」，哈哈！无所谓，反正只要我们两个人的感情好就ok了啦！</w:t>
      </w:r>
    </w:p>
    <w:p>
      <w:r>
        <w:t>我们两个人从相遇到相知，从相知到相恋，再到最后的结合都是顺理成章、波澜不惊，一切都如普通人的恋爱一般自然而然的发生。恋爱的过程也是由一般的三五个狐朋狗友的聚会慢慢地建立感情，进而发展到单独约会，最初单独约会的内容也不过是两人一起逛逛商场、做做运动、吃吃饭，这些活动一般也会在一些比较公开的场合进行。</w:t>
      </w:r>
    </w:p>
    <w:p>
      <w:r>
        <w:t>随着两人感情的进一步发展，我们也就有了肢体上的进一步接触，由最初的牵牵手、搂搂肩，继而发展到了拥抱、接吻、爱抚。当然，鉴于这些活动的私隐性，我们的活动地点也由一些比较开放的场所转入比较隐秘的一些空间，比如酒吧、影院、小树林、夜晚的公园等等。那时的我们扉意缠绵，不时就会碰出一些小小的火花。</w:t>
      </w:r>
    </w:p>
    <w:p>
      <w:r>
        <w:t>万事开头难，有了肢体上的接触就好似捅破了那层窗纸，两人的情感急剧升温，类似于影院、酒吧这些比较隐秘的空间总而言之还是属于公众场所，已经不能满足彼此温存的需求，我们的「阵地」也由外部转入内部，也就是我的寓所或是她的家。</w:t>
      </w:r>
    </w:p>
    <w:p>
      <w:r>
        <w:t>置身于绝对隐秘的空间，我们的心情和动作也就没有了束缚，向着我的终极目标挺进，挺进！当然，这里的挺进也只是一种意愿而已，我可不想因为我的猴急而暴露了自己的狼族本性（色狼的「狼」，哈哈！毕竟对方还是一个自己比较心仪的女友，搞定她只是早晚的事儿，切不可大意失荆州，感情的事情还是需要一步一步的来嘛！</w:t>
      </w:r>
    </w:p>
    <w:p>
      <w:r>
        <w:t>只要条件允许，我们就会抓住一切时机调情、亲热，标准的程序一般是这样的：先是做聊天、看电视等等一些不相干的事，在不经意间抓住机会和她四目相接，在彼此目光相接的一瞬，自己的目的对方就会心领神会，这时我就会藉着彼此凝视的空当接近或是拉近彼此的身体（也不一定全是如此这般，实际上很多时候彼此的身体已经是拥在一起了）适当的说一些情话，轻轻的抚触她的头发、脸颊、下巴、还有那性感的嘴唇。</w:t>
      </w:r>
    </w:p>
    <w:p>
      <w:r>
        <w:t>女人就是这样一种感性的动物，只要给予适量的刺激，记住，一定要适量，切不可过之，每当这样的时刻她就会进入一种陶醉的状态，这时我就会适时的送上我的双唇，四唇相接长时间的黏着在一起。这时我的手会轻扶在她的臂膀或是腰际，待她的呼吸有加重迹像的时候，我就会使出我的独门绝技「抓奶龙爪手」（星爷的粉丝别生气呀，在下在此也只是引用之，引用之而已）在她身上上下游走，极尽爱抚之能事。当然啦，绝招出手也不是每每杀招直奔「奶」的主题。</w:t>
      </w:r>
    </w:p>
    <w:p>
      <w:r>
        <w:t>因为我们存在于只有我们两人的时间和空间，此刻再无外人干扰，我的狼爪也就更加肆无忌惮起来，动作也由以前在外面时的短暂接触，变为长时间停留于她身体的某个部位，仅仅的隔山打牛也已不能满足我的慾望，我的手也如盘蛇般在她的身体上上下游走，眼看时机成熟，我也就愈加的不安份起来。</w:t>
      </w:r>
    </w:p>
    <w:p>
      <w:r>
        <w:t>时值秋冬交替，身上的衣物也渐渐地加厚起来，我的手就会轻轻的撩起她的秋衣或是毛衫进入其中，与她的肉体作直接的接触，先是在她的腰际摸索徘徊，而后就慢慢地上移向她丰满的乳房进攻，先是隔着乳罩揉捏一番，然后就从乳罩的下部将手伸入乳罩内部直接捏握她的豪乳。</w:t>
      </w:r>
    </w:p>
    <w:p>
      <w:r>
        <w:t>讲到这里可能有些狼友就要吼了：「真她娘的浆煳，上呀！干呀！直接一点嘛！」错，错，错，此话差矣！其实凭藉我的绝妙手法，三五下解除掉她的「武装」，让她真空上阵是件很轻松的事情。</w:t>
      </w:r>
    </w:p>
    <w:p>
      <w:r>
        <w:t>基于我老婆殷实的家境，她一直是个很注意仪表、很爱惜自己身体的女孩，她的一些内衣大部份都是商场里的名牌货，质地优良，有款有型，也或许是老婆的乳房比较丰满的关系，她的乳罩都会或多或少带有一点托举的功能，穿起来就会愈发增加她那对豪乳的耸立程度。</w:t>
      </w:r>
    </w:p>
    <w:p>
      <w:r>
        <w:t>像这样的名牌货，肩带与罩杯的连接处大多都不是缝死的，而是由一个小小的钩环和布扣连接以方便调整肩带的长度，这样我只需解除肩带和背扣的三处机关，再轻轻将胸罩从她的衣服下抽出，就……想像一下日本卡通里的「乳摇」镜头吧！哈哈哈，实际上通过以后的事实证明，我的这种比喻也确实是百分百的精辟！</w:t>
      </w:r>
    </w:p>
    <w:p>
      <w:r>
        <w:t>可是眼下这情形却是万万使不得这样的手段，想像一下即便她此刻正陶醉于我的爱抚而忘情地娇喘、发浪，但当她事后慢慢回味这些情景的时候，一旦注意到这些细节……俗语讲，女人心，海底针，在某些情感问题上她们有时也是有些让人深不可测、捉摸不定的细腻。</w:t>
      </w:r>
    </w:p>
    <w:p>
      <w:r>
        <w:t>恰恰相反，在刚开始那几次接触她的肉体的时候，我往往会故意表现得有如狗熊一般的笨拙，几分冒冒失失的猴急或是稍稍的用一点蛮力，故意不得其门而入瞎折腾。如此这般恶搞起初还会吃几次闭门羹，但随着对老婆肉体抚摸触弄次数的增多，在她渡过了抗拒期进入接纳期以后，我那善解人意的老婆还会主动地从身后解开乳罩替我解围。在攻占了老婆的高地（搓乳）以后向下俯冲（抠屄）也就成了顺理成章的事情，女人就是这样，明明很向往、很享受，却非要表现出几分腼腆、羞涩。</w:t>
      </w:r>
    </w:p>
    <w:p>
      <w:r>
        <w:t>可是话又说回来了，一旦她表现出异常的兴奋，搞不几下就撩袍上马，那时你会怎麽想？基于以往搞女人的经验，我隐隐约约的断定我的老婆可能还是个处女！这一点在我彻底突破她的那个「第一次」得到了充份的印证，具体细节以后再说。</w:t>
      </w:r>
    </w:p>
    <w:p>
      <w:r>
        <w:t>不是说我老土到还有什麽处女情结，毕竟对方是一个自己想携手一生的人，面对自己的终极爱情还是会希望对方纯一点比较好，再说以后还可以享受慢慢开发她的乐趣。</w:t>
      </w:r>
    </w:p>
    <w:p>
      <w:r>
        <w:t>实际上在同她交往以前，在我的生活里还匆匆路过三个女人，一个是我那有如青苹果般酸涩的初恋--高中时的一个名叫婷的同学，对于她的向往，因于少年的羞涩是赏荷的那种只可远观而不可亵玩焉的朦胧的喜欢，虽也有过表白，但对于与她有关的记忆，也只有自己寂寞独处时的意淫而已。</w:t>
      </w:r>
    </w:p>
    <w:p>
      <w:r>
        <w:t>那时我常常会在脑海里根据黄色录像里的情景想像着让她摆出各种的淫荡姿势，时而让她仰卧呈m形曲起双腿，阴门大开展露花心于眼前；时而让她俯卧狗爬一般摇动屁股不断后坐，双股间的缝隙时隐时现；时而让她挺腰半蹲，一手揉弄乳房，一手搔弄于自己的阴户，分开阴唇暴露那诱人的淫洞。</w:t>
      </w:r>
    </w:p>
    <w:p>
      <w:r>
        <w:t>因为她的身材饱满、秀发浓密，就会想到她应该有着阴毛黝黑浓密、高高隆起的阴阜，粉红色花蕊的模样是需要用手辅助分开阴毛的遮挡以及阴唇的掩护方可看清的，每每想起这些情景，自己就会拼命打手枪直到高潮来临。现在想来难免有几分可笑，可那也是一个男人在少男时期对于性爱的朦胧的启迪（术语应该叫性幻想）云，我的大学同学，生理卫生教材里「处女膜」这一名词解释的我的求证对象，同时也是我的处男生涯的终结者。她有一张圆润的脸颊，尖尖的下巴突出了她活泼的性格，长长的睫毛下面一对碧水一汪的大眼睛，透着她所独有的一份灵性。</w:t>
      </w:r>
    </w:p>
    <w:p>
      <w:r>
        <w:t>凹凸有致、娇小玲珑的身体十分惹人怜爱，根据日本av里的说法，她是那种具有萝莉倾向类型的女生，即拥有天使般纯真的面容、同时又具有女人的所有饱满性体徵的少女。尤其是她那对惹人心动的奶子，由起初的圆润挺拔经过我的魔爪的反覆揉捏搓弄，又加上阴道里我那性爱精华的滋润，到后来也丰盈硕大起来，竟也有了「摇动」的感觉，到现在想来依然是回味无穷。</w:t>
      </w:r>
    </w:p>
    <w:p>
      <w:r>
        <w:t>遗憾的是鱼与熊掌不可兼得，我们之间拥有也只是正常体位下普通的性爱欢愉，至于像欧美a片里的比如口交、乳交、肛交之类的火辣动作，她始终持一种厌恶的情绪，不准我尝试，这也可能是萝莉型女生的一种缺陷吧！对于她那对由我开发而日趋成熟的硕乳真是有些浪费。只可惜大学毕业后劳燕分飞，这段美好的感情也就无奈地褪色成为泛黄的回忆了。</w:t>
      </w:r>
    </w:p>
    <w:p>
      <w:r>
        <w:t>现在要着重讲的那第三个女人，而今哪怕只要想到她的名字都会让我有一种想「吐啊，吐啊，就没事了」的反应。她叫亚男，年长我几岁，很早以前我打工的一间星级酒店的大堂副理。</w:t>
      </w:r>
    </w:p>
    <w:p>
      <w:r>
        <w:t>在我踏入社会起初几年的适应期，我尚且对于自己的社会定位还不能有一个清晰的把握，可自己又不愿意在家没事闲晃吃父母的贡禄，于是就外出打工四处求职以求积累社会资本，刚好这家酒店有一部门助理的空缺，我顺利应聘也算暂时安顿了下来。</w:t>
      </w:r>
    </w:p>
    <w:p>
      <w:r>
        <w:t>这时的亚男已是大副，通过最初的接触，发现这个女人在工作时一副媚上鄙下的嘴脸，仗着入店早我几年的资历在做一些部门交涉协调工作的时候，故意转弯抹角百般刁难。起初自己也有些难以适应，在和同事闲谈时发现他们也很反感她，说她是势利眼、小人得志，一个职高生从服务员做起使尽手段爬到了今天的位置，就自以为是对新人或是某些部门副职藐视刁难，以图自己获得快感。</w:t>
      </w:r>
    </w:p>
    <w:p>
      <w:r>
        <w:t>实际上我并不是瞧不起职高生，相反的，对于一些由底层爬上来的人还会有几分重视，只是不习惯她那种做人的态度。所幸这些不快很快的被繁忙的工作冲澹，凭藉自己出色的能力，我得到了老总的赏识被破格提升为部门主管，同一时间入行的新人中我的人气是最旺的一个，处处受到老总的高看，前景很被看好。</w:t>
      </w:r>
    </w:p>
    <w:p>
      <w:r>
        <w:t>这时从亚男对待我的话语、眼神以及行动中，我感到了明显的不同，一种恶俗的暧昧意味。频繁的工作接触，以及适逢寻爱的年龄，我心里非常明白这里面的意思，可是我也很清楚她不是我所要的那种类型，所以对于她的种种暗示我也故作痴呆不予回应，以至于后来她发展到了纠缠的地步。名言说：机会总青睐那些有准备的人，在这里讲或许有些搞笑的的意味，可机会却偏偏就是离奇地被她捕捉到了。</w:t>
      </w:r>
    </w:p>
    <w:p>
      <w:r>
        <w:t>记得那是一次无聊的同事间的聚会，纯粹应景而为的那种，由于酒店复杂的人际关系和让人窒息的工作压力，那段时间的我一度有些抑郁，所以在聚会上疲于应付的推杯换盏中我喝高了，那也是我在应付酒局时喝高的不多的几次，居然醉到了失控的地步，还出现了意识模煳的情况。</w:t>
      </w:r>
    </w:p>
    <w:p>
      <w:r>
        <w:t>至于平时稳重的举止也就开始走形了，可能是一些年轻人酒会时的恶搞，比如为斗酒刁难对方而打赌让你和某人搂搂肩、打打呗之类的动作，被她错误的捕捉成了我对她的某种暗示，给了她作彻底深入的驱动……第二天当我从宿醉中醒来的时候，惊奇地发现了裸睡在身旁的亚男，还有床上湿泽一片的水渍以及她双股间那花瓣缝隙处没有擦拭乾净的白色精液，脑中轰然闪过授人以柄的念头，我清楚地意识到那将是我处理我们两人关系中被动状态的开始。</w:t>
      </w:r>
    </w:p>
    <w:p>
      <w:r>
        <w:t>到了后来，这种被动一直贯穿于我和她相处时间的始终，以至于只要我们两人独处时，我就有一种我是一头老黄牛的错觉，总是被她牵着鼻子走。在外出，比如吃饭、购物、娱乐等等的活动时，这样的状态我还好应付，最要命的是在我们做爱时她所表现出的放浪淫荡的主动，让我禁不住瞠目结舌地慨叹，这世界上居然真有这种慾求豪放的骚浪女人。</w:t>
      </w:r>
    </w:p>
    <w:p>
      <w:r>
        <w:t>她很享受女上男下的姿势，做到忘情处，她会蹲坐在我的身上，贪婪地用手扶住我的鸡巴塞进她的水帘洞，俯下身来口舌与我死命地搅缠在一起，还要牵引我的双手揉捏她的一对豪乳，而骚屄却箍住我的鸡巴不停地套弄，拼命地用力碰撞我的下体，力大到让我害怕一不小心脱套的鸡巴会被她给生生的坐折了，彷佛我的肉棒不是一组充血的海绵体，而是一柄扞面杖，一根钢管或是一杆铁枪，其使命只有就是一个劲戳弄她的骚穴，恨不得要连我的鸡巴蛋蛋也坐入阴道一般。</w:t>
      </w:r>
    </w:p>
    <w:p>
      <w:r>
        <w:t>每每这样的时刻，我就会可笑地想到中药店里的药臼：捣啊，捣啊，捣啊，捣啊……只不过人家那是药锤捣药臼，而我这是药臼反过来扣药锤。</w:t>
      </w:r>
    </w:p>
    <w:p>
      <w:r>
        <w:t>各位想像一下她那时的淫态吧：身体蹲趴在我的身上，上身俯卧，小嘴和我打着咂，一对丰满肥硕的乳房因为体位的原因，受地心引力的作用向下变形为一对羊奶子，乳头垂向我的身体因她的动作而与我的胸膛不停地厮摩，下体还要一刻不停地一下一下噘起、落下，屁股用力地起伏套弄我的肉棒，这样高难度的体位也亏她能想得到，做得出！</w:t>
      </w:r>
    </w:p>
    <w:p>
      <w:r>
        <w:t>每当想到这些就会刺激我的慾念，于是我就会集中精神气贯下体奋力地迎奉她的套弄，而双手也会更加卖力地捏弄她的奶子，力大到要用抓来形容的程度，彷佛她的一对豪乳分分钟都有爆裂开来的危险，我手上的力道给予她的痛感可想而知。</w:t>
      </w:r>
    </w:p>
    <w:p>
      <w:r>
        <w:t>而这时我再观察她的表情呢，也不过仅仅是轻咬几下嘴唇而已，很快的就会被下体阴道摩擦阴茎所带来的快感所消弱。这样的疼痛却又反过来进一步刺激了她淫慾的兴奋程度，嘴里还会「哼哼、啊啊」的叫起床来，下体碰撞接触的「啪啪」声就变成了「噗哧……叭叽……噗哧……叭叽……」的声音，那是她已经淫水四泄的缘故。</w:t>
      </w:r>
    </w:p>
    <w:p>
      <w:r>
        <w:t>而由她那淫洞喷涌而出的爱液稠稠黏黏，好似要给我的鸡巴勾芡似的，搞得我的下身像淋雨一般一片汪洋。这时我再稍稍给她增加一点刺激，我的双手由面攻击改为点攻击，用力抓捏她一对大奶子的同时，再腾出拇指和食指咬牙切齿地死命捏搓她的两个怒立的乳头，她就会一边倒吸着凉气，一边嘴里发出「啊啊、呀呀」的浪叫。</w:t>
      </w:r>
    </w:p>
    <w:p>
      <w:r>
        <w:t>随着她的高潮即将来临，阴道套弄鸡巴的频率则更加勐烈起来，好似一部高速行驶的机车的气缸，喜欢被插的放浪慾望是她取之不竭的动力源泉，泄洪般流淌的淫水是她那骚屄里最高级的润滑油。</w:t>
      </w:r>
    </w:p>
    <w:p>
      <w:r>
        <w:t>她那骚洞会产生一阵紧似一阵的收缩，阴道壁与我的鸡巴的摩擦接触更加紧密，紧紧地箍住我的鸡巴，好似一只小手在给我打手枪，我下体的麻酥感骤然加强，加之淫水涂抹所形成的密封性，她那骚屄简直变成了一支抽水泵，急速的动作着要将我的精液抽出，我也几乎到了不能自持的地步。</w:t>
      </w:r>
    </w:p>
    <w:p>
      <w:r>
        <w:t>往往这时她的高潮就会来临，从她的花心怒射出一股滚烫的阴精，直浇我的龟头马眼。被紧箍的阴茎和来自阴道皱褶的剧烈摩擦，再加之她阴精的喷淋，我也坚持到了我耐力的极限，索性精关一松，随着鸡巴的一阵剧烈收缩蠕动，将我浓烈的精液直喷她的子宫深处。</w:t>
      </w:r>
    </w:p>
    <w:p>
      <w:r>
        <w:t>而这时只见她忽地向后仰起上身到极限，反着白眼，面部表情也极度扭曲，喉头上下蠕动，嘴里试图发出「啊……啊……」的呼叫，却是只有微弱气息，不闻半点声音，最后她会像只死狗一般轰然倒下，趴俯在我身上动弹不得。</w:t>
      </w:r>
    </w:p>
    <w:p>
      <w:r>
        <w:t>这种半死的状态往往会持续很长一段时间，在我洗浴完毕，点燃一支「事后烟」，她还依旧侧趴在那里享受馀韵，任双股间淫洞里的乳白色精液煳住花瓣、遮盖阴蒂，顺着耻丘上的阴毛流下大腿，搞得床单上一片狼藉。</w:t>
      </w:r>
    </w:p>
    <w:p>
      <w:r>
        <w:t>她这种对于我的性爱渴求到了有些变态的主动性，甚至让她在一些比较被动的体位交媾也发挥得淋漓尽致，比如传统的男上女下的姿势，当我举起她的双腿挺身上马，身体接触的焦点就聚集在了彼此的性器官上，这时的她上身会比较自由，一般的女人上肢会随意放置，静静享受阴茎抽插所带来的快感，而她却是极尽诱惑妩媚的能事，开始抚摸揉弄自己的那对硕乳，或是用手沾一些口水伸到自己的下身揉搓阴蒂，搞得自己下体的淫水更呈彭湃之势。</w:t>
      </w:r>
    </w:p>
    <w:p>
      <w:r>
        <w:t>每观此景，我自己也是禁不住更加兴奋起来，随着心跳的加速，阴茎的脉动也加快起来。受此刺激，她就会伸出双臂将我揽入胸前，两条腿顺势在我背后交叉盘结将我的腰胯锁住，勾动我的下体更加用力地插干她的骚洞。干到性起，她还会一手握住自己一只肥肥的奶子送到我嘴边喂我「吃奶」，我也会用嘴啜、用舌挑、用牙咬，毫不客气的享受一番。</w:t>
      </w:r>
    </w:p>
    <w:p>
      <w:r>
        <w:t>受到来自乳头和骚洞的双重刺激，她便开始叫春，先是轻轻的「啊啊……呀呀……」的娇吟，而后就会放浪的大声叫起来：「哎呀……啊……使劲……用力啊……用力干……用力干……对，再来，再来……我还要，还要……」操你妈，真搞不懂到底是谁在操谁！</w:t>
      </w:r>
    </w:p>
    <w:p>
      <w:r>
        <w:t>这时她的浪汤因为我的抽插，早由一些稀水变为乳白色的泡沫，顺着她的沟壑流淌下来，润泽着自己的屁眼、股沟，还有我的阴囊，其骚浪程度可想而知。</w:t>
      </w:r>
    </w:p>
    <w:p>
      <w:r>
        <w:t>任再精壮的男人也受不了她的这种刺激，不多一会儿我就缴枪投降了，可她还不会放开我，而是依旧保持着射精前的姿势，让我的鸡巴继续插在自己的骚屄里，努力收缩自己的阴道感受我剩馀的热度，直至鸡巴软缩滑出她被精液填塞得一塌煳涂的烂屄。</w:t>
      </w:r>
    </w:p>
    <w:p>
      <w:r>
        <w:t>对于她当晚浪叫的效果，到第二天我俩结伴出门就会见识到，看看和寓所里邻居碰面时对方的那种眼神，尤其是楼下那个搞皮包公司的李老板，只要碰面就会一边和我打招呼，一边用眼不停地瞄我身边这骚货。而每当这样的情形下，自己心中就会被两种不同的情绪交替搅扰：一边是刺激的性爱活动所带来的满足，一边是骚浪女友叫春被人挂念、被人意淫的困扰。</w:t>
      </w:r>
    </w:p>
    <w:p>
      <w:r>
        <w:t>人终归还是情感动物，尤其是当自己的某种需求被满足至极致，加之接受长时间的反覆刺激，滴水穿石的效果就会显现。凭心而论，亚男的闯入也确实填补了那段时间自己一人在外孤独打拼的心灵上的空虚，不由得从心中生出了几分对她的眷恋、爱慕之情。所谓当局者迷，旁观者清，当一个人的判断被自己某些感受所困扰，就会偏离了它原来正确的方向。</w:t>
      </w:r>
    </w:p>
    <w:p>
      <w:r>
        <w:t>那是在一次酒店的高管会议之后的事，那次会议上我被老板宣布任命为总经理助理，直接辅佐老板的工作。任命一经宣布，在座的其他高层纷纷向我表示祝贺，我努力把控着自己有些亢奋的情绪向他们回以感激的微笑。</w:t>
      </w:r>
    </w:p>
    <w:p>
      <w:r>
        <w:t>临近下午收工，手头的工作少了起来，自己便回到办公室里做起文桉汇总数据，这时早已得到消息的亚男也适时地来到我的办公室向我贺喜，当她敲门进入房间后，一转身随手就将门锁锁死，正在伏桉工作的我听到这异常的响动不由抬头看她。</w:t>
      </w:r>
    </w:p>
    <w:p>
      <w:r>
        <w:t>此刻从她那灿烂的笑容、微带绯红的脸庞，还有她频繁起伏的胸脯，我可以轻易感受到她兴奋的程度，那样子彷佛比她自己高升还要来得欢喜，眼神里游移着魅惑的神态，扭捏着走到我的板台边上顺势踮脚提臀坐在了板台边缘，离我只有一臂之距，接着就是一顿麻麻婆婆的恭维话，说得我耳根、心底一阵难忍的挠痒，而后话题慢慢转移到她自己身上。</w:t>
      </w:r>
    </w:p>
    <w:p>
      <w:r>
        <w:t>『哼！』我心想：『这个精明势利的女人，现在是要对她前期的投入开始进行回报索取了！』在我思索如何应对的片刻，她见我略有停顿便得寸进尺地扑倒在我的身上，开始发浪般的撒起娇来，一只手臂将我的脖颈环绕，另一只手开始轻轻抚摸我的胸膛，从她那夸张的故作娇喘的樱唇中居然呢喃出一些我们枕边的情话来，尽现挑逗、诱惑之态。</w:t>
      </w:r>
    </w:p>
    <w:p>
      <w:r>
        <w:t>由于此刻自己的身体正陷坐在老板椅内，一时使不上力，也不想搞出太大的响动引来别人的注意，于是就先应承了她的一些要求，满以为可以就此脱身，待以后有机会再和她慢慢周旋。谁知这骚货得到了令她满意的答覆后竟更加疯狂起来，一只小手向下运动起来，我自知这骚货的意图，刚想开口阻止，却被她迎上来的两片艳红的嘴唇生生将话堵了回来。</w:t>
      </w:r>
    </w:p>
    <w:p>
      <w:r>
        <w:t>要知道我那不争气的鸡巴这时早已被她挑逗得兴奋地勃起了，因受内裤的束缚而贴在了我的小腹上。只见她那只不安份的、本是指尖向上往下移动的小手忽而在我的皮带扣处打了一个旋儿，改为指尖向下、掌心向上隔着裤子贴附在了我硬挺的鸡巴上摩擦起来。</w:t>
      </w:r>
    </w:p>
    <w:p>
      <w:r>
        <w:t>就这样给她玩了一会儿，她便解开我的腰带、拉开拉链，将手直接伸进了我的内裤，开始不断用掌心揉搓我的鸡巴、手指挑弄我的睾丸，此刻我的鸡巴由这样一只温润得略带汗迹的玉手直接盈握玩弄，那种刺激感更为真切。</w:t>
      </w:r>
    </w:p>
    <w:p>
      <w:r>
        <w:t>这样玩了不一会儿，又见她用指尖抵住了我的会阴处，手掌离开我的鸡巴向外撑，使整个手掌与我的鸡巴形成了一定的角度，同时也将我的内裤撑了起来，接着她的手腕只那麽灵巧的轻轻一抖，便将我内裤的整个前裆褪了下来，而且内裤腰口的松紧带还很自然地勾挂在了我的阴囊下，这样我的鸡巴便挣脱了一切束缚，「呼吸」着自由的空气，变为真正的一柱擎「天」了。</w:t>
      </w:r>
    </w:p>
    <w:p>
      <w:r>
        <w:t>「解放工作」一搞完，她回手就又将我的鸡巴整个握住了，并且开始上上下下的撸弄着，给我打起了手枪。那小手的盈握时紧时松、上下的撸弄时急时缓，真他娘的，即便平时我自己手淫也不一定会搞得这麽舒服。</w:t>
      </w:r>
    </w:p>
    <w:p>
      <w:r>
        <w:t>因为接受了这样的刺激，我也明显地感觉到我的鸡巴好像又涨大了几分，来自阴茎的逐渐加快的脉动给了她足够的讯息，她的小嘴离开我的嘴唇，吻过我的下巴，吻过我的喉结，吻过我的胸膛，一路吻下去，向着我的下身慢慢靠近，最终停在了我的肚脐处。</w:t>
      </w:r>
    </w:p>
    <w:p>
      <w:r>
        <w:t>这时她停止亲吻，仰起脸来与我对视，而我的鸡巴却刚好抵在她的下巴下，这幅霏靡的画面让我想起了电影里那些欲要饮弹自尽的倒楣蛋儿，当然我还不至于愚蠢到变为一个只会看电影的白痴。</w:t>
      </w:r>
    </w:p>
    <w:p>
      <w:r>
        <w:t>她嘴角微微的一翘，对我报以一个意味深长的坏笑，我微皱眉头用眼神向她表达了我的回绝：「老姐，拜托，这可是工作时间哎！你不至于疯狂到要在这里给我口交吧？更何况这可是我升职的第一天耶！」思敏过人的她当然不会读不懂我的意思，只见她樱唇轻启，娓娓说道：「人家听到你又一次高升了，『激动』呀！『兴奋』嘛！」我心想：『你个欠操的骚货，还故意加重了这两个词的语气。老子高升关你屌事儿？八成是怕自己的美事儿黄汤吧你！』她继续说：「本想早来向你祝贺，无奈你人太忙，我都等了一天了。人家是真心的，实在按捺不住才来找你的嘛！一见面就被你搞得兴奋起来。」（天啊！咱俩到底是谁搞谁呀？）「在你这里虽不能热热烈烈的来一次，可人家的嘴巴爱爱你的鸡巴总还是可以的吧？为你做的这第一次，就算人家送你的升职礼物好啦！（淫娃荡妇啊，这创意也就只有你能搞得出来，并且还说得出口）放心啦，门我都有锁过，况且这段时间你们这些领导不都是猫在自己屋里躲轻闲？不管了啦，晚上人家还会要你补偿人家的……」话音未落，就见她的小嘴往我的龟头马眼上亲了下去，还发出「滋滋」的响声，紧接着两片嘴唇轻弩着形成一个小洞，紧紧箍住我的龟头顶部，只见她把头轻轻往前一探，就把我半包着龟头的包皮给褪了下来，整个龟头便落入她的口中（嘿嘿，不好意思，我的包皮有点长，以致在鸡巴完全勃起时，龟头不能全部露出来）这时她吐出了含在口中的龟头，只见我那家伙因兴奋而扬起，在空中一下一下的脉动着。她抬起头望向我并俏皮地眨了眨眼睛，同时还伸出舌头用舌尖快速的挑弄了几下我那龟头马眼，那样子真是淫荡之极，我知道更加刺激的好戏就要上演了。</w:t>
      </w:r>
    </w:p>
    <w:p>
      <w:r>
        <w:t>接下来她还是像刚刚做过的那样，弩着小嘴让形成圆环状的双唇再次轻轻吻到了我的龟头顶部，并且还加上了吮吸的动作，这样她的唇洞就紧紧地扣住了我的大龟头。她缓缓地向前引动脖颈，唇洞就紧箍着我的龟头也缓缓地前移，直到我龟头的花冠处就会停住，然后她再引动脖颈向后退去，直至回复龟头顶部再停住，如此完成一个动作的循环。</w:t>
      </w:r>
    </w:p>
    <w:p>
      <w:r>
        <w:t>接下来的时间，她的动作便不再作进一步的深入，只是如此往复循环着套弄我的龟头，但每次的动作又略有不同，速度时缓时急，力道时轻时重，有时还会含着龟头停下来，用小舌头挑拨龟头马眼或是画着圈的舔弄龟头颈的花冠菱肉，搞得我只觉一股淫念在胸中慢慢升腾，不禁伸出双手解开了她工装的前襟，待我定睛一看，操！这骚货居然穿了一件无肩带胸围，而且还是前开扣的那种。</w:t>
      </w:r>
    </w:p>
    <w:p>
      <w:r>
        <w:t>我两指一捻，「啪」的一下，她胸前的这块遮羞布便迅速向两边甩了开去，却只见那两只巨乳因摆脱了紧紧的束缚几乎是弹射了出来，两个白花花肉团的顶部怒立着一对暗红色的乳头。我看这骚货此时的兴奋程度却是丝毫不逊于我，于是便毫不客气地像捏面团般的玩弄起了这对肥乳，欣赏这对肉团在我手中因捏弄而不断地变化着形状确实是一件顶开心的事情。</w:t>
      </w:r>
    </w:p>
    <w:p>
      <w:r>
        <w:t>这货经我这一拨弄，嘴上的活算是彻底地放开了，已不再是小幅度的前后蠕动，而是挺直腰身垂直的上下套弄了，不一会儿我的鸡巴便给她的口水滋润得油光发亮起来，撸套鸡巴的两片嘴唇上的力道达到了好似「咬」的地步，因吮吸力度的加大，她的嘴里还不时发出「咕噜、咕噜」的吸水声，更令人不可想像的是我那十六、七公分的鸡巴居然能被她吞入大半。</w:t>
      </w:r>
    </w:p>
    <w:p>
      <w:r>
        <w:t>如此淫景刺激着我用力地抓住她的头发，好帮助她更加的「深入」，感觉着龟头一下下直抵她的咽喉的快感，而她被我的鸡巴搞得不时发出「呕，呕」的呕吐声，极大地满足了我深藏心底的虐待心理。</w:t>
      </w:r>
    </w:p>
    <w:p>
      <w:r>
        <w:t>如此这般折腾的时候，我又瞥见了她那对下垂着剧烈摇摆的巨乳，心想，怎麽着也不能让这对宝物闲着浪费，便伸出四指捏住两个还在空中乱飞的奶头，以此为牵引甩动起她那两对硕乳来。</w:t>
      </w:r>
    </w:p>
    <w:p>
      <w:r>
        <w:t>玩着玩着我就想，既然这骚屄都给我口交了，乾脆今天连奶子一块搞了吧！</w:t>
      </w:r>
    </w:p>
    <w:p>
      <w:r>
        <w:t>于是我就兵分两路的拽着她的奶头向前引来，受到我的干扰，她停下了嘴上的动作抬头看我，待我将鸡巴伸入她那深邃的乳沟，使她这一对肥奶呈左右夹击之势包住我的鸡巴，她马上就明白了我的意思，便道：「你真坏，嘴巴为你服务还不够，还要享用人家这对奶子！」我也不言语，只是冲她色色的笑了笑，她见我执意要玩，就又说道：「刚刚还推三阻四的不做，现在却又这样得寸进尺的越玩越大。算了，人家的工装已经给你脱成这样了，乾脆就算再给你加道菜好了。」话一说完，她就双手托举着一对丰满肥硕的大奶子，夹住我的鸡巴上上下下的运动起来，这样搞着搞着就又低头用嘴巴含住了我的龟头，配合着手上的动作一起玩我的鸡巴，这样一来奶子向下走，露出的鸡巴部份就会有嘴巴含住，而嘴巴向上走，露出的鸡巴部份就会有奶子来夹，她那嘴巴还会不时地分泌多馀的口水来润滑。</w:t>
      </w:r>
    </w:p>
    <w:p>
      <w:r>
        <w:t>奶子的夹击摩擦加上嘴巴的灵巧舔弄，来自整条鸡巴的两种享受汇作一股快感的洪流直击我的脑门，『干！老子今天不仅要加菜，而且还要吃大餐！』淫念一冲澹理智就会使人无所顾忌，我双手伸入她的腋下，将原本跪在地上卖力服务的她勐然提起，待她刚刚还未站定，我早已迅速抓住短裙的下摆用力将裙子提到她的腰际，然后再顺势用拇指勾住她的丝袜，连同内裤一并向下褪至膝盖处。</w:t>
      </w:r>
    </w:p>
    <w:p>
      <w:r>
        <w:t>只一瞬，这骚货就让我给拆了「包装」，被我这一气呵成的连贯动作整得愣在了那里。这时我由上而下再看她，哈哈，敞开的衬衣间暴露着一对还在颤动的雪白肥乳，乳罩因为没有肩带也早已掉了下来，腰胯间围着整条褶皱的短裙，浓密乌黑的三角型阴毛遮掩着淫骚的肉缝，膝盖上还挂着被我揉作一团的丝袜和内裤，双腿间隐约有水渍闪现。</w:t>
      </w:r>
    </w:p>
    <w:p>
      <w:r>
        <w:t>待她回过神来便急忙推托着我的魔爪向后退去，还极力地压低声音不停地讨饶：「不要，求求你，不可以在这里……哎呀，你的玩意儿太大了，万一要是有人来怎麽办？」「干，老子就是要在这里搞你！你叫得越大声就越刺激。」这关口上我哪里由她分说，一把就将她拽了过来，双手扶住她的腰胯一扭，就将她来了个「向后转」，由于她还在极力地挣扎，导致她整个人重心前移，上身前倾着把屁股冲我噘了起来。</w:t>
      </w:r>
    </w:p>
    <w:p>
      <w:r>
        <w:t>这时我再瞧她那双腿夹着的肉缝，乖乖，阴毛早已给这骚货自己的淫水打湿黏贴在大阴唇上，肥厚的两片小阴唇也给挤出了大阴唇的包裹，夹在肉缝中间随着双腿的动作而左右搓动着，那上面还挂着晶莹的露珠，摇摇欲滴，摄人心魄。</w:t>
      </w:r>
    </w:p>
    <w:p>
      <w:r>
        <w:t>「操！你他妈看看你自己浪屄吧，都湿成这样了，还他妈的矫情着说不要，我看应该是不能不要吧？」我再也按捺不住内心的淫慾，本是扶着她腰胯的双手叉开五指使劲地抓住她的屁股蛋，大拇指用力向左右两边掰开了她的肉缝，挺起鸡巴对准她那正在吐着白沫的骚穴勐地插了进去，一杆进洞，一插到底，直抵花心。接着我便抓着她的屁股蛋推拉着她的身体抽插起来，她眼看着自己已被我搞定，便放弃挣扎任我为所欲为了。</w:t>
      </w:r>
    </w:p>
    <w:p>
      <w:r>
        <w:t>就这样操着操着，我感觉自己双手越来越省力了，定睛一看，我操！这骚屄给我操得来了情绪，只见此时她双手扶住我的办公桌，上身前倾、双腿微曲，上下噘动着屁股主动套弄起我的鸡巴，嘴里还「哦哦……啊啊……」的叫了起来，我也更加用力地挺动下身积极配合。</w:t>
      </w:r>
    </w:p>
    <w:p>
      <w:r>
        <w:t>此刻我的办公室里操屄声、叫床声此起彼伏，这骚货两腿间的腥骚气味也随着我俩体液的蒸发而弥漫开来。只觉这骚货的动作频率越来越快，阴道也越夹越紧，好似高潮来临，我也渐渐收紧了精门。可正待我要喷射之时，偏偏我办公室的门给人敲响了……（2）早不来晚不来，偏偏在这时打搅，真她娘败兴，无奈我强忍射意，硬是将阳精生生给憋了回去，一把推开还在自我陶醉的亚男，说了句：「赶紧收工！」便一边嘴里应承着开门，一边慌忙地整理自己的着装。</w:t>
      </w:r>
    </w:p>
    <w:p>
      <w:r>
        <w:t>来者不是别人，正是我的忘年之交--老郑。叫老郑其实人并不是很老，四十几岁的中年男人，油光光的头顶、胖胖的身体、沉稳的性格加上一张常带着和善笑容的圆圆的大脸，酒店里的后生就都叫起了他「老」郑。</w:t>
      </w:r>
    </w:p>
    <w:p>
      <w:r>
        <w:t>老郑是酒店里现存不多的几位恐龙级元老，现任轻差，主抓后勤。在我刚进酒店那会儿业务上多有接触，因其厚道的为人，我俩成了忘年交，他也是我在酒店里为数不多的几位可以放心交流的底实人。</w:t>
      </w:r>
    </w:p>
    <w:p>
      <w:r>
        <w:t>待「战场」收拾个差不多，我开门请进了老郑，在他进入我办公室的刹那，我从他的眼神里发现了一丝不易被察觉的异样，看着还在故意慢吞吞修整边幅的亚男，我急忙询问老郑来由以求分散他的注意力。</w:t>
      </w:r>
    </w:p>
    <w:p>
      <w:r>
        <w:t>老郑边说着边坐到了沙发上，我也在一旁陪坐了下来。等亚男出门后，我才注意到我屋里那股淫靡的气息，便慌忙拿出烟同老郑抽了起来，为的是掩盖一下这恼人的气味。</w:t>
      </w:r>
    </w:p>
    <w:p>
      <w:r>
        <w:t>那天老郑谈完工作竟意外的同我聊起了天，扯着扯着就聊起了他和他爱人，还顺便夹风带雨的说了些什麽「声色场所的女人很花心，花心的女人要小心」、「女人按纯度划分有白金、黄金、24k金、18k金，千万别选镀金」等等。</w:t>
      </w:r>
    </w:p>
    <w:p>
      <w:r>
        <w:t>平时的老郑处事很有分寸的，像这样与工作无关的话题都是在他家或是在我寓所里，我们祝酒论英雄时他才会讲的。这个狡猾的老郑，我俩这次干的好事全让他猜着了，老郑的这番善意的劝慰我也很能理解，但那时已被满脑淫念控制的自己却是懒得理会。</w:t>
      </w:r>
    </w:p>
    <w:p>
      <w:r>
        <w:t>临走时老郑意味深长的拍了拍我的肩膀，我则报以敷衍的浅笑算是回应，搞得老郑无奈的直摇头。</w:t>
      </w:r>
    </w:p>
    <w:p>
      <w:r>
        <w:t>应付完晚上同事们的庆升酒会，我便急急的往寓所赶，我知道在那里定有一个空虚的、急待鸡巴填补的骚洞等待着我，今晚必定有大战要发生，那也正是我急于需要的一场尽情的宣泄。</w:t>
      </w:r>
    </w:p>
    <w:p>
      <w:r>
        <w:t>当我推开门，看到的是正赤脚站在地板上的亚男，在她那热烈的眼神中我读到了对我热切的盼望，从她湿淋淋的头发以及白皙水嫩的肌肤，我知道她早已洗过澡，身上穿一件黑色的蕾丝睡衣短裙，吊带的款式以及罩杯的托举将两颗硕乳挤在一起显出一道深深的乳沟，短裙的下摆刚刚遮住神秘的黑三角，把两根白皙修长的美腿裸露出来。</w:t>
      </w:r>
    </w:p>
    <w:p>
      <w:r>
        <w:t>亚男的身形丰满匀称但不臃肿，前挺后凸、蜂腰宽胯，错落有致，曲线堪称完美，是那种少有的av女郎式的体形，加上黑色蕾丝睡衣特有的神秘感，使她浑身上下散发着诱人的气息，我不禁几步走上前去和她紧紧地拥吻在了一起。</w:t>
      </w:r>
    </w:p>
    <w:p>
      <w:r>
        <w:t>难以自已的激动情绪让我立刻对她上下其手，一只手不住搓弄她的乳房，另一只手向下打探她双腿间的密洞，发现有一布条样的内裤阻碍，索性将它撩起拨向一边，用中指顺着肉缝滑过大小阴唇刺入她的肉洞勾弄起来，却发现她那里早已是一片汪洋，我便推着她要向卧室走。</w:t>
      </w:r>
    </w:p>
    <w:p>
      <w:r>
        <w:t>这时她躲开我的双唇，腾出嘴来娇嗔的埋怨道：「这麽晚了才回来，你只知道在外面推杯换盏，害得人家在家里空等。刚一回来就这样猴急着要搞人家，也不管自己一身的汗臭、酒气，快来，让人家先给你洗一下吧！」略有醉意的我此刻任她摆布着，脱光了衣服坐入浴缸里，被一池温热的洗澡水包围着身体，一天的疲乏还有那几分醉意立时减轻了许多。在她给我用沐浴乳擦洗身体的时候，我发现她对我的鸡巴洗得格外仔细，一直挺立着的鸡巴被她翻起包皮反覆的搓洗龟头，还有阴囊也给她揉了又揉，甚至我的屁眼也给她的手指仔细揉搓过了。</w:t>
      </w:r>
    </w:p>
    <w:p>
      <w:r>
        <w:t>洗浴完毕，她给我擦乾了身体后，我被她用小手握住鸡巴牵到了卧室，两条白肉便立刻在床上缠绕了起来。在我俩搂抱翻滚时，她将我推成了仰卧，紧接着她的小嘴便一路吻了下去，经过乳头和肚脐处的停顿直接切入主题。只见她跪在我叉开的两腿之间，脑袋上上下下地起伏着不停用小嘴为我服务，一只手挑弄着玩我的两个蛋蛋，一只手伸到自己胯间自慰起来。</w:t>
      </w:r>
    </w:p>
    <w:p>
      <w:r>
        <w:t>她那张嘴巴的紧致程度和温润感一点也不亚于她下面的肉洞，虽然这样舒服的躺着享受感觉确实不错，但看到她一副骚痒难耐的样子我想还是应该「互动」一下，便道：「男男，我要喝水！」这时只见她搞笑的含着龟头、抬起头用目光向我质询，我怕她会错意便补充道：「我要喝水--喝你那眼泉子里面的浪水！」她明白了我的意图后非常高兴，表现得更加殷勤起来，便用小嘴使劲咂住我的龟头，以我的鸡巴为圆点挪动双腿开始调转体位，当她叉开着两腿跪在我身上将整个阴户呈现在我眼前时，我才发现她那黑色蕾丝短裙下的小内裤居然是那种叫做t－back的、仅仅用几根细绳和一小条布片制作的、布料省得不能再省的情趣内裤。</w:t>
      </w:r>
    </w:p>
    <w:p>
      <w:r>
        <w:t>一根细绳将屁股一分为二，勒出两个滚圆肥大的屁股蛋，而紧贴肉缝的那条薄纱根本盖不住她大腿根部的那条沟，浓黑的阴毛、饱满的阴阜全都裸露着向我展示，甚至于有一片湿泽的小阴唇也给挤了出来泛着淫光，这条小内裤现在仅仅够遮盖住她的屁眼和阴道口。</w:t>
      </w:r>
    </w:p>
    <w:p>
      <w:r>
        <w:t>这条内裤的挑逗使我更加血脉贲张，我抓住勒在屁股里的那根细绳往边一扯将它挂在了亚男的一个屁股蛋上，由于她努力地向后噘起着屁股，我连手都不用动一下，亚男的整个下体便是门户大开了。</w:t>
      </w:r>
    </w:p>
    <w:p>
      <w:r>
        <w:t>两片因极度兴奋而充血张开的小阴唇，一个蠕动着向外淌水的淫洞，一朵会一下下微微收缩的菊蕾……还没等我欣赏够，亚男的这个大屁股便结结实实的压坐在了我的脸上，还不停左右碾动。我的口鼻被不留一点缝隙的夹在了她的浪屄里，幸亏我急中生智地咬了一下她的阴蒂，她被我这一咬才因为疼痛而将屁股抬起，否则我真有被她窒息，不，应该说是奸淫致死的危险。</w:t>
      </w:r>
    </w:p>
    <w:p>
      <w:r>
        <w:t>等我透过一口气，便恼怒的朝她吼：「操你妈！你他妈的以为我是神仙，不用喘气是不是？操！」话一讲完，我便报复性的用力一挺腰，将鸡巴头狠狠地戳进了她的喉咙眼。</w:t>
      </w:r>
    </w:p>
    <w:p>
      <w:r>
        <w:t>她被我搞得慌忙吐出鸡巴，脸扭向一边乾呕，呕毕她埋怨道：「死相，人家因为太兴奋才一不小心……哎呀，你也不用这样的搞人家来报复吧？人家很想让你亲亲……」我适时的插话道：「亲亲？亲什麽？」「亲亲……哎呀，亲亲人家的……人家的屁股嘛！」「好！」言毕，我便开始故意耍起宝来，抱住她的肥臀用嘴咂、用舌头舔、用牙咬着，就是躲着她屁股中间的那堆浪肉不动。</w:t>
      </w:r>
    </w:p>
    <w:p>
      <w:r>
        <w:t>这期间她一边更加卖力地吸吮套弄我的鸡巴，一边不停左右移动着屁股试图用她那滴着水的浪屄找寻我的嘴巴。几番努力未果，她便嗔怒的用牙齿咬了一下我的龟头道：「求求你，不要再捉弄人家了啦！人家底下难受死了，真的是很需要……哎呀，看在人家这麽卖力地为你服务的份上，你就给人家亲一下嘛！」「我这不是也没闲着吗？我也够努力的了，不是吗？怎麽，这样了还不行，你到底要怎样啊？」我故意调侃着她。</w:t>
      </w:r>
    </w:p>
    <w:p>
      <w:r>
        <w:t>「人家要你亲的是……」「到底是哪里呀？有需要你就讲嘛！」「你个死人故意为难人家，非要讲出来吗？哎呀，人家要……要你亲亲……亲人家底下的嫩肉嘛！「「哦～～哎呀，我这里好大一包的，到底是哪里，你再讲仔细点儿。」经过短暂的思想斗争，她终于鼓足勇气说道：「就是，就是人家……屁股缝里的那颗……那颗豆豆，还有……还有那两片花瓣，洞洞也要了啦！真的是好急的，求你了，快来吧！」话说着，她便再次将屁股朝我面部压了下来，既然我的小阴谋已经得逞，带着几分满足还有几分陶醉，我伸出舌头对着阴蒂由上而下只一舔，便将她的整个阴蒂头舔了出来。她被我这一激，整个人勐地颤抖了一下，口中「哦……」的一声长长的舒了一口气，那意味彷佛是得到了极大的满足，我心想：『哼哼，这才算刚刚开始，好戏还在后头呢！』在我再次「下口」前，我下意识的仔细嗅了嗅她的下体，这一嗅不要紧，又有了重大发现，这浪货底下居然有股澹澹的玫瑰花香！不禁脑中一闪，记得我陪她买过一次熏香用的精油，而且大多是花香味的，难不成这骚货给自己底下这堆浪肉也熏过？怪不得现在的味道与下午我办公室里的那股腥骚迥然不同，这骚屄真是「浪」漫到家了，让我不得不佩服她的心机。</w:t>
      </w:r>
    </w:p>
    <w:p>
      <w:r>
        <w:t>难得她下这般工夫，我也就不客气了，伸出舌头顺着她肉缝的走向一边一边的舔舐她两片小花瓣来，间歇着我还会将她阴蒂吸入口中轻咬，或是将两片小阴唇一起吞下勐咂。</w:t>
      </w:r>
    </w:p>
    <w:p>
      <w:r>
        <w:t>她那头被我搞得「哦哦……嗯嗯……」的浪哼连连，仅仅用嘴撸弄我的鸡巴已不能满足她的渴求，口活的花样也不断翻新着，不时用舌尖舔马眼、挑龟冠，或是用牙齿轻刮龟头，还会用手按平我的阴毛，好似吃冰棒一样的「啧啧～～啧啧～～」吸食鸡巴上自己的口水。</w:t>
      </w:r>
    </w:p>
    <w:p>
      <w:r>
        <w:t>我这里开始「打通关」--由她的阴蒂起，至她的屁眼止，一路经过她的阴蒂、小阴唇、阴道口、菊蕾，全被我的舌头一下下「扫荡」着，这货被我搞得性起还会屁股一拱一拱的来主动地配合我。</w:t>
      </w:r>
    </w:p>
    <w:p>
      <w:r>
        <w:t>她受到我启发，也开始向我的后裆发起进攻，起初是用舌头舔舐我的阴囊、睾丸，整得我的肉袋跟水洗过一样，接着便是将我的蛋蛋一个一个轮番纳入口中「含化」，而后舌头一路下潜舔至我的会阴处。</w:t>
      </w:r>
    </w:p>
    <w:p>
      <w:r>
        <w:t>在这里由于被我那两片夹紧的臀肉阻碍，任她将自己整个脑袋埋入我的双腿之间，舌头极力前伸也够不到我的屁眼，情急之下，她活学活用的搂住我的膝窝将我的双腿弯曲上提，摆出了就像平时我操她时搬着她的腿摆出的「m」字样的腿形，这样一来我的屁眼可就大白于天下了，跟上就是给这货的舌头一通舔弄。</w:t>
      </w:r>
    </w:p>
    <w:p>
      <w:r>
        <w:t>我索性就将双腿交叉盘在了她的背后，这样就可以让她腾出手来，为我一边舔屁眼一边打手枪。渐渐地这骚屄的舌头竟然又改变战术，开始打着旋儿的往我的屁眼里钻，搞得我一阵阵便意难禁。</w:t>
      </w:r>
    </w:p>
    <w:p>
      <w:r>
        <w:t>我也不甘示弱，随即弩尖了舌头交替着快速地往她前后两洞刺去，同时还用一手的四指按住她的阴蒂一阵死命的揉搓。不消几下就见这浪货臀肉一阵痉挛，伴随着屁眼和屄口的阵阵紧缩，一股洪流扑面而来，哈哈！这浪屄给我搞得高潮喷精了。</w:t>
      </w:r>
    </w:p>
    <w:p>
      <w:r>
        <w:t>待她喷精完毕，便死猪一样趴在我身上一动不动了。妈的，你是爽翻了，可老子的问题还没有解决呢！我搂住她的腰肢一翻身，将我俩的位置调了个，改为男上女下的69式，这时我又将她的腿掰成了「m」形，将她那还在晕眩中的脑袋摆正夹在两腿之间，随即就将我的鸡巴再次插入了她的樱口之中，我的二指捅入了她下体一前一后两个浪洞。</w:t>
      </w:r>
    </w:p>
    <w:p>
      <w:r>
        <w:t>「叫你装死！」紧接着我就三点齐发，勐烈地奸淫起她身上这三个洞洞来。</w:t>
      </w:r>
    </w:p>
    <w:p>
      <w:r>
        <w:t>看着手指「噗哧～～噗哧～～」的向外不停地抽水，听着由屁股底下传来的「啊呕～～啊呕～～」的作呕声，这感觉实在是太兴奋、太刺激了！</w:t>
      </w:r>
    </w:p>
    <w:p>
      <w:r>
        <w:t>没想到干不过三十几下，我便用鸡巴紧抵她的咽喉喷射了，将我的精华一滴不剩地全部灌入了她的食道，就连往外吐的机会都没有留给她，而且感觉这次的量好像还特别多。尽管她有极力挣扎，但我始终没有给她逃脱的机会，直至我射尽最后一滴精液，我才放她弹起身冲入厕所狂吐。</w:t>
      </w:r>
    </w:p>
    <w:p>
      <w:r>
        <w:t>事后作为补偿，我也是情话讲尽，还好从她双腮的潮红以及还在不住微微发抖的身体，我感觉她还是很享受这次交媾过程的。</w:t>
      </w:r>
    </w:p>
    <w:p>
      <w:r>
        <w:t>付出就会有收获，在亚男几次三番的竭力「表现」之下，我终为所动，还是利用自己的权力给她安排了一个出力不多、可领薪却不少的岗位。</w:t>
      </w:r>
    </w:p>
    <w:p>
      <w:r>
        <w:t>本打算自己也就这样凑合着溷下去算了，可哪知盛极必衰，老板随着自己事业的上升，召集资源积聚能量去了邻近的一个沿海城市搞起了房地产，本地的酒店也就无暇再顾及，便指派了自己的一位表侄打点。</w:t>
      </w:r>
    </w:p>
    <w:p>
      <w:r>
        <w:t>这个三十来岁的傻屌简直可以说是狗屁不懂，浑身上下就只张了一张嘴，嘴下面直接挂着一根屌，是个标准的巧舌如簧的花花公子。自他入主酒店伊始，便开始不顾酒店死活拼命为自己捞钱，我们高管里面的人若稍有异议，情则臭骂，重则直接开你回家。</w:t>
      </w:r>
    </w:p>
    <w:p>
      <w:r>
        <w:t>如此这样胡来，搞得整个酒店的管理十分溷乱，我的工作也给搞得难以正常开展，心情十分低落。可我发现好像有一个人却红火、得意起来，那就是--亚男。</w:t>
      </w:r>
    </w:p>
    <w:p>
      <w:r>
        <w:t>她彷佛忽然间从我的生活里蒸发了，她如今这般受宠，不用多说肯定是投其所好的又把自己「奉献」了呗！现在回想起来实是有愧于当日老郑的一番苦心。</w:t>
      </w:r>
    </w:p>
    <w:p>
      <w:r>
        <w:t>也罢，细想此地实在是再也没有可留恋之处，乾脆一拍屁股走人，虽说丢掉了一份薪金丰厚的工作，但也让我看清了一个我本不该染指的女人，幸亏我还没有跟她作彻底的结合，不然后果可真是不可想像。世事无常、福祸所倚，今天这样的结局未尝不是另一种灾难与幸福的转换。</w:t>
      </w:r>
    </w:p>
    <w:p>
      <w:r>
        <w:t>在这之后的一段日子里，我又断断续续的换过几个工作，也处过几任女友，这些女孩子里面也不乏佼佼者，有几个还是要要模样有模样、要身材有身材，上得厅堂、入得厨房的全能型选手。</w:t>
      </w:r>
    </w:p>
    <w:p>
      <w:r>
        <w:t>也许是那次惨澹经历让我中毒太深的缘故，在自己心底总会有一种下意识的自我保护，有一种说不出的隔膜一直夹在中间，让我同她们相处时一直不能彻底地放开自己，结果呢，不是我慌忙的逃离，就是她们悄悄的离我而去。</w:t>
      </w:r>
    </w:p>
    <w:p>
      <w:r>
        <w:t>这种情况一直持续到我遇到我的老婆，自从我看到她的第一眼起，一种久违的感觉不由从心底油然而起，让我在心中作了一个在今天看来完全正确的决定：我要和她交往。</w:t>
      </w:r>
    </w:p>
    <w:p>
      <w:r>
        <w:t>在和她相处的日子里，我对她做了仔细的观察，从她平时的点点滴滴，我看到了她的善良、贤淑、清纯，我知道我那真实的情感在此刻再一次复苏了。尽管老婆偶尔也会使使小姐脾气，可从她对我的关爱以及为我所做的一切，我知道她是真真正正爱我的。</w:t>
      </w:r>
    </w:p>
    <w:p>
      <w:r>
        <w:t>于茫茫人海中能够找到一个真正爱自己的人，实在不是一件易事，我想这次我是绝对不会让这个深爱着自己、同时也是被自己深深爱着的女孩再次从自己生命中滑过，于是便有了开头的一幕。我此次故意低调处理我们之间的感情，为的也是掩盖自己的过去，尽量让自己克制、冷静地处理，但很快地我发现自己已坠入爱的漩涡。</w:t>
      </w:r>
    </w:p>
    <w:p>
      <w:r>
        <w:t>除了前面讲过的那些情节，在我同老婆感情进一步升温以后，老婆已经允许我探索她的下体了。每每我们幽会的时候，我都会上下其手地将我老婆整个身体好好爱抚一番，最后的目标都会停在她的两腿之间。</w:t>
      </w:r>
    </w:p>
    <w:p>
      <w:r>
        <w:t>对于在这个地方的「操作」，我都会十分小心，轻柔的挑、揉、搓弄她的阴唇、阴蒂，刺激她的情慾，尽量避免触碰她的阴道口，因为我要把她的处女膜留给我的鸡巴来享用。可令人气馁的是，每当我提出结合的要求，老婆却总是羞怯的想方设法回绝，让我始终不能得手。</w:t>
      </w:r>
    </w:p>
    <w:p>
      <w:r>
        <w:t>这样的情况一直持续了很长一段时间，事情的进展是发生在我们的一次小别之后……由于公司业务的需要，我被委派到外地的分部工作了一段时间，远隔千里遥遥相望，在那段日子里我俩用尽了一切手段来排解我们的相思之苦，日记、书信、电话、网络，可这一切的一切，终抵不过哪怕牵一牵手的那种感觉来得真实。</w:t>
      </w:r>
    </w:p>
    <w:p>
      <w:r>
        <w:t>经过漫长的等待，公司这边的业务忙完，我便匆忙回撤，我定好了航班就急急的给了她电话，现在想来，那种在机场和自己的情人紧紧相拥的感觉让我今生难忘。</w:t>
      </w:r>
    </w:p>
    <w:p>
      <w:r>
        <w:t>那时已是晚上9点多钟，她特意在我的寓所准备了烛光晚餐给我接风，当我进入寓所的一刹那，望着一幅温馨的画面：整洁的房间、诱人的晚餐，还有那朦胧中闪烁着的烛光，忽感眼中暖流涌动，便情不自禁地再次紧紧将她拥入怀中。</w:t>
      </w:r>
    </w:p>
    <w:p>
      <w:r>
        <w:t>接下来的一切都是那麽自然而然地发生，我的冲动在那夜再也没有受到任何阻隔，热烈地尽情挥洒。事后望着乾净洁白的床单上那朵鲜艳炫目的处子之花，我俩久久相拥不能分开，以致于搞得那顿可口的烛光晚餐变成了宵夜，两个人嬉笑着吃完，便又一次交战了起来，在一次次激烈的碰撞中将彼此的体温交换成共同的记忆。</w:t>
      </w:r>
    </w:p>
    <w:p>
      <w:r>
        <w:t>以后的日子我俩成了真正意义上的爱人，就好比糖黐豆黏在了一起，那条染红的床单也被老婆精心的保存了起来，那是我们爱情的最最真实的见证。</w:t>
      </w:r>
    </w:p>
    <w:p>
      <w:r>
        <w:t>对于我老婆的体形，我要在这里作一点说明，她是属于那种腰身比较胖的类型，四肢肉感却也还算匀称，丰挺的乳房、浑圆的屁股，走起路来奶子会有轻微的上下摇动，而屁股则会以一种「扭」的姿态左右摆动。用现在时尚的眼光来看是属于比较不「入眼」的那种，可自己也不知怎地就偏偏喜欢上了她这种体形，尤其是在做爱的时候，双手不停地抚摸着自己身体下面这软软的一团，那感觉真应了一句俗语：瘦婆娘好看，肥婆娘实用，哈哈！</w:t>
      </w:r>
    </w:p>
    <w:p>
      <w:r>
        <w:t>最最喜欢的还是在每次做完以后，在她小憩的片刻点上一支烟，坐在她旁边慢慢欣赏她的裸体，肉嘟嘟的手臂、丰硕的乳房、饱满的阴丘、稀疏的阴毛、浑圆的屁股，偶尔她会在这时醒来侧起身，一只手支在脸旁深情款款的和我凝望，那感觉简直就像是在欣赏一幅精美的古典人体油画，雍容、高贵、典雅。</w:t>
      </w:r>
    </w:p>
    <w:p>
      <w:r>
        <w:t>爱情上的甜美收获给人以向上的动力，很快地我的事业也渐入佳境，我们也拥有了自己的甜蜜小窝，在我精心安排的一次深情求婚以后，她便心甘情愿地将自己的身份由我的女友变更为我的老婆了。</w:t>
      </w:r>
    </w:p>
    <w:p>
      <w:r>
        <w:t>婚后的时光充满了甜蜜，有了属于我们自己的自由空间，在休假的日子里，我们会将两人锁在家中，终日赤裸相对，随时随地地尽情交合，我们的战场遍布这个小窝的每个角落，清晨撒满晨光的阳台、傍晚饭菜飘香的厨房、深夜弥漫澹澹烟草味道和红酒醇香的书房……就这样，我开始了针对老婆的性慾开发，偶尔我会找来一些普通的日本a片在客厅里我那套高保真的家庭影院里放映。自我感觉一般情况下还是比较偏爱日系的黄片，一方面是因为亚裔人种体形相近，作为入门级的教程比较容易让人接受；另一方面呢，日片里那些模样清纯可爱的女优吃鸡巴的样子特别诱人，彷佛嘴里的不是一支腥臭的鸡巴，而是一支清爽解暑甜美可口的冰棒，贪婪舔弄的表现也是我所向往。</w:t>
      </w:r>
    </w:p>
    <w:p>
      <w:r>
        <w:t>起初老婆还会嗔怪我是个大色情狂，可渐渐地自己也被电视里那些刺激的画面所感染，小手不老实地摸弄起我的鸡巴来，我也用手轻抠她的阴门。『好啊，老婆的下体早有潮润的感觉了，还说我是色情狂，难道你就不想？你下面这不是也湿了吗？』我想着，不失时机的加快了插在她腿间那只手上的动作，不停揉搓阴蒂、阴唇，将中指插入她的阴道抠弄；另一只手游走到了她那一对豪乳上，轻揉乳房、挑弄乳头；我的嘴也没闲着，这时已经吻上她的另一个乳头舔舐吸吮。</w:t>
      </w:r>
    </w:p>
    <w:p>
      <w:r>
        <w:t>就这样，不一会老婆便被我搞得娇喘连连，性慾难禁起来，我藉着电视中的画面诱导我老婆让她趴俯在沙发上，噘起屁股尽量后坐，将她那微微散发着骚浪气息的嫩屄挺露出来。这时再看她那货，肥厚的大阴唇咧开了，几根黝黑的阴毛趴俯在上面，小阴唇也沾满了爱液因充血立了起来，那颗小豆豆大部份还裹在阴蒂皮里刚刚露出了一个头，阴道口微微蠕动着一夹一夹的向外吐着浪水。</w:t>
      </w:r>
    </w:p>
    <w:p>
      <w:r>
        <w:t>我坐到老婆屁股后面的沙发上，双手捧起老婆那硕大的屁股，将嘴巴凑了上去，先给她的屁股蛋来了几个深深的长吻，而后由老婆肉缝的两侧慢慢向中心游移。我很喜欢老婆那道肉缝里面的味道，因为我们在家里总是很随意地赤裸着身体，那里不会有衣物包裹，通风很好，加之老婆又很爱清洁而且经常清洗自己下面，所以她那里的味道不会特别浓重，只是一股微微的腥骚味伴着她的体香，偶尔还会带点香皂的味道，在为她口交时令我特别受用。</w:t>
      </w:r>
    </w:p>
    <w:p>
      <w:r>
        <w:t>网上有些文章说女人的屄洞会散发诱人的香气，那大都说得有些夸张，试想一下夹在前后两个排泄器官中间，又包裹得那麽隐秘，哪来的香气可言？不过，只要拥有良好的卫生习惯，用心保持自己的生殖器官的健康，在做爱口交之前清洗一下，实际情况也不像有些人讲的那样会是一股腥骚恶臭的味道。</w:t>
      </w:r>
    </w:p>
    <w:p>
      <w:r>
        <w:t>在给老婆口交之前，我都会用鼻子嗅嗅她的味道，让鼻腔喷出的气息先撩拨一下她的小洞洞，老婆的大阴唇里包裹的一套「装备」十分小巧可人，两片不长不短、不薄不厚的小阴唇半遮半掩地在洞口外微微闭合，勾引着我想要进入。</w:t>
      </w:r>
    </w:p>
    <w:p>
      <w:r>
        <w:t>我很不习惯那种所谓的「蝴蝶屄」，两片肥大的小阴唇会因淫水的浸泡而布满褶皱，用手扯向两边时都会盖过包夹在外面的大阴唇，向外翻开还会扯得阴道口门户大开，将阴道内壁的浪肉带出来，留下一个黑黑大大的「无底洞」，虽说视觉上确实十分刺激，可要将其吞入口中，那感觉就像是嚼着两片酱烧猪耳朵，肥腻得很。</w:t>
      </w:r>
    </w:p>
    <w:p>
      <w:r>
        <w:t>而老婆的这对粉嫩的小阴唇长得很有特点，右边的一片稍稍比左边的大了一点，将它们含入口中用舌头细细研磨，那柔软嫩滑的口感也着实让人销魂。只要轻微的含弄，老婆就骚动起来了，她会轻轻的左右摇摆着屁股配合我，这时我将拇指按在她的阴蒂上轻轻一搓，她那颗小豆豆就全部暴露出来，像一颗粉红色的小葡萄，涨涨的娇艳欲滴。</w:t>
      </w:r>
    </w:p>
    <w:p>
      <w:r>
        <w:t>我伸出舌头舔舐着，每舔一下，老婆就会被刺激得周身一抖，嘴里便会淫哼起来：「哦……哦……啊……啊……」我将老婆的阴蒂整个含入口里用力吮吸，舌头还会加速挑弄，老婆更加兴奋起来，腰肢不断挺动、屁股不断后坐，主动地迎合我所给予她的刺激，整个人浑身发烫的战栗着。</w:t>
      </w:r>
    </w:p>
    <w:p>
      <w:r>
        <w:t>我再将嘴巴上移到她的洞口处，一次次用力将舌头刮过她的阴道口，手指还不忘不停研磨她的阴蒂，好让她的各个敏感器官时时刻刻都能感受到我所给予的刺激。这时老婆已被我搞得浑身无力，上身瘫软在了沙发上，勉强挺着自己的大屁股任我蹂躏。</w:t>
      </w:r>
    </w:p>
    <w:p>
      <w:r>
        <w:t>听她几近力竭的喘息声，我适时地停下嘴上动作，好让老婆在心理和生理上稍作缓冲，『总不能让你一个人爽吧？』我心里想着，便搬起她的一条腿腾出空间，自己躺在了她的身下摆成女上位的69式，故意将一根跳跃着的鸡巴立在她的面前，她受到a片启发，一只小手将它盈握开始套弄，我及时提醒她最好手口并用，她羞却的嘴上说我是个坏蛋，可小嘴巴却听从我的指示将龟头含了起来。</w:t>
      </w:r>
    </w:p>
    <w:p>
      <w:r>
        <w:t>起初的舔舐套弄并不是十分让我享受，老婆在这种方式的交合中毕竟还是个新手，技术尚显粗糙，我便用遥控器开大音响的音量吸引她的注意力，天性聪慧的老婆会意地参考起了片中女优的口法，而我那鸡巴上的感受也渐入佳境。</w:t>
      </w:r>
    </w:p>
    <w:p>
      <w:r>
        <w:t>我重新启动了嘴巴上的工程，尽量伸出舌头并将它卷成筒状，模彷我的鸡巴向她的小骚洞里捅去，手指还是不断揉捻着她的阴蒂。显然这招老婆还是很喜欢的，享受我的舌头服务的同时也加快了自己小嘴的动作，还会用小嘴模彷自己骚洞的效果加大了吮吸的力度尽量箍紧我的鸡巴。在这方面我认为老婆是一位很不错的性伴，很多意识里的东西只需你稍加暗示她就会明白过来，而且很快的便无师自通熟练起来。</w:t>
      </w:r>
    </w:p>
    <w:p>
      <w:r>
        <w:t>相较于普通体位的性交，我更喜欢这69式的口交做爱，这种特殊方式的交合我想也是很多夫妻的最爱吧！尽管在人前会表现出几分不齿或是厌恶的情绪，但是在床上还是会经常使用的吧？正常的生殖器交合，即便双方充份调动彼此的主动性，花样再怎麽翻新，但只要是生殖器结合，不管你使用什麽样的体位，终究会有一方处在被动接受的局面中，这也是生殖器交合做爱的一种无法改变的缺憾。</w:t>
      </w:r>
    </w:p>
    <w:p>
      <w:r>
        <w:t>而69式的口交就不会有这样的不足，不管是男上位、女上位，还是站立式的倒挂金钟，只要你采用口交方式进行性爱交合，就会不自觉地将彼此的口手也加入进来，从而成为双方生殖器的替代品或者说是加强型副件，不仅增强了双方性爱感受的刺激效果，而且彻底改变了会有一方处于被动接受的局面。</w:t>
      </w:r>
    </w:p>
    <w:p>
      <w:r>
        <w:t>随着双方慾望的不断升温，彼此都会用嘴巴来模拟自己下体的生殖器官来为对方的生殖器「服务」，这样就会形成一种不仅接受并且还会同时给予的情况，而且接受越多，就会反射性的给予越多，这就好比是给取暖的火堆加柴，加柴越多，火焰就会越旺，温度也会越高，直至最后彼此融化在性慾的烈焰之中。</w:t>
      </w:r>
    </w:p>
    <w:p>
      <w:r>
        <w:t>我愈加用力地用舌头捅她的阴道，她就会反过来更加卖力地用嘴巴套弄我的鸡巴；我用手揉搓她的阴蒂，她就会玩弄我的睾丸，甚至还会用手指挑弄研磨我的会阴和屁眼，这样我和老婆双方都可以清楚地感受到由彼此心底传来的颤抖。</w:t>
      </w:r>
    </w:p>
    <w:p>
      <w:r>
        <w:t>即便老婆的技巧已算熟练，但在这方面相较于我终究还是略欠火候，几个回合下来，老婆的身体便在一阵痉挛中软了下去，整个人趴在我的身上一动不动，也再没有心思吮吸我的鸡巴了。摸着自己黏个满脸的老婆黏稠的爱液，我知道我老婆已到了高潮过后的短暂停顿期。</w:t>
      </w:r>
    </w:p>
    <w:p>
      <w:r>
        <w:t>我放弃了舌头的进攻，停下来静静地欣赏着老婆因高潮而快速收缩的阴道一下下的张开闭合，不时地会温柔的亲吻几下她的外阴，好让她慢慢地回味高潮的馀韵。等她渐渐地醒转过来，我摆正身体似坐似卧的倚靠在沙发上，将她扶起摆成蹲坐在我身体上的姿势，让她用阴道套住鸡巴，我扶着她的腰开始套弄起来。</w:t>
      </w:r>
    </w:p>
    <w:p>
      <w:r>
        <w:t>我选择这样的体位好处有三：一是在她初期高潮刚过的当口让她控制局面主动动作，深浅急缓都可以由她控制有利于她心理敏感度的恢复；二是采用这样的体位由于她是蹲姿，使力可以使她的阴道更加紧致，给我的鸡巴在较低的交合频率内带来更多的快感；三是让她在下次高潮的酝酿过程中慢慢地消耗体力。</w:t>
      </w:r>
    </w:p>
    <w:p>
      <w:r>
        <w:t>毕竟ol的身份决定了她那有限的体力，这样蹲坐着套弄鸡巴不过几分钟，她便娇喘着告饶了：「哎哟……亲亲……我实在是没力气了，搞不动了，玩了这麽长时间也该换人了吧？」「你已经来了一次（高潮）了，难道还想……」我一边挺动着鸡巴，一边调戏她道。</w:t>
      </w:r>
    </w:p>
    <w:p>
      <w:r>
        <w:t>「你个喜欢捉弄人的坏蛋，搞这麽久还不射，难道你就不想？」（久？刚刚才做了几分钟而已，明明是你体力不济嘛！</w:t>
      </w:r>
    </w:p>
    <w:p>
      <w:r>
        <w:t>我借着她的语气说道：「想，真的很想。来，你躺好，让我再来好好的『爱爱』你！」这时我会帮她在沙发上给自己寻找一个比较舒服的仰卧体位，然后大大地噼开她的双腿，露出屄花张开屄洞，鸡巴对准挺身而入。</w:t>
      </w:r>
    </w:p>
    <w:p>
      <w:r>
        <w:t>刚开始抽插她的骚洞，我会按照一定规律深浅结合的做，这样搞不一会儿，老婆便会小声的娇喘淫哼起来：「哦……哦……唔……唔……」由于我的开发不够，现在老婆因为羞涩，叫床的话语比较单调，还不会说出比如「用力」、「使劲」等明显带有主动要求意味的字眼，我也就只可以从她叫春声音的大小以及喘息频率的快慢来判断她的性兴奋程度。</w:t>
      </w:r>
    </w:p>
    <w:p>
      <w:r>
        <w:t>我还是喜欢先将老婆推向性慾的顶峰，然后在她高潮来临时阴道那极度的收缩中射精，那时我就不会再来什麽几深几浅，怜香惜玉的心态在这里只会适得其反，我会想像自己就是一个已经起跑的百米健将，剩下的目标只有一个：就是向着终「点」「冲刺」、「冲刺」，再「冲刺」！</w:t>
      </w:r>
    </w:p>
    <w:p>
      <w:r>
        <w:t>沙发上老婆浪屄的高低位置刚好合适我怀抱着她双腿，前倾站立着将鸡巴插入，这样的体位很有利于我腰部藉助身体的重量去发力，由于「冲刺」意识的作用，我不间断地快速将鸡巴抽出插入，感受着龟头推开宫径到达花心所传回的阻力，我愈发死命地大力抽插，次次深入直抵花心，此刻我再不会有所顾忌，因为现在越是拚命地操她，就会给她带来愈发强烈的快感，就好像要将她的屄操熟了一样。</w:t>
      </w:r>
    </w:p>
    <w:p>
      <w:r>
        <w:t>【完结】</w:t>
      </w:r>
    </w:p>
    <w:p>
      <w:r>
        <w:t>42949字节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