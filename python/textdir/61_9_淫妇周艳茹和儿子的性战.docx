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淫妇周艳茹和儿子的性战</w:t>
      </w:r>
    </w:p>
    <w:p>
      <w:r>
        <w:t>淫妇周艳茹和儿子的性战</w:t>
      </w:r>
    </w:p>
    <w:p>
      <w:r>
        <w:t>字数：5035字</w:t>
      </w:r>
    </w:p>
    <w:p>
      <w:r>
        <w:t>三十九岁的漂亮淫妇周艳茹露出淫荡骚媚的眼神，双手紧紧地缠着自己亲生儿子的屁股，不知羞耻地叉开她两根丰满的大腿，高耸胯下已婚型成熟阴阜，搔痒难耐的淫荡摩擦儿子邵凯粗壮的大阳具，露骨的表现出对母子乱伦的强烈嗜癖。</w:t>
      </w:r>
    </w:p>
    <w:p>
      <w:r>
        <w:t>性欲旺盛的淫妇周艳茹同时和自己的丈夫邵敬一儿子邵凯保持性关系，和十三岁的自已的亲生儿子邵凯不知羞耻地过着禽兽般淫乱纵欲的母子性生活。</w:t>
      </w:r>
    </w:p>
    <w:p>
      <w:r>
        <w:t>「快插进来肏我，天哪！儿子，我是你的妈妈，你就是从这里生出来的，现在，你又要用你的鸡巴从这里肏进去，是不是感觉很刺激？」</w:t>
      </w:r>
    </w:p>
    <w:p>
      <w:r>
        <w:t>「把自己鸡巴插进自己妈妈生养出自己的屄，真是太刺激了！天啊！妈妈你怎么是一个如此淫贱的骚货，我竟然会是你这种骚屄里生出来的！你的屄十八年前给了我生命，现在又成了和我淫乱交配的性工具，」儿子邵凯胯下粗大的阴茎充血勃起，上床压在亲生母亲周艳茹那具一丝不挂充满弹性的丰腴胴体上，周艳茹被母子乱伦的淫邪情欲冲击得全身痉挛。</w:t>
      </w:r>
    </w:p>
    <w:p>
      <w:r>
        <w:t>母亲周艳茹媚眼如丝娇喘着说：「畜生儿子，你要肏妈妈的老骚屄就快一点先戴个套子，刚刚我和你爸爸同房性交时，他没有戴避孕套直接射了很多精液在我的屄里面。」周艳茹大腿张开，露出了完全向外张开的阴道口，她的小阴唇已因充血红肿，比寻常胀大一倍，紫红色的阴蒂也在兴奋地跳动，分泌出的淫水和丈夫邵敬一射入的精液早已顺著大腿流到了地上。</w:t>
      </w:r>
    </w:p>
    <w:p>
      <w:r>
        <w:t>「妈，我不戴避孕套，我和你肉贴肉地肏！我不怕脏，我自己就是爸爸的精子变的。」丰满淫妇周艳茹再也止不住满腔欲火，她抬起下身，分开自己两片略黑的已婚型阴唇，握住儿子邵凯已经发育长大的粗大的龟头送进她滑溜溜的已产式阴道内，儿子邵凯充血勃起的整根大阳具被亲生母亲周艳茹十三年前生育自己的神圣阴道全根吞入。</w:t>
      </w:r>
    </w:p>
    <w:p>
      <w:r>
        <w:t>大床猛烈摆动，满屋尽是淫妇周艳茹令人血脉喷张的呻吟声、喘息声和母子发达性器官紧密交合的撞击声。亲生母子周艳茹和邵凯忘记了之间血缘关系，像一对发情的野兽激烈交配，发泄性欲。</w:t>
      </w:r>
    </w:p>
    <w:p>
      <w:r>
        <w:t>三十九岁的母亲周艳茹脸上荡妇含春的表情异常刺激着邵凯，儿子邵凯想到自己的躯体就是从现在被自己的男性生殖器插入的女性生殖器里分娩出来的，这个妊娠生育了自己的女人——母亲周艳茹现在正精赤着下身和自己性交。欲火高涨的淫妇周艳茹双眼微闭，娇艳的脸上痛苦表情异常刺激着邵凯，和自己的亲生母亲交媾的乱伦罪恶感让十三岁的儿子邵凯已经长大的阴茎加倍粗硬，龟头戳入周艳茹的子宫顶部强力搅动，把她刺激得更加狂野。</w:t>
      </w:r>
    </w:p>
    <w:p>
      <w:r>
        <w:t>淫荡骚媚的尤物周艳茹两条丰满精赤的大腿盘在儿子邵凯腰际，浑圆肥硕的大屁股努力地挺动着，以产妇的姿势接纳儿子的兽性蹂躏。母亲周艳茹像生产儿子時那樣既痛苦又幸福的叫喊著：「儿子，妈妈的屄老吗？我的屄让你爸爸肏成老屄了！你肏妈妈的老屄舒服吗？畜生儿子快用力肏我，妈妈的屄功好吗？夹得你舒服吗？」</w:t>
      </w:r>
    </w:p>
    <w:p>
      <w:r>
        <w:t>「妈！你的屄功真好，你刚才和爸爸在床上过性生活时，是不是也这样淫荡地施展你的屄功？」儿子邵凯挺着粗壮坚硬的大阴茎猛力地捣弄着亲身母亲周艳茹尚有父亲邵敬一射入的残留精液的成熟阴道。乱伦快感令得周艳茹情不自禁地阴阜上耸，老练地挺动著她浑圆肥硕的肥臀，淫靡到了极点。</w:t>
      </w:r>
    </w:p>
    <w:p>
      <w:r>
        <w:t>三十九岁的娇艳母亲周艳茹涨红了脸，露出痛苦羞辱的淫荡表情。呻吟说：「是的！恺恺！儿子，哪一对夫妻不做这种下流事？妈妈要是在床上不淫荡，不施展屄功夹你爸爸的鸡巴，他怎么会射精让我怀孕，我怎么会生出你这样下流的禽兽来！天哪！跟自己的儿子乱伦真刺激，妈妈的骚屄生了你，现在又给你肏！</w:t>
      </w:r>
    </w:p>
    <w:p>
      <w:r>
        <w:t>喔，只有我这样淫贱的老骚屄才生得出你这个肏自己亲妈的大鸡巴儿子！</w:t>
      </w:r>
    </w:p>
    <w:p>
      <w:r>
        <w:t>「三十九岁的淫妇周艳茹的阴道兼有性交器官和生殖器官双重功能，为性交及月经排出与胎儿娩出的通道。周艳茹的阴道弹性很大，伸缩能力很强，能适应邵敬一邵凯父子大小不同的阴茎。</w:t>
      </w:r>
    </w:p>
    <w:p>
      <w:r>
        <w:t>因为遗传原因，周艳茹和邵凯母子的性生殖器都发育的异常成熟，性交功率发达，性兴奋时性器充血肿胀，尺寸超过常人一倍。周艳茹的阴户丰满狭窄，阴道皴纹层叠，肉芽层层登叠，汁液饱满。周艳茹发达的阴道紧紧包裹着儿子邵凯巨大的阴茎，自动分泌淫水，蠕动吸啜，用她的子宫颈研磨着儿子邵凯的龟头。</w:t>
      </w:r>
    </w:p>
    <w:p>
      <w:r>
        <w:t>「我是邵敬一和周艳茹肏屄肏出来的儿子，是你们这对淫荡男女过夫妻性生活的产物。我现在在和邵敬一的妻子过夫妻性生活，享受做周艳茹丈夫的性权利。</w:t>
      </w:r>
    </w:p>
    <w:p>
      <w:r>
        <w:t>妈妈，爸爸的鸡巴大不大？有我的硬吗？贱货，你觉的我跟爸爸谁肏你的屄让你更舒服？「邵凯想到自己和父亲两支粗壮坚挺的阴茎，依次轮流插入母亲周艳茹功能发达的已婚型阴道里激烈地性交，分别向周艳茹体内深处排放精液，分享这位三十九岁的丰满淫妇为他们提供的性快感。淫妇周艳茹怀胎十月生育儿子邵凯的的女性生殖器沦为丈夫邵敬一儿子邵凯共用的泄欲性工具。</w:t>
      </w:r>
    </w:p>
    <w:p>
      <w:r>
        <w:t>母子疯狂通奸让淫妇周艳茹得到了完全不同于和丈夫邵敬一过性生活的快感，周艳茹被儿子邵凯插得粉颊绯红，媚眼如丝，神情放浪，浪叫声连连，她高声大喊：「小畜生！你比你爸爸的鸡巴还要硬。你爸爸的鸡巴和你一样粗大，也要用特大号避孕套，他每次都把我肏得性高潮迭起！我的贱屄给你们父子轮流肏，儿子，我是你们父子两个的淫荡妻子。」</w:t>
      </w:r>
    </w:p>
    <w:p>
      <w:r>
        <w:t>三十九岁的已婚妇女周艳茹懂得如何刺激男人达到性高潮。她拿出了她在十七年的夫妻性生活中练就的一身床上性交绝技，象淫荡妻子一样紧紧地缠绕在儿子邵凯的赤裸身体上，母亲的阴唇、阴蒂和儿子的阴茎根强力磨擦性交，周艳茹的阴道历经了性交、妊娠、分娩、流产的锻炼，功率十分发达。淫妇周艳茹仿佛是一个生理教练言传身授，以她丰富的性经验教唆着儿子，以自己丰满娇艳的肉体给予儿子邵凯空前的性满足。</w:t>
      </w:r>
    </w:p>
    <w:p>
      <w:r>
        <w:t>「喔……妈妈，你的阴道真是上等货色，这么窄紧，你能让每个和你性交的男人都达到性高潮吧，你这种在床上的骚货就是作为男人性工具而生的荡妇。爸爸娶了你当妻子，当然要狠狠地肏你！骚屄姆妈！爸爸刚才是用什么姿势肏你的？</w:t>
      </w:r>
    </w:p>
    <w:p>
      <w:r>
        <w:t>是不是也象我一样肏你的？「邵凯一面把那根硬挺的长大阳具穿入丰满母亲周艳茹那湿淋淋的经产式阴道里搅动，和母亲激烈性交，一面探问母亲周艳茹和父亲邵敬一过夫妻性生活时的种种交媾细节。</w:t>
      </w:r>
    </w:p>
    <w:p>
      <w:r>
        <w:t>「下流胚，不许打听妈妈和爸爸在床上的事情！夫妻房事有啥好说的？」</w:t>
      </w:r>
    </w:p>
    <w:p>
      <w:r>
        <w:t>「妈妈，跟儿子说说有什么关系。我听了你和爸爸在床上的下流房事细节，感到很刺激，鸡巴会更硬，」</w:t>
      </w:r>
    </w:p>
    <w:p>
      <w:r>
        <w:t>丰满淫妇周艳茹舒爽得呻吟浪叫著：「好吧，妈全告诉你，你爸爸喜欢象你一样压在我身上干我，你们不愧是父子两个，连肏我的体位动作也是一样的。」</w:t>
      </w:r>
    </w:p>
    <w:p>
      <w:r>
        <w:t>大屁股骚浪母亲周艳茹给儿子邵凯淫荡的描述她和丈夫邵敬一过夫妻性生活</w:t>
      </w:r>
    </w:p>
    <w:p>
      <w:r>
        <w:t>时的下流细节，儿子邵凯想象着性欲旺盛的父母亲在频繁充足的美满性生活中共同达到性高潮的刺激场面，心里妒火如焚，「妈妈，你是不是也用现在这样的和我做的性交动作和爸爸做啊？刚刚爸爸是用什么姿势射在你的骚屄里面的？」</w:t>
      </w:r>
    </w:p>
    <w:p>
      <w:r>
        <w:t>「是的，是我坐在你爸爸身上套他的鸡巴时他射的，为了让你爸爸不戴套子肏得更加舒服，妈妈在七年前夏天人流后特意在子宫里上了节育环。你爸爸刚刚肏我时没有戴套在我的屄里面射了。他的精液又多又浓，我现在是用灌满你爸爸的精液的老屄和你过性生活！小畜生，用你爸爸精液的做我们母子性交的润滑液，是不是很刺激？」她的已产式阴道含着儿子的大阴茎不住紧缩吞吐。</w:t>
      </w:r>
    </w:p>
    <w:p>
      <w:r>
        <w:t>「喔……妈妈，太刺激了！妈，你上半夜和爸爸性交，下半夜和我性交，你的贱屄给我和爸爸轮流肏，儿子我也要和妳过夫妻性生活，我一定好好孝顺你。</w:t>
      </w:r>
    </w:p>
    <w:p>
      <w:r>
        <w:t>今天我要在妳的骚屄里射精！尝尝做妳丈夫的味道。「母亲周艳茹关于和父亲邵敬一夫妻性生活的淫荡描述让儿子邵凯的阴茎加倍的粗硬，性欲加倍的旺盛。</w:t>
      </w:r>
    </w:p>
    <w:p>
      <w:r>
        <w:t>在父母亲结婚过夫妻性生活的双人大床上，儿子邵凯一面想象着父母亲激烈性交的刺激场面，邵凯一面模仿父亲邵敬一和母亲周艳茹的性交姿势，狠狠奸淫蹂躏邵敬一的大屁股淫荡妻子周艳茹，在她丰满肉体上泄欲！</w:t>
      </w:r>
    </w:p>
    <w:p>
      <w:r>
        <w:t>三十九岁的骚浪母亲周艳茹满脸通红，把儿子邵凯的阴茎拔出自己的阴道：「我是你爸爸的妻子，肏妻子的屄是做丈夫的权利，我和你爸爸肏屄是过正常的夫妻生活，我和你肏屄算什么呀？我是你妈妈，又不是你妻子，怎么可以和你行夫妻房事？小畜生！你今天不能射在我阴道里面，你射的时候要拔出来，知道了吗？早上你爸爸还要和我过夫妻性生活。」</w:t>
      </w:r>
    </w:p>
    <w:p>
      <w:r>
        <w:t>「爸爸可以射在你屄里，为什么我不可以？我不管，我就是要射在你的老屄里面，反正你戴了环又不会怀孕，妈，你这个不要脸的老骚货，我要你用灌满我的精液的老屄去和爸爸过性生活！」儿子邵凯想到十五年来父亲邵敬一在漂亮母亲周艳茹丰满娇艳的肉体上尽情泄欲，母亲性功能成熟发达的已婚型阴道里给父亲的阴茎无数次插入射精，无数次达到性高潮。</w:t>
      </w:r>
    </w:p>
    <w:p>
      <w:r>
        <w:t>邵凯看着母亲周艳茹张开大腿的那股骚媚透骨的淫荡模样，刺激得他粗硬的阴茎更形暴涨，顶在母亲那湿漉漉的肥厚大阴唇上，性经验丰富的已婚妇女周艳茹屁股熟练地向上抬高，一挺耸丰腴饱满的光赤下体，把儿子邵凯的大阴茎又连根吞入阴道内。</w:t>
      </w:r>
    </w:p>
    <w:p>
      <w:r>
        <w:t>周艳茹一脸淫荡的道：「好吧，小畜生，你要射就射吧，今天也让你射在我屄心里面，你的福气真好，能到肏妈妈这种又骚又浪的老屄！天哪！我的老屄生养了你，又给你的大鸡巴肏成这样，儿子，你这小畜生！你这样肏我的屄，我还有什么脸再和你爸爸过夫妻生活？」</w:t>
      </w:r>
    </w:p>
    <w:p>
      <w:r>
        <w:t>邵凯想到第二天早上，父亲邵敬一上床压在三十九岁的骚浪母亲周艳茹水蛇般丰满娇艳的精赤肉体上过夫妻性生活，性感艳妇周艳茹老练地张开两条丰满精赤的大腿交叉盘绕在丈夫的背上，骚劲十足耸动着丰腴饱满的光赤下体，做着极为下贱淫荡的性交动作去迎合着丈夫，娇妻周艳茹阴道里面充满了儿子邵凯半夜里射入的精液。</w:t>
      </w:r>
    </w:p>
    <w:p>
      <w:r>
        <w:t>邵敬一未戴避孕套的整根粗长阴茎猛力地抽插着大屁股淫荡妻子周艳茹的已</w:t>
      </w:r>
    </w:p>
    <w:p>
      <w:r>
        <w:t>产式阴道，直插得她淫水四溅、舒畅蚀骨的淫荡呻吟叫床。性高潮时，娇美妻子周艳茹的阴道肌肉不自主地蠕动抽搐，压迫丈夫粗壮的阴茎，父亲邵敬一射出的精液混合着儿子邵凯的精液，一起流入淫母周艳茹的子宫里。这对性欲强烈的中年夫妇在充足的美满性生活中共同达到性高潮。</w:t>
      </w:r>
    </w:p>
    <w:p>
      <w:r>
        <w:t>「妈妈的老屄紧吗？恺恺！我和你爸爸结婚十五年，把屄功练出来了，我和你爸爸练好了屄功就和你肏.」三十九岁的骚浪母亲周艳茹成熟发达的阴道肌肉紧紧的箍在儿子邵凯的阴茎上，就像箍了一道肉环。一圈一圈的蠕动，不住吮吸。一下比一下有力。</w:t>
      </w:r>
    </w:p>
    <w:p>
      <w:r>
        <w:t>「妈妈，爸爸肏了你十五年，插了你五千多次，你的屄骚都给他插出老茧来了！现在你还不多和我肏肏.我现在在享受爸爸专用的屄，享受做你丈夫的权利，和妳过夫妻性生活，给爸爸戴了绿帽子。爸爸不会想到他老婆的骚屄给他的儿子肏成这样吧？你的老屄是我和爸爸共用的性工具。」邵凯自己跟父亲邵敬一竟插同一个女人的生殖器，儿子奸污自己父亲的娇美妻子，邵敬一无论如何也无法想到，每天和他过夫妻性生活的妻子周艳茹，还要用她功能发达的女性生殖器官去满足另一个男人——他的亲生儿子邵凯。</w:t>
      </w:r>
    </w:p>
    <w:p>
      <w:r>
        <w:t>「我真是没有脸再和你爸爸过夫妻性生活了，我们母子这样乱伦交配简直连畜生也不如，我对不起你爸爸啊。每次我和你爸爸同房时，我常常搞不清是你们父子谁的大鸡巴插在我的屄里肏我，我叫床也差点叫出你的名字，你爸爸怎么会想到他老婆的骚屄会给他儿子肏成这样。」邵凯挺着粗壮坚硬的大阴茎戳进丰满淫妇周艳茹的阴道里搅动，龟头顶在母亲的子宫口研磨，把她刺激得更加狂野，娇艳母亲周艳茹的丰满肉体已经在开始痉挛，下体疯狂地耸动着，她的阴道紧紧地夹住儿子粗大的阴茎，阴道肌肉开始剧烈地收缩。</w:t>
      </w:r>
    </w:p>
    <w:p>
      <w:r>
        <w:t>「妈妈，你的已婚老屄练得好发达，你也一定是用同样的性交动作和爸爸交媾吧。」妒火中烧的儿子邵凯想象着性欲旺盛的淫荡母亲周艳茹在父亲邵敬一身下挺胯抵臀的淫荡丑态，那种心理刺激跟生理快感使邵凯感到莫名的兴奋，性高潮时，三十九岁的骚浪母亲周艳茹高高地拱起她湿淋淋的饱满肥胯，抵住儿子的下体，熟练地挺身把浑圆硕大的臀部向上抬高摇摆，周艳茹圈着邵凯屁股上的两条粗壮大腿紧缩猛收，丰腴饱满的光赤下体狠狠向上挺耸了两下，随着一阵极度强烈的快感，</w:t>
      </w:r>
    </w:p>
    <w:p>
      <w:r>
        <w:t>突然之间周艳茹阴道肌肉不自主地蠕动抽搐，压迫儿子的阴茎，周艳茹发出欲仙欲死的愉悦呻吟，「啊…好儿子用力啊……妈浪屄生出来的亲儿子……好儿子，你真孝顺，妈妈真是没白生你，啊…射在妈的屄里面…小畜生！你射进来……快射……」亢奋到极点的儿子邵凯把一股白色黏滑的精液射进亲生母亲周艳茹怀胎十月孕育过自己的子宫深处，让乱伦精子充满她的宫房。淫妇周艳茹同时和儿子邵凯一起达到母子相奸的最强性高潮。</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