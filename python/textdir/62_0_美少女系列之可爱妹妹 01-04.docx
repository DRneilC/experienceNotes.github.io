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美少女系列之可爱妹妹 01-04</w:t>
      </w:r>
    </w:p>
    <w:p>
      <w:r>
        <w:t>一、妹妹小美</w:t>
      </w:r>
    </w:p>
    <w:p>
      <w:r>
        <w:t>「玎玲玲……」</w:t>
      </w:r>
    </w:p>
    <w:p>
      <w:r>
        <w:t>我一骨碌爬起身，闹钟上的指针指向七点三十分，还差三十分钟学校就要开课了。我必须在这短的时间内安排我那贪睡的小妹妹起床、洗漱、吃早点、送她去上课。</w:t>
      </w:r>
    </w:p>
    <w:p>
      <w:r>
        <w:t>本来这些事情都是当父母的责任，可是老天作恶，父母在两周前去美国探望亲友时飞机失事，於是我这个当哥哥只有负担起全部责任。平常一向懒散的我，现在也必须变得勤快起来。虽然昨晚我为了公司的一笔紧急业务，几乎是深夜十二点才刚刚回家。</w:t>
      </w:r>
    </w:p>
    <w:p>
      <w:r>
        <w:t>「小妹，起床了！」我先去敲了小妹的卧室，然后拿着牙刷和刮鬍刀走进浴室，对着镜子迅速整理好仪容，然后开始准备早餐。</w:t>
      </w:r>
    </w:p>
    <w:p>
      <w:r>
        <w:t>「哥，我要一份火腿三明治和一杯奶茶。」一个柔软好听的声音传进我的耳朵里。</w:t>
      </w:r>
    </w:p>
    <w:p>
      <w:r>
        <w:t>「就来，就来。」我没好气地转头向声音的来源看去。</w:t>
      </w:r>
    </w:p>
    <w:p>
      <w:r>
        <w:t>妹妹小美身穿着浅蓝色牛仔裤，白色紧身衫，俏脸如花，曼妙的身体曲线让我这作哥哥的也眼前一亮。虽然小美只是１７岁的少女，还在上高中二年纪，但身体发育的已经十分成熟，１６８公分的身高、腰肢纤细、臀部丰满结实，尤其是她那胀鼓鼓的胸脯，一对少女青春的乳房硕大浑圆，更是令人注目，简直可以称得上是波霸。</w:t>
      </w:r>
    </w:p>
    <w:p>
      <w:r>
        <w:t>有时我都会纳闷，不知妹妹怎会发育成这样，难道是因为我喜欢看日本ａ片，尤其喜欢看那些巨乳的ａｖ女星的片子，所以就在我身边也安排一个？</w:t>
      </w:r>
    </w:p>
    <w:p>
      <w:r>
        <w:t>小美看着我手忙脚乱地准备早点，大大圆圆的眼睛水灵灵的满含笑意，也不知在想些什，红润、娇小的嘴唇有着说不出的性感，绑起来的俏丽马尾长发露出一段雪白的颈项，秀丽的脸蛋让人心动不已。</w:t>
      </w:r>
    </w:p>
    <w:p>
      <w:r>
        <w:t>「如果小美肯帮我吹喇叭，要我去死也甘愿了。」不知怎，我的脑海中忽然有了这样一个念头。</w:t>
      </w:r>
    </w:p>
    <w:p>
      <w:r>
        <w:t>我吓了一跳，连忙警告自己：「不准胡思乱想，这可是我的亲妹妹……」</w:t>
      </w:r>
    </w:p>
    <w:p>
      <w:r>
        <w:t>虽然紧急提醒自己，但是我实在忍不住又想有着一双性感巨乳的小妹妹就跪在自己的身前，正努力为自己口交，紫红色的粗大肉棒不停地在妹妹的嘴里进出着，沾满了小美的口水，发出淫靡的水光。</w:t>
      </w:r>
    </w:p>
    <w:p>
      <w:r>
        <w:t>啊……猛烈的快感从下体传来，如一道雷电打击在我的脑子里。我再也忍受不住，腹下一热，白浊的精液射入小美温暖潮湿的口中。</w:t>
      </w:r>
    </w:p>
    <w:p>
      <w:r>
        <w:t>小美「嗯」的一声娇哼，把我的精液全部吞了下去，满脸晕红的看着我……</w:t>
      </w:r>
    </w:p>
    <w:p>
      <w:r>
        <w:t>「哥……快点啦，我要迟到了………」妹妹不耐烦的娇声让我清醒过来，妈的，这是怎回事，大白天作这种乱伦的淫梦，真是变态，唉！</w:t>
      </w:r>
    </w:p>
    <w:p>
      <w:r>
        <w:t>强忍着体内勃发的情欲，我装作若无其事地给妹妹端上早点，道：「好了，小美，快吃了去上学。」</w:t>
      </w:r>
    </w:p>
    <w:p>
      <w:r>
        <w:t>在公司忙了一天，下班后，同事相约去酒吧开心。本来我也很想去找个美眉打一炮，可是想起最近小美的成绩直线下降，她学校的老师已经打电话叮嘱我，如果再不努力明年就要升高三了，现在可是关键时刻，以前有父母顶着，我当然不必操心，现在没法子了，我只好回去陪妹妹複习功课。</w:t>
      </w:r>
    </w:p>
    <w:p>
      <w:r>
        <w:t>吃过晚饭后，我陪小美在客厅做功课。因为是在自己家里，小美穿的相当随便，紧身的纯棉小背心，白色的热裤，秀丽的长发随意紮成马尾披散在脑后。透过那件白色小背心，隐约可见里麵粉色的乳罩和那高高耸起的饱满曲线，性感的热裤下，那丰腴圆翘的丰臀的轮廓隐隐可见。</w:t>
      </w:r>
    </w:p>
    <w:p>
      <w:r>
        <w:t>上帝，小美凸凹有致、青春无限的胴体，所展现出来的无限诱惑惹得我一阵阵迷醉，禁不住胡思乱想。有一刹那，我真的很想冲向前去把面前这个美少女抱住，吻她的小嘴，揉搓她的巨乳，当然还有那丰腴饱满、浑圆挺翘的肥美屁股好生爱抚把玩一番。</w:t>
      </w:r>
    </w:p>
    <w:p>
      <w:r>
        <w:t>但理智警醒着我，不能做这种乱伦的勾当，以免害了小美一生。</w:t>
      </w:r>
    </w:p>
    <w:p>
      <w:r>
        <w:t>陪伴複习的过程当然很枯燥，可又没法子。坐在小美身边，只要小美功课上有什不明白的地方，我就立即解答。毕竟我当年也是从复旦毕业的，对付这些高中的功课还不是小菜一碟。可是，令我泄气的是，小美也不知怎了，那简单的数学题都不会，这个样子还怎高考啊？</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