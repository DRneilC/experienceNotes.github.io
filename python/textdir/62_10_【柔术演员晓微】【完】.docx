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【柔术演员晓微】【完】</w:t>
      </w:r>
    </w:p>
    <w:p>
      <w:r>
        <w:t>每个人都有自己的秘密。无论是在哪方面。我也有。今天我要给你讲一个故事，一个会令你血脉膨胀、心跳加速、面颊红润的故事。如果你是个女孩子，最好不要继续往下看……你确定你仍然要继续看吗？</w:t>
      </w:r>
    </w:p>
    <w:p>
      <w:r>
        <w:t>好吧。我叫ａｎｄｙ，生活在北方的某个城市里面，从表面上看，你会觉得我彬彬有礼，和蔼可亲，对人很好，受过良好的教育，有令人羡慕的工作，属于那种既有钱，又有时间的人。</w:t>
      </w:r>
    </w:p>
    <w:p>
      <w:r>
        <w:t>虽然已过而立之年，但是仍然独身，很多朋友也没有太在意，可能觉得ａｎｄｙ这个人太过挑剔，身边有时也不乏美女陪伴，但是都不太长久。</w:t>
      </w:r>
    </w:p>
    <w:p>
      <w:r>
        <w:t>然而实际的原因，只有我自己知道，当然还有……小薇。</w:t>
      </w:r>
    </w:p>
    <w:p>
      <w:r>
        <w:t>当深夜来临，我一个人坐在自己书房的电脑前，你能从我的眼睛中看到液晶显示器影射出在眼镜片上的一些图片和视频文件，那是另外一个世界，一个只属于ａｎｄｙ和他猎物的世界。</w:t>
      </w:r>
    </w:p>
    <w:p>
      <w:r>
        <w:t>那是一张张性感美女的照片，和一段一段令人喷鼻血视频。如果你自看，你会有更为惊奇的发现。首先，照片里面的女孩子都很漂亮，而且身材都出奇的好，尤其是腰部非常的细。肚子上面都勒着皮带。女孩子们都穿着，丝袜，情趣内衣等非常暴露性感的衣服。</w:t>
      </w:r>
    </w:p>
    <w:p>
      <w:r>
        <w:t>更多的视频和照片都是我和这些女孩子做爱的内容，女孩子的表情也都不同，有些某头紧锁好像并不情愿，有些确实非常投入，享受着美妙绝伦的快感。而视频的内容更为疯狂，很多都是表现我对这些女孩子的肚子情有独钟的内容。那不仅仅是虐待肚子，而是一种享受，是我和被我蹂躏女孩的享受……墙上的挂钟指向了深夜十点，我起身，关上了电脑，将杯中的咖啡一饮而尽。带上了工具和摄像机，下楼来到了车库，时间到了，我该去寻找我的猎物了。我平时开得是一辆陆虎牌的越野车，车很大，车窗都被深色贴膜遮挡住，从外面根本看不出我在车里的一举一动。我开着车漫无目的的走着。路过体育馆后，隐约在马路便道上面，看见了一个女孩的身影。那应该就是我今天的猎物了，呵呵。</w:t>
      </w:r>
    </w:p>
    <w:p>
      <w:r>
        <w:t>这个女孩子的背影非常的好看，她的身材有种让人跃跃欲试的冲动。身材高挑挺拔，黑色的披肩长发，婀娜曼妙的腰身，修长的双腿，目测大概有１７０ｃｍ多，脚上的高跟鞋，随着她一步一步地前进，发出了清脆的嗒嗒的响声，这种声音好像就在招唤我。</w:t>
      </w:r>
    </w:p>
    <w:p>
      <w:r>
        <w:t>由于当时是夏天，人们穿的都很清凉，前面的这个美女也是如此，他穿了一件紧身的吊带裙，红色，裙子很短，由于是紧身的裙子，更显出她腰身的纤细。我加大了油门，车缓缓的从她的身边经过，我在反光镜中看到了她的样子，高贵妩媚的气质，俊美的脸庞。</w:t>
      </w:r>
    </w:p>
    <w:p>
      <w:r>
        <w:t>还有那高耸的双峰，真是一个谜死人的猎物阿。我看到前面有一个很大的停车场，便先将汽车停下，拿着我的ｄｖ下了车。由于我的ｄｖ有夜视和大变焦的功能，所以我在很远的地方观察她，而她却看不到我。</w:t>
      </w:r>
    </w:p>
    <w:p>
      <w:r>
        <w:t>我确实没有选错，看到她走路的样子，就能感觉到她的身体有多么的柔软。我要想个办法，想个接近她的办法……我观察到她的手提袋上面有字，写着ｘｘ杂技团柔术队纪念。哦，原来她是个柔术演员，这样，一个计划飞快的在我的脑海中出现了。我回到车里，很快的换了一身衣服，并且拿出了一个假的名片，上面写着ｘｘ电视台记者，手中拿着那个专业的ｄｖ，朝她走去。逐渐的接近了，她好像也发现了我。放慢了脚步，疑惑的看着我。</w:t>
      </w:r>
    </w:p>
    <w:p>
      <w:r>
        <w:t>「你好，打扰了，我是ｘｘ电视台的记者，上次在前面的体育馆里面看到了你的表演，感觉非常的专业，我们台今晚正好有一个节目，紧急需要像你这样的一位柔术演员作嘉宾，这么晚来，实在有些不好意思，这是我的名片。」他迟疑了一下，不过看到我的这身打扮，和手中只有专业记者才能拿着的ｄｖ，以及那张绝对精美的名片，而且每一个女孩子都希望上电视的，这点我敢肯定，也就放松了警惕。</w:t>
      </w:r>
    </w:p>
    <w:p>
      <w:r>
        <w:t>「噢，是这样啊，那好吧不过今天有些太晚了，我要回宿舍了，能改天吗？」「我们真的只能在今天晚上赶录，因为明天白天就要播出ｘｘｘｘ这个节目了」（这个节目在这个城市非常有名）。「我叫安迪，你可以叫我ａｎｄｙ，你怎么称呼？」她犹豫了一下「我叫晓微，那，那好吧。希望能快点，那我要做什么节目呢？」「时间紧急啊，我们上车吧，边走，边说。」我很急促的说道。</w:t>
      </w:r>
    </w:p>
    <w:p>
      <w:r>
        <w:t>「好的」，看到了我那部价值不菲的车，她也彻底的相信了我。</w:t>
      </w:r>
    </w:p>
    <w:p>
      <w:r>
        <w:t>我们上车后，我开始和她大致的描述了我们要拍摄的内容，当然都是我虚构的。稍后，我给了她一罐可乐，她打开喝了一口，又开了５分钟，她隐约感觉到，这条路并不是去往电视台的，而且去往郊外的，这个时候他开始有些紧张，并且不断地问我，我开始默不作声，她感到有些害怕了。</w:t>
      </w:r>
    </w:p>
    <w:p>
      <w:r>
        <w:t>不过，那瓶可乐里面的安眠药已经开始起作用了，她变得迷迷糊糊的，不久就睡了过去，我摘下了眼睛，加大了油门，朝郊外我的那个秘密的别墅开去……当小微醒过来的时候，她发现她躺在了一个很大的房间里面，这个房间没有窗户，而房间里面的设施却是他从来没有见过的，屋顶上的日光灯很亮，而且旁边还架设着一个ｄｖ机，Ａｎｄｙ正在调试，手中还拿着一部很专业的数码照相机。</w:t>
      </w:r>
    </w:p>
    <w:p>
      <w:r>
        <w:t>小微刚想起身，突然觉得自己的双脚和双手被铁链固定在了这个床的四角，并且觉得自己的肚子上面勒着一条很紧的皮带，她自己低头一看，身上的衣服也已经换掉了，现在自己穿着一件肉色透明紧身上衣，两个咪咪高高的耸起，乳头清晰可见，由于腰被紧勒着，乳房显得更为挺拔，并且随着她的呼吸上下起伏。修长的双腿上面，穿着一条漂亮的肉色裤袜。脚上是一精美的水晶高跟鞋。虽然现在小微很紧张，不过看到自己这样的性感装扮，脸也有些微微红润。</w:t>
      </w:r>
    </w:p>
    <w:p>
      <w:r>
        <w:t>「快放开我，不然我喊了」小微紧张的对我说。</w:t>
      </w:r>
    </w:p>
    <w:p>
      <w:r>
        <w:t>「哼哼，没有用的，这里是完全封闭的屋子，而且使我别墅的地下室，根本没有人知道这里有我们在，我要是你就会省些力气跟我合作。」「我求你了，放过我吧，我不会告你的，也不会报复你的」小微恳求地说。</w:t>
      </w:r>
    </w:p>
    <w:p>
      <w:r>
        <w:t>「哈哈，当然了，你怎么可能报复，或者报案呢？你看看这个」我把旁边的一台投影机打开，墙面上出现了一段视频和照片交替的画面。</w:t>
      </w:r>
    </w:p>
    <w:p>
      <w:r>
        <w:t>画面上正是小微，穿着那性感的紧身衣，摆出了许多让人热血沸腾的姿势，而且腰部还勒着一条紧紧地皮带，小微的一只手，抚摸着自己的大咪咪，另外一只手揉搓着自己圆鼓鼓的小肚子，然后从裤袜里面摸去，伸进了那粉嫩的小穴开始自慰。</w:t>
      </w:r>
    </w:p>
    <w:p>
      <w:r>
        <w:t>最终发出了：嗯……哦~~~~~……呜……好舒服……哦~~~~~~~然后看到ａｎｄｙ拿着一个棒球棍，蒙着脸，将棒球棍粗的一面朝小微肚子上面压了下去，小微这时加大了呻吟的声音：阿~~~~~，哦，好爽，哦~~~~~恩~~~~嗯，哦~~~~~~~啊~~~~~~~「不要再放了，求你了，呜~~~」小微恳求的哭诉着。她没有想到，她自己会这样的淫荡，其实，ａｎｄｙ在刚才的那瓶可乐里面还放了春药，这个小微自己并不知道。</w:t>
      </w:r>
    </w:p>
    <w:p>
      <w:r>
        <w:t>「你到底想干什么？求你放过我吧，我什么都听你的」小微说。</w:t>
      </w:r>
    </w:p>
    <w:p>
      <w:r>
        <w:t>「只要你跟我合作，不然的话，这段视频，明天就会在ｉｎｔｅｒｎｅｔ上面流传，真的是很经典啊，我自己都有点舍不得了，呵呵」我得意洋洋的说。</w:t>
      </w:r>
    </w:p>
    <w:p>
      <w:r>
        <w:t>「那好吧，你要我怎么样」小微痛苦的说。</w:t>
      </w:r>
    </w:p>
    <w:p>
      <w:r>
        <w:t>「现在已经早上７点钟了，今天就到这里，把你的电话留给我，然后我送你走，当然要蒙上眼睛。不过你要随叫随到，今晚１０点，你还在我们第一次见面的地方等我，我去接你。你现在身上勒着的皮带有个锁，钥匙只有我有，你自己是打不开的，而且你也别想将它除掉，这个是我设计的，你应该感觉到了，你的小穴里面连着个按摩棒，那根按摩棒里面有个微型的发射器，我会定时让你爽的，而且，你也不要将它拿掉超过５分钟，你可以去卫生间，五分钟足够了，如果超过了五分钟，那个按摩帮会自动发信号，直接连到我的这台电脑，你的视频就会自动发送到网络，明白吗？只有我能将他关掉。好了，就这样，而且我知道晚上你有演出，我会去看得，你里面就穿着这个紧身衣和裤袜以及水晶的高跟鞋，今晚我会让我们好好享受的。」小微，皱了皱眉，知道自己也没有办法了。确实感到了，自己腰部的皮带，紧紧地勒着，还有小穴中的按摩棒，虽然感到有些害怕，不过当那个按摩棒被激活的时候，也有一种无法言状快感，刺激着自己诱人的身体。</w:t>
      </w:r>
    </w:p>
    <w:p>
      <w:r>
        <w:t>Ａｎｄｙ，将小微放了下来，并且将她的红色紧身群让她穿上了，不过内衣没有还给她。就这样，小微穿着性感的衣服，以及勒着肚子，戴上了一个眼罩，和ａｎｄｙ离开了那座神秘的别墅。</w:t>
      </w:r>
    </w:p>
    <w:p>
      <w:r>
        <w:t>我把晓微放到了体育馆附近，让她摘掉眼罩。一路的颠簸，按摩棒在她的小穴里面不停的搅动，她已经忍不住的有了一次高潮。她不明白为什么，勒着肚子反而让她有些兴奋。可是看着自己的这身暴露装扮，一天都要这样，还好插着按摩棒，真的不知道这一天能不能坚持下来。</w:t>
      </w:r>
    </w:p>
    <w:p>
      <w:r>
        <w:t>小微，浑浑噩噩的回到了宿舍，柔术队的队友都很奇怪，为什么她一晚上都没有回来，而且早上回来后，竟然穿得这么暴露。她的好朋友，殷红（室友都叫他淫荡红）过来问候了一下，小微也无精打采的。朋友们上午都出去逛街了，而小微独自一个人躺在宿舍里面。她知道如果他出去，按照他的身材和这样的装扮，肯定会引起交通堵塞的。</w:t>
      </w:r>
    </w:p>
    <w:p>
      <w:r>
        <w:t>她躺在床上，脱掉了紧身裙，现在身上就剩下了紧身的上衣，紧紧勒在肚子上的皮带，肉色透明的丝袜，那紧身的上衣实际上是透明的，乳头清晰可见，她自己的看了看这条皮带，想把它解下来，可是后来放弃了，她终于明白如果没有那把锁，这更本不行，而且他发现皮带的中间，也就是正对着她肚脐眼的地方是空的，正好把肚脐眼露了出来，她不明白这是干什么用的。</w:t>
      </w:r>
    </w:p>
    <w:p>
      <w:r>
        <w:t>她又看了看小穴里面的按摩棒，想了想一下在拔了出来，然后发出了恩~~~的呻吟声，放到了桌子上，去卫生间小便，等她回来的时候看到那根按摩棒上面有个计时器，正在倒数，４０，３９，３８，３７……她突然想了起来，赶紧把按摩棒对准自己的小穴，一下插了进来。阿~~~~~~~~~~~~~哦~~~~~，她虽然不情愿，可是依然感到了快感。</w:t>
      </w:r>
    </w:p>
    <w:p>
      <w:r>
        <w:t>晓微失望的回到了床上，躺下了，看看今天的演出表，晚上９：３０有她的表演，个人节目：柔术呼拉圈……晚上当我下了班，一个人开车前往体育馆。买了一张票，看到小微的表演时间是９：３０，而我早早的坐到了观众席上。大幕拉开，一个节目接着一个节目，小微马上就要出场了……晓微，换好了演出服，一件联体的紧身衣，凸现出了她诱人的身材，由于没有穿内衣，乳头将衣服顶起了两个突点。由于下面插着按摩棒，她的乳头一天都是硬硬的。在台下热身的时候，碰到了舞台监督小刘，小刘对小微的装扮赞不绝口，而且说她穿这性感的裤袜和高跟鞋表演将来的上座率一定会升高。小微无奈的点点头。</w:t>
      </w:r>
    </w:p>
    <w:p>
      <w:r>
        <w:t>终于，小微上场了。台下的很多男人都发出了，哇~~~~的赞叹声。他们看到了台上有个尤物，高挑的身材，乳房高耸，乳头突出，腰部急转直下，纤细的用手就能包住，小肚子性感的突起，长长的双腿上面穿着闪光的丝袜，配上水晶高跟鞋，小微根本不用表演，只要这样在台上随便走走就能轰动了。我得意地笑了一下。小微当然看不到我了。</w:t>
      </w:r>
    </w:p>
    <w:p>
      <w:r>
        <w:t>晓微带着微笑开始了表演，她先跳了一段火辣的舞蹈，然后将呼拉圈套在身上，随着身体的晃动，呼拉圈也跟着转了起来。她一边妩媚的晃动着身体，两只大奶子也跟着随之摇摆，腰部和小肚子上面的呼拉圈一圈一圈的转着，小微慢慢的作着劈叉的动作，随着双腿与地板平行，按摩棒被顶到了子宫口，晓微竟然有了一些快感，这让她更兴奋了。</w:t>
      </w:r>
    </w:p>
    <w:p>
      <w:r>
        <w:t>不过突然，她觉得按摩棒开始了震动，这使得她的快感陡然增高，兴奋的都要喊了出来，她咬紧了牙，不然真的就要在台上呻吟起来。她那里知道，我已经用遥控器，将她的按摩棒震动打开了。由于节目还没有完，小微强忍着刺激的快感，继续表演着。</w:t>
      </w:r>
    </w:p>
    <w:p>
      <w:r>
        <w:t>然而随着按摩棒的刺激，她的小穴开始分泌出了淫液，慢慢的那淫水已经流到了她穿着丝袜的大腿上，前排的观众看到了她腿上的闪动着亮光，以为是小微的汗水。</w:t>
      </w:r>
    </w:p>
    <w:p>
      <w:r>
        <w:t>节目终于完了，小微的快感也达到了顶点，随着观众热烈的掌声，小微也达到了高潮，阿哈~~~哦~~~阿~~哈~~身体轻微的颤动，观众都为小微投入的表演倾倒了，这时候大幕缓缓的拉上了……小微这时才会过神来，一只手按着小肚子（好象这样更兴奋），另外一只手不由自主地揉搓着自己的咪咪。</w:t>
      </w:r>
    </w:p>
    <w:p>
      <w:r>
        <w:t>她抬头看了看钟，已经快到１０点了，她知道，她要去等我了。赶紧的下了台，队友过来祝贺，而且问她是不是身体有点不舒服，她客气的谢谢，然后到后台赶紧脱掉她的紧身衣，换上了一件小可爱背心，和牛仔短裤，来到了体育馆的广场，隐约已经看到了我的越野车……我站在车下，用掌声迎接着小微的到来。小微看到我，并没有太尴尬，因为更尴尬的事情已经经历了。小微问我，什么时候才能放过她。我反问她，今天她的表演取得了巨大的成功，而且也尝到了从未有过的高潮的滋味，为什么还要对我有这种敌意，小微沉默不语，戴上了眼罩。过了一会我们就到达了我的别墅暗房……我对小微说，如果她今天能够非常的配合，也许我明早就会放过她。她听了以后，皱了皱眉，然后很不情愿的点了点头。我先让小微脱掉了外衣，然后用钥匙打开了已经勒在小微肚子上一天的皮带，这时候小微顿感轻松，而且腰部也舒服了很多，可是伴随他一天的快感好像一下子没有了，不免又有些失落。</w:t>
      </w:r>
    </w:p>
    <w:p>
      <w:r>
        <w:t>随后，我去下了她的按摩棒，用遥控关掉了计时器。我给小微一指，小微明白了前面有一个淋浴间，她也很疲乏了，走进了按摩间开始洗个热水澡，里面好像有很多女孩用的洗漱用品，还有一种很好用的浴液，洗完后身体备感轻松。从浴室出来的小微，围着一条浴巾。这时我已经将她今晚要穿的衣服准备好了。那是一件火红色的紧身联体袜，或叫紧身联体衣。不过这件衣服实在是太性感了，我让小微穿上，开始他有些不太情愿，不过也没有办法。当他穿上后，对着镜子看了看，自己也觉得真的是太性感了，从来没有觉得自己竟然有这么妩媚的时候。</w:t>
      </w:r>
    </w:p>
    <w:p>
      <w:r>
        <w:t>红色的连身袜紧紧地贴在了她的身上，从脚趾到手腕，全部包裹着，不过小穴的部分是开裆的，而且咪咪的地方也有两个小孔，正好把乳头露了出来。旁边有一条一寸宽的皮带，小微明白将皮带勒在了肚子上面。</w:t>
      </w:r>
    </w:p>
    <w:p>
      <w:r>
        <w:t>这条皮带是自制的，非常特别，我把小微搂了过来，察看她的皮带，假装的生气，说她偷懒，皮带没有勒紧，我用手使劲的一勒，小微发出了哦的一声呻吟。这种皮带只要稍微一用力就可以勒得很紧，而且同样，肚脐眼也是露出来的。小微被勒得直挺挺的站着。乳房传来了一种涨涨的感觉，她自己低头一看，好家伙，比平时大了整整一个罩杯，小微的咪咪已经不小了，不过现在更大了，虽然昨天也勒着皮带，不过奶子也没有今天这么大，小微正在纳闷，认为也许是今天勒得更紧了，所以奶子更大了，不过他总有种冲动，希望有人揉她的奶子，她才能感到舒服。</w:t>
      </w:r>
    </w:p>
    <w:p>
      <w:r>
        <w:t>并且这时候，小穴也传来了一阵麻酥的感觉，脸色开始变得红润，一只手不由自主地开始揉搓自己的乳房，另外一只手开始不停的按压自己的小肚子，她用即火辣诱惑，又冲动无奈的眼神，看着我，而且轻微的开始呻吟了起来……我笑着说，刚才你在洗澡的时候用的浴液，是一种催情的最新产品，她可以让你的奶子增大，而且渴望被人干。尤其是当你累着肚子的时候，这种感觉更为强烈。</w:t>
      </w:r>
    </w:p>
    <w:p>
      <w:r>
        <w:t>小微这才恍然大悟，不过为时已晚，她已经停不下来了。</w:t>
      </w:r>
    </w:p>
    <w:p>
      <w:r>
        <w:t>我脱掉了衣服，露出了将近２０公分长４公分粗细的大肉棒，小微看到后更受不了了，慢慢的朝我走来，开始给我口交，我坐在一张特制的椅子上面开始了享受，小微卖力的给我口交，而我的手在她那紧身以上不停的抚摸着，这使她情欲高涨到了顶点。小微这时候，起身，她小穴的淫水已经泛滥成灾了，准备对准我的大肉棒坐下来，而我却轻轻一挡，小微淫荡的看着我。</w:t>
      </w:r>
    </w:p>
    <w:p>
      <w:r>
        <w:t>我说：「小微，说出你现在的感受，我会更兴奋的」「我要你用大肉棒使劲的，干我，插我，操我，求你了，哦~~~快点，我受不了了」小微说道，她也没想到自己会如此的淫荡，看来那浴液确实厉害。</w:t>
      </w:r>
    </w:p>
    <w:p>
      <w:r>
        <w:t>我让小微转身背对着我，小穴对准我的大肉棒慢慢的插入，然而就在小微的小穴刚刚被我的大肉棒插入三分之一，我突然用双手卡住她的细腰。然后问：「还有呢」小微呻吟着说：「噢~~~哦~~~求你了快干我，插我的小穴，哦~对了，使劲虐待我的肚子，勒我的肚子噢！！！啊~~~~」我稍稍一松力，我整个的大肉棒都插进了小微的小穴，小微被我这么绝大的肉棒一插入，感到了前所未有的快感，使劲的呻吟着，然后我们开始了剧烈的抽插，小微的身体晃动着，呻吟着…「啊～～……好舒服～～……啊～～……～～……唔…嗯…唔…嗯……唔…唔…唔…喔啊……哦……啊……哦……哇…耶……啊吱～～……唔…唔…嗯…嗯……，……啊～～……啊～～……对……就是这样～～……就是……这种……感觉……喔～～……喔～～…好……你的手…也别闲着……啊～～奶子好摸吗……」由于小微是柔术演员身体特别的柔软，我把小微的双腿分成一字，让我的大肉棒尽可能插得更深。</w:t>
      </w:r>
    </w:p>
    <w:p>
      <w:r>
        <w:t>「啊～～……啊～～……好舒服喔～～～……快快……喔～～……喔～～……喔～～……对～～……用力……喔～～…喔…啊…啊……啊……啊……啊～…啊啊～～……」「啊～～……啊～～～……啊～～……唔～～……唔……嗯～～……唔……嗯……啊吱～～……喔……哇…耶……啊…啊～～……啊～～……」「啊……喔……啊吱～～～……耶……啊……唔……喔……好……你弄得……我好舒服……我要～～…你…好好地…弄我……舒服……好～不好～～……啊……喔……啊…吱……耶……啊……唔……喔……」这时我将她的皮带使劲的一勒，勒到了最紧，然后用手使劲的揉她的奶子，还有她的小肚子。</w:t>
      </w:r>
    </w:p>
    <w:p>
      <w:r>
        <w:t>「啊～～～……啊～～～～……喜欢…被大鸡巴～～～～……唔……唔…用力……来…快点…用力……操我……用……大鸡巴……狠狠地……弄我……让我……让我丢……唔…唔……唔……嗯……嗯……啊喔～～……啊哦～～……啊哦～～……耶～～……依…喔～～……哦，使劲揉我的肚子哦~~~~~~~~」我们继续疯狂的作爱，大概１０分钟后，小微已经高潮了３-４次，而这次她最激烈的呻吟着：「啊…啊……啊……啊吱～～……哇～～……耶……喔～～～…啊～～……我…要～～～……我……喔～…唔…嗯……啊～～…～啊～～……快～……我……我……要～……喔……喔……喔……喔……喔……喔……喔……啊……啊……啊……啊……啊……啊～～……我不行了～～……我……喔…喔…喔…喔…喔…啊…啊…啊…啊～～～……啊～～～……啊～～……啊～～……」我也是进的一挺，快感刺激着我的大脑，随着精虫喷涌而出，全部设在了小微的小穴和子宫里面，我们两个人瘫软的报在了一起……</w:t>
      </w:r>
    </w:p>
    <w:p>
      <w:r>
        <w:t>【完】</w:t>
      </w:r>
    </w:p>
    <w:p>
      <w:r>
        <w:t>14819字节</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