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和小妹真实肛交</w:t>
      </w:r>
    </w:p>
    <w:p>
      <w:r>
        <w:t>【和小妹真实肛交】</w:t>
      </w:r>
    </w:p>
    <w:p>
      <w:r>
        <w:t>自与表妹在一起后，关系就一发不可收，只要有空就缠着表妹搞两下，渐渐表妹也习以为常了，口交水平也提高了，常常在与我奶交的同时，不时吸两下，舔几下，真是一大享受，有几次控制不住射得表妹乳房上到处都是。</w:t>
      </w:r>
    </w:p>
    <w:p>
      <w:r>
        <w:t>一天家里人都上班去了，我在单位报了一个到就溜回来了，一回来只有表妹和宝宝在家。</w:t>
      </w:r>
    </w:p>
    <w:p>
      <w:r>
        <w:t>表妹正在看湖南卫视的星姐选举，我坐在表妹身边与她少不了又是一阵温存，这次我让她一边与我口交一边我看电视上的星姐。</w:t>
      </w:r>
    </w:p>
    <w:p>
      <w:r>
        <w:t>这次湖南卫视上的星姐有不少真的好漂亮，其中有一个最性感，皮肤白皙，腰身细小，特别是屁股最诱人，又大又圆，一边表妹给我口交一边我想象是星姐给我口交，给我奶交，给我打炮，给我……不一会儿就有射的感觉的，在看着美丽星姐的同时，一股热流射出来。</w:t>
      </w:r>
    </w:p>
    <w:p>
      <w:r>
        <w:t>完事后，我与表妹又躺在床头看电视，真是要死人，星姐们一会金然泳装表演，那么小的泳装怎么包得下那么大的屁股呀，想着想着小弟弟又起来了，缠着表妹又开始吸，这次吸了好久才起来，又是我最喜欢的奶交，可是不管表妹怎么努力，小弟弟始终都射不出来，根本没有射的感觉，也是难怪刚刚才搞了一次好的，不可能就这样容易出来。</w:t>
      </w:r>
    </w:p>
    <w:p>
      <w:r>
        <w:t>又奶交了一会，表妹都没劲了，我生怕表妹说不搞了，小声在表妹耳边说我们试下肛交好吗？</w:t>
      </w:r>
    </w:p>
    <w:p>
      <w:r>
        <w:t>表妹的脸一下就红了：那怎么搞得进去？？</w:t>
      </w:r>
    </w:p>
    <w:p>
      <w:r>
        <w:t>想要推辞，但我已经把她的腿抬起放在我的肩上，看着她那可爱的菊花点，还有两个大大的屁屁，没等表妹皱着眉头反对，就把沾满表妹奶水的肉棒对准了菊花点，一挻屁股一沉，龟头就陷进肛门一大半了。</w:t>
      </w:r>
    </w:p>
    <w:p>
      <w:r>
        <w:t>表妹马上感觉到了，吃了一惊，弓起身体想要起来，到手的鸭子还能飞了？</w:t>
      </w:r>
    </w:p>
    <w:p>
      <w:r>
        <w:t>我死死地抓住她的双腿，屁股继续用力顶着，有了表妹的奶水在小弟弟上面，很容易就进去了，紧紧的肛门把我肉棒夹得特另得的便服，我轻轻地利用龟头抽插着，哦，我的天！肛门比肉穴要紧多了。</w:t>
      </w:r>
    </w:p>
    <w:p>
      <w:r>
        <w:t>那种热热的感觉是不能言传的，我对表妹说怎么样？不痛吧。“</w:t>
      </w:r>
    </w:p>
    <w:p>
      <w:r>
        <w:t>表妹躺回床上喘着气说道：“刚才有点痛，涨得厉害，不舒服。”</w:t>
      </w:r>
    </w:p>
    <w:p>
      <w:r>
        <w:t>我笑道：第一次都这样，等会儿你就爽了。</w:t>
      </w:r>
    </w:p>
    <w:p>
      <w:r>
        <w:t>用着暗劲，我努力继续将肉棒往她的肛门里塞，随着我的活塞运动，我慢慢地体会第一次肛交的滋味，感到不知道是不是表妹肛门内的肠道太短，还是姿势不对，肉棒老觉得插不到底，我放开她的双腿，掰着表妹的屁股两边向外拉，尽量让她的肛门张大点，也尽量让我的肉棒进得更深。</w:t>
      </w:r>
    </w:p>
    <w:p>
      <w:r>
        <w:t>又是抽送又是搬腿，累得我满头大汗之后，肉棒在表妹肛门内开始感到不太顺畅了，于是我又吸了几口表妹的奶水，吐在表妹的肛门里，再顶进去，顺畅多了。</w:t>
      </w:r>
    </w:p>
    <w:p>
      <w:r>
        <w:t>搞了一会儿，我让表妹伏在床头，从后而入，一边看着电视上那个最性感的星姐，一边顶着表妹的大屁股，肉棒真的好享受，慢慢感觉越来越爽，说实在话肛门实在太紧，我的肉棒在它的积压下终于频临终点，我大声地喘着气，一下一下地用力地顶进，两人的肌肤因为激烈想交而发出噼啪的响声，配合着我的喘气声，真是令人人心振奋。射精的快感将我的全身肌肉都绷了起来，终于要射了！</w:t>
      </w:r>
    </w:p>
    <w:p>
      <w:r>
        <w:t>还是射到奶子上爽些，我抽出来，精液分了几次射表妹的奶子上，然后，我趴在她身上感受着快感和疲累，也不顾到处是精液和奶水，不休息是不行了！！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