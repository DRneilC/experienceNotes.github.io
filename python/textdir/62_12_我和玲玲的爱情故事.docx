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我和玲玲的爱情故事</w:t>
      </w:r>
    </w:p>
    <w:p>
      <w:r>
        <w:t>玲玲是我小学时期的玩伴，那时的我们下课后总是在一起嬉戏打闹。那时的感情只是处于普通的异性朋友，再说也还小，虽说彼此互有好感，但谁都不能说那就是爱情……在小学五年级的时候，有一天，我记得那天的天阴阴的。玲玲托人跟我说：</w:t>
      </w:r>
    </w:p>
    <w:p>
      <w:r>
        <w:t>“喜欢我”。那时我听到后脑子里一片空白，什么都没有。</w:t>
      </w:r>
    </w:p>
    <w:p>
      <w:r>
        <w:t>我回头望了望坐在教室后面的她，她见我来看她，马上低下了头。我发现她的脸红红的。</w:t>
      </w:r>
    </w:p>
    <w:p>
      <w:r>
        <w:t>“怎么样啊？人家还等着信儿呢！”那个女生催道。</w:t>
      </w:r>
    </w:p>
    <w:p>
      <w:r>
        <w:t>“我……”我真不知道我该我什么，我觉得我的脸很热。</w:t>
      </w:r>
    </w:p>
    <w:p>
      <w:r>
        <w:t>“我什么啊？！说啊！！”</w:t>
      </w:r>
    </w:p>
    <w:p>
      <w:r>
        <w:t>“我不知道！！！”我终于我出来了，但确是句这么句话。</w:t>
      </w:r>
    </w:p>
    <w:p>
      <w:r>
        <w:t>“哼！不知道拉倒！”说后那个女生气呼呼的向后面的玲玲走了过去，在她耳边说了些什么。</w:t>
      </w:r>
    </w:p>
    <w:p>
      <w:r>
        <w:t>我不敢回头看玲玲的反映，我觉得她一定很失望，也一定很生气……事实上也是那样的，从此我们彼此断绝了联系，虽然在同班，但我们彼此好像都把对方当作了陌生人。我不敢看她，也不敢再面对她，我觉得我对不起她。</w:t>
      </w:r>
    </w:p>
    <w:p>
      <w:r>
        <w:t>初中，我们仍旧一班。高中我们同校，在平时的校园生活中我们放佛都在刻意的躲着对方，就连回家时坐的校车，我们也是一个在前一个在后。</w:t>
      </w:r>
    </w:p>
    <w:p>
      <w:r>
        <w:t>有时候，我会问自己：我到底喜欢不喜欢她，为什么我们会变成像现在的样子？从那天后我再没有看到如以前我们在一起玩闹时那无忧无虑的开心的笑容。</w:t>
      </w:r>
    </w:p>
    <w:p>
      <w:r>
        <w:t>我很喜欢看着她笑时的样子，但那再也回不来了……那时的年少，那时的害羞，那时的无知导致了我们今天的这种关系。但随着时间的推移，随着我心里的内疚与后悔，慢慢的我发现我真的是喜欢她的。但为什么我说不出口……有很多次，我想走过去对她说出我的心里话。但看到她看我时的眼神我退却了。她是恨我的，我想。也许，我们的天真无邪，我们的青梅竹马从那天就没有了。也许，我在她心里已经在那句“我不知道”后死去了。</w:t>
      </w:r>
    </w:p>
    <w:p>
      <w:r>
        <w:t>直到那天……03年的圣诞节，我们班和玲玲的班级要搞一起联谊，一起出去玩玩，过圣诞。</w:t>
      </w:r>
    </w:p>
    <w:p>
      <w:r>
        <w:t>刚好那天有几个同学生日，没想到玲玲也是。</w:t>
      </w:r>
    </w:p>
    <w:p>
      <w:r>
        <w:t>那时我突然发现，原来我一直都不知道她的生日是什么时候，也从没对她说过一句生日快乐。她的事情从那天起已经和我绝缘了。</w:t>
      </w:r>
    </w:p>
    <w:p>
      <w:r>
        <w:t>那天两班的人上完课后，由两班长拉着大队伍就开始出去吃饭了。我还有点事情就问好了地点，晚些时候再过去。</w:t>
      </w:r>
    </w:p>
    <w:p>
      <w:r>
        <w:t>在忙完了我的事后，我匆匆的收拾好书包，跑出了教室。在走到校门时，我看到了玲玲也刚刚拎着书包朝外走。我犹豫了下，最后终于鼓起勇气赶了上去。</w:t>
      </w:r>
    </w:p>
    <w:p>
      <w:r>
        <w:t>“王玲玲！”我叫道，我觉得那时我的声音都发颤了，不知道她听出来了没有。她回过头来，脸上先是一惊，接着变得没什么表情冷冷的道：“哦，你也才走啊。”</w:t>
      </w:r>
    </w:p>
    <w:p>
      <w:r>
        <w:t>“是啊，班里有点事儿，你呢？”这么多年了，再次跟她说话了，我的心跳的好快，我的呼吸变得都困难，趁她不看我时深深的吸着气。</w:t>
      </w:r>
    </w:p>
    <w:p>
      <w:r>
        <w:t>“嗯，找老师到教务办些事情。”她表情依旧。</w:t>
      </w:r>
    </w:p>
    <w:p>
      <w:r>
        <w:t>“那…咱们一起过去吧，大家都应该到了。”不管我当时多么的紧张，多么的语无伦次的，但我说出来了。</w:t>
      </w:r>
    </w:p>
    <w:p>
      <w:r>
        <w:t>“嗯，你要是去，就一起走呗。”她回答道。</w:t>
      </w:r>
    </w:p>
    <w:p>
      <w:r>
        <w:t>一路上，我们就那样默默无声的走着，像两个陌生人，刻意的保持着距离。</w:t>
      </w:r>
    </w:p>
    <w:p>
      <w:r>
        <w:t>在人多路窄碰到肩头时也立即就分开了。那中沉默让人很压抑。终于到了约定的小饭馆。在某种程度上是对我的一种解脱。那段路自己都不知道是怎么走过来的。</w:t>
      </w:r>
    </w:p>
    <w:p>
      <w:r>
        <w:t>同时也觉得自己很没用，为什么就是不敢跟她说话。</w:t>
      </w:r>
    </w:p>
    <w:p>
      <w:r>
        <w:t>进去一看，好家伙！大家叽叽喳喳的都坐上了，桌子上陆陆续续的摆上了菜。</w:t>
      </w:r>
    </w:p>
    <w:p>
      <w:r>
        <w:t>只有两个座位了，是挨着的。玲玲直接走了过去，坐在了其中一个座位上。</w:t>
      </w:r>
    </w:p>
    <w:p>
      <w:r>
        <w:t>我愣了一愣。</w:t>
      </w:r>
    </w:p>
    <w:p>
      <w:r>
        <w:t>这时几个班里不错的哥们喊道：“伟哥，干什么呢？！还得请你入座是不？</w:t>
      </w:r>
    </w:p>
    <w:p>
      <w:r>
        <w:t>来晚了还摆谱呢！哈哈”</w:t>
      </w:r>
    </w:p>
    <w:p>
      <w:r>
        <w:t>“罚他三杯！罚他三杯！”一些人跟着起哄道。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