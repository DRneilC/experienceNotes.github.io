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两年前占有了妈妈作者飘逸123123</w:t>
      </w:r>
    </w:p>
    <w:p>
      <w:r>
        <w:t>两年前占有了妈妈</w:t>
      </w:r>
    </w:p>
    <w:p>
      <w:r>
        <w:t>字数：4941字</w:t>
      </w:r>
    </w:p>
    <w:p>
      <w:r>
        <w:t>2010/10/25首发于：性吧</w:t>
      </w:r>
    </w:p>
    <w:p>
      <w:r>
        <w:t>第一次看母子乱伦小说是在高二的时候。期末考试结束的那天晚上，终于解放了，很多同学都没有急于回家，在县城里开始了通宵狂欢，晚上和同学吃完了饭在县城的路边摊上溜达，结果在同学的怂恿之下平生第一次买了一本黄色小说，看着看着就看到了一篇母子乱伦的，男主角好像叫小虎，和他妈妈一起洗澡，洗着洗着就做爱了，就是上文所说的那种描述特别假的乱伦小说。不过当时是第一次看啊，那种冲击力震撼力绝对强大。躲在一个小旮旯里一边看一边提防的着同学会不会过来，心跳咚咚的，那个时候毕竟还是学生，伦理道德的约束还很强，所以，心里的自责还是很强的，明知道看这种东西不好，而且还是和妈妈做爱的这种，但是还是忍不住的看，又紧张又刺激，尤其是描述儿子的阴茎插进自己妈妈的阴道时的情景，软软的、滑滑的、腻腻的、热热的，忍不住的闭上眼睛想象着自己的阴茎也插进妈妈的阴道里，手淫到快射精的时候，忍不住的小声喊着，妈妈，我想日你，妈妈，我想日你的逼、、、</w:t>
      </w:r>
    </w:p>
    <w:p>
      <w:r>
        <w:t>自从第一次看了真正的黄色小说，就对女人越来越向往，特想看看成年女人的逼到底长的什么样。等家里买了ｖｃｄ的时候，才算满足了这个心愿。在看了一些黄片以后，又觉得不过瘾了，就想看看现实中的女人的下面到底啥样子，这个时候，我的视线被妈妈的身体所吸引，手淫的时候脑子里老是冒出妈妈的样子，然后想象着像那篇黄色小说的男主角一样插到妈妈的阴道里。人最怕中心魔，一旦中了心魔，就会越陷越深，之前的那些羞耻、自责、罪感会渐渐的淡化，自己也就变得越来越肆无忌惮、、、</w:t>
      </w:r>
    </w:p>
    <w:p>
      <w:r>
        <w:t>我的家在农村，当时妈妈有３７、８岁，姿色在农村算是漂亮的，乳房和屁股都挺丰满。由于不在家种地，常年在外面和我爸爸做生意，所以比一般农村妇女要白皙的多，算是大半个城里人了吧。农村的妇女夏天的时候在家里一般不会太在意自己的穿着，她们一般觉得都是自己的孩子，有啥可在意的，所以有时候我妈妈午休的时候就穿个内裤和ｔ恤在风扇地下午休。这个时候就是我大饱眼福的时候。我就悄悄的躺在旁边，近距离的观察妈妈的阴部。白皙嫩白的大腿根、内裤包裹着鼓鼓隆起的阴部，都对我这个从没经历过女人的小处男形成了莫大的视觉冲击。我也用鼻子靠近妈妈的阴部闻过几次，也没啥特别的味道，有时候能闻到淡淡的尿味。有时候幸运的话还能看到几根从内裤里露出的阴毛。这期间只敢看看，有时候心痒难忍就小心翼翼的把手指轻轻放在妈妈的阴部感受一下，至于扒开内裤，真正的摸妈妈的逼，那时候打死也不敢啊。</w:t>
      </w:r>
    </w:p>
    <w:p>
      <w:r>
        <w:t>我真正的摸妈妈的逼是在高考完了的那个夏天。人的欲望是没有满足的，这话一点没错。隔着内裤看了段时间之后，胆子又大了一些，就又有了进一步想法，想扒开内裤看看妈妈的逼的样子，更想用手指插进阴道去感受一下那滑滑腻腻软软热热的感觉。那个时候不知道有迷奸药什么的，更不知道三挫仑这种高效无副作用的安眠药。只能买到普通的那种安眠药。所以，等爸爸不在家的时候准备实行我的计划。那种安眠药有苦味，放在稀饭里或者饮料里肯定不行，最后没想出好的法子，直接撒个谎，我就说是我们学校发给学生专门用来增强人体抵抗力的营养药。晚上等妈妈洗完澡坐在席子上准备睡觉的时候我拿出了安眠药。她起初还不肯吃，经不住我的说服，就吃了。我妈妈当时是坐在床上吃的，当她把安眠药咽下去的那一刻，我心里又激动又期待，心里说，妈妈，我今晚要好好欣赏一下你的逼。等待的滋味太难熬了，记得当时是十点多吃的一，我一直等到十二点，再精彩的电视对也我没有任何吸引力了，一个劲的看表，终于熬到了十二点，心想两个小时应该药效够了，我就走到我妈妈的席子旁边，那个时候心跳１８０，绝对的激动啊。叫了两声妈，没反应，我又大声叫了两声，还是没反应，我胆子大了起来，用手推了推她的胳膊，还是没反应，平时妈妈睡觉很灵活的，叫几声就会醒的，我知道，药起作用了。</w:t>
      </w:r>
    </w:p>
    <w:p>
      <w:r>
        <w:t>我就用手掌轻轻的盖在了我妈妈的阴部上，这是我第一次敢这么实实在在的用手掌抚摸妈妈的逼，心跳的实在厉害，深吸了几口气，平息了一下紧张激动的心情。我握住妈妈的两只脚轻轻的分开她的大腿，这个时候我还是不敢脱掉妈妈的内裤，毕竟不知道药效发挥到什么程度了。妈妈的大腿很白皙，尤其是大腿根处，就像白馒头似的。手掌摸上去，手感好极了，光滑有弹性。摸了几下大腿后，我咬了咬牙，决定退下妈妈的内裤。并上妈妈的大腿后，平息了一下紧张的心情。拽住内裤的两边的下部轻轻的玩下拉，拉到屁股下面的时候就拉不动了，现在想想，那个时候主管害怕的神经一定麻木了，或者被欲望给淹没了，看看妈妈依然熟睡着，所以一咬牙，用力把内裤拉了下来。妈妈的阴部终于一丝不挂的展现在了我面前。丰满的阴部鼓鼓的跟个小馒头似地，中间是一条很长的肉缝，阴毛不多，稀疏的分布在阴阜上。颤抖着将手放在了没有任何隔挡的妈妈的阴部上。那种紧张、刺激，是很难凭空想象的到的。再次分开妈妈的大腿，终于清晰的看到了妈妈最私密的部位。</w:t>
      </w:r>
    </w:p>
    <w:p>
      <w:r>
        <w:t>不多的阴毛稀疏的分布在丰满的大阴唇上，枣红色的小阴唇紧紧的闭合在一起。突然想起网上有人说少女的逼是一条缝妇女的逼是一个洞，我就恶作剧似地把妈妈的腿分的很开，成一个「大」字型，可小阴唇还是闭合在一起的，可见我妈妈的逼还是挺紧的。这个时候我再也按耐不住扒开妈妈的阴唇一窥究竟的欲望，拿出准备好的小手电筒，放在妈妈大腿中间，调整了一下我趴在床上的姿势，觉得没什么碍手的了。我伸出一根手指轻轻碰触了一下妈妈的肉片似的小阴唇，异常柔软。重新抬起头看了看熟睡中的妈妈，心想，妈妈，我就要扒开你的逼了，就要像爸爸那样可以尽情欣赏你的生殖器了。随着小阴唇的缓缓分开，妈妈阴道口展现在了我的面前，橘子果肉一般娇嫩粉红的肉肉围绕着阴道口，依稀还有几片处女膜的痕迹。这就是妈妈的逼，爸爸就是把阴茎插进了这个地方破了妈妈的处女身，并在里面射出了成百上千次的精液。虽然在黄色电影中看了不少女人的逼，但相比较真真实实的看见女人的逼，那种刺激是没法比的，尤其是这个女人就是自己的妈妈。想一想，平时高高在上、对自己发号施令的妈妈突然有一天晚上张开丰满白嫩的大腿，露出身体最私密的部位给自己的儿子欣赏，这是多么刺激的事啊！想必每一位想和自己妈妈性交的人想象一下这一幕的话阴茎都会忍不住的勃起。我用左手的拇指和食指撑开妈妈的小阴唇，右手拿着小手电，仔细的欣赏着妈妈的阴部。想起黄片里的情景，在小阴唇的上方交汇处果然有个小突起，就是阴蒂，确实有点晶莹剔透的感觉，知道那个地方相当敏感，所以用拇指肚轻轻的按了几下就作罢，免得刺激太强烈醒过来。</w:t>
      </w:r>
    </w:p>
    <w:p>
      <w:r>
        <w:t>就这样持续了几分钟后，突然产生了想亲一亲妈妈那里的念头，可能是受黄片中的影响，再加上当时是夏天，每天都洗澡，下面很干净。我先用鼻子靠近吻了一下，热烘烘体味中夹杂着淡淡的肥皂味，原以为应该不怎么好闻，至少得有尿骚味吧，没想到几乎一点异味也没有，妈妈本身就是个很爱干净的女人。打消了这点顾虑之后，我决定用舌头舔一舔妈妈的逼。当舌尖刚一接触妈妈的小阴唇，一股过电似地感觉瞬间充满了全身。太刺激了，心跳咚咚的。这个时候觉得自己跟个小野兽似地，舔吻着自己母亲的阴部。舌尖轻轻碰了几下后觉得不过瘾，就把手电筒放到一边，两只手分开小阴唇舌尖顺着妈妈阴部这条缝上下舔了起来，淡淡的咸味，滑滑的阴唇，腻腻的阴道口，软软的阴毛，真是太刺激了。一边舔着一边想，妈妈，不知道内向老实的爸爸有没有给你口交过，如果没有的话，那我就是世界上第一个给你口交的人。我越舔越激动，越舔越疯狂，到最后根本不管哪地方敏感不敏感的了，嘴巴整个的埋入妈妈的阴部，舌头使劲的往阴道里面伸，感觉阴道里面有点酸酸的。直到我的舌头累的有点麻了，才抬起了头，这个时候妈妈的逼已经湿的一塌糊涂了，阴毛粘在一起，湿湿的阴唇就像抹了一层油一样，分不清是我的唾液还是妈妈的阴道分泌液。</w:t>
      </w:r>
    </w:p>
    <w:p>
      <w:r>
        <w:t>这个时候妈妈的小阴唇已经完全分开了，阴道口也微微张开了嘴，仿佛召唤我的进入。中指试探性的往阴道里面插了一下，轻而易举的进去了一节手指头，阴道口有点紧，再一用力，豁然开朗，整个手指一插到底。瞬间的软滑让我几欲疯狂！这就是女人的逼，和黄色小说中的描述大同小异，滑滑腻腻的，暖暖的，就像是一堆又热又滑的肉泥包裹着手指，那滋味实在是让人发狂。慢慢的抽出来，手指上湿湿的一层，放在鼻子下闻一闻，若有若无的女性生殖器内特有的腥味。再次插进去的时候顺滑的多，很容易便没入了整个手指。闭上眼睛，细细的感受手指在妈妈阴道里进出的感觉。这个时候才发现，由于一直处于高度紧张的状态，阴茎早已不知何时软了下去。用手撸动几下，很快硬了起来，就这样，右手的中指在妈妈湿滑的阴道里抽插，左手撸着阴茎。如果平时的手淫有十分的快感，那么此时此刻的快感二十分也有。说实话，刚开始的时候真没有把阴茎插进妈妈阴道的想法。毕竟受传统的伦理道德约束了这么多年，心想只要把手指插进妈妈逼里面感受一下就可以了。可随着手在阴茎上撸动的速度越来越快，性快感越来越高涨，想把阴茎插进妈妈逼里的欲望越来越强烈。人一旦有了心魔，什么伦理啊道德啊，就会慢慢的消退，心想，反正手指都插了，都是身体的一部分，阴茎进去一下也差不多，只要不射精就不会出问题。再者，我只进去一点，只插一下，感受一下就出来。就这样，理智输给了阴茎。</w:t>
      </w:r>
    </w:p>
    <w:p>
      <w:r>
        <w:t>蹑手蹑脚的爬上床，一只手支撑着身体趴在妈妈的身上，尽量少的接触她的身体，一只手握着阴茎。虽然此时已经严重的精虫上脑，但还是忍不住的害怕，牙一个劲的哆嗦，仔细的端详妈妈小巧端庄的五官，还算白皙的脸庞上已经有了岁月的痕迹。轻轻吻了吻妈妈的嘴唇，柔软的嘴唇再加上妈妈鼻子中呼出的好闻的气体让我彻底失去了理智。阴茎刚一接触到妈妈的阴唇，不自禁的打了一个激灵。用手握着阴茎顺着妈妈的阴唇上下的滑动，强烈的刺激差点让我射了精。平息了一下要射精的冲动，重新把阴茎试探着放在妈妈阴道口的位置。轻轻一用力，龟头的包皮被妈妈的湿滑阴道一点点的拨开，那个过程真是太销魂了。再一用力，整根阴茎很容易的进入了妈妈的阴道，「啊」，我忍不住的叫了一声，那一刻的感觉，真是太美妙了。妈妈阴道里软软的，暖暖的，真的就像是阴茎插进了一堆湿滑的肉泥里。虽然比不上手淫那么紧，但阴道的松紧度给了阴茎舒适的感觉。兴奋激动紧张之余还不忘看看妈妈的反应，最怕妈妈这个时候突然醒来，还好，妈妈还是熟睡着。重新抽出阴茎，再一次体会阴茎慢慢进入妈妈阴道的过程，「哇，太爽了，我终于日上女人了」，在心里狂喊着。毕竟是处男，抽动了不到几分钟，强烈的射精冲动让我意识到快要射精了，得赶紧抽出来，否则就没法处理精液了。还好，我还没有疯狂到想在妈妈阴道里射精的冲动。快速的抽插了几下后，十分不舍的抽出了阴茎，抽出的瞬间，精液狂飙而出，妈妈的肚皮上、阴唇上、大腿上都有。就这样，我的处男之身给了我的妈妈、、、</w:t>
      </w:r>
    </w:p>
    <w:p>
      <w:r>
        <w:t>射精后，心情渐渐恢复了平静，这个时候，极度的悔恨和罪恶感笼罩着自己，真的，那时候感觉自己真是畜生不如，妈妈这么疼自己，而自己却偷偷的和她性交。想必每个恋母着初期的时候都有这么一个心理过程吧，白天还好，一旦到了晚上，妈妈在自己眼里就慢慢的变成了一个充满诱惑力的女人，就想着怎么占有她。</w:t>
      </w:r>
    </w:p>
    <w:p>
      <w:r>
        <w:t>给妈妈擦干净身上的精液，穿上内裤，收拾完一切后回到自己的床上，脑子里一片乱麻，不知道啥时候睡着的、、、</w:t>
      </w:r>
    </w:p>
    <w:p>
      <w:r>
        <w:t>第二天妈妈很晚才起床，头晕呼呼的，一定是那种普通的安眠药有副作用，不像现在的三搓仑，起床后一点头晕的症状都没有，并且还有一定的失忆，就是对吃完三搓仑后睡觉期间发生的事基本上想不起来。妈妈没什么不正常的反应，就是一个劲的埋怨我，说可能是吃了我给的这种药的缘故，我解释说可能是你身体不好，我们学校里的学生都是吃那么多的。妈妈也没有怀疑啥。</w:t>
      </w:r>
    </w:p>
    <w:p>
      <w:r>
        <w:t>事情过去了两年，当初的悔恨的罪恶感已经不复存在，可能是觉得网上也有这么多恋母的，也不怎么自责了。现在在家里有时候看见妈妈撅着屁股忙碌或者躺在床上的时候阴茎还是会小硬一下，脑子里就会浮现出舔妈妈的逼，并且把阴茎插进她湿滑阴道的情景。现在有了女朋友，想和妈妈性交的欲望已经越来越淡，有时候和女朋友做爱，把她想象成妈妈，增加不少刺激。</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