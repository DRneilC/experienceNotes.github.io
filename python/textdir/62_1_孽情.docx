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孽情</w:t>
      </w:r>
    </w:p>
    <w:p>
      <w:r>
        <w:t>四点五十分，已经准备要下班了，忽然发现老吴正对着我在阴笑着？</w:t>
      </w:r>
    </w:p>
    <w:p>
      <w:r>
        <w:t>“ㄟ！你又想要干嘛了？”只要他想去做坏事时，都会这样邪恶的看我。</w:t>
      </w:r>
    </w:p>
    <w:p>
      <w:r>
        <w:t>“你明天没有要去哪里对不对？”看他一副贼贼的样子。</w:t>
      </w:r>
    </w:p>
    <w:p>
      <w:r>
        <w:t>“怎样？”“明天我要跟刘小姐出去玩。”刘小姐是隔壁组的组长。</w:t>
      </w:r>
    </w:p>
    <w:p>
      <w:r>
        <w:t>“你玩你的，管我出不出去干嘛？”“哎！别这么说嘛！我的意思，你懂啦！”老吴一点也不老，只比我大个两岁，他人长的英挺又帅气，而且家里又有钱！</w:t>
      </w:r>
    </w:p>
    <w:p>
      <w:r>
        <w:t>他会来这里上班，是因为这附近有好多的工厂和公司，而不是为了这一点点的薪水。</w:t>
      </w:r>
    </w:p>
    <w:p>
      <w:r>
        <w:t>公司工厂多，女性的员工自然也多，这就是他的目的所在！他最会搭讪，最爱捻花惹草。</w:t>
      </w:r>
    </w:p>
    <w:p>
      <w:r>
        <w:t>而更变态的是他对所有不是有夫之妇的女人，都一点兴趣也没有。</w:t>
      </w:r>
    </w:p>
    <w:p>
      <w:r>
        <w:t>如果说他是个单身汉那也就罢了，可是他已经结婚了耶！</w:t>
      </w:r>
    </w:p>
    <w:p>
      <w:r>
        <w:t>而且她老婆还是个身材好，气质佳的美女！只差还没有小孩而已。</w:t>
      </w:r>
    </w:p>
    <w:p>
      <w:r>
        <w:t>“ㄟ！你嘛帮帮忙！刘小姐她都快四十岁了，你老婆不给你用是不是啊？”“哎呀！不同的感觉！就有着不同的美！你不懂的啦！”我是不懂。</w:t>
      </w:r>
    </w:p>
    <w:p>
      <w:r>
        <w:t>“ㄟ！你该不会又说跟你老婆说要去我那里看a片或和我出去喝酒了吧？”嘻皮笑脸的看着我。</w:t>
      </w:r>
    </w:p>
    <w:p>
      <w:r>
        <w:t>“我老婆相信你啊！”“不要！你的忙我帮不上！”老吴她老婆在平常的时候，根本就不管老吴他到底是在干嘛，可是要是突然去想到了，那可是一百道金牌都发得出来，就是要把人给找到！</w:t>
      </w:r>
    </w:p>
    <w:p>
      <w:r>
        <w:t>上次她还睡我的房间，而我睡客厅的耗到天亮，就为了要等老吴赶过来。</w:t>
      </w:r>
    </w:p>
    <w:p>
      <w:r>
        <w:t>猛摇着头的走出了公司，却被他紧紧的给拉住了。</w:t>
      </w:r>
    </w:p>
    <w:p>
      <w:r>
        <w:t>“拜托啦！”“ㄟ！我不玩了！你和你老婆就别再来找我麻烦了好不好啊！”“哎呀！她又不一定会去想到要找我的啦！”没好气的看着他。</w:t>
      </w:r>
    </w:p>
    <w:p>
      <w:r>
        <w:t>“不会去想到？ㄟ！你带别人的老婆出去玩，而我却要带你老婆出去玩！这样对吗？”有一次她老婆就去给想到了，早上十点多就到了我那里要找老吴，我也不知道该怎么办，因为老吴根本就不在我那里，他正抱人家的老婆在快乐呢！</w:t>
      </w:r>
    </w:p>
    <w:p>
      <w:r>
        <w:t>打电话给老吴问他怎么办，他居然要我带她老婆出去玩？而且花费还可以向他报帐，更绝的是她老婆还一点拒绝的意思也没有的就跟着我去逛西门町！</w:t>
      </w:r>
    </w:p>
    <w:p>
      <w:r>
        <w:t>“哎呀！带我老婆出去玩！你又不会没有面子！你不是闲闲没事干吗？”“ㄟ！她是你的老婆耶！为什么却要我带出去玩啊？”“我忙啊！你是我的好朋友耶！帮个忙！你是会少一块肉是不是吗？”这像人话吗？</w:t>
      </w:r>
    </w:p>
    <w:p>
      <w:r>
        <w:t>“ㄟ！要是玩出火来了！谁负责啊？”“不会的啦！你的为人很值得我信赖！”“你就确定我都不会凸槌？”“你要是有那个本事！我也乐观其成。”楞楞的看着他！这样的话居然也说得出口？</w:t>
      </w:r>
    </w:p>
    <w:p>
      <w:r>
        <w:t>“你？！好啦！算我怕你了。”他们的事情还不只是这样而已，有时候他们只为了一点小事在吵架，两个人就手牵手到我那里，然后一边吵，一边要我做裁判！看是谁的错。反正我哪一边都不能说不对！所以也只能做个和事佬，两边缓冲一下。</w:t>
      </w:r>
    </w:p>
    <w:p>
      <w:r>
        <w:t>七点多，正在一边吃着便当，一边看着新闻。</w:t>
      </w:r>
    </w:p>
    <w:p>
      <w:r>
        <w:t>“铃！铃！铃！铃！铃。铃！”“喂！”“ㄟ！我老公有没有在你那里？”老吴的老婆？</w:t>
      </w:r>
    </w:p>
    <w:p>
      <w:r>
        <w:t>“他不在家吗？！呃？！还没来我这里耶！”他不是说明天吗？怎么晚上就？</w:t>
      </w:r>
    </w:p>
    <w:p>
      <w:r>
        <w:t>“我去等他。”“啊？ㄟ！喂！”挂上电话了？</w:t>
      </w:r>
    </w:p>
    <w:p>
      <w:r>
        <w:t>“她要去哪里等他？”不了解她这句话意思！过半小时后，我就了解了。</w:t>
      </w:r>
    </w:p>
    <w:p>
      <w:r>
        <w:t>“你要在我这里等老吴？”居然跑来我这里。</w:t>
      </w:r>
    </w:p>
    <w:p>
      <w:r>
        <w:t>“没错！”“他有说要来我这里吗？”“没有！”这就奇怪了。</w:t>
      </w:r>
    </w:p>
    <w:p>
      <w:r>
        <w:t>“没有的话！你怎么知道他会来我这里？”“这是！我的直觉！”楞楞的看着她！这对夫妻还真是天作之合！</w:t>
      </w:r>
    </w:p>
    <w:p>
      <w:r>
        <w:t>房间里面的电话响了起来！电话我只摆在房间里，客厅没有。</w:t>
      </w:r>
    </w:p>
    <w:p>
      <w:r>
        <w:t>“我去接个电话。”走进房间。</w:t>
      </w:r>
    </w:p>
    <w:p>
      <w:r>
        <w:t>“喂！”“ㄟ！贵羚是不是在你那里？”“对啊！ㄟ！你到底！”“啊！我是一言难尽！你帮我档一下哦！”“喂！喂！”挂电话了？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