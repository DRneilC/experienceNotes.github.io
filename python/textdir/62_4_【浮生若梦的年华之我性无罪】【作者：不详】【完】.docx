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【浮生若梦的年华之我性无罪】【作者：不详】【完】</w:t>
      </w:r>
    </w:p>
    <w:p>
      <w:r>
        <w:t>每个人都会有背后鲜为人知的一面。每一天，我们为了生存而在被称之为社会这个舞台上面展现我们求取生存的技能。人和人之间扮演着不同的角色，不同的羊皮下面，藏着一只又一只不同的狼。然而当人独处一隅的时候，我们都会变回那个原本原始和自然的自我，任由人性的释放和舒展，人的背后总是掩盖太多的神秘。当面和背后的我几乎判若两人，尽管我给人留下的是温文和稳重的外表印象，但是在我的背后却潜藏着对性和对女人强烈的迷恋。</w:t>
      </w:r>
    </w:p>
    <w:p>
      <w:r>
        <w:t>自从青春年少时我的性欲大门被打开之后，我就一直没有停止过对于性的追求和依赖。每个人都需要发泄，而对于我来说也许性的活动是一种最好的发泄方式。每当性高潮来临之时精液从阴茎的底部冲出精管而喷薄而出的时候，强烈的快感和随之而来的舒适疲惫的感觉会让人感到无比的放松。也许是我天生性欲强烈，也许是异性的诱惑令人把持不住，每当我联想起女人的身体的时候我的那根肥壮的鸡巴就会迅速的勃起并弹跳着跃跃欲试。在发泄性的快感的时候我并不是一边想着女人的乳房大腿屁股和屄，我甚至在想着当女人也对性饥渴难耐的时候，说出的淫语，做出的动作和放任自流的情景，女人的淫贱以及女人对性那种放纵和追求，这些更会激发我对女人的迷恋。女人总喜欢把自己打扮的清纯端庄和贤淑，但当女人在床上毫无顾忌的掰开肉腿把下面的私处完全绽放在男人的面前的时候，这种淫荡的本身和女人清纯的外表的对比，才会给男人带来最强烈的刺激和遐想。</w:t>
      </w:r>
    </w:p>
    <w:p>
      <w:r>
        <w:t>男女之间的性是需要互相的唤醒和辉映才能得到最高的境界的。然而，正常的性行为只能满足我短暂的好奇感和简单的性欲，而为了更长久的满足，我总是在尝试一些新奇的方式使性的行为充满探索感、新鲜感和满足感。谁也不能从外表直接判断出另一个人是性变态，其实那些变态的性行为却往往都是那些外表道貌岸然的人们做出来的行为。这类人群有他们自己独到的认知和生活理念，他们对生活对女人理解的也许是更多。</w:t>
      </w:r>
    </w:p>
    <w:p>
      <w:r>
        <w:t>我最喜欢的女人，是30岁出头的脆嫩少妇。这个年龄的女人，没有40岁女人的理性和老态，也没有20岁女孩的青涩和笨拙。用东北人的话说就是女人长开了，身体发育成熟了，乳房绵软，眼神妩媚，屁股圆翘而宽大，特别是在床上的时候，叫声自然，动作诱人，透着一抹尚未完全退化的羞涩，简直是淫骚无比。30多岁的女人经历过男人的开发，也正是性欲勃发的时期。这时候的女人对于性已经脱离了好奇感，她们的屄被肏过，见识过男人的鸡巴，生过孩子，受过社会和家庭的委屈，抛弃了青春年少时不成熟的幻想，混杂着少女的羞涩和少妇的春心。特别是在床上的时候，她们放得开，一双在少女时期紧闭的大腿会向男人毫无羞涩的洞开，任由男人欣赏腿间的嫩屄而毫无扭捏姿态。她们也学会了叫床，能毫不诧异的听着男人口中叫出的各种粗话，甚至自己也会口吐淫语粗话为男人助兴。她们还会挑逗男人，穿着各种少女时期不敢穿的性感内衣，骚性的扭动着臀部，诱惑着男人。她们被肏的时候会歇斯底里的发泄着，任身体被肏成各种形状，任屄水横流，任口中发出怪异的声音，这些都似乎在释放着她们生活中的各种压力。</w:t>
      </w:r>
    </w:p>
    <w:p>
      <w:r>
        <w:t>而40岁的女人由于老态明显，肏起来虽然也是淫浪无比，似乎比30岁的女人少了很多羞涩，但身体和皮肤的松弛，40多岁的女人整体的观感远不如30多岁的女人，这里就不多说了，来比较一下20岁的女孩，其实20多岁的女孩子也非常的好，她们的主要特点就是身体皮肤紧致而滑爽，屄紧窄鲜嫩又无异味，淫水清冽甘甜微酸，乳房紧绷，女孩子在20岁左右的时候，优点是乳房挺翘紧致，阴道紧窄，皮肤光滑，身体弹性好。但是缺点就是床上经验少，很被动，害羞感强烈，女人的那种骚、贱、淫、浪基本发挥不出来，被肏的时候只是口中发生简单的嗯嗯啊啊的被动叫声，腿脚胳臂的动作也很拘谨，失去了很多可玩的趣味。而30岁的女人，身体发育基本成熟，虽然身体各个部位的弹性没有女孩的好，但是支撑性以及与男人身体的贴合性、缠绕性都是年轻女孩不可比拟的，试想一个30岁的女人，卷曲而略带褐色的头发，妩媚渴求又略带羞涩的眼神，白皙剔透的身体，滑腻细致的皮肤，宽大而肥白的屁股，在你的身下淫语呢喃，脏话羞话从粉红的樱唇里面顺嘴而出，两只白嫩的玉脚乱蹬，绵软的乳房随着你的肏动乱颤，当濒临高潮的时候白嫩的脚趾紧紧的勾起，类似哭泣和哀嚎一般的嘶叫，眉头紧皱，樱嘴大张，面部表情扭曲得跟平时端庄高贵的形象截然相反的时候，作为男人，一定充满了征服感和满足感。</w:t>
      </w:r>
    </w:p>
    <w:p>
      <w:r>
        <w:t>女人，我时时刻刻都在想着女人，事业的奋斗甚至也为了多肏几个女人而努力。那些晃动着圆翘臀部款扭腰肢，臀瓣中间夹着一只水淋淋的屄缝的女人，我爱你们！</w:t>
      </w:r>
    </w:p>
    <w:p>
      <w:r>
        <w:t>俗话说“屄是一样屄，脸蛋分高低”，这句话的后半句是对的，但是前半句就不对了，说明说这句话的人对女人还是缺乏深入的了解。女人的脸蛋各不相同，而屄更是各有千秋。屄，是需要男人去赏的，赏屄，基本的做法就是望、闻、摸、尝、肏。所谓望，就是要用眼睛欣赏屄的外形、颜色和结构，屄从小到大，有一个发育的过程，年轻的时候，屄的结构很简单，大小阴唇十分分明，颜色与身体皮肤颜色一致，大多岁都是粉汪汪的一团小嫩屄，肉质坚挺，肉色光亮，屄孔紧闭，阴蒂尚未发育。这个时候的屄是极品的屄，看起来天真无邪，神圣而不可侵犯，屄在这时候的功能，基本就是撒尿。到了女孩子开始来月经，乳房渐隆，渐渐的长出了柔软纤细的屄毛，有多有少，有黑有黄，这时候的大小阴唇柔软，颜色逐渐加深，而处女膜也清晰可见，整个屄的形状初具女人屄的外观，这时的屄，已经可以肏了。到了20岁时，女孩子的屄基本发育成型，颜色基本为暗红褐色，但一般没有被肏过的屄，大阴唇依然紧闭着，外观看起来是一条合并的缝隙，紧紧的夹着一只鲜嫩无比的肉洞。一般女人从15、6岁就开始肏屄了，到了20多岁，屄已经身经百战，随着身体黑色素的沉积，加之鸡巴的开垦，屄的颜色逐渐发黑，大小阴唇发育成熟，这时就是成年女性的屄了。</w:t>
      </w:r>
    </w:p>
    <w:p>
      <w:r>
        <w:t>有人说，看嘴识屄，观鼻认屌。说的是看女人的嘴，就可以猜出她是什么样的屄，看男人的鼻子，可以猜出他的鸡巴有多大。女人的屄，外形都是狭长形状的，长在大腿中间，好像一张竖嘴，随时会吞掉男人的鸡巴。幼女的时候，这张竖嘴的长度在3、4厘米左右，到了青年，屄的长度达到4、5厘米，25岁的屄，达到6、7厘米。也有一些女人的屄可以达到8、9甚至10厘米长，那就是大屄了，一般这样的女人个子都会在1米7以上。屄的宽度需要把屄扒开来计算，女人屄的宽度远远大于男人的想象的，试想在生孩子的时候，屄可以容纳婴儿的头颅，起码也要在15厘米以上。而平时屄的宽度，一般扒开大阴唇之后，也可以达到7、8厘米左右。有些女人的小阴唇很长，探在大阴唇的外面，把小阴唇拉开之后，宽度还会增加。而这种屄，一般也被称之为“蝴蝶屄”，因为小阴唇被拉开后，很像蝴蝶的一对翅膀。</w:t>
      </w:r>
    </w:p>
    <w:p>
      <w:r>
        <w:t>屄的最上面，长有阴毛的地方是阴阜，阴阜有高有平，里面是一块耻骨，高的凸出来的，就是馒头屄，这种屄肏起来与男人的耻骨对撞，十分有意思；但大部分女人的阴阜都是略微凸出，整体是平的。女人的屄毛浓密各异，甚至有的不长屄毛，这种屄称之为白虎屄。对于白虎屄人们说法各异，有的认为白虎屄不吉利，有的则视为极品屄。事实上白虎屄给人的感官刺激跟毛屄是不同的，光洁无毛的屄，总会让人想起幼嫩的少女。还有一些女人屄毛很少，纤细柔软，只长在阴阜的部位，而屄的两侧和屁眼无毛，这跟先天遗传有一定的关系。而大多数女人的屄毛都是自上而下，覆盖了整个阴阜，顺着屄边，一直长到屁眼的部位。阴阜的下面，是屄的最上端，是阴蒂，阴蒂长在小阴唇尚未分叉的顶端，类似一个小肉珠，粉嫩无比，大小不同。一般的女人的阴蒂都很小，平时藏在阴蒂包皮里面，当受到刺激之后，就会露出来一个小头，十分可爱。阴蒂是女人高潮的主要源泉，很多女人仅仅通过对阴蒂的摩擦和吸吮、抵舔，就可以达到性高潮，这是女人重要的性生理部位。顺着阴蒂往下，仔细观察可以看见一个小小的肉孔，那就是尿道口，是女人尿尿的地方，这里肉质粉嫩，湿滑油润。尿道口向下，在小阴唇的底部，明显的可以看见一个粉红的肉洞，那就是屄门，女人的生殖器，男人的圣地。如果是处女，轻轻的扒开屄门之后，可以看见一些不规则形状的乳白色薄膜，那就是金贵无比的处女膜。这是女人屄的基本结构，然而，屄的形状各异，按长短区分，又分为长屄，圆屄。按整体外观区分，又分为柳叶屄、馒头屄、蝴蝶屄、团屄，桃子屄、线屄，白虎屄。按颜色区分，又可分为粉屄，暗红屄、褐屄，黑屄。有的女人脸蛋漂亮，但是下面的屄并不漂亮，有的女人看起来一般，但屄却是极品屄。</w:t>
      </w:r>
    </w:p>
    <w:p>
      <w:r>
        <w:t>不同的女人的屄，散发着不同的气味。正常的干净的屄味道是略带酸味，混杂着体液的肉香。这样的屄是健康的屄，如果骚味较重，是没有洗干净，但有些男人特别喜欢闻那种骚味。如果屄的气味古怪，说明屄可能有病了。一般卖屄的女人，屄上面总会有消毒水的味道，因为那时职业肏守要求她们必须用消毒水洗屄，主要也是为了保护自己的。一般来说，女人每天都要洗屄的，因为屄每天都要分泌液体，也就是所谓的淫水。</w:t>
      </w:r>
    </w:p>
    <w:p>
      <w:r>
        <w:t>摸屄是男女肏屄的必经过程。女人的屄不管颜色深浅，那只是跟体内的内分泌有关，但是屄都是柔软娇嫩的，摸屄的时候，切忌就是用力抠屄，这样女人会感到疼痛。高手摸屄，既要力度适中，又要观察女人的反映，根据女人的舒适进度，掌控摸屄的部位和力度以及方式。阴蒂是摸屄必不可少的部位，许多女人只要摸阴蒂就可以高潮，这样会省去男人很多麻烦。女人的阴蒂可以达到多次高潮，我曾经把一个女人一连摸到了11次连续的高潮，11次高潮之后那个女人基本就是一滩烂泥了。摸屄切忌抠屄，屄是为鸡巴准备的，而不是为手指准备的，只有鸡巴才有权力随意的进入屄里面。如果一定要把手指插进屄门，就要只用一根中指，轻轻的试探着插入，手指指甲一定要短，要清洁。中指的头在屄里面轻轻的搅动，轻轻的碰触阴道内壁。插入手指的用意就是让女人知道自己的屄被侵犯了，这样会增加她的参与感和害羞感。手指插屄之后，要跟她说“你被我手指肏了”，这时女人马上就会风情无限，淫心大发。</w:t>
      </w:r>
    </w:p>
    <w:p>
      <w:r>
        <w:t>正确的摸屄是用食指、中指、无名指三指并拢，在屄的外部整体的上下摩擦，用中指的头轻轻拍打屄门和小阴唇，直至屄水流出。之后把食指和中指沾满淫水，将手指肚斜放在阴蒂上面，力度适中的按压并来回摩擦，口中说些刺激的淫话并呻吟，以便制造淫荡的气氛和引导女人共同进入淫境。一般来说，女人在这种特殊的气氛下，高潮会比平时来的更快，大约5、6分钟，女人就会达到高潮。男人要注意女人是否达到高潮并停止摩擦以免引起不适，到达高潮的女人风骚无限，可以随意的玩弄。</w:t>
      </w:r>
    </w:p>
    <w:p>
      <w:r>
        <w:t>尝屄，是男人用口舌技巧玩弄女人的屄。很多男人不习惯这种做法，他们需要的是女人给他啯鸡巴。然而舔屄却是成为肏屄高手的必修课程。我们习惯与女人上面的横嘴接吻，为何难以与下面的竖嘴接吻呢？征服女人的屄，有时候不仅仅是需要鸡巴，手、口、声色和鸡巴并用，才能使女人达到高层次的巅峰。舔屄的重点部位依次是阴蒂、屁眼和屄门。没错，是屁眼，屁眼的刺激，绝不亚于阴蒂。我曾经仅仅舔一个女孩子的屁眼，就让她达到了两次连续的高潮。</w:t>
      </w:r>
    </w:p>
    <w:p>
      <w:r>
        <w:t>舔屄主要运用的是舌尖，初次舔屄超过几分钟，舌根会发酸无力，通过经常的练习舌根肌肉，会使舔屄达到高手状态。阴蒂是舔屄的主攻部位，要用舌尖来回的抵舔、拨动。而屄门则需要将舌尖卷成小筒，插入屄门。舔屁眼主要运用舌尖，配合舌面，因为屁眼的周围刺激感也是很强的。舔屄的时候，一定要尝女人的淫水，好的淫水透明晶亮，略带酸咸，粘度适中。甚至有的人说当女人泄身的时候流出的淫水可以大补。如果用嘴为女人的屄服务，在实质上男权社会的今天，会给女人的性经历带来巨大的震撼和无尚的满足感、认同感、归属感。</w:t>
      </w:r>
    </w:p>
    <w:p>
      <w:r>
        <w:t>肏屄，是男人征服女人的最终目的，男人的鸡巴在哪里都能射精，但唯独在屄里面射精会得到最大程度的满足。肏屄是一个相对复杂的过程，肏屄的含义，绝不是简单的将鸡巴放入女人的屄里面然后射精。肏屄，就像车间里面的工作流程，是一定要有着按部就班的程序和工序的。既要先得到女人的许可，又要把女人带到床上；既要扒光女人的衣物，又要挑起女人的性欲。肏屄是一个视觉、听觉、思维、感触集中运行的过程。要看女人的身体的每个部位，又要看女人在肏屄过程中的淫贱姿态。当女人的乳房因鸡巴的抽插而前后抛动的时候，当女人黛眉微皱，面部因舒爽而扭曲的时候，当把女人的一对玉足架在肩上因肏动而上下颠动的时候，当女人的十只玉指紧紧抓住床单的时候，视觉的享受才会达到巅峰。</w:t>
      </w:r>
    </w:p>
    <w:p>
      <w:r>
        <w:t>听着女人的玉口中癫狂的说出“大鸡巴”“肏我”“使劲肏”“肏屄呀”“屄好爽呀”之类的淫语，听着鸡巴跟屄之间因撞击发出的“啪啪啪啪”的响声，听着鸡巴在屄里面“噗嗤噗嗤”的水声，听觉的刺激会更加的助兴。</w:t>
      </w:r>
    </w:p>
    <w:p>
      <w:r>
        <w:t>肏女人的时候，思维的作用不容小视，它可以让人的淫性大发。当用看和听体味女人的时候，心里一边想着我终于把你肏了，你这种屄就得挨肏，你平时看起来那么淑女，在床上不也是个骚屄。如果被肏的女人正好长的像你喜欢而得不到的女人时，那种淫性会更加的激昂。</w:t>
      </w:r>
    </w:p>
    <w:p>
      <w:r>
        <w:t>所谓感触，就是用手，用嘴，用鸡巴去感觉女人不同的部位。手可以摸女人的任何部位，嘴也可以舔女人的任何部位。而鸡巴，只能放在女人的嘴里和屄里。女人一般是不愿为男人口交的。而很多女人也没有口交的经验，常常因为牙齿弄疼男人。不少男人好这一口，喜欢把鸡巴放在女人的嘴里射精。但这种刺激，不如身体接触的肏屄带来的舒适感强烈。鸡巴就是用来感触屄的，而屄也是用来感触鸡巴的。当鸡巴冲破屄门，进入阴道而长驱直入的时候，阴道壁四周的肉芽就会被龟头挤压分开，那些肉芽、肉突紧紧的裹住鸡巴，摩擦着鸡巴，让男人感觉到屄的真实感。女人的屄都是烫人的，烫的鸡巴更加的发胀。当鸡巴一杆到底的时候，鸡巴头会碰触到一个半软半硬的肉球，那是女人的子宫口，肉球对鸡巴头十分刺激。极少数的女人的屄会动，那主要是括约肌收缩的原因，好像一张小嘴啯鸡巴一样，让鸡巴倍加刺激。</w:t>
      </w:r>
    </w:p>
    <w:p>
      <w:r>
        <w:t>有的女人屄很大，鸡巴进去之后空荡荡的，这种女人挨肏的次数太多了，屄里面失去了弹性。一般肏屄次数少，个子矮的女人屄紧窄，个子大，身体肥胖或肏屄次数多的女人屄宽大。</w:t>
      </w:r>
    </w:p>
    <w:p>
      <w:r>
        <w:t>我所喜欢的女人的标准，首先是要气质好，长相洋气的那种，鸭蛋脸，大嘴大眼睛，就像钟丽缇那个样子，皮肤一定要白，最好是白的剔透，就像松野ゆい那样的白得圣洁。屁股一定要大，两个臀瓣没有多余的赘肉，但是一定要圆，从腰部看下来的时候像标准的鸭梨一样，腰要细，特别是在腰的后面，有两个类似酒窝的小坑。乳房不必太大，比一把抓住稍大一些最好，当然30岁的女人的乳房不能够达到少女那样的挺翘，乳头颜色要浅，阴部看起来要干干净净的，颜色浅，小阴唇基本被大阴唇包含住，整个屄是狭长的，俗称的“柳叶屄”。还有不少人喜欢馒头屄，说馒头屄干起来很爽，馒头屄主要是阴阜比较高而形成的。</w:t>
      </w:r>
    </w:p>
    <w:p>
      <w:r>
        <w:t>我比较喜欢大个的女人，比如1米70的，体重105斤左右的，体态丰腴，妙曼多姿。这种女人看起来有一种敬畏感和征服感。因为对于70后的人来讲，那个时代的女人，由于时期营养的匮乏，先天后天发育基本不好，大多数现在是30多岁的女人，平均身高都要比80后尤其是85年至90年出生的人矮许多。现在80后女人身高普遍是165cm以上的多，一般发育的都很好，显出少女时期生活方面的优越，但是70年代并不一样，那个时期生活水平很低，营养物质的缺乏，对第一次发育和第二次发育产生的影响很大，直接导制的就是骨骼发育要比营养充沛条件下的发育迟缓。因此，如果70后的女人能够发育成1米68，1米70的大个，主要是遗传的基因比较多，甚至说，如果先天基因好的女孩子，如果营养条件良好的话，差不多会多长2cm到5cm也不是不可能的。话说回来，肏大个的女人，由于她们的腿比较长，干起来还是需要一定的技巧的，如果像我这样的身材，用背入式，就一定很不和谐，因此从自己的经验看，这种女人适合用正面架腿的姿势干，就是把女人的两条大腿夹在胳膊中间，或者架在肩膀上面，用跪的姿势插入并肏动。总的来说，大个的女人的屄普遍会比160cm女人的屄肥大，并且汁液分泌也要旺盛，所以干这样的女人，鸡巴一定要够粗够长。如果不是，那么前戏就一定要做足，以免大个女人得不到满足。</w:t>
      </w:r>
    </w:p>
    <w:p>
      <w:r>
        <w:t>有人说，女人的天性都是婊子和贱屄的天性，只不过在外面表现的很端庄矜持。所以对于女人是需要男人去开发，去调教。女人的性喜好和经验差不多都是男人教的，肏屄这种事，是做的越多越喜欢，时间久了不肏，反而性欲和性渴望以及性快感会下降，所谓食髓知味，没尝过高潮的女人，永远不会对肏屄痴迷不已的。开发女人，一定要对她多传授性知识，要用通俗的粗话来告诉她们肏屄的快乐，还要用实际动作让她们发现自己的性感区，发现屄是全身快乐的源泉。一般来说，女人有几个部位是重点的性感区，只要征服了这几个部位，女人就会得到很强烈的满足。舔弄女人的耳朵、脖子，会让她们产生暧昧想法和对电影中经典的回味，这个部位很关键，对于淫女来讲可能是可有可无，但是对于比较端庄，不容易上手的女人，玩弄这个部位，是十分重要的第一步。玩弄女人的时候，最好是给她脱衣服，外衣脱掉以后，第一个就是胸罩。要亲自给女人解开，要慢慢的，有种期待的感觉，当胸罩离身的那一瞬间，一定要装作惊讶的样子，赞美她的乳房很漂亮，然后要装作迫不及待的样子扑上去猛吃，乳头一定要用嘴百般的吸、舔、啯、咂、咬。大腿内侧要用手轻轻的摸。屁股要抓、握并且要有舔的动作，让女人产生羞耻的感觉。对于屄，上手的不要太早，要通过对全身的玩弄，使女人的屄淫水涟涟，涨欲充盈，这时候再玩弄她的屄，才会给女人满足感。在玩弄女人身体的时候，要用语言配合来达到调教的目的，比如在吃乳房的时候，女人的乳头会硬，这时候就要装作惊讶的说“乳头都翘了，你真挺骚啊？！”在舔耳朵和脖子的时候，要用问话的方式说“你喜欢不？这么舔你舒服不？”虽然一般女人都是顾着享受，来不及回来或者羞于回答，但是在她心理会形成“哦，原来我很骚，原来舔这里很爽很舒服”这样一个思维，这就达到了调教的目的。对于女人的屄，是她们最关键最神圣的部位，当触及屄的时候，一定要征求女人的意见，问她“屄让我看看行吗？”虽然此前你的手已经在她内裤外面摸了很久，但是这么一问，女人的害羞感会马上增强，会增加很多情趣，这是女性的一种天性。脱掉内裤的时候，要目不转睛的看着屄的部位，一般女人很很害羞，有得还会用手捂住，这时一定要轻轻的哀求她说“好妹妹让哥看看”，而不是着急拿开她的双手。当征得女人的同意之后，她的羞涩感就会增强，这时要迅速的扒开她的两个大腿，嘴里要发出惊呼的声音，说一些“真漂亮”“这就是屄啊？”“我终于看见你的屄了”之类的话，然后就急不可待的扑上去，扒开两片肉片，用嘴和舌头吸舔，这一系列的动作，会让女人获得强烈的刺激感和满足感。</w:t>
      </w:r>
    </w:p>
    <w:p>
      <w:r>
        <w:t>性的诱惑是动物之间最自然最原始的行为，作为高等的灵长类动物的人类也绝不例外。男人看到的和理解到的女人的性感，总会比女人看到男人的性感要直接和强烈。女人最根源的性感部位就是屄。所有跟屄的形状类似的地方，都会引起男人无尽的遐想和冲动。女人的屄是一条狭长的缝隙，一个女人的乳沟、手指缝、脚趾缝、臀沟这些有着沟渠形状的部位，是男人间接感知这个女人的屄的绝佳的选择。爱肏屄的女人很多，不管她在社会上外表是多么的端庄娴淑，但是在床上，也许她就是一个不折不扣的贱屄。但是放得开的女人很少，女人如果不在迫不得已的情况下，都会选择跟随一根鸡巴终此一生。她们从小的时候，身子就比男孩金贵的多，甚至某种程度上可以说，屄对于女人就是一生的筹码。女人的性欲不像男人那样直接和强烈，她们的性欲是潜藏和隐晦的，女人在外面都喜欢打扮成纯洁的淑女，让人感觉她不食人间烟火，这与女人的生理特点有着密切的关系。激发女人的性欲需要环境、时间和耐心，缺一不可。然而裹藏着女人屄的部位，是大腿和臀部，所以这两个部位的性感程度远远要大于身体的其他部位。特别是两瓣圆翘的臀里面夹着一缕狭长的屄缝，会让男人无尽的遐想而对这个屄的邻居垂涎不止。</w:t>
      </w:r>
    </w:p>
    <w:p>
      <w:r>
        <w:t>肏女人的时候，要让女人的淫贱发挥到极致，她才会喜欢和你肏屄。要让她知道自己是婊子，是妓女，是贱屄，她们才会快乐，因为人的天性都是有贱的本能和潜能，只不过是社会让人类学会了伪装。一边肏屄的时候一边说“下次我肏你一次就给你100块钱行不？”女人听了这话都会觉得自己就是一个婊子，都会很快乐的笑起来。或者说“你屄里面的水真多，你真鸡巴骚”然后继续问她“你是小骚屄不？”“你是小婊子不？”“你的屄是不是第一次被人看见？”等等，这样循序渐进的挑逗，对肏屄会有很特别的催情作用的，女人会十分的娇羞，心里也会很高兴，因为女人也需要发泄，所以这样效果十分明显。</w:t>
      </w:r>
    </w:p>
    <w:p>
      <w:r>
        <w:t>真正的高级的性高潮是精神与身体的双重刺激之下诞生的，但这一点个中玄妙在我结婚之前并没有真正的掌握和领略。从19岁偷偷的手淫开始，到20岁第一次把鸡巴放在一个20岁的女孩子的屄里面，一直到婚前肏过的形形色色不同的女子的时候，性的高潮对于我来说也只不过是一根鸡巴短促的舒坦而已。</w:t>
      </w:r>
    </w:p>
    <w:p>
      <w:r>
        <w:t>而现在当我在女人屄丛中南征北战，对于性的领略，已经不是那个时期简单的对女性生殖器一种好奇。我发现其实真正能够给男人带来身心最深的愉悦的和满足的是一个男人征服并得到了女人的一颗芳心，使这个女人甘心情愿的抛开矜持庄重的外表，褪去羞涩扭捏的神情，将双腿之间形状各异的屄任你任意而又放肆的品尝，獗起肥美的肉臀而让你饱揽镶嵌在臀沟里面的屁眼和粉屄。法律上把强暴罪定义为违背妇女的意志，所以占领了女人的意志，才是男人对女人最深刻的胜利。女人是这个人类社会上一种很奇怪的动物，她们从小开始就对性讳莫如深，人们总在刻意的保护女孩的身体不受袒露，以至于对于女人最神秘的部位，永远都是男人渴望占领的源泉。</w:t>
      </w:r>
    </w:p>
    <w:p>
      <w:r>
        <w:t>我最喜欢的女人要有三个条件：第一是要白，要很白，剔透的白，皮肤看起来如同果冻一般嫩滑，这是首要的，不可或缺的；其次是屁股要大一点，奶子大不大其实也无所谓，屁股大一些，玩得会很舒服，但是这种大不是过分的大，和腰部、腿子要成比例；特别是由腰向下，要呈一个A的形状才是最佳。三是相貌要好，或者说是很有气质。这个就不必说了。总之我一看见这样的女人，心里真的像没有吃到什么好吃的那样馋的心痒难耐，口水欲滴！！在做爱上，我喜欢玩的花样并不多，最常做的是传教士那种，另外还喜欢让女人跪起来，把腰部向下陷，屁股抬高，我喜欢这样看女人的屁股，还有一种是让女人仰卧，把她的大腿翘得很高，把整个肉缝向天，然后玩弄整个阴部。对于女人的其他部位，比如美足，如果遇到脚长的漂亮的，白白的，脚趾就像蒜瓣一般的白嫩剔透，我会很喜欢，会把玩一番，很多时候就会舔，舔每个脚趾缝，我也很喜欢舔女人的屄，不过这种屄要干净，紧凑那种的，后门也舔过，是在很兴奋的情况下舔的。</w:t>
      </w:r>
    </w:p>
    <w:p>
      <w:r>
        <w:t>对于玩女人的方法，我还喜欢sm，但是比如束绑，我就不是很感兴趣的，我喜欢看女人的肥臀，越是肥白的屁股，看的越舒服，越兴奋，但是那个臀要圆、紧致，必须和腰肢的粗细成比例，大于或者小于那个比例的，就不能说是一个有美感的臀了。我喜欢打女人的屁股，啪啪的拍打伴随着臀肉的颤动以及女人的惊呼，十分淫靡。玩滴蜡很刺激，滚热的蜡油滴在女人的圆而白的两瓣屁股上，红的白的颜色相间，伴着女人的尖叫和扭动，场面令人血脉奋张。把精子射在女人的脸上也很刺激的，或是射在嘴里面，然后看女人把他从嘴里一点一点的吐出来。</w:t>
      </w:r>
    </w:p>
    <w:p>
      <w:r>
        <w:t>初肏我第一次肏屄是在19岁的时候，那个女孩叫张建欣，临沂人，160cm的个子，圆圆的脸，我第一次肏屄是跟她在学校外面租的房子里，那个房子同时还有另外四个女孩，其中一个叫郭莉莉，是内蒙古的女孩，还有三个是朝鲜族的女孩，名字大致我都忘记了。那时候张建欣在下铺住，郭莉莉在上铺，每次我俩肏屄，郭莉莉都应该知道，因为床是相连的，我们的动作也都很大，但是我俩从来也不出声呻吟，可以说那种肏屄十分的压抑。我最多的时候一个晚上肏了张建鑫7次。回想起来那时候的肏屄，其实就是简单的肉体发泄和机械的运动，那时候还不懂得玩赏女人，其实是索然无味的。我大约和她同居一年左右，就自然的分手了。那个时候我仅仅是在肏屄而已，并不懂得欣赏女人。直到多年以后的今天，我才觉得渐渐有了自己欣赏女人的独立的思维。</w:t>
      </w:r>
    </w:p>
    <w:p>
      <w:r>
        <w:t>从学校毕业到结婚之前我一直住在单位，那个时候我对性和男女之间的想法十分的单纯，我觉得男女之间只有存在一种叫做爱情的东西，才能够发生性的关系。这种幼稚的想法也指导了我的行动，一直愚弄了我很多年。</w:t>
      </w:r>
    </w:p>
    <w:p>
      <w:r>
        <w:t>我工作之后第一个发生关系的女人叫月秋，那是极其淫荡而又性感的女人。那个时候我十分迷恋身高在一米七〇以上的女人，月秋不仅有着一米七〇的个子，更重要的是她有着一个肥大而挺翘的肉臀。这对于当时单身的我产生了致命般的诱惑。</w:t>
      </w:r>
    </w:p>
    <w:p>
      <w:r>
        <w:t>那应该是1997年的时候，单位的办公室位置调动，我自己单独一个屋子，而她就在我的隔壁，她是个会计，身材很高，大约有173cm，身材很是丰腴，不过她的容貌就不是很好看的，鼓脸，嘴唇厚，露一点牙齿，好像性欲勃发的样子，她吸引我的不是这些，主要是她高大的个子和白皙的皮肤以及她身上少妇的气息。她的两条腿子又长又白，在夏天的时候，特别诱人，一支大屁股，满肥满肥的。</w:t>
      </w:r>
    </w:p>
    <w:p>
      <w:r>
        <w:t>我自然是十分渴望得到她，月秋被我干的时候，我25，她34。不难看出来，正是这个年龄的女人，才容易上手。但是总的说，是月秋给我的干女人的生活开了一条先路，我应该感谢她。</w:t>
      </w:r>
    </w:p>
    <w:p>
      <w:r>
        <w:t>那是个初秋的日子，那天我值班，下午17：00左右，全楼的人都已经走光了，我这时也出去吃了点饭，等我回来的时候，是17：50分光景，我在楼的外面突然发现我的隔壁也就是月秋的屋子灯是开着的，我想也许白天她忘记关了。在我向楼上走的时候，心里一瞬间突然产生一种想法：要是她真在多好啊！我向往常一样，朝自己的屋子走去，就在路过她的屋子时，听到里面传来声音，我贴近门听，她确实在屋子里面，而且好像是她在和什么人在电话里面吵架。我轻手轻脚的走开，开自己的门，然后把钥匙的声音弄的很大，并大力的关了一下门，这时她应该是听见我这里的声音了，吵架的声音小了许多。由于隔音并非那样好，大约在15分钟时候，我听见她摔电话的声音。接着是沉默，寂静，有大约10分钟，听见她挪凳子的声音，接着她从屋子向外走去，高跟鞋噔噔的响，我马上心想：我要让她开门时看见我！于是我掂起脚尖急速的向出走，赶在她开门之前，站在了门口，装做要出去的样子。这样，她一开门，正巧遇到我“恰巧”也“同时”出门。</w:t>
      </w:r>
    </w:p>
    <w:p>
      <w:r>
        <w:t>她看见了我，迟缓了一下，站住了向我笑，说你没回家啊？我说今天我值班。接着说秋姐，你有什么杂志给我找一些看看？她一边说行啊，反正你一个人也没意思，接着她返身进屋，我马上跟了进去。她来回翻了几个地方，是“人生”“家家乐”“妇女”什么的，我说这些都类似黄色书刊一样，我看了不更寂寞了？她瞟了我一眼格格的笑着，说那你看什么呀？《共产党员》？我说秋姐你怎么还不回家，不给姐夫做饭？她脸上闪过一丝难以察觉类似难过又好像不屑一顾的神情，继而开玩笑一样的说你们男人怎么不伺候伺候咱们呢？他爱吃不吃！于是我想起刚才她在电话里面的争吵和她现在的神态，故意的说怎么了秋姐，姐夫跟你吵架啦？她低下头，没说话，伸手帮我找书，其实她什么书也没有。一会，很轻声的好像自言自语的解嘲似的说咱们女人结婚前是宝贝，结婚后是糟糠，你们男人学坏太容易了。我一听马上明白了她的意思。（后来了解是她老公在外面找小姐的事情，被她的好友发现了，二人几天来一直是冷战状态）。</w:t>
      </w:r>
    </w:p>
    <w:p>
      <w:r>
        <w:t>我们这时都没有了走的意思，顺着男女婚姻话题谈开了，后来，扯到了性的话题，不过在谈性话题以后，月秋一直像个温顺的少女一样，低头轻轻的说。她跟我说了她老公如何是她的第一个男人，又说做的时候不习惯。谈到老公找情妇的事情她愤愤的说：你们男的要想干找小姐好不好，想一次找一次，事后也不纠缠，为什么还要在外面包个女的？这些年跟他过受了多少苦？说着说着竟自哭了起来，我见状连忙到沙发上坐在她身边，故意把手扶着她的肩膀，安慰她几句，月秋的身子上，散发着一种独特的少妇的气息，她感觉到了我的手放在她的身上，没有动，继续抽泣，我心下一喜。果然，不一会，她顺势很自然的把头伏在我的肩膀上，还是在一味的哭，不说话，我心里一阵的狂跳，喉头有些发紧，其实到了这样，傻子也会明白。月秋的身上有一种很好闻的味道，我伸手把她搂住，这时她已经不再哭了，我俩就这样依偎着坐了好长时间，我心里在想我们都是一个单位的，这样也许不好，想必她也是在同样考虑。 就这样，大约20分钟，外面夜色渐笼，屋子里面温婉气息越来越浓重了。我伸手去搬动她的肩膀，她并不是很顺从的转过来，不过并没有大力去挣扎，她低下头，我凑过去，去吻她的嘴，月秋自然的把嘴唇迎凑过来，我们先是啄了几下，接着便一发不可收拾的接吻，我伸手探进她外衣，抓了两个乳球，她伸手拉了我一下，力道很小，见没有拉动我，便任由我摸了下去。</w:t>
      </w:r>
    </w:p>
    <w:p>
      <w:r>
        <w:t>她的奶子很大，但是仍然是紧致结实的，戴着软质的乳罩，摸起来手感非常的好，虽然比不得少女的东西，但是少妇的奶子确实是别有风味，我在她细嫩的乳房上面肆意的捏弄着，揉搓着。这样我们大约温存了又10分钟，她推开我，低头，说不要这样吧，不好，免得以后尴尬。很久以后我真实的体味着她非同一般的淫浪的时候回想起她这句话，完全是假的，是她在试探我而已，其实她比我更想继续下去，只是女人的矜持和少妇的成熟，让她不得不说的一句托辞。我停止了探索，依然搂着她，沉默了一会，说其实秋姐我平时注意过你，我挺喜欢你的，你这个人挺好。她笑了，说是吗？我怎么没发现你注意我啊？再说我比你大这么多，我是你姐姐啊。我笑着说那怕什么？现在流行姐弟恋啊，再说你比那些没结婚的女同志性感多了，你身上又一种她们没有的韵味。她听了很是开心，说你这人说话挺好听，就是太色了，接着她笑。我又把手伸过去，她呢喃了一句我要走了，但是身子却贴得我更近了。我伸手往下滑，碰到了她的大腿，她不说话，眼睛渐渐的闭上了，我心里知道有戏。她办公室里面有一张床，我说咱俩去床上，她说就在这坐一会吧，上床干什么？我站起来拉她，她一边说在那坐着吧，脚步却跟着我走到了床边。</w:t>
      </w:r>
    </w:p>
    <w:p>
      <w:r>
        <w:t>我笨手笨脚的把她放倒在床上，她的嘴角浮现出一丝笑意，嘟囔了一句你干什么啊？我没有理她，把她的鞋脱了下来，自己也脱鞋，上床并爬上了她的身体。她仰面着，向我一笑，不用说这一笑的意义，想必她已然接受我了。</w:t>
      </w:r>
    </w:p>
    <w:p>
      <w:r>
        <w:t>我的呼吸渐渐的重了起来，我撩起她薄薄的衣服，把胸罩向上推上去，她那一对美丽的大乳露了出来。我看了看，乳房很白，由于仰卧的重力原因，乳房已经不那么坚挺了。我开始含住乳头，用舌头来回的抵舔。她的乳头很快的就坚挺了起来，身体也动了起来，她伸出胳膊，搂住了我的脖子。这样月秋的乳房被我把玩了几分钟，我的手自然顺势滑向了她的下面，她的小肚子有一点鼓，有一点松弛，但是很白，可能结婚的女人大都这样，我的手直接扣到了她肥腾腾的私处，月秋低闷地啊嗯了一声说脱了吧，我说好啊。月秋脱衣服的时候很自然，还随意的和我说话。她熟练的把手环到后背，解开乳罩的扣子，说你有对象吗？我说还没有，这时她已经开始把裤子拉链拉开了，问我你干过吗？我也只有一条内裤了，里面鼓鼓的，我告诉她干过，不过是二年前的事了，她看了我一眼，顺便也把目光向我下面瞄去，咯咯的轻笑两声，随着笑声，她的两只莲腿已经左右抬动，一条粉色的内裤随着笑声的消逝而从一只白嫩柔润的脚尖上面滑落下来，我隐约看见她两条肥嫩的大腿根部一道暗红的缝隙。月秋的裸体白净净的、丰盈肥嫩，可能最好的少妇也不过如此吧？我想。</w:t>
      </w:r>
    </w:p>
    <w:p>
      <w:r>
        <w:t>我脱内裤的动作远没有她那样娴熟和自然，我笨拙的其实是有一些害羞的把内裤退了下来，坚挺的鸡巴被内裤束带挂了一下兀自弹动了几下。她仰卧了下来，用手拢了几下头发，两腿自然的分散放落，我简直看呆了，喉头不住的涌动，一个173的，白白嫩嫩的，丰美圆润的少妇，就这样摆在了我的眼前。她笑我：傻了？上来啊。我一跃而上，环抱着丰满的身躯，我感觉她的身体好像比我还大。</w:t>
      </w:r>
    </w:p>
    <w:p>
      <w:r>
        <w:t>我从上到下，贪婪的吸舔着她身体的每一个妙处，大腿、脚趾、玉手、乳头、脖子、脸颊和屁股，到处留下我的舌印，在她的脚趾和屄的上面，我吱溜吱溜的变着花样的舔，甚至用舌尖玩了她的屁眼，月秋屁眼长有不少屁眼毛。她的反应甚是强烈，口中不曾歇止的在“嗯嗯呜呜”淫叫着，表情也显得特别诱人，当我玩她的下身时，她甚至用手把玩自己的乳房。月秋的屄外形比较肥大、狭长，颜色也比较深，按她自己说是被男的干的。</w:t>
      </w:r>
    </w:p>
    <w:p>
      <w:r>
        <w:t>接下来我开始进一步的玩她，可以说玩女人的身体是我与女人做爱过程中很重要的一个步骤，这是我在大学时期看日本av时理解到的，我认为做爱不仅仅只是意味着把鸡巴插进女人的屄里面然后射精，这种简单的动作只能称为“性交”，而“做爱”这个词汇里面正是因为有着鲜活的灵魂存在而变得那样曼妙，应该说细腻的、技巧的、销魂的和值得回味的东西，都只有“做爱”才能体会出来。</w:t>
      </w:r>
    </w:p>
    <w:p>
      <w:r>
        <w:t>我像日本人玩av女星那样，把月秋的腿子掀了起来并夹在胳膊下面，一面含着她的脚趾，一面用手指伸进她屄里面，起先是一个手指，接着是两个，如同肏屄那样，来回的抽动着，月秋也注定了随意我玩弄的思想，一点也不反抗，也许她也很久没有被男人如此调弄了，起先她小声的哼哼着，在我变换了花样和加大了力度以后，她的淫叫声随之而增强。她的屄已经流了很多的汁液，随着我将她翻过来调过去在她身上各个部位的玩弄，那些淫水已经在大腿上横流开来她闭着眼，眉头皱着，本来就翻翻的嘴唇发出时重时缓的低吟，显出一副十分陶醉的样子，这样子大约玩了20多分钟，我的鸡巴头也流出了不少的清液，于是我拍拍她的大腿，月秋知趣的玉腿双分，我凑上前去，用红亮的鸡巴头在月秋屄上面上下的滑动了几下，接着对准屄眼，月秋伸出长长的手臂，半抱我的屁股向前拉着，就听见她“哎呀妈呀”一声，我的鸡巴已经顺势肏进了她的屄里。</w:t>
      </w:r>
    </w:p>
    <w:p>
      <w:r>
        <w:t>她屄很大，其实我在看到她屄的时候就认为她下面一定是宽大的，而且因为她的个子也是很高的，但凡个子高的女的屄都是大的。也许是前戏太多的缘故，宽大的阴道使我插的并不是很舒爽，大约干了五分钟左右，我一边叫着秋姐秋姐，紧紧的扳着她的肩头，鸡巴在她里面汹涌而射。</w:t>
      </w:r>
    </w:p>
    <w:p>
      <w:r>
        <w:t>事后我问她有没有高潮，她笑着说还没干的时候就到了一次，插的时候又来了一次。原来如此，怪不得我插入的时候感觉那么的宽大。我们在床上赤裸的依偎了一阵，她说以后你有时间给我打电话，咱俩处个朋友，但是你别让别人知道这事了。我心中一喜：这下不愁没有女人玩了。她接着问我秋姐好吗？我告诉她好，是我们单位女人中的极品，她嗔笑着说你这个小白脸，小色狼。那晚她走后，我怦然心跳，终于把同事给干了，这对于我来说，是一个历史性的突破。</w:t>
      </w:r>
    </w:p>
    <w:p>
      <w:r>
        <w:t>从此以后，我和月秋天天见面，每次都疯狂的做爱，差不多是沉浸在欲海之中吧，虽然月秋的脸长的有点老，很容易看出来是40来岁的人，但是她身体却显得很年轻，尤其是在性技巧上，几乎是那些年轻女孩子无法比拟的，此外她还有一点很对我的胃口，就是她很淫荡，说她是女色魔也不过分，很多时候我们肏屄的时候，她叫床叫的好像被强暴了那样，使我特别有一种征服的感觉。</w:t>
      </w:r>
    </w:p>
    <w:p>
      <w:r>
        <w:t>世间的一切都离不开金钱和物质，就连跟月秋之间的肏屄，一样受这些东西的影响。她供我钱花，给我屄肏，自然占据了我们之间的主导位置。而我和月秋之间的这种关系，其实根本来说，更像一种利用性行为对人性的各种压力的发泄。之所以这样说，是因为我们之间，基本上算是超越了普通男女的性爱而更像一种无耻下流的非常规的淫乱。</w:t>
      </w:r>
    </w:p>
    <w:p>
      <w:r>
        <w:t>月秋还帮助我又干到了几个美人，第一个就是邵丹。月秋说“你不是喜欢邵丹吗？我可以帮你得到她。”我闻言眼睛一亮，脱口而出“真的假的？秋姐？！”“我能骗你吗？没有你不想干的！”月秋说完眼角捎着我，我一下抱住她的脸，对准她丰润的厚唇吻了下去。她热烈的回吻着我，把舌头吐到我嘴里。我伸手握她的奶头，使劲的揉了二下，她吃痛的说“别那么使劲啊！”我说“那个不就是抓的吗？”“轻点，轻点…秋姐不像你的邵丹那么嫩了。”我拦腰抱她，月秋微胖，又高，有110多斤，我吃力的很，还是没有抱起来。她格格的笑，说“想不到我让小孩给肏了！”我说“你别装屄！你不求我肏你今天我就不希肏！”她格格的笑着“好弟弟哦！！姐什么时候说不让你肏了！来嘛！”她伸开手让我搂她，我转到她身后，把她往床上推，她上半身俯在了床上，整个屁股部位落在床沿上，显得原本就大的屁股更加突兀肥大。我在后面掀她的裙子，她扭头说“干什么啊？”我看见她粉色的裤衩，已经陷在了肥大的屁股沟里，我的鸡巴瞬间硬了起来，我最喜欢女人的屁股了，尤其像她这样又大又白的。月秋对我跟别的女孩子是十分宽容的态度，她说只要你跟我在一起的时候是真心的，我就不管你别的。甚至我们在床上的时候，她还时常跟我说帮我介绍一些好的女人和我上床。月秋对我的好，一方面来源我们过去有这深厚的感情基础，另一方面就是40岁的女人，也真的需要男人的抚慰。月秋是个追求性刺激的女人，前一段，为了让我在性功能方面更加出色，给我买了不少保健品让我为此那根大鸡巴的活力。其实我很幸运得到这么一个女人，不仅人长的美丽，而且还体贴入微，就算她把我当作一座做爱机器，也是值得的。其实月秋选择男人是有针对性的，社会上的人他不敢找，身边的人不敢找，只有像我这样过去了解，而且不在身边的男人，是她希望选择也是放心的，因为搞破鞋这种东西，很多时候越是知根知底结果就越好，维持的时间也就长远。</w:t>
      </w:r>
    </w:p>
    <w:p>
      <w:r>
        <w:t>月秋俯卧在床上，我骑在她屁股上给她按摩肩膀。她最喜欢我骑在她屁股上面给她按摩肩膀和后背，然后在她昏昏欲睡的时候，从后面给她奸进去。她在床上一脱平时优雅的形象，喜欢粗暴，而且喜欢说和听脏话，越是脏话越会刺激。她从不说做爱，一般都说“奸我，干我”这类的话语。我用两个拇指用力的按着她的颈椎起点，一点一点的向下按着，快到腰部的时候，酸痛的感觉令月秋“咝咝…”的从牙缝里吐出一口长气，接着在腰部每按一下，她都会“噢…噢…”的深吸着气。</w:t>
      </w:r>
    </w:p>
    <w:p>
      <w:r>
        <w:t>她突然回头问我“你和房艳萍的事怎么样了？”</w:t>
      </w:r>
    </w:p>
    <w:p>
      <w:r>
        <w:t>房艳萍是我现在的同事，也是她过去和现在的好友，跟月秋同岁，原来是我们单位的食堂服务员，后来调到了机关工作。房艳萍有着1米62的个子，一说话总是“咯咯咯”的发笑，让人看起来风骚无限。</w:t>
      </w:r>
    </w:p>
    <w:p>
      <w:r>
        <w:t>“还行吧，不冷不热的。”我一边说，大拇指一边用力的在月秋的尾椎骨和腰间按揉。</w:t>
      </w:r>
    </w:p>
    <w:p>
      <w:r>
        <w:t>“她那种骚娘们，早晚能拿下”月秋不无嘲讽的轻蔑的对我说。</w:t>
      </w:r>
    </w:p>
    <w:p>
      <w:r>
        <w:t>“我对付你一个都弄不过来，哪有精力对付别人啊”我说，但是心里在说多干几个才好呢。</w:t>
      </w:r>
    </w:p>
    <w:p>
      <w:r>
        <w:t>“每次你都干二三炮，还鸡巴精力不足？你妈屄的，干我。”月秋恨恨的说。</w:t>
      </w:r>
    </w:p>
    <w:p>
      <w:r>
        <w:t>我把裤衩脱了下去，把她的裤衩向下退去，一座白色的山丘露了出来，山丘的中间，是一个椭圆而又狭长的凹谷，凹谷里面，一道宽而深邃的裂缝赫然呈现。我用食指和中指把这条裂缝左右的拨开一些，里面已经有了不少的粘液，鸡巴丝毫不费力的就滑了进去。</w:t>
      </w:r>
    </w:p>
    <w:p>
      <w:r>
        <w:t>月秋的臀部由于肉很厚，显得特别的挺翘，这样骑在她屁股上干始终插入的不深，我骑着干了200多下，让她翻过来干，这时候，她基本已经性欲接近顶点了，正是最骚最浪的时候，无论怎么摆弄都像个妓女一样淫贱。</w:t>
      </w:r>
    </w:p>
    <w:p>
      <w:r>
        <w:t>40岁的女人屄永远都是湿漉漉的，而且女人越是大个子，屄越是松的，水也越多。我掀开她的一对白腿，夹在胳膊两侧，鸡巴轻而易举的攻入她那早已经发黑的大缝里面，肏了几下，她就张开嘴，龇着牙像杀猪一般“嗷嗷”的嚎着。她回过头，对我说“说粗话…骂我…说点粗话”。我想不到她还有这个嗜好，于是说了你真鸡巴好看，大奶头真鸡巴大，肏死你之类的话，月秋听了，明显的比先前兴奋的多。但是仍然说“再粗点，骂我…说…快说…”我说“怎么粗啊？骂什么？”月秋说“骂肏你妈，你妈屄这样的话，快说…快点…哎我肏…使劲肏我…”我的上臂穿过她的腋下抱着她宽肥的肩膀，嘴里拼命的喊着“我肏你妈赵月秋，你妈大屄，你他妈的臭婊子，婊子，卖屄的，我肏你妈，你妈了个死屄，婊子，纯婊子…”月秋不会说别的，只是一个劲的像要死了一样嚎叫，声音基本是非人的动静，发生“咔咔叽叽格格”等一般女人所不能发出的声音，而声音的调子仿佛被人捅了刀子一般的绝望。眼镜圆睁着瞪视着我，嘴唇紧绷着上下分开，露出牙齿，像一个被侵犯的母兽一样，叫了一声“哎呀妈爽啊”，屄里就一跳一跳的喷出了阴精。而这时也是我最激烈的时刻，干这种身体反应激烈的女人永远都比干那些像尸体一样的女人来的痛快。我小幅度的前后摆动着屁股，鸡巴外层与她阴道内壁凸起的肉粒的摩擦感十分强烈，这样的激烈的场景大约经过15分钟，一般月秋的高潮就会来临，她的高潮从来都是十分猛烈的，跟她庞大的体格相称，高潮来临之前征兆特别明显，犹如山雨欲来风满楼的感觉，特点就是突然间双手十指成鸡爪状，全身痉挛，两腿直蹬并伴有节奏明显的颤抖，急促的嘶喊“哎呀妈呀”，而十只白嫩如蒜瓣般半透明的脚趾紧紧勾起蜷成一团，每到这时我必须从她身上停止，更多的时候是马上拔出鸡巴从她的身体上下去，让她独自享受激烈的性高潮，而我观看这种高潮，也是一种非凡的享受，毕竟极少数女人才会这样，能把这么大个的女人肏成这样，非常的有成就感。这个过程她基本像昏死一般，全身抖动着，两只雪白肥嫩的大腿像死人一样的乱蹬，肚子上面腹肌明显的绷紧着，这时候她的牙是龇着的，带动的下巴的几条筋隆起十分明显，同时嘴里咝咝的吐着少许的白沫，有时屄里面会涌出大量的浑浊的乳白液体，而这种液体绝非我的精液，因为这个时候一般我还没有射精。月秋说这种水是从她子宫附近射出来的，她能体味到里面喷水的感觉。这些反应，她从少女失去贞肏一直到跟我第一次肏屄时，都从来没有过，只有跟我才有过这种身体反应，她说，之所以迷恋我这个比她小的男人，很大的原因就是因为我给她带来的这种快感无法用笔墨形容！我总结自己能够得出这样的战果，主要是我使用了一种“快肏”的方式，就是短时间内鸡巴在屄里面移动距离较小，但是速度极快，达到每秒二三次的速度，才制造出来了这种非凡的效果，以至于让这个富婆无法离开我的胯下！而我似乎在某种程度上也是她随叫随到的性伙伴。</w:t>
      </w:r>
    </w:p>
    <w:p>
      <w:r>
        <w:t>月秋痉挛了大约三分钟，才渐渐的苏醒过来，胸口犹自的起伏，慵懒的像我微笑着说：“来吧，继续肏”。</w:t>
      </w:r>
    </w:p>
    <w:p>
      <w:r>
        <w:t>于是我继续分开她的腿子，把鸡巴干进她刚刚高潮过的屄，一下，二下，三下…直到精门大开，完成自己的高潮。</w:t>
      </w:r>
    </w:p>
    <w:p>
      <w:r>
        <w:t>【完】</w:t>
      </w:r>
    </w:p>
    <w:p>
      <w:r>
        <w:t>34289字节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