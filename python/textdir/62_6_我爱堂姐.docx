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我爱堂姐</w:t>
      </w:r>
    </w:p>
    <w:p>
      <w:r>
        <w:t>我是个独生子，从小身边便缺少玩伴，加上父亲管教较严，出门的机会并不多，由於跟堂姊家关系较好，所以从小便跟堂姊玩在一起较多。可能因为这些因素的影响吧，我总是喜欢依赖在堂姊的身边。</w:t>
      </w:r>
    </w:p>
    <w:p>
      <w:r>
        <w:t>堂姊并称不上是美女，但长的还不差，属於娇小温柔型的。相处的时间多了，</w:t>
      </w:r>
    </w:p>
    <w:p>
      <w:r>
        <w:t>我们也慢慢的成长，对於男女之间的事也渐知渐觉，我慢慢发现，我对堂姊之间的情谊，渐渐产生了变化，我知道，我爱上她了！</w:t>
      </w:r>
    </w:p>
    <w:p>
      <w:r>
        <w:t>堂姊大我一岁，父母为了我在学校能有个照应，便将我和堂姊编在同一学校里读书，虽然我们不同年级，但在学校中或多或少还是能遇见，再加上长辈的叮咛，堂姊也经常到班上找我，看看我有没有遇到什么难题，这更加深了我对她的爱。</w:t>
      </w:r>
    </w:p>
    <w:p>
      <w:r>
        <w:t>碍於从小个性较为僻静，虽然知道自己已深爱上堂姊，但却什么也不敢说出口，直到读国二时，我才鼓起勇气写了封情书向她表白，结果明显的写在我的眼泪中\r，我被彻底的拒绝，堂姊告诉我，我们之间是有亲戚关系的，我跟她说那只是父母间事业上往来而牵上的，但堂姊却又告诉我，她已经有喜欢的人了，我便什么也辩不出口，在迷濛的眼泪掉下前，我转身离开她的身边。</w:t>
      </w:r>
    </w:p>
    <w:p>
      <w:r>
        <w:t>经过上次的事情之后，在学校中我尽可能的闪躲着堂姊，也有好多年的时间，</w:t>
      </w:r>
    </w:p>
    <w:p>
      <w:r>
        <w:t>我都不再踏足她家。直到读高二那年，我生了场大病，我辍学了，也病了好一段时间，所有亲戚都来探我，当然也包括堂姊，虽然我没对不起她，却有一种感觉让我不敢见她，每回她进房看我时，我便装成睡着了，多次多次都是如此，直到那天她在床边对我说了一些话，我才慢慢睁开眼，我看到当初在我脸上的那双泪眼。</w:t>
      </w:r>
    </w:p>
    <w:p>
      <w:r>
        <w:t>（也许你还在恨我吧！不管你是否在乎我心中的感受，你永远都是我最爱的弟弟，至少，也让我知道你是不是健好，别让我为了你提心吊胆。。。。）</w:t>
      </w:r>
    </w:p>
    <w:p>
      <w:r>
        <w:t>一席话突然刺痛了我，看着她的泪滴在胸襟，对不起的人是我吧，又让我有种难以面对她的感觉，我们什么都没说，她抱着我，摸了摸我的头，突然间，我有了个获得释放的感觉，她的胸襟也多了我的泪.</w:t>
      </w:r>
    </w:p>
    <w:p>
      <w:r>
        <w:t>之后我们小聊了一会，期间我注视了她一会儿，堂姊没什么变，面容依然给人一种亲切可爱的感觉，当我看着她身上时，我发现她胸襟因被泪水浸湿，白色的衬衣映出了红色的胸罩，看得我呆了，过了好一会儿，她也注意到我的视线，便赶紧转了转身，那瞬间她似乎也看到我蓬起的下体，我吓了一跳，便也赶紧翻动身体，避免我们之间的尴尬。</w:t>
      </w:r>
    </w:p>
    <w:p>
      <w:r>
        <w:t>释怀的心情让我的身体好了很多很多，辍了学闲闲在家也没什么事可做，挑了个早上，我提起了勇气到她家造访，她开了门惊讶的看着我，这房子对我似乎已陌生，好多年的时间我没出现在这了，堂姊开心的迎着我进了门.看来堂姊刚刚还睡着吧，身上还穿着睡衣，一头蓬发也还未梳理，ｇｏｄ！小可爱加上小短裤，都快让我喷血了，刺激的小弟弟也快喷精了。</w:t>
      </w:r>
    </w:p>
    <w:p>
      <w:r>
        <w:t>堂姊打了声招呼后到洗手间盥洗，我偷偷跟在她身后，她一关上门之后我便将耳朵贴在门上，听到她坐上马桶的声音，紧接着便听到她小便时发出的声音，喷在马桶上像是瓦斯外泄的声音，嘶。。。嘶。。。，我的小弟弟快撑破拉炼了！</w:t>
      </w:r>
    </w:p>
    <w:p>
      <w:r>
        <w:t>因为正在放暑假，大人都工作去了，她家里也只剩她跟堂弟，而堂弟还在因为跟ｐｓ战了一夜正在蒙头大睡。客厅的电视送修，所以堂姊要我到房里去看，但怕吵到堂弟，所以到她的房里去看。</w:t>
      </w:r>
    </w:p>
    <w:p>
      <w:r>
        <w:t>女生的房间果然不一样，一进门就闻到一阵香味，房里摆满了娃娃装饰。我们一起坐在床缘看电视，可能堂姊昨天也很晚睡，看没一会儿她便又赖到床上去睡觉了，我把声音转小以免吵到她，小到连她的呼吸声都听得清楚。看完了一部电影，堂姊还在睡，想跟她说声要走了，又不好意思叫醒她，变又转了几台想看看有没有什么节目好看，转了一会儿，突然转到锁码台，手指在受大脑传输的动作影响之下停了下来，反射神经使我回头看了一下堂姊，睡得很熟，我便又转头看着电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