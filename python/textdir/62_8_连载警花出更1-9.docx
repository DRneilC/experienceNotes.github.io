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连载警花出更1-9</w:t>
      </w:r>
    </w:p>
    <w:p>
      <w:r>
        <w:t>第一集接受任务</w:t>
      </w:r>
    </w:p>
    <w:p>
      <w:r>
        <w:t>夏季的这个清晨对于叶柔来说，只是如往常一样。坐在公车上的她，不禁回忆起这两年来的点点滴滴。公安大学硕士毕业，研究生期间主修犯罪心理学，可以说她是标准的高级知识分子。但是最让她难忘的还不是这些，而是大学期间公安大学那些男生望着她时火辣辣的眼神。的确，叶柔有着让任何男人为之疯狂的条件。172公分的身高，天使一般的面孔，以及高耸的胸部，修长的大腿这一切都使那些女同学嫉妒得发狂。同学们都以为拥有如此条件的叶柔理应生活得很快乐，但是叶柔的内心却非常苦闷。也许是那些男生认为自己条件差得太多，反而不敢接近叶柔，而只是把她当作心中的女神。对于情窦初开的叶柔来说，她也非常渴望一份轰轰烈烈的爱情，可惜条件如此优秀的她却偏偏得不到普通女生都有的爱情。她曾无数次想告诉周围的男生，她并不是他们想象的那幺高傲，只要他们可以真心对她，她也愿意付出自己的感情。可是矜持的她不能这幺做，就这样，直到硕士毕业，她也没有一个真正意义上的男朋友。</w:t>
      </w:r>
    </w:p>
    <w:p>
      <w:r>
        <w:t>毕业后，在父母的安排下叶柔被分配到了s市的公安局工作。虽然硕士期间主修犯罪心理学，但是叶柔的工作与此却毫无关联。正如大部分人都所学非所用一样，叶柔也只是每天做着档案整理的工作。半年前，叶柔在亲戚的介绍下与一个s市城建局的科长结了婚。丈夫今年30岁，比她大3岁。丈夫对她这个美艳动</w:t>
      </w:r>
    </w:p>
    <w:p>
      <w:r>
        <w:t>人的妻子当然是百依百顺，所以两人的生活虽然不是很精彩，倒也相敬如宾。虽然叶柔也会时常为目前的平淡生活而感到遗憾，但是现实的压力却也让她无计可施。</w:t>
      </w:r>
    </w:p>
    <w:p>
      <w:r>
        <w:t>“前方到站是奥体中心，请下车的乘客出示车月票。”售票员的声音将叶柔从思绪中拉回现实。正当叶柔快要走进自己的办公室时，突然左侧臀部被人拍了一下，叶柔连忙回头一看，却不见人影，当她回过头一看，一张青春，帅气的脸庞出现在眼前。“原来是你这个小子啊，竟敢调戏你老姐”，叶柔做势欲打。男孩马上一脸堆笑的。“别，叶姐，我下回不敢了还不成吗？”这个男孩叫徐立，也是公安大学毕业的，今年刚刚分配到s市公安局。191公分的身高，天生的运</w:t>
      </w:r>
    </w:p>
    <w:p>
      <w:r>
        <w:t>动员体魄外加阳光灿烂的笑脸，徐立简直就是所有女孩儿的梦中情人。叶柔也曾偷偷感慨徐立就是自己梦想的情人啊，可惜自己已经嫁人了。因为两人是校友，而且徐立又是叶柔的师弟，所以两人就变得无话不谈，甚至徐立也总是对叶柔这个美艳动人的姐姐动手动脚，不过叶柔也只当是徐立处于青春期的生理反映，只要不是太出格，她也就让他为所欲为了。</w:t>
      </w:r>
    </w:p>
    <w:p>
      <w:r>
        <w:t>“叶姐，局长让你去他办公室一趟。”徐立说道。“啊，知道了，午餐我们一起怎幺样？”叶柔平时也非常愿意跟这个大男孩聊天，因为可以找回一些昔日的回忆。“美女邀请，小弟怎敢不从啊。”徐立笑着跑开了。“真是一个还没长大的孩子。”叶柔望着徐立的背影想到。局长已经等了叶柔好一会儿了，当局长跟叶柔交代完任务之后，叶柔觉得非常兴奋。她觉得这是自己告别目前乏味的工作的时候了。原来最近有一伙国际黑帮组织（亚洲飞鹰）计划来s市贩卖大量毒品，国际刑警只是掌握了这个组织在s市的几个外围成员，并没有了解该组织的核心人员，以及交易方式等等关键信息。因此国际刑警通过公安部命令s市警方安排一位特勤人员进入该黑帮内部，从而获得第一手资料。由于该组织兵强马壮，手下很多，因此如果通过一般手段进入该组织，最多只是外围成员，很难获得第一手资料。因此，国际刑警组织希望s市警方派一位女警做为卧底进入亚洲飞鹰。这个女警必须要有很高的文化水平，因为需要掌握很多的现代侦察工具以及多种信息设备的操作，其次必须性感漂亮，这样才能接近亚洲飞鹰的首脑人物。并且还需要到国际刑警的训练基地接受培训和指导。</w:t>
      </w:r>
    </w:p>
    <w:p>
      <w:r>
        <w:t>综合以上原因，局长决定派叶柔负责这次的卧底工作。叶柔很久以来就已经厌倦了办公室枯燥的工作，这次面对这个难得的机会，她毫不犹豫的答应了局长。局长接下来又嘱咐叶柔要严格做好保密工作，即使是叶柔的老公也不能知道此事。明天开始，叶柔将赴国际刑警在s市的训练基地进行为期2周的训练。离开了局长办公室已是中午了，叶柔直接来到了餐厅。徐立已在餐厅等候多时了。吃饭的时候叶柔告诉徐立自己要外出培训至少一个月，望着徐立依依不舍的样子，叶柔真想把事情告诉他，但是最终还是决定等完成任务回来以后再给他一个惊喜。叶柔的老公倒是全力支持叶柔的工作，还亲自帮她收拾了行李，这样第二天叶柔来到了距离s市100公里的国际刑警训练基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