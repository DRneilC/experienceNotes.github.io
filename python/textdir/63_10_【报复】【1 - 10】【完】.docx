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【报复】【1 - 10】【完】</w:t>
      </w:r>
    </w:p>
    <w:p>
      <w:r>
        <w:t>「简介」</w:t>
      </w:r>
    </w:p>
    <w:p>
      <w:r>
        <w:t>老婆非常漂亮，虽然年过三十但是年龄并没有使她的美貌褪色，反而使她的身上更添了那种成熟妩媚的风情。她的皮肤依然白皙而富有弹性，饱满硕大的乳房依旧挺拔，身材的曲线甚至可以令大多数比她年轻的女孩相形见绌，就像是日本AV里的熟女优立花里子一样，充满了性感女神一样的动人气质。</w:t>
      </w:r>
    </w:p>
    <w:p>
      <w:r>
        <w:t>有这样的老婆当初很多朋友都说我不一定能看得住她，但我相信我们之间的爱。我相信我们之间永远不会背叛，甚至我还想过真有这种情况的话可能是我，但是没想到竟然是老婆先出了这种事。</w:t>
      </w:r>
    </w:p>
    <w:p>
      <w:r>
        <w:t>我感到悲哀……</w:t>
      </w:r>
    </w:p>
    <w:p>
      <w:r>
        <w:t>第一集</w:t>
      </w:r>
    </w:p>
    <w:p>
      <w:r>
        <w:t>当我回到家的时候，已经是晚上十二点半，老婆正在洗澡。</w:t>
      </w:r>
    </w:p>
    <w:p>
      <w:r>
        <w:t>我轻轻的把门关上，来到了卧室里。我不知道该怎样形容我的心情，我只是就那么在床上坐着。抬起头，看着镜子里的人。里面的人是那样的阴沉、憔悴、失落。</w:t>
      </w:r>
    </w:p>
    <w:p>
      <w:r>
        <w:t>现在我算是个好人还是坏人我不知道，但是我肯定我现在是个活在阴暗里的人。</w:t>
      </w:r>
    </w:p>
    <w:p>
      <w:r>
        <w:t>因为我现在的世界里看不到阳光……四个小时前，我躲在单位的普桑里，看着老婆和一个男人进了一家KTV ;晚上十二点的时候，老婆和那个男人一起出来了，两人爱人一样相拥着，老婆好像小鸟依人般依偎在男人的怀里，脸上写满了满足和甜蜜。</w:t>
      </w:r>
    </w:p>
    <w:p>
      <w:r>
        <w:t>那个男人我认识，是老婆工作单位A 局的副局长，三十多岁，超过一米八的个头，身材挺拔，英俊白净，带着一付金丝眼镜，很有点成熟男人的儒雅气质，我记得他姓秦。</w:t>
      </w:r>
    </w:p>
    <w:p>
      <w:r>
        <w:t>而老婆则穿着她很少穿的时尚短裙套装，样式大胆，紧窄上衣的领口开的很大，里面的衬衣领口也是开着的，几乎可以看到里面鼓胀的乳房挤出来的乳沟。</w:t>
      </w:r>
    </w:p>
    <w:p>
      <w:r>
        <w:t>丰满修长的美腿上裹着性感的的黑色尼龙长筒丝袜，脚蹬黑色的低腰尖头高跟皮靴，充满了性感美艳的熟妇风情。</w:t>
      </w:r>
    </w:p>
    <w:p>
      <w:r>
        <w:t>我都不知道原来老婆可以这样性感迷人，是我从前没注意，还是她没有对我表现过。</w:t>
      </w:r>
    </w:p>
    <w:p>
      <w:r>
        <w:t>当他们相拥着走向男人的蓝色天籁的时候，我看到男人的手顺着老婆的腰滑到了她的屁股上，悄悄的撩起了她的窄短裙下摆，向上面摸到了她的裙子里。</w:t>
      </w:r>
    </w:p>
    <w:p>
      <w:r>
        <w:t>借着KTV 门口彩灯的光线，我看到老婆裙子里黑丝袜的很宽的黑色收边，没有雕花没有镂空，就是很纯的黑尼龙。在上面就是雪白的大腿根部肌肤，还有黑色的吊袜带。男人的手继续往上撩着，逐渐使老婆的两条美腿全都露了出来。修长白皙的玉腿上包裹着黑色的性感长筒丝袜和高跟鞋，老婆娇羞的将男人的手拿开，钻进了车内。</w:t>
      </w:r>
    </w:p>
    <w:p>
      <w:r>
        <w:t>一个女人穿上这种性感的黑吊带长筒丝袜无非就是让男人看的，但是可惜我这个丈夫并无缘得见。老婆从来没有在我面前穿过这种性感的丝袜内衣，却是我这个老公以外的男人享受到了这样的艳福。</w:t>
      </w:r>
    </w:p>
    <w:p>
      <w:r>
        <w:t>我等他们开出了几百米之后慢慢的在后面跟着，结果车在前面拐进了某处小巷。我慢慢的开过去之后，发现车子停在那条小巷的路边，但是两个人都没有下车。</w:t>
      </w:r>
    </w:p>
    <w:p>
      <w:r>
        <w:t>我看不见他们在干什么，但是我能想象得出来；也许那个男人的手正在淫靡的分开我老婆的丝袜美腿，也许老婆的嘴里正淫荡的含着他勃起的阴茎；也许两人正在淫乱的呻吟喘息，水乳交融。</w:t>
      </w:r>
    </w:p>
    <w:p>
      <w:r>
        <w:t>我拨了老婆的手机，她没有关机，在响了好几声之后我听到了她的声音。</w:t>
      </w:r>
    </w:p>
    <w:p>
      <w:r>
        <w:t>她的声音有些慌乱，而且略带一些喘息，我努力的听，但是听不到那男人的声息，也许我的这通电话让他们的情绪受到了影响。</w:t>
      </w:r>
    </w:p>
    <w:p>
      <w:r>
        <w:t>老婆问我什么事，我就问她在哪儿。</w:t>
      </w:r>
    </w:p>
    <w:p>
      <w:r>
        <w:t>她说在同学家里刚出来正在往回走。我说我要去接她，问她在哪儿。</w:t>
      </w:r>
    </w:p>
    <w:p>
      <w:r>
        <w:t>她很紧张地说不用，说她现在在出租车上，我说时间不早了快点回家，然后我就挂了。接下来就没有再发生什么，男人将她送回家就走了。而我故意落后她二十分钟才进家门。</w:t>
      </w:r>
    </w:p>
    <w:p>
      <w:r>
        <w:t>「你上哪儿去了？怎么不在家？」身后传来问话声。老婆已经洗完了澡，穿着浴袍来到了我的身后。</w:t>
      </w:r>
    </w:p>
    <w:p>
      <w:r>
        <w:t>「啊，刚才朋友叫我出去聊天……」我随口编了一个理由，但是老婆却没有在意，躺在了床上之后对我说：「你去洗洗吧。」「哦……」淋浴的花撒轻轻的针刺着我的肌肤，我无力的撑着瓷砖墙壁，以前我曾经觉得这世界上没有任何事能把我打垮，但是不得不承认今天我感觉真的有点被压垮了。</w:t>
      </w:r>
    </w:p>
    <w:p>
      <w:r>
        <w:t>隐约好像听到了老婆手机的短信声，也许是那个男人的。但是我知道就算我偷偷检查老婆的手机也没有用，她很小心，收的发的全都被删得干干净净，一条也没有。其实我注意她很长时间了，有一段她总是找借口晚回家，打电话要不不接，要不很长时间才接。但是我一直不相信她会出轨，直到今天……从浴室里出来，老婆已经睡着了。我看着她，心里难受得好像翻江倒海。</w:t>
      </w:r>
    </w:p>
    <w:p>
      <w:r>
        <w:t>我今年二十九，老婆比我大四岁。当年我也是费了九牛二虎之力才把她从别人的手中抢过来，我们都在政府机关上班，老婆在A 局担任办公室副主任，我从部队复员回来后则在B 局某科当一个小小的主任科员。在这个城市里，我们算是中等的家庭了，每个月各有一千多的收入，啃着父母的老本，守着一成不变的作息时间，过着安静平淡的生活。</w:t>
      </w:r>
    </w:p>
    <w:p>
      <w:r>
        <w:t>老婆非常漂亮，虽然年过三十但是年龄并没有使她的美貌褪色，反而使她的身上更添了那种成熟妩媚的风情。她的皮肤依然白皙而富有弹性，饱满硕大的乳房依旧挺拔，身材的曲线甚至可以令大多数比她年轻的女孩相形见绌，就像是日本AV里的熟女优立花里子一样，充满了性感女神一样的动人气质。</w:t>
      </w:r>
    </w:p>
    <w:p>
      <w:r>
        <w:t>有这样的老婆当初很多朋友都说我不一定能看得住她，但我相信我们之间的爱。我相信我们之间永远不会背叛，甚至我还想过真有这种情况的话可能是我，但是没想到竟然是老婆先出了这种事。</w:t>
      </w:r>
    </w:p>
    <w:p>
      <w:r>
        <w:t>我感到悲哀……我不知道她为什么会出轨，我现在也不想知道。我不知道现在给怎么办，我甚至有种想大声咆哮的感觉。男人的手抚摸着老婆性感丝袜和大腿根的淫荡情景不停的在脑子里反复浮现；我不敢向老婆质问，因为我不敢让她知道我发现了她和别人偷情。</w:t>
      </w:r>
    </w:p>
    <w:p>
      <w:r>
        <w:t>我不知道我为什么不敢，总之我就是不敢。</w:t>
      </w:r>
    </w:p>
    <w:p>
      <w:r>
        <w:t>但是我的心里又感觉好像压了一块大石头，闷得我都快要发疯。</w:t>
      </w:r>
    </w:p>
    <w:p>
      <w:r>
        <w:t>我宁愿我没发现这种事情。真的，人有时候还是活的胡涂一些好，简单的人生总是幸福的。</w:t>
      </w:r>
    </w:p>
    <w:p>
      <w:r>
        <w:t>最终我只是睡在她旁边，老婆习惯性的钻到我的腋下，那是她最爱的位置，她曾经说过，最喜欢睡觉的时候躲在我的腋下，觉得很安心。这次我背转身去，默默的流泪……我不知道我是什么时候睡着的，只是早上是老婆叫醒的我。</w:t>
      </w:r>
    </w:p>
    <w:p>
      <w:r>
        <w:t>吃过了早餐，看着老婆整齐的穿着他们单位里订做的职业套装，那美好的身材线条，成熟娇美的面容，我突然涌起了一种冲动。我问她道：「今天晚上有事吗？」「怎么了？」老婆在对着镜子涂着淡淡的口红。</w:t>
      </w:r>
    </w:p>
    <w:p>
      <w:r>
        <w:t>「没什么，只是想和你一起吃饭，然后去看场电影。」我温柔的说道，自从结了婚后我记得我好像就没有用这样的口吻跟她讲过话了。婚姻、爱欲、激情渐渐的在每天的柴米油盐之中褪色淡化，最初我们是因为爱情而结婚，现在我们是靠婚姻维持着我们的爱。</w:t>
      </w:r>
    </w:p>
    <w:p>
      <w:r>
        <w:t>老婆诧异的回头看了我一眼，也许她从我的眼睛中看到了某种久违的东西。</w:t>
      </w:r>
    </w:p>
    <w:p>
      <w:r>
        <w:t>「你不玩你的游戏吗？」她是指WOW.「你没时间吗……」我再玩我就是孙子，就是因为这个破游戏占据了我大部分的业余时间，记得有时候老婆让我出去陪她玩我都抽不出身，也许就是那时候那个秦局趁虚而入，如果我能多抽出时间陪着老婆的话，也许就不会出这这种事……「好吧，看情况吧……」老婆的眼神明显犹豫了一下，也许今晚她和秦局也有活动。</w:t>
      </w:r>
    </w:p>
    <w:p>
      <w:r>
        <w:t>「你下班给我打电话，我去接你。」我感觉我好像回到了当初追她的那段日子。</w:t>
      </w:r>
    </w:p>
    <w:p>
      <w:r>
        <w:t>「你怎么了？今天有什么事儿吗？今天是什么特殊的日子？」老婆明显感到了我和平日里的不同。</w:t>
      </w:r>
    </w:p>
    <w:p>
      <w:r>
        <w:t>「没有，就是想你了……我爱你。」我没头没尾的冒出这么一句。</w:t>
      </w:r>
    </w:p>
    <w:p>
      <w:r>
        <w:t>老婆怔了一下，我这句话里包含了太多的意思，或许她听懂了，或许她没听懂，但是她的眼睛里我看到了温情，好像以前热恋时的她又回来了。</w:t>
      </w:r>
    </w:p>
    <w:p>
      <w:r>
        <w:t>「好吧，我等你……」今天上班的时候一直心不在焉，总是想晚上会怎样，心情很乱。毕竟自己心爱的老婆出了这样的事，作为男人心里面若还能平静处之那简直不是太监就是圣人了。</w:t>
      </w:r>
    </w:p>
    <w:p>
      <w:r>
        <w:t>我既不是太监，也不是圣人。</w:t>
      </w:r>
    </w:p>
    <w:p>
      <w:r>
        <w:t>既然我没办法跟老婆挑明这件事，那么只有我做出妥协。我要用我的实际行动赢回我老婆的心，至于以前的事情，只要以后不再有，我也只有装不知道了。</w:t>
      </w:r>
    </w:p>
    <w:p>
      <w:r>
        <w:t>毕竟老婆红杏出墙我也有一定的责任。</w:t>
      </w:r>
    </w:p>
    <w:p>
      <w:r>
        <w:t>既然我无法伤害她，那么我只有伤害我自己，我相信我和老婆之间的感情还是有机会挽回的……下午下班时特意早走了半个小时，开着贷款买的那辆206 来到了老婆的单位门口，后来想了想干脆又把车停到了马路拐角处的一个停车位，下了车步行穿过一条胡同回到老婆单位门口的附近，躲在胡同口等着老婆的出现。</w:t>
      </w:r>
    </w:p>
    <w:p>
      <w:r>
        <w:t>下午六点下班，一群男男女女们出来了。我在其中看到了秦局，也看到了老婆，两人一边走好像一边在说什么。</w:t>
      </w:r>
    </w:p>
    <w:p>
      <w:r>
        <w:t>我的心提了起来，但是到了路边两人就互相道别，秦局开着他的蓝色天籁走了。而老婆拿出手机给我打电话。</w:t>
      </w:r>
    </w:p>
    <w:p>
      <w:r>
        <w:t>我的心放下了，甚至有些欣慰。看来这一回合是我赢了。</w:t>
      </w:r>
    </w:p>
    <w:p>
      <w:r>
        <w:t>手机里老婆问我在哪儿，我说我马上就到，让她别着急等我一会儿。</w:t>
      </w:r>
    </w:p>
    <w:p>
      <w:r>
        <w:t>我回去开车，但发觉心里除了欣慰之外竟然还有一丝遗憾。我在遗憾什么？</w:t>
      </w:r>
    </w:p>
    <w:p>
      <w:r>
        <w:t>想了又想竟然发觉是在遗憾没有看到秦局和老婆之间有什么出轨的举动。也许就是这样才更加让我疑神疑鬼，或许他们今天本来就没什么安排？或许老婆告诉了他今天我要约她，所以临时将今天的活动改期了？或许他们想到我可能在附近所以才表现得没那么亲近？</w:t>
      </w:r>
    </w:p>
    <w:p>
      <w:r>
        <w:t>我甚至遗憾为什么这个秦局不强迫老婆推掉我的约会，为什么不用强硬的手段堂堂正正的向我宣战。今天他可以选择暂时撤退，也许他把进攻的时机留到了明天。就像游击战一样，他天天和老婆在一起工作，总能找到我疏忽的机会。</w:t>
      </w:r>
    </w:p>
    <w:p>
      <w:r>
        <w:t>他今天的退让恰巧说明了他并没有死心，这种懂得迂回进攻的人是最可怕的对手。</w:t>
      </w:r>
    </w:p>
    <w:p>
      <w:r>
        <w:t>他会让我睡不着觉的……「今天去哪儿啊？我可是推掉了同事叫我一起去KTV 的活动来陪你的，今晚可不能让我失望。」老婆坐在我旁边，眼睛看着前面，语气似乎有些平淡。</w:t>
      </w:r>
    </w:p>
    <w:p>
      <w:r>
        <w:t>「你放心吧，老婆，我很高兴你能来……」步行街附近的西餐厅，这里是我以前第一次请她吃饭的地方，也是我向她求婚的地方。</w:t>
      </w:r>
    </w:p>
    <w:p>
      <w:r>
        <w:t>我和她仍坐在当年的那张桌子。</w:t>
      </w:r>
    </w:p>
    <w:p>
      <w:r>
        <w:t>「你今天到底是怎么了？我们好久没来这里了？」老婆的语气带着疑问，但是她的眼神却出卖了她，她很高兴，很惊喜，对我的感情毫不掩饰。</w:t>
      </w:r>
    </w:p>
    <w:p>
      <w:r>
        <w:t>「我只是想起了我们的以前，那时候我们在一起多甜蜜啊……」老婆没有说话，好像也回忆起了从前的时光。</w:t>
      </w:r>
    </w:p>
    <w:p>
      <w:r>
        <w:t>「我爱你……」我轻声对她吐露心声。</w:t>
      </w:r>
    </w:p>
    <w:p>
      <w:r>
        <w:t>老婆的脸竟然红了，害羞得像个小姑娘似的低下了头。</w:t>
      </w:r>
    </w:p>
    <w:p>
      <w:r>
        <w:t>「这两年我做得很不够，你能原谅我吗？我不会再玩那些游戏了，你愿意给我改正错误的机会吗？」「你到底是怎么了？你是我老公啊，说这些干什么？什么原谅不原谅的。」「没什么，我只是突然明白了一个男人该做的事情，我为这个家付出的太少了。我想改变我自己，为了你，为了这个家。我希望能够和你一起携手共渡，白头到老。这是我的真心话……」「我爱你，老公……」老婆的手轻轻捏住了我的手。</w:t>
      </w:r>
    </w:p>
    <w:p>
      <w:r>
        <w:t>席间老婆的手机来过两次短信，我不知道是不是秦局发的，但是老婆只是看了看没有什么不妥反应。最后吃完的时候她去了趟洗手间，时间较长，不知道是不是给秦局回电话。</w:t>
      </w:r>
    </w:p>
    <w:p>
      <w:r>
        <w:t>第二集</w:t>
      </w:r>
    </w:p>
    <w:p>
      <w:r>
        <w:t>回到家，门关上，我轻轻的从后面抱住了老婆的身躯，她软软得靠在我的怀中。</w:t>
      </w:r>
    </w:p>
    <w:p>
      <w:r>
        <w:t>我的双手环在他的小腹上，隔着外衣轻轻爱抚着她。</w:t>
      </w:r>
    </w:p>
    <w:p>
      <w:r>
        <w:t>老婆则闭着眼睛，任我的双手在她身上游走。</w:t>
      </w:r>
    </w:p>
    <w:p>
      <w:r>
        <w:t>我的手解开了她的衣服扣子，手掌轻轻揉搓着她浑圆饱满的乳房，老婆的口中发出了轻轻的呻吟声。扭动着身体，「别急……先洗个澡吧……」「做过了之后再洗吧。」我的脸埋进了她的脖子里，吮吸着她雪白的脖颈。</w:t>
      </w:r>
    </w:p>
    <w:p>
      <w:r>
        <w:t>「不要嘛……还是先洗洗吧……」老婆的态度坚决，推开我走进了浴室。我无奈，只好脱掉了衣服在床上等她，其实我喜欢先做爱后洗澡，我喜欢她身上的原始味道。但是她和我做爱坚持必须先洗澡的原则，而且也从不穿那些能挑起男人性欲的性感情趣内衣，她说那些东西很下流。</w:t>
      </w:r>
    </w:p>
    <w:p>
      <w:r>
        <w:t>她在我心中就像个圣洁的女神，我只能顺着她的意思来。我的脑海中又想起了那天她穿的黑色吊带长丝袜，想着秦局伸进她裙子里活动的那只手。</w:t>
      </w:r>
    </w:p>
    <w:p>
      <w:r>
        <w:t>老婆出来了，穿着浴袍。</w:t>
      </w:r>
    </w:p>
    <w:p>
      <w:r>
        <w:t>我被她推进浴室，匆匆洗过了出来，她已经躺在了床上。</w:t>
      </w:r>
    </w:p>
    <w:p>
      <w:r>
        <w:t>「老婆，能不能穿上内衣和丝袜让我看看。」我提出了这样的要求。</w:t>
      </w:r>
    </w:p>
    <w:p>
      <w:r>
        <w:t>「干嘛？不要，那样我会觉得很不习惯，而且会把衣服弄脏。」老婆明确表示了拒绝。</w:t>
      </w:r>
    </w:p>
    <w:p>
      <w:r>
        <w:t>「那帮我含一次吧……」我还想要求什么，但是老婆把脸往旁边一别，好像生气了。</w:t>
      </w:r>
    </w:p>
    <w:p>
      <w:r>
        <w:t>「你是不是把我当成你电脑里的那些A 片女主角了？」我没有再说了，于是慢慢的爬上床，「好了好了，我错了还不行吗。我说着玩呢……」我的嘴含住了她的唇，开始她没反应，但是后来慢慢的开始配合我，我从她的嘴唇吻到了她的眼睛，接着到了她的鼻子，耳朵，然后到了脖颈。</w:t>
      </w:r>
    </w:p>
    <w:p>
      <w:r>
        <w:t>双手在她的全身游走，她的乳头已经挺立了起来。</w:t>
      </w:r>
    </w:p>
    <w:p>
      <w:r>
        <w:t>「嗯……快点吧……」老婆的呼吸有些急促，催促我。我还想再爱抚一阵，但是老婆好像等得有些不耐烦了，「快点带上套子啊……」「咱们今天别戴套了吧……」「不行，一定要带！」看起来老婆不给我任何商量余地。</w:t>
      </w:r>
    </w:p>
    <w:p>
      <w:r>
        <w:t>我无奈的找出了一个套子戴上，老婆的手抚弄着我半硬的阴茎，慢慢的往引导里塞。塞了一次却滑了出来，第二次顺利挤入，我趴在老婆的身上，开始耸动腰部。</w:t>
      </w:r>
    </w:p>
    <w:p>
      <w:r>
        <w:t>老婆的肉穴里好像水不多，但是湿润程度也足够我进出的了。而且紧窄的温热包夹很快就让我的阴茎完全硬起，我快速的撞击着她的肉体，阴茎在她的体内抽动。而老婆则是半闭着眼睛，口中发出低沉的呻吟，分开双腿躺着，扶着我的胳膊，随着我的耸动而晃动身体，享受着我给她提供的服务。</w:t>
      </w:r>
    </w:p>
    <w:p>
      <w:r>
        <w:t>我戳得不算很深，但是频率很快，全靠摩擦来引起快感。老婆的呻吟声一直很压抑，她和我做爱时从来没有出过声的叫床过。不管多爽她都是很用力的低声喘息，最多把我搂得很紧。</w:t>
      </w:r>
    </w:p>
    <w:p>
      <w:r>
        <w:t>感觉老婆里面的水好像开始多了，我刚卖力的抽动顶撞。我直起了身子，用手将她的双腿分开到最大角度，摆动腰部，让她感受到我的冲击摩擦。老婆胸前的双乳随着身体的晃动而晃动，掀起阵阵乳浪。我看得眼馋，伸手捉住，用力揉搓。</w:t>
      </w:r>
    </w:p>
    <w:p>
      <w:r>
        <w:t>大力的抽动了一会儿之后，我俯身压下，拚命地挤压她丰满的乳房，双手插到她背后揉搓着她丰满的臀部。同时频率放慢，深度增加，每一次都尽力全根顶入。</w:t>
      </w:r>
    </w:p>
    <w:p>
      <w:r>
        <w:t>老婆的呼吸开始加重，我往里面顶几下，然后停住蠕动几下屁股，让阴茎在她的腔道里搅动，触发她的敏感点。那些有节奏紧缩的黏膜嫩肉层层的刮着我的茎身，让快感一波波的传入我的睾丸。我搂紧了她发起最后的冲刺。</w:t>
      </w:r>
    </w:p>
    <w:p>
      <w:r>
        <w:t>猛力的进出了几下之后，我一下顶到了最里面，阴茎跳动着喷射出了精液。</w:t>
      </w:r>
    </w:p>
    <w:p>
      <w:r>
        <w:t>老婆在我射精的那刻把我搂紧，在我射完了之后她还是搂着我在不停的蠕动屁股，最终过了十几秒之后终于把闷在胸口的一口气吐了出来，然后呼吸逐渐恢复平静。</w:t>
      </w:r>
    </w:p>
    <w:p>
      <w:r>
        <w:t>我慢慢的从老婆身上退出来，翻身躺在一边，心里有些空……接下来的几天我天天都找借口去找老婆，有时候是午休时间，有时候是下班时间，有一次我还专门买了花给她送到办公室去，老婆对我的殷勤感到惊讶，但是也在同事面前很得意。</w:t>
      </w:r>
    </w:p>
    <w:p>
      <w:r>
        <w:t>就这样过去了将近一个月，我感觉老婆和我的感情在迅速回暖，而且我还暗中又偷偷的跟踪了她几次，没有发现什么。</w:t>
      </w:r>
    </w:p>
    <w:p>
      <w:r>
        <w:t>我的心情已经基本好转，毕竟那天我只是看到一些手脚上的动作，或许他们的关系仅止于此，我在心里这样对自己说。我确信就是这样，我庆幸我及时地挽救了我的婚姻家庭。</w:t>
      </w:r>
    </w:p>
    <w:p>
      <w:r>
        <w:t>这天是七月十一号，今天是我的生日。我上班的时候老婆特意给了我一个热吻。</w:t>
      </w:r>
    </w:p>
    <w:p>
      <w:r>
        <w:t>「老公，今天咱们在家里吃饭吧，我请个假早点回来，我给你做饭。」老婆今天的样子格外滋润娇美，充满了妩媚的风情，大概和昨天晚上的温存有关。</w:t>
      </w:r>
    </w:p>
    <w:p>
      <w:r>
        <w:t>我感觉到一种幸福美满的温馨感受，这才是我的老婆。我搂着她的腰轻轻的吻了她一下，今天就是打死也要回家。</w:t>
      </w:r>
    </w:p>
    <w:p>
      <w:r>
        <w:t>来到单位已经有平时相熟的几个人要我晚上一起出去吃饭了，但是我全都给推了，得意洋洋的宣布今天晚上回家吃饭。</w:t>
      </w:r>
    </w:p>
    <w:p>
      <w:r>
        <w:t>到了下午两点多的时候，我到某局办点事情。</w:t>
      </w:r>
    </w:p>
    <w:p>
      <w:r>
        <w:t>我在三楼的走廊上站着，等着一个科长回来给我盖章。傻站着很无聊，于是我就趴在窗户门口向外面看，这里是商业街，外面车水马龙很是热闹。无聊中我在寻找有没有漂亮的女人，现在七月中旬天气已经转热，街上的女人穿得都比较少，雪白的粉臂美腿和性感的短裙，看起来很是养眼。</w:t>
      </w:r>
    </w:p>
    <w:p>
      <w:r>
        <w:t>好不容易等到那位科长在楼梯口出现，他一边走一边对我招手：「老刘，不好意思不好意思，久等了吧。有点事，有点事。」我此刻的注意力却集中在窗外，心脏剧烈的跳动，看着对面。直到科长走到了我跟前我才回过神来。</w:t>
      </w:r>
    </w:p>
    <w:p>
      <w:r>
        <w:t>「老刘，你把东西给我看看吧。」我把东西放在他的桌子上，告诉他说我等一下来拿，现在有点急事。</w:t>
      </w:r>
    </w:p>
    <w:p>
      <w:r>
        <w:t>我匆匆下了楼，来到了马路对面。这里斜对面有个酒店，我在停车场看到了那辆蓝色天籁。</w:t>
      </w:r>
    </w:p>
    <w:p>
      <w:r>
        <w:t>来到大堂，左右看了看，于是拿出手机装做接电话的样子，慢慢靠近酒店的前台，「喂，秦局啊，我到了，现在在S 酒店了，你在几号房间？喂喂？啊，进电梯了。」我问前台小姐：「麻烦你问一下，刚刚登记的先生在几号房？」「哦，秦局啊，他在1236. 」看起来秦局是熟面孔了，前台的人都对他相当熟悉。</w:t>
      </w:r>
    </w:p>
    <w:p>
      <w:r>
        <w:t>「好的，谢谢。」我钻进电梯，心一直砰砰跳着，紧张、愤怒、害怕、激动、痛苦，还有对事情真相的那种迫切。</w:t>
      </w:r>
    </w:p>
    <w:p>
      <w:r>
        <w:t>刚才我在楼上看到秦局的蓝色天籁开进了酒店的停车场，然后秦局和我老婆下来后，一前一后好像不认识一样进了酒店。</w:t>
      </w:r>
    </w:p>
    <w:p>
      <w:r>
        <w:t>我此刻感到我的身体止不住在微微的发抖，闷在胸口的闷气快要把我给憋炸了。</w:t>
      </w:r>
    </w:p>
    <w:p>
      <w:r>
        <w:t>到了十二楼，我找到了1236,门关着，十楼以上是商务层，很多都是套房，我贴着门听了一会，听不出什么声音，我急得在外面转来转去，脑袋里想着办法，但是一点招都没有。急得我直想一脚把门给踹开。</w:t>
      </w:r>
    </w:p>
    <w:p>
      <w:r>
        <w:t>这样耗了二十多分钟，为了不引人注意，我慢慢的在走廊里走着，拿出手机装做和别人通话的样子，这个时候走廊的尽头走出一个服务员，我大胆的叫住了她。</w:t>
      </w:r>
    </w:p>
    <w:p>
      <w:r>
        <w:t>「小姐，帮我开一下门，我的卡放在房间里了。」平时我不会这么冒险，但是现在我什么都不顾了。</w:t>
      </w:r>
    </w:p>
    <w:p>
      <w:r>
        <w:t>结果根本是无惊无险，服务员看着我西装革履，根本没多想，拿出通用卡在门上插了一下。我说谢谢，她一笑道：「不用谢，先生。」我看着服务员走远，手放在门把上。我感觉我的脸麻麻的，我一到特别激动时，就会这样，头皮也一炸一炸的，慢慢扭开房门，套间看不到卧室，门口是一间会客厅，软软的地毯上不会让我发出任何声音，我虚掩上门，立刻听到了熟悉而淫荡的喘息和呻吟声。</w:t>
      </w:r>
    </w:p>
    <w:p>
      <w:r>
        <w:t>我当时脑子里面彻底炸了，完全就是一片空白，感觉整个人就跟遭了雷击一样，身体不由自主地哆嗦了起来。甚至有一瞬间我都感觉我整个人仿佛都不真实了，好像变成了空气，甚至都感觉自己脚下都不是站在平地上，耳朵里什么都听不到了。</w:t>
      </w:r>
    </w:p>
    <w:p>
      <w:r>
        <w:t>等我明白过来后，我发觉我的拳头握得非常紧，紧得几乎要把我自己的手指骨节捏碎。</w:t>
      </w:r>
    </w:p>
    <w:p>
      <w:r>
        <w:t>我轻轻的靠近卧室，站会客厅里的沙发边上，正好可以看见卧室的床。</w:t>
      </w:r>
    </w:p>
    <w:p>
      <w:r>
        <w:t>只见秦局和老婆两人搂抱着在床上，秦局全身赤裸一丝不挂，而老婆身上唯一的服饰竟然就是好像AV女优一样的淫荡的情趣蕾丝内衣和黑色尼龙长丝袜，脚上穿着黑色高跟鞋。</w:t>
      </w:r>
    </w:p>
    <w:p>
      <w:r>
        <w:t>老婆和我做爱的时候从来没有过这种挑逗的打扮，她说这好像妓女一样。但是现在她却心甘情愿的扮着妓女和别的男人在床上性交。</w:t>
      </w:r>
    </w:p>
    <w:p>
      <w:r>
        <w:t>她从没为我穿过一次。</w:t>
      </w:r>
    </w:p>
    <w:p>
      <w:r>
        <w:t>这种丝袜是那种专为增加性爱情趣设计的露裆裤袜，裆部全露，里面没有内裤。老婆趴在他身上，嘴里含着秦局的阴茎，含含糊糊的呻吟着。</w:t>
      </w:r>
    </w:p>
    <w:p>
      <w:r>
        <w:t>而秦局则抱着老婆的两条丝袜美腿，把头埋在她的阴部上下动着，不时传出隐约的吸舔声。</w:t>
      </w:r>
    </w:p>
    <w:p>
      <w:r>
        <w:t>两个人呈69式在口交。都闭着眼睛，非常忘情，根本没有察觉到还有个人在窥视着。</w:t>
      </w:r>
    </w:p>
    <w:p>
      <w:r>
        <w:t>我对眼前发生的事情，简直不敢相信这是事实。我深爱的老婆把脸紧贴在秦局的大腿根上，看到沾满唾液的阴茎在红唇里进出，而且男人的肉棒是雄伟的勃起。</w:t>
      </w:r>
    </w:p>
    <w:p>
      <w:r>
        <w:t>老婆忘情的含吸着别的男人的阴茎，那样子就像在品尝世间难得的美味，不停的用舌头、用嘴唇挑弄，而且还发出响亮的水声，就像在唆棒冰一样。她从来没有为我这样过，一直说不卫生不喜欢，没想到在我面前不假辞色，在这里却是这样淫荡的主动为别的男人口交。</w:t>
      </w:r>
    </w:p>
    <w:p>
      <w:r>
        <w:t>我也不知道怎么的，下面竟然不争气的勃起了，可是我知道那根硬硬的东西里涌动的不仅仅是情欲还有无限的愤怒。我没想到在我的生日我会看到老婆和别的男人在床上的淫乱情景。</w:t>
      </w:r>
    </w:p>
    <w:p>
      <w:r>
        <w:t>一小时前我还满怀欣喜的想象着今晚的浪漫情景，但是现在我从天堂跌到了地狱。</w:t>
      </w:r>
    </w:p>
    <w:p>
      <w:r>
        <w:t>这就是你给我的生日礼物吗？这就是我在您心中的地位吗？你就是这样为我庆祝生日的吗？你为什么要骗我！你为什么要这样伤害我！你为什么要背叛我？</w:t>
      </w:r>
    </w:p>
    <w:p>
      <w:r>
        <w:t>你怎么能这样伤害我？你的心难道已经变了吗？变得这样冷酷，放荡？</w:t>
      </w:r>
    </w:p>
    <w:p>
      <w:r>
        <w:t>我感觉我的心里好像有一千把刀子在搅，眼睛里一片模糊。</w:t>
      </w:r>
    </w:p>
    <w:p>
      <w:r>
        <w:t>我拿出新买的手机，打开录像功能，调整好角度，把手机放在沙发上面。</w:t>
      </w:r>
    </w:p>
    <w:p>
      <w:r>
        <w:t>我不知道我为什么不立刻冲进去暴打这两个男女一顿，我只觉得我的脚好像生了根，根本迈不出步伐。我也不知道我为什么要录下这段录像，我只知道我现在根本无法理智思考。</w:t>
      </w:r>
    </w:p>
    <w:p>
      <w:r>
        <w:t>男人的阴茎在我爱的人的嘴里肆意搅动着，发出啧啧的水声。随后他坐起身体，让老婆从他身体上下来，沾满我老婆口水的阴茎斜向上挺翘着，看起来精力十足。秦局想带个套子，却被老婆阻止。</w:t>
      </w:r>
    </w:p>
    <w:p>
      <w:r>
        <w:t>「不用戴，没关系的，我身上快来了，今天就让你射到里面。」老婆的声音显得异常的妩媚淫荡。</w:t>
      </w:r>
    </w:p>
    <w:p>
      <w:r>
        <w:t>「万一怀孕了怎么办？」秦局猥琐的调笑着，平实的道貌岸然早已不见。手指插入了老婆的肉穴里，那里已经湿的一塌糊涂。</w:t>
      </w:r>
    </w:p>
    <w:p>
      <w:r>
        <w:t>「没事，我算过日子。怀孕了就给你生个野种好了……」我从没有见过老婆发出这样淫荡的浪笑，那个在我心中曾经神一样圣洁的女人，这样在别人的怀里肆无忌惮的浪笑着。</w:t>
      </w:r>
    </w:p>
    <w:p>
      <w:r>
        <w:t>「大不了你回家再和你丈夫做一次好了，这样就不会穿帮了。今天不是你丈夫生日吗？你就让他不戴套作一次，就当是给他的生日礼物。」秦局用阴茎在她的腿上磨了两下。</w:t>
      </w:r>
    </w:p>
    <w:p>
      <w:r>
        <w:t>「便宜都让你沾光了，我老公和我做我都要他戴套的，只有你，每次都射在里面，弄得全是味，我每次回家都得洗半天……」老婆娇羞的打了他一下。</w:t>
      </w:r>
    </w:p>
    <w:p>
      <w:r>
        <w:t>「那还不是你要求的，我的精液最美味，你不是最喜欢喝吗。」两人淫荡的对话在老婆的浪笑中停止，老婆扭动屁股催促道：「快点，我今天得早点回去，我答应了他要早点回去的。」「那好，说吧，偷男人的小淫妇，你要不要我的鸡巴啊……」「我是喜欢偷男人的小淫妇，我要你的大鸡巴插我的肉穴，嗯……快来吧，用你的精液让我怀孕吧……」难以想象平时和我在床上做爱时只会闭着嘴不出声的老婆竟然能说出这样的淫词浪语，看她媚眼如丝的样子就知道她是非常老练了。男人把老婆抱起来，让她趴在床上，从后面扶着阴茎慢慢的挤入了那个原本只有我能够探寻的地方。</w:t>
      </w:r>
    </w:p>
    <w:p>
      <w:r>
        <w:t>老婆的裹着丝袜的屁股非常性感，秦局使劲儿顶到了底，老婆淫荡的呻吟了起来。丝毫不同于和我在一起的矜持，秦局扶着她的屁股一边运动着一边问她爽不爽。</w:t>
      </w:r>
    </w:p>
    <w:p>
      <w:r>
        <w:t>从来没在我面前叫过床的老婆竟肆无忌惮的大声淫叫着，爽。</w:t>
      </w:r>
    </w:p>
    <w:p>
      <w:r>
        <w:t>第三集</w:t>
      </w:r>
    </w:p>
    <w:p>
      <w:r>
        <w:t>秦局更加兴奋了，看不出他的体格还挺健美的，跪着抱着老婆的屁股猛顶，然后慢慢的蹲起来，好像A 片里的姿势一样半蹲着骑在老婆的屁股上，激烈的抽插，那根硕大的阴茎快速的在我老婆的肉穴里进出，老婆的阴道则紧紧的缠着他的鸡巴，随着抽拉的频率里面的嫩肉都被带得翻了出来，还有大量的爱液流出，溅的床单上星星点点的。</w:t>
      </w:r>
    </w:p>
    <w:p>
      <w:r>
        <w:t>我这个做丈夫的都没有直接进过我老婆的阴道，没想到这个男人却有权不用保险套就可以肆无忌惮的享用这样的肉穴。</w:t>
      </w:r>
    </w:p>
    <w:p>
      <w:r>
        <w:t>我老婆的身体究竟属于谁？是我吗？</w:t>
      </w:r>
    </w:p>
    <w:p>
      <w:r>
        <w:t>究竟谁才算是她的丈夫？是我吗？还是这个正在她身上驰骋的男人？</w:t>
      </w:r>
    </w:p>
    <w:p>
      <w:r>
        <w:t>秦局看起来是久经沙场的耐久型，连续顶撞了将近七八分钟，老婆也浪叫了七八分钟，叫声非常淫荡，我没见过她如此的酣畅淋漓。我甚至怀疑这一切都不是真的，我甚至怀疑自己在做梦，就算是A 片里的女优也没有爽成这样的。</w:t>
      </w:r>
    </w:p>
    <w:p>
      <w:r>
        <w:t>「哦……哦……爽……哦……爽死了……干死我吧……哦……干烂我的屄……」老婆的头四下乱甩，精心烫出来的波浪卷秀发四散，皮肤浮现出了艳丽的玫瑰色，虽然屋内开着空调，但是身上还是浮现出细密的汗珠。</w:t>
      </w:r>
    </w:p>
    <w:p>
      <w:r>
        <w:t>「淫乱的小淫妇……呼……谁是你老公……说……」秦局重新跪下，继续从后面抽插。一团阴囊甩动着拍在老婆的阴部，发出清脆的皮肉拍击声，使得屋内的气氛淫靡到了极点。</w:t>
      </w:r>
    </w:p>
    <w:p>
      <w:r>
        <w:t>「哦……哦……」老婆被顶的不停的有节奏的呻吟，「你……你是我的大鸡巴老公……哦……哦……我爱吃你的大鸡巴，我要你的精液……你永远是我的大鸡巴老公……」我不知道这是老婆在性快感的作用下一时的淫词浪语，还是她真实的心理。</w:t>
      </w:r>
    </w:p>
    <w:p>
      <w:r>
        <w:t>我现在根本无法形容我的心情，我就觉得我整个人炸开了，从心里面炸开了；虽然外表上没有变化，但是我知道我自己已经炸开了，就像以前看到过的星系爆炸一下，碎片还慢慢的浮在周围的空气里。</w:t>
      </w:r>
    </w:p>
    <w:p>
      <w:r>
        <w:t>那不停的淫词浪语的呻吟声就像毒蛇在啮咬我的心。</w:t>
      </w:r>
    </w:p>
    <w:p>
      <w:r>
        <w:t>我感到我心中的某些东西开始崩溃了……秦局终于累了，抱着她慢慢仰面躺在床上，老婆背对着他坐着，闭着眼睛疯狂扭动着柳腰，让那根阴茎在自己的体内搅动。秦局的双手扶着她的腰，也随着她的扭动而扭动。</w:t>
      </w:r>
    </w:p>
    <w:p>
      <w:r>
        <w:t>我就站在门口，我甚至希望老婆突然间能看见我，那样我想看看她的表情。</w:t>
      </w:r>
    </w:p>
    <w:p>
      <w:r>
        <w:t>但是老婆并没有看到我，她已经完全投入到这场性爱之中。和我她从来没有如此投入过，甚至就连近在咫尺多了一个人她都没有发觉，她慢慢的扭回身去，双手撑在男人的小腹上，双腿几乎一百八十度分开，穿着丝袜高跟鞋的双脚蹲着一上一下几乎悬空用阴道套弄着男人的阴茎。</w:t>
      </w:r>
    </w:p>
    <w:p>
      <w:r>
        <w:t>我甚至不知道她还有这样淫荡的技术，她从来没有这样为我做过一次。</w:t>
      </w:r>
    </w:p>
    <w:p>
      <w:r>
        <w:t>秦局舒爽的呻吟声肆无忌惮的传出，像针一样扎着我的听觉神经。他正在享用我老婆美妙的肉体，这样的熟女人妻给男人带来的享受是无法用语言描述的，况且还是别人的老婆。</w:t>
      </w:r>
    </w:p>
    <w:p>
      <w:r>
        <w:t>老婆的起伏变得慢了，毕竟是女人，体力不支了。秦局此刻直起身子，盘腿坐着，抱着老婆的身体，将脸埋进她的乳房里，从下往上顶，老婆的子宫承受着下面强有力的冲击，被顶的身体一耸一耸，双臂拚命搂着秦局的脖子，哭泣似的呻吟着。</w:t>
      </w:r>
    </w:p>
    <w:p>
      <w:r>
        <w:t>秦局搂着她，抬起了头，老婆的脸低下去，张嘴含住了他的嘴，两条舌头绞缠在一起，呻吟声停止了，变成了唔唔的声音，但是没一会又恢复，变得更加狂野、亢奋。</w:t>
      </w:r>
    </w:p>
    <w:p>
      <w:r>
        <w:t>很快两人倒了下去，秦局牢牢的压在老婆的身上，紧紧的搂着她，奋力挺动屁股。老婆的双手抱着他的后背，两条还裹着黑色丝袜的美腿夹着他的腰，穿着高跟鞋的双脚别在一起，似乎在拚命的夹紧体内，同时用力不让男人从自己体内出来。</w:t>
      </w:r>
    </w:p>
    <w:p>
      <w:r>
        <w:t>白皙的肌肤和黑色的丝袜形成了鲜明的对比，产生了强烈的官能效果。秦局一只手往下探，狠命的揉搓着包裹着丝袜的大腿，感受着丝袜光滑细密的美妙触感。</w:t>
      </w:r>
    </w:p>
    <w:p>
      <w:r>
        <w:t>两人的嘴又吻到了一处，秦局含着老婆的嘴，好像一头发狂的公牛一样开始猛力的冲撞，老婆被他撞击的浑身掀起臀波乳浪，但是发不出声音。只是双腿拼命的夹紧他的腰，扭动下体迎合着他的冲撞。</w:t>
      </w:r>
    </w:p>
    <w:p>
      <w:r>
        <w:t>撞击持续了大概半分钟，秦局突然仰起头虎吼了一声，身体僵硬了一下之后开始有节奏的颤抖，他没有拔出来，此刻大量的精液应该是灌满了我老婆的阴道和子宫。而老婆则是长叹似的呻吟了一声，声音异常高亢，身体开始痉挛，随后就像一滩泥一样倒在床上。</w:t>
      </w:r>
    </w:p>
    <w:p>
      <w:r>
        <w:t>两人交迭着一动不动，从我这个角度可以隐约看到两人结合的地方有白色的粘液溢出，甚至秦局的睾丸还在微微的节奏缩胀。</w:t>
      </w:r>
    </w:p>
    <w:p>
      <w:r>
        <w:t>一时间，屋内只剩下了激情过后的喘息声……我此刻已经慢慢的退开，缩到了地板上。我已经不想再看了，为什么老婆会这样，为什么在别的男人面前这么淫荡，这是我心中圣洁的女人吗？</w:t>
      </w:r>
    </w:p>
    <w:p>
      <w:r>
        <w:t>我想象着他们出来后见到我的情景，但是他们并没有出来。</w:t>
      </w:r>
    </w:p>
    <w:p>
      <w:r>
        <w:t>「呀……流出来了……怎么这么多……」是老婆的声音。</w:t>
      </w:r>
    </w:p>
    <w:p>
      <w:r>
        <w:t>「咱们再来一次吧……」是秦局的声音，「帮我含起来，这上面可都是营养丰富的蛋白质，吃干净别浪费……」「你还能来呀……」老婆的声音变得含糊，显然嘴里多了东西。</w:t>
      </w:r>
    </w:p>
    <w:p>
      <w:r>
        <w:t>「今天你要和你老公做爱，我当然得往里面多射点了，要不然我多吃亏呀！</w:t>
      </w:r>
    </w:p>
    <w:p>
      <w:r>
        <w:t>你的丝袜真性感，是不是上次跟我的A 片里学的？」秦局的笑声淫贱到了极点，同时还伴随有响亮的拍屁股的声音。</w:t>
      </w:r>
    </w:p>
    <w:p>
      <w:r>
        <w:t>「你吃什么亏……别人的老婆都让你给占了……」老婆淫荡娇媚的声音越加含糊……在秦局第二次进入老婆身体的时候，我悄悄的拿走了手机，退出了房间。</w:t>
      </w:r>
    </w:p>
    <w:p>
      <w:r>
        <w:t>我不明白我为什么选择离开，我原本以为我会冲进去撕烂这对贱人。但是最终我什么都没做，无声的退了出去。</w:t>
      </w:r>
    </w:p>
    <w:p>
      <w:r>
        <w:t>我已经忘了我原本是来干什么的了，只是一个人昏昏沉沉的在大街上走。一直走到了晚上七点多，她给我打来电话问我怎么还没回家，我说单位有事情在加班。</w:t>
      </w:r>
    </w:p>
    <w:p>
      <w:r>
        <w:t>我赶到单位，找了根连接线，把我下午录到的东西转到电脑上，又欣赏了一遍有画面的场景。</w:t>
      </w:r>
    </w:p>
    <w:p>
      <w:r>
        <w:t>一边看，一边流泪。</w:t>
      </w:r>
    </w:p>
    <w:p>
      <w:r>
        <w:t>被自己最亲爱的人无耻背叛的滋味是难以形容的，那是一种万念俱灰失去活下去的动力的感觉。好像世间万物什么都不重要了，什么都无所谓了。</w:t>
      </w:r>
    </w:p>
    <w:p>
      <w:r>
        <w:t>电脑上两条肉体绞缠着、喘息着、淫叫着……女人真的好漂亮，那身材。</w:t>
      </w:r>
    </w:p>
    <w:p>
      <w:r>
        <w:t>呆坐到十点多，我用单位的刻录机把这段录像刻成五张光盘，然后删除了电脑和手机上的原始文件。</w:t>
      </w:r>
    </w:p>
    <w:p>
      <w:r>
        <w:t>回到家，发现老婆已经睡了。桌子上有生日蛋糕，还有已经冷掉的菜。</w:t>
      </w:r>
    </w:p>
    <w:p>
      <w:r>
        <w:t>我没有食欲，我只是恶心。</w:t>
      </w:r>
    </w:p>
    <w:p>
      <w:r>
        <w:t>我坐在床边静静的看着她，脸红红如桃花般娇艳，受到滋润后果然是不一样啊！我几次冲动想把她一巴掌打醒来质问，最终我什么都没做。</w:t>
      </w:r>
    </w:p>
    <w:p>
      <w:r>
        <w:t>老婆好像听到了动静，醒了过来。看见是我还问我怎么这么晚才回来。</w:t>
      </w:r>
    </w:p>
    <w:p>
      <w:r>
        <w:t>我说加班。她说帮我去把菜热一下，我说不用了，我在外面吃过了。她的样子竟然看起来很失望，女人真是一种会表演的动物。但是我的心中再也没有丝毫的感觉，我不想碰她了。</w:t>
      </w:r>
    </w:p>
    <w:p>
      <w:r>
        <w:t>我草草的脱掉衣服躺在床上，她爬过来，轻轻的抚摸我的胸膛。</w:t>
      </w:r>
    </w:p>
    <w:p>
      <w:r>
        <w:t>「老公……我好爱你……」这是一种暗示，以往的我都会积极响应的，但是现在我无动于衷。</w:t>
      </w:r>
    </w:p>
    <w:p>
      <w:r>
        <w:t>「我有点累了。」我现在只想什么都不想，好好睡一交，最好永远不醒来。</w:t>
      </w:r>
    </w:p>
    <w:p>
      <w:r>
        <w:t>「……」老婆没有继续，大概看出我兴致不高。又或许她今天已经得到了满足，吻了我一下转过身去睡了。</w:t>
      </w:r>
    </w:p>
    <w:p>
      <w:r>
        <w:t>她的嘴唇有点冷。</w:t>
      </w:r>
    </w:p>
    <w:p>
      <w:r>
        <w:t>我躺在床上，看着天花板，感觉房子里空荡荡的……接下来几天，我都心思不宁，工作根本无法继续，我随身带着那几张光盘，这几张光盘都被我加了密，密码就是1236. 我对接下来我该怎么办已经彻底混乱了。我的婚姻、家庭我不知道该怎么处理，或者说我已经努力了但是还是无法得到回报。难道就这样任由他们下去当睁眼瞎？这我办不到。</w:t>
      </w:r>
    </w:p>
    <w:p>
      <w:r>
        <w:t>我就这样混乱了几天，直到有一天下午我又发现老婆上了那辆蓝色天籁扬长而去之后，我终于做了一个决定。我不再选择沉默！</w:t>
      </w:r>
    </w:p>
    <w:p>
      <w:r>
        <w:t>某天下午，我干了一件事情。</w:t>
      </w:r>
    </w:p>
    <w:p>
      <w:r>
        <w:t>我到大街上找了一个公用电话亭，打到A 局，找秦局。</w:t>
      </w:r>
    </w:p>
    <w:p>
      <w:r>
        <w:t>电话通了，我压低了声音问：「是秦局吗？」他那边一副官腔样子：「是，您哪位？」我压抑着激愤的心情使自己不破口大骂，平缓的说道：「我是哪位您就别关心了，不过我这里有样东西你会感兴趣，按时关于七月十一号下午在XX酒店里的事情。」他一下紧张了，我这个时候可以想象电话那头他煞白的脸。</w:t>
      </w:r>
    </w:p>
    <w:p>
      <w:r>
        <w:t>「什么事情？你是谁？」我说：「这个东西我会放在贵单位门卫那里，解开的密码是1236,您如果不想其它人看到，最好多留意一下。」我挂了电话，中午的时候的把光盘装在一个信封里送到A 局门卫那里，请他转交给秦局。</w:t>
      </w:r>
    </w:p>
    <w:p>
      <w:r>
        <w:t>晚上我回到家，看到老婆已经早早回来，心神不宁的样子。</w:t>
      </w:r>
    </w:p>
    <w:p>
      <w:r>
        <w:t>我关切地问她怎么了，她说感冒了，人不舒服。</w:t>
      </w:r>
    </w:p>
    <w:p>
      <w:r>
        <w:t>你当然不会舒服，我暗中冷笑，这只是开始，我就算是死也不会让你们这对贱人好过的。我「哦」了一声就不再管她，这时候她看不到我的脸，我想那一定是一张魔鬼的脸。</w:t>
      </w:r>
    </w:p>
    <w:p>
      <w:r>
        <w:t>那天晚上，我和老婆同床异梦，谁也没有心思碰对方。</w:t>
      </w:r>
    </w:p>
    <w:p>
      <w:r>
        <w:t>第二天下午，我用公用电话打过去找秦局，他不在办公室，我问到了他的手机，打过去，他好像在开会，不过一听到我的声音，他立刻紧张起来；听着会场的发言渐渐变小，我知道他肯定出去找了一个没人的地方和我通话。</w:t>
      </w:r>
    </w:p>
    <w:p>
      <w:r>
        <w:t>秦局：「你是谁？你想要什么嘛？」我长时间不说话，我想要你的命！电话那头秦局急得不行：「你说话嘛，兄弟，你想要什么？我是有家庭的人，你不要毁了我。」毁了？我心里说你已经毁了我，我现在就要毁了你。我知道你有多少份量，一个典型的混迹官场的中国官僚而已，靠老婆家里的裙带关系起来的，贪污受贿也是小打小闹，没胆子做真正违法的大事，只会搞一搞女下属而已。</w:t>
      </w:r>
    </w:p>
    <w:p>
      <w:r>
        <w:t>我说：「这样吧，你先退出这次局长的竞争，我知道你在争这个，对吧？」秦局说：「我没想这个呀！再说离换届还早着呢。」我说：「你少他妈骗老子，明年三月底就人大换届，你们局长岁数到了要下课，谁都知道你在做工作。」秦局说：「我真的没做工作，你相信我，你如果为这个事情的话，我可以保证，我绝对不沾这个事情，你说，你说，你要支援谁，我就支援谁。」我说：「我不管，如果还知道你在运作这个事情，你就等着成新闻人物！」秦局说：「不会的不会的，我知道怎么做了。」我说：「为了表示你的诚意，你先给我做个事情。」秦局说：「什么事情，你说。」我说：「录像里的那个女人，你明天给她弄个处分，什么借口我不管，然后你把她给我调离局里，到下属单位去工作。」秦局说：「你……这个……」我说：「怎么？很难？我知道你管人事的，你办不了那也可以，后果你自己去想。」秦局想了好一会：「行。」当天下午到我早退，反正我现在在单位里已经无心上班了。工作上的事情根本没管过，撂了不少摊子，领导对我也颇有微词，不过我管不了这些，我说过我死了，什么东西都吸引不了我。</w:t>
      </w:r>
    </w:p>
    <w:p>
      <w:r>
        <w:t>我不想去说我和她在恋爱路途上的崎岖坎坷，不想去说付出了多少，爱她多少，那只是另外一个无关紧要的小故事。我满心充填的都是仇恨，所有甜美回忆在这一刻都已经变质腐烂，让我内心的魔鬼更加旺盛的生长着。</w:t>
      </w:r>
    </w:p>
    <w:p>
      <w:r>
        <w:t>回到家，打开门老婆竟然在家里，我看她眼睛红红的，走过去假装关心问：</w:t>
      </w:r>
    </w:p>
    <w:p>
      <w:r>
        <w:t>「你怎么了？」她眼泪刷的下来，说：「单位今天开会说我上班时间打麻将，给我记过，调我到所里去了。」你活该！身在福中不知福！有丈夫有家庭有工作你却不珍惜，现在就让你尝尝这些东西逐一失去的是什么滋味。这就是你应得的报应！</w:t>
      </w:r>
    </w:p>
    <w:p>
      <w:r>
        <w:t>我故作惊讶的说：「怎么能这样？你们单位上班打麻将的不是多吗？还有那些领导，怎么就整到你一个人了？」她扑在沙发上哭：「我也不知道。」我知道，但我不会说。</w:t>
      </w:r>
    </w:p>
    <w:p>
      <w:r>
        <w:t>我拍拍她，安慰着说：「没事没事，到哪里不都一样嘛，我知道你爱面子，不过过一段大家也就忘记了，由他去吧。」这一晚，她在我旁边翻来覆去，我也在黑暗中睁着眼睛……</w:t>
      </w:r>
    </w:p>
    <w:p>
      <w:r>
        <w:t>总字节：82458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