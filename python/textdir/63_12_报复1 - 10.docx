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报复1 - 10</w:t>
      </w:r>
    </w:p>
    <w:p>
      <w:r>
        <w:t>「简介」</w:t>
      </w:r>
    </w:p>
    <w:p>
      <w:r>
        <w:t>老婆非常漂亮，虽然年过三十但是年龄并没有使她的美貌褪色，反而使她的身上更添了那种成熟妩媚的风情。她的皮肤依然白皙而富有弹性，饱满硕大的乳房依旧挺拔，身材的曲线甚至可以令大多数比她年轻的女孩相形见绌，就像是日本av里的熟女优立花里子一样，充满了性感女神一样的动人气质。</w:t>
      </w:r>
    </w:p>
    <w:p>
      <w:r>
        <w:t>有这样的老婆当初很多朋友都说我不一定能看得住她，但我相信我们之间的爱。我相信我们之间永远不会背叛，甚至我还想过真有这种情况的话可能是我，但是没想到竟然是老婆先出了这种事。</w:t>
      </w:r>
    </w:p>
    <w:p>
      <w:r>
        <w:t>我感到悲哀……</w:t>
      </w:r>
    </w:p>
    <w:p>
      <w:r>
        <w:t>第一集</w:t>
      </w:r>
    </w:p>
    <w:p>
      <w:r>
        <w:t>当我回到家的时候，已经是晚上十二点半，老婆正在洗澡。</w:t>
      </w:r>
    </w:p>
    <w:p>
      <w:r>
        <w:t>我轻轻的把门关上，来到了卧室里。我不知道该怎样形容我的心情，我只是就那么在床上坐着。抬起头，看着镜子里的人。里面的人是那样的阴沉、憔悴、失落。</w:t>
      </w:r>
    </w:p>
    <w:p>
      <w:r>
        <w:t>现在我算是个好人还是坏人我不知道，但是我肯定我现在是个活在阴暗里的人。</w:t>
      </w:r>
    </w:p>
    <w:p>
      <w:r>
        <w:t>因为我现在的世界里看不到阳光……四个小时前，我躲在单位的普桑里，看着老婆和一个男人进了一家ktv;晚上十二点的时候，老婆和那个男人一起出来了，两人爱人一样相拥着，老婆好像小鸟依人般依偎在男人的怀里，脸上写满了满足和甜蜜。</w:t>
      </w:r>
    </w:p>
    <w:p>
      <w:r>
        <w:t>那个男人我认识，是老婆工作单位a局的副局长，三十多岁，超过一米八的个头，身材挺拔，英俊白净，带着一付金丝眼镜，很有点成熟男人的儒雅气质，我记得他姓秦。</w:t>
      </w:r>
    </w:p>
    <w:p>
      <w:r>
        <w:t>而老婆则穿着她很少穿的时尚短裙套装，样式大胆，紧窄上衣的领口开的很大，里面的衬衣领口也是开着的，几乎可以看到里面鼓胀的乳房挤出来的乳沟。</w:t>
      </w:r>
    </w:p>
    <w:p>
      <w:r>
        <w:t>丰满修长的美腿上裹着性感的的黑色尼龙长筒丝袜，脚蹬黑色的低腰尖头高跟皮靴，充满了性感美艳的熟妇风情。</w:t>
      </w:r>
    </w:p>
    <w:p>
      <w:r>
        <w:t>我都不知道原来老婆可以这样性感迷人，是我从前没注意，还是她没有对我表现过。</w:t>
      </w:r>
    </w:p>
    <w:p>
      <w:r>
        <w:t>当他们相拥着走向男人的蓝色天籁的时候，我看到男人的手顺着老婆的腰滑到了她的屁股上，悄悄的撩起了她的窄短裙下摆，向上面摸到了她的裙子里。</w:t>
      </w:r>
    </w:p>
    <w:p>
      <w:r>
        <w:t>借着ktv门口彩灯的光线，我看到老婆裙子里黑丝袜的很宽的黑色收边，没有雕花没有镂空，就是很纯的黑尼龙。在上面就是雪白的大腿根部肌肤，还有黑色的吊袜带。男人的手继续往上撩着，逐渐使老婆的两条美腿全都露了出来。修长白皙的玉腿上包裹着黑色的性感长筒丝袜和高跟鞋，老婆娇羞的将男人的手拿开，钻进了车内。</w:t>
      </w:r>
    </w:p>
    <w:p>
      <w:r>
        <w:t>一个女人穿上这种性感的黑吊带长筒丝袜无非就是让男人看的，但是可惜我这个丈夫并无缘得见。老婆从来没有在我面前穿过这种性感的丝袜内衣，却是我这个老公以外的男人享受到了这样的艳福。</w:t>
      </w:r>
    </w:p>
    <w:p>
      <w:r>
        <w:t>我等他们开出了几百米之后慢慢的在后面跟着，结果车在前面拐进了某处小巷。我慢慢的开过去之后，发现车子停在那条小巷的路边，但是两个人都没有下车。</w:t>
      </w:r>
    </w:p>
    <w:p>
      <w:r>
        <w:t>我看不见他们在干什么，但是我能想象得出来；也许那个男人的手正在淫靡的分开我老婆的丝袜美腿，也许老婆的嘴里正淫荡的含着他勃起的阴茎；也许两人正在淫乱的呻吟喘息，水乳交融。</w:t>
      </w:r>
    </w:p>
    <w:p>
      <w:r>
        <w:t>我拨了老婆的手机，她没有关机，在响了好几声之后我听到了她的声音。</w:t>
      </w:r>
    </w:p>
    <w:p>
      <w:r>
        <w:t>她的声音有些慌乱，而且略带一些喘息，我努力的听，但是听不到那男人的声息，也许我的这通电话让他们的情绪受到了影响。</w:t>
      </w:r>
    </w:p>
    <w:p>
      <w:r>
        <w:t>老婆问我什么事，我就问她在哪儿。</w:t>
      </w:r>
    </w:p>
    <w:p>
      <w:r>
        <w:t>她说在同学家里刚出来正在往回走。我说我要去接她，问她在哪儿。</w:t>
      </w:r>
    </w:p>
    <w:p>
      <w:r>
        <w:t>她很紧张地说不用，说她现在在出租车上，我说时间不早了快点回家，然后我就挂了。接下来就没有再发生什么，男人将她送回家就走了。而我故意落后她二十分钟才进家门。</w:t>
      </w:r>
    </w:p>
    <w:p>
      <w:r>
        <w:t>「你上哪儿去了？怎么不在家？」身后传来问话声。老婆已经洗完了澡，穿着浴袍来到了我的身后。</w:t>
      </w:r>
    </w:p>
    <w:p>
      <w:r>
        <w:t>「啊，刚才朋友叫我出去聊天……」我随口编了一个理由，但是老婆却没有在意，躺在了床上之后对我说：「你去洗洗吧。」「哦……」淋浴的花撒轻轻的针刺着我的肌肤，我无力的撑着瓷砖墙壁，以前我曾经觉得这世界上没有任何事能把我打垮，但是不得不承认今天我感觉真的有点被压垮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