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极品小阿姨01-03</w:t>
      </w:r>
    </w:p>
    <w:p>
      <w:r>
        <w:t>在论坛上看到了这篇文章的第一部分，在此将其补全。</w:t>
      </w:r>
    </w:p>
    <w:p>
      <w:r>
        <w:t>情系家族－－极品小阿姨（1-3）</w:t>
      </w:r>
    </w:p>
    <w:p>
      <w:r>
        <w:t>（１）</w:t>
      </w:r>
    </w:p>
    <w:p>
      <w:r>
        <w:t>“小峰，这次去要带上你阿姨！”</w:t>
      </w:r>
    </w:p>
    <w:p>
      <w:r>
        <w:t>“为什么？老爸，我可是只需要专业人士喔，你答应的。”</w:t>
      </w:r>
    </w:p>
    <w:p>
      <w:r>
        <w:t>“你这小子，翅膀硬了，连老爸的话也敢违背？”</w:t>
      </w:r>
    </w:p>
    <w:p>
      <w:r>
        <w:t>“可是阿姨一直都在歌舞团跳舞，哪懂什么企业管理呢？”</w:t>
      </w:r>
    </w:p>
    <w:p>
      <w:r>
        <w:t>“放心，老爸只是把以后水上花园的所有歌舞演出交给你阿姨打理，她又不介入任何管理层。”</w:t>
      </w:r>
    </w:p>
    <w:p>
      <w:r>
        <w:t>………………</w:t>
      </w:r>
    </w:p>
    <w:p>
      <w:r>
        <w:t>林峰是林氏集团的新一代接班人，但他不喜欢老爸昔日的家族式经营，前阵子父子还在电话里有过激烈的争执。林峰主张家族成员逐步全部退出集团的管理层，只享受股东分红，这样才能更好的吸引外姓人才加盟，使集团有更多发展空间。</w:t>
      </w:r>
    </w:p>
    <w:p>
      <w:r>
        <w:t>林峰的老爸也意识到自己确实渐渐跟不上步伐，最近身体也不如从前了，于是答应五年后将董事长一职传给林峰，那时再游说亲戚们退出管理层，在家舒舒服服的做股东。条件是林峰必须立刻回国，负责“水上花园”的具体实施，而且一定要干得漂亮，树立威信。于是有了本文开头的一幕……</w:t>
      </w:r>
    </w:p>
    <w:p>
      <w:r>
        <w:t>所谓水上花园其实是一座袖珍岛，从前是当地大地主修的花园，解放后由政府经营，但效益不好。林氏集团现在已经得到四十年的经营权，准备改成豪华避暑山庄，集饮食、娱乐、休闲为一体，林峰就是这个项目的实施人。</w:t>
      </w:r>
    </w:p>
    <w:p>
      <w:r>
        <w:t>秋萍在秘书的引导下走进了林峰的办公司。</w:t>
      </w:r>
    </w:p>
    <w:p>
      <w:r>
        <w:t>“哎哟，我们小峰现在好大的架子，都不来迎接阿姨，不愧是未来的董事长……”</w:t>
      </w:r>
    </w:p>
    <w:p>
      <w:r>
        <w:t>“阿姨说哪里话，我不知道您那么早就过来了，这不正等您大驾吗！”“你这孩子，好了好了，知道你忙，回国到现在就见过一次面，现在我们可以出发了吧？”</w:t>
      </w:r>
    </w:p>
    <w:p>
      <w:r>
        <w:t>“阿姨，现在临时有个约见，我处理完了马上出发。”</w:t>
      </w:r>
    </w:p>
    <w:p>
      <w:r>
        <w:t>“那要不要阿姨回避啊？”</w:t>
      </w:r>
    </w:p>
    <w:p>
      <w:r>
        <w:t>“当然不需要了，和水上花园有关。您听听也好。”</w:t>
      </w:r>
    </w:p>
    <w:p>
      <w:r>
        <w:t>林峰对办公室里出现“阿姨”这些亲戚上的称谓很不习惯，但也没办法，心里虽有些不自然却不敢表现出来。自己母亲很早就过世，小时候最疼自己的就是眼前这个小阿姨了。</w:t>
      </w:r>
    </w:p>
    <w:p>
      <w:r>
        <w:t>“林总，您约见的人到了，要请她进来吗？”</w:t>
      </w:r>
    </w:p>
    <w:p>
      <w:r>
        <w:t>“嗯，是的，立刻！”</w:t>
      </w:r>
    </w:p>
    <w:p>
      <w:r>
        <w:t>林峰打量着眼前这个风骚性感的尤物，看年龄约三十六、七，身材保养得相当好，ｖ字型的低胸领口处将乳沟完全暴露出来，坐在林峰的对面很随意的翘着脚，超短裙下一双赤裸裸的大腿很耀眼。估计是从前夜生活过多了，现在用浓妆掩饰着脸庞的皱纹。</w:t>
      </w:r>
    </w:p>
    <w:p>
      <w:r>
        <w:t>“哟！我还以为总经理是个糟老头，原来是个俊美的大兄弟呢，可以抽烟吗？”少妇娇笑着，一双媚眼荡气四射。</w:t>
      </w:r>
    </w:p>
    <w:p>
      <w:r>
        <w:t>“对不起，这里不可以吸烟！”</w:t>
      </w:r>
    </w:p>
    <w:p>
      <w:r>
        <w:t>闻不惯对方浓烈的香水味，林峰微微把身子往后挪了一下。眼前这个娇艳的少妇是一名妈妈桑，从林峰的一个叔伯辈那里打听到林氏即将启动水上花园项目，于是想将桑拿部的应招小姐全包了。林峰粗略和少妇只谈了１０来分钟就已在心中拍板，这个妈妈桑手中确实掌握着几十名红牌，将应招交给她不会出什么差错的。</w:t>
      </w:r>
    </w:p>
    <w:p>
      <w:r>
        <w:t>“水上花园最乐观的估计也要在５个月后才能全面运行，这样吧，到时我会提前叫娱乐部经理再和你商谈细节问题，你看可以吗？”</w:t>
      </w:r>
    </w:p>
    <w:p>
      <w:r>
        <w:t>“呵！大兄弟真是爽快，可别欺骗大姐喔，不然大姐可不放过你……”“怎么会呢，你是叔伯们介绍过来的，我还会不信任你？你那些姐妹冰火九重天的技术怎么样？”</w:t>
      </w:r>
    </w:p>
    <w:p>
      <w:r>
        <w:t>“哟……大兄弟可别小看我那些妹妹们，保管你……嘻嘻，不如改天先来姐姐现在照管的场子指点指点？”</w:t>
      </w:r>
    </w:p>
    <w:p>
      <w:r>
        <w:t>“不了不了，我只是随便问问。”</w:t>
      </w:r>
    </w:p>
    <w:p>
      <w:r>
        <w:t>林峰摁响呼叫器，让秘书送走了少妇，少妇高翘着屁股一扭一扭离开视线。林峰对秋萍点点头笑了笑。</w:t>
      </w:r>
    </w:p>
    <w:p>
      <w:r>
        <w:t>“阿姨，现在我们可以出发了！”</w:t>
      </w:r>
    </w:p>
    <w:p>
      <w:r>
        <w:t>驱车四个多小时后，林峰和秋萍来到了湖边，周围除了几个村庄外一家工厂也没有。远远的可以看到湖心那个小岛，林峰不禁佩服起老爸的眼光，在这里经营避暑山庄，肯定会成为林氏集团另一大利润增长点。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