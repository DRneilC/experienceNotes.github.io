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女警</w:t>
      </w:r>
    </w:p>
    <w:p>
      <w:r>
        <w:t>女警（上）</w:t>
      </w:r>
    </w:p>
    <w:p>
      <w:r>
        <w:t>（1）</w:t>
      </w:r>
    </w:p>
    <w:p>
      <w:r>
        <w:t>林颖拿着一个黑色的公文包，走在c市的大街上。这里是一个热带繁华的海滨城市，街上行人熙熙攘攘的从她身边走过，马路上虽然车辆很多，但却各行其道秩序井然。</w:t>
      </w:r>
    </w:p>
    <w:p>
      <w:r>
        <w:t>「想着你、爱着你就像老鼠爱大米……」林颖身上的手机再次响起。</w:t>
      </w:r>
    </w:p>
    <w:p>
      <w:r>
        <w:t>「喂！」林颖接听了电话。</w:t>
      </w:r>
    </w:p>
    <w:p>
      <w:r>
        <w:t>「你听着，现在你立即到热浪海滨浴场，你只有7分钟。」「喂！」林颖还想说话，电话一下子挂断了。</w:t>
      </w:r>
    </w:p>
    <w:p>
      <w:r>
        <w:t>「陈队，目标让我到热浪海滨浴场。」林颖短促的说完，她疾步走到了路边，招手拦截路上的出租车。</w:t>
      </w:r>
    </w:p>
    <w:p>
      <w:r>
        <w:t>林颖是c市公安局刑侦支队的刑警。她这次办的案子是城建公司的老板杨培国漂亮二女儿扬帆的绑架案。当时正好大学刚刚放假，扬帆在回家的路上遭人绑架的，绑匪向杨培国索要20万，而且要她的姐姐扬璇把钱送到。</w:t>
      </w:r>
    </w:p>
    <w:p>
      <w:r>
        <w:t>由于时间紧急，让扬璇送钱危险性极大。正好漂亮的女警官林颖和扬璇很像，在化妆师精心的化妆下，林颖摇身一变成了扬璇。</w:t>
      </w:r>
    </w:p>
    <w:p>
      <w:r>
        <w:t>林颖这次行动，动用了队里的十几个小伙子，总指挥是队长陈风。她带的黑色公文包里除了装着林培国的20万，还有警方特意安装的无线电追踪器。</w:t>
      </w:r>
    </w:p>
    <w:p>
      <w:r>
        <w:t>林颖坐上了出租车，一路上很顺，到达海滨浴场时只用了6分半钟。</w:t>
      </w:r>
    </w:p>
    <w:p>
      <w:r>
        <w:t>「想着你、爱着你就像……」林颖接听了电话。</w:t>
      </w:r>
    </w:p>
    <w:p>
      <w:r>
        <w:t>「现在你进入海滨浴场，不要存包，到女更衣室32号房间去，那里的12号衣柜没有锁，里面有衣柜的钥匙和你的泳衣，换好衣服带着钱到海边的b79号凉棚下面等着，自会有人和你联络的，记住除了你身上的泳衣和你装钱的皮包什么多不许带，要不你妹妹救完了。」那个声音低低的，冷静得让人恐怖。</w:t>
      </w:r>
    </w:p>
    <w:p>
      <w:r>
        <w:t>「好的。」林颖装作无奈的回答。</w:t>
      </w:r>
    </w:p>
    <w:p>
      <w:r>
        <w:t>「队长，在海边浴场b79号凉棚。」</w:t>
      </w:r>
    </w:p>
    <w:p>
      <w:r>
        <w:t>「知道了！记住不要打草惊蛇，一定要确认身份才能抓捕！」「明白了队长。」林颖的微型对讲机藏得很巧妙，她把机器固定在内衣的胸前，只用一根细线连到了耳际。她最后又用她乌黑的秀美长发把耳机和线巧妙的盖住了。</w:t>
      </w:r>
    </w:p>
    <w:p>
      <w:r>
        <w:t>林颖走进了海滨浴场的更衣室，由于是女更衣室她的战友没有跟进来，她来到了32号房间，里面空无一人。</w:t>
      </w:r>
    </w:p>
    <w:p>
      <w:r>
        <w:t>现在是淡季，由于天气太热旅游者还都没有来到。房间的一侧靠墙有十几个衣柜，林颖走到了12号柜，她打开衣柜里面放着一把钥匙和一小包泳衣。</w:t>
      </w:r>
    </w:p>
    <w:p>
      <w:r>
        <w:t>天哪！是三点式，林颖从小到大从来没有穿过如此暴露的衣服，她拿着泳衣犹豫了一下，为了救人，为了让罪犯绳之于法，她毅然的脱下了衣服。</w:t>
      </w:r>
    </w:p>
    <w:p>
      <w:r>
        <w:t>黄色的比基尼泳装非常的小，乳罩只能盖住她丰满乳房的一小部分，泳装得泳裤也很小，几乎和丁字库相差无几。这样的装束怎能带对讲机呢？可她的皮包里面装满了钱，又没有地方放了。</w:t>
      </w:r>
    </w:p>
    <w:p>
      <w:r>
        <w:t>「队长，我无法带对讲机了，怎么办？」林颖向队长求援。</w:t>
      </w:r>
    </w:p>
    <w:p>
      <w:r>
        <w:t>「我知道了，我派小张和小李跟着你，有事和他们联络。」「好的。」林颖穿着泳装坐在凉棚的大伞下，这里没有她要找的人，侦察员小张和小李在不远处悄悄的向这里看。</w:t>
      </w:r>
    </w:p>
    <w:p>
      <w:r>
        <w:t>林颖感觉面上有些发烧，平时她在队里从不穿暴露的衣服，就连裙子也都长过了膝盖，可今天她却穿着这样的衣服展示在同事面前，心里真不是滋味。</w:t>
      </w:r>
    </w:p>
    <w:p>
      <w:r>
        <w:t>「请问，你是扬璇小姐吗？」</w:t>
      </w:r>
    </w:p>
    <w:p>
      <w:r>
        <w:t>「啊！」林颖一下子从羞却中醒悟，「啊！我……我是。」「噢，太好了，这是一位姓朱先生送你的，请您签字。」林颖不觉得一愣，她看见一个风度翩翩的小伙子手里拿着一束鲜花，和一个礼品包装的纸盒子。</w:t>
      </w:r>
    </w:p>
    <w:p>
      <w:r>
        <w:t>她没想到罪犯竟然如此狡猾，她无奈的签了字接过鲜花和纸盒子，她看见标签上有一行小字：「时间就是生命，听话才是保障，爱你急速匆匆。」看了标签，林颖不觉得皱了一下眉，这是盒子里想起了音乐：「想着你，爱着你，就像老鼠爱大米……」音乐让她心里一惊，她慌忙打开盒子，盒子里装着一部和她刚才使用的一摸一样手机，她打开手机。</w:t>
      </w:r>
    </w:p>
    <w:p>
      <w:r>
        <w:t>「喂！你怎么还没到？」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