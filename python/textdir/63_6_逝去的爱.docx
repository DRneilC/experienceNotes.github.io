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逝去的爱</w:t>
      </w:r>
    </w:p>
    <w:p>
      <w:r>
        <w:t>北京的四五月天春暖花开，是比较不错的季节。空气暖和并不酷热，城市里的男人们仍然是西服长裤的时候，女人们却都开始悄然的换上了夏装，走在街上真是一处美不胜收的风景线。</w:t>
      </w:r>
    </w:p>
    <w:p>
      <w:r>
        <w:t>她们在城市中穿梭，围绕在她们四周的是过来过去公交大巴车。在你正在为一位靓女的身材容貌啧啧感叹的时候，她却一闪身上了大巴车，从你的双眼中消失掉了。</w:t>
      </w:r>
    </w:p>
    <w:p>
      <w:r>
        <w:t>其实坐公交大巴本来是件很枯燥无味的事情，但就是因为天天都有靓女可以观赏，倒也不觉得了辛劳了。有时你甚至可以大胆的凑上前去吃她们的豆腐，那真算是比较刺激的事情。不妨去试一试，挨打可别找我！</w:t>
      </w:r>
    </w:p>
    <w:p>
      <w:r>
        <w:t>我作为一个公交大巴的常客，确实见过不少的靓女，也有不少的奇遇。假如讲的和你的经历的或看过的差不多，绝非抄袭，纯属巧合！</w:t>
      </w:r>
    </w:p>
    <w:p>
      <w:r>
        <w:t>那一次是在回去的路上。</w:t>
      </w:r>
    </w:p>
    <w:p>
      <w:r>
        <w:t>天色已晚，下班的人们成群的拥挤在车站前，为了能抢到一个座位，车还没进站就已经开始推搡起来了。也难怪，汽车在路上一路不停的开，要开半个多小时。都是刚下班的人，谁不想有个座歇脚！</w:t>
      </w:r>
    </w:p>
    <w:p>
      <w:r>
        <w:t>这时车站上人已越聚越多，足有三四百人之多。待一会，这些人会一个不剩的都上同一辆车，千真万确信不信由你。在他们之中有两个人在不住的扫视人群，一个在盯视着男人们的后裤兜，以及女人们肩上的皮包。</w:t>
      </w:r>
    </w:p>
    <w:p>
      <w:r>
        <w:t>一看便知，准是是个扒手！</w:t>
      </w:r>
    </w:p>
    <w:p>
      <w:r>
        <w:t>而另一个就是我，在不停的搜寻着靓女。我可不是一个色鬼，只是比较喜欢看美女而已，不过这一次却作的却比较出格。</w:t>
      </w:r>
    </w:p>
    <w:p>
      <w:r>
        <w:t>我正在左顾右盼之际，忽然眼前一亮！一个身影出现在我的视线里（我眼中只有那个女的），是一对男女并肩走了过来。</w:t>
      </w:r>
    </w:p>
    <w:p>
      <w:r>
        <w:t>虽说四月刚过，她却已是一身夏天装束。乌黑长发散在背后，上身穿一件浅色没领的半截袖衬衣，衬衣短的遮不住肚脐，衣服下露出了纤细的腰肢。下面穿了一条白色的超短裙，顺着两条美腿望下去，脚上穿着一双高跟皮鞋。</w:t>
      </w:r>
    </w:p>
    <w:p>
      <w:r>
        <w:t>真是一个大美人！不论是俏脸还是胸部高耸的双峰，不论是细腰丰臀还是修长的大腿。都是万里挑一的人间极品（我的元神都出了壳，被她勾走了）……</w:t>
      </w:r>
    </w:p>
    <w:p>
      <w:r>
        <w:t>忽然间我被推了一个趔趄，才从痴迷中清醒过来，原来汽车进站了。</w:t>
      </w:r>
    </w:p>
    <w:p>
      <w:r>
        <w:t>我紧随着她俩上车。上车不用你挤，后面的人自然的就把你推上去了！这是多年的经验。</w:t>
      </w:r>
    </w:p>
    <w:p>
      <w:r>
        <w:t>什麽时候人的想法转变最快！你们知道吗？告诉你吧，是挤大巴车的时候！</w:t>
      </w:r>
    </w:p>
    <w:p>
      <w:r>
        <w:t>车下的人在想：千万别关门，再使点劲挤上去。而一旦踏进车门，却在想：别挤了！快点关上门开车。闲话而已！</w:t>
      </w:r>
    </w:p>
    <w:p>
      <w:r>
        <w:t>当我上车后便紧随着她后面，跟她一起的那个男的却被人挤到了一边，他费了很大劲才站到了她一边，却怎莫也再靠近不了。原来他俩中间还有个女孩，因为个矮所以一开始没看到。</w:t>
      </w:r>
    </w:p>
    <w:p>
      <w:r>
        <w:t>车上的人越来越多，挤得几乎喘不过来气。从人头缝隙中望出去，车下已经没人了，刚才那三四百人都已经挤上车了。</w:t>
      </w:r>
    </w:p>
    <w:p>
      <w:r>
        <w:t>我们站的是两节车厢的中部，我们连推带拥的挤到了车窗旁，这里的空气好一点。我双手支撑着栏杆站在她身后，本想她站在我前面能不挨挤。怎奈人太多，没撑的多少时候便已无力气，被人挤得只能紧贴着她了。</w:t>
      </w:r>
    </w:p>
    <w:p>
      <w:r>
        <w:t>她也察觉到了，刚才还比较松快些，但一下子便被挤得动弹不得了。她回过头来看了我一下。</w:t>
      </w:r>
    </w:p>
    <w:p>
      <w:r>
        <w:t>「对不起，实在太挤了！」我歉意的向她道歉。</w:t>
      </w:r>
    </w:p>
    <w:p>
      <w:r>
        <w:t>「没关系！」她倒也还通情达理。</w:t>
      </w:r>
    </w:p>
    <w:p>
      <w:r>
        <w:t>车开动了。由于路没修完，车身不住的摇摆。我紧贴着她的身体，把脸轻埋在她的秀发中，贪婪的闻着它的发香，久久不肯离开。它的后背布满着弹性紧贴在我的胸前，那种感觉妙的无法用语言表达。</w:t>
      </w:r>
    </w:p>
    <w:p>
      <w:r>
        <w:t>不过最让我发疯的还是她的屁股，丰满而又布满弹性，挤贴在我的小腹下部。</w:t>
      </w:r>
    </w:p>
    <w:p>
      <w:r>
        <w:t>随着车身的摇摆，时松时紧、乎左乎右的摩擦撞击着我的宝贝，让人血脉沸胀。</w:t>
      </w:r>
    </w:p>
    <w:p>
      <w:r>
        <w:t>果不其然，没过多久我的宝贝就硬了起来。</w:t>
      </w:r>
    </w:p>
    <w:p>
      <w:r>
        <w:t>「怎麽办？被她发现可就糗大了！」我焦虑的想着。</w:t>
      </w:r>
    </w:p>
    <w:p>
      <w:r>
        <w:t>为了不让她发现，我屁股使劲的向后挤，只有等它稍微软了之后再说了。</w:t>
      </w:r>
    </w:p>
    <w:p>
      <w:r>
        <w:t>该我倒霉！忽然间车子猛地颠簸了一下，所有人都随着一晃。我的宝贝就直挺挺顶在了她的屁股上！我赶紧收腹缩臀。可还是被她发现了……她回过头来看了我一眼，我脸红的说不出话来。可她却冲我一笑又回过头去了，就象是什麽都没发生一样仍然和那个男的说话。</w:t>
      </w:r>
    </w:p>
    <w:p>
      <w:r>
        <w:t>既然被发现了就别装了，我索性就把宝贝顶在她的屁股上，上身仍紧贴着它的后背。</w:t>
      </w:r>
    </w:p>
    <w:p>
      <w:r>
        <w:t>「嗵！嗵！嗵！嗵！」我的心跳声我俩都能听得见。趁着车摇摆的机会，我把来两只撑着的胳膊放了下来。</w:t>
      </w:r>
    </w:p>
    <w:p>
      <w:r>
        <w:t>放下的右手已有些麻木半天没有知觉，左手还好点。我趁车晃的时候把左手放在了她的腰上。我感觉到她颤抖了一下，之后又马上恢复了平常的样子。我胆子大了起来，手指轻轻的在她的腰上抚摩。她的皮肤手感很好，细细的滑滑的，我全身心的抚摩着她。而她仍象没发生任何的事情一样时而看着窗外，时而与那男的说上几句，而我一句也没听见。</w:t>
      </w:r>
    </w:p>
    <w:p>
      <w:r>
        <w:t>由于那个矮个的女孩在她的右边，我只好把右手老实的垂下放在她的腿边，虽然手掌不能动，但动手指还是可以部被那个女孩发现的。我右手指尖轻轻的在她的大腿后侧游走，这招很灵，没几下她又开始颤抖了。可笑那个男的在那女孩后边，这个中奥妙他什麽也看不见。</w:t>
      </w:r>
    </w:p>
    <w:p>
      <w:r>
        <w:t>忽然我发现，发现她的屁股压着我的宝贝摩擦，不是随车子晃扭动，而是她自己在主动的扭动！这使我来了精神，撑起来的宝贝不停的向前顶她的屁股，左手从腰际向上探入到她的衬衣里。幸好我们在窗边，没有人能够看到。</w:t>
      </w:r>
    </w:p>
    <w:p>
      <w:r>
        <w:t>向上，向上，再向上！终于我的左手到达了她的乳峰下面。摸到的是一个面料不错的乳罩，轻轻的把它褪了下来，由于没有了限制，双峰不停的跳动摇摆着。</w:t>
      </w:r>
    </w:p>
    <w:p>
      <w:r>
        <w:t>哪里能让它们自由，我的左手已迫不及待的把她左边乳峰罩住，食指不停的拨动着峰端的乳头，其他四指不停的揉捏着。</w:t>
      </w:r>
    </w:p>
    <w:p>
      <w:r>
        <w:t>「呼！……呼！……呼！」她开始喘长气，我贴着它的后背感觉到她的身体越来越热，心脏也开始剧烈的跳动。</w:t>
      </w:r>
    </w:p>
    <w:p>
      <w:r>
        <w:t>只可惜我的右手没法用，不能一摸香乳，实在是可惜。</w:t>
      </w:r>
    </w:p>
    <w:p>
      <w:r>
        <w:t>也许老天有眼，不知为什麽旁边那女孩转了个身，脸冲着那个男的了。我太兴奋了！连忙把手藏到她的短裙下，这回左手在上右手在下，互相配合如了我的心愿。不过把她辛劳的够呛！上下同时被攻击，动又不能动，声又不能出。我约看她这样我约兴奋，手上更加了功夫。</w:t>
      </w:r>
    </w:p>
    <w:p>
      <w:r>
        <w:t>右手在裙下摸了一阵她的小腹后，向下摸到了她的俩腿间的缝隙处，她的大腿开始不停的晃动，我知道她有了反映。右手从它的内裤边缘伸了进去，罩在她的阴阜上，她的阴阜很高，阴毛不是很多，中指没有受到任何的影响就顺利插进了她的小穴中，拇指不住的挑拨着她的阴核。没有多久淫水就顺着我的手指流了出来。</w:t>
      </w:r>
    </w:p>
    <w:p>
      <w:r>
        <w:t>这时我用中指不断的插进去抽出来，带出了她更多的淫水。她沸腾了，几乎要到达了疯狂了的状态。</w:t>
      </w:r>
    </w:p>
    <w:p>
      <w:r>
        <w:t>我连忙用左手把她揽紧，在她的耳边低语：「动静小一点！」</w:t>
      </w:r>
    </w:p>
    <w:p>
      <w:r>
        <w:t>她点了点头。</w:t>
      </w:r>
    </w:p>
    <w:p>
      <w:r>
        <w:t>「舒适吗？」我亲吻着她的秀发轻声的问道。</w:t>
      </w:r>
    </w:p>
    <w:p>
      <w:r>
        <w:t>「嗯……」她点了头。</w:t>
      </w:r>
    </w:p>
    <w:p>
      <w:r>
        <w:t>我手的动作开始加大，内裤却成了阻碍，只得抽出右手把她的小裤衩从胯骨上往下褪。</w:t>
      </w:r>
    </w:p>
    <w:p>
      <w:r>
        <w:t>正当我忙的不亦乐乎的时候，卖票的售票员费尽千心的挤了过来查票，真扫兴！只能腾出右手出示月票。讨厌！这麽挤她还能过来查票，真她妈不是人！是神仙。</w:t>
      </w:r>
    </w:p>
    <w:p>
      <w:r>
        <w:t>趁着卖票的往回挤时的混乱，我把她推到了旁边的死角里。我们和她那个男友的之间又又多隔了两个人，他就更看不见了。</w:t>
      </w:r>
    </w:p>
    <w:p>
      <w:r>
        <w:t>当我的右手再重新回到她的短裙下时，我吃惊的发现先前一直碍事的裤衩不知何时竟断开来了，成了一个破圈套在她的腰上。肯定是她刚才趁人不注重时，自己动得手。我轻闻着她的耳朵，时而往耳头眼里吹上几口气，痒的她不住的扭头。</w:t>
      </w:r>
    </w:p>
    <w:p>
      <w:r>
        <w:t>「你早就因该脱掉它！不过下面怎麽会断开？」我仍低声的调戏着她。</w:t>
      </w:r>
    </w:p>
    <w:p>
      <w:r>
        <w:t>「太勒疼，我把它用修眉剪剪断了，喜欢吗？」</w:t>
      </w:r>
    </w:p>
    <w:p>
      <w:r>
        <w:t>「当然了！不过剪了怪可惜的。」</w:t>
      </w:r>
    </w:p>
    <w:p>
      <w:r>
        <w:t>「不要说了，赶紧插进去吧，里面好痒！」</w:t>
      </w:r>
    </w:p>
    <w:p>
      <w:r>
        <w:t>我的手指又象先前那样开始活动，因为没了碍事裤衩，手指抽插的更加自由。</w:t>
      </w:r>
    </w:p>
    <w:p>
      <w:r>
        <w:t>后来我揪住裤衩的断头塞进她的阴道使劲摩擦，给她带来了巨大的快感。</w:t>
      </w:r>
    </w:p>
    <w:p>
      <w:r>
        <w:t>「舒适吗？」我时常的问她。</w:t>
      </w:r>
    </w:p>
    <w:p>
      <w:r>
        <w:t>「呼……呼……」她一边点头一边大口的呼吸，为了不被人知道，她不能发出任何太大的声音。忍受着巨大挑逗的她只能用双腿不停的摇摆来发泄瀑满的欲望。她的双手反背过来牢牢地抓住了我的衣裳，不停的扯动着……</w:t>
      </w:r>
    </w:p>
    <w:p>
      <w:r>
        <w:t>「你为什麽不摸摸我那个地方，我那好辛劳呦！」我指导她的用手去为我的宝贝服务。</w:t>
      </w:r>
    </w:p>
    <w:p>
      <w:r>
        <w:t>果然，刚才她的手还扭扭捏捏的不知放那好，主动上手又害羞。在听到我的话后马上展开了行动。她的玉手很准确的找到了我的裤链拉锁，拉开后把我的宝贝握在左手中，不停的套动。而右手则探到下面不停的抚弄着我的两个肉球。</w:t>
      </w:r>
    </w:p>
    <w:p>
      <w:r>
        <w:t>「呼……你的手弄得我好爽！我好爱你！」我也在她手的抚弄下渐入佳境。</w:t>
      </w:r>
    </w:p>
    <w:p>
      <w:r>
        <w:t>「我也被你弄的好爽！呼……使劲！不要停啊！」她回头温柔的看着我。</w:t>
      </w:r>
    </w:p>
    <w:p>
      <w:r>
        <w:t>「我的宝贝已经胀的受不了，好想操你！你那里想不想要我操呀？」我在她耳边轻轻的询问着。</w:t>
      </w:r>
    </w:p>
    <w:p>
      <w:r>
        <w:t>「我的也早已经痒的不行了，别再逗我了！我的好人求你了，赶紧操我吧！」</w:t>
      </w:r>
    </w:p>
    <w:p>
      <w:r>
        <w:t>她回过头淫荡的望着我，眼神中布满了春情、期盼，等着我的回答。</w:t>
      </w:r>
    </w:p>
    <w:p>
      <w:r>
        <w:t>「你转过来，我从前面操你。」我终于可以大干一场了！</w:t>
      </w:r>
    </w:p>
    <w:p>
      <w:r>
        <w:t>她听话的转过身来，双臂从我的衣服里伸进去后紧紧的搂住我的后背，并且不停的抚摩。</w:t>
      </w:r>
    </w:p>
    <w:p>
      <w:r>
        <w:t>我抬起了她的右腿用身体挤在车窗上让它不能放下，之后把左手从她的裙子下伸进去按住了她的屁股，右手迫不及待的伸进了衬衣里，疯狂的抚摩着她的双乳，作为刚才的补偿。</w:t>
      </w:r>
    </w:p>
    <w:p>
      <w:r>
        <w:t>当她抬起头望着我时，我飞快的凑上去用嘴封住了她的双唇。刚一接触，她就主动的探出香舌让我品咂，两个舌头相互缠绕着。她的舌头清香润滑，我不停的吸舔亲咂，爽的让我发疯。</w:t>
      </w:r>
    </w:p>
    <w:p>
      <w:r>
        <w:t>在下面，她之前已经用手牵引着我的宝贝顶在了她的洞口上。我深吸口气，宝贝使劲往前一顶，左手按住她的屁股使劲压。没碰到任何阻挡，便尽根没入插进了她的阴道里，然后开始疯狂的操她。</w:t>
      </w:r>
    </w:p>
    <w:p>
      <w:r>
        <w:t>她的阴道并不深，龟头很快的顶进她的子宫里面。但是洞内比较狭窄，夹的我的宝贝不能轻松的进出洞穴。穴的四面有无数的褶皱，在和龟头的摩擦中产生了无与伦比的快感。</w:t>
      </w:r>
    </w:p>
    <w:p>
      <w:r>
        <w:t>「呜！我的ｂ好涨，你的鸡巴真棒！又粗又长，一直顶到我的花心了。呜！」</w:t>
      </w:r>
    </w:p>
    <w:p>
      <w:r>
        <w:t>她整个身体已经在我把握之中，而她却忘情的享受着被我干的快感。什麽九浅一深的，现在的场合不能讲究，现在的情况只有使劲的抽插。一个目标：把她干死！</w:t>
      </w:r>
    </w:p>
    <w:p>
      <w:r>
        <w:t>这是她请求我做的。</w:t>
      </w:r>
    </w:p>
    <w:p>
      <w:r>
        <w:t>「呜……好哥哥！我的被你干的好舒适！呜……使劲干我！对……不要停！</w:t>
      </w:r>
    </w:p>
    <w:p>
      <w:r>
        <w:t>呜……呜……使劲干我！我求你干死我！答应我！「她不停的享受着被我操弄的快感，那快感是从那已经淫水横流阴道里传出来的，通过神经传遍了全身。</w:t>
      </w:r>
    </w:p>
    <w:p>
      <w:r>
        <w:t>四周的一切已经不重要了，她不再还怕别人看她。因为她现在是最舒适最爽的时候，她已经爽的升上了天堂。又因为仍想继续享受快感，而又回到了人间。</w:t>
      </w:r>
    </w:p>
    <w:p>
      <w:r>
        <w:t>她几次昏迷又几次清醒，已经忘却了所有的一切，清醒过来便在我耳边请求「好哥哥，呜……你快使劲的操我！最好操死我，把我的ｂ操烂……呜！」我也顾不得许多，使劲的抽插着，尽可能的要把每下都插到最深处。我感到龟头顶到了她的子宫壁上，在每次撞击子宫壁的时候她都有明显的反映，这更加让我兴奋不已。</w:t>
      </w:r>
    </w:p>
    <w:p>
      <w:r>
        <w:t>「呜！顶到我的花心了，我好爽呀！……呜！」她忘情的在我耳边呻吟着，她的呻吟只有我能够听见，只有我能够享受。</w:t>
      </w:r>
    </w:p>
    <w:p>
      <w:r>
        <w:t>「不行了！我要丢了！快操我，我要成仙了！」我也猛地加紧冲锋，奋力的抽插。在我一阵疾风暴雨之后，她达到了性高潮。我把宝贝深深的插进去顶在她的花心上停止了活动，龟头上感觉到她一股股炙热的阴精从花心处排出，把我的龟头浸在里面。</w:t>
      </w:r>
    </w:p>
    <w:p>
      <w:r>
        <w:t>在她毫无力气反抗的时候，我又开始了新一轮的攻势。</w:t>
      </w:r>
    </w:p>
    <w:p>
      <w:r>
        <w:t>「呜！……」她已经没了声音，倒在我的肩头昏了过去。我的左手也正好腾出来抚摩她的大腿和屁股，她的这双美腿让我爱的发狂。她的皮肤滑如凝脂而且非常有弹性，手在大腿上里里外外的忘情游动，而下面也继续的抽插着她的小穴，只是不象刚才那样急促凶猛。</w:t>
      </w:r>
    </w:p>
    <w:p>
      <w:r>
        <w:t>在慢慢的插了一会后，她又清醒过来，屁股也随着我的抽插而前后的摆动着。</w:t>
      </w:r>
    </w:p>
    <w:p>
      <w:r>
        <w:t>「宝贝儿，缓过劲了吗？」我凑到她耳边问她。</w:t>
      </w:r>
    </w:p>
    <w:p>
      <w:r>
        <w:t>「嗯！好多了，你的鸡巴真棒，刚才差点把我操死！」她撒娇的在我耳边又吹又咬。</w:t>
      </w:r>
    </w:p>
    <w:p>
      <w:r>
        <w:t>「不是你让我操死你的吗？现在怎麽又埋怨起我来了！」</w:t>
      </w:r>
    </w:p>
    <w:p>
      <w:r>
        <w:t>「嗯嗯！我没埋怨你呀！那是我自愿的不怨你。」</w:t>
      </w:r>
    </w:p>
    <w:p>
      <w:r>
        <w:t>「这还差不多，唉！我想亲亲你的乳头都不成，真遗憾！」</w:t>
      </w:r>
    </w:p>
    <w:p>
      <w:r>
        <w:t>「我的ｂ都让你操了，你还遗憾？」</w:t>
      </w:r>
    </w:p>
    <w:p>
      <w:r>
        <w:t>「两码事！」</w:t>
      </w:r>
    </w:p>
    <w:p>
      <w:r>
        <w:t>这时她的屁股扭的动作越来越大。</w:t>
      </w:r>
    </w:p>
    <w:p>
      <w:r>
        <w:t>「你又要干什麽？」</w:t>
      </w:r>
    </w:p>
    <w:p>
      <w:r>
        <w:t>「我的ｂ里又开始痒上了，你这样轻轻的操一点也不解痒。我还要你象刚才的那样使劲的操我好吗？我求你了！」</w:t>
      </w:r>
    </w:p>
    <w:p>
      <w:r>
        <w:t>「过一回该下车了，你不怕让人看见？」</w:t>
      </w:r>
    </w:p>
    <w:p>
      <w:r>
        <w:t>「我不怕，就要你使劲操我，再说你还没射呢，你也不想就这样结束吧？」</w:t>
      </w:r>
    </w:p>
    <w:p>
      <w:r>
        <w:t>我确实如她所说的不想就这样结束，我还没操够她，她这麽个尤物即使是操一千遍一万遍我也不会厌烦的。</w:t>
      </w:r>
    </w:p>
    <w:p>
      <w:r>
        <w:t>「好吧，那你就接招吧！」说完后抱紧她的腰肢，狠命的抽插起来！</w:t>
      </w:r>
    </w:p>
    <w:p>
      <w:r>
        <w:t>「呜……呜……我好爽呀！……快点使劲操啊！」就这样开始了新一轮的交战，她淫荡的呻吟声又在我的耳边响起。</w:t>
      </w:r>
    </w:p>
    <w:p>
      <w:r>
        <w:t>在我又操了她一刻钟后，她进入了第三次高潮，在她丢精的那一刻，我也达到了顶峰，把一股精液深深的射进她的子宫里。</w:t>
      </w:r>
    </w:p>
    <w:p>
      <w:r>
        <w:t>我的宝贝射精之后没有变软，我仍然把它插在她的阴道里。俩人相拥在一起，喘息着。</w:t>
      </w:r>
    </w:p>
    <w:p>
      <w:r>
        <w:t>「我吊怎麽样？舒适吗？」我又问她。</w:t>
      </w:r>
    </w:p>
    <w:p>
      <w:r>
        <w:t>「还用说，当然了！告诉你吧，拿ｂ让你操，是我一生中最快乐的事！」我被她的话感动了，不住的亲吻着她的脸。</w:t>
      </w:r>
    </w:p>
    <w:p>
      <w:r>
        <w:t>「我和其他上过你的男人比，水平如何？」我问她。</w:t>
      </w:r>
    </w:p>
    <w:p>
      <w:r>
        <w:t>「你以为我是什麽人？妓女？淫妇？你太不相信我了！」她刚才还是一脸的发骚淫荡麽样，忽然间严厉起来，怨恨的注视着我，然后两行眼泪从眼角里流了出来。我知道说错了话伤害了她，连忙抱住她的头，去吻那流出来的眼泪。</w:t>
      </w:r>
    </w:p>
    <w:p>
      <w:r>
        <w:t>「对不起！我错怪你了，你别哭了！」</w:t>
      </w:r>
    </w:p>
    <w:p>
      <w:r>
        <w:t>「知道吗？你一哭我的心都疼了，求你了！」</w:t>
      </w:r>
    </w:p>
    <w:p>
      <w:r>
        <w:t>「其实你是我第一个男人，我知道你不信，肯定想『第一次为什麽没碰到处女膜』是不是？」真被她猜中了我心里想的，好厉害的女人！</w:t>
      </w:r>
    </w:p>
    <w:p>
      <w:r>
        <w:t>「我告诉你后你别笑话我！」</w:t>
      </w:r>
    </w:p>
    <w:p>
      <w:r>
        <w:t>「我保证。」</w:t>
      </w:r>
    </w:p>
    <w:p>
      <w:r>
        <w:t>「有一次自己一人在家看毛片，结果下面都湿透了，后来洗澡的时候忍不住就用淋浴喷头手淫，不小心就弄出血了。」</w:t>
      </w:r>
    </w:p>
    <w:p>
      <w:r>
        <w:t>「自己一人在家看毛片，可真有你的！」</w:t>
      </w:r>
    </w:p>
    <w:p>
      <w:r>
        <w:t>「不自己一人难道我还拉一帮人一起看？」</w:t>
      </w:r>
    </w:p>
    <w:p>
      <w:r>
        <w:t>「那倒不是，我是说你好色呦！拿喷头弄的滋味如何？」</w:t>
      </w:r>
    </w:p>
    <w:p>
      <w:r>
        <w:t>「用喷头弄的当然比不上你的宝贝弄的爽了，不过用水冲里面感觉特舒适。」</w:t>
      </w:r>
    </w:p>
    <w:p>
      <w:r>
        <w:t>我们上边静静的说着说话，下边轻轻的摩擦撞击着身体。</w:t>
      </w:r>
    </w:p>
    <w:p>
      <w:r>
        <w:t>「我是你干过的第几个女人？」她忽然问我。</w:t>
      </w:r>
    </w:p>
    <w:p>
      <w:r>
        <w:t>「你猜猜看？」</w:t>
      </w:r>
    </w:p>
    <w:p>
      <w:r>
        <w:t>「看你把我操的挺爽的，经验一定特丰富！不知道在我之前有多少女孩子幸运的享受过你的宝贝，我猜总有十来个吧！」</w:t>
      </w:r>
    </w:p>
    <w:p>
      <w:r>
        <w:t>我抬头亲吻她的眼睛：「和你一样，你是我干的第一个女人！经验也是看毛片和看书学来的，理论加实践吗！我实践的如何？」</w:t>
      </w:r>
    </w:p>
    <w:p>
      <w:r>
        <w:t>「你真的也是第一次？我真有点怀疑，真要是第一次的话，那你实践的真不错，我给你打１００分！」她说完后就热情的把双唇凑上来让我吻她，我顺势把舌头伸进她的嘴里让她贪婪的吸允。</w:t>
      </w:r>
    </w:p>
    <w:p>
      <w:r>
        <w:t>忽然，我凑到她耳边：「我在毛片里看过有屁眼的，我们也试试好不好？」</w:t>
      </w:r>
    </w:p>
    <w:p>
      <w:r>
        <w:t>她扬起脸笑着看我：「我也看见过，挺想尝试一下，不过屁眼不干净又没有保险套。」</w:t>
      </w:r>
    </w:p>
    <w:p>
      <w:r>
        <w:t>「不要紧的，你看这是是什麽？」我掏出一个避孕套给她看。</w:t>
      </w:r>
    </w:p>
    <w:p>
      <w:r>
        <w:t>避孕套是几天前哥们儿给的，一直放在兜里刚想起来！就是早想起来我操她也不会用的，我喜欢没有隔阂的直接插进入她的体内。</w:t>
      </w:r>
    </w:p>
    <w:p>
      <w:r>
        <w:t>她转过身叉开双腿背靠着我，用行动告诉我往下该做什麽。我套上保险套然后用手把住她的双臀往两边扒，她也用手握住我的家伙引导到她的屁眼口。我小腹往前一顶，由于刚才在她的阴道里抽插，宝贝上粘了不少的淫水比较滑，所以没怎麽费事就插进去了。</w:t>
      </w:r>
    </w:p>
    <w:p>
      <w:r>
        <w:t>往下当然又是一阵狂插猛抽，同时我把中指和食指插进她的阴道里不停的搅动。操屁眼跟操阴道感觉差不多，只不过阴道越操越润滑，屁眼却比较干躁。</w:t>
      </w:r>
    </w:p>
    <w:p>
      <w:r>
        <w:t>「呜！……好爽，别停……呜……我爱你！」</w:t>
      </w:r>
    </w:p>
    <w:p>
      <w:r>
        <w:t>「跟你上车的那个男的是你什麽人？」</w:t>
      </w:r>
    </w:p>
    <w:p>
      <w:r>
        <w:t>「呜！……啊……他是我……嗯！……大学同学，在追求我……嗯！」</w:t>
      </w:r>
    </w:p>
    <w:p>
      <w:r>
        <w:t>「你同意了啦？」</w:t>
      </w:r>
    </w:p>
    <w:p>
      <w:r>
        <w:t>「还没最后确定……嗯！……操深一点！……呜！对就这样。」</w:t>
      </w:r>
    </w:p>
    <w:p>
      <w:r>
        <w:t>「不过他答应……使劲呀！……我假如跟他的话……可以带我出国……嗯！」</w:t>
      </w:r>
    </w:p>
    <w:p>
      <w:r>
        <w:t>「」你想出国？我不希望你出去！听见了吗？现在呢，怎麽打算的？「我忽然猛的插了几下。</w:t>
      </w:r>
    </w:p>
    <w:p>
      <w:r>
        <w:t>「啊！啊！啊！啊！就这样！好爽！」她兴奋的呻吟着，但始终不敢太大声。</w:t>
      </w:r>
    </w:p>
    <w:p>
      <w:r>
        <w:t>「还能怎麽样，人家前后都让你操了，已经是你的人了当然听你的了！」</w:t>
      </w:r>
    </w:p>
    <w:p>
      <w:r>
        <w:t>「这就对了！」我拔出插进她阴道的手指，然后开始不停的刺激她的阴核。</w:t>
      </w:r>
    </w:p>
    <w:p>
      <w:r>
        <w:t>「喜欢我用手指奖赏你吗？」她的阴水在我手指的攻势下，开始象洪水一样倾泻下来，顺着我的手指向下淌。</w:t>
      </w:r>
    </w:p>
    <w:p>
      <w:r>
        <w:t>「我好喜欢你的奖赏！呜！我又要丢了！快！再多操我几下！……」</w:t>
      </w:r>
    </w:p>
    <w:p>
      <w:r>
        <w:t>在我一阵疾风似的攻势下，她再一次达到了高潮。我也感到自己快要射了，急忙拔出肉棒，把她搬转过来，褪掉保险套然后再次插进她的阴道里，猛操十几下后把精液射进她的子宫里，之后整理了一下衣服。</w:t>
      </w:r>
    </w:p>
    <w:p>
      <w:r>
        <w:t>她双臂搂着我的腰喘息着，两人相拥不知过了多久她出声了：「爱我吗？」</w:t>
      </w:r>
    </w:p>
    <w:p>
      <w:r>
        <w:t>「我爱你！」</w:t>
      </w:r>
    </w:p>
    <w:p>
      <w:r>
        <w:t>「那带我回家好吗？」她一双祈望的眼睛看着我。</w:t>
      </w:r>
    </w:p>
    <w:p>
      <w:r>
        <w:t>「我也好想带你走，可是不成！」</w:t>
      </w:r>
    </w:p>
    <w:p>
      <w:r>
        <w:t>「为什吗？难道你不爱我？」</w:t>
      </w:r>
    </w:p>
    <w:p>
      <w:r>
        <w:t>「我当然爱你！就是因为爱你，我才不能自私的留下你。」</w:t>
      </w:r>
    </w:p>
    <w:p>
      <w:r>
        <w:t>「我不懂！你在逗我玩吧？」</w:t>
      </w:r>
    </w:p>
    <w:p>
      <w:r>
        <w:t>「我没跟你说笑！」</w:t>
      </w:r>
    </w:p>
    <w:p>
      <w:r>
        <w:t>……</w:t>
      </w:r>
    </w:p>
    <w:p>
      <w:r>
        <w:t>「你听我说，我没有他有本事，不能让你出国……」</w:t>
      </w:r>
    </w:p>
    <w:p>
      <w:r>
        <w:t>「我听你的不出国了！好吗？别留下我！」</w:t>
      </w:r>
    </w:p>
    <w:p>
      <w:r>
        <w:t>「不成！你怎吗没志向！出国你能有发展。要留下的话，我除了操爽你外，给不了你别的。」</w:t>
      </w:r>
    </w:p>
    <w:p>
      <w:r>
        <w:t>「我不走！我不要别的，只希望让你天天都操我！」</w:t>
      </w:r>
    </w:p>
    <w:p>
      <w:r>
        <w:t>「你倒是说话呀！我求你了，我要你说『留下来！』」她的两只眼睛看着我，我没有再出声。她眼眶里的泪水夺眶而出，我心碎了！</w:t>
      </w:r>
    </w:p>
    <w:p>
      <w:r>
        <w:t>「汽车到站了，请要下车的各位乘客预备下车。」卖票的这时喊了起来。</w:t>
      </w:r>
    </w:p>
    <w:p>
      <w:r>
        <w:t>她的男友这时从那边费劲的挤了过来，我连忙推开她，她竟使劲的抱着我的腰不松手。我还是拉开了她的双臂，把她推向那个男的。</w:t>
      </w:r>
    </w:p>
    <w:p>
      <w:r>
        <w:t>「婷，该下车了！」原来她名字里有个「婷」字。</w:t>
      </w:r>
    </w:p>
    <w:p>
      <w:r>
        <w:t>那个男的边招呼她边拉她，婷却一声不言语的一直看着我。</w:t>
      </w:r>
    </w:p>
    <w:p>
      <w:r>
        <w:t>她被拉下了车，车门关上了，我后悔了！</w:t>
      </w:r>
    </w:p>
    <w:p>
      <w:r>
        <w:t>我知道，我犯了有生以来最大的错误。</w:t>
      </w:r>
    </w:p>
    <w:p>
      <w:r>
        <w:t>我后来一直在寻找着她，但是错误是不可弥补的。</w:t>
      </w:r>
    </w:p>
    <w:p>
      <w:r>
        <w:t>我逝去了我的爱……</w:t>
      </w:r>
    </w:p>
    <w:p>
      <w:r>
        <w:t>【完】</w:t>
      </w:r>
    </w:p>
    <w:p>
      <w:r>
        <w:t>字节数15446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