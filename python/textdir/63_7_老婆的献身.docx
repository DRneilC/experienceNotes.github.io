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老婆的献身</w:t>
      </w:r>
    </w:p>
    <w:p>
      <w:r>
        <w:t>晚上我和老婆到了辉哥家里，倩宜已准备丰盛的晚宴等着我们，辉哥及倩宜按照和我原先的计划先在晚宴中故意先风趣的闲聊，然後彼此兴致勃勃时辉哥就拿出自己私藏的美酒和我畅饮起来。倩宜和老婆则是聊着女人家的话题。</w:t>
      </w:r>
    </w:p>
    <w:p>
      <w:r>
        <w:t>kyle我家好久没人这样陪我闲聊喝酒了，今晚多喝些晚上就住在我这就好了，反正我家空房多的是。</w:t>
      </w:r>
    </w:p>
    <w:p>
      <w:r>
        <w:t>好阿没问题。</w:t>
      </w:r>
    </w:p>
    <w:p>
      <w:r>
        <w:t>其实我们喝的酒酒精浓度并不是很高，但为了老婆步入我们的陷阱我和辉哥则是故意装做很烈的酒一样，经过一阵畅饮之後我和辉哥则是开始装起醉意，老婆和倩宜的话题也越来越投机，大概晚上十点多时我就装的不醒人事，於是辉哥就故意扶我到客房去休息。</w:t>
      </w:r>
    </w:p>
    <w:p>
      <w:r>
        <w:t>老婆向辉哥和倩宜到声谢之後就关起房门，她打理一下之後然後也上了床。隔了将近十分钟之後有人敲起房门，我知道是倩宜……依依你睡了吗？</w:t>
      </w:r>
    </w:p>
    <w:p>
      <w:r>
        <w:t>老婆起了身开启了房门，倩宜有什麽是吗？</w:t>
      </w:r>
    </w:p>
    <w:p>
      <w:r>
        <w:t>没有啦！两个男人都睡了没什麽事想再找你聊聊……好阿！等我一下我穿一下衣服。</w:t>
      </w:r>
    </w:p>
    <w:p>
      <w:r>
        <w:t>不用了啦反正家里又没其他人，你看我还不是就穿睡衣而已。</w:t>
      </w:r>
    </w:p>
    <w:p>
      <w:r>
        <w:t>老婆犹豫了一下，好吧！於是老婆就穿着内衣走出了房门……我照着辉哥的指示打开了电视切换到电影频道看着针孔拍摄这两各女人，这两个女人在电视果然身材不错而且真的有不同的感受。萤幕非常清晰而且他们的对谈也非常清楚，他们开着电视闲聊着刚才没聊完的话题……倩宜从冰箱拿出已加入兴奋药物的饮料出来让老婆饮用，为了不让老婆起疑倩宜自己也喝了几口…依依你真是年轻美丽……</w:t>
      </w:r>
    </w:p>
    <w:p>
      <w:r>
        <w:t>没有啦！其实倩宜才是真的漂亮我哪比的上你啦！</w:t>
      </w:r>
    </w:p>
    <w:p>
      <w:r>
        <w:t>我只是会打扮而已，如果你真的打扮起来那才会迷死不少人呢？</w:t>
      </w:r>
    </w:p>
    <w:p>
      <w:r>
        <w:t>真的吗？老婆非常高兴的样子……</w:t>
      </w:r>
    </w:p>
    <w:p>
      <w:r>
        <w:t>可是是对於化妆我不很在行，只会画个轻微的淡妆而已……这样子好了我教你！</w:t>
      </w:r>
    </w:p>
    <w:p>
      <w:r>
        <w:t>真的吗？</w:t>
      </w:r>
    </w:p>
    <w:p>
      <w:r>
        <w:t>你在这边等我一下，我去房间拿各东西……</w:t>
      </w:r>
    </w:p>
    <w:p>
      <w:r>
        <w:t>倩宜离开客厅了……我看着老婆好像有点冷的样子，开始摸着手臂……一会倩宜又出来了，我看着他拿着一个满大的箱子，里面都是化妆品。倩宜开始为老婆介绍化妆品的品牌及用法和技巧……来我帮你画一下，展现一下我的功力给你瞧瞧……倩宜为了方便帮老婆化妆则是坐在客桌上，老婆伸长脖子将脸摆在倩宜的面前让她方便进行脸部的改造，这时我看到倩宜修长的玉腿从睡衣缝露出，若隐若现非常的诱人。我的下体不自主的马上开始起了变化，不愧是大家公认的美人，只要一靠近她马上就会被他吸引住。</w:t>
      </w:r>
    </w:p>
    <w:p>
      <w:r>
        <w:t>不一会儿倩宜就画好了，果真是不一样，老婆现在看起来是既成熟又美丽，而且整个眼神都变了，变的非常淫荡会勾人样子……依依现在你的样子出门一定会迷死不少男人。倩宜拿起镜子给老婆照起，老婆一定部会相信镜中的女人是她自己，因为他从来没这样画过浓浓的艳妆。倩宜再仔细欣赏一下老婆……然後摸着她的肩膀好像还缺少什…对了是衣服，你等会我去拿件衣服让你试试。</w:t>
      </w:r>
    </w:p>
    <w:p>
      <w:r>
        <w:t>又过了一会，倩宜从房间拿了红色紧身细肩带的礼服让老婆穿上。</w:t>
      </w:r>
    </w:p>
    <w:p>
      <w:r>
        <w:t>…天啊……我不敢相信我眼前这位性感美丽的女子竟然就是我的老婆。这件衣服将老婆整个身材曲线都表现出来。红色低胸和裸背的礼服配上她雪白的肌肤，让她整个人都变的非常亮眼，如果现在将她带出门，我相信所有的男人一定对我都会有献慕的眼光。</w:t>
      </w:r>
    </w:p>
    <w:p>
      <w:r>
        <w:t>不过待会这美艳的女子就要开始经由辉哥的洗礼，成为我期待已久的宠物。而且相信辉哥这时一定也在自己房间观赏这幕情景。</w:t>
      </w:r>
    </w:p>
    <w:p>
      <w:r>
        <w:t>依依穿上这套礼服里面是不可以穿内衣的…</w:t>
      </w:r>
    </w:p>
    <w:p>
      <w:r>
        <w:t>喔……这样阿……老婆身手向背後解开内衣的扣子取下内衣，这时他的背後露出一条红红的内衣痕。……老婆有点不好意思……倩宜走向前去轻轻摸一下老婆的乳房，…对……你早就该解放自己的身体了，你看你的乳房都快没弹性了，还好现在你还年轻可以在好好保养，如果到我这年纪一定整个都变形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