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年轻的代价未删节1-6章·全本作者白螭</w:t>
      </w:r>
    </w:p>
    <w:p>
      <w:r>
        <w:t>序</w:t>
      </w:r>
    </w:p>
    <w:p>
      <w:r>
        <w:t>肖英男坐在宽大的客厅沙发上，身边坐着一个风韵的妇女，长得不是那样的超级美女，但决不是难看的没有姿色的那种，白皙的皮肤就足以掩盖不起眼的瑕疵，可是岁月的痕迹还是无情的给她留下了交替的痕迹，丰满的身子坐在那里，将有些凸起的小腹折成了两条围着腰际的鼓起。</w:t>
      </w:r>
    </w:p>
    <w:p>
      <w:r>
        <w:t>此时一种担心的愁绪在白净的脸上散开，忍不住的转头看看坐在身边的肖英男，看到他女人的脸上就显露出了极度的爱怜之情，原本忧愁的眼神变得温柔而明亮，白皙的脸上不知何时爬上了一抹红晕。</w:t>
      </w:r>
    </w:p>
    <w:p>
      <w:r>
        <w:t>这使得她有点局促和不适的变换了一下体位，原本并拢的双腿不经意的交错了几下，丰韵的身子也明显的轻颤了一下，刚想说话，身边的肖英男感到了这一切，转过头来，搭配适当的五官有点偏于硬朗，而此时充满了笑意的看着女人。</w:t>
      </w:r>
    </w:p>
    <w:p>
      <w:r>
        <w:t>两人目光对视了几秒，妇女明显的更加局促，同时红晕的脸变成了嫣红，眼光不敢再看着肖英男，而是游离着撒向四处，浑身也开始了轻颤和扭动。</w:t>
      </w:r>
    </w:p>
    <w:p>
      <w:r>
        <w:t>肖英男见状不由伸手将妇女搂住，在她的耳畔轻吻了一下说：“妈妈，不用担心，这一天我整整的等待和筹划了十五年，为了我你所受到的一切我都会加倍的奉还，不用担心，儿子不会让你失望的，早点去休息吧。”</w:t>
      </w:r>
    </w:p>
    <w:p>
      <w:r>
        <w:t>这个女人叫林冰雯，今年四十三岁，是肖英男的母亲。</w:t>
      </w:r>
    </w:p>
    <w:p>
      <w:r>
        <w:t>此时林冰雯原本脸上的愁云散去，信任的目光看着眼前这个令自己无比疼爱的儿子，对于儿子的话，欣慰的一笑，同时有点羞劾的靠在肖英男的肩头，轻声说：“你知道我有多么的爱你，我不想让你受到伤害，你大了要做什么我都会支持你，只是不要伤害到自己。”</w:t>
      </w:r>
    </w:p>
    <w:p>
      <w:r>
        <w:t>林冰雯说完抱住儿子，吻在了儿子的唇上后说：“今天不想要吗？”</w:t>
      </w:r>
    </w:p>
    <w:p>
      <w:r>
        <w:t>肖英男回吻着母亲那有点颤抖的双唇，然后说：“我想想一些事，你先睡吧，我不会太晚的，”说完放开的母亲丰满的身子。</w:t>
      </w:r>
    </w:p>
    <w:p>
      <w:r>
        <w:t>林冰雯站起身说：“那我去了，想要就叫醒我，”说完便向楼上走去。</w:t>
      </w:r>
    </w:p>
    <w:p>
      <w:r>
        <w:t>肖英男目送母亲上楼，将客厅的灯都关了，只留下了一盏墙角的地灯，在音响中放上一组轻音乐，全身都躺在了沙发上，头枕着沙发上的靠垫，闭上眼睛，脑海中开始回忆这十五年的经历。</w:t>
      </w:r>
    </w:p>
    <w:p>
      <w:r>
        <w:t>第一章</w:t>
      </w:r>
    </w:p>
    <w:p>
      <w:r>
        <w:t>肖英男出身的那一年，正是婚姻法颁布实施的那一年，那年林冰雯只有十八岁，婚前怀孕使得只能奉子成婚，好在是在婚姻法第一次规定结婚年龄，没有限制到她。</w:t>
      </w:r>
    </w:p>
    <w:p>
      <w:r>
        <w:t>林冰雯和丈夫都在一家企业工作，肖英男出生后一直很顺利，长到十岁时发生的事。彻底的改变了一家的安宁。</w:t>
      </w:r>
    </w:p>
    <w:p>
      <w:r>
        <w:t>那是企业的一个领导无证驾车，结果将路人撞死了，肖英男的父亲作为领导的司机，一直受到这位领导的照顾，便两肋插刀的替领导顶罪，没想到判决下来比预想的严重。</w:t>
      </w:r>
    </w:p>
    <w:p>
      <w:r>
        <w:t>判决前那位领导也非常仁义的打点了，但法律还是判了十年的刑期，这让林冰雯受到了不小的打击，同时也清醒的面对着现实。</w:t>
      </w:r>
    </w:p>
    <w:p>
      <w:r>
        <w:t>这种事对于企业来说不可能守住秘密，因此肖英男在读的子弟学校也就有老师们议论，肖英男听到了给初中代物理课的老师程倩华和另一位老师桐吉梅，对父亲不好的议论，心中对二人产生了憎恨。</w:t>
      </w:r>
    </w:p>
    <w:p>
      <w:r>
        <w:t>俩位女老师都是师专毕业的，俩人同住一间教员宿舍，这是没有成家的教员才有的，一般成家后单位就会给住房。</w:t>
      </w:r>
    </w:p>
    <w:p>
      <w:r>
        <w:t>肖英男对俩位的仇恨，在看到母亲每天以泪洗面的痛苦中膨胀。胸中憋的要爆炸了，他要报复两个让他生恶的女人，可是他清楚他是打不过她们的，幼稚的他想到了写信骂她们。</w:t>
      </w:r>
    </w:p>
    <w:p>
      <w:r>
        <w:t>在写信的过程中，他想起了不久前，在楼道里捡到的一本残破的小册子。</w:t>
      </w:r>
    </w:p>
    <w:p>
      <w:r>
        <w:t>那是不知是那个书摊上出售的，里面都是男女性爱的描写，肖英男偷偷的看过，尽管里面许多的描写他都无法明白，但里面有一段男人虐待女人，用烟头烫女人阴部的场景让他记住了。</w:t>
      </w:r>
    </w:p>
    <w:p>
      <w:r>
        <w:t>他在给程倩华和桐吉梅的信里就用上了，他写好后在一个黄昏来到老师的宿舍，悄悄的将信从门下塞了进去，做完这一切让他感到了无比的轻松，迈着欢快的步伐回家。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