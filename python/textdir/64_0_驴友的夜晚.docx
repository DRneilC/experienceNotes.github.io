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驴友的夜晚</w:t>
      </w:r>
    </w:p>
    <w:p>
      <w:r>
        <w:t>背包旅行近年来越来越火，从去年开始我也加入到这项活动中，并且从中得到不少的乐趣。</w:t>
      </w:r>
    </w:p>
    <w:p>
      <w:r>
        <w:t>那是一次四天三夜的驴行，那条线路是我和女友都向往以久的，而且还有三晚的外宿……这更让人激动不已。想想看，可以在野外一边看星星，一边听虫鸣，一边做爱做的事，多么难得的享受……</w:t>
      </w:r>
    </w:p>
    <w:p>
      <w:r>
        <w:t>第一天早早的和女友赶到集合地点。这次的队伍加领队共２３人，１５男８女。很意外的，我女友发现她关系很好的高中同学也在这个队中。我女友叫陈依，通过介绍知道她同学叫徐悠。我可是仔细的打量了徐悠一下，为什么呢？因为她长得挺象一个ａｖ女优，那个女优好像櫻田什么的（ｓａｋｕｒａｓａｋｕｒａｄａ）。</w:t>
      </w:r>
    </w:p>
    <w:p>
      <w:r>
        <w:t>不过徐悠的气质要好得多，毕竟人家是当老师的嘛。因为是小学老师，所以徐悠还微微给人一个甜甜的感觉……总的来说是美女。带着：「徐悠、徐悠，从名字就知道你果然和女优有源。」这样无聊的想法，踏上了这次旅途。这天乘车、进山、扎营、就餐……通通略过。只是扎营时有个小插曲，我女友那个女优同学因为领队的失误，无帐可混，而我们的是１６０ｃｍ的大双人帐，勉强可以挤三人，于是……二人世界就这样没有了。</w:t>
      </w:r>
    </w:p>
    <w:p>
      <w:r>
        <w:t>饭后本来该休息的，但因为是第一天，大家精力都还比较旺盛，于是就开始搞那些传统的游戏，这些游戏本来就是让男女互相有机可乘的，再加上野外黑灯瞎火的，我乘机对女友上下其手，女友也不甘示弱的对我还击，徐悠在游戏中也和我们靠得比较近，嘿嘿我当然乘机吃了点豆腐，手感还不错……反正搞得有点兴奋了。</w:t>
      </w:r>
    </w:p>
    <w:p>
      <w:r>
        <w:t>终于玩累了，各自入帐很郁闷帐中多了一个人，强压下刚才游戏带来的兴奋，缓缓睡去，我女友睡中间……好像有个美女在帐中她也不自在哈。蒙蒙浓浓中感觉有只手在我小弟上来回抚摸，睁眼一看，不知什么时候女友已经悄悄拉开了我的睡袋拉链，现在正用手在给我的小弟打气。</w:t>
      </w:r>
    </w:p>
    <w:p>
      <w:r>
        <w:t>我轻轻把女友拉在怀里，在她耳边轻声说到：「小依，想要啊，帐篷里面可有三个人哟。」平时女友都比较害羞，这种有人在旁边的情况下是不会有太亲昵的举动的。但今天不知道是怎么这么兴奋，居然主动来撩拨我。</w:t>
      </w:r>
    </w:p>
    <w:p>
      <w:r>
        <w:t>「我不管，人家就是想要嘛，而且……而且她好像已经睡着了……」</w:t>
      </w:r>
    </w:p>
    <w:p>
      <w:r>
        <w:t>听到小依主动的要求，我也不由得兴奋起来，狠狠的吻了过去。当然，仔细的听了听徐悠的呼吸，沉稳而深长，确实是睡着了。马上动手把我俩的睡袋拼起来（特地买的可对拼的睡袋），轻轻的除去彼此的衣物，然后用手向对方进攻过去。</w:t>
      </w:r>
    </w:p>
    <w:p>
      <w:r>
        <w:t>「小依宝贝，你今天这么想要啊，下面都这么湿了……」</w:t>
      </w:r>
    </w:p>
    <w:p>
      <w:r>
        <w:t>「讨厌，你……你下面还不是硬得不象话。」女友被我模得有点激动了，声音也大起来。</w:t>
      </w:r>
    </w:p>
    <w:p>
      <w:r>
        <w:t>「嘘……小声点，不要把她吵醒了。」话虽这样说，手却加紧在小依身上游走，在她的敏感地带更是用力的照顾，不一会就让她不能自已了。</w:t>
      </w:r>
    </w:p>
    <w:p>
      <w:r>
        <w:t>「来嘛……快来嘛……我要你……」小依低声要求道。</w:t>
      </w:r>
    </w:p>
    <w:p>
      <w:r>
        <w:t>听道小依这样说，我马上压了上去，用已经涨大的阴茎在小依的桃源洞口和阴蒂上来回的磨着，让她更是激动，阴道也能缩得更紧。小依的双腿已经紧紧的缠住了我，呼吸也越来越急促。</w:t>
      </w:r>
    </w:p>
    <w:p>
      <w:r>
        <w:t>感觉是时候了，我挺起我的武器狠狠的插了进去。</w:t>
      </w:r>
    </w:p>
    <w:p>
      <w:r>
        <w:t>「啊……讨厌……你怎么这么大……」</w:t>
      </w:r>
    </w:p>
    <w:p>
      <w:r>
        <w:t>不给她踹息的机会，我马上小声但快速的抽插起来，真是紧啊。</w:t>
      </w:r>
    </w:p>
    <w:p>
      <w:r>
        <w:t>由于不敢大声的呻吟，小依只得用力的缠紧我，在我耳边急促的娇喘。</w:t>
      </w:r>
    </w:p>
    <w:p>
      <w:r>
        <w:t>旁边还睡着其他人，而我正用力干着我心爱的女友，真是一种莫名的兴奋，比平时刺激多了，驴行途中做起来真是爽啊。我用劲、我加快速度冲刺……小依的娇喘声也越来越沉重，她马上要高潮了，我也要来了，又是一次完美的性爱。</w:t>
      </w:r>
    </w:p>
    <w:p>
      <w:r>
        <w:t>正在这个紧要关头，我突然发现徐悠动了一下，好像是惊醒了。</w:t>
      </w:r>
    </w:p>
    <w:p>
      <w:r>
        <w:t>「拜托，不要是现在吧！」我暗暗祈求道。</w:t>
      </w:r>
    </w:p>
    <w:p>
      <w:r>
        <w:t>好像老天开眼了，徐悠只是动了一下，似乎并没有醒过来，我加紧冲刺，难得的刺激呀。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