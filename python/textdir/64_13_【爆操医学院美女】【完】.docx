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【爆操医学院美女】【完】</w:t>
      </w:r>
    </w:p>
    <w:p>
      <w:r>
        <w:t>毫无疑问，可儿是Ｓ医学院最美丽的女孩子，当之无愧的校花。她不仅仅拥有高挑的身材，洁白娇嫩的肌肤，还有一张天使般让人着迷的脸蛋。最重要的，是她有一对绝对饱满的玉乳，这在东方少女身上，尤其是在一个苗条的少女身上，是很少见的。当然，能被人拥戴的校花不光要生得美，还要让男生觉得可爱才行。</w:t>
      </w:r>
    </w:p>
    <w:p>
      <w:r>
        <w:t>因为可爱，才会让人倍觉美丽。可儿无疑是极可爱的，她的可爱主要表现在她的温柔，善良和善解人意。所以，说她是全校男人暗恋的对象，也绝不过分。</w:t>
      </w:r>
    </w:p>
    <w:p>
      <w:r>
        <w:t>于是，可儿就成了所有男生追捧的中心。经过三年的角逐，有两个人终于获得了可儿的芳心，他们是伟和超。于是，潇洒的伟和优秀的超就成了让男生们羡慕的对象。但这件事对可儿来说，却是异常烦恼，她不知道如何取舍。「要是能一起拥有他们两个就好了。」可儿总是这样幻想着。「但这是不可能的。」眼看大学最后一个五一节来临，毕业在即，到了不得不决断的时候了。在经过长时间的考虑之后，可儿终于找到了一个鱼和熊掌兼得的方法。她要用长假七天来解决恼人的三角恋。</w:t>
      </w:r>
    </w:p>
    <w:p>
      <w:r>
        <w:t>这天，她分别给伟和超打了电话，约他们五一做一次秘密旅行。并要他们不允许对任何人说起这次的目的地和出行路线。伟和超当然求之不得，慨然应允。</w:t>
      </w:r>
    </w:p>
    <w:p>
      <w:r>
        <w:t>假期第一天，他们三人依次和同学告别，先各自回家。第三天，三个人从三个不同的方向来到一个偏远的小镇。按照约定的时间，三人总算准时在晚上聚合在小镇的车站上。「我看过地图了，这个小镇外就是荒无人烟的深山老林，为了避开人的耳目，我们今天晚上就不住店了，直接去林子里露营，感受一下夏夜的浪漫。你们说怎样？」虽是征求意见，可儿的语气却不容置疑。「和美女一起漫步月下花前，当然是千载难逢的美事。可是，你带着这两大包东西，要把我们当骡子使啊？」超指着可儿身边的两个包裹打趣说。</w:t>
      </w:r>
    </w:p>
    <w:p>
      <w:r>
        <w:t>「这可是我们三个这三天的口粮啊。我们进山后，总不会要别人给我们送吃的吧。」可儿娇笑着说。「好了。别废话了，我们这就开路。」伟永远都是雷厉风行的，先背起一只包领头就走。超当然也不甘落后，很快就和可儿一起尾随而去。</w:t>
      </w:r>
    </w:p>
    <w:p>
      <w:r>
        <w:t>五月的天气，清新而凉爽，三个人默不作声的走在杂草丛生的山林里，听着林中偶尔的虫鸣和鸟语，感觉心旷神怡。大约走了六七里多路，超终于累得走不动了，一屁股坐到一块空旷的草地上。「我看这里花香宜人，月光又好，就在这儿过夜吧。」$ 「好，就依你。你把包打开，里面有一块白帆布，把它展开铺在草地上，我们就将草地作床，月光作被，好好休息一下。」可儿笑着，一边的伟看着月光下可儿的迷人脸蛋，不觉痴了。</w:t>
      </w:r>
    </w:p>
    <w:p>
      <w:r>
        <w:t>「傻看什么？快帮忙啊？」可儿轻轻锤了他一下，又笑开了。</w:t>
      </w:r>
    </w:p>
    <w:p>
      <w:r>
        <w:t>「他是想吃天鹅肉呢！」超取笑说。一边铺好帆布，一边不怀好意的问可儿：</w:t>
      </w:r>
    </w:p>
    <w:p>
      <w:r>
        <w:t>「帆布只有一块，我们三个可怎么睡呀？」「你想怎么睡呢？」可儿笑着反问他。</w:t>
      </w:r>
    </w:p>
    <w:p>
      <w:r>
        <w:t>「我看只好叠起来睡了。」超暧昧的笑着说。</w:t>
      </w:r>
    </w:p>
    <w:p>
      <w:r>
        <w:t>「好的呀。就依你说的。不过，你先说说怎么个叠法？」可儿并不生气，依旧笑着问。</w:t>
      </w:r>
    </w:p>
    <w:p>
      <w:r>
        <w:t>「这就不好说了，还是让伟拿主意吧。他做事一向干脆利落。」超把烫山芋扔给了伟。伟却楞楞的不知说什么才好。</w:t>
      </w:r>
    </w:p>
    <w:p>
      <w:r>
        <w:t>「就你会耍滑头！一点也没有伟老实。」可儿爱怜的说。「不过，我们今天到是真的要叠起来睡的。」你是说……？「伟咽了一下口水，惊奇地问。</w:t>
      </w:r>
    </w:p>
    <w:p>
      <w:r>
        <w:t>「是的。我已经想好了，因为我们三个的爱情长跑也该结束了。你们两个我都很喜欢，实在难以选择，所以我决定今天夜里，我就把自己完完整整的交给你们两个。」「你是说……我们两个？」超意味深长的看了看面前这个让人魂牵梦萦的美丽躯体。</w:t>
      </w:r>
    </w:p>
    <w:p>
      <w:r>
        <w:t>「是你们两个。你们两个都让我爱得发疯。我当然要同时得到你们。」可儿肯定的说。</w:t>
      </w:r>
    </w:p>
    <w:p>
      <w:r>
        <w:t>「可你……只有一个啊？」伟疑惑的问。</w:t>
      </w:r>
    </w:p>
    <w:p>
      <w:r>
        <w:t>超笑着说：「可儿虽然只有一个，可她身上的洞却有三个。够我们俩用的了。」「就你最坏！」可儿娇笑着将脱下的衣服砸在超的头上。很快，可儿就在两个大男生面前除下了身上的一切衣物，露出白花花的身体来。如果是在白天，一定可以欣赏到她羞红的俏脸。当月光从云堆里探出头来时，可儿已经一丝不挂的躺在白色帆布上了。「你们两个别楞着傻看呀，是我让你们失望了么？要知道，人家可是蕴蓄了好多天的勇气才这么做的。再不快点，我可要改变主意了。」超感叹地说：「我们是被你的美丽给吓傻了。想不到，我们盼望了这么多年，今天终于如愿了。」边说边以最快的速度脱得精光，一下子就扑倒在少女可儿的身上。可儿轻轻将他推在一边说：「我说过的，我要同时拥有你们两个，你可不能吃独食。</w:t>
      </w:r>
    </w:p>
    <w:p>
      <w:r>
        <w:t>谁不服从我的安排，我就取消他的资格。」超笑着说：「你是绝对的主人，当然是你说了算，我们没有意见。」好，你们两个先亲亲我的乳房，一人一个，一起来。对——就这样。啊！好舒服，伟，使点劲啊，像超那样，呜——难怪校园里的女孩子都喜欢做爱，原来，这感觉真好。「「还没到好玩的时候呢！等会保证你欲仙欲死。」超笑着说。</w:t>
      </w:r>
    </w:p>
    <w:p>
      <w:r>
        <w:t>「原来超不是处男，你以前和谁做过？给我老实交代。」可儿不满地问。</w:t>
      </w:r>
    </w:p>
    <w:p>
      <w:r>
        <w:t>「只和我的表妹做过几次，不过，她太胖了，又黑，每次都让我难受，可她总缠着我，真拿她没办法。」超苦恼的说。</w:t>
      </w:r>
    </w:p>
    <w:p>
      <w:r>
        <w:t>「那么伟呢？你也和人做过么？」「我……也做过几次，是……和我姐姐做的。」伟不好意思的说。「你姐姐？</w:t>
      </w:r>
    </w:p>
    <w:p>
      <w:r>
        <w:t>总没听说过你有姐姐呀？」可儿奇怪地问。</w:t>
      </w:r>
    </w:p>
    <w:p>
      <w:r>
        <w:t>「因为她已经死了。」伟叹息着说「死了！怎么死的？」超边吮吸着可儿坚挺的玉乳边问。「那是在四年前，我还在上高中。那天，我爸妈不在家，我和姐姐一起组装新买的电脑，她不小心碰到了电源线，等我买好午饭回到家，她已经被电死了。」「你给她做人工呼吸了么？」超不怀好意的问。「是的。我出去前才刚刚和她做爱过。她的死我一时都接受不了。」「你大概奸尸了吧？」超问。</w:t>
      </w:r>
    </w:p>
    <w:p>
      <w:r>
        <w:t>「恩。」伟竟然承认了，眼睛里露出很向往的神色来。「我将姐姐摆弄了很久，终究没能让她醒转。我知道，我要永远的失去她了，于是我就……」「说下去啊，你就怎样了？」超追问着。「」还是不说了，可儿会不喜欢的。「伟迟疑的说。</w:t>
      </w:r>
    </w:p>
    <w:p>
      <w:r>
        <w:t>「谁说我不喜欢？！快说，我想听呢！」可儿笑着说。</w:t>
      </w:r>
    </w:p>
    <w:p>
      <w:r>
        <w:t>「我就脱下了她的衣服，然后就进入了她。因为我不想失去这最后的机会。」「你都进的她哪个洞啊？说得仔细点。」超不满地说。</w:t>
      </w:r>
    </w:p>
    <w:p>
      <w:r>
        <w:t>「她下面的两个洞我都进了，只是她死了嘴张不开，真遗憾。」伟叹息着「笨蛋，你可以用东西捅开的呀！」超骂道。</w:t>
      </w:r>
    </w:p>
    <w:p>
      <w:r>
        <w:t>「你姐姐美吗？」可儿最关心的是这个。</w:t>
      </w:r>
    </w:p>
    <w:p>
      <w:r>
        <w:t>「很美。不过，和你相比就差多了。」「真会说话。原来你们两个都是行家。就我一个还没有做过爱 .真是太吃亏了。」可儿叹息着说。</w:t>
      </w:r>
    </w:p>
    <w:p>
      <w:r>
        <w:t>「没吃过猪肉，总该看见过猪跑吧？！你是个健康又正常的女孩，我不相信你对这种事一无所知。」超笑着说。「我奶奶在的时候总是告诫我，说要把自己的处女宝贝留给喜欢的男人。所以我一直保管得很好，今天，就让你们两个开荤吧，保证原装。」「这个我们绝对相信。只是我想问一下，你平时有了爱的冲动是怎么解决的？」超笑着问。一边将手伸向可儿身体下面的芳草地。「说了也不怕你们笑话，平常有了那种意思，我都会用绳子捆住自己的手脚，然后就躺在床上挣扎不停。想像着自己被人强奸，折磨，甚至虐杀的各种情形，于是就会得到极大的满足，你们说，我是不是很变态？」「当然不是！这是最正常的表现。美女就是用来奸污折磨和虐杀的。如果等你老了，变成了让人不屑一顾的丑八怪，谁还会感觉到有什么美感么？」超很有见解的说。</w:t>
      </w:r>
    </w:p>
    <w:p>
      <w:r>
        <w:t>「是啊。我也是这么想的。就象伟的姐姐那样在自己最美丽的时候消失，让自己的美得到永恒，该是多么美妙的一件事啊！」可儿迷蒙的说。</w:t>
      </w:r>
    </w:p>
    <w:p>
      <w:r>
        <w:t>「其实你也可以的。」超仍然暧昧的说「这件是我已经考虑很久了，所以我才会安排了这次特殊旅行。我要你们两个永远记住我最美的时刻。」可儿喃喃的说。</w:t>
      </w:r>
    </w:p>
    <w:p>
      <w:r>
        <w:t>「原来你是有预谋的，怪不得搞得这么神秘呢！」超感叹着。</w:t>
      </w:r>
    </w:p>
    <w:p>
      <w:r>
        <w:t>「是的。不过，一切必须听从我的安排。我当然也会尽力让你们两个尽兴，谁叫人家爱死你们两个呢！」「可儿真是乖巧。没让我们白疼一场。我快受不了了，这就开始吧？」超将早已坚硬的阳具顶着少女白嫩的大腿问。</w:t>
      </w:r>
    </w:p>
    <w:p>
      <w:r>
        <w:t>「我说过要让你们同时拥有我的。现在，你们就可以同时进入我下面的两个洞洞。用剪刀，石头，布猜出前后位置，然后一起向里捅。做累了再换位。前提是先将我的双手反捆住，再用我的内裤封住我的嘴。然后就当我已经死了，千万不要怜香惜玉，怎么玩都行，我包里有一个小包，里面有各种夹子和针线，你们可以随便使用。」「可儿真是可爱极了，我真是求之不得。伟以为如何？」超兴奋得叫起来。</w:t>
      </w:r>
    </w:p>
    <w:p>
      <w:r>
        <w:t>「这样会不会弄伤你呢？」伟担心的问。</w:t>
      </w:r>
    </w:p>
    <w:p>
      <w:r>
        <w:t>「就是要来点小小的疼痛才有味，我看现在就开始吧。」超迫不及待的从包里拿出一根短布绳，先将少女可儿的一双玉臂结结实实地反捆在背后，然后又将少女的长头发绕在捆好的手臂上，使得可儿的头奋力仰起「哈哈，可儿的这个样子真是美极了！」伟感叹着说。身下的举棍也蠢蠢欲动了。</w:t>
      </w:r>
    </w:p>
    <w:p>
      <w:r>
        <w:t>「希望你们喜欢！」可儿话音刚落，超就将她的内裤揉成一团全部塞进她张开的小嘴里。</w:t>
      </w:r>
    </w:p>
    <w:p>
      <w:r>
        <w:t>「好了，现在我们就先决定要进入的位置吧。」超说着就和伟伸出了手掌。</w:t>
      </w:r>
    </w:p>
    <w:p>
      <w:r>
        <w:t>结果，伟赢得了可儿那迷人的处女小穴。</w:t>
      </w:r>
    </w:p>
    <w:p>
      <w:r>
        <w:t>「你的棍子短而粗，捅穴正好。我的细长，就先给可儿的小菊门开苞，等捅开了再换位。」超笑着说。</w:t>
      </w:r>
    </w:p>
    <w:p>
      <w:r>
        <w:t>「可她这样趴在地上，我们怎么才能同时进入呢？」伟疑惑地问。</w:t>
      </w:r>
    </w:p>
    <w:p>
      <w:r>
        <w:t>「这到是个问题，不如将她直起来吊挂到前面的树上去，然后我们一起前后夹攻。」超很快想出了办「好主意。就这么办！」很快，少女可儿的裸体便被两个男生用布绳子从后背穿过腋下，再将露出胸前的两个绳头在她的头顶打了个结，挂在了树下。超又找出两根绳子拴住可儿两条嫩腿的膝弯，将可儿的双腿向两边拉开。这样，少女可儿就被悬空吊挂好了。</w:t>
      </w:r>
    </w:p>
    <w:p>
      <w:r>
        <w:t>等伟将悬挂的高度调整好，超已经开始用手指挣开少女的肛门，将阳具向里面冲刺。伟更是当仁不让，马上从前面的小穴开始正面进攻。「果然是原装正品。</w:t>
      </w:r>
    </w:p>
    <w:p>
      <w:r>
        <w:t>我看这样盲目的冲刺根本进不去。不如我们合着节拍来。」两人忙乎半天，出了一身汗，都不得其门而入，超马上提出了改正意见，伟也就配合着将少女洁白的玉体推搡着在两个人身前摆动你还别说，这招真灵，来回十几下的冲击，两条硬棍终于慢慢的挤进了可儿的两个小洞里。并不断向里面深入。可儿也很快兴奋得呻吟起来，当然，压抑的哼哼声是从鼻孔里发出来的，却更加让人消魂。银经过上百次的冲击，伟和超的两根巨棍终于完全顶进少女的体内，然后，两个人便由慢到快的做活塞运动，少女洁白美妙的裸体也被推得像摆钟一样，剧烈的做秋千式飘荡，两个男生都已兴奋到极点，很快就在可儿身下两个小洞点点鲜血的飞溅中一泄到底。不愧是年轻人，稍微歇息片刻，两人就重整雄风。这次由超进攻可儿前面的小穴，伟转攻后庭。可儿的玉体又是一阵激烈摇荡，直搞得下面落红片片，好在是晚上，月光虽然很明亮，但还不至于将可儿身下滴落的鲜血照射得那么刺眼，所以两个男生就没有丝毫的在意。只是一鼓劲的猛攻，梅开二度之后，两个人才累倒在地。</w:t>
      </w:r>
    </w:p>
    <w:p>
      <w:r>
        <w:t>「太过瘾了！我好久都没有这么舒服过了！现在，我们把可人儿放下来吧。</w:t>
      </w:r>
    </w:p>
    <w:p>
      <w:r>
        <w:t>让她也休息休息。」伟喘着大气说。「我就喜欢看美女被吊挂的样子。尤其是这么美的仙子。今晚就不放她下来了，你去将白帆布拉过来，铺在她的身下，我们就睡在她下面，随时可以欣赏这具美妙的尤物。」「这样也好。不过这里蚊虫挺多的，这么嫩的肌肤被咬伤可就不美了。明天再使用，会让人倒胃口的。」伟提出了他的担心「可儿早就准备好了花露水，我这就给她抹在身上，另外，我还要给她身体再加工加工。」超不怀好意的说。</w:t>
      </w:r>
    </w:p>
    <w:p>
      <w:r>
        <w:t>「你又想怎么样？可别把她给弄伤了，不然，我们明天就没戏了。」「放心吧。明天的戏还大着呢。好容易碰上这么美的极品美人，不玩个尽兴怎么行。」超边说边拿出两个带铃铛的铁夹子，分别夹在可儿的两只尖挺的红乳头上，随着少女可儿身体的摇晃，铃铛就发出悦耳的声响，乐得超哈哈大笑。「今天我们就听一夜的风铃。真是再美妙不过了。」「不好，你看她下面还在滴血呢，你得想办法处理一下啊。」伟指着掉在白色帆布上的血滴说。塞进去，然后叫伟打着手电筒，他用针线慢慢将少女红肿得象菊花似的肛门缝合起来。</w:t>
      </w:r>
    </w:p>
    <w:p>
      <w:r>
        <w:t>每刺一针，可儿便疼痛的浑身发抖，挂在乳头上的铃铛也就欢快的唱起来，使得两个人心摇神荡，恨不得再来一次。「后面到是缝好了，前面怎么办呢？」伟问。</w:t>
      </w:r>
    </w:p>
    <w:p>
      <w:r>
        <w:t>「我们今天精力消耗太大，所以要补一补。我已经想好了，明天中午我们就会有一个最好的补品——阴枣。你听说过么？」「以前听说过，好像是把干枣放在女孩的子宫里，让它慢慢涨开，然后再取出来泡茶喝。据说能让老年男人重振雄威，就是不知道灵不灵。」「不试试怎么明白。今天我们就在可儿身上用一用。</w:t>
      </w:r>
    </w:p>
    <w:p>
      <w:r>
        <w:t>我想肯定会有好处的，因为这可是古人智慧的结晶。」「可我们带干枣了么？」「我刚在在可儿的包里见到一包，真好派上用场，想来是可儿早就想这么做的。」「这会很痛的！我们要不要征求一下可儿的意见？」伟还是有点不放心。</w:t>
      </w:r>
    </w:p>
    <w:p>
      <w:r>
        <w:t>「我想可儿最乖巧的了，不会不同意的。要不，你问问她就是。」伟真的起来拿出少女可儿小嘴里的内裤，没等开口问，可儿就喘息着说：</w:t>
      </w:r>
    </w:p>
    <w:p>
      <w:r>
        <w:t>「我已经说过，就当我已经死了，你们想怎么玩都可以。我喜欢被你们玩虐，太刺激。太让人兴奋了。这样的情景我都梦想过几百次了，今天终于如愿，你们的开心就是我最大的快乐。好了，快把我的嘴堵好，免得坏了你们的兴致。呜——」我早就知道可儿最温柔，你这是多此一举。好了。我们开始吧，你给我打好手电，我来操作。「超边说边撕开包装袋，将里面的红枣取出来，然后又找来一支筷子将红枣一颗颗顶进少女可儿红肿的阴道里。再尽可能的深入，直到顶不动了才罢。</w:t>
      </w:r>
    </w:p>
    <w:p>
      <w:r>
        <w:t>没想到，少女的阴部容量还真不小，半斤红枣几乎全部被硬塞了进去，直到堵住阴道口，超才停止。然后，又像缝合肛门一样将阴道口缝合好。这期间，可儿的身体痛苦得摇摆不停，好像是在给行动中的超奏乐似的。</w:t>
      </w:r>
    </w:p>
    <w:p>
      <w:r>
        <w:t>等将可儿完全收拾好，伟和超才累得仰躺在可儿的脚下，在动听的风铃中沉沉睡去。</w:t>
      </w:r>
    </w:p>
    <w:p>
      <w:r>
        <w:t>五月的天气凉爽而有清新，不冷也不热。但却总是让人发困。当一阵阵鸟的吟唱在树林里剧烈响起时，超才很不情愿的从美梦中醒来。原来天早就亮了，温暖的阳光在树木的上空，将各种树叶照射得发亮。超抬手看看手表，时针已指在了十点上。</w:t>
      </w:r>
    </w:p>
    <w:p>
      <w:r>
        <w:t>不知什么时候，夹在少女可儿乳头上的铃铛已不再响了，估计她不是睡着就是晕了。超忙叫醒还在做美梦的伟：「快起来看，可儿的样子真是美极了！」可不，明亮的树阴下，少女可儿两条嫩腿大张着，两只柔嫩的纤细玉足在风中微微摇晃，尖挺的乳房可能是被铃铛挂着的缘故，有点下垂，却更体现着丰满和娇艳。漂亮的脸蛋依然仰着，穿过腋下吊着她的布绳深深地勒进她娇嫩的白肉里，在后背的肩下留下一道红色淤痕，捆着她膝盖处的绳子也浅浅的陷在嫩皮里。</w:t>
      </w:r>
    </w:p>
    <w:p>
      <w:r>
        <w:t>最美妙的的是被缝合好的小穴和肛门，此刻已经肿得老高，高度充血膨胀着，稀疏的几根阴毛在红色的肉丘上不住抖动，好看极了！</w:t>
      </w:r>
    </w:p>
    <w:p>
      <w:r>
        <w:t>「我们把她放下来吧？」伟提议说。</w:t>
      </w:r>
    </w:p>
    <w:p>
      <w:r>
        <w:t>「当然！不过我还要多看一会，等我们吃好早饭再解开她。」说着抬起脚踹在可儿浑圆的屁股上，可儿的身体就开始晃动起来，跟着，那动听的铃声也再次响起。让人心旷神怡。</w:t>
      </w:r>
    </w:p>
    <w:p>
      <w:r>
        <w:t>等两人慢慢吃完两包牛肉干，两包方便面和两瓶果汁。才解开少女可儿的束缚，此时的可儿手脚已经麻木了，手腕和膝盖处被绳子勒得青紫。伟和超足足给她按摩了半个时辰才辉偞了原有的白嫩。</w:t>
      </w:r>
    </w:p>
    <w:p>
      <w:r>
        <w:t>「好了，现在我们继续前行，找一个友 ？恋牡胤皆傩菹？伞！笨啥？胍髯潘怠？</w:t>
      </w:r>
    </w:p>
    <w:p>
      <w:r>
        <w:t>「你饿了吧？要不要吃点什么？昨晚过得好么？」超笑着连续发问。</w:t>
      </w:r>
    </w:p>
    <w:p>
      <w:r>
        <w:t>「好极了，我从来都没这么舒服过。等我们找好地方再商量撘们的食物吧。</w:t>
      </w:r>
    </w:p>
    <w:p>
      <w:r>
        <w:t>现在快动身，因为我们只剩下两天时间了，后天是一定要回去的。」「好吧。我们这就起程，可儿你还能走么？」伟关心地问。</w:t>
      </w:r>
    </w:p>
    <w:p>
      <w:r>
        <w:t>「我不走怎么行，你们还要带这么多的东西，我可不想成为你们的累赘。只是我们除了鞋子外，最好什么也别穿，体验一下原始人生活的滋味，你们看怎样？」「看裸女走路也是一种享受啊！就这样，快走吧，还不知要走多远才能找到合适的地方呢。」伟催促着事实上，他们仅仅走了两个小时就来到一处风景如花的水塘边。池塘很小，只半亩方圆，却足有一人多深。水是山上的泉水，清澈甘甜，水里的游鱼头尾可见，在里面慢条斯理的徘徊，一点也不怕人，是这地方少有人来的缘故。最可爱的是塘边的各种花草，鲜艳夺目，蜂蝶飞舞，好一个世外仙境！</w:t>
      </w:r>
    </w:p>
    <w:p>
      <w:r>
        <w:t>「好美！」可儿欢快的叫喊着，飞快地脱去鞋袜象一个美人鱼似的滑落到水里。</w:t>
      </w:r>
    </w:p>
    <w:p>
      <w:r>
        <w:t>伟和超也想跟着跳进去，可儿忙说：「你们等会，先去找一堆干柴来，我们就在边上的那棵大树下野炊。」「野炊？我们有东西可以烧煮么？」伟奇怪地问。</w:t>
      </w:r>
    </w:p>
    <w:p>
      <w:r>
        <w:t>超看看可儿在水里白嫩的身体，笑着说：「当然有。我们快去准备就是了。」「还是超聪明！」可儿笑着说。</w:t>
      </w:r>
    </w:p>
    <w:p>
      <w:r>
        <w:t>「你下面的感觉怎么样？」超又笑着问。</w:t>
      </w:r>
    </w:p>
    <w:p>
      <w:r>
        <w:t>「到现在才关心这个，亏我那么爱你，你一点也不爱惜我。」可儿笑着责怪道「不过除了胀痛之外，感觉还好，很充实，也很兴奋。好了，快去准备吧。我都快等不及了。」森林里找干柴几乎是手到擒来，一点也不费事，两人仅仅走了几十米远，就拖来一个早已枯死的大树。等伟收拾好一快空地，将印着点点血迹的白帆布铺开，可儿就已从水塘里走上岸，仰身躺到帆布上，在两个男生面前上演了一场活生生的美女出浴。直把两个人看得春心搏动，身下的肉棍不自觉的挺立起来。「可儿伸出一双柔软的小手抓住两条肉棒，笑着说：」宝贝又来劲了，可是我下面的洞洞都给缝住了啊，你们说怎么办呢？「「谁让你长得这么美呢！就是和尚见了也会还俗的，何况是我们。缝住了还不简单，拆开就是了！」伟笑着说。</w:t>
      </w:r>
    </w:p>
    <w:p>
      <w:r>
        <w:t>「说得也是。可儿的一张小嘴怎么也服务不了我们两根棒。我看不如将小菊门的线拆了吧，小穴里的那些干枣估计还没有泡开，得等会再说。」超边说边将可儿翻了个身，取出小剪刀剪开了缝住她肛门的细线并全部抽出来，然后又把里面的那根火腿肠拉了出来，这下可坏了，里面的血水和着空气直向外冒着泡泡，看得伟和超哈哈大笑。</w:t>
      </w:r>
    </w:p>
    <w:p>
      <w:r>
        <w:t>可儿正要责怪他们，没想到伟和超一使眼色，两人同时伸手抱起可儿的娇嫩躯体就走进小池塘里，可儿仅仅惊叫了两下就被超抓住她的长头发将漂亮的脑袋按到水里，硬硬的肉棒不适时机的捅进可儿的小嘴里，使得她连呛了几口水，另一边，伟也抓起他的两条长腿，把她的身体端平，肉棒很快就挺进还在流血的肛门里。仅仅干了几下，就在少女可儿的奋力挣扎下停了下来。</w:t>
      </w:r>
    </w:p>
    <w:p>
      <w:r>
        <w:t>超将可儿的头拉出水面笑道：「怎么样？够刺激吧？在水里干最有趣，又润滑又干净，简直妙不可言。」「真的很过瘾！就是太苦了可儿了，我看这样会将她整死的。」伟也为不能尽兴表示遗憾。</w:t>
      </w:r>
    </w:p>
    <w:p>
      <w:r>
        <w:t>可儿喘息着说：「既然你们两个都喜欢这样玩我，我就尽力配合就是。为了防止我乱动，你们还是把我的双手捆起来吧，最好轮流插我的两个洞，这样我可以不时的换口气。你们也不想这么快就整死我吧？」「好。就这么干！」超马上跳上岸取来绳子，和昨天一样将可儿的一双玉臂紧紧反捆好，又将她的头发饶在手臂上，迫使可儿的头奋力仰起，让她的食道形成一条直直的管子，以便于抽插。</w:t>
      </w:r>
    </w:p>
    <w:p>
      <w:r>
        <w:t>「好了，你先将棍子送进美人的菊门，然后我就将她的头按下水去，每次抽送十次就换位。」超没说完。伟就已经再次抬起可儿的双脚将肉棍顶进了她的身体里，刚抽送了两下，超就将可儿漂亮的脑袋按进水下，硬硬的肉棍和着干净的泉水一起冲进可儿的小嘴里，只两下抽送，龟头就顶进了可儿小小的喉咙里，可儿痛苦得身子发抖，但她还是尽力将嘴大张着，一边让超插得更深些。</w:t>
      </w:r>
    </w:p>
    <w:p>
      <w:r>
        <w:t>很快十次抽送就完了，两个人显然意犹未尽，但超还是将可儿的美人头拉出水面，仅仅让她喘吸几下，伟就迫不及待的将可儿按下水去。</w:t>
      </w:r>
    </w:p>
    <w:p>
      <w:r>
        <w:t>就这样，两个人不停的换位，将可儿美妙的身体不住的旋转掉头，很快将她搞得涕泪交加，双眼红肿，同时因肉棍不停在嘴里和肛门里抽送，象打气筒一样不住地往她肚子里强行打着水，几个会合下来，可儿的小肚子就鼓了起来，很快被搞得昏死过去。</w:t>
      </w:r>
    </w:p>
    <w:p>
      <w:r>
        <w:t>可在这紧要关头，伟和超却欲罢不能。为了避免昏过去的可儿无意中咬到他们的肉棍，超很快就想出了办法，就是将可儿的头按到水下之后，用一只手捏紧她的鼻子，逼迫她不得不张开小嘴呼吸，结果可想而知，吸进去的只会是巨大的肉棍和清水。</w:t>
      </w:r>
    </w:p>
    <w:p>
      <w:r>
        <w:t>终于，两个人分别发泄在可儿的身体里。然后顾不上喘气，就抱着可儿苗条的玉体奔上岸，先是排水，然后再做人工呼吸，折腾了好一会，可儿才缓过气来。</w:t>
      </w:r>
    </w:p>
    <w:p>
      <w:r>
        <w:t>「疼死我了，亏你们想的出这么快活的法子。既得到了满足，又帮我洗了肠胃，一举两得。」可儿苦笑着说。</w:t>
      </w:r>
    </w:p>
    <w:p>
      <w:r>
        <w:t>「这样的享受着实千载难逢！我们恐怕这辈子不会有第二次了，所以就到尽兴了才停下来，你不生气吧。」伟叹息着。</w:t>
      </w:r>
    </w:p>
    <w:p>
      <w:r>
        <w:t>「我就是要让你们得到极大的满足，怎么会生气呢？！现在，你们也累了，我们就开始野炊吧，等你们恢复了体力，我们再继续刚才的游戏。好么？」可儿笑着安慰说。</w:t>
      </w:r>
    </w:p>
    <w:p>
      <w:r>
        <w:t>「再这样干会把你整死的。」伟还是很担心。</w:t>
      </w:r>
    </w:p>
    <w:p>
      <w:r>
        <w:t>「我这次约你们出来，就没打算活着回去。我就是要让你们记住我最美丽的时刻，并且把我的一切好处都奉献给你们。」可儿娇笑着说。</w:t>
      </w:r>
    </w:p>
    <w:p>
      <w:r>
        <w:t>「原来你说的野炊是要我们……」伟恍然大悟似的说。</w:t>
      </w:r>
    </w:p>
    <w:p>
      <w:r>
        <w:t>「是啊。我要你们吃了我。这样我就能进入你们的身体里，和你们融合在一起。从此，我就是你们，你们就是我，永远都不会分离。这是多么幸福美好的事啊！」可儿由衷的说。</w:t>
      </w:r>
    </w:p>
    <w:p>
      <w:r>
        <w:t>「我就知道你会怎么做的。其实从认识你的那天起，我就幻想着有朝一日能将你白嫩的身子分割成一块块的美肉，然后，再进行各种烹调，慢慢享受。想不到终于等到这一天了！」超开心的笑着说。</w:t>
      </w:r>
    </w:p>
    <w:p>
      <w:r>
        <w:t>「我就知道你早有这个欲望，所以今天就满足你了。伟怎么了，失魂落魄的样子，难道我的肉不好吃么？你难道没有这样的胃口么？」「不。我做梦都想有这么一天。可是来得太突然了，一时竟然不敢相信这是真的。」伟感叹着说。</w:t>
      </w:r>
    </w:p>
    <w:p>
      <w:r>
        <w:t>「怎么？看来伟不是外行嘛！难不成以前吃过美女肉？」超奇怪的问。</w:t>
      </w:r>
    </w:p>
    <w:p>
      <w:r>
        <w:t>「不瞒你说。我以前还真吃过，就是我姐姐，她火化的前一天，我偷偷的溜进火葬场里去，给了看守一千块钱，他才让我进去找到我那放在冷柜里的姐姐，我又和她做了爱，想想她第二天就会化长一缕青烟，心里真不是滋味，最后决定得留下她身体上的一样东西才好，本来我想割她的那双小巧的玉足和小手，可又怕第二天被人看见少了手脚惹麻烦，最后考虑再三，只好割下了她的两个乳房，又将她的阴道剜出来，并用手伸进去，掏出她的子宫和卵巢。然后再帮她穿好衣服。好在第二天，化装师见姐姐里面的衣服穿得很整齐，只给姐姐穿了外衣，没发觉姐姐的身体上少了东西。」「你姐姐的乳房没了，胸脯就瘪了，难道就没人怀疑？」超奇怪地问。</w:t>
      </w:r>
    </w:p>
    <w:p>
      <w:r>
        <w:t>「我用两个大包子取代的。」伟不好意思的说。</w:t>
      </w:r>
    </w:p>
    <w:p>
      <w:r>
        <w:t>「真有你的。后来你把割下来的乳房和子宫怎么了？」可儿很有兴趣的问。</w:t>
      </w:r>
    </w:p>
    <w:p>
      <w:r>
        <w:t>银「乳房红烧，子宫和阴道做的火锅。味道太美了。妙不可言。」「好了，现在你们就把我包里的小锅支起来吧，我也让你们吃一顿上好的火锅。」可儿笑着说。</w:t>
      </w:r>
    </w:p>
    <w:p>
      <w:r>
        <w:t>伟和超很快便调理好一切，在锅里放进清水和火锅佐料并生好火。不一会，佐料的香味边弥漫开来，让人胃口大开。</w:t>
      </w:r>
    </w:p>
    <w:p>
      <w:r>
        <w:t>「好了，该放些东西进去了，你们将两把小刀都取出来，现在就开始切割吧。」可儿兴奋地说。</w:t>
      </w:r>
    </w:p>
    <w:p>
      <w:r>
        <w:t>「你就这么躺着让我们下刀？」伟怀疑地问。</w:t>
      </w:r>
    </w:p>
    <w:p>
      <w:r>
        <w:t>「当然不行。你们听我的指挥就是，我前几天从校实验室偷了两支吗啡，你们先给我注射上，我就会兴奋得不知疼痛了。而且，吗啡还可以去腥，肉就会更嫩更香，更有味。这可是我从厨师那里得来的经验。」很快，两小支吗啡就进入了可儿白嫩的身体里，然后在她的指挥下，伟和超就将她捆吊起来。不过，这次不象昨天那样，而是五根绳子挂在树上，一根捆住可儿的细腰，吊住她的身体，两外四根分别捆住她的手弯和膝盖处，并极力向四面下方拉扯，少女可儿的苗条玉体便玩成弓形，小腹向上挺起，四个方向的绳子又将她的四肢斜着向下拉紧，这样，无论她如何挣扎，都只能悬空晃荡，无法挣脱了。</w:t>
      </w:r>
    </w:p>
    <w:p>
      <w:r>
        <w:t>「好了。我怎么都动不了了。药性也已经上来了，你们就开始吧。我说过，要同时分给你们两个，所以，无论切割什么，只要我有两样的都要同时进行。老规矩，以猜拳分上下左右。我的意思是先割我的手和脚，凤爪火锅的味道肯定是一级。在加上手脚的韧带和筋络很多，不容易煮烂，很适合火锅长时间的蒸煮。」「可是，割了你的手脚，你就会大出血，很快就会死的。」伟疑虑的问。</w:t>
      </w:r>
    </w:p>
    <w:p>
      <w:r>
        <w:t>「笨蛋！亏你还是个学医的，这点法子都不懂，先捆紧可儿的手腕可脚踝，减少流血，等割下之后，马」还是超反应灵敏，和我想的一样。快动手吧，先把我的嘴堵上，我可不想叫得那么难听。破坏我的形象。「可儿催促着。“ 于是，很快可儿的小嘴便不能说话了，伟又撕下可儿的一件衣服，做成布条捆住她的眼睛，因为他不想看到那双美丽的眼睛因为痛苦而流泪。？</w:t>
      </w:r>
    </w:p>
    <w:p>
      <w:r>
        <w:t>「我们是先割手还是脚？」伟问正把玩着可儿左脚的超。</w:t>
      </w:r>
    </w:p>
    <w:p>
      <w:r>
        <w:t>「当然是只双小脚，你看，太美了，我还是第一次看到这么鲜嫩的玉足，来。</w:t>
      </w:r>
    </w:p>
    <w:p>
      <w:r>
        <w:t>一起动手，先将这对可人的美脚割下来吧。」「那就依你，我就来割可儿的右脚，这脚真的很美，比我姐姐的那双脚美多了。</w:t>
      </w:r>
    </w:p>
    <w:p>
      <w:r>
        <w:t>「你别总是拿可儿和你姐姐比，可儿可是百年不遇的绝品美女，今天我们能得到可儿的抬爱是我们几辈子修来的艳福，我们要吃得尽可能的干净一点，可别把这么好的东西给糟蹋了。好了，别废话了，开始！」不愧是学医的，一旦操起了刀子，两个人就很快找到了在实验室解剖的感觉。</w:t>
      </w:r>
    </w:p>
    <w:p>
      <w:r>
        <w:t>因为对人体的结构了如指掌，所以，割起少女可儿的脚来也就象轻车熟路似的，很快，伟就将可儿的右脚从她的腿上分离开来，并用很快的速度接扎好血管。而超因为边割边把玩，所以割得很慢。他好像有意要增加可儿的痛苦，一根脚筋用一分多钟才割断，等伟将可儿的右脚清洗好放进火锅里，超才将可儿的左脚彻底的分割下来。</w:t>
      </w:r>
    </w:p>
    <w:p>
      <w:r>
        <w:t>「下面先割手，还是让可儿歇会？」伟总是没有主见。</w:t>
      </w:r>
    </w:p>
    <w:p>
      <w:r>
        <w:t>「刚才割可儿的脚时，她一点都没有挣扎。可见吗啡的药性正浓。我们就趁热打铁把她的小手割下来吧。」很快，两个人一边赞美着可儿的小手，一边很轻松的将少女的小手慢慢分离出她的手腕。同样洗净扔进了沸腾着的火锅里。</w:t>
      </w:r>
    </w:p>
    <w:p>
      <w:r>
        <w:t>伟和超小歇的一会，可儿却从鼻孔里发出哼哼的声音，超忙取出她嘴里的内裤问：「怎么样，感觉还好吧？」「这吗啡真厉害，只有一点点的疼痛，反而感觉不到刺激了。不过，手脚离开身体的滋味还是很不错的。我看你们等会再割我的手臂吧，等药性过去点，感觉肯定会不同。」「好。一切都听你的。等我们先吃了你的手脚，养精蓄锐，然后再开始。」「我有点困了，先睡一会。你们慢慢享用。」可儿喃喃的说着，很快就在吗啡的催动下沉沉睡去。</w:t>
      </w:r>
    </w:p>
    <w:p>
      <w:r>
        <w:t>等她因为手腕和脚踝处的剧烈疼痛而幽幽醒转时，伟和超已经将她的手脚吃得只剩下了几块骨头，两个人还将骨头收集好并摆成手脚的形状，使得可儿哭笑不得。</w:t>
      </w:r>
    </w:p>
    <w:p>
      <w:r>
        <w:t>「味道还不错吧？」可儿呻吟着问。</w:t>
      </w:r>
    </w:p>
    <w:p>
      <w:r>
        <w:t>「绝对是极品！可惜已经没有了。」伟显然意犹未尽。</w:t>
      </w:r>
    </w:p>
    <w:p>
      <w:r>
        <w:t>「看来可儿已经找到感觉了，我们接下来该从哪个地方下手呢？」超急切的问。</w:t>
      </w:r>
    </w:p>
    <w:p>
      <w:r>
        <w:t>「你们吃了东西，应该有精力了吧。我想让你们先割下我的手臂，然后象开始那样将我放到水里去继续游戏，那样就省得费事再捆绑我的手臂了。等你们玩够了，不管我活着还是死了，你们就开始割我的乳房，再剖开我的肚子，反正吃还是扔，都随你们了。」「这么好的美食，百年难遇，我们怎么舍得浪费呢，一定会吃得点滴不剩的。</w:t>
      </w:r>
    </w:p>
    <w:p>
      <w:r>
        <w:t>你就放心吧。」超坚决的说。</w:t>
      </w:r>
    </w:p>
    <w:p>
      <w:r>
        <w:t>「我就知道你们不会让我失望的。好了，已经是下午了，快开始吧，我可不希望再看到明天的太阳。」于是，可儿的嘴被重新堵上，伟和超开始切割她的美丽手臂。这次由于药性已过，可儿疼痛得浑身颤抖，疯狂的挣扎着，这无助的挣扎反而让伟和超觉得兴奋而刺激，因此，他们的动作就很慢，一边更好地欣赏美妙肉体的颤动，直到可儿大汗淋漓的的昏厥过去，又在剧痛中清醒过来，他们才满足地将一对绝美的玉臂放在了可儿身下的帆布上。</w:t>
      </w:r>
    </w:p>
    <w:p>
      <w:r>
        <w:t>处理好可儿出血的伤口，伟和超的性欲也上来了。他们揭开了可儿的束缚，准备再次上演水里的游戏。此时的少女可儿正强烈的忍着，不让自己大声呻吟，一边喘息着说：「刚才真是太刺激，太兴奋了。这才是真正的死的感觉，疼痛又快意。」没容许她多说，超就抓住她的长头发将她按到水里为自己口交，失去双臂和小脚的少女，身体好像轻了许多，转动起来也倍加自如。而刚刚加强了营养的伟和超精力也更加旺盛，这就使得最后的水中性爱更加精彩而持久，开始，可儿的身体还不停的抖动，呼吸也急促，慢慢的，伴随着两个男生一波又一波的高潮，少女可儿的柔软身体就象尸体一样，在两个男生有力的手中不住的扭曲翻滚。高潮之后，两个人又是一番折腾，可儿居然还是醒了过来，表现出顽强的生命力。</w:t>
      </w:r>
    </w:p>
    <w:p>
      <w:r>
        <w:t>于是，伟和超继续梅开三度，再次将兴奋送到了顶点才罢。这次可儿可是出的气多进的气少了，虽然还活着，可是却连说话的力气也没有了。</w:t>
      </w:r>
    </w:p>
    <w:p>
      <w:r>
        <w:t>可儿的身体却因为水的浸泡变得更加白皙而娇嫩，也更加迷人。伟和超却都精疲力尽，有心重振雄风，却无力回天了。</w:t>
      </w:r>
    </w:p>
    <w:p>
      <w:r>
        <w:t>等到太阳严重西斜，伟和超将可儿手臂上的嫩肉削下来烫了火锅，并美美的饱餐一顿，才终于缓过劲来。两个人在可儿的轻声呼唤下，才重新抖擞精神，开始切割可儿的小腿和大腿。可儿也就在剧烈的疼痛中做最后的挣扎和呻吟，这次虽然没有堵可儿的小嘴，可她呻吟的叫喊声已经小得如同动听的歌声了。</w:t>
      </w:r>
    </w:p>
    <w:p>
      <w:r>
        <w:t>为了能饱尝美女呻吟的耳福，伟和超的切割很慢很慢，足足用了一个小时，才将可儿身体上最精华的部分——大腿给割下来。</w:t>
      </w:r>
    </w:p>
    <w:p>
      <w:r>
        <w:t>接着，两个人再同时慢慢切割可儿的那对饱满的玉乳，因为可儿已经奄奄一息，所以他们也就加快了速度。</w:t>
      </w:r>
    </w:p>
    <w:p>
      <w:r>
        <w:t>等将可儿一对完美的乳房割下来，两个人便开始上下分工，由超掌刀，将少女可儿被缝合的阴道和子宫完整的剜出来，并尽量保存好里面包着的红枣，以便做一份绝妙的美食。而伟就在可儿的头上下刀，先割下她的小耳朵，接着是鼻子，嘴唇，香腮，下巴等，最后挖出眼球和舌条，这些东西统统被放进还在燃烧着的火锅里。</w:t>
      </w:r>
    </w:p>
    <w:p>
      <w:r>
        <w:t>等到两个人锯开可儿的脑颅，并生吃了她的脑浆，超才将可儿已经变的恐怖和丑陋的头割下来，扔到火堆里焚烧。</w:t>
      </w:r>
    </w:p>
    <w:p>
      <w:r>
        <w:t>天将黑的时候，可儿的肚子终于被彻底打开了，两个人小心翼翼的把所有内脏都清理出来，再将躯体洗干净，在腹腔内填上足够的佐料，并将可儿的小腿和大腿也缝合进去，然后，在可儿的躯体外包上荷叶，再糊上粘稠的稀泥，和烧烤叫化鸡一样开始将可儿变成一道名菜。</w:t>
      </w:r>
    </w:p>
    <w:p>
      <w:r>
        <w:t>虽然野外没有更好的厨具设备，但丝毫都不影响少女可儿嫩肉的美味，伟和超足足享受了三天，才将可儿的美肉消化掉，最后将可儿的骨头和一切衣物都焚烧了，没留下可儿来这里的丝毫蛛丝马迹。</w:t>
      </w:r>
    </w:p>
    <w:p>
      <w:r>
        <w:t>回程的路上伟几次回头，然后摇头叹气。一副失落的摸样。超笑着说：「我们已经完整的拥有了可儿，还有什么不满足的？」「我并不是为了可儿叹息，是为我自己。因为我从来都没有爱过可儿，追求她只是要满足我的虚荣心。可我就是没有勇气对她说。她到死都没发现这个秘密。」「哈哈，彼此彼此。我和你一样，其实我爱的是我表妹。」超笑着说。</w:t>
      </w:r>
    </w:p>
    <w:p>
      <w:r>
        <w:t>「你不是说你的表妹又黑又胖么？！」伟奇怪地问。</w:t>
      </w:r>
    </w:p>
    <w:p>
      <w:r>
        <w:t>「那是骗可儿的。其实她比可儿还美。不那么说，可儿会生气的。现在想来，可儿已经知道了我们爱的都不是她，但她却爱我们两个，为了能得到我们的心，她才献出了她的身体。她的目的已经达到。我们现在不得不爱她了，因为她已经在我们的身体里了，我们总不能不爱自己的身体吧？」「原来如此。可儿好聪明，好可爱。可惜的是，我的表姐也和她一样可爱就好了。」「是啊。美女的肉实在是太好吃了。如果有一天，我的表妹也能象可儿一样给我吃了，那是多么幸福的事啊！」「那就让我们一起期待这一天的到来吧。</w:t>
      </w:r>
    </w:p>
    <w:p>
      <w:r>
        <w:t>【完】</w:t>
      </w:r>
    </w:p>
    <w:p>
      <w:r>
        <w:t>25844字节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