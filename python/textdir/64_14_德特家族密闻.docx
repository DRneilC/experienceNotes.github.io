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德特家族密闻</w:t>
      </w:r>
    </w:p>
    <w:p>
      <w:r>
        <w:t>——作者语＊＊＊＊＊＊＊＊＊＊＊＊＊＊＊＊＊＊＊＊＊＊＊＊＊＊＊＊＊＊＊＊＊第一章、德特家族寂静的夜晚笼罩在月色朦胧之下，偌大的古堡里漆黑一片，没有灯火，如果不是庭院中不时传来的几声纯种德尔韦基牧羊犬低沉的叫声，这里完全是一片死寂。</w:t>
      </w:r>
    </w:p>
    <w:p>
      <w:r>
        <w:t>城堡的大门上雕刻着这个家族的徽章——锋利的维京长剑后面是一张俊美却无比妖异的脸，严格地说，是两个半张脸才对。左面是个男人，冷漠地笑着，近乎完美的容颜看上去却令人不由得寒意顿生。右边是个女子，却透着隐隐的哀怨之意，惊人的美丽因为那若有若无的神情而黯淡。</w:t>
      </w:r>
    </w:p>
    <w:p>
      <w:r>
        <w:t>这里是德特家族的城堡，拥有四百多年历史的德特家族在这片大陆上却并不拥有显赫的声名。他们奠定基业是在法尔特王朝建立之初，亚斯兰会战中，那关键性的一次狙杀。敌方主将的死亡阻止了法尔特军的连败势头，其后更在德特父子的带领下连连攻下三百多里的阵地，此后没多久，前朝军队无法逆转地溃败，半年后，法尔特王朝建立。</w:t>
      </w:r>
    </w:p>
    <w:p>
      <w:r>
        <w:t>出人意料的，在开国祭典上，德特父子便提请退隐，只求了一块封地作为安家之用。说是封地，那还是一片山野旷地而已，非但交通往来极为不便，那里一到冬季气候更是恶劣无比。法尔特王自然乐得将他们打发到乡下去，还特意命人耗费巨资在那野地里构建了一座城堡，并将附近三百里地也统统划为德特郡。罗尔？德特，也就是德特父亲则被称为德特公爵。</w:t>
      </w:r>
    </w:p>
    <w:p>
      <w:r>
        <w:t>这些都是不相干的事情，我们且放在一边。那德特一家三口就此迁移到了这里，只携了十几个仆人——照顾如此庞大的城堡，三个人定然是无能无力了，否则，他们连这十几个仆人恐怕都未必会带呢。</w:t>
      </w:r>
    </w:p>
    <w:p>
      <w:r>
        <w:t>起初德特公爵还出于礼仪，每年去晋见法尔特王。到了第三年，年仅三十八岁的公爵一声不响地死去了，留下他美丽的妻子凯特和二十一岁的儿子罗尔二世。新的罗尔公爵似乎更加懒散，连每年的朝见也不作，只是深居家中，仆人也打发得七七八八。最离谱的莫过于他的婚姻：这位战争时期的年少英雄居然娶了农奴的女儿为妻！当然作为王朝宽宏大量的君主，法尔特王也没加理会。</w:t>
      </w:r>
    </w:p>
    <w:p>
      <w:r>
        <w:t>自此，德特家族就在大陆的历史上短暂的出现后销声匿迹了。</w:t>
      </w:r>
    </w:p>
    <w:p>
      <w:r>
        <w:t>四百年后的今天，德特家族就在这荒凉的古堡中无声无息地继续着。</w:t>
      </w:r>
    </w:p>
    <w:p>
      <w:r>
        <w:t>＊＊＊＊＊＊＊＊＊＊＊＊＊＊＊＊＊＊＊＊＊＊＊＊＊＊＊＊＊＊＊＊＊城堡三楼的主卧室中，一个男人赤裸着身体坐在床上，肌肉纠结的身体和俊美得近似女子的容貌形成鲜明的对照，一个雪白的女体如狗一般爬在他的跨间，埋头于两腿之间，上下起伏着，发出啧啧的声响。</w:t>
      </w:r>
    </w:p>
    <w:p>
      <w:r>
        <w:t>“快一点！深一点！”男人怒吼着，啪的一声打在她的后背上，顿时泛起血红的印记。</w:t>
      </w:r>
    </w:p>
    <w:p>
      <w:r>
        <w:t>“是……是”女人含糊不清地回答，越发使力的吞吐着男人勃大阳具，深入喉部。白皙的脖颈上下蠕动着，她用自己的口腔和喉咙紧缩着男人的性器，口水因为抽插的动作，从嘴角流出来滴滴嗒嗒地落在床前的羊毛毯上，发出独特的腥膻气味。</w:t>
      </w:r>
    </w:p>
    <w:p>
      <w:r>
        <w:t>“嗯……唔，还不错。”男人仰起头，一只手握住女人的后脑，用力地向前顶着腰部，来回扭动着。“比前几天要好很多！”</w:t>
      </w:r>
    </w:p>
    <w:p>
      <w:r>
        <w:t>女人似乎因此兴奋起来，一边卖力吮吸，一边摇动着自己挺翘的臀部。</w:t>
      </w:r>
    </w:p>
    <w:p>
      <w:r>
        <w:t>“够了，罗莎你上来吧！”男人的声音中透着无上的威严。</w:t>
      </w:r>
    </w:p>
    <w:p>
      <w:r>
        <w:t>“是，我的主人。”叫做罗莎的女人慢慢将阴茎从嘴里吐出，舔着嘴唇，脸上带着淫荡的笑容。</w:t>
      </w:r>
    </w:p>
    <w:p>
      <w:r>
        <w:t>月色下的这个男人，正是德特家族第三十七代公爵，拉里？德特！</w:t>
      </w:r>
    </w:p>
    <w:p>
      <w:r>
        <w:t>他缓缓地躺下，平坦的身体上突兀地挺起一根血管暴涨的权杖，龟头的膨大形成了权杖上耀眼的宝石。这世间最丑恶的东西，在他身上似乎也变得完美起来。罗莎爬上床，蹲在拉里腰部的上方，一只手握住权杖的颈部，沉下腰，用自己的臀部密肉前后磨蹭着。</w:t>
      </w:r>
    </w:p>
    <w:p>
      <w:r>
        <w:t>“嘶……好、好烫”罗莎倒吸着气。半边被月光笼罩的脸紧绷着，鼻翼一张一翕。有些变形的脸仍然显得十分美丽动人。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