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公园中巧遇漂亮女同学</w:t>
      </w:r>
    </w:p>
    <w:p>
      <w:r>
        <w:t>昨天去公园游玩，在一园中园巧遇本系同学韩雪、陈紫函、洪诗涵和景甜，她们都很漂亮，都是我们这个名牌大学的校花级人物。她们都穿着漂亮的浅筒帆布鞋，韩雪穿着红色帆布鞋，景甜穿着蓝色帆布鞋，陈紫函穿着绿色帆布鞋，洪诗涵穿着白色帆布鞋，韩雪和景甜穿的是白棉袜，陈紫函和洪诗涵穿的是黑丝袜。除了我和这四位漂亮女孩外，园中没有其他人。今天真是好日子，平时她们根本不把我放在眼里，今天却在这里遇到，而且周围没有其他人。</w:t>
      </w:r>
    </w:p>
    <w:p>
      <w:r>
        <w:t>我打招呼：“你们好！”</w:t>
      </w:r>
    </w:p>
    <w:p>
      <w:r>
        <w:t>没想到她们见到我很惊喜，这让我很高兴。更让我高兴的是她们让我陪她们玩，在这里给她们做**。我早就想跪在她们脚下磕头**了！我正想答应她们，但是一想这么痛快就答应她们，她们可能没有征服感。于是，我对她们说：“你们如果抓住我，我就做你们的**怎么样？”她们听了都很兴奋。</w:t>
      </w:r>
    </w:p>
    <w:p>
      <w:r>
        <w:t>沿着亭廊往北跑，后面景甜和洪诗涵追上来。当我绕着院子跑了多半圈跑到湖南面的一处廊檐下时，早就候在西边的韩雪、陈紫函与追我的景甜、洪诗涵把我围在廊檐下。廊檐的前方就是湖，我无路可走了。</w:t>
      </w:r>
    </w:p>
    <w:p>
      <w:r>
        <w:t>她们眉飞色舞，“怎么样，抓到你了吧。快跪下给我们磕头！”</w:t>
      </w:r>
    </w:p>
    <w:p>
      <w:r>
        <w:t>我说：“各位主人，我愿意做你们的**，说完，我跪在她们脚下给她们每人各磕了10个头。”</w:t>
      </w:r>
    </w:p>
    <w:p>
      <w:r>
        <w:t>陈紫函说：“贱狗，10个就够了吗？一点没有诚意，再给我们每个人磕20个！”</w:t>
      </w:r>
    </w:p>
    <w:p>
      <w:r>
        <w:t>我说：“女皇教训的是，贱奴这就接着给你们磕头！”然后，我跪在每一位漂亮女孩的脚下，又分别给她们各磕了20个头。</w:t>
      </w:r>
    </w:p>
    <w:p>
      <w:r>
        <w:t>韩雪说：“贱奴，我的鞋上有点灰尘，你给我舔干净！”我看看了她的帆布鞋，那么干净，哪有什么灰尘啊。分明就是让我**吗？这正好符合我的心思。</w:t>
      </w:r>
    </w:p>
    <w:p>
      <w:r>
        <w:t>我说：“是，奶奶！”说完，我趴在她脚下，兴奋地舔起她的帆布鞋。我的舌头在她的帆布鞋鞋面上飞舞。舔完了一只，又舔了另一只。在我舔她帆布鞋的时候，洪诗涵把一只脚踩在我头上，景甜和陈紫函分别把一只脚踩在我背上。</w:t>
      </w:r>
    </w:p>
    <w:p>
      <w:r>
        <w:t>“贱狗，爬过来给我**！”在景甜的命令下，我又爬到了她的脚下。我投入地舔起她的帆布鞋，舌头在她的鞋面上翻飞。在我给她**的时候，陈紫函一只脚踩在我头上，韩雪一只脚踩在我背上，洪诗涵一只脚踩在我屁股上。</w:t>
      </w:r>
    </w:p>
    <w:p>
      <w:r>
        <w:t>舔完景甜的帆布鞋，我又爬到陈紫函的脚下。我正要舔她的鞋，她命令我跪着**。我的背拱起来，脸贴在她的鞋面上，舔起她的帆布鞋。我兴奋地舔啊舔啊。在我舔她帆布鞋的时候，她的另一只脚踩在我头上，韩雪站在我前左侧，洪诗涵骑在我身上，陈紫函不停地踢我屁股。</w:t>
      </w:r>
    </w:p>
    <w:p>
      <w:r>
        <w:t>最后，我又爬到洪诗涵的脚下，投入地舔起她的帆布鞋。在我舔她帆布鞋的时候，她另一只脚踩在我头上，洪诗涵和韩雪各用一只脚不停地踹着我的后背，陈紫函都站在我的右前方。</w:t>
      </w:r>
    </w:p>
    <w:p>
      <w:r>
        <w:t>舔完她们的帆布鞋后，她们命令我趴在地上。我刚趴好，韩雪就双脚踩在我的背上。接着，景甜也双脚踩在我的背上，陈紫函双脚踩在我的屁股上。洪诗涵则站在我的前方，把一只脚伸进我的脸下，另一只脚踩在我的头上。</w:t>
      </w:r>
    </w:p>
    <w:p>
      <w:r>
        <w:t>踩踏一阵后，韩雪从我背上下来，洪诗涵双脚踩在了我的背上，韩雪则一只脚伸到我脸下，另一只脚踩在我头上。陈紫函双脚转移到我的大腿上，景甜双脚转移到我的屁股上。接下来，她们之间不断更换着位置踩踏我，我在她们脚下被肆意蹂躏着，但我却感到无比的畅快和幸福。</w:t>
      </w:r>
    </w:p>
    <w:p>
      <w:r>
        <w:t>背面踩踏完之后，她们让我翻过身，又踩踏我的正面。我躺在地上，韩雪双脚站在我的脸上，景甜双脚站在我的胸上，陈紫函双脚站在我的腹上，洪诗涵双脚站在我的大腿上。脸上最弱，韩雪双脚踩在我的脸上没多大会就下来了，然后一只脚踩在我的脸上，对我的嘴、脸颊、腮、鼻子、额头进行肆意地蹂躏。接下来，她们不断变换着位置，景甜、陈紫函和洪诗涵先后双脚站在我的脸上和单脚踩在我的脸上蹂躏。最后，她们都站在我脸的旁边，各一只脚踩在我的脸上。韩雪踩在的嘴唇上，景甜踩在我的额头上，陈紫函踩在我的左脸颊上，洪诗涵踩在我的右脸颊上。这样玩了一阵后，她们又命令我张开嘴，然后轮流把鞋往我口中伸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