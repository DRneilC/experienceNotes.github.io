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表姐骗我上了她并生了孩子</w:t>
      </w:r>
    </w:p>
    <w:p>
      <w:r>
        <w:t>表姐骗我上了她并生了孩子</w:t>
      </w:r>
    </w:p>
    <w:p>
      <w:r>
        <w:t>字数：1.9万</w:t>
      </w:r>
    </w:p>
    <w:p>
      <w:r>
        <w:t>今年我１８岁，前年也就是我１６岁时，我应表姐夫邀请留下帮助二姨照顾表弟和做家务，表姐夫因公派别每隔一月要到美国去一次，表姐是师大毕业的，在一所重点高中当老师，二十三岁，他们结婚一年时间，还没有小孩子，但表姐的父母已经过世五年了，留表姐与一个九岁的表弟，因表姐白天要上班，所以他们才接我去照看表弟，同时她所在的城市教育质量也很好，于是我就转学到了她那里。</w:t>
      </w:r>
    </w:p>
    <w:p>
      <w:r>
        <w:t>待天呀，我的灾难来了，没想到这个灾难却成为我的幸福的源泉。</w:t>
      </w:r>
    </w:p>
    <w:p>
      <w:r>
        <w:t>到表姐家时天气也越来越热了，表姐夫也刚出国了，平时表姐皇我做家务辛苦就帮我辅导功课，我每天边照顾表弟边在表姐帮助下复习功课到很晚。然后表姐去洗澡，我在屋里等着，等她洗完，我也洗了澡就放下折叠床睡在浴室里里。</w:t>
      </w:r>
    </w:p>
    <w:p>
      <w:r>
        <w:t>这天复习完功课已经１２点了，表姐去洗澡，我在屋里等着她，不知不觉中我就睡着了，醒来的时候发现四周漆黑一片，什么也看不见，我用手四周一摸，妈呀，什么东西又凉又软的，我连忙收回手，想着我到底摸到了什么，可怎么也猜不出来，但忽然闻到了表姐的香水味道。哦，原来我睡在表姐的床上，难道刚才摸到的是而已的身体，想到这里，我的鸡巴已经一柱擎天了，心里慌乱极了，赶快伸手拉亮了台灯，我往旁边一看，鸡巴差点喷出来。表姐一丝不挂的躺在床上，这时候的我不知道怎么了，原来表姐想诱骗我。</w:t>
      </w:r>
    </w:p>
    <w:p>
      <w:r>
        <w:t>我发呆一样的看着表姐的身体，这才注意这个表姐的样子，美貌无比的脸庞，高高的鼻子，小小的嘴，红红的唇，皮肤白的比台灯还要亮，可以说是晃眼，一对乳房挺立在那里，乳头粉嫩高耸，我以前经常看ａ片，但这是平生第一次看到真实女人的裸体，而且是成熟女人的裸体，还是我表姐的。</w:t>
      </w:r>
    </w:p>
    <w:p>
      <w:r>
        <w:t>在我十三岁时我就开始打飞机解决问题了，当我看到表姐的裸体时，手自动的握住了我硬帮帮的鸡巴，上下的套弄，好舒服，我的目光往下移动着，看到表姐的小腹部，小巧迷人小肚脐，平坦坦洁白的小腹，可是看不到女人也就是表姐最迷人的地方，只能看到表姐的耻骨鼓鼓的嫩嫩的，在欲望的刺激下，我忘记了她是谁，只知道我要看，要看到我想看的，我爬下床，没有敢穿鞋，这才发现，原来我也一丝不挂呀，难道是表姐洗完澡看到我睡着了，把我的衣服脱去了，是不是怕我弄脏她的床，我这样想着，手握住鸡巴不挺的撮弄，随时都又喷发的可能，我来到床的另一头，还是看不清楚，只是比刚才看的清楚多了，这次看到了一点点小肉缝。</w:t>
      </w:r>
    </w:p>
    <w:p>
      <w:r>
        <w:t>大约又五分钟，由于表姐是并着双腿的，所以只能看到怎么一点点，真是失望极了。</w:t>
      </w:r>
    </w:p>
    <w:p>
      <w:r>
        <w:t>就在这时，表姐突然动了一下，我立刻蹲了下去，大约１０几秒中后，我听了听没有什么声音，慢慢的站起来，与此同时又差点晕倒，因为眼前的一切太美妙了，原来表姐动了一下是翻了个身。现在的姿势是爬着睡呢，而且左腿弯曲向上，把她最迷人的地方暴露在我眼前，一不做二不休，我顺手拿起台灯，顺着表姐的脚下爬上床去，把台灯放在在离她屁股又一尺的地方。</w:t>
      </w:r>
    </w:p>
    <w:p>
      <w:r>
        <w:t>看到了，一切都看到了，那么美，那么迷人，由于表姐是爬着的，首先看到的是两片好象嘴唇似的阴唇，两片阴唇紧闭，形成一道肉色的缝隙，这道缝隙就是我刚才看到的缝隙的延伸，总长大约１０公分，但和毛片里看到的女性阴部不一样，表姐的毛特别少，而且阴部洁白粉嫩，不像毛片里的黑紫色，或者黑压压一片，我在脑海中比较着她们的阴部，但她的阴部紧闭成一道缝，我看不到里面的模样。</w:t>
      </w:r>
    </w:p>
    <w:p>
      <w:r>
        <w:t>我忽然注意到，表姐因为爬着，一条腿成９０度向上弯曲，把两个硕大坚实又雪白如雪的屁股蛋完全掰开了，太美丽的屁股了，好大好白呀，好象小孩的脸一样嫩白，把她那排泄用的屁眼正对着我，我把脸凑得更近一点，大约和她得屁眼只有２公分得距离，仔细的欣赏着这个雪白的屁股和迷人的小屁眼，表姐的屁眼是淡紫色的，像菊花一样，有很多褶皱，还有一些白色绒毛长在屁眼上，我好想长在那里的是我，如果那样我就可以随时欣赏这个迷人的地方，随时品尝她的味道，我将鼻子凑得更近，几乎是贴上了她的屁眼，深深的呼吸着，闻到的是一种特有的香味，好象是我长这么大以来从没有闻到过的香，比鲜花，香水，还要香无数倍，总之我觉得，这个世界上没有一种味道能香的过我表姐的屁眼的香味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