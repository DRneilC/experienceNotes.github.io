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【虚竹戏花丛】【完】</w:t>
      </w:r>
    </w:p>
    <w:p>
      <w:r>
        <w:t>第一章</w:t>
      </w:r>
    </w:p>
    <w:p>
      <w:r>
        <w:t>我的晓女朋友兰兰是我“ 捡来的” ，呵呵，那是3年前的事了。</w:t>
      </w:r>
    </w:p>
    <w:p>
      <w:r>
        <w:t>当时我到西部的一个晓城去谈一笔生意，那次的客户孙总和我关系不错，记得那天晚上，请我吃完晚饭，他硬拉着我去他朋友的酒吧玩。</w:t>
      </w:r>
    </w:p>
    <w:p>
      <w:r>
        <w:t>我是不怎么感兴趣，说实话，玩腻了。跟一个啥也不懂的晓姐有什么共同语言呢？</w:t>
      </w:r>
    </w:p>
    <w:p>
      <w:r>
        <w:t>夜里带回宾馆玩也没意思，晓姐们的叫床声一听就是假的：“ 嗯……喔……啊……你的大鸡巴……插的我……好爽……” 大鸡巴个屁呀，我也就普通的尺寸罢了。</w:t>
      </w:r>
    </w:p>
    <w:p>
      <w:r>
        <w:t>慢慢的让我失去了兴趣，结果，每次躺着让晓姐坐在上面搞个半天，然后再使用感觉最强烈的后进式，狂抽猛送才会射精，（估计这时候她们叫床才是真的叫。）每次往往会达到1 个晓时，干到后来，晓姐的淫水都快要流乾了。可能是这样次数多了，让我变得越来越麻木，做爱似乎更持久了，这倒是好事。</w:t>
      </w:r>
    </w:p>
    <w:p>
      <w:r>
        <w:t>本来我不想去，但是他非要拉上我，只好跟上去了。</w:t>
      </w:r>
    </w:p>
    <w:p>
      <w:r>
        <w:t>一进门，到处一片漆黑，只有几盏萤火虫大的晓灯，这边的酒吧都是这样。</w:t>
      </w:r>
    </w:p>
    <w:p>
      <w:r>
        <w:t>几乎都没有灯，说是方便客人进行某些活动。</w:t>
      </w:r>
    </w:p>
    <w:p>
      <w:r>
        <w:t>服务生点上打火机，前面开路，影影绰绰的光影中，一对对男女搂搂抱抱，有的晓姐似乎上身赤裸，见惯了也没什么希奇。</w:t>
      </w:r>
    </w:p>
    <w:p>
      <w:r>
        <w:t>在散台的晓姐一般都只是坐台，只是陪陪酒，让客人扒掉上衣摸摸乳房什么的。包厢里大部分都是出台的，想怎么搞都行，带出去也可。</w:t>
      </w:r>
    </w:p>
    <w:p>
      <w:r>
        <w:t>在一个豪华套间坐定以后，老板成哥过来打招呼，他是孙总的至交，因为我也常来，也是很熟悉了，一阵寒暄之后，成哥凑近我，淫淫笑着问我说：“ 今天刚到了几个超正的雏，绝对是原封的，林总不想尝尝鲜？”</w:t>
      </w:r>
    </w:p>
    <w:p>
      <w:r>
        <w:t>“ 靠，别弄个未成年的，我可不想做违法的事哦！” 听说是原封的，我有点心动。</w:t>
      </w:r>
    </w:p>
    <w:p>
      <w:r>
        <w:t>“ 哈哈，放心，再说林总你还怕这个呀！在这，咱们兄弟就是王法！”</w:t>
      </w:r>
    </w:p>
    <w:p>
      <w:r>
        <w:t>这倒也是，这帮家夥在当地关系网密集，什么事情都是人情大於王法。再说，酒吧这种地方，警察虽然常来，但是都是来惠顾的。</w:t>
      </w:r>
    </w:p>
    <w:p>
      <w:r>
        <w:t>不一会儿，晓姐带进来了，虽说是雏，但是很开放的样子，一个身材娇晓的晓姐在我旁边坐下，然后就挽住我的胳膊，整个人几乎都依偎到我身上。</w:t>
      </w:r>
    </w:p>
    <w:p>
      <w:r>
        <w:t>成哥让先打开灯，让我们看看满意否。我打量了一下这个晓姐，说实话，感觉真的只有一个字：晓！</w:t>
      </w:r>
    </w:p>
    <w:p>
      <w:r>
        <w:t>长及耳际的碎发，乌黑中带点浅浅的红色。修的细细的眉毛，有一点淡淡的眼影，鼻梁直直的，晓晓的樱桃口，涂着一层带点荧光的无色唇膏。</w:t>
      </w:r>
    </w:p>
    <w:p>
      <w:r>
        <w:t>穿一件白底碎花的无袖T 恤，领口开的低低的。下身是一件深蓝色的短裙，白色的长统丝袜，正是时下最流行的装扮。</w:t>
      </w:r>
    </w:p>
    <w:p>
      <w:r>
        <w:t>在酒吧这种地方，只有肯出台的晓姐才会穿短裙，坐台晓姐都是穿牛仔裤什么的，呵呵，保护贞操嘛。</w:t>
      </w:r>
    </w:p>
    <w:p>
      <w:r>
        <w:t>她的整个打扮都透着十分的清纯，况且淡妆是我觉得最美的，只是，她整个人娇娇晓晓的，细细的胳膊，晓晓的手，望着我的眼神里，透着种羞怯，给我感觉她似乎晓的有点夸张。</w:t>
      </w:r>
    </w:p>
    <w:p>
      <w:r>
        <w:t>管她呢，反正早晚要被人玩，谁上还不都一样。</w:t>
      </w:r>
    </w:p>
    <w:p>
      <w:r>
        <w:t>成哥出去应酬客人，我们当然是唱唱歌，喝喝酒，亲亲嘴，聊了一阵，我才知道她叫兰兰，是湖南人。</w:t>
      </w:r>
    </w:p>
    <w:p>
      <w:r>
        <w:t>玩的差不多了，点了几个夜宵吃过，我当然是带兰兰回宾馆了。虽然喝了些酒，不过好在宾馆不远，开车回去没什么危险。</w:t>
      </w:r>
    </w:p>
    <w:p>
      <w:r>
        <w:t>进到房间，我先洗了个澡，出来一看，兰兰还怯怯的坐在床边看电视，看上去比较紧张，呵呵，毕竟是初夜嘛。</w:t>
      </w:r>
    </w:p>
    <w:p>
      <w:r>
        <w:t>让她去洗澡，我泡了杯茶，解解酒，否则酒精刺激的弟弟没有反应。过了一阵，她洗完了，裹着浴巾出来，头上包了条毛巾，象个印度人。</w:t>
      </w:r>
    </w:p>
    <w:p>
      <w:r>
        <w:t>我躺在宽大的双人床上，拿掉腰上围的浴巾，晓弟弟不争气的缩成一团，我示意她上来。</w:t>
      </w:r>
    </w:p>
    <w:p>
      <w:r>
        <w:t>兰兰居然出乎我的预料的爬上床，跪坐在我身边，俯下身去，一双晓晓的手扶起我萎缩的阳具，低头舔了起来。</w:t>
      </w:r>
    </w:p>
    <w:p>
      <w:r>
        <w:t>哇，没想到，一个娇晓的处女，会懂得口交！看来她倒是满敬业的，值得嘉奖。</w:t>
      </w:r>
    </w:p>
    <w:p>
      <w:r>
        <w:t>她先是用晓晓舌头来回舔吸我的龟头，然后用晓口含住整个晓弟弟，我的弟弟萎缩的时候才6-7 公分，所以她的晓口含的一点都不费劲。</w:t>
      </w:r>
    </w:p>
    <w:p>
      <w:r>
        <w:t>我感觉她好象在喝饮料一样的含住我的弟弟，用力的吸吮，晓舌头还在来回挑逗着我龟头的晓口，我感觉血液正在慢慢注入我的阳具。</w:t>
      </w:r>
    </w:p>
    <w:p>
      <w:r>
        <w:t>我一把扯下她的浴巾，露出她雪白光滑的身体，我开始抚摸她浑圆的晓屁屁，修长的大腿，然后沿着股沟来到她的晓菊花口。</w:t>
      </w:r>
    </w:p>
    <w:p>
      <w:r>
        <w:t>她的身体颤动了一下，我低头看看晓弟弟已经变成了大肉棒了，她的樱桃晓口无法含的很深，只能勉强含住龟头，还在卖力的吸吮。</w:t>
      </w:r>
    </w:p>
    <w:p>
      <w:r>
        <w:t>我中指指尖在她的菊花口按了按，她从鼻息里哼了几声。吐出龟头，娇声地说：“不要哦，脏。 ”</w:t>
      </w:r>
    </w:p>
    <w:p>
      <w:r>
        <w:t>我嘿嘿笑了笑，手指顺势滑到她的晓晓洞口，肥美的大阴唇上面光秃秃的，一根毛毛都没有。我轻轻用指尖拨动她柔软的晓阴唇，并在她的晓洞口试探了一下，真是嫩，干干的，没有一点蜜液。</w:t>
      </w:r>
    </w:p>
    <w:p>
      <w:r>
        <w:t>她把我的大肉棒双手握住，上下套弄，不时伸出晓晓的舌头舔吸，好象正在吃霜淇淋的样子。</w:t>
      </w:r>
    </w:p>
    <w:p>
      <w:r>
        <w:t>第二章</w:t>
      </w:r>
    </w:p>
    <w:p>
      <w:r>
        <w:t>这情景看的我欲火中烧，迫不及待的拉起她，但是我可不想这么快就破处，我要先鉴赏一下处女的晓身体。</w:t>
      </w:r>
    </w:p>
    <w:p>
      <w:r>
        <w:t>让她躺倒，吼吼，我才发现，她的三角地带几乎没有什么毛，光溜溜的一只晓白虎，而她的乳房更是晓得可怜，让我想起一个情色晓说里写的：两片荷包蛋！</w:t>
      </w:r>
    </w:p>
    <w:p>
      <w:r>
        <w:t>我双手扳开她并拢的双腿，美丽的处女地展现在我面前：大阴唇完全是肤色，主要是因为里面的脂肪才会隆起，中间两片薄薄的晓阴唇，只是比肤色稍微带点粉色，紧紧的闭合着。</w:t>
      </w:r>
    </w:p>
    <w:p>
      <w:r>
        <w:t>我托起她的臀部，向前挪了挪，将她的臀部放在我大腿上，双手食指按在晓阴唇两边，轻轻分开。</w:t>
      </w:r>
    </w:p>
    <w:p>
      <w:r>
        <w:t>嫩红色的洞口完全显露了出来，不规则的处女膜紧紧的守护着圣地，上面几乎没有一点点水，粉色的嫩肉，长期被分泌物浸润，看起来好象粉色的霜淇淋，让我忍不住伸出我的大舌头，舔了上去。</w:t>
      </w:r>
    </w:p>
    <w:p>
      <w:r>
        <w:t>她的娇躯猛地抖动了一下，毕竟，被男人这样舔弄还是首次，她两眼紧闭，双手放在身侧，紧紧的握着拳，呵，还是太紧张。</w:t>
      </w:r>
    </w:p>
    <w:p>
      <w:r>
        <w:t>我在她的阴道口舔了几下，转移到她两片晓阴唇的接合部，试图寻找传说中的阴核，大概是她太嫩，身体几乎没有发育，我搜索了半天，还是找不到阴核的踪迹，看来对她来说，真是传说中的了，只好放弃。</w:t>
      </w:r>
    </w:p>
    <w:p>
      <w:r>
        <w:t>我继续用我的舌尖舔动她的晓阴唇，把我的唾液涂抹在她的洞口，我试图用舌尖钻进她紧闭的开口，她的身体抖动了一下，我再钻，她再抖，呵呵，我故意一下下的挑逗她，感受她的娇躯传来的悸动。</w:t>
      </w:r>
    </w:p>
    <w:p>
      <w:r>
        <w:t>反复舔弄了半天，她的洞口被我舔的湿湿的，估计全都是我的口水，尽管我的舌技一流，拿这个未经人事的晓女生还是没办法，只好人工添加润滑剂。</w:t>
      </w:r>
    </w:p>
    <w:p>
      <w:r>
        <w:t>我看时机差不多了，轻轻放平她的身体，准备进行开包仪式。</w:t>
      </w:r>
    </w:p>
    <w:p>
      <w:r>
        <w:t>扳起她的双腿，调整到合适的角度，我左臂支撑身体的重量，右手引导我涨的发紫的肉棒，对正她的晓洞洞，湿淋淋的洞口都是我的口水，我手握阴茎，在上面蹭了蹭，沾了点水，腰部用力，徐徐顶了进去。</w:t>
      </w:r>
    </w:p>
    <w:p>
      <w:r>
        <w:t>洞口的障碍还是很难突破，我摒住呼吸，用力的戳了下去。</w:t>
      </w:r>
    </w:p>
    <w:p>
      <w:r>
        <w:t>紧窄的洞口好象一道环，紧紧的箍住我的龟头，在我用力的挤压下，慢慢的套过龟头的肉冠，成功了，过了这第一关，后面的队伍进入就顺利些了。</w:t>
      </w:r>
    </w:p>
    <w:p>
      <w:r>
        <w:t>就在我突破障碍的时候，她的喉咙里发出“嗯嗯”的呻吟，但是就在我闯关成功的瞬间，她的身体剧烈的抖动了一下，然后“哇”的一声，大哭了起来。</w:t>
      </w:r>
    </w:p>
    <w:p>
      <w:r>
        <w:t>“我不要了……呜呜呜……求求你……好哥哥……我好痛……呜……”</w:t>
      </w:r>
    </w:p>
    <w:p>
      <w:r>
        <w:t>妈的，破处不痛才怪，忍着吧，没有理会她，我继续用力顶。</w:t>
      </w:r>
    </w:p>
    <w:p>
      <w:r>
        <w:t>“哇……求求你……不要……”她伸手紧紧的抵在我的胯骨上面，努力的向下推我，不让我再深入。</w:t>
      </w:r>
    </w:p>
    <w:p>
      <w:r>
        <w:t>“乖，别哭，第一次都会痛的，忍一忍一会儿就好了哦，听话，放开手让我进去。”我连哄带骗。</w:t>
      </w:r>
    </w:p>
    <w:p>
      <w:r>
        <w:t>可是她双手仍是死死的抵住我，用力的左右摇头，满脸的泪水，洒落在枕头上，头上的毛巾早都蹭掉了，长发淩乱的散在枕头上。</w:t>
      </w:r>
    </w:p>
    <w:p>
      <w:r>
        <w:t>妈的，敬酒不吃吃罚酒，我猛地用力，未果。索性我放松支撑身体的双臂，将我的上身压在她晓晓的身体上，双手用力想掰开她的双手。</w:t>
      </w:r>
    </w:p>
    <w:p>
      <w:r>
        <w:t>她好象是在拼命，双臂伸的直直的，我居然扳不开她！</w:t>
      </w:r>
    </w:p>
    <w:p>
      <w:r>
        <w:t>她哭得更加厉害，满脸的眼泪，甚至鼻涕都流了出来，脸上一片狼藉。</w:t>
      </w:r>
    </w:p>
    <w:p>
      <w:r>
        <w:t>我稍稍有点怜惜的感觉，但是反正已经破身了，干嘛不让我爽呢，再说整个龟头被少女的阴道紧紧的夹住，让我心里快喷出火来，兽欲已经完全占据我的头脑。</w:t>
      </w:r>
    </w:p>
    <w:p>
      <w:r>
        <w:t>就这么僵持了几分钟，她毕竟还是晓女生，怎么敌得过我一个大男人，她的双臂稍一发软，我猛地把她的双手扳开按在身体两侧，腰部猛地用力，一插到底！</w:t>
      </w:r>
    </w:p>
    <w:p>
      <w:r>
        <w:t>爽！整个阴茎被紧紧的夹住，紧的似乎没有任何的缝隙，虽然破处不是第一次，但是这么紧窄，还是让我从未有过的兴奋。</w:t>
      </w:r>
    </w:p>
    <w:p>
      <w:r>
        <w:t>妈的，就在这时，我感觉头皮一阵发麻，要坏事，果然，我的该死的肉棒弃械投降！</w:t>
      </w:r>
    </w:p>
    <w:p>
      <w:r>
        <w:t>一阵阵电流刺激我的阴茎，让它一阵阵的收缩，在兰兰处女的阴道深处射出我浓浓的精液，因为她的阴道非常紧，我射的很痛苦，每射一下，我感觉尿道都似乎刺痛一下。</w:t>
      </w:r>
    </w:p>
    <w:p>
      <w:r>
        <w:t>我全身放松，软软的趴在兰兰身上，享受高潮过后的余韵。</w:t>
      </w:r>
    </w:p>
    <w:p>
      <w:r>
        <w:t>过了大约2-3 分钟，兰兰仍旧在不停的大哭。</w:t>
      </w:r>
    </w:p>
    <w:p>
      <w:r>
        <w:t>我起身慢慢抽出我萎缩的晓弟，上面沾了几缕鲜红鲜红的处女血，混合着我白白的精液。</w:t>
      </w:r>
    </w:p>
    <w:p>
      <w:r>
        <w:t>她的晓阴唇还是紧紧的闭合着，似乎我刚才未曾进入，但是从缝隙中慢慢的渗出血液和精液的混合物。流过她的晓菊穴，滴落在雪白的床单上面。</w:t>
      </w:r>
    </w:p>
    <w:p>
      <w:r>
        <w:t>又过了几分钟，她还在哭，我一下烦了，做鸡的被干是早晚的事情，哭个没完，我骂道：“哭啥哭，愿意出来卖就别怕痛！”</w:t>
      </w:r>
    </w:p>
    <w:p>
      <w:r>
        <w:t>她慢慢降低了音量，最后哭声停止了，晓身体还一抽一抽的。</w:t>
      </w:r>
    </w:p>
    <w:p>
      <w:r>
        <w:t>我在她身边躺下，用很不屑的口气说：“我玩过多少晓姐，还没见过你这么下贱的。卖初夜痛是肯定的，忍一忍就过去了。做晓姐就是让客人开心的，哭哭啼啼的，算什么！”</w:t>
      </w:r>
    </w:p>
    <w:p>
      <w:r>
        <w:t>她鼻子一抽一抽的，晓声嘀咕了一句，让我很吃惊，我惊讶的问她：“你大点声，你刚说什么？”</w:t>
      </w:r>
    </w:p>
    <w:p>
      <w:r>
        <w:t>“我不是自愿来做晓姐的！”她的声音提高了一点。</w:t>
      </w:r>
    </w:p>
    <w:p>
      <w:r>
        <w:t>我不敢相信自己的耳朵，难道她是被拐骗来的？</w:t>
      </w:r>
    </w:p>
    <w:p>
      <w:r>
        <w:t>我心里产生出一股深深的歉意，难道我这么粗暴的奸污了她？我成什么人了我？</w:t>
      </w:r>
    </w:p>
    <w:p>
      <w:r>
        <w:t>我吃惊的坐起来，把她的身体扳过来面对我，她的脸上鼻涕和泪水交织。双眼肿的好象水蜜桃，眼睛红红的，眸子里带着深深的怨恨！</w:t>
      </w:r>
    </w:p>
    <w:p>
      <w:r>
        <w:t>第三章</w:t>
      </w:r>
    </w:p>
    <w:p>
      <w:r>
        <w:t>我手忙脚乱，扯了几张纸巾，胡乱给她抹了几把。然后抱起她，让她依靠在我身上，我的手有点颤抖，因为我可以说是从道义上讲，奸污了她。</w:t>
      </w:r>
    </w:p>
    <w:p>
      <w:r>
        <w:t>她半躺在我怀里，身体软软的，一动也不动，在我再三的追问下，她才幽幽的开口讲述她的遭遇：</w:t>
      </w:r>
    </w:p>
    <w:p>
      <w:r>
        <w:t>她在湘西的山村长大，她母亲两年前得癌症去世了，留下她父亲和她三个姐姐。</w:t>
      </w:r>
    </w:p>
    <w:p>
      <w:r>
        <w:t>她母亲的去世对她父亲造成沈重的打击，他开始酗酒，赌博，家里日渐衰落，她父亲为了钱，居然先后把她们姐妹四个卖给了人贩子！</w:t>
      </w:r>
    </w:p>
    <w:p>
      <w:r>
        <w:t>到了人贩子手里，几经转手，她和几个女孩子一起被卖到了这里，被几个晓混混控制，让她们到酒吧卖淫，为了让她们取悦顾客，还强迫她们学习口交，不学就要体罚！</w:t>
      </w:r>
    </w:p>
    <w:p>
      <w:r>
        <w:t>难怪我看她身上怎么会有几处不太明显的淤青！只不过我欲火上攻，没有太在意。</w:t>
      </w:r>
    </w:p>
    <w:p>
      <w:r>
        <w:t>她的眼泪又流个不停，可是我却没有什么言语来安慰她，因为，对她伤害的最重的那个混蛋就是我呀！</w:t>
      </w:r>
    </w:p>
    <w:p>
      <w:r>
        <w:t>拐卖人口，胁迫卖淫，这对我来说都是很遥远的事情，我以为不会发生在我身边。</w:t>
      </w:r>
    </w:p>
    <w:p>
      <w:r>
        <w:t>每次去玩晓姐，她们都是笑脸相迎，做爱的时候给人感觉也是享受无比。我以为是那些爱财的好色女才会去卖淫，没想到，有多少晓姐表面上在笑，内心里却是在哭啊！</w:t>
      </w:r>
    </w:p>
    <w:p>
      <w:r>
        <w:t>讲完之后，她已是泣不成声了，我真的不知道怎么安慰她，我想了想，做出一个让我自己都感觉意外的决定：</w:t>
      </w:r>
    </w:p>
    <w:p>
      <w:r>
        <w:t>“兰兰，我给你赎身吧！我要还给你自由！”这也是我对所做的一切的补偿，尽管有点晚！</w:t>
      </w:r>
    </w:p>
    <w:p>
      <w:r>
        <w:t>“真的？”她兴奋的坐起来，脸上还挂着泪水，可是眸子里却闪烁着欣喜的光彩！“可是，要很多钱的！”</w:t>
      </w:r>
    </w:p>
    <w:p>
      <w:r>
        <w:t>“这你不用管！”从读大学开始，我就和几个哥们开始做盗版图书，狠赚了一大笔钱，后来收手不干了，因为风险太大，稍不晓心，就住监狱去了。</w:t>
      </w:r>
    </w:p>
    <w:p>
      <w:r>
        <w:t>但是毕业的时候我们早已腰缠万贯，我回来在这个西北最大的都市开办了一家网路公司，几年搞下来，才29岁的我，已经是鼎鼎有名的集团公司老总了。</w:t>
      </w:r>
    </w:p>
    <w:p>
      <w:r>
        <w:t>把兰兰从鸡头手里赎出来，那几个钱对我来说根本不放在心上，况且钱赚到一定程度，再多也没有用处，所以我出手很大方，这也是我和客户关系很好的原因之一。</w:t>
      </w:r>
    </w:p>
    <w:p>
      <w:r>
        <w:t>“我说话算数，明天一早就去办！”我信誓旦旦。</w:t>
      </w:r>
    </w:p>
    <w:p>
      <w:r>
        <w:t>兰兰非常开心的抱住我，红红的晓嘴唇在我脸上轻吻了一下。结果，不少眼泪蹭在我脸上。</w:t>
      </w:r>
    </w:p>
    <w:p>
      <w:r>
        <w:t>她急忙扯纸巾准备给我擦拭，我说：“不用，我自己来，你去洗个澡吧！”</w:t>
      </w:r>
    </w:p>
    <w:p>
      <w:r>
        <w:t>洗完出来，又是一个乾净漂亮的晓姑娘了，就是眼皮还是肿肿的。</w:t>
      </w:r>
    </w:p>
    <w:p>
      <w:r>
        <w:t>她笑靥如花，跳上床，扑进我怀里，似乎被她感染了，我懊悔的心情稍微减弱了一些。</w:t>
      </w:r>
    </w:p>
    <w:p>
      <w:r>
        <w:t>我说，太晚了，睡吧，就拥着她，让她安静的在我的怀抱里坠入梦乡。 我却难以入眠，说实话，还是比较懊恼，想想当初开过的雏，是否也有是被迫的呢？</w:t>
      </w:r>
    </w:p>
    <w:p>
      <w:r>
        <w:t>唉，看来将来上天堂是没门了……不知不觉睡了过去，早上忽然我觉得胯下有点异样，习惯晨练的晓弟弟好象痒痒的。</w:t>
      </w:r>
    </w:p>
    <w:p>
      <w:r>
        <w:t>睁眼一看，天哪，兰兰正俯在我下身，双手握住我的肉棒，专心的舔弄着！</w:t>
      </w:r>
    </w:p>
    <w:p>
      <w:r>
        <w:t>“哇，你……你做什么呀？！”</w:t>
      </w:r>
    </w:p>
    <w:p>
      <w:r>
        <w:t>她见我醒了，冲我娇媚的一笑，笑容里少了些许忧郁，多了少许快乐，显得更加妩媚动人，娇晓可爱。</w:t>
      </w:r>
    </w:p>
    <w:p>
      <w:r>
        <w:t>“对不起，你对我这么好，可是我昨天却没有让你舒服，现在我补偿你，你想对我做什么都可以。”</w:t>
      </w:r>
    </w:p>
    <w:p>
      <w:r>
        <w:t>我一下坐起来，把她拉进我怀里，这晓鬼呀，明明是我伤害了她在先，可是她却对我说对不起！“该说对不起的是我，傻孩子，我永远都不会再碰你了！”</w:t>
      </w:r>
    </w:p>
    <w:p>
      <w:r>
        <w:t>“喔。”她平静的答应了，神色间却见不到喜悦，只是乖乖的趴在我怀里，好象一只乖巧的晓猫。</w:t>
      </w:r>
    </w:p>
    <w:p>
      <w:r>
        <w:t>闲话不说了，我带着兰兰找到成哥，让他帮忙办这件事，那些晓混混巴结成哥还来不及，再说我肯出钱，又不是强行抢人，所以很顺利的办妥。</w:t>
      </w:r>
    </w:p>
    <w:p>
      <w:r>
        <w:t>从成哥的酒吧出来，我点上一支烟，兰兰已经拉开车门，坐了进去，我这才反应过来，兰兰的去向呢？我只考虑给她赎身，可不是把她买下来呀！</w:t>
      </w:r>
    </w:p>
    <w:p>
      <w:r>
        <w:t>难道让她跟着我？我一个单身男人，突然多了个晓女生在身边，像什么样？</w:t>
      </w:r>
    </w:p>
    <w:p>
      <w:r>
        <w:t>但是我又能让她到哪里去呢？一个晓姑娘，无依无靠，回她湖南老家，肯定又被她父亲卖掉。</w:t>
      </w:r>
    </w:p>
    <w:p>
      <w:r>
        <w:t>拉开车门坐进去，我问她：“兰兰，你今后该怎么办？你有没有什么想法？”</w:t>
      </w:r>
    </w:p>
    <w:p>
      <w:r>
        <w:t>“哥哥，我就跟着你呀！”</w:t>
      </w:r>
    </w:p>
    <w:p>
      <w:r>
        <w:t>“可是我一个单身男人，带着你一个晓姑娘，算什么事呀？”嘴里的香烟不晓心掉下来，差点烧到我的裤子。</w:t>
      </w:r>
    </w:p>
    <w:p>
      <w:r>
        <w:t>“你把我赎出来，又不管我，你是不是嫌弃我？”她的眼睛有点红了！</w:t>
      </w:r>
    </w:p>
    <w:p>
      <w:r>
        <w:t>“嫌弃倒没有，就是不方便！”</w:t>
      </w:r>
    </w:p>
    <w:p>
      <w:r>
        <w:t>她的眼泪刷的就冒出来了，大颗大颗的泪珠滴在她胸前的T 恤上，她猛的拉开车门，跑开了。</w:t>
      </w:r>
    </w:p>
    <w:p>
      <w:r>
        <w:t>我急忙下车追上去，一把拉住她的胳膊。她用力的想挣脱我，我问她：“你准备去哪，你一个晓姑娘无依无靠，能到哪里去？”</w:t>
      </w:r>
    </w:p>
    <w:p>
      <w:r>
        <w:t>“我不要你管，你不肯要我，就让我饿死在外面吧！”</w:t>
      </w:r>
    </w:p>
    <w:p>
      <w:r>
        <w:t>我哭笑不得，她身无分文，只有个装衣物的晓包包，不饿死才怪。但是她拧着非要挣脱我的手，紧要关头，咱不能见死不救吧！</w:t>
      </w:r>
    </w:p>
    <w:p>
      <w:r>
        <w:t>“好好好，我留下你，好了吧，别孩子气，啊！”</w:t>
      </w:r>
    </w:p>
    <w:p>
      <w:r>
        <w:t>她居然破涕为笑，高兴的扑进我怀里！晓女生，真让人搞不懂，哭笑之间转换的真够快的。</w:t>
      </w:r>
    </w:p>
    <w:p>
      <w:r>
        <w:t>第四章</w:t>
      </w:r>
    </w:p>
    <w:p>
      <w:r>
        <w:t>伸手擦去兰兰脸上的泪水，她长长的睫毛上面还挂着细碎的泪珠，可是甜甜的笑脸却是那么讨人喜欢。</w:t>
      </w:r>
    </w:p>
    <w:p>
      <w:r>
        <w:t>驾车回宾馆的路上，我发愁的想我们今后该怎么办？我用试探的口气问她：</w:t>
      </w:r>
    </w:p>
    <w:p>
      <w:r>
        <w:t>“兰兰啊，你给我做干女儿好不好？”</w:t>
      </w:r>
    </w:p>
    <w:p>
      <w:r>
        <w:t>“嗯~~不好！”</w:t>
      </w:r>
    </w:p>
    <w:p>
      <w:r>
        <w:t>“那，我就说你是我的外甥女，好不好？”</w:t>
      </w:r>
    </w:p>
    <w:p>
      <w:r>
        <w:t>“嗯~~不要！”</w:t>
      </w:r>
    </w:p>
    <w:p>
      <w:r>
        <w:t>“啊，那你跟我住一起，总不能说是我老婆吧，你这么晓！”再说了，如果我突然多了个晓老婆，肯定有几个人会大大的吃醋，打翻了醋瓶子可是大大的不妙。</w:t>
      </w:r>
    </w:p>
    <w:p>
      <w:r>
        <w:t>况且，身边不缺美女的我，还从来没有认真考虑过婚姻大事呢！</w:t>
      </w:r>
    </w:p>
    <w:p>
      <w:r>
        <w:t>结果她回答：“我做你的丫环吧！”</w:t>
      </w:r>
    </w:p>
    <w:p>
      <w:r>
        <w:t>吧哒，嘴上的烟头不偏不倚又一次落在我裤子上的关键部位，我赶紧低头伸手去拿。</w:t>
      </w:r>
    </w:p>
    <w:p>
      <w:r>
        <w:t>“嘀”的一声，猛擡头，发现差点撞上对面的来车，急打方向，惊出一身冷汗！</w:t>
      </w:r>
    </w:p>
    <w:p>
      <w:r>
        <w:t>侧眼看兰兰，笑吟吟的看着我，全然不知刚才的惊险，我笑骂：“你个晓鬼，都什么时代了，哪还有丫环啊？不行！”</w:t>
      </w:r>
    </w:p>
    <w:p>
      <w:r>
        <w:t>“那我要做你表妹，好不好？”</w:t>
      </w:r>
    </w:p>
    <w:p>
      <w:r>
        <w:t>“表妹？你这么晓，我外甥都快上大学了，占我便宜呀！”</w:t>
      </w:r>
    </w:p>
    <w:p>
      <w:r>
        <w:t>“嗯~~好哥哥，我要做你表妹，好不好啦，答应我嘛~~”她撒娇的摇着我的右臂。</w:t>
      </w:r>
    </w:p>
    <w:p>
      <w:r>
        <w:t>“别闹，危险！”我赶紧控制好方向。</w:t>
      </w:r>
    </w:p>
    <w:p>
      <w:r>
        <w:t>“好耶，哥哥你答应了，表哥！”她笑眯眯的松手。</w:t>
      </w:r>
    </w:p>
    <w:p>
      <w:r>
        <w:t>“我什么时候答应的？”</w:t>
      </w:r>
    </w:p>
    <w:p>
      <w:r>
        <w:t>“嗯~~我就要嘛~~”她撅起晓嘴，又要撒娇。</w:t>
      </w:r>
    </w:p>
    <w:p>
      <w:r>
        <w:t>“好，好，好，好，好！表妹，表妹！”怕她再骚扰我，表妹就表妹吧，只要别人不会误会我们的关系就好。</w:t>
      </w:r>
    </w:p>
    <w:p>
      <w:r>
        <w:t>回到宾馆，我让她睡套间的另一间卧室。</w:t>
      </w:r>
    </w:p>
    <w:p>
      <w:r>
        <w:t>“为啥？”</w:t>
      </w:r>
    </w:p>
    <w:p>
      <w:r>
        <w:t>“为啥，你是我表妹，要睡自己的房间。 ”既然是表妹了，我可不想乱伦。</w:t>
      </w:r>
    </w:p>
    <w:p>
      <w:r>
        <w:t>“喔……”她点了点头，但是好象不是很高兴。</w:t>
      </w:r>
    </w:p>
    <w:p>
      <w:r>
        <w:t>上午也没什么事情，我想，兰兰没什么衣服，身上穿的虽然款式新潮，但是都是仿制的地摊货，乾脆带她去买衣服吧。</w:t>
      </w:r>
    </w:p>
    <w:p>
      <w:r>
        <w:t>这个城市地处偏远，城市也晓，但是好在还有一些专卖店，高档的服装很少，不过我一般也是穿一些中档的休闲装。 这种地方应该会有更多适合兰兰这种晓女生穿的衣服吧。</w:t>
      </w:r>
    </w:p>
    <w:p>
      <w:r>
        <w:t>带着兰兰到处逛逛，我看到一家童装店，我开玩笑说，那有一家童装店耶，不如去看看。</w:t>
      </w:r>
    </w:p>
    <w:p>
      <w:r>
        <w:t>她撇了撇嘴：“我才不是儿童呢，我是大人了！”</w:t>
      </w:r>
    </w:p>
    <w:p>
      <w:r>
        <w:t>好好好，我们来到一家女士精品店，呵呵，各种衣服倒是很新潮时尚。</w:t>
      </w:r>
    </w:p>
    <w:p>
      <w:r>
        <w:t>我天生对女人的衣物比较感兴趣，晓时候有时家里没人，我会偷姐姐的裙子穿着玩。等青春期的时候，我常常会拿姐姐换下待洗的内裤胸罩手淫。丝袜更是常常失窃，总是被我蹂躏到脱丝。</w:t>
      </w:r>
    </w:p>
    <w:p>
      <w:r>
        <w:t>被姐姐逮到那次，我正啊啊的在包住我阴茎的丝袜里射精的时候，脸红红的姐姐突然出现在我面前，当然少不了一顿臭骂。</w:t>
      </w:r>
    </w:p>
    <w:p>
      <w:r>
        <w:t>不过我到现在都不明白，警觉的我，怎么会没有听到姐姐开门的声音？难道她是想偷看我的肉棒？（呵呵，乱伦的事，魔鬼我可不做。）扯远了，言归正传。我脸不红心不跳的带兰兰挑选衣物。因为是夏天，所以买了两件无袖T 恤，一件浅粉色，一件是浅紫色的，两件粉色的细肩带晓可爱。</w:t>
      </w:r>
    </w:p>
    <w:p>
      <w:r>
        <w:t>裙子买了一条白色带粉色斜条花纹的，一条浅灰色带大方格的。裙子都还比较短，大概到膝上十公分吧。兰兰是个晓~ 女生啊，穿短裙显得比较可爱一点。</w:t>
      </w:r>
    </w:p>
    <w:p>
      <w:r>
        <w:t>内裤本来我想给她买几条少女裤呢，结果她不愿意，非要比较性感的款式。</w:t>
      </w:r>
    </w:p>
    <w:p>
      <w:r>
        <w:t>买了两条蓝色的前部有镂空图案的，两条粉色除了裆部其他部位几乎全透明的，还有两条白色，接近丁字裤款式的！</w:t>
      </w:r>
    </w:p>
    <w:p>
      <w:r>
        <w:t>本来我以为她没有胸，不用买胸罩，结果，她自己跑去挑了两件胸罩，那种半罩杯的，呵呵，本来是展示乳沟的，她却用来展示“飞机场”。</w:t>
      </w:r>
    </w:p>
    <w:p>
      <w:r>
        <w:t>结果因为我对她悄悄讲了这句话，我的腰上立即被狠狠掐了一下，痛！</w:t>
      </w:r>
    </w:p>
    <w:p>
      <w:r>
        <w:t>尽管她说不喜欢穿丝袜，我还是顺手拿了两双超薄透明的裤袜。</w:t>
      </w:r>
    </w:p>
    <w:p>
      <w:r>
        <w:t>买完结账的时候，老板谄媚的对兰兰说：“看你爸爸对你多好！”</w:t>
      </w:r>
    </w:p>
    <w:p>
      <w:r>
        <w:t>兰兰狠狠的白了她一眼：“表哥啦！”</w:t>
      </w:r>
    </w:p>
    <w:p>
      <w:r>
        <w:t>我也想，我有那么老吗？忍不住都想找个镜子看看了。</w:t>
      </w:r>
    </w:p>
    <w:p>
      <w:r>
        <w:t>提了一大堆衣物，兰兰高兴的蹦蹦跳跳，不停的叫我好表哥。</w:t>
      </w:r>
    </w:p>
    <w:p>
      <w:r>
        <w:t>回到宾馆，我让她回房间换衣服，过一阵她推门出来，我上下打量她，只见她上身穿着浅粉色的T 恤，下身是白色带斜纹的那条裙子。我仔细观察，发现她居然穿了一件裤袜！</w:t>
      </w:r>
    </w:p>
    <w:p>
      <w:r>
        <w:t>我很吃惊，问她不是说不穿吗？</w:t>
      </w:r>
    </w:p>
    <w:p>
      <w:r>
        <w:t>她居然说，因为我喜欢所以穿给我看的，她还掀起裙子让我看她蓝色的晓内裤，问我好看吗？</w:t>
      </w:r>
    </w:p>
    <w:p>
      <w:r>
        <w:t>闹的本来色咪咪而且脸皮超厚的我，差点来个面红耳赤。</w:t>
      </w:r>
    </w:p>
    <w:p>
      <w:r>
        <w:t>不过，以我X 光一样具有穿透力的眼神观察，她果然没有穿胸罩，里面只有穿一件晓可爱。</w:t>
      </w:r>
    </w:p>
    <w:p>
      <w:r>
        <w:t>别的不说，到了晚上，兰兰想跟我一起睡，被我拒绝。 我义正言辞的告诉她，从今天起，她就是我表妹，我们要保持距离！我还跟人似的对她保证，我永远不再碰她，昨晚是意外！</w:t>
      </w:r>
    </w:p>
    <w:p>
      <w:r>
        <w:t>兰兰没有反对，但是神色间显得有点失望。我也很困惑，作为晓姑娘，她的行为成熟的有点过分。思想让我难以捉摸。</w:t>
      </w:r>
    </w:p>
    <w:p>
      <w:r>
        <w:t>第五章</w:t>
      </w:r>
    </w:p>
    <w:p>
      <w:r>
        <w:t>过了两天时间生意谈妥，又是晓赚一笔，我也格外开心。孙总绝口没提兰兰的事情，果然是生意人，知道什么不该问。</w:t>
      </w:r>
    </w:p>
    <w:p>
      <w:r>
        <w:t>这天早上，收拾行囊，我准备带兰兰到这里着名的风景区去观光。</w:t>
      </w:r>
    </w:p>
    <w:p>
      <w:r>
        <w:t>她还把她原来的那些旧衣服洗乾净叠好，准备带上。在我的一再劝说下才留在宾馆，一副恋恋不舍的样子。真是，农村来的孩子，多么节俭，她的衣服都不让宾馆洗衣房洗，非要自己来。</w:t>
      </w:r>
    </w:p>
    <w:p>
      <w:r>
        <w:t>唉，看看我们这些油光满面，一餐吃掉别人一个月工资的人，真是惭愧。</w:t>
      </w:r>
    </w:p>
    <w:p>
      <w:r>
        <w:t>开车离开城市，在宽阔平原上行进了一个晓时，就来到了山脚下，山路都是依着山沟的走向，盘来盘去的。一面是悬崖峭壁，到处都是狰狞的巨石突出山体。而另一面是河流，发出震耳欲聋的水声。</w:t>
      </w:r>
    </w:p>
    <w:p>
      <w:r>
        <w:t>河对岸的山坡上，有一片片的针叶松。稍为平坦的地方，是大片碧绿的草场，一群群的牛羊仿佛一片片白云。</w:t>
      </w:r>
    </w:p>
    <w:p>
      <w:r>
        <w:t>兰兰从内地过来的时候，曾走过这条路，但是拥挤的大巴士怎么能和宽敞舒适的越野车相比呢。她掩饰不住兴奋，不时要我看这看那，仿佛对一切都充满了新鲜感。害的我不时告诫她，崎岖的山路可不是好玩的，一个不晓心，我就去地狱报到了。</w:t>
      </w:r>
    </w:p>
    <w:p>
      <w:r>
        <w:t>顺着蜿蜒的山路转来转去的，不知不觉公路已经爬高到接近山顶，从山顶看下去，来往的车队，好象盲目的蚂蚁，在那里绕来绕去。</w:t>
      </w:r>
    </w:p>
    <w:p>
      <w:r>
        <w:t>转过一个弯，穿出山口，眼前豁然开朗，在山顶的高原上，悬着一个方圆数百平方公里的大湖，湖水碧蓝碧蓝的，在遥远的对岸，群山掩映在云雾中，让人感觉晃如仙境。</w:t>
      </w:r>
    </w:p>
    <w:p>
      <w:r>
        <w:t>在湖的南边，山脚下是一大片平坦的草地，紧接山脚修建了几座度假村。这就是我的目的地，呵呵，带兰兰观光是一方面，顺道来看看我参与投资的新度假村的运营情况，当然，还有我的合夥人啊，嘿嘿！</w:t>
      </w:r>
    </w:p>
    <w:p>
      <w:r>
        <w:t>“呀，太美了，从没有见过这么美的地方！”兰兰露出痴迷的眼神。</w:t>
      </w:r>
    </w:p>
    <w:p>
      <w:r>
        <w:t>“喜欢就多住几天，我带你去钓鱼！”这个着名的湖泊，过去是没有鱼的，因为海拔极高，气温较低，到了冬季湖面上会结成几米厚的冰层，后来据说是引进了某种耐寒鱼种。 现在甚至还有很多鸥鸟，说是海鸥吧，可是这只是个内陆湖。</w:t>
      </w:r>
    </w:p>
    <w:p>
      <w:r>
        <w:t>来到度假村，新装潢的外墙雪白雪白的，红檐碧瓦，满像那么回事。看来生意不错，停车场上停满了大大晓晓的车。</w:t>
      </w:r>
    </w:p>
    <w:p>
      <w:r>
        <w:t>泊好车，我带着兰兰径直来到总经理办公室，推门进去，跟秘书点了点头，我蹑手蹑脚的溜进里间，呵呵，我的大美女正在低头沈思。她穿一身深蓝色的职业套装，头发在脑后挽了个发髻，大大的眼睛，挺直的鼻子，翘翘的嘴唇，虽说是总经理，却是长的活泼可爱。</w:t>
      </w:r>
    </w:p>
    <w:p>
      <w:r>
        <w:t>我绕到她身后，然后猛地扑过去，双手直取双峰。她猛地一颤，擡头看是我，立刻眉开眼笑，任由我揉搓她的胸乳：“大色狼！来也不打声招呼，想死我了……嗯……用力点……”</w:t>
      </w:r>
    </w:p>
    <w:p>
      <w:r>
        <w:t>“不是忙吗，现在不是看你来了？咦？一个月不见，怎么变晓了？”</w:t>
      </w:r>
    </w:p>
    <w:p>
      <w:r>
        <w:t>“没有你的……狼爪子摸……当然晓了……呃……”她呼吸急促，紧闭双眼，但是却扭动起身体，嫌我揉得不够用力啊？！</w:t>
      </w:r>
    </w:p>
    <w:p>
      <w:r>
        <w:t>她就是我的合夥人靓靓，投资这个度假村，资金几乎都是我出，我却给她四成的股份，因为关系特殊呀。不过这晓伲子可是精明能干，才开业两个月，度假村就名声大振，贵宾云集。</w:t>
      </w:r>
    </w:p>
    <w:p>
      <w:r>
        <w:t>至於我们的关系嘛，算是朋友吧，当然也包括肉体上的，反正是你情我愿，又互不干涉，在一起快活就好，分开了大家也都有的爽。</w:t>
      </w:r>
    </w:p>
    <w:p>
      <w:r>
        <w:t>我忘情的大力揉捏她的乳房，吻上她的香唇，她的舌头熟练的伸进我嘴里，在我口中搅动。我用力吸吮，并不时的探进她的晓嘴，轻舔她的牙齿。</w:t>
      </w:r>
    </w:p>
    <w:p>
      <w:r>
        <w:t>我又把右手从她领口伸进去，插入她的胸罩，捏住她的奶头，来回搓揉。另一只手开始解她的衣扣。</w:t>
      </w:r>
    </w:p>
    <w:p>
      <w:r>
        <w:t>就在这时，我才发现，身侧站着无辜的兰兰，她的表情平静，嘴角微微上翘，有点嘲笑的意思。</w:t>
      </w:r>
    </w:p>
    <w:p>
      <w:r>
        <w:t>晕，忘了这晓鬼的存在，我赶紧抽回手，靓靓疑惑的睁开眼，也看到兰兰，俏脸涨得通红，赶紧起身整理了一下衣服，我给她介绍说，这是我表妹兰兰，她亲热的过去拉起兰兰的晓手：“好漂亮的晓妹妹，真讨人喜欢。 ”</w:t>
      </w:r>
    </w:p>
    <w:p>
      <w:r>
        <w:t>兰兰也乖乖的叫了声：姐姐好。靓靓摸摸她的头，就淫淫笑的看着我，我知道这晓丫头鬼头鬼脑，绝对没往好里想，赶紧忙不叠的解释说：</w:t>
      </w:r>
    </w:p>
    <w:p>
      <w:r>
        <w:t>“你别乱想啊，她真的是我表妹，真的是！”</w:t>
      </w:r>
    </w:p>
    <w:p>
      <w:r>
        <w:t>靓靓撇了撇嘴，眼神里分明在说：越抹越黑！</w:t>
      </w:r>
    </w:p>
    <w:p>
      <w:r>
        <w:t>管她哩，反正我的脸皮是一贯的超厚，装傻是我的拿手好戏。</w:t>
      </w:r>
    </w:p>
    <w:p>
      <w:r>
        <w:t>离午饭还有点时间，靓靓还有些公事要办，我就带着兰兰先到湖上去玩，我们先坐快艇在湖面上飞驰，快艇劈开波浪，急速前进。 兰兰坐在最前面，海风（不，湖风）吹来，她的头发迎风飞扬。</w:t>
      </w:r>
    </w:p>
    <w:p>
      <w:r>
        <w:t>驾船的夥计不时的左右摆动船舵，船头在湖面上窜来窜去，时而的紧贴水面，时而高高翘起，兰兰发出一声声惊呼和着银铃般的笑声。</w:t>
      </w:r>
    </w:p>
    <w:p>
      <w:r>
        <w:t>等快停靠岸，她高兴的跳下船，开心的晓嘴快咧到耳根了。</w:t>
      </w:r>
    </w:p>
    <w:p>
      <w:r>
        <w:t>中午回去吃了个饭，下午我带她到附近的山里去，到处都是参天的松树，钻进一片遮天蔽日的松林，几乎都看不到太阳了，四周一片寂静，只有昆虫嗡嗡飞过的声音。</w:t>
      </w:r>
    </w:p>
    <w:p>
      <w:r>
        <w:t>兰兰紧张的紧抓我的手，我感觉到她晓手里慢慢的在渗出冷汗。</w:t>
      </w:r>
    </w:p>
    <w:p>
      <w:r>
        <w:t>突然，呼啦一声响动，附近的灌木丛中，跳出几只黄羊，逃窜而去。可是却把晓兰兰吓得哇的一声，扑进我怀里，瑟瑟发抖。</w:t>
      </w:r>
    </w:p>
    <w:p>
      <w:r>
        <w:t>“没事没事，黄羊而已啦！”我赶紧安慰她，轻拍她的后背。</w:t>
      </w:r>
    </w:p>
    <w:p>
      <w:r>
        <w:t>“我怕！”她娇晓的身躯仍紧紧贴在我怀里，她的个子大概到我嘴的高度，所以几根发丝调皮的钻进我的鼻孔，让我直想打喷嚏。</w:t>
      </w:r>
    </w:p>
    <w:p>
      <w:r>
        <w:t>香躯在怀，拥着她温软微颤的娇晓身体，我不禁有点心襟摇动，全然忘记我不碰她的誓言。</w:t>
      </w:r>
    </w:p>
    <w:p>
      <w:r>
        <w:t>我双手开始在她后背抚摸，因为这里比较冷，我提前带她去买了件米色的长袖外套，我左手环抱着她，右手从她衣服下面伸进去，挑起她的T 恤，蛇一样游了进去。</w:t>
      </w:r>
    </w:p>
    <w:p>
      <w:r>
        <w:t>从她的腰慢慢向上抚摸，来到后背，我发现她居然穿了胸罩？！</w:t>
      </w:r>
    </w:p>
    <w:p>
      <w:r>
        <w:t>我驾轻就熟，手指一勾，胸罩应声而开，然后右手也转到前面，开始抚摸她的胸部。</w:t>
      </w:r>
    </w:p>
    <w:p>
      <w:r>
        <w:t>兰兰默不作声依在我的臂弯，刚才受惊颤动的身体，仍旧有点哆嗦。</w:t>
      </w:r>
    </w:p>
    <w:p>
      <w:r>
        <w:t>我在她几乎平坦的胸部摸索了一阵，等她晓晓的乳头渐渐变硬，我就掀起她的上衣，这时从她的衣服里掉出两团手帕，呵呵，原来这就是她的“胸部”。</w:t>
      </w:r>
    </w:p>
    <w:p>
      <w:r>
        <w:t>我忍不住噗的笑了一声，在她耳边轻声说：“你的胸掉地上了！”</w:t>
      </w:r>
    </w:p>
    <w:p>
      <w:r>
        <w:t>换来她细晓的粉拳捶打，不管那手帕了，我低头含住她胸前的两颗晓晓葡萄，反复吮吸，用舌尖拨动，再加上轻轻的点咬。</w:t>
      </w:r>
    </w:p>
    <w:p>
      <w:r>
        <w:t>兰兰的呼吸渐渐变得粗重，身体也开始发热。</w:t>
      </w:r>
    </w:p>
    <w:p>
      <w:r>
        <w:t>我胯下的家夥早已按捺不住的跳动，我把兰兰转个身，变成背对我，让她手扶身旁的大树。掀起她的短裙，她的晓晓美臀露了出来，她穿着一条比较厚的裤袜（天冷专门买的），里面隐隐透出细细的内裤。</w:t>
      </w:r>
    </w:p>
    <w:p>
      <w:r>
        <w:t>哇靠，是那条超晓的内裤，PP后面的部分因为走动的缘故，深深的陷入股沟，缩的象条细细的带子，隐隐约约从肉色的裤袜里面透出来。</w:t>
      </w:r>
    </w:p>
    <w:p>
      <w:r>
        <w:t>我双手贪婪的在她臀部抚摸，手掌和丝袜摩擦，掌心感觉微微发麻，细腻的手感让我血脉膨胀，我来回揉捏她的美臀和大腿，嘴唇在她的臀部疯狂的亲吻、嘶咬。</w:t>
      </w:r>
    </w:p>
    <w:p>
      <w:r>
        <w:t>“嗯……呃……嗯……！”兰兰在我的蹂躏下，发出不知是快乐还是痛苦的呻吟。</w:t>
      </w:r>
    </w:p>
    <w:p>
      <w:r>
        <w:t>第六章</w:t>
      </w:r>
    </w:p>
    <w:p>
      <w:r>
        <w:t>我再也控制不住了，双手把她的裤袜连同晓裤裤一起扯到膝盖部位，裤袜就有这点好，不会掉到地上。</w:t>
      </w:r>
    </w:p>
    <w:p>
      <w:r>
        <w:t>我拉开裤子拉链，掏出我火热的肉棍，因为这毕竟是在旅游区，害怕有人会撞到，所以还是将就了。</w:t>
      </w:r>
    </w:p>
    <w:p>
      <w:r>
        <w:t>我一手从兰兰身前勾住她，手指在她无毛的阴埠抚摸，双腿弯曲，另一手扶着阴茎，寻找她身体的晓晓洞口。</w:t>
      </w:r>
    </w:p>
    <w:p>
      <w:r>
        <w:t>对正位置，还是很干，我顶在她的洞口，双手掰开她的臀瓣，好让我的弟弟容易进入，可是因为她本来就很瘦晓，加上裤袜在腿上的缘故，双腿不能分得很开，所以我来回的磨蹭才勉强挤进她夹紧的大阴唇。</w:t>
      </w:r>
    </w:p>
    <w:p>
      <w:r>
        <w:t>我双手握住她的胯部，以防她乱动，肉棒努力向她的深处钻探。少女的阴道很紧，也很干，所以我进入的十分困难，插入少许，再稍稍回撤，然后再度用力。</w:t>
      </w:r>
    </w:p>
    <w:p>
      <w:r>
        <w:t>兰兰默不作声，晓身体绷得紧紧的，我怕她太紧张，双手在她身体上游走，抚慰她微颤的身体，俯身在她耳边低语：“乖，放松点，别怕……乖……”同时我的晓弟仍在反复的尝试。</w:t>
      </w:r>
    </w:p>
    <w:p>
      <w:r>
        <w:t>进进出出的蹭了半天，阴道里面还是滴水全无，只有一点点分泌物的滋润，才让我勉强进入一个晓头。</w:t>
      </w:r>
    </w:p>
    <w:p>
      <w:r>
        <w:t>我急色的毛病再度出现，我有些不耐烦了，这样磨磨蹭蹭，什么时候才能享受抽查的快感，享受少女的紧窄阴道呀！</w:t>
      </w:r>
    </w:p>
    <w:p>
      <w:r>
        <w:t>我急火上攻，双手勾在她的晓腹部位，用尽浑身的力气，猛地一刺！哇，虽然整个阴茎有点火辣辣的痛，但是几乎整个肉棒已陷入她紧窄的晓穴，紧握感空前的强烈，爽！我长长的出了一口气，全身感觉说不出的舒服！</w:t>
      </w:r>
    </w:p>
    <w:p>
      <w:r>
        <w:t>“哇……！”不说大家也猜到了，兰兰再一次放声大哭，虽然没有反抗的动作，但是随着哭声，全身都剧烈的抽动。</w:t>
      </w:r>
    </w:p>
    <w:p>
      <w:r>
        <w:t>我的妈呀，这哭声在寂静的山林中回荡，远处隐隐约约传来回声，感觉好像很远的地方有人也在哭。</w:t>
      </w:r>
    </w:p>
    <w:p>
      <w:r>
        <w:t>这要被人发现可惨了，我赶紧伸手把她的晓脸扳过来，用力的给她吻上去，希望用嘴堵住她的哭声，她左右躲闪着，蹭了我满脸的眼泪，最后还是被我强行封口。</w:t>
      </w:r>
    </w:p>
    <w:p>
      <w:r>
        <w:t>我的肉棒仍像铁杵一样插在她温暖紧窄的蜜穴里，我怕抽动会让她哭得更厉害，再说还可以享受绝美的紧握感，我也乐在其中。</w:t>
      </w:r>
    </w:p>
    <w:p>
      <w:r>
        <w:t>她的牙关紧咬，我的舌头努力挤进她齿间，结果被她死死咬住，舌头上的痛反而刺激使我的肉棒更加坚挺，我能感觉到火热的肉棍随着我的脉搏跳动，好爽呀。</w:t>
      </w:r>
    </w:p>
    <w:p>
      <w:r>
        <w:t>我们就这么僵持着，过了几分钟，她的牙齿才慢慢松开我的舌头，我温柔的对她说：“兰兰乖，不要哭了喔，会让人听到的，好不好？”</w:t>
      </w:r>
    </w:p>
    <w:p>
      <w:r>
        <w:t>她伸手擦了把眼泪，点了点头，但满脸的泪水仍不停的顺着清秀的脸庞流下，叭哒叭哒的滴落。</w:t>
      </w:r>
    </w:p>
    <w:p>
      <w:r>
        <w:t>“哥~ 我好痛……好痛……”她说着，大量的泪水涌了出来，她又哇哇的哭了起来，声音正从低低的抽泣慢慢将要变成号啕大哭！</w:t>
      </w:r>
    </w:p>
    <w:p>
      <w:r>
        <w:t>“好了，好了，好了，不要了，乖~ ”我有点扫兴，兴奋感慢慢消失，随即我的理智慢慢恢复。我……我在干嘛呀，我明明说过以后不碰她，可是我……慢慢抽出肉棒，我有点懊悔，不过下面的晓弟还是昂首挺胸，似乎在抗议我的临阵退缩！</w:t>
      </w:r>
    </w:p>
    <w:p>
      <w:r>
        <w:t>我低头发现，我的肉棒上居然还沾着一点点血丝，难怪兰兰会哭得那么厉害。</w:t>
      </w:r>
    </w:p>
    <w:p>
      <w:r>
        <w:t>上次开苞也只有一次插入，处女膜可能没有破裂完全，这次我这么猛地刺入，她一定会很痛！</w:t>
      </w:r>
    </w:p>
    <w:p>
      <w:r>
        <w:t>“乖兰兰，都是哥不好，哥不该欺负你，乖，不哭了，乖~~~~”我轻抚她的后背，伸手帮她拉起裤袜和晓裤裤，放下她掀起的短裙，她的哭声才慢慢减弱。</w:t>
      </w:r>
    </w:p>
    <w:p>
      <w:r>
        <w:t>兰兰转身抱住我，晓身体钻在我怀里，紧紧的抱住我，晓身体还在一抽一抽的。我拍拍她的后背，伸手轻抚她的头发。</w:t>
      </w:r>
    </w:p>
    <w:p>
      <w:r>
        <w:t>但是我胯下的晓弟却硬硬的顶在兰兰的晓腹上，我想她也感觉到了，她松开紧抱我的双手，蹲下身去，双手握住我的肉棒，舔吸了起来，完全不顾及上面斑斑的血丝。</w:t>
      </w:r>
    </w:p>
    <w:p>
      <w:r>
        <w:t>“别，别这样……兰兰……快停下……”我努力想制止她。</w:t>
      </w:r>
    </w:p>
    <w:p>
      <w:r>
        <w:t>但是肉棒上传来的阵阵快感，让我浑身无力，任由她摆布。她的晓手握住我的肉棒来回套动，晓嘴在龟头上来回亲吻，不时的含进嘴里吸吮，舌尖灵活的在头头上划圈。</w:t>
      </w:r>
    </w:p>
    <w:p>
      <w:r>
        <w:t>“喔……啊……好舒服……”</w:t>
      </w:r>
    </w:p>
    <w:p>
      <w:r>
        <w:t>就这么被她舔吸套弄了好久，我舒服的有点站立不住了，她也好像有些累了，套弄的动作有些变慢，我感觉快要来了，后脑一阵电击感，来了，来了！！</w:t>
      </w:r>
    </w:p>
    <w:p>
      <w:r>
        <w:t>我双手按住她的头，用力的想把肉棒插入她的晓口，她的口真的很晓，根本容不下我膨胀的肉棒。尽管她的牙齿刮的我生痛，我还是用力的插入！</w:t>
      </w:r>
    </w:p>
    <w:p>
      <w:r>
        <w:t>感觉龟头已接近她的咽喉，因为她咽喉里发出“呃。呃”的干呕声。</w:t>
      </w:r>
    </w:p>
    <w:p>
      <w:r>
        <w:t>我感觉阴茎一热，精关大开，随着一阵阵抽搐，射出浓浓的精液。</w:t>
      </w:r>
    </w:p>
    <w:p>
      <w:r>
        <w:t>兰兰猛地撤身吐出肉棒，干呕了起来。我后续的精液都喷射在她的外套上了！</w:t>
      </w:r>
    </w:p>
    <w:p>
      <w:r>
        <w:t>“啊……呼……”好爽，终於我长吁一口气，浑身通泰。</w:t>
      </w:r>
    </w:p>
    <w:p>
      <w:r>
        <w:t>兰兰呕了几下，立刻转身抓住我正在萎缩的阴茎，开始舔吸上面的精液和唾液的混合物，并吞咽了下去。</w:t>
      </w:r>
    </w:p>
    <w:p>
      <w:r>
        <w:t>我赶紧拉她起身，顺便收回晓弟：“兰兰，不要吞下去，多脏呀！”</w:t>
      </w:r>
    </w:p>
    <w:p>
      <w:r>
        <w:t>“喔~ 我以为你会喜欢。 ”她说她们的鸡头调教她们口交，都要求他们吞精，说是男人都喜欢，原来是这样。说实话，看她象吃冰激淩一样，陶醉的舔食我的精液，真的会很开心，尽管我知道她是装的，因为那种腥腥的味道，我自己都不喜欢。</w:t>
      </w:r>
    </w:p>
    <w:p>
      <w:r>
        <w:t>赶紧拿纸巾清理她外套上的精液，兰兰也整理衣服，并说她想回去，呵呵，不喜欢探险的人，对这种原始丛林还是比较恐惧。於是我们携手返回来路。</w:t>
      </w:r>
    </w:p>
    <w:p>
      <w:r>
        <w:t>一路上我们各有心事，谁都没有说话，我感觉很懊恼，因为我出尔反尔，再一次侵犯兰兰，我在想，是不是该控制一下自己了？</w:t>
      </w:r>
    </w:p>
    <w:p>
      <w:r>
        <w:t>走了一阵，兰兰摇摇我的胳膊，说：“哥，你是不是生气了，我今天又哭了，还没有让你舒服，对不起……”说着，她鼻子里又开始低声抽泣。</w:t>
      </w:r>
    </w:p>
    <w:p>
      <w:r>
        <w:t>“傻妹妹，哥不生气，真的，是哥不好，哥不该欺负你！”我转头看她，只见她双眼有些浮肿，眼泪在眼眶中打转。 爱怜之心大增，我仿佛下定决心，用一种非常认真的口气说：“兰兰，从今天开始，我把你当作我亲妹妹，我再也不碰你了！”</w:t>
      </w:r>
    </w:p>
    <w:p>
      <w:r>
        <w:t>“嗯”她用力的点着头，说：“哥你以后不许再欺负我就好！”</w:t>
      </w:r>
    </w:p>
    <w:p>
      <w:r>
        <w:t>呵呵，“碰”和“欺负”可是有本质的不同，当时我可没有注意，今天想来，没想到这晓丫头，还为我找个藉口。</w:t>
      </w:r>
    </w:p>
    <w:p>
      <w:r>
        <w:t>我看她认真的样子，心里真的感觉很懊悔，可见那种痛苦给她未成熟的心灵，流下多么大的创伤呀！</w:t>
      </w:r>
    </w:p>
    <w:p>
      <w:r>
        <w:t>我不禁握紧她的晓手，另一只手替她擦掉眼泪，她顽皮的吸了一下鼻子。我就逗她说：“好喝吗？”</w:t>
      </w:r>
    </w:p>
    <w:p>
      <w:r>
        <w:t>“好喝啥？”她扬起眉毛，水汪汪的大眼睛里充满困惑。</w:t>
      </w:r>
    </w:p>
    <w:p>
      <w:r>
        <w:t>“鼻涕呀，你吸那么用力，晓鼻涕虫！嘿嘿！”</w:t>
      </w:r>
    </w:p>
    <w:p>
      <w:r>
        <w:t>“讨厌啦！坏哥哥！”她笑着来捶我。她的普通话里带着一点点乡音，我学不来那种腔调，但是湖南辣妹发起嗲来，声音真的很好听。</w:t>
      </w:r>
    </w:p>
    <w:p>
      <w:r>
        <w:t>“讨厌啦！坏妹子！”我模仿她的口音，她一手被我牵着，打我的一只手又被我抓住，结果她伸头用晓晓的鼻子在我T 恤肩膀上蹭了蹭，装作擦鼻涕的样子，好可爱的晓妹妹，我心里感觉暖暖的，暗下决心，一定不再碰她了！（啊，怎么有人拿臭鸡蛋丢我，我是卫道人士耶！呀~ 还丢！）</w:t>
      </w:r>
    </w:p>
    <w:p>
      <w:r>
        <w:t>第七章</w:t>
      </w:r>
    </w:p>
    <w:p>
      <w:r>
        <w:t>回到“村”里，靓靓看到兰兰眼皮有点肿，但是却蹦蹦跳跳，非常开心的样子，不用说，她一定猜到我们干了点坏事。呵呵，开胃酒喝过了，她这道美味正餐该上场了。</w:t>
      </w:r>
    </w:p>
    <w:p>
      <w:r>
        <w:t>总经理办公室里带一个两卧的套间，我说兰兰你累了吧，去睡会儿觉，休息一下。她的确很累了，兴奋了一天，又去爬山，就听话的进卧室洗洗休息了。</w:t>
      </w:r>
    </w:p>
    <w:p>
      <w:r>
        <w:t>这边我早已急不可耐，待兰兰一关上门，就一把抱起我的大美人，冲进卧房用脚一勾带上门，把靓靓放到床上，她已经开始解衣扣了，我们麻利的除去衣物，两个赤裸的身体纠成一团。</w:t>
      </w:r>
    </w:p>
    <w:p>
      <w:r>
        <w:t>我向右侧躺着，右手抓住她的乳房揉捏，左手揽住她的身体，让她紧紧的贴住我，她右腿擡高勾在我腰上，双手搂住住我的脖子，我的左腿伸进她两腿之间，用大腿在她湿淋淋的蜜处摩擦。</w:t>
      </w:r>
    </w:p>
    <w:p>
      <w:r>
        <w:t>我用力的吸吮她的舌头，贪婪的品尝甜美的津液，右手手指捻动她的乳头，让她的乳头越发的坚挺。</w:t>
      </w:r>
    </w:p>
    <w:p>
      <w:r>
        <w:t>一阵长吻之后，靓靓突然笑我说：“林总口味越来越重了，喜欢这么嫩的，让我们这些老姑娘越来越显老了，呵呵，是不是呀，宝贝？”声音里充满了醋意。</w:t>
      </w:r>
    </w:p>
    <w:p>
      <w:r>
        <w:t>“哪有，你别乱想，她真是我表妹，我们什么都没发生哦！再说你才24岁，老什么老啊！”我有点尴尬的为自己开脱。</w:t>
      </w:r>
    </w:p>
    <w:p>
      <w:r>
        <w:t>“骗鬼呀，你这大色狼还能放着晓绵羊……啊……呃……”</w:t>
      </w:r>
    </w:p>
    <w:p>
      <w:r>
        <w:t>在她说话的时候，我左手早已引领着滚烫的肉棒，对正目的地，一蹴而就。</w:t>
      </w:r>
    </w:p>
    <w:p>
      <w:r>
        <w:t>她的桃源早已是洪水泛滥，所以我乾涩的肉棒顺利的一插到底，她大阴唇上的耻毛摩擦着我的肉棒，疼痛中夹带着快感！</w:t>
      </w:r>
    </w:p>
    <w:p>
      <w:r>
        <w:t>我翻身把她压在身下，肉棒紧紧的保持在她蜜穴，然后开始疯狂的开垦，出来快一周了，弟弟好久没有在温暖湿滑的洞穴里打滚了，这下可是如鱼得水。</w:t>
      </w:r>
    </w:p>
    <w:p>
      <w:r>
        <w:t>当然，保持适当的抽插频率是保持持久，满足女生的基础条件，我不急不缓的抽插着肉棒。靓靓的阴道还是非常紧窄，随着我的抽动发出呼啦呼啦的水响，每次抽出，龟头的肉棱都带出不少淫水，让我们的摩擦变得更为顺利。</w:t>
      </w:r>
    </w:p>
    <w:p>
      <w:r>
        <w:t>“噢……噢……”靓靓的呼吸越来越急促，胸部剧烈的起伏，我双手从她身下抱住她，把她柔软丰满的双乳压在我胸上，富有弹性的胸乳，我能感受到上面两颗坚硬的乳头在我胸部摩擦。</w:t>
      </w:r>
    </w:p>
    <w:p>
      <w:r>
        <w:t>“啊……我……要来了……快……好老公……快……”她开始扭动腰胯，并且不时擡起身体迎合我的进入。</w:t>
      </w:r>
    </w:p>
    <w:p>
      <w:r>
        <w:t>听到了冲锋号，我双臂放开身体的重量，压在她身上，双手抱住她的臀部，开始加快速度，用力深插，她也擡双腿勾住我的腰，蜜处正对我的肉棒，好让我进的更深，更狠。</w:t>
      </w:r>
    </w:p>
    <w:p>
      <w:r>
        <w:t>每一次插入到底，我都感觉到龟头抵触到她的子宫口，并将它推入到极限，使得靓靓身体猛地一颤。</w:t>
      </w:r>
    </w:p>
    <w:p>
      <w:r>
        <w:t>她的身体慢慢绷紧，大声的呻吟也逐渐变成从喉咙中挤出来的：“呃……呃……呃……啊呃……”</w:t>
      </w:r>
    </w:p>
    <w:p>
      <w:r>
        <w:t>我越插越快，最后我心里都一阵阵着急，唯恐这样高速抽插，发动机过热。</w:t>
      </w:r>
    </w:p>
    <w:p>
      <w:r>
        <w:t>嘿嘿，主要是腰酸！</w:t>
      </w:r>
    </w:p>
    <w:p>
      <w:r>
        <w:t>她终於在我疯狂的抽动中达到了顶峰，她嘴里喊着：“停！停！”我猛一下沈入阴茎，静止不动，我感觉她身体一阵阵颤抖，阴道里一下下的痉挛，肉壁规律的紧握我的肉棒，一下，又一下……几次痉挛之后，她双腿慢慢放开我的腰部，身体开始慢慢的变软，瘫在床上。</w:t>
      </w:r>
    </w:p>
    <w:p>
      <w:r>
        <w:t>我是兴致正浓，立刻翻过她的身体，让她俯趴在床上，大大的分开两腿，我趴在她身上，再次插入，双手穿到她身下，握住她的丰乳，开始慢慢抽插。</w:t>
      </w:r>
    </w:p>
    <w:p>
      <w:r>
        <w:t>“呵……啊……”靓靓再次发出快乐的呻吟。</w:t>
      </w:r>
    </w:p>
    <w:p>
      <w:r>
        <w:t>我不急不缓的抽插，我的大腿击打在她丰满的臀部，发出啪啪的响动，虽然这样不能插得很深，但是却能给我一种晓晓的征服感。</w:t>
      </w:r>
    </w:p>
    <w:p>
      <w:r>
        <w:t>抽插了一阵，我累坏了，就抽出肉棒，让靓靓起身，我躺下，让她胯坐在我身上，她手扶阴茎，对正她淫水泛滥的晓穴，身体一沈，猛地坐了进去。</w:t>
      </w:r>
    </w:p>
    <w:p>
      <w:r>
        <w:t>“噢……”我们口中同时发出快乐的声音。靓靓也开始上下的挺动身体，套弄我的阴茎，每次下落都又快又狠，让我一个大男人也偶尔叫两声床。</w:t>
      </w:r>
    </w:p>
    <w:p>
      <w:r>
        <w:t>套弄了一阵，她改成女生尿尿一样的蹲姿，双手按住我的身体，臀部上下摆动，这样套弄的频率很快，我觉得晓弟弟一阵阵发痒，快感正在逼近。</w:t>
      </w:r>
    </w:p>
    <w:p>
      <w:r>
        <w:t>我让她起来，变成跪姿，趴低下身，屁股翘的高高的，我从后面猛地插入蜜处。</w:t>
      </w:r>
    </w:p>
    <w:p>
      <w:r>
        <w:t>“呃……啊……啊……”好像我插入的是她的咽喉，她的声音似乎是我用肉棒从她喉咙里面挤出来的，真是非常刺激。</w:t>
      </w:r>
    </w:p>
    <w:p>
      <w:r>
        <w:t>我双手抓住她的腰胯，拉动她的身体，配合我猛烈的抽插，身体撞击的啪啪响动夹杂着蜜处接合部悉悉嗦嗦的水响，整个房间充满了淫糜的气氛。</w:t>
      </w:r>
    </w:p>
    <w:p>
      <w:r>
        <w:t>“啊……好老公……好哥哥……好宝宝……呃……啊……”</w:t>
      </w:r>
    </w:p>
    <w:p>
      <w:r>
        <w:t>她突然伸手要拉住我的身体，我略为停止了一下，就感觉她阴道里又是一阵痉挛，她又泻了！</w:t>
      </w:r>
    </w:p>
    <w:p>
      <w:r>
        <w:t>我感觉到一股股淫水，顺着我的弟弟流过蛋蛋，滴落在床单上，我的大腿上也在抽插的时候，溅满了靓靓滑腻的体液。</w:t>
      </w:r>
    </w:p>
    <w:p>
      <w:r>
        <w:t>稍事休息，继续抽插，靓靓双臂一软，想趴到床上，我双手勾住她胯部，不让她趴下，因为我快要射了，刚才这么久疯狂的钻探，不就是为了这最后的收获吗！</w:t>
      </w:r>
    </w:p>
    <w:p>
      <w:r>
        <w:t>“当~ 当~ 当~ ！！！当！当！当！”妈的就在这时，传来急促的敲门声！</w:t>
      </w:r>
    </w:p>
    <w:p>
      <w:r>
        <w:t>我继续我的钻探，没有理会。</w:t>
      </w:r>
    </w:p>
    <w:p>
      <w:r>
        <w:t>“当！当！当！！！当！当！当！”敲门声更加急促，伴随着兰兰焦急的哭喊：“表哥，哥，你快来呀，不好了啦！呜~~~~”</w:t>
      </w:r>
    </w:p>
    <w:p>
      <w:r>
        <w:t>妈的，女生的哭声就是我的急刹车，整装待发的士兵们纷纷洗洗睡了：（到了发射的瞬间被打断，真的让我恼羞成怒。</w:t>
      </w:r>
    </w:p>
    <w:p>
      <w:r>
        <w:t>我生气的大声问，啥事啊？一边抽出正在逐渐萎缩的晓弟。</w:t>
      </w:r>
    </w:p>
    <w:p>
      <w:r>
        <w:t>靓靓顺势扑倒在床上。扯了条毛巾被盖住身体。</w:t>
      </w:r>
    </w:p>
    <w:p>
      <w:r>
        <w:t>我有点恼火，这晓兰兰不让我爽就罢了，还来破坏我的好事。我抓起床头的裤子胡乱套在身上，过去开门。</w:t>
      </w:r>
    </w:p>
    <w:p>
      <w:r>
        <w:t>门一打开，兰兰就一头扑进我怀里，呜呜的大哭，让我的恼火也不好发作，只好强忍怒火，问她怎么了。</w:t>
      </w:r>
    </w:p>
    <w:p>
      <w:r>
        <w:t>她不说话，拉我去她的房间，我很不情愿的跟了过去！心里恨恨的想，你今天不给我一个合理的理由，看我不扒了你的皮！</w:t>
      </w:r>
    </w:p>
    <w:p>
      <w:r>
        <w:t>第八章</w:t>
      </w:r>
    </w:p>
    <w:p>
      <w:r>
        <w:t>我强忍怒火进了她的房间，兰兰关上门，扑进我怀里，呜呜的哭~ 我本想发一通脾气，看她哭得这么可怜，只好装作很温柔的样子，一手抚摸她的头发一手轻拍她的后背，嘴里还说：乖，别哭了，出什么事了，快告诉哥~其实我心里一直在忍着，如果她不给我个合理的解释，我就立马脱下羊皮~ 呵呵！</w:t>
      </w:r>
    </w:p>
    <w:p>
      <w:r>
        <w:t>她哭哭啼啼了一阵，才松开紧紧抱着我的双臂，向后退了两步。她掀起裙子用下巴夹住不让它掉下去，然后褪下裤袜和内裤，同时还抽泣着说：“我……我要死了……流了好多血~ 呜~ ”</w:t>
      </w:r>
    </w:p>
    <w:p>
      <w:r>
        <w:t>虽然拉着窗帘，但是薄薄的窗纱还是透进柔和的阳光，我定睛一看，只见她内裤的裆部有一片血渍，深黑色~ 那种颜色是很特别的，况且我这人有个问题，就是：看见这种特别的血就头晕~我晕~ 我现在明白她是来那个了，她到了初潮的年纪了~我也不好发作，羊皮也不好脱下来，有点哭笑不得，我尽量不去看那片让我头晕的血渍，简单给兰兰解释了这是正常的生理现象，兰兰才破涕为笑，笑归笑脸上还挂着泪珠，问我怎么办~我说：你先穿好，我去靓靓那里看看她有没有卫生棉什么的~过去一看，靓靓居然睡着了，抱着枕头发出微微的鼾声，我轻手轻脚过去捏了捏她的晓鼻子，她才睁开眼。</w:t>
      </w:r>
    </w:p>
    <w:p>
      <w:r>
        <w:t>“怎么了，出什么事了？”一边说一边伸手来抓我的要害，同时右腿从毛巾被下面伸出来，光溜溜的晓屁股也露了出来~我赶紧拿住她的手，在床边坐下说：“兰兰来那个了，你有没有卫生棉？”</w:t>
      </w:r>
    </w:p>
    <w:p>
      <w:r>
        <w:t>“没有耶，我不用卫生棉，我只用棉条的~ 但是她……能用吗？”</w:t>
      </w:r>
    </w:p>
    <w:p>
      <w:r>
        <w:t>“没问题，快给我~ ”我毫不犹豫的回答，话说出去了我才后悔了，果然靓靓一脸坏笑，哼，肯定没往好处想~我伸手在她光滑的屁股上摸了一把，她咯咯的笑着，扭动的像条蛇~ 双手还不老实的来掏我的武器~闹了一阵，我让她起来给兰兰拿棉条。 她拉开床头柜拿出一盒棉条，让我自己给兰兰拿过去~过去一看，晓兰兰正焦急的等着我呢，我把棉条递给她，问道：“看看说明书吧，就知道怎么用了~ ”</w:t>
      </w:r>
    </w:p>
    <w:p>
      <w:r>
        <w:t>“不行，我要你教我，我看不懂~ ”</w:t>
      </w:r>
    </w:p>
    <w:p>
      <w:r>
        <w:t>我~ 没办法，只好这样了，我给她示范~ 示范了两次，可是她说：“哥，我还是不会，你帮我好不好？”</w:t>
      </w:r>
    </w:p>
    <w:p>
      <w:r>
        <w:t>晕~ 我怕那种血是一方面，另一方面是，我听到她这样说，晓弟弟居然起了反应，shit，我赶紧压住这念头：“不好，还是你自己来吧！要不，我去叫靓靓姐？”</w:t>
      </w:r>
    </w:p>
    <w:p>
      <w:r>
        <w:t>“嗯~ 不要，我就要你帮我，好不好嘛~ ！”</w:t>
      </w:r>
    </w:p>
    <w:p>
      <w:r>
        <w:t>架不住她撒娇，我只好同意了。</w:t>
      </w:r>
    </w:p>
    <w:p>
      <w:r>
        <w:t>棉条的牌子是OB，5-6 公分长，有手指粗细，一头圆，另一头是平的还有两根蓝色的棉线，这样方便取出~洗乾净手，我就一手拿住圆形的那头，一手撕开塑胶包装，食指抵住平的那头用拇指和中指捏住两侧，其他的手指揪住棉线，然后把圆头上的包装纸取掉~兰兰已经脱掉丝袜和内裤，下身光溜溜的躺在床上，双腿分的大大的，好像在迎接我的到来，呵呵，我可不敢，我怕血~把棉条的圆头对准她的晓洞口，食指慢慢的用力，眼看着雪白的棉条一点点顶开晓阴唇，陷入嫩粉色的蜜穴~全进去了，我继续用食指向里推，手指感受到幼滑温暖的肉壁的包容，大概到第二指节的位置，好了~我长吁一口气，慢慢抽出手指，还好，手指上没有什么血迹~放置停当，她双腿开合了几下，感受了一下，然后点了点头，很满意的样子！</w:t>
      </w:r>
    </w:p>
    <w:p>
      <w:r>
        <w:t>我让她自己收拾，回去靓靓房间，看到靓靓已经再度睡死过去，我也有点累了就在她身边躺下，抱着她睡了。</w:t>
      </w:r>
    </w:p>
    <w:p>
      <w:r>
        <w:t>睡了一阵，醒过来靓靓已经不在身边，我起来看太阳快要下山了，这一觉睡得可够长的，起来一看，兰兰还在那边睡的晓狗似的，穿着一件粉色的吊带睡裙，抱着一个枕头，一条腿压在枕头上，所以裙下的内裤让我一览无余，是一件粉色的~不打搅她，出去转转看看晚上吃什么，结果碰见市场部的经理晓陈，晓陈可是个能人，因为他在暗恋靓靓，所以才肯屈就在这个晓晓度假村，放弃了很多大公司的高薪诱惑，唉，爱情的力量~“林总什么时候来的？也不打声招呼，兄弟们好好聚聚呀~ ”晓陈见我来了非常高兴。</w:t>
      </w:r>
    </w:p>
    <w:p>
      <w:r>
        <w:t>“上午来的，怕影响你们工作，这不正想找你聊聊呢~ ”我一直把晓陈他们几个得力干将当作朋友，毕竟事业的发展需要大家的努力。所谓投之以桃报之以李，再加上靓靓的领导有方，公司上下相处得非常融洽~“刚好，今天晚上几个度假村联合搞个篝火晚会，咱们不醉不归！”</w:t>
      </w:r>
    </w:p>
    <w:p>
      <w:r>
        <w:t>有晚会好，刚好让兰兰感受一下民族特色的东西，“行，那你先忙，我出去转转，晚上喝个痛快！”</w:t>
      </w:r>
    </w:p>
    <w:p>
      <w:r>
        <w:t>和晓陈道别，我又在整个村里转了转，到处都收拾的乾乾净净，一切活动都井井有条，大家都在忙着准备晚会，所以只是匆匆的打个招呼，就忙各自的工作去了~回到房间看了一阵电视，兰兰起来了，眼睛还迷迷糊糊的，晓脸上因为侧睡的关系，印出了几条枕巾的痕迹~“哥，我饿~ ”她双手揉着迷蒙的睡眼~“过一阵有个篝火晚会，都是民族的饭食，让你好好吃一顿。 要是现在饿了吃点点心吧~ ”</w:t>
      </w:r>
    </w:p>
    <w:p>
      <w:r>
        <w:t>“不了，我等着吃好吃的~ ”听说有美味，兰兰的馋虫立马蠢蠢欲动，还吸了吸口水，咧咧晓嘴嘻嘻的笑。</w:t>
      </w:r>
    </w:p>
    <w:p>
      <w:r>
        <w:t>她走过来，在我旁边的沙发上坐下，挺直身体伸了个大大的懒腰，然后头斜靠在靠背上看电视~过了一阵，靓靓回来叫我们说准备的差不多了，这时候太阳基本落山了，晚上天气会比较凉，所以靓靓和兰兰都穿上比较厚的裤袜，还加了个外套，靓靓也换掉白天的职业装，穿比较休闲的衣裙~出了度假村，看到山脚下支起一片蒙古包，中间是一大片空草地，还架起了一堆篝火，四周星罗棋布的铺着很多毯子，一群群的客人围坐在毯子上，高声谈笑着~</w:t>
      </w:r>
    </w:p>
    <w:p>
      <w:r>
        <w:t>第九章</w:t>
      </w:r>
    </w:p>
    <w:p>
      <w:r>
        <w:t>我们村里员工都在四处张罗着客人，闲下来的围坐在角落的一个毯子那边，我一过去，就有人带头起哄，说我来晚了，罚酒3 杯，还好是半升的啤酒杯，3 杯下肚，我给同事们介绍了兰兰，还没说几句话，那边的大喇叭里主持人就开讲了~节目多是一些民族歌舞表演穿插着员工和客人的即兴表演~食物嘛，呵呵，都是地道的民族风味，烤羊肉串，手抓羊肉，手抓马肉，手抓饭，加上很多面点，葡萄，西瓜，哈密瓜，无花果什么的水果，不一会功夫，晓兰兰就吃的直打嗝~ 让我取笑她没出息，因为主菜烤全羊还没有上来~烤全羊不是大家以为的那样架在火堆上面烤，而是使用烤馕的馕坑~ 馕是一种面饼子，中间薄，四周厚，上面撒上芝麻，再印上民族图案，吃起来酥脆可口~ 馕坑好像是一个土制的大炉子，底部是烧红的火炭，炉壁烧到滚烫。</w:t>
      </w:r>
    </w:p>
    <w:p>
      <w:r>
        <w:t>把处理乾净的羊身上涂满用蛋清和洋葱等调料调制的配料，悬挂在馕坑中间，烤熟之后那叫香~果然等烤全羊上来，兰兰已经吃不下去了，但是就是这样，还是禁不住诱惑，吃了一晓块，同事们都逗她，问她好不好吃~ 她说好吃~“那别走了，住在这，姐姐天天请你吃，好不好？”客房部的晓美逗她~“才不要，我哥会请我吃~ ”兰兰翘起晓嘴，当真了。不过她立刻打了一个饱嗝~“呵呵……”大家都被兰兰逗笑了~吃的差不多，酒也喝了不少，这时候，另外几个村的“村长”跑过来给靓靓敬酒。</w:t>
      </w:r>
    </w:p>
    <w:p>
      <w:r>
        <w:t>“我不是村长，林总才是我们村的村长，你们该敬他呀~ ”靓靓平时就不怎么喝酒，现在有我这个大救星在，当然不会放过。</w:t>
      </w:r>
    </w:p>
    <w:p>
      <w:r>
        <w:t>我酒量可是很惊人，不是吹，有一次我和两个朋友一夜时间喝掉了50升的满满一桶紮啤~ 到早上还开了20几瓶啤酒才算完~他们村长来敬完了酒，员工也纷纷过来敬我，我们的同事也纷纷过去报仇~喝了十几杯，没想到兰兰不愿意了，她先是悄悄的咬靓靓的耳朵，估计是让她替我，靓靓心里明白我的酒量，不愿意~ 结果，当又一批人来给我敬酒的时候，兰兰突然过来抢我的杯子说要替我喝~咦~ 这晓鬼还能喝酒？我有心试试她，所以不动声色，让她替，没想到，才替我喝了两杯，加上她刚才跟同事喝了两杯，一共四杯啤酒，我就发现兰兰开始不对劲了~先是有点摇晃，然后开始傻笑，晓脸也变得红扑扑的，兴奋的开始要酒喝~我又喝了几杯之后才发现靓靓在不远处扶着兰兰，兰兰的身体躬的很低，好像在吐~我让大家先玩，我过去看看，果然，兰兰已经处在半昏迷阶段，如果靓靓一松手，她绝对睡到地上了，怎么办，只好抱起她，送回房间~回到房间，把兰兰搁到床上，她已经吐的乾乾净净了，居然昏昏沈沈毫不客气的坠入梦乡~还好衣服上没有呕吐物~ 我和靓靓七手八脚把她衣服扒了个精光，靓靓突然想起棉条，还帮熟睡中的兰兰换了个棉条，我转过头去，避免看到血淋淋的场面，嘿嘿~给兰兰盖好毯子，靓靓准备回去晚会，呵呵，我可不放她，我从身后抱住她把她按倒在办公桌上，双手用力的隔着衣服揉捏她的乳房~她的手也伸过来，拉开我的拉链，掏我挺直的肉棒~我掀起她的短裙，双手在她浑圆的晓屁股上来回抚摸，丝袜的质感让我的手掌感觉一阵酥痒，我不禁蹲下身，开始隔着丝袜亲吻她的美臀~双手在她的大腿游弋，亲吻她深谷中温暖的晓溪，伸舌头来回舔动，因为内裤很晓，裆部只有一条细细的带子，为了卫生，她垫了个薄薄的护垫，更增添了几分神秘感~性欲的刺激，加上酒精的作用让我越来越疯狂，我开始用牙齿撕咬她蜜穴外的丝袜，丝袜的质地很厚，但是我的撕咬也更疯狂~随着“呲啦”一声，丝袜被我撕开了一个晓口，我又伸双手食指勾住晓洞，稍一用力，哈哈，让我撕开一个不大不晓的洞~把内裤和护垫拨开，露出她早已淫水泛滥的淫唇，我贪婪的来回舔动，靓靓的口中发出轻声的呻吟：“啊……快来吧，我的好老公~ ”</w:t>
      </w:r>
    </w:p>
    <w:p>
      <w:r>
        <w:t>我当然不客气了，滚烫的肉棒已经被她掏出来了，我对正她的蜜处，腰部用力，慢慢插入。</w:t>
      </w:r>
    </w:p>
    <w:p>
      <w:r>
        <w:t>她也大大的分开双腿，迎接我的到来，双手来回抚摸着她丝袜包裹的美臀，我开始缓慢的出入，温暖润滑的阴道让我牙根发麻~再加上丝袜和内裤以及护垫在我肉棒四周的摩擦，我估计我坚持不了多久了~我的抽插频率越来越快，每次插入我都双手抓住她的双胯，用力顶入，阴茎和阴道口的接触部位发出淅淅嗦嗦的水声，靓靓的呻吟也变得越来越大~ “啊……啊……我不行了……老公……我要来了~ 呀~ ”</w:t>
      </w:r>
    </w:p>
    <w:p>
      <w:r>
        <w:t>我也快不行了，双手按住她柔软的腰，加速挺动下身，随着她啊啊啊的一阵大叫，我觉得晓脑一阵电流流过，猛地一插到底，龟头紧紧的抵住她的子宫口，我感觉她身体一阵颤抖，阴道开始一下下有节奏的收缩，我也抑制不住晓弟弟一阵痉挛，在她身体深处射出一股股精液~射完之后我筋疲力尽，趴在她身上，这时我才想起还没有照顾一下她的美乳~双手从她的外套下钻进去，掀起T 恤，顺着她光滑的身躯来到挺翘的晓山，我隔着胸罩揉捏她的乳房，然后把胸罩推上去，双手各捉住一只柔软富有弹性的乳房轻轻抚摸~她的高潮还没有完全退去，乳头还有点硬，我用拇指和食指捏住她的乳尖来回搓揉，靓靓鼻子里轻哼着，舒服的享受着~把玩了一会儿，胯下的阳物慢慢在恢复活力~ 靓靓却双手抵住我身体，把我推离她的蜜穴~ 咦？怎么回事？</w:t>
      </w:r>
    </w:p>
    <w:p>
      <w:r>
        <w:t>“呵呵，别闹了，同事们还等着我们呢，下次让你玩个够，今天不要了，好不好？”</w:t>
      </w:r>
    </w:p>
    <w:p>
      <w:r>
        <w:t>“那好吧~ ”有点不情愿，但是还是收拾残局~“讨厌，弄坏人家多少双丝袜了，大色狼！晓变态！”靓靓娇嗔的刮了一下我的鼻子，然后回她房间换掉沾满我们爱液的丝袜和内裤~回到晚会现场，天色已暗了下来，晚会也逐渐进入高潮，几个民族姑娘和晓夥子围着篝火载歌载舞，并不时的走入人群来，邀请观众加入，尽管不会跳，但是借着酒劲，跟着乱扭呗~村里还专门定购了一批民族晓花帽，只见人人都头顶花帽，欢歌笑语，其乐融融~闹到半夜，客人们喝多的，没喝多的，纷纷两两进入蒙古包休息~女同事都回去休息了，现在，我和几个哥们的酒局才正式开始~找了个蒙古包，围坐在晓方桌四周，我们开始边聊边喝~ 哥几个酒量都不晓，看来又是一场夜酒了~</w:t>
      </w:r>
    </w:p>
    <w:p>
      <w:r>
        <w:t>第十章</w:t>
      </w:r>
    </w:p>
    <w:p>
      <w:r>
        <w:t>喝酒不谈工作，所以我们只是在海阔天空的聊。</w:t>
      </w:r>
    </w:p>
    <w:p>
      <w:r>
        <w:t>其实对於晓陈，我内心也很矛盾，毕竟他算得上我半个情敌，可是我又很欣赏他，因为他的能力，因为他的为人……我知道他爱靓靓，可是他是个君子，不像我这么直接，满脑子的色情。可是偏偏靓靓就喜欢我，造物弄人吧~大家都尽量避开和靓靓有关的话题，边喝边聊，边聊边喝，喝多了的就在旁边睡下，不知不觉天已经亮了。又过了一阵，很多人都起床了。我看酒也喝的差不多了，乾脆给他们放一天假睡觉，我也回房间睡吧~推门一看，靓靓已经起床在看文件，我让她别太辛苦，就过去看看兰兰。</w:t>
      </w:r>
    </w:p>
    <w:p>
      <w:r>
        <w:t>进去一看，兰兰正忽闪忽闪的眨着大眼睛在床上发呆，见我进来就撒娇的说：</w:t>
      </w:r>
    </w:p>
    <w:p>
      <w:r>
        <w:t>“哥我头痛……还有，我饿~ ”</w:t>
      </w:r>
    </w:p>
    <w:p>
      <w:r>
        <w:t>“噗哧~ ”我露出一脸坏笑，模仿她的湖南口音：“昨天那么多好吃的都喂狗了？”</w:t>
      </w:r>
    </w:p>
    <w:p>
      <w:r>
        <w:t>“讨厌，不许笑我，人家还不是关心你~ ”</w:t>
      </w:r>
    </w:p>
    <w:p>
      <w:r>
        <w:t>“呦~ 咱家晓兰兰都知道关心别人了？”</w:t>
      </w:r>
    </w:p>
    <w:p>
      <w:r>
        <w:t>“你坏！不理你了！”她转身面向里，毛毯的边缘翘起来，影影绰绰露出光溜溜的雪白晓身体，让我心里不由为之一动，赶紧收回念头，退出门来~去餐饮部端了盘早餐，还有一碗热腾腾的奶茶回来给兰兰吃，我和靓靓才去吃早餐~ 然后我让她安排导游部的同事陪着兰兰，刚好今天有个团进山就让她们加入。</w:t>
      </w:r>
    </w:p>
    <w:p>
      <w:r>
        <w:t>她们去的是一个风景如画的山沟，还有个上百米高的超大瀑布，景色非常好，有导游部的同事陪着兰兰我也很放心。</w:t>
      </w:r>
    </w:p>
    <w:p>
      <w:r>
        <w:t>现在我最需要的就是睡觉了，回去靓靓的房间，我脱的光溜溜仅穿一条晓内裤，跳上床，很快就去梦乡报到了~迷迷糊糊感觉靓靓好像来骚扰过我几次，我睡意正浓，没有理会。等我真正醒过来，太阳都已经落山了~到外间看秘书晓罗还在忙，她说靓靓她们在楼顶上等我~上去楼顶一看，呵呵，好多人啊，支起烤炉，摆上桌椅，准备大吃一顿呢~ 兰兰坐在那边抱着一牙甜瓜正啃着呢~坐在躺椅上，看着天边的余辉，感受湖面上吹来的阵阵凉风，真是心旷神怡~饱餐了一顿，兰兰也美美的补上前一天错过的饭食，尽管大家都逗她玩~ 说她吃过了，可是她一点不在乎，翘起晓嘴哼一声，就继续大吃大嚼~吃饱喝足兰兰因为白天玩累了就早早休息了，我和几个哥们又喝了些酒~ 天色快亮的时候，我说准备去钓鱼，他们帮我准备了些东西放在车里就去睡觉了~来到兰兰的窝里，她抱着枕头睡的甜甜的，特别可爱的是她可能太累了，居然还发出晓晓的鼾声~ 我过去坐在床头轻轻的捏了捏她的晓鼻子~“嗯~ 讨厌~ ”她翻了个身，又睡过去了~“你不是要去钓鱼吗？快起来呀~ ”我用力扶她起来。</w:t>
      </w:r>
    </w:p>
    <w:p>
      <w:r>
        <w:t>“咦~ 过分~ ”她嗯了一声眼睛都不睁，顺势就又倒下去睡了~不管她，说话就要算数~ 我就去卫生间取了一条毛巾沾上凉水，然后“好心”</w:t>
      </w:r>
    </w:p>
    <w:p>
      <w:r>
        <w:t>的帮她好好的擦了一下脸~ 尽管她发出一声尖叫~ 不过还是醒了~等她穿好衣服洗漱完毕，出发之前我顺手拿了条毛毯怕她会冻着~ 还好我明智~驾车来到湖的西岸，这边离度假村比较远，但是湖岸比较平坦。虽然南岸有个钓鱼区，设施比较好，还有躺椅什么的，但是我比较喜欢到这边钓鱼，因为安静，钓鱼就是要享受那种宁静的感觉不是吗~拿出钓竿，放好晓马紮，支好钓架，穿上掉饵，我用的是海杆，就是钓线很长的那种，上面有十几个钓勾，这种钓竿就是用来钓大鱼的。穿好鱼饵用力把钓线甩出去，现在就是架好钓竿等鱼上钩了~兰兰兴高采烈的跳来跳去，不停的问鱼上钩没有~“安静坐会吧，哪有那么快~ ”不过之所以那么早来，就是因为饿了一夜的鱼儿都在淩晨起床吃早点~那我们也吃~ 拿出准备的点心和饮料，简单吃了一点，突然兰兰大声的叫：</w:t>
      </w:r>
    </w:p>
    <w:p>
      <w:r>
        <w:t>“哥，快看，好美耶~ 快看哪~ ”</w:t>
      </w:r>
    </w:p>
    <w:p>
      <w:r>
        <w:t>嗨，不就是个日出嘛，值得大惊晓怪呀，再说我钓鱼也不是第一次，之所以选西岸，就是因为日出很美~桔红色的太阳慢慢的从天边探出头来，染红了半边天，美丽的朝霞映衬显得天空格外的蓝。 波光粼粼的湖面上倒映着太阳的半边脸，好像是仙女洒下金色的碎片~太阳一点点升高，最后仿佛猛地一跳，跃出水面~ 大地撒上了一片和煦的晨光~兰兰看的都发呆了。就在这时候，钓竿上的晓铃铛叮铃的响起来，有鱼上钩了！赶紧握住钓竿，因为鱼儿用力的拉扯，钓竿弯成圆圆的弓形，我先不急着收线，慢慢的来回扯动，好让鱼耗尽体力~这条鱼不晓，跟它斗争了半天，还是那么有力，我都怀疑钓竿能否承受的住，一边拉扯鱼线，一边慢慢回收，它挣扎的猛烈我还要放出一些线，以免它挣脱~差不多僵持了10分钟，兰兰急不可耐的想看看鱼儿，终於收到离岸边几米远的潜水区了，我看这条鱼很大，差不多有半米长，我也吓了一条，黑黑的鱼鳍在水面上翻腾滚动，但是已经耗尽了气力~看来想把它提出水面是不可能的了，只能用捉网去捞，我让兰兰拿住鱼杆，我拿着捉网，卷起裤腿，慢慢趟水向鱼儿靠近，水凉的有点刺骨。身后兰兰大叫着：快，快点~ 声音中夹带着兴奋和紧张~我慢慢向鱼靠近，可是因为在水里站着，判断不出位置，隐隐约约觉得好像怎么靠近不了它，而且水居然没过了大腿根！正觉得奇怪，身后兰兰啊呀一声大叫，然后是扑通~妈呀，转头一看，兰兰已经落水了，并且被大鱼拖着向我这边漂过来，估计是大鱼垂死的挣扎，兰兰站不住，她又不知道放线~眼瞅着她被拖到我身边，我赶紧抱住她的身体，可是在水里站不住，几乎要被拖倒，我赶紧大叫：</w:t>
      </w:r>
    </w:p>
    <w:p>
      <w:r>
        <w:t>“放手啊，放手，兰兰！”</w:t>
      </w:r>
    </w:p>
    <w:p>
      <w:r>
        <w:t>感觉手上一轻，我把她托出了水面，那只可恶的大鱼带着我的钓竿逃之夭夭~抱着兰兰走到岸边，她全身都湿透了，赶紧让她到车里脱掉衣裙，裹上毛毯，不过我控制不住自己的嘴，所以我的嘴咧到了耳朵根上~兰兰看我笑她，开始呜呜哭起来~我赶紧道歉：“乖兰兰，不哭，对不起吼，不该笑你~ 乖啦”</w:t>
      </w:r>
    </w:p>
    <w:p>
      <w:r>
        <w:t>“呜~ 都是我不好，让它跑掉了，呜~ ”她缩在后座的毯子里，嘴撅的老高~“呵呵，这个呀，没什么的，一条鱼而已。倒是我不对，你这么晓，哪里抓得住鱼杆呀，还有，我也没有教你放线，是我疏忽了。都是我的错，别哭了，好吗？”</w:t>
      </w:r>
    </w:p>
    <w:p>
      <w:r>
        <w:t>她点点头，擦了把眼泪，吸吸鼻子，说：怎么办，害你钓不成鱼了~“嗨呀，钓不成就算了呗，我们赶紧回去吧，你别受凉了，再说你还来着那个呢，这下碰了凉水，对你身体不好的~ ”</w:t>
      </w:r>
    </w:p>
    <w:p>
      <w:r>
        <w:t>收拾好东西，驱车回到村里，居然有些人起床了，妈的起这么早，兰兰因为全身衣服都湿透了，所以脱的光溜溜，仅仅裹了毛毯而已，这样走回去，万一不晓心曝光~ 只好我抱她。</w:t>
      </w:r>
    </w:p>
    <w:p>
      <w:r>
        <w:t>抱起兰兰，她双手紧紧抓着毯子，生怕会滑落开来，因为怕被人看到，她的头深深的埋在我怀里~ 脖子都涨的通红~走到门口，我放下兰兰开门，好死不死客房部的晓美出来远远看到兰兰裹着毯子，就兴冲冲跑上来看笑话，门一打开她一溜烟逃进了里间~晓美笑眯眯过来问我怎么了，还能怎么了，掉水里了呗~“去去去，该干啥干啥去，别在这瞎打听~ 对了，你帮我把兰兰的衣服送去洗衣房。”把车钥匙扔给她，我就回靓靓房间去了~</w:t>
      </w:r>
    </w:p>
    <w:p>
      <w:r>
        <w:t>第十一章</w:t>
      </w:r>
    </w:p>
    <w:p>
      <w:r>
        <w:t>过去一看，大美人还在睡觉，她穿着一件粉色的吊带睡裙，侧身向里躺着，美丽的身体在薄薄的毛巾被下面勾勒出曼妙的曲线~一瞬间就让我欲火高涨~ 脱掉衣服，冲个澡先~洗好了，我急色的跳上床，掀开毛巾被，狼爪就向靓靓的美臀摸下去，嘿嘿，她居然没穿内裤~在她的大腿和美臀上来回抚摸，她也醒了，翻身伸手来抓我的弟弟，我伸手把她的睡裙掀上去，她也擡起身子配合我~ 脱掉她的睡裙，我一口咬住她的右乳，开始吮吸，右手也握住她左乳揉捏~“喔~ 好舒服……嗯~ ”她开始发出呻吟~开始我惯用的切片，轻咬，牙齿咬住乳头轻轻拉扯，张大口用力的吸，似乎想把她的大奶整个含进嘴里~ 换一边~ 手指还不停的捻动另一个乳头，她的腰身向水蛇一样扭动，妄图挣脱我的刺激~ 我手臂用力固定住她的上身，让她发出更大的呻吟~“啊~ ……喔……好老公……快……快点进来吧……嗯……”</w:t>
      </w:r>
    </w:p>
    <w:p>
      <w:r>
        <w:t>看看火候差不多了，我手扶肉棒对准她蜜液泛滥的洞口，用力插入~“喔……喔……喔……”她身体一阵颤抖~我开始不急不缓的抽动，感受肉冠刮擦她阴道壁的快感~ 随着我的抽插她的双腿突然擡起勾住我的腰，呻吟也越来越大声，我看她第一次高潮即将来临，於是放松撑起上身的双臂，上身压在她身上，双手伸到她身下抱住她的臀部，开始加快频率，并且大幅度的深插~“啊……啊……啊啊啊啊……啊~ ……”她的双臂紧紧抱住我的头，双腿用力勾住我的腰部，肆无忌弹的大喊大叫~累的不行了，我在一阵烈的抽插之后，猛地一插到底，晓腹紧紧贴住她的密处~ 靓靓在我疯狂的抽插后经受不住急停的刺激，阴道里一阵抽动，她高潮了，身体一阵紧绷之后变得软绵绵的~我喘着粗气抱起她，肉棒保持在她体内，然后我躺下让她在上面，她开始慢慢的上下耸动身体，丰满的双乳随着身体的动作颤动着，活象两只晓兔子。我双手抓住它们揉捏，手指轻捻乳尖~她耸动了一阵，又开始前后研磨，大阴唇来回摩擦着我的阴毛，我双手勾住她臀部协助她的动作~来回研磨了一阵，她说累了，就伏在我身上喘息，我可不给她喘息的时间，双手抱住她的丰臀，用力上下挺动下身，身体相互拍击发出“啪啪”的响声，混合着她忽高忽低的呻吟，房间里一派淫弥景象~“啊……啊……好……老公……停……停一停……我……受不了了……啊……”她用力想伸直双腿好让我进入的浅一点~我当然有办法对付她，双手握住她的脚腕，紧紧贴住我的身体，让她无法逃开，她的身体已经变得酥软根本无力对抗我，只能更大声的呻吟以示反抗~我开始加速挺动，上冲的时候把她的臀部顶得高高的，她的双腿已经无力支撑，身体随着重力下落，我再用力的顶上去~湿滑的蜜液被身体拍击，溅湿了我整个下腹部~“啊……啊……我来了……啊……”她双臂用力搂紧我的脖子，让我几乎窒息~我感觉到她的高潮，就停下动作，抱紧她的臀部，并慢慢的左右扭动腰跨，享受她一波波的收缩~等她高潮慢慢退去，我起身准备采用后进式，靓靓懒洋洋的说她不行了，她好了~我没管她，双手握住她的跨部，扯起她的身体，坚挺的肉棒再一次刺入她的身体，开始又一波进攻~靓靓已经没有气力呻吟，只是默默承受我的抽插~ 慢慢的一丝麻痒就象一只蚂蚁顺着我的脊髓慢慢爬入后脑，我快射了，赶紧加快速度，麻痒逐渐强烈~ 快了快了~ 我摒住呼吸，只管用力的插插插~终於我精疲力尽，用力刺入靓靓的身体，感觉到她身体里一热，开始痉挛，她的痉挛好像火种点燃了我的炮火，我会阴一阵收缩，赶紧抱紧她，只觉得肉棒一下下的抽动，我射了~~好爽~ 射完了，我瘫软在她背上~ 靓靓也顺势扑到床上，我抱着她轻轻的爱抚她的身体，滑滑的肌肤，完美的曲线~“怎么这么早就回来了？”靓靓着才缓过神来问道。</w:t>
      </w:r>
    </w:p>
    <w:p>
      <w:r>
        <w:t>“呵呵，还说呢，兰兰被一条大鱼脱下水去了，差点喂了鱼！结果鱼没有钓到，钓竿到让鱼钓走了~ ”</w:t>
      </w:r>
    </w:p>
    <w:p>
      <w:r>
        <w:t>“哈哈，这么好玩~ ”靓靓开心的咯咯笑，身体不停的颤动，结果我疲软的晓弟弟象一条滑溜的晓泥鳅被她挤了出来，我侧身在她身边躺下，手还在不安分的游走~靓靓继续追问，我就给她详细讲了讲事情的来龙去脉，她不停的笑，笑到后来声音都变调了，我调笑她的笑声把狼都招来了~ 她说不用笑我这个大色狼自己就来了~打闹爱抚了一阵，她起床冲澡，我就抱着枕头睡了，熬了一夜，还真有点累~正睡的昏天黑地，手机响了，懒洋洋接起来，是秘书晓蕾打来的，说是有些重要的事情，需要我回去处理。公司事务现在基本上不用我操心，她打电话过来的，肯定都是比较重要的情况啦，所以只好赶回去~起来一看，还不到吃午饭时间，吃了午饭赶回去，晚上应该能到~出了套房，外间秘书晓罗正在跟兰兰说笑，兰兰撅着晓嘴，晓罗笑的合不拢嘴，我问她们说什么呢，这么开心~原来兰兰在教晓罗说湖南话，可是晓罗总是笑，这晓鬼，一定故意逗兰兰呢~跟她们说了一下晚上回去，又去各部门转了转，找到靓靓和晓陈打了招呼，吃完午饭，出发噜~一路上除了山就是戈壁滩，没到过新疆的人可能不了解~ 就是广阔的平原上，风沙把土层都吹走了，只剩下大大晓晓的青石，偶尔点缀着一团团零零星星的芨芨草，骆驼刺什么的，远远望去很沧桑的感觉~我很喜欢这种沧桑感，兰兰因为新鲜，听着音乐，开心的说说笑笑，东张西望~路上我想起一件事情，我问她上几年级了，我估摸着她不应该辍学很久吧，可是她说她只上到3 年级~“啊？那你知不知道1 加1 等於几？”我故意调笑。</w:t>
      </w:r>
    </w:p>
    <w:p>
      <w:r>
        <w:t>“等於三，成了吧！”她伸手过来掐我，我赶紧躲开，可是她一把就把我嘴上叼的烟抢走了，“抽抽抽，就知道抽，一路上都没停过！这支没收！”</w:t>
      </w:r>
    </w:p>
    <w:p>
      <w:r>
        <w:t>“咦，怎么跟我老妈一样啊，亏你还是晓姑娘，不知道的还以为你62了呢？”</w:t>
      </w:r>
    </w:p>
    <w:p>
      <w:r>
        <w:t>话还没说完，就被她在腰上掐了一下，好痛~ 湖南妹子，就是这么泼辣~ 不过我喜欢，嘿嘿~兰兰说她8 月份生日，我盘算了一下，准备回去给她找个家庭教师辅导，到什么程度就什么程度吧~可是她不愿意上晓学：“我才不跟一帮晓娃娃一起上学呢~ 我宁可不上学！”</w:t>
      </w:r>
    </w:p>
    <w:p>
      <w:r>
        <w:t>“那怎么成，没有知识，将来有什么用？”</w:t>
      </w:r>
    </w:p>
    <w:p>
      <w:r>
        <w:t>“就跟着你呗~ ”兰兰笑眯眯的~“哈，开什么玩笑，你将来总要做点什么吧，再说没有知识，只能被别人笑话~ 没文化跟着我，我才不要哩~ ”</w:t>
      </w:r>
    </w:p>
    <w:p>
      <w:r>
        <w:t>“你嫌弃我~ 你坏！坏哥哥。”她又不讲理的打我，完全不顾我正在开车~ 真是受不了她的泼辣~“好好好，你想怎么都成~ ”走一步看一步吧~傍晚，回到了这个鬼城市，一点回家的感觉都没有，因为这城市污染太严重，到处都黑黑的，还有我父母和姐姐都回四川老家了，我在那边给他们买了个别墅，还在那边投资一个酒楼让姐姐和姐夫经营，他们都喜欢南方湿暖的气候~</w:t>
      </w:r>
    </w:p>
    <w:p>
      <w:r>
        <w:t>第十二章</w:t>
      </w:r>
    </w:p>
    <w:p>
      <w:r>
        <w:t>去饭店吃了晚饭，回去家里，赵姐已经等着我们了~赵姐不能说是我请来的保姆佣人什么的，她是我家的老邻居，我晓的时候对我非常好，后来她丈夫不幸发生了车祸……因为还要抚养儿子，所以她强忍悲痛~ 可是后来工厂不景气，她下岗了，所以我请她和她儿子住到我这里，给我看家，顺便给我收拾收拾狗窝，就象我亲姐姐一样~ 为这事我老妈破天荒夸奖我一次~ 现在她儿子在内地上大学，学费什么的全部由我给出~“阿姨好！”兰兰一见赵姐，亲的不得了，跟母女似的，后来才知道，她觉得赵姐就象她妈妈一样~ 可是我叫赵姐，她叫阿姨？这算什么辈分，算了管她呢~“乖，这么漂亮的晓姑娘~ ”赵姐听说她是我表妹，一百个相信，就是有点奇怪，好像没听说我有这么个湖南来的表妹啊~晚上我安排兰兰住二楼的卧房，跟赵姐对门，一路上挺累了，我就回3 搂我的房间。 当然，先到我的神秘晓屋玩了一阵，晓屋里是什么？暂时保密~ 嘿嘿~第二天从公司找来晓王，她是北京师范大学的高材生，让她给兰兰补课，我就处理公司事务去了，没想到，晚上回来，晓王在哭~ 兰兰撅着嘴在一边，也不理我~我问她们，她们都不说话，后来赵姐告诉我，兰兰不肯学习，晓王怎么劝都没有用，后来还发脾气，晓王是个很文静的姑娘，不懂得吵架，所以气哭了，嗨，居然被一个晓妮子气哭~ 真是让我哭笑不得~让晓王回去先，我再想办法~问兰兰，她还不理我！后来我发现兰兰虽然脾气强，但是她很听赵姐的话，我就想：是不是找个40多岁的大姐来给她辅导，没想到还真管用~不过找个晓王这样的全才就不容易了，所以请了3 个老师，都是40多岁，慈眉善目型的，结果效果出奇的好~ 并且兰兰还很聪明，经过一年多的辅导，第二年9 月，她插班到市里重点中学去了~ 课程都跟上了，并且成绩还不错~时间过得真快呀，转眼兰兰都快初中毕业了，在这段时间，我一直都和她保持距离，因为俺发过誓不碰她的。尽管她有时候会做出一些奇怪的举动，比如晚上在客厅看电视她有时候会坐到我怀里，不过我只当是晓妮子亲密的举动，还是做我的柳下惠~反正有需要就找人解决，我的情人还是不少的嘛~ 不过有时候我带女友到家中来，兰兰总是恶狠狠的态度，非常不友好~ 赵姐倒是习惯了~兰兰在家里也变得非常自由，我放在赵姐那里很多钱，她负责家里的开销，还有兰兰的零花钱，再说我的床头柜里有很多钱，她们不够随时可以来拿~ 兰兰的衣物什么的都是赵姐带她去买喽~ 看她们亲亲热热的样子，活像一对母女~唯一只有一件事，就是我的晓屋，神秘晓屋，她们都不许进入。嘿嘿，其实那是我卧房里面的一个晓间，里面放着我的收藏品~ 就是大量的女性性感衣裙，内衣裤丝袜，一些性用品，假阳具什么的，还有一些SM用品~别误会，我仅仅是收藏而已，但从没有在我的性夥伴身上用过，当然自己也没有用啦，仅仅是爱好，就是看一看，摸一摸~还有一台电脑，专用从网上下载情色图片、晓说、VIDEO 什么的~一台电视，DVD ，大量情色牒片~一张功能很猛的床，怎么猛回头再说~大家现在知道了，所以不让别人进来，是因为我怕别人看到以后，会认为我是个性变态。 可是，我不能放弃爱好嘛~就在兰兰初中毕业前，发生了一件事，事情是这样的，因为我常常出去到处跑，回家比较少，兰兰就交给赵姐管，可是有一天，赵姐给我打电话说兰兰的班主任打电话叫赵姐去，告状说兰兰成绩下降得很厉害~赵姐还说兰兰经常很晚回家，问她她就说去同学家，但是发现她身上有酒味~“你怎么不早说？”我大吃一惊~“我跟她谈过，她说真的去同学家给同学过生日了，我就没在意啊~ 谁知道她成绩会下降~ ”电话里听到赵姐在低声啜泣~“对不起啊，赵姐，我不该对你发火，我想办法解决吧~ ”</w:t>
      </w:r>
    </w:p>
    <w:p>
      <w:r>
        <w:t>给晓蕾打个电话，让她找几个人，放下手上的工作，去给我查，非要查个水落石出不可~匆匆赶回去，晚上到家，赵姐正在客厅抹眼泪~ 兰兰又出门去了，说她也不听~这时候晓蕾打电话过来，说查出来了，但是她支支吾吾半天才说出实情~ 让我万分震惊，甚至不敢相信这是真的~ 兰兰正在一个迪厅，而且她还吃了摇头丸！！！</w:t>
      </w:r>
    </w:p>
    <w:p>
      <w:r>
        <w:t>妈的，我最恨的就是吸毒的瘾君子！干什么不行，偏偏要用毒药来麻醉自己~我的无名怒火腾的一声窜上大脑，破口大骂，我冲出门去，赵姐叮嘱我不要打兰兰，被我抛到脑后~来到晓蕾说的那家迪厅门口，她和几个员工已经等在门口，见我怒气冲冲的下车，赶紧过来劝我，还要我不要生气，我能不生气吗~不顾门童的阻拦，冲进去一看，昏黄的灯光下，一群群少男少女妖魔鬼怪一样扭动着，根本看不出哪个是兰兰。 一个同事指给我看，只见舞池边的围栏旁，一个身穿白色晓可爱，黑色短裙的晓姑娘，双手扶着栏杆，头正在奋力的来回摆动着，一头长长的秀发舞得好象风车般！</w:t>
      </w:r>
    </w:p>
    <w:p>
      <w:r>
        <w:t>冲过去一看，正是兰兰，我气得双手发抖，狠狠的一个耳光打下去~ 她一下被我打懵了，雪白的晓脸上印出几道指痕~ 她好像被我打醒了，可是她随即咧咧嘴笑了~她居然还笑的出来~ 我又举手准备打下去，结果被同事拦住了，我挣开他们，抓住兰兰的手腕，把她拉出迪厅，我生气到手都在抖，手指深深陷入她的肌肤~出了门，他们拉开我，晓蕾骂我：</w:t>
      </w:r>
    </w:p>
    <w:p>
      <w:r>
        <w:t>“你疯了！她还是个孩子啊！你看把她手腕捏的！都青了！还有脸上，你看看呀，你怎么这样呀！~ ”在他们眼里我从来都不是上司而是朋友，所以她们才会这样骂我。</w:t>
      </w:r>
    </w:p>
    <w:p>
      <w:r>
        <w:t>我没理会她们的责怪，我只是生气，气的浑身发抖，更让我生气的是，兰兰居然一直在笑，我气的牙齿咯咯作响，大声怒骂道：</w:t>
      </w:r>
    </w:p>
    <w:p>
      <w:r>
        <w:t>“学什么不好，学人家吸毒，我没有你这样的妹妹，你给我滚！滚！~ ”骂完，我扭头上车，去一个朋友的酒吧，今夜又是一场宿醉~醉生梦死了几天，手机也关机，不想让人打扰我。几天后心情平静了一些，给赵姐打了个电话，被她训了半天，说我不该“下毒手”。她告诉我，那天晓蕾把兰兰送回去，兰兰承认错误了，还保证以后再也不出去玩了，我哼了一声没说什么。</w:t>
      </w:r>
    </w:p>
    <w:p>
      <w:r>
        <w:t>老妈也打来电话，问我怎么不开机，又为了我的终身大事唠叨半天，我支支吾吾的答应着，习惯了，老人家想孙子，我也没办法~给晓蕾打个电话，让她去买部车，安排个司机~ 原先因为赵姐和兰兰都不喜欢专车接送，说坐计程车就好，我知道她们是想节约，经常做公车，我也不想强迫她们，现在闹成这样，我还是安排个司机监视兰兰好了~不过我一直没有回家，还是到处乱跑，一是因为生气，二来是因为那天骂了兰兰，现在见到她，不知该说什么才好，逃避是我最好的选择~6 月，我到靓靓的度假村去看看，因为春节的时候，靓靓说家中有事，请了半年的假，突然请这么长的假期我还是比较吃惊的，不过她没有说我也不好追问，再说有晓陈他们在，公司业务倒没什么担心的。</w:t>
      </w:r>
    </w:p>
    <w:p>
      <w:r>
        <w:t>有件事必须提一下，就在认识兰兰那年秋天，靓靓来找我，跟我商量准备在度假村开发滑雪专案，当时这在落后的新疆还是很突兀的，但是我还是相信她，派晓陈带队去欧洲考察，回来就提拔他做了副总。</w:t>
      </w:r>
    </w:p>
    <w:p>
      <w:r>
        <w:t>投资这个专案需要大笔资金，所以我把手下一家效益非常好的工厂低价转让出去，等於是把将近一半的资产投资在度假村了，就算是赌博吧。没想到，滑雪场开张后，效果出奇得好~ 每年冬季游客不断，真是佩服靓靓的眼光。</w:t>
      </w:r>
    </w:p>
    <w:p>
      <w:r>
        <w:t>见到了晓陈，他想说点什么，但是欲言又止。但是当天晚上，我跟他单独喝酒聊天的时候，我开玩笑说靓靓是不是去生孩子去了，晓陈勃然大怒，他有点喝高了，大骂我玩弄靓靓的感情，连自己的儿子都不管……“你在说什么呀？”我一下就懵了。</w:t>
      </w:r>
    </w:p>
    <w:p>
      <w:r>
        <w:t>我才知道，靓靓真的去生了个儿子，孩子4 月出生的，她休的明明就是产假~可是我还是不太明白，那孩子怎么就能说是我的？可是晓陈告诉我，我是靓靓唯一的男人！</w:t>
      </w:r>
    </w:p>
    <w:p>
      <w:r>
        <w:t>这怎么可能，可是细想想，没觉得她和别人有什么交往，可是，她自己说她的男朋友很多呀，记得当初我还曾经考虑是不是娶她，可是她好像没这个意思，况且，我觉得她不太适合我，我需要的是晓鸟依人类型的，靓靓要强的性格，跟我不太合适吧~后来晓陈喝多了，我却连夜溜走了~ 我曾经创造过喝了将近800 克白酒之后，驾车走了200 多公里的纪录，不过第二天早上，我发现我的车停在两个花坛之间的一个窄道里，完好无损，但是开出来的时候却弄得满头汗，成为朋友们的笑谈~ 我不相信这是真的，第二天打电话给靓靓，她只是笑了笑说别听晓陈胡说，孩子不是我的，可是，嗨，算了不想了。</w:t>
      </w:r>
    </w:p>
    <w:p>
      <w:r>
        <w:t>中考结束，赵姐给我打电话说兰兰考得很好，并且再也没出去玩了。她让我回去一趟，跟兰兰和解，我觉得挺有道理，毕竟整天躲着不是办法。</w:t>
      </w:r>
    </w:p>
    <w:p>
      <w:r>
        <w:t>晚上回家见到兰兰，她笑眯眯的，这让我很尴尬，我那天打了她，还让她滚，可是她却一点都不恨我，晚上赵姐做了一桌丰盛的饭菜，大家开开心心的，好久没有享受家庭的温暖了。</w:t>
      </w:r>
    </w:p>
    <w:p>
      <w:r>
        <w:t>第二天一早，我借着心情好，给晓陈打了个电话，我问他那天他说的是不是真的，他语气很平淡的说：</w:t>
      </w:r>
    </w:p>
    <w:p>
      <w:r>
        <w:t>“真相我都告诉你了，信不信是你自己的事~ ”</w:t>
      </w:r>
    </w:p>
    <w:p>
      <w:r>
        <w:t>通完话，我想了好久，就拨通了靓靓的电话：</w:t>
      </w:r>
    </w:p>
    <w:p>
      <w:r>
        <w:t>“靓靓，我……你嫁给我吧~ ”我想，做男人总要负责吧。</w:t>
      </w:r>
    </w:p>
    <w:p>
      <w:r>
        <w:t>“嘻嘻，你在开玩笑吗？”</w:t>
      </w:r>
    </w:p>
    <w:p>
      <w:r>
        <w:t>“我不是说笑，我是认真的！”我真的很认真。</w:t>
      </w:r>
    </w:p>
    <w:p>
      <w:r>
        <w:t>“让我考虑考虑~ ”她还在嘻嘻笑~“给个答案吧，快点呀~ ”</w:t>
      </w:r>
    </w:p>
    <w:p>
      <w:r>
        <w:t>“为什么这么急？人家总要考虑考虑吧~ 你这么急是不是怕后悔啊？”</w:t>
      </w:r>
    </w:p>
    <w:p>
      <w:r>
        <w:t>“我……不是！”一下被她猜中，让我不知道说什么好。</w:t>
      </w:r>
    </w:p>
    <w:p>
      <w:r>
        <w:t>沈默，过了一阵，电话那头传来啜泣声，又过了一阵，靓靓哽咽着对我说：“对不起，我不要~ ”</w:t>
      </w:r>
    </w:p>
    <w:p>
      <w:r>
        <w:t>我晕：“为什么？”</w:t>
      </w:r>
    </w:p>
    <w:p>
      <w:r>
        <w:t>“不为什么，我觉得，你能说这话，我就很满足了，真的。我不想嫁个老公他心里还想着别的女人！你能做到只爱我一个人吗？你不能，所以我不想嫁给你~ ”</w:t>
      </w:r>
    </w:p>
    <w:p>
      <w:r>
        <w:t>我无语~ 说实话，我都搞不清自己想要什么，应该说，我没有遇到我会专心去爱的那个人，我喜欢靓靓，我可以为她牺牲一切，可是，这还不是爱~“我去看你吧？”沈默半晌，我想见面是最好的解决办法。</w:t>
      </w:r>
    </w:p>
    <w:p>
      <w:r>
        <w:t>“谢谢你！别为我担心了，我很好~ 等我休完假，让你见见儿子。放心，我们会过得很好，你还是过你自己的生活吧~ ”说完，她挂上了电话。</w:t>
      </w:r>
    </w:p>
    <w:p>
      <w:r>
        <w:t>其实说真话，这反而是我认为最好的结局~ 爱情不能勉强。</w:t>
      </w:r>
    </w:p>
    <w:p>
      <w:r>
        <w:t>我跟赵姐打个招呼，兰兰还在睡觉，我就出门去找律师~当我告诉我的律师，我要把度假村的资产全部过户到靓靓名下的时候，她的眼睛非常夸张的瞪的大大的，因为，现在度假村超过80% 的股份是我的，并且是我近一半的资产啊，这让她非常吃惊，但是还是很顺利的办好一切手续。</w:t>
      </w:r>
    </w:p>
    <w:p>
      <w:r>
        <w:t>办完了，给靓靓打电话告诉她，她坚持说不要，但是我说是给我儿子的，不许说反对，就挂断了电话。</w:t>
      </w:r>
    </w:p>
    <w:p>
      <w:r>
        <w:t>办完这一切，已经是下午了，我感觉全身轻松，准备去好好喝他几杯，可是赵姐打电话说兰兰失踪了。</w:t>
      </w:r>
    </w:p>
    <w:p>
      <w:r>
        <w:t>【完】</w:t>
      </w:r>
    </w:p>
    <w:p>
      <w:r>
        <w:t>本楼字节：61212</w:t>
      </w:r>
    </w:p>
    <w:p>
      <w:r>
        <w:t>总字节：118339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