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【前几年的一次艳遇】【完】</w:t>
      </w:r>
    </w:p>
    <w:p>
      <w:r>
        <w:t>多月前的事了，就是年底，去了次内蒙，从内蒙坐火车至北京，再从北京坐飞机回到厦门，回来在北京机场候机，坐在候机厅里。拿着我新款ＭＯＴＯＥ６在摆弄着听着音乐。前方对面坐了个女孩子，２０岁左右，不经意间发现她在看着我，当我们两个眼光相撞的时候，她有点不好意思的把目光移开（本人虽然不是超级帅，但是在公共场所被女人偷瞄也是经常的事），所以当时也没在意，反正像这么普通的女人到处都是。</w:t>
      </w:r>
    </w:p>
    <w:p>
      <w:r>
        <w:t>嗯，终于等到登机了，找到了座位把行李放好，然后坐了下来。也不知道是巧合还是巧合，或者是巧合，反正是很巧合，（也许大家现在有点怀疑我这文章的真实性了，但是事实如此），发现刚才那个在候机厅里那个女孩子拖着一大堆行李正在看着我。不过这次眼神不同，她走过来指了指我旁边的位置对我说，我好像是这个位吧。（因为我的位置是靠窗的），她说完又看了自己的票接着又对我说，能和你换个位置吗？我这个朋友第一次坐飞机想看看风景。（晚上天这么黑也不知道她们想看什么风景。晕）我这时才注意到她后边还跟了个女生，长得还可以，于是我便把我的男子气度发挥的淋漓尽致，于是对她们说，好吧。我坐外边。你们坐里边。于是她们放好行李，就坐在了我旁边。嗯，因为感冒原因，刚才又经过登机这么一挤，感觉有点头痛，就拿出药和水，吃了片康泰克，然后就等着飞机起飞。</w:t>
      </w:r>
    </w:p>
    <w:p>
      <w:r>
        <w:t>飞机差不多起飞了，这时我才注意起边上的两件姑娘来，坐在我边上的她，仔细端祥一下，感觉长得还可以，就是有点胖，挺可爱的，（也不知道是男人都这样还是本人心术不正，看到女人的身材就会想起和她上床的感觉会如何，感觉自己像个坏人。）于是便和她开始搭讪了。起初当初她们只是敷衍我几句，而头一直对着窗户边上，然后她们两个在用闽南话ＪＪＹＹ在谈论外面的灯光啊，机场跑道啊什么的，靠，天这么黑也不知道她们能看到什么，这时我开始偷窥她们的胸部了，还行，蛮挺的，两个都差不多。直到飞机起飞了，她们眼睛才从黑黑的窗户外把头给收了回来。我问她们是不是第一次坐飞机。来北京做什么之类的，她们告诉我她们是泉州人来北京找朋友玩，来是坐火车来的，回去的时候才知道飞机票才６００多。感觉坐火车太冤枉了。也想尝尝坐飞机是什么滋味。后来又问了她们叫什么名字啊。另一个女孩子我忘记她名字了，因为后来没和她联系，坐在我身边也就是文章开头说的那个叫莉莉。好了，因为莉莉坐在我边上。所以我们聊得比较多。后来才知道她也是感冒了，我便问她要不要吃个感冒药，她说可以，于是我便拿出我的康泰克让她吃了一个，又给了她一个。让她下飞机后再吃一个。看来她觉得我不是坏人才敢吃我的药。之后我们又聊了一大堆无聊的话题，最后知道了她的手机，还有ＱＱ。</w:t>
      </w:r>
    </w:p>
    <w:p>
      <w:r>
        <w:t>因为得了重感冒，所以在飞机在高空中的时候，身体已经受不了了。一直在流鼻涕，莉莉也是一样，我们两个同时得了同样症状的感冒。很是难受。（人在有病的情况下，对女色是一点也不会有兴趣了事）于是在之后我们就很少聊什么。直到飞机落地了。我就大快步的打了个的士回家。吃了点药就去睡觉了。</w:t>
      </w:r>
    </w:p>
    <w:p>
      <w:r>
        <w:t>第二天，感冒好了一点。试着发了条信息给莉莉，她回复了，我问她要不要来厦门玩，反正泉州到厦门不远，才一个多小时车程。她说好啊。于是我说你什么时候有空啊。她说明天就有空。我问她明天你如果要来。就给我打电话，我开好酒店让你住。</w:t>
      </w:r>
    </w:p>
    <w:p>
      <w:r>
        <w:t>哈哈，有戏了，我已经布属好怎么样可以搞她了，不过话说回来，她如果真的肯来的话，不怕搞不了她。于是好不容易等到了等三天。莉莉发了条信息给我说，她姐姐昨天结婚。要不昨天就可以过来玩了，一会就过来。要我在哪里去接她。我说。我已经开好了酒店，你上车就给我打电话。于是她后来又打了个电话给我，告诉我她上车了。于是我便去附近四星级的酒店开了个房间，等着她来。她后来又发信息问我，你开的房间是几张床的，我回复她说当然是两张床了，因为我不能把女生把家里带，让你一个人住酒店又不放心。她回信息说，这样还好。</w:t>
      </w:r>
    </w:p>
    <w:p>
      <w:r>
        <w:t>于是我便在酒店的房间里想着怎么样和她ＸＸ的事了，想着想着就睡着了。莉莉的电话把我吵醒了，说她到车站了，我就让她打的士过来。然后我在酒店门口接她。嗯，在门口看到她了，下车一看，今天穿得不错，因为在厦门１２月也有２０来度。所以可以穿得比较少。她穿得一件连衣裙，下边一条黑色袜裤，有点性感，又有点可爱。像卡通片里的人物。当然，没这么胖。</w:t>
      </w:r>
    </w:p>
    <w:p>
      <w:r>
        <w:t>见面随便说了两句就带她去了房间，然后告诉她哪张床是她的。哪张床是我的，其实我当时里就是一直在想着和她做爱，其它话也都忘记在讲什么了，慢慢我就从我的床爬到了她的床上，和她第一直单独靠得这么近。她好像也有点紧张，故意说些别的话题，而我的小弟弟也是慢慢的硬了起来。我告诉自己，慢慢来。不要急，晚上时间长得很。差不多晚饭时间了，我们就去外面吃饭了，吃了饭问她想去哪里玩，她说随便，于是我便叫了车载她到了一个酒吧门口，因为才晚上８９点。酒吧冷冷清清的。一点也不好玩。叫了两瓶啤酒，她也喝了点。看了一会酒吧的节目，她说太无聊了，还不如回去看电视呢。我当时那高兴啊。正中我意，于是我们便又打了个的士就回去了。</w:t>
      </w:r>
    </w:p>
    <w:p>
      <w:r>
        <w:t>到了酒店，她便躺在了床上，摆弄着电视的遥控。而我也就慢慢的爬到了她的被窝里，她问我想做什么，靠，明知故问嘛。我说我想和你一起看电视。她也没说什么，我问她感冒有没好，她说还有一点症状，我就爬起来倒了杯水，拿了个感冒药给她吃了，那个要是春药该多好啊。哈哈。于是又爬进了她的被窝，慢慢我的手有点不安份了，故意把手放在她的胸口，她叫我拿开，我说没关系啦，搂着你感冒才会好嘛。她就继续看就她的电视。于是我就慢慢动起我的手了，在她的胸口上下的抚摸着，她好像开始有点反应了，喘气声音也大了，于是我便靠近她的耳根，对她耳朵轻轻的吹气，对她轻轻的说，莉莉，我喜欢你。她说，神经病。到目前为止她的眼睛就没离开过电视机，可能是紧张不敢看我的缘故吧，还是……管她呢。手不能停。慢慢手来到了下身的裙子上，裙子很短，我可以摸到袜裤上粗糙的感觉，手便靠在她在大腿内侧慢慢的抚摸着，她把大腿夹得很紧，对我说，别吵啊。我要看电视。</w:t>
      </w:r>
    </w:p>
    <w:p>
      <w:r>
        <w:t>我说我没吵啊。只不过在摸而已啊。她瞪了我一眼，我就对她说，我就喜欢你的眼睛，然后对着她的眼睛亲了一下，最后我说你的嘴唇我也挺喜欢的，最近又把嘴凑过去想亲她，她想避开，哪有这么容易，一下就让我按住。吻住了她的唇，她嘴闭得很紧，舌头伸不进去。慢慢慢慢也就让我把舌头伸进去了，这时她的鼻息很重了，喘着气，我知道她有感觉了，离开了她的唇，我说你穿这么多衣服不热吗？伸手就要脱她的衣服，她说不要，我说哪有女人这么脏的，穿着衣服睡觉。然后她说她自己脱，于是背过身去把外衣给脱了，这下好了，我的手也不用这么委屈老是让她的衣服占便宜了。她脱好了外套里边还有一件小背心，我说也脱了吧，这次她还是不依，我便强行给她扒了下来，哈哈。粉红色的ＢＲＡ。她又瞪了我一眼，包住了被子，眼睛又转到电视上去了，现在她身上就剩下一件ＢＲＡ和下身的袜裤和里边的小内内了了，心想，慢慢来。不要急，一会就会一件一件让你们去见地板了。</w:t>
      </w:r>
    </w:p>
    <w:p>
      <w:r>
        <w:t>这时上身除了ＢＲＡ这外其它地方就都是肉了，其实莉莉看起来有点胖，只是脸型圆点而已，身上其实不胖，我的手终于可以摸到肉了，好久没吃荤了，哈哈。慢慢手便在她肌肤是轻轻的抚摸着，时不时到了她的ＢＲＡ旁边也就是传说中的乳房，手指开始往里边进军，她转过头上，又以她那妩媚的眼神看着我，说别吵啊，我说我还是没吵啊。手还是继续着工作着，我说我想看你的咪咪，她当然不依了，你不依是你的事，我一下子就把ＢＲＡ往上推，哇，终于看到了，这下她反应更大了，硬是推开我的手，把ＢＲＡ拉好。我哪里肯，就用左手把另一只ＢＲＡ也推了上去，现在两个奶都跑出来了，哈哈。</w:t>
      </w:r>
    </w:p>
    <w:p>
      <w:r>
        <w:t>好白哦，我说，还是全脱了吧。这样子看得我不过瘾，于是伸手想把ＢＲＡ继续往上推，想把它整个脱下来，事实证明。这样是脱不下来了，她这时没反抗了，可能觉得再反抗也是没用，或者是自己也想要呢，她还是在看她的电视，我知道这时她绝对是看不进电视内容了，只不过不敢面对我而已，我就在研究ＢＲＡ到底要怎么脱才对，忽然发现ＢＲＡ中间有一个扣子，原来机关在这里。哈，一下就给我解开了，这下子，两个奶子就完完全全的暴露在我的面前了，然后就顺势把ＢＲＡ给整个脱了下来。现在可以大展身手了，于是我便把手放在了乳头上，慢慢的捏着，女人的的乳房是最敏感的，我看到她的眼睛慢慢的闭上了，我知道她在享受，而且也完全把自己交到了我的手上，我的嘴巴也没闲着，吻上了右边的乳头，我感觉她下边一定出水了，乳头也硬也起来。</w:t>
      </w:r>
    </w:p>
    <w:p>
      <w:r>
        <w:t>哈哈，就这样子，我又换了一边亲着她的乳头，空出的手隔着她的袜裤摸着她的下边，好热啊，下边的温度都可以煮鸡蛋了，但是手感还是好粗糙，这什么鸟裤子，不脱掉你还真不爽，于是钻到被窝里要脱她的裤子，她在做了几下无谓的挣扎后让我把袜裤给脱了下来，现在身上只剩下一条白色的小内内就别无他物了，于是我的头又回到了她的咪咪，继续吸吮着，仔细的看了一下她的奶头，其实还算是很粉红，一定没做过几次，毕竟才１９岁的女孩子，另一只手也回到了内裤下边。这下内裤的手感好多了，隔着内裤上下的抚弄着，因为两只脚夹得很紧的缘故，手能摸到的只是一片软软的肉，摸不到阴道在哪里，看来不把内裤脱了也不行，于是就动手想脱她的内裤。</w:t>
      </w:r>
    </w:p>
    <w:p>
      <w:r>
        <w:t>这时她反应大了，按住了我的手说，不要啊。摸就好了，不要脱啊。我说我就看下嘛，看下你那里好不好看，她就不要，我说就看下嘛，看下你又不会死，于是在霸权主义下，我还是把她的内裤给脱了。现在她已经全身一丝不挂了。她这时把眼睛又闭上了，红红的脸在酒店昏暗的床头灯的照射下显得特别的动人。好想干她啊，这时小弟弟已经是硬得不能再硬了，可是还不行，手还没摸够呢，因为全身赤裸，她把被子裹得很紧。我一边吸着她的咪咪，一边一只手探进被窝，这回可以摸到阴道了，虽然夹得很紧，但是手可以挤进去嘛，哇，好湿啊。</w:t>
      </w:r>
    </w:p>
    <w:p>
      <w:r>
        <w:t>我跟她说，莉莉你好多水啊。原来你也想做嘛，她说，你胡说，我说你自已看下嘛。床都快被你搞湿了，她说，不要。不要。我说那我要看啦。她又说不要不要。我说你这个人怎么这样，自己不看，让别人看看也不行吗？于是掀开了被子，分开了她的两脚，这时她的小姝妹算是完全暴露在我的面前了，原来她的阴唇也是很肥的，把阴道裹得紧紧的，外边明显得流出了一些淫水，因为灯光昏暗的关系，所以当时没怎么认真去看，她的一只手抓住我的手，一只手捂住了自己的眼睛。（这大概就是掩耳盗铃吧）啊哈，做爱从现在才正式开始，于是我盖上了被子。又亲住了她的嘴，这时她已经也很投入了，完全让我的舌头进入了她的嘴，两个人都感冒了，这样会不会互相传染啊，管他呢，这时候就算会死都要做了，我们互相的吞咽着对方的口水，亲嘴差不多两分钟，我又回到她的乳房上，一只手挤捏着，一边用嘴吸着，空的一只手，摸着她的阴唇，找不到阴蒂在哪里，可能太小的缘故吧。</w:t>
      </w:r>
    </w:p>
    <w:p>
      <w:r>
        <w:t>于是插进了她的阴道。慢慢的抽动着，里边太温暖。那里边淫水又多，发觉女人阴道里好像都有刺一下，我摸过几个女人都有，就是阴道进去两厘米左右有一块地方好粗糙，手是吃饱了。感觉实在不能再委屈我的小弟弟了，于是脱掉了我的内裤，本来脱她衣服的同时我也脱掉了自己的外衣和裤子，现在小弟弟终于解放出来了。好久没吃肉了，也不知道今天行不行，于是我便爬到她的脚根，分开了她的两脚，把阴茎放在她的阴道门口，她说了最后一句不要，这个女人最终就成了我的情人，到现在都叫我老公。</w:t>
      </w:r>
    </w:p>
    <w:p>
      <w:r>
        <w:t>我把阴茎放在了阴唇上磨了几下后，就对着阴道口，把腰一沉，整根没入了洞洞里，可能淫水很多的缘故，阴茎很容易就进去了，感觉有点宽松，难怪大家都要搞处女了，于是慢慢开始抽插，两只手按着她的乳房，下边机械一样的进进出出，因为有半年多没碰过女人的关系，差不多一分钟多就不行了，想控制也不行，快感往头脑一冲，下边就射了，全部射到了她的阴道里，到现在我才知道我没带套，不知道安不安全，不知她会不会怀孕，好了之后我就躺在了她的旁边，摸着她的头发，对她说，莉莉做我的老婆好不好，她没说话，想了一会跟我说，好啊。不过不要再欺负我了。</w:t>
      </w:r>
    </w:p>
    <w:p>
      <w:r>
        <w:t>我说，靠，不欺负你要你做我老婆做什么，她瞪了我一眼就去洗澡了，我们两个洗完澡就抱着睡觉了，本来还想再搞一次，但是想想，明天又不是世界末日了，因为我们的病都还没好，明天继续搞吧……（后来两天我们一共做了７８次，因为过年一直都没空，要不再叫她要打打炮。在这里请教大家一个问题，每次插入到射精都才３４分钟，第二次第三次做最长也才十几分钟。有一次在自己试了打飞机怎么都射不了的情况下，插入一会就射了。这叫早泄吗？）</w:t>
      </w:r>
    </w:p>
    <w:p>
      <w:r>
        <w:t>【完】</w:t>
      </w:r>
    </w:p>
    <w:p>
      <w:r>
        <w:t>10238字节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