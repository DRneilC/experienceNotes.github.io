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大学女生宿舍的春情共8章</w:t>
      </w:r>
    </w:p>
    <w:p>
      <w:r>
        <w:t>大学女生宿舍的春情（一）</w:t>
      </w:r>
    </w:p>
    <w:p>
      <w:r>
        <w:t>这个故事发生在中国江南的一所大学，这是个文科的大学，所以女生很多，也很漂亮，男生都希望考上这所大学。我今天说的是艺术系大一的五位新生。在女生宿舍302号房间住着刚来的五位新生，她们是云南的马洁，浙江的王雪，四川的李倩，广东的刘枚，湖南的白娜。</w:t>
      </w:r>
    </w:p>
    <w:p>
      <w:r>
        <w:t>她们是艺术系舞蹈专业的学生，她们的到来在学校引起不小的波动。原因是她们太漂亮了。</w:t>
      </w:r>
    </w:p>
    <w:p>
      <w:r>
        <w:t>马洁身高1米67，大大的眼睛、长长的秀发，雪白的皮肤，身材真是太性感了。高耸的玉乳，修长的双腿，圆圆的臀部；王雪属于淑女型的，身高1米65，黑黑的齐肩长发，迷人的酒涡，瓜子儿脸，身材随没那么性感但也凹凸不平；李倩是她们中最矮的一个，才1米62，但绝对是个尤物。两个硕大的乳房，肥肥的厚臀，让男生看了心动；刘枚属活波型，马尾辫，皮肤较黑，健美的身材；白娜是典型的淫荡美人，雪一样的肌肤，1米70的高度，丹凤眼，性感的美唇，丰骚的举止……</w:t>
      </w:r>
    </w:p>
    <w:p>
      <w:r>
        <w:t>第一天无话，到了第二天的晚上，南方的九月还很热，已12点了，马洁被一阵低喘声惊醒，听见二姐白娜在不停地动，对于她来说这声音在熟悉不过了，因为她也常常的做……</w:t>
      </w:r>
    </w:p>
    <w:p>
      <w:r>
        <w:t>手淫，是啊，她也几天没弄了，于是也加入了进来，没多久喘吸息声、呻吟声越来越大，五个妙龄女孩都在做着同一件事。</w:t>
      </w:r>
    </w:p>
    <w:p>
      <w:r>
        <w:t>302房间的喘息、呻吟声越来越大，大姐突然说话了：“姐妹们，我们打开灯好不好？”</w:t>
      </w:r>
    </w:p>
    <w:p>
      <w:r>
        <w:t>“好……”五个姑娘齐口同声应着，灯打开了，屋内的春色让每个男人心跳加速，五个女孩全都一丝不挂，各式各样的动作，一个个燕瘦环肥，每人小脸都红红的泛着春情……</w:t>
      </w:r>
    </w:p>
    <w:p>
      <w:r>
        <w:t>大姐柔声说：“开始吧。”一条条白嫩性感的大腿不停地扭动，只见白娜斜躺在床上，弓起纤纤细腰，大腿向两边尽量分开，一支白嫩纤细的小手在阴部抚摸，而另一支手在捻动葡萄粒大小的乳头。再再看她的下边暗红色的大阴唇以分开大大的阴蒂已脱离包皮凸了出来，随着手指的出出入入一股一股的黏液流了出来。</w:t>
      </w:r>
    </w:p>
    <w:p>
      <w:r>
        <w:t>“啊啊……啊啊……哦哦……哦哦……真舒服……”再看马洁跪在床上，翘着令她骄傲的白嫩的肥臀，把手指放在嘴里面沾着唾液，又深深地插进小小的蜜穴里，随着细长的嫩指一进一出，大量的淫液流了出来，小小的肛门菊花口也一张一合。她重重地喘息：“呜呜……呜……哑哑……呀呀……”</w:t>
      </w:r>
    </w:p>
    <w:p>
      <w:r>
        <w:t>“啊……”王雪的性格很文静，动作也不像向别人那么夸张，她躺在床上，雪白修长的玉腿弓着，两手指捻动着因兴奋已涨大的阴蒂。她的黏液流的最多，大腿、肛门周围、床单上都流着她的爱液。只见她，白静的脸蛋儿娇羞绯红，一双迷人的眼睛半睁半闭，滑嫩的香舌不停地舔着嘴唇，齐肩的长发纷乱地披在肩上。由于激动，全身香汗淋淋，“啊啊……啊啊……哦哦……哦哦……哦哦……哦哦……哦哦……”的哼着。</w:t>
      </w:r>
    </w:p>
    <w:p>
      <w:r>
        <w:t>再说李倩和刘枚两人已在一张床上相互抚摸，两人香嫩的舌头缠在一起，口水流得脸上都是，四个丰满的乳房在一起蹭来蹭去，而两手在相互插在对方的阴道里，发出“咕叽……咕叽”的声音。</w:t>
      </w:r>
    </w:p>
    <w:p>
      <w:r>
        <w:t>“哦哦……哦哦……哦哦……啊啊……啊啊……啊啊……啊啊……姐姐……妹……真好……好好……对对……在……在深……深点……”这场表演一直……到深夜……</w:t>
      </w:r>
    </w:p>
    <w:p>
      <w:r>
        <w:t>时间过的真快，转眼到了十一，放7天长假，大部份学生都回家了，302宿舍只剩下李倩一个人。过了两天，她觉得无聊，就一个人上街逛逛。在一个体时装店她认识了那里的老板程万宗，他55岁但精神很好，经过一天的接触，两人一拍即合，在全市最大的五星级宾馆，南海酒店租了个房间……</w:t>
      </w:r>
    </w:p>
    <w:p>
      <w:r>
        <w:t>在房内，程万宗坐在沙发上吸烟，看着身边漂亮性感的妙龄女孩，心想，没想到我55岁还能有这艳福。今天李倩穿得是白色修闲外套，下穿暗红色短裙，黑色长统皮靴，白色外套脱下后内穿黑色紧身衣。我们说过李倩是五个女孩中最性感的，但见黑色紧身衣包着两个大的出奇的肥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