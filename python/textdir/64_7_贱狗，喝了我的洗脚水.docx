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贱狗，喝了我的洗脚水</w:t>
      </w:r>
    </w:p>
    <w:p>
      <w:r>
        <w:t>入学不久的一天下午，我在东京大学的跆拳道馆练习跆拳道。当时馆内人很少，旁边也只有两位女孩。这两个女孩都挺漂亮，我正准备过去和她们搭讪。这时，一位穿着蓝色t恤的漂亮女孩来到另一位穿着白色t恤的漂亮女孩那里，要和她比赛。于是，两个人就打斗起来，打了十几个回合后，蓝衣女孩将白衣女孩踹到在地，并用脚踩在她的脸上。</w:t>
      </w:r>
    </w:p>
    <w:p>
      <w:r>
        <w:t>我和她们的距离不远，所以，我清楚听到她们的谈话。蓝衣女孩一只脚踩在白衣女孩嘴上，趾高气扬地对她说：“你失败了，你就得臣服于我，你把舌头伸出来舔舔我的脚表示臣服于我。不然的话我就一直这么踩着。”</w:t>
      </w:r>
    </w:p>
    <w:p>
      <w:r>
        <w:t>被踩在脚下的白衣女孩可能是怕被别人看到，于是，就舔了一下蓝衣女孩的脚。蓝衣女孩把脚移开说：“真乖，从现在起你就是我的**了，现在跪在我脚下给我磕头！”</w:t>
      </w:r>
    </w:p>
    <w:p>
      <w:r>
        <w:t>衣女孩见我在旁边，很难为情。蓝衣女孩说：“你现在不磕头，待会人只会越来越多，你要不磕的话，我就把你踩在脚下。”</w:t>
      </w:r>
    </w:p>
    <w:p>
      <w:r>
        <w:t>白衣女孩犹豫不觉，蓝衣女孩一脚踹在她的脸上，将其踹到在地，然后一只脚踏在她的脸上，接下来，就把整个脚掌伸进她的口中。蓝衣女孩的脚在白衣女孩的嘴中呆了一会，然后拔了出来。</w:t>
      </w:r>
    </w:p>
    <w:p>
      <w:r>
        <w:t>蓝衣女孩问白衣女孩：“贱奴，现在要不要给我磕头？”</w:t>
      </w:r>
    </w:p>
    <w:p>
      <w:r>
        <w:t>白衣女孩屈服：“我给您磕头！”</w:t>
      </w:r>
    </w:p>
    <w:p>
      <w:r>
        <w:t>蓝衣女孩把脚从白衣女孩脸上移开。白衣女孩爬起来跪好然后不情愿地给蓝衣女孩磕起头来。</w:t>
      </w:r>
    </w:p>
    <w:p>
      <w:r>
        <w:t>蓝衣女孩带着一脸征服感，说：“贱奴，你乞求我收你做我的**！”</w:t>
      </w:r>
    </w:p>
    <w:p>
      <w:r>
        <w:t>白衣女孩委屈的说：“主人，奴婢乞求做您的**，请您恩准！”</w:t>
      </w:r>
    </w:p>
    <w:p>
      <w:r>
        <w:t>蓝衣女孩眉飞色舞地说：“贱奴，主人答应你了，给主人磕100个头，你便磕边查着数。”</w:t>
      </w:r>
    </w:p>
    <w:p>
      <w:r>
        <w:t>白衣女孩一边给蓝衣女孩磕着头，一边小声地查着数。等她查到100时，蓝衣女孩让她停了下来。</w:t>
      </w:r>
    </w:p>
    <w:p>
      <w:r>
        <w:t>衣女孩说：“贱奴，你现在跟我回去，我要好好玩玩你！”</w:t>
      </w:r>
    </w:p>
    <w:p>
      <w:r>
        <w:t>白衣女孩乖乖地跟着她往外走。</w:t>
      </w:r>
    </w:p>
    <w:p>
      <w:r>
        <w:t>在快要出门的时候，蓝衣女孩又走回来，白衣女孩乖乖地跟在她的后面。</w:t>
      </w:r>
    </w:p>
    <w:p>
      <w:r>
        <w:t>蓝衣女孩来到我的面前，一开口就是“跪下！”</w:t>
      </w:r>
    </w:p>
    <w:p>
      <w:r>
        <w:t>看着刚才蓝衣女孩征服白衣女孩的场面，我早就被刺激的不行了，我的内心也早就被蓝衣女孩征服了。我那还能抵抗，扑腾一声跪在她的脚下。</w:t>
      </w:r>
    </w:p>
    <w:p>
      <w:r>
        <w:t>白衣女孩见蓝衣女孩片刻之间征服了我，一个男生，很是吃惊，内心中也更屈服于蓝衣女孩了。</w:t>
      </w:r>
    </w:p>
    <w:p>
      <w:r>
        <w:t>接下来，我和白衣女孩跟在蓝衣女孩的后面出了体育馆。在旁边的停车场，我们跟真蓝衣女孩上了一辆车，蓝衣女孩开车把我们带到一个坐落在山腰临海的大别墅，这是蓝衣女孩的家。这个别墅很大，而且还有一个很大的院子。这个别墅的位置也很好，从外面看，这里什么也看不到。</w:t>
      </w:r>
    </w:p>
    <w:p>
      <w:r>
        <w:t>蓝衣女孩拿出一个按钮似地东西摁了一下，别墅大门自动打开，蓝衣女孩开车进去。进去之后，有几个男子在迎接，看起来像是保镖。当蓝衣女孩从车中出来后，那些保镖一起跪在路的两侧，蓝衣女孩就当他们不存在一样，进了别墅的房子。在别墅的大厅里，早已跪着几个女仆，大约20岁左右，都颇有姿色。女仆跪着给蓝衣女孩换好鞋，正要给我们换鞋。蓝衣女孩训斥道：“让他们自己换！”然后对我们说：“从另一个鞋架上拿”。原来一个鞋架上的鞋全是蓝衣女孩的，另一个鞋架是备给别人用的。</w:t>
      </w:r>
    </w:p>
    <w:p>
      <w:r>
        <w:t>蓝衣女孩走到客厅的沙发上坐好。马上有两个女仆走过来，跪在她的脚下，另外还有一个女仆端着饮料和水果，跪在一旁伺候。看到这个阵势，没等蓝衣女孩发话，我和白衣女孩自觉地跪在她的脚下，听候她的命令。</w:t>
      </w:r>
    </w:p>
    <w:p>
      <w:r>
        <w:t>蓝衣女孩对女仆说：“你们先跪倒一边去，给他们腾出位置。”然后她又对我们说：“我叫纯子，你们两个贱奴快报上自己的名字。”</w:t>
      </w:r>
    </w:p>
    <w:p>
      <w:r>
        <w:t>我赶紧给纯子磕了一个头，然后回到道：“主人，贱奴叫阿刚。”</w:t>
      </w:r>
    </w:p>
    <w:p>
      <w:r>
        <w:t>白衣女孩也学着我的样子给纯子磕了一个头，然后回答道：“主人，奴婢叫阿紫。”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