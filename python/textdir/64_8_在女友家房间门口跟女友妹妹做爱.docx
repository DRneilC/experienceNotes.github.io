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在女友家房间门口跟女友妹妹做爱</w:t>
      </w:r>
    </w:p>
    <w:p>
      <w:r>
        <w:t>和我女友都是２６岁…我们的感情很稳定…</w:t>
      </w:r>
    </w:p>
    <w:p>
      <w:r>
        <w:t>几乎每天都会到女友家~几乎是两~三天做爱一次吧！！</w:t>
      </w:r>
    </w:p>
    <w:p>
      <w:r>
        <w:t>当时晚上八点多吧…他家人都回来了还有一些亲戚在客厅有７~８人吧…在看连续剧…</w:t>
      </w:r>
    </w:p>
    <w:p>
      <w:r>
        <w:t>我和我女友跟他妹妹在她房间聊天…后来他同事打电话来找我女友买东西~我就跟他妹妹留在房间打线上游戏跟聊天……我跟他妹妹算是非常熟了，几乎无话不谈~~我跟我女友和她男友四个人还常常出去玩……有几次她跟她男友在房间做爱。声音太大我跟我女友都听见……搞的我跟我女友也做了起来~~</w:t>
      </w:r>
    </w:p>
    <w:p>
      <w:r>
        <w:t>他妹妹穿一件背心跟小热裤边聊边玩，言谈中我门无意中聊到性的话题……</w:t>
      </w:r>
    </w:p>
    <w:p>
      <w:r>
        <w:t>例如他交往过几个男友，曾经在哪个地方做爱过~~~话题越来越深入~~感觉</w:t>
      </w:r>
    </w:p>
    <w:p>
      <w:r>
        <w:t>我门的脸颊都有点红了~~有一点难为情说……</w:t>
      </w:r>
    </w:p>
    <w:p>
      <w:r>
        <w:t>然后他坐在位子上我教他玩游戏，一直有肌肤上的接触这时候就我们好像都有了感觉，我试著用脸不小心碰一下他的脸颊，他没反抗耶……然后我试著亲她的嘴唇……慢慢的我们在床上互相爱抚…享受</w:t>
      </w:r>
    </w:p>
    <w:p>
      <w:r>
        <w:t>著这刺激又新鲜的感觉……（心想……被她男友知道了我会被砍死……但是不管这麼多了……先做再说……）</w:t>
      </w:r>
    </w:p>
    <w:p>
      <w:r>
        <w:t>接著是口交我就把我女友的妹妹扶到房间门口…（心想…想要在靠近门口做爱一次！！！）</w:t>
      </w:r>
    </w:p>
    <w:p>
      <w:r>
        <w:t>而就仅有一扇门隔住了…外面是客厅…</w:t>
      </w:r>
    </w:p>
    <w:p>
      <w:r>
        <w:t>我们就开始口交…而也有６９互相口交…</w:t>
      </w:r>
    </w:p>
    <w:p>
      <w:r>
        <w:t>接著就开始要做抽插动作了…我女友的妹妹他有叫春但又不敢太大声…（当时她很像很紧张~~）</w:t>
      </w:r>
    </w:p>
    <w:p>
      <w:r>
        <w:t>她担心会被外面的人听见…所以有克制…而在抽插的时候…她妈妈还突然敲门问我们在做什麼…</w:t>
      </w:r>
    </w:p>
    <w:p>
      <w:r>
        <w:t>要不要出来吃东西一下…不要都待在房间…</w:t>
      </w:r>
    </w:p>
    <w:p>
      <w:r>
        <w:t>（傻了…我们在做爱耶，妳女儿在享受造爱的乐趣！！！）</w:t>
      </w:r>
    </w:p>
    <w:p>
      <w:r>
        <w:t>我女友的妹妹不清不楚的边回答她妈妈，说我们在打…报告、做…报告啦…</w:t>
      </w:r>
    </w:p>
    <w:p>
      <w:r>
        <w:t>这时候我不经意的用力插一下…她差点叫出来…</w:t>
      </w:r>
    </w:p>
    <w:p>
      <w:r>
        <w:t>（事后被她骂…是想要让我妈妈知道她女儿刚刚是在和姐姐的男友在造爱！！！）</w:t>
      </w:r>
    </w:p>
    <w:p>
      <w:r>
        <w:t>事后射精结束做爱后衣服穿一穿…我们慢慢走出来房间…</w:t>
      </w:r>
    </w:p>
    <w:p>
      <w:r>
        <w:t>她妈妈还问她怎麼都没有听到你们说话声音…还且今天特别安静…</w:t>
      </w:r>
    </w:p>
    <w:p>
      <w:r>
        <w:t>（我心裡想刚刚做了一件很激烈的事情…哪来时间说话呀！！！）</w:t>
      </w:r>
    </w:p>
    <w:p>
      <w:r>
        <w:t>而且问妳话还说的不清不楚的…女友的妹妹说就是打报告呀…就呼咙的应付过去了…</w:t>
      </w:r>
    </w:p>
    <w:p>
      <w:r>
        <w:t>过了没多久我们就连续的进厕所…</w:t>
      </w:r>
    </w:p>
    <w:p>
      <w:r>
        <w:t>（我们把刚刚做爱后的口水、汗水还有淫水精液要用水擦一下呀！！！）</w:t>
      </w:r>
    </w:p>
    <w:p>
      <w:r>
        <w:t>事后被她骂何必一定要在有人正多的时候做爱呢~~妳故意的喔~~？？？</w:t>
      </w:r>
    </w:p>
    <w:p>
      <w:r>
        <w:t>而且还故意在房间门口做爱…加上我和我妈说话时你还故意…讨厌~！（看得出来她好像还意犹未尽呢……？？）</w:t>
      </w:r>
    </w:p>
    <w:p>
      <w:r>
        <w:t>我这样算是故意吗？？？</w:t>
      </w:r>
    </w:p>
    <w:p>
      <w:r>
        <w:t>我只是好玩呀…想做一次刺激的做爱呀！！</w:t>
      </w:r>
    </w:p>
    <w:p>
      <w:r>
        <w:t>而且当时她没拒绝呀！！</w:t>
      </w:r>
    </w:p>
    <w:p>
      <w:r>
        <w:t>过了一个小时我女友回来了，买了一堆咸酥鸡跟饮料，她跟她妹妹还是继续在聊天，而我还是打我的游戏……但是心裡还是想的刚刚发生的事情……不过我看的出来，我们会一直保密~~~直到永远~~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