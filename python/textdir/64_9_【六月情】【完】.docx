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【六月情】【完】</w:t>
      </w:r>
    </w:p>
    <w:p>
      <w:r>
        <w:t>本人是做电脑维护的，曾经在电脑公司上班，公司是方正品牌电脑市级代理商。由于电脑方面技术较强，所以公司给了一个售后服务经理的职称，也就是叫起来好听一点而已，实际上也一样是技术员，不是说给了一个经理的称呼就可以稳坐办公室了。大家有在电脑公司做过的都知道，包括刚从学校出来的人，公司给你印的名片都写着工程师啊。经常给客户做售后服务，接触的人自然五花八门，其中酸甜苦辣一言难尽。</w:t>
      </w:r>
    </w:p>
    <w:p>
      <w:r>
        <w:t>还记得那是在2003年的6月，NBA总决赛正在进行中，在网上看文字直播时，接到领导指示说他朋友家有台电脑有可能是中病毒了要我去处理。心理那个郁闷啊，只能看文字已经不爽了，这下连文字都没得看了。也许有人会说不会到客户家看电视啊？哎，其中甘苦自知啊！以前我们公司就有一兄弟也是看NBA，后来被客户投诉了，被领导扣了200元钱，要知道当年一个月也就600元工资，他心里那个痛啊。后来公司领导专门开会讲了这事情，要我们以客户为先，态度要好，没有一定的关系在客户家不要太随便，要注意素质，好歹也是大学生。不爽归不爽，事情还是要做的，生活要继续。</w:t>
      </w:r>
    </w:p>
    <w:p>
      <w:r>
        <w:t>十几分钟后按地址来到客户家，按了按门铃。几秒钟后门开了，我傻眼了，气质美女啊，我活了二十多年，还没见过这么有气质的女孩子。到现在我依然只能说是气质非常好，这种气质完全是一种感觉，就像有的人你看上去有霸气一样，你能感觉却无法详细说明他的霸气。</w:t>
      </w:r>
    </w:p>
    <w:p>
      <w:r>
        <w:t>我愣在门口，对面的女孩看了我手上提了一个工具包，笑了笑 说：“修电脑的吧？”</w:t>
      </w:r>
    </w:p>
    <w:p>
      <w:r>
        <w:t>我回过神来：“是，对不起，我乡下人，没见过世面，从没见过像你这么有气质的女孩。”</w:t>
      </w:r>
    </w:p>
    <w:p>
      <w:r>
        <w:t>女孩说：“噢，谢谢，进来吧。这里换一下拖鞋然后到楼上那间房里去。”然后转过身，我依稀在她转身的时候看到她满脸的笑容 。现在回想起来也是，她肯定被很多人夸过漂亮了，只说她气质好的也许我是头一个。</w:t>
      </w:r>
    </w:p>
    <w:p>
      <w:r>
        <w:t>换好拖鞋后，我打量了一下房间。哇，有钱人家的房间就是气派，那个装修太豪华了，不知我今生有没有希望住上这样的房子。就因为这种念头，我以前一直想找一个漂亮的有钱的女孩子当上门女婿，嘿嘿，可以少奋斗几十年啊，我很没志气吧，各位。可惜现在我结婚了，这个住豪宅的梦想只能自己去想办法了，以现在的情况看，遥遥无期啊。</w:t>
      </w:r>
    </w:p>
    <w:p>
      <w:r>
        <w:t>顺着楼梯我来到了女孩所在的房间，笔记本电脑已经打开了，是SONY的。</w:t>
      </w:r>
    </w:p>
    <w:p>
      <w:r>
        <w:t>女孩指着电脑说，“昨天晚上还好好的，早上就不能用了，会不会是昨天我用QQ接收了一个文件有病毒啊？”</w:t>
      </w:r>
    </w:p>
    <w:p>
      <w:r>
        <w:t>我靠近一看，“怎么本地连接是打叉的？”看了看网线有插好，顺着网线看网线从天花板到了阳台再到隔壁去了。嗯，应该是用路由器分出来的，这年头有钱人家电脑多啊，没钱的人就用路由器，几个人一起分担上网费。不过现在有些地方已经在封杀共享上网了，中国的电信服务商就是可恶，这里BS一下先。虽然说道高 一尺，魔高 一丈，但毕竟做技术的人员不多，破解方法网上遍地都是，但再简单，对于有些人来说还是不会做的，对于电脑他们天然有一种敬畏。哈哈，这样像我们这样的人就有点用处了，以前在win95/win98时代，装个系统还是较专业人士才能做的，哪像现在GHOST系统满地爬，个个菜鸟都是扔张光盘进去，十分钟后就可以用了，只有中毒太深时，才轮得到我们这些精英出手。呜呜，正因为现在一般电脑维护越来越没技术含量，我们这行的工资一直都是很低的，基本与各地平均工资持平。</w:t>
      </w:r>
    </w:p>
    <w:p>
      <w:r>
        <w:t>“我们去看一下隔壁的路由器会不会被关了？”我边说边往隔壁走，女孩紧跟着我。到了隔壁一看，一切正常，我把接在路由器的所有网线都重拔了一下，连到女孩房间的那条网线所连的端口依然没亮。</w:t>
      </w:r>
    </w:p>
    <w:p>
      <w:r>
        <w:t>“这条网线可能坏了。我拿测线仪来测一下。”我到工具包里拿出来一测，原来是一下跳了出来。再不经意一看（我真不是有意看的，各位别砸我），那女孩子的衣服里明显有了一条带子的痕迹。TNND，真的是速度惊人啊，这么快就穿上了，我一声叹息。“你再试试有没有问题，没问题我就走了。”我失望的说道 。色眼盯着屏幕，虽然她没说话，但明显感觉很压抑。她双击打开了QQ。</w:t>
      </w:r>
    </w:p>
    <w:p>
      <w:r>
        <w:t>我无意看了一下号码，天啊，998891*8，这号好熟，我想想是什么人来着，我盯着她的QQ。</w:t>
      </w:r>
    </w:p>
    <w:p>
      <w:r>
        <w:t>女孩转过头来说，“没有问题，速度很快，你可以走了。”</w:t>
      </w:r>
    </w:p>
    <w:p>
      <w:r>
        <w:t>“你是不是网名冰儿？”我已经想起来了，在QQ登上去以前。</w:t>
      </w:r>
    </w:p>
    <w:p>
      <w:r>
        <w:t>“你怎么知道？”女孩转过身来。</w:t>
      </w:r>
    </w:p>
    <w:p>
      <w:r>
        <w:t>“我的网名星夜寒。”我徐徐说道。</w:t>
      </w:r>
    </w:p>
    <w:p>
      <w:r>
        <w:t>“寒大哥，真的是你啊，谢谢你以前帮了我很多，让我知道了很多电脑知识，没想到会这么巧啊。”女孩子有点激动了。</w:t>
      </w:r>
    </w:p>
    <w:p>
      <w:r>
        <w:t>嘿嘿，同在一个城市，我从来没见过网友，因为大家都知道现在的恐龙真的是太多了，以前曾见过几个，见多了就失望了，以后就再也没见过，连视频都没见过。我宁可自己YY，也不想有太多失望，所以我后来都没再见网友。但这个冰儿太特别，因为以前有一次在QQ上解决故障的时候，写了太久也解决不了，我的耳麦又恰巧坏了。我直接要了她的电话号码打了过去，因为她悦耳的声音，我还特意作“诗”一首，以下节选部分，涂鸦之作，各位见笑了。</w:t>
      </w:r>
    </w:p>
    <w:p>
      <w:r>
        <w:t>心中的你，犹如雨后湛蓝天空里的一抹云彩，不经易间轻易占据了我所有的视线，思念，穿透了无尽的夜空，电话里你轻柔的言语，不时萦绕在我寂寞的夜里。余音袅袅 我的梦不再孤独，如果对着流星许愿一千回，可以实现一次心中的愿望，我愿意每夜在星空下守候。</w:t>
      </w:r>
    </w:p>
    <w:p>
      <w:r>
        <w:t>在那之后，我晚上YY的对像一般是她，并且我跟她在QQ聊天的时间也越来越多了，说得也越来越多了，有时说久了，就说点黄的。刚开始，她还不理我，不过久了，就习惯了。说得也露骨了不少。</w:t>
      </w:r>
    </w:p>
    <w:p>
      <w:r>
        <w:t>“真没想到，原来是你啊，刚才那个什么的真不好意思，你不会告我黑状吧，我说我是乡下人，上有老下没小，生活艰辛，居之不易啊。”开点玩笑试着缓和一下气氛。</w:t>
      </w:r>
    </w:p>
    <w:p>
      <w:r>
        <w:t>“没关系，你这头色猫，什么德性我早知道了，今天让你饱了眼福，以前我欠你的人情就一笔勾销了，以后QQ上不许再说我欠你32餐饭了。”冰儿的口气明显好了，又找回QQ时的感觉了。</w:t>
      </w:r>
    </w:p>
    <w:p>
      <w:r>
        <w:t>“今天就我一个人在家，等下在我这边吃一下午饭再回去，免得以后你骂我是一毛不拔的铁公鸡。”女人真是变得快啊。</w:t>
      </w:r>
    </w:p>
    <w:p>
      <w:r>
        <w:t>“那我做完了得汇报一下。”我拿去了电话。</w:t>
      </w:r>
    </w:p>
    <w:p>
      <w:r>
        <w:t>“你真老实还是假老实，汇报完不是得回公司上班了，等下万一有事就跟你老板说你在这边很辛苦，还要爬高看低的，可能没那么快完。”冰儿白了我一眼。</w:t>
      </w:r>
    </w:p>
    <w:p>
      <w:r>
        <w:t>“爬高看低，噢！”我尴尬的笑了笑。“你还会做饭啊？不会放泻药吧？”我们男人就是皮厚。</w:t>
      </w:r>
    </w:p>
    <w:p>
      <w:r>
        <w:t>“你这么不老实，惩罚一下也是应当的，等下药份量我多加一点。哼！不过，说真的，我喜欢早上洗澡，我先去洗一下，等下再做饭，反正还没到11点呢。你先在我笔记本上上上网。”说完，从衣柜抓了件睡衣就走了。</w:t>
      </w:r>
    </w:p>
    <w:p>
      <w:r>
        <w:t>看了那银白色略微有点透明的睡衣，我的分身噌一下又硬了，NND，反应这么快。真是奔腾的心啊。幸好她已经走了。不过，我嘴上却还不想放过她：“哎，冰儿，你洗澡，我参观好不好？”</w:t>
      </w:r>
    </w:p>
    <w:p>
      <w:r>
        <w:t>远处传来一句天籁之音：“不怕死的就过来。”</w:t>
      </w:r>
    </w:p>
    <w:p>
      <w:r>
        <w:t>听到这句话，我当场就幸福的转过身去，乖乖的坐在笔记本面前，拿起了鼠标。在网上看了一下，NBA结果出来了。哎，这下有电视也没机会看了。再看了一些网页渐渐开始无聊了，突然有点好奇心，就想女孩子的电脑里看看有没有什么好东西。我点啊，点啊，文件夹里没什么特别的文件，不是歌就是一些电子书啊，文档啊。想了想，把系统的隐藏文件属性打开，看了一下，在最后一个盘里的冰儿文件夹下面有个是透明文件夹。“有门。”我心里想。</w:t>
      </w:r>
    </w:p>
    <w:p>
      <w:r>
        <w:t>我赶紧点进去一看全是图片格式，心想图片你还隐藏不会是黄的吧。嘿嘿 ，难道我们有共同爱好？双击后ACDSEE软件自动打开了图片。</w:t>
      </w:r>
    </w:p>
    <w:p>
      <w:r>
        <w:t>天啊，MY GOD，写真啊，还是充满诱惑力的写真，似露非露，让人无法呼吸。我再往下看，怎么瞧着这么眼熟啊，原来都是冰儿自己。我带着艺术的眼光一张一张往下看，看软件提示有36张啊，爽啊。各张姿势不同，衣服（如果可以算得上的话）也花样繁多，不同的POSE让我的心跳越来越快。我目不转睛盯着笔记本，原来售后服务真的好啊，顾客是上帝，她现在就是我的上帝。我看，我看，很快只剩下3张了。</w:t>
      </w:r>
    </w:p>
    <w:p>
      <w:r>
        <w:t>“好看吧，你继续。”身后传来冰冷的声音。</w:t>
      </w:r>
    </w:p>
    <w:p>
      <w:r>
        <w:t>我一下没反应过来。“好看，真好看，比起网上那些所谓的明星好看多了，要不要一起过来看看。”顺手按了“pagedown”又看了两张。</w:t>
      </w:r>
    </w:p>
    <w:p>
      <w:r>
        <w:t>后面却没有了动静，这下我反应过来，猛得转过180度，看到了面无表情的冰儿，“啊，冰儿，对不起，真的，我是用绝对艺术的眼光来欣赏的。拍得非常好，很有意境。”</w:t>
      </w:r>
    </w:p>
    <w:p>
      <w:r>
        <w:t>“艺术眼光？”冰儿目光移向我的下半身。</w:t>
      </w:r>
    </w:p>
    <w:p>
      <w:r>
        <w:t>不用低头，我知道我错了。我挠了挠头，“男儿本色，嘿嘿，我是色猫一只，你早知道的了，别发火，我不吃饭了。BYEBYE!”我弯腰拿起工具包往门口就走。玩笑归玩笑，偷窥人家的隐私可大可小，阳台我是有心之过，但罪不算太大，毕竟是她没带胸罩在先，这下人家可是隐藏的东东被我翻出来了。</w:t>
      </w:r>
    </w:p>
    <w:p>
      <w:r>
        <w:t>刚越过冰儿身子两步，只听扑哧一声， “我还以为你色胆包天了，原来有色心没色胆啊。我敢拍，还怕让你看，只不过不想让我家的未成年人看到。”</w:t>
      </w:r>
    </w:p>
    <w:p>
      <w:r>
        <w:t>我停下了脚步，慢慢转身，冰儿不知什么时候已经转过来了，对我说：“难道你不想看真人版的吗？”只是笑的样子看起来有点贼。</w:t>
      </w:r>
    </w:p>
    <w:p>
      <w:r>
        <w:t>眼前的冰儿，就像出水芙蓉，刚洗过的秀发披在柔若无骨的肩上，身上穿着那件银白色略微有点透明的睡衣。噢，不是啊，苍天啊，胸前有两个明显的凸点，色眼迅急的往下一瞥，似乎看见了一片黑色。没有一丝声音，空气也好像静止了。</w:t>
      </w:r>
    </w:p>
    <w:p>
      <w:r>
        <w:t>冰儿直盯着我的眼睛，我上看看下看看，也不说一句话，因为我已经明白了，很明显这刚出浴的少女就是在引诱我这刚成年的少男嘛。我只感觉到小弟弟不断的在充血膨胀，我快受不了了。我放下工具包，抬起我的腿向前挪了一步，这是我的一小步，却是我小弟弟的一大步。我的手轻轻的，轻轻的抓住冰儿的手。感觉她挣扎了一下，却没用力，我再靠近，用我那双纯情的色眼向冰儿发出温柔的电波。冰儿的身体有点轻微的发抖，不会是刚洗完感觉有点冷了吧。脑袋刚闪过这个念头，底下小弟弟哼了声“快快，她等不及了”。丫的，我的小弟弟我不知道，忽悠我啊，是你等不及了吧。</w:t>
      </w:r>
    </w:p>
    <w:p>
      <w:r>
        <w:t>看过无数三级片，少数A片的我，就缺点实战经验了。以前在浑身欲火时，就依靠万能的手来解决，我称为我一出手就是上亿。（当然不是捐款上亿，是用手弄出了上亿个精子：）我的头轻轻的碰到冰儿的额头，再向下吻向她的鼻子，冰儿的呼吸越来越急促，我的双手环抱着她的后背，轻轻的抚摸。接着吻向了冰儿的樱桃小嘴，冰儿的嘴紧闭着，我不停的吻，手也摸向了冰儿的高耸的臀部。</w:t>
      </w:r>
    </w:p>
    <w:p>
      <w:r>
        <w:t>突然我的手加大了力度，冰儿发出了轻微的呻吟声，小嘴张开了一点，我的舌头马上伸了进去。我的舌头不停的在冰儿的嘴里上下捉弄，渐渐的冰儿垂下的手也伸向了我的后背。我手口并用，色狼不像君子，动口不动手的。冰儿的舌头也不甘寂寞，开始与我的舌头缠在了一起。光亲嘴当然不行，好戏刚上场，我边做边想三级片情节，这A片太不靠谱了。我的手应该能找到不少用武之地的，我的双手伸进睡衣里缓缓上升，摸向了后腰，后背。嘴不停吻，只是花样翻新。</w:t>
      </w:r>
    </w:p>
    <w:p>
      <w:r>
        <w:t>慢慢的，慢慢的，我的右手轻柔的从后背移到了胸前，突然用力握住了整个乳房，刚刚好可以称得上盈手可握。手轻抓了三下之后，用判定三秒的前三指捏住了乳头，轻轻的抚弄。很快，冰儿的乳头硬了起来。我边吻边摸边向床靠近，冰儿很配合。我的嘴与手离开刚战斗过的地方，伸向了冰儿的睡衣带子，轻轻一拉，不带一丝多余动作。冰儿的手也伸向了我的衣服，只是脸上依然带着红晕。冰儿解扣的动作是笨拙的，我自然不能浪费时间，这意味着浪费生命嘛！我的一只手还是放在她的乳房上轻重反复的捏着她的乳头，另一只手抚摸她的臀部。夏天衣服少真是好，冰儿虽然慢但还是脱光了我的所有衣服，只是在脱我内裤时看着坚挺的突起，脸变得很红 ，煞是动人。</w:t>
      </w:r>
    </w:p>
    <w:p>
      <w:r>
        <w:t>我抱起冰儿放在了席梦思床上，她的睡衣仍在身上，只是解开了而已。冰儿用手挡住了脸与下体，这让我的小弟弟更加激昂。既然这样，我就先从两座山峰开始这场战役吧。我的左手伸向冰儿右边的乳房重复刚才左手做过的动作，熟才能生巧。我的嘴对准了冰儿的左乳头，我用唇吻着，用牙轻吻着。冰儿的手离开了她的脸，呻吟声越来越大。女孩子的呻吟声是世间最美的音符，更何况冰儿原来的声音就非常动听。</w:t>
      </w:r>
    </w:p>
    <w:p>
      <w:r>
        <w:t>我的左手离开了驻地，伸向冰儿的下体处开辟新战场。左手滑过阴毛处，感觉真不一样啊。如果是头发，看起来差不多，但摸在手里的感觉却是天差地别。当然阴毛只是点缀品，没她女孩子看起来总感觉不对劲。（PS：本人观感，世界大了，什么人都有，有的人喜欢白虎）手指刚摸向阴毛末端，伴随一声“不要”，我的爪子被抓住了。嗯，这我有经验，电影小说都是这样的，最后一处禁地了嘛。我用牙加了三成力道用力咬了咬冰儿的乳头，只听一声爽入心扉的呻吟声后，我的左手的束缚消失了。我的中指摸向了阴DI，在这个小突起处不停耕耘。耳边冰儿的呻吟声越来越大，我越听越亢奋。左手整个在阴唇处一摸，已是春水连绵。哎，夏天容易洪水泛滥啊！</w:t>
      </w:r>
    </w:p>
    <w:p>
      <w:r>
        <w:t>我坐了起来，我忍受不了了，我的小弟弟需要一个港湾停泊。显然冰儿也是需要的，她满脸潮红，我已经无暇欣赏了。我拿起男人的标志，对准了桃源洞口，下半身顺势往前一送。枪已伸进了半个洞口，好像遇到了一点阻碍。没想到突然我浑身一个激灵，天啊！不，为什么，各位观众，我怎么对得起档中央，对得起淫民，我射了，没错，你们没看错，我的分身还没有开始战斗，我的分身才进去了一半就射了。这是为什么啊，为什么。</w:t>
      </w:r>
    </w:p>
    <w:p>
      <w:r>
        <w:t>想当初，用我那可爱的手时要套弄一段时间，而且最后力度要加大才会射精的，以前看书说男人手淫多了以后不容易射精，对生育不好。TNND，这是怎么回事，如果抽插开始才计时的话，我是0秒，这下破世界记录了。白色的精液留了出来，我已无心去理，这种快感跟手淫差多了。我满心愧疚，我对不起太多的人了。</w:t>
      </w:r>
    </w:p>
    <w:p>
      <w:r>
        <w:t>冰儿明显也感觉到了异样，她坐了起来，望着低着头的我说：“你也是第一次吧？我看过书上说早泄很正常的，多试几回，以后没那么激动就好了。你不要以为我淫荡噢，我看了一些这方面的书，我来帮你吧。”</w:t>
      </w:r>
    </w:p>
    <w:p>
      <w:r>
        <w:t>冰儿随手从床头拿过两张卫生纸，把一场没有硝烟的战争的遗留物清理了一下。先清理我的小弟弟，接着清理她自己。噢，她真体贴入微，我心理一阵激动。</w:t>
      </w:r>
    </w:p>
    <w:p>
      <w:r>
        <w:t>冰儿把卫生纸对准纸篓一扔，哎，一看就是个没打过篮球的，力度与弹道都不对。看着纸掉在了木地板上，冰儿的舌头一伸 ，反手把睡衣脱了下来。然后叭下，用手拿起我疲软的武器含在了嘴里。噢，MY GOD，好爽啊。冰儿居然为我口交，她刚说什么来着“你也是第一次吧”，这说明了什么，她是处女啊。虽然看起来好像很懂的样子，应该都是从网络里学来的吧。看CGX不就调教出了无数高手，在这一个划时代的具有标志“性”的人物面前，西门庆等先辈现已无人提及了。千年一GX将培养出无数床上精英，他的“精”“神”与他的腊肠一样永垂不朽。</w:t>
      </w:r>
    </w:p>
    <w:p>
      <w:r>
        <w:t>嗯，好事不能独享，我要感恩，我把冰儿的头抬了起来，冰儿一脸疑惑的看着我“我是不是很淫荡？”</w:t>
      </w:r>
    </w:p>
    <w:p>
      <w:r>
        <w:t>“不，像你这样才好，三妇之说在你身上得到了完美的体现，让我也为你服务，我是专门进行售后服务的，我还是经理。来月经的时候也理。”（PS：三妇即为在客厅是贵妇，在餐厅是厨妇，在卧室是荡妇 ）我把冰儿放平了，然后经典的6，9式出场了。这是人类生育史上一个伟大的发明，如果算得上发明的话，因为要是没有网络，可能很多人一辈子只知道男上女下式的。</w:t>
      </w:r>
    </w:p>
    <w:p>
      <w:r>
        <w:t>我转过身，趴下，用手轻轻分开冰儿的阴唇。冰儿真是上天完美的杰作，红色的阴唇里还有刚才留下的春水，看起来让我的小弟弟又有了硬度。我的舌头舔了下去，不管怎么样，A片里就是这样做的。我的小弟弟也进入了一个好地方。我与冰儿的嘴不停的动作，两人都明显感到了强烈的快感。我的小弟弟重振旗鼓了，越来越硬，而在我灵巧的舌头运动之下，冰儿的春水越流越多，我舌头感觉到了越来越多的咸味。我认为转入战略进攻的时机已经成熟了。我抬起了头，感到了我动作的冰儿的嘴也离开了我的小弟弟。</w:t>
      </w:r>
    </w:p>
    <w:p>
      <w:r>
        <w:t>OK，下一步转身，拿起武器，对准目标一送，仍是有阻碍，噢，应该是处女膜吧。要轻点，轻点，我是很怜香惜玉的。但是轻是解决不了问题的，折腾了半分钟，我对冰儿说：“我加点力，你要痛了，叫我，我就停下。”</w:t>
      </w:r>
    </w:p>
    <w:p>
      <w:r>
        <w:t>“嗯。”冰儿刚应完就一声“啊”。</w:t>
      </w:r>
    </w:p>
    <w:p>
      <w:r>
        <w:t>我赶紧停下来，冰儿说：“没事，听说第一次都会痛的，忍一下就没事了。”我点了点色头，给小弟弟施加力道，伴随冰儿一声痛苦的“啊”之后，兵器一顶到底。我停了下来，看看了冰儿，在她没事继续的眼神示意下，我开始了抽插。当然，对于一个深受三级、A片、黄书教育下的新世纪青年，我至少懂得一招九浅一深式。于是，我就用这一招，边做边看冰儿的表情。这时候女人真是好看啊。耳边是犹如天籁之音的呻吟声，眼前是女人迷离的眼神，活塞运动进行了十几分钟后，由于冰儿的桃花源洞是初次对外开放，在紧塞的水帘洞里小弟弟闪躲腾挪并不是很顺利。快感越来越强烈的我很快把九浅一深抛到脑后，加快了抽插动作。而此时冰儿的呻吟声越来越大，眼神越来越迷离，邻居会不会听到根本没空去理会。又抽动几十下之后，小弟弟感觉到了一股暖意，我想冰儿应该是到了高潮了。我也忍不住了，终于再次射了，边射我边再抽插了几次。</w:t>
      </w:r>
    </w:p>
    <w:p>
      <w:r>
        <w:t>然后我抽出武器，只见上面依稀有点血迹。我躺了下来，抱着冰儿，手轻轻放在她的乳头上抚摸。两个人面对面，我感到口干舌燥，冰儿应该也会吧。</w:t>
      </w:r>
    </w:p>
    <w:p>
      <w:r>
        <w:t>“舒服吗？”我坏笑。</w:t>
      </w:r>
    </w:p>
    <w:p>
      <w:r>
        <w:t>“嗯，那种感觉真的无法形容，就是很舒服很舒服。”冰儿轻轻的在我耳边说，“你色胆包天刚才怎么不敢去看我洗澡呀？”</w:t>
      </w:r>
    </w:p>
    <w:p>
      <w:r>
        <w:t>“因为我老实又怕死嘛！”我得意的笑。</w:t>
      </w:r>
    </w:p>
    <w:p>
      <w:r>
        <w:t>“那你后来怎么既不老实又不怕死呢？”冰儿的手在我的胸膛轻轻拂过，从左到右，周而复始。</w:t>
      </w:r>
    </w:p>
    <w:p>
      <w:r>
        <w:t>“那还不是后来你勾引我，你这么性感，我若再怕死你诱惑不了我岂不是很伤心？我就当成人之美，做做善事。” 我开始得意忘形了。</w:t>
      </w:r>
    </w:p>
    <w:p>
      <w:r>
        <w:t>“少来！”冰儿撒娇的言语让我全身的骨头都酥了。</w:t>
      </w:r>
    </w:p>
    <w:p>
      <w:r>
        <w:t>我亲了亲冰儿说：“我还想多来，那我们俩来一次吧？”顺便安禄山之爪又伸向冰儿坚挺的乳房。</w:t>
      </w:r>
    </w:p>
    <w:p>
      <w:r>
        <w:t>“你还行啊？”冰儿的手摸了一下小弟弟，“都软成这样了，还能重振雄风？刚才你的胆子怎么变大了，还敢这样对我，也不怕我告你强 奸啊？”</w:t>
      </w:r>
    </w:p>
    <w:p>
      <w:r>
        <w:t>我坏笑：“燕子尚能三抄水，我就不能雄起三进宫？你还以为我是中国足球啊。来来来，与你再大战三百回合都没问题。你听说过奸人八步没有？”</w:t>
      </w:r>
    </w:p>
    <w:p>
      <w:r>
        <w:t>“奸人八步？我只听过天龙八部。奸人八步是什么玩意？ ”冰儿一脸疑惑。</w:t>
      </w:r>
    </w:p>
    <w:p>
      <w:r>
        <w:t>我将手置于冰儿的乳房之上享受它的柔软，“有一个有道德的流氓总结出强 奸的八个步骤供我等色狼一起做学术性上的探讨。首先强 奸的时候，一般要会制住女人，方法如下：</w:t>
      </w:r>
    </w:p>
    <w:p>
      <w:r>
        <w:t>第一步：把女人要翻过来，需要女人仰面朝天。因为体位原因，这个姿势男人容易上手！</w:t>
      </w:r>
    </w:p>
    <w:p>
      <w:r>
        <w:t>第二步：骑到女人身上，此用来防止重要部位被女人膝盖顶到，把女人的双手塞到她的腰身下。你要问我女人手抽出来怎么办？别急，看第三步。</w:t>
      </w:r>
    </w:p>
    <w:p>
      <w:r>
        <w:t>第三步：用一只手，（当然你力气小，两只也可以）卡住女人的脖子，气管处，注意别太紧张，不小心会杀死人的，这个可是关键。目的是为了让女人自己的身体压住自己的双手，只要她的脖子被卡住，手就不容易伸出来。还有就是防止女人喊叫。</w:t>
      </w:r>
    </w:p>
    <w:p>
      <w:r>
        <w:t>第四步：要注意言语恐吓；比如臭婊子，你TMD想死，老子现在就掐死你，给老子乖乖的，完事放你。不要命你就动！！！这个就是精神攻击。一定不能先用，要在挣扎的时候用，精神一击有效的话，女人的反抗就减弱了！</w:t>
      </w:r>
    </w:p>
    <w:p>
      <w:r>
        <w:t>第五步：要注意解女人的裤子和衣服，这个期间一定要进行恐吓，一般女人这个时候要玩花样，所以要看好女人的手和动作，不能麻痹。否则得不偿失！</w:t>
      </w:r>
    </w:p>
    <w:p>
      <w:r>
        <w:t>第六步，如果顺利的完成前五步，女人一般情况下会夹住腿。这个不难，你目前正骑在女人的身上，俯身，然后用你其中一条腿的膝盖在女人的两腿间往下轻轻的压，根本不费力气，你的一条腿就进入她的两腿间了。由于女人的腿是横向用力的，你用膝盖是向下用力的，所以她根本夹不住。</w:t>
      </w:r>
    </w:p>
    <w:p>
      <w:r>
        <w:t>第七步：就是延续动作把另外一个腿伸进她的两腿间，然后就是掏兵器了，一般女人看夹腿失败，自然会奋力挣扎。记住这个时候，言语恐吓，加惩罚攻击，先别急着插，实在不行，要打耳光制服她！，注意最好打脸，耳朵，太阳穴，眼睛不能打，容易出人命的！</w:t>
      </w:r>
    </w:p>
    <w:p>
      <w:r>
        <w:t>第八步：当然是开始插插插了~~~~</w:t>
      </w:r>
    </w:p>
    <w:p>
      <w:r>
        <w:t>这个时候女人通常挣扎发觉无用后会哭。哭的时候一般意志力都比较低下。但是有些女人很冷静，或者继续反抗，你要小心了，一定要煽耳光，打嘴巴，制服是第一要素，不然你根本奸不好！” 我得意得笑。</w:t>
      </w:r>
    </w:p>
    <w:p>
      <w:r>
        <w:t>“切，只会瞎说。吹牛不上税，我就不信你敢，我阉了你！”冰儿在我的小弟弟上用力握了一下。</w:t>
      </w:r>
    </w:p>
    <w:p>
      <w:r>
        <w:t>居然有人说我不敢，于是，在一阵抚摸下，我们又开始了战斗，我不是一个人，不是一个人在战斗。为了方便，我将冰儿抱到了浴室继续作战。</w:t>
      </w:r>
    </w:p>
    <w:p>
      <w:r>
        <w:t>那天下午，冰儿也没起来做饭，我也跟老板请假了，因为我们的体力都消耗光了。</w:t>
      </w:r>
    </w:p>
    <w:p>
      <w:r>
        <w:t>后来冰儿又跟我在一起了不到半年，就因为全家移民到加拿大，我们分开了，只在QQ上联络。冰儿说，如果有回来，不论我在哪里一定会来找我。</w:t>
      </w:r>
    </w:p>
    <w:p>
      <w:r>
        <w:t>“你到底跑哪里去了？”冰儿的脸上充满了忧虑 ，在每一个可以藏人的地方搜索着。</w:t>
      </w:r>
    </w:p>
    <w:p>
      <w:r>
        <w:t>时间一分一秒过去，躲在树上的我看着冰儿脸上的怒意慢慢浮现，心知时机成熟，再不出现就会明白死字怎么写了。我轻轻爬下树，“啊”的一声，从后面抱住了冰儿。</w:t>
      </w:r>
    </w:p>
    <w:p>
      <w:r>
        <w:t>冰儿的身体颤了一下，“我现在很生气，后果很严重。”</w:t>
      </w:r>
    </w:p>
    <w:p>
      <w:r>
        <w:t>我知道其实冰儿人非常好，哪怕再生气，哄她从来不过三分钟。“你就不能不去加拿大吗，我们在一起还不到半年啊，难道我真的一点不值得你留恋？”我抱着最后一此希望。</w:t>
      </w:r>
    </w:p>
    <w:p>
      <w:r>
        <w:t>“别说这话题了，好不好？我们真的不适合，我讲过很多次了，我们俩太不成熟了。如果有一天，我想你了，我再回来找你好不好？”冰儿的话始终是这么温柔。</w:t>
      </w:r>
    </w:p>
    <w:p>
      <w:r>
        <w:t>“哎，我始终无法说动你，可能你身边的朋友都很优秀，而我除了在色上有点天赋外，确实没什么突出的优点了。”我很伤感，头略前倾，牙齿轻咬冰儿的右耳。</w:t>
      </w:r>
    </w:p>
    <w:p>
      <w:r>
        <w:t>“嗯，啊”，冰儿耳朵始终是这么敏感，“不要了，这儿人这么多。我们是来爬山的，昨晚你还要得不够啊？”冰儿头向左一偏，双手一用力，从我的怀抱里挣脱了出来。她抓住我的手，“走吧，我们到那座山峰去。”</w:t>
      </w:r>
    </w:p>
    <w:p>
      <w:r>
        <w:t>“哇，那山顶还那么远啊！”我抗议道。</w:t>
      </w:r>
    </w:p>
    <w:p>
      <w:r>
        <w:t>幸好老天开眼，没有艳阳高照，它始终躲在云层之后注视着芸芸众生。两个多小时后，我们站在了九华山之颠。</w:t>
      </w:r>
    </w:p>
    <w:p>
      <w:r>
        <w:t>“啊啊啊啊啊啊啊，喔喔喔喔喔喔喔，鸣鸣鸣鸣鸣鸣鸣鸣鸣”我们在山顶上纵情大叫，登顶的感觉就是爽啊。</w:t>
      </w:r>
    </w:p>
    <w:p>
      <w:r>
        <w:t>一阵鬼哭狼嚎之后，我们手挽手坐在了旁边的一块大石上。清风徐来，鼻边传来冰儿独特的体香，我的心不由一荡。“冰儿，坐在石头上，突然想起了一个高人的一个谜语，你想不想猜一下呢？”</w:t>
      </w:r>
    </w:p>
    <w:p>
      <w:r>
        <w:t>“你这头色猫，会想起什么好谜语，肯定又是带色的。”冰儿嗔道。</w:t>
      </w:r>
    </w:p>
    <w:p>
      <w:r>
        <w:t>“还是你了解我的长短啊。”我的手指不安份在冰儿的手掌里动了动。“谜面是这样的，一个男人全裸在坐在石头上，打一四字成语。”</w:t>
      </w:r>
    </w:p>
    <w:p>
      <w:r>
        <w:t>冰儿把头靠在我的肩膀上，想了想说，“说吧，我想不出来。”</w:t>
      </w:r>
    </w:p>
    <w:p>
      <w:r>
        <w:t>“以卵击石啊。”我把冰儿的手引导到我的产精之所与石头上碰了碰。冰儿轻笑了一声移开了。“再来一个，两个男人全裸在坐在石头上，还打四字成语。”</w:t>
      </w:r>
    </w:p>
    <w:p>
      <w:r>
        <w:t>虽然看着冰儿是在很努力的想，然而她毕竟不像我这么有天赋，想了半天，无语。</w:t>
      </w:r>
    </w:p>
    <w:p>
      <w:r>
        <w:t>“嘿嘿，书到用时方恨少吧。答案是一石二鸟。”照例冰儿的手被我按在了小弟弟上两秒钟。“看来男人你是不行了，给个女人的。一个女人全裸在坐在石头上，打四字成语。”</w:t>
      </w:r>
    </w:p>
    <w:p>
      <w:r>
        <w:t>这么高难度的题目，我看了答案想了好几秒才明白，听到冰儿让我讲答案，“因小失大啊。”这下我拿出我那无敌的手摸向冰儿的下体，“阴小”，再拍了拍石头说，“石头大，这就是因小失大。”</w:t>
      </w:r>
    </w:p>
    <w:p>
      <w:r>
        <w:t>“色猫。”冰儿的双手捶了捶我。“那是不是还有两个女人全裸在坐在石头上？”</w:t>
      </w:r>
    </w:p>
    <w:p>
      <w:r>
        <w:t>“根据搜索界定律，内事不决问百度，外事不决问谷歌，房事不决问天涯，我不耻下问，结果是没有坐在石头上。两个裸体美女是抱在一起，是一种超市里可以买到的东西你猜猜？”我的手碰了碰冰儿的乳房示提醒。</w:t>
      </w:r>
    </w:p>
    <w:p>
      <w:r>
        <w:t>冰儿眼望着天，眼球不停转动，但显然有提示也说不上来。</w:t>
      </w:r>
    </w:p>
    <w:p>
      <w:r>
        <w:t>“现在我已经给了提示，你想不出来，是跳过还是打电话求助啊？”我一直认为小丫头片子的联合对抗够无聊，可是换个地方用效果还不错。哎，中国大陆啊，什么时候综艺节目像吴宗宪这样的达人可以本色演出？</w:t>
      </w:r>
    </w:p>
    <w:p>
      <w:r>
        <w:t>“这你还想让我问人，你找打啊？”冰儿举起拳头在我面前晃了晃，“我不跳过，你说谜底。”</w:t>
      </w:r>
    </w:p>
    <w:p>
      <w:r>
        <w:t>“是逗”我话音未落，“豆奶”冰儿飞快的说出来，还是把粉拳砸向我。</w:t>
      </w:r>
    </w:p>
    <w:p>
      <w:r>
        <w:t>“嗯，还不算后知后觉，不过不一定只有两个裸体美女才能逗奶的，一男一女也能逗的，你想不想试试？”</w:t>
      </w:r>
    </w:p>
    <w:p>
      <w:r>
        <w:t>“不要。你们男人都这么色呀，还有没有啊？”各位听到了吧，一面说我们男人色，一面自己也想。</w:t>
      </w:r>
    </w:p>
    <w:p>
      <w:r>
        <w:t>“那最后说一个啊，谜面是500个男人，打一体育运动。”这种东西太多了，女孩子听多了也不好，会有太丰富的联想。</w:t>
      </w:r>
    </w:p>
    <w:p>
      <w:r>
        <w:t>冰儿转向侧面靠着我，我身子一后仰，冰儿的头就落在了我腿上。“你想到了？”我调侃道。</w:t>
      </w:r>
    </w:p>
    <w:p>
      <w:r>
        <w:t>“去你的，我脑袋没有像你那么龌龊，想不出来。”冰儿闭上了眼，享受着清风拂面。</w:t>
      </w:r>
    </w:p>
    <w:p>
      <w:r>
        <w:t>“我还以为你终于想到了一个，所以你接近了谜底。这与一个男人裸坐有相通之处，一个男人下面可有两个小小的球噢，500个就是1000个球－－铅球。”我把两手放在冰儿的乳房上继续说道，“当然你们女人上面也有两个球，500个女人也能变成千球。”没有男人会把手放在你们乳房上而纹丝不动的，我自然不会例外。</w:t>
      </w:r>
    </w:p>
    <w:p>
      <w:r>
        <w:t>“我现在终于体会到诗圣会当凌绝顶，一览众山小，登泰山而小天下的意境了。”我加大了手掌在冰儿乳房上运动的力道与轨迹。“我现在就登在你的顶峰，俯瞰那众山，而众山就会显得极为渺小。”冰儿给我初次的感觉就是盈手可握，经过我近半年的按摩锻炼，现在明显不同了，可以说是到了胸前伟大，乳此动人的境界了。 所以说全民健身真的很有必要，手淫强身，意淫强国啊！</w:t>
      </w:r>
    </w:p>
    <w:p>
      <w:r>
        <w:t>周边的环境我早就经过认真观察，确认没有未成年人在附近，也没有买票的观众。冰儿穿了一件粉红的上衣，一件及膝粉红裙。我把左手从冰儿的腹部循序渐进往上运动，右手仍隔衣放在冰儿右乳房周边运动。“冰儿，中国汉语言文学真是牛B，我念一首据说是陈独秀写的《乳赋》，他的文章文彩斐然，激情满怀，琅琅可诵，韵味悠长，让我辈后进青年望尘莫及。”我不等冰儿回应，也没去聆听冰儿喃喃的呻吟声，就开始抑扬顿挫地朗诵起来。</w:t>
      </w:r>
    </w:p>
    <w:p>
      <w:r>
        <w:t>乳者，奶也，妇人胸前之物。其数为二，左右称之。发于豆蔻，成于二八。白昼伏蛰，夜展光华。曰咪咪，曰波波，曰双峰，曰花房。从来美人必争地，自古英雄温柔乡。其色若何？深冬冰雪。其质若何？初夏新棉。其味若何？三春桃李。其态若何？秋波滟滟。动时，如兢兢玉兔。静时，如慵慵白鸽。高颠颠，肉颤颤，粉嫩嫩，水灵灵。夺男人魂魄，发女子骚情。俯我憔悴首，探你双玉峰。一如船入港，又如老还乡。除却一身寒风冷雨，投入万丈温暖海洋。深含，浅荡，沉醉，飞翔。</w:t>
      </w:r>
    </w:p>
    <w:p>
      <w:r>
        <w:t>有个初级达人主持辩论与朗诵，都是全校第一，总结了朗诵的几个要点：</w:t>
      </w:r>
    </w:p>
    <w:p>
      <w:r>
        <w:t>1、朗诵的时候要求脱稿。－－在那场景我肯定没有第三只手拿稿，我只有脱罩。</w:t>
      </w:r>
    </w:p>
    <w:p>
      <w:r>
        <w:t>2、朗诵的时候要目视观众，但是眼神不要发呆，也不要东张西望，要不断在脑海里强化感情，这样别人也会在你的眼神中受到感染。－－我当时就是眼神专一，全神贯注，绝对不可能去东张西望，感情没有强化就已经深如太平洋，只是冰儿闭着眼享受，无暇顾及我色色的眼神。</w:t>
      </w:r>
    </w:p>
    <w:p>
      <w:r>
        <w:t>3、朗读的内容要适合自己，千万不要粗声粗气的还要读些浪漫的东西，简单来说，要是男生可以朗诵满江红一类的，主要体现一点霸气，勇往直前的气概，女生可以读一些抒情的，温柔委婉一点的。 －－当时我朗朗的时候是带着霸气勇往直前的，内容完全适合自己。</w:t>
      </w:r>
    </w:p>
    <w:p>
      <w:r>
        <w:t>4、感情很重要，找得诗歌自己一定要理解内容，这样就可以体会出其中的感情，读起来要抑扬顿挫，切忌平淡，这样才能抒发感情。 －－这感情我已经泛滥到一发不可收拾的地步，诗的内容我可是理解透彻。</w:t>
      </w:r>
    </w:p>
    <w:p>
      <w:r>
        <w:t>5、手上要有点动作，不要太夸张也不要太大幅度，一般胸前握拳一类的是抒发豪气时可以做的，最好不要立正站定，然后就石头人了。 －－当时我手上动作很多，没有夸张但幅度逐渐加大，我是在冰儿的胸前豪气纷发不时的握紧我的拳，一切动作均坐在石头上完成。</w:t>
      </w:r>
    </w:p>
    <w:p>
      <w:r>
        <w:t>6、可以大声一点，震撼全场，很多人听不出感情反而喜欢音量，大声一点不禁有气势，而且印象分会高 一点。 －－当时不但我大声，冰儿也越来越放开，呻吟声越来越大，不知声音能影响多远，若有听众，印象分绝对OK。</w:t>
      </w:r>
    </w:p>
    <w:p>
      <w:r>
        <w:t>7、最后一点，千万不要怯场～！！！－－那时那景，全天下会有怯场的男人吗？</w:t>
      </w:r>
    </w:p>
    <w:p>
      <w:r>
        <w:t>嗯，在当时我就是那么做的</w:t>
      </w:r>
    </w:p>
    <w:p>
      <w:r>
        <w:t>“这里这么空旷，等下被人撞到了怎么办？”冰儿的神智还能清醒。</w:t>
      </w:r>
    </w:p>
    <w:p>
      <w:r>
        <w:t>我放开了安禄山之爪，把冰儿托起来，然后拉着她并肩站了起来，开始循循善诱，“你看我们在这么高的地方，现在四周一览无遗，底下最前面的那一个人要上来至少要一个小时，此时此景，我们不做点什么，岂能对得起下面那么多来爬山的观众？”</w:t>
      </w:r>
    </w:p>
    <w:p>
      <w:r>
        <w:t>“我怕，万一给人看见了，我还不得跳下去呀？”冰儿整了整衣服，女人在清醒时的IQ还是很高的。</w:t>
      </w:r>
    </w:p>
    <w:p>
      <w:r>
        <w:t>“那这样，我们先来回顾一下历史，展望一下未来。首先就是人多力量大了，人要怎么多呢？只能Make Love！力量大，常锻炼自然力量就能大了。接着的改革开放怎么说的，一个中心，”我低下身子右手以迅雷的速度探进冰儿的裙子隔着内裤摸了冰儿的桃源洞后即向上双手一招抓奶龙爪手，“两个基本点。这很显然，不用说也知道了吧。九十年代在女人身上最富有诗情画意的魅力三点上产生了主旨为保持GCD先进－－性教育的戴三个表理论。所以说我国历来执政理念的都是在前领导人的理论基础上继承与发展。在这方面我国涌现出不少为此理想献出生命的布尔什维克革命家。就举几例好了，2000年6月12日，浙江省宁波市，一对年轻男女在某房产公司车库一辆轿车内苟合，结果因一氧化碳中毒双双出师未捷身先死。2003年7月30日，浙江省杭州市，某银行余姚支行一名男性副行长和X银行余姚支行一名女副行长23日晚一起死在一辆轿车里。当时车停在张某家的车库中，余姚警方的结论是两人死于一氧化碳中毒。2004年7月7日，福建省浦城县城关木樨园小区一车库内，一辆皮卡车上惊现一对男女的裸尸。经确认，两死者几天前在车库商谈革命工作时，关闭卷帘门车库，打开空调，导致汽车尾气排出大量一氧化碳而致使二人中毒身亡。2004年8月7日，辽宁省鞍山湖南某小区车库内发生一起意外，一男子和一女子在一辆开着空调的轿车内双双毙命。经警方鉴定，二人死因为一氧化碳中毒。2005年7月13日，在武昌八一路湖北省直某单位老干部活动中心车库内，一对男女赤身死于”别克“轿车内。据分析，二人死于一氧化碳中毒。2005年12月31日，吉林省长春市净月潭旅游经济开发区锦绣东南小区一车库内，一名男子和一女子半裸相拥死在车库里停放的黑色奥迪轿车内。2006年6月1日，山西省韩城市一小区车库内停放的一辆高档越野车内发现两具干尸，死者分别是在当地经商的一名女老板和她的男司机。亦为一氧化碳中毒。2007年6月30日，杭州临安清凉峰镇党委书记徐新贤和妇联干部潘某，在谈革命工作之时裸死于私家车内。2008年2月26日，湘潭市岳塘区板塘铺希望中等职业技术学校男教员卜某，与该校模具班女生小彭，被发现谈学习生活时裸死在卜某租住房的浴室里。2008年6月5日湖北省公安县地税局女干部喻某和该县审计局一名副局长也是在钻研地球变暖的问题时被发现双双裸死在一辆轿车内。赤条条的他们走了，正如他们赤条条的来；轻轻地挥一挥手，不带走一片衣裳。我俩虽非D员，但干革命工作不分先后嘛！干革命工作，突出的一个字就是干，为了这个崇高的理想，无数”精“英献出了他们年轻的生命。他们就是我们的榜样，我们心中永远的劳模。”我握紧了拳头在冰儿面前用力的挥了挥，脸上尽是坚毅的表情。用网友的话来说就是：作为一名裆的干布，手先应该伸入肌层，撩解裙中，真抓湿干，鸡急进去，丸强拼勃，提睾睡平，让群种满意，让淫民放心！为国争“光”！！！</w:t>
      </w:r>
    </w:p>
    <w:p>
      <w:r>
        <w:t>“你想死啊，这你都敢说，你有几个脑袋，我要去检举你！”冰儿似笑非笑 在我耳边轻声低语。</w:t>
      </w:r>
    </w:p>
    <w:p>
      <w:r>
        <w:t>“停车坐爱枫林晚，霜叶红于二月花。杜枚的诗小学学过了吧。这就是说两人到了一片枫林后看见景色怡人，于是停车做爱，干到流了很多血，处女的血流过枫树叶子，使得叶子比二月花还红。所以上天赐给我们的机会千万不能放过，清风徐来，山下那么多观众都在我们脚下，我们不做点什么怎么对得起他们呢？”我深情的望着冰儿。</w:t>
      </w:r>
    </w:p>
    <w:p>
      <w:r>
        <w:t>“嗯，好像很刺激的，反正后天我就走了，死就死一回吧。”毕竟以前也有两次打小野战的经验，冰儿放下了心中的包袱。</w:t>
      </w:r>
    </w:p>
    <w:p>
      <w:r>
        <w:t>“好，我一定让你HIGH到爽死。”九华山之巅革命工作开始了。我话音未落就把冰儿的身子转向我，略低下头就急对准她的朱唇就吻了过去。虽然近半年来我无数回品尝过冰儿的玉唇，但我还是还喜欢吻，不知道为什么冰儿的唇吻起来有一点冰的感觉。</w:t>
      </w:r>
    </w:p>
    <w:p>
      <w:r>
        <w:t>我的吻得到了冰儿热烈的响应，从前几次的生涩接吻后，冰儿就向我请教如何接吻，于是我与她现场在网上搜索。</w:t>
      </w:r>
    </w:p>
    <w:p>
      <w:r>
        <w:t>吻不单只是单纯的唇与唇之间的接触，灵活运用唇、舌、牙等方为上乘之道。</w:t>
      </w:r>
    </w:p>
    <w:p>
      <w:r>
        <w:t>初级吻有四种：</w:t>
      </w:r>
    </w:p>
    <w:p>
      <w:r>
        <w:t>轻吻：以唇轻触对方的唇，如鸟啄式的轻吻。</w:t>
      </w:r>
    </w:p>
    <w:p>
      <w:r>
        <w:t>舔吻：用舌舔对方的上下唇，让对方感受舌部味蕾舔掠的感觉，注意要保持唾液的充份，如果唾液太少，干燥的舔吻会有不舒服的感觉。</w:t>
      </w:r>
    </w:p>
    <w:p>
      <w:r>
        <w:t>咬吻：用牙齿轻咬对方的唇，但别咬的太用力，以免受伤喔！</w:t>
      </w:r>
    </w:p>
    <w:p>
      <w:r>
        <w:t>吸吻：轻轻的吸吮对方的唇部；可用自己的唾液轻抹在对方的唇部，然后吸吮干净。</w:t>
      </w:r>
    </w:p>
    <w:p>
      <w:r>
        <w:t>中级吻也有四种：</w:t>
      </w:r>
    </w:p>
    <w:p>
      <w:r>
        <w:t>推动吻：把舌伸进对方口中，让舌与舌互相推放，男生力气应放小以免女生疼痛；这种互推吻可形成快感。</w:t>
      </w:r>
    </w:p>
    <w:p>
      <w:r>
        <w:t>吸舌吻：以你的唇含住他的舌，轻轻的吸吮对方的舌头，动作宜缓慢而轻柔，勿过于仓促。</w:t>
      </w:r>
    </w:p>
    <w:p>
      <w:r>
        <w:t>齿龈吻：用舌探索对方的牙及牙龈的内外两侧，以刺激口内黏膜为目的。动作要仔细、慢、轻柔的介于碰触与不碰触之间，以产生一种特殊的亲密感。</w:t>
      </w:r>
    </w:p>
    <w:p>
      <w:r>
        <w:t>滑动吻：用舌尖稍用力的舔对方的舌部内侧，由里向外滑舔。舔舌吻：双方以舌对舌互舔，以用舌尖为主，不用唇。</w:t>
      </w:r>
    </w:p>
    <w:p>
      <w:r>
        <w:t>高级吻有五种：</w:t>
      </w:r>
    </w:p>
    <w:p>
      <w:r>
        <w:t>嚼食之吻：咬住对方的舌头，似欲吞食般的吻；请小心别用力过火，只是假装而已。想象对方的舌头是好吃的东西，又咬又舔又吸的想吞进肚子里去。</w:t>
      </w:r>
    </w:p>
    <w:p>
      <w:r>
        <w:t>律动之吻：以舌在对方的口中，有节奏律动般的的绕着对方的舌尖，画圈似的舔吻。</w:t>
      </w:r>
    </w:p>
    <w:p>
      <w:r>
        <w:t>深喉咙吻：将舌深入对方的喉咙重舔、重压，是霸道占有般的吻；这是一种颇不舒服的吻法，但还是有乐在其中的人。</w:t>
      </w:r>
    </w:p>
    <w:p>
      <w:r>
        <w:t>热情之吻：将自己的舌把对方的舌包卷于口中，上下左右回旋翻动，用放肆的旋动来增加快感，虽嫌粗鲁但颇具挑战性，是接吻高手必备的技巧之一。</w:t>
      </w:r>
    </w:p>
    <w:p>
      <w:r>
        <w:t>甘泉之吻：利用两唇相接时，以舌将自己的唾液渡入对方口中，并吸食对方的唾液。适用于两情相悦且身体健康的爱侣，会觉入口之唾液为琼浆玉液般，世间独此有之。</w:t>
      </w:r>
    </w:p>
    <w:p>
      <w:r>
        <w:t>为了检验这些真理，我与她一一进行实践。但其实吻的方法还远不止这些，而接吻是双方互吻，但吻就不局限于对方的唇，对方身体的任何一个部位都是你吻的对象，吻遍对方全身，找出对方所有的性感点才算修练到家。经过多回孜孜不倦的探索，冰儿的耳根、锁骨、乳头、私处、大腿内侧、手指、脚趾等有来十来处敏感点，我试过只要多下功夫，我用嘴不吻冰儿的阴部就能让她得到高潮。</w:t>
      </w:r>
    </w:p>
    <w:p>
      <w:r>
        <w:t>当然当吻到达了我们这种境界后接吻的时间就比较少了。我很快将舌头移向冰儿的耳根，这是她相当敏感的点。才吻两下，“嗯－－哦－－”冰儿的呻吟声就已响起。我的双手不失时机地将冰儿的上衣往上挪动，冰儿很配合的将双手高举，我很轻易的就把冰儿的上衣脱去后扔在了石头上。现在的冬天啊，真的是不太冷，脱去了外衣的冰儿上身仅剩下罩二奶的物品。冰儿还是很有品味的，入目的是冰儿身上一件蕾丝的紫色半透明胸罩，若隐若现的乳房与乳头让我的兵器更加坚挺。脱衣的顺序不论是A片还是三级片，绝大多数都是先外衣后外裤，留下三点式最后下手，比较少先把上面扒光了再扯下面的。我好像也摆脱不了这种模式，但这一次我没有动手解冰儿的短裙，因为我认为在野战环境下保持一定的装备有利于在有外敌出现时迅速作出反应。比如在冰儿现在这种装束下，在意外之时只要快速把毛衣拿起来一套，三秒内可以基本解决春光外泄问题。至于我的春光问题，哈哈哈，大不了我吃点亏：lol: ，还会有问题吗？我的灵巧的舌头慢慢吻向冰儿的锁骨，冰儿在享受的同时手也没闲着，从上到下将我上衣的纽扣一个一个解开，很快我就露出了两点。</w:t>
      </w:r>
    </w:p>
    <w:p>
      <w:r>
        <w:t>前面朗诵《乳赋》时只是将乳罩上移，这下到了总攻开始时间，自然我不能再这样放任一件罩二奶的物品在我面前晃悠。双手潜伏到冰儿的背后轻轻解开了冰儿的胸罩，左手往旁边一放，胸罩呈自由落体运动的掉在了石头上。有个大点的石头就是好，把衣物扔到地上总是不太干净的。右手轻轻按住冰儿的左乳，一股柔软的感觉传递到手的同时也捕捉到冰儿明显加快的心跳。嘴继续下移到冰儿的右乳，先轻轻吸吮乳头数下，接着用牙咬住乳头从轻到重，同时右手也在左乳头上加重按摩力度。尽量不在极度亢奋的情况下下嘴，以免没控制好力道将女方咬出问题来。冰儿显然无法抵御一个手口并用的君子，口出不停发出“呜呜啊啊嗯嗯”的声音。我沉浸在冰儿的双乳之间，手口一会儿交换一次位置，有时是用双手并用，头离开控制区域，欣赏冰儿泛红的面容与百看不厌的乳房。对于极品乳房的描述，有苏东坡的诗为证：</w:t>
      </w:r>
    </w:p>
    <w:p>
      <w:r>
        <w:t>横看成岭侧成峰，</w:t>
      </w:r>
    </w:p>
    <w:p>
      <w:r>
        <w:t>远近高低各不同。</w:t>
      </w:r>
    </w:p>
    <w:p>
      <w:r>
        <w:t>不识乳山真面目，</w:t>
      </w:r>
    </w:p>
    <w:p>
      <w:r>
        <w:t>只缘身在此山中。</w:t>
      </w:r>
    </w:p>
    <w:p>
      <w:r>
        <w:t>想当年革命的先驱苏东坡同志写出了这么一首异常贴切的好诗，不料只因为当时身在庐山西林壁，而身边恰巧是一些假正经的家伙，于是一首绝妙好诗就被误传了。 当然淫才不止一个了，后又有王维写得一首淫诗意境也相当不错。</w:t>
      </w:r>
    </w:p>
    <w:p>
      <w:r>
        <w:t>远看山有色，（乳山主要有红黑两色）</w:t>
      </w:r>
    </w:p>
    <w:p>
      <w:r>
        <w:t>近听水无声。（靠近听也听不到淫水流出的声音）春去花还在，（叫春结束了，菊花还是在的）人来鸟不惊。（女人过来，小鸟是不会受惊吓的）渐渐的冰儿呻吟的声音越来越大，突然冰儿推开了我。虽然我们这近半年征战数十次，经常做一些学来的招式，但我很清楚接下来要发生什么。冰儿明白要索取也要奉献的真谛，她急切的脱下了我的外裤，噢，连内裤也一起被扒下了。顿时我的致命武器第三点青筋突出的暴露在阳光之下。冰儿从石头上的随身包里拿出一瓶可口可乐，打开瓶盖，从我兵器的根部往顶部渐渐倒一点可乐，在龟头处冰儿的手灵巧的将挡住龟头底部的包皮翻开，倒点可乐于其上，用手轻轻的清洁。因为经常MAKE LOVE前是没有洗澡的，后来冰儿想了一个好方法。可口可乐不但可以清洁，在口交时还能减少一点异味与咸味，这样口交方感觉可口，被口交方感觉可乐。我盛赞冰儿的智慧，于是我们在一起的时候就常备可口可乐一瓶，MAKE LOVE后也可以用来解渴。我们期间也试过雪碧、红牛等饮料，后来因为冰儿她对可口可乐的感觉最好，所以可口可乐就做为我们做爱指定饮料。也许第一次的感觉对于女人来说是最重要的，冲着王老吉的出手也到亿了，以后试试，希望不要去火了，这可不好。对于MAKE LOVE我一向以亿精散尽还复来的精神为指导，不遗余力的执行。在冰儿以前解决生理需要只能出手，虽然每次一出手就是上亿，但毕竟手淫淫得一手好湿不难，难得的是淫得一被子好湿。</w:t>
      </w:r>
    </w:p>
    <w:p>
      <w:r>
        <w:t>冰儿坐在了石头上，用双手抓住双乳往我小弟弟上夹一下即放开。以前冰儿偶而也与我一起看A片，学习国外的先进性技术，对于乳交，她也尝试，但一次爽过之后，我就不让冰儿做了。我心疼啊 ，这样做乳房承受的力道太大，要让男人精华散尽，在开头还好，以后的刺激程序下降后，是很辛苦的一件事，而且这一招女方没得到任何好处，因此胸器对凶器这一招被我坚决封在了博物馆里。自此MAKE LOVE前冰儿都是点到即止，先礼后兵。冰儿往嘴里倒了些可口可乐，然后低下头含住了我的雄兵利器。吸、吮、舔、碰、磨、咬，招招夺人心魄。在享受的同时，俯看山下众生，我豪气万发。</w:t>
      </w:r>
    </w:p>
    <w:p>
      <w:r>
        <w:t>“冰儿，我先来跟你解释一下什么叫‘亮剑’。古代文人墨客们在青楼与对手狭路相逢时，无论对手有多么强大，就算对方是天下第一剑客，明知不敌，也要褪裤亮出自己的宝剑去争取花魁，即使输在对手的剑下，也虽败尤荣，这就是亮剑精神！</w:t>
      </w:r>
    </w:p>
    <w:p>
      <w:r>
        <w:t>事实证明，一支具有优良传统的ZD，往往具有培养英雄的土壤，英雄或是优秀剑客的出现，往往是由集体形式出现而不是由个体形式出现，理由很简单，他们受到同样传统的影响，养成了同样的性格和气质。例如我前面举过的例子，我D就涌现了无数为国捐精的英雄。任何一个ZD都有自己的传统，传统是什么，传统是一种性格，是一种气质，这种传统和性格是由这个ZD组建时创始人的性格和气质决定的，他给这个ZD注入了灵魂，从此，不管岁月流逝，人员更迭，这个ZD灵魂永在！ （PS：据说陈独秀是在嫖娼被北大开除后跑去创建了GCD冰儿，这是什么？这就是我们的D魂！我们进行了二十二年的武装斗争，从弱小逐渐走向强大，我们D靠的是什么？我们靠的就是这种D魂，我们靠的就是我们D内广大指战员的战斗意志！纵然是敌众我寡，纵然是深陷重围，但是，我们敢于亮剑！我们敢于战斗到不剩一个精子！</w:t>
      </w:r>
    </w:p>
    <w:p>
      <w:r>
        <w:t>一句话：狭路相逢，勇者胜！亮剑精神就是我们这个ZD的D魂！剑锋所指，所向披靡！！！ ”我在九华山之巅论剑，豪气纷发，但是冰儿的口技已经到了炉火纯青的地步，在我讲完最后一句话后，我低吼了几声，一些调皮鬼留在了冰儿的嘴里，我拔出了冰儿嘴里的宝剑，一些刚聆听过我的剑道说的生命永远在留在了九华之之巅。冰儿随手拿过可口可乐，先清洁了自己的嘴然后用手将我暂时低下的剑峰也洗干净。</w:t>
      </w:r>
    </w:p>
    <w:p>
      <w:r>
        <w:t>冰儿一声不吭，放下了可口可乐又用嘴含住了我的宝剑，就几下，我的剑又重新焕发风采，在阳光下闪着晶莹的光芒（可口可乐所致）。我从冰儿的嘴里拔出宝剑，用衣物在石头上铺好，将冰儿徐徐放下。我蹲下身子，将冰儿的短裙向上一翻，露出了冰儿下体外穿着的蕾丝的紫色半透明小可爱内裤。噢，还是配套装，从外面明显可以看到黑色的森林。用手轻柔的分开冰儿的双腿，手指隔着内裤摩擦冰儿的阴部。内裤已经湿了，我清楚不用隔裤做功了，我褪去了冰儿性感的内裤。</w:t>
      </w:r>
    </w:p>
    <w:p>
      <w:r>
        <w:t>从脚趾处我开始吻起，听着女孩的呻吟声是很享受的一件事，世间再美的音乐也比不过女孩的呻吟声。吻着吻着，吻向小腿、大腿，来到了冰儿的私处前。冰儿的私处虽经我多次开垦，但仍显示着耀眼的红色，我只能用一句话来形容：‘此B只应天上有，人间难得几回吻’。我的舌头时而出现在冰儿的阴唇，时而出现在阴蒂，吸、吮、舔、碰、磨、咬一招一招使出。冰儿的淫液逐渐多了起来，嗯，冰儿山泉有点咸。</w:t>
      </w:r>
    </w:p>
    <w:p>
      <w:r>
        <w:t>我摸到了可口可乐，含在了嘴里一大口，对着冰儿的阴道用力吹出去，冰儿柔弱的身躯一颤，一声“啊”无比勾魂。我将冰儿的双腿放在我肩上，用手掰开冰儿的阴唇，将舌头伸进冰儿的阴道，在阴道内搅动，冰儿除了用如天籁的呻吟声回应之外还给我的舌头赠送了不少津液。随着我舌头的运动，冰儿的双手紧紧抓住了我的后脑，突然冰儿一阵急促的声音伴随一阵急促的抖动，冰儿的高潮到了。我的舌头离开了冰儿的阴道，只见淫液一点点从冰儿的下体流出。</w:t>
      </w:r>
    </w:p>
    <w:p>
      <w:r>
        <w:t>我从石头上的背包里拿出了作战常用品－－避孕套，什么牌子呢？总之不是中央一套牌，2006年福建长乐生意人李振勇申请中央一套做为旗下产品子宫帽、避孕套、非化学避孕用具等10余种的商标。很可惜，在有特色的中国这肯定无法申请成功，否则这也将成为我做爱指定套套，哪怕它很贵。与冰儿南征北战数十场，为了不弄出人命来，套套时时不离身，以免发生战斗增员现象：lol: 。虽然套套减少了兵器的舒适度，但这完全可以靠情调、姿势、环境等来弥补。正所谓，套可套，非常套也。我把套套往“制命武器”中央一套，抬起冰儿的双腿，对准目标，足够湿润的阴道我未遇见任何阻挡一插即入。我现在应该不算是“操”之过急了吧？</w:t>
      </w:r>
    </w:p>
    <w:p>
      <w:r>
        <w:t>我双手开始在冰儿的娇躯上游走，在乳房处更是不停刺激，冰儿早已迷失在情欲之中，双手紧紧抱着我的腰，嘴中发出低微的呻吟声和娇喘声，脑袋晃动着，娇躯也开始颤抖起来。我的剑在剑鞘内不安份地运动，九浅一深似乎只在破处之时好用，现在已更改为三浅一深，让双方的感觉更强烈。很快冰儿的第二次高潮不期而至，我仍兴奋的做着活塞运动，但冰儿却在讨饶“停一下，停一下，啊啊啊”，我无奈的停下，剑不离鞘缓缓将冰儿抱起坐在了石头上。</w:t>
      </w:r>
    </w:p>
    <w:p>
      <w:r>
        <w:t>冰儿的脸上满是动人的潮红，她将头靠在我的肩膀上，双手紧抓我的后背，不停的喘着气。我的手也紧抱着冰儿，剑却在剑鞘里轻轻地一下一下的动着。</w:t>
      </w:r>
    </w:p>
    <w:p>
      <w:r>
        <w:t>“真的好舒服啊！”冰儿休息了几分钟后把头离开我的肩膀说，“我们继续吧？”还没等我回答就在我的腿上动了起来。冰儿化被动为主动，我只好配合一下，一手搂住冰儿的腰，一手在冰儿的乳房游走。不到一分钟，冰儿的声音越来越大声，看样子应该是我的宝剑位于G点附近引起冰儿强烈的反应。冰儿动作的频率越来越快，虽有套套在外，但我仍感到一股热流涌了出来，我的剑也不禁一抖，我也射出了。我与冰儿紧紧抱在一起大口大口的喘气。</w:t>
      </w:r>
    </w:p>
    <w:p>
      <w:r>
        <w:t>就这样抱了十来分钟的时间，冰儿从我身上下来，我们用可口可乐稍微打扫了一下战场，拿出一个黑色的塑料袋将用过的套套装进去。这可不是用来纪念的，这是我们环保意识强，不随意污染环境。我们沐浴着柔和的阳光坐在石头在，拥着冰儿我说，“有半个多小时了，看那些人再过二十分钟左右就能到我们这边了。我们收拾一下休息一会儿就下山吧。”</w:t>
      </w:r>
    </w:p>
    <w:p>
      <w:r>
        <w:t>“不要，我还想再来一次。”冰儿嘟着小嘴。</w:t>
      </w:r>
    </w:p>
    <w:p>
      <w:r>
        <w:t>“我爽了两次，你高潮三回了还想要？”我不解。</w:t>
      </w:r>
    </w:p>
    <w:p>
      <w:r>
        <w:t>“这是我们最后一次了，明天我在家休息一下，后天我就走了，你不要来送我，我会哭的。你就当我最后一次的要求，行吗？再说我们一人再一次高潮，这样你三次，我四次，这样我们就不是不三不四了嘛！”冰儿楚楚可怜的望着我。</w:t>
      </w:r>
    </w:p>
    <w:p>
      <w:r>
        <w:t>“论剑九华山之巅，一人再一次就是非常六加一了。”我从包里又找出一个套套，奈何五寸雄兵疲软成二寸，无法完成中央一套 。</w:t>
      </w:r>
    </w:p>
    <w:p>
      <w:r>
        <w:t>冰儿靠近我，将樱桃小口堵住了我的嘴，我们忘情的接吻。我们站了起来，冰儿的一只手伸向了我的小弟弟，我的手却因姿势问题无法伸向冰儿的下体，只好就近取材，在冰儿的乳房处做圆周运动。冰儿指尖轻柔的在产精之所与兵器上滑动，反手指尖又滑了回去。我打了一个激灵，宝剑雄起，虽然硬度有所欠缺，但长度已到极限。我的身体离开了冰儿的娇躯，将冰儿反转，面对山下，我准备带着小弟弟走后门。冰儿的后庭花我一直没有开发，即使她要离开了，我还是不舍得，因为开发这个战场据说对女生的身体有不好的影响。冰儿的阴道内还是较为湿滑，略微调整一下姿势，阴茎顺利的进入了作战区域。面对山下熙熙攘攘的人群，我与冰儿的精神极度亢奋，动作幅度、频率、声音都很大，我们要把即将分别的痛苦情感都在这一次次的活塞运动中释放。</w:t>
      </w:r>
    </w:p>
    <w:p>
      <w:r>
        <w:t>我们忘我的做着，时间流逝，我们无所顾及，在我最后一次爆发前，冰儿又获得了好几次高潮。我从背后双手抓紧冰儿的乳房使劲揉捏，冰儿吃痛，但痛不过快感，她痛并快乐着。有了快感我就喊，终于我的龟头处传来一股信号，我加紧抽插以增加快感，随着我最后一次的鬼哭狼嚎，我感觉我体内仅存的精子都离我而去。冰儿的身体也传来一阵悸动，显然她又一次高潮了。这是我们两人最后一次的高潮。</w:t>
      </w:r>
    </w:p>
    <w:p>
      <w:r>
        <w:t>没等我们缓过神来，突然传来一阵掌声。不是吧，我们的后面不远处居然出现了不少人，居然还有女的在鼓掌，这什么世道啊。我赶快对着冰儿耳语，“你别动，我拿衣服给你。”我拔出剑转身，不理前面不远处传来女声的惊呼声，拿起冰儿的毛衣，冰儿一接就在两秒内把毛衣套在了身上。与此同时，我也转身穿上了我的内裤，耳边传来了一群狼的叹息声“好快的速度啊。”</w:t>
      </w:r>
    </w:p>
    <w:p>
      <w:r>
        <w:t>他姥姥的，这下赔大了，多了这么多没买票的观众。我潇洒的将长裤与外衣穿上，偷眼望去，只见到几个女生贼眼看到我的眼神立即转过头去。“这些假正经的家伙，有胆改日来此论剑。”我心想。</w:t>
      </w:r>
    </w:p>
    <w:p>
      <w:r>
        <w:t>刚才事情紧急，套套也被环保的我丢在了一边，宝剑还未来得及保养就入库封存了，总感觉不爽，得快收拾东西下山走人。我三下五除二将东西收好，冰儿的三点式装备是没法子穿了，想了想我还是弯腰把套套捡起来放到了黑色塑料袋里。泰山崩于前而面不改色我还做不到，养成一个好习惯还是可以的。我拉着冰儿的手飞快的往下山的路走去。冰儿的头始终是低的，另一只手一直按住按捺不住想飘起的短裙。路过那群人的时候，耳边传给掌声的同时也传来了一些口哨声。这群狼，要不是有女生在场，说不定都叭在地上看裙内春光呢。我想在此论坛的人应该不会有当时在场的人吧？</w:t>
      </w:r>
    </w:p>
    <w:p>
      <w:r>
        <w:t>走了几分钟，后面的人的影子已经越来越小了，冰儿才抬起来头来，一脸灿烂的笑容，“好刺激噢。”</w:t>
      </w:r>
    </w:p>
    <w:p>
      <w:r>
        <w:t>“你说最后一次我们做完了被他们看到的时候吧，我也觉得。便宜了那些女生。”我一脸坏笑。</w:t>
      </w:r>
    </w:p>
    <w:p>
      <w:r>
        <w:t>“不是那时候，那时候我挺怕的。我说得是我下面什么也没穿从那群人面前走过的时候，那种感觉真得无法形容。”女人的感觉就是怪，难怪人都说要特别小心每月流一周血还没事的动物。</w:t>
      </w:r>
    </w:p>
    <w:p>
      <w:r>
        <w:t>哎，我终于明白为什么全世界上有那么多走光事件了。</w:t>
      </w:r>
    </w:p>
    <w:p>
      <w:r>
        <w:t>下山后冰儿在无人的地方也不穿内衣裤，并要我一起陪她坐公交，也不去打的。用她的话就是疯狂刺激一天，在这辈子留下一个永远无法忘记的日子－－2003年12月8日，后来野史称为一二八运动。</w:t>
      </w:r>
    </w:p>
    <w:p>
      <w:r>
        <w:t>【完】</w:t>
      </w:r>
    </w:p>
    <w:p>
      <w:r>
        <w:t>42032字节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