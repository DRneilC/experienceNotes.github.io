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【40岁的我与90后美女的回忆】【完】</w:t>
      </w:r>
    </w:p>
    <w:p>
      <w:r>
        <w:t>男人总有风花雪月，总有留恋的在脑海丝丝情事，总有那么一两个值得一生回味的女人，而Ｘ美丽（此处省略掉姓了，出于对当事人的保护，以后简称美丽）就是一个让我可以回味很久的女人，正确的说一个是女孩吧，毕竟才２０岁，名字土的掉渣，可人却如名，美女一只。关于她的名字，我是给他交电话费的时候才知道的，毕竟男人总的付出点什么，这是我做男人的一点责任感和良心。</w:t>
      </w:r>
    </w:p>
    <w:p>
      <w:r>
        <w:t>美丽是我通过网络认识的，很偶然的因为是一个城市加了她，她的网名叫诱惑，而我是一只狼，偶然需要新鲜猎物补充性生活的色狼。</w:t>
      </w:r>
    </w:p>
    <w:p>
      <w:r>
        <w:t>才加她的当天当晚第一次聊天后，我们就见面吃饭了，由于在ＱＱ上说的比较激情，她还说父亲住院，晚上可以不回，不过让我保证我不和她做爱，才和我出来。我都有些怀疑她是否是一个骗子，毕竟现在不安全啊，比光还快的激情交友速度是很有危险的。不是经常被麻醉打劫，就是经常才脱衣服门外几个彪形大汉玩敲诈。</w:t>
      </w:r>
    </w:p>
    <w:p>
      <w:r>
        <w:t>经过我三番五次的对天启诗，保证发诗说不做，她才给我她的电话。</w:t>
      </w:r>
    </w:p>
    <w:p>
      <w:r>
        <w:t>和她电话联系后，我按照她的提供的家庭地址，我开车１小时几乎跨越了我的城市，她说的地方在我城市的边缘区，而我的位置与她的位置几乎在一个城市地图上打对角。</w:t>
      </w:r>
    </w:p>
    <w:p>
      <w:r>
        <w:t>由于对那里不熟悉，我边开车边打电话，车一度开过，几乎快开到郊区，也没见到她说的什么海鲜酒搂。</w:t>
      </w:r>
    </w:p>
    <w:p>
      <w:r>
        <w:t>一面电话联系，一面开车寻找，倒往市区开的路上开了大概１０分钟才找到她说的什么海鲜酒搂，竟然是一个小饭店，我当时真实很郁闷，就是个卖海鲜的小排挡，也敢起这么大的名称。</w:t>
      </w:r>
    </w:p>
    <w:p>
      <w:r>
        <w:t>电话联系，车停好后，过了一会一个女孩从路边的一排平方出来。她穿那种现在上学孩子一样爱穿的宽大外套，牛仔裤，白色的运动鞋。</w:t>
      </w:r>
    </w:p>
    <w:p>
      <w:r>
        <w:t>我估计着就是这女孩，于是打电话确认，果真是她。这下我也放心了，一个敢于暴露家庭地址的女孩，可以肯定不会是什么不良分子。再有一点，这女孩社会经历太浅，竟然不怕我是坏人，她家地址都敢让我知道。</w:t>
      </w:r>
    </w:p>
    <w:p>
      <w:r>
        <w:t>她到我车上，原先说接上就走，去吃韩国料理，可她说她姐姐和她姐夫一会要来送东西，结果只好在车上等，我一边有一搭没一搭的和她聊些没营养的话题，一边偷偷的瞄她，身材娇小，外貌可爱，也有些自喜，桃花运来了真是挡不住。</w:t>
      </w:r>
    </w:p>
    <w:p>
      <w:r>
        <w:t>时间一直到了晚上９点２０她姐姐和她姐夫才过来扔了两麻袋土豆，又走了。</w:t>
      </w:r>
    </w:p>
    <w:p>
      <w:r>
        <w:t>等她锁了门回到车上，就快１０点了，飞驰的开车到市中心吃韩国料理的地方，却已经快打样，不再接客。</w:t>
      </w:r>
    </w:p>
    <w:p>
      <w:r>
        <w:t>嘿嘿，正为我省下几百块。于是找个便利店买了很多她爱吃的零食，我又买了５瓶啤酒，就近找个洗浴中心开房。</w:t>
      </w:r>
    </w:p>
    <w:p>
      <w:r>
        <w:t>进入房间我吧门锁好，我们开始聊天没有几分钟，我的色狼本性就开始暴露。</w:t>
      </w:r>
    </w:p>
    <w:p>
      <w:r>
        <w:t>慢慢在摸她的粉色棉袜，美丽心中可能是紧张，轻轻抖动着双脚，想把我的手抖下去，结果自然办不到。</w:t>
      </w:r>
    </w:p>
    <w:p>
      <w:r>
        <w:t>「多小巧的脚啊，也就有３５号，诱惑你真的２０岁吗？」我一面感觉她脚心的温度，一面问她。</w:t>
      </w:r>
    </w:p>
    <w:p>
      <w:r>
        <w:t>「恩，你不是说你喜欢脚小的么？」「是，那我来看看它好不好看。」她左脚的袜子被我温柔地脱下了。</w:t>
      </w:r>
    </w:p>
    <w:p>
      <w:r>
        <w:t>脚不算特别白，可很小巧，五条脚趾挺长，弓型足，看的我下面一下就有了反映。我慢慢摸在她的赤足上。</w:t>
      </w:r>
    </w:p>
    <w:p>
      <w:r>
        <w:t>美丽有些紧张，这紧张的内心环境让她实在受不了了，只好说句话让自己放松些，美丽说：「别摸我的脚了……好难受啊。」我开始用两只手的手指分别挠着小燕的两只小脚的脚心。</w:t>
      </w:r>
    </w:p>
    <w:p>
      <w:r>
        <w:t>「哈哈哈哈哈哈哈哈，别，别这样，哈哈哈哈哈哈哈哈哈哈哈……哈哈哈哈哈哈哈……」美丽挣扎着，扭动着，两只小脚飞快的抖动着，用笑声发泄着脚底的痒感，最终还是被她抽出去了。</w:t>
      </w:r>
    </w:p>
    <w:p>
      <w:r>
        <w:t>美丽平定了下情绪对我说：「你可真奇怪，喜欢女人的脚，你不会真的要给我亲脚吧。」我靠近她和她坐在一起，在她耳边说：「如果不臭我就给你亲，象网上说的那样含着你的脚趾在我口里。」一把将美丽抱住，开始强吻她，舌头卷入她的口内，以舌为棍撬开她的贝齿，舌头肆意在她口腔舔弄，手也慢慢向下，隔着她的外衣抓她的乳房。</w:t>
      </w:r>
    </w:p>
    <w:p>
      <w:r>
        <w:t>她的乳房不是很大，可以说比较小。</w:t>
      </w:r>
    </w:p>
    <w:p>
      <w:r>
        <w:t>我的手要从她衣服下摆进入，结果被她推开了，她看着我说，说好不做爱的，最多象网上说的让你摸摸脚。</w:t>
      </w:r>
    </w:p>
    <w:p>
      <w:r>
        <w:t>我老脸一热，心说坏菜，这可不是妇女，不能着急，的慢慢炖着才好，于是回道：「不止是摸，还有亲，可你的脚没洗啊，我怕臭。要不你先洗个淋浴吧。」「那你的答应我，不能做爱。最多让你亲亲脚，嘴也不能亲了，要不我就回家呀。」美丽有些不放心，还让我保证。</w:t>
      </w:r>
    </w:p>
    <w:p>
      <w:r>
        <w:t>而我当然又开始发诗保证，反正是发诗和发誓区别很大的，呵呵。「行了，我保证，我发誓不做爱，也不亲你的嘴了，最多只亲你的脚，不过晚上的搂着你睡觉，好了你快去洗吧。」美丽脱了外套和牛仔裤，里又把面穿的毛衣脱掉，着秋衣秋裤进入卫生间去淋浴，而我趁这个机会，则脱的剩下一个裤头，盖好被子，调换了一个我喜欢的电视台，又开了２瓶啤酒，静等美丽归来。</w:t>
      </w:r>
    </w:p>
    <w:p>
      <w:r>
        <w:t>时间也就是一刻钟，而我都觉的她洗了好久，毕竟我这老牛头很久都没吃过这么嫩这么美的小草了，心急啊！</w:t>
      </w:r>
    </w:p>
    <w:p>
      <w:r>
        <w:t>美丽出来，湿碌碌的头发，可却依然是穿着秋衣秋裤，她坐在床边打算把牛仔裤也穿上，这个当然被我花言巧语的保证，又阻拦了。穿上一会也不容易脱不是，她那牛仔裤挺紧。不过我跳出来阻拦的时候，她看我穿那么少，也没有说我，呵呵，晚上睡觉谁不是这样？估计她也不好意思说我吧！</w:t>
      </w:r>
    </w:p>
    <w:p>
      <w:r>
        <w:t>我又开瓶啤酒给她让喝。她说不喝，不会，我问她以前喝过没，她说喝过，还跟我吹牛说喝过７、８瓶，我靠这量这么大？在我的疑问下，才知道她说的是小瓶包装。在我吹捧下，她开始坐在哪里喝着啤酒吃零食，而我边喝啤酒边摸她的脚和她聊天。心理一直在对自己说：不能着急，文火炖小鸡，才能保证肉质，不然火大会炖烂肉的，那就麻烦了。</w:t>
      </w:r>
    </w:p>
    <w:p>
      <w:r>
        <w:t>她和我边说边喝，喝了半瓶啤酒，而我三瓶都光了，再给自己开了第四瓶后，我看看时间都晚上快２点了，我的耐心也快磨没了，就问她困不困，示意她睡觉。</w:t>
      </w:r>
    </w:p>
    <w:p>
      <w:r>
        <w:t>她说：「困了，那我们睡觉吧，你就睡那面那个床就好了，我睡这张。」我抓着她的脚玩，对她道：「说好可以搂着你睡的。好了现在开始睡觉。」在她钻入被子，我关了电视，关掉所有灯，我进入她的被窝，一手搂着她，一手顺着她的腹部，手似乎无意，却是故意用力贴着她，经她的小腹，外阴，大腿，然后摸她到的脚上。</w:t>
      </w:r>
    </w:p>
    <w:p>
      <w:r>
        <w:t>摸过她下体的时候，我感觉她轻轻的舒服的「噢」了一声，于是赞美她：「你的脚真好看，我现在想亲了。」美丽卷着身子对我道：「不是吧，真的亲啊。我以为开玩笑的，我对象都有亲过我的脚，那里很脏。」我对她说：「真的亲，象网上说好的那样，把你的脚指头含在我嘴里。」说完，我的头和身子就挨着她的身体向下，脸曾着她的乳房，嘴巴在经过她下体的时候轻轻一吻，我相信她可以感觉到。</w:t>
      </w:r>
    </w:p>
    <w:p>
      <w:r>
        <w:t>我的唇在她下面短暂停留的瞬间，我感觉到她的下体很热，秋裤的三角中心有些潮湿，这证明她下面分泌的爱液很多，估计现在内裤都快湿了不少了。</w:t>
      </w:r>
    </w:p>
    <w:p>
      <w:r>
        <w:t>摸索着下去，我闻了闻她的小脚，没有一点臭味，于是聊开她脚下的被子对她说：「你的脚不臭，还很香呢。现在我要亲她。」双手抓住她一只脚，张嘴伸舌，舌头贴在她的足跟，感觉到略微有些死皮，把舌头紧紧贴着，慢慢向上舔，一直舔到她的足尖，再挨着舔她的脚趾缝隙，每个都舔的很仔细。</w:t>
      </w:r>
    </w:p>
    <w:p>
      <w:r>
        <w:t>一只脚舔完，换另一只这样慢慢舔了一遍，我一面一个一个含着她的脚趾吸，一面悄悄的把我内裤脱掉。（我内裤上早就湿的不成样子了，也不知道我怎么挺过来，留了那么多润滑的体液。）我一面一只手抓着她的足亲她的美脚，一面跪在她脚下，另一只手抓着她的一只脚放到我的阴茎上，让她的脚来回摩擦我的阴茎。</w:t>
      </w:r>
    </w:p>
    <w:p>
      <w:r>
        <w:t>房间没开灯，看不到不到她的面部表情，可我可以想象她是在渴望什么。</w:t>
      </w:r>
    </w:p>
    <w:p>
      <w:r>
        <w:t>玩了一会觉的时机成熟，放弃她的脚躺到枕头上，由她后面搂着她，用坚硬的阴茎隔着秋裤顶在她屁眼上，调戏着问她：「怎么样亲你的脚舒服吗？」她有些颤抖的对我说：「还可以，就是感觉特别痒。」我趁势把手放到她胸部，两手开垦她的乳房。即使她穿着秋衣，我也可以清晰的感觉到她的两个奶头已经翘了。</w:t>
      </w:r>
    </w:p>
    <w:p>
      <w:r>
        <w:t>摸了一会胸，我的一只手便溜到她的下面，扣她的下体。才扣了几下，她就向后一挺屁股，反抗的说道：「好了睡觉吧，我瞌睡了，别闹了。再闹我就去那张床上去睡。」我没啃气，老实的搂着她，不在猥亵她，不过下体确慢慢的来回摩擦她的屁股。</w:t>
      </w:r>
    </w:p>
    <w:p>
      <w:r>
        <w:t>老老实实过了１０来分钟，我的手又不规矩起来，放到她的裤腰上，一点点进去，摸她的腹部，腹部的皮肤比较光滑，手感还可以。</w:t>
      </w:r>
    </w:p>
    <w:p>
      <w:r>
        <w:t>向上，再向上，终于手摸到了她的乳房，而她似乎睡着了，可我可以肯定她是清醒的。</w:t>
      </w:r>
    </w:p>
    <w:p>
      <w:r>
        <w:t>一手从她掖下穿过，一手环着她，双手把她的秋衣拽过乳房，两手便开始满把握住她的乳房来回揉弄。</w:t>
      </w:r>
    </w:p>
    <w:p>
      <w:r>
        <w:t>「噢，噢！」她随我的揉弄慢慢不自己的呻吟出来。</w:t>
      </w:r>
    </w:p>
    <w:p>
      <w:r>
        <w:t>我手指在她乳房上来回转圈，由外到中心，最后两手拇指与食指捏着她的奶头，由轻到重，一点点加重，测试她奶头的痛感兴奋力度，在感觉到合适的捏奶头力度后，我衡着指力，捏着她的奶头来回上下左右的进行拉扯。而她侧舒服的不断轻轻嘤咛。</w:t>
      </w:r>
    </w:p>
    <w:p>
      <w:r>
        <w:t>直到她兴奋的屁股一顶一顶地向后，来回摩擦我的阴茎好多次，我才放开她的奶子，将她的身体拌成仰卧。</w:t>
      </w:r>
    </w:p>
    <w:p>
      <w:r>
        <w:t>很快速的把上身趴到她身上，侧着用我的胸压在着她一半胸，嘴开始亲过她的脖子，她的下巴，她的鼻子，她的眼睛，把舌头舔到她耳朵眼中，任由她感觉痒自己的躲避后，我的开始和她接吻。</w:t>
      </w:r>
    </w:p>
    <w:p>
      <w:r>
        <w:t>把舌头深入她的小嘴，来回搅动她的舌头，一次次一回回舔过她的每排牙齿，再用力向内。如果我的舌头再长两寸，我想一定可以舔到她喉咙里。</w:t>
      </w:r>
    </w:p>
    <w:p>
      <w:r>
        <w:t>嘴巴忙碌，手也不能闲着，一只手隔着她的秋裤，来回揉动她的整个外阴。</w:t>
      </w:r>
    </w:p>
    <w:p>
      <w:r>
        <w:t>感觉她的外阴特别潮，特别烫，并且阴唇也有些发硬发僵，隔着秋裤就似乎形成了一张饥饿的小嘴。</w:t>
      </w:r>
    </w:p>
    <w:p>
      <w:r>
        <w:t>手指顺着那小嘴慢慢的向内扣，一点点，一下轻一下重，一直到她的秋裤进入到阴道一些，她的淫液都打湿了秋裤。</w:t>
      </w:r>
    </w:p>
    <w:p>
      <w:r>
        <w:t>放弃对她下体的隔山打井，我便一边用手抓着她的手引导到我的阴茎上，她的手抓着我的阴茎很用力。</w:t>
      </w:r>
    </w:p>
    <w:p>
      <w:r>
        <w:t>任由她的手捏弄我的阴茎，我的舌头继续和她湿吻，手放在她裤腰上，钻入秋裤，一点点向下探索。</w:t>
      </w:r>
    </w:p>
    <w:p>
      <w:r>
        <w:t>摸下去没多久，就进入她的内裤摸到了她的阴毛，并且她内裤已经湿的不象样子了，手指背只是感觉到它的内裤有厚厚一层湿滑的爱液。</w:t>
      </w:r>
    </w:p>
    <w:p>
      <w:r>
        <w:t>年轻女娃娃真好，分泌的爱液真多。</w:t>
      </w:r>
    </w:p>
    <w:p>
      <w:r>
        <w:t>手指继续一点点向下，摸到她一点阴唇的时候，她似乎感觉到了什么双腿用力夹住我的手，使我不能继续向下，有些反抗了。</w:t>
      </w:r>
    </w:p>
    <w:p>
      <w:r>
        <w:t>我手停止动作，不断用舌头刺激着她的口腔，等感觉她平静些后，开始放弃她的嘴，亲她的奶子，尽力张开嘴，能吃下去多少就吃入多少乳房。来回一个一个轮着来弄，她的下体有反映了，虽然夹的紧，可却开始来回不安的扭动。</w:t>
      </w:r>
    </w:p>
    <w:p>
      <w:r>
        <w:t>我索性做好人，既然不让我摸下去，那我不摸了，把手抽出来，一面亲一只奶，一面拿手玩一只，一边另一只手又回到她的秋裤外，慢慢揉她的下体，直到她慢慢将腿自己分开。</w:t>
      </w:r>
    </w:p>
    <w:p>
      <w:r>
        <w:t>直到她放松了紧张，我又回到她的脚部，随便亲了舔了她的几下脚心和脚趾，便把头隔着她的秋裤埋到她下体。</w:t>
      </w:r>
    </w:p>
    <w:p>
      <w:r>
        <w:t>她下体味道很清，不象有些女人的特别骚，给我的感觉她很干净，估计做爱没有几次。</w:t>
      </w:r>
    </w:p>
    <w:p>
      <w:r>
        <w:t>隔着秋裤我亲啊，舔啊，一直舔的我口水都快干涸了，而她的秋裤已经被我舔湿了一大片。</w:t>
      </w:r>
    </w:p>
    <w:p>
      <w:r>
        <w:t>一面这样亲，一面双手抓到她的裤腰上向下褪她的秋裤，一直褪到过了我的头，我亲到她的小内裤上，她才感觉不对劲，用力的抓了裤子向提上去。</w:t>
      </w:r>
    </w:p>
    <w:p>
      <w:r>
        <w:t>这个时候是关键，绝对不能让她得逞，我也放弃了鬼鬼祟祟的脱裤计划，直接用力把她的秋裤从她手里拽出来，一把拉到她的足下，在赶紧给她褪掉，随手扔了，一头贴上她的内裤中央。</w:t>
      </w:r>
    </w:p>
    <w:p>
      <w:r>
        <w:t>趴在她下面，双臂撑开她的双腿。她的内裤真湿，爱液分泌的内裤外面都已经到处泛滥，舌头一舔上去，就是一片略咸的水泽。</w:t>
      </w:r>
    </w:p>
    <w:p>
      <w:r>
        <w:t>舔了她的整个内裤，她早已经舒服的快瘫了，在她的腿都没力气反抗的时候。</w:t>
      </w:r>
    </w:p>
    <w:p>
      <w:r>
        <w:t>我一手拉开她的内裤中央的隔带，一面用舌头直接舔她的阴道。</w:t>
      </w:r>
    </w:p>
    <w:p>
      <w:r>
        <w:t>才舔了几下，那水是汩汩的不断，弄得我的脸上很多地方全是她下体的淫水。</w:t>
      </w:r>
    </w:p>
    <w:p>
      <w:r>
        <w:t>感觉这么隔着舔也太没意思了，一把拽掉她的内裤，双手殿在她屁股下面，疯狂地用我的嘴吸她的阴道，她的阴唇。</w:t>
      </w:r>
    </w:p>
    <w:p>
      <w:r>
        <w:t>美丽的水真是多，感觉才吸干净，又是一股留出，而我都是直接吃掉咽下，有时候感觉留的不快，就把舌头挖进她的阴道，从里面直接拿舌头往外抠水吃。</w:t>
      </w:r>
    </w:p>
    <w:p>
      <w:r>
        <w:t>不过她阴道很小，进入深入的太多，舌头就困，力量不足了。</w:t>
      </w:r>
    </w:p>
    <w:p>
      <w:r>
        <w:t>吃的心满意足，我把舌头舔到她屁眼上，亲她的菊花，菊花更小，我是不指望能舔进去，便认认真真亲几分钟，开始由菊花末梢向上，舌头为锉刀一般，来回锉着，至菊花到阴帝反复不断。</w:t>
      </w:r>
    </w:p>
    <w:p>
      <w:r>
        <w:t>美丽早已经疯狂，有时双腿也会突然发力夹着我头，手按着我的头，让我的舌头停在她阴帝上给她快乐。</w:t>
      </w:r>
    </w:p>
    <w:p>
      <w:r>
        <w:t>这样亲着，感觉她似乎高潮了不下三、四回。我便全身压在她身上，将她秋衣和背心全部拔掉，一手搂着她不让她乱动，把舌头亲到她的嘴里，感觉她的小嘴内一片冰凉，一手抓着阴茎让龟头先慢慢进入她的阴道。</w:t>
      </w:r>
    </w:p>
    <w:p>
      <w:r>
        <w:t>龟头感觉到她的阴道好烫。她下面的嘴着火，而上面的嘴却结冰，一面冰凉，一面火热，虽然让无数个女性高潮过，但是给我的感觉还是美丽这反映厉害，比别的女性更冰，更火。</w:t>
      </w:r>
    </w:p>
    <w:p>
      <w:r>
        <w:t>让龟头来回进出几下，感觉到一个合适发挥可以长驱直入的位置后，我猛然发力，阴茎全部进去，美丽双腿不由她的盘在我腰上，双臂用力抱着我，嘴里叫着：「哦，好涨。」我把阴茎用全力顶在她里面，问她「舒服吗？」美丽很乖巧的回答：「恩。」才回答完便感觉她的阴道不自己的夹了下我阴茎。</w:t>
      </w:r>
    </w:p>
    <w:p>
      <w:r>
        <w:t>我感觉着阴茎被火包围并且开始燃烧起来，用力的抽插了五、六下，便感觉自己不能控制自己，想有射精的欲望。甚至感觉有些精液溢到她阴道中，连忙整根拔出，又回到她的身下为她亲了几分钟阴道。</w:t>
      </w:r>
    </w:p>
    <w:p>
      <w:r>
        <w:t>感觉阴茎射精欲望减小很多后，便蹲在她身下，抗她的双腿到我肩膀，使用我最能坚持的半蹲式老汉推车，即使这样，我也没能在美丽的阴道下坚持１００下，感觉也就是５０、６０下就又想射精。</w:t>
      </w:r>
    </w:p>
    <w:p>
      <w:r>
        <w:t>美丽的阴道太小了，我已经很久没有玩过这么紧小的阴道，除了妓女，吊到这么年轻的９０女孩，是我不能敢想的，不敢奢望的。而和妓女即使是１７、８的嫩鸡，甚至是我以往玩过的１４、５岁的童子鸡，插的时间长，可没前戏，几乎是简单的机械，虽然舒服，可没这么多感觉，因为有避孕套的隔阂，因为没有前戏，那不是完整的性，即使她们的阴道很紧，可却很干，大部分都要上油。</w:t>
      </w:r>
    </w:p>
    <w:p>
      <w:r>
        <w:t>告诉美丽我想射精后，开玩笑的问美丽：「我想射了，射哪里，要不射在你里面吧！」美丽吓了一吓后，感觉到我和她开玩笑，才放松下来对我说：「不要射里面，射地上吧。」我说：「射你嘴里吧。」美丽说：「不要，你还是射我肚子上吧。」于是我跪在美丽脚身下，又用力的又插了几下，将阴茎拔出，射向她的身体腹部位置，只感觉射的特别有力量，似乎回到了我初中手淫的时候，那时候射的特别有力，而且很远，最远射程超过了３呢！</w:t>
      </w:r>
    </w:p>
    <w:p>
      <w:r>
        <w:t>正撸着阴茎射一半，美丽对我说：「呀，你怎么射这么远，都射的我脸上了。」我自豪的一面笑，一面加紧射，射完后也不说话，温柔爱怜的抱着她亲她，任由我的精液从她身上粘到我身上。直到她调皮的从脸侧上锴了一些精子，喂到我嘴里，我才开灯捏着美丽的小屁股，催促她去洗澡。</w:t>
      </w:r>
    </w:p>
    <w:p>
      <w:r>
        <w:t>起身和她去卫生间一起洗的时候，我才看到床头的木板上，也有好几滴我的射上去的精子。</w:t>
      </w:r>
    </w:p>
    <w:p>
      <w:r>
        <w:t>比较满意的笑笑，我感觉美丽给了我很大性福。所以在卫生间冲澡的时候，我就不断亲吻她，可以说是爱极了这个美女，也是我向我不断向她表达爱意和谢意的一种方式。</w:t>
      </w:r>
    </w:p>
    <w:p>
      <w:r>
        <w:t>一起洗完，我看看手机已经凌晨五点半了，两人喝了点饮料，我们便光光的躺在床上，盖好被子，两人侧躺，我由她后面抱着她睡觉。</w:t>
      </w:r>
    </w:p>
    <w:p>
      <w:r>
        <w:t>感觉阴茎顶在她股沟特别舒服，睡了大概一刻，我感觉阴茎又硬了起来，而美丽已经睡死了，我就伸手从她后面摸她阴道。大概她很累，我感觉她阴道又有水流了出来，可美丽却懒的动，随我把手指插在她阴道玩弄她。</w:t>
      </w:r>
    </w:p>
    <w:p>
      <w:r>
        <w:t>插了会，我沾了些她的水，开始用手指慢慢在她屁眼上打转，又一点点插入，没进去一点，她就转了身过来和我接吻，并且想我再亲亲她下面，说我亲她下面她感觉特别舒服，于是我趴在她身下，开始为她舔阴。</w:t>
      </w:r>
    </w:p>
    <w:p>
      <w:r>
        <w:t>舔了几分钟，我干脆躺在一边说：「你坐上来吧，坐在我脸上我给你舔。」她有些不好意思地说：「就这样吧。这样也很舒服。」我坚持地说：「还是坐上来，我给你亲，我把舌头伸出来，你坐上来，让阴道吃我的舌头啊。」美丽翻身，慢慢站起来，叉开腿站到我头上，我侧头亲了亲她的一只脚，给她鼓励道：「来吧，让你的水直接留到我嘴里，你的水水很甜，哥哥我最喜欢吃了，要流得多多的啊。」双手托住美丽的两条大腿，把舌头伸在嘴外，成１字形状，引导着美丽将用的阴道坐在我嘴里。这样美丽阴道分泌的爱液就可以直接顺舌头流入我嘴里。</w:t>
      </w:r>
    </w:p>
    <w:p>
      <w:r>
        <w:t>由于舌头进入美丽的阴道很紧张，舌头没几分钟就僵硬的有些疼，便让美丽蹲到我嘴上，而我为她舔阴道。</w:t>
      </w:r>
    </w:p>
    <w:p>
      <w:r>
        <w:t>美丽很兴奋开始还很不怎么动，后来舒服得她呻吟声音由小变大，而她下体也疯狂的来回磨我的嘴唇，我干脆把舌头伸出来展开，随便她玩弄我。她越来越兴奋，每次的动作也越来越大，阴唇摩擦着我的整张脸，淫水滴撒的我满脸都是。</w:t>
      </w:r>
    </w:p>
    <w:p>
      <w:r>
        <w:t>突然她停止动作，很兴奋地压抑着对我说：「我快高潮了，你快亲我。拿舌头舔我阴道，我要流水给你喝。」我赶快将舌头来回舔她的阴唇，阴道，阴帝。</w:t>
      </w:r>
    </w:p>
    <w:p>
      <w:r>
        <w:t>舔了１０几下，美丽双手按着我的头，让我头不能动，对我说：「快，啊啊，好舒服，我要来了。你张嘴。」我张开嘴，感觉不断有液体滴滴答答的撒出来，有些直接进入我嘴里，有些撒到我的鼻子与下颚上。</w:t>
      </w:r>
    </w:p>
    <w:p>
      <w:r>
        <w:t>半分钟后，美丽很大力的坐在我脸上，身体颤抖着，并用她的下体磨我的嘴巴，嘴里叫唤着：「好舒服。哦，啊。」我忍受着美丽对我嘴部的强暴，直到她的身体重量落在我嘴上，我无法忍受了，我才把她象下推了下，让她叉腿坐在我上胸，而我一颔首就可以碰到她的阴道。</w:t>
      </w:r>
    </w:p>
    <w:p>
      <w:r>
        <w:t>我问美丽：「这样感觉怎么样？我感觉你流了好多啊，不过你的水真地很好吃，你要不要尝尝你的水味？」美丽长出着气对我说：「恩，感觉很舒服，不过蹲在你上面我高潮的时候，感觉特别想小便，可能是我一晚上都上厕所，有些紧了。我去厕所小便去。」我假装拉着她不让她起来，开玩笑的说：「那直接尿我嘴里好了，你的尿的肯定也是甜的，嘿嘿。」美丽站起来的半个身子在听了我的话后，又坐了回来，对我说：「别开玩笑了，我真的很紧尿。再不让开我我真尿出来了。」我张开嘴，对准她的阴埠道：「尿吧，我张开嘴了，尿多少我喝多少。」美丽似乎真的很紧尿，竟然很认真的安静下来，把阴部压到我嘴上面。</w:t>
      </w:r>
    </w:p>
    <w:p>
      <w:r>
        <w:t>我的嘴感觉美丽的阴部来回蠕动，似乎真的打算尿到我嘴里，有些后悔，不过想想美丽这么清醇，喝她的尿也是我的福气不是？于是就老实的张开嘴，等待美丽的尿水。</w:t>
      </w:r>
    </w:p>
    <w:p>
      <w:r>
        <w:t>过了３、５分钟，美丽说：「不行尿不出来，我要去厕所。」而我正好顺手放开她，让她去小便。她起身，我也起身。怕她摔着，为她开了卫生间的灯，跟的她进入了厕所，看她蹲在地上撒尿。</w:t>
      </w:r>
    </w:p>
    <w:p>
      <w:r>
        <w:t>微有些黄的尿很快就，「唰」一下喷出来。等她尿完，我把手伸到她下面摸了一把，然后把两个指头放入我嘴里含了下说：「呀，真的是甜的。酸酸的甜甜的味道好极了！」美丽舒服的放水了站起来对我说：「下次尿到杯子里，全叫你喝。」我搂着她说：「不行，要喝一人一半。」一面说一面趴开她的腿，推她到洗脸池边，从后面和她做爱，虽然舒服，可插了会，两人感觉怪冷的，我便让她叉腿坐在我阴茎上，而我抱着她回到卧室。</w:t>
      </w:r>
    </w:p>
    <w:p>
      <w:r>
        <w:t>就那样顺着放下她，用力干了几下，我起身关掉卫生间的等，回来让她后背向天，如狗一样趴好，我从后面跪着进入，感觉阴茎每次都进得好深。跟着美丽的「哦哦」呻吟的节奏，我大概抽送了２００多下，我又沾了些口水，扣她的屁眼。大概是阴茎在里面，又是后背，她的菊花不算紧张，在我刻意的慢慢勾引下，我的一个中指竟然全插了进去。中指可以在屁眼中搁着她的肉，感觉阴道的进出。</w:t>
      </w:r>
    </w:p>
    <w:p>
      <w:r>
        <w:t>因为舒服，她虽然疼些，可总算还可以忍受。</w:t>
      </w:r>
    </w:p>
    <w:p>
      <w:r>
        <w:t>插着插着，我将手指退出她的屁眼，又慢慢把阴茎顶到她屁眼外，开始使劲全力向她肛门进攻。</w:t>
      </w:r>
    </w:p>
    <w:p>
      <w:r>
        <w:t>可弄了２、３分钟都进不去，实在是太紧太小了。</w:t>
      </w:r>
    </w:p>
    <w:p>
      <w:r>
        <w:t>我重新把阴茎插回她的阴道，打算多沾点的她的爱液好进入她的菊花。我问她：「你有没有肛交过呀？」美丽说：「没有啊，那地方那么小还能进啊？」我说：「不小啊，肛门是有伸缩性的，你放松就可以插进去。」说完便让美丽趴得在下些，将屁眼超天，于是我为了让美丽放松，能破她的处女小菊花，就很温柔的给她舔肛门，舌头不停的温柔舔她屁眼，感觉她很享受我的毒龙时，我变吐了好几口吐沫在她屁眼上，伸手到她阴道沾了一把淫水，摸到龟头上面，开始进攻她的屁眼。</w:t>
      </w:r>
    </w:p>
    <w:p>
      <w:r>
        <w:t>好紧，美丽这小屁眼就是好，我是赶着急插不进去。我一面安慰她放松，一面又拿手进入她肛门扣弄，反复这样４、５次，我终于把龟头插到了她屁眼里，而美丽疼的叫唤：「不要了，好疼，快出来，不行了。」我感觉美丽的屁眼夹得我的阴茎好疼，龟头都快有夹断的感觉，但是特别舒服。我禽兽起来那里会管美丽的死活呀，于是用力顶，只想着干了美丽的这处女菊花。</w:t>
      </w:r>
    </w:p>
    <w:p>
      <w:r>
        <w:t>全力之下，美丽压抑着声音（楼层服务员和别的房间听到，所以只能压抑），惨叫一声，我只感觉阴茎才进入小半个，于是慢慢抽到龟头着，又猛力一顶，再慢慢抽出来点，再用力顶入，直到整根都插在里面。</w:t>
      </w:r>
    </w:p>
    <w:p>
      <w:r>
        <w:t>美丽这９０妹妹就是好，阴道又紧又烫不说，连这肛门都让我破处了，比阴道还紧，一下两下，我一面在美丽阴道中抽送，一面把右手中指扣到她阴道中，对美丽说：「要不拿个酒瓶插你阴道吧？那样就感觉是两个人和你做爱一样。」美丽有些痛苦又兴奋的说：「不要，你快拿出吧，我感觉好疼。」我一听她这么说赶快放弃这淫荡的想法，开始全力抽送在她的屁眼中，一翻连续抽送后，我双手用力抓着她的两瓣翘臀，舒服的把精一股股射入她直肠深出。</w:t>
      </w:r>
    </w:p>
    <w:p>
      <w:r>
        <w:t>好舒服，好畅快。</w:t>
      </w:r>
    </w:p>
    <w:p>
      <w:r>
        <w:t>我射完精，开了床灯，还说为美丽擦擦屁眼中流出的精子，可没想到美丽那红肿的屁眼，竟然和我以往肛交的女人不一样，可以很快毕合，还没有精子出来。</w:t>
      </w:r>
    </w:p>
    <w:p>
      <w:r>
        <w:t>既然没有，而我也的确很累了，看了下表７点半了已经，就搂着美丽睡觉。</w:t>
      </w:r>
    </w:p>
    <w:p>
      <w:r>
        <w:t>没睡半小时，美丽说要走，中午还的给他爸爸做饭，完后送到医院去。于是我与她到卫生间一起洗澡，顺便在卫生间又干了她几十下，我再想一射回，可却想刚射了没多久，估计没个一个小时的狂插是不可能射精的。只有放弃。</w:t>
      </w:r>
    </w:p>
    <w:p>
      <w:r>
        <w:t>很温柔细致的为美丽全身打了沐浴液体，还为她清洗了下体，而我则随便冲了一把。回到卧室，两人穿衣，在她和我穿戴好准备走的时候，在门口又抱着美丽长长的亲吻了她五分钟，还把她的裤子脱掉又插了２０、３０下，直到美丽催促，我们才重新穿好，结帐离开洗浴中心走人。当然我肯定很绅士的开车载她，请她到我们这地方最好的早点店，花了１００多吃了早点，又开车１个小时送她回家。</w:t>
      </w:r>
    </w:p>
    <w:p>
      <w:r>
        <w:t>后来，接下来几天我约美丽见面，美丽都推说要到医院，我说晚上出来，美丽又推说她姑姑来了，反正我没事情就经常消息她，发些关心的话题，有时候也发些怎么亲她下体，怎么干她的流氓短信。反正经常联系的，我想总会有机会再干她，渐渐的我们短信称呼就改变成哥哥妹妹。</w:t>
      </w:r>
    </w:p>
    <w:p>
      <w:r>
        <w:t>那次后过了年到现在她让我给她交过２次电话费１次１００元。而我们又见了４次面。其中２次是过年前买衣服，给我打电话叫我开车送她回去，一次是和我吃了，我要做爱，她说她大姨妈（月经）来了，只好作罢，最后一次是三月中旬，她情绪很不稳定，说她对象和她分手了，心情不好，想和我这个大哥哥坐坐。</w:t>
      </w:r>
    </w:p>
    <w:p>
      <w:r>
        <w:t>结果我就趁机会开了房间和她做了两次爱，每次我都要舔她阴道吃她的爱液，并且在量词作爱中间的时候，拿我手机拍了她的几张照片，由于摄影问题，照片质量可能不大好，手机应该没问题３２０万像素的爱立信Ｐ１Ｃ。</w:t>
      </w:r>
    </w:p>
    <w:p>
      <w:r>
        <w:t>因为上次吃过她的液体，我感觉我似乎干什么都很精神，这大概就是阴阳互补吧。她的纯洁阴气正好补我这中年之体。这就感觉有些女人说吃少男的精子能美容大概一个道理，其实也许就是迷信，也许就是真的，大家谁又知道呢？</w:t>
      </w:r>
    </w:p>
    <w:p>
      <w:r>
        <w:t>我们在一起一个下午，她走的时候我看他情绪不怎么好，就许愿说给她买个手机送她，结果她只是说好的，情绪也还是那样低落，后来她让我把她送到她哥哥家了，路上闷闷不乐的样子。</w:t>
      </w:r>
    </w:p>
    <w:p>
      <w:r>
        <w:t>三月末，她短信和我说她对象彻底和她分手了，我安慰她，骗她说手机已经给她买好了，约她出来坐爱，她却说为什么我们和她不能做一个真正的兄妹呢？</w:t>
      </w:r>
    </w:p>
    <w:p>
      <w:r>
        <w:t>难道就没有真的友谊，只有身体的肮脏么？</w:t>
      </w:r>
    </w:p>
    <w:p>
      <w:r>
        <w:t>美丽年纪小，我可以理解，男女怎么会有真正的友谊？可笑啊！</w:t>
      </w:r>
    </w:p>
    <w:p>
      <w:r>
        <w:t>反正最后说我的也火了，问她要不要手机了，她说不要了，并且说以后她也不会在那么下贱的和我那样了。</w:t>
      </w:r>
    </w:p>
    <w:p>
      <w:r>
        <w:t>这两天我还是想她，前又和她短消息聊天了大半个晚上，不过我一说性的话题，她就让我换话题。未来怎么样，我也不确定，所以我就此打住了！</w:t>
      </w:r>
    </w:p>
    <w:p>
      <w:r>
        <w:t>【完】</w:t>
      </w:r>
    </w:p>
    <w:p>
      <w:r>
        <w:t>20206字节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