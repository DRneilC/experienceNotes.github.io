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除草行动</w:t>
      </w:r>
    </w:p>
    <w:p>
      <w:r>
        <w:t>除草行动</w:t>
      </w:r>
    </w:p>
    <w:p>
      <w:r>
        <w:t>字数：3610字</w:t>
      </w:r>
    </w:p>
    <w:p>
      <w:r>
        <w:t>小玲和火龙是一对表姐弟，小玲大火龙两年。由于两人都是家中的独子、独女，所以从小玩在一起，感情非常之好。而且两人无所不谈，感情亲如姐弟。成长以后，两人各有异性伴侣，但两人依旧组经常一起。</w:t>
      </w:r>
    </w:p>
    <w:p>
      <w:r>
        <w:t>这天，小玲和火龙一起到网球场打网球。原先，两人打得非常高兴，但打了一会，小玲突然停下来，眉头皱得紧紧的。</w:t>
      </w:r>
    </w:p>
    <w:p>
      <w:r>
        <w:t>「什么事？」火龙不禁问。</w:t>
      </w:r>
    </w:p>
    <w:p>
      <w:r>
        <w:t>小玲拂拂头说：「没……没什么……我不打了……」</w:t>
      </w:r>
    </w:p>
    <w:p>
      <w:r>
        <w:t>见她表情，知她一定有所隐瞒。忍不住再追问下去：「表姐，有什么事你尽管告诉我好了，我又不是外人。」</w:t>
      </w:r>
    </w:p>
    <w:p>
      <w:r>
        <w:t>事实上，两人一直以来坦诚相对，开心和不开心的事都互相倾吐，彼此之间从没有隐瞒。经不起火龙再追问，小玲终于在他身边低声说：「就是我那儿，我那儿的阴毛经常被底裤夹住，扯得我很不舒服。」</w:t>
      </w:r>
    </w:p>
    <w:p>
      <w:r>
        <w:t>「啊」一声，恍然地点点头说：「怪不得啦，那就不要打好了。」</w:t>
      </w:r>
    </w:p>
    <w:p>
      <w:r>
        <w:t>于是，火龙收起球拍，和小玲一同离开球场。</w:t>
      </w:r>
    </w:p>
    <w:p>
      <w:r>
        <w:t>两人一边走，小玲一边语带理怨的说：「我的阴毛又长又多，不只我自己觉得烦，连我男朋友保罗也觉得讨厌。」</w:t>
      </w:r>
    </w:p>
    <w:p>
      <w:r>
        <w:t>「为什么？」火龙有点愕然。</w:t>
      </w:r>
    </w:p>
    <w:p>
      <w:r>
        <w:t>「我的阴户那儿密密麻麻的，像个黑森林，阴森可怖。而且他每次吻那地方时，总是被那些阴毛弄得满嘴毛，戮得他怪不舒服。」</w:t>
      </w:r>
    </w:p>
    <w:p>
      <w:r>
        <w:t>火龙听后，忽然「咭」一声笑起来：「原来你也有这样的苦恼呀。」</w:t>
      </w:r>
    </w:p>
    <w:p>
      <w:r>
        <w:t>「怎么……你也是……」小玲讶然的问。</w:t>
      </w:r>
    </w:p>
    <w:p>
      <w:r>
        <w:t>「正是。」火龙点点头，「我的苦恼跟你差不多哩，我拉炼的时候，何尝不是经常扯住阴毛简直痛得耍命。」</w:t>
      </w:r>
    </w:p>
    <w:p>
      <w:r>
        <w:t>这次轮到小玲「咭」一声笑出来了。</w:t>
      </w:r>
    </w:p>
    <w:p>
      <w:r>
        <w:t>火龙继续说：「这还不止，最惨是我的女友嘉莉，每次替我口交时，她总不肯将我的东西含入喉咙，只肯啜我的龟头，原因就是她说我的阴毛又长又多，每次总卡住她的牙缝，令她十分抗拒。」</w:t>
      </w:r>
    </w:p>
    <w:p>
      <w:r>
        <w:t>「咦，这真是世界上最讨厌的事情。」小玲说，「我曾经想过将那些阴毛剃掉，但我怕剃后，光秃秃的，像只白斩鸡，怪难看。」</w:t>
      </w:r>
    </w:p>
    <w:p>
      <w:r>
        <w:t>「是啊，我也是这样想。」火龙很有同感的点点头。</w:t>
      </w:r>
    </w:p>
    <w:p>
      <w:r>
        <w:t>这件事本来不了了之，但过了一个星期，火龙到成人书店买书时，无意中被书架上其中一本书吸引住了。这本书名字是：《无毛与漂亮》，这立即使他联想起他和表姐小玲的情况。他仿如发现新大陆般，一手将那本书取下来，看看它的内容说些什么。</w:t>
      </w:r>
    </w:p>
    <w:p>
      <w:r>
        <w:t>前面几页，都是刊登着一个女人剃自己阴毛的一连串彩色图片。图片的那个女人是全裸的，她的身材非常美好，一对乳房像气球一样，胀鼓鼓的充满弹性。</w:t>
      </w:r>
    </w:p>
    <w:p>
      <w:r>
        <w:t>但她的阴毛非常浓密，黑漆漆的一大片，把她的下体的部份完成覆盖着，把本来美好的观感完全破坏，真是美中不足。</w:t>
      </w:r>
    </w:p>
    <w:p>
      <w:r>
        <w:t>但当翻到她剃完阴毛的图片时，火龙登时血脉贲张，心跳加速。她的阴毛经已剃掉，把她的阴阜清楚显现出来。简直拨开云雾见青天，她的阴阜丰隆，而且肌肤之亲非常嫩滑。</w:t>
      </w:r>
    </w:p>
    <w:p>
      <w:r>
        <w:t>另一张图片所见，是她将大腿张开，露出中间粉红色的桃源地带，仿如一只新鲜肥美的大生蚝，看得火龙禁不住产生兴奋。</w:t>
      </w:r>
    </w:p>
    <w:p>
      <w:r>
        <w:t>他猜想表姐看到这本书后一定会改变她的想法，于是立即将书买下，带到小玲家里。为怕菲佣发觉，小玲和火龙将书拿到房中观看。小玲翻看时，火龙发现她满面绯红，而且嘴角含春，一副津津有味的样子。</w:t>
      </w:r>
    </w:p>
    <w:p>
      <w:r>
        <w:t>「真不到，剃掉阴毛后，竟会如此性感。」小玲看显然很兴奋。</w:t>
      </w:r>
    </w:p>
    <w:p>
      <w:r>
        <w:t>「我也想不到哩。」火龙亦赞同的说。</w:t>
      </w:r>
    </w:p>
    <w:p>
      <w:r>
        <w:t>「唔，现在我决定将阴毛剃掉，」小玲随即对火龙说，「表弟，你快替我把阴毛剃掉。火龙……」</w:t>
      </w:r>
    </w:p>
    <w:p>
      <w:r>
        <w:t>「你……叫我替你剃毛？」火龙不大相信的样子。</w:t>
      </w:r>
    </w:p>
    <w:p>
      <w:r>
        <w:t>虽然他跟表姐感情深厚，经常玩在一起，但从未有过性器名官的接触，现在表姐竟然要自己帮她剃阴毛，不禁大感愕然。</w:t>
      </w:r>
    </w:p>
    <w:p>
      <w:r>
        <w:t>「是呀，难道你介意吗？」</w:t>
      </w:r>
    </w:p>
    <w:p>
      <w:r>
        <w:t>「不介意，不介意……」火龙连忙说。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