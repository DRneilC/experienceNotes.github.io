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表嫂诱惑我</w:t>
      </w:r>
    </w:p>
    <w:p>
      <w:r>
        <w:t>表嫂诱我，激情背德</w:t>
      </w:r>
    </w:p>
    <w:p>
      <w:r>
        <w:t>今天是星期六，小小的客厅坐着一个年青小伙子明仔。刚十七岁的明仔不用上学，无聊地在看电视，他是和表哥表嫂同住在一个单位内。</w:t>
      </w:r>
    </w:p>
    <w:p>
      <w:r>
        <w:t>表哥大雄一直很照顾他，表嫂更是一个美人胚子，廿五六岁左右，他们结婚接近两年，新婚期间，两人十分恩爱，可惜近年来表哥染上不良嗜好——赌。於是，这对夫妇的关系由恩爱转为恶劣，近来表哥更经常夜归，甚至不回来，表嫂埋怨也无济於事。</w:t>
      </w:r>
    </w:p>
    <w:p>
      <w:r>
        <w:t>现在，当明仔看得入神之际，表嫂的房间传出一阵微弱的声音，明仔不以为意的继续看他的电视。这断续的呻吟声正持续的传出来：“唔……啐……哟……”</w:t>
      </w:r>
    </w:p>
    <w:p>
      <w:r>
        <w:t>“奇怪了，莫非表嫂生病了……”明仔心中在想。</w:t>
      </w:r>
    </w:p>
    <w:p>
      <w:r>
        <w:t>疑心顿起，轻步的走过去，右耳贴在门边，喘气娇嘀的声音就更加清楚。</w:t>
      </w:r>
    </w:p>
    <w:p>
      <w:r>
        <w:t>明仔在好奇心之下，在匙孔向房内偷望，不看尤可，一看之下，一幕春意绵绵的景象出现在眼前。原来美艳的表嫂正侧身半裸的躺在床上，抚摸着自己的身体，两眼微张，红唇半开半合，玉手向下不断摸索，更在两腿之间轻抚……这个情形明仔看在眼里，虽然他未经人道，但也明白是甚么一回事，他呆了一呆，内心卜卜狂跳，在道德围墙之下，他不敢再看，站直了身子，谁料颤抖的手不慎碰跌了柜台上的水杯，“乒乓”一声打碎了。</w:t>
      </w:r>
    </w:p>
    <w:p>
      <w:r>
        <w:t>明仔害怕会惊动表嫂，匆匆将碎片收拾，心急之下弄伤了手指，血如泉涌。</w:t>
      </w:r>
    </w:p>
    <w:p>
      <w:r>
        <w:t>这时表嫂开了房门，走了过来：“呵……明仔，怎么这样不小心！来，我替你啜了血。”</w:t>
      </w:r>
    </w:p>
    <w:p>
      <w:r>
        <w:t>“表……表嫂……我自己……”</w:t>
      </w:r>
    </w:p>
    <w:p>
      <w:r>
        <w:t>“来吧，否则有细菌进了去就麻烦了。”</w:t>
      </w:r>
    </w:p>
    <w:p>
      <w:r>
        <w:t>“呃……”</w:t>
      </w:r>
    </w:p>
    <w:p>
      <w:r>
        <w:t>说时，表嫂已带明仔坐到梳化上，很小心地替他啜了手指上的血。</w:t>
      </w:r>
    </w:p>
    <w:p>
      <w:r>
        <w:t>老实说，血气方刚的明仔真的感到浑身不自在，眼前的表嫂穿着一件贴身低胸背心，配上一条短裤，质料薄薄的，她在替明仔啜血，身躯更倾前得差不多贴着明仔一样，令明仔心跳得更快。</w:t>
      </w:r>
    </w:p>
    <w:p>
      <w:r>
        <w:t>嘴唇指头上下套弄，这种酥麻的滋味，令明仔又难受，又乐意接受。明仔看了表嫂的胸脯两眼，视线就移开了，因为他恐怕表嫂发觉后会责怪，指他下流。</w:t>
      </w:r>
    </w:p>
    <w:p>
      <w:r>
        <w:t>虽然如此，但明仔始终忍不住，间中偷看表嫂胸口内里的风光……“唔……止了血啦，以后要小心了。”</w:t>
      </w:r>
    </w:p>
    <w:p>
      <w:r>
        <w:t>“哦，表嫂，麻烦你。”</w:t>
      </w:r>
    </w:p>
    <w:p>
      <w:r>
        <w:t>“明仔，怎么？你很热吗？满头大汗的？”</w:t>
      </w:r>
    </w:p>
    <w:p>
      <w:r>
        <w:t>“噢，不，表嫂……我有点累，想睡一睡……”</w:t>
      </w:r>
    </w:p>
    <w:p>
      <w:r>
        <w:t>“哦……”</w:t>
      </w:r>
    </w:p>
    <w:p>
      <w:r>
        <w:t>明仔的说话似乎令到表嫂有点儿失落，垂下头的靠着梳化。</w:t>
      </w:r>
    </w:p>
    <w:p>
      <w:r>
        <w:t>“表嫂，我激嬲了你吗？”</w:t>
      </w:r>
    </w:p>
    <w:p>
      <w:r>
        <w:t>“不，我只是觉得很寂寞，你表哥差不多一星期没回来了，准是赌得天昏地暗，在澳门不愿回来了。”</w:t>
      </w:r>
    </w:p>
    <w:p>
      <w:r>
        <w:t>“表哥不是在内地做生意吗？”</w:t>
      </w:r>
    </w:p>
    <w:p>
      <w:r>
        <w:t>“他？哼……现在甚么都不理，只管赌……”</w:t>
      </w:r>
    </w:p>
    <w:p>
      <w:r>
        <w:t>明仔这个时候不知如何说话，他不想说表哥闲话，但又感觉表嫂的确楚楚可怜。</w:t>
      </w:r>
    </w:p>
    <w:p>
      <w:r>
        <w:t>“表嫂……不如我陪你聊聊天……”</w:t>
      </w:r>
    </w:p>
    <w:p>
      <w:r>
        <w:t>“明仔，你有没有女朋友？”</w:t>
      </w:r>
    </w:p>
    <w:p>
      <w:r>
        <w:t>“我？没有……”</w:t>
      </w:r>
    </w:p>
    <w:p>
      <w:r>
        <w:t>“你要找的对象是怎样的？”</w:t>
      </w:r>
    </w:p>
    <w:p>
      <w:r>
        <w:t>“呃……我不知……”</w:t>
      </w:r>
    </w:p>
    <w:p>
      <w:r>
        <w:t>“怎会不知！像广末凉子，深田恭子，或都是藤原纪香？”</w:t>
      </w:r>
    </w:p>
    <w:p>
      <w:r>
        <w:t>“我怎会有这么大的期望。”</w:t>
      </w:r>
    </w:p>
    <w:p>
      <w:r>
        <w:t>其实，在明仔心中根本就很喜欢像表嫂一般模样的女性，她无论样子及身形都像极了藤原纪香，性感得很，任何男人都会爱上，只不过明仔不敢直说。</w:t>
      </w:r>
    </w:p>
    <w:p>
      <w:r>
        <w:t>“那你喜欢怎样的女孩子？”</w:t>
      </w:r>
    </w:p>
    <w:p>
      <w:r>
        <w:t>“这……这要讲缘份吗……何况我还没有拍拖……”</w:t>
      </w:r>
    </w:p>
    <w:p>
      <w:r>
        <w:t>“哈哈，是呵……来，我做你的女朋友好吗？”</w:t>
      </w:r>
    </w:p>
    <w:p>
      <w:r>
        <w:t>表嫂开玩笑的边说边把玉手轻按在明仔的大腿上，只穿了一条短裤的明仔感到不知所措，肌肤上的接触令他涨红了脸，生理也起了变化……“怎么样，你不喜欢表嫂做你的女朋友吗？”她的手在明仔的大腿上移动抚摸。</w:t>
      </w:r>
    </w:p>
    <w:p>
      <w:r>
        <w:t>“不，不……我……我不……”</w:t>
      </w:r>
    </w:p>
    <w:p>
      <w:r>
        <w:t>“哈哈……表嫂和你开个玩笑吧，乖乖去睡觉啦。”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