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在火车上被陌生人强暴作者nyc1960</w:t>
      </w:r>
    </w:p>
    <w:p>
      <w:r>
        <w:t>在火车上被陌生人强暴</w:t>
      </w:r>
    </w:p>
    <w:p>
      <w:r>
        <w:t>字数：5954字</w:t>
      </w:r>
    </w:p>
    <w:p>
      <w:r>
        <w:t>2011/03/21发表于：伊莉讨论区</w:t>
      </w:r>
    </w:p>
    <w:p>
      <w:r>
        <w:t>周末到了，我提早在网上就订好火车票准备从台北回嘉义，因为回去天数不多，我也没带什么行李，只提了一个肩包；穿着也很简便，先绑个马尾，上半身穿件小绵ｔ包住自己弹性十足的３２ｄ乳房，搭个左右两边开叉到大腿最顶端的超短热裤，让我丰圆的翘臀曲线更明显更性感，还可以让两条小美腿看起来更长。最后穿上短袜还有球鞋。不过回家归回家，化妆可是一定要美美的，毕竟是出门，所以花了一小时多的时间画好眼线，戴上宝蓝色隐形眼镜，涂好眉毛，把假睫毛贴上去让眼睛又大又美，弄点嫣红在脸颊上，洒了些香奈儿香水在空中让它自然落在身上，然后从容的出门。「希望今天人不要太多」我心想。</w:t>
      </w:r>
    </w:p>
    <w:p>
      <w:r>
        <w:t>结果让我的期待大落空。每节车厢里面都水泄不通，车厢内，连结的走道上，满满的都是没位子坐的旅客，甚至站到了有座位旅客的椅子前了，要在里面移动半步是根本不可能的。我费了九牛二虎之力，说了至少２０次的「不好意思借我过一下」，终于到了票上的订位，没想到已经有位老阿伯坐在上面睡觉。因为他看来年纪不小又很累的样子，我转念一想：「还是给他坐吧」便自己在一旁站着。</w:t>
      </w:r>
    </w:p>
    <w:p>
      <w:r>
        <w:t>过了两站而已我的两条美腿已经在跟我大喊吃不消了，酸累齐来不说，还好想上洗手间，于是又不断的「不好意思借我过一下」一面往车厢末的厕所辛苦移动，后面好像也有人跟着我在挤，没想太多，先到再说。</w:t>
      </w:r>
    </w:p>
    <w:p>
      <w:r>
        <w:t>我肩膀上背着肩包拉开了厕所的铁门，急急想关上，突然一个身影由外往里强挤进来，我被他一口气撞到最里面的墙上，他趁机把铁门「刷」的拉上，扣下「使用中」的铁锁。</w:t>
      </w:r>
    </w:p>
    <w:p>
      <w:r>
        <w:t>「等等！……」我惊慌的从墙上弹起来想去拉铁门，却被这个男人硬生生推了回来，两只粗大有力的手臂抓住我的左右手压制在墙上害我动弹不得，紧接着身体也抢了上来把我前胸到腹部整片贴的密不透风，肩膀上的包包掉在地板上东西全散落出来。本来就狭小到只能容纳一人的火车厕所现在感觉更窄了。</w:t>
      </w:r>
    </w:p>
    <w:p>
      <w:r>
        <w:t>「ㄟㄟㄟ，正妹，」男人低沉的声音带着台客的腔调，「辣妹，刚刚整个车厢都是香水味，我循着味道找人，原来就是你喷的啊？」</w:t>
      </w:r>
    </w:p>
    <w:p>
      <w:r>
        <w:t>「放开我……唔，走开……！」</w:t>
      </w:r>
    </w:p>
    <w:p>
      <w:r>
        <w:t>「人看起来就跟你喷的香水一样秀色可餐耶，」一手捏住我的脸：「嘿嘿……看看这可爱的小脸蛋，哇，你眼睛好美啊，蓝色瞳孔耶，是性感洋娃娃喔，」</w:t>
      </w:r>
    </w:p>
    <w:p>
      <w:r>
        <w:t>「咳……拜托你，手放开，不要这样……」</w:t>
      </w:r>
    </w:p>
    <w:p>
      <w:r>
        <w:t>「我才刚出狱没多久，今天要把里面没发泄到的都先用你来解决。」男人说完话后换只用一手同时抓住我左右手腕贴在墙上，另一只手先捧着我的脸蛋端详了一下，从我惊慌失措的宝蓝瞳孔里面获得满足感以后，「啪！」的狠甩了我一巴掌。</w:t>
      </w:r>
    </w:p>
    <w:p>
      <w:r>
        <w:t>「唔！！」我痛的喊了一声，他立刻大手过来隔着我的小绵ｔ粗暴的抓住我的乳房又揉又捏，鼻子吐出兽性般的呼吸声，一边从右边口袋里面掏出瑞士刀弹出尖锐刃锋，从脖子下端按住绵ｔ的领口然后「嘶……」的一刀不停往下直划，顿时间我的小绵ｔ被开成两半往左右边敞开。「啊啊啊啊啊！！」我一阵尖叫想使力逃开，却依然被他的大手和身体完全制服无法脱逃。怎么会这样子？难道碰上朋友之间开玩笑在聊的电车痴汉吗！？这下要怎么样才能逃？我拼命的思考。男人也没闲着，短刀又割断了我的胸罩前端，现在黑色内衣也跟上了刚刚绵ｔ的后尘，吊在我肩膀两头晃啊晃的。他接着一巴掌就抓住我左乳房，用指缝夹住我的乳头开始绕圈圈的扭动：「你娘咧，好美好大的奶子，干，被我碰到顶级好货喔！」，我哪受的了这样突如其来的敏感点直袭，体温明显的直线上升，不小心娇滴滴「唉啊」了一下，他的眉头轻轻的挑了挑，变本加厉的扭住我乳头更用力，转的更大圈，另外一手终于松开了我的手腕，加入了战局拉住我右乳头又扯又转。两只奶子被他这样拉着的状态下产生了又痛又奇怪的快感，像是一条隐形的电链一样把他的手指和我的乳头连结在一起，随着上下上下大力的晃动形成一条看不到的曲线。可恶。我告诉我自己是被强迫的，不能就这样屈服，这些快感只是身体的本能反应而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