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【不闻之秘之「小龙女」曾在片场承我胯下之欢】【完】</w:t>
      </w:r>
    </w:p>
    <w:p>
      <w:r>
        <w:t>２００６年初，半年前高中毕业的我，一直待业在家，成天无所事事，日子过得都快闷出屎来。二月末的时候，县里纷纷传言，张继中大导演带领的《神雕侠侣》剧组，要来县里的影视城拍摄。</w:t>
      </w:r>
    </w:p>
    <w:p>
      <w:r>
        <w:t>拍戏的剧组在我们象山县不算什么新鲜事，但是这一次来的导演比较大牌，而且据说剧组里美女如云，所以县里像我一样的闲人们，都蠢蠢欲动，打算去片场探探班，饱览一下美女们的婀娜身姿，顺带见识一下张继中的大胡子。</w:t>
      </w:r>
    </w:p>
    <w:p>
      <w:r>
        <w:t>三月初，大胡子张继中果然带着《神雕侠侣》剧组的一班人马，浩浩汤汤进驻了象山影视城。没过两天，剧组便按照常规动作，在当地开始招募临时演员。</w:t>
      </w:r>
    </w:p>
    <w:p>
      <w:r>
        <w:t>县里的小伙子们都知道，想要看美女，这个机会是不可错过的，做群众演员不但可以饱眼福，还有钱拿，特别是对于我这种无业游民来说，能赚一点是一点，尽管群众演员一天只有４０块钱酬劳，好歹也攒点烟钱。</w:t>
      </w:r>
    </w:p>
    <w:p>
      <w:r>
        <w:t>于是，当天上午我就兴冲冲地去片场报名了。不出所料，负责面试的几个剧组工作人员，随意瞟了我一眼，当即就通过了。像我这种人高马大，面相凶狠的家伙，大概天生就适合演古装武侠剧吧。</w:t>
      </w:r>
    </w:p>
    <w:p>
      <w:r>
        <w:t>中午在片场吃了个盒饭，等着下午拍戏。这一次招的群众演员特别多，大部分是男性，县里的老中青三代估计都来齐全了。</w:t>
      </w:r>
    </w:p>
    <w:p>
      <w:r>
        <w:t>整个片场全是群众演员，看不到一个所谓的明星，别以为到了片场就能够看到那些俊男靓女，其实明星演员们哪怕级别再低，不拍戏的时候都是躲在宾馆旅社里休息的，从不会跑到外面来挨冻。沿海三月份的天气还是冷得够戗，我穿得比较厚实，仍然忍不住一个劲儿搓手跺脚。</w:t>
      </w:r>
    </w:p>
    <w:p>
      <w:r>
        <w:t>正在人们抱怨怎么还不拍戏的时候，有个年纪青青的自称是副导演的家伙，跳出来给我们讲戏。他说下午这场戏拍的是《神雕侠侣》里面杨过和小龙女重逢，然后跟金轮法王打一场，最后由我们这些群众演员，把杨过和小龙女抛起来欢呼。</w:t>
      </w:r>
    </w:p>
    <w:p>
      <w:r>
        <w:t>「你们知不知道杨过和小龙女？嗯？」那个所谓的副导演像看白痴似的看着我们，大剌剌地问道，好象我们这些群众演员都是刚出土的秦兵马佣，不知有汉，无论魏晋。</w:t>
      </w:r>
    </w:p>
    <w:p>
      <w:r>
        <w:t>「谁不知道啊！查良镛写的《神雕》嘛！小龙女是杨过他师傅，杨过要娶小龙女的！」我边上有个群众演员气不过大喊了一句。</w:t>
      </w:r>
    </w:p>
    <w:p>
      <w:r>
        <w:t>顿时有许多人都一块起哄：「唬谁喔！《神雕》又不是第一次拍，看老了都！」副导演被说的脸上红一阵青一阵的，然后很没风度地大吼：「行了行了！还想不想拍戏了！」等群众演员安静下来，他又一遍遍给我们讲一会要怎么怎么走，从哪儿走到哪儿，在哪儿停下别走过了，到哪儿哪儿要把杨过和小龙女抛起来云云。</w:t>
      </w:r>
    </w:p>
    <w:p>
      <w:r>
        <w:t>然后群众演员都发到了拍戏的服装，一件件灰不溜秋的破烂长衫，要我们套在衣服外边扮演丐帮弟子。</w:t>
      </w:r>
    </w:p>
    <w:p>
      <w:r>
        <w:t>就在副导演给我们群众演员讲戏的过程中，剧组的人终于陆陆续续出现了，最先的是工作人员，他们忙忙碌碌安放好摄影机、话筒、灯光、道具什么的。</w:t>
      </w:r>
    </w:p>
    <w:p>
      <w:r>
        <w:t>不一会儿，大胡子张继中来了，他一进片场就一屁股坐到摄影机旁边的小马扎上，那小马扎还不够他屁股三分之一大。</w:t>
      </w:r>
    </w:p>
    <w:p>
      <w:r>
        <w:t>老张同志一手端个大茶缸，一手举个高音喇叭，「各就各位，快点快点」什么的，乌拉乌拉一通瞎喊。然后那些大大小小的演员明星，也纷纷到场。</w:t>
      </w:r>
    </w:p>
    <w:p>
      <w:r>
        <w:t>出演「小龙女」的刘亦菲出现的时候，我们这些大老爷们都不自禁发出「唔……」的一声赞叹，这个小丫头当时名气还不算太红，但是长相的确水嫩出众。</w:t>
      </w:r>
    </w:p>
    <w:p>
      <w:r>
        <w:t>她到片场的时候虽然还没换戏服，但是妆已经画上了，一张粉嫩的瓜子脸，翘翘可爱的鼻子，水灵灵的大眼睛，乌亮的长睫毛，红润的樱桃小嘴，脑后云发盘鬓，脖子雪白好似天鹅，真如画里走出来的小仙女一般。</w:t>
      </w:r>
    </w:p>
    <w:p>
      <w:r>
        <w:t>连我边上有个不认识刘亦菲的大叔也忍不住夸她：「这个小姑娘长得好标致！」刘亦菲手挽着身边一个美艳少妇走进片场，径自进到化妆棚里去了，一盏茶的工夫，她从化妆棚出来时，已经换了一身雪白的袭地古装长裙，白色长裙和她冰清玉洁的肌肤相映成辉，更加突显出她的美丽高雅，不可方物。</w:t>
      </w:r>
    </w:p>
    <w:p>
      <w:r>
        <w:t>所有人的目光都被刘亦菲吸引了过去，连张继中这个老头也不例外。那一刻，我在心里暗暗跟自己说，呆会一定要冲到第一个，把小龙女抛起来！</w:t>
      </w:r>
    </w:p>
    <w:p>
      <w:r>
        <w:t>有了这个念头之后，我顿时激动不已。于是怀着忐忑的心情，等待着副导演作出群众演员出场的指令。一切准备妥当，老张导演对着喇叭大吼一声：「ａｃｔｉｏｎ！」只见杨过（傻不楞登的黄晓明）和刘亦菲演的小龙女，跟披头散发的金轮法王唧唧歪歪说了几句对白，然后金轮法王离开，小龙女含情脉脉地微笑着看着杨过，这个时候，一旁的副导演使劲挥胳膊，示意群众演员赶紧冲上去，由于片场除演员外，其他人都要噤声，副导演突然的动作没几个人注意到，把他急得眼泪都快出来了。</w:t>
      </w:r>
    </w:p>
    <w:p>
      <w:r>
        <w:t>幸亏我一直有盯着他，几乎在第一时间，我如离弦之箭一般冲向亭亭玉立的刘亦菲，只有少数几个人跟上了我的反应，然后大家在一愣神之后，都反应了过来，「哗」地潮涌向杨过、小龙女。</w:t>
      </w:r>
    </w:p>
    <w:p>
      <w:r>
        <w:t>短短不到两秒钟，抢得先机的我如愿第一个冲到了刘亦菲身边，我伸长了手，眼见就要摸到她飞扬的裙摆，这时，其他几个方位也伸出了几只手，刘亦菲看到人们抢钱一样向她奔来，可爱的小鼻子翘了翘，微皱了一下眉头，本能地双手护在了胸前。</w:t>
      </w:r>
    </w:p>
    <w:p>
      <w:r>
        <w:t>我一把抱住了刘亦菲软软的腰身，感觉她的腰真的好细，几乎在同一时间，另外几双手也分别拉扯住了她的胳膊、肩膀，过分的是，有一只手居然直接按在了她的屁股上，羡慕得我直流口水。</w:t>
      </w:r>
    </w:p>
    <w:p>
      <w:r>
        <w:t>正当我们打算把刘亦菲举起来的时候，身后的群众演员一窝蜂拥了过来，一股庞大的力量把我推向不知所措的刘亦菲，我们的身子顿时挤得紧紧贴在了一起，我比她高出一个头，她的脸埋在我的胸膛上，柔软的小腹贴在了我的裤裆上，我一低头，鼻子里净是她头发的香气，弄得我一阵意乱情迷。</w:t>
      </w:r>
    </w:p>
    <w:p>
      <w:r>
        <w:t>推搡了几下，外围的人终于收住了脚步，我们把刘亦菲举过头顶，合力将她抛起，然后伸长了双手去接她。身边的人一直不停推我，想把我挤开，好让他们接住刘亦菲，幸亏我凭着粗壮的体魄，高大的身躯，硬是保住了脚下的两寸阵地。</w:t>
      </w:r>
    </w:p>
    <w:p>
      <w:r>
        <w:t>刘亦菲被抛起来后，裙袂飞扬，下面的大老爷们儿群情激奋，「呕——呕——」的呼号不绝于耳，她刚一落下，无数「咸猪手」争先恐后抢向她身体的各个部位，有的人甚至还跳了起来。</w:t>
      </w:r>
    </w:p>
    <w:p>
      <w:r>
        <w:t>我本着怜香惜玉的心，张开双手想要抱住她的肩膀，以挡住两边的魔爪，不料手臂张开的宽度不够，我的两只大手直接从刘亦菲的腋下穿过，然后情急之下，一把抓住了她胸前那两只不大不小却很饱满的「馒头」……我脑子里「轰」的一下懵了，下身的那根命根子直楞楞竖了起来，顶到边上人的大腿上，疼得我脑门直冒冷汗。</w:t>
      </w:r>
    </w:p>
    <w:p>
      <w:r>
        <w:t>奶奶的，这俩乳房手感那叫一个好啊！由于我抱住了刘亦菲的上半身，她掉下来后，半个身子都在我的怀里，我趁机用力捏了两把她的乳房，可能是被捏疼了，她不禁「啊」的惊叫了一声，左手也不由自主伸过来想要护住胸，我赶紧缩回手，跟大家一起使劲，再一次把她高高地抛上了半空。</w:t>
      </w:r>
    </w:p>
    <w:p>
      <w:r>
        <w:t>几番下来，我坚持一次又一次地抱住她的胸脯，我知道一旦我不抱那里，立即便会有其他人来抢占这块肥美的圣地，便宜别人倒不如便宜自己，不管怎么样，刘亦菲的胸只有我一个人摸到了，这也是很值得骄傲的一件事。</w:t>
      </w:r>
    </w:p>
    <w:p>
      <w:r>
        <w:t>我看到其他人有抱脑袋的，有抱腰的，有抱屁股的，有抱大腿的……无不是努力占便宜。最大胆的一个家伙，居然还把手伸进了她的裙子里！不过只是很短的一瞬间，也不知道他摸到了什么。</w:t>
      </w:r>
    </w:p>
    <w:p>
      <w:r>
        <w:t>被众人一番凌辱下来，刘亦菲的头发散了，衣服也有被撕裂的地方，小脸上酡红一片，娇喘连连。好不容易等到大胡子张继中喊「ｃｕｔ！」，刘亦菲挣扎落到地上，大概是被抛久了，步伐有点摇晃，她一边推开众人往外挤，一边带着哭腔轻声说：「你们是坏人。」不想这句话更加激起了众人的欲望，反正都已经被定性为「坏人」了，那么就连一些没占便宜的人，也顺便在她身上狠摸了几把。当她跌跌撞撞从人堆里挤出来时，估计身上已经没有一处地方是不被摸过的了。</w:t>
      </w:r>
    </w:p>
    <w:p>
      <w:r>
        <w:t>后来《神雕》在全国各地热播，「小龙女」刘亦菲的名气也越来越响，我也成为了菲迷的一员。没想到的是，我那次趁乱抓了刘亦菲乳房的镜头，还真被大胡子导演看上，放在电视剧里播了出来。以至于后来听到许多人纷纷谈论刘亦菲片场被「袭胸」事件，我着实得意了好一阵子。</w:t>
      </w:r>
    </w:p>
    <w:p>
      <w:r>
        <w:t>但是，其实那天除了「袭胸」之外，在片场还发生了另外一些不为人知的事情。我也是考虑了很久，才决定把它讲出来，不过大家看了不要乱传，以免断了可爱的刘亦菲的星路。</w:t>
      </w:r>
    </w:p>
    <w:p>
      <w:r>
        <w:t>刘亦菲被我们占了便宜，从人堆里挤出来之后，气呼呼地噘着小嘴，径直走到了陪她一同到片场来的美艳少妇身旁。我们群众演员被副导演连连夸赞，直呼：</w:t>
      </w:r>
    </w:p>
    <w:p>
      <w:r>
        <w:t>「演得不错！演得不错！」然后过来一个工作人员，自称是剧务，带着我们去片场的一个临时搭建的人工影棚里结算今天的报酬。</w:t>
      </w:r>
    </w:p>
    <w:p>
      <w:r>
        <w:t>我们进了影棚后，把戏服一脱，就排着队领酬劳。我也不急着领钱，走到影棚一角，点上支烟慢慢抽着。这个时候，我听到一个细细的声音说：「他们太坏了，我的胸被捏得好疼，内裤都差点扯下来了……」我晕，这不是刘亦菲的声音么？我仔细一听，原来影棚隔壁就是演员的化妆棚，下一场戏里刘亦菲没有戏份，估计是进化妆棚里卸妆的，两个棚子的木板隔墙很薄，所以说话声很容易就传了过来。我装作靠墙抽烟，把耳朵贴在木板隔墙上，小心地听隔壁的对话。</w:t>
      </w:r>
    </w:p>
    <w:p>
      <w:r>
        <w:t>有个比较成熟一点的女声说：「阿菲，没事就好。一会我要跟张导谈一谈，让他以后少安排这样的场景给你拍。」刘亦菲似乎心有余悸道：「嗯。妈妈，你一定要跟张叔好好说一说，让他扣那些坏人的钱！」原来和刘亦菲说话的竟是她的母亲。可恶的是这个小丫头居然想叫张大胡子扣我们的工钱，老子辛苦一下午，花大力气把你抛上抛下的，就算占了你点便宜，也不至于把老子这点辛苦费给扣回去吧？她不高兴我能理解，但是要在工钱上报复我们，这就让我很有点生气了。没想到看上去漂漂亮亮，天使一样的一个人，却是那么小肚鸡肠。</w:t>
      </w:r>
    </w:p>
    <w:p>
      <w:r>
        <w:t>「算了算了。他们群众演员本来就素质低，阿菲不要跟他们一般见识。」刘妈妈继续劝慰道。</w:t>
      </w:r>
    </w:p>
    <w:p>
      <w:r>
        <w:t>这个老女人的话更让我生气，要说刘亦菲对群众演员小肚鸡肠，她妈妈更是根本不把我们放在眼里。</w:t>
      </w:r>
    </w:p>
    <w:p>
      <w:r>
        <w:t>「妈妈，我的头有点晕晕的。」刘亦菲说。</w:t>
      </w:r>
    </w:p>
    <w:p>
      <w:r>
        <w:t>「要不你卸完妆，躺那张床上休息一下吧？妈妈去跟张导谈一谈，一会儿就带你回宾馆。」那边传来刘亦菲应诺的声音，我快速走到影棚门口，往隔壁化妆棚的门口看去。我倒要见识见识，这个老女人长什么模样。只见化妆棚的门被打开，出来一个美艳的女人，乍一看，年纪还不到三十，身材也很不错。她轻轻掩上化妆棚的门，扭着腰往坐在片场另一头的张继中走去。这时我才知道，原来先前陪刘亦菲一同来片场的那个少妇，就是她妈妈。</w:t>
      </w:r>
    </w:p>
    <w:p>
      <w:r>
        <w:t>大概因为一会要回来，免得把休息的女儿叫醒开门，所以刘妈妈走的时候，并没有锁上化妆棚的门。我望着她的背影渐渐走远，突然产生一个大胆的念头——进化妆棚里看一看！</w:t>
      </w:r>
    </w:p>
    <w:p>
      <w:r>
        <w:t>片场上演员和工作人员正在忙碌，谁也不曾注意这边，而影棚里的群众演员们，也正忙着领酬劳。这是一个绝好的机会！我迅速闪到化妆棚的门边，四周环顾一圈，轻推开门，一低脑袋钻了进去，反身将门锁上。</w:t>
      </w:r>
    </w:p>
    <w:p>
      <w:r>
        <w:t>我对进门后刘亦菲的尖叫作足了心理准备，没想进去后，化妆棚里居然静悄悄的，连个人影都没有。见了鬼了？正在我纳闷的时候，耳边传来细微的呼吸声。</w:t>
      </w:r>
    </w:p>
    <w:p>
      <w:r>
        <w:t>我蹑手蹑脚往里走，发现化妆棚被一张大屏风隔出了一个小间，我悄悄看向屏风后，一个不足十平米的空间里，摆着一张单人床，大概是专门给演员休息用的，床上，刘亦菲窝在羽绒被子里，安静地睡着，呼吸均匀。</w:t>
      </w:r>
    </w:p>
    <w:p>
      <w:r>
        <w:t>我很小心地靠近她，俯下身子，刘亦菲那张精致的脸庞离我近在咫尺，她闭着眼，长长的睫毛随着呼吸微微颤动，轻巧的鼻翼一张一张的，小嘴抿着，一张粉脸绷得紧紧的，好象还在为刚才的事情生气。</w:t>
      </w:r>
    </w:p>
    <w:p>
      <w:r>
        <w:t>一瞬间我就把她的小肚鸡肠抛到了九霄云外，多可爱的一张脸啊，谁见了不想亲一亲？也不知哪来的胆子，我低下头，嘴唇轻轻地点过她的鼻尖，点过她的芳泽，点过她的下巴……太迷人了，一股淡淡的体香，从羽绒被里散发出来，我不禁伸出舌尖，在她粉嫩的脖颈上留下了一个湿吻。大约是感觉有点痒，刘亦菲在睡梦中嘤咛了一声。</w:t>
      </w:r>
    </w:p>
    <w:p>
      <w:r>
        <w:t>这一声嘤咛在我听来却不谛炸雷，老天爷，这个小美人对我的吻有反应！一时间我兴奋地手足无措，下身爆胀，犯罪的欲望在我的身体里一分分积累。「要是能和刘亦菲上一次床，就算把我拖出去枪毙也值了！」我的脑子里空荡荡的，惟独剩下这么一个念头。原始的欲望令我无法再把持，鬼使神差般，我把手伸进了羽绒被子。</w:t>
      </w:r>
    </w:p>
    <w:p>
      <w:r>
        <w:t>被子里很温暖，一股热气沿着手掌蔓延到全身，被子里诱人的胴体，凹凸起伏，我宽大的手掌一寸一寸轻滑过刘亦菲的身体，能摸出来，她上身还穿着一件小背心，背心里戴着一件布料柔软的文胸，随着呼吸，她的乳房和小腹一起一伏，我把手掌贴在她的下腹部，感受着柔软的小肚皮……下身的鸡巴快要涨爆了，一阵阵强烈的快感袭来，差点没让我直接就这样射在裤子里。就在这个时候，刘亦菲轻轻扭动了一下身子，被窝里的两只小手，突然抓住了我的手掌！靠，我被吓得一个激灵，额头上的冷汗嗖嗖就冒出来了，想要射精的欲望也被吓了回去。</w:t>
      </w:r>
    </w:p>
    <w:p>
      <w:r>
        <w:t>所幸这个小美女并没有醒，她大概还以为自己抱着个布娃娃什么的呢，小舌头舔了舔嘴唇，睡得更香了。</w:t>
      </w:r>
    </w:p>
    <w:p>
      <w:r>
        <w:t>我就这么静静地呆了两分钟，一动也不敢动，期间甚至产生打退堂鼓的念头，但是最终还是欲望占了上风。待到确定她依然熟睡后，我的手掌被她抓着不能再动，于是继续低下头亲她，这回我直奔嘴唇而去，当我的嘴唇和刘亦菲的嘴唇贴在一起的时候，她居然还习惯性地伸出小舌头舔了舔……我汗啊，差点没把人爽死。趁着她舌头缩回去的时候，我也伸出舌头，一路跟着顺利进入了她的小嘴，我的舌头缠上她的舌尖，轻轻地舔，感觉软软的，她的唾液也有一丝甜甜的味道。</w:t>
      </w:r>
    </w:p>
    <w:p>
      <w:r>
        <w:t>刘亦菲微张着嘴，任我的舌头在她的嘴里进出。渐渐的，她居然开始有了反应，小舌头主动轻动了起来，时不时随着我的舌尖一块打转缠绕，我小心翼翼引着她的舌尖进了我的嘴里，然后用嘴唇吸吮着她的舌头，「啧啧」有声。</w:t>
      </w:r>
    </w:p>
    <w:p>
      <w:r>
        <w:t>「嗯……」她开始发出呻吟，下身轻微扭摆，似乎有些动情了。</w:t>
      </w:r>
    </w:p>
    <w:p>
      <w:r>
        <w:t>我当然要把握住机会，贴在她肚皮上的手掌趁机使了几分力，脱开她的两只小手，一路滑向她的下身。可惜的是，她换完戏服后，睡觉时竟然没脱裤子，我不得不极其小心的解开她裤子上的纽扣，幸亏没有腰带，要不然除非弄醒她，否则无论如何也解不开了。</w:t>
      </w:r>
    </w:p>
    <w:p>
      <w:r>
        <w:t>裤子上的扣子顺利被我解开，还在梦里的小美女似乎有些性急，不断扭摆下身，这也给我带来了方便，我顺着她扭摆的动作，不仅顺利解开纽扣，还顺势拉开了拉链，然后食指与中指一并，挤入了她的胯间，隔着薄薄的内裤，轻轻按压她的阴部。</w:t>
      </w:r>
    </w:p>
    <w:p>
      <w:r>
        <w:t>「呜……呜嗯……」刘亦菲的呻吟声渐大，下身夹住我的两根手指，小腹有规律地微颤。看她这副样子，难不成做起春梦来了？</w:t>
      </w:r>
    </w:p>
    <w:p>
      <w:r>
        <w:t>我的手指加了两分力气，按住她的穴口，揉动了起来，她的小内裤已经湿了一大片，动情的很厉害。在我手指按揉之下，刘亦菲突然咬紧了嘴唇，双腿紧绷，下身挺起，我的手指能感觉到穴口有节奏地收缩了五、六下，然后一股湿滑的液体从她的小穴里涌了出来。看来是高潮了。</w:t>
      </w:r>
    </w:p>
    <w:p>
      <w:r>
        <w:t>短暂的高潮过后，刘亦菲发出一声满足的叹息，幽幽睁开了双眼。</w:t>
      </w:r>
    </w:p>
    <w:p>
      <w:r>
        <w:t>「你……」她一瞬间的惊恐，从眼神中表露无疑。</w:t>
      </w:r>
    </w:p>
    <w:p>
      <w:r>
        <w:t>我不知道她从高潮的梦中醒来，第一眼看到的却是我这么个大老爷们时，心里是什么感受，恐惧？惊讶？从她眼神看来，似乎两者兼有。</w:t>
      </w:r>
    </w:p>
    <w:p>
      <w:r>
        <w:t>几乎条件反射，我一掌捂住了她的嘴，把尖叫声挡在了「唔唔」之中。</w:t>
      </w:r>
    </w:p>
    <w:p>
      <w:r>
        <w:t>「不许叫！被别人发现的话，很快全世界都知道！你还想不想继续做你的明星？」我急中生智，恶狠狠地威胁她说。</w:t>
      </w:r>
    </w:p>
    <w:p>
      <w:r>
        <w:t>「唔唔！」她的嘴还被我捂着，不能说话，但是一个劲点头。</w:t>
      </w:r>
    </w:p>
    <w:p>
      <w:r>
        <w:t>我继续凶她：「你要是再叫，我一把掐死你就跟掐死一只小鸡似的！你还叫不叫？」幸亏我长得够粗够凶，她被吓得眼泪都出来了，又一个劲摇头。</w:t>
      </w:r>
    </w:p>
    <w:p>
      <w:r>
        <w:t>我闷哼了一声，放开手。刘亦菲果然不敢再叫，流着眼泪，一吸溜一吸溜，可怜兮兮地望着我。说实话，像她这么漂亮的一个女孩子，梨花带雨地看着你，还真是特别可怜。我差点就心软了。</w:t>
      </w:r>
    </w:p>
    <w:p>
      <w:r>
        <w:t>「你……你想干什么？我给你钱，你快点走，我妈妈马上就回来的。」她试图想办法劝走我，看来脑子还不算笨。</w:t>
      </w:r>
    </w:p>
    <w:p>
      <w:r>
        <w:t>「哼！别说这些废话，跟放屁没什么两样！」我直接打消她的念头。</w:t>
      </w:r>
    </w:p>
    <w:p>
      <w:r>
        <w:t>「那，那你，你，你……」她一时间也「你」不出什么东西来。</w:t>
      </w:r>
    </w:p>
    <w:p>
      <w:r>
        <w:t>我想了想，呆在这里的确是夜长梦多，如果要把这小丫头弄上床，就得抓紧点。于是很严肃地对她说：「刘亦菲你听好了！我直说，来这里就是要和你打一炮，你要是不让我干，我就掐死你，然后跑路。你要是乖乖配合，让老子弄高兴了，以后就什么事也没有！今天这事天知地知，你知我知，决不让第三个人知道。</w:t>
      </w:r>
    </w:p>
    <w:p>
      <w:r>
        <w:t>看你是个聪明人，给你十秒钟时间作决定。」说完，我就开始掰着手指倒计时：「十……九……八……」刘亦菲的俏脸上阴晴不定，紧张地思考着，连眼泪也忘了流。这真是一个现实的女孩，我有充足的信心相信她一定会答应配合。不出所料，就在我数到「一」的时候，刘亦菲郑重说道：「好吧，我……答应你。」说干就干，我可没太多时间磨蹭。我指着她，只说了一个字：「脱！」刘亦菲也真配合，二话不说，缩在被窝里把衣服脱了个精光。我脱下自己的衣服后，掀开床上的羽绒被，一具美丽的胴体横陈在我的面前，大约Ｂ罩杯的两个小巧饱满的乳房，乳头和乳晕是少女的淡粉色，小腹平滑，三角地的阴毛却已是相当茂盛，如一个草坡般高高垄起，两条修长的腿，大腿的内侧的肌肤一看就嫩得能掐出水来。</w:t>
      </w:r>
    </w:p>
    <w:p>
      <w:r>
        <w:t>就在我看得目瞪口呆的时候，被冰冷的室温一刺激，刘亦菲浑身起了鸡皮疙瘩，乳头被冻得立了起来。</w:t>
      </w:r>
    </w:p>
    <w:p>
      <w:r>
        <w:t>「冷。你……进来。」她略带羞涩地说。</w:t>
      </w:r>
    </w:p>
    <w:p>
      <w:r>
        <w:t>靠，我不仅要进被窝，还要进你的身体呢！我纵身钻进被窝里，盖上羽绒被，紧紧拥抱住刘亦菲温暖柔软的身子，被窝里的温度渐渐升高。</w:t>
      </w:r>
    </w:p>
    <w:p>
      <w:r>
        <w:t>我开始亲吻她的脸蛋、嘴唇和脖颈，她紧闭着嘴，还不太愿意顺从。我只能沿着她的脖颈一路亲下去，当我一手捏住她的一个乳房，狠狠地嘬了一下她的乳头时，她吃痛地叫了出来。然后仿佛想到了什么，问道：「刚才在片场，摸我胸的是不是你？」「是我，你怎么知道？」我胡乱吃着她的乳头，含糊不清地回答她。男子汉大丈夫敢作敢当，连床都上了，摸摸奶子有什么不敢承认的。</w:t>
      </w:r>
    </w:p>
    <w:p>
      <w:r>
        <w:t>「你捏得我好痛，在片场和现在都是。」她皱了皱眉头道，「能不能轻一些？」「我靠，我是在强暴你哎，你竟然还嫌这嫌那的，你脑子进水啦？！」「不是……我答应你了，就不算强暴。你轻一些，这样我不舒服。」真是服了，这些明星还真娇贵，他妈的摸重一点都说三道四的。</w:t>
      </w:r>
    </w:p>
    <w:p>
      <w:r>
        <w:t>「哎，你轻点嘛……刚才我在睡觉的时候，你是不是弄我了？那会弄得很舒服的，就那样弄。」刘亦菲又说道。</w:t>
      </w:r>
    </w:p>
    <w:p>
      <w:r>
        <w:t>没见过被强暴还这么多要求的，搞得我好象跟个白痴什么都不会似的，老子好歹也跟好几个女人上过床了，又不是菜鸟，要你这么教！</w:t>
      </w:r>
    </w:p>
    <w:p>
      <w:r>
        <w:t>「闭嘴！」我有点怒了，吼了她一声。</w:t>
      </w:r>
    </w:p>
    <w:p>
      <w:r>
        <w:t>这回她倒乖乖噤声了。</w:t>
      </w:r>
    </w:p>
    <w:p>
      <w:r>
        <w:t>「你他妈多大了，怎么这么懂？还这样舒服那样不舒服的！」我忿忿地问她。</w:t>
      </w:r>
    </w:p>
    <w:p>
      <w:r>
        <w:t>「我二十啊！」刘亦菲犹豫了一下，说，「不过我也算早熟了，早就自己那个了，所以知道一点。」「靠，没想到你这么骚，那么早就自己弄！」我被她说的有点兴奋，要求道，「这样吧，我可以轻点，但是我亲你的时候，你得自己弄下面。」「不要！」她先是摇头，被我瞪眼一吓，又赶紧改口，「好吧……你轻些。」于是我开始温柔地抚摩她的身体，伸出舌头舔她的脖子、乳房、小腹……她自己伸了一根手指在下身轻轻揉弄着，技术似乎很娴熟。毕竟有三年的自慰史了。</w:t>
      </w:r>
    </w:p>
    <w:p>
      <w:r>
        <w:t>不一会儿，刘亦菲开始发出娇喘声，她的胸脯泛上了一大片红晕，很明显是动情了，下身揉弄的手指，节奏也有所加快，隐约还能听到「啧啧」弄出淫水的声音。慢慢的，她另外一条胳膊也环上了我的背，嘴也不再紧闭着，接纳了我的舌头。我们紧紧抱在一起，她的两个乳房顶在我的胸膛上，我的大鸡巴在她的大腿内侧蹭来蹭去。我们激烈地舌吻一阵之后，她已经有点喘不上气了。</w:t>
      </w:r>
    </w:p>
    <w:p>
      <w:r>
        <w:t>「进……来。」她朦胧着眼，无限娇媚地喃喃道。</w:t>
      </w:r>
    </w:p>
    <w:p>
      <w:r>
        <w:t>我没有搭理她，转而进攻她的耳根，当我湿润的舌头舔过她小巧的耳垂，粗重的鼻息喷在她的耳根上时，刘亦菲再也忍不住，发出「啊……啊……」的呻吟，原本揉弄着自己下身的小手，探过来抓住了我的鸡巴，害我差点忍不住又要缴枪。</w:t>
      </w:r>
    </w:p>
    <w:p>
      <w:r>
        <w:t>「啊……进，进……快点！啊……」她一边催促道，一边抓着我的鸡巴往小穴里塞。</w:t>
      </w:r>
    </w:p>
    <w:p>
      <w:r>
        <w:t>「靠，老子给你，小骚货！」我狠狠一挺身，又大又粗的鸡巴「突」的一下插进了刘亦菲的小穴里，小穴里十分润滑，我的鸡巴一下子没根尽入，把整个阴道撑得满满的。</w:t>
      </w:r>
    </w:p>
    <w:p>
      <w:r>
        <w:t>「啊哈……」她发出满足的叫声，下意识地喊了一声，「哥哥……」「你喊我什么？」我问她道。</w:t>
      </w:r>
    </w:p>
    <w:p>
      <w:r>
        <w:t>「没，没有喊……」她矢口否认。</w:t>
      </w:r>
    </w:p>
    <w:p>
      <w:r>
        <w:t>靠，不信你不开口。我大力抽插几下，把她美得大呼小叫。然后我突然刹车，停着不动，刘亦菲正在享受间，这一停可不得了，小穴里仿佛爬过亿万只蚂蚁，把她痒得浑身颤抖。</w:t>
      </w:r>
    </w:p>
    <w:p>
      <w:r>
        <w:t>「动啊……别停下……动，动！」她焦急地双手抱住我的屁股，往她的身体里推。</w:t>
      </w:r>
    </w:p>
    <w:p>
      <w:r>
        <w:t>「你刚才喊我什么？」我怀着看戏的心情，再一次问她。</w:t>
      </w:r>
    </w:p>
    <w:p>
      <w:r>
        <w:t>「喊，我喊……喊你哥哥呀……」虽然声音细不可闻，但是终归她的廉耻还是屈服在了欲望面前。</w:t>
      </w:r>
    </w:p>
    <w:p>
      <w:r>
        <w:t>我奖励性地开始抽插起来，第一声「哥哥」已经出口，刘亦菲再也不顾面子，在一阵阵快感中，「啊……啊……」的呻吟伴随「哥哥，好哥哥，亲哥哥」的昵称，响彻在化妆棚里。我被她叫得心里暖暖的，动作和语气都不禁温柔了起来。</w:t>
      </w:r>
    </w:p>
    <w:p>
      <w:r>
        <w:t>我一边干，一边问她：「阿菲，你不是处女了呢？」「嗯，嗯……我拍，拍电视，拍电影……圈子，啊……圈子乱，保不住处女身，身，啊……好舒服喔！哥哥干，亲哥哥……」刘亦菲边淫叫边回答我。</w:t>
      </w:r>
    </w:p>
    <w:p>
      <w:r>
        <w:t>「那你是什么时候破处的？」我还真有点好奇，虽说娱乐圈乱，但是居然也不能幸免，不可思议。</w:t>
      </w:r>
    </w:p>
    <w:p>
      <w:r>
        <w:t>「早就被破处啦。」她倒是一点也不隐瞒。</w:t>
      </w:r>
    </w:p>
    <w:p>
      <w:r>
        <w:t>「倒也可怜。」我在心里叹息着，亲了她一下，身下加快了节奏，「阿菲，要不要哥哥好好疼疼你。」「要……哥哥，哦……疼我，疼阿菲，使劲……干我……啊啊啊！」我们两人干得大汗淋漓，连被子也掀到一旁去了。我跪坐起身，让她反转过身子，小穴对着我的大鸡巴也跪坐下来。我抓住她的两个胳膊，把她双手反剪，女人的腰柔韧性真不是一般的好，她的上半身简直环成了弓型，小腰向前挺，屁股翘起来，我从上往下都能看见小穴吞着我的大鸡巴。</w:t>
      </w:r>
    </w:p>
    <w:p>
      <w:r>
        <w:t>我开始开足马力，以最快的频率从后面干她。我们的身子把床压得「嘎吱嘎吱」响，下身交合发出急促的「啪啪」声。</w:t>
      </w:r>
    </w:p>
    <w:p>
      <w:r>
        <w:t>我稍微侧身，看见刘亦菲眼睛紧闭，小嘴张开，高仰着下巴，一脸又痛苦又满足的表情，她胸前那对饱满的乳房，随着抽插的动作，如白兔般上蹿下跳。</w:t>
      </w:r>
    </w:p>
    <w:p>
      <w:r>
        <w:t>大约干了有几百下，刘亦菲早已叫得有点声嘶力竭，突然她全身绷紧，大腿和臀部不由自主地抽搐起来。「呜！啊……我要……来了……啊啊啊啊……啊啊啊啊啊！」一连串叠着颤音的叫声之后，她的阴道里有一股温热的液体往外涌出，但是被我的大鸡巴挡着，又不能畅快地排出来。</w:t>
      </w:r>
    </w:p>
    <w:p>
      <w:r>
        <w:t>「亲哥哥，受，受不了了……阿菲要死了……啊啊啊啊……亲哥哥！」最后一声哥哥叫得特别响亮，叫完之后，刘亦菲浑身一软，上半身往前趴了下去。我也正在冲刺的最后关头，于是毫无怜香惜玉之念，抱住她的大屁股就用狗仔式继续干她。她大概是高潮脱力了，仿佛连叫的力气都快没有了，只能趴在那里，发出一连串「嗯嗯嗯嗯嗯嗯」的声音。</w:t>
      </w:r>
    </w:p>
    <w:p>
      <w:r>
        <w:t>刘亦菲的小穴里不断有一股一股湿热的液体往外涌，我的鸡巴往外抽的时候，每一下都能带出一些乳白色的液体来。随着涌出的液体越来越多，整个小穴就好象温泉一样，鸡巴泡在里面越来越舒服，「唧唧啧啧」的水声几乎能掩盖过她那细微的「嗯嗯」声。</w:t>
      </w:r>
    </w:p>
    <w:p>
      <w:r>
        <w:t>我处在射精前的最后一刻，但是不知为什么，大概是小穴里液体太多，无处着力，任凭我怎样努力冲刺，竟然迟迟不能高潮。眼见着刘亦菲的小腹也开始抽搐，大腿已经出现痉挛现象，我知道再干下去，也许这个少女会被干晕过去，甚至大病一场。</w:t>
      </w:r>
    </w:p>
    <w:p>
      <w:r>
        <w:t>正考虑着要不要停下，却听化妆棚外传来一阵敲门声，把我惊得精口一松，一股憋蓄良久，浓浓的精液直射进刘亦菲的小穴里，根本来不及拔出。被精液一刺激，她的小穴又是一阵蠕动，把我那股精液从鸡巴里挤得干干净净。</w:t>
      </w:r>
    </w:p>
    <w:p>
      <w:r>
        <w:t>「阿菲，我是妈妈啊！你开一下门。」门外传来刘妈妈的叫门声。</w:t>
      </w:r>
    </w:p>
    <w:p>
      <w:r>
        <w:t>我全身疲软地压在刘亦菲身上，附在她耳边轻声说：「你妈来了……」刘亦菲正沉浸在几番高潮的余韵中，连敲门声都没注意，被我一提醒，一骨碌睁开眼，瞧向门口处。</w:t>
      </w:r>
    </w:p>
    <w:p>
      <w:r>
        <w:t>「如果你敢叫……」我心下虽惊，却依然嘴硬地威胁道。</w:t>
      </w:r>
    </w:p>
    <w:p>
      <w:r>
        <w:t>不料威胁的话还没说完，却被刘亦菲打断：「哥哥……」一句「哥哥」顿时消除了我所有的猜疑和顾忌，我知道，这个女孩不会出卖我。</w:t>
      </w:r>
    </w:p>
    <w:p>
      <w:r>
        <w:t>「怎么办？」顾忌一消除，我反而向她讨教起办法来。</w:t>
      </w:r>
    </w:p>
    <w:p>
      <w:r>
        <w:t>「不要急，我来。」刘亦菲却是满脸自信。</w:t>
      </w:r>
    </w:p>
    <w:p>
      <w:r>
        <w:t>正说间，敲门声又急了几分。「阿菲……我是妈妈，你醒了没有啊，给妈妈开一下门呐！」刘妈妈继续催道。</w:t>
      </w:r>
    </w:p>
    <w:p>
      <w:r>
        <w:t>「嗯……妈……」刘亦菲不但装出刚刚睡醒的庸懒声音，连表情和动作也是十成十地像，我真服了这些戏子了！</w:t>
      </w:r>
    </w:p>
    <w:p>
      <w:r>
        <w:t>「阿菲，你醒了吗？」刘妈妈敲半天门，终于听到女儿的回答，放下心来，语气也缓了许多。</w:t>
      </w:r>
    </w:p>
    <w:p>
      <w:r>
        <w:t>刘亦菲继续装道：「妈你等一下啊，我刚刚睡醒，等我穿一下衣服……」门外没了声音。刘亦菲起身，用内裤擦了擦下身，「悉悉簌簌」地戴上文胸，套上背心、毛衫和紧身牛仔裤，穿上袜子、靴子、女式风衣，然后把内裤放进挎包里。收拾得当之后，小声交代我道：「你躲在被窝里，不要出声……」我点了点头，把自己的安全完全交到了她的手里。</w:t>
      </w:r>
    </w:p>
    <w:p>
      <w:r>
        <w:t>她转过屏风前，又回头望了我一眼，眼神里怀着复杂的情感，我无法解读。</w:t>
      </w:r>
    </w:p>
    <w:p>
      <w:r>
        <w:t>「妈妈，我来了。」刘亦菲令自己的声音听上去轻松了许多，往门口走去。</w:t>
      </w:r>
    </w:p>
    <w:p>
      <w:r>
        <w:t>化妆棚的门被打开，我在屏风后，清晰地听见刘亦菲和她母亲的对话。她母亲说已经跟张导演谈好了，下周就在拍戏的和约里面再加上一条，详细规定以后刘亦菲和群众演员搭戏时的种种保障措施。</w:t>
      </w:r>
    </w:p>
    <w:p>
      <w:r>
        <w:t>刘亦菲说睡了一觉心情好多了，不想再计较这些小事情，她环住母亲的脖子，「啵」地亲了一口母亲的脸，说：「谢谢妈妈啦！我休息好了，咱们回宾馆吧！」「好，好，」刘妈妈语气慈爱，「只要阿菲高兴就好！」然后，母女俩的脚步声渐渐远去。</w:t>
      </w:r>
    </w:p>
    <w:p>
      <w:r>
        <w:t>我不敢再在这里久留，刘亦菲母女走后，我也迅速从化妆棚里出来，匆匆离开了片场，连４０块钱的演戏酬劳也没顾得上拿。</w:t>
      </w:r>
    </w:p>
    <w:p>
      <w:r>
        <w:t>事情过去了两年多，但是那个美丽可爱的刘亦菲一直深深地印在我的脑海里，特别是她最后帮我脱了困，更是让我心怀感激。如今我有了稳定的工作，稳定的女朋友，然而每次一想起当年和刘亦菲在片场的云雨之事，还是忍不住心潮澎湃。</w:t>
      </w:r>
    </w:p>
    <w:p>
      <w:r>
        <w:t>最近看到一个消息，据说刘亦菲目前所在的一个电视剧剧组，即将动身去西北的一个影视城拍戏……我在想，我是不是该向单位请几天假，跟女朋友撒个小谎，然后买一张火车票，去西北的那个影视城看看可爱的「小龙女」刘亦菲呢？</w:t>
      </w:r>
    </w:p>
    <w:p>
      <w:r>
        <w:t>【完】</w:t>
      </w:r>
    </w:p>
    <w:p>
      <w:r>
        <w:t>21894字节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