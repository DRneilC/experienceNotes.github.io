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合作公司竟然有这么美的女业务员</w:t>
      </w:r>
    </w:p>
    <w:p>
      <w:r>
        <w:t>来话长，这个ｍｍ是我们公司合作伙伴派来的人，跟我们一起搞程序参加</w:t>
      </w:r>
    </w:p>
    <w:p>
      <w:r>
        <w:t>一个项目，刚见面那天我第一次见到她时，简直口水都流出来了，只见一个身高１６８左右，体形苗条的ｍｍ站在门口找我，问我是不是跟她一起合作的人，说是合作伙伴那边派来的，她长头发，长的很清秀，皮肤很白，胸部虽然不是很大，但是很挺，我当时连忙说了三个是是是，有这么美的ｍｍ找，不是我也得说是啊，呵呵，真不理解为什么她这么漂亮的女孩子要当程序员，真是浪费啊。当时把她让进办公室，给她找了个地方，借着交接工作的名义，跟她侃了一上午，中午又借着食堂的饭不好吃的理由请她吃了顿饭，心想什么时候能上了这个ｍｍ，少活几年也心甘啊。</w:t>
      </w:r>
    </w:p>
    <w:p>
      <w:r>
        <w:t>自打她入住我们公司跟我们一起开发程序，我们的进度大大加快了，真是男女搭配干活不累啊，因为我主管这个项目，所以每次交流都是我跟她沟通（估计那帮同事羡慕死），每次我都给她讲的很仔细，直到她弄懂为止，也许是我的学识和真诚打动了她，才有以后的机会。</w:t>
      </w:r>
    </w:p>
    <w:p>
      <w:r>
        <w:t>日子在美女的伴随下很快过了一个月，我们的项目也差不多做完了，这天领导说我们的项目要去验收，因为客户是富士康，所以我们得去深圳那边跟富士康的人去交流，深圳的狼友应该知道富士康吧，几乎占了整个龙华。出差那天，领导定了去深圳的人员，我肯定要去了，可是ｍｍ却不在名单里，我心里一阵失落，没能跟ｍｍ一起出差感到很遗憾，如果她能去，说不上我们在那边能发生点什么，呵呵。</w:t>
      </w:r>
    </w:p>
    <w:p>
      <w:r>
        <w:t>很快，我们到了深圳，当天晚上跟富士康的人交流项目的细节，可是忽然发现，一个设备出了故障，不能运行了，这个设备就是这个ｍｍ开发的底层驱动程序，我也不是很了解详细代码的功能，所以不知道哪里出了问题，当时我跟领导说，只有ｍｍ一个人了解这个部分，不行就得让她过来一下了，领导二话没说，马上打电话回公司，叫办公室立刻订机票，叫ｍｍ明早赶早班飞机过来，当时我心里一阵激动，难道老天给我机会？故意让我们发生点什么？</w:t>
      </w:r>
    </w:p>
    <w:p>
      <w:r>
        <w:t>一夜无眠，虽然四星级的宾馆环境很好，可是盼望ｍｍ到的心情一直未平息，第二天天刚亮的时候，我刚睡着，就听到走廊有人说话，像是ｍｍ的声音，我急忙起床穿衣，还没来得及洗漱，就开门出去看，果然是ｍｍ到了，正跟领导说话，ｍｍ看到我从宾馆出来，给我一个甜蜜的笑，当时我激动的差点上去报她。随后领导有安排了一个房间给ｍｍ住，居然就在我隔壁，哇靠，难道真是冥冥中自有注定？</w:t>
      </w:r>
    </w:p>
    <w:p>
      <w:r>
        <w:t>随后跟ｍｍ和老总等人到富士康继续交流，ｍｍ很出色的完成了她那部分设备的调试，整个过程很顺利，晚上领导很高兴，请我们吃海鲜，期间还喝了点酒，ｍｍ也喝了点，小脸红扑扑的，甚是惹人喜爱。吃完饭，领导说去ｋｔｖ玩，明天就回北京了，今晚好好玩玩，我心想，到了深圳这花花世界，领导肯定要找小姐逛窑子，我跟着不方便，就借口喝多了先回宾馆了，心里期望着ｍｍ也能回去，果然，我说完之后，她也说回去睡觉，当时我心里一阵激动。</w:t>
      </w:r>
    </w:p>
    <w:p>
      <w:r>
        <w:t>领导他们先走了，我和ｍｍ回到了宾馆，半路上我心里七上八下，盘算着怎么能跟ｍｍ发生点什么（最好能上了她），到了宾馆，我跟ｍｍ说，反正还早，一个人没意思，到你屋里看电视吧，ｍｍ估计也是怕孤单，竟然同意了我的提议，就这样在ｍｍ房间看了半小时电视，我实在看不下去，可是ｍｍ却聚精会神的看的来劲，我就想找个什么借口试探一下ｍｍ的想法，我说深圳这里比北京热多了哈，ｍｍ说是啊，然后忽然恍然大悟一般说，哎呀，忘了洗澡了，浑身粘忽忽的，我说是啊，我也想洗，她说你不会在我这洗吧，我一听难道有戏？就说洗个澡怕什么，又不是鸳鸯浴，ｍｍ听我这么一说，小脸一红，打了我一下，说你个大色狼。</w:t>
      </w:r>
    </w:p>
    <w:p>
      <w:r>
        <w:t>ｍｍ的小手打在身上，怎么感觉比做按摩还舒服，于是我说那我回去洗，一会过来，就回自己房间洗澡去了，洗完敲ｍｍ的门，等了１分钟吧，她来开门，看样子也刚洗完（我觉得自己够快的了，她怎么也这么快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