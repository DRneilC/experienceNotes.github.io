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姨妈</w:t>
      </w:r>
    </w:p>
    <w:p>
      <w:r>
        <w:t>姨妈</w:t>
      </w:r>
    </w:p>
    <w:p>
      <w:r>
        <w:t>字数：0.4万</w:t>
      </w:r>
    </w:p>
    <w:p>
      <w:r>
        <w:t>自从我继母死了以后，我开始和我的贝蒂姨妈生活在一起。我很喜欢我在她家拍的照片，那是我最好的纪念。因为我是寄养的孩子，所以她也并不是我亲姨妈。</w:t>
      </w:r>
    </w:p>
    <w:p>
      <w:r>
        <w:t>我的贝蒂姨妈是一个出色的摄影师，她现在正给一个时装杂志拍封面。因此，她可以说过着富足的生活。雇佣她的杂志是有关讨论男性变装的。</w:t>
      </w:r>
    </w:p>
    <w:p>
      <w:r>
        <w:t>姨妈请来的男模在拍照的时候总是穿着各色的女性内衣。当然，变装的。同时也少不了紧缚这个精彩环节。姨妈的男模在拍完之后也总是要求姨妈再给他们拍一些有关捆绑受虐的照片，因为他们喜欢这个。</w:t>
      </w:r>
    </w:p>
    <w:p>
      <w:r>
        <w:t>在拍这些东西的时候，姨妈好象就会变成女王了。她驱使着男模们到她的一个秘密的摄影棚去，告诉他如何穿，如何摆姿势，如果男模们不按她说的去做，这些男模可有好瞧的了。</w:t>
      </w:r>
    </w:p>
    <w:p>
      <w:r>
        <w:t>贝蒂姨妈大概有４０多岁，可看起来只有２５-６岁的样子，别人都认为她是个大美人，她自己明显也意识到这一点，如果有机会她总是勾引我一。她十分相信她有这个魅力，比如她特别喜欢把我叫到她的卧室里，去给她系紧她身上昂贵的塑身内衣。每当在这个时候她也会不失时机的拿我裆下鼓起来的小帐篷评论一番。</w:t>
      </w:r>
    </w:p>
    <w:p>
      <w:r>
        <w:t>贝蒂的女儿叫茜茜，年龄和我一般大，是姨妈的摄影助手。她总是想指挥我、控制我，让我围在她周围伺候她。由于年纪小，我又矮又瘦，身材和她差不多，她甚至还比我更壮一些。因为是这样，她总是要求和我摔交，我当然不是她的对手，而且如果姨妈看见，不但不制止，还鼓励她把我按到她女儿的膝盖上抽我的屁股，幸好她的女儿从来没有这么干过。</w:t>
      </w:r>
    </w:p>
    <w:p>
      <w:r>
        <w:t>我知道姨妈每天的约会，因为她总是把任何事情记在她的小笔记本上。</w:t>
      </w:r>
    </w:p>
    <w:p>
      <w:r>
        <w:t>今天，她没有任何约会。但在她的小本子上却写着「早上８点——非常、非常特别的计划。」我不知道这是什么意思。不过我可以想象又是哪个倒霉的家伙被姨妈折磨了。</w:t>
      </w:r>
    </w:p>
    <w:p>
      <w:r>
        <w:t>我知道，我姨妈拍照之前总是把需要的道具准备好。摆放在摄影棚里。我想借这个机会好好参观一下姨妈的道具。她的摄影棚就在后院的谷仓那里。而且，那里的灯从来都是开着的，姨妈大概想让过路的人知道那里总是有人的。</w:t>
      </w:r>
    </w:p>
    <w:p>
      <w:r>
        <w:t>象往常一样，我非常小心，不让任何东西损坏。要是姨妈知道了，我也许就会穿上男模一样的衣服。受姨妈和她的宝贝女儿的折磨（夜深人静的时候，总会听到男人的奇怪的叫喊声）。</w:t>
      </w:r>
    </w:p>
    <w:p>
      <w:r>
        <w:t>姨妈给男模拍照的时候总把我轰出去。那摄影棚里锁着各种各样的女人的衣服、鞋子。钥匙她随身携带。我根本碰不着。不过，这次我费了好大心思才把钥匙弄到手，我对姨妈的工作没有象现在一样更感兴趣。</w:t>
      </w:r>
    </w:p>
    <w:p>
      <w:r>
        <w:t>今天，我终于溜进了拍摄前的摄影棚，我必须在姨妈来之前离开。我的时间并不多。进去之后，真是大开眼界，我从没见过这么多女人的各式衣服。原来姨妈的存货比我想象的要多的多。这些衣服正是我所喜欢的。</w:t>
      </w:r>
    </w:p>
    <w:p>
      <w:r>
        <w:t>我赶紧脱光衣服，先穿上一件黑色的小丁子裤。再来一件黑色的蕾丝胸罩，一双网状的长筒袜。这双长筒袜和我以前穿过的不同，它是没有裆的那种。</w:t>
      </w:r>
    </w:p>
    <w:p>
      <w:r>
        <w:t>我看了一眼桌上的拍摄计划，下面的项目应该使用男奴兴奋器。它是一个不锈钢的圆管，套在小弟弟上面。我拿起它一看，发现这东西很小。我花了很时间，才把它套在我自己的小弟弟上。开始套上它的时候感觉不太舒服。</w:t>
      </w:r>
    </w:p>
    <w:p>
      <w:r>
        <w:t>下面就应该是系不锈钢的贞操带。它连在一条硬塑料制成的绳子上面。带子前面有一个不锈钢的搭扣。可以把腰部牢牢的套住。搭扣上面有一个类似锁一样的东西，根据计划，下面应该把它固定在一个金属板上。我根据上面的要求去做，只听见喀哒一声，我腰部已经被套住了。要想解开的话需要一把钥匙才能把金属贞操带解下来。</w:t>
      </w:r>
    </w:p>
    <w:p>
      <w:r>
        <w:t>穿上之后，我对着镜子一看，我的小弟弟马上不由自主的立了起来。渐渐的。我越来越感到难受，过了一会，我简直不能忍受了。我只好找些别的事来暂时缓解一下。很快，我发现，一般的方法根本不行。因为它给我带来的兴奋感根本让我寸步难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