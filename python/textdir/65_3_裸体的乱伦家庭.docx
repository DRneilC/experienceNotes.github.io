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裸体的乱伦家庭</w:t>
      </w:r>
    </w:p>
    <w:p>
      <w:r>
        <w:t>裸体的乱伦家庭</w:t>
      </w:r>
    </w:p>
    <w:p>
      <w:r>
        <w:t>字数：6972字</w:t>
      </w:r>
    </w:p>
    <w:p>
      <w:r>
        <w:t>某个城市中，有个不一样的家庭。在家中，家里的人全都一丝不挂，除了出门会穿衣服外，在家都是裸露身体的，回到家的第一件事也是将身上的衣物脱掉，而在家中女性的衣柜中更是找不到一件内衣、内裤………</w:t>
      </w:r>
    </w:p>
    <w:p>
      <w:r>
        <w:t>父-许博豪４３岁</w:t>
      </w:r>
    </w:p>
    <w:p>
      <w:r>
        <w:t>母-刘美娟４０岁。三个孩子的母亲，但身材还保持着３６ｄ。２６。３７好身材、</w:t>
      </w:r>
    </w:p>
    <w:p>
      <w:r>
        <w:t>老大-许舒涵２１岁大三生遗传了母亲的好身材，有着３６ｆ。２４。３６的完美比例，目前在学校附近自己租房子，约２。３个星期回家一次、</w:t>
      </w:r>
    </w:p>
    <w:p>
      <w:r>
        <w:t>老二-许培宗２０岁大二生是家中唯一的儿子，是个住在家中的大学生、</w:t>
      </w:r>
    </w:p>
    <w:p>
      <w:r>
        <w:t>老么-许莹涵１８岁高三生是最受宠爱的掌上明珠，和妈妈、姐姐一样，有着３７ｅ。２４。３６的好身材、</w:t>
      </w:r>
    </w:p>
    <w:p>
      <w:r>
        <w:t>「咚咚……咚咚咚」某个星期五的早晨，急促的脚步声快速的跑上楼、</w:t>
      </w:r>
    </w:p>
    <w:p>
      <w:r>
        <w:t>莹涵跑到了父母的主卧房，映入眼帘的是全身赤裸的博豪和美娟相拥而睡，但博豪的肉棒却依然插在美娟的淫穴中。</w:t>
      </w:r>
    </w:p>
    <w:p>
      <w:r>
        <w:t>「爸爸，快点啦！！人家快要迟到了啦！」莹涵大声的叫，但是全身赤裸的两人仍然没有反应。</w:t>
      </w:r>
    </w:p>
    <w:p>
      <w:r>
        <w:t>女孩心想：「臭爸爸，害人家迟到你就惨了」这时莹涵蹑手蹑脚的走近沉睡中的两人，将博豪插在美娟淫穴中的肉棒拔了出来一口含下，对博豪口交了起来。</w:t>
      </w:r>
    </w:p>
    <w:p>
      <w:r>
        <w:t>过了一会儿，博豪射精了，浓浓的精液全射进了莹涵的嘴里，莹涵全咕噜咕噜的吞进肚子里。</w:t>
      </w:r>
    </w:p>
    <w:p>
      <w:r>
        <w:t>「乖女儿，早啊！一早就想老爸的肉棒啊！」博豪睡眼惺忪的说。</w:t>
      </w:r>
    </w:p>
    <w:p>
      <w:r>
        <w:t>「哼！！臭爸爸！等下你又害人家迟到」莹涵手握着满是精液的肉棒说道。</w:t>
      </w:r>
    </w:p>
    <w:p>
      <w:r>
        <w:t>就在这时，美娟也起来了，美娟轻推了莹涵的头说：</w:t>
      </w:r>
    </w:p>
    <w:p>
      <w:r>
        <w:t>「一早就来找你老爸要牛奶喝啊！」美娟调侃的说。</w:t>
      </w:r>
    </w:p>
    <w:p>
      <w:r>
        <w:t>「妈妈早！昨天妈妈不是也有用下面的嘴喝爸爸的牛奶吗？」莹涵调皮的回答。</w:t>
      </w:r>
    </w:p>
    <w:p>
      <w:r>
        <w:t>「是啊！人家说睡前喝点牛奶真的比较好睡」美娟说着就把手指插进淫穴中，在淫穴中的精液立刻流了出来。</w:t>
      </w:r>
    </w:p>
    <w:p>
      <w:r>
        <w:t>「哇……好多哦！我要喝，我要喝！」莹涵说完嘴就靠近美娟的淫穴，吃起精液。</w:t>
      </w:r>
    </w:p>
    <w:p>
      <w:r>
        <w:t>美娟吓了一跳答道：「不要吃了！放了一晚也过期了，吃了等下你上学闹肚子」说完将莹涵的头推开。</w:t>
      </w:r>
    </w:p>
    <w:p>
      <w:r>
        <w:t>博豪则摇头说：「真败给你们母女了！那隔壁那个谁要去叫？」</w:t>
      </w:r>
    </w:p>
    <w:p>
      <w:r>
        <w:t>美娟：「我去！刚女儿喝过你的牛奶了，我也要喝」说完就走向了隔壁房间。</w:t>
      </w:r>
    </w:p>
    <w:p>
      <w:r>
        <w:t>莹涵：「爸爸，我下楼等你哦！你要快点哦！」说完便出房门下楼了。</w:t>
      </w:r>
    </w:p>
    <w:p>
      <w:r>
        <w:t>博豪心里嘀咕：「不知不觉女儿也长大了！！」博豪便笑了笑，走进了浴室。</w:t>
      </w:r>
    </w:p>
    <w:p>
      <w:r>
        <w:t>这时，美娟到了隔壁房，看到了满地的面纸团，便拿起一团闻了闻。</w:t>
      </w:r>
    </w:p>
    <w:p>
      <w:r>
        <w:t>心想；「昨晚又打手枪了，年轻人精液的味道就是不一样」想到这里，美娟淫穴便湿了。</w:t>
      </w:r>
    </w:p>
    <w:p>
      <w:r>
        <w:t>「也是时候叫他起床了」美娟走近躺在床上的培宗，走近一看，培宗的被子凸起一块，就宛如一个帐篷般。</w:t>
      </w:r>
    </w:p>
    <w:p>
      <w:r>
        <w:t>美娟看了心想：「不知道又做了什么好梦了？」</w:t>
      </w:r>
    </w:p>
    <w:p>
      <w:r>
        <w:t>美娟这时候掀开了被子，宛如婴儿手臂的粗状大屌，美娟便张口含了进去。</w:t>
      </w:r>
    </w:p>
    <w:p>
      <w:r>
        <w:t>就在这时，博豪也准备下楼了。</w:t>
      </w:r>
    </w:p>
    <w:p>
      <w:r>
        <w:t>经过培宗的房间看到自己的老婆正在替自己的儿子口交，博豪则笑笑的下楼了。</w:t>
      </w:r>
    </w:p>
    <w:p>
      <w:r>
        <w:t>美娟依然吸舔着儿子的大屌，过了一会儿，培宗射了，滚烫的精液射在美娟的口中，美娟也全喝了下去，吞下精液后仍舔弄着培宗的大屌。</w:t>
      </w:r>
    </w:p>
    <w:p>
      <w:r>
        <w:t>培宗因感觉到射精的快感而起床了，一起床便看到自己的母亲舔弄着自己的肉棒。</w:t>
      </w:r>
    </w:p>
    <w:p>
      <w:r>
        <w:t>培宗：「吼……老妈！昨晚听到你跟老爸做爱，害我打了好几次手枪，现在你又来吵我，再让我睡一下啦！！」</w:t>
      </w:r>
    </w:p>
    <w:p>
      <w:r>
        <w:t>美娟：「臭小鬼，谁叫你打手枪的！你不会过来跟你老爸一起上吗？笨儿子……再说你的肉棒也好像没有拒绝我的样子哦」美娟握着培宗的大屌甩来甩去。</w:t>
      </w:r>
    </w:p>
    <w:p>
      <w:r>
        <w:t>「再让我睡一下啦！现在才７点……」培宗用被子把头盖起来。</w:t>
      </w:r>
    </w:p>
    <w:p>
      <w:r>
        <w:t>「好啦！牛奶我也喝到了……再让你睡一下」说完放掉手中的肉棒，走向了浴室。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