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爸爸教我作爱</w:t>
      </w:r>
    </w:p>
    <w:p>
      <w:r>
        <w:t>爸爸教我作爱</w:t>
      </w:r>
    </w:p>
    <w:p>
      <w:r>
        <w:t>字数：0.2万</w:t>
      </w:r>
    </w:p>
    <w:p>
      <w:r>
        <w:t>我家的老子真的很下流，喜欢和女儿的我做爱，这是从来未曾听闻的丑事。而且，又是把女儿的我带进自己所盖的性爱旅馆，强硬地奸污……实在是不像话的老子。</w:t>
      </w:r>
    </w:p>
    <w:p>
      <w:r>
        <w:t>家父今年四十二岁，把公寓建在祖传的土地，或建筑店铺出租，是所谓土地暴发户的人。</w:t>
      </w:r>
    </w:p>
    <w:p>
      <w:r>
        <w:t>因此，最近又在高速公路交流道附近建设一所汽车旅馆，规模相当大，宛如一座城堡似的性爱饭店。</w:t>
      </w:r>
    </w:p>
    <w:p>
      <w:r>
        <w:t>性爱旅馆</w:t>
      </w:r>
    </w:p>
    <w:p>
      <w:r>
        <w:t>各位也许难以置信，我的老子似乎为了和女高中学生的我做爱，才建设这家汽车旅馆。因为在这里，能神不知，鬼不觉的，能够和自己的女儿，随心所欲干不可告人的事。</w:t>
      </w:r>
    </w:p>
    <w:p>
      <w:r>
        <w:t>我实在不能理解家父的所作所为，於是，我终於不得不和父亲干起羞人的丑事了。</w:t>
      </w:r>
    </w:p>
    <w:p>
      <w:r>
        <w:t>那家性爱旅馆已完工了。但是一周後才预定开幕，家父邀我，说要去看新建筑的旅馆。</w:t>
      </w:r>
    </w:p>
    <w:p>
      <w:r>
        <w:t>因为父亲凡是新建设的大楼和公寓，必然约我去参观，所以我也以为是日常便饭事。而且我也在好奇，到底的男女做爱的旅馆是什麽样子，所以，我就决定跟父亲同去参观了。</w:t>
      </w:r>
    </w:p>
    <w:p>
      <w:r>
        <w:t>「这个旅馆非常的漂亮！你可以免费使用……因为你是经营者的女儿啊！」家父驾驶着车，半开玩笑的笑看说。但，我以为父亲开玩笑是错误的，他已完全是认真了。</w:t>
      </w:r>
    </w:p>
    <w:p>
      <w:r>
        <w:t>他带我进入的是种「超级房间」，是非常高级的房间。只因还没有开幕，所以除了我和家父以外、没有一人。</w:t>
      </w:r>
    </w:p>
    <w:p>
      <w:r>
        <w:t>四周鸦雀无声，反而令人有点害怕。但父亲不失为大男人，让神色不安的我轻松起来。</w:t>
      </w:r>
    </w:p>
    <w:p>
      <w:r>
        <w:t>音乐流动看，家父带我参观室内各种设备并加以说明。</w:t>
      </w:r>
    </w:p>
    <w:p>
      <w:r>
        <w:t>卧床的周围，天花板全是镜子。把床头的开关一扭动，卧床就发出「吱吱」的声响而摇晃。</w:t>
      </w:r>
    </w:p>
    <w:p>
      <w:r>
        <w:t>我坐在沙发，看家父为我而开的电视。谁知那不是普通的电视，而是春宫录影带。</w:t>
      </w:r>
    </w:p>
    <w:p>
      <w:r>
        <w:t>我为了一连串激烈的画面，浑身软绵绵松弛了，画面上出现的是和我年纪差不多的少女，啜着男性那肉棒，以致演出真正的性行为。</w:t>
      </w:r>
    </w:p>
    <w:p>
      <w:r>
        <w:t>我浑身兴奋起来了。情不自禁地把下半身扭动起来。家父看了我这样的情形，挨近我的身旁，叫我脱掉穿着的衣服了。</w:t>
      </w:r>
    </w:p>
    <w:p>
      <w:r>
        <w:t>我连说声「不要」也没有，衬衫、裙子、衬裙、内裤，在一会儿的功夫，我全部被脱光了。</w:t>
      </w:r>
    </w:p>
    <w:p>
      <w:r>
        <w:t>我比妈妈好</w:t>
      </w:r>
    </w:p>
    <w:p>
      <w:r>
        <w:t>家父对坐在沙发的我，开始爱抚丁，我更加兴奋了。</w:t>
      </w:r>
    </w:p>
    <w:p>
      <w:r>
        <w:t>他搓揉我鲜嫩又丰满的乳房，以坐着的姿势叫我大开两股，用手指玩弄我的耻部。</w:t>
      </w:r>
    </w:p>
    <w:p>
      <w:r>
        <w:t>「想不到，你的下面这麽容易湿，你的肉体比妈妈的好得多了。妈妈的性感度不太好的……」</w:t>
      </w:r>
    </w:p>
    <w:p>
      <w:r>
        <w:t>家父这样的话，以比较我和家母的肉体。我认为，女人真的很可怕，一说到比母亲的肉体好，女儿的我，一下子特别卖力起来了。</w:t>
      </w:r>
    </w:p>
    <w:p>
      <w:r>
        <w:t>父亲也脱得一丝不挂了。我一看到他的巨根，差一点就吓坏了。因为我是处女，便担心看那麽大的东西，真的能插入女人的那个小洞吗？我觉得很不安。</w:t>
      </w:r>
    </w:p>
    <w:p>
      <w:r>
        <w:t>父亲毫不在乎的说，干你，干你，所以我羞得浑身热烘烘的，不知躲在那里好。</w:t>
      </w:r>
    </w:p>
    <w:p>
      <w:r>
        <w:t>想不到，那种粗俗的叫喊声，反而鼓励我的兴奋。</w:t>
      </w:r>
    </w:p>
    <w:p>
      <w:r>
        <w:t>「羞死人！爸爸，不要，不要说脏话……」</w:t>
      </w:r>
    </w:p>
    <w:p>
      <w:r>
        <w:t>我虽是这麽讲，但自己也淫秽地喊叫起来，这时，我已变得浑身软绵而无力的状态了。</w:t>
      </w:r>
    </w:p>
    <w:p>
      <w:r>
        <w:t>我已躺在床上了。在又大又轻飘飘的床上，我被弄成仰卧的姿势，让家父推开两腿，而看到羞耻的部位。</w:t>
      </w:r>
    </w:p>
    <w:p>
      <w:r>
        <w:t>「你看上面的天花板，整个肉体照在镜子上；爸爸的也是一样，你看呀！」我听了他的话，这才睁开眼睛，看天花板的镜子，啊！真的，我羞耻的样子，连那个耻部也清晰的照在那里，再看旁的地方，那镜子上面也照看我横卧看的姿势，两股间大开的淫秽的样子</w:t>
      </w:r>
    </w:p>
    <w:p>
      <w:r>
        <w:t>淫秽行为</w:t>
      </w:r>
    </w:p>
    <w:p>
      <w:r>
        <w:t>我混乱得很，身体将要变成条条片片了。我的脑子里只有想到现在我和家父正在干淫乱的事，在唯有两人的世界在干不可告人的事，而让家父巨大的内棒插进去了。</w:t>
      </w:r>
    </w:p>
    <w:p>
      <w:r>
        <w:t>又硬又大的巨棒缓缓进来了，初次所接受的那物体，硬梆梆又热烘烘，刚开始抽送时，我的阴道受摩擦，痛得不得了。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