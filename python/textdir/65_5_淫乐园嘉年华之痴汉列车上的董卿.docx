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淫乐园嘉年华之痴汉列车上的董卿</w:t>
      </w:r>
    </w:p>
    <w:p>
      <w:r>
        <w:t>淫乐园嘉年华之痴汉列车上的董卿</w:t>
      </w:r>
    </w:p>
    <w:p>
      <w:r>
        <w:t>字数：6037字</w:t>
      </w:r>
    </w:p>
    <w:p>
      <w:r>
        <w:t>「终于录完了，可以回家了。」董卿放下麦克风，如释重负地走向更衣室。</w:t>
      </w:r>
    </w:p>
    <w:p>
      <w:r>
        <w:t>走到更衣室门前，董卿刚要拧开门，只觉得突然屁股一阵刺痛，人就软绵绵地倒了下去。在她身后的男人立刻上前扶住了她。</w:t>
      </w:r>
    </w:p>
    <w:p>
      <w:r>
        <w:t>「董卿姐，怎么了？」男人焦急地问。</w:t>
      </w:r>
    </w:p>
    <w:p>
      <w:r>
        <w:t>董卿很惊讶，自己的知觉都很正常，可是却一句话也说不出来。想要挣扎着起来，连一根手指头都没有动弹。董卿慢慢地闭上了眼睛，她连睁开眼睛的力量都失去了，整个人出了知觉，似乎什么都做不到了，如同一团棉花一般倒在了男人的怀里。</w:t>
      </w:r>
    </w:p>
    <w:p>
      <w:r>
        <w:t>「不好，快送去医院。小王去下面打开车，我这就抱着董卿姐下去！」</w:t>
      </w:r>
    </w:p>
    <w:p>
      <w:r>
        <w:t>董卿听到男人焦急地说着。随后，自己的屁股又是一阵刺痛，似乎有个针头一样的东西被拔了下来。随后，男人似乎抱起了自己，在向电梯跑去。</w:t>
      </w:r>
    </w:p>
    <w:p>
      <w:r>
        <w:t>不一会，董卿感到自己上了一辆汽车。抱着她的男人让她端坐在后排。真是很奇怪，自己怎么浑身没有力气，连说话和睁眼都做不到？</w:t>
      </w:r>
    </w:p>
    <w:p>
      <w:r>
        <w:t>汽车启动了，那个男人坐在董卿的身边。当汽车出了电视台，董卿感到了不对劲。这个男人的声音很陌生，而且此时他的手也不老实。男人的一只手开始在董卿的大腿上来回抚摸。</w:t>
      </w:r>
    </w:p>
    <w:p>
      <w:r>
        <w:t>「老黄，开始干正事吧，一边揩油一边干活了。」那个开车的小王催促道。</w:t>
      </w:r>
    </w:p>
    <w:p>
      <w:r>
        <w:t>董卿还在琢磨他们所谓的干活是什么，她突然感到身旁的男人弯下腰，脱下了自己脚上的白色高跟鞋。随后，男人把手伸进了自己的宝石蓝长裙里，自己的肉色连裤丝袜被脱了下来，随后是自己的白色高腰提臀平角小内裤也被扒了下来。</w:t>
      </w:r>
    </w:p>
    <w:p>
      <w:r>
        <w:t>董卿惊恐地想要大叫救命，可是连声呻吟也发不出来。</w:t>
      </w:r>
    </w:p>
    <w:p>
      <w:r>
        <w:t>宝石蓝色的长裙也被脱了下来，白色的乳罩随后也立刻了身体。董卿感到了一丝凉意，自己已经赤裸了。这个男人难道要非礼自己？董卿不安地想着，可是眼睛无法睁开，看不到男人的举动。</w:t>
      </w:r>
    </w:p>
    <w:p>
      <w:r>
        <w:t>出乎董卿的意料，男人没有侵犯赤裸的自己。董卿感到，一条内裤，是拥有提臀作用的高腰美体三角内裤，正在套进自己的双脚，随后沿着小腿到了大腿，一直被提到腰间。这个男人又给自己穿上了内裤，还是一条全新的真丝材质的高档内裤。董卿平感觉就知道是高级货。</w:t>
      </w:r>
    </w:p>
    <w:p>
      <w:r>
        <w:t>随后，一双连裤袜套到了自己的脚上。董卿同样感觉出来，不是自己之前穿的那双，这一双是天鹅绒材质的高级连裤袜。慢慢地，男人用很温柔地动作，为董卿穿上了连裤丝袜。穿好后，男人很仔细地拉平了董卿腿上的所有褶皱，保证丝袜没有皱纹地包裹董卿修长的双腿。</w:t>
      </w:r>
    </w:p>
    <w:p>
      <w:r>
        <w:t>随后，董卿感到自己被穿上了一件衬衣，然后是一套西服式样的套裙，还有一双薄纱手套。最后，男人居然还为自己打上了领带。</w:t>
      </w:r>
    </w:p>
    <w:p>
      <w:r>
        <w:t>当一双崭新的高跟鞋穿到自己的丝袜小脚上后，董卿感到男人似乎完成了动作。她听到了沉重的喘息声，似乎是那个男人在努力地嗅着什么。</w:t>
      </w:r>
    </w:p>
    <w:p>
      <w:r>
        <w:t>过了一会，一块布料凑近了自己的鼻子，董卿不禁要皱皱眉头。布料上传来了女人下体的味道，这股味道，董卿居然还有点熟悉的感觉。</w:t>
      </w:r>
    </w:p>
    <w:p>
      <w:r>
        <w:t>是自己的内裤，董卿刚刚明白过来，就感到自己的嘴被男人捏开了。内裤被一点点塞进了自己的嘴里，董卿感到一阵恶心，可是自己的舌头居然连动一下的力量都没有，只能任由自己张嘴吞下整条内裤。内裤完全塞入后，男人并没停止。</w:t>
      </w:r>
    </w:p>
    <w:p>
      <w:r>
        <w:t>董卿感到一团丝织物正在慢慢地进入自己的嘴里，味道和感觉都有点熟悉，难道是刚从自己腿上脱下的连裤袜？</w:t>
      </w:r>
    </w:p>
    <w:p>
      <w:r>
        <w:t>董卿无法挣扎，当连裤袜也塞入自己嘴中，她已经无法闭上自己的嘴。腮帮子鼓鼓的，嘴被撑出了一个圆形！堵嘴物一直顶到了自己的嗓子眼，董卿难受地要流眼泪，可是泪腺都失去了作用，让自己只能木然地坐在原地，如同一个没有生命的玩偶一般。</w:t>
      </w:r>
    </w:p>
    <w:p>
      <w:r>
        <w:t>男人用肉色的宽胶带封住了董卿的嘴，随后仔细地检查了董卿的衣服。确定穿戴整齐后，用一块白毛巾捂住了她的口鼻。一股浓烈的药味冲入自己的鼻孔，董卿昏了过去……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