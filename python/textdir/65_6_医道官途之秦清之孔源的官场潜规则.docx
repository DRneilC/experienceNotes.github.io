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医道官途之秦清之孔源的官场潜规则</w:t>
      </w:r>
    </w:p>
    <w:p>
      <w:r>
        <w:t>岚山市副市长秦清接到了省委组织部部长孔源的电话，要求今天下午来东江讨论关于她的新人事安排。</w:t>
      </w:r>
    </w:p>
    <w:p>
      <w:r>
        <w:t>秦清敲开了组织部部长的门，孔源开门一看，体制内第一美女那靓丽脱尘的风韵赫然眼前，看得他眼睛都快直了。</w:t>
      </w:r>
    </w:p>
    <w:p>
      <w:r>
        <w:t>“进来，快请进！”孔源忙着把秦清请进办公室。小清啊，今天请你来是想谈一下组织上想调你来东江负责新城开发区的工作。</w:t>
      </w:r>
    </w:p>
    <w:p>
      <w:r>
        <w:t>孔书记，我在岚山工作的很好，而且目前手头事情很多，突然调离一定会对岚山开发区的建设造成一些影响，秦清说道。对于孔源这个老色鬼，秦清是抱有一定防范的。</w:t>
      </w:r>
    </w:p>
    <w:p>
      <w:r>
        <w:t>这样啊！本来组织上是很希望你来东江的，而且还考虑把张扬从南锡调过来帮你打下手，孔源说道。</w:t>
      </w:r>
    </w:p>
    <w:p>
      <w:r>
        <w:t>听说可以和情郎一起工作，秦清脑海里立刻浮现出张扬那坏笑的脸。再想到那些暧昧的场景，不自觉的就发现下面有些泥泞。</w:t>
      </w:r>
    </w:p>
    <w:p>
      <w:r>
        <w:t>孔书记，您的建议我想可以好好的考虑一下，秦清说道。</w:t>
      </w:r>
    </w:p>
    <w:p>
      <w:r>
        <w:t>“别急，来！先喝一杯茶解解渴。”孔源笑眯眯地说。</w:t>
      </w:r>
    </w:p>
    <w:p>
      <w:r>
        <w:t>走了这一段路，说实在还真有点渴了，心里开心，不自觉的放松了下来。秦清接过来喝了一口，挺好喝的，就全喝了下去。孔源脸上掠过一丝不易察觉怪异的微笑。和孔源聊了几句，秦清忽然觉着有些头晕心慌，刚想站起来，旋即觉得天旋地转般，不由地倒在了沙发上。</w:t>
      </w:r>
    </w:p>
    <w:p>
      <w:r>
        <w:t>孔源心头窃喜，靠过去叫了几声：“小清同志。”一看秦清没什么反应，不由心头狂喜。他大胆地用手在秦清丰满的乳房上捏了一下。秦清还是没什么动静，只是轻轻地喘息着，像是睡着了一样。</w:t>
      </w:r>
    </w:p>
    <w:p>
      <w:r>
        <w:t>原来孔源在刚才给秦清喝的茶里下了一种外国的迷药，药性很强，可以维持2个小时，而且还有催情作用。此时的秦清脸色绯红，鲜红性感的嘴唇微微张着。</w:t>
      </w:r>
    </w:p>
    <w:p>
      <w:r>
        <w:t>孔源把门锁上，窗帘拉严。在这个他自己的办公室，他已经数不清和多少女人在此共赴巫山了，所以这一切在他做起来是那样的轻车熟路，有条不紊。</w:t>
      </w:r>
    </w:p>
    <w:p>
      <w:r>
        <w:t>孔源边送开领带结边轻快地走到秦清身边，迫不及待地扑到躺在沙发上的秦清身上，轻轻掀起秦清黑色的长裙。</w:t>
      </w:r>
    </w:p>
    <w:p>
      <w:r>
        <w:t>哇！洁白丰满的大腿被黑色透明的丝袜紧裹着。孔源把秦清裙子的肩带往两边一拉，秦清丰满硕大的乳房被黑色蕾丝花边的乳罩紧勒着，孔源迫不及待地把秦清的乳罩向上一推，一对雪白硕大的乳房立刻一耸而出，一颤一颤地露在孔源面前，好白好大的乳房啊！枚红的乳头在胸前微微颤抖着，由于药力的作用，乳头与已经开始慢慢地坚硬起来。</w:t>
      </w:r>
    </w:p>
    <w:p>
      <w:r>
        <w:t>孔源双手抚摸着秦清这一对白嫩的大乳房，柔软滑腻而有弹性，他用力地搓啊！捏啊！直把秦清白花花的一双大奶子揉得隐隐泛红。孔源张口含住秦清的一只乳房，像婴儿哺乳般用力吮吸着。一只手已伸到秦清裙子下面，在秦清穿着丝袜的大腿上抚摸，缓缓向上滑到秦清最敏感的三角区，隔着那条黑色半透明的内裤轻轻抚摩着。</w:t>
      </w:r>
    </w:p>
    <w:p>
      <w:r>
        <w:t>孔源一只手开始解开自己的裤扣，匆匆脱下裤子。把那条饱受压迫的大阴茎从内裤里掏出来。</w:t>
      </w:r>
    </w:p>
    <w:p>
      <w:r>
        <w:t>孔源把秦清的内裤轻轻拉下来，乌黑浓密的阴毛顺伏地覆在微微凸起阴丘上，雪白的大腿根部一对粉红柔嫩的阴唇紧紧地合在一起。</w:t>
      </w:r>
    </w:p>
    <w:p>
      <w:r>
        <w:t>孔源的手轻轻梳着柔软的阴毛，摸到了秦清柔嫩的阴唇上，潮潮的软软的。孔源把秦清一条大腿扛到肩上，一边抚摸着光滑洁白的大腿，一边用手把着粗大的鸡巴顶到了秦清柔软的阴唇上。</w:t>
      </w:r>
    </w:p>
    <w:p>
      <w:r>
        <w:t>“小宝贝，我来了！”孔源用力一挺。</w:t>
      </w:r>
    </w:p>
    <w:p>
      <w:r>
        <w:t>“吱……”一声，插进去大半截，昏昏沉沉的秦清不由双腿的肉一紧，眉头微促，发出一声“哎……”的呻吟。</w:t>
      </w:r>
    </w:p>
    <w:p>
      <w:r>
        <w:t>还真紧啊！孔源只感觉鸡巴被秦清的阴道紧紧夹住。孔源来回抽动了几下，才把整条粗长鸡巴连根插入，秦清秀眉微微皱起：“嗯……”发出一声娇腻的呻吟，浑身微微抖了一下。粗硕的鸡巴在秦清的阴部抽送着，发出“咕唧……咕唧……”的声音。昏睡中的秦清浑身轻轻颤抖，轻声地呻吟着。</w:t>
      </w:r>
    </w:p>
    <w:p>
      <w:r>
        <w:t>孔源突然快速地抽插了几下，拔出鸡巴，迅速插到秦清微微张开的嘴里，一股乳白色的精液急速射进秦清的口中，射了满满一口，一部分慢慢从嘴角溢出来……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