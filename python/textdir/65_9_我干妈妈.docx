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我干妈妈</w:t>
      </w:r>
    </w:p>
    <w:p>
      <w:r>
        <w:t>我干妈妈</w:t>
      </w:r>
    </w:p>
    <w:p>
      <w:r>
        <w:t>字数：9513字</w:t>
      </w:r>
    </w:p>
    <w:p>
      <w:r>
        <w:t>（一）</w:t>
      </w:r>
    </w:p>
    <w:p>
      <w:r>
        <w:t>伟强下午放学回来，在客厅放下书包，听到妈妈从卧室里传出呻吟声，伟强很奇怪。妈妈的房门虚掩着，便透过门缝往里看，伟强看见妈妈正用手指插她自己的肉洞，妈妈仰面躺在床上，很享受的样子。伟强目不转睛地看着，感觉自己的下体那棒棒在充血膨胀。</w:t>
      </w:r>
    </w:p>
    <w:p>
      <w:r>
        <w:t>「爸爸和妈妈离婚很久了，妈妈还年轻，她是很需要男人的，可妈妈为了我却一直忍受着。不，我要帮帮她。」伟强这样想着，便推开房门冲向母亲。</w:t>
      </w:r>
    </w:p>
    <w:p>
      <w:r>
        <w:t>「妈妈！」</w:t>
      </w:r>
    </w:p>
    <w:p>
      <w:r>
        <w:t>翠儿正着迷地抽插着已经饱胀起来的肉穴，儿子忽然闯入，令她不知所措。</w:t>
      </w:r>
    </w:p>
    <w:p>
      <w:r>
        <w:t>「出去！」翠儿现在只能说这一句话了。</w:t>
      </w:r>
    </w:p>
    <w:p>
      <w:r>
        <w:t>「妈妈，我全看到了。可怜的妈妈！寂寞的妈妈！」</w:t>
      </w:r>
    </w:p>
    <w:p>
      <w:r>
        <w:t>原来伟强在同情我，翠儿想到这里就觉得有些羞耻。伟强靠了过来，翠儿只能用床单把整个人盖住。伟强伸手在床单里面轻抚妈妈的身体。</w:t>
      </w:r>
    </w:p>
    <w:p>
      <w:r>
        <w:t>「妈妈，都是爸爸不好。」伟强的手盖在妈妈乳房上，并说道，「妈妈转过来吧。」</w:t>
      </w:r>
    </w:p>
    <w:p>
      <w:r>
        <w:t>儿子的手很有力，翠儿的身体被迫改变了方向。</w:t>
      </w:r>
    </w:p>
    <w:p>
      <w:r>
        <w:t>「这是妈妈和我两个人的秘密。」</w:t>
      </w:r>
    </w:p>
    <w:p>
      <w:r>
        <w:t>「你忘了这件事吧，伟强，不然妈妈会死的。」</w:t>
      </w:r>
    </w:p>
    <w:p>
      <w:r>
        <w:t>「不！！！看到妈妈一个人这样弄，我也兴奋了。」</w:t>
      </w:r>
    </w:p>
    <w:p>
      <w:r>
        <w:t>伟强把衣服裤子迅速脱了，光光地站在妈妈面前。翠儿看到儿子那像征男性的东西。儿子今年才十五岁，想不到那东西已经很粗很壮了。</w:t>
      </w:r>
    </w:p>
    <w:p>
      <w:r>
        <w:t>「儿子已经长大了。」翠儿想。盯着儿子朝气蓬勃的阳具，翠儿有些迷惑，一股欲望的暖流充斥全身。翠儿都有十年没有和男人那样了。</w:t>
      </w:r>
    </w:p>
    <w:p>
      <w:r>
        <w:t>「妈妈，我想把这个给妈妈！！！」伟强一手握着他的阳具，一手去掀盖在妈妈身上的床单，刹那间伟强的身体就压了上去。</w:t>
      </w:r>
    </w:p>
    <w:p>
      <w:r>
        <w:t>「你要做什？」翠儿挥动手脚，但无法推开儿子的身体。翠儿赤裸娇媚的胴体完全被儿子搂在怀里。</w:t>
      </w:r>
    </w:p>
    <w:p>
      <w:r>
        <w:t>「不要胡闹了，伟强，妈妈不要。」翠儿喘息着。</w:t>
      </w:r>
    </w:p>
    <w:p>
      <w:r>
        <w:t>但伟强的理智已经被欲火给淹没了。翠儿此时被伟强转过来仰卧着，双手也被拉起形成喊万岁时的姿势。</w:t>
      </w:r>
    </w:p>
    <w:p>
      <w:r>
        <w:t>「妈妈，我想要。」说完把嘴压了上去。勃起的东西压在翠儿的阴丘上令翠儿产生了骚痒感。</w:t>
      </w:r>
    </w:p>
    <w:p>
      <w:r>
        <w:t>「伟强，不要！快起来。」翠儿压抑着快要爆发的情欲制止伟强。</w:t>
      </w:r>
    </w:p>
    <w:p>
      <w:r>
        <w:t>「我想和妈妈弄！！」伟强急促地说。</w:t>
      </w:r>
    </w:p>
    <w:p>
      <w:r>
        <w:t>「都是妈妈做那事被你看见了才会这样。」翠儿叹息着。</w:t>
      </w:r>
    </w:p>
    <w:p>
      <w:r>
        <w:t>伟强拼命吸着妈妈的乳头，那是很粗鲁的动作，但带给翠儿很冲激的快感。</w:t>
      </w:r>
    </w:p>
    <w:p>
      <w:r>
        <w:t>「不要！」翠儿边喊边推搡。</w:t>
      </w:r>
    </w:p>
    <w:p>
      <w:r>
        <w:t>伟强完全不理会母亲拒绝的动作，手粗鲁地抚摸妈妈的全身。翠儿反抗的力量逐渐消失，不只是肉体产生挑逗性的快感，疲劳感也相当强烈。伟强拼命吸吮母亲的嘴唇和揉搓乳房，伟强的欲望已经到达极限，当有感觉时已开始喷射。快感的电流冲向脑顶，翠儿立刻知道儿子开始射精了。有温热的液体沾在翠儿的赤裸的大腿上。</w:t>
      </w:r>
    </w:p>
    <w:p>
      <w:r>
        <w:t>「好了，伟强。」翠儿说。</w:t>
      </w:r>
    </w:p>
    <w:p>
      <w:r>
        <w:t>「妈妈还不能走！」伟强说。</w:t>
      </w:r>
    </w:p>
    <w:p>
      <w:r>
        <w:t>「已经好了，快起来吧。」翠儿恢复了母亲的态度。</w:t>
      </w:r>
    </w:p>
    <w:p>
      <w:r>
        <w:t>「不，我想要性交。」伟强的手按着妈妈的胸脯，不让起来，同时眼睛执拗地望着妈妈。</w:t>
      </w:r>
    </w:p>
    <w:p>
      <w:r>
        <w:t>「现在不该想这种事，我们是母子，是不允许这种事发生的。」</w:t>
      </w:r>
    </w:p>
    <w:p>
      <w:r>
        <w:t>可是伟强没有回答，他忽然跳上床，把还滴着精液的有些疲软的鸡巴一下子塞进翠儿的口里。翠儿看到儿子那很难受的样子，母爱让她对儿子本能地产生了迁就，她用嘴巴温柔地舔着儿子的龟头，吸尽了那上面的精液，她的舌尖在儿子尿道口上不停轻舔，尽力让儿子感觉舒服一些，以便让儿子快点离开她的身体。</w:t>
      </w:r>
    </w:p>
    <w:p>
      <w:r>
        <w:t>母亲轻柔的舔舐，令伟强无比爽快，那话儿顿时又硬起来，且没多久又喷出一股浓浓的精浆，全都射到妈妈口中了。翠儿毫不迟疑的吃了儿子的精液。</w:t>
      </w:r>
    </w:p>
    <w:p>
      <w:r>
        <w:t>「儿子的精液好甜啊。」翠儿心里想，但母亲的身份和理智又让她说，「伟强，好了。这事已经结束了。」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