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吻痕全作者超级战</w:t>
      </w:r>
    </w:p>
    <w:p>
      <w:r>
        <w:t>吻痕（上）</w:t>
      </w:r>
    </w:p>
    <w:p>
      <w:r>
        <w:t>自从被遴选到夏威夷接受为期六个月的情报员训练以后，古志宇已经前后有将近八个月没有裘依依的消息，由于部队的严格规定，所以在任何通讯都被禁止的情形之下，连古志宇的家人都是在他回到台湾以后，才知道他有两星期的结训假，然后又得被派往海外接受更高等级的特训。</w:t>
      </w:r>
    </w:p>
    <w:p>
      <w:r>
        <w:t>回到台北的第一个晚上，古志宇并未马上联络裘依依，尽管这是他心里最挂念的一个人，但他必须先让自己的心情沉淀一下，因为就在他要辗转赴美受训的前一个周末，明明告诉他因为学校社团临时有事而无法赴约的裘依依，却在博物馆意外被他撞见正和一位年轻教授手牵手在观赏油画展。</w:t>
      </w:r>
    </w:p>
    <w:p>
      <w:r>
        <w:t>虽然当时的气氛难免有些尴尬，但裘依依却在介绍他和对方认识以后，巧妙的向他暗示道：“明天晚上六点左右我会到你家去，我有点东西要拿给伯母，还有跟你哥哥借的那两本书我也顺便会带过去还他。”</w:t>
      </w:r>
    </w:p>
    <w:p>
      <w:r>
        <w:t>从小学时代开始，只要他们俩之间有所冲突或陷入冷战的时候，裘依依总是懂得利用古志宇的母亲当作避风港或润滑剂，所以从小到大他们俩虽然总是分分合合，经常只是维持着若即若离的情侣关系，但古志宇的祖母和母亲可是巴不得他能快一点把裘依依娶回家去。</w:t>
      </w:r>
    </w:p>
    <w:p>
      <w:r>
        <w:t>早从他满十八岁那年开始，家里已不知有多少次打算到裘家去提亲了，但古志宇一直都没点头，因为他的心头始终笼罩着一层阴影，那便是裘依依有位抛夫弃子、与情夫连夜私奔的母亲。</w:t>
      </w:r>
    </w:p>
    <w:p>
      <w:r>
        <w:t>老一辈的街坊邻居几乎都知道，裘依依的母亲是位远近驰名的美人胚子，古志宇虽然连她的照片都没看过，但他从裘依依身上便可以隐约塑造出一个令人惊艳的身影，美丽的脸蛋、灵活而像是会说话的大眼睛，白皙又细嫩的肌肤、以及一对又圆又挺的大奶子。</w:t>
      </w:r>
    </w:p>
    <w:p>
      <w:r>
        <w:t>他至今都还没有忘记，当他首次在新店溪的河床上将裘依依的上衣剥光时，那对雪馥馥的半球形大乳房对他所造成的震撼，那种优美至极的造型和线条，令他当场为之疯狂。</w:t>
      </w:r>
    </w:p>
    <w:p>
      <w:r>
        <w:t>那一晚就在夜风飒飒的芦苇丛中，他热腾腾的大肉棒第一次闯入裘依依的下体，而无论他怎么驰骋和冲杀，裘依依都是逆来顺受的任凭他恣意蹂躏和折磨，那张两眼含泪、但嘴角却不时露出笑意的俏脸上，布满了既痛苦又幸福的表情，在她一波比一波更忘情、也一波比一波更放纵的呻吟及浪哼当中，古志宇终于点滴不剩的将所有精液全部射进她紧密的阴道深处。</w:t>
      </w:r>
    </w:p>
    <w:p>
      <w:r>
        <w:t>裘依依与他首次发生合体之缘的那一天，其实还只是个穿着绿衣黑裙的高中学生，而且从那天开始，裘依依便任由他予取予求，只要是古志宇能想像得到的姿势和花样，她都是毫无异议的全盘接受，除了坚持不让古志宇使用道具以外，裘依依在不知不觉中变成了一位性爱高手，只是她在床第之间的技巧愈高超，古志宇心头的阴影便愈深，因为他总觉得未来的裘依依将会是另一个女人的翻版。</w:t>
      </w:r>
    </w:p>
    <w:p>
      <w:r>
        <w:t>就在这种矛盾的心理因素之下，使得古志宇老是在感情的道路上原地徘徊，即使他们俩已互相舔舐过彼此身上的每一寸肌肤，但他就是踏不出最重要的那一步，甚至连个最起码的承诺都没给，因此每当他与裘依依陷入低潮的时候，他们各自的身边便会不约而同出现许多爱慕者和追求者。</w:t>
      </w:r>
    </w:p>
    <w:p>
      <w:r>
        <w:t>这对堪称是天造地设的小学同班同学，从小便一直是所有师长和同学注目的焦点，因为除了是公认的金童玉女以外，两人的成绩也总是挤在前三名当中，就算到了国中时是男女分班，但两人依然是全校师生瞩目的焦点，而且这个时期可说是裘依依倒追古志宇追的最紧的日子。</w:t>
      </w:r>
    </w:p>
    <w:p>
      <w:r>
        <w:t>或许是女孩子比较早熟、加上裘依依比古志宇大了十个月的缘故，所以她不仅不畏人言，甚至还每天都到古志宇的家里去，不过凭着她的聪明伶俐和善解人意的天资，古家上下倒是个个都非常喜欢她。</w:t>
      </w:r>
    </w:p>
    <w:p>
      <w:r>
        <w:t>这种状况到高中以后便有了极大的改变，因为裘依依考上台北市一流的女子高中，而古志宇却因结交一大堆损友而常与帮派份子混在一起，虽然他依旧是个功课不错的学生，但书包里却经常带着小武士刀或扁钻，就算在和裘依依约会的时候，他身上也都会暗藏着杀伤力极大的武器，虽然这一切裘依依都看在眼里，但年轻的她只想凭着自己的满腔柔情蜜意去化解心上人胸中的暴戾之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