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肉欲横流全</w:t>
      </w:r>
    </w:p>
    <w:p>
      <w:r>
        <w:t>肉欲横流</w:t>
      </w:r>
    </w:p>
    <w:p>
      <w:r>
        <w:t>（一）</w:t>
      </w:r>
    </w:p>
    <w:p>
      <w:r>
        <w:t>望着电脑的萤幕，秀华的大脑不停地运作着，思考着是该按下确认键让文章传出去，或是按下ｄｅｌｅｔｅ让一切化成空白呢？让自己以及身边人物的故事在网路上流传，看着众人的评论又是什么滋味呢？好奇心不断地驱使着秀华，使秀华的大脑不断地运作，将萤幕上的作品犹如电影画面般地在脑海中播放着……苏秀华在大学校园中是个话题人物，不是因为她长得犹如天女下凡的美姿，更不是因为她玲珑有致、波涛汹涌的身材，而是因为她所交往的对象——令人畏惧三分的危险人物，校园头号杀手（不管是打架，还是女人）——杨启彦。大家都不停地猜测这两个天壤地别的人怎会凑成对？而且男孩眼里惯有的肃杀之气总是在女孩的面前消失得不见踪影——这是跟他俩比较熟的人说的。</w:t>
      </w:r>
    </w:p>
    <w:p>
      <w:r>
        <w:t>杨启彦不顶帅，更没有显赫的家世背景撑腰，虽有着１８３的健壮体魄，但在校园中也不足为奇，可他就是有一种令人无法解读的神秘魅力，因此，还是在他所到之处造成校园里的骚动，停留驻足的地方也必定有女子青睐的眼神跟随，以及带给部分吃过他亏的人莫名的压力。但，这都是他乐见的，甚至可以说……他享受在其中。</w:t>
      </w:r>
    </w:p>
    <w:p>
      <w:r>
        <w:t>「启彦……」一个略带紧张的女声出现：「我们今晚要去ｐｕｂ帮宝贝庆生想邀请你，你愿意参加吗？」</w:t>
      </w:r>
    </w:p>
    <w:p>
      <w:r>
        <w:t>他抬头望了一眼正在紧张地等待他答案的女孩，再望向她身后的那几个姊妹淘，「全都是女孩子去？」他皱着眉说正当女孩以为他想拒绝而离开时，只见他一挑眉回答：「好呀！什么时间？哪里？」女孩有如解开警报似的开心地跟他约了时间地点后，转身跟着一群花枝招展的女孩一边又跳又叫、一边讨论晚上该做什么打扮的出了学生餐厅……然而这个启彦心中也正不停地盘算着某些事情。</w:t>
      </w:r>
    </w:p>
    <w:p>
      <w:r>
        <w:t>在一旁远远地看着整个事情经过的秀华此刻不禁抿起嘴唇，带着一种已经预料事情如何发展的表情。</w:t>
      </w:r>
    </w:p>
    <w:p>
      <w:r>
        <w:t>约定的时间越来越接近了，三个女孩们陆续来到ｐｕｂ的门口，「咦，宝贝呢？宝贝怎么还没来？」、「是呀！怎么还没见到人呢？」正当大家你一言我一语地讨论时，一个打扮穿着既入时又火辣的女孩从容的来到她们的眼前。</w:t>
      </w:r>
    </w:p>
    <w:p>
      <w:r>
        <w:t>「哇！宝贝！你好漂亮呀！」、「对呀！你好ｓｅｘｙ呀！」……「唉呀！今天是我的庆生会，当然要打扮的漂亮一点呀！」女孩露出了得意的笑容以及一种「必胜」的眼神。</w:t>
      </w:r>
    </w:p>
    <w:p>
      <w:r>
        <w:t>原来名叫宝贝的这个女孩也是深深的迷恋了启彦好久，只是碍於不敢承受校园里的闲言闲语，所以迟迟没有对启彦展开攻势；而现在的她相信，今晚她身火辣的打扮一定可以成功地引诱启彦，心想纵然不是成为地下恋情，至少，她今晚可以品嚐到启彦那令女人又爱又怕的床上功夫！</w:t>
      </w:r>
    </w:p>
    <w:p>
      <w:r>
        <w:t>正当宝贝还想的入神的时候，启彦也到了，女孩们难掩心中的兴奋各个都显露在脸上。「启彦！」女孩唤了一声，而启彦也礼貌性地点了个头，做起手势邀请女孩子们先进入ｐｕｂ，自己走在最后。</w:t>
      </w:r>
    </w:p>
    <w:p>
      <w:r>
        <w:t>当入门的那一刹那，一直摆在左边口袋的手覆着一包药粉状的东西半掩着拿了出来瞄一眼，带着一种不出的笑容跟着走进去了……却没瞧见坐在吧台旁那熟识的身影——秀华。</w:t>
      </w:r>
    </w:p>
    <w:p>
      <w:r>
        <w:t>「哇！这包厢好漂亮呀！」、「沙发又软又舒服，即使是坐着睡觉也定很舒服吧？」几个女孩评论着包厢的装潢，就好像来到新天地一样，只有宝贝脚步轻挪地找个合适的位置坐下来。</w:t>
      </w:r>
    </w:p>
    <w:p>
      <w:r>
        <w:t>服务生很快地跟了进来为他点酒，「我要螺丝起子。」、「我要绿蚱蜢。」大家三言两语点着自己习惯的饮品，启彦：「给我一杯黑色俄罗斯ｖｏｄｋａ，要加重，然后再来一壶生啤酒。」宝贝：「你点黑色的？那我要白色的，一样加重。」</w:t>
      </w:r>
    </w:p>
    <w:p>
      <w:r>
        <w:t>服务生走出包厢后，启彦转头问：「你也喝加重的？」宝贝点点头，又摇摇头说：「之前没点过，看你这样点，所以想试试看。」突来的答案让启彦不知该说什么来回话，只浅浅的一笑带过。</w:t>
      </w:r>
    </w:p>
    <w:p>
      <w:r>
        <w:t>很快地酒送了上来，其他女孩们有意意像在赶进度一样，喝完就笑着手牵手往舞池跑去，趁那舞池人不多的时候为自己占个位置；舞池边眼尖的急色鬼们看到有年轻辣妹走入舞了，当然也跟着上去，藉着身体的晃动去碰触女孩的身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