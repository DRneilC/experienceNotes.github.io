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哥哥情人</w:t>
      </w:r>
    </w:p>
    <w:p>
      <w:r>
        <w:t>男主角：舒明怀</w:t>
      </w:r>
    </w:p>
    <w:p>
      <w:r>
        <w:t>女主角：舒依柔</w:t>
      </w:r>
    </w:p>
    <w:p>
      <w:r>
        <w:t>第一章</w:t>
      </w:r>
    </w:p>
    <w:p>
      <w:r>
        <w:t>舒家是一个温馨的小家庭，舒父是标准的公务人员，舒母是家管，而膝下是一对人见人爱的儿女。儿子舒明怀斯文俊秀、成绩优异、懂事聪颖，做任何事都有细密的思虑，从不用他们操心；女儿舒依柔生得一张鹅蛋脸，明肌胜雪，美得如出水芙蓉，个性单纯善良，笑容可掬，是全家人的开心果。</w:t>
      </w:r>
    </w:p>
    <w:p>
      <w:r>
        <w:t>“依柔，你好了没？”</w:t>
      </w:r>
    </w:p>
    <w:p>
      <w:r>
        <w:t>舒明怀整理好自己的书后，离开房门经过妹妹的房间，顺道催一下。</w:t>
      </w:r>
    </w:p>
    <w:p>
      <w:r>
        <w:t>“哥，快好了，等我一下。”里头传来舒依柔清亮焦急的嗓音。</w:t>
      </w:r>
    </w:p>
    <w:p>
      <w:r>
        <w:t>“需要我帮忙吗？”</w:t>
      </w:r>
    </w:p>
    <w:p>
      <w:r>
        <w:t>他推开门走进去，就看见她像无头苍蝇般东翻西找，不晓得在找什么重要资料。</w:t>
      </w:r>
    </w:p>
    <w:p>
      <w:r>
        <w:t>“哥，我今天要交的报告不见了，我昨晚还有看到的，如果今天没有交，那老师好严，我这学期这一科就要被死当重修了。”</w:t>
      </w:r>
    </w:p>
    <w:p>
      <w:r>
        <w:t>她急得焦头烂额，额上冒出一层薄汗，也急出了两颊的晕红似火。</w:t>
      </w:r>
    </w:p>
    <w:p>
      <w:r>
        <w:t>“哥帮你找。你报告夹在什么东西里面？”“一个蓝色的资料夹……”</w:t>
      </w:r>
    </w:p>
    <w:p>
      <w:r>
        <w:t>舒明怀往房里四处瞄了一下，然后在床角看到一点点蓝色的踪迹，大步跨去，从床与墙壁的夹缝间取出了资料夹，里头躺着一份完整的报告。</w:t>
      </w:r>
    </w:p>
    <w:p>
      <w:r>
        <w:t>“是不是这一份？”</w:t>
      </w:r>
    </w:p>
    <w:p>
      <w:r>
        <w:t>“对！”舒依柔欣喜的接过，高兴得跳起来，“终于找到了！”</w:t>
      </w:r>
    </w:p>
    <w:p>
      <w:r>
        <w:t>她心存崇拜的望着舒明怀，一双黑白分明的大眼里尽蕴灵气与感激，“哥，谢谢你。”</w:t>
      </w:r>
    </w:p>
    <w:p>
      <w:r>
        <w:t>她走过去大力的抱住他，并在他的颊上印下一吻，就跟小时候一样。</w:t>
      </w:r>
    </w:p>
    <w:p>
      <w:r>
        <w:t>舒明怀眸里满是笑意与宠溺，“好了好了，我们赶快收一收到楼下吃饭，待会儿我们还要上课，可不能迟到的。”</w:t>
      </w:r>
    </w:p>
    <w:p>
      <w:r>
        <w:t>“好，有哥在，我一定不会迟到的。”她笑靥如花，对他是满心的信赖与敬仰。</w:t>
      </w:r>
    </w:p>
    <w:p>
      <w:r>
        <w:t>“你哟！”他扬起浓密的剑眉，趁其不备捏了捏她的俏鼻。</w:t>
      </w:r>
    </w:p>
    <w:p>
      <w:r>
        <w:t>“哥！人家已经不是小孩子了，不要再捏我的鼻子，好痛耶！”她皱皱眉。</w:t>
      </w:r>
    </w:p>
    <w:p>
      <w:r>
        <w:t>“东西不见还要哥帮你找，这不是小孩子行为是什么？”</w:t>
      </w:r>
    </w:p>
    <w:p>
      <w:r>
        <w:t>他好整以暇的揶揄道。</w:t>
      </w:r>
    </w:p>
    <w:p>
      <w:r>
        <w:t>“喔！哥最讨厌了，又开始欺负我。”</w:t>
      </w:r>
    </w:p>
    <w:p>
      <w:r>
        <w:t>她横眉瞪眼的模样看起来更加神采奕奕，富有生气。</w:t>
      </w:r>
    </w:p>
    <w:p>
      <w:r>
        <w:t>“依柔，你生气的模样比较美。”他突然在她耳畔丢下一句。</w:t>
      </w:r>
    </w:p>
    <w:p>
      <w:r>
        <w:t>“你丫——”</w:t>
      </w:r>
    </w:p>
    <w:p>
      <w:r>
        <w:t>转念一想，她反而绽放一朵美丽笑花。</w:t>
      </w:r>
    </w:p>
    <w:p>
      <w:r>
        <w:t>“嘻，哥，我才不上当，你要我生气我就偏不生气，我要先下楼吃饭，先走了。”说完，她拿着提袋一溜烟就离开房间了。</w:t>
      </w:r>
    </w:p>
    <w:p>
      <w:r>
        <w:t>舒明怀摇头笑笑，“明明就是个小孩子，连房门都要我关，也不怕我侵犯她的隐私权，对我也未免太信任了……这么天真直爽的个性，真让人不操心也难。”</w:t>
      </w:r>
    </w:p>
    <w:p>
      <w:r>
        <w:t>下楼后，舒氏夫妇及舒依柔正在用餐。</w:t>
      </w:r>
    </w:p>
    <w:p>
      <w:r>
        <w:t>简单健康、营养可口的中式早点，清粥、辣豆腐乳、炒空心菜、荷包蛋。</w:t>
      </w:r>
    </w:p>
    <w:p>
      <w:r>
        <w:t>“哥，快来吃。”舒依柔一面吃一面叫唤。“快点来吃，吃完我载你们去学校。”舒父慈朗道。</w:t>
      </w:r>
    </w:p>
    <w:p>
      <w:r>
        <w:t>“吃饱一点，早餐营养很重要，才不会到学校你又昏昏欲睡。”舒母笑着调侃舒依柔。</w:t>
      </w:r>
    </w:p>
    <w:p>
      <w:r>
        <w:t>舒依柔立即赧红了脸，瞪了一眼舒明怀。“哥，是你说的对不对？我只是不小心打瞌睡……”</w:t>
      </w:r>
    </w:p>
    <w:p>
      <w:r>
        <w:t>“还不小心让我看见。我靠窗的后座位眉由弦坏愣氖恿γ每梢钥吹蕉悦婺且欢按舐ダ锏哪阍谧鍪裁础！?</w:t>
      </w:r>
    </w:p>
    <w:p>
      <w:r>
        <w:t>舒依柔眼睛一亮，“哥，那你不就没在听课了？你也是半斤八两。”她借机损道。</w:t>
      </w:r>
    </w:p>
    <w:p>
      <w:r>
        <w:t>“可是我的成绩还是维持在平均之上，这一点就不用为我担心了。反倒是你，要小心一点。”</w:t>
      </w:r>
    </w:p>
    <w:p>
      <w:r>
        <w:t>她努努嘴，“上天真不公平，哥什么都那么棒，我永远都追不上。”</w:t>
      </w:r>
    </w:p>
    <w:p>
      <w:r>
        <w:t>“依柔，你也有你可爱的一面，你可以撒娇，可以当全家人的开心果，你在这个家里也是很重要的一分子。”舒母开解道。</w:t>
      </w:r>
    </w:p>
    <w:p>
      <w:r>
        <w:t>“妈。”她爱怜的轻唤一声。“可是我在校的成绩……”</w:t>
      </w:r>
    </w:p>
    <w:p>
      <w:r>
        <w:t>“有什么不懂的回家后可以向你哥请教。”舒母转头看向表现杰出的舒明怀，“你有空就教教她。”</w:t>
      </w:r>
    </w:p>
    <w:p>
      <w:r>
        <w:t>“我会的。”</w:t>
      </w:r>
    </w:p>
    <w:p>
      <w:r>
        <w:t>他严厉的看一眼舒依柔，“每次我要教你的时候你就装累装睡，这次妈授权要我教到会，你就不能再赖皮了。”</w:t>
      </w:r>
    </w:p>
    <w:p>
      <w:r>
        <w:t>舒依柔吐吐舌，“好嘛！”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