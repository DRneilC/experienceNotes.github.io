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[终于拿下小静姐][完]</w:t>
      </w:r>
    </w:p>
    <w:p>
      <w:r>
        <w:t>小静姐是公司的会计，平时关系挺好的，就是吃不准是不是真的可以拿下。但是，经过去年夏天那个晚上，一切都该变量。现在，她还是我的长期炮友。</w:t>
      </w:r>
    </w:p>
    <w:p>
      <w:r>
        <w:t>有一次，跟小静姐出去一起办事，回来已经晚了，就随便找了个饭店解决晚饭，还点了几瓶啤酒。</w:t>
      </w:r>
    </w:p>
    <w:p>
      <w:r>
        <w:t>这顿酒我们喝了一个多钟头，本来就坐在一起，又把臂言欢，越说越高兴，酒也越喝越多，在两性天然的吸引力作用下与酒精的催化下，我们可是越来越亲密了。小静姐一直抱着我的右臂，从始至终都没松过。而到了最后，我已经无意识的把手放在她大腿上，有时候就只是放在上面，有时候高兴了就抚摸抚摸。</w:t>
      </w:r>
    </w:p>
    <w:p>
      <w:r>
        <w:t>小静姐被我大手摸得春情萌动，撒娇说：“好弟弟，你都把姐的腿摸软了。过会儿走不出去，你可得扶着我。”我解决了一个棘手的难题，心里很高兴，嘿嘿笑道：“哪有，一直都很软啊。”小静姐嗔道：“我不是说肉，是说里面的骨头跟筋。你不知道女人就怕男人摸嘛，一摸就全身发软，想……想……”我嘿笑问道：“想什么？”小静姐低声道：“想干那事儿。”我咂舌不已，心说这女人真是好大的胆子，这种话竟然可以当面说出来，不过，这也许就是她的可爱之处吧，想要就要，直说出来，从不矫揉造作，不像自己这么闷骚，明**里想要，嘴上却说不出来，陪笑道：“那就回去找你老公干呗。”小静姐把我手臂抱在自己胸前那丰硕的大兔子上，暧昧的说：“可姐想跟你干。”我听得心头一跳，侧眼看她，见她一脸春情的望着自己，眸子里水汪汪的，妖媚动人，小嘴似开未开，透露着求爱的信号，口唇丰美鲜艳、光泽滑亮，别提多诱人了，看到她这副动情模样，自己忽然也有些想要了。</w:t>
      </w:r>
    </w:p>
    <w:p>
      <w:r>
        <w:t>我们各怀鬼胎的对视了一会儿，小静姐手臂忽然动了，左手滑入我两腿之间，轻轻抚摸起那里沉睡的小东西。我本来就已经有些动心，哪里受得了她这种撩拨，那玩意便以肉眼可见的速度快速膨胀起来。小静姐把握时机很老到，用妩媚而又哀求的眼神看着我，低声道：“好弟弟，走吧。”</w:t>
      </w:r>
    </w:p>
    <w:p>
      <w:r>
        <w:t>走，去哪？她没说。但我知道她强调的不是去哪，而是离开这家小饭店，因为看她那样子她似乎已经忍不住了，咬了咬牙，横了横心，招手叫来服务生买单。</w:t>
      </w:r>
    </w:p>
    <w:p>
      <w:r>
        <w:t>让我稍有些惊讶的是，小静姐抢着付了帐，这个动作虽然让我对她产生了更多的好感，却觉得身为男人有些不好意思。</w:t>
      </w:r>
    </w:p>
    <w:p>
      <w:r>
        <w:t>我们走出小饭店，彼此保持一段距离，快步走出小饭店街，来到了停车场上。</w:t>
      </w:r>
    </w:p>
    <w:p>
      <w:r>
        <w:t>小饭店街是步行街，不能停车，因此有关部门在小饭店街两端设置了两个不大不小的停车场。此时已是深夜，停车场上却停满了车，黑漆漆一片，也没什么灯光。</w:t>
      </w:r>
    </w:p>
    <w:p>
      <w:r>
        <w:t>我找到自己那辆公司车的时候，发现这车位于这座停车场比较僻静的西北角落上，附近没人走动，若是在车里玩回车震的话，应该不会被人发现吧？</w:t>
      </w:r>
    </w:p>
    <w:p>
      <w:r>
        <w:t>没想到，小静姐竟然跟我想的一样，抱着我撒娇说：“好弟弟，在公司的时候，你不是怕被人发现嘛，那咱也别回去了，就在车里……”我已经被欲火与酒精烧得丧失了理智，闻言也不说话，拉开后门，先把她推了进去，自己左右四下里望望，确认没有别的状况发生，便猫腰钻了进去。</w:t>
      </w:r>
    </w:p>
    <w:p>
      <w:r>
        <w:t>我刚刚坐在后排座上，小静姐已经如同一只发情的小母猫似的黏了上来，扑在我怀里，凑嘴到我脸上乱吻。我被她的火热情绪所感染，下意识跟她吻到一起。我们都是饥渴的不行，几乎同时送出了舌头，结果导致舌头在空中相遇，直接缠斗起来。我舔了会儿她的舌头，但觉滑腻软柔，其上还有酒液的辛辣味道，觉得不过瘾，索性更进一步，张开嘴巴将它含了进去，用力吮吸起来。小静姐趁机活动香舌，在我嘴里四处舔舐刺挠。我嘴里尝着她的舌头，右手已经在她大腿上抚摸起来，先是在那段裹着黑色丝袜的修长大腿上摸了几把，便很快滑入她裙底，直奔要害而去，刚到她腿间，就已经感受到一股湿热之意裹夹在手指上，就知道她已经湿了，心中暗暗好笑。</w:t>
      </w:r>
    </w:p>
    <w:p>
      <w:r>
        <w:t>我们那会是欲望强盛，又都被酒精洗了脑，此时刚刚做了几个嘴儿，已经迫不及待地想要合体了。小静姐边跟我对嘴儿边往我身上爬，没一会儿已经跨坐在我大腿上。这样一来，我们便保持正面搂抱的亲密姿势了。</w:t>
      </w:r>
    </w:p>
    <w:p>
      <w:r>
        <w:t>小静姐鼻子里发出哼哼唧唧的叫声，似乎欲求不满似的，一手抓着我的手放到自己胸脯上，另外一只手则径自去解我的腰带。我也不是正人君子，更不想在这时候玩什么坐怀不乱，顺着她的心意抓上她的胸脯，隔着两层衣物抚摸起她的白兔。这下子小静姐更受不了了，不仅是鼻息声粗重的怕人，嘴里鼻子里还发出了令人血脉贲张的呻吟声。我把手从她心口里自上而下的掏进去，直接握住她那肥滚滚的奶子大力抓揉起来。小静姐被我揉的哼哼直叫，两手却已经飞快的将我腰带扯开，又把我裤子上的一切阻碍全部清除，叫道：“好弟弟，快给我，姐姐要你……”</w:t>
      </w:r>
    </w:p>
    <w:p>
      <w:r>
        <w:t>我弄了个哭笑不得，道：“你自己脱好了没？”小静姐娇喘吁吁的说：“不用脱，直接进就行……”说完跪坐在我双腿两侧的座位上，两手去脱我的裤子。我见她屁股从自己腿上离开，便趁空儿半坐半起的将下身衣裤全部褪到了小腿上。等我再坐下来的时候，小静姐已经疯了似的伸手去找我的家伙，纤手四下里一滑，已经将那玩意抓在手里，上下撸弄几回，下半身就对着它的位置往下坐。我见她没有提起避孕的关节，就也没说什么，眼睁睁看着她慢慢坐下来，两件宝贝先是慢慢的贴合在一起，左右前后的凑了凑，便已经开始入巷。小静姐哼哼着说：“好弟弟，想不到你这家伙这么大……”我笑道：“我也想不到你的这么紧！”</w:t>
      </w:r>
    </w:p>
    <w:p>
      <w:r>
        <w:t>我们嘴里说着调情话，慢慢入了巷。等小静姐屁股彻底坐在我大腿上的时候，我们便正式的合了体，我们关系也发生了彻底的转变。</w:t>
      </w:r>
    </w:p>
    <w:p>
      <w:r>
        <w:t>“嘶，好大，***……”小静姐兴奋得叫出声来。</w:t>
      </w:r>
    </w:p>
    <w:p>
      <w:r>
        <w:t>我纳闷的把她裙子撩起来，又用手在她屁股前后摸了一圈，道：“你不是穿裤衩了吗？怎么直接就能进去？”小静姐嘿嘿笑道：“我把它拨开了一条缝。”我恍悟，顺手在她**的臀蛋上揉捏起来，道：“晓眉姐，从此以后，咱俩可真是自己人了。”小静姐哼道：“我早就想跟你做自己人了，给了你好多机会，你自己不要，非等到今天。”我说：“这个也没办法，全看缘分。缘分到了，自然水到渠成。”小静姐点点头，嘻嘻说道：“不跟你贫了，我得享受享受老弟你这个大家伙了，嘿。”说完两手勾住我脖子，换了一个比较舒服的位置，开始上下前后的**起来。我自然也不会跟她客气，将她胸前那两只肥鼓鼓的大兔子掏出来，用嘴吃着用手揉着，忙得不行。</w:t>
      </w:r>
    </w:p>
    <w:p>
      <w:r>
        <w:t>自这5一刻开始，我们便在这辆车的后排座上疯狂的行云布雨起来。过了十来分钟，小静姐在我身上累得没有了力气之后，我们便换了个姿势，改成传统的男上女下，将整个后排座椅占据，继续发泄。小静姐耐力极好，肉搏了半个多钟头以后依然是战意昂扬，缠着我换一个更舒服的姿势。可怜我接近一米八的昂藏小伙儿，要受限于车厢的高度，非常憋屈的继续着这场没有硝烟的战争。二人玩得最兴奋的时候，整辆车都在左右上下的摇晃，而哪怕车窗紧闭，也能从外面听到里面啪啪的撞击声与小静姐那唱歌一样的浪叫声。我在这场酒后的交欢里完全迷失了自己，也根本不顾及我们的动静会否被外面的人听到，脑袋里一门心思的只是想要发泄。小静姐叫得声音越大我越开心越得意，也就越有成就感。</w:t>
      </w:r>
    </w:p>
    <w:p>
      <w:r>
        <w:t>我们酣战了将近一个钟头，这才美美的双双泄了身。此时小静姐已经被弄晕了，肥臀依旧高高撅起，上半身已经无力的垂趴在座椅上，嘴里梦呓也似的叫着：“亲老公，好弟弟，真会弄，弄得我***，要死了……我死了。好弟弟，你赔我的命，我要跟你过，你好厉害！”我听得忍俊不禁，在她屁股上狠狠的拍了一巴掌，道：“给我醒醒吧。”小静姐撒娇道：“我不醒，我一辈子也不要醒了，真舒服，我要这样一辈子。亲弟弟，以后你就是我老公，我爱死你了……”</w:t>
      </w:r>
    </w:p>
    <w:p>
      <w:r>
        <w:t>我心里暗道“好荡妇”，转身一屁股坐下去，打算先休息几分钟再送她回公司宿舍，可谁知道坐下去屁股就是一凉，伸手在座位上的麻编坐垫上一摸，又是惊讶又是苦笑，原来坐垫上湿漉漉的全是水。座位上无缘无故当然不会有水，想一想我们刚才的勾当也就明白了，全是这位小静姐流出来的。</w:t>
      </w:r>
    </w:p>
    <w:p>
      <w:r>
        <w:t>[完]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