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高校性感尤物高校性物性伴侣</w:t>
      </w:r>
    </w:p>
    <w:p>
      <w:r>
        <w:t>高校性感尤物</w:t>
      </w:r>
    </w:p>
    <w:p>
      <w:r>
        <w:t>字数：4800字</w:t>
      </w:r>
    </w:p>
    <w:p>
      <w:r>
        <w:t>爱是一种感受，即使痛苦也会觉得幸福。爱是一种体会，即使心碎也会觉得甜蜜。爱是一种经历，即使破碎也会觉得美丽。然而我却不敢再轻易付出，我远离爱，因为我受过伤害；我逃避爱，只有这样我才活得明白，爱了就糊里胡涂。</w:t>
      </w:r>
    </w:p>
    <w:p>
      <w:r>
        <w:t>但当我已经认为远远离开爱的时候，阴错阳差的又回到了爱的起点，是我的不够坚强，柔柔弱弱，思虑不定的性格？还是造化弄人，无可奈何的选择？一切只能归之于上天的安排。</w:t>
      </w:r>
    </w:p>
    <w:p>
      <w:r>
        <w:t>秋光灿烂，秋风飒爽，秋意盎然美丽的季节并非一定会发生美丽的故事，我的秋季悲悲凉凉，思绪随着落叶飘零感感伤伤。我这样原因很简单，恋人分手。</w:t>
      </w:r>
    </w:p>
    <w:p>
      <w:r>
        <w:t>口口声声自己不会受到伤害，其实，都是勉强，我百无聊赖，百无聊赖。经过时间的洗礼，终于开朗如夕。</w:t>
      </w:r>
    </w:p>
    <w:p>
      <w:r>
        <w:t>大学校园满美丽的，大学的生活细细品味也并不寂寞。独自一人漫步在弯弯曲曲的小路上也挺有意思的，当我回到宿舍的时候，天已经黑下来了。舍友杰看到我「咦？去哪里了？今天没看到你哦」「散步」我若无其事道。「还在为女友伤心么？」「好了，没事的。不是自己的东西，总会失去，没有缘分吧！」「你这样想那太好了」看见我的解脱，杰很高兴。</w:t>
      </w:r>
    </w:p>
    <w:p>
      <w:r>
        <w:t>新生开学了，每年一次的模特大赛也就此到来，很热闹。美女如云阿，当然都是本校的学生拉，不过身材也相当热火。我去欣赏了一下，很棒。其中，最惹眼的大美女金丹翎身材高挑匀称，皮肤白净，凹凸有致。看得我眼睛直冒火，小弟弟也不听话的支起了帐篷。幸好大脑还清楚，知道金丹翎不是属于我的物品，才算忍住。金丹翎穿著传统的大红旗袍，古典的外形，时代的气质，别有风韵。</w:t>
      </w:r>
    </w:p>
    <w:p>
      <w:r>
        <w:t>走在学校自建的ｔ型台上台下的男同学个个「嗷嗷」直叫连呼过瘾，尤其当金丹翎来回走动时候，修长白晰的大腿忽隐忽现，叫人遐想无限，我简直要犯罪啦，呵呵，角度好还能看到内裤呢哦：）蓝色的内裤很别致，是不是很有品味呢？</w:t>
      </w:r>
    </w:p>
    <w:p>
      <w:r>
        <w:t>再好我也只能过过眼瘾了。</w:t>
      </w:r>
    </w:p>
    <w:p>
      <w:r>
        <w:t>体育课学校规定打卡制度，规定时间内做体育锻炼，然后有固定的老师给打卡，杰这家伙好懒每次都要我给他代打，我一个人打两个卡。还要逃过老师的鹰眼，真是危险事件。为了躲避被逮，在给他打卡时，我换上我的照片，这样就天衣无缝了。今天和往常一样，我轻轻松松的打了两个出勤卡，才要离开，「唉，同学。」吓了我一跳，我以为被老师发现了，回头一看，又下了一跳。是模特表演上最靓最靓的那个模特……</w:t>
      </w:r>
    </w:p>
    <w:p>
      <w:r>
        <w:t>「你是在叫我么？」我疑惑的问道。</w:t>
      </w:r>
    </w:p>
    <w:p>
      <w:r>
        <w:t>「啊不好意思，你能不能帮我给同学打个卡呢？我我怕被老师发现」</w:t>
      </w:r>
    </w:p>
    <w:p>
      <w:r>
        <w:t>「呵呵，什么思想？你怕，我就不怕啊？」</w:t>
      </w:r>
    </w:p>
    <w:p>
      <w:r>
        <w:t>「刚才我看到你打了两个卡哦，要不要我告诉老师啊？」</w:t>
      </w:r>
    </w:p>
    <w:p>
      <w:r>
        <w:t>「威胁我么？算啦，看在你是大美女的份上，就帮你一次，我可不是怕了你哦」我底气有点不足。老师还在，我走过去，老办法，换上我的照片。</w:t>
      </w:r>
    </w:p>
    <w:p>
      <w:r>
        <w:t>「你叫高洁？」老师打完卡疑惑的问道：「是是」我依然镇定，其实，心扑通扑通的狂跳不已。正好几个同学过来打卡，老师一疏忽，我赶紧开溜。</w:t>
      </w:r>
    </w:p>
    <w:p>
      <w:r>
        <w:t>「差点被识破」我没好气的把卡交给金丹翎，金丹翎有些不好意思，「你这人挺好的啊！我们以后可以做朋友么？」</w:t>
      </w:r>
    </w:p>
    <w:p>
      <w:r>
        <w:t>「好哇！有个美女做朋友也不错啊。」</w:t>
      </w:r>
    </w:p>
    <w:p>
      <w:r>
        <w:t>「哼，你很好色么？你喜欢美女？」</w:t>
      </w:r>
    </w:p>
    <w:p>
      <w:r>
        <w:t>「当然啦，谁不喜欢美女啊，你拿我当兔子啊？」</w:t>
      </w:r>
    </w:p>
    <w:p>
      <w:r>
        <w:t>「是么？」。</w:t>
      </w:r>
    </w:p>
    <w:p>
      <w:r>
        <w:t>「你怎么喜欢美女呢？敢不敢亲我一下？」金丹翎斜眼咪我，我看了看周围，我靠，被迫来体育锻炼的同学一操场，「我看还是算了吧！没人在我就敢」我回答道。</w:t>
      </w:r>
    </w:p>
    <w:p>
      <w:r>
        <w:t>金丹翎猛地凑过来，仰脸亲了我一下，拉起我的手「走吧！我们去别的地方玩一会，就是散散步啦，没什么的。你怕我强奸你啊？」</w:t>
      </w:r>
    </w:p>
    <w:p>
      <w:r>
        <w:t>「我我」嘟囔两声，我还是不由自主的跟着金丹翎走。金丹翎的小手真滑，温暖而且轻柔，给我触电的感觉。被金丹翎牵着手，一低头看到金丹翎大大的胸脯，那里该会是怎样的风光呢？这样想着，小弟弟竟然不争气的抬起头来，给我下去，我用另一只手，使劲拍了我的鸡巴一下。「喂，怎么？见色起意么？你的小弟弟很不争气哦」没注意竟被金丹翎发现了我这一不雅的举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