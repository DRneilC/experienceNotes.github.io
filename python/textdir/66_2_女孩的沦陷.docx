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女孩的沦陷</w:t>
      </w:r>
    </w:p>
    <w:p>
      <w:r>
        <w:t>第一章第一次亲密接触</w:t>
      </w:r>
    </w:p>
    <w:p>
      <w:r>
        <w:t>那是很多年前的一个秋天，升入了高中二年级的我，转入了一个新的班级，秋高气爽，尽管天气已经慢慢转凉，学校里的女孩子们却依然穿着清凉，这让一脸青春痘，一颗躁动心的我亢奋不已。</w:t>
      </w:r>
    </w:p>
    <w:p>
      <w:r>
        <w:t>来到新的班级，我四下张望，这个班虽然是理科班，女生的质量还是挺不错的嘛。我尤其注意到了几个女孩子，有脸蛋精致的，有身材高挑的，有穿着大胆的，燕瘦环肥，各有特色。现在回想起来，十六七岁的年纪，每个女孩都是鲜嫩漂亮的。</w:t>
      </w:r>
    </w:p>
    <w:p>
      <w:r>
        <w:t>几周之后，我很快融入了新的班级，生活依旧悠闲自在，然而就在这看似平淡普通的一天，发生了一件不起眼的小事，为后来长达几年的故事拉开了大幕。</w:t>
      </w:r>
    </w:p>
    <w:p>
      <w:r>
        <w:t>这件事就是：换座位时本来个子很高的我，因为不守规矩，上课睡觉玩游戏机，逃课打架，被老师特殊照顾调到了前几排，并把我安置在学习委员的身边，希望能带动我好好学习端正态度，当然，这个学习委员，是个女孩，是个学习态度端正的女孩，是个学习态度端正家教较严的女孩，最关键的，是个挺漂亮的女孩。</w:t>
      </w:r>
    </w:p>
    <w:p>
      <w:r>
        <w:t>于是，乖乖女和野小子的老套故事就这么开始了。之所以成为老套的情节，就是因为它的合理性和必然性。其中的细节，也不必赘述。</w:t>
      </w:r>
    </w:p>
    <w:p>
      <w:r>
        <w:t>班里有个女孩叫晶晶，她有着高高的个子，瘦削的身材和一双迷离的双眼，当我第一次看到她的时候，就认定，这是个骚货。她和梅是好朋友，每天都在一起，哦，对了，梅就是我的新同桌的名字。晶晶交了一个男朋友，瘦小，丑，猥琐。大家都不知道，为什么看起来条件不错的晶晶会找这么一个男人，可是后来我知道了。</w:t>
      </w:r>
    </w:p>
    <w:p>
      <w:r>
        <w:t>身为处男，精虫灌脑的我，一心想着能在这些漂亮的女孩子身上揩点油，最开始我盯上了晶晶，可是始终没有什么好的机会可以接近。自从换座位之后，我开始有意的接近梅，因为我发现，她是一个尤物。梅的脸蛋不是很惊艳，但是她有一双丹凤眼，俗称“狐狸眼”，有着白皙的皮肤和一双厚实的红唇。身上总有一种让人很舒服的香味，我想这大概就是后来人们常说的“处女的体香”了吧。</w:t>
      </w:r>
    </w:p>
    <w:p>
      <w:r>
        <w:t>在日复一日的同桌生涯中，我们慢慢的互相了解。她的家教比较严格，也没有交过男朋友，比较上进，不愿意早恋，最大的愿望就是提高自己的学习成绩，家里的要求是上完大学再交男朋友结婚，不接受婚前性行为。在我们那个年代，这也是大部分女孩子的想法。这一切似乎都很完美，然而，后来发生的事情说明了，程朱理学害死人，人，永远不要与人性作斗争。</w:t>
      </w:r>
    </w:p>
    <w:p>
      <w:r>
        <w:t>我虽然很懒很爱玩，但我的成绩并不差，甚至可以说，有点不错。我总能用最少的时间，弄懂课本上的知识，然后就随心所欲地玩，这在当时那个人人拼命学习的环境下算是个异类。在梅的带动下，我总是和她一起学习，而理解能力和思维能力超强的我，也总是给她讲题，革命的友谊悄悄的结下了，两个人的关系越来越好，孤男寡女之间暧昧的气氛，也慢慢的弥漫，弥漫到了教室，弥漫到了校园。</w:t>
      </w:r>
    </w:p>
    <w:p>
      <w:r>
        <w:t>我和她的关系发生实质性的变化是在转过年的六月，燥热的夏天，此时，我们已经到了无话不谈的地步，有时候还会讲一些性方面的话题。她也从来不拒绝我，我发现她在这方面还是比较单纯的，总是像好奇宝宝一样，偶尔还会和我讨论几句。一个周末，我们相约到书店买书。</w:t>
      </w:r>
    </w:p>
    <w:p>
      <w:r>
        <w:t>见面的时候让我挺意外，她穿了一件白色的薄衬衫，里面的内衣轮廓都能看到，下面穿了一条有点短的裙子，露出两条白白的大腿，配上刚剪的短发，竟有种特别的感觉，看惯了学校里扎着马尾穿着校服牛仔裤的样子，今天的她让我心里痒痒的。有说有笑的在书店逛了一圈，我的心思一直都在那两条丰满的白花花的大腿上，有点心不在焉，总想伸手去摸一摸。</w:t>
      </w:r>
    </w:p>
    <w:p>
      <w:r>
        <w:t>“好累啊，我们去那边坐一会吧。”她指着书店外面高高的窗台说，我自然不会拒绝，牵着她走到一个人比较少的角落，先坐了下来，她却摸了摸那冰凉的大理石台板，好象是觉得凉，又或是在意上面的浮土。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