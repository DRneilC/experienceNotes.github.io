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小女奴试用期作者左妮全</w:t>
      </w:r>
    </w:p>
    <w:p>
      <w:r>
        <w:t>文案</w:t>
      </w:r>
    </w:p>
    <w:p>
      <w:r>
        <w:t>拜托！她以为他这里是慈善机构吗？</w:t>
      </w:r>
    </w:p>
    <w:p>
      <w:r>
        <w:t>就算当年穷途末路的他向她母亲借了三万块</w:t>
      </w:r>
    </w:p>
    <w:p>
      <w:r>
        <w:t>利息加一加还给她一百万已经很仁至义尽了</w:t>
      </w:r>
    </w:p>
    <w:p>
      <w:r>
        <w:t>她居然敢狮子大开口，要他借她一亿？！</w:t>
      </w:r>
    </w:p>
    <w:p>
      <w:r>
        <w:t>他可是精打细算的生意人，这种赔钱生意鬼才会做！</w:t>
      </w:r>
    </w:p>
    <w:p>
      <w:r>
        <w:t>没想到她硬是不死心，甚至在他家门口搭起帐篷抗议</w:t>
      </w:r>
    </w:p>
    <w:p>
      <w:r>
        <w:t>偏偏他老妈也跟着插一脚，与她连成一气！</w:t>
      </w:r>
    </w:p>
    <w:p>
      <w:r>
        <w:t>算了算了，只要她保证能在一年内还清</w:t>
      </w:r>
    </w:p>
    <w:p>
      <w:r>
        <w:t>再加上抵押所有不动产，他就愿意把钱借给她──</w:t>
      </w:r>
    </w:p>
    <w:p>
      <w:r>
        <w:t>什么？没有不动产，只有“她这个人”能抵押</w:t>
      </w:r>
    </w:p>
    <w:p>
      <w:r>
        <w:t>另外还有“沙米速”，附赠床上的“特别服务”？！</w:t>
      </w:r>
    </w:p>
    <w:p>
      <w:r>
        <w:t>嗯……好吧！</w:t>
      </w:r>
    </w:p>
    <w:p>
      <w:r>
        <w:t>他就姑且试用一下，看能不能让他满意…</w:t>
      </w:r>
    </w:p>
    <w:p>
      <w:r>
        <w:t>序左妮</w:t>
      </w:r>
    </w:p>
    <w:p>
      <w:r>
        <w:t>如果你足“超级偶像superidol”的忠实观众，对张芸京肯定不陌生。</w:t>
      </w:r>
    </w:p>
    <w:p>
      <w:r>
        <w:t>拥有中性符质的张芸京，身分一度受到质疑，挨矗不说，还爆出性别难辨的八卦问题。</w:t>
      </w:r>
    </w:p>
    <w:p>
      <w:r>
        <w:t>承如评审所言：“张芸京的神秘吸引同性对她的好奇！”</w:t>
      </w:r>
    </w:p>
    <w:p>
      <w:r>
        <w:t>这句话说到我心坎里，因为我对她可是相当的好奇。</w:t>
      </w:r>
    </w:p>
    <w:p>
      <w:r>
        <w:t>自从我听了她唱的那一首“夜夜夜夜”后……噢！老天爷啊！唱得多有感情呀！我的心都被唱揪了。</w:t>
      </w:r>
    </w:p>
    <w:p>
      <w:r>
        <w:t>从那天起，我便成了“超级偶像”的忠实观众，只为了张芸京一个人。和当初被萧敬腾、杨宗纬的歌声电到是一样的，甚至激出了我的灵感，使我立志写出一个神秘的张芸京！</w:t>
      </w:r>
    </w:p>
    <w:p>
      <w:r>
        <w:t>结果，哪知道事先拟出来的故事大纲都是骗人的，一开始下笔就不对，造成咱们牛家的小闺女，神秘女郎当不成，反成惨兮兮的小奴隶。</w:t>
      </w:r>
    </w:p>
    <w:p>
      <w:r>
        <w:t>哨泡面、搭帐篷，被迫签下卖身契，任由没良心的男主角差遣、试用……</w:t>
      </w:r>
    </w:p>
    <w:p>
      <w:r>
        <w:t>唉，奴隶真命苦啊！回头吧！孩子，前方的路很危险！</w:t>
      </w:r>
    </w:p>
    <w:p>
      <w:r>
        <w:t>第一章</w:t>
      </w:r>
    </w:p>
    <w:p>
      <w:r>
        <w:t>“砰！”</w:t>
      </w:r>
    </w:p>
    <w:p>
      <w:r>
        <w:t>伊甸园蜜月旅馆的贵宾招待室大门，霍地被一只修长的腿儿，大力踹开，一个骨架娇小纤细、穿着十分帅气的年轻女子，转瞬如旋风般冲了进来。</w:t>
      </w:r>
    </w:p>
    <w:p>
      <w:r>
        <w:t>“莉儿，你在电话中说的全是真的吗？伊甸园要倒闭了？我老爸因无法承受这个事实打击而留下一封信，丢下我，包袱款款跑路去也？”女子情绪激动非常，颤抖的声音盛满了彷佛就要面临世界末日的震惊和恐惧，如平地一声雷般于一室响起。</w:t>
      </w:r>
    </w:p>
    <w:p>
      <w:r>
        <w:t>她名叫牛羽柔，平常喜以中性装扮，尤其偏爱黑色系的服装，今天的她，同样是一件t恤加上牛仔裤，清一色黑到底。</w:t>
      </w:r>
    </w:p>
    <w:p>
      <w:r>
        <w:t>她的头发削得又短又薄，不过仍看得出她是个模样很俏丽的女生，不至于分辨不出性别的地步。粉雕玉琢的小脸，更有着出水芙蓉般的清灵韶秀。</w:t>
      </w:r>
    </w:p>
    <w:p>
      <w:r>
        <w:t>“呜……对啊！老板欠一屁股债后，人就跑了，现在你牛家根本就是等于破产了啦！哇呜呜呜……”偎在沙发里的莉儿早已经哭成泪人儿，一见羽柔来了，马上泣不成声的说。</w:t>
      </w:r>
    </w:p>
    <w:p>
      <w:r>
        <w:t>“真的假的？你不要吓我啊！”羽柔纤细瘦削的娇躯，整个软趴趴的跌落在沙发上。</w:t>
      </w:r>
    </w:p>
    <w:p>
      <w:r>
        <w:t>“不信你自己看嘛，”莉儿扔给羽柔一本破旧的手札和一整叠的资产负债表。</w:t>
      </w:r>
    </w:p>
    <w:p>
      <w:r>
        <w:t>羽柔忙不迭把资产负债表放在大腿上，众精会神的翻阅着，一边使用电子计算机计算近年来的盈亏。</w:t>
      </w:r>
    </w:p>
    <w:p>
      <w:r>
        <w:t>在发现家中赖以为生的伊甸园蜜月旅馆资产负债表，根本就是负债大于资产时，羽柔的心情一落千丈，顿时整个人陷入愁云惨雾之中。</w:t>
      </w:r>
    </w:p>
    <w:p>
      <w:r>
        <w:t>“老天！原来旅馆入不敷出的财务状况已达两年之久！”羽柔震惊的叫着。</w:t>
      </w:r>
    </w:p>
    <w:p>
      <w:r>
        <w:t>“你现在才知道喔！呜呜……”莉儿悲哀的说：“老板非但把旅馆本身所有土地权状全数抵押给银行，甚至还向地下钱庄借钱周转呢！而距离银行和地下镘庄还钱的期限，只剩下一个星期的时间。”</w:t>
      </w:r>
    </w:p>
    <w:p>
      <w:r>
        <w:t>“什么？一个星期！”羽柔差点从沙发跌到地上去。</w:t>
      </w:r>
    </w:p>
    <w:p>
      <w:r>
        <w:t>天啊，若非在旅馆工作的服务生莉儿即时通知她这个消息，她至今还不知道家里发生大事，被蒙在鼓里毫不知情就算了，现在恐怕连祖产主宅都难保了吧？</w:t>
      </w:r>
    </w:p>
    <w:p>
      <w:r>
        <w:t>“羽柔姊，我看啊！我们伊甸园蜜月旅馆非倒闭不可了啦！呜呜……”莉儿柔美的五官全紧皱在一起，说不到两句话，又哇哇大哭了起来。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