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第一次的3P</w:t>
      </w:r>
    </w:p>
    <w:p>
      <w:r>
        <w:t>【的同时，闪烁的萤幕告诉我有人来啰，心脏跳动的频率突然的增加。</w:t>
      </w:r>
    </w:p>
    <w:p>
      <w:r>
        <w:t>kiki，看名字应该是各女的，但是网路上虚虚实实，可不一定喔。好奇的她问了一堆问题，好不容易将话题带入我的标题“性派对”。</w:t>
      </w:r>
    </w:p>
    <w:p>
      <w:r>
        <w:t>kiki说：“可是我没试过耶？会不会很可怕啊？你们会不会一直要肛交啊。”</w:t>
      </w:r>
    </w:p>
    <w:p>
      <w:r>
        <w:t>我：“放心，只要你参加，一切由你决定，以你为主。”</w:t>
      </w:r>
    </w:p>
    <w:p>
      <w:r>
        <w:t>插段广告：推荐个卖成人用品的，她那里有女用催情类的产品和男用壮阳药物、充气娃娃什么的。我买过几次女用催情的，效果都很不错所以推荐给大家。特别推荐个德国绿色诱惑真是棒极了！她的qq名字叫夜色客服02qq是1973734994广州的。去了就说刘鑫介绍的买的东西多了可以优惠的。</w:t>
      </w:r>
    </w:p>
    <w:p>
      <w:r>
        <w:t>kiki说：“那你们的条件咧？”</w:t>
      </w:r>
    </w:p>
    <w:p>
      <w:r>
        <w:t>我：“１８８－７８－２８；１７７－６６－２８，这样你满意吗？”</w:t>
      </w:r>
    </w:p>
    <w:p>
      <w:r>
        <w:t>kiki说：“喔。”</w:t>
      </w:r>
    </w:p>
    <w:p>
      <w:r>
        <w:t>我：“那你呢？”我当然也要问一问啊，我的条件不错。我可不想吃亏啊！</w:t>
      </w:r>
    </w:p>
    <w:p>
      <w:r>
        <w:t>kiki说：“１６８－５０－２７。”</w:t>
      </w:r>
    </w:p>
    <w:p>
      <w:r>
        <w:t>我：“不错嘛。”心里想真的吗？反正还是见面才知道？我可不想期望太多失望更高。</w:t>
      </w:r>
    </w:p>
    <w:p>
      <w:r>
        <w:t>我：“那就约见面再说啰。”</w:t>
      </w:r>
    </w:p>
    <w:p>
      <w:r>
        <w:t>kiki说：“好吧。”</w:t>
      </w:r>
    </w:p>
    <w:p>
      <w:r>
        <w:t>于是我开车到他的住处附近等她，等着等着只见一个女生穿着一套米色套装，朝我的车子走来，我心想：“果然身材不错，可以。”</w:t>
      </w:r>
    </w:p>
    <w:p>
      <w:r>
        <w:t>kiki说：“嗨！”</w:t>
      </w:r>
    </w:p>
    <w:p>
      <w:r>
        <w:t>我：“嗨！”两个人便开始闲扯起来，但是３ｐ的另一个主角还在新竹啊，我只好用拖延战术，一方面挑起她的性欲，另一方面要求她等到晚上，等另一个主角的到来。</w:t>
      </w:r>
    </w:p>
    <w:p>
      <w:r>
        <w:t>kiki有点生气的说：“现在不做，那晚上也不做了啦。”</w:t>
      </w:r>
    </w:p>
    <w:p>
      <w:r>
        <w:t>其实感觉得出她的欲望蛮强的，她说她已经８个多月没做了，都快被她的欲火给烧死了，所以她一直迫不及待的想跟我去motel，但是一方面我等下有事，二方面我只想玩３ｐ，所以我便一直设法说服她晚上时再见面，等另一位主角的到来。她不置可否后便开始闲聊一些有的没的，但是话题绝对离不开性，例如她如何自慰，以及之前的性经验，因为我不想让她可以冷却下来，在我的引导下，她放的蛮开的，也蛮健谈的，她说要不是快被欲火给烧死的话，她才不会找一夜情呢！而且她之前都没试过，我还是她第一个（听过就算啰！）说着说着，我也得走啰，（因为跟女友有约）。</w:t>
      </w:r>
    </w:p>
    <w:p>
      <w:r>
        <w:t>于是我便说：“kiki，我得走啰，我晚上再来接你好了。”</w:t>
      </w:r>
    </w:p>
    <w:p>
      <w:r>
        <w:t>kiki说：“晚上的话再说吧，因为我不一定有时间，如果你现在不去的话晚上就可能不用啰！”</w:t>
      </w:r>
    </w:p>
    <w:p>
      <w:r>
        <w:t>我的心里着实挣扎一番，但是女友那实在得罪不得，而且我认为晚上的机会还是有的所以我说：“好吧！那晚上你有兴趣的话再打电话给我吧！”我便载着她回到她住处后便赶快去赴女友的约，也同时赶紧打电话给vicent。</w:t>
      </w:r>
    </w:p>
    <w:p>
      <w:r>
        <w:t>（主角二）教他赶紧来台北，vicent一听有３ｐ玩，那还有啥好说的，赶紧就飞奔而来。后来也接到kiki的电话啰，她说他晚上没事，可以出来（如我所料）。</w:t>
      </w:r>
    </w:p>
    <w:p>
      <w:r>
        <w:t>我说：“好哇！那我晚上八点去接你。”心理想着：“耶！”</w:t>
      </w:r>
    </w:p>
    <w:p>
      <w:r>
        <w:t>kiki说：“ok。”</w:t>
      </w:r>
    </w:p>
    <w:p>
      <w:r>
        <w:t>６点多vicent终于到了，一直不敢相信这件好事会发生在他身上，在我的保证之下他才相信他不是作梦！在学校附近随便吃了个饭，为何要约八点呢，因为约太早的话，还要请kiki吃饭又是一笔花费，vicent：“今天所有的花费我付。”</w:t>
      </w:r>
    </w:p>
    <w:p>
      <w:r>
        <w:t>我笑笑的说：“随便。”反正我跟vicent也不太分彼此的，所以我也不大计较。我说：“等下见到面后，你就尽量挑逗她，你就跟他一起去坐在后座，尽量玩，因为她已经饥渴很久了。”</w:t>
      </w:r>
    </w:p>
    <w:p>
      <w:r>
        <w:t>vicent说：“真的吗，她不会生气吗？”</w:t>
      </w:r>
    </w:p>
    <w:p>
      <w:r>
        <w:t>我说：“没关系啦只要做的刚好她应该不会生气的啦，要记得保持她的情绪啊？”</w:t>
      </w:r>
    </w:p>
    <w:p>
      <w:r>
        <w:t>vicent说：“喔，长的到底怎样啊？”</w:t>
      </w:r>
    </w:p>
    <w:p>
      <w:r>
        <w:t>我说：“放心，长的还不错，１６８左右，身材刚好绝对不会太胖，皮肤还很白呢，听她自己讲，是在贸易公司当业务助理的。”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