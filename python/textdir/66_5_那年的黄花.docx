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那年的黄花</w:t>
      </w:r>
    </w:p>
    <w:p>
      <w:r>
        <w:t>连日的阴雨让炎热的夏季多了几分清凉，平日就连穿着背心都嫌热的人们都穿上了外套。幽静的走廊里，一个身姿曼妙的女人踩着高跟鞋向着走廊尽头的房间走去。鞋跟拍打着地面，发出清脆的声响，房间里的男人听到高跟鞋的声音，脸上露出一丝得意的微笑。</w:t>
      </w:r>
    </w:p>
    <w:p>
      <w:r>
        <w:t>艾还是平日的那番装束，灰色的小西装，下身是齐及膝盖的一步裙。合身的衣着将她成熟女人的丰韵展现得淋漓尽致，特别是那饱满的胸部和臀部，如同散发着万有引力般吸引着每一个异性，不用触摸就能感受到她身体曲线的弹性和张力。京都博物馆第一美人的称号对艾来说是名至实归。</w:t>
      </w:r>
    </w:p>
    <w:p>
      <w:r>
        <w:t>艾的外表秀丽大方，是京都博物馆的接待处主任。在很多男同事眼里，艾是神圣的女神。可只有艾知道，在这个世界上有很多像她一样活着的女人。她不是第一个，也不会是最后一个。便如现在，她怀着矛盾重重的心思，走向了馆长办公室。京博馆很大，大得让普通人会在里面迷路。馆长办公室在一处僻静的小楼里。艾很不愿意到馆长办公室去谈工作，因为每次去，等待她的不是骚扰就是更进一步的骚扰。</w:t>
      </w:r>
    </w:p>
    <w:p>
      <w:r>
        <w:t>馆长约摸五十出头的年纪，戴着一副老花眼镜，地中海式的发型让他看上去有几分老学究的味道。坐在他这个位置上，对外的形象是很重要的，至于他脑子里想些什么，谁也不曾剖开看过。</w:t>
      </w:r>
    </w:p>
    <w:p>
      <w:r>
        <w:t>门开了，馆长看着进门的艾，笑着示意艾把门关上。艾轻轻地把门关上，走到馆长身边问馆长找她来有什么事情。馆长仔细看着艾没有说话，他以前是大学里的教授，很会经营钻研，要不然也不会爬上京博馆馆长的位置。说起来艾还是他以前的学生，虽然只教过半学期他就调到了京博馆，艾还是给他留下了很深的印象。馆长自诩是风流才子，在学校做教授的时候，馆长就以教学谈心等理由为名，诱奸了不少女学生，其中不乏漂亮的，但只有艾让他念念不忘，但在学校的时候，馆长并没得到机会。</w:t>
      </w:r>
    </w:p>
    <w:p>
      <w:r>
        <w:t>没想到阴差阳错，几年后艾毕业了，京博馆招人，艾也报名了。馆长看到艾的名字，眼睛一亮。心里叹到，老天有眼，该是他的就是他的。就这样，艾进了京博馆，慢慢地变成了馆长的猎物。</w:t>
      </w:r>
    </w:p>
    <w:p>
      <w:r>
        <w:t>馆长用赤裸的目光打量着艾，片刻之后，他走到艾的身边，一屁股坐在那会客的沙发上。馆长的身体有些发福，这一坐下去，沙发顿时凹陷下去，原本坐得笔直的艾没有防备，上身向馆长身上靠去。</w:t>
      </w:r>
    </w:p>
    <w:p>
      <w:r>
        <w:t>馆长像个和蔼的长辈，轻轻搂住了艾的肩膀说道：「小艾，明天部长要来我们馆里指导工作，你的接待工作要做好，这可关系到你的前途啊。」艾轻轻扭了扭肩，馆长的手却搂得越发紧了。老色鬼！艾心里大骂，嘴角却不得不挤出一丝微笑说道：「馆长，明天的接待工作我已经布置好了，你还有别的事情吗？」馆长面色一寒，冷冷地说道：「怎么了，现在陪我说几句话都嫌烦了？我能把他调到京里来，就能把他赶出去。再说你跟着我有什么不好的？」艾进京博馆后并没有马上随了馆长的意，后来馆长知道艾的丈夫在艾家乡市里的考古队工作，艾有心想把她丈夫调到京都工作，却没有门路。这对馆长来说是只要打个电话就能解决的事情，馆长便用这个条件引诱艾。起初艾并不同意，她很爱她的丈夫，她不能对不起他。可如果丈夫能调到京都工作，他以后的前途前不可限量。她当初没跟着丈夫回老家，不就是想留在京都打拼一番，将来能帮到丈夫吗。最后，艾屈服了，因为对她来说难如登天的事情，馆长拨个电话就能解决了。</w:t>
      </w:r>
    </w:p>
    <w:p>
      <w:r>
        <w:t>「馆长，外面还下着雨，我得早点回去做饭，今天晚上他要回家。」艾没有挣脱馆长的怀抱，只是轻声拒绝着，这种哀求对欲念贪婪的馆长来说无异于与虎谋皮。</w:t>
      </w:r>
    </w:p>
    <w:p>
      <w:r>
        <w:t>馆长一手紧搂着艾的肩膀，一手伸到艾的腰腹间，顺着敞开的西服衣襟向上摸去。手指划过，隔着白色的衬衣，馆长能感到艾微微颤动的肌肤。「怕什么，现在还早着呢，那小子从郊县回来，天都黑了。」馆长低下头，在艾的脖子下乱啃起来。一手摸到艾的胸口，摸索着解开了艾的衬衣扣子。才解开两个扣子，那粗大的手掌就迫不及待地滑进了衬衣，用力插进艾的胸罩，掐着乳房揉弄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