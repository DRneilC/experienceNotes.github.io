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在公车上惨遭国中男生轮奸作者nyc1960</w:t>
      </w:r>
    </w:p>
    <w:p>
      <w:r>
        <w:t>在公车上惨遭国中男生轮奸</w:t>
      </w:r>
    </w:p>
    <w:p>
      <w:r>
        <w:t>字数：6806字</w:t>
      </w:r>
    </w:p>
    <w:p>
      <w:r>
        <w:t>2011/04/06发表于：伊莉讨论区</w:t>
      </w:r>
    </w:p>
    <w:p>
      <w:r>
        <w:t>我叫小婷，２２岁准备要从大学毕业，我出门的时候爱化个大眼睛，长睫毛，穿深ｖ开叉上衣或是紧身白衬衫，可以把我的３２ｄ乳房事业线展露无遗，不管骑车或是走路，旁边的男生总是目光被我双峰带着走……除了这些很亮眼的造型以外，最自傲的就是那双９０公分长腿，肤色白皙光滑，曲线性感玲珑。人家说要懂得展现自己的优点，所以平常我只穿超短热裤，迷你裙，窄裙或是短到大腿上的连身裙，还有黑色吊带网袜，丝袜或是透肤袜，再加上十几双各式各样的１２公分细跟高跟鞋。所以人家都说我外型太漂亮不容易亲近，但是认识我久的人就知道我其实是个迷糊鬼，很多时候不是被骗就是容易的被制服最后吃亏，很困扰我。</w:t>
      </w:r>
    </w:p>
    <w:p>
      <w:r>
        <w:t>昨天晚上和朋友去好乐迪唱歌唱了３小时多结果九点多我才跑去搭公车，上了车以后前面人实在好多，各行各业的人有坐有站的都准备回家休息结束这天，挤啊挤的好不容易到了公车后面，是一群国中小鬼头又吵又闹，本来不想过去的，然而那群小男生中间有个空位吸引到已经很疲累的我的注意，於是勉强的挤过去坐了下来。六七个本来大声嘻笑聊线上游戏谁等级比较高的国中生，看到一个淡红色卷发，深紫色眼影闪亮亮长睫毛，一身灰色深ｖ连身裙洋装，一双修长裸腿外加黑色水钻高跟凉鞋的姐姐走了过来，顿时全部鸦雀无声，我也管不了他们投过来的注目眼神，坐下去以后闭上眼睛低头就睡。</w:t>
      </w:r>
    </w:p>
    <w:p>
      <w:r>
        <w:t>一阵又一阵的车水马龙声不断重複的从耳边呼啸而去，一个站又一个站广播在睡梦中飘过。过了不知道多久，我迷濛中睁开眼睛，发现旁边其中一个国中小男生正猛盯着我的连身裙往里面瞧。</w:t>
      </w:r>
    </w:p>
    <w:p>
      <w:r>
        <w:t>「喂喂喂……小弟弟，你在干嘛？」我揉了揉眼睛，生气的质问他。</w:t>
      </w:r>
    </w:p>
    <w:p>
      <w:r>
        <w:t>「呃……」被我抓到想偷看裙内风光的这个小男生顿时无言以对，低头不语。倒是旁边有个他同学挤了过来，一脸油腔滑调的样子说：「大姐姐，不要对我们阿进这么凶啦他很胆小耶，是我叫他来偷看的，嘻嘻」</w:t>
      </w:r>
    </w:p>
    <w:p>
      <w:r>
        <w:t>「你……你很无聊耶，干嘛叫你同学来干这种事情？」</w:t>
      </w:r>
    </w:p>
    <w:p>
      <w:r>
        <w:t>「不是啊，因为刚刚平头坐在你旁边，跟我说他趁你睡觉偷看到你内裤是豹纹小内裤，还有看到毛ㄋㄟ……我不相信啊所以就叫阿进过来验证」。天啊，原来我睡梦中不小心两腿稍微才开了那么一点点而已，这群无聊的国中生就趁机偷看我超短连身裙里面的内裤，这年头小朋友怎么都这么不正经？</w:t>
      </w:r>
    </w:p>
    <w:p>
      <w:r>
        <w:t>「还……还验证咧！！」我一下子脸红连说话都结巴起来，「你爸妈不知道这样子很……很没礼貌吗！？才国中就这样子贼头贼脑喔，以后还得了？快跟我道歉！」</w:t>
      </w:r>
    </w:p>
    <w:p>
      <w:r>
        <w:t>「好嘛……阿进，平头，ㄟㄟ还有小光，都一起来跟姐姐道歉吧。」油腔滑调的小鬼把他几个同学叫到我座位边，然后一起对我鞠躬。这时公车转了个弯，他们顺势假装站不稳然后竟然往我这跌过来。</w:t>
      </w:r>
    </w:p>
    <w:p>
      <w:r>
        <w:t>「唉唷！！哇……这个大姐姐身子好软皮肤好好摸喔，哈哈哈」油腔滑调小鬼扑倒在我身上然后嘻皮笑脸起来。</w:t>
      </w:r>
    </w:p>
    <w:p>
      <w:r>
        <w:t>「ㄟㄟ平头这次有没有看到她内衣啊？」在后座的几个其他男生跟着起鬨.</w:t>
      </w:r>
    </w:p>
    <w:p>
      <w:r>
        <w:t>「有啊有啊，跟下面一样，豹纹的啦！」平头迭在油腔滑调小鬼身上，回头对他们大声报告，还偷偷趁乱之中隔着深ｖ洋装对着我胸部上下乱摸，实在是大胆又可恶，我心中又慌又气，想要拿出大姐姐的气魄来制住他们。</w:t>
      </w:r>
    </w:p>
    <w:p>
      <w:r>
        <w:t>「唉……唉唷！起来……起来嗄！！你们几个！不要命喔！？车上还有那么多人在！」可是三个男生突如其来的迭迭乐压在座位上，把我喘不过气来，连忙大声命令他们。后座三四个男生对着油腔滑调小鬼说：「喂喂喂！明康！没有这样的啦，偷吃大姐姐喔？明天去告诉老师啦！」</w:t>
      </w:r>
    </w:p>
    <w:p>
      <w:r>
        <w:t>明康从压在我身上的人群中抽出身来问他们：「干嘛告诉老师啊？不然你们也来一起玩啊。」几个男生一听到，「你说的喔……」豪不犹豫的也加入战局，跨过公车上的椅背跳到我身上来，一个屁股坐在我头上让我只能「呜……唔嗯……！！」发出迷糊不清的抗议声，另外一人抓住我的深ｖ洋装往下粗鲁的扯开「嘶……」一下子洋装裂开到腰部，衣服往两边敞开让上半身完全曝光在外。几个小男生眼睛登时张的又大又亮，平头见机不可失又继续抓住我的豹纹胸罩想拉扯开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