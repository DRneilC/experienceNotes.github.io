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门房秦大爷外传</w:t>
      </w:r>
    </w:p>
    <w:p>
      <w:r>
        <w:t>（一）这是夏季的一天清晨。</w:t>
      </w:r>
    </w:p>
    <w:p>
      <w:r>
        <w:t>秦大爷的门房外唧唧喳喳的女大学生们正在洗漱。</w:t>
      </w:r>
    </w:p>
    <w:p>
      <w:r>
        <w:t>昨夜，刘小静被门房秦大爷和锅炉工包义轮番奸淫了大半夜，漂亮、风骚的女大学生刘小静高潮迭起，快活得死去活来。</w:t>
      </w:r>
    </w:p>
    <w:p>
      <w:r>
        <w:t>熟睡的刘小静没有被门外人来人往的声音叫醒，倒是被一场春梦惊醒了。她梦见自己又被老校长搞上了。这次还是和以前一样，正在自己快到高潮的紧要关口老校长一泄如注……刘小静的屄火烧火燎，真想在老东西的下身狠狠地掐上一把，她被心中的恼怒激醒了……醒来後，她会心的笑了。原来这景象不全是梦，自己的屄里实实在在插着一根粗粗的大屌，只不过不是老校长的，而是昨晚和自己狂欢的锅炉工包义的！是包义把火一样的精液射进了自己阴中。</w:t>
      </w:r>
    </w:p>
    <w:p>
      <w:r>
        <w:t>经过秦大爷和包义两个壮汉半宿的轮番攻击，刘小静疲惫不堪，睡得很死。</w:t>
      </w:r>
    </w:p>
    <w:p>
      <w:r>
        <w:t>包义因为每天要早起开锅炉、往炉子里添煤，有早起的习惯，昨晚虽然狂欢了半夜，也很累，但还是早早醒来了。</w:t>
      </w:r>
    </w:p>
    <w:p>
      <w:r>
        <w:t>包义醒後，发现刘小静和秦大爷相拥而睡，她那青春美丽的裸体卷缩在老秦头的怀里，光溜溜的背和雪白的肥臀朝着自己，自己一只粗糙、黝黑的大手还插在刘小静浑圆、白嫩的两条大腿根部，刘小静阴道里流出的乳白色粘液弄湿了自己的整个黑手……他突然想起了「二人转」里的「东北四大白」：天上的雪，地上的冰，大姑娘的屁股，男人的精！他一下子兴奋起来，没有多想就把自己不知何时再次勃起的黑棍子插进了刘小静的屄中！</w:t>
      </w:r>
    </w:p>
    <w:p>
      <w:r>
        <w:t>刘小静实在是太累了，根本不知道自己睡着了还在被身後的汉子奸淫……包义休整了一夜的大肉棍子异常敏感，他肏得也很放纵，只抽插了一百多下就泄了。此时，刘小静还以为自己在做梦呢！</w:t>
      </w:r>
    </w:p>
    <w:p>
      <w:r>
        <w:t>刘小静感觉被一根大屌顶插的愈来愈爽，马上就要到极限了，包义那根黑屌却败下阵来。还好，刘小静芊芊玉手中还有秦大爷的一只半软的老藤棍，刘小静用软软的小手只捋了几下，那根东西就变成了擎天玉柱！</w:t>
      </w:r>
    </w:p>
    <w:p>
      <w:r>
        <w:t>刘小静往後扭过头来，用两只美目幽怨地望了望包义，她白嫩的脸颊泛起两片红红的朝霞。她伸出上面的另一只柔若无骨的小手，一把握着刚刚从自己湿润的桃园洞中溜出来黑棍子套弄着……她左看右看这两条在自己的屄里进进出出无数次的男根，心里很得意，很庆幸。在自己经历的很多男人中，这两根东西绝对少见！粗大、持久、耐战！更让人庆幸的是都可以让自己随时享用！外面那些傻女孩怎麽也不会想到自己正在享用这样两根雄伟的东西！</w:t>
      </w:r>
    </w:p>
    <w:p>
      <w:r>
        <w:t>想着想着，刘小静眼睛里的两汪春水很快变成了要吞噬堤坝的春潮，她丢掉包义的黑蛇，用力将秦大爷推躺在床上，起身跨了上去，将老秦头那根擎天柱对准下身，「叽」的一声整根吞噬了进去！</w:t>
      </w:r>
    </w:p>
    <w:p>
      <w:r>
        <w:t>「啊！好胀！好爽！」刘小静发出雌猫一样的颤巍巍的叫声！</w:t>
      </w:r>
    </w:p>
    <w:p>
      <w:r>
        <w:t>这时的秦大爷还在呼呼大睡，刘小静顾不了那麽多了，她很快被屄里传出的阵阵快感蛰伏了！</w:t>
      </w:r>
    </w:p>
    <w:p>
      <w:r>
        <w:t>「啊！啊！啊……哟！爽……爽死了！」秦大爷被下身传来的阵阵快感和刘小静的淫叫惊醒了，揉了揉长着花白睫毛的双眼，眼前两只雪白的丰乳上下跳动着……下身坚硬的大肉棍子被一团温热、湿滑、柔软的嫩肉紧紧的套弄着……几分钟後，刘小静被秦大爷坚硬如铁的大肉棒插得浑身酥软，如一滩烂泥一样伏趴在秦大爷花白的胸毛上大口喘着粗气。老秦头知道，小妮子马上要到高潮了，该自己上了。他抱着刘小静苗条丰满的裸体，翻身把小妮子压在了身下，而那根插在刘小静屄里的大肉棍子并没有出来。</w:t>
      </w:r>
    </w:p>
    <w:p>
      <w:r>
        <w:t>小嫩妮主动叉开两条白嫩、圆滚滚的大腿，迎接老情人凶狠的进攻。经验告诉她，秦大爷用这个姿势只要插她几下，就会把她肏到极乐世界去！</w:t>
      </w:r>
    </w:p>
    <w:p>
      <w:r>
        <w:t>「快来！秦大爷……啊……爽啊……爽死了！啊！要死了！啊……」果然，秦大爷又一次让漂亮、性感的女大学生爽死过去！自己也放开精关，「噗噗！」将睾丸内残留的精液全部射进刘小静的桃花洞中。</w:t>
      </w:r>
    </w:p>
    <w:p>
      <w:r>
        <w:t>刘小静双目紧闭，一动不动地躺在那，任由下身的淫液和精液的混合物流到床上……「铃……」上课铃响了，刘小静急匆匆地穿上衣服，可是一下床就瘫倒在床前。狂欢了一夜的小妮子太累了，两腿像面条一样软，根本不能走动。秦大爷见状赶紧把她抱到床上，让她和衣躺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