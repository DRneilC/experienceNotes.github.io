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外甥情事</w:t>
      </w:r>
    </w:p>
    <w:p>
      <w:r>
        <w:t>（一）舅甥之间</w:t>
      </w:r>
    </w:p>
    <w:p>
      <w:r>
        <w:t>趁着还未过年的前几天，为了些私人的目的，我一个人独自北上，而提供我住处的人，则是我住在北部的舅舅与舅妈。</w:t>
      </w:r>
    </w:p>
    <w:p>
      <w:r>
        <w:t>经过了四小时的车程，我来到了舅舅的公寓前，一股作气的奔上六楼，按下门铃┅┅过了许久，内层的木门才打开。</w:t>
      </w:r>
    </w:p>
    <w:p>
      <w:r>
        <w:t>开门的是我舅妈，她似乎刚才睡梦中醒来，还可爱的用手揉着眼睛，并且打了一个大大的哈欠。</w:t>
      </w:r>
    </w:p>
    <w:p>
      <w:r>
        <w:t>「小志，你来啦，我等你好久了耶┅┅」舅妈睁大了俏丽的双眼，言语中不自觉的流露出无比的欢喜，「来，快进来！」说完舅妈便拉开铁门，愉快的转身入内。</w:t>
      </w:r>
    </w:p>
    <w:p>
      <w:r>
        <w:t>由於我的匆促来访，舅妈还穿着一件粉红色的半透明睡衣，一如平日她的习惯一般，毫无遮掩的乳房便隔着那层薄薄的布料让我欣赏，两粒茶色的突起更是使得我这个才高二的毛头小子刺激的脸红心跳。看着舅妈微微扭动的翘臀，我的下体难以克制的硬挺起来，有股想要抱紧舅妈的冲动。</w:t>
      </w:r>
    </w:p>
    <w:p>
      <w:r>
        <w:t>舅妈将我领进了卧室，将我手中的行李放置打理好後，便一把倒在床上，娇柔的嗔道∶「小志想不想舅妈啊？舅妈可是想你想得好湿了┅┅」舅妈边说双手便边拉起睡衣的下摆，两腿大开曲成了ｍ字型，将同样一丝不挂的私处大张在我眼前。</w:t>
      </w:r>
    </w:p>
    <w:p>
      <w:r>
        <w:t>我伸出手指拨开舅妈饱满的阴唇，哇哇！舅妈果然所言非虚，一股股的热流正随着我手指的动作而缓缓流出┅┅</w:t>
      </w:r>
    </w:p>
    <w:p>
      <w:r>
        <w:t>「怎麽？已经想要小志的肉棒了吗！？」我将手指深入舅妈紧缩的阴道，慢慢的插入拔出。</w:t>
      </w:r>
    </w:p>
    <w:p>
      <w:r>
        <w:t>舅妈的臀部配合着我的手指，一下一下的缓缓摆动起来。</w:t>
      </w:r>
    </w:p>
    <w:p>
      <w:r>
        <w:t>「嗯啊┅┅是啊┅┅好小志，快把你的大家伙给舅妈啊┅┅别┅┅别这麽逗了嘛┅┅嗯哼嗯┅┅舅妈的小已经忍好久了啊┅┅嗯喔┅┅啊啊┅┅」</w:t>
      </w:r>
    </w:p>
    <w:p>
      <w:r>
        <w:t>其实我又何尝不是同样，一听到舅妈的哀求，我一眨眼地把衣服脱个精光，跪坐在舅妈的身下，将已经充血暴涨的肉棒顶在舅妈的阴道口，用龟头磨擦了舅妈敏感的颗粒几下後，缓缓的将肉棒塞进舅妈紧密温湿的蜜洞中，充满脑袋的欲念促使我快速的插干起来。</w:t>
      </w:r>
    </w:p>
    <w:p>
      <w:r>
        <w:t>舅妈的身体立刻有了直接的反应，在我肉棒的运动之下，她的身体很快的就热了起来，全身泄上了一片微红，舅妈的脸颊也浮现一抹红晕，使得本来就美丽可人的她显得更加的娇艳欲滴┅┅</w:t>
      </w:r>
    </w:p>
    <w:p>
      <w:r>
        <w:t>看着舅妈诱人的娇躯，我忍不住脱口说出∶「舅妈，你真是漂亮啊┅┅而且那里好温暖，好舒服啊┅┅」</w:t>
      </w:r>
    </w:p>
    <w:p>
      <w:r>
        <w:t>「嗯啊啊～～～小志也┅┅变得好厉害啊～～～弄得舅妈快～～～快不行了啊～～～嗯啊啊～～～舅妈的小志┅┅又长大了啊～～～～嗯哈哈～～～！！」舅妈为了追求更强的快感，刻意的将臀部不停的往下撞击，使得我和舅妈的性器的交合，一次比一次的更深入。</w:t>
      </w:r>
    </w:p>
    <w:p>
      <w:r>
        <w:t>「我┅┅我为了舅妈去割了包皮┅┅舅妈有没有觉得更舒服呢，嗯┅┅？」我可是为了舅妈忍受了一个礼拜不能勃起的痛苦啊！</w:t>
      </w:r>
    </w:p>
    <w:p>
      <w:r>
        <w:t>舅妈拉住我的双手，呻吟喊道∶「嗯啊～～怪不得啊～～～难怪又变～～～大了～～啊啊～～～是啊～～～～～插得舅妈好舒坦～～～～嗯喔喔喔～～～大龟头刺得我好爽喔～～～哦哦～～～好爽～～～要┅┅要去了～～～喔喔～～～小志的大鸡巴插得舅妈要高潮了啊～～嗯啊啊～～喔喔哦哦哦哦～～啊啊～～～唔啊啊～～～哼啊啊～～！！！」</w:t>
      </w:r>
    </w:p>
    <w:p>
      <w:r>
        <w:t>「嗯┅┅好啊┅┅那我就爽死你吧～～！」我的腰部有如装上了马达般的加速抽动起来，伴随着舅妈一声高过一声的浪叫，直到舅妈的蜜在急遽的收缩抽搐┅┅舅妈呼出了满意的叹息为止。</w:t>
      </w:r>
    </w:p>
    <w:p>
      <w:r>
        <w:t>我摸着舅妈秀丽的脸庞说道∶「舅妈，小志做得还可以吧？」</w:t>
      </w:r>
    </w:p>
    <w:p>
      <w:r>
        <w:t>舅妈满足的睁开眼睛，细声说道∶「岂止可以，小志的大肉棒一次比一次有劲，刚差点把舅妈给顶上天了咧┅┅」</w:t>
      </w:r>
    </w:p>
    <w:p>
      <w:r>
        <w:t>听完舅妈的玩笑话，我们俩都吃吃的笑了起来。</w:t>
      </w:r>
    </w:p>
    <w:p>
      <w:r>
        <w:t>我挺了挺下体，说道∶「那要不要小志再一次把舅妈带上天呢？」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