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与嫂嫂的恋爱1-9作者jt7474</w:t>
      </w:r>
    </w:p>
    <w:p>
      <w:r>
        <w:t>与嫂嫂的恋爱</w:t>
      </w:r>
    </w:p>
    <w:p>
      <w:r>
        <w:t>字数：43521字</w:t>
      </w:r>
    </w:p>
    <w:p>
      <w:r>
        <w:t>2010/12/07发表於：春满四合院</w:t>
      </w:r>
    </w:p>
    <w:p>
      <w:r>
        <w:t>txt包：(39.53kb)(39.53kb)</w:t>
      </w:r>
    </w:p>
    <w:p>
      <w:r>
        <w:t>下载次数:214</w:t>
      </w:r>
    </w:p>
    <w:p>
      <w:r>
        <w:t>＊＊＊＊＊＊＊＊＊＊＊＊＊＊＊＊＊＊＊＊＊＊＊＊＊＊＊＊＊＊＊＊＊＊＊小弟第一次尝试，文笔、细节的描写有很多问题，请各位大大谅解。至於故事的真实性，虚虚实实，我想各位大大都懂的，至於情节如有雷同，那就真是纯属巧合了。排版的话，只能说我尽力了……</w:t>
      </w:r>
    </w:p>
    <w:p>
      <w:r>
        <w:t>＊＊＊＊＊＊＊＊＊＊＊＊＊＊＊＊＊＊＊＊＊＊＊＊＊＊＊＊＊＊＊＊＊＊＊</w:t>
      </w:r>
    </w:p>
    <w:p>
      <w:r>
        <w:t>（一）</w:t>
      </w:r>
    </w:p>
    <w:p>
      <w:r>
        <w:t>躺在这张陌生的床上，辗转难眠，想着以后要面对的事，心中充满了期待，还有一丝对未来的茫然。</w:t>
      </w:r>
    </w:p>
    <w:p>
      <w:r>
        <w:t>我叫乐傑，本来家住浙省，刚来到沪市，三个月前还是个高中生，考上了沪市的大学，本来是要住在学校的，可是表哥正好在沪市有个不错的工作，买了房子，而且离大学也很近，所以家人就让我住到表哥家，让表哥代为照顾我一点。</w:t>
      </w:r>
    </w:p>
    <w:p>
      <w:r>
        <w:t>我和表哥差十岁，表哥从小就很疼我，小时候经常带着我玩，所以对於我的到来也很开心。</w:t>
      </w:r>
    </w:p>
    <w:p>
      <w:r>
        <w:t>表哥还不满三十，人瘦瘦的，还戴着眼镜，显得很斯文。三年前表哥就结婚了，嫂嫂长得很漂亮，还记得当年表哥结婚时在老家第一次看到嫂嫂，那时的嫂嫂给人的感觉还是个小姑娘，长得很娇小，嫂嫂对着我笑的时候我都看得有点傻了。我当时唯一记得的是嫂嫂长得真好看，不比那些明星差，回家想着嫂嫂的样子，还做了青春期小孩都会做的春梦。</w:t>
      </w:r>
    </w:p>
    <w:p>
      <w:r>
        <w:t>今天表哥开车把我接到他家，从老家到表哥家没有很远，开车两个小时就到了，在车上表哥问了我很多事，我想的最多的是又可以见到嫂嫂了，而且以后竟然可以和嫂嫂住在一起。只是，心里却有点愧疚，我怎么可以喜欢自己的嫂嫂？</w:t>
      </w:r>
    </w:p>
    <w:p>
      <w:r>
        <w:t>当我拿着行李站在表哥的后面，看着表哥开门的时候，心里充满了期待，当我踏进表哥家门的时候，我就知道，我新的生活开始了，以后会发生什么我也不知道。</w:t>
      </w:r>
    </w:p>
    <w:p>
      <w:r>
        <w:t>「回来啦？」当表哥正在帮我把行李放到一边的时候，一个声音响起，我抬头看到嫂嫂笑着从厨房走了出来。</w:t>
      </w:r>
    </w:p>
    <w:p>
      <w:r>
        <w:t>紧身的牛仔裤，上面一件ｔ恤，虽然穿着围裙，但凹凸有緻的身材还是一览无遗，嫂嫂的样子没怎么变，但给我的感觉却愈加吸引，少妇的气质让我无法自拔。</w:t>
      </w:r>
    </w:p>
    <w:p>
      <w:r>
        <w:t>「嗯，还好，今天没塞车。」表哥放下行李说道。</w:t>
      </w:r>
    </w:p>
    <w:p>
      <w:r>
        <w:t>「嫂嫂。」我略显靦腆地叫了一声。</w:t>
      </w:r>
    </w:p>
    <w:p>
      <w:r>
        <w:t>「乐傑又长高了啊，变小帅哥了。别站着了，先坐一下吧，我还在做饭。老公，你先带乐傑看一下他的房间。」说着，又转过身走进厨房。</w:t>
      </w:r>
    </w:p>
    <w:p>
      <w:r>
        <w:t>我却看着嫂嫂的背影呆了一下，嫂嫂紧身牛仔裤下包着的臀部显得是那么的翘，走路时微微地扭动，更是显得诱人无比。</w:t>
      </w:r>
    </w:p>
    <w:p>
      <w:r>
        <w:t>「走，带你看看房间。」表哥并没有发现我呆滞的目光，拍着我的肩。</w:t>
      </w:r>
    </w:p>
    <w:p>
      <w:r>
        <w:t>「哦，好。」我马上收回了目光，跟着表哥去看自己的房间。</w:t>
      </w:r>
    </w:p>
    <w:p>
      <w:r>
        <w:t>吃饭时，嫂子坐在我对面不停地给我夹菜，脱掉了围裙，嫂子胸前的风光更是美好，不算特别大，却显得很挺翘，而且圆圆的。我不敢光明正大地看，只敢在扒饭之余偷偷地瞄一眼。</w:t>
      </w:r>
    </w:p>
    <w:p>
      <w:r>
        <w:t>「乐傑，你还有两个星期才开学，这段时间让嫂嫂带着你好好逛逛，你以前也没来这里玩过，算是先熟悉熟悉环境。」表哥看着我说道。</w:t>
      </w:r>
    </w:p>
    <w:p>
      <w:r>
        <w:t>「乐傑，明天我就带你去逛逛，你哥整天上班，我一个人在家也闷，家里多个人也热闹点。」嫂嫂笑笑的看着我说道。</w:t>
      </w:r>
    </w:p>
    <w:p>
      <w:r>
        <w:t>「嗯，好。」我有点拘束地点了点头，不敢直视嫂子的目光。</w:t>
      </w:r>
    </w:p>
    <w:p>
      <w:r>
        <w:t>＊＊＊＊＊＊＊＊＊＊＊＊</w:t>
      </w:r>
    </w:p>
    <w:p>
      <w:r>
        <w:t>躺在床上想着嫂子美妙的身材，怎么也睡不着。</w:t>
      </w:r>
    </w:p>
    <w:p>
      <w:r>
        <w:t>我的房间就在表哥他们边上，只隔了一堵墙，『表哥现在已经抱着嫂子睡着了吧？』我羨慕地想着，慢慢地也睡着了。</w:t>
      </w:r>
    </w:p>
    <w:p>
      <w:r>
        <w:t>早上起来的时候看了一下钟，已经十点了，可能是昨天晚上睡得太晚了。想起嫂嫂，心头又是一热，一看下身，一柱擎天，唉！这处男，何时才能告别啊？</w:t>
      </w:r>
    </w:p>
    <w:p>
      <w:r>
        <w:t>起身迷迷糊糊的走向厕所，小便完，刷了下牙，用凉水沖了一下脸就走出了厕所。一出来就呆住了，嫂嫂打着哈欠迷迷糊糊的往厕所走，看到我，也呆了一下，看着我动也不动地盯着她看，低头打量了一下自己，原来嫂嫂只穿了一件裙子样式的睡衣，短短的刚好遮住嫂嫂的大腿根部，睡衣还很透明，隐约地可以看见嫂嫂胸前的两粒凸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