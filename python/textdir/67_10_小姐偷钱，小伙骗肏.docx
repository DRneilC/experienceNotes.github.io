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小姐偷钱，小伙骗肏</w:t>
      </w:r>
    </w:p>
    <w:p>
      <w:r>
        <w:t>这回给大家讲一个发生在上个月的真实故事。话说我有一个小兄弟名叫张小强，这张小强就是一个超市上货抗包的，上班也不认真，每月挣不到两千大洋。</w:t>
      </w:r>
    </w:p>
    <w:p>
      <w:r>
        <w:t>这哥们上班不靠谱，却偏爱上个小网，喝点小酒，肏个小屄。但就靠他挣那两个钱，可是酒没好酒，屄没好屄。</w:t>
      </w:r>
    </w:p>
    <w:p>
      <w:r>
        <w:t>待他兜里的钱吃了上顿后能有下顿的时候，他就想方设法琢磨着去个足疗房或按摩屋之类的便宜场所，肏个五十多块百八十块的小便宜屄，有时，他也能从网上网着个饥渴娘们卖屄熟妇之类的，算是他打个牙祭。</w:t>
      </w:r>
    </w:p>
    <w:p>
      <w:r>
        <w:t>这不，他上个月就在网上聊了个网名叫『挣点零花钱』的楼凤，这楼凤自己租房子住，还给他qq上发了视频，长的还算标致，胸也挺大，说话也甜，这里我们就称呼此楼凤为波妹吧。人家说好了，带套，不口活，就是干打炮，一炮就二百元，两炮就三百元，不外出，不包夜。什么护士服学生装丝袜短裙的，什么蚂蚁上树、毒龙冰火的，人家有，但得另外加钱。</w:t>
      </w:r>
    </w:p>
    <w:p>
      <w:r>
        <w:t>那甜甜的声音，半露的大乳，还算俊俏的小摸样，诱惑着张小强。他犯了好一阵合计，宁可勒紧裤腰带，省吃俭用，还是要去承受一次这个价格。下定了决心，张小强只等发了工资，就立即前往。</w:t>
      </w:r>
    </w:p>
    <w:p>
      <w:r>
        <w:t>张小强等啊等盼啊盼，终於等到了发工资，一千八百多大洋，他揣在兜里，嘴角都挂着笑意。</w:t>
      </w:r>
    </w:p>
    <w:p>
      <w:r>
        <w:t>终於熬到下班，他找了家小吃部，要了两碗抻面，两盘小咸菜，半斤烧酒。</w:t>
      </w:r>
    </w:p>
    <w:p>
      <w:r>
        <w:t>三下五除二，他就酒足饭饱。</w:t>
      </w:r>
    </w:p>
    <w:p>
      <w:r>
        <w:t>吃完饭，走出小吃部，张小强迫不及待地给波妹打电话，正好波妹有时间。</w:t>
      </w:r>
    </w:p>
    <w:p>
      <w:r>
        <w:t>张小强就迈动轻快的步伐杀向那波妹所在的社区。</w:t>
      </w:r>
    </w:p>
    <w:p>
      <w:r>
        <w:t>张小强到了波妹所在的社区，他给波妹打了电话，然后就不断地受到波妹的电话遥控，一会往东走几栋楼，一会往北走几栋楼。大概波妹在楼上给他观察了个遍，看他是个正经人，才电话引导他上了某栋三单元302房间。</w:t>
      </w:r>
    </w:p>
    <w:p>
      <w:r>
        <w:t>进到屋里，张小强就转了一圈，一来看看房间，二来警惕一下有没有埋伏。</w:t>
      </w:r>
    </w:p>
    <w:p>
      <w:r>
        <w:t>这是一个两居室的房间，设备齐全。</w:t>
      </w:r>
    </w:p>
    <w:p>
      <w:r>
        <w:t>张小强第二次来的时候和波妹唠嗑才知道，这是一个单身离异男的房子，他去南方做生意，就租给了波妹。开始还收房租，后来，波妹让他随便玩随便肏，这房主就以肏代租金了，波妹就充当了看管房子的角色。</w:t>
      </w:r>
    </w:p>
    <w:p>
      <w:r>
        <w:t>来到卧室，波妹上来就搂着张小强亲了两口，「宝贝，你脱了衣服，去卫生间洗洗吧，那里有热水，洗乾净的，咱好好玩！我都洗乾净了，等你来肏我的小屄屄。」说着，还用小手摸了摸小小强的裤裆。</w:t>
      </w:r>
    </w:p>
    <w:p>
      <w:r>
        <w:t>波妹这一招，把个张小强整得心花怒放，「好好，我这就去洗。」这傻小子说着，就三下五除二地脱光了衣服，扔在卧室的地板上，快步走向卫生间去淋浴冲洗。</w:t>
      </w:r>
    </w:p>
    <w:p>
      <w:r>
        <w:t>张小强回到卧室，看见波妹已经光溜溜地仰躺在床上，那身子白嫩丰满，木瓜形乳房高高耸起，阴部鼓起好大肉包包，一大片黑阴毛满满地覆盖。看得张小强脑袋一片空白，心里激动得噗通噗通地跳。</w:t>
      </w:r>
    </w:p>
    <w:p>
      <w:r>
        <w:t>「来呀，宝贝，快来肏我啊。」波妹张开双臂，做出搂抱的动作。</w:t>
      </w:r>
    </w:p>
    <w:p>
      <w:r>
        <w:t>「我来了，大宝贝！」张小强迫不及待地爬上床，一下子就趴在波妹身上。</w:t>
      </w:r>
    </w:p>
    <w:p>
      <w:r>
        <w:t>波妹将张小强紧紧搂住，二人搂抱在一起亲吻抚摸。</w:t>
      </w:r>
    </w:p>
    <w:p>
      <w:r>
        <w:t>波妹大胸的柔软和肉体的光滑，让张小强的鸡巴不一会就坚硬无比了，他的鸡巴往波妹的身上乱点乱触。</w:t>
      </w:r>
    </w:p>
    <w:p>
      <w:r>
        <w:t>波妹感觉到张小强的硬鸡巴戳插着自己的大腿根部和小腹，她就把张小强推下身子，「哥哥，我受不了了，小屄屄痒死了，快肏我吧。」说完，波妹坐起身，不由分说，拿出一个准备好的套套就给张小强戴上了。</w:t>
      </w:r>
    </w:p>
    <w:p>
      <w:r>
        <w:t>「哥哥，你来？还是我来？」她话还没说完就仰躺下去，张开双腿。</w:t>
      </w:r>
    </w:p>
    <w:p>
      <w:r>
        <w:t>张小强一看这阵势，「那我来吧！」他扶着鸡巴，弓身，一挺屁股，就插进了波妹的小屄屄。</w:t>
      </w:r>
    </w:p>
    <w:p>
      <w:r>
        <w:t>波妹的小屄屄里挺滑溜，但没有淫水，一定是抹了润滑剂。但波妹的屄屄还是有点紧的，毕竟不是洗浴中心的坐台小姐，每天接客太多。</w:t>
      </w:r>
    </w:p>
    <w:p>
      <w:r>
        <w:t>张小强做着俯卧撑运动抽插，波妹也不知道真假地「啊啊啊！」「使劲！使劲！」地叫唤着。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