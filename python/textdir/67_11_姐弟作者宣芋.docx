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姐弟作者宣芋</w:t>
      </w:r>
    </w:p>
    <w:p>
      <w:r>
        <w:t>姐弟</w:t>
      </w:r>
    </w:p>
    <w:p>
      <w:r>
        <w:t>字数：6100字</w:t>
      </w:r>
    </w:p>
    <w:p>
      <w:r>
        <w:t>从月食之日开始，一切就不对劲儿了。</w:t>
      </w:r>
    </w:p>
    <w:p>
      <w:r>
        <w:t>白天在学校时，玲珑就听同学说晚上要看月食，很少见的月全食，旁边还有什么星星为伴，说是几年才能看一回的那种。玲珑对天文奇观不感兴趣，不过既然大家都要看，她也不想免俗。时间是地凌晨两点，晚了些，玲珑坚持不了，所以就提前睡下，并且订了闹锺，希望到时候能起得来。像是完成一项任务似的，玲珑把小闹锺放到床头，爬上舒服的小床，进入香甜梦乡。</w:t>
      </w:r>
    </w:p>
    <w:p>
      <w:r>
        <w:t>半夜两点，闹钻准时响起，刺耳的铃声吵得全家人都醒了，除了玲珑。</w:t>
      </w:r>
    </w:p>
    <w:p>
      <w:r>
        <w:t>卧室门突然被打开，闪进一个黑影，来到床前，一个巴掌拍到女孩的脸上。</w:t>
      </w:r>
    </w:p>
    <w:p>
      <w:r>
        <w:t>「你搞这种恶作剧好玩吗？」男孩处于变声期的嗓音略微沙哑。</w:t>
      </w:r>
    </w:p>
    <w:p>
      <w:r>
        <w:t>玲珑迷糊地掀开一条眼缝，问道：「出什么事了？」「你的闹锺！全家人都被吵醒了！」「哦，两点有月全食，不要忘了看。」女孩说完，翻个身又睡过去。</w:t>
      </w:r>
    </w:p>
    <w:p>
      <w:r>
        <w:t>男孩坐在床边，气得鼻孔放大，直哼粗气。这个傻大姐！不是要看月全食吗？</w:t>
      </w:r>
    </w:p>
    <w:p>
      <w:r>
        <w:t>怎么又赖床不起了！他用力地将锺表上的按钮按下去，吵人的噪声总算停止。盯着床上的女孩半天，听呼声她又睡过去了。真是的，想要看月食就快点起床啊，这样一搞，只有她没看到，别的人倒是可以看了。</w:t>
      </w:r>
    </w:p>
    <w:p>
      <w:r>
        <w:t>男孩起身走到窗边，将粉色的窗帘拉到一边，抬头看到黑色的天空。因为城市光害，现在已经看不到星星了，这会月亮变成一个小牙，剩仅下一点点微光。</w:t>
      </w:r>
    </w:p>
    <w:p>
      <w:r>
        <w:t>男孩觉得头有些晕，再仰头看，月亮全都消失了。天空上有一块说不出颜色的圆形物体，大概就是被遮挡的月亮。</w:t>
      </w:r>
    </w:p>
    <w:p>
      <w:r>
        <w:t>头好晕，整个人都不对劲儿了。男孩摇晃地走到床边，坐上去，身体一倒，睡在女孩的旁边。过了几分锺，月亮又重新出现，撒下洁白的光线，比月食之前明亮许多。</w:t>
      </w:r>
    </w:p>
    <w:p>
      <w:r>
        <w:t>玲珑在睡梦中感觉到有什么东西在搔着自己的胸口，很热，乳尖好像也痛起来。「呜……」她挣扎地掀开眼皮，看到一个黑色的球在自己面前晃动，「啊！」</w:t>
      </w:r>
    </w:p>
    <w:p>
      <w:r>
        <w:t>女孩吓得瞪大眼睛，惊道：「我见鬼了？」「是我……啾……」黑色球体发出声音，玲珑才看清，原来是弟弟锦麟的脑袋。可是他在这里干什么？又在做什么？</w:t>
      </w:r>
    </w:p>
    <w:p>
      <w:r>
        <w:t>胸口传来酥痒的触感，玲珑混沌的大脑渐渐了解到眼前发现的事情：她的弟弟，正在吸着她的乳房！</w:t>
      </w:r>
    </w:p>
    <w:p>
      <w:r>
        <w:t>「天！锦麟，你在做什么？」「做什么你不知道吗？」男孩嘴里含着乳珠，说话不清晰。将左边的乳房咬得又红又肿，然后移到右边继续侵袭。</w:t>
      </w:r>
    </w:p>
    <w:p>
      <w:r>
        <w:t>玲珑不住地呻吟，想要起身，却没有力气推开弟弟。十七岁的少女，在体格上就输给十六岁少年一大截，若是动真格的，她绝对不是锦麟的对手。睡衣的扣子全部敞开，大概是未醒之前，就被锦麟拨开了。双乳暴露在外面，轮流地被弟弟吸吮，发出啾啾地声响，淫乱又诱人。</w:t>
      </w:r>
    </w:p>
    <w:p>
      <w:r>
        <w:t>「停、停手啊……锦麟，你不能这样……啊……」明知道亲生姐弟做这种事情在道德上不被允许，可是锦麟像是发了疯似地压住姐姐，生怕她从身下逃开。</w:t>
      </w:r>
    </w:p>
    <w:p>
      <w:r>
        <w:t>玲珑还在呼叫：「锦麟，放手，爸爸妈妈会听到的！」男孩将另一只乳房啃咬得乳珠勃起，缩成坚硬的小石粒，这才挑眉对姐姐说：「你只要不大声叫喊，爸爸妈妈就听不到。」家中共有四间卧房，哥哥和父母住在一楼，二楼的两间由玲珑和锦麟住，也就是说，除非声响大得惊人，不然一楼的人不会听到上面的动静。</w:t>
      </w:r>
    </w:p>
    <w:p>
      <w:r>
        <w:t>玲珑哭笑不得地说：「可就算听不到，你也不能对我这样做啊……别碰那里！</w:t>
      </w:r>
    </w:p>
    <w:p>
      <w:r>
        <w:t>我是你姐姐！「本打算用威严一点的语气说的，可是弟弟用手伸到睡裤里面，玲珑立刻乱了方寸，哀求道：」别这样，我们不能……啊！「说了也是白说，锦麟不听，动手撕开姐姐的睡裤。月光爬进屋子，修长的两条大腿，被照着莹莹发光，里面还有一条白色的小内裤，真的很小，只够遮盖住耻毛的。虽然是白色的，可是布料太少，分明比丁字裤大不少多少嘛。男孩戏谑道：」原来姐姐喜欢穿这么闷骚的内衣？「」关你什么事！快点回你屋睡觉去！「玲珑懊恼地说。身下传来轻微刺痛的感觉，锦麟居然用手指，从内裤的边缘探入，插到小穴里面。」天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