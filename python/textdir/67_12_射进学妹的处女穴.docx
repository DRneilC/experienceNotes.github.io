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射进学妹的处女穴</w:t>
      </w:r>
    </w:p>
    <w:p>
      <w:r>
        <w:t>射进学妹的处女穴</w:t>
      </w:r>
    </w:p>
    <w:p>
      <w:r>
        <w:t>字数：4598字</w:t>
      </w:r>
    </w:p>
    <w:p>
      <w:r>
        <w:t>费宁是我的小学妹，刚刚１７岁的她，完全把我当哥哥看待，甚至和我一起租一间房子。说起来，她并算不上很漂亮，可是却有一股单纯可爱的劲儿讨人喜欢。</w:t>
      </w:r>
    </w:p>
    <w:p>
      <w:r>
        <w:t>一天深夜了，我拖着疲惫的身躯回到了家。</w:t>
      </w:r>
    </w:p>
    <w:p>
      <w:r>
        <w:t>「明天还有课，上高中的妹妹应该早已入睡了吧？」我心想：「去看看吧，这一阵子也没好好照顾她。」</w:t>
      </w:r>
    </w:p>
    <w:p>
      <w:r>
        <w:t>进了费宁的房间，发现她已经睡着了，只不过被子已全部掉在了地上。</w:t>
      </w:r>
    </w:p>
    <w:p>
      <w:r>
        <w:t>「还是没改掉这个坏毛病。」我叹了口气，准备走上前把被子拿起来，抖抖灰尘，盖在妹妹的身上。</w:t>
      </w:r>
    </w:p>
    <w:p>
      <w:r>
        <w:t>但是借助窗外的月光，他还是看清了床上的景色：一件粉红色的小睡衣，领口敞开，已经开始发育中的胸部，像馒头一样凸起；更诱人的是，下身的内裤由于睡姿的关系，把少女最隐秘的部份露处了一点，可以看到已经有稀疏的阴毛。闻着少女特有的香味，我感觉下身有点涨了，不禁埋怨有了像扯掉她的小内裤的冲动。</w:t>
      </w:r>
    </w:p>
    <w:p>
      <w:r>
        <w:t>「学长……不要离开我。」床上的少女在梦中呓语。</w:t>
      </w:r>
    </w:p>
    <w:p>
      <w:r>
        <w:t>小小的瓜子脸，大大的闭着的眼睛上隐约能看到泪痕。</w:t>
      </w:r>
    </w:p>
    <w:p>
      <w:r>
        <w:t>「我不会离开你的。」</w:t>
      </w:r>
    </w:p>
    <w:p>
      <w:r>
        <w:t>听到了承诺，少女安然睡去……</w:t>
      </w:r>
    </w:p>
    <w:p>
      <w:r>
        <w:t>「小宁，明天就是你生日了，准备怎么过？」一个短发的小女孩问费宁。</w:t>
      </w:r>
    </w:p>
    <w:p>
      <w:r>
        <w:t>「我的情况你是知道的。」费宁对着自己的小姐妹说。</w:t>
      </w:r>
    </w:p>
    <w:p>
      <w:r>
        <w:t>「那……不如来我家，我们一起过？」短发女孩问。</w:t>
      </w:r>
    </w:p>
    <w:p>
      <w:r>
        <w:t>「不了，我和哥哥说好了，在家过。」想起哥哥，费宁笑了一下。</w:t>
      </w:r>
    </w:p>
    <w:p>
      <w:r>
        <w:t>「对啊，你还有个超帅的哥哥呢！我要是也有一个这样的哥哥就好了。」短发女孩羡慕的说。</w:t>
      </w:r>
    </w:p>
    <w:p>
      <w:r>
        <w:t>「他已经一个月没有和我说话了，每天也不见人影。」费宁苦恼地对死党说。</w:t>
      </w:r>
    </w:p>
    <w:p>
      <w:r>
        <w:t>「是吗？我听人说他好像在打工，在「夜来香」。」</w:t>
      </w:r>
    </w:p>
    <w:p>
      <w:r>
        <w:t>「他在那种地方干吗？」</w:t>
      </w:r>
    </w:p>
    <w:p>
      <w:r>
        <w:t>「不知道，有人说他看见你哥哥前天晚上把一个女孩扶上了出租车，那个女孩还亲了他一下呢！」</w:t>
      </w:r>
    </w:p>
    <w:p>
      <w:r>
        <w:t>「不可能！哥哥不会的！」听到这个消息，费宁脸变得惨白。莫明的心痛感觉，告诉自己很在意。</w:t>
      </w:r>
    </w:p>
    <w:p>
      <w:r>
        <w:t>「不要紧吧，小夜？」看到脸色苍白的费宁，死党慌忙问道。</w:t>
      </w:r>
    </w:p>
    <w:p>
      <w:r>
        <w:t>「没事的，休息一下就好。」躲开死党的追问，费宁急忙回到自己的座位上。</w:t>
      </w:r>
    </w:p>
    <w:p>
      <w:r>
        <w:t>「哥哥和一个女孩？哥哥不要我了吗？」费宁拼命忍住眼泪，问着自己。</w:t>
      </w:r>
    </w:p>
    <w:p>
      <w:r>
        <w:t>「小芬，你说过生米煮成熟饭，女孩子就会跟着男孩一辈子，是真的吗？」</w:t>
      </w:r>
    </w:p>
    <w:p>
      <w:r>
        <w:t>小宁边收拾书包，边问着死党。</w:t>
      </w:r>
    </w:p>
    <w:p>
      <w:r>
        <w:t>「那是爱情小说里情人间对付父母压力才这么做的。小宁你还当真啊？」</w:t>
      </w:r>
    </w:p>
    <w:p>
      <w:r>
        <w:t>「没，我问问而已。嗯，能……能借我点钱吗？」</w:t>
      </w:r>
    </w:p>
    <w:p>
      <w:r>
        <w:t>从来没借过钱的费宁犹豫地问。</w:t>
      </w:r>
    </w:p>
    <w:p>
      <w:r>
        <w:t>「可以啊，不过你要来干吗啊？」死党疑惑的问。</w:t>
      </w:r>
    </w:p>
    <w:p>
      <w:r>
        <w:t>「没什么，买点东西。」费宁咬着嘴唇，彷佛下了什么决定一样。</w:t>
      </w:r>
    </w:p>
    <w:p>
      <w:r>
        <w:t>「回来了啊？小宁，快洗手准备一下，看看我今天给你做的菜。」我边炒菜边对妹妹说。</w:t>
      </w:r>
    </w:p>
    <w:p>
      <w:r>
        <w:t>「好的。」费宁边答应，边走进洗手间。</w:t>
      </w:r>
    </w:p>
    <w:p>
      <w:r>
        <w:t>「真的要这样吗？</w:t>
      </w:r>
    </w:p>
    <w:p>
      <w:r>
        <w:t>哥哥要不高兴怎么办？「费宁望着镜子里的自己。</w:t>
      </w:r>
    </w:p>
    <w:p>
      <w:r>
        <w:t>「这是你的礼物，看看好不好。」我把礼物拿给妹妹。</w:t>
      </w:r>
    </w:p>
    <w:p>
      <w:r>
        <w:t>「好漂亮的晚装啊！谢谢哥哥！」费宁看着手中的衣服，幸福的笑着。</w:t>
      </w:r>
    </w:p>
    <w:p>
      <w:r>
        <w:t>「自从你上次说过，我就记住了，所以这个月打工赚钱，帮你买下来了。」</w:t>
      </w:r>
    </w:p>
    <w:p>
      <w:r>
        <w:t>我微笑着说：「你可得帮我洗一个月衣服啊！」</w:t>
      </w:r>
    </w:p>
    <w:p>
      <w:r>
        <w:t>「嗯，我会的。」听到哥哥对自己这么上心，费宁心里十分感动。</w:t>
      </w:r>
    </w:p>
    <w:p>
      <w:r>
        <w:t>「哥哥对自己还是有爱的。」突然这么想。费宁十分紧张，怕被哥哥看出来，可是抬起头来，发现哥哥已经睡着了。</w:t>
      </w:r>
    </w:p>
    <w:p>
      <w:r>
        <w:t>「谢谢你！哥哥。」费宁把头凑过去，轻轻吻了一下哥哥的额头。</w:t>
      </w:r>
    </w:p>
    <w:p>
      <w:r>
        <w:t>「嗯！？你干吗？」我突然醒过来。</w:t>
      </w:r>
    </w:p>
    <w:p>
      <w:r>
        <w:t>「没什么，想叫醒你，压下砰砰跳的心。」费宁平静地回答。</w:t>
      </w:r>
    </w:p>
    <w:p>
      <w:r>
        <w:t>「怪我，怎么在这种时候睡着了。」</w:t>
      </w:r>
    </w:p>
    <w:p>
      <w:r>
        <w:t>我不好意思地向妹妹道歉：「哦，蜡烛都快烧完了，快许愿吧！」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