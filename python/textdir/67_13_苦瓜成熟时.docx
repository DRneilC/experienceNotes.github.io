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苦瓜成熟时</w:t>
      </w:r>
    </w:p>
    <w:p>
      <w:r>
        <w:t>无聊的坐在窗前“好无聊啊……大家怎么都不出去玩？在家里上什么网嘛？”就是这样，才会让我的56k数据机怎样都拨不出去天气闷热，浑身都懒洋洋的，也不想到外面去人挤人，电脑桌下的那一大堆a片和r片，我也都早就看腻了。</w:t>
      </w:r>
    </w:p>
    <w:p>
      <w:r>
        <w:t>“好无趣啊！”这个家是那种由日式厚黑瓦片所铺成的屋顶的木造平房，屋龄很久，就从未修建过，所以屋内的配电线也很老旧纤细，而且不能装冷气机。</w:t>
      </w:r>
    </w:p>
    <w:p>
      <w:r>
        <w:t>“硬要装也行！但我早就习惯没有冷气的夏天……”这个房屋的结构已经有些轻微的扭曲变型，但还不至於到会坍塌的地步，会只有我一个人在住的主要原因是——房子太小了！一家子的人根本就住不下，而且位置还是在小巷子里的死巷子里只能停机车，汽车根本就开不进来。</w:t>
      </w:r>
    </w:p>
    <w:p>
      <w:r>
        <w:t>无意识的走到了院子里，就站在花圃前在发呆着“这个院子就占了整间屋子面积的三分之一，花圃在大门边的围墙的内侧由砖头砌起来的，约有100公分高，面积大概有一坪再多一点点。”</w:t>
      </w:r>
    </w:p>
    <w:p>
      <w:r>
        <w:t>“嗯……来种一些东西好了。”无聊嘛！就找一点事情来做。</w:t>
      </w:r>
    </w:p>
    <w:p>
      <w:r>
        <w:t>“要种什么呢？种花？种菜？种水果？还是全部都种？”想得太多複杂了，头都有一点发胀？</w:t>
      </w:r>
    </w:p>
    <w:p>
      <w:r>
        <w:t>“还是先种丝瓜好了。”丝瓜是最容易发芽和种植的了，如果连这我都弄不好的话，那乾脆就一头去撞死算了这花圃，长久以来我都不曾好好的照顾维护过，再加上现在自己又不开伙，当然是去买便当和一些现成的东西回来吃，这一些没有吃完的东西和那一些已经忘了什么时候买的，过期糖果饼乾和饮料，我都是直接的就往花圃里丢！就当它是一个超大的馊水桶。</w:t>
      </w:r>
    </w:p>
    <w:p>
      <w:r>
        <w:t>“这个样子，怎么种菜瓜啊？”丝瓜就是——菜瓜。</w:t>
      </w:r>
    </w:p>
    <w:p>
      <w:r>
        <w:t>愣愣的看实在是髒乱的可以的花圃。“这要怎么整理啊？去挖土来覆盖？”把整个花圃都覆盖起来，不就不髒也不乱了吗？</w:t>
      </w:r>
    </w:p>
    <w:p>
      <w:r>
        <w:t>“要去哪里挖土啊？”这是台北市耶，可不像乡下地方，到处都有土可挖。</w:t>
      </w:r>
    </w:p>
    <w:p>
      <w:r>
        <w:t>“跑马场？”跑马场就在新店溪的旁边，想要挖多少土，就挖多少土。</w:t>
      </w:r>
    </w:p>
    <w:p>
      <w:r>
        <w:t>现在我才真正的瞭解到——土壤很重耶！已经都忘记，我这样一来一去到底有多少趟了。</w:t>
      </w:r>
    </w:p>
    <w:p>
      <w:r>
        <w:t>快到中午了，而浑身都湿透了的情况下，才把12公斤左右的土覆盖上去。浇过水后，站在花圃前面，仔仔细细着的注视了一下，可以了！现在洗澡去，下午再去买种子。吃过了午饭再休息一下后，骑着机车到菜市场里的花店去。</w:t>
      </w:r>
    </w:p>
    <w:p>
      <w:r>
        <w:t>“老闆，这个种子，怎么卖啊？”</w:t>
      </w:r>
    </w:p>
    <w:p>
      <w:r>
        <w:t>“三包一百啦！”仔细的盯着架子上的一包包种子。</w:t>
      </w:r>
    </w:p>
    <w:p>
      <w:r>
        <w:t>“嗯，菜瓜，然后葫芦瓜，可以！然后就买苦瓜好了。”回家途中顺便到五金行去买一只尖头和一只方头的小沙铲。两只是摆在一起，所以我就一起买了，至於有何差别，我真的是不瞭解在挖的土的时候，我才弄懂了——尖头的适合挖洞，方头的比较好控制挖土的深度。把所有菜瓜的种子都种了下去，再很用力的浇水，把全部土壤都平均地浇湿早上上班前浇一次水，下班后再浇一次水。到了第四天早上，就看到菜瓜苗开始一个一个冒出头来，心里是很快乐的下班一回到家，就迫不及待的用力浇水，我想要它们快一点长大嘛“啊！完了。”水注的力道太强了，竟然把这一些菜瓜苗沖得东倒西歪的。</w:t>
      </w:r>
    </w:p>
    <w:p>
      <w:r>
        <w:t>“完了，怎么会这样？”眼角泛着泪光的把菜瓜苗一棵一棵的种了回去。</w:t>
      </w:r>
    </w:p>
    <w:p>
      <w:r>
        <w:t>“不要恨我，我绝对不是故意的！”上班的时间里，心里就挂意着那些菜瓜苗是否还依然安康一下班，二话不说的就骑着机车狂飙回家。</w:t>
      </w:r>
    </w:p>
    <w:p>
      <w:r>
        <w:t>“啊……真的完了！”只剩几株菜瓜苗还在奄奄一息地躺着，其他的都瘫软了，心里好懊悔！但是也没有什么意义。</w:t>
      </w:r>
    </w:p>
    <w:p>
      <w:r>
        <w:t>就双手和十诚心的祈祷，这几株菜瓜苗绝一定要坚强的活下去啊！不敢再浇水了，也不忍再去目睹那哀鸿遍野的惨状。</w:t>
      </w:r>
    </w:p>
    <w:p>
      <w:r>
        <w:t>礼拜天一大早我就爬了起来，心有戚戚的晃到了花圃前“啊……佛祖保佑！”有两株菜瓜苗，正顶着早晨的骄阳，昂首耸立着，而且还离的蛮开的。注视了一会，突然就想到了——要施一点肥下去，才会长的更快更漂亮！这个想法当然没错，只是要施什么样的肥料呢？我根本就没有任何概念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