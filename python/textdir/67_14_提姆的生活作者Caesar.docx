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提姆的生活作者Caesar</w:t>
      </w:r>
    </w:p>
    <w:p>
      <w:r>
        <w:t>提姆的生活</w:t>
      </w:r>
    </w:p>
    <w:p>
      <w:r>
        <w:t>编译：潇洒人生</w:t>
      </w:r>
    </w:p>
    <w:p>
      <w:r>
        <w:t>字数：8.1万</w:t>
      </w:r>
    </w:p>
    <w:p>
      <w:r>
        <w:t>txt包：(81.05kb)(81.05kb)</w:t>
      </w:r>
    </w:p>
    <w:p>
      <w:r>
        <w:t>下载次数:41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