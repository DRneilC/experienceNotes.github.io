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欢乐人生——让爸妈享受快乐1-4 作者wangyongq</w:t>
      </w:r>
    </w:p>
    <w:p>
      <w:r>
        <w:t>欢乐人生——让爸妈享受快乐</w:t>
      </w:r>
    </w:p>
    <w:p>
      <w:r>
        <w:t>字数：18532字</w:t>
      </w:r>
    </w:p>
    <w:p>
      <w:r>
        <w:t>2010/12/31发表于：春满四合院</w:t>
      </w:r>
    </w:p>
    <w:p>
      <w:r>
        <w:t>＊＊＊＊＊＊＊＊＊＊＊＊＊＊＊＊＊＊＊＊＊＊＊＊＊＊＊＊＊＊＊＊＊＊＊可能有人为什麽要安排一个四岁的小女儿，有疑问，呵呵。没有太变态的想法，只是本人觉得生过的小孩子的少妇才更加成熟动人。只是写故事时，要多几字让她离开。</w:t>
      </w:r>
    </w:p>
    <w:p>
      <w:r>
        <w:t>另外，我是用简体写，用ｗｏｒｄ转换后贴上的，如果有错字请见谅，排版也请见谅。如果写得您爱看，顶一下。呵呵！</w:t>
      </w:r>
    </w:p>
    <w:p>
      <w:r>
        <w:t>＊＊＊＊＊＊＊＊＊＊＊＊＊＊＊＊＊＊＊＊＊＊＊＊＊＊＊＊＊＊＊＊＊＊＊</w:t>
      </w:r>
    </w:p>
    <w:p>
      <w:r>
        <w:t>（一）</w:t>
      </w:r>
    </w:p>
    <w:p>
      <w:r>
        <w:t>星期五週末了，林琦和老公志刚驱车驶向住在郊外的林琦父母家裡。林琦的父亲林平今年五十五岁，母亲刘芸今年五十二岁，都已经退休在家了。他们生育的林琦和林珂两个女儿都已经出嫁了，但现在只有林琦和志刚要了小孩子，他们两个在家也没什麽事，就主动要求给林琦和志刚他们带小孩子。林琦和志刚当然乐得清閒，只是每到週末去看一下，接回家住一天，或不住乾脆看一下也不接。</w:t>
      </w:r>
    </w:p>
    <w:p>
      <w:r>
        <w:t>林琦和志刚来到林平和刘芸住的地方，这是一栋两小层的小楼，还带一个小小的院子，小巧幽静。这是林平和刘芸退休下来，讨厌了城市裡的车水马龙特意挑选的来养老的。</w:t>
      </w:r>
    </w:p>
    <w:p>
      <w:r>
        <w:t>林琦和志刚下了车，推开虚掩的院门，女儿小静正在院子裡花草前玩耍，看见爸爸妈妈，兴奋的跑了过来，林琦抱起了她一同走进房子裡。</w:t>
      </w:r>
    </w:p>
    <w:p>
      <w:r>
        <w:t>正在楼下客厅裡看电视林平看见他们进来，扭头和他们打招呼：「志刚、小琦，你们来了？」</w:t>
      </w:r>
    </w:p>
    <w:p>
      <w:r>
        <w:t>「嗯。爸，妈呢？」林琦一边也向父亲打着招呼，一边问道。</w:t>
      </w:r>
    </w:p>
    <w:p>
      <w:r>
        <w:t>「她在厨房准备晚饭呢！下午她不是给你打过电话，知道你们要来嘛！」林平笑呵呵的对女儿说。</w:t>
      </w:r>
    </w:p>
    <w:p>
      <w:r>
        <w:t>「那我去帮妈妈做饭。」林琦把小静放下，就向厨房走去。</w:t>
      </w:r>
    </w:p>
    <w:p>
      <w:r>
        <w:t>厨房裡刘芸看见林琦走了进来：「没什麽要帮忙的了，都已经做好，你端到桌上去吧！」</w:t>
      </w:r>
    </w:p>
    <w:p>
      <w:r>
        <w:t>「妈，今天你好漂亮哟！」</w:t>
      </w:r>
    </w:p>
    <w:p>
      <w:r>
        <w:t>刘芸今年虽然五十二岁了，但是知识女性的气质加上悠閒的生活，让她看起来就像三十几岁、四十岁的人一样。头上偶而有的白髮也染黑了，要说额头上没有皱纹，就是眼角的鱼纹也不仔细看也不能看出来。她和林琦站在一起，更像一个大姐姐而不是母女。</w:t>
      </w:r>
    </w:p>
    <w:p>
      <w:r>
        <w:t>「老太婆了，还漂亮什麽呀！」刘芸一边端着饭菜从厨房来到近临的餐厅，一边笑着说回答。</w:t>
      </w:r>
    </w:p>
    <w:p>
      <w:r>
        <w:t>「妈，不是你这麽漂亮，哪会生出这麽一对漂亮的女儿嘛！呵呵。」那边志刚也走了过来帮忙端盘递碗，加了这麽一句。听了志刚的话语，刘芸的脸微微的红了一下，女婿这麽说，她都不好意思接了。</w:t>
      </w:r>
    </w:p>
    <w:p>
      <w:r>
        <w:t>林琦在一边接了回道：「妈妈这个样子，像我姐姐还差不多。」刘芸轻轻的瞪了林琦一眼：「没大没小的……」</w:t>
      </w:r>
    </w:p>
    <w:p>
      <w:r>
        <w:t>说说笑笑的，林平、刘芸、林琦、志刚和小静坐在餐桌前吃完晚饭，林平、志刚和小静去看电视了。在林琦和刘芸收拾完餐桌，又洗涮了盘子和碗筷后，小静已经睏得睡下了。</w:t>
      </w:r>
    </w:p>
    <w:p>
      <w:r>
        <w:t>刘芸和林琦两个抱着小静来到楼上的一个小卧室，把小静安置好，刘芸坐在床边对林琦说：「琦琦，妈有个事想问问你。」</w:t>
      </w:r>
    </w:p>
    <w:p>
      <w:r>
        <w:t>「什麽事呀？」林琦看见妈妈有点紧张，又有点吞吞吐吐，好像还有一点脸红，有点觉得奇怪。</w:t>
      </w:r>
    </w:p>
    <w:p>
      <w:r>
        <w:t>刘芸脸好像更红了，不知道是不是刚才吃饭时那点红酒的作用。沉默了几秒后，好像下定决心一样问林琦：「你、志刚、珂琦和王永一起做爱是从什麽时候开始的？」</w:t>
      </w:r>
    </w:p>
    <w:p>
      <w:r>
        <w:t>「啊……」林琦一惊之下站了起来，脑子有点溷乱了：「妈，这个事，您怎麽知道的？」</w:t>
      </w:r>
    </w:p>
    <w:p>
      <w:r>
        <w:t>看到林琦受了惊吓，刘芸急忙拉着林琦的手让她坐下，微笑的对她说：「不要怕，妈妈就是问问。」</w:t>
      </w:r>
    </w:p>
    <w:p>
      <w:r>
        <w:t>「您是怎麽知道的？爸爸知道吗？」林琦还是紧张，心裡想了一遍，不可能爸爸妈妈知道这个事啊！除非林珂和王永告诉的，但是好像也不可能啊！</w:t>
      </w:r>
    </w:p>
    <w:p>
      <w:r>
        <w:t>「好，妈先告诉你怎麽知道的，你再说好不好？」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