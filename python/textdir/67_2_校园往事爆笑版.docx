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校园往事爆笑版</w:t>
      </w:r>
    </w:p>
    <w:p>
      <w:r>
        <w:t>我进大学才一个多月，就有了一次奇遇，真没想到大学里男女之间对性的态度完全与我在中学时截然不同。第一次去实验楼上实习课，做到一半想大便。出去找厕所，因为是实验楼，走廊上空无一人，走到尽头，找到一厕所门挂“男”字门帘，急掀帘而入，不料内有一女生正好小解完，裤子褪到膝盖处，叉开着大腿站在那儿，低着头正用面巾纸仔细的在擦拭阴部。</w:t>
      </w:r>
    </w:p>
    <w:p>
      <w:r>
        <w:t>我长到19岁，还是第一次看见成年女人的生殖器，立马呆立当场，只觉有股热血由脚底板直冲头顶，又直达阴囊，热热的，感到自己的阴茎开始充血勃起了。女生漂亮与否并未注意，只呆呆的盯着看她用手指翻开的阴唇处，而忘了应该避开。</w:t>
      </w:r>
    </w:p>
    <w:p>
      <w:r>
        <w:t>那女生大概是大三或者大四的学姐，见我傻傻的在看她阴部，却丝毫不以为怪，仍旧不慌不忙的擦了几下，将面巾纸甩进纸篓，还故意将生殖器露着朝向我，以戏谑的口吻对我说了一句：“真有这么好看吗？要不要过来看仔细些。你是大一新生，第一次来做实验吧，对面的才是男厕所，我们经常故意挂错帘子来消遣你们才进校的男生女生的”。她“格，格”的笑着，慢吞吞的拉上三角裤，又提上牛仔裤。我一惊急忙退出，已大汗淋漓。我出来后，心跳加速，久久不能平静。昏头昏脑，懵懵懂懂的走进对面挂着“女”字门帘的男厕所内。男厕所内大便蹲坑是平行的二排，神思恍惚的就跨上一个蹲坑，脱裤子的时候，勃起的阴茎“噌”的一下跳了出来，笔直的翘着，脑子里还在想着那学姐诱人的阴部和那丛阴毛。</w:t>
      </w:r>
    </w:p>
    <w:p>
      <w:r>
        <w:t>由于经过刚才的惊人场面，一下子没了便意，蹲着只觉得阴茎涨得难受，就低头看了一下，忽然眼角余光感觉有点异样，侧脸一看，我又被吓得呆住了：只见在右排对面的坑位蹲着一个女生，正瞪大了眼睛也在看我的屁股和阴茎。</w:t>
      </w:r>
    </w:p>
    <w:p>
      <w:r>
        <w:t>她的裤子褪到小腿弯处，正用手揭内裤上的卫生巾，她大概与我一样，被惊得呆住了。巧的是我俩蹲的方向刚好相反，成了脸对脸了。我定睛一看，认出她是同班女生，她正在发愣的看着我的下身，估计是被我那根长长粗粗的阴茎给吓住了，而没想到自己也赤裸着下身朝着我，一边的屁股和大腿让我一览无余。就这样我们都呆看着对方的屁股部位，傻了足有半分钟之久。</w:t>
      </w:r>
    </w:p>
    <w:p>
      <w:r>
        <w:t>忽然，我俩同时惊醒过来，急忙一起提裤子。她皮肤粉白，小巧玲珑，在她站起来时，我眼光立即一扫她的下腹和阴部，但见她阴部毛极少，大阴唇红红的，小阴唇很发达，站起来时能看见突出在大阴唇外，令我心潮澎湃不已。</w:t>
      </w:r>
    </w:p>
    <w:p>
      <w:r>
        <w:t>紧接着的事是我始料不及的，她拉上内裤后很快又拉上了裤子。而我站起来时忘了自己勃起的阴茎，足足有17公分长，36毫米粗，是那么显眼的朝她冲着，这下完全的彻底暴露给她看了，我慌慌张张的拿着阴茎往裤子里塞，男生都知道，勃起发硬的阴茎是很难弯下来塞进牛仔裤的，硬弯会很痛，而且会造成阴茎伤害，我的汗又下来了。</w:t>
      </w:r>
    </w:p>
    <w:p>
      <w:r>
        <w:t>偷眼看见她半张着嘴，瞪大着眼睛傻傻的看着我在弄那个大阴茎，她见我侧脸看她，脸刹时通红，低下了头，忽然看见自己手里还拿着那块带血的卫生巾，赶快扔进了便坑里。我被她一吓，总算阴茎充血消退，变软缩小了些，终于能够放入裤子里，拉上了拉链。</w:t>
      </w:r>
    </w:p>
    <w:p>
      <w:r>
        <w:t>而后，我俩鬼使神差的发生了令我至今仍旧暴寒不已的对话，足以证明我俩进入了思绪混乱的地步了。</w:t>
      </w:r>
    </w:p>
    <w:p>
      <w:r>
        <w:t>美媚：“来上厕所啊？”（天知道她为什么会问出这么一句毫无意义的话）</w:t>
      </w:r>
    </w:p>
    <w:p>
      <w:r>
        <w:t>我：“是啊，你也来了？”（我当时真的说话没经过大脑思考，一点逻辑都没有了，跟着她的语句也讲了一句废话，我敢对天发誓，我其实是说她也来上厕所，决不是问她月经来没来。）</w:t>
      </w:r>
    </w:p>
    <w:p>
      <w:r>
        <w:t>美媚：“是啊！（我发现她脸红得很好看，也出汗了）真倒霉，提前好几天就来了。”（看来她的思维也很混乱，并不比我强多少，把我当女同学了。）</w:t>
      </w:r>
    </w:p>
    <w:p>
      <w:r>
        <w:t>“……”（无语，我们实在是找不到话了</w:t>
      </w:r>
    </w:p>
    <w:p>
      <w:r>
        <w:t>终于，在这当口，我俩都把裤子提上了。美媚脸色回复了点正常，我的思维也转过点弯来了。突然我俩异口同声的说：“你走错厕所了吧？”说完这话，美媚定定的看着我，坦白讲，她长得很好看，眼睛也很大。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