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珠联璧合老婆是别人的好——换妻游戏wlmqwlmq +381 风舞轻盈</w:t>
      </w:r>
    </w:p>
    <w:p>
      <w:r>
        <w:t>【珠联璧合】【老婆是别人的好——换妻游戏】【wlmqwlmq】</w:t>
      </w:r>
    </w:p>
    <w:p>
      <w:r>
        <w:t>我与小敏是在大学时认识的，我高她两届，后来我们先后被留校任教。结婚8年了，小敏还一直不考虑要小孩的问题，这一点我也没有很大的意见。但是自从2010年开始，她好像迷上了聊天，天天晚上趴在电脑旁敲打着键盘，眉飞色舞，很是投入，甚至到了废寝忘食的境界。这让我多少有些失落和不解，难道这就是人们常常说起的“七年之痒”吗？我们的激情在爱情的结晶还未到来之前就匆匆消退了吗？</w:t>
      </w:r>
    </w:p>
    <w:p>
      <w:r>
        <w:t>周末的午后，小敏照样玩她的电脑，我照例独自躺在床上午休，两不相干，各自行事。这时候听到小敏的手机响了，然后好像被邀出门的样子，最后小敏说：“我还有事呢，咱们快去快回啊韩姐。”哦，原来是韩老师，教务处郑处长的妻子，购物狂，一定是让小敏陪她逛街买东西的。</w:t>
      </w:r>
    </w:p>
    <w:p>
      <w:r>
        <w:t>听到小敏的关门声，我睡衣渐去，却有一丝好奇，我想看看她是否关了电脑，在电脑上做的什么。于是我走进书房，粗心的小敏连家里的钥匙都没有带上就匆匆的出去了。</w:t>
      </w:r>
    </w:p>
    <w:p>
      <w:r>
        <w:t>我坐在电脑边晃动着鼠标。qq并没下线，一个戴眼镜的男人头像在不停的闪烁，我点击这人头像，找到聊天记录，看到我老婆说：“我好友喊我出去看衣服，一会儿就回来了，你等我哦！”切！什么情况啊？还那么缠绵？我不仅生出一丝醋意，我继续往上翻着聊天记录，什么亲爱的了，什么我想你了，我忍不住紧咬牙关，牙根子都有些发痒！</w:t>
      </w:r>
    </w:p>
    <w:p>
      <w:r>
        <w:t>我想了解一下这是个什么样的男人，便打出一串字：“你是哪里人？在什么单位工作？现在在哪里？”打好了却没有发出去，我忍了忍，别弄巧成拙，穿帮了，老婆回来一定与我不会善罢甘休，毕竟属于私人空间范畴，虽然有些暧昧的言语，但毕竟网络是虚拟的，没有证据有能怎样。但我抵挡不住窥探的欲望，出去将房门反锁后，回来细细的翻着他们的聊天记录。看着前面的内容，貌似感觉这个男人离我们很近的样子，再看下去，听口气应该是我们学校教务科的郑处长，讲一些学校里的桃色新闻、风流韵事什么的，夸我家小敏如何如何年轻，如何如何漂亮，从见到我家小敏见面劈腿的比比皆是，我可不想失去我亲爱的闵晓敏同志哟！”</w:t>
      </w:r>
    </w:p>
    <w:p>
      <w:r>
        <w:t>回到卧室，继续躺在床上，想着他们的对话，想着郑处长的老婆韩老师，想着韩老师撅着屁股让我尽兴的抽插着她的肉洞，啊！我能和郑处长的老婆爱爱？哈哈哈哈……可我的小敏就让那个郑处长得手了？想到这里，心中还是有些隐隐作痛。呵呵，我都在想什么啊？我愿意，我的老婆也不一定同意呀！</w:t>
      </w:r>
    </w:p>
    <w:p>
      <w:r>
        <w:t>下午5点多钟，小敏笑眯呲的过来了，说：“刚才和韩姐一起逛街，韩姐说晚上准备请咱们吃饭呢，你去吗？”我心想，是韩姐想请客呢还是郑哥像情况呢？我说：“无缘无故的，凭什么请咱们呀？人家可是领导呀！”小敏欲言又止，最后说：“韩姐说，郑处长很欣赏你，他侄女在你们系，经常向郑处长提起你授课有方，韩姐也夸你人长的帅气，年轻有为……管他呢，他们有钱，咱们顺水推舟吃他一顿也不多……”</w:t>
      </w:r>
    </w:p>
    <w:p>
      <w:r>
        <w:t>“哼！估计你像顺水推舟的不仅仅是一顿饭吧？也好，郑瑞金郑处长，你在网上勾引我老婆，看我怎么着摆平你老婆！”我心里恨恨的念叨着，嘴里却说：“行，我听老婆的，老婆指东我不打西，别是韩姐喜欢上我了吧？哈哈……”老婆一听我答应了，顿时喜形于色，说：“我去关电脑…”屁颠的跑了，我摇了摇头，估计是通过qq向郑处长通风报信去了。</w:t>
      </w:r>
    </w:p>
    <w:p>
      <w:r>
        <w:t>我们收拾停当，打的去了距厦门大学有一段路程的小岛酒店，郑处长夫妻已经在包间里等着了，寒暄之后入席上菜，郑处长掂了两瓶洋河蓝色经典，天之蓝什么酒，郑处长举杯作开场白：“今天把艾教授（汗！我什么时候升职到教授了啊？）和闵老师请过来小聚，一呢，是因为艾教授是我校年轻有为最具实力的后起之秀，是我们学校的骄傲，也是我们院的自豪；二呢，小闵和家属关系一直不错，形同姐妹，所以呢，于公于私我们两家都应该多联系，多走动，以相互帮助，交流感情，促进友谊。来，让我们共同举杯，干！”韩姐也附着在：“来来来，小艾、晓敏妹妹，干一个！”我连声道谢：“谢谢郑处长的厚爱，谢谢韩姐！”心中则暗暗骂道：“哼！你这摆的是鸿门宴，醉翁之意不在酒，就你这样跟瘦猴似的，还来勾引我老婆……”我瞟了韩姐一眼，韩姐正笑眯眯的看着我，今天她穿着花色汗衫，长发梳起，一缕被染成棕红色的头发垂至左颊，一脸的妩媚让我心旌荡漾，我想：今晚有戏吗？一切来的就怎么突然？郑处长真的会把他的老婆推到我的怀中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