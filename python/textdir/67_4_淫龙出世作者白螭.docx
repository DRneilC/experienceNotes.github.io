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淫龙出世作者白螭</w:t>
      </w:r>
    </w:p>
    <w:p>
      <w:r>
        <w:t>淫龙出世第一章</w:t>
      </w:r>
    </w:p>
    <w:p>
      <w:r>
        <w:t>魏大龙坐在长途汽车上，两眼看着车窗外的景色，离开自己出身的那个美丽的小山村有十几年了。</w:t>
      </w:r>
    </w:p>
    <w:p>
      <w:r>
        <w:t>爷爷魏光新在他十三岁去世时，他回来过，那时他在省城上高中了，小学时跳了两次级,这得益于他只有五岁记忆的母亲。</w:t>
      </w:r>
    </w:p>
    <w:p>
      <w:r>
        <w:t>他出身时的那个小山村只有十一户人家，奇怪的是却是十一个姓，可能是逃避到这里躲避战乱的，魏光新是村长，原来有三十多户人家，后来随着改革开放都走了，现在大龙回去的那个地方已经没有村子了，只有他一户了。魏光新有三儿两女，三个儿子就是大龙的父亲，到现在大龙也不知道自己的父亲是三个爸爸中的哪一个，他来到这个世上要感激的是人口贩子。</w:t>
      </w:r>
    </w:p>
    <w:p>
      <w:r>
        <w:t>二十年前的一个晚上，三个爸爸中的二爸爸用退伍的安家费，从人口贩子手里买下了一个十四岁的城里女孩，她叫任楠荫，人贩子放下她就走了。</w:t>
      </w:r>
    </w:p>
    <w:p>
      <w:r>
        <w:t>她胆怯的看着魏光新的一家人，看着奶奶何素芬，她认为女人会同情她，楠荫一下跪在素芬面前：“大妈，求求你放了我吧，我会让我爸爸给你们钱的，你就行行好，我不会忘了你们的。”</w:t>
      </w:r>
    </w:p>
    <w:p>
      <w:r>
        <w:t>素芬看着眼前这个漂亮，皮肤白嫩的女孩，脸上没有表情的说：“放了你我的三个儿子的媳妇从那里找？”</w:t>
      </w:r>
    </w:p>
    <w:p>
      <w:r>
        <w:t>女孩一听吓得浑身发抖，她没有想到要给三个人当媳妇，不由大哭着向外跑去，没跑出两步就被老大儿子魏家仁拦腰抱住，她用力的挣扎踢打，可一个十四岁的女孩怎能敌过二十一岁，身强力壮，干惯农活的小伙子。</w:t>
      </w:r>
    </w:p>
    <w:p>
      <w:r>
        <w:t>“先把她捆起来再说。”</w:t>
      </w:r>
    </w:p>
    <w:p>
      <w:r>
        <w:t>魏光新指使着，当过兵的老二魏家义，和老三魏家信到院子里找到绳子，进来把女孩手脚绑住。</w:t>
      </w:r>
    </w:p>
    <w:p>
      <w:r>
        <w:t>兄弟三人将楠荫抬如三人住的房间，三人看了她一眼后不由的心中暗暗赞道：“好一个美人。”</w:t>
      </w:r>
    </w:p>
    <w:p>
      <w:r>
        <w:t>只见她长长的头发挽成一个松松的发辨盘在脑后，一张白净的鹅蛋脸上长着一双温柔的眼睛，再配上挺直的鼻梁和秀气的嘴唇，整个人散发着一种东方女性特有的温柔贤惠的气质。</w:t>
      </w:r>
    </w:p>
    <w:p>
      <w:r>
        <w:t>而还处于发育期的胸部已鼓鼓涨涨，则让任何男人的目光都难以离开。三个人扑向了她，楠荫呜咽着伏在床上，痛苦和激动扭曲了整张面孔。尚未完全反应的楠荫感到热轰轰的粗喘和温热的嘴唇一起堵住了她大张的嘴巴，她想扭脖子躲避也只是难以付诛行动。</w:t>
      </w:r>
    </w:p>
    <w:p>
      <w:r>
        <w:t>她感到泰山一般沉重的身体的压力，因为距离太近，支撑的双手也只是徒劳的抗拒。家仁的手拂过女孩的颈项、肩头以及腋下，接着双手达到了胸口，隔着衣在她那丰满的乳房上做圆圈的划动。</w:t>
      </w:r>
    </w:p>
    <w:p>
      <w:r>
        <w:t>由于动作既精确又熟练，楠荫不禁发出了低沉的呻吟，而家义和家信也伸手在她的腿上摸捏。</w:t>
      </w:r>
    </w:p>
    <w:p>
      <w:r>
        <w:t>“呜……啊……”</w:t>
      </w:r>
    </w:p>
    <w:p>
      <w:r>
        <w:t>虽然很想克制。但楠荫终究还是敌不过三人在家里女人身上练熟的爱抚。</w:t>
      </w:r>
    </w:p>
    <w:p>
      <w:r>
        <w:t>三人见自己的抚摸见效，跟着继续忽轻忽重地玩弄着女孩的乳房。只见家仁的手指或大或小地在乳尖上画着圆圈，甚至不时趁着她松懈时在乳头上轻轻捏弄，家义和家信则用手指在她的大腿根摸弄。</w:t>
      </w:r>
    </w:p>
    <w:p>
      <w:r>
        <w:t>“不……不要……”</w:t>
      </w:r>
    </w:p>
    <w:p>
      <w:r>
        <w:t>一阵阵强烈的搔痒，开始侵袭楠荫，她本能地扭动着身体，拼命想要挣脱。</w:t>
      </w:r>
    </w:p>
    <w:p>
      <w:r>
        <w:t>由于性欲渐渐升起的缘故，因此她的脸上泛起两朵红潮。</w:t>
      </w:r>
    </w:p>
    <w:p>
      <w:r>
        <w:t>家仁的手此时从衣服的下摆处深入，把衣服翻上去，让里头亭亭玉立的乳房绽放出来。乳房一挣脱束缚，立刻象两个出笼的馒头似的，在空气中轻轻地颤动着。虽然尺寸不是非常的大,但那山梨的形状，却足以让人怦然动心。家仁直接搓揉起两颗柔嫩的奶子。霎时令楠荫的理智开始混乱，因此她的身体呈现出最忠实的反应，不住地抽动着，加上家义和家信解开她的裤带，解开捆她的绳子，扒掉她的裤衩，在她刚开始发育长出几根阴毛的嫩屄上玩弄。</w:t>
      </w:r>
    </w:p>
    <w:p>
      <w:r>
        <w:t>没过多久，楠荫的乳峰开始变硬，下面流出了晶亮的淫水，同时嘴里不停发出喘息。楠荫全身失去了力气，至今连一次接吻经验都没有过的处女，面对突如其来的侵袭，根本没有抵抗能力。但更令她羞愧的是，她那敏感部位竟然开始慢慢淫湿起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