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我和妈妈真实乱伦</w:t>
      </w:r>
    </w:p>
    <w:p>
      <w:r>
        <w:t>我和妈妈已经发生关系四年多了，从我上大学一年级开始。</w:t>
      </w:r>
    </w:p>
    <w:p>
      <w:r>
        <w:t>事情的起因是因为在大学一年级的时候，我发现她背着爸爸和别的男人偷情，而且最要紧的时候，那个男的竟然还是个大学生，我妈妈勾引了一个和我一样大的年轻男孩！</w:t>
      </w:r>
    </w:p>
    <w:p>
      <w:r>
        <w:t>这件事情我最不能容忍！</w:t>
      </w:r>
    </w:p>
    <w:p>
      <w:r>
        <w:t>妈妈知道我发现以后，无法面对我，我只对她说：“你和那个年轻男孩断绝关系，必须听我的！”那段时间我逼着我妈妈换了手机号码，家里电话也换了，妈妈去哪里我都跟着她。</w:t>
      </w:r>
    </w:p>
    <w:p>
      <w:r>
        <w:t>开始的时候妈妈在我面前很没有尊严，无言以对我。但渐渐的，时间长了，过了几个月，事情已经淡了，妈妈恢复以前的样子和我相处、说话了。我也开始越来越关心她，我理解妈妈偷情是因为爸爸经常出差，爸爸是一个国有企业的领导，妈妈和她是一个单位的，年轻的时候经别人介绍而结婚的。</w:t>
      </w:r>
    </w:p>
    <w:p>
      <w:r>
        <w:t>其实当时我对妈妈已经有了乱伦的想法，因为那时候我自己有电脑，经常上网看色情小说，当然是背着家人偷偷的看，尤其喜欢看母子乱伦的。所以对妈妈早就有这方面的想法，只是没有胆量，但是直到发现妈妈和那个年轻大学生偷情的事情之后，我虽然心里很愤怒，有些看不起妈妈，但是另一方面心里也是暗暗的高兴，因为我知道妈妈还是喜欢年轻男人的身体的。所以我知道我的机会来了。</w:t>
      </w:r>
    </w:p>
    <w:p>
      <w:r>
        <w:t>那年春节前爸爸又被安排出差，而且是去国外，参加一个什么跨国行业展览，时间差不多一个月，所以那段时间我就不住校了，搬回家里住。</w:t>
      </w:r>
    </w:p>
    <w:p>
      <w:r>
        <w:t>我开始很关心体贴妈妈，晚上陪着她说话，做家务，我开始有计划的让她去我的屋里，陪着我上网，当着她的面看一些色情小说，一开始是忘年之交的，年前男人和老熟女的那种，后来就是母子乱伦的。妈妈一开始很惊讶又很愤怒的样子，我知道她只是不想失去母亲的尊严，我对她说“想想你自己是什么样子，干了什么好事”，妈妈听了无言以对，很尴尬，不敢看我。我把下载下来的日本乱伦片打开给她看，特意找的是有中文字幕的，虽然是有码的。我从后面搂着她，逼着她看。看了几遍之后，慢慢的妈妈开始接受了，不会那么抗拒。</w:t>
      </w:r>
    </w:p>
    <w:p>
      <w:r>
        <w:t>白天我去学校上课之前，我都会告诉妈妈“你今天哪里也不要去，去我屋里看看那些收藏夹里的网站和小说，还有电影，等我回来。”然后把家里的钥匙都带走。这样持续了几天，我在历史记录里发现妈妈把我收藏的所有的乱伦小说和漫画都看完了，还有那些日本电影。终于到了那天晚上，我和妈妈长谈了一次，我毫不否认的对她说，我对她有想法已经很久了，一直渴望和自己的亲生母亲发生性关系。我记得当时我说得很恳切，直勾勾的盯着妈妈的眼睛说。妈妈听了很平淡的注视着我，我又说，“妈妈，我知道你这些年来很辛苦，爸爸经常不在，而且我偷听过你们做爱，知道爸爸的性能力已经不行了，你和别的男人发生关系，我能理解，我也绝对不会告诉爸爸。但是今后绝对不允许妈妈你再去外面偷人，我不想看到这个家庭被拆散，我想妈妈你也不愿意这么大年纪还离婚吧，你也不愿意爸爸知道你背叛他吧？既然妈妈喜欢年轻男人，我可以满足你，我也想得到妈妈的身体。咱们是母子，在家里，谁也不会发现咱们的关系，妈妈也不用担心去外面偷人被人发现。而且，妈妈，我知道你也喜欢乱伦这种突破禁忌的巨大刺激的！”我想，正是我的这番话，最终打动了妈妈，消除了妈妈心理的最后那层顾虑，也给了她突破禁忌的勇气，也给了她诱惑。那天晚上，我们发生了第一次性关系，从此一发不可收拾，只要家里爸爸不在，我们总是经常做爱，沉迷于那种乱伦的刻骨铭心的巨大刺激而不能自拔。妈妈也越来放得越开，喜欢我操她的时候叫她骚逼妈妈，骂她侮辱她。我们不断收集各种乱伦的小说来看，也收集乱伦电影，每当看得兴奋的时候就会情不自禁的调情，疯狂的做爱。</w:t>
      </w:r>
    </w:p>
    <w:p>
      <w:r>
        <w:t>有时，妈妈也平静的和我交流过，她说她之所以会接受和我乱伦，一方面是因为受那些乱伦小说的影响，心里不那么抗拒了，她说给她影响最大的是那篇“如何和儿子做爱”的文章，里面的那些分析打动了她，使她明白那些世俗的观念其实很虚无，只要自己的秘密不被外人发现，永远也没关系；另一方面，她也很喜欢年轻男人的身体，充满活力，散发出雄性激素的味道，而且是自己怀胎十月生出来的儿子的身体，想到这层关系就会让她热血沸腾，欲火焚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