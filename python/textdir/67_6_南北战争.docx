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南北战争</w:t>
      </w:r>
    </w:p>
    <w:p>
      <w:r>
        <w:t>南北战争</w:t>
      </w:r>
    </w:p>
    <w:p>
      <w:r>
        <w:t>字数：40619字</w:t>
      </w:r>
    </w:p>
    <w:p>
      <w:r>
        <w:t>txt包：(42.33kb)(42.33kb)</w:t>
      </w:r>
    </w:p>
    <w:p>
      <w:r>
        <w:t>下载次数:52</w:t>
      </w:r>
    </w:p>
    <w:p>
      <w:r>
        <w:t>＊＊＊＊＊＊＊＊＊＊＊＊＊＊＊＊＊＊＊＊＊＊＊＊＊＊＊＊＊＊＊＊＊＊＊目录</w:t>
      </w:r>
    </w:p>
    <w:p>
      <w:r>
        <w:t>当男孩遇见女孩</w:t>
      </w:r>
    </w:p>
    <w:p>
      <w:r>
        <w:t>当男孩再见到女孩</w:t>
      </w:r>
    </w:p>
    <w:p>
      <w:r>
        <w:t>当某个男孩以及某个女孩</w:t>
      </w:r>
    </w:p>
    <w:p>
      <w:r>
        <w:t>当男孩第三次见到女孩</w:t>
      </w:r>
    </w:p>
    <w:p>
      <w:r>
        <w:t>男孩过去的女孩</w:t>
      </w:r>
    </w:p>
    <w:p>
      <w:r>
        <w:t>女孩过去的男孩</w:t>
      </w:r>
    </w:p>
    <w:p>
      <w:r>
        <w:t>现在的男孩以及现在的女孩</w:t>
      </w:r>
    </w:p>
    <w:p>
      <w:r>
        <w:t>当男孩再见到另一个女孩</w:t>
      </w:r>
    </w:p>
    <w:p>
      <w:r>
        <w:t>男孩、女孩、与另一个女孩</w:t>
      </w:r>
    </w:p>
    <w:p>
      <w:r>
        <w:t>当男孩必须选择女孩</w:t>
      </w:r>
    </w:p>
    <w:p>
      <w:r>
        <w:t>当男孩离开女孩</w:t>
      </w:r>
    </w:p>
    <w:p>
      <w:r>
        <w:t>＊＊＊＊＊＊＊＊＊＊＊＊＊＊＊＊＊＊＊＊＊＊＊＊＊＊＊＊＊＊＊＊＊＊＊</w:t>
      </w:r>
    </w:p>
    <w:p>
      <w:r>
        <w:t>当男孩遇见女孩</w:t>
      </w:r>
    </w:p>
    <w:p>
      <w:r>
        <w:t>事情发生于一个期末考前夕，那一天寒流来袭。</w:t>
      </w:r>
    </w:p>
    <w:p>
      <w:r>
        <w:t>图书馆到时间照例要关门，我一看时间到了，便打开广播，通知在阅览室自修的同学，一会儿的功夫许多男男女女都相继出去，我却不慌不忙，动作从容地收拾书籍，当看见人们鱼贯地步出大门时，竟然产生出无以名状的优越感来。</w:t>
      </w:r>
    </w:p>
    <w:p>
      <w:r>
        <w:t>因为是当个工读生，拥有控制大家使用阅览室的读书权，所以总是乱得意的，当然这个只是几个小事中的一个，其他如新书出版时，我总有方法可以先看之类的等等。</w:t>
      </w:r>
    </w:p>
    <w:p>
      <w:r>
        <w:t>「啊……」我打个哈欠，将身体左右摆动一下，听到骨骼发出「喀喀」的怪声。</w:t>
      </w:r>
    </w:p>
    <w:p>
      <w:r>
        <w:t>「坐太久了。」我捏一捏肩头，闭上眼睛享受这种舒服的按摩。</w:t>
      </w:r>
    </w:p>
    <w:p>
      <w:r>
        <w:t>阿系学长一看见我闭上眼睛，立刻跑过来，拿起他的背包，在签到簿上胡乱签下他的名字，然后趁我尚未注意到他时急急忙忙地跑到门口。</w:t>
      </w:r>
    </w:p>
    <w:p>
      <w:r>
        <w:t>「喂！干嘛？给我滚过来！」</w:t>
      </w:r>
    </w:p>
    <w:p>
      <w:r>
        <w:t>我发现这家伙偷偷想溜后，没好气地叫着。</w:t>
      </w:r>
    </w:p>
    <w:p>
      <w:r>
        <w:t>这可恶的家伙连续一个礼拜，都要我帮他把图书馆阅览室的钥匙交回楼上的图书馆，害我都比预定时间晚离开，想想已经够不爽了，所以我这次特别注意要叫他自己拿回去。</w:t>
      </w:r>
    </w:p>
    <w:p>
      <w:r>
        <w:t>可是道高一尺魔高一丈，这家伙居然趁我不注意，溜的远远的。</w:t>
      </w:r>
    </w:p>
    <w:p>
      <w:r>
        <w:t>「喂！拜托啰！我先走了！」阿系将钥匙丢给了我，然后朝我扮个鬼脸，「嘻！我女朋友在房间等喔……」</w:t>
      </w:r>
    </w:p>
    <w:p>
      <w:r>
        <w:t>「嗟！去你的，小心别把肚子搞大了……」既然木已成舟，米也变饭了，我在莫可奈何之下，发出「悲戚」的哀嚎。</w:t>
      </w:r>
    </w:p>
    <w:p>
      <w:r>
        <w:t>「放心，再见啦！」阿系挥了一下手，飞也似地跑开。</w:t>
      </w:r>
    </w:p>
    <w:p>
      <w:r>
        <w:t>没办法，男生只要一有了女朋友，我们这些单身朋友都得礼让他们三分，甚至有许多不公平的事情亦是，可是你又不能怎样，如果你坚持的话，那拆散人家小两口的罪名可就落在你的身上。</w:t>
      </w:r>
    </w:p>
    <w:p>
      <w:r>
        <w:t>但这还不打紧，更糟的是如果他的女朋友是个大嘴巴，那一传十、十传百，说成了个个性乖张、不好相处的「坏人」，那可就真的找不到女朋友了。</w:t>
      </w:r>
    </w:p>
    <w:p>
      <w:r>
        <w:t>很不幸地，阿系的女朋友就是这样。</w:t>
      </w:r>
    </w:p>
    <w:p>
      <w:r>
        <w:t>所以尽管我喊归喊，自知是没啥路用，顶多是让他给我喊多了，哪一天发了疯，忽然想通、要对我忏悔，那我可就谢天谢地了。</w:t>
      </w:r>
    </w:p>
    <w:p>
      <w:r>
        <w:t>关上旁门后，走了一段不算短的路程，把钥匙交还给图书馆，已经十点半了。</w:t>
      </w:r>
    </w:p>
    <w:p>
      <w:r>
        <w:t>夜晚很静，在这萧瑟的步道中。</w:t>
      </w:r>
    </w:p>
    <w:p>
      <w:r>
        <w:t>我一个人信步走在校园内，明天是期考，今天一整天窝在图书馆猛啃没读完的电子控制工程，偏偏范围大、内容又晦涩，弄得我一整天茫茫然的，直怪自己这些天太混了，为何要对那种无聊的社团还那么热心。</w:t>
      </w:r>
    </w:p>
    <w:p>
      <w:r>
        <w:t>一阵寒风卷动落叶，使我打个冷颤。</w:t>
      </w:r>
    </w:p>
    <w:p>
      <w:r>
        <w:t>我伸一伸懒腰，注意到前方有个人颠颠跛跛地走路着，很远，看不见是男是女。</w:t>
      </w:r>
    </w:p>
    <w:p>
      <w:r>
        <w:t>那人好像喝醉了，从远方那儿似乎可以听见他在胡乱说话，很模糊，听不太出来。</w:t>
      </w:r>
    </w:p>
    <w:p>
      <w:r>
        <w:t>我慢慢地接近他，他似乎有些支持不住一样，忽然站直一阵，然后身体开始向前仆倒。</w:t>
      </w:r>
    </w:p>
    <w:p>
      <w:r>
        <w:t>我吓了一跳，迅速跑过去搂住他。</w:t>
      </w:r>
    </w:p>
    <w:p>
      <w:r>
        <w:t>他并没有意料中的笨重，相反的却十分轻盈。</w:t>
      </w:r>
    </w:p>
    <w:p>
      <w:r>
        <w:t>原来他是个她……</w:t>
      </w:r>
    </w:p>
    <w:p>
      <w:r>
        <w:t>一阵风吹过来，她飘逸的长发吹上我的脸，那是一种十分轻柔，带着点点花香的感觉。</w:t>
      </w:r>
    </w:p>
    <w:p>
      <w:r>
        <w:t>我将她平放于走道上，用手拍拍她的脸。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