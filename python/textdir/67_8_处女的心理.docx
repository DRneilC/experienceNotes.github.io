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处女的心理</w:t>
      </w:r>
    </w:p>
    <w:p>
      <w:r>
        <w:t>当我清醒过来的时候，不知道为什么身边突然多了那么多又哭又笑的人。过了好久我才终于明白过来：原来我处身在精神病院！为什么会这样？我竭力回忆，脑海里面却一片茫然。过了好久，我记忆的碎片才零星地拼凑到了一起，我依稀记起了我看到高考成绩那一瞬间绝望的心情，再之后我就什么也不知道了。我想我是疯了吧？</w:t>
      </w:r>
    </w:p>
    <w:p>
      <w:r>
        <w:t>那么，现在我想我是恢复了吧，我已经可以正常地思考了，我是否要离开这个地方回家呢？脑海里另一个声音马上轰鸣起来：不，决不！是呀，我考的成绩真的太差了，我的落榜辜负了所有人对我的期望，我真的没脸见任何人啦！！与其回到家里颜面扫地，听父母的长吁短叹，我宁愿暂时待在精神病院，至少这里没有人关心我考了多少分，能不能考上大学。</w:t>
      </w:r>
    </w:p>
    <w:p>
      <w:r>
        <w:t>我马上喜欢上了这个地方，这里除了有奇形怪状的病人以外，更有很多漂亮的女护士。尤其是小娟和小雯两个死党最是让人赏心悦目，她俩上学时就是同学，现在也成天腻在一起。她们大约都是不到20岁的样子，身材都极好，小娟个子高一点，双腿又细又长又直，并在一起一丝缝隙也没有，小雯很清纯腼腆的样子，象极了徐静蕾。我听到小娟指着我对小雯说：“这个人疯得可有意思啦，你让他做什么就做什么，嘻嘻”。小雯说：“哦？我怎么不知道呀？”小娟说：“不信你看呀！”说着转过来对站在旁边不远的我大声说：“喂，你把左腿抬起来！”</w:t>
      </w:r>
    </w:p>
    <w:p>
      <w:r>
        <w:t>我听了，装作很愚笨地想了很久才分清左腿，然后慢吞吞地抬了起来。小娟又说：“再把右腿也抬起来！”我装作同样愚钝地找到了右腿，然后抬了起来，当然，我摔了个仰面朝天。俩个美女放声大笑，真是花枝乱颤，我也陪着嘿嘿地傻笑。</w:t>
      </w:r>
    </w:p>
    <w:p>
      <w:r>
        <w:t>接着我又听小雯小声对小娟说：“可是他真的好帅哦，又那么高……”小娟打趣他：“那你就嫁他当个疯婆子吧！”小雯脸马上红了，俩人嘻嘻哈哈地打成了一团……入夜了，我怎么也睡不着，有些病人还咿咿呀呀地发出怪异的声音，我的脑海里还是想着高考的惨败，越来越烦躁，于是到走廊里面散步。值班室的灯还亮着，我偷偷透过上面毛玻璃的缺口向里面看，发现只有小娟一个人在值班。她点着一盏台灯在看书，护士服洁白如雪没有一点瑕疵，灯光洒在她光洁的脸庞上，格外柔美，我在外面竟看得痴了，真是个美丽的女孩子呀！天使大概也就是这个样子吧？</w:t>
      </w:r>
    </w:p>
    <w:p>
      <w:r>
        <w:t>这时，小娟突然放下了手中的书，托着腮静静地凝想。看她想得出神，我想悄悄离开了，结果不小心踢到了门口的纸篓，发出了不大的一个声音。已经深夜了，走廊很静，所以还是被她听到了。“谁？”小娟开门走了出来。看到是我，她有些意外，说话很慢地问我：“你有什么事吗？”我赶忙傻兮兮地说：“水…水…我要喝水。”她说：“那你进来吧。”我在屋里一边喝水，一边愣愣地看着她。小娟被我看得不好意思了，问我：“你看我干嘛？”我说：“你…好…好看。”</w:t>
      </w:r>
    </w:p>
    <w:p>
      <w:r>
        <w:t>她的脸马上飞起了红霞，看着我的脸庞幽幽地说：“你也真的很帅呀！”我嘿嘿地傻笑。这时候我们都沉默了，两双眼睛都注视着对方……我真的很怕她发现我是伪装的，马上移开视线，从桌上拿起了她的那本书翻看，结果封面上居然是一个全裸的女郎，原来竟是一本黄书呀！（事后我才知道，原来小娟中学上的是女校，上了卫校之后又都是女生，所以她这么大了从来就没真正接触过男生，也因此对这方面有种格外的好奇。）我直盯着封面傻笑说：“美…女…，嘿…”她羞得一把抢了回去“不许看！”。想了一想，她又把封面对着我问：“她好看还是我好看呀？”我傻笑着说：“嘿…她好看…她没穿衣服……嘿”小娟气得直跺脚：“气死我了！死疯子！死精神病！哼……”她对着封面看了又看，红着脸仿佛在盘算什么，她又抬头看了一下表――凌晨2点，终于打定了主意。她出去打开门四下看了一下，没人，回身把门锁上了。她要干嘛？</w:t>
      </w:r>
    </w:p>
    <w:p>
      <w:r>
        <w:t>小娟说：“不识货的死疯子，看在你是疯子的份上就让你开开眼界吧，不要留鼻血哦！”说着摘下了护士的白帽，一头乌黑柔顺的秀发飘散下来，接着她解开了大褂的扣子……真的是肌肤胜雪呀！美丽的女护士在深夜的值班室里面脱得只剩纯白色的三点蔽体了，向一个她认为神志有问题的人展示自己的青春。她的身材真是太棒了，没有一点的赘肉，双腿修长、纤细圆润……我看得眼睛都要掉出来了，喉咙发干，下面早就支起帐篷了，幸好她没有任何男孩子的经验，所以没注意到。“死疯子，你说说看，现在到底谁漂亮呀？”，她故意性感地扭动着腰肢。“还…还是她漂亮…，她比你…穿得少，嘿…”。小娟气得要哭了，脚跺得直响，她咬牙切齿地说：“好！我看你死不死！”说着解开了胸罩，两个硕大柔嫩的肉球立刻弹了出来，哇，太大了！我强忍住了欲喷薄而出的鼻血。这时她又缓缓褪下了雪白的内裤，让它顺着光滑的双腿滑落到地上……简直就是维娜丝呀！我真的没有任何语言来形容这完美无暇的躯体，我唯一的感觉就是头晕目眩，几乎丧失了思考的能力。这次她已经不用问了，看着我傻张着大嘴两眼发直流口水的样子，她已经知道答案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