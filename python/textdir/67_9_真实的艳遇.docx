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真实的艳遇</w:t>
      </w:r>
    </w:p>
    <w:p>
      <w:r>
        <w:t>本人是一家纺织机械制造厂的业主，赶上了改革开放的好时光，工作之余没其他不良嗜好就是好喝一口，随着生活条件的提高以及忙于生意缺少活动，不到40岁身体却开始发福，不是吹的当初年青时1.85米的个子，极具男人味的长相，在上高中时就有几个女同学对我是另眼相看，但是现在的身体状况与当初已经不能同日而语了，因此我决定早上去登山，也已经坚持半年有余，虽然腰围减少还是不太明显，但是体质比没登山前感觉好多了，登的山是在一烈士陵圆内，山顶有个烈士纪念塔，塔高估计有20几米，塔的南面刻有朱德亲笔提词，塔的四周有大概5米宽的走道，走道外侧有1米高的扶拦，四边都有进出口，一般登山的人到山顶后就在这走道里或者在扶拦上做各种运动。</w:t>
      </w:r>
    </w:p>
    <w:p>
      <w:r>
        <w:t>在东南角的扶拦外有棵不知名的树，有根树枝横长着高度差不多与扶拦同高，离扶拦有半米多距离，人坐在扶拦上脚正好钩在这根树枝上正好可以做“仰卧起坐”所以早上有很多人排队等做“仰卧起坐”那地方有空闲时我也去做几下。</w:t>
      </w:r>
    </w:p>
    <w:p>
      <w:r>
        <w:t>我登山也不是每天必去，没出差一般是一星期去4-5次，在半年多的登山运动中也结识不少登山的男女朋友，在众多的女人中一个少妇渐渐引起我的注意，看上去有种很自然的美，嘴唇十分性感，三十来岁年纪，皮肤白哲细腻，身高大概在1.63-1.66米之间，身材保养得非常好，根本不象生产过的（后来知道她已经四十岁，儿子都已经上初中了）不胖不瘦，属于我喜欢类的女人，不管是从气质、穿着、谈吐方面来看，她应该不是出自一个普通家庭的女人，看她穿着非常考究，一身名牌运动服饰，既大方得体又显得精神。</w:t>
      </w:r>
    </w:p>
    <w:p>
      <w:r>
        <w:t>平时说话不多也很少开玩笑，不过时间长了还是能与她聊上几句，大家都叫她小夏（可能是登山人群中年长的比较多，大家都习惯这么称呼她）在大家一起闲聊中得知她老公就是本地一家很有名的航运企业的懂事长。</w:t>
      </w:r>
    </w:p>
    <w:p>
      <w:r>
        <w:t>说起来我与他老公见过几次（在会议间）但是我没告诉她们我与她老公认识。</w:t>
      </w:r>
    </w:p>
    <w:p>
      <w:r>
        <w:t>故事发生的那天是星期六，因为头一天晚上周末我有应酬休息得比较晚，第二天自然也起得晚，登到山顶时快到九点钟，走道自然没什么人了，拐湾的走道却见有个女人在那棵树上在做“仰卧起坐”，我走近一看就是那姓夏的。</w:t>
      </w:r>
    </w:p>
    <w:p>
      <w:r>
        <w:t>“你好小夏！你今天怎么也来这么晚”我上去打个招呼。</w:t>
      </w:r>
    </w:p>
    <w:p>
      <w:r>
        <w:t>“哦！你好，儿子今天要去他奶奶家，给他准备一些东西才来得晚”她边做边气喘嘘嘘答着。</w:t>
      </w:r>
    </w:p>
    <w:p>
      <w:r>
        <w:t>我第一次见她穿这身衣服，下身穿着蓝色的紧身半长运动裤，（以前也有人称子弹裤的）上身着一件比较宽松的黄色的短袖运动衫，脚上穿的是美国的很着名野外用品品牌，具体叫什么牌子忘了，以前在上海专卖店也买过一双，价格非常昂贵。看上去她这身穿着非常靓丽。</w:t>
      </w:r>
    </w:p>
    <w:p>
      <w:r>
        <w:t>我开始在她旁边的扶栏上边做压腿边说：“今天打扮得象小姑娘一样很漂亮？”</w:t>
      </w:r>
    </w:p>
    <w:p>
      <w:r>
        <w:t>可能是在做“仰卧起坐”缘故她没回答。</w:t>
      </w:r>
    </w:p>
    <w:p>
      <w:r>
        <w:t>由于今天她这身穿着看上去确实漂亮，也就多看几眼，突然发现她在做仰卧起坐中，身体后仰时因为穿着紧身裤原因她非常丰满的阴部轮廓尽显在我的眼里。</w:t>
      </w:r>
    </w:p>
    <w:p>
      <w:r>
        <w:t>“哦”我不由自主地发出一声感叹。</w:t>
      </w:r>
    </w:p>
    <w:p>
      <w:r>
        <w:t>虽然这些年我走南闯北也见识不少女人，其中不乏阴部比较丰满的，一般情况下比较丰满的女孩子或者特别年轻的女孩子阴部才会比较丰满，但是象她这年纪身材又不是属于丰满型的怎会有如此丰满的阴部，真是天下之大无奇不有，对天发誓在我见识过的众多女人中绝对没见这么丰满的阴部，绝对不是一般的丰满，由于紧身裤比较薄的关系，两边的大阴唇浑圆有型也是相当丰满，看上去凹凸有致，双峰隔小溪，连阴蒂的轮廓也显而已见。</w:t>
      </w:r>
    </w:p>
    <w:p>
      <w:r>
        <w:t>看到如此美境我身体作出了近五年来少有的迅速反应，下面的小弟弟悚然起敬，环顾四周已无人踪，靠近她想进一步欣赏她那从没见过的大馒头似的阴部，嘿！不近看还好走近再看，眼珠从此再也无法移开。</w:t>
      </w:r>
    </w:p>
    <w:p>
      <w:r>
        <w:t>“今天咋打扮这么性感”我开始套近乎。</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