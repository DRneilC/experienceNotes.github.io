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我的小姨子成了我升职的工具</w:t>
      </w:r>
    </w:p>
    <w:p>
      <w:r>
        <w:t>我的小姨子成了我升职的工具</w:t>
      </w:r>
    </w:p>
    <w:p>
      <w:r>
        <w:t>事情发生在一个东北的小镇上，小静在上镇高中的时候是校花，身高170公分，体重110斤，长得瓜子脸，大大的眼睛，双眼皮，小嘴长得也很性感，平时就红红的，就象擦了唇油一样，那真是柳叶弯眉樱桃口啊，身材也是一级棒，简直就是魔鬼身材，皮肤也是嫩白嫩白的，就好象一碰就能出一汪水似的。小静是一个内向的女孩子，别看她内向，可厉害着呢，平时在学校里跟本没有几个男孩子敢接处她，她可是好多男孩子的追求对象呢。这其中，大明，也就是她老公，还有老二，和我小姨子小静是一个班的同学，大明上学晚一年，所以和我小姨子是一个班，而老二是学习不好，到处惹事，杖着自己长得块头大，劲大，总是欺负同学，所以一直蹲级，也蹲得和我小姨子一个班了，但学校里一直传言，老二的鸡吧可是全镇第一大的，当时传出来的时候说他的鸡吧有七根火柴棍那么长，唉！真不敢相信！</w:t>
      </w:r>
    </w:p>
    <w:p>
      <w:r>
        <w:t>小静是个内向的孩子，但学习不是很好，高考时没有考上自己想上的大学，所性一生气就不上学了，20岁毕业后，每天就在家里玩，有时候去商店看看妈妈，她妈妈是在这个镇上开日用品商店的，小静的爸爸在她16岁的时候因病去世了，小静还有个妹妹，比她小两岁，还在上学。大明，也是一样，高考后没考上大学，就去当了二年的兵，好象是什么武警部队的炊事兵，两年就退武了，回来后，一直在乡下种地，家里没有什么能耐，没有给他找到好工作，所以一回来就种地，他也有一个妹妹，不过这年要出嫁了，他爸妈很着急，因为当地有个风俗，哥哥如果不娶，妹妹不能嫁，就这样他的爸妈就想给他娶个老婆，就问他有没有看中的女孩子，大明说只有一个：那就是我小姨子，小静，其实，以前上学的时候，小静就和大明很合得来，因为他们两个都很内向，大明人很忠厚，总是爱帮助小静，所以小静对他的感觉还不错，全校的男生，小静只和大明在一起玩过。大明的妈妈正好和小静的妈妈开的商店边上的商店做活，正好他们认识，就这样，大明的妈妈就和小静的妈妈提亲，事情一切都很顺利，一切也都很巧合，因为小静的妹妹20了，在学校也处了一个男朋友，这年也要结婚，所以小静妈妈也想快些给小静找个对他好的老公，当双方家长说完后，把事情告诉孩子，大明和小静都表示了同意，就这样他们结成了夫妻，大明随着结婚的喜事，政府也给他安排在镇上的粮食局工作，真是双喜临门，且后，大明家给大明两口子在镇上唯一的一栋住宅楼中，给大明两口子买了一套100平米的二室一厅的楼房，这个楼是镇上唯一一栋7层楼，也是住宅楼，这楼刚完工，还没有几家住进来，大明选了一个好单元买了五楼，这个单元一共才住进来两家，另外一家住在三楼的对门，就这样小两口过起了幸福的日子</w:t>
      </w:r>
    </w:p>
    <w:p>
      <w:r>
        <w:t>刚开始很好，可是慢慢的，小静发现，大明的性能力有问题，每次做爱都早泄，也有硬不起来的时候，每次做爱，没等小静到高潮，就虽说高潮了，没怎么舒服呢，大明就射精了，一开始时，小静以为是新婚，男方多少会有些紧张，再加上，大明可能以前没做过，所以早泄，以为是正常的，可是以经过了半年了，怎么还是这样啊，这半年来小静一直没有尝到高潮是什么样的感觉，这天，小静实在是忍不住了，就和大明说起了此事，大明听完后，心里有些不高兴，可这是事实，大明不得不承认，当天，大明没有说什么，几天后的一天晚上，小静从浴室洗完澡出来，正往房间走，大明突然拉住小静的手说：来，我给你看点东西。拉着小静坐在了沙发上，大明用摇控器打开电视，小静一下子惊呆了，画面显示的是一个女的，正在被4个男人围在中间，五个人全是一丝不挂，这四个男人有的正在操着女人的嘴，有的操着女人的逼，另外两个一人摸一个奶子，小静一下子脸红了说到：老公，你这是…………。大明没等小静说完，就搂着小静开始亲吻，边亲边说着，这个片子是我找熟人买来的，目的是为了和你一起看，能让我产生一些性因素，来吧，我们看吧。小静脸红着，慢慢的转过头来看着电视，心里紧张得很，心里一直在想，电视上那女主人公的感觉是什么样呢，心里是即害怕又想知道，正在她想的同时，大明的手以经摸到了小静的下体，小静低下头，看见老公的手在自己的睡裙里面摸着，心里突然生出一种快感，再抬头看看电视，感到更是舒服，不由转过来亲吻大明，手也开始摸大明的鸡吧，大明见况，更是起劲，因为大明心里一直很想有电视中男主人公的感觉，现在边看a片，边和老婆做，大明也开始有了反应，小静见大明的鸡吧也硬了起来，也是很兴奋，觉得这次应该能得到高潮了，所以等不急，就主动的脱下了大明的衣服，一下子骑上大明的腿，这次很顺利，大明的鸡吧，直接插入了小静的鸡吧，这时，电视里女主人公也在呻吟着，小静听了，心里也好象有同感似的，所以更加的疯狂的上下动着，而且自己还脱下了身上唯一的睡裙，自已把奶子直接顶在了大明的嘴前，大明也很会配合，吸起了奶子，小静的身子很敏感，奶子和大明的鸡吧给带来的快感让她感觉到好象有了点高潮，可正当这时，大明却又射了，可小静的高潮刚刚来到，还在动着，渐渐的，大明的鸡吧软了下来，小静再怎么动也是无济于事，大明见况，低着头跑进了浴室去冲洗，这时小静翻坐在沙发上，看着电视里的画面，心里有种失落的感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