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尝尝外甥女和小姨子的味道</w:t>
      </w:r>
    </w:p>
    <w:p>
      <w:r>
        <w:t>第一章我和我的外甥女</w:t>
      </w:r>
    </w:p>
    <w:p>
      <w:r>
        <w:t>（１）</w:t>
      </w:r>
    </w:p>
    <w:p>
      <w:r>
        <w:t>我今年３３岁，现在国家体制改革，已经买断工龄了，闲赋在家无事可做，老婆做生意，因本人比较懒惰也不愿意去帮她，所以在家无事生非，淫心大发，眼睛开始盯着女人，但怕现在的小姐不干净，所以就一直拒绝找风尘女子，但淫心难耐，就把眼睛盯在了老婆家里的女人身上。</w:t>
      </w:r>
    </w:p>
    <w:p>
      <w:r>
        <w:t>我外甥女其实是我老婆的外甥女，叫张婧今年２０岁，身高１·６８厘米，长得很成熟，身材苗条又不失丰满，尤其胸前那一对大乳房，令很多女人都自叹不如。</w:t>
      </w:r>
    </w:p>
    <w:p>
      <w:r>
        <w:t>由于我天天无事可做，天天不是上网就是出去惹事，老婆在给我平了几次事之后一怒之下给我下了通知，必须干点什么，要么找工作，要么自己做生意，要不然就家法伺候，由于结婚以后一直听老婆的所以也不敢反驳，衡量一下自己，以前上班的时候８小时工作日已经把我给憋坏了，就决定自己做生意，天天跑市场，看行情，终于决定卖服装，卖女性服装，现在就得挣女人的钱哦。</w:t>
      </w:r>
    </w:p>
    <w:p>
      <w:r>
        <w:t>找好了地点租下来，还不贵，才３千元一个月，赶紧装修，又招聘服务员，来了几个服务员但都没相中，要么太难看，要么身材不好，老婆大怒之下问我到底要找服务员还是找二奶，我赶紧解释说我天天在这，服务员怎么也得顺眼啊，要不天天对着个恐龙我会吃不下饭的，吃不下饭我就会瘦，瘦了就会得病，病了就得住院，那多费钱啊！老婆说你别让我抓住，不然就把你阉了（唉！！！家有悍妻啊）！</w:t>
      </w:r>
    </w:p>
    <w:p>
      <w:r>
        <w:t>这一天我正在指挥工人装修，电话响了，是我外甥女张婧打来的，原来她现在也没事做，听到我正要开服装店，就问我能不能来我这，我一想到她那成熟丰满的身材和胸前那对大乳房，小弟弟就不由得翘了起来，连说行啊，这几天正在装修，你先来帮我装修吧，老婆听了也点点头说正好有个家里人帮我看着你，我也能放心（我不禁心里偷乐，你哪知道我的想法哦）。</w:t>
      </w:r>
    </w:p>
    <w:p>
      <w:r>
        <w:t>装修也快完了，正好有张婧帮我看着，我就去看看货源，来到五爱市场服装城，正好快到夏季，女装种类花样繁多，看得我眼花缭乱，不得已给个也做服装的朋友打电话，要他来帮我上货，朋友倒是挺痛快，２０分钟就赶到了，点出了几种今年新款好卖的，转眼间上了一大堆，算算店面也够摆了，一看快中午了，把货先装车上，拉着朋友去吃饭。</w:t>
      </w:r>
    </w:p>
    <w:p>
      <w:r>
        <w:t>店面很快装修完毕，货摆上一看亮亮堂堂，把店交给张婧照看，我接着去转市场，毕竟自己干得上点心，看看还有什么好卖的，来到内衣城，看到好多各式各样款式的女性内衣，尤其那些性感的女性内衣，各式各样的丁字裤，我的淫心不禁大动，如果让张婧穿上这些丁字裤，丰满的大屁股露在外，就那么一点点小布料包裹着她那肥美的阴部……</w:t>
      </w:r>
    </w:p>
    <w:p>
      <w:r>
        <w:t>想到这受不了了，连忙喊老板拿货，老板倒是很热情，问我在哪里卖后给我介绍了不少新货，我又上了不少女性内衣，尤其是那些性感的丁字裤，布料越少越好。</w:t>
      </w:r>
    </w:p>
    <w:p>
      <w:r>
        <w:t>回到服装店后问张婧今天卖得怎么样，张婧说很不错，我到后面把今天上的那些女性内衣拿了出来让她摆上，毕竟是小姑娘，对每一件都爱不释手，等她翻到那些丁字裤拿了出来问我道：“姨父，这是什么呀？”</w:t>
      </w:r>
    </w:p>
    <w:p>
      <w:r>
        <w:t>我装作随便看了一眼说：“那是你们女人的内裤啊，这你都不知道，你没穿过吗？”</w:t>
      </w:r>
    </w:p>
    <w:p>
      <w:r>
        <w:t>张婧的脸一下就红了，害羞地说：“这怎么穿啊？就这么一点布料，什么都挡不住，我可没穿过。”</w:t>
      </w:r>
    </w:p>
    <w:p>
      <w:r>
        <w:t>我看着她那羞红了的脸挑逗地说：“这是性感内裤，要的就是这效果，你还想挡住什么？你没穿过就穿穿看，这里哪一件你都可以穿，穿完让我看看效果好不好。”</w:t>
      </w:r>
    </w:p>
    <w:p>
      <w:r>
        <w:t>张婧脸更红了，对我“呸”了一下说：“姨父你坏死了！”完了就跑到前面店面去了。</w:t>
      </w:r>
    </w:p>
    <w:p>
      <w:r>
        <w:t>我缓了一下自己的情绪，让刚才翘起的小弟弟低下头才站了起来，总不能支着帐篷走到前面去吧，到前面看张婧还红着脸在看那些丁字裤，心想今天就这样不能太过火，要把这小丫头拿下得慢慢来，就对她说：“小婧，把货快摆好，这是货单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