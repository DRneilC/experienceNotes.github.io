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套房里，只剩下了我跟儿子</w:t>
      </w:r>
    </w:p>
    <w:p>
      <w:r>
        <w:t>套房里，只剩下了我跟儿子……</w:t>
      </w:r>
    </w:p>
    <w:p>
      <w:r>
        <w:t>字数：0.2万</w:t>
      </w:r>
    </w:p>
    <w:p>
      <w:r>
        <w:t>这是我租住的地方，亮白色的磁砖地板，整间都是乳白色的装潢；每当到了夏天，我最喜欢，因为早上醒来，晴空万里的蓝天与日光从山边照亮整个房间；迎着清凉的和风，我从上一节一节，温柔的踩着短短的梯子下床，着着轻便的喜爱的白色半透明短裙，梯子踩到一半……</w:t>
      </w:r>
    </w:p>
    <w:p>
      <w:r>
        <w:t>望着自身美丽白晰又丰腴的双腿、娇嫩柔细的小脚，哎～～都三十几岁了，我怎么还能有这么美的身躯？真希望……哪位文质彬彬，而身体又强壮的男子，来好好的疼我一下。</w:t>
      </w:r>
    </w:p>
    <w:p>
      <w:r>
        <w:t>挺起我俏丽的丰臀，瞄一下窗外，不晓得是否有被人瞧见了这美好的春色？</w:t>
      </w:r>
    </w:p>
    <w:p>
      <w:r>
        <w:t>这年纪还独居在这个小小的套房里，还不是原来那重利忘义的老公，为了商场上认识了个家世甚钜的女人，竟然忍心抛弃了我，连已经１４岁的儿子也不要了；也不想想，曾经为了赚更多的钱，替老公偿生意上一次意外的巨额债务，婚后没几个月就是双双上班，奔忙中我也没抱怨什么……</w:t>
      </w:r>
    </w:p>
    <w:p>
      <w:r>
        <w:t>如今……他能这么绝，我也不再眷恋！还好，儿子从小就托给他外婆照顾，虽然没了父亲，还不致於使他的生活受到太大的影响与心灵上的冲击。而我也只好孤身在外，为了将来有更美好的生活而努力！</w:t>
      </w:r>
    </w:p>
    <w:p>
      <w:r>
        <w:t>这一年的暑假，母亲为了避免我跟儿子太疏远，把他带来了我的住所，但我平日喜欢穿着薄薄的衣裳，展现自己的春色，以想像来安慰孤身的寂寞，实在不好让儿子撞见。可是原来房东就用了松木双层的床，这下真难有个合理的藉口好劝母亲，但这也是我最衷情的夏天，於是我还是以平常要上班，怕疏於照顾……总算约好了只住一个星期，她就来接回去。</w:t>
      </w:r>
    </w:p>
    <w:p>
      <w:r>
        <w:t>不是不疼儿子，实在觉得他还小，应该乖乖待在家里好好念书，将来才不会像我这样，没什么高学历，薪水总是给新进来的人员压过去。</w:t>
      </w:r>
    </w:p>
    <w:p>
      <w:r>
        <w:t>不过七天而已，只好收敛点了。</w:t>
      </w:r>
    </w:p>
    <w:p>
      <w:r>
        <w:t>由於我还是朝九晚五的上下班，刚开始的两天晚上都带他四处逛，以熟悉一下周遭环境，知道哪里有便利的超市，好让他买喜欢吃的东西，但白天还是劝他多待在家里，免得发生麻烦；而小明也很听话的应允。</w:t>
      </w:r>
    </w:p>
    <w:p>
      <w:r>
        <w:t>第三天的晚上回来，就在刚要进门时，微微似听到了房间内传出女人的呻吟声，我想……不可能呀！这边的有线电视都有锁码的，也没买录放影机呀！</w:t>
      </w:r>
    </w:p>
    <w:p>
      <w:r>
        <w:t>试着轻声的进来，竟然，不小心……我看到了儿子正光着下半身，躺在给他睡的下……慢慢的手磨着他那……已经是……不小的……嗯～……的肉棒呀！</w:t>
      </w:r>
    </w:p>
    <w:p>
      <w:r>
        <w:t>心脏咚咚的跳着，全身不觉的热起来，我用温柔契盼的眼神，死盯着儿子那擎举着的……看来颇硬梆梆的肉棒，ㄡ～～老天啊～～原来，儿子的那话真的不小了，我怎么这么轻忽他的年纪？</w:t>
      </w:r>
    </w:p>
    <w:p>
      <w:r>
        <w:t>好久没瞧见这东西了，现在就近近的在我眼前晃着……双腿也不禁紧紧的夹了起来；ㄚ～～虽然是儿子……欲火都升起了，该如何是好？</w:t>
      </w:r>
    </w:p>
    <w:p>
      <w:r>
        <w:t>在他面前的有线频道，不知为什么并没有锁码，剧中女人正含舔着男人的鸡巴。看着眼前儿子的肉棒，我也好……好想上前去尝一尝呀！</w:t>
      </w:r>
    </w:p>
    <w:p>
      <w:r>
        <w:t>如果可以……我会好好的把它含着，并用我的紧紧的唇与滑嫩的舌，吸得它涨满血液！如此一来，硬硬的那话儿，不管是要往我的身躯、脸上喷射，还是顶在……这里头注浆，那都是最热烫的极品享受呀……</w:t>
      </w:r>
    </w:p>
    <w:p>
      <w:r>
        <w:t>想着想着……我要怎么样称心如意呢？</w:t>
      </w:r>
    </w:p>
    <w:p>
      <w:r>
        <w:t>本想悄悄的出门去，再故作声响的进来……正要出门，旋然心中有计了。</w:t>
      </w:r>
    </w:p>
    <w:p>
      <w:r>
        <w:t>我将门扣上，不大声，不小声，回头望见儿子正一副惊魂未定、紧紧张张的样子站起在床边，内裤也来不及了，抢着时间短裤只穿了一半。</w:t>
      </w:r>
    </w:p>
    <w:p>
      <w:r>
        <w:t>（……这小子，电视还关得真快！）</w:t>
      </w:r>
    </w:p>
    <w:p>
      <w:r>
        <w:t>我边注视着那一时竟还消不去的肉棒，故作一副泰然自若的样子走了进来，说道：「小明，哦～～看来你也不小了，没关系，那是正常的，咱们自家人，我不会介意的。」</w:t>
      </w:r>
    </w:p>
    <w:p>
      <w:r>
        <w:t>小明心里一受了我这么安抚，也不好意思的说：「妈～～对不起，虽然我不常能够在你身边孝顺您，但你可以这么的对我的失态包容，谢谢你，妈～～我好爱你喔！」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