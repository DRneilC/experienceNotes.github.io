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牛哥生猛的生活</w:t>
      </w:r>
    </w:p>
    <w:p>
      <w:r>
        <w:t>（一）牛哥的第一次</w:t>
      </w:r>
    </w:p>
    <w:p>
      <w:r>
        <w:t>牛哥本不姓牛，只是他长的太高太大，也太壮了，所以朋友们都叫他牛哥。后来大家都习惯了这个名字了，就没再叫他的真名了。也许是缘分让我们２个成为了无话不谈的好朋友，也许是我们２个都是那种为了女人可以精尽人完的男人，所以我们成了铁哥们，为了表示我对他的友谊，就在这里把他过去的生猛生活和大家分享下吧（下面都以牛哥为第一人称来写）。</w:t>
      </w:r>
    </w:p>
    <w:p>
      <w:r>
        <w:t>我出生在一个普通的家庭，普通的小镇上，家乡是个典型的江南小镇，虽然不是很发达，却是我最喜欢，也是我人生最开心的地方。父母是很普通的工人，工资不高，但我们家的日子过的也还舒坦。</w:t>
      </w:r>
    </w:p>
    <w:p>
      <w:r>
        <w:t>从小学开始我就比其他的小孩子长的结实，下面的弟弟也比其他人的雄壮，但是因为这事，也经常招到其他小朋友的嘲笑，他们都说我是怪胎，所以小学的时候我还是比较孤僻的，不太和其他的男同学玩，也正因为这个原因让我和其他的女同学玩的好，这也是我生猛生活的开始。</w:t>
      </w:r>
    </w:p>
    <w:p>
      <w:r>
        <w:t>我的第一次是不完美的，因为和我做爱的女人不是第一次，那个女人名叫孙雪，是我中学的化学老师。</w:t>
      </w:r>
    </w:p>
    <w:p>
      <w:r>
        <w:t>那天因为她要搬家，老公又在外地，所以就叫了我们班几个长的高大点的男同学去帮她的忙，老师叫我们帮忙，我们肯定是很高兴去的。</w:t>
      </w:r>
    </w:p>
    <w:p>
      <w:r>
        <w:t>搬东西的时候我怕把衣服给弄脏了，就把上衣给脱了，光着膀子就干起活来了，干完后累的一身汗。毕竟只是个初中的孩子，肯定累的，这时老师给我们一人一瓶水，喝完水，其他同学都回去了，但是当我要走的时间被她叫住了，我也奇怪为什么把我留下来，不过老师叫我留下，我也没办法。</w:t>
      </w:r>
    </w:p>
    <w:p>
      <w:r>
        <w:t>「小葛，你裤子都脏了，脱下来，我给你洗洗。」孙雪说道。</w:t>
      </w:r>
    </w:p>
    <w:p>
      <w:r>
        <w:t>我连忙说：「不用了，老师，我回去让我妈妈洗去。」「那哪行啊，你是帮我的忙才弄脏的，一定要帮你洗干净了，我才安心。」听到她这么坚持，我也只好把裤子脱下来了，但是我脱下了裤子，只穿一件三角的时候，我发现老师的眼睛的亮了好多，当时还不知道是什么东西吸引了她的目光，顺着她的眼光，我低下头看向了自己的胯下，那里包着一团东西，看上去是很让人幻想，但是哥们当时还是个处啊，当然很不好意思啊，脸火辣辣的，老师也发现了不对劲，马上转移话题，说道：「我去给你洗衣服，你看一会电视吧。」「哦，好的。」我也忙说道。</w:t>
      </w:r>
    </w:p>
    <w:p>
      <w:r>
        <w:t>过了１０多分钟，我有点想小便了，但是她还在卫生间洗着，真不知道洗个衣服为什么要洗这么长时间，但是真的憋不住了，就跑到卫生间，说：「老师，我想用下卫生间。」「哦，你用吧。」可是她说完也没准备出来，我还真是不好意思当她的面小便，我迟疑了下，老师也看到我没动，就说道：「楞什么啊，老师都３０多了，什么没看过啊，你害羞啊？」「没。」也许是实在憋不住了，我就在她面前，尿起来了，当然是屁股对着她的。当我尿完的时候，我却发现，老师就站在我后面正看着我，我当时就吓到了，忙说：「老师，干吗啊？」「哦，我刚听你尿的时候声音这么大，就好奇，看了一下你的小弟弟，发现你的弟弟好象肿了，你是不是生病了？」草，现在回想起来就感觉自己是白吃，被那个老女人骗了，虽然她长的不难看，也不是很老，就是觉的自己的第一次就这么没了，心里不舒服。</w:t>
      </w:r>
    </w:p>
    <w:p>
      <w:r>
        <w:t>但是当时我还是纯洁的一塌糊涂，所以就忙说：「没啊，老师，我身体很好啊，也没感觉不舒服啊。」「小葛，你还年轻，很多病，你不知道，你先让老师给你看看，要不以后难治了。」她也不等我答应就拿起我的鸡鸡装着认真的看起来，还时不时的捏下。</w:t>
      </w:r>
    </w:p>
    <w:p>
      <w:r>
        <w:t>「我草！」我倒吸一口气，一个血气方刚的处男，哪受的了她这么个老手的摆弄啊，顿时鸡巴又大了好几寸，整个鸡巴成９０度翘起了。她一边摸着还一边说：「看样子病的不轻。」我当时也蒙了，心里发慌啊，下面的鸡鸡虽然以前也经常这样，但是现在明显不同啊，就忙问她：「老师，那我该咋办啊？」「其实也没多大的事情，你也不要急，你这个只要把里面的东西发出来就会没事的，那你现在照我说的做马上就好了。」那个死骚货又继续欺骗老子，一边摸着老子的鸡巴，还一边脱自己的衣服，没几下子，孙雪那骚ｂ就把自己脱了个光，还一边蛊惑我：「小葛，你现在摸老师的奶子，慢慢哈。」虽然是处男，但是看着一个裸体的女人站你面前，多多少少知道要干点什么啊，其实我早就冒火了，也不管那么多就摸了上去，可能力气太大了，摸的她叫痛，那奶子还真是大，而且也没下垂，摸上去还挺结实的，这死骚货保养的还挺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