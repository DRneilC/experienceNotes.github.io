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小风二三事</w:t>
      </w:r>
    </w:p>
    <w:p>
      <w:r>
        <w:t>★小风★</w:t>
      </w:r>
    </w:p>
    <w:p>
      <w:r>
        <w:t>小风身高一百七十五公分、体重六十五公斤，今年刚升上高三，一年後即将面临升学的压力，不过他最近苦恼的事并非课业上的问题，而是初生之犊无可避免的青春期烦恼。吾家有男初长成，一个男性由男孩蜕变为男人的过程，存在着太多的心里挣扎与生理妄动。更何况，充斥在报章杂志、网路媒体与同侪间的腥膻资讯与小道消息简直就像空气中的氧气一般，除非你不呼吸，否则它绝对放肆的进入你的生活里。</w:t>
      </w:r>
    </w:p>
    <w:p>
      <w:r>
        <w:t>小风觉得自己很帅，除了脸上定期蹦出的那两三颗痘痘之外，简直就跟金城武可以媲美，也许金城武还不如自己哩！因为小风认为自己比金城武还要雄伟健壮。他可自恋的紧，三不五时就穿着一条小内裤，在穿衣镜前搔首弄姿，挺挺三头肌、鼓鼓腹肌，「嘿！金城武可有八块腹肌？」小风以为全天下就只有他有腹肌，浑不知腹肌的生成全然是因为他的自恋外加无所是事使然，每天打着赤膊在镜子前仰卧起坐、伏地挺身，一只１５磅的哑铃片刻不离手，要说真长出１０块腹肌也不算太离谱。</w:t>
      </w:r>
    </w:p>
    <w:p>
      <w:r>
        <w:t>可是小风始终搞不懂，像自己那麽帅的男生怎麽一直交不到女朋友，学校里是男女合班，男女比例也大约一半一半，不管上课或是下课，自己都可以跟男男女女谈笑风生，就算是偶尔的联谊、郊游，小风也该算是锋头最健的那几个，可是自从高一遭受过一次感情挫折後，小风开始小心翼翼，在没有窥透女孩的心意前，他绝对按兵不动，然而桃花运似乎从此与他绝缘，再也没有光顾过他一次，他实在感到匪夷所思，照理说以他的帅劲和现在女孩子的开放态度，就算自己不采取主动，也应该有些慕名、暗恋、倒追、表白的情事发生。</w:t>
      </w:r>
    </w:p>
    <w:p>
      <w:r>
        <w:t>没有女朋友的最直接後果就是右手长茧不退，而青春痘的蓬勃滋生也与之息息相关。</w:t>
      </w:r>
    </w:p>
    <w:p>
      <w:r>
        <w:t>小风家境不错，房间里就有自己的电视、电脑、音响┅┅只要想得到的可说是一应俱全，他常躺在床上开着电视，押着遥控器东挑西选，只要见到漂亮诱人的女明星，他就掏出老二狠狠的意淫一下，要不然他会放色情ｄｖｄ，边瞧着萤幕上妖精打架，边搓得老二生烟，然後幻想着把精液射入那可望不可及的小穴穴里。还好他喜欢运动，否则以他自慰的频率，没有眼圈发黑、精神萎靡那才有鬼哩！</w:t>
      </w:r>
    </w:p>
    <w:p>
      <w:r>
        <w:t>除此之外，他还喜欢看元元情色文学版刊登的色情文章，并且毫无遗漏的一一据为己有，储存在海一样深的硬碟里头。他觉得上天对他不公平，处处跟他作对，为什麽别人轻轻松松就可以玩过一个女人又一个女人，插过一个小穴又一个小穴，而他呢？虽说长得又帅又挺拔，却依然是个十七岁处男。周遭的女性每一个似乎都跟别人身旁的截然不同，好像他投错了胎似的，来到了不一样的世界。</w:t>
      </w:r>
    </w:p>
    <w:p>
      <w:r>
        <w:t>这一天，小风又在元元版拜读了许多大作，有跟妈妈做爱的、有跟妹妹做爱的、有强暴女同学的、也有强暴女佣人的，而最喜欢的一篇就是跟女老师胡搞瞎搞的，小风看得血脉贲张、面红耳热，单单打手枪就足足泄了三次。</w:t>
      </w:r>
    </w:p>
    <w:p>
      <w:r>
        <w:t>「奇怪！女生好像很喜欢给老二插，只要一摸敏感的地方，那里就湿答答，而且就算是被强暴，身体也好像欢喜的紧。」</w:t>
      </w:r>
    </w:p>
    <w:p>
      <w:r>
        <w:t>小风有点儿疑惑，他反覆想着自己的经验，然而经验却浅薄得不能帮助他什麽，接着他只好推敲起文章里他人的经验，哈！真是多采多姿、轻松自如。</w:t>
      </w:r>
    </w:p>
    <w:p>
      <w:r>
        <w:t>他觉得里头一定有什麽不对劲，而不对劲的症结一定在自己，小风真是想破了头，却依旧搞不懂差别何以如此之钜。左思右想、沉吟再三，他只差没把文章贴在床头，奉为圭臬。忽然，灵光一闪，他知道了问题的所在，抓住了自己不幸福的症结点。</w:t>
      </w:r>
    </w:p>
    <w:p>
      <w:r>
        <w:t>「我就是太过含蓄、太害羞了，才会这样欲求不满。所有的女人，只要你敢去摸、敢去碰，没有一个不是马上软绵绵、湿答答的，问题症结就是一个“敢”字！」</w:t>
      </w:r>
    </w:p>
    <w:p>
      <w:r>
        <w:t>「只要我敢，凭我的潇洒倜傥、英俊挺拔，没有不手到擒来，就算是妹妹、妈妈或者是马丽亚，没有不任我为所欲为、胡天胡地的。」</w:t>
      </w:r>
    </w:p>
    <w:p>
      <w:r>
        <w:t>小风豁然开朗，整个人霎时蠢蠢欲动，他发誓打从今时今刻起，他要痛改前非、改头换面，秉持一个“敢”字，他一定可以活出不一样的丰富人生，体会一个又一个日思夜想的鲜嫩女体。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