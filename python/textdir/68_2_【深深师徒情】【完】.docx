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【深深师徒情】【完】</w:t>
      </w:r>
    </w:p>
    <w:p>
      <w:r>
        <w:t>２２岁的我大学毕业考入国家建设部直属的城市建设规化设计院，去报到那天，院领导电话叫来一位３０多岁的漂亮妇女，对我说这是你的见习老师程淑慧，你叫师傅也行，你以后是她的助理。我站起来，恭敬地说：师傅您好！我叫杜宝峰。此时，我没想到这位我称为师傅、大我１５岁、后来被我赞美为姿色超群、秀外慧中、千娇百媚、风情万种的女人就是我生命中的第一个女人，是除了我母亲之外、我生命中最重要的女人：在她占有我处男之身的同时，我从她身体上充分享受到做男人的快乐。</w:t>
      </w:r>
    </w:p>
    <w:p>
      <w:r>
        <w:t>虽然现在我已结婚生子，她仍然是我最爱恋的人，仍然是我最迷恋的性伴侣。</w:t>
      </w:r>
    </w:p>
    <w:p>
      <w:r>
        <w:t>这应验了一位哲人的话：“男人对自已的第一个女人会有一种难以割舍的复杂的倦念。”（我明白，这对深爱我的妻子是不公平的。）我俩的肉体之交是从她发现我在办公室手淫自慰开始的。</w:t>
      </w:r>
    </w:p>
    <w:p>
      <w:r>
        <w:t>那天下班后，我仍在有空调的办公室上网，不想过早回到闷热的宿舍，不知怎么回事，性欲冲动又来临了，我按捺不住地脱下长裤和三角短裤，坐在皮椅上玩弄着勃起的阴茎，沉醉在兴奋中的我忽然发现师傅程淑慧站立在我面前，这是我８年手淫自慰以来第一次被人发现，而且是个女人，又是如此的近距离，我羞愧的手足无措、无地自容，目瞪口呆地看了她一眼，深深地低下头，像个做错事的小孩子。</w:t>
      </w:r>
    </w:p>
    <w:p>
      <w:r>
        <w:t>她“唉——”地叹口气，拿起桌子上的三角裤递给我，我欲穿时，她又夺回放在桌子上。随即，她蹲下身体，我低着的头看到她的脸面正对着我的阴茎，只见她将她的背包放在地下，双手很轻柔地握着我的阴茎套弄起来，我惊骇的不敢喘气。她根本不理会我，专心地套弄着阴茎。快感使我恢复了神智，我感觉她两手像书夹那样夹住阴茎，稍稍用力地上下搓动着，搓动仅几分钟吧，我就忍不住地低声的呻吟着，可能她听到了我的低吟声，她一只手紧握阴茎，另一只手的大拇指和食指轻轻揉摸龟头，我觉得我兴奋的快感在平静。这时，她双手放开阴茎，从她的背包中拿出一包餐巾纸，抽出几张纸平摊在我大腿上，随即，她一只手又抓着阴茎一紧一松地挤压着，我的阴茎变得更坚硬了，此时，她的手开始从上往下按摩阴茎，到达根部时放手，另一只手接着从上往下按摩阴茎，就这样双手交替着有节律地进行，高涨的快感从阴茎传布全身，我感到龟头在颤动、暴涨，当阴茎开始阵阵抖动时，她一只手稍加用力挤压着阴茎，另一只手拿起平摊在我大腿上的纸。我终于在快感中喷射了，她手上的纸轻贴着龟头接住射出的精液。</w:t>
      </w:r>
    </w:p>
    <w:p>
      <w:r>
        <w:t>当她站起身体时，只见她两颊绯红，高耸的乳峰频频起伏，口中急促地喘息，我喃喃地叫道：“师、师傅，、、、、、、”“什么都别说，”她打断我的话，眼睛仍然望着他处，发出慌乱的颤音：“我先走了，你也马上回去。”说完，她拎起地上的包走了，始终没看我一眼。</w:t>
      </w:r>
    </w:p>
    <w:p>
      <w:r>
        <w:t>第二天我没去上班——我不敢面对她。我心烦意乱地在床上躺一会，又坐起来，再躺下，过一会又走到室外公共阳台上，本来昨夜没入睡，所以头昏沉沉的。</w:t>
      </w:r>
    </w:p>
    <w:p>
      <w:r>
        <w:t>突听到手机乐声，一看屏幕是师傅打的，我轻叫一声“师傅”就不敢再出声，“你怎么不上班？”“我身体不舒服。”“哦，你在那？”“宿舍。”“你休息吧。”师傅就挂断电话。</w:t>
      </w:r>
    </w:p>
    <w:p>
      <w:r>
        <w:t>我昏睡中忽听：“睡觉也不关门。”我睁眼一看，师傅已站在床边，我惊慌地翻身坐起，迅即埋下了头。“怎么啦，大男人像小女人似的”她手掌托起我的下巴：“脸通红的，不是发烧吧？”摸了摸我的额头：“不烧呀，哦——，是害羞。”我不自在的笑笑，“是为昨天的事？”“师傅，别提了。”“你那是男人正常的事呀，害羞害臊的应该是我呀，、、、、、”她这句话刚出口，她的脸瞬间红的像苹果。我鼓起勇气说：“谢谢您，师傅！”“就你知我知呀。嗯！”我呆呆的望着她，她刮着我的鼻尖说：“是我俩的秘密，记住啊。”我点点头，“现在一起去吃饭，下午上班吧。原来我一人在４０平米办公室工作不觉孤单，你进入我办公室工作，我也没觉得多点什么，可是你今天没上班，我还真觉得孤单，就来找你了。”不等我说话，她接着说：“快洗漱、换衣吧，我在车上等你。”</w:t>
      </w:r>
    </w:p>
    <w:p>
      <w:r>
        <w:t>我和她吃饭后就回单位，车停时，她嘱咐我：“言谈举止像往常一样，不要‘此地无银三百两’的自我紧张，使人猜疑。”我认真点点头。</w:t>
      </w:r>
    </w:p>
    <w:p>
      <w:r>
        <w:t>到办公室我刚起动电脑，师傅叫我，我走到她办公桌旁边，她说：“这些简图是我这几天设计的，我发在你邮箱里，你计算各相关数据。”我一看，这够我忙活一阵了，我明白她的良苦用心，她是怕我闲着瞎想。</w:t>
      </w:r>
    </w:p>
    <w:p>
      <w:r>
        <w:t>可是，晚上躺在床上，我仍然不能入睡。昨晚是因羞愧、不安而心浮气躁不能入睡，现在，昨天至今天的事像放电影似的在脑海翻腾，回味师傅为我手淫，不，是手交，我的阴茎迅猛勃起，老实说，这是我第一次想着女人而勃起阴茎，我明白，这是意淫。我这是怎么了，第一次出现意淫的对象竟是大我１５岁的师傅，我心里骂着自己是混蛋，可是手又很自然的套弄着阴茎，脑袋瓜里幻觉这是师傅的手。、、、、、、猛然间，我从床上跳下，冲进浴室放开水冲刷着，躁动的心慢慢平静了。</w:t>
      </w:r>
    </w:p>
    <w:p>
      <w:r>
        <w:t>连续三个晚上都是这样的在回昧中享受快感，同时倍受煎熬。体格强壮的我感到头昏沉沉的，白天上班总是强打起精神。</w:t>
      </w:r>
    </w:p>
    <w:p>
      <w:r>
        <w:t>二“手交”的第四天，下班时，师傅叫住我，她去门口关好办公室的门，返回到我面前，“你这两天又怎么回事？”“我、、、、、、我这几天晚上没睡好，”</w:t>
      </w:r>
    </w:p>
    <w:p>
      <w:r>
        <w:t>“为什么？”“我、、、、、、我总梦见你。”“噢，梦见我？干啥？”“我梦见你，你、、、、、你在帮我、、、、、、晚上难受，不能入睡。”我不敢往下说，可是阴茎却在这时挺举起来，将裤裆撑起一座山包。她一定看见了这山包，“你每晚在发泄？”“没、、、、、、没有，就是不停的冲澡。”</w:t>
      </w:r>
    </w:p>
    <w:p>
      <w:r>
        <w:t>“你呀，唉——”她走近我，将我的腰带解开，连同三角短裤脱至小腿肚，双手握住阴茎套弄片刻，“你脱下裤子，坐到皮椅上。”她边说边到她办公桌拿来她的背包，又顺手拖来一个有轮子的小皮椅，她边从包里拿着东西边说：“你把你的椅子调高”，我调好椅子坐下，她滑动椅子与我对面而坐，手中的湿巾套着阴茎擦拭，“这几天真的没射？”“嗯，我忍着，”“你经常自慰？”“不是，一个月２、３次。”“我们女人每月才来‘经’一次，你每月来‘精’三次呀。”</w:t>
      </w:r>
    </w:p>
    <w:p>
      <w:r>
        <w:t>她调笑道，我也跟着笑。此时，我的阴茎变的很坚硬，她丢下湿巾，双手一紧一松地揉搓阴茎，“你几岁开始的？”“１５岁，上初三，”“记得第一次吗？”</w:t>
      </w:r>
    </w:p>
    <w:p>
      <w:r>
        <w:t>“有天晚上，我突然醒来，发现我遗精，双手还在内裤。”“以后呢？”“隔一些时它就发涨难受，用手弄出，人就舒缓了。”“没有其他原因，如看黄色书、想美女呀，”“没有，真的是身上难受，弄出来就好了。”“那这几天呢？”</w:t>
      </w:r>
    </w:p>
    <w:p>
      <w:r>
        <w:t>“我真的是第一次做这样的梦，而且、、、、、而且是师傅您。对不起啊！”</w:t>
      </w:r>
    </w:p>
    <w:p>
      <w:r>
        <w:t>“你真一直没谈恋爱”“没有。我对你说过，我家是山区农村的，很穷。你不知道，父母供我读书已借了债，弟弟总算读完五年小学，妹妹只读了二年书，都在家干活，我不能乱花钱。”“你身躯健美，英俊帅气，没女孩子追你？”“有的，一有苗头，我就避而远之，我怕增加家人负担。”</w:t>
      </w:r>
    </w:p>
    <w:p>
      <w:r>
        <w:t>此时，师傅松开双手，阴茎疲软了，却还翘立着。师傅轻点阴茎说：“这‘坏家伙’现在没事了，我们走吧。”“师傅，我回去还是睡不好的。”“你呀——，唉，怪我把你宠的，”她说着双手轮流来回拍打抚摸着阴茎，阴茎迅猛坚硬如钢。此时，我没有了师傅第一次为我“手交”时的紧张状态，身心舒张地享受着快感，我明白，这正是这几天我内心深处所期盼的啊。我想师傅她也是有备为之的，因为，我体味到她不是在简单的按摩阴茎，同时在戏乐、逗弄、爱抚着阴茎。</w:t>
      </w:r>
    </w:p>
    <w:p>
      <w:r>
        <w:t>她先是将手指从睾丸一直抚到龟头，然后慢慢划过从另一边回到睾丸，立即又从另一边睾丸抚到龟头，动作短捷而连贯，并且动作渐渐加速，正当快感阵阵涌现并且不断增强时，她改成一只手轻握阴茎，另一只手的食指和中指在会阴处轻柔地抚摸，我的激清慢慢在平缓。此时，我听到她低语道：“看你这‘坏家伙’还能硬，你这‘坏家伙’老实了吧。”噢，她有着娴熟的手技，她在调戏阴茎，我心里说。当我正在平静地喘息时，她一只手慢慢握紧龟头的顶部，像扭转瓶盖一样，手掌反复地旋转着阴茎龟头，另一只手掌捧托着阴囊有节拍的抖动，龟头敏锐的快感迅即传布全身，我控制不住发出呻吟，这时，她用五指挤捏龟头，她抬头看我一眼，说：“你把眼睛微微闭着。”强烈的快感袭来了，阴茎一下一下的颤抖，“你尽量多忍一会再射，”听到她的话，我极力控制着，忍耐着，、、、、、、，终于按捺不住喷射而出，啊，射的好舒畅，真是痛快淋漓，我舒缓地呼出一口长气。</w:t>
      </w:r>
    </w:p>
    <w:p>
      <w:r>
        <w:t>我睁眼看见她将喷射在手掌上的精液擦抹在我浓密的阴毛上，我顺手在我办公桌柜门内拿出餐巾纸为她擦拭，她接过纸站起来说：“你躺着。”我见她用纸杯装着饮用水浸润在我的洗脸毛巾上，用热乎乎的毛巾擦拭着我的阴部，疲软的阴茎又挺立起来，她用毛巾搓揉阴茎说：“你这‘坏家伙’又不老实了。”</w:t>
      </w:r>
    </w:p>
    <w:p>
      <w:r>
        <w:t>这时，我不知那来的勇气，猛地站起来，捧着师傅的脸颊，嘴唇贴上她的嘴唇，可是我笨拙的不会亲吻，嘴唇一动不动的沾贴着她的嘴唇，她慢慢微张着嘴唇轻盈地亲吻我的嘴唇，我的嘴唇才会伴随着张合。此时，我没想到，我的初吻不是和纯情少女，也不是和青春玉女，而是和一位高雅少妇。</w:t>
      </w:r>
    </w:p>
    <w:p>
      <w:r>
        <w:t>亲吻片刻，她推开我的双手，说：“再不要胡思乱想了，听话啊！”我不好意思的点着头说：“师傅，你对我真好。”她用手指点着我的额头说“你明白就好。不说了，我去洗手间，你快穿好，在电梯门口等我，一起走别人就不会起心疑。”</w:t>
      </w:r>
    </w:p>
    <w:p>
      <w:r>
        <w:t>三一个星期天的下午——就是师傅第二次为我手交的第八天，是我终身难忘怀的日子，师傅电话要我去她家吃饭，我以为又是她老公回家，要我一来陪她老公喝酒，二来为我这个单身汉改善伙食。</w:t>
      </w:r>
    </w:p>
    <w:p>
      <w:r>
        <w:t>师傅的老公大学毕业在省建设局工作，六年前和朋友们合伙成立了建设工程监理有限公司，任总监理工程师，大家都叫他林总，常年在全国各地施工现场巡察，十天半月甚至更长时间才回家一次，现在已拥有逾千万元的股权，除有１６０平米的房屋（师傅说她不喜欢单调的别墅），夫妻各有一辆小轿车，十岁的儿子寄宿在贵族学校。</w:t>
      </w:r>
    </w:p>
    <w:p>
      <w:r>
        <w:t>我到师傅家时，只有她一人在做饭菜，她告诉我老公没回，儿子已被学校专车接走，今天就我们俩。我们有说有笑地喝酒吃饭，饭后，她要我看看电视休息会，等她收拾好。我察觉她的眼神十分暧昧，在暗示着什么，此时，我感觉我朝思暮想的美梦今日就要成真：这几天我总想着要和师傅性交。</w:t>
      </w:r>
    </w:p>
    <w:p>
      <w:r>
        <w:t>当她从厨房来到客厅，指着沙发上一包装袋说：“这是我给你买的睡衣，你去洗澡间洗，我在卧室里的卫生间洗。”我看见她说话时已是羞涩满容，我愉快的去了洗澡间。我洗完在客厅坐了一会儿，按捺不住心中的激情，走进她的卧室，她穿着海绿色薄纱睡裙正坐在梳妆台前梳理，我上去拉起她拥入怀中：“师傅，我想你，我要你。”她头依偎在我胸脯上急骤的喘息，她抬起头显露娇羞神情：</w:t>
      </w:r>
    </w:p>
    <w:p>
      <w:r>
        <w:t>“现在只我俩，你叫我慧姐。”“嗯，慧姐！”我立即甜甜的叫道，“小杜，我也想要你，想要那‘坏家伙’。小杜，不，大家都说你是我的宝贝徒弟，我就叫你宝贝。我的宝贝，你那‘坏家伙’令我朝思暮想”，她说话的同时，一只手已伸入裤裆紧抓着阴茎套弄着，本来挺举的阴茎更坚挺。</w:t>
      </w:r>
    </w:p>
    <w:p>
      <w:r>
        <w:t>随后，她脱下我的睡衣，将她的睡裙肩带拉下，睡裙滑脱在地，她亲吻一下我的脸颊说：“来，我的宝贝，你躺在床上。”我听她的话，仰卧在大床上。她分开我的双腿，匍伏在我大腿之间，双手玩弄调戏“坏家伙”，我愉悦地享受着来自阴茎的快感。忽然我觉得龟头一热，抬头一看，慧姐正口含着龟头，她的樱桃嘴紧紧包裹我筋肉膨胀的龟头，她时而吞吞吐吐，时而用舌头搅卷，意外强烈的刺激使我全身的肌肉不自觉地阵阵收缩。当我已有射精快意时，她吐出龟头，用两手指按压我的会阴处，我的冲动顿然消退，她喘口气说：“这‘坏家伙’真大，只能吃到龟头。”边说边爬上我的身体，吻着我娇媚的问：“宝贝，舒服吗？”</w:t>
      </w:r>
    </w:p>
    <w:p>
      <w:r>
        <w:t>我也吻着她说：“好舒服，我还要。”“好，我再做，我的好宝贝。”她说着站起来转个身，美白的屁股对着我的脸面趴下，她的阴户呈现在我眼前。这是我人生中第一次看到女人阴部。</w:t>
      </w:r>
    </w:p>
    <w:p>
      <w:r>
        <w:t>我清清楚楚地看到了她细嫩的大阴唇和阴阜，也看到她嫣红的小阴唇和阴道嫩肉像玫瑰花一样鲜艳夺目，我忙将脸凑近她的阴部用力的深呼吸，一股混和着淡淡香皂味和女人阴部特有的香味马上充斥徘徊在我的鼻腔中、脑海中，久久不去，让我全身顿时兴起了前所未有的舒适快感。此时，她已经把我的龟头含在了嘴里，开始吮吸起来，并用一只手握住我的阴茎开始上下套动，舌尖不停撩拨着敏感的龟头。我也兴奋地抬起头小心翼翼地舔吻她的阴户，我一会儿用舌尖轻舔她的阴蒂，一会儿把舌头深入她的阴道，一会儿把舌尖舔弄她的阴户周围，她的臀部慢慢向我的嘴唇压来，最后，她的阴部紧紧的压住我的嘴巴，我更加用力狂吻猛吸。同时，她的小嘴因容纳不下粗大的“坏家伙”，她就只含着我的龟头舔吮，把又粗又长的“坏家伙”不停地横吹直吮，龟头一跳一跳地在她的口腔里颤动，她一定感觉“坏家伙”要射了，她吐出龟头，用双手轻柔的抚慰“坏家伙”，我即将喷射的激情慢慢消退。</w:t>
      </w:r>
    </w:p>
    <w:p>
      <w:r>
        <w:t>慧姐调转身体依偎在我臂膀上笑盈盈的说：“宝贝，好玩吧！”“这姿势真是美妙之极。”“小傻瓜，这就是６９式。”她用力猛亲我一口说。我说：“慧姐，你的、、、、、、你的屄好美，像正在开放的玫瑰花。”“那你就叫它玫瑰屄吧。”“姐，我要它，我要玫瑰屄，我要你、、、、、、”我紧张的语无伦次，她贴近我耳朵温馨细语地一遍遍说：“我知道，我给你。我给你。”</w:t>
      </w:r>
    </w:p>
    <w:p>
      <w:r>
        <w:t>她说着就慢慢地翻身跨到我身上，她双腿分开蹲在我身体上，用白嫩的手儿扶着我那粗大坚硬的“坏家伙”，抬起屁股，把龟头对着那红润的裂缝，慢吞吞扭着腰、臀，将“坏家伙”缓缓的套入，然后，她十分有节奏地上下起落身体，让我粗硬的“坏家伙”在她湿润的小肉洞出出入入。她万分激情地不停上下活动着，我感受到我那又粗又长的“坏家伙”在她两瓣肥肉的夹缝里吞吞吐吐，时而被紧握，时而被放松，阴茎的神经受到的刺激不断地传布全身，我初次体验到阴茎在阴道中的快感。</w:t>
      </w:r>
    </w:p>
    <w:p>
      <w:r>
        <w:t>在兴奋中，我双手捉住在我眼前抛动的大乳房，又搓又捏。她更是兴奋的不断“喔——，喔——，”的呻吟着。我感受到她的小肉洞淫液浪汁湿润在我的“坏家伙”上，快乐阵阵涌现，但是我仍然金枪不倒。</w:t>
      </w:r>
    </w:p>
    <w:p>
      <w:r>
        <w:t>大约半个小时吧，她一屁股坐下来，我的“坏家伙”遂深深插入她的阴道里。</w:t>
      </w:r>
    </w:p>
    <w:p>
      <w:r>
        <w:t>她趴在我身上喘着气，媚笑着说道﹕“你真强，我不行了。来，你来肏我吧﹗”</w:t>
      </w:r>
    </w:p>
    <w:p>
      <w:r>
        <w:t>说着，她抱紧我一个翻滚，她在下我在上了，我本能地怕我强壮身躯压在她身体上令她不能承受，身体就向上稍许抬起，阴茎却从肉屄中脱出，我趴在她身上想插入屄中，左冲右撞就是对不准屄口，越插不到我越急，越急越找不准屄口，她见我笨拙紧张的神态，乐不可支“呵呵”的笑，她用两手指轻盈地夹着阴茎引向肉屄，当阴茎进入肉屄，我内心一阵激荡：啊，我在与女人性交了。此时，她双手搂着我的脖颈，她的酥胸上两团软肉贴在我的胸部，我的双手也紧紧抱着她的肩膀，她的嘴唇紧密地吻着我的嘴唇，我感觉我的“坏家伙”不受控制地不停的在阴道中颤动。她推起我的身体说：“来吧，我的宝贝，肏我，享受做男人的快乐吧！”</w:t>
      </w:r>
    </w:p>
    <w:p>
      <w:r>
        <w:t>我挺腰收腹，把粗硬的“坏家伙”往她的阴道里抽送。我感觉我的动作机械而笨拙，她在我每次抽送时却激情地叫着：“对，肏的好，再肏，再肏，我的宝贝！”煽情的语言激励着我，我仿佛顿然开窍，我的阴茎在充分滑润的阴道里或紧或缓，或深或浅的自由抽动着，略显娴熟，我初次体验这插入阴道的快感。她更是“呵——，肏的好，喔——，真会肏”地叫唤着，小肉洞的淫水不停地渗出，看来她是十分享受。</w:t>
      </w:r>
    </w:p>
    <w:p>
      <w:r>
        <w:t>也许是我受到她欲仙欲死的叫床声的感染，我加速起伏着我的身体，“坏家伙”不停的在阴道中抽送，抽送的时候发出“卜滋”、“卜渍”的声响，龟头像电麻似的非常舒服。突然，我感觉阴茎暴涨起来，她的阴道紧迫地抽搐，我不自觉的：“啊，啊，”的叫喊，她双臂紧紧的环抱着我下腰：“射吧，射吧，把你的爱液射进我的屄里，”她边说着，边挺起腹部用力收缩阴道。我让她这么一夹，阴茎当场就似火山爆发一样喷射着精液。此时，她享受着我往她阴道里射精的快感，兴奋地呼叫着：“１、２、３、４、５、６、７、８。”当我喷射完匍伏在她胸脯上时，她仍激情狂叫：“喔，射了８发，射了８发，你太棒了，太爽了。”</w:t>
      </w:r>
    </w:p>
    <w:p>
      <w:r>
        <w:t>我看着她淫荡、满足的神情，真情地亲吻着她。</w:t>
      </w:r>
    </w:p>
    <w:p>
      <w:r>
        <w:t>她回应着我的吻，而且将她的舌头伸入我的口腔中搅动着，我情不自禁地吸吮着香舌，俩人的口舌长久地搅和着，相互吞咽吸食着唾液。在狂吻中，刚才疲软的“坏家伙”在阴道内又坚硬起来，她从我口中用力拔出她的舌头，“啊，啊，我的屄又涨满了，宝贝，再肏，用劲再肏呀。” 她翘起双腿架在我肩膀上低吼，我的激情再次高涨，我双手握住她的大腿，用尽全力地运动着，她也不停地扭腰翘臀迎接我的抽送，忽然间，我觉得龟头穿入坚韧的孔洞中，有被吸吮着的感觉，此时，她也“啊——”的叫了一声：“别动，它进入了子宫。”我本能地停止了动作，这时，只见她身体在阵阵轻微抽搐，我感觉子宫口像一张小嘴似地含吮着龟头，有一股热乎乎的泉水冲击着龟头，好温暖，我体会到龟头在子宫的痉挛颤抖中的快感，有一番让人无限销魂的滋味。我开始摇动阴茎，慢慢抽插着，她身体象触电一样发抖，特别是被我紧握的两条大腿抖得更利害，她兴奋的狂喊乱叫：“我泄了，我丢了，爽，爽啊，爽死了！”突然强有力的吸吮强烈地刺激我的“坏家伙”，我本能地用力一挺，将阴茎深深地挺进子宫中，激情地高喊：“我射了，慧姐，我射进你子宫里了。”“射的好，射吧，我的宝贝哟。”她也高声叫唤着，此时，她呼吸急促、面部红晕、双目轻合、表情愉悦。我感觉获得性高潮的她益显得鲜艳可爱，容光焕发。再次的高潮更令我兴奋不已，我狂吻着她的嘴唇、乳房、肚皮，她仍是“呵——，喔——”的吟声不断。</w:t>
      </w:r>
    </w:p>
    <w:p>
      <w:r>
        <w:t>我双手搂抱着她的腰背，轻咬着她的耳朵显得无比幸福地说：“慧姐，做爱的感觉真好。谢谢你！”“宝贝儿，我得到你的处男身，是我谢谢你！”她淫笑着边说边在我脸颊上乱吻着。“宝贝儿，你还不知道吧，不是每次性交都能进入子宫的，你却第一次做爱就进入了子宫，而且进的如此深，又射精在子宫内，你真是强壮呀。”她将我拥抱在怀说道。我躺在她纤细柔软的臂膊中，口含着乳头，手玩弄着另一乳房，享受这人生第一次男欢女爱的快感，慢慢的在陶醉中睡着了。</w:t>
      </w:r>
    </w:p>
    <w:p>
      <w:r>
        <w:t>四这以后，我和师傅开始了频繁的做爱，在办公室、在我宿舍、更多的是在她家。我们用各种花样做爱，欢快地玩着性爱游戏，在地上、沙发上、椅子上、桌子上、浴缸中，当然，更多的是在她的床上。有时是短促的几分钟交欢，更多的是整日、整夜的缠绵缱绻，我俩尽情地享受着男欢女爱的快乐。</w:t>
      </w:r>
    </w:p>
    <w:p>
      <w:r>
        <w:t>令我疲惫不堪，令她高潮迭起的站立行走式性交是在一天下午。那天上午参加一个学术会，酒宴完我俩回她家，洗浴后俩人坐在沙发上看电视，我不老实的在她的乳峰上又摸又亲又吸，激起了她的性欲，她娇滴滴地要我脱下我俩的衣服，衣服刚脱下，她就跨上坐在沙发上的我，手扶着挺立的“坏家伙”，对准玫瑰屄猛地坐入，我立即挺臀配合着她上下起落的身体进行抽插。我猛的一下站起来，双手捧着她的屁股在地上走动，同时，我上下抖颤着身体使阴茎在阴道中抽插。</w:t>
      </w:r>
    </w:p>
    <w:p>
      <w:r>
        <w:t>我突然的站起，令她猝不及防，新奇的快感令她兴奋，她搂抱着我的脖子，双腿环夹着我的大腿根部，也上下起伏着身体迎接“坏家伙”的抽插，并不时地“喔——”，“喔- ——”的低呤着，我激情地旋转、跳跃着身体，她欢乐无比叫着：“到其它房间去。”我迈着正步，喊着：“１、２、１”走到她的卧室，我欲将她放在床上，她连叫：“不要，不上床，我就要这样玩。”我更加用力的抖颤，她兴奋地叫喊：“我泄了，我高潮了。”我也感觉淫淫阴水在震荡着的阴道内游离并滋润着阴茎。她紧密地和我接吻，我又走进她们的书房，我哼着曲子，踏着舞步旋转几圈要出来，她娇声娇气说：“不嘛，不嘛，我要在这高潮了再出去。”我再次挺动着“坏家伙”，她也激烈地晃荡着身体，当她发出高潮的呻吟时，她将香舌伸入我的口中仍“呜——，呜——，呜——”的低吟，她的身体在我怀中微微颤抖。我淫笑道：“走啦，去儿子房里做爱哟。”她擂打着我的背部娇嗔：“不准胡说。”随后，在另一卧室和厨房、卫生间里，她一定要有高潮才罢休。</w:t>
      </w:r>
    </w:p>
    <w:p>
      <w:r>
        <w:t>从卫生间回到客厅，我欲放下她，她娇媚地叫嚷着：“我要你的精液，要你射，要射嘛——。”我默不作声地用力挺动着“坏家伙”，她也近似疯癫般地抖动着身体，表情极其亢奋，终于，我的精液喷射而出，她心满意足地在我面部狂吻。我抱紧她跌坐在沙发上，此时俩人的混合液顺着阴茎滴落在我双腿间，她用她的底裤捂盖着玫瑰屄去了卫生间。</w:t>
      </w:r>
    </w:p>
    <w:p>
      <w:r>
        <w:t>我疲惫不堪地倒在沙发上睡了。当我惊醒时，慧姐坐在我的头顶处，双手紧握住我的一只手，我欲张嘴说话，觉得口中有东西，我刚要吐出。她说：“这是正品长白山野人参，我撬开你嘴巴才放进去的，你吞进去。”我吞入后抚摸着她的脸蛋说：“慧，你真好。”她嘤嘤说：“都怪我，使你累成这样。”说着说着泪水滴在我脸上，“慧，能给你性高潮，我十分开心呀。”我用手擦拭着她眼角的泪珠说，她伏下头，我俩鼻尖相顶：“我的宝贝，这是我获得的最美好的高潮，谢谢你，宝贝。”言语中充满无限的喜悦和幸福。</w:t>
      </w:r>
    </w:p>
    <w:p>
      <w:r>
        <w:t>而我狂射樱桃嘴却使她倍受折磨。那天，我心血来潮要插入她口中射精，她说“坏家伙”太粗大了不能插入嘴中玩，只能她用嘴套弄，我百般纠缠，她只好依从我。她坐在皮椅上张开樱桃嘴，我双手握住她的头，将“坏家伙”插入樱桃嘴，先是龟头在口中缓慢地运动，一会儿，我不断将“坏家伙”深进浅出，“坏家伙”已插入樱桃嘴大半截，她忽然猛地吐出阴茎，只听“哇——”的一声，她呕吐一口，她跑进卫生间狂吐一阵，我惊慌地轻拍着她的背部。</w:t>
      </w:r>
    </w:p>
    <w:p>
      <w:r>
        <w:t>她不吐了，回到客厅，我赶紧倒水给她喝，她喝了几口水，深呼吸几次，她双手抓捏住“坏家伙”说：“再来吧。”我说：“慧，不做了。”“要做，一定要它射进来。”她说着就伸张着嘴含住“坏家伙”用香舌调戏阴茎，快感迅即而来，我激情地抽插着，当阴茎又进入大半截时，她吐出“坏家伙”，干呕吐了几口，眼睛也呛出泪花。</w:t>
      </w:r>
    </w:p>
    <w:p>
      <w:r>
        <w:t>她喝几口水后，又含着“坏家伙”，双手托着我的屁股一推一拉地使“坏家伙”在樱桃嘴中进出，当阴茎带来的快感风暴使我情不自禁地加快了抽插，已顾及不了她一推一拉的慢节奏，她一定感觉阴茎的颤动，她用香舌拔开我的尿道口，一阵极强的刺激从尿道口迅猛传布全身，我大吼一声“妈呀——”，一泄如柱。她吐出“坏家伙”站起来，嘴唇紧吻我的嘴唇，我没想到她将口中的精液慢慢喂入我的口中，她紧抱着我的头，嘴紧吻着我的嘴，当听到我喉咙吞咽的声音，她才松开，并淫猥地说：“太多了，给你分享一些。”我也放荡不羁的说：“哇，我终于日了你的樱桃嘴。”</w:t>
      </w:r>
    </w:p>
    <w:p>
      <w:r>
        <w:t>令我俩倍增性爱情趣的是在浴缸中的交合。那天下午我去她家，俩人上床就翻云覆雨，我已狂射了两次，晚上洗澡时，我俩浸泡在浴缸中打情骂俏、嬉戏玩乐，那“坏家伙”昂首耸立，她用手指弹弄“坏家伙”说：“你又不老实，看我吃了你。”说着放掉缸中的水，就骑坐上来，玫瑰屄吞没了“坏家伙”，她感到浴缸太光滑，不便运动，她拿来浴巾垫在浴缸底面，再次套入“坏家伙”，我俩面对面拥抱、亲吻、抚爱着对方。我灵机一动，打开吸顶式淋浴喷洒，她兴奋地说：“我们这是享乐爱的沐浴。”我俩在沐浴中做爱，在交欢中洗浴，时而我伏在她乳峰上，时而她倒在我怀中，我俩倒凤颠鸾、鸾颠凤倒，嘻笑逗乐，极尽欢愉，极尽放纵，在浴缸１个多小时，玫瑰屄和“坏家伙”始终紧密结合着，也是我俩交合中第一次没有射精。</w:t>
      </w:r>
    </w:p>
    <w:p>
      <w:r>
        <w:t>在我宿舍中俩人没脱掉衣履的后入式性交对我来说真是别有情趣。那天，出差三天的她突现在我面前，我关好门抱紧她：“姐，慧，我想死你了。”她偎依在我怀中：“我不是来了。”我把她放倒在床上，脱她的衣服，她轻声细语说：</w:t>
      </w:r>
    </w:p>
    <w:p>
      <w:r>
        <w:t>“我们先去吃晚饭，晚上再做。”我撒娇地说：“我要，我要，现在要。”她说：“好，给你，那我们站着做吧。”她说着坐在床边从我裤裆中掏出阴茎玩耍片刻，她站起身，将她的裤子脱至小腿肚处，身体趴在床铺上，高翘起臀部，“宝贝，我们玩个新花样吧。”我手握着阴茎对着玫瑰屄一插到底，她“啊”的叫了一声：“你轻点呀，你个小饿狼。”我“嘿嘿”乐着，尽性地操着玫瑰屄，心想，这方式又方便又有趣，以后在办公室能天天肏了。我情不自禁地乐呵呵的笑着，她听到我如此欢愉，说：“好玩吧，宝贝，看把你乐的。”“慧，真的好爽，好爽哟。”我用力地肏着，每次都将阴茎“全身而进”地一插到底，然后又“全身而退”地猛然抽出，且速度越来越快，她丰腴白臀不停地颤抖，她淫荡的娇喘令我兴味盎然，肏了半个多小时，我将精液劲射到玫瑰屄中。</w:t>
      </w:r>
    </w:p>
    <w:p>
      <w:r>
        <w:t>“宝贝，给我做口交好吗？我想要嘛。”那天在办公室午休时，她坐在我怀中娇滴滴地说，“是，我的爱人。”我说着就将她平放在宽大的办公桌上，将她的裤脚脱下一只，她立即将两腿张开，玫瑰屄尽现眼前，我用双手的食指拉开两片粉色的阴唇，看到肉缝里面早已充满淫水，肉洞口周边粘着许多发白的粘液，粉红色小小的尿道口清晰可见。我用舌尖轻舔肉屄，感觉似酸牛奶的味道，我兴奋地一阵疯狂吸吮，当我抬头喘气时，我发现大阴唇隆起向两侧外翻，两片肥美的小阴唇不停的在张合，阴蒂也变的粗长呈勃起状态，嫩屄流淌出稀薄透明液体，“姐，你的阴水真多。”“你快喝呀，快喝。”她淫笑道。我嘴唇紧贴玫瑰屄，尽情地吸食着沥沥而出的阴水，同时，舌头伸入屄中转动着磨擦肉洞中的粘膜，并在里面翻来搅去，由轻啜变成了深吮，她禁不住娇喘和呻吟：“喔，喔，舔得、、、、、、美极了，”她还用力地挺起丰腴的屁股，使舌头更深入屄内。</w:t>
      </w:r>
    </w:p>
    <w:p>
      <w:r>
        <w:t>此时，我用嘴吸住她那已经肿大成紫红色的阴蒂，并用舌尖一下一下的轻舔，她的身体伴随舔弄出现一阵阵的痉挛，玫瑰屄中涌出了大量的淫液，我的舌尖不停的舐、吮、吸、咬她的阴蒂以及大、小阴唇和阴道的嫩肉。她极其淫荡地喊叫：“啊，啊，我喷了，我喷潮了。”她兴奋得几乎要疯狂起来，花蕊猛颤，娇躯在不断的痉挛、颤抖。她更高的抬起屁股，淫屄向前挺耸，同时两条腿夹紧我的头，这个姿势持续了十几秒钟，然后她安静下来，身体也瘫软在桌子上，我抬起头，看到她微闭着眼睛，呼吸急促，脸上的表情是完完全全的愉悦和满足。</w:t>
      </w:r>
    </w:p>
    <w:p>
      <w:r>
        <w:t>、、、、、、。我俩的性爱乐事令我难以忘怀。</w:t>
      </w:r>
    </w:p>
    <w:p>
      <w:r>
        <w:t>做爱使我俩的感情与日俱增，真情使我俩的性爱日益完美。</w:t>
      </w:r>
    </w:p>
    <w:p>
      <w:r>
        <w:t>五“五一”休假前一晚，同事聚餐后，我和她回到她家，她显出很庄重地要和我谈心，没有像往日那样亲密拥抱、热吻，我心神不定地随她坐在客厅沙发上，不知所措地看着她。也许她看出我不安的神情，身体向我移来，捧着我的脸颊亲一下。“我儿子到我老公施工的所在地去游玩，这几天，你就陪我。”我舒出一口长气，把她拥入怀中“好，太好了，我太高兴了。”</w:t>
      </w:r>
    </w:p>
    <w:p>
      <w:r>
        <w:t>她依偎在我怀中：“你听我说，我俩在一起大半年了，共同享受着男欢女爱的快乐，我知道你已离不开我，我也很需要你，可是，你终归是要找女朋友，要谈恋爱，要结婚的。我要为你的将来着想，你也要为自己做打算。”“师傅、、不、慧姐，我、、、我，我还小，不想恋爱。”“你这年龄正是恋爱好时光，一定要找女孩子，要谈恋爱才对。”“我、、、、我、、、、”“我知道你不想离开我。你找女孩子谈恋爱，在你结婚前，我俩还是能做爱的。这可以吧。”“我，我听你的。”</w:t>
      </w:r>
    </w:p>
    <w:p>
      <w:r>
        <w:t>我俩来到办公室，她首先就启动真空塑封机进行预热，我也立即开启电脑，编制我已打好腹稿的文字和图案：在浅黄色硬塑纸上，背景图是两颗紧密相连的大红色的红心，红心的中央上是一刚毅且性感的男性嘴唇，淡红色嘴唇微张着含着一朵褐色菊花，淡红色上嘴唇中“一生一世的爱”的下弧线字型是海绿色，淡红色下嘴唇中“永恒的２００５年五一”上弧线字型是浅蓝色。</w:t>
      </w:r>
    </w:p>
    <w:p>
      <w:r>
        <w:t>我将制作的硬塑纸递给她，她看着这精巧艳丽的图景，轻声读着：“一生一世的爱、永恒的２００５年五一”，她将纸放在桌子上，神情激动的说：“我相信，这是你最真诚的表白；我也相信，我昨晚的献身是值得的。”她说着，说着，泪水盈盈地紧紧拥抱着我，头依偎在我胸脯上抽泣着，我也含着眼泪真情地说“慧姐，我是第一个、现在也只有我一个得到你的全部，你的樱桃嘴、你的玫瑰穴、你的菊花眼，她们都被我的爱液所浸润。这是你对我奉献的真爱，这是我俩真爱的证明。”“是的，是的，我的一切给了你，只有你得到了我的全部，我的宝贝。”她双臂更用力地搂抱着我，我吻着她的头发：“昨晚，我搂抱着你安然入睡的白嫩玉体，看着你心满意足的睡容，我想我要一生一世的珍爱你。‘一生一世的爱、永恒的２００５年五一’在心中跃然而生，我抚爱着你，构思着图案。”</w:t>
      </w:r>
    </w:p>
    <w:p>
      <w:r>
        <w:t>就这样，“一生一世的爱、永恒的２００５年五一”隐藏在这塑封中，也隐秘在我俩心灵深处。而这幅“双手捧花图”同样是我献给慧姐的真情。</w:t>
      </w:r>
    </w:p>
    <w:p>
      <w:r>
        <w:t>一切完成后，她问再做啥，我坏笑说：“回家呀，睡觉呀。”她双手搓挤着我的脸，笑骂道：“就只会这，没出息。”我说听你的，她说：“我们吃完午饭，就去渡假山庄，下午钓鱼吧，轻松一下，晚上吃无污染的农家菜，再就是夜生活的节目喽：喝酒、赌博、跳舞，明天睡到上午，我们再换另一个地方，总之，这几天就痛痛快快地玩儿。”“好呀，昨晚我们新婚夜，是要去密月旅行啊。”她双手敲鼓式的拍打我的胸脯，娇嗔道：“你坏！你坏！我打你，打你、、、、、、”</w:t>
      </w:r>
    </w:p>
    <w:p>
      <w:r>
        <w:t>她的媚态令我动情，“慧，你真美！真可爱！”我把她拥入怀中，吻着她的头发说，她抬起头，含情脉脉地说：“是吗？那你赞美我几句。”我围绕她迈着小步，像舞台上朗诵诗歌的绅士一样高扬起张开的双臂，朗朗有声地吟诵：“啊，我的慧，我的姐，你，姿色超群、你，秀外慧中、你，千娇百媚、你，风情万种。你是我一生一世的爱人。来吧，我们永远拥抱在一起！”她目光追踪着我，当最后一句吟诵刚落音，她激动地飞向我怀抱，紧紧地搂抱着我：“你是我永远的宝贝！”</w:t>
      </w:r>
    </w:p>
    <w:p>
      <w:r>
        <w:t>２００５年五一长假是我终身难以忘怀的“密月周”，我们或游山玩水、或逛街购物、或歌舞狂欢、或赌博休闲，我们同入同出、同吃同睡、相亲相爱、相依相偎、形影相随。当然，更少不了床第之欢，我是昨晚操了玫瑰屄， 而性爱的前戏必是我最钟爱的６９式口交，时而我在上，时而她在上，你情我意，其乐融融。</w:t>
      </w:r>
    </w:p>
    <w:p>
      <w:r>
        <w:t>在“５、１”晚上，慧姐就对我娇柔的耳语道：“每天只准射一次，乖啊。”</w:t>
      </w:r>
    </w:p>
    <w:p>
      <w:r>
        <w:t>所以，她只是小鸟依人地顺从我的求欢，满足我的性欲，克制着她的欲望，担心我纵欲过度而伤身，在每晚交欢后，她都要我含一片长白山人参入睡。而我陶醉在做新朗的梦幻中，沉浸在密月的仙境中，在她百依百顺的玉体上流连忘返、乐此不疲，尽情地放纵、享乐。</w:t>
      </w:r>
    </w:p>
    <w:p>
      <w:r>
        <w:t>六长假上班第一天，室主任电话通知我，明天准备去某地参加某项目的图纸会审，历时十天，看我极不情愿的表情，慧姐劝慰我，是她很早就提议要我参加图纸会审，提高、完善设计能力，为高级职称考试作准备。我低声嘀咕道：“这时候我那儿也不想去。”她威严道：“你不要本末倒置，你不思进取，你把我气死了。”我第一次见她发恕，我双手拉住她的双手，羞愧地又略带撒娇地说：“师傅、慧姐，别生气，我听你话还不行吗。”</w:t>
      </w:r>
    </w:p>
    <w:p>
      <w:r>
        <w:t>下班时，她要到我宿舍帮我收拾行李，随后去她家，饭后，在沙发上，她将我搂在怀中，抚爱着我的脸颊，深情无限的说：“大男人要以事业为重，不能只贪男女之乐，我盼望你能早担大梁，这才不负我对你的爱和奉献。宝贝，我永远是你的。”我心灵倍感振奋，一遍又一遍地在她玉体上狂吻：“慧，我不会辜负你的，我明白我要怎么做了。”此时，她极具煽情的说：“这几天的爱液全给了玫瑰穴、菊花眼，今天樱桃嘴要吸食‘营养液’，要不然又十多天没得吃的。”</w:t>
      </w:r>
    </w:p>
    <w:p>
      <w:r>
        <w:t>我“呵呵”笑道：“是的，是的，我不能偏心，今晚把‘营养液’全喂给樱桃嘴吃。”</w:t>
      </w:r>
    </w:p>
    <w:p>
      <w:r>
        <w:t>我们先是６９式的口交，随后，她要我闭目养神地接受她对“坏家伙”的爱抚，也让她尽情地吸食精液。我呈“大”字型的躺着，她跪伏在我两大腿间，手、口交替或并用地玩赏戏弄“坏家伙”，“坏家伙”被玩赏戏弄的时而坚硬、时而疲软，如此反反复复，我全身的神经系统始终处于亢奋状态。当“坏家伙”再次坚挺时，她说：“宝贝，我要吸食‘营养液’了，你一下一下射，我一口一口的吃。”说完就口含“坏家伙”，舌尖轻舔龟头，再用舌尖拔弄尿道口，阴茎在颤抖，射精的快感涌现，我控制着喷射的激情，一下一下的射出，我感觉到慧姐也在一口一口的啜吸、吞咽。</w:t>
      </w:r>
    </w:p>
    <w:p>
      <w:r>
        <w:t>她笑眯眯的爬过我身体，显得心满意足地躺在我臂膀上，娇声娇气说：“你射的真好，我吃的好舒心。”我乐呵呵的说：“是你对‘坏家伙’调教的好。”</w:t>
      </w:r>
    </w:p>
    <w:p>
      <w:r>
        <w:t>嬉戏一阵后，她又一本正经地一番嘱咐：审图时要多听施工、监理单位的意见并与他们多交流，酒宴时要少喝酒，在外不要吃小摊的东西，住宾馆没洗衣机也要及时换洗衣服，人参要早晚含一片，每天要打电话或发短信，等等。我搂抱着她，心里在说：慧姐，你做爱时像风骚的淫妇，你躺在我怀中如高雅的淑女，你现在的言语似和蔼的母亲。她唠叨完了，我坚定的大声说：“我记住了，妈！”</w:t>
      </w:r>
    </w:p>
    <w:p>
      <w:r>
        <w:t>她傻愣愣地望着我，我哈哈大笑，她猛然回过神来也大声道：“儿子乖，听妈的话。”话刚说完就钻进我怀中“咯咯”大笑不止。</w:t>
      </w:r>
    </w:p>
    <w:p>
      <w:r>
        <w:t>清晨醒来，身边没有了慧姐，我裸体走到客厅，看见她在厨房，我走上去从背后抱起她，她娇嗔道：“我在为你煲汤，你别闹。”我用哭腔撒娇说：“姐——，我不要喝汤，要你上床去。”她媚笑道：“我知道你醒了又要‘玩’，我才早起先煲好汤，你等我把火源调好呀。”我不管三七二十一地扒下她的睡裙，原来她没穿底裤，我双手夹起她臀部两侧向上一提，她的身体就成了９０度，她的头、手也就匍伏在灶台上了，她的屁股也就高高翘起，我握住阴茎对准玫瑰屄猛的连根插入，她淫笑道：“小冤家，你慢点呀。”我却勇猛地抖动臀部使阴茎在嫩屄中大进大出地一阵抽插，刚听到她的娇吟声，我立即拔出阴茎，蹲下身，仰面张嘴吸吮玫瑰屄，她也用力地将阴水泄出，我迅即全部吸食吞咽。随后，我再将“坏家伙”一插到底，又是一番强劲的冲击，她不由得发出一阵阵充满淫逸的喘息声，我的“坏家伙”在她的玫瑰屄中肆意淫虐，我看到她的娇躯在痉挛、颤抖，我感觉她的阴道有节律地强力收缩。我再次抽出阴茎，猛然抱起她回到卧室，将她放倒在床上的同时，我迅猛地压在她身上，“坏家伙”迅即插入玫瑰屄猛烈攻击，她快乐的几乎要疯狂起来，花蕊猛颤，小腿乱踢，肥臀猛挺，她头左右摇摆着娇声呢喃道：“宝贝，喔、、、、、、，宝贝，我不要你走，要天天、、、、、、做爱，喔、、、、、、要你，要你、、、、、、肏我！”</w:t>
      </w:r>
    </w:p>
    <w:p>
      <w:r>
        <w:t>我明白，她再次高潮了。我停止抽插动作，将放置在她两腿间的双腿移向她大腿外侧，她默契地将张开的双腿并拢，配合阴道夹紧阴茎。我两腿也用力夹住她的双腿，同时，我双臂环抱她的脖颈，嘴唇紧吻她的嘴唇，她习惯地将香舌伸入我口中，我口含香舌，身体紧贴着她的酥胸，我除了口中吸吮她的香舌，整个身躯一动不动的伏贴在她身体上。她双腿却微微的一张一合地触动玫瑰屄夹吸“坏家伙”，阵阵快感和舒适感由阴茎传布全身，在夹吸中，龟头在颤抖，在颤抖，我感觉此时的她嘴角蠕动、乳峰跳跃、子宫痉挛、阴唇收缩、双腿抽搐，我纹丝不动地紧紧的箍搂住她，她欲挣脱却又动弹不得，我徐徐的一下又一下放射精液，我射完才松开她，她长吁一口气道：“天呀，你这是强暴我。”我“嘿嘿”</w:t>
      </w:r>
    </w:p>
    <w:p>
      <w:r>
        <w:t>笑问：“姐，舒服吗？”她满足地点点头：“你射的太美妙了，一下一下的子宫全吸进去了，真舒坦啊！”</w:t>
      </w:r>
    </w:p>
    <w:p>
      <w:r>
        <w:t>“是嘛！”我说着就调转身体跨在她身上，成为６９式，我看到穴口确实不像以前在阴茎拔出时就流淌精液，屄口红润洁净，仍然在张合伸缩地蠕动。我低头猛烈吸吮玫瑰屄，她口含着“坏家伙”，控制玫瑰屄一放一收地使混合着阴液的精液缓缓地流入我口中，我全吸收进口中，再调转身体，将嘴巴递向她的嘴唇，她微张着嘴迎接，我俩嘴唇紧贴，我将口中液汁徐缓地流入她口中，她吞咽一口就闭紧嘴唇，撅起嘴唇顶着我的嘴唇，示意我吞下口中的液汁。我俩又是一番拥抱、亲吻、抚慰、嬉笑。</w:t>
      </w:r>
    </w:p>
    <w:p>
      <w:r>
        <w:t>分别前的缠绵真是情意浓浓，别有一番滋味在心头。</w:t>
      </w:r>
    </w:p>
    <w:p>
      <w:r>
        <w:t>七终于要回家了，我告诉慧姐行程安排，她说预计晚７时左右到，直接到她家。</w:t>
      </w:r>
    </w:p>
    <w:p>
      <w:r>
        <w:t>当我到她家时，为我开门的是她老公林总，我愣住了，林总热情地让我进屋，说饭菜已做好，就等我到。</w:t>
      </w:r>
    </w:p>
    <w:p>
      <w:r>
        <w:t>我进去后，拿出为慧姐买的裘皮大衣：“这是在全国最大皮革市场买的，我要同事们帮我为你选的。”慧姐责怪道：“谁要你乱用钱，我衣服多的是呀。”</w:t>
      </w:r>
    </w:p>
    <w:p>
      <w:r>
        <w:t>“大家是说你衣服多，我坚持要买的。”“小慧，这是小杜的心意，你就别多说了，你要我从美国买的东西拿给小杜呀。”林总抢说道。慧姐从书房拿出一笔记本电脑：“林总又去美国几天，我要他为你买的。明天把借用的还给设备部。”</w:t>
      </w:r>
    </w:p>
    <w:p>
      <w:r>
        <w:t>参加工作能有自己的笔记本电脑是我的企盼，我欣喜的不断至谢。</w:t>
      </w:r>
    </w:p>
    <w:p>
      <w:r>
        <w:t>饭后，慧姐对林总说送我回宿舍。慧姐跟随我进房后顺手就锁上房门。我转身抱住她，我俩紧密地亲吻：“慧，我想你，我天天想你。”“我也想你，来，我帮你洗澡。”她说着就开始脱衣裳，我也三两下脱光。我俩一边淋浴，一边拥抱亲吻，我已按捺不住性欲的冲动，将慧姐推在简易的梳洗台前，她温驯的趴下，将屁股翘起，我迫不及待地用后入式插入玫瑰屄中，我疯狂地连续抽插不停顿直到狂射。她转身蹲下，一口含住已疲软的“坏家伙”，双手玩弄着阴囊，好一会儿，她站起来双手捧着我的脸颊说：“宝贝，我要回去了，林总后天走，我再补偿你。”我心里涌现一阵说不清的滋味，仍诚心说：“慧姐，你别这么说，有你的爱，我很满足。”我说话时，一只手拿淋浴喷洒，另一只手温柔地搓洗她的嫩屄，她接过喷洒为我冲洗：“我有了你，我真是幸福，我永远爱你！”</w:t>
      </w:r>
    </w:p>
    <w:p>
      <w:r>
        <w:t>连续几天，我和慧姐仅在办公室很平淡的工作着。</w:t>
      </w:r>
    </w:p>
    <w:p>
      <w:r>
        <w:t>有天下班时，慧姐说她请一位好姐妹一家吃饭，要我作陪。席间，言谈中我知道那位女孩是慧姐那姐妹的下属。我和慧姐回她家刚坐下，她接了一个电话，显得很高兴的对我说：“你今天感觉如何？”我不解的望着她：“啥感觉？”</w:t>
      </w:r>
    </w:p>
    <w:p>
      <w:r>
        <w:t>“你对那女孩子呀。”“我在陪你姐妹的老公喝酒，没太在意。只是我敬她一次酒，她回敬我一次而已。”“我先没对你说，今天是我安排的相亲会。”“姐，我只要你，、、、、、、”“又瞎说。我告诉你，那女孩看中你了，就这样定了。”</w:t>
      </w:r>
    </w:p>
    <w:p>
      <w:r>
        <w:t>“姐，我家穷，她知道吗？”慧姐此时紧靠我坐下，把我搂抱在她柔美的怀中：</w:t>
      </w:r>
    </w:p>
    <w:p>
      <w:r>
        <w:t>“你家里的情况我全说过，我们单位是富户呀，全市人都羡慕我们单位。这女孩子是独生女，你做上门女婿吧。”“姐，我只要你，我只爱你。”我说着就狂吻她的脸蛋，她任由我的亲吻，表情似在思考，好一会儿，她轻言细语说：“我的宝贝，我不是对你说过，我永远是你的。你恋爱、结婚，我俩在一起更方便呀，你要是一直单身，别人就会对你有闲话，就会对我俩起疑心，你想是不是？再说，你父母把你培养出来，你现在能在大城市为你家传宗接代、光宗耀祖呀。”我激动的说：“姐、慧，我只想好好爱你，享受你的爱，啥都没去想。你说的都对，我听你的话。”她低头猛亲我一下：“我的宝贝，真乖！”</w:t>
      </w:r>
    </w:p>
    <w:p>
      <w:r>
        <w:t>我猛的从她怀中直起身体，显得惊奇的说：“慧，记得‘五一’早晨我那个梦吗？梦中的女孩不是穿着薄薄浅蓝色连衣裙，戴彩色金丝绣花乳罩吗？”她也惊讶道：“是呀。看来你俩是有姻缘的。”停顿一下，她略有所思说：“你说，在梦中她哭天喊地说这‘坏家伙’是她的。”她说话时，她的手隔着裤子抓住已坚挺的阴茎。我“嘿嘿”笑道：“那可不是她说了算的，它首先是我慧姐的，其次才是她的。”她此时突显忧郁神色，幽幽的呢喃道：“不是你说的这样，不是的，不是的，、、、、、、”我紧张地搂抱着她：“慧，你怎么啦？你要是这样子，我还是不要谈恋爱了，就守着你。”她苦涩的笑笑：“又说傻话。我是在想，你一定会永远爱我的，可是也要真心爱妻子呀，以后可就为难你了。”我想了想，认真地说：“姐，我以前没有爱与被爱的体会，现在我想，能被俩女人爱，也爱这俩女人，是男人的福气嘛。我会好好爱你，爱未来的她。”“哟嗬，你像是情场高手呀。”她笑逐颜开说道，“慧，我要你像现在这样，天天都是笑容满面的。”</w:t>
      </w:r>
    </w:p>
    <w:p>
      <w:r>
        <w:t>我也乐呵呵的。“嗯。不早了，我们洗澡上床吧，今晚我要好好服侍你，要你尽情尽性的享受。”她拉我站起来，我解着她的衣扣说：“慧，我要给你高潮迭起的愉悦。”</w:t>
      </w:r>
    </w:p>
    <w:p>
      <w:r>
        <w:t>在我和慧姐其乐融融享受着床第之欢之时，我明白，从现在起，我不仅要爱着给我性快乐的慧姐，并享受慧姐的爱，还要为了将来的一切，去爱一位陌生的女孩子，并得到女孩子的爱。</w:t>
      </w:r>
    </w:p>
    <w:p>
      <w:r>
        <w:t>八现在，我早已结婚生子，妻子就是那经慧姐及其姐妹介绍、并对我一见钟情的女孩子。在我俩相恋仅三个月的一天，我就攻破了她的处女膜，也用一块洁白方毛巾采集了混合有我精液的处女血，并在每年“破处日”拿出来，夫妻回味那我称之为“美妙时刻”、妻说是“痛却快乐”的第一次性交。还有“口交纪念日”、“肛交纪念日”，都是我巧立名目，诱导妻子享受性爱的花招。妻子是死心塌地的爱着我，爱着我们的家、爱着我们的儿子。</w:t>
      </w:r>
    </w:p>
    <w:p>
      <w:r>
        <w:t>尽管有娇嫩的美妻满足我的性欲，我仍然一往情深地爱着慧姐，仍然一如继往地与慧姐享受性爱。不同的是，以前我和慧姐做爱，是她要得到年轻帅气、阴茎健壮的我，现在我和慧姐做爱，是我要尽男人的责任永远爱她。每次我和慧姐做爱寻欢时，她都像是获得恩赐似的欣喜若狂，百般地迎合我，令我对她万般爱怜。我和慧姐的性爱仍然是高潮迭起、激情无限。</w:t>
      </w:r>
    </w:p>
    <w:p>
      <w:r>
        <w:t>我时常想，我一个农村穷孩子在青春年少时不敢奢望爱女人、被女人爱，现在，正是风华正茂的我，同时拥有一位高雅又风骚的熟妇的情爱，和一位靓丽又端庄的美妻的爱情，真是幸福之极！</w:t>
      </w:r>
    </w:p>
    <w:p>
      <w:r>
        <w:t>【完】</w:t>
      </w:r>
    </w:p>
    <w:p>
      <w:r>
        <w:t>33726字节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