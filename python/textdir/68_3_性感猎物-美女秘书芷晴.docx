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性感猎物-美女秘书芷晴</w:t>
      </w:r>
    </w:p>
    <w:p>
      <w:r>
        <w:t>性感猎物-美女秘书芷晴</w:t>
      </w:r>
    </w:p>
    <w:p>
      <w:r>
        <w:t>字数：13628字</w:t>
      </w:r>
    </w:p>
    <w:p>
      <w:r>
        <w:t>第一回公车上的性高潮</w:t>
      </w:r>
    </w:p>
    <w:p>
      <w:r>
        <w:t>尖峰时间的交通量总是比较大，连好色的女人也会跟着情欲高涨。</w:t>
      </w:r>
    </w:p>
    <w:p>
      <w:r>
        <w:t>丁芷晴早上站在站牌边和上班族一起等公车，等了半小时一辆公车才姗姗来迟。乘客一拥而上，芷晴也被挤上车去。</w:t>
      </w:r>
    </w:p>
    <w:p>
      <w:r>
        <w:t>车厢中挤得像沙丁鱼似的，到了第二站更挤得不得了。</w:t>
      </w:r>
    </w:p>
    <w:p>
      <w:r>
        <w:t>芷晴今天的穿着极为诱人，纱质的白色低胸套装，配上浅色的碎花，紧身迷你窄裙带有蕾丝斜纹，所穿内衣若隐若现，裙子都短到快要看见她的美臀了。</w:t>
      </w:r>
    </w:p>
    <w:p>
      <w:r>
        <w:t>芷晴原本就长得一副秀色可餐的样子，让男人看了就想立刻干她。像这种裙子穿得短窄的年轻美女，难免会在公车上遇到色狼，次数一多，她也就习以为常，常常一兴奋起来，就连内裤也弄得湿湿的，蜜汁很容易就溢出来。而芷晴也知道男人喜欢玩弄她这种女孩，她也就任由男人摆布。</w:t>
      </w:r>
    </w:p>
    <w:p>
      <w:r>
        <w:t>上车后挤在男人堆中，过了两站，车更挤了。这时，芷晴遇到相当色情的韵事。从她一上车开始，盯住她的色狼就一直偷偷瞄着她的水嫩脸蛋和深深乳沟。</w:t>
      </w:r>
    </w:p>
    <w:p>
      <w:r>
        <w:t>对於一个漂亮迷人的年轻女人，她打扮得这么曝露，任何男人都会有非分之想。</w:t>
      </w:r>
    </w:p>
    <w:p>
      <w:r>
        <w:t>挤在人堆里，芷晴想起常在拥挤的公车上被男人吃豆腐的情形，此时她有些希望被人性骚扰。正在想时，芷晴的臀部上多了一只手，而且她的迷你窄裙也被掀高了一点。</w:t>
      </w:r>
    </w:p>
    <w:p>
      <w:r>
        <w:t>（啊……又是色情狂……）</w:t>
      </w:r>
    </w:p>
    <w:p>
      <w:r>
        <w:t>芷晴在朦胧之中突然觉得有一丝丝的喜悦。好像自己被性骚扰的愿望实现了一般，那男人的抚摸并没有暴力的现象而是有点温柔，所以芷晴也就没有抵抗了。她也发现背那人正轻抚着她的屁股。那男人的手包着芷晴的屁股似地去抚摸，而且渐渐地往下面移。</w:t>
      </w:r>
    </w:p>
    <w:p>
      <w:r>
        <w:t>（喔……那色情狂……在摸我的屁股……）</w:t>
      </w:r>
    </w:p>
    <w:p>
      <w:r>
        <w:t>芷晴一直装着若无其事的样子，那色狼得了个便宜也不在乎有没有乘客在看他，手比刚开始的时候更不安份的伸进芷晴的紧身迷你窄裙里摸了起来。</w:t>
      </w:r>
    </w:p>
    <w:p>
      <w:r>
        <w:t>（真轻薄。）</w:t>
      </w:r>
    </w:p>
    <w:p>
      <w:r>
        <w:t>陌生男人以两手玩弄她的屁股，把套装的迷你窄裙给卷了起来，由於裙子很短，只是稍稍的卷了三公分，那个被乳白色的镂空三角内裤就露了包住的圆滚滚的屁股也马上就露了出来，那里的全貌就可以看得一清二楚了。</w:t>
      </w:r>
    </w:p>
    <w:p>
      <w:r>
        <w:t>（怎么样，喜欢吧！镂空的超小三角裤！）</w:t>
      </w:r>
    </w:p>
    <w:p>
      <w:r>
        <w:t>（喜欢的话一定想再看更多的东西！）</w:t>
      </w:r>
    </w:p>
    <w:p>
      <w:r>
        <w:t>芷晴陶陶然的朝背后看去……</w:t>
      </w:r>
    </w:p>
    <w:p>
      <w:r>
        <w:t>（是年轻的色狼……）</w:t>
      </w:r>
    </w:p>
    <w:p>
      <w:r>
        <w:t>芷晴似笑非笑地将身体往后靠，那色情狂似乎也知道现她的不在意，就用裤裆里的肉棒在她的臀上磨蹭。陌生男人拦腰抱紧芷晴，硬挺的阳具顶在她丰腴的嫩臀摩擦，并将手顺着裹上网状丝袜的臀沟和张开的双腿从内侧滑下往前挪移，在网状丝袜底部抚摸，而另一只手则把她白色纱质套装的钮扣悄悄拉开。</w:t>
      </w:r>
    </w:p>
    <w:p>
      <w:r>
        <w:t>「啊！啊！」</w:t>
      </w:r>
    </w:p>
    <w:p>
      <w:r>
        <w:t>原来是男人开始偷袭她的趐胸，伸手握住她毫无防备的乳房揉搓着，还握住她的奶子，抓了起来并用另一只手把大腿根部搓了好几下，用手试着要把她的花蜜挖出来似的。</w:t>
      </w:r>
    </w:p>
    <w:p>
      <w:r>
        <w:t>陌生男人使劲地去舔她的耳根，使得芷晴脑中的每一个细胞都像被翻过了似的。</w:t>
      </w:r>
    </w:p>
    <w:p>
      <w:r>
        <w:t>大概是芷晴身上散发出来的香水味刺激了男人的性欲，男人似乎已经等不及了，又去舔她另一个耳沟，芷晴扭动上体，轻微发出作爱时的声音来。国际集团的秘书小姐正在拥挤的公车中被一个不认识的男人任意进行性骚扰。</w:t>
      </w:r>
    </w:p>
    <w:p>
      <w:r>
        <w:t>「嗯……喔……」</w:t>
      </w:r>
    </w:p>
    <w:p>
      <w:r>
        <w:t>芷晴一边呻吟，一边扭动着身子，一双粉腿缓缓张开，同时白色内裤中的裂缝也早就流出爱液，令人懊恼的是从白色内裤之中不断流出的淫液早已黏腻地贴在大腿内侧了。被爱抚后有所反应是正常的现象，但是在拥挤的公车上被性骚扰却不能作爱是很难过的。</w:t>
      </w:r>
    </w:p>
    <w:p>
      <w:r>
        <w:t>陌生男人把她的丝袜往下拉，又把手放在她的丝质三角裤上揉摸。那人的手指一直隔着乳白色镂空丝质内裤那层薄薄的丝缎对着里面的洞穴一来一去的搓弄，还用手指在臀部的裂缝及花瓣突出处给予按摩。使原来张开的两腿深处，感到一阵阵痉挛的喜悦。</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