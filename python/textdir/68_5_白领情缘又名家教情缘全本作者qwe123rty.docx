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白领情缘又名家教情缘全本作者qwe123rty</w:t>
      </w:r>
    </w:p>
    <w:p>
      <w:r>
        <w:t>第01章家教.</w:t>
      </w:r>
    </w:p>
    <w:p>
      <w:r>
        <w:t>大学四年，眨眼间已是大四，站在镜前，张儒剑打量着自己赤裸的躯体。方正的国字脸上嵌着深邃明亮的眼眸，高挺的鼻梁，刀削斧砍般的唇线，给这个儒雅的年青人一丝冷俊的神色。他皱皱眉头，双手用力握紧，环于胸前，胸前的胸大肌以完美的曲线展示在他面前，平坦的小腹，有力的双腿，无不显示他身体的健壮，腿间的阴茎懒懒的垂下，好似暗示主人已经太久没有让他一展风采了。</w:t>
      </w:r>
    </w:p>
    <w:p>
      <w:r>
        <w:t>张儒剑是成都一所大学计算机系大四的学生，这个从小贫寒的学生靠自己的努力从县城来到这个城市，以优异的成绩、坚毅的品德给所有人留下了深刻的印象。从大二开始他没有要过家里一分钱，全凭自己的双手、大脑挣钱，目前已独立在外租房居住。</w:t>
      </w:r>
    </w:p>
    <w:p>
      <w:r>
        <w:t>看到自己完美的体形，他的脸上没有一丝笑容，重重叹了一口气，他穿回了自己的三角库，立刻腿间隆起一个大包。他转身坐在床边，点起一支烟，眉头紧锁。他的苦恼源于他前不久刚刚接到的一个家教。</w:t>
      </w:r>
    </w:p>
    <w:p>
      <w:r>
        <w:t>那是一个月前一个闷热的下午，他正在思考自己的毕业设计选题，编写程序对他来说是一个小问题，关键在于他到目前为止还没有找到一家实习的单位。忽然腰间的bp机开始剧烈的震动起来，家教中心拷他立即回电。他在家教中心的工作是他经济收入的主要来源。</w:t>
      </w:r>
    </w:p>
    <w:p>
      <w:r>
        <w:t>他走下楼在一个公用电话亭回了电话。中心的值班人员是他同宿舍的哥们刘松。电话刚通，刘松的声音已经迫不急待的窜了出来：“老四，有个好差事干不干？”</w:t>
      </w:r>
    </w:p>
    <w:p>
      <w:r>
        <w:t>张儒剑问道：“什么差事？”</w:t>
      </w:r>
    </w:p>
    <w:p>
      <w:r>
        <w:t>原来，下午一个三十左右的少妇来到家教中心，为她自己16岁的女儿找一个辅导物理的家教。而一般这样的事，同学们为了照顾他都首先与张儒剑联系。</w:t>
      </w:r>
    </w:p>
    <w:p>
      <w:r>
        <w:t>张儒剑简单问明情况后，同意先到对方家里看看情况。</w:t>
      </w:r>
    </w:p>
    <w:p>
      <w:r>
        <w:t>在屋里冲了个凉，张儒剑简单梳洗了一下，就骑着自行车出发了。他对自己的外表很自信，根本不需要太在意自己的形象，对于他来说，家教对方因为形象而拒绝自己的情况从来没有发生过。按照少妇留在家教中心的地址来到某智能小区，给对方打了个电话，对方告诉他具体的位置，让他自己来。张儒剑不禁苦笑一声，现在的人对老师的尊敬已经忘却得太多了。</w:t>
      </w:r>
    </w:p>
    <w:p>
      <w:r>
        <w:t>找到具体的位置，张儒剑停好自行车，信步上楼，主家住在三单元三楼。这是一个高档小区，楼前停的大多数是小轿车，张儒剑的自行车停在那里显得很刺眼。</w:t>
      </w:r>
    </w:p>
    <w:p>
      <w:r>
        <w:t>按响门钤，好一阵才传来一阵拖鞋的踏踏声。门咔啪一声打开了，在一瞬间张儒剑有一种眩晕的感觉。</w:t>
      </w:r>
    </w:p>
    <w:p>
      <w:r>
        <w:t>门前站着一个只围着一件浴巾的成熟女人，刚洗过澡的香味，扑面而来。女人一边的头发披在身前，用手拿着一条毛巾正来擦着湿辘辘的头发，被浴巾包裹的胸前隆起高高的山峰，深深的乳沟若隐若现，浴巾的下摆只到臀部的下缘，随着女人的动作，浴巾轻轻的起伏，洁白修长的大腿完全裸露在张儒剑的面前。张儒剑呆呆的看着，已经到了嘴边的“你好”两个字硬生生的吞进了肚子里。</w:t>
      </w:r>
    </w:p>
    <w:p>
      <w:r>
        <w:t>女人仍然没有查觉什么，说道：“快进来吧，刚才在洗澡，让你久等了。”</w:t>
      </w:r>
    </w:p>
    <w:p>
      <w:r>
        <w:t>说着让开身子，抬头向张儒剑看来。</w:t>
      </w:r>
    </w:p>
    <w:p>
      <w:r>
        <w:t>突然张儒剑发现她的身子猛然一震，毛巾从手中掉了下来，一时满脸通红。</w:t>
      </w:r>
    </w:p>
    <w:p>
      <w:r>
        <w:t>张儒剑仍呆呆的看着这个女人，一张瓜子脸，脸上红扑扑的，眼睛很大，充满了惊讶，小小的鼻子，一张张成o形的湿润红唇，岁月好像对她的身体没有留下太多的痕迹，张儒剑在心中暗说一声，好一个尤物。</w:t>
      </w:r>
    </w:p>
    <w:p>
      <w:r>
        <w:t>不知过了多久，女人首先低下头，弯腰侧身去捡在地上的毛巾，嘴里慌乱的说：“快请进！”不想这一下，浴巾的下摆顺着曲线优美的大腿分开，小半个圆润丰满的屁股露在了张儒剑的面前。张儒剑的阴茎好似得到了进攻的命令一样，倏的挺立起来，把张儒剑的牛仔裤搭起了一个小帐篷。</w:t>
      </w:r>
    </w:p>
    <w:p>
      <w:r>
        <w:t>这时张儒剑也意识到了这种情况，忙也侧身走进了屋子，一时不敢坐到客厅的沙发，装作打量房间的样子，背过女人。女人捡起毛巾，说了一声你先坐坐，连忙走进了客厅通往卧室的过道。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