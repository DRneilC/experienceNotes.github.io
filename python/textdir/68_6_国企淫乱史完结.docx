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国企淫乱史完结</w:t>
      </w:r>
    </w:p>
    <w:p>
      <w:r>
        <w:t>国企淫乱史</w:t>
      </w:r>
    </w:p>
    <w:p>
      <w:r>
        <w:t>这是一个国有的石油化工企业，在中国的石化行业里具有举足轻重的地位，在它的版图里，除了必要的生产设施以外，所有社会上有的服务行业这里都有，小学，中学，幼儿园，医院等等一应俱全。</w:t>
      </w:r>
    </w:p>
    <w:p>
      <w:r>
        <w:t>因为这个公司，国家成立了专门的政府机构，其行政区划就是整个企业，甚至还有专门的法院、警察局、检察院，唯一没有的设施只有两个——监狱、火葬厂。</w:t>
      </w:r>
    </w:p>
    <w:p>
      <w:r>
        <w:t>为了行文方便，暂且就叫ａ公司，这是由於计划经济的时候造成的后果，在这里，没有必要评价这样设置企业的好坏。</w:t>
      </w:r>
    </w:p>
    <w:p>
      <w:r>
        <w:t>至於，为何要如此费事的花费笔墨写这些，是让大家了解这种企业办社会，社会就是企业中的种种弊端，以及本文里的主人公在这种环境里的无奈的生活方式，由此发生了很多好看的故事。</w:t>
      </w:r>
    </w:p>
    <w:p>
      <w:r>
        <w:t>小舟，慢慢游弋在布满石钟乳的石洞里，唯一不同的是这艘小舟粗大坚硬，把石壁上的石钟乳一个一个顶开，直捣石洞的深处，阿晴发出满意的叹息声。</w:t>
      </w:r>
    </w:p>
    <w:p>
      <w:r>
        <w:t>张丰开始慢慢的进入，又慢慢的抽出来，双手把阿晴的腿分开很大，每一次进入都充实的进入屄屄的深处，感觉着秘洞的紧缩和刺激，每一次的插入都使阿晴发出欲仙欲死的呻吟声。肉棒变得更加坚挺和粗大，张丰觉得有点激动了，遂放慢节奏，开始玩弄九浅一深的把戏，把阳具抽到洞口，再轻轻的插进去一点，让阳具磨蹭着阿晴柔嫩的阴蒂，激发阿晴内心淫荡的欲望，不久再深深的插入，使肉与肉之间的密切接触更加彻底。</w:t>
      </w:r>
    </w:p>
    <w:p>
      <w:r>
        <w:t>随着动作的不断加快，阿晴的呻吟也越来越大，越来越不可遏止：「哦……啊……舒服极了，张丰我……爱死你了……你干得我要死了……」同样张丰的身体也渐渐进入了高潮的状态，张丰猛烈的撞击着阿晴的嫩穴，阳具每一次都带出来很多的淫水，床单都湿了一片。</w:t>
      </w:r>
    </w:p>
    <w:p>
      <w:r>
        <w:t>阿晴在快乐的过程中双手紧紧的抓住床单，张丰放下阿晴的双腿，一下趴在阿晴的身上，叫道：「阿晴，抱住我，快！」阿晴双手环抱着张丰的腰部，努力的把臀部向上抬着，配合着张丰的撞击，终於两个人同时发出快乐的呻吟。</w:t>
      </w:r>
    </w:p>
    <w:p>
      <w:r>
        <w:t>阿晴修长的双腿猛的一伸，整个身体向后一仰，美丽的双乳战抖着，乌黑的秀发像瀑布一样披散了下去，张丰也疲惫的趴在阿晴的身上，懒懒的不愿动弹。过了一会，才从阿晴的身上离开，躺在一边，同时抚摩着美丽少妇的丰满乳房。</w:t>
      </w:r>
    </w:p>
    <w:p>
      <w:r>
        <w:t>浊白的精液从阿晴鲜红的嫩比里流了出来，两个人什么话也没说，静静的躺着，享受这疯狂后的宁静，两个人都知道，片刻之后就要分手了，虽然都舍不得对方，但也是没有什么办法。</w:t>
      </w:r>
    </w:p>
    <w:p>
      <w:r>
        <w:t>门轻轻的开了，阿晴像小猫一样从门里面钻出来，如果真是猫的话，也是一只发过春的雌猫，走廊里静悄悄的没有一个人，阿晴整了整衣服，向外面走去。</w:t>
      </w:r>
    </w:p>
    <w:p>
      <w:r>
        <w:t>当阿晴走过以后，旁边的门也轻轻的打开，一双恶毒和色迷迷的眼睛盯着阿晴的背影，一个半老的秃头咽了一下口水，缩了回去。</w:t>
      </w:r>
    </w:p>
    <w:p>
      <w:r>
        <w:t>第二篇阿晴和张丰的第一次亲密接触</w:t>
      </w:r>
    </w:p>
    <w:p>
      <w:r>
        <w:t>下午，例行的总经理办公会议，与会的是公司的主要领导，副总经理李钟，公司副书记孔项云，董事会秘书陈正，还有另外两个副总经理和总会计师。</w:t>
      </w:r>
    </w:p>
    <w:p>
      <w:r>
        <w:t>在会上，张丰通报了北京之行的情况以及证券委的会议纪要，「这次北京之行，总体上说是不成功的。」张丰说道，「为什么这样说？现在证券委的人和以前不一样了，以前只要钱，要股权，要房子，要车子，现在这种方式虽然表面上禁止了，但是实际上，是变本加厉。」张丰加重了语气。</w:t>
      </w:r>
    </w:p>
    <w:p>
      <w:r>
        <w:t>「要的方式更加荫蔽，各位，我们是国有企业，还好有个监管，我花每一分钱都是有帐可查，要是股票上市了，还好说，要是股票无法上市，钱花了出去，打了水漂的话，我会死无葬身之地。我在这里给各位打个招呼，为了股票上市，我是义无返顾的了，这么大的企业，这么多的人，都要吃饭，没有发展，没有新的利润增长点，只有死路一条，我是豁出去了，但如果有人为了一己的私利，置全公司二千多职工的生死存亡不顾的，到别的地方举报我，或者什么的，到时候别怪我翻脸无情。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