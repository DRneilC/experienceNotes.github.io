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新居记</w:t>
      </w:r>
    </w:p>
    <w:p>
      <w:r>
        <w:t>搬到西海岸的新屋时，正值初夏的五月，温度开始上升，可因为海风的关系，并不炎热，反而很干爽，这是朱盈喜欢的气候，也是朱盈选择这个时间搬家的原因。</w:t>
      </w:r>
    </w:p>
    <w:p>
      <w:r>
        <w:t>这里离城市有一段距离，开车的话需要四十分钟才能到达。朱盈的新居位于海边，一小块海滩被岩石分隔开来，成了朱盈的后院。但这里不是主要的旅游区，所以没什么人。离朱盈最近的人家也在一公里半以外。也就是说如果朱盈要到镇上，起码也得开车一个多小时，不过这正是朱盈所想要的。</w:t>
      </w:r>
    </w:p>
    <w:p>
      <w:r>
        <w:t>搬家后的第二天早上，当朱盈晨跑回来时，发现一辆货车正停在的家门口。两个工人正从车里走下来。朱盈迅速跑过去问话，原来是朱盈托运的东西，是她以前的画和一些收藏品。</w:t>
      </w:r>
    </w:p>
    <w:p>
      <w:r>
        <w:t>朱盈让工人把东西搬到楼上的画室，这两个工人一个二十多岁，留着平头，头发很硬。另一个应该在三十左右，身上的毛腺很发达，脸上长着很漂亮的胡子，透过衬衣朱盈都可以看见他的胸毛。</w:t>
      </w:r>
    </w:p>
    <w:p>
      <w:r>
        <w:t>可能从事体力劳动的关系，两个人都很壮。看着他们结实的手臂和身体，朱盈开始心痒起来。说实话这几天忙着搬家，已经很久没有做爱了。于是朱盈开始计划待会搬完了东西，该怎么做。所以自己也跟着忙活起来。</w:t>
      </w:r>
    </w:p>
    <w:p>
      <w:r>
        <w:t>其实东西不是很多，但搬运起来却比较麻烦。三个人花了很长时间才弄完。朱盈提议大家休息一下，两个工人当然答应了。朱盈把他们领到房子后面的小草坪，那里有一个游泳池。朱盈为他们拿了啤酒，自己也喝了一点。朱盈们一边喝一边聊起来，他们很喜欢朱盈的房子。</w:t>
      </w:r>
    </w:p>
    <w:p>
      <w:r>
        <w:t>朱盈告诉他们在他们来时自己刚刚结束晨跑，现在身上还有一些汗，所以想洗个澡，希望他们不要介意。朱盈走到游泳池边，在两个工人的目光注视下开始脱掉身上的衣服，朱盈先脱下运动短裤，当朱盈开始脱上衣时，她注意到那两个工人的眼睛睁的更大了，因为朱盈并没有穿胸罩，所以如果脱掉上衣，朱盈的乳房就会袒露无遗了，相信刚才在搬东西时，两个工人早已注意到了这一点。</w:t>
      </w:r>
    </w:p>
    <w:p>
      <w:r>
        <w:t>所以他们一见朱盈要脱去上衣，当然是一下子就心跳加速了啊。当朱盈两颗挺立的乳房展现出来时，两个工人都露出惊讶的表情，因为朱盈的胸部和她的身体比起来，的确是显得大了一些。朱盈的个子并不高，只有162,可朱盈的胸围却有38e,如此惊人的比例，当然是人见人爱了。</w:t>
      </w:r>
    </w:p>
    <w:p>
      <w:r>
        <w:t>这时朱盈感觉他们都快要扑上来了，朱盈向他们一笑，跳进水池。清澈的水中朱盈白晰的皮肤显得格外美丽，朱盈向他们招招手，叫他们也下水来，其实不用朱盈招呼，他们早已在脱衣服了。卟通卟通的水声，两人一下水便向朱盈游过来，很快朱盈已经被抱进他们的怀里。</w:t>
      </w:r>
    </w:p>
    <w:p>
      <w:r>
        <w:t>那个年青一点的将朱盈的乳房含进嘴里，乳房在他的手和嘴里变形。而另一个来了朱盈的身后，不由分说，将肉棒插进了朱盈的肉穴。很快朱盈开始呻吟起来，压抑已久的性感迸发出来，变成无以计数的高潮，将朱盈的整个身体，整个心吞没。</w:t>
      </w:r>
    </w:p>
    <w:p>
      <w:r>
        <w:t>过了一会，朱盈被他们从水池里抱到草坪上，这回轮到年青的一个干朱盈，朱盈被放置在草坪的一个沙滩椅上，年青的工人将朱盈的双腿握在手里，并把它们分的很开，他的肉棒就从中直插朱盈的穴内。</w:t>
      </w:r>
    </w:p>
    <w:p>
      <w:r>
        <w:t>另一个则站在朱盈的身边，一手揉着朱盈的乳房，一手自己的肉棒送到朱盈的嘴边。朱盈很配合的将它含进嘴里吮吸起来。一前一后的夹击很合朱盈的胃口，对于朱盈这个很长时间都没有做爱的女人来讲，再没有比这更好的慰藉了。</w:t>
      </w:r>
    </w:p>
    <w:p>
      <w:r>
        <w:t>两个男人不停的更换位置，和干朱盈的地方。朱盈们从室外干到室内，从楼下的大厅做到楼上的阳台，新居的第一个早晨，朱盈几乎都在呻吟声中渡过。在朱盈印象中，和他们做爱的时间，比他们搬东西所用的时间还要长。不过这让朱盈享受到了很多次的高潮，当然也吃了不少的精液，两个陌生人的精液尽成了朱盈在新居的第一份早餐。</w:t>
      </w:r>
    </w:p>
    <w:p>
      <w:r>
        <w:t>送走了搬动工，朱盈开始对新居进行整理，看还需要什么，这件工作一直持续到下午二点左右，朱盈的肚子已经开始咕咕叫了。于是朱盈带上需要购买的物品清单，前往离家五公里左右的一个旅游小镇。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