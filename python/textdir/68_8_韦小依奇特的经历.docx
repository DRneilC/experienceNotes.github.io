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韦小依奇特的经历</w:t>
      </w:r>
    </w:p>
    <w:p>
      <w:r>
        <w:t>韦小依是所在高中的校花，现在读高三，十八岁，长得漂亮得不得了。先拿一个身高和她一样的上班族美女形容来对比，就可以略微想像一下她的漂亮美丽了：她有一头又长又直可比美电视美发广告的秀发，显得格外的飘逸动人，只有美人胚子才有的鹅蛋型脸，光洁的额头，皮肤洁白如雪。</w:t>
      </w:r>
    </w:p>
    <w:p>
      <w:r>
        <w:t>如春山般的秀眉下是一双深邃而透着神秘光采的大眼，如雕塑精品般细致而挺直的鼻梁，带有充份的自信，弧度优美柔嫩的唇型让人看了就想咬上一口，尖而圆润有个性的下巴，让她那股让人不敢逼视的冷艳中增添了无限的妩媚，总之这是一张完美无瑕的脸孔。</w:t>
      </w:r>
    </w:p>
    <w:p>
      <w:r>
        <w:t>她的乳白色长袖丝质圆领衫掩不住大约38ｄ怒拔而挺秀的双峰，肩上挂着淡蓝色的精美皮包，下身是粉蓝色底印乳白小碎花的及膝薄纱裙，超薄透明的肉色丝袜及近三寸的细根高跟鞋，使她浑圆修长的美腿更添魅力。</w:t>
      </w:r>
    </w:p>
    <w:p>
      <w:r>
        <w:t>身高是１６８的身高，走在人潮中如鹤立鸡群，迷人的风采使身边的男女黯然失色，她是属于那种让人不敢亵渎的美，脸如皓月，肤如凝脂，眼似深潭。线条优美至极的桃腮给人一种秀丽无伦的感。她的身材也是婷婷玉立，盈盈仅堪一握的细腰如织。美人那上衣下，一双玉乳挺突俏耸，还有一双嫩滑玉润的修长美腿。而她那如梦幻般清纯如水的气质，让人倍生爱怜，让人不禁会佩服造物主的神奇，要造就这样美女都不知要耗费多少心血。</w:t>
      </w:r>
    </w:p>
    <w:p>
      <w:r>
        <w:t>象这样上班族中万中挑一的绝色，因着职业套装的原因，会显得更加美艳绝丽，但是韦小依只是穿一套普通的校服的话，就可以轻易比下去，因为那样的美女再美，还是可以用言词形容，但韦小依的娇艳清丽，已经超出语言的范筹，无法形容了。</w:t>
      </w:r>
    </w:p>
    <w:p>
      <w:r>
        <w:t>但是这样的美女，却有一个不为人知的秘密，那就是喜欢玩自我奴役，她有着强烈的性刺激的要求，最爱的是性虐待也就是sm.她喜欢被绑起来，身上缠满绳子带来的不能动弹的感觉，就能顺利激发她强烈的性欲，让她享受到难言的快美感觉；而那时她常常对她的下体所表现出来的一切反应却无能为力，那种急需抚摸（通俗的叫是手淫）却无法满足的要求会再一次把她推向快美的高潮……</w:t>
      </w:r>
    </w:p>
    <w:p>
      <w:r>
        <w:t>但这些在她自己看来，也觉得是变态的，所以不敢让别人知道她是那样的一个女孩。表面上她显得很傲气好像不把男孩子放在眼里（这当然是漂亮女孩的一种通病）其实她的心底一直在为她的变态行为自责，其次是她不想早早结束她那种快乐的自由行为。</w:t>
      </w:r>
    </w:p>
    <w:p>
      <w:r>
        <w:t>当然她没有sm的伙伴，也不敢乞求有一个，这毕竟不是什么正常的事情。而想要被捆绑的异常心理一直在折磨着她，让她难以自制；而她唯一能做的只有自已帮助自已，这就是她常常暗地里做的自我奴役行为了。</w:t>
      </w:r>
    </w:p>
    <w:p>
      <w:r>
        <w:t>因着家庭富贵的原因，韦小依在离学校不远的豪华私人社区拥有一套完全属于自己的超豪华别墅，这是她特有钱的超级富豪老爸老妈送给她，方便她上学的，因为家里太有钱了，当然不能让女儿住学校那样在他们眼中视为破烂的学生公寓或更差的学生宿舍了，所以干脆在附近买了一套豪华别墅。</w:t>
      </w:r>
    </w:p>
    <w:p>
      <w:r>
        <w:t>这别墅还附带着有一个超大的花园，别墅的主建筑就是位置花园中间的三层洋楼，外面全部采用落地玻璃墙围住，使得外滑光滑无比却更加漂亮。然后很远的地方才是别墅花园的围墙，这围墙足有四丈高，使得里面的情况被严严实实的包围在里面，外面的人想偷窥到里面的情况，基本上是不可能的。</w:t>
      </w:r>
    </w:p>
    <w:p>
      <w:r>
        <w:t>在别墅周围的左邻右舍相隔都非常远，一般情况下，根本没有人到这别墅中造访，特别是韦小依忙得不得了的老爸老妈，更是从没有来过。在别墅很远很远的地方才有高出这别墅的楼层，在那样远的情况下，既便是使用望远镜，也因为别墅里面洋楼特别的茶色玻璃幕墙的原因，根本看不到洋楼里的情况。</w:t>
      </w:r>
    </w:p>
    <w:p>
      <w:r>
        <w:t>这样的环境，使得韦小依更是可以安心的在里面玩自我奴役的游戏而不用担心别人发现。</w:t>
      </w:r>
    </w:p>
    <w:p>
      <w:r>
        <w:t>象现在这个两天假期的周末，韦小依早早就回到家，拿出自己收藏的sm收藏品，准备好好的享受这个假期，舒服的在里面享受自我奴役的快美。她早就把打扫整个别墅的三个漂亮少女打发回了老爸老妈那里，理由是她要在周末安静的学习，不想有人打扰，实际上是想一个人在里面自由自在的享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