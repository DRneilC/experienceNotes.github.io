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文泽的的性福之路23作者sensui</w:t>
      </w:r>
    </w:p>
    <w:p>
      <w:r>
        <w:t>字数：15000</w:t>
      </w:r>
    </w:p>
    <w:p>
      <w:r>
        <w:t>链接：</w:t>
      </w:r>
    </w:p>
    <w:p>
      <w:r>
        <w:t>备注：转贴中没有。现在她和文泽是名副其实的情人关系，上过了床，放开了心，无话不谈，两人每天的聊天内容也是五花八门，什么都聊。</w:t>
      </w:r>
    </w:p>
    <w:p>
      <w:r>
        <w:t>徐柔对手机电脑之类的东西不是很精通，也懒得学。她不经常上网，对于一些网络上的流行词语不是很明白，比如草泥马、浮云之类的，她就问文泽，文泽教她搜索她也不学，说你直接告诉我就行了，我懒得去搜，文泽无奈只好解释，久而久之她就明白了。</w:t>
      </w:r>
    </w:p>
    <w:p>
      <w:r>
        <w:t>徐柔以前和那些刚进单位的大学生聊天，年轻人说话满口的神马浮云，她听得如坠云雾，经过文泽的解释后她知道了是什么意思就很得意：这也没什么嘛，还以为网络上的词语有多难懂，不就是些同音字或者形容词吗，简单！</w:t>
      </w:r>
    </w:p>
    <w:p>
      <w:r>
        <w:t>人可以自信，但绝对不能自大，要不然就会发生接下来的悲剧。</w:t>
      </w:r>
    </w:p>
    <w:p>
      <w:r>
        <w:t>徐柔自持自己是个老网虫了，隔三差五的也用网络流行语来给文泽发短信开个玩笑，显示自己并不out，不过文泽老说她现学现卖，没什么可骄傲的，弄得她很不服气，说自己什么都懂了，网络流行词没什么难的。文泽听了就故意回复一些带有性色彩的流行语短信，譬如木耳、鲍鱼之类，结果徐柔又看不懂了，只好再问文泽，知道意思之后往往都是被弄个大红脸，羞愤的再嗔骂回去。</w:t>
      </w:r>
    </w:p>
    <w:p>
      <w:r>
        <w:t>次数一多徐柔就有些挂不住了。哼！我是你小姨，是你的长辈，你把长辈推倒了还不罢休，在短信上还要压上一头，每次都发我没听过的流氓词语，显示你学问高啊！哼，老说我对性方面的词语接触太少，看不起我啊！等着吧，早晚我得反击你一次！</w:t>
      </w:r>
    </w:p>
    <w:p>
      <w:r>
        <w:t>起身去了趟厕所，回来后看到不知是哪个软件弹出来的一个资讯窗口，「男子嫖娼玩双飞被抓现行，遭妻子家人暴打」这条新闻链接就在当中，双飞这个词徐柔从没听说过，就好奇的点了一下，弹出的窗口却是网页无法显示。</w:t>
      </w:r>
    </w:p>
    <w:p>
      <w:r>
        <w:t>男子嫖娼，还玩双飞……双飞？什么意思？双飞燕鼠标？和小姐一起玩鼠标？</w:t>
      </w:r>
    </w:p>
    <w:p>
      <w:r>
        <w:t>……不对，不会是鼠标，去嫖娼找小姐肯定是做那事儿的，文泽这个家伙对这样的事情非常了解，肯定知道双飞是什么意思，一会儿问问他。</w:t>
      </w:r>
    </w:p>
    <w:p>
      <w:r>
        <w:t>徐柔把手抵在下巴上……不行，问他他肯定又说我孤陋寡闻，不能给他这个机会……恩，他之前说过做那事儿的花样很多，可自己问都有什么花样他却不说，只说以后和我做就知道了，这个坏家伙……我想想啊……哈哈！对了！反击的机会来了！</w:t>
      </w:r>
    </w:p>
    <w:p>
      <w:r>
        <w:t>舒服的靠在椅背上，心里乐开了花。文泽啊文泽，你不是老说我在性方面是个雏儿吗？这次我就让你吃一惊！虽然我不知道双飞的具体含义，但大概的意思我还是知道的，因为小姐整天接客，经验丰富，知道怎么让男人舒服，这双飞肯定是给一种能带给男人极大快感的姿势！一会儿我就找个借口说奖励你，然后要和你玩双飞，你肯定会惊得目瞪口呆的……哈哈哈，真想现在就看看你那样的表情。</w:t>
      </w:r>
    </w:p>
    <w:p>
      <w:r>
        <w:t>想到这里徐柔恨不得马上就和文泽聊聊，结果左等右等，过了八点他还没上来，不由得急了，发了短信问他怎么不来，然后文泽来了她又装模作样的生了会儿气，接着聊到了奖励的事情，她很自然的就把奖励双飞的话发了过去，然后窃笑着等待文泽吃惊的回话。</w:t>
      </w:r>
    </w:p>
    <w:p>
      <w:r>
        <w:t>徐柔想的没有错，文泽确实被惊到了，而且惊得不轻。</w:t>
      </w:r>
    </w:p>
    <w:p>
      <w:r>
        <w:t>小姨今天是怎么了？吃错药了？怎么对双飞感兴趣了？让我来一次双飞……</w:t>
      </w:r>
    </w:p>
    <w:p>
      <w:r>
        <w:t>和谁来？不会知道了我和安雅也上了床所以想一起来个双飞吧？</w:t>
      </w:r>
    </w:p>
    <w:p>
      <w:r>
        <w:t>文泽闭上眼睛，脑子里浮现出了一副徐柔和安雅光着身子一起舔弄他鸡巴的画面，香艳无比……</w:t>
      </w:r>
    </w:p>
    <w:p>
      <w:r>
        <w:t>「嘿嘿……」要人老命呦~！别想美事儿了，这不可能，我这个想法才真的是吃错药了！以小姨这样的性格是绝对不可能同意和别的女人一起与我玩双飞的，这里面肯定有哪里不对。</w:t>
      </w:r>
    </w:p>
    <w:p>
      <w:r>
        <w:t>「太棒了小姨！你这次怎么这么好，奖励我玩双飞啊？你真是太大度了！」</w:t>
      </w:r>
    </w:p>
    <w:p>
      <w:r>
        <w:t>文泽假装高兴，想先试探一下。</w:t>
      </w:r>
    </w:p>
    <w:p>
      <w:r>
        <w:t>「还这次！我哪次不好啊！不就是奖励你全勤吗！」徐柔对文泽的反应很满意，哼，看你那高兴的样子，知道我的厉害了吧！嘿嘿，这双飞肯定是个很刺激的姿势了，看文泽的高兴劲儿就知道了……不过……说我大度？这个和大度有什么关系？难道是个比较羞人的姿势吗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