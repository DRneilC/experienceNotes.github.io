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我和丝袜高根同性恋女人的故事</w:t>
      </w:r>
    </w:p>
    <w:p>
      <w:r>
        <w:t>朋友阿芬是个女同性恋者已经不是个秘密了。</w:t>
      </w:r>
    </w:p>
    <w:p>
      <w:r>
        <w:t>她是个扮演男性角色的女同性恋者，也就是一般所说的ｔｂ。</w:t>
      </w:r>
    </w:p>
    <w:p>
      <w:r>
        <w:t>所以她平时都是很男性化的打扮，从来都不穿裙子和高跟鞋，连丝袜也很少见到她穿。</w:t>
      </w:r>
    </w:p>
    <w:p>
      <w:r>
        <w:t>阿芬一直给人的感觉就是一个很男性化的女孩子。</w:t>
      </w:r>
    </w:p>
    <w:p>
      <w:r>
        <w:t>半年前开始，突然看到她经常穿起了丝袜和高跟鞋。</w:t>
      </w:r>
    </w:p>
    <w:p>
      <w:r>
        <w:t>虽然她依然是不穿裙子，而且留着很短的头发，但是从她每天穿着修直贴身的牛仔裤或者笔挺修长的西裤下面，可以看到每天不同颜色的丝袜和挺拔的高跟鞋，开始流露出一种女性的风雅和味道。</w:t>
      </w:r>
    </w:p>
    <w:p>
      <w:r>
        <w:t>阿芬的转变，很多人都以为她突然改变了性倾向，或者由一个扮演男性角色的女同性恋者变成了一个纯粹女性的女同性恋者。</w:t>
      </w:r>
    </w:p>
    <w:p>
      <w:r>
        <w:t>我也忍不住问她：「怎么你变了？」</w:t>
      </w:r>
    </w:p>
    <w:p>
      <w:r>
        <w:t>「没有啊，我还是那样。」</w:t>
      </w:r>
    </w:p>
    <w:p>
      <w:r>
        <w:t>阿芬仍然和以前一样，一直都绝不腼腆地承认她是女同性恋者。</w:t>
      </w:r>
    </w:p>
    <w:p>
      <w:r>
        <w:t>后来，与她聊天，才知道她突然喜欢上了丝袜和高跟鞋。</w:t>
      </w:r>
    </w:p>
    <w:p>
      <w:r>
        <w:t>她恋足了，她因为喜欢上了女人的脚，所以也开始喜欢上了丝袜和高跟鞋。</w:t>
      </w:r>
    </w:p>
    <w:p>
      <w:r>
        <w:t>她开玩笑地对我说：「你们男人可以喜欢女人的脚，为什么我不可以喜欢女人的脚？更何况我比你们更加喜欢女人。</w:t>
      </w:r>
    </w:p>
    <w:p>
      <w:r>
        <w:t>我一直都很喜欢女人的脚。</w:t>
      </w:r>
    </w:p>
    <w:p>
      <w:r>
        <w:t>我是个ｔ，所以我一直都很喜欢十分女性化的女人，尤其是穿着丝袜高跟鞋的女人。</w:t>
      </w:r>
    </w:p>
    <w:p>
      <w:r>
        <w:t>你们男人恋足的不也是喜欢女人的丝袜高跟鞋吗？我也同样喜欢，既然喜欢，而且我的脚也长得不错呀，所以乾脆自己也穿上它。」</w:t>
      </w:r>
    </w:p>
    <w:p>
      <w:r>
        <w:t>看来，阿芬比恋足的男人幸运多了，虽然是男性化的女孩，但是到底还是个女性，所以喜欢上了丝袜高跟鞋就可以正大光明地穿上它。</w:t>
      </w:r>
    </w:p>
    <w:p>
      <w:r>
        <w:t>从与阿芬的谈话中了解到，她和她的女朋友已经认识五年了，她很喜欢她女朋友的脚。</w:t>
      </w:r>
    </w:p>
    <w:p>
      <w:r>
        <w:t>最初，她只是吻吻她女朋友的脚，后来她迷上了，尤其是她女朋友穿上丝袜高跟鞋的时候，她觉得性感死了。</w:t>
      </w:r>
    </w:p>
    <w:p>
      <w:r>
        <w:t>有时候，她女朋友不在的时候，她也会拿出她女朋友的丝袜，幻想着女朋友的脚自慰。</w:t>
      </w:r>
    </w:p>
    <w:p>
      <w:r>
        <w:t>她曾经穿起女朋友的丝袜，觉得穿着自己喜欢的女人的丝袜，有一种很特别的兴奋的感觉。</w:t>
      </w:r>
    </w:p>
    <w:p>
      <w:r>
        <w:t>逐渐，她也开始穿丝袜了，从最初只是穿女朋友的丝袜，到后来乾脆也买丝袜穿了。</w:t>
      </w:r>
    </w:p>
    <w:p>
      <w:r>
        <w:t>她说，他对於高跟鞋的感觉一般，只是特别喜欢丝袜，但是她觉得丝袜配上高跟鞋很漂亮，而且这样她的女朋友也挺喜欢的，所以她就改变了以前从来不穿高跟鞋的习惯。</w:t>
      </w:r>
    </w:p>
    <w:p>
      <w:r>
        <w:t>阿芬是一个很直率的人，我很喜欢她直率的性格。</w:t>
      </w:r>
    </w:p>
    <w:p>
      <w:r>
        <w:t>也许大家都很熟悉，也许大家都有共同的话题。</w:t>
      </w:r>
    </w:p>
    <w:p>
      <w:r>
        <w:t>阿芬也从来不避忌和我谈论她和她女朋友的同性恋性生活。</w:t>
      </w:r>
    </w:p>
    <w:p>
      <w:r>
        <w:t>她说，她恋足肯定比男性的恋足专业得多了。</w:t>
      </w:r>
    </w:p>
    <w:p>
      <w:r>
        <w:t>我问她什么是专业，她说她可以舔吻女人的脚舔上一个小时以上，甚至更加成的时间。</w:t>
      </w:r>
    </w:p>
    <w:p>
      <w:r>
        <w:t>他觉得男人就不一定能够做到，我说我确实做不到，但是也肯定有其他的男人能够做到也说不定。</w:t>
      </w:r>
    </w:p>
    <w:p>
      <w:r>
        <w:t>这天，她穿了一身西服套装，只到足裸的紧身女式西裤露出了她穿着黑色丝袜的脚，一双黑皮的露脚趾的高跟鞋，使她那一贯男性的打扮更加增加多了很多女性的美。</w:t>
      </w:r>
    </w:p>
    <w:p>
      <w:r>
        <w:t>我对她说：「你又进步了，看来更加女性化了。」</w:t>
      </w:r>
    </w:p>
    <w:p>
      <w:r>
        <w:t>她说：「我还有一双新买的高跟凉鞋，但是一直没有穿，因为我觉得那太女性化了。」</w:t>
      </w:r>
    </w:p>
    <w:p>
      <w:r>
        <w:t>其实，她本来就是女性吗，干吗偏偏要男性化的打扮？当然，我也理解她是个女同性恋者。</w:t>
      </w:r>
    </w:p>
    <w:p>
      <w:r>
        <w:t>看着她的丝袜，我忍不住问她，你穿的丝袜是短丝袜还是袜裤？她说，当然是袜裤了。</w:t>
      </w:r>
    </w:p>
    <w:p>
      <w:r>
        <w:t>我问她我可不可以能够向她要双袜裤，她很爽快地答应了我。</w:t>
      </w:r>
    </w:p>
    <w:p>
      <w:r>
        <w:t>她说：「你不早说，我想你早就想要了吧，大家都喜欢女人的脚，喜欢女人的丝袜太正常了。」</w:t>
      </w:r>
    </w:p>
    <w:p>
      <w:r>
        <w:t>第二天，她就送了我两双丝袜，说一双是她女朋友穿过的，一双是全新的。</w:t>
      </w:r>
    </w:p>
    <w:p>
      <w:r>
        <w:t>我说我很想要她的，而且是穿过的，最好就是昨天她穿的那双黑色袜裤。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