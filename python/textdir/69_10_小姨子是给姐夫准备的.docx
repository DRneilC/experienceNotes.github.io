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小姨子是给姐夫准备的</w:t>
      </w:r>
    </w:p>
    <w:p>
      <w:r>
        <w:t>小姨子是给姐夫准备的</w:t>
      </w:r>
    </w:p>
    <w:p>
      <w:r>
        <w:t>字数：0.3万</w:t>
      </w:r>
    </w:p>
    <w:p>
      <w:r>
        <w:t>小姨子比我爱人小六岁，我与我的爱人谈恋爱时她还在上高中。那时候我的注意力全部放在了她的姐姐身上，小姨子给我的印象和感觉并不深，只是觉得她的性格比她的姐姐要活泼外向很多，爱和我开玩笑，爱缠着我给她买些小东西，我为了讨好她的姐姐和岳父母也乐得给她花些小钱。后来我和我爱人结婚了，她刚刚参加了工作。不久我们的孩子出生了，小姨子也找到了意中人结婚了，婚后我们两家走动的也比较多，日子一直平平淡淡。可是不久后我们的生活发生了变化，一切缘于我和小姨子的一段恋情。</w:t>
      </w:r>
    </w:p>
    <w:p>
      <w:r>
        <w:t>那是一个节日的晚上，我们一起回岳父母家吃饭，饭后我抢着来到厨房洗碗，老婆心安理得的说：让他洗碗吧，咱们和爸妈说说话。我来到了厨房，不一会儿，小姨子也进来了说：姐夫，我洗吧！我说：不用，你们陪爸妈说说话吧。小姨子却执意要刷碗，我不肯，忽然，小姨子捉住了我的手，说：姐夫，这不是男人该干的活，我刷吧！我抬头看着她，发现她的脸比刚刚饮酒后更加红润了，眼神也是脉脉含情，我一下子怔在那里，小姨子的手仍然没有松开我的手，非常小声地对我说：我姐姐不心疼你，我还心疼你呢！我紧张的手都有些颤抖，心跳加速，这时才发现平时自己没有注意到，小姨子原来也是如此楚楚动人，虽比不上她姐姐漂亮但更加有青春的活力，我怕让人闯进来看到，忙挣开她的手，说：好吧，你来干吧。说完连忙从厨房出来。我的心依然怦怦直跳，很不自然地来到客厅坐下，好在老婆和岳父母都在聊天，否则非看出什么不可。那一晚之后，每次我和小姨子碰面时我都会感觉很不自然，而小姨子看我的目光也越发充满了情意。我想看来小姨子对我有那种好感了，而我也越来越喜欢她了，我很怕有一天我们会发生点什么。但我又想到以前听人家说道，小姨子就是给姐夫准备的，我又盼着会有点什么事情。没想到这一天很快就到了。</w:t>
      </w:r>
    </w:p>
    <w:p>
      <w:r>
        <w:t>那一天，小姨子的老公出差了，正巧岳父让我把一份材料急着送到姨子家里去，我赶忙来到了姨子家里，姨子见我来了，收下材料后又热情的让我坐坐，还给我冲了一杯咖啡。反正下午没什么事情，加之我的心里一直惦记着小姨子，今天正巧是个机会。坐下后我们随便聊着，主要是她说话，我听着，小姨子更多的是抱怨婚后的生活不如意，老公不像婚前那么对她百依百顺，不疼她，不像我那么疼她的姐姐。小姨子越说越动情，坐的离我也越来越近，最后有些激动和伤感，居然小声啜泣起来，我看她那个样子真的很是爱怜，我不知如何安慰她，只好装作很自然的把手放在她的肩头，说：好啦，别伤心了！接下来的一切就像小说写的一样，小姨子突然抱住了我的腰，依偎在我的胸前！我的心突突直跳，我夜里无数次梦到与之激情交欢的小姨子居然投入我的怀里，我还愣着干嘛？我狠狠心，一把使劲的搂过她来，我的手轻轻的为她拭去脸颊上的泪珠，又趴下去，用嘴轻吻她湿润的眼角，她的睫毛很长很浓密，像极了她的姐姐，那一刻我突然有些动摇，总觉得对不起自己的爱人。她好像察觉了我的犹豫，抬起头来看着我说：姐夫，我不会要求你对我像对我姐姐一样好，相反，我希望你对她更好，对我只要用你一半的心我就满足了。听到这话，我一阵感动，心想自己还在犹豫什么，于是更紧的拥住她，我的嘴顺势吻向她的唇边，小姨子立刻微启小嘴，伸出那条香甜的舌尖任我吸吮搅动，她紧闭眼睛，那么动情的吻着我，我感觉到来自她身体的热度，我的血液向头上涌来，激情澎湃，很快便有了反应。我渴望进一步的亲近她，但又怕她会随时制止我，毕竟我们的爱是一种不伦之恋，我怕她，也怕我自己会动摇。我抓紧时间去探索我所向往的她的身体，我的手自然的滑向了小姨子的胸前，那里有我渴望的一对宝物，我的手停留在她那柔软的隆起上，轻轻的抚弄着，感觉她的双乳丰隆而又挺拔，充满弹性，小姨子的喘气明显粗了，而我则强压抑自己狂跳的心和急促的呼吸，不想让她看出我有那么冲动，不想让她看出我的有备而来，一切都是那么自然的发生了，小姨子主动了撩起了衣服的下摆，任我的一只大手插到她的衣物下，在她乳罩包裹下的双乳上揉摸搓弄，我的手伸进了她乳罩里，那一刻她分明发出了一声呻吟，她的奶头已经很硬挺了，像两颗熟透的葡萄，乳房也变得膨胀，在乳罩的包裹下那么紧张的耸立着，我的手活动起来很不方便，小姨子善解人意的把乳罩的扣钩解开了，啊，我的手终于完全的摸上了她彻底放松的一对乳上，小姨子的乳房和她姐姐比起来要更加丰满一些，更重要的是更有弹性，摸起来那么有韧性。我的两只手从她的腋下环抱过去，分别把握着她的一只乳在细细的又有些用力的揉搓着，仿佛要从她的双乳间搓出什么宝物，其实那对乳房在我的眼里就是宝物，我贪婪的抚摸着她白皙细腻的身体，她笑了说：姐夫，你好贪吃啊，我姐姐的你还没摸够？我一听说：好啊，笑话我，我就是贪吃。说完我翻身把她压在身下，趴在她的胸口上，像吃奶的孩子一样含住她一只乳头吮吸吞吐着，吮完这只又去舔弄另一边的乳房和乳头。小姨子的手抚在我的头上，手指插入我的发间。我几下把她的衣服扒了个光，她的手害羞的挡在她的两腿间，我轻轻的拿开她的手，哦，她的两腿交合处郁郁葱葱的一堆黑色的阴毛，比她姐姐的要浓密许多，我冲动的难以抑制，把她的双腿蜷起，又向两边分开，啊，小姨子充满诱惑力的下体暴露在我的眼前，大阴唇微微外翻，露出两瓣粉嫩的小阴唇，那上端的汇合处一个微红的阴蒂刚刚露出点头来，小姨子一定早已受不了我的挑逗了，那阴道口处分明渗出许多液体，连阴毛都已沾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