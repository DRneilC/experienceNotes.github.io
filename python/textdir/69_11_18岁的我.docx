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18岁的我</w:t>
      </w:r>
    </w:p>
    <w:p>
      <w:r>
        <w:t>我今年18岁，父母亲在我国中时由于一场车祸过世，亲戚无人愿意收养我，我反而成了皮球被踢来踢去小阿姨－香云，气不过这些亲戚的无情于是要我搬来和她一起居住就这样我和小阿姨相依生活至今。</w:t>
      </w:r>
    </w:p>
    <w:p>
      <w:r>
        <w:t>小阿姨早婚婚后第二年富有的姨丈就因病去世所以留下一笔十分可观的遗产给小阿姨，不愁吃穿的她至今仍未再论婚嫁说起小阿姨这个人附近有谁不认识这位绝色佳人，１７０的身高配上一张娇媚的脸孔一对令人销魂的水汪汪大眼，二道弯弯的柳眉，高隆的琼鼻倍增其美□，还有不时浮现的迷人小酒窝加上吐着芳香的小嘴娇□欲滴和羊脂般的肌肤及自然流露出高贵优雅的迷人神态，天下的男人有谁能不对她动心不想占为己有。</w:t>
      </w:r>
    </w:p>
    <w:p>
      <w:r>
        <w:t>经常可见商场名人富家公子在追求她甚至还贿赂我以探取消息钱照收事情做一半是我的原则。眼光过高的小阿姨个性十分保守除了与我较亲近外对别的男人似乎不感兴趣所以目前还是孤家寡人单身一个只有我伴随在她身边但她似乎不以为异。</w:t>
      </w:r>
    </w:p>
    <w:p>
      <w:r>
        <w:t>平时小阿姨最喜欢拉我陪她去看文艺表演或者逛街买东西，外表亮丽的小阿姨总是旁人注目的焦点造成她不少的困扰我自然就成为她的护花使者替她挡住不必要的麻烦，而我也很乐意这项工作因为小阿姨一直是我暗恋心仪的对像也是我打手枪的靶心，她的一举一动在在牵动着我的心小阿姨的玉体会发出一种淡淡却非常诱人暇思的体香味，我曾经问她原因她却笑而不答经过我再三追问她才羞涩的告诉我是与生具来的，尤其她的桃源洞口香味更是浓郁迷人这个大密秘也是我后来才发掘到的。所以在家里我最喜爱赖在小阿姨的身旁慢慢品味她所散发出来的独特香味真是人世间的一大享受。</w:t>
      </w:r>
    </w:p>
    <w:p>
      <w:r>
        <w:t>有一次有位追求者仗着有钱有势想要小阿姨和她出去吃饭小阿姨当然不鸟他没想到他竟使用暴力手段叫保镖押她上车在一阵拉扯中被刚放学的我给碰见我当然誓死保护我的小阿姨，不够双拳难敌四手的我被人高马大的保镖揍的鼻青脸肿幸好经路人报警才化险微夷小阿姨见我如此舍命保护她，伤心欲绝的小阿姨赶紧送我就医不过这次我在医院也整整躺了二个礼拜多。</w:t>
      </w:r>
    </w:p>
    <w:p>
      <w:r>
        <w:t>住院期间小阿姨一直陪伴在我身旁嘘长问短的我发觉小阿姨变了，变的更温柔更有女人味有时她会疑疑的望着我发呆直到我发现时才赶紧低下头一副不知所措的样子，出院后我们换了一间新家以免好事之徒又来骚扰小阿姨。小阿姨以前看书习惯在自己的房间或客厅看书而把书房留给我使用，现在我只要在书房作功课她一定会到书房陪我读书我觉得寂寞的小阿姨越来越依赖我。</w:t>
      </w:r>
    </w:p>
    <w:p>
      <w:r>
        <w:t>以前小阿姨很喜欢我帮她按摩舒解压力而我也很乐易去服侍她但现在我只要一碰到她的玉体她就颤抖不已全身柔弱无力娇喘连连尤其那一双媚眼不时向我轻瞥过来，我当然受不了她这种媚态赶紧藉故回房因为我的裤子已经快被我高耸直立的小弟弟给撑破了只好赶快回房打手枪的发泄心中的欲火，我发觉小阿姨对我十分喜爱是那种带有男女之情的喜爱这也是我几天前才发现的，原来有一次我下课回家后发觉小阿姨闷闷不乐我问她原因她死也不肯说我也问不出结果还是她忍不住才问我当天回家途中与我结伴而行的女孩是不是我的女朋友，我当然极力否撇清关系小阿姨似乎很满意这个答覆，脸上的喜悦之情马上表露无遗愁云尽散看得我二眼发直她似乎也发觉到自己的失态赶紧藉故出去，至此我才了解她的心意，但由于碍于身份一直不敢表露出来而有色无胆的我有如老鼠拉龟一筹莫展直到有一天我看到报纸上记载着金光党行骗事迹倒给了我新灵感，情况才为之一变。</w:t>
      </w:r>
    </w:p>
    <w:p>
      <w:r>
        <w:t>有天夜晚我决定要行动，因为我实在受不住欲火焚身的滋味。而且小阿姨现在是单身独居若不小心让别的男人抢去小阿姨我乾脆去撞车好了。看着小阿姨□丽迷人的脸孔温柔亲切地为我准备了晚餐和甜点，而我的裤底早已搭起大帐蓬，那天晚上不知跑了多少趟厕所来解尿去欲。</w:t>
      </w:r>
    </w:p>
    <w:p>
      <w:r>
        <w:t>直到道过晚安，小阿姨才回房入浴准备洗澡，我早已在外守着看一场免费的脱衣秀。看着小阿姨一件件褪去身上的衣物，先是丰满尖挺附有弹性的乳房跳入我的视线，瞪大双眼的我仔细的看着小阿姨的美乳一摇一晃，我的心也跟着摇晃再来是脱去丝质亵裤，微微隆起的阴阜被乌黑茂盛的阴毛覆盖住，看的我血脉喷张一颗脆弱的心狂跳不已似乎要弹出我的胸口此时我的手也不停地套弄着早已怒火冲天的大阳具，看着小阿姨冲洗着妖□迷人的雪白肉体，不盈一握的柳腰，尖挺的双乳上带有两粒的迷人的玉珠、肥润微翘的美臀，喔…还搓洗着我最爱的桃源洞口……我简直快要将肉棒搓掉一层皮了，不过我必须忍耐这一次射精的机会，待小阿姨洗完我又溜回自己的寝室，对了我还要泡一杯含有安眠药成份的牛奶送给小阿姨喝，她很高兴我为她准备就寝前的牛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