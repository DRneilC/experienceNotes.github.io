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妈妈胯下的挣扎</w:t>
      </w:r>
    </w:p>
    <w:p>
      <w:r>
        <w:t>妈妈经常要我帮她口交，这是我梦寐以求的事。妈妈是那种性欲旺盛的美人，除了小弟弟，最累的就是舌头啦。开始的时候是妈妈在我的口舌间颤抖呻吟，后来就经常是我在妈妈跨下挣扎叫唤。</w:t>
      </w:r>
    </w:p>
    <w:p>
      <w:r>
        <w:t>喂！快起床！妈妈叫着……骑到了我身上，双腿紧夹着我的腰身几乎令我窒息。</w:t>
      </w:r>
    </w:p>
    <w:p>
      <w:r>
        <w:t>我故意装做没听见，想看看她有什么办法。</w:t>
      </w:r>
    </w:p>
    <w:p>
      <w:r>
        <w:t>突然眼前黑乎乎一片，鼻尖碰着一片柔软。</w:t>
      </w:r>
    </w:p>
    <w:p>
      <w:r>
        <w:t>好哇，你装死是吧？妈妈抬起屁股，抬腿跨到我的脸上，她骑在我脸上。</w:t>
      </w:r>
    </w:p>
    <w:p>
      <w:r>
        <w:t>屁眼正好套在我的鼻子上。我赶紧挣扎求饶，但她的两个屁股蛋儿就象两座肉山一样死死压在我脸上</w:t>
      </w:r>
    </w:p>
    <w:p>
      <w:r>
        <w:t>尝尝我的屁的味道吧！妈妈憋气使劲噗！的一声放了一个大屁。香不香？</w:t>
      </w:r>
    </w:p>
    <w:p>
      <w:r>
        <w:t>恩，好香哇……我赶快讨好妈妈。</w:t>
      </w:r>
    </w:p>
    <w:p>
      <w:r>
        <w:t>喜欢闻？那好，我就再放几个屁给你闻吧！妈妈说着噗！噗！地又连接放了几个响屁。</w:t>
      </w:r>
    </w:p>
    <w:p>
      <w:r>
        <w:t>妈妈摇晃着屁股说：我和你玩个够……嘻嘻！，好好的闻妈妈屁眼紧紧的压住我的鼻子。</w:t>
      </w:r>
    </w:p>
    <w:p>
      <w:r>
        <w:t>我的鼻子被严严实实的裹在她的档下，一丝不落的吸完了妈妈放的屁。我痛苦地在妈妈屁股下面挣扎着，妈妈见我呼吸困难才移开屁股对着跨下的我报以一个胜利的微笑。</w:t>
      </w:r>
    </w:p>
    <w:p>
      <w:r>
        <w:t>妈妈的屁股好美！我的手尽情地抚摸着，从光滑如脂的臀肉上传来电流一样的快感，这快感也同样电击着妈妈。两片花瓣已经偷偷开放了，湿漉漉的阴唇慢慢地向我的口部移近，大量温热的淫水汨汨地流出来落在我的脸上。我的脸紧挨着她美妙的蜜窝。我轻轻亲吻妈妈的花瓣。我轻柔地亲吻它，然后舔舐妈妈的小甜豆。</w:t>
      </w:r>
    </w:p>
    <w:p>
      <w:r>
        <w:t>我努力的把舌头整片儿的贴在妈妈娇嫩的阴户上，用力均匀的上下刷动。渐渐的我感到妈妈的阴道在蠕动了，就用力把舌头挺起来，往深处舔，虽然隔着内裤，我还是能感到妈妈阴核的变化它不可思议的涨大了，我张开嘴含住它，用力吮吸它，我希望它能够感受到我的爱意。</w:t>
      </w:r>
    </w:p>
    <w:p>
      <w:r>
        <w:t>调皮的阴毛从内裤两侧伸出来，扎在我鼻孔里，让我禁不住要打喷嚏，我赶紧把鼻子紧贴在妈妈阴部凹下去的地方。这时妈妈大概也快要到了，修长的双腿紧紧的夹住我的头，急切的挺动屁股，我开始呼吸困难，还好很快就过去了，妈妈的阴道里喷射出浓浓的阴精，顺着雪白的大腿流出来，我连忙吃乾净，味道还不错，说实话，妈妈属于那种敏感体质，很容易动情也很容易满足。</w:t>
      </w:r>
    </w:p>
    <w:p>
      <w:r>
        <w:t>妈妈微微扭了扭屁股笑起来：罚你再给我舔一次……说完她用两手抱住自己的屁股，手指拉开泛红的阴唇。</w:t>
      </w:r>
    </w:p>
    <w:p>
      <w:r>
        <w:t>妈妈坐在我的嘴上，时而左右移动着臀部，时而用力地压住我的嘴。一会工夫我的嘴里和脸上都沾满了光子花瓣里的甜甜的花露。就这样，我在妈妈的臀部下听着她浅浅的呻吟声又度过了半个多小时。妈妈得到了极大的满足，我也由于快感，下身一阵阵地感到要爆发出来……</w:t>
      </w:r>
    </w:p>
    <w:p>
      <w:r>
        <w:t>妈妈白嫩结实的大屁股仍然在我脸上蠕动着。我开始亲她的屁股，我的嘴温柔而热烈，我坠入到一种眩晕的快乐境地。这时她的手指伸到后面轻轻揉着她肛门边缘：你不想亲我的屁眼吗？妈妈可能刚洗过澡，肛门还留着淡淡的香味。</w:t>
      </w:r>
    </w:p>
    <w:p>
      <w:r>
        <w:t>亲这里……她撒娇着撅起雪白的大屁股……</w:t>
      </w:r>
    </w:p>
    <w:p>
      <w:r>
        <w:t>我的嘴开始探索脸前粉色的屁眼儿，那感觉像是在吻一个女人的嘴，她娇娇地叹了一声。</w:t>
      </w:r>
    </w:p>
    <w:p>
      <w:r>
        <w:t>然后，我的舌头伸进里面，她的屁股也配合地随着我的舌头前后蠕动着。不一会妈妈丰美的屁股剧烈挺着、摆动着，阴道中也像吸吮似的颤动着。啊！不行了！我又来了……来了……听到妈妈的呻吟声，我赶紧将舌尖转去舔屁眼的菊蕾。</w:t>
      </w:r>
    </w:p>
    <w:p>
      <w:r>
        <w:t>她扭着屁股达到了一个销魂的高潮。</w:t>
      </w:r>
    </w:p>
    <w:p>
      <w:r>
        <w:t>妈妈是淫水极多的女人，淫水像小便似地一泄如注，流到我的鼻子和嘴巴，几乎要把我淹死。</w:t>
      </w:r>
    </w:p>
    <w:p>
      <w:r>
        <w:t>她雪白的腿将我的脸紧夹着，阴道不住抽搐着，一汪汪淫水喷到我的脸上。我的鼻跟唇吸住阴唇及肛门门而接近无法呼吸。</w:t>
      </w:r>
    </w:p>
    <w:p>
      <w:r>
        <w:t>我努力的挤出嘴：呼~~~再给你舔下去，我就要淹死了！</w:t>
      </w:r>
    </w:p>
    <w:p>
      <w:r>
        <w:t>妈妈格格地笑起来：小宇，你整死人家了，浑身一点劲也没有，今天不做早饭了。妈妈侧着头，把丰隆温热的嘴唇吻上了我的嘴。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