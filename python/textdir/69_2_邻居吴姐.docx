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邻居吴姐</w:t>
      </w:r>
    </w:p>
    <w:p>
      <w:r>
        <w:t>我家住在沈阳市大东区东面的一个小区，这里还是一片平房，现在沈阳的平房已经不多见了，我家的这片平房应该算是沈阳最后几个棚户区之一。听人说这里再过个一年半载的也该快动迁了，到时候政府会给一笔钱让住户直接自己买楼房，这片平房的人大多数盼动迁都盼得眼睛快红了，有的人家早已打好了算盘，先看好哪个楼盘，交订金买下来，装修好先住进去，等平房拆了，动迁费一下来马上付余款。也是，住了半辈子平房了，谁不想享受舒服的楼房啊？所以现在这片平房里已经没有几家有人住了，大部分的房子都搬光了家当空着，有的便出租给一些外地打工仔、民工什么的。</w:t>
      </w:r>
    </w:p>
    <w:p>
      <w:r>
        <w:t>我家的房子地处棚户区的后部，再往后几排房子就是一个工厂的高墙，我家的位置比较安静，不像其它位置那样一天到晚闹个没完，相当于这里的“风水宝地”了。在我家房子的左边和右边都是空的，想是邻居已经搬走，而空房子一时间还没有租出去的缘故。再往旁边有几家还有人在住，但也是有人的少，空着的多。现在正值盛夏，我爸出差两个多月了，我妈妈也去我姨家商量在她家附近买一间楼的事了，这几天一直都是我自己住，由于左右基本上都属于“无人区”，我的一些狐朋狗友经常三五成群的来我这里打麻将、扑克，通宵喝酒。</w:t>
      </w:r>
    </w:p>
    <w:p>
      <w:r>
        <w:t>一天晚上正和几个朋友在右边的房子里喝酒，这些房子因为没什么家当所以也没有锁门，这间房子比较宽敞，所以我选择了在这聚会。正喝着兴起呢，一个中年少妇走了进来，大叫道：“这个小子，在这儿反天了呀！”吓了我们几个朋友一跳，我定睛一看，却原来是右边第四家的吴姐。我笑说：“吴姐你吓死我们了，只是我的几个同学聚一下，你要不要也来喝一杯？”这少妇其实已经38岁，孩子也都上初一了，不过由于她天生漂亮，年轻，再加上保养的不错，所以快四十的女人了，皮肤还是白嫩光滑，她个子高挑，身材火辣，一对丰满的乳房挺立在浅兰色的短袖衫下，显得十分明显。下穿黑色丝绸紧身散腿裤，更显出圆润的大屁股和修长健美的双腿，脚穿一双高跟的白色凉鞋，浑身上下有一股成熟女人的性感味道。</w:t>
      </w:r>
    </w:p>
    <w:p>
      <w:r>
        <w:t>吴姐笑了，说：“你得了吧，我可不喝。我这酒量你还不知道？半瓶就倒了。我也是睡不着觉，出来闲溜达溜达。你们慢慢喝吧。”我的几个朋友都喝得脸红舌头直了，看见这么个风韵骚然的大娘们都有点兴奋，一起的起哄说：“大姐进来喝一杯啊，进来喝一杯啊！”吴姐格格地笑着跑开了。我的一个朋友老林斜着眼睛对我说：“我说老兄，就你家这破平房里，也有这么好的货色啊，哈哈！”我点头称是。另一个朋友老金打着饱嗝，直着舌头说：“这娘们儿在哪家住啊？也太骚了啊，那对大奶子，我操，让我摸一下死了都行！”又一人道：“我一看她鸡巴就硬了，差点儿射了！”我哈哈大笑说：“你们几个至于吗！不过这吴姐确实不错。都快四十的人了，体型还是这么正点。有一次她在屋里洗澡，让我从窗帘缝里看见了，只有一个背影。那大屁股，又圆又白，大腿还直，屁股缝里黑乎乎一片，还有一个肉包儿，老他妈好了！”</w:t>
      </w:r>
    </w:p>
    <w:p>
      <w:r>
        <w:t>这几个家伙都是性情中人，一听完都硬得不得了，连忙说：“我靠，是吗？还有什么事，再给我们讲讲！快！”我笑着说：“别的也没什么了，她老公是开运输车的，经常往外地跑车，一去就是半个多月，她儿子平时老在奶奶家住，就她自己在家，我估计也是闷骚型的，有一次我去她家借碟看，见她自己在家。我为了试试她，在蹲下站起来的时候顺势捏了她大腿一下，她那时穿个短裙，大腿根都露着，我一捏她腿她像过电了似的避开，一脸的怒气，瞪了我半天，不过还好没骂我什么。哈哈。”几人也大笑起来，催我再讲点关于她的妙事，我实在拗不过，就没话找话题，说：“有一次还是两年多前，她和隔壁王大婶闲唠嗑，说自己有个毛病，就是睡觉太死，一睡着了就什么声音都听不着，什么打雷，下雨，别人说话啊什么的，一概充耳不闻。有时候她老公半夜从外地回家，开门回家脱衣上床，她都不知道，半夜上厕所起来，才发现老公回来了。”大家听了，更是哄笑起来，老金说：“那好啊！典型的被迷奸型！今晚咱们就不走了，等她一睡着了，咱哥几个就一起上，挨个干她个骚逼！”大家起哄着说好。我怕这群家伙酒喝多了真闹出什么事来，一看表已经十点多了，便强行让他们散局回家，这些人正在兴头上，说什么也不肯走，被我连推带吓唬的撵出了胡同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