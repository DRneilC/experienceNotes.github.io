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俏女徒谢莉</w:t>
      </w:r>
    </w:p>
    <w:p>
      <w:r>
        <w:t>始</w:t>
      </w:r>
    </w:p>
    <w:p>
      <w:r>
        <w:t>因为城市规划我们工厂搬迁到郊外，我和老婆只好在郊外租房住。房东有个女儿，叫谢莉，24岁，长的一双豪乳，纤细的腰枝，园挺的丰臀，娇媚动人。在房东的要求下，我帮她弄进了厂里上班，跟我当学徒。房东一家高兴的不得了，把我们两口子当一家人看。</w:t>
      </w:r>
    </w:p>
    <w:p>
      <w:r>
        <w:t>一次，老婆上夜班，天气热，我只穿了条短裤，在家上网浏览成人网站。</w:t>
      </w:r>
    </w:p>
    <w:p>
      <w:r>
        <w:t>“好哇！师父，你在看黄色网站！”突然我的徒弟-谢莉闯了进来，原来她老公回老家了，她闲着无聊，来找我聊天。我又忘了锁门。</w:t>
      </w:r>
    </w:p>
    <w:p>
      <w:r>
        <w:t>“你…我…”我一时无语，看见谢莉穿了一件肉色丝质吊带睡裙，且没有穿胸罩，两颗乳头清晰可见，我那早已蠢蠢欲动的小弟腾地勃起“我没有…”</w:t>
      </w:r>
    </w:p>
    <w:p>
      <w:r>
        <w:t>“还说没有？你看你…丑不丑？”她竟然指了指我的小弟。</w:t>
      </w:r>
    </w:p>
    <w:p>
      <w:r>
        <w:t>其实我早就垂涎于她的美色和惹火身材了，我一把将她拉入怀里：“小丫头，不害羞，看我怎么教训你！”摸着丝质吊带睡裙，更加激起了我的欲望，我坚硬的弟弟顶着她肥大圆润的屁股，一只胳膊紧紧地按压着她硕大而富有弹性的乳房。</w:t>
      </w:r>
    </w:p>
    <w:p>
      <w:r>
        <w:t>“我怎么不害羞啦？”谢莉在我怀里象征地挣扎着。屁股说不清楚是挣扎还着离开在我的小弟弟还是用力顶了顶。</w:t>
      </w:r>
    </w:p>
    <w:p>
      <w:r>
        <w:t>“你看你，内衣也不穿…。想勾引师父？”</w:t>
      </w:r>
    </w:p>
    <w:p>
      <w:r>
        <w:t>“瞎说！我怎么没穿？”我知道她没穿胸罩，但穿了丁字裤，但我故意抚摩着她她肥大圆润的屁股说：“哪里穿了呀？，怎么摸不到呀？…”我在她耳边似吻非吻地呵气，弄的谢莉方寸大乱。我将她推倒到床上说：“我看看你究竟穿了没有？”</w:t>
      </w:r>
    </w:p>
    <w:p>
      <w:r>
        <w:t>当我撩开她的睡衣时，果然是件ｔ字性感内裤，看得我双眼发直。白色透明的细细的一条内裤紧陷在雪白股沟中，形成美丽的景象，窄布遮不住整个阴户，左边阴唇露出一些，两旁尽是包掩不住的阴毛，宣示著主人的性感，我的徒弟-谢莉臀部高耸地趴在床上，极具挑逗的亵衣，使我不能自持，我趴在她背上，用坚硬的弟弟顶着亵衣包裹的肥硕的阴户，一只手从揉捏著丝绒一般光滑细软的肌肤，一只手从下面握住了她高耸的双乳。她尖叫一声，并用阴户在我的弟弟上摩擦。“不要…不要…师父…”她娇滴滴地声音反而促使我更加大力的揉捏抚弄。我用掌心托在她乳房的下方，十指向上扣住乳峰尖端，左右手的食指和中指正好夹住她逐渐坚挺的乳头。一会儿按下去，一会儿抓住扯起来，一会儿左右抖动，一会儿揉面团一样揉搓。最後更是用指间夹住她的乳头，微微挑搓起来。谢莉面色也越来越红，而且身子也不再扭摆得这麽厉害，只是被我刺激得一跳一跳的。她的口中不再叫唤，转而吐露出嘤咛的细细娇喘，身子软化下来。</w:t>
      </w:r>
    </w:p>
    <w:p>
      <w:r>
        <w:t>“师父…我…痒…受不了…”她随著我的搓弄，浑身酥软下来。</w:t>
      </w:r>
    </w:p>
    <w:p>
      <w:r>
        <w:t>“哪里痒…我的骚徒弟？”我将手移到她的下体，想脱下了的蕾丝内裤。</w:t>
      </w:r>
    </w:p>
    <w:p>
      <w:r>
        <w:t>“不要！”她轻声抗议。伸出一只手去保护她丰满肥硕的阴户，突然一把抓住我火烧般勃起的巨大肉棒，“好大、好硬啊！”谢莉居然把我的狼牙棒捏了一下，我顺势握住她白嫩小巧的手，不让她脱离我的弟弟，她乖巧地套弄起来，把我的狼牙棒搞得更为膨胀，简直就像要胀裂开来一样。我则将她的裙子挽到其腰间，露出雪白粉嫩股腿，小心将狼牙棒尖端对准她柔软的花园密部。</w:t>
      </w:r>
    </w:p>
    <w:p>
      <w:r>
        <w:t>“不要！”谢莉摇晃著脑袋。</w:t>
      </w:r>
    </w:p>
    <w:p>
      <w:r>
        <w:t>我缓慢而坚定地将狼牙棒向上顶去。</w:t>
      </w:r>
    </w:p>
    <w:p>
      <w:r>
        <w:t>“嗯，你┅┅你┅┅”她虽然浑身酥软无力，此刻仍然拼命向上躲避。</w:t>
      </w:r>
    </w:p>
    <w:p>
      <w:r>
        <w:t>我巨大的龟头隔着薄薄的蕾丝内裤，挤开了谢莉细细的蜜穴唇瓣，开始刮擦著她多汁的甬道肉壁，逐渐深入。她完全无力了，失去了躲避的能力，那种肉棒填塞的刺激让她酥麻颤抖。谢莉浑身哆嗦，连著蜜穴内部都哆嗦起来。</w:t>
      </w:r>
    </w:p>
    <w:p>
      <w:r>
        <w:t>“嘻嘻，你看，骚徒弟你的内裤都弄湿了呢。”</w:t>
      </w:r>
    </w:p>
    <w:p>
      <w:r>
        <w:t>“没有。”她随著我的搓弄，喘息著、下体颤抖著。我伸手将她的阴蒂扣在手指间，揉捏起来。</w:t>
      </w:r>
    </w:p>
    <w:p>
      <w:r>
        <w:t>“啊！不要┅┅”剧烈的刺激让她浑身都震颤起来。“师父，你不要弄┅┅啊！啊┅我受不了的┅啊┅啊！”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