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【竟然在厕所上了心中的女神】【完】</w:t>
      </w:r>
    </w:p>
    <w:p>
      <w:r>
        <w:t>初来到医院，我们新来的同事都是由院办的海波姐打理的，安排我们的住宿和饮食，平时一些生活上的小事也可以找她，海波姐三十多岁，离异却多年，自己的带着一个女人，话说起来，海波姐是我的第一个意淫对象，高挑的身材有1米70多，身材丰满妖娆，身前的两个乳房高耸着，衣着也是很新潮，很显身材，接触了几次后，就成了我撸管的幻想对象，但我也没想到，这幻想在后来竟成了现实。</w:t>
      </w:r>
    </w:p>
    <w:p>
      <w:r>
        <w:t>一天，去院长办公室送材料，出了院长办公室，因为尿急，赶紧奔向厕所，单位的厕所是不分男女的，只要在里面插上就可以，所以我就瞄准一间就冲了上去，不知道是因为我用力太猛，还是原本就没插上，我开门的一瞬间感觉到了一点阻力，但随后门就被我拉开了，这一拉开不要紧，里面正有个女人在小便，被我吓的猛然站起来，身体紧靠着后墙，双手扶着墙壁，下身暴露无遗，白白的小内裤还挂在膝盖间，裤子一下子掉到了脚下，阴部一览无余，阴毛上还挂着点点尿液，我一看，原来是海波姐，我当时做了一个我自己都不敢相信的决定，一大步跨上去，手随后把门利索的插上了，由于我动作太快，海波姐一时没反应过来，我上前抱住海波姐的腰身，开始疯狂的亲吻她的粉颈和香肩。</w:t>
      </w:r>
    </w:p>
    <w:p>
      <w:r>
        <w:t>“哎呀，小王你别这样，你住手，我要喊人了啊~”突如其来的攻势让海波姐大惊失色，她一只手推着我，另只手想提起挂在膝间的内裤，可惜内裤太靠下，根本够不到。当海波姐还要说话的时候，我用我的舌头堵住了她的嘴，我尝到了我梦寐以求的女神的香舌，那种润滑，那种躲闪后的结合，让我忘记了呼吸，尽情吸吮着美味。亲吻的力度过大，我感觉我的舌头和嘴唇都吸吮的阵阵发疼，一阵猛烈的舌吻后，我双手捧着海波姐的脸庞，四目相对，我看到了她的惊慌，她的愤怒，和微微发红的面颊。</w:t>
      </w:r>
    </w:p>
    <w:p>
      <w:r>
        <w:t>“快放开我，刚刚的事情我当没发生过，以后大家还是同事……”海波姐镇定了一下自己情绪说道。不知道为什么我鼻子一酸，眼前海波姐美丽的脸庞瞬间模糊：“海波姐，我喜欢你，我为你的身体发狂，为你性感寝室难安，也许你会觉得我肤浅，下流，但我真的抵挡不住不去想你，我这样做肯定让海波失望了，我……”一阵强烈的哽咽，让我无法把话说完，我擦了擦眼泪，看到海波姐脸上的愤怒不在，满眼的怜爱和无奈。我看到她竟然笑了，“告诉我，你这小子什么时候开始惦记你姐姐的身体的？”感觉她像是在开玩笑，但我还是很怕。</w:t>
      </w:r>
    </w:p>
    <w:p>
      <w:r>
        <w:t>“海波姐，我要是说实话，你可别生气，从我第一次见到你的时候，我就想和你做~~~爱”我委屈的说道，噗嗤一声，她笑了出来：“臭小子，你才多大啊，知道什么是真正的做爱吗？”我理直气壮的说：“两个人有爱，在一起做，就叫做爱”。话虽简单，但似乎也让海波姐为之一振，在她失败的婚姻里她也不敢说每次和丈夫行房都是心中有爱吧。面对眼前的毛头小子，她很难说出此时复杂的心情。</w:t>
      </w:r>
    </w:p>
    <w:p>
      <w:r>
        <w:t>“让姐姐今天和你好好做一次，你满意么？”海波姐温柔的语调和我不敢相信听到的话，让我的下体立马坚硬无比，说着，她轻轻而熟练的解开了我的腰带，两只纤细的手直接抚摸在我的腰上，意外的身体接触让我打了个冷战，她笑着安慰我说别紧张，这会午休，没有人会来这个厕所的，她两个拇指直接伸到了我的内裤里，向下一用力，我的裤子连同内裤一起被退到了膝盖，怒张的阴茎一下子弹跳出来，直挺挺的，龟头大大的，马眼上分泌出了亮晶晶的液体。</w:t>
      </w:r>
    </w:p>
    <w:p>
      <w:r>
        <w:t>“没看出来，你小子还挺有料的啊？”海波姐笑着说，那微笑而略显迷离的眼睛真迷人，她伸出右手直接握住了我的阴茎，轻柔而又节奏的上下套弄着，这舒爽的套弄让我兴奋无比，微微凉的白皙纤手中看着我的阴茎时隐时现，一浪浪的快感从下身不断传来，像过电一样，袭遍全身，我即将进入射精的状态，海波姐好像也看出我的痛苦表情，打趣的说：</w:t>
      </w:r>
    </w:p>
    <w:p>
      <w:r>
        <w:t>“你要是射了，不能再继续爱你的海波姐，海波姐以后可不会再给你这样的机会喽”我听到海波姐的话，立即紧把精关，睁开眼睛让自己清醒起来，我抓住了她的手，停止了她的套弄，向前一步，双手扶住海波姐的腰，下身阴茎一点点送到她的小穴口，轻轻的一下一下的撞击穴口，弄的海波姐下面也湿润起来，她有意迎合我的插入，我到偏不完成，她进我退，她退我进，始终让我的龟头和穴口若即若离；“好了啦，我的好弟弟，你就别玩弄姐姐了，说了你一句还记仇啊~~~~”海波姐脸上的媚态和烧红的脸颊已经说明是嗷嗷待插了，这更加让我兴奋了，感觉自己的龟头和阴茎又胀大了一圈，我双手脱到海波姐的蓝色牛仔裤，将白色的小内裤挂在一只脚踝上，双手抱紧她的大腿，整个人被我抱起，紧贴到墙上，我的阴茎跳动着，有节律的轻点着穴口。我故意假装糊涂：</w:t>
      </w:r>
    </w:p>
    <w:p>
      <w:r>
        <w:t>“海波姐，你刚刚说什么？你要我做什么，我不太懂啊”我脸坏笑；“啊~~~就是~~~你可以进来了~~~啊”海波姐有些娇喘；“进哪里？你说什么？”我还不依不饶；</w:t>
      </w:r>
    </w:p>
    <w:p>
      <w:r>
        <w:t>“我的好弟弟啊，你真是坏死了，把你的大弟弟插进姐姐的下面里吧”说完头便埋在了我胸口，我感觉海波姐脸上的红霞已经烧到了粉颈，几乎连肩膀都微微泛粉。</w:t>
      </w:r>
    </w:p>
    <w:p>
      <w:r>
        <w:t>我也不在犹豫，挺身猛刺，一下插入了一半的阴茎；“啊~~~”海波姐突然声音变大，吓了我一跳，同时我也感觉到插入的阴茎被阴道死死的裹着，还不时传来阵阵痉挛，这海波姐的小穴怎么会紧的一塌糊涂啊。又不是处女，这是什么情况啊，这种表现不应该是结婚数年的熟女的体感啊。</w:t>
      </w:r>
    </w:p>
    <w:p>
      <w:r>
        <w:t>“弟弟你慢点，我很久没碰过男人了，现在都不适应了，另外，弟弟~~~你的~~~~那个~~~也~~~粗大了些吧”天啊，我心中的女神竟然这样夸奖我，真让人热血喷张啊。这让我又继续挺动阴茎向里面插去，越往里面插，越像是劈山开路，紧胀异常，海波姐的表情十分痛苦，美丽的眉毛拧成了一团，终于我挺身插到最深，让我的龟头亲吻了海波姐的宫口，我停下了动作，仔细感受着海波姐阴道的蠕动和按摩，阵阵痉挛让人精关难把，我看着海波姐潮红的脸庞，大口大口喘着粗气，背后的衬衣都被汗水浸透了。</w:t>
      </w:r>
    </w:p>
    <w:p>
      <w:r>
        <w:t>“没~~~看~~出~~~来，你~~~还~~人~~小~~鬼大~~~呢~”那眼神里的哀怨能杀死所有的男人，女神就在眼前，下面的小穴却被我填满，这种亵渎和满足无法形容。</w:t>
      </w:r>
    </w:p>
    <w:p>
      <w:r>
        <w:t>“我的女神，我要开动了哦”我轻声的说</w:t>
      </w:r>
    </w:p>
    <w:p>
      <w:r>
        <w:t>“等~~~等，我~~~还~~~~啊~~~啊~~~~嗯~~~~”我没等海波姐说，我在女神体内的巨杵便开始研捣，慢慢的抽出，然后慢慢的插入，每次完全退出穴口，让后再一次插入最深。</w:t>
      </w:r>
    </w:p>
    <w:p>
      <w:r>
        <w:t>“啊~~~~~啊~~~~~哦~~~~~哦~~~~~~恩~~~~恩”眼前的海波姐微闭双眸，轻咬嘴唇，尽情的享受这我的缓慢抽插，一头乌黑的长发随着抽插的节奏飘散摆动着，像是迷人的瀑布倾泻下来，我慢慢加快了抽插的速度，随着抽插的增加，我和海波姐的交合处流出了很多的淫水，我的大腿和睾丸甩打在她的双臀上，发出啪啪啪的声音。</w:t>
      </w:r>
    </w:p>
    <w:p>
      <w:r>
        <w:t>“你~~轻~~点，这声音~~羞~~死~人了，别搞~~的这么~~剧~~烈~~好~~~么？”海波姐上气不接下气的求着我。</w:t>
      </w:r>
    </w:p>
    <w:p>
      <w:r>
        <w:t>“你说什么？再剧烈些？好~~的”我故意误会她的意思，更加猛烈的抽插，快的频率几乎要每一次拍打都连在了一起，我整个身体跟着疯狂的摇曳着，海波姐的身体被我撞击的要飞了起来，感觉就是美丽动人的女神在河边轻轻的荡着秋千，一上一下，身后的衬衫下摆随风飘荡，只不过女神是光着屁股的，臀下的也不是秋千，而是能把女神带着摇曳的粗壮男根。</w:t>
      </w:r>
    </w:p>
    <w:p>
      <w:r>
        <w:t>“你~~~怎~~~么~~~~还~~~~更~~~~快~~~了~~~~~啊，我~~~~~要~~~~~~来~~~~~~了，饶~~~了~~我~~吧，好~~弟弟，你~~慢~~点，我~~下~~面都要~~坏了，下次~~~就不能~~再和~~你~~玩~~了~~啊”我停下了动作，让阴茎插到最深，一阵阵的暖流包围着我的阴茎，感受到它们从龟头流向根部，让后流出穴口，肆意的滴在厕所的地砖上。</w:t>
      </w:r>
    </w:p>
    <w:p>
      <w:r>
        <w:t>“这么说，海波姐，以后还要和我一起做~~~爱~~喽？”我眨着装作懵懂的眼睛；似乎海波姐意识到自己说错了话，为以后我侵犯她留下了借口，便慌忙改口：</w:t>
      </w:r>
    </w:p>
    <w:p>
      <w:r>
        <w:t>“不~~~~不是的，我没那个意思，以后别再……”说道这里她自己也犹豫了一下，要不要以后结束这样的激情，就在这时我抽出了滑溜溜的阴茎，在离开阴道口的时候，像瓶子拔塞子样，嘣儿的一声，这是我听过的最动听的拔塞子声音了。这样一拔，海波姐小穴顿时空空，淫水滴沥，强烈的空虚感夺走了她最后的一点理智；“别~~~别~~拔出来啊，快~~插进来吧，姐姐以后~~~让你肏~~还不行么，你想什么时候肏，姐姐就什么时候陪你”海波姐带着哭腔哀求着，情急之下连脏话都说出来，要是平时就算看到海波姐被同事气急了，也就是甩出一句“混蛋”，自己心中的女神突出这样强烈的字眼，让我微微发软的巨棒又坚挺如铁。</w:t>
      </w:r>
    </w:p>
    <w:p>
      <w:r>
        <w:t>“我的女神，我怎么舍得离开你的美穴呢”说话间举枪一捅，全没其中，随着海波姐满足的一声长吟，我又开始了卖力的抽插“你~~~啊，最~坏~了，你~~~刚来~~的时候~~我怎么~~没~~发~~现~~啊~`~”双臂环抱着香汗淋漓的女神，美丽的双肩随着下体的撞击一耸一耸，眼神迷离，美发飘瀑。我放慢节奏，慢慢放下海波姐的双腿，让她重新站在地上，因为猛烈的性爱，差点站不住而摔倒，我扶了一下她，她不解的看着我。</w:t>
      </w:r>
    </w:p>
    <w:p>
      <w:r>
        <w:t>“我的姐姐女神，你转过去，我要好好欣赏下你的背影”我示意她我要进行后入位；她不情愿的慢慢转身，哀怨的眼神看着我，粉嫩的小口里还混进了一搂头发，回头看着我，“别~~再~~折腾~~~姐~~姐了，给~~姐姐~~个~~痛快吧”心中的女神下达如此令人热血的命令，我怎么能怠慢，我向前挺身骑上雪白娇嫩的双臀，举根挺入，俯身贴在白皙的美背，双手环在她身前，两只凝乳尽在掌中，在大力的手中变幻成各种形状，柔软弹性，我紧握双峰，前后驰骋，一头长发好似黝黑发亮的鬃毛，飘动的像燃烧的黑色火焰，跳动的像欢娱的精灵，身下的女神啊娇喘连连，泛滥的爱液在我的腹部和女神的双臀间成了最后的粘合液，驰骋间啪啪作响“给~~~我~~~给~~~我~~~~啊”身下的海波姐大声喊着，就像我骑着的雪白骏马一阵嘶鸣，加快了驰骋的节奏，松开了被我各种揉捏的双乳，我有力的双手直接握住黝黑的“鬃毛”，用力后拉，她的头被拉得极度后仰，大力的拍打着雪白的丰臀，粗挺的阴茎快速度抽插着，摩擦着女神的阴道，感觉整个阴茎都在燃烧，周围的阴道壁像烧红的炉膛般炙热。</w:t>
      </w:r>
    </w:p>
    <w:p>
      <w:r>
        <w:t>“我~~~要~~~来~~~了，我~~~要~~~来~~了~~~啊”</w:t>
      </w:r>
    </w:p>
    <w:p>
      <w:r>
        <w:t>我感觉龟头一股滚烫的阴精浇灌，阴道一阵强力的收缩和痉挛，我知道胯下的女神泄身了，我猛插几下，拔出阴茎，猛压在女神的后臀上，一阵强烈的尿意，便看见一股乳白色烫精喷在圆润的双臀上，一直射到平滑白皙的美背上，慢慢疲软的巨棒还时不时顽皮的小口喷着精液，缓缓的流在紧绷的翘臀的上，向下流向大腿内侧，我低头看着修长的大腿满是爱液，没有被流淌过的皮肤所剩无几，亮晶晶，滑溜溜的双腿微微颤抖着，双脚上的白棉袜都被浸湿了一部分，我松开海波姐的细腰，脱离的勇士的驰骋，身下的女神一下瘫软在地，蜷缩在厕所的一角，一直脚踝上还挂着小内裤，优美的双臀在黑色的地砖衬托下格外雪白，上身的衬衫凌乱的堆在胸口上，双乳坚挺红润，粉红色的乳晕更添加了几分诱人的性感，双臀和美背上的烫精流到了胸口和小腹，美丽的秀发随地散落着，我的女神再也无力顾及形象，任由蜷缩在厕所的地上休息着，大口的喘着气。</w:t>
      </w:r>
    </w:p>
    <w:p>
      <w:r>
        <w:t>我也累得坐在地上，看着眼前的海波姐，微笑着说：</w:t>
      </w:r>
    </w:p>
    <w:p>
      <w:r>
        <w:t>“我的女神，你真让我疯狂，你的身体太棒了”我伸手轻轻的抚摸着海波姐细腻的大腿，光滑的臀瓣，这种爱抚让她面露甜美微笑，像是在做一个甜美的梦，她的样子那么妩媚安详。</w:t>
      </w:r>
    </w:p>
    <w:p>
      <w:r>
        <w:t>“弟弟啊，你这是要搞死姐姐的节奏啊，以后姐姐可真有点不敢和你做了”懒洋洋的，说着慢慢起来，简单弄了弄身上的污渍，“我要先回我的办公室了，这里是顶楼，其他人应该是吃饭还没回来，正好没人，我回去了，你也走吧”海波姐转身要离开。</w:t>
      </w:r>
    </w:p>
    <w:p>
      <w:r>
        <w:t>“海波姐怎么也要赏我口水喝吧”我期盼着；</w:t>
      </w:r>
    </w:p>
    <w:p>
      <w:r>
        <w:t>“希望你能顺利喝完水就走……”海波姐看到我的眼神，不由得感觉心里惶惶的，她自己也不知道到底担心什么。我和海波姐一起进了办公室，里面布置很简单，一个办公桌，屏风后面有一张单人床，是用来午休用的，因为在医院，所以这种单人的病床很常见，几乎每个科室的办公室都有。</w:t>
      </w:r>
    </w:p>
    <w:p>
      <w:r>
        <w:t>我喝完水，走出海波姐的办公室，来到电梯口，在我刚按下按钮时，就听到一个很响的声音，像是什么爆了一样，一下子走廊的灯全灭了，电梯也再也没有了反应，这尼玛是什么情况，停电了？？这我怎么下去啊，那要是不能下楼，我是不是可以……你们都懂了，是吧。</w:t>
      </w:r>
    </w:p>
    <w:p>
      <w:r>
        <w:t>海波姐在办公室刚刚整理好自己的衣服，因为内裤和胸罩都弄到了精液，所以就脱下来泡在盆里，大家要知道精液是很难洗的，和弄上血是一样的，不及时清洗，就永远都有水渍的印儿。她穿着一个到膝盖的大T恤，外面套上了白服，这时，她屋里的灯突然熄灭了，在她还在纳闷的时候，办公室的门敲响了。</w:t>
      </w:r>
    </w:p>
    <w:p>
      <w:r>
        <w:t>“这是谁啊，这么还停电了啊~~~~~~~”自言自语的走向房门，打开房门看到竟然是我站在门口，海波姐一个胳膊支在门框上，一只手扶在自己纤细的腰身上；“怎么？水没喝够？又来和你姐姐要水啊？”美丽的脸庞微笑着像一朵娇艳欲滴的玫瑰，在她还没弄清我的来意，我就一闪身进了屋“停电了，电梯卡住了，估计这会儿全院上下都乱套了，患者被困在电梯里，估计没人能上来工作了”我摊着双手装作很无奈的表情，海波姐不信我说的话，在门口探身看着走廊，这一看真是又要了我的命，她身上的白服很长，我只能看到白皙的小腿，但这一探身白服就被向上拽了一些，她身上的T恤也跟着被拉了起来，在白服的后缝就看到了隐约出现的双臀，这一看不要紧，我下身的巨物又有了反应，渐渐抬头顶在裤子上，难忍的胀痛，我在后面伸手在白服的后缝摸了一下冰冰凉的小屁股。</w:t>
      </w:r>
    </w:p>
    <w:p>
      <w:r>
        <w:t>“哎呀~”女神回头，眉间轻蹙，“你个小色鬼，刚刚还不够啊”在她轻拍我的脑袋时，余光也同时发现了我下身支起的帐篷，不由咦了一声，细嫩的小手小心的伸出食指指指我的宝贝，“它又……？”似乎在期待我的回答。“看来想你的不只我这一个弟弟啊”我不怀好意的笑着，我顺手关上门，反锁上，卡塔的一声，吓了海波姐一跳，向后退了一步，强挤着笑容“我的好弟弟，今天就别再……那个了，姐姐下面还肿着呢，好不好么？”难道女神不知道么，这样的哀求就是赤裸裸的勾引，我下面的宝贝好像也听到了女神的召唤，坚挺的更大了，几乎就要自己蹦脱出来，我自己解开腰带，让我的大宝贝呼吸到新鲜空气，我就站在原地，举枪示警，海波姐则紧靠在柜子的门上，好像真是被拿枪指着一样，尽量离这个怒张的巨棒远一点，她定睛看了看那刚刚给她带来几乎抽尽生命力般高潮的巨棒，红紫的龟头圆润硕大，这个肉棒青筋暴起，还不时的点着头，正中的马眼还慢慢流出了亮晶晶的透明液体。</w:t>
      </w:r>
    </w:p>
    <w:p>
      <w:r>
        <w:t>“好吧，你轻点好么？”面对这样的重火力女神当然只能缴械投降，她慢慢转过身背对我，将腰身压低，把双臀高高翘起，双手慢慢的撩起白服和T恤，双手把好柜子的门把手，一对雪白的丰臀对着我的重武器，双臀间可以看见依然红肿的阴唇，丰满异常，紧紧闭合着，但双唇间已经有少许亮晶晶的淫水流出来，面对如此撩人的情景，当然提枪冲锋了，我用力的扣住海波姐的细腰，下身龟头顶住她的小穴口，小心的研磨着，只是这样的轻轻接触她就已经娇喘连连了。</w:t>
      </w:r>
    </w:p>
    <w:p>
      <w:r>
        <w:t>“嗯~~~~嗯~~~~~嗯~~~~嗯”我双手向后推送她的蛮腰，下身猛挺进入，咕叽一下。</w:t>
      </w:r>
    </w:p>
    <w:p>
      <w:r>
        <w:t>“啊~~~~~”顺畅，温暖，挤压，兴奋，征服，万种滋味汇于一次深插结合。只是几个来回的抽插海波姐就已经进入了迷迷糊糊的状态了，抽送的快感和高潮过后的疲劳让她慢慢由站着变成了跪着，一直手扶着柜子的把手，另一只手支持着身体，像一只发情中的小母狗，我也随着趴下，在身后快乐的肏干着，我侧脸看着一边的穿衣镜，镜子了两个人像动物一样在地上交合，前后抽插撞击，我双手支持在她身体两侧，前胸紧贴在她的背上，我突然兴起“汪~~~汪~~~~~汪~~~~”我学着狗叫，海波姐被我的异动吸引的回头看我，“你~~~在~~~干~~~什~~~么~~~~~呢~”她不解的看着我，我用仍因抽插而前后晃动的头指向旁边的穿衣镜，她顺势看过去，看到了自己像被狗一样的肏干着；“哎呀，你怎么~~~这么~~~讨厌~~~啊~~~~~啊~~~嗯”扭过头不敢看，但我感觉到海波姐的阴道来了一阵阵强烈的收缩，整个阴道壁里的肉粒不规则的按摩着我的阴茎，那种酸爽，酥麻真差点让我把持不住，精关大开。</w:t>
      </w:r>
    </w:p>
    <w:p>
      <w:r>
        <w:t>“还说不喜欢，看到了自己像小母狗一样被干，是不是很兴奋啊，”我停止了抽插，稳定了一下我的情绪，刚刚的那波海波姐的兴奋还真是要命，“说你就是小母狗，喜欢我来肏”</w:t>
      </w:r>
    </w:p>
    <w:p>
      <w:r>
        <w:t>停留在海波姐的阴茎慢慢的研磨着宫口，估计是要麻痒难忍的，“好~~~弟弟，别~~再折腾~~~~姐姐了”她还是有些害羞，这样露骨的话实在难以开口，“姐姐要是不说，我不就不插了，这就下楼，姐姐一点也爱我这个弟弟，这样简单说说都不答应”我突然撒起娇来，麻痒难忍的海波姐双臀不停扭动着，寻找着阴茎的刺激，“好好，我~~~说，我是~~~小~~~母狗”声音轻点估计连她自己都听不到，我一点点抽离了我的粗大阴茎，“海波姐，我听不见啊”这下急坏了海波姐，“我是~~~小母狗~~~~小母狗，我希望弟弟像干小母狗一~~~样~~~干~~我”她歇斯底里的哭喊着，我加快了抽插的速度，海波姐的小穴得到了抽插的满足，嘴里的浪音也一发不可收拾“干~~~死我~~~这个小~~~母~~狗~~~吧~~~啊~~~~啊”大力的肏干，让海波姐最后一点体力也耗尽，从原本跪着的姿势，直接便成了侧卧着，身体瘫软，眼睛看着穿衣镜里白花花的自己，下体被一根黑红的肉棒快色进出身体，亮晶晶的巨棒捅进自己的小穴，将本已经红肿的阴唇翻进翻出，两个傲人的双乳在一双大手里变幻成各种形状，身下的肏干好像要将她身体劈成两半，在强烈的冲击下自己的身体被带动的蠕动前行，侧躺在地板上，上面的一只白皙的大腿被太高，下面阴户大开，肉棒快速的深深插入，仿佛两个在外面晃晃荡荡的睾丸也要被带入红肿的小穴里了，看到这样的情景，她的眼睛一阵潮湿，侧几何时，她又何曾不是和自己深爱的老公疯狂做爱，而现在能再次给予她满足和高潮的竟然是这么一个疯狂的毛小子，眼泪刚刚划过嘴角，便有一丝微笑闪过。</w:t>
      </w:r>
    </w:p>
    <w:p>
      <w:r>
        <w:t>我正肏干的爽着，突然身前的海波姐翻身过来，把我推压在地板上，阴茎瞬间脱离，“啊~~~~”她发出一声呻吟，然后便利落的骑在我的身上，身后的纤手扶住我的阴茎，一下就坐了下去，刚刚凉爽的阴茎又重新回归了一片温暖，我不知道刚刚发生了什么，好像海波姐突然有了生机，又活过来了一样，她双手撑在我的胸膛上，摇晃着她的腰肢，让阴茎在阴道里旋转研磨，美丽的脸庞红霞一片，眉间轻蹙，柔软纤细的腰身摇晃扭动着像一条巨蟒一样灵活，舒爽难忍，我双手扶着她的腰，因为两人间爱液太多，海波姐坐在身上，但还是特别滑，让本来就细腻光滑的双臀更是触感倍增，她俯下身，双乳贴在我的胸膛上，扭动着身体摩擦着我的肌肤，有那么一刻我很难相信她同时能扭动双臀迎合抽插和扭动双乳摩擦，她那扭动，那么诡异，那么撩人，她俯下了头，深吻着我的舌头，这是我才发现她脸上似乎有泪痕，我当时以为是下身的冲击或是疼痛带来的痛苦造成的，当时并没有多想。</w:t>
      </w:r>
    </w:p>
    <w:p>
      <w:r>
        <w:t>面对心中女神的主动迎合真是意外又兴奋，我卖力抽插进出，她尽情摇曳迎合，两个人从地上疯狂到床上，两个人在连续作战后都大汗淋漓，下面交合处猛烈的撞击着，拍击声震耳欲聋，仅留下来的体力毫无保留，两个人的交合处每次结合似乎真的要成为一个人一样紧紧相贴，密密相连。</w:t>
      </w:r>
    </w:p>
    <w:p>
      <w:r>
        <w:t>“好弟弟，我要死了，我要~~~啊~~~~~”海波姐一声娇喊，我感觉龟头一股滚烫的阴精浇灌，阴道一阵强力的收缩和痉挛，我知道胯下的海波姐高潮了，我猛插几下，插到最深，猛一阵强烈的尿意，感觉打了几个冷战，将我滚烫的精液全部注入海波姐的子宫。</w:t>
      </w:r>
    </w:p>
    <w:p>
      <w:r>
        <w:t>“坏小子，你怎么射在里面了啊~~~”柔软无力的她举起粉拳锤在我的肩头，那动作更像是在对我这样表现的肯定和表扬。我拥抱着心中的女神，双手轻轻的抚摸着她滑腻的后背，丰硕的双臀，让人陶醉的白皙双腿，我浅浅的吻着她的嘴唇，慢慢意识模糊了……电梯几乎修理了一个下午，修好的时候也要下班了，我和海波姐就在她办公室的床上睡了一下午，下班的时候各自离开了单位，走出单位大门时，我看着她那让我痴迷的背影，依依不舍的踏上了回家的路。</w:t>
      </w:r>
    </w:p>
    <w:p>
      <w:r>
        <w:t>【完】</w:t>
      </w:r>
    </w:p>
    <w:p>
      <w:r>
        <w:t>16139字节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