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来去匆匆的一段艳情</w:t>
      </w:r>
    </w:p>
    <w:p>
      <w:r>
        <w:t>她走了。在我蒙眬的泪眼中，她的淡黄色的马尾辫渐渐消失在茫茫的打工人潮中，留给我的却是莫名的惆怅与无限的思念。</w:t>
      </w:r>
    </w:p>
    <w:p>
      <w:r>
        <w:t>第一次见到她，只觉得她是个十六。七岁的女孩子，而边上的人告诉我，她今年二十岁整，于是，我重又瞧了瞧她那娇小的身材和幼童般雉嫩的脸，我暗自嗟叹，多精明可爱的孩子啊，要是生在家境好点的人家，准是娇生惯养的小姐或是在读的大学生呢，哪会出来打工赚钱。此后很长的一段时间里，我们有机会见面，但都没有怎么在意，最多也只是笑笑或点个头打个招呼。</w:t>
      </w:r>
    </w:p>
    <w:p>
      <w:r>
        <w:t>那是一个休息日，我一人开着空调正在玩电脑，突然停电了，我的老天，这不是不让人活吗？38度高温热得直喘不过气来，看来电一时半会是来不了的，万般无奈之下，我试着打了她的电话，娇滴滴的声告诉我，她那边有电，而且也是一人在家，她的主人举家旅游去了，她让我这就过去。</w:t>
      </w:r>
    </w:p>
    <w:p>
      <w:r>
        <w:t>我打车一会儿工夫就到了。她，浓密的略显黄色的头发挽了个马尾，穿的上衣，实际上就是一块白底红点的布，围在胸部和背的下部，整个的臂肩和背的大部都是裸露的，下身套着一个洗得发白的淡蓝色的牛仔短裙，整个大腿也是裸露的，这么热的天，又是妙令少女，如此装束也是很正常的。见我来了，她用灿烂的笑容欢迎着，马上打开空调，随即把门窗关好，诺大的一个空间就是我们孤男寡女二人了。</w:t>
      </w:r>
    </w:p>
    <w:p>
      <w:r>
        <w:t>在女人面前，我历来不是正人君子，但也遵循君子爱色取之有道的原则，从不乱来。她急着去做饭，我却让她不要忙，要她陪我说会话，我双手拉着她，双眼色眯眯的从上到下打量着她，也不时的抚抚她的肩背摸摸她的手，她也挺大方的，不怎么在意。我说这么热的天，要是不来电，我那边是没法睡的，只能在你这倦沙发了，她说可以，只是她睡沙发，让我睡她的床，她能这么爽快的答应和我同住一室，对我一点都不设防，我真的有些感动。就这样，我们边说话边做饭吃饭，时间过的特别的快。</w:t>
      </w:r>
    </w:p>
    <w:p>
      <w:r>
        <w:t>在我的提议下，下午到了我住的地方，主要是看看来了电没有，如果有电，我这边可以玩电脑，因为她很喜欢上网，可电却一直没来，我们俩就只好玩朴克牌，谁输刮谁的鼻子，这样我可以不时的拉她的手抚她的背括她的鼻，肌肤有更多的接触，对此，她不以为然。我们说好，五点钟不来电，就到她那边去，要是五点来电，她就在这我这边玩电脑，快到五点，就在我们准备动身走的时候，电来了。</w:t>
      </w:r>
    </w:p>
    <w:p>
      <w:r>
        <w:t>我们迅即地进入房间，打开空调，关好门窗，开开电脑，我就偎依在她的身傍，看她玩电脑，可惜我的电脑里没有她喜欢玩的那些游戏，我提议放个黄片，她说不想看，我也就没免强。她就胡乱的在网上逛着，这时的我，搂着她很紧，不停的亲吻她的发，吻她的肩背，她说刚才出了汗很脏，让我不要吻，可她哪知道，女孩子的肉真香，一种泌人心肺的香。我的手也不停的抚她的肩背，抚她的腰抚她的腿，这女孩子也真有定力，在我不停的亲吻抚弄下，她仍用心玩她的电脑。</w:t>
      </w:r>
    </w:p>
    <w:p>
      <w:r>
        <w:t>眼看天快黑了，我急忙弄了点菜，要她陪我喝酒，开始她说不会，我答应只让她喝一杯啤酒，一个女孩单身和一个男人，在一个密闭的空间，她有些提防，是可以理解的。我也没有灌醉她要做什么的邪念，所以她喝多少算多少。一杯啤酒下肚，她的脸更好看了，我拿出数码相机，要给她照相，照了一张她玩电脑的照，虽然是背影，但当时的埸影是一览无遗。</w:t>
      </w:r>
    </w:p>
    <w:p>
      <w:r>
        <w:t>我趁着酒兴，一把将她搂抱着坐在我的腿上，她有些不知所措，与此同时，我往床上一歪，俩人同时倒在床上，我一翻身就压在她的身上，将唇堵在她的嘴上，舌也进入她的嘴里，吮着她的舌和液，她好象还不怎么会扎舌，这时的她虽然没有反抗，但显的还是有些紧张，整个身体很僵硬。</w:t>
      </w:r>
    </w:p>
    <w:p>
      <w:r>
        <w:t>我告诉她不用紧张，我不会做她不愿意做的事，她说她是处女，没有男人动过她，也没有男人对她这样过。</w:t>
      </w:r>
    </w:p>
    <w:p>
      <w:r>
        <w:t>这时的我阴茎很硬也很涨，我就用阴茎对着她的阴部，不停的往下戳，并告诉她男人和女人做爱就是这样的，只要脱光衣服，男人把阴茎插进女人的阴道，男人就会把一种白色的液体精子射入女人的阴道，这就是做爱，也叫性交，她听的挺入神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