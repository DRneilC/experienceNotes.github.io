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【催眠售货员】【完】</w:t>
      </w:r>
    </w:p>
    <w:p>
      <w:r>
        <w:t>公寓１２楼１２０２房。</w:t>
      </w:r>
    </w:p>
    <w:p>
      <w:r>
        <w:t>原本是房间的住户的李月，此刻正在自己的闺房里以狗爬式跪在我的面前，奋的摇动着自己的柳腰。迎合着我的抽插，让我硕大的肉棒在紧嫩的肉穴里尽情的肆虐。</w:t>
      </w:r>
    </w:p>
    <w:p>
      <w:r>
        <w:t>「１…２…啊３…４」</w:t>
      </w:r>
    </w:p>
    <w:p>
      <w:r>
        <w:t>「２…２…３…４」</w:t>
      </w:r>
    </w:p>
    <w:p>
      <w:r>
        <w:t>一脸英气的李月在与我交合时，嘴里还不断的喊着警队训练时的口令。并配合着口令的节奏来迎合我的抽插。我的肉棒每一次的顶进时刚好碰上李月向后挺，让肉棒重重的顶在李月的子宫口上。</w:t>
      </w:r>
    </w:p>
    <w:p>
      <w:r>
        <w:t>在肉与肉碰撞的淫秽声音下，场面显得十分的荒淫。</w:t>
      </w:r>
    </w:p>
    <w:p>
      <w:r>
        <w:t>之所以会这样，不用说，当然是因为我。</w:t>
      </w:r>
    </w:p>
    <w:p>
      <w:r>
        <w:t>距离第一次催眠李月已经一个多月了。</w:t>
      </w:r>
    </w:p>
    <w:p>
      <w:r>
        <w:t>在这期间，我又让李月到我的家里，用自己的柔嫩肉穴对我的肉棒进行狠狠的「性爱逼供」。</w:t>
      </w:r>
    </w:p>
    <w:p>
      <w:r>
        <w:t>渐渐我发现，李月与我每一次的性交里，表情都是极为认真，就算高潮时也一样，完全把与我性交当成了真正的任务。我知道这与催眠的力度有关，但更多的是因为李月那一丝不苟的性格。</w:t>
      </w:r>
    </w:p>
    <w:p>
      <w:r>
        <w:t>而且李月不把自己的体力消耗殆尽根本就不会停下来。我也慢慢有点吃不消了。</w:t>
      </w:r>
    </w:p>
    <w:p>
      <w:r>
        <w:t>根据这点，我又反复的催眠了李月。并没有消除她做事认真的性格，反而反复的强调任务的重要性，加强她的荣誉感和羞辱感。</w:t>
      </w:r>
    </w:p>
    <w:p>
      <w:r>
        <w:t>同时我又设定了新的关键词。「逼供训练女警」在李月的记忆里加入了虚构的任务长官。</w:t>
      </w:r>
    </w:p>
    <w:p>
      <w:r>
        <w:t>每当我说出这句关键词时，李月就会把我当成秘密任务的长官，完全听从我的命令，并认真的接受我的性爱逼供训练。我借着训练的名义，主导着做爱时的节奏，在李月的身上尽情的发泄性欲。</w:t>
      </w:r>
    </w:p>
    <w:p>
      <w:r>
        <w:t>自此之后，我便转换着嫌疑犯和队长的身份和李月做爱。</w:t>
      </w:r>
    </w:p>
    <w:p>
      <w:r>
        <w:t>「长官」的每一次赞赏也会增加她的荣誉感。而每一次「任务」的失败都会加重这种畸形的羞辱感……李月因为不能问出「证据」，两种怪异的感觉在李月心里不停的作俑，在和身份为队长的我训练，为了得到更多的赞赏而努力的向我学习各种性技巧，也就是做爱时很是卖力。而为了问出证据和身份为嫌疑犯的我逼供，也就是做爱时更是疯狂。</w:t>
      </w:r>
    </w:p>
    <w:p>
      <w:r>
        <w:t>就这样，不断地循环。</w:t>
      </w:r>
    </w:p>
    <w:p>
      <w:r>
        <w:t>现在的李月已经变成随时供我玩弄的特种性爱肉便器了。</w:t>
      </w:r>
    </w:p>
    <w:p>
      <w:r>
        <w:t>换了个姿势把李月翻了过来，让肉棒能更顺利的插进李月的子宫里。</w:t>
      </w:r>
    </w:p>
    <w:p>
      <w:r>
        <w:t>肉棒快速的进出着肉穴，并狠狠的顶在了李月的子宫口。</w:t>
      </w:r>
    </w:p>
    <w:p>
      <w:r>
        <w:t>剧烈的快感由脊椎传递到大脑，让我欲罢不能。</w:t>
      </w:r>
    </w:p>
    <w:p>
      <w:r>
        <w:t>李月的子宫经过我的开发，已经没有以前那么紧闭了，胯下用力一顶，肉棒便挺进了李月的子宫里。</w:t>
      </w:r>
    </w:p>
    <w:p>
      <w:r>
        <w:t>「李月，要学会配合节奏来用力收缩阴道和子宫，这样榨精才能更有效果。」「嗯……是的……长官。」在快感的冲击下，李月很快就达到了高潮，一股阴精在肉穴里喷出。我也没有忍住，一股花白的精液喷射在李月的子宫里。</w:t>
      </w:r>
    </w:p>
    <w:p>
      <w:r>
        <w:t>趴在李月身上，享受了一下高潮后的余韵。</w:t>
      </w:r>
    </w:p>
    <w:p>
      <w:r>
        <w:t>「很好，李月，榨精做的不错。」我赞赏道。</w:t>
      </w:r>
    </w:p>
    <w:p>
      <w:r>
        <w:t>听到我的话，李月本想站起来向我鸣谢，但被我奸淫过的身体哪有力气。</w:t>
      </w:r>
    </w:p>
    <w:p>
      <w:r>
        <w:t>尝试了一下后，李月只能作罢，躺在床上样子显得十分的愉悦对我说道：</w:t>
      </w:r>
    </w:p>
    <w:p>
      <w:r>
        <w:t>「谢谢长官夸奖。」</w:t>
      </w:r>
    </w:p>
    <w:p>
      <w:r>
        <w:t>「不过还不够，你的叫声还不够放荡，肉穴还不够下贱明白吗？」「是，长官，李月明白。」说完便极为熟练用双腿紧紧的夹住我的腰部，道：</w:t>
      </w:r>
    </w:p>
    <w:p>
      <w:r>
        <w:t>「请长官用肉棒狠狠的训练在李月的肉穴。」</w:t>
      </w:r>
    </w:p>
    <w:p>
      <w:r>
        <w:t>看到李月的表现，我的嘴角露出了一丝满足的笑容。开始了新一轮的奸淫。</w:t>
      </w:r>
    </w:p>
    <w:p>
      <w:r>
        <w:t>……</w:t>
      </w:r>
    </w:p>
    <w:p>
      <w:r>
        <w:t>和李月做了一个上午，肚子慢慢开始抗议了。懒得做饭的我，抛下了在床上熟睡的李月，打算到楼下把午饭给解决了。</w:t>
      </w:r>
    </w:p>
    <w:p>
      <w:r>
        <w:t>利民商场，离我家不远的大型购物商场，是集娱乐购物的好地方。</w:t>
      </w:r>
    </w:p>
    <w:p>
      <w:r>
        <w:t>周边有不少的饭馆，我随便找了个饭店点上了几盘菜便开吃。</w:t>
      </w:r>
    </w:p>
    <w:p>
      <w:r>
        <w:t>正所谓饱食思淫欲，还没吃完饭，一个女子在我身边走过，坐在我右边一桌上。</w:t>
      </w:r>
    </w:p>
    <w:p>
      <w:r>
        <w:t>女子长得相当的漂亮，穿着也十分随意，不算太高的个子，给人一种不属于现代人的那种浓妆涂出来的那种虚伪，是十分清纯犹如邻家小妹小家碧玉的感觉。以我的标准最少也要给她打个９２分。</w:t>
      </w:r>
    </w:p>
    <w:p>
      <w:r>
        <w:t>这几个星期一直忙着和李月做，根本没有去找新猎物，没想到下来吃个饭都能碰上美女，看来自己的运气还是不错的。</w:t>
      </w:r>
    </w:p>
    <w:p>
      <w:r>
        <w:t>正想着怎样把这位美女搞到手，没想到女子打了个盒饭便离开了，我随便扒拉了几口，也赶紧结账跟上。</w:t>
      </w:r>
    </w:p>
    <w:p>
      <w:r>
        <w:t>我跟着她来到了，一间位置相对偏僻的小店。这是一家保险柜专卖店。店面不大但摆满了各式各样的保险柜。</w:t>
      </w:r>
    </w:p>
    <w:p>
      <w:r>
        <w:t>进到店里面，发现店里也只有刚刚碰到的那个女子。</w:t>
      </w:r>
    </w:p>
    <w:p>
      <w:r>
        <w:t>看见我进来，女子微笑着问我：「先生，有什么可以帮到你的吗？」简简单单的一句问候，配上微笑的笑容却显得十分的情切。</w:t>
      </w:r>
    </w:p>
    <w:p>
      <w:r>
        <w:t>我假装观看保险柜，看了看左右，发现附近没有其他人。</w:t>
      </w:r>
    </w:p>
    <w:p>
      <w:r>
        <w:t>便对着眼前的女子发动了催眠之眼。</w:t>
      </w:r>
    </w:p>
    <w:p>
      <w:r>
        <w:t>没有意识到危险的她只是很敬业的微笑的看着我，只见她的瞳孔开始放大，进入了无意识的状态。</w:t>
      </w:r>
    </w:p>
    <w:p>
      <w:r>
        <w:t>第一阶段成功。</w:t>
      </w:r>
    </w:p>
    <w:p>
      <w:r>
        <w:t>因为这里不是家里，怕出现意外，我赶紧向女子问道：「这里除了你和我，还有没有其他人？」「没有」</w:t>
      </w:r>
    </w:p>
    <w:p>
      <w:r>
        <w:t>听到这句话我松了口气。赶忙把店门关上，并把店里关门的牌子拉下防止有人进来碍事。</w:t>
      </w:r>
    </w:p>
    <w:p>
      <w:r>
        <w:t>现在想起来，我还不知道这个美女的名字。索性就让她来个自我介绍吧。</w:t>
      </w:r>
    </w:p>
    <w:p>
      <w:r>
        <w:t>「我叫唐洁，今年２３岁，在ＸＸ工作，毕业于ＸＸ大学，……」在唐洁的话里我总算知道了，这家店是她父亲托关系交给她照看的，平时也就是看看店没什么工作。店里也就她一个店员。</w:t>
      </w:r>
    </w:p>
    <w:p>
      <w:r>
        <w:t>就像李月一样，按照我一贯的做法，当然要好好的玩弄唐洁了。</w:t>
      </w:r>
    </w:p>
    <w:p>
      <w:r>
        <w:t>看了看周围一个邪恶的点子出现在脑海。</w:t>
      </w:r>
    </w:p>
    <w:p>
      <w:r>
        <w:t>转过身对唐洁说道：「唐洁，既然你是这家店的店员，那么顾客就是上帝这句话，你应该听过了吧。」「是的」唐洁回答道。</w:t>
      </w:r>
    </w:p>
    <w:p>
      <w:r>
        <w:t>「顾客就是上帝说的是店员要从顾客的角度出来，以最好的态度让顾客满意，以此来提高销售，实现利润。</w:t>
      </w:r>
    </w:p>
    <w:p>
      <w:r>
        <w:t>而且如果没有顾客来买东西，那么也就没有可能获得利润，所以照顾顾客的利益也就是照顾好你自己的利益。」「恩」</w:t>
      </w:r>
    </w:p>
    <w:p>
      <w:r>
        <w:t>「现在我就是顾客。作为店员的你是不是要听从我的话，满足我的要求？」「是的」催眠状态的唐洁再次点了点头表示认同。</w:t>
      </w:r>
    </w:p>
    <w:p>
      <w:r>
        <w:t>「每当说出「淫贱店员唐洁」时，不管我说的要求有多么的怪异与不符合常理，你都不会去怀疑，并尽力的去做。因为那只是我的一点简单要求而已。」说完后我发现，唐洁的眉头皱了皱，显然对这条命令有些抵触。</w:t>
      </w:r>
    </w:p>
    <w:p>
      <w:r>
        <w:t>因为以前就出现过因为催眠命令过于违背被催眠者的意志，导致在催眠过程中醒来的事情。</w:t>
      </w:r>
    </w:p>
    <w:p>
      <w:r>
        <w:t>我赶忙发动异能，来增强催眠的效果。</w:t>
      </w:r>
    </w:p>
    <w:p>
      <w:r>
        <w:t>幸好，唐洁最后还是接受了这个命令</w:t>
      </w:r>
    </w:p>
    <w:p>
      <w:r>
        <w:t>「是……不怀疑。」</w:t>
      </w:r>
    </w:p>
    <w:p>
      <w:r>
        <w:t>我松了一口气，总算在脑海里植入了命令。以后的催眠就不需要再次进行深层催眠了。</w:t>
      </w:r>
    </w:p>
    <w:p>
      <w:r>
        <w:t>当然，只是这一点的修改还是远远不够的，接下来我对唐洁进行了一系列的常识置换。</w:t>
      </w:r>
    </w:p>
    <w:p>
      <w:r>
        <w:t>当一切准备妥当的时候，我把场景还原，打开店铺的门，防止被唐洁看出破绽。便解开了她的催眠。</w:t>
      </w:r>
    </w:p>
    <w:p>
      <w:r>
        <w:t>唐洁的瞳孔开始恢复看见站在自己眼前的我便说道：「抱歉，我刚刚愣神了，能请你再重复一遍吗？」「没关系，我刚刚说，我叫广语，想买一款保险柜，不知道你有没有好的介绍。」「广先生请放心，我们这里有着很多知名品牌的保险柜，肯定会有一款符合你的要求。」接下来唐洁一款一款的向我介绍店里个各种保险柜，当唐洁介绍完后，我说道：「这里好像没有符合我要求的保险柜。」「不知道，广先生想要怎么样的保险柜呢？」</w:t>
      </w:r>
    </w:p>
    <w:p>
      <w:r>
        <w:t>面对唐洁的疑问，我心里不由得想到：根本不想要保险柜，怎么可能有符合我要求的呢。</w:t>
      </w:r>
    </w:p>
    <w:p>
      <w:r>
        <w:t>「我要的保险柜有点特殊，在这里不方便说，能请你到我家里吗，这样能更好的满足我的要求。「淫贱店员唐洁」」听到我说的关键词，催眠后的效果开始出现，唐洁的瞳孔一瞬间便放大。</w:t>
      </w:r>
    </w:p>
    <w:p>
      <w:r>
        <w:t>「顾客……上帝……满足」</w:t>
      </w:r>
    </w:p>
    <w:p>
      <w:r>
        <w:t>过了几秒钟，唐洁的瞳孔开始恢复。便笑着对我说「当然没问题，我会尽量满足顾客的要求。」说完便关上店门，跟上了我。</w:t>
      </w:r>
    </w:p>
    <w:p>
      <w:r>
        <w:t>……</w:t>
      </w:r>
    </w:p>
    <w:p>
      <w:r>
        <w:t>来到我家，刚踏进门口，又一个新的点子出现在脑海里。我淫笑的对唐洁说道：「你在这里等一下，我去给你拿备用的拖鞋。」「恩」唐洁点了点头，对于那种进屋换鞋的习惯表示理解。</w:t>
      </w:r>
    </w:p>
    <w:p>
      <w:r>
        <w:t>我走进了屋内，用钥匙打开了一间房门。要是唐洁在这里一定大吃一惊，只见里面堆满了各式各样的东西，跳蛋，飞机杯，情趣内衣等等。</w:t>
      </w:r>
    </w:p>
    <w:p>
      <w:r>
        <w:t>而另一面墙上却是一个个被锁上的玻璃柜。除了第一个玻璃柜外其他玻璃柜都是空的。而这个玻璃柜上贴着的正是李月的相片。相片中的李月挺胸收腹敬着警礼一脸英气不凡的样子，当然要不是李月浑身赤裸，身上布满了做爱后的痕迹。</w:t>
      </w:r>
    </w:p>
    <w:p>
      <w:r>
        <w:t>肉穴上还滴着白色的精液的话。</w:t>
      </w:r>
    </w:p>
    <w:p>
      <w:r>
        <w:t>玻璃柜里的正是我与李月这个星期的见证了。</w:t>
      </w:r>
    </w:p>
    <w:p>
      <w:r>
        <w:t>而房间里的其他东西可是我获得了催眠能力后，通过邮购买来的。至于钱，则根本不是问题。随便催眠了几个有钱的家伙，让他们往我的存了几千万。</w:t>
      </w:r>
    </w:p>
    <w:p>
      <w:r>
        <w:t>我挑选了几件东西后边出了房间，顺手把门关上。</w:t>
      </w:r>
    </w:p>
    <w:p>
      <w:r>
        <w:t>唐洁看见了我回来，对我手上拿着其他的东西又有点不解。</w:t>
      </w:r>
    </w:p>
    <w:p>
      <w:r>
        <w:t>我手上拿着的除了拖鞋外还有几件衣服。当然这不是普通的衣服，而是日本ＡＶ的那些性爱制服和开孔内衣裤。</w:t>
      </w:r>
    </w:p>
    <w:p>
      <w:r>
        <w:t>不等唐洁说话，我把衣服递给唐洁说道：「现在的空气污染很严重，在外面回来满身都是灰尘。为了不弄脏别人的家，就要在别人家里清洗身体，换上家居服，这不是应该的吗，「淫贱店员唐洁」。」还没对我的歪理进行反驳，唐洁很明显楞了一下「身体……脏……换……衣服」再次恢复的唐洁，一副理解的表情说道：「说的也是，那么我就打扰了。」接过我手上的衣服的唐洁，进了洗手间。</w:t>
      </w:r>
    </w:p>
    <w:p>
      <w:r>
        <w:t>我抓紧时间在客厅里摆上了八台高级摄像机能，堪比ＡＶ拍摄现场。又用打印机打了几张纸放在桌上。</w:t>
      </w:r>
    </w:p>
    <w:p>
      <w:r>
        <w:t>不一会，唐洁便清洗完身体来到客厅。</w:t>
      </w:r>
    </w:p>
    <w:p>
      <w:r>
        <w:t>看着唐洁的一身诱人打扮，我一阵气血翻腾。</w:t>
      </w:r>
    </w:p>
    <w:p>
      <w:r>
        <w:t>唐洁穿着只能遮住上半身的情趣ＯＬ上衣，巨大的双乳把衣服撑得大大的，中间有一条深不见底的沟。下半身的短裙连大腿根部都没到，可以透过开孔内裤看到唐洁白白的阴部。</w:t>
      </w:r>
    </w:p>
    <w:p>
      <w:r>
        <w:t>没想到唐洁是隐形巨乳外加白虎呢。</w:t>
      </w:r>
    </w:p>
    <w:p>
      <w:r>
        <w:t>深吸了几口气，我压下心里马上把唐洁就地正法的想法。</w:t>
      </w:r>
    </w:p>
    <w:p>
      <w:r>
        <w:t>不过这样更坚定了我心里的想法，今天不把唐洁好好肏一顿，就太对不起自己了。</w:t>
      </w:r>
    </w:p>
    <w:p>
      <w:r>
        <w:t>唐洁坐在我对面的沙发上，对于我以侵性的眼光，肆无忌惮的扫视着她那诱人的身体，毫不在意。</w:t>
      </w:r>
    </w:p>
    <w:p>
      <w:r>
        <w:t>我故意说道：「话说，我还不知道店员小姐的名字呢，可以『自我介绍』一下吗？」唐洁歪着头想了想，貌似记起了什么说道：「广先生不说还真是呢，那我就自我介绍一下吧。」说完便直接坐在我的大腿上。并捉起我的双手放在自己的胸部和小穴上。</w:t>
      </w:r>
    </w:p>
    <w:p>
      <w:r>
        <w:t>看到我假装惊讶的模样唐洁说道：「恩？广先生不知道吗？知我介绍就是把自己的所有介绍给别人，只要是顾客想要知道的就算是隐私也要说。」「这我知道，只是这样也是自我介绍的一部分？」一边问道，一边逗弄着唐洁的身体。</w:t>
      </w:r>
    </w:p>
    <w:p>
      <w:r>
        <w:t>和李月的不同，唐洁的胸部十分大，一只手根本包不住，而且弹性十足。摸起来十分的柔软。真难想象这么娇小的身体是怎么会有这么大的胸部。</w:t>
      </w:r>
    </w:p>
    <w:p>
      <w:r>
        <w:t>被我逗弄了敏感带的唐洁显然被吓了一下但还是忍住不叫出声：「这样做是为拉近与顾客的距离，了让客人对我有更深入的了解。」确实是拉近了距离深入的了解啊。</w:t>
      </w:r>
    </w:p>
    <w:p>
      <w:r>
        <w:t>唐洁便开始了自我介绍。</w:t>
      </w:r>
    </w:p>
    <w:p>
      <w:r>
        <w:t>「我的名字叫唐洁，今年２２岁，」</w:t>
      </w:r>
    </w:p>
    <w:p>
      <w:r>
        <w:t>「唐洁的胸部真大，不知道三位是多少？」</w:t>
      </w:r>
    </w:p>
    <w:p>
      <w:r>
        <w:t>「我的三围是９０。６０。８６，毕业于ＸＸＸ。」「９０还真是了不起的胸围啊？有男朋友了吗？」「男朋友的话，暂时还没有。喜欢吃甜食。」「唐洁就不用称呼我做广先生，直接叫我小语就行了，我还没你大呢」「好的，我现在是ＸＸＸ的店员。」……</w:t>
      </w:r>
    </w:p>
    <w:p>
      <w:r>
        <w:t>虽然被屡次打断，并问了一大堆无关的问题并被我逗弄的浑身发软。但唐洁还是完成了这一段香艳诱人的自我介绍。</w:t>
      </w:r>
    </w:p>
    <w:p>
      <w:r>
        <w:t>见我没有放手的意思，唐洁也就只好一直坐在我的大腿上，任我玩弄。</w:t>
      </w:r>
    </w:p>
    <w:p>
      <w:r>
        <w:t>「不知道，小语能详细的说一下，你的保险柜的情况？」「是这样的，前几天我的保险柜丢了，原本想在原本的那间店里卖一个一样的，但没想到店主说没有这种了，现在我只有这保险柜的钥匙，想用这个钥匙重新定做一个保险柜。」唐洁听到后点了点头表示理解：「想要根据钥匙定做一个保险柜是没问题的，不知道我能不能看一看钥匙是什么样式的？」「当然没问题」说完我便把自己裤子的拉链拉开，露出了早就暴涨无比的肉棒「这就是我的大肉棒钥匙了「淫贱店员唐洁」。」唐洁很明显被眼前的一幕给惊呆了，但下一秒，她的瞳孔便开始放大。并小声的说道：「大肉棒……钥匙」当唐洁的瞳孔恢复后，神色早就没有了刚刚的慌乱，更多的是淡淡的惊讶和莫名的喜悦与期待。</w:t>
      </w:r>
    </w:p>
    <w:p>
      <w:r>
        <w:t>我站在唐洁面前，晃了晃肉棒淫笑说道：「怎么样，是不是很惊讶啊。」「这就是大肉棒钥匙？」唐洁的目不转睛的盯着手里的大肉棒 .是毫不在意自己说出来的话是多么的怪异。</w:t>
      </w:r>
    </w:p>
    <w:p>
      <w:r>
        <w:t>「唐洁，你知道？？」我略带惊讶的问道。</w:t>
      </w:r>
    </w:p>
    <w:p>
      <w:r>
        <w:t>「当然，在大学的时候，我可是看过很多书的。」听到我说话里惊讶的语气，唐洁稍微骄傲了一下。</w:t>
      </w:r>
    </w:p>
    <w:p>
      <w:r>
        <w:t>「男人的肉棒就像指纹一样，大少形状都有细微的不同。其天生的奇特性和难以复制性让它成为了最好的钥匙。」唐洁夸夸其谈的述说着自己在书本了看到的知识，却根本没有意识到，自己话是何等的违背常理和淫秽。</w:t>
      </w:r>
    </w:p>
    <w:p>
      <w:r>
        <w:t>「我想要的保险柜就是要用大肉棒钥匙来开锁，并且这个保险柜是可以存放精液的。明白了吗？」淫贱店员唐洁」。」「大肉棒……开锁……保险柜……精液」</w:t>
      </w:r>
    </w:p>
    <w:p>
      <w:r>
        <w:t>再次被扭曲了记忆，恢复过来的唐洁显得有点不适应，但还是说道：「确实是，精液这么贵重的东西，确实是要用最好的保险柜。不过先生放心，我的店里刚好有一款保险柜一定符合你的要求。」「是什么保险柜？」</w:t>
      </w:r>
    </w:p>
    <w:p>
      <w:r>
        <w:t>「这个保险柜就是我的子宫啊。」唐洁一边抚摸自己的下腹一边笑道。</w:t>
      </w:r>
    </w:p>
    <w:p>
      <w:r>
        <w:t>「什么？子宫？」</w:t>
      </w:r>
    </w:p>
    <w:p>
      <w:r>
        <w:t>「是的，就像男人的肉棒天生就是肉钥匙一样，女人的子宫是天然的精液保险柜。当男人的肉棒插入女性的肉穴里，女性可以通过肉穴来判断男性的肉棒是否与子宫吻合。</w:t>
      </w:r>
    </w:p>
    <w:p>
      <w:r>
        <w:t>当精液射入子宫后会被子宫颈牢牢的锁在子宫中，一点也不会漏出来。让你可以放心的在我的子宫内尽情的射精。我对自己的肉穴和子宫可是很有自信的。」以骄傲的语气述说着下流的话。还真是有趣的画面呢。唐洁丝毫不知道自己刚刚的淫词痴语，已经被周围的摄像机毫不保留的录了下来。</w:t>
      </w:r>
    </w:p>
    <w:p>
      <w:r>
        <w:t>「原来如此，这些事情我还是第一次听说。那么能让我看看你的子宫吗？」我淫笑着提出了这个常人根本不会有的问题。</w:t>
      </w:r>
    </w:p>
    <w:p>
      <w:r>
        <w:t>「当然没问题」</w:t>
      </w:r>
    </w:p>
    <w:p>
      <w:r>
        <w:t>而听到这句话后，唐洁却十分的自然回答我，仿佛这只不过是一件小事而已。</w:t>
      </w:r>
    </w:p>
    <w:p>
      <w:r>
        <w:t>说完便脱下了下身的裙子和内裤，双脚成Ｍ字打开的坐在沙发上，把自己纯洁无比的肉穴毫无保留的暴露在我的目光下。</w:t>
      </w:r>
    </w:p>
    <w:p>
      <w:r>
        <w:t>唐洁按照我的安排开始介绍自己的精液保险柜- 子宫。</w:t>
      </w:r>
    </w:p>
    <w:p>
      <w:r>
        <w:t>「因为子宫在我的体内无法给你观看，对已这点我感到十分抱歉。不过子宫的好坏能通过肉穴来进行判断。」用双手轻轻打开了紧闭的双唇，露出了里面粉嫩的肉壁。</w:t>
      </w:r>
    </w:p>
    <w:p>
      <w:r>
        <w:t>唐洁的肉穴没有一丝的毛发，是相当天然的白虎。看起来让人觉得十分的舒服。我一边欣赏一遍说道。</w:t>
      </w:r>
    </w:p>
    <w:p>
      <w:r>
        <w:t>「很不错的肉穴呢。阴唇都是紧闭的，肉穴的颜色也是十分好看的粉色。」「感谢你的赞赏。」我定睛一看发现里面有一张薄薄的膜。看来唐洁还真的是处女。</w:t>
      </w:r>
    </w:p>
    <w:p>
      <w:r>
        <w:t>「没想到唐洁还有处女膜呢」</w:t>
      </w:r>
    </w:p>
    <w:p>
      <w:r>
        <w:t>「那是当然的，只有还有没破处的少女子宫才能够成为精液保险柜。这也是我的荣誉。除了通过肉穴的颜色来判断子宫的好坏，还可以通过潮吹来判断。为了不影响小语你的判断，可以帮我自慰，让我高潮然后潮吹吗？」「当然可以」睡会拒绝这样的要求呢。</w:t>
      </w:r>
    </w:p>
    <w:p>
      <w:r>
        <w:t>左手轻轻摩擦粉色的阴蒂。右手手指贴着小穴不断的上下下细细地抚摸、磨擦。</w:t>
      </w:r>
    </w:p>
    <w:p>
      <w:r>
        <w:t>我对自己的手法可是十分有自信的，李月这样的警察在我的刺激下迅速高潮，何况还没经人事的唐洁。</w:t>
      </w:r>
    </w:p>
    <w:p>
      <w:r>
        <w:t>」啊…啊…呀…「</w:t>
      </w:r>
    </w:p>
    <w:p>
      <w:r>
        <w:t>唐洁在我不断抚摸的快感下也让忍不住叫了出声，原本压住双腿的双手也忍不住揉搓着自己胸部。</w:t>
      </w:r>
    </w:p>
    <w:p>
      <w:r>
        <w:t>看着她自己抚摸着洁白柔软的皮肤这个动作，真是令我感到心旷神怡。</w:t>
      </w:r>
    </w:p>
    <w:p>
      <w:r>
        <w:t>感受到那种充满在空气中淫靡的气氛，我原本坚挺的肉棒越发坚硬。</w:t>
      </w:r>
    </w:p>
    <w:p>
      <w:r>
        <w:t>唐洁在这时候还没有忘记自己的「本分」努力的推销自己的子宫。一边手淫一边介绍说道：「请……请……看，我的肉穴因为手淫……已经变得……这么湿润，这也是一种好的表现。还有就是，啊…高潮时肉穴潮吹……得越厉害，证明子宫的质量越……好。」「哎！真的吗？听到你这样说。肉穴还真的越来越红了，看来真的不错呢！</w:t>
      </w:r>
    </w:p>
    <w:p>
      <w:r>
        <w:t>我都有点期待唐洁高潮时的模样了。」</w:t>
      </w:r>
    </w:p>
    <w:p>
      <w:r>
        <w:t>听到我称赞她，只见她的手更卖力地上下磨擦着她的乳头。慢慢地我好像觉得她那胸前的乳头也似乎变得硬了起来。</w:t>
      </w:r>
    </w:p>
    <w:p>
      <w:r>
        <w:t>「啊……啊……好……好舒服……小穴，快快……出来了」当然我也不甘落后，原本只是摩擦着阴唇的手指已经稍微深入了一点，不断摩擦着内壁。</w:t>
      </w:r>
    </w:p>
    <w:p>
      <w:r>
        <w:t>「嗯……」伴随着一身压仰的叫声。唐洁的身体像是达到高潮般变得僵直不动了。</w:t>
      </w:r>
    </w:p>
    <w:p>
      <w:r>
        <w:t>肉穴也在同时喷出大量的淫水，猝不及防之下，喷在了我的身上，倒是没觉得有什么异味，就是浑身粘乎乎的有点难受。</w:t>
      </w:r>
    </w:p>
    <w:p>
      <w:r>
        <w:t>而从唐洁闭上了双眼的脸所呈现满足以及回味的表情就可看得出来，我的手法让她十分的满意呢。</w:t>
      </w:r>
    </w:p>
    <w:p>
      <w:r>
        <w:t>唐洁花了好一会才恢复过来看到我湿透的样子满脸歉意的说道：「抱歉把你的衣服弄湿了。」「没关系。只是一点小事而已，不算什么。」</w:t>
      </w:r>
    </w:p>
    <w:p>
      <w:r>
        <w:t>相比于亲眼看到美女潮吹的场景这确实不算什么。</w:t>
      </w:r>
    </w:p>
    <w:p>
      <w:r>
        <w:t>唐洁维持着双加打开，肉穴坦露的高潮姿势对我问道：「请问我的子宫还符不符合你的要求。」「符合，当然符合。这比我上一个保险柜要好一百倍。就是不知道价格怎么样。」我一脸为难的说道，心里却痛并快乐着。一边想马上提枪上阵，狠干一番，一边却是想慢慢享受。</w:t>
      </w:r>
    </w:p>
    <w:p>
      <w:r>
        <w:t>最后我还是放弃了马上把唐洁就地正法的想法，反正以后有的是时间，不急在一时。倒是更期待唐洁接下来的表演。</w:t>
      </w:r>
    </w:p>
    <w:p>
      <w:r>
        <w:t>虽然脸上还残留着高潮后的余韵，但唐洁还是认真负责的对我说道：「你也知道子宫的重要性，因为价格没办法降低。１００万是最低价了。」「１００万太多了，我可没这么多钱。恩恩，我能用精液付款吗？」「精液这么贵重的东西当然可以。」听到这样的疑问唐洁却没有半点惊讶反而隐隐有点期待。说道：「要是你真的要用精液付款的话，可以进行分期付款３年。只要每次使用我的子宫前支付一定量的精液就行了。但你真的要用精液这么贵重的东西来支付？」「当然，我就选这样。」</w:t>
      </w:r>
    </w:p>
    <w:p>
      <w:r>
        <w:t>每天都不知道设上多少发的东西，怎么可能珍贵呢。</w:t>
      </w:r>
    </w:p>
    <w:p>
      <w:r>
        <w:t>而被植入了异常常识的唐洁却是按照我安排下的剧本，一步一步的迈向肉欲的深渊。</w:t>
      </w:r>
    </w:p>
    <w:p>
      <w:r>
        <w:t>「那么按照公司规定，小语只需要支付首期，就能拥有，并随意使用我的子宫了。」「先付首期倒是没问题，但是要怎样把精液弄出来？」再次把问题丢给了唐洁。</w:t>
      </w:r>
    </w:p>
    <w:p>
      <w:r>
        <w:t>「对于这点，小语不需要担心。交给我就行了。就是不知道小语家有没有摄像机。」「摄像机当然有」我随手捉起了身边的摄像机递给唐洁「这台行不。」唐洁接过摄像机后，翻看了一下「这台就可以了，公司为了避免钱财的纠纷，要求我每次的消费记录都要用录像记录下来，能麻烦小语帮我拍摄吗。」接过摄像机纯熟的调好焦距。我淫笑的问道：「也就是说，我每次支付精液和使用唐洁的子宫时都要录像了。」「这也是没办法的事，真的十分抱歉。」</w:t>
      </w:r>
    </w:p>
    <w:p>
      <w:r>
        <w:t>唐洁对于自己即将被当成ＡＶ女忧一样把自己的性爱画面拍摄下来毫不在意，反而对于自己给我添麻烦而仅仅于怀。</w:t>
      </w:r>
    </w:p>
    <w:p>
      <w:r>
        <w:t>真是体贴得让人不好意思的性格啊。</w:t>
      </w:r>
    </w:p>
    <w:p>
      <w:r>
        <w:t>我手提摄像机把镜头对准唐洁，而唐洁也很是配合。对着镜头微笑的说道：</w:t>
      </w:r>
    </w:p>
    <w:p>
      <w:r>
        <w:t>「今天是ＸＸ月ＸＸ日，正在进行交易记录录像，我是售货员唐洁。今天，小语和我达成了一笔交易。我将把我的精液保险柜也就是子宫卖给小语，而小语将在期限内支付足够的精液给我。现在开始第一次的付款结算。」我倒是很配合的问道：「唐洁，要怎样付款呢？太麻烦的话就不好了。」「小语请放心，要是麻烦客人自己动手的话就是我责任了。」说完便解开自己的上衣纽扣，一对傲人的双峰出现在我的眼前。</w:t>
      </w:r>
    </w:p>
    <w:p>
      <w:r>
        <w:t>不愧是胸围９０的胸部，完美的形状和惊人的体积，再配上那粉色的乳头。</w:t>
      </w:r>
    </w:p>
    <w:p>
      <w:r>
        <w:t>实在很难想象，这对巨物是怎样隐藏在衣服里的。</w:t>
      </w:r>
    </w:p>
    <w:p>
      <w:r>
        <w:t>唐洁双手轻捧双乳并对着摄像机说道：「女人的子宫是为了储存精液，那女人的嘴巴和胸部就是为了榨取精液的了。等一下我将用我的胸部和嘴巴，把小语的精液给榨出来。」说完便毫不犹豫的用自己那Ｄｃｕｐ巨乳把我胯下早就擎天直立的肉棒给包住。</w:t>
      </w:r>
    </w:p>
    <w:p>
      <w:r>
        <w:t>给我一种不同于肉穴紧扎的快感。</w:t>
      </w:r>
    </w:p>
    <w:p>
      <w:r>
        <w:t>摄像机里可以看见，粗大的肉棒被紧紧包裹着，只剩下龟头快速隐现在乳沟里。而唐洁还不时伸出舌头去添露在外面的龟头。</w:t>
      </w:r>
    </w:p>
    <w:p>
      <w:r>
        <w:t>「唐洁，明明还是处女，但帮人乳交却这么熟练呢。以前有帮谁做过吗？」「我连男朋友都没有呢，怎么可能做过。」唐洁一边用自己的双乳挤压着乳沟中的肉棒一边回答。</w:t>
      </w:r>
    </w:p>
    <w:p>
      <w:r>
        <w:t>「但你的手法却一点都不像新手啊。」</w:t>
      </w:r>
    </w:p>
    <w:p>
      <w:r>
        <w:t>「我以前有一个室友，曾经买了个什么美国进口高级阳具。可以模仿男人达到什么程度的快感就射精，她和我打了个赌。对我不能用胸部让它射精。我觉得挺有趣的，就琢磨了几天。」「就这样学会了乳交了。」</w:t>
      </w:r>
    </w:p>
    <w:p>
      <w:r>
        <w:t>「是啊。刚开始还觉得挺难的，后来发现只要这样左右摇摆的速度越快，就射的越快。」仿佛是为了证明给我看一样，预拌是上下摩擦的双乳，改为左右快速摩擦。</w:t>
      </w:r>
    </w:p>
    <w:p>
      <w:r>
        <w:t>这样左右有规律的的摆动能让肉棒与乳肉的接触面积加大，我感觉到肉棒传来的快感一下子剧烈了数倍。</w:t>
      </w:r>
    </w:p>
    <w:p>
      <w:r>
        <w:t>唐洁一脸疑惑，手下却没有丝毫停下的淫秽模样成了压倒骆驼的稻草，我忍受不住这样的攻势，射精的感觉越来越强烈，精关一松。花白的精液一下子射在了唐洁的脸上。</w:t>
      </w:r>
    </w:p>
    <w:p>
      <w:r>
        <w:t>唐洁反射性的向后仰了一下。剩下的精液全都射在了这对雪白的胸部上。</w:t>
      </w:r>
    </w:p>
    <w:p>
      <w:r>
        <w:t>「精液终于被搾出来了，看起来量还不少呢。」看着自己努力榨出来的精液，唐洁开心的笑了。却不知道自己双乳夹肉棒，脸上胸部上满是精液却面露笑容的淫秽模样被我手上的摄像机忠实的记录下了。</w:t>
      </w:r>
    </w:p>
    <w:p>
      <w:r>
        <w:t>「嗯……嗯真是美味啊，精液。」唐洁把身上的精液一下一下的刮下来，并送到嘴里一口一口的咽掉后仿佛还不满足一样。把我肉棒含在嘴里，不断的吸吮，仿佛要把里面的精液全部搾出来。</w:t>
      </w:r>
    </w:p>
    <w:p>
      <w:r>
        <w:t>看见她这个模样，我很怀疑，这到底催眠的效果还是说这就是她的本性。</w:t>
      </w:r>
    </w:p>
    <w:p>
      <w:r>
        <w:t>当整根肉棒被清理干净后，唐洁才恋恋不舍的吐了出来，恢复成了原来的清纯的模样，对着镜头说道：「经过刚才的搾精，小语购买我子宫的首期已经支付完毕。」「首期也支付了，我可以使用唐洁的子宫了吗？」虽然射过一次了，但我的肉棒却丝毫没有变软的迹象。我也终于可以毫无顾忌的爆肏眼前这个清纯小淫娃了。</w:t>
      </w:r>
    </w:p>
    <w:p>
      <w:r>
        <w:t>「当然可以，我的子宫请随便使用。」说完便躺在变成了床铺的沙发上。双脚撑成大大的Ｍ字形，一副花径后庭任君采的样子。</w:t>
      </w:r>
    </w:p>
    <w:p>
      <w:r>
        <w:t>因为滋味过一次，唐洁的肉穴已经十分的湿润了，而我的肉棒在唐洁的肉穴上摩擦起来十分的顺畅。</w:t>
      </w:r>
    </w:p>
    <w:p>
      <w:r>
        <w:t>我让唐洁的双腿一字马打开，这样能够轻而易举的一插到底。</w:t>
      </w:r>
    </w:p>
    <w:p>
      <w:r>
        <w:t>龟头轻轻没入到肉穴里，但刚进去一点边感受到一股阻力，越是深入阻力就越强，肉穴的肉壁因为感受的异物而不断的向内挤压。</w:t>
      </w:r>
    </w:p>
    <w:p>
      <w:r>
        <w:t>看见唐洁的眉头因为疼痛而皱了起来。</w:t>
      </w:r>
    </w:p>
    <w:p>
      <w:r>
        <w:t>终于龟头感受到一样东西挡住了去路。</w:t>
      </w:r>
    </w:p>
    <w:p>
      <w:r>
        <w:t>处女膜</w:t>
      </w:r>
    </w:p>
    <w:p>
      <w:r>
        <w:t>想到这三个字，我不由得笑了。上次把李月破处的时候可没有好好品尝过，这次终于能尝尝够亲「棒」破处了的滋味了。</w:t>
      </w:r>
    </w:p>
    <w:p>
      <w:r>
        <w:t>肉棒试探性的开始抽搐，但幅度很小，以保证不会伤到处女膜。处女膜的弹性极佳，龟头顶上去后并没有突破，反而把龟头的前端包裹着，柔滑的感觉让人十分的舒服。</w:t>
      </w:r>
    </w:p>
    <w:p>
      <w:r>
        <w:t>而唐洁因为我这样的举动，却疼得皱起了眉。</w:t>
      </w:r>
    </w:p>
    <w:p>
      <w:r>
        <w:t>看到她这个模样，我不由得说道：「唐洁，为什么必须是处女的子宫才可以成为精液保险柜呢？」精液保险柜必须是处女这个设定是我想出来的，现在倒是蛮期待唐洁的解释。</w:t>
      </w:r>
    </w:p>
    <w:p>
      <w:r>
        <w:t>「这有什么好出奇的，就像买套套有包装一样，谁愿意要别人用过的东西。</w:t>
      </w:r>
    </w:p>
    <w:p>
      <w:r>
        <w:t>特别是精液保险柜保持的可是精液这么贵重的东西。更是不能有丝毫的差错。」「那就是说，被我破处后，唐洁就要一辈子做我的精液保险柜了。每天都要被我狠狠的肏肉穴，在子宫里射精了。」「谁叫人家已经把子宫卖给了你呢，做一辈子也是没办法的了。」「哈哈，是呀。做一辈子也没办法的了。」我看已经差不多了，</w:t>
      </w:r>
    </w:p>
    <w:p>
      <w:r>
        <w:t>便拿出了预先准备好的打印纸让唐洁以即将破处的姿势来念读。</w:t>
      </w:r>
    </w:p>
    <w:p>
      <w:r>
        <w:t>唐洁看着打印纸大声的念道：「合约如下</w:t>
      </w:r>
    </w:p>
    <w:p>
      <w:r>
        <w:t>甲方唐洁，将以３年内每天一发精液的价格将精液保险柜也就是子宫以分期付款的形式卖给乙方广语。</w:t>
      </w:r>
    </w:p>
    <w:p>
      <w:r>
        <w:t>唐洁必须遵守以下条约：</w:t>
      </w:r>
    </w:p>
    <w:p>
      <w:r>
        <w:t>１。无论何时何地只要广语想要保存精液唐洁都必须来到。</w:t>
      </w:r>
    </w:p>
    <w:p>
      <w:r>
        <w:t>２。无论何时何地不得擅自盗用广语射进子宫里的精液。</w:t>
      </w:r>
    </w:p>
    <w:p>
      <w:r>
        <w:t>３。无论何时何地不得让别人的肉棒插入唐洁肉穴里。</w:t>
      </w:r>
    </w:p>
    <w:p>
      <w:r>
        <w:t>４。无论何时何地不得让别人的精液射进唐洁子宫里。</w:t>
      </w:r>
    </w:p>
    <w:p>
      <w:r>
        <w:t>５。不得透露合约上的任何条款。</w:t>
      </w:r>
    </w:p>
    <w:p>
      <w:r>
        <w:t>广语必须遵守以下条约：</w:t>
      </w:r>
    </w:p>
    <w:p>
      <w:r>
        <w:t>１。在使用唐洁的子宫前必须在唐洁的嘴里或者胸部上射上一定量的精液，若唐洁用嘴检验精液量不足时可要求再次射精。</w:t>
      </w:r>
    </w:p>
    <w:p>
      <w:r>
        <w:t>２。在唐洁子宫里射出的精液为已保存精液，而在肉穴里射精，并不在精液保险柜的保管范围内，如出现此情况，广语无权追究。</w:t>
      </w:r>
    </w:p>
    <w:p>
      <w:r>
        <w:t>３。广语必须在３年内付清余款，超过期限，唐洁有权力添加利息并在任何时间地点向广语追讨余款。</w:t>
      </w:r>
    </w:p>
    <w:p>
      <w:r>
        <w:t>４。不得透露合约上的任何条款。」一条条极度怪异，淫秽，不对等的条约被念了出来。而年读者却显得非常认真，仿佛这些条约是何等的神圣。</w:t>
      </w:r>
    </w:p>
    <w:p>
      <w:r>
        <w:t>「要是你违背了合约的内容呢？」玩弄着唐洁那柔嫩的巨乳我问道。</w:t>
      </w:r>
    </w:p>
    <w:p>
      <w:r>
        <w:t>唐洁继续念道：「要是我违背合约内容我将根据合约赔偿广语的损失，并自愿成为广语的所有物，我的身体，肉穴，子宫都将属于广语。</w:t>
      </w:r>
    </w:p>
    <w:p>
      <w:r>
        <w:t>现在请广语用大肉棒钥匙刺穿我的处女膜，用大肉棒钥匙塞满我的肉穴，将我的肉穴变成广语的东西，让我的肉穴记住广语大肉棒钥匙的样子和味道。」听到这我再也忍不住了，腰部用力向前的顶起，胯下肉棒轻易的穿透了唐洁保留了２０多年的处女膜，到达了里面的未可知之地。</w:t>
      </w:r>
    </w:p>
    <w:p>
      <w:r>
        <w:t>而当肉棒顶在柔嫩的子宫口时，我的肉棒才进了三分之二。娇小的身体，阴道都比较浅吧。</w:t>
      </w:r>
    </w:p>
    <w:p>
      <w:r>
        <w:t>破瓜的痛楚让唐洁绷直了身子，双脚不自觉的夹紧了我的腰部。</w:t>
      </w:r>
    </w:p>
    <w:p>
      <w:r>
        <w:t>唐洁的肉穴仿佛是千万张小嘴不断的舔食我的肉棒。因剧痛而急速收缩的肉穴与肉棒的不断摩擦，一波波的快感不断的刺激着我的神经。</w:t>
      </w:r>
    </w:p>
    <w:p>
      <w:r>
        <w:t>好戏才刚刚开始呢，眼前这局诱人的肉体还没好好品尝，我可不想一下子就丢了。</w:t>
      </w:r>
    </w:p>
    <w:p>
      <w:r>
        <w:t>为了分散注意力我深呼吸啊了一下，慢慢享受着这美味的处女肉穴。</w:t>
      </w:r>
    </w:p>
    <w:p>
      <w:r>
        <w:t>唐洁也没有忍住，这剧烈的疼痛感，叫了出来。</w:t>
      </w:r>
    </w:p>
    <w:p>
      <w:r>
        <w:t>「啊…好…大…好…痛…啊…」而不知道是因为疼痛还是因为对自己保留了２０多年的处女膜的丢失。眼泪不由自主的流了下来。</w:t>
      </w:r>
    </w:p>
    <w:p>
      <w:r>
        <w:t>就是是被催眠了，也还是会有感觉的吧。</w:t>
      </w:r>
    </w:p>
    <w:p>
      <w:r>
        <w:t>不过我并没有对此有太多的响应。感受到快感有所下降，我开始缓缓抽动。</w:t>
      </w:r>
    </w:p>
    <w:p>
      <w:r>
        <w:t>虽然都是处女但李月的肉穴明显比唐洁的要有弹性，而唐洁因为娇小的身材，导致肉穴比一般成年女人要小，紧扎感也丝毫不差。</w:t>
      </w:r>
    </w:p>
    <w:p>
      <w:r>
        <w:t>经过初期的剧痛后，唐洁也慢慢感觉到了快感，声音也由刚开始的痛哼改为呻吟。</w:t>
      </w:r>
    </w:p>
    <w:p>
      <w:r>
        <w:t>「唐洁，我的肉棒怎么样？」我以九深一浅的方式狠狠的肏向唐洁的肉穴。</w:t>
      </w:r>
    </w:p>
    <w:p>
      <w:r>
        <w:t>「好大……好棒……肏得我好爽。」</w:t>
      </w:r>
    </w:p>
    <w:p>
      <w:r>
        <w:t>现在的唐洁早就没有了刚开始的模样。反而像一条发情的母狗，不断的向我索求更多的快感。</w:t>
      </w:r>
    </w:p>
    <w:p>
      <w:r>
        <w:t>「刚破处没多久就被肏得这么骚，唐洁你还真是淫荡呢。」每一次进出都带出大量淫水并发出璞兹璞兹的淫秽声响。</w:t>
      </w:r>
    </w:p>
    <w:p>
      <w:r>
        <w:t>「是…是的…我好淫荡…好想要…肉棒…肉棒操我的肉穴…很爽」「放心，从今以后，我会每天都狠狠的肏你的肉穴，然后在你的子宫里射精，让你变成我的肉便器。而现在就用肉穴好好记住我肉棒的形状吧，淫娃唐洁。」「那真是…太好了，以后…可以每天…都被大肉棒…肏，肉棒……形状」就这样抽插了几百下，我也感觉到差不多要射了，龟头狠狠的装向唐洁的子宫。剧烈的快感由脊椎传来，让我不由得再次抽插。</w:t>
      </w:r>
    </w:p>
    <w:p>
      <w:r>
        <w:t>此时的唐洁已经被突如其来的快感爽翻天了。只能被动式的接受我的冲刺，并不断的呻吟。</w:t>
      </w:r>
    </w:p>
    <w:p>
      <w:r>
        <w:t>「我也差不多要射了，唐洁这时候要说什么。」唐洁虽然被肏的死去活来，但还是听到了我的命令。</w:t>
      </w:r>
    </w:p>
    <w:p>
      <w:r>
        <w:t>「请广语用…大肉棒…钥匙插入淫娃唐洁的…子宫里，用精液…注满淫娃唐洁的…子宫，然后…在淫娃唐洁的子宫里…刻上只属於…广语的印记。淫娃唐洁在此…以精液…保险柜的名义起誓。一定会…好好的保存…广语的精液。」肉棒终于穿过狭窄的子宫口突入了唐洁的处女子宫里。并剧烈的喷射，一股一股的精液击打在唐洁的子宫壁上。让她爽的双眼直翻。</w:t>
      </w:r>
    </w:p>
    <w:p>
      <w:r>
        <w:t>第二次射精并没有让我感到满足，龟头穿过子宫的感觉让我欲罢不能。唐洁的身体很娇小，我把她抱了起来，而唐洁也很自然的双脚盘锦我的腰部。我深吸几口气，感受着从肉棒处传来的子宫的情况，开始缓缓的抽插，一上一下之间，通过自身重力，我的龟头不停地进出唐洁的子宫口，每次插穿都是紧紧地包覆着整个龟头，我的肉棒随着抽插动作越来越激烈也开始渐渐热了起来，我也察觉自己再次有了要射精的慾望，不过这次我并不想压抑，而是打算射个痛快。</w:t>
      </w:r>
    </w:p>
    <w:p>
      <w:r>
        <w:t>终於在唐洁高潮的同时一股淫水喷出，被子宫包裹的龟头传来了剧烈的快感，我也忍受不住放松了精关，一股股的精液直接射在唐洁的子宫里。</w:t>
      </w:r>
    </w:p>
    <w:p>
      <w:r>
        <w:t>高潮过好，我俩都摊着不动。在恢复体力的同时慢慢享受着高潮的余韵。</w:t>
      </w:r>
    </w:p>
    <w:p>
      <w:r>
        <w:t>「小语，不知道我的子宫还满意不。」面带红晕，唐洁情意浓浓的看着我。</w:t>
      </w:r>
    </w:p>
    <w:p>
      <w:r>
        <w:t>「满意当然满意，我要一辈子都肏这个让我满意的肉穴，和内射这个精液保险柜—子宫」看着一个清纯可爱的少女，摆着羞辱淫贱的姿势被我破处后子宫内射玩弄到高潮潮吹后，还一脸认真的还问我满不满意，我心里不由得被一阵扭曲的快感所支配。</w:t>
      </w:r>
    </w:p>
    <w:p>
      <w:r>
        <w:t>接下来我俩又在床上翻云覆雨了一个下午才心满意足的放了唐洁。</w:t>
      </w:r>
    </w:p>
    <w:p>
      <w:r>
        <w:t>而那张奇特的合同也就被我用沾满处女血的肉棒，和唐洁沾满处女爱液的肉穴盖上了章。</w:t>
      </w:r>
    </w:p>
    <w:p>
      <w:r>
        <w:t>唐洁在沙发上曾Ｍ字张开双腿，露出了被我肏的红肿的还流着满出的精液和淫水处女血的肉穴，把这张合同放在肚子上，双手摆出胜利的手势，面带微笑，样子极度淫秽，而我则是把这精美的画面记录下来，相片当然是被贴在了第二个玻璃柜上了。</w:t>
      </w:r>
    </w:p>
    <w:p>
      <w:r>
        <w:t>而唐洁也尽忠职守的用子宫接受了我所有的精液。</w:t>
      </w:r>
    </w:p>
    <w:p>
      <w:r>
        <w:t>看着唐洁离开时一扭一扭的样子，我仿佛看到了正在唐洁子宫里施虐的精液。</w:t>
      </w:r>
    </w:p>
    <w:p>
      <w:r>
        <w:t>以后的日子还长着呢。</w:t>
      </w:r>
    </w:p>
    <w:p>
      <w:r>
        <w:t>——————————</w:t>
      </w:r>
    </w:p>
    <w:p>
      <w:r>
        <w:t>就此以后，我隔三差五就把唐洁叫到家里实施奸淫。每一次都把她肏的浑身发软，才把精液射进她的子宫里。不久，唐洁不出意外的怀孕了。</w:t>
      </w:r>
    </w:p>
    <w:p>
      <w:r>
        <w:t>现在的唐洁正光着身子，坐在我的身上，卖力的摇动着自己的腰部，让我的肉棒能够更加深入，自己的体内。</w:t>
      </w:r>
    </w:p>
    <w:p>
      <w:r>
        <w:t>而我则是一手拿着摄像机进行拍摄，一手验孕棒问道：「唐洁，这就是你刚刚用过的验孕棒，有两条线呢，对着镜头说说，这表示什么。」「这…这表示，淫娃唐洁已经怀孕了。」虽然嘴里这么说，唐洁的表情却显得没有丝毫在意，反而是卖力的抽动着扭腰。</w:t>
      </w:r>
    </w:p>
    <w:p>
      <w:r>
        <w:t>「但唐洁不是说过，不允许除了我以为的肉棒插入到子宫里射精的吗？也就是说，唐洁违反了合同，擅自使用了我储存在唐洁子宫里的精液来怀孕了」「是…是的。」「按照合同的条约唐洁就要成为我的所有物，当我发泄性欲的肉便器了。唐洁，成为我的精液肉便器的感觉怎么样。」仿佛想到了什么唐洁两眼反光的说道：「感觉真是太棒了，这样就可以每天都被肏肉穴了。」「唐洁，你还真是个变态淫荡的女人呢，竟然对成为别人的肉便器感到高兴」「是的，唐洁是个变态的女人，淫荡的女人，是个喜欢被大肉棒肏的高潮的女人。精液，唐洁想要精液。」「是吗，这么想要的话，就给你吧」</w:t>
      </w:r>
    </w:p>
    <w:p>
      <w:r>
        <w:t>说完胯下肉棒再次突破了子宫的防御在唐洁高昂的呻吟声中把精液击打在子宫里。</w:t>
      </w:r>
    </w:p>
    <w:p>
      <w:r>
        <w:t>后记</w:t>
      </w:r>
    </w:p>
    <w:p>
      <w:r>
        <w:t>-----------</w:t>
      </w:r>
    </w:p>
    <w:p>
      <w:r>
        <w:t>唐洁在九个月后剩下了一个女娃。白白胖胖的很是可爱。</w:t>
      </w:r>
    </w:p>
    <w:p>
      <w:r>
        <w:t>而我则是催眠了一个富二代，让他与唐洁结了婚。当然，没有我的允许，他一辈子也不能碰唐洁一下。</w:t>
      </w:r>
    </w:p>
    <w:p>
      <w:r>
        <w:t>随后唐洁带着自己的孩子来到我家，怀里抱着我的女儿在剧烈的快感中完成了产假后的第一次工作。</w:t>
      </w:r>
    </w:p>
    <w:p>
      <w:r>
        <w:t>精液保险柜的工作还将继续，真期待十年后，淫荡女儿来接替自己母亲工作的场景呢。</w:t>
      </w:r>
    </w:p>
    <w:p>
      <w:r>
        <w:t>【完】</w:t>
      </w:r>
    </w:p>
    <w:p>
      <w:r>
        <w:t>字节数：26343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