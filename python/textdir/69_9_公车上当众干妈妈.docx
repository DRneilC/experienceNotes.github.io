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公车上当众干妈妈</w:t>
      </w:r>
    </w:p>
    <w:p>
      <w:r>
        <w:t>公车上当众干妈妈</w:t>
      </w:r>
    </w:p>
    <w:p>
      <w:r>
        <w:t>字数：2651字</w:t>
      </w:r>
    </w:p>
    <w:p>
      <w:r>
        <w:t>妈妈虽然已经有四十来岁了，但身体依然保持着年轻时的样子，连蜜穴和乳头都是鲜嫩的粉红色的。身材才好的没话说，只是爸爸经常出差不归，所以她那里总是很痒的样子，有好几次我都看到她的浴室里自慰。</w:t>
      </w:r>
    </w:p>
    <w:p>
      <w:r>
        <w:t>今天是星期天，我跟妈妈一起去买东西。因为是礼拜天，所以公车很挤。我和妈妈相靠站在一起，每挤一下都会感觉到妈妈丰盈的肉体。不一会儿，我的跨下的阳具便硬立了起来。</w:t>
      </w:r>
    </w:p>
    <w:p>
      <w:r>
        <w:t>抬头看看四周，发现好多人都在向这里看。我以为是顶起的裤子被发现了，但仔细一看，原来他们是在看妈妈。</w:t>
      </w:r>
    </w:p>
    <w:p>
      <w:r>
        <w:t>妈妈被挤的透不气来，娇娇气喘着，俏丽的脸蛋上飞满了红霞，轻轻的呻吟声比女优的叫春还动人。不光是我，全车的男人裤档都顶起来了。</w:t>
      </w:r>
    </w:p>
    <w:p>
      <w:r>
        <w:t>再这样下去不行，这些家伙也许会对妈妈不轨的。我将妈妈抱紧到怀里，一下子便摸到了丰满的乳房，软软的像刚出炉的面包，还有香味在上面。</w:t>
      </w:r>
    </w:p>
    <w:p>
      <w:r>
        <w:t>妈妈似乎也有了一些感觉，隔着裤子抬起大腿，轻轻的蹭了蹭我的档部。对于女神大腿的来访，我那里立刻举起了高旗欢迎。</w:t>
      </w:r>
    </w:p>
    <w:p>
      <w:r>
        <w:t>妈妈好像吃了一惊，柔滑的小手伸了下去，在皮包的遮挡下，拉开我的拉链伸了进去。</w:t>
      </w:r>
    </w:p>
    <w:p>
      <w:r>
        <w:t>「啊……」我和妈妈同时发出惊叹，但马上又闭紧了嘴。</w:t>
      </w:r>
    </w:p>
    <w:p>
      <w:r>
        <w:t>「好大啊！小明也长大了，比爸爸的还有壮。」妈妈夸奖道。</w:t>
      </w:r>
    </w:p>
    <w:p>
      <w:r>
        <w:t>「还不止呢！」我向前挺了挺腰，小阳具在妈妈的小手上下滑动着，又变粗了一点。</w:t>
      </w:r>
    </w:p>
    <w:p>
      <w:r>
        <w:t>「好棒，如果你爸爸有这么强的性趣该多好！」</w:t>
      </w:r>
    </w:p>
    <w:p>
      <w:r>
        <w:t>「那让我来安慰妈妈吧！」我说着伸手去摸妈妈的屁股。</w:t>
      </w:r>
    </w:p>
    <w:p>
      <w:r>
        <w:t>妈妈半推半就阻挡着：「不行不行！我是你妈妈，怎么可以做这种事？」</w:t>
      </w:r>
    </w:p>
    <w:p>
      <w:r>
        <w:t>「怕什么，我喜欢妈妈。妈妈也喜欢我吧，喜欢我的大弟弟吧！」</w:t>
      </w:r>
    </w:p>
    <w:p>
      <w:r>
        <w:t>隔着裙子，我用大阳具磨磨妈妈的蜜穴。妈妈呻吟了一声，一股泌人的香味飘了出来。接着她便一动不动了，美丽的大眼睛看向了别处，用大衣遮挡着别人刺眼的目光。</w:t>
      </w:r>
    </w:p>
    <w:p>
      <w:r>
        <w:t>这种作法无疑是给我壮了胆，我拉起妈妈的裙子，大手抚摸着妈妈的大腿，一直摸到神秘地带。</w:t>
      </w:r>
    </w:p>
    <w:p>
      <w:r>
        <w:t>妈妈轻声呻吟着，蜜汁汩汩的流了出来。</w:t>
      </w:r>
    </w:p>
    <w:p>
      <w:r>
        <w:t>我将妈妈的黑色蕾丝小内裤向下拉了拉，两根手指向里面的抠了一下。非常的狭窄，真不像是结婚生过孩子的女人。热呼呼的蜜汁，像一团冰激凌样的停在我的手指上。我轻轻的舔了一口，好香好甜。</w:t>
      </w:r>
    </w:p>
    <w:p>
      <w:r>
        <w:t>「小明，不要吃，太脏了。」妈妈呻吟的说道，小嘴里吐出一团团热情的白气。</w:t>
      </w:r>
    </w:p>
    <w:p>
      <w:r>
        <w:t>「怎么会，妈妈的全身都很干净，我还想的蹲下身子，用舌头舔呢！」</w:t>
      </w:r>
    </w:p>
    <w:p>
      <w:r>
        <w:t>「别别！在这里会被看到的。」</w:t>
      </w:r>
    </w:p>
    <w:p>
      <w:r>
        <w:t>「那你让我亲亲嘴。」</w:t>
      </w:r>
    </w:p>
    <w:p>
      <w:r>
        <w:t>妈妈难为情的将脸别向一边，我顺势就亲了上去，起初妈妈不配合的，牙齿咬的很紧。</w:t>
      </w:r>
    </w:p>
    <w:p>
      <w:r>
        <w:t>我有些生气，将大阳具对准只能放进一个手指的小蜜穴，用力的一顶。</w:t>
      </w:r>
    </w:p>
    <w:p>
      <w:r>
        <w:t>「噗」的一声，没根而入，里面的空气一下子顶了出来，发出像气球漏气样的响声。我敢打赌，公车里的人恐怕全听见了，连司机的身子都是一震，客车差点撞到了大卡车上。</w:t>
      </w:r>
    </w:p>
    <w:p>
      <w:r>
        <w:t>妈妈又惊又怕，张开樱桃小嘴刚要叫，我顺势吐出舌头，一下子的深吻了进去。</w:t>
      </w:r>
    </w:p>
    <w:p>
      <w:r>
        <w:t>「唔！」妈妈发出可爱的声音，脸上又是恐慌，又是担心，还有一些兴奋。</w:t>
      </w:r>
    </w:p>
    <w:p>
      <w:r>
        <w:t>我一边品尝着妈妈上面的甜津，一边享受着的下面蜜穴的温暖。这可是我二十前年离开的地方，今天以这种方式故地重游，说不出的兴奋难抑。</w:t>
      </w:r>
    </w:p>
    <w:p>
      <w:r>
        <w:t>我大力的向前顶着，每一子都让妈妈的快乐的汗汁四溅。公车的人大概都已经知道了我在干妈妈，但因为妈妈用大衣挡着，所以他们无福欣赏妈妈媲美的胴体。</w:t>
      </w:r>
    </w:p>
    <w:p>
      <w:r>
        <w:t>一个八九岁的小男孩瞪着纯真的大眼睛看着我们，甚至还张口舔了舔妈妈被我干的四溅的蜜汁。小孩子的年轻妈妈立刻抱住了他，红着脸转过身去。</w:t>
      </w:r>
    </w:p>
    <w:p>
      <w:r>
        <w:t>「妈妈，他们在干什么？」小男孩无知的问道。</w:t>
      </w:r>
    </w:p>
    <w:p>
      <w:r>
        <w:t>「没，没干什么！小孩子别看。」年轻妈妈惊慌失措的回答。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