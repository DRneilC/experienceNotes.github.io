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和90后大学生的故事</w:t>
      </w:r>
    </w:p>
    <w:p>
      <w:r>
        <w:t>.</w:t>
      </w:r>
    </w:p>
    <w:p>
      <w:r>
        <w:t>我在外地出差的时候接到一个熟人的电话，说他的一个朋友的女儿考上了我所在城市的大学，已经上了一学期</w:t>
      </w:r>
    </w:p>
    <w:p>
      <w:r>
        <w:t>了，希望我有空照顾一下她。我满口应承，其实并没有把这当回事。</w:t>
      </w:r>
    </w:p>
    <w:p>
      <w:r>
        <w:t>回到公司后一直忙着项目，也没有去管这件事。有一天突然接到一个电话，问我是否是某某。电话里是一个很</w:t>
      </w:r>
    </w:p>
    <w:p>
      <w:r>
        <w:t>稚嫩的女声。我马上意识到这是那个小女孩。我于是约了她吃晚饭。不过那天好忙，一直到很晚才从公司离开。电</w:t>
      </w:r>
    </w:p>
    <w:p>
      <w:r>
        <w:t>话里道了歉，我直接开车去了她的学校。约好在她校门口等。我心里其实没有什么想法，甚至觉得有点讨厌。只是</w:t>
      </w:r>
    </w:p>
    <w:p>
      <w:r>
        <w:t>碍于熟人的面子不得不去。</w:t>
      </w:r>
    </w:p>
    <w:p>
      <w:r>
        <w:t>学校门口很不好停车，我费了很大劲在远处才找着空地。然后停车往学校门口走去。远远地我看到校门口有一</w:t>
      </w:r>
    </w:p>
    <w:p>
      <w:r>
        <w:t>个女生，身材很不错，长发飘飘的。顿时我有了一种冲动，心里想，这个女孩子还真不错。走近了，我打她的手机，</w:t>
      </w:r>
    </w:p>
    <w:p>
      <w:r>
        <w:t>果然是她。我于是忙不迭地道歉。然后说去吃饭吧。她说已经吃过了，学校开饭早，而且也知道我忙，所以先吃了。</w:t>
      </w:r>
    </w:p>
    <w:p>
      <w:r>
        <w:t>我说没问题，那就看我吃吧。她莞尔一笑，很青春很漂亮的女孩子。那是初春，晚上还有点冷。她穿着大衣，里面</w:t>
      </w:r>
    </w:p>
    <w:p>
      <w:r>
        <w:t>却是长裙，穿着靴子。能闻出来她刚刚洗过澡。我想这是一个爱干净懂礼貌的孩子。我看她冻得有点脸色发青，就</w:t>
      </w:r>
    </w:p>
    <w:p>
      <w:r>
        <w:t>赶紧带着她开车去找吃的。</w:t>
      </w:r>
    </w:p>
    <w:p>
      <w:r>
        <w:t>找到了一家韩国菜。然后点了一些乱七八糟的。让她自己动手。她说自己不饿，于是我就不管三七二十一地吃</w:t>
      </w:r>
    </w:p>
    <w:p>
      <w:r>
        <w:t>起来。她看我吃得那么狼狈，偷偷地笑。吃了一会儿压住饿，我才认真打量这个女孩子。很健康，充满活力。眼神</w:t>
      </w:r>
    </w:p>
    <w:p>
      <w:r>
        <w:t>里是如同羊脂玉一样的纯洁。饭馆里有点热，她脱去了大衣，看得出来她的胸部很饱满。不知道什么时候起，我的</w:t>
      </w:r>
    </w:p>
    <w:p>
      <w:r>
        <w:t>小弟弟已经硬了。我下定决心要搞到手。</w:t>
      </w:r>
    </w:p>
    <w:p>
      <w:r>
        <w:t>然后我一边吃着，一边跟她讲着我的大学生活。我口才本来就好，加上多年的社会闯荡，把这个刚刚进大学的</w:t>
      </w:r>
    </w:p>
    <w:p>
      <w:r>
        <w:t>小姑娘侃得晕晕的，不停地笑着。我感觉她看我的眼神里面有了一些柔和有戏，我暗暗叫好。吃完反，我叫了一些</w:t>
      </w:r>
    </w:p>
    <w:p>
      <w:r>
        <w:t>熟食打包让她带回去。她推辞了。我说我也是学生出来的。大家都知道你出来吃饭，不带点回去堵住你们宿舍的嘴，</w:t>
      </w:r>
    </w:p>
    <w:p>
      <w:r>
        <w:t>以后你很难做的。她也就没再坚持了。我开车送她到宿舍楼下，说以后多联系，有什么需要我做的就直接给我打电</w:t>
      </w:r>
    </w:p>
    <w:p>
      <w:r>
        <w:t>话。你就把我当成你的哥哥。然后就走了。</w:t>
      </w:r>
    </w:p>
    <w:p>
      <w:r>
        <w:t>以后的一段时间里，我经常跟她短信来往。一到周末就带她出去玩。渐渐的她对我就像妹妹对哥哥一样了，经</w:t>
      </w:r>
    </w:p>
    <w:p>
      <w:r>
        <w:t>常撒娇。</w:t>
      </w:r>
    </w:p>
    <w:p>
      <w:r>
        <w:t>正好有一个大项目，需要我出去将近一个月。我故意不给她打电话，不回短信。她很着急，几次给我打电话都</w:t>
      </w:r>
    </w:p>
    <w:p>
      <w:r>
        <w:t>被我掐了。快回家的时候，我和客户一起吃饭，喝了很多酒，虽然看起来听起来我都喝高了，但是我心里可明白了。</w:t>
      </w:r>
    </w:p>
    <w:p>
      <w:r>
        <w:t>然后回到房间，我拨通了她的电话。用醉醺醺的口气跟她说话。她在那边尖叫，哥，你喝了多少！你没事吧。我要</w:t>
      </w:r>
    </w:p>
    <w:p>
      <w:r>
        <w:t>的就是这个效果。然后我就开始胡吹自己多么辛苦，老板多么不是东西，客户多么王八蛋。在电话上聊了一个多小</w:t>
      </w:r>
    </w:p>
    <w:p>
      <w:r>
        <w:t>时，弄得她眼泪汪汪的。然后我挂断电话，心满意足地睡觉了。</w:t>
      </w:r>
    </w:p>
    <w:p>
      <w:r>
        <w:t>在我告诉她我回家的那天下午，她打电话给我，问我回来没有，要请我吃饭。我推辞了，说要汇报业务，没时</w:t>
      </w:r>
    </w:p>
    <w:p>
      <w:r>
        <w:t>间。听得出来她很失望，而且有一种伤心。</w:t>
      </w:r>
    </w:p>
    <w:p>
      <w:r>
        <w:t>过了一周，到了周末，我突然打电话给她，要请她吃饭。她很高兴。我按时去了她宿舍接她。她活蹦乱跳地下</w:t>
      </w:r>
    </w:p>
    <w:p>
      <w:r>
        <w:t>来了。她洗了澡，很好闻。天已经热了，她穿的是绿色的连衣裙。胸部似乎更加丰满了。她有1.67，腿很长，但是</w:t>
      </w:r>
    </w:p>
    <w:p>
      <w:r>
        <w:t>小腿很瘦削。很优雅。看着她的腿我有点心神不宁。</w:t>
      </w:r>
    </w:p>
    <w:p>
      <w:r>
        <w:t>带她吃完饭，然后去酒吧。我说我要开车，不能喝酒，但是你就放开喝吧。她那天很高兴，喝了不少啤酒。然</w:t>
      </w:r>
    </w:p>
    <w:p>
      <w:r>
        <w:t>后把头发散开拉着我去蹦。我试探性地拉着她的手，她没有拒绝。我和她双手紧扣，也没有拒绝。我把手拿去扶住</w:t>
      </w:r>
    </w:p>
    <w:p>
      <w:r>
        <w:t>她的腰，她略微有点反抗，但是我坚定地停在那里，她也就屈服了。</w:t>
      </w:r>
    </w:p>
    <w:p>
      <w:r>
        <w:t>很晚了我们才从酒吧出来。她有点醉了，也很累。我没有吭声。让她系上安全带，闭上眼睛休息。然后就直接</w:t>
      </w:r>
    </w:p>
    <w:p>
      <w:r>
        <w:t>回家了。她是第一次来我家。在小区门口停车刷卡的时候，她张开眼睛说这是那里，我说是我家。她说不行我要回</w:t>
      </w:r>
    </w:p>
    <w:p>
      <w:r>
        <w:t>宿舍。我说你看看几点了，还回得去吗？她说不行，我得跟我同学打招呼，要不她们会担心的。然后她拿出电话，</w:t>
      </w:r>
    </w:p>
    <w:p>
      <w:r>
        <w:t>说，哇这么多未接电话。然后就跟她同学说起来了。我听见她说，今晚我就不回去了，去我一个亲戚家住。你别担</w:t>
      </w:r>
    </w:p>
    <w:p>
      <w:r>
        <w:t>心了。</w:t>
      </w:r>
    </w:p>
    <w:p>
      <w:r>
        <w:t>然后就挂了电话。我想，靠，自己送上门就别怨我了。</w:t>
      </w:r>
    </w:p>
    <w:p>
      <w:r>
        <w:t>进了门，我带她到各个房间去看。她家庭条件也很好，所以没有那种畏手畏脚的感觉。她看见我女朋友的照片，</w:t>
      </w:r>
    </w:p>
    <w:p>
      <w:r>
        <w:t>很有兴趣地拿起来看，说，你女朋友？很漂亮啊。我说是啊，真人更漂亮。她有点吃惊说，那你为什么不和她结婚</w:t>
      </w:r>
    </w:p>
    <w:p>
      <w:r>
        <w:t>呢？我说，小孩子懂什么。她有点不高兴，说不问就不问。我拿出我的睡衣给她，让她去洗澡。我说我女朋友没你</w:t>
      </w:r>
    </w:p>
    <w:p>
      <w:r>
        <w:t>高，你就穿我的吧。同时拿出一包没有开封的内裤，说这是新的，没用过。她脸一997wyt.，又问，你女朋友呢？</w:t>
      </w:r>
    </w:p>
    <w:p>
      <w:r>
        <w:t>我没吭声，点了一根烟，往后靠在沙发上，看着她。她有点莫名其妙，撅着嘴说，你看我干嘛？我就编了一个谎话。</w:t>
      </w:r>
    </w:p>
    <w:p>
      <w:r>
        <w:t>其实我女朋友是公派欧盟培训半年。我说她出去留学，不想回来了，跟我分手了。鬼知道为什么我居然被自己感动</w:t>
      </w:r>
    </w:p>
    <w:p>
      <w:r>
        <w:t>了，眼圈也997wyt.理上的成就感弄得很大很硬。她把小弟弟吐出来说，怎么回事，它变大变硬了。我说这就叫</w:t>
      </w:r>
    </w:p>
    <w:p>
      <w:r>
        <w:t>勃起。她很害羞。我鼓励她说，你好好看看，好好摸摸。你迟早要做女人做母亲。这没什么好害羞的。她侧过头来</w:t>
      </w:r>
    </w:p>
    <w:p>
      <w:r>
        <w:t>看，我让她用手摸摸。她一碰，我的小弟弟就跳一下，她噗嗤一下笑起来了，它还会动啊。我说，是啊，它很会动。</w:t>
      </w:r>
    </w:p>
    <w:p>
      <w:r>
        <w:t>我看她已经放松了，看来干她应该没有问题了。就躺在她身上吮吸她的奶。她闭着眼睛开始呻吟。我把嘴对着</w:t>
      </w:r>
    </w:p>
    <w:p>
      <w:r>
        <w:t>她，她张开了嘴开始跟我接吻。我一边跟她接吻，一边抚摸她的乳房、腰部、大腿。她的反应是动情了的女人正常</w:t>
      </w:r>
    </w:p>
    <w:p>
      <w:r>
        <w:t>的反应。我于是躺在她两腿之间，用鸡巴顶住她的阴道口。她说你要干嘛？我说让你模拟一下做爱。她说你答应过</w:t>
      </w:r>
    </w:p>
    <w:p>
      <w:r>
        <w:t>我不拿走的。我说是，你放心，哥哥说话算话。只是要你知道做爱的程序。</w:t>
      </w:r>
    </w:p>
    <w:p>
      <w:r>
        <w:t>我把她的腿推起来，这样她的阴部整个露出来了。我把鸡巴在她的阴槽里来回摩擦，涂满了她的淫水。趁她享</w:t>
      </w:r>
    </w:p>
    <w:p>
      <w:r>
        <w:t>受的时候我一下就顶进去了。那种感觉太奇妙了。你感觉到插入的过程是一种开天辟地的感觉，你能感到天地在你</w:t>
      </w:r>
    </w:p>
    <w:p>
      <w:r>
        <w:t>龟头前面被分开，就好像披风斩浪一样，好像船头撑开水面一样。太奇妙了。很润滑、很光滑很紧很温暖，很湿润。</w:t>
      </w:r>
    </w:p>
    <w:p>
      <w:r>
        <w:t>她闭着眼睛带着哭腔说，疼，疼，你出去，你出去。我哪能听她的。使劲捅到底。整个身子也压上去了。她一个劲</w:t>
      </w:r>
    </w:p>
    <w:p>
      <w:r>
        <w:t>喊疼。我才不管呢。开始抽插她。我一边干她，一边说，你放松，把腿张开就没那么痛了。她照办了，仍然喊疼。</w:t>
      </w:r>
    </w:p>
    <w:p>
      <w:r>
        <w:t>一边哭一边说，你是个骗子，你是个骗子。我说，亲爱的这是你作为女人的第一课。永远不要相信男人在床上说的</w:t>
      </w:r>
    </w:p>
    <w:p>
      <w:r>
        <w:t>话。</w:t>
      </w:r>
    </w:p>
    <w:p>
      <w:r>
        <w:t>她的阴道紧紧地包裹着我，这个美丽的少女皱着眉头，闭着眼睛，一边抽泣着，一边随着你的抽插在喘气。抚</w:t>
      </w:r>
    </w:p>
    <w:p>
      <w:r>
        <w:t>摸着19岁少女成熟、健康的身体，体会到青春的美丽。</w:t>
      </w:r>
    </w:p>
    <w:p>
      <w:r>
        <w:t>她的大腿很长，从臀部到脚弯，我的手舍不得离开，太光滑太美丽了。我把鸡巴抽出来看，并没有血迹。其实</w:t>
      </w:r>
    </w:p>
    <w:p>
      <w:r>
        <w:t>现在的生活已经不可能有处女血了。跑步、骑车都会让处女膜破裂。我知道这个女孩是处女。我让她翻过身来跪着，</w:t>
      </w:r>
    </w:p>
    <w:p>
      <w:r>
        <w:t>我扶着她的屁股一下就插入她的阴道。看见她两手紧紧抓住床单，我有一种非常的成就感。她身材很棒，随着我的</w:t>
      </w:r>
    </w:p>
    <w:p>
      <w:r>
        <w:t>抽插，她丰满的乳房在不停地摇晃。我一边插一边用手去揉她的乳房。我一边干她，一边说，宝贝，从今天起你就</w:t>
      </w:r>
    </w:p>
    <w:p>
      <w:r>
        <w:t>是女人了，是少妇了，是我的女人了。你现在是有男人的女人了。这话让她有了反应。她的阴道似乎很快就有了更</w:t>
      </w:r>
    </w:p>
    <w:p>
      <w:r>
        <w:t>多的淫液。我大喜，把指头上涂上唾液，塞进了她的肛门。她吓坏了，说，你干吗？出去，讨厌。我说没什么，我</w:t>
      </w:r>
    </w:p>
    <w:p>
      <w:r>
        <w:t>爱你，以后你就是我老婆了。我要好好开发你。她说，谁是你老婆？我说你现在一丝不挂被我用鸡巴插着你最隐秘</w:t>
      </w:r>
    </w:p>
    <w:p>
      <w:r>
        <w:t>的地方，一边喘气还一边否认你是我老婆？她没话说了。女人是听觉动物。听到男人说自己被操，是这个男人的女</w:t>
      </w:r>
    </w:p>
    <w:p>
      <w:r>
        <w:t>人，她的意志就会被牵引着。我看我在生理上和心理上都已经征服了她。一边干她，一边用手拍她的屁股，雪白的</w:t>
      </w:r>
    </w:p>
    <w:p>
      <w:r>
        <w:t>屁股被我拍的997wyt.满意足地躺在她身边，摸着她的乳房说，你很完美，我很喜欢你。然后把她搂在怀里轻轻</w:t>
      </w:r>
    </w:p>
    <w:p>
      <w:r>
        <w:t>地亲吻和抚摸。她好像很享受这样的温存，闭着眼躺在我胸口，一只手放在我的胸口。我抚摸着她的背部，皮肤光</w:t>
      </w:r>
    </w:p>
    <w:p>
      <w:r>
        <w:t>滑柔嫩，真的是享受。我发现她没有了动静，仔细一看，原来已经睡着了。经过这样的折腾，她已经累极了。我把</w:t>
      </w:r>
    </w:p>
    <w:p>
      <w:r>
        <w:t>她放好，盖上被子。我也躺在她旁边睡着了。</w:t>
      </w:r>
    </w:p>
    <w:p>
      <w:r>
        <w:t>第二天早上我朦胧中感觉鼻子痒痒的。好不容易睁开眼，原来她醒了，正在用她的长头发挠我的鼻孔。她看见</w:t>
      </w:r>
    </w:p>
    <w:p>
      <w:r>
        <w:t>我醒了，乐不可支。我一把抓住她摁住，她不由尖叫起来。我呢，正好处于晨勃，鸡巴无比坚硬，我趁势就骑上去，</w:t>
      </w:r>
    </w:p>
    <w:p>
      <w:r>
        <w:t>顶住她温暖的阴道，有点艰难地插进去。她依旧是喊痛，不过我仍然是长驱直入。我用两个手掌扣住她的两个手掌，</w:t>
      </w:r>
    </w:p>
    <w:p>
      <w:r>
        <w:t>让她的整个身体都暴露出来。我一边干她，一边看着她的眼睛。她也看着我，我轻轻地说，从昨晚起，你就是我的</w:t>
      </w:r>
    </w:p>
    <w:p>
      <w:r>
        <w:t>女人了。以后就搬过来住。她说才不呢，你想让我被开除啊？我放开她的双手，让她搂着我的脖子和我接吻。她闭</w:t>
      </w:r>
    </w:p>
    <w:p>
      <w:r>
        <w:t>着眼睛，紧紧地贴着我。我在她耳边说，我从那天晚上第一次见你就已经盘算好了这一天。她也轻轻地说，你太可</w:t>
      </w:r>
    </w:p>
    <w:p>
      <w:r>
        <w:t>怕了。我从来没想过会被你欺负。你装得太象了。你告诉我你还对我有什么打算？我说，没了，就想好好对你，等</w:t>
      </w:r>
    </w:p>
    <w:p>
      <w:r>
        <w:t>你毕业。如果你那时还喜欢我，我们就结婚。她叹了口气说，那还早着呢。这时候两人都有点动情了。我一边欢畅</w:t>
      </w:r>
    </w:p>
    <w:p>
      <w:r>
        <w:t>地插着她，一边问她还疼吗？她说没有昨晚上疼。我又问，舒服吗？她点点头。就这样我们跟情侣一样做爱，一只</w:t>
      </w:r>
    </w:p>
    <w:p>
      <w:r>
        <w:t>缠绵到中午，才穿上衣服出去吃饭。</w:t>
      </w:r>
    </w:p>
    <w:p>
      <w:r>
        <w:t>在车上她很担心地问我，会不会怀孕？我问她上次例假是什么时候。她也稀里糊涂的。我说那只有吃避孕药了。</w:t>
      </w:r>
    </w:p>
    <w:p>
      <w:r>
        <w:t>她想想只好同意了。在饭馆，她一边吃药一边恶狠狠地看着我说，我恨你。我抓住她的手，把手指放进我的嘴里，</w:t>
      </w:r>
    </w:p>
    <w:p>
      <w:r>
        <w:t>一个一个地吮吸，她忍不住整个瘫在我怀里。我一边拨弄她的头发，一边说，你要是恨我，你就杀了我吧。她低低</w:t>
      </w:r>
    </w:p>
    <w:p>
      <w:r>
        <w:t>地说，你以为我不敢？我吻着她的耳朵说，我不怕被你杀了。我让你做了我的女人，死了也值了。她转过头来说，</w:t>
      </w:r>
    </w:p>
    <w:p>
      <w:r>
        <w:t>你对多少女人说过这些？我说，我的女人加上你也就两个。只要你不离开我，这些话就不会对第三个女人讲。她说</w:t>
      </w:r>
    </w:p>
    <w:p>
      <w:r>
        <w:t>那好，你跟我讲讲你女朋友的事情吧。</w:t>
      </w:r>
    </w:p>
    <w:p>
      <w:r>
        <w:t>吃完饭，我带着她去买衣服。我要付账，她坚决不同意。她说，我有钱，我不花你的钱。我说，你的钱是你爸</w:t>
      </w:r>
    </w:p>
    <w:p>
      <w:r>
        <w:t>妈给的。她说，我花我爸妈的钱是应该的，我花你的钱算什么啊？我默然了。</w:t>
      </w:r>
    </w:p>
    <w:p>
      <w:r>
        <w:t>那天下午我陪着她逛街，很累。然后我们找了个安静的茶馆，在一个湖边。我们坐在湖边，感受初夏下午的宁</w:t>
      </w:r>
    </w:p>
    <w:p>
      <w:r>
        <w:t>静时光，看着身边这个女孩子，顿时有了一种只羡鸳鸯不羡仙的感觉。一直到了天黑我们才去吃晚饭。我说我想喝</w:t>
      </w:r>
    </w:p>
    <w:p>
      <w:r>
        <w:t>酒，于是把车开回家，在家附近找了一个饭馆吃饭，好像是水煮鱼。那天我喝了很多酒。然后一副大醉的样子。她</w:t>
      </w:r>
    </w:p>
    <w:p>
      <w:r>
        <w:t>也没办法了，不敢提回学校的事。扶着我回家。我说洗个热水澡就会好了。可是我做出自己连衣服都解不开的样子，</w:t>
      </w:r>
    </w:p>
    <w:p>
      <w:r>
        <w:t>她只好帮我去把浴缸放满水，帮我脱衣服。她一边帮我解衣服一边脸997wyt.眼？我说没办法。打小我就不漂亮</w:t>
      </w:r>
    </w:p>
    <w:p>
      <w:r>
        <w:t>也不会说话，幼儿园阿姨发糖我总是比别的小朋友少，不使点心眼你能跟我吗？她噗嗤一笑说，你啊，就是嘴甜。</w:t>
      </w:r>
    </w:p>
    <w:p>
      <w:r>
        <w:t>笑过之后又捧着我的脸说，你今天喝得真多，以后别这么喝了，伤身体。女人啊，不管多大，只要认为自己是你的</w:t>
      </w:r>
    </w:p>
    <w:p>
      <w:r>
        <w:t>女人了，就会变得不一样。这样一个娇生惯养的女孩子，居然也会这样关心我。我狠狠地吻下去。在浴缸里跟她做</w:t>
      </w:r>
    </w:p>
    <w:p>
      <w:r>
        <w:t>爱了。</w:t>
      </w:r>
    </w:p>
    <w:p>
      <w:r>
        <w:t>很多人以为在浴缸里做爱很爽，其实一点都不舒服。首先即使女人很兴奋了，但是她的阴道也会因为水而变得</w:t>
      </w:r>
    </w:p>
    <w:p>
      <w:r>
        <w:t>摩擦力很大，插入和抽动都不爽快。我尝试了几下，并不舒服，就放弃了。只是抱着她在水里躺着接吻，抚摸她的</w:t>
      </w:r>
    </w:p>
    <w:p>
      <w:r>
        <w:t>身体。她很享受地躺在我怀里，任我摆弄。我让她用手去抓我的鸡巴，因为已经被破处了，她也没有那么害羞了。</w:t>
      </w:r>
    </w:p>
    <w:p>
      <w:r>
        <w:t>于是我交她如何给我打飞机。她说学这个干什么？我说等你来例假的时候可以给我做啊。她997wyt.突然痛起来。</w:t>
      </w:r>
    </w:p>
    <w:p>
      <w:r>
        <w:t>面对着这样一个美丽单纯的少女，我突然觉得自己好无耻。我深呼吸了一下说，她不会回来了。她要定居国外。</w:t>
      </w:r>
    </w:p>
    <w:p>
      <w:r>
        <w:t>她问，你爱她吗？</w:t>
      </w:r>
    </w:p>
    <w:p>
      <w:r>
        <w:t>我说，爱过。</w:t>
      </w:r>
    </w:p>
    <w:p>
      <w:r>
        <w:t>「那你为什么不跟着她去国外？」</w:t>
      </w:r>
    </w:p>
    <w:p>
      <w:r>
        <w:t>「我不喜欢国外，这里有我想要的一切。」</w:t>
      </w:r>
    </w:p>
    <w:p>
      <w:r>
        <w:t>「可是爱不是应该牺牲自己吗？」</w:t>
      </w:r>
    </w:p>
    <w:p>
      <w:r>
        <w:t>我无言以对。我只能轻轻地抚摸她的头发。</w:t>
      </w:r>
    </w:p>
    <w:p>
      <w:r>
        <w:t>她又问，你会不会以后也这样对我？我没有办法言语，只能把头低下去吻她的额头。我的心慌乱的如同眼见着</w:t>
      </w:r>
    </w:p>
    <w:p>
      <w:r>
        <w:t>跟了半年的大合同要飞掉一样。</w:t>
      </w:r>
    </w:p>
    <w:p>
      <w:r>
        <w:t>她翻了个身，背对着我侧躺着。我从后面抱着她，紧紧地贴着她，生怕她突然会消失。她轻轻的说，我知道你</w:t>
      </w:r>
    </w:p>
    <w:p>
      <w:r>
        <w:t>还爱着你女朋友，要不然你不会留着她的相片。如果她回来找你，你还跟她好吧。就当我们之间什么都没有发生过。</w:t>
      </w:r>
    </w:p>
    <w:p>
      <w:r>
        <w:t>我心里翻江倒海。畜生，我心里骂着自己。我把嘴唇紧紧地贴着她的头。过了好久我才说，亲爱的，我真的很</w:t>
      </w:r>
    </w:p>
    <w:p>
      <w:r>
        <w:t>喜欢你。如果你愿意，我会一辈子对你好的。</w:t>
      </w:r>
    </w:p>
    <w:p>
      <w:r>
        <w:t>她摇摇头说，你们男人都一样。我很惊讶她居然说出这样的话。她接着说，我爸就不要我妈了，在外面找了个</w:t>
      </w:r>
    </w:p>
    <w:p>
      <w:r>
        <w:t>情人，半年都不回家一次。我妈气得都要自杀。我妈跟我说，永远不要相信男人的话。她突然翻过身，看着我说，</w:t>
      </w:r>
    </w:p>
    <w:p>
      <w:r>
        <w:t>我知道你不是坏人。我喜欢跟你在一起。我终于忍不住了，紧紧搂住她。那时候我可以为她去做任何事情！</w:t>
      </w:r>
    </w:p>
    <w:p>
      <w:r>
        <w:t>我问她，你喜欢我什么？</w:t>
      </w:r>
    </w:p>
    <w:p>
      <w:r>
        <w:t>她脸上马上浮现出孩子般的笑容：你很幽默，很细心，很宽容，而且你懂得很多。我早就听说过你了。我家和</w:t>
      </w:r>
    </w:p>
    <w:p>
      <w:r>
        <w:t>你家就在一条街上。所以我跟你打电话，就想见见你究竟什么样的。然后她就跟我讲起她从小学到高中，都是在教</w:t>
      </w:r>
    </w:p>
    <w:p>
      <w:r>
        <w:t>过我的老师手下，对我是耳熟能详。听着她的讲述，我的思想被带回了童年的老家。</w:t>
      </w:r>
    </w:p>
    <w:p>
      <w:r>
        <w:t>我起身给她倒了杯水。她靠着床头喝干了，把杯子递给我说，你有时候真像我爸。我说，哦？我有那么老吗？</w:t>
      </w:r>
    </w:p>
    <w:p>
      <w:r>
        <w:t>她说，不是，我爸也是经常把水端到床前让我喝。我很多事都跟我爸讲，不跟我妈讲。说到这里，她的眼神黯淡了。</w:t>
      </w:r>
    </w:p>
    <w:p>
      <w:r>
        <w:t>她叹了口气说，我妈真可怜。可是我又恨不起来我爸。我以前恨死那个女的了。有几次我都想找同学杀了她。有一</w:t>
      </w:r>
    </w:p>
    <w:p>
      <w:r>
        <w:t>次我在街上看到她和她儿子，我差点冲过去打她，要不是我同学拉住我，肯定大街上我们就打起来了。</w:t>
      </w:r>
    </w:p>
    <w:p>
      <w:r>
        <w:t>我说，要不要我找人把她废了？她摇摇头说，不用了。这跟你没关系。再说了，我现在不也是第三者了吗？感</w:t>
      </w:r>
    </w:p>
    <w:p>
      <w:r>
        <w:t>情的事情说不清楚的。我现在觉得那个女的也挺可怜的。要怪就怪我爸。</w:t>
      </w:r>
    </w:p>
    <w:p>
      <w:r>
        <w:t>我真没想到这个看起来如此单纯的女孩子心里却有这么多的故事，这么多不属于她年龄的成熟。我想起自己的</w:t>
      </w:r>
    </w:p>
    <w:p>
      <w:r>
        <w:t>所作所为，不由得心如刀割，下定决心不能再伤害她。</w:t>
      </w:r>
    </w:p>
    <w:p>
      <w:r>
        <w:t>我勉强地笑笑说，咱们讲点快乐的事情吧。你看我听着都快愁死了。她笑笑说，是啊。你工作有什么好玩的事</w:t>
      </w:r>
    </w:p>
    <w:p>
      <w:r>
        <w:t>吗？我说，我的工作就是去跑项目，然后去找钱做项目，就是当孙子。没有快乐可言。她叹了口气说，是啊，我还</w:t>
      </w:r>
    </w:p>
    <w:p>
      <w:r>
        <w:t>不知道毕业以后怎么办呢。我说，还早呢，这几年我会帮你融入社会的。她点点头。我看她有点忧郁，就想岔开话</w:t>
      </w:r>
    </w:p>
    <w:p>
      <w:r>
        <w:t>题，问：在学校里有没有人追你啊？</w:t>
      </w:r>
    </w:p>
    <w:p>
      <w:r>
        <w:t>她点点头说，好几个。有同年级的，还有几个师兄。挺烦的。我看她有点得意，于是就深问下去了。</w:t>
      </w:r>
    </w:p>
    <w:p>
      <w:r>
        <w:t>她讲了那些男生如何追她的。从教室到食堂到澡塘到自习室，总是有几个男生尾随。她说，有两个男生追得最</w:t>
      </w:r>
    </w:p>
    <w:p>
      <w:r>
        <w:t>凶。在我去之前，每个周末晚上都会到宿舍门口去等她。搞得她不敢出去。即使要出去也要和宿舍得姐妹成群结队</w:t>
      </w:r>
    </w:p>
    <w:p>
      <w:r>
        <w:t>地出入。她乐不可支地讲起第一个圣诞节的时候，那两个男生一人捧着一束鲜花在宿舍门口等。结果两人差点打起</w:t>
      </w:r>
    </w:p>
    <w:p>
      <w:r>
        <w:t>来了。好多人围观，弄得她几天不敢下楼，吃饭只能让姐妹们带。我也讲起我当初如何追我女朋友的经历。她很有</w:t>
      </w:r>
    </w:p>
    <w:p>
      <w:r>
        <w:t>兴趣地听着，还不时发问。我们就这样坐在床上，她抱着一个大枕头，我则靠着床头，聊的很开心，一直到我们困</w:t>
      </w:r>
    </w:p>
    <w:p>
      <w:r>
        <w:t>得睁不开眼睛才睡觉。那一晚我们就是真正的年轻人。</w:t>
      </w:r>
    </w:p>
    <w:p>
      <w:r>
        <w:t>楼下的隐约可闻的人声把我吵醒了。一看表，10点多了。星期天的早上，外面低沉的城市的声音反而让人觉得</w:t>
      </w:r>
    </w:p>
    <w:p>
      <w:r>
        <w:t>屋里的安静。强烈的阳光隔着窗纱投射在地板上，空气中的灰尘在上下飞舞，时不时有凉风窗纱掀起，可以看到外</w:t>
      </w:r>
    </w:p>
    <w:p>
      <w:r>
        <w:t>面树叶绿的发亮。从床上可以看到客厅的水族箱里的五彩斑斓的热带鱼在无声地游荡着。</w:t>
      </w:r>
    </w:p>
    <w:p>
      <w:r>
        <w:t>她还熟睡着，侧着身子。第一次我近距离地，没有欲望地欣赏着她的身体。很纤细但是不缺乏力感的腰肢，以</w:t>
      </w:r>
    </w:p>
    <w:p>
      <w:r>
        <w:t>非常柔和和性感的趋向向下形成肥美的臀部。她的臀是完美的。白、嫩、大、挺。我轻轻凑过去，从后面观察她的</w:t>
      </w:r>
    </w:p>
    <w:p>
      <w:r>
        <w:t>肛门和阴道。干净，非常的干净。粉997wyt.，这种事情都做，你还津津有味地讲。我赶紧赔礼道歉。她一边给</w:t>
      </w:r>
    </w:p>
    <w:p>
      <w:r>
        <w:t>我的鸡巴打上浴液洗一边问我，你这东西现在怎么不变大了呢？我说，你当我吃了伟哥啊？刚刚做完要休息一段时</w:t>
      </w:r>
    </w:p>
    <w:p>
      <w:r>
        <w:t>间嘛。</w:t>
      </w:r>
    </w:p>
    <w:p>
      <w:r>
        <w:t>洗完澡，她去拿出昨天买的衣服，给我一件一件地试，问我穿哪件好看？我说都好看。她不干了，撒着娇扑到</w:t>
      </w:r>
    </w:p>
    <w:p>
      <w:r>
        <w:t>我怀里说我敷衍她，说才两天你就开始敷衍我了。我没办法，只好打起十二分精神帮她。最后我建议她穿一件大花</w:t>
      </w:r>
    </w:p>
    <w:p>
      <w:r>
        <w:t>的连衣裙，我说平时在学校你不好穿，周末你就穿这样的吧。她想想，同意了。她穿上997wyt.都有了。她可一</w:t>
      </w:r>
    </w:p>
    <w:p>
      <w:r>
        <w:t>直都是兴致勃勃，精神百倍。她终于得偿所愿了。</w:t>
      </w:r>
    </w:p>
    <w:p>
      <w:r>
        <w:t>吃完晚饭，我要送她会学校了。她一幅很不情愿的样子。倒了学校附近，她紧紧靠着我，不愿意下车。我也不</w:t>
      </w:r>
    </w:p>
    <w:p>
      <w:r>
        <w:t>忍心让她走。就这样坐在车里，一直要到宿舍熄灯了，她才咬紧牙关下车。临走前，给了我一个长达我估计有两分</w:t>
      </w:r>
    </w:p>
    <w:p>
      <w:r>
        <w:t>钟的吻，然后说，我走了，给我打电话。看着她飞奔而去的身影，我有点黯然和强烈的孤独感。回到家，我不敢开</w:t>
      </w:r>
    </w:p>
    <w:p>
      <w:r>
        <w:t>灯，害怕那种强烈的孤独感和思念会在灯光的刺激下决堤。于是我草草洗漱后睡了。</w:t>
      </w:r>
    </w:p>
    <w:p>
      <w:r>
        <w:t>接着的这一周很难熬。为了不影响她学习，我们说好了平常不见面的，加上她快期中考试了，更是没有时间跟</w:t>
      </w:r>
    </w:p>
    <w:p>
      <w:r>
        <w:t>我厮磨。我呢，也忙着项目。只是每天都会有电话和短信，但是毕竟不解渴。我偷偷摸摸到她学校去看她。到她经</w:t>
      </w:r>
    </w:p>
    <w:p>
      <w:r>
        <w:t>常去的那些自习室去。一层一层一个教室一个教室地去看她。现在的大学生和我们当年完全不一样了。走廊里大量</w:t>
      </w:r>
    </w:p>
    <w:p>
      <w:r>
        <w:t>的男女肆无忌弹旁若无人地拥抱接吻甚至摸乳抠阴，场面之激烈连我这样色情场所的老手都有点害羞。不过我的小</w:t>
      </w:r>
    </w:p>
    <w:p>
      <w:r>
        <w:t>狗狗的确很乖地在学习。她一般都选择最偏僻的地方，放一瓶水在桌上然后就在做作业。看着她认真的样子，我既</w:t>
      </w:r>
    </w:p>
    <w:p>
      <w:r>
        <w:t>高兴又难过。高兴的是我和她的关系没有影响到她的学习，难过的是毕竟太早剥夺了她的自由。我一般都躲在一边，</w:t>
      </w:r>
    </w:p>
    <w:p>
      <w:r>
        <w:t>等着她自习完了，尾随她回到宿舍，然后才回家。好不容易熬到周五了，我却接到命令要我去处理一件紧急事件。</w:t>
      </w:r>
    </w:p>
    <w:p>
      <w:r>
        <w:t>我不得不跟她在电话上告别。不过她还好，说马上考试了，本来也没时间上我那里去。在外头心急火燎地处理完问</w:t>
      </w:r>
    </w:p>
    <w:p>
      <w:r>
        <w:t>题，已经是第二周末了。我高高兴兴地回来，带着给她买的礼物，也没有告诉她，直接就去她宿舍门口等她。宿舍</w:t>
      </w:r>
    </w:p>
    <w:p>
      <w:r>
        <w:t>门口也有一个男人在那里等。我也没在意，就在门厅那里看宿舍通常的板报。我的眼光随时扫描着楼梯。突然她兴</w:t>
      </w:r>
    </w:p>
    <w:p>
      <w:r>
        <w:t>冲冲地下来了，不过她不是向我走来而是向那个男人走去。这时她也看到了我，她一下子怔住了，那个男人也看到</w:t>
      </w:r>
    </w:p>
    <w:p>
      <w:r>
        <w:t>了我。我马上意识到这个男人是她的父亲。我立刻镇静下来，走上前去，伸出手说，您是某某的父亲吧，我是某某，</w:t>
      </w:r>
    </w:p>
    <w:p>
      <w:r>
        <w:t>是某某的同学。她父亲马上也满脸堆笑地说，哎呀，原来是你啊，我女儿给你添麻烦了，谢谢你这么照顾她。她也</w:t>
      </w:r>
    </w:p>
    <w:p>
      <w:r>
        <w:t>立刻很从容地过来跟我们对话。这时我说我们一起吃饭去吧。我出差回来，好久也没来看过妹妹了，正好给她带了</w:t>
      </w:r>
    </w:p>
    <w:p>
      <w:r>
        <w:t>些小特产。这样我们三个一起上了我的车，去我经常去的酒楼吃饭。</w:t>
      </w:r>
    </w:p>
    <w:p>
      <w:r>
        <w:t>饭桌上，她父亲不停夸奖我年轻有为，感谢我对她的照顾。这是一个略微发福的中年男人，略有小成的县城企</w:t>
      </w:r>
    </w:p>
    <w:p>
      <w:r>
        <w:t>业家，有着一眼可以看到的狡猾。我呢，则表现出久经江湖风雨的一面，在看她的眼神则表现出一种慈爱和一种距</w:t>
      </w:r>
    </w:p>
    <w:p>
      <w:r>
        <w:t>离。她父亲很满意我对她和他的态度，说我一定会做成大事。我心里在想，如何把你老人家哄开心是我现在的大事。</w:t>
      </w:r>
    </w:p>
    <w:p>
      <w:r>
        <w:t>酒足饭饱我送她父亲去酒店。她父亲临走拉着我的手说，小某，我看出来了，你是个很不错的小伙子。我就这个女</w:t>
      </w:r>
    </w:p>
    <w:p>
      <w:r>
        <w:t>儿，唉，我跟她妈最近有些问题，她一个人在外头挺难的，明天我就回去了，你帮我好好照顾她，老哥感谢你。或</w:t>
      </w:r>
    </w:p>
    <w:p>
      <w:r>
        <w:t>许是喝多了，或许是舔犊情深，他当场给我作揖，让我赶快给扶住了。安顿好她父亲，我送她回学校。她一声不吭。</w:t>
      </w:r>
    </w:p>
    <w:p>
      <w:r>
        <w:t>车停在离她宿舍不远的地方。她突然捂着脸哭起来，开始还有所压抑，后来就大声起来。我赶快把车开到僻静的地</w:t>
      </w:r>
    </w:p>
    <w:p>
      <w:r>
        <w:t>方，搂着她安慰她。她倒在我怀里抽泣，肩头一耸一耸的。过了一会儿她抬起满是泪痕的脸说，我们回家吧。我二</w:t>
      </w:r>
    </w:p>
    <w:p>
      <w:r>
        <w:t>话不说开车就回家了。</w:t>
      </w:r>
    </w:p>
    <w:p>
      <w:r>
        <w:t>她哭累了，跌跌撞撞地跟着我进了屋。奇怪面对着这雨打桃花的娇艳脸庞，我却没有了往日的性欲，有的只是</w:t>
      </w:r>
    </w:p>
    <w:p>
      <w:r>
        <w:t>无穷的怜爱。她闭着眼斜靠在沙发上，一副疲倦和无助的样子。我一阵心疼，给她泡了一杯普洱茶，坐在她旁边，</w:t>
      </w:r>
    </w:p>
    <w:p>
      <w:r>
        <w:t>把她搂在怀里。此时已经不需要语言了。她只是偎在我怀里，蜷缩着身子，如同一只受到惊吓的小猫。她在默默地</w:t>
      </w:r>
    </w:p>
    <w:p>
      <w:r>
        <w:t>流泪。很快，我的胸口就湿了一大块。我无话可说，只能无语地陪着她，抚摸着她的面庞，用纸巾去擦她的眼泪。</w:t>
      </w:r>
    </w:p>
    <w:p>
      <w:r>
        <w:t>不知道过了多久她张开眼睛，用手勾住我的脖子，用她997wyt.里就好受了许多。虽然她也跟我那么多年的恩爱，</w:t>
      </w:r>
    </w:p>
    <w:p>
      <w:r>
        <w:t>可是面对我闯下的祸，我心里默默地说，对不起，老婆，这次你就帮我一把吧。</w:t>
      </w:r>
    </w:p>
    <w:p>
      <w:r>
        <w:t>这时，电话突然响了。我们两都吓得一哆嗦。我要起身去拿电话，她却不肯放开我，没办法，我只好拖着她爬</w:t>
      </w:r>
    </w:p>
    <w:p>
      <w:r>
        <w:t>到沙发的另外一头去接电话。电话里传来正房的声音，很兴奋的样子。说她上司到欧盟出差，带她们几个同事去巴</w:t>
      </w:r>
    </w:p>
    <w:p>
      <w:r>
        <w:t>黎玩，正在香榭丽舍大街用领导的电话给我打电话呢。三言两语说完，她急急地挂了。放下电话，我心虚地偷偷看</w:t>
      </w:r>
    </w:p>
    <w:p>
      <w:r>
        <w:t>了她一眼。她依然是闭着眼睛，一动不动。我暗暗松了一口气，若无其事地接着她。</w:t>
      </w:r>
    </w:p>
    <w:p>
      <w:r>
        <w:t>很晚了，我困了，让她先去洗澡，她不肯。我只好抱着她去洗澡。那一晚，我就像父亲一样给她洗澡，抱着她</w:t>
      </w:r>
    </w:p>
    <w:p>
      <w:r>
        <w:t>上床睡觉。她整晚上都搂住我的胳膊，用脸贴着我的胳膊睡觉。</w:t>
      </w:r>
    </w:p>
    <w:p>
      <w:r>
        <w:t>不知道什么时候她的手机响了。她接通了，是她父亲来告别。放下电话，她坐在那里一动不动，好久，她转过</w:t>
      </w:r>
    </w:p>
    <w:p>
      <w:r>
        <w:t>头来看着我，她好像变了一个人，变得很坚强。她伸出手来，摸了一下我的脸，微微一笑说，昨晚把你吓坏了吧？</w:t>
      </w:r>
    </w:p>
    <w:p>
      <w:r>
        <w:t>我只是好久没见到我爸，看见他老了不少，心里很难过。谢谢你，你对我真的很好。我要去洗澡了，今天我要回学</w:t>
      </w:r>
    </w:p>
    <w:p>
      <w:r>
        <w:t>校，下周还要考试呢。我点点头。吃完早饭我送她回学校。在回家的路上，我突然觉得不知道做什么好。进了屋，</w:t>
      </w:r>
    </w:p>
    <w:p>
      <w:r>
        <w:t>我一屁股坐在沙发上，感觉好像被抽了筋。我点着了烟，有一口没一口地抽着，脑子一片空白，不知道干什么好。</w:t>
      </w:r>
    </w:p>
    <w:p>
      <w:r>
        <w:t>整个一下午我都陷在沙发里抽烟喝茶，一直到天完全黑下来。我站起来，捏了一下空空如也的烟盒，觉得有点头晕。</w:t>
      </w:r>
    </w:p>
    <w:p>
      <w:r>
        <w:t>这才想起自己好久没吃饭了。翻了一下电话本，发现这个时候找任何朋友出来吃饭都会被当成神经病。我无聊地在</w:t>
      </w:r>
    </w:p>
    <w:p>
      <w:r>
        <w:t>小区门口的饭馆吃了一碗面条，然后恹恹地回家睡觉了。</w:t>
      </w:r>
    </w:p>
    <w:p>
      <w:r>
        <w:t>不知道什么时候我的手机响了。我摸索了半天才找着电话，一看是她发来的短信。我一看顿时惊得弹起来了。</w:t>
      </w:r>
    </w:p>
    <w:p>
      <w:r>
        <w:t>她告诉我例假还没有来，害怕怀孕了。我赶紧给她拨回去。她接通了电话，很平静的声音。我有点颤抖地问她确定</w:t>
      </w:r>
    </w:p>
    <w:p>
      <w:r>
        <w:t>吗？没等她回答，我又问她感觉怎么样？她顿了一下问我，如果我怀上了你怎么办？我说，你怎么办我都顺着你。</w:t>
      </w:r>
    </w:p>
    <w:p>
      <w:r>
        <w:t>如果你不想生，我们就做掉。你要愿意生下来，我们就休学一年。然后呢？她问。我说等你年龄够20我们就结婚。</w:t>
      </w:r>
    </w:p>
    <w:p>
      <w:r>
        <w:t>我现在就跟你爸爸事情挑明。她在那边叫起来说别。她在那边憋不住笑起来了说，我今天来了。我就想看看你有什</w:t>
      </w:r>
    </w:p>
    <w:p>
      <w:r>
        <w:t>么反应。我被她气得要死，但是心里很甜蜜和松了一口气。我恶狠狠地说我现在就去学校找你打你一顿。她调皮地</w:t>
      </w:r>
    </w:p>
    <w:p>
      <w:r>
        <w:t>说，你来啊，别狠不下心来。我说，你等着，我用龙虾打你。然后告诉她等我去找她吃饭。她很幸福地答应了。我</w:t>
      </w:r>
    </w:p>
    <w:p>
      <w:r>
        <w:t>收拾好后去买了一些补品，什么997wyt.疼。她却大惊小怪地叫起来了，你昨晚干什么了？这么憔悴？是不是出</w:t>
      </w:r>
    </w:p>
    <w:p>
      <w:r>
        <w:t>去鬼混了？我告诉她她走后我就没出门一直在抽烟。她一听，心疼得眼圈都997wyt.在唱：也不知在黑暗中究竟</w:t>
      </w:r>
    </w:p>
    <w:p>
      <w:r>
        <w:t>沉睡了多久也不知要有多难才能睁开双眼我从远方赶来恰巧你们也在痴迷流连人间我为她而狂野</w:t>
      </w:r>
    </w:p>
    <w:p>
      <w:r>
        <w:t>我是这耀眼的瞬间是划过天边的刹那火焰我为你来看我不顾一切我将熄灭永不能再回来我在这里啊就在这里啊</w:t>
      </w:r>
    </w:p>
    <w:p>
      <w:r>
        <w:t>惊鸿一般短暂象夏花一样绚烂</w:t>
      </w:r>
    </w:p>
    <w:p>
      <w:r>
        <w:t>这是一个多美丽又遗憾的世界我们就这样抱着笑着还流着泪</w:t>
      </w:r>
    </w:p>
    <w:p>
      <w:r>
        <w:t>我从远方赶来赴你一面之约痴迷流连人间我为她而狂野</w:t>
      </w:r>
    </w:p>
    <w:p>
      <w:r>
        <w:t>我是这耀眼的瞬间是划过天边的刹那火焰我为你来看我不顾一切我将熄灭永不能再回来我在这里啊就在这里啊</w:t>
      </w:r>
    </w:p>
    <w:p>
      <w:r>
        <w:t>惊鸿一般短暂象夏花一样绚烂</w:t>
      </w:r>
    </w:p>
    <w:p>
      <w:r>
        <w:t>我是这耀眼的瞬间是划过天边的刹那火焰我为你来看我不顾一切我将熄灭永不能再回来不虚此行啊不虚此行啊</w:t>
      </w:r>
    </w:p>
    <w:p>
      <w:r>
        <w:t>惊鸿一般短暂开放在你眼前</w:t>
      </w:r>
    </w:p>
    <w:p>
      <w:r>
        <w:t>我是这耀眼的瞬间是划过天边的刹那火焰我为你来看我不顾一切我将熄灭永不能再回来一路春光啊一路荆棘啊</w:t>
      </w:r>
    </w:p>
    <w:p>
      <w:r>
        <w:t>惊鸿一般短暂象夏花一样绚烂</w:t>
      </w:r>
    </w:p>
    <w:p>
      <w:r>
        <w:t>我听着她唱到「我是这耀眼的瞬间，是划过天边的刹那火焰，我为你来看我不顾一切，我将熄灭永不能再回来」</w:t>
      </w:r>
    </w:p>
    <w:p>
      <w:r>
        <w:t>时嗓音颤抖，我也是热泪盈眶，不能自己了。她唱完了，对着大厅鞠了个躬，然后转过去对乐队也鞠了个躬。大家</w:t>
      </w:r>
    </w:p>
    <w:p>
      <w:r>
        <w:t>都鼓起掌来，而我更是站起来死命地鼓掌。她走过来对我说，我们走吧。于是我们结帐离开。在车上我还无法平静</w:t>
      </w:r>
    </w:p>
    <w:p>
      <w:r>
        <w:t>下来。朴树的歌词实在太霸道了，让人无法呼吸。更何况是从自己女人嘴里唱出来的，更有了别样的控制力。我实</w:t>
      </w:r>
    </w:p>
    <w:p>
      <w:r>
        <w:t>在忍不住停在路边，让自己痛痛快快地流泪。她温柔地抚摸着我的头发，摩挲着我的背部。好久我才平静下来，对</w:t>
      </w:r>
    </w:p>
    <w:p>
      <w:r>
        <w:t>着她难堪地一笑，开车回家。</w:t>
      </w:r>
    </w:p>
    <w:p>
      <w:r>
        <w:t>回到家，我们如同疯子一样快速地脱掉衣服，疯狂地做爱。那一晚，我们是完美的肉体和精神的结合。</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