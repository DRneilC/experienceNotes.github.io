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难忘的稀世骚货</w:t>
      </w:r>
    </w:p>
    <w:p>
      <w:r>
        <w:t>.</w:t>
      </w:r>
    </w:p>
    <w:p>
      <w:r>
        <w:t>在网上刚刚认识一个女网友，说话很直接，上来就是说她很喜欢做爱，但是和她老公没高潮过，</w:t>
      </w:r>
    </w:p>
    <w:p>
      <w:r>
        <w:t>问我怎么办？我百般耐心询问下才知道，原来她老公就是一个自私鬼，从来不作前戏，更别说kj了，但每次她都要</w:t>
      </w:r>
    </w:p>
    <w:p>
      <w:r>
        <w:t>舔她老公的jb，尤其是例假的时候。我看如此情况说不定有希望和她干上一炮。便开始鼓励她找一夜情，并说高潮</w:t>
      </w:r>
    </w:p>
    <w:p>
      <w:r>
        <w:t>是女性的权利，没有什么不好意思的，没有什么错误，都是原始的生理需要。慢慢的，她开始心动了，说自己想过，</w:t>
      </w:r>
    </w:p>
    <w:p>
      <w:r>
        <w:t>但是不知道怎么找。</w:t>
      </w:r>
    </w:p>
    <w:p>
      <w:r>
        <w:t>我便给她讲述了其中各种利害关系，并说如果找不好，会遇上缠鬼，影响自己的正常生活。她一听稍稍有些打</w:t>
      </w:r>
    </w:p>
    <w:p>
      <w:r>
        <w:t>退堂鼓了，但这些都是在我预料之内的。我乘胜追击，给她讲述了自己之前找情人的经历，并劝她说耐心找，一定</w:t>
      </w:r>
    </w:p>
    <w:p>
      <w:r>
        <w:t>能找到。最后终于在我不懈努力下，由她自己说出来：「那我还不如就找你呢！」于是我便说：「那也好啊，我一</w:t>
      </w:r>
    </w:p>
    <w:p>
      <w:r>
        <w:t>定会让你舒舒服服的，我们定个时间吧，开房。」</w:t>
      </w:r>
    </w:p>
    <w:p>
      <w:r>
        <w:t>谁知道她说，他老公下周出差，到时候我可以住他家几天，本来想一夜情，没想到竟然遇到多夜情，哈哈。一</w:t>
      </w:r>
    </w:p>
    <w:p>
      <w:r>
        <w:t>周之内，我天天和她聊天，每天都用言语挑逗她，她说她都等不及了。此间，我们还订下每次说话第一句说什么的</w:t>
      </w:r>
    </w:p>
    <w:p>
      <w:r>
        <w:t>暗语，因为她说她老公知道她的qq密码。</w:t>
      </w:r>
    </w:p>
    <w:p>
      <w:r>
        <w:t>一周后，我拿上几件衣服，出发！她到车站接我，一见面我便发现这女的骨子里透着一股骚劲，24-25 岁，面</w:t>
      </w:r>
    </w:p>
    <w:p>
      <w:r>
        <w:t>容能给85分，稍稍有一点点胖，165 的个子上下，差不多120-125 斤。胸部能有36c 的样子，不算大，但是屁股很</w:t>
      </w:r>
    </w:p>
    <w:p>
      <w:r>
        <w:t>大很大，小弟到目前为止上过二三十个女人，从来没有遇见过这么大的屁股。当时心里别提多高兴了。</w:t>
      </w:r>
    </w:p>
    <w:p>
      <w:r>
        <w:t>回她家的路上，我试着楼她的腰，她抖了一下，我以为她不好意思，有点紧张，于是说：「别怕，我还能吃了</w:t>
      </w:r>
    </w:p>
    <w:p>
      <w:r>
        <w:t>你啊？！」没想到，她竟然说：「你不就是来吃我的么！」到了她家（离车站还真挺远），我满身是汗，她让我先</w:t>
      </w:r>
    </w:p>
    <w:p>
      <w:r>
        <w:t>洗个澡，我便去冲了冲，出来之后，和她聊了起来，知道她现在还是在读研究生，她说的老公，其实也没结婚，就</w:t>
      </w:r>
    </w:p>
    <w:p>
      <w:r>
        <w:t>是她的男朋友，什么都好，就是两个人性生活合不来，她男朋友还没察觉到，所以她特别的郁闷。</w:t>
      </w:r>
    </w:p>
    <w:p>
      <w:r>
        <w:t>我们聊到了晚上也没做什么，我心里很急，但一想反正也有好几天呢，不急。晚饭时我给她做的，她还说我做</w:t>
      </w:r>
    </w:p>
    <w:p>
      <w:r>
        <w:t>饭很好吃。吃完之后我们看了一会儿电视，就上床睡觉了，灯关了，她就躺在我边上也不动。到目前为止，她还没</w:t>
      </w:r>
    </w:p>
    <w:p>
      <w:r>
        <w:t>说过和我做爱的事情。</w:t>
      </w:r>
    </w:p>
    <w:p>
      <w:r>
        <w:t>我想这不会就是要睡了吧？兄弟我也不是盖的，马上想到了一招，我假装翻身，估计把脸凑到她那里，之后接</w:t>
      </w:r>
    </w:p>
    <w:p>
      <w:r>
        <w:t>着装着是正常呼吸，往她脖子上吹气。每吹一下，她就轻轻抖一下，我知道她还没睡，便伸手去摸她的奶子。我靠！</w:t>
      </w:r>
    </w:p>
    <w:p>
      <w:r>
        <w:t>好软，这时她也不装睡了，直接过来亲我。</w:t>
      </w:r>
    </w:p>
    <w:p>
      <w:r>
        <w:t>接吻之后，我让她躺平，开始给她做前戏，并帮她舔阴，她可能是刷牙的时候洗了洗下面，也没有什么味道。</w:t>
      </w:r>
    </w:p>
    <w:p>
      <w:r>
        <w:t>这是她第一次被舔，很快就高潮了。我故意打了个嗝，说：「你的水好多啊，我都喝饱了。」她笑了，说：「真的</w:t>
      </w:r>
    </w:p>
    <w:p>
      <w:r>
        <w:t>好舒服，之前一直没尝试过。」之后她开始舔我的鸡巴，真不愧是天天给她老公kj的人啊！口活相当好，不一会儿</w:t>
      </w:r>
    </w:p>
    <w:p>
      <w:r>
        <w:t>我就要射了，我说：「要射了，你吐出来吧！」她说没关系，就在射她嘴里，她可以把精子吃了，她老公每次都让</w:t>
      </w:r>
    </w:p>
    <w:p>
      <w:r>
        <w:t>他吃。我还是第一次遇到吃我精子的女人，爽死了！</w:t>
      </w:r>
    </w:p>
    <w:p>
      <w:r>
        <w:t>我抱着她躺了一会儿，她不停的用手玩我的鸡巴，不一会儿就又硬了，这次我要真干了。先用正常位，干了能</w:t>
      </w:r>
    </w:p>
    <w:p>
      <w:r>
        <w:t>有20下左右，我发现她的穴很紧，估计是她老公的jb也不大。20下之后，我说：「换个姿势。」她马上就翻过去，</w:t>
      </w:r>
    </w:p>
    <w:p>
      <w:r>
        <w:t>她把屁股抬起来说：「你是不是想从后面操（第一次用操，之前她都说插）？」我说：「你怎么知道？」她说：「</w:t>
      </w:r>
    </w:p>
    <w:p>
      <w:r>
        <w:t>我老公每次都是从后面操！」还问：「男人是不是都喜欢从后面操？」我说：「是！因为你的屁股很美，才想从后</w:t>
      </w:r>
    </w:p>
    <w:p>
      <w:r>
        <w:t>面操的。」我很用力，因为她说不用力她不爽，每操一下，都能看到她的大肥屁股上的肉前后颤一下，那感觉真是</w:t>
      </w:r>
    </w:p>
    <w:p>
      <w:r>
        <w:t>比射精都爽啊！又操了20下左右，她说：「你能不能一边操一边骂我？」没想到她还有这个嗜好，她说：「这样我</w:t>
      </w:r>
    </w:p>
    <w:p>
      <w:r>
        <w:t>觉得过瘾，但是我老公每次都说骂不出口。」我当然没问题了，这样我会更爽，于是我就开骂了，有多脏骂多脏。</w:t>
      </w:r>
    </w:p>
    <w:p>
      <w:r>
        <w:t>谁知道20下左右她又喊停了，说还有一个要求，我开始发现这个女的很有潜力可挖啊！这次她说：「能不能一</w:t>
      </w:r>
    </w:p>
    <w:p>
      <w:r>
        <w:t>边操我，一边打我屁股，我喜欢男人粗暴一点。」没问题啊！我腾出一只手，打她的屁股，到最后她的屁股都叫我</w:t>
      </w:r>
    </w:p>
    <w:p>
      <w:r>
        <w:t>打红了，但是她真的很爽，叫得很大声，而且也一直在骂人，什么「大鸡巴操我的大骚逼！」、「使劲打，我就是</w:t>
      </w:r>
    </w:p>
    <w:p>
      <w:r>
        <w:t>个骚货，使劲操我，操死我！」之类的。就这样爽了20分钟左右，我射了一大堆。她说：「我没吃药，你也没带套，</w:t>
      </w:r>
    </w:p>
    <w:p>
      <w:r>
        <w:t>怕出问题，还是让你射在我的嘴里，我吃下去！」我们实在累得不行了，就睡了。第二天，中午我们才起来，她说</w:t>
      </w:r>
    </w:p>
    <w:p>
      <w:r>
        <w:t>：「这周我课少，昨天还被你操舒服了，这礼拜的课就不去了。」吃过饭，我们一起洗了个澡，她说要出去买东西，</w:t>
      </w:r>
    </w:p>
    <w:p>
      <w:r>
        <w:t>我便和她一起去了，其实也就是去超市买菜，顺便她要买避孕药，我就可以射在里面了。</w:t>
      </w:r>
    </w:p>
    <w:p>
      <w:r>
        <w:t>天还是很热，我们都出汗了。回家之后，放下东西，她说：「我要洗个澡。」我不让，要做爱，她说：「你不</w:t>
      </w:r>
    </w:p>
    <w:p>
      <w:r>
        <w:t>嫌不脏啊？」我说：「没事！」她就同意了，我还是给她认真地做前戏，女人只要舒服了，她就能和你玩得很爽。</w:t>
      </w:r>
    </w:p>
    <w:p>
      <w:r>
        <w:t>我是真的很喜欢她的屁股，于是做完前戏之后，让她缓了一会儿便提出要和她肛交。</w:t>
      </w:r>
    </w:p>
    <w:p>
      <w:r>
        <w:t>开始她不同意，说：「我从来没试过。」我便说：「口交和前戏你也没试过，不一样很爽吗？」谁知道她一个</w:t>
      </w:r>
    </w:p>
    <w:p>
      <w:r>
        <w:t>坏笑对我说：「那你把我的屁眼舔干净，我就让你操！」要知道，夏天出了一身汗，那里能没有味道吗？不过好在</w:t>
      </w:r>
    </w:p>
    <w:p>
      <w:r>
        <w:t>我本来就认为，舔穴就要舔有味道的，不然没意思。为了能操她的屁眼，我认了，我脱了她的裤子，要她爬下撅起</w:t>
      </w:r>
    </w:p>
    <w:p>
      <w:r>
        <w:t>屁股。谁知道她说要我躺下，然后他坐在我的脸上让我帮她甜。我说：「你都在哪学的啊？」</w:t>
      </w:r>
    </w:p>
    <w:p>
      <w:r>
        <w:t>她说：「平时也看看a 片自慰，但是里面的事情，我老公都不同意做。」我也是第一次玩这个，便乖乖躺下，</w:t>
      </w:r>
    </w:p>
    <w:p>
      <w:r>
        <w:t>她脱了内裤，慢慢坐在我的脸上，屁眼正好在我的嘴边上，我伸出舌头刚舔了一下，她就受不了，开始一顿猛慌。</w:t>
      </w:r>
    </w:p>
    <w:p>
      <w:r>
        <w:t>最后她被我舔的没有力气了，整个人瘫在我身上。我说：「这次可以操了吧？」她说：「要先清理一下。」原来她</w:t>
      </w:r>
    </w:p>
    <w:p>
      <w:r>
        <w:t>和大多数女人一样，有便秘的毛病，所以家里有清肠器。我给她灌了肠，她说：「洗个澡在做。」我说：「也好，</w:t>
      </w:r>
    </w:p>
    <w:p>
      <w:r>
        <w:t>一身汗了。」</w:t>
      </w:r>
    </w:p>
    <w:p>
      <w:r>
        <w:t>洗澡的时候，还有一个小插曲，洗到一半的时候我要撒尿，她说：「直接尿在我身上，反正也是洗澡。」我不</w:t>
      </w:r>
    </w:p>
    <w:p>
      <w:r>
        <w:t>客气了，这些都是第一次玩到，以后有没有这样的机会还不知道呢！我直接扶着鸡巴就往她脸上尿，她闭着眼睛和</w:t>
      </w:r>
    </w:p>
    <w:p>
      <w:r>
        <w:t>嘴直到我尿完，这种征服感真是难以形容啊！谁知道她马上说：「你尿我了，我也要尿你。」</w:t>
      </w:r>
    </w:p>
    <w:p>
      <w:r>
        <w:t>我说：「好！」反正马上就冲掉了，没想到她说：我要尿你嘴里！「这我可不同意，看来这女的真是憋坏了，</w:t>
      </w:r>
    </w:p>
    <w:p>
      <w:r>
        <w:t>什么都想玩啊！最后她尿在了我的鸡巴上。我们洗一洗就出来了。她爬在沙发上，撅起屁股让我操，我终于可以操</w:t>
      </w:r>
    </w:p>
    <w:p>
      <w:r>
        <w:t>到她的屁眼了。</w:t>
      </w:r>
    </w:p>
    <w:p>
      <w:r>
        <w:t>在半瓶润滑剂的帮助下，终于顺利进入了她的屁眼。她始终没有说疼，我怀疑她可能之前肛交过，在骗我，不</w:t>
      </w:r>
    </w:p>
    <w:p>
      <w:r>
        <w:t>过也无所谓。她还是要求我一边操一边打她的屁股。最后我射在了她屁眼里。之后的几天，我们能玩得都玩了，什</w:t>
      </w:r>
    </w:p>
    <w:p>
      <w:r>
        <w:t>么口水，强奸之类的。一周过去后，我恋恋不舍的走了，她说：「没办法，我老公要回来了，而且之前咱不就说好，</w:t>
      </w:r>
    </w:p>
    <w:p>
      <w:r>
        <w:t>玩完之后就各不相识吗？唉！她还是最爱她老公啊！一年过去了，但我想一辈子也忘不了那次经历。真是人间少见</w:t>
      </w:r>
    </w:p>
    <w:p>
      <w:r>
        <w:t>的骚货啊！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