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昨晚和朋友在车上射了</w:t>
      </w:r>
    </w:p>
    <w:p>
      <w:r>
        <w:t>.</w:t>
      </w:r>
    </w:p>
    <w:p>
      <w:r>
        <w:t>昨天，和我那个在网上聊了四个月之久的女网友见面了，我们相约在北京的某着名的地方。见面后，在星巴克</w:t>
      </w:r>
    </w:p>
    <w:p>
      <w:r>
        <w:t>坐着聊了有近两个小时，聊得甚是投缘。她比网络里要好看多了，她３６了，皮肤白皙，身材丰韵。个儿不是很高。</w:t>
      </w:r>
    </w:p>
    <w:p>
      <w:r>
        <w:t>乳丰臀硕型的那种女人。很有女人味。说话利落干脆。聊了很久。</w:t>
      </w:r>
    </w:p>
    <w:p>
      <w:r>
        <w:t>我们又到外边吃了点别的，这时，我们是心灵相通深情的望了一眼对方，我说：「晚上晚点回去没有关系吧。」</w:t>
      </w:r>
    </w:p>
    <w:p>
      <w:r>
        <w:t>她说：「没有什么关系。不过别太晚就行。」</w:t>
      </w:r>
    </w:p>
    <w:p>
      <w:r>
        <w:t>于是她开车，我们去北京东边的的郊区放松一下心情。</w:t>
      </w:r>
    </w:p>
    <w:p>
      <w:r>
        <w:t>这时夜幕已经降临，这会儿也是下班高峰时，她说：「这会儿车太多，我们在这儿休息一会儿吧。」</w:t>
      </w:r>
    </w:p>
    <w:p>
      <w:r>
        <w:t>于是我们就在一个人不是很多的地方把车停下来，在车里聊了起来。这时我从侧面看过去，这会儿的她真的很</w:t>
      </w:r>
    </w:p>
    <w:p>
      <w:r>
        <w:t>美。我望了她一眼，她好像读懂了我的心，慢慢的向我靠过来。偎依在我的身上，我俯下头，亲了一下她的额头，</w:t>
      </w:r>
    </w:p>
    <w:p>
      <w:r>
        <w:t>她仰望着我，眼中满是渴望，我明白她的意思。于是我吻了她的唇。她这时也有了反应。用力的抱着我的脖子，疯</w:t>
      </w:r>
    </w:p>
    <w:p>
      <w:r>
        <w:t>狂的吻我。</w:t>
      </w:r>
    </w:p>
    <w:p>
      <w:r>
        <w:t>我把手慢慢的伸入她的怀中，能感觉到她的心跳，能感觉到她硕大但有点下垂的乳头立了起来。也许是因为生</w:t>
      </w:r>
    </w:p>
    <w:p>
      <w:r>
        <w:t>过孩子吧，所以有点下垂。我一边的摸索，手也就越是往下，当我的手刚伸入她的腹部时，她本能的用手一挡，与</w:t>
      </w:r>
    </w:p>
    <w:p>
      <w:r>
        <w:t>是我就再次用力，把手深入了她的神密地带。这时的她已是身软如泥了。整个儿都躺在我的怀中。抱着我的脖子亲</w:t>
      </w:r>
    </w:p>
    <w:p>
      <w:r>
        <w:t>吻我的唇、耳、整个脸。</w:t>
      </w:r>
    </w:p>
    <w:p>
      <w:r>
        <w:t>我于是慢慢的把前排座儿放倒，慌不择急的把我的裤子褪到臀部以下，她这时也抚摸着我的阴茎。我把她的上</w:t>
      </w:r>
    </w:p>
    <w:p>
      <w:r>
        <w:t>衣撩起来，把她的裤子褪到膝盖下边，让她背对着我，这时的她下边已是水汪汪一片了。她的臀部非常的硕大，我</w:t>
      </w:r>
    </w:p>
    <w:p>
      <w:r>
        <w:t>从后位徐徐插入，当插入的那一瞬间，那忍不住「哦……」的呻吟了一下。</w:t>
      </w:r>
    </w:p>
    <w:p>
      <w:r>
        <w:t>于是我把手从下边伸入，摸到了她的乳房，两手抚摸着她的ＭＭ。她扭过脸来亲我的嘴。我就俯过去与她接吻，</w:t>
      </w:r>
    </w:p>
    <w:p>
      <w:r>
        <w:t>下体的阴茎真是又痒又酥，忍不住想要动，于是加快了抽插的速度。随着我的抽插。她不断的呻吟了起来。我这时</w:t>
      </w:r>
    </w:p>
    <w:p>
      <w:r>
        <w:t>把挡光布拿起来放到前玻璃处，呵呵虽然这儿没有几个人，但是还是怕别人看到。我抽插越来越快，她的呻吟越来</w:t>
      </w:r>
    </w:p>
    <w:p>
      <w:r>
        <w:t>越大。</w:t>
      </w:r>
    </w:p>
    <w:p>
      <w:r>
        <w:t>快有十分钟时，我感觉到她的阴部里边一阵阵的紧缩，我知道她要到高潮了。于是我就加快的抽插，没有几下，</w:t>
      </w:r>
    </w:p>
    <w:p>
      <w:r>
        <w:t>她呻吟的更厉害了。「嗯……嗯……」的不停的呻吟。我知道她到高潮了。</w:t>
      </w:r>
    </w:p>
    <w:p>
      <w:r>
        <w:t>于是我放慢速度，我躺下，让她到我的上边。她亲吻着我，臀部开始起伏，我能感觉到，她的腰上特别有力，</w:t>
      </w:r>
    </w:p>
    <w:p>
      <w:r>
        <w:t>因为她的动作非常的快而且还时不时的用力用阴唇夹我的阴茎。我也能感觉到，她的床上功力是非常的棒。</w:t>
      </w:r>
    </w:p>
    <w:p>
      <w:r>
        <w:t>随着她的一次又一次的用力夹着我。一下夹着一下又忽然放开，那一刹那就那像是用嘴轻轻的含着一样，和这</w:t>
      </w:r>
    </w:p>
    <w:p>
      <w:r>
        <w:t>种有性技巧能力的丰满的女人做爱真的很舒服。她又长时间用阴唇用力的夹着我的阴茎，让我一会儿也就射了。</w:t>
      </w:r>
    </w:p>
    <w:p>
      <w:r>
        <w:t>精液出来时，阴茎在她的体内。当我射后，她不让我拨出来。因为她想让我在她的身体里停会儿。她喜欢射在</w:t>
      </w:r>
    </w:p>
    <w:p>
      <w:r>
        <w:t>里边暖暖的那种感觉。然后我就用阴茎用力的一下一下的顶她的阴唇里，她呻吟着乐。说，没有想到在车上和你做</w:t>
      </w:r>
    </w:p>
    <w:p>
      <w:r>
        <w:t>爱，真没有想到能这么爽。</w:t>
      </w:r>
    </w:p>
    <w:p>
      <w:r>
        <w:t>昨晚也是我第一次在车上做爱，没有想到在车上做爱是那么的浪漫。真的是让人心旷神仪。今天，我拨通了网</w:t>
      </w:r>
    </w:p>
    <w:p>
      <w:r>
        <w:t>友的电话，电话那头儿，她直埋怨：「你真是坏啊，在车上你也欺负我。害的人家今天大腿根直酸。」</w:t>
      </w:r>
    </w:p>
    <w:p>
      <w:r>
        <w:t>呵呵如此之激情事宜，真是喜不自胜，于是今天抽空儿写出来，与朋友们一起分享。但愿有过在车上SEX 的朋</w:t>
      </w:r>
    </w:p>
    <w:p>
      <w:r>
        <w:t>友们能一起分享快乐。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