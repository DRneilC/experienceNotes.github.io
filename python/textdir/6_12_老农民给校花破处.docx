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老农民给校花破处</w:t>
      </w:r>
    </w:p>
    <w:p>
      <w:r>
        <w:t>.</w:t>
      </w:r>
    </w:p>
    <w:p>
      <w:r>
        <w:t>一位刚满十八岁的江南某综合性大学外语系大学一年级女大学生，来自于湖南西部山区，都说湘西出美女，一</w:t>
      </w:r>
    </w:p>
    <w:p>
      <w:r>
        <w:t>点也不错。</w:t>
      </w:r>
    </w:p>
    <w:p>
      <w:r>
        <w:t>其进校不久，就被几乎每一个见过她的学生私下评为校四大美女之一，在这所全国着名的江南学府中，她那鲜</w:t>
      </w:r>
    </w:p>
    <w:p>
      <w:r>
        <w:t>花一样的绝色美貌在大学里就倾倒了无数色界种子细长的柳眉、漆黑明澈的双瞳、秀直的鼻梁、柔软饱满娇润的樱</w:t>
      </w:r>
    </w:p>
    <w:p>
      <w:r>
        <w:t>唇和线条优美细滑光洁的香腮，吹弹得破的粉脸，那幺恰到好处的集合在了同一张清纯脱俗的美靥上，还配合着一</w:t>
      </w:r>
    </w:p>
    <w:p>
      <w:r>
        <w:t>份让人无法抗拒的迷人气质；乌黑柔顺的披肩长发此刻扎起了一条灵动的马尾辫，越发的衬托出大学生美女的婀娜</w:t>
      </w:r>
    </w:p>
    <w:p>
      <w:r>
        <w:t>妩媚；雪藕般的柔软玉臂，优美浑圆的修长玉腿，细削光滑的小腿，晶莹洁白、光泽动人得如同皎月一般，一幅修</w:t>
      </w:r>
    </w:p>
    <w:p>
      <w:r>
        <w:t>长窕窈的好身材，以及那青春诱人、成熟芳香、饱满高耸的一双乳房，上细腻柔滑、娇嫩玉润的冰肌玉骨，真的是</w:t>
      </w:r>
    </w:p>
    <w:p>
      <w:r>
        <w:t>婷婷玉立。</w:t>
      </w:r>
    </w:p>
    <w:p>
      <w:r>
        <w:t>走在路上她那曼妙灵动的步伐，似乎包含着某种奇异的节奏，随着她柔软腰肢的摆动、酥胸那两团美好凸起的</w:t>
      </w:r>
    </w:p>
    <w:p>
      <w:r>
        <w:t>轻颤，几乎可以让人忘记呼吸。</w:t>
      </w:r>
    </w:p>
    <w:p>
      <w:r>
        <w:t>活脱脱一个国色天香秀丽清雅的绝代大美人儿！这位娇傲而高贵的公主仍一个文秀清纯、冰清玉洁的处子佳人。</w:t>
      </w:r>
    </w:p>
    <w:p>
      <w:r>
        <w:t>每个男生都希望能抢先把这鲜艳芳香、清纯诱人的娇花蓓蕾摘下来，经常被这个天鹅般美丽高贵、白玉般纯洁无瑕</w:t>
      </w:r>
    </w:p>
    <w:p>
      <w:r>
        <w:t>的绝色女大学生那一双清纯色界的美眸弄得神魂颠倒、胡思乱想人都说，自古红颜多薄命吧，更何况越是美艳绝伦</w:t>
      </w:r>
    </w:p>
    <w:p>
      <w:r>
        <w:t>的女孩就越易被色魔所注视，遭到色魔的强奸与糟踏。</w:t>
      </w:r>
    </w:p>
    <w:p>
      <w:r>
        <w:t>也许就由于陆冰嫣那绝世无双的艳丽美色，她怎幺也不曾料到，在她进入大学不久，她就将由一个稚气末脱的</w:t>
      </w:r>
    </w:p>
    <w:p>
      <w:r>
        <w:t>清纯大学生美女变成一个真正成熟的女人，并第一次尝到销魂蚀骨、欲仙欲死的男欢女爱，并领略到那令她全身心</w:t>
      </w:r>
    </w:p>
    <w:p>
      <w:r>
        <w:t>都痉挛、颤的欲海高潮……，虽然她被强暴而并非自愿，但她还是在那一波又一波令人欲仙欲浪的强烈肉体刺激的</w:t>
      </w:r>
    </w:p>
    <w:p>
      <w:r>
        <w:t>冲击下，展开了雪白无瑕、晶莹玉润、美丽圣洁的柔软胴体，献出了冰清玉洁的处子童贞。</w:t>
      </w:r>
    </w:p>
    <w:p>
      <w:r>
        <w:t>可没人能够想到的是，采摘这美艳不可方物的娇花蓓蕾的却是一个在学校新区建筑工地上打短工的黝黑矮实精</w:t>
      </w:r>
    </w:p>
    <w:p>
      <w:r>
        <w:t>壮四十岁左右的泥水匠，被这样一个名不见经传的丑陋矮壮的中年汉子一次又一次粗暴地糟踏霸占开学已经进一个</w:t>
      </w:r>
    </w:p>
    <w:p>
      <w:r>
        <w:t>月了，赶上一个国庆七天的长假，大部分的学生都回家或者出去到近处的名胜古迹去旅游了，小陆来自湘西山村，</w:t>
      </w:r>
    </w:p>
    <w:p>
      <w:r>
        <w:t>回家当然不可能的，有人邀请她出去游玩，她也婉言拒绝了，其实她向来喜欢幽静，喜欢独自一人在寝室或教室看</w:t>
      </w:r>
    </w:p>
    <w:p>
      <w:r>
        <w:t>书独处。</w:t>
      </w:r>
    </w:p>
    <w:p>
      <w:r>
        <w:t>吃过晚饭，在回寝室的路上，美丽的女大学生感到一直有一些贼一样档的眼睛注视着他，女孩没把这些放在心</w:t>
      </w:r>
    </w:p>
    <w:p>
      <w:r>
        <w:t>上，她知道自己在男生中一直都是一个回头率极高的女孩。</w:t>
      </w:r>
    </w:p>
    <w:p>
      <w:r>
        <w:t>整个寝室的同学都离开了学校，整个1 号女生宿舍楼其它一些人基本上也都去看学校免费的国庆电影。陆嫣不</w:t>
      </w:r>
    </w:p>
    <w:p>
      <w:r>
        <w:t>喜欢看电影，就一个人在寝室翻一本言情小说津津有味的看着不久她感觉有些困，看了一下表，才九点钟，她顺势</w:t>
      </w:r>
    </w:p>
    <w:p>
      <w:r>
        <w:t>合身躺在了床上，朦朦胧胧地不久就睡着了。</w:t>
      </w:r>
    </w:p>
    <w:p>
      <w:r>
        <w:t>阳台门大敞着。也该四十岁的老光棍有下面的福气，老光棍名叫陈宝柱，就在学校新区的建筑工地上打工。今</w:t>
      </w:r>
    </w:p>
    <w:p>
      <w:r>
        <w:t>天国庆节，平常苛刻的要命的工头也给民们放了一天假，在家乡山西时，他就有偷偷摸摸地习性，因为这，年轻时</w:t>
      </w:r>
    </w:p>
    <w:p>
      <w:r>
        <w:t>他被判了三年的牢，狱满回家根本没女人愿意嫁给他，不得不出来打工。平时里歇工后喜欢看看街头小摊上卖的低</w:t>
      </w:r>
    </w:p>
    <w:p>
      <w:r>
        <w:t>级淫秽书藉杂志，低级录相厅的黄色录像，有了钱，就到窑子找个骚货发泄一下。</w:t>
      </w:r>
    </w:p>
    <w:p>
      <w:r>
        <w:t>他的偷偷摸摸的习性仍然没改掉，今天有了空闲，手不由痒了起来。他想趁假期无人到寝室楼偷一些钱财物品，</w:t>
      </w:r>
    </w:p>
    <w:p>
      <w:r>
        <w:t>白天他在一个个宿舍楼下闲逛，寻找着机会。尽管已经是十月份，但是天气还是热得很。</w:t>
      </w:r>
    </w:p>
    <w:p>
      <w:r>
        <w:t>在女生旁，他看到前几天还是一个个花枝招展的女孩进进出出的楼门口，显得分外的冷清，看来大部分女生都</w:t>
      </w:r>
    </w:p>
    <w:p>
      <w:r>
        <w:t>回家了，他暗中决定在女生楼下手。他突然感觉眼前一亮，刹那间，他心跳加速而呼吸却快停止了。一个美的令人</w:t>
      </w:r>
    </w:p>
    <w:p>
      <w:r>
        <w:t>让人不禁会佩服老天爷的神奇，好个清纯标致的少女，亭亭玉立，含苞待放。</w:t>
      </w:r>
    </w:p>
    <w:p>
      <w:r>
        <w:t>看上去女孩大约二十岁出头，五官端正，肌肤白皙胜雪，倾城之色，别有一种秀丽之色，身材苗条娉婷，白里</w:t>
      </w:r>
    </w:p>
    <w:p>
      <w:r>
        <w:t>透红的脸蛋，楚楚动人，柳眉微蹙，雪白的皮肤光滑柔嫩，腰枝柔软纤细，穿着一层薄薄的肉色丝袜，将白嫩的双</w:t>
      </w:r>
    </w:p>
    <w:p>
      <w:r>
        <w:t>腿显得修长挺直，女大学生穿了一条纯白色的连衣裙子，把一对丰满高耸的雪峰绷得紧紧，露出洁白的双臂和香肩，</w:t>
      </w:r>
    </w:p>
    <w:p>
      <w:r>
        <w:t>女大学生青春的胴体那玲珑浮凸、结实优美的起伏线条完全地显现出来，裙子用细细的腰带轻轻系住，前面两幅裙</w:t>
      </w:r>
    </w:p>
    <w:p>
      <w:r>
        <w:t>襟相互重迭盖住一部份，这样可使玉腿若隐若现；裙摆的边缘辍了一圈垂穗，增添了裙子飘逸的感觉中年泥水匠带</w:t>
      </w:r>
    </w:p>
    <w:p>
      <w:r>
        <w:t>着近似淫欲的眼光看着这样一个娇柔万状、肉体丰盈的美女大学生充溢在她身上的那种少有的美让人过目难忘，除</w:t>
      </w:r>
    </w:p>
    <w:p>
      <w:r>
        <w:t>具有那漂亮年青的娇柔、妩媚之外，还有全身洋溢出健美般撩人的韵味。</w:t>
      </w:r>
    </w:p>
    <w:p>
      <w:r>
        <w:t>让一旁的他产生扑上去将她温软绵绵的娇躯压在身下的极度渴望，不知不觉间，他感到自己的下身搭起了帐篷。</w:t>
      </w:r>
    </w:p>
    <w:p>
      <w:r>
        <w:t>直到美艳不可方物的女大学生消失在眼前这座女生公寓的大门内，泥水匠内心汹涌的波涛犹未止息。妈的，能让老</w:t>
      </w:r>
    </w:p>
    <w:p>
      <w:r>
        <w:t>子在这闺女身上快活一夜，就算去死他妈的也值得！</w:t>
      </w:r>
    </w:p>
    <w:p>
      <w:r>
        <w:t>他要从女生楼下手的的信心越来越足了，今天晚上在这楼里一定要找到这美妞好好的的爽一把！晚上十点的天</w:t>
      </w:r>
    </w:p>
    <w:p>
      <w:r>
        <w:t>空是漆黑的，月亮在云层里散发着柔和的银光，有风吹过来的时候，空气里彷佛带着种清新的泥土气息。1 号女生</w:t>
      </w:r>
    </w:p>
    <w:p>
      <w:r>
        <w:t>公寓位于新区那条美丽的小河边，是一座银白色仿欧式建筑，月光下显得分外幽静而清雅。夜色是如此美丽，美丽</w:t>
      </w:r>
    </w:p>
    <w:p>
      <w:r>
        <w:t>得就像如花少女的温柔眼波。</w:t>
      </w:r>
    </w:p>
    <w:p>
      <w:r>
        <w:t>可是，在这月色掩盖下的女宿舍楼即将发生的这起强奸事件，却给这美好的夜色抹上了一层阴影一条黑影悄悄</w:t>
      </w:r>
    </w:p>
    <w:p>
      <w:r>
        <w:t>在夜色中向这座女生楼靠近，正是那四十岁的老光棍陈宝柱，他脑海里总是浮现那美女大学生清丽的面容和骄人的</w:t>
      </w:r>
    </w:p>
    <w:p>
      <w:r>
        <w:t>身材。欣喜地中年陈宝柱看到二楼一寝室的门敞开着，只见他手脚伶俐地翻栏爬上了二楼，这样可顺利地躲过一楼</w:t>
      </w:r>
    </w:p>
    <w:p>
      <w:r>
        <w:t>那尖锐的老太太的法眼了。</w:t>
      </w:r>
    </w:p>
    <w:p>
      <w:r>
        <w:t>翻到了阳台，然而，当他看到屋内的场景时不觉得两眼发直，感觉自己的下身那命根子一下子翘了起来。妈的，</w:t>
      </w:r>
    </w:p>
    <w:p>
      <w:r>
        <w:t>老天爷还真给面子，那自己梦寐以求的绝色女大学生就出现在他的视线内。只见屋内靠窗的床上好一幅美人春睡图，</w:t>
      </w:r>
    </w:p>
    <w:p>
      <w:r>
        <w:t>一绝美少女玉体横陈、双目紧闭，一付娇柔可爱的模样，浑然不知布满淫邪眼神的我，正虎视眈眈她那白色紧身连</w:t>
      </w:r>
    </w:p>
    <w:p>
      <w:r>
        <w:t>衣裙下令男人垂涎三尺的美艳娇躯陈宝柱轻轻地走到床头，不想过早的惊醒那睡梦中的美人，陈宝柱眼中露出贪婪</w:t>
      </w:r>
    </w:p>
    <w:p>
      <w:r>
        <w:t>之色打量着横躺在床上的陆冰嫣，不禁地吞了口口水，这女孩的美简直不能用语言来形容，全身上下迷人至极点。</w:t>
      </w:r>
    </w:p>
    <w:p>
      <w:r>
        <w:t>从头到脚，栽再从脚到头，映入眼帘的，是娇酣的睡脸上白里透红，小巧的樱唇微微翘起，鲜艳欲滴、红润诱</w:t>
      </w:r>
    </w:p>
    <w:p>
      <w:r>
        <w:t>人，勾人心弦；娇翘的小瑶鼻秀气挺直，勾勒出一只性感诱人的樱桃小嘴儿，线条柔和流畅、皎月般的桃腮，秀美</w:t>
      </w:r>
    </w:p>
    <w:p>
      <w:r>
        <w:t>至极。睡衣旁露出一段雪白的玉颈，增添几分遐想，一身紧身连衣裙将微凸的酥胸及纤细小巧的柳腰紧紧的包裹起</w:t>
      </w:r>
    </w:p>
    <w:p>
      <w:r>
        <w:t>来，更令人感到血脉喷张，美人春睡最销魂这辈子竟然自己能碰到如此可人的尤物，令矮壮的中年汉子不由心想非</w:t>
      </w:r>
    </w:p>
    <w:p>
      <w:r>
        <w:t>非，他伸手摸了摸那条翘起的命根子，哎，大半年了忙活着一直空逛窑子，很久没尝过女人的滋味了。想起面前惊</w:t>
      </w:r>
    </w:p>
    <w:p>
      <w:r>
        <w:t>艳的绝色，不由心中一团火热，淫念窦起。</w:t>
      </w:r>
    </w:p>
    <w:p>
      <w:r>
        <w:t>象这般美人今天不用恐难再有机会染指，所以今日务必饱尝一番鲜嫩。上天给了老光棍这一绝好的做梦都想不</w:t>
      </w:r>
    </w:p>
    <w:p>
      <w:r>
        <w:t>到的享受美人的机会，当然一定要好好把握，好好的享用。想来这妞肯定还是一个原封未动的黄花大闺女，想象着</w:t>
      </w:r>
    </w:p>
    <w:p>
      <w:r>
        <w:t>自己这把老枪在这如雪般纯洁的大学生美女禁区内进入、侵袭、占领、撕裂、冲击的感觉将会是如何的香艳刺激。</w:t>
      </w:r>
    </w:p>
    <w:p>
      <w:r>
        <w:t>今日倒要大饱艳福了，呵呵，矮壮的中年汉子不由露出淫淫的笑容老光棍斜坐在大学生美女的身旁，陈宝柱更仔细</w:t>
      </w:r>
    </w:p>
    <w:p>
      <w:r>
        <w:t>端详着眼前令男人朝思慕想的清秀佳人，高挑的身材，浑身上下已经拥有了十八九岁大学生美女成熟的韵味；娇俏</w:t>
      </w:r>
    </w:p>
    <w:p>
      <w:r>
        <w:t>美丽的脸庞，乌黑明亮的丹凤眼，红润而巧的嘴唇，纤细的颈项上挂着一条细细的银项链，上面是一件通透的飞天</w:t>
      </w:r>
    </w:p>
    <w:p>
      <w:r>
        <w:t>玉坠；全身的肌肤呈现出一种完美的奶白色，没有一丝的瑕疵，双臂细腻洁白，均匀而柔和，像两段美玉雕刻一样</w:t>
      </w:r>
    </w:p>
    <w:p>
      <w:r>
        <w:t>；双腿修长苗条，浇娇嫩欲滴，十只可爱的足趾整齐的排列在一起；尽管深藏在乳罩之下，胸前的乳房形状应该是</w:t>
      </w:r>
    </w:p>
    <w:p>
      <w:r>
        <w:t>半球形的，十分硕大，随着呼吸的节律缓缓的起伏；在很近的距离里，明亮的灯光照射下依稀还能看到内衣的轮廓，</w:t>
      </w:r>
    </w:p>
    <w:p>
      <w:r>
        <w:t>浅宽的圆领和短短的衣袖衬托着光滑柔美的双肩，合身贴服的裙子毫无保留的展示着主人纤细的腰肢和浑圆的臀部。</w:t>
      </w:r>
    </w:p>
    <w:p>
      <w:r>
        <w:t>他的手伸向美丽的女大学生白色连衣裙背后的腰带，那里是一个漂亮的蝴蝶结，他抓住腰带的一端一扯，蝴蝶</w:t>
      </w:r>
    </w:p>
    <w:p>
      <w:r>
        <w:t>结松开了，两条腰带轻飘飘落在她身体两侧，裙子松开了。陈宝柱又把手伸向吊带裙的拉练，随着「哧──」的声</w:t>
      </w:r>
    </w:p>
    <w:p>
      <w:r>
        <w:t>音，拉练从背部拉开一直到腰部，吊带裙自动向两边分开，美丽的女大学生背部晶莹洁白的肌肤露出了一大片，洁</w:t>
      </w:r>
    </w:p>
    <w:p>
      <w:r>
        <w:t>白耀眼的肌肤第一次被陌生的男子给展开来，。</w:t>
      </w:r>
    </w:p>
    <w:p>
      <w:r>
        <w:t>睡梦正的美丽的女大学生还不知自己的处境陈宝柱将两条细细的吊带从她的肩上顺着光滑的手臂往下拉，直到</w:t>
      </w:r>
    </w:p>
    <w:p>
      <w:r>
        <w:t>越过手掌，裙子随即被褪到了腰部，于是美丽的女大学生的上身只剩下一件无肩带式的白色乳罩。美丽的女大学生</w:t>
      </w:r>
    </w:p>
    <w:p>
      <w:r>
        <w:t>的乳罩是四份三罩杯的，边缘缀了蕾丝，透过乳罩的内侧能看见她隐藏在乳罩后双乳的圆弧和隐约可见的乳沟。健</w:t>
      </w:r>
    </w:p>
    <w:p>
      <w:r>
        <w:t>满布血丝的双眼，陈宝柱放肆的盯着美丽的女大学生雪白半裸，玲珑浮凸的躯体。</w:t>
      </w:r>
    </w:p>
    <w:p>
      <w:r>
        <w:t>匀称优美的身体上，大部份的肌肤都已经裸露了，白色奶罩紧贴在同样高耸的酥胸，反而比一丝不挂更煽动欲</w:t>
      </w:r>
    </w:p>
    <w:p>
      <w:r>
        <w:t>火。那柔和曲张的线条不自觉的流露出诱惑和性感来，既透着大学生美女的纯洁无瑕同时也饱含着大学生美女成熟</w:t>
      </w:r>
    </w:p>
    <w:p>
      <w:r>
        <w:t>妩媚。</w:t>
      </w:r>
    </w:p>
    <w:p>
      <w:r>
        <w:t>陈宝柱想象着美丽的女大学生奶罩下一双玉桃般娇滴滴、水灵灵的雪乳，那香峰的线条一定格外的柔和，肤色</w:t>
      </w:r>
    </w:p>
    <w:p>
      <w:r>
        <w:t>格外的洁白，光滑细嫩的肌肤一定缮闪动着白莹莹的光泽；尖尖的乳头想必微微的向上翘起，那乳尖顶上小巧浑圆</w:t>
      </w:r>
    </w:p>
    <w:p>
      <w:r>
        <w:t>的嫣红两点，必然犹如漫天白雪中的两朵怒放的红梅傲然屹立。陈宝柱多幺想摘去美丽的女大学生的奶罩，去一睹</w:t>
      </w:r>
    </w:p>
    <w:p>
      <w:r>
        <w:t>美丽的女大学生完美无缺、柔滑温软、美丽的梦幻般雪玉椒乳，但陈宝柱还是忍住没去捉住美丽的女大学生那一对</w:t>
      </w:r>
    </w:p>
    <w:p>
      <w:r>
        <w:t>梦寐以求的晶莹乳峰，揉捏她丰美的乳体，撩拨她细巧的蓓蕾他贪婪的望着眼前的温香软玉、娇美莹白、冰清玉洁</w:t>
      </w:r>
    </w:p>
    <w:p>
      <w:r>
        <w:t>的身体。美丽的女大学生的裙子被慢慢的往上掀起，她那修长丰润的两腿渐渐裸露出来。</w:t>
      </w:r>
    </w:p>
    <w:p>
      <w:r>
        <w:t>美丽的女大学生洁匀称光洁的双腿就在陈宝柱面前，肌肤是那幺的洁白而有光泽，线条细致而优美，犹如象牙</w:t>
      </w:r>
    </w:p>
    <w:p>
      <w:r>
        <w:t>雕就一般，这是令男人疯狂的玉腿！∶这诱人的双腿，光洁莹白，温暖柔软而有弹性，没有一丝的赘肉，完好的保</w:t>
      </w:r>
    </w:p>
    <w:p>
      <w:r>
        <w:t>持着大学生美女双腿的结实，柔软和光泽美丽的女大学生的裙子被掀到大腿根部，露出了美丽的女大学生白色的内</w:t>
      </w:r>
    </w:p>
    <w:p>
      <w:r>
        <w:t>裤，白色的高衩三角裤是如此的通透，根本无法完全挡住美丽的女大学生微微隆起的阴阜和黑亮的阴毛。美丽的女</w:t>
      </w:r>
    </w:p>
    <w:p>
      <w:r>
        <w:t>大学生两条雪亮的大腿已经打开，她神圣不可侵犯的处女地只有内裤的阻挡了，如果剥下她的内裤，美丽的女大学</w:t>
      </w:r>
    </w:p>
    <w:p>
      <w:r>
        <w:t>生的伊甸园将完全暴露出来陈宝柱想象着美丽的女大学生内裤下的风光，那神秘三角洲以及雪白的大腿根部隐藏着</w:t>
      </w:r>
    </w:p>
    <w:p>
      <w:r>
        <w:t>的会阴一定是呈现鲜嫩的粉红色。</w:t>
      </w:r>
    </w:p>
    <w:p>
      <w:r>
        <w:t>圆浑的阴阜下，延续着三角形她的黑色树林，如果再伸出一只手指去拨一下那微曲的阴毛，一定很轻、很柔软。</w:t>
      </w:r>
    </w:p>
    <w:p>
      <w:r>
        <w:t>她的黑色树林的下面肯定是那丰美幽深的峡谷入口，两片淡红色的娇嫩而丰满的肉质贝壳，一定像一道玉门紧闭着，</w:t>
      </w:r>
    </w:p>
    <w:p>
      <w:r>
        <w:t>这就是美丽的女大学生的娇美嫩穴。</w:t>
      </w:r>
    </w:p>
    <w:p>
      <w:r>
        <w:t>如果伸出手指撑开玉门，里面一定还有一道小门，门内一定若隐若现的小洞——美丽的女大学生的嫩穴口了。</w:t>
      </w:r>
    </w:p>
    <w:p>
      <w:r>
        <w:t>在想象中陈宝柱再也控制不住自己，他决定用武力剥掉她的连衣裙、挑去她的奶罩，撕碎她的内裤，然后尽情地糟</w:t>
      </w:r>
    </w:p>
    <w:p>
      <w:r>
        <w:t>踏美丽的女大学生的处女身。</w:t>
      </w:r>
    </w:p>
    <w:p>
      <w:r>
        <w:t>这时美丽的女大学生迷迷糊糊的醒来，「你……你干……干什幺啊，不要」她看到一个矮壮丑陋肮脏的中年男</w:t>
      </w:r>
    </w:p>
    <w:p>
      <w:r>
        <w:t>人正在脱她的衣服，她吃揪惊地发现她的身体竟然已经部分的裸露着，陆冰嫣慌忙地挣扎着进行反抗。他一言不发，</w:t>
      </w:r>
    </w:p>
    <w:p>
      <w:r>
        <w:t>只是紧紧搂住秀丽清纯的大学生美女那盈盈一握的柔软细腰，慌乱中，清纯可人的大学生美女感到他的手已开始在</w:t>
      </w:r>
    </w:p>
    <w:p>
      <w:r>
        <w:t>自技己胴体上抚摸了，陆冰嫣又羞又怕，出于恐惧，她尖叫了起来。</w:t>
      </w:r>
    </w:p>
    <w:p>
      <w:r>
        <w:t>" 啊……来——" 她刚喊出声，就被他的一只手堵住了嘴，他紧紧箍住陆冰嫣的柔软细腰推搡着她，终于把大</w:t>
      </w:r>
    </w:p>
    <w:p>
      <w:r>
        <w:t>学生美女柔弱苗条的娇躯压在了床上，。陆冰嫣俏美的小脸胀得通红，纤美柔软的胴体在他的重压下越来越酸软无</w:t>
      </w:r>
    </w:p>
    <w:p>
      <w:r>
        <w:t>力，美眸含羞紧合。" 怎幺办？……怎幺办？ ".</w:t>
      </w:r>
    </w:p>
    <w:p>
      <w:r>
        <w:t>就在这个本来很有自信气质的美丽大学生美女紧急地想要叫喊时，只烫听身旁那人狠狠的在她耳边轻声说：「</w:t>
      </w:r>
    </w:p>
    <w:p>
      <w:r>
        <w:t>别乱动，不然就杀了你！」她照这才惊觉脖子上架的那凉凉的是把刀，当下吓得不敢挣扎了。</w:t>
      </w:r>
    </w:p>
    <w:p>
      <w:r>
        <w:t>那人嘿嘿淫笑两声，带着一口山西腔说：「对嘛！你乖乖听爷的话爷就不伤你！」看她不挣扎了，原来箍在她</w:t>
      </w:r>
    </w:p>
    <w:p>
      <w:r>
        <w:t>腰上的手就顺势往上摸，他的一双手已隔着一层奶罩，紧紧握住了陆冰嫣的一双柔软翘耸的乳房。</w:t>
      </w:r>
    </w:p>
    <w:p>
      <w:r>
        <w:t>陆冰嫣芳心一紧，他已开始抚摸了起来……虽然隔着一层轻薄的奶罩，还是能感觉到这秀丽清纯的绝色大学生</w:t>
      </w:r>
    </w:p>
    <w:p>
      <w:r>
        <w:t>美女那一双怒耸玉乳是那蜒样的柔软饱满，滑腻而有弹性。</w:t>
      </w:r>
    </w:p>
    <w:p>
      <w:r>
        <w:t>那刚刚发育成熟的大学生美女椒乳正好是盈盈一握，坚挺结实，从来没有异性触摸过陆冰嫣如此敏感的部位，</w:t>
      </w:r>
    </w:p>
    <w:p>
      <w:r>
        <w:t>在他的抚摸下，艳丽娇美、清纯可人的美貌大学生全身的雪肌玉肤一阵阵发紧、轻颤，脑海一片迷乱。当他松开堵</w:t>
      </w:r>
    </w:p>
    <w:p>
      <w:r>
        <w:t>住她香唇的手时，她没有敢再叫喊，他抚摸着陆冰嫣老师那柔软坚挺的怒耸椒乳不一会儿，大学生美女羞涩地感到，</w:t>
      </w:r>
    </w:p>
    <w:p>
      <w:r>
        <w:t>一只冰凉的大手已插进了她的衬衫下，火热地按在了她柔软玉滑的雪肌玉肤上，并紧贴秀美清纯的大学生妹美女那</w:t>
      </w:r>
    </w:p>
    <w:p>
      <w:r>
        <w:t>光滑柔嫩的雪肤游动着、抚摸着……陆冰嫣娇羞无奈，越来越怕，不知道会发生什幺，她恐惧万分，一想到要被这</w:t>
      </w:r>
    </w:p>
    <w:p>
      <w:r>
        <w:t>个丑陋粗壮的中年汉子强奸，冰清玉洁的处子童贞就要断送在这个丑陋的中年男人身下，自己那宝贵的处女贞操，</w:t>
      </w:r>
    </w:p>
    <w:p>
      <w:r>
        <w:t>娇美玉嫩的圣洁胴体就要被这个丑陋的中年男人占有、糟踏、蹂躏，两行晶莹的珠泪缓缓流出她的美眸。</w:t>
      </w:r>
    </w:p>
    <w:p>
      <w:r>
        <w:t>他硬梆梆的粗手把她圆浑丰满，柔软又结实的女大学生的处女乳房握在手里把玩，他一摸上就毫不客气的用力</w:t>
      </w:r>
    </w:p>
    <w:p>
      <w:r>
        <w:t>捏揉，捏得她疼得眼泪都快流出来了。陈宝柱俯身在美女大学生的耳边，带着冷冷地奸笑说道：「没有人救得了你，</w:t>
      </w:r>
    </w:p>
    <w:p>
      <w:r>
        <w:t>别以为你不配合，我就无可奈何，哼……哪怕你怂死了，我也会奸尸，在你这白嫩的脸蛋上刻几条疤，再把这把刀</w:t>
      </w:r>
    </w:p>
    <w:p>
      <w:r>
        <w:t>插到你的骚穴中，嘿……嘿……。」</w:t>
      </w:r>
    </w:p>
    <w:p>
      <w:r>
        <w:t>美女大学生听了这一番话，吓得不由得一阵绝望一想到现在自已哪怕拚死抵抗，也阻止不了他强暴自己。何况，</w:t>
      </w:r>
    </w:p>
    <w:p>
      <w:r>
        <w:t>就算是自杀，死后还要给他这样糟蹋自己冰清玉洁的身体。</w:t>
      </w:r>
    </w:p>
    <w:p>
      <w:r>
        <w:t>一想到那幅可怕的景象，她就不寒而栗，她不敢再想下去，不知道该怎幺办好。陈宝柱见美女大学生沉默不语，</w:t>
      </w:r>
    </w:p>
    <w:p>
      <w:r>
        <w:t>知道他的威胁已经收效，不由得有点得意，他又说道：「闺女，只要你识相，让我好好在你身上爽一次，我们就井</w:t>
      </w:r>
    </w:p>
    <w:p>
      <w:r>
        <w:t>水不犯河水，保准不伤你一根毫毛，除了你和我没有任何人知道，……说不定，你尝到了甜头后，你还百味不思，</w:t>
      </w:r>
    </w:p>
    <w:p>
      <w:r>
        <w:t>想着我呢！</w:t>
      </w:r>
    </w:p>
    <w:p>
      <w:r>
        <w:t>嘿……嘿……她娇羞且带着愤怒地对陈宝柱道：「畜生，无耻！」陆冰嫣涨红了嫩脸，芳心是一阵彷徨无计，</w:t>
      </w:r>
    </w:p>
    <w:p>
      <w:r>
        <w:t>只能任由眼泪不能控制地流出她的美眸。陈宝柱见这位冷若冰霜的大美人开始沉默流泪，知道她已经开始屈服，不</w:t>
      </w:r>
    </w:p>
    <w:p>
      <w:r>
        <w:t>由得一阵暗暗的高兴。他一边脱下自己身上那已破旧不堪的工作服，一边忍不住露出得意忘形的奸笑。这是当然的</w:t>
      </w:r>
    </w:p>
    <w:p>
      <w:r>
        <w:t>事，每个男人在这种情况下都会有这样的感觉。</w:t>
      </w:r>
    </w:p>
    <w:p>
      <w:r>
        <w:t>首先，得到任何少女的处女身本身，已是一种男人的最高享受。</w:t>
      </w:r>
    </w:p>
    <w:p>
      <w:r>
        <w:t>更何况，要接受自己开苞的对象更是如此一个美艳绝伦的美女大学生，花朵般的黄花闺女。能够亲手摧毁这圣</w:t>
      </w:r>
    </w:p>
    <w:p>
      <w:r>
        <w:t>洁大学生美女最宝贵的第一次，在那从未被任何外人染指的圣地中注入自己的精液，说不定还能让这尤物怀上孩子，</w:t>
      </w:r>
    </w:p>
    <w:p>
      <w:r>
        <w:t>嘿嘿，人生在世又有甚幺比这更喜乐的事？</w:t>
      </w:r>
    </w:p>
    <w:p>
      <w:r>
        <w:t>陈宝柱将美丽的女大学生连衣裙的领子往两边拉开直到露出光滑圆润的双肩，然后往下扒，连衣裙的领口几乎</w:t>
      </w:r>
    </w:p>
    <w:p>
      <w:r>
        <w:t>被拉裂了，套在美丽的女大学生晶莹的双臂上被一点点的扒下。</w:t>
      </w:r>
    </w:p>
    <w:p>
      <w:r>
        <w:t>真丝缀蕾丝的乳罩渐渐露出，美丽的女大学生的连衣裙也被扒到了胸腰部。</w:t>
      </w:r>
    </w:p>
    <w:p>
      <w:r>
        <w:t>美丽的女大学生双手被压在身后，终于连衣裙的领口从双手穿出，连衣裙被褪到了下身。陈宝柱提起了美丽的</w:t>
      </w:r>
    </w:p>
    <w:p>
      <w:r>
        <w:t>女大学生的双腿，顺利将连衣裙扒了下来丢到一边。</w:t>
      </w:r>
    </w:p>
    <w:p>
      <w:r>
        <w:t>除了胸前的乳罩和下身的内裤，她象牙一般光滑洁白的肌肤已历历在目，曼妙的曲线更是裸露无遗。他把美丽</w:t>
      </w:r>
    </w:p>
    <w:p>
      <w:r>
        <w:t>的女大学生的娇躯轻轻翻转，她的乳罩边缘缀了蕾丝，透过乳罩的内侧能看见她隐藏在乳罩后双乳的圆弧和隐约可</w:t>
      </w:r>
    </w:p>
    <w:p>
      <w:r>
        <w:t>见的乳沟，白色的高叉三角裤是如此的通透，以至他似乎能看到微微隆起的阴阜和黑亮的阴毛。</w:t>
      </w:r>
    </w:p>
    <w:p>
      <w:r>
        <w:t>因为用力过猛，美丽的女大学生的乳罩的一边肩带也从匀称的肩头上被扯脱了下来。乳罩下，一双美乳的形状</w:t>
      </w:r>
    </w:p>
    <w:p>
      <w:r>
        <w:t>已经依稀可见，两个罩杯之间露出了几寸雪白得不见一分瑕疵的玉白肌肤，那缓缓隆起的柔和曲线清晰可见，连双</w:t>
      </w:r>
    </w:p>
    <w:p>
      <w:r>
        <w:t>乳之间浅浅的乳沟也含羞答答的出现在陈宝柱眼前。</w:t>
      </w:r>
    </w:p>
    <w:p>
      <w:r>
        <w:t>陈宝柱没先剥美丽的女大学生的奶罩，双手开始褪她的内裤。粉色的小三角裤被扯下了一点，又被扯下了一点，</w:t>
      </w:r>
    </w:p>
    <w:p>
      <w:r>
        <w:t>雪白浑圆的臀部露出了一大半。如果内裤再往下退，陈宝柱就可以一眼就看到美丽的女大学生那雪白两腿间紧夹着</w:t>
      </w:r>
    </w:p>
    <w:p>
      <w:r>
        <w:t>的黑树林——那神秘伊甸园之所在。</w:t>
      </w:r>
    </w:p>
    <w:p>
      <w:r>
        <w:t>美丽的女大学生的胸罩，巧妙地设计令美丽的女大学生的双乳集中相前挺立，像两座高高的雪峰，那深深的乳</w:t>
      </w:r>
    </w:p>
    <w:p>
      <w:r>
        <w:t>沟在红色的反衬下深不见底，风光绮丽。美丽的女大学生的双乳之美已超出了他的想象，但陈宝种柱还有些担心，</w:t>
      </w:r>
    </w:p>
    <w:p>
      <w:r>
        <w:t>因为没了束缚，双乳不知是否仍能保持如此坚挺的形鬃状。</w:t>
      </w:r>
    </w:p>
    <w:p>
      <w:r>
        <w:t>质料轻薄的淡色乳罩如一层淡淡的烟雾，虽然裹住了美丽的女大学生傲人的身躯，把她傲人的胸脯保护得很完</w:t>
      </w:r>
    </w:p>
    <w:p>
      <w:r>
        <w:t>整，但还是若隐若现的透出了凹凸错落的坡峦山谷。但最令人心动却是她脸上的神情，那绯红的俏脸上，正带着几</w:t>
      </w:r>
    </w:p>
    <w:p>
      <w:r>
        <w:t>分羞涩，几分挑逗，又混杂着几分惊慌，使人创从心底里升起一股强烈的占有欲。</w:t>
      </w:r>
    </w:p>
    <w:p>
      <w:r>
        <w:t>美丽的女大学生的身材是那幺的惹火，那乳罩与其说遮羞，倒不如说撩人淫欲，薄质乳罩虽然遮掩住美丽的女</w:t>
      </w:r>
    </w:p>
    <w:p>
      <w:r>
        <w:t>大学生那丰满挺拔的乳房，没有让美丽的女大学生优美隆起的白色肉球暴露在外，但两个乳峰上档的突起物，也可</w:t>
      </w:r>
    </w:p>
    <w:p>
      <w:r>
        <w:t>以隔着乳罩清楚的看出形状白色乳罩包着饱满的双峰，两点嫣红可以淡淡透出，偶尔从乳罩边缘露出无限春光，丰</w:t>
      </w:r>
    </w:p>
    <w:p>
      <w:r>
        <w:t>挺雪嫩的乳房若隐若现，陈宝柱迫不及待地将美丽的女大学生奶罩一拉，「噗」的一下，美丽的女大学生那一双不</w:t>
      </w:r>
    </w:p>
    <w:p>
      <w:r>
        <w:t>安份的丰满美乳跳了出来，金字塔形的双乳傲人挺立。</w:t>
      </w:r>
    </w:p>
    <w:p>
      <w:r>
        <w:t>一双雪白晶莹、娇嫩柔软、怒耸饱满的玉乳脱盈而出，纯情圣洁的椒乳是如此娇挺柔滑，堪称是女人当中的极</w:t>
      </w:r>
    </w:p>
    <w:p>
      <w:r>
        <w:t>品。美丽的女大学生一具粉雕玉琢、晶莹玉润的雪白胴体半裸呈现在陈宝柱眼前，老光棍那见过这幺娇美的乳房，</w:t>
      </w:r>
    </w:p>
    <w:p>
      <w:r>
        <w:t>那娇滑玉嫩的冰肌玉骨，颤巍巍怒耸娇挺的雪白椒乳，盈盈仅堪一握、光滑娇软的如织细腰，平滑雪白的柔美小腹，</w:t>
      </w:r>
    </w:p>
    <w:p>
      <w:r>
        <w:t>优美修长的雪滑玉腿，无一处不美，尤其是美丽清纯的绝色丽人胸前那一对颤巍巍怒耸挺拨的「圣女峰」，骄傲地</w:t>
      </w:r>
    </w:p>
    <w:p>
      <w:r>
        <w:t>向上坚挺，娇挺的椒乳尖尖上一对娇小玲珑、美丽可爱的乳头嫣红玉润、艳光四射，与周围那一圈粉红诱人、娇媚</w:t>
      </w:r>
    </w:p>
    <w:p>
      <w:r>
        <w:t>至极的淡淡乳晕配在一起，犹如一双含苞欲放、娇羞初绽的稚嫩「花蕾」，一摇一晃、在老光棍陈宝柱那如狼似虎</w:t>
      </w:r>
    </w:p>
    <w:p>
      <w:r>
        <w:t>的淫邪目光娇挺着。</w:t>
      </w:r>
    </w:p>
    <w:p>
      <w:r>
        <w:t>陈宝柱心神不觉全为眼前景象所慑：美丽的女大学生藕臂洁白晶莹，香肩柔腻圆滑，玉肌丰盈饱满，雪肤光润</w:t>
      </w:r>
    </w:p>
    <w:p>
      <w:r>
        <w:t>如玉，曲线修长优雅。最引人注目的，是挺立在胸前的一对雪白山峰，那巍巍颤颤的乳峰，盈盈可握，饱满胀实，</w:t>
      </w:r>
    </w:p>
    <w:p>
      <w:r>
        <w:t>坚挺高耸，显示出绝顶美女才有的成熟丰腴的魅力和韵味。</w:t>
      </w:r>
    </w:p>
    <w:p>
      <w:r>
        <w:t>峰顶两粒红色微紫的乳头，如同两颗圆大葡萄，顶边乳晕显出一圈粉红色，双峰间一道深似山谷的乳沟，不由</w:t>
      </w:r>
    </w:p>
    <w:p>
      <w:r>
        <w:t>让他心跳加速，舌干口渴！陈宝柱用自己颤抖的双手摸上酥胸，快乐的电波一次次击中自己的脑海，美丽的女大学</w:t>
      </w:r>
    </w:p>
    <w:p>
      <w:r>
        <w:t>生的雪白圣洁的胸乳此时就握在自己手中，美丽的女大学生的酥胸充满质感，滑腻如酥，陈宝柱双唇吻上酥胸，觉</w:t>
      </w:r>
    </w:p>
    <w:p>
      <w:r>
        <w:t>得美丽的女大学生的酥胸就像一块永远吃不完的甜美奶酪，让人爱不释嘴。</w:t>
      </w:r>
    </w:p>
    <w:p>
      <w:r>
        <w:t>大学生美女雪白的胸乳在魔手的蹂躏下不断变换着形状，红红的蓓蕾骄傲的挺立起来。那老光棍哪受得了这种</w:t>
      </w:r>
    </w:p>
    <w:p>
      <w:r>
        <w:t>刺激，双手不由得加快动作，几下很快美丽的女大学生上身就完全被老光棍给剥光了。</w:t>
      </w:r>
    </w:p>
    <w:p>
      <w:r>
        <w:t>陈宝柱埋下了头，舌尖犹似带着火一般，在美丽的女大学生的乳沟里头来回游动着，美丽的女大学生早已绽放</w:t>
      </w:r>
    </w:p>
    <w:p>
      <w:r>
        <w:t>的蓓蕾娇媚地挺了出来，芳心中满溢着又期待又恐惧的感觉，陈宝柱罩住了美丽的女大学生香峰，舌尖甜美而火辣</w:t>
      </w:r>
    </w:p>
    <w:p>
      <w:r>
        <w:t>地刮在饱挺的蓓蕾上，在她敏感的蓓蕾上轻吮浅咬，舌头更是爱怜地舐弄着她敏感的玉乳；手掌力道十足地在她分</w:t>
      </w:r>
    </w:p>
    <w:p>
      <w:r>
        <w:t>开的高挺圆臀上猛揉重捏，粗糙的手指头还不时勾弄着美丽的女大学生的菊花，将那儿逗弄得更加柔软，带着臭味</w:t>
      </w:r>
    </w:p>
    <w:p>
      <w:r>
        <w:t>的大嘴更是火辣辣地在美丽的女大学生的耳后、香肩及颊上，落下了一个又一个的热吻。</w:t>
      </w:r>
    </w:p>
    <w:p>
      <w:r>
        <w:t>陈宝柱突然大力的将美女大学生的裘裤撕成粉碎，他的手按在她娇嫩的神秘地带上发掘着深谷埋藏着的宝藏。</w:t>
      </w:r>
    </w:p>
    <w:p>
      <w:r>
        <w:t>两处女性身体最敏感的区域同时在陈宝柱的魔掌下战栗着，美丽的女大学生不由得紧咬银牙，剧烈的喘息起来，陈</w:t>
      </w:r>
    </w:p>
    <w:p>
      <w:r>
        <w:t>宝柱不理会美丽的女大学生，将美丽的女大学生这足以令所有男性如痴如狂的美乳握在手中，那种饱满而酥软的感</w:t>
      </w:r>
    </w:p>
    <w:p>
      <w:r>
        <w:t>觉象电流一样通过掌心传到大脑。</w:t>
      </w:r>
    </w:p>
    <w:p>
      <w:r>
        <w:t>美丽的女大学生那两座波涛汹涌，肤色雪白的完美玉乳羞涩地挺立在明亮的灯光下。美女身上的处女幽香刺激</w:t>
      </w:r>
    </w:p>
    <w:p>
      <w:r>
        <w:t>着老光棍的鼻子。陈宝柱用力将美丽的女大学生的双乳挤向中间，形成了一条深深的乳沟，他的手指就在其中穿插。</w:t>
      </w:r>
    </w:p>
    <w:p>
      <w:r>
        <w:t>用嘴含住了美丽的女大学生一侧的乳尖，舌头拨弄着淡红色的乳晕，牙齿轻轻的啮咬着小而精巧的乳头。娇嫩异常</w:t>
      </w:r>
    </w:p>
    <w:p>
      <w:r>
        <w:t>乳尖被袭，美丽的女大学生只觉得浑身如同触电，忍不住长长的呻吟了一声。</w:t>
      </w:r>
    </w:p>
    <w:p>
      <w:r>
        <w:t>陈宝柱然后一手紧握着她鲜桃似的美乳，挑逗着几乎熟透了的红樱桃，陈宝柱感到手中处女峰的无比弹性，两</w:t>
      </w:r>
    </w:p>
    <w:p>
      <w:r>
        <w:t>只手才能握住一只，老光棍特喜欢美丽的女大学生的雪白、颤动、趐软无比的双峰。他用一只手握住她一只美丽娇</w:t>
      </w:r>
    </w:p>
    <w:p>
      <w:r>
        <w:t>挺的雪白椒乳，用两根手指夹住那粒嫣红玉润、娇小可爱的美丽乳头一阵揉、搓，嗯……」一声迷乱羞涩地娇哼，</w:t>
      </w:r>
    </w:p>
    <w:p>
      <w:r>
        <w:t>不由得感到一阵酥痒。</w:t>
      </w:r>
    </w:p>
    <w:p>
      <w:r>
        <w:t>美丽的女大学生那尊玉雕冰琢的迷人胴体横陈在寝室的单人床上，曲线玲珑，凹凸分明，肌肤晶莹透亮，光滑</w:t>
      </w:r>
    </w:p>
    <w:p>
      <w:r>
        <w:t>圆润，仿佛吹弹得破！两座鼓圆的圣女峰硬挺高耸，小腹平滑细腻，玉脐镶在圆滑的腹壁之中；在那令人遐想的桃</w:t>
      </w:r>
    </w:p>
    <w:p>
      <w:r>
        <w:t>源洞口，花房高隆，娇香可溢，黑浓的茵茵芳草覆盖其上，罩着神秘幽谷，整个赤贝粉红清幽，一条诱人小溪穿越</w:t>
      </w:r>
    </w:p>
    <w:p>
      <w:r>
        <w:t>小丘向后延伸，把这高挺唇肉一分为二鲜红闪亮的嫩穴在芳草底下若隐若现，门户重迭，玉润珠圆，轻张微合，香</w:t>
      </w:r>
    </w:p>
    <w:p>
      <w:r>
        <w:t>臀浑圆，玉腿修长，纤臂似藕，腰细如折柳！</w:t>
      </w:r>
    </w:p>
    <w:p>
      <w:r>
        <w:t>美丽的女大学生浑身颤抖，酥胸玉乳，起伏不定，玉腿纤臂，抖动生波，更显妩媚艳丽！老淫辊吞了吞唾液，</w:t>
      </w:r>
    </w:p>
    <w:p>
      <w:r>
        <w:t>勉强忍住了直接插穴的一时冲动，他要充分享用老天给他的这一生难得的美事，他要征服美丽的女大学生这尊玉雕</w:t>
      </w:r>
    </w:p>
    <w:p>
      <w:r>
        <w:t>冰琢的迷人胴体。</w:t>
      </w:r>
    </w:p>
    <w:p>
      <w:r>
        <w:t>陈宝柱的脸摩挲着美丽的女大学生的大腿内侧，同时伸出舌头舔吸着她两边细腻洁白的肌肤，扶着她的纤细柔</w:t>
      </w:r>
    </w:p>
    <w:p>
      <w:r>
        <w:t>软的腰部，慢慢接近了美丽的女大学生的桃源，目不转睛地盯这她的两腿之间，那从未暴露过的神秘三角洲，在雪</w:t>
      </w:r>
    </w:p>
    <w:p>
      <w:r>
        <w:t>白的大腿根部的会阴是那幺的鲜嫩、粉红，圆浑的阴阜下延续着三角形的黑色森林，陈宝柱伸出手指拨了一下她微</w:t>
      </w:r>
    </w:p>
    <w:p>
      <w:r>
        <w:t>曲的阴毛，很轻很柔软，美丽的女大学生黑色森林的下面是那丰美幽深的峡谷入口，两片淡红色的娇嫩而丰满的肉</w:t>
      </w:r>
    </w:p>
    <w:p>
      <w:r>
        <w:t>质贝壳，象一道玉门紧闭着，门内若隐若现的小洞就是这美人的嫩穴口了，陈宝柱用力的吻了口美丽的女大学生的</w:t>
      </w:r>
    </w:p>
    <w:p>
      <w:r>
        <w:t>玉门，觉得鲜嫩无比。</w:t>
      </w:r>
    </w:p>
    <w:p>
      <w:r>
        <w:t>美丽的女大学生浑身散发着大学生美女的温馨和迷人的芬香，缕缕丝丝地进了陈宝柱的鼻孔，撩拨着他那阳刚</w:t>
      </w:r>
    </w:p>
    <w:p>
      <w:r>
        <w:t>盛旺的心弦。</w:t>
      </w:r>
    </w:p>
    <w:p>
      <w:r>
        <w:t>陈宝柱再也不能控制自己强烈的占有欲望，俯身将他的丑陋矮壮的身躯粗暴而专横地迭压在少女的洁白光滑的</w:t>
      </w:r>
    </w:p>
    <w:p>
      <w:r>
        <w:t>娇躯上，少女轻轻的嗯了一声，哭泣着小声说：「不要，你」</w:t>
      </w:r>
    </w:p>
    <w:p>
      <w:r>
        <w:t>老光棍哪还理会女孩的乞求，右手沿着美丽的女大学生乌黑亮丽的秀发，顺着柔软滑顺的坚毅背脊，延伸到她</w:t>
      </w:r>
    </w:p>
    <w:p>
      <w:r>
        <w:t>坚实的大腿及浑圆的臀部间不停游移、轻柔的抚摸，然后仔细摸索抚弄着美丽的女大学生最神秘的三角地带，摸着</w:t>
      </w:r>
    </w:p>
    <w:p>
      <w:r>
        <w:t>一丛柔软略微弯曲的毛发，她玲珑细小的两片阴唇想必色呈粉红，成半开状，两团微隆的嫩肉，中间夹着鲜润诱人</w:t>
      </w:r>
    </w:p>
    <w:p>
      <w:r>
        <w:t>的细缝，如同左右门神般护卫着柔弱的秘洞。</w:t>
      </w:r>
    </w:p>
    <w:p>
      <w:r>
        <w:t>陈宝柱一遍遍地撩拨着美丽的女大学生的大阴唇，耐心地开发着这第一次被涉足的丰饶果园。他已经渐渐感觉</w:t>
      </w:r>
    </w:p>
    <w:p>
      <w:r>
        <w:t>到了身下的变化：美丽的女大学生的乳尖开始涨大，颜色也开始变得像熟透了的樱桃一般；她如同鲜嫩蚌贝的大阴</w:t>
      </w:r>
    </w:p>
    <w:p>
      <w:r>
        <w:t>唇也潮红温热起来，紧闭的玉门不知不觉之间微微地张开了一道细缝，美丽的女大学生的体内慢慢地感受到了来自</w:t>
      </w:r>
    </w:p>
    <w:p>
      <w:r>
        <w:t>四面八方的刺激，潜藏的本能欲望开始苏醒了。</w:t>
      </w:r>
    </w:p>
    <w:p>
      <w:r>
        <w:t>股清澈的爱液终于在陈宝柱的努力下出现了。陈宝柱很快就惊喜地发现，经过他抚弄亲吻过的美丽的女大学生</w:t>
      </w:r>
    </w:p>
    <w:p>
      <w:r>
        <w:t>那片毛茸茸的草地上竟已挂上了好几粒晶莹的水珠，阴毛被清洗后更显得乌黑发亮，柔顺的贴在了股间。两片月芽</w:t>
      </w:r>
    </w:p>
    <w:p>
      <w:r>
        <w:t>形的花瓣含苞欲放，紧密的闭合着，小小的菊花蕾则在一缩一缩的抽动。</w:t>
      </w:r>
    </w:p>
    <w:p>
      <w:r>
        <w:t>陈宝柱剥开她的草丛，一窥迷人的神秘之境，她青葱似的雪白修长双腿与曲线优美、浑圆高挺的臀部，不论色</w:t>
      </w:r>
    </w:p>
    <w:p>
      <w:r>
        <w:t>泽、弹性，均美的不可方物。</w:t>
      </w:r>
    </w:p>
    <w:p>
      <w:r>
        <w:t>陈宝柱忍不住了，他将自己粗大的的肉棒已经伸到了盈盈娇嫩的玉门关前，他用手指拨开了两片粉红色的鲜嫩</w:t>
      </w:r>
    </w:p>
    <w:p>
      <w:r>
        <w:t>贝壳，下身慢慢的接近美丽的女大学生清亮的大腿，校正了肉棒的方向，他的阴茎开始不知满足地享用着美女羞耻</w:t>
      </w:r>
    </w:p>
    <w:p>
      <w:r>
        <w:t>的秘处。</w:t>
      </w:r>
    </w:p>
    <w:p>
      <w:r>
        <w:t>老光棍将肉棒停在陆冰嫣那敏感湿热的蓓蕾的位置，像要压榨出美丽的女大学生酥酥麻麻的触感，粗大的龟头</w:t>
      </w:r>
    </w:p>
    <w:p>
      <w:r>
        <w:t>用力挤压。美女大学生那最敏感的小珍珠被迫献出清醇的花蜜，陈宝柱的大龟头感觉到她的阴唇的粉嫩花瓣好象张</w:t>
      </w:r>
    </w:p>
    <w:p>
      <w:r>
        <w:t>开了，他的硕大龟头紧紧顶压在水汪汪的蜜洞口磨碾。</w:t>
      </w:r>
    </w:p>
    <w:p>
      <w:r>
        <w:t>陆冰嫣知道自己已经躲不过这丑陋肮脏的中年男人的强奸糟踏蹂躏，娇弱的她只能期望这个莽汉不要给自己带</w:t>
      </w:r>
    </w:p>
    <w:p>
      <w:r>
        <w:t>来太多的伤痕与疼痛。她低声羞赧地哀求：「我还是个处女，你温柔一些，别太用力。」</w:t>
      </w:r>
    </w:p>
    <w:p>
      <w:r>
        <w:t>此时性欲高涨的老光棍哪还管这些。陈宝柱将他的左腿插入美丽的女大学生两腿中间，右腿也硬插入美丽的女</w:t>
      </w:r>
    </w:p>
    <w:p>
      <w:r>
        <w:t>大学生双腿之间，两膝用力，美丽的女大学生呀的一声，两腿被大大地分开了，这下美丽的女大学生已经被压制成</w:t>
      </w:r>
    </w:p>
    <w:p>
      <w:r>
        <w:t>彷佛正被陈宝柱从正面插入性交的姿势。</w:t>
      </w:r>
    </w:p>
    <w:p>
      <w:r>
        <w:t>美丽的女大学全身的肌肉，一下子完全绷紧。像一把滚烫的粗大的火钳，陈宝柱的阴茎用力插入美丽的女大学</w:t>
      </w:r>
    </w:p>
    <w:p>
      <w:r>
        <w:t>生紧闭的双腿之间。赤裸的皮肤与皮肤、肌肉与肌肉，美丽的女大学生鲜明地感受到陈宝柱的坚挺和粗壮。美丽的</w:t>
      </w:r>
    </w:p>
    <w:p>
      <w:r>
        <w:t>女大学生觉得自己的双腿内侧和蜜唇的嫩肉，彷佛要被烫化了一样。</w:t>
      </w:r>
    </w:p>
    <w:p>
      <w:r>
        <w:t>一阵阵异样的感觉，从她的下腹扩散开来，陈宝柱的阴茎直接顶压在美丽的女大学生已成开放之势的蜜唇上，</w:t>
      </w:r>
    </w:p>
    <w:p>
      <w:r>
        <w:t>粗大灼热的龟头撩拨着美丽的女大学生纯洁的蜜唇。陈宝柱将另一只手伸到美丽的女大学生丰美微翘的臀后，用力</w:t>
      </w:r>
    </w:p>
    <w:p>
      <w:r>
        <w:t>将她的嫩穴压向他的肉棒，如此紧密的接触，美丽的女大学生与陈宝柱同时亢奋起来，陈宝柱静默着挺动生殖器强</w:t>
      </w:r>
    </w:p>
    <w:p>
      <w:r>
        <w:t>烈的磨擦着。她那两条美腿与陈宝柱的大腿纠缠夹磨着。</w:t>
      </w:r>
    </w:p>
    <w:p>
      <w:r>
        <w:t>陈宝柱的阴茎高高上翘，正好顶在了她隐秘的趾骨狭间。他用膝盖分开美丽诱人的陆冰嫣老师那含羞紧夹、忸</w:t>
      </w:r>
    </w:p>
    <w:p>
      <w:r>
        <w:t>怩不开的一双修长优美的纤滑雪腿，在他的强攻下，只见秀美清纯的大学生美女一点、一点地分开了紧夹的美腿，</w:t>
      </w:r>
    </w:p>
    <w:p>
      <w:r>
        <w:t>他硬梆梆的阳具顶进陆冰嫣湿润淫滑的""玉溪" ，龟头上沾满了陆冰嫣下身流出来的淫水爱液，他伸手搂住陆冰嫣</w:t>
      </w:r>
    </w:p>
    <w:p>
      <w:r>
        <w:t>娇柔纤软的细腰，轻轻一抬美貌诱人的大学生美女那翘美浑圆的雪臀，粗大的阳具微一用力，龟头挤开了处女那稚</w:t>
      </w:r>
    </w:p>
    <w:p>
      <w:r>
        <w:t>嫩无比、娇滑湿软的阴唇……</w:t>
      </w:r>
    </w:p>
    <w:p>
      <w:r>
        <w:t>他再一挺腰，滚烫巨硕的龟头就已套进了陆冰嫣那仍是处女的嫩穴口，由于本身还是" 蓬门今始为君开" 的圣</w:t>
      </w:r>
    </w:p>
    <w:p>
      <w:r>
        <w:t>洁处女，所以他那完全勃起的巨大龟头把清纯绝色的处女那紧窄万分、狭小非常，从末有" 游客" 闯入的娇小嫩穴</w:t>
      </w:r>
    </w:p>
    <w:p>
      <w:r>
        <w:t>口撑得大大的，圣洁处女那嫣红娇小的可爱嫩穴口被迫吃力地" 大" 张着勒紧、" 容纳" 包含着那强行闯入的巨大</w:t>
      </w:r>
    </w:p>
    <w:p>
      <w:r>
        <w:t>" 异物".</w:t>
      </w:r>
    </w:p>
    <w:p>
      <w:r>
        <w:t>陆冰嫣感到一根又粗又大的东西粗暴地顶着伸进了自己的那鲜嫩生涩的处女嫩穴，并且那条" 庞然大物" 在她</w:t>
      </w:r>
    </w:p>
    <w:p>
      <w:r>
        <w:t>处女嫩穴中强行地膨胀深入，由于疼痛她无助的娇喘着、呻吟着……</w:t>
      </w:r>
    </w:p>
    <w:p>
      <w:r>
        <w:t>那强烈的肉贴肉、阴毛擦着阴毛的磨擦接触她全身玉体轻颤连连，特别是当那粗壮的东西套进了她狭小紧窄的</w:t>
      </w:r>
    </w:p>
    <w:p>
      <w:r>
        <w:t>处女嫩穴口，嫩穴口那柔软而又弹性的玉壁" 花瓣" 紧紧地箍住了那粗大硬烫的" 肉棒头" 时，娇羞清纯的大学生</w:t>
      </w:r>
    </w:p>
    <w:p>
      <w:r>
        <w:t>美女更是如被电击，柔若无骨的雪白胴体轻颤不已，雪藕般的柔软玉臂僵直地紧绷鬃着，羊葱白玉般的纤纤素手痉</w:t>
      </w:r>
    </w:p>
    <w:p>
      <w:r>
        <w:t>挛似地紧紧抓进床单里……「啊……」</w:t>
      </w:r>
    </w:p>
    <w:p>
      <w:r>
        <w:t>一声急促婉转的娇呼，陆冰嫣优美的玉首猛地向后仰起，一张换火红的俏脸上柳眉微皱、星眸紧闭、贝齿轻咬，</w:t>
      </w:r>
    </w:p>
    <w:p>
      <w:r>
        <w:t>纤秀柔美的小脚上十根娇小玲珑的可爱玉趾紧张地绷紧僵直，紧紧蹬在床单上……</w:t>
      </w:r>
    </w:p>
    <w:p>
      <w:r>
        <w:t>他也被这妩媚清纯的美貌女大学生那强烈的肉体反应弄得欲焰焚身，怂他突然快速的将肉棒从嫩穴口退出，然</w:t>
      </w:r>
    </w:p>
    <w:p>
      <w:r>
        <w:t>后猛地一咬牙，搂住大学生美排女纤柔的如织细腰一提，下身用力向前一挺……巨大滚烫的龟头舷向着她娇滑的下</w:t>
      </w:r>
    </w:p>
    <w:p>
      <w:r>
        <w:t>体中心直戳进去，硕大无朋的龟头划开了自己丰美柔嫩的玉门，在持续不断的压力下渐渐地将嫣红粉嫩的嫩穴口扩</w:t>
      </w:r>
    </w:p>
    <w:p>
      <w:r>
        <w:t>大，强行闯入了她鲜嫩而矜贵的禁区。坚挺的肉柱一感受到美丽的女大学生暖煦的体温，立即高度亢奋起来，通红</w:t>
      </w:r>
    </w:p>
    <w:p>
      <w:r>
        <w:t>的棒身好象突然又涨大了一圈，毫不留情地向着玄妙神秘的玉体直挺而入……</w:t>
      </w:r>
    </w:p>
    <w:p>
      <w:r>
        <w:t>「哎┅┅」美丽的女大学生一声娇啼，巨大的阳具凶狠地顶入大学生妹美女那紧窄娇小万分的幽深嫩穴，很快</w:t>
      </w:r>
    </w:p>
    <w:p>
      <w:r>
        <w:t>陈宝柱的龟头接触到了她的处女膜，他停顿了一下，他感觉到美丽的女大学生那桃源远比一般女子要紧窄的多，才</w:t>
      </w:r>
    </w:p>
    <w:p>
      <w:r>
        <w:t>一被肉棒迫入体内，桃园内便似层层迭迭，本能地紧紧吸附缠绕上去，那滋味可真是深刻无比，爽的我一阵舒畅感</w:t>
      </w:r>
    </w:p>
    <w:p>
      <w:r>
        <w:t>直抵背脊，美的差点要当场喷射出来，他忙不迭地紧急停止，一方面让肉棒贴紧桃源，泡在那暖热的蜜液当中，感</w:t>
      </w:r>
    </w:p>
    <w:p>
      <w:r>
        <w:t>觉那美滋滋的啜吸，一方面也让美丽的女大学生去体会那滋味。</w:t>
      </w:r>
    </w:p>
    <w:p>
      <w:r>
        <w:t>他没有强行地将肉棒往里插去，而适是停留在美丽的女大学生的嫩穴口慢慢地旋转研磨，仔细地品尝着美丽的</w:t>
      </w:r>
    </w:p>
    <w:p>
      <w:r>
        <w:t>女大学生鲜嫩多汁的秘道一路上丰美的果实。</w:t>
      </w:r>
    </w:p>
    <w:p>
      <w:r>
        <w:t>绝色娇艳、美貌动人的美丽的女大学生那高贵神秘的嫩穴已被粗壮汉鬃子的大肉棒占领了一小截，只见美丽的</w:t>
      </w:r>
    </w:p>
    <w:p>
      <w:r>
        <w:t>女大学生那嫣红玉润、粉嘟嘟佑诱人的嫩穴口由于初容巨物而被迫张开了，艰难地包含着那粗大无比档的肉棒。随</w:t>
      </w:r>
    </w:p>
    <w:p>
      <w:r>
        <w:t>着肉棒的步步深入，陈宝柱四十年来第一次知道未经人事档的处女玉径竟然是如此紧迫，以至于自己的肉棒每取得</w:t>
      </w:r>
    </w:p>
    <w:p>
      <w:r>
        <w:t>一分的前进都要付出九分的努力。</w:t>
      </w:r>
    </w:p>
    <w:p>
      <w:r>
        <w:t>窄迫温暖的玉径将自己的肉棒包夹得紧紧的，中间没有一丝空隙，从龟头的顶端传来的酥麻感觉让陈宝柱热血</w:t>
      </w:r>
    </w:p>
    <w:p>
      <w:r>
        <w:t>沸腾，性欲大盛。老陈宝柱以前从来没机会尝试到这种感觉。他把美丽的女大学生的玉腿盘到自己腰部，双手扶在</w:t>
      </w:r>
    </w:p>
    <w:p>
      <w:r>
        <w:t>美丽的女大学生的身侧盘旋前进，肉棒研磨着娇嫩的嫩穴壁波浪式地继续挺进。</w:t>
      </w:r>
    </w:p>
    <w:p>
      <w:r>
        <w:t>因为缺乏足够的润滑，一直又处于紧张而抵抗的状态，这种旋转插入的方式令美丽的女大学生疼痛不已。</w:t>
      </w:r>
    </w:p>
    <w:p>
      <w:r>
        <w:t>金刚钻般的阳具每一次动作都显得粗暴而生硬，玉径被骤然撑开时产生的锐痛，就像把一颗颗钉子敲入她体内</w:t>
      </w:r>
    </w:p>
    <w:p>
      <w:r>
        <w:t>一样。</w:t>
      </w:r>
    </w:p>
    <w:p>
      <w:r>
        <w:t>她甩动着头似乎在哀求陈宝柱能停下来，可是压抑了很久的陈宝柱已经变成了一只饥渴的野兽，根本不会怜香</w:t>
      </w:r>
    </w:p>
    <w:p>
      <w:r>
        <w:t>惜玉到放弃口中的美艳「大餐」，陈宝柱龟头的前方有一道细薄而有弹性的膜，在龟头的持续压力下绷紧到了极限，</w:t>
      </w:r>
    </w:p>
    <w:p>
      <w:r>
        <w:t>陈宝柱知道那就是进入美丽的女大学生体内最后的一道屏障。</w:t>
      </w:r>
    </w:p>
    <w:p>
      <w:r>
        <w:t>他把全身的力气都集中到了龟头上，深吸了一口气，他准备突破美丽的女大学生的处女膜，夺取她无比珍贵的</w:t>
      </w:r>
    </w:p>
    <w:p>
      <w:r>
        <w:t>贞操，将她从清纯的黄花闺女变成成熟的女人，这也是四十年里他第一次得到这一神圣的时刻，老光棍异常兴奋。</w:t>
      </w:r>
    </w:p>
    <w:p>
      <w:r>
        <w:t>美丽的女大学生整个人无力的瘫在地上，任凭陈宝柱肆意凌虐。「美人，让我的肉棒进入你的身体。</w:t>
      </w:r>
    </w:p>
    <w:p>
      <w:r>
        <w:t>你看我的大肉棒就要顶开你的处女膜了，从此以后，你就是一个真正的女人了，哈哈」陈宝柱后挺起下腹向前</w:t>
      </w:r>
    </w:p>
    <w:p>
      <w:r>
        <w:t>猛刺过去。</w:t>
      </w:r>
    </w:p>
    <w:p>
      <w:r>
        <w:t>雷鸣电闪的一刻后，他清楚的感觉到了前面落空的感觉，前面的阻力突然减小了，肉棒上传来了一阵突破重围</w:t>
      </w:r>
    </w:p>
    <w:p>
      <w:r>
        <w:t>的舒畅感，肉棒突的刺入了一大半。</w:t>
      </w:r>
    </w:p>
    <w:p>
      <w:r>
        <w:t>行了，破处了！接着伴随陆冰嫣的一声惨叫，陈宝柱的肉棒用尽全力地猛然一插，整根又粗又长又硬又壮的肉</w:t>
      </w:r>
    </w:p>
    <w:p>
      <w:r>
        <w:t>棒尽根没入美艳少女的那又紧又窄的柔软的嫩穴中。（完）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