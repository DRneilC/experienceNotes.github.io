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我和我男人</w:t>
      </w:r>
    </w:p>
    <w:p>
      <w:r>
        <w:t>.</w:t>
      </w:r>
    </w:p>
    <w:p>
      <w:r>
        <w:t>我和我男人感情一直很好，也许是青梅竹马的关系。但一直出于想做新娘时才有的性福，所以在嫁给他前，一</w:t>
      </w:r>
    </w:p>
    <w:p>
      <w:r>
        <w:t>直没做过爱，只是在他实在难忍时，让他含吸我那发涨的乳房，偶尔也让他摸摸我出了很多水的下身。所以，我从</w:t>
      </w:r>
    </w:p>
    <w:p>
      <w:r>
        <w:t>１８岁那年起，就得到了我男人的厚爱——即从来尊重我，不要求性交，做得最多的仅是抚摸我的双乳和亲亲我的</w:t>
      </w:r>
    </w:p>
    <w:p>
      <w:r>
        <w:t>奶头。直至新婚那晚，从晚上１２点客人走了后，他便疯狂地、久久地、连续地要了我６次，除了第一次被他插得</w:t>
      </w:r>
    </w:p>
    <w:p>
      <w:r>
        <w:t>有点痛以外，其他每次都搞得我飘飘如入仙竟！每次要了我后，他又大口大口的吸吮我发涨的大奶子，吸吮得我又</w:t>
      </w:r>
    </w:p>
    <w:p>
      <w:r>
        <w:t>去抓他的宝贝，没一会儿他那硕大的棒棒又开始流出粘液，越来越坚挺，自然又爬到我身上插进那满是春水的小深</w:t>
      </w:r>
    </w:p>
    <w:p>
      <w:r>
        <w:t>窝里！就这样他一次次疯狂的插入，又一次次拔出再插入，要这样来回折腾我１０多分钟就火山爆发了，将精液深</w:t>
      </w:r>
    </w:p>
    <w:p>
      <w:r>
        <w:t>深的射到我的体内……</w:t>
      </w:r>
    </w:p>
    <w:p>
      <w:r>
        <w:t>新婚那晚我真的被我男人搞得瘫倒在床上，最后两次只有他在使劲的咬我，揉我，吸吮我的奶子和阴道，而我</w:t>
      </w:r>
    </w:p>
    <w:p>
      <w:r>
        <w:t>只能平躺在大床上成大字形，任我老公摆布！他那一刻好像要将他等了我这么多年来的性交缺失全部补回来，完全</w:t>
      </w:r>
    </w:p>
    <w:p>
      <w:r>
        <w:t>忘了他的老婆是第一天被他破身！直到天亮了他才累得压在我的身上、含着我的奶子睡着了！也是在那晚我将新床</w:t>
      </w:r>
    </w:p>
    <w:p>
      <w:r>
        <w:t>单染出了许多小桃花，同时真正与处女膜告别了！成了他的人后３个月里，每天都要我好几次，有时中午午睡都来</w:t>
      </w:r>
    </w:p>
    <w:p>
      <w:r>
        <w:t>２次，他那超强的性欲让我既幸福也为难，因我的阴道结婚时还太紧，容纳他那粗大的阴茎非常涨，加之他爱在里</w:t>
      </w:r>
    </w:p>
    <w:p>
      <w:r>
        <w:t>面搅动和抽来抽去，我再多的阴水也一下扩不开，所以总有点胀痛，可他问我时我没有这样说，而是说味道酸酸涨</w:t>
      </w:r>
    </w:p>
    <w:p>
      <w:r>
        <w:t>涨的，没想到他听了更加丑抽动得厉害！还说他找了个外表漂亮、阴道也非常适合他、紧他的好老婆。</w:t>
      </w:r>
    </w:p>
    <w:p>
      <w:r>
        <w:t>后来知道我怀孕了，才每天只搞我一次了，但我那双大乳房没得休息，只要他空手没事，就成了他很开心的玩</w:t>
      </w:r>
    </w:p>
    <w:p>
      <w:r>
        <w:t>具。几年来，也许常得到他的爱抚和揉搓，我的双乳越来越大，现在我已是个有孩子的少妇了，那乳房还是那么挺</w:t>
      </w:r>
    </w:p>
    <w:p>
      <w:r>
        <w:t>拔和丰满，越发得到我性欲超强男人的宠爱。</w:t>
      </w:r>
    </w:p>
    <w:p>
      <w:r>
        <w:t>我是个非常幸福的女人，别看我男人长得五大三粗好威猛，除了刚结婚时他有些鲁莽外，其他时间做起爱来细</w:t>
      </w:r>
    </w:p>
    <w:p>
      <w:r>
        <w:t>腻得让我爱河长流，乳房巨涨！我男人在做爱时，总喜欢先隔着睡衣揉我的乳房，待揉得我双乳鼓胀得受不了时，</w:t>
      </w:r>
    </w:p>
    <w:p>
      <w:r>
        <w:t>他才退去我的睡衣，然后用发烫的双手捧着我那又大、又白、又有弹性的奶子温柔的吸吮。开始他总是轻轻的吸吮，</w:t>
      </w:r>
    </w:p>
    <w:p>
      <w:r>
        <w:t>慢慢的拉扯奶头，看我下身开始流水了，他就使劲的、大口大口的吸吮，有时甚至咬我的奶头！他吸吮我乳房的味</w:t>
      </w:r>
    </w:p>
    <w:p>
      <w:r>
        <w:t>道好极了，扯得我的阴道子宫都在收缩。每次看着我男人捧着我奶子那样使劲的吸吮，让我对他柔情百倍！总嫌自</w:t>
      </w:r>
    </w:p>
    <w:p>
      <w:r>
        <w:t>己的大乳房往他嘴里塞得不够！在我怀孕晚期，我的乳房猛涨，可我还是喜欢挺着大肚子，让老公每天无数回的吸</w:t>
      </w:r>
    </w:p>
    <w:p>
      <w:r>
        <w:t>吮我的大奶子，好像只有这样，我那胀痛的大乳房才没有那么疼痛了。就在我产下宝宝的当天晚上，他也在医院那</w:t>
      </w:r>
    </w:p>
    <w:p>
      <w:r>
        <w:t>间我住的单间里，关上门不断的抚摸我和吸吮我的奶子，直到将我鼓起胀痛的双奶吸吮得流出奶水来，才赶快去将</w:t>
      </w:r>
    </w:p>
    <w:p>
      <w:r>
        <w:t>宝宝抱来吸吮我的初乳。</w:t>
      </w:r>
    </w:p>
    <w:p>
      <w:r>
        <w:t>我真的好感激我男人。其他不少产妇都要用拔奶器拔出奶水，而当护士问我们要不要时，老公说他就是我的拔</w:t>
      </w:r>
    </w:p>
    <w:p>
      <w:r>
        <w:t>奶器！有这样的老公，我给孩子的奶水很充足，有时多得孩子吃不了，不挤掉就涨得我好痛。老公知道后，不要我</w:t>
      </w:r>
    </w:p>
    <w:p>
      <w:r>
        <w:t>挤掉，而是帮我把多余的奶水吸吮掉，我真是舒服得很。这也让他吸吮得上了瘾！其实他很想在吸奶子时去摸我下</w:t>
      </w:r>
    </w:p>
    <w:p>
      <w:r>
        <w:t>面，但他只要摸到我的阴毛就住手了，他怕感染我。但是他不会让我闲着，给孩子喂奶时他好嫉妒，在没人时他就</w:t>
      </w:r>
    </w:p>
    <w:p>
      <w:r>
        <w:t>将另一只奶子吃几口，后来还将门插上大口大口的吸吮我的奶水，我说你会将孩子的奶水吃光的，他说吃光你又会</w:t>
      </w:r>
    </w:p>
    <w:p>
      <w:r>
        <w:t>产出来。我把奶头从他嘴里拔出来，他又使劲往我怀里钻，硬是把我那大乳房塞进嘴里不停的吸吮，有时调皮的把</w:t>
      </w:r>
    </w:p>
    <w:p>
      <w:r>
        <w:t>我奶头咬着扯得很长，奶水都从他嘴角流了出来！看着他甜甜的吸出我的奶水，听着他那吞咽奶水的声音，我真的</w:t>
      </w:r>
    </w:p>
    <w:p>
      <w:r>
        <w:t>非常幸福。</w:t>
      </w:r>
    </w:p>
    <w:p>
      <w:r>
        <w:t>很奇怪我男人越吸我的奶子，奶水也越多，奶子也冲起翘得老高，大乳房不但没有下垂，还越来越挺。更有意</w:t>
      </w:r>
    </w:p>
    <w:p>
      <w:r>
        <w:t>思的是我将我的奶头突然从我老公嘴里拔出来时，那奶水还喷射他一脸！这雪白的奶水越多，我男人就越来劲了，</w:t>
      </w:r>
    </w:p>
    <w:p>
      <w:r>
        <w:t>每次到我身边第一件事就是先拨出我的奶子吸吮。有时我怕护士看见不好，将奶子用手紧紧的遮住，不让他吸吮，</w:t>
      </w:r>
    </w:p>
    <w:p>
      <w:r>
        <w:t>可哪里是他的对手，几下就被他亲得我自然塞进了他嘴里，得意的他一边吸吮一边抓挤我另一只大奶子，搞得奶水</w:t>
      </w:r>
    </w:p>
    <w:p>
      <w:r>
        <w:t>流了我一身！有一次奶头实在是有点痛，让他用拔奶器将奶水吸出来再喝下去，可这样让他拔了两次就不乐意喝了，</w:t>
      </w:r>
    </w:p>
    <w:p>
      <w:r>
        <w:t>孩子也哭着不吃奶瓶，这大、小孩子非得捧着我的奶子使劲的吸吮，直到吸吮得没有奶水出来了还不肯松了奶头！</w:t>
      </w:r>
    </w:p>
    <w:p>
      <w:r>
        <w:t>我真的是对付不了这父子俩了。但好在我适应得快，奶头只痛了两天就好了，以后他们怎么吸吮都没事了。有次护</w:t>
      </w:r>
    </w:p>
    <w:p>
      <w:r>
        <w:t>士进来检查我的乳头是否消肿了，却看到我男人正钻在我怀里吸吮乳汁呢，让她们笑话了我好一阵！说我太宠老公</w:t>
      </w:r>
    </w:p>
    <w:p>
      <w:r>
        <w:t>了，说没见过这样要老婆奶子吃的男人。可我男人照样如此，有时等护士她们刚一出去，宝宝在左边吸吮，他就掰</w:t>
      </w:r>
    </w:p>
    <w:p>
      <w:r>
        <w:t>着我的右奶使劲吸吮，那声音比孩子吃的声音还大，并不断的抓挤出乳房深处的奶水，那个舒服劲我真的无可言表。</w:t>
      </w:r>
    </w:p>
    <w:p>
      <w:r>
        <w:t>我的两个奶头经他和孩子每天的狂吮，变得又大又黑的。我怪他太顽皮，他却说，哈哈，这样没人敢吸你的奶子和</w:t>
      </w:r>
    </w:p>
    <w:p>
      <w:r>
        <w:t>乳头了！</w:t>
      </w:r>
    </w:p>
    <w:p>
      <w:r>
        <w:t>从医院回家后，我男人就狂得更不像话了，他恨不得时时坐在我床边吃奶子，很多时候我男人要乳汁要得比孩</w:t>
      </w:r>
    </w:p>
    <w:p>
      <w:r>
        <w:t>子更多些，只要看着孩子睡着了，他就手舞足蹈的从我睡衣里翻出我的乳房来，看了又看，亲了又亲，还对着我做</w:t>
      </w:r>
    </w:p>
    <w:p>
      <w:r>
        <w:t>鬼脸说，你别烦哦，记得我也是你的大孩子啊！是啊，我这大孩子还更要奶子吃！你想睡睡吧，他却非得睡在你旁</w:t>
      </w:r>
    </w:p>
    <w:p>
      <w:r>
        <w:t>边吸乳、玩乳、亲了这里亲那里，然后才安静的吸吮我的乳汁，他边吃边抚摸得我神魂颠倒，手老去扯我的阴唇和</w:t>
      </w:r>
    </w:p>
    <w:p>
      <w:r>
        <w:t>阴蒂。知道我好多水了就不吸吮奶子了，而是掉转头就去添我那生孩子的阴道口……</w:t>
      </w:r>
    </w:p>
    <w:p>
      <w:r>
        <w:t>就这样，我的奶子被他吸得是越来越大，奶水也越来越多，乳头也更黑了，不过我也很乐意，谁叫我是他的女</w:t>
      </w:r>
    </w:p>
    <w:p>
      <w:r>
        <w:t>人呢。习惯了他的吸吮，有时他忙得晚点回来，我那乳房涨得好痛啊，想挤掉一些奶水，又怕男人回来没得吃，只</w:t>
      </w:r>
    </w:p>
    <w:p>
      <w:r>
        <w:t>好托着一对重重的巨奶，一次又一次的往孩子嘴里送，哪怕孩子不吃了，也让宝宝替他爸爸吸一吸，我的乳房才没</w:t>
      </w:r>
    </w:p>
    <w:p>
      <w:r>
        <w:t>有那么胀痛。我男人一回，我就像有了救星一般，很快将大奶子塞进他嘴里，一边看着他大口大口的吸吮我的奶水，</w:t>
      </w:r>
    </w:p>
    <w:p>
      <w:r>
        <w:t>一边温柔地抚摸着他胀大的下身……</w:t>
      </w:r>
    </w:p>
    <w:p>
      <w:r>
        <w:t>我没怀孕前，我男人每天都要搞我，亲完了上面要下面。自从嫁给我男人，每晚都被他折腾得发狂，但我们有</w:t>
      </w:r>
    </w:p>
    <w:p>
      <w:r>
        <w:t>个好习惯，睡觉前一起洗澡，这必然让我男人疯狂！我们常常要洗一个把钟头的澡。夫妻俩互相按摩，当然我被动</w:t>
      </w:r>
    </w:p>
    <w:p>
      <w:r>
        <w:t>一些，常被他在浴盆里欺负，每次都被他躺去了大半个浴盆，我很少有地方躺着，只能坐在他身上，这让他高兴得</w:t>
      </w:r>
    </w:p>
    <w:p>
      <w:r>
        <w:t>像个孩子，用巨棒顶着我，抓住我大奶子不停的狂咬！他那让我销魂的吸吮和玩弄，现在想起来都甜到心里去了。</w:t>
      </w:r>
    </w:p>
    <w:p>
      <w:r>
        <w:t>嫁给他３个月，我结婚时买的漂亮乳罩都不能戴了！让他帮忙扣扣，他却乐得不行，捧着我两只大奶子咬够后再来</w:t>
      </w:r>
    </w:p>
    <w:p>
      <w:r>
        <w:t>扣紧，扣完了又将乳罩里的奶子掏出来吸吮，如果不是急着出门，我将奶子刚塞进乳罩，我男人又调皮的把奶子挤</w:t>
      </w:r>
    </w:p>
    <w:p>
      <w:r>
        <w:t>出乳罩吸吮，他说不喜欢我戴乳罩，因他不方便随时抓我的奶子！我笑他说这样下去你老婆的奶子会大得难看，他</w:t>
      </w:r>
    </w:p>
    <w:p>
      <w:r>
        <w:t>却说谁叫你将我的那里含粗大了，所以我要报复你。哈哈，我俩就是这样的甜蜜着。</w:t>
      </w:r>
    </w:p>
    <w:p>
      <w:r>
        <w:t>结婚５个月，我没来月经我也不知道，待到老公有天说我胖了，肚子也被他搞大了，我才想起好几个月没见红</w:t>
      </w:r>
    </w:p>
    <w:p>
      <w:r>
        <w:t>了。赶忙去医院检查，才知道我已有５个月的身孕了。我那男人回家后还高兴的喊道：哈哈，我的孩子都５个月了，</w:t>
      </w:r>
    </w:p>
    <w:p>
      <w:r>
        <w:t>我天天搞你那里都没事，你真是太伟大了！哎，有这样的男人，真是弄得我苦笑不得。</w:t>
      </w:r>
    </w:p>
    <w:p>
      <w:r>
        <w:t>随着胎儿的增大，我的乳房更大了，也更吸引老公了，他更加喜欢吸吮我的奶子，也更加体贴我，天天替我洗</w:t>
      </w:r>
    </w:p>
    <w:p>
      <w:r>
        <w:t>澡，当然他还是常要我，只是没有天天用他的大棒差我了，就算要插进去，动作也没有那么厉害了，也知道不压在</w:t>
      </w:r>
    </w:p>
    <w:p>
      <w:r>
        <w:t>我身上要了，而是从后面和侧睡着要我。有时他让我趴在一堆丝绵软被上，从背后搂着我那鼓胀的奶子做爱，由于</w:t>
      </w:r>
    </w:p>
    <w:p>
      <w:r>
        <w:t>我阴道里的水多，都能听到我男人大棒棒抽动的哗哗声，这让我高潮迭起，嗷嗷只喊我男人停一停！可他停不下来，</w:t>
      </w:r>
    </w:p>
    <w:p>
      <w:r>
        <w:t>仍柔情的慢慢在我的阴道里插抽我，直至他要射精了，才抽出粗大的阴茎，将我转过身来射到我的乳沟和大乳房上，</w:t>
      </w:r>
    </w:p>
    <w:p>
      <w:r>
        <w:t>那精液简直好多好多！</w:t>
      </w:r>
    </w:p>
    <w:p>
      <w:r>
        <w:t>在我大肚子期间，我俩的性交真的是美极了，我产前一个星期他还要得厉害，说是将阴道插大、放松，好生宝</w:t>
      </w:r>
    </w:p>
    <w:p>
      <w:r>
        <w:t>宝。有时我怕他插着宝宝了，不让他的棒棒进去，他就洗干净手，放两个指头插我的阴道，插得我直哼哼他也不肯</w:t>
      </w:r>
    </w:p>
    <w:p>
      <w:r>
        <w:t>停手。他说是按专家说的帮我扩张阴道。在快生产的前两天，他竟然还让我靠睡在躺椅上，掰开我的两腿舔吸我的</w:t>
      </w:r>
    </w:p>
    <w:p>
      <w:r>
        <w:t>阴部，甚至可以将舌头伸进我的阴道，把我流出的爱水舔着吃掉！我激动得喊他不要这样，他好像没听见，又将一</w:t>
      </w:r>
    </w:p>
    <w:p>
      <w:r>
        <w:t>只手戴上无菌手套，抹上性交用的润滑液，慢慢地全部的伸进了我的阴道里，然后慢慢的抚摸我的子宫口，另一支</w:t>
      </w:r>
    </w:p>
    <w:p>
      <w:r>
        <w:t>手轻揉着我的大奶子，真的让我好快感！那晚我的乳房都被老公弄得第一次流出了乳水！</w:t>
      </w:r>
    </w:p>
    <w:p>
      <w:r>
        <w:t>在我即将生产肚子疼痛时，他还掰开我的双腿看了看阴道，好像接生婆一样对说：宝宝要出来了。便急忙将我</w:t>
      </w:r>
    </w:p>
    <w:p>
      <w:r>
        <w:t>送进产房。在他温柔的抚摸下，在不到两个小时里，我们的孩子很自然的从他搞过我千白次的阴道口里，顺畅呱呱</w:t>
      </w:r>
    </w:p>
    <w:p>
      <w:r>
        <w:t>落地了，我男人抱着那肉嘟嘟的、７斤重的孩子，听着孩儿那清亮的哭声，他和我都流出了欣喜的泪水。我的生产</w:t>
      </w:r>
    </w:p>
    <w:p>
      <w:r>
        <w:t>没有她人的生产之痛，这要归功于那么爱我的、会给我扩大阴道的猛男。</w:t>
      </w:r>
    </w:p>
    <w:p>
      <w:r>
        <w:t>产后他虽搞得没那么频繁，但他整个人喜欢钻到我怀里玩乳房、吸奶水，然后吃饱了就开始折腾我，一会儿扯</w:t>
      </w:r>
    </w:p>
    <w:p>
      <w:r>
        <w:t>乳头、一会儿拧奶子、一会儿还要挤出一点乳汁摸到他的龟头上，一会又将我的大奶子夹住他那又粗又长的阴茎抽</w:t>
      </w:r>
    </w:p>
    <w:p>
      <w:r>
        <w:t>动，最后还是不过瘾，反过头转到下面去咬我的阴蒂、阴唇。哎，你们都不会相信，有这样的老公，我无法等到能</w:t>
      </w:r>
    </w:p>
    <w:p>
      <w:r>
        <w:t>性交的日子，在宝宝出生七天，他就狂得再也忍不住了，在亲遍了我全身后，将粗大的阴茎塞进了我已流出了很多</w:t>
      </w:r>
    </w:p>
    <w:p>
      <w:r>
        <w:t>水的阴道里，他不顾一切的要我，使得我也快活死了。因为我们还从来没有相隔这么久没做爱的。</w:t>
      </w:r>
    </w:p>
    <w:p>
      <w:r>
        <w:t>我原以为生了宝宝那里会很松，没想到我老公说我还是那么紧，一次一次插进去又抽出来，而且使劲抓着我的</w:t>
      </w:r>
    </w:p>
    <w:p>
      <w:r>
        <w:t>奶子狂喊爱我，我也飘飘欲仙，喷出更多润滑剂，让我的男人更加方便在里面搅动和抽插。每次他要射精了，他都</w:t>
      </w:r>
    </w:p>
    <w:p>
      <w:r>
        <w:t>会狂喊：我的宝贝丫头，我就要射了！喊完就更加使劲的顶我，好似要把我顶穿！此时我也扳着他的下身和他贴得</w:t>
      </w:r>
    </w:p>
    <w:p>
      <w:r>
        <w:t>更紧，火山爆发之前，他常将我嘴吻得死死的透不过气来，而爆发那一刻，我的两只大奶子差点让他给抓碎……</w:t>
      </w:r>
    </w:p>
    <w:p>
      <w:r>
        <w:t>孩子一岁半才断奶，一是这样不会马上怀孕，二是大、小孩子都离不开我的奶水。再说休两年的假我也乐意用</w:t>
      </w:r>
    </w:p>
    <w:p>
      <w:r>
        <w:t>奶水喂着他们。大男人吃奶水的味道让我也是一宗享受。所以老公也吃了一年半我的奶水，常常一个奶子吸干了，</w:t>
      </w:r>
    </w:p>
    <w:p>
      <w:r>
        <w:t>还要吃另一个，他知道孩子吃一个奶子的奶水吃不完。也许是婆婆和他照顾得太好了，我的奶水足够孩子吃了还涨</w:t>
      </w:r>
    </w:p>
    <w:p>
      <w:r>
        <w:t>得不行，所以老公一直也喜欢吸吮我的奶水。他在这一年半里，几乎不吃早餐，醒来就捧着我涨大的奶子吸吮，常</w:t>
      </w:r>
    </w:p>
    <w:p>
      <w:r>
        <w:t>常是一个奶子我男人吃，另一个奶子我孩子吃。有一次这样在喂他们奶时，碰到婆婆进来还很不好意思，倒是婆婆</w:t>
      </w:r>
    </w:p>
    <w:p>
      <w:r>
        <w:t>解围道：怪不得有人吃你的奶，我就说那么大的奶子，孩子怎么吃得完！说得我和老公脸红得不得了！</w:t>
      </w:r>
    </w:p>
    <w:p>
      <w:r>
        <w:t>如今，孩子３岁了，上幼儿园了，只有周末接回来，这让我男人又如怀孕前那样疯狂了，他还是那么调皮，那</w:t>
      </w:r>
    </w:p>
    <w:p>
      <w:r>
        <w:t>么来劲的要我，但他总是从我的乳沟开始下手，不解乳罩就把乳房往上面挤，待挤出来他就疯狂的揉搓和吸吮，他</w:t>
      </w:r>
    </w:p>
    <w:p>
      <w:r>
        <w:t>说他这一辈子都吃不够我的大奶子！有时开玩笑说，他想吃一辈子我的奶水。我说等下个宝宝出世就不隔奶了，让</w:t>
      </w:r>
    </w:p>
    <w:p>
      <w:r>
        <w:t>你和孩子一直抢着吃，让你吃到不想吃我的奶水为止……他说没有不想吃的时候，还后悔不该让我断奶。说即便孩</w:t>
      </w:r>
    </w:p>
    <w:p>
      <w:r>
        <w:t>子不吃了他也要吃，我说孩子不吃就会没奶水了，他说他这个大孩子每天吸吮，并买催奶食品给我吃就会总有奶水</w:t>
      </w:r>
    </w:p>
    <w:p>
      <w:r>
        <w:t>吃，还说他好喜欢我乳汁的味道……哈哈，你们看他有多顽皮，还真想将我的奶水吃下去……我答应他下次不隔奶</w:t>
      </w:r>
    </w:p>
    <w:p>
      <w:r>
        <w:t>了……我知道他很爱我，也要不够我，所以我总是让他很开心的玩我身上的一切，让他想怎么折腾我就怎么折腾我，</w:t>
      </w:r>
    </w:p>
    <w:p>
      <w:r>
        <w:t>有时他一兴奋起来，真是在我的乳房上留下了他使劲吸乳的牙印，我的下身也常让他添咬得很痛，但我还是很开心，</w:t>
      </w:r>
    </w:p>
    <w:p>
      <w:r>
        <w:t>我对他是多么有吸引力，他也让我越来越美丽。有时我来了月经要几天，看着他实在想要我，想着光让他捧着我的</w:t>
      </w:r>
    </w:p>
    <w:p>
      <w:r>
        <w:t>大奶子吸吮还不够劲，便让他戴上套子插进去，满足他的性欲。</w:t>
      </w:r>
    </w:p>
    <w:p>
      <w:r>
        <w:t>也许我天生就是他的人，无论他怎么摸我、咬我，无论他用什么方式行房事，也无论他用几个指头伸进阴道抚</w:t>
      </w:r>
    </w:p>
    <w:p>
      <w:r>
        <w:t>摸我，甚至利用我喷出的粘液整个手都深进去顶我阴道深处皱褶和子宫，我都是很放松的爱河长流，奶子巨涨！如</w:t>
      </w:r>
    </w:p>
    <w:p>
      <w:r>
        <w:t>果他不是事先准备好干净毛巾垫到我的身下，那会将床单流湿一大片的，因我男人他太能搞我了！每次看到我那里</w:t>
      </w:r>
    </w:p>
    <w:p>
      <w:r>
        <w:t>水汪汪的，我男人都会情不自禁的用舌头去舔着我的阴水，并将舌头伸进我的阴道，更会不顾一切的一边舔，一边</w:t>
      </w:r>
    </w:p>
    <w:p>
      <w:r>
        <w:t>抓揉他喜欢的那双大奶子。此时的我，真的是快疯了，将他的大棒子含在口里使劲的亲，让它在我的嘴里来回猛抽，</w:t>
      </w:r>
    </w:p>
    <w:p>
      <w:r>
        <w:t>弄得老公一会插我下面，一会儿又插我的乳沟……总之，我们做爱太幸福了，男人想干什么我都乐意。你们想，有</w:t>
      </w:r>
    </w:p>
    <w:p>
      <w:r>
        <w:t>了我们这样的性交和爱意，他怎么不会天天想着早点回来一个劲的吸乳、摸我、搞我？当然我也十分愿意他揉搓我</w:t>
      </w:r>
    </w:p>
    <w:p>
      <w:r>
        <w:t>的乳房、吸我的奶子和咬我的下身……</w:t>
      </w:r>
    </w:p>
    <w:p>
      <w:r>
        <w:t>现在我没别的担忧，只担心自己又怀孕，因我就算怀上了孩子也太没迹象了。但我又想怀孕，我是少数民族，</w:t>
      </w:r>
    </w:p>
    <w:p>
      <w:r>
        <w:t>能生二胎，我真的想给他再生一个，那样就免得他天天回来只吸乳而没有奶水吃。我想我会把这个写完了给他看，</w:t>
      </w:r>
    </w:p>
    <w:p>
      <w:r>
        <w:t>让他疯狂给我后，然后告诉他我们不再避孕了，想什么时候不带套都可以给我，在不知不觉中再怀上我们的第二个</w:t>
      </w:r>
    </w:p>
    <w:p>
      <w:r>
        <w:t>孩子，那样的感觉我就又会回到上面如图所示的那样，我的大男孩也会又有奶水吃了，我想他会更疯狂，因为我更</w:t>
      </w:r>
    </w:p>
    <w:p>
      <w:r>
        <w:t>成熟，更会让他舒服了，也会有更好更多的奶水给他吸。他曾说吸了我的奶水，他性欲更强，那里更坚硬，我是绝</w:t>
      </w:r>
    </w:p>
    <w:p>
      <w:r>
        <w:t>对相信我男人的话，因为我的乳房最原来不是太大，从１８岁起到如今，给他整整摸了八年、吸吮了八年，没有用</w:t>
      </w:r>
    </w:p>
    <w:p>
      <w:r>
        <w:t>任何丰乳品，却越来越挺，越来越大，尤其是２３岁和他结婚后，身材苗条的我猛长乳房，一对大奶子让姐妹们羡</w:t>
      </w:r>
    </w:p>
    <w:p>
      <w:r>
        <w:t>慕得要死，质问我是什么春药让我这样美丽动人的，哈哈，我毫不害羞的说是我男人的爱让我有对大奶子的，也是</w:t>
      </w:r>
    </w:p>
    <w:p>
      <w:r>
        <w:t>我男人的幽默和调皮的性爱，让我还像个黄花闺女般的皮肤。所以我会好好与他做每一次爱，不对，我会好好每天</w:t>
      </w:r>
    </w:p>
    <w:p>
      <w:r>
        <w:t>与他做爱。也许下线老公回来，我们就会爱得死去活来！</w:t>
      </w:r>
    </w:p>
    <w:p>
      <w:r>
        <w:t>我想在不久的将来他就可以再次捧着我的大乳房吃到奶水了……那时的他也许会和两个孩子抢我的奶水吃，呵</w:t>
      </w:r>
    </w:p>
    <w:p>
      <w:r>
        <w:t>呵，抢就抢吧，我相信能够满足他们的，只是要委屈我的男人先少吸吮一会儿，让孩子们吃饱了再随他怎么吸吮都</w:t>
      </w:r>
    </w:p>
    <w:p>
      <w:r>
        <w:t>行，因老公吸干了奶水，他有办法又给我揉出很多奶水来……不信，下次再让你听听他吸我奶子的秘诀吧……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