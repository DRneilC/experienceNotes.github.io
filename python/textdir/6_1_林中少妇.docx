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林中少妇</w:t>
      </w:r>
    </w:p>
    <w:p>
      <w:r>
        <w:t>.</w:t>
      </w:r>
    </w:p>
    <w:p>
      <w:r>
        <w:t>第一章迷恋少妇我今年大学刚毕业，也找不到什么合适的工作，就用平时打工挣的钱在城郊开了一家摩托车修</w:t>
      </w:r>
    </w:p>
    <w:p>
      <w:r>
        <w:t>理店。别看我其貌不扬，却是艳福不浅。因为就在前不久，还没来得及交女朋友的我却无意中结识了一位容颜俏丽、</w:t>
      </w:r>
    </w:p>
    <w:p>
      <w:r>
        <w:t>性感风骚的有钱少妇，我和她的每次幽会都是以一场酣畅淋漓的肉战而告终，而且我的生活也由此发生了翻天覆地</w:t>
      </w:r>
    </w:p>
    <w:p>
      <w:r>
        <w:t>的变化。</w:t>
      </w:r>
    </w:p>
    <w:p>
      <w:r>
        <w:t>要问是如何结识这位富家少奶的话，就要从去年夏天说起。</w:t>
      </w:r>
    </w:p>
    <w:p>
      <w:r>
        <w:t>那是一个闷热的午后，店里没生意，我正在昏昏欲睡，忽然接到一个报修电话，是张姐打来的，她开着一家成</w:t>
      </w:r>
    </w:p>
    <w:p>
      <w:r>
        <w:t>人用品店，就隔我两个街区。</w:t>
      </w:r>
    </w:p>
    <w:p>
      <w:r>
        <w:t>十分钟后，我骑车赶到了她的店里。问明故障后我取出工具蹲在她店门口的人行道上开始修车。</w:t>
      </w:r>
    </w:p>
    <w:p>
      <w:r>
        <w:t>不久，街面驶来一辆跑车，越过我的身旁，停在了我身后的不远处。我看了一眼，明黄色的，显得亮丽而高档，</w:t>
      </w:r>
    </w:p>
    <w:p>
      <w:r>
        <w:t>这种颜色的车非常适合女人开。心中羡慕之余我还是继续修着车。</w:t>
      </w:r>
    </w:p>
    <w:p>
      <w:r>
        <w:t>过了一会儿，我听见身后传来一声关车门的声音，接着是一阵高跟鞋的脚步声。我扭头一看，车上下来个少妇</w:t>
      </w:r>
    </w:p>
    <w:p>
      <w:r>
        <w:t>模样的漂亮女人，正打着电话。我的店就在路边，平时看到的年轻少妇也不少，可是这个女人却令我惊叹不已。</w:t>
      </w:r>
    </w:p>
    <w:p>
      <w:r>
        <w:t>走过来的是一个典型的东方美少妇，身材不高，但身材比例恰到好处，俏丽的脸蛋和性感的红唇，一头乌黑的</w:t>
      </w:r>
    </w:p>
    <w:p>
      <w:r>
        <w:t>长发盘成典型的少妇头，虽然戴着墨镜，但也掩饰不住她高贵的气质。身上穿着一件银色的紧身连体短裙，领口开</w:t>
      </w:r>
    </w:p>
    <w:p>
      <w:r>
        <w:t>得很低，她上身穿的与其说是衣服，还不如说是两块长长的布条，刚好从乳房下部分叉并向上方延伸出，恰到好处</w:t>
      </w:r>
    </w:p>
    <w:p>
      <w:r>
        <w:t>地将两只肉峰兜住，两只大奶在丝质的布料下随着走路的步伐不停的上下晃动，显得弹性十足。这样的穿着十分地</w:t>
      </w:r>
    </w:p>
    <w:p>
      <w:r>
        <w:t>大胆，也十分地性感，正可谓曲线玲珑、凹凸有致，绝对能令见到她的男人热血沸腾。在诸如奥斯卡颁奖仪式上，</w:t>
      </w:r>
    </w:p>
    <w:p>
      <w:r>
        <w:t>大牌明星常这这么穿倒不足为奇，可在这么一个小地方，我还是头一次看见有人这样穿着上街的。</w:t>
      </w:r>
    </w:p>
    <w:p>
      <w:r>
        <w:t>少妇只抬头环顾了四周一眼，又继续打着电话。由于是无袖的连体裙，她两条手臂似白藕一般的雪白圆润，手</w:t>
      </w:r>
    </w:p>
    <w:p>
      <w:r>
        <w:t>上提了一个精致的银色手包，和衣裙很配。裙子的下摆是那种时下很流行的不对称式，长的一边也只到膝，而短的</w:t>
      </w:r>
    </w:p>
    <w:p>
      <w:r>
        <w:t>一边一条大腿几乎要全露出来了。不幸的是，短的一边正对着我，我又是蹲着的，我快看到她的大腿根了。</w:t>
      </w:r>
    </w:p>
    <w:p>
      <w:r>
        <w:t>她在仍在打电话，我观察了好一阵，她应该没发现我在看她。所以当她走到我身边时我顺势把头扭过去，表面</w:t>
      </w:r>
    </w:p>
    <w:p>
      <w:r>
        <w:t>上是装作检查，实际上是盯着她的美腿看，最后目光还是落在那双美脚上。那是一双何等迷人的美脚啊，白嫩的肌</w:t>
      </w:r>
    </w:p>
    <w:p>
      <w:r>
        <w:t>肤，小巧圆润的可爱脚趾，再加上每个脚指甲上精心绘制的红色菊花，让那双美脚更加美艳，令人不敢正视。套在</w:t>
      </w:r>
    </w:p>
    <w:p>
      <w:r>
        <w:t>这双美脚上是一双银色的高跟凉鞋，性感程度一点也不亚于色情影碟上常见的金发妓女们常穿的水晶高跟。因为细</w:t>
      </w:r>
    </w:p>
    <w:p>
      <w:r>
        <w:t>而高的高根，足有12CM高，这让我立即想到了网上看来的一个词：玉足配淫鞋。</w:t>
      </w:r>
    </w:p>
    <w:p>
      <w:r>
        <w:t>少妇走到成人用品店门口时，侧头瞟了我一眼，又看看四下里没人，便闪身进了成人用品店。</w:t>
      </w:r>
    </w:p>
    <w:p>
      <w:r>
        <w:t>这时我才放下工作，直起身呆呆地看着她那双高跟玉足和性感美腿，这样的女人可是真的不多见。我的目光移</w:t>
      </w:r>
    </w:p>
    <w:p>
      <w:r>
        <w:t>到了她的背影，那两块布只是简单地拉到脖子后面打个结，整个后背光溜溜露着。再看下半身，细细的腰，轻轻扭</w:t>
      </w:r>
    </w:p>
    <w:p>
      <w:r>
        <w:t>动着的臀浑圆上翘，修长圆润的小姐腿，可大腿根却是粗粗的。这样的魔鬼身材立刻让我想起了当年的万人迷玛丽</w:t>
      </w:r>
    </w:p>
    <w:p>
      <w:r>
        <w:t>莲梦露。而且，由她光着的背我敢断定她绝对是没戴乳罩，连隐形吊带的痕迹都没有。反倒是在她的圆臀上发现了</w:t>
      </w:r>
    </w:p>
    <w:p>
      <w:r>
        <w:t>一条丁字裤的痕迹。再一细看，不错，就是条丁字裤，隐约可以看出是深色的，只可惜银色的布料太抢眼，令人无</w:t>
      </w:r>
    </w:p>
    <w:p>
      <w:r>
        <w:t>法看清。</w:t>
      </w:r>
    </w:p>
    <w:p>
      <w:r>
        <w:t>哇，好一个妖艳风骚的惹火尤物！今天真是饱了眼福了，我只觉悟下身开始硬挺了。</w:t>
      </w:r>
    </w:p>
    <w:p>
      <w:r>
        <w:t>少妇一进门便闪身没了踪影，估计是进到柜台侧面了。</w:t>
      </w:r>
    </w:p>
    <w:p>
      <w:r>
        <w:t>「张姐，你好呀！」这应该就是刚进门的少妇的声音。</w:t>
      </w:r>
    </w:p>
    <w:p>
      <w:r>
        <w:t>「哦，是丽娜，你都快半个月没来了。在忙什么呢？」</w:t>
      </w:r>
    </w:p>
    <w:p>
      <w:r>
        <w:t>「哪有事可忙啊，天天在家陪老公，这不，抽空去了一趟公司，就到你这来了。」</w:t>
      </w:r>
    </w:p>
    <w:p>
      <w:r>
        <w:t>「是吗？哟，来，让我瞧瞧，真是迷死人了！」张姐笑语道。</w:t>
      </w:r>
    </w:p>
    <w:p>
      <w:r>
        <w:t>原来少妇叫丽娜，并且和店老板张姐认识，看样子她也许是来玩的。</w:t>
      </w:r>
    </w:p>
    <w:p>
      <w:r>
        <w:t>一开始两人说话都很大声，可马上声音却变小了。我觉得好奇，便竖起耳朵听。这时我听见这个叫丽娜的少妇</w:t>
      </w:r>
    </w:p>
    <w:p>
      <w:r>
        <w:t>小声地问了一句：「张姐，我要的水晶蝴蝶货到了没有？」</w:t>
      </w:r>
    </w:p>
    <w:p>
      <w:r>
        <w:t>「到了，你一打电话来我就去进货，昨天刚到，我特意给你留着的。」</w:t>
      </w:r>
    </w:p>
    <w:p>
      <w:r>
        <w:t>呀，不会吧？这样一个性感迷人的年轻少妇，刚才还自己说的天天在家陪老公的，有个男人天天在身边了还不</w:t>
      </w:r>
    </w:p>
    <w:p>
      <w:r>
        <w:t>满足？还要到成人用品店买水晶蝴蝶？不会是买了自用的吧？我心里一连串的问号。</w:t>
      </w:r>
    </w:p>
    <w:p>
      <w:r>
        <w:t>说起水晶蝴蝶，我曾经在情趣用品网站上见过，光看它图片的样子就很是撩人：一块蝴蝶状的硅胶，内置一个</w:t>
      </w:r>
    </w:p>
    <w:p>
      <w:r>
        <w:t>强烈振动器，靠两边各有两根细带子捆绑固定在女性大腿根的阴户部位，蝴蝶上有一个不大不小的阴茎头，正好插</w:t>
      </w:r>
    </w:p>
    <w:p>
      <w:r>
        <w:t>在女性的那里…水晶蝴蝶让我印象如此深刻，不光是因为它造型独特，而且广告上说女性不但可以用它来居家自慰，</w:t>
      </w:r>
    </w:p>
    <w:p>
      <w:r>
        <w:t>还可以穿戴着它外出，可以在拥护的人群中获得快感，而且保证隐密不被查觉，绝对是女人获得快乐的好东东。按</w:t>
      </w:r>
    </w:p>
    <w:p>
      <w:r>
        <w:t>理说东方女人没有西方洋妞那么开放，但到各个情趣用品网站去专门订购水晶蝴蝶的人还不少。我还在这些网站论</w:t>
      </w:r>
    </w:p>
    <w:p>
      <w:r>
        <w:t>坛上看到过不少对这样的性器具使用后的真实感受及建议的回贴。</w:t>
      </w:r>
    </w:p>
    <w:p>
      <w:r>
        <w:t>绝大多数是女性使用者本人的自述，有一个自称是白领的女网友还承认说她已用坏几个了，因为她经常在人群</w:t>
      </w:r>
    </w:p>
    <w:p>
      <w:r>
        <w:t>中用它来获得性高潮…可见东方女人比起洋妞来其淫荡程度却是有过之而无不及。</w:t>
      </w:r>
    </w:p>
    <w:p>
      <w:r>
        <w:t>又是一个极骚的女人啊！我心中叹了一句。以前只是网上见过，今天竟然让我碰上一个，还是个如此美艳性感</w:t>
      </w:r>
    </w:p>
    <w:p>
      <w:r>
        <w:t>的女人。于是我边干活边竖起耳朵偷听。</w:t>
      </w:r>
    </w:p>
    <w:p>
      <w:r>
        <w:t>「哇，好漂亮！」</w:t>
      </w:r>
    </w:p>
    <w:p>
      <w:r>
        <w:t>「可不？这可是第二代的新品，我找了很多家才找到的。」这是张姐的声音。</w:t>
      </w:r>
    </w:p>
    <w:p>
      <w:r>
        <w:t>「这正是我想要的！」少妇好象为此很愉悦，「真的是无线遥控的吗？」</w:t>
      </w:r>
    </w:p>
    <w:p>
      <w:r>
        <w:t>「当然了，还带三档振动，不信我就取出来给你看看。」张姐说着停了一会，我猜是将那个水晶蝴蝶取出来了，</w:t>
      </w:r>
    </w:p>
    <w:p>
      <w:r>
        <w:t>「哪，这是遥控开关，你一按就…」</w:t>
      </w:r>
    </w:p>
    <w:p>
      <w:r>
        <w:t>「哇，振动蛮强烈的。」</w:t>
      </w:r>
    </w:p>
    <w:p>
      <w:r>
        <w:t>过了一会，只听少妇说道：「真的是新品呀！已经不带那个电池盒了。」</w:t>
      </w:r>
    </w:p>
    <w:p>
      <w:r>
        <w:t>「这样不是更好吗？穿在身上不显山不露水的。」</w:t>
      </w:r>
    </w:p>
    <w:p>
      <w:r>
        <w:t>「是呀，我以前的那个，一大块盒子连着，只能躲在家里用，哪敢带出来呀？」</w:t>
      </w:r>
    </w:p>
    <w:p>
      <w:r>
        <w:t>「咦？感觉这个头比以前的粗多了。」还是少妇的声音。</w:t>
      </w:r>
    </w:p>
    <w:p>
      <w:r>
        <w:t>「这是加粗加长的，这样用起来会更舒服些。」</w:t>
      </w:r>
    </w:p>
    <w:p>
      <w:r>
        <w:t>「嗯，不错！这个我要了。还有什么呢？」少妇好象还不满足。</w:t>
      </w:r>
    </w:p>
    <w:p>
      <w:r>
        <w:t>「你说新品啊？对了，还有一根水晶棒和一根金属的，」</w:t>
      </w:r>
    </w:p>
    <w:p>
      <w:r>
        <w:t>「都拿来我看看。」</w:t>
      </w:r>
    </w:p>
    <w:p>
      <w:r>
        <w:t>等了一分钟不到，少妇又开口说话了：「嗯，这根水晶的仿真度挺高，我要了，金属的么我有了，就不要了。」</w:t>
      </w:r>
    </w:p>
    <w:p>
      <w:r>
        <w:t>「这个跟你以往买的那些可不同哟，」张姐胸有成竹，却又故作神秘地说道：「我告诉你呀，丽娜，这是可调</w:t>
      </w:r>
    </w:p>
    <w:p>
      <w:r>
        <w:t>温的，而且还带射精的。」</w:t>
      </w:r>
    </w:p>
    <w:p>
      <w:r>
        <w:t>「什么？它还会射精？」</w:t>
      </w:r>
    </w:p>
    <w:p>
      <w:r>
        <w:t>「哪，瞧见没有？顶端有个小孔，等你弄到想要的时候一按还可以射出来。」</w:t>
      </w:r>
    </w:p>
    <w:p>
      <w:r>
        <w:t>「真的吗？我看看…真是有个孔！」</w:t>
      </w:r>
    </w:p>
    <w:p>
      <w:r>
        <w:t>「难道我会骗你不成？你想，一根热热的插着不说，还会象男人一样的射精，这不正是你需要的吗？」</w:t>
      </w:r>
    </w:p>
    <w:p>
      <w:r>
        <w:t>「这，是真的吗？」</w:t>
      </w:r>
    </w:p>
    <w:p>
      <w:r>
        <w:t>「难道我还会骗你不成？」张姐好象是在急于推销她的商品，只听她接着说道：「我去进货只进到三根，另两</w:t>
      </w:r>
    </w:p>
    <w:p>
      <w:r>
        <w:t>根一回到家就被一个老客户拿走了，」</w:t>
      </w:r>
    </w:p>
    <w:p>
      <w:r>
        <w:t>「一个人买两根？」</w:t>
      </w:r>
    </w:p>
    <w:p>
      <w:r>
        <w:t>「对呀！就是那个叫小兰的开出租车的的姐，你认识的，她也是常来我这拿货的。她用过之后感觉非常不错就</w:t>
      </w:r>
    </w:p>
    <w:p>
      <w:r>
        <w:t>又来拿了一根。所以呀，这是最后一根。要不是价钱太贵啊，我还想自己留着用呢！嘻嘻」想不到平日里表面上挺</w:t>
      </w:r>
    </w:p>
    <w:p>
      <w:r>
        <w:t>正经的张姐也有淫荡的一面啊！</w:t>
      </w:r>
    </w:p>
    <w:p>
      <w:r>
        <w:t>「你店里满店都是，嘻嘻，还愁没用的么？」少妇嘻笑着。</w:t>
      </w:r>
    </w:p>
    <w:p>
      <w:r>
        <w:t>「我用店里的？那我老公那根怎么办？扔了？」</w:t>
      </w:r>
    </w:p>
    <w:p>
      <w:r>
        <w:t>「好了，好了，有个老公看你美的！」少妇带着忌妒的语气，「这个我要了，帮我包起来吧！」</w:t>
      </w:r>
    </w:p>
    <w:p>
      <w:r>
        <w:t>「唉，好咧！」</w:t>
      </w:r>
    </w:p>
    <w:p>
      <w:r>
        <w:t>「张姐，拜托，以后进货有什么新奇玩意儿都给我留意着点。」</w:t>
      </w:r>
    </w:p>
    <w:p>
      <w:r>
        <w:t>「放心吧，我会的。别人的事我可以忘，但你的事我从来不忘的。」</w:t>
      </w:r>
    </w:p>
    <w:p>
      <w:r>
        <w:t>「哦，对了，张姐，还有，我要的药呢？」</w:t>
      </w:r>
    </w:p>
    <w:p>
      <w:r>
        <w:t>成人用品店里买药，该不会是春药吧？我在心里开玩笑地说着。</w:t>
      </w:r>
    </w:p>
    <w:p>
      <w:r>
        <w:t>「你要两瓶是吧？我早准备好了。」这是张姐的声音。</w:t>
      </w:r>
    </w:p>
    <w:p>
      <w:r>
        <w:t>「是的，一共多少钱？」</w:t>
      </w:r>
    </w:p>
    <w:p>
      <w:r>
        <w:t>「加上这三样，整4800. 」</w:t>
      </w:r>
    </w:p>
    <w:p>
      <w:r>
        <w:t>「唉，我说，你每次都要两瓶，要那么多干嘛？一次一颗就够了。」</w:t>
      </w:r>
    </w:p>
    <w:p>
      <w:r>
        <w:t>「唉，张姐，你不知道，我一次要给他两颗他才能硬起来的。」</w:t>
      </w:r>
    </w:p>
    <w:p>
      <w:r>
        <w:t>听着少妇的话，她果然买的是春药。我不免大吃一惊：这少妇也太那个了吧，一次竟然要她老公吃两颗！莫非</w:t>
      </w:r>
    </w:p>
    <w:p>
      <w:r>
        <w:t>是想玩『持久战‘？想到这，我脑海中出现了一个画面：一个俏丽美少妇脱得一丝不挂地，骑在老公硬挺的阴茎上</w:t>
      </w:r>
    </w:p>
    <w:p>
      <w:r>
        <w:t>胴体狂扭，喜不自禁的样子，该是多么诱人啊！我的下身完全地硬了起来。</w:t>
      </w:r>
    </w:p>
    <w:p>
      <w:r>
        <w:t>「丽娜，你也知道的，这种药用多了过量是对身体有害的。」</w:t>
      </w:r>
    </w:p>
    <w:p>
      <w:r>
        <w:t>「我也知道，可我没办法，你总不能叫我一个月就只来一次，一次还只能十分钟吧？」</w:t>
      </w:r>
    </w:p>
    <w:p>
      <w:r>
        <w:t>「既然你老公不能满足你，你为何不在外面找个…」</w:t>
      </w:r>
    </w:p>
    <w:p>
      <w:r>
        <w:t>「唉，其实我老公对我还是挺好的，一来我不能对不起他，二来，我就是想也不敢啊！」</w:t>
      </w:r>
    </w:p>
    <w:p>
      <w:r>
        <w:t>原来少妇的老公果然是有问题，而她即使有那份心思，也不会主动去做的。</w:t>
      </w:r>
    </w:p>
    <w:p>
      <w:r>
        <w:t>人们常说，好女人碰不上好男人，看来这方面也是一个原因啊。</w:t>
      </w:r>
    </w:p>
    <w:p>
      <w:r>
        <w:t>这时，我修的车也弄好了。我站起身，还好今天穿的是件长T 恤，足以遮住隆起的裆部不被人发觉，于是，我</w:t>
      </w:r>
    </w:p>
    <w:p>
      <w:r>
        <w:t>走进了店里。</w:t>
      </w:r>
    </w:p>
    <w:p>
      <w:r>
        <w:t>「张姐，你的车修好了，」我故意大声说着，表面上是在想张姐收钱，实际上是想近距离观察一下这个名叫丽</w:t>
      </w:r>
    </w:p>
    <w:p>
      <w:r>
        <w:t>娜的浪少妇。</w:t>
      </w:r>
    </w:p>
    <w:p>
      <w:r>
        <w:t>这时我才扭头看了一眼侧身坐在柜台里的少妇。</w:t>
      </w:r>
    </w:p>
    <w:p>
      <w:r>
        <w:t>「原来你有客户到啊？」说话的同时，我故意把『客户‘字突出一些，少妇听了脸竟有些微红，只是扭头看了</w:t>
      </w:r>
    </w:p>
    <w:p>
      <w:r>
        <w:t>我一眼，便又迅速回过了头。</w:t>
      </w:r>
    </w:p>
    <w:p>
      <w:r>
        <w:t>「好的，谢谢你，多少钱？」</w:t>
      </w:r>
    </w:p>
    <w:p>
      <w:r>
        <w:t>「换了个点火器，清洗了空气过滤，一共35元。」</w:t>
      </w:r>
    </w:p>
    <w:p>
      <w:r>
        <w:t>「你等着，我给你找钱。」张姐说着低头找钱，少妇也没再看我。</w:t>
      </w:r>
    </w:p>
    <w:p>
      <w:r>
        <w:t>乘这个大好机会，我大肆发打量起少妇。她确实长得俏丽，明艳动人。浑身上下凡是露着的地方肌肤都是白嫩</w:t>
      </w:r>
    </w:p>
    <w:p>
      <w:r>
        <w:t>无瑕。由于她是侧身坐着，胸前的双峰更显得挺拔，更有甚者，在她胸前银色的布料下，乳峰的顶端部位，隐约可</w:t>
      </w:r>
    </w:p>
    <w:p>
      <w:r>
        <w:t>以看见两个小小的突起——奶头都显现出来了，可见是真的没戴乳罩。</w:t>
      </w:r>
    </w:p>
    <w:p>
      <w:r>
        <w:t>少妇可能是发觉了我在看她，再次扭头瞪了我一眼，目光随即落在了我的下身。我低头一看，虽然穿了长T 恤，</w:t>
      </w:r>
    </w:p>
    <w:p>
      <w:r>
        <w:t>可隆起的部位还是隐约可见的，我脸一红，忙扭过了头不敢看她。这时张姐已把钱找出来递给我，我接过钱只说了</w:t>
      </w:r>
    </w:p>
    <w:p>
      <w:r>
        <w:t>一句：「张姐，我走了，有什么事再打电话给我就行了。」</w:t>
      </w:r>
    </w:p>
    <w:p>
      <w:r>
        <w:t>说完头也不回地就出了门。</w:t>
      </w:r>
    </w:p>
    <w:p>
      <w:r>
        <w:t>才出门口我就听见少妇小声地问了一句：「他是来帮你修车的啊？」</w:t>
      </w:r>
    </w:p>
    <w:p>
      <w:r>
        <w:t>「是啊，怎么了？」</w:t>
      </w:r>
    </w:p>
    <w:p>
      <w:r>
        <w:t>「我们刚才说的话他会不会听见？」</w:t>
      </w:r>
    </w:p>
    <w:p>
      <w:r>
        <w:t>「应该不会吧？我们那么小声。」</w:t>
      </w:r>
    </w:p>
    <w:p>
      <w:r>
        <w:t>「可他看我的眼神有点不对劲…你找钱的时候他还在偷看我…」</w:t>
      </w:r>
    </w:p>
    <w:p>
      <w:r>
        <w:t>「我说丽娜，你人长得那么漂亮，今天又穿得这么迷人，是个男人都喜欢看你的！更何况这种情窦初开的毛头</w:t>
      </w:r>
    </w:p>
    <w:p>
      <w:r>
        <w:t>小伙。」</w:t>
      </w:r>
    </w:p>
    <w:p>
      <w:r>
        <w:t>「可他…」</w:t>
      </w:r>
    </w:p>
    <w:p>
      <w:r>
        <w:t>「是你多虑了，这个小伙子我知道，虽然还没有女朋友，但为人挺本分的，看到女人都会脸红，没什么坏心眼，</w:t>
      </w:r>
    </w:p>
    <w:p>
      <w:r>
        <w:t>你就放心吧！」</w:t>
      </w:r>
    </w:p>
    <w:p>
      <w:r>
        <w:t>我一边磨蹭一边听着张姐对我的评价，心里还真是高兴。为了不引起怀疑，我发动摩托走了。可我还想看一眼</w:t>
      </w:r>
    </w:p>
    <w:p>
      <w:r>
        <w:t>这个少妇，到了拐角处我就下了车，躲在树后看着。</w:t>
      </w:r>
    </w:p>
    <w:p>
      <w:r>
        <w:t>过了好一会儿，才见少妇提着一个红色的纸袋出了成人用品店，并回头看了一眼。哇，几千元钱买了一大堆与</w:t>
      </w:r>
    </w:p>
    <w:p>
      <w:r>
        <w:t>性有关的东西，真是出手不凡哪！看来她晚上又有可以好好的过下瘾了。不难想象这样一个性感风骚的年轻少妇，</w:t>
      </w:r>
    </w:p>
    <w:p>
      <w:r>
        <w:t>独自在家，偷偷地将水晶蝴蝶穿戴好，手握遥控器，尽情地享受着下体振动带来的快感，这将是一个何等刺激与色</w:t>
      </w:r>
    </w:p>
    <w:p>
      <w:r>
        <w:t>情的画面啊！我躲在树后，欣赏着她那迷人的背影和大腿，依然是冲动不已，真恨不得有个DV把这外少妇走路时乳</w:t>
      </w:r>
    </w:p>
    <w:p>
      <w:r>
        <w:t>颤臀摇的样子拍下来。</w:t>
      </w:r>
    </w:p>
    <w:p>
      <w:r>
        <w:t>少妇又回头小心地看了一眼这才上了车。她出了街，驶上了通往郊外的公路，我一心想看看这个一次就花4800</w:t>
      </w:r>
    </w:p>
    <w:p>
      <w:r>
        <w:t>元购性具的少妇住哪，会做些什么，于是便骑车远远地跟着她。</w:t>
      </w:r>
    </w:p>
    <w:p>
      <w:r>
        <w:t>少妇开着车直接出了城，车速时快时慢，弄得我很是不好跟，还好明黄色的跑车很显眼，我不担心跟丢了。出</w:t>
      </w:r>
    </w:p>
    <w:p>
      <w:r>
        <w:t>城不一会，忽然我看到她车尾的减速灯亮起，我也慢了下来，只见她从路边的简易出口转到了右侧的路下。</w:t>
      </w:r>
    </w:p>
    <w:p>
      <w:r>
        <w:t>我知道那下面是条河，出口可能是拉泥沙用的，可那里并没有路啊！我正奇怪，到了一看，原来那里有一座横</w:t>
      </w:r>
    </w:p>
    <w:p>
      <w:r>
        <w:t>穿公路与河道的立交桥，桥墩下可以停车，而且很隐蔽，如果不是特意找位置的话，在公路上是看不到那里的。我</w:t>
      </w:r>
    </w:p>
    <w:p>
      <w:r>
        <w:t>骑着摩托又朝前了一点才停下，将车推上人行道，只见少妇确实将车停在了桥墩下。究竟要干什么呢？我很好奇，</w:t>
      </w:r>
    </w:p>
    <w:p>
      <w:r>
        <w:t>于是躲在人路边的行道树下的草丛中，这个地方正好，可以居高临下地看清车内的驾驶室前排。</w:t>
      </w:r>
    </w:p>
    <w:p>
      <w:r>
        <w:t>只见少妇将那个红色的纸袋提起，从中拿出一个盒子翻着看了看。我想应该就是装着遥控蝴蝶的盒子了。买了</w:t>
      </w:r>
    </w:p>
    <w:p>
      <w:r>
        <w:t>东西想迫不及待地看一眼，这很正常啊，可为什么偏要选这么个地方呢？我问着自己，同时接着观看。紧接着少妇</w:t>
      </w:r>
    </w:p>
    <w:p>
      <w:r>
        <w:t>打开盒子从中取出一样东西，上面有几根黑色的带子，远远着去，就象条女人的丁字裤一般。</w:t>
      </w:r>
    </w:p>
    <w:p>
      <w:r>
        <w:t>当她拿着那条内裤似的东西把玩时，我才看清那上面果然有一个象个蝴蝶模样的东西，蓝色的，上面还带一根</w:t>
      </w:r>
    </w:p>
    <w:p>
      <w:r>
        <w:t>粗粗的、宛如一根大姆指样的东西，水晶般透明。</w:t>
      </w:r>
    </w:p>
    <w:p>
      <w:r>
        <w:t>这应该就是她所说的水晶蝴蝶了。也许她只是拿出来看看吧！只不过看看何必躲那么严实呢？</w:t>
      </w:r>
    </w:p>
    <w:p>
      <w:r>
        <w:t>接着她将一张纸取出，看样子是说明书。她一手拿着水晶蝴蝶一手拿着说明书看了几分钟，然后将水晶蝴蝶按</w:t>
      </w:r>
    </w:p>
    <w:p>
      <w:r>
        <w:t>在小腹下方，并抓起遥控器，突然她显得很兴奋的样子。</w:t>
      </w:r>
    </w:p>
    <w:p>
      <w:r>
        <w:t>天哪！你不会在这里就用上吧？出乎我意料，她把水晶蝴蝶放下了，并打开车窗探半个身子四周望了望，我急</w:t>
      </w:r>
    </w:p>
    <w:p>
      <w:r>
        <w:t>忙躲起。再次伸头看时只见车窗已关上，她仍坐在驾驶位置上，只是身子提起，挺着胸和小腹，屁股离开了座位，</w:t>
      </w:r>
    </w:p>
    <w:p>
      <w:r>
        <w:t>双手伸到身体两侧的裙中，好象是要将什么东西脱下，接着她又坐好并弯下腰从脚的部位取下一样东西扔在一旁的</w:t>
      </w:r>
    </w:p>
    <w:p>
      <w:r>
        <w:t>副驾驶座位上。这下我终于看清了，是条小内裤，紫色的，在淡黄色的真皮座椅上很是显眼。原来她竟把穿着的内</w:t>
      </w:r>
    </w:p>
    <w:p>
      <w:r>
        <w:t>裤脱下了。不会吧？尽管水晶蝴蝶确实是女性随身穿戴的，但现买现用，这也太急色了！</w:t>
      </w:r>
    </w:p>
    <w:p>
      <w:r>
        <w:t>果真，她拿起水晶蝴蝶，在那个小小的阴茎头上亲了亲，然后抬起一条大腿，将一边套在大腿上，然后一直送</w:t>
      </w:r>
    </w:p>
    <w:p>
      <w:r>
        <w:t>到大腿内侧，她抬着头，张着嘴，好象是将水晶蝴蝶扶正，让它到达它该到的位置。最后她才在裙下的摸着什么，</w:t>
      </w:r>
    </w:p>
    <w:p>
      <w:r>
        <w:t>找到后又在另一侧系着。</w:t>
      </w:r>
    </w:p>
    <w:p>
      <w:r>
        <w:t>弄好了这一切，她看似满意地靠在座椅上，双腿抬起并分开，一只手摸着小腹下方的阴户部位，另一只手伸长</w:t>
      </w:r>
    </w:p>
    <w:p>
      <w:r>
        <w:t>了放在方向盘上，手中握着一个东西，我估计是遥控器。</w:t>
      </w:r>
    </w:p>
    <w:p>
      <w:r>
        <w:t>忽然，她浑身一颤，头往后仰，我估计是打开了振动开关。接着又是一仰——应该是第二档了，几分钟后，她</w:t>
      </w:r>
    </w:p>
    <w:p>
      <w:r>
        <w:t>突然头向后用力仰着，原先抚摸下阴的手也移到的胸前，先还是隔着衣服握着一只奶子揉弄，后来干脆伸到衣服中</w:t>
      </w:r>
    </w:p>
    <w:p>
      <w:r>
        <w:t>狂乱地揉捏着自己的肉峰。</w:t>
      </w:r>
    </w:p>
    <w:p>
      <w:r>
        <w:t>哇，今天真是有眼福啊！不经意间竟看到了一个少妇发浪的全过程。我看得是脸红心跳，当场又再度勃起了。</w:t>
      </w:r>
    </w:p>
    <w:p>
      <w:r>
        <w:t>『继续啊！‘我心里叫着。可她却突然将手中的遥控器一按，然后坐直了身子，象是在休息。过了几分钟，她</w:t>
      </w:r>
    </w:p>
    <w:p>
      <w:r>
        <w:t>才抓过红色纸袋，将盒子、说明书等一并装入，放在后排的座位站。回头时好象是发觉内裤还在，就又提回纸袋，</w:t>
      </w:r>
    </w:p>
    <w:p>
      <w:r>
        <w:t>将内裤轻盈地扔在里面。只是我一直没有见到她的那个水晶蝴蝶。唯一合理的解释就是她穿在身上了，不曾脱下来。</w:t>
      </w:r>
    </w:p>
    <w:p>
      <w:r>
        <w:t>唉，难道这就没戏看了？我自言自语。也许是太过刺激或是在这茺郊野外的不敢太放肆吧。</w:t>
      </w:r>
    </w:p>
    <w:p>
      <w:r>
        <w:t>这时少妇已开始发动车子了。</w:t>
      </w:r>
    </w:p>
    <w:p>
      <w:r>
        <w:t>我只好起身推着摩托往回走，走出一截才敢发动车了。骑出百米之后我停下了。</w:t>
      </w:r>
    </w:p>
    <w:p>
      <w:r>
        <w:t>不行，为了日后还能见到这个骚浪少妇，我非得要弄清楚她住哪。想到这我把车推上人行道藏在树后等着她。</w:t>
      </w:r>
    </w:p>
    <w:p>
      <w:r>
        <w:t>不一会儿，那辆明黄色的跑车重新开上了公路。等她走和得有点远了我才跟上去。</w:t>
      </w:r>
    </w:p>
    <w:p>
      <w:r>
        <w:t>她的车速突然变快，幸好路上车辆不是很多，不然的话我非跟丢不可。</w:t>
      </w:r>
    </w:p>
    <w:p>
      <w:r>
        <w:t>五分钟不到，前面的公路两侧出现了一些水果摊，只见她将车减速并停在了路边，看样子是要买点水果。下车</w:t>
      </w:r>
    </w:p>
    <w:p>
      <w:r>
        <w:t>后她一个摊点一个摊点的看了看，手上仍提着那个银色的手袋，尽管表面上显得若无其事地，但细看起来仍有些不</w:t>
      </w:r>
    </w:p>
    <w:p>
      <w:r>
        <w:t>自然。别人也许不知道，但我很清楚的，她下面此时此刻还夹着那个水晶蝴蝶的，当然不自然了。</w:t>
      </w:r>
    </w:p>
    <w:p>
      <w:r>
        <w:t>曾经在浏览情趣用品网站时，看到上面的广告说水晶蝴蝶可以穿戴着到处跑动，让女性在拥挤的人群中也能偷</w:t>
      </w:r>
    </w:p>
    <w:p>
      <w:r>
        <w:t>偷获得性高潮。以前根本就不信，天下哪会有这么骚的女人啊？可今天却是亲眼所见，我不得不信了。</w:t>
      </w:r>
    </w:p>
    <w:p>
      <w:r>
        <w:t>少妇转了一圈，最后在一个老太的水果摊前停下了。说是水果摊，其实也就是一块草席而已，不过上面堆着的</w:t>
      </w:r>
    </w:p>
    <w:p>
      <w:r>
        <w:t>雪梨可是又大又嫩的。少妇双腿并紧，用手按着臀后的裙子蹲下，开始和老太说着什么。也许是价格合适，少妇开</w:t>
      </w:r>
    </w:p>
    <w:p>
      <w:r>
        <w:t>始细心地一个个挑选着。</w:t>
      </w:r>
    </w:p>
    <w:p>
      <w:r>
        <w:t>她曼妙的身材和性感的打扮吸引来了不少的目光，可她全然不顾。我故意从她身后走过，目的是想看看她是不</w:t>
      </w:r>
    </w:p>
    <w:p>
      <w:r>
        <w:t>是真的穿戴着那个水晶蝴蝶。果然，在她的性感圆臀和大腿两侧各有几根带子，隐约可以看清是黑色的。我心中狂</w:t>
      </w:r>
    </w:p>
    <w:p>
      <w:r>
        <w:t>跳，也蹲在一边的另一个摊点买雪梨。</w:t>
      </w:r>
    </w:p>
    <w:p>
      <w:r>
        <w:t>不一会儿，少妇提着买好的雪梨上了车。她走的方向是出城的，我跟还是不跟呢？我犹豫了，但一想到好不容</w:t>
      </w:r>
    </w:p>
    <w:p>
      <w:r>
        <w:t>易碰上这么一个惹火的性感骚少妇，能看看她住哪里也是好的，于是我决定跟着她。</w:t>
      </w:r>
    </w:p>
    <w:p>
      <w:r>
        <w:t>转眼已出了郊外。前面又出现了一个露天菜市场，就在路边。她又停了车并下来，看样子还要买菜。为了不被</w:t>
      </w:r>
    </w:p>
    <w:p>
      <w:r>
        <w:t>发觉，我只好硬着头皮超过她，转进菜市场后我找了个视线良好的地方停下。</w:t>
      </w:r>
    </w:p>
    <w:p>
      <w:r>
        <w:t>少妇进了菜市场，买了几样时鲜小菜，同时也引来了不少的回头率，她一副浑然不觉的样子。看着她那高傲的</w:t>
      </w:r>
    </w:p>
    <w:p>
      <w:r>
        <w:t>神情，我只觉得刺激。这可是公众场合，有这么多人，她竟然可以下面夹着个遥控蝴蝶逛来逛去——就一个字：骚！</w:t>
      </w:r>
    </w:p>
    <w:p>
      <w:r>
        <w:t>买好了菜，少妇提着一包菜往回走着，这时我看见她抬起右手，手中好象握着一样东西，她乘人不备按了一下，</w:t>
      </w:r>
    </w:p>
    <w:p>
      <w:r>
        <w:t>顿时站在原地小腹一缩，身子一颤，停了几秒她又开始往前走，只是走起路来，双腿夹紧，象是担心什么东西掉下</w:t>
      </w:r>
    </w:p>
    <w:p>
      <w:r>
        <w:t>来似的，极其不自然。这会才敢开振动啊？</w:t>
      </w:r>
    </w:p>
    <w:p>
      <w:r>
        <w:t>看来做女人的不但要感谢发明仿真阳具的人，更要感谢发明遥控技术的人啊！</w:t>
      </w:r>
    </w:p>
    <w:p>
      <w:r>
        <w:t>少妇上车后再也没停过，直到路旁出现了一个叉口，少妇转了进去，我一看，是个别墅区，就在半山腰上，绿</w:t>
      </w:r>
    </w:p>
    <w:p>
      <w:r>
        <w:t>树掩映的。还好此时门口的保全人员忙于弄晚饭，看守不太严，于是我也进了别墅区。呀，环境真的是好呀！一幢</w:t>
      </w:r>
    </w:p>
    <w:p>
      <w:r>
        <w:t>幢别墅光占地就有三百平，房前屋后是绿荫荫的草地，周围还有或多或少的树木环绕着。要是我能住这多好呀！</w:t>
      </w:r>
    </w:p>
    <w:p>
      <w:r>
        <w:t>我欣赏着风景，远远地跟着少妇。她驾车又行驶了一会才驶下小区公路，那是一条小路，中途还拐了个弯，路</w:t>
      </w:r>
    </w:p>
    <w:p>
      <w:r>
        <w:t>两旁是茂密的树林，最后在一幢别墅前停了下来。</w:t>
      </w:r>
    </w:p>
    <w:p>
      <w:r>
        <w:t>我将车推入树丛中，听说高尚住宅区一般都有监视探头，我不敢轻举妄动，只能静静地注视着少妇的一举一动。</w:t>
      </w:r>
    </w:p>
    <w:p>
      <w:r>
        <w:t>少妇只提着买的雪梨和菜下了车，这时一个小保姆领着一个两岁多的小女孩在门口玩着。小女孩一见妈妈回来，</w:t>
      </w:r>
    </w:p>
    <w:p>
      <w:r>
        <w:t>便跑向她。</w:t>
      </w:r>
    </w:p>
    <w:p>
      <w:r>
        <w:t>少妇将雪梨和菜递给小保姆，蹲下了身子，伸出双手将小女孩抱起亲着。这时小保姆不知从哪提过一双拖鞋，</w:t>
      </w:r>
    </w:p>
    <w:p>
      <w:r>
        <w:t>少妇换上，又将那双高跟凉鞋随意地放在门口的台阶上，然后和她在草地上追逐打闹了起来。</w:t>
      </w:r>
    </w:p>
    <w:p>
      <w:r>
        <w:t>我一见，心中一动，要是待会她仍把鞋放那直接进去就好了，这么性感的一双高跟，还是这样的一个女人穿过</w:t>
      </w:r>
    </w:p>
    <w:p>
      <w:r>
        <w:t>的，找个机会能把它弄回去也不算白来一趟。</w:t>
      </w:r>
    </w:p>
    <w:p>
      <w:r>
        <w:t>尽管我以前从未偷过东西，今天，就为了这双鞋，我要破个例了。</w:t>
      </w:r>
    </w:p>
    <w:p>
      <w:r>
        <w:t>过了一会，少妇抱着小女孩回了屋，还没到五分钟，她搀着一个男的出来了。</w:t>
      </w:r>
    </w:p>
    <w:p>
      <w:r>
        <w:t>那个男的看来是她老公，很瘦，穿着病号的衣服，看上去如果不是少妇扶着随时有跌倒的可能。尽管如此，两</w:t>
      </w:r>
    </w:p>
    <w:p>
      <w:r>
        <w:t>人还是显得很恩爱。</w:t>
      </w:r>
    </w:p>
    <w:p>
      <w:r>
        <w:t>这时天色渐晚了，保姆出来叫两人，少妇这才搀着男人进了屋，看样子是回屋用晚餐了。</w:t>
      </w:r>
    </w:p>
    <w:p>
      <w:r>
        <w:t>屋外已是空无一人了，正是偷那双高跟的大好时机，我正在犹豫着是不是该动手的时候，少妇竟然独自一人又</w:t>
      </w:r>
    </w:p>
    <w:p>
      <w:r>
        <w:t>出来了。她走到车旁打开车门将那个装着性用品的红色纸袋提了下来，并提起台阶上的那双高跟鞋进了屋。虽然我</w:t>
      </w:r>
    </w:p>
    <w:p>
      <w:r>
        <w:t>失去了一次机会，但我注意到她已换了一身职业女性的装束，不象是居家穿着，倒象是还要出门的样子。</w:t>
      </w:r>
    </w:p>
    <w:p>
      <w:r>
        <w:t>不会吧，既然老公已病成这个样子，女儿又那么可爱，就在家陪陪家人吧。</w:t>
      </w:r>
    </w:p>
    <w:p>
      <w:r>
        <w:t>这会还要外出？我很纳闷，于是决定继续在树林中守候。</w:t>
      </w:r>
    </w:p>
    <w:p>
      <w:r>
        <w:t>少妇真的是要外出。她在家待了还不到一个小时就又出门上了车。</w:t>
      </w:r>
    </w:p>
    <w:p>
      <w:r>
        <w:t>车子很快就发动了，转眼就驶上离家的小路。</w:t>
      </w:r>
    </w:p>
    <w:p>
      <w:r>
        <w:t>等她转上小区公路了，我发动摩托跟着她。我也不知道为什么要这样做，也也许是鬼使神差吧。</w:t>
      </w:r>
    </w:p>
    <w:p>
      <w:r>
        <w:t>少妇出了别墅区，下山时还不怎么快，可上了公路却提高了车速，并一直向市中心驶去。我得开很快才能追上。</w:t>
      </w:r>
    </w:p>
    <w:p>
      <w:r>
        <w:t>转眼进了市区，幸好我还跟得上。几分钟后，那辆明黄色的跑车在一家销售汽车的4S店前停下了，继而转到了店门</w:t>
      </w:r>
    </w:p>
    <w:p>
      <w:r>
        <w:t>口的停车位上。</w:t>
      </w:r>
    </w:p>
    <w:p>
      <w:r>
        <w:t>少妇下了车，进了店，店时这时还有几名工作人员，看起来对少妇是毕恭毕敬。少妇上了楼就再也没下来。由</w:t>
      </w:r>
    </w:p>
    <w:p>
      <w:r>
        <w:t>此看来这个4S店应该是她们家的，也许是老公身体不好，只能由她来打理生意，怪不得才吃完饭就又忙着外出了。</w:t>
      </w:r>
    </w:p>
    <w:p>
      <w:r>
        <w:t>乘着少妇还未离开的机会，我在附近的一家小餐馆随便吃了点东西。然后坐在路边的水泥栏杆上继续盯着那家</w:t>
      </w:r>
    </w:p>
    <w:p>
      <w:r>
        <w:t>4S店和那辆明黄色的跑车。</w:t>
      </w:r>
    </w:p>
    <w:p>
      <w:r>
        <w:t>这时快9 点了，天已黑了。也许是南方经济发达了，也就繁荣『娼‘盛了，我蹲在路边总共不到一个小时的期</w:t>
      </w:r>
    </w:p>
    <w:p>
      <w:r>
        <w:t>间，竟然有三个穿着性感暴露的妖艳女子上来和我搭话，看样子是来招嫖的。</w:t>
      </w:r>
    </w:p>
    <w:p>
      <w:r>
        <w:t>前两个很年轻，长相很是一般，被我一口回绝。过了一会，又过来一个年龄稍大的短发女郎，紧身T 恤加热裤，</w:t>
      </w:r>
    </w:p>
    <w:p>
      <w:r>
        <w:t>显得丰乳肥臀的，乍一看还真有点象那个少妇，只是她比那个少妇更丰满，也更高些。她径直走到我面前。</w:t>
      </w:r>
    </w:p>
    <w:p>
      <w:r>
        <w:t>「帅哥，一个人蹲着干嘛？不寂寞吗？」</w:t>
      </w:r>
    </w:p>
    <w:p>
      <w:r>
        <w:t>「寂寞呀！」看着这个女人高耸地双乳和两条浑圆修长的大腿，我竟然有些冲动。</w:t>
      </w:r>
    </w:p>
    <w:p>
      <w:r>
        <w:t>「想不想玩玩？」她站在地上，伸出一条腿踩在我面前的水泥栏杆上。由于人行道的水泥栏杆要比路面高出一</w:t>
      </w:r>
    </w:p>
    <w:p>
      <w:r>
        <w:t>米多，这样一来，我是居高临下，一眼便看见她胸前那条深深的乳沟。</w:t>
      </w:r>
    </w:p>
    <w:p>
      <w:r>
        <w:t>「玩什么？有什么好玩的？」唉，就当是和她练口才壮胆量吧。</w:t>
      </w:r>
    </w:p>
    <w:p>
      <w:r>
        <w:t>「当然是玩好玩的了！比如说，我呀。」</w:t>
      </w:r>
    </w:p>
    <w:p>
      <w:r>
        <w:t>「玩你？」我跳下来站在地上。</w:t>
      </w:r>
    </w:p>
    <w:p>
      <w:r>
        <w:t>她见我跳下以为是我答应了，竟伸手拉着我：「走吧，脱了衣服，你想玩什么都可以，你想怎么玩都行！」</w:t>
      </w:r>
    </w:p>
    <w:p>
      <w:r>
        <w:t>「价钱是多少？」我盯着她的胸，不看白不看。</w:t>
      </w:r>
    </w:p>
    <w:p>
      <w:r>
        <w:t>「看你也是本地人，就不蒙你了，『快餐‘收你一百。」</w:t>
      </w:r>
    </w:p>
    <w:p>
      <w:r>
        <w:t>「一百？那你用不用嘴和奶子？」我转过身趴在栏杆上，以前没有过招妓的经验，所以口交，乳交这类的词都</w:t>
      </w:r>
    </w:p>
    <w:p>
      <w:r>
        <w:t>有点说不出口。</w:t>
      </w:r>
    </w:p>
    <w:p>
      <w:r>
        <w:t>她也赶紧趴在我身边的栏杆上：「你是说要口交乳交啊？那还得加一百。」</w:t>
      </w:r>
    </w:p>
    <w:p>
      <w:r>
        <w:t>「过夜呢？」</w:t>
      </w:r>
    </w:p>
    <w:p>
      <w:r>
        <w:t>「过夜四百。」</w:t>
      </w:r>
    </w:p>
    <w:p>
      <w:r>
        <w:t>「四百？太贵了！」我早就听说是这个价了，可还是吓了一跳，要知道，我开店，辛辛苦苦干上半个月也只能</w:t>
      </w:r>
    </w:p>
    <w:p>
      <w:r>
        <w:t>挣到四百。</w:t>
      </w:r>
    </w:p>
    <w:p>
      <w:r>
        <w:t>「四百还嫌贵？只要你行，我陪你玩通宵都可以！再说了，我可是东北的哟。」</w:t>
      </w:r>
    </w:p>
    <w:p>
      <w:r>
        <w:t>「东北的怎么了？」</w:t>
      </w:r>
    </w:p>
    <w:p>
      <w:r>
        <w:t>「你没听说过『东北靓妹骚，奶大B 紧最好操‘的么？嘻，就象我这个样子？」</w:t>
      </w:r>
    </w:p>
    <w:p>
      <w:r>
        <w:t>她说着竟然挺着胸来蹭我的手臂。</w:t>
      </w:r>
    </w:p>
    <w:p>
      <w:r>
        <w:t>「你奶大确实不假，」我低头看了一眼她的下身，「可，真的紧么？」</w:t>
      </w:r>
    </w:p>
    <w:p>
      <w:r>
        <w:t>「信不信我能够把你这根给夹下来？」她说着竟然乘着黑伸手来摸我的裆部。</w:t>
      </w:r>
    </w:p>
    <w:p>
      <w:r>
        <w:t>「啊？」我知道做小姐的历来都是口无遮拦，想不到这个女人竟这等毫放，我急忙挡开她的手。</w:t>
      </w:r>
    </w:p>
    <w:p>
      <w:r>
        <w:t>「嘻，看不出啊，人小东西还不小呢！」她一脸淫笑，「怎么样？到姐姐那里去，让你开开眼，包你玩过之后</w:t>
      </w:r>
    </w:p>
    <w:p>
      <w:r>
        <w:t>还想来找我。」</w:t>
      </w:r>
    </w:p>
    <w:p>
      <w:r>
        <w:t>「我还是学生，想是想，可我没钱。」我故意装穷。</w:t>
      </w:r>
    </w:p>
    <w:p>
      <w:r>
        <w:t>「怎么会没钱呢？现在的学生最有钱了。上个星期就是一个高中生叫我去他家陪他过夜，结果去了一看他家里</w:t>
      </w:r>
    </w:p>
    <w:p>
      <w:r>
        <w:t>还有一个同伴呢。」</w:t>
      </w:r>
    </w:p>
    <w:p>
      <w:r>
        <w:t>「玩3P？你不会收他们双份吧？」我吓了一跳，看业现在的年轻人真是胆大得可以，家里没人竟然招小姐回家</w:t>
      </w:r>
    </w:p>
    <w:p>
      <w:r>
        <w:t>过夜。</w:t>
      </w:r>
    </w:p>
    <w:p>
      <w:r>
        <w:t>「可不是么？他们主动给的，一晚上就赚了双份的过夜钱。」短发女郎似乎有些兴奋。</w:t>
      </w:r>
    </w:p>
    <w:p>
      <w:r>
        <w:t>「那你肯定很爽了？」</w:t>
      </w:r>
    </w:p>
    <w:p>
      <w:r>
        <w:t>「两个大男生一块上，能不爽么？嘻嘻，两个像你一样的毛头小伙，弄得我还真是舒服。」</w:t>
      </w:r>
    </w:p>
    <w:p>
      <w:r>
        <w:t>我没说话，只是看着她，她发觉有点失言，便又拉着我，「这样吧，看在你还是学生的份上，就三百块钱，陪</w:t>
      </w:r>
    </w:p>
    <w:p>
      <w:r>
        <w:t>你过夜，我陪你做足全套，让你也够够地爽上一爽，怎么样？」</w:t>
      </w:r>
    </w:p>
    <w:p>
      <w:r>
        <w:t>「算了吧，我在等人。」</w:t>
      </w:r>
    </w:p>
    <w:p>
      <w:r>
        <w:t>「走吧，我住处离这不远，几分钟就到了，包你爽的！」她又伸手来摸我的裆部，并隔着裤子用力揉捏着我的</w:t>
      </w:r>
    </w:p>
    <w:p>
      <w:r>
        <w:t>阴茎。</w:t>
      </w:r>
    </w:p>
    <w:p>
      <w:r>
        <w:t>我低头看着她那只在我裆部『忙碌‘着的玉手，想着她为了钱厚颜无耻的样子，我心中一种说不出的厌恶。我</w:t>
      </w:r>
    </w:p>
    <w:p>
      <w:r>
        <w:t>当即掏出二十元钱：「这样吧，只能请你喝杯饮料，我真的有事，改天我再来找你，怎么样？」</w:t>
      </w:r>
    </w:p>
    <w:p>
      <w:r>
        <w:t>本来我对这些做小姐的女人从心里还是挺尊重的，毕竟是靠自己双手挣饭吃，但她们见到男人的时候为钱上床</w:t>
      </w:r>
    </w:p>
    <w:p>
      <w:r>
        <w:t>急不可待的神情和举止我实在不敢恭维。</w:t>
      </w:r>
    </w:p>
    <w:p>
      <w:r>
        <w:t>「你真的不想玩？」她停止了揉弄，看着我，就在这片刻功夫，我那不争气的阴茎已被她挑逗得完全硬挺了。</w:t>
      </w:r>
    </w:p>
    <w:p>
      <w:r>
        <w:t>而此时此刻，可能是我心中惦记着那名叫丽娜的少妇吧，我对这些人就更不感兴趣了。我连声说对不起。</w:t>
      </w:r>
    </w:p>
    <w:p>
      <w:r>
        <w:t>「那你以后想玩的时候再来找我吧！」她看到我实在榨不出什么油水也就接过钱往乳罩里一塞，怏怏地离开了。</w:t>
      </w:r>
    </w:p>
    <w:p>
      <w:r>
        <w:t>终于把她给支走了，我松了口气。我重新跳上栏杆坐着，回想着她刚才捏弄我的情景以及丰乳划过手臂的感觉，</w:t>
      </w:r>
    </w:p>
    <w:p>
      <w:r>
        <w:t>真是舒服死了。尽管她是个『三陪小姐‘，但要不是我心中还装着对面4S店中的少妇，说不定我就会跟着她去了，</w:t>
      </w:r>
    </w:p>
    <w:p>
      <w:r>
        <w:t>二十年的少男时代也就此结束在一个『三陪小姐’的床上。真险！</w:t>
      </w:r>
    </w:p>
    <w:p>
      <w:r>
        <w:t>我定了下心，大约半个小时后，4S店中的少妇出来了。她开车上路，却不是回家的路。那她要去干嘛？该不会</w:t>
      </w:r>
    </w:p>
    <w:p>
      <w:r>
        <w:t>是还有什么夜生活吧？既然跟了你大半天了，最后再看看你到底要做什么？我再次跟上了她。</w:t>
      </w:r>
    </w:p>
    <w:p>
      <w:r>
        <w:t>驶过两个街区之后，少妇在一家装修豪华的店门口停下。我一看，这是一家女子舍宾，门口的霓虹灯上光明正</w:t>
      </w:r>
    </w:p>
    <w:p>
      <w:r>
        <w:t>大地打出『拒绝男士进入‘的字样。看样子是家正规经营的店。</w:t>
      </w:r>
    </w:p>
    <w:p>
      <w:r>
        <w:t>我停在路边看了一会，不管是服务员还是进出的顾客确实都是清一色的女性，唉，看来这个少妇除了穿着举止</w:t>
      </w:r>
    </w:p>
    <w:p>
      <w:r>
        <w:t>骚一点之外还真的守规矩，是个正正经经的良家的，看来今晚没戏了。还是回吧！脑海中一个声音告诉我。而另一</w:t>
      </w:r>
    </w:p>
    <w:p>
      <w:r>
        <w:t>个声音却说，等会，再看她一眼又如何？就这样，在矛盾的心情中，我一等就是个一个多小时。</w:t>
      </w:r>
    </w:p>
    <w:p>
      <w:r>
        <w:t>都10点半了，还不见少妇踪影。我刚想打道回府，从女子舍宾里走出来好几个女人，我要等的少妇也在其中。</w:t>
      </w:r>
    </w:p>
    <w:p>
      <w:r>
        <w:t>她们有说有笑的，出门后各自上了车，看样子也都是少妇级的单身女人。而这个叫丽娜的少妇，走在她们中间的时</w:t>
      </w:r>
    </w:p>
    <w:p>
      <w:r>
        <w:t>候，不论是相貌还是身材都非常出众，不是一般的迷人。</w:t>
      </w:r>
    </w:p>
    <w:p>
      <w:r>
        <w:t>这次她真的是回家了。因为她上了车便出城，再也没停过，我跟着她，一直驶回郊外的别墅区。我没再进去，</w:t>
      </w:r>
    </w:p>
    <w:p>
      <w:r>
        <w:t>目送着她进了小区，我才走了。</w:t>
      </w:r>
    </w:p>
    <w:p>
      <w:r>
        <w:t>回到修理店时已快十二点了，我躺下，可是睡不着，满脑子都是少妇的身影。</w:t>
      </w:r>
    </w:p>
    <w:p>
      <w:r>
        <w:t>我真搞不懂自己怎么会迷恋上这么一个陌生的少妇？她住别墅，年轻漂亮，有家有室的，我修摩托，独身一人，</w:t>
      </w:r>
    </w:p>
    <w:p>
      <w:r>
        <w:t>则是无牵无挂。一个天上，一个地下，本来是想都不能想的事情。但下午她那迷人的身影以及她和张姐的对话，还</w:t>
      </w:r>
    </w:p>
    <w:p>
      <w:r>
        <w:t>有就是她在桥下试用水晶蝴蝶的那付淫荡样使我久久不能忘怀。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