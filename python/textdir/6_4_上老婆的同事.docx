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上老婆的同事</w:t>
      </w:r>
    </w:p>
    <w:p>
      <w:r>
        <w:t>.</w:t>
      </w:r>
    </w:p>
    <w:p>
      <w:r>
        <w:t>我有一个幸福家庭，经过多年的打拼，生活也算得上美满了，但男人的那点花心总是蠢蠢欲动。终于有一天我</w:t>
      </w:r>
    </w:p>
    <w:p>
      <w:r>
        <w:t>等来了一个机会，没想到这一发而不可收，却也看到了谁都想不到的结果。</w:t>
      </w:r>
    </w:p>
    <w:p>
      <w:r>
        <w:t>她是我爱人的同事h ，那天她和我爱人相约带孩子出去玩，中午的时候给我打电话说要回家吃饭，于是我便准</w:t>
      </w:r>
    </w:p>
    <w:p>
      <w:r>
        <w:t>备了午饭，等他们回来，酒足饭饱之后，可能是小孩子玩累了，本来h 要回家的，但孩子们已经困得不得了了，老</w:t>
      </w:r>
    </w:p>
    <w:p>
      <w:r>
        <w:t>婆便去哄两个小孩睡了天气很热不知不觉中老婆也沉沉的睡了，h 说想看电影打发时间，刚好我心下载了几部电影，</w:t>
      </w:r>
    </w:p>
    <w:p>
      <w:r>
        <w:t>h 的性格很开朗，我便想逗她一下，就打开了一部A 片，本想吓唬她一下也就算了，但当她看到电影内容的时候我</w:t>
      </w:r>
    </w:p>
    <w:p>
      <w:r>
        <w:t>发现她的眼神中有一种兴奋，这时我才想起她已经离婚了，应该很久没有性生活了，我也就没有关，而是试探着把</w:t>
      </w:r>
    </w:p>
    <w:p>
      <w:r>
        <w:t>我的手搭在她的肩上，他并没有什么异样的感觉，也许是注意力都在电影上了，我开始将手慢慢的往下滑她穿了一</w:t>
      </w:r>
    </w:p>
    <w:p>
      <w:r>
        <w:t>件短款的开领衬衣，当我的手触及到她的腰部时我感受到那细化的皮肤，而她也随之轻微颤抖了一下。这时我仔细</w:t>
      </w:r>
    </w:p>
    <w:p>
      <w:r>
        <w:t>看了看她，发现她脸上泛起了微红，上演还在看着屏幕，我本以为她会因此而中断，而她却没有反对的意思，我的</w:t>
      </w:r>
    </w:p>
    <w:p>
      <w:r>
        <w:t>胆子大了起来，开始把手沿着那白皙的皮肤向里摸了上去，她带了一个没有肩带的胸罩，隔着胸罩我感受着那对球，</w:t>
      </w:r>
    </w:p>
    <w:p>
      <w:r>
        <w:t>而她此时也表现出很陶醉的样子，凭借我的感觉我知道她却是试很久没有了，于是我轻松的解掉了她的胸罩，虽然</w:t>
      </w:r>
    </w:p>
    <w:p>
      <w:r>
        <w:t>她生过小孩了，但乳房依然丰满坚挺，可能是片子的刺激她的乳头已经变得很硬了，我开始抚摸着并把我的脸凑过</w:t>
      </w:r>
    </w:p>
    <w:p>
      <w:r>
        <w:t>去轻轻的吻她，而她也表现得很配合，微微闭上了眼睛，发出轻微的呻吟声，我开始向下发展摸到她的内裤隔着内</w:t>
      </w:r>
    </w:p>
    <w:p>
      <w:r>
        <w:t>裤我也能感觉到她的草地还是很茂盛的，而这时的她已经完全依偎在我的怀里，任我摆布了，我解开她的裙扣，干</w:t>
      </w:r>
    </w:p>
    <w:p>
      <w:r>
        <w:t>净利落的脱掉了她的衣服，而此时我突然停止了动作想起老婆还在家里，我便放开她，而她似乎有些不知所以，我</w:t>
      </w:r>
    </w:p>
    <w:p>
      <w:r>
        <w:t>到卧室门口看看，老婆还在沉沉的睡着，我知道老婆睡觉很实的，一般不会被吵醒，我回到书房看她已就坐在沙发</w:t>
      </w:r>
    </w:p>
    <w:p>
      <w:r>
        <w:t>上着穿了一件衬衣，我随手关上门，以最快的速度脱掉了我们两人的衣服，抱起她吻着她的耳后，抚摸的她的乳房。</w:t>
      </w:r>
    </w:p>
    <w:p>
      <w:r>
        <w:t>当我的手再次又走到她的下面是她的呼吸已经开始急促起来，我开始吸吮她的乳头，她的双手紧紧地抱着我而且也</w:t>
      </w:r>
    </w:p>
    <w:p>
      <w:r>
        <w:t>开始在我的身上寻找，当我吻到她的小穴时她的手也够到了我的dd她发出了享受的呻吟，我开始用舌头去舔她的小</w:t>
      </w:r>
    </w:p>
    <w:p>
      <w:r>
        <w:t>穴，这使得她全身都颤抖起来我感觉到她下面的分泌物在急剧的增多，臀部在扭动，并尽力的向上翘，双手也在抚</w:t>
      </w:r>
    </w:p>
    <w:p>
      <w:r>
        <w:t>摸自己的双乳，我加快了动作的频率，在剧烈的颤抖中伴随着急促的呼吸和呻吟，我的dd也已经能挂起毛巾了，当</w:t>
      </w:r>
    </w:p>
    <w:p>
      <w:r>
        <w:t>我向里插入的时候我感觉她的阴道口还是很紧的，开始的时候我并没有用力，而是慢慢的入侵，在完全进入这后我</w:t>
      </w:r>
    </w:p>
    <w:p>
      <w:r>
        <w:t>的有一次进攻我用力了，她险些喊出来，而我则以最快的速度去吻她堵住了她的嘴，而后左冲右挡反复的抽插，如</w:t>
      </w:r>
    </w:p>
    <w:p>
      <w:r>
        <w:t>果不是我用嘴堵住她的嘴，估计老婆早已被她的喊叫声吵醒了。我把她的身体翻了过来，换成了后背位，继续激烈</w:t>
      </w:r>
    </w:p>
    <w:p>
      <w:r>
        <w:t>的进攻，当我感觉到她的身体已经开始变得有些僵硬的时候，我轻声地问了一句，「可以射到里面吗」，她笔者眼</w:t>
      </w:r>
    </w:p>
    <w:p>
      <w:r>
        <w:t>睛微微点了一下头而此时我没等她有下面的反应便开始了急速的运动，一泻千里，而此时，她的阴道口仍在不自觉</w:t>
      </w:r>
    </w:p>
    <w:p>
      <w:r>
        <w:t>地收缩着，此刻我才发现她的大腿内侧，臀部全是湿湿的，她已经没有力气把双腿并拢在一起了，我想起老婆仍在</w:t>
      </w:r>
    </w:p>
    <w:p>
      <w:r>
        <w:t>睡觉便急急地打扫战场，依旧和她回到客厅，待我们俩情绪稳定了之后我去叫醒了老婆，一切又恢复了平静，等到</w:t>
      </w:r>
    </w:p>
    <w:p>
      <w:r>
        <w:t>孩子们醒来之后我便送她们回家，自此我开始多了一个老婆，只要有机会我们便会相聚。</w:t>
      </w:r>
    </w:p>
    <w:p>
      <w:r>
        <w:t>那天晚上回到家，也许是第一次出轨我有些显得心神不宁，老婆问我怎么了，我便以公司的事情遮掩过去，洗</w:t>
      </w:r>
    </w:p>
    <w:p>
      <w:r>
        <w:t>过澡带孩子睡下，老婆传着睡衣走到我面前，为了掩饰白天发生的一切，我迅速的抱住老婆吻起来，老婆被我这突</w:t>
      </w:r>
    </w:p>
    <w:p>
      <w:r>
        <w:t>如其来的举动感到有些不适轻轻推开我，这时我才稳住神看看老婆，微黑的秀发，浅粉色的半透明睡衣难以遮住老</w:t>
      </w:r>
    </w:p>
    <w:p>
      <w:r>
        <w:t>婆的身材，一种愧疚感油然而生，我再次拥起老婆轻轻的亲吻着，关上了灯，我们一起跌倒了床上……。</w:t>
      </w:r>
    </w:p>
    <w:p>
      <w:r>
        <w:t>那一晚我很晚才睡，脑子里乱得很。转天早上醒来，我似乎已从昨天的事情中走出来，看了看家中的一切，看</w:t>
      </w:r>
    </w:p>
    <w:p>
      <w:r>
        <w:t>了看熟睡的老婆，去孩子的房间看看没有什么不一样的，我叫醒了她们，像以往一样的生活。随着我和ｈ密度的增</w:t>
      </w:r>
    </w:p>
    <w:p>
      <w:r>
        <w:t>加，心里原有的愧疚也抛在脑后，一切做得很周密一直没有穿帮，而我的欲望开始膨胀。难得遇到老婆又假期，老</w:t>
      </w:r>
    </w:p>
    <w:p>
      <w:r>
        <w:t>婆说相约朋友出去旅游，问我能不能去，我想她一定会约上ｈ，就答应了，但ｈ没有休假，老婆约的是ｙ一家人，</w:t>
      </w:r>
    </w:p>
    <w:p>
      <w:r>
        <w:t>而ｙ的老婆因为单位的事情不能去，我们便三人成行了，出发那天，ｙ穿了一件紧身的短款Ｔ恤，低腰的牛仔裤，</w:t>
      </w:r>
    </w:p>
    <w:p>
      <w:r>
        <w:t>显得性感十足。</w:t>
      </w:r>
    </w:p>
    <w:p>
      <w:r>
        <w:t>在外的５天中一切都还平静，最后一天的时候，老婆想去上街购物，我可能是因为水土不服只得在酒店休息，</w:t>
      </w:r>
    </w:p>
    <w:p>
      <w:r>
        <w:t>而ｙ也没有出去，快到午饭时分我觉得好多了。这时ｙ叫门进来，问晚上什么时间的飞机，我告诉她之后，他转身</w:t>
      </w:r>
    </w:p>
    <w:p>
      <w:r>
        <w:t>要离开，却被脚下的地毯拌了一下身体失去了重心，我手疾眼快，接住了她倒在我怀里，在我接住她的一瞬间我感</w:t>
      </w:r>
    </w:p>
    <w:p>
      <w:r>
        <w:t>觉到她的身体很软，我扶着她坐到床上，此时一股冲动已经让我无法控制自己，就在她坐到床上时，我假装脚下不</w:t>
      </w:r>
    </w:p>
    <w:p>
      <w:r>
        <w:t>稳顺势倒在她身上压住了她，嘴刚好碰到了她的嘴，我不假思索的吻起来，她试图推开我，但经过几次的努力没有</w:t>
      </w:r>
    </w:p>
    <w:p>
      <w:r>
        <w:t>效果后，她手转到了我的后背，抱住了我，我知道我再次赢了，开始我的工作，把嘴移动到了她的耳部，手也开始</w:t>
      </w:r>
    </w:p>
    <w:p>
      <w:r>
        <w:t>在她的身体上游走，她依旧穿的是那身衣服，当我的手触及到她的乳房时我的身心感到无比的舒畅，丰满而挺拔，</w:t>
      </w:r>
    </w:p>
    <w:p>
      <w:r>
        <w:t>又细又画原来她没有带胸罩。我撩起了她的ｔ恤疯狂的吸吮着她也发出「啊。。。阿。。。啊啊。。。」的呻吟声，</w:t>
      </w:r>
    </w:p>
    <w:p>
      <w:r>
        <w:t>不时地还呼叫着我的名字，这时我明白了一切，为什么她老公没有来，我摸向了她的下面轻轻解开裤扣，肉色的内</w:t>
      </w:r>
    </w:p>
    <w:p>
      <w:r>
        <w:t>裤很容易的就被我脱掉了，又黑又密的阴毛更加刺激了我欲望，我分开她的双腿，一到白光冲击着我的视觉，我展</w:t>
      </w:r>
    </w:p>
    <w:p>
      <w:r>
        <w:t>示其我手上和舌头的功夫，她那白色的液体不停的流出来，还没等我下面的攻击她已经全身发红，拼命的颤抖，头</w:t>
      </w:r>
    </w:p>
    <w:p>
      <w:r>
        <w:t>在不停的晃动着，她老公是退伍军人，我思索着，用力以最快的速度将下面插入到她的阴道，她「啊」的一声叫出</w:t>
      </w:r>
    </w:p>
    <w:p>
      <w:r>
        <w:t>来在我急剧的抽插中我们双方都得到了满足，待到她双腿不自觉地再次分大时我假快的动作没有问她就注入了她的</w:t>
      </w:r>
    </w:p>
    <w:p>
      <w:r>
        <w:t>体内，我放弃了四肢的支撑将身体全压在她身上，轻吻着她，她闭上眼睛脸上露出了幸福的微笑，进过一番挑逗我</w:t>
      </w:r>
    </w:p>
    <w:p>
      <w:r>
        <w:t>们又重复了一次。事情持续了一个多小时，一起去卫生间洗了澡，收拾停当她回了房间，过了大约半小时老婆回来</w:t>
      </w:r>
    </w:p>
    <w:p>
      <w:r>
        <w:t>了。在回来的飞机上我坐到了中间，老婆和她都睡了，头都搭在我的肩上。此时我很满足，想象着把她们两个都搂</w:t>
      </w:r>
    </w:p>
    <w:p>
      <w:r>
        <w:t>在怀里的样子，在没有了和ｈ第一次之后的紧张，我开始穿梭自三个女人之中。。。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