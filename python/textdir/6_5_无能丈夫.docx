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无能丈夫</w:t>
      </w:r>
    </w:p>
    <w:p>
      <w:r>
        <w:t>.</w:t>
      </w:r>
    </w:p>
    <w:p>
      <w:r>
        <w:t>很久之前，我就觉得丈夫已经怀疑我与阿刚之间的暧昧关系。</w:t>
      </w:r>
    </w:p>
    <w:p>
      <w:r>
        <w:t>因此，他雇用私家侦探来跟踪我俩。</w:t>
      </w:r>
    </w:p>
    <w:p>
      <w:r>
        <w:t>而我们还亳不察觉，依然经常在一起，最後更发展到准备私奔的地步……</w:t>
      </w:r>
    </w:p>
    <w:p>
      <w:r>
        <w:t>我们经常在出租公寓里幽会，在那些地方，我虽然心里感到不安与恍惚，但同时亦处於极度兴奋的状态，皆因</w:t>
      </w:r>
    </w:p>
    <w:p>
      <w:r>
        <w:t>当他对我说：「要做爱吗？」，而我含羞地点一点头後，他便逐步解开我衣服上的钮扣……</w:t>
      </w:r>
    </w:p>
    <w:p>
      <w:r>
        <w:t>我雪白的胴体即时尽露，他粗糙的手已忍不住伸过来，触摸着我幼嫩兼且浑圆的胸脯，那种感觉就有如触电般</w:t>
      </w:r>
    </w:p>
    <w:p>
      <w:r>
        <w:t>强烈。</w:t>
      </w:r>
    </w:p>
    <w:p>
      <w:r>
        <w:t>「呀……呀！」</w:t>
      </w:r>
    </w:p>
    <w:p>
      <w:r>
        <w:t>他的手已伸延到我的阴部，那只无孔不入的手指不停地玩弄着我两片薄薄的阴唇，兴奋的感觉，促使我的下体</w:t>
      </w:r>
    </w:p>
    <w:p>
      <w:r>
        <w:t>迅速湿透，心中的欲火已经难以再忍受，只好主动的骑到他身上，拉着他经已硬挺的肉棒，顶向自己的阴部，然後</w:t>
      </w:r>
    </w:p>
    <w:p>
      <w:r>
        <w:t>慢慢地坐了下去。</w:t>
      </w:r>
    </w:p>
    <w:p>
      <w:r>
        <w:t>「啊……噢！」</w:t>
      </w:r>
    </w:p>
    <w:p>
      <w:r>
        <w:t>亚刚的阳具很粗大，撑得我那未生过孩子、紧窄得很的阴道像要裂开似的，而淫水就从湿润裂缝中不断渗出…</w:t>
      </w:r>
    </w:p>
    <w:p>
      <w:r>
        <w:t>…</w:t>
      </w:r>
    </w:p>
    <w:p>
      <w:r>
        <w:t>同时间，亚刚温柔地捏弄我饱胀雪白的乳房，轻夹着我两粒仍然粉红色的乳头……</w:t>
      </w:r>
    </w:p>
    <w:p>
      <w:r>
        <w:t>那种无比的快感，令我兴奋得高声呻吟起来，接下来一次又一次的强大撞击，更使我的喘气声越来越急促，我</w:t>
      </w:r>
    </w:p>
    <w:p>
      <w:r>
        <w:t>感觉到好像很快就要到达高潮……</w:t>
      </w:r>
    </w:p>
    <w:p>
      <w:r>
        <w:t>突然间，房门被粗暴地推开……</w:t>
      </w:r>
    </w:p>
    <w:p>
      <w:r>
        <w:t>我们立时吓得全身僵硬，因为破门而入的，正是我的丈夫阿健。</w:t>
      </w:r>
    </w:p>
    <w:p>
      <w:r>
        <w:t>究竟他是如何知道我正与阿刚在公寓的房间内做爱？其中细节我不得而知！</w:t>
      </w:r>
    </w:p>
    <w:p>
      <w:r>
        <w:t>他看见我与阿刚赤身裸体偷欢在床，恼怒得火眼金睛地骂道：「好一对狗男女！」</w:t>
      </w:r>
    </w:p>
    <w:p>
      <w:r>
        <w:t>这时，阿刚吓得连那根肉棒也立时萎缩了。</w:t>
      </w:r>
    </w:p>
    <w:p>
      <w:r>
        <w:t>面对首自己的老板，一时间实在无言以对。</w:t>
      </w:r>
    </w:p>
    <w:p>
      <w:r>
        <w:t>在这一瞬间，阿健用力地关上房门。</w:t>
      </w:r>
    </w:p>
    <w:p>
      <w:r>
        <w:t>这一声巨响，我才如梦初醒，回复了意识，即时抽身离开阿刚，拿起枕边的浴衣，胡乱地包裹着自巳的肉体。</w:t>
      </w:r>
    </w:p>
    <w:p>
      <w:r>
        <w:t>「怎麽啦，做爱做到半途就不干啦？」丈夫的口气显得怒火中烧。</w:t>
      </w:r>
    </w:p>
    <w:p>
      <w:r>
        <w:t>「我是特意来看你们表演的！在我的面前干，快！你俩要继续表演到最後！」丈夫不停地挖苦、讽刺着。</w:t>
      </w:r>
    </w:p>
    <w:p>
      <w:r>
        <w:t>「喂！你那根没用的东西！为何只懂垂头丧气！你快点勃起它呀！」</w:t>
      </w:r>
    </w:p>
    <w:p>
      <w:r>
        <w:t>被这样的讽刺，阿刚才发觉刚才还是半硬不软的肉棒，此刻更已缩到像一条虾米一般大小。</w:t>
      </w:r>
    </w:p>
    <w:p>
      <w:r>
        <w:t>「啪！」阿健突然其来的一巴掴在我面上，还向我大声骂道：「快点用你的臭嘴替他吹硬起来！」</w:t>
      </w:r>
    </w:p>
    <w:p>
      <w:r>
        <w:t>惊恐与困惑，令我的脑海一片空白，只好依丈夫所说的，蹲在阿刚面前，含住他那根全软的肉棒。</w:t>
      </w:r>
    </w:p>
    <w:p>
      <w:r>
        <w:t>经我努力地吮弄，阿刚的那根东西终於恢复坚挺的状态。</w:t>
      </w:r>
    </w:p>
    <w:p>
      <w:r>
        <w:t>我遵照丈夫的命令，再度骑在阿刚的身上，重新开战……</w:t>
      </w:r>
    </w:p>
    <w:p>
      <w:r>
        <w:t>「呀……呀！」的呻吟声再次响起，虽然在这刻我是极度之享受，但当我的视线朝向阿健的时候，发觉平日没</w:t>
      </w:r>
    </w:p>
    <w:p>
      <w:r>
        <w:t>可能发生的事出现了……</w:t>
      </w:r>
    </w:p>
    <w:p>
      <w:r>
        <w:t>本身性无能的阿健，居然握着坚硬的肉棒在自慰！</w:t>
      </w:r>
    </w:p>
    <w:p>
      <w:r>
        <w:t>「噢！好爽……呀！贱人！拿你那副面目可憎的样貌过来。」</w:t>
      </w:r>
    </w:p>
    <w:p>
      <w:r>
        <w:t>阿健边说着，随即便在我面上来个颜射，本来心里已有份懊悔的我，现在更加添了一点无奈……</w:t>
      </w:r>
    </w:p>
    <w:p>
      <w:r>
        <w:t>其实我并不是那麽水性杨花，只是性方面得不到满足才出来偷食，但谁不知会弄到阿健暴露出这种变态行为…</w:t>
      </w:r>
    </w:p>
    <w:p>
      <w:r>
        <w:t>…</w:t>
      </w:r>
    </w:p>
    <w:p>
      <w:r>
        <w:t>最後，阿刚亦在我的体内射精，虽然过程中我得不到多少的快感，但总算都叫做有个终结……</w:t>
      </w:r>
    </w:p>
    <w:p>
      <w:r>
        <w:t>谁知……</w:t>
      </w:r>
    </w:p>
    <w:p>
      <w:r>
        <w:t>自此次之後，阿健发觉自己只能在别人交欢时才能重振雄风，所以经过这次变态行为之後，他并没有阻止我和</w:t>
      </w:r>
    </w:p>
    <w:p>
      <w:r>
        <w:t>阿刚继绝来往，甚至连性关系也要我延续下去……</w:t>
      </w:r>
    </w:p>
    <w:p>
      <w:r>
        <w:t>唯一的条件，是每次阿健勃起时，他要加入，而且不单是颜射了，我的嘴巴、屁眼和乳沟都成了阿健的发泄空</w:t>
      </w:r>
    </w:p>
    <w:p>
      <w:r>
        <w:t>间！</w:t>
      </w:r>
    </w:p>
    <w:p>
      <w:r>
        <w:t>初时，多了一个「啦啦队员」从旁打气和打飞机，感觉上怪怪的！</w:t>
      </w:r>
    </w:p>
    <w:p>
      <w:r>
        <w:t>久而久之，已经玩惯不怪，不这样玩，倒好像乏味了！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