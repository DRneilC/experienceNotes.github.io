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你们的老公「流氓」吗？</w:t>
      </w:r>
    </w:p>
    <w:p>
      <w:r>
        <w:t>.</w:t>
      </w:r>
    </w:p>
    <w:p>
      <w:r>
        <w:t>你们的老公「流氓」吗？</w:t>
      </w:r>
    </w:p>
    <w:p>
      <w:r>
        <w:t>一、在家穿着宽松的衣服，流氓老公就会经常转悠到我身边，拉开领口往里看，然后摇摇头叹气到：空荡荡啊，</w:t>
      </w:r>
    </w:p>
    <w:p>
      <w:r>
        <w:t>空荡荡…………。等我飞出一脚去，他才走开。</w:t>
      </w:r>
    </w:p>
    <w:p>
      <w:r>
        <w:t>二、上班要是一起出门，弯腰穿鞋子时，流氓老公就会在后面顶着的我的PP，嘴里吼着「哦……哦……哦……」</w:t>
      </w:r>
    </w:p>
    <w:p>
      <w:r>
        <w:t>三、流氓老公要是先回家的话，肯定坐在床边看电视。我回家后换衣服，准备套上睡裙时，流氓老公就把我内</w:t>
      </w:r>
    </w:p>
    <w:p>
      <w:r>
        <w:t>裤拉到膝盖处，等我拉内裤时，流氓老公又来解我胸罩的扣子。如此反复，直到赏他一巴掌为止。</w:t>
      </w:r>
    </w:p>
    <w:p>
      <w:r>
        <w:t>四、偶尔胸罩带子露出来被流氓老公看见，就会被他拉起来弹一下，还被他说：注意点形象！</w:t>
      </w:r>
    </w:p>
    <w:p>
      <w:r>
        <w:t>五、流氓老公带我去游泳。我不会，他教。</w:t>
      </w:r>
    </w:p>
    <w:p>
      <w:r>
        <w:t>开始还是抱着腰，扶着手的教。等我在慌张中缓过些神来，才知道这流氓老公已经是一手托我胸，一手托我腹</w:t>
      </w:r>
    </w:p>
    <w:p>
      <w:r>
        <w:t>部往下。。。</w:t>
      </w:r>
    </w:p>
    <w:p>
      <w:r>
        <w:t>哎。。。这会儿在深水区呢，先饶了你，回家看我怎么收拾你，真是到哪也不忘吃豆腐。。。</w:t>
      </w:r>
    </w:p>
    <w:p>
      <w:r>
        <w:t>六、下班回家，吹着风扇我还不停地喊热。</w:t>
      </w:r>
    </w:p>
    <w:p>
      <w:r>
        <w:t>流氓老公出场啦！一下窜到我眼前，边脱我的衣服边说：脱光了就不热啦！</w:t>
      </w:r>
    </w:p>
    <w:p>
      <w:r>
        <w:t>你个该死的，只能再赏你个巴掌先。居然连窗帘都不拉上，就扒我衣服。</w:t>
      </w:r>
    </w:p>
    <w:p>
      <w:r>
        <w:t>七、流氓老公回来了，看见我在炒菜，马上就紧紧粘在我身后。</w:t>
      </w:r>
    </w:p>
    <w:p>
      <w:r>
        <w:t>凑在我耳边说：老婆，我饿…………！那手就开始不老实起来。</w:t>
      </w:r>
    </w:p>
    <w:p>
      <w:r>
        <w:t>那手伸进我的衣服里直往上走，摸着我的胸还念念有词：嗯，我先喝杯奶再说！</w:t>
      </w:r>
    </w:p>
    <w:p>
      <w:r>
        <w:t>完了另一手开始向下。。。还问：老婆，中午什么菜啊，有肉吗？</w:t>
      </w:r>
    </w:p>
    <w:p>
      <w:r>
        <w:t>我没好气地说：中午没肉！</w:t>
      </w:r>
    </w:p>
    <w:p>
      <w:r>
        <w:t>流氓老公一脸坏笑说：哦，老婆，那中午我请你吃火腿肠好吧！</w:t>
      </w:r>
    </w:p>
    <w:p>
      <w:r>
        <w:t>个该死的流氓老公给我下的套，只能挥舞着铲子赶他走，去去去，一边呆着去，小心我把你扔锅里。</w:t>
      </w:r>
    </w:p>
    <w:p>
      <w:r>
        <w:t>八、早晨起床伸伸懒腰，做做操。</w:t>
      </w:r>
    </w:p>
    <w:p>
      <w:r>
        <w:t>在我双手向上做伸展时，流氓老公动作那个叫快啊，嗖地一下。</w:t>
      </w:r>
    </w:p>
    <w:p>
      <w:r>
        <w:t>小背心在他手上，我已是半裸。</w:t>
      </w:r>
    </w:p>
    <w:p>
      <w:r>
        <w:t>九、流氓老公趴在我肚皮上看电视，趁我不注意的时候，解开了我睡裤的系带。</w:t>
      </w:r>
    </w:p>
    <w:p>
      <w:r>
        <w:t>起来去嘘嘘，走了两步，宽松的睡裤就滑到了脚背上，差点摔死我。</w:t>
      </w:r>
    </w:p>
    <w:p>
      <w:r>
        <w:t>个该死的流氓老公还嘿嘿地笑呢！</w:t>
      </w:r>
    </w:p>
    <w:p>
      <w:r>
        <w:t>十、在家上厕所有时会不关门。</w:t>
      </w:r>
    </w:p>
    <w:p>
      <w:r>
        <w:t>流氓老公要是看见我坐马桶上，就挪不动脚了。</w:t>
      </w:r>
    </w:p>
    <w:p>
      <w:r>
        <w:t>会特意玩下腰去，看着我说：起来，起来，起来………</w:t>
      </w:r>
    </w:p>
    <w:p>
      <w:r>
        <w:t>十一、流氓老公在网上淘了条类似于比基尼泳裤一样的T 裤给我，两侧是系带的。</w:t>
      </w:r>
    </w:p>
    <w:p>
      <w:r>
        <w:t>应流氓老公的强烈要求，换上给他看。</w:t>
      </w:r>
    </w:p>
    <w:p>
      <w:r>
        <w:t>真是左看右看上看下看。</w:t>
      </w:r>
    </w:p>
    <w:p>
      <w:r>
        <w:t>等他欣赏完了，双手一拉两侧的系带，T 裤就掉了，我又光着下身啦…</w:t>
      </w:r>
    </w:p>
    <w:p>
      <w:r>
        <w:t>十二、</w:t>
      </w:r>
    </w:p>
    <w:p>
      <w:r>
        <w:t>我一边往洗衣机里塞衣服，一边对流氓老公说：把你身上的衣服脱了来洗了。</w:t>
      </w:r>
    </w:p>
    <w:p>
      <w:r>
        <w:t>流氓老公老老实实地走过来，脱了衣服塞进洗衣机，然后若无其事地脱了长裤，脱了内裤也塞进洗衣机。</w:t>
      </w:r>
    </w:p>
    <w:p>
      <w:r>
        <w:t>这还不算，流氓老公拽着我的睡衣解扣子。</w:t>
      </w:r>
    </w:p>
    <w:p>
      <w:r>
        <w:t>你……你干嘛？</w:t>
      </w:r>
    </w:p>
    <w:p>
      <w:r>
        <w:t>你的衣服不洗吗？我以为你的衣服也要洗的，帮你脱了好塞进去。</w:t>
      </w:r>
    </w:p>
    <w:p>
      <w:r>
        <w:t>好在是没月亮的晚上！</w:t>
      </w:r>
    </w:p>
    <w:p>
      <w:r>
        <w:t>好在邻居家阳台没人！</w:t>
      </w:r>
    </w:p>
    <w:p>
      <w:r>
        <w:t>好在我家在小区最角落，阳台外是一片空地！</w:t>
      </w:r>
    </w:p>
    <w:p>
      <w:r>
        <w:t>十三、我在洗澡，流氓老公闯进来嘘嘘，一边嘘嘘一边上上下下看我。</w:t>
      </w:r>
    </w:p>
    <w:p>
      <w:r>
        <w:t>然后摇着头说：黑……真黑……我：没办法啊，大夏天的整天在外面跑，能不黑嘛！</w:t>
      </w:r>
    </w:p>
    <w:p>
      <w:r>
        <w:t>流氓老公：嘿嘿…嘿嘿…我是说你下面黑……气死，直接拿喷头冲走。</w:t>
      </w:r>
    </w:p>
    <w:p>
      <w:r>
        <w:t>十四、同上一样，是我在洗澡时，流氓老公闯进来嘘嘘，我转了个身PP对着他，免得流氓老公又说我黑。</w:t>
      </w:r>
    </w:p>
    <w:p>
      <w:r>
        <w:t>流氓老公嘘嘘完了就走，什么话也没有。</w:t>
      </w:r>
    </w:p>
    <w:p>
      <w:r>
        <w:t>等我洗完擦干身子准备穿衣时，发现我的睡衣和内裤不见了，刚才就放这的啊，记得很清楚。</w:t>
      </w:r>
    </w:p>
    <w:p>
      <w:r>
        <w:t>没办法只能光着身子出来，个流氓老公躺在床上，指尖上挂着我的内裤，正一脸坏笑呢十五、陪同姐妹去染发，</w:t>
      </w:r>
    </w:p>
    <w:p>
      <w:r>
        <w:t>把流氓老公丢在家。</w:t>
      </w:r>
    </w:p>
    <w:p>
      <w:r>
        <w:t>经不起发型师的诱惑，也染了发。回家问流氓老公感觉如何？</w:t>
      </w:r>
    </w:p>
    <w:p>
      <w:r>
        <w:t>流氓老公连连点头说：不错不错，换种颜色看看也不错，挺好的！</w:t>
      </w:r>
    </w:p>
    <w:p>
      <w:r>
        <w:t>然后抱起我扔到床上，动手就脱我的裤子，我死拽着不放，问：你干嘛！？</w:t>
      </w:r>
    </w:p>
    <w:p>
      <w:r>
        <w:t>流氓老公装出十二分委屈的样子说：我就想看看下面是不是也染了色！</w:t>
      </w:r>
    </w:p>
    <w:p>
      <w:r>
        <w:t>十六、我有时会在单位值夜班，早上回家时把流氓老公的早餐带回来。</w:t>
      </w:r>
    </w:p>
    <w:p>
      <w:r>
        <w:t>流氓老公起床后问：老婆，给我准备了什么早餐？</w:t>
      </w:r>
    </w:p>
    <w:p>
      <w:r>
        <w:t>包子和牛奶。</w:t>
      </w:r>
    </w:p>
    <w:p>
      <w:r>
        <w:t>流氓老公立刻伸出双手抓住我的胸说道：好好好，肉包子和奶我最喜欢啦，看看，还热乎着呢</w:t>
      </w:r>
    </w:p>
    <w:p>
      <w:r>
        <w:t>十七、流氓老公经常要出差，要是超过3 天的话，一定会有这么一条短信：老婆，我想你啦。。。</w:t>
      </w:r>
    </w:p>
    <w:p>
      <w:r>
        <w:t>某次出差，第三天，收到流氓老公的短信：老婆，我想你啦！</w:t>
      </w:r>
    </w:p>
    <w:p>
      <w:r>
        <w:t>我回：哪儿想啦？怎么想啦？</w:t>
      </w:r>
    </w:p>
    <w:p>
      <w:r>
        <w:t>流氓老公：准备的说是我的JJ想你。</w:t>
      </w:r>
    </w:p>
    <w:p>
      <w:r>
        <w:t>回：那就是你没想我喽？</w:t>
      </w:r>
    </w:p>
    <w:p>
      <w:r>
        <w:t>流氓老公：我也想啊！我跟着我的JJ走，它想我也想（广告词都出来了）。</w:t>
      </w:r>
    </w:p>
    <w:p>
      <w:r>
        <w:t>回：那好，那让你的JJ先跟你那五指山好好聊聊！</w:t>
      </w:r>
    </w:p>
    <w:p>
      <w:r>
        <w:t>十八、我的睡相比较差，有时候早晨醒来发现自己是横着睡的，头枕着流氓老公的肚子。</w:t>
      </w:r>
    </w:p>
    <w:p>
      <w:r>
        <w:t>某日睡醒，睁开眼睛，流氓老公的JJ正对着我昂首挺胸。</w:t>
      </w:r>
    </w:p>
    <w:p>
      <w:r>
        <w:t>流氓老公拍拍我的头说：老婆啊，你这算不算闻J （鸡）起舞！</w:t>
      </w:r>
    </w:p>
    <w:p>
      <w:r>
        <w:t>十九、看电视里一对老夫妻漫步夕阳下。</w:t>
      </w:r>
    </w:p>
    <w:p>
      <w:r>
        <w:t>流氓老公好端端地捧住我的脸，然后无比神情地对我说：老婆，等我们也象他们这么老的时候，也会满头白发</w:t>
      </w:r>
    </w:p>
    <w:p>
      <w:r>
        <w:t>的。。。</w:t>
      </w:r>
    </w:p>
    <w:p>
      <w:r>
        <w:t>（咔！时间停顿4-5 秒）在流氓老公的停顿中我期待着他酝酿出这样那样的感慨！</w:t>
      </w:r>
    </w:p>
    <w:p>
      <w:r>
        <w:t>（时间继续）老婆，你说等我们也是满头白发的时候，（停顿1-2 秒）底下的那些毛毛是不是也白了？</w:t>
      </w:r>
    </w:p>
    <w:p>
      <w:r>
        <w:t>我直接抓狂，踢下床去，这流氓脑子一天到晚都想些啥呢！</w:t>
      </w:r>
    </w:p>
    <w:p>
      <w:r>
        <w:t>二十、穿着内裤和小背心在家打扫卫生。</w:t>
      </w:r>
    </w:p>
    <w:p>
      <w:r>
        <w:t>蹲着擦地板时候挡着流氓老公的道，他拿脚踢踢的我的PP说：好P 不挡道！</w:t>
      </w:r>
    </w:p>
    <w:p>
      <w:r>
        <w:t>等他绕过去了，回头指着对我说：老婆，你内裤脏了，在哪蹭的？</w:t>
      </w:r>
    </w:p>
    <w:p>
      <w:r>
        <w:t>我站起身来低下头去看：没有啊！？哪儿脏了！？</w:t>
      </w:r>
    </w:p>
    <w:p>
      <w:r>
        <w:t>流氓老公手往下指了指：这么一团黑黑的你都看不见啊！！！</w:t>
      </w:r>
    </w:p>
    <w:p>
      <w:r>
        <w:t>直接抹布飞过去。</w:t>
      </w:r>
    </w:p>
    <w:p>
      <w:r>
        <w:t>哼……，以后别指望我穿透明的内裤了！</w:t>
      </w:r>
    </w:p>
    <w:p>
      <w:r>
        <w:t>二十一、看韦小宝有七个老婆，于是三八了一下，拖来流氓老公问：要是在旧社会，条件允许的情况下，你想</w:t>
      </w:r>
    </w:p>
    <w:p>
      <w:r>
        <w:t>娶几个老婆？</w:t>
      </w:r>
    </w:p>
    <w:p>
      <w:r>
        <w:t>答：娶俩！晚上睡觉，一手抱一个。</w:t>
      </w:r>
    </w:p>
    <w:p>
      <w:r>
        <w:t>再答：娶七个好了！一晚陪一个，一周正好一轮。</w:t>
      </w:r>
    </w:p>
    <w:p>
      <w:r>
        <w:t>再再答：条件要是再宽松一些，就娶30个，一月一轮，我就任命你为妻妾大总管，你替我管着我那些个老婆，</w:t>
      </w:r>
    </w:p>
    <w:p>
      <w:r>
        <w:t>谁要不听话，就休了，换上替补的。</w:t>
      </w:r>
    </w:p>
    <w:p>
      <w:r>
        <w:t>再再再答：要是赶上皇上那条件，就娶365 个，一年一轮。。。算了算了，希望越大失望越大。。。梦想啊，</w:t>
      </w:r>
    </w:p>
    <w:p>
      <w:r>
        <w:t>什么时候才能实现。。。</w:t>
      </w:r>
    </w:p>
    <w:p>
      <w:r>
        <w:t>二十二、冰箱里最后一根棒冰被我抢到手，故意在流氓老公面前吮的啧啧响。</w:t>
      </w:r>
    </w:p>
    <w:p>
      <w:r>
        <w:t>流氓老公：老婆，给我一口吧，就一小口！</w:t>
      </w:r>
    </w:p>
    <w:p>
      <w:r>
        <w:t>我：不行，这是今晚最后一根，我舍不得给！</w:t>
      </w:r>
    </w:p>
    <w:p>
      <w:r>
        <w:t>流氓老公一嘴口水无比妩媚地说：老婆，那我跟你换好不好！？</w:t>
      </w:r>
    </w:p>
    <w:p>
      <w:r>
        <w:t>。。。我：换？？你拿什么跟我换？？</w:t>
      </w:r>
    </w:p>
    <w:p>
      <w:r>
        <w:t>流氓老公站起来，一把拉下内裤，指着JJ说：我拿这个换行不行？</w:t>
      </w:r>
    </w:p>
    <w:p>
      <w:r>
        <w:t>哼，想的美，直接闪人………</w:t>
      </w:r>
    </w:p>
    <w:p>
      <w:r>
        <w:t>二十三、奥运会看游泳比赛。</w:t>
      </w:r>
    </w:p>
    <w:p>
      <w:r>
        <w:t>看着男选手的身板，再捏捏流氓老公的肚子：你看看你，这小肚子，跟人咋比，练游泳的就是身材好。。。</w:t>
      </w:r>
    </w:p>
    <w:p>
      <w:r>
        <w:t>流氓老公：得了吧！还身材好呢！你看你看，这几个女选手，别看块头大了，可哪个有胸了，个个都比你还飞</w:t>
      </w:r>
    </w:p>
    <w:p>
      <w:r>
        <w:t>机场呢！</w:t>
      </w:r>
    </w:p>
    <w:p>
      <w:r>
        <w:t>说别人就说别人，干嘛扯上我啊，一个人旁边严重郁闷去了！</w:t>
      </w:r>
    </w:p>
    <w:p>
      <w:r>
        <w:t>二十四、回家后，撩起裙子对着电扇吹风。</w:t>
      </w:r>
    </w:p>
    <w:p>
      <w:r>
        <w:t>流氓老公：嘿嘿，阴风阵阵。。。</w:t>
      </w:r>
    </w:p>
    <w:p>
      <w:r>
        <w:t>二十五、跟流氓老公去了超市回来，大袋小袋拎着。</w:t>
      </w:r>
    </w:p>
    <w:p>
      <w:r>
        <w:t>在流氓老公裤兜里取钥匙的时候，顺带掐了一下他的JJ，趴他耳边色色地问：这是啥？</w:t>
      </w:r>
    </w:p>
    <w:p>
      <w:r>
        <w:t>流氓老公大声的喊到：啥？这是啥？你说你都用那么些年了，还不知道这是啥！？马上我就让你见识见识那啥。。。</w:t>
      </w:r>
    </w:p>
    <w:p>
      <w:r>
        <w:t>喂喂喂，用得上这么大声疾呼吗？大白天的就在楼道里这么喊！还是赶紧闪进门去。</w:t>
      </w:r>
    </w:p>
    <w:p>
      <w:r>
        <w:t>二十六、昨晚中国女排对古巴女排。开赛的时候我正在洗澡，匆忙地洗了，直接裹着浴巾出来。</w:t>
      </w:r>
    </w:p>
    <w:p>
      <w:r>
        <w:t>流氓老公坐在床头，挡着我的视线，于是拿脚踢他，示意他靠边点。</w:t>
      </w:r>
    </w:p>
    <w:p>
      <w:r>
        <w:t>回头看了看我，没反应。又踢。</w:t>
      </w:r>
    </w:p>
    <w:p>
      <w:r>
        <w:t>流氓老公回头说：看见了，知道你没穿短裤！8 过，老婆啊，你现在勾引我没用，看女排要紧！</w:t>
      </w:r>
    </w:p>
    <w:p>
      <w:r>
        <w:t>晕死，再踢再踢，哼，我有那么色吗？</w:t>
      </w:r>
    </w:p>
    <w:p>
      <w:r>
        <w:t>二十七、冬天，遭遇寒流，很冷，早早就钻被窝了。</w:t>
      </w:r>
    </w:p>
    <w:p>
      <w:r>
        <w:t>流氓老公拉我的手到他的JJ处，「老婆，你摸摸，是不是小了点？」</w:t>
      </w:r>
    </w:p>
    <w:p>
      <w:r>
        <w:t>我很认真地摸索了一下：「没有啊，跟以前一个样！」</w:t>
      </w:r>
    </w:p>
    <w:p>
      <w:r>
        <w:t>流氓老公抓着我的手不让松开：这几天这么冷，我总觉得它被「冷缩」了，你暖和暖和它，让它「热胀」吧！</w:t>
      </w:r>
    </w:p>
    <w:p>
      <w:r>
        <w:t>二十八、被小强吓着了，站在凳子上喊流氓老公。</w:t>
      </w:r>
    </w:p>
    <w:p>
      <w:r>
        <w:t>流氓老公过来看看我再看看角落里那只小强说：你没看见那是男小强吗？站这么高，直接撩起裙子，立马让它</w:t>
      </w:r>
    </w:p>
    <w:p>
      <w:r>
        <w:t>喷鼻血喷死！</w:t>
      </w:r>
    </w:p>
    <w:p>
      <w:r>
        <w:t>倒……难道小强也跟流氓老公一样色？？？</w:t>
      </w:r>
    </w:p>
    <w:p>
      <w:r>
        <w:t>二十九、套套用完了，流氓老公上网淘了个组合装的回来，有螺纹的，浮点的，超薄的。。。</w:t>
      </w:r>
    </w:p>
    <w:p>
      <w:r>
        <w:t>N 天以后，使用了N 款。</w:t>
      </w:r>
    </w:p>
    <w:p>
      <w:r>
        <w:t>流氓老公：哪款好啊？各个款式之间有什么不同啊？</w:t>
      </w:r>
    </w:p>
    <w:p>
      <w:r>
        <w:t>我：没啥感觉，都一样。（其实是没用心去感觉）</w:t>
      </w:r>
    </w:p>
    <w:p>
      <w:r>
        <w:t>流氓老公：啊。。。我一直以为你那儿细皮嫩肉的，原来皮厚着呢，这都没感觉！</w:t>
      </w:r>
    </w:p>
    <w:p>
      <w:r>
        <w:t>三十、家里只有一个卫生间。经常会发生排队的现象。</w:t>
      </w:r>
    </w:p>
    <w:p>
      <w:r>
        <w:t>某日，他先用。轮到我时，他站着不走，一直看着我到洗手擦干为止。</w:t>
      </w:r>
    </w:p>
    <w:p>
      <w:r>
        <w:t>「喂喂喂，看够了没，眼珠子都掉地上啦！」</w:t>
      </w:r>
    </w:p>
    <w:p>
      <w:r>
        <w:t>「老婆，你怎么嘘嘘完了不打颤呢？为什么我嘘嘘完了整个身子会打颤。」</w:t>
      </w:r>
    </w:p>
    <w:p>
      <w:r>
        <w:t>I 服了U.</w:t>
      </w:r>
    </w:p>
    <w:p>
      <w:r>
        <w:t>我我我，无法回答了。。。</w:t>
      </w:r>
    </w:p>
    <w:p>
      <w:r>
        <w:t>三十一、有次，在我去床头柜取套套的时候，LG追着我的MIMI亲，等我取出套套，结果一回手，正砸在他鼻子</w:t>
      </w:r>
    </w:p>
    <w:p>
      <w:r>
        <w:t>上，他一下子眼泪鼻血全出来了。</w:t>
      </w:r>
    </w:p>
    <w:p>
      <w:r>
        <w:t>赶紧找药棉给他塞上，拿毛巾给他擦洗，让他仰躺着。好容易把他弄干净了，心想晚上这出戏也黄了，找衣服</w:t>
      </w:r>
    </w:p>
    <w:p>
      <w:r>
        <w:t>正准备穿，他一把把睡衣给甩开，说：就这么算了，正事还没办呢！</w:t>
      </w:r>
    </w:p>
    <w:p>
      <w:r>
        <w:t>我说：你都这样了还办正事啊！？</w:t>
      </w:r>
    </w:p>
    <w:p>
      <w:r>
        <w:t>他说：当然了，不然这鼻子不是被白砸了！我虽然动不了，可你还能动啊，你上来。。。</w:t>
      </w:r>
    </w:p>
    <w:p>
      <w:r>
        <w:t>三十二、买菜时不小心丢了50元钱，回家跟流氓老公说了。</w:t>
      </w:r>
    </w:p>
    <w:p>
      <w:r>
        <w:t>他一下子跳了起来：好你个败家婆，你看我怎么收拾你。自己趴床上去，脱了裤子，屁股抬高点，今天要给你</w:t>
      </w:r>
    </w:p>
    <w:p>
      <w:r>
        <w:t>点颜色看看。</w:t>
      </w:r>
    </w:p>
    <w:p>
      <w:r>
        <w:t>我正纳闷呢，难道丢钱也能激发性趣？？？</w:t>
      </w:r>
    </w:p>
    <w:p>
      <w:r>
        <w:t>他抽出皮带来，拉在手上趴趴的响，说：小时候我丢钱，我爸就是这么揍我的。</w:t>
      </w:r>
    </w:p>
    <w:p>
      <w:r>
        <w:t>天啊，来人啊，救命啊。。。</w:t>
      </w:r>
    </w:p>
    <w:p>
      <w:r>
        <w:t>三十三、遭遇台风，回到家时，浑身湿透。</w:t>
      </w:r>
    </w:p>
    <w:p>
      <w:r>
        <w:t>流氓老公看着我：好一个「湿」身人面像！</w:t>
      </w:r>
    </w:p>
    <w:p>
      <w:r>
        <w:t>换衣服，流氓老公又来了：哇！！老婆，打场台风你就这么「性」奋啊，内裤都湿成那样！！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