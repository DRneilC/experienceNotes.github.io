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在QQ中找到个上门服务美少妇</w:t>
      </w:r>
    </w:p>
    <w:p>
      <w:r>
        <w:t>.</w:t>
      </w:r>
    </w:p>
    <w:p>
      <w:r>
        <w:t>天正在网上瞎逛，QQ弹出来一个对话框：你好！我赶紧看资料，妹妹、地址不详，年龄 31.难得有人主动和我</w:t>
      </w:r>
    </w:p>
    <w:p>
      <w:r>
        <w:t>聊天，何况还是个妹妹（当然不知真假），赶紧回复……那天不知是她很热情还是我发挥特好，两人竟然聊到深夜</w:t>
      </w:r>
    </w:p>
    <w:p>
      <w:r>
        <w:t>一点，后来只要上网就聊，越聊越热乎，在证实了她的性别、年龄以及地址后，我们还互报手机号码……这个过程</w:t>
      </w:r>
    </w:p>
    <w:p>
      <w:r>
        <w:t>我就不罗嗦了，我相信狼友们喜欢读的不是怎么网聊，而是……哈哈大概是6 月份，她告知我最近几天要到深圳出</w:t>
      </w:r>
    </w:p>
    <w:p>
      <w:r>
        <w:t>差（这地方离咱不远），正好我手头没有很多事，于是约好时间我准备到深圳和她见面，之前我没见过她（不给视</w:t>
      </w:r>
    </w:p>
    <w:p>
      <w:r>
        <w:t>频）。</w:t>
      </w:r>
    </w:p>
    <w:p>
      <w:r>
        <w:t>在到深圳的火车上我一路忐忑不安，怎么说也是第一次，还不知是个长得什么样的少妇。下火车后给她发了信</w:t>
      </w:r>
    </w:p>
    <w:p>
      <w:r>
        <w:t>息，因为我在深圳读大学所以比较熟，我告诉她到什么地方等。到达目的地后附近没有看到有人等，是我先到了，</w:t>
      </w:r>
    </w:p>
    <w:p>
      <w:r>
        <w:t>这时突然想退缩了，我在出租车上寻思很久，是不是要先找个隐蔽的地方观察一下，太差就撤？她是不是已经到了</w:t>
      </w:r>
    </w:p>
    <w:p>
      <w:r>
        <w:t>也躲在什么地方看我呢，我这么犹豫不是太那个啦！心一横，下车后昂首挺胸站在树荫下，眼珠到处瞄，这时看到</w:t>
      </w:r>
    </w:p>
    <w:p>
      <w:r>
        <w:t>一个全身穿黑色衣服的女人戴了一付墨镜颤悠颤悠向我这边走来，是她了。走到我面前，她摘下眼睛，叫了我的名</w:t>
      </w:r>
    </w:p>
    <w:p>
      <w:r>
        <w:t>字看着我。</w:t>
      </w:r>
    </w:p>
    <w:p>
      <w:r>
        <w:t>说实话，她不算特别漂亮，但五官很协调，皮肤保养得挺好，身材不是很高，1.58，比较丰满，关键是与我想</w:t>
      </w:r>
    </w:p>
    <w:p>
      <w:r>
        <w:t>象中的北京女孩有很大的区别，我心里很是喜欢。她叫出我的名字后，我也确认她的名字，然后毫不犹豫地上前拥</w:t>
      </w:r>
    </w:p>
    <w:p>
      <w:r>
        <w:t>抱她，并且在她耳边说：「你比我想象中的北方女孩漂亮多了，很是出乎我的意料」。拥抱她时觉得她身体有点紧，</w:t>
      </w:r>
    </w:p>
    <w:p>
      <w:r>
        <w:t>估计是害羞吧！但是我说完这些话后，她也用手抱紧我，脸上飘起红晕。大街上，我也感觉有点那个，拥抱也就20</w:t>
      </w:r>
    </w:p>
    <w:p>
      <w:r>
        <w:t>秒吧。随后我们一起用了中餐，天太热，我们一人喝了一瓶啤酒，我是有点晕，她看样子酒量不错。吃饭时不约而</w:t>
      </w:r>
    </w:p>
    <w:p>
      <w:r>
        <w:t>同的谈起见面这个话题，原来她和我一样心里也是忐忑不安的，但她是因为自己是已婚女人的原因。饭吃的乱七八</w:t>
      </w:r>
    </w:p>
    <w:p>
      <w:r>
        <w:t>糟，买单后我提出要先找个酒店登记房间。很自然的我要了一个单间（她出差肯定不需要另外开房）。住房在20几</w:t>
      </w:r>
    </w:p>
    <w:p>
      <w:r>
        <w:t>楼，电梯里她看得出她有点不知所措的感觉，这时候的我真是纯洁的，没有一丝邪念，我有一句没一句的和她说火</w:t>
      </w:r>
    </w:p>
    <w:p>
      <w:r>
        <w:t>车上的见闻，一路到进房间，她肯定感觉特别漫长。</w:t>
      </w:r>
    </w:p>
    <w:p>
      <w:r>
        <w:t>进入房间后感觉就来了，我放下行李，在卫生间洗洗脸，我把毛巾递给她，她接过毛巾就近卫生间去了。诱惑</w:t>
      </w:r>
    </w:p>
    <w:p>
      <w:r>
        <w:t>就是从现在开始的，因为房间里那张床，我看着就莫名生出一股冲动。</w:t>
      </w:r>
    </w:p>
    <w:p>
      <w:r>
        <w:t>她从卫生间出来，我就一直盯住她看，她没有回避我的目光，洗漱后的她别有风韵（也可能是淫虫作怪吧），</w:t>
      </w:r>
    </w:p>
    <w:p>
      <w:r>
        <w:t>我感觉心跳开始加快，呼吸也急促起来。我几步上去，一把抱住她，过了2-3 秒，她也反抱住我，我感觉到她的激</w:t>
      </w:r>
    </w:p>
    <w:p>
      <w:r>
        <w:t>动（其实大家就只差捅破这层纸了，要不见面为什么），开始寻找她的唇，从耳根开始，嗅着她的发丝，用嘴唇轻</w:t>
      </w:r>
    </w:p>
    <w:p>
      <w:r>
        <w:t>轻碰触她的脖子、脸颊，慢慢的是嘴唇，她微微张开嘴巴，呼出来的是一阵阵兰花般的香味，我稍稍伸出舌头，在</w:t>
      </w:r>
    </w:p>
    <w:p>
      <w:r>
        <w:t>她牙齿上来回轻触，慢慢她也伸出了舌尖，我立刻轻轻咬了一下，并开始疯狂吻她，唇吻有几分钟吧，我感觉抱不</w:t>
      </w:r>
    </w:p>
    <w:p>
      <w:r>
        <w:t>住她了，便迅速向床边靠近，双双跌坐在床上，她的眼睛紧闭，脸上是一种渴望的表情。</w:t>
      </w:r>
    </w:p>
    <w:p>
      <w:r>
        <w:t>我的嘴开始向下亲吻，左手轻轻放在她胸口，没有遭到抵抗，我的胆子大了，手上开始用力揉动，她开始呻吟，</w:t>
      </w:r>
    </w:p>
    <w:p>
      <w:r>
        <w:t>双手开始抱住我的头，她的衣领较高，我把嘴唇隔着衣服贴在她胸口，用力呼出一股热气，双手慢慢把她上衣拉起</w:t>
      </w:r>
    </w:p>
    <w:p>
      <w:r>
        <w:t>来，嘴巴立即吻在胸口，她把自己衣服脱掉了，反手在后面上衣一勾，无肩带的胸罩一下掉到腰间，一对洁白的乳</w:t>
      </w:r>
    </w:p>
    <w:p>
      <w:r>
        <w:t>房弹跳出来，没有一丝下垂，乳头像葡萄大小，我一把她推倒在床上，开始疯狂亲吻，双手握住乳房揉捏着，并用</w:t>
      </w:r>
    </w:p>
    <w:p>
      <w:r>
        <w:t>指头拨弄着乳头，她的呻吟声更大了，双手紧紧抓住我的肩膀。</w:t>
      </w:r>
    </w:p>
    <w:p>
      <w:r>
        <w:t>我在她耳边轻轻说：我们来一次疯狂的。她立即抱住我的头，吻上我的嘴巴贪婪的咬起来。我褪下她的长裤和</w:t>
      </w:r>
    </w:p>
    <w:p>
      <w:r>
        <w:t>内裤，裸体的她更显得丰满，肉嘟嘟的，但没有一丝臃肿的感觉，我三下五除二把自己脱光，一口咬住左边的乳头，</w:t>
      </w:r>
    </w:p>
    <w:p>
      <w:r>
        <w:t>下边的小弟弟开始在她的小穴口冲撞起来，毕竟是生过小孩的，我的小弟弟冲撞几次后竟然滋的一声插到穴底，她</w:t>
      </w:r>
    </w:p>
    <w:p>
      <w:r>
        <w:t>惊呼一声我的名字，紧紧抱住我，双脚也死死缠绕在我腰间，我用不上力来，小弟弟插在穴里实在太舒服，我就这</w:t>
      </w:r>
    </w:p>
    <w:p>
      <w:r>
        <w:t>样一动不动感受着她蜜穴内的温暖，她开始用她的小穴挤压我的小弟弟，身子也不停的蠕动，我小弟弟还是不动，</w:t>
      </w:r>
    </w:p>
    <w:p>
      <w:r>
        <w:t>嘴巴、舌头只顾在她的两个乳头上来回舔弄。「我要……我要你弄我……」我当作没听见，继续把小弟弟压紧在穴</w:t>
      </w:r>
    </w:p>
    <w:p>
      <w:r>
        <w:t>内，一只手紧紧抱住她，另一只手在乳房周围揉捏，我感觉她的爱液阵阵涌出，她扭动得越来越厉害，一个手基本</w:t>
      </w:r>
    </w:p>
    <w:p>
      <w:r>
        <w:t>不能抱紧她的身体。</w:t>
      </w:r>
    </w:p>
    <w:p>
      <w:r>
        <w:t>「我好难受，你弄我啊……我要疯狂……」我把小弟弟退出来，搬开她缠绕在我腰间的双脚用手抱住，猛地把</w:t>
      </w:r>
    </w:p>
    <w:p>
      <w:r>
        <w:t>小弟弟插到穴底，那个准阿，那个滑啊。她啊的一声很是满足，我也实在是憋不住，开始疯狂抽插起来，完全忘记</w:t>
      </w:r>
    </w:p>
    <w:p>
      <w:r>
        <w:t>什么九浅一深等等花花招式，只想狠狠的插，一插到底。生过孩子的小穴有些松弛，加上源源不断的爱液涌出，我</w:t>
      </w:r>
    </w:p>
    <w:p>
      <w:r>
        <w:t>的小弟弟感觉不是特别刺激，我把她的两腿交叉压在小腹上，顿时感觉好多了，估计她也有了不一样的感觉，叫得</w:t>
      </w:r>
    </w:p>
    <w:p>
      <w:r>
        <w:t>更欢了，也许是北方人的豪兴，她叫床真是特别刺激，「狠狠弄啊……啊我好舒服……啊爱死你啦……我要做你老</w:t>
      </w:r>
    </w:p>
    <w:p>
      <w:r>
        <w:t>婆……」最后一句差点没把我的精虫吓得喷射出来。</w:t>
      </w:r>
    </w:p>
    <w:p>
      <w:r>
        <w:t>她不停的扭动，双手紧紧掐住我的肩膀，指甲都差不多陷到肉里，头不时抬起来，半眯着眼睛实在是养眼，也</w:t>
      </w:r>
    </w:p>
    <w:p>
      <w:r>
        <w:t>许这就是少妇的精彩吧！我半蹲在床上，小弟弟疯狂抽插着，眼睛盯着肉体交接处，她的大小阴唇随着我的抽插一</w:t>
      </w:r>
    </w:p>
    <w:p>
      <w:r>
        <w:t>开一合，「扑滋……扑滋……」淫水四溅浸透我们两人的阴毛，我松开压着她双腿的手，捏住她胸前跳动的那对乳</w:t>
      </w:r>
    </w:p>
    <w:p>
      <w:r>
        <w:t>房用力的揉搓。这种姿势很是省力，感官也特别好，手也没闲着十分享用，阵阵快意涌上来，我估计差不多要到顶</w:t>
      </w:r>
    </w:p>
    <w:p>
      <w:r>
        <w:t>了，于是更加有力，更快的抽插，下下到底，她也感觉到我要发射了，啊啊呻吟声更大了。「射在里面，我要你的</w:t>
      </w:r>
    </w:p>
    <w:p>
      <w:r>
        <w:t>宝贝……」这时的我还能怎样，狠狠抽插十来下将精液射入穴底深处，整个人就趴在她身上，脸紧紧贴着她的双乳，</w:t>
      </w:r>
    </w:p>
    <w:p>
      <w:r>
        <w:t>她也紧紧抱住我的头，嘴巴不停在我头上亲吻，双脚死死缠住我的腰背。</w:t>
      </w:r>
    </w:p>
    <w:p>
      <w:r>
        <w:t>一场战斗弄得我们两人满身大汗，就这样紧紧抱着休息片刻我们侧卧相拥，我不能判断她是否没有到高潮还是</w:t>
      </w:r>
    </w:p>
    <w:p>
      <w:r>
        <w:t>高潮和别人不一样，她拥着我，把头埋在我胸口紧紧贴着，一动不动。我想说点什么，可是一下又找不到话题，正</w:t>
      </w:r>
    </w:p>
    <w:p>
      <w:r>
        <w:t>在捉摸这，她突然推开我飞快地往卫生间跑去，我一骨碌爬起来跟在她后面进到卫生间，她坐在马桶上原来是精液</w:t>
      </w:r>
    </w:p>
    <w:p>
      <w:r>
        <w:t>流出来了，我靠在门框上静静看着她，激情后满脸的红晕还没来得及消退，实在是好看。「你发什么呆阿？」她起</w:t>
      </w:r>
    </w:p>
    <w:p>
      <w:r>
        <w:t>身冲了马桶问我。我二话没说一把抱住她一阵热吻，左手二个指头以下插入她的小穴，她积极回应，舌头在我口中</w:t>
      </w:r>
    </w:p>
    <w:p>
      <w:r>
        <w:t>来回挑动，胸部紧紧抵住我，还用手抓住我的小弟弟揉搓起来。她穴中又是春潮泛滥，一手勾住我脖子吊在我身上，</w:t>
      </w:r>
    </w:p>
    <w:p>
      <w:r>
        <w:t>她已经进入状态，我的小弟弟也有了膨胀的意识，可我不想让她如愿。退出左手抱住他，右手打开喷头，凉凉的水</w:t>
      </w:r>
    </w:p>
    <w:p>
      <w:r>
        <w:t>流冲在我身上，顿时欲火下降，她可不愿意，继续在我身上蠕动，我推开她，开始为她清洗身体，这就叫欲擒故纵</w:t>
      </w:r>
    </w:p>
    <w:p>
      <w:r>
        <w:t>吧。</w:t>
      </w:r>
    </w:p>
    <w:p>
      <w:r>
        <w:t>洗浴完后两人都平静下来，「和我到学校看看吧！给你讲讲我的故事」我温柔的对她说。下午的深圳真是太热</w:t>
      </w:r>
    </w:p>
    <w:p>
      <w:r>
        <w:t>了，我和她打车到我的母校，一起在校园里回味，我给她讲了当年在学校的恋爱，将我和女友的轰轰烈烈的爱情，</w:t>
      </w:r>
    </w:p>
    <w:p>
      <w:r>
        <w:t>讲得她满眼迷茫，一副欲对号入座的神态，双手紧紧抓住我的右臂，贴紧她的胸口。难道说她缺失爱情，或是婚后</w:t>
      </w:r>
    </w:p>
    <w:p>
      <w:r>
        <w:t>的几年之痒？不得而知。</w:t>
      </w:r>
    </w:p>
    <w:p>
      <w:r>
        <w:t>当回到酒店时已经下午6 点多，餐厅人特多，我要了几个菜和一瓶红酒打包回到房间。下午出的一身臭汗被空</w:t>
      </w:r>
    </w:p>
    <w:p>
      <w:r>
        <w:t>调一吹，粘乎乎的十分不舒服，放下吃的我说「你先去洗个澡，吃饭感觉会舒服些！」「你先洗吧！」她推辞着，</w:t>
      </w:r>
    </w:p>
    <w:p>
      <w:r>
        <w:t>我差点说出一起洗吧。晕，说出来就不好玩啦，要她先洗是有目的的。在我坚持下她还是进去卫生间了，一阵悉悉</w:t>
      </w:r>
    </w:p>
    <w:p>
      <w:r>
        <w:t>索索后水流声响起。我迅速把衣服脱到只剩下一条裤衩，估摸她冲洗的差不多了，扭开卫生间门（靠，没锁），她</w:t>
      </w:r>
    </w:p>
    <w:p>
      <w:r>
        <w:t>看到我进来害羞的一笑。我站在莲蓬头下脱下短裤，手开始在她身上漫游起来，她倒了些沐浴露在我身上为我搓洗，</w:t>
      </w:r>
    </w:p>
    <w:p>
      <w:r>
        <w:t>当她半蹲下来轻轻抚摸我的小弟弟时，我的小弟弟立刻弹起来，几乎碰到她的嘴唇。</w:t>
      </w:r>
    </w:p>
    <w:p>
      <w:r>
        <w:t>沐浴露搓起得泡泡很快被水流冲洗干净。突然我的小弟弟一阵温热和酥麻，她用嘴巴含住了我小弟弟的大部分。</w:t>
      </w:r>
    </w:p>
    <w:p>
      <w:r>
        <w:t>我赶紧手扶墙壁，她一下下吞吐，恨不得全部吞下我的小弟弟，小弟弟实在是太硬，翘得高高的，他半蹲的姿势刚</w:t>
      </w:r>
    </w:p>
    <w:p>
      <w:r>
        <w:t>好让小弟弟自由出入她的嘴巴，直进直出让感觉她口技一般，但让我有插她小穴一样的舒畅感觉，我尽情享受着，</w:t>
      </w:r>
    </w:p>
    <w:p>
      <w:r>
        <w:t>快意阵阵袭来，总不能就这么缴枪吧。享受得差不多了，我一把她拉起来抱住双腿，转身把她放到洗漱台上，双脚</w:t>
      </w:r>
    </w:p>
    <w:p>
      <w:r>
        <w:t>搁在我的肩膀，露出她迷人的小穴，我用嘴唇或轻或重地吻她的小腿、大腿、小腹，手也没闲着，轻轻在她双乳上</w:t>
      </w:r>
    </w:p>
    <w:p>
      <w:r>
        <w:t>按摩着。她头靠在镜子上，嘴巴微张，胸部快速起伏，「啊。嗯。嗯」。她的屁股在洗漱台上不停扭动，阴唇也间</w:t>
      </w:r>
    </w:p>
    <w:p>
      <w:r>
        <w:t>歇地抖动起来，我慢慢将嘴巴向她的小穴靠近，不时用舌头从阴唇上扫过，每次碰到阴唇，她就将小穴向上挺起一</w:t>
      </w:r>
    </w:p>
    <w:p>
      <w:r>
        <w:t>下，我突然伸出一根指头插入小穴挖弄起来，同时用牙齿轻轻咬住她的大阴唇。她整个屁股都要抬起来了，嘴巴里</w:t>
      </w:r>
    </w:p>
    <w:p>
      <w:r>
        <w:t>的叫声更响了，「啊……啊……我太舒服了……受不了了……」。</w:t>
      </w:r>
    </w:p>
    <w:p>
      <w:r>
        <w:t>我松开牙齿，在她的小穴中再伸入二根指头不停的进出，舌头在她的阴唇和阴蒂之间来回舔弄，她竟然用手把</w:t>
      </w:r>
    </w:p>
    <w:p>
      <w:r>
        <w:t>我的头压紧小穴，既然这么需要，我立即用嘴吮吸她的小穴，用嘴唇咬住小豆豆用力吸，手上满是她的爱液，我就</w:t>
      </w:r>
    </w:p>
    <w:p>
      <w:r>
        <w:t>这样一边舔弄一边用手指抽插着，大概就是2-3 分钟，她的小穴突然缩紧，大量的液体顺着手臂流到地上，我抬头</w:t>
      </w:r>
    </w:p>
    <w:p>
      <w:r>
        <w:t>一看只见她的尿道口微张，还有一滴滴的液体滴落到我的手掌，小便失禁了，这就是她的高潮吗？她一动不动坐在</w:t>
      </w:r>
    </w:p>
    <w:p>
      <w:r>
        <w:t>洗漱台上，我抬起身子用嘴咬住她的乳头，指头慢慢从小穴里退出来，双手抱住她的腰部，小弟弟顶紧她的小穴慢</w:t>
      </w:r>
    </w:p>
    <w:p>
      <w:r>
        <w:t>慢摆动。她也从高潮中回味过来，双手抱住我的头半眯着双眼开始寻找我的嘴唇，咬住我的舌头用力吮吸起来，双</w:t>
      </w:r>
    </w:p>
    <w:p>
      <w:r>
        <w:t>脚也紧紧夹住我的身体。我右手扶着小弟弟在穴口碾磨几下后慢慢的插入小穴，刚刚插入龟头就停下不动，她双手</w:t>
      </w:r>
    </w:p>
    <w:p>
      <w:r>
        <w:t>吊在我脖子上，抬起屁股用脚使劲夹我，我挺直腰身，小弟弟就只是龟头在穴口进出，这种空虚让她的欲望高涨，</w:t>
      </w:r>
    </w:p>
    <w:p>
      <w:r>
        <w:t>爱液汩汩流出，因为咬住我的舌头，嘴巴里的呻吟也含糊不清。我不能再逗她了，猛地将小弟弟一插到底顶住花心，</w:t>
      </w:r>
    </w:p>
    <w:p>
      <w:r>
        <w:t>又猛地抽出，就这样狠狠干起来。她终于松开我已经发麻的舌头，大声叫起来。「啊……我要死了……呜呜……」。</w:t>
      </w:r>
    </w:p>
    <w:p>
      <w:r>
        <w:t>爱液浸泡着我的小弟弟让我进出自如，每顶一下花心我也全身一哆嗦，但抽插的刺激还不是特别厉害。我抽出</w:t>
      </w:r>
    </w:p>
    <w:p>
      <w:r>
        <w:t>小弟弟，一屁股坐在马桶盖上，她立刻从洗漱台上下来跨坐在我身上，开始扭动腰肢摆动屁股。我乐得休息一下，</w:t>
      </w:r>
    </w:p>
    <w:p>
      <w:r>
        <w:t>双手托着跳动的乳房，嘴巴左一口右一口亲吻、拉扯乳头。这姿势实在太舒服，眼睛、手、嘴巴、小弟弟全部不闲</w:t>
      </w:r>
    </w:p>
    <w:p>
      <w:r>
        <w:t>着，还不要出力。我就这样享受着，肌肤接触的「劈啪」声、小穴里冲击的「扑滋」声以及她的呻吟声「啊……呜</w:t>
      </w:r>
    </w:p>
    <w:p>
      <w:r>
        <w:t>……」，声声入耳。她突然不动了，紧紧抱紧我的背部，一口咬在我肩头持续近半分钟才松开。这次没有小便失禁，</w:t>
      </w:r>
    </w:p>
    <w:p>
      <w:r>
        <w:t>估计没了尿尿吧。</w:t>
      </w:r>
    </w:p>
    <w:p>
      <w:r>
        <w:t>二次高潮的她显得有点累啦，我紧紧抱住她，小弟弟在穴内抖动，休息了几分钟，她又开始亲吻我，我也回应</w:t>
      </w:r>
    </w:p>
    <w:p>
      <w:r>
        <w:t>一阵热吻，示意她站起来双手扶住洗漱台，提起小弟弟从后面插入慢慢抽动起来，因为我刚才太刺激差一点就射了，</w:t>
      </w:r>
    </w:p>
    <w:p>
      <w:r>
        <w:t>休息后有点疲软，所以控制抽动节奏，也想再次挑起她的情欲。我的手伸出托起她的乳房揉捏着，没几下她便开始</w:t>
      </w:r>
    </w:p>
    <w:p>
      <w:r>
        <w:t>向后挺动屁股，小弟弟精神也好了又坚挺起来，我松开右手，用三个指头紧紧扣住她小穴口的上半部，压紧小豆豆</w:t>
      </w:r>
    </w:p>
    <w:p>
      <w:r>
        <w:t>不停揉动，小弟弟开始大力抽插起来，小腹和她屁屁撞击发出啪啪的脆响，由于插入的角度不一样，扑滋扑滋的声</w:t>
      </w:r>
    </w:p>
    <w:p>
      <w:r>
        <w:t>音没有了。我抬头看镜子，她垂下的头发随着我的撞击乱舞，「抬起头来看看」，她听话的抬起头，眼睛还是半眯</w:t>
      </w:r>
    </w:p>
    <w:p>
      <w:r>
        <w:t>着，脸颊上红晕煞是好看，嘴巴一张一合，鼻尖布满晶莹细小的汗珠，我完全陶醉了。小弟弟加快了速度撞击小穴，</w:t>
      </w:r>
    </w:p>
    <w:p>
      <w:r>
        <w:t>她也配合着向后挺，每一次撞击都是实实在在的，突然她一下趴在洗漱台上，小穴内抽搐着，我不管不顾的快速抽</w:t>
      </w:r>
    </w:p>
    <w:p>
      <w:r>
        <w:t>插几下，精液向小穴深处喷射后趴在她身上。</w:t>
      </w:r>
    </w:p>
    <w:p>
      <w:r>
        <w:t>一场恶战下来，我们匆匆冲洗一下裹着浴巾回到房间，打开饭菜，倒满红酒，电视中央三套正在放同一首歌，</w:t>
      </w:r>
    </w:p>
    <w:p>
      <w:r>
        <w:t>我们相视而笑，这个太写意了：美酒、佳人、音乐，人生何求？夫复何求？面对沐浴后的女人、性爱后的少妇，我</w:t>
      </w:r>
    </w:p>
    <w:p>
      <w:r>
        <w:t>的胃口出奇的好，饭一扫而光，酒也喝了三分之一瓶，超量啰！不愧是北方人，其余的酒都到她肚子里啦。酒足饭</w:t>
      </w:r>
    </w:p>
    <w:p>
      <w:r>
        <w:t>饱，我们都坐在沙发上不想动，这时刀郎出场，演唱他的「2002年的第一场雪」经典作品。听完后她问我还知道刀</w:t>
      </w:r>
    </w:p>
    <w:p>
      <w:r>
        <w:t>郎的另一首歌不，我估计她要说的是「情人」，但是嘴里却说「不知道，你唱给我听听！」她的歌声不敢恭维，还</w:t>
      </w:r>
    </w:p>
    <w:p>
      <w:r>
        <w:t>好只唱那最好的几句。</w:t>
      </w:r>
    </w:p>
    <w:p>
      <w:r>
        <w:t>饱暖思淫欲！就我这酒量，今天是严重超量了，欲望没了，倒是她间歇地哼着那几句歌词，让我倦意、酒意阵</w:t>
      </w:r>
    </w:p>
    <w:p>
      <w:r>
        <w:t>阵袭来，忍不住要睡觉了，我起身洗把脸躺倒床上，她也随后上床钻到我怀里，我解开她浴巾，让她的双乳紧紧贴</w:t>
      </w:r>
    </w:p>
    <w:p>
      <w:r>
        <w:t>在我胸口，她很乖，一动不动的让我进入梦乡。也不知睡了多久，我感觉痒痒的，迷糊睁开眼，看见她正伏在我身</w:t>
      </w:r>
    </w:p>
    <w:p>
      <w:r>
        <w:t>上，嘴巴亲吻我的乳头，长长的头发在我胸口扫来扫去。「几点啦？嗯……」我问她。见我醒来她立刻吻上我的嘴</w:t>
      </w:r>
    </w:p>
    <w:p>
      <w:r>
        <w:t>巴，舌头伸进我嘴里飞舞着，我伸出一只手一把握住垂掉在眼前的白色乳房用力的揉捏着，我感觉软如棉花，葡萄</w:t>
      </w:r>
    </w:p>
    <w:p>
      <w:r>
        <w:t>般的乳头在手心骚动，我享受着，突然感觉小弟弟一紧，她柔软的小手握住还半睡半醒的小弟弟，也许今天太过刺</w:t>
      </w:r>
    </w:p>
    <w:p>
      <w:r>
        <w:t>激，小弟弟没有那么敏感了……她似乎也了解，身子慢慢向下蠕动，嘴巴一路亲吻下去最后停留在大腿根部，舌头</w:t>
      </w:r>
    </w:p>
    <w:p>
      <w:r>
        <w:t>在龟头轻轻舔弄，舌尖不时顶住马眼，突然一口整根含住，小弟弟全部没入嘴巴，我的汗毛都竖起来了，怎么她突</w:t>
      </w:r>
    </w:p>
    <w:p>
      <w:r>
        <w:t>然口技这么好啦？不行，我得转移注意力，要不过不了多久就得缴枪。我伸手拉她的腿，她配合着成了「69」，我</w:t>
      </w:r>
    </w:p>
    <w:p>
      <w:r>
        <w:t>用指头一探，哇塞！淫水涟涟，用舌尖轻触她的阴蒂，每触一下她的下体就要收缩一下，很是享用。</w:t>
      </w:r>
    </w:p>
    <w:p>
      <w:r>
        <w:t>为了进一步分散小弟弟注意力，我在她小穴中插入两根指头，不停叩击寻找G 点，另一只手在乳头上来回捏着、</w:t>
      </w:r>
    </w:p>
    <w:p>
      <w:r>
        <w:t>夹着。一滴水珠滴在我脸上，两滴、三滴……她身子一挺趴在我身上一动不动，还好小弟弟从她嘴巴溜出来了，不</w:t>
      </w:r>
    </w:p>
    <w:p>
      <w:r>
        <w:t>然得残废了。我的手指还留在穴中，休息片刻又开始叩击，没几下她就抬起身子向下移，用手扶着我坚挺的小弟弟</w:t>
      </w:r>
    </w:p>
    <w:p>
      <w:r>
        <w:t>慢慢插入小穴开始摇动身体。我把她散乱的头发拨到前面，双手抚摸着她那肉肉的背，舒服极了。她屁股来回画圆</w:t>
      </w:r>
    </w:p>
    <w:p>
      <w:r>
        <w:t>圈，又不时抬起，穴中似有千万只小手，又像千万个舌头在小弟弟上骚弄。「嗯……唔……嗯……啊……」看不到</w:t>
      </w:r>
    </w:p>
    <w:p>
      <w:r>
        <w:t>她的脸，估计是咬住嘴巴的原因，她似故意压低自己的呻吟，又实在是忍不住。她身体摇动的越来越快，越来越快</w:t>
      </w:r>
    </w:p>
    <w:p>
      <w:r>
        <w:t>最后伏倒在我腿上，屁股不停的抖动，小穴也不停的收缩，爱液让我龟头发烫。叫声和抖动的屁股刺激的我淫性大</w:t>
      </w:r>
    </w:p>
    <w:p>
      <w:r>
        <w:t>发，我没让她缓过来就拉起她从后面插入，双手抓紧她跨部，用力抽插起来，下下到底，她双手紧紧抓住床单，脸</w:t>
      </w:r>
    </w:p>
    <w:p>
      <w:r>
        <w:t>埋在床上叫声也敢大起来，不过听到的是闷闷的声音，这就是偷情的感觉吗？我用力的干着，丝毫不吝惜，像要操</w:t>
      </w:r>
    </w:p>
    <w:p>
      <w:r>
        <w:t>烂她的小穴一下接一下，她突然支撑不住全身趴在床上，头都悬在床外，我的小弟弟啪的一声打在自己的小腹，淫</w:t>
      </w:r>
    </w:p>
    <w:p>
      <w:r>
        <w:t>水四溅。</w:t>
      </w:r>
    </w:p>
    <w:p>
      <w:r>
        <w:t>我并拢她双脚，身子趴在她身上，小弟弟在屁股中间寻找小穴，淫水实在太多，小穴也实在太滑，滋溜一下就</w:t>
      </w:r>
    </w:p>
    <w:p>
      <w:r>
        <w:t>顶进去了，并拢的小穴紧紧包围着我的小弟弟，抽插起来刺激更大了，我摇动身体，屁股也画着圆圈，趁着这机会</w:t>
      </w:r>
    </w:p>
    <w:p>
      <w:r>
        <w:t>休息一下后我又开始猛插起来，小穴夹得紧紧的好不刺激，「啊……啊……」她似乎顾不了那么多了大声叫起来，</w:t>
      </w:r>
    </w:p>
    <w:p>
      <w:r>
        <w:t>我也感觉刺激越来越强烈，发起最后的冲刺，精液破关而出，在她紧紧的小穴中喷射异常刺激，小弟弟被紧紧包围</w:t>
      </w:r>
    </w:p>
    <w:p>
      <w:r>
        <w:t>中弹跳着，小穴也一阵收缩，我似乎要昏厥过去，妈的，太爽啦，我翻身下来浑身舒畅。她爬到我身上乳房紧紧贴</w:t>
      </w:r>
    </w:p>
    <w:p>
      <w:r>
        <w:t>住我，「太舒服了，我被你搞死啦！」她娇声在我耳边说完，轻轻用嘴唇咬住我耳根。休息一下我倦意再次袭来，</w:t>
      </w:r>
    </w:p>
    <w:p>
      <w:r>
        <w:t>她起身在卫生间拿来一条温温的毛巾，为我温柔地擦拭小弟弟。我感动的直想流泪。</w:t>
      </w:r>
    </w:p>
    <w:p>
      <w:r>
        <w:t>我再次醒来时仍然不知几点，昏暗的壁灯没有那么刺眼。打开眼睛差点吓一跳，她侧着躺在身边两眼直直的看</w:t>
      </w:r>
    </w:p>
    <w:p>
      <w:r>
        <w:t>着我，见我醒来她一下钻进我怀里。我拿手机一看，妈的，上午十点啦！这觉睡得……我手在她背上和屁股上来回</w:t>
      </w:r>
    </w:p>
    <w:p>
      <w:r>
        <w:t>抚摸着，她又开始娇喘吁吁，「我还像要……」我用行动回应她，指头插进小穴挖弄着，又是春潮泛滥。她扭动身</w:t>
      </w:r>
    </w:p>
    <w:p>
      <w:r>
        <w:t>体亲吻着我，亲吻着小弟弟。这是告别赛啦，怎么也要表现一下。我翻过她身体，亲吻她的嘴、脖子、乳房、小腹、</w:t>
      </w:r>
    </w:p>
    <w:p>
      <w:r>
        <w:t>大腿，最后的目标还是小穴，我轻轻翻开大阴唇，舌头在小阴唇上、尿道口、穴口舔弄，舌头还在小穴里像小弟弟</w:t>
      </w:r>
    </w:p>
    <w:p>
      <w:r>
        <w:t>一样进出。她双手抓住我的头发，身体一抖一抖完全陶醉啦。我用嘴唇亲吻她的阴蒂，拉起、松开、拉起、松开，</w:t>
      </w:r>
    </w:p>
    <w:p>
      <w:r>
        <w:t>明显感觉它的长大。她身体抖动的越来越厉害，最后向上一停重重落在床上。铁要趁热打，我跪坐在她身侧，两根</w:t>
      </w:r>
    </w:p>
    <w:p>
      <w:r>
        <w:t>指头插入小穴，嘴巴亲吻在耻骨上方，指头向上叩击，叩击的力量通过她的皮肤传递到的嘴唇，叩击越来越快，我</w:t>
      </w:r>
    </w:p>
    <w:p>
      <w:r>
        <w:t>的手指就像抽筋一样她得身体在扭动不到1 分钟后再次绷紧，小穴中爱液大量涌出，床单湿了一片。</w:t>
      </w:r>
    </w:p>
    <w:p>
      <w:r>
        <w:t>抽出两根发僵的指头，我坐在床上，拉起她跨坐在我腿上，小弟弟匆匆进入蜜穴，一对白色的乳房在眼前跳动</w:t>
      </w:r>
    </w:p>
    <w:p>
      <w:r>
        <w:t>像两只小白兔，我一口咬住上面的葡萄，用手抚着她屁股来回摆动，她手紧紧吊在我脖子上，身体感觉到软绵绵的</w:t>
      </w:r>
    </w:p>
    <w:p>
      <w:r>
        <w:t>随着我的力量而摆动，跨下一片汪洋，我都感觉不到是在操她的穴还是小弟弟泡在水中，只是和穴壁的接触才能感</w:t>
      </w:r>
    </w:p>
    <w:p>
      <w:r>
        <w:t>觉到实实在在的快感。我弄得好累，她软绵绵的身体越来越重，我只好放平她的身体，把她大腿紧紧压在胸口，拉</w:t>
      </w:r>
    </w:p>
    <w:p>
      <w:r>
        <w:t>过来一个枕头垫在她屁股底下，小穴高高呈现在眼前，我把小弟弟深深刺入，慢慢退出来寻找她敏感的G 点，双手</w:t>
      </w:r>
    </w:p>
    <w:p>
      <w:r>
        <w:t>紧紧抓扯着床单，头来回摆动，随着我的抽插身体颤抖着。哎，我还要赶火车阿！小弟弟开始拼命地抽插，右手拇</w:t>
      </w:r>
    </w:p>
    <w:p>
      <w:r>
        <w:t>指用力揉搓她的阴蒂。那千万个精虫好像故意和我作对，迟迟不肯出来，我夹紧她的大腿，小穴包围得小弟弟更紧</w:t>
      </w:r>
    </w:p>
    <w:p>
      <w:r>
        <w:t>啦。她似乎也想起来我就要走啦，身子开始疯狂扭动，淫叫声越来越大。我的刺激越来越强烈，精虫也开始合作，</w:t>
      </w:r>
    </w:p>
    <w:p>
      <w:r>
        <w:t>在我疯狂的撞击下冲向她的小穴。小弟弟波的一声从小穴中拔出，还猛地弹跳几下，龟头红的吓人。小穴口一个圆</w:t>
      </w:r>
    </w:p>
    <w:p>
      <w:r>
        <w:t>圆的洞，像一张嘴慢慢合拢，一股白色的精液缓缓从红肿的阴唇中流出。</w:t>
      </w:r>
    </w:p>
    <w:p>
      <w:r>
        <w:t>我踏上了回家的火车，她给我发来短信：你给了我永生不忘的一次经历，是疯狂的第一次，但不希望是唯一的</w:t>
      </w:r>
    </w:p>
    <w:p>
      <w:r>
        <w:t>一次。谢谢！我摸摸酸痛的小弟弟问：下一次你还愿意吗？小弟弟竟然向上动了一下。我苦笑着倒头大睡。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