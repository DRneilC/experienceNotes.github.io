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我和太原女工网友的经历</w:t>
      </w:r>
    </w:p>
    <w:p>
      <w:r>
        <w:t>.</w:t>
      </w:r>
    </w:p>
    <w:p>
      <w:r>
        <w:t>本小狼在太原上大学的时候，整天在网吧玩，那时候每天挂着QQ，聊各色MM.O2 年底的时候加了个好友，聊了</w:t>
      </w:r>
    </w:p>
    <w:p>
      <w:r>
        <w:t>一阵子，感觉还好，就互相留了电话。那时候没有视频，也不知道对方什么样子，就是随便聊，后来就打电话，到</w:t>
      </w:r>
    </w:p>
    <w:p>
      <w:r>
        <w:t>快过年的时候约出去见了一面。她给我的第一感觉是很普通，长相身材，都很一般。她是山西纺织厂的女工，住的</w:t>
      </w:r>
    </w:p>
    <w:p>
      <w:r>
        <w:t>山纺的宿舍。第一次见面就在她们宿舍附近，就一起随便逛逛，完了送她回去了。然后我就渐渐淡忘了她，因为她</w:t>
      </w:r>
    </w:p>
    <w:p>
      <w:r>
        <w:t>太普通了。过年后，我们学校开学不久，她给我打来电话，随便聊了会儿，最后说有空来找我玩吧，我现在不住宿</w:t>
      </w:r>
    </w:p>
    <w:p>
      <w:r>
        <w:t>舍了，和我姐姐一起租了个房子。我就答应了。过了两天就是周末，我就去了，按她给的地址，我找到她住的地方，</w:t>
      </w:r>
    </w:p>
    <w:p>
      <w:r>
        <w:t>到门口公话给她传呼留言，说我到了，过了一会儿她就出来接我，这次就能看出来她是认真打扮过的，呵呵！她带</w:t>
      </w:r>
    </w:p>
    <w:p>
      <w:r>
        <w:t>我去了她住的地方，类似筒子楼，她租了一个单间，带一个阳台。进了屋子我就坐在床上，和她聊着，我心里却在</w:t>
      </w:r>
    </w:p>
    <w:p>
      <w:r>
        <w:t>想着怎样能上了她，呵呵！她也在床上坐着，但是我们中间有不小的距离，我就说好累啊，慢慢就躺在她背后了，</w:t>
      </w:r>
    </w:p>
    <w:p>
      <w:r>
        <w:t>然后我就边说话边用手动她头发，她开始的时候不好意思的扭了下头，后来就不动了，我就夸她头发好。看着她脖</w:t>
      </w:r>
    </w:p>
    <w:p>
      <w:r>
        <w:t>子上白嫩的肉，我心里那个急，过了一会儿终于忍不住了，起身趁她不注意，把她按倒在床上，她刚惊呼一下就被</w:t>
      </w:r>
    </w:p>
    <w:p>
      <w:r>
        <w:t>我吻住了嘴，我双手按着她的双手，舌头使劲伸进她嘴里，一会儿她就不挣扎了，任凭我亲着，我也腾出手来，开</w:t>
      </w:r>
    </w:p>
    <w:p>
      <w:r>
        <w:t>始脱她的衣服，其间她基本没怎么反抗，只是象征性的说：别这样，别这样……很快我们就都光了，她比较丰满，</w:t>
      </w:r>
    </w:p>
    <w:p>
      <w:r>
        <w:t>乳房很大，BB很肥，我当时那个爽啊！上下摸的叫个过瘾，她也抓着我的JJ，闭着眼睛轻轻喘气。我从她嘴巴一直</w:t>
      </w:r>
    </w:p>
    <w:p>
      <w:r>
        <w:t>亲下去，直到她的小肥B ，我那时候口交经验不够，只知道使劲舔，吸，十几分钟也没有让她高潮，但是能看出来</w:t>
      </w:r>
    </w:p>
    <w:p>
      <w:r>
        <w:t>她特别享受。我端起DD，慢慢的插了进去，她喊疼，我没管，直接全部插入。插了几下她不喊了，开始呻吟。可是</w:t>
      </w:r>
    </w:p>
    <w:p>
      <w:r>
        <w:t>我由于很久没有做，没有几下就感觉要射了，赶紧抽出来，射在她肚皮上。我看她下面，一点血也没有，就问她，</w:t>
      </w:r>
    </w:p>
    <w:p>
      <w:r>
        <w:t>你刚才疼什么啊？又不是处女。她说，她还没有做过，以前只被男朋友用指头插进去过，所以处女膜没有了。我当</w:t>
      </w:r>
    </w:p>
    <w:p>
      <w:r>
        <w:t>时才不信她了，我看出来她想要我做她男朋友，想要我负责，但我不愿意，我也就是玩玩而已。躺着说了会儿话，</w:t>
      </w:r>
    </w:p>
    <w:p>
      <w:r>
        <w:t>JJ又硬了，就又干了她一回，这时候天已经黑了，我穿衣服要走，她说别走了，我姐姐今天晚上不回来。我一想，</w:t>
      </w:r>
    </w:p>
    <w:p>
      <w:r>
        <w:t>反正明天休息，不回去也行，就留下了，一晚上炮火纷飞啊！！我也是从那时侯开始，认识到丰满的女人欲望是比</w:t>
      </w:r>
    </w:p>
    <w:p>
      <w:r>
        <w:t>较强烈的，哈哈！第2 天一早，我起床回学校，她起床上班。她说，要不你别走了，我下午5 点就回来，我给你弄</w:t>
      </w:r>
    </w:p>
    <w:p>
      <w:r>
        <w:t>点吃的，在家等我吧？我当时哪里还有欲望，就想回学校，说不用了，我回去吧，下周来看你。她不舍的送我走了，</w:t>
      </w:r>
    </w:p>
    <w:p>
      <w:r>
        <w:t>看我上了车她才去上班。</w:t>
      </w:r>
    </w:p>
    <w:p>
      <w:r>
        <w:t>一周后，我下午来到她家，进去她姐姐也在，比她瘦点，但是难看点，呵呵！于是我们三个聊天，她俩偶尔说</w:t>
      </w:r>
    </w:p>
    <w:p>
      <w:r>
        <w:t>家乡话，我听不明白。她跟我很亲密，但是我能感觉到她姐姐并不喜欢我们那么亲密，也许是她姐姐觉得我们太快</w:t>
      </w:r>
    </w:p>
    <w:p>
      <w:r>
        <w:t>了吧，呵呵！我们一起看电视，三个人坐在床上，她坐中间，我和她姐姐在她两边，我半躺着，一只手支撑头，另</w:t>
      </w:r>
    </w:p>
    <w:p>
      <w:r>
        <w:t>一只手就放在她大腿上，她姐姐在另一边正好看不到，就这样聊了一会儿，我觉得不过瘾，就把手慢慢从她裤腰伸</w:t>
      </w:r>
    </w:p>
    <w:p>
      <w:r>
        <w:t>进去，她先是一紧张，然后看看她姐姐，再看看我，认为她姐姐没有发现，就默许我继续，哈哈，我当时那个爽，</w:t>
      </w:r>
    </w:p>
    <w:p>
      <w:r>
        <w:t>就摸到她小B 上了，用指头上下蹭着，看着她的脸蛋慢慢变红。我的JJ也硬起来了，于是把手抽出来，轻轻松开自</w:t>
      </w:r>
    </w:p>
    <w:p>
      <w:r>
        <w:t>己的裤子，抓住她的手，示意她摸我的JJ，她听话的照办了，这样我们就互相抚摩着，还装模做样的和她姐姐聊天，</w:t>
      </w:r>
    </w:p>
    <w:p>
      <w:r>
        <w:t>一起看着电视，哈哈！就这样，一会儿她就忍不住了，跟她姐姐说：我困了，咱们睡觉吧？她姐姐看着我，说他呢？</w:t>
      </w:r>
    </w:p>
    <w:p>
      <w:r>
        <w:t>她说姐姐你睡里面，我睡中间，他睡边上吧！他姐姐很不情愿的同意了，于是她们铺床。就一个双人床，挤了三个</w:t>
      </w:r>
    </w:p>
    <w:p>
      <w:r>
        <w:t>枕头，三条被子，她姐姐都不敢脱衣服，直接穿毛衣毛裤进了被窝，她大方，脱的就剩下内衣，我没有敢脱，直接</w:t>
      </w:r>
    </w:p>
    <w:p>
      <w:r>
        <w:t>钻进被子，然后关了灯。我在被窝里开始脱衣服，脱光了把衣服放到枕头边上，然后开始靠近她，把我的被子盖到</w:t>
      </w:r>
    </w:p>
    <w:p>
      <w:r>
        <w:t>她被子上，然后我拉开她的被子往里钻，她很主动的也向我靠拢，于是很很快我俩就在一个被窝里了，我发现这个</w:t>
      </w:r>
    </w:p>
    <w:p>
      <w:r>
        <w:t>时候她身上内衣已经不在了，呵呵，省事啊！我抓着她的奶，和她轻轻接吻，她说，姐姐一会儿睡着了再做啊！我</w:t>
      </w:r>
    </w:p>
    <w:p>
      <w:r>
        <w:t>想，她能睡着才怪呢，这么大动静！我什么也不说，就摸啊摸，她也对我摸啊摸的，一会儿就忍不住了，使劲把小</w:t>
      </w:r>
    </w:p>
    <w:p>
      <w:r>
        <w:t>BB往我的JJ上蹭，我看她那样子，想，干吧，管她姐姐睡不睡！于是翻身，把她压在下面，伸手抓住JJ，找到洞口，</w:t>
      </w:r>
    </w:p>
    <w:p>
      <w:r>
        <w:t>直接挺进去！她满足的轻轻哼了一声，然后我就吻住她的嘴，慢慢抽插起来。我偷偷看看旁边她的姐姐，虽然关灯</w:t>
      </w:r>
    </w:p>
    <w:p>
      <w:r>
        <w:t>了，可是屋子里面还能看见点，就见她直挺挺的躺着，用被子蒙着头，两只手还抓着被子上沿，一看就知道没有睡</w:t>
      </w:r>
    </w:p>
    <w:p>
      <w:r>
        <w:t>着，正紧张呢！！我觉得很刺激，就逐渐使劲干她，让床晃起来，也不再吻她嘴，让她呻吟出声音，刺激她姐姐。</w:t>
      </w:r>
    </w:p>
    <w:p>
      <w:r>
        <w:t>这次我干的时间好长，四十分钟左右吧，但是她一直没有高潮，我想可能是当时小狼我的技巧不够吧！呵呵，我边</w:t>
      </w:r>
    </w:p>
    <w:p>
      <w:r>
        <w:t>干边想着旁边躺着的这个女人，由于很近，我甚至边干边把手伸进她的被子，碰到了她的大腿，虽然她穿的毛裤，</w:t>
      </w:r>
    </w:p>
    <w:p>
      <w:r>
        <w:t>我还是能感觉到她抖了一下，我赶紧抽出手来，没敢再继续，我也紧张啊！！我不再看她姐姐，专心干她，不一会</w:t>
      </w:r>
    </w:p>
    <w:p>
      <w:r>
        <w:t>儿，我就忍不住，抽出来射在她肚子上，她拿纸擦干净，我们拥抱着躺下来休息。这时候我看见她姐姐轻轻起身，</w:t>
      </w:r>
    </w:p>
    <w:p>
      <w:r>
        <w:t>坐起来披了外套，开门出去上厕所了，一会儿又回来，钻进被子，不知道睡着没有，因为我那时候很累了，不知不</w:t>
      </w:r>
    </w:p>
    <w:p>
      <w:r>
        <w:t>觉睡着了，她也睡了。第2 天一早我们一起起床，她姐姐起来就走了，说去上班，她起来给我做了点吃的，我吃完</w:t>
      </w:r>
    </w:p>
    <w:p>
      <w:r>
        <w:t>也要走，她就送我。我们的第2 次就这样结束了，刺激啊！</w:t>
      </w:r>
    </w:p>
    <w:p>
      <w:r>
        <w:t>又一个周末下午3 点左右，我来到她家，她一个人在，我问，你姐姐呢？她说，上班去了，5 点多回来。我抱</w:t>
      </w:r>
    </w:p>
    <w:p>
      <w:r>
        <w:t>住她，用手揉她的乳房。她说，上周那个晚上，咱们做的一切我姐姐都知道……我说知道就知道吧，反正她不反对。</w:t>
      </w:r>
    </w:p>
    <w:p>
      <w:r>
        <w:t>她说，一会儿我姐姐回来，你就说你是我男朋友吧！跟她好好说说，解释一下，她挺生气的。我当时就觉得不爽，</w:t>
      </w:r>
    </w:p>
    <w:p>
      <w:r>
        <w:t>我只是跟你玩玩，我可不想要你做女朋友！但是我没有说出来，应付着答应了，就把她抱上床，开始亲热。这次她</w:t>
      </w:r>
    </w:p>
    <w:p>
      <w:r>
        <w:t>特主动，把我压在下面，还按住我的手，用她的嘴亲我脖子，奶头，爽死了！后来她起身扶正我的JJ，一下子坐下</w:t>
      </w:r>
    </w:p>
    <w:p>
      <w:r>
        <w:t>来，爽的我就叫出声来！这样她在我身上运动了好久，我也没有射。我坐起来，把她压在下面，开始疯狂干她。干</w:t>
      </w:r>
    </w:p>
    <w:p>
      <w:r>
        <w:t>的正爽的时候门响了，她姐姐回来了，在外面敲门，我哪里顾的上啊，还在猛干，她也兴奋的顾不上开门，嘴里哎</w:t>
      </w:r>
    </w:p>
    <w:p>
      <w:r>
        <w:t>呀呀的叫着。她姐姐在外面听到我们的声音，生气了，用拳头砸门，我们才不情愿的停下来，穿衣服，开门。她姐</w:t>
      </w:r>
    </w:p>
    <w:p>
      <w:r>
        <w:t>姐进来很不高兴的摔打东西，我看的很不爽，跟她说我走啊，以后再来看你吧！她说别走了，马上天黑了，跟姐姐</w:t>
      </w:r>
    </w:p>
    <w:p>
      <w:r>
        <w:t>好好说说吧，没有关系！我哪里有那好心，我才不对女人示弱呢！就说，不了，我得回去了，还有事情。她没有办</w:t>
      </w:r>
    </w:p>
    <w:p>
      <w:r>
        <w:t>法，送我出来，路上说，你每次来了就是和我干，干完了就走，你不觉得不好吗？我说，有什么不好呢？我还在上</w:t>
      </w:r>
    </w:p>
    <w:p>
      <w:r>
        <w:t>学，我不想找女朋友，我只是玩玩的。她听了非常失望，说你就不能认真点吗？晚上不要回去了，我回去和姐姐说，</w:t>
      </w:r>
    </w:p>
    <w:p>
      <w:r>
        <w:t>她肯定不生气了！我说，不用了，我真的有事，你回去吧！不用送我了。她很无奈的说，那你路上小心！我说好的，</w:t>
      </w:r>
    </w:p>
    <w:p>
      <w:r>
        <w:t>你回去吧，BYE ！就这样我走了。本想有机会再去找她，可是这个时候老天没有给我这个机会————非典来了，</w:t>
      </w:r>
    </w:p>
    <w:p>
      <w:r>
        <w:t>全太原笼罩早死亡阴影下，我们学校全封闭起来，我就再没有去看过她，只到现在！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