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县委书记的性爱经历</w:t>
      </w:r>
    </w:p>
    <w:p>
      <w:r>
        <w:t>.</w:t>
      </w:r>
    </w:p>
    <w:p>
      <w:r>
        <w:t>一位年轻县委书记的性爱经历五年后，韩冬突然回来了，还是这座县城的团委书记。这给熟悉他的人们带来了</w:t>
      </w:r>
    </w:p>
    <w:p>
      <w:r>
        <w:t>很多猜测？他就像什么都没有发生过一样，一心扑在工作上，二年间，他的领导才能、工作水平很快得到了上级和</w:t>
      </w:r>
    </w:p>
    <w:p>
      <w:r>
        <w:t>县委县政府的认可，还当选为县委常委。在县委大院树立了较高的威望，在青年人中有很好的口碑，大家一致认为</w:t>
      </w:r>
    </w:p>
    <w:p>
      <w:r>
        <w:t>他就是下一任县委副书记的接班人。在领导和同仁的赞美声中，也发出不同的声响，有人议论韩冬都二十七岁了，</w:t>
      </w:r>
    </w:p>
    <w:p>
      <w:r>
        <w:t>从末听他提起女朋友的事，不免有好心人来打听、介绍。</w:t>
      </w:r>
    </w:p>
    <w:p>
      <w:r>
        <w:t>最热心的当数财政局的王波，她是县委组织部副部长郑天元的爱人，今年三十一岁，她和郑天元整整差十岁，</w:t>
      </w:r>
    </w:p>
    <w:p>
      <w:r>
        <w:t>郑部长很喜欢韩冬的聪明和才能，时常请韩冬到家吃饭，一来二去，韩冬与他俩自然也就熟了，有点什么事自然也</w:t>
      </w:r>
    </w:p>
    <w:p>
      <w:r>
        <w:t>瞒不过老郑俩口子，最初，韩冬一口一口地称王波叫婶，老郑却说，肩膀头一齐为兄弟，以后就叫大哥、大嫂吧。</w:t>
      </w:r>
    </w:p>
    <w:p>
      <w:r>
        <w:t>王波给韩冬提了几个女孩，他都没去看过，让王波心里没了底，韩冬到底喜欢什么样的啊？她心里也没数。</w:t>
      </w:r>
    </w:p>
    <w:p>
      <w:r>
        <w:t>其实，在韩冬心里一直放不下玉儿，再说这两年工作又这么忙，他也没去想这事，不过他心里对嫂子——王波</w:t>
      </w:r>
    </w:p>
    <w:p>
      <w:r>
        <w:t>也产生了依赖，只要工作有什么收获，心里有什么想法，他总想第一个告诉老郑俩口子，老郑总说沉住气，而嫂子</w:t>
      </w:r>
    </w:p>
    <w:p>
      <w:r>
        <w:t>却全神倾听，自然他和嫂子之间沟通的也就多了。</w:t>
      </w:r>
    </w:p>
    <w:p>
      <w:r>
        <w:t>他住在政府招待所，有什么衣物都由嫂子洗，起初，也不好意思，老郑就说别喜外，慢慢地他也就习惯了，有</w:t>
      </w:r>
    </w:p>
    <w:p>
      <w:r>
        <w:t>时过来吃饭还卖些小菜，就像一家人似的。</w:t>
      </w:r>
    </w:p>
    <w:p>
      <w:r>
        <w:t>老郑业余时间好打个牌，除了在家偶而喝口酒，在外从不沾酒，他的酒量只是一瓶啤酒。韩冬刚到他家的时候，</w:t>
      </w:r>
    </w:p>
    <w:p>
      <w:r>
        <w:t>他还在家陪着，次数多了，他也就不喜外了。有时吃口饭就去参加麻战，常说的一句话就是「韩冬你慢慢吃，我去</w:t>
      </w:r>
    </w:p>
    <w:p>
      <w:r>
        <w:t>玩牌了」。这样，韩冬和王波在一起的时候就多了，什么都谈，就是不谈高中时的事情，两人的心慢慢也贴近了。</w:t>
      </w:r>
    </w:p>
    <w:p>
      <w:r>
        <w:t>有一次，老郑出差，单位搞了些福利，韩冬就亲自给送了过去，敲了半天门也没有人应声，正要转身走，门却</w:t>
      </w:r>
    </w:p>
    <w:p>
      <w:r>
        <w:t>开了，只见王波穿着睡衣，脸色苍白，头发零乱，有气无力地站在门口说：「进来吧。」</w:t>
      </w:r>
    </w:p>
    <w:p>
      <w:r>
        <w:t>她这身打扮给韩冬吓了一跳，同时，心里还有点窘，可他还是进屋了。就在他说：「嫂子是不是病了？」只见</w:t>
      </w:r>
    </w:p>
    <w:p>
      <w:r>
        <w:t>嫂子王波手里拿着手杯倒在了地上，他急忙把嫂子抱到床上，一摸头都烫手，他赶紧找药给她喂下，又烧水，用热</w:t>
      </w:r>
    </w:p>
    <w:p>
      <w:r>
        <w:t>手巾热敷额头，嫂子不知什么时候睡着了，可他这时又不能走，看电视怕把她吵醒，於是，就在沙发坐下来。</w:t>
      </w:r>
    </w:p>
    <w:p>
      <w:r>
        <w:t>夜已经很深了，他有些困，可嫂子身体这样，他走了又不放心，慢慢地他在沙发上也睡着了，待到后半夜，嫂</w:t>
      </w:r>
    </w:p>
    <w:p>
      <w:r>
        <w:t>子王波起夜看到他歪在沙发上，心里很心疼，也很感动，就找来毛毯给他盖上，却把他弄醒了，睁开眼睛一看是嫂</w:t>
      </w:r>
    </w:p>
    <w:p>
      <w:r>
        <w:t>子，就说「你没事吧？」嫂子点点头，示意他睡吧！他揉柔眼睛说：「我不睡了。」</w:t>
      </w:r>
    </w:p>
    <w:p>
      <w:r>
        <w:t>「在沙发上不舒服到床上睡吧」嫂子边说边往里屋走，他心里毛了，一张双人床怎么睡啊？只听嫂子在里屋说</w:t>
      </w:r>
    </w:p>
    <w:p>
      <w:r>
        <w:t>：「你在左边，我在右边。」嫂子这么一说他也不好再说什么，就这样在床上和衣睡了一觉，还做了一个美梦，他</w:t>
      </w:r>
    </w:p>
    <w:p>
      <w:r>
        <w:t>梦见了嫂子。</w:t>
      </w:r>
    </w:p>
    <w:p>
      <w:r>
        <w:t>当他睁开眼睛的时候，天已经大亮了，嫂子在厨房做饭呢，还特意煮了个荷包蛋，放在了他的粥碗里，吃饭时，</w:t>
      </w:r>
    </w:p>
    <w:p>
      <w:r>
        <w:t>嫂子的目光很柔和、很平静，像以往一样，只是说话的气力有点弱，那是生病的原因，吃完饭要上班了，走时嫂子</w:t>
      </w:r>
    </w:p>
    <w:p>
      <w:r>
        <w:t>说：「晚上过来吃吧？」他说：「不一定，电话联系吧」。</w:t>
      </w:r>
    </w:p>
    <w:p>
      <w:r>
        <w:t>到了下班的时间，韩冬还是朝着老郑家的方向走来，今天某乡镇的党委书记请他去吃饭，他找个理由推辞了，</w:t>
      </w:r>
    </w:p>
    <w:p>
      <w:r>
        <w:t>因为他心里有一种思想在做崇，他还特意去买了一瓶果酒，到了门口，他轻轻的扣了一下门，只见门吱……的一声</w:t>
      </w:r>
    </w:p>
    <w:p>
      <w:r>
        <w:t>开了，屋内传来嫂子的声音，「快进来吧」，似呼嫂子知道是他来了。</w:t>
      </w:r>
    </w:p>
    <w:p>
      <w:r>
        <w:t>他进屋走到厨房，发现嫂子穿戴的不比平日，这时他发现嫂子的身材是那么的好，乳房高高的挺立着，屁股圆</w:t>
      </w:r>
    </w:p>
    <w:p>
      <w:r>
        <w:t>圆的，很性感，其实他一直没有在意，王波是这个县城数一数二的美少妇。他楞楞的看着，嫂子一回身，笑着对他</w:t>
      </w:r>
    </w:p>
    <w:p>
      <w:r>
        <w:t>说：「你发什么呆啊？瞅什么呢？」他的脸突的红了起来。在饭桌上，两人你来我往的说着、吃着，还把他特意卖</w:t>
      </w:r>
    </w:p>
    <w:p>
      <w:r>
        <w:t>的红酒也喝了个精光。</w:t>
      </w:r>
    </w:p>
    <w:p>
      <w:r>
        <w:t>他俩都很理智，也很清醒，但两心里都揣磨着对方的心思，在收拾桌子的时候，嫂子不经意把一个碗掉在了地</w:t>
      </w:r>
    </w:p>
    <w:p>
      <w:r>
        <w:t>上，赶紧去抓，他也去抓，碗没有抓住却抓住了对方的手，在那一刻，他俩四目相对，一句话也没有，他不知道为</w:t>
      </w:r>
    </w:p>
    <w:p>
      <w:r>
        <w:t>什么把嫂子带进怀里，自然的嘴唇对在了一起，进而疯狂的缠在一起，怀里的嫂子身体渐渐变得软了起来，他的下</w:t>
      </w:r>
    </w:p>
    <w:p>
      <w:r>
        <w:t>身却变的坚硬起来，死死的顶在嫂子的小腹上，嫂子的呼吸变得有些急促，他的手也伸进了嫂子的衣服里，摁在奶</w:t>
      </w:r>
    </w:p>
    <w:p>
      <w:r>
        <w:t>子上，使得嫂子发出很怪的声音，不知什么原因，嫂子突然用力推开了他，转身向厨房走去，这让韩冬不知所措，</w:t>
      </w:r>
    </w:p>
    <w:p>
      <w:r>
        <w:t>像个做错事的孩子，呆立在餐厅，团委书记的名号此时不知跑到哪里去了？</w:t>
      </w:r>
    </w:p>
    <w:p>
      <w:r>
        <w:t>嫂子在厨房洗碗，碗的磨擦声和流水声，再一次激起了韩冬的欲望，他看着嫂子有些零乱的头发和不整的衣服，</w:t>
      </w:r>
    </w:p>
    <w:p>
      <w:r>
        <w:t>一步一步走过去，下身潜意识地硬了起来，像是用三只脚走进厨房的。</w:t>
      </w:r>
    </w:p>
    <w:p>
      <w:r>
        <w:t>他从背后一把抱住嫂子，嘴唇印在了嫂子因紧张而有些发红的脖颈上，嫂子身子一颤，韩冬两手紧紧握住嫂子</w:t>
      </w:r>
    </w:p>
    <w:p>
      <w:r>
        <w:t>的乳房，感觉到有乳罩隔着，很不舒服，他用力的捏了两个，随后一手拽下围裙，一手伸进嫂子的前胸，嫂子的身</w:t>
      </w:r>
    </w:p>
    <w:p>
      <w:r>
        <w:t>体象征性的挣扎、躲闪了几个，正好把乳房送进他的手中。</w:t>
      </w:r>
    </w:p>
    <w:p>
      <w:r>
        <w:t>他多情的抚摸着，整个房间只有流水声，他感觉下身有些胀痛，他的右手接到大脑的指令，伸向嫂子粉红色的</w:t>
      </w:r>
    </w:p>
    <w:p>
      <w:r>
        <w:t>紧身一步裙，怎么摸也伸不进去，心里暗暗骂自己太苯，不仅有些着急，身子往下一探，手从下边伸了进去，一下</w:t>
      </w:r>
    </w:p>
    <w:p>
      <w:r>
        <w:t>就插在了嫂子双腿间，嫂子身了一缩，下身流出一股液体，透过内裤，滋润了那只探求的手，手开始往上摸，想脱</w:t>
      </w:r>
    </w:p>
    <w:p>
      <w:r>
        <w:t>下内裤，但裤带太紧，反复多次也没有成功。</w:t>
      </w:r>
    </w:p>
    <w:p>
      <w:r>
        <w:t>此时嫂子的身子开始向后倾，头靠在他的肩头上，身体不自觉的扭动着，嫂子明白他要干什么，一收腹，他的</w:t>
      </w:r>
    </w:p>
    <w:p>
      <w:r>
        <w:t>手一下就伸入了内裤，顺势把玩在毛草中，毛草渐渐潮湿，嫂子的喉节也发出了颤音，他抽出手抱起了嫂子，两步</w:t>
      </w:r>
    </w:p>
    <w:p>
      <w:r>
        <w:t>穿进里屋，轻轻的把嫂子放在床上。</w:t>
      </w:r>
    </w:p>
    <w:p>
      <w:r>
        <w:t>他没有马上脱衣上床，而是抬起嫂子的胳膊，为她解衣，嫂子穿的是低襟的T 恤，他从底部掀起，从头退出，</w:t>
      </w:r>
    </w:p>
    <w:p>
      <w:r>
        <w:t>嫂子上身只剩下乳罩，也是粉红色的，不过已经在双乳的上边，这是他的纵情的手造成的。</w:t>
      </w:r>
    </w:p>
    <w:p>
      <w:r>
        <w:t>嫂子一挺胸，他解开了乳带，乳房并没有因为嫂子躺下而变形，依旧圆圆的、高高的，乳头尖尖的，紫红色直</w:t>
      </w:r>
    </w:p>
    <w:p>
      <w:r>
        <w:t>立着，他低下头，柔柔地吸住嫂子的乳头，一只手有节拍的捏着另一只乳房，然后，温柔地脱下嫂子的裙子及内裤，</w:t>
      </w:r>
    </w:p>
    <w:p>
      <w:r>
        <w:t>用舌尖反复拔弄着乳头。</w:t>
      </w:r>
    </w:p>
    <w:p>
      <w:r>
        <w:t>只见嫂子的一只腿压着另一只腿扭动着，双手抓着床单，目光有些浑浊、暧昧，口中断断续续发出嗯……嗯…</w:t>
      </w:r>
    </w:p>
    <w:p>
      <w:r>
        <w:t>…嗯的声音，这时他迅速脱光衣服抬起嫂子的双腿，把他的雄性之物贴在嫂子的流水处来回磨擦着。</w:t>
      </w:r>
    </w:p>
    <w:p>
      <w:r>
        <w:t>嫂子的上身一挺一挺的，他不着急进入，府下身，舌头和双手如蛇般在嫂子的身上游动，嫂子的呼吸越发艰难，</w:t>
      </w:r>
    </w:p>
    <w:p>
      <w:r>
        <w:t>他右手双指并在一起，沿着腹沟向下，划到缝间，勾动着消魂之处，时不时摁着那个小硬疙瘩，摁的力度和频率越</w:t>
      </w:r>
    </w:p>
    <w:p>
      <w:r>
        <w:t>来越快，嫂子的身体活动幅度也越来越大，突然他双指向里一探，只觉得里面好热，双指迅速抽动着，嫂子的呻吟</w:t>
      </w:r>
    </w:p>
    <w:p>
      <w:r>
        <w:t>声越发放荡，双手死死抓住他肩头，口中哀求着：冬……冬……冬……快进啊？求你了，快快快啊？我受不了……</w:t>
      </w:r>
    </w:p>
    <w:p>
      <w:r>
        <w:t>并用手去抓韩冬的「小弟弟」，忘情的往里摁。</w:t>
      </w:r>
    </w:p>
    <w:p>
      <w:r>
        <w:t>韩冬学着黄色录像里的动作，三指不紧不慢地并在一起，一下插入嫂子下身，嫂子啊的一声弹起来，双手抓住</w:t>
      </w:r>
    </w:p>
    <w:p>
      <w:r>
        <w:t>他插入的那只胳膊，往下用力摁着，他有节奏的抽动着，嫂子软软的躺有床上，任他玩弄驰骋，他的一只手在嫂子</w:t>
      </w:r>
    </w:p>
    <w:p>
      <w:r>
        <w:t>的屁股下抚摸着，突然一用力抬了起来，那欲望之口红红的吸动着，他猛的一下三根手指连同拳头一并冲了进去，</w:t>
      </w:r>
    </w:p>
    <w:p>
      <w:r>
        <w:t>嫂子的双手拼命的抓起床单，胸完全挺了起来，嘴里发出啊……，这声音整个楼都能听到。</w:t>
      </w:r>
    </w:p>
    <w:p>
      <w:r>
        <w:t>时候到了，韩冬抬起头，把手抽出来，挺起阳具猛的向深处插去，嫂子双手努力捧着他的屁股往下身撞，他的</w:t>
      </w:r>
    </w:p>
    <w:p>
      <w:r>
        <w:t>身体也不自觉的划动着，那感觉像神仙一样，嫂子嘴里嘟能着，快……快……加劲，别停……快快……使劲啊，我</w:t>
      </w:r>
    </w:p>
    <w:p>
      <w:r>
        <w:t>受不了……，只听啊的一声，嫂子像泻了气的皮球一样，头沈沈的落到枕头上，闭着眼睛嗷嗷叫着。</w:t>
      </w:r>
    </w:p>
    <w:p>
      <w:r>
        <w:t>他撞的更加有力，床单上一大片淫液，像是他的战利品，连同床上赤裸的女人，他不自觉的说：「波儿，叫我</w:t>
      </w:r>
    </w:p>
    <w:p>
      <w:r>
        <w:t>亲爱的。」「亲爱的加油，我的宝贝……亲爱的，我好舒服啊」，这话语令他更加刺激，他疯狂的冲击着，只感觉</w:t>
      </w:r>
    </w:p>
    <w:p>
      <w:r>
        <w:t>身内有一浪洪水奔涌而出，一浪高於一浪，慢慢的停下来，他趴在嫂子的身上呼呼喘着粗气。</w:t>
      </w:r>
    </w:p>
    <w:p>
      <w:r>
        <w:t>这一次，是他对黄色录像的实践，是他人生性爱的第一次，也是难忘的第一次。他很快睡着了。在后半夜，他</w:t>
      </w:r>
    </w:p>
    <w:p>
      <w:r>
        <w:t>的阳具什么时候竖起来的，嫂子什么时候骑在了他的身上，他都不知道，他被嫂子发出的呻吟声弄醒了，看着发生</w:t>
      </w:r>
    </w:p>
    <w:p>
      <w:r>
        <w:t>的一切，身体不自觉的迎合着，双手抓着嫂子的奶子，使劲摇晃着，足足有半个小时之久，突然他感觉身体被电了</w:t>
      </w:r>
    </w:p>
    <w:p>
      <w:r>
        <w:t>一样，酥酥的，接着狂泻而下，嫂子美美的从他身上下来，翘起的毛毛处，还滴答着两人的混合物，嫂子说：「你</w:t>
      </w:r>
    </w:p>
    <w:p>
      <w:r>
        <w:t>真棒。」便趴在他胸口满足的睡着了。</w:t>
      </w:r>
    </w:p>
    <w:p>
      <w:r>
        <w:t>但韩冬却丝毫没有困意，他望着窗外的夜空，思绪起伏不定，脑海是浮现出玉儿被强奸的场面，回想起自己五</w:t>
      </w:r>
    </w:p>
    <w:p>
      <w:r>
        <w:t>年多的忍辱生活，和孤独时看黄色录像后的变态心里，不觉地深深的叹了口气，远去的目光回落到床上，看到这个</w:t>
      </w:r>
    </w:p>
    <w:p>
      <w:r>
        <w:t>被自己征服的女人，赤身裸体的女人，心里有些茫然。</w:t>
      </w:r>
    </w:p>
    <w:p>
      <w:r>
        <w:t>嫂子完全裸露着，雪白的肌肤，修长的双腿，高耸的乳峰，还有那被淫液打成缕、高翘的阴毛，以及两侧分立</w:t>
      </w:r>
    </w:p>
    <w:p>
      <w:r>
        <w:t>的毛毛，格外刺眼，他俯下身，用舌尖拔动着直立的毛毛，食指点在乳头上，像摁电钮一样，反复点击着，熟睡中</w:t>
      </w:r>
    </w:p>
    <w:p>
      <w:r>
        <w:t>的嫂子身子动了动，睁开睡眼，说了句，你这个大坏蛋，一点都不老实，说完双腿向外分了分，足够韩冬进一步玩</w:t>
      </w:r>
    </w:p>
    <w:p>
      <w:r>
        <w:t>弄。</w:t>
      </w:r>
    </w:p>
    <w:p>
      <w:r>
        <w:t>韩冬双手向下抚摸着，舌头也开始活跃起来，慢慢向嫂子的洞口划动，他发现那洞口有呼吸，很轻微，很有节</w:t>
      </w:r>
    </w:p>
    <w:p>
      <w:r>
        <w:t>奏，就坏坏的用舌头堵了进去，嫂子本能双腿一紧，任舌尖在里挑动着，身体逐渐反映起来，韩冬的手和舌头开始</w:t>
      </w:r>
    </w:p>
    <w:p>
      <w:r>
        <w:t>放肆地在她身上游走，舌尖再一次回到乳头上，而双指却在她的下身夹住那个小疙瘩左右揉压着。</w:t>
      </w:r>
    </w:p>
    <w:p>
      <w:r>
        <w:t>嫂子的身体开始沸腾，口中发出了春潮的号令，韩冬跪在她分开的双腿间，拦腰将她抱起，对准自己挺立好久</w:t>
      </w:r>
    </w:p>
    <w:p>
      <w:r>
        <w:t>的家夥咬了上去，撞击声、呻吟声、叫喊声搅成一片，嫂子死死地抱住他的双肩，任下身狂轰着，韩冬的身体慢慢</w:t>
      </w:r>
    </w:p>
    <w:p>
      <w:r>
        <w:t>发紧，运动处於真空状态，他要飞射了，他抬起嫂子的屁股，把弟弟从洞口抽出，嫂子兴奋的表情有些不解，愣愣</w:t>
      </w:r>
    </w:p>
    <w:p>
      <w:r>
        <w:t>地看着他，他对准嫂子的脸部，握住硕大紫红的家夥使劲的捋动着，嘴中大喊快张嘴，只见一条又一条银带从体下</w:t>
      </w:r>
    </w:p>
    <w:p>
      <w:r>
        <w:t>奔出，射进嫂子的口中和脸上。</w:t>
      </w:r>
    </w:p>
    <w:p>
      <w:r>
        <w:t>嫂子明白了，任他淫荡，他很快平静下来，用嘴去舔吃那精液，与嫂子的小嘴会合一处，轻柔的缠绵着，许久，</w:t>
      </w:r>
    </w:p>
    <w:p>
      <w:r>
        <w:t>许久…天已大亮，嫂子说：「你真会玩，我还是第一次感受到女人的快乐」。这以后，她俩每天必做，少则二三次，</w:t>
      </w:r>
    </w:p>
    <w:p>
      <w:r>
        <w:t>多则四五次，乐此不疲。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