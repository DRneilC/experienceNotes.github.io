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我娶了妈妈</w:t>
      </w:r>
    </w:p>
    <w:p>
      <w:r>
        <w:t>我母亲叫做玛莉。在1970年十二月，她十六岁时，发觉她已经有了两个月的</w:t>
      </w:r>
    </w:p>
    <w:p>
      <w:r>
        <w:t>身孕。于是她便跑到了学校找他的男友。男友一直想要和她做爱，在他们交往了三个月之后，她终于让步。他们的第一次，也是唯一的一次性交，结果就是我的诞生。我出生于1971年的七月。我出生时，我父亲已经抛弃了我母亲，并说我不是他的孩子。这当然不对。我母亲为了那男人，也就是我父亲，失去了贞操之后，再也没有和其他男人有染，一直到我们之间的爱情开始。</w:t>
      </w:r>
    </w:p>
    <w:p>
      <w:r>
        <w:t>令人尴尬的是我母亲已经怀孕了，于是我的祖父母就从芝加哥搬到伊利诺州南方的一个安静小镇，艾顿镇。我在在艾顿镇诞生与长大，一直到我十七岁为止。我和我母亲一直与祖父母一起住，直到我母亲决定要搬回芝加哥为止。她已三十五岁了，独自扶养我，将所有最好的都给了我。她到圣路易去上医学专校，祖父母就在家照顾我。之后她拿到药师资格，并在我们的小镇上开了家药局，好让我能过更好了日子。她辛勤地工作，不眠不休。都是为了我。而她从没抱怨过。</w:t>
      </w:r>
    </w:p>
    <w:p>
      <w:r>
        <w:t>她行事温和。从未大声骂我或是打我。很早之前，她就用道理与实际例子在教导着我。她将我当成独立的个体般地对待我，而不是像一般父母一样，而且她总是鼓励着我的兴趣。我对科学较有兴趣。今日我能成为一位天文学家，这一切都要归功于我母亲。我们搬回芝加哥，好让我能去上芝加哥的大学。此时，我们在经济上已经毫无忧虑。不再贫穷，不过我们还是过得很俭朴。从未奢侈过。但是当时，我们对彼此都没有妄想过。我母亲是个很有责任感与理智的女性。</w:t>
      </w:r>
    </w:p>
    <w:p>
      <w:r>
        <w:t>我母亲在扶养我时，从未和任何人约会过。现在我问她当时为何不与人约会认识，她说她将所有的时间都花在我身上。像约会或是其他事情会使她分心，而无法专心地养育我。我没有父亲，所以我当然无法失去我母亲。她相信父母应该花更多的时间与孩子在一起，而她的确做到了。这之中她不知为我牺牲了多少个人的快乐。那时我还小，还不懂得感恩。但她为我做的牺牲，我因而比世上任何人还更爱她，甚至是我自己的孩子。</w:t>
      </w:r>
    </w:p>
    <w:p>
      <w:r>
        <w:t>我们之间的爱是种奉献，她奉献给我，之后，我又为她奉献。我们的关系变的很亲密与美丽。我们两再也无法分开。我们的心永远在一起。我爱上了我母亲，并且接受她成为我的妻子。我们生了三个孩子。我现在二十九岁，只和一个女人性交过，而到死为止，将会永远爱她一人玛莉，我的母亲。</w:t>
      </w:r>
    </w:p>
    <w:p>
      <w:r>
        <w:t>在我有记忆之时我就已经爱上了我母亲。她总是让我觉得她亮丽出众。我朋友的母亲就无法吸引我。我母亲的头发很漂亮，闪耀着草莓般的颜色，甚至偏红。有点自然卷。她总把头发披在肩上，从不绑在后面。她的秀发衬托着她的脸，让她碧绿的双眼更加突出。她的双唇并不会太丰满，不过也不会太薄。她身高五尺七寸。总是保持着少女的模样，即使已经生了四个孩子。她的胸部是完美的36c，</w:t>
      </w:r>
    </w:p>
    <w:p>
      <w:r>
        <w:t>现在已经四十六岁了，看起来却只像三十五岁一般。脸上仍然没有绉纹，而也还没白头发。她的皮肤很光滑，有如牛乳般的滑嫩，这一直留在我的记忆中。她是世上最美最性感的女人。她的衣着总是很有自己的品味。</w:t>
      </w:r>
    </w:p>
    <w:p>
      <w:r>
        <w:t>你能了解我有多么爱着玛莉吗？我七岁时，我就告诉她我要娶她，并要照顾她一辈子。虽然那只是童言童语，我却一直长记在心。一段时间之后，当与我同年的孩子都已经在约会了，而我却只是在家陪着我母亲。</w:t>
      </w:r>
    </w:p>
    <w:p>
      <w:r>
        <w:t>我的第一次高潮</w:t>
      </w:r>
    </w:p>
    <w:p>
      <w:r>
        <w:t>当我十二岁时，我有了第一次高潮。我一早醒来，发觉裤子里湿湿的。一开始我以为我尿床了。但是我注意到潮湿的地方有点黏黏的，而且闻起来不像小便。我有点害怕，所以叫了母亲过来。她一听到我害怕的声音马上就跑了过来。</w:t>
      </w:r>
    </w:p>
    <w:p>
      <w:r>
        <w:t>「我想我生病了。」我哭着说。</w:t>
      </w:r>
    </w:p>
    <w:p>
      <w:r>
        <w:t>她脸上的表情看来很担心。「怎么啦？」</w:t>
      </w:r>
    </w:p>
    <w:p>
      <w:r>
        <w:t>「我尿床了，我想。但是我不知道那是甚么。」</w:t>
      </w:r>
    </w:p>
    <w:p>
      <w:r>
        <w:t>「我看看。」她说。</w:t>
      </w:r>
    </w:p>
    <w:p>
      <w:r>
        <w:t>她拉开床单。床上并没有看到水渍。「我们来看看吧。」她轻柔地拉开我的睡裤和内裤。很快地她脸上露出了微笑。「没关系的，宝贝。」她轻声地说。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