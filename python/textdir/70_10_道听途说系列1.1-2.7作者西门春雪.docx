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道听途说系列1.1-2.7作者西门春雪</w:t>
      </w:r>
    </w:p>
    <w:p>
      <w:r>
        <w:t>道听途说系列之一：赚钱的好办法</w:t>
      </w:r>
    </w:p>
    <w:p>
      <w:r>
        <w:t>字数：5.9万</w:t>
      </w:r>
    </w:p>
    <w:p>
      <w:r>
        <w:t>txt包：(82.37kb)(82.37kb)</w:t>
      </w:r>
    </w:p>
    <w:p>
      <w:r>
        <w:t>下载次数:273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