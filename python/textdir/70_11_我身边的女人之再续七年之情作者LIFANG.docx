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我身边的女人之再续七年之情作者LIFANG</w:t>
      </w:r>
    </w:p>
    <w:p>
      <w:r>
        <w:t>「喂？现在忙么？」「哦，你呀，不忙，啥事儿？说吧，」「没事儿，就是心里乱得慌，想找个人聊聊。」「哦？你不会是想离婚吧？」我开个玩笑。</w:t>
      </w:r>
    </w:p>
    <w:p>
      <w:r>
        <w:t>「不是想，是已经。」电话里传来的声音依旧甜美淡然，但在我听来却犹如霹雳一般让我震惊。</w:t>
      </w:r>
    </w:p>
    <w:p>
      <w:r>
        <w:t>「为什么？」良久，我才问道。</w:t>
      </w:r>
    </w:p>
    <w:p>
      <w:r>
        <w:t>「没什么，没感觉了。」「没感觉了？不是别的原因？比如说，别人的出现？」「唉，你还是那么敏锐」她叹一口气说「是的，是我有了别人」「好了，别再说了，」我打断她。</w:t>
      </w:r>
    </w:p>
    <w:p>
      <w:r>
        <w:t>「什么时候见我一下，我要和你谈谈。」「明天吧，下班以后我给你打电话，今天不成。」「好的，明天见」「明天见」放下电话，我陷入了沉思。</w:t>
      </w:r>
    </w:p>
    <w:p>
      <w:r>
        <w:t>大家还记得那个我唯一没有得到的处女——平么？刚才的电话就是她打来的。</w:t>
      </w:r>
    </w:p>
    <w:p>
      <w:r>
        <w:t>我没有想到她会打给我，更没有想到她会离婚。</w:t>
      </w:r>
    </w:p>
    <w:p>
      <w:r>
        <w:t>当初我们分手以后，零零碎碎的听说她到外交学院又读了一个外语的本科，还拿到了学士学位，再后来就跳槽到了一家外企，据说是做行政人事一类的工作，没什么职位但是薪水很好，再后来就听说嫁给了一个外企的白领，在天通苑买了房子，买了车，过得还不错。再后来就有了一个孩子，男孩儿。六七年了，断断续续的有不少她的消息，就是没有听说两口子感情不和闹离婚，没想到却是她亲口告诉我。</w:t>
      </w:r>
    </w:p>
    <w:p>
      <w:r>
        <w:t>第二天早晨上班的时候我就和老婆说今晚有应酬晚一点回去，老婆看看我只说了一句「少喝点酒」，再没有别的话。</w:t>
      </w:r>
    </w:p>
    <w:p>
      <w:r>
        <w:t>我不知道老婆对我外面的事情是否知道，知道多少，但可以肯定的一点，她是一个聪明的女人，不会一点都没感觉，大概只不过是看在我在家还是一个模范丈夫的份儿上不追究我罢了。</w:t>
      </w:r>
    </w:p>
    <w:p>
      <w:r>
        <w:t>之所以这么想，是因为有一次她给我讲一个故事，说的是一个官太太发现男人在外面养二奶，于是和姐妹们哭诉一番，准备大闹一场。一个姐妹劝她说「你现在所有的一切，都是因为你男人的官。你这么一恼，搞不好他就要丢官罢职，没有了官，就没有了官太太，也就没有了官太太现有的一切，你可想清楚了？你是要一个守着你过日子的穷男人还是现在的官太太？」于是官太太顿开茅塞，对男人依旧相敬如宾，男人回家也依旧爱妻疼子，一家人其乐融融。</w:t>
      </w:r>
    </w:p>
    <w:p>
      <w:r>
        <w:t>我想，老婆已经在暗示我了。</w:t>
      </w:r>
    </w:p>
    <w:p>
      <w:r>
        <w:t>只要在北京，我不敢在外面过夜，更不敢太过分。高觉新说得对——「我的维护这个家」。</w:t>
      </w:r>
    </w:p>
    <w:p>
      <w:r>
        <w:t>下午，她的电话打过来了。</w:t>
      </w:r>
    </w:p>
    <w:p>
      <w:r>
        <w:t>「喂？今天方便么？」「可以，说吧」「知道立水桥这边儿北方明珠么？」我们的对话简单明了，毕竟有过曾经的一段儿，谁说话什么意思一听便知。</w:t>
      </w:r>
    </w:p>
    <w:p>
      <w:r>
        <w:t>「知道，不过我下班过去差不多的七点了」「嗯，就七点，我在ｘｘｘｘ等你」她说出了一个我不知道的名字。</w:t>
      </w:r>
    </w:p>
    <w:p>
      <w:r>
        <w:t>北方明珠距离天通苑只有两站地，不过天通苑实在没有什么好吃饭的地方，看来她找了一个离家近的地方。</w:t>
      </w:r>
    </w:p>
    <w:p>
      <w:r>
        <w:t>等我找到她说的那地方的时候，刚好七点钟。</w:t>
      </w:r>
    </w:p>
    <w:p>
      <w:r>
        <w:t>进门一看，这地方是一个西式餐厅，环境挺优雅的。四周环顾一番，看到她坐在一个角落里向我招手，我走了过去。</w:t>
      </w:r>
    </w:p>
    <w:p>
      <w:r>
        <w:t>好几年不见，平还是那么淡然靓丽，脸上少了几分当年的青春，多了几分少妇的成熟妩媚。</w:t>
      </w:r>
    </w:p>
    <w:p>
      <w:r>
        <w:t>「你还好吧？」路上想了半天的开场白，一见面全给忘了，落座后第一句话居然这么老套！</w:t>
      </w:r>
    </w:p>
    <w:p>
      <w:r>
        <w:t>「刚离婚，你说我能好么？」她说得倒是实话。</w:t>
      </w:r>
    </w:p>
    <w:p>
      <w:r>
        <w:t>「为什么？」「没感觉了。」「听说他还是你自己选定的，怎么会这样？」「你听说得还真不少啊，这都知道。」她勉强地笑了一下。「先吃饭吧，我帮你点好了。」我的菜依次端上来了：奶油蘑菇汤，洋葱沙拉，黑椒牛扒，都是我爱吃的。</w:t>
      </w:r>
    </w:p>
    <w:p>
      <w:r>
        <w:t>我在牛扒上切了一刀，一股血水流了出来，最多六成熟，我抬眼看看她，没有说话，我的爱好她记得一清二楚，心里没来由的一阵恐慌，她离婚该不是为了我吧？</w:t>
      </w:r>
    </w:p>
    <w:p>
      <w:r>
        <w:t>她只要了一个青菜沙拉，和一个红菜汤。我们一边慢慢的吃东西，一边随便的聊天儿。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