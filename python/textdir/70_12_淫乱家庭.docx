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淫乱家庭</w:t>
      </w:r>
    </w:p>
    <w:p>
      <w:r>
        <w:t>淫乱家庭</w:t>
      </w:r>
    </w:p>
    <w:p>
      <w:r>
        <w:t>字数：4.1万</w:t>
      </w:r>
    </w:p>
    <w:p>
      <w:r>
        <w:t>排版：wzbbbu</w:t>
      </w:r>
    </w:p>
    <w:p>
      <w:r>
        <w:t>第一章父亲阿明和长女纾茗</w:t>
      </w:r>
    </w:p>
    <w:p>
      <w:r>
        <w:t>当当当，放学的钟声响起了，教室中的学生纷纷站起来收拾书包。纾茗是个15岁的高一女生，她匆匆的整理好书本后，急忙的要往教室外面走，这时传来声音「纾茗等一下」</w:t>
      </w:r>
    </w:p>
    <w:p>
      <w:r>
        <w:t>纾茗回头一看，是她的好朋友佩琪。</w:t>
      </w:r>
    </w:p>
    <w:p>
      <w:r>
        <w:t>「纾茗我们一起走好不好，顺便去逛逛街」</w:t>
      </w:r>
    </w:p>
    <w:p>
      <w:r>
        <w:t>「不行欸，我有事要赶紧回家」纾茗露出难色</w:t>
      </w:r>
    </w:p>
    <w:p>
      <w:r>
        <w:t>「喔…纾茗你最近二个月怪怪的喔，以前你都会跟我一起去逛街的，现在都是一放学就溜的不见人影」</w:t>
      </w:r>
    </w:p>
    <w:p>
      <w:r>
        <w:t>面对好友的质问，纾茗尴尬的笑一下「哈…有吗？」</w:t>
      </w:r>
    </w:p>
    <w:p>
      <w:r>
        <w:t>佩琪露出诡异的微笑「还说没有…老实说，是不是交了男朋友啊？」</w:t>
      </w:r>
    </w:p>
    <w:p>
      <w:r>
        <w:t>纾茗彷佛是被电到一样，连忙说「哪有？你不要乱猜喔」俏脸登时涨红起来</w:t>
      </w:r>
    </w:p>
    <w:p>
      <w:r>
        <w:t>「嘿，你看，你最近都是这样满面春色，要不要我拿镜子来给你照照看哪？」</w:t>
      </w:r>
    </w:p>
    <w:p>
      <w:r>
        <w:t>纾茗窘得脸更红，急着一跺脚「我不跟你说了，我真的有事要先回家…就降啰！掰」</w:t>
      </w:r>
    </w:p>
    <w:p>
      <w:r>
        <w:t>纾茗不顾佩琪的叫唤，匆匆的便走出教室，离开学校。</w:t>
      </w:r>
    </w:p>
    <w:p>
      <w:r>
        <w:t>纾茗到家后，兴奋又紧张的拿出钥匙，正当她要打开家门时，家门却自己的打开了，在门后的是爸爸阿明。阿明只穿着一件白色内衣，裸露着下半身。</w:t>
      </w:r>
    </w:p>
    <w:p>
      <w:r>
        <w:t>「爸爸……你已经回来了啊！」纾茗的目光不禁飘往爸爸下身直挺的阳具上打转着。</w:t>
      </w:r>
    </w:p>
    <w:p>
      <w:r>
        <w:t>「对呀！乖女儿」</w:t>
      </w:r>
    </w:p>
    <w:p>
      <w:r>
        <w:t>「爸爸你怎么知道我正要打开门」</w:t>
      </w:r>
    </w:p>
    <w:p>
      <w:r>
        <w:t>「因为我在一公里外听到我的女儿春情荡漾的心跳声」阿明说着用右手掀开女儿的百折裙，左手往女儿内裤摸去。纾茗微笑着看着爸爸的举动，并且将大腿微微分开，好让爸爸能摸到双腿内侧的下体。</w:t>
      </w:r>
    </w:p>
    <w:p>
      <w:r>
        <w:t>「我来检查看看女儿的内裤湿了没，没湿的话不准进家门」</w:t>
      </w:r>
    </w:p>
    <w:p>
      <w:r>
        <w:t>「爸爸…你真讨厌」纾茗脸红着，手指玩弄裙摆</w:t>
      </w:r>
    </w:p>
    <w:p>
      <w:r>
        <w:t>阿明将纾茗一把拉进怀里，牢牢的的从背后搂着纾茗的细腰，纾茗已经明显的感到爸爸的直挺的肉棒隔着裙子紧紧的顶在臀缝。阿明边闻着纾茗头发上的香气，边说「小茗呀，今天晚上到９点以前都不会有人在家，你说这是不是好消息呀？」</w:t>
      </w:r>
    </w:p>
    <w:p>
      <w:r>
        <w:t>纾茗听着心里一阵悸动「哎哟，那又怎么样，人家还有功课要做呢」</w:t>
      </w:r>
    </w:p>
    <w:p>
      <w:r>
        <w:t>虽然嘴巴那么说，但纾茗也感觉到身体好象被火烧到一样热了起来。阿明将手移至女儿胸部，一边享受柔软的触感，一边说「纾茗你真不老实，你看你的奶头都硬挺起来了，来，先让爸爸亲一个吧」</w:t>
      </w:r>
    </w:p>
    <w:p>
      <w:r>
        <w:t>不等纾茗答应，阿明便往纾茗娇艳欲滴的双唇印去。纾茗微张双唇，迎上爸爸热吻着，阿明用力吸吮纾茗的舌头，贪婪的舔着纾茗桃红的嘴唇以及脸颊。</w:t>
      </w:r>
    </w:p>
    <w:p>
      <w:r>
        <w:t>纾茗享受着爸爸舌头舔弄的快感以及双手在自己身上摸索的酥麻感，一边说「爸…爸…抱人家到房间去……你顶的人家要受不了了啦…嗯…嗯」</w:t>
      </w:r>
    </w:p>
    <w:p>
      <w:r>
        <w:t>阿明停止对女儿樱唇的品尝，笑着说「不，今天我们在客厅玩」接着拉着女儿的手，将女儿带到客厅。阿明坐到沙发上，拍着大腿「脱下内裤坐到爸爸大腿上吧」</w:t>
      </w:r>
    </w:p>
    <w:p>
      <w:r>
        <w:t>纾茗好奇「我不用脱衣服吗？」「今天爸爸要玩穿着学生服的乖女儿」</w:t>
      </w:r>
    </w:p>
    <w:p>
      <w:r>
        <w:t>纾茗大感刺激，于是双手伸到裙子内，将内裤褪下来，丢到阿明身上。阿明将内裤拿起来往脸上一塞，纾茗笑骂「爸爸你真变态」阿明笑着「女儿你的骚屄越来越香了」阿明闻着内裤上青涩酸甜的少女气味，不禁心醉不已，深吸一口气后，对站在眼前的舒茗说「小茗你先转过身去」</w:t>
      </w:r>
    </w:p>
    <w:p>
      <w:r>
        <w:t>纾茗依言转过身去，「爸你要干嘛………啊！」纾茗感到两片屁股被用力往外分，一阵刺激感让纾茗险些不能站立。「女儿你上半身往前倒，手撑在前面桌子上……对……对，屁股翘高一点，这样爸爸比较好弄」</w:t>
      </w:r>
    </w:p>
    <w:p>
      <w:r>
        <w:t>阿明用手将纾茗的两片臀肉用力分开，看着眼前雪白的屁股中央，稀疏的黑色草丛包着一股桃红色的裂缝，裂缝中隐隐闪漾着银光。「女儿你的下面好美啊……已经湿了呢」对着爸爸的赞美，纾茗以轻轻摇动屁股来响应着，接着阿明用双手的大拇指，撑开眼前肉缝中的大小阴唇，一朵桃红色的鲜花绽放开来，阿明的头靠过去，用舌头舔弄着大小阴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