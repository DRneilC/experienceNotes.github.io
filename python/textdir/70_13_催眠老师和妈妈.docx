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催眠老师和妈妈</w:t>
      </w:r>
    </w:p>
    <w:p>
      <w:r>
        <w:t>【催眠老师和妈妈】</w:t>
      </w:r>
    </w:p>
    <w:p>
      <w:r>
        <w:t>《老师.上、下篇》[心灵控制类]</w:t>
      </w:r>
    </w:p>
    <w:p>
      <w:r>
        <w:t>字数:3.3万</w:t>
      </w:r>
    </w:p>
    <w:p>
      <w:r>
        <w:t>（上篇）</w:t>
      </w:r>
    </w:p>
    <w:p>
      <w:r>
        <w:t>（一）</w:t>
      </w:r>
    </w:p>
    <w:p>
      <w:r>
        <w:t>我写这篇文章时，她穿着我要她穿的性感４吋高的高跟鞋，正跪在我的身旁让我欣赏着她露出那如刚出生婴儿般的白嫩肌肤。她很温柔享受的将我的小弟弟仔细地舔干净，并且用手熟练地小心的抚摸着它。</w:t>
      </w:r>
    </w:p>
    <w:p>
      <w:r>
        <w:t>如果我命令她再一次对我口交，她就会毫不犹豫、不怀疑地去做，而如果我叫她安静的坐在那里不要动，她可以坐在那里好几个小时，直到我再次给她新的命令为止。只要是我想要的——我可以在任何时间、任何地点要求她与我交合，而她也会尽可能的配合我、满足我。</w:t>
      </w:r>
    </w:p>
    <w:p>
      <w:r>
        <w:t>因为我是她的主人，而她是我的奴隶——也就是我的老师爱蜜丽小姐。</w:t>
      </w:r>
    </w:p>
    <w:p>
      <w:r>
        <w:t>会成为今天的关系，这要从两年前的我遇到爱蜜丽的时候开始。而当时的我其实是她的学生……</w:t>
      </w:r>
    </w:p>
    <w:p>
      <w:r>
        <w:t>先介绍一下我自己——我的名字叫汤姆，我１８岁，我妈妈是一个开业的会计师，而且是单亲的家庭中的独生子，所以从小生活倍受呵护而且多金哦！</w:t>
      </w:r>
    </w:p>
    <w:p>
      <w:r>
        <w:t>我的身高是５呎８吋而体重１３５磅，我这种身材如果套句常用的成语就是「骨瘦如材」吧！同时我戴着将近５００度的眼镜和有着黑褐色的头发以及棕色的眼珠还有就是我的脸色有些略嫌苍白。如果说有导演想叫人演吸血鬼的角色，那我可能连装扮都不用就是最佳的人选。</w:t>
      </w:r>
    </w:p>
    <w:p>
      <w:r>
        <w:t>当然，我也有我最擅长的事，那就是——计算机。我的第一台计算机是在我八岁的时候妈妈买给我的，而在１６岁时，我已是一个具有高度国际水准的计算机骇客了，也就是这篇文章的故事发生的起始时间点。我虽然是骇客，但是我有一个原则就是我从不去破坏别人的档案或是制造计算机病毒，因为这样子做很容易引起别人的注意甚至被抓。我的兴趣只在去偷别人想隐藏的秘密资料像是五角大厦或是ｎｓａ或是ｃｉａ等单位的最机密的文件。</w:t>
      </w:r>
    </w:p>
    <w:p>
      <w:r>
        <w:t>有一次我进入ｃｉａ中，竟然给我找到了它们研究关于人的头脑控制实验的文件记录区。我看了那些实验记录文件而其中所写的内容真是叫人惊讶，所以我立刻就用最快的速度将那些记录的档案下载并且备份在我个人的计算机硬盘里，不过刚下载下来时我并没有想到特定的对象要去做实验，所以就一直搁在硬盘里，直到我遇到了我的老师——爱蜜丽小姐。</w:t>
      </w:r>
    </w:p>
    <w:p>
      <w:r>
        <w:t>我在学校的选修课程我选了家政课。我之所以没有选修体育是因为对于我这么个精通的计算机人来说上体育课就好象是一群笨蛋在那里跑来跑去一点意思也没有，再加上我平时沉默寡言，所以根本没有人愿意和我做朋友。至于选家政课一则是因为我本身对于各种食物的营养和身体健康的研究有很大的兴趣，再则就是选家政课的人中有很多是美女。</w:t>
      </w:r>
    </w:p>
    <w:p>
      <w:r>
        <w:t>当家政课的第一天我就看到了我的老师——爱蜜丽，看到她的同时，除了惊艳还是惊艳。那时的我的眼中就再也看不见旁边其它漂亮女人，同时我就知道我找到了我要的实验目标。她２２岁，一个刚从学校毕业的老师，她担任教我们家政和打字课程的老师，而且笃信耶稣，是一个虔诚的基督徒。哦！真的是一个迷死人的尤物……我心想。</w:t>
      </w:r>
    </w:p>
    <w:p>
      <w:r>
        <w:t>说真的，爱蜜丽是我长这么大以来所看过最美的女人。她身高５呎５英吋，而且她有着一头长又自然的漂亮金发，深遂迷人的绿色眼珠，还有那整身洁白而且光滑没有一丝瑕疵的皮肤。对我来说，她看起来就像是一个北欧神话中的天使一样。今天的她身上只穿了一件非常的朴素的套装，但是在我看来这件衣服根本就无法隐藏她那３８ｄ的雄伟胸部的事实（当然，这个时候我并不知道她的胸部的确实的大小），而且腰围也只有２４吋，就是因为这样使得臀部和胸部的曲线更显凸出和魔鬼，呵！</w:t>
      </w:r>
    </w:p>
    <w:p>
      <w:r>
        <w:t>我真的爱死这可爱的女人了！</w:t>
      </w:r>
    </w:p>
    <w:p>
      <w:r>
        <w:t>每一次上课或是空闲时我总会幻想和她有关的事。像是想象着她脱光衣服全裸地和我面对面，并且毫无羞耻的诱惑我，或是穿着性感低胸的透明奶罩和薄如蝉翼的丁字裤，像狗一样趴在课堂上的桌子上任由我玩她并且要求我要狠狠地插她。而这些毕竟都只是我的幻想，没有办法和机会去实现。而这个情形一直持续到九月份的某一天，那天发生了一件改变了她整个人生的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