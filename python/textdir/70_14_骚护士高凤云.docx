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骚护士高凤云</w:t>
      </w:r>
    </w:p>
    <w:p>
      <w:r>
        <w:t>我是一家国内知名家电品牌的区域主管，负责本省的整体市场管控。由于工作的原因，几乎是常年外驻在这个古老的省会城市。日常工作也不多，就是制定一下工作计划，安排执行到人到位，走访一下市场，吃吃喝喝之类的东西。虽然工作很轻松，但同时也觉得缺少了点什么似的。</w:t>
      </w:r>
    </w:p>
    <w:p>
      <w:r>
        <w:t>可能是工作的时间长了都会像我现在的状态吧——索然无味。感觉什么都没意思，干什么都没劲。这种感觉缠绕着我差不多有半年多时间了吧，整天混混度着日。还有一个比较现实的问题就是，３０岁的精力太过旺盛，又是常年驻外，所以生理上的需求也让我颇感压抑。</w:t>
      </w:r>
    </w:p>
    <w:p>
      <w:r>
        <w:t>况且本身来说，我自己也感觉自己的性欲是那么的旺盛，现在几乎每天早上醒来也都还是坚硬如铁而无法排解。有时候脑子里忽然闪过「自慰」一下的念头，但是马上被自己否定了。毕竟这玩意还是比较恶心的，至少在我心里还是不这么接受。</w:t>
      </w:r>
    </w:p>
    <w:p>
      <w:r>
        <w:t>就这么坚持着，虽然很憋屈，日子也就这么一天一天过去了。终于那天还是没憋住了，我还真弄了一次自慰。早上醒来，躺在床上，我用手握紧依然勃起胀大的阴茎，上下的来回套弄着。随着手掌在阴茎上的游走，包皮被拉上，拉下。</w:t>
      </w:r>
    </w:p>
    <w:p>
      <w:r>
        <w:t>快感一次次冲击着我的大脑，感觉晕晕的。大概１０几分钟后，快感逐渐加强起来，我也不想坚持下去了。于是加快了手上的动作频率。大概又弄了１００多下吧，射了！当一股股浓浓的精液从自己的阴茎喷薄而出的时候，我浑身一阵颤抖。</w:t>
      </w:r>
    </w:p>
    <w:p>
      <w:r>
        <w:t>啊！~终于知道了自慰的感觉了，虽然享受了排解后的畅快，但是完全不是做爱后的感觉，而更像到ｗｃ小便了一下而已。算了，至少有一个不算憋屈的早晨。</w:t>
      </w:r>
    </w:p>
    <w:p>
      <w:r>
        <w:t>洗洗刷刷后，吃早餐胃口都特别好。吃了两个鸡蛋，弄了杯牛奶，算是补充一下刚刚丢失的蛋白质吧。想想真够恶心的，自己竟然会自慰。</w:t>
      </w:r>
    </w:p>
    <w:p>
      <w:r>
        <w:t>到公司后，习惯性的打开桌上的文件看起来。文件还没看到一半，传真机自动接收运行起来，一张来自总公司的通知单：公司１０周年庆典，５年以上的老员工可以享受３天的假期。回头想想，我已经在公司工作了８个年头了。妈的，８年，小日本都给打回东瀛岛去了。</w:t>
      </w:r>
    </w:p>
    <w:p>
      <w:r>
        <w:t>那么，我也有３天假期了？！然后心里那个恼啊，操他妈的，干啥要自慰啊，现在可以回家跟老婆玩了，东西却排干净了。</w:t>
      </w:r>
    </w:p>
    <w:p>
      <w:r>
        <w:t>还是决定要回家，毕竟出来大半年了。也苦了我那亲爱的老婆大人，难得见面的机会怎么能不回家呢。回家之前安排人事经理尽快补齐空缺的出纳会计岗位，然后匆匆爬上回家的火车。现在的交通状况真是不错，幸亏只有我们公司庆典，又错开了法定假期。直直一溜烟滚进了家门。</w:t>
      </w:r>
    </w:p>
    <w:p>
      <w:r>
        <w:t>免不了一阵激情，夫妻两个好一阵缠绵。我跟我老婆的情景就不仔细描述了。</w:t>
      </w:r>
    </w:p>
    <w:p>
      <w:r>
        <w:t>暂时还不舍得和别人分享。老婆也请了假专门在家陪我，当然主要的还是陪我做爱。躺在老婆软软的身上，感觉好幸福。那两天也记不清做了多少次了，反正是吃点东西，做一会爱，说一会话，做一会爱。感觉欠老婆的太多了，甚至想能把欠她的一次性补偿给她才好。临走之前最后一次缠绵后，才感觉腰酸酸的，走路都有点晃荡。</w:t>
      </w:r>
    </w:p>
    <w:p>
      <w:r>
        <w:t>最后还是不得不收拾行囊，重回工作岗位。临行时老婆眼中的泪水，让我心里酸酸的，至今难忘。</w:t>
      </w:r>
    </w:p>
    <w:p>
      <w:r>
        <w:t>……重新回到工作岗位上，各部门经理纷纷过来向我汇报这三天的工作情况。有拍马屁的，有真干活的，这我都看得明白。但是我并没有处理掉任何一个，毕竟他们都还是忠诚于这个团队的，这已经足够了。乾隆身边不是还有和珅和刘墉吗。</w:t>
      </w:r>
    </w:p>
    <w:p>
      <w:r>
        <w:t>正在我准备闭上眼调整一下状态的时候，传来轻轻的敲门声。</w:t>
      </w:r>
    </w:p>
    <w:p>
      <w:r>
        <w:t>「进来！」我几乎是没好气的回了一句。</w:t>
      </w:r>
    </w:p>
    <w:p>
      <w:r>
        <w:t>门被轻轻的推开了，我盯着笔记本电脑的眼睛几乎没有离开过屏幕，等着来人汇报情况。大家也基本习惯了我的工作方式，一心可以多用。</w:t>
      </w:r>
    </w:p>
    <w:p>
      <w:r>
        <w:t>「陈总，这是这两天的账目收支表，请您过目一下。」一声轻柔的招呼，让我心里一颤。好好听的声音，我不禁抬起头去寻找着美妙声音的主人。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