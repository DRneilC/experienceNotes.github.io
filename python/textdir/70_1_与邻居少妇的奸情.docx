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与邻居少妇的奸情</w:t>
      </w:r>
    </w:p>
    <w:p>
      <w:r>
        <w:t>在外工作两年多，有朋友介绍对象，只可惜要么有钱没相，有相没德（感觉太开放，以后不是省油的灯的那种），有的相、德还好，就是腿短身矮，像我这样对身材还是比较追求的人来讲自然也就没成了。没了对象，平日里也就是工作，和朋友聚餐、ktv，偶尔会m个小姐释放一下。但找小姐怎么玩都感觉不是味，还有种担心的感觉。常常在无聊的夜里想到老家，除了亲人，便是村里的少妇春梅了，想想她的骚劲和还保持较好的身材，我都会有股得到过的满足感和再次猛干一下她的渴望。由于多方面的原因一直没有和春梅联系。</w:t>
      </w:r>
    </w:p>
    <w:p>
      <w:r>
        <w:t>似乎心有灵犀，在五一前几天骚货春梅发了条节日短信：「工作很辛苦嘛，很久没回家看你老爸老妈了，估计节日也不回来了。什么什么都忘了，哎……祝你这名优秀的劳动者节日快乐啊！」初读这条短信我倒没在意，以为戏谑地问候下，转念一想：五一发祝福短信不像过年元旦什么的，通常都是当天发，骚货提前发短信给我，而且叹息说我忘了什么。琢磨一下我感觉有点意思了，于是试探性地回复：「我是准备回老家看看的，你老公也要回的吧？」很快收到回复：</w:t>
      </w:r>
    </w:p>
    <w:p>
      <w:r>
        <w:t>「他忙得哪有空回家呢，我是没人看罗。天天过得都一样单调。」「谁说没人看你，我回去看你啊。我老想你！」突然手机铃声响了，春梅直接打来电话：「喂，忙人，你就吹吧你，还想我呢，那边小妹妹多得去了。」「多归多，我又没感觉的。还是你好，体贴。」（其实生活里用体贴形容她不准确，我说的是床上的她。）「那好，看五一有没有帅哥来看咱了。」作为一个正常的还有点色的男人，对于这样的情况，你懂，我也懂！也许是出于期待和憧憬，晚上兴奋得睡不着，便在电脑上看起ａ片，让我越发想起春梅的那双美腿和肥美的大屁股，当看到影片里一个豹纹女郎出现时我鸡动不已，那身材和春梅的很像，也是少妇。也许男人精虫上脑了，干什么都冲动带劲。说一不二地我就关上电脑到曾经见到的一家情趣店买了一套豹纹装，像做了坏事样一溜风回到住处，看着这套即将被骚货春梅披上的「战袍」，我兴奋无比，都不知道那晚怎么度过的。</w:t>
      </w:r>
    </w:p>
    <w:p>
      <w:r>
        <w:t>终于，五一节我回到了老家，家人早就准备好了丰盛的饭菜。我很健谈，家人看我状态这么好都很高兴，至少说明我在外工作生活很顺心。其实我知道自己在即将有好事发生前都会很健谈，何况这样的好事对男人来说是多么的刺激。</w:t>
      </w:r>
    </w:p>
    <w:p>
      <w:r>
        <w:t>午饭后休息片刻，我走到无人的地方给春梅打个电话：「我回来了，看看你啊！还方便？」「我家不方便，到ｘｘ家（后来知道这家人到外面做生意，房子钥匙给了春梅，让她帮租出去），可惜偏了点，那些上班一族跑到这来租房的少啊，何况又没打广告。）当我告诉她我带了礼物时，她开心得笑了：「一会我要看看什么好东西。」笑得那么开心，却不知道我根本没带什么好东西，就是带了和她打炮用的道具，为了自己操得更爽。</w:t>
      </w:r>
    </w:p>
    <w:p>
      <w:r>
        <w:t>寻找好时机我偷偷摸摸地进了ｘｘ家，关好门。春梅早已「恭候」多时，见到我，春梅脸上露出欲笑又止的表情：「见到你真『荣幸』啊」。只见春梅穿着一身紧身红装，倒不是很露，毕竟是在村里，但下身包裹得紧紧的，脚上穿个黑色高跟凉鞋，修长的大腿和丰满的臀部展现无遗，我早已按耐不住激动上前一下搂住骚货春梅的娇躯，一手还拎着装豹纹装的袋子，另一只手直接按在那弹性十足的丰臀上。感觉很久违的美妙！春梅轻轻推开我道：「上楼」。说完媚笑一下，自个儿先跨上楼梯，我紧随其后，看着春梅扭动的圆圆的大屁股正对我脸，我猥琐地笑了，若即若离地在她的屁股上摸了一把，下身的阳具早已起了反应。到了楼上，骚货春梅站定，做出一个张开双臂欲拥抱的姿势，我一把搂过来，从后背到屁股大腿摸了个遍。春梅则媚眼如丝地任我抚摸，不时发出丝丝轻微呻吟和媚笑。似乎感觉到鸡巴顶在她的下身，骚货咯咯笑了，说：「哟，带武器了。对了，你的礼物呢？」我故作神秘地把袋子在她面前晃了晃。她伸手一摸：「像是衣服，看看怎么样。」说完美滋滋地打开袋子，「你这个坏蛋东西，这怎么穿出去啊？」「这专门是私下你穿给我看的。」我搂住她说。「呸，谁专门穿给你看哦，就你鬼点子多，坏！」春梅故作生气似地说。「试试，一定很性感。会让人受不了，好期待。」我缠她道。春梅冲我挤挤鼻子：「等着吧。」说完拿起衣服走进卫生间换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