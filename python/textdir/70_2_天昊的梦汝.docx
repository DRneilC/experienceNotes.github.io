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天昊的梦汝</w:t>
      </w:r>
    </w:p>
    <w:p>
      <w:r>
        <w:t>天昊和我是同家公司多年的同事，由于工作的关系有机会见过他老婆－－。天昊是个木讷型的人，居然会娶到那么漂亮的老婆，梦汝是个美丽动人的女孩子，活泼好动，身材有着白里透红的肌肤，高挺的双乳、细盈的纤腰、浑圆肥嫩的玉臀及一双修长的玉腿。</w:t>
      </w:r>
    </w:p>
    <w:p>
      <w:r>
        <w:t>初次见她时轰然心动，有股想干死她的冲动，尤其她那丰润的双唇，真想她含我屌的模样。一想到她是朋友的老婆也就不敢造次，不过偶尔吃吃她豆腐也满有快感的。</w:t>
      </w:r>
    </w:p>
    <w:p>
      <w:r>
        <w:t>有次阿昊生日，一票同事去他家聚餐。那天他老婆梦汝穿了条紧身短裙，露出两条白嫩诱人的美腿。半透明雪白薄纱的衬衫，非常诱人。</w:t>
      </w:r>
    </w:p>
    <w:p>
      <w:r>
        <w:t>由于大夥非常的高兴，所以多喝了点酒，藉着酒意放肆的望向他老婆雪白的乳沟，不经意的和一双眼睛对望，原来是他老婆发现我的行为，用那双水汪汪的桃花眼瞪我一眼。</w:t>
      </w:r>
    </w:p>
    <w:p>
      <w:r>
        <w:t>被她这样子一瞪，我真是心跳加快。一不小心将筷子掉落桌椅下，侧身去捡时，看到他老婆紧闭的大腿微微张开，我望着她的私处，真是让人难受。或许待得太久的关系，起来时看她脸颊泛着红晕，真是美呆了。</w:t>
      </w:r>
    </w:p>
    <w:p>
      <w:r>
        <w:t>不久，我又故意掉了筷子，再弯腰下去时，看到她不时的移动她双腿，窄裙中的春光清晰可见，白色蕾丝内裤，及穿着丝袜的性感美腿，这对我来说非常刺激！</w:t>
      </w:r>
    </w:p>
    <w:p>
      <w:r>
        <w:t>饭后大夥余兴节目要麻将，多了一脚，我就让给他们去打，独自到客厅看电视。过了不久，见他老婆梦汝也过来坐在我对面沙发上陪我看电视。电视的节目没什么吸引人的，不如看看对面美女好一点。</w:t>
      </w:r>
    </w:p>
    <w:p>
      <w:r>
        <w:t>此时梦汝却并未注意自己的坐姿，反而将双腿微微的对着我张开，我的视线不停的在梦汝大腿根游走。她不经意的发现我的眼神注视着她的裙内，本能的靠紧双腿，后又微微的张开，雪白的双腿不停的交换着，白色蕾丝内裤忽隐忽现，不久后把腿放下来。</w:t>
      </w:r>
    </w:p>
    <w:p>
      <w:r>
        <w:t>由于他们打牌的地方在另一房间，我就大胆的将身体往下挪移，更清楚看到她裙内春光。他老婆此时眼睛注视着电视，有意无意的将大腿张得更开，她脸色红润，呼吸显得有些急促，双手贴紧她大腿外侧，慢慢的游移。我的手情不自禁隔着裤裆摸着我硬硬的阳具，用眼睛化成肉捧插向她湿热的阴唇。</w:t>
      </w:r>
    </w:p>
    <w:p>
      <w:r>
        <w:t>忽然有人开门走出来的声音，惊醒沉醉在意淫中的我们。</w:t>
      </w:r>
    </w:p>
    <w:p>
      <w:r>
        <w:t>门打开一声。</w:t>
      </w:r>
    </w:p>
    <w:p>
      <w:r>
        <w:t>「老婆，弄些啤酒进来。」天昊出来跟他老婆嚷着。</w:t>
      </w:r>
    </w:p>
    <w:p>
      <w:r>
        <w:t>被这样一吓，他老婆赶紧合起双腿，红着脸拿酒进去。天昊虽然木纳木纳，可是却贪两杯，每次酒后醉得像只死猪般睡着。我也装无事般到麻将房看他们打牌。</w:t>
      </w:r>
    </w:p>
    <w:p>
      <w:r>
        <w:t>「小王，要不要换你来打？」另一同事问我。</w:t>
      </w:r>
    </w:p>
    <w:p>
      <w:r>
        <w:t>「不了，看你们打就好了。」我赶紧回答着。</w:t>
      </w:r>
    </w:p>
    <w:p>
      <w:r>
        <w:t>不久，天昊他老婆忙完也跟进来看，站在她老公旁也就是在我对面。看着看着，忽然有道灼热的眼光往我这望来，抬头一瞧，是他老婆那双水汪汪的眼睛，当他老婆知道我回看她时，嘴角微微一笑，这一笑真美。</w:t>
      </w:r>
    </w:p>
    <w:p>
      <w:r>
        <w:t>她眼神隐藏某种暗示的深情看着我，回头就往外走。</w:t>
      </w:r>
    </w:p>
    <w:p>
      <w:r>
        <w:t>「各位，你们慢慢打，我到客厅看电视。」我对着他们说后赶紧跟出去。</w:t>
      </w:r>
    </w:p>
    <w:p>
      <w:r>
        <w:t>咦……？客厅没人？晃到厨房，只见他老婆－－梦汝的身体依在角落，一脚靠在墙上，充满渴望的大眼睛看着我走进来。我缓缓的走过去，把手摆在她头旁的墙上，两人深情相望。</w:t>
      </w:r>
    </w:p>
    <w:p>
      <w:r>
        <w:t>当我慢慢地把她下巴抬起时，她身体颤抖了一下，我用手搂她到怀里，她热情地将嘴唇贴上我的唇，她的舌头主动伸进我的嘴里翻搅着！当她的舌头缩回去时，我的舌头也跟着伸进她的嘴里，用力的吸吮着她的舌头。我们紧紧的抱住对方身体亲吻着，像要将我们俩人的身体溶为一体似的紧紧的抱住！</w:t>
      </w:r>
    </w:p>
    <w:p>
      <w:r>
        <w:t>我们此时什么也不管了，只想彼此的占有对方的身体，她的身体随着我的吻不停的扭动着，嘴巴不停的「嗯……」。</w:t>
      </w:r>
    </w:p>
    <w:p>
      <w:r>
        <w:t>我正要采取进一步时，忽然客厅有人说话：「终于打完了。」「是啊！」我们赶紧整理一下仪容，没事般的走出厨房，见他们正从房间走出来，天昊对着他老婆说：「梦汝，还有酒菜吗？」「还喝？」梦汝不高兴的问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