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[别动我的性福]（2-3）作者：vicoba</w:t>
      </w:r>
    </w:p>
    <w:p>
      <w:r>
        <w:t>作者：vicoba</w:t>
      </w:r>
    </w:p>
    <w:p>
      <w:r>
        <w:t>字数：17892</w:t>
      </w:r>
    </w:p>
    <w:p>
      <w:r>
        <w:t>前文：thread-9202408-1-1.html</w:t>
      </w:r>
    </w:p>
    <w:p>
      <w:r>
        <w:t>……</w:t>
      </w:r>
    </w:p>
    <w:p>
      <w:r>
        <w:t>脑海里全是跟李姐在床上狂操爆操的画面，心想「她应该非常骚吧，我要干</w:t>
      </w:r>
    </w:p>
    <w:p>
      <w:r>
        <w:t>她，我要让她给我打奶炮，要跟她打背枪，要把她操得潮吹，要射她嘴里射她满</w:t>
      </w:r>
    </w:p>
    <w:p>
      <w:r>
        <w:t>脸精液。」</w:t>
      </w:r>
    </w:p>
    <w:p>
      <w:r>
        <w:t>（二）</w:t>
      </w:r>
    </w:p>
    <w:p>
      <w:r>
        <w:t>这时小姨也打扫完了说，『我去洗个澡，弄得我一身大汗的，李姐随便坐啊，</w:t>
      </w:r>
    </w:p>
    <w:p>
      <w:r>
        <w:t>小龙你想下吃什幺。』她随手关上了浴室门。</w:t>
      </w:r>
    </w:p>
    <w:p>
      <w:r>
        <w:t>李姐端着杯水过来，这三人沙发我坐在左边扶手位置，她坐在右手那边，两</w:t>
      </w:r>
    </w:p>
    <w:p>
      <w:r>
        <w:t>条腿卷曲着放在我跟她中间，右手撑着扶手拖着下巴，左手拿着手机在看什幺东</w:t>
      </w:r>
    </w:p>
    <w:p>
      <w:r>
        <w:t>西。我发现，李姐的脚很小，估计只有３４码，但是又肥肥肉肉的，脚趾上面擦</w:t>
      </w:r>
    </w:p>
    <w:p>
      <w:r>
        <w:t>了桃红色的指甲油，这样坐着屁股就是向我这边挺着的，圆圆的看起很有肉感。</w:t>
      </w:r>
    </w:p>
    <w:p>
      <w:r>
        <w:t>我索性就把游戏机关了，也把手机拿出来在拿胡乱的玩着，眼睛就一直不停的在</w:t>
      </w:r>
    </w:p>
    <w:p>
      <w:r>
        <w:t>李姐身上打量着。</w:t>
      </w:r>
    </w:p>
    <w:p>
      <w:r>
        <w:t>『你玩微信吗？要不我们加个好友啊，小龙。』李姐这是转过身跟我说。</w:t>
      </w:r>
    </w:p>
    <w:p>
      <w:r>
        <w:t>『好啊，我来加你。「这样我们互加了微信。</w:t>
      </w:r>
    </w:p>
    <w:p>
      <w:r>
        <w:t>『我还不是很会玩这个东西，不知道怎幺设置自己的头像，叫我家那崽子教</w:t>
      </w:r>
    </w:p>
    <w:p>
      <w:r>
        <w:t>我，他老不耐烦。』</w:t>
      </w:r>
    </w:p>
    <w:p>
      <w:r>
        <w:t>我灵机一动说：「没事，我教你就是了，你要先照张自己的相或者选一个喜</w:t>
      </w:r>
    </w:p>
    <w:p>
      <w:r>
        <w:t>欢的图片，然后头像里面选到设置就可以了，干脆我给你照好了，顺便叫你怎幺</w:t>
      </w:r>
    </w:p>
    <w:p>
      <w:r>
        <w:t>发照片，好吧。『顺势往李姐身边移了过去，这样她腿就在我背后，我腰就靠在</w:t>
      </w:r>
    </w:p>
    <w:p>
      <w:r>
        <w:t>了她那大肥臀边上，那种柔软度真是爽到爆。</w:t>
      </w:r>
    </w:p>
    <w:p>
      <w:r>
        <w:t>『来吧，我用我手机给你照，然后发给你，你坐着摆个ｐｏｓｅ。』边说我</w:t>
      </w:r>
    </w:p>
    <w:p>
      <w:r>
        <w:t>边站了起来，当然是要把她那深沟给照到，不然不是白费心思吗。</w:t>
      </w:r>
    </w:p>
    <w:p>
      <w:r>
        <w:t>李姐还是卷曲坐着，上身坐直了一点，重新扎了下马尾，挺了挺那呼之欲出</w:t>
      </w:r>
    </w:p>
    <w:p>
      <w:r>
        <w:t>大奶子，说：「这样好吗，照好看一点啊，哈哈哈哈。『</w:t>
      </w:r>
    </w:p>
    <w:p>
      <w:r>
        <w:t>我拿着手机直接对着那奶子放大镜头就是一张，接着又照了两三张正常一点</w:t>
      </w:r>
    </w:p>
    <w:p>
      <w:r>
        <w:t>的，都存了手机。然后就给她说怎幺发照片，把那几张正常的照片发给了她，她</w:t>
      </w:r>
    </w:p>
    <w:p>
      <w:r>
        <w:t>看了下也很满意，说我照得不错。然后我又提议说我们俩来合照一张吧，她也哈</w:t>
      </w:r>
    </w:p>
    <w:p>
      <w:r>
        <w:t>哈的说能跟帅哥照相真是太好了。我左手拿着手机，因为手机自拍合照，自然要</w:t>
      </w:r>
    </w:p>
    <w:p>
      <w:r>
        <w:t>挨近一点，所以我俩就身上贴着身子，我右手就顺势搂着她腰，心想这豆腐吃定</w:t>
      </w:r>
    </w:p>
    <w:p>
      <w:r>
        <w:t>了，手慢慢就从腰上开始往下面移，停在了那大肥臀上，轻轻的来回抚摸着，当</w:t>
      </w:r>
    </w:p>
    <w:p>
      <w:r>
        <w:t>然她也没注意到。李姐的左手这时就放在了我右边大腿上，用力的捏了一下，说：</w:t>
      </w:r>
    </w:p>
    <w:p>
      <w:r>
        <w:t>『小帅哥真是一身肌肉硬邦邦的，哈哈哈哈。』</w:t>
      </w:r>
    </w:p>
    <w:p>
      <w:r>
        <w:t>我心想，『不止大腿硬邦邦的，肉棒也硬邦邦的，你怎幺不像刚才那样握住</w:t>
      </w:r>
    </w:p>
    <w:p>
      <w:r>
        <w:t>啊。』</w:t>
      </w:r>
    </w:p>
    <w:p>
      <w:r>
        <w:t>然后照好相，又把合照发给了她，保存到了手机里。这时小姨也刚好洗完换</w:t>
      </w:r>
    </w:p>
    <w:p>
      <w:r>
        <w:t>号衣服出来，穿了个牛仔齐比小短裤，上面穿了个高腰的白色小体恤衫，拿着毛</w:t>
      </w:r>
    </w:p>
    <w:p>
      <w:r>
        <w:t>巾正在擦头发。</w:t>
      </w:r>
    </w:p>
    <w:p>
      <w:r>
        <w:t>『小龙，想好吃什幺了吗？』小姨问道</w:t>
      </w:r>
    </w:p>
    <w:p>
      <w:r>
        <w:t>『要不一会你们上我家去吃吧，我昨天就买好了菜，反正也没人陪我吃饭，</w:t>
      </w:r>
    </w:p>
    <w:p>
      <w:r>
        <w:t>我先上去准备一下，等会给你俩做好吃的，怎幺样？』李姐提议道。</w:t>
      </w:r>
    </w:p>
    <w:p>
      <w:r>
        <w:t>『李姐，那我跟你上去给你打下手好了，小龙你在下面玩着，等下给你电话</w:t>
      </w:r>
    </w:p>
    <w:p>
      <w:r>
        <w:t>你上来，记着把门关好。』</w:t>
      </w:r>
    </w:p>
    <w:p>
      <w:r>
        <w:t>『嗯，好的，那我玩会游戏，桌上资料你给李姐拿着。』</w:t>
      </w:r>
    </w:p>
    <w:p>
      <w:r>
        <w:t>他们就往外面走了，我听见门一关，马上起身来到浴室，看见刚刚小姨穿的</w:t>
      </w:r>
    </w:p>
    <w:p>
      <w:r>
        <w:t>黑短裙，拿起蒙在脸上，使劲闻着，混杂着汗味和小姨体香的味道全冲进了大脑</w:t>
      </w:r>
    </w:p>
    <w:p>
      <w:r>
        <w:t>里。心想，如果她不是小姨那该多好，如此一个女人，天生尤物，哪个男人不想</w:t>
      </w:r>
    </w:p>
    <w:p>
      <w:r>
        <w:t>征服。</w:t>
      </w:r>
    </w:p>
    <w:p>
      <w:r>
        <w:t>心虚的来到小姨卧室，小姨挺爱干净，整个卧室收拾的整整齐齐，翻开衣柜</w:t>
      </w:r>
    </w:p>
    <w:p>
      <w:r>
        <w:t>下面一个抽屉，里面整齐的摆放着各种胸罩内裤，我挑了个紫色蕾丝的，拿在手</w:t>
      </w:r>
    </w:p>
    <w:p>
      <w:r>
        <w:t>里心里无比的激动，正在想象着小姨穿起得样子。忽然发现内裤旁边有个精致的</w:t>
      </w:r>
    </w:p>
    <w:p>
      <w:r>
        <w:t>大盒子，打开一看，里面凌乱放着各种自慰器，又跳蛋，按摩棒，最让我吃惊的</w:t>
      </w:r>
    </w:p>
    <w:p>
      <w:r>
        <w:t>是一个假肉棒，大小差不多２０多公分跟我肉棒硬起来差不多大小。看来小姨也</w:t>
      </w:r>
    </w:p>
    <w:p>
      <w:r>
        <w:t>是欲望比较强的，可惜没有遇到一个合适的男人来开发她。我把东西都原封不动</w:t>
      </w:r>
    </w:p>
    <w:p>
      <w:r>
        <w:t>的又收拾回去又回到客厅继续玩游戏。</w:t>
      </w:r>
    </w:p>
    <w:p>
      <w:r>
        <w:t>玩了会小姨打来电话叫我上楼去李姐家，顺便把李姐送的红酒带上想喝点酒。</w:t>
      </w:r>
    </w:p>
    <w:p>
      <w:r>
        <w:t>＊＊＊＊＊＊＊＊＊＊＊＊</w:t>
      </w:r>
    </w:p>
    <w:p>
      <w:r>
        <w:t>门开了，是李姐来开的。</w:t>
      </w:r>
    </w:p>
    <w:p>
      <w:r>
        <w:t>李姐一边往厨房走一边说：『去把手洗了到餐桌那边等着，马上就开饭了。』</w:t>
      </w:r>
    </w:p>
    <w:p>
      <w:r>
        <w:t>她俩一边喝酒一边聊着家常，因为开了车所以我就没喝，我的注意力就一直</w:t>
      </w:r>
    </w:p>
    <w:p>
      <w:r>
        <w:t>在李姐那对大肉球上，因为很重的原因吧，她直接把奶子搁在了桌沿上，一条沟</w:t>
      </w:r>
    </w:p>
    <w:p>
      <w:r>
        <w:t>显得更深了。这时李姐突然看着我停留了两秒，又马上转头跟小姨唠嗑，好像刚</w:t>
      </w:r>
    </w:p>
    <w:p>
      <w:r>
        <w:t>才那个眼神告诉我她就是故意让我看她奶子。</w:t>
      </w:r>
    </w:p>
    <w:p>
      <w:r>
        <w:t>饭后，小姨说酒喝得有点多，想躺下，就先下楼了，又叫我帮李姐把碗洗了</w:t>
      </w:r>
    </w:p>
    <w:p>
      <w:r>
        <w:t>再下去。李姐就不让我洗，就跟我在洗碗池边上挤过去挤过来的。我也抓住机会</w:t>
      </w:r>
    </w:p>
    <w:p>
      <w:r>
        <w:t>在她一身软肉上蹭着，肉棒又蹭得翘了起来，李姐也感觉到了我肉棒在她屁股上</w:t>
      </w:r>
    </w:p>
    <w:p>
      <w:r>
        <w:t>各种晃动，突然有点不好意思的说她先去洗个澡，刚刚做饭弄一身都是汗，叫我</w:t>
      </w:r>
    </w:p>
    <w:p>
      <w:r>
        <w:t>洗好去客厅看电视。</w:t>
      </w:r>
    </w:p>
    <w:p>
      <w:r>
        <w:t>洗好碗后，我在那看电视，等了下，李姐洗好出来。这时李姐已经换了身衣</w:t>
      </w:r>
    </w:p>
    <w:p>
      <w:r>
        <w:t>服，身上飘着淡淡的沐浴液味道，还重新补了下妆，抹了淡红色的唇彩，穿了件</w:t>
      </w:r>
    </w:p>
    <w:p>
      <w:r>
        <w:t>深蓝色的吊带连衣裙，裙摆到膝盖上面一点，里面镂空的，胸前两个大肉球稍稍</w:t>
      </w:r>
    </w:p>
    <w:p>
      <w:r>
        <w:t>有点下垂，但是不透明，胸前位置刚好有一片刺绣正好看不到凸点，但是吊带两</w:t>
      </w:r>
    </w:p>
    <w:p>
      <w:r>
        <w:t>边肩带的开口很大，只要一弯腰肯定就春光无限，正站在我面前梳头发，忽然她</w:t>
      </w:r>
    </w:p>
    <w:p>
      <w:r>
        <w:t>一转身我发现连衣裙背后到臀部上面是全透明的，正好看不到屁股，也不知道里</w:t>
      </w:r>
    </w:p>
    <w:p>
      <w:r>
        <w:t>面有没有穿小裤裤，总之看起来非常之风骚。然后她坐我旁边跟我有一句无一句</w:t>
      </w:r>
    </w:p>
    <w:p>
      <w:r>
        <w:t>的聊着学校和家里的琐事。说着说着，她也有点迷迷糊糊的，刚刚她也没少喝酒，</w:t>
      </w:r>
    </w:p>
    <w:p>
      <w:r>
        <w:t>就说在沙发上躺下，让我先看会电视，等下她跟我一起去小姨家。然后将就沙发</w:t>
      </w:r>
    </w:p>
    <w:p>
      <w:r>
        <w:t>的小靠背枕着头，侧躺着就睡了。</w:t>
      </w:r>
    </w:p>
    <w:p>
      <w:r>
        <w:t>我就把电视声音关的小了点，不一会她就睡着了，因为热，开了空调还开了</w:t>
      </w:r>
    </w:p>
    <w:p>
      <w:r>
        <w:t>个小风扇，正好风扇对着她裙底吹着。我轻脚轻手的走到后面，顺着飘动的裙摆</w:t>
      </w:r>
    </w:p>
    <w:p>
      <w:r>
        <w:t>往里一看，果然没穿内裤，因为侧躺着，两条腿夹在一起，两片又白又肥大的大</w:t>
      </w:r>
    </w:p>
    <w:p>
      <w:r>
        <w:t>阴唇紧紧的贴在一起，甚是好看。</w:t>
      </w:r>
    </w:p>
    <w:p>
      <w:r>
        <w:t>『李姐，李姐，我先下去了。』我低着声音试探性的叫了两声。</w:t>
      </w:r>
    </w:p>
    <w:p>
      <w:r>
        <w:t>见她没反应，我走到她跟前，因为她这个睡姿，胸前两个大肉球都挤到一边，</w:t>
      </w:r>
    </w:p>
    <w:p>
      <w:r>
        <w:t>看起来更诱人，我伸手隔着连衣裙摸了摸，感觉好软好温热，隔着衣服在外面一</w:t>
      </w:r>
    </w:p>
    <w:p>
      <w:r>
        <w:t>边摸一边在找她的乳头，找到乳头，手指不停的拨弄着，不一会整个乳头就凸点</w:t>
      </w:r>
    </w:p>
    <w:p>
      <w:r>
        <w:t>起立了隔着衣服看着非常的诱。她这件连衣裙的领口比较靠上又不方便把手伸到</w:t>
      </w:r>
    </w:p>
    <w:p>
      <w:r>
        <w:t>里面去摸，就在外面玩了会。</w:t>
      </w:r>
    </w:p>
    <w:p>
      <w:r>
        <w:t>然后我又来到她裙摆这头，伸出一根手指摸了下那又肥又厚的大阴唇，软软</w:t>
      </w:r>
    </w:p>
    <w:p>
      <w:r>
        <w:t>的，但是很烫，又拨开大阴唇，看见里面小阴唇有点黑红色的，里面的肉倒是红</w:t>
      </w:r>
    </w:p>
    <w:p>
      <w:r>
        <w:t>嫩嫩的。我缓缓的把食指插了进去了，里面嫩嫩滑滑的，食指在里面一下一下的</w:t>
      </w:r>
    </w:p>
    <w:p>
      <w:r>
        <w:t>轻抠着，抠在里面的皱襞上，慢慢感觉里面越来越滑，水也越来越多。正准备的</w:t>
      </w:r>
    </w:p>
    <w:p>
      <w:r>
        <w:t>把中指也插进去试试的时候，李姐翻了下身，吓得我立马躲在了沙发背后，过了</w:t>
      </w:r>
    </w:p>
    <w:p>
      <w:r>
        <w:t>两三秒发现没什幺动静，又小声叫了她两声，见她没反应又来到她裙底这边，这</w:t>
      </w:r>
    </w:p>
    <w:p>
      <w:r>
        <w:t>时，她平躺着，左脚搭载了沙发背上，右脚放在了地上，整个人成人字形。正好</w:t>
      </w:r>
    </w:p>
    <w:p>
      <w:r>
        <w:t>风扇把她连衣裙摆都吹到了小腹位置，整个小穴映入眼帘，更方便我抠穴了。李</w:t>
      </w:r>
    </w:p>
    <w:p>
      <w:r>
        <w:t>姐小穴不应该叫小穴，应该叫肥穴，大阴唇很肉很软，拨开两边两边小阴唇看起</w:t>
      </w:r>
    </w:p>
    <w:p>
      <w:r>
        <w:t>来跟极品鲍鱼没两样。我继续把食指伸进去，好像比刚刚更滑了，随着我把食指</w:t>
      </w:r>
    </w:p>
    <w:p>
      <w:r>
        <w:t>抽了出来，有些爱液黏在我指头上拉起了丝，然后我又轻轻的把两根手指插了进</w:t>
      </w:r>
    </w:p>
    <w:p>
      <w:r>
        <w:t>去，这时李姐哼了一声，我顿时停止了手上的动作，也没抽来，就在观察的她的</w:t>
      </w:r>
    </w:p>
    <w:p>
      <w:r>
        <w:t>表情，发现她脸庞红润润的，眼睛闭着，挺耐看的。观察了几秒她又开始均匀的</w:t>
      </w:r>
    </w:p>
    <w:p>
      <w:r>
        <w:t>呼吸，我两根手指就又开始轻抠着她湿滑的阴道壁，里面的淫水越来越多，顺着</w:t>
      </w:r>
    </w:p>
    <w:p>
      <w:r>
        <w:t>阴道口流出来，流到肥臀中间。我抽出手指，看着她下体，整个肥穴外面到肥臀</w:t>
      </w:r>
    </w:p>
    <w:p>
      <w:r>
        <w:t>的肉缝中都水潺潺的，画面好淫荡，完全就是个淫穴，里面还在继续往外流着爱</w:t>
      </w:r>
    </w:p>
    <w:p>
      <w:r>
        <w:t>液。</w:t>
      </w:r>
    </w:p>
    <w:p>
      <w:r>
        <w:t>『难道她故意装睡的？也好，你敢装睡，我就敢操你，李姐，谁叫你下面那</w:t>
      </w:r>
    </w:p>
    <w:p>
      <w:r>
        <w:t>幺肥那幺水。』我一边手放在短裤里面揉搓着肉棒一边想到。</w:t>
      </w:r>
    </w:p>
    <w:p>
      <w:r>
        <w:t>『万一她醒了反抗又或者是大喊大叫的，附近邻居听到这都不说了，传到小</w:t>
      </w:r>
    </w:p>
    <w:p>
      <w:r>
        <w:t>姨耳朵里，以后怎幺办啊？』我担心着想到。</w:t>
      </w:r>
    </w:p>
    <w:p>
      <w:r>
        <w:t>这时我摸出了手机对准李姐的淫骚肥穴连拍了好几张。然后又走到她跟前，</w:t>
      </w:r>
    </w:p>
    <w:p>
      <w:r>
        <w:t>因为平躺着，两个大肉球正好方便摸，我伸手从吊带裙肩带开口处摸了进去，好</w:t>
      </w:r>
    </w:p>
    <w:p>
      <w:r>
        <w:t>软，皮肤好滑，不停在奶子上面揉啊，好像这辈子都摸不够，慢慢摸到了她的乳</w:t>
      </w:r>
    </w:p>
    <w:p>
      <w:r>
        <w:t>头，透过开口我刚好可以看见她乳头，整个乳头高高凸起，李姐乳晕不大，乳头</w:t>
      </w:r>
    </w:p>
    <w:p>
      <w:r>
        <w:t>倒是挺大挺高的，稍微有点黑，但不是那种很难看很恶心的黑色。摸了会李姐的</w:t>
      </w:r>
    </w:p>
    <w:p>
      <w:r>
        <w:t>豪乳，我站起身，对着面前这一具充满诱惑的胴体又拍了很多张照片，才收起了</w:t>
      </w:r>
    </w:p>
    <w:p>
      <w:r>
        <w:t>手机。看向李姐的嘴唇，嘴巴不大，上嘴唇挺薄的，下嘴唇挺肉挺性感，嘴巴微</w:t>
      </w:r>
    </w:p>
    <w:p>
      <w:r>
        <w:t>微张开，看着就很想亲上去，我心中突然起了个念头。</w:t>
      </w:r>
    </w:p>
    <w:p>
      <w:r>
        <w:t>然后我脱下短裤，掏出早就硬的发胀的肉棒，凑到李姐唇边，手左手握着大</w:t>
      </w:r>
    </w:p>
    <w:p>
      <w:r>
        <w:t>肉棒，涨得发紫的大龟头在李姐的嘴唇上扫弄着。右手伸进她吊带裙内不停揉弄</w:t>
      </w:r>
    </w:p>
    <w:p>
      <w:r>
        <w:t>她那巨大的肉球，肉球很软，在我手中被揉变了型，时不时还拨弄几下她的乳头，</w:t>
      </w:r>
    </w:p>
    <w:p>
      <w:r>
        <w:t>又爽又害怕她醒，这种感觉让我无比的兴奋。接着我喝端起茶几上杯子喝了点水，</w:t>
      </w:r>
    </w:p>
    <w:p>
      <w:r>
        <w:t>包在嘴里，靠近她唇边，流了一点在她嘴唇上，然后又恢复姿势继续用龟头扫弄</w:t>
      </w:r>
    </w:p>
    <w:p>
      <w:r>
        <w:t>她的嘴唇，我也一边出着粗气一边很快的套弄着，这种刺激是以前从来没有过的，</w:t>
      </w:r>
    </w:p>
    <w:p>
      <w:r>
        <w:t>就这样子弄了十几分钟，感觉快要射了，立马来到裙底这边，肉棒对准李姐阴阜，</w:t>
      </w:r>
    </w:p>
    <w:p>
      <w:r>
        <w:t>手加速的套弄着，幻想着在跟面前的熟妇疯狂。</w:t>
      </w:r>
    </w:p>
    <w:p>
      <w:r>
        <w:t>『李姐····你骚逼好烫好滑····小龙要干死你····要····</w:t>
      </w:r>
    </w:p>
    <w:p>
      <w:r>
        <w:t>要操烂你这只母狗？····『我低声呻吟到。</w:t>
      </w:r>
    </w:p>
    <w:p>
      <w:r>
        <w:t>『李姐····来啊····我都给你····让我全部射进去吧····』</w:t>
      </w:r>
    </w:p>
    <w:p>
      <w:r>
        <w:t>我低沉声音道。射了好多出来，沙发上，李姐阴道口也有，阴毛上也有不少，真</w:t>
      </w:r>
    </w:p>
    <w:p>
      <w:r>
        <w:t>是太爽了。</w:t>
      </w:r>
    </w:p>
    <w:p>
      <w:r>
        <w:t>等我缓过气，找了点纸把精液都轻轻的开了。心想最好还是快点走，醒了如</w:t>
      </w:r>
    </w:p>
    <w:p>
      <w:r>
        <w:t>果发现什幺不对劲的地方我也不好说。然后我悄悄出了李姐家下楼找小姨去了。</w:t>
      </w:r>
    </w:p>
    <w:p>
      <w:r>
        <w:t>＊＊＊＊＊＊＊＊＊＊＊＊</w:t>
      </w:r>
    </w:p>
    <w:p>
      <w:r>
        <w:t>房间内，李琳睁开眼，左手拇指跟食指使劲捏着乳头，好像要捏烂才甘心一</w:t>
      </w:r>
    </w:p>
    <w:p>
      <w:r>
        <w:t>样，右手直接伸向了肥穴，两根手指直接插了进去，飞快的抠挖着自己的骚穴。</w:t>
      </w:r>
    </w:p>
    <w:p>
      <w:r>
        <w:t>「小····小龙····我想要啊····想你操我····给我好吗·</w:t>
      </w:r>
    </w:p>
    <w:p>
      <w:r>
        <w:t>···啊啊啊····『李姐不停娇喘连连，大声呻吟着。</w:t>
      </w:r>
    </w:p>
    <w:p>
      <w:r>
        <w:t>『啊啊····小龙····你····你鸡巴真大啊····都插进来啊</w:t>
      </w:r>
    </w:p>
    <w:p>
      <w:r>
        <w:t>····把我里面装满吧····啊啊啊····『李姐不停快速的插抠弄</w:t>
      </w:r>
    </w:p>
    <w:p>
      <w:r>
        <w:t>自己，只不过已经插了三根手指进去了，淫水不住的往股沟流，仿佛要把自</w:t>
      </w:r>
    </w:p>
    <w:p>
      <w:r>
        <w:t>己阴道抠烂一样，这股欲火在心中肯定也是憋了很久了。</w:t>
      </w:r>
    </w:p>
    <w:p>
      <w:r>
        <w:t>『小龙啊····我····我的大鸡巴哥····哥····你操死我好</w:t>
      </w:r>
    </w:p>
    <w:p>
      <w:r>
        <w:t>了····我想你操死我····『李姐闭着眼沉寖在疯狂的幻想中，因为</w:t>
      </w:r>
    </w:p>
    <w:p>
      <w:r>
        <w:t>老王的经常出差，儿子又忙着学习，心灵和身体上都很寂寞，这种煎熬让李姐在</w:t>
      </w:r>
    </w:p>
    <w:p>
      <w:r>
        <w:t>小龙的挑逗下终于爆发了出来。</w:t>
      </w:r>
    </w:p>
    <w:p>
      <w:r>
        <w:t>＊＊＊＊＊＊＊＊＊＊＊＊</w:t>
      </w:r>
    </w:p>
    <w:p>
      <w:r>
        <w:t>来到小姨家，小姨还在里面睡觉。我坐在沙发上发呆，，脑子里都还是刚刚</w:t>
      </w:r>
    </w:p>
    <w:p>
      <w:r>
        <w:t>在李姐家的画面，久久不能平复。心想开始琢磨起来，要是刚刚李姐是装睡的，</w:t>
      </w:r>
    </w:p>
    <w:p>
      <w:r>
        <w:t>怎幺她没制止我，但也没跟我一拍即合。难道是真的睡着了，这个疑问一直纠结</w:t>
      </w:r>
    </w:p>
    <w:p>
      <w:r>
        <w:t>到小姨起床，看小姨起来了，我也就没想这个了。下午就跟小姨在家里玩游戏。</w:t>
      </w:r>
    </w:p>
    <w:p>
      <w:r>
        <w:t>到晚饭时间，小姨就说晚上她就在家里给我做饭，这时她电话响了。</w:t>
      </w:r>
    </w:p>
    <w:p>
      <w:r>
        <w:t>『喂，李姐，下午怎幺没下来啊？小龙还说你要下来的。有什幺事吗？晚上</w:t>
      </w:r>
    </w:p>
    <w:p>
      <w:r>
        <w:t>我做饭你来吃饭啊。』</w:t>
      </w:r>
    </w:p>
    <w:p>
      <w:r>
        <w:t>『是的，这孩子丢三落四搞惯了，那好吧，我叫他来，等一下啊，嗯，拜拜。』</w:t>
      </w:r>
    </w:p>
    <w:p>
      <w:r>
        <w:t>小姨说着挂了电话。我心里也很紧张怕李姐直接告状。</w:t>
      </w:r>
    </w:p>
    <w:p>
      <w:r>
        <w:t>『你快上去，一点都没收拾，车钥匙掉了都不知道，记得跟李阿姨说谢谢。』</w:t>
      </w:r>
    </w:p>
    <w:p>
      <w:r>
        <w:t>我摸了下兜里，车钥匙是不在了，然后就出了小姨家，心想；『上去要怎幺</w:t>
      </w:r>
    </w:p>
    <w:p>
      <w:r>
        <w:t>办，她是不是知道了，我那幺大动作估计可能是知道了，但是没制止我啊，又没</w:t>
      </w:r>
    </w:p>
    <w:p>
      <w:r>
        <w:t>醒的啊，算了，不管了，船到桥头自然直。』鼓起勇气上了楼。</w:t>
      </w:r>
    </w:p>
    <w:p>
      <w:r>
        <w:t>＊＊＊＊＊＊＊＊＊＊＊＊</w:t>
      </w:r>
    </w:p>
    <w:p>
      <w:r>
        <w:t>李姐打开门，把钥匙递给我，说：「钥匙掉了都不知道，万一被别人捡走看</w:t>
      </w:r>
    </w:p>
    <w:p>
      <w:r>
        <w:t>你咋办。『</w:t>
      </w:r>
    </w:p>
    <w:p>
      <w:r>
        <w:t>『谢谢李阿姨，那我先下去了啊。』我慌忙说道</w:t>
      </w:r>
    </w:p>
    <w:p>
      <w:r>
        <w:t>『怎幺又成李阿姨了啊，不是李姐的嘛，哈哈哈哈。』李姐开着玩笑</w:t>
      </w:r>
    </w:p>
    <w:p>
      <w:r>
        <w:t>『哦哦哦，李姐，对，李姐。哈哈哈。』心想应该她不知道，我也就傻笑着</w:t>
      </w:r>
    </w:p>
    <w:p>
      <w:r>
        <w:t>说。</w:t>
      </w:r>
    </w:p>
    <w:p>
      <w:r>
        <w:t>『下次又来我家吃饭啊，我们也加了微信了，李姐没事就要扰骚你哦，小帅</w:t>
      </w:r>
    </w:p>
    <w:p>
      <w:r>
        <w:t>哥，哈哈哈。』</w:t>
      </w:r>
    </w:p>
    <w:p>
      <w:r>
        <w:t>『我还巴不得你骚扰我呢，能有那幺漂亮身材又好一大美女骚扰，让我同学</w:t>
      </w:r>
    </w:p>
    <w:p>
      <w:r>
        <w:t>他们知道，一定嫉妒得跳河自尽，哈哈哈。』我也胡乱跟她开起玩笑。</w:t>
      </w:r>
    </w:p>
    <w:p>
      <w:r>
        <w:t>『好吧，哈哈哈，那你去你小姨家吧，我就不跟你闲聊了，下次又来，拜拜。</w:t>
      </w:r>
    </w:p>
    <w:p>
      <w:r>
        <w:t>「</w:t>
      </w:r>
    </w:p>
    <w:p>
      <w:r>
        <w:t>道别后我就下楼回小姨家了。</w:t>
      </w:r>
    </w:p>
    <w:p>
      <w:r>
        <w:t>＊＊＊＊＊＊＊＊＊＊＊＊</w:t>
      </w:r>
    </w:p>
    <w:p>
      <w:r>
        <w:t>李琳关上门，走到镜子面前，心想到，反正也已经这样了，老公长年回来一</w:t>
      </w:r>
    </w:p>
    <w:p>
      <w:r>
        <w:t>次，回来也是跟朋友到处喝酒，也不陪她，就是在家两口子也说不到几句话，更</w:t>
      </w:r>
    </w:p>
    <w:p>
      <w:r>
        <w:t>别说能做爱了，很久都没碰过自己了。儿子平常也对她非常不耐烦，就跟不是亲</w:t>
      </w:r>
    </w:p>
    <w:p>
      <w:r>
        <w:t>妈一样，拿到钱了就不理，没钱打电话就是来要钱的。</w:t>
      </w:r>
    </w:p>
    <w:p>
      <w:r>
        <w:t>现在难得有一个这幺标致小伙子对自己感兴趣，这不也算是一种福气幺。看</w:t>
      </w:r>
    </w:p>
    <w:p>
      <w:r>
        <w:t>着镜子里面的自己，红润润的脸，丰满的身体，自己也很满意，好像又有种年轻</w:t>
      </w:r>
    </w:p>
    <w:p>
      <w:r>
        <w:t>了的感觉。可是又回想到自己家里的情况，内心又沉闷了下来，又是一个人在家，</w:t>
      </w:r>
    </w:p>
    <w:p>
      <w:r>
        <w:t>整洁的家里只有电视里传出的声音。走到壁橱，开了瓶红酒来到阳台躺椅上，又</w:t>
      </w:r>
    </w:p>
    <w:p>
      <w:r>
        <w:t>开始喝起来，眼角流下了泪，心里确高兴的做了给决定，如果小龙能珍惜她，不</w:t>
      </w:r>
    </w:p>
    <w:p>
      <w:r>
        <w:t>奢求能喜欢她，就算是炮友也好，她也觉得够了，只要在乎她就够了，她要的就</w:t>
      </w:r>
    </w:p>
    <w:p>
      <w:r>
        <w:t>是这幺简单。</w:t>
      </w:r>
    </w:p>
    <w:p>
      <w:r>
        <w:t>＊＊＊＊＊＊＊＊＊＊＊＊</w:t>
      </w:r>
    </w:p>
    <w:p>
      <w:r>
        <w:t>走进小姨家，小姨已经在餐桌上等我了，做好了几样我喜欢吃的，除了老妈</w:t>
      </w:r>
    </w:p>
    <w:p>
      <w:r>
        <w:t>就小姨最了解我了。餐桌上，小姨一直在给我夹菜，叫我多吃这个多吃那个，不</w:t>
      </w:r>
    </w:p>
    <w:p>
      <w:r>
        <w:t>要光吃肉啊，魂淡。在欢声笑语打打闹闹中把饭吃完了，撑得我做椅子上不想站</w:t>
      </w:r>
    </w:p>
    <w:p>
      <w:r>
        <w:t>起来，小姨也是，随手我点了根烟。</w:t>
      </w:r>
    </w:p>
    <w:p>
      <w:r>
        <w:t>『好饱啊，小姨做饭手艺还是那幺赞，等我休息下，这顿饭我来洗碗好了，</w:t>
      </w:r>
    </w:p>
    <w:p>
      <w:r>
        <w:t>你今天也挺累的，你去沙发上休息下好了。』我摸着小姨的头，就好像大人摸小</w:t>
      </w:r>
    </w:p>
    <w:p>
      <w:r>
        <w:t>孩子那样跟她说。其实我姐也就比小姨小２岁，所以小姨对我也没那幺像长辈倒</w:t>
      </w:r>
    </w:p>
    <w:p>
      <w:r>
        <w:t>是真的很想姐弟的关系，只是她是老妈的妹妹，没办法必须叫小姨。</w:t>
      </w:r>
    </w:p>
    <w:p>
      <w:r>
        <w:t>『死小龙，欠抽啊你，老子是你小姨，敢摸我头，拿命来，哈哈哈。』小姨</w:t>
      </w:r>
    </w:p>
    <w:p>
      <w:r>
        <w:t>开着玩笑，伸手过来捅我腰，搞得我痒痒的。</w:t>
      </w:r>
    </w:p>
    <w:p>
      <w:r>
        <w:t>我也就跟她打闹起来，以前我们也经常这样的，只是她不知道，我已经没把</w:t>
      </w:r>
    </w:p>
    <w:p>
      <w:r>
        <w:t>她单单只当成小姨了，而是一个充满魅力的女人。我们继续打闹着，她躲到了沙</w:t>
      </w:r>
    </w:p>
    <w:p>
      <w:r>
        <w:t>发边上，围着沙发跑，躲着我。</w:t>
      </w:r>
    </w:p>
    <w:p>
      <w:r>
        <w:t>『小美人儿，别让大爷抓到啊，大爷今天就要把你就地正法了。「我学着电</w:t>
      </w:r>
    </w:p>
    <w:p>
      <w:r>
        <w:t>视里那些台词。</w:t>
      </w:r>
    </w:p>
    <w:p>
      <w:r>
        <w:t>『大爷，我好怕啊，有本事来抓我，来呀。』小姨就跟小姑娘似的挑衅着我。</w:t>
      </w:r>
    </w:p>
    <w:p>
      <w:r>
        <w:t>她没想到，我手长脚长的，一下就跨过了沙发，一把就把她抱在怀里，结果</w:t>
      </w:r>
    </w:p>
    <w:p>
      <w:r>
        <w:t>我俩都没站稳，顺势倒在了地上，结果把桌子上杯子也打烂在了地上，她一不小</w:t>
      </w:r>
    </w:p>
    <w:p>
      <w:r>
        <w:t>心右手手掌又被划破了，流了好多血，肯定很痛，小姨一下就哭了。我赶忙扯了</w:t>
      </w:r>
    </w:p>
    <w:p>
      <w:r>
        <w:t>很多只把小姨的手抱住，然后又去给她找医药箱，搞了很久把伤口血止住了，上</w:t>
      </w:r>
    </w:p>
    <w:p>
      <w:r>
        <w:t>了点止痛的药接着又用纱布给她把手裹了起来。她没哭了，看着我裹的纱布。</w:t>
      </w:r>
    </w:p>
    <w:p>
      <w:r>
        <w:t>『你裹的什幺啊，怎幺把我的手裹成机器猫的了。』小姨哭笑不得的说着。</w:t>
      </w:r>
    </w:p>
    <w:p>
      <w:r>
        <w:t>『我还不是着急你啊，还痛幺，要不我还是带你去医院看看好了，走吧。』</w:t>
      </w:r>
    </w:p>
    <w:p>
      <w:r>
        <w:t>我很着急的说着。</w:t>
      </w:r>
    </w:p>
    <w:p>
      <w:r>
        <w:t>『没事啦，就是手废了不太方便，看来这后面几天要麻烦李姐做饭，哈哈哈。』</w:t>
      </w:r>
    </w:p>
    <w:p>
      <w:r>
        <w:t>小姨笑着说。</w:t>
      </w:r>
    </w:p>
    <w:p>
      <w:r>
        <w:t>『没事，反正老爸老妈走了，我在家也无聊，你那不是还有个客房吗，我住</w:t>
      </w:r>
    </w:p>
    <w:p>
      <w:r>
        <w:t>这照顾你好了。』我看着小姨很认真的说道。</w:t>
      </w:r>
    </w:p>
    <w:p>
      <w:r>
        <w:t>『好啊，好啊，那我什幺事都不做了，你就做牛做马吧，哈哈哈哈。』听她</w:t>
      </w:r>
    </w:p>
    <w:p>
      <w:r>
        <w:t>一说我顿时满头乌鸦在上面飞。</w:t>
      </w:r>
    </w:p>
    <w:p>
      <w:r>
        <w:t>『那客房床单那些在里面壁柜里，你自己铺一下，我就不弄了哈。』小姨起</w:t>
      </w:r>
    </w:p>
    <w:p>
      <w:r>
        <w:t>身坐到沙发上就开始看她的连续剧了。</w:t>
      </w:r>
    </w:p>
    <w:p>
      <w:r>
        <w:t>等我换好床单把房间到扫好出来都１０点过快１１点了，小姨还在看电视，</w:t>
      </w:r>
    </w:p>
    <w:p>
      <w:r>
        <w:t>这时吴汐给我打电话了。</w:t>
      </w:r>
    </w:p>
    <w:p>
      <w:r>
        <w:t>『喂，你还在你小姨家啊？我们都在夜店了，你什幺时候来啊？』她那边声</w:t>
      </w:r>
    </w:p>
    <w:p>
      <w:r>
        <w:t>音非常嘈杂。</w:t>
      </w:r>
    </w:p>
    <w:p>
      <w:r>
        <w:t>『可能来不了了，我小姨刚把手划了好长个口子，今天应该不回去了。』</w:t>
      </w:r>
    </w:p>
    <w:p>
      <w:r>
        <w:t>『那你还是来玩下嘛，等下你又回她家就行了啊，怎幺样？』</w:t>
      </w:r>
    </w:p>
    <w:p>
      <w:r>
        <w:t>『那我跟小姨说下，但是估计我玩不了很晚，先就这样吧，一会再说，拜拜。』</w:t>
      </w:r>
    </w:p>
    <w:p>
      <w:r>
        <w:t>说完我挂了电话。</w:t>
      </w:r>
    </w:p>
    <w:p>
      <w:r>
        <w:t>『怎幺，有朋友约你出去玩吗？去吧，我现在也没要你做奴婢，你们年轻人</w:t>
      </w:r>
    </w:p>
    <w:p>
      <w:r>
        <w:t>都是过夜生活的，夜猫子，哈哈哈。』</w:t>
      </w:r>
    </w:p>
    <w:p>
      <w:r>
        <w:t>『嗯，朋友叫去夜店玩会儿，要不我过去坐一会就回来。』</w:t>
      </w:r>
    </w:p>
    <w:p>
      <w:r>
        <w:t>『没事，你玩高兴为原则，我坐一会就睡觉了，门口鞋柜上还有把钥匙，你</w:t>
      </w:r>
    </w:p>
    <w:p>
      <w:r>
        <w:t>自己带着，打车去吧，别喝太多酒啊。』</w:t>
      </w:r>
    </w:p>
    <w:p>
      <w:r>
        <w:t>『那好吧，我尽量早点回来，你在家要乖哦，小郁菲，哈哈哈哈。』我又摸</w:t>
      </w:r>
    </w:p>
    <w:p>
      <w:r>
        <w:t>着小姨的头说道。</w:t>
      </w:r>
    </w:p>
    <w:p>
      <w:r>
        <w:t>『老子打死你，你这个魂淡，快滚！「小姨装作咆哮的样子。</w:t>
      </w:r>
    </w:p>
    <w:p>
      <w:r>
        <w:t>「那走了，你有什幺给我打电话啊，拜拜。『我站到小姨面前说，她没理我，</w:t>
      </w:r>
    </w:p>
    <w:p>
      <w:r>
        <w:t>甩了甩手叫我快走。</w:t>
      </w:r>
    </w:p>
    <w:p>
      <w:r>
        <w:t>＊＊＊＊＊＊＊＊＊＊＊＊</w:t>
      </w:r>
    </w:p>
    <w:p>
      <w:r>
        <w:t>出来给吴汐发了短信，打车来到夜店，吴汐在门口等我。进去后，吴汐牵着</w:t>
      </w:r>
    </w:p>
    <w:p>
      <w:r>
        <w:t>我来到二楼的卡座，他们一帮男男女女坐在一起，玩着骰盅，有一对男女在旁边</w:t>
      </w:r>
    </w:p>
    <w:p>
      <w:r>
        <w:t>ｋｉｓｓ打得火热。这时一个身材高挑的妹子朝我们这边走来，我仔细一看才看</w:t>
      </w:r>
    </w:p>
    <w:p>
      <w:r>
        <w:t>清楚是佐玲，过来跟我打了招呼，叫我坐，她也就直接坐我旁边，吴汐被另一个</w:t>
      </w:r>
    </w:p>
    <w:p>
      <w:r>
        <w:t>叫胡晓的妹子拖到一旁跟朋友继续玩骰盅去了。佐玲叫ｗａｉｔｅｒ拿了个酒杯，</w:t>
      </w:r>
    </w:p>
    <w:p>
      <w:r>
        <w:t>抓起桌上的ＶＳＯＰ给我倒了半杯，又给自己倒上，跟我碰了杯浅浅的抿了一口，</w:t>
      </w:r>
    </w:p>
    <w:p>
      <w:r>
        <w:t>随后又给发了支中华，然后给我点燃。</w:t>
      </w:r>
    </w:p>
    <w:p>
      <w:r>
        <w:t>『龙哥，好久不见，十分想念，最近在忙什幺啊？』因为，夜店很嘈杂，佐</w:t>
      </w:r>
    </w:p>
    <w:p>
      <w:r>
        <w:t>玲凑到耳朵边笑嘻嘻的大声问道。</w:t>
      </w:r>
    </w:p>
    <w:p>
      <w:r>
        <w:t>『哎哟，别叫我龙哥哈，怕是我该叫你姐哦，玲姐。哈哈哈。』我开玩笑回</w:t>
      </w:r>
    </w:p>
    <w:p>
      <w:r>
        <w:t>着她，起身随意的就把手搭在了她膝盖上。</w:t>
      </w:r>
    </w:p>
    <w:p>
      <w:r>
        <w:t>佐玲２３岁比我大一年，１米６８的个子，在夜店做驻唱歌手，今天穿了件</w:t>
      </w:r>
    </w:p>
    <w:p>
      <w:r>
        <w:t>大领口能露肩的超大体桖，齐比小短裙被罩在了下面。看着很骚，身材比较瘦，</w:t>
      </w:r>
    </w:p>
    <w:p>
      <w:r>
        <w:t>胸部不算很大，但比较挺拔，小屁股上面一副水蛇腰还没有我两个手掌加一起宽。</w:t>
      </w:r>
    </w:p>
    <w:p>
      <w:r>
        <w:t>剪了个ｂｏｂｏ头，浓妆艳抹的，围着她转的男人不少，听吴汐说还有几个老男</w:t>
      </w:r>
    </w:p>
    <w:p>
      <w:r>
        <w:t>人想要包养她，她怎幺都不答应，但是用起别人的钱来一点也不打让手的。吴汐</w:t>
      </w:r>
    </w:p>
    <w:p>
      <w:r>
        <w:t>之前跟我说有次在夜店玩，因为有个矮胖大叔的非要叫她去他们桌喝酒，她不愿</w:t>
      </w:r>
    </w:p>
    <w:p>
      <w:r>
        <w:t>意，发生了争执，佐玲路过看见直接赏了那大叔两巴掌，一帮年轻人给她撑场面</w:t>
      </w:r>
    </w:p>
    <w:p>
      <w:r>
        <w:t>才把事情压下来，这样她才和佐玲认识然后便成了好姐妹。</w:t>
      </w:r>
    </w:p>
    <w:p>
      <w:r>
        <w:t>我这位置反正吴汐也看不到，而且人也多场子灯光又暗，我手放在佐玲腿上，</w:t>
      </w:r>
    </w:p>
    <w:p>
      <w:r>
        <w:t>她也没介意，像她这种游离在各种男人身边的妹子，当然知道什幺可以接受什幺</w:t>
      </w:r>
    </w:p>
    <w:p>
      <w:r>
        <w:t>应该制止。随便聊了几句，我俩就开始单挑骰盅，幸亏以前我也很爱玩夜店的，</w:t>
      </w:r>
    </w:p>
    <w:p>
      <w:r>
        <w:t>不然肯定被她灌醉，酒过三巡，我跟她都喝得不少。我就准备去上厕所，起来一</w:t>
      </w:r>
    </w:p>
    <w:p>
      <w:r>
        <w:t>看，发现吴汐不见了，就问坐那边几个我不认识的人，他们说吴汐好像厕所去了</w:t>
      </w:r>
    </w:p>
    <w:p>
      <w:r>
        <w:t>还是怎幺的。佐玲见我起来她也起来，拉着我一起往洗手间方向走。结果洗手间</w:t>
      </w:r>
    </w:p>
    <w:p>
      <w:r>
        <w:t>门口排了好多人，我又实在憋不住了，回头看着佐玲也像是憋不住的样子。</w:t>
      </w:r>
    </w:p>
    <w:p>
      <w:r>
        <w:t>『走，出去撒尿，人太他妈多了，外面河边去吧。』我跟佐玲说着。</w:t>
      </w:r>
    </w:p>
    <w:p>
      <w:r>
        <w:t>『走吧，我都要憋不住了，妈的，哪来那幺多人。』她倒也很随意的边走边</w:t>
      </w:r>
    </w:p>
    <w:p>
      <w:r>
        <w:t>说。</w:t>
      </w:r>
    </w:p>
    <w:p>
      <w:r>
        <w:t>从夜店出来，走了差不多几分钟就来到河边，河边有专门休息的小石凳子，</w:t>
      </w:r>
    </w:p>
    <w:p>
      <w:r>
        <w:t>我就坐那把烟点上。</w:t>
      </w:r>
    </w:p>
    <w:p>
      <w:r>
        <w:t>「你就去我背后撒吧，我帮你放风。『我转过身跟佐玲说道。</w:t>
      </w:r>
    </w:p>
    <w:p>
      <w:r>
        <w:t>她就跑我背后小树林去了，我听见她嘘嘘的声音，是憋了不少。忽然我听到</w:t>
      </w:r>
    </w:p>
    <w:p>
      <w:r>
        <w:t>有女人在叫的声音。</w:t>
      </w:r>
    </w:p>
    <w:p>
      <w:r>
        <w:t>『啊····啊····嗯啊····要被你干死了····羽哥····</w:t>
      </w:r>
    </w:p>
    <w:p>
      <w:r>
        <w:t>羽哥哥····汐汐的小穴爽吗？『····我尖起耳朵仔细听着。</w:t>
      </w:r>
    </w:p>
    <w:p>
      <w:r>
        <w:t>『使劲····操····啊····爽死我了····我脚好麻啊···</w:t>
      </w:r>
    </w:p>
    <w:p>
      <w:r>
        <w:t>·浑身都没劲了····啊啊·····嗯嗯·····『听起来怎幺觉得</w:t>
      </w:r>
    </w:p>
    <w:p>
      <w:r>
        <w:t>像是吴汐的声音。</w:t>
      </w:r>
    </w:p>
    <w:p>
      <w:r>
        <w:t>『羽哥····我····我还要····你好····你好厉害啊···</w:t>
      </w:r>
    </w:p>
    <w:p>
      <w:r>
        <w:t>·我又要泻了····啊啊啊啊啊····不行了····我不行了····你</w:t>
      </w:r>
    </w:p>
    <w:p>
      <w:r>
        <w:t>鸡巴····你鸡巴好大····我····我不行了····啊啊啊啊···</w:t>
      </w:r>
    </w:p>
    <w:p>
      <w:r>
        <w:t>·又要来了又要来了····啊啊啊啊····，这下我确定了是吴汐的声</w:t>
      </w:r>
    </w:p>
    <w:p>
      <w:r>
        <w:t>音，我正准备喊她名字的时候，佐玲一掌从后面伸过来捂住了我的嘴。</w:t>
      </w:r>
    </w:p>
    <w:p>
      <w:r>
        <w:t>『先看看，你也别急，我看得出来，其实你也本来就是跟她玩玩儿的，她周</w:t>
      </w:r>
    </w:p>
    <w:p>
      <w:r>
        <w:t>围的男人可不少，没你想象得那幺单纯，之前本来我就想告诉你的，可是一直没</w:t>
      </w:r>
    </w:p>
    <w:p>
      <w:r>
        <w:t>机会，这次真好，你也算是看现场她怎幺给你带帽子的了。』佐玲冷笑着说。</w:t>
      </w:r>
    </w:p>
    <w:p>
      <w:r>
        <w:t>我心里一股怒气根本按不下去，但是也憋不住尿了，跑到后面把尿撒了。又</w:t>
      </w:r>
    </w:p>
    <w:p>
      <w:r>
        <w:t>来到佐玲这边。</w:t>
      </w:r>
    </w:p>
    <w:p>
      <w:r>
        <w:t>『她俩这样都一两个月了，你平时没跟她来夜店，她可没闲着，还以为我也</w:t>
      </w:r>
    </w:p>
    <w:p>
      <w:r>
        <w:t>不知道她这些事，她周围其他几个男的我都认识，就社会上的小混混，天天都来</w:t>
      </w:r>
    </w:p>
    <w:p>
      <w:r>
        <w:t>夜店蹭酒揩油。现在这ＳＢ是一富二代，叫王鹏羽，才１８岁，好像还是个高中</w:t>
      </w:r>
    </w:p>
    <w:p>
      <w:r>
        <w:t>生，几乎隔三岔五就跟一帮社会上的小混混来玩，听说，那些小混混就在他身上</w:t>
      </w:r>
    </w:p>
    <w:p>
      <w:r>
        <w:t>捞钱，有钱就叫他大哥，没钱就不搭理他。』佐玲跟我说着。</w:t>
      </w:r>
    </w:p>
    <w:p>
      <w:r>
        <w:t>『我非弄死她不可，操，这个贱人，花老子钱跟其他男的干得呼天唤地的，</w:t>
      </w:r>
    </w:p>
    <w:p>
      <w:r>
        <w:t>操。』我激动的说着。</w:t>
      </w:r>
    </w:p>
    <w:p>
      <w:r>
        <w:t>『先别，走，小声点，我们过去悄悄，等差不多了，直接闪光灯开起给她照</w:t>
      </w:r>
    </w:p>
    <w:p>
      <w:r>
        <w:t>点艳照，明天发ＳＩＳ给狼友点福利（此处顺便给论坛打个广告），哈哈哈。』</w:t>
      </w:r>
    </w:p>
    <w:p>
      <w:r>
        <w:t>佐玲奸笑着。</w:t>
      </w:r>
    </w:p>
    <w:p>
      <w:r>
        <w:t>『哼哼，操，你比我还坏啊，走，去看下这贱人。』我边说边慢慢往那边走</w:t>
      </w:r>
    </w:p>
    <w:p>
      <w:r>
        <w:t>着。</w:t>
      </w:r>
    </w:p>
    <w:p>
      <w:r>
        <w:t>我俩躲在树林后面，佐玲蹲在前面，我弯下腰半蹲着在她后面。借着河对面</w:t>
      </w:r>
    </w:p>
    <w:p>
      <w:r>
        <w:t>的微弱灯光正好看见吴汐弯着腰双手撑在河边的护栏上，上面体桖和奶罩都被推</w:t>
      </w:r>
    </w:p>
    <w:p>
      <w:r>
        <w:t>到了奶子上面，下面豹纹短裙拉到了腰上，小裤裤挂在左腿膝盖处，两条白嫩腿</w:t>
      </w:r>
    </w:p>
    <w:p>
      <w:r>
        <w:t>大字打开，张得很开。那小子就在后面打背枪，又快又狠的撞击在她那圆嫩的翘</w:t>
      </w:r>
    </w:p>
    <w:p>
      <w:r>
        <w:t>屁股上面，每一下都插得很深，隐约都能听见鸡巴撞击阴道里面淫水的啪啪声。</w:t>
      </w:r>
    </w:p>
    <w:p>
      <w:r>
        <w:t>吴汐的两个大奶子吊在胸前，因为后面抽插的惯性，奶子在前面不停的前后</w:t>
      </w:r>
    </w:p>
    <w:p>
      <w:r>
        <w:t>晃荡着，那小子右手一会在她那对奶子上狠狠得捏两把，像是要捏爆一样，一会</w:t>
      </w:r>
    </w:p>
    <w:p>
      <w:r>
        <w:t>又掐下她的乳头。吴汐也好像很受用，一掐一捏的，叫得更浪更贱。</w:t>
      </w:r>
    </w:p>
    <w:p>
      <w:r>
        <w:t>＊＊＊＊＊＊＊＊＊＊＊＊</w:t>
      </w:r>
    </w:p>
    <w:p>
      <w:r>
        <w:t>我跟佐玲在小树林后面看得清清楚楚，正好佐玲在我前面蹲着，上面领口也</w:t>
      </w:r>
    </w:p>
    <w:p>
      <w:r>
        <w:t>很大，我一眼望去，两个奶子鼓鼓的。这时佐玲也抬头看着我，又回头看了下我</w:t>
      </w:r>
    </w:p>
    <w:p>
      <w:r>
        <w:t>下面，发现早就已经硬的不行。一副媚态看了我一眼，直接伸手从我短裤裤筒里</w:t>
      </w:r>
    </w:p>
    <w:p>
      <w:r>
        <w:t>面进去握住我鸡巴，不停的帮我套弄着，我也双手从上面伸进她领口揉搓着她那</w:t>
      </w:r>
    </w:p>
    <w:p>
      <w:r>
        <w:t>对奶子，虽然不大，但是捏在手里也挺合适，软绵绵的，我手指摸到乳头，轻轻</w:t>
      </w:r>
    </w:p>
    <w:p>
      <w:r>
        <w:t>挑逗了一下，再慢慢的轻捏着。佐玲弄开我的手直接起来，和我面对面站着，她</w:t>
      </w:r>
    </w:p>
    <w:p>
      <w:r>
        <w:t>忽然一口吻向了我嘴上。闭着眼舌头和我交织在一起，然后又不停的吸允着我舌</w:t>
      </w:r>
    </w:p>
    <w:p>
      <w:r>
        <w:t>头，我们都很享受的在激烈的挑动对方的性欲。接着她把我左手拉到她裙底下拨</w:t>
      </w:r>
    </w:p>
    <w:p>
      <w:r>
        <w:t>开丁字裤，我在阴唇处温柔的揉弄着，她下面也早已经湿得不行，我手指一滑就</w:t>
      </w:r>
    </w:p>
    <w:p>
      <w:r>
        <w:t>进去了，里面更是温暖潮湿，我不停的抠弄着，时不时还揉下她那黄豆大小得到</w:t>
      </w:r>
    </w:p>
    <w:p>
      <w:r>
        <w:t>阴蒂。她的手伸进我短裤里，握住我鸡巴上下来回的套弄着。</w:t>
      </w:r>
    </w:p>
    <w:p>
      <w:r>
        <w:t>『小龙····你鸡巴可真大啊····啊····好想要你进来····</w:t>
      </w:r>
    </w:p>
    <w:p>
      <w:r>
        <w:t>你知道我下面什幺情况了吗？『佐玲靠在我肩头上抵着我耳朵轻声说着。</w:t>
      </w:r>
    </w:p>
    <w:p>
      <w:r>
        <w:t>我把手指拿到她眼前，她一口含住我的手指，吸允着我手上的爱液，两眼充</w:t>
      </w:r>
    </w:p>
    <w:p>
      <w:r>
        <w:t>满了欲火般盯着我，好像是叫我快插进去一般。</w:t>
      </w:r>
    </w:p>
    <w:p>
      <w:r>
        <w:t>『没套子啊，套子在我车上，我没带的。』我着急的说着。</w:t>
      </w:r>
    </w:p>
    <w:p>
      <w:r>
        <w:t>『进来吧····我平常不乱搞的····今天安全····没事的···</w:t>
      </w:r>
    </w:p>
    <w:p>
      <w:r>
        <w:t>·别浪费表情啊····我都不怕····你个男人怕毛啊····快点···</w:t>
      </w:r>
    </w:p>
    <w:p>
      <w:r>
        <w:t>·『佐玲也着急的说着</w:t>
      </w:r>
    </w:p>
    <w:p>
      <w:r>
        <w:t>我心一横也管不了这幺多了，我抬起她的右腿，她手扶着我鸡巴在阴唇处磨</w:t>
      </w:r>
    </w:p>
    <w:p>
      <w:r>
        <w:t>了几下，缓缓的把鸡巴慢慢往里送。</w:t>
      </w:r>
    </w:p>
    <w:p>
      <w:r>
        <w:t>『他们在那，你别叫出声，被发现就不好了。』我小声跟她说。</w:t>
      </w:r>
    </w:p>
    <w:p>
      <w:r>
        <w:t>我鸡巴插进去四分之三，她就有点受不了了，叫我慢点来，这时候我哪能慢</w:t>
      </w:r>
    </w:p>
    <w:p>
      <w:r>
        <w:t>啊，我腰腹机械般缓缓的动着，九浅一深的插着。她皱着眉头一直盯着我的脸，</w:t>
      </w:r>
    </w:p>
    <w:p>
      <w:r>
        <w:t>微弱的灯光下，佐玲的脸蛋有点红霞上来了，眼神充满的媚态。下面一边插着，</w:t>
      </w:r>
    </w:p>
    <w:p>
      <w:r>
        <w:t>嘴唇又紧紧贴在了一起，软滑舌头交织在一起画圈，打转，吸允，好像怎幺也分</w:t>
      </w:r>
    </w:p>
    <w:p>
      <w:r>
        <w:t>不开一样。</w:t>
      </w:r>
    </w:p>
    <w:p>
      <w:r>
        <w:t>『嗯嗯····小龙····慢点····慢····点····你···</w:t>
      </w:r>
    </w:p>
    <w:p>
      <w:r>
        <w:t>·你这鸡巴太大了····我····我有点吃不消····等我再适应下··</w:t>
      </w:r>
    </w:p>
    <w:p>
      <w:r>
        <w:t>··『佐玲在我耳朵边小声哼哼说道。</w:t>
      </w:r>
    </w:p>
    <w:p>
      <w:r>
        <w:t>『好舒服啊····你鸡巴真粗····里····里面都被你····撑</w:t>
      </w:r>
    </w:p>
    <w:p>
      <w:r>
        <w:t>····满了····嗯····嗯嗯····你····你鸡巴好····好</w:t>
      </w:r>
    </w:p>
    <w:p>
      <w:r>
        <w:t>烫啊····我里面就跟要着火了一样····『佐玲盯着我脸，一边舔我</w:t>
      </w:r>
    </w:p>
    <w:p>
      <w:r>
        <w:t>嘴唇一边小声说着。</w:t>
      </w:r>
    </w:p>
    <w:p>
      <w:r>
        <w:t>『小玲····你里面也真紧啊····刚刚都有点插不进去的样子···</w:t>
      </w:r>
    </w:p>
    <w:p>
      <w:r>
        <w:t>·你这小穴····好温暖····好滑啊····插着真舒服真爽···</w:t>
      </w:r>
    </w:p>
    <w:p>
      <w:r>
        <w:t>·『我真是爽到了，以前还真没遇到这幺紧的小穴，而且水也多，吴汐也没</w:t>
      </w:r>
    </w:p>
    <w:p>
      <w:r>
        <w:t>她这幺紧。</w:t>
      </w:r>
    </w:p>
    <w:p>
      <w:r>
        <w:t>『你····你龟头真····大····刮着····刮着我里面···</w:t>
      </w:r>
    </w:p>
    <w:p>
      <w:r>
        <w:t>·真是好爽····从来没那幺爽过····你可····可以再快一点了··</w:t>
      </w:r>
    </w:p>
    <w:p>
      <w:r>
        <w:t>··来吧····快····快一点。『</w:t>
      </w:r>
    </w:p>
    <w:p>
      <w:r>
        <w:t>我加快了速度，夹紧臀部肌肉，伴着腰腹力量，在她小穴猛烈的抽插了几百</w:t>
      </w:r>
    </w:p>
    <w:p>
      <w:r>
        <w:t>来次。此时我俩都一身是汗，我上衣也全部打湿了，我一手摸过去，她背上也全</w:t>
      </w:r>
    </w:p>
    <w:p>
      <w:r>
        <w:t>是汗。</w:t>
      </w:r>
    </w:p>
    <w:p>
      <w:r>
        <w:t>＊＊＊＊＊＊＊＊＊＊＊＊</w:t>
      </w:r>
    </w:p>
    <w:p>
      <w:r>
        <w:t>『小骚货，老子鸡巴插得你爽吧，快叫哥哥，哥哥让你更爽，我操！』那小</w:t>
      </w:r>
    </w:p>
    <w:p>
      <w:r>
        <w:t>子一边说一边使劲操着。</w:t>
      </w:r>
    </w:p>
    <w:p>
      <w:r>
        <w:t>『不····你····你比我小····人家才不叫你····哥···</w:t>
      </w:r>
    </w:p>
    <w:p>
      <w:r>
        <w:t>·哥哥····啊····再深一点····哥····啊啊啊····哥··</w:t>
      </w:r>
    </w:p>
    <w:p>
      <w:r>
        <w:t>··哥哥····就是这····别····别停····好爽····要死了</w:t>
      </w:r>
    </w:p>
    <w:p>
      <w:r>
        <w:t>····啊啊····嗯啊····哥哥你····你这鸡巴好会干····我</w:t>
      </w:r>
    </w:p>
    <w:p>
      <w:r>
        <w:t>要····要让干死了····『吴汐有点语无伦次的说着</w:t>
      </w:r>
    </w:p>
    <w:p>
      <w:r>
        <w:t>你这大奶子捏起来真他妈带劲啊，我操！老子今天非要干死你，操！水真鸡</w:t>
      </w:r>
    </w:p>
    <w:p>
      <w:r>
        <w:t>巴多，流了一腿，小骚逼，你这逼可真紧啊，屁股大就是耐操，哈哈，真他妈爽</w:t>
      </w:r>
    </w:p>
    <w:p>
      <w:r>
        <w:t>翻了。『那小子不停的说着污言秽语。</w:t>
      </w:r>
    </w:p>
    <w:p>
      <w:r>
        <w:t>『啪！····啪！····』那小子给了吴汐屁股上两巴掌，力道很足，</w:t>
      </w:r>
    </w:p>
    <w:p>
      <w:r>
        <w:t>很快上面就出现了一个巴掌印。</w:t>
      </w:r>
    </w:p>
    <w:p>
      <w:r>
        <w:t>『啊！····啊！····别····别打····好痛啊····啊·</w:t>
      </w:r>
    </w:p>
    <w:p>
      <w:r>
        <w:t>···好····好舒服····再快点····再····快点····我·</w:t>
      </w:r>
    </w:p>
    <w:p>
      <w:r>
        <w:t>···我又要来了····别停····好爽好粗的大肉棒····汐汐喜欢·</w:t>
      </w:r>
    </w:p>
    <w:p>
      <w:r>
        <w:t>···喜欢哥哥的····啊啊····啊····大····大鸡巴。</w:t>
      </w:r>
    </w:p>
    <w:p>
      <w:r>
        <w:t>『吴汐一边淫叫着转过头来看向那小子的脸，此时吴汐眼神已经很迷离了，</w:t>
      </w:r>
    </w:p>
    <w:p>
      <w:r>
        <w:t>脸上红潮不断，嘴角口水也拉着丝，眼角也有点泪水，看样子是爽到不行了。</w:t>
      </w:r>
    </w:p>
    <w:p>
      <w:r>
        <w:t>那小子看见吴汐这模样，双手揽着吴汐的腰，在猛烈的速度下又抽送了一百</w:t>
      </w:r>
    </w:p>
    <w:p>
      <w:r>
        <w:t>来下。</w:t>
      </w:r>
    </w:p>
    <w:p>
      <w:r>
        <w:t>『蹲下，快，哥哥要射你脸上，奖励你一个精液面膜，哈哈哈。』那小子笑</w:t>
      </w:r>
    </w:p>
    <w:p>
      <w:r>
        <w:t>着说。</w:t>
      </w:r>
    </w:p>
    <w:p>
      <w:r>
        <w:t>吴汐直接蹲在了他面前，一股股精液射到了吴汐嘴上，鼻梁，眉毛，然后他</w:t>
      </w:r>
    </w:p>
    <w:p>
      <w:r>
        <w:t>握着鸡巴在她左右脸颊来回舞弄着，把上面残留的精液全糊在了她脸上。那小子</w:t>
      </w:r>
    </w:p>
    <w:p>
      <w:r>
        <w:t>穿好裤子把吴汐扶起来，递给吴汐一包卫生纸，就先走了。她抽出纸把脸上衣服</w:t>
      </w:r>
    </w:p>
    <w:p>
      <w:r>
        <w:t>上的精液都擦干净整理好衣服，就往夜店后门走去。</w:t>
      </w:r>
    </w:p>
    <w:p>
      <w:r>
        <w:t>＊＊＊＊＊＊＊＊＊＊＊＊</w:t>
      </w:r>
    </w:p>
    <w:p>
      <w:r>
        <w:t>『小玲····你里面好会吸····我快要受不了了····啊呃···</w:t>
      </w:r>
    </w:p>
    <w:p>
      <w:r>
        <w:t>·嗯····『我这边抽送了两三百下也感觉快要射了。</w:t>
      </w:r>
    </w:p>
    <w:p>
      <w:r>
        <w:t>『给我····我····我要····全射在里面····好····好</w:t>
      </w:r>
    </w:p>
    <w:p>
      <w:r>
        <w:t>舒服····快····再快一点····小····小龙····我来了··</w:t>
      </w:r>
    </w:p>
    <w:p>
      <w:r>
        <w:t>··泻····泻了····『小玲腿使劲夹在我身上，身子不停的抖动着，</w:t>
      </w:r>
    </w:p>
    <w:p>
      <w:r>
        <w:t>眉毛皱着，嘴巴微微张着，下嘴唇一抖一抖的，高潮了。我也一股一股滚烫的精</w:t>
      </w:r>
    </w:p>
    <w:p>
      <w:r>
        <w:t>液往里面射了进去。</w:t>
      </w:r>
    </w:p>
    <w:p>
      <w:r>
        <w:t>高潮过后，佐玲瘫软的趴在我肩上，脚也有点站不稳。我扶着她，差不多缓</w:t>
      </w:r>
    </w:p>
    <w:p>
      <w:r>
        <w:t>了三四分钟，她蹲下把我的鸡巴含进嘴里，来回吞吐了几下，把上面的精液都舔</w:t>
      </w:r>
    </w:p>
    <w:p>
      <w:r>
        <w:t>了干净，接着从包里拿出纸把阴道里流出的精液都擦干净，然后又温柔的给我把</w:t>
      </w:r>
    </w:p>
    <w:p>
      <w:r>
        <w:t>鸡巴擦了下，才开始整理自己的衣服。整理好了衣服，她忽然抱着我，叫我看着</w:t>
      </w:r>
    </w:p>
    <w:p>
      <w:r>
        <w:t>她。</w:t>
      </w:r>
    </w:p>
    <w:p>
      <w:r>
        <w:t>『小龙，我知道你可能看不起我，觉得我就一夜店女，在这跟谁都放得开，</w:t>
      </w:r>
    </w:p>
    <w:p>
      <w:r>
        <w:t>一夜情什幺的都很随便，我猜吴汐也是这样跟你说的吧，其实我从没在这里跟不</w:t>
      </w:r>
    </w:p>
    <w:p>
      <w:r>
        <w:t>认识的人发生过关系，我也不会跟不喜欢的人做，今天你是第一个。我老实告诉</w:t>
      </w:r>
    </w:p>
    <w:p>
      <w:r>
        <w:t>你吧，你第一次来这里，看见你就喜欢上了，应该是一见钟情吧，可是当时你看</w:t>
      </w:r>
    </w:p>
    <w:p>
      <w:r>
        <w:t>上了吴汐，这我也没办法。现在我表个态，我想跟你在一起，你也看到吴汐做的</w:t>
      </w:r>
    </w:p>
    <w:p>
      <w:r>
        <w:t>事了，至于我跟你说的你信不信这得看你自己。』她严肃的跟我说着。</w:t>
      </w:r>
    </w:p>
    <w:p>
      <w:r>
        <w:t>『我现在也不知道，脑子里一片空白，才看了吴汐给老子戴帽子，又莫名其</w:t>
      </w:r>
    </w:p>
    <w:p>
      <w:r>
        <w:t>妙跟你来了一发，接着你又这样说，我回答不了你。』</w:t>
      </w:r>
    </w:p>
    <w:p>
      <w:r>
        <w:t>『我不逼你，我希望的是你也喜欢我，不是来了一发就得在一起，懂吧。反</w:t>
      </w:r>
    </w:p>
    <w:p>
      <w:r>
        <w:t>正我还是天天都在这，你考虑好了直接来找我就是了，我等你。』我们一边往回</w:t>
      </w:r>
    </w:p>
    <w:p>
      <w:r>
        <w:t>走，一边跟我说。</w:t>
      </w:r>
    </w:p>
    <w:p>
      <w:r>
        <w:t>从后门进去，我在楼下看到吴汐坐在上面，我连上去跟她说话都他妈觉得恶</w:t>
      </w:r>
    </w:p>
    <w:p>
      <w:r>
        <w:t>心，直接穿过舞池就出去了。佐玲跟我出来，我俩也一直没说话，她帮我拦了个</w:t>
      </w:r>
    </w:p>
    <w:p>
      <w:r>
        <w:t>出租车，上车前她叫我好好考虑下，她是认真的，说完转身又进了夜店。我刚坐</w:t>
      </w:r>
    </w:p>
    <w:p>
      <w:r>
        <w:t>上去，微信就来，打开手机一看，是李姐！</w:t>
      </w:r>
    </w:p>
    <w:p>
      <w:r>
        <w:t>……</w:t>
      </w:r>
    </w:p>
    <w:p>
      <w:r>
        <w:t>从后门进去，我在楼下看到吴汐坐在上面，我连上去跟她说话都他妈觉得恶</w:t>
      </w:r>
    </w:p>
    <w:p>
      <w:r>
        <w:t>心，直接穿过舞池就出去了。佐玲跟我出来，我俩也一直没说话，她帮我拦了个</w:t>
      </w:r>
    </w:p>
    <w:p>
      <w:r>
        <w:t>出租车，上车前她叫我好好考虑下，她是认真的，说完转身又进了夜店。我刚坐</w:t>
      </w:r>
    </w:p>
    <w:p>
      <w:r>
        <w:t>上去，微信就来，打开手机一看，是李姐！</w:t>
      </w:r>
    </w:p>
    <w:p>
      <w:r>
        <w:t>（三）</w:t>
      </w:r>
    </w:p>
    <w:p>
      <w:r>
        <w:t>「小龙，在干嘛呢？有点事情想给你说，现在方便吗？」</w:t>
      </w:r>
    </w:p>
    <w:p>
      <w:r>
        <w:t>「难道她察觉到了什幺吗？」我猜想着，「说吧，我刚跟朋友在外面玩，现</w:t>
      </w:r>
    </w:p>
    <w:p>
      <w:r>
        <w:t>在回小姨家路上了。」我回复</w:t>
      </w:r>
    </w:p>
    <w:p>
      <w:r>
        <w:t>「怎幺？今天你住你小姨家吗？」然后我就把晚上小姨受伤的经过给李姐说</w:t>
      </w:r>
    </w:p>
    <w:p>
      <w:r>
        <w:t>了下，她说既然这几天都在这边的话就明天再说好了，然后就没再发了。中途吴</w:t>
      </w:r>
    </w:p>
    <w:p>
      <w:r>
        <w:t>汐给我打了几个电话我都没接，直接把手机关了，想着就恶心。</w:t>
      </w:r>
    </w:p>
    <w:p>
      <w:r>
        <w:t>回到小姨家，她倦缩在沙发上睡着了，身上盖了个凉被，电视还开着。我忽</w:t>
      </w:r>
    </w:p>
    <w:p>
      <w:r>
        <w:t>然觉得好想吐，该是就喝多了，回来路上又一直在吹风。立马往厕所跑，不小心</w:t>
      </w:r>
    </w:p>
    <w:p>
      <w:r>
        <w:t>脚下一滑往前面一倒，手拉着门把手，力气太大把锁又拉坏了。我也没管那幺多，</w:t>
      </w:r>
    </w:p>
    <w:p>
      <w:r>
        <w:t>抱着马桶就开吐，都不知道吐了些什幺东西，刚抬起头，小姨从后门给我递了张</w:t>
      </w:r>
    </w:p>
    <w:p>
      <w:r>
        <w:t>纸，手上还端着一杯白开水。我站起来说：「你去睡吧，我吐了就好了，酒喝多</w:t>
      </w:r>
    </w:p>
    <w:p>
      <w:r>
        <w:t>了，没事，等会就好了。」</w:t>
      </w:r>
    </w:p>
    <w:p>
      <w:r>
        <w:t>「说了叫你少喝点，结果还喝那幺多，一身的酒臭味，快把衣服脱了，扔洗</w:t>
      </w:r>
    </w:p>
    <w:p>
      <w:r>
        <w:t>衣机里，明天一起洗吧。」</w:t>
      </w:r>
    </w:p>
    <w:p>
      <w:r>
        <w:t>边说边把水递给了我，然后拿着毛巾给我擦嘴上的东西。等我收拾好，小姨</w:t>
      </w:r>
    </w:p>
    <w:p>
      <w:r>
        <w:t>拿了件以前我放她家里的体恤出来放在沙发上，叫我洗了澡穿，接着就回她卧室</w:t>
      </w:r>
    </w:p>
    <w:p>
      <w:r>
        <w:t>了。我走到客房那床边坐下，回想着晚上吴汐干得好事，又想着佐玲说的那些话，</w:t>
      </w:r>
    </w:p>
    <w:p>
      <w:r>
        <w:t>仔细想了下，吴汐还是算了，没必要来往了，贱货一个，谁他妈都能操得婊子。</w:t>
      </w:r>
    </w:p>
    <w:p>
      <w:r>
        <w:t>佐玲倒是不错，从我身上她也得不到什幺，说钱，看她样子也不像缺钱的人，</w:t>
      </w:r>
    </w:p>
    <w:p>
      <w:r>
        <w:t>也没必要骗我，长得也很漂亮，性格也比较耿直，也是我喜欢的那种类型，怎幺</w:t>
      </w:r>
    </w:p>
    <w:p>
      <w:r>
        <w:t>都比吴汐那婊子强。休息一会，我脱个精光，准备出去洗澡，刚走出来，发现厕</w:t>
      </w:r>
    </w:p>
    <w:p>
      <w:r>
        <w:t>所灯亮着，估计是小姨在里面。心想要不趁机就这样诱惑下她，我就套弄着鸡巴，</w:t>
      </w:r>
    </w:p>
    <w:p>
      <w:r>
        <w:t>把鸡巴搓硬了，走过去。正好刚才厕所门的锁也坏，我一掌推开门，小姨坐在马</w:t>
      </w:r>
    </w:p>
    <w:p>
      <w:r>
        <w:t>桶上，我站在门口，居高临下，四目相对几秒后，我发现她眼睛往我身下看去。</w:t>
      </w:r>
    </w:p>
    <w:p>
      <w:r>
        <w:t>「哎呀，干嘛呢，也不敲门。」小姨又惊慌失措的教导，目光确在我大鸡巴</w:t>
      </w:r>
    </w:p>
    <w:p>
      <w:r>
        <w:t>上没移开。</w:t>
      </w:r>
    </w:p>
    <w:p>
      <w:r>
        <w:t>「我不知道你在里面，我洗澡啊。」我也装作不好意思的样子，但是也没退</w:t>
      </w:r>
    </w:p>
    <w:p>
      <w:r>
        <w:t>出去。</w:t>
      </w:r>
    </w:p>
    <w:p>
      <w:r>
        <w:t>「哦，洗澡，洗吧。」小姨害羞的说。浴缸就挨在马桶一旁，我就这样跨进</w:t>
      </w:r>
    </w:p>
    <w:p>
      <w:r>
        <w:t>浴缸，也没把帘子拉上，就挺着鸡巴面对她站着，热水打在我身上，几下阴毛被</w:t>
      </w:r>
    </w:p>
    <w:p>
      <w:r>
        <w:t>打湿了就贴在身上，显得鸡巴更长。我余光瞟过，发现小姨眼神一直在看我鸡巴，</w:t>
      </w:r>
    </w:p>
    <w:p>
      <w:r>
        <w:t>坐在马桶上，腿也在往里面夹，又舔了舔嘴唇，也没管我是不是在看她。过了一</w:t>
      </w:r>
    </w:p>
    <w:p>
      <w:r>
        <w:t>会，可能是她自己反应过来有点失态，就转过头去了。我透过一旁的镜子发现，</w:t>
      </w:r>
    </w:p>
    <w:p>
      <w:r>
        <w:t>她皱着眉头，头微微埋着。又几分钟，她擦了屁屁，很快提上裤子就出去了，也</w:t>
      </w:r>
    </w:p>
    <w:p>
      <w:r>
        <w:t>没说话，然后我就听她关卧室门的声音。</w:t>
      </w:r>
    </w:p>
    <w:p>
      <w:r>
        <w:t>我洗好出来，穿好衣服，走到她房间门口，敲了下门，又掰了下把手，发现</w:t>
      </w:r>
    </w:p>
    <w:p>
      <w:r>
        <w:t>门锁住了。</w:t>
      </w:r>
    </w:p>
    <w:p>
      <w:r>
        <w:t>「小龙，什幺事，我睡觉了，你也快去睡了。」</w:t>
      </w:r>
    </w:p>
    <w:p>
      <w:r>
        <w:t>「哦，我就问问你手还痛不，要不要我帮你倒点水什幺的」我试探性说着。</w:t>
      </w:r>
    </w:p>
    <w:p>
      <w:r>
        <w:t>「不用不用，没那幺痛了，今天好累，我先睡觉了，你也去吧。」</w:t>
      </w:r>
    </w:p>
    <w:p>
      <w:r>
        <w:t>我故意脚步很大声的走到客房，然后在外面把门关上，声音也很大声，然后</w:t>
      </w:r>
    </w:p>
    <w:p>
      <w:r>
        <w:t>把拖鞋脱了，踮着脚又来到小姨房间门口，大概差不多几分钟后。</w:t>
      </w:r>
    </w:p>
    <w:p>
      <w:r>
        <w:t>「啊……啊……啊……小……鸡巴……好长……」</w:t>
      </w:r>
    </w:p>
    <w:p>
      <w:r>
        <w:t>我在外面听的不是很清楚，但我知道小姨肯定就在这扇门背后自慰。</w:t>
      </w:r>
    </w:p>
    <w:p>
      <w:r>
        <w:t>「好……要啊……喜欢……吗……我……舒服啊。」</w:t>
      </w:r>
    </w:p>
    <w:p>
      <w:r>
        <w:t>听了一会发现，这个隔音太不爽了，也就放弃了。</w:t>
      </w:r>
    </w:p>
    <w:p>
      <w:r>
        <w:t>躺上床，刚把手机开机，李姐又发来微信。</w:t>
      </w:r>
    </w:p>
    <w:p>
      <w:r>
        <w:t>「小龙，睡着了吗？」</w:t>
      </w:r>
    </w:p>
    <w:p>
      <w:r>
        <w:t>「没呢，刚上床，怎幺了啊？李姐你不是说要跟我说什幺事吗？」</w:t>
      </w:r>
    </w:p>
    <w:p>
      <w:r>
        <w:t>「嗯，你觉得李姐人怎幺样？你说真心话。」</w:t>
      </w:r>
    </w:p>
    <w:p>
      <w:r>
        <w:t>「我不知道，今天第一次见你啊，只觉得很耐看，身材也很丰满，又会打扮，</w:t>
      </w:r>
    </w:p>
    <w:p>
      <w:r>
        <w:t>完全看不出来你岁数，不知道肯定以为也就２８顶多３０岁。」我发挥着我的长</w:t>
      </w:r>
    </w:p>
    <w:p>
      <w:r>
        <w:t>处。</w:t>
      </w:r>
    </w:p>
    <w:p>
      <w:r>
        <w:t>「哈哈，你嘴真甜，那你觉得我性格呢？」</w:t>
      </w:r>
    </w:p>
    <w:p>
      <w:r>
        <w:t>「这不好说，了解得不多。我是感觉李姐你心态也很年轻，而且跟小姨关系</w:t>
      </w:r>
    </w:p>
    <w:p>
      <w:r>
        <w:t>又很好，应该很讨人喜欢的那种吧。」</w:t>
      </w:r>
    </w:p>
    <w:p>
      <w:r>
        <w:t>「哈哈，还讨什幺人喜欢哦，孩子都那幺大了，没人会喜欢了，哈哈。」</w:t>
      </w:r>
    </w:p>
    <w:p>
      <w:r>
        <w:t>「谁说的，才不是这样的，我就觉得李姐很有魅力啊，骨子里身体里就随时</w:t>
      </w:r>
    </w:p>
    <w:p>
      <w:r>
        <w:t>散发着那种成熟女人的味道。」</w:t>
      </w:r>
    </w:p>
    <w:p>
      <w:r>
        <w:t>「哈哈哈哈，你小子骗得你李姐真高兴，太会说话了。」</w:t>
      </w:r>
    </w:p>
    <w:p>
      <w:r>
        <w:t>「没骗你啊，我是认真说的，你们这种年龄的人虽然说外在可能跟年轻妹子</w:t>
      </w:r>
    </w:p>
    <w:p>
      <w:r>
        <w:t>不能比，但是内在散发出的魅力是那些小妹子永远都比不了的，有个词语很好，</w:t>
      </w:r>
    </w:p>
    <w:p>
      <w:r>
        <w:t>风韵犹存！很多我这幺大年纪的都喜欢。」</w:t>
      </w:r>
    </w:p>
    <w:p>
      <w:r>
        <w:t>「这样啊，那你喜欢吗？」</w:t>
      </w:r>
    </w:p>
    <w:p>
      <w:r>
        <w:t>看见李姐这样发，我知道肯定有戏了，一下从床上坐了起来。</w:t>
      </w:r>
    </w:p>
    <w:p>
      <w:r>
        <w:t>「喜欢啊，今天看见你第一眼就让我眼前一亮，从来都没看到过那幺有味道</w:t>
      </w:r>
    </w:p>
    <w:p>
      <w:r>
        <w:t>的女人，可惜你只把我当成小孩看，不然我都会追你。」</w:t>
      </w:r>
    </w:p>
    <w:p>
      <w:r>
        <w:t>我很激动的发了过去，好想快点看她怎幺回我。</w:t>
      </w:r>
    </w:p>
    <w:p>
      <w:r>
        <w:t>「其实李姐没把你当小孩子，你仔细想想。」</w:t>
      </w:r>
    </w:p>
    <w:p>
      <w:r>
        <w:t>她这一回，我立马就知道了，她下午肯定是装睡的。搞得我现在也不知道该</w:t>
      </w:r>
    </w:p>
    <w:p>
      <w:r>
        <w:t>怎幺回，最后觉得不管了，拼了，她敢这样说，证明她也想清楚了。</w:t>
      </w:r>
    </w:p>
    <w:p>
      <w:r>
        <w:t>「下午你是装睡的吧，李姐。」我试探的发了过去。</w:t>
      </w:r>
    </w:p>
    <w:p>
      <w:r>
        <w:t>接着李姐直接发来了语音：「是的，本来只是想逗下你，没想到你那幺胆大，</w:t>
      </w:r>
    </w:p>
    <w:p>
      <w:r>
        <w:t>其实我都知道，只是忍着，我不知道你为什幺那样做，我怕我如果当时真跟你做</w:t>
      </w:r>
    </w:p>
    <w:p>
      <w:r>
        <w:t>了，你会看不起我。而且我看到你就很喜欢，拒绝你的话我想我做不到，所以我</w:t>
      </w:r>
    </w:p>
    <w:p>
      <w:r>
        <w:t>只能装睡了。」</w:t>
      </w:r>
    </w:p>
    <w:p>
      <w:r>
        <w:t>看见她这样一说，我就放心了，没想到李姐也对我很有意思，说实话，李姐</w:t>
      </w:r>
    </w:p>
    <w:p>
      <w:r>
        <w:t>真的很诱人，我不敢说我不动情。</w:t>
      </w:r>
    </w:p>
    <w:p>
      <w:r>
        <w:t>「对不起，李姐，我不该那样，只是你真的太诱人了，刚刚我说了，你没把</w:t>
      </w:r>
    </w:p>
    <w:p>
      <w:r>
        <w:t>我当小孩看，我真的会追你。」我也难得打字了，很认真的口吻说道。</w:t>
      </w:r>
    </w:p>
    <w:p>
      <w:r>
        <w:t>「我没怪你，我喜欢你还来不及呢。你下午走了后，我静下来也想通了，我</w:t>
      </w:r>
    </w:p>
    <w:p>
      <w:r>
        <w:t>那老公现在对我一直很冷淡，回家也不陪我，出去几乎连电话也不来一个，是死</w:t>
      </w:r>
    </w:p>
    <w:p>
      <w:r>
        <w:t>是活我都不知道，我儿子也对我不耐烦，打电话也不接，除了要钱才给我打电话，</w:t>
      </w:r>
    </w:p>
    <w:p>
      <w:r>
        <w:t>不给钱花还把我当外人一样骂，我跟外人都说他是准备考大学忙，其实他老师早</w:t>
      </w:r>
    </w:p>
    <w:p>
      <w:r>
        <w:t>就跟我说他很久没去上课了，学校去根本找不到他人。」李姐哭哭啼啼的说着。</w:t>
      </w:r>
    </w:p>
    <w:p>
      <w:r>
        <w:t>「别哭了李姐，你喜欢我我真的好高兴，以后我又给你当老公又给你做儿子</w:t>
      </w:r>
    </w:p>
    <w:p>
      <w:r>
        <w:t>还不好吗，别哭了，乖，听小龙的话。」</w:t>
      </w:r>
    </w:p>
    <w:p>
      <w:r>
        <w:t>「小龙你这嘴真不知道是怎幺长得，就跟抹了蜂蜜一样，甜死我了，哈哈」</w:t>
      </w:r>
    </w:p>
    <w:p>
      <w:r>
        <w:t>一下李姐又笑了起来。</w:t>
      </w:r>
    </w:p>
    <w:p>
      <w:r>
        <w:t>这时我觉得时机成熟了，直接就给她李姐打了电话，响了一声她就接了。</w:t>
      </w:r>
    </w:p>
    <w:p>
      <w:r>
        <w:t>「以后就我们两个在一起的时候我就叫你琳儿好了，好吗？我的好琳儿。」</w:t>
      </w:r>
    </w:p>
    <w:p>
      <w:r>
        <w:t>「怪不好意思的，都多大了，还琳儿呢，脸都给我叫红了。」</w:t>
      </w:r>
    </w:p>
    <w:p>
      <w:r>
        <w:t>「嘿嘿，琳儿，快叫我一声老公，老公这会正想着你呢。」</w:t>
      </w:r>
    </w:p>
    <w:p>
      <w:r>
        <w:t>「哎呀，羞不羞啊，我叫不出来，老……公……」李姐不好意思后面两个字</w:t>
      </w:r>
    </w:p>
    <w:p>
      <w:r>
        <w:t>很小声。</w:t>
      </w:r>
    </w:p>
    <w:p>
      <w:r>
        <w:t>「叫嘛，我就想你叫我老公，乖嘛，琳儿，ｍｕａ。」</w:t>
      </w:r>
    </w:p>
    <w:p>
      <w:r>
        <w:t>「老公，我的小老公，琳儿喜欢你亲我，好想你啊，老公。」她开始发着嗲</w:t>
      </w:r>
    </w:p>
    <w:p>
      <w:r>
        <w:t>「宝贝琳儿，老公也想你，你想老公哪里啊？」</w:t>
      </w:r>
    </w:p>
    <w:p>
      <w:r>
        <w:t>「坏老公，我不想跟你说了，你占人家便宜。」</w:t>
      </w:r>
    </w:p>
    <w:p>
      <w:r>
        <w:t>「我哪坏了嘛，这不是便宜还没占到吗，说嘛，琳儿，想老公哪里，我要你</w:t>
      </w:r>
    </w:p>
    <w:p>
      <w:r>
        <w:t>告诉我。」</w:t>
      </w:r>
    </w:p>
    <w:p>
      <w:r>
        <w:t>「我想你……哈哈哈。」李姐支支吾吾害羞的说着</w:t>
      </w:r>
    </w:p>
    <w:p>
      <w:r>
        <w:t>「什幺？你想我什幺？我没听清楚，好琳儿，好好告诉老公，老公会奖励你</w:t>
      </w:r>
    </w:p>
    <w:p>
      <w:r>
        <w:t>的。」我一边揉搓着鸡巴，一边跟她调情。</w:t>
      </w:r>
    </w:p>
    <w:p>
      <w:r>
        <w:t>「人家……人家想……想你的……想你的大肉棒 .」琳儿平躺在大床上，两</w:t>
      </w:r>
    </w:p>
    <w:p>
      <w:r>
        <w:t>条白花花的大腿呈Ｖ字形打开，手内裤裤裆拉到一边，食指和中指揉着穴口气喘</w:t>
      </w:r>
    </w:p>
    <w:p>
      <w:r>
        <w:t>吁吁的说着，一边在幻想我操她一边上气不接下气的低声说着。</w:t>
      </w:r>
    </w:p>
    <w:p>
      <w:r>
        <w:t>「谁想我的大肉棒啊？我都不知道琳儿再说谁呢？」</w:t>
      </w:r>
    </w:p>
    <w:p>
      <w:r>
        <w:t>「琳儿……想……想你的大肉棒……好想啊……啊……。啊。」</w:t>
      </w:r>
    </w:p>
    <w:p>
      <w:r>
        <w:t>琳儿左手揉捏着上面的大肉球，右手两根手指在穴口轻挑着，舔了下自己的</w:t>
      </w:r>
    </w:p>
    <w:p>
      <w:r>
        <w:t>自己嘴唇。</w:t>
      </w:r>
    </w:p>
    <w:p>
      <w:r>
        <w:t>「哦，那琳儿想大肉棒干什幺呢？」听着琳儿娇喘的声音，我也开始加速的</w:t>
      </w:r>
    </w:p>
    <w:p>
      <w:r>
        <w:t>套弄着鸡巴。</w:t>
      </w:r>
    </w:p>
    <w:p>
      <w:r>
        <w:t>「我的……小老……公……啊……嗯……琳儿里面好难受……好……痒……</w:t>
      </w:r>
    </w:p>
    <w:p>
      <w:r>
        <w:t>琳儿……啊啊……想老公的……</w:t>
      </w:r>
    </w:p>
    <w:p>
      <w:r>
        <w:t>大肉棒……插……插进来啊……啊啊……「</w:t>
      </w:r>
    </w:p>
    <w:p>
      <w:r>
        <w:t>「乖琳儿，老公好想你来给我舔舔肉棒。」我也放胆毫无下限的跟她说着，</w:t>
      </w:r>
    </w:p>
    <w:p>
      <w:r>
        <w:t>忽然想到个主意，把电话挂了，给琳儿发了个视频请求。</w:t>
      </w:r>
    </w:p>
    <w:p>
      <w:r>
        <w:t>李琳这时抽出了下面的手指，看着手机的摄像头，虽然卸了妆，但是平常皮</w:t>
      </w:r>
    </w:p>
    <w:p>
      <w:r>
        <w:t>肤保护得很好，不仔细看也看不出眼角的皱纹。我对着摄像头亲了一口，看见她</w:t>
      </w:r>
    </w:p>
    <w:p>
      <w:r>
        <w:t>笑得很开心，但是光看到肩上面。李琳也对着摄像头「ｍｕａ」了一下，我俩都</w:t>
      </w:r>
    </w:p>
    <w:p>
      <w:r>
        <w:t>很开心的笑了起来。</w:t>
      </w:r>
    </w:p>
    <w:p>
      <w:r>
        <w:t>「琳儿，把手机往下面移一点，我想看看，乖琳儿。」</w:t>
      </w:r>
    </w:p>
    <w:p>
      <w:r>
        <w:t>「哈哈，小老公好坏啊，想看琳儿胸啊？不给你看哦，想看明天上我家来啊，</w:t>
      </w:r>
    </w:p>
    <w:p>
      <w:r>
        <w:t>不只可以看哦。啊……啊……人家奶头都起来了……啊……</w:t>
      </w:r>
    </w:p>
    <w:p>
      <w:r>
        <w:t>哈哈哈哈哈哈。「李琳故意调皮的发出淫叫声。</w:t>
      </w:r>
    </w:p>
    <w:p>
      <w:r>
        <w:t>我直接把镜头朝向了下面的大肉棒，因为很刺激的缘故，马眼缝里冒出了点</w:t>
      </w:r>
    </w:p>
    <w:p>
      <w:r>
        <w:t>水，我顺手在龟头上抹了下，看起来整个龟头又大又红发着亮一般，握住鸡巴不</w:t>
      </w:r>
    </w:p>
    <w:p>
      <w:r>
        <w:t>停上下套弄着。</w:t>
      </w:r>
    </w:p>
    <w:p>
      <w:r>
        <w:t>「啊……啊……肉……肉棒……好大……啊啊……。小龙……我……我的好</w:t>
      </w:r>
    </w:p>
    <w:p>
      <w:r>
        <w:t>老公……啊……啊嗯……你……</w:t>
      </w:r>
    </w:p>
    <w:p>
      <w:r>
        <w:t>你的龟头……真……大啊……「</w:t>
      </w:r>
    </w:p>
    <w:p>
      <w:r>
        <w:t>「好想……吃……老公的大肉棒……好……啊……好想……把……大龟头…</w:t>
      </w:r>
    </w:p>
    <w:p>
      <w:r>
        <w:t>…包……包在……嘴里……啊啊……」</w:t>
      </w:r>
    </w:p>
    <w:p>
      <w:r>
        <w:t>「快来……来把琳儿……的里面……啊……啊……插满……好吗……琳儿要</w:t>
      </w:r>
    </w:p>
    <w:p>
      <w:r>
        <w:t>……要老公……的大肉棒……插啊……进来啊……」</w:t>
      </w:r>
    </w:p>
    <w:p>
      <w:r>
        <w:t>「琳儿，插进来了，感觉到了吗，你里面好湿，好滑啊，夹得我好舒服，老</w:t>
      </w:r>
    </w:p>
    <w:p>
      <w:r>
        <w:t>公爱你，要这样子跟你辈子，好舒服。」我闭着眼躺在床上激动的说着，使劲套</w:t>
      </w:r>
    </w:p>
    <w:p>
      <w:r>
        <w:t>弄着鸡巴，好像是真的在操她一样。</w:t>
      </w:r>
    </w:p>
    <w:p>
      <w:r>
        <w:t>「啊……啊……来了……小老公……我……受不了了……要来了……好……</w:t>
      </w:r>
    </w:p>
    <w:p>
      <w:r>
        <w:t>啊……好舒服……啊啊啊……」</w:t>
      </w:r>
    </w:p>
    <w:p>
      <w:r>
        <w:t>这时李琳爽得镜头也不在了，手指在肥穴里飞快的进出着，豆浆一般的淫水</w:t>
      </w:r>
    </w:p>
    <w:p>
      <w:r>
        <w:t>从肥穴里顺着屁眼流得床单上全是，嘴里好想不受控制一般大声的叫着，忽然脚</w:t>
      </w:r>
    </w:p>
    <w:p>
      <w:r>
        <w:t>趾一下抓紧。</w:t>
      </w:r>
    </w:p>
    <w:p>
      <w:r>
        <w:t>「老婆，我的好琳儿，我也要射了，好舒服，好爽。」一股射精的冲动全积</w:t>
      </w:r>
    </w:p>
    <w:p>
      <w:r>
        <w:t>到了鸡巴上。</w:t>
      </w:r>
    </w:p>
    <w:p>
      <w:r>
        <w:t>「射啊……射我里面……全射进来……顶深一点……」</w:t>
      </w:r>
    </w:p>
    <w:p>
      <w:r>
        <w:t>「啊啊啊啊啊……老公……老公……我来了……来了……</w:t>
      </w:r>
    </w:p>
    <w:p>
      <w:r>
        <w:t>啊……啊啊啊……「我俩同时达到了高潮，精液射得一小腹都是，李琳那边</w:t>
      </w:r>
    </w:p>
    <w:p>
      <w:r>
        <w:t>也喘着粗气，我起来找纸把身上的精液开干净。</w:t>
      </w:r>
    </w:p>
    <w:p>
      <w:r>
        <w:t>「小龙，哦不，我的小老公，刚刚好舒服，我从没试过这样，真刺激，你总</w:t>
      </w:r>
    </w:p>
    <w:p>
      <w:r>
        <w:t>带给我不一样的感觉，爱死你了，好想马上真正跟你做一次。」</w:t>
      </w:r>
    </w:p>
    <w:p>
      <w:r>
        <w:t>「我也好想，琳儿，可是现在不方便啊，反正我要在这住一周，会有机会的，</w:t>
      </w:r>
    </w:p>
    <w:p>
      <w:r>
        <w:t>我会爱死你的，嘿嘿。」</w:t>
      </w:r>
    </w:p>
    <w:p>
      <w:r>
        <w:t>「小龙，小老公，我真怕有一天你不喜欢我了，想着就很怕。」李琳突然担</w:t>
      </w:r>
    </w:p>
    <w:p>
      <w:r>
        <w:t>心的说着。</w:t>
      </w:r>
    </w:p>
    <w:p>
      <w:r>
        <w:t>「傻瓜，怎幺会不喜欢呢，你怎幺样我都喜欢，你现在是我老婆了，哪有老</w:t>
      </w:r>
    </w:p>
    <w:p>
      <w:r>
        <w:t>公不爱老婆的，ｍｕａ！」我说完又亲了她一下</w:t>
      </w:r>
    </w:p>
    <w:p>
      <w:r>
        <w:t>「哈哈，我真怕你不喜欢我，对我没什幺兴趣，我真的很害怕我老公和孩子</w:t>
      </w:r>
    </w:p>
    <w:p>
      <w:r>
        <w:t>给我的那种寂寞，不想再像那样，你懂吗？」</w:t>
      </w:r>
    </w:p>
    <w:p>
      <w:r>
        <w:t>「傻琳儿，以后都不会了，老公我陪着你，你就做我一个人的小女人就行了，</w:t>
      </w:r>
    </w:p>
    <w:p>
      <w:r>
        <w:t>我心里总有一个你的位置，乖。」</w:t>
      </w:r>
    </w:p>
    <w:p>
      <w:r>
        <w:t>「哈哈，好高兴，明天我早点起来去买吃的，中午上来吃饭吧，好吗，我的</w:t>
      </w:r>
    </w:p>
    <w:p>
      <w:r>
        <w:t>小老公？」</w:t>
      </w:r>
    </w:p>
    <w:p>
      <w:r>
        <w:t>「哦，对了，琳儿，明天小姨肯定要跟你说这几天想麻烦你，她手上伤口很</w:t>
      </w:r>
    </w:p>
    <w:p>
      <w:r>
        <w:t>深，不方便做饭什幺的。」</w:t>
      </w:r>
    </w:p>
    <w:p>
      <w:r>
        <w:t>「没事，上我家来好了，我要给小老公做好吃，也要好好吃下我的小老公，</w:t>
      </w:r>
    </w:p>
    <w:p>
      <w:r>
        <w:t>嘿嘿。」</w:t>
      </w:r>
    </w:p>
    <w:p>
      <w:r>
        <w:t>「不给你吃，刚刚叫你给我看咪咪你都不给看，才不给琳儿吃，你想得美。」</w:t>
      </w:r>
    </w:p>
    <w:p>
      <w:r>
        <w:t>我故意逗着她。</w:t>
      </w:r>
    </w:p>
    <w:p>
      <w:r>
        <w:t>「臭老公，我第一次对着手机这样不好意思嘛，胸有点下垂了，我怕你不喜</w:t>
      </w:r>
    </w:p>
    <w:p>
      <w:r>
        <w:t>欢了。」李琳心里知道，要小龙只对他一个人好是不可能的，毕竟他那幺年轻，</w:t>
      </w:r>
    </w:p>
    <w:p>
      <w:r>
        <w:t>以后的事没人说得清楚，但是只要小龙心里有个自己的位置就足够了。</w:t>
      </w:r>
    </w:p>
    <w:p>
      <w:r>
        <w:t>「乖琳儿，以后不许这样子说，你什幺样子我都喜欢，现在喜欢，今后也喜</w:t>
      </w:r>
    </w:p>
    <w:p>
      <w:r>
        <w:t>欢。」我们就这样聊着聊着就睡着了，也没挂电话……</w:t>
      </w:r>
    </w:p>
    <w:p>
      <w:r>
        <w:t>睡醒起来已经１１点了，拿过手机一看，全是吴汐打的电话，也发了很多条</w:t>
      </w:r>
    </w:p>
    <w:p>
      <w:r>
        <w:t>短信，微信，想着她就觉得烦，看也没看直接就删了。穿好衣服，准备去洗漱，</w:t>
      </w:r>
    </w:p>
    <w:p>
      <w:r>
        <w:t>因为晨勃的关系，裤子顶得老高。刚走到厕所，小姨就从里面出来，又盯着我裤</w:t>
      </w:r>
    </w:p>
    <w:p>
      <w:r>
        <w:t>裆看着。</w:t>
      </w:r>
    </w:p>
    <w:p>
      <w:r>
        <w:t>「中午李姐家吃饭啊，早上我跟她说了。上午叫师傅来把锁换了，别又搞坏</w:t>
      </w:r>
    </w:p>
    <w:p>
      <w:r>
        <w:t>了。」我看了下那个锁，早知道昨晚就直接把门给撞坏好了。等我洗漱好出来，</w:t>
      </w:r>
    </w:p>
    <w:p>
      <w:r>
        <w:t>正好小姨电话响了，是李姐打来电话叫我们上去吃饭。</w:t>
      </w:r>
    </w:p>
    <w:p>
      <w:r>
        <w:t>来到李琳家，李琳穿了件很普通的Ｖ领短袖体恤，里面没穿胸罩，胸前两个</w:t>
      </w:r>
    </w:p>
    <w:p>
      <w:r>
        <w:t>圆圆大肉球很明显，乳头也凸起着，估计她想着我来就很兴奋。下面是一条到膝</w:t>
      </w:r>
    </w:p>
    <w:p>
      <w:r>
        <w:t>的碎花裙子，大波浪的头发披在后面，估计是早上才去做的。走到餐桌旁，一桌</w:t>
      </w:r>
    </w:p>
    <w:p>
      <w:r>
        <w:t>子，五六个菜，个个都很可口的样子，看见有一盘清蒸的生蚝，我悄悄的看了琳</w:t>
      </w:r>
    </w:p>
    <w:p>
      <w:r>
        <w:t>儿一眼，她也对着我抛了个媚眼，小姨也没发现我们的目光没对。熟女真的是随</w:t>
      </w:r>
    </w:p>
    <w:p>
      <w:r>
        <w:t>时都充满了魅力，特别是她这种骨子里就很骚很浪的熟女更是如此。这个餐桌是</w:t>
      </w:r>
    </w:p>
    <w:p>
      <w:r>
        <w:t>个方桌，小姨和琳儿对坐着，我就坐她俩旁边，小姨在右，琳儿在左。琳儿不停</w:t>
      </w:r>
    </w:p>
    <w:p>
      <w:r>
        <w:t>给我夹菜，看我了吃了个生蚝又给我拿了个，叫我多吃点，眼神却透出了无限的</w:t>
      </w:r>
    </w:p>
    <w:p>
      <w:r>
        <w:t>诱惑。小姨在旁边一直称赞菜做的好吃，又问是怎幺做的，叫李琳教她。这时琳</w:t>
      </w:r>
    </w:p>
    <w:p>
      <w:r>
        <w:t>儿吃完了，还坐桌上跟小姨聊着，忽然她一只手伸进我左腿短裤里面，５根手指</w:t>
      </w:r>
    </w:p>
    <w:p>
      <w:r>
        <w:t>不停在上面来回轻轻的抓着。搞得我端着碗的手差点丢掉，我就把碗放在了桌上，</w:t>
      </w:r>
    </w:p>
    <w:p>
      <w:r>
        <w:t>左手就放在了下面，她抓住我的手就朝她裙子里放，摸过去才发现她没穿内裤，</w:t>
      </w:r>
    </w:p>
    <w:p>
      <w:r>
        <w:t>我食指伸进去轻轻抠着，因为很刺激很兴奋，很快就出了水，桌子上面我俩还保</w:t>
      </w:r>
    </w:p>
    <w:p>
      <w:r>
        <w:t>持着很镇静的样子。</w:t>
      </w:r>
    </w:p>
    <w:p>
      <w:r>
        <w:t>这时小姨吃完了，一起身，我立马收回手坐正，琳儿也移了下凳子，坐正了</w:t>
      </w:r>
    </w:p>
    <w:p>
      <w:r>
        <w:t>点。</w:t>
      </w:r>
    </w:p>
    <w:p>
      <w:r>
        <w:t>「李姐你菜做得太好了，我吃得好饱，等我手好了，你一定要好好教教我啊。」</w:t>
      </w:r>
    </w:p>
    <w:p>
      <w:r>
        <w:t>「没问题，你想学什幺直接问我好了。」</w:t>
      </w:r>
    </w:p>
    <w:p>
      <w:r>
        <w:t>「那我先下去了，等下快递要送包裹来，小龙，你慢慢吃，记得帮李姐洗碗，</w:t>
      </w:r>
    </w:p>
    <w:p>
      <w:r>
        <w:t>别什幺事都不做，知道吗？」小姨边往门口走一边叮嘱我。</w:t>
      </w:r>
    </w:p>
    <w:p>
      <w:r>
        <w:t>「嗯嗯，知道啦，你先下去吧，下午我约了朋友去打篮球，稍微晚点回来。」</w:t>
      </w:r>
    </w:p>
    <w:p>
      <w:r>
        <w:t>我随便撒了个谎</w:t>
      </w:r>
    </w:p>
    <w:p>
      <w:r>
        <w:t>门一关，我丢下碗筷，一把把旁边的琳儿抱到了我身上，我们双眼放光的看</w:t>
      </w:r>
    </w:p>
    <w:p>
      <w:r>
        <w:t>着对方，好像要吃掉对方才罢休一样。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