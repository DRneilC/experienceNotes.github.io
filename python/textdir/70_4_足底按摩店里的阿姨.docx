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足底按摩店里的阿姨</w:t>
      </w:r>
    </w:p>
    <w:p>
      <w:r>
        <w:t>记得那是我大学快毕业的时候发生的事情，毕业论文和设计全部通过了，我就等着拿那本没用的红本本了，那一段时间无聊的要死，所以我经常去洗澡，我租的宿舍里，是一幢楼的最西边一间，所以一到晚上象是锅炉一样的热。所以那一段时间我都是在休闲中心睡觉的。</w:t>
      </w:r>
    </w:p>
    <w:p>
      <w:r>
        <w:t>记得有一次，准备好东西，锁好门，就去休闲中心了，走了半路，想起，老去那一家，没什么意思的，想换一家，然后我打车就直奔目的地就去了。</w:t>
      </w:r>
    </w:p>
    <w:p>
      <w:r>
        <w:t>刚想进门，看到一家洗脚店，门口放着洗脚20元的招揽顾客的广告牌，我也想正规的按摩一下，所以就进去了，给我洗脚的是那个店的老板娘，人长的太普通了，不过倒是在她那里打工的，一个年纪看上去象30几岁的一个女的，我觉得挺入眼，年龄不小了，但是，身材，保持的和姑娘一样，而且，屁股，很丰满，走起路来，左右摇摆，真是一图难忘的画面。</w:t>
      </w:r>
    </w:p>
    <w:p>
      <w:r>
        <w:t>当我看她入神的时候，老板娘边洗脚，边跟我搭讪：老板，第一次来我们这边吧，我们这边洗脚只要20，是全城最低的，要是洗的好的话，以后就经常来吧~~~~~~~~~~~~~老板娘说了好多，我一句都没有答，老板娘奇怪的看了我一下，发现我正在看着那个女人，那个女人在回头拿电视遥控的时候，也和我的目光碰上了，微笑着别过头去，那个时候，我正在入迷的盯着那个女人看着，老板娘就露出会心的微笑。一边老板娘在跟我做她们店的广告而我就在想，老板娘已经帮我洗上了，不好对她说“你长的不好看，我不要你洗了”</w:t>
      </w:r>
    </w:p>
    <w:p>
      <w:r>
        <w:t>这样我估计我得挨揍，洗着洗着，我就发现，一个老头进去了里面按摩室，就是那个看上去30多的那个女人进去给他按摩的，我想这下好了，有门了，我洗脚过后再进去按摩，就行了，因为那个店里，只有两个人在洗脚，就是那个女的和那个老板娘，所以我洗脚后，很自然的就对老板娘说了一句：我要敲背。老板娘，然后就对坐在旁边看电视的她的老公说：你去给客人敲背。我连忙摆手：不要，男人给我敲背，不舒服，力气太大了，太别扭。他们两口子，可能听出来我的意思了，老板娘对我说：那您就稍微等一下吧，她在里面正在按着，一会就出来了。</w:t>
      </w:r>
    </w:p>
    <w:p>
      <w:r>
        <w:t>果然，过了大约5分钟，那个女人就帮那个老头按摩好了，听老板娘说那个老头还是个退休干部，他做的是保健按摩，那个女人保健按摩做的很好的。我就在想，恩，这样最好了，我就是想要又能保健，又能“休闲”的按摩女。</w:t>
      </w:r>
    </w:p>
    <w:p>
      <w:r>
        <w:t>老板娘跟她说了一声，她就带着她那微笑对我说：老板这边请吧。</w:t>
      </w:r>
    </w:p>
    <w:p>
      <w:r>
        <w:t>哎，我主要是长的老，哎，再加上，戴着和我女朋友定情的，大戒指，走到哪儿都叫我老板真是受不了。</w:t>
      </w:r>
    </w:p>
    <w:p>
      <w:r>
        <w:t>跟着她进了那个按摩室以后，才发现只有一张按摩床，地方小的很，四周是那种隔音的木版做成的，进去以后，她帮我脱下我的西服，我的西服是老人头的，可能对于她来说算好的吧，她小声夸我一句说我穿的真够档次，然后叫我躺下，当她的手放在我的胸口的时候，我突然发现她的手好白好白。白的一点都不象，一个做按摩的，开始按摩后，我主动跟她说话：你们这个地方小了点哦。</w:t>
      </w:r>
    </w:p>
    <w:p>
      <w:r>
        <w:t>她也不好意思的说：恩，我们是个小店，是小的，要不也不会20块钱就足底按摩了。</w:t>
      </w:r>
    </w:p>
    <w:p>
      <w:r>
        <w:t>“你在这边做了多久了？”</w:t>
      </w:r>
    </w:p>
    <w:p>
      <w:r>
        <w:t>“我才来这边2个多月。”</w:t>
      </w:r>
    </w:p>
    <w:p>
      <w:r>
        <w:t>“那你以前是做什么的啊，你的按摩手法很熟练的手艺很好啊”</w:t>
      </w:r>
    </w:p>
    <w:p>
      <w:r>
        <w:t>跟她聊天的时候，我试探性的用我的手，去碰她的臀部，腰部，她不怎么避让的，所以我干脆就把手伸进她的衣服里面放在她的背上，说句实话，地方太小了，手伸也伸不开。</w:t>
      </w:r>
    </w:p>
    <w:p>
      <w:r>
        <w:t>当我手触摸到她的皮肤的时候，她看了我一眼，脸上仍然是带着微笑，我想她大概早已习惯我这样的动作了吧。</w:t>
      </w:r>
    </w:p>
    <w:p>
      <w:r>
        <w:t>按摩了一会，我期待的事情没有发生，她的手，按摩到我的小肚子，或者，大腿的是，总是把手饶过去了，我想看来，今天没戏了。等到她按摩完了以后，我就对她说，我的头老疼的，我的鼻子老是不通的，老是抽的我的头疼，你帮我把头按摩按摩吧，然后，她开始按摩我的头，其实，我哪是要她按摩我的头啊，我还是想期待着什么，当她按摩好了，坐在旁边的凳子上对我说好了以后，我坐起身体，眼睛看着她，她也看着我，短短的几秒种，她也不走，我也不起来，终于我忍不住了，我就对她说：你怎么不按摩我的那里，我指了指我的是非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