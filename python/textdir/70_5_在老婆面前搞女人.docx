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在老婆面前搞女人</w:t>
      </w:r>
    </w:p>
    <w:p>
      <w:r>
        <w:t>我的长相非常漂亮，皮肤白皙，白嫩，身材也很好，凹凸感很强，属于性感淑女型，走在大街上回头率也是相当的高，这让我变得很骄傲和自豪。我还有一个很要好的女朋友名叫欣雨，她也很漂亮，皮肤比我黑一点，很有运动感，身材也很紧绷，属于性感浪女型，一般出门都只穿紧身衣，超短裤，并且不戴胸罩不穿内裤，把两个大乳房包的紧紧的，和她发生过关系的人数不清。我们俩的气质不一样，我属于文静点的，更漂亮的，一般追我的都是喜欢我而追我。而欣雨的气质是很风骚的，又性感又浪，追她的基本都是想肏她的屄。</w:t>
      </w:r>
    </w:p>
    <w:p>
      <w:r>
        <w:t>我们俩之间是无话不谈，从和她发生关系的男人的鸡巴有多大，到做爱时间的长短都聊。我们还经常一起比谁的小穴更嫩，最后当然是我的嫩。欣雨的小穴因为做爱太多已经发黑了，而且阴唇有点外翻，这和她的年龄严重不符，我经常笑她是人未老屄先老。她穿紧身裤时经常能隐约看见阴唇外翻的痕迹，两片阴唇被裹得紧紧的。而我穿紧身裤时看到的是紧绷的阴沟，夹一张纸都能夹住，嘻嘻……</w:t>
      </w:r>
    </w:p>
    <w:p>
      <w:r>
        <w:t>也许是因为欣雨的名字“欣雨”和“性欲”是谐音的关系吧，呵呵，所以欣雨的性欲非常非常的强。这也是她有一个又肥又厚的黑屄的重要因素。欣雨甚至在吃完饭后都经常会拿着勺子掏一掏自己的小肥穴，说是上面吃饱了该给下面喂了，然后掏呀掏，直到高潮流出淫水或黏液后，又说不能再喂了，下面要吐了。呵呵，真有意思。我们经常一起互相手淫，而且比谁先将对方推到高潮，结果都是她赢。因为我的屄很嫩，没一会就可以高潮，并且可以喷潮。而欣雨的屄是又肥又厚，我几乎可以把一只手都伸进去，然后掏呀掏，直到欣雨高潮，然后我们都很满足的亲热一会。欣雨很少会喷潮，基本上都是流黏液。我有一次把欣雨高</w:t>
      </w:r>
    </w:p>
    <w:p>
      <w:r>
        <w:t>潮后流出的黏液放进嘴里尝了尝，黏黏的还有些骚和腥臭味。</w:t>
      </w:r>
    </w:p>
    <w:p>
      <w:r>
        <w:t>欣雨有一个很怪的癖好，喜欢收集自己高潮时流出的淫水和黏液，装在一个小瓶子里，趁别人不注意时给别人喝。还经常带着满满一瓶出门逛街。有一次我和欣雨在吃肯德基时，旁边桌坐着一个男人一会一会看表，好像在等人，并且总是偷瞄我和欣雨，我们假装没看见也懒得理。这时那个男人起身去了卫生间，欣雨赶忙拿出装满自己淫水和黏液的瓶子，打开后迅速倒进了那个男人的热牛奶中，又将一些掺杂进了汉堡中，然后若无其事的和我聊起天来。过了一会那个男人回来坐下后拿起牛奶就喝，我们偷偷的看着，因为欣雨的淫水黏液太浑浊，倒进牛奶后结成一团，所以被那个男人一口就吸了出来。只见他在嘴里慢慢的品尝，咽下去后疑惑的看着牛奶，后来拿起汉堡又大口猛吃，没觉出异常。我这时看到欣雨的表情很兴奋，很有成就感的样子。我们吃完后从肯德基出来就一直狂笑。欣雨说“我刚才很想问问那个男人感觉味道怎么样，哈哈”。我心想，那个男人肯定不会想到自己居然吃到了美女的淫液。不知他会高兴还是恶心。</w:t>
      </w:r>
    </w:p>
    <w:p>
      <w:r>
        <w:t>过了两年，我闪电般地结婚了，虽然我和老公都很年轻，结婚也是一时兴起，但老公对我非常好，而且又帅又有钱，鸡巴也很大，尤其是龟头很大，经常爱把龟头塞进我的小穴里，把阴茎留在洞口，用龟头来回摩擦我的小穴，直到我等不及了他才全插进来。而且很有技巧，常常搞得我高潮一浪接一浪。</w:t>
      </w:r>
    </w:p>
    <w:p>
      <w:r>
        <w:t>欣雨因为毕业后去外地工作了，和我联系也变少了。所以并不知道我结婚的消息。后来她回来了，一听说我已经结婚了，闪电般地来我家做客，我当然也很高兴，因为挺久没见了。我热情的接她来我家，一进门她就夸我老公长得帅，说自己也要找一个这么帅这么有钱的老公。然后趁我老公出去买东西时跟我说“你老公性功夫怎么样？要是不行的话我来教他，肯定让他的鸡巴胀得比铁棍还硬，哈哈哈”。我笑着说“得了吧，你那个大肥屄起码要两个大鸡巴全塞进去才能满足你”。欣雨大笑了几声后说“我们都是好姐妹嘛，让我尝尝你老公的鸡巴是什么滋味，也好帮你判断他的为人呀”。我噘起嘴，立马说“别开玩笑了，再开我可要生气了”欣雨见我有些不高兴了，笑着说“好好好，不开玩笑了，嘿嘿，瞧你那小气样，我才不像你呢，等我结婚后，我老公随你玩，呵呵呵”。我以为她说那些话是在开玩笑而已，也没太在意。我们就接着聊了很多，叙了叙旧。这时老公买了好多酒和吃的回来了，对欣雨说“经常听老婆说起你，你们很长时间没见了吧，今天好好聚一聚，也来个一醉方休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