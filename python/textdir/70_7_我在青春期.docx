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我在青春期</w:t>
      </w:r>
    </w:p>
    <w:p>
      <w:r>
        <w:t>我在青春期</w:t>
      </w:r>
    </w:p>
    <w:p>
      <w:r>
        <w:t>字数：5678字</w:t>
      </w:r>
    </w:p>
    <w:p>
      <w:r>
        <w:t>（一）我和表妹</w:t>
      </w:r>
    </w:p>
    <w:p>
      <w:r>
        <w:t>我的表妹榛榛是个独生女，从小就很漂亮，人见人爱。我们并不是近亲，隔很远，但是父母在一起工作，关系很好，因此就和亲的一样。小学四年级的时候我的父母工作很忙，加上她妈妈是老师，所以有时候就把我寄放在他们家一两天，我就和这个独生女宝贝在一起写作业，看电视，耳噤厮磨。</w:t>
      </w:r>
    </w:p>
    <w:p>
      <w:r>
        <w:t>那时候，我们对于性知道的很少，只是骂人的时候说「日你妈」之类的，而且认为男女做爱，就是男的趴在女的身上，男的占了便宜。</w:t>
      </w:r>
    </w:p>
    <w:p>
      <w:r>
        <w:t>有一次，就我和表妹两个人在家，当看到电视上男女亲热的镜头时，突然感到手心发热，也不知道为什么很想试一试。于是就厚着脸皮靠进了表妹。</w:t>
      </w:r>
    </w:p>
    <w:p>
      <w:r>
        <w:t>「榛榛，你知道他们在做啥子吗？」</w:t>
      </w:r>
    </w:p>
    <w:p>
      <w:r>
        <w:t>榛榛红着脸，不做声。</w:t>
      </w:r>
    </w:p>
    <w:p>
      <w:r>
        <w:t>我的脸一阵燥热，「反正就我们两个人在家，又没有人知道，我们也试一下，看好玩不好玩，好吗？」</w:t>
      </w:r>
    </w:p>
    <w:p>
      <w:r>
        <w:t>她没有作声，身体却朝外移了一下，看来她不愿意。我当时心一慌，也只好算了，毕竟是在他们家，而且她妈妈是老师，做饭虽然好吃，眼睛可很怕人。</w:t>
      </w:r>
    </w:p>
    <w:p>
      <w:r>
        <w:t>过了一阵子，榛榛却说她困了，就站起来进房里去了，把我一个人凉在客厅里。我看了一会儿电视感觉没什么意思，就跑进了她的卧室，准备喊她起来打牌，却看见她直直地躺在床上，眼睛闭着，我走近去摇摇了她，她没有动。于是我弯下腰压在她胸脯上，顿时感受到了她的温软，她身上的味道，就像刚冲的牛奶一样，甜香中带着有一股奶味，好舒服，我的头都昏了。</w:t>
      </w:r>
    </w:p>
    <w:p>
      <w:r>
        <w:t>我在她耳朵边上说：「喂，起来打牌，７王５２３？」</w:t>
      </w:r>
    </w:p>
    <w:p>
      <w:r>
        <w:t>她还是闭着双眼，微微动了动。也许是我头真的晕了吧，什么都没想，把鞋子也脱了，爬上床，直条条的压在她身上，在她白里泛红的小脸亲了一下，她的脸当时更红了，但是眼睛还是没有睁开。</w:t>
      </w:r>
    </w:p>
    <w:p>
      <w:r>
        <w:t>我很激动，开始脱她的衣服，她挣扎了几下，就放弃了，夏天衣服薄，我很快就脱光了她的衣服。这时候，我看到更白更嫩的皮肤，没有一根毛，光光的，大腿根部那里却有一点微微凸起，好象一个刚出笼的小馒，我忍不住伸过手去摸……</w:t>
      </w:r>
    </w:p>
    <w:p>
      <w:r>
        <w:t>我解下自己的裤子，压在她光洁的身上，感受她的柔软和气味，不知过了多久，突然听到有人敲门，她睁开眼，一把推开我，慌忙跳下床……</w:t>
      </w:r>
    </w:p>
    <w:p>
      <w:r>
        <w:t>（二）我和初恋</w:t>
      </w:r>
    </w:p>
    <w:p>
      <w:r>
        <w:t>表妹和我有了那次经历后，对我不像以前那样热情和主动了，也不和我对望了，偶尔目光相撞时就赶紧躲开，我很失落，但并不伤心，因为还有另一个女孩，妞妞，和我不错。</w:t>
      </w:r>
    </w:p>
    <w:p>
      <w:r>
        <w:t>妞妞清秀，皮肤虽然没有表妹那样白，但是清瘦苗条，大眼睛，个高，人大方聪明，学习好，这一切正是我喜欢的。我们家和他们家是世交，他爸爸常到我们家里来，很喜欢摸我的头，我不喜欢谁摸我的头，就认为他爸是一个讨厌的人，但是我却喜欢他的女儿，我父母也开玩笑将来要把她娶给我。</w:t>
      </w:r>
    </w:p>
    <w:p>
      <w:r>
        <w:t>男生们总爱捉弄好看的女生，常常捏造一些关于流言蜚语针对妞妞，使她常常伤心的流泪。当我看到她的眼泪时，不知道为什么心里很不好过。我那时候个子高，斯文，根本就不会打架。于是就用书上学来的「连横合纵」的计谋（我这个人从小就痴迷历史，「足智多谋」），把班上的男生都给摆平了，没有人敢再招惹她了。从那时候起，她对我就对我特别好。</w:t>
      </w:r>
    </w:p>
    <w:p>
      <w:r>
        <w:t>有几次我和她在一起打扫卫生，看到旁边没有人，就抓拉住了她的手。她的手又像棉花一样柔软，又像玉一样光滑，摸着很舒服，而且我摸她的手时，她像一只温柔的小羊羔一样，满脸羞红，这更让我感到刺激和兴奋。</w:t>
      </w:r>
    </w:p>
    <w:p>
      <w:r>
        <w:t>不久上了初中，她被分到３班，我被分到１班，还好我的表妹也在１班。初二时，老师把表妹和我调到一桌，因为我数学好，语文差，而她刚刚相反。有几次教室突然停电了，我就把手伸到表妹的裙子下……她满脸通红，老师还问她是不是感冒了呢。</w:t>
      </w:r>
    </w:p>
    <w:p>
      <w:r>
        <w:t>那时候的生理卫生课让我们懂得的已不是一点点了。上初三，我亲爱的表妹随着她爸爸的升迁而转学了，我的手再没有地方摸了，只好专心学习。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