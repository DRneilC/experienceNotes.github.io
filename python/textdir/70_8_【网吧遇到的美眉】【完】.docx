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【网吧遇到的美眉】【完】</w:t>
      </w:r>
    </w:p>
    <w:p>
      <w:r>
        <w:t>昨晚小猫家里停电，就到离家不远的XX网吧包夜。我比较喜欢舒适感，所以买了包厢的包夜卡。这家网吧的包厢都属于情侣专座，如果碰到人多的时候，单人就必须给情侣让座。挺人性的小猫看着人不多，估计也不会有情侣会把我给挤开^_^找了个靠边的包厢，坐在外边的座位，这样别人看到我通常也就不会再进来了…选靠边的是因为晚上如果想看A也就不会要左右顾忌^_^男人嘛=.=顺带提一下包厢与包厢之间只要站起来还是勉强能透过玻璃看到隔壁的OK了开始玩拼杀赤壁战场，估计过了半个小时，大概到了11点钟视野里进来了个人影走了进来，在杀战场也没多瞅。只听那人问我：这里边儿有人坐么？小猫一听，女的霎时抬起头望去：没然后就两腿往左边一移闪开道让MM进去坐这时候开始心里那个翻滚啊！我的个妈只见此女穿着可算半非主流虽然穿得不暴露但是无法掩盖住她火辣的身材上身的紧身衣加一件5分袖短身外衣（我不知道应该叫什么，本人对非主流打扮一向不感冒）更显出了小腰的细腻，穿着短裤露出的玉腿肉显得非常紧绷而且光滑=.=小猫最喜欢的腿的类型虽然我心里激动但是表面俺们还是要装做很镇定滴。但是从她坐下我的注意力就没从她身上转移过。我用余光仔细的大量着这个半非主流美女，估计她的个头也就157cm到161之间虽然不是那种绝世美女但是也绝对是那种看着就充满诱惑力的水平了。而且看起来应该没化妆加上她足以让任何男人充满遐想的身材绝对达到AA级胸部不算很大看起来像是超越B但是又还没达到C的程度胸部跟细腰的搭配更显出身材的突兀，在她经过我面前的时候偶还特意留意了一下PP紧身的上衣显出了翘起的PP让人有种想双手扶着两侧就猛X的冲动…我用余光时刻注意着MM的动向，在她弯腰开机的时候我稍稍撇过头看着她的PP因为…嘿嘿果然尾椎那部分春光展露无遗，而且还在昏暗的灯光下隐约可见到小裤裤…黑色的蕾丝边当时就想这样穿着的似乎挺豪放，是否更容易搞到手啊？？？难不成今晚真的可以有机会占点便宜o（∩_∩）o…MM先是打开了QQ=.=估计是人都这样此时我故意的手上做了个伸展动作，让身体往后移了移，这样能更好的用余光观察MM的一举一动。只见MM双手往后拨弄了一下头发，轻轻的往后一捋。哈哈这样对我倒是好了偶能借着屏幕的光较清楚的看到MM的半边脸^_^我听见MM的耳麦里滴滴声响个不停，她慢慢的点开信息查看的时候嘴角还钩起淡淡的弯，偶心里一下的感觉有点丧气，她是不是看她男朋友的给她发的信息啊？？55心想着偶要是她男朋友还不爽死我不日X夜X敢让停的？</w:t>
      </w:r>
    </w:p>
    <w:p>
      <w:r>
        <w:t>突然MM的手机响了，接下来我从MM口中得到的信息让我感觉到了转机因为小猫视力并不太好，加上色胆的确不够大不敢直接转头去看（惭愧…）所以没看到六月天空…MM接起了手机，似乎是诺基亚牌的=.=“我在网吧呢…恩…今晚不回去了…回去你们还不是都不在宿舍……找你大爷的啊……没…就看看电影……有…离我不远就有个啊…哈哈…去去去…不跟你说了…恩…你美吧你…”</w:t>
      </w:r>
    </w:p>
    <w:p>
      <w:r>
        <w:t>MM挂了电话…我隐隐隐约约听到点电话那头的说话的内容：找男人啊？？还有什么什么网吧有帅哥没？“小猫听到这句真那个来劲啊MM说离她不远就有个…莫不是……哇哈哈虚荣心那个作祟啊小猫心里实在暗爽到不行！！！！！有戏有戏搞不好还她主动搭讪我列=.=这句话我承认我当时的确YY接着MM打开了几个文件夹（这家网吧的电影很多都收藏在电影文件夹里…11点半就主机就会刷出A片来，这也是我来这家网吧的理由，不用自己上哇嘎下）只看MM轻轻的想转动显示器往里一点但是没转动，之后可能想想算了就没动了再然后就打开了电影……我的个妈A的！</w:t>
      </w:r>
    </w:p>
    <w:p>
      <w:r>
        <w:t>小猫我当时心里就思潮荡漾的啊！！！</w:t>
      </w:r>
    </w:p>
    <w:p>
      <w:r>
        <w:t>你没男人你就找我啊，不一个现成的在这挺着二哥等你上来么？？看这些多没意思啊来就来点实际的嘛！！你要真想，我累死累活我也用力满足你啊！！（心里描写）当时眼角一直盯着MM的屏幕，我感觉我呼吸都加快啦！哪还有心思玩游戏啊！！！屏幕上的是部日本AV,男的正在一边摸着女优的MIMI一边KJ,着时候我注意了一下MM的脸，她左右托着下巴，右手拿着鼠标，没什么表情。但是我看到了…她咽了一下口水！！！！！她是不是喜欢被一边摸着上面一边得到亲下面啊？？？（我愿意！！！呜呜）不隐瞒，小猫当时下面蹦得忒紧了啊感觉快爆了一样急需释放啊~小猫当时就在游戏上跟帮会里的人说了这事，让他们给我出主意，我到底要怎么办才好啊？突然一个帮会色友给了我一个主意哈哈于是我站起身……我站了起来，MM看了我一下，我也下意识的看她，她好像不太好意思，抿了下嘴就继续看回她的屏幕了。我感觉她想关掉，但是又没好意思关…还好因为我当时穿了外套，要不然我的坚挺屹立的小帐篷就要被MM一览无遗啦。哈哈我接受了帮会朋友的建议，说请MM喝可乐，吃点东西扯扯话题搞不好会有戏。于是我先是上了趟厕所发现…有点湿了…出来的时候我在柜台买了一瓶鲜橙多，一瓶绿茶，一袋瓜子，一袋情人梅，有奥利奥饼干还有喜之郎CC果冻两个就慢慢的往回走了…不是小猫我不心急，而是的确有点怕啊，小猫基本上没主动搭讪过。惭愧！</w:t>
      </w:r>
    </w:p>
    <w:p>
      <w:r>
        <w:t>走回到座位，发现MM刚好把电影关了不知道她是想换部来看还是不打算看了。我心想：你继续看啊看得越带劲越好啊最好看得全都湿透忍不住了找我我随时任意让你排布！！！</w:t>
      </w:r>
    </w:p>
    <w:p>
      <w:r>
        <w:t>刚准备坐下，MM看到我回来了，望了我一眼，看见我也在看她，我们各自笑了一下。然后我拿出鲜橙多：给…她感觉很不好意思的笑了一下：谢谢我现在才开始注意到她的声音（之前完全被她的外表吸引了注意力）声音和语气其实蛮温柔的啊，回想她打电话时候感觉还蛮辣的，尤其那句”找你大爷啊“……她问我”你也通宵啊？“废话！不通宵老子早走了，再说就算本来不通宵，看到你坐我旁边我还能不通？不通还是男人？何况你还看A片的”额，是啊，这里还有些东西别客气“说着我打开那包情人梅…她说”谢谢“不过没有吃只是打开了鲜橙多的盖子喝了。</w:t>
      </w:r>
    </w:p>
    <w:p>
      <w:r>
        <w:t>因为这时候她差不多算是正面对着我了，而且我也是还没坐下居高临下我不禁瞄了一眼她的胸部。挺！！！！而且圆润饱满V子领口下微微的看到一点山峰的起始边缘，中间隐约的有条沟。（此沟绝对不是那种很夸张的，是很自然的，并不是用力挤出来的那种）我边坐下边恨不得马上冲上去对着那条沟就狠狠的舔，任由口水自然的流到双乳的夹缝里MM实在诱惑，千万别怪我有这种龌龊的想法…真的男人我保证在我这种情况下没有谁会不先YY她一下的~~~有这想法的LX的帮忙顶我一个好不？？？</w:t>
      </w:r>
    </w:p>
    <w:p>
      <w:r>
        <w:t>继续……喝了口饮料后MM问我：你是哪个学校的啊？</w:t>
      </w:r>
    </w:p>
    <w:p>
      <w:r>
        <w:t>”哦，我是XX学院的。你呢？“o（∩_∩）o…哈哈凑效啦凑效啦，看来突破口就在这啦！！！！</w:t>
      </w:r>
    </w:p>
    <w:p>
      <w:r>
        <w:t>”蛮近的啊，我在☆☆大学医学院的“”我草，难怪出了这个极品呢，MM的那个学校我们宿舍在刚上大学的一段时间经常去的，就是想去找女的，那几把学校的医学院的护理系在全国都算是挺有点名气的，而且女的那个多啊，虽然美女的密度不算非常高，但是庞大的数量里高质量的也少不了。</w:t>
      </w:r>
    </w:p>
    <w:p>
      <w:r>
        <w:t>过了会儿MM说把沙发拉近一点好么？我说好于是我们都站了起来，我使劲移着沙发并且身体倾斜过去移动她那一头。</w:t>
      </w:r>
    </w:p>
    <w:p>
      <w:r>
        <w:t>移她那头的时候因为我的身体要贴过去才行，所以我闻到了MM身上的味道，不是香水味道，是很自然的洗发水和沐浴露的味道，不浓但也不淡，估计她是刚洗完澡来通宵的。这股香味是多么让人陶醉啊真想扑到她身上仔细的闻个够我移完沙发，MM说了声谢谢。</w:t>
      </w:r>
    </w:p>
    <w:p>
      <w:r>
        <w:t>我们坐下后我继续心猿意马的玩我的赤壁，并且跟帮会里的人说了情况，他们比我还急=.=一个劲的催我上啊上啊。靠上街啊？说上就上？</w:t>
      </w:r>
    </w:p>
    <w:p>
      <w:r>
        <w:t>这时候MM又开始看A了，我庆幸，她还没看够……我时不时的头也会扭动着去看她的显示器，她也时不时的瞟我一下MM靠着沙发，双手交叉着看，这样我就不大能够看到她的身体啦，所以过不一会我也靠着沙发。着时候我看到了MM的一个小动作但是足以让我想爆血了…我看到MM交叉在胸前的双手，写详细点要不说我吹牛着时候也不是交叉着双手了，我是坐在她的右边，她右手自然的放在左腿上，左手轻轻抓着右手手臂（就是二头肌那个地方）也许她认为我会不注意看，或者说她是故意想让我看见的=.=说不准我看到MM的左手大拇指在轻轻的来回摩擦着乳&lt;&gt;头我好希望好希望那根拇指是我的！！</w:t>
      </w:r>
    </w:p>
    <w:p>
      <w:r>
        <w:t xml:space="preserve">　　MM不仅摩擦，还时不时的轻轻的按压一下，我猜想：她硬了…但确实…我比她硬百倍我看到MM这时候想喘大气但是又顾忌我在旁边，所以尽量克制着。但是我还是看到了她的胸部随着她的呼吸一上一下的。我真想问她需要不需要我的帮忙，起码可以不用自己动手就能享受乳&lt;&gt;房让人轻揉力挤的感觉…可以缓解一下嘛这时候MM好像发现了我在注意她，她瞟往我这边了一下然后左手就稍稍往下移了一点，没有在继续之前的动作了但是我明明看到了她嘴角嘴角好像有点笑意！这让我更兴奋了她不在乎我看到了？？？？她想勾引我犯罪？？？这时候我又看了下她的屏幕。我最喜欢的场面到了…虽然我没带着她的耳麦但是我能稍稍的听到女优在激烈的YIN叫然后潮</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