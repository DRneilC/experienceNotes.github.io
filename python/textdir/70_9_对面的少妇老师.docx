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对面的少妇老师</w:t>
      </w:r>
    </w:p>
    <w:p>
      <w:r>
        <w:t>三年前，我搬到新的住家位址，新租处是一个安静的住宅区，房东人好又附停车位，让我一住就是三年……由於是博士研究生，让我回家就是倒头睡，很少注意住家环境。</w:t>
      </w:r>
    </w:p>
    <w:p>
      <w:r>
        <w:t>直到一年多前，偶然下我才发现，属同一别墅区的对面住户，在住家的一楼停车库中，开设了小型的英文补习班，有不少国中小学生来上课，我仔细观察下，原来补班的老师，是住在对面住户的女主人，一个约三十多岁的少妇……她是一个长的满高挑的女性，面容很清秀白析，每次听到她和学生打招唿，总觉得声音很甜美，难怪学生是络译不绝，由於教室门是透明的，因些从我的窗户就可以看到她在上课，漂亮的百褶裙下总是盖住她的膝盖，露出美白又纤细的小腿，我总是耐不住，会在窗户边偷看她……</w:t>
      </w:r>
    </w:p>
    <w:p>
      <w:r>
        <w:t>有一天，意外的发现她有个习惯，一个礼拜中，总会有几天下午，她会整理住家外的花圃，起先，我只是拿着摄影机偷拍她背後的身影，因为她实在太迷人…直到三个月前，我有了个邪恶的念头。</w:t>
      </w:r>
    </w:p>
    <w:p>
      <w:r>
        <w:t>那天晚上，我刻意避过社区的摄影机，到她家的花圃前，把地上的小水沟盖稍稍弄起一个小缝……然後，每天下午，就从学校赶回来，看能不能有机会出现，等了三四个星期，终於在某天的下午，亲眼看她不小心踩到小水沟缝，跌坐在地上。</w:t>
      </w:r>
    </w:p>
    <w:p>
      <w:r>
        <w:t>我以飞快的速度冲下楼，假装正要出门的样子，来到她的身边，看着她按着自己的脚踝，而美丽的裙摆已经高到大腿，真的是很美。</w:t>
      </w:r>
    </w:p>
    <w:p>
      <w:r>
        <w:t>我先说道：「太太，没事吧……是脚扭到了吗？？」「嗯，好像是吧」她痛苦的回应着。</w:t>
      </w:r>
    </w:p>
    <w:p>
      <w:r>
        <w:t>我一付古道热肠的说：我帮你……不等她答应，我就把她扶往她家屋里，当她靠在我身边时，觉得头发好香，而且身体好软，不知怎么搞的，就觉得下体整个热了起来。</w:t>
      </w:r>
    </w:p>
    <w:p>
      <w:r>
        <w:t>进了她家客厅，看看了她脚的样子，大概也没什么事，因为白析的腿踝没有什么异样，我还是很热心的说：「冰敷会比较好」，就这样胡扯了一翻，我们就聊了起来。她知道我是博士研究生，而她姓谢，大家就称唿她谢老师……当天什么事没发生，我离开了她家，临走前，她甜美的一笑说声真的很谢谢你。此後我们碰到面，都会打招唿聊几句。</w:t>
      </w:r>
    </w:p>
    <w:p>
      <w:r>
        <w:t>直到上星期，她看到我突然叫住我，「小张，你们工院的学生应该对电脑很懂吧」，「嗯嗯，常帮人修」我感觉到这是个好机会，急忙答道……「拜托，帮帮忙，我的电脑出了问题」……她又是一阵甜美的微笑……进了她家的卧室，墙上还挂着她和老公的结婚照……我仔细的看到一下她的电脑……找出了一些软体上的问题。弄了好一阵子，终於搞定了。</w:t>
      </w:r>
    </w:p>
    <w:p>
      <w:r>
        <w:t>她笑笑的说：「你真是厉害，一下子就弄好了」我不好意思的笑了一下。忽然间，我冒出了一句：谢老师，你真的蛮美的……她侧头看了我一下，满脸疑惑的看着我，不知那来的勇气，我就突然凑上我的嘴，压住她的小唇…她被我的举动吓了一跳，急着要推开我。</w:t>
      </w:r>
    </w:p>
    <w:p>
      <w:r>
        <w:t>我紧紧的搂着她，不让她离开，她的挣扎原本很强烈，慢慢的感觉起来很漫不经心，放开了她……我说：「不知怎么，我好喜欢你」她竟然笑笑的：「你怎么这么坏」就这样，我好像受了很大的豉舞，整个人抱住她，把她压在床上，热情的吻她，在舌头搅动到彼此忘我的时候，慢慢的把手熘进裙里，轻轻的拉下她的内裤……</w:t>
      </w:r>
    </w:p>
    <w:p>
      <w:r>
        <w:t>当我抚摸他的阴蒂时，她激烈的抖动一下，不但如此，下面真的是湿透了……「嗯嗯……」她轻轻的微出了声音，慢慢的我退下了她的胸罩……嘴也已经游移到她的胸前……我不断的剌激，她抖动很越来越狂野，整个床震得十分强烈……「啊啊，你快来好不好，求求你」</w:t>
      </w:r>
    </w:p>
    <w:p>
      <w:r>
        <w:t>谢老师的声若细蚊，紧搂到我说……我脱下了全身的衣服……她很快的就冲来上来抱住我。我依旧是不动如山，亲吻着她，而且手还是不安份的抚弄她的阴唇……我感觉到，谢老师真的是被弄急了……不断的扭动……「好啦，求求你，来啦，好不好」表情真的很可爱又很迷人，把小弟弟扶正，她也顾不得一切似的，帮忙握住我的小弟，对准了小穴口，没什么阻碍，一下子就滑了进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