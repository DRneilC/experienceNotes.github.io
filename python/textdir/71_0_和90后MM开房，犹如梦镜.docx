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和90后MM开房，犹如梦镜</w:t>
      </w:r>
    </w:p>
    <w:p>
      <w:r>
        <w:t>我是一家小公司的负责人，公司人不多，而且年龄差距也不大，最大的24岁，最小的16岁，我们都有着共同的爱好，就是泡妞，私下都约定如果谁把到mm就要带到公司来玩，并让mm带上他的朋友。（这里为什么要带上朋友就不需要我来解释吧，）小伟，刚来公司不久，年纪最小的也是他，工作比较敬业，为人也比较老实，可能是刚参加工作装的吧。私下告诉大家个事，当初他来公司面试决定用他的人是我，不嫌弃他年纪小无工作经验，也不忌讳他什么学历，因为我们公司比较特殊，不管是谁到公司都是从0开始，说穿了只要你是个人，能写几个字，有上进心就行，而我决定用他的原因是他长的帅。（本狼不是玻璃，对他也没兴趣，偶是猜想他既然长的帅，肯定有不少异性会找上门来，到时候就，嘿嘿）自认为如意算盘打的不错，可惜不是那么回事，都两个月了，影都没个，好歹工作上没给我们添麻烦，才暗地安慰自己，算了吧，小伟做事扎实，毕竟是来工作的，看开点。</w:t>
      </w:r>
    </w:p>
    <w:p>
      <w:r>
        <w:t>某天，大概是下午一两点的时候，有两个小美女来到我们公司，她们走进门的时候我就在心里想，以她们这年纪应该不是业务上的事情，肯定是来找人的，我冲满淫笑的走过去，哦不是写错，是微笑，向其中一位mm说，你们有什么事吗？那mm腼腆的回应，我们是来找小伟的，哦，小伟他不在。你知道他去那了吗？另一mm向我问道，有个客户那有点小问题，派小伟出去解决了。你们先坐会，可能马上就回来了。我边说边示意她们在会客厅坐。恩，那好吧，麻烦你了，mm说。她俩坐下，我倒了茶给她们，然后回到办公桌上去了。我觉得我特坏，因为小伟出去不是一时半会能回来的，我是想把她俩留下坐会，就算没什么发展饱饱眼福聊聊天总没错吧。从他们进来我的视线就没离开过她们，看样子90年代出生，年纪不大，发育很成熟，该凸的凸，该圆的圆，该翘的翘，胸部嘛不是那种波霸型的，我就用我的手来衡量，估计一把抓下去，五指张开刚好一把，不多不少。看他们嘀咕些什么，好象是要离去的样子，这可不行，偶还没看够，偶走过去故意说，这小伟怎么搞的还不回来，她们说，也许有事耽搁了吧，要不我们先走了，就不等他了，我说，坐会吧，也许很快就来了，现在走天气很热，我这也没什么事不必担心会给我们添麻烦，有个mm朝外看了看炎热的天气，说，那谢谢你了，我们再等他会。我心理窃喜，等吧，最好是等的老子把你放倒在床。我故做君子的问道，两位怎么称呼？，我姓许，就叫我琴儿吧，她叫马丽，你可以叫她名字也可以叫她小丽，琴儿，小丽，让人听名字都充满性幻想。我叫周雨，可以叫我哥哥，也可以叫我名字，闲我老就叫我叔叔。你才多大啊叫你叔叔，顶多大我们三四岁，马丽笑着说道。三四岁有做叔叔的本钱拉。琴儿忍不住了，撅着嘴说：瞧你，还没到那年龄呢，就开始椅老卖老拉。我们好多朋友找的男朋友都是你这年龄的，我说为什么呀，她说，有经验，让人感觉有安全感。我不知道他所指的经验是不是关于床上工夫，反正我是这么理解的。期间我们聊了很多，并相互留下了qq号和手机号，我知道她们读大一，和小伟以前是高中的同班同学，来的目的是来问小伟为什么不上学了，那个叫琴儿的一直喜欢小伟，小伟也知道，但是两人的关系一直都很普通，甚至没拉过手，我都骂小伟，你他妈的长那东西没，真没出息，小伟给我的回应竟是：没兴趣。我虽有她们的qq号，可过了半个月她们的qq头像一直是暗淡的，美女们似乎不常上网，好几次我都想打电话过去，可一想，不能打，没找到好的理由去给一个不太熟的mm打电话是很容易暴露狼的面目地```.</w:t>
      </w:r>
    </w:p>
    <w:p>
      <w:r>
        <w:t>某日，我正在绘图，电脑屏幕右下方一非主流的qq图标闪动。激动，是她，琴儿。她发来消息说，喂，在干嘛呢，忙吗？我回复，忙，忙着看电影，她回“……”，她说，我找你有点事，希望你能帮忙。我回，你说，只要不是杀人放火，触犯法律，我尽力而为。她原来是放暑假了，想到我这来打暑假工，可以不要工资，目的肯定是为了小伟。我很了解``又有免费劳动力，又能天天看到美女何乐不为？我豪爽的答应了。在我答应她的第二天就来报道了，我安排另一女同事带她。小伟看到她很诧异，冷冷的说，你怎么来了？琴说，我是来看你的，怎么不欢迎吗？，小伟；表情不变依然冷冷的说，噢，随便你。我忙解围，欢迎，欢迎，美女共事，那有不欢迎的。顺势我叫另一为同事带她离开了，我怕小伟个傻b气走琴儿。过了两三天，小伟不太愿意搭理她，这几天他们俩的话加起来不超过十句，我看情况不秒，在这样下去，美女是要被气走地```于是，我就告诉琴儿，我乐意帮她，晚上一起吃晚饭，给他们制造机会，琴儿很是感激的说谢谢。当然，本狼不是好人，帮她也是个目的，因为晚上我估计他会带马丽来，而我就可以，我是小伟的上司我的话他不可能不听，所以晚上就乖乖的跟我去赴琴儿。我俩一进门，琴儿就向我招手，旁边还坐了个人，肯定是马丽拉，呵呵这回没失算。我关切的问，点菜了吗？还没呢，等你们来一起点，琴儿笑着说。期间就我和马丽有说有笑，他们一直沉默，时不时来个勉强的表情回应下我们的话题。说实话这个气氛我很尴尬。马丽的电话突然响了，好象是她朋友找她有点急事，她打了个招呼匆匆离去。我一阵失落，妈的，又没戏。面对尴尬的气氛，我正要离去，小伟站了起来，我吃饱了，有事就先走了。琴儿似乎要爆发，但又冷静的说，不能多陪陪我吗？小伟还是说：我有事，便离去。剩下我和琴儿，她呆呆的望着窗外，叫来了服务员，要了瓶红酒。酒这东西我狠它，因为每次应酬它总是要把我放倒，今天觉得它特别可爱，极有可能把眼前这位mm放倒，服务员开瓶后，放下酒杯离去，惊讶的一幕出现在我眼前，琴儿正拿整瓶酒往肚里倒，这世界太疯狂老```.她喝了大概四分之3的时候，我虚伪的夺下他酒瓶，虚伪的说道，你疯了吗，这样伤害自己。她回应：你别管我，让我喝。说完便趴在桌上大哭起来，持续了大概十几分钟，也许是酒精发作了，看样子，她是醉了，我扶她起来，问，你家在那，我送你回去，她没理我，估计是不想家里人看到她这副摸样，与是我把她背上了我的肩，手提这她大腿感觉皮肤好滑，她的双峰顶着我的背，让我想如非非，我背着她到服务台，要了个房，房号5252，靠，连房都开的那么有意思``来到房间，把她放在了床上，关好门窗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