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大巴上的艳遇</w:t>
      </w:r>
    </w:p>
    <w:p>
      <w:r>
        <w:t>大巴上的艳遇</w:t>
      </w:r>
    </w:p>
    <w:p>
      <w:r>
        <w:t>字数：3964字</w:t>
      </w:r>
    </w:p>
    <w:p>
      <w:r>
        <w:t>我和她相识是在网络游戏中认识的，我和她在同一个城市ｗｆ市。经过多次的较量，终于被我拿下，这不约好了一起去省内ｐｌ市去观光。</w:t>
      </w:r>
    </w:p>
    <w:p>
      <w:r>
        <w:t>一个春风和煦、阳光灿烂周二的上午，我们相约ｗｆ市汽车站见面，只见她细高的个子，细细的腰枝、微微上翘的ｐｐ，还有两条在牛仔裤的包裹下更显秀颀的长腿，低胸的内衣外面是一件桔黄的夹克服，越发显得窈窕「熟」女，芳龄２９嘛。怪不得她说她以前做过业余模特……此时此景惹得我血往上冲，好想立即看到她一丝不挂样子，呵呵，男人急呀，这可是盼望好久好久了，能不急吗？</w:t>
      </w:r>
    </w:p>
    <w:p>
      <w:r>
        <w:t>昨晚还设想了一整夜的「武打动作呢」什么「６９式，什么张飞偏马」等等。走近她，原来还有一双大大的眼睛，白嫩的皮肤，秀长的乌发披在肩上，越发动人，简单寒喧几句后，我便买了两张去往ｐｌ市的车票。</w:t>
      </w:r>
    </w:p>
    <w:p>
      <w:r>
        <w:t>大约等了有半个小左右，我和她终于上了车。我靠，整个大巴车包括我和她在内竞然只六个人，这车这样跑还不亏死呀？心里正在为这车主的生意暗淡而忧心冲冲之时，她却拉我的手往车厢的尾部走去，找了一个倒数第二排的双人座坐了下来。往前看看，那四位乘客（全部男性）都坐在了最前边。呵呵，心里想车上不会发生故事吧？</w:t>
      </w:r>
    </w:p>
    <w:p>
      <w:r>
        <w:t>坐下之后，从她的低胸的衣服口隐隐地可以看到她深深乳沟，同时嗅到了她女人特有的体香。我那不争气的ｊｊ在这诱人的香气一阵又一阵的骚动，以迅雷不及掩耳之势打了立正。哇靠…………正在我绞尽脑汁的去想如何动动手脚时，她却把手主动的伸向了我……嘿嘿嘿，原来她比我还急。正想进攻之际，却又上来一位先生，大约四十岁以上吧，这老兄上来就直奔我们而来，紧捱着我们的前边的座上坐下，我晕，前边还有那么多的空位，他为何非要紧靠着我们？这不是标准的电灯泡吗？</w:t>
      </w:r>
    </w:p>
    <w:p>
      <w:r>
        <w:t>车子终于开动了，看来这一路上除了前面的这位老兄不会再有人进入我们的禁区了，这位老兄仿佛很通人情，上车不一会就进入是昏昏欲睡的状态，好！谢谢老兄了。</w:t>
      </w:r>
    </w:p>
    <w:p>
      <w:r>
        <w:t>或许她昨夜也是春梦一场，或许兄弟我长得让她心动不抑，她的小手先来抓我的手……呵呵，我顺势就势，装作无意间把我的手放到了她的大腿根上，让我没想到的是，她也毫不示弱，她笑眯眯竞将小手伸向了我的档部（看来对方是久经沙场巾国英雄，心里暗想这下可遇到高手了）……又是一阵血冲脑门，差点晕过去。有了这样的暗示，我还怕什么？此时我已经有点旁若无人之境界，将手直接伸向了她的双腿之间，隔着厚厚的牛仔裤摸向她的ｂｂ……尽管隔着厚厚的牛仔裤，但那因「陌生」而带来的刺激却一点不弱，我的手指隐隐地感受到了她那峡谷深处即将喷薄而出的岩浆传到地表的温度——有点烫手，此时的我多想立即跳入她那峡缝中央，融入那岩浆之中与之一起燃烧……此时的她也隔着我的裤子抓紧了我的ｊｊ，我的档部早顶起了一个小屋，她悄悄地说「好大呀」，嘎嘎嘎，我彻底要失控了……</w:t>
      </w:r>
    </w:p>
    <w:p>
      <w:r>
        <w:t>此时隔着裤子互摸已经不能满足各自的欲望了，她松松我的腰带，把手伸进了我的裤内，呵呵小弟弟早已垂涎三尺，里面湿了一大片，弄了她一手……她细嫩的小手轻轻柔柔地不断地套弄小弟弟的同时，我也理直气壮地解开了她牛仔裤的扣子，然后慢慢拉开她档前的拉链，生怕动作太快被她拒绝；呈现在我眼前的是一条黑色网状的ｔ型内裤，由于内裤太窄，毛毛都从内裤的两翼探出头来，通过网裤的格格朦朦胧胧地看到了那神秘的花园……一股令人窒息的花香从她黑黑的玫瑰园中迎面扑来，这应该就是雌性发情时的散发出来的气味吧？这气味致使小弟条件反射地吐了一口「口水」。我的手伸再也忍不住进了她的内裤，嘿嘿，毛毛好柔软，手再往下探，原来她密穴之处也早已泛滥成灾，滑滑的，粘粘的……</w:t>
      </w:r>
    </w:p>
    <w:p>
      <w:r>
        <w:t>我的手在她内裤里的一切动作，目光穿越她的网裤看得一清而楚，视我用食中和无名指分开她的肉缝，用最长的中指慢慢地插入她的ｙｄ……可能是因为动作过大，突然她低吟了一声，引来前边这位老兄的回头观望，搞得我一阵紧张，将手迅速的抽了回来，就是我与这老老兄目光相对之际，我瞬间将一脸的兴奋换成了静如止水的表情，幸好这先生只能看到我若无其事面部表情，于进没发现异样的老兄又恢复原来的坐姿，虚惊一场……而她却一点也不知，仍然忘我的吸吮着小弟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