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让人销魂的少妇</w:t>
      </w:r>
    </w:p>
    <w:p>
      <w:r>
        <w:t>沉沉的睡了一天，我才算是休息过来，梦中我经常会飘在那条阳光灿烂的河上，懒洋洋的沉醉在她身上发出的味道。</w:t>
      </w:r>
    </w:p>
    <w:p>
      <w:r>
        <w:t>那是去年年底，我调到一个部门任总经理，由于工作原因，我能接触到各种年轻的白领，我能从不同的女人身上感受来自于她们的温柔。而我集团公司分公司的总经理头衔，正好给我提供了这样一个平台。</w:t>
      </w:r>
    </w:p>
    <w:p>
      <w:r>
        <w:t>每个男人有不同的口味，抛开长相，我比较渴望占有那些文静，端庄的已婚女人。她们更加显得成熟，言语动作之间很有女人味，身体的各部位随着年龄增长，日显成熟和丰腴，凸凹的身体曲线和饱满的胸部格外惹眼，丰满的乳房，浑圆的屁股，让男人看见一种有心慌的诱惑。</w:t>
      </w:r>
    </w:p>
    <w:p>
      <w:r>
        <w:t>早就听说负责我们这个部门的外企的业务代表很漂亮，那天一早刚进公司，我看到正在门口四处张望的姜晓莹，就痛恨自己的肺活量太小，虽然隔着规规矩矩的黑色职业套装，但是她身上那无比性感的气息混着校园的涩涩青草味道，瞬间直扑面而来。</w:t>
      </w:r>
    </w:p>
    <w:p>
      <w:r>
        <w:t>白晰的脸庞透着晕红，饱含着少妇特有的妩媚，双眼仿佛弯着一汪秋水，嘴角总是有一种淡淡的微笑，。一米六八的身高，批着齐肩烫卷了得的秀发，紧身的弹力裤勾勒出下体饱满的曲线，修长浑圆的大腿，给人的感觉真是既丰腴白嫩又匀称性感。</w:t>
      </w:r>
    </w:p>
    <w:p>
      <w:r>
        <w:t>第一次的会议上，我就违反常规的站起来不断走来走去。随着双手姿势的不断变换，举手投足之间透露着无比的自信，甚至有些掩饰不住的轻狂，为得是给她留下一个深刻的印象。</w:t>
      </w:r>
    </w:p>
    <w:p>
      <w:r>
        <w:t>其间我用客气的眼神去仔细查看她身上的每一个细枝末节。看到这个美女白皙的面庞涌上一片淡红，散会后我在和大家一起离开会议室的时候，用手背轻轻地擦了一下前面姜晓莹那性感而又富有弹力臀部的下半沿，她的身体微微颤抖了一下，也放慢脚步，可是没有回头，这说明她知道是谁干的。</w:t>
      </w:r>
    </w:p>
    <w:p>
      <w:r>
        <w:t>我知道自己试探的目的已经达到，便装作毫不知情的走到前面去。我知道从以往的经历中，只要肯勾引，那些看上去很保守的良家女人，在现代社会中，她们既想保持好名声，又很想尝试偷情的刺激，只要勾引得法，没有你操不到女人自己。</w:t>
      </w:r>
    </w:p>
    <w:p>
      <w:r>
        <w:t>那是今年３月份，经过半年多的试探和熟悉，我下决心搞定她，正逢她们公司在外地开经销商会，按照我们公司的规模，本来我可以派个部门经理去，根本不用我去，但我想就借工作之便找机会上她，于是就争取参加了。</w:t>
      </w:r>
    </w:p>
    <w:p>
      <w:r>
        <w:t>到的那天晚上，她负责的另一家经销商请客，她让我和带去的２个人也参加了，一共两桌吧，吃饭的时候，我找机会主动挨着她坐下来，让细心的同行发现了，一阵起哄，我也借势和大家开起玩笑。</w:t>
      </w:r>
    </w:p>
    <w:p>
      <w:r>
        <w:t>「这顶级美女谁不想挨着坐。」我和大家打混着，拿起了一杯啤酒。借着站起来的时候，我用肘尖轻轻顶了一下她鼓鼓的胸部，她被顶个措不及防，红着脸抬起头看了一眼我。我一饮而尽，在坐下的时候，又借势用肘尖顶了一下她鼓起的胸部。姜晓莹这次已经有所预感，可是也不好意思当众大动作的躲开，只好生生的顶下来，当作什么都没有发生。</w:t>
      </w:r>
    </w:p>
    <w:p>
      <w:r>
        <w:t>我借着和大家的杯来盅去，用肘尖顶了她四、五次。她一反常态的话很少，闷在那里自己喝酒和吃菜，我都感觉到那里的反弹力道越来越大，她的脸是越来越红，却从来没有躲过一次。其间我还玩笑打馄地在她脸上亲了一下。</w:t>
      </w:r>
    </w:p>
    <w:p>
      <w:r>
        <w:t>吃完饭大概１０点半左右，当天我喝了不少酒，她也被同事劝了喝了有一瓶红酒，虽然没看出来她喝多了，但是小脸红扑扑的，非常诱惑，也许是酒喝多了的原因，下楼梯时我差点摔倒，她就扶住了我，然后说：刘总，你喝多了吧，要不要我送你回去呀？</w:t>
      </w:r>
    </w:p>
    <w:p>
      <w:r>
        <w:t>就在她说要不要送我回去的时候，我的大脑突然就产生了一些想法，什么想法各位狼友也明白，酒后乱性真是一点不假。我笑了笑说：好吧，今天该你送我回去了。于是我就把她扶住我的手抓到了我的手里，我就牵着她的手往我们住得酒店走。在路上我还开了她几句玩笑，到了我酒店，她就跟我一起上楼，她住８楼，我住１０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