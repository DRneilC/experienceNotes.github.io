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[欲望的囚牢]（18）作者：dantez13（魔门中人</w:t>
      </w:r>
    </w:p>
    <w:p>
      <w:r>
        <w:t>作者：dantez13（魔门中人）</w:t>
      </w:r>
    </w:p>
    <w:p>
      <w:r>
        <w:t>字数：26397</w:t>
      </w:r>
    </w:p>
    <w:p>
      <w:r>
        <w:t>前文：thread-4692855-1-1.html</w:t>
      </w:r>
    </w:p>
    <w:p>
      <w:r>
        <w:t>＊＊＊＊＊＊＊＊＊＊＊＊＊＊＊＊＊＊＊＊＊＊＊＊＊＊＊＊＊＊＊</w:t>
      </w:r>
    </w:p>
    <w:p>
      <w:r>
        <w:t>离上次更新已经整整一年了，依然有很多书友关心拙作，在下实在是非常惭</w:t>
      </w:r>
    </w:p>
    <w:p>
      <w:r>
        <w:t>愧。唯有将承诺的爆肉大章献上以慰一直关心支持我的读者了。</w:t>
      </w:r>
    </w:p>
    <w:p>
      <w:r>
        <w:t>＊＊＊＊＊＊＊＊＊＊＊＊＊＊＊＊＊＊＊＊＊＊＊＊＊＊＊＊＊＊＊</w:t>
      </w:r>
    </w:p>
    <w:p>
      <w:r>
        <w:t>第十八章</w:t>
      </w:r>
    </w:p>
    <w:p>
      <w:r>
        <w:t>宋璇推开大浴室的门走了进去，其间水雾缭绕，隐隐约约间可以看到其间那</w:t>
      </w:r>
    </w:p>
    <w:p>
      <w:r>
        <w:t>极具雕塑美感的女体正坐在奢华的大浴池内背对着自己。</w:t>
      </w:r>
    </w:p>
    <w:p>
      <w:r>
        <w:t>宋璇微微一笑，她知道云姐的作息时间极有规律每晚９点都会在这里泡澡。</w:t>
      </w:r>
    </w:p>
    <w:p>
      <w:r>
        <w:t>她顺手解开丝质睡袍任由其顺着自己如缎的肌肤滑落在地，完美无瑕的冰肌</w:t>
      </w:r>
    </w:p>
    <w:p>
      <w:r>
        <w:t>玉体就这幺暴露在空气中。接着将一头青丝随意挽于脑后，款款行到浴池边迈开</w:t>
      </w:r>
    </w:p>
    <w:p>
      <w:r>
        <w:t>长腿跨入浴池，挨着李云裳坐了下去。</w:t>
      </w:r>
    </w:p>
    <w:p>
      <w:r>
        <w:t>池内水温适中，水面上漂浮着片片艾叶，氤氲的水汽混着淡淡的熏香很快就</w:t>
      </w:r>
    </w:p>
    <w:p>
      <w:r>
        <w:t>让她的雪肌泛起一层瑰丽的淡粉，宋璇轻轻的吐了口气道：「还是这样泡澡最舒</w:t>
      </w:r>
    </w:p>
    <w:p>
      <w:r>
        <w:t>服呢，云姐真会享受。」</w:t>
      </w:r>
    </w:p>
    <w:p>
      <w:r>
        <w:t>李云裳微笑道：「艾叶有塑体型、嫩肌肤、调月事、缓疲劳、增体香的功效。</w:t>
      </w:r>
    </w:p>
    <w:p>
      <w:r>
        <w:t>你是应该经常这样泡泡，小飞会更喜欢你的。「</w:t>
      </w:r>
    </w:p>
    <w:p>
      <w:r>
        <w:t>宋璇在李云裳的肩头摸了摸笑嘻嘻的道：「云姐皮肤身材这幺好，还要塑体</w:t>
      </w:r>
    </w:p>
    <w:p>
      <w:r>
        <w:t>型啊？莫非……是有心上人了？」</w:t>
      </w:r>
    </w:p>
    <w:p>
      <w:r>
        <w:t>李云裳心头一跳，伸手在宋璇精致的额头上轻轻敲了个爆栗，轻笑道：「好</w:t>
      </w:r>
    </w:p>
    <w:p>
      <w:r>
        <w:t>你的小妮子，玩笑都开到姐姐身上来了。」</w:t>
      </w:r>
    </w:p>
    <w:p>
      <w:r>
        <w:t>宋璇嘟着小嘴道：「人家是关心你嘛……」旋即又笑道：「云姐，我先来帮</w:t>
      </w:r>
    </w:p>
    <w:p>
      <w:r>
        <w:t>你搓背吧？」</w:t>
      </w:r>
    </w:p>
    <w:p>
      <w:r>
        <w:t>李云裳见她换了话题，这才暗松了口气，微笑着点了点头从水中站了起来，</w:t>
      </w:r>
    </w:p>
    <w:p>
      <w:r>
        <w:t>晶莹的水珠顺着她高大矫健的身躯下淌滴落。豪乳蜂腰、硕臀长腿，小麦色的肌</w:t>
      </w:r>
    </w:p>
    <w:p>
      <w:r>
        <w:t>肤细腻结实，配上那极具雕塑美感的混血脸庞当真是说不尽的美艳性感火辣劲爆。</w:t>
      </w:r>
    </w:p>
    <w:p>
      <w:r>
        <w:t>李云裳见宋璇目不转睛的盯着自己的身体略有点羞涩的道：「小璇，怎幺了？」</w:t>
      </w:r>
    </w:p>
    <w:p>
      <w:r>
        <w:t>宋璇娇笑道：「云姐的身子太美了，人家看入迷了嘛。」</w:t>
      </w:r>
    </w:p>
    <w:p>
      <w:r>
        <w:t>李云裳拿起一条浴巾围住身子，趴在水床上笑骂道：「胡说八道，快起来，</w:t>
      </w:r>
    </w:p>
    <w:p>
      <w:r>
        <w:t>等下姐姐也给你搓搓。」</w:t>
      </w:r>
    </w:p>
    <w:p>
      <w:r>
        <w:t>「好嘞！」宋璇应了一声，就这幺一丝不挂的跳出浴池向外间跑去，李云裳</w:t>
      </w:r>
    </w:p>
    <w:p>
      <w:r>
        <w:t>看她雪腻荣润的娇躯在跑动间肉光盈盈，已是隐约有了一点少妇的风情，不禁暗</w:t>
      </w:r>
    </w:p>
    <w:p>
      <w:r>
        <w:t>自摇头付道：「真是个天生的妖精。」</w:t>
      </w:r>
    </w:p>
    <w:p>
      <w:r>
        <w:t>宋璇在外间拿了套玫瑰精油和乳液返回到水床前，然后解开了李云裳背后的</w:t>
      </w:r>
    </w:p>
    <w:p>
      <w:r>
        <w:t>浴巾跨了上去骑在了她的腰上，将精油慢慢滴满了光滑的背脊，接着伸出一双柔</w:t>
      </w:r>
    </w:p>
    <w:p>
      <w:r>
        <w:t>荑开始涂抹推拿。只觉触手之处极为光滑又弹性十足，宋璇由衷赞叹道：「云姐，</w:t>
      </w:r>
    </w:p>
    <w:p>
      <w:r>
        <w:t>你的皮肤真好~ 上次的伤口已经完全愈合了呢，一丝痕迹都没有留下。」</w:t>
      </w:r>
    </w:p>
    <w:p>
      <w:r>
        <w:t>李云裳闭目享受，舒服的轻声道：「我体质好，又使用过特殊的药物，不然</w:t>
      </w:r>
    </w:p>
    <w:p>
      <w:r>
        <w:t>这幺多年在战场上，早就一身疤痕了。」</w:t>
      </w:r>
    </w:p>
    <w:p>
      <w:r>
        <w:t>宋璇双手下移，滑过蜂腰攀上了她４６寸的丰圆巨臀，两团紧凑结实股肉饱</w:t>
      </w:r>
    </w:p>
    <w:p>
      <w:r>
        <w:t>满挺翘异常，向内挤出一条深不见底的股沟。其后的双腿颀长笔直，圆滑玉润又</w:t>
      </w:r>
    </w:p>
    <w:p>
      <w:r>
        <w:t>仿佛蕴含着爆炸性的力量，此刻并拢在一起严丝合缝，胯间神秘的花园完全藏在</w:t>
      </w:r>
    </w:p>
    <w:p>
      <w:r>
        <w:t>其中不漏一丝春光。及时这样放松趴伏着身体，也仿佛一条矫健的猎豹，将力与</w:t>
      </w:r>
    </w:p>
    <w:p>
      <w:r>
        <w:t>美完美的融为一体。</w:t>
      </w:r>
    </w:p>
    <w:p>
      <w:r>
        <w:t>宋璇将精油涂满李云裳的超级巨臀，然后开始揉捏起来，饱满的臀肉在精油</w:t>
      </w:r>
    </w:p>
    <w:p>
      <w:r>
        <w:t>的滋润下愈发油光铮亮滑不留手，小麦色的肌肤和她白嫩如玉的柔荑交相辉映透</w:t>
      </w:r>
    </w:p>
    <w:p>
      <w:r>
        <w:t>出一种艳丽的美感。</w:t>
      </w:r>
    </w:p>
    <w:p>
      <w:r>
        <w:t>李云裳第一次被别人这般揉捏臀部，一阵阵异样的快感随着宋璇的动作如电</w:t>
      </w:r>
    </w:p>
    <w:p>
      <w:r>
        <w:t>流般传遍全身，这种陌生的感觉让她有点不知所措但又羞于启口，只能默默的趴</w:t>
      </w:r>
    </w:p>
    <w:p>
      <w:r>
        <w:t>伏在水床上被动的承受着。</w:t>
      </w:r>
    </w:p>
    <w:p>
      <w:r>
        <w:t>宋璇却是越揉越兴奋，芳心泛起了一丝奇异的涟漪。不觉玩心大起，挥掌在</w:t>
      </w:r>
    </w:p>
    <w:p>
      <w:r>
        <w:t>李云裳的硕臀上扇了一巴掌，「啪！」打出的一声脆响，圆滚滚的臀肉一阵颤动，</w:t>
      </w:r>
    </w:p>
    <w:p>
      <w:r>
        <w:t>散发着说不出的淫艳。</w:t>
      </w:r>
    </w:p>
    <w:p>
      <w:r>
        <w:t>李云裳心头一颤，惊呼道：「小璇你干嘛？」</w:t>
      </w:r>
    </w:p>
    <w:p>
      <w:r>
        <w:t>宋璇笑嘻嘻的道：「云姐你的屁股真漂亮，又大又圆还这幺挺翘，好像两个</w:t>
      </w:r>
    </w:p>
    <w:p>
      <w:r>
        <w:t>大篮球，人家想试试拍球的感觉，嘻嘻……」说罢又扇了几巴掌。</w:t>
      </w:r>
    </w:p>
    <w:p>
      <w:r>
        <w:t>李云裳哭笑不得，堂堂「复仇女神」被心爱的妹妹骑在身上打屁股这种行为</w:t>
      </w:r>
    </w:p>
    <w:p>
      <w:r>
        <w:t>让她感觉到有些羞耻，但又有种说不清道不明的刺激。更让她无措的是，蜜穴处</w:t>
      </w:r>
    </w:p>
    <w:p>
      <w:r>
        <w:t>竟然会隐隐有了点湿意。</w:t>
      </w:r>
    </w:p>
    <w:p>
      <w:r>
        <w:t>「难道这是云姐的敏感点？」宋璇明显感觉到李云裳的身子在胯下轻轻的颤</w:t>
      </w:r>
    </w:p>
    <w:p>
      <w:r>
        <w:t>抖着，不禁冒出了这幺一个念头，笑嘻嘻的腻声道：「要是小飞看到云姐这幺大</w:t>
      </w:r>
    </w:p>
    <w:p>
      <w:r>
        <w:t>的屁股不知道会流多少口水呢，嘻嘻……」</w:t>
      </w:r>
    </w:p>
    <w:p>
      <w:r>
        <w:t>李云裳听到宋璇又提起唐飞，心头更是慌乱，她羞恼的翻身而起，一把抓住</w:t>
      </w:r>
    </w:p>
    <w:p>
      <w:r>
        <w:t>宋璇按趴在水床上，对着她雪嫩的翘臀也「啪！啪！啪！」连扇了几下，佯怒道：</w:t>
      </w:r>
    </w:p>
    <w:p>
      <w:r>
        <w:t>「好你个没羞没臊的小妮子，真是该打！」</w:t>
      </w:r>
    </w:p>
    <w:p>
      <w:r>
        <w:t>宋璇白嫩美肉上立刻留下了几个淡淡的红印，小妖女「哎哟哎哟」雪雪呼痛</w:t>
      </w:r>
    </w:p>
    <w:p>
      <w:r>
        <w:t>了几声，唤的李云裳心都酥了，哪里还打的下去。轻轻叹了口气道：「小璇，打</w:t>
      </w:r>
    </w:p>
    <w:p>
      <w:r>
        <w:t>疼了吗？」</w:t>
      </w:r>
    </w:p>
    <w:p>
      <w:r>
        <w:t>宋璇心中偷笑，云姐真是宠爱自己，明明没用多大劲还是被自己轻易骗过了，</w:t>
      </w:r>
    </w:p>
    <w:p>
      <w:r>
        <w:t>嘴上还是可怜兮兮的道：「疼呢~ 」</w:t>
      </w:r>
    </w:p>
    <w:p>
      <w:r>
        <w:t>李云裳也是有些自责，自己怎幺突然一下失去了冷静，妹妹不过是少女心性</w:t>
      </w:r>
    </w:p>
    <w:p>
      <w:r>
        <w:t>爱玩闹罢了，柔声道：「起来吧，别再调皮了。」</w:t>
      </w:r>
    </w:p>
    <w:p>
      <w:r>
        <w:t>宋璇不情不愿的撑起身子，可是玉足却踩到了那个掉落在地的精油瓶猛地向</w:t>
      </w:r>
    </w:p>
    <w:p>
      <w:r>
        <w:t>前滑倒，小妖女一声惊呼将李云裳扑倒在水床上，两人身上刚才都沾满了精油滑</w:t>
      </w:r>
    </w:p>
    <w:p>
      <w:r>
        <w:t>溜之极，宋璇的娇躯向上滑动，两人立刻四乳相抵紧紧挤压在一起，玫瑰花瓣般</w:t>
      </w:r>
    </w:p>
    <w:p>
      <w:r>
        <w:t>的香唇也贴上了李云裳丰润性感的朱唇。</w:t>
      </w:r>
    </w:p>
    <w:p>
      <w:r>
        <w:t>宋璇还是首次和唐飞之外的人接吻，不同于唐飞那充满男性气息的火热感觉，</w:t>
      </w:r>
    </w:p>
    <w:p>
      <w:r>
        <w:t>只觉得唇上碰一股凉凉的馨香，不禁下意识的伸出小舌探入李云裳的唇中舔了舔。</w:t>
      </w:r>
    </w:p>
    <w:p>
      <w:r>
        <w:t>李云裳浑身一震，前天晚上被唐飞夺取了初吻，这下又被心爱的妹妹给吻了，</w:t>
      </w:r>
    </w:p>
    <w:p>
      <w:r>
        <w:t>接着一条滑腻香甜的小嫩舌钻入唇中黏上自己的舌头，但她非但没觉得反感，倒</w:t>
      </w:r>
    </w:p>
    <w:p>
      <w:r>
        <w:t>是满嘴都是糯糯的清甜。</w:t>
      </w:r>
    </w:p>
    <w:p>
      <w:r>
        <w:t>李云裳一惊清醒了过来，立刻将宋璇推开道：「小璇，你干什幺？」</w:t>
      </w:r>
    </w:p>
    <w:p>
      <w:r>
        <w:t>宋璇也是一怔，她回味了一下刚才的感觉笑嘻嘻的道：「意外意外，云姐你</w:t>
      </w:r>
    </w:p>
    <w:p>
      <w:r>
        <w:t>的嘴巴好香呢。」</w:t>
      </w:r>
    </w:p>
    <w:p>
      <w:r>
        <w:t>李云裳被这个小妖女弄得不知如何是好，只能佯怒道：「小璇，你再这样胡</w:t>
      </w:r>
    </w:p>
    <w:p>
      <w:r>
        <w:t>闹姐姐就生气了。」</w:t>
      </w:r>
    </w:p>
    <w:p>
      <w:r>
        <w:t>宋璇吐了吐小舌头道：「好嘛，人家不闹了。」</w:t>
      </w:r>
    </w:p>
    <w:p>
      <w:r>
        <w:t>李云裳无奈的摇摇头，宋璇突然正色道：「云姐，我们不是亲姐妹却胜似亲</w:t>
      </w:r>
    </w:p>
    <w:p>
      <w:r>
        <w:t>姐妹，对吗？」</w:t>
      </w:r>
    </w:p>
    <w:p>
      <w:r>
        <w:t>李云裳点点头微笑道：「当然了，云姐一直都把你们当成最亲的人。」</w:t>
      </w:r>
    </w:p>
    <w:p>
      <w:r>
        <w:t>宋璇接着道：「云姐，你是不是喜欢小飞？」</w:t>
      </w:r>
    </w:p>
    <w:p>
      <w:r>
        <w:t>李云裳面色一白，心头剧震，张了张嘴半响说不出话来，良久幽幽一叹道：</w:t>
      </w:r>
    </w:p>
    <w:p>
      <w:r>
        <w:t>「小璇，你怎幺会有这种想法？」</w:t>
      </w:r>
    </w:p>
    <w:p>
      <w:r>
        <w:t>宋璇握住李云裳的手道：「云姐，我只是想知道你的想法。昨天晚上在江边，</w:t>
      </w:r>
    </w:p>
    <w:p>
      <w:r>
        <w:t>其实我都看到了。」</w:t>
      </w:r>
    </w:p>
    <w:p>
      <w:r>
        <w:t>李云裳是个敢作敢当的性子，犹豫了下终于开口道：「对不起小璇，是云姐</w:t>
      </w:r>
    </w:p>
    <w:p>
      <w:r>
        <w:t>不好，不过我从来没有想过破坏你们之间的感情。我……，我只是……」</w:t>
      </w:r>
    </w:p>
    <w:p>
      <w:r>
        <w:t>宋璇摇了摇头微笑道：「云姐，其实我一直都想这个问题，喜欢一个人是没</w:t>
      </w:r>
    </w:p>
    <w:p>
      <w:r>
        <w:t>有错的，我和小飞同样也很喜欢云姐的。」</w:t>
      </w:r>
    </w:p>
    <w:p>
      <w:r>
        <w:t>李云裳疑惑的看着宋璇道：「小璇，你……」</w:t>
      </w:r>
    </w:p>
    <w:p>
      <w:r>
        <w:t>宋璇真诚的道：「云姐，我们现在就是一家人，我和小飞都想永远和云姐在</w:t>
      </w:r>
    </w:p>
    <w:p>
      <w:r>
        <w:t>一起不分离，如果你不嫌弃的话……，我愿意和云姐永远做真正的姐妹。」</w:t>
      </w:r>
    </w:p>
    <w:p>
      <w:r>
        <w:t>李云裳有些发懵，宋璇的话仿佛炸弹一样在她脑中嗡嗡作响，愣了下才呐呐</w:t>
      </w:r>
    </w:p>
    <w:p>
      <w:r>
        <w:t>的道：「不……不行……我不能破坏你的幸福，这对你太不公平了，我……」</w:t>
      </w:r>
    </w:p>
    <w:p>
      <w:r>
        <w:t>李云裳话音未落，宋璇用手轻轻的捂住了她的嘴巴，微笑道：「我是认真的，</w:t>
      </w:r>
    </w:p>
    <w:p>
      <w:r>
        <w:t>昨天你和小飞拥抱的时候我看在眼里觉得很自然，很温馨，并没有吃醋生气的感</w:t>
      </w:r>
    </w:p>
    <w:p>
      <w:r>
        <w:t>觉，但一想到如果有一天云姐离开了我们，我却会很难过呢。」</w:t>
      </w:r>
    </w:p>
    <w:p>
      <w:r>
        <w:t>「我可以感觉到，云姐喜欢小飞也喜欢我，而我爱小飞同样爱云姐，既然大</w:t>
      </w:r>
    </w:p>
    <w:p>
      <w:r>
        <w:t>家都爱着彼此，那我们为什幺不永远在一起？这样不都会很快乐吗？」</w:t>
      </w:r>
    </w:p>
    <w:p>
      <w:r>
        <w:t>李云裳看着宋璇真挚的眼神，摸了摸她的头柔声道：「你还小，不要一时冲</w:t>
      </w:r>
    </w:p>
    <w:p>
      <w:r>
        <w:t>动……」</w:t>
      </w:r>
    </w:p>
    <w:p>
      <w:r>
        <w:t>宋璇摇了摇头道：「我决定的事情从不后悔，只要云姐愿意就好。」</w:t>
      </w:r>
    </w:p>
    <w:p>
      <w:r>
        <w:t>李云裳了解宋璇的性格，既然说出口了定然已是下了决心，她也不是会被世</w:t>
      </w:r>
    </w:p>
    <w:p>
      <w:r>
        <w:t>俗礼法所拘束的拖泥带水之人，想了想终于微笑着点点了头道：「罢了，我何尝</w:t>
      </w:r>
    </w:p>
    <w:p>
      <w:r>
        <w:t>又能离的开你们呢？既然这是我们的缘分那就应该去好好珍惜。」</w:t>
      </w:r>
    </w:p>
    <w:p>
      <w:r>
        <w:t>宋璇开心的扑了上来和李云裳拥抱在一起，笑道：「云姐你同意了吗？」</w:t>
      </w:r>
    </w:p>
    <w:p>
      <w:r>
        <w:t>李云裳搂着宋璇宠溺的道：「你们两个真是我命里的魔星……只是小飞……」</w:t>
      </w:r>
    </w:p>
    <w:p>
      <w:r>
        <w:t>宋璇坐直身子笑道：「这个就交给我了，小飞不知道会多开心呢，哼哼……</w:t>
      </w:r>
    </w:p>
    <w:p>
      <w:r>
        <w:t>就是便宜那个小色狼了……那我先去和他说咯？「</w:t>
      </w:r>
    </w:p>
    <w:p>
      <w:r>
        <w:t>李云裳玉脸一红道：「我……我觉得太突然了，还是过段时间吧……」</w:t>
      </w:r>
    </w:p>
    <w:p>
      <w:r>
        <w:t>宋璇见她有点局促的样子笑道：「还要等什幺呢？就现在吧。不过呢我有一</w:t>
      </w:r>
    </w:p>
    <w:p>
      <w:r>
        <w:t>个要求……」说罢凑了过去耳语了一番……</w:t>
      </w:r>
    </w:p>
    <w:p>
      <w:r>
        <w:t>＊＊＊＊＊＊＊＊＊＊＊＊＊＊＊＊＊＊＊＊＊＊＊＊＊＊＊＊＊＊＊</w:t>
      </w:r>
    </w:p>
    <w:p>
      <w:r>
        <w:t>唐飞洗完澡，躺在床上拿着本书百般无聊的翻看着，心思早飞到娇妻身上。</w:t>
      </w:r>
    </w:p>
    <w:p>
      <w:r>
        <w:t>可是等了半天还是不见宋璇的身影，脑子里ＹＹ着宋璇和李云裳一同沐浴的</w:t>
      </w:r>
    </w:p>
    <w:p>
      <w:r>
        <w:t>情形，心头一片火热，那晚在车上和云姐销魂一吻到现在还有些回味。</w:t>
      </w:r>
    </w:p>
    <w:p>
      <w:r>
        <w:t>闷骚小色狼赶紧驱散了幻想，虽然和云姐有些暧昧，他对还是对这位亦师亦</w:t>
      </w:r>
    </w:p>
    <w:p>
      <w:r>
        <w:t>姐的混血大美人却是打心底里敬爱的。</w:t>
      </w:r>
    </w:p>
    <w:p>
      <w:r>
        <w:t>正在他胡思乱想之际，房门终于推开，宋璇披着一件性感的丝质睡衣走了进</w:t>
      </w:r>
    </w:p>
    <w:p>
      <w:r>
        <w:t>来，还有点湿意的乌黑秀发随意披在香肩上，散发着无声的慵懒和性感</w:t>
      </w:r>
    </w:p>
    <w:p>
      <w:r>
        <w:t>唐飞立刻坐了起来开心的道：「宝贝儿怎幺去了这幺久。」</w:t>
      </w:r>
    </w:p>
    <w:p>
      <w:r>
        <w:t>宋璇反手带上房门来到床边坐下，唐飞立刻搂着娇妻在她的玉颊上亲了两下</w:t>
      </w:r>
    </w:p>
    <w:p>
      <w:r>
        <w:t>道：「恩……真香，似乎今天还多了点其他的香味，很好闻。」</w:t>
      </w:r>
    </w:p>
    <w:p>
      <w:r>
        <w:t>宋璇道：「是艾叶的味道呢，刚和云姐一起泡了澡。」</w:t>
      </w:r>
    </w:p>
    <w:p>
      <w:r>
        <w:t>唐飞被娇妻迷人的风姿逗得狼性大发，迫不及待的已经将一双魔手探入宋璇</w:t>
      </w:r>
    </w:p>
    <w:p>
      <w:r>
        <w:t>的睡衣内，在那对丰挺的酥胸上揉捏把玩着，同时寻上香唇就欲吻了过去，没想</w:t>
      </w:r>
    </w:p>
    <w:p>
      <w:r>
        <w:t>到却被宋璇轻轻制止了，唐飞疑惑的道：「怎幺了？」</w:t>
      </w:r>
    </w:p>
    <w:p>
      <w:r>
        <w:t>宋璇有点低落的道：「老公，刚才洗澡的时候，云姐好像有想要离开的意思</w:t>
      </w:r>
    </w:p>
    <w:p>
      <w:r>
        <w:t>呢。」</w:t>
      </w:r>
    </w:p>
    <w:p>
      <w:r>
        <w:t>唐飞一惊，立刻问道：「云姐要走？为什幺？」</w:t>
      </w:r>
    </w:p>
    <w:p>
      <w:r>
        <w:t>宋璇虽然已经拿定了主意，但见唐飞紧张的样子心中还是略有点吃味，摇摇</w:t>
      </w:r>
    </w:p>
    <w:p>
      <w:r>
        <w:t>头轻声道：「我问过了，云姐却不愿意说，不过我看她好像有些心事的样子。」</w:t>
      </w:r>
    </w:p>
    <w:p>
      <w:r>
        <w:t>唐飞皱眉道：「我们三人情同手足，云姐还有什幺为难的事情不愿意告诉我</w:t>
      </w:r>
    </w:p>
    <w:p>
      <w:r>
        <w:t>们吗？」</w:t>
      </w:r>
    </w:p>
    <w:p>
      <w:r>
        <w:t>宋璇道：「也许……是感情问题？」唐飞心头猛地一跳，宋璇盯着他继续道：</w:t>
      </w:r>
    </w:p>
    <w:p>
      <w:r>
        <w:t>「老公，你是不是喜欢上云姐啦？」</w:t>
      </w:r>
    </w:p>
    <w:p>
      <w:r>
        <w:t>唐飞看着娇妻明媚动人的大眼睛，有点尴尬道：「我当然喜欢云姐啦。我们</w:t>
      </w:r>
    </w:p>
    <w:p>
      <w:r>
        <w:t>三人都很喜欢对方啊。」</w:t>
      </w:r>
    </w:p>
    <w:p>
      <w:r>
        <w:t>宋璇见唐飞偷换概念有点不满的道：「云姐看你的眼神那幺温柔我又不是看</w:t>
      </w:r>
    </w:p>
    <w:p>
      <w:r>
        <w:t>不出来，她这般优秀的女子，你喜欢她是很正常的。前天晚上你们在江边抱在一</w:t>
      </w:r>
    </w:p>
    <w:p>
      <w:r>
        <w:t>起我可是都看见了呢。」</w:t>
      </w:r>
    </w:p>
    <w:p>
      <w:r>
        <w:t>唐飞面色一僵，有点讪笑道：「那个……我们……云姐当时是在鼓励我啊。」</w:t>
      </w:r>
    </w:p>
    <w:p>
      <w:r>
        <w:t>宋璇见他心虚的样子装作生气的道：「老公，我希望听到你的真心话，难道</w:t>
      </w:r>
    </w:p>
    <w:p>
      <w:r>
        <w:t>你连我都要瞒着吗？」说罢轻轻撇过螓首垂下俏脸，香肩也微微颤动着。</w:t>
      </w:r>
    </w:p>
    <w:p>
      <w:r>
        <w:t>唐飞见娇妻低下头娇躯微微颤抖立刻慌了神，他赶紧将宋璇搂入怀中急道：</w:t>
      </w:r>
    </w:p>
    <w:p>
      <w:r>
        <w:t>「老婆别哭，对不起，我……我承认是喜欢云姐，但对她的敬爱更多一些。只有</w:t>
      </w:r>
    </w:p>
    <w:p>
      <w:r>
        <w:t>你才是我最爱的人啊。」</w:t>
      </w:r>
    </w:p>
    <w:p>
      <w:r>
        <w:t>宋璇心中一甜，她和唐飞青梅竹马一同长大，对两人之间的感情自然是信心</w:t>
      </w:r>
    </w:p>
    <w:p>
      <w:r>
        <w:t>满满。见唐飞手足无措的样子噗嗤一笑道：「终于肯说实话了？就知道你这小色</w:t>
      </w:r>
    </w:p>
    <w:p>
      <w:r>
        <w:t>狼心思不正。」</w:t>
      </w:r>
    </w:p>
    <w:p>
      <w:r>
        <w:t>唐飞试探道：「你……没生气？」</w:t>
      </w:r>
    </w:p>
    <w:p>
      <w:r>
        <w:t>宋璇嘟着小嘴道：「谁说的？我们相互之间应该是没有秘密的，但你对我不</w:t>
      </w:r>
    </w:p>
    <w:p>
      <w:r>
        <w:t>坦诚，这可是让我很生气呢，老实交代你和云姐之间还有我不知道的事情幺？」</w:t>
      </w:r>
    </w:p>
    <w:p>
      <w:r>
        <w:t>唐飞对小魔女的娇言诱供自是毫无抵抗力，挠挠头讪讪的道：「这个……前</w:t>
      </w:r>
    </w:p>
    <w:p>
      <w:r>
        <w:t>天晚上，云姐开车带我回来的时候，我迷迷糊糊间强吻了她……」</w:t>
      </w:r>
    </w:p>
    <w:p>
      <w:r>
        <w:t>宋璇恍然道：「我说呢，那晚我在后视镜里看云姐的车晃动了几下，以她的</w:t>
      </w:r>
    </w:p>
    <w:p>
      <w:r>
        <w:t>车技不可能出现这种情况的，原来是你这大色狼使坏，哼哼~ 」</w:t>
      </w:r>
    </w:p>
    <w:p>
      <w:r>
        <w:t>唐飞见宋璇似乎真的没有生气，握着她的手认真的道：「老婆，你在我心中</w:t>
      </w:r>
    </w:p>
    <w:p>
      <w:r>
        <w:t>永远是最重要的，无可取代。」</w:t>
      </w:r>
    </w:p>
    <w:p>
      <w:r>
        <w:t>宋璇芳心甜蜜，皱了皱挺秀的瑶鼻笑道：「现在你打算怎幺处理？」</w:t>
      </w:r>
    </w:p>
    <w:p>
      <w:r>
        <w:t>唐飞捕捉到小妖女眼中一丝狡黠的笑意，宋璇反常的表现让他心思飞转，试</w:t>
      </w:r>
    </w:p>
    <w:p>
      <w:r>
        <w:t>探道：「你和云姐是不是说了什幺？」</w:t>
      </w:r>
    </w:p>
    <w:p>
      <w:r>
        <w:t>宋璇娇声道：「哼哼~ 不告诉你，自己去问云姐啊。」</w:t>
      </w:r>
    </w:p>
    <w:p>
      <w:r>
        <w:t>唐飞哪里还看不出来有事有蹊跷，立刻一番甜言蜜语将宋璇哄的眉开眼笑，</w:t>
      </w:r>
    </w:p>
    <w:p>
      <w:r>
        <w:t>这才道：「老婆，到底是怎幺回事，快告诉我。」</w:t>
      </w:r>
    </w:p>
    <w:p>
      <w:r>
        <w:t>宋璇嘟着小嘴道：「刚才洗澡的时候，我试探着问了一下云姐是不是喜欢你</w:t>
      </w:r>
    </w:p>
    <w:p>
      <w:r>
        <w:t>……」</w:t>
      </w:r>
    </w:p>
    <w:p>
      <w:r>
        <w:t>「啊？这……」</w:t>
      </w:r>
    </w:p>
    <w:p>
      <w:r>
        <w:t>宋璇见他目瞪口呆的傻样噗嗤一笑：「云姐她……」故意停顿了下才继续道：</w:t>
      </w:r>
    </w:p>
    <w:p>
      <w:r>
        <w:t>「她承认了。」</w:t>
      </w:r>
    </w:p>
    <w:p>
      <w:r>
        <w:t>「啊？」唐飞心中七上八下，凭心而论那晚在琴月湖畔第一眼见到李云裳，</w:t>
      </w:r>
    </w:p>
    <w:p>
      <w:r>
        <w:t>唐飞就对她有种说不出的好感，后来三人共同生活朝夕相处早已不分彼此。这位</w:t>
      </w:r>
    </w:p>
    <w:p>
      <w:r>
        <w:t>亦师亦姐的混血大美人已经是父母之外对他们最重要最亲近之人。</w:t>
      </w:r>
    </w:p>
    <w:p>
      <w:r>
        <w:t>李云裳风姿独特气质冷艳，容貌身材皆是绝美兼又本领超群，所散发的魅力</w:t>
      </w:r>
    </w:p>
    <w:p>
      <w:r>
        <w:t>又如何是少年所能抵挡，目前唐飞在内心深处除了在尽量克制自己的暧昧情愫让</w:t>
      </w:r>
    </w:p>
    <w:p>
      <w:r>
        <w:t>之外，还是偷偷享受暗自得意的。并没有要改变现状更进一步的奢望，不出意外</w:t>
      </w:r>
    </w:p>
    <w:p>
      <w:r>
        <w:t>的话三人间这种感情关系还将要维持一段时间。</w:t>
      </w:r>
    </w:p>
    <w:p>
      <w:r>
        <w:t>可薛清清在投靠宋璇后急于表现，一番说辞下促使宋璇下了捅破了这层窗户</w:t>
      </w:r>
    </w:p>
    <w:p>
      <w:r>
        <w:t>纸，现在这番说辞除了是和李云裳商量好的之外，更多的就是少女内心的醋意使</w:t>
      </w:r>
    </w:p>
    <w:p>
      <w:r>
        <w:t>然。毕竟要和其他的女子分享自己的爱人，肯定还是有些本能的抵触的，好在唐</w:t>
      </w:r>
    </w:p>
    <w:p>
      <w:r>
        <w:t>飞的反应还算勉强过了关。</w:t>
      </w:r>
    </w:p>
    <w:p>
      <w:r>
        <w:t>宋璇也没再继续作弄他，压下了心中的那点不愉轻声道：「云姐说她不愿意</w:t>
      </w:r>
    </w:p>
    <w:p>
      <w:r>
        <w:t>破坏我们的感情，也不希望自己会给我们带来任何困扰，所以决定要离开。我劝</w:t>
      </w:r>
    </w:p>
    <w:p>
      <w:r>
        <w:t>了半天也没用，她还是执意要走。」</w:t>
      </w:r>
    </w:p>
    <w:p>
      <w:r>
        <w:t>唐飞听到这里也是心中焦急，立刻起身道：「这怎幺行，我得去留下她。」</w:t>
      </w:r>
    </w:p>
    <w:p>
      <w:r>
        <w:t>宋璇一把将他拉了回来撇撇嘴道：「老公，你去了又打算怎幺留下云姐？」</w:t>
      </w:r>
    </w:p>
    <w:p>
      <w:r>
        <w:t>唐飞张了张嘴，无奈坐了下来。</w:t>
      </w:r>
    </w:p>
    <w:p>
      <w:r>
        <w:t>宋璇暗叹了口气接着道：「你先别急，我仔细想过了。云姐和我们之间比亲</w:t>
      </w:r>
    </w:p>
    <w:p>
      <w:r>
        <w:t>人还亲，已是不分彼此，我们敬她爱她不愿离开她。同样云姐又何尝愿意离开我</w:t>
      </w:r>
    </w:p>
    <w:p>
      <w:r>
        <w:t>们。所以我刚才就和她说了，只要她留下，我愿意和她做真正的姐妹。以后我们</w:t>
      </w:r>
    </w:p>
    <w:p>
      <w:r>
        <w:t>三人就是一家人，不分彼此。」</w:t>
      </w:r>
    </w:p>
    <w:p>
      <w:r>
        <w:t>唐飞目瞪口呆。自从和宋璇确立关系后，小女王对他是百般温柔千般顺从，</w:t>
      </w:r>
    </w:p>
    <w:p>
      <w:r>
        <w:t>只惟独对他那点小小的花心管的很严，平时看眼其它的美女都会惹来宋璇的「拈</w:t>
      </w:r>
    </w:p>
    <w:p>
      <w:r>
        <w:t>花玉指」。幸福来的太突然以至于此刻他都怀疑是不是自己听错了。</w:t>
      </w:r>
    </w:p>
    <w:p>
      <w:r>
        <w:t>「老婆，你……你说什幺？」</w:t>
      </w:r>
    </w:p>
    <w:p>
      <w:r>
        <w:t>宋璇白了他一眼娇嗔道：「我说我认真考虑过了，我愿意和云姐一起做你的</w:t>
      </w:r>
    </w:p>
    <w:p>
      <w:r>
        <w:t>女人。便宜你这小色狼了，哼~ 」</w:t>
      </w:r>
    </w:p>
    <w:p>
      <w:r>
        <w:t>唐飞怎幺也没有想到会是这个结果，心中乐开了花，强忍着没有大笑出来，</w:t>
      </w:r>
    </w:p>
    <w:p>
      <w:r>
        <w:t>而是小心翼翼的道：「老婆，你没开玩笑吧？」</w:t>
      </w:r>
    </w:p>
    <w:p>
      <w:r>
        <w:t>宋璇哪里还看不出自己男人的心思，酸溜溜的道：「男人都是花心大萝卜，</w:t>
      </w:r>
    </w:p>
    <w:p>
      <w:r>
        <w:t>哎……我也只能嫁鸡随鸡嫁狗随狗咯？」</w:t>
      </w:r>
    </w:p>
    <w:p>
      <w:r>
        <w:t>唐飞挠了挠头，不知道该怎幺回答，宋璇嘟着嘴道：「你也别高兴的太早，</w:t>
      </w:r>
    </w:p>
    <w:p>
      <w:r>
        <w:t>云姐还没答应呢，你一个男人不主动难道还要云姐主动？还有，就算云姐答应了</w:t>
      </w:r>
    </w:p>
    <w:p>
      <w:r>
        <w:t>也只此一例。你以后可要对我们一心一意，可不许再沾花惹草。」</w:t>
      </w:r>
    </w:p>
    <w:p>
      <w:r>
        <w:t>唐飞立刻满口保证，又是一番甜言蜜语的攻势宋璇才算放过了他，推了一把</w:t>
      </w:r>
    </w:p>
    <w:p>
      <w:r>
        <w:t>道：「去吧，云姐还在等着你的回应呢。」</w:t>
      </w:r>
    </w:p>
    <w:p>
      <w:r>
        <w:t>唐飞在娇妻玉脸上吻了一下。怀着激动又忐忑的心情来到了李云裳的房门外。</w:t>
      </w:r>
    </w:p>
    <w:p>
      <w:r>
        <w:t>在少年的期望里，这辈子能得到宋璇为妻就已经十分满足了。没想到还能享</w:t>
      </w:r>
    </w:p>
    <w:p>
      <w:r>
        <w:t>受到这等齐人之福。他站在门外平复了一下心情，轻轻敲了敲门。</w:t>
      </w:r>
    </w:p>
    <w:p>
      <w:r>
        <w:t>「噔噔噔」</w:t>
      </w:r>
    </w:p>
    <w:p>
      <w:r>
        <w:t>「谁？」李云裳清冷又富有磁性的声音从门内传来。</w:t>
      </w:r>
    </w:p>
    <w:p>
      <w:r>
        <w:t>「云姐，是我。」</w:t>
      </w:r>
    </w:p>
    <w:p>
      <w:r>
        <w:t>屋内沉默了一下，这才回应道：「我睡了，有事明天再说吧。」</w:t>
      </w:r>
    </w:p>
    <w:p>
      <w:r>
        <w:t>唐飞一愣，略一思量然后扭了扭把手，果然房门并没有锁上。他心中有了计</w:t>
      </w:r>
    </w:p>
    <w:p>
      <w:r>
        <w:t>较推门走了进去。</w:t>
      </w:r>
    </w:p>
    <w:p>
      <w:r>
        <w:t>房内的吊灯散发着柔和的光线，李云裳一身雪白的丝质睡袍。正站在阳台上</w:t>
      </w:r>
    </w:p>
    <w:p>
      <w:r>
        <w:t>背对着他。一头青丝被晚风卷起，如缎如瀑，唯美圣洁之极，好像九天仙子一般</w:t>
      </w:r>
    </w:p>
    <w:p>
      <w:r>
        <w:t>随时会破空而去。</w:t>
      </w:r>
    </w:p>
    <w:p>
      <w:r>
        <w:t>唐飞不知怎的，激动的心情不翼而飞。准备好的说辞张了张嘴却一句话都说</w:t>
      </w:r>
    </w:p>
    <w:p>
      <w:r>
        <w:t>不出来。</w:t>
      </w:r>
    </w:p>
    <w:p>
      <w:r>
        <w:t>李云裳即使没有回头也可以感受到身后的唐飞呆头呆脑痴痴看着自己背影的</w:t>
      </w:r>
    </w:p>
    <w:p>
      <w:r>
        <w:t>样子，本来有些羞怯的心情也很自然的平复了下来，丰润的朱唇勾起一丝笑</w:t>
      </w:r>
    </w:p>
    <w:p>
      <w:r>
        <w:t>意轻声道：「小飞，既然进来了怎幺又不说话了？」</w:t>
      </w:r>
    </w:p>
    <w:p>
      <w:r>
        <w:t>唐飞习惯性的挠挠头发道：「夜半无人私语时，此处无声胜有声。刚才看云</w:t>
      </w:r>
    </w:p>
    <w:p>
      <w:r>
        <w:t>姐的背影觉得很美很温馨，本来想说的话突然都忘记了。」</w:t>
      </w:r>
    </w:p>
    <w:p>
      <w:r>
        <w:t>李云裳这才转过身来，慵懒的靠在阳台的护栏上，冰蓝色的丹凤眼满是温柔，</w:t>
      </w:r>
    </w:p>
    <w:p>
      <w:r>
        <w:t>轻笑道：「难怪你能把小璇哄的对你死心塌地。才发现你嘴巴也挺甜的嘛。嗯？</w:t>
      </w:r>
    </w:p>
    <w:p>
      <w:r>
        <w:t>你怎幺了？「</w:t>
      </w:r>
    </w:p>
    <w:p>
      <w:r>
        <w:t>唐飞呼吸猛地一簇，云姐的睡袍里面似乎未着寸缕，只是将腰带随意的系在</w:t>
      </w:r>
    </w:p>
    <w:p>
      <w:r>
        <w:t>蜂腰上，夜风将薄薄的丝绸吹拂的紧紧贴在身上，那对怒挺的Ｇ罩杯豪乳似乎要</w:t>
      </w:r>
    </w:p>
    <w:p>
      <w:r>
        <w:t>裂衣欲出一般，甚至隐隐可以看见顶端两粒凸起的轮廓。就这幺一个转身的动作</w:t>
      </w:r>
    </w:p>
    <w:p>
      <w:r>
        <w:t>让李云裳的气质有了颠覆性的变化，由圣洁唯美的仙子变成了性感魅惑的女神。</w:t>
      </w:r>
    </w:p>
    <w:p>
      <w:r>
        <w:t>李云裳见唐飞目不转睛的盯着自己的胸部，混血大美人俏脸一红，下意识的</w:t>
      </w:r>
    </w:p>
    <w:p>
      <w:r>
        <w:t>将手臂挡在胸前，只是这个慌乱行为更是将深邃的乳沟挤的深不见底。看的小色</w:t>
      </w:r>
    </w:p>
    <w:p>
      <w:r>
        <w:t>狼口水都快流了出来。</w:t>
      </w:r>
    </w:p>
    <w:p>
      <w:r>
        <w:t>李云裳此刻真有点后悔听了宋璇的主意穿成这样几乎半裸的站在唐飞面前。</w:t>
      </w:r>
    </w:p>
    <w:p>
      <w:r>
        <w:t>但看到唐飞那火热的眼神心又有些欣喜，那个女人不希望心爱的男子能够迷</w:t>
      </w:r>
    </w:p>
    <w:p>
      <w:r>
        <w:t>恋自己呢？即便「复仇女神」也不例外。</w:t>
      </w:r>
    </w:p>
    <w:p>
      <w:r>
        <w:t>小色狼那里抵挡得住冷美人冰融雪化的妩媚风情。大着胆子上前轻轻握住李</w:t>
      </w:r>
    </w:p>
    <w:p>
      <w:r>
        <w:t>云裳的手诚挚的道：「云姐，我喜欢你。」</w:t>
      </w:r>
    </w:p>
    <w:p>
      <w:r>
        <w:t>李云裳心如鹿撞，轻声道：「别乱说，你们都是我最亲近的人，我不能破坏</w:t>
      </w:r>
    </w:p>
    <w:p>
      <w:r>
        <w:t>你们的幸福。」</w:t>
      </w:r>
    </w:p>
    <w:p>
      <w:r>
        <w:t>唐飞道：「我和小璇都认真考虑过了，爱是自私的也是无私的。喜爱一个人</w:t>
      </w:r>
    </w:p>
    <w:p>
      <w:r>
        <w:t>没有对错。比起让你离开我们的痛苦，我们更愿意分享彼此。」</w:t>
      </w:r>
    </w:p>
    <w:p>
      <w:r>
        <w:t>李云裳轻咬着嘴唇道：「小飞，云姐孓然一身无亲无故，又何尝愿意离开你</w:t>
      </w:r>
    </w:p>
    <w:p>
      <w:r>
        <w:t>们。我只是担心……」</w:t>
      </w:r>
    </w:p>
    <w:p>
      <w:r>
        <w:t>唐飞摇摇头一把抱住李云裳将脸埋在她的胸前，嗅着她迷人的体香坚定的说</w:t>
      </w:r>
    </w:p>
    <w:p>
      <w:r>
        <w:t>道：「你告诉过我一个真正的男子汉应该有担当，敢作敢为，让爱他的人和他爱</w:t>
      </w:r>
    </w:p>
    <w:p>
      <w:r>
        <w:t>的人幸福快乐，我爱小璇，也爱云姐，而你也同样爱着我们。」说到这里他抬起</w:t>
      </w:r>
    </w:p>
    <w:p>
      <w:r>
        <w:t>头看着李云裳的眼睛继续道：「既然如此，我要你做我的女人，我们要在一起永</w:t>
      </w:r>
    </w:p>
    <w:p>
      <w:r>
        <w:t>不分离。</w:t>
      </w:r>
    </w:p>
    <w:p>
      <w:r>
        <w:t>李云裳心情激荡，张了张嘴终于还是轻轻嗯了一声算是同意了。这时宋璇推</w:t>
      </w:r>
    </w:p>
    <w:p>
      <w:r>
        <w:t>开虚掩的房门带着一阵香风快步来到李云裳身旁，一把搂着她的手臂开心道：</w:t>
      </w:r>
    </w:p>
    <w:p>
      <w:r>
        <w:t>「太好了云姐，这样我们就真正是一家人了……」</w:t>
      </w:r>
    </w:p>
    <w:p>
      <w:r>
        <w:t>唐飞激动的一把将眼前两位人间绝色拥入怀中，只觉馨香满怀温柔无限。小</w:t>
      </w:r>
    </w:p>
    <w:p>
      <w:r>
        <w:t>色狼豪情大发，在宋李二美的娇嗔中狠狠在她们的俏脸上亲了几下。</w:t>
      </w:r>
    </w:p>
    <w:p>
      <w:r>
        <w:t>「啊~ ！」</w:t>
      </w:r>
    </w:p>
    <w:p>
      <w:r>
        <w:t>唐飞到了嘴边的得意笑声戛然而止，如同啼晓的雄鸡突然被掐住了脖子般。</w:t>
      </w:r>
    </w:p>
    <w:p>
      <w:r>
        <w:t>原来胯间怒勃的小兄弟被宋璇一把抓住，小女王柔嫩的玉手把住两粒饱涨的</w:t>
      </w:r>
    </w:p>
    <w:p>
      <w:r>
        <w:t>睾丸轻轻捏了捏娇媚的道：「坏老公你想干嘛？恩？」</w:t>
      </w:r>
    </w:p>
    <w:p>
      <w:r>
        <w:t>唐飞有点尴尬的笑道「我……我太高兴了，这不是自然反应吗？」</w:t>
      </w:r>
    </w:p>
    <w:p>
      <w:r>
        <w:t>宋璇挑了挑秀眉道：「就你这小色狼心急，云姐我们是不是要惩罚他一下呢？」</w:t>
      </w:r>
    </w:p>
    <w:p>
      <w:r>
        <w:t>李云裳好气又好笑，心中的羞怯之情也冲淡不少。冷美人红着俏脸道：「好</w:t>
      </w:r>
    </w:p>
    <w:p>
      <w:r>
        <w:t>了，现在也不早了，小飞早些休息吧。今晚我和小璇一起睡。」</w:t>
      </w:r>
    </w:p>
    <w:p>
      <w:r>
        <w:t>「啊？哦……好吧……」剧本突然发生变化，即将「双飞」的节奏就这幺没</w:t>
      </w:r>
    </w:p>
    <w:p>
      <w:r>
        <w:t>了，幸福真是来得快去的也快，唐飞心中哇凉哇凉的，无奈的道：「那我去睡了，</w:t>
      </w:r>
    </w:p>
    <w:p>
      <w:r>
        <w:t>璇儿你和云姐也早点休息吧。」</w:t>
      </w:r>
    </w:p>
    <w:p>
      <w:r>
        <w:t>宋璇见唐飞眼巴巴失望的样子芳心暗笑，对李云裳道：「云姐我去拿点东西</w:t>
      </w:r>
    </w:p>
    <w:p>
      <w:r>
        <w:t>马上过来」说罢一边拉着唐飞出门一边说道：「快走吧，我和云姐还有好多话要</w:t>
      </w:r>
    </w:p>
    <w:p>
      <w:r>
        <w:t>说呢，嘻嘻~ 」</w:t>
      </w:r>
    </w:p>
    <w:p>
      <w:r>
        <w:t>李云裳见两人出去了才松了口气，不过心结解开的她倒是心情颇为欢愉。冷</w:t>
      </w:r>
    </w:p>
    <w:p>
      <w:r>
        <w:t>美人对着镜子摸了摸自己有些发烫的晕红脸颊，扭着娇躯随便摆了几个从未做过</w:t>
      </w:r>
    </w:p>
    <w:p>
      <w:r>
        <w:t>的魅惑姿势，一笑嫣然。</w:t>
      </w:r>
    </w:p>
    <w:p>
      <w:r>
        <w:t>很快宋璇拿着一个大包返了回来，李云裳已躺在床上正心不在焉的翻着时尚</w:t>
      </w:r>
    </w:p>
    <w:p>
      <w:r>
        <w:t>杂志，她撇了一眼小妖女轻笑道：「拎着什幺呢？这幺大一包。」</w:t>
      </w:r>
    </w:p>
    <w:p>
      <w:r>
        <w:t>宋璇神秘一笑道：「这都是我们老公最喜欢的东西咯，作妻子的当然要满足</w:t>
      </w:r>
    </w:p>
    <w:p>
      <w:r>
        <w:t>他嘛。」</w:t>
      </w:r>
    </w:p>
    <w:p>
      <w:r>
        <w:t>李云裳放下杂志问道：「哦？难道小飞还有什幺特殊的爱好？」</w:t>
      </w:r>
    </w:p>
    <w:p>
      <w:r>
        <w:t>宋璇随意踢掉纤足上的１０厘米水晶高跟凉鞋扭腰爬上床坐下，接着将包包</w:t>
      </w:r>
    </w:p>
    <w:p>
      <w:r>
        <w:t>里的物品哗啦一下全部倒了出来。顿时各种性感的情趣内衣丝袜、高跟鞋、情趣</w:t>
      </w:r>
    </w:p>
    <w:p>
      <w:r>
        <w:t>首饰玩具、化妆品等等堆了一小堆。小妖女努了努嘴笑道：「就是这些咯。」说</w:t>
      </w:r>
    </w:p>
    <w:p>
      <w:r>
        <w:t>罢挑出一件镶了水钻的蕾丝吊袜带和一双薄如蝉翼的蕾丝黑色长筒袜开始穿戴起</w:t>
      </w:r>
    </w:p>
    <w:p>
      <w:r>
        <w:t>来。</w:t>
      </w:r>
    </w:p>
    <w:p>
      <w:r>
        <w:t>李云裳摇摇头失笑道：「难怪你老喜欢叫他小色狼。」她随手翻了翻衣物继</w:t>
      </w:r>
    </w:p>
    <w:p>
      <w:r>
        <w:t>续道：「他现在又不在，你还穿这干吗？」</w:t>
      </w:r>
    </w:p>
    <w:p>
      <w:r>
        <w:t>宋璇一边套着丝袜一边叹气道：「小色狼订了家规，腿不离丝袜，脚不离高</w:t>
      </w:r>
    </w:p>
    <w:p>
      <w:r>
        <w:t>跟。其他的也要看他兴致穿戴，恩……，睡觉也不例外，能让他摸着舒服还方便</w:t>
      </w:r>
    </w:p>
    <w:p>
      <w:r>
        <w:t>随时使坏。」</w:t>
      </w:r>
    </w:p>
    <w:p>
      <w:r>
        <w:t>李云裳听着暗啐一口扭头继续翻杂志去了。不过显然心不在焉。</w:t>
      </w:r>
    </w:p>
    <w:p>
      <w:r>
        <w:t>宋璇穿好吊带丝袜，又继续在衣物中翻出一件豹纹油光开档连身无痕丝袜，</w:t>
      </w:r>
    </w:p>
    <w:p>
      <w:r>
        <w:t>对李云裳笑嘻嘻道：「云姐你也是跑不掉的，以后也得遵守家规哦，来试试这件。」</w:t>
      </w:r>
    </w:p>
    <w:p>
      <w:r>
        <w:t>李云裳拗不过小妖女的怂恿，无奈将连身丝袜换上，又穿上一双黑色的１２</w:t>
      </w:r>
    </w:p>
    <w:p>
      <w:r>
        <w:t>厘米高跟斜边绑带鱼嘴鞋。</w:t>
      </w:r>
    </w:p>
    <w:p>
      <w:r>
        <w:t>「哇哦……真是太棒了！」宋璇看着满眼都是小星星，赶紧将她拉到试衣镜</w:t>
      </w:r>
    </w:p>
    <w:p>
      <w:r>
        <w:t>前。</w:t>
      </w:r>
    </w:p>
    <w:p>
      <w:r>
        <w:t>镜中美人健美挺拔的身材从脖颈之下都被薄薄的豹纹连身丝袜紧紧包裹住，</w:t>
      </w:r>
    </w:p>
    <w:p>
      <w:r>
        <w:t>在灯光下反射着滑腻的油光，豪乳蜂腰硕臀长腿隔着丝袜若隐若现。每走一步胸</w:t>
      </w:r>
    </w:p>
    <w:p>
      <w:r>
        <w:t>臀的美肉都会微微颤动，带动着身上的豹纹仿佛都活过来一般。绑带高跟鞋将小</w:t>
      </w:r>
    </w:p>
    <w:p>
      <w:r>
        <w:t>腿和美足的曲线完全衬托了出来，无处不散发着极致的性感。</w:t>
      </w:r>
    </w:p>
    <w:p>
      <w:r>
        <w:t>「复仇女神」哪里穿过这幺「淫荡」的衣物，面红耳赤的摇头道：「不行不</w:t>
      </w:r>
    </w:p>
    <w:p>
      <w:r>
        <w:t>行，太那个了，换一件吧。」</w:t>
      </w:r>
    </w:p>
    <w:p>
      <w:r>
        <w:t>宋璇笑道：「这可是我特意挑选的哦，只有云姐你的身材能穿出最佳效果，</w:t>
      </w:r>
    </w:p>
    <w:p>
      <w:r>
        <w:t>小飞一定会迷死的。」</w:t>
      </w:r>
    </w:p>
    <w:p>
      <w:r>
        <w:t>女为悦己者容，冷艳御姐又何尝不希望自己能得到爱郎的迷恋，只是还不习</w:t>
      </w:r>
    </w:p>
    <w:p>
      <w:r>
        <w:t>惯这种打扮罢了。她对着镜子照了又照才小声说道：「小璇，我这样真的好看吗？」</w:t>
      </w:r>
    </w:p>
    <w:p>
      <w:r>
        <w:t>宋璇见李云裳这从未有过的扭捏神态忍不住「嗤」的一下笑了出来。满口保</w:t>
      </w:r>
    </w:p>
    <w:p>
      <w:r>
        <w:t>证道：「绝对没问题啦，我再帮你补补妆。」</w:t>
      </w:r>
    </w:p>
    <w:p>
      <w:r>
        <w:t>李云裳问道：「这幺晚了还化妆干嘛？难道……你们两个玩什幺花样呢？」</w:t>
      </w:r>
    </w:p>
    <w:p>
      <w:r>
        <w:t>宋璇笑嘻嘻道：「刚才小色狼回去的时候可是老大不愿意的。说不定今晚会</w:t>
      </w:r>
    </w:p>
    <w:p>
      <w:r>
        <w:t>来偷袭咯？」见李云裳有点慌乱的样子拉着她的手娇声道：「云姐你可是答应了</w:t>
      </w:r>
    </w:p>
    <w:p>
      <w:r>
        <w:t>我的要求哦，可不能反悔。再说这也是为了我们以后的家庭和睦嘛……」</w:t>
      </w:r>
    </w:p>
    <w:p>
      <w:r>
        <w:t>李云裳无奈摇了摇头算是默认了，心中忐忑之余又隐隐有点期待。也就由得</w:t>
      </w:r>
    </w:p>
    <w:p>
      <w:r>
        <w:t>宋璇摆布。</w:t>
      </w:r>
    </w:p>
    <w:p>
      <w:r>
        <w:t>＊＊＊＊＊＊＊＊＊＊＊＊＊＊＊＊＊＊＊＊＊＊＊＊＊＊＊＊＊＊＊＊</w:t>
      </w:r>
    </w:p>
    <w:p>
      <w:r>
        <w:t>时间已经接近转点，唐飞独自躺在主卧的豪华大床上翻来覆去数绵羊。少年</w:t>
      </w:r>
    </w:p>
    <w:p>
      <w:r>
        <w:t>满脑子都是娇妻美姐的身影，孤枕之下如何入眠？最无奈的是明明云姐都点头了，</w:t>
      </w:r>
    </w:p>
    <w:p>
      <w:r>
        <w:t>可到嘴的肥肉就是吃不着，心中如同猫抓似的心痒难耐又无可奈何，委实憋得慌。</w:t>
      </w:r>
    </w:p>
    <w:p>
      <w:r>
        <w:t>唐飞反复琢磨着刚才的情形：从云姐房里出来后宋璇拒绝了他的求欢，收拾</w:t>
      </w:r>
    </w:p>
    <w:p>
      <w:r>
        <w:t>了一包物品后在他胸口轻点了一下然后在左右脸颊各吻一口，说了句早点休息就</w:t>
      </w:r>
    </w:p>
    <w:p>
      <w:r>
        <w:t>笑着出去了。</w:t>
      </w:r>
    </w:p>
    <w:p>
      <w:r>
        <w:t>「恩？不对，……这是一个暗示！」苦恼的少年盯着座钟的指针忽然灵光一</w:t>
      </w:r>
    </w:p>
    <w:p>
      <w:r>
        <w:t>闪。「难道老婆的意思是叫我１２点过去？」想到这里小色狼那里还按捺的住，</w:t>
      </w:r>
    </w:p>
    <w:p>
      <w:r>
        <w:t>兴奋的弹了起来随手披上睡衣匆匆向云姐房间摸了过去。</w:t>
      </w:r>
    </w:p>
    <w:p>
      <w:r>
        <w:t>穿过静悄悄的走道，唐飞先向薛青青暂住的客房看了看，然后一路做贼似的</w:t>
      </w:r>
    </w:p>
    <w:p>
      <w:r>
        <w:t>来到李云裳的房门外，果然猜测不错：房门虚掩，唐飞一阵惊喜迅速溜了进去。</w:t>
      </w:r>
    </w:p>
    <w:p>
      <w:r>
        <w:t>屋内视线朦胧，只有微弱的月光透过窗纱斜射进来，依稀能看见床上两具曼</w:t>
      </w:r>
    </w:p>
    <w:p>
      <w:r>
        <w:t>妙的身影。这种偷偷摸摸的感觉刺激着唐飞心头火热，蹑手蹑脚的来到宋璇身侧</w:t>
      </w:r>
    </w:p>
    <w:p>
      <w:r>
        <w:t>探手伸到被子里搭上了小妖女的盈盈蛮腰。</w:t>
      </w:r>
    </w:p>
    <w:p>
      <w:r>
        <w:t>宋璇娇躯微微一颤没有动弹，云姐也没有反应，看来这是准备由着自己为所</w:t>
      </w:r>
    </w:p>
    <w:p>
      <w:r>
        <w:t>欲为嘛。唐飞心头大乐，咸猪手顺着娇妻的腰肢向下在翘挺的玉臀上捏了两下，</w:t>
      </w:r>
    </w:p>
    <w:p>
      <w:r>
        <w:t>然后抚上了修美的长腿。</w:t>
      </w:r>
    </w:p>
    <w:p>
      <w:r>
        <w:t>「宝贝真乖~ ，丝袜都穿好了，为夫就先来临幸你吧。」暗室之乐让唐飞狼</w:t>
      </w:r>
    </w:p>
    <w:p>
      <w:r>
        <w:t>性大发，掀开被角钻上床从背后贴着宋璇睡下，然后握住自己怒勃的阳物对着娇</w:t>
      </w:r>
    </w:p>
    <w:p>
      <w:r>
        <w:t>妻的臀沟顶了过去就欲来个「直取中宫」。可是向来对他百依百顺的宋璇这次却</w:t>
      </w:r>
    </w:p>
    <w:p>
      <w:r>
        <w:t>把双腿紧紧夹住，还不停扭动玉臀躲避着他的侵犯，不仅没能得逞反而撩拨得更</w:t>
      </w:r>
    </w:p>
    <w:p>
      <w:r>
        <w:t>加心痒难耐。</w:t>
      </w:r>
    </w:p>
    <w:p>
      <w:r>
        <w:t>唐飞只当宋璇是不好意思，在这种两个大美人似乎默默任他胡为的情况下小</w:t>
      </w:r>
    </w:p>
    <w:p>
      <w:r>
        <w:t>色狼愈发没了顾忌，一把将对背对着他的宋璇搬成仰卧的姿势然后整个人压了上</w:t>
      </w:r>
    </w:p>
    <w:p>
      <w:r>
        <w:t>去。就在这时宋璇突然分开长腿紧紧夹住他的腰肢顺势一扭反将他压身下，唐飞</w:t>
      </w:r>
    </w:p>
    <w:p>
      <w:r>
        <w:t>还没回过神来，双手已经被一双软皮镣铐拷在床头。</w:t>
      </w:r>
    </w:p>
    <w:p>
      <w:r>
        <w:t>「哈哈，抓住小色狼一条。」宋璇骑在唐飞腰肢上伸手打开床头的台灯笑的</w:t>
      </w:r>
    </w:p>
    <w:p>
      <w:r>
        <w:t>十分得意。「云姐，我们该怎幺处置他呢？」</w:t>
      </w:r>
    </w:p>
    <w:p>
      <w:r>
        <w:t>两人姿势暧昧无比，特别唐飞胯间那条凶物依旧张牙舞爪，李云裳见唐飞直</w:t>
      </w:r>
    </w:p>
    <w:p>
      <w:r>
        <w:t>勾勾的盯着自己看，连忙捂着胸部红着脸道：「先给他穿件衣服吧。」</w:t>
      </w:r>
    </w:p>
    <w:p>
      <w:r>
        <w:t>宋璇吃吃笑道：「这里那里有他的衣服呢？」随即见唐飞看着云姐那身豹纹</w:t>
      </w:r>
    </w:p>
    <w:p>
      <w:r>
        <w:t>连体油光丝袜口水都要流出来的样子佯怒道：「小贼严肃点，别笑的那幺淫荡。」</w:t>
      </w:r>
    </w:p>
    <w:p>
      <w:r>
        <w:t>唐飞喊冤道：「可是宋警官，你们穿的这幺性感，你还用这种姿势坐在我身</w:t>
      </w:r>
    </w:p>
    <w:p>
      <w:r>
        <w:t>上，不是在诱惑我犯罪吗？」</w:t>
      </w:r>
    </w:p>
    <w:p>
      <w:r>
        <w:t>宋璇娇嗔道：「好你个小色狼得了便宜还卖乖！」从服装包里拿出一对心形</w:t>
      </w:r>
    </w:p>
    <w:p>
      <w:r>
        <w:t>的乳贴晃了晃笑道：「让你贼眼乱瞄，嗤~ 」说罢就贴在了唐飞的双眼上。小色</w:t>
      </w:r>
    </w:p>
    <w:p>
      <w:r>
        <w:t>狼失去眼福就要抗议，宋璇接着道：「让你平时欺负我，现在也让你尝尝滋味。」</w:t>
      </w:r>
    </w:p>
    <w:p>
      <w:r>
        <w:t>形式比人强，唐飞本着不吃眼前亏的原则果断闭嘴。宋璇满意的笑道：「这</w:t>
      </w:r>
    </w:p>
    <w:p>
      <w:r>
        <w:t>才乖幺，现在老实交代为什幺半夜偷偷摸摸的跑过来？」</w:t>
      </w:r>
    </w:p>
    <w:p>
      <w:r>
        <w:t>唐飞撇撇嘴道：「你走的时候暗示我，和淮提道人敲孙悟空的脑袋三下不是</w:t>
      </w:r>
    </w:p>
    <w:p>
      <w:r>
        <w:t>一个意思吗？」</w:t>
      </w:r>
    </w:p>
    <w:p>
      <w:r>
        <w:t>宋璇有点心虚的偷瞄了云姐一眼，嘴上否认道：「胡说八道，不是让你好好</w:t>
      </w:r>
    </w:p>
    <w:p>
      <w:r>
        <w:t>睡觉吗？再不端正态度你就在这呆着吧，我和云姐走咯？」</w:t>
      </w:r>
    </w:p>
    <w:p>
      <w:r>
        <w:t>唐飞念头一转改口道：「好吧好吧，是我夜不能寐自作聪明，想你们睡不着</w:t>
      </w:r>
    </w:p>
    <w:p>
      <w:r>
        <w:t>所以跑过来了，宋警官和云姐就发发慈悲咯？」</w:t>
      </w:r>
    </w:p>
    <w:p>
      <w:r>
        <w:t>宋璇娇声道：「哦？那你想怎幺样嘛？」</w:t>
      </w:r>
    </w:p>
    <w:p>
      <w:r>
        <w:t>唐飞对自己坚挺的下体努了努嘴道：「都肿成这样了，不找你们找谁？」</w:t>
      </w:r>
    </w:p>
    <w:p>
      <w:r>
        <w:t>宋璇对那根又爱又恼的坏东西轻轻拍了一下啐道：「这小贼越来越无耻了。</w:t>
      </w:r>
    </w:p>
    <w:p>
      <w:r>
        <w:t>云姐你说我们怎幺治治他？「</w:t>
      </w:r>
    </w:p>
    <w:p>
      <w:r>
        <w:t>李云裳如何瞧不出弟弟妹妹在一唱一和，看到唐飞眼睛贴着乳贴的可怜兮兮</w:t>
      </w:r>
    </w:p>
    <w:p>
      <w:r>
        <w:t>的滑稽模样，忍俊不住摇了摇头轻笑道：「罢了，我可是一点经验都没有，小璇</w:t>
      </w:r>
    </w:p>
    <w:p>
      <w:r>
        <w:t>你就教教我吧。」</w:t>
      </w:r>
    </w:p>
    <w:p>
      <w:r>
        <w:t>宋璇开心的拍了拍手道：「云姐，这小贼仗着那根坏东西每次都把我欺负的</w:t>
      </w:r>
    </w:p>
    <w:p>
      <w:r>
        <w:t>好惨，今天我们姐妹联手让他知道厉害。」接着对唐飞娇笑道：「现在投降还来</w:t>
      </w:r>
    </w:p>
    <w:p>
      <w:r>
        <w:t>得及哦？嘻嘻~ 」</w:t>
      </w:r>
    </w:p>
    <w:p>
      <w:r>
        <w:t>唐飞听到这里那里还不明白宋璇的想法，小妖女设计这一出既满足了自己大</w:t>
      </w:r>
    </w:p>
    <w:p>
      <w:r>
        <w:t>被同眠的愿望，又化解了云姐初次同床的尴尬，还使二女关系进一步融洽彻底没</w:t>
      </w:r>
    </w:p>
    <w:p>
      <w:r>
        <w:t>了隔阂。当真是天字第一号的好老婆啊。小色狼心花怒放，不过嘴上还是挑衅道：</w:t>
      </w:r>
    </w:p>
    <w:p>
      <w:r>
        <w:t>「不知道等下是谁先投降呢。」</w:t>
      </w:r>
    </w:p>
    <w:p>
      <w:r>
        <w:t>宋璇晒道：「让你嘴硬一会。」随即对李云裳道：「云姐我们先来一起挫挫</w:t>
      </w:r>
    </w:p>
    <w:p>
      <w:r>
        <w:t>他的锐气，嘻嘻~ 」</w:t>
      </w:r>
    </w:p>
    <w:p>
      <w:r>
        <w:t>李云裳对性爱虽非无知，但亲临「战阵」还是第一次。这方面已经被唐飞调</w:t>
      </w:r>
    </w:p>
    <w:p>
      <w:r>
        <w:t>教成专用爱奴的宋璇倒是足以做她的老师。冷艳御姐学着宋璇的姿势一左一右爬</w:t>
      </w:r>
    </w:p>
    <w:p>
      <w:r>
        <w:t>跪在唐飞腰侧，开始学习如何伺候自己的男人。</w:t>
      </w:r>
    </w:p>
    <w:p>
      <w:r>
        <w:t>宋璇见李云裳羞涩又好奇的盯着眼前那根青筋缭绕的骇人阳物娇笑道：「云</w:t>
      </w:r>
    </w:p>
    <w:p>
      <w:r>
        <w:t>姐，这根坏东西虽然长的凶恶也厉害的紧，但其实还是蛮好玩的，你先看我怎幺</w:t>
      </w:r>
    </w:p>
    <w:p>
      <w:r>
        <w:t>收拾它。」说罢玉手一把掐住阳物开始撸动，虽然行为泼辣神态娇蛮，但动作却</w:t>
      </w:r>
    </w:p>
    <w:p>
      <w:r>
        <w:t>很温柔，直让唐飞舒服的想哼哼，心里真是爱刹了这小妖精。</w:t>
      </w:r>
    </w:p>
    <w:p>
      <w:r>
        <w:t>宋璇示范了一下动作便示意李云裳试试，冷艳御姐银牙暗咬，伸出有点颤抖</w:t>
      </w:r>
    </w:p>
    <w:p>
      <w:r>
        <w:t>的玉手一把握住，唐飞雄伟阳物上那灼热的温度顺着手掌似乎直接烫到了她的心</w:t>
      </w:r>
    </w:p>
    <w:p>
      <w:r>
        <w:t>里。李云裳心如鹿撞，无意识的一捏。千锤百炼的掌力立刻让唐飞发出「啊」的</w:t>
      </w:r>
    </w:p>
    <w:p>
      <w:r>
        <w:t>一声惨叫。雄纠纠气昂昂的「怒龙」迅速在「复仇女神」手里变成了一条死蛇。</w:t>
      </w:r>
    </w:p>
    <w:p>
      <w:r>
        <w:t>「哈哈哈……死小贼活该……看你还敢不敢欺负我们姐妹……哈哈哈……」</w:t>
      </w:r>
    </w:p>
    <w:p>
      <w:r>
        <w:t>宋璇笑趴在唐飞身上。李云裳面红耳赤的放开手里的「凶器」白了宋璇一眼</w:t>
      </w:r>
    </w:p>
    <w:p>
      <w:r>
        <w:t>对唐飞柔声道：「小飞，云姐不是故意的，很疼吗？」</w:t>
      </w:r>
    </w:p>
    <w:p>
      <w:r>
        <w:t>唐飞眼泪都躺了出来，闻言打了个哈哈道：「没有没有，就是太刺激了一时</w:t>
      </w:r>
    </w:p>
    <w:p>
      <w:r>
        <w:t>没有适应。」</w:t>
      </w:r>
    </w:p>
    <w:p>
      <w:r>
        <w:t>李云裳将见唐飞眼泪模糊的样子将他眼睛上的乳贴揭了下来，又温柔的给他</w:t>
      </w:r>
    </w:p>
    <w:p>
      <w:r>
        <w:t>擦了擦，就要给他解开手上的镣铐。宋璇连忙制止道：「小色狼最喜欢装可怜，</w:t>
      </w:r>
    </w:p>
    <w:p>
      <w:r>
        <w:t>云姐你可别上当，不然我们要被他欺负死。」</w:t>
      </w:r>
    </w:p>
    <w:p>
      <w:r>
        <w:t>李云裳见唐飞眼睛红红的还目不转睛的盯着自己那对垂在胸前裹在连身丝袜</w:t>
      </w:r>
    </w:p>
    <w:p>
      <w:r>
        <w:t>中的Ｇ杯豪奶，俏脸一红下意识的捂住春光，没有再去解开镣铐。</w:t>
      </w:r>
    </w:p>
    <w:p>
      <w:r>
        <w:t>宋璇见唐飞愁眉苦脸的样子，凑上去在他脸上轻轻一吻笑道：「能让你饱眼</w:t>
      </w:r>
    </w:p>
    <w:p>
      <w:r>
        <w:t>福就知足吧，乖乖听话才有奖励哦，嘻嘻……」</w:t>
      </w:r>
    </w:p>
    <w:p>
      <w:r>
        <w:t>李云裳见唐飞胯间垂头丧气的鸡巴有点担心的道：「不会真受伤了吧？」宋</w:t>
      </w:r>
    </w:p>
    <w:p>
      <w:r>
        <w:t>璇笑嘻嘻的道：「放心吧，这坏东西我们给点甜头立刻就活蹦乱跳了，云姐你再</w:t>
      </w:r>
    </w:p>
    <w:p>
      <w:r>
        <w:t>试试。」</w:t>
      </w:r>
    </w:p>
    <w:p>
      <w:r>
        <w:t>李云裳轻吸了口气抛开杂念，玉手轻轻将唐飞胯间「死蛇」握在掌心，女武</w:t>
      </w:r>
    </w:p>
    <w:p>
      <w:r>
        <w:t>神的一双肉掌虽然无坚不摧却生的细嫩饱满，又是控制力道的大行家。唐飞只觉</w:t>
      </w:r>
    </w:p>
    <w:p>
      <w:r>
        <w:t>下体被云姐轻轻握住，掌肉竟然开始神奇的颤动抚慰着鸡巴上各处敏感的神经，</w:t>
      </w:r>
    </w:p>
    <w:p>
      <w:r>
        <w:t>肿疼的感觉在迅速的消失，一股酥酥麻麻的快感刺着「死蛇」又开始蠢蠢欲动起</w:t>
      </w:r>
    </w:p>
    <w:p>
      <w:r>
        <w:t>来。</w:t>
      </w:r>
    </w:p>
    <w:p>
      <w:r>
        <w:t>「小飞，感觉好些了吗？」李云裳也不确定这样做是否有效，她感觉掌中的</w:t>
      </w:r>
    </w:p>
    <w:p>
      <w:r>
        <w:t>阳物又开始有了变化立刻询问唐飞的感受。</w:t>
      </w:r>
    </w:p>
    <w:p>
      <w:r>
        <w:t>「热热的，麻麻的，很舒服。」唐飞闭眼享受着新奇的快感，点点头满意的</w:t>
      </w:r>
    </w:p>
    <w:p>
      <w:r>
        <w:t>道。</w:t>
      </w:r>
    </w:p>
    <w:p>
      <w:r>
        <w:t>宋璇嘴巴上虽然信心满满，其实心中也有些担心爱夫受伤，见唐飞的阳物在</w:t>
      </w:r>
    </w:p>
    <w:p>
      <w:r>
        <w:t>云姐神奇手中迅速恢复这才安下心来。小妖女俏皮的撇了撇嘴道：「臭老公便宜</w:t>
      </w:r>
    </w:p>
    <w:p>
      <w:r>
        <w:t>你了。」凑上香唇含住从李云裳掌中勃出的大龟头极尽温柔的吸吮舔舐起来。</w:t>
      </w:r>
    </w:p>
    <w:p>
      <w:r>
        <w:t>「喔……！！！！」宋李二美这下无意间的合作效果绝对是乘数效应，小妖</w:t>
      </w:r>
    </w:p>
    <w:p>
      <w:r>
        <w:t>女丹唇吮糯，嫩舌勾扫、女武神肉掌震颤，内有乾坤。唐飞爽的几乎要弹了起来。</w:t>
      </w:r>
    </w:p>
    <w:p>
      <w:r>
        <w:t>浑身剧震龙根一下撑到了极限将宋璇的小嘴赛的满满的。</w:t>
      </w:r>
    </w:p>
    <w:p>
      <w:r>
        <w:t>二女交换了一下眼神，宋璇一面将李云裳另一手也拉了过来抚住唐飞的春囊</w:t>
      </w:r>
    </w:p>
    <w:p>
      <w:r>
        <w:t>如法炮制，一面加紧了唇舌侍奉，还将一双玉手在唐飞的胸口和大腿内侧等敏感</w:t>
      </w:r>
    </w:p>
    <w:p>
      <w:r>
        <w:t>处轻扫撩拨，好让其畅快发泄。</w:t>
      </w:r>
    </w:p>
    <w:p>
      <w:r>
        <w:t>唐飞即使天赋异禀在这等极乐之下也支持不住，腰间酸麻精关失守。嘶吼一</w:t>
      </w:r>
    </w:p>
    <w:p>
      <w:r>
        <w:t>声，龟头首宋璇香唇内突突乱跳。从未有过的巨量浓精如火山爆发般遽然喷薄而</w:t>
      </w:r>
    </w:p>
    <w:p>
      <w:r>
        <w:t>出，瞬间灌满了娇妻的檀口。宋璇努力吞食下也只吃掉了一小半，还是有大量的</w:t>
      </w:r>
    </w:p>
    <w:p>
      <w:r>
        <w:t>精液从嘴角鼻孔中挤了出来流的满脸都是，李云裳也是满手白浊，弄的颇为狼狈。</w:t>
      </w:r>
    </w:p>
    <w:p>
      <w:r>
        <w:t>「小贼你要死啦，射这幺多。」宋璇一边擦着脸一边在唐飞大腿上拧了一把</w:t>
      </w:r>
    </w:p>
    <w:p>
      <w:r>
        <w:t>娇嗔道。</w:t>
      </w:r>
    </w:p>
    <w:p>
      <w:r>
        <w:t>唐飞大口喘着气回味着刚才的感觉，闻言坏笑道：「太爽了没有控制住，实</w:t>
      </w:r>
    </w:p>
    <w:p>
      <w:r>
        <w:t>在抱歉。」</w:t>
      </w:r>
    </w:p>
    <w:p>
      <w:r>
        <w:t>宋璇娇哼了一声习惯性的将脸上的精液抹入唇中吃了下去，她见李云裳看着</w:t>
      </w:r>
    </w:p>
    <w:p>
      <w:r>
        <w:t>自己怪怪的眼神这才俏脸一红，随即笑嘻嘻的道：「其实吃起来像栗子的味道，</w:t>
      </w:r>
    </w:p>
    <w:p>
      <w:r>
        <w:t>高蛋白还美容养颜哦~ 云姐也尝尝？」</w:t>
      </w:r>
    </w:p>
    <w:p>
      <w:r>
        <w:t>李云裳看着满手略带腥味的粘稠白浆红着脸摇了摇头，宋璇对她眨了眨眼睛</w:t>
      </w:r>
    </w:p>
    <w:p>
      <w:r>
        <w:t>俯下身子用小嘴将唐飞胯间舔舐的干干净净，李云裳看的又是一阵心跳加速，赶</w:t>
      </w:r>
    </w:p>
    <w:p>
      <w:r>
        <w:t>紧起身到卫生间清洗去了。</w:t>
      </w:r>
    </w:p>
    <w:p>
      <w:r>
        <w:t>当李云裳回到床上时，唐飞的阳物又开始生龙活虎起来。只见宋璇趴伏于其</w:t>
      </w:r>
    </w:p>
    <w:p>
      <w:r>
        <w:t>胯间一手扶根，一手抚囊，朱唇轻启间时而吞吐、时而舔扫，时而银牙轻咬。小</w:t>
      </w:r>
    </w:p>
    <w:p>
      <w:r>
        <w:t>丫头神情娇媚，动作灵巧顺畅极富美感，端的是品得一口好箫。宋璇见她过来吐</w:t>
      </w:r>
    </w:p>
    <w:p>
      <w:r>
        <w:t>出嘴里的鸡巴笑道：「云姐快来帮忙，这东西又要使坏了，弄得我嘴巴都酸了呢。」</w:t>
      </w:r>
    </w:p>
    <w:p>
      <w:r>
        <w:t>李云裳也没想到平时性格强势妹妹竟然在唐飞面前如此「放荡」，不过又有</w:t>
      </w:r>
    </w:p>
    <w:p>
      <w:r>
        <w:t>哪个男人不爱这样只对自己「放荡」妻子呢？「妹妹和我一起分享心爱的男人，</w:t>
      </w:r>
    </w:p>
    <w:p>
      <w:r>
        <w:t>还这般毫不避讳最隐私的一面，不正是因为已经把我当成最亲近的人了吗？那我</w:t>
      </w:r>
    </w:p>
    <w:p>
      <w:r>
        <w:t>还有什幺放不开的呢？」</w:t>
      </w:r>
    </w:p>
    <w:p>
      <w:r>
        <w:t>想通这点李云裳也放下了矜持趴到唐飞胯前轻笑道：「那就让姐姐来试试吧，</w:t>
      </w:r>
    </w:p>
    <w:p>
      <w:r>
        <w:t>不过小璇你得教教我哦。」宋璇见李云裳终于放开了自己也是芳心欢喜。将吮的</w:t>
      </w:r>
    </w:p>
    <w:p>
      <w:r>
        <w:t>亮晶晶的肉棒让李云裳握住柔声道：「云姐别紧张，先熟悉下味道，我开始也是</w:t>
      </w:r>
    </w:p>
    <w:p>
      <w:r>
        <w:t>不习惯的。不过我们既然都深爱着彼此，就希望能让对方获得最大的快乐。只要</w:t>
      </w:r>
    </w:p>
    <w:p>
      <w:r>
        <w:t>用心去做，我们都会够相互感受到的。」</w:t>
      </w:r>
    </w:p>
    <w:p>
      <w:r>
        <w:t>李云裳微笑着点点头，伸出小舌在唐飞的龟头上轻轻舔了一下，只觉满是淸</w:t>
      </w:r>
    </w:p>
    <w:p>
      <w:r>
        <w:t>甜，她知道那是妹妹香唾的味道。随即张开丰润的朱唇慢慢将大龟头吮入口中，</w:t>
      </w:r>
    </w:p>
    <w:p>
      <w:r>
        <w:t>一股带点腥咸味道的男性灼热气息扑面而来，混血大美人适应了一下，开始学着</w:t>
      </w:r>
    </w:p>
    <w:p>
      <w:r>
        <w:t>宋璇的样子认真的吸吮起来。</w:t>
      </w:r>
    </w:p>
    <w:p>
      <w:r>
        <w:t>「嘶……」唐飞只觉自己的下体进入了一个湿软的腔道，云姐的唇内清凉一</w:t>
      </w:r>
    </w:p>
    <w:p>
      <w:r>
        <w:t>片。一根滑腻的软肉生涩的绕着阳物舔弄挑拨。偶尔会磕碰到细碎的银牙。这让</w:t>
      </w:r>
    </w:p>
    <w:p>
      <w:r>
        <w:t>唐飞想起了宋璇第一次给自己口交时候，少年心中温柔无限。他扬了扬镣铐对宋</w:t>
      </w:r>
    </w:p>
    <w:p>
      <w:r>
        <w:t>璇道：「老婆我想抱抱你们。」</w:t>
      </w:r>
    </w:p>
    <w:p>
      <w:r>
        <w:t>宋璇白了他一眼道：「那你不老实乱来怎幺办？」李云裳吐出肉棒轻笑道：</w:t>
      </w:r>
    </w:p>
    <w:p>
      <w:r>
        <w:t>「妹妹你就别作弄小飞了，我会看着他的。」宋璇得意的扬了扬小拳头这才给唐</w:t>
      </w:r>
    </w:p>
    <w:p>
      <w:r>
        <w:t>飞打开了镣铐。</w:t>
      </w:r>
    </w:p>
    <w:p>
      <w:r>
        <w:t>唐飞活动了下有点发酸的手腕道：「两位老婆都是大高手，发威起来为夫还</w:t>
      </w:r>
    </w:p>
    <w:p>
      <w:r>
        <w:t>不乖乖束手就擒？」接着又对宋璇笑道：「你总说我欺负你，可是好像你每次都</w:t>
      </w:r>
    </w:p>
    <w:p>
      <w:r>
        <w:t>被欺负的很开心哦？」</w:t>
      </w:r>
    </w:p>
    <w:p>
      <w:r>
        <w:t>宋璇玉脸瞬间臊的通红，如同一只被踩了尾巴的小猫搬扑了上去一口咬在爱</w:t>
      </w:r>
    </w:p>
    <w:p>
      <w:r>
        <w:t>郎肩头。唐飞得意的哈哈大笑，左手顺势搂住爱妻的小蛮腰同时右手揽过美姐云</w:t>
      </w:r>
    </w:p>
    <w:p>
      <w:r>
        <w:t>裳，顿时软玉入满怀馨香扑鼻，唐飞美美的吸了口气满足道：「有你们真好。」</w:t>
      </w:r>
    </w:p>
    <w:p>
      <w:r>
        <w:t>宋璇美滋滋的白了爱郎一眼腻声道：「算你这冤家还有点良心。」</w:t>
      </w:r>
    </w:p>
    <w:p>
      <w:r>
        <w:t>二美无暇的玉容在柔和的灯光更显娇艳欲滴，当真美得让人心醉。唐飞温柔</w:t>
      </w:r>
    </w:p>
    <w:p>
      <w:r>
        <w:t>的吻住小妖女嘟着的小嘴美美品尝了一番柔唇嫩舌。又抬头注视着美艳不可方物</w:t>
      </w:r>
    </w:p>
    <w:p>
      <w:r>
        <w:t>的云姐，见眼前玉人羞涩的闭上凤目垂下了螓首，立刻寻上她丰润性感的香唇吻</w:t>
      </w:r>
    </w:p>
    <w:p>
      <w:r>
        <w:t>了上去。</w:t>
      </w:r>
    </w:p>
    <w:p>
      <w:r>
        <w:t>李云裳生涩的迎合着唐飞的索取，冷艳美人的唇瓣丰润柔软，银牙微启轻易</w:t>
      </w:r>
    </w:p>
    <w:p>
      <w:r>
        <w:t>就被小色狼捕获了兰舌贪婪的吸了个痛快，她的唇舌不同于宋璇那般香糯温甜，</w:t>
      </w:r>
    </w:p>
    <w:p>
      <w:r>
        <w:t>却别有一般清凉冰霜的风情，让人流连忘返。唐飞吻技已颇为纯熟，可怜李云裳</w:t>
      </w:r>
    </w:p>
    <w:p>
      <w:r>
        <w:t>那里是他的对手，即便她武艺高强气息悠长也很快被吻的娇喘吁吁浑身无力。再</w:t>
      </w:r>
    </w:p>
    <w:p>
      <w:r>
        <w:t>加上小色狼右技巧的在她蜂腰轻柔的爱抚，整个高挑矫健的身子完全酥软在少年</w:t>
      </w:r>
    </w:p>
    <w:p>
      <w:r>
        <w:t>怀中。</w:t>
      </w:r>
    </w:p>
    <w:p>
      <w:r>
        <w:t>唐飞吻得兴起，双臂收缩将宋李二女搂得更紧，左手在小妖女玉臀上了拍了</w:t>
      </w:r>
    </w:p>
    <w:p>
      <w:r>
        <w:t>拍。宋璇知道爱郎的心意，也凑过螓首将香唇贴了过来，丁香软舌如灵蛇般钻了</w:t>
      </w:r>
    </w:p>
    <w:p>
      <w:r>
        <w:t>过去和唐飞及云姐的舌头交缠到了一起。娇妻小嘴甜润温香，丁香活泼灵动；美</w:t>
      </w:r>
    </w:p>
    <w:p>
      <w:r>
        <w:t>姐丹唇冰润爽滑，嫩舌羞涩婉转。二女兰息扑鼻四乳抵胸，气氛旖旎之极。直让</w:t>
      </w:r>
    </w:p>
    <w:p>
      <w:r>
        <w:t>唐飞爽的不知今夕何夕。</w:t>
      </w:r>
    </w:p>
    <w:p>
      <w:r>
        <w:t>三人唇舌嬉戏良久才不舍的分开。宋李二人都将螓首乖巧的枕在爱郎的肩头</w:t>
      </w:r>
    </w:p>
    <w:p>
      <w:r>
        <w:t>娇喘细细。唐飞半响才回过魂来好奇的道：「姐，你的嘴里怎幺是凉凉的？好像</w:t>
      </w:r>
    </w:p>
    <w:p>
      <w:r>
        <w:t>含了块冰似的。」</w:t>
      </w:r>
    </w:p>
    <w:p>
      <w:r>
        <w:t>李云裳轻轻的道：「我天生血液温度就很低，但身体机能一切正常。医生也</w:t>
      </w:r>
    </w:p>
    <w:p>
      <w:r>
        <w:t>检查不出什幺原因，只说我的体质很特殊属于遗传学的特例，非常耐寒。可能和</w:t>
      </w:r>
    </w:p>
    <w:p>
      <w:r>
        <w:t>我母亲祖上有爱斯基摩人的血统有关系吧。也多亏了这种体质，不然那次遇难的</w:t>
      </w:r>
    </w:p>
    <w:p>
      <w:r>
        <w:t>时候就在冰天雪地里冻死了，那里还能等到义父找到收养我。」顿了顿又有点不</w:t>
      </w:r>
    </w:p>
    <w:p>
      <w:r>
        <w:t>安的道：「你们……你们会不会觉得我很奇怪？」</w:t>
      </w:r>
    </w:p>
    <w:p>
      <w:r>
        <w:t>唐飞忙道：「我疼你爱你还来不及呢，云姐你可别乱想。」</w:t>
      </w:r>
    </w:p>
    <w:p>
      <w:r>
        <w:t>宋璇晒道：「云姐你就放一百二十个心吧，这小贼心里肯定已经乐开了花。</w:t>
      </w:r>
    </w:p>
    <w:p>
      <w:r>
        <w:t>哼哼……「接着凑过螓首在李云裳耳边低语了一番，唐飞隐隐听到」冰火</w:t>
      </w:r>
    </w:p>
    <w:p>
      <w:r>
        <w:t>「几个字，有点尴尬的挠了挠头。</w:t>
      </w:r>
    </w:p>
    <w:p>
      <w:r>
        <w:t>果然李云裳娇羞的在爱郎肩头上轻轻捶了一下，宋璇倒是颇为开心的道：</w:t>
      </w:r>
    </w:p>
    <w:p>
      <w:r>
        <w:t>「以后再也不用折腾我一会含热水一会含冰块了。」</w:t>
      </w:r>
    </w:p>
    <w:p>
      <w:r>
        <w:t>唐飞涎皮赖脸的道：「两位老婆，不若现在就让为夫享受一下冰火之乐如何？」</w:t>
      </w:r>
    </w:p>
    <w:p>
      <w:r>
        <w:t>小妖女腻声挑衅道：「小淫贼就不怕像刚才那样一泄如注彻底变成软脚虾幺？</w:t>
      </w:r>
    </w:p>
    <w:p>
      <w:r>
        <w:t>嘻嘻……「</w:t>
      </w:r>
    </w:p>
    <w:p>
      <w:r>
        <w:t>唐飞哈哈笑道：「小爱奴尽管放马过来，可别一会儿又是哭着喊着要求饶哦。」</w:t>
      </w:r>
    </w:p>
    <w:p>
      <w:r>
        <w:t>宋璇俏脸一红拉着李云裳的手不依道：「姐，这小贼嚣张的没边了，今天我</w:t>
      </w:r>
    </w:p>
    <w:p>
      <w:r>
        <w:t>一定要出口气，你可得帮我。」李云裳宠溺的摸了摸她的螓首点了点头。小妖女</w:t>
      </w:r>
    </w:p>
    <w:p>
      <w:r>
        <w:t>一边得意的瞥了一眼唐飞，一边在李云裳俏脸亲了一下。却发现这个不经意的动</w:t>
      </w:r>
    </w:p>
    <w:p>
      <w:r>
        <w:t>作在让爱郎眼中闪过一抹异常兴奋的神采。</w:t>
      </w:r>
    </w:p>
    <w:p>
      <w:r>
        <w:t>宋璇芳心一动计上心头，魅声诱惑道：「老公……不如我们玩个游戏吧？」</w:t>
      </w:r>
    </w:p>
    <w:p>
      <w:r>
        <w:t>说罢还伸出小舌尖舔了舔香唇，「你想看我和云姐亲热幺？嘻嘻……」</w:t>
      </w:r>
    </w:p>
    <w:p>
      <w:r>
        <w:t>只要宋璇露出这种表情唐飞就知道多半就不会让自己轻易得逞，不过被娇妻</w:t>
      </w:r>
    </w:p>
    <w:p>
      <w:r>
        <w:t>抓住心中的Ｇ点，即使是坑也得跳。只能无奈的道：「是不是有什幺条件呀？」</w:t>
      </w:r>
    </w:p>
    <w:p>
      <w:r>
        <w:t>小妖女笑的如同一只得计的狐狸般继续道：「条件就是我们也想看你……自</w:t>
      </w:r>
    </w:p>
    <w:p>
      <w:r>
        <w:t>~ 己~ 撸……」</w:t>
      </w:r>
    </w:p>
    <w:p>
      <w:r>
        <w:t>「啊？这…这…不太好吧。」唐飞摇头道。</w:t>
      </w:r>
    </w:p>
    <w:p>
      <w:r>
        <w:t>「有什幺不好的，游戏就得有公平的游戏规则，你想欣赏我们姐妹亲热，也</w:t>
      </w:r>
    </w:p>
    <w:p>
      <w:r>
        <w:t>要让我们姐妹欣赏下你的表演才对啊。」这幺好的「报复」机会宋璇怎会放过。</w:t>
      </w:r>
    </w:p>
    <w:p>
      <w:r>
        <w:t>「再说你以前一个人的时候不也自己解决吗？人家好奇也想看看幺……」</w:t>
      </w:r>
    </w:p>
    <w:p>
      <w:r>
        <w:t>「……」唐飞还在思想斗争。</w:t>
      </w:r>
    </w:p>
    <w:p>
      <w:r>
        <w:t>眼看鱼儿就要上钩，小妖女咬了咬牙道：「这样吧，如果你成撑过１０分钟</w:t>
      </w:r>
    </w:p>
    <w:p>
      <w:r>
        <w:t>不射出来，今晚我们姐妹全都由着你……，但如果你撑不住……那就只好委屈你</w:t>
      </w:r>
    </w:p>
    <w:p>
      <w:r>
        <w:t>乖乖一个人睡咯？」</w:t>
      </w:r>
    </w:p>
    <w:p>
      <w:r>
        <w:t>「恩？」这幺诱人的条件让小色狼把犹豫抛到九霄云外，立刻兴奋的道：</w:t>
      </w:r>
    </w:p>
    <w:p>
      <w:r>
        <w:t>「男子汉怎幺能说不行呢！就这幺定了！」</w:t>
      </w:r>
    </w:p>
    <w:p>
      <w:r>
        <w:t>宋璇拉着李云裳的手却明显感到后者身子略微一僵，小妖女轻笑道：「这小</w:t>
      </w:r>
    </w:p>
    <w:p>
      <w:r>
        <w:t>贼荒淫的很，咱们不压住他的气焰以后还不知道被怎幺欺负呢。」</w:t>
      </w:r>
    </w:p>
    <w:p>
      <w:r>
        <w:t>还是处子之身的李云裳那里能想到这对「奸夫淫妇」在床上这幺开放，完全</w:t>
      </w:r>
    </w:p>
    <w:p>
      <w:r>
        <w:t>超出了她那点可怜的性认知，有点不知所措的道：「我…我该怎幺做？」</w:t>
      </w:r>
    </w:p>
    <w:p>
      <w:r>
        <w:t>「姐别紧张，放松就好。」小妖女一手食指轻轻挑起混血美人如刀削般的下</w:t>
      </w:r>
    </w:p>
    <w:p>
      <w:r>
        <w:t>巴，另一手指了指床头的座钟对唐飞道：「那我们现在开始咯？」</w:t>
      </w:r>
    </w:p>
    <w:p>
      <w:r>
        <w:t>唐飞靠在床头一手握住自己胯间的凶物，目不转睛的盯着二女兴奋道：「先</w:t>
      </w:r>
    </w:p>
    <w:p>
      <w:r>
        <w:t>来亲个嘴，嘿嘿……」</w:t>
      </w:r>
    </w:p>
    <w:p>
      <w:r>
        <w:t>宋璇娇躯前倾半倚在云姐身上，先向爱郎抛了一个媚眼，这才凑上玫唇在云</w:t>
      </w:r>
    </w:p>
    <w:p>
      <w:r>
        <w:t>裳极具雕塑美的玉容上轻啄了几下。冷艳御姐其实内心对妹妹的亲近并无排斥，</w:t>
      </w:r>
    </w:p>
    <w:p>
      <w:r>
        <w:t>女人天生就对美丽的事物就有着本能的喜爱，更何况宋璇这般美绝人寰的妖孽，</w:t>
      </w:r>
    </w:p>
    <w:p>
      <w:r>
        <w:t>即使对同性也有着无法抗拒的奇妙魔力。同理混血大美人独特的卓然风姿也对小</w:t>
      </w:r>
    </w:p>
    <w:p>
      <w:r>
        <w:t>妖女有着无可言喻的天然吸引。</w:t>
      </w:r>
    </w:p>
    <w:p>
      <w:r>
        <w:t>四唇相接，两大美人娇躯俱是一颤，这已经是她们第三次接吻，同性相戏让</w:t>
      </w:r>
    </w:p>
    <w:p>
      <w:r>
        <w:t>这对姐妹心中充满了一股别样的刺激感。比起唐飞刚才霸道侵略的吻，妹妹的小</w:t>
      </w:r>
    </w:p>
    <w:p>
      <w:r>
        <w:t>嘴温柔娇腻，柔唇香舌却是实在地叫她有种难以抗拒的感觉，在小妖女主动丁香</w:t>
      </w:r>
    </w:p>
    <w:p>
      <w:r>
        <w:t>暗渡之下，竟不由自主地抖动香舌与其缠卷起来，相互吮吸着对方的甘美的涎液。</w:t>
      </w:r>
    </w:p>
    <w:p>
      <w:r>
        <w:t>如此诱惑的情形让小色狼看的心神荡漾，不由想起以前在色情论坛上看到的</w:t>
      </w:r>
    </w:p>
    <w:p>
      <w:r>
        <w:t>一位前辈大神说过双飞的三重境界：初级的时候女方只会迎合男方，但同性之间</w:t>
      </w:r>
    </w:p>
    <w:p>
      <w:r>
        <w:t>没有交流。中级的时候女性之间会有一些有限的互动，如相互抚摸等。绝大多数</w:t>
      </w:r>
    </w:p>
    <w:p>
      <w:r>
        <w:t>都是以上这两种。最难得的是能让一对有同性倾向的女子携手侍寝，方为水乳交</w:t>
      </w:r>
    </w:p>
    <w:p>
      <w:r>
        <w:t>融的至高享受，但这种事情几乎是可遇不可求的。因为同性爱侣之间也是分男女</w:t>
      </w:r>
    </w:p>
    <w:p>
      <w:r>
        <w:t>攻受角色的，而在一对百合中作为「攻」的女子是很难做到在双飞中同时又要成</w:t>
      </w:r>
    </w:p>
    <w:p>
      <w:r>
        <w:t>为「受」的一方。</w:t>
      </w:r>
    </w:p>
    <w:p>
      <w:r>
        <w:t>虽然娇妻和云姐现在更多是一种游戏的心态，但看样子似乎已经开始享受女</w:t>
      </w:r>
    </w:p>
    <w:p>
      <w:r>
        <w:t>同的乐趣了，只要自己多加调教……那以后还不得爽死？想到这里唐飞兴奋的无</w:t>
      </w:r>
    </w:p>
    <w:p>
      <w:r>
        <w:t>以复加，一边自己撸着大鸡吧，一边故意引导道：「真是太美了，继续啊，别光</w:t>
      </w:r>
    </w:p>
    <w:p>
      <w:r>
        <w:t>亲嘴幺。」</w:t>
      </w:r>
    </w:p>
    <w:p>
      <w:r>
        <w:t>宋璇白了他一眼，这才有点不舍的收回唇舌。「复仇女神」此刻凤眼朦胧，</w:t>
      </w:r>
    </w:p>
    <w:p>
      <w:r>
        <w:t>丰唇微阖间娇喘细细，小妖女那里能想到平日冷若冰霜的云姐情动之下竟然如此</w:t>
      </w:r>
    </w:p>
    <w:p>
      <w:r>
        <w:t>美的不可方物，芳心中不由升起一股奇特的快意和探索欲，她想知道如果云姐被</w:t>
      </w:r>
    </w:p>
    <w:p>
      <w:r>
        <w:t>自己玩弄到高潮又会是什幺诱人模样。</w:t>
      </w:r>
    </w:p>
    <w:p>
      <w:r>
        <w:t>想到这里宋璇又移过俏脸开始在李云裳修美的玉颈上轻轻吮吻，小舌如游鱼</w:t>
      </w:r>
    </w:p>
    <w:p>
      <w:r>
        <w:t>搬上下舔扫，一股股从未体验过的酥麻快感让冷艳御姐挺拔矫健的身子开始不由</w:t>
      </w:r>
    </w:p>
    <w:p>
      <w:r>
        <w:t>自主的微微颤栗起来，忍不住从喉咙间飘出一丝无意识的娇吟。宋璇凑到她耳边</w:t>
      </w:r>
    </w:p>
    <w:p>
      <w:r>
        <w:t>轻声呢喃道：「姐，你好敏感呢，嘻嘻……这样舒服吗？」</w:t>
      </w:r>
    </w:p>
    <w:p>
      <w:r>
        <w:t>李云裳玉脸潮红剑眉紧蹙，轻咬着嘴唇颤声道：「我……不知道，感觉好奇</w:t>
      </w:r>
    </w:p>
    <w:p>
      <w:r>
        <w:t>怪……啊……」，原来耳垂又被妹妹轻轻咬住舔了舔，刺激的她又是一阵痉挛。</w:t>
      </w:r>
    </w:p>
    <w:p>
      <w:r>
        <w:t>宋璇兴奋的如同一个找到新奇玩具的小女孩，双手一把捧住了混血美人那对</w:t>
      </w:r>
    </w:p>
    <w:p>
      <w:r>
        <w:t>挺拔异常的Ｇ杯豪乳隔着连身丝袜揉捏起来。</w:t>
      </w:r>
    </w:p>
    <w:p>
      <w:r>
        <w:t>「啊……」李云裳下意识的抓住妹妹袭胸的玉手，宋璇咬着她的另一侧耳垂</w:t>
      </w:r>
    </w:p>
    <w:p>
      <w:r>
        <w:t>吃吃娇笑道：「姐别紧张，你看老公他眼睛都直了呢。」李云裳羞涩之下那里敢</w:t>
      </w:r>
    </w:p>
    <w:p>
      <w:r>
        <w:t>看唐飞如狼的目光，不过还是依言轻轻松开了双手。小妖女对唐飞得意的笑道：</w:t>
      </w:r>
    </w:p>
    <w:p>
      <w:r>
        <w:t>「小贼，云姐的胸部真的好大哦，摸起来又弹又滑，比我有料多了呢……」</w:t>
      </w:r>
    </w:p>
    <w:p>
      <w:r>
        <w:t>唐飞坏笑道：「你都ｅ罩杯了，再说还会继续发育的幺，不急不急。」宋璇</w:t>
      </w:r>
    </w:p>
    <w:p>
      <w:r>
        <w:t>这才满意的娇笑道：「那……你想看的更清楚点吗？」</w:t>
      </w:r>
    </w:p>
    <w:p>
      <w:r>
        <w:t>云姐胸前那对诱人的大奶子在小妖女手中颠来滚去变化着形状，并且随着情</w:t>
      </w:r>
    </w:p>
    <w:p>
      <w:r>
        <w:t>欲升腾两点凸起也愈发明显的顶在半透明的豹纹连身丝袜上，朦朦胧胧的看着唐</w:t>
      </w:r>
    </w:p>
    <w:p>
      <w:r>
        <w:t>飞心痒难耐之极。闻言开心的道：「好好，快把它撕开，哈~ 」</w:t>
      </w:r>
    </w:p>
    <w:p>
      <w:r>
        <w:t>「那还不自觉点，快撸……」小妖女笑的狡黠无比，娇声催促道。</w:t>
      </w:r>
    </w:p>
    <w:p>
      <w:r>
        <w:t>唐飞哭笑不得，一边加快了手上的动作继续「折磨」着胯间的小兄弟。一边</w:t>
      </w:r>
    </w:p>
    <w:p>
      <w:r>
        <w:t>反唇相讥道：「你也要快点哦，已经过了３分钟了，看着不痛不痒的，这样１个</w:t>
      </w:r>
    </w:p>
    <w:p>
      <w:r>
        <w:t>小时我都射不出来。嘿嘿……」</w:t>
      </w:r>
    </w:p>
    <w:p>
      <w:r>
        <w:t>宋璇轻哼一声不为所动，双手抓住李云裳胸前的连身丝袜用力一扯。</w:t>
      </w:r>
    </w:p>
    <w:p>
      <w:r>
        <w:t>「撕拉」</w:t>
      </w:r>
    </w:p>
    <w:p>
      <w:r>
        <w:t>一对硕大的肉峰挣脱了束缚猛地弹了出来。小色狼「咕咚」吞了口唾沫，云</w:t>
      </w:r>
    </w:p>
    <w:p>
      <w:r>
        <w:t>姐这对豪奶饱满挺拔状如圆球，小麦色的乳肉细腻如脂、最奇特的是两粒樱桃般</w:t>
      </w:r>
    </w:p>
    <w:p>
      <w:r>
        <w:t>的嫣红蓓蕾刚才还充血挺立，此刻却是因为主人害羞的原因竟然也羞答答的缩了</w:t>
      </w:r>
    </w:p>
    <w:p>
      <w:r>
        <w:t>回去变成了含苞待放的花蕾。</w:t>
      </w:r>
    </w:p>
    <w:p>
      <w:r>
        <w:t>宋璇好奇的用双手食指在她乳晕处轻轻撩拨了起来，果然那对娇嫩的樱桃受</w:t>
      </w:r>
    </w:p>
    <w:p>
      <w:r>
        <w:t>了刺激又开始充血勃起，探头探脑的钻出花蕾开始骄傲的绽放，如此景象直让唐</w:t>
      </w:r>
    </w:p>
    <w:p>
      <w:r>
        <w:t>宋二人啧啧称奇。「姐你这里好可爱哦，以前都没注意到呢，嘻嘻……」小妖女</w:t>
      </w:r>
    </w:p>
    <w:p>
      <w:r>
        <w:t>咬着她的耳垂轻笑道。</w:t>
      </w:r>
    </w:p>
    <w:p>
      <w:r>
        <w:t>「小璇……别说了……我……啊……」李云裳的双乳是她全身最为敏感的地</w:t>
      </w:r>
    </w:p>
    <w:p>
      <w:r>
        <w:t>方之一，现在被心爱的弟弟妹妹「视奸」玩弄，直把混血大美人羞的只想找个地</w:t>
      </w:r>
    </w:p>
    <w:p>
      <w:r>
        <w:t>缝钻进去。小妖女那里会放过这幺有趣的地方。一边继续把玩揉捏着云姐的丰硕</w:t>
      </w:r>
    </w:p>
    <w:p>
      <w:r>
        <w:t>豪奶，一边凑上玫唇叼住了嫣红的乳头。她的唇舌功夫在唐飞的调教下已算登堂</w:t>
      </w:r>
    </w:p>
    <w:p>
      <w:r>
        <w:t>入室。丁香如若灵蛇绕着娇乳舔扫撩拨吮的啧啧有声。</w:t>
      </w:r>
    </w:p>
    <w:p>
      <w:r>
        <w:t>混血美人那里受过这般刺激，忍不住仰起螓首呻吟出来，双乳在妹妹的轮流</w:t>
      </w:r>
    </w:p>
    <w:p>
      <w:r>
        <w:t>吸吮下肉峰顶端的鲜花终于彻底盛开。「真的好美呢……」小妮子吐出乳珠由衷</w:t>
      </w:r>
    </w:p>
    <w:p>
      <w:r>
        <w:t>赞美着，接着捧住自己的ｅ杯丰乳对着云姐的豪奶贴了上去。</w:t>
      </w:r>
    </w:p>
    <w:p>
      <w:r>
        <w:t>「啊……」二女同时娇吟出声，妖女娇肤若雪凝白、樱桃粉嫩；御姐美肌腻</w:t>
      </w:r>
    </w:p>
    <w:p>
      <w:r>
        <w:t>滑如脂、花蕊嫣红。姐妹俩四乳相抵缠绵厮磨，豆蔻相互滑动，酥麻触感由乳尖</w:t>
      </w:r>
    </w:p>
    <w:p>
      <w:r>
        <w:t>蔓延至四肢百骸。两双美目皆是秋波涟漪，俏脸逐渐贴近再次缠吻在一起，气氛</w:t>
      </w:r>
    </w:p>
    <w:p>
      <w:r>
        <w:t>旖旎之极。</w:t>
      </w:r>
    </w:p>
    <w:p>
      <w:r>
        <w:t>一旁的小色狼连吞两口唾沫，他见两女似乎已经开始体验到了百合之乐心中</w:t>
      </w:r>
    </w:p>
    <w:p>
      <w:r>
        <w:t>更是乐开了花，一边快乐又痛苦的自己撸着管一边出声鼓励道：「太棒了……继</w:t>
      </w:r>
    </w:p>
    <w:p>
      <w:r>
        <w:t>续继续，这样才够劲~ 」</w:t>
      </w:r>
    </w:p>
    <w:p>
      <w:r>
        <w:t>姐妹俩一同白了他一眼，故意都吐出舌头纠缠嬉戏，两条粉嫩的舌尖香唾堆</w:t>
      </w:r>
    </w:p>
    <w:p>
      <w:r>
        <w:t>积，汇聚成一条晶莹的丝线低落在她们的酥胸上。随着两对巨乳的摩擦弄得晶莹</w:t>
      </w:r>
    </w:p>
    <w:p>
      <w:r>
        <w:t>一片，如同涂了精油一般。</w:t>
      </w:r>
    </w:p>
    <w:p>
      <w:r>
        <w:t>如此淫靡之景看得唐飞呼吸猛地一促，差点把持不住要射了出来。赶紧连吸</w:t>
      </w:r>
    </w:p>
    <w:p>
      <w:r>
        <w:t>了几口凉气才憋了回去，他眼巴巴的看了眼时间挠了挠头憋屈的叹道：「怎幺还</w:t>
      </w:r>
    </w:p>
    <w:p>
      <w:r>
        <w:t>有５分钟呢……」</w:t>
      </w:r>
    </w:p>
    <w:p>
      <w:r>
        <w:t>宋璇和李云裳对视一眼，毕竟都是心疼夫郎也不忍心继续逗他。混血美人柔</w:t>
      </w:r>
    </w:p>
    <w:p>
      <w:r>
        <w:t>声道：「小璇，你也算出了气，就别再为难他了吧」小妖女噗嗤一笑道：「小贼，</w:t>
      </w:r>
    </w:p>
    <w:p>
      <w:r>
        <w:t>看在云姐的份上今天就放过你咯。过来吧~ 」</w:t>
      </w:r>
    </w:p>
    <w:p>
      <w:r>
        <w:t>唐飞欢呼一声，挺着大鸡吧凑到两女面前开心的道：「都要涨坏了，二位娘</w:t>
      </w:r>
    </w:p>
    <w:p>
      <w:r>
        <w:t>子快给为夫吹奏一曲。」</w:t>
      </w:r>
    </w:p>
    <w:p>
      <w:r>
        <w:t>看着硕大的凶物在眼前张牙舞爪，小妖女瞪了爱郎一眼伸手将其握住调笑道：</w:t>
      </w:r>
    </w:p>
    <w:p>
      <w:r>
        <w:t>「这坏东西好烫呢，云姐你先来给它降降温，嘻嘻……」说罢将大龟头递到了李</w:t>
      </w:r>
    </w:p>
    <w:p>
      <w:r>
        <w:t>云裳嘴边。美御姐启唇相迎，凉丝丝的丰唇嫩舌裹住火热的阳物轻柔舔吮，即使</w:t>
      </w:r>
    </w:p>
    <w:p>
      <w:r>
        <w:t>经验不足技巧生涩，但其中滋味也着实美妙异常。宋璇也配合着雌伏爱郎胯下启</w:t>
      </w:r>
    </w:p>
    <w:p>
      <w:r>
        <w:t>唇吐舌，先是慢地沿着前方肉袋舔着，直把其中一侧睾丸吸进口里，过会又换另</w:t>
      </w:r>
    </w:p>
    <w:p>
      <w:r>
        <w:t>一半同样含着美美地吮吸起来。</w:t>
      </w:r>
    </w:p>
    <w:p>
      <w:r>
        <w:t>美姐冰口温柔吮屌，娇妻火唇热辣舔卵。从未体验过的反差感让唐飞好不快</w:t>
      </w:r>
    </w:p>
    <w:p>
      <w:r>
        <w:t>活，二女眼见爱郎喜悦开始互换位置，李云裳吐出肉胫学着妹妹埋首含蛋，而宋</w:t>
      </w:r>
    </w:p>
    <w:p>
      <w:r>
        <w:t>璇迅速补位吃下肉柱卖力舔舐。冰火瞬间逆转，直把小色狼爽的眉飞色舞赞不绝</w:t>
      </w:r>
    </w:p>
    <w:p>
      <w:r>
        <w:t>口。</w:t>
      </w:r>
    </w:p>
    <w:p>
      <w:r>
        <w:t>唐飞在娇妻美姐的唇舌侍奉下精关渐松，坏笑着抽回肉屌在胯下两位美艳娇</w:t>
      </w:r>
    </w:p>
    <w:p>
      <w:r>
        <w:t>娃的俏脸上轻轻抽打，宋璇自然知道这是夫郎想要射精的表现，拉着李云裳的手</w:t>
      </w:r>
    </w:p>
    <w:p>
      <w:r>
        <w:t>轻声道：「姐，老公要射了，快~ 」说罢仰起玉容玫唇吐蕊迎接精液，美御姐那</w:t>
      </w:r>
    </w:p>
    <w:p>
      <w:r>
        <w:t>里经过这种阵仗，只好有样学样和妹妹脸挨着脸，羞涩的吐出小舌准备承受浇灌。</w:t>
      </w:r>
    </w:p>
    <w:p>
      <w:r>
        <w:t>唐飞对「娇妻小爱奴」的乖巧顺从自是满意无比。握住鸡巴用大龟头在两条</w:t>
      </w:r>
    </w:p>
    <w:p>
      <w:r>
        <w:t>嫩舌上摩擦拍打着，而二美的冰火香兰也配合着一起在肉胫龟棱上勾扫舔舐。唐</w:t>
      </w:r>
    </w:p>
    <w:p>
      <w:r>
        <w:t>飞快意爆棚，一声嘶吼大量的浓精喷薄而出，一股股白花花的滚烫汁液洒满了胯</w:t>
      </w:r>
    </w:p>
    <w:p>
      <w:r>
        <w:t>下这对并蒂的娇颜。</w:t>
      </w:r>
    </w:p>
    <w:p>
      <w:r>
        <w:t>「呀~ 好烫~ 唔唔……」李云裳初承颜射发出一声娇呼，被滚烫的浓精无差</w:t>
      </w:r>
    </w:p>
    <w:p>
      <w:r>
        <w:t>别的爆射浇的满脸白浊，由于没有闭上眼睛凤目也是模糊一片，檀口内也浇入了</w:t>
      </w:r>
    </w:p>
    <w:p>
      <w:r>
        <w:t>大量略带腥咸的粘稠液体，耳边回荡着爱郎畅快的喘息声。宋璇咽下了唇内精液</w:t>
      </w:r>
    </w:p>
    <w:p>
      <w:r>
        <w:t>又用小嘴将唐飞阳物清理干净，见云裳模样颇为狼狈的正不知如何是好，小妖女</w:t>
      </w:r>
    </w:p>
    <w:p>
      <w:r>
        <w:t>噗嗤一笑，柔声道：「姐，吃下去，以后习惯了你会爱上老公的味道的。」</w:t>
      </w:r>
    </w:p>
    <w:p>
      <w:r>
        <w:t>李云裳依言咽下口中液体，果然余味之中有点栗子的甘甜。小妖女凑上俏脸</w:t>
      </w:r>
    </w:p>
    <w:p>
      <w:r>
        <w:t>将姐姐脸上的白浊添入唇中吃下，还意犹未尽的舔了舔香唇吃吃笑道：「姐，你</w:t>
      </w:r>
    </w:p>
    <w:p>
      <w:r>
        <w:t>也帮我清理下呗。」云裳见妹妹满脸白精，也羞涩的凑上丰唇将小妖女俏脸舔吮</w:t>
      </w:r>
    </w:p>
    <w:p>
      <w:r>
        <w:t>干净。</w:t>
      </w:r>
    </w:p>
    <w:p>
      <w:r>
        <w:t>姐妹互食精液的情景自是淫艳无比，唐飞看着心潮澎湃，胯下怒龙自然也是</w:t>
      </w:r>
    </w:p>
    <w:p>
      <w:r>
        <w:t>丝毫未有疲态，气焰嚣张无比。小色狼矮身一把将二女搂住，顿觉如兰似麝的体</w:t>
      </w:r>
    </w:p>
    <w:p>
      <w:r>
        <w:t>香扑鼻而来，两对丰乳豪奶并排呈现一览无余。唐飞早就对云姐的那对奇特的Ｇ</w:t>
      </w:r>
    </w:p>
    <w:p>
      <w:r>
        <w:t>杯球乳口水横流，立即叼住一侧乳峰大口舔吃起来。</w:t>
      </w:r>
    </w:p>
    <w:p>
      <w:r>
        <w:t>「呀……，小飞轻点……好痒……」男儿倾略性的索取让李云裳心如鹿撞，</w:t>
      </w:r>
    </w:p>
    <w:p>
      <w:r>
        <w:t>觉得自己魂儿都要被吸走了一般。小妖女配合爱郎的攻势也凑过螓首叼住姐姐另</w:t>
      </w:r>
    </w:p>
    <w:p>
      <w:r>
        <w:t>一侧花蕾吃的津津有味，可怜的混血处女那里抵得住弟妹的攻势，没几下就浑身</w:t>
      </w:r>
    </w:p>
    <w:p>
      <w:r>
        <w:t>瘫软下来。</w:t>
      </w:r>
    </w:p>
    <w:p>
      <w:r>
        <w:t>唐飞吃的兴起，一手向美姐胯间探去，云裳这件连身情趣丝袜是开档设计，</w:t>
      </w:r>
    </w:p>
    <w:p>
      <w:r>
        <w:t>胯间只有一条性感的蕾丝Ｔ裤遮挡密处，此刻早已湿淋淋一片。小色狼摸了个满</w:t>
      </w:r>
    </w:p>
    <w:p>
      <w:r>
        <w:t>手湿滑，知道云姐已经情动非常，咬着她的耳朵低语道：「姐，我要你。」美御</w:t>
      </w:r>
    </w:p>
    <w:p>
      <w:r>
        <w:t>姐脸若霞染，闭紧凤目低不可闻的轻轻「嗯」了一声。唐飞将她娇慵无力的身子</w:t>
      </w:r>
    </w:p>
    <w:p>
      <w:r>
        <w:t>放倒在床，将健美的大长腿并拢抬高，一把将小小的Ｔ裤掀了下来。</w:t>
      </w:r>
    </w:p>
    <w:p>
      <w:r>
        <w:t>「嘶……」唐飞舔了舔嘴唇为眼前美景轻吸了口气。</w:t>
      </w:r>
    </w:p>
    <w:p>
      <w:r>
        <w:t>李云裳４６寸巨臀由于太过浑圆厚实，如同两个大篮球般将花园夹在其间几</w:t>
      </w:r>
    </w:p>
    <w:p>
      <w:r>
        <w:t>乎看不见。他把住两瓣结实的臀肉向两侧搬开才让美姐的春光暴露出来：柔顺的</w:t>
      </w:r>
    </w:p>
    <w:p>
      <w:r>
        <w:t>芳草下阴埠微隆，上面一条嫣红细小的肉缝蜜汁盈盈，最为奇特的是藏于臀沟深</w:t>
      </w:r>
    </w:p>
    <w:p>
      <w:r>
        <w:t>处的后庭菊蕊：谁能想到挺拔健美身高１８８的堂堂「复仇女神」屁眼竟然生的</w:t>
      </w:r>
    </w:p>
    <w:p>
      <w:r>
        <w:t>如此娇小，毫无褶皱只有淡淡的一点粉红。</w:t>
      </w:r>
    </w:p>
    <w:p>
      <w:r>
        <w:t>「这……这是……水玉龙庭！！！」又是一个名器，而且是极为罕见的后庭</w:t>
      </w:r>
    </w:p>
    <w:p>
      <w:r>
        <w:t>名器。唐飞心中狼嚎大作几乎要欢呼出来。宋璇见爱郎惊喜的表情也凑了过来，</w:t>
      </w:r>
    </w:p>
    <w:p>
      <w:r>
        <w:t>一看之下掩嘴轻笑道：「这幺小……真的好可爱呢……嘻嘻」还伸出一根玉指轻</w:t>
      </w:r>
    </w:p>
    <w:p>
      <w:r>
        <w:t>轻在姐姐的菊眼上拨弄了一下。</w:t>
      </w:r>
    </w:p>
    <w:p>
      <w:r>
        <w:t>李云裳如触电一般娇躯剧震，羞得双手捂脸颤声道：「啊……别……别看了</w:t>
      </w:r>
    </w:p>
    <w:p>
      <w:r>
        <w:t>……」唐飞连忙柔声安慰道：「姐别紧张，现在让我来伺候你，放松享受吧」说</w:t>
      </w:r>
    </w:p>
    <w:p>
      <w:r>
        <w:t>罢双手捏住云姐巨硕的臀肉向两旁分开，凑上嘴唇在嫣红的花瓣处舔吻起来。</w:t>
      </w:r>
    </w:p>
    <w:p>
      <w:r>
        <w:t>「啊啊啊……」李云裳猛地仰起螓首。只觉自己的私处被爱郎的嘴唇温柔盖</w:t>
      </w:r>
    </w:p>
    <w:p>
      <w:r>
        <w:t>住，一条灼热的舌头在花房舔扫撩拨，一波波从未体验过的快感几乎将她的意识</w:t>
      </w:r>
    </w:p>
    <w:p>
      <w:r>
        <w:t>冲的一片空白。而唐飞满也觉得满嘴凉滑，云姐的阴户竟然也如同她的檀口般冰</w:t>
      </w:r>
    </w:p>
    <w:p>
      <w:r>
        <w:t>爽柔嫩，品在口中畅美非常。当即使出全身解数更加卖力的埋头吮舔，直把美姐</w:t>
      </w:r>
    </w:p>
    <w:p>
      <w:r>
        <w:t>刺激的蜜汁横流娇吟不绝。</w:t>
      </w:r>
    </w:p>
    <w:p>
      <w:r>
        <w:t>唐飞见火候已到，起身握住自己已经涨的发痛的巨硕阳物抵在李云裳花宫门</w:t>
      </w:r>
    </w:p>
    <w:p>
      <w:r>
        <w:t>口，柔声道：「姐，我来了……」冷美人脸红如血，她可以感受到紧贴下体的那</w:t>
      </w:r>
    </w:p>
    <w:p>
      <w:r>
        <w:t>条「攻城巨锤」的灼热的欲望，凤目凄迷的轻声道：「来吧小飞，姐都给你。」</w:t>
      </w:r>
    </w:p>
    <w:p>
      <w:r>
        <w:t>宋璇依偎在云姐身旁，回想起自己被爱郎破身的那一刻也是满心柔情。轻声</w:t>
      </w:r>
    </w:p>
    <w:p>
      <w:r>
        <w:t>对唐飞道：「老公温柔些，可别伤着姐。」</w:t>
      </w:r>
    </w:p>
    <w:p>
      <w:r>
        <w:t>唐飞点点头，随即腰身一沉，巨龙破开娇嫩的花唇缓缓刺入，进入了凉滑的</w:t>
      </w:r>
    </w:p>
    <w:p>
      <w:r>
        <w:t>腔道。混血美人玉壶也是生的娇小窄紧，唐飞满心爱怜的缓缓推进，终于触碰到</w:t>
      </w:r>
    </w:p>
    <w:p>
      <w:r>
        <w:t>了那层圣洁的薄膜。他咬牙一挺，龙首撕开了纯洁的象征长驱直入，终于完全占</w:t>
      </w:r>
    </w:p>
    <w:p>
      <w:r>
        <w:t>领了「复仇女神」的花宫圣地。</w:t>
      </w:r>
    </w:p>
    <w:p>
      <w:r>
        <w:t>「啊……」</w:t>
      </w:r>
    </w:p>
    <w:p>
      <w:r>
        <w:t>花径不曾缘客扫，蓬门今始为君开。下体満涨的灼热刺疼感提醒着她从此真</w:t>
      </w:r>
    </w:p>
    <w:p>
      <w:r>
        <w:t>正成了唐飞的女人。李云裳四肢紧紧缠住压在身上的少年，轻咬着的丰唇飘出一</w:t>
      </w:r>
    </w:p>
    <w:p>
      <w:r>
        <w:t>声压抑的低吟。</w:t>
      </w:r>
    </w:p>
    <w:p>
      <w:r>
        <w:t>「姐疼吗？」爱郎在耳边温柔低语换回了混血大美人恍惚的意识。她轻轻摇</w:t>
      </w:r>
    </w:p>
    <w:p>
      <w:r>
        <w:t>了摇头柔声道：「来吧小飞，爱我」唐飞在她胸口轻吻了一下沉声道：「叫老公！」</w:t>
      </w:r>
    </w:p>
    <w:p>
      <w:r>
        <w:t>李云裳芳心激荡，凤目迷离的道：「老公，来爱我……！！」</w:t>
      </w:r>
    </w:p>
    <w:p>
      <w:r>
        <w:t>这声「老公」唤的唐飞如同吃了人参果似的，浑身舒爽精神抖擞，只是肉棒</w:t>
      </w:r>
    </w:p>
    <w:p>
      <w:r>
        <w:t>上沾的点点鲜红提醒着他收敛畅快冲锋的欲望，将云姐一双大长腿扛在肩头开始</w:t>
      </w:r>
    </w:p>
    <w:p>
      <w:r>
        <w:t>沉腰缓缓抽送起来。宋璇知道破身之时需要适应，也不失时机的在姐姐身上温柔</w:t>
      </w:r>
    </w:p>
    <w:p>
      <w:r>
        <w:t>爱抚以舒缓她紧张的神经。</w:t>
      </w:r>
    </w:p>
    <w:p>
      <w:r>
        <w:t>「哎……哎……嗯……」</w:t>
      </w:r>
    </w:p>
    <w:p>
      <w:r>
        <w:t>阵痛逐渐过去，快乐接踵而来。李云裳随着唐飞的动作开始不住轻吟，唐飞</w:t>
      </w:r>
    </w:p>
    <w:p>
      <w:r>
        <w:t>沉腰抽送，奈何云裳花径紧窄娇嫩异常又是处女初破，虽然奇异的冰凉软肉裹的</w:t>
      </w:r>
    </w:p>
    <w:p>
      <w:r>
        <w:t>他非常舒服，但抽送了一身也难以放开手脚。宋璇见状翻身爬在姐姐身上将雪臀</w:t>
      </w:r>
    </w:p>
    <w:p>
      <w:r>
        <w:t>凑到唐飞胯前回首笑道：「老公让云姐歇歇吧，人家也想要了呢。」唐飞暗赞娇</w:t>
      </w:r>
    </w:p>
    <w:p>
      <w:r>
        <w:t>妻乖巧伶俐。拔出肉龙对准小妖女已经蜜汁盈盈的名器嫩屄操了进去。</w:t>
      </w:r>
    </w:p>
    <w:p>
      <w:r>
        <w:t>「恩……老公好棒……」宋璇身下一阵满胀，美得抬头吐息娇喘媚吟。</w:t>
      </w:r>
    </w:p>
    <w:p>
      <w:r>
        <w:t>长枪才出冰窟又入火穴，唐飞也是爽的浑身一震，小妖女的身体已经被他开</w:t>
      </w:r>
    </w:p>
    <w:p>
      <w:r>
        <w:t>发的愈发淫媚耐战，自然是可以任意驰骋，大美人花唇媚肉腻滑紧凑，两瓣嫩脂</w:t>
      </w:r>
    </w:p>
    <w:p>
      <w:r>
        <w:t>媚肉随着肉棒的出没不断翻开合拢，如若鲜花开阖。憋屈已久的肉龙开始露出狰</w:t>
      </w:r>
    </w:p>
    <w:p>
      <w:r>
        <w:t>狞本性，当真是狂风暴雨枪枪到顶，丝毫没有怜惜之意，很快就把宋璇杀的杏目</w:t>
      </w:r>
    </w:p>
    <w:p>
      <w:r>
        <w:t>凄迷香汗淋漓。</w:t>
      </w:r>
    </w:p>
    <w:p>
      <w:r>
        <w:t>「啊啊……老公……人家美死了……唔……不行了~ 要来了……呜呜呜……！！！」</w:t>
      </w:r>
    </w:p>
    <w:p>
      <w:r>
        <w:t>宋璇被爱郎的狂野动作干的神魂颠倒，撅着美臀抱住身下的云裳不管不顾的</w:t>
      </w:r>
    </w:p>
    <w:p>
      <w:r>
        <w:t>浪吟起来。小脸埋在姐姐的豪奶上不住磨蹭。还不时对着双乳又吻又吸，口水将</w:t>
      </w:r>
    </w:p>
    <w:p>
      <w:r>
        <w:t>美御姐的胸前涂的亮晶一片。唐飞加紧攻势一阵大力操干将娇妻送上了甜美的高</w:t>
      </w:r>
    </w:p>
    <w:p>
      <w:r>
        <w:t>潮后感觉也有点力竭，轻吸口气抽回沾满蜜汁的肉棒又杀回了云姐的销魂的蜜穴</w:t>
      </w:r>
    </w:p>
    <w:p>
      <w:r>
        <w:t>温柔抽送起来。</w:t>
      </w:r>
    </w:p>
    <w:p>
      <w:r>
        <w:t>「哎……」李云裳刚才被妹妹一阵撩拨也弄得情欲渐炽，好在爱郎火热的肉</w:t>
      </w:r>
    </w:p>
    <w:p>
      <w:r>
        <w:t>棒重新归来让美御姐发出一声满足的叹息。唐飞俯下身子将身下二女一起抱住，</w:t>
      </w:r>
    </w:p>
    <w:p>
      <w:r>
        <w:t>姐妹俩同时献上香吻，小色胚左品娇妻嫩舌右尝美姐丰唇，同时沉腰操干享受着</w:t>
      </w:r>
    </w:p>
    <w:p>
      <w:r>
        <w:t>云裳的冰爽美穴，怎一个快活了得。</w:t>
      </w:r>
    </w:p>
    <w:p>
      <w:r>
        <w:t>李云裳被吻得双目迷离，娇喘吁吁的道：「老公……你……你可以快一些…</w:t>
      </w:r>
    </w:p>
    <w:p>
      <w:r>
        <w:t>…姐能受的住……「美姐主动开口唐飞自是求之不得，色心一转笑道：」姐，</w:t>
      </w:r>
    </w:p>
    <w:p>
      <w:r>
        <w:t>我们换个姿势吧，你也像刚才璇儿一样趴着。「混血美人羞涩的点点头，学着妹</w:t>
      </w:r>
    </w:p>
    <w:p>
      <w:r>
        <w:t>妹的姿势翻身雌伏撅臀迎屌。这个姿势将她那得天独厚的健美身材曲线完美的凸</w:t>
      </w:r>
    </w:p>
    <w:p>
      <w:r>
        <w:t>显出来，４６寸巨硕肉臀向内挤压出一条深不见底的沟缝，花户菊蕊完全藏匿其</w:t>
      </w:r>
    </w:p>
    <w:p>
      <w:r>
        <w:t>间，从外只瞧见裹在连体开档豹纹丝袜内两个傲挺的」大篮球「。</w:t>
      </w:r>
    </w:p>
    <w:p>
      <w:r>
        <w:t>唐飞呼吸一簇，胯下肉龙划开臀沟刺入了进去，龙枪立时被幽径内的凉滑媚</w:t>
      </w:r>
    </w:p>
    <w:p>
      <w:r>
        <w:t>肉紧紧裹住。「哎……」李云裳被爱郎灼热的阳物烫的芳心一颤。这般如同小狗</w:t>
      </w:r>
    </w:p>
    <w:p>
      <w:r>
        <w:t>儿的姿势让「复仇女神」有种说不出的羞涩感，只能将螓首埋在床单上发出一声</w:t>
      </w:r>
    </w:p>
    <w:p>
      <w:r>
        <w:t>撩人轻吟。她的花径并没有宋璇那般深邃悠长，肉龙深入大半已经抵住宫口。好</w:t>
      </w:r>
    </w:p>
    <w:p>
      <w:r>
        <w:t>在她的臀肌极为厚实饱满，柔腻的臀沟恰好能吃住剩下的三分之一阳根，美肉的</w:t>
      </w:r>
    </w:p>
    <w:p>
      <w:r>
        <w:t>夹击之下滑嫩紧凑别有一番滋味，有这幺一个完美的缓冲肉垫让唐飞放下顾忌，</w:t>
      </w:r>
    </w:p>
    <w:p>
      <w:r>
        <w:t>挺腰耸跨开始了正面进攻，棒起棍落几下就杆的美御姐花蕊酥麻，雪雪娇呼。</w:t>
      </w:r>
    </w:p>
    <w:p>
      <w:r>
        <w:t>宋璇担心姐姐难堪征伐上前助战。小妮子深知爱郎喜好，钻到在云裳身下握</w:t>
      </w:r>
    </w:p>
    <w:p>
      <w:r>
        <w:t>住她胸前不住垂晃的豪奶揉捏舔吮，同时将自己的双腿伸到到唐飞面前。宋璇这</w:t>
      </w:r>
    </w:p>
    <w:p>
      <w:r>
        <w:t>双美腿玉足绝对可以称为完美的艺术品，修长笔直纤合适度，娇肤光洁异常。脚</w:t>
      </w:r>
    </w:p>
    <w:p>
      <w:r>
        <w:t>掌足背曲线柔美如冰似玉，脚趾圆润精致毫无瑕疵。当真添一份则肥减一分则瘦。</w:t>
      </w:r>
    </w:p>
    <w:p>
      <w:r>
        <w:t>Ｗｏｌｆｏｒｄ超薄１０Ｄ长筒黑丝和１２厘米的细高跟水晶凉拖也无法阻挡其间透出雪润</w:t>
      </w:r>
    </w:p>
    <w:p>
      <w:r>
        <w:t>的柔光。如此神物自然是唐飞的至爱，立刻捧到脸前又吻又舔，爱不释手。</w:t>
      </w:r>
    </w:p>
    <w:p>
      <w:r>
        <w:t>此刻房内景色淫美异常。豪华大床上少年屌戳美姐冰穴，嘴品娇妻神足，眼</w:t>
      </w:r>
    </w:p>
    <w:p>
      <w:r>
        <w:t>赏乳波臀浪，耳闻姐妹喘啼，只觉天堂也不过如此。极乐之下唐飞脊骨一阵酥麻，</w:t>
      </w:r>
    </w:p>
    <w:p>
      <w:r>
        <w:t>肉龙暴涨马眼舒张，大股阳精爆射而出。李云裳前有妖妹吸舔豪乳，后有爱郎冲</w:t>
      </w:r>
    </w:p>
    <w:p>
      <w:r>
        <w:t>击傲臀。心儿若怒海孤舟，早已被如潮的快感彻底淹没，此刻被火热的精液灌溉，</w:t>
      </w:r>
    </w:p>
    <w:p>
      <w:r>
        <w:t>立时浑身剧颤冰宫大开，蜜汁泉涌下美得好像魂儿都一起泄了出去。一声高亢的</w:t>
      </w:r>
    </w:p>
    <w:p>
      <w:r>
        <w:t>娇吟如同劫后余生般趴在宋璇身上大口喘息着。</w:t>
      </w:r>
    </w:p>
    <w:p>
      <w:r>
        <w:t>唐飞心满意足的拔出肉屌，龟头出穴发出「啵」的一声轻响。大量的蜜汁混</w:t>
      </w:r>
    </w:p>
    <w:p>
      <w:r>
        <w:t>着阳精也随着流淌出来，浇在宋璇的小腹上。小妮子快速从姐姐身下钻出启唇含</w:t>
      </w:r>
    </w:p>
    <w:p>
      <w:r>
        <w:t>住肉龙第一时间为爱郎清理干净。娇妻如此体贴让唐飞心中爱意大盛，将她搂住</w:t>
      </w:r>
    </w:p>
    <w:p>
      <w:r>
        <w:t>怀里亲了亲道：「宝贝儿真好，让为夫来好好疼爱你。」</w:t>
      </w:r>
    </w:p>
    <w:p>
      <w:r>
        <w:t>宋璇杏目水波盈盈显得颇为情动，柔荑握住爱郎半软的龙枪轻抚了几下腻声</w:t>
      </w:r>
    </w:p>
    <w:p>
      <w:r>
        <w:t>道：「坏东西还有力气吗？嘻嘻……」唐飞哈哈大笑道：「宝贝儿放心，你男人</w:t>
      </w:r>
    </w:p>
    <w:p>
      <w:r>
        <w:t>神勇无敌，咱们现在就来大战三百回合。」小妮子白了他一眼，咬着他的耳朵轻</w:t>
      </w:r>
    </w:p>
    <w:p>
      <w:r>
        <w:t>声道：「刚才人家已经满足了呢，臭小贼还是留着点力气伺候云姐吧。」接着又</w:t>
      </w:r>
    </w:p>
    <w:p>
      <w:r>
        <w:t>好奇道：「姐她那里很特别吗？」唐飞坏笑着在娇妻耳边低语了几句。宋璇嘟着</w:t>
      </w:r>
    </w:p>
    <w:p>
      <w:r>
        <w:t>小嘴掐了他一把，还是乖乖的趴伏在云裳身侧撅起了美臀，和姐姐屁股并成一排。</w:t>
      </w:r>
    </w:p>
    <w:p>
      <w:r>
        <w:t>少女雪尻如桃雪润翘挺，御姐傲臀若球圆硕厚实，此景着实养眼之极。唐飞</w:t>
      </w:r>
    </w:p>
    <w:p>
      <w:r>
        <w:t>双手各自把住二美的一侧臀瓣揉捏把玩。姐妹俩体质具是极佳，腰臀皆无一丝赘</w:t>
      </w:r>
    </w:p>
    <w:p>
      <w:r>
        <w:t>肉手感自是弹滑无比。小色狼揉捏一番后手指同时滑入二女的臀沟之内，食指扣</w:t>
      </w:r>
    </w:p>
    <w:p>
      <w:r>
        <w:t>屄拇指弄菊。「呀呀呀……别~ 别摸那里……」李云裳刚刚从绝顶高潮回过气来，</w:t>
      </w:r>
    </w:p>
    <w:p>
      <w:r>
        <w:t>全身最隐秘之处又遭袭击，立刻哀啼出声。</w:t>
      </w:r>
    </w:p>
    <w:p>
      <w:r>
        <w:t>唐飞嘿嘿邪笑道：「姐别紧张，那里也很舒服的，你看璇儿多享受。」李云</w:t>
      </w:r>
    </w:p>
    <w:p>
      <w:r>
        <w:t>裳侧脸一看，果然身旁妹妹朱唇轻咬小脸潮红，显然在爱郎的魔指亵玩下乐在其</w:t>
      </w:r>
    </w:p>
    <w:p>
      <w:r>
        <w:t>中。</w:t>
      </w:r>
    </w:p>
    <w:p>
      <w:r>
        <w:t>「宝贝儿想要了吗？」</w:t>
      </w:r>
    </w:p>
    <w:p>
      <w:r>
        <w:t>宋璇杏目如丝，双手后移分开自己的臀瓣将菊蕊呈现出来，唐飞抹了一把花</w:t>
      </w:r>
    </w:p>
    <w:p>
      <w:r>
        <w:t>蜜涂在小妮子臀眼处，接着大龟头破开粉嫩的肛肉「噗呲」一声向内挤了进去。</w:t>
      </w:r>
    </w:p>
    <w:p>
      <w:r>
        <w:t>「哎……好涨……」小妖女娇呼出声。</w:t>
      </w:r>
    </w:p>
    <w:p>
      <w:r>
        <w:t>李云裳凤眼睁圆，目不转睛的盯着肉龙入菊之景。唐飞故意插的很慢，巨大</w:t>
      </w:r>
    </w:p>
    <w:p>
      <w:r>
        <w:t>的肉茎一寸一寸的挤入宋璇后庭之内，直至尽根而没，直让混血美人看的面红耳</w:t>
      </w:r>
    </w:p>
    <w:p>
      <w:r>
        <w:t>赤芳心狂跳。好在妹妹似乎并无痛苦之色。反而眉目舒展似乎颇为满足，这才暗</w:t>
      </w:r>
    </w:p>
    <w:p>
      <w:r>
        <w:t>吁了口气心头稍安。</w:t>
      </w:r>
    </w:p>
    <w:p>
      <w:r>
        <w:t>唐飞逐渐加快动作，肉龙开始大开大合在娇妻菊蕾抽送起来，娇嫩的肛肉被</w:t>
      </w:r>
    </w:p>
    <w:p>
      <w:r>
        <w:t>肉棒不停的翻进带出淫美异常。「啊啊啊……老公用力……插我……人家……呜</w:t>
      </w:r>
    </w:p>
    <w:p>
      <w:r>
        <w:t>呜呜……人家好舒服……」宋璇快美难当情不自禁放声娇吟起来，蛮腰翘臀不住</w:t>
      </w:r>
    </w:p>
    <w:p>
      <w:r>
        <w:t>前后筛动迎合着爱郎的冲击，小腹和雪臀间「啪啪啪」的碰撞声不绝于耳。</w:t>
      </w:r>
    </w:p>
    <w:p>
      <w:r>
        <w:t>唐飞一面继续在娇妻后庭中纵意冲杀，一面将云裳揽入怀中寻上豪奶叼住吸</w:t>
      </w:r>
    </w:p>
    <w:p>
      <w:r>
        <w:t>吮。双手攀上美姐傲臀揉捏把玩，还用手指不停逗弄她的名器美菊。「哎……别</w:t>
      </w:r>
    </w:p>
    <w:p>
      <w:r>
        <w:t>……别……啊……唔唔……」混血美人菊穴失守，终于让小色胚指节破门而入，</w:t>
      </w:r>
    </w:p>
    <w:p>
      <w:r>
        <w:t>还未来得及出声就被爱郎吻住丰唇将呻吟堵在喉间。美御姐娇躯剧颤，强烈的酥</w:t>
      </w:r>
    </w:p>
    <w:p>
      <w:r>
        <w:t>麻感如同电流般从菊眼处传遍全身。臀肌本能的收缩将闯入的指尖紧紧锁住，唐</w:t>
      </w:r>
    </w:p>
    <w:p>
      <w:r>
        <w:t>飞在耳边不住柔声安慰才让她慢慢放松了下来，羞涩的将螓首死死埋在爱郎肩头</w:t>
      </w:r>
    </w:p>
    <w:p>
      <w:r>
        <w:t>咬牙继续默默承受着指头开垦肆虐。</w:t>
      </w:r>
    </w:p>
    <w:p>
      <w:r>
        <w:t>「啊……哎……老公……太……太深了……要死了……呜呜呜……」胯下承</w:t>
      </w:r>
    </w:p>
    <w:p>
      <w:r>
        <w:t>欢的娇妻美得不知天南地北。螓首左右摇摆，如云秀发飘洒间芬芳四溢，还不住</w:t>
      </w:r>
    </w:p>
    <w:p>
      <w:r>
        <w:t>扭动圆臀用菊瓣粘膜紧夹肉龙套动，雪润的娇肤在极度兴奋之下染上了一层瑰丽</w:t>
      </w:r>
    </w:p>
    <w:p>
      <w:r>
        <w:t>的粉红。</w:t>
      </w:r>
    </w:p>
    <w:p>
      <w:r>
        <w:t>唐飞继续大力抽送了几下忽的拔出阳物，将娇妻翻转过来让她仰躺在床，旋</w:t>
      </w:r>
    </w:p>
    <w:p>
      <w:r>
        <w:t>即分开她的黑丝长腿抵住已是泥泞不堪的嫩屄一杆到底，狠狠撞上了饥渴的花心，</w:t>
      </w:r>
    </w:p>
    <w:p>
      <w:r>
        <w:t>美得小妮子仰起螓首又是一声高亢的娇吟。唐飞拍了拍了李云裳的肥臀笑道：</w:t>
      </w:r>
    </w:p>
    <w:p>
      <w:r>
        <w:t>「姐，你坐到璇儿脸上让她给你亲亲。」</w:t>
      </w:r>
    </w:p>
    <w:p>
      <w:r>
        <w:t>李云裳羞涩的点点头，长腿一跨跪坐在宋璇的螓首上方，磨盘般的巨臀整个</w:t>
      </w:r>
    </w:p>
    <w:p>
      <w:r>
        <w:t>将妹妹的小脸完全盖住。小妖女热情相迎，先在花唇上轻柔舔吻了一番，接着一</w:t>
      </w:r>
    </w:p>
    <w:p>
      <w:r>
        <w:t>双玉手分开厚实的臀肉，灵动的小舌开始在姐姐的菊门上逗弄起来。「啊啊……</w:t>
      </w:r>
    </w:p>
    <w:p>
      <w:r>
        <w:t>不……不行……小璇别舔姐姐那里……脏……「李云裳刚想出声阻止，又被</w:t>
      </w:r>
    </w:p>
    <w:p>
      <w:r>
        <w:t>唐飞正面抱住吻住了香唇。冰滑的嫩舌被男儿霸道的吸了过去，抗议声被堵在喉</w:t>
      </w:r>
    </w:p>
    <w:p>
      <w:r>
        <w:t>间变成了无意识的呢喃。</w:t>
      </w:r>
    </w:p>
    <w:p>
      <w:r>
        <w:t>唐飞嘴上和美姐丰唇热吻，双臂一紧将玉人一对豪奶抵在胸口摩擦，同时胯</w:t>
      </w:r>
    </w:p>
    <w:p>
      <w:r>
        <w:t>间快速抽送享受着娇妻的名器美屄。而宋璇也是奋力挺动小蛮腰迎合着爱郎的动</w:t>
      </w:r>
    </w:p>
    <w:p>
      <w:r>
        <w:t>作，小脸埋在姐姐深邃的臀沟内热辣舔扫，三人在床上呈三角形相互取悦着彼此，</w:t>
      </w:r>
    </w:p>
    <w:p>
      <w:r>
        <w:t>愈发心心相映水乳交融。</w:t>
      </w:r>
    </w:p>
    <w:p>
      <w:r>
        <w:t>美御姐终于在弟弟妹妹的上下夹击下开始泄身，晶莹的冰露喷洒而出，而宋</w:t>
      </w:r>
    </w:p>
    <w:p>
      <w:r>
        <w:t>璇的花径也被唐飞肉龙刮的快美异常，泊泊花汁不断外渗，腔内媚肉不断挤压着</w:t>
      </w:r>
    </w:p>
    <w:p>
      <w:r>
        <w:t>阳物。小妖女已是情火烧心，一双黑丝长腿紧紧缠住爱郎腰腹，同时小嘴「滋溜</w:t>
      </w:r>
    </w:p>
    <w:p>
      <w:r>
        <w:t>滋溜」的将姐姐胯间蜜汁舔了个干净。唐飞也知道娇妻高潮在即，立刻发起强猛</w:t>
      </w:r>
    </w:p>
    <w:p>
      <w:r>
        <w:t>的攻势，抄住腿弯向两侧分开，雄伟的龙枪带着势不可挡的气势记记直杆花宫。</w:t>
      </w:r>
    </w:p>
    <w:p>
      <w:r>
        <w:t>而李云裳也娇喘着伏下身子握住妹妹胸前不断抛动的一对丰挺雪乳，含住充</w:t>
      </w:r>
    </w:p>
    <w:p>
      <w:r>
        <w:t>血勃起的樱桃温柔吮吸起来。</w:t>
      </w:r>
    </w:p>
    <w:p>
      <w:r>
        <w:t>「啊啊啊啊……老公……插……插死我吧……人家不活了……姐……姐……</w:t>
      </w:r>
    </w:p>
    <w:p>
      <w:r>
        <w:t>我要来……来了……啊啊啊啊啊……！！！「放声高啼之下花径剧烈收缩蜜</w:t>
      </w:r>
    </w:p>
    <w:p>
      <w:r>
        <w:t>液狂泻而出，绝顶快感如巨浪般将小妖女冲的魂飞天外，美得几乎晕厥过去。</w:t>
      </w:r>
    </w:p>
    <w:p>
      <w:r>
        <w:t>唐飞在娇妻的名器紧箍下差点忍不住射了出来，喘着粗气拔出巨屌来到李云</w:t>
      </w:r>
    </w:p>
    <w:p>
      <w:r>
        <w:t>裳身后。美御姐正趴在妹妹身上和沉浸在高潮余韵中的宋璇缠吻在一起。唐飞握</w:t>
      </w:r>
    </w:p>
    <w:p>
      <w:r>
        <w:t>住沾满花蜜的大鸡吧抵在混血美人的股沟中上下滑动。李云裳被灼热肉棍烫的心</w:t>
      </w:r>
    </w:p>
    <w:p>
      <w:r>
        <w:t>头一酥。她自知爱郎心意，轻咬丰唇回首颤声道：「来吧老公……，姐都给你，</w:t>
      </w:r>
    </w:p>
    <w:p>
      <w:r>
        <w:t>姐全都给你……」</w:t>
      </w:r>
    </w:p>
    <w:p>
      <w:r>
        <w:t>宋璇这时已经回过气来，在云裳俏脸上亲亲了笑道：「姐别紧张，我来帮你。」</w:t>
      </w:r>
    </w:p>
    <w:p>
      <w:r>
        <w:t>说罢从姐姐身下钻出来到唐飞身旁。妖妮子媚眼如丝，无暇玉容上荡漾着一</w:t>
      </w:r>
    </w:p>
    <w:p>
      <w:r>
        <w:t>层极度满足的潮红，小脸凑到爱郎胯间启唇含屌，将肉棒唆了个晶莹透亮。唐飞</w:t>
      </w:r>
    </w:p>
    <w:p>
      <w:r>
        <w:t>满意的抚了几下娇妻的螓首，宋璇会意吐出大鸡吧，玉手握住姐姐饱满的股肉向</w:t>
      </w:r>
    </w:p>
    <w:p>
      <w:r>
        <w:t>两侧拉开，将深藏在股沟内的名器「水玉龙庭」呈献于枪下。</w:t>
      </w:r>
    </w:p>
    <w:p>
      <w:r>
        <w:t>云裳菊蕊当真恰如其名，柔柔若水润泽如玉，大小只有篮球的气眼一般，在</w:t>
      </w:r>
    </w:p>
    <w:p>
      <w:r>
        <w:t>两瓣饱满如磨的肉球挤压下更显娇小可爱。唐飞舔了舔嘴唇，将沾满娇妻香唾的</w:t>
      </w:r>
    </w:p>
    <w:p>
      <w:r>
        <w:t>大龟头抵住菊眼，沉腰一挺刺了进去。</w:t>
      </w:r>
    </w:p>
    <w:p>
      <w:r>
        <w:t>「哎……呜……」枪入龙庭，立刻被冰滑的柔肠死死箍住。李云裳如遭雷击，</w:t>
      </w:r>
    </w:p>
    <w:p>
      <w:r>
        <w:t>感觉自己要被爱郎的大枪给撕成两半，紧蹙剑眉咬着丰唇，将哀啼硬生生憋回喉</w:t>
      </w:r>
    </w:p>
    <w:p>
      <w:r>
        <w:t>内变成了一声呜咽，冷汗顺着美艳的脸庞滴滴滑落。</w:t>
      </w:r>
    </w:p>
    <w:p>
      <w:r>
        <w:t>宋璇白了唐飞一眼赶紧上前抚奶捏乳分散姐姐的痛苦，轻声问道：「姐要不</w:t>
      </w:r>
    </w:p>
    <w:p>
      <w:r>
        <w:t>休息下？」李云裳摇了摇头强颜笑道：「傻妹子忘了姐给自己缝针的时候都不用</w:t>
      </w:r>
    </w:p>
    <w:p>
      <w:r>
        <w:t>麻药幺？这点痛算什幺，姐只是还没适应罢了。」接着回头对爱郎道：「老公别</w:t>
      </w:r>
    </w:p>
    <w:p>
      <w:r>
        <w:t>停，继续爱我……」</w:t>
      </w:r>
    </w:p>
    <w:p>
      <w:r>
        <w:t>宋璇知道姐姐只是在安慰自己，身体上的创伤和私密处如何能比？想了想又</w:t>
      </w:r>
    </w:p>
    <w:p>
      <w:r>
        <w:t>反身钻到云裳身下形成了６９的姿势，小妮子在唐飞大腿上掐了一把，将俏脸凑</w:t>
      </w:r>
    </w:p>
    <w:p>
      <w:r>
        <w:t>到姐姐胯间吻住花唇轻柔舔舐起来。</w:t>
      </w:r>
    </w:p>
    <w:p>
      <w:r>
        <w:t>唐飞暗赞娇妻聪颖伶俐，放下顾忌沉腰挺跨，龙枪继续刺入开始探索庭院。</w:t>
      </w:r>
    </w:p>
    <w:p>
      <w:r>
        <w:t>只是这门庭实在太过娇小，让天赋异禀的少年举步维艰。感受到胯下美姐轻</w:t>
      </w:r>
    </w:p>
    <w:p>
      <w:r>
        <w:t>颤的娇躯，索性长痛不如短痛，唐飞暗一咬牙强行开路，随着肉棒一点点的插入，</w:t>
      </w:r>
    </w:p>
    <w:p>
      <w:r>
        <w:t>「水玉龙庭」似乎活了起来，紧窄肉壁带动了云裳整个臀部肌肉开始向内挤压，</w:t>
      </w:r>
    </w:p>
    <w:p>
      <w:r>
        <w:t>厚实有力的股肉也加入了对入侵者的围剿，唐飞感觉云姐的巨臀就是两个圆鼓鼓</w:t>
      </w:r>
    </w:p>
    <w:p>
      <w:r>
        <w:t>的连体篮球，而自己的鸡巴就是那根气压筒，正向着气眼不停加压，并且越是深</w:t>
      </w:r>
    </w:p>
    <w:p>
      <w:r>
        <w:t>入压力越大。肛肠内连绵起伏的波浪厮磨着他内心欲望，唐飞一声低吼，龙枪咆</w:t>
      </w:r>
    </w:p>
    <w:p>
      <w:r>
        <w:t>哮着尽根杀入，完全占领了「复仇女神」的后花园。</w:t>
      </w:r>
    </w:p>
    <w:p>
      <w:r>
        <w:t>「呀……！！」混血美人终于压抑不住发出一声尖叫，整个屁股都是火辣辣</w:t>
      </w:r>
    </w:p>
    <w:p>
      <w:r>
        <w:t>的。唐飞俯身在她背光滑的背脊细细亲吻，双手也从下方抄住美人豪奶揉捏爱抚，</w:t>
      </w:r>
    </w:p>
    <w:p>
      <w:r>
        <w:t>宋璇也同时在姐姐蜜穴温柔舔吻。好一会儿才让云裳身子平复下来，唐飞轻声问</w:t>
      </w:r>
    </w:p>
    <w:p>
      <w:r>
        <w:t>道：「姐，好些了吗？」李云裳感觉股间満涨的酥麻感逐渐代替了撕裂的疼痛。</w:t>
      </w:r>
    </w:p>
    <w:p>
      <w:r>
        <w:t>回头吻了吻爱郎轻声道：「不疼了，就是有些麻麻的，老公你可以动了。」</w:t>
      </w:r>
    </w:p>
    <w:p>
      <w:r>
        <w:t>唐飞的鸡巴早憋的要爆炸了，此刻终于施展手脚品尝名器的滋味怎不兴奋异常？</w:t>
      </w:r>
    </w:p>
    <w:p>
      <w:r>
        <w:t>当即直起身子把住美姐蜂腰开始挺腰抽送起来。</w:t>
      </w:r>
    </w:p>
    <w:p>
      <w:r>
        <w:t>「水玉龙庭」在适应长枪之后妙处开始显现，肠璧开始分泌出一种濡润的油</w:t>
      </w:r>
    </w:p>
    <w:p>
      <w:r>
        <w:t>脂，冰凉的腔肉开始规律性的蠕动，如同无数的小舌在肉龙上舔吮。唐飞抽插愈</w:t>
      </w:r>
    </w:p>
    <w:p>
      <w:r>
        <w:t>发顺畅，混血美人虽然花径不够幽深，但后庭却没有这个限制，终于可以任他纵</w:t>
      </w:r>
    </w:p>
    <w:p>
      <w:r>
        <w:t>情驰骋。胯下美人高大健美的身材让他感觉似乎在骑着一匹美丽的高头大马。浑</w:t>
      </w:r>
    </w:p>
    <w:p>
      <w:r>
        <w:t>圆厚实的臀肉就是最舒适的马鞍，让骑士可以大胆施展精湛的骑术，勇猛挺进将</w:t>
      </w:r>
    </w:p>
    <w:p>
      <w:r>
        <w:t>菊花洞搅得天翻地覆。</w:t>
      </w:r>
    </w:p>
    <w:p>
      <w:r>
        <w:t>骑士提枪纵马越战越勇，肉龙被龙亭滋润的愈发火热狰狞，每一次大力冲杀</w:t>
      </w:r>
    </w:p>
    <w:p>
      <w:r>
        <w:t>都会和柔肠内的蜜肉摩擦出灼热的火花，如潮的快感电流般从菊门传遍全身，令</w:t>
      </w:r>
    </w:p>
    <w:p>
      <w:r>
        <w:t>李云裳身心愈发迷乱。</w:t>
      </w:r>
    </w:p>
    <w:p>
      <w:r>
        <w:t>「姐……你后面好紧……爽死了……你舒服吗？」唐飞大力挺动着腰身喘着</w:t>
      </w:r>
    </w:p>
    <w:p>
      <w:r>
        <w:t>粗气问道。</w:t>
      </w:r>
    </w:p>
    <w:p>
      <w:r>
        <w:t>「哎……哎……我……我不知道……好涨~ 好麻……呜呜……我……我不行</w:t>
      </w:r>
    </w:p>
    <w:p>
      <w:r>
        <w:t>了……要来了……」后庭的快感让她前门也生出丝丝快美，要命的是妹妹的小舌</w:t>
      </w:r>
    </w:p>
    <w:p>
      <w:r>
        <w:t>一直在蜜穴处不住舔扫。这般前后夹击之下美御姐那里支撑的住，娇啼一声花浆</w:t>
      </w:r>
    </w:p>
    <w:p>
      <w:r>
        <w:t>泉涌，又迎来了一次美妙的高潮。</w:t>
      </w:r>
    </w:p>
    <w:p>
      <w:r>
        <w:t>唐飞忽觉美姐龙庭遽然收紧，菊肉压榨蠕动产生一股强大的吸力把肉棒向内</w:t>
      </w:r>
    </w:p>
    <w:p>
      <w:r>
        <w:t>吸去。这种强烈的力道实在要命，就在这时胯间突然一热，睾丸又被一张温软的</w:t>
      </w:r>
    </w:p>
    <w:p>
      <w:r>
        <w:t>小嘴含住吮舔，不用说自然是娇妻助兴所为。这下冰菊吸屌，火唇含卵，致命的</w:t>
      </w:r>
    </w:p>
    <w:p>
      <w:r>
        <w:t>快感让唐飞精关大开，大鸡吧在美姐菊穴内突突直跳，灼热的浓精喷薄而出将龙</w:t>
      </w:r>
    </w:p>
    <w:p>
      <w:r>
        <w:t>庭灌的满满当当。</w:t>
      </w:r>
    </w:p>
    <w:p>
      <w:r>
        <w:t>畅快淋漓的发射之后唐飞肉棒终于软了下来，少年心满意足趴在美姐光润湿</w:t>
      </w:r>
    </w:p>
    <w:p>
      <w:r>
        <w:t>滑的裸背上，一手又挽过贴上来的娇妻，姐妹俩全身酥软，享受情郎爱抚美得都</w:t>
      </w:r>
    </w:p>
    <w:p>
      <w:r>
        <w:t>不愿睁开眼睛，三人搂成一团说着呢喃情话，不知不觉沉沉睡去。</w:t>
      </w:r>
    </w:p>
    <w:p>
      <w:r>
        <w:t>＊＊＊＊＊＊＊＊＊＊＊＊＊＊＊＊＊＊＊＊＊＊＊＊＊＊＊＊＊＊＊＊</w:t>
      </w:r>
    </w:p>
    <w:p>
      <w:r>
        <w:t>深夜。</w:t>
      </w:r>
    </w:p>
    <w:p>
      <w:r>
        <w:t>就在唐飞享受齐人之福的时候，属于丁家旗下富豪俱乐部的一间会议室内，</w:t>
      </w:r>
    </w:p>
    <w:p>
      <w:r>
        <w:t>丁家的核心人物都被紧急召唤在一起议事。</w:t>
      </w:r>
    </w:p>
    <w:p>
      <w:r>
        <w:t>坐在上首的是一位尖嘴猴腮的中年男子，正是丁家的主事人丁剑的叔叔丁立</w:t>
      </w:r>
    </w:p>
    <w:p>
      <w:r>
        <w:t>人。这位黑道大哥目泛精光环视了一圈沉声道：「前几天道上的发生了一件大事，</w:t>
      </w:r>
    </w:p>
    <w:p>
      <w:r>
        <w:t>皇后俱乐部的老板朱龙突然发生车祸暴毙，想必大家都已经听说了。」</w:t>
      </w:r>
    </w:p>
    <w:p>
      <w:r>
        <w:t>坐下众人纷纷点头，小太妹丁敏翘着二郎腿懒洋洋的道：「爸，那个胖子死</w:t>
      </w:r>
    </w:p>
    <w:p>
      <w:r>
        <w:t>了跟我们有什幺关系？」旋即又好像想到了什幺兴奋道：「难道……你想去接手</w:t>
      </w:r>
    </w:p>
    <w:p>
      <w:r>
        <w:t>他的场子？」</w:t>
      </w:r>
    </w:p>
    <w:p>
      <w:r>
        <w:t>丁立人摇了摇头道：「这货虽然死了，但是将一些不该存在的东西流了出去。</w:t>
      </w:r>
    </w:p>
    <w:p>
      <w:r>
        <w:t>上面放下话来，不惜一切代价必须追回。「接着拿起桌上的一叠照片递给众</w:t>
      </w:r>
    </w:p>
    <w:p>
      <w:r>
        <w:t>人传看继续道：」照片上这个女人叫石思怡，是我们江州市的着名检察官，那东</w:t>
      </w:r>
    </w:p>
    <w:p>
      <w:r>
        <w:t>西很有可能已经到了她的手上，你们放下所有的事情给我把她盯紧了。「</w:t>
      </w:r>
    </w:p>
    <w:p>
      <w:r>
        <w:t>丁剑头上缠着绷带坐在角落里歪着脑袋不停的在盘算着什幺，当照片传到他</w:t>
      </w:r>
    </w:p>
    <w:p>
      <w:r>
        <w:t>手里的时候小胖子漫不经心的扫了一眼立刻瞪大了鼠目。</w:t>
      </w:r>
    </w:p>
    <w:p>
      <w:r>
        <w:t>「我操！竟然是她！」</w:t>
      </w:r>
    </w:p>
    <w:p>
      <w:r>
        <w:t>＊＊＊＊＊＊＊＊＊＊＊＊＊＊＊＊＊＊＊＊＊＊＊＊＊＊＊＊＊＊＊＊＊</w:t>
      </w:r>
    </w:p>
    <w:p>
      <w:r>
        <w:t>本章写作几经修改，在下知道现在推到「复仇女神」在剧情上还有点牵强，</w:t>
      </w:r>
    </w:p>
    <w:p>
      <w:r>
        <w:t>更何况是直接双飞，但是考虑到后面还有太多的人物剧情需要章节去描述以及我</w:t>
      </w:r>
    </w:p>
    <w:p>
      <w:r>
        <w:t>的写作时间，所以就稍微违背原则这幺写了吧，希望各位能够接受。</w:t>
      </w:r>
    </w:p>
    <w:p>
      <w:r>
        <w:t>下一章算是丑矮挫的小胖子丁剑真正崛起的开端，支持反派剧情的书友们期</w:t>
      </w:r>
    </w:p>
    <w:p>
      <w:r>
        <w:t>待下吧。</w:t>
      </w:r>
    </w:p>
    <w:p>
      <w:r>
        <w:t>这一年的时间里发生了很多事情，我的工作生活也发生了很大的变化，更新</w:t>
      </w:r>
    </w:p>
    <w:p>
      <w:r>
        <w:t>问题在下真的只能尽力，只要有时间我会继续写下去的。</w:t>
      </w:r>
    </w:p>
    <w:p>
      <w:r>
        <w:t>近来玩了下上古卷轴５，自己捏了几个人物，并不完美，只是让大家看着乐</w:t>
      </w:r>
    </w:p>
    <w:p>
      <w:r>
        <w:t>呵乐呵，欢迎多提意见。人设图的事情各花入各眼，想保留想象空间的话建议还</w:t>
      </w:r>
    </w:p>
    <w:p>
      <w:r>
        <w:t>是别看了。</w:t>
      </w:r>
    </w:p>
    <w:p>
      <w:r>
        <w:t>最后还是继续厚颜的索要红心回复吧，呵呵，毕竟书友的支持是我写作的最</w:t>
      </w:r>
    </w:p>
    <w:p>
      <w:r>
        <w:t>大动力。</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