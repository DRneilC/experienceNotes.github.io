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[老公的生日礼物] 作者：小鸡汤</w:t>
      </w:r>
    </w:p>
    <w:p>
      <w:r>
        <w:t>作者：小鸡汤</w:t>
      </w:r>
    </w:p>
    <w:p>
      <w:r>
        <w:t>字数：13925</w:t>
      </w:r>
    </w:p>
    <w:p>
      <w:r>
        <w:t>「老公，要唷…」</w:t>
      </w:r>
    </w:p>
    <w:p>
      <w:r>
        <w:t>相识六年，结婚六年，两个人的关系刚好绕了一圈，床事上的激情早不复当</w:t>
      </w:r>
    </w:p>
    <w:p>
      <w:r>
        <w:t>天，只是恩爱程度自觉仍没有改变。</w:t>
      </w:r>
    </w:p>
    <w:p>
      <w:r>
        <w:t>人说十个男人九个鬼混，那我算是运气好的吧？丈夫是个颇为正直的男人，</w:t>
      </w:r>
    </w:p>
    <w:p>
      <w:r>
        <w:t>手机里从来没有其他女生的电话号码，家里财政大权也给我管理，应该没有机会</w:t>
      </w:r>
    </w:p>
    <w:p>
      <w:r>
        <w:t>出外偷吃的空间。</w:t>
      </w:r>
    </w:p>
    <w:p>
      <w:r>
        <w:t>我叫小美，今年二十五岁。作为一个现代女性，自问条件不差，样貌中上，</w:t>
      </w:r>
    </w:p>
    <w:p>
      <w:r>
        <w:t>性格温柔，爱做家务，巧手小菜更是强项。</w:t>
      </w:r>
    </w:p>
    <w:p>
      <w:r>
        <w:t>如果硬要说缺点，就是身材平均了一点，好啦是平了一点，A杯。</w:t>
      </w:r>
    </w:p>
    <w:p>
      <w:r>
        <w:t>对此我是从来没有自卑，平胸一族比比皆是，何况虽然是平，但亦不是完全</w:t>
      </w:r>
    </w:p>
    <w:p>
      <w:r>
        <w:t>没有。女人不一定大才好，敏感更重要。</w:t>
      </w:r>
    </w:p>
    <w:p>
      <w:r>
        <w:t>我的丈夫对此亦从来不说什麽，反正认识时已经知我平胸，是验明正身才明</w:t>
      </w:r>
    </w:p>
    <w:p>
      <w:r>
        <w:t>媒正娶的，也没退货罗。</w:t>
      </w:r>
    </w:p>
    <w:p>
      <w:r>
        <w:t>只是虽然他没说什麽，但男人啊，还是喜欢脯乳类动物的。那阵子给我找到</w:t>
      </w:r>
    </w:p>
    <w:p>
      <w:r>
        <w:t>他收藏的情色影片，全都是什麽巨乳人妻，大奶少妇系的。</w:t>
      </w:r>
    </w:p>
    <w:p>
      <w:r>
        <w:t>乳房控娶了平胸女，是命运还是宿敌？不知道，总之就要接受，而且你那儿</w:t>
      </w:r>
    </w:p>
    <w:p>
      <w:r>
        <w:t>也不是特别利害啊，大家彼此彼此罢了。</w:t>
      </w:r>
    </w:p>
    <w:p>
      <w:r>
        <w:t>有时候调情时一些看情色片，我也会试探性的问：「老公，这个女生的波波</w:t>
      </w:r>
    </w:p>
    <w:p>
      <w:r>
        <w:t>好大哦。」</w:t>
      </w:r>
    </w:p>
    <w:p>
      <w:r>
        <w:t>老公总会摇头说：「我才不喜欢大。」</w:t>
      </w:r>
    </w:p>
    <w:p>
      <w:r>
        <w:t>骗鬼，不喜欢你又买回来看？别告诉我你是看上男主角的那儿。</w:t>
      </w:r>
    </w:p>
    <w:p>
      <w:r>
        <w:t>不过我知道他这样说也是为了安抚我，好啦，就不跟你计较。</w:t>
      </w:r>
    </w:p>
    <w:p>
      <w:r>
        <w:t>无聊时也会想，如果自己的胸脯大一点丈夫是否会更高兴，女人啊，谁不想</w:t>
      </w:r>
    </w:p>
    <w:p>
      <w:r>
        <w:t>摇奶？但A杯摇个屁啊。所以那一阵子也会留意一些丰胸产品，甚至去美容学校</w:t>
      </w:r>
    </w:p>
    <w:p>
      <w:r>
        <w:t>问过，不就骗人不就贵。</w:t>
      </w:r>
    </w:p>
    <w:p>
      <w:r>
        <w:t>隆胸是绝不会想的，才不会因为讨好别人而伤害身体，而且听说有副作用的</w:t>
      </w:r>
    </w:p>
    <w:p>
      <w:r>
        <w:t>，假的真不了，我想老公宁愿要个平胸老婆，也不会想要假奶妻子。</w:t>
      </w:r>
    </w:p>
    <w:p>
      <w:r>
        <w:t>在无可奈何的情况下，我也只能接受天赋本钱，当一个胸襟广阔的美女。</w:t>
      </w:r>
    </w:p>
    <w:p>
      <w:r>
        <w:t>只是朋友中，总有一些是碍眼的，例如这个小静，明明是小家碧玉的名字，</w:t>
      </w:r>
    </w:p>
    <w:p>
      <w:r>
        <w:t>却是个D杯。</w:t>
      </w:r>
    </w:p>
    <w:p>
      <w:r>
        <w:t>好朋友我不想跟她计较，但一起去街，那对东西老叫人十分不爽，特别是买</w:t>
      </w:r>
    </w:p>
    <w:p>
      <w:r>
        <w:t>衣服的时候。女生都爱一起挑内衣，但我从不跟小静一起买，是从不！</w:t>
      </w:r>
    </w:p>
    <w:p>
      <w:r>
        <w:t>这天到我家闲聊，她就提起妇科检查的事。</w:t>
      </w:r>
    </w:p>
    <w:p>
      <w:r>
        <w:t>「怎麽医院检查乳房居然是男医生？」小静埋怨说。</w:t>
      </w:r>
    </w:p>
    <w:p>
      <w:r>
        <w:t>『你根本是去表演吧？骚货！』喝着柠檬水的我心想，但口里仍是大方得体</w:t>
      </w:r>
    </w:p>
    <w:p>
      <w:r>
        <w:t>：「公立医院不可以挑医生性别，下次去找私家医生吧。」</w:t>
      </w:r>
    </w:p>
    <w:p>
      <w:r>
        <w:t>「如果事前知道一定不去，那天羞死了。」小静红着脸说。</w:t>
      </w:r>
    </w:p>
    <w:p>
      <w:r>
        <w:t>我以朋友的安慰道：「医生都很专业啦，每天给那麽多病人看，可不会意识</w:t>
      </w:r>
    </w:p>
    <w:p>
      <w:r>
        <w:t>什麽。」</w:t>
      </w:r>
    </w:p>
    <w:p>
      <w:r>
        <w:t>小静大叫：「人家可不是专业呢。」</w:t>
      </w:r>
    </w:p>
    <w:p>
      <w:r>
        <w:t>看，说了，你意思是被医生看得兴奋了？有没流水？都说你是骚货。</w:t>
      </w:r>
    </w:p>
    <w:p>
      <w:r>
        <w:t>我再喝一口酸溜溜的柠檬水。</w:t>
      </w:r>
    </w:p>
    <w:p>
      <w:r>
        <w:t>「下星期还要去覆诊呢。」小静装着苦恼的说。</w:t>
      </w:r>
    </w:p>
    <w:p>
      <w:r>
        <w:t>我明白的，十五岁的女生害怕被人看到胸部，二十岁的女生爱被男友看到胸</w:t>
      </w:r>
    </w:p>
    <w:p>
      <w:r>
        <w:t>部，二十五岁的女生爱被随便一个男人看到胸部。</w:t>
      </w:r>
    </w:p>
    <w:p>
      <w:r>
        <w:t>当然大前提是：你要有胸部。</w:t>
      </w:r>
    </w:p>
    <w:p>
      <w:r>
        <w:t>小静是我的好朋友，但每次提及她有而我没有的东西，我便十分不愉快，女</w:t>
      </w:r>
    </w:p>
    <w:p>
      <w:r>
        <w:t>人无论感情多好，还是爱比较的动物。</w:t>
      </w:r>
    </w:p>
    <w:p>
      <w:r>
        <w:t>读书时跟女同学们玩得疯时，也有摸过其他发育较早的女生胸脯，当时的感</w:t>
      </w:r>
    </w:p>
    <w:p>
      <w:r>
        <w:t>觉是好舒服，十分期待什麽时候轮到自己也发育，拥有这骄人的女性象徵。</w:t>
      </w:r>
    </w:p>
    <w:p>
      <w:r>
        <w:t>然后上帝告诉你，人不是平等的，有些东西不是每个人都分配得到。</w:t>
      </w:r>
    </w:p>
    <w:p>
      <w:r>
        <w:t>我敬爱主，但无可否认对牠的不公平是颇有微言。</w:t>
      </w:r>
    </w:p>
    <w:p>
      <w:r>
        <w:t>成年后我没有触摸过其他女生的胸脯，看着眼前小静的一对，突然有种想摸</w:t>
      </w:r>
    </w:p>
    <w:p>
      <w:r>
        <w:t>摸的冲动。</w:t>
      </w:r>
    </w:p>
    <w:p>
      <w:r>
        <w:t>女生要摸同性的乳房不是难事，说说检查胸部硬块的方法，一般都会给你摸</w:t>
      </w:r>
    </w:p>
    <w:p>
      <w:r>
        <w:t>了，特别大奶的对此就更是慷慨。</w:t>
      </w:r>
    </w:p>
    <w:p>
      <w:r>
        <w:t>摸了，真的很软，令人不会怀疑生育后肯定是不缺奶汁，再看看自己的，我</w:t>
      </w:r>
    </w:p>
    <w:p>
      <w:r>
        <w:t>决定要给日后的宝宝买最好的奶粉。</w:t>
      </w:r>
    </w:p>
    <w:p>
      <w:r>
        <w:t>这样好摸的乳房不要说男人，就是女人也觉得舒服，我有种亏欠了老公的内</w:t>
      </w:r>
    </w:p>
    <w:p>
      <w:r>
        <w:t>疚。</w:t>
      </w:r>
    </w:p>
    <w:p>
      <w:r>
        <w:t>这样正直的一个人，大概一生也只能在情色片中幻想摸大奶时的感觉吧？</w:t>
      </w:r>
    </w:p>
    <w:p>
      <w:r>
        <w:t>女人天生的母性本能，令我觉得丈夫有点可怜。</w:t>
      </w:r>
    </w:p>
    <w:p>
      <w:r>
        <w:t>虽然重申一遍，他的那儿也绝对谈不上是「上品」。</w:t>
      </w:r>
    </w:p>
    <w:p>
      <w:r>
        <w:t>突然有点荒谬的想法，如果今年生日给他来点特别的礼物，例如是给他达成</w:t>
      </w:r>
    </w:p>
    <w:p>
      <w:r>
        <w:t>一次愿望，尝尝那两团肉的滋味。</w:t>
      </w:r>
    </w:p>
    <w:p>
      <w:r>
        <w:t>当然我也不是大量到任他胡来，是在自己的监视下，给他一点福利。</w:t>
      </w:r>
    </w:p>
    <w:p>
      <w:r>
        <w:t>目标不用说是我这喝着冻奶茶的好朋友，已经那麽大了还吸收奶分，人心不</w:t>
      </w:r>
    </w:p>
    <w:p>
      <w:r>
        <w:t>足蛇吞象耶。</w:t>
      </w:r>
    </w:p>
    <w:p>
      <w:r>
        <w:t>我没有直接跟小静说出这个有点奇怪的想法，我并不介意这位已经认识十五</w:t>
      </w:r>
    </w:p>
    <w:p>
      <w:r>
        <w:t>年的好朋友以一种怎样的眼光看我，但实在受不了她那「呵，因为自己没有，所</w:t>
      </w:r>
    </w:p>
    <w:p>
      <w:r>
        <w:t>以来求我麽？」的嘴角微翘的表情。即使多麽善良的女孩子，在触及身体优点就</w:t>
      </w:r>
    </w:p>
    <w:p>
      <w:r>
        <w:t>会不自觉地流露这表情，我理解这当中没有恶意，但同样令人难以忍受。</w:t>
      </w:r>
    </w:p>
    <w:p>
      <w:r>
        <w:t>我的想法是，在不经意间让老公摸到，神不知鬼不觉的，给他送上这惊喜的</w:t>
      </w:r>
    </w:p>
    <w:p>
      <w:r>
        <w:t>礼物。</w:t>
      </w:r>
    </w:p>
    <w:p>
      <w:r>
        <w:t>《老公的生日礼物》中</w:t>
      </w:r>
    </w:p>
    <w:p>
      <w:r>
        <w:t>作为一个好老婆，我知道将要做的事也许有点超过，甚至可以用变态来形容</w:t>
      </w:r>
    </w:p>
    <w:p>
      <w:r>
        <w:t>，但在所爱的人面前，我是不介意被世人误会，只要他有个快乐的生辰，一点点</w:t>
      </w:r>
    </w:p>
    <w:p>
      <w:r>
        <w:t>的越轨我是可以接受。</w:t>
      </w:r>
    </w:p>
    <w:p>
      <w:r>
        <w:t>「小静，我老公快到生日，想给他亲手做蛋糕，你教我好吗？」继续喝着饮</w:t>
      </w:r>
    </w:p>
    <w:p>
      <w:r>
        <w:t>料的时候，我顺口溜到丈夫生日的话题上。</w:t>
      </w:r>
    </w:p>
    <w:p>
      <w:r>
        <w:t>「那麽有心？他一定很感动，没问题，我教你！」我厨艺不错，但做蛋糕是</w:t>
      </w:r>
    </w:p>
    <w:p>
      <w:r>
        <w:t>门外汉，好朋友想也不想便答应。</w:t>
      </w:r>
    </w:p>
    <w:p>
      <w:r>
        <w:t>「谢谢你，小静。」虽然明知道她一定不会拒绝，我还是十分高兴，女生始</w:t>
      </w:r>
    </w:p>
    <w:p>
      <w:r>
        <w:t>终是友谊万岁唷。</w:t>
      </w:r>
    </w:p>
    <w:p>
      <w:r>
        <w:t>「那做奶油蛋糕好吗？小美。」小静欢喜的提议道，我心想不用什麽也跟奶</w:t>
      </w:r>
    </w:p>
    <w:p>
      <w:r>
        <w:t>拉上关系好不好？</w:t>
      </w:r>
    </w:p>
    <w:p>
      <w:r>
        <w:t>说回小静，我这位闺密从小学认识，称得上是情同姐妹，而她那一双导弹，</w:t>
      </w:r>
    </w:p>
    <w:p>
      <w:r>
        <w:t>亦是在我一天一天的见证下茁壮成长。中学时还经常哭着向我诉苦，说被男同学</w:t>
      </w:r>
    </w:p>
    <w:p>
      <w:r>
        <w:t>调戏为乳牛，我总挺身替她出头和安慰她，今天就轮到我哭啦。</w:t>
      </w:r>
    </w:p>
    <w:p>
      <w:r>
        <w:t>论样貌小静跟我不相伯仲，皮肤还比我白一点，但人比较蠢，就只赢我一对</w:t>
      </w:r>
    </w:p>
    <w:p>
      <w:r>
        <w:t>胸脯罗，当然我明白这一点对很多男人来说，已经是足以致命的了。</w:t>
      </w:r>
    </w:p>
    <w:p>
      <w:r>
        <w:t>至于男朋友嘛，这样一个条件优秀的女孩自然不会没男人，还要是国际交往</w:t>
      </w:r>
    </w:p>
    <w:p>
      <w:r>
        <w:t>的意大利人。这个洋鬼子会吃啊，巨乳东方美女可不容易找，我想这可以称为</w:t>
      </w:r>
    </w:p>
    <w:p>
      <w:r>
        <w:t>「攫夺国家财产」的罪名吧？</w:t>
      </w:r>
    </w:p>
    <w:p>
      <w:r>
        <w:t>洋鬼子是个时装设计师，经常周游列国，一年也没一个月留在这边。哼，以</w:t>
      </w:r>
    </w:p>
    <w:p>
      <w:r>
        <w:t>为有才华女友就一定不会跑麽？放只乳牛在家里，早晚给人偷喝牛奶哩。</w:t>
      </w:r>
    </w:p>
    <w:p>
      <w:r>
        <w:t>那小美你的老公又是什麽工作？问来干麽啊，不就普通文员一个，平凡是福</w:t>
      </w:r>
    </w:p>
    <w:p>
      <w:r>
        <w:t>嘛，肤浅得你唷。</w:t>
      </w:r>
    </w:p>
    <w:p>
      <w:r>
        <w:t>虽然就如大部份色狼说的，摸一下又不会少一块肉，而我亦相信小静是不介</w:t>
      </w:r>
    </w:p>
    <w:p>
      <w:r>
        <w:t>意把她那自豪工具拿来分享，但作为一个良善女子，我的内心还是有一种愧疚，</w:t>
      </w:r>
    </w:p>
    <w:p>
      <w:r>
        <w:t>所以决定给我这位好朋友一点好处，以当作是给我老公福利的「报酬」。</w:t>
      </w:r>
    </w:p>
    <w:p>
      <w:r>
        <w:t>「小美你真的把这个钱包送给我？」小静接下我那心爱的限量版吉蒂猫钱包</w:t>
      </w:r>
    </w:p>
    <w:p>
      <w:r>
        <w:t>又惊又喜，那是去年和老公去日本旅行时买的，小静第一眼看到便爱上了，老叫</w:t>
      </w:r>
    </w:p>
    <w:p>
      <w:r>
        <w:t>我转让给她我也不肯，今天说送，自然喜出望外。</w:t>
      </w:r>
    </w:p>
    <w:p>
      <w:r>
        <w:t>「别客气，就当预先多谢你的奶…油蛋糕罗。」我装着没所谓，其实心痛得</w:t>
      </w:r>
    </w:p>
    <w:p>
      <w:r>
        <w:t>要命，吉蒂猫啊吉蒂猫，为了老公只有出卖你了，我这位朋友心肠蛮好的，我想</w:t>
      </w:r>
    </w:p>
    <w:p>
      <w:r>
        <w:t>她会好好珍惜你，祝你以后生活愉快啦。</w:t>
      </w:r>
    </w:p>
    <w:p>
      <w:r>
        <w:t>这个年纪还爱卡通猫，你俩还真是长不大。好了好了，我知道只有我没大，</w:t>
      </w:r>
    </w:p>
    <w:p>
      <w:r>
        <w:t>不用经常提点我。</w:t>
      </w:r>
    </w:p>
    <w:p>
      <w:r>
        <w:t>「那我明天去你家学的。」家里没做蛋糕的焗炉，相约好明天到小静家拜师</w:t>
      </w:r>
    </w:p>
    <w:p>
      <w:r>
        <w:t>学艺。送走好友后到街市买点菜和肉，老公便下班回家了。</w:t>
      </w:r>
    </w:p>
    <w:p>
      <w:r>
        <w:t>「老婆，看我带了什麽回来。」丈夫故作神秘的笑说，正在厨房准备晚餐的</w:t>
      </w:r>
    </w:p>
    <w:p>
      <w:r>
        <w:t>我忙过不停，但看到那一套的史劳比，作为动物控的我还是情不自禁起叫了出来</w:t>
      </w:r>
    </w:p>
    <w:p>
      <w:r>
        <w:t>：「哗！一整套，你怎样弄齐的，吃了很多顿快餐吗？」</w:t>
      </w:r>
    </w:p>
    <w:p>
      <w:r>
        <w:t>「对，一个月午餐都是汉堡饱，想给你惊喜所以一直瞒着。」那是快餐店送</w:t>
      </w:r>
    </w:p>
    <w:p>
      <w:r>
        <w:t>的赠品，都说平凡是福，我自认小女人，很小的事也可以乐上半天。</w:t>
      </w:r>
    </w:p>
    <w:p>
      <w:r>
        <w:t>老公，既然你这样爱我，我也会报答你，给你享受你老婆没有的东西！</w:t>
      </w:r>
    </w:p>
    <w:p>
      <w:r>
        <w:t>然后两天我便乘着下午清闲，去小静家学做蛋糕，天资聪敏的我一学便会，</w:t>
      </w:r>
    </w:p>
    <w:p>
      <w:r>
        <w:t>连小静也赞不绝口：「小美你学得好快啊。」</w:t>
      </w:r>
    </w:p>
    <w:p>
      <w:r>
        <w:t>「一点没难度罗。」我超轻松的。</w:t>
      </w:r>
    </w:p>
    <w:p>
      <w:r>
        <w:t>要把一件邪恶的事，以一种不是太邪恶的方法来进行其实并不容易。难度就</w:t>
      </w:r>
    </w:p>
    <w:p>
      <w:r>
        <w:t>如一套宣称史上最残忍的恐怖片「大鲨鱼」，原来是在拍喝喜酒吃鱼翅而又不被</w:t>
      </w:r>
    </w:p>
    <w:p>
      <w:r>
        <w:t>投诉一样，是一件充满矛盾的事情。但以本姑娘的机灵卓绝，这种小事当然难不</w:t>
      </w:r>
    </w:p>
    <w:p>
      <w:r>
        <w:t>到我，一切已经尽在掌握之内，早有计划啦。</w:t>
      </w:r>
    </w:p>
    <w:p>
      <w:r>
        <w:t>首先，我会告诉小静，老公是在十五号的星期一生日（其实生日是十六号，</w:t>
      </w:r>
    </w:p>
    <w:p>
      <w:r>
        <w:t>呵呵）。到了晚上七点，就哭哭啼啼的打电话给她，说老公没理我，跟其他朋友</w:t>
      </w:r>
    </w:p>
    <w:p>
      <w:r>
        <w:t>去庆祝。</w:t>
      </w:r>
    </w:p>
    <w:p>
      <w:r>
        <w:t>以我跟小静的交情，她是必定会立刻赶来安慰我，这阵子老公的公司工作很</w:t>
      </w:r>
    </w:p>
    <w:p>
      <w:r>
        <w:t>忙，每个星期一都要加班到九点。我就装作独个在家里借酒消愁，乘机把小静灌</w:t>
      </w:r>
    </w:p>
    <w:p>
      <w:r>
        <w:t>醉！</w:t>
      </w:r>
    </w:p>
    <w:p>
      <w:r>
        <w:t>这女孩子天生易醉，记得她十八岁生日时，同学们为庆祝她成年一定要她喝</w:t>
      </w:r>
    </w:p>
    <w:p>
      <w:r>
        <w:t>一杯，没想到酒才刚沾到唇边就醉晕了，害我们以为买错了迷魂药。</w:t>
      </w:r>
    </w:p>
    <w:p>
      <w:r>
        <w:t>到时候我哭过死去活来，小静推辞不了也要跟我喝一杯，然后乘她醉了，就</w:t>
      </w:r>
    </w:p>
    <w:p>
      <w:r>
        <w:t>把她抱进睡房，脱光上衣躺在床上，以被子盖好。老公差不多要回来，我就躲进</w:t>
      </w:r>
    </w:p>
    <w:p>
      <w:r>
        <w:t>洗手间。</w:t>
      </w:r>
    </w:p>
    <w:p>
      <w:r>
        <w:t>他正奇怪家里没人，看到被单女孩一定以为是我，然后被子一拉。啊，一对</w:t>
      </w:r>
    </w:p>
    <w:p>
      <w:r>
        <w:t>大奶！也不理是谁，男性本能很自然地反射性的伸手搓揉。</w:t>
      </w:r>
    </w:p>
    <w:p>
      <w:r>
        <w:t>这时候我看准时间从浴室出来，看到他正搓我朋友的奶，捉奸在床的指控说</w:t>
      </w:r>
    </w:p>
    <w:p>
      <w:r>
        <w:t>：「老公，你…你在做什麽？」</w:t>
      </w:r>
    </w:p>
    <w:p>
      <w:r>
        <w:t>「我？我没做什麽？」（大惊，想把手抽开但又不舍得）</w:t>
      </w:r>
    </w:p>
    <w:p>
      <w:r>
        <w:t>「还说没有？我都看到了！你在非礼我朋友的胸？」（质问，一脸伤心）</w:t>
      </w:r>
    </w:p>
    <w:p>
      <w:r>
        <w:t>「我真的没有，我以为是你。」（打震，仍不舍得放手）</w:t>
      </w:r>
    </w:p>
    <w:p>
      <w:r>
        <w:t>「以为？相差这样远会以为？何振华你好啊，居然背着我，不，是当着我面</w:t>
      </w:r>
    </w:p>
    <w:p>
      <w:r>
        <w:t>前做出这样的事。」（痛心，失望，难过，七情上脸）</w:t>
      </w:r>
    </w:p>
    <w:p>
      <w:r>
        <w:t>「是误会，真是误会。」（百词莫辩，硬生生吃下死猫）</w:t>
      </w:r>
    </w:p>
    <w:p>
      <w:r>
        <w:t>「还否认，明明人赃并获还说误会！」（落泪，发狂，呼叫）</w:t>
      </w:r>
    </w:p>
    <w:p>
      <w:r>
        <w:t>「小美，你相信我…」（老套的解释，有点闷，下删十万字）</w:t>
      </w:r>
    </w:p>
    <w:p>
      <w:r>
        <w:t>半小时后，和好如初。</w:t>
      </w:r>
    </w:p>
    <w:p>
      <w:r>
        <w:t>「你真的不是故意？」（抹着泪）</w:t>
      </w:r>
    </w:p>
    <w:p>
      <w:r>
        <w:t>「真的不是，你要相信我，情况有点突然，所以才一时…」（拼命辩解）</w:t>
      </w:r>
    </w:p>
    <w:p>
      <w:r>
        <w:t>「好啦，今次就原谅你，不准有下次哦。」（嘟嘴，装可爱）</w:t>
      </w:r>
    </w:p>
    <w:p>
      <w:r>
        <w:t>「当然不会有下次，对了，小美你不是想要那只米老鼠情侣表？不如明天去</w:t>
      </w:r>
    </w:p>
    <w:p>
      <w:r>
        <w:t>买？」（做错事后以物质补偿）</w:t>
      </w:r>
    </w:p>
    <w:p>
      <w:r>
        <w:t>「好啊！」（活鱼上钓，大功告成）</w:t>
      </w:r>
    </w:p>
    <w:p>
      <w:r>
        <w:t>嘿嘿，一切都很顺利。</w:t>
      </w:r>
    </w:p>
    <w:p>
      <w:r>
        <w:t>什麽？就一只老鼠手表那麽高兴，都说我家是这种规模啦～</w:t>
      </w:r>
    </w:p>
    <w:p>
      <w:r>
        <w:t>至于老公问我小静为何会裸睡在床，我就可以解释为因为她的男友经常不在</w:t>
      </w:r>
    </w:p>
    <w:p>
      <w:r>
        <w:t>身边，她觉得独个无聊心情低落，为了安慰好朋友我俩喝酒聊天，后来小静喝醉</w:t>
      </w:r>
    </w:p>
    <w:p>
      <w:r>
        <w:t>了呕吐在自己衣服上，于是我便替她脱衣安置到睡床休息，丈夫回来时刚好在洗</w:t>
      </w:r>
    </w:p>
    <w:p>
      <w:r>
        <w:t>手间给她清洗衣服。</w:t>
      </w:r>
    </w:p>
    <w:p>
      <w:r>
        <w:t>太棒了，合情合理，简直是全没破绽呀！</w:t>
      </w:r>
    </w:p>
    <w:p>
      <w:r>
        <w:t>老公，有这样贴心的老婆，很幸福了吧？你摸了大奶，我拿到手表，各取所</w:t>
      </w:r>
    </w:p>
    <w:p>
      <w:r>
        <w:t>需，一石二鸟。</w:t>
      </w:r>
    </w:p>
    <w:p>
      <w:r>
        <w:t>米老鼠情侣表，想要很久了耶！</w:t>
      </w:r>
    </w:p>
    <w:p>
      <w:r>
        <w:t>《老公的生日礼物》下</w:t>
      </w:r>
    </w:p>
    <w:p>
      <w:r>
        <w:t>一个完美的计划，在完美的女主角精心策划下得到最完美的成果。这个晚上</w:t>
      </w:r>
    </w:p>
    <w:p>
      <w:r>
        <w:t>我心情兴奋，为自己的聪明感到骄傲，老公看到我无端傻笑，奇怪问道：「老婆</w:t>
      </w:r>
    </w:p>
    <w:p>
      <w:r>
        <w:t>你笑什麽？」</w:t>
      </w:r>
    </w:p>
    <w:p>
      <w:r>
        <w:t>「没事，老公你快生日了，我开心之嘛。」我卖萌的倚在丈夫胸前，二十五</w:t>
      </w:r>
    </w:p>
    <w:p>
      <w:r>
        <w:t>岁了，现在不卖，日后就没机会啦。</w:t>
      </w:r>
    </w:p>
    <w:p>
      <w:r>
        <w:t>「生日吗？对了，快二十七岁，仍一事无成的。」老公自嘲说，我亲昵地抱</w:t>
      </w:r>
    </w:p>
    <w:p>
      <w:r>
        <w:t>着他：「什麽一事无成，娶了个漂亮老婆，不就是其他人想也得不到的吗？」</w:t>
      </w:r>
    </w:p>
    <w:p>
      <w:r>
        <w:t>「也是，小美你是我的最大成就。」老公被我逗得高兴，两口子快快活活。</w:t>
      </w:r>
    </w:p>
    <w:p>
      <w:r>
        <w:t>「做罗？老公。」</w:t>
      </w:r>
    </w:p>
    <w:p>
      <w:r>
        <w:t>「来吧！」</w:t>
      </w:r>
    </w:p>
    <w:p>
      <w:r>
        <w:t>十二年了，没有激情，也有爱情嘛，虽然是有点公式化，但两个人享受不就</w:t>
      </w:r>
    </w:p>
    <w:p>
      <w:r>
        <w:t>行了吗？何况我还为丈夫准备了惊喜呢。</w:t>
      </w:r>
    </w:p>
    <w:p>
      <w:r>
        <w:t>「舒服唷…」相拥床上，丈夫亲着我的乳房，胸脯小，可十分敏感的啊，棕</w:t>
      </w:r>
    </w:p>
    <w:p>
      <w:r>
        <w:t>色的乳头一亲就完全硬了，像个奶嘴给我这长不大的小宝宝吃奶奶。</w:t>
      </w:r>
    </w:p>
    <w:p>
      <w:r>
        <w:t>「老公啊，你会不会嫌人家的胸…太小…」这不是我第一次问的问题，「当</w:t>
      </w:r>
    </w:p>
    <w:p>
      <w:r>
        <w:t>然不会」这个答案亦可预计，只是我今天有备而来，乘机追问：「我今天经过车</w:t>
      </w:r>
    </w:p>
    <w:p>
      <w:r>
        <w:t>站时看到丰胸课程的广告，说做运动可以健胸的，你说我要不要参加？」</w:t>
      </w:r>
    </w:p>
    <w:p>
      <w:r>
        <w:t>「那都是骗人的吧？」</w:t>
      </w:r>
    </w:p>
    <w:p>
      <w:r>
        <w:t>「不知道啊，但那店规模很大的，我想不会全假，你也希望老婆的波波大点</w:t>
      </w:r>
    </w:p>
    <w:p>
      <w:r>
        <w:t>吧？」我试探性问：「像小静那麽不更好看吗？」</w:t>
      </w:r>
    </w:p>
    <w:p>
      <w:r>
        <w:t>小静身为我的闰中密友，老公自然不会不认识是谁，他咽一口唾液，吞吞吐</w:t>
      </w:r>
    </w:p>
    <w:p>
      <w:r>
        <w:t>吐说：「那…那你去看看吧，我没所谓。」</w:t>
      </w:r>
    </w:p>
    <w:p>
      <w:r>
        <w:t>哼，还说没所谓，不是说不爱大的吗？分明就是想起我好朋友那一对豪乳，</w:t>
      </w:r>
    </w:p>
    <w:p>
      <w:r>
        <w:t>如果现在小静躺在床，肯定想也不想便扑去玩她的奶了。</w:t>
      </w:r>
    </w:p>
    <w:p>
      <w:r>
        <w:t>看到丈夫因为别个女人的胸脯而露出色相，我忽然一阵怒气涌上心头，甚至</w:t>
      </w:r>
    </w:p>
    <w:p>
      <w:r>
        <w:t>有想打消今次给他好处的念头，但始终是一年一度的生日，而最重要是钱包已经</w:t>
      </w:r>
    </w:p>
    <w:p>
      <w:r>
        <w:t>送出去了，如果拿不回手表可是亏大本啦，就忍你一次！</w:t>
      </w:r>
    </w:p>
    <w:p>
      <w:r>
        <w:t>「老婆，受不了，给我插好吗？」</w:t>
      </w:r>
    </w:p>
    <w:p>
      <w:r>
        <w:t>「来啊，人家要老公的鸡鸡…啊！好棒！老公，人家受不了啊！」</w:t>
      </w:r>
    </w:p>
    <w:p>
      <w:r>
        <w:t>「铃铃铃铃…」就在鸡鸡才刚插进小妹妹的时候，床头的电话就响起来了，</w:t>
      </w:r>
    </w:p>
    <w:p>
      <w:r>
        <w:t>正在办事被打扰，我有点不耐烦的拿起电话看看号码，说曹操曹操到，是小静。</w:t>
      </w:r>
    </w:p>
    <w:p>
      <w:r>
        <w:t>「可能有重要事，我先接电话…」我向老公交代两句，按下收听：「喂，小</w:t>
      </w:r>
    </w:p>
    <w:p>
      <w:r>
        <w:t>静吗？怎麽了？嗯嗯…嗯嗯…对呢！哎呀，都完全忘记了，我的记忆力愈来愈差</w:t>
      </w:r>
    </w:p>
    <w:p>
      <w:r>
        <w:t>呢，谢谢你哦，明天再约你去拿的，嗯嗯，没打扰，都还没睡，嗯嗯…好啊…哈</w:t>
      </w:r>
    </w:p>
    <w:p>
      <w:r>
        <w:t>哈，那电视剧有看啊，我觉得今集男主角不应该说这样的话，很伤人心的嘛，不</w:t>
      </w:r>
    </w:p>
    <w:p>
      <w:r>
        <w:t>过剧集就是要煽情才吸引人追看，反正最后跟女主角一起便好啦，还有你有没看</w:t>
      </w:r>
    </w:p>
    <w:p>
      <w:r>
        <w:t>新闻报导，居然会有那种事啊，我以为是拍电影才有呢，哈哈，真是无奇不有，</w:t>
      </w:r>
    </w:p>
    <w:p>
      <w:r>
        <w:t>吓坏人了…」</w:t>
      </w:r>
    </w:p>
    <w:p>
      <w:r>
        <w:t>说得正高兴的时候，我才发觉老公有点不满的盯着自己，对了！我们正在做</w:t>
      </w:r>
    </w:p>
    <w:p>
      <w:r>
        <w:t>爱呢！</w:t>
      </w:r>
    </w:p>
    <w:p>
      <w:r>
        <w:t>「小静对不起，有点小忙要先挂了，没打扰，只是鸡毛小事啦，一点也不重</w:t>
      </w:r>
    </w:p>
    <w:p>
      <w:r>
        <w:t>要，先挂罗，那明天电话联络的…拜拜，亲一个，好骚啊你…哈哈，人家才没你</w:t>
      </w:r>
    </w:p>
    <w:p>
      <w:r>
        <w:t>风骚…呀！真的要挂了，拜拜啦，再见，我的小老婆。」</w:t>
      </w:r>
    </w:p>
    <w:p>
      <w:r>
        <w:t>终于挂线后，我向老公作了个抱歉的表情，说今天忘了东西在小静家，他语</w:t>
      </w:r>
    </w:p>
    <w:p>
      <w:r>
        <w:t>带讥讽说：「原来跟老公做爱是鸡毛小事吗？」</w:t>
      </w:r>
    </w:p>
    <w:p>
      <w:r>
        <w:t>惨了，一时口快说了真话，我连忙解释：「当然不是，只是你也知道小静的</w:t>
      </w:r>
    </w:p>
    <w:p>
      <w:r>
        <w:t>男友一年到晚在外国，她一个人很寂寞的嘛，给她听到我们恩爱不更触景伤情，</w:t>
      </w:r>
    </w:p>
    <w:p>
      <w:r>
        <w:t>所以我要尽量避免刺激她。」</w:t>
      </w:r>
    </w:p>
    <w:p>
      <w:r>
        <w:t>「她很寂寞？小静会吗？我看她个性蛮乐天的。」丈夫有些好奇，我顺口溜</w:t>
      </w:r>
    </w:p>
    <w:p>
      <w:r>
        <w:t>着：「当然不是，女人心事你们男人是不了解的了，小静曾跟我说想和男友分手</w:t>
      </w:r>
    </w:p>
    <w:p>
      <w:r>
        <w:t>呢，你知道啊，时装设计师围着的都是美女，诱惑很大，又经常不在身边，一点</w:t>
      </w:r>
    </w:p>
    <w:p>
      <w:r>
        <w:t>安全感也没有，小静说简直像守生寡一样。」</w:t>
      </w:r>
    </w:p>
    <w:p>
      <w:r>
        <w:t>「小静会说这种话？看不出来啊。」</w:t>
      </w:r>
    </w:p>
    <w:p>
      <w:r>
        <w:t>「女人心海底针，会给你们看出来就不是女人了，不要看她那麽纯的，闷的</w:t>
      </w:r>
    </w:p>
    <w:p>
      <w:r>
        <w:t>时候会去泡男生呢，是个小骚货。别说了，人家好痒，想要老公的大鸡鸡。」</w:t>
      </w:r>
    </w:p>
    <w:p>
      <w:r>
        <w:t>「一直都插在里面好不好？」丈夫没好气的提醒我。</w:t>
      </w:r>
    </w:p>
    <w:p>
      <w:r>
        <w:t>「咦？真的耶，听个电话都分心了，我们来专心做，老公，要唷～」</w:t>
      </w:r>
    </w:p>
    <w:p>
      <w:r>
        <w:t>说这麽多，其实也是为那天准备，现在预先给老公暗示小静跟男友感情有问</w:t>
      </w:r>
    </w:p>
    <w:p>
      <w:r>
        <w:t>题，那到时候她因为心情低落来我家喝酒便更有说服力了，连随随便便一个电话</w:t>
      </w:r>
    </w:p>
    <w:p>
      <w:r>
        <w:t>也可以布局得这样巧妙，小美，你果然是天才耶！</w:t>
      </w:r>
    </w:p>
    <w:p>
      <w:r>
        <w:t>「老公…好棒！你的大鸡鸡好利害！人家受不了！要…要去了哟！老公…老</w:t>
      </w:r>
    </w:p>
    <w:p>
      <w:r>
        <w:t>公…小美爱你唷…」</w:t>
      </w:r>
    </w:p>
    <w:p>
      <w:r>
        <w:t>夫妻的床事都是差不多啦，没什麽好描述的。反正都是「啪啪啪，碰焦～」</w:t>
      </w:r>
    </w:p>
    <w:p>
      <w:r>
        <w:t>然后便去洗澡，跟敷个脸膜花的时间没差多少。</w:t>
      </w:r>
    </w:p>
    <w:p>
      <w:r>
        <w:t>然后一星期转眼而过，很快便到了十五号，贴心小美为老公预备的惊喜礼物</w:t>
      </w:r>
    </w:p>
    <w:p>
      <w:r>
        <w:t>，就在今天送出去罗！</w:t>
      </w:r>
    </w:p>
    <w:p>
      <w:r>
        <w:t>「终于到了，有点紧张耶。」</w:t>
      </w:r>
    </w:p>
    <w:p>
      <w:r>
        <w:t>虽然说今次的计划是十分完美，万无一失，但作为纯良女生的我是从来没有</w:t>
      </w:r>
    </w:p>
    <w:p>
      <w:r>
        <w:t>设计别人的，所以心情还是显得紧张。到了晚上六点半左右，我就拨起小静的电</w:t>
      </w:r>
    </w:p>
    <w:p>
      <w:r>
        <w:t>话。</w:t>
      </w:r>
    </w:p>
    <w:p>
      <w:r>
        <w:t>「小美吗？怎样了，老公看到你亲手做的蛋糕很感动吧？」小静柔声笑问，</w:t>
      </w:r>
    </w:p>
    <w:p>
      <w:r>
        <w:t>我深呼吸一口气，放声大哭的说：「呜呜～～小静，他说今天约了别人庆祝，不</w:t>
      </w:r>
    </w:p>
    <w:p>
      <w:r>
        <w:t>回来吃晚饭了。」</w:t>
      </w:r>
    </w:p>
    <w:p>
      <w:r>
        <w:t>「什麽？」</w:t>
      </w:r>
    </w:p>
    <w:p>
      <w:r>
        <w:t>「我知道那是女的，小静，你说怎麽办啊？我老公是不是不要我了？我们会</w:t>
      </w:r>
    </w:p>
    <w:p>
      <w:r>
        <w:t>不会离婚？我想死啊～」</w:t>
      </w:r>
    </w:p>
    <w:p>
      <w:r>
        <w:t>「小美你冷静的，你在家吗？我现在立刻过来。」</w:t>
      </w:r>
    </w:p>
    <w:p>
      <w:r>
        <w:t>「我…我在家…」</w:t>
      </w:r>
    </w:p>
    <w:p>
      <w:r>
        <w:t>挂线后，我的良心还真的感到内疚，虽然和预测的一样，但小静对我那麽关</w:t>
      </w:r>
    </w:p>
    <w:p>
      <w:r>
        <w:t>心，我却要把她卖了。</w:t>
      </w:r>
    </w:p>
    <w:p>
      <w:r>
        <w:t>但事到如今，后面也没退路，我安慰自己只是摸摸，就当给医生检查，或是</w:t>
      </w:r>
    </w:p>
    <w:p>
      <w:r>
        <w:t>施舍给从没吃过肉的乞丐吧！</w:t>
      </w:r>
    </w:p>
    <w:p>
      <w:r>
        <w:t>不消三十分钟，小静便来了，听到门铃，我连忙滴点眼药水，装着哭泣的去</w:t>
      </w:r>
    </w:p>
    <w:p>
      <w:r>
        <w:t>开门。</w:t>
      </w:r>
    </w:p>
    <w:p>
      <w:r>
        <w:t>「小美，你没事吗？」</w:t>
      </w:r>
    </w:p>
    <w:p>
      <w:r>
        <w:t>「小静…我…我…」</w:t>
      </w:r>
    </w:p>
    <w:p>
      <w:r>
        <w:t>可是戏还没开始演，跟随小静一起进门的高大男人把我整个呆住了。</w:t>
      </w:r>
    </w:p>
    <w:p>
      <w:r>
        <w:t>「Ciao, tempo che non ci vediamo.」</w:t>
      </w:r>
    </w:p>
    <w:p>
      <w:r>
        <w:t>小静回头跟我说：「我男友才刚下飞机，听见你有事也很紧张，跟我一起来</w:t>
      </w:r>
    </w:p>
    <w:p>
      <w:r>
        <w:t>看看有什麽可以帮忙的。」</w:t>
      </w:r>
    </w:p>
    <w:p>
      <w:r>
        <w:t>「HaHa…hello…long time no see…」我傻笑。</w:t>
      </w:r>
    </w:p>
    <w:p>
      <w:r>
        <w:t>《续·老公的生日礼物》上</w:t>
      </w:r>
    </w:p>
    <w:p>
      <w:r>
        <w:t>「实在太过份了！」我这位平日温柔的闰密，因为好朋友丈夫连生日也不回</w:t>
      </w:r>
    </w:p>
    <w:p>
      <w:r>
        <w:t>家陪伴妻子而愤愤不平。</w:t>
      </w:r>
    </w:p>
    <w:p>
      <w:r>
        <w:t>我脸无表情，心想你才过份，男朋友回来这麽重要的情报也不告诉我，还说</w:t>
      </w:r>
    </w:p>
    <w:p>
      <w:r>
        <w:t>好姐妹了。</w:t>
      </w:r>
    </w:p>
    <w:p>
      <w:r>
        <w:t>完了，辛苦安排的生日礼物泡汤了（虽然根本没做过什麽），小静的男友同</w:t>
      </w:r>
    </w:p>
    <w:p>
      <w:r>
        <w:t>场，总不能都灌醉他们吧？听说他是品酒专家，和他一起喝，只怕是我醉给他们</w:t>
      </w:r>
    </w:p>
    <w:p>
      <w:r>
        <w:t>推倒啦。</w:t>
      </w:r>
    </w:p>
    <w:p>
      <w:r>
        <w:t>「小美你不用担心，我和米高会支持你的！」</w:t>
      </w:r>
    </w:p>
    <w:p>
      <w:r>
        <w:t>小静的男友全名是米高安哲奴·欧罗·廸卡比奥，闰密爱叫他米高。米高以不</w:t>
      </w:r>
    </w:p>
    <w:p>
      <w:r>
        <w:t>咸不淡的中文说着：「这样的男人行不啊，我也看过不眼。」</w:t>
      </w:r>
    </w:p>
    <w:p>
      <w:r>
        <w:t>为了经营与小静的爱情，这洋鬼子特地去学了两年中文，算是有诚意吧，不</w:t>
      </w:r>
    </w:p>
    <w:p>
      <w:r>
        <w:t>过老外发音总是听得人家很辛苦。</w:t>
      </w:r>
    </w:p>
    <w:p>
      <w:r>
        <w:t>「算了吧，其实也不是你们说的严重，是我夸张了。」我脑袋猛转，想找个</w:t>
      </w:r>
    </w:p>
    <w:p>
      <w:r>
        <w:t>藉口脱身，小静生气说：「哪里不严重？生日跟结婚纪念日对女人来说一样重要</w:t>
      </w:r>
    </w:p>
    <w:p>
      <w:r>
        <w:t>，你们结婚才几年，他就跟别的女人去庆祝了，这根本是不把你放在眼内！」</w:t>
      </w:r>
    </w:p>
    <w:p>
      <w:r>
        <w:t>「对，小静生仔我多闲也回来跟她祝庆，而我生仔她也会乘机飞找我一起过</w:t>
      </w:r>
    </w:p>
    <w:p>
      <w:r>
        <w:t>渡。」米高插一嘴，我心想你是在说：「对，小静生日我多忙也回来跟她庆祝，</w:t>
      </w:r>
    </w:p>
    <w:p>
      <w:r>
        <w:t>而我生日她也会乘飞机找我一起渡过。」吧？洋鬼子的中文真是听死人。</w:t>
      </w:r>
    </w:p>
    <w:p>
      <w:r>
        <w:t>你是国际时装设计师，赚的比我老公多十倍，去火山岛庆祝都可以啦，我只</w:t>
      </w:r>
    </w:p>
    <w:p>
      <w:r>
        <w:t>是个贫困文员的漂亮老婆耶。</w:t>
      </w:r>
    </w:p>
    <w:p>
      <w:r>
        <w:t>「反正这事太过份了，一定不可以原谅！」柔弱的小静握起拳头，罕有地显</w:t>
      </w:r>
    </w:p>
    <w:p>
      <w:r>
        <w:t>出怒气，看到餐桌上开了瓶的洋酒，吃惊道：「小美你还在喝酒？借酒消愁是最</w:t>
      </w:r>
    </w:p>
    <w:p>
      <w:r>
        <w:t>解决不了事情的啊。」</w:t>
      </w:r>
    </w:p>
    <w:p>
      <w:r>
        <w:t>「哈哈…我不是喝…只是放在桌上装饰…」我苦笑，酒是前年丈夫公司新年</w:t>
      </w:r>
    </w:p>
    <w:p>
      <w:r>
        <w:t>会时抽中的礼物，我俩都不爱喝一直放着，本来以为今天大派用场，没想到还是</w:t>
      </w:r>
    </w:p>
    <w:p>
      <w:r>
        <w:t>用不上。</w:t>
      </w:r>
    </w:p>
    <w:p>
      <w:r>
        <w:t>「骗人，连瓶盖都开封了，你是打算喝的。」小静不相信，忽然又惊醒的拍</w:t>
      </w:r>
    </w:p>
    <w:p>
      <w:r>
        <w:t>手：「我明白了，你本来打算开瓶酒来跟他一起烛光晚餐，但结果他令你失望，</w:t>
      </w:r>
    </w:p>
    <w:p>
      <w:r>
        <w:t>这种男人真的太可恶了，不可以放过。」</w:t>
      </w:r>
    </w:p>
    <w:p>
      <w:r>
        <w:t>「哈哈…别动气…小静你先冷静下来…」我抹冷汗，心想你的幻想力还真是</w:t>
      </w:r>
    </w:p>
    <w:p>
      <w:r>
        <w:t>丰富，米高拿起酒瓶，赞赏说：「是路易十九，好酒啊。」</w:t>
      </w:r>
    </w:p>
    <w:p>
      <w:r>
        <w:t>「你喜欢吗？那送给你拿回家慢慢欣赏，我家不喝酒的。我用袋子给你包好</w:t>
      </w:r>
    </w:p>
    <w:p>
      <w:r>
        <w:t>，时间不早了，你们难得相聚，也不打扰你们的宝贵时光。」我打完场兼发出逐</w:t>
      </w:r>
    </w:p>
    <w:p>
      <w:r>
        <w:t>客令，小静担心道：「我们回去可以吗？小美你刚才不是很伤心的？」</w:t>
      </w:r>
    </w:p>
    <w:p>
      <w:r>
        <w:t>「我知道有小静你这种好朋友很感动，很开心，什麽烦恼也没有了，男人算</w:t>
      </w:r>
    </w:p>
    <w:p>
      <w:r>
        <w:t>什麽，有好姐妹不就够了嘛。」我望望钟，才七点十五分，老公不会这种时间回</w:t>
      </w:r>
    </w:p>
    <w:p>
      <w:r>
        <w:t>来，但要知道今天运气很不好，万一真的不幸给他们碰过正着，我便跳进黄河也</w:t>
      </w:r>
    </w:p>
    <w:p>
      <w:r>
        <w:t>洗不清了。</w:t>
      </w:r>
    </w:p>
    <w:p>
      <w:r>
        <w:t>「但…」小静仍是犹豫，倒是米高识趣，跟女友说：「既然小美这样吃，我</w:t>
      </w:r>
    </w:p>
    <w:p>
      <w:r>
        <w:t>们先去吧，始终这是两妇夫的题问，有内人在也许更方便吃。」</w:t>
      </w:r>
    </w:p>
    <w:p>
      <w:r>
        <w:t>你是说「既然小美这样说，我们先走吧，始终这是两夫妇的问题，有外人在</w:t>
      </w:r>
    </w:p>
    <w:p>
      <w:r>
        <w:t>也许不方便说。」吧？烦死了，不会再给你翻译。</w:t>
      </w:r>
    </w:p>
    <w:p>
      <w:r>
        <w:t>小静坚持道：「我要替小美好好骂那个负心汉一顿啊，他俩结婚时明明答应</w:t>
      </w:r>
    </w:p>
    <w:p>
      <w:r>
        <w:t>我们姐妹会好好照顾小美，怎样才几年就这样子！」</w:t>
      </w:r>
    </w:p>
    <w:p>
      <w:r>
        <w:t>「小静，谢谢你好意，但我想先独个跟老公聊聊，如果有需要的时候才再找</w:t>
      </w:r>
    </w:p>
    <w:p>
      <w:r>
        <w:t>你们帮忙。」我努力游说他们快点走，小静说不过我，只有给我一个人冷静的空</w:t>
      </w:r>
    </w:p>
    <w:p>
      <w:r>
        <w:t>间：「真的吗？小美你真的可以吗？」</w:t>
      </w:r>
    </w:p>
    <w:p>
      <w:r>
        <w:t>「可以的，谢谢你，我很感动有你这种关心我的朋友，我们友谊万岁！」</w:t>
      </w:r>
    </w:p>
    <w:p>
      <w:r>
        <w:t>「那我们先回去，有事记住打电话给我啊。」</w:t>
      </w:r>
    </w:p>
    <w:p>
      <w:r>
        <w:t>「我会的，酒打包好了，拿回家慢慢品嚐，有个愉快的晚上。」我把酒推到</w:t>
      </w:r>
    </w:p>
    <w:p>
      <w:r>
        <w:t>小静手，好同学嘟嘴说：「你明知道我不喝酒，一口就醉的了。」</w:t>
      </w:r>
    </w:p>
    <w:p>
      <w:r>
        <w:t>就是明知道才打算迷魂你，可惜失败了，我继续笑说：「那给米高喝吧，他</w:t>
      </w:r>
    </w:p>
    <w:p>
      <w:r>
        <w:t>一定懂得欣赏。」</w:t>
      </w:r>
    </w:p>
    <w:p>
      <w:r>
        <w:t>「这的确是酒好，小美你也试试应该，对了，反正盖瓶封开了，倒一杯你给</w:t>
      </w:r>
    </w:p>
    <w:p>
      <w:r>
        <w:t>试试吧？」米高提议说，我摇手道：「不用了，我跟小静一样不喝酒。」</w:t>
      </w:r>
    </w:p>
    <w:p>
      <w:r>
        <w:t>「别这样子，这个道味真的好很，那时候不懂赏欣，现在可能不样一。」</w:t>
      </w:r>
    </w:p>
    <w:p>
      <w:r>
        <w:t>「真的不用了，难得已经包好…」我还在推辞，但米高已经很快地从袋里拿</w:t>
      </w:r>
    </w:p>
    <w:p>
      <w:r>
        <w:t>出酒瓶，倒了一小杯给我：「信相我，就一口，心情不好时用来松放好很的。」</w:t>
      </w:r>
    </w:p>
    <w:p>
      <w:r>
        <w:t>「呜…」推也推不了，只有快快喝完让他们走，倒进口中，又苦又辣，味道</w:t>
      </w:r>
    </w:p>
    <w:p>
      <w:r>
        <w:t>好过屁！</w:t>
      </w:r>
    </w:p>
    <w:p>
      <w:r>
        <w:t>我没小静那麽不能喝，一口还是受得了，喝完米高问我还要不要？摇手说不</w:t>
      </w:r>
    </w:p>
    <w:p>
      <w:r>
        <w:t>，他把酒放回袋中，准备离去。</w:t>
      </w:r>
    </w:p>
    <w:p>
      <w:r>
        <w:t>「有什麽事一定要打给我啊！」</w:t>
      </w:r>
    </w:p>
    <w:p>
      <w:r>
        <w:t>「知道啦，你比我妈妈更长气了。」</w:t>
      </w:r>
    </w:p>
    <w:p>
      <w:r>
        <w:t>「那真的走了，小美你不要哭啊。」</w:t>
      </w:r>
    </w:p>
    <w:p>
      <w:r>
        <w:t>「不会啦，好好共渡二人世界，今天谢谢你们关心了。」</w:t>
      </w:r>
    </w:p>
    <w:p>
      <w:r>
        <w:t>好不容易终于把他们推到门口，我心想终于脱险了，可是世界上的事很多时</w:t>
      </w:r>
    </w:p>
    <w:p>
      <w:r>
        <w:t>是好的不来丑的来，就在正要开门送客的时候，门从外面打开了。</w:t>
      </w:r>
    </w:p>
    <w:p>
      <w:r>
        <w:t>「今天不用加班，老婆，看我带了什麽回来？是隐藏版史劳比！」推门而进</w:t>
      </w:r>
    </w:p>
    <w:p>
      <w:r>
        <w:t>的丈夫欢喜地提着拿给我的礼物。</w:t>
      </w:r>
    </w:p>
    <w:p>
      <w:r>
        <w:t>我掩着脸，小静和米高则完全是一副「仇人见面，份外眼红」的表情。</w:t>
      </w:r>
    </w:p>
    <w:p>
      <w:r>
        <w:t>「咦？小静和米高也来了吗？欢迎，很久不见。」老公看到我的朋友态度友</w:t>
      </w:r>
    </w:p>
    <w:p>
      <w:r>
        <w:t>善，小静冷冷道：「你当然不想见到我们，和情妇风流完，拿一只塑胶玩具就想</w:t>
      </w:r>
    </w:p>
    <w:p>
      <w:r>
        <w:t>打发我家小美吗？负心汉！」</w:t>
      </w:r>
    </w:p>
    <w:p>
      <w:r>
        <w:t>「什麽？」</w:t>
      </w:r>
    </w:p>
    <w:p>
      <w:r>
        <w:t>我背过脸来，口中喃喃念着：「你们看不到我…你们看不到我…你们看不到</w:t>
      </w:r>
    </w:p>
    <w:p>
      <w:r>
        <w:t>我…」</w:t>
      </w:r>
    </w:p>
    <w:p>
      <w:r>
        <w:t>《续·老公的生日礼物》中</w:t>
      </w:r>
    </w:p>
    <w:p>
      <w:r>
        <w:t>世事不如意事十之八九，但一个计划出现两个意外，又的确叫人头痛。我现</w:t>
      </w:r>
    </w:p>
    <w:p>
      <w:r>
        <w:t>在前有狼后有虎，可以用走投无路来形容。看来只有施展本小姐的惊人转数，化</w:t>
      </w:r>
    </w:p>
    <w:p>
      <w:r>
        <w:t>腐朽为神奇了！</w:t>
      </w:r>
    </w:p>
    <w:p>
      <w:r>
        <w:t>无端被骂负心汉，老公莫名其妙，我连忙把他拉一边，在耳边小声说：「老</w:t>
      </w:r>
    </w:p>
    <w:p>
      <w:r>
        <w:t>公，小静刚和男友摊牌，情绪有些不稳定，说什麽你都不要理她。」</w:t>
      </w:r>
    </w:p>
    <w:p>
      <w:r>
        <w:t>「但没可能无端骂人嘛。」丈夫不忿道：「而且他们看来感情很好，摊什麽</w:t>
      </w:r>
    </w:p>
    <w:p>
      <w:r>
        <w:t>牌的？」</w:t>
      </w:r>
    </w:p>
    <w:p>
      <w:r>
        <w:t>「这是暴风雨前的宁静，刚才几乎要刀了，反正先不要刺激她，详细他们走</w:t>
      </w:r>
    </w:p>
    <w:p>
      <w:r>
        <w:t>了慢慢跟你说。」我叮嘱道，老公虽然仍有不甘，但见我神色凝重，也就顺意的</w:t>
      </w:r>
    </w:p>
    <w:p>
      <w:r>
        <w:t>点头。</w:t>
      </w:r>
    </w:p>
    <w:p>
      <w:r>
        <w:t>安抚完豺狼，去搞定母虎，我走到小静身边说：「小静，你们先走吧，老公</w:t>
      </w:r>
    </w:p>
    <w:p>
      <w:r>
        <w:t>这种时间回来，可能回头是岸，没跟那女人吃饭，男人最要面子，这种时候我不</w:t>
      </w:r>
    </w:p>
    <w:p>
      <w:r>
        <w:t>想让他知道我把事情告诉了你俩，怕事情会没弯转。」</w:t>
      </w:r>
    </w:p>
    <w:p>
      <w:r>
        <w:t>「但…」小静也是不甘，我哀求说：「求你，我不想离婚，先给我们好好谈</w:t>
      </w:r>
    </w:p>
    <w:p>
      <w:r>
        <w:t>谈。」</w:t>
      </w:r>
    </w:p>
    <w:p>
      <w:r>
        <w:t>「好吧，你们慢慢聊，如果那衰人欺负你，立刻打电话给我。」离婚一字吓</w:t>
      </w:r>
    </w:p>
    <w:p>
      <w:r>
        <w:t>怕了好友，看到我楚楚可怜的表情，她亦不想害我家破人亡，只有咽下气的先行</w:t>
      </w:r>
    </w:p>
    <w:p>
      <w:r>
        <w:t>离开。</w:t>
      </w:r>
    </w:p>
    <w:p>
      <w:r>
        <w:t>成功了！三言两语就把他们拉开，危机化解，小美还真是机灵啊！</w:t>
      </w:r>
    </w:p>
    <w:p>
      <w:r>
        <w:t>「那我们先走了。」小静和米高向我俩道别，我正松口气，没想到米高又折</w:t>
      </w:r>
    </w:p>
    <w:p>
      <w:r>
        <w:t>回来，把酒交还给我：「既然你公老来回了，酒还是给留喝你们吧，对了，忘了</w:t>
      </w:r>
    </w:p>
    <w:p>
      <w:r>
        <w:t>说快乐生日，好弟兄，好好顾照你的子妻。」</w:t>
      </w:r>
    </w:p>
    <w:p>
      <w:r>
        <w:t>「谁生日了？」老公狐疑问道，这时候站在背后的小静忍不住指责说：「太</w:t>
      </w:r>
    </w:p>
    <w:p>
      <w:r>
        <w:t>讨厌了！还在装蒜，今天不就是你的生日！如果你不是那麽没良心，生日也不跟</w:t>
      </w:r>
    </w:p>
    <w:p>
      <w:r>
        <w:t>小美庆祝，她会哭着跟我诉苦吗？」</w:t>
      </w:r>
    </w:p>
    <w:p>
      <w:r>
        <w:t>「我今天生日？」</w:t>
      </w:r>
    </w:p>
    <w:p>
      <w:r>
        <w:t>「当然了！是小美说的，这种时候还不认？」</w:t>
      </w:r>
    </w:p>
    <w:p>
      <w:r>
        <w:t>老公转头问我：「小美，是你说我今天生日的吗？」</w:t>
      </w:r>
    </w:p>
    <w:p>
      <w:r>
        <w:t>我搔着头傻笑：「哈哈，可能是我记错了，是我怪错了老公，是我不对。」</w:t>
      </w:r>
    </w:p>
    <w:p>
      <w:r>
        <w:t>「没可能，小美你这麽紧张，还跟我学做蛋糕，怎麽可能是记错？」小静不</w:t>
      </w:r>
    </w:p>
    <w:p>
      <w:r>
        <w:t>可思议的说，然后又想起什麽的问我：「小美，蛋糕呢？如果你记错丈夫的生日</w:t>
      </w:r>
    </w:p>
    <w:p>
      <w:r>
        <w:t>，蛋糕应该也准备好了吧？」</w:t>
      </w:r>
    </w:p>
    <w:p>
      <w:r>
        <w:t>我满头是汗，老公明天生日，蛋糕当然是明天早上才做呀，我家穷，冰箱是</w:t>
      </w:r>
    </w:p>
    <w:p>
      <w:r>
        <w:t>很小的呢。</w:t>
      </w:r>
    </w:p>
    <w:p>
      <w:r>
        <w:t>「还没有做？即是你是故意…骗我们的？」小静不可置信，听到这里，老公</w:t>
      </w:r>
    </w:p>
    <w:p>
      <w:r>
        <w:t>也像发现什麽的问我：「等等，那你说小静和米高摊牌，不会也是谎话吧？」</w:t>
      </w:r>
    </w:p>
    <w:p>
      <w:r>
        <w:t>「谁和谁摊牌了！？」一对恩爱情侣大叫。</w:t>
      </w:r>
    </w:p>
    <w:p>
      <w:r>
        <w:t>我很后悔，小学老师总教我们不要说谎，怎麽我都没听他的书。</w:t>
      </w:r>
    </w:p>
    <w:p>
      <w:r>
        <w:t>我面如死灰的叹一口气，明白用一个谎话来盖另一个谎话，最后只有死路一</w:t>
      </w:r>
    </w:p>
    <w:p>
      <w:r>
        <w:t>条，坦白求饶，是现在唯一的选择。</w:t>
      </w:r>
    </w:p>
    <w:p>
      <w:r>
        <w:t>「好啦…别猜了，我自首，我把一切都招认就好了。」</w:t>
      </w:r>
    </w:p>
    <w:p>
      <w:r>
        <w:t>………………………………………………………………………………………</w:t>
      </w:r>
    </w:p>
    <w:p>
      <w:r>
        <w:t>「迷魂我？」</w:t>
      </w:r>
    </w:p>
    <w:p>
      <w:r>
        <w:t>听到我的计划，在坐三人无不露出惊讶之色，我不敢望向闰密，双掌合拜的</w:t>
      </w:r>
    </w:p>
    <w:p>
      <w:r>
        <w:t>求大家原谅：「对不起！是我错！我下流！我是女色狼！」</w:t>
      </w:r>
    </w:p>
    <w:p>
      <w:r>
        <w:t>小静不会相信最好的朋友竟然设计自己，登时泪眼汪汪，更动气的是老公：</w:t>
      </w:r>
    </w:p>
    <w:p>
      <w:r>
        <w:t>「太荒谬了，小美你在想什麽？小静是你朋友，你怎麽可以这样对她？」</w:t>
      </w:r>
    </w:p>
    <w:p>
      <w:r>
        <w:t>「所以就说我知道错了嘛，只是闹着玩，没恶意的！」我为自己解辩，丈夫</w:t>
      </w:r>
    </w:p>
    <w:p>
      <w:r>
        <w:t>仍未释怀：「没有恶意？这种事可以闹着玩的吗？如果她把你脱光给她男友非礼</w:t>
      </w:r>
    </w:p>
    <w:p>
      <w:r>
        <w:t>，你又会觉得有趣吗？」</w:t>
      </w:r>
    </w:p>
    <w:p>
      <w:r>
        <w:t>「如果我有这麽大的奶，也不会小器的…」我嘟着嘴说，老公一向是个和平</w:t>
      </w:r>
    </w:p>
    <w:p>
      <w:r>
        <w:t>派，少有如此激动，看来他是对我的鲁莽举动十分生气。</w:t>
      </w:r>
    </w:p>
    <w:p>
      <w:r>
        <w:t>另一个感到失望的相信就是小静了，一个那麽关心的朋友原来对自己图谋不</w:t>
      </w:r>
    </w:p>
    <w:p>
      <w:r>
        <w:t>轨，换我也会痛心，但没想到她意外地平静，默默的说：「我想，我是理解小美</w:t>
      </w:r>
    </w:p>
    <w:p>
      <w:r>
        <w:t>的心情。」</w:t>
      </w:r>
    </w:p>
    <w:p>
      <w:r>
        <w:t>「小静…」</w:t>
      </w:r>
    </w:p>
    <w:p>
      <w:r>
        <w:t>小静对大家说：「前阵子不是有一件案件，一个心理变态妻子为了满足色情</w:t>
      </w:r>
    </w:p>
    <w:p>
      <w:r>
        <w:t>狂的丈夫，给他禁锢一名女生作性奴隶的吗？我想小美就是跟她一样吧？」</w:t>
      </w:r>
    </w:p>
    <w:p>
      <w:r>
        <w:t>我的好朋友，我知道我错，但请问可不可以不用心理变态妻子和色情狂丈夫</w:t>
      </w:r>
    </w:p>
    <w:p>
      <w:r>
        <w:t>来形容我们？老公是色情狂我不会否认，但我肯定不是心理变态罗。</w:t>
      </w:r>
    </w:p>
    <w:p>
      <w:r>
        <w:t>「女人在爱情面前就是这样傻的了，为了让心爱的人高兴，再没道理的事情</w:t>
      </w:r>
    </w:p>
    <w:p>
      <w:r>
        <w:t>也愿意去做，只要他快乐，再大的险也愿意冒。」小静态度温和问我：「对吗？</w:t>
      </w:r>
    </w:p>
    <w:p>
      <w:r>
        <w:t>小美。」</w:t>
      </w:r>
    </w:p>
    <w:p>
      <w:r>
        <w:t>「就、就是这样，我的身材不好，所以希望在老公生日给他一点福利，是别</w:t>
      </w:r>
    </w:p>
    <w:p>
      <w:r>
        <w:t>无他意，很天真很纯朴的啊，爱情面前一切都是对的嘛。」难得受害人给我说这</w:t>
      </w:r>
    </w:p>
    <w:p>
      <w:r>
        <w:t>样漂亮的解释，我当然不会放过，顺势为自己开脱。</w:t>
      </w:r>
    </w:p>
    <w:p>
      <w:r>
        <w:t>老公听到我做的都是为了自己，态度顿时软化下来：「傻瓜，我愿意娶你，</w:t>
      </w:r>
    </w:p>
    <w:p>
      <w:r>
        <w:t>不就是接受你的一切吗？为什麽会介意自己的身材？」</w:t>
      </w:r>
    </w:p>
    <w:p>
      <w:r>
        <w:t>「你娶我是因为我长得漂亮，贤良淑德，聪明跳脱，总之就不会因为我是</w:t>
      </w:r>
    </w:p>
    <w:p>
      <w:r>
        <w:t>A杯。」我嘟着嘴说。</w:t>
      </w:r>
    </w:p>
    <w:p>
      <w:r>
        <w:t>丈夫摸着我的头，真挚的道：「我爱的是小美，无论你是A杯还是W杯，我</w:t>
      </w:r>
    </w:p>
    <w:p>
      <w:r>
        <w:t>都一样爱你。」</w:t>
      </w:r>
    </w:p>
    <w:p>
      <w:r>
        <w:t>「我也爱你哟，老公。」形势回转，我亦乘机卖乖，并转头跟好友说：</w:t>
      </w:r>
    </w:p>
    <w:p>
      <w:r>
        <w:t>「对不起啊，小静。」</w:t>
      </w:r>
    </w:p>
    <w:p>
      <w:r>
        <w:t>闰密摇头说：「没关系，听到你们不是感情出现问题，我是安心了，我不是</w:t>
      </w:r>
    </w:p>
    <w:p>
      <w:r>
        <w:t>说过会永远支持你的吗？你和老公那麽恩爱，也替你们高兴。」</w:t>
      </w:r>
    </w:p>
    <w:p>
      <w:r>
        <w:t>「谢谢你，小静…」小静人真的很好唷，我发誓跟你友谊永固。</w:t>
      </w:r>
    </w:p>
    <w:p>
      <w:r>
        <w:t>小静问我：「那小美你要送给丈夫的礼物，还打算送吗？」</w:t>
      </w:r>
    </w:p>
    <w:p>
      <w:r>
        <w:t>「什麽？」</w:t>
      </w:r>
    </w:p>
    <w:p>
      <w:r>
        <w:t>「我是小美你的小老婆，你要把我送给老公当作生日礼物，我是没拒绝的理</w:t>
      </w:r>
    </w:p>
    <w:p>
      <w:r>
        <w:t>由啊。」小静微笑说。</w:t>
      </w:r>
    </w:p>
    <w:p>
      <w:r>
        <w:t>我瞪大双眼，居然会答应？跟意大利洋鬼子交往果然不一样，有够豪放的。</w:t>
      </w:r>
    </w:p>
    <w:p>
      <w:r>
        <w:t>小静看了米高一眼，红着脸问：「是不是跟你丈夫睡一晚就可以？」</w:t>
      </w:r>
    </w:p>
    <w:p>
      <w:r>
        <w:t>「睡…睡一晚！？」我几乎呛破喉咙，别开玩笑了，给我老公跟你打一晚排</w:t>
      </w:r>
    </w:p>
    <w:p>
      <w:r>
        <w:t>球，以后还会打我的兵兵球吗？</w:t>
      </w:r>
    </w:p>
    <w:p>
      <w:r>
        <w:t>《续·老公的生日礼物》下</w:t>
      </w:r>
    </w:p>
    <w:p>
      <w:r>
        <w:t>听到小静竟然以为我打算让老公跟她睡，我连忙解释说：「别、别误会，只</w:t>
      </w:r>
    </w:p>
    <w:p>
      <w:r>
        <w:t>是摸摸胸，没色情的！」</w:t>
      </w:r>
    </w:p>
    <w:p>
      <w:r>
        <w:t>小静松一口气道：「呼，只是这样嘛。」看来被摸胸对她来说是家常便饭，</w:t>
      </w:r>
    </w:p>
    <w:p>
      <w:r>
        <w:t>跟握手点头差不多的。</w:t>
      </w:r>
    </w:p>
    <w:p>
      <w:r>
        <w:t>「好吧，那今天就是小美送给你的生日礼物，你可以随便摸。」小静勇敢的</w:t>
      </w:r>
    </w:p>
    <w:p>
      <w:r>
        <w:t>站起来，挺出一对大奶，看到那犹如导弹的肉香四射、波涛汹涌，老公顿时也手</w:t>
      </w:r>
    </w:p>
    <w:p>
      <w:r>
        <w:t>足无措，不知如何是好。</w:t>
      </w:r>
    </w:p>
    <w:p>
      <w:r>
        <w:t>他望望我，我作个「上罗！」的表情，你老婆做这麽多就是为了给你摸奶，</w:t>
      </w:r>
    </w:p>
    <w:p>
      <w:r>
        <w:t>也就不要辜负我的一番心意，反正摸完给我买手表就可以了！</w:t>
      </w:r>
    </w:p>
    <w:p>
      <w:r>
        <w:t>老公吞一口唾液，D杯豪乳试问有多少男人能够抵抗？但老婆和别人男友</w:t>
      </w:r>
    </w:p>
    <w:p>
      <w:r>
        <w:t>都在现场，当众非礼，也不是每个人都能做到。</w:t>
      </w:r>
    </w:p>
    <w:p>
      <w:r>
        <w:t>老公再吞一口唾液，硬生生婉拒邀请：「大家的好意心领了，这种事我还是</w:t>
      </w:r>
    </w:p>
    <w:p>
      <w:r>
        <w:t>做不了。」</w:t>
      </w:r>
    </w:p>
    <w:p>
      <w:r>
        <w:t>老公你的脸皮好薄哟，看来距离色狼还有一段很漫长的路呢。</w:t>
      </w:r>
    </w:p>
    <w:p>
      <w:r>
        <w:t>我走到丈夫旁边说：「怎麽了？小静都说好，机会难得啊，不摸白不摸。」</w:t>
      </w:r>
    </w:p>
    <w:p>
      <w:r>
        <w:t>老公满口怨言：「这种情况谁会摸？你当我是色情狂？」</w:t>
      </w:r>
    </w:p>
    <w:p>
      <w:r>
        <w:t>「不是所有男人都是色情狂吗？我撕破脸，好不容易替你争取的福利居然不</w:t>
      </w:r>
    </w:p>
    <w:p>
      <w:r>
        <w:t>收啊？是不领老婆情麽！你真的不想摸？」我小声问，老公为难的说：「不想是</w:t>
      </w:r>
    </w:p>
    <w:p>
      <w:r>
        <w:t>骗人，但不会在这儿吧？」</w:t>
      </w:r>
    </w:p>
    <w:p>
      <w:r>
        <w:t>我望着睡房：「那你们入房间，波波随便摸，但不准做其他！」</w:t>
      </w:r>
    </w:p>
    <w:p>
      <w:r>
        <w:t>老公摇头，一副不舍但又勉强推掉的样子：「拜托，别闹，你们放过我。」</w:t>
      </w:r>
    </w:p>
    <w:p>
      <w:r>
        <w:t>「没胆匪类。」我小骂了一句，回头向小静和米高说：「其实我们在开玩笑</w:t>
      </w:r>
    </w:p>
    <w:p>
      <w:r>
        <w:t>的，老公明天才生日，所以今天不用送什麽礼物。」</w:t>
      </w:r>
    </w:p>
    <w:p>
      <w:r>
        <w:t>小静和米高相视了一眼，天真的问道：「那我们明天再来？」</w:t>
      </w:r>
    </w:p>
    <w:p>
      <w:r>
        <w:t>这骚货，看来根本就很想给我老公摸！</w:t>
      </w:r>
    </w:p>
    <w:p>
      <w:r>
        <w:t>结果在没胆老公和傻妻子的情况下，这个晚上什麽事情也没发生，小静和米</w:t>
      </w:r>
    </w:p>
    <w:p>
      <w:r>
        <w:t>高离去后我俩如常晚饭，一句话也没有说过。</w:t>
      </w:r>
    </w:p>
    <w:p>
      <w:r>
        <w:t>各自洗澡上床后，我才担心的问：「老公还在生气吗？」</w:t>
      </w:r>
    </w:p>
    <w:p>
      <w:r>
        <w:t>丈夫叹口气说：「你做的事是有点荒唐，但也总算是为我，就算了吧。」</w:t>
      </w:r>
    </w:p>
    <w:p>
      <w:r>
        <w:t>「谢谢老公！」我亲昵的抱着他，老公甜甜的说：「女人对这方面最小器，</w:t>
      </w:r>
    </w:p>
    <w:p>
      <w:r>
        <w:t>难得老婆这麽大量，我很感动才对，但你们不都很介意丈夫跟别人的吗？怎麽你</w:t>
      </w:r>
    </w:p>
    <w:p>
      <w:r>
        <w:t>还亲自安排福利给我？」</w:t>
      </w:r>
    </w:p>
    <w:p>
      <w:r>
        <w:t>我翻开睡衣，露出小小的胸脯：「那人家真的没有嘛，你们男人说不喜欢女</w:t>
      </w:r>
    </w:p>
    <w:p>
      <w:r>
        <w:t>人波波是骗人的，我有时候也会想如果自己大一点那多好，但改变不了也没法子</w:t>
      </w:r>
    </w:p>
    <w:p>
      <w:r>
        <w:t>啊，给你摸摸别人，算是一点补偿吧。」</w:t>
      </w:r>
    </w:p>
    <w:p>
      <w:r>
        <w:t>老公伸手摸着我的小奶说：「奶子不是一切，你的其他优点不是已经盖过了</w:t>
      </w:r>
    </w:p>
    <w:p>
      <w:r>
        <w:t>这个吗？哪用补偿的？」</w:t>
      </w:r>
    </w:p>
    <w:p>
      <w:r>
        <w:t>「但你真的不想摸小静吗？我以前摸过，真的很弹手，软绵绵的舒服得很，</w:t>
      </w:r>
    </w:p>
    <w:p>
      <w:r>
        <w:t>所以才会想给你试试。」我绘声绘影地形容闰密的乳房，老公听了猛吞口水，小</w:t>
      </w:r>
    </w:p>
    <w:p>
      <w:r>
        <w:t>鸡鸡挺过老高，男人始终就是爱奶妈啊。</w:t>
      </w:r>
    </w:p>
    <w:p>
      <w:r>
        <w:t>「真的有那麽棒吗？」老公问我，我点头说：「真啦，我想你们男人对这个</w:t>
      </w:r>
    </w:p>
    <w:p>
      <w:r>
        <w:t>还是很有慾望的吧？早晚有天你会忍不住去试，那倒不如我批准你在我面前玩，</w:t>
      </w:r>
    </w:p>
    <w:p>
      <w:r>
        <w:t>至少日后你想去鬼混的时候也想起我，不会太放肆吧。」</w:t>
      </w:r>
    </w:p>
    <w:p>
      <w:r>
        <w:t>「小美你想得那麽长远啊？」老公有点佩服我的女人智慧，我嘟着嘴说：</w:t>
      </w:r>
    </w:p>
    <w:p>
      <w:r>
        <w:t>「谁叫我要跟你一生一世，也要想想办法维系的啦。」</w:t>
      </w:r>
    </w:p>
    <w:p>
      <w:r>
        <w:t>「老婆，我爱你！」</w:t>
      </w:r>
    </w:p>
    <w:p>
      <w:r>
        <w:t>「我也爱你，老公！」</w:t>
      </w:r>
    </w:p>
    <w:p>
      <w:r>
        <w:t>「我很兴奋，做吧？」</w:t>
      </w:r>
    </w:p>
    <w:p>
      <w:r>
        <w:t>「人家也想要，来啊，老公。」</w:t>
      </w:r>
    </w:p>
    <w:p>
      <w:r>
        <w:t>就是这样，我跟老公有个甜蜜晚上，到了十二点，我娇滴滴的在丈夫耳边说</w:t>
      </w:r>
    </w:p>
    <w:p>
      <w:r>
        <w:t>句「生日快乐」，逗得他笑到合不拢嘴。</w:t>
      </w:r>
    </w:p>
    <w:p>
      <w:r>
        <w:t>「这真是个愉快的生日。」老公满意的笑说，我拥着他，小声问：「小静他</w:t>
      </w:r>
    </w:p>
    <w:p>
      <w:r>
        <w:t>们说明天再来，你想他们是不是认真的？」</w:t>
      </w:r>
    </w:p>
    <w:p>
      <w:r>
        <w:t>「不会是认真的吧？而且米高又怎会肯把女友给别人摸？」老公搔着头说，</w:t>
      </w:r>
    </w:p>
    <w:p>
      <w:r>
        <w:t>我不同意道：「这个很难说，他是时装设计师，设计的衣服很多都是露胸的，奶</w:t>
      </w:r>
    </w:p>
    <w:p>
      <w:r>
        <w:t>奶对他们来说根本没什麽，加上老外开放，刚才小静以为要跟你睡，他也没什麽</w:t>
      </w:r>
    </w:p>
    <w:p>
      <w:r>
        <w:t>反应的。」</w:t>
      </w:r>
    </w:p>
    <w:p>
      <w:r>
        <w:t>「真…真的吗？」老公又吞口水了，分明是很期待，我以指尖在他的乳头上</w:t>
      </w:r>
    </w:p>
    <w:p>
      <w:r>
        <w:t>打团，诱惑说：「反正我批准了，如果他们明天真的来，你就尽情摸，我不会跟</w:t>
      </w:r>
    </w:p>
    <w:p>
      <w:r>
        <w:t>你计较。」</w:t>
      </w:r>
    </w:p>
    <w:p>
      <w:r>
        <w:t>丈夫犹豫说：「你真的不会小器？」</w:t>
      </w:r>
    </w:p>
    <w:p>
      <w:r>
        <w:t>「都说不会啦，今天的事本来还是我设计的呢。」我着他安心道：「我知道</w:t>
      </w:r>
    </w:p>
    <w:p>
      <w:r>
        <w:t>老公一心向我，给你一点好处也是乐意的。」</w:t>
      </w:r>
    </w:p>
    <w:p>
      <w:r>
        <w:t>「但…这样还是不好吧？」</w:t>
      </w:r>
    </w:p>
    <w:p>
      <w:r>
        <w:t>老公的婆妈让我有点生气，男子汉大丈夫，老婆都开闸了，还要推推让让的</w:t>
      </w:r>
    </w:p>
    <w:p>
      <w:r>
        <w:t>。谁知道他居然提议说：「不如这样，我们交换摸的，我摸小静，米高摸你，公</w:t>
      </w:r>
    </w:p>
    <w:p>
      <w:r>
        <w:t>公平平才有意思。」</w:t>
      </w:r>
    </w:p>
    <w:p>
      <w:r>
        <w:t>我满脸通红，敲打丈夫的胸膛：「你变态！居然要老婆给别人摸！」</w:t>
      </w:r>
    </w:p>
    <w:p>
      <w:r>
        <w:t>老公嘻皮笑脸说：「你还不一样？居然要老公摸别人。」</w:t>
      </w:r>
    </w:p>
    <w:p>
      <w:r>
        <w:t>我想哭的嚷叫：「那不一样啊，你明知人家没奶，不是叫我出丑吗？米高摸</w:t>
      </w:r>
    </w:p>
    <w:p>
      <w:r>
        <w:t>惯了小静的大胸，想他笑我耶！」</w:t>
      </w:r>
    </w:p>
    <w:p>
      <w:r>
        <w:t>「才不会，大奶有大奶的美态，小奶也有小奶的魅力，你看他设计的时装不</w:t>
      </w:r>
    </w:p>
    <w:p>
      <w:r>
        <w:t>全都是给平胸的模特儿穿，说不定他更爱小奶呢，而且我老婆的奶虽然小，但很</w:t>
      </w:r>
    </w:p>
    <w:p>
      <w:r>
        <w:t>漂亮呀，给他欣赏也无妨。」这次轮到他在我的乳头上打圈。</w:t>
      </w:r>
    </w:p>
    <w:p>
      <w:r>
        <w:t>「你、你下流！我不依，你欺负人家！」我没想到丈夫居然有这样奇怪的念</w:t>
      </w:r>
    </w:p>
    <w:p>
      <w:r>
        <w:t>头，羞得猛力打他，他吃吃笑说：「看，说要被人摸，下面都湿了，你这个小骚</w:t>
      </w:r>
    </w:p>
    <w:p>
      <w:r>
        <w:t>货。」</w:t>
      </w:r>
    </w:p>
    <w:p>
      <w:r>
        <w:t>「人家才不骚，你欺负人！」我急得哭出泪来，左闪右避，不让老公摸我正</w:t>
      </w:r>
    </w:p>
    <w:p>
      <w:r>
        <w:t>在流水的下体。</w:t>
      </w:r>
    </w:p>
    <w:p>
      <w:r>
        <w:t>「就这样决定！明天交换摸的！」</w:t>
      </w:r>
    </w:p>
    <w:p>
      <w:r>
        <w:t>「不要！我不要！！」</w:t>
      </w:r>
    </w:p>
    <w:p>
      <w:r>
        <w:t>结果到了第二天，我们真的邀请了米高和小静来我家晚饭，一起替老公庆祝</w:t>
      </w:r>
    </w:p>
    <w:p>
      <w:r>
        <w:t>生日。摸胸一事我俩当然不敢再提起，倒是小静看来有些失望的样子。</w:t>
      </w:r>
    </w:p>
    <w:p>
      <w:r>
        <w:t>「我还以为可以替小美做点什麽。」小静穿了米高从意大利特别带来的低胸</w:t>
      </w:r>
    </w:p>
    <w:p>
      <w:r>
        <w:t>裙，一对巨乳白得透光，走路时摇摇欲坠。是有点碍眼，但看在我跟小静的友情</w:t>
      </w:r>
    </w:p>
    <w:p>
      <w:r>
        <w:t>份上，一生一世的好朋友，就不计较抢了女主人的风头啦。</w:t>
      </w:r>
    </w:p>
    <w:p>
      <w:r>
        <w:t>「其实这一切都是一个计划，我在测试老公的忠心，会不会对我的好朋友有</w:t>
      </w:r>
    </w:p>
    <w:p>
      <w:r>
        <w:t>不轨企图。」</w:t>
      </w:r>
    </w:p>
    <w:p>
      <w:r>
        <w:t>「原来是测试吗？」小静吃惊说，我大笑：「当然！哪有老婆会做这种傻事</w:t>
      </w:r>
    </w:p>
    <w:p>
      <w:r>
        <w:t>，你们以为我真是那麽无聊吗？哈哈哈～」</w:t>
      </w:r>
    </w:p>
    <w:p>
      <w:r>
        <w:t>老公痴呆呆望着小静的巨乳，进了口的肥肉结果吃不到，自然是流露出失望</w:t>
      </w:r>
    </w:p>
    <w:p>
      <w:r>
        <w:t>神色，昨天叫你摸你不摸，反而那麽变态叫妻子给人摸，现在满意了吧，一拍两</w:t>
      </w:r>
    </w:p>
    <w:p>
      <w:r>
        <w:t>散。好啦，真的没得摸，身为老婆的我也不会亏待你的。</w:t>
      </w:r>
    </w:p>
    <w:p>
      <w:r>
        <w:t>将亲手做的生日蛋糕拿出来时，我一起把特制的巨型布丁也放到餐桌上。</w:t>
      </w:r>
    </w:p>
    <w:p>
      <w:r>
        <w:t>「这是？」</w:t>
      </w:r>
    </w:p>
    <w:p>
      <w:r>
        <w:t>「本小姐的精心杰作，命名为34D巨乳牛！」我满有信心为大家介绍。</w:t>
      </w:r>
    </w:p>
    <w:p>
      <w:r>
        <w:t>「34D…巨乳牛？」</w:t>
      </w:r>
    </w:p>
    <w:p>
      <w:r>
        <w:t>「对！你看看这对漂亮的胸脯，我是按照小静的奶子形状做的！」布丁以牛</w:t>
      </w:r>
    </w:p>
    <w:p>
      <w:r>
        <w:t>奶制成，我特地把它做成两个山丘，上面各放一颗鲜美樱桃，看起来就像一个美</w:t>
      </w:r>
    </w:p>
    <w:p>
      <w:r>
        <w:t>女的大奶了！晶莹通透，白滑可口。</w:t>
      </w:r>
    </w:p>
    <w:p>
      <w:r>
        <w:t>「人家的胸哪里是这样子？」小静满面通红，我着丈夫说：「老公来看看，</w:t>
      </w:r>
    </w:p>
    <w:p>
      <w:r>
        <w:t>真的很弹手，你可以随便摸，你看摇的时候还颤巍巍的，是不是跟真的一模一样</w:t>
      </w:r>
    </w:p>
    <w:p>
      <w:r>
        <w:t>啊？别人用布丁花形容女人波波，我现在就实体化啦。」</w:t>
      </w:r>
    </w:p>
    <w:p>
      <w:r>
        <w:t>「小美的品味还真是…」</w:t>
      </w:r>
    </w:p>
    <w:p>
      <w:r>
        <w:t>大家对我的杰作看来不怎欣赏，但没关系，老公喜欢不就可以了麽？来啊！</w:t>
      </w:r>
    </w:p>
    <w:p>
      <w:r>
        <w:t>放担去摸的！摸完还可以吃掉它，一物二用，一次过满足两个愿望！</w:t>
      </w:r>
    </w:p>
    <w:p>
      <w:r>
        <w:t>「小美…我爱你…」老公滴着汗，看着34D巨乳牛发呆。</w:t>
      </w:r>
    </w:p>
    <w:p>
      <w:r>
        <w:t>「我也爱你唷，老公！」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