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小白的艳遇脱掉她的睡裙</w:t>
      </w:r>
    </w:p>
    <w:p>
      <w:r>
        <w:t>（一）</w:t>
      </w:r>
    </w:p>
    <w:p>
      <w:r>
        <w:t>「啪！」</w:t>
      </w:r>
    </w:p>
    <w:p>
      <w:r>
        <w:t>我抬起头来看看是谁这么胆大包天，看我在熟睡中还胆敢拍我的头，原来是我的死党小康。</w:t>
      </w:r>
    </w:p>
    <w:p>
      <w:r>
        <w:t>「你也真懂享受啊！在图书馆里睡觉。」</w:t>
      </w:r>
    </w:p>
    <w:p>
      <w:r>
        <w:t>「小鬼！快拿来啊！」我说。</w:t>
      </w:r>
    </w:p>
    <w:p>
      <w:r>
        <w:t>他很快就从书包中拿出了今天要交的功课递过来，我立即开始照着抄下来。</w:t>
      </w:r>
    </w:p>
    <w:p>
      <w:r>
        <w:t>「你又没有做功课吗？」</w:t>
      </w:r>
    </w:p>
    <w:p>
      <w:r>
        <w:t>「废话！如果做了现在还要抄吗？」</w:t>
      </w:r>
    </w:p>
    <w:p>
      <w:r>
        <w:t>「小白……」</w:t>
      </w:r>
    </w:p>
    <w:p>
      <w:r>
        <w:t>「甚么事？」</w:t>
      </w:r>
    </w:p>
    <w:p>
      <w:r>
        <w:t>「我……我有些事想和你说啊！」</w:t>
      </w:r>
    </w:p>
    <w:p>
      <w:r>
        <w:t>「说吧！」</w:t>
      </w:r>
    </w:p>
    <w:p>
      <w:r>
        <w:t>「我……我……」</w:t>
      </w:r>
    </w:p>
    <w:p>
      <w:r>
        <w:t>「你不是想说，你喜欢我吧！」我眼定定的看着他。</w:t>
      </w:r>
    </w:p>
    <w:p>
      <w:r>
        <w:t>「当然不是啦！」</w:t>
      </w:r>
    </w:p>
    <w:p>
      <w:r>
        <w:t>「那有甚么事啊！尽管说吧！」我继续在抄。</w:t>
      </w:r>
    </w:p>
    <w:p>
      <w:r>
        <w:t>「我……我……喂！你先听我说完才抄不成吗？」</w:t>
      </w:r>
    </w:p>
    <w:p>
      <w:r>
        <w:t>「你这样说说停停，恐怕明天还没有说完啊！</w:t>
      </w:r>
    </w:p>
    <w:p>
      <w:r>
        <w:t>「现在还有三十分钟午饭时间就完了，你又不是不知道那个老处女misschan说过，如果这份功课今天交不到，这个星期每天放学后都要留下来清洁课室啊！</w:t>
      </w:r>
    </w:p>
    <w:p>
      <w:r>
        <w:t>我不赶快怎么行啊！你有甚么话要说就说吧！」</w:t>
      </w:r>
    </w:p>
    <w:p>
      <w:r>
        <w:t>突然他将他那份功课抢了过去，然后他把他的名字改成我的，递了过来给我说：「这样你可以专心听我说了吧！」</w:t>
      </w:r>
    </w:p>
    <w:p>
      <w:r>
        <w:t>我立时把功课收到书包中，却对他说：「这样好像不太好吧！哈哈哈……你有甚么事啊！失恋吗？」</w:t>
      </w:r>
    </w:p>
    <w:p>
      <w:r>
        <w:t>「失你的死人头啊！我……我……」</w:t>
      </w:r>
    </w:p>
    <w:p>
      <w:r>
        <w:t>「你再不说……我可要睡觉了！我很累啊！呵……呵欠！」</w:t>
      </w:r>
    </w:p>
    <w:p>
      <w:r>
        <w:t>「你不要睡啊！我说了……我……我……我想操我的妈妈！」</w:t>
      </w:r>
    </w:p>
    <w:p>
      <w:r>
        <w:t>我整个人弹了起来大声的叫：「甚么？」图书馆周围的人全都看着我。</w:t>
      </w:r>
    </w:p>
    <w:p>
      <w:r>
        <w:t>我可没有理会他们，定定的看着这小鬼，小康连忙向周围的人道歉，把我拉下来。</w:t>
      </w:r>
    </w:p>
    <w:p>
      <w:r>
        <w:t>「你刚才说甚么？」我瞪大眼问他。</w:t>
      </w:r>
    </w:p>
    <w:p>
      <w:r>
        <w:t>「你这么大声干嘛？我说……我想操我的妈妈啊！」他小声的说。</w:t>
      </w:r>
    </w:p>
    <w:p>
      <w:r>
        <w:t>我看着他半晌不出声，看得他坐也坐得不自然。</w:t>
      </w:r>
    </w:p>
    <w:p>
      <w:r>
        <w:t>他说：「你不要这么看着我好吗？」</w:t>
      </w:r>
    </w:p>
    <w:p>
      <w:r>
        <w:t>「我要看清楚你究竟是不是小康啊！」</w:t>
      </w:r>
    </w:p>
    <w:p>
      <w:r>
        <w:t>「你不要闹嘛！我当然是小康啊！」</w:t>
      </w:r>
    </w:p>
    <w:p>
      <w:r>
        <w:t>「是吗？我认识的小康可不是这样的。想操自己的妈妈！虽然伯母真的是很漂亮……」</w:t>
      </w:r>
    </w:p>
    <w:p>
      <w:r>
        <w:t>「你不知道啊！其实……」</w:t>
      </w:r>
    </w:p>
    <w:p>
      <w:r>
        <w:t>「其实甚么啊！快说吧！」</w:t>
      </w:r>
    </w:p>
    <w:p>
      <w:r>
        <w:t>「本来我也没有想过要操她的，但是我爸爸去了美国公干，剩下我和妈妈两个人在家……上星期一，我有一点发烧，便早退回家休息，回到家里，我看见没有人，便上二楼房间休息，跟着我听到花园的泳池有人在游泳，我便走到露台看看，原来是我的妈妈在游泳。我……我看到她在用背泳方式在游，我……我看见她没有穿上泳衣。」</w:t>
      </w:r>
    </w:p>
    <w:p>
      <w:r>
        <w:t>「真的吗？」</w:t>
      </w:r>
    </w:p>
    <w:p>
      <w:r>
        <w:t>「当然是真的啦！虽然我在二楼，但是我很清楚可以看到她那双大奶子在水中毫无顾忌的抛动着，她那片黑黑的小森林我也看得很清楚。她游了一会就上了水，在沙滩椅上躺下来，然后就……就就……」</w:t>
      </w:r>
    </w:p>
    <w:p>
      <w:r>
        <w:t>「就甚么啊！快些说啊！」</w:t>
      </w:r>
    </w:p>
    <w:p>
      <w:r>
        <w:t>「就开始搓弄自己的巨乳，然后又伸手到自己的小穴中挖弄，我看到这样，就把鸡巴掏出来打手枪。妈妈不单用手指挖弄，还伸手到桌子上，拿着一根青瓜往自己的小穴里插弄，我以为那青瓜是用来美容的，原来是这么用的。我看了不久就忍不住射了出来，我继续看着妈妈在自慰，不久她也好像好潮来了，然后放下那根青瓜，就走进屋内，我看到她走了进屋内，便立即跳上床装睡。然后我妈妈在我的房门外叫：「小康，你回来了吗？」我没有回答她，继续装睡，她看见我在床上睡觉，就回了自己的房间。那次之后，我经常偷看她洗澡，然后在门外打手枪，我真的很想操她，怎么办？」</w:t>
      </w:r>
    </w:p>
    <w:p>
      <w:r>
        <w:t>「她知道你在偷看她吗？」</w:t>
      </w:r>
    </w:p>
    <w:p>
      <w:r>
        <w:t>「当然不知道啦。知道还得了？你替我想想办法，我真的受不了啦！」</w:t>
      </w:r>
    </w:p>
    <w:p>
      <w:r>
        <w:t>「有甚么好想的，你真的想操她，就趁她看电视或游泳的时候，走过去把她按在地上操她就可以啦。」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