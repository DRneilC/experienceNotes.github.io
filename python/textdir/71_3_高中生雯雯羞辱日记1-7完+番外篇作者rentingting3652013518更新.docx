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高中生雯雯羞辱日记1-7完+番外篇作者rentingting3652013518更新</w:t>
      </w:r>
    </w:p>
    <w:p>
      <w:r>
        <w:t>高中生雯雯羞辱日记</w:t>
      </w:r>
    </w:p>
    <w:p>
      <w:r>
        <w:t>字数：40000</w:t>
      </w:r>
    </w:p>
    <w:p>
      <w:r>
        <w:t>（1）</w:t>
      </w:r>
    </w:p>
    <w:p>
      <w:r>
        <w:t>------------------------------------------------------------</w:t>
      </w:r>
    </w:p>
    <w:p>
      <w:r>
        <w:t>前情提要～《少女雯雯山村落难记》：16岁的美少女雯雯在中考之后，因为家变被送到乡下村里爷爷家，很快被奸汙，后来不得不成为了村里半公开的村妓，以及村长朱家用来美色行贿的工具。</w:t>
      </w:r>
    </w:p>
    <w:p>
      <w:r>
        <w:t>就在她去县里上高一的前夕，雯雯当着全村男人的面，在亲爷爷家里被狗灌精，并被迫签下母狗契约，彻底成为朱家村男人们的奴隶.</w:t>
      </w:r>
    </w:p>
    <w:p>
      <w:r>
        <w:t>------------------------------------------------------------</w:t>
      </w:r>
    </w:p>
    <w:p>
      <w:r>
        <w:t>开学已经快一周，可以重新回到校园，我觉得好开心。</w:t>
      </w:r>
    </w:p>
    <w:p>
      <w:r>
        <w:t>新的环境，新的同学，新的内容，让我渐渐不去想暑假里的一切，就当是恶梦一场。</w:t>
      </w:r>
    </w:p>
    <w:p>
      <w:r>
        <w:t>我一定要好好学习，大学考的远远的，再也不会回到朱家村里.</w:t>
      </w:r>
    </w:p>
    <w:p>
      <w:r>
        <w:t>学校是寄宿制，不过也有很少一部分家在附近的走读生。</w:t>
      </w:r>
    </w:p>
    <w:p>
      <w:r>
        <w:t>宿舍八个床位，但我很运气，分到的宿舍不满员，连我一共只有四个女生而已，小婷小双很活泼，小圆很害羞，我们很快熟悉，成了好朋友。</w:t>
      </w:r>
    </w:p>
    <w:p>
      <w:r>
        <w:t>每天晚上睡觉之前，小婷小双总是叽叽喳喳的告诉我们学校里有什么新闻，有什么好玩的事情，比如我们这届进来分数最高的是谁啦，哪个老师比较严厉啦，小婷还用带着粉红泡泡的语气告诉我们这届的校草是哪个班的，我们笑她小花癡！小婷不服气的说：「又不是只有男生才能好色！对啦，我听好多男生都私下谈论咱们雯雯，说雯雯是这一届的校花呢。」</w:t>
      </w:r>
    </w:p>
    <w:p>
      <w:r>
        <w:t>我吃了一惊，听小双接口说：「男生就是那样啦，不过我也觉得咱们雯雯真好看，就是太沈默了，好像很多男生都觉得雯雯是冰山美人啦。」</w:t>
      </w:r>
    </w:p>
    <w:p>
      <w:r>
        <w:t>……我心里乱的很，原来不是我躲着男生，就可以把自己变成隐形人。</w:t>
      </w:r>
    </w:p>
    <w:p>
      <w:r>
        <w:t>虽然朱村长儿子茂名还有教导主任王川一直没来骚扰我，但总归是两个地雷，不晓得什么时候会爆发.</w:t>
      </w:r>
    </w:p>
    <w:p>
      <w:r>
        <w:t>以后行动要更小心才行。</w:t>
      </w:r>
    </w:p>
    <w:p>
      <w:r>
        <w:t>周五下午放学，寄宿生陆续回家，小婷她们像小鸟一样很快走了。</w:t>
      </w:r>
    </w:p>
    <w:p>
      <w:r>
        <w:t>我不是不想回家，但实在怕回到那个山村。</w:t>
      </w:r>
    </w:p>
    <w:p>
      <w:r>
        <w:t>左思右想，在小卖铺给爸爸打了个电话，谎称这个周末学校有事情，没时间回家，下周再说.</w:t>
      </w:r>
    </w:p>
    <w:p>
      <w:r>
        <w:t>爸爸妈妈不疑有他，只叮嘱我要好好照顾自己。回宿舍的路上，我心里沈沈的难受。</w:t>
      </w:r>
    </w:p>
    <w:p>
      <w:r>
        <w:t>刚开门，突然旁边窜出一个黑影把我推进了空空的寝室，「雯雯妹妹，好久不见啦！」</w:t>
      </w:r>
    </w:p>
    <w:p>
      <w:r>
        <w:t>是朱村长的小儿子朱茂名，正笑嘻嘻的看着我。</w:t>
      </w:r>
    </w:p>
    <w:p>
      <w:r>
        <w:t>该来的还是会来，我发现自己在轻轻颤抖。</w:t>
      </w:r>
    </w:p>
    <w:p>
      <w:r>
        <w:t>朱茂名很快脱掉校服，毫不客气的往我床上一坐，分开双腿，示意我去服侍他。</w:t>
      </w:r>
    </w:p>
    <w:p>
      <w:r>
        <w:t>我跪在床边，俯下身，把他好像很久没洗的阳具吞进嘴里，努力吞吐，用舌头在他的阳具上轻柔拂动。</w:t>
      </w:r>
    </w:p>
    <w:p>
      <w:r>
        <w:t>茂名抚摸我的头，一边舒服的喘气一边说：「雯雯宝贝，你晓得不，现在高二的男生……都知道……高一有个冰山美人校花……叫雯雯，有人还想……找人……递情书给你呢……要是他们……知道，高一校花现在在给我……舔鸡巴……肯定嫉妒死了。」</w:t>
      </w:r>
    </w:p>
    <w:p>
      <w:r>
        <w:t>我心下难堪，可还是得把他的阳具吃的兹兹有声。</w:t>
      </w:r>
    </w:p>
    <w:p>
      <w:r>
        <w:t>一会儿，茂名把鸡巴从我嘴里抽出来，站起身，光着身体，挺着湿漉漉的阳具，捡起他扔在地上的裤子，从口袋里掏出一张纸递给我，然后一边拉下我的裤子，让我趴在床上，他用龟头在我的阴唇上蹭蹭，屁股一挺，阳具就从背后一下子顺利的全根插进我的小穴里.阴道里传来久违的充实感。</w:t>
      </w:r>
    </w:p>
    <w:p>
      <w:r>
        <w:t>我真的对身后的人又怕又讨厌，但小穴里一阵阵甘美的感觉骗不了自己。</w:t>
      </w:r>
    </w:p>
    <w:p>
      <w:r>
        <w:t>茂名笑着说：「雯雯还真是敏感啊，小穴湿的比做鸡的还快。」</w:t>
      </w:r>
    </w:p>
    <w:p>
      <w:r>
        <w:t>他一边挺动身体，一边让我把纸上的内容念出来。</w:t>
      </w:r>
    </w:p>
    <w:p>
      <w:r>
        <w:t>标题：《母狗契约》……我眼前一黑，那天晚上我极力想忘却的回忆又一次涌入我的脑海，如何被狗强暴，被它灌精，如何被迫签下这份屈辱极点的奴隶契约，后来如何被在场的男人轮奸……一点一点，全都想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