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风尘中的音乐－－作者kim</w:t>
      </w:r>
    </w:p>
    <w:p>
      <w:r>
        <w:t>九七年冬天的一个下午，我第一次见到白兰，她带着满身的雪花从酒店大门轻轻巧巧的走了进来，一双妩媚的眼睛左顾右盼，最后落到我身上。</w:t>
      </w:r>
    </w:p>
    <w:p>
      <w:r>
        <w:t>“喂，你是服务员吧？我问你点事。”她甩着满头被染成暗红色的头发，将头上的雪花甩掉，那头柔顺的红发就象一团火焰，照亮了稍显昏暗的室内。</w:t>
      </w:r>
    </w:p>
    <w:p>
      <w:r>
        <w:t>“叫我啊？”我指指自己问她。</w:t>
      </w:r>
    </w:p>
    <w:p>
      <w:r>
        <w:t>她把嘴一咧，笑得象朵花一样，“你这个人真有意思，这里除了你还有别人吗？”</w:t>
      </w:r>
    </w:p>
    <w:p>
      <w:r>
        <w:t>我坐在吧台里看着她慢慢走到吧台前面大方的坐下，然后把一只手支在她圆润的下巴上眯缝着眼睛瞄我，“喂，你们老板在不在？”</w:t>
      </w:r>
    </w:p>
    <w:p>
      <w:r>
        <w:t>我摇摇头告诉她：“不在啊，她还没来呢。”</w:t>
      </w:r>
    </w:p>
    <w:p>
      <w:r>
        <w:t>“那小白呢？他在不在？”得到我否定的回答后，她皱了皱弯弯的眉，“是吗？那我在这里等他们好了。”</w:t>
      </w:r>
    </w:p>
    <w:p>
      <w:r>
        <w:t>她说着就把手臂交叉平放在吧台上，然后把头枕了上去，随即又猛的抬起头来，“喂，那个谁啊，你们老板或者小白来了叫我好不好？我有点困了，先睡一会儿。”</w:t>
      </w:r>
    </w:p>
    <w:p>
      <w:r>
        <w:t>我答应一声，她却没什么反应，不会这么快就睡着了吧？</w:t>
      </w:r>
    </w:p>
    <w:p>
      <w:r>
        <w:t>我摇摇头，拿出口布从椅子上站起来擦拭起即将摆到架上的各色洋酒。边擦边看这个趴在吧台睡觉的姑娘，她是什么人啊？难道会是小姑的朋友吗？还是小白手下的小姐？</w:t>
      </w:r>
    </w:p>
    <w:p>
      <w:r>
        <w:t>虽然还不能确定，但我心里已经把她当作是一个小姐了，怎么看怎么象，尤其是那头红发。</w:t>
      </w:r>
    </w:p>
    <w:p>
      <w:r>
        <w:t>将洋酒摆上架之后服务员们也陆续到了，纷纷和我打过招呼之后便开始了营业前的清扫，我则拿出英语教材，继续背单词，准备汉城大学的入学考试。</w:t>
      </w:r>
    </w:p>
    <w:p>
      <w:r>
        <w:t>其实我也知道自己在剩下的这大半年时间里学不出什么来，毕竟扔下功课已经快六年了，在部队期间我高中里学的那点东西早都忘得差不多了。</w:t>
      </w:r>
    </w:p>
    <w:p>
      <w:r>
        <w:t>复员后到现在的这两年时间虽然一直在音乐学院上学，但想在音乐学院这种专业性很强的大学里好好学文化课那是不现实的，而且当初我削尖了脑袋考音乐学院，除了有给自己二十来年钢琴生涯一个交代的目的以外，很大一部分原因是因为音乐学院是江湖上盛传已久的美女集中营，我天生好色，而且眼光颇高，那种美女如云的地方自然对我有吸引力。</w:t>
      </w:r>
    </w:p>
    <w:p>
      <w:r>
        <w:t>这两年在那里究竟学出个什么名堂估计连上帝都不知道，但怎么糟蹋钱怎么泡马子我倒是颇有心得，好在爹娘有能力多少挣了点钱，至今也没让我败光。</w:t>
      </w:r>
    </w:p>
    <w:p>
      <w:r>
        <w:t>不过就目前情况来说，我虽然知道拿着书也看不出名堂来，但却很奇怪的放不下它，好像一天不看一会儿就觉得浑身不舒服，我分析了一下，觉得这是一种对自己的暗示——每天强迫自己看看书，说明我已经很努力的在准备了，到时候考试就算没考好也不会有遗憾。</w:t>
      </w:r>
    </w:p>
    <w:p>
      <w:r>
        <w:t>但问题是我由于我爸人缘十分之好，他在汉城大学那个任副校长的朋友早就当着我的面拍胸脯保证，即使我不考试也一定会入学，那我还每天捧着书装什么样子啊？我不由得有些鄙视自己┉┉</w:t>
      </w:r>
    </w:p>
    <w:p>
      <w:r>
        <w:t>捧着书正沉浸在胡思乱想之中的我忽然被一个声音惊醒：“你看什么书呢这</w:t>
      </w:r>
    </w:p>
    <w:p>
      <w:r>
        <w:t>么用功？黄色小说吧？“还没等我反应过来，一只涂着蓝色指甲油的小手就把我手里的书从我眼前硬生生的拽了过去。</w:t>
      </w:r>
    </w:p>
    <w:p>
      <w:r>
        <w:t>我抬头一看，原来是她不知道什么时候睡醒了，此刻正把半个身子趴到吧台上歪着头翻来覆去的摆弄着我的英语教材。</w:t>
      </w:r>
    </w:p>
    <w:p>
      <w:r>
        <w:t>“呦，我还头一次见到在西塔混的服务员有学英语的呢┉┉ａｓｉｗ┉ｗａ┉┉ｓｇｅ┉┉ｇｅｔ┉┉ｔｉｎｇ┉┉ｏｎｔｈｅｂｕｓ┉┉哈，公共汽车！”她皱着眉头磕磕吧吧的读了一小段，一直到ｂｕｓ这个单词出现的时候才舒展开来，好像为自己能找到一个认识的英语单词而高兴。</w:t>
      </w:r>
    </w:p>
    <w:p>
      <w:r>
        <w:t>“我说你们店里经常来美国人吗？”她把书扔给我，没等我回答她的问话又问了另外一个问题：“你会说韩国话不？┉┉对了，你们老板和小白什么时候来啊？”</w:t>
      </w:r>
    </w:p>
    <w:p>
      <w:r>
        <w:t>老实说我讨厌别人这么和我说话，在我的思维中，一般这么说话的人都是些自私、没耐性而且缺乏教养的家伙，眼前这姑娘虽然长得不错，但她这种连话都不能好好和别人说的女人即使美如天仙也不能让我产生好感，于是我冷冷的回答她：“不知道。”然后便抓过书继续看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