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疯狂的报复全</w:t>
      </w:r>
    </w:p>
    <w:p>
      <w:r>
        <w:t>【疯狂的报复】【全】</w:t>
      </w:r>
    </w:p>
    <w:p>
      <w:r>
        <w:t>疯狂的报复（上）</w:t>
      </w:r>
    </w:p>
    <w:p>
      <w:r>
        <w:t>买的无线网卡总是在我最关键的时候断线，或者没有数据传入，让我异常的痛恨。这简直就是花钱买罪受。我的胸中燃烧着愤怒的火焰。</w:t>
      </w:r>
    </w:p>
    <w:p>
      <w:r>
        <w:t>晚上八点多我离开家，走向附近的移动营业厅。一进门，里面除了一个二十来岁的长发漂亮女孩之外再没有其他的人了。</w:t>
      </w:r>
    </w:p>
    <w:p>
      <w:r>
        <w:t>我看看门外，没有人路过。我反身猛的拉下营业厅的防盗门，冲进营业柜台里，一把抓住那个还没有反应过来的营业员。「你们移动的服务简直就是垃圾。</w:t>
      </w:r>
    </w:p>
    <w:p>
      <w:r>
        <w:t>老子花了钱找罪受。」营业员甩开我的手。漠然的看着我：「你想干什么？放开我，不然我就报警了。」「妈的！」我更加愤怒了，一手抓住她的头发，一手捂住她的嘴，将她从办公桌旁拉进储藏室里。进去后我感觉手上一疼。小丫头竟然敢咬我？我甩手就是一个耳光，然后抬腿将她踢倒在地上。营业员双手抱着自己的肚子，发出惨叫声。</w:t>
      </w:r>
    </w:p>
    <w:p>
      <w:r>
        <w:t>我从腰里拔出砍刀架在她的脖子上：「你他妈的再叫老子给你放血！」她的声音一下子消失了。</w:t>
      </w:r>
    </w:p>
    <w:p>
      <w:r>
        <w:t>我把她从地上扯起来，一手拿刀，另一支手抓住她的工作服领口，使劲一扯，几颗扣子飞了出去，工作服散开，露出里面粉红色的胸罩。她刚打算反抗，我手上的刀在她的脖子上压了一下。「最好不要动，否则后果自负。」「你杀了我你也跑不掉。」「就算是那样我也会死在你后边，而且，我会扒光你的衣服，把你扔到街道上去，让大家都来参观一下你的身体。所以你最好配合一下。」我边说边把她的胸罩往下一扯，两个雪白嫩滑的乳房一下子弹了出来，两颗粉红色的乳头在我的眼前晃动。营业员用愤怒的眼神死死的看着我，嘴闭的紧紧的。我毫不在乎的用一只手扯下她的上衣，解开她的胸罩扣，把胸罩扔在了一旁。</w:t>
      </w:r>
    </w:p>
    <w:p>
      <w:r>
        <w:t>然后挪开刀，把她一下子转过去，用胸罩把她的双手绑在一起。绑好之后我把刀放在一伸手就能够到的地方，双手从她的短裙下边伸进去，摸到她腰上的紧身裤口，一伸手插进裤子和肉体之间，抓住裤子向下一拉，将她下身的裤子全部扯到她的腿弯处，然后把她的短裙往腰上一拽，两片雪白的屁股暴露在我的眼前。她的手无法动弹，只能无助的低声哭泣着，不知道她会遭遇到怎么样的劫难。</w:t>
      </w:r>
    </w:p>
    <w:p>
      <w:r>
        <w:t>「不错呀，两片屁股蛋夹的还挺紧的。」我胸中的怒火已经消失，转而充斥着欲火。我一只手绕过去摸着她高耸的乳房，手指不时拨弄一下乳头，另一只手在两片屁股蛋上轻轻的抚摸着。</w:t>
      </w:r>
    </w:p>
    <w:p>
      <w:r>
        <w:t>「不要伤害我行吗？我只是工作人员，是无辜的呀。」她转过头低声说。</w:t>
      </w:r>
    </w:p>
    <w:p>
      <w:r>
        <w:t>「靠，你是无辜的，难道我花钱得不到应有的服务就是应该的吗？」我一边说着，一边继续我的行动。在她屁股上游走的手猛的伸进她紧闭的双腿之间，摸到一片毛茸茸的阴毛，两根手指分开她的两片阴唇，一根手指在她的阴道口盘旋着。</w:t>
      </w:r>
    </w:p>
    <w:p>
      <w:r>
        <w:t>「那我和你做爱，做完之后你不要伤害我，就当今天的事情没有发生过，好吗？」她软语相求。</w:t>
      </w:r>
    </w:p>
    <w:p>
      <w:r>
        <w:t>「看你的表现吧，表现的好的话我就不会伤害你，如果我不满意，那就不好意思了。」我嘴里不停，手里也不停，她的乳头在手指的拨弄下硬了起来，阴道也慢慢湿润了。「都说女人有两张嘴，就让我来享受一下你下边这张嘴吧。双手扶着墙，把屁股撅起来。」我松开她的双手，一边慢慢的解自己的裤子，一边死死的盯住她的一举一动。</w:t>
      </w:r>
    </w:p>
    <w:p>
      <w:r>
        <w:t>双手重获自由，她低头看看自己赤裸的上身和围在腰间的裙子，还有同样赤裸的下体，然后扭过身看了我一眼，转过去向前迈了一步。我一步跨过去，伸手抓住她的一只手，同时一记耳光抽了过去。「妈的，还敢耍花样。是不是不想看到明天早上的太阳了？」她的头被我打的向后一仰。我一脚将靠在她面前墙边的一根椅子腿踢开，然后对着她拳打脚踢。</w:t>
      </w:r>
    </w:p>
    <w:p>
      <w:r>
        <w:t>「别打了，我不敢了，我听你的。」她被打的躺在地上，双手抱在胸前，双腿蜷缩着，不停的求饶。</w:t>
      </w:r>
    </w:p>
    <w:p>
      <w:r>
        <w:t>我两下踢掉自己的裤子，露出笔直朝天的阴茎，蹲下身抓住她的双腿往两边一分，她不敢抵抗，随着我的动作大张着双腿，把胯间的风景展现在我的眼前。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