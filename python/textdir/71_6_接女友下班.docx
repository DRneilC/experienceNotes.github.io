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接女友下班</w:t>
      </w:r>
    </w:p>
    <w:p>
      <w:r>
        <w:t>迅速吃过晚饭，我打包好便当，踏上自行车飞驰回学校。</w:t>
      </w:r>
    </w:p>
    <w:p>
      <w:r>
        <w:t>夏末的白天已经加快了退场的脚步，才不过七点，天就差不多黑透了，我瞄准校门保安不在意的时候，窜进了校园，沿着操场边上快步走进六层高的教学大楼。</w:t>
      </w:r>
    </w:p>
    <w:p>
      <w:r>
        <w:t>距离放学已经两个小时，而且我们学校除了夜自习或者特殊情况，一般是不准学生留校超过七点，所以此时教学楼里基本上人去楼空，鸦雀无声。</w:t>
      </w:r>
    </w:p>
    <w:p>
      <w:r>
        <w:t>我抓紧便当盒，三步并作两步跑上位於六楼的教室。</w:t>
      </w:r>
    </w:p>
    <w:p>
      <w:r>
        <w:t>虽然我们已经是高三毕业班，但因为是今天周五所以不用安排晚自习，现在六楼的教室也跟其他楼层一样空荡安静，但在走廊的最尽头，有一间教室现在依然亮着灯光，那是我班的教室。</w:t>
      </w:r>
    </w:p>
    <w:p>
      <w:r>
        <w:t>呆在里面的人就是我暗恋两年，现在正追求的女同学--方诗雅。</w:t>
      </w:r>
    </w:p>
    <w:p>
      <w:r>
        <w:t>自小便充满艺术天份的她被老师安排了负责文娱工作，需要每个月更新教室后面的黑板报。但由於还有两个月就要面对高考，同学们和老师都严阵以待，每周一至四晚排满了晚自习，小雅没有时间布置，硬是拖到今晚，向学校提申请留下来「加班」。</w:t>
      </w:r>
    </w:p>
    <w:p>
      <w:r>
        <w:t>「一起走吗？」放学的时候，我依照「惯例」邀约小雅一起回家，这应该是追求者的指定动作吧！</w:t>
      </w:r>
    </w:p>
    <w:p>
      <w:r>
        <w:t>「要走自己走，我今晚要留下来出黑板报。」小雅虽然嘴上说着无所谓，但其实我知道她是想我留下来陪她的。</w:t>
      </w:r>
    </w:p>
    <w:p>
      <w:r>
        <w:t>「是么？你不在路上保护我，我遇到强盗怎么办？」我装出一副楚楚可怜的样子逗她。</w:t>
      </w:r>
    </w:p>
    <w:p>
      <w:r>
        <w:t>「有钱给钱，没钱脱裤子咯！」小雅嘟着嘴，丝毫不示弱地回敬我一句。</w:t>
      </w:r>
    </w:p>
    <w:p>
      <w:r>
        <w:t>「哼，我走了！」捏了一下她漂亮精致的脸蛋，我转身准备离开。</w:t>
      </w:r>
    </w:p>
    <w:p>
      <w:r>
        <w:t>「那你就舍得让我一个年轻貌美的女子孤零零地留在学校咯？」这次换作她在假装可怜了，边用手指卷弄着褐色长发，边哀怨的看着我。</w:t>
      </w:r>
    </w:p>
    <w:p>
      <w:r>
        <w:t>「是啊！你小心有强盗潜入来把你……呵呵！」我假装好色地上下打量她前凸后翘的姣美身材。</w:t>
      </w:r>
    </w:p>
    <w:p>
      <w:r>
        <w:t>「常欢喜，你这色鬼，我不理你了！自己回家去！」小雅甩了一下秀发，装作生气画着黑板报的设计图。</w:t>
      </w:r>
    </w:p>
    <w:p>
      <w:r>
        <w:t>其实作为追求者的我，当然不会放过这个独处和表现的机会，让喜欢的女生饿着肚子工作，所以我一放学就以最快速度回家，把晚饭菜打包成「爱心便当」</w:t>
      </w:r>
    </w:p>
    <w:p>
      <w:r>
        <w:t>准备给她一个惊喜。手表指向七点十五分，我缓步走到教室后门，小心翼翼地从门隙中窥探进去，只见小雅正踩着椅子，握着粉笔在后面的黑板上涂色，她右手举高，上身短短的白衬衣也跟着被拉起。</w:t>
      </w:r>
    </w:p>
    <w:p>
      <w:r>
        <w:t>学校的衬衣一般长过腰，不少爱打扮的女生会把衣角改短，显得下身修长一点。小雅的衬衣虽然没有改，但由於她的上围至少也有34c,平日都会把衣服撑</w:t>
      </w:r>
    </w:p>
    <w:p>
      <w:r>
        <w:t>得绷紧，现在衬衣被拉起，衣角自然也给扯高了，一下子就展露出白皙光滑的纤腰，叫我看得两眼发亮。失去了衬衣的「掩护」，裙摆下的小屁股更是凸显出诱人曲线。</w:t>
      </w:r>
    </w:p>
    <w:p>
      <w:r>
        <w:t>再往下看，小雅双脚微踮，修长的美腿跃然眼前，那条小码校裙只能勉强遮盖着半条大腿，可爱的小内裤隐隐若现。</w:t>
      </w:r>
    </w:p>
    <w:p>
      <w:r>
        <w:t>小雅的貌美与身材棒是出了名的好，我也经常都将她作为性幻想的对象，但像这般明目张胆地偷窥她的身材，真是从来没有，我紧张得差点连便当都拿不稳了。</w:t>
      </w:r>
    </w:p>
    <w:p>
      <w:r>
        <w:t>收拾心神，脑中默念一遍「出场台词」，深呼吸一口气，正准备推开门的时候，教室里面居然出现了另一把声音：「小雅，右上角那里好像画漏了。」</w:t>
      </w:r>
    </w:p>
    <w:p>
      <w:r>
        <w:t>是男生的声音！我只顾着窥看小雅的身材，居然没有发现教室里面还有另外一个人？</w:t>
      </w:r>
    </w:p>
    <w:p>
      <w:r>
        <w:t>「啊，是这里吗？」小雅的手又往黑板的边上挪了一点，衬衣也跟着挪高了一寸，哇，平滑的小腹全露出来了！</w:t>
      </w:r>
    </w:p>
    <w:p>
      <w:r>
        <w:t>「还差一点。」</w:t>
      </w:r>
    </w:p>
    <w:p>
      <w:r>
        <w:t>我循声音望去，在教室倒数第二排坐着一个男生，是班长文辉！他为什么会留下来跟小雅一起布置黑板报了？我对这个人没有太多好感，一来他的成绩好得不像话，每次考试都是全班第一；再者，他长得高高瘦瘦，有点文雅的风度，经常凭着这点自信跟校内女同学勾搭，竟又被他屡屡得手，女友换了一个又一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