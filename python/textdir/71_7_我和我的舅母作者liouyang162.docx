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我和我的舅母作者liouyang162</w:t>
      </w:r>
    </w:p>
    <w:p>
      <w:r>
        <w:t>我和我的舅母</w:t>
      </w:r>
    </w:p>
    <w:p>
      <w:r>
        <w:t>字数：8500</w:t>
      </w:r>
    </w:p>
    <w:p>
      <w:r>
        <w:t>＊＊＊＊＊＊＊＊＊＊＊＊＊＊＊＊＊＊＊＊＊＊＊＊＊＊＊＊＊＊＊＊＊＊＊</w:t>
      </w:r>
    </w:p>
    <w:p>
      <w:r>
        <w:t>这是我和舅母的真事，没有任何意淫的成分。而我一直只能憋在心里，没有诉说的对象，今天写出来也算是一种释放吧！因为和舅母有过一次后，舅母就一直刻意的再躲避我，而我也不知道还有没有以后。如果有我再发过来。本人文学功底不好，写的粗糙，还请各位能够理解理解！</w:t>
      </w:r>
    </w:p>
    <w:p>
      <w:r>
        <w:t>＊＊＊＊＊＊＊＊＊＊＊＊＊＊＊＊＊＊＊＊＊＊＊＊＊＊＊＊＊＊＊＊＊＊＊</w:t>
      </w:r>
    </w:p>
    <w:p>
      <w:r>
        <w:t>我叫陈天翔，生活在一个地级市。刚35岁，舅母今年48大我十三岁。我是一个很平凡的、宅在家里的屌丝，十年前参军然后复员被安排在一家企业工作，我有自己的家庭，自己的事业，自己的喜好、也有自己的控，熟女控。</w:t>
      </w:r>
    </w:p>
    <w:p>
      <w:r>
        <w:t>我不知道自己什么时候开始变成熟女控，但是我知道，我就目前来说我已经摆脱不了熟女带给我极大刺激的欲望感。</w:t>
      </w:r>
    </w:p>
    <w:p>
      <w:r>
        <w:t>我就一个舅舅，目前在做买卖，舅母给他打下手，每天舅母都是一人在厂里身兼数职，厂长、会计、出纳、公关。我舅舅每天就是牌桌，ktv、谈生意反正是很忙很忙。忙的时候，我经常半个月都碰不到他。</w:t>
      </w:r>
    </w:p>
    <w:p>
      <w:r>
        <w:t>舅舅和我舅母在我14岁的时候结婚，一年后我多了一个表弟。弟弟三岁的时候舅舅的生意开始有气色，慢慢的走上了良性的轨道，所以舅舅在家的时间也越来越少，所以我才有机会与舅母有了后来的一切！</w:t>
      </w:r>
    </w:p>
    <w:p>
      <w:r>
        <w:t>我舅母没有小说中的那么漂亮，但是也不是很差，只是比一般又高了一点点，胸大屁股大皮肤白。胸大屁股大可不是火爆身材，因为舅母的胸已经下垂，屁股也是只圆不翘，就是皮肤不错，因为很白，而且很细腻。</w:t>
      </w:r>
    </w:p>
    <w:p>
      <w:r>
        <w:t>第一次见到舅母是13岁那年，无知少年对性一无所知的时代，那时的我，对舅母还没有一点关于性的兴趣，只是觉得舅母这个人很温柔，和我们家人都没有没有距离感。</w:t>
      </w:r>
    </w:p>
    <w:p>
      <w:r>
        <w:t>婚后舅舅开始忙生意，我和舅母呆在一起的时间少了，直到我表弟出生，舅舅又因为忙于生意，舅母自己带孩子有时连饭都吃不上，只好和表弟一起住到我们家，当时家里房间少，舅母只能和我这个小屁孩住在一起。于是我有机会开始了第一次和舅母之间主动与被动的接触，不错只是接触，一张木头的大床，两个被窝，我自己一个，舅母与表弟一个。舅母晚上要给表弟喂奶，所以房间的灯就一直没有关过。就这样的环境，舅母和我在一起有一个月相安无事，能有什么事呢，当时我的身材本来就小再加上当时只有14岁，一个只知道玩耍的、贪吃的小屁孩而已。</w:t>
      </w:r>
    </w:p>
    <w:p>
      <w:r>
        <w:t>有天夜里尿急起来到院子里嘘嘘，完事后回房的时候舅母突然翻了个身，正值哺乳期的舅母一对又大又白的乳房有三分之二展现在我面前，我发誓，那是我懂事后第一次看到女性的乳房，当时我就无耻的硬了，第一个反应是蹲下，浑身发抖，心跳加速……大概有一辆分钟我脑子一片空白，反应过来时第一想法是舅母有没有发现我，想雕塑一样蹲在地上很久发现舅母真的睡的很死，根本不知道有一双邪恶的眼睛在贪婪的直视她的乳房。很久很久舅母并没有动，这时我的脑子在极速运转和斗争中，而我的右手却伸了过去，轻轻的放在了舅母的乳房上，在触摸的一刹那我觉得时间仿佛静止了，只是感觉手上很温暖，很软，很舒服。</w:t>
      </w:r>
    </w:p>
    <w:p>
      <w:r>
        <w:t>慢慢的左手也上去了，我发誓当时真的不想，但是我的手不听大脑的指挥了，轻轻的摸了一会我突然想到舅母万一醒了怎么办？在强烈的恐惧下我乖乖的松开手，钻进自己的被窝。</w:t>
      </w:r>
    </w:p>
    <w:p>
      <w:r>
        <w:t>第二天，装作若无其事的上学和舅母打招呼，但是总感觉舅母看我的眼神怪怪的，但是舅舅和父母也没有把我暴打一顿的迹象，于是开始放下心来。在后来的几年内却再也没有敢动手，而且也没有那种机会了。直到直到和舅母第一次体液与体液交换后，舅母才告诉我，那夜她知道，只是没有将我绳之以法而已。暴汗一个。后来我参军、复员、然后工作这期间和舅母没有太近距离的接触。</w:t>
      </w:r>
    </w:p>
    <w:p>
      <w:r>
        <w:t>一天夜晚，我舅舅和舅母来我家串门，舅舅在下面和老爸老妈聊天，舅母到楼上来看我的宝宝，老婆上夜班没有回来，宝宝刚睡下，舅母看我家宝宝睡着了，就和我在一起有一搭没一搭的聊着，慢慢的我的眼神变得淫荡起来，因为舅母现在有点发福了，鼓起的肚腩，丰满的臀部，正是我喜欢的类型，我靠正点啊！和舅母聊了一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