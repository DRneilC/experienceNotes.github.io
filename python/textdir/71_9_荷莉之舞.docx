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荷莉之舞</w:t>
      </w:r>
    </w:p>
    <w:p>
      <w:r>
        <w:t>我叫荷莉，今年二十二岁，已结婚快两年。我身高五尺四寸，有一头金发，蓝色的大眼睛，以及一直很让自己骄傲的身材。</w:t>
      </w:r>
    </w:p>
    <w:p>
      <w:r>
        <w:t>在一个周五，我和老公汤姆原计划好要一起外出跳舞。两年来我一直很忠于汤姆，而且从未有过出轨行为，汤姆他是我的第一个男人，也是我生命里唯一的男人，直到这个晚上……汤姆打电话回来说他必须加班，会比较晚到，要我先去那里等他，他会直接来找我，于是我只好先去了。到了那里，我对于找舞伴一如往常的从未有困难，于是很快地就找到了一个男人，他叫做瑞克。</w:t>
      </w:r>
    </w:p>
    <w:p>
      <w:r>
        <w:t>瑞克是个非常高而且很帅的男人，可看得出他很体贴又殷勤。在每一次跳舞之间，他都坐在与我同一桌，而且竟然不时地在言语中逗弄着我。</w:t>
      </w:r>
    </w:p>
    <w:p>
      <w:r>
        <w:t>过了不久，我的老公又以行动电话告诉我，他无法赶来了，我很懊恼地告诉瑞克：「我想接下来只剩你和我了。」他微笑了一下，接着我们就开始了一支快舞（我老公不喜欢我和任何其他男人跳慢舞），这支舞跳得确实很好又很过瘾。接下来刚好是一支慢舞，我就独自要走出舞池，突然间瑞克将我环绕着并拉我回到他的臂弯里头，我开始抵抗着也想着他到底搞甚么鬼，但却无奈地随着他跳舞。</w:t>
      </w:r>
    </w:p>
    <w:p>
      <w:r>
        <w:t>他把我拉着靠近他，肆无忌惮地用下体顶着我。在跳舞时，我可感觉他裤子内凸出的硬物一直顶着我，我必须承认这已挑起我的欲望，让我的心急速跳动着而一直想着当汤姆稍后回家时想要和他做的事。</w:t>
      </w:r>
    </w:p>
    <w:p>
      <w:r>
        <w:t>很快地我已是情欲高涨，感觉他的硬挺鸡巴正隔着裤子一直压挤着我。我告诉他我必须回家了，事实上我是有预感若不赶快离开，我将会很难抵抗他的进一步要求。</w:t>
      </w:r>
    </w:p>
    <w:p>
      <w:r>
        <w:t>瑞克送我走到我停放在停车场后头角落的车子，开了车门我就进去了，在我转头和他说「晚安」时，没想到他竟不单没离去，还站在车门旁突然将自己的裤链拉开，半硬的鸡巴随即跑了出来。我没有办法不看到，他的鸡巴竟是如此的庞大，几乎是汤姆的两倍粗长，我难以想像世上竟会有这么大的鸡巴。</w:t>
      </w:r>
    </w:p>
    <w:p>
      <w:r>
        <w:t>「把它拿开，瑞克。我已经结婚了，对这不感兴趣。」我很严肃地对他说。</w:t>
      </w:r>
    </w:p>
    <w:p>
      <w:r>
        <w:t>「没兴趣吗？」他说：「这不是你心里话，你整晚都磨擦着我。再靠近点看吧！」我注视着他那刚好在我眼睛高度的鸡巴，那种内心的情欲已让我感觉我的下体正迅速泛滥着。</w:t>
      </w:r>
    </w:p>
    <w:p>
      <w:r>
        <w:t>「我的车子就在那里，到那边看个仔细吧！」说着，他就转头走向他的厢型货车。</w:t>
      </w:r>
    </w:p>
    <w:p>
      <w:r>
        <w:t>我心里直呼喊着：「不不不不，你不能这么做！」但在同时，我发现我竟已走出我的车子并将它锁起。我必须再看他的鸡巴，我答应只看着它或是接触它，绝没有其它的事。</w:t>
      </w:r>
    </w:p>
    <w:p>
      <w:r>
        <w:t>当我到了他的车子，门是开着的，而他就在里头。上了车后，他把门关上，拉下了车窗的窗帘，把里面的灯光调得微弱，然后他解开裤子拉下到膝盖坐在后座上，他的鸡巴毫无阻拦地摆动着，已经比原先所看到的更巨大而且更硬挺。</w:t>
      </w:r>
    </w:p>
    <w:p>
      <w:r>
        <w:t>「来吧荷莉，」他露出牙齿笑着：「抚摸它，你一定会喜欢上它的。」我的心一直与我搏斗着，告诉着我：「马上离开，你已经结婚了。」但同时又出现另一种声音：「只是摸一摸而已，又不会有所损失。」所以我缓缓地伸出我的手环绕着他的庞然大物，它是那么的坚硬以及热烫。我又发现他的睾丸也相当大，且因为重量而垂吊得很低，与汤姆的不同。</w:t>
      </w:r>
    </w:p>
    <w:p>
      <w:r>
        <w:t>「我不能再多了，瑞克。」我无力地说着：「我是结了婚的人，不能再和你更进一步了，好吗？」「没关系，女孩，」瑞克回答着：「你可以摸它、玩它，或做任何你想做的事。」我开始上下套动着他的鸡巴，我的手几乎无法全部握住。我继续让他的鸡巴膨胀起来时，他的头往后仰而轻轻的呻吟着。「把你的头靠在我的胸膛上吧，这样你能看得更近更清楚。」他终于说了。</w:t>
      </w:r>
    </w:p>
    <w:p>
      <w:r>
        <w:t>「我知道我的很大，而且我打赌比你的老公的大，对吗？」他充满自信地问我。</w:t>
      </w:r>
    </w:p>
    <w:p>
      <w:r>
        <w:t>我很单纯地点着头同意，然后在触摸他鸡巴的同时，很缓慢地将我的头靠在他的胸膛上。他是对的，将我的头靠着他的胸膛可以让我能更靠近地看清楚他的鸡巴，他的龟头很美，事实上他的整根鸡巴都很美，我从未这么近地检视过汤姆的鸡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