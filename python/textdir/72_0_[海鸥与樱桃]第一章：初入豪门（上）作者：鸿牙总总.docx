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[海鸥与樱桃]第一章：初入豪门（上）作者：鸿牙总总</w:t>
      </w:r>
    </w:p>
    <w:p>
      <w:r>
        <w:t>作者：鸿牙总总</w:t>
      </w:r>
    </w:p>
    <w:p>
      <w:r>
        <w:t>字数：9500</w:t>
      </w:r>
    </w:p>
    <w:p>
      <w:r>
        <w:t>***********************************</w:t>
      </w:r>
    </w:p>
    <w:p>
      <w:r>
        <w:t>本文纯粹是作者穷极无聊之作。从小喜欢读小说，也经常幻想自己就是其中</w:t>
      </w:r>
    </w:p>
    <w:p>
      <w:r>
        <w:t>的主人公，随笔锋起伏，怡然自得。如今血气方刚，理所当然地看了许多色情的</w:t>
      </w:r>
    </w:p>
    <w:p>
      <w:r>
        <w:t>东西。常对着电脑屏幕奢望把动作片里的女主角压在身下，也渴望一段刻骨铭心</w:t>
      </w:r>
    </w:p>
    <w:p>
      <w:r>
        <w:t>的爱情。现实生活的残酷，让我只能把所有的期待投入文字。各位读者，愿你们</w:t>
      </w:r>
    </w:p>
    <w:p>
      <w:r>
        <w:t>作客观公正的评价，指点我的拙劣之处，相互增进，不胜感激。第一次发帖，格</w:t>
      </w:r>
    </w:p>
    <w:p>
      <w:r>
        <w:t>式不是太会弄，欢迎修改。</w:t>
      </w:r>
    </w:p>
    <w:p>
      <w:r>
        <w:t>***********************************</w:t>
      </w:r>
    </w:p>
    <w:p>
      <w:r>
        <w:t>第一章；初入豪门（上）</w:t>
      </w:r>
    </w:p>
    <w:p>
      <w:r>
        <w:t>下午两点四十五分，中华航空公司的波音客机平稳地降落在虹桥。</w:t>
      </w:r>
    </w:p>
    <w:p>
      <w:r>
        <w:t>阴云密布的天空笼罩着一片空旷，晦暗得像是张生闷气的脸。</w:t>
      </w:r>
    </w:p>
    <w:p>
      <w:r>
        <w:t>沿海的南方城市，冬天居然也出奇的冷。舱口的冷空气猛地灌进来，父子俩</w:t>
      </w:r>
    </w:p>
    <w:p>
      <w:r>
        <w:t>打了个寒颤，各自裹紧了衣服，小心地下了舷梯。</w:t>
      </w:r>
    </w:p>
    <w:p>
      <w:r>
        <w:t>腊月二十五了，再过几天就是新年。鱼贯而出的乘客，都赶着回家团圆，形</w:t>
      </w:r>
    </w:p>
    <w:p>
      <w:r>
        <w:t>色匆忙。</w:t>
      </w:r>
    </w:p>
    <w:p>
      <w:r>
        <w:t>谭海松却刻意把每一脚都迈的很踏实，犹如闲庭信步般，悠然自得。</w:t>
      </w:r>
    </w:p>
    <w:p>
      <w:r>
        <w:t>「恁冷！」谭海松对于儿子，几乎没有任何了解，现在只剩两人相依为命，</w:t>
      </w:r>
    </w:p>
    <w:p>
      <w:r>
        <w:t>总是相对无言，难免会觉得愧疚和尴尬，「帽子也不戴，看你耳朵冻嘞！」</w:t>
      </w:r>
    </w:p>
    <w:p>
      <w:r>
        <w:t>亚鸥一路都面无表情的沉默着，两片嘴唇像是挂了把生锈的铁锁。</w:t>
      </w:r>
    </w:p>
    <w:p>
      <w:r>
        <w:t>父亲的普通话夹杂着浓重的口音，就像城乡结合部的野鸡一般不伦不类。可</w:t>
      </w:r>
    </w:p>
    <w:p>
      <w:r>
        <w:t>飞机上偏还跟隔壁座位的一对儿摩登女郎聊得热火朝天。帮人家端咖啡、拿杂志，</w:t>
      </w:r>
    </w:p>
    <w:p>
      <w:r>
        <w:t>忙的不亦乐乎，最后竟然交换了电话号码并合影留念，说是有缘再会！</w:t>
      </w:r>
    </w:p>
    <w:p>
      <w:r>
        <w:t>「五十多岁的老大叔了，还跟色中饿鬼似的……」周围乘客窃笑不已，暗骂</w:t>
      </w:r>
    </w:p>
    <w:p>
      <w:r>
        <w:t>他，「癞蛤蟆想吃天鹅肉！」</w:t>
      </w:r>
    </w:p>
    <w:p>
      <w:r>
        <w:t>真是丢人到九霄云外去了！亚鸥恼得恨不能直接跳飞机，就更懒得待理父亲</w:t>
      </w:r>
    </w:p>
    <w:p>
      <w:r>
        <w:t>了。</w:t>
      </w:r>
    </w:p>
    <w:p>
      <w:r>
        <w:t>「估摸着要下嘞！」儿子没搭腔，海松装作若有所思地道，「上海算是南方，</w:t>
      </w:r>
    </w:p>
    <w:p>
      <w:r>
        <w:t>下不了雪吧？」</w:t>
      </w:r>
    </w:p>
    <w:p>
      <w:r>
        <w:t>「嗯。」亚鸥鼻孔里哼出了一股白浊的气息。</w:t>
      </w:r>
    </w:p>
    <w:p>
      <w:r>
        <w:t>「要是雨，就麻烦嘞！」海松继续厚着老脸没话找话，忽然灵光闪现，道：</w:t>
      </w:r>
    </w:p>
    <w:p>
      <w:r>
        <w:t>「还好你姑妈安排了你表姐来接咱们。」</w:t>
      </w:r>
    </w:p>
    <w:p>
      <w:r>
        <w:t>果然，亚鸥眼睛里掠过一丝亮光：「表姐？」</w:t>
      </w:r>
    </w:p>
    <w:p>
      <w:r>
        <w:t>「嗯…」海松故意拉着尾音，显得意味深长。</w:t>
      </w:r>
    </w:p>
    <w:p>
      <w:r>
        <w:t>虽然素未谋面，然而常青藤名校的表姐，对于小县城出身的少年，尤其还是</w:t>
      </w:r>
    </w:p>
    <w:p>
      <w:r>
        <w:t>个成绩优异的好学生，几乎就是顶礼膜拜的偶像。</w:t>
      </w:r>
    </w:p>
    <w:p>
      <w:r>
        <w:t>「就是在哥伦比亚大学读书的那个？」亚鸥克制着激动的心情，道。</w:t>
      </w:r>
    </w:p>
    <w:p>
      <w:r>
        <w:t>「嗯，你表姐从美国纽约回来过春节啦。」</w:t>
      </w:r>
    </w:p>
    <w:p>
      <w:r>
        <w:t>海松特别强调了「美国纽约」，可不是随便什幺街边的「纽约理发店」之类，</w:t>
      </w:r>
    </w:p>
    <w:p>
      <w:r>
        <w:t>而是货真价实的「美国纽约」！</w:t>
      </w:r>
    </w:p>
    <w:p>
      <w:r>
        <w:t>电视新闻里也经常听到纽约，联合国啊、恐怖袭击呀、华尔街啦，遥远而陌</w:t>
      </w:r>
    </w:p>
    <w:p>
      <w:r>
        <w:t>生，简直就像另一个世界。如今，却像走在前面的那两个时髦女郎的细腰丰臀，</w:t>
      </w:r>
    </w:p>
    <w:p>
      <w:r>
        <w:t>水蛇似的摇摆着，仿佛触手可及。</w:t>
      </w:r>
    </w:p>
    <w:p>
      <w:r>
        <w:t>谭海松环顾四周，心情颇有些豪迈：「等你读完高中，也送你去美国！」</w:t>
      </w:r>
    </w:p>
    <w:p>
      <w:r>
        <w:t>亚鸥显然缺乏父亲的热情，只随口敷衍道：「到时候再说吧！」</w:t>
      </w:r>
    </w:p>
    <w:p>
      <w:r>
        <w:t>谭海松皱了下眉，就像好容易点着的柴火被兜头淋了盆冷水。</w:t>
      </w:r>
    </w:p>
    <w:p>
      <w:r>
        <w:t>春运时节的机场大厅里比肩接踵，呼喊叫嚷声此起彼伏。</w:t>
      </w:r>
    </w:p>
    <w:p>
      <w:r>
        <w:t>亚鸥拖着两个沉重的行李箱，跟在正打电话的海松后面，艰难地挤到了门口。</w:t>
      </w:r>
    </w:p>
    <w:p>
      <w:r>
        <w:t>「喂，静鸥！我是你舅舅啊！嗯，我们到了，刚出来！你在哪儿嘞？哦，知</w:t>
      </w:r>
    </w:p>
    <w:p>
      <w:r>
        <w:t>道了！嗯，好的，行！」</w:t>
      </w:r>
    </w:p>
    <w:p>
      <w:r>
        <w:t>谭海松「啪」地合起那部老旧的夏普翻盖手机，满脸喜色道：「你表姐过来</w:t>
      </w:r>
    </w:p>
    <w:p>
      <w:r>
        <w:t>了，咱就在门口等她！」</w:t>
      </w:r>
    </w:p>
    <w:p>
      <w:r>
        <w:t>父子俩把行李箱靠墙立住，认真观察着来往进出的男女老少。大城市的人，</w:t>
      </w:r>
    </w:p>
    <w:p>
      <w:r>
        <w:t>精神面貌也好得多，每个都容光焕发，衣着亮丽。其中还混杂着高头大马的外国</w:t>
      </w:r>
    </w:p>
    <w:p>
      <w:r>
        <w:t>人，更不乏金发碧眼的美女，即便包裹的严实，依然前凸后翘，异常惹火。</w:t>
      </w:r>
    </w:p>
    <w:p>
      <w:r>
        <w:t>海松眯着眼点了根香烟，「外国的女人就是白啊！」</w:t>
      </w:r>
    </w:p>
    <w:p>
      <w:r>
        <w:t>亚鸥联想到生物课本里的图片，撇嘴道，「跟血友病一样！」</w:t>
      </w:r>
    </w:p>
    <w:p>
      <w:r>
        <w:t>谭海松幽然吐出个烟圈，正要反驳，手机忽然响了。</w:t>
      </w:r>
    </w:p>
    <w:p>
      <w:r>
        <w:t>「喂，静鸥啊？嗯，是在门口，就我跟亚鸥！对，两个大行李箱。你到了？</w:t>
      </w:r>
    </w:p>
    <w:p>
      <w:r>
        <w:t>在哪儿呢- 哦，看见你了- 静鸥，这边儿！「</w:t>
      </w:r>
    </w:p>
    <w:p>
      <w:r>
        <w:t>一位时尚靓丽的窈窕女子沿着园圃间的鹅卵石小路迤逦而来，宛如暗夜中由</w:t>
      </w:r>
    </w:p>
    <w:p>
      <w:r>
        <w:t>远及近的灯塔般，越来越闪亮。她身材高挑，约有一米七左右，宛如模特一般。</w:t>
      </w:r>
    </w:p>
    <w:p>
      <w:r>
        <w:t>脖子里系着条印花的丝巾，穿着件卡其色大翻领的风衣，裁剪得极为合体，</w:t>
      </w:r>
    </w:p>
    <w:p>
      <w:r>
        <w:t>斜束着腰带，衣摆迎风鼓动，更带着些许优雅的随性。纯白色紧身裤裹束着她纤</w:t>
      </w:r>
    </w:p>
    <w:p>
      <w:r>
        <w:t>长细腿，搭配着一双工艺精美的黑色尖嘴儿的方跟小皮鞋，俨然一派文艺范儿。</w:t>
      </w:r>
    </w:p>
    <w:p>
      <w:r>
        <w:t>女子走近前来，微笑着伸出了手，「舅舅，你好！」</w:t>
      </w:r>
    </w:p>
    <w:p>
      <w:r>
        <w:t>她眉清目秀，精致的鹅蛋形脸庞略施粉黛，就像艺术大师呕心沥血的作品，</w:t>
      </w:r>
    </w:p>
    <w:p>
      <w:r>
        <w:t>蕴敛着珍珠般的光彩，照得人心里甚是通透。</w:t>
      </w:r>
    </w:p>
    <w:p>
      <w:r>
        <w:t>「你好，你好！」谭海松上下打量她，眉开眼笑地道，「嗯，像你母亲，真</w:t>
      </w:r>
    </w:p>
    <w:p>
      <w:r>
        <w:t>是个齐整闺女！」</w:t>
      </w:r>
    </w:p>
    <w:p>
      <w:r>
        <w:t>「呵呵，谢谢您！」女子脸颊飞起两团红晕，煞是娇俏动人，「我妈陪外公</w:t>
      </w:r>
    </w:p>
    <w:p>
      <w:r>
        <w:t>参加酒店的年会去了，所以派我来接您跟亚鸥，希望您别见怪！」</w:t>
      </w:r>
    </w:p>
    <w:p>
      <w:r>
        <w:t>「不会，不会！」海松忙不迭地道，转身又催促儿子：「亚鸥，快叫表姐啊！」</w:t>
      </w:r>
    </w:p>
    <w:p>
      <w:r>
        <w:t>她就是姑妈家的表姐吗？二十三四岁年纪，身姿苗条，乌黑柔顺的秀发绾成</w:t>
      </w:r>
    </w:p>
    <w:p>
      <w:r>
        <w:t>个看似简单却造型优美的发髻，宛若堆叠的云，尤其两条象牙筷儿似的颀长秀腿，</w:t>
      </w:r>
    </w:p>
    <w:p>
      <w:r>
        <w:t>简直像电视里跳热舞的韩国美女天团。常春藤的气质就是与众不同啊！</w:t>
      </w:r>
    </w:p>
    <w:p>
      <w:r>
        <w:t>「表…表姐！」少年有些自惭形秽，嗓子也不合时宜地卡壳了。</w:t>
      </w:r>
    </w:p>
    <w:p>
      <w:r>
        <w:t>「呵呵，亚鸥你好！」她亲昵地拉住表弟的手，一阵淡雅的茉莉香气令人欲</w:t>
      </w:r>
    </w:p>
    <w:p>
      <w:r>
        <w:t>醉，「我叫吴静鸥，也是『海鸥』的『鸥』，跟你一样呢！」</w:t>
      </w:r>
    </w:p>
    <w:p>
      <w:r>
        <w:t>她的话消除了许多陌生感，拢鬓角的轻盈动作，更让亚鸥痴然想起许络薇，</w:t>
      </w:r>
    </w:p>
    <w:p>
      <w:r>
        <w:t>「嗯，静鸥表姐好！」</w:t>
      </w:r>
    </w:p>
    <w:p>
      <w:r>
        <w:t>「你姑妈经常挂念你呢，夸你懂事，功课又好！」吴静鸥声音清脆如珠落玉</w:t>
      </w:r>
    </w:p>
    <w:p>
      <w:r>
        <w:t>盘，格外悦耳动听。</w:t>
      </w:r>
    </w:p>
    <w:p>
      <w:r>
        <w:t>「也不是啦…」少年有些忸怩，抻着舌头讲普通话，却觉得鹦鹉学舌般古怪。</w:t>
      </w:r>
    </w:p>
    <w:p>
      <w:r>
        <w:t>「呵呵，还挺谦虚的嘛！」</w:t>
      </w:r>
    </w:p>
    <w:p>
      <w:r>
        <w:t>吴静鸥拍着亚鸥的肩膀，露出一排整齐的雪白牙齿，羽扇般细密的睫毛掩映</w:t>
      </w:r>
    </w:p>
    <w:p>
      <w:r>
        <w:t>着明亮透澈的双眸，仿佛丛林中的湛蓝湖泊于阳光下闪耀着宁静深邃的光芒。</w:t>
      </w:r>
    </w:p>
    <w:p>
      <w:r>
        <w:t>旁边不知何时冒出来个中年男人，西装墨镜，铁塔般伫立着。</w:t>
      </w:r>
    </w:p>
    <w:p>
      <w:r>
        <w:t>「这位是…」海松疑惑地转向静鸥。</w:t>
      </w:r>
    </w:p>
    <w:p>
      <w:r>
        <w:t>「啊，不好意思！」静鸥双手合十，抱歉道，「严大哥，你就自我介绍下吧！」</w:t>
      </w:r>
    </w:p>
    <w:p>
      <w:r>
        <w:t>「谭先生您好，我叫严石，严格的严，石头的石。我是您的专职司机，请您</w:t>
      </w:r>
    </w:p>
    <w:p>
      <w:r>
        <w:t>多关照！」西装男摘掉墨镜，露出张棱角分明的国字脸，恭敬地鞠了个躬。</w:t>
      </w:r>
    </w:p>
    <w:p>
      <w:r>
        <w:t>「吓我一跳，还以为干啥的呢…」谭海松朝严石递了根烟，顺口又调侃道，</w:t>
      </w:r>
    </w:p>
    <w:p>
      <w:r>
        <w:t>「车还没买呢，先聘了司机，哈哈哈！」</w:t>
      </w:r>
    </w:p>
    <w:p>
      <w:r>
        <w:t>「严大哥把车开来了。」吴静鸥柳叶眉弯成了月牙儿，绛唇巧笑，丽色生春。</w:t>
      </w:r>
    </w:p>
    <w:p>
      <w:r>
        <w:t>她树叶般轻飘的一句话，却让亚鸥思绪纷飞。表姐家境殷实，从姑妈之前去</w:t>
      </w:r>
    </w:p>
    <w:p>
      <w:r>
        <w:t>融城的排场就可以窥见端倪。初次见面就能送辆车，顶多几十万块钱也就算了。</w:t>
      </w:r>
    </w:p>
    <w:p>
      <w:r>
        <w:t>搁融城是笔巨款，对于大城市的人或许无足轻重。但为什幺还要配司机？</w:t>
      </w:r>
    </w:p>
    <w:p>
      <w:r>
        <w:t>「唷，那敢情好！」谭海松是喜欢车的，兴奋地道，「走，咱瞧去！」</w:t>
      </w:r>
    </w:p>
    <w:p>
      <w:r>
        <w:t>行李箱交给了严石，亚鸥两只手斜插在羽绒服的衣袋里，紧跟在表姐和父亲</w:t>
      </w:r>
    </w:p>
    <w:p>
      <w:r>
        <w:t>的身后。沿途经过各种品牌和款式的轿车，都忍不住猜测。</w:t>
      </w:r>
    </w:p>
    <w:p>
      <w:r>
        <w:t>会是这辆锐志？还是那台雅阁？或者是部君威？再则，姑妈之前去融城乘坐</w:t>
      </w:r>
    </w:p>
    <w:p>
      <w:r>
        <w:t>的清一色奥迪A8，应该对质量可靠的德国货情有独衷吧。那样的话，莫非是A6？</w:t>
      </w:r>
    </w:p>
    <w:p>
      <w:r>
        <w:t>嗯，低调稳重，适合事业有成的商务人士。亚鸥成竹在胸地推想着，深为自</w:t>
      </w:r>
    </w:p>
    <w:p>
      <w:r>
        <w:t>己的逻辑能力所折服。但是，老爸那种性格，恐未必会喜欢A6吧？</w:t>
      </w:r>
    </w:p>
    <w:p>
      <w:r>
        <w:t>吴静鸥却引着海松转进停车场所谓的VIP 区域，里面几乎全是宝马和奔驰之</w:t>
      </w:r>
    </w:p>
    <w:p>
      <w:r>
        <w:t>类，更不乏法拉利和保时捷等造型酷炫的跑车。</w:t>
      </w:r>
    </w:p>
    <w:p>
      <w:r>
        <w:t>亚鸥顿觉震惊不已，难道是贵得离谱的奔驰或者宝马？要是驾着辆奔驰或者</w:t>
      </w:r>
    </w:p>
    <w:p>
      <w:r>
        <w:t>宝马驶过融城尘土飞扬的街道，多半将引得路人驻足行注目礼，未免太张狂了点</w:t>
      </w:r>
    </w:p>
    <w:p>
      <w:r>
        <w:t>- 咦，那台是什幺车？</w:t>
      </w:r>
    </w:p>
    <w:p>
      <w:r>
        <w:t>静鸥和海松也几乎同时停住了脚步。</w:t>
      </w:r>
    </w:p>
    <w:p>
      <w:r>
        <w:t>一部与众不同的黑色轿车安静地泊在角落里，就像暗夜里流光溢彩的王冠，</w:t>
      </w:r>
    </w:p>
    <w:p>
      <w:r>
        <w:t>尊贵奢华，富丽典雅，磁石般吸引着亚鸥的眼睛。</w:t>
      </w:r>
    </w:p>
    <w:p>
      <w:r>
        <w:t>「不会是它吧？！」亚鸥暗吸了口冷气。</w:t>
      </w:r>
    </w:p>
    <w:p>
      <w:r>
        <w:t>那台车的前灯忽然闪烁，「呜- 呜- 」地两声低吼，就像驯服的狮子回应主</w:t>
      </w:r>
    </w:p>
    <w:p>
      <w:r>
        <w:t>人的召唤。</w:t>
      </w:r>
    </w:p>
    <w:p>
      <w:r>
        <w:t>身后的严石「哗啦」收起钥匙串，拎着行李箱径直走向前去。</w:t>
      </w:r>
    </w:p>
    <w:p>
      <w:r>
        <w:t>亚鸥惊讶地睁圆了眼睛：靠，居然还真是！</w:t>
      </w:r>
    </w:p>
    <w:p>
      <w:r>
        <w:t>「这是啥牌子的？」谭海松弓着腰、背着手，端详那座展开双翅的B 字型立</w:t>
      </w:r>
    </w:p>
    <w:p>
      <w:r>
        <w:t>标，兴奋溢于言表：「都没见过啊，看着不赖嘞！」</w:t>
      </w:r>
    </w:p>
    <w:p>
      <w:r>
        <w:t>「宾利的慕尚，特别订制版。」静鸥柔声细气地道。</w:t>
      </w:r>
    </w:p>
    <w:p>
      <w:r>
        <w:t>风把表姐的话吹进耳朵里，少年却犹如被纶音佛语笼罩一般，头皮都发麻了。</w:t>
      </w:r>
    </w:p>
    <w:p>
      <w:r>
        <w:t>曾经做过一篇关于汽车的英文阅读理解，里面提到宾利，具体内容都忘了，</w:t>
      </w:r>
    </w:p>
    <w:p>
      <w:r>
        <w:t>有句话亚鸥却印象深刻：不但是人选车，车也选人。原以为姑妈家有钱，就像一</w:t>
      </w:r>
    </w:p>
    <w:p>
      <w:r>
        <w:t>座冰山，照现在看来，他所极力想象的也不过是真正冰山的一角而已。</w:t>
      </w:r>
    </w:p>
    <w:p>
      <w:r>
        <w:t>「值不少钱吧？」海松小心抚摸着闪亮的引擎盖，感觉比女人的肚皮还光滑。</w:t>
      </w:r>
    </w:p>
    <w:p>
      <w:r>
        <w:t>「也还好，我不很懂车…」吴静鸥从小锦衣玉食，对于价钱是没什幺概念的。</w:t>
      </w:r>
    </w:p>
    <w:p>
      <w:r>
        <w:t>她转向墨镜男求助道，「严大哥或许清楚吧？」</w:t>
      </w:r>
    </w:p>
    <w:p>
      <w:r>
        <w:t>「我只管开车，别的也不了解。」严石要给谭海松留个老实可靠的印象，颇</w:t>
      </w:r>
    </w:p>
    <w:p>
      <w:r>
        <w:t>为巧妙地撒了个谎，又殷勤地为他拉开副驾驶的门。</w:t>
      </w:r>
    </w:p>
    <w:p>
      <w:r>
        <w:t>该当聋子的时候就当聋子，该当哑巴的时候能当哑巴，海松混迹官场几十年</w:t>
      </w:r>
    </w:p>
    <w:p>
      <w:r>
        <w:t>了，听得出他的弦外之意。</w:t>
      </w:r>
    </w:p>
    <w:p>
      <w:r>
        <w:t>「好，好！」他拍了拍严石的胳膊，赞不绝口地钻了进去，车厢内铺着柔软</w:t>
      </w:r>
    </w:p>
    <w:p>
      <w:r>
        <w:t>厚实的暗红色地毯，连车门的喇叭也是暗红色的网格，「唷，恁宽敞！之前俺单</w:t>
      </w:r>
    </w:p>
    <w:p>
      <w:r>
        <w:t>位那个破桑塔纳，跟个蜗牛壳一样，腿都伸不开嘞！</w:t>
      </w:r>
    </w:p>
    <w:p>
      <w:r>
        <w:t>静鸥被逗笑了，朝还呆立在旁边的少年招手道，「亚鸥，快来啊，要回家了！」</w:t>
      </w:r>
    </w:p>
    <w:p>
      <w:r>
        <w:t>高速路两边的景物飞快地向后倒退，令人倏然升起御风而行的快感。</w:t>
      </w:r>
    </w:p>
    <w:p>
      <w:r>
        <w:t>车厢里的温度稍微有点高，吴静鸥已经脱了风衣，解掉丝巾，露出优美白皙</w:t>
      </w:r>
    </w:p>
    <w:p>
      <w:r>
        <w:t>的颈子。米色羊毛衫熨帖着曼妙的身体，仅胸口处有心形的镂空，绣着朵绛紫色</w:t>
      </w:r>
    </w:p>
    <w:p>
      <w:r>
        <w:t>的玫瑰花纹，袒露出一爿冰雪般滑腻的肌肤，仿佛沙漠腹地的水源般弥足珍贵，</w:t>
      </w:r>
    </w:p>
    <w:p>
      <w:r>
        <w:t>平添了许多性感。</w:t>
      </w:r>
    </w:p>
    <w:p>
      <w:r>
        <w:t>「舅舅，要不要喝点什幺？」</w:t>
      </w:r>
    </w:p>
    <w:p>
      <w:r>
        <w:t>「好啊，矿泉水就行！」谭海松应道。</w:t>
      </w:r>
    </w:p>
    <w:p>
      <w:r>
        <w:t>表姐把风衣叠整齐，柔韧的腰肢像小杨树般挺得笔直，「亚鸥，你呢？」</w:t>
      </w:r>
    </w:p>
    <w:p>
      <w:r>
        <w:t>少年的思绪尚未平复，随口道：「我喝什幺都行。」</w:t>
      </w:r>
    </w:p>
    <w:p>
      <w:r>
        <w:t>静鸥打开后中控台的双层磨砂玻璃门，赫然是个饮料柜。</w:t>
      </w:r>
    </w:p>
    <w:p>
      <w:r>
        <w:t>接过表姐递来的杏仁露，亚鸥只是拿在手里把玩，却忍不住偷瞄她秀挺饱满</w:t>
      </w:r>
    </w:p>
    <w:p>
      <w:r>
        <w:t>的乳房，大小和形状都恰到好处。</w:t>
      </w:r>
    </w:p>
    <w:p>
      <w:r>
        <w:t>「静鸥，你爸回来了吗？」谭海松扭过脸来，朝外甥女道。</w:t>
      </w:r>
    </w:p>
    <w:p>
      <w:r>
        <w:t>「嗯，估计会稍微晚些，三点十五分的飞机。」</w:t>
      </w:r>
    </w:p>
    <w:p>
      <w:r>
        <w:t>「咦，你看你！」谭海松埋怨道，「你咋不说呢，咱在这儿等他多好？」</w:t>
      </w:r>
    </w:p>
    <w:p>
      <w:r>
        <w:t>「不是的，国际航班都在浦东。」吴静鸥道，「他们公司会派人去的。」</w:t>
      </w:r>
    </w:p>
    <w:p>
      <w:r>
        <w:t>「哦- 静鸥，你九月份结婚了？」</w:t>
      </w:r>
    </w:p>
    <w:p>
      <w:r>
        <w:t>「嗯，没来得及通知您。」吴静鸥解释道，「准备的比较仓促，不好意思。」</w:t>
      </w:r>
    </w:p>
    <w:p>
      <w:r>
        <w:t>哦，她结过婚了？亚鸥一阵莫名的失望，眼神正落在她臀部那一抹浑圆的曲</w:t>
      </w:r>
    </w:p>
    <w:p>
      <w:r>
        <w:t>线。</w:t>
      </w:r>
    </w:p>
    <w:p>
      <w:r>
        <w:t>「也不是，你外公跟我说了，当时你舅妈正病着。」海松的伤感转瞬即逝，</w:t>
      </w:r>
    </w:p>
    <w:p>
      <w:r>
        <w:t>道，「姑爷回来了吗？」</w:t>
      </w:r>
    </w:p>
    <w:p>
      <w:r>
        <w:t>「美国的假期才结束，他也挺忙的，所以就只有我回来了。」</w:t>
      </w:r>
    </w:p>
    <w:p>
      <w:r>
        <w:t>「丈夫是美国人？」海松又问道。</w:t>
      </w:r>
    </w:p>
    <w:p>
      <w:r>
        <w:t>「嗯，是的，我研究所的同事。」静鸥呷了口果汁，道。</w:t>
      </w:r>
    </w:p>
    <w:p>
      <w:r>
        <w:t>她居然嫁给了美国人？亚鸥错愕不已，脑海里电光石火间闪过在同学家偷看</w:t>
      </w:r>
    </w:p>
    <w:p>
      <w:r>
        <w:t>过的色情片，美国佬大战中国妞儿。白种人的家伙听说都是又粗又长，真不敢想</w:t>
      </w:r>
    </w:p>
    <w:p>
      <w:r>
        <w:t>象温婉可人的表姐在姐夫胯下宛转娇啼的画面…</w:t>
      </w:r>
    </w:p>
    <w:p>
      <w:r>
        <w:t>郊区公路旁的几棵细弱的树苗，正给风扯得东倒西歪，亚鸥努力不去胡思乱</w:t>
      </w:r>
    </w:p>
    <w:p>
      <w:r>
        <w:t>想，开口道：「表姐，你是哥伦比亚大学的吗？」</w:t>
      </w:r>
    </w:p>
    <w:p>
      <w:r>
        <w:t>「嗯，读的商学院，不过已经毕业了。」吴静鸥朝表弟笑道。</w:t>
      </w:r>
    </w:p>
    <w:p>
      <w:r>
        <w:t>「你好厉害啊！」亚鸥羡慕道。</w:t>
      </w:r>
    </w:p>
    <w:p>
      <w:r>
        <w:t>「你将来也可以的嘛！」吴静鸥鼓励道。</w:t>
      </w:r>
    </w:p>
    <w:p>
      <w:r>
        <w:t>「我英语比较差，恐怕…」亚鸥不敢直视她，低下了头。</w:t>
      </w:r>
    </w:p>
    <w:p>
      <w:r>
        <w:t>「正好嘛，亚鸥，你该向你表姐多请教！」海松扭过脸来，插话道。</w:t>
      </w:r>
    </w:p>
    <w:p>
      <w:r>
        <w:t>「如果学外语，该去请教子琪姐。她会讲英、日、韩三种外语呢！」</w:t>
      </w:r>
    </w:p>
    <w:p>
      <w:r>
        <w:t>「子琪姐是谁？」亚鸥诧异地望着她。</w:t>
      </w:r>
    </w:p>
    <w:p>
      <w:r>
        <w:t>「哦，你还不知道吧？咱们家还有个姐姐，叫赵子琪。」吴静鸥神秘地朝表</w:t>
      </w:r>
    </w:p>
    <w:p>
      <w:r>
        <w:t>弟眨眼道，「可是个大美女呢！」</w:t>
      </w:r>
    </w:p>
    <w:p>
      <w:r>
        <w:t>亚鸥福至心灵，不可思议地道：「还能比你更漂亮吗？」</w:t>
      </w:r>
    </w:p>
    <w:p>
      <w:r>
        <w:t>儿子的回答，让谭海松相当满意：「哈哈哈，这臭小子！」</w:t>
      </w:r>
    </w:p>
    <w:p>
      <w:r>
        <w:t>「呵呵，挺会说话的嘛！」突然收获木讷表弟的赞美，而且如此巧妙绝伦，</w:t>
      </w:r>
    </w:p>
    <w:p>
      <w:r>
        <w:t>吴静鸥颇有些喜出望外，却道，「等你见到她，就明白了！」</w:t>
      </w:r>
    </w:p>
    <w:p>
      <w:r>
        <w:t>「哎呀，说起来你子琪姐，办事儿就是体贴周到。晌午的时候还特意打电话，</w:t>
      </w:r>
    </w:p>
    <w:p>
      <w:r>
        <w:t>问我跟亚鸥吃饭有啥忌口没。」</w:t>
      </w:r>
    </w:p>
    <w:p>
      <w:r>
        <w:t>「今天的晚餐是她安排的，一家人就数她对吃喝玩乐最有研究。」</w:t>
      </w:r>
    </w:p>
    <w:p>
      <w:r>
        <w:t>「哈哈，不光是这嘞，之前跟你舅妈来，也是她接待，那叫个精明能干啊！」</w:t>
      </w:r>
    </w:p>
    <w:p>
      <w:r>
        <w:t>谭海松称叹道。</w:t>
      </w:r>
    </w:p>
    <w:p>
      <w:r>
        <w:t>「呵呵，她呀，就是咱们家的王熙凤。」吴静鸥笑道，「反正有事儿就找她，</w:t>
      </w:r>
    </w:p>
    <w:p>
      <w:r>
        <w:t>准不会错。」</w:t>
      </w:r>
    </w:p>
    <w:p>
      <w:r>
        <w:t>谭海松的烟瘾又犯了，伸手到夹克口袋里的，摸到了烟盒，却迟疑了一下，</w:t>
      </w:r>
    </w:p>
    <w:p>
      <w:r>
        <w:t>没掏出来。</w:t>
      </w:r>
    </w:p>
    <w:p>
      <w:r>
        <w:t>「小严原来是做什幺的- 叫你小严，不介意吧？」</w:t>
      </w:r>
    </w:p>
    <w:p>
      <w:r>
        <w:t>「随您，没关系的。」严石握着暗红色真皮包覆的方向盘，身前一堆闪亮的</w:t>
      </w:r>
    </w:p>
    <w:p>
      <w:r>
        <w:t>大小旋钮和仪表，神情专注而冷静，就像飞机驾驶员一样，「我在咱们车队已经</w:t>
      </w:r>
    </w:p>
    <w:p>
      <w:r>
        <w:t>八年了，之前是为陈星午总裁服务的。」</w:t>
      </w:r>
    </w:p>
    <w:p>
      <w:r>
        <w:t>咱们车队，还总裁- 姑妈家到底是做什幺的？亚鸥竖起了耳朵，唯恐遗漏什</w:t>
      </w:r>
    </w:p>
    <w:p>
      <w:r>
        <w:t>幺重要信息。</w:t>
      </w:r>
    </w:p>
    <w:p>
      <w:r>
        <w:t>「陈伯父现在掌管海鸥系，也是外公的老部属。」吴静鸥补充道。</w:t>
      </w:r>
    </w:p>
    <w:p>
      <w:r>
        <w:t>亚鸥的胸口噗通乱跳着，强烈的好奇心像是可乐瓶里翻涌的泡沫：「表姐…」</w:t>
      </w:r>
    </w:p>
    <w:p>
      <w:r>
        <w:t>「嗯？」吴静鸥抿了下鬓角，「怎幺啦？」</w:t>
      </w:r>
    </w:p>
    <w:p>
      <w:r>
        <w:t>「表姐，你们家，是干嘛的呀？」</w:t>
      </w:r>
    </w:p>
    <w:p>
      <w:r>
        <w:t>「不是你们家，是咱们家！」吴静鸥笑着纠正道。</w:t>
      </w:r>
    </w:p>
    <w:p>
      <w:r>
        <w:t>「哈哈哈，亚鸥还啥都不知道嘞。」谭海松道，「静鸥，你跟他讲吧。」</w:t>
      </w:r>
    </w:p>
    <w:p>
      <w:r>
        <w:t>「不是吧…」吴静鸥睁大了眼睛。</w:t>
      </w:r>
    </w:p>
    <w:p>
      <w:r>
        <w:t>「要不是你爸妈六月份去融城，亚鸥就真以为自己姓韩呢。」谭海松还是点</w:t>
      </w:r>
    </w:p>
    <w:p>
      <w:r>
        <w:t>了根烟。</w:t>
      </w:r>
    </w:p>
    <w:p>
      <w:r>
        <w:t>「哦…」吴静鸥沉思片刻，对表弟道，「大丰百货，你知道吗？」</w:t>
      </w:r>
    </w:p>
    <w:p>
      <w:r>
        <w:t>「嗯，我们市里好像就有。」亚鸥想了下，道，「但是我没进去逛过。」</w:t>
      </w:r>
    </w:p>
    <w:p>
      <w:r>
        <w:t>「为什幺？」吴静鸥问道。</w:t>
      </w:r>
    </w:p>
    <w:p>
      <w:r>
        <w:t>亚鸥如实回答道，「装修得富丽堂皇的，怕进去买不起…」</w:t>
      </w:r>
    </w:p>
    <w:p>
      <w:r>
        <w:t>吴静鸥莞尔道，「大丰就是咱们家的，而且只是旗下品牌之一。」</w:t>
      </w:r>
    </w:p>
    <w:p>
      <w:r>
        <w:t>「以后再去大丰百货，是不是喜欢什幺就可以随便拿了？」亚鸥故意道。</w:t>
      </w:r>
    </w:p>
    <w:p>
      <w:r>
        <w:t>「这小子，净想好事儿…」谭海松骂道。</w:t>
      </w:r>
    </w:p>
    <w:p>
      <w:r>
        <w:t>「呵呵，也不是啦。」吴静鸥笑道，「至少要跟经理报你的名字，年底要走</w:t>
      </w:r>
    </w:p>
    <w:p>
      <w:r>
        <w:t>账的。」</w:t>
      </w:r>
    </w:p>
    <w:p>
      <w:r>
        <w:t>从高架桥下来，驶进新开发的住宅区和商业区，尚是一片寂寥清冷。主干道</w:t>
      </w:r>
    </w:p>
    <w:p>
      <w:r>
        <w:t>虽然宽阔，车流却没有了那股湍急。</w:t>
      </w:r>
    </w:p>
    <w:p>
      <w:r>
        <w:t>「喏，看到那栋楼了吗- 有『富安置业』字样的？」吴静鸥扒着车窗，给表</w:t>
      </w:r>
    </w:p>
    <w:p>
      <w:r>
        <w:t>弟指认道，「是子琪姐公婆家的- 严大哥，你就住这儿的是吧？」</w:t>
      </w:r>
    </w:p>
    <w:p>
      <w:r>
        <w:t>「那个小区太贵了啦…」严石无可奈何地摇头道，「我住附近的惠湾花苑。」</w:t>
      </w:r>
    </w:p>
    <w:p>
      <w:r>
        <w:t>「哦，也还是挺近的嘛！」</w:t>
      </w:r>
    </w:p>
    <w:p>
      <w:r>
        <w:t>「嗯，到裕园也就五六分钟车程。」</w:t>
      </w:r>
    </w:p>
    <w:p>
      <w:r>
        <w:t>转入一条幽静的小街，柏油路变窄了，路旁的梧桐树却越发粗壮茂盛。</w:t>
      </w:r>
    </w:p>
    <w:p>
      <w:r>
        <w:t>越过一座小桥，沿着河岸干净的林荫道行进约五六百米，连梧桐树的枝桠儿</w:t>
      </w:r>
    </w:p>
    <w:p>
      <w:r>
        <w:t>也合拢了，仿佛森林公园般幽静，一座黑色的铁栅栏门镶着块儿黄铜的牌子刻着</w:t>
      </w:r>
    </w:p>
    <w:p>
      <w:r>
        <w:t>「厓山路168 号」几个字。</w:t>
      </w:r>
    </w:p>
    <w:p>
      <w:r>
        <w:t>裕园是上海顶级的高档别墅群之一，总占地面积近百亩，池塘、草地、竹林，</w:t>
      </w:r>
    </w:p>
    <w:p>
      <w:r>
        <w:t>并不刻意攒聚，透露着一股质朴天然的气息，与其说是住宅区，还不如说是公园</w:t>
      </w:r>
    </w:p>
    <w:p>
      <w:r>
        <w:t>贴切。三十六栋风格各异的别墅错落有致，反倒更像是秀丽风景的点缀了。</w:t>
      </w:r>
    </w:p>
    <w:p>
      <w:r>
        <w:t>严石刷了卡，车开进去，绕了几个弯，停在一栋三层的巴洛克式小洋楼前。</w:t>
      </w:r>
    </w:p>
    <w:p>
      <w:r>
        <w:t>早有两个妇人垂手等候，都是三十岁四五岁年纪，系着白色的花边围裙，容</w:t>
      </w:r>
    </w:p>
    <w:p>
      <w:r>
        <w:t>貌端庄。</w:t>
      </w:r>
    </w:p>
    <w:p>
      <w:r>
        <w:t>「王姐和罗姐是家里的佣人。」下了车，静鸥分别作了介绍，又对严石道，</w:t>
      </w:r>
    </w:p>
    <w:p>
      <w:r>
        <w:t>「严大哥，你停了车之后就先回去吧！」</w:t>
      </w:r>
    </w:p>
    <w:p>
      <w:r>
        <w:t>「好的！」严石对海松招了下手，道，「谭先生，您需要的话，我随叫随到。」</w:t>
      </w:r>
    </w:p>
    <w:p>
      <w:r>
        <w:t>吴静鸥引着父子俩登上台阶，女佣人拖着行李箱，穿过摆满万年青和瓜叶菊</w:t>
      </w:r>
    </w:p>
    <w:p>
      <w:r>
        <w:t>的立柱长廊。</w:t>
      </w:r>
    </w:p>
    <w:p>
      <w:r>
        <w:t>圆形花厅进去，正对的是青花瓷砖的楼梯，墙壁挂着几幅油画，转角处是彩</w:t>
      </w:r>
    </w:p>
    <w:p>
      <w:r>
        <w:t>绘的玻璃窗。右边的铺着琥珀色地板的甬道通往餐厅、厨房。左边一道浮雕装饰</w:t>
      </w:r>
    </w:p>
    <w:p>
      <w:r>
        <w:t>的拱门，两只霁红釉的落地大花瓶，插着生机盎然的水仙花。</w:t>
      </w:r>
    </w:p>
    <w:p>
      <w:r>
        <w:t>里面是客厅，铺着牡丹图案的地毯，靠南墙摆着台钢琴，盖着金色流苏的布</w:t>
      </w:r>
    </w:p>
    <w:p>
      <w:r>
        <w:t>幔。</w:t>
      </w:r>
    </w:p>
    <w:p>
      <w:r>
        <w:t>「王姐，小卧室收拾好了吗？」吴静鸥接过女佣人捧来的紫砂茶盅，问道。</w:t>
      </w:r>
    </w:p>
    <w:p>
      <w:r>
        <w:t>「嗯，已经打扫完了，正在通风。」王姐轻声答道。</w:t>
      </w:r>
    </w:p>
    <w:p>
      <w:r>
        <w:t>「谢师傅还没来？」吴静鸥又问。</w:t>
      </w:r>
    </w:p>
    <w:p>
      <w:r>
        <w:t>「打电话催了，说是在采办食材，估计一会儿就到。」</w:t>
      </w:r>
    </w:p>
    <w:p>
      <w:r>
        <w:t>吴静鸥转向谭海松，体贴地道，「舅舅，您要不要先休息会儿？」</w:t>
      </w:r>
    </w:p>
    <w:p>
      <w:r>
        <w:t>「也不是多累的慌，坐会儿吧，等你外公回来。」谭海松抿了口茶，应道。</w:t>
      </w:r>
    </w:p>
    <w:p>
      <w:r>
        <w:t>「亚鸥，你呢？」吴静鸥把果盘推到表弟面前。</w:t>
      </w:r>
    </w:p>
    <w:p>
      <w:r>
        <w:t>少年浑身陷在棕褐色的真皮沙发里，正望着天花板中央繁文缛丽的吊灯发呆，</w:t>
      </w:r>
    </w:p>
    <w:p>
      <w:r>
        <w:t>听见表姐问话，连忙坐端正了，道：「我也不累- 就是有点饿了…」</w:t>
      </w:r>
    </w:p>
    <w:p>
      <w:r>
        <w:t>「飞机餐很难吃的，是吧？」吴静鸥笑了笑，吩咐道，「王姐，我带回来的</w:t>
      </w:r>
    </w:p>
    <w:p>
      <w:r>
        <w:t>饼干，你去拿些。」</w:t>
      </w:r>
    </w:p>
    <w:p>
      <w:r>
        <w:t>「也还可以，就是量有点少。」</w:t>
      </w:r>
    </w:p>
    <w:p>
      <w:r>
        <w:t>「要了两份，还不够他吃的。」谭海松掸了下烟灰，道，「我都不好意思跟</w:t>
      </w:r>
    </w:p>
    <w:p>
      <w:r>
        <w:t>空姐张嘴了。」</w:t>
      </w:r>
    </w:p>
    <w:p>
      <w:r>
        <w:t>「只有几片熏肉、橙子和西兰花，两勺儿米饭…」亚鸥委屈地反驳道。</w:t>
      </w:r>
    </w:p>
    <w:p>
      <w:r>
        <w:t>吴静鸥望着瘦骨伶仃的表弟，不禁有些心疼，「亚鸥正长身体嘛！」</w:t>
      </w:r>
    </w:p>
    <w:p>
      <w:r>
        <w:t>茶还没喝完，只听见两声悠长的汽车鸣笛，接着两个女佣人碎步跑了出去。</w:t>
      </w:r>
    </w:p>
    <w:p>
      <w:r>
        <w:t>「我妈和外公回来了。」吴静鸥站了起来。</w:t>
      </w:r>
    </w:p>
    <w:p>
      <w:r>
        <w:t>父子俩也跟着她，还没到花厅，就见一名穿驼色格子西装的老者推门进来。</w:t>
      </w:r>
    </w:p>
    <w:p>
      <w:r>
        <w:t>老者精神饱满，银发宛若山顶的雪冠，拎着顶根红木手杖，气势像是提剑凯</w:t>
      </w:r>
    </w:p>
    <w:p>
      <w:r>
        <w:t>旋的将军般，举手投足都透着特别的风度和威仪。两个衣饰华丽的美貌妇人在左</w:t>
      </w:r>
    </w:p>
    <w:p>
      <w:r>
        <w:t>右搀扶着，年纪稍长的正是谭海榕。</w:t>
      </w:r>
    </w:p>
    <w:p>
      <w:r>
        <w:t>「爷爷！」血浓于水的亲情是最天然的情感，没有人提醒，亚鸥却石破天惊</w:t>
      </w:r>
    </w:p>
    <w:p>
      <w:r>
        <w:t>地脱口而出，声音宏亮清晰。</w:t>
      </w:r>
    </w:p>
    <w:p>
      <w:r>
        <w:t>老者锐利的目光倏地投射过来，顿时浊泪纵横，伸出双手快步将孙子搂在怀</w:t>
      </w:r>
    </w:p>
    <w:p>
      <w:r>
        <w:t>里：「哎，乖孩子！」</w:t>
      </w:r>
    </w:p>
    <w:p>
      <w:r>
        <w:t>「爷爷…」亚鸥的也被感染了，眼睛发酸，道。</w:t>
      </w:r>
    </w:p>
    <w:p>
      <w:r>
        <w:t>「好孩子，你爸总算把你平安带来了！」谭老先生枯瘦的手抚摸着亚鸥的脸</w:t>
      </w:r>
    </w:p>
    <w:p>
      <w:r>
        <w:t>庞，模样跟曾经的自己那幺相似，万千往事涌到心口，「我该死啊，当年一走了</w:t>
      </w:r>
    </w:p>
    <w:p>
      <w:r>
        <w:t>之，害你们在小县城里受罪…」</w:t>
      </w:r>
    </w:p>
    <w:p>
      <w:r>
        <w:t>亚鸥对于谭家的旧事没有切身体会，只是突然想起苦命的母亲，哽咽着。</w:t>
      </w:r>
    </w:p>
    <w:p>
      <w:r>
        <w:t>「你回来啦，咱姓谭的，就后继有人了！」谭老先生号啕如雷，像是在发泄</w:t>
      </w:r>
    </w:p>
    <w:p>
      <w:r>
        <w:t>沉积几十年的愤懑，「再没谁敢欺负咱了啊…」</w:t>
      </w:r>
    </w:p>
    <w:p>
      <w:r>
        <w:t>「再没谁敢欺负咱了…」亚鸥念叨着祖父的话，心底的伤疤无意间被触动，</w:t>
      </w:r>
    </w:p>
    <w:p>
      <w:r>
        <w:t>泪珠儿悄然滚落。</w:t>
      </w:r>
    </w:p>
    <w:p>
      <w:r>
        <w:t>「亚鸥，别哭了…」谭海榕拍着亚鸥的背，又安慰父亲道，「爸，亚鸥也回</w:t>
      </w:r>
    </w:p>
    <w:p>
      <w:r>
        <w:t>来了，阖家团圆，该高兴才是啊！」</w:t>
      </w:r>
    </w:p>
    <w:p>
      <w:r>
        <w:t>「爸！」谭海松接过父亲的手杖，也道，「您要当心身体啊！」</w:t>
      </w:r>
    </w:p>
    <w:p>
      <w:r>
        <w:t>众人劝抚之下，谭老先生逐渐恢复了平静，帮亚鸥擦着眼角，怜爱地道，</w:t>
      </w:r>
    </w:p>
    <w:p>
      <w:r>
        <w:t>「亚鸥，我不哭了，你也不哭了。再哭就让人笑话了！」</w:t>
      </w:r>
    </w:p>
    <w:p>
      <w:r>
        <w:t>客厅里，谭玉坤向海松和亚鸥引见了白鹭。</w:t>
      </w:r>
    </w:p>
    <w:p>
      <w:r>
        <w:t>她二十七八岁左右，或许还更年轻，容貌姣好，身姿袅娜，正是个绰约的花</w:t>
      </w:r>
    </w:p>
    <w:p>
      <w:r>
        <w:t>信少妇。一袭绛紫色菱形镂空花纹的针织披肩，灰白小格子的喇叭长裙，言谈举</w:t>
      </w:r>
    </w:p>
    <w:p>
      <w:r>
        <w:t>止都带着养尊处优的闲适和淡然，文静淑雅如娇花照水。</w:t>
      </w:r>
    </w:p>
    <w:p>
      <w:r>
        <w:t>海榕和静鸥都称呼她「鹭姐」，海松和亚鸥也就跟着叫了。</w:t>
      </w:r>
    </w:p>
    <w:p>
      <w:r>
        <w:t>「大哥，车怎幺样？」谭海榕从更衣间出来，脱掉了鹦鹉绿的金丝呢绒外套，</w:t>
      </w:r>
    </w:p>
    <w:p>
      <w:r>
        <w:t>爽朗地问道。</w:t>
      </w:r>
    </w:p>
    <w:p>
      <w:r>
        <w:t>「咦，漂亮得很嘞！」谭海松由衷地道，「也稳当得很，跑起来跟抓着柏油</w:t>
      </w:r>
    </w:p>
    <w:p>
      <w:r>
        <w:t>路一样！」</w:t>
      </w:r>
    </w:p>
    <w:p>
      <w:r>
        <w:t>「呵呵，那是爸去年生日的时候，敲仰真的竹杠，却基本没乘过，闲置着怪</w:t>
      </w:r>
    </w:p>
    <w:p>
      <w:r>
        <w:t>可惜的- 爸年纪越大，就越喜欢胡乱要东西！」</w:t>
      </w:r>
    </w:p>
    <w:p>
      <w:r>
        <w:t>姑妈约四十五六岁了，徐娘半老，风韵犹存。饱经岁月洗礼的肌肤依旧光滑</w:t>
      </w:r>
    </w:p>
    <w:p>
      <w:r>
        <w:t>润泽，花容月貌宛似浮世绘中的仕女，浑身透着秋日果实般的成熟。说话的时候</w:t>
      </w:r>
    </w:p>
    <w:p>
      <w:r>
        <w:t>螓首微昂，骄傲地犹如白天鹅，「上海是个势利场，只认衣裳不认人。你初来乍</w:t>
      </w:r>
    </w:p>
    <w:p>
      <w:r>
        <w:t>到，或许用的着。」</w:t>
      </w:r>
    </w:p>
    <w:p>
      <w:r>
        <w:t>「你姑妈又讲我坏话！」谭老先生扭头朝亚鸥扮了个鬼脸。</w:t>
      </w:r>
    </w:p>
    <w:p>
      <w:r>
        <w:t>满头银发的祖父居然还跟小孩子一样，亚鸥无言以对，只能咧着嘴傻笑。</w:t>
      </w:r>
    </w:p>
    <w:p>
      <w:r>
        <w:t>「我摆事实而已！」谭海榕捋起白绉绸衬衫的袖筒，撇了父亲一眼，道，</w:t>
      </w:r>
    </w:p>
    <w:p>
      <w:r>
        <w:t>「连这别墅也是，当初非要买，却几乎一直空着，也就是过年的时候热闹些。」</w:t>
      </w:r>
    </w:p>
    <w:p>
      <w:r>
        <w:t>「现在百分之六十五的业务都在大陆，你们到上海，也算有个驻脚的地方嘛！」</w:t>
      </w:r>
    </w:p>
    <w:p>
      <w:r>
        <w:t>谭海榕没理会，继续道，「你和亚鸥先住下，不合适的话再换。观澜御景的</w:t>
      </w:r>
    </w:p>
    <w:p>
      <w:r>
        <w:t>楼盘好像还不错，安妮在那边才拿了套…」</w:t>
      </w:r>
    </w:p>
    <w:p>
      <w:r>
        <w:t>「安妮又买房子啦？」谭玉坤再次插嘴道，「她在台北的两套房子也不租售，</w:t>
      </w:r>
    </w:p>
    <w:p>
      <w:r>
        <w:t>分明打麻将输给我，居然还赖账…」</w:t>
      </w:r>
    </w:p>
    <w:p>
      <w:r>
        <w:t>「外公，是您作弊好不好？跟鹭姐串通了换牌！」静鸥忍不住爆料道，「安</w:t>
      </w:r>
    </w:p>
    <w:p>
      <w:r>
        <w:t>妮说一辈子再不跟您打牌，把您拉黑名单了，最讨厌作弊的！」</w:t>
      </w:r>
    </w:p>
    <w:p>
      <w:r>
        <w:t>白鹭的俏脸登时通红了。六七十岁的老先生了，跟孙辈打麻将还作弊？！简</w:t>
      </w:r>
    </w:p>
    <w:p>
      <w:r>
        <w:t>直令亚鸥哭笑不得。</w:t>
      </w:r>
    </w:p>
    <w:p>
      <w:r>
        <w:t>「谁作弊了？」谭玉坤被外孙女戳破真相，气急败坏地辩护道，「你外公好</w:t>
      </w:r>
    </w:p>
    <w:p>
      <w:r>
        <w:t>歹也是德高望重，会跟你们两个毛丫头作弊？我小时候考试都没作弊过，不信你</w:t>
      </w:r>
    </w:p>
    <w:p>
      <w:r>
        <w:t>去问我当年的老师！」</w:t>
      </w:r>
    </w:p>
    <w:p>
      <w:r>
        <w:t>「您都一把胡子了，您老师估计正在陪阎王爷打麻将呢，好一个死无对证！」</w:t>
      </w:r>
    </w:p>
    <w:p>
      <w:r>
        <w:t>吴静鸥鄙夷地嘟着嘴，道。</w:t>
      </w:r>
    </w:p>
    <w:p>
      <w:r>
        <w:t>「鸥妮，怎幺跟外公说话呢？」一个沉稳有力的中年男声从客厅外传来，责</w:t>
      </w:r>
    </w:p>
    <w:p>
      <w:r>
        <w:t>备中含着爱怜。</w:t>
      </w:r>
    </w:p>
    <w:p>
      <w:r>
        <w:t>吴仰真依旧戴着那副名贵的金丝眼镜，挂着招牌式的温文尔雅的笑容，浓郁</w:t>
      </w:r>
    </w:p>
    <w:p>
      <w:r>
        <w:t>的书卷气质扑面而来。</w:t>
      </w:r>
    </w:p>
    <w:p>
      <w:r>
        <w:t>「爸爸！」表姐满是喜悦之色，飞也似地扑进了姑丈的怀里。</w:t>
      </w:r>
    </w:p>
    <w:p>
      <w:r>
        <w:t>吴仰真拥抱过女儿，又跟亚鸥父子俩打了招呼，挨着妻子坐进了沙发里。谭</w:t>
      </w:r>
    </w:p>
    <w:p>
      <w:r>
        <w:t>海榕水眸里荡漾着蜜意，温柔地吻了丈夫的脸颊。</w:t>
      </w:r>
    </w:p>
    <w:p>
      <w:r>
        <w:t>「仰真也回来了，我讲两句话。」谭玉坤收起笑容，端起茶盅润了下喉咙，</w:t>
      </w:r>
    </w:p>
    <w:p>
      <w:r>
        <w:t>对海松道，「首先是对你的安排。」</w:t>
      </w:r>
    </w:p>
    <w:p>
      <w:r>
        <w:t>谭海松立刻正襟危坐，洗耳恭听父亲的指示。</w:t>
      </w:r>
    </w:p>
    <w:p>
      <w:r>
        <w:t>「我跟海榕商量了，由你出任酒店集团的总裁。你先跟着历练，不要嫌委屈。」</w:t>
      </w:r>
    </w:p>
    <w:p>
      <w:r>
        <w:t>谭玉坤一改之前老顽童般的嬉哈，雷霆万钧地道。</w:t>
      </w:r>
    </w:p>
    <w:p>
      <w:r>
        <w:t>「不会的，职位其实没啥。」谭海松诚恳地道，「我还想着从基层做起嘞，</w:t>
      </w:r>
    </w:p>
    <w:p>
      <w:r>
        <w:t>更能全面了解情况。」</w:t>
      </w:r>
    </w:p>
    <w:p>
      <w:r>
        <w:t>「那倒用不着，细枝末节的东西，交给底下人做。」谭玉坤道，「公司跟单</w:t>
      </w:r>
    </w:p>
    <w:p>
      <w:r>
        <w:t>位还是不同，要会抓，也要会放。」</w:t>
      </w:r>
    </w:p>
    <w:p>
      <w:r>
        <w:t>「嗯，是！」谭海松小鸡啄米地点头道。</w:t>
      </w:r>
    </w:p>
    <w:p>
      <w:r>
        <w:t>「你要多向仰真讨教。」谭玉坤指了下女婿，「遇事儿也可以找他商量。」</w:t>
      </w:r>
    </w:p>
    <w:p>
      <w:r>
        <w:t>「爸，您把我捧得也太高了。」吴仰真接过话，笑着建议道，「选派几个可</w:t>
      </w:r>
    </w:p>
    <w:p>
      <w:r>
        <w:t>靠得力的副总裁才是正经的。」</w:t>
      </w:r>
    </w:p>
    <w:p>
      <w:r>
        <w:t>「嗯，我也有此意。」谭玉坤又对女儿道，「海榕，你跟陈星午拟个名单。」</w:t>
      </w:r>
    </w:p>
    <w:p>
      <w:r>
        <w:t>「好的！」谭海榕答应了，又道，「我也说句话啊。嫁出去的姑娘，泼出去</w:t>
      </w:r>
    </w:p>
    <w:p>
      <w:r>
        <w:t>的水- 谭家的事，本来不该我插手的。」</w:t>
      </w:r>
    </w:p>
    <w:p>
      <w:r>
        <w:t>「从前把我当儿子养，也就算了。现在大哥和您宝贝孙子回来了，我乐得还</w:t>
      </w:r>
    </w:p>
    <w:p>
      <w:r>
        <w:t>政让位，落个清闲。以后需要我帮忙，自然是义不容辞，但是您老还想把我当苦</w:t>
      </w:r>
    </w:p>
    <w:p>
      <w:r>
        <w:t>力使唤，就要付工钱了！」</w:t>
      </w:r>
    </w:p>
    <w:p>
      <w:r>
        <w:t>「你瞧这丫头，学会跟我讨价了！」谭老先生拿手杖作势要敲她，笑骂道，</w:t>
      </w:r>
    </w:p>
    <w:p>
      <w:r>
        <w:t>「不要慌着表忠心，没谁敢动你还！」</w:t>
      </w:r>
    </w:p>
    <w:p>
      <w:r>
        <w:t>海松嗅到了一丝异样，连忙剖白道：「爸，海榕是逗您呢！我对家里的事儿</w:t>
      </w:r>
    </w:p>
    <w:p>
      <w:r>
        <w:t>一窍不通，光学也要个三年五载啊。她是家里的顶梁柱，绝对缺不了她嘞！」</w:t>
      </w:r>
    </w:p>
    <w:p>
      <w:r>
        <w:t>谭老先生要的就是儿子的态度，语气缓和道，「其次啊，我是希望你尽快续</w:t>
      </w:r>
    </w:p>
    <w:p>
      <w:r>
        <w:t>弦的…」</w:t>
      </w:r>
    </w:p>
    <w:p>
      <w:r>
        <w:t>母亲还没过百日，祖父居然就劝父亲再娶。</w:t>
      </w:r>
    </w:p>
    <w:p>
      <w:r>
        <w:t>亚鸥心里一凉，就想挣脱谭玉坤一直握着他腕子的手。</w:t>
      </w:r>
    </w:p>
    <w:p>
      <w:r>
        <w:t>「玉屏才走，怎幺着也要过一段时间…」谭海松看了眼亚鸥，小声道。</w:t>
      </w:r>
    </w:p>
    <w:p>
      <w:r>
        <w:t>「逝者已去，活人还要继续活嘛！」谭玉坤俨然不甚满意，展臂将白鹭拉进</w:t>
      </w:r>
    </w:p>
    <w:p>
      <w:r>
        <w:t>怀里，少妇并未任何抗拒，一副小鸟依人的乖巧模样。</w:t>
      </w:r>
    </w:p>
    <w:p>
      <w:r>
        <w:t>她最多也就比表姐大四五岁，原来竟是祖父的情妇- 父亲在融城也有不止一</w:t>
      </w:r>
    </w:p>
    <w:p>
      <w:r>
        <w:t>个女人。谭家男子的风流成性，莫非是遗传吗？亚鸥一阵酸楚，可怜起母亲来。</w:t>
      </w:r>
    </w:p>
    <w:p>
      <w:r>
        <w:t>「家里人丁不旺，你才五十几岁，还能养个一儿半女。」</w:t>
      </w:r>
    </w:p>
    <w:p>
      <w:r>
        <w:t>谭玉坤摩挲着白鹭红润的酥手，就像把玩玉器一般，道。</w:t>
      </w:r>
    </w:p>
    <w:p>
      <w:r>
        <w:t>海榕一家三口都是司空见惯的样子，谭海松却略觉窘迫，低垂着目光，道：</w:t>
      </w:r>
    </w:p>
    <w:p>
      <w:r>
        <w:t>「嗯，我会考虑的…」</w:t>
      </w:r>
    </w:p>
    <w:p>
      <w:r>
        <w:t>「亚鸥你呢，有没有女朋友？」</w:t>
      </w:r>
    </w:p>
    <w:p>
      <w:r>
        <w:t>谭玉坤交待完正事儿，又恢复了老顽童的神态，把亚鸥的手放到胸口，狡黠</w:t>
      </w:r>
    </w:p>
    <w:p>
      <w:r>
        <w:t>地对孙子眨眼道。</w:t>
      </w:r>
    </w:p>
    <w:p>
      <w:r>
        <w:t>「哎呀，你别教坏小孩子啦！」白鹭秀眉微蹙，在他腰里拧了一把，出人意</w:t>
      </w:r>
    </w:p>
    <w:p>
      <w:r>
        <w:t>料地娇嗔道。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