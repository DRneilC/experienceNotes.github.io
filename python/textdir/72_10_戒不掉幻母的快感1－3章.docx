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戒不掉幻母的快感1－3章</w:t>
      </w:r>
    </w:p>
    <w:p>
      <w:r>
        <w:t>（第一章：燎起）</w:t>
      </w:r>
    </w:p>
    <w:p>
      <w:r>
        <w:t>2012年9月9日</w:t>
      </w:r>
    </w:p>
    <w:p>
      <w:r>
        <w:t>首發：sexinsex</w:t>
      </w:r>
    </w:p>
    <w:p>
      <w:r>
        <w:t>我沒有「戀母回憶錄」作者的細膩文筆，也沒有「年後的母子突破」</w:t>
      </w:r>
    </w:p>
    <w:p>
      <w:r>
        <w:t>那樣的煽情對話，而我的「經驗」談，各位客官，就當作是故事，看看便可，無須探討真實性。</w:t>
      </w:r>
    </w:p>
    <w:p>
      <w:r>
        <w:t>引子：我明知道這樣是不對的，但是嘗過那種滋味後，卻是一輩子也戒不掉的。</w:t>
      </w:r>
    </w:p>
    <w:p>
      <w:r>
        <w:t>第一章：燎起</w:t>
      </w:r>
    </w:p>
    <w:p>
      <w:r>
        <w:t>相信很多人對自己的母親產生興趣，絕大多數都是來自於ａ片</w:t>
      </w:r>
    </w:p>
    <w:p>
      <w:r>
        <w:t>和色文，我基本上不太相信，有誰從國小時就想要搞自己的母親，會對母親產生興趣，原因不在乎是受到外界的影響，加上性知識的啟蒙，進而對母親產生性幻想，輕者想像母親的裸體打手槍，重者則是想盡辦法與母親亂倫。</w:t>
      </w:r>
    </w:p>
    <w:p>
      <w:r>
        <w:t>「而我是後者，哀…我真是禽獸」</w:t>
      </w:r>
    </w:p>
    <w:p>
      <w:r>
        <w:t>閒話不多說，直接切正提，不過經驗談歸經驗談，該基本介紹還是得介紹，家住繁忙的都市，一個老社區，大多數鄰居很少交談，畢竟是都市人，上班、下班，各過各的生活，那時候我高三，面臨學校的技能測驗，加上推甄大學的考試，忙得不可開交，相對的我發洩壓力的方法就是，手淫。</w:t>
      </w:r>
    </w:p>
    <w:p>
      <w:r>
        <w:t>說來可恥，但那個時候，適度的手淫的確能讓我緊繃的神經略為放鬆，也在那個時候，我迷上的情色文章，基本上我是個想像力豐富的人，沉迷在色文的淫迷快感中，我想像是我個神，「幹盡天下美女、射進熟婦母體」，我想像的世界，由我稱王，很可惜在射精後，一切又回到現實中那可憐的學生。</w:t>
      </w:r>
    </w:p>
    <w:p>
      <w:r>
        <w:t>當父親每每晚上對著政論節目狂罵時，我仍在書房裡默默苦讀，某次念到半夜時分時，覺得膀胱難耐，就跑去廁所拉了一泡尿，那時候想說半夜沒人，就連廁所的小燈都沒開，尿完後打開門，忽然被門外的人給嚇了一跳，害我罵了聲「幹」。</w:t>
      </w:r>
    </w:p>
    <w:p>
      <w:r>
        <w:t>母親「上廁所不開燈，想嚇死人喔」</w:t>
      </w:r>
    </w:p>
    <w:p>
      <w:r>
        <w:t>這時我將小燈開啟，柔和的橘黃小燈，在幽暗的廁所裡緩緩散開光暈，而母親站在門口，一頭波浪長髮亂捲亂翹，半掩半蓋臉龐，上身穿著寬鬆的睡衣，下身只穿著一條三角內褲，勻稱的大腿，我眼睛死盯盯得看著母親的私處，微微隆起的小三角，腦海卻是各種變態情節。</w:t>
      </w:r>
    </w:p>
    <w:p>
      <w:r>
        <w:t>「下次記得開燈，還有早點睡吧」母親幽幽的說，聽起來欠意十足。</w:t>
      </w:r>
    </w:p>
    <w:p>
      <w:r>
        <w:t>我故意放慢動作，從母親的側面過去，我跟母親各站在門口，所以兩人都得側著身子，而母親背著我，我從後看著母親的肉臀，內褲在圓潤豐滿的臀型上，顯得緊繃，我螃蟹走法，肉棒早已經挺的將內褲給撐起，想起一些色文小說裡的「頂肉臀」，真的有這種事嗎？不過理性戰勝心魔，我那時只感覺臉很燙而已，就匆匆的回房間了，那時我尻了一槍，想像那時我如果頂著母親的肉臀，母親會有甚麼反應？當我後悔沒都蹭一下的時候，我已經手淫射精，帶著疲勞和睡意，和廁所裡與母親的艷遇畫面，深沉的睡去。</w:t>
      </w:r>
    </w:p>
    <w:p>
      <w:r>
        <w:t>不可否認的，那晚的畫面，帶給我很大的震撼，我沒交過女友，所以算是第一次看到女人裸體，雖然有好幾次都覺得有罪惡感，但也只是抱持著「想像而已，不會怎樣吧」的心情在打手槍，從那次後，我手淫的對象就是母親了。</w:t>
      </w:r>
    </w:p>
    <w:p>
      <w:r>
        <w:t>接觸母子亂倫的文章和影片後，我深深的發現，很多事情是不可能會發生的，但也帶給我很多的遐想，觀察母親的生活，讓我越來越注意母親的一舉一動，母親平常還要上班，父親都會比較早起，而我也需要上課，能夠偷窺母親的時候，只是半夜時分。</w:t>
      </w:r>
    </w:p>
    <w:p>
      <w:r>
        <w:t>我每次都躲在房間裡假借看書，實際上是在等母親起來上廁所，只是母親一尿完後，我都裝一下，然後再進去尿，為的只是視姦母親的身體手淫而已，母親身高約１６５，瘦高，可能跟學生時期是排球選手有關，所以大腿小腿十分的結實勻稱，重點是那美尻肉臀，運動讓屁股的肌肉顯得結實俏挺，少了熟女那種半下垂的肉感，換來的卻是走路時，那臀部扭擺的模樣，害我三不五時就硬了。</w:t>
      </w:r>
    </w:p>
    <w:p>
      <w:r>
        <w:t>以前從沒發現母親的身材保養很好，母親在一家電子公司上班，平常下班後會有去健身的房的習慣，即使年過四十，保養依然得體，據說公司還有人追求過母親，不過在知道我爸的背景以前曾是黑道過後，很快就打消此念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