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回忆爱玩的女友作者nevyn</w:t>
      </w:r>
    </w:p>
    <w:p>
      <w:r>
        <w:t>回忆爱玩的女友</w:t>
      </w:r>
    </w:p>
    <w:p>
      <w:r>
        <w:t>字数：24000</w:t>
      </w:r>
    </w:p>
    <w:p>
      <w:r>
        <w:t>＊＊＊＊＊＊＊＊＊＊＊＊＊＊＊＊＊＊＊＊＊＊＊＊＊＊＊＊＊＊＊＊＊＊＊</w:t>
      </w:r>
    </w:p>
    <w:p>
      <w:r>
        <w:t>最近一直看各位大大写的文章，心痒痒，想起过去的一些小故事，与各位大神共勉。以上都是真实的经历，虽然淡色，望各位看官喜欢。</w:t>
      </w:r>
    </w:p>
    <w:p>
      <w:r>
        <w:t>＊＊＊＊＊＊＊＊＊＊＊＊＊＊＊＊＊＊＊＊＊＊＊＊＊＊＊＊＊＊＊＊＊＊＊</w:t>
      </w:r>
    </w:p>
    <w:p>
      <w:r>
        <w:t>（1）</w:t>
      </w:r>
    </w:p>
    <w:p>
      <w:r>
        <w:t>小弟高中第一次谈恋爱，女友是个很可爱的小女生，就是比较爱玩，爸妈已经离婚了，她是和母亲住，不过有个叔叔在她家，不是亲的，是她母亲找的，不过没有结婚就是了。她住的地方是一个小院子，哥哥就住在她隔壁。背景介绍完了，言归正传。</w:t>
      </w:r>
    </w:p>
    <w:p>
      <w:r>
        <w:t>当时刚认识的时候，觉得她是一个很单纯的女生，挺爱乾净的，也喜欢玩点当时女生喜欢玩的东西，因此我就这样被她迷住了。</w:t>
      </w:r>
    </w:p>
    <w:p>
      <w:r>
        <w:t>我们的第一次激吻是在山上，当时学校有个后山，中午去上边玩，初恋嘛，大家懂的。她的奶子很大，绝对有36d，当时吻着吻着手就不老实了，就攀上了她的巨乳，她一直轻声道「不要」，但是那个时候哪能停止啊？也不知道捏了多久，一看时间已经上课很久了，这才作罢。</w:t>
      </w:r>
    </w:p>
    <w:p>
      <w:r>
        <w:t>那以后我们的感情越来越好了，除了没有最后一关外，基本什么都做了，在山上、海边、公园……所有能想到的地方都做了。</w:t>
      </w:r>
    </w:p>
    <w:p>
      <w:r>
        <w:t>重点就开始了。</w:t>
      </w:r>
    </w:p>
    <w:p>
      <w:r>
        <w:t>记得她第一次约我去她家玩，是一个周末下午，当时挺忐忑的，敲了门，是她妈妈开的，挺热情的接待了我。我之前就说了，这是一个单亲家庭，所以可能女方就比较不会管得那么严格。</w:t>
      </w:r>
    </w:p>
    <w:p>
      <w:r>
        <w:t>她母亲和我说她在二楼，上去之后，她正在玩电脑，重点是身上只有一件小可爱和内裤，我想说在房间这样穿也挺正常的，也没放在心上，只是好奇她妈应该知道，还放我上来。过没多久，她母亲叫吃饭了，作为客人总得意思一下，帮帮端端碗什么的，所以就先下去了。</w:t>
      </w:r>
    </w:p>
    <w:p>
      <w:r>
        <w:t>忙完之后，上桌完，她妈叫她下来，我以为她会穿戴整齐的下来的，没想到依旧是小背心加谈粉色小内裤，我的妈啊，这也太奔放了！后来想可能除了我都是女生，没啥关系吧！当时我还没有这么重的暴露淫妻情结，有点小生气吧了，也不好意思发作，只默默的吃着饭。</w:t>
      </w:r>
    </w:p>
    <w:p>
      <w:r>
        <w:t>但是过了一会，有敲门声，她去开门了，晕倒，她那个叔叔和哥哥回来了！</w:t>
      </w:r>
    </w:p>
    <w:p>
      <w:r>
        <w:t>她就穿着这样去开门了，而且她也不觉得生疏，肯定不是第一次了。</w:t>
      </w:r>
    </w:p>
    <w:p>
      <w:r>
        <w:t>她妈妈说：「洗洗手快来吃饭了。」他们洗手完就上桌了，介绍了一下我，大家就吃得其乐融融了。</w:t>
      </w:r>
    </w:p>
    <w:p>
      <w:r>
        <w:t>当然，除了我，我觉得这也太神奇了吧？白色的背心，粉色的内裤，还没有胸罩，奶头和下边毛的轮廓都看得一清二楚。不知道是不是心理关系，我觉得她叔叔和哥哥一直在盯着看，她还可以笑得整个奶都在抖。</w:t>
      </w:r>
    </w:p>
    <w:p>
      <w:r>
        <w:t>吃完之后，她说要去洗澡，站起来一边走向浴室，一边把背心内裤脱了。拜託，所有人都在看啊！而且毕竟也成年了吧！我当时是真的有点火了，就说吃饱了，上楼去她的房间了。</w:t>
      </w:r>
    </w:p>
    <w:p>
      <w:r>
        <w:t>过了一会，她哥哥来了，不知是有意还是无意，没有提到任何我的不爽之类的。过一会她也上来了，就围着一条浴巾，头发还湿答答的，在我们面前把浴巾拉开，奶子还在滴水，坐着开始吹头发。我真的就想不通了，难道她不知道旁边还有两个男生吗？</w:t>
      </w:r>
    </w:p>
    <w:p>
      <w:r>
        <w:t>当时我很生气，就说我先走了，放着他们在房间。现在想想也不知道当时他们在房间会不会有什么问题，毕竟不是说从小一起长大的兄妹。</w:t>
      </w:r>
    </w:p>
    <w:p>
      <w:r>
        <w:t>（2）休闲渡假村的班级活动（上）</w:t>
      </w:r>
    </w:p>
    <w:p>
      <w:r>
        <w:t>看起来就是典型的清纯少女，下面就讲讲我们要进大学之前发生的事情。当然从第一篇到这篇之前也发生了很多事情，先挑刺激的写吧！</w:t>
      </w:r>
    </w:p>
    <w:p>
      <w:r>
        <w:t>进大学的那个暑假，应该是大学记忆最深的时候了吧！我也不例外，其实有一件艳事让我永生难忘。</w:t>
      </w:r>
    </w:p>
    <w:p>
      <w:r>
        <w:t>暑假某一个周末，班长组织全班同学到隔壁市的一个温泉休闲渡假村活动，女友本身就是个爱集体活动的人，自然踊跃参加了。那女友去了，我当然也得参加了，帮她整理衣服的时候，我和女友都一致认为带两件小背心和短裙就够了，毕竟天气比较热，而且和同学出去也没必要太拘束。而且我也想说这次出去玩，会不会有暴露的机会呢？於是最后就带了一件白色一件黑色两件小背心，一件短裙、一套泳衣就去了。而我也只是随便带了两件宽容的篮球服和泳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