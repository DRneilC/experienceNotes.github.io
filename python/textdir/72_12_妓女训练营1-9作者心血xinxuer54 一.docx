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妓女训练营1-9作者心血xinxuer54 一</w:t>
      </w:r>
    </w:p>
    <w:p>
      <w:r>
        <w:t>（一）妓女？楚阳</w:t>
      </w:r>
    </w:p>
    <w:p>
      <w:r>
        <w:t>我是中侦一队队长，奉命配合地方政府调查强哥涉黑一案，随着重庆强哥被捕，其管理下的最大的淫乐窝亮点茶楼浮出水面。而对我的取证工作造成很大阻力的是同时被捕的亮点中的小姐的供词中却很长时间没有找到针对强哥的犯罪证据，由此可见亮点的管理可谓森严。而今天我得到了一个重大突破，有个叫楚阳的女孩子终于肯把她知道的关于茶楼里的一切告诉我，条件是一定要政府严惩强哥一伙。我看过这个楚阳的材料，照片上的她很漂亮但是眼神中总让人感觉藏着一抹灰色。</w:t>
      </w:r>
    </w:p>
    <w:p>
      <w:r>
        <w:t>听同事说，她是茶楼中10仙女之一，地位仅次于4大当家花旦，在强哥那女色换权利的交易中经常被用来侍奉高层，甚至很多高层不找4大花旦也会找她来玩，原因是花旦一边都有后台支撑，而这个楚阳不但漂亮而且逆来顺受的可以提供很多重口味的服务。当我问到同事都是什么重口味服务的时候，他们便神秘的笑笑三缄其口了。总体的概念就是，我把楚阳知道的都挖出来之后就能挖出好多意想不到的大鱼出来，应楚阳的要求，我单独来到审讯间并不带任何录音录像器材来见她，一个另我大吃一惊的地下世界呈现在我眼前。</w:t>
      </w:r>
    </w:p>
    <w:p>
      <w:r>
        <w:t>坐在我面前这个女孩安静而漂亮，如果不是在这个场景，我一定不会把她和小姐联系起来，看着她里平静的近乎淡漠的眼神，我这个经常和各色人物打交道的刑侦战士竟然感觉到了一丝局促，如果在随便哪里邂逅她，也许我会爱上她，她的美丽、她的柔软、她的安静。</w:t>
      </w:r>
    </w:p>
    <w:p>
      <w:r>
        <w:t>「我们可以开始了么？」楚阳柔柔的声音把我从思绪中拉回到现实里。</w:t>
      </w:r>
    </w:p>
    <w:p>
      <w:r>
        <w:t>「哦、哦，我们现在开始谈谈吧。」</w:t>
      </w:r>
    </w:p>
    <w:p>
      <w:r>
        <w:t>楚阳轻轻笑了笑：「警察大哥，我能信任你么？」小女孩儿用她目不转睛的望着</w:t>
      </w:r>
    </w:p>
    <w:p>
      <w:r>
        <w:t>我的眼睛，好像在寻找她的答案，「没关系了，我相信你吧。如果你是他的人也没关系了，那种生活我过够了，我不回去了。」</w:t>
      </w:r>
    </w:p>
    <w:p>
      <w:r>
        <w:t>楚楚可怜，我的心又一次被触动了。</w:t>
      </w:r>
    </w:p>
    <w:p>
      <w:r>
        <w:t>「我会尽力保护你的，我会让你幸福的。」</w:t>
      </w:r>
    </w:p>
    <w:p>
      <w:r>
        <w:t>话一出口我被我的话惊呆了，我今天是怎么了。楚阳听到我的话，突然好像</w:t>
      </w:r>
    </w:p>
    <w:p>
      <w:r>
        <w:t>一粒石子掉进平静的湖泊一样，她安静的外表瞬间击碎了，眼泪扑簌簌的掉了下来。我手忙脚乱走过去安慰起她来，轻拍她柔软而弱小的身体，忍不住把她抱进了怀里，而她也似乎情不自禁的把头往我怀里拱了拱。我抚摸着她的秀发渐渐冷静了下来，我这是怎么了，我感觉头上的汗都下来了。</w:t>
      </w:r>
    </w:p>
    <w:p>
      <w:r>
        <w:t>今天太失态了，幸亏录音和录像都没有开，不然的话明天我就扫地出门了。</w:t>
      </w:r>
    </w:p>
    <w:p>
      <w:r>
        <w:t>还好楚阳渐渐安静下来了，只是不停的抽泣。我赶紧回到了我的座位。这个女人真是不得了啊，差一点把持不住自己。我暗自后怕。</w:t>
      </w:r>
    </w:p>
    <w:p>
      <w:r>
        <w:t>「楚阳小姐，你要相信国家相信党，跟我说说你的经历吧。」</w:t>
      </w:r>
    </w:p>
    <w:p>
      <w:r>
        <w:t>楚阳听出我语气的变化，幽怨的看了我一眼，然后描述出超出我们想象的黑暗世界。</w:t>
      </w:r>
    </w:p>
    <w:p>
      <w:r>
        <w:t>「谢谢你，警察哥哥刚才安慰我，也许你在想是不是我在耍手段，我可以告诉你的是我没有这个必要。我不想死但是不怕死，如果你是女孩儿从那里出来也不会怕死的。如果你是他的人，那么给我一个痛快也好。如果你不是，那么真的谢谢你刚才安慰我。我叫楚阳，想必你在资料上已经看到了。今年我22岁，曾经是湖南某艺校的学生，已经进亮点工作2年有余了，也许你们认为我是妓女，为了钱出卖身体的人。事实是我们是为了命出卖身体的，还有灵魂，还有人格，还有一切的一切……就是为了他和他们拉拢权贵，我们就是人型的工具、人型的畜生。」楚阳低下头，用她那特有的轻轻柔柔的语气开始讲述起她痛苦的经历来。************************************************************************************************************************</w:t>
      </w:r>
    </w:p>
    <w:p>
      <w:r>
        <w:t>（二）地狱大门</w:t>
      </w:r>
    </w:p>
    <w:p>
      <w:r>
        <w:t>我清晰的记得那一天，08年4月1号，傻子们的节日。我在一家夜店做驻唱，</w:t>
      </w:r>
    </w:p>
    <w:p>
      <w:r>
        <w:t>你知道的，我们艺术学院的女孩儿们如果想赚钱最好的途径就是来驻唱，跟本专业比较相符还有可能被过来玩的星探发现从而一步升天签约不错的娱乐公司又或者被哪个有钱的男人看上当大奶或者二奶都是好的。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