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基因工程</w:t>
      </w:r>
    </w:p>
    <w:p>
      <w:r>
        <w:t>基因工程</w:t>
      </w:r>
    </w:p>
    <w:p>
      <w:r>
        <w:t>字数：1.2万</w:t>
      </w:r>
    </w:p>
    <w:p>
      <w:r>
        <w:t>（１）姐弟情深</w:t>
      </w:r>
    </w:p>
    <w:p>
      <w:r>
        <w:t>夜深了，偌大的实验室只有电脑的嗡嗡声，愈发显得寂静。电脑的荧光映出了一个男人焦急的脸庞，他专注的眼神直盯着不断变幻的闪烁荧屏，似乎要找到一个神秘问题的答案。这个男人就是我，萧易，一个生物学家，不，准确的说，我是一个人体基因工程的专家。</w:t>
      </w:r>
    </w:p>
    <w:p>
      <w:r>
        <w:t>人类的基因结构图虽然早在几年前就已经被完全绘制出来，可是此后的研究就陷入了僵局。因为，那些ｄｎａ分子式究竟对应人类的那些特徵，只有通过不断的试验才可能得出结论，而用人体做实验是国际明令禁止的一件事情，因此只有很少部分会带来特殊病症的ｄｎａ分子，得到了确认。而更多的，比如，可使人体更强壮更聪明的基因究竟是哪些，还是一个谜。</w:t>
      </w:r>
    </w:p>
    <w:p>
      <w:r>
        <w:t>我的研究也一直在追寻着这个方向，可是偏偏事与违，我没有找到这些优秀基因，相反却找到许多致病基因以及他们的去除方法。有几次，我都觉得已经站在了大门的边缘，却找不到入门的钥匙。这一次，我又陷入了苦思。</w:t>
      </w:r>
    </w:p>
    <w:p>
      <w:r>
        <w:t>「小弟，别太累了。休息一下，先喝杯咖啡吧。」这温柔的声音把我从冥想中拽回现实，我抬头一看，我的姐姐萧玉不知什么时候已经端着一杯咖啡来到我的身后。我从姐姐手里接过咖啡，但奇怪的是姐姐并没有离开的意思。我稍稍一愣，就马上明白过来，伸手抱住姐姐的腰，使她坐在我的大腿上。</w:t>
      </w:r>
    </w:p>
    <w:p>
      <w:r>
        <w:t>「好姐姐，知道我累了，所以来慰劳我的是不是？」我故意调皮的说，一直手已经顺着钮扣的缝隙，在姐姐光滑的小腹上抚摸起来。姐姐是我研究的伙伴，也是我的得力助手，同时还是我的……情人。</w:t>
      </w:r>
    </w:p>
    <w:p>
      <w:r>
        <w:t>「放手啦，人家才没有……」姐姐羞涩的在我的怀中扭动，却没有推开我的意思。我的父母在我小的时候就出车祸去世了，是姐姐和我相依为命。所以，从小我就对姐姐非常依赖，长大以后，姐姐一直没有离开我，因此，顺理成章的成为了我的情人。</w:t>
      </w:r>
    </w:p>
    <w:p>
      <w:r>
        <w:t>「还说没有，连内衣都没穿……」我已经熟练的解开了姐姐的工作制服，意外的发现姐姐并没有带胸罩，洁白的身躯在夜色中那么的醒目。其实，我最了解姐姐，她一定是怕我熬夜，弄坏身体，才想出这个办法来的。我闻着姐姐耳边散发着淡淡香气的秀发，心中充满着感动。</w:t>
      </w:r>
    </w:p>
    <w:p>
      <w:r>
        <w:t>「小弟真是调皮……」姐姐的语调已经变成醉人的呢喃，柔软的身体随着我游弋的双手起伏。</w:t>
      </w:r>
    </w:p>
    <w:p>
      <w:r>
        <w:t>我抱起姐姐，把她放在工作台上，嘴唇则顺着她天鹅般的玉颈滑落到她的双乳，这里是我的最爱。粉红色乳头在我不断的舔吸下，逐渐变得收缩而挺拔。我把脸埋在姐姐的双乳间，丰满的乳房挤压着我的脸颊，舒服的我不禁出声呻吟。姐姐紧紧抱住我的头，上下摇动着身躯，使我的脸在她的乳房上起劲的摩擦。</w:t>
      </w:r>
    </w:p>
    <w:p>
      <w:r>
        <w:t>过了一会儿，我从姐姐的臂弯中挣脱出来，向下一直吻到她的小腹，我伸出舌头舔了舔肚脐，学医的我知道这里会给人一种异常的刺激，使人感觉到这刺激会一直延伸到身体的内部，果然，姐姐的身体忍不住颤抖了一下。我在这里留恋的停留了一会儿，继续我的奇妙探险。姐姐隆起的耻丘浅浅的盖了一层黑色的绒毛，绒毛下掩映着神秘的溪谷。为了看的更清楚一些，我伸手打开了台灯，把姐姐的双腿掰得更大些。</w:t>
      </w:r>
    </w:p>
    <w:p>
      <w:r>
        <w:t>「不要……」姐姐无力的抗议着，虽然我们已经做爱多次了，可是她还会感到害羞。我没有理她，反而拨开她淡红色的阴唇，让羞涩的花骨朵显示出来。我用牙齿轻轻地咬，用舌头舔着这可爱的花骨朵。很快，泛滥的淫水沾满了我的双唇，我贪婪的吮吸着这甘露，於是空气中回荡着淫糜的啧啧声。</w:t>
      </w:r>
    </w:p>
    <w:p>
      <w:r>
        <w:t>「快点来吧……」姐姐终於放下矜持的架子，痛苦的扭动着，动人的发出邀请。我挺着怒涨的肉棒，刺入姐姐重叠的肉壁，一种温暖的被包围的感觉，立即从我的下体传遍我的全身。</w:t>
      </w:r>
    </w:p>
    <w:p>
      <w:r>
        <w:t>我一次次的发起冲击，姐姐默锲的配合着，她的每一个颤抖，我都清楚的知道是疼痛还是舒痒，她的每一声喘息，我都明白是迎合还是拒绝，似乎我的感觉和她的感觉水乳般的交融着。在一阵冲顶的快意中，我终於释放出了我的全部能量。伏倒在她的胸膛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