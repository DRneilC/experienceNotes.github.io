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普通但很耐看的偷情故事</w:t>
      </w:r>
    </w:p>
    <w:p>
      <w:r>
        <w:t>我前年毕业分在老家一个单位上班，同时和我一块分过去的还有一个姑娘，当然我们都是老乡，一见面大家都熟悉了。</w:t>
      </w:r>
    </w:p>
    <w:p>
      <w:r>
        <w:t>单位年轻人少，而且都结婚了，所以我们就慢慢的变得很熟识，因为我们都在单位住，只有周末才回家，所以平时无聊时她常常到我的单身宿舍来找我玩。当然大部分时间都是晚上，因为白天要上班。那时我有一个女朋友在外省，她也有男朋友在外市，因为都没瞒着对方所以有时候聊天时也偶尔谈到各自的朋友，一切都很好。</w:t>
      </w:r>
    </w:p>
    <w:p>
      <w:r>
        <w:t>事情的转机发生在冬天过去的夏天，那时我手里有点钱，就去买了个电脑，开了宽带，有了网络我就不是很爱和我的女同事聊天了，时常是猫在家里上网。可她也爱上网，所以每到晚上，她就到我的单身宿舍上网。刚开始她常常是上到9点多就走，后来迷上了一个连续剧，在pp上一看就是几个小时，玩到12点是很正常的。当时我对她也没太多意思，可随着时间的前进，夏天来了，人们越穿越薄，她也是，常穿一件黑色的纱裙和一个无袖t恤，身材毕露。</w:t>
      </w:r>
    </w:p>
    <w:p>
      <w:r>
        <w:t>要说我对她一点感觉都没有那不是实话，她长得不算难看，163的个子，身材偏胖，但显得很丰满，尤其是两个mm，在穿着紧身的t恤时更加诱人。那时我就在想什么时候把她给办了。</w:t>
      </w:r>
    </w:p>
    <w:p>
      <w:r>
        <w:t>机会是不会平白的降临到你的头上的，等了很久觉得没有合适的机会，我就开始创造，我机子里存了很多a片，有一次，我把它给显示出来（平时都是隐藏着的），然后等她过来，果然，吃过饭的时候，她过来玩，这时我找了个借口出去了，留她一个人在我屋里上网，过了大概两个多小时，我回来了，回来的时候，门是插着的，我敲敲门，等了一会她把门打开，打开的时候我发现她神情有些慌乱，而且面色潮红，好像刚练过一样。我心中暗喜，中招了，那晚她在我宿舍又呆了一会就回去了！她走后我看看电脑的记录，呵呵，果然她翻到了我存在电脑的黄色电影，而且看了好几部！</w:t>
      </w:r>
    </w:p>
    <w:p>
      <w:r>
        <w:t>那晚我没有敢下手，我怕她心中起疑，人就是这样，要有耐心，有时你越急事情就越办不成。当天晚上我躺在床上想她当时看黄片时的情景，想的我心潮彭湃，打了一次手枪。不知道那晚她回去自慰了没有，可能也自慰了吧，毕竟她也一年多没有办事了！</w:t>
      </w:r>
    </w:p>
    <w:p>
      <w:r>
        <w:t>第二天上班的时候我心中暗想，今天无论如何也要想法给把她办了，说实话我真是受不了了，每天看她穿着裙子在我面前晃悠，而且是半夜12点多夜深人静的时候难免让人心猿意马，有一个哲学家说得好：半夜一过了11点就是最容易发生故事的时候，有时我还真的佩服了我自己，居然几个月来我和她就没发生点事，她在我那越来越晚可能也是看中了我不会对她怎么样吧！</w:t>
      </w:r>
    </w:p>
    <w:p>
      <w:r>
        <w:t>今天一定要把她办了，我心中恨恨的想！</w:t>
      </w:r>
    </w:p>
    <w:p>
      <w:r>
        <w:t>终于到了晚上，如以前一样，她穿着黑纱裙子和紧身无袖t恤来了，我一边把机子让给她一边观察她的神情，很自然，没有那种和往常不一样的表情，女人啊！就是会掩饰，昨天刚在这偷看了黄片今天居然还这么自然，佩服！可能她认为我跟本就没发现，或者她心底也想和我ml，不得而知！</w:t>
      </w:r>
    </w:p>
    <w:p>
      <w:r>
        <w:t>她在看电影，我在旁边一块看，我们离的很近，近的能听到她的呼吸，能闻到她身上的体味，这时我心中一直想着我的计划，可笑的是，我白天计划的好好的，到了晚上，居然没法付诸实施了！</w:t>
      </w:r>
    </w:p>
    <w:p>
      <w:r>
        <w:t>过了一会，11点过后，我对自己说，该开始了！</w:t>
      </w:r>
    </w:p>
    <w:p>
      <w:r>
        <w:t>我站起身来，在她背后站了一会，然后我实在是不能抑制住自己了，也不是那种克制不住，而是想已经计划好久，本着要对自己负责的态度从身后抱住了她！</w:t>
      </w:r>
    </w:p>
    <w:p>
      <w:r>
        <w:t>显然她被我的举动吓了一跳，她努力的要挣脱我的怀抱，我就是不放，她低声的哀求我，我越听越来劲，当然女孩子毕竟是力气有限，最后我把她放倒在我的床上，压在她身上，她睁大惊恐的眼睛望着我，不敢相信这事实，呵呵，在她心中我一直都是谦谦君子形象啊！</w:t>
      </w:r>
    </w:p>
    <w:p>
      <w:r>
        <w:t>我把手从她裙子底下伸进去，她努力的抓住，但这样也档不住我的手，很快我的手就接触到了内裤的边缘，而且，已经伸进去了，碰到了柔软的阴毛，她抵抗，她哀求，甚至带着点哭腔，我想，够了，她真的是没有准备好，于是，我决定放手，放手之前，我摸了模她的mm，好爽，一年多没摸过了，而且她的mm绝对是不大不小，手感很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