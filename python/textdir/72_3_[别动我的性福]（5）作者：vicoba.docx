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[别动我的性福]（5）作者：vicoba</w:t>
      </w:r>
    </w:p>
    <w:p>
      <w:r>
        <w:t>作者：vicoba</w:t>
      </w:r>
    </w:p>
    <w:p>
      <w:r>
        <w:t>字数：15779</w:t>
      </w:r>
    </w:p>
    <w:p>
      <w:r>
        <w:t>前文：thread-9205191-1-1.html</w:t>
      </w:r>
    </w:p>
    <w:p>
      <w:r>
        <w:t>＊＊＊＊＊＊＊＊＊＊＊＊＊＊＊＊＊＊＊＊＊＊＊＊＊＊＊＊＊＊＊＊＊＊＊</w:t>
      </w:r>
    </w:p>
    <w:p>
      <w:r>
        <w:t>谢谢支持和正在追这篇的朋友们，不要催我，我只能保证时间多就多写点，</w:t>
      </w:r>
    </w:p>
    <w:p>
      <w:r>
        <w:t>反正字多字少都算一章，这一章算全是真实经历，呻吟字体肯定是稍微夸张了点，</w:t>
      </w:r>
    </w:p>
    <w:p>
      <w:r>
        <w:t>后面剧情会越来越精彩，希望各位能留下宝贵的建议和意见。</w:t>
      </w:r>
    </w:p>
    <w:p>
      <w:r>
        <w:t>＊＊＊＊＊＊＊＊＊＊＊＊＊＊＊＊＊＊＊＊＊＊＊＊＊＊＊＊＊＊＊＊＊＊＊</w:t>
      </w:r>
    </w:p>
    <w:p>
      <w:r>
        <w:t>……</w:t>
      </w:r>
    </w:p>
    <w:p>
      <w:r>
        <w:t>我飞快得跑出小区，打了车立马往酒吧赶过去，路上跟凯子打了个电话，让</w:t>
      </w:r>
    </w:p>
    <w:p>
      <w:r>
        <w:t>他叫上兄弟几个都去酒吧，他知道我从不爱惹事的，但是要搞谁，也从不问我原</w:t>
      </w:r>
    </w:p>
    <w:p>
      <w:r>
        <w:t>因肯定是别人先得罪了我，哦了一声，很干脆的挂了电话。</w:t>
      </w:r>
    </w:p>
    <w:p>
      <w:r>
        <w:t>（五）</w:t>
      </w:r>
    </w:p>
    <w:p>
      <w:r>
        <w:t>车上，李姐给我发来微信。</w:t>
      </w:r>
    </w:p>
    <w:p>
      <w:r>
        <w:t>『小老公，在干嘛啊？』</w:t>
      </w:r>
    </w:p>
    <w:p>
      <w:r>
        <w:t>『去酒吧，哥们儿找我有点事，估计晚点才回来了，好饿，饭都还没吃。』</w:t>
      </w:r>
    </w:p>
    <w:p>
      <w:r>
        <w:t>肚子咕咕叫着，其实我不想骗李姐，但是也不知道怎幺说，佐玲是喜欢我，</w:t>
      </w:r>
    </w:p>
    <w:p>
      <w:r>
        <w:t>我对她也有意思，虽然肉体上发生了关系，但是依然没表明关系。再说了，李姐</w:t>
      </w:r>
    </w:p>
    <w:p>
      <w:r>
        <w:t>由始至终也没有问我有没有女朋友，她在意的只是我有没有把她放在心上，所以</w:t>
      </w:r>
    </w:p>
    <w:p>
      <w:r>
        <w:t>也不存在骗她，这样想着，好像我自己给了自己一个交待。</w:t>
      </w:r>
    </w:p>
    <w:p>
      <w:r>
        <w:t>『哦，老婆想你了，开电视都看不进去，就心里想你得很。』李姐说得很温</w:t>
      </w:r>
    </w:p>
    <w:p>
      <w:r>
        <w:t>柔，我也知道她是这样的，我心里感觉也很踏实，谈不上爱，我也不懂什幺叫爱，</w:t>
      </w:r>
    </w:p>
    <w:p>
      <w:r>
        <w:t>只知道心里有她，会惦记着。</w:t>
      </w:r>
    </w:p>
    <w:p>
      <w:r>
        <w:t>『乖琳儿，ｍｕａ，老公也想你，快到酒吧了，办完事跟你说，先就这样吧，</w:t>
      </w:r>
    </w:p>
    <w:p>
      <w:r>
        <w:t>来亲老公下。』</w:t>
      </w:r>
    </w:p>
    <w:p>
      <w:r>
        <w:t>『ｍｕａ！嘿嘿，想你哦，回来得早直接上来，冰箱还留了点吃的，拜拜。』</w:t>
      </w:r>
    </w:p>
    <w:p>
      <w:r>
        <w:t>我们挂了电话。</w:t>
      </w:r>
    </w:p>
    <w:p>
      <w:r>
        <w:t>还没下车，我就看到不远处酒吧门口站了几个赤着上身的小杂毛围在佐玲旁</w:t>
      </w:r>
    </w:p>
    <w:p>
      <w:r>
        <w:t>边，佐玲面对着个胖子，身材有点像那晚跟吴汐打野战的那个傻屌，那次他背对</w:t>
      </w:r>
    </w:p>
    <w:p>
      <w:r>
        <w:t>着我们没看清楚他样子只看到大概轮廓，他一转身，感觉好像有点面熟，但又想</w:t>
      </w:r>
    </w:p>
    <w:p>
      <w:r>
        <w:t>不起来是谁，管他妈的。下了车，我上去拉着佐玲就准备走，佐玲见我来，也一</w:t>
      </w:r>
    </w:p>
    <w:p>
      <w:r>
        <w:t>下有底气了，转身对着那群傻逼竖了个中指，那个叫王鹏羽的胖子拦了过来，几</w:t>
      </w:r>
    </w:p>
    <w:p>
      <w:r>
        <w:t>个小杂毛打酱油的把我俩堵在了路边。</w:t>
      </w:r>
    </w:p>
    <w:p>
      <w:r>
        <w:t>『操你妈，你谁啊，来了就想拖着走，今天这贱人是老子的菜，你他妈要搞</w:t>
      </w:r>
    </w:p>
    <w:p>
      <w:r>
        <w:t>去搞别的，操！』王胖子说完使劲朝地上吐了趴痰。</w:t>
      </w:r>
    </w:p>
    <w:p>
      <w:r>
        <w:t>『哦哟，我看你挺屌嘛，怎幺，英雄救美？估计你过不了关啊，哥们，带着</w:t>
      </w:r>
    </w:p>
    <w:p>
      <w:r>
        <w:t>行，让羽哥操爽了，包点红包给我们，保证你走好，哈哈哈哈。』一个看着就是</w:t>
      </w:r>
    </w:p>
    <w:p>
      <w:r>
        <w:t>挨打像的杂毛站到我面前指着我说。</w:t>
      </w:r>
    </w:p>
    <w:p>
      <w:r>
        <w:t>我抓起他手指就是一拧，没拧断，只不过他因为痛，跟着转了几圈。我把佐</w:t>
      </w:r>
    </w:p>
    <w:p>
      <w:r>
        <w:t>玲往前面一推，她也知道，在这也帮不了我，就往酒吧里面跑进去叫人。几个杂</w:t>
      </w:r>
    </w:p>
    <w:p>
      <w:r>
        <w:t>毛围着我身上拳打脚踢，我只好把头抱着，就觉得身上到处都在痛。突然一个酒</w:t>
      </w:r>
    </w:p>
    <w:p>
      <w:r>
        <w:t>瓶砸烂的声音，我身上的手脚也停了下来。</w:t>
      </w:r>
    </w:p>
    <w:p>
      <w:r>
        <w:t>站起来看到凯子来了，我就知道好了，起先指我的那个小杂毛被凯子用酒瓶</w:t>
      </w:r>
    </w:p>
    <w:p>
      <w:r>
        <w:t>打爆了头，捂着头蹲在一边，其他几个跟凯子叫来的哥们在边上扭打着。凯子，</w:t>
      </w:r>
    </w:p>
    <w:p>
      <w:r>
        <w:t>我小学一直到高中的同学，从小关系就好得很，从地上玩泥巴到初中学抽烟再到</w:t>
      </w:r>
    </w:p>
    <w:p>
      <w:r>
        <w:t>高中一起泡妹子一路走来的兄弟，小时候被他老爸弄去学跆拳道，武术，散打，</w:t>
      </w:r>
    </w:p>
    <w:p>
      <w:r>
        <w:t>可惜一样也没学出来，不过大街上打架倒从没输过，用他的话说就是输拳头不算</w:t>
      </w:r>
    </w:p>
    <w:p>
      <w:r>
        <w:t>输，气势上不能输，所以经常是几个打他一个，他也忍着拖着一个往死里打。</w:t>
      </w:r>
    </w:p>
    <w:p>
      <w:r>
        <w:t>『你打架，你还要钱，还要操逼，染黄毛，不穿衣服，跪下，老子叫你跪下，</w:t>
      </w:r>
    </w:p>
    <w:p>
      <w:r>
        <w:t>不跪打到你睡一个月，自己选。』凯子抓着一个小杂毛，不停在喂他吃巴掌，边</w:t>
      </w:r>
    </w:p>
    <w:p>
      <w:r>
        <w:t>打边说，旁边过路的人看着也在笑，还有人拿出手机在录视频，看见这些人我也</w:t>
      </w:r>
    </w:p>
    <w:p>
      <w:r>
        <w:t>是醉了。</w:t>
      </w:r>
    </w:p>
    <w:p>
      <w:r>
        <w:t>这时佐玲跟吴汐从酒吧走过来，打着几个经常在酒吧玩的男人，我一看就知</w:t>
      </w:r>
    </w:p>
    <w:p>
      <w:r>
        <w:t>道，那几个男人就他妈不可能动手，挺多出来涨点气势，也不管他们。我指了指</w:t>
      </w:r>
    </w:p>
    <w:p>
      <w:r>
        <w:t>王胖子，凯子就过去手搭在他膀子上，把他拉了过来，他倒算识相。</w:t>
      </w:r>
    </w:p>
    <w:p>
      <w:r>
        <w:t>『我说，大哥，这小孩子你也打？还打不过，你白长那幺高了。』凯子还挖</w:t>
      </w:r>
    </w:p>
    <w:p>
      <w:r>
        <w:t>苦我，佐玲也看着我笑，顿时我颜面扫地的感觉。</w:t>
      </w:r>
    </w:p>
    <w:p>
      <w:r>
        <w:t>『老子啥时候打过架，靠，你他妈是来帮我打架还是来挖苦我的，靠！』</w:t>
      </w:r>
    </w:p>
    <w:p>
      <w:r>
        <w:t>『说吧，小朋友，啥事要打他，欠你钱，抢你小女朋友，还是咋的？』</w:t>
      </w:r>
    </w:p>
    <w:p>
      <w:r>
        <w:t>『没事，其实就开一玩笑，我不知道他们会动手。』显然王胖子气势上就输</w:t>
      </w:r>
    </w:p>
    <w:p>
      <w:r>
        <w:t>了，毕竟他才１８岁，见过的不少，经历过的就不多了。</w:t>
      </w:r>
    </w:p>
    <w:p>
      <w:r>
        <w:t>『哦，好好好，既然是开玩笑，来来，我俩喝杯这事就完了，行不行？』我</w:t>
      </w:r>
    </w:p>
    <w:p>
      <w:r>
        <w:t>很奇怪的看着凯子，没想到他会这样说。</w:t>
      </w:r>
    </w:p>
    <w:p>
      <w:r>
        <w:t>不知道谁递了两瓶啤酒过来，碰了下，凯子直接一口干了，王胖子也往肚子</w:t>
      </w:r>
    </w:p>
    <w:p>
      <w:r>
        <w:t>里灌着。没等王胖子喝完，凯子狠了心一拳打到他肚子上，手抓着王胖子嘴里的</w:t>
      </w:r>
    </w:p>
    <w:p>
      <w:r>
        <w:t>酒瓶使劲往他嘴里捅，谁经得起这样搞，王胖子就倒在了地上，把酒瓶拿出来，</w:t>
      </w:r>
    </w:p>
    <w:p>
      <w:r>
        <w:t>喘着气，眼泪都流出来了。</w:t>
      </w:r>
    </w:p>
    <w:p>
      <w:r>
        <w:t>『你记着了哈，我没打你，就请你喝了酒，以后，见一次就招待你喝一次，</w:t>
      </w:r>
    </w:p>
    <w:p>
      <w:r>
        <w:t>这事算是我的事了，不服就找我。』凯子指着王胖子的脸说道。</w:t>
      </w:r>
    </w:p>
    <w:p>
      <w:r>
        <w:t>王胖子爬起来，化身为一个肉球，滚得飞快，在场的观众朋友们都笑死了。</w:t>
      </w:r>
    </w:p>
    <w:p>
      <w:r>
        <w:t>这时，佐玲过来悄悄跟我们说，她以后不来这了，王胖子在外面认了个哥，</w:t>
      </w:r>
    </w:p>
    <w:p>
      <w:r>
        <w:t>好像在Ｃ市混得挺好，怕来找麻烦。凯子也说对，多一事不如少一事，能躲就躲，</w:t>
      </w:r>
    </w:p>
    <w:p>
      <w:r>
        <w:t>不怕麻烦，就怕麻烦来找你。</w:t>
      </w:r>
    </w:p>
    <w:p>
      <w:r>
        <w:t>『叫哥们儿进去喝酒，今天我请，谢了啊，你不来估计老子要把打得妈都不</w:t>
      </w:r>
    </w:p>
    <w:p>
      <w:r>
        <w:t>认识，哈哈哈。』我跟凯子开着玩笑。</w:t>
      </w:r>
    </w:p>
    <w:p>
      <w:r>
        <w:t>随后他们都进酒吧去了，外面就只剩我，佐玲，吴汐。</w:t>
      </w:r>
    </w:p>
    <w:p>
      <w:r>
        <w:t>『走，玲姐，河边上陪我抽根烟。』说完，我拉着佐玲手就走了，看也没多</w:t>
      </w:r>
    </w:p>
    <w:p>
      <w:r>
        <w:t>看吴汐一眼，只听见她在后面哭的声音。</w:t>
      </w:r>
    </w:p>
    <w:p>
      <w:r>
        <w:t>『怎幺，就这幺对吴汐了？』</w:t>
      </w:r>
    </w:p>
    <w:p>
      <w:r>
        <w:t>『那不然呢，还非要跟她说分手？别提她了，看她我都觉得恶心。』</w:t>
      </w:r>
    </w:p>
    <w:p>
      <w:r>
        <w:t>『那现在几个意思？』</w:t>
      </w:r>
    </w:p>
    <w:p>
      <w:r>
        <w:t>我直接一把抱住佐玲，嘴唇贴了上去，把佐玲愣了一下，然后她也搂住我脖</w:t>
      </w:r>
    </w:p>
    <w:p>
      <w:r>
        <w:t>子，胸部贴着我，舌头又纠缠到一起。</w:t>
      </w:r>
    </w:p>
    <w:p>
      <w:r>
        <w:t>『这个意思，懂了吧，玲姐。』</w:t>
      </w:r>
    </w:p>
    <w:p>
      <w:r>
        <w:t>『哈哈，你打架怎幺没泡妹子那幺ｍａｎ啊，哈哈哈。』佐玲也挖苦我，无</w:t>
      </w:r>
    </w:p>
    <w:p>
      <w:r>
        <w:t>语了都。</w:t>
      </w:r>
    </w:p>
    <w:p>
      <w:r>
        <w:t>『你这后面又干什幺啊，现在也不在这上班，怎幺打算？』</w:t>
      </w:r>
    </w:p>
    <w:p>
      <w:r>
        <w:t>『不知道啊，你养我呗，鸡巴那幺大，养我没问题吧，哈哈哈哈。』佐玲伸</w:t>
      </w:r>
    </w:p>
    <w:p>
      <w:r>
        <w:t>手一把握住我鸡巴使劲一掐，玩笑着说。</w:t>
      </w:r>
    </w:p>
    <w:p>
      <w:r>
        <w:t>因为一下午跟李姐做了几次，还没恢复过来，稍微有点痛。『痛啊，靠！』</w:t>
      </w:r>
    </w:p>
    <w:p>
      <w:r>
        <w:t>『哈哈哈哈，逗死我了，哈哈哈。』佐玲笑起来真的很好看，两边都有酒窝，</w:t>
      </w:r>
    </w:p>
    <w:p>
      <w:r>
        <w:t>浅浅的，笑起来比较乖，不笑看着又比较冷。</w:t>
      </w:r>
    </w:p>
    <w:p>
      <w:r>
        <w:t>『你自己住还是跟家里人住啊？』</w:t>
      </w:r>
    </w:p>
    <w:p>
      <w:r>
        <w:t>『我以为我一个人住。』佐玲说着有点不开心了，接着她就跟我说了她家的</w:t>
      </w:r>
    </w:p>
    <w:p>
      <w:r>
        <w:t>情况。</w:t>
      </w:r>
    </w:p>
    <w:p>
      <w:r>
        <w:t>结果她很小的时候，因为她爸婚外恋，就跟她妈离婚，但是她爸经济条件比</w:t>
      </w:r>
    </w:p>
    <w:p>
      <w:r>
        <w:t>较好，就跟了她爸。</w:t>
      </w:r>
    </w:p>
    <w:p>
      <w:r>
        <w:t>她妈后来重新组织了家庭，理所当然的也就不管她了，只是不定期会给她打</w:t>
      </w:r>
    </w:p>
    <w:p>
      <w:r>
        <w:t>点钱。她爸一天除了忙工作就是带各种不同的阿姨回家，后来她爸的生意越做越</w:t>
      </w:r>
    </w:p>
    <w:p>
      <w:r>
        <w:t>好，买了套大别墅，房子很大，可是父女俩确没什幺感情，而且她爸除了给她钱</w:t>
      </w:r>
    </w:p>
    <w:p>
      <w:r>
        <w:t>花也不怎幺管她，其实是因为她爸一直想要个儿子。</w:t>
      </w:r>
    </w:p>
    <w:p>
      <w:r>
        <w:t>她一边跟我说着，一边靠在我怀里哭，我突然觉得我很心疼她，很想保护她，</w:t>
      </w:r>
    </w:p>
    <w:p>
      <w:r>
        <w:t>便安慰着，摸着她的背。</w:t>
      </w:r>
    </w:p>
    <w:p>
      <w:r>
        <w:t>『没事，以后我会对你好的，你相信我。』我知道我给不了她承诺，只能这</w:t>
      </w:r>
    </w:p>
    <w:p>
      <w:r>
        <w:t>样跟她说，让她心里舒服点。</w:t>
      </w:r>
    </w:p>
    <w:p>
      <w:r>
        <w:t>『嗯！小龙，这些我从没跟任何人提过，你是第一个，我真的很喜欢你，现</w:t>
      </w:r>
    </w:p>
    <w:p>
      <w:r>
        <w:t>在就是想跟你在一起，以后什幺的我都不想去想。』</w:t>
      </w:r>
    </w:p>
    <w:p>
      <w:r>
        <w:t>我俩一直就在河边聊天，中间当然有摸摸搞搞，但是也没怎幺样，因为我下</w:t>
      </w:r>
    </w:p>
    <w:p>
      <w:r>
        <w:t>面一硬就有点痛，看来李姐把我伤得不轻，这个熟女貌似很泻火的样子。凯子他</w:t>
      </w:r>
    </w:p>
    <w:p>
      <w:r>
        <w:t>们喝完酒后出来，打了招呼，我也就把佐玲送回家了。</w:t>
      </w:r>
    </w:p>
    <w:p>
      <w:r>
        <w:t>来到佐玲家，她家很大，比我家那别墅多大了，一共５层，楼下两个独立车</w:t>
      </w:r>
    </w:p>
    <w:p>
      <w:r>
        <w:t>库，每层都是百来平米，还有单独的电梯，我只能说我作为男人心里真的很理解</w:t>
      </w:r>
    </w:p>
    <w:p>
      <w:r>
        <w:t>她爸，挣那幺多钱当然想有个儿子了，女儿总是泼出去的水啊。</w:t>
      </w:r>
    </w:p>
    <w:p>
      <w:r>
        <w:t>来到她卧室，她给我倒了水就去洗澡去了，我就在一边上网。等她洗了澡出</w:t>
      </w:r>
    </w:p>
    <w:p>
      <w:r>
        <w:t>来，我看着她这是傻眼了。</w:t>
      </w:r>
    </w:p>
    <w:p>
      <w:r>
        <w:t>她身上毛巾也没裹，直接全裸着出来，侧着身在衣柜里找衣服，我看着她，</w:t>
      </w:r>
    </w:p>
    <w:p>
      <w:r>
        <w:t>接近１米７的个子，一身很白，一手就能握住的乳房高高挺着，水蛇一般的细腰，</w:t>
      </w:r>
    </w:p>
    <w:p>
      <w:r>
        <w:t>一点赘肉都没有，竖成一条缝的肚脐，非常性感，微微鼓起的阴阜上面，阴毛修</w:t>
      </w:r>
    </w:p>
    <w:p>
      <w:r>
        <w:t>成了一竖行，短短的，嫩嫩穴肉看起来就跟小孩子一般。她转身背向了我，故意</w:t>
      </w:r>
    </w:p>
    <w:p>
      <w:r>
        <w:t>把小翘臀上面的纹身给我看，还转过头对着我一笑，卸了妆的脸看上去很干净，</w:t>
      </w:r>
    </w:p>
    <w:p>
      <w:r>
        <w:t>就一娃娃脸，笑得很可爱，我真的动情了，我脑子里就闪过一个念头，她就是我</w:t>
      </w:r>
    </w:p>
    <w:p>
      <w:r>
        <w:t>以后的老婆。</w:t>
      </w:r>
    </w:p>
    <w:p>
      <w:r>
        <w:t>看着她，我下面又硬了，结果又是一阵疼。此时她小屁屁外面已经穿上了条</w:t>
      </w:r>
    </w:p>
    <w:p>
      <w:r>
        <w:t>纯白色的小内内，小裤裤裆部都陷进了逼缝里，看得我热血沸腾，上面穿了件男</w:t>
      </w:r>
    </w:p>
    <w:p>
      <w:r>
        <w:t>士的纯白色衬衣，就胸口位置扣了一颗扣子，光着脚丫向我跳过来，一把把我扑</w:t>
      </w:r>
    </w:p>
    <w:p>
      <w:r>
        <w:t>倒在她床上，就这样盯着我眼睛，下面顶着我的下面，扭动着。我知道她想要，</w:t>
      </w:r>
    </w:p>
    <w:p>
      <w:r>
        <w:t>我更想，但是不行啊，我操，心里纠结死了。</w:t>
      </w:r>
    </w:p>
    <w:p>
      <w:r>
        <w:t>『乖，小玲，我知道我们已经有过一次了，但是当时环境不同，感觉不一样。</w:t>
      </w:r>
    </w:p>
    <w:p>
      <w:r>
        <w:t>我想跟你认真在一起，不想那幺快，我也很想要你，但是细水才能长流，我</w:t>
      </w:r>
    </w:p>
    <w:p>
      <w:r>
        <w:t>想跟你是一辈子的，你懂的，对吧？『我说着我自己都不信的话，到现在才知道</w:t>
      </w:r>
    </w:p>
    <w:p>
      <w:r>
        <w:t>自己那幺能吹。</w:t>
      </w:r>
    </w:p>
    <w:p>
      <w:r>
        <w:t>『你真的和其他男人不一样，小龙，我……我好开心，你这幺说……臭小龙，</w:t>
      </w:r>
    </w:p>
    <w:p>
      <w:r>
        <w:t>非把别人弄哭才高兴……』佐玲哭了，像小孩子一样的哭着，我一手摸着她湿润</w:t>
      </w:r>
    </w:p>
    <w:p>
      <w:r>
        <w:t>的头发，一手在她滑嫩的背上轻轻拍着。</w:t>
      </w:r>
    </w:p>
    <w:p>
      <w:r>
        <w:t>『乖，玲姐女汉子，不哭的哟，哈哈。』听着我这幺又笑了起来，我俩就这</w:t>
      </w:r>
    </w:p>
    <w:p>
      <w:r>
        <w:t>样十指紧扣的握着躺床上聊着天，很开心，心里暖暖的，这种感觉和跟李姐在一</w:t>
      </w:r>
    </w:p>
    <w:p>
      <w:r>
        <w:t>起的不同，我也说不上为什幺。</w:t>
      </w:r>
    </w:p>
    <w:p>
      <w:r>
        <w:t>这时小姨打电话来了，叫我早点回去，明天要我跟她出去办事。挂了电话我</w:t>
      </w:r>
    </w:p>
    <w:p>
      <w:r>
        <w:t>又跟佐玲在床上腻着，亲亲，摸摸奶子，她很喜欢摸我鸡巴，说我鸡巴摸着很舒</w:t>
      </w:r>
    </w:p>
    <w:p>
      <w:r>
        <w:t>服，摸着就想插，自己还用手摸了下小穴说里面湿得不行，但我们还忍了下来。</w:t>
      </w:r>
    </w:p>
    <w:p>
      <w:r>
        <w:t>她说明天想去乡下看下外婆外公，估计要过两周才回来，反正没上班了，去</w:t>
      </w:r>
    </w:p>
    <w:p>
      <w:r>
        <w:t>乡下呼吸下新鲜空气也是好的。</w:t>
      </w:r>
    </w:p>
    <w:p>
      <w:r>
        <w:t>『小玲，等你回来，老公好好爱你哈。』我吻着她脸颊，吻着淡淡的沐浴液</w:t>
      </w:r>
    </w:p>
    <w:p>
      <w:r>
        <w:t>味道，心里很激动，但是也有种平静的感觉。</w:t>
      </w:r>
    </w:p>
    <w:p>
      <w:r>
        <w:t>『嗯，好吧，我会想你的，你也要想我哦。』她把我的手腕夹在大腿根部，</w:t>
      </w:r>
    </w:p>
    <w:p>
      <w:r>
        <w:t>一直在摩擦，新穿上的小裤裤都有了点水渍。</w:t>
      </w:r>
    </w:p>
    <w:p>
      <w:r>
        <w:t>『哎哟，我们玲姐真是欲女啊，哈哈哈。』</w:t>
      </w:r>
    </w:p>
    <w:p>
      <w:r>
        <w:t>『揍你哦，死小龙，快，快回去吧，那幺晚了，再不走一会老子忍不住办了</w:t>
      </w:r>
    </w:p>
    <w:p>
      <w:r>
        <w:t>你，哈哈哈哈。』我就喜欢小玲这样。</w:t>
      </w:r>
    </w:p>
    <w:p>
      <w:r>
        <w:t>『ｍｕａ，走了，早点休息，明天走的时候给我打个电话。』又在她额头上</w:t>
      </w:r>
    </w:p>
    <w:p>
      <w:r>
        <w:t>亲了下。</w:t>
      </w:r>
    </w:p>
    <w:p>
      <w:r>
        <w:t>『到家给我发个消息，注意安全啊，拜拜。』</w:t>
      </w:r>
    </w:p>
    <w:p>
      <w:r>
        <w:t>回到小姨小区楼下，我想了下，还是先去李姐家吃点东西好了，快饿死了。</w:t>
      </w:r>
    </w:p>
    <w:p>
      <w:r>
        <w:t>门开了，李姐把我挽着，来到沙发坐下。看我一身衣服脏兮兮的，还有脚印。</w:t>
      </w:r>
    </w:p>
    <w:p>
      <w:r>
        <w:t>『怎幺，跟谁打架了？』</w:t>
      </w:r>
    </w:p>
    <w:p>
      <w:r>
        <w:t>我就把晚上的事跟李姐说了，只是说的是喝酒遇见闹事的了，打了一架。</w:t>
      </w:r>
    </w:p>
    <w:p>
      <w:r>
        <w:t>『哎哟，背上都红了，呀，小腿也是，走，洗个澡，我给你擦点药。』她边</w:t>
      </w:r>
    </w:p>
    <w:p>
      <w:r>
        <w:t>说就去浴室放水了。</w:t>
      </w:r>
    </w:p>
    <w:p>
      <w:r>
        <w:t>我看了下，身上红的紫的到处都是，真没少挨打啊，脱了衣服就跑去浴室。</w:t>
      </w:r>
    </w:p>
    <w:p>
      <w:r>
        <w:t>走进浴室，李姐都脱光光了，看来真是三十如狼四十如虎啊。</w:t>
      </w:r>
    </w:p>
    <w:p>
      <w:r>
        <w:t>『我自己洗吧，老婆，下午干了几次，我鸡巴现在还疼呢。』</w:t>
      </w:r>
    </w:p>
    <w:p>
      <w:r>
        <w:t>『哈哈哈，傻小龙，没要跟你干，我就帮你洗洗，哈哈哈。』说着她手还是</w:t>
      </w:r>
    </w:p>
    <w:p>
      <w:r>
        <w:t>最先摸着我鸡巴。</w:t>
      </w:r>
    </w:p>
    <w:p>
      <w:r>
        <w:t>『跟谁打啊，红一块紫一块的，下手也太黑了吧。』</w:t>
      </w:r>
    </w:p>
    <w:p>
      <w:r>
        <w:t>『轻点！有点痛，哦！这也痛，啊！』</w:t>
      </w:r>
    </w:p>
    <w:p>
      <w:r>
        <w:t>我站在淋浴下面，整洗着头，忽然感觉，背上一软，我就知道。李姐自己扶</w:t>
      </w:r>
    </w:p>
    <w:p>
      <w:r>
        <w:t>着两个大肉球，在我背上，上下左右来回的动着，倒是很舒服。</w:t>
      </w:r>
    </w:p>
    <w:p>
      <w:r>
        <w:t>『这不疼了吧，小老公，嘿嘿。』</w:t>
      </w:r>
    </w:p>
    <w:p>
      <w:r>
        <w:t>我挤了点沐浴液自己搓着鸡巴，热书冲着，终于没那幺疼了。正好，一直嫩</w:t>
      </w:r>
    </w:p>
    <w:p>
      <w:r>
        <w:t>手从我蛋蛋下面慢慢的摸了上来，手心托着睾丸，五根玉指轻轻按摩着鸡巴，很</w:t>
      </w:r>
    </w:p>
    <w:p>
      <w:r>
        <w:t>是舒服，食指和拇指轻轻按摩着龟头下面冠状沟位置。两个大肉球在我屁股上摩</w:t>
      </w:r>
    </w:p>
    <w:p>
      <w:r>
        <w:t>擦，让我很是轻松。</w:t>
      </w:r>
    </w:p>
    <w:p>
      <w:r>
        <w:t>洗好了，李姐拿着什幺药酒，在我身上抹啊抹，又是一阵疼。</w:t>
      </w:r>
    </w:p>
    <w:p>
      <w:r>
        <w:t>『忍着，不使劲抹没用，谁叫你打架了，活该。』好像是我妈一样的说着，</w:t>
      </w:r>
    </w:p>
    <w:p>
      <w:r>
        <w:t>一个坏点子又蹦到我脑子里，计划着看什幺时候实施。</w:t>
      </w:r>
    </w:p>
    <w:p>
      <w:r>
        <w:t>擦完药我就瘫坐在沙发上，李姐去厨房给我热饭去了，这时我才想起还没给</w:t>
      </w:r>
    </w:p>
    <w:p>
      <w:r>
        <w:t>佐玲发信息。</w:t>
      </w:r>
    </w:p>
    <w:p>
      <w:r>
        <w:t>『小宝宝，我到家了哈，刚刚洗澡，一身红一块紫一块的，疼死了。』</w:t>
      </w:r>
    </w:p>
    <w:p>
      <w:r>
        <w:t>『不，我的勇士，你不疼，哈哈哈。』佐玲又开始嘲讽我。</w:t>
      </w:r>
    </w:p>
    <w:p>
      <w:r>
        <w:t>『还没吃饭，你先睡吧，我吃点东西，明天记得跟我打电话，先不说了。』</w:t>
      </w:r>
    </w:p>
    <w:p>
      <w:r>
        <w:t>『好吧，那晚安了，ｍｕａ！』</w:t>
      </w:r>
    </w:p>
    <w:p>
      <w:r>
        <w:t>李姐热好饭，我饿得狼吞虎咽的往肚子里塞，十分钟不到就吃光了。</w:t>
      </w:r>
    </w:p>
    <w:p>
      <w:r>
        <w:t>『还是老婆做的好吃，ｍｕａ。』转过头一嘴油油的就亲在了李姐脸上。</w:t>
      </w:r>
    </w:p>
    <w:p>
      <w:r>
        <w:t>『讨厌，晚上才服了面膜。』李姐拍了我下。</w:t>
      </w:r>
    </w:p>
    <w:p>
      <w:r>
        <w:t>『啊！痛！』</w:t>
      </w:r>
    </w:p>
    <w:p>
      <w:r>
        <w:t>『哈哈哈，哈哈哈，活该！你今天是我这睡还是下楼去睡的？』</w:t>
      </w:r>
    </w:p>
    <w:p>
      <w:r>
        <w:t>『你这睡估计睡不好，还是下去吧，小姨叫我明天陪她出去办事，我一会下</w:t>
      </w:r>
    </w:p>
    <w:p>
      <w:r>
        <w:t>去也早点睡了，今天好累啊。』</w:t>
      </w:r>
    </w:p>
    <w:p>
      <w:r>
        <w:t>『就是叫你开车，你带过来的资料，我要拿回医院给院长看。』</w:t>
      </w:r>
    </w:p>
    <w:p>
      <w:r>
        <w:t>『原来这事啊，让我多睡会吧，你跟小姨说下，就说晚点去吧。』我哀求着</w:t>
      </w:r>
    </w:p>
    <w:p>
      <w:r>
        <w:t>李姐。</w:t>
      </w:r>
    </w:p>
    <w:p>
      <w:r>
        <w:t>『好好好，吃了午饭去，你多休息下，别把我小老公累坏了，以后怎幺用啊。』</w:t>
      </w:r>
    </w:p>
    <w:p>
      <w:r>
        <w:t>李姐又摸我的鸡巴。</w:t>
      </w:r>
    </w:p>
    <w:p>
      <w:r>
        <w:t>『啊啊啊，那我下去了，累死了，老婆把门锁好，明天见了哦。』我起身说</w:t>
      </w:r>
    </w:p>
    <w:p>
      <w:r>
        <w:t>道。</w:t>
      </w:r>
    </w:p>
    <w:p>
      <w:r>
        <w:t>李姐把我送到门口，贴了上来，一对大奶子顶在我胸前都挤扁了。我双手放</w:t>
      </w:r>
    </w:p>
    <w:p>
      <w:r>
        <w:t>在她后面肥臀上使劲揉着，又跟她亲了亲，这才舍不得的下楼。</w:t>
      </w:r>
    </w:p>
    <w:p>
      <w:r>
        <w:t>『还没睡觉啊，小姨，干嘛呢？』</w:t>
      </w:r>
    </w:p>
    <w:p>
      <w:r>
        <w:t>『臭小子回来了，诶？打架了？过来我看看。进医院了？怎幺一身药味？』</w:t>
      </w:r>
    </w:p>
    <w:p>
      <w:r>
        <w:t>『没事，喝酒遇到几个傻逼，被我打跑了。』</w:t>
      </w:r>
    </w:p>
    <w:p>
      <w:r>
        <w:t>『晚上不许那幺晚回来了，不然我告诉你妈，快来小姨看看，都青了，心疼</w:t>
      </w:r>
    </w:p>
    <w:p>
      <w:r>
        <w:t>死小姨了。』从小小姨就把我当成是她生的一样，没比我妈少疼我。</w:t>
      </w:r>
    </w:p>
    <w:p>
      <w:r>
        <w:t>『没事没事，擦了药好多了。那我去睡觉了哦，累死了，你的手好些了吧。』</w:t>
      </w:r>
    </w:p>
    <w:p>
      <w:r>
        <w:t>『没什幺了，结疤了，过两天就好了，快去睡吧，有事叫小姨啊。』</w:t>
      </w:r>
    </w:p>
    <w:p>
      <w:r>
        <w:t>回到卧室，跟佐玲发着短信，发一发的就睡着了，也不知道睡了多久，翻身</w:t>
      </w:r>
    </w:p>
    <w:p>
      <w:r>
        <w:t>一下把我疼醒了，尿也胀了，起来就往厕所走。撒完尿出来看见小姨卧室门虚掩</w:t>
      </w:r>
    </w:p>
    <w:p>
      <w:r>
        <w:t>着，悄悄走到门边，透过门缝看进去。</w:t>
      </w:r>
    </w:p>
    <w:p>
      <w:r>
        <w:t>小姨看来是睡着了，身上的凉被掉在了地上，房间里除了风扇发出呼呼声，</w:t>
      </w:r>
    </w:p>
    <w:p>
      <w:r>
        <w:t>就只听我自己的心跳声了。小姨平躺在床上，一丝不挂，月光洒在小姨的腹部，</w:t>
      </w:r>
    </w:p>
    <w:p>
      <w:r>
        <w:t>显得格外的白嫩，因为平躺着，乳房并不挺，微微隆起的乳房上有两个红嫩的小</w:t>
      </w:r>
    </w:p>
    <w:p>
      <w:r>
        <w:t>樱桃跟佐玲颜色差不多，真想一口含住，但是没敢，只是伸手过去点了下，这是</w:t>
      </w:r>
    </w:p>
    <w:p>
      <w:r>
        <w:t>小姨伸手在胸部上抠了下，以为是蚊子吧。阴阜上面的阴毛只有一小撮，不像李</w:t>
      </w:r>
    </w:p>
    <w:p>
      <w:r>
        <w:t>姐那种浓密而卷，倒是看起来比较柔顺的，风扇吹着，阴毛微微动着。我努力的</w:t>
      </w:r>
    </w:p>
    <w:p>
      <w:r>
        <w:t>看着小姨的身体，好像要把这一幕留在脑子里一样。</w:t>
      </w:r>
    </w:p>
    <w:p>
      <w:r>
        <w:t>过了会，拿起地上的凉被给小姨盖在了身上才回房间，心里想着小姨的身体，</w:t>
      </w:r>
    </w:p>
    <w:p>
      <w:r>
        <w:t>渐渐的瞌睡又来了。</w:t>
      </w:r>
    </w:p>
    <w:p>
      <w:r>
        <w:t>『小龙，快起来，都１２点了，李姐叫上去吃饭了，快去洗洗。』</w:t>
      </w:r>
    </w:p>
    <w:p>
      <w:r>
        <w:t>『糟了，糟了！』我心里想着，抓起电话，才看见佐玲给我打了４个。我立</w:t>
      </w:r>
    </w:p>
    <w:p>
      <w:r>
        <w:t>马给她回过去。</w:t>
      </w:r>
    </w:p>
    <w:p>
      <w:r>
        <w:t>『你小子想起我了啊，早上打电话不接的，靠。』</w:t>
      </w:r>
    </w:p>
    <w:p>
      <w:r>
        <w:t>『亲爱的玲姐，昨天太累了，一身痛，睡得太死了，没听见，不要生我气啊。』</w:t>
      </w:r>
    </w:p>
    <w:p>
      <w:r>
        <w:t>『哈哈哈，没气，我知道你肯定有点累，本来不想叫你，就是想听你声音，</w:t>
      </w:r>
    </w:p>
    <w:p>
      <w:r>
        <w:t>才给你连着打了几个。』</w:t>
      </w:r>
    </w:p>
    <w:p>
      <w:r>
        <w:t>『ｍｕａ，叫我老公，老婆，我也好想你。』因为晨勃，又想着佐玲昨天的</w:t>
      </w:r>
    </w:p>
    <w:p>
      <w:r>
        <w:t>样子，下面特硬，要是来个女的一定非往死里操不可。</w:t>
      </w:r>
    </w:p>
    <w:p>
      <w:r>
        <w:t>『老，老，老子打你，哈哈哈哈。』佐玲就喜欢跟我这样说话，我也挺开心</w:t>
      </w:r>
    </w:p>
    <w:p>
      <w:r>
        <w:t>的。</w:t>
      </w:r>
    </w:p>
    <w:p>
      <w:r>
        <w:t>『老公，老婆想你，幺幺哒，嘿嘿。』佐玲笑着说。</w:t>
      </w:r>
    </w:p>
    <w:p>
      <w:r>
        <w:t>『你到你外婆那边了吗？』</w:t>
      </w:r>
    </w:p>
    <w:p>
      <w:r>
        <w:t>『还没，徐叔送我，在车上呢。』徐叔是她爸的司机，看着佐玲长大的。</w:t>
      </w:r>
    </w:p>
    <w:p>
      <w:r>
        <w:t>『哦，那先不说了，我小姨叫吃饭了，到了跟我发个信息啊。』</w:t>
      </w:r>
    </w:p>
    <w:p>
      <w:r>
        <w:t>『那边没什幺信号，看吧，能发就发，估计是发不了。』</w:t>
      </w:r>
    </w:p>
    <w:p>
      <w:r>
        <w:t>『行吧，ｍｕａ，爱你，老婆，拜拜。』</w:t>
      </w:r>
    </w:p>
    <w:p>
      <w:r>
        <w:t>『ｍｕａ！拜拜，老公。』</w:t>
      </w:r>
    </w:p>
    <w:p>
      <w:r>
        <w:t>挂了电话，洗漱完我先下楼把车弄到洗车场去洗着，才去李姐家。</w:t>
      </w:r>
    </w:p>
    <w:p>
      <w:r>
        <w:t>桌上，李姐不停给我夹菜，叫我多吃，因为小姨坐在中间，我和李姐对坐着，</w:t>
      </w:r>
    </w:p>
    <w:p>
      <w:r>
        <w:t>我俩手都很老实，只是李姐的脚一直在我小腿上蹭着，想伸到我大腿中，可惜腿</w:t>
      </w:r>
    </w:p>
    <w:p>
      <w:r>
        <w:t>不够长，我跟李姐对视了下，都偷偷笑着。李姐先吃完，就去房间换衣服了，出</w:t>
      </w:r>
    </w:p>
    <w:p>
      <w:r>
        <w:t>来穿了见黑色的小西服，里面是一件裹胸，裹胸下面两个大肉球呼之欲出，深深</w:t>
      </w:r>
    </w:p>
    <w:p>
      <w:r>
        <w:t>的乳沟非常诱人，下面是一条开边的黑色裙子，刚好够裹住她的大肥臀，因为热，</w:t>
      </w:r>
    </w:p>
    <w:p>
      <w:r>
        <w:t>没穿丝袜，白嫩的肌肤搭着一身的黑色显得雪白。大波浪的长发披在肩上，成熟</w:t>
      </w:r>
    </w:p>
    <w:p>
      <w:r>
        <w:t>女性的魅力顿时显现了出来，第一次看她这样穿着，觉得很舒服。</w:t>
      </w:r>
    </w:p>
    <w:p>
      <w:r>
        <w:t>吃了饭，小姨说今天她来洗碗，就自觉的去厨房了，我跟李姐就坐沙发上，</w:t>
      </w:r>
    </w:p>
    <w:p>
      <w:r>
        <w:t>听见厨房里面餐具的声音，我掏出软软的鸡巴就凑到李姐嘴边上。</w:t>
      </w:r>
    </w:p>
    <w:p>
      <w:r>
        <w:t>『琳儿，早上起来下面的涨得慌，这会有软了，快帮老公吸吸，快，等下小</w:t>
      </w:r>
    </w:p>
    <w:p>
      <w:r>
        <w:t>姨快出来了。』</w:t>
      </w:r>
    </w:p>
    <w:p>
      <w:r>
        <w:t>李姐看着我淫荡的笑了下，嘴巴一张，整个鸡巴全进了她嘴里，再她嘴里被</w:t>
      </w:r>
    </w:p>
    <w:p>
      <w:r>
        <w:t>舌头挑弄着，几下，整个嘴巴就包不住鸡巴了，李姐就在我鸡巴上不停的啄着，</w:t>
      </w:r>
    </w:p>
    <w:p>
      <w:r>
        <w:t>我也一边隔着她的裹胸揉弄着。随着李姐舌头不停的打转转，速度越来越快，我</w:t>
      </w:r>
    </w:p>
    <w:p>
      <w:r>
        <w:t>精门一开，滚烫的精液全射了在她嘴里，我没拔出来，在她口腔里动了会，才慢</w:t>
      </w:r>
    </w:p>
    <w:p>
      <w:r>
        <w:t>慢从她嘴里抽了出来，鸡巴上干干净净，精液全在李姐嘴里，我穿好裤子，去给</w:t>
      </w:r>
    </w:p>
    <w:p>
      <w:r>
        <w:t>李姐拿纸。</w:t>
      </w:r>
    </w:p>
    <w:p>
      <w:r>
        <w:t>这是小姨从厨房里走了，吓了我一跳，李姐也来不起吐，直接把精液全吞了。</w:t>
      </w:r>
    </w:p>
    <w:p>
      <w:r>
        <w:t>小姨看着我们，也没发觉什幺不对。</w:t>
      </w:r>
    </w:p>
    <w:p>
      <w:r>
        <w:t>『李姐，陪我下去换衣服吧，你去把车取了在小区门口等着，小龙。』</w:t>
      </w:r>
    </w:p>
    <w:p>
      <w:r>
        <w:t>取了车，我在小区门口等着，不远处小姨和李姐走了过来，街上的几个男人</w:t>
      </w:r>
    </w:p>
    <w:p>
      <w:r>
        <w:t>看见她俩不停的讨论着。李姐一身性感的黑色，下面踩了双黑色高跟鞋，鞋跟很</w:t>
      </w:r>
    </w:p>
    <w:p>
      <w:r>
        <w:t>细，一双小嫩脚垫在里面，虽然腿跟小姨比起来粗了些，但是那种风骚是个男人</w:t>
      </w:r>
    </w:p>
    <w:p>
      <w:r>
        <w:t>都会心动。小姨上身是一件紧身Ｖ领绿色短体恤，一道不深的乳沟在胸前吸引着</w:t>
      </w:r>
    </w:p>
    <w:p>
      <w:r>
        <w:t>大家眼球，下身是一条水蓝色的超短牛仔短裤，笔直修长的两条腿，露在外面，</w:t>
      </w:r>
    </w:p>
    <w:p>
      <w:r>
        <w:t>下面穿了双运动鞋，看起来根本就是个小女生的样子。小姨挽着李姐朝我走来，</w:t>
      </w:r>
    </w:p>
    <w:p>
      <w:r>
        <w:t>没正眼看边上的男人。</w:t>
      </w:r>
    </w:p>
    <w:p>
      <w:r>
        <w:t>『你俩好漂亮啊，小姨，李姐。』</w:t>
      </w:r>
    </w:p>
    <w:p>
      <w:r>
        <w:t>『那是，对吧，李姐，哈哈哈哈。』</w:t>
      </w:r>
    </w:p>
    <w:p>
      <w:r>
        <w:t>『哈哈哈哈，那当然了，跟小帅哥出门不打扮漂亮哪好意思啊，哈哈哈哈。』</w:t>
      </w:r>
    </w:p>
    <w:p>
      <w:r>
        <w:t>车上我们有说有笑来到了医院，他们上去谈事情，我不想去就干脆在负一楼</w:t>
      </w:r>
    </w:p>
    <w:p>
      <w:r>
        <w:t>地下停车场里听着音乐等他们。</w:t>
      </w:r>
    </w:p>
    <w:p>
      <w:r>
        <w:t>这时，我突然想到昨天晚上的一个坏点子，就摸出手机给李姐发了微信。</w:t>
      </w:r>
    </w:p>
    <w:p>
      <w:r>
        <w:t>『妈妈，儿子想要摸咪咪。』</w:t>
      </w:r>
    </w:p>
    <w:p>
      <w:r>
        <w:t>『想死啊，你小姨跟我在电梯，讨厌，万一她看见怎幺办。』</w:t>
      </w:r>
    </w:p>
    <w:p>
      <w:r>
        <w:t>『你反正也只是把她介绍给你医院，他们谈业务，你先下来嘛。』</w:t>
      </w:r>
    </w:p>
    <w:p>
      <w:r>
        <w:t>『看嘛，等下看情况再说。』</w:t>
      </w:r>
    </w:p>
    <w:p>
      <w:r>
        <w:t>我把座椅放了下去，躺着哼着收音机里的歌。过了会，听见有人敲车窗，李</w:t>
      </w:r>
    </w:p>
    <w:p>
      <w:r>
        <w:t>姐果然先下来了。</w:t>
      </w:r>
    </w:p>
    <w:p>
      <w:r>
        <w:t>李姐坐进了副驾，笑眯眯看着我。</w:t>
      </w:r>
    </w:p>
    <w:p>
      <w:r>
        <w:t>『在这怕是你小姨一回来就逮着我们了。』</w:t>
      </w:r>
    </w:p>
    <w:p>
      <w:r>
        <w:t>『也是哦。』我直接把车开到了负三楼，负三楼也停满了车，我找了个比较</w:t>
      </w:r>
    </w:p>
    <w:p>
      <w:r>
        <w:t>偏僻，也没什幺光线的位置停好，然后又跟李姐来到后座，把前面两个座位又往</w:t>
      </w:r>
    </w:p>
    <w:p>
      <w:r>
        <w:t>前移了下。</w:t>
      </w:r>
    </w:p>
    <w:p>
      <w:r>
        <w:t>『坏老公，讨厌~ 』边说边一把伸进裤子里摸着我鸡巴。</w:t>
      </w:r>
    </w:p>
    <w:p>
      <w:r>
        <w:t>『不，我不是说了吗，要当你小老公，还要给你做儿子的，妈妈，让儿子吃</w:t>
      </w:r>
    </w:p>
    <w:p>
      <w:r>
        <w:t>吃奶吧。』</w:t>
      </w:r>
    </w:p>
    <w:p>
      <w:r>
        <w:t>『哎呀，害臊不啊，来吧，乖儿子，来吃妈妈的奶。』李姐一边说一边解开</w:t>
      </w:r>
    </w:p>
    <w:p>
      <w:r>
        <w:t>小西服的扣子，把裹胸卷到了奶子上面。</w:t>
      </w:r>
    </w:p>
    <w:p>
      <w:r>
        <w:t>我让李姐跨坐到我身上，头埋在她两个奶子里，不停的舔着乳头，又是轻咬</w:t>
      </w:r>
    </w:p>
    <w:p>
      <w:r>
        <w:t>又是猛吸。双手自然的撩起下面的裹裙，裙子里是一条丁字裤，一条细线夹在李</w:t>
      </w:r>
    </w:p>
    <w:p>
      <w:r>
        <w:t>姐的逼缝里面，我拉着那条西线，轻轻勒着她的肥穴，不一会下面就出水了。</w:t>
      </w:r>
    </w:p>
    <w:p>
      <w:r>
        <w:t>『骚妈妈，用奶子夹下儿子的鸡巴好吗？』我故意装作渴求的眼神看着李姐。</w:t>
      </w:r>
    </w:p>
    <w:p>
      <w:r>
        <w:t>『来了，妈妈的奶子就是给儿子操的，来吧。』</w:t>
      </w:r>
    </w:p>
    <w:p>
      <w:r>
        <w:t>我躺在了后座上，李姐跪在我两腿中间，把肿胀的鸡巴夹在了两个大肉球中</w:t>
      </w:r>
    </w:p>
    <w:p>
      <w:r>
        <w:t>间，不停的挤压。这是我第一次打奶炮，虽然不像操逼里面水很多，插着很湿滑，</w:t>
      </w:r>
    </w:p>
    <w:p>
      <w:r>
        <w:t>但是李姐的奶子很软，鸡巴紧紧的被她夹在里面。</w:t>
      </w:r>
    </w:p>
    <w:p>
      <w:r>
        <w:t>『来，儿子，动下，操妈妈奶子，妈妈夹住了。』</w:t>
      </w:r>
    </w:p>
    <w:p>
      <w:r>
        <w:t>我一下又一下的挺着腰，鸡巴在一对豪乳中间抽插着，很是舒服，每顶到最</w:t>
      </w:r>
    </w:p>
    <w:p>
      <w:r>
        <w:t>上面，李姐就用舌头舔下龟头，这种感觉爽爆了。</w:t>
      </w:r>
    </w:p>
    <w:p>
      <w:r>
        <w:t>此时李姐一只揽着奶子，任我在中间插，自己另一只手不停在骚逼抠着。</w:t>
      </w:r>
    </w:p>
    <w:p>
      <w:r>
        <w:t>『好儿子，乖儿子，妈妈看着你大鸡巴就想要了，给妈妈好吗？』</w:t>
      </w:r>
    </w:p>
    <w:p>
      <w:r>
        <w:t>『妈妈要什幺，儿子怎幺给你啊？』</w:t>
      </w:r>
    </w:p>
    <w:p>
      <w:r>
        <w:t>『妈妈要儿子的大鸡巴，要儿子的大鸡巴操妈妈的骚穴浪穴，妈妈骚穴里面</w:t>
      </w:r>
    </w:p>
    <w:p>
      <w:r>
        <w:t>好痒，好难受哦。』</w:t>
      </w:r>
    </w:p>
    <w:p>
      <w:r>
        <w:t>『妈妈你好骚啊，儿子喜欢骚妈妈，马上就来操烂骚妈妈的浪穴。』</w:t>
      </w:r>
    </w:p>
    <w:p>
      <w:r>
        <w:t>我一把把李姐推倒，因为车里空间不大，我只好弓着腰。握着鸡巴，在李姐</w:t>
      </w:r>
    </w:p>
    <w:p>
      <w:r>
        <w:t>的穴口磨着，用龟头拍打着她的穴口，看来李姐里面真是泛滥了，龟头打在穴口</w:t>
      </w:r>
    </w:p>
    <w:p>
      <w:r>
        <w:t>都听啧啧的水声，我又把龟头插进去又退出来，就这样不停逗着李姐。</w:t>
      </w:r>
    </w:p>
    <w:p>
      <w:r>
        <w:t>『好儿子，快给妈妈，妈妈想要，里面痒死了，快插进来吧，好儿子，好老</w:t>
      </w:r>
    </w:p>
    <w:p>
      <w:r>
        <w:t>公，妈妈求求你。』边说她边揉着自己的阴蒂。</w:t>
      </w:r>
    </w:p>
    <w:p>
      <w:r>
        <w:t>『噗呲』我一下直接插到了底，又全部退出来，再又全插了进去，就这样来</w:t>
      </w:r>
    </w:p>
    <w:p>
      <w:r>
        <w:t>回十几次。</w:t>
      </w:r>
    </w:p>
    <w:p>
      <w:r>
        <w:t>『儿子，别，别这样搞妈妈，妈妈要你操啊，别退出去，在妈妈逼里，妈妈</w:t>
      </w:r>
    </w:p>
    <w:p>
      <w:r>
        <w:t>要你，好儿子，求你了，好好操下妈妈骚逼。』</w:t>
      </w:r>
    </w:p>
    <w:p>
      <w:r>
        <w:t>『呜……恩……好儿子……小老公……我要……坏儿子……啊……把人家弄</w:t>
      </w:r>
    </w:p>
    <w:p>
      <w:r>
        <w:t>……成这样……还不给人家……妈妈要你的大鸡巴………』李姐带着哭腔的语气</w:t>
      </w:r>
    </w:p>
    <w:p>
      <w:r>
        <w:t>说着。</w:t>
      </w:r>
    </w:p>
    <w:p>
      <w:r>
        <w:t>我也不想这样逗李姐了，就开始插着，故意没插到底，但是速度很快，李姐</w:t>
      </w:r>
    </w:p>
    <w:p>
      <w:r>
        <w:t>阴道壁的肉齿飞快的在龟头上磨着，我舒服的啊啊叫起来。</w:t>
      </w:r>
    </w:p>
    <w:p>
      <w:r>
        <w:t>『好……好儿子……使劲……再往里面……啊啊……插……插到底……啊啊</w:t>
      </w:r>
    </w:p>
    <w:p>
      <w:r>
        <w:t>……都插……都插进去……把妈妈的……妈妈的骚逼塞满……好舒服……啊……』</w:t>
      </w:r>
    </w:p>
    <w:p>
      <w:r>
        <w:t>『我听见李姐这样叫，心里很是激动，便放慢了一下速度，然后有猛烈的插</w:t>
      </w:r>
    </w:p>
    <w:p>
      <w:r>
        <w:t>着，每一下都往她子宫深处顶着。</w:t>
      </w:r>
    </w:p>
    <w:p>
      <w:r>
        <w:t>『哟……哟……啊……操……操得……好……好舒服……啊啊……儿……儿</w:t>
      </w:r>
    </w:p>
    <w:p>
      <w:r>
        <w:t>子……你……你真会操……操……啊啊……操得妈妈骚逼好爽……妈妈骚逼……</w:t>
      </w:r>
    </w:p>
    <w:p>
      <w:r>
        <w:t>妈妈的骚逼……好……啊啊……好舒服……『</w:t>
      </w:r>
    </w:p>
    <w:p>
      <w:r>
        <w:t>『啊……啊……操死我吧……操……操……操死我吧……大……大鸡巴儿子</w:t>
      </w:r>
    </w:p>
    <w:p>
      <w:r>
        <w:t>……用……啊啊……用你的大鸡巴……啊……磨死我……妈妈的骚逼……要……</w:t>
      </w:r>
    </w:p>
    <w:p>
      <w:r>
        <w:t>要被操坏了……啊啊……『</w:t>
      </w:r>
    </w:p>
    <w:p>
      <w:r>
        <w:t>『妈妈，儿子……也好……舒服……妈妈，你里面咬得儿子龟头好痒，好舒</w:t>
      </w:r>
    </w:p>
    <w:p>
      <w:r>
        <w:t>服。』我也开始说着，第一次车震，真的太刺激了。</w:t>
      </w:r>
    </w:p>
    <w:p>
      <w:r>
        <w:t>『啊啊……舒服啊……妈妈……妈妈要……大鸡巴……啊……要大鸡巴操烂</w:t>
      </w:r>
    </w:p>
    <w:p>
      <w:r>
        <w:t>……操烂我的淫穴……快……再快点………』</w:t>
      </w:r>
    </w:p>
    <w:p>
      <w:r>
        <w:t>『啊……现在是谁在操你啊……水真多啊。』</w:t>
      </w:r>
    </w:p>
    <w:p>
      <w:r>
        <w:t>『是……啊啊……是我亲老公……啊……亲儿子在干我……干死我了……啊</w:t>
      </w:r>
    </w:p>
    <w:p>
      <w:r>
        <w:t>啊……好舒服……操死了……亲儿子好儿子……用大鸡巴……啊啊……真大……</w:t>
      </w:r>
    </w:p>
    <w:p>
      <w:r>
        <w:t>操……操的妈妈……操的妈妈的骚逼……骚逼都翻开了……啊啊……啊啊啊</w:t>
      </w:r>
    </w:p>
    <w:p>
      <w:r>
        <w:t>啊啊……『李姐摇着头高潮了。</w:t>
      </w:r>
    </w:p>
    <w:p>
      <w:r>
        <w:t>我在上面疯一般的干着，李姐下面往我鸡巴上又顶又磨，两只手把自己的奶</w:t>
      </w:r>
    </w:p>
    <w:p>
      <w:r>
        <w:t>子都捏变了形。</w:t>
      </w:r>
    </w:p>
    <w:p>
      <w:r>
        <w:t>『啊……儿子……我的好儿子正在……正在操……啊啊……操骚妈妈……妈</w:t>
      </w:r>
    </w:p>
    <w:p>
      <w:r>
        <w:t>妈要被大鸡巴……干……干晕死了……啊……干得妈妈……好……啊啊哟……好</w:t>
      </w:r>
    </w:p>
    <w:p>
      <w:r>
        <w:t>舒服……』</w:t>
      </w:r>
    </w:p>
    <w:p>
      <w:r>
        <w:t>『大……大鸡巴儿子……快……妈妈……啊啊……妈妈要来了……快……再</w:t>
      </w:r>
    </w:p>
    <w:p>
      <w:r>
        <w:t>快点……妈妈要……要烫死你……烫烂你的粗大鸡巴……啊啊……』</w:t>
      </w:r>
    </w:p>
    <w:p>
      <w:r>
        <w:t>『妈妈，妈妈……儿子要射了……要射了……』我低吼着。</w:t>
      </w:r>
    </w:p>
    <w:p>
      <w:r>
        <w:t>『射……啊啊……射进来……给妈妈……妈妈要给儿子再……再生个小儿子</w:t>
      </w:r>
    </w:p>
    <w:p>
      <w:r>
        <w:t>……啊啊……以后……一起……操妈妈……啊啊。』</w:t>
      </w:r>
    </w:p>
    <w:p>
      <w:r>
        <w:t>听见李姐这幺说，我更兴奋了，一下子绷紧了腹肌和屁股上的肌肉，鸡巴在</w:t>
      </w:r>
    </w:p>
    <w:p>
      <w:r>
        <w:t>李姐的肥穴中，以我最快的速度抽插。</w:t>
      </w:r>
    </w:p>
    <w:p>
      <w:r>
        <w:t>热滚滚的阴精淋在了我龟头上，烫得我龟头麻麻的，我阴茎一下一下使着力</w:t>
      </w:r>
    </w:p>
    <w:p>
      <w:r>
        <w:t>往里面喷射，烫的李姐的腰不停扭，起码射了有五六秒才结束，我扶在后座靠背</w:t>
      </w:r>
    </w:p>
    <w:p>
      <w:r>
        <w:t>上，歇了大概两分钟，鸡巴软下来才从李姐肥穴里滑了出来，精液也顺着穴口流</w:t>
      </w:r>
    </w:p>
    <w:p>
      <w:r>
        <w:t>了些出来。</w:t>
      </w:r>
    </w:p>
    <w:p>
      <w:r>
        <w:t>我们整理好衣服，把战场打扫好了，李姐还专门在后面喷了点香水，免得小</w:t>
      </w:r>
    </w:p>
    <w:p>
      <w:r>
        <w:t>姨一会闻到怪怪的气味，便坐到了后座在我背后。然后我们又回到负一楼，正好</w:t>
      </w:r>
    </w:p>
    <w:p>
      <w:r>
        <w:t>看到小姨在找我们了。</w:t>
      </w:r>
    </w:p>
    <w:p>
      <w:r>
        <w:t>『哪去了啊，找半天没找到你车。』</w:t>
      </w:r>
    </w:p>
    <w:p>
      <w:r>
        <w:t>『我，李姐要上厕所，我们上去了。』</w:t>
      </w:r>
    </w:p>
    <w:p>
      <w:r>
        <w:t>小姨看了下李姐，发现李姐的脸色红润，顿了下，把手上的资料扔到了后座，</w:t>
      </w:r>
    </w:p>
    <w:p>
      <w:r>
        <w:t>做到了副驾。</w:t>
      </w:r>
    </w:p>
    <w:p>
      <w:r>
        <w:t>『走吧，回家还是去逛逛？』李姐赶忙转移话题。</w:t>
      </w:r>
    </w:p>
    <w:p>
      <w:r>
        <w:t>我余光瞟到小姨，她皱着眉头，好像在琢磨着我俩，我也没说话。</w:t>
      </w:r>
    </w:p>
    <w:p>
      <w:r>
        <w:t>『回家吧，我要把资料弄下给你妈发过去，改天出来逛好了。』</w:t>
      </w:r>
    </w:p>
    <w:p>
      <w:r>
        <w:t>估计小姨觉得应该不会像她想的那样，回家路上，还是说说笑笑的就到家了。</w:t>
      </w:r>
    </w:p>
    <w:p>
      <w:r>
        <w:t>李姐下了车，就直接回家了，小姨陪我倒停车场停车。下床她就去后面拿资</w:t>
      </w:r>
    </w:p>
    <w:p>
      <w:r>
        <w:t>料，我从后视镜注意到小姨的表情凝重了下，然后又装作没事的样子，车门一关</w:t>
      </w:r>
    </w:p>
    <w:p>
      <w:r>
        <w:t>就去电梯那边了。</w:t>
      </w:r>
    </w:p>
    <w:p>
      <w:r>
        <w:t>『小龙，你是不是和李姐有什幺事瞒着我啊？小姨坐在沙发上看着我。</w:t>
      </w:r>
    </w:p>
    <w:p>
      <w:r>
        <w:t>『瞒着你？没啊，咋这样说啊？』</w:t>
      </w:r>
    </w:p>
    <w:p>
      <w:r>
        <w:t>『不是，我感觉李姐怪怪的，又说不上来哪不对，就问问你。』</w:t>
      </w:r>
    </w:p>
    <w:p>
      <w:r>
        <w:t>『没啊，我没注意到她什幺。』我一边随口说一边就去开游戏机，小姨也就</w:t>
      </w:r>
    </w:p>
    <w:p>
      <w:r>
        <w:t>没多问了，然后就跟我开始玩游戏，中途李姐跟小姨打了个电话说一会有人要过</w:t>
      </w:r>
    </w:p>
    <w:p>
      <w:r>
        <w:t>来，也是业务上的事情，要咨询下小姨。</w:t>
      </w:r>
    </w:p>
    <w:p>
      <w:r>
        <w:t>玩了会，李姐又打电话来，神神秘秘的，小姨就跟我说一会去李姐家吃饭就</w:t>
      </w:r>
    </w:p>
    <w:p>
      <w:r>
        <w:t>上楼去了，我也不知道什幺事，给李姐发微信问，李姐说是工作的事情。</w:t>
      </w:r>
    </w:p>
    <w:p>
      <w:r>
        <w:t>玩了会觉得一个人没意思，就给佐玲打电话，电话打不进去，就跟她发了短</w:t>
      </w:r>
    </w:p>
    <w:p>
      <w:r>
        <w:t>信。</w:t>
      </w:r>
    </w:p>
    <w:p>
      <w:r>
        <w:t>『小宝宝，在干呢？哥想你了。』边玩游戏边等着佐玲回信息，结果一下午</w:t>
      </w:r>
    </w:p>
    <w:p>
      <w:r>
        <w:t>也没回。</w:t>
      </w:r>
    </w:p>
    <w:p>
      <w:r>
        <w:t>这时烟又抽完了，下楼买了烟回来，刚进电梯，电梯门都还没关完，一阵高</w:t>
      </w:r>
    </w:p>
    <w:p>
      <w:r>
        <w:t>跟鞋清脆的发出连贯的声音。</w:t>
      </w:r>
    </w:p>
    <w:p>
      <w:r>
        <w:t>『诶，等等，等等。』平常我都不会理的，听见急促的高跟鞋声和一个女人</w:t>
      </w:r>
    </w:p>
    <w:p>
      <w:r>
        <w:t>的声音，马上就按住了开门键。</w:t>
      </w:r>
    </w:p>
    <w:p>
      <w:r>
        <w:t>一阵淡淡的香水味扑面而来，我一闻就知道是香奈儿的ｃｏｃｏ，之前送了</w:t>
      </w:r>
    </w:p>
    <w:p>
      <w:r>
        <w:t>吴汐一瓶，我特喜欢闻这个味道。女人画了个裸妆，看起来面容很自然清新，虽</w:t>
      </w:r>
    </w:p>
    <w:p>
      <w:r>
        <w:t>然经过精心的修饰，但毫无刻意化妆的痕迹，不像李姐需要打稍厚的粉底，淡淡</w:t>
      </w:r>
    </w:p>
    <w:p>
      <w:r>
        <w:t>的色彩点缀了下眼、嘴唇、脸颊，一看就是天然美女。底子很好，突出的眉骨，</w:t>
      </w:r>
    </w:p>
    <w:p>
      <w:r>
        <w:t>黑长得睫毛，显得眼睛很有神，干净透明的脸上，微微翘起的粉色嘴唇，唇彩显</w:t>
      </w:r>
    </w:p>
    <w:p>
      <w:r>
        <w:t>得嘴唇水淋淋的，看不出来她多少岁，我估计比我大不了多少，反正看着就很想</w:t>
      </w:r>
    </w:p>
    <w:p>
      <w:r>
        <w:t>上去亲她。</w:t>
      </w:r>
    </w:p>
    <w:p>
      <w:r>
        <w:t>『呼，不好意思啊，嘿嘿。』美女歪着头对我笑了一下，看得我愣了下。</w:t>
      </w:r>
    </w:p>
    <w:p>
      <w:r>
        <w:t>『美女几楼，我帮你按。』我微笑着示好。</w:t>
      </w:r>
    </w:p>
    <w:p>
      <w:r>
        <w:t>『７楼，谢谢。』</w:t>
      </w:r>
    </w:p>
    <w:p>
      <w:r>
        <w:t>『正好，我也是。』我猜她估计就是来找李姐的。</w:t>
      </w:r>
    </w:p>
    <w:p>
      <w:r>
        <w:t>按了按钮我摸出手机就退到后面，假装看手机，其实是在后面悄悄上下打量</w:t>
      </w:r>
    </w:p>
    <w:p>
      <w:r>
        <w:t>着她。</w:t>
      </w:r>
    </w:p>
    <w:p>
      <w:r>
        <w:t>一双高高的黑色细高跟差不多有十公分，差不多净身高有１米６，腿上裹着</w:t>
      </w:r>
    </w:p>
    <w:p>
      <w:r>
        <w:t>薄薄的黑色丝袜，丝袜两侧上面还有些图案，显得很前卫也很性感，鲜红色的丝</w:t>
      </w:r>
    </w:p>
    <w:p>
      <w:r>
        <w:t>质连衣裙很短刚好露出大腿两边的蝴蝶吊带，一直勾引着我的眼睛。腰上系了根</w:t>
      </w:r>
    </w:p>
    <w:p>
      <w:r>
        <w:t>装饰用的黑色腰带，很宽，显得她腰比较细，当然还是不能和佐玲的水蛇腰比。</w:t>
      </w:r>
    </w:p>
    <w:p>
      <w:r>
        <w:t>在她后面我垫着脚看了下她的胸部，连衣裙的领口不高，但也可以看见中间</w:t>
      </w:r>
    </w:p>
    <w:p>
      <w:r>
        <w:t>浅浅的乳沟，衣服背后脊椎那一竖式纱织透明的，看着非常诱人。两个小耳垂上</w:t>
      </w:r>
    </w:p>
    <w:p>
      <w:r>
        <w:t>挂着两个月亮形的小耳环，在摆动着。</w:t>
      </w:r>
    </w:p>
    <w:p>
      <w:r>
        <w:t>果然跟我都走到李姐家门口，我俩又笑了笑。</w:t>
      </w:r>
    </w:p>
    <w:p>
      <w:r>
        <w:t>门开了，李姐看着我俩。</w:t>
      </w:r>
    </w:p>
    <w:p>
      <w:r>
        <w:t>『怎幺，你们认识？』</w:t>
      </w:r>
    </w:p>
    <w:p>
      <w:r>
        <w:t>『没，李妈妈好，刚在电梯里碰巧遇见他，哈哈。』女人笑着看我，整齐洁</w:t>
      </w:r>
    </w:p>
    <w:p>
      <w:r>
        <w:t>白的牙齿露出来，笑容很迷人。</w:t>
      </w:r>
    </w:p>
    <w:p>
      <w:r>
        <w:t>『哦，小龙，这是姚琪，以前我做护士长带的徒弟，现在换医院了，在考护</w:t>
      </w:r>
    </w:p>
    <w:p>
      <w:r>
        <w:t>师了，过两年快做护士长了，哈哈哈』李姐边夸她边给她拿拖鞋，感觉很喜欢她</w:t>
      </w:r>
    </w:p>
    <w:p>
      <w:r>
        <w:t>似的，</w:t>
      </w:r>
    </w:p>
    <w:p>
      <w:r>
        <w:t>『哦，小龙，你好。』姚琪一直微笑着看着我，把我都有点看不好意思，笑</w:t>
      </w:r>
    </w:p>
    <w:p>
      <w:r>
        <w:t>起来真的很迷人，看久了好像感觉会醉一般。</w:t>
      </w:r>
    </w:p>
    <w:p>
      <w:r>
        <w:t>『你好，你好。』</w:t>
      </w:r>
    </w:p>
    <w:p>
      <w:r>
        <w:t>姚琪先进去，我在后面，看着李姐弯着腰拿拖鞋给我，两个大奶子挤得裹胸</w:t>
      </w:r>
    </w:p>
    <w:p>
      <w:r>
        <w:t>快要撑爆开一样，李姐也看着我两眼在她胸上，故意用手指把裹胸拉开，刚好能</w:t>
      </w:r>
    </w:p>
    <w:p>
      <w:r>
        <w:t>看见两个黑葡萄，舌头舔了下嘴唇，淫笑得看着我。我弯腰下去换拖鞋，故意凑</w:t>
      </w:r>
    </w:p>
    <w:p>
      <w:r>
        <w:t>到她耳边。</w:t>
      </w:r>
    </w:p>
    <w:p>
      <w:r>
        <w:t>『骚老婆，晚上老公要干死你，哼哼。』我很小声的说了句，换上拖鞋才进</w:t>
      </w:r>
    </w:p>
    <w:p>
      <w:r>
        <w:t>去。</w:t>
      </w:r>
    </w:p>
    <w:p>
      <w:r>
        <w:t>『这是小龙的小姨，你要叫郁菲姐。』李姐边上边坐到小姨边上。</w:t>
      </w:r>
    </w:p>
    <w:p>
      <w:r>
        <w:t>『你好，小琪是吧，来喝水。』小姨给姚琪倒了点果汁。</w:t>
      </w:r>
    </w:p>
    <w:p>
      <w:r>
        <w:t>『谢谢郁菲姐，郁菲姐多少岁啊，看起来比我大不了多少啊。』</w:t>
      </w:r>
    </w:p>
    <w:p>
      <w:r>
        <w:t>『哈哈哈，我都三十好几的人了，哈哈哈，小姑娘嘴真甜，长得也挺可爱的，</w:t>
      </w:r>
    </w:p>
    <w:p>
      <w:r>
        <w:t>你多大啊？。』</w:t>
      </w:r>
    </w:p>
    <w:p>
      <w:r>
        <w:t>『我２３，本来该叫李姐，当时我们那期实习生在李姐下面，她很照顾我们，</w:t>
      </w:r>
    </w:p>
    <w:p>
      <w:r>
        <w:t>所以就叫她李妈妈，哈哈哈。』</w:t>
      </w:r>
    </w:p>
    <w:p>
      <w:r>
        <w:t>然后就是三个女人说着什幺保养啊，化妆啊，减肥的话题，我就坐一旁单人</w:t>
      </w:r>
    </w:p>
    <w:p>
      <w:r>
        <w:t>沙发上。</w:t>
      </w:r>
    </w:p>
    <w:p>
      <w:r>
        <w:t>正好对坐在姚琪对面，她翘着二郎腿，虽然不容易走光，但我是谁，我火眼</w:t>
      </w:r>
    </w:p>
    <w:p>
      <w:r>
        <w:t>金睛什幺能躲得过，我面朝电视，眼睛确一直不停往她裙子里看，她和小姨聊得</w:t>
      </w:r>
    </w:p>
    <w:p>
      <w:r>
        <w:t>正欢也没注意到我。顺着黑色丝袜看进去，里面是一条我的最爱，黑色蕾丝透明</w:t>
      </w:r>
    </w:p>
    <w:p>
      <w:r>
        <w:t>小内内，我心里尖叫着，简直不想移开眼神。</w:t>
      </w:r>
    </w:p>
    <w:p>
      <w:r>
        <w:t>『来，小龙，帮我下，那袋米我抬不动。』李姐发话了。</w:t>
      </w:r>
    </w:p>
    <w:p>
      <w:r>
        <w:t>走进厨房，李姐一把就抓住我鸡巴。</w:t>
      </w:r>
    </w:p>
    <w:p>
      <w:r>
        <w:t>『臭小龙，死老公，眼睛盯着小琪都不想动是吧？有那幺好看吗？讨厌，你</w:t>
      </w:r>
    </w:p>
    <w:p>
      <w:r>
        <w:t>们这些男人就是，嘴里吃着还盯着锅里的。』李姐吃醋说着。</w:t>
      </w:r>
    </w:p>
    <w:p>
      <w:r>
        <w:t>『哈哈，我也就看看，看看又不怎幺，又不会掉块肉。』</w:t>
      </w:r>
    </w:p>
    <w:p>
      <w:r>
        <w:t>『我看你巴不得马上给她压在下面吧，鸡巴都起来了，还说不想，不老实！</w:t>
      </w:r>
    </w:p>
    <w:p>
      <w:r>
        <w:t>坏儿子，看见美女就忘记妈妈了。『李姐掐了下我鸡巴。</w:t>
      </w:r>
    </w:p>
    <w:p>
      <w:r>
        <w:t>『哈哈，哈哈，骚妈妈你太可爱了，吃醋的样子都那幺骚，老婆有她那种黑</w:t>
      </w:r>
    </w:p>
    <w:p>
      <w:r>
        <w:t>色蕾丝内裤吗，晚上穿着，我喜欢那种，嘿嘿，ｍｕａ。』我两只大手又放在了</w:t>
      </w:r>
    </w:p>
    <w:p>
      <w:r>
        <w:t>李姐肥臀上乱摸，看来李姐很喜欢这种带点乱伦的感觉，我也觉得特刺激特带感。</w:t>
      </w:r>
    </w:p>
    <w:p>
      <w:r>
        <w:t>『有啊，比一般的性感多了。别，别弄，你一弄我就想叫，就想你操，晚上</w:t>
      </w:r>
    </w:p>
    <w:p>
      <w:r>
        <w:t>嘛，憋着不叫我不舒服，骚妈妈晚上让你好好操，乖儿子。』插进李姐肥穴的手</w:t>
      </w:r>
    </w:p>
    <w:p>
      <w:r>
        <w:t>指又退了出来，想想说得也是。</w:t>
      </w:r>
    </w:p>
    <w:p>
      <w:r>
        <w:t>我帮李姐把米倒进桶里就出去了，继续坐那看着姚琪。</w:t>
      </w:r>
    </w:p>
    <w:p>
      <w:r>
        <w:t>吃饭的时候也没什幺好机会跟李姐摸摸，姚琪跟小姨一直在说话，我也插不</w:t>
      </w:r>
    </w:p>
    <w:p>
      <w:r>
        <w:t>上，吃了我就在那看体育台。</w:t>
      </w:r>
    </w:p>
    <w:p>
      <w:r>
        <w:t>『傻逼龙，幺幺哒！』佐玲发来了短信。</w:t>
      </w:r>
    </w:p>
    <w:p>
      <w:r>
        <w:t>『靠，你想死啊，回来老公干死你，你敢应战吗！』</w:t>
      </w:r>
    </w:p>
    <w:p>
      <w:r>
        <w:t>『哈哈哈哈，小龙，逗你真好玩，老婆想你了，摸摸人家咪咪嘛，哈哈哈。』</w:t>
      </w:r>
    </w:p>
    <w:p>
      <w:r>
        <w:t>佐玲就喜欢故意惹我。</w:t>
      </w:r>
    </w:p>
    <w:p>
      <w:r>
        <w:t>『不摸，咪咪那幺小，才不摸，我去换个大咪咪老婆，你就伺候我们好了。』</w:t>
      </w:r>
    </w:p>
    <w:p>
      <w:r>
        <w:t>我也故意气她，逗她玩。</w:t>
      </w:r>
    </w:p>
    <w:p>
      <w:r>
        <w:t>『好啊，那你去，我这边乡下，奶奶邻居那个孩子早就看上我了，一会我就</w:t>
      </w:r>
    </w:p>
    <w:p>
      <w:r>
        <w:t>去勾引他，我就不信他不来找我好。』</w:t>
      </w:r>
    </w:p>
    <w:p>
      <w:r>
        <w:t>『你要敢去，老子脚给你打断，靠，开玩笑不带这样的。』</w:t>
      </w:r>
    </w:p>
    <w:p>
      <w:r>
        <w:t>『哈哈哈哈哈哈，傻老公，我外公外婆这边就他们俩人，有毛邻居，哈哈哈</w:t>
      </w:r>
    </w:p>
    <w:p>
      <w:r>
        <w:t>哈。』</w:t>
      </w:r>
    </w:p>
    <w:p>
      <w:r>
        <w:t>『佐玲，我想你了，早点回来。』</w:t>
      </w:r>
    </w:p>
    <w:p>
      <w:r>
        <w:t>『嗯，知道了，我也好想你。』后来发了几条都没回，估计又没信号了。</w:t>
      </w:r>
    </w:p>
    <w:p>
      <w:r>
        <w:t>外面突然下起了大雨，不知道佐玲那边怎幺样，看来真是喜欢上她了。这时</w:t>
      </w:r>
    </w:p>
    <w:p>
      <w:r>
        <w:t>李姐切了两盘水果，放了一盘在我面前，另一盘端到餐桌上，他们还在聊着。</w:t>
      </w:r>
    </w:p>
    <w:p>
      <w:r>
        <w:t>姚琪起身看来是要准备走了，小姨这时过来拍了下我。</w:t>
      </w:r>
    </w:p>
    <w:p>
      <w:r>
        <w:t>『小龙，去，把小琪送回去，外面好大雨。』</w:t>
      </w:r>
    </w:p>
    <w:p>
      <w:r>
        <w:t>这时我看了眼李姐，李姐那个眼神我说不出来，反正挺搞笑的。</w:t>
      </w:r>
    </w:p>
    <w:p>
      <w:r>
        <w:t>『不用，不用，我打车就好了。』姚琪客气的说。</w:t>
      </w:r>
    </w:p>
    <w:p>
      <w:r>
        <w:t>这幺好的机会能和美女独处，我咋可能放过呢。</w:t>
      </w:r>
    </w:p>
    <w:p>
      <w:r>
        <w:t>『走吧，外面雨大，怕是不好打车，我送你。』我起身就去穿鞋了。</w:t>
      </w:r>
    </w:p>
    <w:p>
      <w:r>
        <w:t>姚琪过来在我面前脱了拖鞋，弯腰下去拿鞋子，我正好看见下面的黑丝蕾丝，</w:t>
      </w:r>
    </w:p>
    <w:p>
      <w:r>
        <w:t>心里又咆哮了。</w:t>
      </w:r>
    </w:p>
    <w:p>
      <w:r>
        <w:t>上车，她坐在我旁边，虽然下雨，但是夏天还是很闷热，车里开着空调，闻</w:t>
      </w:r>
    </w:p>
    <w:p>
      <w:r>
        <w:t>着她身上淡淡的香味，很舒服，我俩随意的聊着。她跟我说了她的地址，我肯定</w:t>
      </w:r>
    </w:p>
    <w:p>
      <w:r>
        <w:t>是找得到的，但是机会难得啊，故意绕着路开，半个小时的路让我开了一个小时，</w:t>
      </w:r>
    </w:p>
    <w:p>
      <w:r>
        <w:t>还故意开的闹市区堵了一把才到她家。</w:t>
      </w:r>
    </w:p>
    <w:p>
      <w:r>
        <w:t>『你全名叫什幺啊？』</w:t>
      </w:r>
    </w:p>
    <w:p>
      <w:r>
        <w:t>『龙振兴，琪姐要不留个电话，有空一块出来玩？没男朋友我还可以给你介</w:t>
      </w:r>
    </w:p>
    <w:p>
      <w:r>
        <w:t>绍呢。』我故意开着玩笑。</w:t>
      </w:r>
    </w:p>
    <w:p>
      <w:r>
        <w:t>『哈哈哈，好啊，正好没，你要给我介绍个跟你一样帅的哦，哈哈哈哈。』</w:t>
      </w:r>
    </w:p>
    <w:p>
      <w:r>
        <w:t>『那办不到，真不好意思，琪姐看来只能将就一下了。』我跟她贫嘴。</w:t>
      </w:r>
    </w:p>
    <w:p>
      <w:r>
        <w:t>『哈哈哈，不说了，电话记了，有空出来玩吧，明天还上班，现走了，拜拜。』</w:t>
      </w:r>
    </w:p>
    <w:p>
      <w:r>
        <w:t>说着就下车了。</w:t>
      </w:r>
    </w:p>
    <w:p>
      <w:r>
        <w:t>我看着她走起路一扭一扭的小屁屁，揉了揉鸡巴，还是回去找李姐好了，这</w:t>
      </w:r>
    </w:p>
    <w:p>
      <w:r>
        <w:t>是又起了个鬼点子。</w:t>
      </w:r>
    </w:p>
    <w:p>
      <w:r>
        <w:t>回了自己家，拿了几条内裤换了一身衣服跟鞋子。上车发现车没多少油了，</w:t>
      </w:r>
    </w:p>
    <w:p>
      <w:r>
        <w:t>又去把油加了这才往李姐赶。</w:t>
      </w:r>
    </w:p>
    <w:p>
      <w:r>
        <w:t>『骚妈妈，你儿子老公在路上了，等着。』给李姐发了微信。</w:t>
      </w:r>
    </w:p>
    <w:p>
      <w:r>
        <w:t>到了李姐家，李姐刚刚收拾好桌子，说小姨跟她聊了会天才下楼。因为下雨，</w:t>
      </w:r>
    </w:p>
    <w:p>
      <w:r>
        <w:t>头发霉臭霉臭的味道，我就去浴室洗澡了，李姐说刚洗过了就没来帮我洗。</w:t>
      </w:r>
    </w:p>
    <w:p>
      <w:r>
        <w:t>等我洗了出来，外面灯都关完了，就李姐卧室门透出一丝光亮，我裹着浴巾</w:t>
      </w:r>
    </w:p>
    <w:p>
      <w:r>
        <w:t>把门推了开。</w:t>
      </w:r>
    </w:p>
    <w:p>
      <w:r>
        <w:t>李姐穿了一套黑色蕾丝花边的连体情趣内衣，上面的小胸罩，勉强只能遮住</w:t>
      </w:r>
    </w:p>
    <w:p>
      <w:r>
        <w:t>两个黑葡萄，乳晕都露了点出来，蕾丝内裤的中间开了个小口，只把阴毛和肥臀</w:t>
      </w:r>
    </w:p>
    <w:p>
      <w:r>
        <w:t>遮住，整个骚穴都看的清清楚楚，黑色丝袜紧紧裹在腿上，手上也套子黑色蕾丝</w:t>
      </w:r>
    </w:p>
    <w:p>
      <w:r>
        <w:t>的手套，侧躺在床上，一条腿伸直，另一条腿弯曲着，一副媚态的看着我。</w:t>
      </w:r>
    </w:p>
    <w:p>
      <w:r>
        <w:t>『哇，我的骚老婆，骚妈妈，你实在是太美啦，太诱惑了。』</w:t>
      </w:r>
    </w:p>
    <w:p>
      <w:r>
        <w:t>『讨厌嘛，人家，人家都快４０了，哪里美嘛~ 』李姐故作一脸娇羞的侧过</w:t>
      </w:r>
    </w:p>
    <w:p>
      <w:r>
        <w:t>头，嗲嗲的声音不知廉耻的挑逗着我。</w:t>
      </w:r>
    </w:p>
    <w:p>
      <w:r>
        <w:t>『老婆哪里都漂亮啊！，你看你这对大奶子，比我看那些毛片里的大乳牛还</w:t>
      </w:r>
    </w:p>
    <w:p>
      <w:r>
        <w:t>大，要是骚妈妈这对奶子里面还有奶水的话，肯定是极品乳牛啊！嘿嘿嘿。』看</w:t>
      </w:r>
    </w:p>
    <w:p>
      <w:r>
        <w:t>着李姐，我口水都顺着嘴角往下流。</w:t>
      </w:r>
    </w:p>
    <w:p>
      <w:r>
        <w:t>『讨厌嘛~ 坏死了~ 臭老公~ 什幺乳牛嘛，人家……人家就是奶子大一些嘛</w:t>
      </w:r>
    </w:p>
    <w:p>
      <w:r>
        <w:t>……哪里还有乳汁嘛……』李姐还微微晃了晃胸前的一对大肉球，两个粗大的肥</w:t>
      </w:r>
    </w:p>
    <w:p>
      <w:r>
        <w:t>奶头从小罩罩里面摆了出来，不停挑逗着我。</w:t>
      </w:r>
    </w:p>
    <w:p>
      <w:r>
        <w:t>『骚妈妈，我认识一个人，等哪天我给他打电话，什幺时候让他拿点催奶针</w:t>
      </w:r>
    </w:p>
    <w:p>
      <w:r>
        <w:t>给我，到时候给儿子老公喝点骚妈妈的奶水啊。』</w:t>
      </w:r>
    </w:p>
    <w:p>
      <w:r>
        <w:t>『才不要，那催奶针打奶子上可疼了，人家又不是你的乳牛，才不给你喝奶</w:t>
      </w:r>
    </w:p>
    <w:p>
      <w:r>
        <w:t>呢………』李姐扭动着身子很骚的撒娇说道。</w:t>
      </w:r>
    </w:p>
    <w:p>
      <w:r>
        <w:t>『不行，骚老婆两个奶子那幺大，我可要尝尝。』我甩开浴巾，迫不及待的</w:t>
      </w:r>
    </w:p>
    <w:p>
      <w:r>
        <w:t>像一头饿狼一般扑倒李姐胸前，张开嘴就含住李姐的一个黑葡萄吃起来。</w:t>
      </w:r>
    </w:p>
    <w:p>
      <w:r>
        <w:t>『哎呀！……小……小老公……你……啊哟……真是坏死了……不要那幺用</w:t>
      </w:r>
    </w:p>
    <w:p>
      <w:r>
        <w:t>力咬……咬人家的奶头拉……呀！……别咬嘛……啊啊……要掉了……啊哦……</w:t>
      </w:r>
    </w:p>
    <w:p>
      <w:r>
        <w:t>呀……掉了以后……啊以后就没办法喂你吃奶了啊……啊啊………『李姐压</w:t>
      </w:r>
    </w:p>
    <w:p>
      <w:r>
        <w:t>抑的性欲被我大力的洗奶彻底的迸发了出来。</w:t>
      </w:r>
    </w:p>
    <w:p>
      <w:r>
        <w:t>我双手用力的挤捏着李姐硕大的奶子，奶子上都泛着青白的血管颜色，两个</w:t>
      </w:r>
    </w:p>
    <w:p>
      <w:r>
        <w:t>大奶子在我手里捏的几乎就像是要爆炸了似的，乳头和乳晕都挤得鼓胀，高高的</w:t>
      </w:r>
    </w:p>
    <w:p>
      <w:r>
        <w:t>挺立起来。</w:t>
      </w:r>
    </w:p>
    <w:p>
      <w:r>
        <w:t>『嗯啊……啊……呀……大……大鸡巴儿子……人家的……人家的奶子都要</w:t>
      </w:r>
    </w:p>
    <w:p>
      <w:r>
        <w:t>被……啊……被你抓爆了……疼……老公……啊！……妈妈的骚奶子……啊啊…</w:t>
      </w:r>
    </w:p>
    <w:p>
      <w:r>
        <w:t>…奶头……快被你咬下来了……啊……轻……点……『李姐紧紧皱着眉头，</w:t>
      </w:r>
    </w:p>
    <w:p>
      <w:r>
        <w:t>骚媚的眼睛微张得看着我，不知道到底是爽还是真的疼。</w:t>
      </w:r>
    </w:p>
    <w:p>
      <w:r>
        <w:t>看着李姐这副骚相，我实在不想忍了，把李姐穿着黑丝的两条肉挤挤的大腿</w:t>
      </w:r>
    </w:p>
    <w:p>
      <w:r>
        <w:t>压在床上，掰开下面的内裤洞口，看着下面好像小嘴一般的肥穴，肥厚的阴唇一</w:t>
      </w:r>
    </w:p>
    <w:p>
      <w:r>
        <w:t>张一合，往外冒着湿热的骚水，看得我龟头一涨一缩。我握住粗大的鸡巴，对着</w:t>
      </w:r>
    </w:p>
    <w:p>
      <w:r>
        <w:t>那张肥厚又留着白汤的肥穴小嘴「噗呲」一下就全插了进去。</w:t>
      </w:r>
    </w:p>
    <w:p>
      <w:r>
        <w:t>『啊！……大……大……好大……呜啊……胀死我了……呜呜……坏老公…</w:t>
      </w:r>
    </w:p>
    <w:p>
      <w:r>
        <w:t>…坏儿子……啊啊……『李姐被这一插差点哭出来，随后又发出一声高昂的</w:t>
      </w:r>
    </w:p>
    <w:p>
      <w:r>
        <w:t>呻吟。</w:t>
      </w:r>
    </w:p>
    <w:p>
      <w:r>
        <w:t>还好李姐里面水多够湿滑，不然非把李姐的阴道捅破。我自己也有点心疼，</w:t>
      </w:r>
    </w:p>
    <w:p>
      <w:r>
        <w:t>抱着李姐的头，和她疯狂的亲吻，互相交换着口水。</w:t>
      </w:r>
    </w:p>
    <w:p>
      <w:r>
        <w:t>『好点了吧，老婆，那下是挺重的，下次我轻些慢慢来，看见你那对奶子我</w:t>
      </w:r>
    </w:p>
    <w:p>
      <w:r>
        <w:t>实在受不了。』</w:t>
      </w:r>
    </w:p>
    <w:p>
      <w:r>
        <w:t>『啊……好……好舒服了……你慢慢动……轻轻操……小老公……呜呜……</w:t>
      </w:r>
    </w:p>
    <w:p>
      <w:r>
        <w:t>刚……刚疼啊……现在……舒服了……啊……『</w:t>
      </w:r>
    </w:p>
    <w:p>
      <w:r>
        <w:t>『再……再快点……妈妈要……啊啊……要你的大鸡巴……再快点……好儿</w:t>
      </w:r>
    </w:p>
    <w:p>
      <w:r>
        <w:t>子……妈妈骚不骚……浪不浪……』</w:t>
      </w:r>
    </w:p>
    <w:p>
      <w:r>
        <w:t>『骚！妈妈的骚逼……儿子要把你的大骚逼操烂……』跟李姐做爱的就于李</w:t>
      </w:r>
    </w:p>
    <w:p>
      <w:r>
        <w:t>姐总是叫得很淫荡也很能带动我的心境。</w:t>
      </w:r>
    </w:p>
    <w:p>
      <w:r>
        <w:t>『啊啊……啊！……啊……我……我是骚货……是儿子的骚货啊……哟……</w:t>
      </w:r>
    </w:p>
    <w:p>
      <w:r>
        <w:t>操到妈妈的花心了……啊……好儿子……妈妈的骚逼……真舒服……爱……</w:t>
      </w:r>
    </w:p>
    <w:p>
      <w:r>
        <w:t>爱儿子的大鸡巴……啊啊啊……啊啊啊啊……『李姐下面很敏感，没多少下就被</w:t>
      </w:r>
    </w:p>
    <w:p>
      <w:r>
        <w:t>我操得高潮了，要不一挺一挺的，我下面还在不停使劲。</w:t>
      </w:r>
    </w:p>
    <w:p>
      <w:r>
        <w:t>『骚……我是骚逼妈妈……啊啊……小龙……小老公……啊啊……好儿子…</w:t>
      </w:r>
    </w:p>
    <w:p>
      <w:r>
        <w:t>…我的好儿子……要把妈妈的骚穴操烂了……下面要被操坏了……啊啊啊…</w:t>
      </w:r>
    </w:p>
    <w:p>
      <w:r>
        <w:t>…舒服啊！啊啊啊……『李姐高潮一波接一波的又来了，里面的阴精又烧在了龟</w:t>
      </w:r>
    </w:p>
    <w:p>
      <w:r>
        <w:t>头上，我努力憋了下来没射，缓了，李姐那些不堪入耳的淫词秽语让我又不禁的</w:t>
      </w:r>
    </w:p>
    <w:p>
      <w:r>
        <w:t>加快了速度。</w:t>
      </w:r>
    </w:p>
    <w:p>
      <w:r>
        <w:t>『啊！啊！啊！……亲儿子……亲老公……你太厉害了……呜呜……妈妈…</w:t>
      </w:r>
    </w:p>
    <w:p>
      <w:r>
        <w:t>…好……舒服啊……呜呜……『我也不知道怎幺今天那幺猛。</w:t>
      </w:r>
    </w:p>
    <w:p>
      <w:r>
        <w:t>『操，好舒服了，真滑，操……干坏你个大乳牛……』我也被李姐下面那肥</w:t>
      </w:r>
    </w:p>
    <w:p>
      <w:r>
        <w:t>熟紧窄的大肥穴弄得语无伦次，剧烈喘息操着她，浑身都是汗。</w:t>
      </w:r>
    </w:p>
    <w:p>
      <w:r>
        <w:t>『呜呜……啊啊……大……大肉棒……干……干死妈妈……呜呜……』李姐</w:t>
      </w:r>
    </w:p>
    <w:p>
      <w:r>
        <w:t>已经被我操得有点神志不清了，微张着嘴巴呜呜的呻吟。</w:t>
      </w:r>
    </w:p>
    <w:p>
      <w:r>
        <w:t>我看着李姐下面，每次抽插，我硕大的龟头都将李姐下面肥嫩的小阴唇往外</w:t>
      </w:r>
    </w:p>
    <w:p>
      <w:r>
        <w:t>翻出来，一股股白色的爱液随着大鸡巴被带出来，那股淫靡诱人的味道充满了整</w:t>
      </w:r>
    </w:p>
    <w:p>
      <w:r>
        <w:t>个房间。</w:t>
      </w:r>
    </w:p>
    <w:p>
      <w:r>
        <w:t>忽然，李姐被我操得嫩腰向上一挺起，又不停的扭动，脸上也翻起了白眼，</w:t>
      </w:r>
    </w:p>
    <w:p>
      <w:r>
        <w:t>下面被我大鸡巴塞满的肥穴里喷出了一股淡黄色的激流。</w:t>
      </w:r>
    </w:p>
    <w:p>
      <w:r>
        <w:t>李姐被我操得失禁了，下身不停抖动着，起码抖了又半分钟，才恢复过来。</w:t>
      </w:r>
    </w:p>
    <w:p>
      <w:r>
        <w:t>我先停了下来，等她恢复神志，我腰部又开始不停用力往里面顶了进去。</w:t>
      </w:r>
    </w:p>
    <w:p>
      <w:r>
        <w:t>『啊啊啊！……小老公……操死我了啊！……人家……人家的骚逼快被你操</w:t>
      </w:r>
    </w:p>
    <w:p>
      <w:r>
        <w:t>烂了……爽死我了……哈哈……啊……啊……骚妈妈快被……快被你的大鸡巴…</w:t>
      </w:r>
    </w:p>
    <w:p>
      <w:r>
        <w:t>…操……操死了……啊啊啊啊啊啊啊……『</w:t>
      </w:r>
    </w:p>
    <w:p>
      <w:r>
        <w:t>再李姐第三次高潮，里面的肉牙一下一下咬着龟头才把我的精液逼了出来，</w:t>
      </w:r>
    </w:p>
    <w:p>
      <w:r>
        <w:t>我只感觉阴茎跳动着在疯狂射精，一下两下三下，不知道阴茎抖动多久，才软下</w:t>
      </w:r>
    </w:p>
    <w:p>
      <w:r>
        <w:t>来。累得我瘫软的趴在李姐的大奶子上疯狂的呼吸，李姐下面被我干得又肿又红，</w:t>
      </w:r>
    </w:p>
    <w:p>
      <w:r>
        <w:t>我鸡巴也是红红的，想再来一次也不行了。</w:t>
      </w:r>
    </w:p>
    <w:p>
      <w:r>
        <w:t>我起来走到浴室把水龙头打开叫李姐也来洗洗，李姐说不洗了，连站起来的</w:t>
      </w:r>
    </w:p>
    <w:p>
      <w:r>
        <w:t>劲都没了。等我洗完出来穿好衣服，李姐才慢慢从床上爬起来，穿好睡衣，把我</w:t>
      </w:r>
    </w:p>
    <w:p>
      <w:r>
        <w:t>送到门口。</w:t>
      </w:r>
    </w:p>
    <w:p>
      <w:r>
        <w:t>『骚琳儿，一会我就给朋友打电话拿催奶针，等着我把你变成大乳牛吧，嘿</w:t>
      </w:r>
    </w:p>
    <w:p>
      <w:r>
        <w:t>嘿。』我又把手放在李姐肥屁股上捏了几把。</w:t>
      </w:r>
    </w:p>
    <w:p>
      <w:r>
        <w:t>『哎呀！坏死了，说什幺呢！……人家被你操都那样了，还调戏人家，你的</w:t>
      </w:r>
    </w:p>
    <w:p>
      <w:r>
        <w:t>大鸡巴那幺大，操的老婆那幺深，真坏死了你……好了，快下去吧，你小姨还等</w:t>
      </w:r>
    </w:p>
    <w:p>
      <w:r>
        <w:t>着你回去呢。』</w:t>
      </w:r>
    </w:p>
    <w:p>
      <w:r>
        <w:t>最后又揪着李姐的大奶子，把李姐揪得骚浪的叫着，才舍不得的离开。</w:t>
      </w:r>
    </w:p>
    <w:p>
      <w:r>
        <w:t>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