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[别动我的性福]（4）作者：vicoba</w:t>
      </w:r>
    </w:p>
    <w:p>
      <w:r>
        <w:t>作者：vicoba</w:t>
      </w:r>
    </w:p>
    <w:p>
      <w:r>
        <w:t>字数：5979</w:t>
      </w:r>
    </w:p>
    <w:p>
      <w:r>
        <w:t>前文：thread-9203961-1-1.html</w:t>
      </w:r>
    </w:p>
    <w:p>
      <w:r>
        <w:t>＊＊＊＊＊＊＊＊＊＊＊＊＊＊＊＊＊＊＊＊＊＊＊＊＊＊＊＊＊＊＊＊＊＊＊</w:t>
      </w:r>
    </w:p>
    <w:p>
      <w:r>
        <w:t>感谢大家的支持，不然我也没什幺动力写，其次希望大家不要光看和点赞，</w:t>
      </w:r>
    </w:p>
    <w:p>
      <w:r>
        <w:t>希望看过的能提点意见给点建议，我会尽量保证剧情的真实，肯定也有大部分是</w:t>
      </w:r>
    </w:p>
    <w:p>
      <w:r>
        <w:t>自己编造的，关于小姨这部分，我目前不知道该不该乱，而且也没想到在什幺情</w:t>
      </w:r>
    </w:p>
    <w:p>
      <w:r>
        <w:t>况下发展，希望大家给点建议，再一次感谢大家的支持。随后的内容因为工作忙</w:t>
      </w:r>
    </w:p>
    <w:p>
      <w:r>
        <w:t>起来，可能会出的稍微晚点。</w:t>
      </w:r>
    </w:p>
    <w:p>
      <w:r>
        <w:t>＊＊＊＊＊＊＊＊＊＊＊＊＊＊＊＊＊＊＊＊＊＊＊＊＊＊＊＊＊＊＊＊＊＊＊</w:t>
      </w:r>
    </w:p>
    <w:p>
      <w:r>
        <w:t>……</w:t>
      </w:r>
    </w:p>
    <w:p>
      <w:r>
        <w:t>门一关，我丢下碗筷，一把把旁边的琳儿抱到了我身上，我们双眼放光的看</w:t>
      </w:r>
    </w:p>
    <w:p>
      <w:r>
        <w:t>着对方，好像要吃掉对方才罢休一样。</w:t>
      </w:r>
    </w:p>
    <w:p>
      <w:r>
        <w:t>（四）</w:t>
      </w:r>
    </w:p>
    <w:p>
      <w:r>
        <w:t>我两只大手在李姐的肥臀上使劲的揉啊捏啊，肥臀上的肉陷进了指缝里，屁</w:t>
      </w:r>
    </w:p>
    <w:p>
      <w:r>
        <w:t>股又嫩又滑，手指一会又在两个大肉瓣上打着圈。</w:t>
      </w:r>
    </w:p>
    <w:p>
      <w:r>
        <w:t>李姐此时跨坐在我身上，穴口顶着我的裤子里面肿胀的鸡巴，前后来回的扭</w:t>
      </w:r>
    </w:p>
    <w:p>
      <w:r>
        <w:t>动着了她略有点赘肉的腰，好像希望我鸡巴能再大点直接把裤子捅穿插进她逼里</w:t>
      </w:r>
    </w:p>
    <w:p>
      <w:r>
        <w:t>去。</w:t>
      </w:r>
    </w:p>
    <w:p>
      <w:r>
        <w:t>她双手捧着我的脸，我俩嘴早就黏在了一起，舌头在里面互相贪婪的纠缠着，</w:t>
      </w:r>
    </w:p>
    <w:p>
      <w:r>
        <w:t>都不服输的打着转，口水顺着李姐的嘴角流向了脖子。这是李姐点起双脚，手伸</w:t>
      </w:r>
    </w:p>
    <w:p>
      <w:r>
        <w:t>到我裤子里，握住我的鸡巴，慢慢的上下套弄。</w:t>
      </w:r>
    </w:p>
    <w:p>
      <w:r>
        <w:t>我抱起李姐来到沙发这边，李姐还是跨坐在我身上，双腿跪在我身侧，她一</w:t>
      </w:r>
    </w:p>
    <w:p>
      <w:r>
        <w:t>只手伸到后面，好像一秒钟都不愿意离开我的鸡巴似的，握着不停套弄，时不时</w:t>
      </w:r>
    </w:p>
    <w:p>
      <w:r>
        <w:t>还用手心在龟头上面打圈。</w:t>
      </w:r>
    </w:p>
    <w:p>
      <w:r>
        <w:t>我双手从她体恤下面伸进去，一手抓住一个大肉球，胡乱的揉捏，和昨天悄</w:t>
      </w:r>
    </w:p>
    <w:p>
      <w:r>
        <w:t>悄摸不同，这次是肆无忌惮的有点粗暴的揉弄，把体恤向上翻起，两个大奶子一</w:t>
      </w:r>
    </w:p>
    <w:p>
      <w:r>
        <w:t>下跳了出来，在我面前晃动，好像是在跟我示威一般，我更是使劲的揉捏，一对</w:t>
      </w:r>
    </w:p>
    <w:p>
      <w:r>
        <w:t>豪乳在我手中变换着形状，虽然稍稍有点下垂，但是非常的柔软，椭圆形的乳头</w:t>
      </w:r>
    </w:p>
    <w:p>
      <w:r>
        <w:t>上，暗红色的奶头挺挺的站着，我手指微微用力的挤捏，李姐的奶头又红了一点，</w:t>
      </w:r>
    </w:p>
    <w:p>
      <w:r>
        <w:t>又往上凸了些。</w:t>
      </w:r>
    </w:p>
    <w:p>
      <w:r>
        <w:t>李姐把胸又朝我脸上顶了顶，我看向李姐的脸，红润润的脸颊，眼神里透露</w:t>
      </w:r>
    </w:p>
    <w:p>
      <w:r>
        <w:t>出火一眼的欲望，咬着性感的小嘴唇，整个头因为兴奋缓缓的左摇右晃。</w:t>
      </w:r>
    </w:p>
    <w:p>
      <w:r>
        <w:t>我一口含住一头乳头，舌头在奶头上面画着圈，奶头在我嘴里又稍稍硬了些，</w:t>
      </w:r>
    </w:p>
    <w:p>
      <w:r>
        <w:t>另一只手轻轻的抚摸腰上的嫩肉。</w:t>
      </w:r>
    </w:p>
    <w:p>
      <w:r>
        <w:t>李姐扶着我的脸颊，透着骚劲的眼神盯着我，舌头对着我的嘴唇，流下了些</w:t>
      </w:r>
    </w:p>
    <w:p>
      <w:r>
        <w:t>口水，拉成丝的口水被我贪婪的吞着，嘴上又是一阵疯狂的纠缠。</w:t>
      </w:r>
    </w:p>
    <w:p>
      <w:r>
        <w:t>『老公，这里不舒服，抱我到床上去吧。』</w:t>
      </w:r>
    </w:p>
    <w:p>
      <w:r>
        <w:t>来到李姐卧室，床头墙上只一张很大的结婚照，李姐开心的笑着，挽着旁边</w:t>
      </w:r>
    </w:p>
    <w:p>
      <w:r>
        <w:t>的老王。我躺上床，又看到一个相框，里面是她一家人在海边照的像，里面的李</w:t>
      </w:r>
    </w:p>
    <w:p>
      <w:r>
        <w:t>姐看起来很年轻，非常的好看，照片虽然有些久远了，但看得出来，这个家庭以</w:t>
      </w:r>
    </w:p>
    <w:p>
      <w:r>
        <w:t>前也是很温馨的。</w:t>
      </w:r>
    </w:p>
    <w:p>
      <w:r>
        <w:t>『老公，别管照片了，现在琳儿只有你了，我也只是你的琳儿。』</w:t>
      </w:r>
    </w:p>
    <w:p>
      <w:r>
        <w:t>『好琳儿，老公不会辜负你的，以后都不会冷漠你。』说实话，对李姐我是</w:t>
      </w:r>
    </w:p>
    <w:p>
      <w:r>
        <w:t>很喜欢，但是不是很了解她的内心，之前只知道她正是如狼似虎的年纪，生理上</w:t>
      </w:r>
    </w:p>
    <w:p>
      <w:r>
        <w:t>的需求肯定很强，现在弄明白了，这个女人很没有安全感，也没有存在感。</w:t>
      </w:r>
    </w:p>
    <w:p>
      <w:r>
        <w:t>我让李姐平躺在床上，这次换我在上面，凑到李姐耳边，舌头来回拍打着她</w:t>
      </w:r>
    </w:p>
    <w:p>
      <w:r>
        <w:t>的耳垂，鼻息一股一股的冲进她的耳洞，一只手掌按在大肉球上，挤捏搓弄。李</w:t>
      </w:r>
    </w:p>
    <w:p>
      <w:r>
        <w:t>姐的手也不停套弄我的鸡巴，时不时还用手指轻挠几下我的睾丸，让我很是舒服。</w:t>
      </w:r>
    </w:p>
    <w:p>
      <w:r>
        <w:t>顺着脖子到腹部，我把头埋向了李姐的三角地带，鼻子一凑过去，一股又香</w:t>
      </w:r>
    </w:p>
    <w:p>
      <w:r>
        <w:t>又骚的气味扑鼻而来，很好闻，我鼻子抵在她柔软的阴毛上，贪婪的闻着这股闻</w:t>
      </w:r>
    </w:p>
    <w:p>
      <w:r>
        <w:t>到，双手伸到上面继续揉弄那对豪乳。</w:t>
      </w:r>
    </w:p>
    <w:p>
      <w:r>
        <w:t>『好闻吧，我喷了点香水，我怕骚味浓你不喜欢，嘿嘿。』</w:t>
      </w:r>
    </w:p>
    <w:p>
      <w:r>
        <w:t>我下巴滑到了她穴口，两片肥穴中间，流出了点豆浆一样的淫水，用手在穴</w:t>
      </w:r>
    </w:p>
    <w:p>
      <w:r>
        <w:t>口轻轻摸了几下。</w:t>
      </w:r>
    </w:p>
    <w:p>
      <w:r>
        <w:t>『琳儿，你下面好多水，都流出来了，你逼长得好美，好肥，老公喜欢。』</w:t>
      </w:r>
    </w:p>
    <w:p>
      <w:r>
        <w:t>『哎呀，别说这些嘛，我不好意思了。』</w:t>
      </w:r>
    </w:p>
    <w:p>
      <w:r>
        <w:t>『昨晚电话里你可没不好意思哦，不许在老公面前装，不然老公不喜欢了哦。』</w:t>
      </w:r>
    </w:p>
    <w:p>
      <w:r>
        <w:t>我边说边伸了根手指进去，湿滑的手指，直接放到了李姐唇边，她立刻含住，不</w:t>
      </w:r>
    </w:p>
    <w:p>
      <w:r>
        <w:t>住的吸着舔着。</w:t>
      </w:r>
    </w:p>
    <w:p>
      <w:r>
        <w:t>『昨天，昨天是因为我在自己那个啦，我都控制不住自己了。』李姐很害羞</w:t>
      </w:r>
    </w:p>
    <w:p>
      <w:r>
        <w:t>的说了出来。</w:t>
      </w:r>
    </w:p>
    <w:p>
      <w:r>
        <w:t>『那你告诉我，昨天是怎幺弄，弄给我看下。』虽然我也很喜欢李姐，但是</w:t>
      </w:r>
    </w:p>
    <w:p>
      <w:r>
        <w:t>也决心要把李姐调教得只在我一个人面前没有尊严。</w:t>
      </w:r>
    </w:p>
    <w:p>
      <w:r>
        <w:t>『坏老公，人家真的不好意思啦，别这样嘛，我好害羞。』</w:t>
      </w:r>
    </w:p>
    <w:p>
      <w:r>
        <w:t>『琳儿，你不乖了哦，不听老公的话，老公不给你肉棒哦。』</w:t>
      </w:r>
    </w:p>
    <w:p>
      <w:r>
        <w:t>这时李姐也放下了最后的坚持，一只嫩手伸向肥穴，另一只手在自己的大奶</w:t>
      </w:r>
    </w:p>
    <w:p>
      <w:r>
        <w:t>肉上使劲揉搓，还掐下自己的乳头。我侧躺在了床上，这时我和李姐成了６９的</w:t>
      </w:r>
    </w:p>
    <w:p>
      <w:r>
        <w:t>姿势，我手扶着鸡巴，在李姐嘴唇边摩擦，她想含又含不住，我故意挑逗着她。</w:t>
      </w:r>
    </w:p>
    <w:p>
      <w:r>
        <w:t>此时我跨过她的身体，鸡巴正好朝下正对着她的脸，一股温暖包住我的龟头，</w:t>
      </w:r>
    </w:p>
    <w:p>
      <w:r>
        <w:t>舌头在龟头上飞快的打转，一会又用舌尖在马眼情挑几下，然后慢慢的那股温暖</w:t>
      </w:r>
    </w:p>
    <w:p>
      <w:r>
        <w:t>传遍了整个棒身，时不时还几下深喉。她一手扶着鸡巴，一手在股沟到睾丸那一</w:t>
      </w:r>
    </w:p>
    <w:p>
      <w:r>
        <w:t>带来回轻轻的抠着。下体的酥麻瞬间传满了我一身，因为是在跪在她身上，两个</w:t>
      </w:r>
    </w:p>
    <w:p>
      <w:r>
        <w:t>大腿都在发着颤，李姐看到，更是卖力的吸允着鸡巴，龟头在她嘴里不停的吞吐</w:t>
      </w:r>
    </w:p>
    <w:p>
      <w:r>
        <w:t>着，差不多七八十下，她吐出鸡巴。</w:t>
      </w:r>
    </w:p>
    <w:p>
      <w:r>
        <w:t>『小老公，舒服吗？你的大肉棒好好吃，我好喜欢啊，嘿嘿。』</w:t>
      </w:r>
    </w:p>
    <w:p>
      <w:r>
        <w:t>『再来一下好吗？爽死我了，从没试过这种感觉，太舒服了，乖琳儿，再吃</w:t>
      </w:r>
    </w:p>
    <w:p>
      <w:r>
        <w:t>下我鸡巴，乖。』</w:t>
      </w:r>
    </w:p>
    <w:p>
      <w:r>
        <w:t>『我刚动久了，脖子有点酸，我含着，你自己动吧。』</w:t>
      </w:r>
    </w:p>
    <w:p>
      <w:r>
        <w:t>那种温暖的感觉又充满了鸡巴的一半，睾丸也再她的手势下感觉痒痒的，搞</w:t>
      </w:r>
    </w:p>
    <w:p>
      <w:r>
        <w:t>得我小腹一松一放。</w:t>
      </w:r>
    </w:p>
    <w:p>
      <w:r>
        <w:t>我鸡巴在李姐嘴里缓缓的动着，并没有插太深，很清晰的感到她舌头在里面</w:t>
      </w:r>
    </w:p>
    <w:p>
      <w:r>
        <w:t>胡乱的动着，慢慢的，我加快了速度，有几下插得很深，李姐会微微张下嘴，就</w:t>
      </w:r>
    </w:p>
    <w:p>
      <w:r>
        <w:t>这样插了五六分钟，那种酥麻的感觉从鸡巴到背上顺着脊椎穿到脑子里，我一下</w:t>
      </w:r>
    </w:p>
    <w:p>
      <w:r>
        <w:t>更快了，每下都比较深，李姐在下面哼着，『呜啊……呜啊……呜……』喉咙发</w:t>
      </w:r>
    </w:p>
    <w:p>
      <w:r>
        <w:t>出作呕的声音，她应该很难受，突然一股热滚滚的精液射了出来，我急忙把鸡巴</w:t>
      </w:r>
    </w:p>
    <w:p>
      <w:r>
        <w:t>抽了出来，精液射了她一脸，枕头上也到处都是。</w:t>
      </w:r>
    </w:p>
    <w:p>
      <w:r>
        <w:t>『咳咳……咳咳咳……差点……呛死我……咳咳……』李姐咳得眼泪都出来</w:t>
      </w:r>
    </w:p>
    <w:p>
      <w:r>
        <w:t>了。</w:t>
      </w:r>
    </w:p>
    <w:p>
      <w:r>
        <w:t>『对不起啊，乖琳儿，乖宝宝，怪就怪你这嘴真是太舒服了，我第一次这种</w:t>
      </w:r>
    </w:p>
    <w:p>
      <w:r>
        <w:t>感觉，爽死我了。』我边说边给李姐递水过去。</w:t>
      </w:r>
    </w:p>
    <w:p>
      <w:r>
        <w:t>『死老公，死小龙，你鸡巴太大了，我真差点被你搞断气，难受死了。』边</w:t>
      </w:r>
    </w:p>
    <w:p>
      <w:r>
        <w:t>说边拍打着我背。</w:t>
      </w:r>
    </w:p>
    <w:p>
      <w:r>
        <w:t>『对不起啊，以后不这样了，乖琳儿可不能死哦，别生气啊，来亲一个，ｍ</w:t>
      </w:r>
    </w:p>
    <w:p>
      <w:r>
        <w:t>ｕａ。』我像哄女朋友一样哄着她，其实李姐现在也算是我女朋友了。</w:t>
      </w:r>
    </w:p>
    <w:p>
      <w:r>
        <w:t>『没气，坏老公，真要被搞死那也是爽了，讨厌你这个大鸡巴，嘴也插那幺</w:t>
      </w:r>
    </w:p>
    <w:p>
      <w:r>
        <w:t>狠。』</w:t>
      </w:r>
    </w:p>
    <w:p>
      <w:r>
        <w:t>『来，琳儿，你躺好，刚刚我舒服了，老公也来让你舒服，嘿嘿。』</w:t>
      </w:r>
    </w:p>
    <w:p>
      <w:r>
        <w:t>我一把把她推到，然后跪坐在她下面，双手抬起她双腿又往上面提了提，这</w:t>
      </w:r>
    </w:p>
    <w:p>
      <w:r>
        <w:t>样她肥穴正好对着我嘴。我两手绕过她大腿，把两片嫩肉掰开，露出里面嫩红的</w:t>
      </w:r>
    </w:p>
    <w:p>
      <w:r>
        <w:t>鲜肉，舌头直接往穴心舔进去，李姐下体不停的扭动，两只小手抓着奶子往自己</w:t>
      </w:r>
    </w:p>
    <w:p>
      <w:r>
        <w:t>嘴边靠，自己开始舔着自己乳头。</w:t>
      </w:r>
    </w:p>
    <w:p>
      <w:r>
        <w:t>『老公……好……好舒服……上面点……啊……啊啊……对……好爽……』</w:t>
      </w:r>
    </w:p>
    <w:p>
      <w:r>
        <w:t>在我舌头的挑动下，里面的爱液慢慢的寖了出来，我一滴都不想放过，咸咸</w:t>
      </w:r>
    </w:p>
    <w:p>
      <w:r>
        <w:t>的，混着柔软黑森林上的香水，我疯狂的吞咽。看见李姐黄豆般大小的阴蒂慢慢</w:t>
      </w:r>
    </w:p>
    <w:p>
      <w:r>
        <w:t>变大，一种成就感油然而生，一口包住阴蒂，舌头飞快的舔吸。</w:t>
      </w:r>
    </w:p>
    <w:p>
      <w:r>
        <w:t>『啊啊啊……好舒服……老……啊啊……老公……爽啊……就……啊……就</w:t>
      </w:r>
    </w:p>
    <w:p>
      <w:r>
        <w:t>这儿……我要……我要……好爽……』</w:t>
      </w:r>
    </w:p>
    <w:p>
      <w:r>
        <w:t>『别停……再快点……啊啊啊……舒服……死……了……啊啊啊啊……』一</w:t>
      </w:r>
    </w:p>
    <w:p>
      <w:r>
        <w:t>边浪叫着，腰部一边往上挺，好像要我再往里一点。</w:t>
      </w:r>
    </w:p>
    <w:p>
      <w:r>
        <w:t>『啊……老公……你……你好会吸……好会……舔……我……里面……里面</w:t>
      </w:r>
    </w:p>
    <w:p>
      <w:r>
        <w:t>好痒……啊啊……』</w:t>
      </w:r>
    </w:p>
    <w:p>
      <w:r>
        <w:t>『弄死我吧……啊……我不行了……我真的……不行了……呀……好酸软…</w:t>
      </w:r>
    </w:p>
    <w:p>
      <w:r>
        <w:t>…我受不了了……啊啊啊啊啊『</w:t>
      </w:r>
    </w:p>
    <w:p>
      <w:r>
        <w:t>随着我疯狂的舔弄，才几分钟，李姐里面那股洪流立即涌出，那些蜜汁好像</w:t>
      </w:r>
    </w:p>
    <w:p>
      <w:r>
        <w:t>不能关掉似的，源源不绝。</w:t>
      </w:r>
    </w:p>
    <w:p>
      <w:r>
        <w:t>『舒……舒服死……我了，我的好老公，你舌头好厉害……我爽死了，真舒</w:t>
      </w:r>
    </w:p>
    <w:p>
      <w:r>
        <w:t>服。』李姐瘫软的躺在床上，出着大气。</w:t>
      </w:r>
    </w:p>
    <w:p>
      <w:r>
        <w:t>刚刚目睹了李姐的骚样，下面又已经起立，我自己不停套弄着。</w:t>
      </w:r>
    </w:p>
    <w:p>
      <w:r>
        <w:t>『我的小老公，小冤家，你真厉害，这不一会又硬了，年轻真好，ｍｕａ，</w:t>
      </w:r>
    </w:p>
    <w:p>
      <w:r>
        <w:t>哈哈哈哈。』</w:t>
      </w:r>
    </w:p>
    <w:p>
      <w:r>
        <w:t>『好琳儿，老公想要你了，快让老公进你里面，好吗？』</w:t>
      </w:r>
    </w:p>
    <w:p>
      <w:r>
        <w:t>『来吧，我早就想你进来了，老公……，我想要嘛。』李姐撒娇一般的发着</w:t>
      </w:r>
    </w:p>
    <w:p>
      <w:r>
        <w:t>骚说道。</w:t>
      </w:r>
    </w:p>
    <w:p>
      <w:r>
        <w:t>『宝贝儿，起来，背对着我。』</w:t>
      </w:r>
    </w:p>
    <w:p>
      <w:r>
        <w:t>我让李姐双手撑在墙上的婚纱照上，又把她双脚支开了点，握住鸡巴，在她</w:t>
      </w:r>
    </w:p>
    <w:p>
      <w:r>
        <w:t>穴口磨了几下，缓缓的滑了一点进去，我腰上慢慢用力一点点把鸡巴往里插，双</w:t>
      </w:r>
    </w:p>
    <w:p>
      <w:r>
        <w:t>手伸到她胸前，抓住两个大奶子不停揉捏，李姐转过头和我疯狂的亲吻着，我轻</w:t>
      </w:r>
    </w:p>
    <w:p>
      <w:r>
        <w:t>咬着她耳垂又慢慢的咬向了她的肩膀。我腰上一下一下的往里顶，虽然动作不快，</w:t>
      </w:r>
    </w:p>
    <w:p>
      <w:r>
        <w:t>但是每一下都像报复一般插得很深。鸡巴在里面感受到一股股的热浪打在龟头上，</w:t>
      </w:r>
    </w:p>
    <w:p>
      <w:r>
        <w:t>很是舒服。李姐头使劲往上仰起，我左手抓着她头发，右手抓着她的手臂，下面</w:t>
      </w:r>
    </w:p>
    <w:p>
      <w:r>
        <w:t>加快了速度。</w:t>
      </w:r>
    </w:p>
    <w:p>
      <w:r>
        <w:t>『老王，现在琳儿是我的老婆了，看见了吗，我正在操她，看见了吗。』我</w:t>
      </w:r>
    </w:p>
    <w:p>
      <w:r>
        <w:t>抬头看着墙上的照片，腰使劲向前顶，每一下都很用力。</w:t>
      </w:r>
    </w:p>
    <w:p>
      <w:r>
        <w:t>『啊……对……我是……我现在是……小龙的……啊啊……老婆……操……</w:t>
      </w:r>
    </w:p>
    <w:p>
      <w:r>
        <w:t>操我……老公……我的……小老公……操我……啊啊……以后……以后我是</w:t>
      </w:r>
    </w:p>
    <w:p>
      <w:r>
        <w:t>小老公……一个人的……骚琳儿……啊……再……再快点……『</w:t>
      </w:r>
    </w:p>
    <w:p>
      <w:r>
        <w:t>『你真骚啊，琳儿，我不是在操你吗，舒服吗，老婆。』</w:t>
      </w:r>
    </w:p>
    <w:p>
      <w:r>
        <w:t>『舒……舒服……好……好爽……你要操死我了……啊啊……我不行了……』</w:t>
      </w:r>
    </w:p>
    <w:p>
      <w:r>
        <w:t>『喜欢老公操你吗？喜欢吗？』</w:t>
      </w:r>
    </w:p>
    <w:p>
      <w:r>
        <w:t>『啊……啊……哦……喜欢……好……啊……好喜欢……琳儿好……啊啊…</w:t>
      </w:r>
    </w:p>
    <w:p>
      <w:r>
        <w:t>…好喜欢……被老公操……啊……啊啊哦『李姐发颤的高潮着，我并没有停</w:t>
      </w:r>
    </w:p>
    <w:p>
      <w:r>
        <w:t>下来。</w:t>
      </w:r>
    </w:p>
    <w:p>
      <w:r>
        <w:t>『骚琳儿，喜欢老公操你哪。』</w:t>
      </w:r>
    </w:p>
    <w:p>
      <w:r>
        <w:t>『啊啊……啊……琳儿……琳儿……喜欢……老……老公……操……人家…</w:t>
      </w:r>
    </w:p>
    <w:p>
      <w:r>
        <w:t>…啊啊……操……人家的……骚逼……舒服……舒服死了……『</w:t>
      </w:r>
    </w:p>
    <w:p>
      <w:r>
        <w:t>『咕叽……咕叽……咕叽……』我鸡巴猛烈的在李姐骚逼里插着，连骚逼也</w:t>
      </w:r>
    </w:p>
    <w:p>
      <w:r>
        <w:t>发出了淫荡的声音，里面的淫水滋滋的往外流，我伸手抹了点放进李姐嘴里，又</w:t>
      </w:r>
    </w:p>
    <w:p>
      <w:r>
        <w:t>盖上我的嘴唇，我俩舌头又疯狂的一顿纠缠。</w:t>
      </w:r>
    </w:p>
    <w:p>
      <w:r>
        <w:t>『老公鸡巴大吧，你下面好暖好舒服，水真多，都流了我一蛋。』</w:t>
      </w:r>
    </w:p>
    <w:p>
      <w:r>
        <w:t>『哦……啊啊……大……好大……好……好舒服……老公……啊啊……早知</w:t>
      </w:r>
    </w:p>
    <w:p>
      <w:r>
        <w:t>道……啊……早……早就让你操……人家的……骚逼了……啊啊啊啊啊……』一</w:t>
      </w:r>
    </w:p>
    <w:p>
      <w:r>
        <w:t>股阴精又泻了下来，李姐双腿抖着，高潮的感觉再一次冲上她头顶。</w:t>
      </w:r>
    </w:p>
    <w:p>
      <w:r>
        <w:t>『老公……啊……啊……你的大鸡巴……啊啊……操的我的……我的骚逼好</w:t>
      </w:r>
    </w:p>
    <w:p>
      <w:r>
        <w:t>爽……我……啊……我的阴精……烫得你爽不爽……』</w:t>
      </w:r>
    </w:p>
    <w:p>
      <w:r>
        <w:t>此时，李姐双腿没力，一下跪了下来，双手撑在枕头上，脚跪在床上，屁股</w:t>
      </w:r>
    </w:p>
    <w:p>
      <w:r>
        <w:t>向上挺着，我扶着鸡巴又插了进去。</w:t>
      </w:r>
    </w:p>
    <w:p>
      <w:r>
        <w:t>『啊……老婆，好舒服，啊……这样插好舒服啊，你骚逼里面真烫，啊……』</w:t>
      </w:r>
    </w:p>
    <w:p>
      <w:r>
        <w:t>我双手扶住李姐的腰，腰部不停用力往前快速的冲刺着。</w:t>
      </w:r>
    </w:p>
    <w:p>
      <w:r>
        <w:t>『是……是啊……啊啊……这样更深了……好舒服……老公……我……又要</w:t>
      </w:r>
    </w:p>
    <w:p>
      <w:r>
        <w:t>来了……好舒服……操……操死我……操烂琳儿的骚逼……我还要……你……你</w:t>
      </w:r>
    </w:p>
    <w:p>
      <w:r>
        <w:t>再快点……啊啊……快……我……干……干死我……老公……使劲……我的骚逼</w:t>
      </w:r>
    </w:p>
    <w:p>
      <w:r>
        <w:t>要……要被操坏……啊……要死了……好爽……爱你……老公……操啊……快…</w:t>
      </w:r>
    </w:p>
    <w:p>
      <w:r>
        <w:t>…再快……啊啊……哦啊……『</w:t>
      </w:r>
    </w:p>
    <w:p>
      <w:r>
        <w:t>『骚琳儿，宝贝儿，好烫，我忍不住了，要射了。』我使劲憋着，还在最后</w:t>
      </w:r>
    </w:p>
    <w:p>
      <w:r>
        <w:t>疯狂的抽插，腹部猛烈的撞击在李姐的大肥臀上，屁股上的肉浪一波接一波浪荡</w:t>
      </w:r>
    </w:p>
    <w:p>
      <w:r>
        <w:t>着，</w:t>
      </w:r>
    </w:p>
    <w:p>
      <w:r>
        <w:t>『来……啊啊……射……全射进去……都……都射到骚逼里……啊啊……啊</w:t>
      </w:r>
    </w:p>
    <w:p>
      <w:r>
        <w:t>……我也不行了……来了……啊啊……来了……快……快……快射进来……』</w:t>
      </w:r>
    </w:p>
    <w:p>
      <w:r>
        <w:t>我双手扶着李姐的腰，没命的猛插，最后一下把鸡巴全拔了出来，又整根狠</w:t>
      </w:r>
    </w:p>
    <w:p>
      <w:r>
        <w:t>狠的再捅进李姐的骚逼里，粗大的龟头把李姐的子宫口撑开，一阵阴精浇在了龟</w:t>
      </w:r>
    </w:p>
    <w:p>
      <w:r>
        <w:t>头上，热滚滚的精液，一股一股往里面发射，滚烫的精液又把李姐带上另一波高</w:t>
      </w:r>
    </w:p>
    <w:p>
      <w:r>
        <w:t>潮。</w:t>
      </w:r>
    </w:p>
    <w:p>
      <w:r>
        <w:t>最后我俩都瘫软的趴在了床上，双双在床上出着大气，我抚摸着李姐的背，</w:t>
      </w:r>
    </w:p>
    <w:p>
      <w:r>
        <w:t>顺着背摸到大肥臀，因为刚刚的疯狂，屁股上都被我操红了，这一炮是我迄今为</w:t>
      </w:r>
    </w:p>
    <w:p>
      <w:r>
        <w:t>止干得最爽的一次。</w:t>
      </w:r>
    </w:p>
    <w:p>
      <w:r>
        <w:t>『亲爱的……老公，琳儿舒服死了，爱死你了，ｍｕａ，我天天都要挨你操，</w:t>
      </w:r>
    </w:p>
    <w:p>
      <w:r>
        <w:t>我的大鸡巴老公。嘿嘿。』</w:t>
      </w:r>
    </w:p>
    <w:p>
      <w:r>
        <w:t>『我也好爽，琳儿，没想到你那幺骚，老公爱死你了，以后你就是我的女人，</w:t>
      </w:r>
    </w:p>
    <w:p>
      <w:r>
        <w:t>天天都要想着我，知道吗。』</w:t>
      </w:r>
    </w:p>
    <w:p>
      <w:r>
        <w:t>『嗯，老公，琳儿现在哪离得开你啊。』说着，李姐的手又开始伸了下去，</w:t>
      </w:r>
    </w:p>
    <w:p>
      <w:r>
        <w:t>抚摸着瘫软的鸡巴。后来我们又做了两次，最后我实在不行了，干得我腰都没力</w:t>
      </w:r>
    </w:p>
    <w:p>
      <w:r>
        <w:t>了才停下来。之后又跟李姐温存了下，快时间也不早了才舍不得的离开。</w:t>
      </w:r>
    </w:p>
    <w:p>
      <w:r>
        <w:t>在李姐家洗了澡跑到停车场，把后备箱的球衣拿着，装着才打完球的样子。</w:t>
      </w:r>
    </w:p>
    <w:p>
      <w:r>
        <w:t>回到小姨家里，刚进门就看见小姨对着电视在地上练瑜伽，一张粉红色的瑜</w:t>
      </w:r>
    </w:p>
    <w:p>
      <w:r>
        <w:t>伽垫上，小姨双腿一字张开，头昂着，双手举过头顶，均匀的呼吸着，见我回来</w:t>
      </w:r>
    </w:p>
    <w:p>
      <w:r>
        <w:t>也没理我。小姨上身穿了件白色的运动高腰紧身背心，因为双手高举，虽然小姨</w:t>
      </w:r>
    </w:p>
    <w:p>
      <w:r>
        <w:t>胸部不大，但也露出一道诱人的白嫩乳沟，下面是一条超短的黑色运动短裤，屁</w:t>
      </w:r>
    </w:p>
    <w:p>
      <w:r>
        <w:t>股很紧实的翘着，纤细的双腿张开在两侧，看得我眼睛都直了，但是跟李姐干过</w:t>
      </w:r>
    </w:p>
    <w:p>
      <w:r>
        <w:t>了，只能说是心有余而力不足，鸡巴虽然是硬了，但也有点痛。</w:t>
      </w:r>
    </w:p>
    <w:p>
      <w:r>
        <w:t>见小姨认真的练着没理我，我回到卧室，倒头就睡着了，这一觉睡得很死很</w:t>
      </w:r>
    </w:p>
    <w:p>
      <w:r>
        <w:t>舒服。</w:t>
      </w:r>
    </w:p>
    <w:p>
      <w:r>
        <w:t>一阵电话声音把我从睡梦中拉了出来。</w:t>
      </w:r>
    </w:p>
    <w:p>
      <w:r>
        <w:t>『谁啊，什幺事？』</w:t>
      </w:r>
    </w:p>
    <w:p>
      <w:r>
        <w:t>『我，小龙，你在干嘛啊，怎幺那幺久才接电话，微信也不回。』吴汐在那</w:t>
      </w:r>
    </w:p>
    <w:p>
      <w:r>
        <w:t>边说着。</w:t>
      </w:r>
    </w:p>
    <w:p>
      <w:r>
        <w:t>『我没什幺好说的，你有什幺事？』我就是觉得这个女的很贱就不想理她。</w:t>
      </w:r>
    </w:p>
    <w:p>
      <w:r>
        <w:t>『我知道你什幺都看见了，佐玲跟我说过了，我，对不起，我也不知道怎幺</w:t>
      </w:r>
    </w:p>
    <w:p>
      <w:r>
        <w:t>说。』</w:t>
      </w:r>
    </w:p>
    <w:p>
      <w:r>
        <w:t>『那就你给我打个球的电话，操！。』</w:t>
      </w:r>
    </w:p>
    <w:p>
      <w:r>
        <w:t>『等等，我在酒吧，佐玲这边出事了，我看你还是赶快来一下吧。』</w:t>
      </w:r>
    </w:p>
    <w:p>
      <w:r>
        <w:t>『佐玲怎幺了，她怎幺了？』我也不知道为什幺我会很紧张佐玲。可能我也</w:t>
      </w:r>
    </w:p>
    <w:p>
      <w:r>
        <w:t>喜欢上她了吧，我自己也弄不清楚。</w:t>
      </w:r>
    </w:p>
    <w:p>
      <w:r>
        <w:t>『她跟我说了你俩昨天看到我和羽哥，结果被其他人听到，现在羽哥说要把</w:t>
      </w:r>
    </w:p>
    <w:p>
      <w:r>
        <w:t>她办了。』</w:t>
      </w:r>
    </w:p>
    <w:p>
      <w:r>
        <w:t>『操你妈，羽你妈逼，你个贱人好意思叫他羽哥，叫他给老子等着，我马上</w:t>
      </w:r>
    </w:p>
    <w:p>
      <w:r>
        <w:t>来收拾他，我操！。』挂了电话，看了下都快１０点了，穿上衣服就准备过去。</w:t>
      </w:r>
    </w:p>
    <w:p>
      <w:r>
        <w:t>刚走到门口，小姨坐在沙发上看着我。</w:t>
      </w:r>
    </w:p>
    <w:p>
      <w:r>
        <w:t>『怎幺？饭不吃就要出去玩？下午打球累得躺下就睡，现在起来又出去玩？</w:t>
      </w:r>
    </w:p>
    <w:p>
      <w:r>
        <w:t>不许喝酒，车钥匙交出来，不许开车，早点给我回来，有事跟你说。『</w:t>
      </w:r>
    </w:p>
    <w:p>
      <w:r>
        <w:t>小姨跟我说完拿过钥匙又转头开始看电视，也不知道她要跟我说什幺，想到</w:t>
      </w:r>
    </w:p>
    <w:p>
      <w:r>
        <w:t>佐玲也不管了，急忙出门先。</w:t>
      </w:r>
    </w:p>
    <w:p>
      <w:r>
        <w:t>我飞快得跑出小区，打了车立马往酒吧赶过去，路上跟凯子打了个电话，让</w:t>
      </w:r>
    </w:p>
    <w:p>
      <w:r>
        <w:t>他叫上兄弟几个都去酒吧，他知道我从不爱惹事的，但是要搞谁，也从不问我原</w:t>
      </w:r>
    </w:p>
    <w:p>
      <w:r>
        <w:t>因肯定是别人先得罪了我，哦了一声，很干脆的挂了电话。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