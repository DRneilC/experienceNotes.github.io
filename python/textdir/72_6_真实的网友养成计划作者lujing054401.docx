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真实的网友养成计划作者lujing054401</w:t>
      </w:r>
    </w:p>
    <w:p>
      <w:r>
        <w:t>真实的网友养成计划</w:t>
      </w:r>
    </w:p>
    <w:p>
      <w:r>
        <w:t>字数：6200</w:t>
      </w:r>
    </w:p>
    <w:p>
      <w:r>
        <w:t>第一章劲舞团带来的艳福</w:t>
      </w:r>
    </w:p>
    <w:p>
      <w:r>
        <w:t>记得还在上大专的时候，那时候比较沉迷网络，特别是一款劲舞团的游戏，我更是喜欢的不得了，我觉着那时的「魔兽」比起「劲舞」来弱暴了（个人观点，不喜勿喷）。</w:t>
      </w:r>
    </w:p>
    <w:p>
      <w:r>
        <w:t>每天都不分日夜的奋战在网吧第一线。由于我的勤学苦练，水平也是直线上升，每天都有着不同的惊喜，今天暴了146啦，明天暴了152啦！每次的突破都</w:t>
      </w:r>
    </w:p>
    <w:p>
      <w:r>
        <w:t>让我有种征服一道难题的成就感。我就不断的练习，记得练自由舞步的时候，键盘上放了一张小纸条，对照着小纸条练习舞步，一练就是一夜。（相信许多手动劲舞骨灰们，和我有一样的经历）</w:t>
      </w:r>
    </w:p>
    <w:p>
      <w:r>
        <w:t>长时间的手臂下垂而手上抬（网吧的键盘放的低）手都肿了。但正是由于我的认真努力（估计这劲头放在学习上，已经清华北大了），水平也是逐渐的提高。当最后一座高山。（那时候最快的事197的恋爱ling），我全曲用反6，直接70w+，</w:t>
      </w:r>
    </w:p>
    <w:p>
      <w:r>
        <w:t>自由140w不卡歌，普通110w，我知道自己毕业了，后来加入了一个家族。（那时</w:t>
      </w:r>
    </w:p>
    <w:p>
      <w:r>
        <w:t>候游戏里没有家族功能，就是自己起了个一样开头的名字，就算家族了）</w:t>
      </w:r>
    </w:p>
    <w:p>
      <w:r>
        <w:t>逐渐的我的名气也在不断上升，人家要视频pk时候基本都叫我。呵呵有的人是外挂帝，不能视频跳的，大家都懂的。我也在敌人的咒骂和朋友的欢呼中，得到了最大的满足。</w:t>
      </w:r>
    </w:p>
    <w:p>
      <w:r>
        <w:t>不过我们家族的族长阿霞总是不信我是手动跳的。她说我怎么跳，我就怎么跳。视频跳，报数跳，规定舞不跳，临时报舞步跳，普通二三换着暴······我都一一拿下。越是这样，她越发的不相信我是真的手在跳。就不断的想着新鲜花样来搞我，一来二去，我们谈起了男女朋友。那时候qq恋爱还是很流行的。我承认我在和她视频的时候，我有种要去干她的冲动。</w:t>
      </w:r>
    </w:p>
    <w:p>
      <w:r>
        <w:t>南京的女女皮肤白白的。阿霞也不例外。白白的皮肤，大大的眼睛，圆圆的脸蛋，再问她多高，阿霞说自己很矮才1.54m，我心理面想到。我操，萝莉啊，</w:t>
      </w:r>
    </w:p>
    <w:p>
      <w:r>
        <w:t>极品萝莉啊，老子几年劲舞没白练。</w:t>
      </w:r>
    </w:p>
    <w:p>
      <w:r>
        <w:t>就这样我在网上和她聊了三天三夜，聊累了就趴着睡！两人说好不上了不聊了，还是舍不得离开，一直聊到我们的孩子都结婚了，实在是找不到话题了。</w:t>
      </w:r>
    </w:p>
    <w:p>
      <w:r>
        <w:t>阿霞沉默了下，说道：你来南京找我吧，我要你当面跳给我看，我不喜欢骗我的人，做我男朋友，如果你是真的高手，我就和你交往。</w:t>
      </w:r>
    </w:p>
    <w:p>
      <w:r>
        <w:t>听到这话，朋友们！你们激动吗？不管你们激动不激动，我激动了，我用吼着说道，等我！老婆，2天！2天以内！南京的上空，将出现一个身披五彩盔甲，</w:t>
      </w:r>
    </w:p>
    <w:p>
      <w:r>
        <w:t>脚踏七彩祥云，威武无比的男人，迎接他那美丽的老婆。</w:t>
      </w:r>
    </w:p>
    <w:p>
      <w:r>
        <w:t>阿霞听完笑哈哈的说道：悟空！快来救我，有妖怪··</w:t>
      </w:r>
    </w:p>
    <w:p>
      <w:r>
        <w:t>我说道等我，便结帐下机，激动归激动，没有人民币，哪都去不了。</w:t>
      </w:r>
    </w:p>
    <w:p>
      <w:r>
        <w:t>看着那令人厌恶的学校，我知道怎么来钱了，由于是第二学期才开学十几天，我想到了退学。（其实一开学第三天，我在厕所抽烟被学校学生会抓住了，班主任要我带家长，我就逃学窝在网吧的）可是退学是要家长来的，怎么办呢？</w:t>
      </w:r>
    </w:p>
    <w:p>
      <w:r>
        <w:t>我计上心来，我让路边搬家送货的一个大妈扮演我的妈妈，给了她200块钱，</w:t>
      </w:r>
    </w:p>
    <w:p>
      <w:r>
        <w:t>顺利的退回了3800块学费。手里拿着钱，我心里也有底了，买了套像样的衣服，洗个澡饱饱的睡了一觉。第二天便踏上了南京的火车。</w:t>
      </w:r>
    </w:p>
    <w:p>
      <w:r>
        <w:t>进火车前，我便告诉阿霞我几点到南京让她到时候去接我，阿霞也很高兴。这一路5个多小时我是激动的难以附加。我记得那火车站实在南京玄武湖附近好像，一出来就有个大湖，我问过阿霞，她说是玄武湖。</w:t>
      </w:r>
    </w:p>
    <w:p>
      <w:r>
        <w:t>出了火车站我打了阿霞的电话，不一会儿我便看见两个美女向我挥着手。高点的美女是西西，水平烂的要死，身材也是平板，不过脸蛋还可以。在看到我的阿霞，个子矮矮的，头上一条小马尾，上身穿了件红色小衬衫，下身一条牛仔裤，穿着白色的休闲鞋，整个人透着一股清爽。</w:t>
      </w:r>
    </w:p>
    <w:p>
      <w:r>
        <w:t>看见了真人阿霞明显有些羞涩不好意思，不知道该说什么，做什么。我笑嘻嘻的说道，还不迎接远方而来的老公？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