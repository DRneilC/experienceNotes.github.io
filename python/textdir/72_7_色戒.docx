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色戒</w:t>
      </w:r>
    </w:p>
    <w:p>
      <w:r>
        <w:t>第一章露</w:t>
      </w:r>
    </w:p>
    <w:p>
      <w:r>
        <w:t>那一年是94年了，大学刚毕业，四处碰壁的找工作，终于在一家小软件公司谋到一个软件开发的职位，大学几年，我的感情是一片空白，学校女生几乎都没什么印象，主要时间都用来写程序赚钱了，除了偶尔看看毛片，我是连手枪也不太打的，虽然自己觉得不算丑，个头也有183cm，但大学毕业居然还是一个处男。</w:t>
      </w:r>
    </w:p>
    <w:p>
      <w:r>
        <w:t>露公司是办公室的，年纪比我大三岁，长的属于既有风情又很清纯的，她人勤快嘴巴也甜，公司上上下下都很喜欢，身材不高也不算矮，玲珑起伏的。</w:t>
      </w:r>
    </w:p>
    <w:p>
      <w:r>
        <w:t>尤其是胸型很饱满，感觉又是盈盈可握，一笑起来就有一对小虎牙，看起来非常好亲近，但谁也不知道她到底有没有男朋友，整个公司迷恋他的男孩挺多。</w:t>
      </w:r>
    </w:p>
    <w:p>
      <w:r>
        <w:t>我当时刚刚毕业，倒没有多少心思去追女朋友，只是因为报销啥的和她打了一些交道，也觉得她挺好看，仅此而已。</w:t>
      </w:r>
    </w:p>
    <w:p>
      <w:r>
        <w:t>那是一个夏天的傍晚，大家都下班了，露和另外一个女同事一直没回家，我也在写代码。她们路过我办公桌时候喊了我吃饭，我想也没啥事情，就去吧。去吃了火锅，那个女同事男朋友过来接她，就先走了，我和露就慢慢散步回去。</w:t>
      </w:r>
    </w:p>
    <w:p>
      <w:r>
        <w:t>因为之前也不是很熟识，所以大家有一搭没一搭的聊天，我们聊到了很多开心的话题，大家的拘束感也越来越少，她开心时候摇着我的胳膊，晚风吹过，我看着她的侧面，感觉身上的血液都热起来了，当时也不知怎么大着胆子就拉住了她的手。</w:t>
      </w:r>
    </w:p>
    <w:p>
      <w:r>
        <w:t>她轻轻挣扎了一下，但没有用力，就让我这么拉着了，那是我还没谈过恋爱，当时就感觉心乱跳的厉害，就只敢这么拉着手。</w:t>
      </w:r>
    </w:p>
    <w:p>
      <w:r>
        <w:t>倒是露，觉得了我的紧张和害怕，反而偷偷用她的手指挠我的掌心，我握着那只软软的小手，当时的感觉真是又甜蜜又刺激。</w:t>
      </w:r>
    </w:p>
    <w:p>
      <w:r>
        <w:t>那天就这么过去了，最终我也只是拉拉手而已，但是从那天之后，我们的之前就成为了朋友，尽管我还是不知道她有没有男朋友，她也从来不说，但我们单独吃饭聊天的机会多了很多。</w:t>
      </w:r>
    </w:p>
    <w:p>
      <w:r>
        <w:t>有一天清晨，我因为睡不着，所以很早就来到了公司，大概是早上6点都不到，天还是黑的，我想早起把一个程序写写完，刚开机在干活呢，突然听到声音，一看，露居然一脸悲伤的也来到了公司。</w:t>
      </w:r>
    </w:p>
    <w:p>
      <w:r>
        <w:t>我非常惊奇，就问她：“晨露（她的名字），你怎么也这么早啊”。</w:t>
      </w:r>
    </w:p>
    <w:p>
      <w:r>
        <w:t>露淡淡的笑了笑，没说话。</w:t>
      </w:r>
    </w:p>
    <w:p>
      <w:r>
        <w:t>我觉得有点奇怪，起身走到她身边，轻轻拉了一下她的手，“怎么了？”</w:t>
      </w:r>
    </w:p>
    <w:p>
      <w:r>
        <w:t>露静静的站在那里，没说话。</w:t>
      </w:r>
    </w:p>
    <w:p>
      <w:r>
        <w:t>我正有些糊涂的时候，她突然转过身来，紧紧抱着我。我清晰的感动她那饱满的乳房紧紧的贴在我的胸膛上，那一瞬间，身上的火焰就那么腾一下燃烧起来。</w:t>
      </w:r>
    </w:p>
    <w:p>
      <w:r>
        <w:t>我低头看着她，她依然什么都没说，只是眼里隐隐有泪光，突然看着我笑了，那破涕为笑的羞涩真的是最打动人的，我真切的感受到那一刻我真的爱上了她，不管她之前有什么事情发生，不管她是什么样的一个人。</w:t>
      </w:r>
    </w:p>
    <w:p>
      <w:r>
        <w:t>我紧紧回抱着她。她放松了下来，整个身体都软下来靠在我怀里，用很轻的声音说，“吻我一下好么”</w:t>
      </w:r>
    </w:p>
    <w:p>
      <w:r>
        <w:t>我当时没听清，说“嗯？”</w:t>
      </w:r>
    </w:p>
    <w:p>
      <w:r>
        <w:t>她突然垫起脚，主动轻轻吻了我一下，我就是再笨也知道应该怎么回应了。</w:t>
      </w:r>
    </w:p>
    <w:p>
      <w:r>
        <w:t>我笨拙的回吻着她，她的小舌头却钻了进来，丝丝甜味迅速弥漫了我，她的小香舌灵活的转动着，我把舌头伸出来紧紧的和她缠绕在一起，身上居然不自主颤抖起来，这种战栗感在日后无论和什么美女做爱时候都没出现，那是一种胜过高潮的感觉。</w:t>
      </w:r>
    </w:p>
    <w:p>
      <w:r>
        <w:t>拥吻着我觉得就像一个世纪那么长，下面的阴茎硬的就像铁一样了。当时完全是自然而然的，我用我的大手揉动她隐隐可握却又很饱满的娇乳。当时是夏天，我们都穿的很少，她只穿了一件吊带背心。</w:t>
      </w:r>
    </w:p>
    <w:p>
      <w:r>
        <w:t>我把手从下方伸进她的衣襟里面，居然发现她用的是乳贴，可能因为吊带背心是露背的原因吧，那时候我特别紧张，也不知道轻重，就这么揉捏着。</w:t>
      </w:r>
    </w:p>
    <w:p>
      <w:r>
        <w:t>她轻轻呻吟着，那动人的呻吟简直让我受不了了，可是除了拼命吻她和抚摸她的乳房，我紧张的不知道该怎么办。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