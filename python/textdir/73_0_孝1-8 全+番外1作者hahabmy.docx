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孝1-8 全+番外1作者hahabmy</w:t>
      </w:r>
    </w:p>
    <w:p>
      <w:r>
        <w:t>孝</w:t>
      </w:r>
    </w:p>
    <w:p>
      <w:r>
        <w:t>总字数：58000</w:t>
      </w:r>
    </w:p>
    <w:p>
      <w:r>
        <w:t>天上又飘起了雪花，纷纷扬扬的，弥得漫天银白，似是王母的娇嫩肌肤。远远的山峰已经模糊了，如逝去亲人的背影。雪中的小路上有三个人搀扶着慢慢的走着，走着，给银白色留下了一行交叉的脚印。天气渐渐的暖了，嫩芽芽的草尖在大地上泛出了些青绿，像是母亲的头发，原本是极白极白的，可现在根部居然有些黑色。只是那头发嫩嫩的柔软，虽然是白色的，可是发质去极好的！又如春天刚发出的草尖！骄阳似火，炙烤着躲阴凉的我，如浸润的母爱包围之中，炙烤和润泽，让我在这矛盾的感受中无法自拔。我被这火热包围，同时又被这潮湿浸泡，让我不想跳出这无边的母爱。硕果在枝头摇曳，红红的，俏俏的，沉沉的，鼓鼓的，多汁、柔软、甜爽、润滑。这果实仿佛能够勾起的唯一回忆就是我童年时母亲柔软的双手，对于那时懵懂的无知我，依然留下了无穷的眷恋，让我至今回味无穷。</w:t>
      </w:r>
    </w:p>
    <w:p>
      <w:r>
        <w:t>1</w:t>
      </w:r>
    </w:p>
    <w:p>
      <w:r>
        <w:t>母亲今年79岁了，很快就要过80岁大寿了。自从去年父亲去世之后，这一年来她始终独自在老宅独居。硕大个院子只有一个很老的老狗和她作伴。就在上个月，那只堪堪垂暮的老狗也去了！这惹的本已孤独的母亲更加孤独了！</w:t>
      </w:r>
    </w:p>
    <w:p>
      <w:r>
        <w:t>母亲在父亲去世之前是一个非常精神的老太太！不，应该不能说是老太太，因为如果你真不知道她的年龄的话，一眼看去，你肯定会说她是一个年龄大一点的少妇！即便是盯着她端详，也不会得出耄耋之年的结论！她红润娇嫩的脸蛋和她的满头白发充满这矛盾！这正是母亲的特点，她的身上确实充满了矛盾，她不喜修饰自己，却又绝色美貌；她总说自己是耄耋老人，可是却长的似是50岁的老少妇；她一生忠诚爱恋着自己的丈夫，可是从来也不乏对她的单恋相思者。听她退休前单位的老同事说，她年轻的时候也是一个美女，大大的美女，虽然母亲在文革期间极力掩饰自己的风华，可是仍然在单位里面落了个冷美人的外号。知道母亲退休之前她们单位都有个神奇的「传说」：那就是岁月是我们家的亲戚，它不会来骚扰我们家的女人的（很长时间我们家就只有母亲一个女人）！虽然我那个时候年龄很小，对女人的年龄和外貌没有什么概念，可是我小孩子的眼神还是会比较的！都退休年龄的母亲在外面和三十多岁的少妇相比豪不逊色，这让我很骄傲！可是自打父亲去世以后，她原本只是些许花白的头发一下子全白完了，之前看上去也就是有五十上下的脸颊一下子也老了许多。一年下来，时间的沧桑让她完全改变了模样。</w:t>
      </w:r>
    </w:p>
    <w:p>
      <w:r>
        <w:t>母亲没有女儿，只有我们五个儿子。</w:t>
      </w:r>
    </w:p>
    <w:p>
      <w:r>
        <w:t>虽然我们五个都很孝顺，也会经常回到老宅子去看望她老人家，可是由于现实社会的竞争压力，每个人都会有自己的一大堆事情，所以我们即便在社会的眼光中算的上成功的人士，可是依然没有人能够停留驻足，留点时间陪陪自己的老母亲。</w:t>
      </w:r>
    </w:p>
    <w:p>
      <w:r>
        <w:t>我是一个生意人，总是飞来飞去的。妻子是一所中学的老师。我和她小学、中学都是同校，她低我二年级，大学又是学妹。女儿在她妈妈的那所中学读书。</w:t>
      </w:r>
    </w:p>
    <w:p>
      <w:r>
        <w:t>我是母亲最小的儿子，已近40岁了。巧的是母亲是在她40岁生日那天生下了我，因此每年母亲过生日的时候，我们全家一起为她庆祝，他们也会给我庆祝生日！小的时候我总是因为用母亲同月同日生这个彩头向父亲讨赏，父亲也很乐的因为这个因由给我些额外的犒劳，这让哥哥们非常嫉妒。时光流转，我也是40岁的人了，为人夫为人父，现在轮到孩子们来向我讨赏了。不过我从来都是以母亲的名义给他们发赏钱压岁钱。庆祝母亲生日的活动通常是我们兄弟五个轮流请客，以前父亲在的时候，父亲不允许我们给他庆祝生日，可他却非常愿意我们对母亲表达这份孝心，因此在我们家母亲生日总是像节日一样的快乐、热闹。</w:t>
      </w:r>
    </w:p>
    <w:p>
      <w:r>
        <w:t>但是父亲去世以后，母亲总愿意孤独的一个人呆着，不让我们靠近，更不要说了解她的内心世界了，看着她就这样慢慢的憔悴下去了，我们兄弟着实着急，我二哥曾经邀请母亲去他们家住，因为父亲去世后，大家认为她年级大了，一个人住不方便，怕她有什么闪失。可是母亲并不这样认为，她谢绝了我们所以人的邀请，坚持要自己住。我们都很不理解，可是又不能拂了她的意，因此也就是这样不知不觉得，她自己孤独的在老宅已经住了一年有余了，每日独自守着我父亲的照片，陪伴她的还有那只老狗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