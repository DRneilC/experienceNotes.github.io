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性爱和情爱共同充斥的母爱作者mnkmnkmnkmnk</w:t>
      </w:r>
    </w:p>
    <w:p>
      <w:r>
        <w:t>性爱和情爱共同充斥的母爱</w:t>
      </w:r>
    </w:p>
    <w:p>
      <w:r>
        <w:t>字数：3300</w:t>
      </w:r>
    </w:p>
    <w:p>
      <w:r>
        <w:t>妈妈和爸爸早婚，１８歳就生下了我，由於妈妈仍然在求学，故此我是在外婆照顾长大的，直至外婆去世后我才回到妈妈和爸爸家去。</w:t>
      </w:r>
    </w:p>
    <w:p>
      <w:r>
        <w:t>爸爸是个小有成就的商人，自从发达致富后，便开始过着灯红酒绿的生活，对於我和妈妈只有经济上的照顾，其他什么也不过问。直至那天妈妈知道了爸爸有外遇的消息后，他们的爱情就已经名存实亡了。</w:t>
      </w:r>
    </w:p>
    <w:p>
      <w:r>
        <w:t>妈妈也知道爸爸在外面搞了很多女人，而且总是以应酬多等为理由而夜不归宿，本来妈妈打算和他离婚，但是为了我，妈妈没有走出这一步。</w:t>
      </w:r>
    </w:p>
    <w:p>
      <w:r>
        <w:t>妈妈是一个医生，１７５ｃｍ的身材还有一张算不上是惊艳，但却让人看着舒服的脸庞，让妈妈很有男人缘，走在街上都有很多男人不停地瞟向妈妈，平时也有很多男人跟妈妈搭讪。但是妈妈的性格很怪，从来不与跟她搭讪的人说话，而且思想非常保守，平时连一些稍微短一点的裙子都不穿。</w:t>
      </w:r>
    </w:p>
    <w:p>
      <w:r>
        <w:t>虽然妈妈为了我努力维系着这婚姻，但是她却成了独守空房的『寡妇』，很久都没和爸爸过过性生活了。</w:t>
      </w:r>
    </w:p>
    <w:p>
      <w:r>
        <w:t>妈妈今年３９岁，这个年纪正是女人如狼似虎的时候，正是需要男人来呵护关爱的时候，可是此时爸爸却抛弃了妈妈，让妈妈一个人孤独的与寂寞做伴。</w:t>
      </w:r>
    </w:p>
    <w:p>
      <w:r>
        <w:t>妈妈受着这些苦，我是看在眼里的。所以，这些年来妈妈对我无微不至的关怀，在我的心中昇华为另一种东西――爱。在经过反复的揣摩和体会之后，我发现这不是亲情，而是一份癡迷的爱恋。</w:t>
      </w:r>
    </w:p>
    <w:p>
      <w:r>
        <w:t>自从这种怪怪的感觉在我的心中衍生出时，我都尽量克制自己，不让自己表达出来。可是妈妈越是平常关心我，我这份癡迷就越深。</w:t>
      </w:r>
    </w:p>
    <w:p>
      <w:r>
        <w:t>后来在情人节的时候，我表达出来了这份爱恋，因为我实在无法抑制了。</w:t>
      </w:r>
    </w:p>
    <w:p>
      <w:r>
        <w:t>那天晚上，妈妈说想让我陪她喝点酒。酒过半旬，我借着丝丝的酒意，扑通一下跪倒在地，抱住了她的腿，癡癡地说道：「妈，我爱你！虽然我清楚母子之间不应该有这种感情的存在，但是每次您关心我，我的心里都会有一种怪怪的感觉窜来窜去，经过这么多年的累计，我发现那就是爱。我真的非常爱你，我每天做梦都想让你做我的情人！你干嘛非要跟那个不是东西的人过着这种生活，跟我好吧，我会永远爱你……」</w:t>
      </w:r>
    </w:p>
    <w:p>
      <w:r>
        <w:t>妈妈先是一愣，后又脸红且急匆匆地试图让我的手松开。她一用劲儿，一把把我推开，恍惚间，我仿佛看到了妈妈的眼角闪过一丝泪光。</w:t>
      </w:r>
    </w:p>
    <w:p>
      <w:r>
        <w:t>当我站起身时，妈妈用手指着我，无力而又严肃的跟我说：「我们是母子关系，爱情是不可能在咱们之间存在的，这回我当是你酒后胡言，不与你计较。」</w:t>
      </w:r>
    </w:p>
    <w:p>
      <w:r>
        <w:t>说着，妈妈走向自己的房间。</w:t>
      </w:r>
    </w:p>
    <w:p>
      <w:r>
        <w:t>我急忙而又无奈的喊道：「为什么啊？你是女人，我是男人，咱们之间怎么就不可能产生爱情了呢？我是真心的爱你啊！」</w:t>
      </w:r>
    </w:p>
    <w:p>
      <w:r>
        <w:t>还没说完，只听砰一声，妈妈房间的门重重的关上了。上了锁推也推不开。我只得无奈地结束了这次特殊的『表白』。</w:t>
      </w:r>
    </w:p>
    <w:p>
      <w:r>
        <w:t>晚上，我睡不着觉，我想了很多，想过要放弃，但是却始终无法释怀。</w:t>
      </w:r>
    </w:p>
    <w:p>
      <w:r>
        <w:t>自从那天晚上之后，妈妈出於对那件事的警戒，晚上睡觉或是上浴室洗澡都是反锁着门的，原来经常跟我做的那些亲昵的动作也都没了，而且每天对我都是一张冷脸。每次看着她进进出出，却又一言不语的样子，我都为我那天晚上的行为而感到后悔……</w:t>
      </w:r>
    </w:p>
    <w:p>
      <w:r>
        <w:t>但是直到那天，那件事――让我看到了希望。</w:t>
      </w:r>
    </w:p>
    <w:p>
      <w:r>
        <w:t>那天晚上，很晚的时候，我在房里学习，突然听到外面有穿衣服的声音，后来又有一声关门的声音。</w:t>
      </w:r>
    </w:p>
    <w:p>
      <w:r>
        <w:t>我疑惑的打开自己屋的门，却发现原本在家的妈妈不见了。我下意识的跑到窗户边，四处张望。</w:t>
      </w:r>
    </w:p>
    <w:p>
      <w:r>
        <w:t>忽然发现楼下有一个男人正搂着妈妈，但妈妈好像极力想推开他，而且嘴里还喃喃地说道：「不行不行，你快松开！今天真的不行，我儿子还在楼上呢，我还得赶快回去！你快松开，让他看见了就不好了！松开啊，还是改天吧。」之后那个男人松开了妈妈，妈妈就走进了楼洞口。</w:t>
      </w:r>
    </w:p>
    <w:p>
      <w:r>
        <w:t>我也赶快跑回屋里，关上门，仿佛什么事情也没发生似的。但是我的心早已怦怦直跳，紧张到让我分不清到底是震惊还是别的感觉。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