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好色经验补习班的女导师</w:t>
      </w:r>
    </w:p>
    <w:p>
      <w:r>
        <w:t>好色经验</w:t>
      </w:r>
    </w:p>
    <w:p>
      <w:r>
        <w:t>字数：10352字</w:t>
      </w:r>
    </w:p>
    <w:p>
      <w:r>
        <w:t>好色经验（一）</w:t>
      </w:r>
    </w:p>
    <w:p>
      <w:r>
        <w:t>我很好色，这也许是从高二那年暑假开始的。那年暑假我开始上补习班，那是类似先修班之类，价格很便宜，主要是补习班为了招揽高三学生，在暑假先开的班，一些介绍课程和期末的露营重头戏。</w:t>
      </w:r>
    </w:p>
    <w:p>
      <w:r>
        <w:t>班上的女导师，是苗栗某医专刚毕业的女孩子，长的很正点，腿很修长，胸围满大的很喜欢穿短裙或短裤来上班，下课时大家都很喜欢围在她旁边聊天，她常穿很宽松的ｔ卹或ｖ领的短线衫，她坐在椅子上，我们站在她身旁，我的视野比较高，她在讲话时，她有时会随着手势动来动去的，我很容易就可以看到她的胸部，而且还可以很清楚的看到她的胸罩。在她做某些动作时，还可以看到她的乳晕和乳头，所以我们祇要一下课就一定围着她聊天。</w:t>
      </w:r>
    </w:p>
    <w:p>
      <w:r>
        <w:t>后来处久了，我们都叫她ｔｉｎａ姐，她大我四岁，跟我住在同一栋大楼里，她男友才刚入伍四个月，在台北当兵。</w:t>
      </w:r>
    </w:p>
    <w:p>
      <w:r>
        <w:t>有一次假日一早六点多，我下去拿报纸，遇到ｔｉｎａ姐，她穿着一袭艳红色的紧身连身的迷你裙，真的是有够辣，娟丽的脸蛋、惹火的身材、一头及肩的大波浪卷，超短的迷你裙，好像只紧裹着那浑翘的臀部，祇要稍微一不注意就会穿帮了，随着她下楼的姿势，那件紧身的迷你裙便渐渐的往上爬，我都可以看到她黑色缕空的底裤了。不过，她大概有注意到我的眼光，她将裙子往下拉一拉，顺便将细带皮包移到裙前刚好遮住，我和她打招唿，她说要坐火车到台北看她的男朋友。我到高二都还不曾手淫过，看到ｔｉｎａ姐的打扮，让我身体起了遽烈的反应，那一整天我先去游泳，再打篮球，最后还和隔壁的铁头干了一架。</w:t>
      </w:r>
    </w:p>
    <w:p>
      <w:r>
        <w:t>暑假每周五天的补习，加上和ｔｉｎａ姐住在同一栋大楼，每天同进同出，日子一久便成了无所不谈的好友，最后我认她做干姐，到八月底补习班停课了，开始期末的３天２夜的露营。</w:t>
      </w:r>
    </w:p>
    <w:p>
      <w:r>
        <w:t>那一天我和ｔｉｎａ姐相约到补习班，ｔｉｎａ姐穿了一件白色休闲衬衫，搭蓝色牛仔窄裙，和一双白色短统球鞋，扎着马尾的她，戴一顶蓝色鸦舌帽，坐公车时，我透过她衬衫扣子的空隙，隐约看到她的粉白色的胸罩，我又兴奋起来。</w:t>
      </w:r>
    </w:p>
    <w:p>
      <w:r>
        <w:t>那天到达目的地后先扎营帐，然后就是一些团康作用中，到晚上烤完肉后，再去夜游，然后在营火下一起闲聊，但我很少那么晚睡，不到２点时，我已打起瞌睡，最后就躲进帐篷睡觉。</w:t>
      </w:r>
    </w:p>
    <w:p>
      <w:r>
        <w:t>睡到早上大概三点多左右，ｔｉｎａ姐叫醒我，她要我陪她到溪边盥洗一番，爬出帐篷走到距离帐篷约５０公尺的溪边，ｔｉｎａ姐洗洗手脚、刷刷牙后，看看四周没人，她要我陪她到更远处的桥下，她说她浑身黏答答的，不洗个澡，跟本睡不着。</w:t>
      </w:r>
    </w:p>
    <w:p>
      <w:r>
        <w:t>到了桥下，那有一大片野姜花，刚好可做为屏蔽。ｔｉｎａ姐要我帮她把风，不可以偷看她洗澡，我转过身去，只听到身后有稀稀疏疏的脱衣声，我毕竟不是圣人，那可能美女沐浴视若无睹。不一会就转过身，瞪大眼楮仔细的观看着ｔｉｎａ姐她苗条縴縴的身裁与雪白光滑柔嫩的皮肤，映在月光下显得隔外姣白美好，加上柔软縴细腰枝与修长挺直双腿，更令我想入非非。</w:t>
      </w:r>
    </w:p>
    <w:p>
      <w:r>
        <w:t>ｔｉｎａ姐抬头望了我一眼，娇斥说：「小色鬼，老盯着人家的奶奶看！」她要我下来陪她洗澡，我也脱光光到溪里洗澡，ｔｉｎａ姐她白里透红的肌肤，在清澈的溪水里若隐若现更有一股撩人情思的韵味。</w:t>
      </w:r>
    </w:p>
    <w:p>
      <w:r>
        <w:t>ｔｉｎａ姐说：「你们这些高中小男生有够色，每次下课时都喜欢围在我旁边，偷看我的奶奶，害我每天出门前都还要挑一些比较漂亮可爱的胸罩穿，这暑假花了不少钱在添购内衣上。」</w:t>
      </w:r>
    </w:p>
    <w:p>
      <w:r>
        <w:t>我们泡了一阵子溪水后便到野姜蕾丝，她说：「便宜你这傢伙，干姐让你看光光。」接着她便上岸，全身赤裸裸的站在我面前。我也爬上岸，但下体仍一直僵硬勃起，ｔｉｎａ姐看到，笑的说：「你的满大的。」我满脸通红的。ｔｉｎａ姐问：「你有没有和女生好过？」我摇摇头，ｔｉｎａ姐接着问道：「想不想干干姐姐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