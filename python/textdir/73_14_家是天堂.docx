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家是天堂</w:t>
      </w:r>
    </w:p>
    <w:p>
      <w:r>
        <w:t>我爱我的家，因为它是温馨的港湾，也是永远的天堂。它有和和睦睦的日子，也有快乐激情的岁月。我是爸妈的独生子，我有一个干妈，他们都很疼爱我；于是我是与爸妈，还有干妈、干爹住在一起，干妈有一个女儿……</w:t>
      </w:r>
    </w:p>
    <w:p>
      <w:r>
        <w:t>爸爸陈明忠，年届四十八，身康体健，满脸红光。因其经商得法，富甲一方，出资购买土地而兴建花园洋房，工作之馀，享受郊区清新地空气，及家庭生活。</w:t>
      </w:r>
    </w:p>
    <w:p>
      <w:r>
        <w:t>干爹王永昌，五十岁，身材肥胖，但有骄傲之处，性好渔色但家财万贯。</w:t>
      </w:r>
    </w:p>
    <w:p>
      <w:r>
        <w:t>妈妈蒙思柔，四十二岁，１６２公分，３５ｄ。２４。３５，体态丰盈，粉脸娇美，皮肤雪白细嫩，风韵犹存。在一所中学任英语教师。</w:t>
      </w:r>
    </w:p>
    <w:p>
      <w:r>
        <w:t>干妈林雨萱，四十五岁，１６６公分，３６ｃ。２４。３６，一双肥大的乳房呼之欲出，屁股是又圆、又肥大，那种风骚、娇媚丰满的成熟美，实在迷人。</w:t>
      </w:r>
    </w:p>
    <w:p>
      <w:r>
        <w:t>妹妹筱静（干妈的女儿），十九岁，１６５公分，３５ｄ。２３。３４，大学一年级学生，年轻惹火的美丽系花。有少女一头亮丽的长发，紧身的ｔ恤及贴身的牛仔裤，衬托出少女玲珑浮凸的身材，清秀的面庞上，涂了淡淡妆，美丽得令人无法直视。</w:t>
      </w:r>
    </w:p>
    <w:p>
      <w:r>
        <w:t>我叫浩强，二十岁，１７５公分，学校足球队队员，身强体壮。虽然不是女生公认的，但是也长有一张迷人的脸。</w:t>
      </w:r>
    </w:p>
    <w:p>
      <w:r>
        <w:t>在一个暖意融融、月光明亮的晚上，我和妹妹筱静漫步于院子中。只见她身着一袭低领的ｔ恤，下身穿着紧身牛仔裤，丰满的乳房高挺着，在薄薄的ｔ恤衫下若隐若现，一条深深的粉红色乳沟清晰可见，衬托出她丰润白嫩的胸脯，紧身裤子紧紧包裹她圆润修长的大腿和性感丰翘的美臀，平坦的小腹下部和丰腴大腿内侧间的三角地带明显的隆起着，显示出她饱满、肥美的阴户已发育成熟；这一切，使妹妹显得极为性感撩人。我顿时对她的肉体充满了无穷的欲望，肉棒唰的怒挺起来了，我极力掩饰着内心的肉欲和下体的冲动。</w:t>
      </w:r>
    </w:p>
    <w:p>
      <w:r>
        <w:t>忽然我们听到有人在呻吟的声音，声音好像很痛苦，又好像很媚人，嗯嗯哎哎又很暧昧。</w:t>
      </w:r>
    </w:p>
    <w:p>
      <w:r>
        <w:t>我和筱静辨着声音的方向走去，声音越来越清楚，不但有女人的呻吟声，竟然还有男人粗重的喘息声。妹妹越听越是奇怪，渐渐走近声音的来源，才发现声音竟然是从妈妈的卧里发出来。筱静好奇的走到窗外，踮着脚往里瞧。</w:t>
      </w:r>
    </w:p>
    <w:p>
      <w:r>
        <w:t>「啊！」她一差点就叫出来，赶紧蹲下去，脸红如火热，心跳如急鼓。我和筱静脸红慌乱的对视一眼，然后定睛往里瞧去，只见妈妈和干爹两人都是赤身露体、身无寸缕；干爹将妈妈赤裸的成熟胴体搂在怀里，抚摸她那嫩白柔软的乳房，一只手在妈妈突起的诱人阴部摩擦着，妈妈不停地颤抖着，呻吟着；然后干爹将妈妈仰放在床上，分开她性感修长的大腿，整个嘴凑上她的阴户，来回的舔动。</w:t>
      </w:r>
    </w:p>
    <w:p>
      <w:r>
        <w:t>妈妈膨胀的肉芽被干爹的舌头拨弄时，那种快感使她感到更加兴奋。渐渐的在妈妈的肉缝里流出粘粘的蜜汁，干爹的手指在抚摸泉源的洞口，妈妈的淫肉穴很轻易的吞入他的手指，里面的肉壁开始蠕动，受到干爹手指的玩弄，妈妈的丰满屁股忍不住跳动着。</w:t>
      </w:r>
    </w:p>
    <w:p>
      <w:r>
        <w:t>妈妈显得意乱情迷，低声呻吟了起来；她用力抓着干爹的肩膀，双腿也紧紧夹住他的头部。干爹抬起妈妈的大腿，将粗大的龟头，对正她湿漉漉的阴户，他向前一挺，但却没戳进去。妈妈唉哟一声，呻吟的叫道：「啊啊，你的太大了！轻一点啦！都快把我的小穴撑破了…啊啊…」。</w:t>
      </w:r>
    </w:p>
    <w:p>
      <w:r>
        <w:t>干爹温柔的安慰妈妈，粗大的龟头，也缓缓磨擦着她湿漉漉的阴户。一会儿，伸手抓住了干爹的肉棒，往自己淫液直流的下体塞去。肉棒一进入妈妈的体内，她便狂乱地扭动屁股，上下挺动，接着就浪声的淫叫起来：</w:t>
      </w:r>
    </w:p>
    <w:p>
      <w:r>
        <w:t>「嗯~~好~~再用力点~~好…啊啊…再深一点~~~好棒~~啊啊~~不行了~~」</w:t>
      </w:r>
    </w:p>
    <w:p>
      <w:r>
        <w:t>干爹的动作越来越狂暴，用他的大肉棒猛烈的抽插着妈妈淫浪的阴户，她的身体痉挛着，性感的丰臀不住地向上挺动，两人的下身互撞着，迎合着干爹强力的冲击。发出「啪！啪！」的拍打声，只是两人的下身看不大清楚，不过上身却瞧得一清二楚。干爹裸露着胸膛，古铜的肤色因汗水而亮晶晶一只手撑在床上，另外一只手却按在妈妈的胸部。妈妈肌肤如玉，乳峰高耸，头发蓬松，俏脸上满是淫媚的表情，丰腴的胴体随着干爹的抽送而起着，扭动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