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疯狂抽插的情人节</w:t>
      </w:r>
    </w:p>
    <w:p>
      <w:r>
        <w:t>情人节，这么一个纠结的节日，刚刚和女朋友分手，这倒霉节日怎么过，我真像个泄气的皮球，一下午在公司都无精打采，看外面办公室的小丫头收到了快递送来的玫瑰花兴奋地转圈，我给她一个鄙夷的目光，随手打开qq，突然一个熟悉的头像闪了起来，是我大学时候的小师妹，网名叫小米。</w:t>
      </w:r>
    </w:p>
    <w:p>
      <w:r>
        <w:t>“节日快乐啊，大头”她在学校就一直这么叫我。</w:t>
      </w:r>
    </w:p>
    <w:p>
      <w:r>
        <w:t>“同乐同乐，今天收到几束花啊？”我这个师妹在天津工作，以前在学校和我关系挺好，整天跟着我屁股后面转的那种，从毕业之后也一直没见过面，算起来也好几年了，只是偶尔在qq上聊聊天。</w:t>
      </w:r>
    </w:p>
    <w:p>
      <w:r>
        <w:t>“哪有花啊，孤家寡人一个，晚饭都没着落”她泱泱地说。</w:t>
      </w:r>
    </w:p>
    <w:p>
      <w:r>
        <w:t>“那晚上还不找点节目，找个地方玩玩儿”我随便回了一句。</w:t>
      </w:r>
    </w:p>
    <w:p>
      <w:r>
        <w:t>“玩什么啊，还是自己回家钻被窝玩儿吧，悲催”她发了个苦瓜脸的表情。</w:t>
      </w:r>
    </w:p>
    <w:p>
      <w:r>
        <w:t>“回家床上玩儿啊？哈哈哈哈”我故意和她开玩笑，她和我经常开些暧昧玩笑，比较随便。</w:t>
      </w:r>
    </w:p>
    <w:p>
      <w:r>
        <w:t>“讨厌，又没正型了，你晚上佳人有约哦？”</w:t>
      </w:r>
    </w:p>
    <w:p>
      <w:r>
        <w:t>“哪能啊，我当然是陪你玩儿啦，咱俩这么熟的老情人了”我继续开玩笑。</w:t>
      </w:r>
    </w:p>
    <w:p>
      <w:r>
        <w:t>“陪我啊？那来天津好了”她又发一个笑脸。</w:t>
      </w:r>
    </w:p>
    <w:p>
      <w:r>
        <w:t>我本来开玩笑，她这么一说，我还突然来了兴致，其实我这个小师妹长得挺不错，个子小了点，但是皮肤很白，而且前凸后翘地很有料，上大学时候就有“幼女波霸”的外号，我突然冒出一个念头，去天津。</w:t>
      </w:r>
    </w:p>
    <w:p>
      <w:r>
        <w:t>“行，等我”发了这条信息，我关了电脑，出去跟大家宣布提前下班过节，大家都一片欢呼，我抬手看了看表，下午4点30分。</w:t>
      </w:r>
    </w:p>
    <w:p>
      <w:r>
        <w:t>开车去联想桥的花卉市场买了束白玫瑰，这帮奸商真黑，干掉我300多块，来不及耽误时间，直接向东。</w:t>
      </w:r>
    </w:p>
    <w:p>
      <w:r>
        <w:t>刚从五环上了京津高速，手机收到一条短信，一看是小米发来的：“大头，人呢？不会真的来天津了吧？”我笑了一下，心里有了更多一点期待，车速转眼上了160。</w:t>
      </w:r>
    </w:p>
    <w:p>
      <w:r>
        <w:t>我用gps定位了一下她们单位地址，看上去离南开大学并不远，这路我还是很熟悉的，一直到了她们单位大门口，我拨通她电话：“丫头，节日快乐，几点下班？”</w:t>
      </w:r>
    </w:p>
    <w:p>
      <w:r>
        <w:t>“啊！！！！大头你不是真来天津了吧！！！”她在电话里好像要跳起来。</w:t>
      </w:r>
    </w:p>
    <w:p>
      <w:r>
        <w:t>“是不是要加班？那情人节晚餐就跑汤了啊！”</w:t>
      </w:r>
    </w:p>
    <w:p>
      <w:r>
        <w:t>“大头你又欺负我，人家情人节没人陪够可怜了，你还骗我”小米假装带着哭腔。</w:t>
      </w:r>
    </w:p>
    <w:p>
      <w:r>
        <w:t>“6点之前不下楼，那我就去名流茶馆听相声去了啊”我在电话里笑着说。</w:t>
      </w:r>
    </w:p>
    <w:p>
      <w:r>
        <w:t>挂掉电话2分钟，她出现在我车旁边，我真是不敢相信自己眼睛，这女大十八变真一点不假，这丫头啥时候变成了这么一个职业范儿，一身浅灰色的毛料职业裙装，一条淡紫色的丝巾，披肩长发，高跟鞋，一只精致的小手包，胳膊上挂着一件大衣，绝对够水准，我咽了一口口水，下车拍了她后背一下，她一回身，眼睛睁得老大：“啊大头你真来了啊，感动死我了”边说边用粉拳在我胸口一阵乱捶，好么，职业女性形象顿时烟消云散，还是那个整天和我打闹的小师妹啊，尤其是那该死的胸部，还是那么饱满，那么地挺。</w:t>
      </w:r>
    </w:p>
    <w:p>
      <w:r>
        <w:t>抱着我带来的一束花，我俩像真情侣一样在马路上溜达，她挎着我的胳膊，很开心的样子，她选了家火锅店，我们边吃边聊，说起好多上学时候的事情，越聊越来劲，眼看着9点多了，她说她住的地方不远就有个小酒吧，是个静吧，要不去那里再坐会儿，我当然是乐意奉陪，但愿她对我也是图谋不轨，那就可以一拍即合了。</w:t>
      </w:r>
    </w:p>
    <w:p>
      <w:r>
        <w:t>那个酒吧很有意思，都是高靠背的火车座，一个一个小隔间，还有个帘子可以拉上，完全可以封闭起来，我估计这挨着学校，都拿这里当谈恋爱的地方了吧，赶上情人节，里面人还真不少，我们只好做了一个单排座位的，我俩挨着坐在了同侧，我点了一瓶红酒，要了点零食，我们开始边喝边聊，我自己喝掉这一瓶是问题不大的，我知道小师妹酒量并不好，果然没有两杯她已经小脸通红，说话也更快了，我也假装有些多，迷迷糊糊和她说话，我俩都靠在座位靠背上，聊着聊着她的头就靠在我肩膀上，她聊起了大学那个不靠谱的男朋友，我则说了好多安慰她的话，当然，一瓶酒也差不多见底了，我又点了两瓶啤酒，我俩的姿势也变成了我搂着她的腰，她靠着我胸口，抱着我另一只手臂，因为她拉着我手臂，我的手其实就放在了她大腿上，酒精作用，我有点兴奋，没想到她倒在了我大腿上，头就枕在我小弟弟那里，我忽地一下勃起了，真是不够定力，不知道她觉察到没有，我尽力把大腿抬起些，不让勃起的小弟顶到她的脸，其实她肯定能感觉得到，她一直用力拉着我的手臂，后来成了抱在怀里，我也不想挣开，于是变成我弯着腰在和她说话，我的手臂紧紧贴在她柔软的胸口上，我的天，都这姿势了我还等什么啊，低头，我们吻在一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