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粉樱桃—抓奸作者sxb26</w:t>
      </w:r>
    </w:p>
    <w:p>
      <w:r>
        <w:t>字数：16625</w:t>
      </w:r>
    </w:p>
    <w:p>
      <w:r>
        <w:t>叔叔姓罗，０３年的时候带２７班来实习，然后就一直住宿舍来管我们。最开始我们到ｘｎ实习有８０多人，后来０３年过年之后，蛮多人家里给他们找了实习的地方，就走了一大批，剩下我们４８个人。过完年之后，罗叔叔带了２７班一帮学弟学妹来实习，男的才１个，就插到我们寝室住了，就是教授。女的也不多，才８个。就安排到了澡堂隔壁的两间住。</w:t>
      </w:r>
    </w:p>
    <w:p>
      <w:r>
        <w:t>这个罗叔叔，我们原来几个老总都不蛮喜欢他，因为他一来，就搞得蔡总很没面子。</w:t>
      </w:r>
    </w:p>
    <w:p>
      <w:r>
        <w:t>蔡总我之前说过，是有个女朋友的，我们都喊她佳姐，都是一级的，在学校的时候就好了，不过那时候在学校里面管束比较多，也没有地方深入交流，一到了ｘｎ那肯定是要多多深入沟通的。一开始蔡总都是到网吧买单，递烟什么的，请我们几个老总回避，我们也正有此意，就把寝室让给他当ｖｉｐ包厢。后来有一次，这个两个奸夫淫妇可能是在我们面前恩爱多了，习惯了，胆子大了，干脆就用杯子一蒙，就在里面谈心。</w:t>
      </w:r>
    </w:p>
    <w:p>
      <w:r>
        <w:t>“蔡总，要喝水要喊啊，我们都在外面。”我就开蔡总玩笑。</w:t>
      </w:r>
    </w:p>
    <w:p>
      <w:r>
        <w:t>佳姐就从被子里面伸出一只手了，比个中指。</w:t>
      </w:r>
    </w:p>
    <w:p>
      <w:r>
        <w:t>“蔡总手冒空咧！”教授就笑他，然后又调戏佳姐。“你们莫调戏他，蔡总倒了没事，佳姐不性福你们哪个负责咯。”</w:t>
      </w:r>
    </w:p>
    <w:p>
      <w:r>
        <w:t>欧总这个矮子，典型的有胆没泡的，脑袋里面也是一团浆糊，还真的偷偷问我。“萧总，一会蔡总倒了，我们真的可以上不？”</w:t>
      </w:r>
    </w:p>
    <w:p>
      <w:r>
        <w:t>我当时恨不得抽他，兄弟的马子，又不是炮友，他竟然也敢打主意。不过晓得他也就是那德性，当时没理他，就想那天必须给他找个坑，埋他那个烂鸡巴。</w:t>
      </w:r>
    </w:p>
    <w:p>
      <w:r>
        <w:t>“一、二、一”我们听到被子里面喘粗气，就在旁边给蔡总加油。“一、二、一，蔡总坚持跑完最后两公里！”</w:t>
      </w:r>
    </w:p>
    <w:p>
      <w:r>
        <w:t>后来又看到蔡总不动了，就又问佳姐。“佳姐，是你跑赢了还是蔡总跑赢了？”</w:t>
      </w:r>
    </w:p>
    <w:p>
      <w:r>
        <w:t>等把被子掀开，这两个鬼那真是狼狈，就跟那种井下工人被埋了１天一样，眼通红的，脸也是通红的。佳姐当时出来还有点生气，不晓得是不是气我们，我们就赶紧装睡午觉，倒头就睡，还打呼噜。等把佳姐送走了。蔡总回来就骂：“你们这帮畜生咧！搞得老子没拔得赢，搞得里面拉！”</w:t>
      </w:r>
    </w:p>
    <w:p>
      <w:r>
        <w:t>那次之后，蔡总就不敢我们在的时候谈心了。</w:t>
      </w:r>
    </w:p>
    <w:p>
      <w:r>
        <w:t>过完年回来之后，ｘｎ还是比较冷的。蔡总和佳姐在ｘｎ几好玩？肯定还是继续在ｘｎ实习，ｘｎ条件比较差，晚上佳姐怕冷，蔡总自然就要去暖被子。这个还是比较正常的，我那个时候也帮小珍暖被子，小珍过年回来送给我一条围巾，很厚很厚，就是没有什么样子，但是现在我还留着。那我肯定也要给她一些温暖，其实就是我先睡她被子里面和她们寝室的妹子们聊天，等被子暖和了就起来，然后就去网吧了。妹子脸皮薄，女生寝室，还是稍微要注意一下的。</w:t>
      </w:r>
    </w:p>
    <w:p>
      <w:r>
        <w:t>蔡总一开始也是这样，没有什么过分的地方。不过这两个人和我不一样，他们是男女朋友，在一个床上谈心别人不会说什么闲话，他们两个感情好，有的时候要睡觉了还继续谈，就躲在被子里面说悄悄话，那同学几个人也不好赶他走。</w:t>
      </w:r>
    </w:p>
    <w:p>
      <w:r>
        <w:t>再过了几天，蔡总胆子大了。有一天早上我们都回来了，蔡总还不在床上，我们就知道蔡总从今往后是要转移阵地了。第二天，那个时候佳姐寝室没有我班组的人，我就去她们寝室窜门，看到韩霖在那里，就问韩霖：“你昨天晚上睡得好不？”</w:t>
      </w:r>
    </w:p>
    <w:p>
      <w:r>
        <w:t>韩霖肯定晓得我问的什么，就说：“蔡总正经得很，哪里跟的你一样？”</w:t>
      </w:r>
    </w:p>
    <w:p>
      <w:r>
        <w:t>韩霖这句话的意思就是说我不正经，这个我也没办法否认。我跟她比较熟悉，她在学校的时候原来是凡凡同一个寝室的，我肯定要跟她献殷勤的。后来她晚上要出去玩，我就把她放到舞蹈队里面当助理辅导员，她就可以出校门说是出去表演，她也有那个气质，像是跳舞的。她到了ｘｎ也一直帮我，我０２年追凡凡很辛苦，有一次她就提点我：“你就不能认认真真找个女朋友？你看你现在每天这个寝室逛到那个寝室，谁喜欢你哦？女人都是由占有欲的。她一看就是那种情场高手，很有风韵那种，对她的话我一直是言听计从。我当时听了之后很受感动，但是后来的事情，你们也都知道了，我也没得办法。我写出来要你们选，你们也不晓得怎么搞。所以她后来也很理解我，晓得其实我就是照顾这些同学，没干过什么出格的事情，跟我也很亲近很有话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