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出园的女友1-5作者micaljamee</w:t>
      </w:r>
    </w:p>
    <w:p>
      <w:r>
        <w:t>出园的女友</w:t>
      </w:r>
    </w:p>
    <w:p>
      <w:r>
        <w:t>字数：12000</w:t>
      </w:r>
    </w:p>
    <w:p>
      <w:r>
        <w:t>（一）</w:t>
      </w:r>
    </w:p>
    <w:p>
      <w:r>
        <w:t>和女友是０３年的时候认识的，到现在已经四年多了，感情是愈发的好了，可是性趣却是越来越低了。四年多来几乎是什么招式都用过了，可是就是怎么也提不起精神来，很多时候都是草草了事。</w:t>
      </w:r>
    </w:p>
    <w:p>
      <w:r>
        <w:t>其实女友是非常漂亮的，见过的人都只用一个字评价：妖。这种妖和范冰冰那种妖很相似，都是那种勾引人的妖。</w:t>
      </w:r>
    </w:p>
    <w:p>
      <w:r>
        <w:t>在漂亮上，女友和范冰冰持平，不过说到风骚上，却是比这个女星有过之而无不及。我的许多朋友都对我说过，想上她，可是从他们的神情上我知道，他们一个也没得到过。</w:t>
      </w:r>
    </w:p>
    <w:p>
      <w:r>
        <w:t>对於这一点，我还是很满意的，至少女友是很爱我的。</w:t>
      </w:r>
    </w:p>
    <w:p>
      <w:r>
        <w:t>女友很喜欢穿两种裤子，一种是热裤，就是那种直接短到露出屁股一小部份的牛仔短裤；另一种就是短裙。我在她的衣橱里只看到过这两种东西，其它的从没见过。就是大冬天，她也是短裙配上一件厚的连体裤袜，而绝不穿裤子。</w:t>
      </w:r>
    </w:p>
    <w:p>
      <w:r>
        <w:t>虽然我很喜欢她这样穿，但是我也很恼火她和我出去后许多男人用眼光吃她豆腐。可是，在经过几年继续的做爱后，我发现自己对她被人吃豆腐感到很是兴奋。</w:t>
      </w:r>
    </w:p>
    <w:p>
      <w:r>
        <w:t>对於这种心态，我一直持害怕而又兴奋的感觉，很多时候我想阻止，却又没有，因为总是想看到女友别人欺负的样子，实在是太刺激了！</w:t>
      </w:r>
    </w:p>
    <w:p>
      <w:r>
        <w:t>其实，女友是很聪明的，很多时候我的第六感告诉我，其实女友发现了我喜欢看到她被人凌辱，但是仔细回味了一下，却又觉得她没发现。</w:t>
      </w:r>
    </w:p>
    <w:p>
      <w:r>
        <w:t>记得有一次，和女友在公园的密林处做爱，做到一半的时候我发现旁边有两个人在偷看，於是我藉口没带避孕套，去买避孕套跑开，想看看女友会怎么样。</w:t>
      </w:r>
    </w:p>
    <w:p>
      <w:r>
        <w:t>当时我已经给女友口交很久了，女友几乎是迫不急待地想让我插进去，我却跑了。</w:t>
      </w:r>
    </w:p>
    <w:p>
      <w:r>
        <w:t>我跑开了几分钟后，又转回去想看看女友怎么样了。一看，却发现女友不见了，连那两个偷看的人都没了！我很是惊诧，赶忙打她手机，却发现她的手机已经关机了。</w:t>
      </w:r>
    </w:p>
    <w:p>
      <w:r>
        <w:t>我仔细回想了一下，突然想起来，刚才那两个人在偷看的时候，女友好像也注意到了。难道会是……那天，女友的手机关了一个下午。</w:t>
      </w:r>
    </w:p>
    <w:p>
      <w:r>
        <w:t>晚上我去找她的时候，才发现她已经在家里休息了。我问她下午怎么走了？</w:t>
      </w:r>
    </w:p>
    <w:p>
      <w:r>
        <w:t>为什么还把手机关了？她迟疑了一下说，我走后她接到一个朋友的电话，说她那个朋友失恋了，让她去安慰一下，而刚好手机那时就没电了。</w:t>
      </w:r>
    </w:p>
    <w:p>
      <w:r>
        <w:t>我很是怀疑，不过也没深究，抱住她想做下午没做完的事情，女友推诿了很久，实在熬不过我就脱了衣服。我俯下身子想给她口交的时候，发现她的阴道居然是红肿的，突然心里一阵刺激，射了出来。</w:t>
      </w:r>
    </w:p>
    <w:p>
      <w:r>
        <w:t>女友看到我那样，一下子就笑了起来，说：「刚才洗澡的时候我忍不住自己自慰了一下。」</w:t>
      </w:r>
    </w:p>
    <w:p>
      <w:r>
        <w:t>我更怀疑了，可是又没什么证据，欲火一下子又上来了，扑了上去把她大干了一次。</w:t>
      </w:r>
    </w:p>
    <w:p>
      <w:r>
        <w:t>女友的身材很火辣，特别是腿，很修长，很多次我都让她给我腿交。我没有直接插到她的小妹妹里面去，而是让她两腿闭拢，把我的小弟夹到她大腿的深处然后帮我磨出来，那种感觉真的是太爽了！不过这样她总是很不爽，常常抱怨腿很痠.</w:t>
      </w:r>
    </w:p>
    <w:p>
      <w:r>
        <w:t>我很喜欢她穿高跟鞋的时候和我玩性爱游戏，那样我总是很容易就被她搞定了。可是，一射完再看到她的高跟鞋，我又马上勃起了。这样，由於性爱太频繁了，我勃起的时候也慢慢变少了，持久力也大不如前了。</w:t>
      </w:r>
    </w:p>
    <w:p>
      <w:r>
        <w:t>偶然的一次机会我上网看到了一篇凌辱类的小说，於是一发不可收拾地喜欢上了女友被人干的情节，从此开始踏上了出卖女友的征途。</w:t>
      </w:r>
    </w:p>
    <w:p>
      <w:r>
        <w:t>女孩子都是爱漂亮的，身为漂亮的女孩子自然是更爱了。</w:t>
      </w:r>
    </w:p>
    <w:p>
      <w:r>
        <w:t>我的女友身为漂亮女孩子中的佼佼者，对追求漂亮简直可以说是入了魔了。</w:t>
      </w:r>
    </w:p>
    <w:p>
      <w:r>
        <w:t>陪她去逛街，只要看到漂亮的衣服，或者新款的香水，她都会把口袋掏空，借钱也要把它买下来。</w:t>
      </w:r>
    </w:p>
    <w:p>
      <w:r>
        <w:t>对这点我真的是深感头痛，我本身也只是个小白领，一个月也就拿个几千块钱，应付正常的生活还足够，但如果女友要买衣服之类的话，那我就很可怜了。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