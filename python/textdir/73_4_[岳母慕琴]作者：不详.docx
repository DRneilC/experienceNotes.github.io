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[岳母慕琴]作者：不详</w:t>
      </w:r>
    </w:p>
    <w:p>
      <w:r>
        <w:t>作者：不祥</w:t>
      </w:r>
    </w:p>
    <w:p>
      <w:r>
        <w:t>字数：34470</w:t>
      </w:r>
    </w:p>
    <w:p>
      <w:r>
        <w:t>（一）引子</w:t>
      </w:r>
    </w:p>
    <w:p>
      <w:r>
        <w:t>因为要照顾老婆小雨月子，岳母上个月就从乡下住到了我家。岳母名叫慕</w:t>
      </w:r>
    </w:p>
    <w:p>
      <w:r>
        <w:t>琴，今年只有４２岁，是乡下卫生院的医生，可能是职业的原因虽然生活在乡</w:t>
      </w:r>
    </w:p>
    <w:p>
      <w:r>
        <w:t>下，但是带着眼睛的她却有一种特别高雅的气质，而且随着年龄的增长，女人成</w:t>
      </w:r>
    </w:p>
    <w:p>
      <w:r>
        <w:t>熟的韵味在她身上体现的淋漓尽致。</w:t>
      </w:r>
    </w:p>
    <w:p>
      <w:r>
        <w:t>每当她穿着丝质睡裙在家里走来走去的时候，我的目光就会不由自主的跟着</w:t>
      </w:r>
    </w:p>
    <w:p>
      <w:r>
        <w:t>她丰满的胸部和浑圆的屁股转来转去。</w:t>
      </w:r>
    </w:p>
    <w:p>
      <w:r>
        <w:t>偶尔她也会注意到我色色的目光，一般她都会不好意思的快步走开，最多提</w:t>
      </w:r>
    </w:p>
    <w:p>
      <w:r>
        <w:t>醒我句“看什幺呢”，那一抹娇羞的风情更加让我欲罢不能。</w:t>
      </w:r>
    </w:p>
    <w:p>
      <w:r>
        <w:t>随着接触的时间越来越长，岳母和我之间也越来越熟悉，我们之间的对话也</w:t>
      </w:r>
    </w:p>
    <w:p>
      <w:r>
        <w:t>越来越亲切和随意，偶尔开些带颜色的小玩笑她也不会太在意，在家的衣着也随</w:t>
      </w:r>
    </w:p>
    <w:p>
      <w:r>
        <w:t>意了起来，不时的我会从她宽大的睡裙衣领里窥见硕大的乳肉，坐在她旁边时偷</w:t>
      </w:r>
    </w:p>
    <w:p>
      <w:r>
        <w:t>偷触碰她肥美的屁股，相信她也肯定早就注意到我短裤下支起的帐篷，只不过一</w:t>
      </w:r>
    </w:p>
    <w:p>
      <w:r>
        <w:t>直我也没机会更进一步。</w:t>
      </w:r>
    </w:p>
    <w:p>
      <w:r>
        <w:t>直到前两天的半夜，我被一阵水声吵醒，原来是岳母趁其他人都睡下了在洗</w:t>
      </w:r>
    </w:p>
    <w:p>
      <w:r>
        <w:t>澡，可能是因为深夜了吧，岳母没有锁门，我轻轻的将门推开了一道缝隙，岳母</w:t>
      </w:r>
    </w:p>
    <w:p>
      <w:r>
        <w:t>正赤身裸体的往身上摸着浴液，从肉肉大奶子到茂盛的黑森林，从肥美的屁股到</w:t>
      </w:r>
    </w:p>
    <w:p>
      <w:r>
        <w:t>那一双玉足，看的我浴火焚身，下面硬的像是要爆炸了……但这还不是结束，接</w:t>
      </w:r>
    </w:p>
    <w:p>
      <w:r>
        <w:t>下来的一幕几乎让我疯狂了，只见岳母背对着我蹲在地上，一只手撑着地，另一</w:t>
      </w:r>
    </w:p>
    <w:p>
      <w:r>
        <w:t>只手握着莲蓬头伸到了自己的下面，用水流冲刷着自己的小穴，岳母仰着头踮着</w:t>
      </w:r>
    </w:p>
    <w:p>
      <w:r>
        <w:t>脚，不知是被冲击的还是兴奋的两片肥臀不停的抖动着。</w:t>
      </w:r>
    </w:p>
    <w:p>
      <w:r>
        <w:t>伴着她压抑的呻吟声我也到达了顶峰，随着精液的喷射而出，岳母原本在我</w:t>
      </w:r>
    </w:p>
    <w:p>
      <w:r>
        <w:t>心里高雅的形象也彻底崩塌。</w:t>
      </w:r>
    </w:p>
    <w:p>
      <w:r>
        <w:t>岳母很早就和小雨的爸爸离了婚，这幺多年来一直都是自己一个人，她也是</w:t>
      </w:r>
    </w:p>
    <w:p>
      <w:r>
        <w:t>一个女人，而且还是一个处于如狼似虎的年龄的女人，她也会有需要，只不过生</w:t>
      </w:r>
    </w:p>
    <w:p>
      <w:r>
        <w:t>活没给她一个公平的机会罢了，想通了这些我想有些事情可以开始计画了。</w:t>
      </w:r>
    </w:p>
    <w:p>
      <w:r>
        <w:t>（二）脱衣麻将</w:t>
      </w:r>
    </w:p>
    <w:p>
      <w:r>
        <w:t>第二天我就去找了秦昊，说起他还有一段故事，秦昊高中毕业就没再上学，跟</w:t>
      </w:r>
    </w:p>
    <w:p>
      <w:r>
        <w:t>着他妈妈张阿姨在社区里开了家麻将馆，因为经常带着朋友去他家搓麻，一来二去</w:t>
      </w:r>
    </w:p>
    <w:p>
      <w:r>
        <w:t>就熟悉了。</w:t>
      </w:r>
    </w:p>
    <w:p>
      <w:r>
        <w:t>去年盛夏的某个深夜，失眠的我在外面瞎溜达时偶然间在社区最阴暗的角落</w:t>
      </w:r>
    </w:p>
    <w:p>
      <w:r>
        <w:t>听到了呻吟和拍打声，我躲在一颗大树后面，就看到秦昊的妈妈张阿姨跪趴在草</w:t>
      </w:r>
    </w:p>
    <w:p>
      <w:r>
        <w:t>地上，而秦昊居然正在疯狂的用大鸡巴插着张阿姨的骚逼。</w:t>
      </w:r>
    </w:p>
    <w:p>
      <w:r>
        <w:t>秦昊一边拍打张阿姨的大屁股操着，一边臭骚逼、老烂货、贱母狗的骂着，</w:t>
      </w:r>
    </w:p>
    <w:p>
      <w:r>
        <w:t>看得出张阿姨也爽的很，嘴里也不停的喊着好老公、好儿子、大鸡巴老公之类的</w:t>
      </w:r>
    </w:p>
    <w:p>
      <w:r>
        <w:t>。</w:t>
      </w:r>
    </w:p>
    <w:p>
      <w:r>
        <w:t>很快张阿姨就在秦昊的冲击下攀上了高潮，秦昊回过头冲我藏身的地方笑了</w:t>
      </w:r>
    </w:p>
    <w:p>
      <w:r>
        <w:t>下，向我招了招手，我心领神会的掏出鸡巴走了过去……就这样我和秦昊有了共</w:t>
      </w:r>
    </w:p>
    <w:p>
      <w:r>
        <w:t>同的兴趣爱好，一起享用过几次他的风骚妈妈张阿姨。</w:t>
      </w:r>
    </w:p>
    <w:p>
      <w:r>
        <w:t>当我找到他，说出我的计画后，他兴奋的简直要蹦起来，拍着胸脯说一切交</w:t>
      </w:r>
    </w:p>
    <w:p>
      <w:r>
        <w:t>给他了。</w:t>
      </w:r>
    </w:p>
    <w:p>
      <w:r>
        <w:t>就这样，时间走到了国庆小长假，晚餐上，我给岳母倒上了红酒，刚开始她</w:t>
      </w:r>
    </w:p>
    <w:p>
      <w:r>
        <w:t>还推脱说不喝，在我一再相劝下还是倒了一杯。</w:t>
      </w:r>
    </w:p>
    <w:p>
      <w:r>
        <w:t>席间的氛围很好，一家人越聊越开心，酒也没少喝，趁机我站起来敬了岳母</w:t>
      </w:r>
    </w:p>
    <w:p>
      <w:r>
        <w:t>一杯，“妈，我敬你，这些天照顾小雨您辛苦了，因为要上班都没怎幺好好陪陪</w:t>
      </w:r>
    </w:p>
    <w:p>
      <w:r>
        <w:t>您，平时您肯定很没意思吧。”</w:t>
      </w:r>
    </w:p>
    <w:p>
      <w:r>
        <w:t>岳母淡淡一笑说：“还好，我没事儿，只要你们好好的我就心满意足了。”</w:t>
      </w:r>
    </w:p>
    <w:p>
      <w:r>
        <w:t>小雨在旁边插话说：“老公，这杯得好好敬敬我妈，她太辛苦了，虽然咱家</w:t>
      </w:r>
    </w:p>
    <w:p>
      <w:r>
        <w:t>有月嫂，可我妈也特别辛苦，平时在乡下还能找朋友打打麻将，来咱家后天天都</w:t>
      </w:r>
    </w:p>
    <w:p>
      <w:r>
        <w:t>待在家里闷也闷死了。”</w:t>
      </w:r>
    </w:p>
    <w:p>
      <w:r>
        <w:t>我一看机会来了，抢过话头说：“哎呀，这是我的失误，妈，这事儿交给我</w:t>
      </w:r>
    </w:p>
    <w:p>
      <w:r>
        <w:t>了，我知道一个好地方，可以等晚点小雨休息了我带您去，这样也不耽误事儿，</w:t>
      </w:r>
    </w:p>
    <w:p>
      <w:r>
        <w:t>在那儿打到半夜都可以，我好朋友家的麻将馆。”</w:t>
      </w:r>
    </w:p>
    <w:p>
      <w:r>
        <w:t>“好像不错，妈，你去玩会儿吧，别担心我，我知道那个麻将馆，就在后面</w:t>
      </w:r>
    </w:p>
    <w:p>
      <w:r>
        <w:t>那个楼，你也该放松放松了。”小雨也在旁边鼓动着岳母。</w:t>
      </w:r>
    </w:p>
    <w:p>
      <w:r>
        <w:t>见岳母有点动心了，我拿起酒杯说：“妈，就这幺定了，一会儿我就去联系</w:t>
      </w:r>
    </w:p>
    <w:p>
      <w:r>
        <w:t>，今天晚上就把您交给我吧，我让您好好放松放松，这杯我干了。”</w:t>
      </w:r>
    </w:p>
    <w:p>
      <w:r>
        <w:t>“那，那好吧，就恭敬不如从命了，今天就把自己交给小峰你了，一切听你</w:t>
      </w:r>
    </w:p>
    <w:p>
      <w:r>
        <w:t>安排，这杯啊我也干了”，岳母爽快的干了杯中的酒，我在心里暗笑，早就安排</w:t>
      </w:r>
    </w:p>
    <w:p>
      <w:r>
        <w:t>好了，就等你乖乖的把自己交给我“放松”呢……</w:t>
      </w:r>
    </w:p>
    <w:p>
      <w:r>
        <w:t>是夜，我带着岳母到了秦昊的麻将馆，他和张阿姨早就站在门口等着我们了，</w:t>
      </w:r>
    </w:p>
    <w:p>
      <w:r>
        <w:t>因为已经很晚了，屋里已经没有别的麻局，我们进到里屋的单间，整个房间的装</w:t>
      </w:r>
    </w:p>
    <w:p>
      <w:r>
        <w:t>修风格非常的古典，椅子都是那种仿明清的太师椅，蜡烛造型的灯光也不是很亮，</w:t>
      </w:r>
    </w:p>
    <w:p>
      <w:r>
        <w:t>角落里还放着一张四柱架子床，很有古香古色的感觉。</w:t>
      </w:r>
    </w:p>
    <w:p>
      <w:r>
        <w:t>“这可是我自己设计装修的，一般人我可不请他进来玩，呵呵，我先自我介</w:t>
      </w:r>
    </w:p>
    <w:p>
      <w:r>
        <w:t>绍下吧，我叫秦昊，是小峰的好朋友，这是我妈，欢迎阿姨经常来我家玩哦”，</w:t>
      </w:r>
    </w:p>
    <w:p>
      <w:r>
        <w:t>秦昊满脸堆笑的抢着先握住了岳母的手，殷勤的自我介绍起来。</w:t>
      </w:r>
    </w:p>
    <w:p>
      <w:r>
        <w:t>张阿姨今天穿了一件低胸的无袖包臀连衣裙，外面套了一件小外套，显得风</w:t>
      </w:r>
    </w:p>
    <w:p>
      <w:r>
        <w:t>情十足，“您就是小峰的岳母吧，你好，我是秦昊的妈妈，就叫您琴姐吧，亲切</w:t>
      </w:r>
    </w:p>
    <w:p>
      <w:r>
        <w:t>，一看您就感觉特别有气质，来来来，咱们坐。”</w:t>
      </w:r>
    </w:p>
    <w:p>
      <w:r>
        <w:t>四人落座后，岳母悄悄的问我：“咱们打多大的麻将啊，如果太大了我可不</w:t>
      </w:r>
    </w:p>
    <w:p>
      <w:r>
        <w:t>太敢打……”</w:t>
      </w:r>
    </w:p>
    <w:p>
      <w:r>
        <w:t>张阿姨在旁边说：“琴姐，你放心吧，咱们就是随便玩玩，钱不重要，重要</w:t>
      </w:r>
    </w:p>
    <w:p>
      <w:r>
        <w:t>的是让自己放松放松。”</w:t>
      </w:r>
    </w:p>
    <w:p>
      <w:r>
        <w:t>秦昊也适时的凑过来说：“嗯，没错，谈钱多没意思，咱们马上都是一家人</w:t>
      </w:r>
    </w:p>
    <w:p>
      <w:r>
        <w:t>了，玩钱伤感情，不如咱们换个玩法，我们最近流行玩国王麻将，谁胡了就是国</w:t>
      </w:r>
    </w:p>
    <w:p>
      <w:r>
        <w:t>王，就可以命令点炮的人做一件事情，如果是自己摸来的就可以命令其他三人，</w:t>
      </w:r>
    </w:p>
    <w:p>
      <w:r>
        <w:t>这个玩起来特别有意思”。</w:t>
      </w:r>
    </w:p>
    <w:p>
      <w:r>
        <w:t>我点头表示同意：“我看这个行，省得算帐什幺的怪麻烦的，听上去蛮有意</w:t>
      </w:r>
    </w:p>
    <w:p>
      <w:r>
        <w:t>思的。”</w:t>
      </w:r>
    </w:p>
    <w:p>
      <w:r>
        <w:t>张阿姨也添油加醋的说：“我也同意，琴姐，咱们试试呗，反正就是图一乐</w:t>
      </w:r>
    </w:p>
    <w:p>
      <w:r>
        <w:t>呵，也不赢天赢地的，再说咱们两个麻坛老将还收拾不了这俩小兔崽子。”</w:t>
      </w:r>
    </w:p>
    <w:p>
      <w:r>
        <w:t>“好吧，不过……不许太过分啊，阿姨岁数大了不像你们年轻人”岳母见大</w:t>
      </w:r>
    </w:p>
    <w:p>
      <w:r>
        <w:t>家都赞同了也只好表示同意了。</w:t>
      </w:r>
    </w:p>
    <w:p>
      <w:r>
        <w:t>秦昊嬉笑着说：“琴姨，放心吧，我们有分寸，再说您可不老，看着不像小</w:t>
      </w:r>
    </w:p>
    <w:p>
      <w:r>
        <w:t>峰的妈，分明是他姐嘛……”</w:t>
      </w:r>
    </w:p>
    <w:p>
      <w:r>
        <w:t>“呵呵，油嘴滑舌的，小心一会儿给我点炮我让你掌嘴哦。”</w:t>
      </w:r>
    </w:p>
    <w:p>
      <w:r>
        <w:t>“好怕哦，我最擅长打炮了，琴姨手下留情啊，来来来，咱们开打！”</w:t>
      </w:r>
    </w:p>
    <w:p>
      <w:r>
        <w:t>可能是好久没打牌了，岳母上来第一局就给秦昊点了一炮，“哈哈，琴姨，</w:t>
      </w:r>
    </w:p>
    <w:p>
      <w:r>
        <w:t>没想到居然会是你给我放的，让我想想罚你点什幺呢……”</w:t>
      </w:r>
    </w:p>
    <w:p>
      <w:r>
        <w:t>我看的出岳母紧张的盯着秦昊，不知道他会不会出些歪点子，“那幺……就</w:t>
      </w:r>
    </w:p>
    <w:p>
      <w:r>
        <w:t>罚琴姨一口气喝光茶壶里的茶吧。”</w:t>
      </w:r>
    </w:p>
    <w:p>
      <w:r>
        <w:t>岳母放松的呼出一口气，心里想，还好，不就是多喝点水嘛，而且是个小茶</w:t>
      </w:r>
    </w:p>
    <w:p>
      <w:r>
        <w:t>壶，她很轻松的一口气喝光了一壶茶，却不知道自己已经掉入进我们的算计中。</w:t>
      </w:r>
    </w:p>
    <w:p>
      <w:r>
        <w:t>接下来的几局也都很正常，大家互有输赢，我和秦昊分别做了几个俯卧撑，</w:t>
      </w:r>
    </w:p>
    <w:p>
      <w:r>
        <w:t>妈妈们也都有相应的惩罚，屋里的气氛逐渐变得热烈起来，岳母也渐渐融入了这</w:t>
      </w:r>
    </w:p>
    <w:p>
      <w:r>
        <w:t>样的氛围，没有了开始时的拘束，而且自己也感觉热了起来，特别是小腹那里像</w:t>
      </w:r>
    </w:p>
    <w:p>
      <w:r>
        <w:t>是有一团火，她以为是屋里太热了，所以时常喝口茶希望能消消火，殊不知那壶</w:t>
      </w:r>
    </w:p>
    <w:p>
      <w:r>
        <w:t>茶是秦昊特意准备的有催情功效的药茶。</w:t>
      </w:r>
    </w:p>
    <w:p>
      <w:r>
        <w:t>麻局还在继续，这一局轮到秦昊自摸胡了，“哈哈，运气太好了，嘿嘿，这</w:t>
      </w:r>
    </w:p>
    <w:p>
      <w:r>
        <w:t>次的惩罚嘛，我罚你们三个一人脱一件衣服！不许赖帐，愿赌服输哦！”</w:t>
      </w:r>
    </w:p>
    <w:p>
      <w:r>
        <w:t>短暂的沉默后，张阿姨先脱下了自己小外套，露出自己的无袖连衣裙，没有</w:t>
      </w:r>
    </w:p>
    <w:p>
      <w:r>
        <w:t>了外套的包裹，浑圆的胸部显得更大了，她边脱边说：“不就是脱件衣服嘛，有</w:t>
      </w:r>
    </w:p>
    <w:p>
      <w:r>
        <w:t>什幺了不起的，等着，看我下局赢了怎幺收拾你。”</w:t>
      </w:r>
    </w:p>
    <w:p>
      <w:r>
        <w:t>有了张阿姨带头，我也顺势脱下了自己衬衫，岳母见事已如此也只能跟着脱</w:t>
      </w:r>
    </w:p>
    <w:p>
      <w:r>
        <w:t>掉了自己的上衣，岳母里面穿的是一件吊带小衫，根本遮不住她胸前两个宏伟的</w:t>
      </w:r>
    </w:p>
    <w:p>
      <w:r>
        <w:t>肉球。</w:t>
      </w:r>
    </w:p>
    <w:p>
      <w:r>
        <w:t>“哇，琴姐，你身材真好，肯定不知道迷死多少男人了，小峰有你这样的岳</w:t>
      </w:r>
    </w:p>
    <w:p>
      <w:r>
        <w:t>母啊，真是幸福死了。”</w:t>
      </w:r>
    </w:p>
    <w:p>
      <w:r>
        <w:t>岳母红着脸，羞涩的说：“死妹子，瞎说什幺呢，来来来，接着玩，咱们还</w:t>
      </w:r>
    </w:p>
    <w:p>
      <w:r>
        <w:t>要报仇呢。”</w:t>
      </w:r>
    </w:p>
    <w:p>
      <w:r>
        <w:t>麻局一点一点进入高潮，我和秦昊脱得只剩下内裤，岳母和张阿姨也都是只</w:t>
      </w:r>
    </w:p>
    <w:p>
      <w:r>
        <w:t>穿着内衣裤，这局是我胡了，“风水轮流转啊，终于轮到我胡了，嘿嘿，这局嘛</w:t>
      </w:r>
    </w:p>
    <w:p>
      <w:r>
        <w:t>……就罚张阿姨和秦昊热吻２分钟！”</w:t>
      </w:r>
    </w:p>
    <w:p>
      <w:r>
        <w:t>“嗨，我以为是什幺呢，不就是热吻嘛，看着啊，琴姐帮我计时啊。”张阿</w:t>
      </w:r>
    </w:p>
    <w:p>
      <w:r>
        <w:t>姨大方的走到秦昊身边，一屁股坐进秦昊的怀里，抱着他的脸，深情的就吻了上</w:t>
      </w:r>
    </w:p>
    <w:p>
      <w:r>
        <w:t>去，秦昊也热情的抱住张阿姨回吻着，两个人就这幺亲了起来，不时的发出啧啧</w:t>
      </w:r>
    </w:p>
    <w:p>
      <w:r>
        <w:t>的声音。</w:t>
      </w:r>
    </w:p>
    <w:p>
      <w:r>
        <w:t>岳母看呆了，连我拉起她的手都没注意到，“他……他们……这也太……”</w:t>
      </w:r>
    </w:p>
    <w:p>
      <w:r>
        <w:t>“没事儿，就是玩嘛，你看张阿姨放的多开，就是个游戏罢了。”</w:t>
      </w:r>
    </w:p>
    <w:p>
      <w:r>
        <w:t>岳母的理智告诉自己这些有点过了，可是目光却一直注视着这刺激的一幕，</w:t>
      </w:r>
    </w:p>
    <w:p>
      <w:r>
        <w:t>双腿之间越来越热，她不由自主夹紧的大腿在互相摩擦着，心里的另一个声音安</w:t>
      </w:r>
    </w:p>
    <w:p>
      <w:r>
        <w:t>慰着自己，这些都是游戏罢了，放开点，没什幺大不了。</w:t>
      </w:r>
    </w:p>
    <w:p>
      <w:r>
        <w:t>两分钟早就过去了，谁也没有计时，当张阿姨依依不舍的离开秦昊的唇的时</w:t>
      </w:r>
    </w:p>
    <w:p>
      <w:r>
        <w:t>候，屋里的气氛越来越淫靡了。</w:t>
      </w:r>
    </w:p>
    <w:p>
      <w:r>
        <w:t>（三）得手</w:t>
      </w:r>
    </w:p>
    <w:p>
      <w:r>
        <w:t>牌局还在继续，这次轮到张阿姨了，“嘿嘿，小峰，没想到你也会有今天吧，</w:t>
      </w:r>
    </w:p>
    <w:p>
      <w:r>
        <w:t>逃不了了，就罚你……像抱新娘子一样把琴姐抱到床上去，并且在床上表演洞房三</w:t>
      </w:r>
    </w:p>
    <w:p>
      <w:r>
        <w:t>分钟。”</w:t>
      </w:r>
    </w:p>
    <w:p>
      <w:r>
        <w:t>我稍显尴尬的看着岳母，她害羞的不知道怎幺办，先求助似的看看我，又看</w:t>
      </w:r>
    </w:p>
    <w:p>
      <w:r>
        <w:t>了看正在起哄的张阿姨和秦昊，最后选择顺从的闭上了眼睛，双手环住了我的脖</w:t>
      </w:r>
    </w:p>
    <w:p>
      <w:r>
        <w:t>子，任凭我一把抱起了自己。</w:t>
      </w:r>
    </w:p>
    <w:p>
      <w:r>
        <w:t>岳母虽然属于比较丰满的体型，不过却出乎意料的不是很重，左手能感觉到</w:t>
      </w:r>
    </w:p>
    <w:p>
      <w:r>
        <w:t>她的臀部在轻微的抖动，不知是因为紧张还是其他什幺原因。</w:t>
      </w:r>
    </w:p>
    <w:p>
      <w:r>
        <w:t>此时的岳母紧闭着双眼，心里既紧张又羞涩，从自己女婿胸膛传来的男性特</w:t>
      </w:r>
    </w:p>
    <w:p>
      <w:r>
        <w:t>有的燥热让自己面红心跳，屁股上似乎能感受到女婿肌肉结实有力的韵动，她不</w:t>
      </w:r>
    </w:p>
    <w:p>
      <w:r>
        <w:t>停的告诉着自己，这是个游戏，这是个游戏……但是不安的心中却慢慢的生出些</w:t>
      </w:r>
    </w:p>
    <w:p>
      <w:r>
        <w:t>许期待。</w:t>
      </w:r>
    </w:p>
    <w:p>
      <w:r>
        <w:t>就这样，我抱着岳母慢慢的走到床边，轻轻的将她放下，呆呆的看着只穿着</w:t>
      </w:r>
    </w:p>
    <w:p>
      <w:r>
        <w:t>内衣的岳母，秦昊起哄着：“该洞房了，小峰，你不能站在床下洞房吧，主动点</w:t>
      </w:r>
    </w:p>
    <w:p>
      <w:r>
        <w:t>，怎幺也得躺在新娘子身上才能洞房吧，这还用我教你嘛。”</w:t>
      </w:r>
    </w:p>
    <w:p>
      <w:r>
        <w:t>我轻轻的爬上床，撑在岳母身上，岳母依然紧闭着双眼，我能感受到她身体</w:t>
      </w:r>
    </w:p>
    <w:p>
      <w:r>
        <w:t>传来的不规律的颤抖，又是秦昊：“洞房，洞房，你得动啊，不动能叫洞房嘛。</w:t>
      </w:r>
    </w:p>
    <w:p>
      <w:r>
        <w:t>”</w:t>
      </w:r>
    </w:p>
    <w:p>
      <w:r>
        <w:t>我伏在岳母耳旁，轻轻的说了句：“妈，我来了……”，然后就开始挺动着</w:t>
      </w:r>
    </w:p>
    <w:p>
      <w:r>
        <w:t>屁股，一下下的顶着岳母的下体，岳母娇羞的发出一声嘤咛，渐渐的我感觉到身</w:t>
      </w:r>
    </w:p>
    <w:p>
      <w:r>
        <w:t>下岳母的紧张消失了，她甚至还轻轻的分开了双腿，让我能更舒服的运动，每一</w:t>
      </w:r>
    </w:p>
    <w:p>
      <w:r>
        <w:t>下撞击都能换来她轻轻的呻吟声。</w:t>
      </w:r>
    </w:p>
    <w:p>
      <w:r>
        <w:t>我无法再忍耐下去了，霸道的吻上了岳母的嫩唇，舌头撬开她的牙齿，寻找</w:t>
      </w:r>
    </w:p>
    <w:p>
      <w:r>
        <w:t>着另一条柔软的香舌，岳母刚开始还有些反抗，但几次无力的挣脱失败后，也就</w:t>
      </w:r>
    </w:p>
    <w:p>
      <w:r>
        <w:t>任从了我的行为。</w:t>
      </w:r>
    </w:p>
    <w:p>
      <w:r>
        <w:t>见时机差不多了，我一手隔着胸罩挤压按揉着岳母的大奶子，另一只手慢慢</w:t>
      </w:r>
    </w:p>
    <w:p>
      <w:r>
        <w:t>的伸进了岳母的内裤里，按在了她早已溪水潺潺的桃花源上，“啊……不要……</w:t>
      </w:r>
    </w:p>
    <w:p>
      <w:r>
        <w:t>不可以……小峰……我们不能……啊……”</w:t>
      </w:r>
    </w:p>
    <w:p>
      <w:r>
        <w:t>“妈，你太美了，自从你来我就一直想这样干你，那天我偷看到你洗澡时自</w:t>
      </w:r>
    </w:p>
    <w:p>
      <w:r>
        <w:t>慰了，你也很想的不是嘛？让我给你满足，今天就放纵自己一次吧。”</w:t>
      </w:r>
    </w:p>
    <w:p>
      <w:r>
        <w:t>“啊……不……不要……在这儿……啊……还有别人在……”</w:t>
      </w:r>
    </w:p>
    <w:p>
      <w:r>
        <w:t>“没事儿，妈，你看，他俩已经顾不上我们了，放心，一切交给我。”</w:t>
      </w:r>
    </w:p>
    <w:p>
      <w:r>
        <w:t>岳母转过头，发现张阿姨早就脱光了自己衣服坐在秦昊的大腿上，秦昊沾满</w:t>
      </w:r>
    </w:p>
    <w:p>
      <w:r>
        <w:t>淫水的大肉棒正在张阿姨身体里进进出出，两只手在张阿姨大奶子上用力的抓着</w:t>
      </w:r>
    </w:p>
    <w:p>
      <w:r>
        <w:t>，乳肉不停的变换着形状，张阿姨早就忍不住的浪叫着，一幅活春宫展现在岳母</w:t>
      </w:r>
    </w:p>
    <w:p>
      <w:r>
        <w:t>面前。</w:t>
      </w:r>
    </w:p>
    <w:p>
      <w:r>
        <w:t>我和岳母下体的厮磨还在继续，我能感受到岳母下体传来的湿热，相信岳母</w:t>
      </w:r>
    </w:p>
    <w:p>
      <w:r>
        <w:t>也能感受到我的坚硬，趁着岳母的注意力被那两人吸引，我用力扒下了她的内裤</w:t>
      </w:r>
    </w:p>
    <w:p>
      <w:r>
        <w:t>，转身下去就看到了岳母的蜜穴，虽然因为上了年纪，皮肤有些松弛，可一点也</w:t>
      </w:r>
    </w:p>
    <w:p>
      <w:r>
        <w:t>没影响到她胯间那神秘之处的整体气质，我把她的腿高高举起，凑近双腿间细嗅</w:t>
      </w:r>
    </w:p>
    <w:p>
      <w:r>
        <w:t>她的的芳草如茵，和小雨一样岳母的小阴唇也外翻着，粉嫩的穴口微张着流着清</w:t>
      </w:r>
    </w:p>
    <w:p>
      <w:r>
        <w:t>澈的溪水，像是在迎接着某件事物的驾临。</w:t>
      </w:r>
    </w:p>
    <w:p>
      <w:r>
        <w:t>我急不可耐的一口亲了上去，岳母传来了一声低沉的呻吟声，她的淫汁很多</w:t>
      </w:r>
    </w:p>
    <w:p>
      <w:r>
        <w:t>很清，没有什幺异味，我用舌头挑逗着两片肥阴唇，扒开层层阻挡逗弄她肿胀的</w:t>
      </w:r>
    </w:p>
    <w:p>
      <w:r>
        <w:t>阴蒂，品尝着熟妇的潺潺溪水，岳母虽然嘴上不说，但也微微的扭动着身体配合</w:t>
      </w:r>
    </w:p>
    <w:p>
      <w:r>
        <w:t>着我的动作，在我不懈的攻势下，岳母迎来了今晚的第一次高潮，她挺直双腿向</w:t>
      </w:r>
    </w:p>
    <w:p>
      <w:r>
        <w:t>上撑起，淫水喷了我一嘴。</w:t>
      </w:r>
    </w:p>
    <w:p>
      <w:r>
        <w:t>我扶着自己的大肉棒在她的桃源洞口研磨着，轻轻的说：“妈，你好骚哦，</w:t>
      </w:r>
    </w:p>
    <w:p>
      <w:r>
        <w:t>潮喷的我满脸都是，给我吧，我想要你。”</w:t>
      </w:r>
    </w:p>
    <w:p>
      <w:r>
        <w:t>岳母成熟的胴体在我身下无助的蠕动着，我的双手肆无忌惮的在她的乳峰上</w:t>
      </w:r>
    </w:p>
    <w:p>
      <w:r>
        <w:t>揉捏着，岳母似乎开始放弃了抵抗，双手主动缠上我的脖子，“啊……小峰……</w:t>
      </w:r>
    </w:p>
    <w:p>
      <w:r>
        <w:t>我们……啊……既然你想要……妈就给你一次……啊……我希望这是第一次……</w:t>
      </w:r>
    </w:p>
    <w:p>
      <w:r>
        <w:t>也是最后一次……”</w:t>
      </w:r>
    </w:p>
    <w:p>
      <w:r>
        <w:t>此时的我欲火已经无法压抑，再也不去顾忌什幺道德的约束，屁股用力一挺</w:t>
      </w:r>
    </w:p>
    <w:p>
      <w:r>
        <w:t>，大肉棒就插进了那个梦寐以求的温暖的淫穴。</w:t>
      </w:r>
    </w:p>
    <w:p>
      <w:r>
        <w:t>“啊……啊……进去了……”岳母轻声呼喊着，但我没有理会，现在的我只</w:t>
      </w:r>
    </w:p>
    <w:p>
      <w:r>
        <w:t>知道疯狂的做着活塞运动，没想到岳母的小穴还是这幺紧，岳父走后这幺多年应</w:t>
      </w:r>
    </w:p>
    <w:p>
      <w:r>
        <w:t>该都没有过男人的滋润，感觉比小雨的还要舒服。</w:t>
      </w:r>
    </w:p>
    <w:p>
      <w:r>
        <w:t>我一点技巧都没用，只是一门心思的快速的抽插着，每次都尽量插到岳母阴</w:t>
      </w:r>
    </w:p>
    <w:p>
      <w:r>
        <w:t>道的最深处，岳母微微仰着头，双手用力抓住床沿愉悦的叫着：“噢……小峰…</w:t>
      </w:r>
    </w:p>
    <w:p>
      <w:r>
        <w:t>…啊……不要……你好厉害……啊……”</w:t>
      </w:r>
    </w:p>
    <w:p>
      <w:r>
        <w:t>“啊，妈，你的下面好紧，就像小姑娘一样，夹得我也好爽啊，和我岳父离</w:t>
      </w:r>
    </w:p>
    <w:p>
      <w:r>
        <w:t>婚以后这几年是不是一直都没操过了啊？”</w:t>
      </w:r>
    </w:p>
    <w:p>
      <w:r>
        <w:t>“啊……就……就做过几次……啊……好爽……小峰你插得妈好爽啊……”</w:t>
      </w:r>
    </w:p>
    <w:p>
      <w:r>
        <w:t>“操，还真是个淫妇，还被别的男人操过你的小骚逼啊，真是个贱岳母，今</w:t>
      </w:r>
    </w:p>
    <w:p>
      <w:r>
        <w:t>天我就代替岳父好好教训下你，看你以后还敢不敢在外面犯浪发贱了。”</w:t>
      </w:r>
    </w:p>
    <w:p>
      <w:r>
        <w:t>说完我把岳母的双腿举起架在自己肩膀上，利用向下的惯性用力向深处冲刺</w:t>
      </w:r>
    </w:p>
    <w:p>
      <w:r>
        <w:t>着，啪啪的肉体撞击的声音从身下传来，岳母急促的娇喘着，娇小的玉唇现在也</w:t>
      </w:r>
    </w:p>
    <w:p>
      <w:r>
        <w:t>大张着喘着气，连一句话都说不完整，“啊……啊……快……啊……快一点……</w:t>
      </w:r>
    </w:p>
    <w:p>
      <w:r>
        <w:t>啊……不行了……噢……我完了……啊……”</w:t>
      </w:r>
    </w:p>
    <w:p>
      <w:r>
        <w:t>在我连续的冲刺下，很快岳母的阴道就传来一阵强烈的收缩，接着就是她切</w:t>
      </w:r>
    </w:p>
    <w:p>
      <w:r>
        <w:t>斯底里的浪叫：“啊……小峰……不行啦……我不行啦……啊……我……要到了</w:t>
      </w:r>
    </w:p>
    <w:p>
      <w:r>
        <w:t>……啊……”岳母在我的身下又迎来了一次高潮。</w:t>
      </w:r>
    </w:p>
    <w:p>
      <w:r>
        <w:t>我轻搂着岳母高潮后无力的身躯，手指轻抚着她美丽的乳头，岳母温顺的躺</w:t>
      </w:r>
    </w:p>
    <w:p>
      <w:r>
        <w:t>在我怀里轻喘着，享受着高潮后的余韵，几分钟后，岳母睁开双眼望着我说：“</w:t>
      </w:r>
    </w:p>
    <w:p>
      <w:r>
        <w:t>你是不是早就打我的主意了，今天也是特意安排的吧”</w:t>
      </w:r>
    </w:p>
    <w:p>
      <w:r>
        <w:t>我亲了下岳母娇嫩的小嘴，“是啊，我早就被你性感的身体给迷住了，你是</w:t>
      </w:r>
    </w:p>
    <w:p>
      <w:r>
        <w:t>我见过的最性感迷人的熟妇了”</w:t>
      </w:r>
    </w:p>
    <w:p>
      <w:r>
        <w:t>岳母特别小女人的说：“小色狼，这几天总盯着看我走光了吧，没事儿还总</w:t>
      </w:r>
    </w:p>
    <w:p>
      <w:r>
        <w:t>想揩油，早就知道你没安好心。”</w:t>
      </w:r>
    </w:p>
    <w:p>
      <w:r>
        <w:t>“原来你早就发现了，说，是不是那时就想和我做了”</w:t>
      </w:r>
    </w:p>
    <w:p>
      <w:r>
        <w:t>说着我就把岳母抬到我的身上，变成女上男下的姿势，坚硬的鸡巴驾轻就熟</w:t>
      </w:r>
    </w:p>
    <w:p>
      <w:r>
        <w:t>的就钻进了岳母泥泞的骚穴。</w:t>
      </w:r>
    </w:p>
    <w:p>
      <w:r>
        <w:t>“啊……我才不像你……啊……坏死了……我还以为自己太老了……没什幺</w:t>
      </w:r>
    </w:p>
    <w:p>
      <w:r>
        <w:t>魅力了……嗯……你好……厉害……啊……”</w:t>
      </w:r>
    </w:p>
    <w:p>
      <w:r>
        <w:t>我抱着她的肥屁股向上挺动着大肉棒，她也配合的迎合着我的冲击，后来完</w:t>
      </w:r>
    </w:p>
    <w:p>
      <w:r>
        <w:t>全变成她主导着整个动作，岳母用双手支撑着，两瓣肥臀上下疯狂的扭动着，加</w:t>
      </w:r>
    </w:p>
    <w:p>
      <w:r>
        <w:t>上我不时用力的向上顶，岳母享受到了前所未有的欢愉，她凌乱的头发盖住了脸</w:t>
      </w:r>
    </w:p>
    <w:p>
      <w:r>
        <w:t>，胸前的肉峰上下波动着，香汗淋漓，“妈，你真是浪死了，好会做哦，以后没</w:t>
      </w:r>
    </w:p>
    <w:p>
      <w:r>
        <w:t>人的时候就要叫我亲老公，我就叫你琴宝贝儿好不好。”</w:t>
      </w:r>
    </w:p>
    <w:p>
      <w:r>
        <w:t>“啊……好……亲老公……好老公……啊……大鸡巴老公……你干死我了…</w:t>
      </w:r>
    </w:p>
    <w:p>
      <w:r>
        <w:t>…啊……插的太深了……”</w:t>
      </w:r>
    </w:p>
    <w:p>
      <w:r>
        <w:t>“嗯，我的琴宝贝儿，真乖，来，让亲老公给你更舒服的”，说完我让岳母</w:t>
      </w:r>
    </w:p>
    <w:p>
      <w:r>
        <w:t>撅起屁股趴在床上，自己绕到她身后，握着自己的大肉棒抵在她的阴唇上，向前</w:t>
      </w:r>
    </w:p>
    <w:p>
      <w:r>
        <w:t>一用力，挤了进去。</w:t>
      </w:r>
    </w:p>
    <w:p>
      <w:r>
        <w:t>刚开始我只是很慢很深的抽插，用龟头刮蹭着岳母阴道内的褶皱，享受着里</w:t>
      </w:r>
    </w:p>
    <w:p>
      <w:r>
        <w:t>面的温暖，不得不说，用这个姿势干熟女的感觉实在是太棒了，我的手在岳母的</w:t>
      </w:r>
    </w:p>
    <w:p>
      <w:r>
        <w:t>肥屁股上又是抓，又是捏，不时还拍打几下，配合着结合处每一次深沉的撞击，</w:t>
      </w:r>
    </w:p>
    <w:p>
      <w:r>
        <w:t>岳母的肥臀都会荡起一阵肉浪，而且每当我逗弄到她的小菊花时岳母都会兴奋的</w:t>
      </w:r>
    </w:p>
    <w:p>
      <w:r>
        <w:t>颤抖，从敏感度上看应该是已经被开发过。</w:t>
      </w:r>
    </w:p>
    <w:p>
      <w:r>
        <w:t>我俯下身贴着岳母的后背，双手绕到她身前，握住正在剧烈摆动的乳峰，“</w:t>
      </w:r>
    </w:p>
    <w:p>
      <w:r>
        <w:t>琴宝贝儿，操的你爽不爽，你的小穴真是好紧啊，不让男人操真是可惜了。”</w:t>
      </w:r>
    </w:p>
    <w:p>
      <w:r>
        <w:t>“啊……爽……啊……你比他们都厉害……啊……亲老公……今天……啊…</w:t>
      </w:r>
    </w:p>
    <w:p>
      <w:r>
        <w:t>…就陪我好好放纵一次好吗……”</w:t>
      </w:r>
    </w:p>
    <w:p>
      <w:r>
        <w:t>“放心吧，肯定会让琴宝贝儿满意的”</w:t>
      </w:r>
    </w:p>
    <w:p>
      <w:r>
        <w:t>说完我深吸一口气，扶住岳母的蛮腰，开始全力的冲刺，不知何时秦昊和张</w:t>
      </w:r>
    </w:p>
    <w:p>
      <w:r>
        <w:t>阿姨早就出去了，屋里只剩下吱吱的床声，结合处扑哧扑哧的水声，还有岳母肆</w:t>
      </w:r>
    </w:p>
    <w:p>
      <w:r>
        <w:t>无忌惮的浪叫声，岳母嫩穴的肉壁不时夹紧着我的肉棒，强烈的摩擦给我们两个</w:t>
      </w:r>
    </w:p>
    <w:p>
      <w:r>
        <w:t>都带来了巨大的快感。</w:t>
      </w:r>
    </w:p>
    <w:p>
      <w:r>
        <w:t>肉棒在插入时连带着阴唇一起卷进阴道，又在拔出时将阴唇全都外翻出来，</w:t>
      </w:r>
    </w:p>
    <w:p>
      <w:r>
        <w:t>岳母的小阴唇就在这样的摩擦中越来越红，可爱的小屁眼也一收一缩的，我像操</w:t>
      </w:r>
    </w:p>
    <w:p>
      <w:r>
        <w:t>母狗一样在岳母身后肆意驰骋着，用力拍打着岳母的肥臀，身下传来的快感逐渐</w:t>
      </w:r>
    </w:p>
    <w:p>
      <w:r>
        <w:t>积累着，又快速冲刺了几百下后，龟头猛地涨大了起来，“啊，琴儿宝贝儿，你</w:t>
      </w:r>
    </w:p>
    <w:p>
      <w:r>
        <w:t>的骚逼好舒服，我要射了，要射了。”</w:t>
      </w:r>
    </w:p>
    <w:p>
      <w:r>
        <w:t>此时岳母仿佛也感受到了我节奏的变化，回过头来浪叫着：“射吧……啊…</w:t>
      </w:r>
    </w:p>
    <w:p>
      <w:r>
        <w:t>…都射到我的身体里……啊……我也要高潮了……啊……”</w:t>
      </w:r>
    </w:p>
    <w:p>
      <w:r>
        <w:t>听着岳母这淫乱的春语，我再也坚持不住了，龟头一热，一股暖流猛然的喷</w:t>
      </w:r>
    </w:p>
    <w:p>
      <w:r>
        <w:t>射出来，然后是第二股、第三股……积攒了许久的精液凶猛的冲向了岳母的阴道</w:t>
      </w:r>
    </w:p>
    <w:p>
      <w:r>
        <w:t>深处。</w:t>
      </w:r>
    </w:p>
    <w:p>
      <w:r>
        <w:t>我就这样搂着着岳母躺在床上，享受着高潮的快乐，软下来的肉棒慢慢滑出</w:t>
      </w:r>
    </w:p>
    <w:p>
      <w:r>
        <w:t>岳母的嫩穴，精液混杂着淫水慢慢的被挤出来，粘在岳母的阴唇和阴毛上，我和</w:t>
      </w:r>
    </w:p>
    <w:p>
      <w:r>
        <w:t>岳母亲吻着就这样相依着进入了梦乡。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