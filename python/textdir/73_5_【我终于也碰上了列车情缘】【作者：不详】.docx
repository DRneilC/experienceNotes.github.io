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【我终于也碰上了列车情缘】【作者：不详】</w:t>
      </w:r>
    </w:p>
    <w:p>
      <w:r>
        <w:t>我今天刚下火车，一切都仿佛刚刚发生，待我从头道来……昨天中午大概11点半左右我跟女朋友从家里的火车站上车。在候车的时候看到一家三口，两口子大概三十八九，小姑娘大约十岁出头。那男的长的特别白，所以当时就留下了深刻的印象，女朋友还小声说了一句：这男的是个小白脸。当时我看了那个老婆一眼，只见她带着墨镜，短发剪了个学生头，没留下什么印象。</w:t>
      </w:r>
    </w:p>
    <w:p>
      <w:r>
        <w:t>一上车，那一家三口居然就坐在我们的卧铺隔壁的屋子里（不是软卧，但这列火车也有隔断，类似于软卧的一个一个小屋子）。我一眼就看到了那个小白脸男人，随后就看见了他老婆站在后面，这次她的墨镜摘掉了，我因为在想怎么会这么巧，就盯住她看了几眼。可她的眼光也注视着我，我们就那样互相凝视了几秒钟，直到身后的女朋友催我赶紧把行李放好，我才收回眼光。</w:t>
      </w:r>
    </w:p>
    <w:p>
      <w:r>
        <w:t>不知道各位狼友有没有这种感觉，很多时候跟一个女人对视一段时间，你就会觉得彼此有了感觉。说实话这个女人长得不是很漂亮，而且因为上了一点年纪，走到大街上也许我都不会正眼看她一下。可就在我们彼此凝视的那几秒钟，我却突然发现自己深深的被她吸引了。而从她的眼光里，我分明也感觉到了不一般的感觉，那不是对陌生人应该有的注视。</w:t>
      </w:r>
    </w:p>
    <w:p>
      <w:r>
        <w:t>开车以后，女朋友就爬到上铺去睡觉了，而我就斜靠在我的下铺上，那女人正好站在她那个铺位的窗户前向外看，我正好可以观察到她。她穿了一件黑色的T恤，下面是个牛仔的七分裤，脚上穿一双白色高跟的运动鞋。露出的一段小腿白皙而修长。进而我看到她的胸并不是很大，从外面看几乎是平的，但是屁股很大也很翘。对我来说屁股比胸更有吸引力。所以我贪婪的盯着她的身体看着，下面不知不觉都硬了起来。我不知道我盯了她多久，她突然转过头来看我，似乎她感觉到了我的眼光。当我们的眼光对视到的时候，她并没有像一般人那样自然的把眼光转开，而是也回视着我。最后逼得我不得不转开头去。就这样一个下午就过去了，其间我们又有过几次眼光的交流。可她的老公，我的女朋友都茫然不知。</w:t>
      </w:r>
    </w:p>
    <w:p>
      <w:r>
        <w:t>其实到了这一步，我并没有奢望能有什么艳遇的，毕竟我们都不是一个人，而且她明显比我大很多，并不是那么容易上当的小姑娘。到了晚上，车在郑州站停下，我跟女朋友下车去看看有什么好吃的。最后只买了一瓶啤酒回来，我吃着带来的鸡爪子，喝那瓶啤酒。喝了一会，聊了一会，就到了十点，车厢要熄灯了。为了不打扰卧铺里其他的旅客，我坐到靠窗户的那个可以翻起来的小凳上，一个人喝啤酒。这时候女朋友去洗漱了，那个女人忽然坐在了我的那个小凳上，就是说我们背对背坐着。这里要解释一下，那个小凳比一般卧铺里面的小凳要宽，一般来说可以坐得下两个人的。但是一般人也不大可能跟一个不认识的异性共坐一起吧？想到这里，我的心狂跳起来，我直觉的感到今天真的让兄弟赶上狗屎运了。我甚至感到她的背在贴着我的背。这时候女朋友回来了，我赶忙若无其事的说，上去睡吧，我把这瓶酒喝完。她根本没有怀疑什么，爬到上铺睡觉去了。到了这种时候，我反倒不知道该怎么办了，因为她还有老公孩子，并且都没有睡觉，还在那边聊天。我心想慢慢来，看看什么情况。</w:t>
      </w:r>
    </w:p>
    <w:p>
      <w:r>
        <w:t>耳朵听着背后，她督促老公和孩子去洗漱了。我知道，机会真的来了，胜败在此一举。也许喝了一点酒，酒壮熊人胆吧，我慢慢的把背向后靠过去。我感到了她的后背，一点也没有躲闪的意思，更没有站起来走开的意思。我脑门上的汗都留下来了，心脏几乎都要跳出嗓子眼。我把手向后伸过去，几乎是一寸一寸的挪着，终于碰到了她的后背，正好摸到了她的胸罩带子。这时候她如果站起来，甩我一巴掌，我知道我就是百口莫辩了。可是在我整个手掌都贴了上去之后，她也根本没有躲开。我脑袋一阵眩晕，我知道我没有做梦，她不会不知道我在摸她，可是又没有躲，这说明了什么还用说吗？</w:t>
      </w:r>
    </w:p>
    <w:p>
      <w:r>
        <w:t>就在这个时候她那个傻逼老公和孩子突然回来了。她似乎也一惊，倏地站起来，说，睡吧睡吧，困了。说完这句话三口人就纷纷上床躺下了。就这几分钟，时间仿佛停止了一样，我就像一个雕像一样还坐在那。整个人都结了冰了，心里不停的问自己，这怎么回事啊？？把手抽回来，几乎还能感到她的温热的后背。我猛灌了一口啤酒，莫名其妙。</w:t>
      </w:r>
    </w:p>
    <w:p>
      <w:r>
        <w:t>喝完那瓶酒，大概用了十分钟时间。我拿着毛巾去洗脸，这时我努力使自己清醒一点，告诉自己刚才的事就是一场梦。可就在我往脸上撩水的时候，突然从镜子里看到了她。她站在我背后，似笑非笑的从镜子里看着我。靠，原来是骗她老公先上床，自己再偷偷溜下来……幸亏我没有直接回去睡觉啊！此时我顾不得感激老天爷给我的这个机会了，我两把擦干净脸，转过身望着她。先开口的是她：你……还没睡啊。这是对一个陌生人应该有的台词吗？我再也顾不得那许多了，这时候不出手，当我是太监吗？我一把就搂住了她，向嘴上吻过去。她却用力挣脱了我，小声说，你疯了啊？说着，一反手把背后的厕所门打开，拉着我走了进去。</w:t>
      </w:r>
    </w:p>
    <w:p>
      <w:r>
        <w:t>我就像一个傻子一样跟着进去，她把门一锁，双手搂住我的脖子，吻了过来。我靠，这正是：有便宜不占白不占，占了也白占，白占谁不占？我们疯狂的用舌头在对方嘴里搅着，渐渐的她的呼吸就沉重了起来。我早已将她的胸罩带子解开，触手处果然胸部很小，估计也就是个A+。但是乳头却挺大，大概是喂奶喂的，我揉搓了一会，手就向下走去。她的手也没闲着，在裤子外面揉着我的鸡巴。我解开她牛仔裤的扣子，瞥了一眼看见他里面穿的是一件低腰的灰色内裤，我一把直接把她的裤子给拽到脚面上了。然后我把她人转过去，让她趴在厕所里的洗手池上，撅起屁股。我白天看到的大屁股啊，现在终于就这么赤裸裸的摆在我的面前。我疯狂的在她雪白的屁股蛋上吻着，舔着，然后双手掰开她的屁股，向着屁眼舔下去。她本来一直在低声呻吟着，这一下几乎没有控制住自己，转过身来低声说，你变态啊？你干嘛呢……哎呀，别舔了……我哪顾得上她说什么，舔够了我就把她扶到洗手池上坐下，两条腿放到我肩膀上。她的阴毛不多，前面黏黏糊糊的全是她的淫水。我凑过去本打算好好舔舔的，可说实在的那个味道跟小姑娘的没法比，有点骚更多的是臭。大概是坐了一天的火车通风不好造成的，反到没有屁眼干净了。但事已至此我不得不象征性的舔了几下。她几乎都痉挛了，抓着我的头，拼命往她两腿中间按。嘴里还一边说着，变态，你这个变态……我几乎要被她搞窒息了，胡乱舔着，感到她屁股使劲往前顶，顶了几下，人仿佛泄了一口气一样，低声却重重的叹息了一声，动作停下来了。我摸了摸嘴上的粘液，还有几根她的阴毛，心想妈的居然被这女人强奸了我的嘴。脱下裤子，鸡巴早已肿胀不堪了，我看她半眯着眼睛靠在洗手池后面的镜子上，也不客气，直接往下面戳进去。她似乎被我戳醒了，一脸的媚笑看着我，低声说，你这个臭小子，你真变态……要搞死你姐姐我啊。我看着她那个淫荡的样子，靠，真的从没试过这么色情的场面，下面只管用力顶着，嘴里说，我变态吗？我变态……真的变态吗？她被我插的兴起，半张着嘴，嘴角流下一点口水，眼睛半眯，头向后仰着，说，对，你就是个变态……但是我就是喜欢你变态……遇此情况，我真的无语了，脑子的血液全部充到下面的小脑袋里，只管拼了老命做活塞运动。也许是太刺激了，说实在的我没有坚持多久，不像狼友们动辄一搞就是一个小时什么的，我感觉时间最多过去了也就是五分钟，我知道我控制不住了，而且也不想控制，当时的脑子里只想狠狠的操身下的这个女人，她被我疯狂的动作弄得快要叫出声了，一把扣住了我的后背，嘴巴咬住了我的肩膀。我肩上一疼，下面再也收不住了，一阵抽搐射了出来。动作停下后，她依然那样媚眼看着我，说，臭猪，你爽了？我这是好像神智重新回到身体里，一下子想到了自己的女朋友就睡在没多远的床上，感觉自己好像一只野兽一样……甚至对身下的女人感到一丝丝恶心和厌恶。我低头穿好裤子，她也拿出纸来擦着自己的下身。我等她也收拾好，亲了一下她的脸庞，转身打开门出去了，回到自己的铺上，等了一会才听到她也走回了她的铺上。</w:t>
      </w:r>
    </w:p>
    <w:p>
      <w:r>
        <w:t>到今早，我一睁眼的时候隔壁的一家三口已经不知什么时候下车了。回想起昨晚的事，彷佛都是一场梦一样，但是伸手摸摸鸡巴，上面还有着她下身的味道。</w:t>
      </w:r>
    </w:p>
    <w:p>
      <w:r>
        <w:t>这一次的列车上的疯狂，留给我的似乎不是真的那么美好的回忆……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