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公车双狼之母女</w:t>
      </w:r>
    </w:p>
    <w:p>
      <w:r>
        <w:t>公车双狼之母女</w:t>
      </w:r>
    </w:p>
    <w:p>
      <w:r>
        <w:t>字数：2508字</w:t>
      </w:r>
    </w:p>
    <w:p>
      <w:r>
        <w:t>王雨和阿力一登上这辆有轨电车就已盯上了一个目标，现在正是下班高峰期，车内很挤，两人挤在车尾驾驶室门口，驾驶室里已挤了三个人，一个瘦小的带眼镜的中年男子和一对母女，母亲３７、８样子，身材丰满，王雨和阿力的目标正是她的女儿，一个面容清秀１５，６岁的少女。</w:t>
      </w:r>
    </w:p>
    <w:p>
      <w:r>
        <w:t>看着这个面貌身材都一级棒的女孩，俩人下面不禁都已硬了起来，王雨咽了口吐沫沖阿力点点头，摸了摸兜里的水果刀往前使劲挤到母女俩中间，阿力则把女孩的母亲挤在门口使俩人分开，母亲不禁嘟囔几句，阿力马上恶声回应：「你要怎样？」</w:t>
      </w:r>
    </w:p>
    <w:p>
      <w:r>
        <w:t>看着这两个凶恶的年轻人，女孩的母亲不吱声了。</w:t>
      </w:r>
    </w:p>
    <w:p>
      <w:r>
        <w:t>王雨紧靠在女孩身上，两手开始向女孩青春的胴体抚摩起来，王雨一手掀起女孩的短裙露出两条修长洁白的大腿，在光滑的肌肤上摸起来，女孩一惊，无处躲藏的她将求援的目光投向妈妈，可惜妈妈被阿力挡在门口无法看见。见女孩无法有激烈的反应，王雨另一只手大胆的向女孩饱满的胸部摸去，隔着薄薄的衣衫揉捏着女孩的乳头。</w:t>
      </w:r>
    </w:p>
    <w:p>
      <w:r>
        <w:t>那个中年男人把这一切看在眼里，轻轻的咳了一下，王雨知道需要表示一下了，啪的一下，水果刀拍在驾驶台上。</w:t>
      </w:r>
    </w:p>
    <w:p>
      <w:r>
        <w:t>「都放老实点。」王雨恶狠狠道。</w:t>
      </w:r>
    </w:p>
    <w:p>
      <w:r>
        <w:t>女孩颤抖了一下，不敢动了，中年男人赶紧把头转向窗外。王雨把手由女孩大腿移到平坦结实的小腹上，女孩抖的更厉害了。</w:t>
      </w:r>
    </w:p>
    <w:p>
      <w:r>
        <w:t>「最好别出声，否则……」王雨边威胁边把手伸入女孩内裤，抚摩到女孩柔软的阴毛。</w:t>
      </w:r>
    </w:p>
    <w:p>
      <w:r>
        <w:t>女孩颤声道：「求你……」</w:t>
      </w:r>
    </w:p>
    <w:p>
      <w:r>
        <w:t>并夹紧了大腿。王雨毫不理会，手插入女孩大腿根处，揉磨起阴户来。另一只手由女孩光滑的背部摸上去解开了她的胸罩扣子，将胸罩一把拽了出来示威样的扔到了中年男人的身上。</w:t>
      </w:r>
    </w:p>
    <w:p>
      <w:r>
        <w:t>「不多管闲事有你好处，要不然就试试。」王雨揉搓着女孩饱满柔软的乳房说道。</w:t>
      </w:r>
    </w:p>
    <w:p>
      <w:r>
        <w:t>中年男人涨红了脸，想看又不敢看。</w:t>
      </w:r>
    </w:p>
    <w:p>
      <w:r>
        <w:t>女孩终於哭出声来，她母亲终於觉察到异样，探头往里瞅：「你们……啊……」</w:t>
      </w:r>
    </w:p>
    <w:p>
      <w:r>
        <w:t>这位胆怯的母亲刚要出声就被阿力用刀顶住了，再也不敢出声，只能颤抖着看着女儿受辱。</w:t>
      </w:r>
    </w:p>
    <w:p>
      <w:r>
        <w:t>「闭嘴。」王雨恶狠狠说道，「想挨刀是吧？」</w:t>
      </w:r>
    </w:p>
    <w:p>
      <w:r>
        <w:t>女孩啜泣着任王雨上下其手。乳头和阴蒂被王雨不断刺激着。这边阿力一边用刀抵住女孩的母亲，一边把手伸进了她的内裤里摸索着，母女同时遭人淫辱。</w:t>
      </w:r>
    </w:p>
    <w:p>
      <w:r>
        <w:t>夹在中间的中年男人呼吸也越来越急促。王雨感到是时候了，他拽起了女孩的上衣，一对雪白挺拔的乳房露了出来，中年男人呆住了般再也控制不住，伸手摸了起来。王雨将女孩弯腰按在驾驶台上，撩起裙子，将女孩的内裤拉至脚踝，解开了自己的裤子。</w:t>
      </w:r>
    </w:p>
    <w:p>
      <w:r>
        <w:t>「求你们了，别这样。」一切看在眼里的母亲哀求。</w:t>
      </w:r>
    </w:p>
    <w:p>
      <w:r>
        <w:t>「那你来代替。」阿力轻声淫笑道。</w:t>
      </w:r>
    </w:p>
    <w:p>
      <w:r>
        <w:t>「来，解开。」阿力示意中年男人解开女孩母亲前系扣的裙子，他已感觉到女孩母亲的阴户已湿润了……</w:t>
      </w:r>
    </w:p>
    <w:p>
      <w:r>
        <w:t>王雨在女孩母亲的注视下将勃起的阴茎插进女孩的阴道。</w:t>
      </w:r>
    </w:p>
    <w:p>
      <w:r>
        <w:t>「好紧啊。」</w:t>
      </w:r>
    </w:p>
    <w:p>
      <w:r>
        <w:t>徐徐抽送起来。女孩感到一根坚硬的肉棍挤开自己的两片阴唇直顶到阴道深处，不禁啊的一声呼出来。伴随着一下下的抽插，女孩的阴唇被干的不断翻出来翻回去，淫水越流越多由女孩的阴户不断流出，女孩的意识渐渐被越来越强烈的快感所占据。</w:t>
      </w:r>
    </w:p>
    <w:p>
      <w:r>
        <w:t>「啊，啊……」女孩呻吟起来。</w:t>
      </w:r>
    </w:p>
    <w:p>
      <w:r>
        <w:t>「爽吧？」王雨道。</w:t>
      </w:r>
    </w:p>
    <w:p>
      <w:r>
        <w:t>屁股一下下向前耸动，阴茎在女孩阴道内进进出出，交合处发出啪啪的撞击声。女孩的母亲眼睁睁的看着女儿被强奸，一根阴茎在女儿的阴户内不断抽插，女儿的身体随之不断的前后颤动着，雪白的乳房在胸前甩动，交媾声伴着呻吟声，淫水顺着女孩修长的大腿流下。</w:t>
      </w:r>
    </w:p>
    <w:p>
      <w:r>
        <w:t>「怎末？孩子有快感了？」</w:t>
      </w:r>
    </w:p>
    <w:p>
      <w:r>
        <w:t>来不及多想，她已自身难保了，裙子前面的一排扣已被解开，已失去理智的中年男人将她的内裤褪了下来，露出了黑毛浓密的阴部，在阿力的刀下女孩母亲不敢有任何动作，只能接受和女儿一样的强奸。阿力搬起她的一条大腿，露出已湿润的阴户毫不犹豫的将自己挺立多时的肉棍插了进去，噗兹一声直没入根，随着电车前进的节奏上下抽插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