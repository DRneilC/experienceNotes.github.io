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辣妈的豆腐日记</w:t>
      </w:r>
    </w:p>
    <w:p>
      <w:r>
        <w:t>辣妈的豆腐日记</w:t>
      </w:r>
    </w:p>
    <w:p>
      <w:r>
        <w:t>字数：0.8万</w:t>
      </w:r>
    </w:p>
    <w:p>
      <w:r>
        <w:t>（１）</w:t>
      </w:r>
    </w:p>
    <w:p>
      <w:r>
        <w:t>我今年１４岁，就读××国中三年级，同学都叫我小超。小颜和大胖是我国一到国三的要好同学兼死党，我是长得普普通通啦！小颜长的斯斯文文的，是女孩喜欢的那一型；大胖则跟名字一样，胖胖的，应该有１００公斤吧！不过我们的共同之处就是对性很感兴趣，我想，这是青春期少年都会想的事吧！</w:t>
      </w:r>
    </w:p>
    <w:p>
      <w:r>
        <w:t>有一次我们三人在我家一起看ａ片，片中除了描述日本学生妹的做爱经验，片中后半段则是日本职业妇女被上司吃豆腐，后来又被上的剧情。那位女主角大约３０～３３岁，很有成熟的味道。</w:t>
      </w:r>
    </w:p>
    <w:p>
      <w:r>
        <w:t>看完ａ片，我们在讨论剧中的剧情真是刺激，尤其是后半段的熟妇更是让我们感到兴奋。聊了没多久，我和大胖就开玩笑的说：「小颜他妈妈也满性感成熟的，一定被人吃过豆腐吧！」</w:t>
      </w:r>
    </w:p>
    <w:p>
      <w:r>
        <w:t>「有啊！很多次，都让那些登徒子吃豆腐。」小颜说。</w:t>
      </w:r>
    </w:p>
    <w:p>
      <w:r>
        <w:t>「什么！你说什么？你妈真的被吃豆腐？」我有点兴奋的说。</w:t>
      </w:r>
    </w:p>
    <w:p>
      <w:r>
        <w:t>「可以说来听听吗？」大胖说。</w:t>
      </w:r>
    </w:p>
    <w:p>
      <w:r>
        <w:t>「嗯……可以是可以，不过你们可别说出去，万一我妈听到可就不好了。」</w:t>
      </w:r>
    </w:p>
    <w:p>
      <w:r>
        <w:t>小颜说。</w:t>
      </w:r>
    </w:p>
    <w:p>
      <w:r>
        <w:t>「好啦！好啦！你快点说吧！」大胖和我等不及要听了。</w:t>
      </w:r>
    </w:p>
    <w:p>
      <w:r>
        <w:t>因为小颜他妈妈也是属於美艳型的辣妈，３４ｄ的胸部身材更是凹凸有致，纤细的小蛮腰跟那又圆又翘的臀部，散发出迷人成熟的韵味，完全让人不晓得已经３５岁了，真的让人很想上她。打从我去小颜他家玩时，看到伯母我就很喜欢了，那时我们是国一，伯母那时就成为我打飞机的性幻想对象。我想大胖也是跟我一样，如今小颜要说伯母被吃豆腐的事，我和大胖可是迫不及待的想听。</w:t>
      </w:r>
    </w:p>
    <w:p>
      <w:r>
        <w:t>小颜说：「说到我妈妈被吃豆腐，我不得不提林伯伯吃豆腐事件。」</w:t>
      </w:r>
    </w:p>
    <w:p>
      <w:r>
        <w:t>＊＊＊＊＊＊＊＊＊＊＊＊</w:t>
      </w:r>
    </w:p>
    <w:p>
      <w:r>
        <w:t>那一天应该是星期二吧！我妈妈刚好公司休假所以没有上班，睡得特别晚才起床，而我很早就去上课了，爸爸也去上班了，家里只剩下妈妈。我妈妈起床第一件事就是到门外打扫乾净，这是我妈妈休假睡晚起来第一件做的事。</w:t>
      </w:r>
    </w:p>
    <w:p>
      <w:r>
        <w:t>由於要打扫，所以我妈妈穿了一件宽松的ｔ恤，对面的林伯伯看到就出来跟我妈妈打招呼。因为扫地的缘故，身体必须往前顷，宽松的ｔ恤就露出白色蕾丝花边奶罩包着３４ｄ的豪乳，乳沟明显可见，我想林伯伯打招呼就是为了这个，眼睛不客气的往里看，眼睛透露出一些的淫意，我想林伯伯已经计划要吃我妈妈豆腐。</w:t>
      </w:r>
    </w:p>
    <w:p>
      <w:r>
        <w:t>「颜太太，我有件事情想……麻……烦……你，不知道你是否愿意帮我？」</w:t>
      </w:r>
    </w:p>
    <w:p>
      <w:r>
        <w:t>林伯伯说的一脸淫荡像，我想应该不是什么好事。</w:t>
      </w:r>
    </w:p>
    <w:p>
      <w:r>
        <w:t>「什么事啊？大家都是邻居，有事大家互相帮忙，这是理所当然的啊！你就尽管说。」</w:t>
      </w:r>
    </w:p>
    <w:p>
      <w:r>
        <w:t>「你就先答应我，我再说。」</w:t>
      </w:r>
    </w:p>
    <w:p>
      <w:r>
        <w:t>我妈妈想反正都是邻居，再加上林伯伯神秘的样子，为了想知道甚么事，我妈妈便一口答应了。</w:t>
      </w:r>
    </w:p>
    <w:p>
      <w:r>
        <w:t>「那我中午的时候再去找你。」林伯伯说完便离开了。</w:t>
      </w:r>
    </w:p>
    <w:p>
      <w:r>
        <w:t>到了中午，林伯伯果然来了，带着淫荡的笑容来到我家按门铃。进入了我家后，妈妈就开口问林伯伯是什么事那么神秘，林伯伯说：「我和我老婆今天是结婚二十周年纪念，我想买几件内衣送她当做神秘礼物，但是又不想让老婆知道。</w:t>
      </w:r>
    </w:p>
    <w:p>
      <w:r>
        <w:t>太太，你的身材又跟我老婆差不多，所以我想请你帮我试穿这几件内衣，好让我送给老婆。「</w:t>
      </w:r>
    </w:p>
    <w:p>
      <w:r>
        <w:t>（我哩勒骗肖ㄝ！夫妻那么多年你不晓得你老婆ｓｉｚｅ？而且你老婆身材和我妈妈差那么多，你也可以虎烂。）</w:t>
      </w:r>
    </w:p>
    <w:p>
      <w:r>
        <w:t>可是已经答应人家的事，又不好意思拒绝，再加上他是为了他老婆的礼物做准备，现在若拒绝可能也不太好，於是妈妈便答应了。</w:t>
      </w:r>
    </w:p>
    <w:p>
      <w:r>
        <w:t>林伯伯果然是有备而来，先拿出一件红色半透明蕾丝胸罩及内裤让我妈妈试穿，我妈妈就到卧室里去换，林伯伯则在客厅等。换完，我妈妈穿着红色半透明蕾丝胸罩跟内裤出现在林伯伯的面前，半透明蕾丝胸罩隐约可见妈妈那黑色的乳头，而半透明蕾丝内裤也隐约看到妈妈那又黑又多的阴毛，此时林伯伯的裤子已经翘得不能再翘了。（听到这里，我的裤子也已经翘得不能再翘了。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