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诱惑后阳台的男人</w:t>
      </w:r>
    </w:p>
    <w:p>
      <w:r>
        <w:t>诱惑后阳台的男人</w:t>
      </w:r>
    </w:p>
    <w:p>
      <w:r>
        <w:t>字数：8200</w:t>
      </w:r>
    </w:p>
    <w:p>
      <w:r>
        <w:t>26岁结婚时和老公一起在这社区买了这间房子后，不知不觉已经住了六年了，虽然四年前生了儿子后，就待在家当个全职的妈妈，但还好老公的工作很顺利，升官、加薪的好事，都有他的份，所以单薪也不会有经济压力。</w:t>
      </w:r>
    </w:p>
    <w:p>
      <w:r>
        <w:t>「妈妈」，平常下午四点多站在路口等幼稚园交通车，儿子下车的第一句话。</w:t>
      </w:r>
    </w:p>
    <w:p>
      <w:r>
        <w:t>「今天吃什么」这是我老公回家时第一句说的话。</w:t>
      </w:r>
    </w:p>
    <w:p>
      <w:r>
        <w:t>除了这些话以外，很多时间只能自言自语，因为跟我年龄相仿的朋友或同学，还都是上班族，所以很少能约她们出门。</w:t>
      </w:r>
    </w:p>
    <w:p>
      <w:r>
        <w:t>但看我如此说，好像深宫怨妇似的，其实不至於到那程度啦，因为平常还是会跟朋友上网聊八卦啦。</w:t>
      </w:r>
    </w:p>
    <w:p>
      <w:r>
        <w:t>除此之外，上网看看电影、连续剧、逛逛facebook、购物网站外，到聊天室</w:t>
      </w:r>
    </w:p>
    <w:p>
      <w:r>
        <w:t>聊天倒是几乎每天都会做的事，但如今聊天室的人如过江之鲫，聊了一天，就再也找不到人了，不然就是换了名字后跟我说，他就是那天的谁谁谁。所以上聊天室聊天反而只是习惯，而不是为了交朋友，也因为如此，有时聊天内容品质就不太讲究了，再者，不知何时聊天第一句话已经不是问安了，而是「给约吗？」、「今天穿什么颜色的内衣」等等之类的，我也从脸红心跳，被问到习以为常了。</w:t>
      </w:r>
    </w:p>
    <w:p>
      <w:r>
        <w:t>而在生了儿子后，老公和我的性生活不像以前频繁，但至少每个星期都会做一次，虽是如此，有时对欲望的反应还是很敏感的，所以有时上网聊天时，对方的口味愈来愈重，也能接受，甚至还曾被对方的视讯挑逗到情不自尽的抚摸起来，但还不到自慰程度。</w:t>
      </w:r>
    </w:p>
    <w:p>
      <w:r>
        <w:t>几个月前后阳台对面的那间房子装修后准备出租，没多久那天晚上在后阳台晾衣服时，看到灯亮了，有人在搬东西，想必已经租出去了，因为社区的后阳台都靠的很近，大约就两、三公尺吧，而且后阳台一定跟厨房和客户的窗户接在一起，所以站在我家阳台就能看到隔壁的情形。</w:t>
      </w:r>
    </w:p>
    <w:p>
      <w:r>
        <w:t>因此之后晾衣服都会往隔壁屋子看，搬来的是一家人，一对五、六十岁的夫妻跟一个看来二十多岁的儿子，白天两夫妻都出外工作，每到下午以后就只看到他们儿子独自在家，似乎都不用工作，但又不像学生，也因为这种好奇，所以我下午在家时，后阳台所传来的动静，都会引起我的注意，不管是东西掉了、开关门或是他讲电话的声音都会注意。</w:t>
      </w:r>
    </w:p>
    <w:p>
      <w:r>
        <w:t>但只要我们在后阳台遇见时，也都会彼此点个头，之后在楼下接小孩或是在社区碰到他时，也都会点打招呼，但仅止於此，所以还不到很熟的地步。</w:t>
      </w:r>
    </w:p>
    <w:p>
      <w:r>
        <w:t>他叫小峰，长的不是帅哥型的，但样子很粗旷，脸上鬍渣不少，身高约180公分，身材不错，手臂有肌肉的线条，一看就知道是有运动的体格，工作是全职大夜班，上午睡觉，下午才会出没。</w:t>
      </w:r>
    </w:p>
    <w:p>
      <w:r>
        <w:t>我叫恩恩，身高163公分，体重50公斤，长发，双眼皮，因为不常出门，所</w:t>
      </w:r>
    </w:p>
    <w:p>
      <w:r>
        <w:t>以肌肤很白也很好，除了皮肤外，最有信心的就是美腿了。</w:t>
      </w:r>
    </w:p>
    <w:p>
      <w:r>
        <w:t>那天初春，天色阴暗，不热也不冷，但很闷，所以我一早就将家的窗子全打开，往后阳台一看，嗯，隔壁那男的房间窗子也打开了。</w:t>
      </w:r>
    </w:p>
    <w:p>
      <w:r>
        <w:t>下午时，我穿着肩带连身裙，是有腰身的款式，打开风扇，拿着笔电坐在餐桌上，上网聊天，陆续跟几个网友打完屁，也被习惯性的挑逗后，就起身动一动，休息一下，喝喝水、弯弯腰，然后走到窗边看看，看到小峰的房间有台灯亮着，而他就在台灯前，但看不出来在做什么，也没想那么多，只是当时就很自然的走到后阳台去。</w:t>
      </w:r>
    </w:p>
    <w:p>
      <w:r>
        <w:t>除了后阳台比较私密，而且知道小峰在房间，所以穿这样才放心走出去，当然又不自觉的往小峰的房望去，结果看到他的上半身赤裸着，当然更吸引我的目光了，我便躲在后阳台的的死角处，便仔细往他窗子看进去，他前面有一台电脑，但他似乎坐的很高，电脑跟他的腰一般高，萤幕上有画面，但看不清楚，而他一只手很规律的在腰前动着，对刚聊完情色话题的我来说，第一个念头就是：他在自慰。</w:t>
      </w:r>
    </w:p>
    <w:p>
      <w:r>
        <w:t>这让我更无法离开目光了，不一会，看他转向窗户的这一侧，由於窗户在他的左后方，他无法看到窗外，而左后方窗外的我，正好清楚的看到他那只规律的手，正在裤档的位置那握着东西搓着，那一缩一凸的东西，很明显就是他勃起的肉棒，这时我的念头：他全身赤裸的在电脑前自慰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