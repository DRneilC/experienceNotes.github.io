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爹地的女儿</w:t>
      </w:r>
    </w:p>
    <w:p>
      <w:r>
        <w:t>爹地的女儿</w:t>
      </w:r>
    </w:p>
    <w:p>
      <w:r>
        <w:t>字数：7522字</w:t>
      </w:r>
    </w:p>
    <w:p>
      <w:r>
        <w:t>玛莉又觉得想要了。在喂完最年轻的女儿后，玛莉的胸部肿胀，蜜穴也隐隐发痒。小小的女儿喝着妈咪的奶汁，令她浑身发烫。当女儿一面吸奶，玛莉忍不住一面抠捏着自己的蜜处。</w:t>
      </w:r>
    </w:p>
    <w:p>
      <w:r>
        <w:t>从外表看来，这名二十三岁的少女，你绝不会相信她已为人母，甚至还有了六个小孩。小巧的趐乳，为细毛隐蔽的光亮裂缝，看来几乎就像是十二岁。如果有任何人告诉你，这少女已经有六个小孩，其中两个还已经十二岁了，喔！你绝不会相信这话的。与那纤巧的乳房不符，玛莉似乎总有足够的奶水来喂饱孩子们，即使是那对双胞胎也吃得饱饱的。</w:t>
      </w:r>
    </w:p>
    <w:p>
      <w:r>
        <w:t>现在，有六个月之久，肚子里没有孩子正在孕育，玛莉感觉身体已经恢复，可以再来试试看了。光着身子，悄声踱下走廊，蓦地，少女停下脚步，朝房里的父亲看去。</w:t>
      </w:r>
    </w:p>
    <w:p>
      <w:r>
        <w:t>她来晚了一步，朝里面窥视，玛莉看见妹妹正骑在爸爸的大肉棒上，激烈地又上又下。一声声喜悦的呻吟，从这刚发育完成的女孩口中绽出，她不停地乞求爸爸，把滚烫的液体射进她渴求精液的小肚子里。</w:t>
      </w:r>
    </w:p>
    <w:p>
      <w:r>
        <w:t>「喔！爹地！」小女孩娇声呻吟，曼妙胴体顺着挺刺而颠簸。</w:t>
      </w:r>
    </w:p>
    <w:p>
      <w:r>
        <w:t>「刺得再深一点，拜託你爹地！在女儿的肚子里下种。我要你把精液全射进来，让我生个婴儿。」</w:t>
      </w:r>
    </w:p>
    <w:p>
      <w:r>
        <w:t>对玛莉来说，观赏爸爸干着他年轻的女儿，真是无比刺激。</w:t>
      </w:r>
    </w:p>
    <w:p>
      <w:r>
        <w:t>假如玛莉看起来只有十二岁，茱蒂看起来甚至更加年轻。茱蒂的外貌，比起她十七岁的真实年纪，至少要年轻七岁。</w:t>
      </w:r>
    </w:p>
    <w:p>
      <w:r>
        <w:t>看着这对相奸中的父女，你一定会认为，这男人正在干着一名十岁的幼女，甚至还可能更年轻。你绝不会想到，那女孩非但不止於这年纪，而且还有一个已经五岁大的儿子。</w:t>
      </w:r>
    </w:p>
    <w:p>
      <w:r>
        <w:t>她纤瘦的小屁股、平滑的鸽乳、光裸的裂缝正被她亲爸爸的肉棒撑得老大让她看起来是那么样的天真无邪，根本就无法与「性」产生联想更别提她已是三个孩子的母亲了。</w:t>
      </w:r>
    </w:p>
    <w:p>
      <w:r>
        <w:t>这种娃娃外型，在这个家庭中遗传着。如同玛莉的妈妈（她在三十二岁时死於车祸）在她三十岁的时候在进入酒吧喝酒时，还常常被挡在门外。</w:t>
      </w:r>
    </w:p>
    <w:p>
      <w:r>
        <w:t>玛莉继续看着妹妹性交从少女颠上落下的狂态，玛莉知道爸爸即将在女儿体内升到高潮了。很快地，玛莉看见爸爸紧绷着身子，猛力将肉棒顶进妹妹的小穴里头。玛莉晓得，爸爸正用他的精液灌满妹妹的子宫。</w:t>
      </w:r>
    </w:p>
    <w:p>
      <w:r>
        <w:t>茱蒂也紧跟着爸爸的节奏，相继攀升到顶点。「呜……喔喔……」小女孩性感地娇喘，夹紧两腿，努力地从爸爸肉棒上撷取精液，顺着送入小腹里头。</w:t>
      </w:r>
    </w:p>
    <w:p>
      <w:r>
        <w:t>「做吧，爹地！」她乞求道：「把精液射在我的里面，再顶深一点，爹地。我想再怀你的孩子，让他再把我的小肚肚撑得大大的。呜……呜呜呜呜呜！」</w:t>
      </w:r>
    </w:p>
    <w:p>
      <w:r>
        <w:t>在高潮中，小女孩低声诉出淫秽的请求，跟着便将身体瘫倒在爸爸的身上，让浓稠的精液，一点一滴地渗入平坦的小腹中。</w:t>
      </w:r>
    </w:p>
    <w:p>
      <w:r>
        <w:t>＊＊＊＊＊＊＊＊＊＊＊＊</w:t>
      </w:r>
    </w:p>
    <w:p>
      <w:r>
        <w:t>经历了一次这样的高潮，玛莉知道爸爸不会很快回复过来，所以她继续踱下至大厅，看看儿子是否需要帮忙。</w:t>
      </w:r>
    </w:p>
    <w:p>
      <w:r>
        <w:t>喔！今天真不是个好日子。</w:t>
      </w:r>
    </w:p>
    <w:p>
      <w:r>
        <w:t>玛莉走进儿子房间时，恰好听到女儿正在鼓励哥哥。</w:t>
      </w:r>
    </w:p>
    <w:p>
      <w:r>
        <w:t>「喔！就是这样，傑森！把你的鸡鸡整根放到我的里面！我想再感觉一下，我英俊的哥哥把精液喷在妹妹子宫里面那种火辣辣的感觉。」</w:t>
      </w:r>
    </w:p>
    <w:p>
      <w:r>
        <w:t>当雪伶注意妈妈正瞧着她时，她对妈妈微微一笑，把可爱的臀部坠向她的「大」哥哥。</w:t>
      </w:r>
    </w:p>
    <w:p>
      <w:r>
        <w:t>（傑森只比妹妹早出生十分钟，却比她重二十磅。）</w:t>
      </w:r>
    </w:p>
    <w:p>
      <w:r>
        <w:t>「妈咪！傑森哥哥正在干我！」小女儿纵声娇笑，粉嫩的双腿，淫浪地交缠在哥哥腰上，想让所有精液全射在小穴中。</w:t>
      </w:r>
    </w:p>
    <w:p>
      <w:r>
        <w:t>傑森似乎不习惯这么快动作，「慢一点，小妹。」他抱怨道：「我们不必做得那么赶吧？」</w:t>
      </w:r>
    </w:p>
    <w:p>
      <w:r>
        <w:t>「可是这感觉好棒啊！」雪伶笑着回答，不单两腿加力，臀部也跟着顶上。</w:t>
      </w:r>
    </w:p>
    <w:p>
      <w:r>
        <w:t>小小的裂缝被哥哥肉棒撑得老大，一片淫亵景象。玛莉看着儿子将腰一挺，整根肉棒猛地捅入妹妹穴里，肉棒根部紧贴着花唇，跟着，后拉出去，两瓣花唇紧紧吸啜着不放，整瓣儿翻了过来。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