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三万二千尺的高空上作者不贱天</w:t>
      </w:r>
    </w:p>
    <w:p>
      <w:r>
        <w:t>三万二千尺的高空上</w:t>
      </w:r>
    </w:p>
    <w:p>
      <w:r>
        <w:t>字数：7715字</w:t>
      </w:r>
    </w:p>
    <w:p>
      <w:r>
        <w:t>「……多谢各位聆听安全广播，祝各位旅途愉快！」</w:t>
      </w:r>
    </w:p>
    <w:p>
      <w:r>
        <w:t>飞机起飞后不久，我解开了安全带，伸了一个懒腰，正打算调整好座位，舒舒服服地睡一觉，以回复昨天通宵狂欢所付出了的精神，谁不知这时却出现了一个令我眼前一亮的人物。</w:t>
      </w:r>
    </w:p>
    <w:p>
      <w:r>
        <w:t>一个空姐提着咖啡壶由前排的坐位开始慢慢地向着飞机后方移动，只见她有一双明亮水蓝的眼睛、高挺的鼻樑、饱满的双唇，盘在头上的秀发根根都乌黑亮丽，那白色制服的钮扣根本就包裹不住她那丰满的上围，以我的经验推断，最小也有三十六吋，而那纤腰则绝不超过二十四吋半，在黑色迷你裙下露出的美腿，保守估计亦有四十吋长。</w:t>
      </w:r>
    </w:p>
    <w:p>
      <w:r>
        <w:t>她步履轻盈地走到我身旁，展现了一个动人的笑容，可能她见到我是中国人的关系，以半生不熟的广东话问：「先生，需要咖啡吗？」</w:t>
      </w:r>
    </w:p>
    <w:p>
      <w:r>
        <w:t>见到这样难得一见的尤物，我的睡意早已全消，向她报了个微笑，道：「不用了。」</w:t>
      </w:r>
    </w:p>
    <w:p>
      <w:r>
        <w:t>因我的座位在全机最末，她向我微微点了点头，就往回去了。此时我的心中早己下了一个决定──这个女子必定要得到手。</w:t>
      </w:r>
    </w:p>
    <w:p>
      <w:r>
        <w:t>可是我并不是那些喜欢对人毛手毛脚的变态，我认为为了一时的手足之欲而惹一个美女讨厌是最为愚蠢的事，一直以来每个和我发生关系的女性也全都是心甘情愿的，淫而不贱是我一向的主张，故此这时我第一件要做的事，是引起她的注意，结交成朋友以后才算。至於性……废话！那当然是我的最终目的，不过那也应是落机后的事了。</w:t>
      </w:r>
    </w:p>
    <w:p>
      <w:r>
        <w:t>到达澳洲需要六个多小时，我还有充裕的时间。</w:t>
      </w:r>
    </w:p>
    <w:p>
      <w:r>
        <w:t>我决定轻靠在椅背，整理一下自己的思路，慢慢等待机会的到来。幸运地，我的机会很快就来了。</w:t>
      </w:r>
    </w:p>
    <w:p>
      <w:r>
        <w:t>她又一次巡视过来，想看看有没有乘客需要她帮忙，当她走到我的身旁时，我叫住了她。</w:t>
      </w:r>
    </w:p>
    <w:p>
      <w:r>
        <w:t>「小姐，麻烦你可以给我一杯水吗？」</w:t>
      </w:r>
    </w:p>
    <w:p>
      <w:r>
        <w:t>「ｓｕｒｅ！」她回到茶水间，很快就替我拿来了一杯白开水。</w:t>
      </w:r>
    </w:p>
    <w:p>
      <w:r>
        <w:t>「谢谢。」我双目盯着她胸前的那个名牌，问道：「你介意我问你一个问题吗？」</w:t>
      </w:r>
    </w:p>
    <w:p>
      <w:r>
        <w:t>她礼貌地笑了笑：「当然可以。」</w:t>
      </w:r>
    </w:p>
    <w:p>
      <w:r>
        <w:t>「我想问你的名字怎念的？」</w:t>
      </w:r>
    </w:p>
    <w:p>
      <w:r>
        <w:t>「ａｂｅｙｔｕ。」</w:t>
      </w:r>
    </w:p>
    <w:p>
      <w:r>
        <w:t>我拍一拍额头，装傻道：「对了！就是想不起来。我记得这解作绿色的叶子吧？」</w:t>
      </w:r>
    </w:p>
    <w:p>
      <w:r>
        <w:t>她带点不好意思地说：「我也不知它的解释，是父母替我改的，只不过读起来我倒觉得很好听。」</w:t>
      </w:r>
    </w:p>
    <w:p>
      <w:r>
        <w:t>我以有点夸张的声线说：「你的父母真是天才。」</w:t>
      </w:r>
    </w:p>
    <w:p>
      <w:r>
        <w:t>她不解地问：「为甚么？」</w:t>
      </w:r>
    </w:p>
    <w:p>
      <w:r>
        <w:t>「像你这么完美的鲜花，欠的不正是一块绿叶吗？」</w:t>
      </w:r>
    </w:p>
    <w:p>
      <w:r>
        <w:t>这几句有点肉麻、老土的说话，我也只是试探性质地说说，可是看来却颇受用，她的脸上堆满了笑意，今趟我的目的也只是在她心目中留下印象，反正尚有漫漫长夜，见好就收，也不缠着她说话了。</w:t>
      </w:r>
    </w:p>
    <w:p>
      <w:r>
        <w:t>不一会就到了派发飞机餐的时间，服务我的仍然是她。</w:t>
      </w:r>
    </w:p>
    <w:p>
      <w:r>
        <w:t>「先生，想要鸡饭还是福建抄饭？」</w:t>
      </w:r>
    </w:p>
    <w:p>
      <w:r>
        <w:t>「鸡饭。」</w:t>
      </w:r>
    </w:p>
    <w:p>
      <w:r>
        <w:t>她放下了餐盘，亲切地对我说：「今天的鸡弄得很不错，而且蔬菜也是少有的新鲜，慢用了。」</w:t>
      </w:r>
    </w:p>
    <w:p>
      <w:r>
        <w:t>看到她的表现，我就知道刚才下的工夫没有白费，她的确是对我留下了不错的印象，这有一半要多谢我的父母，多谢他们赐我的样子。不过不要听我这样说就以为我有一张很俊的脸，其实不然，这不是谦虚，而是事实，当然我一点也算不上是丑，可说是五官端正，不过却自小就有一个特别之处，见过我一两次的人很难记得我的样子，可是正式和我接触过的人却很容易就会对我产生好感。这样的样子我个人觉得比起那些异常英俊的好得多了，太引人注目的话，做起很多事来也不方便。</w:t>
      </w:r>
    </w:p>
    <w:p>
      <w:r>
        <w:t>这次我没有多说甚么，因为我明白，懂得收放才能成功，她现在有正经事做纵是出手也收效不大，反而有可能令她觉得厌烦。</w:t>
      </w:r>
    </w:p>
    <w:p>
      <w:r>
        <w:t>我现在要做的只是等待，等待一个适合的时机。</w:t>
      </w:r>
    </w:p>
    <w:p>
      <w:r>
        <w:t>当我看到她在通道上走了两转，面上的表情也轻松了很多的时候，我就大概估计得到，她应该已完成了手头上的工作了。在她再一次来到我的附近时，我立即把握机会，道：「ａｂｅｙｔｕ！」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