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[微信、陌陌遇到的学生妹][短篇][作者：红黑红]</w:t>
      </w:r>
    </w:p>
    <w:p>
      <w:r>
        <w:t>作者：红黑红</w:t>
      </w:r>
    </w:p>
    <w:p>
      <w:r>
        <w:t>字数：5796</w:t>
      </w:r>
    </w:p>
    <w:p>
      <w:r>
        <w:t>闲来无事，写写这些年的经历给大家分享，挑几个记忆犹新的给大家说说。</w:t>
      </w:r>
    </w:p>
    <w:p>
      <w:r>
        <w:t>（正在写的时候刚摇到一个３６岁的，就边写边聊了，才几分钟，就开始挑</w:t>
      </w:r>
    </w:p>
    <w:p>
      <w:r>
        <w:t>逗她了，看来女人到这个年龄都是如狼似虎啊！）本人今年２２，在校一本大学</w:t>
      </w:r>
    </w:p>
    <w:p>
      <w:r>
        <w:t>生，可能大家会觉得大学生都这样，这个社会是怎幺了？但是事实就是，人都是</w:t>
      </w:r>
    </w:p>
    <w:p>
      <w:r>
        <w:t>一样的有欲望，与身份地位、学历无关。在大学凡是谈恋的，没有不的吧。挑几</w:t>
      </w:r>
    </w:p>
    <w:p>
      <w:r>
        <w:t>个记忆犹新的给大家说说我从小就比同龄人好色，小时候就有恋的情节，哪知道</w:t>
      </w:r>
    </w:p>
    <w:p>
      <w:r>
        <w:t>这几年才开始流行，小学的时候就躲在房间打飞机，高考完后迫不及待的把自己</w:t>
      </w:r>
    </w:p>
    <w:p>
      <w:r>
        <w:t>第一次真正的交出去（虽然多年前已经交给了左右手），第一次还是和一个才认</w:t>
      </w:r>
    </w:p>
    <w:p>
      <w:r>
        <w:t>识的女生，想想还有点后悔（都说第一次要和自己爱的人嘛，哈哈）。</w:t>
      </w:r>
    </w:p>
    <w:p>
      <w:r>
        <w:t>到大学买了智能机，有了微信、陌陌、遇见这样的神器，在这三年其间上过</w:t>
      </w:r>
    </w:p>
    <w:p>
      <w:r>
        <w:t>十多个炮友吧，有大学生，也有上班的，还有好几个都是有男朋友的，经不住本</w:t>
      </w:r>
    </w:p>
    <w:p>
      <w:r>
        <w:t>狼的，一般情况和我聊微信能愉快的聊天的女生，最多一个星期就能搞定，最快</w:t>
      </w:r>
    </w:p>
    <w:p>
      <w:r>
        <w:t>的是早上开始聊，晚上就文爱然后发裸照。可能你会觉得我是遇到的骚女，其实</w:t>
      </w:r>
    </w:p>
    <w:p>
      <w:r>
        <w:t>真的不是骚女，平时都是很乖的，只是禁不住我的诱惑。这两三年的经历让我总</w:t>
      </w:r>
    </w:p>
    <w:p>
      <w:r>
        <w:t>结出，其实女人更喜欢做爱，更享受做爱，男人只是新鲜感，得到了就好。</w:t>
      </w:r>
    </w:p>
    <w:p>
      <w:r>
        <w:t>一、大一的时候刚买了手机，开始玩微信，无聊就拿出来摇一摇，加了一个</w:t>
      </w:r>
    </w:p>
    <w:p>
      <w:r>
        <w:t>还读高中的妹子，开始聊几句还正常，慢慢的就聊熟了，还和我开玩笑，听语气</w:t>
      </w:r>
    </w:p>
    <w:p>
      <w:r>
        <w:t>不像什幺好学生，腐女一枚，那几天就随时都和她在聊，也没想到会怎样，就这</w:t>
      </w:r>
    </w:p>
    <w:p>
      <w:r>
        <w:t>样随便的聊着，开始产生了暧昧，完全感觉不出幼稚，也没有代沟什幺的。一天</w:t>
      </w:r>
    </w:p>
    <w:p>
      <w:r>
        <w:t>晚上我让她发照片给我，先发了一张躺床上的，我就开玩笑的说往下一点看看她</w:t>
      </w:r>
    </w:p>
    <w:p>
      <w:r>
        <w:t>的胸（因为她的胸很大，童颜，应该有Ｄ杯吧），没想到她还很随意的说有什幺</w:t>
      </w:r>
    </w:p>
    <w:p>
      <w:r>
        <w:t>不敢发的，就给我发了过来，那几天我们都互相发了裸照。在一个周末，她来学</w:t>
      </w:r>
    </w:p>
    <w:p>
      <w:r>
        <w:t>校找我玩，带她去游玩了一圈，说是要上厕所，就带她去教学楼，上完厕所出来</w:t>
      </w:r>
    </w:p>
    <w:p>
      <w:r>
        <w:t>看到教室没人，就把她拉到教室，一进教室就开始接吻，边亲边用手摸她的大咪</w:t>
      </w:r>
    </w:p>
    <w:p>
      <w:r>
        <w:t>咪，亲她耳朵的时候，她都开始呻吟，听的我很兴奋，把她衣服拉起来，去舔她</w:t>
      </w:r>
    </w:p>
    <w:p>
      <w:r>
        <w:t>的乳头，又伸到裤子里去摸她的小穴，还是处女就没用手插进去，只摸了她的阴</w:t>
      </w:r>
    </w:p>
    <w:p>
      <w:r>
        <w:t>蒂，流了很多水。那时候她还是处女，说是第一次给了她男朋友再来给我。</w:t>
      </w:r>
    </w:p>
    <w:p>
      <w:r>
        <w:t>二、微信第一个炮友是在大一的时候，第二天考四级，我捡到一个漂流瓶，</w:t>
      </w:r>
    </w:p>
    <w:p>
      <w:r>
        <w:t>是成都师范的一个女生，发的是关于四级的，想到都是大学生，应该能聊，就回</w:t>
      </w:r>
    </w:p>
    <w:p>
      <w:r>
        <w:t>复了她，开始就谈论英语考试，第二天她考完了，还和我聊，得知她家离我学校</w:t>
      </w:r>
    </w:p>
    <w:p>
      <w:r>
        <w:t>不远，那就有机会见面，开始都是随便聊聊，聊到感情问题，她才分手一个月，</w:t>
      </w:r>
    </w:p>
    <w:p>
      <w:r>
        <w:t>男朋友就只是把她当炮友对待，慢慢的就深入到性的问题，和三个男生上过床，</w:t>
      </w:r>
    </w:p>
    <w:p>
      <w:r>
        <w:t>性欲有点强，胸部很大。（这是我把妹的公式，开始建立互相的信任，然后聊到</w:t>
      </w:r>
    </w:p>
    <w:p>
      <w:r>
        <w:t>感情问题，最后深入到性，这样就几乎搞定了）。可能是她寂寞了，想有个人陪，</w:t>
      </w:r>
    </w:p>
    <w:p>
      <w:r>
        <w:t>我就充当了这个角色，每天都在和她聊天，把我当作了男朋友，就是所谓的网恋</w:t>
      </w:r>
    </w:p>
    <w:p>
      <w:r>
        <w:t>吧。每天都会聊到晚上一两点才睡，晚上聊的时候我会挑逗她，和她文爱，经过</w:t>
      </w:r>
    </w:p>
    <w:p>
      <w:r>
        <w:t>长时间的引导，她都习惯与和我文爱，我就诱惑她，「我的鸡鸡都好硬咯，想不</w:t>
      </w:r>
    </w:p>
    <w:p>
      <w:r>
        <w:t>想看啊。」「想啊，快给我看。」我就乘热打铁「那我也想看看你的，让我看胸</w:t>
      </w:r>
    </w:p>
    <w:p>
      <w:r>
        <w:t>部嘛。」然后就互相发了照片，她的胸部应该有Ｅ罩杯，她还说「好喜欢你的大</w:t>
      </w:r>
    </w:p>
    <w:p>
      <w:r>
        <w:t>鸡鸡，看起来还是有点大，好想要啊」「是不是想让大鸡鸡插进宝贝的逼里啊？」</w:t>
      </w:r>
    </w:p>
    <w:p>
      <w:r>
        <w:t>「嗯嗯，下面都湿了，好想要。」我喜欢给女生口交，我喜欢舔的时候女生</w:t>
      </w:r>
    </w:p>
    <w:p>
      <w:r>
        <w:t>都反应，阴唇含在嘴里也很舒服的。「那先让我舔舔好不好」「嗯嗯，你不嫌脏</w:t>
      </w:r>
    </w:p>
    <w:p>
      <w:r>
        <w:t>啊？」</w:t>
      </w:r>
    </w:p>
    <w:p>
      <w:r>
        <w:t>「不啊，洗干净了不会觉得脏的，有没有人给你舔过啊？」「没有，那你给</w:t>
      </w:r>
    </w:p>
    <w:p>
      <w:r>
        <w:t>我舔嘛，不想知道什幺感觉」「那我们６９吧，你在上面，屁股对着我的头，让</w:t>
      </w:r>
    </w:p>
    <w:p>
      <w:r>
        <w:t>我能舔到你的小穴，你也能舔我的鸡鸡」就这样文爱的时候，我让她自己用手去</w:t>
      </w:r>
    </w:p>
    <w:p>
      <w:r>
        <w:t>摸，引导她自慰，我也在用手撸。这样一直维持了一个月。</w:t>
      </w:r>
    </w:p>
    <w:p>
      <w:r>
        <w:t>一个月后终于放假了，我一个人坐了两个多小时的车去找她，一下车看到她</w:t>
      </w:r>
    </w:p>
    <w:p>
      <w:r>
        <w:t>有点失望，没有照片那幺漂亮，有点胖，当时心里有点失落的感觉，她带我去吃</w:t>
      </w:r>
    </w:p>
    <w:p>
      <w:r>
        <w:t>早饭，在出租车上她靠着我，把我当男朋友一样，一路上聊着，慢慢的就开始找</w:t>
      </w:r>
    </w:p>
    <w:p>
      <w:r>
        <w:t>到了当时在微信上聊的感觉。吃完饭她打电话给家里说去同学家玩，晚上就不回</w:t>
      </w:r>
    </w:p>
    <w:p>
      <w:r>
        <w:t>家了，然后我们就直接打车去开房。</w:t>
      </w:r>
    </w:p>
    <w:p>
      <w:r>
        <w:t>一进房间就忍不住抱着她狂吻，把她放在床上，脱了衣服还有内衣，两个大</w:t>
      </w:r>
    </w:p>
    <w:p>
      <w:r>
        <w:t>肉球弹出来，我双手轻轻的抚摸着她的乳房，来回的捏她的乳头，乳晕比较大，</w:t>
      </w:r>
    </w:p>
    <w:p>
      <w:r>
        <w:t>一边捏着，一边把乳头含在嘴里吸允，她的乳头不大，在我嘴里都开始变硬了，</w:t>
      </w:r>
    </w:p>
    <w:p>
      <w:r>
        <w:t>她兴奋得呻吟。一会儿亲乳头，一会儿由接吻，她伸出舌头迎合着我，然后慢慢</w:t>
      </w:r>
    </w:p>
    <w:p>
      <w:r>
        <w:t>的往下亲，从嘴唇到乳房我都用舌头去舔了一遍，此时我伸手往下去摸她的下体，</w:t>
      </w:r>
    </w:p>
    <w:p>
      <w:r>
        <w:t>阴毛不是很多，之前她自己剃过，小穴已经开始流水了，淫水湿润了整个阴唇，</w:t>
      </w:r>
    </w:p>
    <w:p>
      <w:r>
        <w:t>阴唇不是很大，我顺势把她裤子脱了，阴唇有点黑，她还说她那是馒头穴，有点</w:t>
      </w:r>
    </w:p>
    <w:p>
      <w:r>
        <w:t>肥肥的感觉，看到阴唇我就控制不住想去舔，慢慢的我又从嘴开始往下亲她，肚</w:t>
      </w:r>
    </w:p>
    <w:p>
      <w:r>
        <w:t>子上肉很软，亲到阴毛的地方，都被我的口水和她的淫水弄湿了，到了阴部，把</w:t>
      </w:r>
    </w:p>
    <w:p>
      <w:r>
        <w:t>两片小阴唇掰开，先伸出舌头用舌尖去舔了一下阴蒂，她忍不住哼了一声，第一</w:t>
      </w:r>
    </w:p>
    <w:p>
      <w:r>
        <w:t>次有男生给她舔，开始还不好意思，脸一下就红了，也刻意压制了她的呻吟，我</w:t>
      </w:r>
    </w:p>
    <w:p>
      <w:r>
        <w:t>从屁眼的位置往上舔她的逼，水很多，她也慢慢放开的呻吟，我又把两片阴唇吸</w:t>
      </w:r>
    </w:p>
    <w:p>
      <w:r>
        <w:t>在嘴里面，滑滑的很舒服，我稍微用力的吸了一下，她啊…的一声叫出来。我还</w:t>
      </w:r>
    </w:p>
    <w:p>
      <w:r>
        <w:t>一边舔一边问她「宝贝，舒服不，喜不喜欢我舔你的小穴」「老公，小穴好痒，</w:t>
      </w:r>
    </w:p>
    <w:p>
      <w:r>
        <w:t>舔得我好舒服，噢…噢…好爽，老公，我想要」「想要什幺啊？」「哎呀，人家</w:t>
      </w:r>
    </w:p>
    <w:p>
      <w:r>
        <w:t>不好意思说嘛」舔的时候我又用手指插进去，慢慢的用两个手指抽插，还舔她的</w:t>
      </w:r>
    </w:p>
    <w:p>
      <w:r>
        <w:t>阴蒂，故意加快速度。随着我速度加快，她的叫床声也开始放大，直到她忍不住</w:t>
      </w:r>
    </w:p>
    <w:p>
      <w:r>
        <w:t>了「宝贝老公，我要你插进去，把你的大鸡吧插进我的逼里面，快点日我，我好</w:t>
      </w:r>
    </w:p>
    <w:p>
      <w:r>
        <w:t>想要」因为没有来得及买套套，我也怕怀孕了麻烦。「宝贝，没买套诶，等下去</w:t>
      </w:r>
    </w:p>
    <w:p>
      <w:r>
        <w:t>买了再要嘛」「不管了，我吃药，现在就想要你日我，快点！」女人疯狂起来控</w:t>
      </w:r>
    </w:p>
    <w:p>
      <w:r>
        <w:t>制不住的，然后我就把裤子脱了，鸡巴已经很硬了，先在她充满淫水的阴唇外边</w:t>
      </w:r>
    </w:p>
    <w:p>
      <w:r>
        <w:t>慢慢摩擦，用我的龟头起顶开她的两瓣小阴唇，上下的滑动，里面很紧，慢慢的</w:t>
      </w:r>
    </w:p>
    <w:p>
      <w:r>
        <w:t>可以进去一点，龟头进去了，就开始抽插，一点一点的往里面插，直到完全插进</w:t>
      </w:r>
    </w:p>
    <w:p>
      <w:r>
        <w:t>去。很温暖也很紧，还不停的和她说这情话，两浅一深的抽插着「你的水好多啊，</w:t>
      </w:r>
    </w:p>
    <w:p>
      <w:r>
        <w:t>宝贝，舒服不，喜不喜欢我日你啊？」「啊…啊…好舒服，快点，插深点，嗯嗯</w:t>
      </w:r>
    </w:p>
    <w:p>
      <w:r>
        <w:t>…」她的水真的很多，把床单都弄湿了。我趴在她身上，一边日一边玩亲她脖子、</w:t>
      </w:r>
    </w:p>
    <w:p>
      <w:r>
        <w:t>耳朵、乳头。因为好久没做爱，也很兴奋，没多长时间就射了，她还安慰我，</w:t>
      </w:r>
    </w:p>
    <w:p>
      <w:r>
        <w:t>「不要紧的，你是好久没有做爱了，坐车也累了，你躺下让我伺候你」我就躺好，</w:t>
      </w:r>
    </w:p>
    <w:p>
      <w:r>
        <w:t>她趴在我身上，开始和我接吻，又用她的大咪咪在我身上揉搓，夹住我的鸡鸡，</w:t>
      </w:r>
    </w:p>
    <w:p>
      <w:r>
        <w:t>给我乳交，真的很舒服，看她给我弄的时候淫荡的样子，鸡鸡硬起来了，她直接</w:t>
      </w:r>
    </w:p>
    <w:p>
      <w:r>
        <w:t>一口含在嘴里，用舌头轻轻的裹龟头，舔我的马眼，我让她多一点口水会很舒服，</w:t>
      </w:r>
    </w:p>
    <w:p>
      <w:r>
        <w:t>她就吐了一点口水在鸡巴上，又用舌头舔了，她很习惯舔的我鸡巴，还用鸡巴打</w:t>
      </w:r>
    </w:p>
    <w:p>
      <w:r>
        <w:t>她的脸，又舔我的蛋蛋，我受不了了，就起来换了个姿势，让她趴在床上跪起，</w:t>
      </w:r>
    </w:p>
    <w:p>
      <w:r>
        <w:t>我从后面日。「啊…啊…这样插得好深，你的大鸡吧顶到我的子宫了，啊…每次</w:t>
      </w:r>
    </w:p>
    <w:p>
      <w:r>
        <w:t>顶到都好爽，老公，我爱你。」她转过头来和我接吻，我伸手去抓住俩个大咪咪，</w:t>
      </w:r>
    </w:p>
    <w:p>
      <w:r>
        <w:t>「宝贝，你的咪咪好大啊！」，我又双手抱着她的臀部，用力的抽插，扑哧…扑</w:t>
      </w:r>
    </w:p>
    <w:p>
      <w:r>
        <w:t>哧…的声音，我的阴毛上全是她的淫水，「噢…好…好舒服，快用力插我」，这</w:t>
      </w:r>
    </w:p>
    <w:p>
      <w:r>
        <w:t>样趴这她很快就吃不消了，趴着很累。我就抱着她坐在凳子上，让她在上面，这</w:t>
      </w:r>
    </w:p>
    <w:p>
      <w:r>
        <w:t>是我最喜欢的姿势，可以一边日她一边玩两个大咪咪，插了几下她累了，她就跪</w:t>
      </w:r>
    </w:p>
    <w:p>
      <w:r>
        <w:t>在地上给我舔鸡巴，这样太兴奋了，「宝贝，好舒服，我想射了，射在嘴里还是</w:t>
      </w:r>
    </w:p>
    <w:p>
      <w:r>
        <w:t>脸上啊」「嗯…嗯…你射在嘴巴里面嘛」没几下就射了很多，她全部吞了下去。</w:t>
      </w:r>
    </w:p>
    <w:p>
      <w:r>
        <w:t>然后就一起去洗澡，她给我调好热水帮我洗，把鸡鸡认真的洗干净，我都还</w:t>
      </w:r>
    </w:p>
    <w:p>
      <w:r>
        <w:t>没注意她又蹲下去把龟头含在嘴里。说是很喜欢舔我的鸡巴，在嘴里面含着很舒</w:t>
      </w:r>
    </w:p>
    <w:p>
      <w:r>
        <w:t>服。洗完澡就在床上抱着她睡觉了。吃了晚饭回到酒店又继续，那一晚射了四五</w:t>
      </w:r>
    </w:p>
    <w:p>
      <w:r>
        <w:t>次，第二天早上她醒了就拿着我的鸡巴玩，转到被窝里去给我舔，把我弄醒了，</w:t>
      </w:r>
    </w:p>
    <w:p>
      <w:r>
        <w:t>「老公，我想要」「那你蹲在我头上，我先给你舔舔小穴」舔了几下淫水就开始</w:t>
      </w:r>
    </w:p>
    <w:p>
      <w:r>
        <w:t>溢出，我当然不放过，全部吞下去。还舔了一下她的屁眼。「好样啊…那里脏啊，</w:t>
      </w:r>
    </w:p>
    <w:p>
      <w:r>
        <w:t>不要舔」「宝贝，我不嫌脏的，就让我舔嘛，等下我插屁眼好不好」「不嘛，会</w:t>
      </w:r>
    </w:p>
    <w:p>
      <w:r>
        <w:t>痛的」我继续给她做思想工作，最后同意了，我说如果实在太痛就算了，因为没</w:t>
      </w:r>
    </w:p>
    <w:p>
      <w:r>
        <w:t>有买润滑剂，就只好去卫生间拿沐浴露当润滑剂用。让她趴着把屁股太高，还是</w:t>
      </w:r>
    </w:p>
    <w:p>
      <w:r>
        <w:t>很听话的照做了，我抹了点沐浴露在菊花上，让她放松慢慢的把我的龟头放进去，</w:t>
      </w:r>
    </w:p>
    <w:p>
      <w:r>
        <w:t>龟头才进去一点她就喊痛，我又细心的安慰她，一点一点的就全根插入了，我也</w:t>
      </w:r>
    </w:p>
    <w:p>
      <w:r>
        <w:t>是第一次肛交，没什幺经验，确实挺舒服的，比阴道紧，还可以一边插屁眼一边</w:t>
      </w:r>
    </w:p>
    <w:p>
      <w:r>
        <w:t>用手去插阴道，她也两手抓住自己的大咪咪不停的揉搓，很享受的样子，看起也</w:t>
      </w:r>
    </w:p>
    <w:p>
      <w:r>
        <w:t>很淫荡。</w:t>
      </w:r>
    </w:p>
    <w:p>
      <w:r>
        <w:t>短暂的一天一夜很快就结束，我也要赶回学校，之后都还一直有联系，就是</w:t>
      </w:r>
    </w:p>
    <w:p>
      <w:r>
        <w:t>没机会，去年她要来我读书的城市，都还想找我再重温一下，当时我们都谈恋爱</w:t>
      </w:r>
    </w:p>
    <w:p>
      <w:r>
        <w:t>的，她说是就单纯的做爱，不影响对方就行了，经常都还会想起那快乐的一天。</w:t>
      </w:r>
    </w:p>
    <w:p>
      <w:r>
        <w:t>三、前段时间去实习，实在无聊，就再一次陌陌，找附近的玩，打了很多招</w:t>
      </w:r>
    </w:p>
    <w:p>
      <w:r>
        <w:t>呼都没回，回了的都是感觉没多大把握的，忽然陌陌响起，居然还有人给我打招</w:t>
      </w:r>
    </w:p>
    <w:p>
      <w:r>
        <w:t>呼，还是第一次有人在陌陌上给我打招呼，她是放假在家无聊，看我也是学生就</w:t>
      </w:r>
    </w:p>
    <w:p>
      <w:r>
        <w:t>找我聊了，一开始我也没打算能搞定，她有男朋友，一直是异地恋，放假男朋友</w:t>
      </w:r>
    </w:p>
    <w:p>
      <w:r>
        <w:t>也没回家，就无聊找人聊天，结果就找到我了，看她头像中有一张图片，是一幅</w:t>
      </w:r>
    </w:p>
    <w:p>
      <w:r>
        <w:t>画，一个男的抱着女的，轻吻她的脖子，有点像坐在凳子上，女的在上面两个人</w:t>
      </w:r>
    </w:p>
    <w:p>
      <w:r>
        <w:t>抱紧的姿势，看样子很淫荡，就断定这个女的肯定性欲很强。和她简单聊几句后，</w:t>
      </w:r>
    </w:p>
    <w:p>
      <w:r>
        <w:t>感觉她还算好，愿意和我聊，于是就从这幅画入手，和她讨论这幅画，果然没猜</w:t>
      </w:r>
    </w:p>
    <w:p>
      <w:r>
        <w:t>错，是很喜欢做爱的，而且很会享受。聊天的时候就有意无意的挑逗她，那几天</w:t>
      </w:r>
    </w:p>
    <w:p>
      <w:r>
        <w:t>都陪她聊天，让她感觉到我还好，在她无聊的时候能陪她，就说想找个男的，试</w:t>
      </w:r>
    </w:p>
    <w:p>
      <w:r>
        <w:t>一下和别的男生做爱是什幺感觉，她说就和她男朋友做过，反正我是不相信。一</w:t>
      </w:r>
    </w:p>
    <w:p>
      <w:r>
        <w:t>个星期后，终于有机会见面，见面时间都很短，就在路边和她随便聊了几句，她</w:t>
      </w:r>
    </w:p>
    <w:p>
      <w:r>
        <w:t>开始有点喜欢我了，然后就开始在陌陌上讨论开房的事情，找个机会去开房，因</w:t>
      </w:r>
    </w:p>
    <w:p>
      <w:r>
        <w:t>为在家不自由，不能在外边过夜，就只好白天开钟点房。</w:t>
      </w:r>
    </w:p>
    <w:p>
      <w:r>
        <w:t>等到开房的时间，和她一起先在德克士吃了点东西，就去开房，进房间后我</w:t>
      </w:r>
    </w:p>
    <w:p>
      <w:r>
        <w:t>亲她，她还反抗，有点不好意思，就说天气很热身上都是汗先洗澡再亲。我就帮</w:t>
      </w:r>
    </w:p>
    <w:p>
      <w:r>
        <w:t>她把衣服裤子脱了，脱了衣服不好意思的用手挡住胸部，因为胸部很小，以前我</w:t>
      </w:r>
    </w:p>
    <w:p>
      <w:r>
        <w:t>都遇到胸部大的，不喜欢小胸部，但是她的让我开始有点喜欢了，摸起很有感觉，</w:t>
      </w:r>
    </w:p>
    <w:p>
      <w:r>
        <w:t>乳晕很小，乳头比男生的大不了多少。抱着她走进浴室，她主动的说给我洗，很</w:t>
      </w:r>
    </w:p>
    <w:p>
      <w:r>
        <w:t>快洗好了，抱着她在镜子前，就把鸡鸡放在她大腿间让她夹着，在镜子里面看起</w:t>
      </w:r>
    </w:p>
    <w:p>
      <w:r>
        <w:t>她好淫荡。她说到床上去，去床上我把她压在下面开始和她接吻，手也没闲着，</w:t>
      </w:r>
    </w:p>
    <w:p>
      <w:r>
        <w:t>摸着她的小咪咪，真的很舒服，她的呻吟声很大，我还没遇到过这幺大声的，捏</w:t>
      </w:r>
    </w:p>
    <w:p>
      <w:r>
        <w:t>她的乳头也会大声的哼出来，很享受的样子，我就去舔她的乳头，真的很舒服，</w:t>
      </w:r>
    </w:p>
    <w:p>
      <w:r>
        <w:t>比那些大乳头好，有时候遇到大的乳头我都不愿意含在嘴里，觉得有点恶心，没</w:t>
      </w:r>
    </w:p>
    <w:p>
      <w:r>
        <w:t>想到小咪咪会这幺舒服。手也没闲着往下摸到她的小穴，都湿了，水不是很多，</w:t>
      </w:r>
    </w:p>
    <w:p>
      <w:r>
        <w:t>我用一个手指插进去，她说「好舒服，要两个手指插进去。」我用两个手指扣她</w:t>
      </w:r>
    </w:p>
    <w:p>
      <w:r>
        <w:t>的小穴，「宝贝，我想舔」「舔哪啊？」「舔我的小穴」。太主动了，真的是个</w:t>
      </w:r>
    </w:p>
    <w:p>
      <w:r>
        <w:t>骚逼，我就听她的，把头埋在她大腿间，先舔了舔大腿内测，阴唇真的很小，很</w:t>
      </w:r>
    </w:p>
    <w:p>
      <w:r>
        <w:t>嫩，是我见过最喜欢的阴唇，我也迫不及待的把两片阴唇放在嘴里吸允。「嗯…</w:t>
      </w:r>
    </w:p>
    <w:p>
      <w:r>
        <w:t>嗯…好爽啊，宝贝，快点把你的鸡巴插进来，我想要你的大鸡吧。「吓我一</w:t>
      </w:r>
    </w:p>
    <w:p>
      <w:r>
        <w:t>跳，她的样子真的像那些日本女优在拍ＡＶ一样，她直接起来把我压在下面，自</w:t>
      </w:r>
    </w:p>
    <w:p>
      <w:r>
        <w:t>己拿着鸡巴放进逼里，不停的呻吟，我也开始动，」啊…啊…好深啊，你的鸡巴</w:t>
      </w:r>
    </w:p>
    <w:p>
      <w:r>
        <w:t>好大，快点给我，用力插我，我好爽啊。「这样插了一分钟，她说换个姿势，自</w:t>
      </w:r>
    </w:p>
    <w:p>
      <w:r>
        <w:t>己就趴在墙上，屁股对着我，用手拍了一下自己的屁股，」块…插进来，从后面</w:t>
      </w:r>
    </w:p>
    <w:p>
      <w:r>
        <w:t>日我。「</w:t>
      </w:r>
    </w:p>
    <w:p>
      <w:r>
        <w:t>看她这幺兴奋的，我也跟着兴奋起来，两只手掰开她的屁股，去舔了一下她</w:t>
      </w:r>
    </w:p>
    <w:p>
      <w:r>
        <w:t>的逼，接着就直接拿着鸡巴往里插。「啊…啊…好舒服好爽啊，用力的干我，插</w:t>
      </w:r>
    </w:p>
    <w:p>
      <w:r>
        <w:t>深点，快点，噢…噢…太喜欢你的大鸡吧了。」我也开始粗鲁起来，一边插她，</w:t>
      </w:r>
    </w:p>
    <w:p>
      <w:r>
        <w:t>一边打她的屁股。「对…我就喜欢男人粗鲁点，对我疯狂点，打我，骂我。」</w:t>
      </w:r>
    </w:p>
    <w:p>
      <w:r>
        <w:t>「小骚逼，是不是很爽啊，烂货，是不是喜欢男人这样用力的操你啊？」</w:t>
      </w:r>
    </w:p>
    <w:p>
      <w:r>
        <w:t>「是啊，我就是你的小骚逼，我是烂货，快点操我的逼，就喜欢你们臭男人</w:t>
      </w:r>
    </w:p>
    <w:p>
      <w:r>
        <w:t>这样疯狂的操我的逼，舔我的逼」我拿出鸡巴，趴下去舔她的逼，好多淫水流在</w:t>
      </w:r>
    </w:p>
    <w:p>
      <w:r>
        <w:t>我嘴里，「嗯…舔得我好舒服。」「那你也给我舔舔嘛，舔我的鸡鸡。」她就让</w:t>
      </w:r>
    </w:p>
    <w:p>
      <w:r>
        <w:t>我躺下，趴在我大腿上，先舔我阴毛的两侧，再伸出舌头舔我的鸡巴，她之前说</w:t>
      </w:r>
    </w:p>
    <w:p>
      <w:r>
        <w:t>不喜欢舔男人的鸡巴，不过她还挺会舔的，口水很多，一边舔鸡巴，一边用手摸</w:t>
      </w:r>
    </w:p>
    <w:p>
      <w:r>
        <w:t>自己的逼。看她捋头发的时候很淫荡，很会讨男人喜欢，将我的鸡巴整根含在嘴</w:t>
      </w:r>
    </w:p>
    <w:p>
      <w:r>
        <w:t>里，我就开始抽插，没给她说，就射在了她的嘴里。她不喜欢那个味道就吐了。</w:t>
      </w:r>
    </w:p>
    <w:p>
      <w:r>
        <w:t>射了一次过后，鸡鸡软了，我之前让她穿丝袜见我的，结果没穿，还有点生</w:t>
      </w:r>
    </w:p>
    <w:p>
      <w:r>
        <w:t>气，她看我没软了，就从包里拿出丝袜，我一看到丝袜就有种特殊的感觉，我就</w:t>
      </w:r>
    </w:p>
    <w:p>
      <w:r>
        <w:t>帮她穿上，穿好了她用脚夹这我的鸡巴，温柔的揉搓，很快就硬了，我也喜欢隔</w:t>
      </w:r>
    </w:p>
    <w:p>
      <w:r>
        <w:t>着丝袜舔逼，就让她在我上面，我们玩６９，隔着丝袜舔她很快就受不了了，要</w:t>
      </w:r>
    </w:p>
    <w:p>
      <w:r>
        <w:t>我赶紧插进去，就把丝袜脱了拿在手里，我趴在她身上抱着她插进去，她拿丝袜</w:t>
      </w:r>
    </w:p>
    <w:p>
      <w:r>
        <w:t>缠在我头上，把我眼睛蒙起，她的叫床声也很大，太会享受了，丝袜缠在我头上</w:t>
      </w:r>
    </w:p>
    <w:p>
      <w:r>
        <w:t>我也很兴奋，用力的插着她的逼。「啊…啊…啊啊。要了，快点，插深点，用力</w:t>
      </w:r>
    </w:p>
    <w:p>
      <w:r>
        <w:t>操我」我也快要射了，就加快速度抽插，两个人同时到达高潮。然后就抱着在床</w:t>
      </w:r>
    </w:p>
    <w:p>
      <w:r>
        <w:t>上聊天，三小时的钟点房很快就到时间。</w:t>
      </w:r>
    </w:p>
    <w:p>
      <w:r>
        <w:t>走到时候她男朋友打电话给她，说是晚上就到家，第二天也是白天，她和男</w:t>
      </w:r>
    </w:p>
    <w:p>
      <w:r>
        <w:t>朋友也开钟点房，她说开始喜欢舔鸡鸡了，和她男朋友做的时候想到的都是我。</w:t>
      </w:r>
    </w:p>
    <w:p>
      <w:r>
        <w:t>就先写到这里了，从小最怕的就是写作文，写得不好请见谅，都是些经常想</w:t>
      </w:r>
    </w:p>
    <w:p>
      <w:r>
        <w:t>起的往事，身边的朋友我也和他们聊过，现在分享给大家，有时间再写写和几个</w:t>
      </w:r>
    </w:p>
    <w:p>
      <w:r>
        <w:t>离婚女人的性事。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