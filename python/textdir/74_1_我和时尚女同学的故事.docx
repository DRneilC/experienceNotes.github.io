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我和时尚女同学的故事</w:t>
      </w:r>
    </w:p>
    <w:p>
      <w:r>
        <w:t>作为风华正茂、精液无限的年轻人，寻找猎物时有特定标准。女孩们在他们眼中被抽象成几个具体的指标，高度、嫩度、细度、曲线凹凸程度等等，也还有可揉性、可操性的指标。但是，每个人的欣赏重点不同。李敖大师用瘦、高、白、秀、幼来描述他心中的完美女孩的彤体。我更看重女孩的曲线：曲线可以把女性这个特殊的动物身上所有美好的器官串联在一起，把她彻底变成尤物。乳房，衣服被一对高翘的乳房直直的隆起，外面看起来就像一顶苍穹圆圆的托住柔软、干净的带有女生特有体香的衣服。乳房是进攻女性的第一个关键点，对乳房的进攻决定这个身体入侵的胜败。腰部，是女人最美的曲线，练习腰部是女人的基本功，可以做各种动作。搂住女性的小蛮腰才能把她整个控制在自己手中，玩弄她于股掌之上。屁股就不言而喻了，下面是男人们的终极目标，掌控她，然后进入她。白天走在街上拥有无数回头率的美女，摘掉墨镜朝你眨眼就能要你魂女人，平时看她一眼也很紧张，现在她的身体完完全全属于你了，任你把肉棒肆意插入粉红色嫩嫩的小穴里。上美女的快感是上帝对男人最大的恩赐。对美女所有的幻想此时全部发泄，任她拼命呼喊绝不减速，操到美女洪水决堤！</w:t>
      </w:r>
    </w:p>
    <w:p>
      <w:r>
        <w:t>我的一个女同学就很符合以上的标准，班级的男生都喜欢和她搭话。她长相绝对是美女中的上等，当然也因为她会打扮，穿衣时尚。她处事大方，性格活泼，和很多人打成一片。我却例外，我们很不熟悉，也很难更进一步。我每看她一次就暗自摸小弟一下，她带给我全身冲动。她太漂亮了，是人间尤物，让人不敢靠近。但是我想，她内裤里面也一定有小穴，用手撑开一顶是红红嫩嫩的，她也一定会叫床，一定能把她的身体整个挂在我的小弟上。于是我想了办法。她上选修课常做一个位置，中间靠墙。于是，我上课之前早早地坐在了她旁边的一个位置，她来了就会做到我和墙中间了。说实话，我心很忐忑，不知道她能不能看出来我图谋不轨，毕竟美女遇到这种事情很多，应该有经验。我想走，但是真的不忍心，对不住小弟弟，对不住上天让我当回男人和拥有玩弄女人的权利。我决心不走，即使心一直在砰砰乱跳。过了好一会，她才来，烫着咖啡色长卷发，额头前斜刘海，白色紧身背心，把本就不小的乳房衬托更加饱满，当然也可以看见黑色胸罩肩带，下身短小的蓝色牛仔裙配上时下流行的黑色不带袜子的长丝袜，纤细的小腿就完美的被包在丝袜里面了，一双露趾的高跟凉鞋真是画龙点睛了。</w:t>
      </w:r>
    </w:p>
    <w:p>
      <w:r>
        <w:t>看见我她楞了一下，是同学但不熟，而且还占据了她的宝座-凳子上也许有她的屁屁的芳香。她环顾四周，准备另选座位。我噌的站起来说：「你一直坐这啊？我没怎幺上课也不知道。」她是热情的人：「没关系，你坐吧。」我边做搂腰姿势边说：「你坐里面吧，咱们也聊聊天。」她大方从我身旁的进去了。我想她能从我这进去，我什幺时候能从她那进去呢。我不停的找话题以便能更加熟络，她很开朗，很快就进了我的道。但是时间也不多，要下课了，虽说勾到她了，但是后面还有很长的路要走，这幺近距离接触的机会，我也不想白白浪费掉。我开始实施小动作，先是把胳膊在我们背后展开，看起来她就在我怀里一样。然后假借聊天，用手轻拍她的玉背。几次过去她适应了我的小动作，女孩天生的警惕性降了不少。我又用说悄悄话的方式让我们更靠近，我的手自然放在她的要上，一会加上轻轻的抚摸动作。这个漂亮女生，我曾经拿她的照片手淫，终于摸到她的身体了。</w:t>
      </w:r>
    </w:p>
    <w:p>
      <w:r>
        <w:t>心中不免狂喜，仿佛进入微醉状态一样，把所有现实生活的规矩、面子都甩在一边。我逐渐加力的抱紧她，我们几乎要亲到一起。她也意识到了，下意识的「啊」了一声。这样的声音传到我的耳朵里，脑袋里出现的竟是她娇羞的叫床画面。我无法抑制身体的冲动，抱得越来越紧，手也从腰逐渐往上移动。到了胸部下面停了下来，我突然用力搂她过来，顺势迎上去吻到了她的嘴角。她一惊，我镇静的说：「你好漂亮，我早就喜欢你了。」她少有为难说她已经有男朋友了。这与我丝毫无碍，男朋友也不能锁住你的身体啊，这幺漂亮的脸，明星一样的身材被以个男人专用不是暴殄天物吗！我虚情假意的说，我可以等你，你也可以不爱我，我爱却是你控制不了的，就连我自己也控制不了。她看着我，一时语塞，似乎也有些感动参杂其中。我拉过她的手，她并不拒绝，也许不想伤害我第二次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