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欲望飞扬在我的大学作者Oliver</w:t>
      </w:r>
    </w:p>
    <w:p>
      <w:r>
        <w:t>欲望飞扬在我的大学</w:t>
      </w:r>
    </w:p>
    <w:p>
      <w:r>
        <w:t>字数：14000</w:t>
      </w:r>
    </w:p>
    <w:p>
      <w:r>
        <w:t>经过半年不懈的努力，大一生活快结束前，我终于和学校里被封为『绝代双骄』之一的赵伊涵确定了男女关系。</w:t>
      </w:r>
    </w:p>
    <w:p>
      <w:r>
        <w:t>赵伊涵，很文雅的名字，本人却是活泼好动，亲和儿里力极强。</w:t>
      </w:r>
    </w:p>
    <w:p>
      <w:r>
        <w:t>１７０的个头，一双美腿就要占了大半，更别提那３３ｃ的胸部和不堪一握的蜂腰，这样的身材比例在北方来说绝对是毛鳞凤角。</w:t>
      </w:r>
    </w:p>
    <w:p>
      <w:r>
        <w:t>较好的面容，极品的身材，赵伊涵在一入学就引起群狼追逐，最终，近水楼台的我历尽辛苦，成功把这朵无数学子倾慕的鲜花纳入囊中。</w:t>
      </w:r>
    </w:p>
    <w:p>
      <w:r>
        <w:t>其实，我也不是那么喜欢赵伊涵，对我来说，她有些过于强势。</w:t>
      </w:r>
    </w:p>
    <w:p>
      <w:r>
        <w:t>相比较而言，与她齐名的谢芷兰更是我的菜。</w:t>
      </w:r>
    </w:p>
    <w:p>
      <w:r>
        <w:t>谢芷兰待人很冷淡，除了一双媲美赵伊涵的长腿，她的穿着也让人摸不清她的身材。</w:t>
      </w:r>
    </w:p>
    <w:p>
      <w:r>
        <w:t>谢芷兰长的很美，非常美，特别美。</w:t>
      </w:r>
    </w:p>
    <w:p>
      <w:r>
        <w:t>很多读者可能不理解了，为什么我看谢芷兰更有感觉，却去把赵伊涵呢？第一，谢芷兰实在是太冷，同一专业的我一年居然都没和她说过几句话，根本没有追求的机会。</w:t>
      </w:r>
    </w:p>
    <w:p>
      <w:r>
        <w:t>看她无论什么时候都淡淡的样子，总感觉到了床上也会是个很扫兴的石女。</w:t>
      </w:r>
    </w:p>
    <w:p>
      <w:r>
        <w:t>这种女人天生就是可远观不可亵玩的女神，弄个不食烟火的人当女友，这日子过上去好像也没什么滋味。</w:t>
      </w:r>
    </w:p>
    <w:p>
      <w:r>
        <w:t>另一种原因嘛。。。呵呵，因为。我有淩辱情节。</w:t>
      </w:r>
    </w:p>
    <w:p>
      <w:r>
        <w:t>我叫刑，初中的时候，无意间在台湾ｋｉｓｓ上拜读了胡作飞大大的淩辱女友系列。</w:t>
      </w:r>
    </w:p>
    <w:p>
      <w:r>
        <w:t>我简直不敢相信，居然还有人把那么美丽的女友一次次送到别人的怀里！皱眉大骂变态时，却发现自己的小兄弟已经支起了帐篷。</w:t>
      </w:r>
    </w:p>
    <w:p>
      <w:r>
        <w:t>无数次的温故知新让我深陷这种奇怪的欲望中欲罢不能。</w:t>
      </w:r>
    </w:p>
    <w:p>
      <w:r>
        <w:t>高中开始，我也走上了我的淩辱女友之路。</w:t>
      </w:r>
    </w:p>
    <w:p>
      <w:r>
        <w:t>正值花季的女孩对于我这种爱好不单单是排斥，简直是惊恐！一年平均５次恋爱的我，带着』花花公子『的称号结束了高中生涯。</w:t>
      </w:r>
    </w:p>
    <w:p>
      <w:r>
        <w:t>虽然多数都失败了，不过偶尔几次的成功让我陷入更深，甚至到了如果不幻想淩辱情节就没有『性』致的地步，这也成功的为我在我的前女友们中赢得了一个』变态『的骂名。</w:t>
      </w:r>
    </w:p>
    <w:p>
      <w:r>
        <w:t>当然，也不全是坏事啦，至少高中三年让我调教女孩的手法愈加老练，接触一阵就能知道这女人有没有被调教的潜质.</w:t>
      </w:r>
    </w:p>
    <w:p>
      <w:r>
        <w:t>一个能满足我欲望的女人，一定是一个好奇心强，对新事物接受能力快的女人，被传统观念束缚了的女孩只会在一次次的拒绝中慢慢疏远.</w:t>
      </w:r>
    </w:p>
    <w:p>
      <w:r>
        <w:t>性格开朗，愿意与外界接触，这样淩辱的机会就很多，如果她还很美，很能勾起男人的欲望，处理事情的时候喜欢用自身魅力去影响别人，喜欢暧昧关系，她们只会在某段时间内属于某一个人，大多数人只是她生命中的过客，就算你不喜欢戴绿帽，时间机缘到了，你也难逃被劈腿的命运.</w:t>
      </w:r>
    </w:p>
    <w:p>
      <w:r>
        <w:t>这样的女人，对我们淩辱迷来说就是个极品的女友。</w:t>
      </w:r>
    </w:p>
    <w:p>
      <w:r>
        <w:t>赵伊涵就是这样一个极品的女人。</w:t>
      </w:r>
    </w:p>
    <w:p>
      <w:r>
        <w:t>我们确立关系前，我已经对她的身体不陌生了。</w:t>
      </w:r>
    </w:p>
    <w:p>
      <w:r>
        <w:t>我和赵伊涵不是同一专业，但我们同为学校广播站的成员，一次庆功后，醉酒的她被我拉到一个无人的教室拨了个精光。</w:t>
      </w:r>
    </w:p>
    <w:p>
      <w:r>
        <w:t>情难自禁时，她忽然接到了她男友的电话（高中时候处的），虽然她的声音很平稳，不过人的第六感在这方面很强。</w:t>
      </w:r>
    </w:p>
    <w:p>
      <w:r>
        <w:t>可能是感觉到了什么，她男友拒绝了她数次想挂电话的请求。</w:t>
      </w:r>
    </w:p>
    <w:p>
      <w:r>
        <w:t>而我，趁这个时候玩遍了她全身的每一个角落。</w:t>
      </w:r>
    </w:p>
    <w:p>
      <w:r>
        <w:t>她一直红着脸，咬着嘴唇半推半就的抗拒着，那种感觉刺激的无法形容，她可能也这么觉得吧？我干进去没抽动几下呢，她已经高潮了，尽管她拼命把电话麦克口用自己３３ｃ的胸器顶住，尽管她使劲的捂住嘴尽量不让自己叫出来，但。。。</w:t>
      </w:r>
    </w:p>
    <w:p>
      <w:r>
        <w:t>还是让她的男友听出了异样。</w:t>
      </w:r>
    </w:p>
    <w:p>
      <w:r>
        <w:t>一顿争吵后，傻傻的男人决定相信这个小穴里面都是别人精液的女人，俩人又甜蜜了一会才挂了电话，而全身赤裸的她，转过来说的第一句话是：』谁让你射进去的！！「。。。。。。从那以后，我就知道，这是我一直梦寐以求的女人，我必须把她拿到手。于是我不计成本，不惜代价，不择手段的追求，让她终于投入了我的怀抱。我却没有马上开始我的淩辱调教，依然倾其所有的对她进行爱情攻势，不断的展现着自己的男性魅力，被我施以手段的赵伊涵同学对我的好感直线上升，觉得我简直是人中吕布，马中赤兔。假期的时候又拉着她去旅游玩了大半假期，伊涵非常高兴，一颗心牢牢的栓在我身上。我早就有个计划，从泡上伊涵我就开始物色人选和位置。假期之所以这么落力的刷好感度，自然是万事俱备了。囿，一个猥琐的胖子，无特长，没有女生缘但很干净.因为受不了寝室的臭气熏天和室友的欺负，去中介找房子的时候碰到了满脸郁闷的我。当时我已经约见了好几个在ｂｂｓ求合租的同学了，好学校果然出人才，他们全都不够废，一点没有我心中第二男主的英姿。但囿一出现，让我眼前一亮。看他色迷迷盯着中介小姐时的猥琐，看他年纪轻轻就已经隆起的肚子，他满头大汗怯声怯气的侃价，我擦，这简直是从我幻想中走出来的人物！！。。。。。。本来他是死活不同意和我一起住的，他害怕被我欺负。就算我数次表现出人畜无害的样子，他还是摇头拒绝.直到我在他面前搂着赵伊涵，他才骇然道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