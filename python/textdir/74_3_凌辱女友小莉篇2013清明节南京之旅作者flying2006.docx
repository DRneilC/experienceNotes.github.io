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凌辱女友小莉篇2013清明节南京之旅作者flying2006</w:t>
      </w:r>
    </w:p>
    <w:p>
      <w:r>
        <w:t>凌辱女友小莉篇（2013清明节南京之旅）</w:t>
      </w:r>
    </w:p>
    <w:p>
      <w:r>
        <w:t>字数：8500</w:t>
      </w:r>
    </w:p>
    <w:p>
      <w:r>
        <w:t>上集</w:t>
      </w:r>
    </w:p>
    <w:p>
      <w:r>
        <w:t>在2013年春节前，我就和南京的一同好策划，如何凌辱清纯女友小莉。</w:t>
      </w:r>
    </w:p>
    <w:p>
      <w:r>
        <w:t>南京的同号网名叫「大国」，他虽然还是个学生，但是与我是多年的qq好友了，根据不断了解，他是个用药高手，今年才大三，不过截止到现在，已经成功地对他周围的女同学、朋友们下药几十次了并成功凌辱了几十次。</w:t>
      </w:r>
    </w:p>
    <w:p>
      <w:r>
        <w:t>正是因为他的经验丰富，所以我才决定南京一行。</w:t>
      </w:r>
    </w:p>
    <w:p>
      <w:r>
        <w:t>在去之前的两个月里，我们做好策划工作，包括各种方案的应急预案，以保万无一失。</w:t>
      </w:r>
    </w:p>
    <w:p>
      <w:r>
        <w:t>他准备好药，我负责带小莉过去。最终选定清明节，而不是其他周末，是因为一是清明节假期时间比周末长，第二是清明节是小莉的安全期。</w:t>
      </w:r>
    </w:p>
    <w:p>
      <w:r>
        <w:t>2013年4月5、6、7日是清明假期，于是3月底，我对小莉说，南京的我</w:t>
      </w:r>
    </w:p>
    <w:p>
      <w:r>
        <w:t>的一个朋友邀我们去南京旅游，并且说了南京有夫子庙等景点。同时说我们只负责来回机票，到南京后，南京的朋友负责所有费用，小莉听了后很开心，期盼着假期的到来。</w:t>
      </w:r>
    </w:p>
    <w:p>
      <w:r>
        <w:t>可怜的她，竟然不知道此次旅行的目的是凌辱她，还从百度上搜索了南京的一些景点旅游攻略。</w:t>
      </w:r>
    </w:p>
    <w:p>
      <w:r>
        <w:t>4月4号晚上下班后，我和小莉从北京坐飞机去南京，因为我们到达南京禄口机场时已经快10：30了，于是我们直接打车，并入住南京网友「大国」给我们预订的宾馆。</w:t>
      </w:r>
    </w:p>
    <w:p>
      <w:r>
        <w:t>国为「大国」还是学生，没有车，因此他不用接我们。这是我们早就策划好的，「大国」和他的另一个朋友「小孙」，当天下午，他们就入住到了「303」</w:t>
      </w:r>
    </w:p>
    <w:p>
      <w:r>
        <w:t>房间，并睡了个好觉，他们是从晚上五点睡到半夜，经过方案策划，我们约定的是晚上一点左右行动。</w:t>
      </w:r>
    </w:p>
    <w:p>
      <w:r>
        <w:t>我和小莉经过在前台办理了checkin，终于在十二点前入住了是住在汉庭的</w:t>
      </w:r>
    </w:p>
    <w:p>
      <w:r>
        <w:t>大床房301.一进房间，就知道为啥「大国」给我们预订汉庭的大床房了，这个床可真的宽，约有两米三宽，比自家的一米五的床和一米八的床宽多了，感觉三个人并排睡，一点也不挤。</w:t>
      </w:r>
    </w:p>
    <w:p>
      <w:r>
        <w:t>进了房间之后，我对「大国」打了个电话，说「我们已经到了，明天咱们见面吧」等等的。小莉在我身旁伸了个懒腰，说好困好困。于是我让她进洗手间洗澡了。</w:t>
      </w:r>
    </w:p>
    <w:p>
      <w:r>
        <w:t>在她洗澡的时候，我轻轻打开房间，一看，果然，「大国」正在303门口站着呢，看见我出来，走过来一两步，递给我一瓶「眼药水」。我接过来，赶紧握在手中。</w:t>
      </w:r>
    </w:p>
    <w:p>
      <w:r>
        <w:t>我来不及与「大国」说话，这时小莉问我怎么了，为什么出去，我赶紧进来。</w:t>
      </w:r>
    </w:p>
    <w:p>
      <w:r>
        <w:t>说好象听见门口有人敲门，因此看看门口有事没。并回复她说没有人。</w:t>
      </w:r>
    </w:p>
    <w:p>
      <w:r>
        <w:t>其实，这瓶不是眼药，而是「冬眠灵」，一种能使人进入深度睡眠的水。下1/3滴即有效。</w:t>
      </w:r>
    </w:p>
    <w:p>
      <w:r>
        <w:t>根据「大国」的多次下药经验，此水无色无味，可以下到矿泉水中。于是我趁小莉在洗澡，打开房间里赠送的那一个矿泉水瓶，我先咕咚咕咚地喝了2/3的水，然后把「眼药瓶」中所有的水，倒进了矿泉水瓶中。</w:t>
      </w:r>
    </w:p>
    <w:p>
      <w:r>
        <w:t>这个步骤，也是我们事先策划的，因为酒店每个房间只送一瓶水，刚进来时烧的水太烫，无法喝，因此她肯定会喝这个的。如果我不喝，下了药后，她喝不完，怕药效不全。</w:t>
      </w:r>
    </w:p>
    <w:p>
      <w:r>
        <w:t>因此，我先喝2/3，剩下1/3再下药，这样她能喝完。之所以需要这一小瓶</w:t>
      </w:r>
    </w:p>
    <w:p>
      <w:r>
        <w:t>药都下完，是「大国」根据她的体重来计算的。她体重108斤，应该下药4/5的，</w:t>
      </w:r>
    </w:p>
    <w:p>
      <w:r>
        <w:t>但是因为晚上需要轮奸她，怕她万一醒了，因此按最多的量来下，所以把一瓶药水全部倒进剩下的这1/3的矿泉水瓶中了。</w:t>
      </w:r>
    </w:p>
    <w:p>
      <w:r>
        <w:t>她洗完澡出来后，她收拾一下东西，我也进洗手间洗澡了。我磨磨蹭蹭地洗了有20多分钟，出来一看，矿泉水瓶已经空了，同时她已经穿着睡裙，长发还没有完全干，就躺在大床上了。</w:t>
      </w:r>
    </w:p>
    <w:p>
      <w:r>
        <w:t>矿泉水瓶已经空了，这一切在我们的策划方案之中，一切顺利。我叫她说「你的头发还没有干呢」，她说了句话，但是我听不清。我又问她：要不我给你吹吹头发吧，她答非所问，仍然闭着眼睛。于是用手机给「大国」发了个短信「01」。这「01」是我们的代号。01代表已喝，00代表未喝。如果她未喝，我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