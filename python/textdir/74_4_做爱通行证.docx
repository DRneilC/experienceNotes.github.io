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做爱通行证</w:t>
      </w:r>
    </w:p>
    <w:p>
      <w:r>
        <w:t>做爱通行证</w:t>
      </w:r>
    </w:p>
    <w:p>
      <w:r>
        <w:t>字数：9992字</w:t>
      </w:r>
    </w:p>
    <w:p>
      <w:r>
        <w:t>做爱通行证（一）</w:t>
      </w:r>
    </w:p>
    <w:p>
      <w:r>
        <w:t>开课，二年义班，不，应该是三年义班一如往常嬉闹，粉笔与板擦飞，香烟共长天一色。这时，一道白色身影走进教室。登时全班似冰霜住了。原来学校着名的冰山美人，英文杀手，陈老师陈小华，竟是他们的班导。</w:t>
      </w:r>
    </w:p>
    <w:p>
      <w:r>
        <w:t>陈小华冷若冰霜地说：「我想不要自我介绍，大家也知道我是谁？希望新学期，模拟考平均分数要挤进前三名。」</w:t>
      </w:r>
    </w:p>
    <w:p>
      <w:r>
        <w:t>包大伟翘着二郎腿大笑说：「老师你秀逗啦！这不可能。」不料一个飞天板擦正砸中他的额头，弄得一脸粉笔灰。</w:t>
      </w:r>
    </w:p>
    <w:p>
      <w:r>
        <w:t>陈小华冷冷地看着他说：「有可能，如果你的英文考不到八十，你就不要来了。」</w:t>
      </w:r>
    </w:p>
    <w:p>
      <w:r>
        <w:t>包大伟一怒之下，拎着书包走人，丢下一句话：「干，早不想来了。」其他学生给老师的威严一喝，各自心中不安。</w:t>
      </w:r>
    </w:p>
    <w:p>
      <w:r>
        <w:t>放学后，陈小华在路上突遭机车袭击，躲命到暗巷。那骑士加速而来，陈小华正面相迎，丝毫不惧，就在离脚前十几公分，骑士紧急刹车，人差点飞了出去。陈小华冷眼相睨说：「包大伟，你玩够没有？」</w:t>
      </w:r>
    </w:p>
    <w:p>
      <w:r>
        <w:t>那骑士卸下安全帽，正是包大伟，包大伟说：「没想到老师那么勇敢。」</w:t>
      </w:r>
    </w:p>
    <w:p>
      <w:r>
        <w:t>陈小华仍是惯有的冷眼嘲笑的姿态说：「你根本不敢撞死我。」</w:t>
      </w:r>
    </w:p>
    <w:p>
      <w:r>
        <w:t>包大伟一箭步拿住她的手腕说：「你认为我还有什么不敢？」</w:t>
      </w:r>
    </w:p>
    <w:p>
      <w:r>
        <w:t>陈小华给他拧痛了手，仍是一副不可傲人的姿态说：「我知道你敢，而我最多丢掉了教师职务，你一旦被告到法院，你想你一点都不在乎吗？」</w:t>
      </w:r>
    </w:p>
    <w:p>
      <w:r>
        <w:t>包大伟大怒，正要挥拳，陈小华冷冷地说：「放手。」</w:t>
      </w:r>
    </w:p>
    <w:p>
      <w:r>
        <w:t>包大伟一，不知如何是好。陈小华厉声说：「叫你放手你聋了吗？」</w:t>
      </w:r>
    </w:p>
    <w:p>
      <w:r>
        <w:t>包大伟竟被她的威吓震得松手。陈小华又说：「明天你给我回学校去。」</w:t>
      </w:r>
    </w:p>
    <w:p>
      <w:r>
        <w:t>包大伟一怔，以为听错了。陈小华抓起他的右手，张开衣襟，将他的右手塞进衣襟内，贴上左胸。包大伟触及滑润的肌肤，不禁一阵颤抖，心跳加快。</w:t>
      </w:r>
    </w:p>
    <w:p>
      <w:r>
        <w:t>陈小华说：「这是我的诚意。」让他的手进入更深处。隔着质感甚佳的胸罩，爱抚微耸的乳头。</w:t>
      </w:r>
    </w:p>
    <w:p>
      <w:r>
        <w:t>包大伟动作逐渐大？，另一支手撩起她的裙子。这时陈小华另一支手也制止他的动作，媚笑地说：「你还没答应呢？」</w:t>
      </w:r>
    </w:p>
    <w:p>
      <w:r>
        <w:t>包大伟一片茫然，说：「好。」陈小华又继续说：「还有，你要替我摆平其他同学，不要课。」</w:t>
      </w:r>
    </w:p>
    <w:p>
      <w:r>
        <w:t>包大伟这时才清醒，说：「你这是谈条件。」</w:t>
      </w:r>
    </w:p>
    <w:p>
      <w:r>
        <w:t>陈小华以淫佚取代了冰冷，说：「你说了。」</w:t>
      </w:r>
    </w:p>
    <w:p>
      <w:r>
        <w:t>包大伟用力一捏她的乳头，陈小华轻嗔一声，包大伟说：「那你先替我吹吹。」</w:t>
      </w:r>
    </w:p>
    <w:p>
      <w:r>
        <w:t>陈小华轻盈地跪在地上，拉开他的裤链，掏出昂然的鸡巴，陈小华捧宝贝似的托着它，用脸颊怜惜地亲一亲，像是失而复得的宝贝。看得包大伟心花怒放。陈小华又用玉唇在鸡巴肉杆上吻了几下，然后轻轻拨开他的包皮，引出两个精致的龟头，包大伟忍不住一阵痉挛，陈小华接着伸出舌尖触龟头，鸡巴延伸得更长，正抵进陈小华口中，包大伟想叫停，但鸡巴已经不争气地射出精液，尽数落喉。</w:t>
      </w:r>
    </w:p>
    <w:p>
      <w:r>
        <w:t>在女生面前表现如此无挡头，包大伟羞愧得红透脸。陈小华起立身子，嫣然一笑说：「现在可以答应了吗？」</w:t>
      </w:r>
    </w:p>
    <w:p>
      <w:r>
        <w:t>「这……」包大伟犹豫中，陈小华再拉他的手伸进自己的内襟，然后用他的手解开自己的乳罩，再拉出来一条鹅黄色的高级胸罩，包大伟不明所以，陈小华接过胸罩，用笔在上面签名，说：「这以后是做爱通行证，任何人可以拿它到我家要求做爱，如果有同学摆不平，可以叫他拿这找我。」</w:t>
      </w:r>
    </w:p>
    <w:p>
      <w:r>
        <w:t>包大伟对老师的豪放感到惊骇，说：「老师，你为什么要这么做？」</w:t>
      </w:r>
    </w:p>
    <w:p>
      <w:r>
        <w:t>陈小华说：「我要全班成绩赢过资优班。」说完做个潇洒状离开。</w:t>
      </w:r>
    </w:p>
    <w:p>
      <w:r>
        <w:t>次日正好英文课，陈小华竟提出随堂考，是拿一二年级课本做为考题。由放义班是学校钦定的放牛班，一堂下来，竟无一人及格，陈老师实施体罚，第二堂课时，竹藤鞭笞之声不绝于耳。</w:t>
      </w:r>
    </w:p>
    <w:p>
      <w:r>
        <w:t>当晚，果然有人到陈老师家按门铃，透过大门觇孔看去，果然是两个男生带着信物－做爱通行证在外伫立，一个是包大伟，另一个矮胖个是周劭文－怎么会是他。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