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重生之官道-叶小潞篇</w:t>
      </w:r>
    </w:p>
    <w:p>
      <w:r>
        <w:t>在一间豪华的酒店包房内，林立文怒气匆匆地坐在正座上，两侧是皮青脸肿的文志远和刘兴。</w:t>
      </w:r>
    </w:p>
    <w:p>
      <w:r>
        <w:t>「妈的。」刘兴一拍桌子：「林少，如果再不采取点手段的话，咱们在四九城里就成了笑柄了！」</w:t>
      </w:r>
    </w:p>
    <w:p>
      <w:r>
        <w:t>「怎么办？」林立文皱着眉，咬着牙：「我已经被我爸骂了一顿了，难道还要去找麻烦？」</w:t>
      </w:r>
    </w:p>
    <w:p>
      <w:r>
        <w:t>文志远阴鹫的眼神闪闪：「林少，我看她们也只是跟何森有点关系，要不怎么能只打我俩一顿就算了呢！」</w:t>
      </w:r>
    </w:p>
    <w:p>
      <w:r>
        <w:t>「是啊是啊。」中国龙娱乐公司的刘兴刘老板，挺着大肚子，凑到林立文边上跟他说：「叶小路那个小骚货一看就是做小三的，怎么可能认识唐家的大人物还有那个叫齐洁的才多大啊，怎么可能是华逸集团的总经理？一定是在哪里恐吓咱们！」</w:t>
      </w:r>
    </w:p>
    <w:p>
      <w:r>
        <w:t>「而且何森当时暗算我们时，是在半夜的小胡同里。」刘兴阴狠狠地说道：</w:t>
      </w:r>
    </w:p>
    <w:p>
      <w:r>
        <w:t>「他肯定也怕把事情搞大，所以只是警告了一下，并没有下重手，如果叶小路是唐家人的人话绝对不会这么轻易地放过我们，至少也要赶出京城，估计你父亲那里也是他找的其他人打的招呼。」</w:t>
      </w:r>
    </w:p>
    <w:p>
      <w:r>
        <w:t>「哪我们怎么办？」林立文皱着眉问道。</w:t>
      </w:r>
    </w:p>
    <w:p>
      <w:r>
        <w:t>「决不能就这么认了！」文志远双眼闪着精光说道：「叶晓璐是亚视的董事长，这是一个吞并亚视的机会，我们不能就这么放弃。如果我们做成了，到时候哪怕叶晓璐真的是唐家哪位大人物的小三，也会有其他老大来保护我们的，毕竟没有人愿意看到唐家一家独大啊！有这么好的恶心人的机会没人会放过的，尤其是……谢家！」</w:t>
      </w:r>
    </w:p>
    <w:p>
      <w:r>
        <w:t>「好……」林立文犹豫了一下，狠狠地一拍桌子：「那就这么定了，什么时候下手？」</w:t>
      </w:r>
    </w:p>
    <w:p>
      <w:r>
        <w:t>「嘿嘿」刘兴低声淫笑着：「亚视新拍的这部电视剧的剧务人员中有些是我的人，咱们可以在推广活动中随时下手，当然最好是在南方。」「嗯」文志远也说道：「我在亚视还有一个棋子，一旦抓住了叶晓璐的把柄我们就可以逼她把股份转移到那颗棋子手中，到时候亚视就是我们的了！」三人对视一眼，哈哈大笑起来。</w:t>
      </w:r>
    </w:p>
    <w:p>
      <w:r>
        <w:t>在广州市的一家五星级酒店的大厅中，为了庆祝亚视进入内地成功，亚视特别举行了庆功酒会，而亚视除了拍摄人员外还有几位高级成员特别是董事长叶晓璐都出席了这个庆功会。</w:t>
      </w:r>
    </w:p>
    <w:p>
      <w:r>
        <w:t>优雅的爵士乐低沉舒缓，大厅内灯火辉煌上百名宾客在优美的音乐声中三三两两的聚在一起低声说这话。</w:t>
      </w:r>
    </w:p>
    <w:p>
      <w:r>
        <w:t>盛大的酒会中有个与众不同异常美丽的身影，吸引着所有男性的目光，一身黑色紧身露肩晚礼服，展现出的修长完美身材令人垂涎欲滴，雪白香肩隐若现，高开叉的裙摆秀出紧紧裹着纤长的美腿，曲线诱惑怕是没有几个男人能在叶小璐那漂亮迷人的长腿下无动于衷。</w:t>
      </w:r>
    </w:p>
    <w:p>
      <w:r>
        <w:t>加之绚丽夺目的靓丽地银色ｔ字高跟鞋，涂着妩媚淡白的纤足，光彩夺目。</w:t>
      </w:r>
    </w:p>
    <w:p>
      <w:r>
        <w:t>那种无与伦比的妖娆散发出一种令人窒息的性感，青春靓丽，曲线诱惑，简直是魔鬼和天使的结合体。</w:t>
      </w:r>
    </w:p>
    <w:p>
      <w:r>
        <w:t>男人们目光火热蠢蠢欲动，女人嫉妒着又有些自形秽。当然，这些在良好的教养下都掩盖在了言谈举止中很少流露出来。</w:t>
      </w:r>
    </w:p>
    <w:p>
      <w:r>
        <w:t>叶晓璐如同一只翩翩起舞的蝴蝶，游荡在人群中，对于周围的目光她当然有感觉，可是几年来的经历已经让她可以轻松的来回应酬。</w:t>
      </w:r>
    </w:p>
    <w:p>
      <w:r>
        <w:t>好不容易摆脱的了身边的那些男人，叶小路走到一个角落里轻轻坐在沙发上嘴角挂着一丝甜蜜的微笑，着看着周围的一切，回想起这几年的经历真如同一场梦幻一样，从一个一文不值的空中小姐一下蹿升至亚洲知名电视台的总裁，这一切也只有唐逸才能做得到！</w:t>
      </w:r>
    </w:p>
    <w:p>
      <w:r>
        <w:t>「谢谢你，叶总。」这部电视剧的女主角小雪身着华丽的红色旗袍晚装，纤细的小手上端着两杯红酒，漫步走过来：「没有你，我就不会成功！」「不用客气，还是你的努力得到了导演的认可！」叶晓璐笑吟吟的接过她递来的红酒，轻轻抿了一口，又跟她说了几句话后站起来向另外一群人走去。</w:t>
      </w:r>
    </w:p>
    <w:p>
      <w:r>
        <w:t>女主角看着叶晓璐的背影，转头和一个戴眼镜的男士对望一眼，微微一笑，眼中闪烁着奇异的光芒。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