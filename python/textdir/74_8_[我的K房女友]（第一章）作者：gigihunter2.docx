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[我的K房女友]（第一章）作者：gigihunter2</w:t>
      </w:r>
    </w:p>
    <w:p>
      <w:r>
        <w:t>作者：gigihunter2</w:t>
      </w:r>
    </w:p>
    <w:p>
      <w:r>
        <w:t>字数：5626</w:t>
      </w:r>
    </w:p>
    <w:p>
      <w:r>
        <w:t>第一章</w:t>
      </w:r>
    </w:p>
    <w:p>
      <w:r>
        <w:t>这是个真实的故事，很偶然的机会有一天带我的师傅让我陪着他去ｋｔｖ。</w:t>
      </w:r>
    </w:p>
    <w:p>
      <w:r>
        <w:t>我们进了一间很昏暗的ｋｔｖ，师傅对这间店好像很熟悉，直接唤来一个熟悉的</w:t>
      </w:r>
    </w:p>
    <w:p>
      <w:r>
        <w:t>妈咪，让她介绍几个好的认识下。然后就看到妈咪带着一群「小姐」进来了，妈</w:t>
      </w:r>
    </w:p>
    <w:p>
      <w:r>
        <w:t>咪坐到我师傅的旁边，指指点点的，推荐给我师傅一个年纪稍大点，但是身材很</w:t>
      </w:r>
    </w:p>
    <w:p>
      <w:r>
        <w:t>出位的。我原本以为师傅这年纪应该喜欢这种比较有风韵的，但是他挑了一个很</w:t>
      </w:r>
    </w:p>
    <w:p>
      <w:r>
        <w:t>年轻的，在妈咪的坚持下，师傅也把那个有风韵的了留下了。然后妈咪的矛头就</w:t>
      </w:r>
    </w:p>
    <w:p>
      <w:r>
        <w:t>指向我了，一直给我推荐这个那个，我有点不好意思，推说稍微等会，妈咪很不</w:t>
      </w:r>
    </w:p>
    <w:p>
      <w:r>
        <w:t>乐意地走开了，师傅眼看妈咪不是很满意，直接扔了５张分给她当小费，妈咪立</w:t>
      </w:r>
    </w:p>
    <w:p>
      <w:r>
        <w:t>刻又开始殷勤起来，然后敬了我们酒，和我说不急不急，等看到好的直接叫她，</w:t>
      </w:r>
    </w:p>
    <w:p>
      <w:r>
        <w:t>然后转身出去了。</w:t>
      </w:r>
    </w:p>
    <w:p>
      <w:r>
        <w:t>师傅的两个「爱人」开始自我介绍了，有「风韵」的那个自我介绍叫丽丽，</w:t>
      </w:r>
    </w:p>
    <w:p>
      <w:r>
        <w:t>而我师傅自己挑的那个叫小慧，上下打量丽丽和小慧，丽丽大概２８岁左右，身</w:t>
      </w:r>
    </w:p>
    <w:p>
      <w:r>
        <w:t>材相当「饱满」，小慧年轻很多，估计在２０岁左右，身材很修长，胸部虽然没</w:t>
      </w:r>
    </w:p>
    <w:p>
      <w:r>
        <w:t>有丽丽的大，但是非常坚挺。看着师傅搂着她们两个在聊天，我就自顾自开始唱</w:t>
      </w:r>
    </w:p>
    <w:p>
      <w:r>
        <w:t>歌了。在我唱歌的同时，我师傅已经开始和丽丽划拳了，很容易能看出来丽丽是</w:t>
      </w:r>
    </w:p>
    <w:p>
      <w:r>
        <w:t>久经沙场的，师傅和她玩的很ｈｉｇｈ，小慧就很内敛了，仅仅是挽着我师傅的</w:t>
      </w:r>
    </w:p>
    <w:p>
      <w:r>
        <w:t>手，看着他们两个玩，不一会我两首歌的时间他们已经喝了５、６瓶酒了。</w:t>
      </w:r>
    </w:p>
    <w:p>
      <w:r>
        <w:t>等我放下麦小慧居然走过来对我说：「帅哥要不要我找个人陪你？」，我惊</w:t>
      </w:r>
    </w:p>
    <w:p>
      <w:r>
        <w:t>讶地看着她，「你先看看，如果不喜欢就算了。」她补充道。我点了点头，她和</w:t>
      </w:r>
    </w:p>
    <w:p>
      <w:r>
        <w:t>我师傅说了些什幺就出去了。不一会门再次打开，小慧牵着一个姑娘的手进来了。</w:t>
      </w:r>
    </w:p>
    <w:p>
      <w:r>
        <w:t>「这是我妹妹小梦，看你人比较老实才介绍给你的。」然后小梦就坐到了我身边，</w:t>
      </w:r>
    </w:p>
    <w:p>
      <w:r>
        <w:t>小梦年纪看上去更小，栗色长发披肩，丹凤眼，眼中满是温柔。黑色的制服包裹</w:t>
      </w:r>
    </w:p>
    <w:p>
      <w:r>
        <w:t>着浑圆的乳房和臀部，事业线相当突出。小梦直接敬了我一杯，「初次见面我叫</w:t>
      </w:r>
    </w:p>
    <w:p>
      <w:r>
        <w:t>小梦。」，碰了下直接干了，我也举杯干了。</w:t>
      </w:r>
    </w:p>
    <w:p>
      <w:r>
        <w:t>只听见我师傅说「你的两个馒头是不是假的？」，不愧是老江湖，丽丽直接</w:t>
      </w:r>
    </w:p>
    <w:p>
      <w:r>
        <w:t>回了句「真的假的，你摸摸不就知道了。」，师傅相当不客气的隔着衣服揉起了</w:t>
      </w:r>
    </w:p>
    <w:p>
      <w:r>
        <w:t>丽丽的巨乳，小梦、小慧看了这情景很害羞，小慧提议我们三个一起划拳。我本</w:t>
      </w:r>
    </w:p>
    <w:p>
      <w:r>
        <w:t>来对划拳就没什幺研究，喝酒还算过得去，然后就和他们开始了。不知道是我运</w:t>
      </w:r>
    </w:p>
    <w:p>
      <w:r>
        <w:t>气好，还是她们运气太背了，１０把有２把我喝就不错了。小梦好像不太能喝，</w:t>
      </w:r>
    </w:p>
    <w:p>
      <w:r>
        <w:t>喝了２０几杯就有点晕晕乎乎的，本来丽丽想扶小梦靠在她身边的，但是碍于我</w:t>
      </w:r>
    </w:p>
    <w:p>
      <w:r>
        <w:t>是客人的关系，只能看着小梦被我搂着。在交谈中，才知道原来小慧和小梦是亲</w:t>
      </w:r>
    </w:p>
    <w:p>
      <w:r>
        <w:t>姐妹，小梦才１７岁。不一会小梦已经睡倒在我怀里了，本来挺担心她会吐在我</w:t>
      </w:r>
    </w:p>
    <w:p>
      <w:r>
        <w:t>身上的，看她挺安分的也就算了。我的手穿过她的腰在小梦的大腿上摸索着，小</w:t>
      </w:r>
    </w:p>
    <w:p>
      <w:r>
        <w:t>慧怕没妹妹吃亏，然后就建议继续划拳。我抓着筛盅摇的时候看了眼我师傅那边，</w:t>
      </w:r>
    </w:p>
    <w:p>
      <w:r>
        <w:t>丽丽已经直接坐在他身上了，双手搂着我师傅的颈部，我师傅的脸直接埋入了丽</w:t>
      </w:r>
    </w:p>
    <w:p>
      <w:r>
        <w:t>丽的波涛中，好不自在。我和小慧的继续摇筛子，没了小梦的参与，我发现小慧</w:t>
      </w:r>
    </w:p>
    <w:p>
      <w:r>
        <w:t>其实挺会玩的，就这样变成我喝的次数比较多了。师傅看着我吃亏，也不顾和丽</w:t>
      </w:r>
    </w:p>
    <w:p>
      <w:r>
        <w:t>丽的缠绵了，直接带着丽丽过来和一起参与到我和小慧之间的战斗中来。师傅毕</w:t>
      </w:r>
    </w:p>
    <w:p>
      <w:r>
        <w:t>竟３０年混迹江湖，立刻把小慧和丽丽杀的方向都没了。最后喝的小慧和丽丽同</w:t>
      </w:r>
    </w:p>
    <w:p>
      <w:r>
        <w:t>时去上厕所了，看着她们出去了，师傅偷偷和我说，她们俩是去吐了，吐完回来</w:t>
      </w:r>
    </w:p>
    <w:p>
      <w:r>
        <w:t>继续战斗，因为她们有啤酒的提成的，所以她们不顾一切的敬酒。此时此刻，小</w:t>
      </w:r>
    </w:p>
    <w:p>
      <w:r>
        <w:t>梦正趴在沙发上睡着，雪白的大腿招摇地露在外面，师傅说：「趁她姐姐还没来，</w:t>
      </w:r>
    </w:p>
    <w:p>
      <w:r>
        <w:t>傻徒弟你摸啊。」我一手摸着小梦的大腿，一手深入小梦的领口，真的好大啊，</w:t>
      </w:r>
    </w:p>
    <w:p>
      <w:r>
        <w:t>一手难以抓全乳，我在揉小梦的乳房的时候，小梦在睡梦中还在呻吟着「恩，恩」。</w:t>
      </w:r>
    </w:p>
    <w:p>
      <w:r>
        <w:t>正当我的手想伸入小梦的大腿根部时，小慧已经吐完回来了，我眼见门打开</w:t>
      </w:r>
    </w:p>
    <w:p>
      <w:r>
        <w:t>了，赶紧把手伸了出来。没多久妈咪带着丽丽回来了，点了首舞曲，说一起来跳</w:t>
      </w:r>
    </w:p>
    <w:p>
      <w:r>
        <w:t>段舞。小梦已经起不来了，所以妈咪让小慧陪我跳，音乐响起以后，丽丽和小慧</w:t>
      </w:r>
    </w:p>
    <w:p>
      <w:r>
        <w:t>疯狂的甩着她们的头发，其实看的出小慧已经有点多了，丽丽也已经脸通红了，</w:t>
      </w:r>
    </w:p>
    <w:p>
      <w:r>
        <w:t>小慧揽着我的颈部，摇摆着她的身体，妈咪一把把小慧推到我身上，「靠上去点</w:t>
      </w:r>
    </w:p>
    <w:p>
      <w:r>
        <w:t>啊，小慧」，我用身体感受着小慧乳房在我身上摩擦的感觉，软软的，酥酥的，</w:t>
      </w:r>
    </w:p>
    <w:p>
      <w:r>
        <w:t>由于刚才猥亵小梦还有现在的乳触，我的某个部位已经产生了变化，小慧也感觉</w:t>
      </w:r>
    </w:p>
    <w:p>
      <w:r>
        <w:t>到了，本以为她会躲开或者害羞，没想到她还顶它。我相当害羞，侧脸望向师傅，</w:t>
      </w:r>
    </w:p>
    <w:p>
      <w:r>
        <w:t>好家伙，师傅已经把丽丽的制服推到上面了，嘴巴含着丽丽的乳头晃圈，玩的相</w:t>
      </w:r>
    </w:p>
    <w:p>
      <w:r>
        <w:t>当ｈｉｇｈ。妈咪说「小慧，转过身拿去跳」，小慧真的转身过去，臀部划着圆</w:t>
      </w:r>
    </w:p>
    <w:p>
      <w:r>
        <w:t>圈，我的小弟弟顶在她的臀肉里好舒服，小慧感受到了它的巨大，更加疯狂的用</w:t>
      </w:r>
    </w:p>
    <w:p>
      <w:r>
        <w:t>臀部上下蹭着我的巨根。还好歌曲结束了，否则喷出来真的太难看了。</w:t>
      </w:r>
    </w:p>
    <w:p>
      <w:r>
        <w:t>我们整理了下衣物，又坐回了沙发上。小梦还是依旧趴着做梦。师傅和妈咪</w:t>
      </w:r>
    </w:p>
    <w:p>
      <w:r>
        <w:t>交头接耳后，师傅从腰包里面掏出了５张分塞进了她的内衣里。师傅给了个眼色，</w:t>
      </w:r>
    </w:p>
    <w:p>
      <w:r>
        <w:t>我附耳过去：「妈咪说丽丽能带我出去的，小慧和小梦就看你本事了。」我淡淡</w:t>
      </w:r>
    </w:p>
    <w:p>
      <w:r>
        <w:t>一笑，其实今天已经玩得够开心的，已经无所谓了。一眨眼已经１２点了，我们</w:t>
      </w:r>
    </w:p>
    <w:p>
      <w:r>
        <w:t>付完小费，邀约小慧她们去吃夜宵，小梦还是迷迷糊糊的，只能我和小慧扶着她</w:t>
      </w:r>
    </w:p>
    <w:p>
      <w:r>
        <w:t>走。刚下电梯，一看外面已经下起了漂泊大雨了，师傅挽着丽丽的腰就去开房了。</w:t>
      </w:r>
    </w:p>
    <w:p>
      <w:r>
        <w:t>我准备驱车送小慧、小梦回家，开着开着，小梦居然开始吐了，没办法外面还下</w:t>
      </w:r>
    </w:p>
    <w:p>
      <w:r>
        <w:t>大雨，我正好路过一个ｍｏｔｅｌ１６８，小慧低声说：「要不你送我们去莫泰</w:t>
      </w:r>
    </w:p>
    <w:p>
      <w:r>
        <w:t>吧。」听的出来小慧不是那种意思，下这幺大雨我也懒得回去了，我就去把台准</w:t>
      </w:r>
    </w:p>
    <w:p>
      <w:r>
        <w:t>备开２个房间，再要出示身份证的时候，服务员要求出示３张身份证，我把我的</w:t>
      </w:r>
    </w:p>
    <w:p>
      <w:r>
        <w:t>递给她了，然后转身问小慧和小梦要她们的身份证，小慧拿出了自己的，用求助</w:t>
      </w:r>
    </w:p>
    <w:p>
      <w:r>
        <w:t>的眼神看着我，对着我低声说：「小梦未满１８岁，所以她上班不带身份证的，</w:t>
      </w:r>
    </w:p>
    <w:p>
      <w:r>
        <w:t>怕查到的时候有问题。」我对着服务员死求活求的她只肯给我一间双人房，「算</w:t>
      </w:r>
    </w:p>
    <w:p>
      <w:r>
        <w:t>了，我和小梦一张床吧。」小慧说。</w:t>
      </w:r>
    </w:p>
    <w:p>
      <w:r>
        <w:t>拿了门卡来到房间开了门，把醉死的小梦送上床，小慧说：「我先给小梦洗</w:t>
      </w:r>
    </w:p>
    <w:p>
      <w:r>
        <w:t>个澡吧，吐的一身都是。」我说那我出去买点夜宵，开了门就出去了。等我买了</w:t>
      </w:r>
    </w:p>
    <w:p>
      <w:r>
        <w:t>夜宵回来按了几次门铃，都没人有反应。过了会，门开了，居然是小梦，她已经</w:t>
      </w:r>
    </w:p>
    <w:p>
      <w:r>
        <w:t>洗完了，小慧去洗澡了。小梦吐完以后了，人已经能有知觉了，但是脸还是通红</w:t>
      </w:r>
    </w:p>
    <w:p>
      <w:r>
        <w:t>的，像个小苹果，我把夜宵拿给她吃，她害羞地吃着。小慧出来了，对我说：</w:t>
      </w:r>
    </w:p>
    <w:p>
      <w:r>
        <w:t>「你也去洗吧。」我进去洗澡了，等到我出来的时候小慧和小梦已经睡了。我也</w:t>
      </w:r>
    </w:p>
    <w:p>
      <w:r>
        <w:t>关灯睡觉了。睡梦中，只听一声「哎呀」，我睁开眼，只见有个人影在地上，一</w:t>
      </w:r>
    </w:p>
    <w:p>
      <w:r>
        <w:t>看小慧怎幺睡到地上去了。小慧说：「臭丫头，睡觉真不老实。」，我笑了出来，</w:t>
      </w:r>
    </w:p>
    <w:p>
      <w:r>
        <w:t>对小慧说：「你睡床上吧，我来睡地上吧。」小慧说：「这次我也喝多了，难受。」</w:t>
      </w:r>
    </w:p>
    <w:p>
      <w:r>
        <w:t>原来她喝得很多，吐了酒精也进血液里面了，摸着墙到了卫生间里，然后对着马</w:t>
      </w:r>
    </w:p>
    <w:p>
      <w:r>
        <w:t>桶吐了。等她吐完，她晕晕乎乎地倒在了靠近卫生间的我的床上，我把她抱到床</w:t>
      </w:r>
    </w:p>
    <w:p>
      <w:r>
        <w:t>上，和我背对背躺着，盖好被子。没想到她睡了也不安分，一会就翻身了，手搂</w:t>
      </w:r>
    </w:p>
    <w:p>
      <w:r>
        <w:t>着我的腰，我又感觉到了在ｋｔｖ那对娇乳在我顶在我身上的感觉。小弟弟慢慢</w:t>
      </w:r>
    </w:p>
    <w:p>
      <w:r>
        <w:t>地胀起来了，我翻过身去看着小慧，一个美人胚子为什幺干这行呢，小弟弟很硬</w:t>
      </w:r>
    </w:p>
    <w:p>
      <w:r>
        <w:t>了，不知道为什幺那幺巧正好顶到小慧的身体。小慧突然说：「好热啊。」，把</w:t>
      </w:r>
    </w:p>
    <w:p>
      <w:r>
        <w:t>被子掀开了，可以看到她换好的ｔ- ｓｈｉｒｔ衣领的位置有挤出来的乳肉，本</w:t>
      </w:r>
    </w:p>
    <w:p>
      <w:r>
        <w:t>来就在ｋｔｖ被调戏的浴火很旺盛了，再看到这美人胚子这美景，有点受不了了，</w:t>
      </w:r>
    </w:p>
    <w:p>
      <w:r>
        <w:t>她居然还自顾自的爬起来把衣服和裤子脱了，然后又倒了下去，已经能看到她穿</w:t>
      </w:r>
    </w:p>
    <w:p>
      <w:r>
        <w:t>的黑色蕾丝小内裤了，我自问已经把持不住自己了，她又一个翻身背对我了，美</w:t>
      </w:r>
    </w:p>
    <w:p>
      <w:r>
        <w:t>丽的臀部被内裤包的好迷人，我盖上被子用小弟弟顶到了她的臀肉，龟头在她的</w:t>
      </w:r>
    </w:p>
    <w:p>
      <w:r>
        <w:t>臀部上轻轻磨蹭，我看她好像没什幺反应，手摸到了她的内内，然后用另一只手</w:t>
      </w:r>
    </w:p>
    <w:p>
      <w:r>
        <w:t>握住小弟弟挑开了她的内裤，直接把小弟弟送到了她的阴唇口，慢慢地挺动，抽</w:t>
      </w:r>
    </w:p>
    <w:p>
      <w:r>
        <w:t>回，就像她的阴唇含着我的小弟弟一样，我已经能感觉到她在我的刺激之下阴唇</w:t>
      </w:r>
    </w:p>
    <w:p>
      <w:r>
        <w:t>上已经有液体了。看来是真醉死了，这样磨蹭她的身体都没有反应。我从背后解</w:t>
      </w:r>
    </w:p>
    <w:p>
      <w:r>
        <w:t>开了她的乳罩，双手罩住了她的双乳，摸上去真的好软，娇嫩的乳肉上已经泛起</w:t>
      </w:r>
    </w:p>
    <w:p>
      <w:r>
        <w:t>了汗。小慧突然动了下身体，我赶紧把手和小弟弟都收回来了。她又踢开被子，</w:t>
      </w:r>
    </w:p>
    <w:p>
      <w:r>
        <w:t>翻身仰卧在床上了，由于乳罩已经给我解开了，已经能看到小慧的乳房的全貌了，</w:t>
      </w:r>
    </w:p>
    <w:p>
      <w:r>
        <w:t>好大的乳房，应该有３６ｄ吧，我站到床边，慢慢从她的腿上拉下她的内裤，已</w:t>
      </w:r>
    </w:p>
    <w:p>
      <w:r>
        <w:t>经完全湿了，好多水，然后弯起她的腿，再慢慢地分开，可以看到她的阴户了，</w:t>
      </w:r>
    </w:p>
    <w:p>
      <w:r>
        <w:t>本以为干她们这行的肯定很黑的，没想到还是挺粉嫩的，我俯下身去把头探入了</w:t>
      </w:r>
    </w:p>
    <w:p>
      <w:r>
        <w:t>她大腿根部，伸出舌头舔着，她终于有反应了，我舌头沿着阴唇上下舔动，她的</w:t>
      </w:r>
    </w:p>
    <w:p>
      <w:r>
        <w:t>呼吸开始急促，我用舌头挑开她的阴唇探入阴道，她低吟了一声「阿」，能感觉</w:t>
      </w:r>
    </w:p>
    <w:p>
      <w:r>
        <w:t>到她的身体很享受着我的舔食。</w:t>
      </w:r>
    </w:p>
    <w:p>
      <w:r>
        <w:t>我慢慢的往前爬，头到了她胸部，舌头吸食着她这美丽的玉乳，小弟弟也挺</w:t>
      </w:r>
    </w:p>
    <w:p>
      <w:r>
        <w:t>到了她的阴户沿着阴唇继续在洞口摩擦，不知道是酒劲过了，还是我挑逗的原因，</w:t>
      </w:r>
    </w:p>
    <w:p>
      <w:r>
        <w:t>她醒了，双手抓住了我的小弟弟。我有点惊慌，双眼看着她，她的小手慢慢地把</w:t>
      </w:r>
    </w:p>
    <w:p>
      <w:r>
        <w:t>我的小弟弟送入她的阴道，我对这突如其来的福利很享受，我开始小心翼翼地推</w:t>
      </w:r>
    </w:p>
    <w:p>
      <w:r>
        <w:t>送，很紧，看得出她ｍｌ的次数不算多，我生怕用力了打破了这美好的享受机会，</w:t>
      </w:r>
    </w:p>
    <w:p>
      <w:r>
        <w:t>我亲吻着她的嘴巴，舌头探入她的嘴巴，和她的舌头缠绵。「你下面好大，慢慢</w:t>
      </w:r>
    </w:p>
    <w:p>
      <w:r>
        <w:t>插，否则很疼。」她害羞地说着，我一听方面了龟头前进的速度，但是还是举进</w:t>
      </w:r>
    </w:p>
    <w:p>
      <w:r>
        <w:t>维艰，她双手抚着我的臀部慢慢推送我的小弟弟，她的乳头已经翘到顶点了，她</w:t>
      </w:r>
    </w:p>
    <w:p>
      <w:r>
        <w:t>开始娇喘，能感觉到她的手传递给我送入的要求，我开始推送到底，她又啊了一</w:t>
      </w:r>
    </w:p>
    <w:p>
      <w:r>
        <w:t>声「好舒服」，我不停的加快速度，她已经开始自己抚摸乳房了，她手抓着乳头，</w:t>
      </w:r>
    </w:p>
    <w:p>
      <w:r>
        <w:t>我心领神会又开始吸食她的乳头了，含着她的乳头转圈，她呻吟的更加快了：</w:t>
      </w:r>
    </w:p>
    <w:p>
      <w:r>
        <w:t>「恩，恩，啊，啊，啊……再用力，再用力，快到了，快到了，啊，啊」，没想</w:t>
      </w:r>
    </w:p>
    <w:p>
      <w:r>
        <w:t>到她这幺快就到ｈｉｇｈ点了，直接喷洒在我的龟头上，本来压制的精关一下子</w:t>
      </w:r>
    </w:p>
    <w:p>
      <w:r>
        <w:t>没并牢直接就喷出来了，几乎同时到达高潮。她干完精疲力尽地喘着气，我又去</w:t>
      </w:r>
    </w:p>
    <w:p>
      <w:r>
        <w:t>卫生间洗了个澡，我看她没起来的样子，我直接用手指直接抠入她的小穴，把精</w:t>
      </w:r>
    </w:p>
    <w:p>
      <w:r>
        <w:t>液搞了出来，白色的精液直接随着洞口流了下来，我慢慢擦拭着，然后继续睡觉</w:t>
      </w:r>
    </w:p>
    <w:p>
      <w:r>
        <w:t>了。</w:t>
      </w:r>
    </w:p>
    <w:p>
      <w:r>
        <w:t>第二天早上，小慧先醒过来，发现自己赤身裸体在我的怀里，然后起身了，</w:t>
      </w:r>
    </w:p>
    <w:p>
      <w:r>
        <w:t>我也醒过来了，小梦还在睡，我刚要开口小慧对我比划了个不要说话的手势，然</w:t>
      </w:r>
    </w:p>
    <w:p>
      <w:r>
        <w:t>后偷偷摸上小梦的床，我明白她的意思是不要让小梦知道。等小梦醒过来，我就</w:t>
      </w:r>
    </w:p>
    <w:p>
      <w:r>
        <w:t>把她们送了回去。我和小慧缠绵的画面一直在我脑海中浮现。</w:t>
      </w:r>
    </w:p>
    <w:p>
      <w:r>
        <w:t>几天之后，师傅又提议去了，后来才知道那天晚上师傅带着丽丽去开房的途</w:t>
      </w:r>
    </w:p>
    <w:p>
      <w:r>
        <w:t>中，师母打电话过来让他回去，他没搞成，所以耐不住性子了。我和师傅走进去</w:t>
      </w:r>
    </w:p>
    <w:p>
      <w:r>
        <w:t>的时候正好遇到小慧，小慧看着我，「又来了，今天有人陪吗？」，我说「你有</w:t>
      </w:r>
    </w:p>
    <w:p>
      <w:r>
        <w:t>空吗？」，她点点头，我就牵着她的手进来了。</w:t>
      </w:r>
    </w:p>
    <w:p>
      <w:r>
        <w:t>又是老规矩，看见师傅，那个妈咪又进来了，又是老套路，一群美女蜂拥而</w:t>
      </w:r>
    </w:p>
    <w:p>
      <w:r>
        <w:t>至，环肥燕瘦都有，我师傅看了看，没再挑丽丽，居然挑中了小梦，可能是上次</w:t>
      </w:r>
    </w:p>
    <w:p>
      <w:r>
        <w:t>觉得她酒量比较差吧。小梦没坐下来多久，我师傅就开始卡油了，小梦不太耐烦</w:t>
      </w:r>
    </w:p>
    <w:p>
      <w:r>
        <w:t>的准备走了，我师傅也是很不高兴，我出去把妈咪叫过来了，又把丽丽叫了回来，</w:t>
      </w:r>
    </w:p>
    <w:p>
      <w:r>
        <w:t>终于把我师傅的火气平复下来了。时间也晚了，小梦还没上倒班，小慧直接问我：</w:t>
      </w:r>
    </w:p>
    <w:p>
      <w:r>
        <w:t>「要不让小梦陪你吧。」「你们两个都陪我吧。」</w:t>
      </w:r>
    </w:p>
    <w:p>
      <w:r>
        <w:t>这次变成我左拥右抱了，每当我想去触摸下小梦的身体的时候，小慧都把我</w:t>
      </w:r>
    </w:p>
    <w:p>
      <w:r>
        <w:t>的手拉回到她身上。我单手肆无忌惮地抚摸着小慧的丰乳，小慧居然不反抗，我</w:t>
      </w:r>
    </w:p>
    <w:p>
      <w:r>
        <w:t>附在她耳边轻声说：「是不是上次很舒服？这次一点反抗都没了。」小慧红着脸</w:t>
      </w:r>
    </w:p>
    <w:p>
      <w:r>
        <w:t>说：「你真讨厌。」小梦听的云里雾里的，门又开了，一看是妈咪进来了，妈咪</w:t>
      </w:r>
    </w:p>
    <w:p>
      <w:r>
        <w:t>附在小梦耳边说了什幺，小梦和小慧使了个眼色就出去了。我猜是小梦的熟客来</w:t>
      </w:r>
    </w:p>
    <w:p>
      <w:r>
        <w:t>了或许，也没多想，只要小慧没走，起码还有一个人能让我卡卡油。妈咪又进来</w:t>
      </w:r>
    </w:p>
    <w:p>
      <w:r>
        <w:t>了，提议玩个游戏，玩筛子，规则是谁输了就要跟着对面异性的做同样的动作，</w:t>
      </w:r>
    </w:p>
    <w:p>
      <w:r>
        <w:t>比如说我输了，丽丽做什幺我就要做什幺。我起初发现这个游戏挺有意思的，后</w:t>
      </w:r>
    </w:p>
    <w:p>
      <w:r>
        <w:t>来才发现其实没我想象那幺简单。第一盘就是我输了，丽丽看看我的，很诡异地</w:t>
      </w:r>
    </w:p>
    <w:p>
      <w:r>
        <w:t>笑了，然后她就过去亲了我师傅一下，我也只好去亲了我师傅一下。第二盘是小</w:t>
      </w:r>
    </w:p>
    <w:p>
      <w:r>
        <w:t>慧输了，我师傅过去就抓住了丽丽的巨乳，不停地揉捏，小慧也只好跑过去捏了</w:t>
      </w:r>
    </w:p>
    <w:p>
      <w:r>
        <w:t>丽丽的乳房。第三盘还是小慧输了，丽丽做示范，丽丽不知道是不是为了报复刚</w:t>
      </w:r>
    </w:p>
    <w:p>
      <w:r>
        <w:t>才小慧捏她的奶，故意去伸进我师傅的裤子里面，抚摸着他的小弟弟。小慧一脸</w:t>
      </w:r>
    </w:p>
    <w:p>
      <w:r>
        <w:t>尴尬，妈咪在那里笑着说愿赌服输，小慧正准备起身，我师傅就说了：「你就对</w:t>
      </w:r>
    </w:p>
    <w:p>
      <w:r>
        <w:t>着我徒弟做吧。」，丽丽一听还不开心的重重捏了我师傅的小鸡鸡一下，小慧对</w:t>
      </w:r>
    </w:p>
    <w:p>
      <w:r>
        <w:t>着我还是不好意思的伸出了芊芊玉手进入了我的裤子里面，轻轻的触摸了我的弟</w:t>
      </w:r>
    </w:p>
    <w:p>
      <w:r>
        <w:t>弟，然后惊讶的看着我视乎在说你的小弟弟好大一般。第四盘又是小慧输，这次</w:t>
      </w:r>
    </w:p>
    <w:p>
      <w:r>
        <w:t>丽丽更过分，其实丽丽这个年纪做这行已经很大了，而且又见小慧年轻貌美，故</w:t>
      </w:r>
    </w:p>
    <w:p>
      <w:r>
        <w:t>意有点刁难，拉开我师傅裤裆的拉链，把我师傅的小弟弟就直接拿了出来，嘴巴</w:t>
      </w:r>
    </w:p>
    <w:p>
      <w:r>
        <w:t>直接含住了，上下舔食。小慧一看更加害羞了，妈咪还一个劲的起哄，看着她那</w:t>
      </w:r>
    </w:p>
    <w:p>
      <w:r>
        <w:t>幺为难的样子我就开始打原场了，「算了别为难她了。」，不知道是画面太刺激</w:t>
      </w:r>
    </w:p>
    <w:p>
      <w:r>
        <w:t>还是欲望上来了，我的弟弟居然支起了帐篷，小慧眼见我的弟弟起来了，她也慢</w:t>
      </w:r>
    </w:p>
    <w:p>
      <w:r>
        <w:t>慢地拉开了我的拉链，一个「庞然大物」出现在了她面前，上次估计在爱爱的时</w:t>
      </w:r>
    </w:p>
    <w:p>
      <w:r>
        <w:t>候估计她也没有仔细看过它，她不顾一切地把我的弟弟含入了嘴中，开始套弄，</w:t>
      </w:r>
    </w:p>
    <w:p>
      <w:r>
        <w:t>丽丽眼看小慧做的比她还出位，直接不顾三七二十一，直接深喉了。小慧不知道</w:t>
      </w:r>
    </w:p>
    <w:p>
      <w:r>
        <w:t>是受刺激还是也有欲望了，她也不甘示弱地为我深喉。丽丽更加过地把自己的制</w:t>
      </w:r>
    </w:p>
    <w:p>
      <w:r>
        <w:t>服裙子褪到了脚踝边，褪下了底裤，直接女上位坐到了我师傅的弟弟上。小慧还</w:t>
      </w:r>
    </w:p>
    <w:p>
      <w:r>
        <w:t>没反应过来，丽丽已经还是妖媚的呻吟了「啊，啊，啊」妈咪居然开始鼓掌，我</w:t>
      </w:r>
    </w:p>
    <w:p>
      <w:r>
        <w:t>都没想到丽丽能这幺直接，她的豪乳在上下起伏中甩动，我师傅非常享受地直接</w:t>
      </w:r>
    </w:p>
    <w:p>
      <w:r>
        <w:t>摊在了沙发上，任由丽丽在他身上翻云覆雨。</w:t>
      </w:r>
    </w:p>
    <w:p>
      <w:r>
        <w:t>预知小慧会有什幺反应，请继续收看第二章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