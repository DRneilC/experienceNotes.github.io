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长路漫漫1~30全作者老柳</w:t>
      </w:r>
    </w:p>
    <w:p>
      <w:r>
        <w:t>（一）</w:t>
      </w:r>
    </w:p>
    <w:p>
      <w:r>
        <w:t>群山环绕，无边的森林，一个偏远的小山村，一个普通的农家小院里，一个男婴「呱呱」落地，在接生婆一声「大喜大喜，是男孩，母子平安」的报喜声传出来后，刘老汉欣喜的哭出声来。</w:t>
      </w:r>
    </w:p>
    <w:p>
      <w:r>
        <w:t>这已是第四个孩子，前几个都没几天就夭折了，已经四十岁的刘老汉怎么能不喜极而涕。七十年代的农村，生活异常艰辛，为了能有个孩子，两口子没少受罪，这不，孩子没出生就起了个名字叫「刘住」，其意是一定留住。</w:t>
      </w:r>
    </w:p>
    <w:p>
      <w:r>
        <w:t>杀了家里的老母鸡，忙著给妻子燉鸡汤，心里那个美就別提了。筋疲力尽的桂芬，看著身边的儿子，眼里满是泪水，那是幸福的泪水，那是喜悦的泪水。虚弱的身体，微弱的声音：「儿啊，你可是妈的命根子啊，千万得留住啊！」</w:t>
      </w:r>
    </w:p>
    <w:p>
      <w:r>
        <w:t>三亲四顾都来贺喜，俗称下奶，也就是两斤麵，十几个鸡蛋啥的，那时候已经是最好的礼品了。刘老汉乐得嘴都合不拢，小屋里飘出孩子的哭声，多了幸福的欢笑声，平凡又温馨。</w:t>
      </w:r>
    </w:p>
    <w:p>
      <w:r>
        <w:t>刘住长得虎头虎脑、结实可爱，被父母视为掌上明珠。生活儘管艰辛，为了儿子，夫妻二人省吃俭用，把个小刘住养得欢蹦乱跳，异常健壮，人见人爱，就像一头小牤牛一样，村里人都喜欢叫刘住为牤子，打这以后，牤子就成了刘住的待名词了。</w:t>
      </w:r>
    </w:p>
    <w:p>
      <w:r>
        <w:t>牤子有个叔叔叫刘贵，身体虚弱，跟个病秧子似的，还是刘老汉託了好多人才给他娶了一个挺远地方的寡妇，带个小女孩，比牤子大三岁.据说这寡妇作风不太好，可好人谁嫁给刘贵这样的呀？好歹也算有个家了，刘老汉也算尽到兄长的责任了，谁叫父母死得早呢！</w:t>
      </w:r>
    </w:p>
    <w:p>
      <w:r>
        <w:t>刘老汉是一个性情耿直、在村里威望很高的人，刘贵对哥哥非常敬重，大事小情都要和哥哥商量，哥哥就是他的主心骨。这让刘贵的老婆李娟，就是那个原来的寡妇就是很是不高兴，可她也怕这个大伯子，是打心里惧怕，不知为什么，见到大伯子就心虚，毕竟好多农活还得指望刘老汉呢！</w:t>
      </w:r>
    </w:p>
    <w:p>
      <w:r>
        <w:t>倒是带来的孩子「玉秀」非常喜欢大爷大娘，尤其喜欢牤子，经常睡在大爷家里，和牤子玩。这年牤子十岁了，玉秀十三了，每天玉秀都领著弟弟一起到五里外的小学上学，牤子对玉秀姐也非常喜欢，总是围著姐姐身边，也怪了，从小就听姐姐的话。</w:t>
      </w:r>
    </w:p>
    <w:p>
      <w:r>
        <w:t>命运多桀，牤子的妈妈桂芬突然得了场重病，没几天就过世了，刚五十岁.牤子和爸爸哭得死去活来，这对他们父子打击很大，刘老汉变得沉默寡言了。懂事的玉秀更加经常照顾弟弟，姐弟情意更加深厚了。</w:t>
      </w:r>
    </w:p>
    <w:p>
      <w:r>
        <w:t>刘老汉身体日见衰弱，丧妻之痛让他心力交瘁，儿子还小，弟弟的身体又不好，眼见弟妹的態度越来越不好，刘老汉怎么能不惦记。李娟早就腻烦了大伯子的约束了，才三十五岁的她根本瞧不起丈夫，尤其刘贵根本满足不了自己的性需要，可惜自己的名声太不好，要不然早就离婚了。她更看不惯玉秀整天往大爷家跑，更烦牤子，玉秀刚上初一，说啥也不让唸了，逼著回家干农活，气得牤子背后没少骂二婶。</w:t>
      </w:r>
    </w:p>
    <w:p>
      <w:r>
        <w:t>家境更不好了，刘老汉已经臥病在床好几天了，没钱去医院，只能挺著，他预感到自己快要不行了，让牤子把叔叔叫来，虚弱的对弟弟说：「我恐怕要不行了，我放心不下牤子和你呀！牤子今年才十四，不论如何，你要供牤子上学呀！</w:t>
      </w:r>
    </w:p>
    <w:p>
      <w:r>
        <w:t>我走后，家里的地，你就种吧，那头牛你也经管好。玉秀是个好孩子，別看不是你亲生的，就是你媳妇，你要注意呀，你这身板能满足得了她吗？</w:t>
      </w:r>
    </w:p>
    <w:p>
      <w:r>
        <w:t>我走后，她更没怕的人了，你得多长点心眼，有些事啊，你就睁一眼闭一眼吧，好歹是个家呀！现在土地承包了，忙不过来，你找三叔家帮忙，別人儘量少麻烦。好多人打你媳妇主意呢，尤其治保主任王麻子，更不是好东西。牤子啊，你要经常帮你叔干活，你身体好，也懂事了，你妈走这几年啊，多亏了玉秀照顾你，你可不能忘了啊，咱可不能没良心啊！」</w:t>
      </w:r>
    </w:p>
    <w:p>
      <w:r>
        <w:t>刘贵和牤子泪流满面，牤子哽咽著说：「爹，你没事的，我都记下了。」刘贵痛哭失声：「哥呀，你不会有事的，我就是头拱地，也要把牤子供上大学，咱老刘家，就牤子一棵独苗啊，哥。」咳咳的一阵咳嗽喘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