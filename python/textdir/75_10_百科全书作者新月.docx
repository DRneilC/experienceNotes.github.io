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百科全书作者新月</w:t>
      </w:r>
    </w:p>
    <w:p>
      <w:r>
        <w:t>百科全书</w:t>
      </w:r>
    </w:p>
    <w:p>
      <w:r>
        <w:t>字数：1.5万</w:t>
      </w:r>
    </w:p>
    <w:p>
      <w:r>
        <w:t>星期六的下午总是让人有些懒洋洋，虽然有一整星期拉下的事儿，但真到干起活来却也不怎么令人着急。</w:t>
      </w:r>
    </w:p>
    <w:p>
      <w:r>
        <w:t>这又是个星期六，我刚在院子里除了会儿草，正舒服地歇在沙发上，斗争着要不要马上洗澡。</w:t>
      </w:r>
    </w:p>
    <w:p>
      <w:r>
        <w:t>我的丈夫大卫仍在修剪草坪，女儿珍妮则把自己关在屋子里听音乐。</w:t>
      </w:r>
    </w:p>
    <w:p>
      <w:r>
        <w:t>１６岁的她已经变得和父母格格不入了，比起和我们说话，她更愿意捧着电话和所谓的朋友漫无边际地闲聊。</w:t>
      </w:r>
    </w:p>
    <w:p>
      <w:r>
        <w:t>不过还好的是，她至少没对我们显示出什么敌意。</w:t>
      </w:r>
    </w:p>
    <w:p>
      <w:r>
        <w:t>我最终决定还是去洗个澡，刚要起身的时候，门铃响了起来。</w:t>
      </w:r>
    </w:p>
    <w:p>
      <w:r>
        <w:t>大卫正在后院，珍妮自顾自地忙着，只怕除了大爆炸声，什么也听不见，我不情愿地支起身子，走过去打开了门。</w:t>
      </w:r>
    </w:p>
    <w:p>
      <w:r>
        <w:t>门口站着一个和珍妮差不多年龄的男孩，一头漂亮的棕色头发让人不禁联想到海滨的沙滩。</w:t>
      </w:r>
    </w:p>
    <w:p>
      <w:r>
        <w:t>他应该还处在青春期，但是透过ｔ恤可以看到他健壮的肌肉。</w:t>
      </w:r>
    </w:p>
    <w:p>
      <w:r>
        <w:t>他的肤色黝黑，好似终日在外奔波一样，一个皮革制的背包横跨在他的肩上。</w:t>
      </w:r>
    </w:p>
    <w:p>
      <w:r>
        <w:t>「嗨，」我招呼道。</w:t>
      </w:r>
    </w:p>
    <w:p>
      <w:r>
        <w:t>「你是来找珍妮的么？」</w:t>
      </w:r>
    </w:p>
    <w:p>
      <w:r>
        <w:t>男孩笑了，非常得甜，「不，夫人。我叫约翰。我来这里是想看看你是否需要一套百科全书。」</w:t>
      </w:r>
    </w:p>
    <w:p>
      <w:r>
        <w:t>又是推销员，这是星期六唯一让我反胃的事情。</w:t>
      </w:r>
    </w:p>
    <w:p>
      <w:r>
        <w:t>我正要告诉他没兴趣时，不知怎么，我突然有了股请他进来的冲动。</w:t>
      </w:r>
    </w:p>
    <w:p>
      <w:r>
        <w:t>或许和他谈谈也不错，於是我向边上移了移，示意他进屋，在他进来后，我顺手关上了房门。</w:t>
      </w:r>
    </w:p>
    <w:p>
      <w:r>
        <w:t>「你家里很漂亮，」约翰讚美道，可能所有销售员都有张甜嘴吧。</w:t>
      </w:r>
    </w:p>
    <w:p>
      <w:r>
        <w:t>「阿，谢谢，」我说道，一边不禁对自己竟然让他进来感到有些惊讶。</w:t>
      </w:r>
    </w:p>
    <w:p>
      <w:r>
        <w:t>「你想喝点什么吗？」</w:t>
      </w:r>
    </w:p>
    <w:p>
      <w:r>
        <w:t>「水就行了，」他应着，然后用他那对绿眼睛瞪着我道。</w:t>
      </w:r>
    </w:p>
    <w:p>
      <w:r>
        <w:t>「今天天气可真热啊。」</w:t>
      </w:r>
    </w:p>
    <w:p>
      <w:r>
        <w:t>「是啊，」我点头道，领着他走进厨房。</w:t>
      </w:r>
    </w:p>
    <w:p>
      <w:r>
        <w:t>「刚才在院子里，我也觉得今天热得有些过分。」</w:t>
      </w:r>
    </w:p>
    <w:p>
      <w:r>
        <w:t>我给约翰倒了杯水，然后我们就在桌边坐了下来。</w:t>
      </w:r>
    </w:p>
    <w:p>
      <w:r>
        <w:t>他大口大口地喝着水，看起来渴极了。</w:t>
      </w:r>
    </w:p>
    <w:p>
      <w:r>
        <w:t>我也确实热极了，於是我解开了上衣的头两粒纽扣，男孩的眼睛里满是兴奋的目光。</w:t>
      </w:r>
    </w:p>
    <w:p>
      <w:r>
        <w:t>不知怎的，我看着他居然渐渐地呆了，他看来还挺英俊的，接着我自己吓出了一身冷汗。</w:t>
      </w:r>
    </w:p>
    <w:p>
      <w:r>
        <w:t>这个男孩年龄小得足够当我的儿子！</w:t>
      </w:r>
    </w:p>
    <w:p>
      <w:r>
        <w:t>我应该礼貌地请他离开，然后去洗个澡。</w:t>
      </w:r>
    </w:p>
    <w:p>
      <w:r>
        <w:t>「好了，」他放下手中的玻璃杯说道，「我只有三个问题：第一，你有没有百科全书？第二，你是否用得着百科全书么？第三，你是否买得起一套百科全书？」</w:t>
      </w:r>
    </w:p>
    <w:p>
      <w:r>
        <w:t>如此令人噁心的销售技巧我还是头一次碰到──他连这到底是那一种百科全书都没有告诉我──但奇怪的是我发现自己正在老老实实地回答。</w:t>
      </w:r>
    </w:p>
    <w:p>
      <w:r>
        <w:t>「不，我们没有百科全书。我们有一个女儿正在上学，有些时候我确实觉得我们挺需要的。但是是否买不买得起…一套书要多少钱？」</w:t>
      </w:r>
    </w:p>
    <w:p>
      <w:r>
        <w:t>「两千美元，」约翰说道。</w:t>
      </w:r>
    </w:p>
    <w:p>
      <w:r>
        <w:t>「不过你喜欢的话，可以分期付款。而且请相信我，这是最好的一套百科全书，不然我也不会卖它。那样不公平。」</w:t>
      </w:r>
    </w:p>
    <w:p>
      <w:r>
        <w:t>他最后那句话我没有听懂，但是我还是回答了他前面的问题，「嗯，我想我们付得起。我的丈夫和我都有一份不错的收入。」</w:t>
      </w:r>
    </w:p>
    <w:p>
      <w:r>
        <w:t>「太好了！」</w:t>
      </w:r>
    </w:p>
    <w:p>
      <w:r>
        <w:t>他说道。</w:t>
      </w:r>
    </w:p>
    <w:p>
      <w:r>
        <w:t>随着他从背包里取出一支钢笔和一大叠纸张，交到我面前。</w:t>
      </w:r>
    </w:p>
    <w:p>
      <w:r>
        <w:t>「现在，请填完这个表格，并且在这里签名…」</w:t>
      </w:r>
    </w:p>
    <w:p>
      <w:r>
        <w:t>我照着做了，不过心里对於自己没经过大卫同意就花了两千美元不免有些惊讶。</w:t>
      </w:r>
    </w:p>
    <w:p>
      <w:r>
        <w:t>虽然大卫可能更希望把这些钱花到高尔夫俱乐部里，但我的确觉得我们有买一套百科全书的需要，而且我们也的确买得起。</w:t>
      </w:r>
    </w:p>
    <w:p>
      <w:r>
        <w:t>我在文件的末尾签上名字并且留下了自己的地址和日期。</w:t>
      </w:r>
    </w:p>
    <w:p>
      <w:r>
        <w:t>约翰接过文件从头到底读了一遍，「谢谢你，克莉丝汀。你的名字很好听。</w:t>
      </w:r>
    </w:p>
    <w:p>
      <w:r>
        <w:t>你会在四至六周后收到整套书，并且还会有一个附赠的书架。从那以后，就会有分期付款的帐单陆续寄来了。「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