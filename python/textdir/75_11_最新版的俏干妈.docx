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最新版的俏干妈</w:t>
      </w:r>
    </w:p>
    <w:p>
      <w:r>
        <w:t>最新版的俏干妈</w:t>
      </w:r>
    </w:p>
    <w:p>
      <w:r>
        <w:t>字数：3.8万</w:t>
      </w:r>
    </w:p>
    <w:p>
      <w:r>
        <w:t>（一）</w:t>
      </w:r>
    </w:p>
    <w:p>
      <w:r>
        <w:t>张子华，父母亲及家人亲友都叫他阿华。</w:t>
      </w:r>
    </w:p>
    <w:p>
      <w:r>
        <w:t>阿华本来是个好孩子，初一初二的时候还很认真用功，到了三年级上学期，交到坏同学，跟他们混在一齐玩的原故，学会了吸烟、喝酒、打架、看黄色小说和看小电影，如此成绩一落千丈。</w:t>
      </w:r>
    </w:p>
    <w:p>
      <w:r>
        <w:t>父母很伤心，但又不知如何使阿华改邪归正。</w:t>
      </w:r>
    </w:p>
    <w:p>
      <w:r>
        <w:t>有一次，阿华跟同学去看小电影，小电影演完了，又跑出了两个赤裸裸的女人，像巡回似的站在每个观众面前一、二分钟，让观众东摸摸西摸摸。</w:t>
      </w:r>
    </w:p>
    <w:p>
      <w:r>
        <w:t>阿华也有摸，直摸得口乾心跳，全身热烘烘的很不好受，这是他生平第一次接触到女人的胴体。</w:t>
      </w:r>
    </w:p>
    <w:p>
      <w:r>
        <w:t>谁知，警察先生突然大驾光临，而且包围了整个小电影院，把所有的观众，连女人、小电影院的老板、夥计，像赶鸭子似的赶上二辆大车，载到分局，全部做了阶下囚。</w:t>
      </w:r>
    </w:p>
    <w:p>
      <w:r>
        <w:t>因阿华未成年，警察打电话，叫阿华父母保回家。</w:t>
      </w:r>
    </w:p>
    <w:p>
      <w:r>
        <w:t>这件事真是伤透了阿华父母心的心，他父亲打了一阵、骂了一阵、说教了一番，折腾到午夜二点，阿华才躺在床上哭泣。</w:t>
      </w:r>
    </w:p>
    <w:p>
      <w:r>
        <w:t>其实，他也非常后悔做错了事，他躺在床上翻来覆去，一直不能入睡，想到他以前在学校，成绩总是前三名，现在却每一科目都是红字。</w:t>
      </w:r>
    </w:p>
    <w:p>
      <w:r>
        <w:t>也不知怎地，又想到小电影那两个赤裸裸的女人。</w:t>
      </w:r>
    </w:p>
    <w:p>
      <w:r>
        <w:t>总之，这一夜，他想了许多许多事，结果却下了一个错误的结论：那就是离家出走，因为他感到无颜再獃在家里。</w:t>
      </w:r>
    </w:p>
    <w:p>
      <w:r>
        <w:t>好不容易，挨到凌晨六点多，天亮了。他悄悄的下床，然后悄悄的打开父母亲卧室的门，蹑手蹑脚的走进去，一看之下，使他大惊失色，全身发抖。</w:t>
      </w:r>
    </w:p>
    <w:p>
      <w:r>
        <w:t>原来，父母亲两人正赤裸裸的搂在一起，好梦正甜。</w:t>
      </w:r>
    </w:p>
    <w:p>
      <w:r>
        <w:t>他再也不敢看，就在父亲的裤袋偷了三仟元，跑出了家门，把家门关好后，才长长的喘了一口大气，镇定下来。</w:t>
      </w:r>
    </w:p>
    <w:p>
      <w:r>
        <w:t>这时候他恨起父母亲了。想想，父亲有母亲，母亲可以脱得全身赤条条的让父亲玩得痛快，而自己呢？只不过是去看了场黄色电影而已，并非甚么大不了的事，父母亲就这样的大惊小怪，把他打得这么惨，自己只不过摸摸那女人的乳房而已。</w:t>
      </w:r>
    </w:p>
    <w:p>
      <w:r>
        <w:t>父亲好自私，只顾自己快乐。</w:t>
      </w:r>
    </w:p>
    <w:p>
      <w:r>
        <w:t>阿华这时候全身还感到疼痛，更加的恨起父母亲了，也更坚绝的决定离家出走，在外面努力打拼，创造一番事业。</w:t>
      </w:r>
    </w:p>
    <w:p>
      <w:r>
        <w:t>坐着公车，到了火车站。</w:t>
      </w:r>
    </w:p>
    <w:p>
      <w:r>
        <w:t>在火车站却手脚失措徬徨起来了。要到哪里去好呢？最后下了决心，到台北去。台北？他一天到晚听到的都是「台北」这两个字，所以决定到台北。</w:t>
      </w:r>
    </w:p>
    <w:p>
      <w:r>
        <w:t>于是坐着火车到了台北。</w:t>
      </w:r>
    </w:p>
    <w:p>
      <w:r>
        <w:t>来到台北，才知这下要糟，人生地不熟，等那三仟元花光，就更惨了，肚子饿了，没地方吃饭，饿得发晕，又回到车站。</w:t>
      </w:r>
    </w:p>
    <w:p>
      <w:r>
        <w:t>他坐在候车室的椅子上，苦思良策。</w:t>
      </w:r>
    </w:p>
    <w:p>
      <w:r>
        <w:t>其实，肚子饿了就得吃饭，要吃饭，就得有钱，这是天地间最简单的道理，连三岁小孩也知道。阿华当然知道，可是他没钱，没钱就没饭可吃，没饭可吃，肚子就得挨饿，挨饿就会四肢发软，全身无力。</w:t>
      </w:r>
    </w:p>
    <w:p>
      <w:r>
        <w:t>他已饿了一整天了，还是在火车站徘徊。</w:t>
      </w:r>
    </w:p>
    <w:p>
      <w:r>
        <w:t>正当他下定决心要告诉警察先生，说他是离家出走的孩子，请警察先生帮忙送他回家，因为报纸上有过这样的新闻。结果，他胆怯了，打了退堂鼓，失去了回家的机会。</w:t>
      </w:r>
    </w:p>
    <w:p>
      <w:r>
        <w:t>于是他后悔离家出走了。在家该有多好，茶来伸来，饭来张口，要钱向妈妈要，方便得很，正是在家样样好，出外步步难。</w:t>
      </w:r>
    </w:p>
    <w:p>
      <w:r>
        <w:t>却在这个时候，一个年约四十岁左右的男人走近他，问他：「小朋友，你有多久没吃饭了？」</w:t>
      </w:r>
    </w:p>
    <w:p>
      <w:r>
        <w:t>他惊奇于这男人，竟然知道他肚子饿了，想了一下，才说：「已经一天没吃饭了，现在肚子好饿。」</w:t>
      </w:r>
    </w:p>
    <w:p>
      <w:r>
        <w:t>「走，我带你去吃饭。」</w:t>
      </w:r>
    </w:p>
    <w:p>
      <w:r>
        <w:t>「为甚么你要带我去吃饭。」</w:t>
      </w:r>
    </w:p>
    <w:p>
      <w:r>
        <w:t>「我可怜你。」</w:t>
      </w:r>
    </w:p>
    <w:p>
      <w:r>
        <w:t>「……」</w:t>
      </w:r>
    </w:p>
    <w:p>
      <w:r>
        <w:t>「放心，我请客，让你吃个饱。世界上有我这样好的人吗？」</w:t>
      </w:r>
    </w:p>
    <w:p>
      <w:r>
        <w:t>「没有。」</w:t>
      </w:r>
    </w:p>
    <w:p>
      <w:r>
        <w:t>「那好，走！」一声走拉着阿华就走。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