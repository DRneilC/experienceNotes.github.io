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亲情、家庭、孝女小玲</w:t>
      </w:r>
    </w:p>
    <w:p>
      <w:r>
        <w:t>【亲情、家庭、孝女】</w:t>
      </w:r>
    </w:p>
    <w:p>
      <w:r>
        <w:t>排版：芙蓉子</w:t>
      </w:r>
    </w:p>
    <w:p>
      <w:r>
        <w:t>小玲双手捧着一幅照片，两行热泪从眼眶中慢慢流下来。照片上一对中年夫妇亲热地相互拥着对方，脸上洋溢出幸福地微笑。在他们身后一名漂亮的女中学生顽皮地趴在他俩的肩头。</w:t>
      </w:r>
    </w:p>
    <w:p>
      <w:r>
        <w:t>照片上的那对夫妇正是小玲和她的父母亲，那是两年前照的。当时小玲刚刚考上了市重点高中，而他的父亲也刚被提拔为市土地管理局的局长。就在这双喜临门的时候，一家三口到大饭店里去庆祝了一翻。</w:t>
      </w:r>
    </w:p>
    <w:p>
      <w:r>
        <w:t>在这幽雅的环境里，父亲亲昵地对小玲说：「好女儿，在我们这些被提拔的干部中就你是最好的。别人家的孩子不是调皮就是不好好学习。乖女儿，给爸爸争争气，争取考上清华北大。」</w:t>
      </w:r>
    </w:p>
    <w:p>
      <w:r>
        <w:t>小玲轻轻地一笑说：「是，遵命。不过老爸也要答应我一个条件啊。」</w:t>
      </w:r>
    </w:p>
    <w:p>
      <w:r>
        <w:t>爸爸笑起来说：「好啊，现在给我讲开条件了。说，什么条件？」</w:t>
      </w:r>
    </w:p>
    <w:p>
      <w:r>
        <w:t>小玲说：「我考上重点高中，爸爸当了局长。我要是考上重点大学，爸爸也该再升级了。」</w:t>
      </w:r>
    </w:p>
    <w:p>
      <w:r>
        <w:t>妈妈一听说：「你这死丫头，爸爸再升不就要当市长了吗？这是说话吗。」</w:t>
      </w:r>
    </w:p>
    <w:p>
      <w:r>
        <w:t>爸爸笑了起来，他摸着小玲的头说：「好吧，爸爸才四十，努努力还是有可能的。」</w:t>
      </w:r>
    </w:p>
    <w:p>
      <w:r>
        <w:t>妈妈听了也很高兴，她给小玲倒了一杯饮料说：「小玲，只要你将来有出息就行了，爸爸妈妈希望你能更有本事啊。」</w:t>
      </w:r>
    </w:p>
    <w:p>
      <w:r>
        <w:t>小玲说：「妈妈，我和爸爸都有了目标，妈妈你有什么打算？」</w:t>
      </w:r>
    </w:p>
    <w:p>
      <w:r>
        <w:t>妈妈说：「我吗。就做好你们的后勤工作就行了，你们说好吗？」</w:t>
      </w:r>
    </w:p>
    <w:p>
      <w:r>
        <w:t>小玲说：「好啊，不是说每个成功男人后面都有一个女人的支持吗。爸爸怎么谢谢妈妈呢？」</w:t>
      </w:r>
    </w:p>
    <w:p>
      <w:r>
        <w:t>爸爸叫来一名服务生，在他的耳边耳语里几句。那服务生点点头退了下去，小玲不知道怎么回事，她不停地打问，可爸爸就是笑着摇头，一句话也不说。</w:t>
      </w:r>
    </w:p>
    <w:p>
      <w:r>
        <w:t>过了一会儿，那名服务生回来了。他手里拿着一簇红玫瑰来到妈妈面前，他把花恭恭敬敬地递给妈妈说：「夫人，这是您的先生送给你的一打红玫瑰。他祝你永远象今晚一样美丽、动人。」</w:t>
      </w:r>
    </w:p>
    <w:p>
      <w:r>
        <w:t>妈妈接过红玫瑰，她激动的脸上泛出醉人的红韵。她不知道怎么才好，过了好长时间才小声说：「谢谢你了。」</w:t>
      </w:r>
    </w:p>
    <w:p>
      <w:r>
        <w:t>小玲在一边张着大嘴，她呆呆地看着这一切。当爸爸轻轻握住妈妈的手的时候，她才缓过神来。小玲使劲拍着她的双手说：「好浪漫啊，爸爸万岁。」</w:t>
      </w:r>
    </w:p>
    <w:p>
      <w:r>
        <w:t>这时候饭店经理走过来说：「王局长，照张相留个纪念吧。」</w:t>
      </w:r>
    </w:p>
    <w:p>
      <w:r>
        <w:t>爸爸连忙说：「好吧。」说着拉着妻子站起来，他俩并肩站在一起，俩人的手臂拥着对方的腰身。小玲则趴在爸妈的肩头上。</w:t>
      </w:r>
    </w:p>
    <w:p>
      <w:r>
        <w:t>饭店经理拿出相机给他们照完后，他讨好地对小玲的爸爸说：「王局长，您英俊潇洒，夫人美丽大方，再加上这样一个活泼可爱的女儿，真是天下最幸福的家庭了。」</w:t>
      </w:r>
    </w:p>
    <w:p>
      <w:r>
        <w:t>爸爸摆了摆手说：「那里、那里，你太客气了。」</w:t>
      </w:r>
    </w:p>
    <w:p>
      <w:r>
        <w:t>其实，小玲的爸爸在单位就有美男子之称，而妈妈在大学时就是学校里的校花，虽然她年近四十，但平时对自己的身体保养的很好。皮肤依然雪白细腻，由于经常做健美操，她的身材仍很苗条，曲线玲珑，敢和二十多的少女相媲美。</w:t>
      </w:r>
    </w:p>
    <w:p>
      <w:r>
        <w:t>吃完饭已经很晚了，一回到家爸爸就对小玲说：「小玲，天太晚了，赶紧上床睡觉吧。」</w:t>
      </w:r>
    </w:p>
    <w:p>
      <w:r>
        <w:t>小玲应了一声，她到厨房洗了洗就回屋躺在了床上。由于心情很兴奋，小玲毫无睡意，她在床上翻着身，怎么也睡不着。也不知道过了多长时间，就当小玲迷迷糊糊要睡去的时候，从爸妈屋里传来了一阵奇怪的想声。</w:t>
      </w:r>
    </w:p>
    <w:p>
      <w:r>
        <w:t>小玲一下子睡意全无，她仰在床上一动不动地仔细听着从爸妈屋里传来的声音。那是爸妈切切私语的声音，还夹杂着妈妈哼叽声。</w:t>
      </w:r>
    </w:p>
    <w:p>
      <w:r>
        <w:t>小玲又兴奋起来了，虽然她才十五岁，可已经是情窦初开。在书报上了解了相当多的男女之情。</w:t>
      </w:r>
    </w:p>
    <w:p>
      <w:r>
        <w:t>小玲慢慢地从床上爬起来，她不敢穿鞋，怕弄出动静来。光着脚走到门口把屋门拉了一条缝，自己蹲在地上，耳朵紧贴在门缝上。</w:t>
      </w:r>
    </w:p>
    <w:p>
      <w:r>
        <w:t>小玲家住的是两间房，她的卧室和父母亲的卧室门对着门，距离很近。门一打开缝，从父母屋里传来的声音立刻大了许多。小玲屏住气，使劲地听着着，虽然听的费劲，但父母屋里的声音都还能听清楚。她几次想溜到父母的屋门口，但还没这么大的勇气，毕竟是偷听父母的隐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