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秀玲叔嫂情父女爱作者老柳</w:t>
      </w:r>
    </w:p>
    <w:p>
      <w:r>
        <w:t>２０１３年四合院征文</w:t>
      </w:r>
    </w:p>
    <w:p>
      <w:r>
        <w:t>春之文祭</w:t>
      </w:r>
    </w:p>
    <w:p>
      <w:r>
        <w:t>「第七篇」</w:t>
      </w:r>
    </w:p>
    <w:p>
      <w:r>
        <w:t>秀玲：叔嫂情父女爱</w:t>
      </w:r>
    </w:p>
    <w:p>
      <w:r>
        <w:t>2013/04/18发表于：春满四合院</w:t>
      </w:r>
    </w:p>
    <w:p>
      <w:r>
        <w:t>字数：18000</w:t>
      </w:r>
    </w:p>
    <w:p>
      <w:r>
        <w:t>梨花村，这个二百多户的小山村，依山旁水，错落有致，漫无边际的群山，山上梨树很多，每逢春季，漫山梨花争相开放，装点山峦，犹如仙境。</w:t>
      </w:r>
    </w:p>
    <w:p>
      <w:r>
        <w:t>山村里的村民生活虽然清贫，但是民风淳朴，八十年代末，这里的人们开始重视教育，破天荒的出了一个大学生，名字叫做郑秋山，今年二十岁了，在省城医科大学上大一，人长的眉清目秀，性格平和，喜欢独自一人思考。</w:t>
      </w:r>
    </w:p>
    <w:p>
      <w:r>
        <w:t>这不放暑假回家，没事总是喜欢独自一人跑到后山上，爬上大树，眺望远方，最喜欢的就是傍晚，山脚下的山村，升起袅袅炊烟，郑秋山都会欣喜如狂，陶醉其中。</w:t>
      </w:r>
    </w:p>
    <w:p>
      <w:r>
        <w:t>回到村里，郑秋山刚进家门，才三个月大的小侄女的哭声从屋里传了出来，郑秋山心里一暖，他非常喜爱小侄女。</w:t>
      </w:r>
    </w:p>
    <w:p>
      <w:r>
        <w:t>家里已经做好饭菜，爸爸妈妈已经坐在炕里，哥哥郑秋林笑着对弟弟说：山子，又跑山上去了，快吃饭吧，你嫂子特意给你炒了盘鸡蛋呢。</w:t>
      </w:r>
    </w:p>
    <w:p>
      <w:r>
        <w:t>郑秋山对哥哥非常尊敬，哥哥比自己大五岁，初中没念完就回家务农了，对弟弟十分关爱，尤其弟弟考上大学以后，在村里走路都昂首挺胸，</w:t>
      </w:r>
    </w:p>
    <w:p>
      <w:r>
        <w:t>爸爸郑富强，五十八岁，又发花白，身体硬朗，妈妈身体一直不好，常年咳嗽，身体消瘦。</w:t>
      </w:r>
    </w:p>
    <w:p>
      <w:r>
        <w:t>郑秋山坐下「妈，你吃鸡蛋，你身体不好，哥，以后别让嫂子特意给我做吃的了。妈妈笑着说：山子，妈咋吃都这样了，你可不行，上大学可累脑子，快吃吧。</w:t>
      </w:r>
    </w:p>
    <w:p>
      <w:r>
        <w:t>门外传来嫂子甜甜的声音：山子，嫂子做的怎么样，你哥特意让少放盐，说你口轻。话音没落。嫂子抱着孩子，边给孩子喂奶边走进屋里。</w:t>
      </w:r>
    </w:p>
    <w:p>
      <w:r>
        <w:t>郑秋山不太喜欢嫂子，嫂子家也是本村的，小学都没念完，家里母亲有病，在炕上躺了三年多，就在三年前去世了，和哥哥也是通过介绍的，当初要了三千彩礼，那可是全村最高的了，害的家里借了两千高利贷，今年才还清。</w:t>
      </w:r>
    </w:p>
    <w:p>
      <w:r>
        <w:t>对此秋山一直耿耿于怀，但没有表露出来过，礼貌的说「挺好的，谢谢嫂子」一家人高高兴兴的吃完饭，收拾利索后，嫂子抱着孩子回自己房间了。</w:t>
      </w:r>
    </w:p>
    <w:p>
      <w:r>
        <w:t>哥哥坐在炕沿说：山子，你的学费还差点，我和爹这几天拉沙子，挣点，在拉几天就够了，你要安心学习呀，你看看咱们附近，头疼脑热的，两个大夫都没有，最近的乡卫生院都有十七八里路，你学医可以好好给人看病啊。爸爸也点头说：山子，你哥说的对，好好念书，我和你哥身体好，家里有你嫂子呢，你妈也清闲多了，吃了你带回来的药，这几天我看轻多了。</w:t>
      </w:r>
    </w:p>
    <w:p>
      <w:r>
        <w:t>郑秋山说：爹，哥，我知道了，你们就放心好了，早点休息吧，明天我和你们一起去拉沙子。郑秋林站起说：拉到吧，就你那细皮嫩肉的可干不了，你还是在家呆在吧，我去休息了，你也早点睡吧。</w:t>
      </w:r>
    </w:p>
    <w:p>
      <w:r>
        <w:t>闷热的天气让人透不过气来，郑秋山打开窗户，躺在炕上，父母已经睡着了。自己却怎么也无法入睡，悄悄起来，穿是一条大裤衩，轻轻打开门，到厨房喝了碗凉水，出来房门，在院子里坐在院子里的木墩上，呼吸外面清新的空气，感觉舒服多了。</w:t>
      </w:r>
    </w:p>
    <w:p>
      <w:r>
        <w:t>看着满天星斗，不无感慨的想，还是老家好啊，天是蓝的，水是清的，田野里一片蛙鸣，倍感寂静。</w:t>
      </w:r>
    </w:p>
    <w:p>
      <w:r>
        <w:t>过来一会，从哥哥的房间里传出微弱奇怪的声音，郑秋山很好奇，不觉悄悄起来，在哥哥开着的窗边，往里瞄了一眼，借着月光，郑秋山看见哥哥赤身裸体的趴在嫂子身上，心里一阵紧张，心砰砰的狂跳，血液瞬间涌入大脑，他当然知道哥嫂在干什么，赶紧闭上眼睛，悄悄退回几步。</w:t>
      </w:r>
    </w:p>
    <w:p>
      <w:r>
        <w:t>声音变大了，哥哥浓重的呼吸声，夹杂着嫂子的呻吟声，郑秋山忍不住睁开眼睛，鬼使神差的悄悄靠近哥哥的窗户，偷偷向里面看去。</w:t>
      </w:r>
    </w:p>
    <w:p>
      <w:r>
        <w:t>哥哥双手拄着炕，抬起上身，嫂子白皙的身子，一双大奶子挺立在胸前，腹下和哥哥的交合处，黑绒绒的若隐若现，哥哥的鸡巴正在抽插嫂子，哥哥低下头，吸住嫂子的一个乳头吮吸，嫂子轻吟慢语「轻，轻的吃，坏，坏蛋，抢女儿奶水，啊，啊，不，不许再吃了，女，女儿醒了，还，还要喂奶呢，坏，坏蛋，使劲肏我，啊，啊，舒服，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