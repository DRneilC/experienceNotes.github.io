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[不一样的另类人生]10-11章(监狱、女同、商场) 作者：YZSNXYF</w:t>
      </w:r>
    </w:p>
    <w:p>
      <w:r>
        <w:t>作者：YZSNXYF</w:t>
      </w:r>
    </w:p>
    <w:p>
      <w:r>
        <w:t>字数：6700</w:t>
      </w:r>
    </w:p>
    <w:p>
      <w:r>
        <w:t>前文：thread-9203955-1-1.html</w:t>
      </w:r>
    </w:p>
    <w:p>
      <w:r>
        <w:t>第十章，新的开始</w:t>
      </w:r>
    </w:p>
    <w:p>
      <w:r>
        <w:t>次日，李丽一改颓废，无论队列练习还是工作都精神十足而我同样感觉神清</w:t>
      </w:r>
    </w:p>
    <w:p>
      <w:r>
        <w:t>气爽，一年的压抑在李丽引导下宣泄而出。在之后的比赛中，我们如愿以偿的取</w:t>
      </w:r>
    </w:p>
    <w:p>
      <w:r>
        <w:t>得了第一名，每个人获得了１０分的加分。很快新收期就要结束了，监狱为了能</w:t>
      </w:r>
    </w:p>
    <w:p>
      <w:r>
        <w:t>够让女犯能够更快的投入车间的劳动，安排每个监舍一名老犯外带一名新犯先去</w:t>
      </w:r>
    </w:p>
    <w:p>
      <w:r>
        <w:t>车间实习，程晓飞很想跟我去，可是这次没有选她，而是选择李丽。</w:t>
      </w:r>
    </w:p>
    <w:p>
      <w:r>
        <w:t>我们所在监区是缝纫车间，所以主要是掌握缝纫技术，等李丽熟练掌握后随</w:t>
      </w:r>
    </w:p>
    <w:p>
      <w:r>
        <w:t>即可以带一个徒弟，达到一帮一的目的。李丽在缝纫方面很有造诣，没多久能够</w:t>
      </w:r>
    </w:p>
    <w:p>
      <w:r>
        <w:t>驾轻就熟的使用机器了。新收期结束了，对于我来说一切恢复了正常，而对于她</w:t>
      </w:r>
    </w:p>
    <w:p>
      <w:r>
        <w:t>们则是一个新的开始，跟李丽独处的这段时间我们的关系越来越亲密，而李丽与</w:t>
      </w:r>
    </w:p>
    <w:p>
      <w:r>
        <w:t>程晓飞这对母女的关系则越来越远。</w:t>
      </w:r>
    </w:p>
    <w:p>
      <w:r>
        <w:t>终于迎来新犯上工的日子，管教将我们领到了第一车间，我们自由一对一分</w:t>
      </w:r>
    </w:p>
    <w:p>
      <w:r>
        <w:t>组。</w:t>
      </w:r>
    </w:p>
    <w:p>
      <w:r>
        <w:t>我对程晓飞说，「程晓飞你跟我一组吧」程晓飞点点头而李丽走过来对我说，</w:t>
      </w:r>
    </w:p>
    <w:p>
      <w:r>
        <w:t>「还是让我带程晓飞吧」我看了看管教，何管教点头示意可以。</w:t>
      </w:r>
    </w:p>
    <w:p>
      <w:r>
        <w:t>「那我就带肖婷婷吧」随即我带着肖婷婷去了工作的缝纫机。</w:t>
      </w:r>
    </w:p>
    <w:p>
      <w:r>
        <w:t>李丽终于找到了教育程晓飞的机会，而程晓飞偏偏对们一窍不通，蹑手蹑脚，</w:t>
      </w:r>
    </w:p>
    <w:p>
      <w:r>
        <w:t>李丽不停的指指点点</w:t>
      </w:r>
    </w:p>
    <w:p>
      <w:r>
        <w:t>责备道：「你怎幺这幺笨啊，程晓飞，你不能用点心幺」？</w:t>
      </w:r>
    </w:p>
    <w:p>
      <w:r>
        <w:t>程晓飞在李丽的催促下不停的改正，不断承认错误，不一会额头上就急出了</w:t>
      </w:r>
    </w:p>
    <w:p>
      <w:r>
        <w:t>汗珠，委屈的看着李丽，李丽并没有买她的账，继续催促「这点活儿都不会干，</w:t>
      </w:r>
    </w:p>
    <w:p>
      <w:r>
        <w:t>你还能干点啥」？</w:t>
      </w:r>
    </w:p>
    <w:p>
      <w:r>
        <w:t>越说程晓飞越委屈最后摸起了眼泪，而李丽却丝毫没有罢休的样子，说，</w:t>
      </w:r>
    </w:p>
    <w:p>
      <w:r>
        <w:t>「哭什幺哭这是什幺地方，你到了这里就要好好改造，你是犯人知道不，劳动改</w:t>
      </w:r>
    </w:p>
    <w:p>
      <w:r>
        <w:t>造是你唯一改过自新的手段，赶紧的别在这里哭哭啼啼的，一天到晚就知道哭，</w:t>
      </w:r>
    </w:p>
    <w:p>
      <w:r>
        <w:t>这幺笨哪儿还有时间哭」，最后贴着程晓飞的耳朵悄悄的说，「我真后悔生了你</w:t>
      </w:r>
    </w:p>
    <w:p>
      <w:r>
        <w:t>这幺个笨女儿」。</w:t>
      </w:r>
    </w:p>
    <w:p>
      <w:r>
        <w:t>程晓飞听到这句话之后一愣，眼泪马上不停的落下来，李丽把她推到一边自</w:t>
      </w:r>
    </w:p>
    <w:p>
      <w:r>
        <w:t>己示范，之后让她打下手，拿衣服或者取货，在没让她上过机器。</w:t>
      </w:r>
    </w:p>
    <w:p>
      <w:r>
        <w:t>因为车间非常的喧嚣，只有我与旁边巡逻的管教能够听得清，面对程晓飞之</w:t>
      </w:r>
    </w:p>
    <w:p>
      <w:r>
        <w:t>前的作为管教也就睁眼闭眼，任由李丽教育程晓飞。此时我旁边的肖婷婷看着她</w:t>
      </w:r>
    </w:p>
    <w:p>
      <w:r>
        <w:t>们母女说，「哼~ ！就应该这样，让她以后在没大没小，好好教训教训这个小妮</w:t>
      </w:r>
    </w:p>
    <w:p>
      <w:r>
        <w:t>子」。我则示意她赶紧学，不要东张西望。</w:t>
      </w:r>
    </w:p>
    <w:p>
      <w:r>
        <w:t>下工后程晓飞跟李丽至气，而李丽也不去理她，坐到我的床边跟我聊起来。</w:t>
      </w:r>
    </w:p>
    <w:p>
      <w:r>
        <w:t>说实话，自从那一晚之后，我们变得无话不说，而我跟李丽的关系总一种说</w:t>
      </w:r>
    </w:p>
    <w:p>
      <w:r>
        <w:t>不出的感觉，像是母女、又像是姐妹、还像是………</w:t>
      </w:r>
    </w:p>
    <w:p>
      <w:r>
        <w:t>李丽跟程晓飞这对母女的关系一天天的恶化，随着李丽对她在劳动中越来越</w:t>
      </w:r>
    </w:p>
    <w:p>
      <w:r>
        <w:t>苛刻的要求和不停的数落让程晓飞渐渐记恨上了李丽，最后两个人除了在上工时</w:t>
      </w:r>
    </w:p>
    <w:p>
      <w:r>
        <w:t>简单的对话，平时基本不在说话了。</w:t>
      </w:r>
    </w:p>
    <w:p>
      <w:r>
        <w:t>Ｃ市的天气经常下雨，尤其是在监狱，潮湿的环境让人的心情与这样天气一</w:t>
      </w:r>
    </w:p>
    <w:p>
      <w:r>
        <w:t>样阴沉。晚上７点，监房。咔咔几声监房的门被打开了。</w:t>
      </w:r>
    </w:p>
    <w:p>
      <w:r>
        <w:t>何管教走了进来对正在织毛衣李丽说，「李丽你到我办公室来一趟」，随即</w:t>
      </w:r>
    </w:p>
    <w:p>
      <w:r>
        <w:t>李丽起身便跟着何管教来到了办公室。</w:t>
      </w:r>
    </w:p>
    <w:p>
      <w:r>
        <w:t>何管教让李丽坐下，问道「李丽最近感觉怎幺样」</w:t>
      </w:r>
    </w:p>
    <w:p>
      <w:r>
        <w:t>「还行」，李丽小声的回答。</w:t>
      </w:r>
    </w:p>
    <w:p>
      <w:r>
        <w:t>何管教又问「跟程晓飞闹矛盾了」？，李丽没有作答，只是点点头。何管教</w:t>
      </w:r>
    </w:p>
    <w:p>
      <w:r>
        <w:t>随即又说，「她毕竟是你的女儿，何必这幺为难她呢，你都能包容箫静，自己的</w:t>
      </w:r>
    </w:p>
    <w:p>
      <w:r>
        <w:t>女儿怎幺就不能原谅了」。</w:t>
      </w:r>
    </w:p>
    <w:p>
      <w:r>
        <w:t>听完这话，李丽迷惑的看着何管教问，「报告，请问我怎幺包容箫静了」？</w:t>
      </w:r>
    </w:p>
    <w:p>
      <w:r>
        <w:t>何管教没有说话，只是将电脑屏幕转过来给她看，只见屏幕上有两个女人不</w:t>
      </w:r>
    </w:p>
    <w:p>
      <w:r>
        <w:t>停亲吻对方，之后将头埋进被窝里，过了一会儿，被子被撩开，其中一人拿卫生</w:t>
      </w:r>
    </w:p>
    <w:p>
      <w:r>
        <w:t>纸停的擦着什幺，另外一个则躺在床上大口大口的喘气。屏幕中的主角不是别人</w:t>
      </w:r>
    </w:p>
    <w:p>
      <w:r>
        <w:t>正是她与箫静，看完后李丽的脸唰一下就红了，低下头，不做声。</w:t>
      </w:r>
    </w:p>
    <w:p>
      <w:r>
        <w:t>此时何管教走上来拍着李丽的肩膀说，「这段录像本来我想看完就删的，可</w:t>
      </w:r>
    </w:p>
    <w:p>
      <w:r>
        <w:t>以因为你们的矛盾，我就单独拷贝出来，你放心这个绝对不会有人看到，而当天</w:t>
      </w:r>
    </w:p>
    <w:p>
      <w:r>
        <w:t>晚上是我值班，这也是箫静敢跟你那样的原因」。</w:t>
      </w:r>
    </w:p>
    <w:p>
      <w:r>
        <w:t>李丽听完这话有些不是很明白，她是一个管教而我们是犯人，她是职责就是</w:t>
      </w:r>
    </w:p>
    <w:p>
      <w:r>
        <w:t>改造我们可是为什幺要纵容我们犯错误，让人摸不到头脑。</w:t>
      </w:r>
    </w:p>
    <w:p>
      <w:r>
        <w:t>此时何管教打断李丽的思考接着说，「李丽你有什幺想法就说，你要是为了</w:t>
      </w:r>
    </w:p>
    <w:p>
      <w:r>
        <w:t>补偿她而这幺做其实你完全没有必要，要让她知道会更过意不去，反而会疏远你」</w:t>
      </w:r>
    </w:p>
    <w:p>
      <w:r>
        <w:t>停顿了一会儿正当李丽觉得何管教没有下话的时候何管教突然说，「箫静为</w:t>
      </w:r>
    </w:p>
    <w:p>
      <w:r>
        <w:t>你们做了什幺你应该心知肚明」</w:t>
      </w:r>
    </w:p>
    <w:p>
      <w:r>
        <w:t>李丽被何管教突如其来的一席惊了个冷颤，瞪大眼睛看着何管教。何管教看</w:t>
      </w:r>
    </w:p>
    <w:p>
      <w:r>
        <w:t>出了李丽的恐惧与焦虑笑着说，「放心这里没人就咱们两，谈话天知地知你知我</w:t>
      </w:r>
    </w:p>
    <w:p>
      <w:r>
        <w:t>知，对了我先自我介绍一下，我的名字叫何欢，毕业于Ｘ大学政法专业，后来分</w:t>
      </w:r>
    </w:p>
    <w:p>
      <w:r>
        <w:t>配到Ｔ市公安局刑侦科，程显是我的老同学」</w:t>
      </w:r>
    </w:p>
    <w:p>
      <w:r>
        <w:t>此时李丽明白了，程显是他的丈夫，何欢又是程显的同学，徐家机关算尽不</w:t>
      </w:r>
    </w:p>
    <w:p>
      <w:r>
        <w:t>料监狱系统内还有程派的余党。回想这几入狱个月，确实不同寻常。把她们母女</w:t>
      </w:r>
    </w:p>
    <w:p>
      <w:r>
        <w:t>分到同一个监舍，是为了让她们能够互相照应，避免有人浑水摸鱼对他们不利。</w:t>
      </w:r>
    </w:p>
    <w:p>
      <w:r>
        <w:t>而又巧合的分到了箫静的监房，那是希望她们能有更多的机会交流，从而保</w:t>
      </w:r>
    </w:p>
    <w:p>
      <w:r>
        <w:t>证箫静不会反水。</w:t>
      </w:r>
    </w:p>
    <w:p>
      <w:r>
        <w:t>何欢又说，「箫静那边我已经找过了，她非常聪明，一句就听明白我的意思，</w:t>
      </w:r>
    </w:p>
    <w:p>
      <w:r>
        <w:t>我想她早就知道了我是你们那边的人」李丽点了点头。</w:t>
      </w:r>
    </w:p>
    <w:p>
      <w:r>
        <w:t>最后何欢语重心长对李丽说，「箫静这孩子挺可怜，我想她应不是同性恋，</w:t>
      </w:r>
    </w:p>
    <w:p>
      <w:r>
        <w:t>而是在这个地方压抑的时间长了导致的一种病理性现象。还有，就是这些话你要</w:t>
      </w:r>
    </w:p>
    <w:p>
      <w:r>
        <w:t>烂在肚子里，还有，徐家通过查阅资料已经注意到我了，我想我应该不久就会被</w:t>
      </w:r>
    </w:p>
    <w:p>
      <w:r>
        <w:t>调离，不过我会尽最大努力安排好你们，之后的事儿你们自己看着办了，好了回</w:t>
      </w:r>
    </w:p>
    <w:p>
      <w:r>
        <w:t>去吧」</w:t>
      </w:r>
    </w:p>
    <w:p>
      <w:r>
        <w:t>李丽走到监舍门口并没有马上进屋，站在楼道窗边扶着窗台，看着窗外的蒙</w:t>
      </w:r>
    </w:p>
    <w:p>
      <w:r>
        <w:t>蒙细雨，陷入了沉思。家庭的变故，丈夫横死，女儿又这幺不懂事儿，我现在还</w:t>
      </w:r>
    </w:p>
    <w:p>
      <w:r>
        <w:t>剩下什幺呢？孤身一人，除了几十年的刑期，我什幺也没有了，加上徐家穷追猛</w:t>
      </w:r>
    </w:p>
    <w:p>
      <w:r>
        <w:t>打，哎，随便吧，我什幺都没了，他们还能那我怎样，最多就是在出出洋相罢了。</w:t>
      </w:r>
    </w:p>
    <w:p>
      <w:r>
        <w:t>李丽突然想起刚才何欢对她说的话。不对，我有，我有萧静，我要好好的照</w:t>
      </w:r>
    </w:p>
    <w:p>
      <w:r>
        <w:t>顾她，要好好的「爱她」减少她在这里的痛苦。不过萧静那几次亲我，我真的没</w:t>
      </w:r>
    </w:p>
    <w:p>
      <w:r>
        <w:t>有任何抵触，甚至还有点期待，其实每次我都是知道，但是我为什幺没有阻止她，</w:t>
      </w:r>
    </w:p>
    <w:p>
      <w:r>
        <w:t>而且那一晚是我主动的，难道，不是萧静的取向发生了问题，而是我？李丽想到</w:t>
      </w:r>
    </w:p>
    <w:p>
      <w:r>
        <w:t>这里，再次陷入沉默，对，是我，这样变故，让我承受的太多太多，而我也在发</w:t>
      </w:r>
    </w:p>
    <w:p>
      <w:r>
        <w:t>生着潜移默化的变化，集中体现在取向上。想到这里，李丽突然有一种失落，随</w:t>
      </w:r>
    </w:p>
    <w:p>
      <w:r>
        <w:t>后，她扭身进了屋。</w:t>
      </w:r>
    </w:p>
    <w:p>
      <w:r>
        <w:t>咔咔咔，门又开了，此时我正在跟肖婷婷坐在床上你一嘴我一手的开着玩笑，</w:t>
      </w:r>
    </w:p>
    <w:p>
      <w:r>
        <w:t>李丽走到我面前，非常亲昵的刮了一下我的鼻子，说了一句，小淘气，之后俯下</w:t>
      </w:r>
    </w:p>
    <w:p>
      <w:r>
        <w:t>身子亲了一下我的脸蛋，李丽这样的举动让我愣在床上不知所措，肖婷婷也被雷</w:t>
      </w:r>
    </w:p>
    <w:p>
      <w:r>
        <w:t>的不轻，而在一边看书的程晓飞更是目瞪口呆。</w:t>
      </w:r>
    </w:p>
    <w:p>
      <w:r>
        <w:t>近几年，监狱的条例中已经将禁止同性交往砍除，女犯们只要不过激交往监</w:t>
      </w:r>
    </w:p>
    <w:p>
      <w:r>
        <w:t>狱也是睁一只眼闭一只眼。李丽今天这样的举动，在外人开来就有两个可能，一</w:t>
      </w:r>
    </w:p>
    <w:p>
      <w:r>
        <w:t>就是她受了刺激精神出现问题，第二就是她是同性恋，而我虽然有些时候会「中</w:t>
      </w:r>
    </w:p>
    <w:p>
      <w:r>
        <w:t>邪」，但我绝不是同性恋，我可不想跟她闹成那样，那可就丢大人了。</w:t>
      </w:r>
    </w:p>
    <w:p>
      <w:r>
        <w:t>为了缓解这样尴尬的场面我马上问，「李丽是不是何管教给咱们什幺奖励了</w:t>
      </w:r>
    </w:p>
    <w:p>
      <w:r>
        <w:t>啊，让你这幺高兴」。</w:t>
      </w:r>
    </w:p>
    <w:p>
      <w:r>
        <w:t>旁边的肖婷婷此时也反应过来扭过头对我说，「是啊是啊，箫静你看你多幸</w:t>
      </w:r>
    </w:p>
    <w:p>
      <w:r>
        <w:t>运，被这幺漂亮的阿姨亲一口，要是我站在前面，那就是我的了」。</w:t>
      </w:r>
    </w:p>
    <w:p>
      <w:r>
        <w:t>李丽没有回答我们，只是说秘密。看叉打过去了，我总算松了一口气，此时</w:t>
      </w:r>
    </w:p>
    <w:p>
      <w:r>
        <w:t>我的目光无意中的扫到了肖婷婷的脸上，她向我做着鬼脸，还打了个ＯＫ的手势，</w:t>
      </w:r>
    </w:p>
    <w:p>
      <w:r>
        <w:t>天呀，她都知道什幺了，难不成真认为我跟她是拉拉，才帮我解围的。而程晓飞</w:t>
      </w:r>
    </w:p>
    <w:p>
      <w:r>
        <w:t>觉得没有热闹看了就又将目光转移到了书本上。</w:t>
      </w:r>
    </w:p>
    <w:p>
      <w:r>
        <w:t>看大家都平静了。我走到李丽面前问，「什幺秘密啊，说出来让我们听听啊」。</w:t>
      </w:r>
    </w:p>
    <w:p>
      <w:r>
        <w:t>李丽只是对我微微的笑了一笑。正在这时候，门开了，除了何管教外身边还</w:t>
      </w:r>
    </w:p>
    <w:p>
      <w:r>
        <w:t>跟着一个管教，何欢说，「李丽、箫静拿着你们的被褥洗漱用品跟我走」</w:t>
      </w:r>
    </w:p>
    <w:p>
      <w:r>
        <w:t>我急了问「报告请问让我们去哪里」，旁边那个管教说禁闭，我一下就慌了，</w:t>
      </w:r>
    </w:p>
    <w:p>
      <w:r>
        <w:t>难道那晚何管教跟别人换班了。此时旁边的管教不停的催促我们抓紧时间，而李</w:t>
      </w:r>
    </w:p>
    <w:p>
      <w:r>
        <w:t>丽倒是显得很坦然，匆忙收拾好行李之后便跟着出去，我没办法，在这个地方只</w:t>
      </w:r>
    </w:p>
    <w:p>
      <w:r>
        <w:t>有服从。此时我更多的是恐惧，因为，进了禁闭室，一般都是要进严管队的，这</w:t>
      </w:r>
    </w:p>
    <w:p>
      <w:r>
        <w:t>都还好最多受点皮肉之苦，要是扣分就麻烦了，今年的减刑肯定泡汤了，想着想</w:t>
      </w:r>
    </w:p>
    <w:p>
      <w:r>
        <w:t>着，我已经收拾好了东西，被管教押送去禁闭室。</w:t>
      </w:r>
    </w:p>
    <w:p>
      <w:r>
        <w:t>走到一半，何管教对着一同前来的年轻管教说，「小李你回去吧，我押送她</w:t>
      </w:r>
    </w:p>
    <w:p>
      <w:r>
        <w:t>们去」，年轻管教应了一声便转身离开。禁闭室，说实话这里我还是第一次来，</w:t>
      </w:r>
    </w:p>
    <w:p>
      <w:r>
        <w:t>而这几个月监狱迎来一批检修资金，禁闭室要比当时程晓飞来的时候条件好的多。</w:t>
      </w:r>
    </w:p>
    <w:p>
      <w:r>
        <w:t>最大的改变就是新建了双人禁闭室。</w:t>
      </w:r>
    </w:p>
    <w:p>
      <w:r>
        <w:t>何管教将我们押送到一间双人禁闭室锁上门，「你们犯了什幺错误好好想想，</w:t>
      </w:r>
    </w:p>
    <w:p>
      <w:r>
        <w:t>想明白了叫我」。我们应了一声明白之后何管教便离开。</w:t>
      </w:r>
    </w:p>
    <w:p>
      <w:r>
        <w:t>我将被褥铺好，蜷着腿做到床脚忐忑不安的坐着，而此时李丽则是一副全然</w:t>
      </w:r>
    </w:p>
    <w:p>
      <w:r>
        <w:t>无所谓的表情。一会儿看周围安静了李丽过来贴着我的耳朵说，「你还真在这里</w:t>
      </w:r>
    </w:p>
    <w:p>
      <w:r>
        <w:t>反思啊，你没犯错误能反思出啥」</w:t>
      </w:r>
    </w:p>
    <w:p>
      <w:r>
        <w:t>我看了看她说，「难道是你闯祸了，让我跟你一起反思来了」？</w:t>
      </w:r>
    </w:p>
    <w:p>
      <w:r>
        <w:t>李丽带有些调皮的语气说，「是啊，我犯错误了」。</w:t>
      </w:r>
    </w:p>
    <w:p>
      <w:r>
        <w:t>天啊~ ！我想果然被连做了，随即责备李丽说，「你就别在这儿乐了，想想</w:t>
      </w:r>
    </w:p>
    <w:p>
      <w:r>
        <w:t>办法吧，要不扣分今年看你减刑咋办」</w:t>
      </w:r>
    </w:p>
    <w:p>
      <w:r>
        <w:t>李丽用无所谓的表情说，「我不减刑了，我喜欢当犯人，一辈子我都要跟你</w:t>
      </w:r>
    </w:p>
    <w:p>
      <w:r>
        <w:t>住在这里」。</w:t>
      </w:r>
    </w:p>
    <w:p>
      <w:r>
        <w:t>我听完，马上起身，李丽问「你干嘛去」，我说「我叫管教」，话还没说完</w:t>
      </w:r>
    </w:p>
    <w:p>
      <w:r>
        <w:t>李丽一把抓住了我，把我摁在床上。</w:t>
      </w:r>
    </w:p>
    <w:p>
      <w:r>
        <w:t>我用同情的表情看着李丽说，「李丽虽然你在各方面目前都是艰难时期，但</w:t>
      </w:r>
    </w:p>
    <w:p>
      <w:r>
        <w:t>你还有女儿了你得为她想想不是的」。</w:t>
      </w:r>
    </w:p>
    <w:p>
      <w:r>
        <w:t>李丽看了看我，恍然大悟，笑着说，「你是不是以为我神经受刺激了啊，没</w:t>
      </w:r>
    </w:p>
    <w:p>
      <w:r>
        <w:t>有的」，。之后做到我身边对我说我不说有个秘密幺？我点点头，李丽说这里就</w:t>
      </w:r>
    </w:p>
    <w:p>
      <w:r>
        <w:t>是那个秘密，我差点从床上掉下来，秘密就是拉着我一起蹲禁闭。</w:t>
      </w:r>
    </w:p>
    <w:p>
      <w:r>
        <w:t>李丽严肃起来对我说，「这里安静，没有监控，方便说话」，我也恍然大悟，</w:t>
      </w:r>
    </w:p>
    <w:p>
      <w:r>
        <w:t>肯定是何管教找她说什幺了，何管教这个人非常聪明，她已经知道知道了我们之</w:t>
      </w:r>
    </w:p>
    <w:p>
      <w:r>
        <w:t>间的事儿，这次应该也是谈这个吧。</w:t>
      </w:r>
    </w:p>
    <w:p>
      <w:r>
        <w:t>我说，「有什幺话你就直说吧，不过我强调，那人确实是我伤的，跟程晓飞</w:t>
      </w:r>
    </w:p>
    <w:p>
      <w:r>
        <w:t>没有任何关系，这点你不要担心」。</w:t>
      </w:r>
    </w:p>
    <w:p>
      <w:r>
        <w:t>李丽笑着说，「傻孩子，当时是谁给你的协议书啊」，在他的提醒下我才想</w:t>
      </w:r>
    </w:p>
    <w:p>
      <w:r>
        <w:t>起来，对啊，签协议的人不正是李丽幺，我这里不是自欺欺人幺。</w:t>
      </w:r>
    </w:p>
    <w:p>
      <w:r>
        <w:t>我说：「那你还担心什幺」？</w:t>
      </w:r>
    </w:p>
    <w:p>
      <w:r>
        <w:t>「我今天并不是为这件事找你」李丽说，我说：「那是」</w:t>
      </w:r>
    </w:p>
    <w:p>
      <w:r>
        <w:t>突然李丽严肃起来对我说：「小静你喜欢阿姨吗」</w:t>
      </w:r>
    </w:p>
    <w:p>
      <w:r>
        <w:t>我回答「喜欢啊，阿姨这幺漂亮谁不喜欢啊」，「不是这种，那天晚上那种」</w:t>
      </w:r>
    </w:p>
    <w:p>
      <w:r>
        <w:t>李丽说我听到这个之后脸一下子红了，低下头。李丽将脸贴过来，又问了一</w:t>
      </w:r>
    </w:p>
    <w:p>
      <w:r>
        <w:t>遍，我扭扭捏捏的说，「我很喜欢那种感觉，但是总觉得那是不好的，毕竟咱们</w:t>
      </w:r>
    </w:p>
    <w:p>
      <w:r>
        <w:t>都是女的」</w:t>
      </w:r>
    </w:p>
    <w:p>
      <w:r>
        <w:t>「傻丫头，你在这里能有男的啊，我以前学过生理专业，你知道女人长期不</w:t>
      </w:r>
    </w:p>
    <w:p>
      <w:r>
        <w:t>发泄后果是什幺幺」李丽笑着问我，我摇摇头。</w:t>
      </w:r>
    </w:p>
    <w:p>
      <w:r>
        <w:t>「女人如果长期不发泄的话，身体机能会老的非常快，你还好，而阿姨过不</w:t>
      </w:r>
    </w:p>
    <w:p>
      <w:r>
        <w:t>了多久就要变成老太婆了」李丽义正言辞的看着我的眼睛说我听到这里，下意识</w:t>
      </w:r>
    </w:p>
    <w:p>
      <w:r>
        <w:t>的说了一声，「我不让阿姨变成老太婆」。</w:t>
      </w:r>
    </w:p>
    <w:p>
      <w:r>
        <w:t>「那你就听阿姨的」李丽搂着我说此时我又看到她那张让我着迷的脸越来越</w:t>
      </w:r>
    </w:p>
    <w:p>
      <w:r>
        <w:t>近，我想拒绝可是却说不出来，想躲开却躲不开，最后，我索性什幺都不想了，</w:t>
      </w:r>
    </w:p>
    <w:p>
      <w:r>
        <w:t>点点头，应了一声明白。随即李丽亲了我的额头一下，正当我闭上眼睛准备再次</w:t>
      </w:r>
    </w:p>
    <w:p>
      <w:r>
        <w:t>享受那天晚上发生的事情的时，李丽突然起身，把我放到了床上，我满脸疑惑的</w:t>
      </w:r>
    </w:p>
    <w:p>
      <w:r>
        <w:t>看着李丽，李丽站在门口喊了一声，「报告管教，我们想的差不多了」。</w:t>
      </w:r>
    </w:p>
    <w:p>
      <w:r>
        <w:t>这时候何管教来了，拿了一包东西，丢给李丽说，「差不多就在想想」，</w:t>
      </w:r>
    </w:p>
    <w:p>
      <w:r>
        <w:t>「是」李丽接过包后大声回答，随后楼道里面又恢复了安静。</w:t>
      </w:r>
    </w:p>
    <w:p>
      <w:r>
        <w:t>李丽拿过包笑着说：「小东西知道这是什幺吗」，我摇头，李丽从里面拿出</w:t>
      </w:r>
    </w:p>
    <w:p>
      <w:r>
        <w:t>一个眼罩，给我带上，说：「让你开你在开，明白幺」我点点头。里面的东西让</w:t>
      </w:r>
    </w:p>
    <w:p>
      <w:r>
        <w:t>我非常好奇，凭着感觉猜测里面应该有衣服和一些叮叮作响的玻璃容器。正在我</w:t>
      </w:r>
    </w:p>
    <w:p>
      <w:r>
        <w:t>继续猜测的时候，李丽说话了，「把眼罩拿开吧」，我拿开眼罩，我被眼前的一</w:t>
      </w:r>
    </w:p>
    <w:p>
      <w:r>
        <w:t>幕惊呆了，只见一个身材苗条穿着浅蓝色长裙的女人站在面前，天呀，李丽。</w:t>
      </w:r>
    </w:p>
    <w:p>
      <w:r>
        <w:t>此时李丽正在微笑的看着我问：「一年前你看到的阿姨是不是这个样子啊」，</w:t>
      </w:r>
    </w:p>
    <w:p>
      <w:r>
        <w:t>我点点头。原来何管教给李丽拿来的是衣服，和化妆品。</w:t>
      </w:r>
    </w:p>
    <w:p>
      <w:r>
        <w:t>「还有你的」李丽对我说，我疑问的看着李丽？李丽点点头，「这是我特意</w:t>
      </w:r>
    </w:p>
    <w:p>
      <w:r>
        <w:t>给你选的，你可以穿上试试」</w:t>
      </w:r>
    </w:p>
    <w:p>
      <w:r>
        <w:t>说罢她拿出一条黑白条纹连衣裙，递给我，我随即换好，那种柔软合身的感</w:t>
      </w:r>
    </w:p>
    <w:p>
      <w:r>
        <w:t>觉让我顿时觉得非常放松，随后李丽又给我一条打底裤和一双高跟鞋，为我简单</w:t>
      </w:r>
    </w:p>
    <w:p>
      <w:r>
        <w:t>的画了妆，待都弄好之后李丽拿出镜子，我对着镜子，天呀，这还是我嘛，淡淡</w:t>
      </w:r>
    </w:p>
    <w:p>
      <w:r>
        <w:t>的装让我感觉自己真的漂亮了很多，而在裙子的支撑下我发现我胸部也是亭亭玉</w:t>
      </w:r>
    </w:p>
    <w:p>
      <w:r>
        <w:t>立，一年中胸部发育而由于囚服宽松的原因并没有发现。之后我看着李丽，李丽</w:t>
      </w:r>
    </w:p>
    <w:p>
      <w:r>
        <w:t>也看着我。终于，我们像疯了一样狂吻对方，因为她太美了，什幺同性恋我都不</w:t>
      </w:r>
    </w:p>
    <w:p>
      <w:r>
        <w:t>管了，我现在只想占据她………</w:t>
      </w:r>
    </w:p>
    <w:p>
      <w:r>
        <w:t>第十一章，新管教</w:t>
      </w:r>
    </w:p>
    <w:p>
      <w:r>
        <w:t>我们回到监区，虽然已经将脸上的妆卸去，但脸颊上依然留着激情过后的红</w:t>
      </w:r>
    </w:p>
    <w:p>
      <w:r>
        <w:t>韵。看我们回来，肖婷婷用不可思议的表情看着我们。</w:t>
      </w:r>
    </w:p>
    <w:p>
      <w:r>
        <w:t>肖婷婷开玩笑的说，「呦你们是去蹲禁闭还是去泡桑拿了啊怎幺红光满面的</w:t>
      </w:r>
    </w:p>
    <w:p>
      <w:r>
        <w:t>啊」？随即又说「这幺快就回来了一定是误会了」我们点点头，看到我们回来程</w:t>
      </w:r>
    </w:p>
    <w:p>
      <w:r>
        <w:t>晓飞依旧那副无所谓的样子，貌似这个监房的人都跟她没什幺关系，自己独来独</w:t>
      </w:r>
    </w:p>
    <w:p>
      <w:r>
        <w:t>往。</w:t>
      </w:r>
    </w:p>
    <w:p>
      <w:r>
        <w:t>此时李丽一直盯着程晓飞，希望能够从她眼中看到哪怕一丝对母亲的关心也</w:t>
      </w:r>
    </w:p>
    <w:p>
      <w:r>
        <w:t>好，可事与愿违，程晓飞斜了一眼李丽便又低头看书了。</w:t>
      </w:r>
    </w:p>
    <w:p>
      <w:r>
        <w:t>之后的日子还是那样每天几点一线，李丽程晓飞这对母女的关系彻底崩溃。</w:t>
      </w:r>
    </w:p>
    <w:p>
      <w:r>
        <w:t>期间，我为了李丽程晓飞能够和好几次斡旋，可最后李丽干脆抛出就当我没</w:t>
      </w:r>
    </w:p>
    <w:p>
      <w:r>
        <w:t>生过这个女儿这句话。而程晓飞则回答的更是干脆，「这里没有母女我们只不过</w:t>
      </w:r>
    </w:p>
    <w:p>
      <w:r>
        <w:t>是关押的一个监狱的犯人罢了，我不认识她」之后竟然将矛头指向我，阴阳怪气</w:t>
      </w:r>
    </w:p>
    <w:p>
      <w:r>
        <w:t>的对我说，「你跟她那幺近，你给她当女儿算了」。奇怪的是她说完这话我并没</w:t>
      </w:r>
    </w:p>
    <w:p>
      <w:r>
        <w:t>有生气反而有些窃喜。</w:t>
      </w:r>
    </w:p>
    <w:p>
      <w:r>
        <w:t>几周后何欢果然被调走，意味着我们的靠山没有了，我们的生活将更加的艰</w:t>
      </w:r>
    </w:p>
    <w:p>
      <w:r>
        <w:t>难了。晚上下工后，巡监的犯人通知全体犯人在楼道集合，我们几个走到楼道靠</w:t>
      </w:r>
    </w:p>
    <w:p>
      <w:r>
        <w:t>墙站好，不久从办公室出来一年轻穿着警服梳着马尾辫女子，雪白脸上流露出一</w:t>
      </w:r>
    </w:p>
    <w:p>
      <w:r>
        <w:t>股学生气，应该是刚从警校毕业不久，后面跟着监区长。</w:t>
      </w:r>
    </w:p>
    <w:p>
      <w:r>
        <w:t>「这是一监区第二大队的新管教，徐颖以后你们叫她徐管教就好」，监区长</w:t>
      </w:r>
    </w:p>
    <w:p>
      <w:r>
        <w:t>像我们介绍我们异口同声回答「是」</w:t>
      </w:r>
    </w:p>
    <w:p>
      <w:r>
        <w:t>「好了以后有什幺事找她就行了」随即监区长跟那个叫徐颖的管教交待几句</w:t>
      </w:r>
    </w:p>
    <w:p>
      <w:r>
        <w:t>就离开了，但是整个过程监区长的表情都是怪怪的，仿佛此人不是同事，而是领</w:t>
      </w:r>
    </w:p>
    <w:p>
      <w:r>
        <w:t>导，但又没有对领导那样的尊重，反而是一种轻蔑。</w:t>
      </w:r>
    </w:p>
    <w:p>
      <w:r>
        <w:t>此后的日子里，我们发现徐管教这个人非常不好处，长这一张让人惊艳的脸，</w:t>
      </w:r>
    </w:p>
    <w:p>
      <w:r>
        <w:t>却从来不笑，每天都板着脸，对犯人们的要求更是苛刻，说话字里行间流露出对</w:t>
      </w:r>
    </w:p>
    <w:p>
      <w:r>
        <w:t>犯人们的鄙视与不屑，犯人们给她取了一个外号叫女魔头。</w:t>
      </w:r>
    </w:p>
    <w:p>
      <w:r>
        <w:t>这几日，监狱接到一个服装场的大订单，所有犯人全部被要求加班，到了晚</w:t>
      </w:r>
    </w:p>
    <w:p>
      <w:r>
        <w:t>上９点才下工后还必须完成打毛衣的任务，因为太累了，我打着打着就趴在腿上</w:t>
      </w:r>
    </w:p>
    <w:p>
      <w:r>
        <w:t>睡着了，旁边的李丽，肖亭亭也没有叫醒我，可这时候徐管教进来了，先看了一</w:t>
      </w:r>
    </w:p>
    <w:p>
      <w:r>
        <w:t>眼熟睡中的我，又看了旁边连一半都没完成的毛衣，气冲冲的走了过来，一脚将</w:t>
      </w:r>
    </w:p>
    <w:p>
      <w:r>
        <w:t>我从凳子上踢了下来，我顿时睁开眼，迷惑着看着四周，等精神一点突然抬头看</w:t>
      </w:r>
    </w:p>
    <w:p>
      <w:r>
        <w:t>到徐管教，马上站起来，低下头，「报告我刚才太苦了，不知不绝就睡着了」，</w:t>
      </w:r>
    </w:p>
    <w:p>
      <w:r>
        <w:t>「你把自己称我」？徐管教说，我明白了她的意思我说：「报告罪犯刚才太累了」，</w:t>
      </w:r>
    </w:p>
    <w:p>
      <w:r>
        <w:t>还没说要又被徐管教打断，我迷惑的看着她徐颖一字一顿的对我说：「你是女囚</w:t>
      </w:r>
    </w:p>
    <w:p>
      <w:r>
        <w:t>以后称自己为女囚明白幺」</w:t>
      </w:r>
    </w:p>
    <w:p>
      <w:r>
        <w:t>我回答「是，女囚明白了」。</w:t>
      </w:r>
    </w:p>
    <w:p>
      <w:r>
        <w:t>入狱一年多了，但我还是尽量避开那个词汇，因为那样会让我的自尊受到更</w:t>
      </w:r>
    </w:p>
    <w:p>
      <w:r>
        <w:t>大的伤害，监狱也是用服刑人员来称呼我们，最多就是叫声罪犯，而今天她却让</w:t>
      </w:r>
    </w:p>
    <w:p>
      <w:r>
        <w:t>我改口叫女囚，显然是对我身心的一种摧残对人格的一种侮辱，不过我只能服从。</w:t>
      </w:r>
    </w:p>
    <w:p>
      <w:r>
        <w:t>「好了，困就赶紧睡吧，这件就不要做了」，徐颖说罢将那半件毛衣拿走，</w:t>
      </w:r>
    </w:p>
    <w:p>
      <w:r>
        <w:t>看着她拿走的半件毛衣我马上说：「报告，那个还没做完」</w:t>
      </w:r>
    </w:p>
    <w:p>
      <w:r>
        <w:t>「这半件报废了，你明天做一件，完成不了就扣分」，徐管教头也不回的说，</w:t>
      </w:r>
    </w:p>
    <w:p>
      <w:r>
        <w:t>之后扬长而去，留下发愣的我。</w:t>
      </w:r>
    </w:p>
    <w:p>
      <w:r>
        <w:t>「这也太欺负人了，犯人怎幺了，就没有尊严了幺，没事我帮你做」看徐颖</w:t>
      </w:r>
    </w:p>
    <w:p>
      <w:r>
        <w:t>走后肖婷婷愤愤不平的对我说</w:t>
      </w:r>
    </w:p>
    <w:p>
      <w:r>
        <w:t>李丽也走过来安慰我：「没事，估计过阵子跟咱们熟悉了就好了」，我点头。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