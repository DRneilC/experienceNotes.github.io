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[我的K房女友]（第二章）作者：gigihunter2</w:t>
      </w:r>
    </w:p>
    <w:p>
      <w:r>
        <w:t>作者：gigihunter2</w:t>
      </w:r>
    </w:p>
    <w:p>
      <w:r>
        <w:t>字数：5419</w:t>
      </w:r>
    </w:p>
    <w:p>
      <w:r>
        <w:t>前文链接：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