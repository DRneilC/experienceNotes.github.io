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瓦斯工掳获美丽的情妇</w:t>
      </w:r>
    </w:p>
    <w:p>
      <w:r>
        <w:t>瓦斯工掳获美丽的情妇初春的傍晚，天气还有些微凉，人们都穿着不算薄的衣服，可是在路旁搬着瓦斯桶的良信却赤着上身，挥汗如雨的工作着。</w:t>
      </w:r>
    </w:p>
    <w:p>
      <w:r>
        <w:t>这是家开在市郊的瓦斯行，老板是个三十出头的男人，手下雇了两个壮汉帮忙送瓦斯，市郊的生意还算不错，尤其是最近有不少别墅盖在附近，新增了不少生意。</w:t>
      </w:r>
    </w:p>
    <w:p>
      <w:r>
        <w:t>老板娘阿娇从室内叫了出来：「信仔，送一桶瓦斯到春明路一段二十三巷七号。」良信应了声好，拿毛巾擦擦汗，套了件运动外套，搬了桶瓦斯上机车就走了。这良信今年三十四了，因为少年时犯过伤害罪，所以找不到好工作，只好听着人介绍到瓦斯行搬运瓦斯，做了几年也还算奉公守法，安分守己的。看不出他少年时的暴戾之气。</w:t>
      </w:r>
    </w:p>
    <w:p>
      <w:r>
        <w:t>他骑着机车到了那户人家门前，那门前停了一台外国进口车，阿信虽然买不起那j牌车，不过这车他是认得的，阿信正要去按门铃，一个穿着西装的中年男人急匆匆的跑了出来，看了阿信一眼就钻进车子里走了。</w:t>
      </w:r>
    </w:p>
    <w:p>
      <w:r>
        <w:t>阿信进了门，却看到一个女子，她穿着浅红色套装，留着一头可以去拍洗发精广告的美丽秀发，一脸不高兴的坐在真皮沙发上。阿信问道：「小姐，我送瓦斯的。」那女子抬起眼来，伸出涂着红色指甲油的长手指往里面指了指，阿信扛着瓦斯桶进去，很快的换好瓦斯桶。走了出来，女人依旧一手托着画了浓妆的腮梆子，阿信看得有点傻了，这真是一个美丽的女子。阿信说：「小姐，瓦斯钱。」女人看了看阿信，拿起小皮包来，却没找到钱。她开口说话了，声音细细软软的，她说：「我没有钱，刚刚那个臭男人跑了，我身上一毛钱也没有呢。」阿信看着女人，他心里的欲望突然有点升高起来，心里想着：「给我干一次抵帐啊，婊子！」不过他没说话，只是说：「可是你不给我钱，我没办法交差啊。」女人看了看阿信壮硕的身体，说：「你收不收身体支票的。」阿信吞了口口水，问说：「身体支票？你是说....」女人笑了，她说：「你不懂吗？过来啊。」她拍了拍身旁的沙发。</w:t>
      </w:r>
    </w:p>
    <w:p>
      <w:r>
        <w:t>阿信会过意来，坐到了女人身边，鼻中是女人发根飘出的香水味，女人伸出手来，开始脱衣服，阿信的欲火开始燃烧起来，他站起身子来，一把把运动裤连着内裤脱掉，女人还正在解开上衣纽扣，阿信却扑了上去。</w:t>
      </w:r>
    </w:p>
    <w:p>
      <w:r>
        <w:t>女人轻笑着说：「你急什么急啊。」阿信不说话，他把女人压倒在沙发上，手已经撩起短裙下摆，沿着裤袜摸上去，女人还在淫笑，可是当阿信一把将她的亚曼尼衬衫，连着胸罩一起扯破的时候，她开始慌张了，阿信伸入群下的手，也是一把将她的丝质内裤和短裙一起撕裂，只留着红色的裤袜和吊袜带。</w:t>
      </w:r>
    </w:p>
    <w:p>
      <w:r>
        <w:t>女人这才开始害怕，她低呼着：「你要干什么？你不要这么粗鲁嘛。」可是阿信整个人压住了女人的身体，他的嘴盖住了女人擦了淡红色口红的嘴唇，强行将舌头伸进女人的嘴里，强烈的吸吮着女人的小巧的舌尖，而右手也紧紧握住女人坚挺的乳峰，好像挤奶一般的紧捏，女人想叫，但嘴巴却被男人封住，只能任由口水流出来。</w:t>
      </w:r>
    </w:p>
    <w:p>
      <w:r>
        <w:t>于是她不停的扭动着身体，但却无法挣脱阿信的纠缠，阿信嘴巴说着：「自己送上门的...」他用力的捏弄的女人的乳房，女人娇呼着：「不要那么用力啊。」可是阿信哪里里会得，他的阳具早已高起挺立，女人的手向下探索着，那巨大的阳具竟然是她无法一手掌握着的，这时女人的心跳不禁加快了。</w:t>
      </w:r>
    </w:p>
    <w:p>
      <w:r>
        <w:t>阿信这时好是一头饥渴的狼，他拨开海媚那双美腿，海媚的在他的眼前展露着美妙的风景，这淫荡的女人，阴毛早就刮乾净了，于是粉红色的肉瓣，正大张着嘴等待阿信的进入。海媚闭上眼，等着那根大阳具的到来，果然阿信俯身向下，屁股一挺直把那根全部塞了进去。</w:t>
      </w:r>
    </w:p>
    <w:p>
      <w:r>
        <w:t>「啊呀！！」海媚大叫了起来，虽然她长年在风尘里打滚，可是这样刺进去，又是这么大的东西。</w:t>
      </w:r>
    </w:p>
    <w:p>
      <w:r>
        <w:t>「你停一下...哎唷。」但巨大的阳具直接顶入子宫内，海媚不禁感受到强烈的刺激感。</w:t>
      </w:r>
    </w:p>
    <w:p>
      <w:r>
        <w:t>可是阿信哪里管她，双手压住海媚的丰乳，猛力的抽刺，下下尽底，嫩红色的贝肉随着抽刺不同的翻出又塞入，海媚的双腿钩住阿信的腰身，因为承受猛烈的抽刺，所以身体弓了起来。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