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同团友游船河粤语版＋国语版作者利宾纳</w:t>
      </w:r>
    </w:p>
    <w:p>
      <w:r>
        <w:t>同团友游船河（粤语版）</w:t>
      </w:r>
    </w:p>
    <w:p>
      <w:r>
        <w:t>字数：1984字</w:t>
      </w:r>
    </w:p>
    <w:p>
      <w:r>
        <w:t>上星期，有个上次去旅行识嘅团友约我同老婆欣欣出海去游船河，呢个团友叫阿宗，斯斯文文，同我地都几岩倾架，所以一直都有联络。</w:t>
      </w:r>
    </w:p>
    <w:p>
      <w:r>
        <w:t>起初我同欣欣以为系一大班人游船河，原来得我哋三个人，不过人少啲仲好，可以静静地休息下。开船之后我哋都换晒泳衣，欣欣今次着咗件比坚尼泳衣，不过件泳衣好细件，细到差唔多好似无着衫咁，搅到欣欣露波现萝，睇到佢阿宗流晒口水？？？？</w:t>
      </w:r>
    </w:p>
    <w:p>
      <w:r>
        <w:t>当到达目的地后，我同欣欣就瞓系甲板上面晒太阳。我静静鸡同欣欣讲，你今日咁性感，阿宗睇到流晒口水喎，仲扯晒褀添。不如你一阵间醒吓佢啦。点知欣欣话我痴线，然后就继续晒太阳。</w:t>
      </w:r>
    </w:p>
    <w:p>
      <w:r>
        <w:t>我知道欣欣最无咩所谓，佢个口讲就话我痴线，其实佢好多时都会私人醒啲ｆｒｉｅｎｄ架啦，有几个朋友都比欣欣醒过啦！记得第一次系我叫欣欣着得性感啲益吓我啲ｆｒｉｅｎｄ先嘅！后来就开始揽吓咀吓！到最后期就明刀明枪打真军。当欣欣第一次同其他人扑野果阵时，我真系有啲唔开心，反而系欣欣同我讲同第二个男人造爱啫，又无咩蚀底。不过经过咁多次我都惯咗啦，仲觉开始得好过瘾添，边个叫自己开头开咗个头先吖！</w:t>
      </w:r>
    </w:p>
    <w:p>
      <w:r>
        <w:t>咁岩阿宗过嚟问我地饮唔饮野，欣欣就叫佢坐低一齐晒太阳。我就成机话去船舱瞓觉，比啲机会佢地两个，然后等睇戏。</w:t>
      </w:r>
    </w:p>
    <w:p>
      <w:r>
        <w:t>过咗一阵，欣欣就叫阿宗帮佢搽太阳油，话想晒一晒背脊。阿宗梗系求之不得啦，欣欣就转身解开条胸围带趴系度。</w:t>
      </w:r>
    </w:p>
    <w:p>
      <w:r>
        <w:t>阿宗一路帮欣欣搽太阳油，一路系度流口水。最初只系搽背脊，然后搽屁股，最后搽埋落欣欣个波皮度。见欣欣仲系无咩反应，直头搓落欣欣个波度。条友愈搓愈兴奋。后来见欣欣都仲系无咩反应，条友终於忍唔住除咗泳裤，然后除埋欣欣条比基尼泳裤，睇晒欣欣成个屁股，跟住仲趴系欣欣身上，将条宾州压系欣欣个屁股上面。</w:t>
      </w:r>
    </w:p>
    <w:p>
      <w:r>
        <w:t>系呢个时侯，欣欣拧转头笑笑口同阿宗讲：「喔！你都几大胆喎！」</w:t>
      </w:r>
    </w:p>
    <w:p>
      <w:r>
        <w:t>然后就擘开双腿，兀高个屁股，暗示阿宗可以进一步行动。</w:t>
      </w:r>
    </w:p>
    <w:p>
      <w:r>
        <w:t>阿宗立即对准位置，一野就插入欣欣果窿度！再伸出双手揸住欣欣对波！</w:t>
      </w:r>
    </w:p>
    <w:p>
      <w:r>
        <w:t>阿宗好用力咁揸住欣欣对波，又好搏命咁抽插欣欣。搅到欣欣好肉紧，好大声叫！</w:t>
      </w:r>
    </w:p>
    <w:p>
      <w:r>
        <w:t>可能太刺激，阿宗好快就交货，一路插一路大叫：「喔！欣欣！我要……出野啦！……我想要系里面射……喔……喔……」</w:t>
      </w:r>
    </w:p>
    <w:p>
      <w:r>
        <w:t>最后打咗个冷震，将啲精射晒入欣欣个子宫度。</w:t>
      </w:r>
    </w:p>
    <w:p>
      <w:r>
        <w:t>跟住阿宗就好叹咁揽住欣欣，忽然好惊咁话：「怕唔怕你老公……」</w:t>
      </w:r>
    </w:p>
    <w:p>
      <w:r>
        <w:t>欣欣笑咗笑同同阿宗讲：「我老公就无咩所谓，不过你应该抽出嚟先射，你又无载套，我有无避孕，我今日仲系排卵期添，如果有咗点算呀？食咗人哋老婆，仲要人哋帮你养埋仔呀？」</w:t>
      </w:r>
    </w:p>
    <w:p>
      <w:r>
        <w:t>阿宗比欣欣搅到鬼咁尴尬。</w:t>
      </w:r>
    </w:p>
    <w:p>
      <w:r>
        <w:t>跟住欣欣又讲：不过你插得好舒服，你条野咁粗！好掂！欣欣一路讲一路系咁玩阿宗支大炮，阿宗先知欣欣玩佢。</w:t>
      </w:r>
    </w:p>
    <w:p>
      <w:r>
        <w:t>好快阿宗又嚟料，今次欣欣仲好主动咁同阿宗打茄轮，跟住仲帮佢吹埋。阿宗比欣欣搅到打晒冷震！最后欣欣仲同阿宗坐莲，一路坐一路叫：「你条野好大呀……好粗呀！插……深……啲呀！」</w:t>
      </w:r>
    </w:p>
    <w:p>
      <w:r>
        <w:t>阿宗都好搏命不停咁顶，最高潮时阿宗将欣欣双脚放系佢膊头上面，佢双手就抱住欣欣个屁股狂插，搅到欣欣标晒冷汗，反晒白眼，啲叫床声好惨烈，我都未听过欣欣呢种叫床声。阿宗自己都满头大汗，射精都射咗成分钟。</w:t>
      </w:r>
    </w:p>
    <w:p>
      <w:r>
        <w:t>造完之后欣欣同阿宗要休息咗成十分钟先至有力气起身去沖凉。佢两个人头先一定好兴奋。</w:t>
      </w:r>
    </w:p>
    <w:p>
      <w:r>
        <w:t>欣欣同阿宗沖紧凉嘅时侯，阿宗又想同欣欣执多剂。欣欣来者不拒，好快又听到浴室里面传出啲淫声浪语。哗！我心谂使唔使咁博命呀！</w:t>
      </w:r>
    </w:p>
    <w:p>
      <w:r>
        <w:t>团友！</w:t>
      </w:r>
    </w:p>
    <w:p>
      <w:r>
        <w:t>今次我终於都顶唔顺啦，我立刻走埋入浴室要玩埋一份；一开门就见阿宗抱住欣欣的屁股系咁推，欣欣比佢推到不似人形。我有理无理将条宾州插入欣欣个口度，同阿宗前后夹攻。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