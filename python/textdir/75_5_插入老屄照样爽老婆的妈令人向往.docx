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插入老屄照样爽老婆的妈令人向往</w:t>
      </w:r>
    </w:p>
    <w:p>
      <w:r>
        <w:t>凡是有过性生活的男人都有这样的体会，一旦身边的性伴侣不在了，难免会憋得发疯，甚至会做出出轨上午事情来。结过婚的男人更是如此，老婆不在了，往往就会去干些偷情的事，以解当务之急！</w:t>
      </w:r>
    </w:p>
    <w:p>
      <w:r>
        <w:t>我就是因为老婆外出培训半年，欲火烧得难以自持，就找了老年女性去发泄。</w:t>
      </w:r>
    </w:p>
    <w:p>
      <w:r>
        <w:t>别说，真爽呢！</w:t>
      </w:r>
    </w:p>
    <w:p>
      <w:r>
        <w:t>第一个被我奸淫占有的老女人不是别人，恰恰是我近六十岁的老丈母娘。平时，我们小两口并不和丈母娘住在一起，来往也不那么多。可是妻子一离开，我憋得难受，就情不自禁打起老丈母娘的主意。</w:t>
      </w:r>
    </w:p>
    <w:p>
      <w:r>
        <w:t>丈母娘虽然已经老了，比我要大三十多岁。可在欲火焚身的我的眼里，她老人家忽然变得风韵犹存，处处体现出老年女性的母性美。我禁不住她丰满体态的诱惑，少不得到她家去串几次门，经常拿些露骨的笑话或绯闻去撩拨她。我想，守寡多年的老妇人难道就没有一点性要求么？</w:t>
      </w:r>
    </w:p>
    <w:p>
      <w:r>
        <w:t>果然，几经撩拨挑逗，老丈母娘竟有了热情反应。她对于我露骨的话语不仅不斥责，反倒和我说起令人脸红的话。这天，我继续挑逗她，夸赞她的胸脯依然丰腴饱满时，她竟说：“怎么，你还想吃妈妈的奶不成？”</w:t>
      </w:r>
    </w:p>
    <w:p>
      <w:r>
        <w:t>见时机成熟，我一把搂住丈母娘，一边在她粉扑扑的脸上狂吻，一边说：“我就是想吃妈的奶。”</w:t>
      </w:r>
    </w:p>
    <w:p>
      <w:r>
        <w:t>丈母娘一下就瘫在我怀里，任我亲吻揉摸。此刻的我，早把伦理禁忌忘在脑后。不管她愿意不愿意，隔着上衣就摸弄起她的胸脯。那软绵绵的乳房摸起来实在舒服，比妻子那高耸结实的乳房更具有肉感。几经揉搓，丈母娘几乎无法自持，发出“哼哼”的呻吟。我来不及把她往卧室里拉，干脆就在客厅的沙发上解脱起她的衣服。她没有阻止我，于是我迅速地就把她脱了个一丝不挂。这时她好象才稍稍清醒一些，羞涩地用手遮掩住下身阴部，满面红晕地问我：“你……真的……想……？”</w:t>
      </w:r>
    </w:p>
    <w:p>
      <w:r>
        <w:t>还用多说什么呢？我把丈母娘压在沙发上，爬在她柔软的肚皮上，说：“妈！</w:t>
      </w:r>
    </w:p>
    <w:p>
      <w:r>
        <w:t>……我真的是憋不住啦！……您就答应我这回吧？……以后我一定好好伺候您一辈子，好么？”</w:t>
      </w:r>
    </w:p>
    <w:p>
      <w:r>
        <w:t>丈母娘不再说什么。我看着身子下面她那肥嘟嘟、白花花的裸体，鸡吧硬得直直挺立，在她阴毛稀疏的阴部来回磨蹭。她浑身的白肉像凉粉一样颤微微的抖动。两只下垂的乳房无力地瘫在酥胸两边。</w:t>
      </w:r>
    </w:p>
    <w:p>
      <w:r>
        <w:t>我挺枪立马，对准她的阴道口直插而入。她“啊”地叫唤了一声……</w:t>
      </w:r>
    </w:p>
    <w:p>
      <w:r>
        <w:t>憋了许久的鸡吧在丈母娘闲置多年的阴道里来回抽送，使她不禁全身抽搐颤抖。抽送几百回合后，她似乎尝到了甜头，两条雪白滚圆的大腿竟把我紧紧箍住，两条肥胖的手臂也抱住我的后腰，不停地在我光裸的脊背上摩挲。</w:t>
      </w:r>
    </w:p>
    <w:p>
      <w:r>
        <w:t>丈母娘的阴道的确比妻子的要宽松许多，而且也没有那么多阴液。但是对我来说，和老丈母娘做爱竟产生了一种说不出的惬意和欢愉。那是一种可以称之为“爽”的感觉。老年女性还能够使年轻男人得到如此快感，可见女性的魅力不是以年岁来做标准的。</w:t>
      </w:r>
    </w:p>
    <w:p>
      <w:r>
        <w:t>我把积压多日的欲火全部发泄到丈母娘老而饱满的阴道里。多个回合后，我已经能感觉到她阴道里正在变得湿润起来，使我的鸡吧抽送得更加顺畅自如。她的呻吟也更充满欢愉的满足感。</w:t>
      </w:r>
    </w:p>
    <w:p>
      <w:r>
        <w:t>我炽热的精液全部射入她老人家松弛的阴道里。她的呻吟变成“啊！啊！”的叫唤，全身的白肉在剧烈颤抖。我清醒地明白，我已经成功的和老丈母娘完成了一次性交。我奸淫了她、占有了她。</w:t>
      </w:r>
    </w:p>
    <w:p>
      <w:r>
        <w:t>毕竟狭窄的沙发无法让我尽兴。第一次做爱后，我把鸡吧从丈母娘湿漉漉的阴道里拔出来，随即又把赤条条、一丝不挂的丈母娘从沙发上抱到卧室的双人床上。她早已被我插得浑身瘫软，懒懒地躺在床上，没有精力再用手去遮掩羞处了。</w:t>
      </w:r>
    </w:p>
    <w:p>
      <w:r>
        <w:t>我躺到她身边，意犹未尽地继续玩弄她赤裸的肉体，亲舔吸吮她粗大的乳头，</w:t>
      </w:r>
    </w:p>
    <w:p>
      <w:r>
        <w:t>摸弄她肥美厚实的阴部和依旧雪白光滑的大腿，为第二次入侵她的肉体做准备。</w:t>
      </w:r>
    </w:p>
    <w:p>
      <w:r>
        <w:t>那一天，我没有回家，而是一次次地和老丈母娘做爱性交，把她老人家插得死去活来。她的阴道里灌满了我的精液，许多精液顺着她的大腿和屁股流到床单上。如果丈母娘年轻的话，这些精液足够她生下至少一百个孩子。可惜她已经老得无法再怀孕了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