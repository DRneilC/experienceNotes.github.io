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请妈喝罚酒Blackmailing My Mother</w:t>
      </w:r>
    </w:p>
    <w:p>
      <w:r>
        <w:t>请妈喝罚酒</w:t>
      </w:r>
    </w:p>
    <w:p>
      <w:r>
        <w:t>原文名：blackmailingmymother</w:t>
      </w:r>
    </w:p>
    <w:p>
      <w:r>
        <w:t>译者：盲目</w:t>
      </w:r>
    </w:p>
    <w:p>
      <w:r>
        <w:t>＊＊＊＊＊＊＊＊＊＊＊＊＊＊＊＊＊＊＊＊＊＊＊＊＊＊＊＊＊＊＊＊＊＊＊好久没动笔了，看看有没有逊掉。</w:t>
      </w:r>
    </w:p>
    <w:p>
      <w:r>
        <w:t>真的逊掉了囧</w:t>
      </w:r>
    </w:p>
    <w:p>
      <w:r>
        <w:t>＊＊＊＊＊＊＊＊＊＊＊＊＊＊＊＊＊＊＊＊＊＊＊＊＊＊＊＊＊＊＊＊＊＊＊</w:t>
      </w:r>
    </w:p>
    <w:p>
      <w:r>
        <w:t>（一）</w:t>
      </w:r>
    </w:p>
    <w:p>
      <w:r>
        <w:t>「去你的，你怎么就不能等我一起高潮？多点耐性就好了啊。在一起几年了？，你还是不知道怎么让我开心。我前几任老公……」</w:t>
      </w:r>
    </w:p>
    <w:p>
      <w:r>
        <w:t>听见老妈的咆哮，我一溜烟地躲回卧室里头。她和老爹，每周有约定的做爱日，而每次完事之后，她就会直冲浴室洗澡，我可不想被撞见。</w:t>
      </w:r>
    </w:p>
    <w:p>
      <w:r>
        <w:t>从十三岁开始，关于上述的对话，我不知听过了千百回。五年的时间过了，我不断的偷窥他们却也不断的叹息，感叹他们从未好好做过爱。每个周五夜，晚上十点，他们会携手进房，希望这一次能让彼此达到高潮。</w:t>
      </w:r>
    </w:p>
    <w:p>
      <w:r>
        <w:t>老爹是个工人，爱家的好男人，可惜，在成为好爱人一事上，他彻底失败了。最高纪录九十秒，早泄，是他的梦魇，是老妈抓竦沫因。为了让老爹持久，老妈总是使出浑身解数，然而，换来的却是欲求不满？</w:t>
      </w:r>
    </w:p>
    <w:p>
      <w:r>
        <w:t>一身疲惫。所以，长期失落的结果，数落老爹成了她的习惯。</w:t>
      </w:r>
    </w:p>
    <w:p>
      <w:r>
        <w:t>然而，老爹被骂很难堪，在房外偷窥的我却得到满足。看着老妈脱衣的过程，看着她为老爹双腿大开的模样，视觉上的刺激是不言而喻的。事实上，从进入青春期开始，老妈就成为我性幻想中的为一对象。我常常在睡前自慰，想象的是她的呻吟，重温着她卖力晃动屁股试图让老爹振作的画面。</w:t>
      </w:r>
    </w:p>
    <w:p>
      <w:r>
        <w:t>四十一岁的她，不但是风韵犹存，艳丽的程度简直不下于正值年少的模特儿。发色是亮眼的金，饱满而浑圆的乳房，３６ｃ，而身高约莫一百七十公分的她，腿瘦而修长。她在保养方面下足了苦工，毫不含糊，天天涂抹乳液的结果，使得她的肌肤看起来依旧是白里透红有如凝脂。</w:t>
      </w:r>
    </w:p>
    <w:p>
      <w:r>
        <w:t>正在放暑假的我，十九岁，大学生，长相清秀，算把妹有加分的类型。而大一当然不能虚度，所以我换妹如换衣，每周都和不同的女孩约会。然而，我还是会有性幻想，对象依旧是老妈，原因很简单，她才是我心中真正的完美女人。</w:t>
      </w:r>
    </w:p>
    <w:p>
      <w:r>
        <w:t>父母争吵的声音不断，话题停留在性爱不满足一事上。正当我听得烦躁时，突然一阵寂静，原来老爹愤而离开，跑去准备出差要用的事物。他即将出差一个礼拜，明早就是出发时间，这意味着，他将缺席明晚堂哥的婚礼。老妈讨厌独自出席有家族人士参加的聚会，所以老爹交代我务必要和母亲一起出门。这提议深得我心，我差点欢呼叫好。</w:t>
      </w:r>
    </w:p>
    <w:p>
      <w:r>
        <w:t>老妈和我的关系很亲密，然而，她怎样也想不到，其实我对她很有「性」趣。我猜，如果被她得知我的幻想，以她歇斯底里的性格来说，大概会气到胃出血吧。手淫完后，我有了睡意，期待着明晚和老妈一起出席婚宴的时间来临，我进入了梦乡。</w:t>
      </w:r>
    </w:p>
    <w:p>
      <w:r>
        <w:t>星期六，难得的夏日好天气，虽万里无云却还有微风吹拂。老爹一大早就去机场了，而老妈则跑到了美容院，打点自己的发型和装扮。而我则泡在浴缸里头，想象和老妈共舞的画面。约莫三点的时候，她终于回家。洗完澡的我，下楼时，遇见了准备梳洗的她。四点半，一切终于就绪。我穿得西装笔挺，而她则穿着一件及膝的黑色连身洋装，ｕ领的造型，让硕大的肉球露出了大半，乳沟深深，煞是迷人。她的皮肤白可胜雪，与黑色的衣装搭配，成为一绝。</w:t>
      </w:r>
    </w:p>
    <w:p>
      <w:r>
        <w:t>此外，她还穿上了诱人的黑色吊带袜及一双艳红的高跟鞋，这让她显得更加高晀亮眼。而在服装的修饰下，她的臀部曲线堪称无懈可击。</w:t>
      </w:r>
    </w:p>
    <w:p>
      <w:r>
        <w:t>「你在看什么？」她发问，丝毫没有注意到我眼神里的异样。</w:t>
      </w:r>
    </w:p>
    <w:p>
      <w:r>
        <w:t>「没有啦。只是你穿这样真的…美呆了！」</w:t>
      </w:r>
    </w:p>
    <w:p>
      <w:r>
        <w:t>「我是精心打扮啊。可惜你老爸看不到。我可是为了他才买这套衣服的，只希望……唉，算了，没事。」</w:t>
      </w:r>
    </w:p>
    <w:p>
      <w:r>
        <w:t>我当然知道她的穿着是想让老爸勇猛，也知道她的失望是因为身边没人来欣赏。机会稍纵即逝，就是今晚了。我一定要采取某些行动，让自己和老妈的关系更进一步。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