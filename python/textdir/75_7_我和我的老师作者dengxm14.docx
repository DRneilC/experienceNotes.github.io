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我和我的老师作者dengxm14</w:t>
      </w:r>
    </w:p>
    <w:p>
      <w:r>
        <w:t>我和我的老师</w:t>
      </w:r>
    </w:p>
    <w:p>
      <w:r>
        <w:t>字数：7539字</w:t>
      </w:r>
    </w:p>
    <w:p>
      <w:r>
        <w:t>我叫尚伟，上高一的时候，由于我的家在ｂ市，学校在ａ市，是个全省闻名的重点高中。所以，我离开了家，一个人到ａ市在学校附近的一所民房寄读。而我的第一次，就是和学校里一个美丽的女老师发生的。</w:t>
      </w:r>
    </w:p>
    <w:p>
      <w:r>
        <w:t>记得第一次上课的时候，我第一次看到了我的班主任，她叫林珊这个将来属于我的老师。她大概二十七，八岁，身材高挑，齐肩长发，小巧的鼻子，红润的嘴唇，白皙的皮肤，身材丰满，胸部很挺。</w:t>
      </w:r>
    </w:p>
    <w:p>
      <w:r>
        <w:t>在那瞬间，我就喜欢上她了。更因她兼具成熟女性韵味与老师的面容，以及不输年轻女子的身材，这不仅是一个学生对老师的爱，好像还有其他很多因素存在。不过那时确实不知「性」这个东西。</w:t>
      </w:r>
    </w:p>
    <w:p>
      <w:r>
        <w:t>当天晚上，房东敲了我的门（由于房东是我一个亲戚的朋友，所以我较底的价格，租了一套６０多平米的房子，可以住两个人。）</w:t>
      </w:r>
    </w:p>
    <w:p>
      <w:r>
        <w:t>我开门之后，他就问我：「小伟，这套房子比较大，现在有一个房客想同租行不行？」我很爽快的答应了，毕竟人家的房价给我了很大优惠，我也不能不让他赚钱。</w:t>
      </w:r>
    </w:p>
    <w:p>
      <w:r>
        <w:t>一小时后，我的「舍友」来了，不是别人，正是林老师。林老师看我呆在门口，冲着我笑了笑，说：「怎么？不欢迎老师进去？」我赶忙帮老师把行李提进去。</w:t>
      </w:r>
    </w:p>
    <w:p>
      <w:r>
        <w:t>「哈哈，老天对我不薄，我竟然和这么漂亮的老师『同居』了。」我暗暗想到。</w:t>
      </w:r>
    </w:p>
    <w:p>
      <w:r>
        <w:t>以后的日子，是幸福的。为了让老师多注意我，我很用功的学习，在高一的期末考试中，成绩是全班第一，年级第二。老师让我做班干部，但是因为老师是教历史的，我只作了历史课代表，为了能更长时间的看到老师。</w:t>
      </w:r>
    </w:p>
    <w:p>
      <w:r>
        <w:t>随着时间的推移，老师和我的感情越来越好，而我不但能充当老师的「男友和保镖」在周末时和老师一起上街，还知道了老师的一些感情经历。</w:t>
      </w:r>
    </w:p>
    <w:p>
      <w:r>
        <w:t>一天晚上，老师不知为何，在房子里喝了很多酒，心情很坏。我为了劝她，和她攀谈起来。原来老师以前有一个男友，两个人好了一阵后，那个男人却为了钱和另一个女人好上了，虽然老师很漂亮，但是钱更有吸引力。</w:t>
      </w:r>
    </w:p>
    <w:p>
      <w:r>
        <w:t>因此，从此老师在感情上变的很保守，尽管很多别的人追求她，但是她都拒绝了。今天，却在路上碰到了以前的男友，触景生情的老师，自然有些伤感。</w:t>
      </w:r>
    </w:p>
    <w:p>
      <w:r>
        <w:t>那天晚上，老师喝醉了。我把老师扶到床上，老师躺在床上的一刹那，老师的裙子掀了起来，那红色的内裤，和雪白的大腿，一下进入我的视线，我呆在那，死死的盯着老师那里。脸上一阵红，被子都没给她盖，逃了出去。</w:t>
      </w:r>
    </w:p>
    <w:p>
      <w:r>
        <w:t>晚上，我久久不能入睡，满脑子都是老师那丰满的身体。阴茎越来越大，我悄悄的偷了一件老师还没洗的内衣和内裤。回到床上，一手用胸罩不停地摩挲自己的脸，罩杯也紧紧罩上鼻子。另一手把老师的内裤套在阴茎上，用力摩擦，快感越来越强烈了。终于，到达了顶峰，我喷射了。</w:t>
      </w:r>
    </w:p>
    <w:p>
      <w:r>
        <w:t>那是我第一次对「性」的认识。经过那件事后，老师知道我并没有对她做不好的举动，我们的关系越来越好，不过，经过刺激的我，开始了频繁的手淫。我经常会用老师准备洗的内衣裤，丝袜套在阴茎上来释放自己的激情。这样一直到了高三。</w:t>
      </w:r>
    </w:p>
    <w:p>
      <w:r>
        <w:t>一次，老师要去市里买一些参考资料，让我也去帮老师挑选。回来的路上，我们坐的公交车，车上人很多，我们挤到车后部，没有座位，就站着。老师一只手拿着书，另一只手因为抓不到扶手，只能抓着我的手，车开动了，我一直感受着老师手的嫩滑而遐想连连。</w:t>
      </w:r>
    </w:p>
    <w:p>
      <w:r>
        <w:t>上来的人越来越多了，老师渐渐和我的身体贴在了一起，那挺拔而富有弹性的乳房一直顶着我，我的下身渐渐硬起来了，但是下身还和老师保持了一定距离，免得被老师发现。突然老师推推我，原来老师背后一个快五十岁的老色狼一直在老师高翘的屁股上摸，我只好用另一只手轻轻搂住老师的腰，然后瞪着那个老色狼。他退却了。</w:t>
      </w:r>
    </w:p>
    <w:p>
      <w:r>
        <w:t>车上的人越来越多了。正好是夏天，穿的少。我和老师被人群紧紧的挤着贴在了一起。老师象棉花一样柔软的身体立刻压在我身上，前面的人挤的已经没有一丝缝隙，后面的人还在拼命的往前拥，借着拥挤，我努力的享受着老师身体的触感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