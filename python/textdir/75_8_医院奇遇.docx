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医院奇遇</w:t>
      </w:r>
    </w:p>
    <w:p>
      <w:r>
        <w:t>医院奇遇</w:t>
      </w:r>
    </w:p>
    <w:p>
      <w:r>
        <w:t>字数：0.2万</w:t>
      </w:r>
    </w:p>
    <w:p>
      <w:r>
        <w:t>以下事件是发生在我当兵时，有一次因为盲肠炎开刀住进国军８ｘｘ医院；那时我伤差不多快好了，那天隔床刚进来一个士兵叫阿明，听他说是要开痔疮的跟他哈拉一番，才知道梯数跟我差不多，双方也就熟稔了起来。</w:t>
      </w:r>
    </w:p>
    <w:p>
      <w:r>
        <w:t>这时房门开了进来一个身着一身全黑cuggi套装，带墨镜，约莫４０岁，肌肤如雪、面如桃花，像是日本电影中的极道之妻般的美妇；一边走胸前那对豪乳也随她一起一伏的，虽然进来医院也常看见一些幼齿的小护士，趁量体温时偷看她们的一对椒乳及淫毛稀疏的小穴；但比起眼前的美妇人来，她则更令我有想奸淫的快感。</w:t>
      </w:r>
    </w:p>
    <w:p>
      <w:r>
        <w:t>原来她是阿明的母亲，看她一进来就忙着帮他张罗一切又关心他吃过饭没，对他的病则担心的问东问西，完全是付慈母关爱儿子的模样；睡邻床的我也沾吃她带来的高级日本定食。</w:t>
      </w:r>
    </w:p>
    <w:p>
      <w:r>
        <w:t>后来伯母说有事要先走，阿明在她的耳朵不知说了什么，这才走了。</w:t>
      </w:r>
    </w:p>
    <w:p>
      <w:r>
        <w:t>看着她摇摆的丰臀离去，真想冲上去，把那窄裙掀起，从她的丰臀狠狠她一顿以发泄当兵的苦闷。</w:t>
      </w:r>
    </w:p>
    <w:p>
      <w:r>
        <w:t>不久，阿明说要进厕所泡药，叫我等下别用厕所。</w:t>
      </w:r>
    </w:p>
    <w:p>
      <w:r>
        <w:t>我说好，便别过头要睡。突然我似乎听到很轻的脚步声匆匆的进去厕所，心想不对，阿明不是在里头，怎么还有人进去？</w:t>
      </w:r>
    </w:p>
    <w:p>
      <w:r>
        <w:t>好奇心趋使，便起身悄悄的从密封效果不良的门缝中看过去；这一看非同小可，竟是阿明那美艳的慈母，正蹲在地上用她的淫嘴为阿明口交；阿明则一手抓着她母亲那柔软的秀发，不断的她母亲的淫嘴，一手搓揉着雪白粉嫩的豪乳，不久……</w:t>
      </w:r>
    </w:p>
    <w:p>
      <w:r>
        <w:t>阿明：「妈咪，怎么才一下，你的骚就湿淋淋的了，真是淫荡啊！」</w:t>
      </w:r>
    </w:p>
    <w:p>
      <w:r>
        <w:t>伯母似乎被儿子的巨根的说不出来，一脸既无奈又淫荡的模样。但是阿明似乎并不满意伯母的表现，竟拿起明天开刀前用来浣肠的甘油球，塞入伯母的菊花蕊，伯母似乎一惊，但已经来不及了，伯母迅即冲到马桶边。</w:t>
      </w:r>
    </w:p>
    <w:p>
      <w:r>
        <w:t>阿明：「好久没玩浣肠了，趁现在好好玩你一下，喜不喜欢啊？妈咪。」</w:t>
      </w:r>
    </w:p>
    <w:p>
      <w:r>
        <w:t>妈妈：「呜……妈妈忍受不了了，求你放过我吧！」（伯母带着一脸痛苦要求着。）</w:t>
      </w:r>
    </w:p>
    <w:p>
      <w:r>
        <w:t>然后，伯母终於忍不住拉了出来；但一边伯母的淫嘴也没闲着，正吞吐着阿明的肉棒；阿明则享受着这下流的淫乐。</w:t>
      </w:r>
    </w:p>
    <w:p>
      <w:r>
        <w:t>接着伯母把菊花蕊冲乾净后，好戏才上场呢！</w:t>
      </w:r>
    </w:p>
    <w:p>
      <w:r>
        <w:t>阿明让伯母趴在马桶盖上，接着就把刚从淫嘴抽出的肉棒，送入伯母因为浣肠及搓弄后而湿润透的蜜，「滋」的一声，整根肉棒就被伯母的淫肉穴所吞没了，阿明一边抽插着，一边则用力拍着她母亲的白嫩屁股</w:t>
      </w:r>
    </w:p>
    <w:p>
      <w:r>
        <w:t>阿明：「骚货，够不够劲呀？看你以后还敢不敢！」（这其中语气似乎有不可告人之处。）</w:t>
      </w:r>
    </w:p>
    <w:p>
      <w:r>
        <w:t>这时伯母只有像头淫兽般发出「嗯……嗯嗯……啊啊……」的绝美淫叫及喘息声，此时在门外看到这一幕母子相奸淫图的我，肉棒早就胀的快暴掉了；再看到伯母那一脸淫荡的模样，跟刚才那慈祥的母亲竟是天壤之别。</w:t>
      </w:r>
    </w:p>
    <w:p>
      <w:r>
        <w:t>阿明：「当兵以来，许久没玩你的淫菊花蕊了吧！」</w:t>
      </w:r>
    </w:p>
    <w:p>
      <w:r>
        <w:t>说着就把正在活塞运动的肉棒，从伯母的淫肉抽出，滑入菊花蕊。</w:t>
      </w:r>
    </w:p>
    <w:p>
      <w:r>
        <w:t>伯母：「不要……不……痛……嗯恩……不要……」</w:t>
      </w:r>
    </w:p>
    <w:p>
      <w:r>
        <w:t>由於淫水很多；伯母叫声还没落，阿明整个巨根早就疯狂的做起活塞运动。「扑赤」、「扑赤」……的声不绝。</w:t>
      </w:r>
    </w:p>
    <w:p>
      <w:r>
        <w:t>伯母：「嗯嗯……啊啊……不……阿明……噢……嗯嗯……」</w:t>
      </w:r>
    </w:p>
    <w:p>
      <w:r>
        <w:t>阿明：「骚货不是不要吗？真是欠的淫肉穴。」</w:t>
      </w:r>
    </w:p>
    <w:p>
      <w:r>
        <w:t>就在我快要忍不住喷射的时候；阿明似乎快出来了，他把肉棒抽出再对准他妈咪那娇艳如花的脸射去，喷的一脸都是白稠的精液（真是绝美的淫像）。</w:t>
      </w:r>
    </w:p>
    <w:p>
      <w:r>
        <w:t>阿明不但把精液喷的她妈一脸；更命令她把精液吃下；并用她的淫舌把他的阴囊及肉棒舔乾净，伯母犹豫了一下；阿明马上抓着伯母的秀发逼迫她做。</w:t>
      </w:r>
    </w:p>
    <w:p>
      <w:r>
        <w:t>看着伯母那无辜又淫荡的表情舔着阿明的鸡巴，幻想着自己也着伯母的淫肉，不觉的我也射了……我回到床上假装打呼，过一会看着伯母带上墨镜那一身的艳装一付慈祥又温婉的模样匆匆的离去（像啥事也没发生般）。</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