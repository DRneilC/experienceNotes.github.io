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催眠事件簿作者催眠使者</w:t>
      </w:r>
    </w:p>
    <w:p>
      <w:r>
        <w:t>催眠事件簿</w:t>
      </w:r>
    </w:p>
    <w:p>
      <w:r>
        <w:t>字数：59818字</w:t>
      </w:r>
    </w:p>
    <w:p>
      <w:r>
        <w:t>txt包：(54.5kb)(54.5kb)</w:t>
      </w:r>
    </w:p>
    <w:p>
      <w:r>
        <w:t>下载次数:452</w:t>
      </w:r>
    </w:p>
    <w:p>
      <w:r>
        <w:t>序章</w:t>
      </w:r>
    </w:p>
    <w:p>
      <w:r>
        <w:t>九月，我从日本回国后第一次踏进了校园，不是为了上课，离正式开课还有一个星期呢，是为了摄影研习社的社务，我今年二年级，不巧当上社团的副社长，我站在社办门口，有点不敢开门走进去，放了他们一整个暑假的鸽子，他们现在一定火大的很。</w:t>
      </w:r>
    </w:p>
    <w:p>
      <w:r>
        <w:t>「欢迎回来！」</w:t>
      </w:r>
    </w:p>
    <w:p>
      <w:r>
        <w:t>没想到开门后得到的是热烈的欢迎，他们似乎早有了准备，人人手里一个拉炮，朝我喷了过来，社办上方还挂着「欢迎吴建华历劫归来」的牌子。</w:t>
      </w:r>
    </w:p>
    <w:p>
      <w:r>
        <w:t>「建华，你没事了吗？我们都很担心你呢！」说话的女孩叫许如苹，是企管系二年级的学生。</w:t>
      </w:r>
    </w:p>
    <w:p>
      <w:r>
        <w:t>「当然没事，你们太夸张了啦。」我不好意思的说着，看着如苹为我担心的样子，我有点不自觉的脸红了起来。</w:t>
      </w:r>
    </w:p>
    <w:p>
      <w:r>
        <w:t>她是我加入这个社团的原因，当然啦，你们不会以为我真的对摄影有什么兴趣吧？两个月没见到如苹，她看起来还是和往常一样。</w:t>
      </w:r>
    </w:p>
    <w:p>
      <w:r>
        <w:t>如苹不是个会装扮的女孩，今天也是一袭轻便的ｔ恤和牛仔裤，头上紮着运动型的马尾，她的身材很苗条，虽然看起来没什么胸部，不过这样的感觉正适合她那个孩子气的可爱脸庞，那是她最吸引我的地方。</w:t>
      </w:r>
    </w:p>
    <w:p>
      <w:r>
        <w:t>「不夸张、不夸张，」经济系三年级的社长陈湘伶说着，「那个时候我们都以为你凶多吉少了，都准备要选新副社了呢。」</w:t>
      </w:r>
    </w:p>
    <w:p>
      <w:r>
        <w:t>凶多吉少啊，大概是吧，那个时候我只想到家里的人一定很担心，没想到这边也还有人担心着我，想想有点窝心呢。</w:t>
      </w:r>
    </w:p>
    <w:p>
      <w:r>
        <w:t>对了，我也该解释一下前因后果，我叫做吴建华，资工系二年级的学生，今年七月初，也就是升二年级的暑假，我存了一笔钱打算到日本自助旅行，我的日文不算溜，不过还马马虎虎啦，不会的部份用英文就好了，我有自信可以靠自己在日本好好的玩一趟。</w:t>
      </w:r>
    </w:p>
    <w:p>
      <w:r>
        <w:t>原本预定的行程是五天四夜，我将整趟旅程都安排在九州，当时到日本出了机场后，我搭公车要到预定好的民宿，没想到就在下车后，在我找民宿的路程，突然出现了两个彪形大汉把我的行李抢走。</w:t>
      </w:r>
    </w:p>
    <w:p>
      <w:r>
        <w:t>那时真的有点陷入了绝望，早知道至少在口袋里放点零钱，我的身份证、护照、机票，甚至连民宿的地址都放在行李中，我完全没有地方可去了。</w:t>
      </w:r>
    </w:p>
    <w:p>
      <w:r>
        <w:t>我茫茫然的在九州的街道上晃着，也许是因为心情太差，警觉心也跟着减弱，竟然在经过马路时被一辆疾驶而来的车子撞个正着。</w:t>
      </w:r>
    </w:p>
    <w:p>
      <w:r>
        <w:t>接着，我就这么在医院躺了五天四夜。</w:t>
      </w:r>
    </w:p>
    <w:p>
      <w:r>
        <w:t>当时我在医院中清醒过来，已经是三天后的事了，我的脚上打着石膏，头上也包着绷带，身边传来一个女孩轻柔的声音，刚清醒迷迷糊糊的我完全无法听懂她说的语言。</w:t>
      </w:r>
    </w:p>
    <w:p>
      <w:r>
        <w:t>「水……」我沙哑的喊着，喉咙一股灼热般的痛楚。</w:t>
      </w:r>
    </w:p>
    <w:p>
      <w:r>
        <w:t>女孩张大了眼睛看着我，显得很疑惑的样子，她有着一张相当娇小的瓜子脸，大大的眼睛，她弯下腰看着我，瀑布般的长发就落在我的面前，我闻到一股淡淡的花香，她看起来好像不像台湾人……是了，我在日本啊！</w:t>
      </w:r>
    </w:p>
    <w:p>
      <w:r>
        <w:t>好不容易稍微恢复了神志，我开始用日文和她交谈。</w:t>
      </w:r>
    </w:p>
    <w:p>
      <w:r>
        <w:t>她的名字叫藤岛雪乃，就是开车撞到我的人，她一直向我道歉，其实我心里明白，是我自己恍神走出去给她撞的，怎么可能怪她？</w:t>
      </w:r>
    </w:p>
    <w:p>
      <w:r>
        <w:t>知道了我是从台湾来的之后，她很感兴趣般的问了我很多问题，她说她一直很想到台湾来，我问她的职业，她告诉我她是个舞台催眠师，我对催眠一直很感兴趣，也问了她许多关於催眠的事情。</w:t>
      </w:r>
    </w:p>
    <w:p>
      <w:r>
        <w:t>我对於催眠，该说是迷恋还是什么呢？也许是因为第一次偷拿爸爸收藏的ａ片来看，好像叫女教师恶梦什么的，片中那个老师被学生用一种灯光一照，就立刻失去了意识，看着那位漂亮的女老师张开着双眼，却无神的任由她的学生摆弄，我有一种说不出的兴奋感。</w:t>
      </w:r>
    </w:p>
    <w:p>
      <w:r>
        <w:t>从那个时候开始，我就对催眠有一种特殊的着迷。</w:t>
      </w:r>
    </w:p>
    <w:p>
      <w:r>
        <w:t>在她的帮助下，我好不容易和台湾的家人取得了连络，可是我的脚还打着石膏，加上所有的证件都弄丢了，短时间也回不去，住院的时候，她天天来医院看我，甚至出院了之后，她还请我到她家去住，她说算是为了撞到我赎罪，在我回国前她愿意照料我的生活，虽然不好意思，可是我也没有别的办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