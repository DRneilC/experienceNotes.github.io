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姐弟之伦1作者daxixiwu</w:t>
      </w:r>
    </w:p>
    <w:p>
      <w:r>
        <w:t>姐弟之伦（1）</w:t>
      </w:r>
    </w:p>
    <w:p>
      <w:r>
        <w:t>字数：16312</w:t>
      </w:r>
    </w:p>
    <w:p>
      <w:r>
        <w:t>家里我是最小，而且就我一个男丁，所以爸妈爷爷奶奶都非常的疼爱我，什么要求都答应我。而且我的姐姐们对我也很好，什么好吃的，好玩的都想到了。四姐和五姐都有工作了在外面和男友租房住，剩下的三个姐姐都结婚了，六姐，七姐，八姐的年龄和我差不多，平时我们四个人也经常一起玩。现在回想起来那个时候还很小，没觉得什么，而我现在大了，特别是已经和我女友发生过关系了。对和姐姐们做爱或多或少有些向往。</w:t>
      </w:r>
    </w:p>
    <w:p>
      <w:r>
        <w:t>去年的暑假让我终于如愿与偿，那天我在家里看视频，我最爱的女优波姐。正在爽快的随着视频里男优的抽插打着手枪，就听见外面的敲门声。不爽啊，无奈的只能暂停最小化，提好裤子去开门，原来是八姐。“老姐，干啥？什么事情？”“我电脑出问题了，你帮我看看去，我现在你这里玩会儿。”“好吧，别乱翻我的文件啊。”说完我走向隔壁七姐和八姐的房间，七姐正在看书。也不是什么大问题，很快就被我修好了。</w:t>
      </w:r>
    </w:p>
    <w:p>
      <w:r>
        <w:t>来到我房子的门口我才想起来，我那个视频只是最小化了，被老姐看见就麻烦了，先看看她在干嘛吧。当我借着门缝向里看的时候，被眼前的情景震惊了，八姐一只手撩起她的裙子隔着内裤揉着阴部，另一只手在揉她的乳房，不看不知道啊，原来八姐的乳房是这么大，虽然搁着衣服但也能看出来那足足有d杯罩的豪乳，搁着白色的上衣，隐约看见硬气的乳头。</w:t>
      </w:r>
    </w:p>
    <w:p>
      <w:r>
        <w:t>突然有一只手搁着我的短裤握住我涨起的阴茎，在我耳边吹气道“呦~！弟</w:t>
      </w:r>
    </w:p>
    <w:p>
      <w:r>
        <w:t>弟你好坏哦，下面都起来了啊，八妹有那么好看吗？”我不用回头就知道是我六姐，平时就属六姐最风骚，也最喜欢在我身上蹭，而且六姐也是姐姐门中的最漂亮的“当然没有六姐好看了，不过镜头很爽哦，八姐在自慰，不看白不看。”</w:t>
      </w:r>
    </w:p>
    <w:p>
      <w:r>
        <w:t>“这么喜欢看姐姐自慰啊，要不要我也给你看啊，不过要看你够不够分量了”</w:t>
      </w:r>
    </w:p>
    <w:p>
      <w:r>
        <w:t>说完六姐把手伸进我的短裤里，“天啊，弟弟，你没穿内裤。而且你的好大啊。我两只手都握不全，这长度有18cm吧。”</w:t>
      </w:r>
    </w:p>
    <w:p>
      <w:r>
        <w:t>说着也不顾我同不同意直接脱下我的裤子我的大肉棒挺直的弹出，六姐毫不犹豫的把头从我腿间穿过，一只手握着我的肉棒，用舌头舔弄我的龟头，另一只手引导我来到她的腿间，原来我骚浪的六姐也没有穿内裤，我毫不客气的按着她的阴蒂把手伸进她的阴道来回抽插。</w:t>
      </w:r>
    </w:p>
    <w:p>
      <w:r>
        <w:t>手在六姐的阴道抽插，眼睛看着八姐在自慰，享受着六姐的口交真的好爽，突然我和六姐听见一阵粗重的喘息和一阵闷哼。原来八姐泄了，看来她是怕被我回来看见，课没想到已经被我和六姐看到了。六姐给了我一个眼神，让我先藏起来。然后她二话不说的推开我的房门，过了几分钟从我屋里传来粗重的喘息声，我来到门前，如此惊艳的一幕，传说中ａ片里的镜头展现在我面前。</w:t>
      </w:r>
    </w:p>
    <w:p>
      <w:r>
        <w:t>六姐和八姐的衣服已经没有了两个人正在相互给口交，八姐头朝里，平躺着。</w:t>
      </w:r>
    </w:p>
    <w:p>
      <w:r>
        <w:t>六姐看见我在门口向我打了进来的手势，我悄悄的走进去，原来八姐的眼睛被六姐蒙上了，六姐指了指我身上的衣服，对八姐说：小妹，想不想我找个东西给你插进去啊。我会意的脱去衣服，露出粗大的阴茎，六姐用眼睛又亮了一下，使劲的往我这边移动，我会意的把鸡巴移到她嘴边，她有使劲的扣着八姐的阴道，问了一遍刚才的话，“要要，六姐你说什么都行，快，快找个粗大的棒棒插我，最好想小弟那么粗那么大，我每次都看他自慰，好想有那么大的鸡巴肏我。”</w:t>
      </w:r>
    </w:p>
    <w:p>
      <w:r>
        <w:t>哦。原来八姐看见过我自慰了，我说刚才她怎么一直不敢正视我。六姐吐出我的肉棒，用力敲了下八姐的阴部说“真是便宜这个骚蹄子了”。六姐牵引着我的鸡巴来到八姐的洞口，来回摩擦，“喔……喔……好姐姐，你在用什么磨我，好大好热，快，快弄进来，我不行了，我要。”听着八姐的浪叫，我再也忍受不了了，“当然是你最想的东西啦”六姐给我一个干死你八姐的眼色，我会意一笑，用力一挺，整个大肉棒全部的肏进八姐的浪穴，八姐充实的叫着。六姐在我们的交合的地方随着我的肏干，舔弄着我的肉棒阴囊和八姐的阴蒂，八姐爽的浪叫连连：“噢噢噢噢噢……太棒了，好厉害，这个大鸡吧就像真的一样，那么热，那么坚挺，太棒了，好姐姐，你好回舔，好会弄，爽死了，好老公。我爱死你了。”六姐我对神秘一笑，起来摘掉八姐的眼罩，八姐觉得身上一轻，眼罩也被拿走，但是抽插还在继续，睁开眼睛，看着我正在埋头在她的双乳之间舔弄吸食着的她的乳头，舔弄着她双乳间的汗水。“喔，太棒了。终于被小弟肏了，我一直在幻想小弟你能肏我，太好了，小弟的果然够大，够棒。喔～～～！小弟加油，干死骚姐姐，干死我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