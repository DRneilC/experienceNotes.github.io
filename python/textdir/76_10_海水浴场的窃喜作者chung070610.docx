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海水浴场的窃喜作者chung070610</w:t>
      </w:r>
    </w:p>
    <w:p>
      <w:r>
        <w:t>海水浴场的窃喜</w:t>
      </w:r>
    </w:p>
    <w:p>
      <w:r>
        <w:t>字数：4528</w:t>
      </w:r>
    </w:p>
    <w:p>
      <w:r>
        <w:t>「喂！你东西整理好了没？我们等等１０分钟就到你家楼下了！」</w:t>
      </w:r>
    </w:p>
    <w:p>
      <w:r>
        <w:t>「喔……好啦！我已经都收好啦……等等见。」</w:t>
      </w:r>
    </w:p>
    <w:p>
      <w:r>
        <w:t>在国中时某个暑假早上，挂掉母亲打来的手机，很早之前就已经约好某天要一起出去海水浴场玩，因为以后可能会很少见面的机会，妈妈已经预计在半年后准备要改嫁了。</w:t>
      </w:r>
    </w:p>
    <w:p>
      <w:r>
        <w:t>在我还是婴儿的时候，父母就离异了，母亲直接抛弃抚养，所以我是爸爸带大的，大概是他们两人有所约定，偶尔妈妈还是会来看我，但探望的次数用一只手上的手指头数得出来，所以我跟她没甚么亲情可言，因为妈妈身材跟脸蛋都保养得很好，因此，与其说她对于我的脚色，要说是母亲，不如说是一位有点陌生的大姊姊。</w:t>
      </w:r>
    </w:p>
    <w:p>
      <w:r>
        <w:t>不久后在楼下等到一台黑色的轿车，母亲出了驾驶座的车门走出来去打开后车厢，看她今天一席劲装，黑色长袖合身衣配上豹纹迷你裙，腿上是透肤肉色丝袜善着诱惑的光泽，脚上穿着金色高跟鞋，不由得让我瞪大了眼睛一直上下看着妈妈的身体瞧。</w:t>
      </w:r>
    </w:p>
    <w:p>
      <w:r>
        <w:t>「干嘛？还不把行李放过来！」</w:t>
      </w:r>
    </w:p>
    <w:p>
      <w:r>
        <w:t>「恩……喔……好！」</w:t>
      </w:r>
    </w:p>
    <w:p>
      <w:r>
        <w:t>「动作这么慢吞吞的，车上还有你的表姊，她跟朋友有约，别害她迟到！」</w:t>
      </w:r>
    </w:p>
    <w:p>
      <w:r>
        <w:t>我赶紧把东西放好后，开了车门进去，看到表姊笑嘻嘻地看着我开口说：「你很好笑唷，我在车里看到你望着大姑都看呆了，她可是你妈耶！」</w:t>
      </w:r>
    </w:p>
    <w:p>
      <w:r>
        <w:t>「别乱讲……好了……我妈要上车了！别让她听到！」虽然妈妈不知道我在看她，但却被表姊发现了。</w:t>
      </w:r>
    </w:p>
    <w:p>
      <w:r>
        <w:t>等到了海水浴场，她们两人等我先换好衣服，当我一出来就把所有行李拿给我，母亲特别交代我，去她指定的那个极为少人的方向，找一个地方铺垫子撑阳伞，那边就是我们三个人的集合地方。</w:t>
      </w:r>
    </w:p>
    <w:p>
      <w:r>
        <w:t>等到她们都换好泳装后，两人一起走过来，我先看了一下表姊，她１６４公分的身高在女生中算是高的了，但可惜了表姊胸部只有ｂ罩杯，而且穿着的是黑色的连身泳装，再说长相普普，所以整体看起还好。</w:t>
      </w:r>
    </w:p>
    <w:p>
      <w:r>
        <w:t>但是在她身边一起走过来的妈妈却穿着的蓝色爆乳的比基尼泳装，而且母亲有１７０公分高，美腿看起来真是修长，而且那ｅ罩杯的巨乳真是诱人，脸上又有化妆跟戴假睫毛，她那时还刻意带了个墨镜，增添了不少神秘感，美熟女的模样一整个把年轻小妹妹样子的表姊硬是比了下去。</w:t>
      </w:r>
    </w:p>
    <w:p>
      <w:r>
        <w:t>走过来后，母亲把防晒乳跟几条毛巾拿出来准备要擦，这时候她似乎想到了忘记把车上的开矿泉水拿过来，天气很热，随时都会口渴，妈妈她直接就开口命令我：「儿子，你现在去买水或是去车上拿吧！」</w:t>
      </w:r>
    </w:p>
    <w:p>
      <w:r>
        <w:t>「为什么是我去？表姊咧？」</w:t>
      </w:r>
    </w:p>
    <w:p>
      <w:r>
        <w:t>「当然是你去啊，你表姊等等要帮我擦防晒油！」</w:t>
      </w:r>
    </w:p>
    <w:p>
      <w:r>
        <w:t>「喔，好啦！」</w:t>
      </w:r>
    </w:p>
    <w:p>
      <w:r>
        <w:t>心不甘情不愿我的还是去买了，心想觉得很可惜，可以帮母亲擦防晒油的人不是我，正当我往商店路上的时候边走边想，心中顿时惊觉我怎么会对妈妈有这种想法，人家说国中时期会对异性产生好奇，没想到我这时候竟然对母亲有了兴趣。</w:t>
      </w:r>
    </w:p>
    <w:p>
      <w:r>
        <w:t>虽然一直想压抑住那股异样的冲动，但越想却越兴奋，毕竟我没有跟母亲一起长大，她裸露的肉体我从来都没看过，非常好奇，而且没想到妈妈的身材那么好，跟我年龄相近的表姊根本比不上，母亲的丰满肉体充满着成熟女人的韵味，再说她马上就要改嫁了，未来她就变成属于其他男人的了。</w:t>
      </w:r>
    </w:p>
    <w:p>
      <w:r>
        <w:t>突然间那股佔有女人的佔有欲从心底强烈浮现，虽然不能怎样，能趁现在能多看一眼是一眼，意识到我在这些事情的时候，我已经是买完矿泉水，正在用飞奔似的跑回到母亲她们所在的地方。</w:t>
      </w:r>
    </w:p>
    <w:p>
      <w:r>
        <w:t>眼看母亲趴在垫子上，臀部以下用长浴巾盖住了，上半身泳装被解了开，表姊正在帮妈妈的背部上防晒，表姊看到我已经回来了，很讶异我怎么那么快，但也露出的找到救星的眼神，表姊这时开口说：「呃……大姑，我要去找朋友了，我快迟到了，剩下地方的防晒油给表弟擦可以吗？」</w:t>
      </w:r>
    </w:p>
    <w:p>
      <w:r>
        <w:t>这时候母亲没有反应，表姊又提高一点音量，再重複了一次刚刚的话，这时候妈妈头才突然抬起来开口说：「啊……不好意思，太累了！这里阳光又很舒服，不小心睡着了好，你快去找你朋友吧！记得傍晚在这里集合，我会一直在这里做日光浴。」说完母亲又趴回去继续休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