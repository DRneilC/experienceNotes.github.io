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【工作中的熟女】【完】</w:t>
      </w:r>
    </w:p>
    <w:p>
      <w:r>
        <w:t>２０１０年郭石从ＳＹ的一所大学毕业，毕业前他找到了一家在ＨＥＢ的国企公司由于自己在外语方便有所欠缺在面试的时候没少和对方人事处的领导沟通。</w:t>
      </w:r>
    </w:p>
    <w:p>
      <w:r>
        <w:t>人事处的一位４５岁左右的大姐没少帮郭石说好话。所以郭石在内心很是感谢大姐，一直和大姐保持着联系。</w:t>
      </w:r>
    </w:p>
    <w:p>
      <w:r>
        <w:t>在成功录用后，郭石很高兴，把这个好消息通知了自己的女朋友，女朋友刚开始的时候很为郭石高兴但是最后慢慢变成了伤感，因为她还没有找到合适的工作，如果在毕业前没有自己找到工作她就得听家里的话回家从事父决定的岗位。这在她内心是十分反感的，但现实是残酷的，这个年代小女生很难找到好的工作。最后郭石决定通过自己帮助自己的女朋友找工作，试了很多家都没有通过，渐渐的女朋友死心了，也告诉郭石如果这样就毕业后分手吧，因为两地分居女朋友无法接受。</w:t>
      </w:r>
    </w:p>
    <w:p>
      <w:r>
        <w:t>郭石的内心很是烦闷。也不知道怎么了他就在网上跟人事处的大姐聊起了这件事情，大姐说厂子原则性是不要女生的，但是今年也有几个部门提出要小姑娘，因为男生留不住。郭石看到了希望他就试着跟大姐说可以看看女朋友不。大姐说可以，但是必须去ＨＥＢ，因为大姐已经回到公司。没办法郭石只能领着自己的女友赶往ＨＥＢ。</w:t>
      </w:r>
    </w:p>
    <w:p>
      <w:r>
        <w:t>到了ＨＥＢ两人一眼抹黑，完全找不到去公司的车站。几经辗转终于在一大早来到了公司，公司很大，一看就是前苏联的产物，很有中西结合的味道。两人紧紧拉着手走进了公司大门，人事处大姐接待了他们，大姐说：「现在的年头女生很难找到工作啊。」郭石只能报以无可奈何的苦笑。大姐接着说：「这事情不是我一个人说的算的，还得处长决定，等会处长来了要直接面试你的女朋友，东西都带全了吧？小姑娘不要紧张啊！呵呵！」郭石说：「姐，你就放心吧，我女朋友比我厉害多了。」自己的女友只是报以微笑。因为她的内心也是很紧张啊，因为这不单单决定自己的工作还决定了两人的未来啊。</w:t>
      </w:r>
    </w:p>
    <w:p>
      <w:r>
        <w:t>很快处长来到门口，一看处长还是个４５岁左右的熟女，一脸的冷霜。处长说道：「来的小女生呢？让她过来，我要和她好好聊聊！」郭石放心了，只要对方是女的就不怕被潜规则啊！现在的社会很是可怕啊！看着女友，郭石想跟着过去。大姐说：「你别过去！你过去干什么啊？过去也没用！我们处长就这样的没事！让你女友自己过去，这只能看她了！」郭石给了女友一个加油的眼神。女友就离开了这间办公室。这时郭石才仔细看看了人事处的这间办公室，一共八个座位，有两个座位空着，大姐说：「随便坐啊！」大姐说：「主任去别的地方招聘大学生了啊！这屋子除了主任都是女的，你不会不好意思吧？」郭石马上接口：「哪有啊！跟这么多美女在一起只有兴奋啊！」大姐哈哈大笑！其他姐姐都报以微笑，她们发现这个小伙子很会说话啊！渐渐的大家都忙碌了起来，人也进进出出的，最后就剩下了大姐和郭石在屋里。</w:t>
      </w:r>
    </w:p>
    <w:p>
      <w:r>
        <w:t>大姐有一句没一句的和郭石聊着天。这时大姐说要去别的车间，兴冲冲的就走出了门口！突然大姐又折回来！大姐说：「你看我，一个急性子，忘了换工作服了！」虽然现在已经进入冬天，郭石还是起身说道：「那我出去待一会」大姐笑着说：「怕什么啊！我都这么大岁数了都能当你妈妈了！没事啊！你就坐着就行！」大姐慢慢脱掉外衣，这时候郭石才偷眼好好看看了大姐，大姐的身材瘦瘦的，但是不会给人造成骨感的那种，大姐穿着黑色的毛衣，黑色的外裤，随着大姐把外裤脱掉以后就剩了黑色的贴身保暖裤，很是性感！大姐弯腰拿东西的时候郭石看到保暖裤露出一丝肌肤，随着大姐的动作剧烈，郭石看清楚了大姐竟然穿着丁字裤。郭石偷笑啊！大姐好有想法啊！突然大姐回头说：「帅哥！好看不？」郭石闹了个大红脸啊！郭石这时候把脸低的更低了！</w:t>
      </w:r>
    </w:p>
    <w:p>
      <w:r>
        <w:t>大姐慢慢走到门口把门锁死，就穿着毛衣和保暖裤来到了郭石面前。大姐说：「你把我的工作服拿来！」郭石老老实实的把大姐的工作服拿到手中。大姐说：「想让我帮你女朋友说话不？如果想可是有条件的啊！」郭石很坚定的说：「想。」大姐说：「那就好办了！一手拿衣服一手拿裤子，然后坐下。」郭石很听话的照做。这时候大姐问道：「我好看不？是不是很老啊？」郭石低着头快速的摇着头。大姐放肆的笑着！说道：「放心这个办公室隔音性很好，因为要保暖所以墙体都很厚，你不用紧张啊！姐姐也是看你想个爷们所以才对你有点兴趣，你有过做爱的经验吗？」郭石摇着头，郭石虽然和女朋友在一起很久但是从来没有做爱过，只是互相的安慰过，俗称零距离做爱。大姐一脸的失望！郭石马上说道：「但是我看了很多片子，会的！」大姐又来了兴趣。大姐慢慢做到郭石的对面把脚伸到了郭石的面前，黑丝。郭石看到是黑色的短丝，这个世界有那个男人不喜欢女人穿丝袜的啊！郭石控制不了自己，慢慢的把大姐的脚捧在了脸前。用力的嗅着！没有异味，有的这是淡淡的香味和皮革味道。大姐笑着点点头说道：「很有前途啊！只要你做的好我就帮你说话，像咱公司很多都是三代人都为公司出过力，很有点影响力的啊！就看你能做到哪一步了啊！」郭石伸出舌头轻轻的舔着，就像舔着这个世界上最好吃的冰淇凌一样啊！这是巧克力味道的冰淇凌。大姐说道：「看你挺强壮的！经常运动吧！」郭石点头！大姐接着说：「那你看过站着做爱的吗？我想试一试啊！能帮我实现吗？」郭石点头，他现在没有时间说话，因为他在亲吻着大姐的香足。大姐一边找了一把剪子，轻轻的把自己的保暖裤的裆部剪开，把只有一丝的内裤向一边拉开，把手指伸进了蜜穴中，「你看都湿了，好像吃点什么，好填饱它啊！站起来！」郭石站起来，离得大姐更近了！大姐像个疯子一般把郭石的裤子拉下来，大姐笑了：「运动裤子很好啊！很省劲啊！哦？你就穿了外裤和内裤？不错啊！不冷吗？」郭石说：「这个裤子是有棉里子的所以不冷啊！」大姐说：「太棒了啊！接下来知道怎么做吗？」郭石点点头，让自己的下身离得大姐更近些，狠狠的往前顶着，但是就是进不去！大姐哈哈大笑：「这是个雏鹰啊！我来教你吧！放松！」大姐一把握住郭石的鸡巴，慢慢的调整着臀部，让郭石的鸡巴慢慢找到了通道！郭石这时候无师自通，很是享受这种感觉！大姐的穴不深可能是因为大姐本身瘦！但是大姐的蜜穴很紧实，就像个卡箍狠狠的咬住郭石的鸡巴，郭石的鸡巴不是很大，但是很粗，长度也比一般人略长，没有欧洲人的夸张。郭石慢慢抽出鸡巴，然后又狠狠的前刺！「啊啊啊……你这个臭小子，轻点啊！有点疼啊！啊啊啊啊……对啊！就是这个力度啊！很好啊！你的鸡巴不错啊！我喜欢啊！喜欢姐姐的吗？」郭石点点！没有说话！第一次做爱！心里很是紧张啊！只会进出啊！大姐慢慢把手搂在了郭石的脖子上，两个黑丝小脚紧紧的拴住郭石的腰部，由于舒爽大姐的小脚脚趾紧紧的勾紧。「啊……好帮啊！你说你不会，这不做的很好嘛！太棒了啊！爱死你的鸡巴了啊！找你就对了啊！我离不开你的鸡巴了啊！快把我抱起来啊！站着做啊！啊……啊……哦……使劲干啊」郭石慢慢直起了腰身。慢慢的，轻微的做着蹲起，这样大姐就随着惯性上下起伏。「啊……啊啊啊啊……干……死我了……啊！顶……死我了啊！我都不了……了……啊……啊啊啊啊……！」郭石的鸡巴就像顶在一层隔膜上感觉很是爽，让自己不想停下来！「大姐爽吗？我干……你干的……舒服不？还想要不？你个骚娘们啊，让你勾引我！看我不干死你！恩……恩恩……恩恩额」郭石心里憋着气用鸡巴狠狠的顶着大姐的蜜穴！「大鸡巴哥哥啊……啊啊啊……我错了啊……啊啊啊！我不应该勾引你啊！但是我就是喜欢你这样的啊！我……都不让你……干我了嘛！干死我吧……！干死我吧……！」郭石使着牛力，狠狠的贯穿大姐的蜜穴。已经没有了怜惜，有的只是骚情！「大姐我受不了了啊！我……我想射了」「好哥哥啊……啊啊！再……坚持一会啊啊啊啊！姐姐已经不知道几次高潮了啊！但是弟弟这第一次不能射进姐姐身体里啊！」「为……什……么？」郭石时刻不忘了活塞运动！因为这真的很爽啊！「因为弟弟……啊啊啊……你是第一次啊！很有……营养的啊！姐姐……姐姐要吃了它啊……啊啊！哈哈！啊啊啊啊」「不行了啊！」这时郭石真的坚持不住了啊！大姐狠狠的推开郭石。「啵」大鸡巴和蜜穴分开！郭石一下子坐在凳子上，大姐往前就是一扑，就像待哺的婴儿，很快的找到郭石的鸡巴含进了嘴里。郭石真的受不了了，一下下的挺起臀部，把一大把一大把的精子射进了大姐的嘴里。</w:t>
      </w:r>
    </w:p>
    <w:p>
      <w:r>
        <w:t>五分钟后郭石缓过来了！慢慢的坐直身体！大姐在之前已经用舌头帮郭石处理好了卫生，大姐也把工作服穿好，把门打开，在走出门的前一刻说道：「放心小宝贝，你女朋友的事情肯定能成，最晚明年开春来签合同！或者我有机会能去找你啊！以后就叫我刘姐吧！呵呵！」有过去了半个小时！女朋友终于回来了！从表情看不出来好坏！这时处长说：「基本没问题，回去吧！</w:t>
      </w:r>
    </w:p>
    <w:p>
      <w:r>
        <w:t>过个好年，如果没有问题开春就能签合同，到时候你女朋友就不用来了！你来把东西带全了就行啊！一个姑娘家就别跑来跑去了！「处长透过眼睛用审视的目光看着我，慢慢嘴角翘了起来！看得有点放荡的感觉，郭石也没有多越来越近想。反正只要没问题就行。急匆匆的告辞就和女友连夜回了ＳＹ，因为还有考试啊！</w:t>
      </w:r>
    </w:p>
    <w:p>
      <w:r>
        <w:t>郭石和女朋友从ＨＥＢ回来后都很高兴，对未来充满了希望，虽然对方没有很明确要他的女朋友但是对方说来年开春会给最后的结论，对象感觉最后会成功的。很快春节过去了，随着最后的期限临近郭石也越来越闹心，因为郭石真的不知道最后的结果。有一天刘大姐给郭石打电话了，告诉他她们来到了ＳＹ，想见见他顺便谈谈他对象的问题。郭石询问是不是把对象也叫上，这样好方便联系。</w:t>
      </w:r>
    </w:p>
    <w:p>
      <w:r>
        <w:t>但是刘姐拒绝了，她说那样不方便说话。</w:t>
      </w:r>
    </w:p>
    <w:p>
      <w:r>
        <w:t>郭石很快就站在了刘姐给的宾馆地址和房间号码门口，他在想进去了会怎么样？会让对象顺利的签约吗？我真的很喜欢那种感觉吗？郭石心里很复杂因为他感觉越来越不知道自己了，因为通过那一次他喜欢上了做爱的感觉但是他不知道是不是喜欢上了和那样年纪的女人的做爱，虽然和女朋友处了很多年但是一直没有跨越最后的障碍，郭石突然发现原来做爱真的很有感觉。郭石轻轻的敲门，门慢慢的裂开了缝隙，没有锁门？郭石有点纳闷，壮着胆子走了进去。房间里的灯光调着很低，昏黄的灯光让人原有的欲望无限放大，郭石有点兴奋，听着洗手间流水的声音，郭石感觉会有事情发生，就在这时候一个女人出现在了郭石的身后，郭石慢慢的转过身，一条浴巾滑落地下，一双玉足展现在郭石的眼前，随着眼光的上移郭石看出了对方是谁，人事处处长？？？处长笑着说：「怎么着臭小子？不认识我吗？刘姐是我的好朋友好姐妹，她都告诉我了，你女朋友能不能进入公司可不是你刘姐最终能说的算的，她只能推荐的，我的话可是很好使的，是不是也求求我？就像上次做的事情再为我做一次？听你刘姐说你很不错，这次你得把所有能力都释放出来！」处长慢慢把玉足伸向了郭石的嘴边，「好闻吗？我可是刚刚洗完澡的。」郭石也不知道自己怎么了就用双手捧起了玉足，把舌头伸出来一点点的舔着，就像吃冰棍一样一点点的很仔细前进，用鼻子狠狠的嗅着，就像一名乞丐饿了很久突然满汉全席摆在了他的面前一样。处长微笑着看着郭石做着一切，「很好，你做的很好，但是我不但想让你这样还想让你亲别的地方你知道吗？来吧咱们上床上」郭石刚刚站起来就被处长推倒在了床上。处长很凶猛的跃上了床，把自己的下体缓缓的压在了郭石的脸上，并且慢慢的前后运动着，这时的郭石无师自通伸出舌头舔弄起来，就像刚刚走出沙漠的旅人接到了别人递给的水，这水是如此的甘甜。</w:t>
      </w:r>
    </w:p>
    <w:p>
      <w:r>
        <w:t>这时的郭石感觉到这水有点酸酸的，还好没有其他的怪味道。「喜欢吗？我可是为你准备了很久的，使劲啊！我家老鬼就是不给我舔！我就重来没有感受过这种感觉啊！这时美死了啊早知道这样我说什么都要啊！使劲！快啊！啊……哦……好爽啊！恩……恩……恩……恩……把舌头伸长点，感觉到了前面的豆豆没？对啊！啊……啊……啊……哦……恩，对啊！怎么会这样？我要到了啊！噢噢噢噢……喔喔喔喔喔喷了啊！啊！啊……张……嘴……啊！我……要……你……喝了，这……是……命令！」这时郭石就感觉一股热流喷进了嘴里，酸酸的，郭石拼命的吞咽着！</w:t>
      </w:r>
    </w:p>
    <w:p>
      <w:r>
        <w:t>这时处长一头向前倒去，浑身酸软，但是嘴角挂着幸福的微笑。这是很久都没有体验到的感觉了！处长翻过身说道：「把裤子脱了，我要看你的鸡巴！」郭石照做了，处长轻轻的勾着手指头说道：「上来，把你的鸡巴放在我的脸上」「我还没有洗澡啊！」郭石忐忑的说道，处长笑着说道：「我就喜欢你的腼腆，但是我更喜欢男人的味道，最喜欢臭臭的男人的大鸡巴，我这是对你刚才所做的一种奖励！还不快过来！」其实这时候郭石心里别提多兴奋了！他只是还有些害怕！郭石把鸡巴露了出来，处长哈哈大笑起来，「果然还是没有经历过的小鸡鸡啊！我喜欢这样的男人！有男孩的味道。还在努力的去向男人做出努力，男人只有操过女人后才是男人，而想更早的成为男人就应该操更多的女人！」郭石把他的鸡巴放在了处长的脸上，处长不由分说上来握住郭石的鸡巴就不停的亲吻着，就像好久没见到的朋友激动不已。张开血盆大口吞噬了郭石的鸡巴，郭石这时才发现处长涂着红色的嘴唇，这嘴唇好艳丽，就是这样的嘴在含着裹着自己的鸡巴，不时的伸出和嘴唇一样鲜红的舌头舔舐自己的鸡巴，那种感觉真的好舒服，有点腾云驾雾的感觉，处长的舌头有时在自己鸡巴头上的沟沟那里打着转，这时要比用嘴唇舒服，一股电流从臀部沿着脊柱快速进入大脑，大脑无比舒爽。「恩恩恩……恩，真是好鸡巴啊！我就喜欢这个味道啊！有感觉吗？」「恩，我有点忍不住了！想尿尿！」「这叫射精！你射吧！我要吃了它！我可要好好补补！」「啊！」一声长嘶浓浓的滚烫的精液射进了处长艳丽的嘴里！处长露出了满意的一下，一闭嘴就把这大补的东西吞进了肚子里！</w:t>
      </w:r>
    </w:p>
    <w:p>
      <w:r>
        <w:t>「不错，这味道就是好啊！但是我上面满足了下面可是空虚啊！小郭你说怎么办呢？是不是再次满足我呢？」郭石现在的脑子一片空白，可能是刚刚射过！他的鸡巴还没有软下去，这时的处长又射出舌头舔弄起郭石的鸡巴，但是这次她没有像刚才那样激烈而是慢慢的一点点很精细的舔弄着，一双小手也不失适宜的玩弄着鸡巴下面的蛋蛋！有时处长也会向下面攻击，舔弄一会蛋蛋！也会完全把蛋蛋吞进嘴里。「小伙子就这点好，刚刚射完还能接着来！」处长慢慢爬上了郭石的身上，一边用手扶住郭石的鸡巴，一边慢慢的坐了下去！「嘶，还是……被鸡巴……哦哦哦哦……充满的感觉好啊！啊……啊啊灵魂都……都都都要出来啦！啊啊……啊啊啊……啊……真的……恩恩……恩……恩恩太棒了啊！比……比比……比我家……死鬼的……恩恩……对啊！使劲……使……劲，鸡巴要好啊！这才是鸡巴啊！我这是荡妇啊！啊啊啊啊……为了这鸡巴我认了啊！哦……好鸡巴……郭石用大鸡巴操我啊！操死我这个荡妇啊！恩恩恩恩……喜欢我的大骚逼吗？哦……但是我喜欢你的大鸡巴……大鸡巴……大……鸡巴……硬度真的太棒了啊！这才是大鸡巴！真真正正的大鸡巴！我最还大鸡巴啊！」这时处长已经没劲了浑身舒爽的躺在床上，这时郭石就像发了疯一样扑向了处长，可能刚才一切把他内心所有的一切都释放出来了！他像饿狼一样扑向自己的食物。</w:t>
      </w:r>
    </w:p>
    <w:p>
      <w:r>
        <w:t>郭石用自己的鸡巴狠狠的捅着，插着处长的大骚逼，不停的发出野兽般的低吼声「嗯嗯恩……你喜欢吗？你不是喜欢我的大鸡巴吗？恩恩恩额……那就让我用我的鸡巴狠狠的给你爽爽……哦哦哦……你爽我也爽！我也喜欢你的大骚逼，哦……」「哦哦哦……对啊！我的大骚逼就是喜欢你大鸡巴！恩恩……恩恩，受不了了啊！你的大鸡巴就是我的最爱啊！干死我吧！让我死在你的大鸡巴上啊，我就是个荡妇啊！我就是喜欢被大鸡巴操啊！来吧！使劲操死我这个荡妇啊！用你的大鸡巴，啊啊啊啊啊啊」处长不知道哪里来的力气猛地抱住郭石浑身颤抖着，这时候郭石也承受不住，在进行着最后的冲刺，一下下的用尽自己全身的力量向前突刺。这时郭石就像野兽一样满眼通红，浑身都是汗水，人的欲望在这时彻底的迸发出来！随着一声大叫，紧跟着一声低吼郭石把自己的精子射近了处长的骚逼。两人都筋疲力尽的拥抱着倒在了床上！</w:t>
      </w:r>
    </w:p>
    <w:p>
      <w:r>
        <w:t>【完】</w:t>
      </w:r>
    </w:p>
    <w:p>
      <w:r>
        <w:t>12848字节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