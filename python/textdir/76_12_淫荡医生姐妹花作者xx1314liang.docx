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淫荡医生姐妹花作者xx1314liang</w:t>
      </w:r>
    </w:p>
    <w:p>
      <w:r>
        <w:t>字数：76300</w:t>
      </w:r>
    </w:p>
    <w:p>
      <w:r>
        <w:t>张雅婷是某医学院大四的学生，她学的是口腔专业，如果她能顺利毕业那她将成为一名光荣的牙科医生了。临近毕业，学校组织学生们去各大医院实习。张雅婷回到了自己的家乡托关系在市医院参加实习。昨天她已经和市医院牙科的主任李虎见了个面，李虎是一个五十来岁的老头，从事牙科近三十年，在本市也比较有名，张雅婷初次见面还比较紧张，李虎倒是挺和蔼可亲的，一副笑眯眯的样子。他询问了张雅婷几句后就让她第二天来医院正式实习。</w:t>
      </w:r>
    </w:p>
    <w:p>
      <w:r>
        <w:t>第二天张雅婷很早就起床开始打扮自己。怎么说这也是自己第一天去实习，要给医院的领导们留下一个好印象。张雅婷套上一件休闲的ｔ恤，下身穿上宝蓝色的牛仔裤和黄色的帆布鞋，看着镜子里的自己，怎么看怎么像学生，她摇了摇头又换上了一身黑色的连衣裙。“诶呀，真是太土了！”张雅婷嘟囔着又开始翻箱倒柜的找衣服。找了半天也没有一件满意的衣服。张雅婷坐在床上看着堆积如山的衣服不满的撅起小嘴。</w:t>
      </w:r>
    </w:p>
    <w:p>
      <w:r>
        <w:t>“雅婷，快来吃饭！”</w:t>
      </w:r>
    </w:p>
    <w:p>
      <w:r>
        <w:t>“不吃了！”张雅婷赌气的说。</w:t>
      </w:r>
    </w:p>
    <w:p>
      <w:r>
        <w:t>不一会的功夫们开了，一个漂亮的女人身穿睡衣走了进来。来人是张雅婷的姐姐张雅丽，张雅丽比张雅婷大几岁，在市医院的妇产科上班，这次张雅婷能顺利到牙科实习就是张雅丽托的关系。</w:t>
      </w:r>
    </w:p>
    <w:p>
      <w:r>
        <w:t>张雅丽看着床的衣服纳闷的问道：“雅婷，你这是干嘛呢？”</w:t>
      </w:r>
    </w:p>
    <w:p>
      <w:r>
        <w:t>张雅婷撅着嘴说：“人家这不是去医院实习的第一天吗，想找件合适的衣服都找不到，真是气死我了。”</w:t>
      </w:r>
    </w:p>
    <w:p>
      <w:r>
        <w:t>张雅丽笑了笑，她知道自己的妹妹虽然都二十二岁了，但是有时候跟小孩子一样，虽然她这次回来实习说自己马上毕业就是社会人了，是成年人了，可是有时候还是显得稚气未消。</w:t>
      </w:r>
    </w:p>
    <w:p>
      <w:r>
        <w:t>张雅丽拍拍妹妹的肩膀说：“为这事你还生气啊，你不是说自己是成年人了吗，怎么还耍小孩子脾气？”</w:t>
      </w:r>
    </w:p>
    <w:p>
      <w:r>
        <w:t>“唉，老姐啊，人家这不是着急吧，我这可是实习的第一天，得给领导六个好印象不是，以后毕业了我还想到市医院去上班呢！”</w:t>
      </w:r>
    </w:p>
    <w:p>
      <w:r>
        <w:t>看着张雅婷那副认真的样子，张雅丽莞尔一笑说：“快来吃饭，吃完饭到我屋里看看有没有适合你的衣服。”</w:t>
      </w:r>
    </w:p>
    <w:p>
      <w:r>
        <w:t>张雅婷一拍脑门说道：“对啊，我怎么把老姐你忘了呢，我先去看看你的衣服再吃饭吧，要不心里不踏实。”说完，一溜烟的跑向张雅丽的房间。</w:t>
      </w:r>
    </w:p>
    <w:p>
      <w:r>
        <w:t>张雅丽无奈的笑了笑，也跟着张雅婷来到自己的房间！</w:t>
      </w:r>
    </w:p>
    <w:p>
      <w:r>
        <w:t>张雅婷把姐姐的衣服扔的满床都是，一件件的开始试衣服。终于张雅婷找到了一件自己满意的衣服，那是一套浅灰色的职业装。张雅婷换上职业装后一个漂亮的白领丽人呈现在张雅丽的眼前，张雅丽不禁眼前一亮，这套衣服确实很适合自己的妹妹，不过总感觉像是少了些什么。</w:t>
      </w:r>
    </w:p>
    <w:p>
      <w:r>
        <w:t>张雅丽看了看张雅婷脚上的拖鞋不禁恍然大悟，她在柜子里找出一条没有开封的黑色丝袜让张雅婷换上，又贡献出了自己的一双黑色的尖头高跟鞋。这样一来，张雅婷简直就是光彩夺人，一副成熟的都是女白领打扮。</w:t>
      </w:r>
    </w:p>
    <w:p>
      <w:r>
        <w:t>张雅婷也对这身衣服很满意，她不停地在镜子前做出各种动作。张雅丽看着她的样子说：“雅婷啊，这身衣服你穿着确实不错，不过，我可不是打击你啊，你要去医院实习，可你穿的像是个女白领，这好像和你的身份不符吧？”</w:t>
      </w:r>
    </w:p>
    <w:p>
      <w:r>
        <w:t>张雅婷却不以为意的说：“老姐啊，这你就不懂了吧，我穿成这样不是更显得正式吗，说明我也很重视这次的实习。”</w:t>
      </w:r>
    </w:p>
    <w:p>
      <w:r>
        <w:t>张雅丽知道自己的妹妹认准的事情一般不会改变也就随她了。</w:t>
      </w:r>
    </w:p>
    <w:p>
      <w:r>
        <w:t>两人吃过饭，一起打车去医院上班。</w:t>
      </w:r>
    </w:p>
    <w:p>
      <w:r>
        <w:t>到了医院大厅，张雅丽细细的嘱咐了一番张雅婷，让她好好的工作，有什么不懂的就问，她已经和牙科主任李虎打好招呼了。张雅婷有些不耐烦的告别了老姐，径直走向医院二楼的牙科。</w:t>
      </w:r>
    </w:p>
    <w:p>
      <w:r>
        <w:t>张雅婷来到牙科办公室的时候还不到早晨八点，同事们都没有来上班，当然，贵为主任的李虎李主任也还没到，办公室里只有一个三十来岁的男医生在值班。张雅婷也不知道这个男医生叫什么名字，只好冲她微微一笑，男医生看到张雅婷衣服标准的办公室女白领装不禁嘴巴张成了ｏ型，也不知道是惊讶的还是被张雅婷美貌好气质给征服了。张雅婷本来对自己的容貌和身材都很自信，当年在学校她也是小有名气的系花，身边的男朋友也是学校公认的白马王子，平时自己走在学校回头率那是百分之百，其实在学校的时候张雅婷也有一身这样的装束，那是暑假里为了找份工作面试的时候买的，当时她穿着那件职业装回学校的时候，那回头率可是上升到了百分之二百，平均看到她的人每人回了两次头！不过那身衣服放学校了，没有拿回来，这才穿的老姐的。所以，张雅婷对那个男医生的表情一点也不奇怪，她和你自信的坐在一张椅子上等着李主任上班。男医生看到张雅婷挺着饱满的胸脯坐在椅子上，那两条漂亮的黑丝大腿紧紧地闭合微微倾在一旁，那气质比空姐都不逊色。男医生看了足足有一分钟这才缓过神来，脸色微微一红，赶紧正襟危坐的注视着自己眼前的病例本，不过那眼角是不是的抬起偷偷地扫几眼张雅婷的大腿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