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看我是怎么和妈妈发生关系的01-09</w:t>
      </w:r>
    </w:p>
    <w:p>
      <w:r>
        <w:t>看我是怎么和妈妈发生关系的（０１-０９）</w:t>
      </w:r>
    </w:p>
    <w:p>
      <w:r>
        <w:t>字数：17744字</w:t>
      </w:r>
    </w:p>
    <w:p>
      <w:r>
        <w:t>（一）</w:t>
      </w:r>
    </w:p>
    <w:p>
      <w:r>
        <w:t>回想高中三年，有很多辛苦，但也有很多快乐，这些快乐全是我妈妈给我的，因为她很爱我。</w:t>
      </w:r>
    </w:p>
    <w:p>
      <w:r>
        <w:t>我妈妈２５岁生的我，现在也快５０岁了，岁月留下了无情的痕迹，但它比一般的那些４０多岁的女人保养得好。身材略有些胖，乳房也有些下垂，小腹凸出来一点，但皮肤很好，脸上的皱纹也少。至少在我眼中她是全世界最美丽的妈妈。</w:t>
      </w:r>
    </w:p>
    <w:p>
      <w:r>
        <w:t>我们一家感情很好，爸爸妈妈很和睦，但我总觉得妈妈对我特别好，可能因为我是她身上掉下来的肉，自然要亲一些。</w:t>
      </w:r>
    </w:p>
    <w:p>
      <w:r>
        <w:t>自从我上高中以后，功课很紧，压力也很大，晚上经常很晚才睡，妈妈总是要在睡前让我和一杯热牛奶，说是有助于睡眠。</w:t>
      </w:r>
    </w:p>
    <w:p>
      <w:r>
        <w:t>但我自己有种更好的办法：在睡觉前手淫。每次射了之后都会很疲倦，自然能很快入睡，并且睡得特香。至于手淫是想象的对象多半是明星，比如陈慧琳啦，ｔｗｉｎｓ或其他的一些。但有一碗我在梦中梦见和妈妈做爱，并且遗精了，打那以后，妈妈就成了我的手淫对手，那些什么所谓的明星都比不上我最亲爱的妈妈。</w:t>
      </w:r>
    </w:p>
    <w:p>
      <w:r>
        <w:t>在对妈妈的幻想中，高一很快就过去了。到了高二，我分在文科班，班上那些女孩子整天叽叽喳喳的，让我对妈妈那种成熟的美有了更进一步的认识。我的手淫就更频繁了。由于整天脑子里只想着妈妈的身体，成绩下降得很快，老师把我爸爸请到学校去，希望家长配合学校找到我成绩下降的原因，毕竟我是很有希望考上重点大学的。爸爸回来后和妈妈商量的一下，对我也没说什么，只嘱咐我把精力放在学习上。我想他们根本不知道我是为了什么，但他们的关切和爱护我还是深深的体会到了。尤其是妈妈，我从她的眼神中看到的全是爱意。</w:t>
      </w:r>
    </w:p>
    <w:p>
      <w:r>
        <w:t>从那以后我努力的好好学习，但晚上手淫的毛病改不掉，因为我太爱妈妈了。</w:t>
      </w:r>
    </w:p>
    <w:p>
      <w:r>
        <w:t>高二下期的一天晚上，爸爸出差了，我一个人在房内学习，妈妈应该在看电视。我做完作业，忍不住又拿出妈妈的照片来手淫。照片是不久前我帮妈妈在家里拍的。照片上的妈妈微笑着，我看着她，希望把她身上的衣服看穿，手在裤子里飞快的动着。就在这时，妈妈推门进来了。我的桌子是背对着门的，所以我并不知道。我还在继续着。但我听见那熟悉的声音惊讶地说：「你在干什么？」时，我已经喘息着射了出来。我回过头来，看见妈妈那惊讶而又有点生气的样子，心里好害怕，一时也不知说什么好。妈妈当然知道我在做什么，但当她看见桌上她的照片时，她的脸一下子红了，一直红到耳朵根。她见我呆呆的站在那里，便说：「还不快去整理一下。」我几乎是逃一般的跑到厕所，掏出我的鸡巴，擦干净，但没拿内裤进来，只好又擦干净内裤上那浓浓的精液。</w:t>
      </w:r>
    </w:p>
    <w:p>
      <w:r>
        <w:t>等我回到房间，妈妈正坐在我的床上，见我进来，她招手让我坐在她旁边，然后温和地问我：「你是不是常这样。」我说：「是的，妈妈你别生我气好吗？」</w:t>
      </w:r>
    </w:p>
    <w:p>
      <w:r>
        <w:t>妈妈笑着说：「怎么会呢？妈妈也知道你长大了，但这种事不能太频繁，会伤身子的。」</w:t>
      </w:r>
    </w:p>
    <w:p>
      <w:r>
        <w:t>我见妈妈没生气，一颗悬着的心立刻放了下来。妈妈又问：「你拿妈妈的照片干什么？」我扭捏着回答说：「我好喜欢妈妈，所以每次我都想着你。」「傻孩子，乱想什么，我是你妈妈呀。再说，再说你老这样会影响学习的呀。以后不许了，听见没？」「噢，知道了。」</w:t>
      </w:r>
    </w:p>
    <w:p>
      <w:r>
        <w:t>接着，妈妈说出了那让我至今还记忆犹新的话：「乖孩子，你要好好学习，妈妈就指望你了。只要你好好的学习，有什么……困难，妈妈会帮你解决的。」</w:t>
      </w:r>
    </w:p>
    <w:p>
      <w:r>
        <w:t>我看着妈妈的眼睛，马上明白了她的意思。我说：「妈妈，你放心，我会听你的话的，你就等着我的好消息吧。」</w:t>
      </w:r>
    </w:p>
    <w:p>
      <w:r>
        <w:t>从那以后我真的专心学习，也不再手淫，只是每天晚上都要拿出妈妈的照片来欣赏一番。功夫不负有心人，到了期末，我考了全年级第三名，连老师都惊讶我的进步。全家人就更高兴了。爸爸特意准许我喝酒，谁知他却比我还先醉倒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