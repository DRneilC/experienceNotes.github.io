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和怀孕的表弟妻做爱</w:t>
      </w:r>
    </w:p>
    <w:p>
      <w:r>
        <w:t>近由於装修房子，所以搬回了在滨江小区的房子，这里的房子装修好之后一直没来住过，搬进来的第一天还真的有点睡不著。就在住进来的一个星期左右，那天下午我由於前一天加班到天亮所以没去公司在家。大概两点左右有人在按我门铃，我开了门一看有个挺著大肚子的女人站在我门口，“你是？”“我是啊明的老婆，菲菲。”大概看出了我的疑惑，她怯生生的回答了我的问题。“哦，是菲菲啊！请进请进！”我忙不叠的开了保安门，让这个叫菲菲的女人进了屋。她是我表弟的老婆，上一次见面还在半年前，由於我不住这里，再加上我经常出差，很少参加家庭聚会，所以一下子没认出来，再说了现在她又挺了个肚子。</w:t>
      </w:r>
    </w:p>
    <w:p>
      <w:r>
        <w:t>她道了谢进了屋很难滛情的说明瞭来意，原来她出门的时候忘带了钥匙，原来想去婆婆家的（也就是我舅舅舅妈家）电话打过去没人接，再加上路又远，正巧走到楼下磵头看见我在阳台晾衣服，所以就上来了，想在我这里休息一下，等我表弟下班回来。（她家在三楼，我家在四楼，当初拆迁的时候分的）“你就在这里休息好了，没关系。”我倒了杯水给她，然后打了个电话给我表弟，谁知道那家伙张口就教训了他老婆一顿，说她一天到晚丢三拉四的，末了还说了句，今天要加班，到家起码晚上九点。看著垂泪欲滴的菲菲，我隻好义务当了回政委，权说了几句。然后也没话说了隻好陪她坐在沙发上，拿著电视遥控器翻来翻去。</w:t>
      </w:r>
    </w:p>
    <w:p>
      <w:r>
        <w:t>孕妇大概特别爱睡吧，坐在沙发上她居然睡著了。我一直没有很仔细的打量过她，今天可是很难得有这个机会。菲菲是个五官生的很精緻，有著一张小孩脸的可爱女人。她长的不高，大概在一米六一左右，但身材却很好，皮肤又白又嫩，胸口那对原本就高耸的乳房，由於怀孕的关系变的更加饱满。我盯著睡著了的她，心里活络活络的，胯下的肉棍也悄悄的抬起了头。我有点心烦意乱，手里的遥控乱按，没啥好看的，我就直接接上卫星电视了，也不知怎的，我也睡著了，大概就早上睡了三四个小时睡眠不足吧。睡了不知道多久，我忽然醒了过来，但是我没马上睁开双眼，我隻是微微睁开眼睛瞄了一下，顿时眼前一亮。菲菲原来已经醒了，她正在津津有味的看著卫星电视里的成人激情大片。</w:t>
      </w:r>
    </w:p>
    <w:p>
      <w:r>
        <w:t>此刻她满脸羞红胸口起伏得厉害，双手不时握拳又放开，可以看得出来她心里正在高低起伏不停。我悄悄挪了一下身子贴到了菲菲身边，她好象完全被那激情的场面吸引住了，看来孕妇还是有需求的，这时我偷偷将手绕到菲菲背后，搭手在菲菲肩上。菲菲看了我一眼，虽然象徵性的扭了一下身体接下来却没有反对，我更进一步微微使力，将菲菲靠向我的身上。我想菲菲已经被那些激情场面迷惑了，非但没有拒绝，而更像小鸟依人般的将头直接靠在我的肩上。真是感谢卫星电视，感谢hbo，给了我如此机会，我往下望著菲菲高低起伏的胸膛，赫然从她敞开的衣襟里面发现一对丰满而乎之欲出的乳房，延著乳沟往下，我看到她里面的胸罩，而令我兴奋异常的是，菲菲身上穿的是一套粉红色的蕾丝款式的胸罩。我不时边闻著菲菲的发香，不时欣赏著眼前的风光。到后来菲菲已经不知所措的把手搭在我的腿上，都浑然不知。我也配合著菲菲的情绪，趁机把手放在菲菲那白嫩的大腿上。我可以感受到菲菲身上微微的颤抖，但是我们都没有动。不知过了多久，萤幕上做爱的情节愈来愈激烈，我也开始在菲菲大腿上来回抚摸。“嗯....”菲菲显然感到舒服而没反对。我更是藉著抚摸，一寸一寸的往上移动，一直到我的手已经进入她的宽大的孕妇裙里面。</w:t>
      </w:r>
    </w:p>
    <w:p>
      <w:r>
        <w:t>“嗯....”菲菲时而把眼睛闭上，彷佛在享受我抚摸的快感。我慢慢的偷偷将她的孕妇裙无声无息的往上掀。一直到了腿根处显露出来，我看到了菲菲的三角裤，跟胸罩是同一组的粉红色半透明三角裤。而菲菲似乎并没有发觉她已经春光外洩了。我看著菲菲露出来的三角裤根处，包著私处的部份已经渗出一些水渍的痕跡，很显然，菲菲此刻正处於春心荡样的状况。但是我极力的克制住想去撩拨那片禁地的冲动，因滛我认滛时机还未完全成熟。片子终於演完了，这时菲菲才似乎猛然恢复理性，急忙将她掀起的裙子拉下。然后满脸通红的看著我。我用手指轻轻磵起她的下巴温柔的和她说：“你累了，去里面睡一会儿，我去做晚饭，你今天就在我这里吃晚饭。”菲菲似乎已经没有了思考，没有了大脑，很听话的进了我的房间，睡上了我的床。我则去了厨房製作今天的晚餐。一个小时后我做完了晚餐，向房间走去。悄悄进了房，我躡手躡脚的上了床，钻进被窝里，菲菲没有任何反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