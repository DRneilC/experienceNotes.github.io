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撞见女儿在自慰，我用肉棒把她喂</w:t>
      </w:r>
    </w:p>
    <w:p>
      <w:r>
        <w:t>撞见女儿在自慰，我用肉棒把她喂</w:t>
      </w:r>
    </w:p>
    <w:p>
      <w:r>
        <w:t>字数：20513</w:t>
      </w:r>
    </w:p>
    <w:p>
      <w:r>
        <w:t>前言：</w:t>
      </w:r>
    </w:p>
    <w:p>
      <w:r>
        <w:t>觉得这个标题取得不太好……跟故事想表达的感觉有点偏差。可是想不到其他适合的，只好将就一下。</w:t>
      </w:r>
    </w:p>
    <w:p>
      <w:r>
        <w:t>以前年轻的时候爱玩，在外面认识了一个同样爱玩的女孩子，两个人认识没有多久就发展到了最后一步。那时候不懂什么避孕措施，两个年轻人沈迷于肉体的欢愉之中，经常找到机会就来一场狂野激情的性爱。</w:t>
      </w:r>
    </w:p>
    <w:p>
      <w:r>
        <w:t>没多久女孩子就怀了孕，被家里的人发现了异状。于是在女方家长的压力下，我们两个人登记结婚。在我１０多岁的时候，就这样结了婚，当了爸爸。</w:t>
      </w:r>
    </w:p>
    <w:p>
      <w:r>
        <w:t>可是婚后老婆一样爱玩，并没有因为结了婚、生了女儿而收心，还是经常流留在外，直到三更半夜才回家。我们为这件事吵了不少次，可惜老婆还是没有改变她的想法。终于有一天，因为这件事又吵了一架，老婆跑出门后就没有再回来过。</w:t>
      </w:r>
    </w:p>
    <w:p>
      <w:r>
        <w:t>我的爸妈对我没办法继续升学，必须要工作养家的事有些不高兴。现在老婆跑了，更是经常当面指责我当初的错误。而岳父、岳母原本对我这个搞大他们女儿肚子的人就没什么好脸色，现在女儿不见了，让双方还能保持来往的桥樑也没了，彼此的关系自然一落千丈。</w:t>
      </w:r>
    </w:p>
    <w:p>
      <w:r>
        <w:t>于是两方家长不约而同的对这件事保持冷淡的态度，没人伸手帮忙的情况下，我只能自己一个人独力照顾抚养女儿。幸好我的体格还算不错，还能做些粗重的工作，养活自己和女儿。</w:t>
      </w:r>
    </w:p>
    <w:p>
      <w:r>
        <w:t>因为没有其他人帮忙照顾女儿，我只能事事自己动手。包括喂奶、换尿片、帮女儿洗澡等等，样样都要自己来。从一开始什么都不懂的手忙脚乱，到后来的轻松熟练，中间不知道经历了多少汗水。</w:t>
      </w:r>
    </w:p>
    <w:p>
      <w:r>
        <w:t>女儿一天天的长大，喂奶、换尿片自然不再需要，不过帮女儿洗澡的习惯，一直到女儿现在上了高中，还是继续保持着。我们经常互相帮对方擦洗身体，然后一起泡在浴缸里，听女儿讲些她在学校里发生的事。</w:t>
      </w:r>
    </w:p>
    <w:p>
      <w:r>
        <w:t>跟一般处于青春期的少女不同的地方，比起同学与朋友，女儿更喜欢拉着我陪她出门逛街。因此女儿的衣服都是我陪着她去买的，就连内衣也不例外，所以我也知道女儿现在是丰满的ｃ罩杯。</w:t>
      </w:r>
    </w:p>
    <w:p>
      <w:r>
        <w:t>而我休假的时候，也会主动带女儿出门走走逛逛。在外面女儿总是喜欢挽着我的手臂，还不时亲腻的靠在我的身上，一点也不在意自己坚挺丰满的雪乳和我碰触。我因为长相看起来比较稚嫩，有时候别人看到我们亲腻的姿态，还会被误认是一对情侣。</w:t>
      </w:r>
    </w:p>
    <w:p>
      <w:r>
        <w:t>前阵子女儿跟我说，觉得最近胸罩变得有点紧，可能是胸部又变大了。当我问起女儿，胸部怎么又变大了的时候，女儿语带抱怨的对着我说：都是爸爸帮我洗澡时，老是在胸部停留太久的关系。</w:t>
      </w:r>
    </w:p>
    <w:p>
      <w:r>
        <w:t>几天后我带女儿出门逛街，路经一间内衣店的门口时，女儿喊着刚好可以换新内衣，还把我给硬拉了进去。说是要爸爸帮她鑑定一下，穿在身上好不好看。</w:t>
      </w:r>
    </w:p>
    <w:p>
      <w:r>
        <w:t>仔细挑了几件觉得好看的内衣，进到试衣间里试穿。女儿每换好一件，就拉开帘幕，对站在外面的我摆出各种姿势，问我觉得好不好看。偶而还会抛出一两个略显青涩的媚眼，虽然性感的韵味不足，但搭配上被胸罩衬托的丰满雪乳，和那条深深的乳沟，还是让我看得胯下肉棒忍不住翘了起来。害我拼命弯着腰，都不敢在店里面站直身体。女儿看了没有良心的拼命偷笑，一点都没意识到谁是罪魁祸首。好不容易等到女儿选好了内衣，最后在女店员怪异的眼神注视下，我迅速结完帐，拉着女儿逃出了内衣店。</w:t>
      </w:r>
    </w:p>
    <w:p>
      <w:r>
        <w:t>因为老婆跑出去后没再回来，我没了可以亲热的对象。也没有再交新女友，怕女儿觉得被其他人抢走爸爸的关爱。也不喜欢到外面花钱找女人，所以就乾脆都在家里自己解决，还不小心被女儿撞见过好几次。</w:t>
      </w:r>
    </w:p>
    <w:p>
      <w:r>
        <w:t>有天晚上我在房里，光着身体坐在电脑桌前，头上戴着全罩耳机，看着电脑里的ａ片，握住自己的肉棒打手枪，释放积存了好几天的欲望。</w:t>
      </w:r>
    </w:p>
    <w:p>
      <w:r>
        <w:t>突然女儿从背后搂住我的脖子，整个人贴到我的背上。我伸手取下全罩耳机，回头看着女儿。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