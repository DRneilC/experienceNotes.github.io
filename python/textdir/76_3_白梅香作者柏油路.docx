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白梅香作者柏油路</w:t>
      </w:r>
    </w:p>
    <w:p>
      <w:r>
        <w:t>白梅香</w:t>
      </w:r>
    </w:p>
    <w:p>
      <w:r>
        <w:t>作者:柏油路</w:t>
      </w:r>
    </w:p>
    <w:p>
      <w:r>
        <w:t>字数：28000</w:t>
      </w:r>
    </w:p>
    <w:p>
      <w:r>
        <w:t>「你终於回到我身边了……我好想你……」</w:t>
      </w:r>
    </w:p>
    <w:p>
      <w:r>
        <w:t>妈妈抚着我的脸颊说着，苍白消瘦的脸上勉强地挤出一丝笑容。连日来的吗啡让她的意识开始模糊、认不出眼前的我了，这几天以来一直以为我是那个已经消失了十几年的那个人。</w:t>
      </w:r>
    </w:p>
    <w:p>
      <w:r>
        <w:t>而这也成为了妈妈在世上的最后一句话，匆忙且短暂地结束了她短短三十三年的人生……</w:t>
      </w:r>
    </w:p>
    <w:p>
      <w:r>
        <w:t>妈妈的丧礼上，空荡的家属席只有我一个人坐在最前排的座位、呆滞地听着师父诵经。妈妈的遗照高高地挂在礼堂的正中央，相中的她还留着在化疗开始后就剃光的乌黑长发、瞇着双眼微笑着，上扬的双唇浅浅地露着小虎牙，笑得很甜、很开心，是我精心挑的。希望妈妈到天上之后也能像这样继续笑着，不要再继续受病痛的折磨了。</w:t>
      </w:r>
    </w:p>
    <w:p>
      <w:r>
        <w:t>我没有哭。</w:t>
      </w:r>
    </w:p>
    <w:p>
      <w:r>
        <w:t>应该说，从妈妈患病开始后我就已经哭到没有眼泪可以流了。而且，葬仪社的叔叔阿姨们也说过，要是我一直哭的话，妈妈会舍不得离开。所以我不可以哭……我不可以哭……</w:t>
      </w:r>
    </w:p>
    <w:p>
      <w:r>
        <w:t>「怎么在发呆啊？」</w:t>
      </w:r>
    </w:p>
    <w:p>
      <w:r>
        <w:t>一张大又结实的手掌搭在我的肩头上。我回头一看，原来是铭叔。</w:t>
      </w:r>
    </w:p>
    <w:p>
      <w:r>
        <w:t>「没有……只是在想事情……」我有气无力的回应着。为了丧礼的事，我不知道有几餐没好好地吃、有几天没好好地睡了。</w:t>
      </w:r>
    </w:p>
    <w:p>
      <w:r>
        <w:t>「我知道你是在担心钱的问题对不对？放心！铭叔跟几个朋友会帮你好好的送你妈妈的。振作起来！别把自己的身体也搞坏了，知道吗？」铭叔坐在我的身旁搂着我的肩膀为我打气。</w:t>
      </w:r>
    </w:p>
    <w:p>
      <w:r>
        <w:t>「嗯，谢谢叔叔……」我微笑着点了个头。</w:t>
      </w:r>
    </w:p>
    <w:p>
      <w:r>
        <w:t>「唉，说起来你外公他也太无情了，不就是未婚生子而已，有必要气这么久吗？不仅连你妈病情最严重的时候看都没探望一下，就连现在人都已经走了也不来看看你……唉，无情啊～无情呦～」铭叔点了根菸，深深地吸上了一大口后又长长地将厚重的白烟给吐了出来。</w:t>
      </w:r>
    </w:p>
    <w:p>
      <w:r>
        <w:t>「别这么说啦，其实外公他也很伤心的。而且妈妈的丧葬费，那天外婆也有打电话给我说交给他们来处理就好……虽然嘴巴上不说，但他早就已经原谅妈妈了……」跟着铭叔一起看着妈妈的遗照发呆，我伸手跟他要了根菸。</w:t>
      </w:r>
    </w:p>
    <w:p>
      <w:r>
        <w:t>「小鬼～你也才１５岁耶！跟人学什么抽菸？」铭叔边笑边用手搓乱我的头发，但最后还是给了我一根。</w:t>
      </w:r>
    </w:p>
    <w:p>
      <w:r>
        <w:t>「有什么关系，反正……反正也不会有人管我了……」不知道为什么，原本以为哭不出来的我一说到这眼泪却又迳自哗啦哗啦地流了出来。</w:t>
      </w:r>
    </w:p>
    <w:p>
      <w:r>
        <w:t>「好啦好啦～没事没事～有铭叔在呢！没事！」铭叔用力搂着我，一边轻拍着我的背安慰着。</w:t>
      </w:r>
    </w:p>
    <w:p>
      <w:r>
        <w:t>「讲件丢脸的事让你笑一下。」见我稍微镇定了点后，铭叔继续说着。「那边那个矮子还有他身边那个秃头看见没？以前啊，我们三个算是村子里的小混混。不过～其实也没多坏啦，就是读书不行，却也干不了多大坏事的那种，反正就是不喜欢上学、然后偶尔吃吃女同学的豆腐那样。</w:t>
      </w:r>
    </w:p>
    <w:p>
      <w:r>
        <w:t>「然后你妈她啊，功课好又是我们村子里最漂亮的女生，学校里的每个男生－－当然也包括我们三个，都相当的喜欢她。不过呢，我想你也知道，男生嘛，总是喜欢对自己喜欢的女生恶作剧，所以我们三个也不例外啰。不是在上下学时掀掀她裙子就是常抓些蟑螂老鼠的往她身上丢，每次都可以吓的她唉唉叫呢，哈哈哈。」</w:t>
      </w:r>
    </w:p>
    <w:p>
      <w:r>
        <w:t>见我白了他一眼、像是在说他很幼稚一般，铭叔才又继续说：「没办法啊～那个时候的男生总是不习惯直接表达自己的爱慕之意，只好透过恶作剧来跟自己喜欢的女生有互动咩。」</w:t>
      </w:r>
    </w:p>
    <w:p>
      <w:r>
        <w:t>「这么说……叔叔你很喜欢我妈啰？」我挑着眉问着。难怪自有记忆以来，铭叔总是相当的照顾我跟妈妈。不管大事小事，铭叔从来没皱过眉头或说个不字，甚至就连妈妈做化疗时的医药费都是他去帮忙筹措的。无微不至又温柔体贴的他让我有段时间还不禁觉得：为什么妈妈不乾脆跟铭叔在一起就好了？反正一个没有老公，一个没娶老婆嘛。</w:t>
      </w:r>
    </w:p>
    <w:p>
      <w:r>
        <w:t>「呵，再喜欢也来不及啦，以后也只能一直放在心底啰。而且你妈她啊……心里一直以来只有你爸一人。说来还真是令人妒忌呢，就这么突然冒了出来、抢走了我们大家的女神，然后又突然的消失不见……」铭叔感叹的说着，然后又点了一根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