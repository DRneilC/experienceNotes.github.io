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山村少妇儿子治好了我们两人的病</w:t>
      </w:r>
    </w:p>
    <w:p>
      <w:r>
        <w:t>（一）</w:t>
      </w:r>
    </w:p>
    <w:p>
      <w:r>
        <w:t>@@我和老公省吃减用，终於在镇上开了一间属於自己的杂货店。店虽小，由於小镇地处三省交界，是南来北往的必经之地，生意做得倒也红火。但天有不测风云，老公在一次进货途中，被一醉酒司机驾车撞倒，住了三个月医院，总算捡回了一条命，可下肢却瘫痪了。虽说肇事司机被判了一年有期徒刑，保险公司也送来了两万元伤残金，但人已经废了。</w:t>
      </w:r>
    </w:p>
    <w:p>
      <w:r>
        <w:t>@@在照顾他的那些日子里，我把小店关了门，守在他身边。每天吃完饭後，我便帮他做两小时腿部按摩，希望有一天他能重新站起来，希望他能恢复男性的功能。</w:t>
      </w:r>
    </w:p>
    <w:p>
      <w:r>
        <w:t>@@我的性要求一直很强，婚後十几年，只要我们晚上在一起，我总是要求，弄得我老公疲於应付。说也奇怪，自从老公病後，我再也没有了性的念头。尽管每天我都用手、用嘴、用乳房，甚至下身用我的阴部去抚摸去接触老公那死蛇一般的阴茎，但肉体却没有性的冲动，我只想让老公重新站起来，哪怕恢复一点知觉也好。</w:t>
      </w:r>
    </w:p>
    <w:p>
      <w:r>
        <w:t>@@老公常流着泪对我说∶“我这辈子算完了，你才３７岁，还是改嫁吧，不要管我了。”他越这麽劝我，我心里越难受，哪怕我一辈子不干那事，我也不会离开他。为了给他治病，我四处寻偏方，什麽羊蛋、狗鞭、猪睾丸，千方百计找来给他吃。就这样，日复一日，整整一年，连吃带治病，手头的钱渐渐用完了，我只得将杂货店重新开门，挣些钱维持生活。</w:t>
      </w:r>
    </w:p>
    <w:p>
      <w:r>
        <w:t>@@在门脸里，常有过往司机买烟买酒，这些跑长途的司机见多识广，野得很。虽说已近中年，但由於婚後生育早，身体恢复快，乳房还是非常丰满尖挺的，比起少女来更有一番韵味，所以有时找钱时，他们就把手往我的胸前一拧，笑嘻嘻的说∶“甭找了，让大哥亲一下，再给五元。”</w:t>
      </w:r>
    </w:p>
    <w:p>
      <w:r>
        <w:t>@@这样的情形见多了，我也习以为常。也许是太长的时间没有接触男人了，每次被他们揩完油，看着他们粗壮的身体，我的下身总是热得难受，常常一夜睡不好，起床後，内裤总是湿湿的。唉！我的命怎麽这麽苦啊？</w:t>
      </w:r>
    </w:p>
    <w:p>
      <w:r>
        <w:t>@@这天，天太热了，街上一个人也没有。店里热得像一个蒸笼，汗把我的裙子都贴在身上了。中午，也没什麽客人，我拿了把椅子坐在门口看两个光着膀子的半大小子在树阴下踢球。只见其中一人往前追球时被同伴一绊，正摔在一块石头上，胳膊顿时流出了血，同伴一看吓得撒腿跑了，剩下他一人站在那里捂着胳膊发呆。我赶快跑过去，把他拉回小店，帮他清洁伤口。</w:t>
      </w:r>
    </w:p>
    <w:p>
      <w:r>
        <w:t>@@“你看看你，这麽不小心，痛不痛？”</w:t>
      </w:r>
    </w:p>
    <w:p>
      <w:r>
        <w:t>@@“有点。”他低下头。</w:t>
      </w:r>
    </w:p>
    <w:p>
      <w:r>
        <w:t>@@“多大了？”</w:t>
      </w:r>
    </w:p>
    <w:p>
      <w:r>
        <w:t>@@“１２。”比我的儿子还小两岁呢！</w:t>
      </w:r>
    </w:p>
    <w:p>
      <w:r>
        <w:t>@@看着他那孩子气的脸和还没有发育成熟的身体，我心里一阵心痛∶“别动，阿姨给你找红药水，抹上就好。”我爬上梯子，在上排货架上翻找药水和绷带。</w:t>
      </w:r>
    </w:p>
    <w:p>
      <w:r>
        <w:t>@@“你叫什麽名字？！”我边找边和他说话，怎麽没有回答？我低头一看，不由一愣，这小子正目不转睛地盯着我的裙下。由於天热，我只穿了一条非常小的三角裤，我的阴毛又非常多，都露在外面。这小子，我只觉得两腿间一热，差一点从梯子上摔下来。拿到药下来後，发现他的短裤中间鼓了起来。</w:t>
      </w:r>
    </w:p>
    <w:p>
      <w:r>
        <w:t>@@“你刚才看见了什麽？”我开始给他包扎。</w:t>
      </w:r>
    </w:p>
    <w:p>
      <w:r>
        <w:t>@@他的脸一下子红了∶“没什麽。”</w:t>
      </w:r>
    </w:p>
    <w:p>
      <w:r>
        <w:t>@@“你看，你的脸都红了，还说没看见，是不是看见了阿姨的短裤？”</w:t>
      </w:r>
    </w:p>
    <w:p>
      <w:r>
        <w:t>@@“是。”他的头低下了。</w:t>
      </w:r>
    </w:p>
    <w:p>
      <w:r>
        <w:t>@@“还看见了什麽？”我的小穴开始发痒，有些湿了。</w:t>
      </w:r>
    </w:p>
    <w:p>
      <w:r>
        <w:t>@@“还看见┅┅”他的头更低了，但短裤却更鼓了。</w:t>
      </w:r>
    </w:p>
    <w:p>
      <w:r>
        <w:t>@@“还看见了阿姨的毛毛，对不对？”我的淫水流了下来。</w:t>
      </w:r>
    </w:p>
    <w:p>
      <w:r>
        <w:t>@@他扭头就要走，我一把拉住了他∶“跟阿姨说，阿姨漂亮吗？”</w:t>
      </w:r>
    </w:p>
    <w:p>
      <w:r>
        <w:t>@@“漂亮。”</w:t>
      </w:r>
    </w:p>
    <w:p>
      <w:r>
        <w:t>@@“老实说，那你想不想看看阿姨的身体？”</w:t>
      </w:r>
    </w:p>
    <w:p>
      <w:r>
        <w:t>@@“想。”他低声道。</w:t>
      </w:r>
    </w:p>
    <w:p>
      <w:r>
        <w:t>@@我站起来将小店的们关上，上了锁。“那好，阿姨就让你看看。”边说边脱下了连衣裙。</w:t>
      </w:r>
    </w:p>
    <w:p>
      <w:r>
        <w:t>@@由於天热出汗，我的乳房已从乳罩里滑出一半，三角裤也已湿了一片。那少年瞪大了眼睛，贪婪地看着我的身体。我解开乳罩，拿起他的手，轻轻放在我的乳房上，只觉他浑身一颤。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