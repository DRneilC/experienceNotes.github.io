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理工大学妺妺仔粤语</w:t>
      </w:r>
    </w:p>
    <w:p>
      <w:r>
        <w:t>理工大学妺妺仔</w:t>
      </w:r>
    </w:p>
    <w:p>
      <w:r>
        <w:t>字数：5393字</w:t>
      </w:r>
    </w:p>
    <w:p>
      <w:r>
        <w:t>有个刚毕业理工大学妺妺仔来我公司番工，二十三岁到，她五呎三吋，眼大大，皮肤白白，眼仔精灵，好可爱，佢有少少ｂａｂｙｆａｔ，心口两个波圆碌碌，应该有３４ｄ，似娇小版ｍｉｒｉｈｏ，我都知她实有男朋友，不过我用了四个月就将佢搅到手。</w:t>
      </w:r>
    </w:p>
    <w:p>
      <w:r>
        <w:t>注：她是新同事，不过系第二ｔｅａｍ！其实我平时都ｋｅｅｐ住有同她说下笑，或者一班同事食饭买嘢咁；跟住一两礼拜后大家要开夜，到十一二点到，大家差不多搅囇ｄ工作，米聴她发泄下工作上之受气事，跟住之后大家都熟詻左，平时我会给她买下ｄ零食，或放一些得意小玩意在她枱面，她其实都知我有心啦！</w:t>
      </w:r>
    </w:p>
    <w:p>
      <w:r>
        <w:t>但佢条仔挂住愠女，对她态度一定差，我细心些，她已很受；当她对我说已有男朋友时，我说「不要紧，我只想对你好姐，平时一起行街食饭我已很开心！」之后她静了二三日，米又同我出街！</w:t>
      </w:r>
    </w:p>
    <w:p>
      <w:r>
        <w:t>我之前条ｏｌ女友，高高瘦瘦细波，宜家这件有少少肉地，但的肉有弹力，细细粒，又几好玩！不过她平时爱着运动型之内衣，唉！吾够ｓｅｘｙ！</w:t>
      </w:r>
    </w:p>
    <w:p>
      <w:r>
        <w:t>不过很久没和妺妺仔做，几爽！</w:t>
      </w:r>
    </w:p>
    <w:p>
      <w:r>
        <w:t>在追女期间，我同她打车轮时，条妹妹仔对我说她男友都冇一日吻她那么多次，及话我知同我ｋｉｓｓ时已知爱我多些，我心想我揸你两个波时，就知想和你做爱多些；不过条妹妹仔几好水，摸一阵已很多水，试过湿到透过条裙，令条裙后面有少少水渍，你们试过未？</w:t>
      </w:r>
    </w:p>
    <w:p>
      <w:r>
        <w:t>又有一日，她说做女朋友是不是只要聴话就得？问你死未？</w:t>
      </w:r>
    </w:p>
    <w:p>
      <w:r>
        <w:t>真正同她造爱之前，都只是在她屋企下面ｄ公园，后楼梯，晚上公司内（唉，要做到晚上十二点）打下车轮，揸下佢两个大波波，用手指搓下她下阴，不过她就不怎样主动摸番我；不过公司有时有人，所以我们都是点到即止。</w:t>
      </w:r>
    </w:p>
    <w:p>
      <w:r>
        <w:t>记得我们第一次亲热时，我隔着胸围摸她乳房时，她同我讲「你死啦！想做邪野？」但又冇反抗。</w:t>
      </w:r>
    </w:p>
    <w:p>
      <w:r>
        <w:t>我说「舒不舒服？」她笑笑吻我一啖！ｃｕｔｉｅ死。</w:t>
      </w:r>
    </w:p>
    <w:p>
      <w:r>
        <w:t>直至有一晚送她回家，在她家那层后楼梯，我边吻边除她身前之衬衫钮；你们试过未，如果女仔个乳房够大，真的会有谷胀衬衫的情景。</w:t>
      </w:r>
    </w:p>
    <w:p>
      <w:r>
        <w:t>我逐一逐一由颈除佢ｄ衬衫钮，佢半个波被谷了出来，睇落有少少八字波，以及她穿了运动型之胸围即类似ｃａｌｖｉｎｋｌｅｉｎ款式，所以条深沟不算大，但都好挑逗，我之前的女朋友多数是细细「及手波」，所以我都系第一次有个大波女友，讲真真的正好多。</w:t>
      </w:r>
    </w:p>
    <w:p>
      <w:r>
        <w:t>我说「你好大呀！」</w:t>
      </w:r>
    </w:p>
    <w:p>
      <w:r>
        <w:t>条妺妺仔ｏｏ咀说「边大呀？」</w:t>
      </w:r>
    </w:p>
    <w:p>
      <w:r>
        <w:t>我心想玩乳交都得啦！条后楼梯好鬼细，我唯有企下一级，后面揽着她吹下水及亲热；如你个女友细细粒但有对大波，应该都几开心，因为好手感好多呀，尤其现在由背后揽着她时，双手一路摸着及揉着她两个圆碌碌的乳房，几有手感，好揉过ｄ「及手波」，但因身高问题，我条阳具只刚到她条腰下，只顶到佢ｐａｔｐａｔ中间。</w:t>
      </w:r>
    </w:p>
    <w:p>
      <w:r>
        <w:t>我伸手入去佢件衬衫内揉佢两个乳房，佢件运动型之胸围比正常薄，很容易已按到那已变得凸凸的乳头，都几大粒，她兴奋到头向上摆，从口中发出一下长长呼气声，我直接由运动ｂｒａ下面伸入里面轻搓及揸着两边乳房，原来运动ｂｒａ都几方便。</w:t>
      </w:r>
    </w:p>
    <w:p>
      <w:r>
        <w:t>今次条妺妺仔只半合着眼又没有叫出声，我问她舒不舒服，她红红说不知道！哗扮纯情！两粒面绩比较大之乳头已凸晒出来啦！粒ｌｉｎ硬硬地在掌心轻揉加上两个胀胀圆波波，真系只揸都有排玩，各兄弟，几靓都假，有得选，选个好波细细粒的女仔先，样就各花入各眼啦，有好身材女友之兄弟应该有同感。</w:t>
      </w:r>
    </w:p>
    <w:p>
      <w:r>
        <w:t>我搓个波搓到好似搓面粉甘，搓多阵我已用其中一只手摸她下面，她只是喉底发出一声「唔！」，不过她条底裤似ｄ短紧身ｂｏｘｅｒ，有ｄ厚身，我一把火将条底裤脱下来，她又乖乖转身「弟」高脚，将条底裤拿走袋入手袋，她着及滕裙，其他人外面看跟本看不到，除底裤时，我见她的阴毛都几密及黑，她转番身，我一边吻一边巳用手指搓下面，都几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