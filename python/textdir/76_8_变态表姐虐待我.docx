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变态表姐虐待我</w:t>
      </w:r>
    </w:p>
    <w:p>
      <w:r>
        <w:t>我站在浴缸中，让莲蓬头喷出的水从我头上淋下来，我的脸已湿，水不断的从我下巴滴落，却分不清楚到底是泪还是水。</w:t>
      </w:r>
    </w:p>
    <w:p>
      <w:r>
        <w:t>眼前似乎还一直浮现昨晚那个令人气结的情景……</w:t>
      </w:r>
    </w:p>
    <w:p>
      <w:r>
        <w:t>＊＊＊＊＊＊＊＊＊＊＊＊</w:t>
      </w:r>
    </w:p>
    <w:p>
      <w:r>
        <w:t>「志祥收到一定很高兴……」我拿著费尽三个星期织好的围巾，心想著等一下他一个惊喜，毕竟今天是他的生日。</w:t>
      </w:r>
    </w:p>
    <w:p>
      <w:r>
        <w:t>我与志祥学长成为男女朋友已经半年了。就在两个星期前，我与他偷偷的在旅馆献出了第一次之後，就陷入了甜蜜的热恋中。这时感觉到，我的身体与心跟学长是一体的。想到就觉得心里甜蜜蜜的。</w:t>
      </w:r>
    </w:p>
    <w:p>
      <w:r>
        <w:t>不知不觉，就走到他的宿舍门口，等了很久，终於在远处看到了学长的身影。</w:t>
      </w:r>
    </w:p>
    <w:p>
      <w:r>
        <w:t>正想跑过去叫他的时候，却发现学长身边有个女生。</w:t>
      </w:r>
    </w:p>
    <w:p>
      <w:r>
        <w:t>我仔细一看，那女生不就是阿琪吗？怎么会跟我男朋友走在一起呢？</w:t>
      </w:r>
    </w:p>
    <w:p>
      <w:r>
        <w:t>正当我觉得奇怪的时候，却看到男朋友跟阿琪两个人停了下来，而且开始在昏暗的路灯下面对面抱著。志祥两手还不断隔著迷你短裙的摸著阿琪屁股，而阿琪也两手搭上了志祥的背。两个男女就这样有如野兽一般的猛亲吻。</w:t>
      </w:r>
    </w:p>
    <w:p>
      <w:r>
        <w:t>我看到这个景象，脑门有如被打了一闷棍。手一松装著围巾的提袋落到了地上。两眼瞪大，发呆的站在那里看著他们的激情的动作，不知道如何是好。</w:t>
      </w:r>
    </w:p>
    <w:p>
      <w:r>
        <w:t>过了一分钟，他们才转身，并发现到了离他们一百五十公尺的我。他们吓了一跳，两眼惊恐的看著我，好像做错事被抓到一样。</w:t>
      </w:r>
    </w:p>
    <w:p>
      <w:r>
        <w:t>「幼婷……你……你都看见了吗？」学长问我。</w:t>
      </w:r>
    </w:p>
    <w:p>
      <w:r>
        <w:t>我没有回答，这时只觉得两眼不由得模糊了起来，街灯的光芒随著我的眼泪而流动著。</w:t>
      </w:r>
    </w:p>
    <w:p>
      <w:r>
        <w:t>「如你所见的，我已经喜欢上了阿琪了。对不起。」学长又说了一句过来。</w:t>
      </w:r>
    </w:p>
    <w:p>
      <w:r>
        <w:t>而我已经听不下去，连忙掩著脸，像逃难一样跑走了。</w:t>
      </w:r>
    </w:p>
    <w:p>
      <w:r>
        <w:t>＊＊＊＊＊＊＊＊＊＊＊＊</w:t>
      </w:r>
    </w:p>
    <w:p>
      <w:r>
        <w:t>哗啦哗啦的水声，掩盖住我哽咽的哭声，而任由喷到我身上的水一条一条的滑落。我摸著自己的乳房，怎么看我的身材比阿琪好，脸蛋也长得比阿琪漂亮，皮肤更是水水嫩嫩的。为什么？为什么学长反而喜欢上阿琪呢？</w:t>
      </w:r>
    </w:p>
    <w:p>
      <w:r>
        <w:t>我恨，我恨不得有任何的方法可以让学长回心转意，但是，我此时感觉到一股无力感。因为我知道，我无能为力。</w:t>
      </w:r>
    </w:p>
    <w:p>
      <w:r>
        <w:t>学长平时就很有女人缘，也常常跟一些学妹们打闹。就在最近这几个月，就觉得他有些冷淡，原本以为是有什么困难，没想到竟然是劈腿劈到当场被我发现。</w:t>
      </w:r>
    </w:p>
    <w:p>
      <w:r>
        <w:t>学长之前还装做一副没事的样子，原来已经偷偷的跟阿琪搭上了，却把我当成笨蛋一样的瞒在谷底。这个烂人！</w:t>
      </w:r>
    </w:p>
    <w:p>
      <w:r>
        <w:t>我关上了连篷头，慢慢的把身体擦乾，心情也平复了许多。从小我就是一个好强的女孩子，什么事都不肯认输，而却在此时尝到了失败的滋味，这滋味，真的是很痛苦。</w:t>
      </w:r>
    </w:p>
    <w:p>
      <w:r>
        <w:t>正当我换好衣服时，却发现之前要洗的脏衣服并没有在洗衣篮内。难道，是那个表弟偷的吗？我蹑手蹑脚的走进表弟的房间，却发现这个表弟拿著我的高中制服在那边闻著味道。</w:t>
      </w:r>
    </w:p>
    <w:p>
      <w:r>
        <w:t>可恶呀！这个死表弟！在老娘心情特别不好的时候搞这种变态的事。</w:t>
      </w:r>
    </w:p>
    <w:p>
      <w:r>
        <w:t>「你在干什么？」我连忙大声的喝住他。</w:t>
      </w:r>
    </w:p>
    <w:p>
      <w:r>
        <w:t>表弟听到了我的声音，吓得两手拿著我的制服，一动也不敢动。「表……表……表姊……」</w:t>
      </w:r>
    </w:p>
    <w:p>
      <w:r>
        <w:t>我这个表弟，正在读国中一年级，长得一副娃娃脸的样子，说实在的，若不是穿男生的衣服，还真的会以为他是女的。没想到，看似害羞老实的他，竟然做这种变态事。</w:t>
      </w:r>
    </w:p>
    <w:p>
      <w:r>
        <w:t>「你拿我的制服做什么呀？」我走近一步，瞪著他。</w:t>
      </w:r>
    </w:p>
    <w:p>
      <w:r>
        <w:t>「我……我……」</w:t>
      </w:r>
    </w:p>
    <w:p>
      <w:r>
        <w:t>「没想到你这么变态，拿我的衣服闻来闻去的。」</w:t>
      </w:r>
    </w:p>
    <w:p>
      <w:r>
        <w:t>此时，这个表弟被我吓得发起抖来了。唉……真没有男人的气魄。</w:t>
      </w:r>
    </w:p>
    <w:p>
      <w:r>
        <w:t>「我去跟你妈说，叫她来看她的儿子的变态行为。」</w:t>
      </w:r>
    </w:p>
    <w:p>
      <w:r>
        <w:t>「表姊，不要……」表弟突然冲过来抓住我。「求求你不要。」他整个脸色苍白，却紧紧的拉著我的手不放。</w:t>
      </w:r>
    </w:p>
    <w:p>
      <w:r>
        <w:t>「不要？看你一副吓得脸色发白的样子。」我看著表弟，觉得又好气又好笑，心里突然想到个点子来发泄一下。我心里的恶魔偷偷的笑了一下。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