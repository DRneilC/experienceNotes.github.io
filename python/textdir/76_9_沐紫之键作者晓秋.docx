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沐紫之键作者晓秋</w:t>
      </w:r>
    </w:p>
    <w:p>
      <w:r>
        <w:t>沐紫之键</w:t>
      </w:r>
    </w:p>
    <w:p>
      <w:r>
        <w:t>2013/03/19发表于：春满四合院</w:t>
      </w:r>
    </w:p>
    <w:p>
      <w:r>
        <w:t>字数：49000</w:t>
      </w:r>
    </w:p>
    <w:p>
      <w:r>
        <w:t>上，写满黑色的字迹。一字一字，像是转活过来，跳脱出来，在房间内有如蝴蝶般翩翩飞舞。</w:t>
      </w:r>
    </w:p>
    <w:p>
      <w:r>
        <w:t>忽然间，原本飘无定所的字群们，似乎找到宣泄的出口，全部停在半空中。一瞬间，我看到这一生最诡异的景像。飞舞的黑色字迹，全数射进我的身体。</w:t>
      </w:r>
    </w:p>
    <w:p>
      <w:r>
        <w:t>没有痛楚，没有难受，只有不属于自己经历的记忆，点点滴滴从脑海深处涌现，大量的资讯从记忆深层被掀开，犹如失去的东物，终于找回来似的。</w:t>
      </w:r>
    </w:p>
    <w:p>
      <w:r>
        <w:t>最后，整个房间绽放出红色的光芒，将我给团团包围住。看不见，听不见，五官丧失作用，只剩下若有似无的直觉，伴随着血液，缓慢地顺着血管流动，然后一片虚无。</w:t>
      </w:r>
    </w:p>
    <w:p>
      <w:r>
        <w:t>……不知道经过了多久时间？</w:t>
      </w:r>
    </w:p>
    <w:p>
      <w:r>
        <w:t>我确信思绪未曾中断，但这代表自己仍是清醒吗？</w:t>
      </w:r>
    </w:p>
    <w:p>
      <w:r>
        <w:t>黑暗中挟带着声音，逐渐清晰。空气闷热，肺部充斥拥塞的窒息。呛鼻的气味在鼻腔中蔓延，是梅雨季专属的潮湿霉味。眼皮显得疲惫沉重，睫毛无意识眨动，迷茫的瞳孔里刻划着灰黑的世界。</w:t>
      </w:r>
    </w:p>
    <w:p>
      <w:r>
        <w:t>只知道一件事，身体知觉被压在声音下面，漂移在意识和潜意识间。</w:t>
      </w:r>
    </w:p>
    <w:p>
      <w:r>
        <w:t>感觉经历过很长时间，围绕自己的仅有那些声音。像是人的呼吸声、还有布料的窸窣撕裂声、物体摩擦声……</w:t>
      </w:r>
    </w:p>
    <w:p>
      <w:r>
        <w:t>身处于何处？对我来说没有任何意义，全然不在乎。甚至觉得自己应该是死去，不过一下又一下的心跳声仿佛嘲笑我的胡乱思绪。</w:t>
      </w:r>
    </w:p>
    <w:p>
      <w:r>
        <w:t>时间一点一滴过去，首先感受到神经回归，皮肤汗毛传递着被空气抚摸的触感，断断续续地不停循环。接着是鼻腔里残留的不知名气味，虽然绝大多数的味道已经被腐蚀，遗留的淡淡气味仍徘徊。</w:t>
      </w:r>
    </w:p>
    <w:p>
      <w:r>
        <w:t>有个女妇的凄凉容颜在脑海中逐渐清楚，委屈令人怜悯的眼神，嘴里喃喃念着的不知名字句，看样子像是某种嘱托。她每一个神情，都让自己感到懊恼与愧疚，无可奈何的情绪，心如刀割的煎熬……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