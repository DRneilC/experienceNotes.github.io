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野战健身房</w:t>
      </w:r>
    </w:p>
    <w:p>
      <w:r>
        <w:t>随着西部大开发的如火如荼，西部与国际之间的交流也更加紧密和频繁，西部的人对外面的世界也知道得更多更全面，开上了小车，吃上了比萨，当然，也学会了在性爱方面的享受，不再把性单单看作是夫妻间的事了，这是革命性的。</w:t>
      </w:r>
    </w:p>
    <w:p>
      <w:r>
        <w:t>我在成都，一个发展很快的城市，成都的女孩子很美丽，随便在街上叫住一个，包装一下，怎麽说也胜过小日本的皇太後，这可不是假话。本人是一个小老板，27岁，身高比较难受，1米70，开了一个健身房，由於喜爱健身和游泳，所以身体还不错，黑黝黝的，耐力也很好，身材不是很高，是因为我小的时侯中国的牛奶太少，不象现在，我家的牛奶多得经常往卫生间倾倒，好象美国三十年代的经济危机爆发时一样。尽管我高度不行，但让我开心的是我的阴睫很大，大得有点不成比例，有6厘米多粗，23厘米长，很多网友肯定都不会相信的，说我在说谎，其实真这麽大。我曾很担心它太大，所以曾在电话里咨询过性医生（收音机里的），结果她说可能是我以前打过某种激素药物产生的副作用，或者就是男性荷尔蒙分泌过多，叫我去看医生，结果我没去。</w:t>
      </w:r>
    </w:p>
    <w:p>
      <w:r>
        <w:t>凡是和我有过性关系的女人，都一直和我保持着这种关系，她们不时的会主动约会我，显然她们都十分喜欢我的大阴睫，每次和我做爱都很投入，好象在参加一次重要聚会一样。不过滑稽的是，每次疯狂地享受了我的大阴睫後，她们有的还会担心阴道被我绷得很大了回去不好向男朋友或者老公交代。</w:t>
      </w:r>
    </w:p>
    <w:p>
      <w:r>
        <w:t>去年，有个上海的女性网友，说客气点是个高级白领，说得不客气点是个超级骚逼，她和我交流了一段时间後，利用到成都出差的间隙，找我做爱，为了不辜负她的期望，我在和她做爱的前三天一直禁欲，而且吃了很多海产品增加体内锌的含量，以便身体制造出大量的精液。果然，那天她来了，在成都的紫葳酒店1726号房间里，我和她如醉如痴地做了很多次，她对我的大阴睫佩服得五体投地，她说她以前和一个美国miami高大男人做过，都没和我做爽，而且对我的阴睫爱不释手。当夜，我射了很多次，最後一次我在射之前让她平躺在床上，我双手握着阴睫象施肥一样把她一身都射得是精液，这叫“喷射浇花”，她当时达到了顶峰，一直在狂笑。</w:t>
      </w:r>
    </w:p>
    <w:p>
      <w:r>
        <w:t>我不是很喜欢同时和两个女人做爱，但我有一个女友，30来岁，老公也是做生意的，一次我和她做了後，她说要再刺激一点，於是打电话给她的一个麻友，也是个30来岁的全职太太，一起过来，她们两人简直就像吃国宴一样，像发现宝藏一样地享受我的大阴睫。後来她们每次都是一起联系我，想想也真有意思。</w:t>
      </w:r>
    </w:p>
    <w:p>
      <w:r>
        <w:t>说实话，由於我身体耐看，体形健壮，为人也很好，所以身边时常有些女孩子主动和我交流，当然有时也免不了性，而我老婆也不是很管我。这里，我要说我和那个美丽女孩子的一个交往过程，就当是闲聊吧。</w:t>
      </w:r>
    </w:p>
    <w:p>
      <w:r>
        <w:t>一切都是偶然，开始在我开的健身房里。</w:t>
      </w:r>
    </w:p>
    <w:p>
      <w:r>
        <w:t>那时去年的11月份的某天下午，我像往常一样，到健身房查查开户情况和当日的散客情况，在查看完毕後，对生意状况很满意，还和factotum总管开了些玩笑，他问我怎麽几天没来查帐了，我说没空。</w:t>
      </w:r>
    </w:p>
    <w:p>
      <w:r>
        <w:t>检查完毕，我就到我的小办公室兼个人休息室（健身房隔壁）换了衣服，到跳操房去活动了一下，跟着领舞跳了大约1个小时，我站在最後一排，发现我前面不远处一个女孩身材非常好，身高大概和我差不多，身体曲线棒极了，圆圆的屁股，修长的大腿，还有细细的腰，她有一头长发，束了起来。</w:t>
      </w:r>
    </w:p>
    <w:p>
      <w:r>
        <w:t>跳完操後，我去器械房做器械，然後就去练了练拳击，这时她走过来，做在拳击袋旁的椅子上休息，边喝矿泉水边盯着我，我於是更有力了，把沙袋打得摇摆不止，今天沙袋可是当了回替罪羊，我边打边发出嗷嗷的叫声，很雄性。於是我看她好象有点发情了，她把束发带取了下来，还用手不停地理头发，两个奶子一抖一抖的，象是在向我宣战。我当时穿的是紧身裤，由於我的鸡吧和睾丸都很大，所以下面稍微有点变化都很明显，不一会，下面就鼓得很大了，我发现她偷偷地瞟我的裆部，而且面颊微微有点红润，当时我就想︰这个女人真骚！但毕竟周围还有几个人，我很不自然，於是我走到旁边的划船机上坐下划船，但仍然面对着她。只见她转过身去，面向窗外，背对着我扭起了屁股！而且扭的肢势很骚，边扭还边时不时的往前一挺一挺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