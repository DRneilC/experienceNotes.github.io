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命运之母子情怀01</w:t>
      </w:r>
    </w:p>
    <w:p>
      <w:r>
        <w:t>命运之母子情怀</w:t>
      </w:r>
    </w:p>
    <w:p>
      <w:r>
        <w:t>命运之母子情怀</w:t>
      </w:r>
    </w:p>
    <w:p>
      <w:r>
        <w:t>2006/06/04发表于：龙门客栈</w:t>
      </w:r>
    </w:p>
    <w:p>
      <w:r>
        <w:t>（１）</w:t>
      </w:r>
    </w:p>
    <w:p>
      <w:r>
        <w:t>一个夏日的午后，天气非常炎热，我刚和交往三个月的学妹「中山樱子」，终于办完男女之间该有的事情，我的童贞是在三个月前才开始失去的，虽然我过的是平凡的大学生活，而且学妹也陪在我身边，但是心中总是有些落寞的感觉。</w:t>
      </w:r>
    </w:p>
    <w:p>
      <w:r>
        <w:t>我叫大宇造人，今年十九岁，大学二年级学生，除了平凡的生活之外，偶尔就是参加下课后的社团，花草研究社，也简称「花研社」。</w:t>
      </w:r>
    </w:p>
    <w:p>
      <w:r>
        <w:t>社里有一位三年级学姊「真纪子」，还有三位跟我同年级的学生，其中有两位是女生，叫「木村兰子」和「沙也娜」，另外一个就是我的一位损友，叫「田也纪夫」。</w:t>
      </w:r>
    </w:p>
    <w:p>
      <w:r>
        <w:t>听说真纪子学姊才大我一岁，不过她已经是一个有三岁大孩子的母亲了，而木村兰子和沙也娜还是单身，并没听说有男朋友，最后是我的损友田也纪夫，他脸上常挂着笑容，长的也很英俊，做人不拘小节，是种大辣辣的性子，虽然他与许多女人都有绯闻，但是身边的女性却还是没有少过的迹象，总的来说，他是属于一个帅哥浪子型的朋友。</w:t>
      </w:r>
    </w:p>
    <w:p>
      <w:r>
        <w:t>再来说到的，是我最重要的亲人，跟我相依为命的母亲「大宇熏美子」，母亲在我小时候，跟爸爸离婚了，原因我并不清楚，但是从有印象以来，母亲就是一个温柔美丽的女人，和爸爸离婚后，母亲为了照顾我，也担下养育我的责任，在一间外商公司当ｏｌ。</w:t>
      </w:r>
    </w:p>
    <w:p>
      <w:r>
        <w:t>母亲虽然已经三十六岁，但是年轻时就保养的非常好，皮肤白皙柔嫩，长的又温柔美丽，因此在年龄上比上二十多岁的年轻ｏｌ，那感觉更是让人亮丽且妩媚的。</w:t>
      </w:r>
    </w:p>
    <w:p>
      <w:r>
        <w:t>和樱子造爱后，我也像平常一样的回到家里，我站在家门口，当下把门打开，客厅没有人在啊，想必母亲又是为了多赚些钱，又加班到很晚吧，我疲累的坐在沙发上闭起眼珠……</w:t>
      </w:r>
    </w:p>
    <w:p>
      <w:r>
        <w:t>「嗯……嗯……嗯……嗯……唔……嗯……嗯……嗯……」</w:t>
      </w:r>
    </w:p>
    <w:p>
      <w:r>
        <w:t>那是什么声音？正当我疲累的休息，里面的房里好像传来了一些低鸣的声音，是妈妈在卧房吗？生病了？我慌的提起脚步快速走去，来到卧室，我将房门打开，想不到！在入房门的瞬眼间所看到的竟是我几乎不能相信的画面……</w:t>
      </w:r>
    </w:p>
    <w:p>
      <w:r>
        <w:t>呈现灰暗的房间内，看到母亲一丝不挂的裸露立着床头，她后面站着一个黑色的影子，好像是一个身体相当魁梧的男子，他正从后面玩起母亲的乳房，而母亲则好像享受着欢愉，低鸣的声音此起彼落，似乎正配合着男子的爱抚，这是什么？！我目见这个场景，身体有种想剧烈的忏动，而脑中再也无法思考，一种几乎无法相信的画面，竟让我看到了。</w:t>
      </w:r>
    </w:p>
    <w:p>
      <w:r>
        <w:t>在我心中一向有如女神般，那神圣温柔的母亲，此刻竟然让一个陌生男人玩弄，我的心中那神圣的幻影破灭，当我回过神来，那眼珠注视到，那男子开始抱着母亲的背，然后将那恶心的舌头探入了母亲的嘴里，最后只看到两张嘴交缠在一起，当我看到这时，只感到脑中一片空白，我怒的发出一声喊叫……</w:t>
      </w:r>
    </w:p>
    <w:p>
      <w:r>
        <w:t>嗯……！我人在哪里……！</w:t>
      </w:r>
    </w:p>
    <w:p>
      <w:r>
        <w:t>睁开眼睛，我看着眼前的四周，我意识到我是在自己的房间里，我怎么会在这，昨天……回想到那模糊的记忆，我心中一震。</w:t>
      </w:r>
    </w:p>
    <w:p>
      <w:r>
        <w:t>老妈，我想起了我所看到的事情，但是为什么是在梦中，是做梦吗？但是，真不可思议，感觉很实在。</w:t>
      </w:r>
    </w:p>
    <w:p>
      <w:r>
        <w:t>唉……不愿多想，因为在我心目中那温柔美丽的妈妈是不可能背着父亲以外的人造爱的，虽然以母亲的条件来说，是非常有可能有追求者的，但是以母亲的个性，一定会拒绝男人的追求，我心里恨着自己在梦中竟然对女神般的母亲有这种想象，就算是梦中也一样，在沉寂了一会后，我拖着漫长的脚步下楼去……</w:t>
      </w:r>
    </w:p>
    <w:p>
      <w:r>
        <w:t>走下楼之后，我看着坐在客厅的母亲，老妈边喝着咖啡边看着报纸，那亮丽润泽的脸庞，迷人的媚眼正专注的看着时装杂志，老妈正享受着那早晨的美好时光，看着老妈已经穿好上班的服装，那白色的蚕丝衣，外搭着一件ｏｌ的淡蓝色制服，在腰围下，是件及膝的窄裙，那窄裙底下穿着一双肤色透亮的丝袜，和一双平底拖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