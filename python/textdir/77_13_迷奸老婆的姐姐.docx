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迷奸老婆的姐姐</w:t>
      </w:r>
    </w:p>
    <w:p>
      <w:r>
        <w:t>迷奸老婆的姐姐</w:t>
      </w:r>
    </w:p>
    <w:p>
      <w:r>
        <w:t>字数：0.1万</w:t>
      </w:r>
    </w:p>
    <w:p>
      <w:r>
        <w:t>没和老婆小芳结婚之前，她的姐姐小芬的美色就让我垂涎好久了，可是一直没有什么机会。</w:t>
      </w:r>
    </w:p>
    <w:p>
      <w:r>
        <w:t>和小芳结婚后我们夫妻俩都到外地去工作，房子空下来没有人住，就让一直租房住的小芬一家三口搬到了我们那里住，我和老婆只在周末的时候才会回家。可是还是没有什么机会，因为总是和小芳同来同往，小芳可能是看出了我的意图，看的我很紧。</w:t>
      </w:r>
    </w:p>
    <w:p>
      <w:r>
        <w:t>不过机会还是让我等到了，上个月末的一个周末，老婆加班所以不能回家，也不许我回家去，我岂能放过这样的好机会，虽然不知道小芬的丈夫在不在家，还是悄悄的赶回家去了。</w:t>
      </w:r>
    </w:p>
    <w:p>
      <w:r>
        <w:t>家里没有人，给我的一腔欲念泼了盆冷水，他妈的真不走运，看来要白跑一趟了。我正闷闷不乐，小芬忽然回来了，看见我自己在家里就问我：「你自己回来的吗？小芳呢？」我说：「哦，她加班，所以没回来！」</w:t>
      </w:r>
    </w:p>
    <w:p>
      <w:r>
        <w:t>看见小芬自己回来我心里暗暗窃喜，假意问道：「姐夫呢？去哪了？」哦，周末了，领着孩子回他妈家去了，我不愿意回去！你吃饭了吗？我给你做点饭吧！</w:t>
      </w:r>
    </w:p>
    <w:p>
      <w:r>
        <w:t>我也没吃呢！我先去换衣服。「说完就回了房间。我简直就要得意忘形了，这简直就是天赐良机，终于可以让我品尝一下小芬的美艳肉体了，我也回了房间，开始考虑怎么样把小芬变成我的一顿美餐。</w:t>
      </w:r>
    </w:p>
    <w:p>
      <w:r>
        <w:t>这是第一次，我想她肯定不会主动的迎合我的要求，不如先迷倒了她，上了她之后再慢慢开导诱惑她，好，就这么定！我心里打定了主意，从抽屉里翻出以前买的「快可欣」安眠药，寻找机会让她吃下去。</w:t>
      </w:r>
    </w:p>
    <w:p>
      <w:r>
        <w:t>饭很快就做好了，两菜一汤，我趁小芬拿餐具的机会把安眠药放到了她的饮料里，哈哈……就等着她倒下去了……</w:t>
      </w:r>
    </w:p>
    <w:p>
      <w:r>
        <w:t>……</w:t>
      </w:r>
    </w:p>
    <w:p>
      <w:r>
        <w:t>看起来安眠药没有失效，我抱着这具让我渴望了好久的肉体，今天我终于可以拥有她了，虽然她失去了感觉，少了很多的乐趣，不过总比干眼馋强啊！</w:t>
      </w:r>
    </w:p>
    <w:p>
      <w:r>
        <w:t>我轻轻的脱去了小芬的衣服，她的身体美极了，一双硕大梨型尖挺的乳房，粉红色似莲子般大小的奶头，高翘挺立在一圈艳红色的乳晕上面，配上她雪白细嫩的皮肤白的雪白，红的艳红、黑的乌黑，三色相映真是光艳耀眼、美不胜收。小芬的私处阴毛不是很多，阴唇呈暗红色，阴唇微微开启。我用一只手的食指拉开兩片阴唇，看到了肉缝里面，泛出鮮紅的顔色，里面是湿的，肉洞口周边粘着許多发白的粘液。</w:t>
      </w:r>
    </w:p>
    <w:p>
      <w:r>
        <w:t>小口上有复杂的璧紋，稍上方，很清楚的看到紅色小小的尿道口。再往上是一粒花生米。想到这是自己老婆的姐姐美丽下体，現在卻让自己隨便采摘，我已兴奋得不行了。我用手指轻轻的抚摩那粒花生米，很快就从阴道里流出了淫水来，小芬似乎在梦中也感觉到了快感，口里轻轻的哼了几声。</w:t>
      </w:r>
    </w:p>
    <w:p>
      <w:r>
        <w:t>我看已经差不多了，掏出了早已怒立的大鸡巴，将小芬的双腿架在肩上，龟头在阴道口磨了两下然后一挺腰，「滋」的一声，我的大鸡巴终于进到了小芬的阴户内。「恩……」小芬呻吟了一声，我觉得自己的小弟弟好像泡在温泉中，四周被又软又湿的肉包得紧紧的。</w:t>
      </w:r>
    </w:p>
    <w:p>
      <w:r>
        <w:t>于是开始攻击起来，拿出特有的技巧，猛、狠、快，连续的抽插，插得淫水四射，响声不绝。「嗯……嗯……嗯……」没有知觉的小芬依然因为下身的快感而呻吟起来，「卜滋！卜滋！」大鸡巴一进一出。</w:t>
      </w:r>
    </w:p>
    <w:p>
      <w:r>
        <w:t>「卜滋！卜滋！卜滋！卜滋！……」，我紧抱着她的屁股，像从没有奸淫过女人那样拼命的奸淫她。</w:t>
      </w:r>
    </w:p>
    <w:p>
      <w:r>
        <w:t>紧紧的顶在阴道的最深处，肉体的碰撞声回响在房间里回荡。终于我感觉自己要射精了，我将阴茎死死的在小芬的子宫壁上，喷射出火热的精液。是那麽的多，那麽的久。好久，我都不愿将已软掉的阴茎从小芬的阴道里抽出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