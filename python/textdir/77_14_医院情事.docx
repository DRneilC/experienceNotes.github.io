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医院情事</w:t>
      </w:r>
    </w:p>
    <w:p>
      <w:r>
        <w:t>「我不要当白老鼠！」我心里这样呐喊着。</w:t>
      </w:r>
    </w:p>
    <w:p>
      <w:r>
        <w:t>自从我听见她们的密谋之後，开始感到不自在，或许不知道还好，但是……</w:t>
      </w:r>
    </w:p>
    <w:p>
      <w:r>
        <w:t>望着窗外的月光洒在对面的病床上，这麽大的房间就只有我一人，我感到孤单、寂寞、无助。回想到前几天的光景，感到兴奋，又感到害怕，不知道她们下一步会怎麽做。</w:t>
      </w:r>
    </w:p>
    <w:p>
      <w:r>
        <w:t>我现在的心情只想逃离医院，不想被人当作解剖台上的实验品，可是女人的滋味，又一直在我的心中盘旋，实在是矛盾极了。</w:t>
      </w:r>
    </w:p>
    <w:p>
      <w:r>
        <w:t>我的心事就这样的纠结了许久，只听到病房门轻轻开启的声音，我急忙闭上眼装睡，静听门口的动静，只听见「嚓、嚓」的脚步声，猜想大概是有人蹑足靠近，却不知该不该理会。</w:t>
      </w:r>
    </w:p>
    <w:p>
      <w:r>
        <w:t>突然，我的双手被同时抓住，我急忙睁开眼睛，只看见两个护士分别抓住我的双手，并且用绷带绑在床柱上，又见床下站着另一名护士，双手握住白色丝质的东西，并将它在胸前拉直，我清楚见到是一件裤袜，我右手开始作挣扎，却是为时已晚，急叫道︰「你……你们要做什麽！」</w:t>
      </w:r>
    </w:p>
    <w:p>
      <w:r>
        <w:t>只见绑住我双手的两名护士转过身去开始褪去衣物，另外那名护士则抓住我的右腿，想用手上的裤袜将之固定在脚边的床柱上，我哪能让她得逞，右脚极力挣扎并用左脚去踢她的手，那两名脱衣的护士听到声音，迅速的将我的双脚死命的按住，等到她们将我大字型的绑在床上，也已累的一身汗了，只听他们娇喘嘘嘘的，就在我正要大喊时，一名护士乖觉的用她刚脱下的内裤塞入我的口中，我已经是无力反抗了。</w:t>
      </w:r>
    </w:p>
    <w:p>
      <w:r>
        <w:t>只见床尾的那名护士开始脱掉她身上的衣服，用略带顽皮的语气说︰「呀，人家痒死了。」站在我左右边的两名护士已脱光，用双手在我身上游走，并且顺势解开我上衣的钮扣，床尾的那名护士走到我右边那床病床边坐了下来，并将两脚弯曲大分踩在床沿，我藉着月光清楚的看见她的私处，阴毛不是很多，阴唇呈暗红色，因为两脚开的幅度极大，阴唇微微开启，只见那穴口因淫水的滋润被月光照得发光。</w:t>
      </w:r>
    </w:p>
    <w:p>
      <w:r>
        <w:t>我见到这个情景，忘了我是被绑在床上的，胯下的肉棒急速涨大，右边那名抚摸我的护士笑着说︰「喂，你们看！他已经那麽大了。」说着将我的长裤连着内裤褪到我的膝盖上方，接着用左手搔动我的阴毛。</w:t>
      </w:r>
    </w:p>
    <w:p>
      <w:r>
        <w:t>左边的那名护士看到我胯下之物，赞叹的说︰「哇塞！精品耶。」跟着用右手握住我跳动的肉棒，右边那名护士右手也摸到我的阴囊，并且开始轻柔的抚弄着。</w:t>
      </w:r>
    </w:p>
    <w:p>
      <w:r>
        <w:t>我只感到一阵阵的趐麻感，从我胯下传至全身，口中不禁「喔」的一声，心中已经接受了被绑的事实，并且开始享受。</w:t>
      </w:r>
    </w:p>
    <w:p>
      <w:r>
        <w:t>只听旁边「嗯」的一声，我转头看去，却见坐在床沿的那名护士左手扒开洞口，右手中指插入穴中，拇指扣在阴核上缓缓蠕动，只看的我想起身将肉棒插入她的穴中，无奈却是心有余力不足，身不由己。</w:t>
      </w:r>
    </w:p>
    <w:p>
      <w:r>
        <w:t>忽然一阵湿滑的感觉包住我的龟头，低头一看，却见左边那名护士右手握住我的肉棒缓缓的抽动，用舌头舔我的阴囊，右边的那名护士用口包住我的龟头，舌头在肉棒凹陷处游走，左手还是持续的抚摸我的阴毛。</w:t>
      </w:r>
    </w:p>
    <w:p>
      <w:r>
        <w:t>有时我的龟头感到一阵阵的吸力，却见右边那名护士的脸颊时时凹陷，我心想︰「不要绑住我，我要插入。」此时的我被她们勾起慾火，完全忘了她们将我当作实验品的事，慾火已经冲淡了一切。</w:t>
      </w:r>
    </w:p>
    <w:p>
      <w:r>
        <w:t>只听坐在床沿的那名护士淫叫声越来越大声，也不知道什麽时候食指也跟着滑进穴中，并且快速抽动。抚弄我肉棒的两名护士动作也跟着快了起来，也是越来越狂野。</w:t>
      </w:r>
    </w:p>
    <w:p>
      <w:r>
        <w:t>我在这双重的刺激下，只觉得一阵快意，就在精门将要松开时，坐在床沿的那名护士，将身体一倒，小腹极速跳动，原本已湿的不像话的穴口，一股液体像小便一样射了出来，怕被溅到我赶紧撇过头。</w:t>
      </w:r>
    </w:p>
    <w:p>
      <w:r>
        <w:t>耳朵只传来水洒在地上的声音，同时我也已到了出精时刻，精门一松，大量的精液射入了含住我龟头的那名护士口中，却见她吞了下去，还用右手将嘴角边的精液抹入口中，在用嘴巴吸着手指，显得美味。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