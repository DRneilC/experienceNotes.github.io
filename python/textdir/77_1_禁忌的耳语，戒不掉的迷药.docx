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禁忌的耳语，戒不掉的迷药</w:t>
      </w:r>
    </w:p>
    <w:p>
      <w:r>
        <w:t>【禁忌的耳语，戒不掉的迷药】</w:t>
      </w:r>
    </w:p>
    <w:p>
      <w:r>
        <w:t>——————————————————————————————————</w:t>
      </w:r>
    </w:p>
    <w:p>
      <w:r>
        <w:t>前言</w:t>
      </w:r>
    </w:p>
    <w:p>
      <w:r>
        <w:t>文中有乱伦情节，不喜欢这类情节的人士请勿观看，我写乱文并不是提倡或鼓吹乱伦行为，只是提供色文爱好者一些想像的刺激。我写的文并不多一篇写了两年的长篇色文《情欲无价》居然才写到第七回，发文速度之慢可能是色文界第一名，目前还在为了续集努力中。</w:t>
      </w:r>
    </w:p>
    <w:p>
      <w:r>
        <w:t>这一篇是一个短篇题材，短文的压力比较不大，看起来也比较不会拖泥带水，希望能获得大家的支持。</w:t>
      </w:r>
    </w:p>
    <w:p>
      <w:r>
        <w:t>——————————————————————————————————</w:t>
      </w:r>
    </w:p>
    <w:p>
      <w:r>
        <w:t>「叮咚！」</w:t>
      </w:r>
    </w:p>
    <w:p>
      <w:r>
        <w:t>「谁会在这种时间找我？」明俊嘴里嘀咕着，门一开，原来是大姊惠瑕来了。</w:t>
      </w:r>
    </w:p>
    <w:p>
      <w:r>
        <w:t>惠瑕有着一头及肩的卷发，自然的波浪造型让她看起来热情又俏丽，瓜子脸搭</w:t>
      </w:r>
    </w:p>
    <w:p>
      <w:r>
        <w:t>配了大小适中的丹凤眼和东方人里面算高挺的鼻子小巧的丰唇画着桃红色口红</w:t>
      </w:r>
    </w:p>
    <w:p>
      <w:r>
        <w:t>，似有若无的淡妆让二十六岁的她成熟重又带点可爱。黑色的大外套由于只在乳下的部位扣上一颗钮扣，所以不但无法隐藏她傲人的胸部，搭配里面粉红色的高领毛衣更衬托出他伟大的胸怀，黑色的窄裙下面是一双被丝袜所包裹的修长的美腿，黑色的半筒高跟鞋让一六六的她看来几乎和一七五的明俊一样高。</w:t>
      </w:r>
    </w:p>
    <w:p>
      <w:r>
        <w:t>「大姊？你怎么跑来了？也不先打个电话说一下！」</w:t>
      </w:r>
    </w:p>
    <w:p>
      <w:r>
        <w:t>「怎么？你事业做这么大啊，做姊姊的来弟弟家作客还得预约吗？」</w:t>
      </w:r>
    </w:p>
    <w:p>
      <w:r>
        <w:t>「不是啦！我是怕万一大姊你来的时候我不在，害你空等就不好了。」</w:t>
      </w:r>
    </w:p>
    <w:p>
      <w:r>
        <w:t>「大男人啰哩八嗦的，你这不是在家吗？」</w:t>
      </w:r>
    </w:p>
    <w:p>
      <w:r>
        <w:t>「好好好，算我错了可以吧？」</w:t>
      </w:r>
    </w:p>
    <w:p>
      <w:r>
        <w:t>明俊把惠瑕迎进门，发现惠瑕提着一个大包包，就顺手帮他提进房里。</w:t>
      </w:r>
    </w:p>
    <w:p>
      <w:r>
        <w:t>「你带这么大一个包包，不会是想住在这里吧？」</w:t>
      </w:r>
    </w:p>
    <w:p>
      <w:r>
        <w:t>「你刚搬出家里住，妈怕你不适应，刚好我老公这阵子出差，就叫我过来你这里住几天彼此有个照应。」</w:t>
      </w:r>
    </w:p>
    <w:p>
      <w:r>
        <w:t>明俊在半个月前离开台南北上到台北工作，刚退伍不久的他顶着一头清爽的短发，虽然正值寒冷的冬天，不过他身上还是只有一件轻便的无袖ｔ恤和运动短裤，军队里的训练让他的身形更有男性魅力。</w:t>
      </w:r>
    </w:p>
    <w:p>
      <w:r>
        <w:t>明俊心想好不容易搬出家里了，自由的日子才过没几天居然冒出一个不速之客来，心里还真是不乐意。</w:t>
      </w:r>
    </w:p>
    <w:p>
      <w:r>
        <w:t>「怎么？不欢迎吗？」惠瑕瞪着他</w:t>
      </w:r>
    </w:p>
    <w:p>
      <w:r>
        <w:t>「欢迎！当然欢迎！」明俊连忙否认</w:t>
      </w:r>
    </w:p>
    <w:p>
      <w:r>
        <w:t>惠瑕环顾了一下四周，明俊住的单位不大，是个只有厨卫的小套房客厅兼卧室，因为刚搬进来不久所以家具不多，门对面就是大大的落地窗，阳台上还晾着明俊的衣物，１４吋的电视机就摆在左边靠墙两个横放的三层柜上面另一边是一个谢谢床，房间中央有个摺叠式的小方桌，桌上摆着一碗正泡着的泡面。</w:t>
      </w:r>
    </w:p>
    <w:p>
      <w:r>
        <w:t>「还蛮干净的嘛！」</w:t>
      </w:r>
    </w:p>
    <w:p>
      <w:r>
        <w:t>「地方小，还满好整理的。」</w:t>
      </w:r>
    </w:p>
    <w:p>
      <w:r>
        <w:t>「都九点多了，你还没吃晚餐吗？」惠瑕发现桌上的泡面</w:t>
      </w:r>
    </w:p>
    <w:p>
      <w:r>
        <w:t>「没有啦，晚上没吃饱，所以想吃点宵夜。」</w:t>
      </w:r>
    </w:p>
    <w:p>
      <w:r>
        <w:t>「姊也有点饿了，分姊一点好吗？」</w:t>
      </w:r>
    </w:p>
    <w:p>
      <w:r>
        <w:t>「好啊。」</w:t>
      </w:r>
    </w:p>
    <w:p>
      <w:r>
        <w:t>明俊到厨房拿了一个碗来分了一些泡面给惠瑕，两人边看电视边吃泡面，顺便交换一下彼此的近况。</w:t>
      </w:r>
    </w:p>
    <w:p>
      <w:r>
        <w:t>「姊，姊夫要出差多久啊？」</w:t>
      </w:r>
    </w:p>
    <w:p>
      <w:r>
        <w:t>「预计是一个月，如果工作顺利的话十几二十天就会回来了。」</w:t>
      </w:r>
    </w:p>
    <w:p>
      <w:r>
        <w:t>「那姊打算在这里住多久？」</w:t>
      </w:r>
    </w:p>
    <w:p>
      <w:r>
        <w:t>「姊也很久没来台北玩了，所以打算呆到你姐夫回来才走。」</w:t>
      </w:r>
    </w:p>
    <w:p>
      <w:r>
        <w:t>「这样喔…」</w:t>
      </w:r>
    </w:p>
    <w:p>
      <w:r>
        <w:t>「怎么，不可以吗？」</w:t>
      </w:r>
    </w:p>
    <w:p>
      <w:r>
        <w:t>「不是啦！我是怕你住不习惯我这种小地方。」</w:t>
      </w:r>
    </w:p>
    <w:p>
      <w:r>
        <w:t>「是吗？不是怕姊在家不能带女朋友回来过夜吗？」</w:t>
      </w:r>
    </w:p>
    <w:p>
      <w:r>
        <w:t>「没…没有啦！怎么会呢？哈哈哈…」</w:t>
      </w:r>
    </w:p>
    <w:p>
      <w:r>
        <w:t>姊弟俩嬉闹了一阵后很快就到了就寝的时间，惠瑕习惯在睡前先洗个澡，拿了换洗衣物就进浴室了，明俊就趁这个时间收拾一下碗筷，收好小方桌摊开谢谢床，很快的惠瑕就洗好澡出来了。</w:t>
      </w:r>
    </w:p>
    <w:p>
      <w:r>
        <w:t>惠瑕换上一件粉红色宽大的短袖ｔ恤和红色运动短裤，长长的下摆刚好盖住短裤，看起来就好像没穿裤子一样，细白修长的双腿直接暴露在空气中。双手正忙着用毛巾擦拭着湿亮的卷发，粉红色的肩带从宽大的领口露了出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