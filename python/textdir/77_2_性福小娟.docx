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性福小娟</w:t>
      </w:r>
    </w:p>
    <w:p>
      <w:r>
        <w:t>性福小娟</w:t>
      </w:r>
    </w:p>
    <w:p>
      <w:r>
        <w:t>字数：24576字</w:t>
      </w:r>
    </w:p>
    <w:p>
      <w:r>
        <w:t>txt包：(21.78kb)(21.78kb)</w:t>
      </w:r>
    </w:p>
    <w:p>
      <w:r>
        <w:t>下载次数:69</w:t>
      </w:r>
    </w:p>
    <w:p>
      <w:r>
        <w:t>小娟赶在学生公寓关门之前回来了，已经快十二点了，她轻手轻脚地打开自己的房门，同屋的小雯已经睡了。</w:t>
      </w:r>
    </w:p>
    <w:p>
      <w:r>
        <w:t>小娟打开灯，看到小雯侧卧在床上，俊俏的脸埋在臂弯里，一只丰满的乳房垂在胸前，薄薄的被单下髋部高高地翘着。</w:t>
      </w:r>
    </w:p>
    <w:p>
      <w:r>
        <w:t>小娟放下背包，脱下衣裙，只穿着文胸和三角裤准备去洗漱。</w:t>
      </w:r>
    </w:p>
    <w:p>
      <w:r>
        <w:t>「咣……」</w:t>
      </w:r>
    </w:p>
    <w:p>
      <w:r>
        <w:t>小娟拿盆时不小心碰出了声。</w:t>
      </w:r>
    </w:p>
    <w:p>
      <w:r>
        <w:t>「又这么晚才回来，真和小林难舍难分了。」</w:t>
      </w:r>
    </w:p>
    <w:p>
      <w:r>
        <w:t>小雯被惊醒了，她睁开朦胧的睡眼说。</w:t>
      </w:r>
    </w:p>
    <w:p>
      <w:r>
        <w:t>小娟的脸一下子红了，她冲小雯做了个鬼脸，就向洗漱间跑去。</w:t>
      </w:r>
    </w:p>
    <w:p>
      <w:r>
        <w:t>小林是大她一年的学长，是学经济的，两人交往已有四个多月了。最近小娟发现小林越来越放肆，两眼总是盯着自己的胸脯，还像是不经意地碰碰自己的乳房和屁股。今天终于在一阵甜言蜜语后把小娟搂在怀里吻了她。</w:t>
      </w:r>
    </w:p>
    <w:p>
      <w:r>
        <w:t>虽然是翻动的响声弄醒了小雯，她听到了小娟轻而急促的娇喘，小雯暗暗地笑了。</w:t>
      </w:r>
    </w:p>
    <w:p>
      <w:r>
        <w:t>转天清晨，两人起床后，小雯发现小娟的床上有几根卷曲的阴毛，又看到小娟扔在一边的三角裤接触肉缝的部位有一片还未干透的粘液。</w:t>
      </w:r>
    </w:p>
    <w:p>
      <w:r>
        <w:t>「哈哈！昨晚你手淫了吧？」</w:t>
      </w:r>
    </w:p>
    <w:p>
      <w:r>
        <w:t>小雯一手捏着阴毛一手举着三角裤。</w:t>
      </w:r>
    </w:p>
    <w:p>
      <w:r>
        <w:t>小娟的脸一下子红了。</w:t>
      </w:r>
    </w:p>
    <w:p>
      <w:r>
        <w:t>「去你的。」</w:t>
      </w:r>
    </w:p>
    <w:p>
      <w:r>
        <w:t>小娟一把夺过三角裤，塞到床下。</w:t>
      </w:r>
    </w:p>
    <w:p>
      <w:r>
        <w:t>「这有什么，我们这么大的女孩子哪个没手淫过，别不好意思了。」</w:t>
      </w:r>
    </w:p>
    <w:p>
      <w:r>
        <w:t>小雯满不在乎地说。</w:t>
      </w:r>
    </w:p>
    <w:p>
      <w:r>
        <w:t>「你也手淫吗？」</w:t>
      </w:r>
    </w:p>
    <w:p>
      <w:r>
        <w:t>小娟问。</w:t>
      </w:r>
    </w:p>
    <w:p>
      <w:r>
        <w:t>「我不但手淫，而且还和男人真的干过那种事。」</w:t>
      </w:r>
    </w:p>
    <w:p>
      <w:r>
        <w:t>小雯神秘地说。</w:t>
      </w:r>
    </w:p>
    <w:p>
      <w:r>
        <w:t>「真的！？」</w:t>
      </w:r>
    </w:p>
    <w:p>
      <w:r>
        <w:t>小娟瞪大了眼睛。</w:t>
      </w:r>
    </w:p>
    <w:p>
      <w:r>
        <w:t>小雯一边笑一边对着镜子涂口红。</w:t>
      </w:r>
    </w:p>
    <w:p>
      <w:r>
        <w:t>小娟一把搂住小雯。</w:t>
      </w:r>
    </w:p>
    <w:p>
      <w:r>
        <w:t>「给我讲讲吧。」</w:t>
      </w:r>
    </w:p>
    <w:p>
      <w:r>
        <w:t>小娟央求道。</w:t>
      </w:r>
    </w:p>
    <w:p>
      <w:r>
        <w:t>「不给。」</w:t>
      </w:r>
    </w:p>
    <w:p>
      <w:r>
        <w:t>小雯故意气她。</w:t>
      </w:r>
    </w:p>
    <w:p>
      <w:r>
        <w:t>「讲讲吧，谁叫你是我姐姐呢。」</w:t>
      </w:r>
    </w:p>
    <w:p>
      <w:r>
        <w:t>小娟把头扎进小雯的怀里，用脸轻轻撞击着小雯丰满的乳房撒起娇来。</w:t>
      </w:r>
    </w:p>
    <w:p>
      <w:r>
        <w:t>「好吧，下午上完课我讲给你听。」</w:t>
      </w:r>
    </w:p>
    <w:p>
      <w:r>
        <w:t>小雯一边说一边用口红在小娟的眉间点了一个红点。</w:t>
      </w:r>
    </w:p>
    <w:p>
      <w:r>
        <w:t>一天小娟根本没有听课，在下面偷偷看书里描写男女性爱的段落。</w:t>
      </w:r>
    </w:p>
    <w:p>
      <w:r>
        <w:t>「男人真的会像书里写的那样玩弄女人的阴部吗？」</w:t>
      </w:r>
    </w:p>
    <w:p>
      <w:r>
        <w:t>小娟小声问身边的小雯。</w:t>
      </w:r>
    </w:p>
    <w:p>
      <w:r>
        <w:t>「那当然。」</w:t>
      </w:r>
    </w:p>
    <w:p>
      <w:r>
        <w:t>「他们真的会用舌头去舔女人的那里？」</w:t>
      </w:r>
    </w:p>
    <w:p>
      <w:r>
        <w:t>「真的，你没看过插片吗？」</w:t>
      </w:r>
    </w:p>
    <w:p>
      <w:r>
        <w:t>小雯以为小娟装着不懂。</w:t>
      </w:r>
    </w:p>
    <w:p>
      <w:r>
        <w:t>「我没敢看过。」</w:t>
      </w:r>
    </w:p>
    <w:p>
      <w:r>
        <w:t>「真是个傻姑娘，像咱们这么大的女孩谁不知道这些。」</w:t>
      </w:r>
    </w:p>
    <w:p>
      <w:r>
        <w:t>「可是他们用舌头舔就不嫌脏吗？」</w:t>
      </w:r>
    </w:p>
    <w:p>
      <w:r>
        <w:t>小娟还在不停地问。</w:t>
      </w:r>
    </w:p>
    <w:p>
      <w:r>
        <w:t>「你认为你那地方脏，可那里却是男人最想看到，最想玩弄的地方。」</w:t>
      </w:r>
    </w:p>
    <w:p>
      <w:r>
        <w:t>「真不可想像，我们这地方又排尿又拉屎，还流脏血，每天都湿乎乎粘乎乎的，男人会喜欢那里？」</w:t>
      </w:r>
    </w:p>
    <w:p>
      <w:r>
        <w:t>「你真是傻姑娘，等你以后被男人玩得大唿小叫的时候就明白了。」</w:t>
      </w:r>
    </w:p>
    <w:p>
      <w:r>
        <w:t>「……」</w:t>
      </w:r>
    </w:p>
    <w:p>
      <w:r>
        <w:t>一天的课终于完了，小娟和小雯吃完了饭回到宿舍。</w:t>
      </w:r>
    </w:p>
    <w:p>
      <w:r>
        <w:t>「好姐姐，快讲吧。」</w:t>
      </w:r>
    </w:p>
    <w:p>
      <w:r>
        <w:t>小娟锁好房门，对小雯说。</w:t>
      </w:r>
    </w:p>
    <w:p>
      <w:r>
        <w:t>「那我也得喝点水呀。」</w:t>
      </w:r>
    </w:p>
    <w:p>
      <w:r>
        <w:t>「一边喝一边说吗。」</w:t>
      </w:r>
    </w:p>
    <w:p>
      <w:r>
        <w:t>小娟迫不及待地又搂着小雯撒起娇来。</w:t>
      </w:r>
    </w:p>
    <w:p>
      <w:r>
        <w:t>「好吧，好吧，你这个小淫娃。」</w:t>
      </w:r>
    </w:p>
    <w:p>
      <w:r>
        <w:t>小雯捏了一下小娟的乳房，开始讲起来。</w:t>
      </w:r>
    </w:p>
    <w:p>
      <w:r>
        <w:t>那是两年多以前，小雯还是高中生。十七岁的她已经发育得完全成熟了，美丽的面庞苗条的身材使她成了很多男孩子追逐的目标。</w:t>
      </w:r>
    </w:p>
    <w:p>
      <w:r>
        <w:t>然而，使她最感到难为情的是她胸前那一对比别的女孩大得多的乳房，无论在学校还是在大街上，总有男人盯着她的胸脯。特别是体育课时，她那对跳动的乳房更是吸引了所有男同学和老师的目光。</w:t>
      </w:r>
    </w:p>
    <w:p>
      <w:r>
        <w:t>「那姐姐上高中时就是校花了。」</w:t>
      </w:r>
    </w:p>
    <w:p>
      <w:r>
        <w:t>小娟插嘴说。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