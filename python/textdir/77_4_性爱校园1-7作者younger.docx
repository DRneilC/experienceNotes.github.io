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性爱校园1-7作者younger</w:t>
      </w:r>
    </w:p>
    <w:p>
      <w:r>
        <w:t>性爱校园</w:t>
      </w:r>
    </w:p>
    <w:p>
      <w:r>
        <w:t>字数：15396字</w:t>
      </w:r>
    </w:p>
    <w:p>
      <w:r>
        <w:t>发表时间：1999/4/12</w:t>
      </w:r>
    </w:p>
    <w:p>
      <w:r>
        <w:t>（一）初试啼声</w:t>
      </w:r>
    </w:p>
    <w:p>
      <w:r>
        <w:t>狂暴的风声从我耳边呼啸而去，虽然知道有许多的槟榔妹妹坐在路旁的槟榔摊里，但却不能也不允许我多看一眼，因为我正以时速１２０疾驶于省道上，可能有人会很疑虑，但看到我的服装后想想现在的时间，相信他们也就能理解为何我会这么拼命了。</w:t>
      </w:r>
    </w:p>
    <w:p>
      <w:r>
        <w:t>一瞬间，我又转上了一条小路，车速也被迫减到８０公里，但仍快得吓人，不问可知，因为那条小路还真小呀，很快的ｘｘ商专就出现在我眼前，而今天就是我入学的第天，奇迹似的我只花了二十八分钟就到了学校，或许是我太不小心了，将时间看晚了一小时，在早上７：３０才出发，匆促之下便拿出我苦练已久的「飙车本性」一路狂飙而来，而那时我老爸及老妈仍在被单下蒙头大睡，不晓得他们的儿子正拼了老命的赶到学校受死。</w:t>
      </w:r>
    </w:p>
    <w:p>
      <w:r>
        <w:t>机车一丢，拿着书包就往校门口直冲，迎面而来的，是一位三十五、六的教官，亲切地向我打招呼说：「同学，慢慢来还有时间让你去参加开学典礼，你先去把车子停好。」</w:t>
      </w:r>
    </w:p>
    <w:p>
      <w:r>
        <w:t>我二话不说的就直向操场跑去，回头看看教官说：「教官好，麻烦教官帮我看着车子，典礼后我再去牵好。」只看教官啼笑皆非的脸色，我也顾不得那么多了，因为我可不想错失专科生涯的第一天。</w:t>
      </w:r>
    </w:p>
    <w:p>
      <w:r>
        <w:t>音乐声响起，终于典礼结束，想不到开学典礼可以拖的这么长，看不出校长已经七老八十的样子仍然体力充沛的说了近两个小时，我也明白为何那位教官会叫我先把车子牵好，想来他也知道这种情况。</w:t>
      </w:r>
    </w:p>
    <w:p>
      <w:r>
        <w:t>「老师，我可不可以先离开一下。」江淑媛是我的班导师，因为开学第一天，所以这两堂课是由导师运用的，因此要想去牵车就要先经过她的批准。</w:t>
      </w:r>
    </w:p>
    <w:p>
      <w:r>
        <w:t>「周同学，你有什么事吗？等一下同学们要自我介绍，你不是第二个吗？」</w:t>
      </w:r>
    </w:p>
    <w:p>
      <w:r>
        <w:t>老师温柔的语气让我不知她到底要不要让我去。于是我也不便给她任何「挽留」我的藉口说道：「对不起，老师，我想去上厕所，因为典礼太久了，所以……」说了一大堆废话后，有几个同学也跟着起哄的情况下，老师只好宣布下课休息十五分钟，而我便朝校门口走去。</w:t>
      </w:r>
    </w:p>
    <w:p>
      <w:r>
        <w:t>突然间肩膀被拍了一下「嗨！同学，你要去那里呀，我是你同班的，我姓林，叫我阿贤好了，这是小黑，也是我们同班的。」两个身高约１７８左右的男同学和我打招呼。</w:t>
      </w:r>
    </w:p>
    <w:p>
      <w:r>
        <w:t>「你们好，我姓周，你们可以叫我阿宏，因为快赶不及开学典礼，所以把车子丢在校门口，现在正要去牵车子。」我解释说。</w:t>
      </w:r>
    </w:p>
    <w:p>
      <w:r>
        <w:t>这两位同学似乎满有兴趣的说：「好呀，正好我们早餐没吃，陪你出去牵车顺便买早餐进来，对了，你吃了吗？」</w:t>
      </w:r>
    </w:p>
    <w:p>
      <w:r>
        <w:t>当他说起早餐的事我才想到肚子已经跟我抗议了三个小时了，于是我们便一路说说笑笑的走到校门口，另我吃惊的是车子不见了，看看四周见到那位教官便跑了过去：「教官，请问你有没有看到我的车子。」我惶恐无助的问他。</w:t>
      </w:r>
    </w:p>
    <w:p>
      <w:r>
        <w:t>教官笑着说：「这是不是你的车呢？我帮你牵好了。」他用手指着不远处的一台fzr，我的心情顿时轻了起来。</w:t>
      </w:r>
    </w:p>
    <w:p>
      <w:r>
        <w:t>「谢谢教官。」我感激的说着。</w:t>
      </w:r>
    </w:p>
    <w:p>
      <w:r>
        <w:t>「好了，看你们那么匆忙的赶到学校，早餐也没吃吧，教官带你们去吃饭，顺便介绍一下校外的环境给你们知道。」</w:t>
      </w:r>
    </w:p>
    <w:p>
      <w:r>
        <w:t>就这样教官带着我们吃饭，逛逛后，聊了一会儿，然后亲自带我们回教室，藉口找我们出公差，帮我们不被导师责难，于是此后我们三个就变成了训导处的常课，奠定了以后不怕翘课的基础了。</w:t>
      </w:r>
    </w:p>
    <w:p>
      <w:r>
        <w:t>（二）ｍｙｌｏｖｅｉｎｍｙｌｉｆｅ</w:t>
      </w:r>
    </w:p>
    <w:p>
      <w:r>
        <w:t>骑着车，带着兴奋的心情飞弛在大道上，没有烦恼，感到很欢喜，就这样到了学校了，而面前出现的仍旧是那位好好先生「刘ｘｘ」，因为熟识的关系，因此我们都叫他老刘，他是战院第三十二期毕业的，据他所说的，当时的军事教育是何等恐怖，学长制严重的程度实在非我们能想像的，他说因为国防部的政策关系以及感觉军中的黑暗后，便自动请调到学校来任职教官了，一方面时间上比较自由，一方面也能体会一下学生生活，然而我发现我正是他体验的一部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