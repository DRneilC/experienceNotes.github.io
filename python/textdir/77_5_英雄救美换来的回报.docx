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英雄救美换来的回报</w:t>
      </w:r>
    </w:p>
    <w:p>
      <w:r>
        <w:t>“对不起啊，我真的不是有意的。”一阵焦急声音传入刘涛的耳中，虽然焦急，但是声音却好听的很。让刘涛起了好奇心，是谁？</w:t>
      </w:r>
    </w:p>
    <w:p>
      <w:r>
        <w:t>刘涛遁声走了过去，只见拐角处几个流氓打扮的人，围着一个少妇。少妇穿着一件宽松的白色上衣，一条齐膝的窄裙，手里拎着一个白色的小包，很流行的式样，脸上淡淡的化了装，一副很高雅的样子。</w:t>
      </w:r>
    </w:p>
    <w:p>
      <w:r>
        <w:t>刘涛对这个妇人有了兴趣，悄悄的躲进拐角处，就算是帮忙，也要先看清楚状况再说啊。只听一个黄发的青年说道：“你搞搞清楚，不是故意的，不是故意的，我们的宝马车你就可以乱碰。再说，碰坏了东西就要赔的。”“可是我真的没带这么多钱，你们让我去取啊，要不我有个朋友就在前面的大厦里上班，我带你们去拿钱。”妇人无奈的说道。</w:t>
      </w:r>
    </w:p>
    <w:p>
      <w:r>
        <w:t>“大晚上的谁陪你走那么远，上车吧，开车去。”那个黄发青年说道。“那好吧。”妇人信以为真，毫无戒备向停车处走去。不好，刘涛，心里喊道，那几个人分明是想把她骗到车上去，绝对不是那么好相与的。果然，妇人刚走到车边，一个青年就猛地扑了上去，把妇人扑到再地。“还上什么车，你们帮我看好了，这地方谁会来？咱们就来了露天的无遮大会吧。”</w:t>
      </w:r>
    </w:p>
    <w:p>
      <w:r>
        <w:t>“救命啊，放开我，求求你们，车我一定会赔的……”妇人还单纯的以为赔了车就不会有事了，趴在地上不停的挣扎。</w:t>
      </w:r>
    </w:p>
    <w:p>
      <w:r>
        <w:t>“车吗，就不用赔了，你和我们哥几个一起乐乐就行了，还等什么呢？”几个青年一拥而上，按住了妇人的手脚。</w:t>
      </w:r>
    </w:p>
    <w:p>
      <w:r>
        <w:t>黄毛一看就是个领头的，一把就撕开了妇人的上衣，因为是趴在地上，刘涛看不到妇人前面的风景。不过优美的背部曲线，连肩胛骨也呈现出迷人的姿态，皮肤不是很白，但是呈现出一种健康的红色。</w:t>
      </w:r>
    </w:p>
    <w:p>
      <w:r>
        <w:t>“啊……放过我……”妇人一声惊呼，身体拼命的挣扎起来。可是黄毛的青年却不为所动，一伸手又撕掉了妇人的裙子。</w:t>
      </w:r>
    </w:p>
    <w:p>
      <w:r>
        <w:t>“啊……”又是一声惊呼，下身突然一凉，让妇人失去了反映能力，一下僵在那里。</w:t>
      </w:r>
    </w:p>
    <w:p>
      <w:r>
        <w:t>刘涛却是眼前一亮，内裤是黑色的，不过有点透明，从刘涛的方向，浓密的阴毛看得清清楚楚，失去了长裙的掩饰，毫不逊去上身魅力的修长大腿展现在眼前，圆滑丰隆的曲线极为诱人，刘涛下身又升旗了。</w:t>
      </w:r>
    </w:p>
    <w:p>
      <w:r>
        <w:t>几双手一起粗暴在妇人迷人的身体上搓揉，妇人极力的挣扎，可是怎么挣脱的了呢。</w:t>
      </w:r>
    </w:p>
    <w:p>
      <w:r>
        <w:t>黄毛一手拍在妇人的丰润雪臀上，用小指勾起了内裤的松紧带，“我就在这里把你扒光呢，还是……”</w:t>
      </w:r>
    </w:p>
    <w:p>
      <w:r>
        <w:t>“不要……”</w:t>
      </w:r>
    </w:p>
    <w:p>
      <w:r>
        <w:t>“不要什么？”黄毛松了一下小指，“叭”的一声，是松紧带打在屁股上的声音，听起来有一丝淫糜的感觉，黄毛又勾起了妇人的内裤，又松开，“叭……叭……”</w:t>
      </w:r>
    </w:p>
    <w:p>
      <w:r>
        <w:t>“不要……不要……不要……把我扒光……”妇人终于说了出来，身体不知是羞愧还是什么原因，越发的红了。</w:t>
      </w:r>
    </w:p>
    <w:p>
      <w:r>
        <w:t>“那就看你识相不识相了。”黄毛揭开了裤子露出自己鸡巴，来到妇人的面前，一把抓起妇人的头发，把鸡巴在妇人的嘴上滑动。一手又用力的勾起妇人的内裤。</w:t>
      </w:r>
    </w:p>
    <w:p>
      <w:r>
        <w:t>“别……”妇人刚一张嘴，就被龟头顶了进去，“动啊……别告诉我你不会啊……”又拍了妇人的雪臀一把。</w:t>
      </w:r>
    </w:p>
    <w:p>
      <w:r>
        <w:t>情势比人强，妇人无奈的动了起来。她的嘴非常的温暖，嘴唇夹的紧紧的，温热的舌头不停的在鸡巴上滑动。</w:t>
      </w:r>
    </w:p>
    <w:p>
      <w:r>
        <w:t>“好爽，真她妈的会弄，骚货……”黄毛，一边享受着妇人的口舌服务，一边拍打着妇人的丰臀，嘴里还不停的羞辱着她。</w:t>
      </w:r>
    </w:p>
    <w:p>
      <w:r>
        <w:t>感觉到黄毛的手拍在自己的屁股上，加上对方羞辱的语言，本该羞辱的她，却从小腹深处里产生熊熊的火球，而且迅速扩大。鼻翼舒张，粉颊潮红，她吹得更起劲了，头不停前后摆动着，一直手也摸上了黄毛的睾丸。</w:t>
      </w:r>
    </w:p>
    <w:p>
      <w:r>
        <w:t>“骚货，真是他妈的骚货，爽啊……一会大家都来试试……”黄毛一边说着一边双手下移，隔着胸罩去抚摸妇人的一对大奶。</w:t>
      </w:r>
    </w:p>
    <w:p>
      <w:r>
        <w:t>感受到对方的抚摸，妇人更来劲了，头快速的前后移动，舌头与鸡巴不停的快速摩擦，双手更是不安分的抚摸着黄毛的臀部。由于快感的增加，黄毛的手不由自主的加重了力度，妇人的乳房不停的扭曲变形。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