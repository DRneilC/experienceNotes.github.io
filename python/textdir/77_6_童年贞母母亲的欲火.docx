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童年贞母母亲的欲火</w:t>
      </w:r>
    </w:p>
    <w:p>
      <w:r>
        <w:t>我妈是南方村妇，身材高挑，颇有姿色，丰满白嫩，丰乳肥臀美腿，脚长得异常秀美，白晰娇小。她和我一家全住在乡下，父亲十六岁出外谋生，已有十五年，现是公司职员，单独住在省城。</w:t>
      </w:r>
    </w:p>
    <w:p>
      <w:r>
        <w:t>据村上大妈大娘谣言传说，我妈年轻时非常漂亮，又很赶时髦，在当时是一朵花儿似的小美人，但为什么嫁给我爸爸，有人说是我外公不想让她嫁给外人，因为我爸是他亲外甥，我奶奶是我外公的亲妹妹，死得很早；有人说是因为我妈妈有了情人，弄大了肚子，才不得不嫁人，总之我妈和我爸生了我下来。</w:t>
      </w:r>
    </w:p>
    <w:p>
      <w:r>
        <w:t>我妈是善良的女人，但又是一个有情的女子，刚结婚开始和我爸恩爱如同一人，但我在我读书的时候发现他们的关系并不算太好。</w:t>
      </w:r>
    </w:p>
    <w:p>
      <w:r>
        <w:t>妈妈她长得不错，皮肤白净，身子丰满白嫩，从她年轻时的照片看，她在当年是有一点姿色的，我想她一直没满意她的性生活，因既有点姿色又生性风骚，我很小就记得她无论到哪里去，总是对着镜子打扮半天。而她的那种性格，很容易让人家占点便宜，总是和村中大妈大嫂一起与那些乡下汉子打情骂俏，有时玩得疯狂，几个人在一起打闹，把村里的稻草堆都弄倒了。</w:t>
      </w:r>
    </w:p>
    <w:p>
      <w:r>
        <w:t>但我爸回来探亲，她又变成了一个温顺的爱妻，整天和我爸腻在一块。我爸一年回来一次，所以她也经常去省城看他，两人的关系还是不错的，但在后来发生了那些事情后，就不一样了。</w:t>
      </w:r>
    </w:p>
    <w:p>
      <w:r>
        <w:t>那是在我很小的时候，我听见他们在晚上大吵大闹，晚上妈妈就到我房间同我一起睡觉，我已睡着了，她就睡在我身边摸我的小鸡鸡。半夜时分，我睡醒了，发现妈妈用纤手撸着我的小鸡鸡，使我的鸡鸡硬硬地勃起来，我强烈地感觉到一种初成人的肉欲诱惑，突然一下把她紧紧抱住，她的手也紧紧地按着我的头，按在她的胸脯上。</w:t>
      </w:r>
    </w:p>
    <w:p>
      <w:r>
        <w:t>肉体的紧贴，感觉到妈妈的两只乳房异常丰满，我的心怦怦直跳，大着胆子把身子向上移了移，去亲妈那湿湿软软的嘴唇。</w:t>
      </w:r>
    </w:p>
    <w:p>
      <w:r>
        <w:t>妈回吻着我，我抱紧妈妈享受着这个热吻，妈妈又将她的舌头也深入我的口内，我忙用自己的舌头响应，和妈妈的舌交缠在一起。情不自禁地我把手放在妈妈乳房上，轻轻地揉弄着乳头。我听到妈妈的呼吸加重了，感到她的身躯火烫。</w:t>
      </w:r>
    </w:p>
    <w:p>
      <w:r>
        <w:t>妈妈也用手抓住了我的小弟弟搓揉。</w:t>
      </w:r>
    </w:p>
    <w:p>
      <w:r>
        <w:t>妈把她胸前的衣服纽扣解开，示意我摸她的乳房。她又按下我的头，要我吸吮她的乳头。妈妈的奶子很饱满，乳头上荧荧闪着乳汁的光泽，因为肉体刺激，妈妈呼吸急促，一对巨大的乳房显得更加地波澜起伏，我一口含住妈妈的一个乳头，哇！好大！</w:t>
      </w:r>
    </w:p>
    <w:p>
      <w:r>
        <w:t>我抱着妈的身子，再也控制不住了，左手插进妈后面的裤子里，肉挨肉地抚摸着妈妈丰满的屁股，妈妈嗯了一声，却不阻止我的侵袭，任由我随心所欲地搓弄她柔软光滑的肌肤，妈妈这时扭动身体亢奋极了，我试图绕过妈的屁股去摸她的阴部，去摸她生我的地方，她一惊，坚定地说了句：「不要！你才九岁啊！」</w:t>
      </w:r>
    </w:p>
    <w:p>
      <w:r>
        <w:t>她挣扎着阻止了我。</w:t>
      </w:r>
    </w:p>
    <w:p>
      <w:r>
        <w:t>妈妈喘息了很久，才缓过来，她帮我搓弄小弟弟，告诉我，不可经常这样。</w:t>
      </w:r>
    </w:p>
    <w:p>
      <w:r>
        <w:t>我自然是连连点头。</w:t>
      </w:r>
    </w:p>
    <w:p>
      <w:r>
        <w:t>第二日起来，见妈妈仍如往常般做好早饭，吃饭时，听得那家人讲昨天的轶事，妈妈只是低头吃饭，不敢看我。下午我和妈妈去地里锄芝麻草，日头火辣辣的，妈妈全身都被汗水浸透了，那身上穿的的确良上衣和棉布裤子紧紧地贴在妈妈的身上，将全身的轮廓完美地勾勒出来。鼓鼓的乳房显得异常肥大，挺立的乳头紧紧地顶住衣服，在衣服上顶起了两个明显的暗斑。妈妈抬起头擦了把汗，将粘在额头的几缕秀发向后拢了拢，继续弯下腰去锄芝麻草，丰腴的屁股高高地撅了起来，紧贴在身上的裤子勒得紧紧地，两片屁股中间的那道沟被紧紧地裤子勒得更加的凹陷。我跟在妈妈后面，失神地看着妈妈的两片大屁股，下身的小弟弟又腾地一下撅立得老高。妈妈一回头，脸一红，却强装没事似的，我一见妈妈脸噌地红了，也知道妈妈看见了，我看到了我娘的睫毛在不时地抖动，我拋开了心中残存的一丝理智，将我的右手放在了我娘的乳房上，薄薄的衣服并不能阻挡我娘乳房带给我的那种略微有点抵抗的弹性，那粒乳头紧紧地顶在我的手掌心，硬硬的，又似乎有点柔软。我开始轻轻地揉搓，手掌和衣服摩擦发出了轻微的沙沙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