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台北性乐园</w:t>
      </w:r>
    </w:p>
    <w:p>
      <w:r>
        <w:t>【台北性乐园】</w:t>
      </w:r>
    </w:p>
    <w:p>
      <w:r>
        <w:t>我叫阿雄，这是一个我在当兵时所发生的香艳故事，故事一开始是因为我回高雄去，参加小堂哥的婚宴所发生的事情。</w:t>
      </w:r>
    </w:p>
    <w:p>
      <w:r>
        <w:t>我一共有两位住在台北市的堂哥，大堂哥王志诚及今天要结婚的小堂哥王志庆。自从两位堂哥毕业后去到台北工作后，我就与两位堂哥就不常碰到面，印象中只有在过年时才有机会见着，最后一次见面是年初时志诚哥娶老婆时，算算也已经半年多了，不过我们小时候非常的要好，算是穿同一条裤子长大的堂兄弟。</w:t>
      </w:r>
    </w:p>
    <w:p>
      <w:r>
        <w:t>（小时候我真的是穿他们穿不下、不要穿的衣服捡回来穿的。）</w:t>
      </w:r>
    </w:p>
    <w:p>
      <w:r>
        <w:t>这次正巧休三天假，也就回家帮忙，我是专门负责帮他们拍照片的。上次志诚哥娶大嫂的时候，我也是负责照相，当时心中暗暗觉得，将来若能娶到像大嫂般美艳的女人当老婆，是何等痛快幸福的事情啊，所以我那时对着娇艳美丽的大嫂拍了不少特写镜头，现在全成了我的私人收藏品，不时拿出来意淫一番。</w:t>
      </w:r>
    </w:p>
    <w:p>
      <w:r>
        <w:t>就在老家的庙口前面，大家热热闹闹的忙成一片，小堂哥依照传统的礼俗迎回新娘子回门宴客。志庆哥的新娘子叫许佳惠，是个年轻貌美的前卫女生，看到白纱礼服的前面低垂的胸襟，前面露出一道深深的乳沟，还有背后几乎全露的礼服，在我们高雄乡下地方真的少见，也让在场的每一位男士眼珠子都涨大不少，大家都在夸赞志庆哥好福气，能娶到如此貌美的新娘子。</w:t>
      </w:r>
    </w:p>
    <w:p>
      <w:r>
        <w:t>当天晚上，就在庙口前面办桌吃喜酒，我与大堂哥志诚刚好坐同一桌，堂哥的老婆也坐在一旁，大家愉快的聊着天。</w:t>
      </w:r>
    </w:p>
    <w:p>
      <w:r>
        <w:t>“喔……阿雄啊，下次就轮到你娶媳妇了喔！对不对啊？哈哈……”</w:t>
      </w:r>
    </w:p>
    <w:p>
      <w:r>
        <w:t>“没有啦，我都还没有交女朋友耶，我等退伍之后再说吧！”</w:t>
      </w:r>
    </w:p>
    <w:p>
      <w:r>
        <w:t>“不会吧？我们家阿雄啊，人帅又老实，是村里面人人夸奖的好青年喔！”</w:t>
      </w:r>
    </w:p>
    <w:p>
      <w:r>
        <w:t>志诚哥还顺便跟身旁的美丽老婆大大赞扬了我一番，让我很不好意思。</w:t>
      </w:r>
    </w:p>
    <w:p>
      <w:r>
        <w:t>志诚哥的老婆叫吴雪芬，人长得美丽大方、身材矫好，透过精致的化妆及礼服搭配，一举手一投足都充满了诱人的女人风韵。大堂哥今年２９岁，大嫂２７岁，两人真是天造地设的一对，人人称羡好夫妻，尤其是大嫂本身，长得好似电视记者李晶玉般大眼睛，水汪汪的美艳动人，玲珑有致的曼妙身材，加上清秀中带着一丝狂放的脸庞，自从她上次结婚时头一次见到面，就让我在不知不觉中深深的为她着迷。</w:t>
      </w:r>
    </w:p>
    <w:p>
      <w:r>
        <w:t>“老婆啊，有机会要帮我们家阿雄介绍女朋友喔！”</w:t>
      </w:r>
    </w:p>
    <w:p>
      <w:r>
        <w:t>“好、好，就是不知道阿雄喜欢哪一种的女生？介绍后也不知道他会不会喜欢人家。对不对啊？”</w:t>
      </w:r>
    </w:p>
    <w:p>
      <w:r>
        <w:t>看到同桌的志诚哥及大嫂关心我的交友状况，让我深受感动：“谢谢大嫂！</w:t>
      </w:r>
    </w:p>
    <w:p>
      <w:r>
        <w:t>我还年轻，不急不急，慢慢来。谢谢……“”对啊，你这个做大哥的急个什么劲啊？“大嫂适时的帮我解了围，大伙又低着头猛ｋ菜喝酒，直到舞台前音乐奏起。</w:t>
      </w:r>
    </w:p>
    <w:p>
      <w:r>
        <w:t>台上一名穿着火辣的女郎，随着音乐摇头摆腿的又叫又跳，全场人的目光都对准舞台上的热舞女郎，有些猪哥一点的，马上挤到台前占据好位置，眼睛看着女郎轻解罗衫，嘴巴都忘记吃东西了。</w:t>
      </w:r>
    </w:p>
    <w:p>
      <w:r>
        <w:t>由于歌舞女郎穿着比基尼式的亮片内衣，身体如蛇般摇动着，时而走光引得台下惊叫连连。女郎又叫又跳的唱着五音不全的歌曲，堂哥不落人后的挤到前面看脱衣秀，连同桌上的亲友也跑到前面看歌舞秀，只留下我与大嫂同桌吃菜。</w:t>
      </w:r>
    </w:p>
    <w:p>
      <w:r>
        <w:t>“阿雄，你怎么没跑到前面看小姐啊？”大嫂用似笑非笑的迷人眼神看着我说话。</w:t>
      </w:r>
    </w:p>
    <w:p>
      <w:r>
        <w:t>“嗯，我还没吃饱耶！而且，我想在这陪大嫂聊天。”</w:t>
      </w:r>
    </w:p>
    <w:p>
      <w:r>
        <w:t>“喔！不看小姐，看我干嘛呀？”大嫂有些意外，但显得很高兴：“阿雄，来，陪大嫂喝一杯。”</w:t>
      </w:r>
    </w:p>
    <w:p>
      <w:r>
        <w:t>“谢谢大嫂。”</w:t>
      </w:r>
    </w:p>
    <w:p>
      <w:r>
        <w:t>就这样与大嫂干了好几杯啤酒，没多久之后，酒意冲上了大嫂的脸庞，大嫂双颊红通通的真是好看，我借着酒意坐近她，拍着大嫂的手臂聊天，她一点也不介意。</w:t>
      </w:r>
    </w:p>
    <w:p>
      <w:r>
        <w:t>终于到了该曲终人散的时候了，志庆哥挽着新娘子在门外送客，分送喜糖及香烟给客人。大家酒足饭饱后，顺便夸夸一下新娘子及新郎，“百年好合，早生贵子！”、“郎才女貌，年青有为啊！”……这些客套话不绝于耳，大家排排站等着跟新郎、新娘一起照像，我就充当摄影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