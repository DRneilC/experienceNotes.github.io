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晓文的内裤</w:t>
      </w:r>
    </w:p>
    <w:p>
      <w:r>
        <w:t>晓文的内裤</w:t>
      </w:r>
    </w:p>
    <w:p>
      <w:r>
        <w:t>字数：17515字</w:t>
      </w:r>
    </w:p>
    <w:p>
      <w:r>
        <w:t>（一）</w:t>
      </w:r>
    </w:p>
    <w:p>
      <w:r>
        <w:t>终于等到一天心情最好的时候，黄昏前下课后。</w:t>
      </w:r>
    </w:p>
    <w:p>
      <w:r>
        <w:t>晓文心跳加快，但脚步却缓慢地走着，隔壁桌死党同学骑乘机车，迎面而来打招呼，而晓文却迟了一两秒钟才做出反应，死党同学远远摆出一个死白痴的手势笑着她。</w:t>
      </w:r>
    </w:p>
    <w:p>
      <w:r>
        <w:t>这次晓文没有如以往，佯装在地上捡石头，准备丢射，只是尴尬的傻笑，令死党同学大感意外，彷佛将有不可告人的秘密要发生，于是心中盘算着，明早一定要严邢逼供。</w:t>
      </w:r>
    </w:p>
    <w:p>
      <w:r>
        <w:t>晓文终于走到了学校后山大斜坡草地上的一棵大树下，这棵大树有两个特点，一是视野好、掩敝佳，二是满树干的海誓山盟、冤家留言，不怕没话题，而且不脏，因为有个孤独的老伯会定时清扫这里。</w:t>
      </w:r>
    </w:p>
    <w:p>
      <w:r>
        <w:t>唯一美中不足的是，树干上钉了一张“请常念阿弥陀佛”的醒目标语，让热恋中的情侣在紧要关头，会心里怪怪的。</w:t>
      </w:r>
    </w:p>
    <w:p>
      <w:r>
        <w:t>晓文从沉重的书包中抽出较大本的自修书放在长满青苔的砖块上，当作坐垫，挽好百折校裙小心的坐下，然后再取出一封淡蓝色的小信，像这样的陌生人递的小抄，晓文一个月总会收到几张，而大多数晓文连对方是谁都不想知道。</w:t>
      </w:r>
    </w:p>
    <w:p>
      <w:r>
        <w:t>晓文长的不太高，但很可爱、清秀又漂亮，而最主要的是那一双水汪汪大眼睛，不但有灵气又带感情，远远看就十分强眼，近看就更令人意动情生。</w:t>
      </w:r>
    </w:p>
    <w:p>
      <w:r>
        <w:t>信封是用红色的小心心封住，信纸折的很艺术，打开后清香扑鼻，字迹更是工整，但晓文只看了几行，便觉得无聊，草草收了起来，而不久便听见快速又沉重的跑步声，渐渐接近，晓文知道是树言来了。</w:t>
      </w:r>
    </w:p>
    <w:p>
      <w:r>
        <w:t>晓文答应树言，如果树言这次期中考能考在全校十名内，便和他在这棵大树下约会。而成绩公布后树言是全校第二十一名，在八百多名同学中这已十分不简单，所以晓文并没有为难树言，便同意和他在这幽静大树下单独见面。</w:t>
      </w:r>
    </w:p>
    <w:p>
      <w:r>
        <w:t>虽然是学校的制服，但这却是晓文第二次穿裙子和树言见面，通常晓文放学回家后，洗完澡便会换上长短裤，所以有时假日和树言见面，也不会穿刻意换穿裙子，取悦树言。</w:t>
      </w:r>
    </w:p>
    <w:p>
      <w:r>
        <w:t>此时晓文拉拉百折校裙、稍稍整理，不由得回想起第一次穿裙子和树言约会出游的情行。</w:t>
      </w:r>
    </w:p>
    <w:p>
      <w:r>
        <w:t>为什么那次会穿裙子？还不是为了奖励树言的成绩能考进全校一百名内，为了显示鼓励的诚意，晓文还特别挑了一件不太长的白花裙，长度约只盖到膝盖，好让修长的小腿展露无遗。</w:t>
      </w:r>
    </w:p>
    <w:p>
      <w:r>
        <w:t>两人见面后树言果然十分高兴，便来到潺潺溪边，水清可见鱼游，走过摇摇晃晃小吊桥，连绵群山，万里晴空，时有飞鸟遨翔，两人世界好不快活。</w:t>
      </w:r>
    </w:p>
    <w:p>
      <w:r>
        <w:t>突然有一只好可爱的小白狗轻快的跑过来，停在晓文身边闻一闻，晓文忍不着玩性大起，就蹲了下来，抱起小狗摆弄起来，而树言也就面对晓文蹲了下来。</w:t>
      </w:r>
    </w:p>
    <w:p>
      <w:r>
        <w:t>不一会儿晓文就意识到树言眼睛好像不是在注意小狗，而是在往自己裙内两腿间注视，于是晓文知道自己的春光外泄了，且长达半分钟之久。</w:t>
      </w:r>
    </w:p>
    <w:p>
      <w:r>
        <w:t>虽然已近黄昏，但晓文是习惯穿白色小三角裤，又没穿裤袜，而树言面对的这个角度，加上这个距离，刚好可以把内裤的骑缝线、柔软的外阴唇轮廓、甚至两片唇间隐约的狭缝，看的一清二处。</w:t>
      </w:r>
    </w:p>
    <w:p>
      <w:r>
        <w:t>而树言居然一点也不想掩饰、不怕晓文知道，他正瞄着晓文的内裤，而且已瞄很久，只差鼻血没有流下来而已。</w:t>
      </w:r>
    </w:p>
    <w:p>
      <w:r>
        <w:t>（二）</w:t>
      </w:r>
    </w:p>
    <w:p>
      <w:r>
        <w:t>晓文立刻放下可爱的小狗，快速在两腿间压下裙摆，并拢双膝站了起来，但晶莹剔透的脸颊及粉颈已不由得渐渐越来越红，晓文这种全身性的害羞生理反应，看的令树言更是心神荡漾，性致大发，大老二非常明显的就把裤子撑突起来。</w:t>
      </w:r>
    </w:p>
    <w:p>
      <w:r>
        <w:t>晓文用馀光偷偷瞄了一眼树言撑突起的地方，心跳更是加快，肤色更加红透，使树言那种想要一把抱住晓文狂吻的冲动，强烈的从充血勃起的老二燃烧到胸口，冲击到心跳，于是树言暗下决心、等待时机、放手一搏，因为此时天仍太亮、人太多。</w:t>
      </w:r>
    </w:p>
    <w:p>
      <w:r>
        <w:t>晓文低头不语十分尴尬的走着，因为树言动作太过明显，想要装作不知道发生甚么事都没办法，心情一时七上八下、六神无主。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