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放错性药操对逼</w:t>
      </w:r>
    </w:p>
    <w:p>
      <w:r>
        <w:t>我在一个大的针织企业工作，虽然结婚将近十来年。夫妻生活却不怎么如意，我老婆好像有性冷淡似的。以，我时常把目光集中到单位的女人上。</w:t>
      </w:r>
    </w:p>
    <w:p>
      <w:r>
        <w:t>我们单位女职工比较多，所以我们班组里的三个男人就成了重点保护对象，一般有活那些姐姐妹妹也不会要求我们去干，只是夜里上班时帮助她们检查一下设备而已，所以工作很清闲。</w:t>
      </w:r>
    </w:p>
    <w:p>
      <w:r>
        <w:t>在我们班组里有两个女人和我同一年上班的，一个姓陈；一个姓刘，小陈是我技校的同学，小刘是顶工来的。由于全是一起入厂的所以觉得亲切了些。小陈个子不算高，屁股很大，腿比较短。走起路来大屁股一晃一晃的，我平常在她后面走的时候总是欣赏她的大屁股，她的奶子从外面看很鼓，只是不知道是不是戴着很高的乳罩。小刘长得还算可以奶子很大，屁股却不太大。身材算是一般吧。</w:t>
      </w:r>
    </w:p>
    <w:p>
      <w:r>
        <w:t>由于班组里女性多，所以时常和她们开一些晕玩笑，也时常的遭到一大帮女人报复。有一次我从班组里一个大姐旁边走过时，故意的用手里的纱锭顶了她一下屁股，嘻嘻哈哈的说“呀！不好意思，我用纱锭把你强奸了”这下可惹了祸，那个大姐一招和，同时窜出好几个，一下子就把我给围上了。有几个上了岁数的，一边笑一边说：“小兔崽子，跟老娘们斗，来呀姐几个把他的衣服剥了”说着就动起来，我一边求饶，一边逃走，最后还是让她们把我抓到，剥的我只剩下一条短裤。我只能躲在沙包后面，直到下班，这些大姐们才把衣服还我。</w:t>
      </w:r>
    </w:p>
    <w:p>
      <w:r>
        <w:t>第二天我上后夜，在上班的时候，顺便从我同学开的兽医院过了一下，嘿嘿～～从他那里拿了几粒兽用催剂。准备将这些催情计放到昨天剥我衣服的那个老娘们的夜宵里。</w:t>
      </w:r>
    </w:p>
    <w:p>
      <w:r>
        <w:t>等接了班，我就悄悄的见半颗药片粘碎，趁大家不住意顺手放到了一个饭盒里，就去上班了。夜里两点的候，小陈叫我同她去一起检查。平时的时候轮到她检查的时候，都是我陪着她去的，这次也不例外。也许是小陈晚饭没吃好吧，所以在我准备工具的时候她就把夜宵吃了，没等到休息的时候大家一起吃。</w:t>
      </w:r>
    </w:p>
    <w:p>
      <w:r>
        <w:t>我们按照以往的路线检查，当进了电梯，准备到厂房上一层的时候，我发现小陈的脸色很不好看，两腮红的。眼里有一种春情荡漾着，我就问“怎么了？小陈？哪里不舒服？”她没说什么，只是低着头撇了我一眼。说道“没什么”顿了一下又说：“小金，你能不能想个办法让电梯停下来，卡在这里？”我回答到：“哪有什么不可以，我对电梯有研究”。我们厂的电梯是那种老是的电梯，在电梯顶上有一个出口，平常用一个盖子封着，只要将盖子桶开，电梯保护动作，就会随时停下来，只要这个盖子不合上，外面的人进不来，里面的人出不去。有的时候上后夜我困极了，就用这个方法将电梯停在楼顶觉。来躲避差岗的。</w:t>
      </w:r>
    </w:p>
    <w:p>
      <w:r>
        <w:t>等电梯到了楼顶，我捅了一下电梯上面的铁盖，电梯一下子就停住了，我转过身对小陈说：“怎么样？现在谁也进不来了，咱们也出不去了”边说边看小陈，这时小陈的的脸更红了，眼里有一种我很久违了的渴望，可是一时想不起来在什么地方见过的眼神。就有问她：“小陈，是不是不舒服？我看你神色不对，要不你在电梯里睡会儿，放心现在谁也进不来的，不用担心查岗的”小陈什么也没说，却把头靠在我得肩上。喘这很重很重的气。过了一会她扬起脸来对我说：“我是不舒服，逼里痒痒，想让你操我，求求你操我一回，说着就把上衣撕开，露出了两个乳房。</w:t>
      </w:r>
    </w:p>
    <w:p>
      <w:r>
        <w:t>我一下呆住了，一时搞不清楚，发生了什么事，可是猛地想起，我一定是把药放错了，放到了小陈的饭盒里我还在思考为什么放错了的时候，小陈已经在解我的裤扣了，因为车间里很热，所以我们上班只穿单衣，小陈一边使劲的从我的裤扣里往外揪我的鸡巴，一边迷迷糊糊的说，”好小金，求求你操操我吧！我的逼真的很想挨操！！操我～操我～～“这时候我想反正也这样了，不操白不操。想到这里，我把小陈从半蹲的姿势拉起来，一只手摸着她的乳房，一边摸着一边和她接吻。另一之手隔着她的衣服使劲的扣着她的逼。这时候我的小弟弟也悄悄的有了些反映。我一便玩着小陈的乳房和逼一边对说：”真的想让我操你？“小陈急忙说道：”真的！真的！！求求你了，操我，操我呀，我让你操，我的逼就是让你操的“我又戏谑的问她：”那以后你还让你老公操吗？“小陈好像在梦中似的答道：”以后不让他操了，以后让你操我，好小金快操我呀“说着挣脱我的手，急急的脱的一丝不挂。然后挺这腰在我的跨间一个劲的蹭。这时候我的小弟弟已经完全硬了，可是我却不急，我要在逗一逗她。就对她说：”想让我操你也行，不过你先让我让我看看你的逼长得好看不好看，然后你在给我口交，我就操你“小陈听后连声答道：”行，行……只要你操我，你看我哪里都行“说着，就一下子，仰卧到电梯的地上，使劲的劈开双腿。看到她这样，我也俯下身躯仔细的观察起她的逼来。小陈的逼长得很靠上，而且大阴唇粉粉的，小阴唇很长，显得好像两个三角贴在大阴唇上。阴阜上的毛很重，可是大阴唇上毛却很少，所以显得逼很干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