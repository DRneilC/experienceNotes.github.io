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【珠联璧合】【老婆是别人的好——换妻游戏】【wlmqwlmq】【完】</w:t>
      </w:r>
    </w:p>
    <w:p>
      <w:r>
        <w:t>【珠联璧合】【老婆是别人的好——换妻游戏】【wlmqwlmq】</w:t>
      </w:r>
    </w:p>
    <w:p>
      <w:r>
        <w:t>我与小敏是在大学时认识的，我高她两届，后来我们先后被留校任教。结婚8年了，小敏还一直不考虑要小孩的问题，这一点我也没有很大的意见。但是自从2010年开始，她好像迷上了聊天，天天晚上趴在电脑旁敲打着键盘，眉飞色舞，很是投入，甚至到了废寝忘食的境界。这让我多少有些失落和不解，难道这就是人们常常说起的“七年之痒”吗？我们的激情在爱情的结晶还未到来之前就匆匆消退了吗？</w:t>
      </w:r>
    </w:p>
    <w:p>
      <w:r>
        <w:t>周末的午后，小敏照样玩她的电脑，我照例独自躺在床上午休，两不相干，各自行事。这时候听到小敏的手机响了，然后好像被邀出门的样子，最后小敏说：“我还有事呢，咱们快去快回啊韩姐。”哦，原来是韩老师，教务处郑处长的妻子，购物狂，一定是让小敏陪她逛街买东西的。</w:t>
      </w:r>
    </w:p>
    <w:p>
      <w:r>
        <w:t>听到小敏的关门声，我睡衣渐去，却有一丝好奇，我想看看她是否关了电脑，在电脑上做的什么。于是我走进书房，粗心的小敏连家里的钥匙都没有带上就匆匆的出去了。</w:t>
      </w:r>
    </w:p>
    <w:p>
      <w:r>
        <w:t>我坐在电脑边晃动着鼠标。QQ并没下线，一个戴眼镜的男人头像在不停的闪烁，我点击这人头像，找到聊天记录，看到我老婆说：“我好友喊我出去看衣服，一会儿就回来了，你等我哦！”切！什么情况啊？还那么缠绵？我不仅生出一丝醋意，我继续往上翻着聊天记录，什么亲爱的了，什么我想你了，我忍不住紧咬牙关，牙根子都有些发痒！</w:t>
      </w:r>
    </w:p>
    <w:p>
      <w:r>
        <w:t>我想了解一下这是个什么样的男人，便打出一串字：“你是哪里人？在什么单位工作？现在在哪里？”打好了却没有发出去，我忍了忍，别弄巧成拙，穿帮了，老婆回来一定与我不会善罢甘休，毕竟属于私人空间范畴，虽然有些暧昧的言语，但毕竟网络是虚拟的，没有证据有能怎样。但我抵挡不住窥探的欲望，出去将房门反锁后，回来细细的翻着他们的聊天记录。看着前面的内容，貌似感觉这个男人离我们很近的样子，再看下去，听口气应该是我们学校教务科的郑处长，讲一些学校里的桃色新闻、风流韵事什么的，夸我家小敏如何如何年轻，如何如何漂亮，从见到我家小敏见面劈腿的比比皆是，我可不想失去我亲爱的闵晓敏同志哟！”</w:t>
      </w:r>
    </w:p>
    <w:p>
      <w:r>
        <w:t>回到卧室，继续躺在床上，想着他们的对话，想着郑处长的老婆韩老师，想着韩老师撅着屁股让我尽兴的抽插着她的肉洞，啊！我能和郑处长的老婆爱爱？哈哈哈哈……可我的小敏就让那个郑处长得手了？想到这里，心中还是有些隐隐作痛。呵呵，我都在想什么啊？我愿意，我的老婆也不一定同意呀！</w:t>
      </w:r>
    </w:p>
    <w:p>
      <w:r>
        <w:t>下午5点多钟，小敏笑眯呲的过来了，说：“刚才和韩姐一起逛街，韩姐说晚上准备请咱们吃饭呢，你去吗？”我心想，是韩姐想请客呢还是郑哥像情况呢？我说：“无缘无故的，凭什么请咱们呀？人家可是领导呀！”小敏欲言又止，最后说：“韩姐说，郑处长很欣赏你，他侄女在你们系，经常向郑处长提起你授课有方，韩姐也夸你人长的帅气，年轻有为……管他呢，他们有钱，咱们顺水推舟吃他一顿也不多……”</w:t>
      </w:r>
    </w:p>
    <w:p>
      <w:r>
        <w:t>“哼！估计你像顺水推舟的不仅仅是一顿饭吧？也好，郑瑞金郑处长，你在网上勾引我老婆，看我怎么着摆平你老婆！”我心里恨恨的念叨着，嘴里却说：“行，我听老婆的，老婆指东我不打西，别是韩姐喜欢上我了吧？哈哈……”老婆一听我答应了，顿时喜形于色，说：“我去关电脑…”屁颠的跑了，我摇了摇头，估计是通过QQ向郑处长通风报信去了。</w:t>
      </w:r>
    </w:p>
    <w:p>
      <w:r>
        <w:t>我们收拾停当，打的去了距厦门大学有一段路程的小岛酒店，郑处长夫妻已经在包间里等着了，寒暄之后入席上菜，郑处长掂了两瓶洋河蓝色经典，天之蓝什么酒，郑处长举杯作开场白：“今天把艾教授（汗！我什么时候升职到教授了啊？）和闵老师请过来小聚，一呢，是因为艾教授是我校年轻有为最具实力的后起之秀，是我们学校的骄傲，也是我们院的自豪；二呢，小闵和家属关系一直不错，形同姐妹，所以呢，于公于私我们两家都应该多联系，多走动，以相互帮助，交流感情，促进友谊。来，让我们共同举杯，干！”韩姐也附着在：“来来来，小艾、晓敏妹妹，干一个！”我连声道谢：“谢谢郑处长的厚爱，谢谢韩姐！”心中则暗暗骂道：“哼！你这摆的是鸿门宴，醉翁之意不在酒，就你这样跟瘦猴似的，还来勾引我老婆……”我瞟了韩姐一眼，韩姐正笑眯眯的看着我，今天她穿着花色汗衫，长发梳起，一缕被染成棕红色的头发垂至左颊，一脸的妩媚让我心旌荡漾，我想：今晚有戏吗？一切来的就怎么突然？郑处长真的会把他的老婆推到我的怀中？</w:t>
      </w:r>
    </w:p>
    <w:p>
      <w:r>
        <w:t>酒过三巡菜过五味，推杯换盏，酒至酣畅。别看郑处长那麻杆身材，酒量还不能小视，说话间他打开了第二瓶天之蓝，韩姐也热情有加，频频劝酒，第二瓶喝到一半，我便推说不胜酒力，不再喝了。郑处长也没有十分的硬劝，吃了主食，郑处长看着小敏说：“听说你的歌唱的不错，他们这里有KDV，咱们也给小闵老师一个一展歌喉的平台，哈哈哈哈……”那韩姐也附和着说：“好啊好啊，咱们一起去热闹热闹去！”</w:t>
      </w:r>
    </w:p>
    <w:p>
      <w:r>
        <w:t>我们四人从餐厅走进KDV，服务员端上来了几小碟瓜子水果，临走时还问了句：“请问几位老板要啤酒和饮料吗？”郑处长脱口而出：“先来一打……咱们边喝边乐……白酒没喝好，啤酒封封顶……”</w:t>
      </w:r>
    </w:p>
    <w:p>
      <w:r>
        <w:t>服务员屁颠的抱来12瓶啤酒，赵处长打开几瓶，咣当一下，一饮而尽，我也只好陪着喝一些，郑处长拉着小敏边喝边唱，我有些愤愤不平，也不好说其他的，不过还有韩姐在一边没话找话的陪着我聊东扯西，偶尔碰一瓶，一会儿功夫，韩姐说她晕的厉害，我提出结束这次相聚，郑处长却说说：“好不容易赶上个周末，大家玩尽兴，我有这里的老板给我的包房卡，小艾你送你嫂子去房间休息一下，然后你赶快回来，608房间……”妻子小敏笑着说：“去吧，我陪着郑处长唱着歌等你。”</w:t>
      </w:r>
    </w:p>
    <w:p>
      <w:r>
        <w:t>听到这话，我一下子酒醒了多半，但为了下一步的假戏真做我还是故作醉态的说：“好……好吧……”我扶着韩姐，韩姐一把挎着我的脖子，晃晃悠悠的上了电梯，进入房间，韩姐身子一歪，刚好把房门锁上。我把韩姐放在床上，她挎着我脖子的手却没有松开，我顺势压在她身上，乖乖！好大的咪咪，只顶得我血脉膨胀，淫心肆虐。但是我小小的副教授怎么敢轻易对上司的老婆下手？我欲挣脱她的搂抱，却被她欲抱欲紧，胸前的两只肉球刺激着我的神经，想着中午看到的她老公开导我家小敏露骨的淫荡话语，我的报复心里伴随着熊熊欲火，我快速的思考着权衡着利弊：虽然现在不确定郑夫人此时是真醉还是假醉，但占她这个小便宜应该是没有问题的。如果她是装醉，那么说明她心有此意，我何不顺水推舟也一睹处长夫人的妖娆和妩媚？如果她是真醉了，那么就凭她老公与我老婆那样的对话，我也应该早下手为好！</w:t>
      </w:r>
    </w:p>
    <w:p>
      <w:r>
        <w:t>想到此，我便迎合着韩姐，挺胸挤压着她丰满的酥胸。韩姐也不甘示弱，将嘴凑到我的脸上一阵热吻，舌头不停地在我嘴里翻江倒海，右手抚摸着我早已膨胀的裆部……事不宜迟，我翻身仰躺在床上，韩姐随机帮我解开衣扣松开皮带，掏出我暴胀的老二，毫不客气的吃了起来。韩姐的口法非常了得，用力得当，吞吐自如，吸舔适度，技术娴熟，还不时的将我的两个小蛋蛋吸入口中，痒痒的麻麻的，连我的爱妻小敏都不曾这样伺候过我，那感觉真是惬意。</w:t>
      </w:r>
    </w:p>
    <w:p>
      <w:r>
        <w:t>我也趁势解开她的衣扣，两只肉球晃晃悠悠的蹦了出来，我揉捏着韩姐的乳房，她立即发出了啊……啊……啊……嗯……的浪叫，真是比我想象中的韩姐还淫浪几倍。</w:t>
      </w:r>
    </w:p>
    <w:p>
      <w:r>
        <w:t>我看时机成熟，便脱掉我俩的衣服，赤身裸体的搂抱在一起。我回报似的含住她的乳头，韩姐则浪叫着伸手握住我的鸡巴轻轻的套弄，我的鸡巴在她手心里乱蹦。</w:t>
      </w:r>
    </w:p>
    <w:p>
      <w:r>
        <w:t>我三下五除二将韩姐的衣服脱光，两条光滑的裸体缠抱在一起，韩姐挺着胸脯，扶着那肥肥的奶子说：“好痒……好弟弟……再给我吸吸……”</w:t>
      </w:r>
    </w:p>
    <w:p>
      <w:r>
        <w:t>我叼着她的乳头不住的吸进来吐出去，惹得韩姐“啊啊啊……哦哦哦……”的叫唤个不停。</w:t>
      </w:r>
    </w:p>
    <w:p>
      <w:r>
        <w:t>我伸手够到韩姐的下身，阴毛好多好多，浓密黑亮，下面的阴缝里早已是水泽泽的一塌糊涂了。我不敢怠慢，扶着我的阴茎，对准她的阴道，噗嗤一下连根没入。</w:t>
      </w:r>
    </w:p>
    <w:p>
      <w:r>
        <w:t>韩姐扭动着水蛇小腰，嘴里浪叫着：“啊……啊……好大……啊……插的好深……好弟弟……使劲弄我……里面痒死了……哦……哦……好爽……使劲……哦……好弟弟……你在里面搅……搅一下……这样……这样好刺激……爽死了……”</w:t>
      </w:r>
    </w:p>
    <w:p>
      <w:r>
        <w:t>可怜我经不住韩姐这般夸张的嚎叫，腰间一紧，便将我积攒了多天的精华如数射入她的子宫。此时我的轻轻迅速消退，而韩姐却意犹未尽，双腿夹着我的屁股生怕我离开她一样。我盛情难却地将趋于疲软的阴茎用力在她阴道里抽动了几下，这时候突然听到扭动门把的声音，一下子把我从甜美的缠绵中惊醒，刚才还有些筋骨的肉棒一下子全塔架了，无息的从韩姐阴道里滑落，一骨碌从韩姐身上滚下来，拉起被子遮住裸露的躯体……破门而入的不是别人，正是刚才还在KDV包厢里唱歌的郑处长和我爱妻子小敏。</w:t>
      </w:r>
    </w:p>
    <w:p>
      <w:r>
        <w:t>郑处长脸上不悦的说道：“艾教授呀，我让你送你嫂子来房间休息呢，可左等右等就是不见你下去，怕你也喝多了，就上来看看你，你可好，就这样让你嫂子休息的？我请你们两口子吃饭，请你们唱歌……想不到你却乘人之危，趁我家属醉酒后做这样的事情，把我的后路给抄了哦……你你你……你小子本事用到我头上来了……你说怎么办？报警？”</w:t>
      </w:r>
    </w:p>
    <w:p>
      <w:r>
        <w:t>我无地自容，羞愧难当，后悔当初就不该动这个邪念，更后悔当初就怎么没有反锁房门呢？但这可是韩姐主动的呀！再看看韩姐，刚才还骚劲十足，浪叫不止呢，现在却一副醉态，两脸通红的仰卧在床上一动不动，连眼睛也不睁一下，这让我有口难辩，有理说不清啊！</w:t>
      </w:r>
    </w:p>
    <w:p>
      <w:r>
        <w:t>但怎么着也不能闹到警察那里吧，弄到那里了，我这一辈子就完了！我心里那个怕呀，腿一软噗通一声跪在地上哀求道：“郑处长，都怪我……怪我喝点酒没有控制好自己……你原谅我吧……今后你让我干什么我就干什么……”我窘迫得如果有个地缝子也一定会钻进去的！</w:t>
      </w:r>
    </w:p>
    <w:p>
      <w:r>
        <w:t>妻子小敏慌忙把我搀起说：“老公，快起来郑哥是会原谅你，不会怪你的。是吧郑哥？”说罢，便拥着郑处长嗲声嗲气的撒气娇来。</w:t>
      </w:r>
    </w:p>
    <w:p>
      <w:r>
        <w:t>郑处长不怀好意的看着小敏说：“呵呵，这事说好办也好办，就看你们两口子怎么表示了。”</w:t>
      </w:r>
    </w:p>
    <w:p>
      <w:r>
        <w:t>我听郑处长的语气有松动的余地，心想现在你就是要天许我也得给你半拉呀！便信誓旦旦的说：“郑处长：您只要说出来，我们一定照办！”</w:t>
      </w:r>
    </w:p>
    <w:p>
      <w:r>
        <w:t>小敏也附和着说：“是啊郑哥，估计我老公也是喝昏头了，本来咱两家是出来相聚的，现在出了这档子事，您看咋整？”</w:t>
      </w:r>
    </w:p>
    <w:p>
      <w:r>
        <w:t>“唉！”郑处长叹了口气说，“处长请副教授一块吃饭，副教授却……却……这事如果要传出去了，我大小也算个领导，这脸以后往哪里放呀！艾教授，为了让我心理平衡，也为了避免你外传，就委屈小闵来抚慰一下我受创伤的心……你们懂的，这样大家谁也不吃亏……”</w:t>
      </w:r>
    </w:p>
    <w:p>
      <w:r>
        <w:t>这时候我突然想起郑处长和小敏在网上聊天的内容，郑处长对闵晓敏早已百般挑逗，言语轻薄，窥视已久，虎视眈眈，难道今天这一切都是他们给我挖的坑设的套？</w:t>
      </w:r>
    </w:p>
    <w:p>
      <w:r>
        <w:t>但为了早点结束这僵持的局面，缓解尴尬气氛，我有些求助的望着妻子小敏，希望得到她的配合，妻子羞答答的不发话。我心想：哼！你就装吧，你们的聊天那么暧昧和露骨，现在倒“捏着半拉装紧”呢！情急之下连连点头答应：“好好好……我们愿意……”边说便动手解小敏的钮扣，小敏也不阻拦，任凭我脱光她的衣服。</w:t>
      </w:r>
    </w:p>
    <w:p>
      <w:r>
        <w:t>郑处长一边用一双色迷迷的眼睛直勾勾的盯着小敏的身体，一边解开了自己的衣服。略显臃肿的他，看着他毛烘烘的下体，我不由自主的低头瞅了瞅我的鸡鸡，硕大的鸡巴竟然比我粗出很多，这着实让我有些吃惊，甚至有些羡慕和自愧不如。</w:t>
      </w:r>
    </w:p>
    <w:p>
      <w:r>
        <w:t>他低着头掰开小敏的小穴，像检查古董的真伪一样翻过来倒过去的掰弄着左瞅右看的，那个细致劲令我醋意大增。</w:t>
      </w:r>
    </w:p>
    <w:p>
      <w:r>
        <w:t>看够一阵子了，他挺着腰将鸡巴伸到小敏面前，小敏扭头看看我，我鼓励似的推了推小敏，小敏张口含住了粗壮的鸡巴，吧唧吧唧的吸了起来，一会儿工夫，鸡巴变得更加膨大。</w:t>
      </w:r>
    </w:p>
    <w:p>
      <w:r>
        <w:t>郑处长身子一仰躺倒床上，小敏有些不好意思，我从后面掀着她的屁股，这时候小敏附着在操作粗硬的阴茎，对准自己的肉穴坐了下去，而后趴在郑处长身上，晃动着屁股吞吐着他的阴茎，嘴里同时发出“啊……啊……啊……”的浪叫声。</w:t>
      </w:r>
    </w:p>
    <w:p>
      <w:r>
        <w:t>看着与自己朝夕相处的妻子现在却掰开屄缝夹住别的男人的阳具，并且自己还在身后推波助澜，感觉自己好龌龊，好变态，又很撩拨和刺激，也是我贪图女色占上司便宜所付出的代价，心里酸甜苦辣咸五味俱全。</w:t>
      </w:r>
    </w:p>
    <w:p>
      <w:r>
        <w:t>这时韩姐吭吭哧哧的伸了个懒腰坐了起来，一脸惊讶的表情说：“你们几个在干什么呀？谁…谁…谁把我的衣服给脱了？”我心里恨恨的骂道：“你这小浪妇不止会装葱，还会装蒜呀！刚刚明明是你在勾引我，老公来了你却装作睡着，哼，太不仗义了！”</w:t>
      </w:r>
    </w:p>
    <w:p>
      <w:r>
        <w:t>韩姐看没人理她，有大喊大叫起来：“郑建成！趁我醉酒你们玩多P，太过分了！小艾，来，咱们也别闲着，他们能做，咱们也来！”说着，便过来拉我上了她的床上。</w:t>
      </w:r>
    </w:p>
    <w:p>
      <w:r>
        <w:t>经历了刚才突如其来的惊吓和尴尬，我哪里还有心情和郑夫人同床共眠？韩姐主动扭动着身躯将阴部凑近我的鸡巴，怎奈我一直没有进入状态，鸡巴一直很疲软……韩姐温柔的一手撸着我的小鸡鸡，一手来回抚摸着我的后背，让我有种被爱抚的温馨感受。</w:t>
      </w:r>
    </w:p>
    <w:p>
      <w:r>
        <w:t>韩姐牵引着我的左手伸到她的下体，她那小屄早已湿漉漉的往外渗水……我被动的抚摸着她 的阴缝儿，挑逗着她的阴蒂，淫水打湿了我的手掌，韩姐夸张的哼哼着，张嘴含住我的鸡巴，温暖湿热的小嘴紧紧地包围着我的阴茎，她的舌头转着圈的舔着我的鸡巴，让我感动温馨和细腻，鸡巴终于有了感觉，慢慢地在韩姐的口中膨胀……膨胀……直至坚硬如初。</w:t>
      </w:r>
    </w:p>
    <w:p>
      <w:r>
        <w:t>那边小敏忘我的叫床声和郑处长大声的喘气声让我忍不住侧目观望：郑处长翻转身体，将妻子的双腿高高的抗在肩上，屁股一起一伏的在猛力撞击着妻子的身体，看着郑处长那根粗粗的肉棒在妻子阴道里深入浅出的抽插着，肉棒从引导里带出了很多的白浆，妻子大声的嚎叫着：“啊！啊！啊……郑哥……你的宝贝太粗了……我的小屄屄涨的受不了啦……你真猛……啊……捣住我的花心了……啊……啊……我……我要死了……”</w:t>
      </w:r>
    </w:p>
    <w:p>
      <w:r>
        <w:t>“好，我使劲插你，插烂你的骚逼，插破你的子宫，我弄死你……”郑处长说着，往我们这边瞅了一眼，得意的望着我说：“兄弟……闵闵的小屄好紧啊，夹得我的家伙好舒服……哦…哦……你韩姐就交给你了，哦……快些动手……把你韩姐伺候好……弄爽她……弄死她……哦……”边说便抓住妻子的乳房捏揉着，“闵闵的乳房好柔软……我好喜欢……”</w:t>
      </w:r>
    </w:p>
    <w:p>
      <w:r>
        <w:t>韩姐央求我道：“好弟弟……快上来……姐痒死了……我要你……”我在郑处长面子还是有些放不开，多少有些投鼠忌器，韩姐干脆坐起来，抓住我坚硬的阴茎，对准她的小穴，用龟头顶开她的阴唇，一股淫水喷涌而出，顺着我的龟头一直流到我的阴毛上，湿黏湿黏的给我增添了自信和欲望，也给我的进入添加的足够的润滑液。龟头刚进入阴道口，韩姐便屁股一沉，整根阴茎已经被韩姐的蜜穴全部吞没。韩姐的小浪穴还是刚才那么的温热柔软，只是多了些潮湿和滑腻，让我的家伙如鱼得水，在她阴穴里欢快的畅游。</w:t>
      </w:r>
    </w:p>
    <w:p>
      <w:r>
        <w:t>韩姐抓住我的手捂在她颤巍巍的乳房上一边浪叫：“啊……好弟弟……帮我揉揉……”我随着她身体的起伏，挺着腰将阴茎尽可能深入的插进她的蜜穴，不时的感觉顶到了宫颈，里面的穴肉有力的吸吮着我的龟头。</w:t>
      </w:r>
    </w:p>
    <w:p>
      <w:r>
        <w:t>我渐渐的从当初些许的惊恐状态渐入佳境，变被动为主动，将韩姐翻在身下，连连发起猛烈攻击。我还是对男上位独有情衷，因为这样可以减少身体运动的幅度，节省体力，还可以全方位的与韩姐的肌肤相接触，可以用我滚烫的胸膛来磨蹭她的双乳。</w:t>
      </w:r>
    </w:p>
    <w:p>
      <w:r>
        <w:t>这时候，妻子双手搂着郑处长的脖子，双腿跨在郑处长的腰间，屁股沟沟里夹着郑处长的阴茎，在郑处长的用力下，一上一下的吞没着他的阴茎，郑处长抱着妻子慢慢的靠近我和韩姐的这张床，最后将妻子撂到床上和我肩并肩的抽插着对方的老婆。</w:t>
      </w:r>
    </w:p>
    <w:p>
      <w:r>
        <w:t>他们俩别出心裁的花样刺激着我，如同竞技比赛一样激励着我更加奋力和勇猛。韩姐双手仅仅的搂抱着我并扭动着并不纤细的浪腰，我的阴囊被一只细嫩的小手抚摸着，我扭头一看，原来是我那贱妻小敏调皮的腾出一只手捞摸着我正在做爱的宝贝，还将手指卡着我进进出出的阴茎感受着我抽插的力度，嘴里还念念有词：“老公：加油！狠劲的搞咱韩姐，使劲的高咱郑哥的老婆……啊……啊……郑哥……你好坏……你插的太深了……又捣到我的花心了……哦……哦……”</w:t>
      </w:r>
    </w:p>
    <w:p>
      <w:r>
        <w:t>我心里的五味瓶再次被打翻，强烈的醋意化为强大的动力，我将韩姐从床上拉了下来，对着她的股沟，刺入她的阴道。此时我的阴毛已经被韩姐的淫水全部打湿，黏稠的白浆沾满了我的阴茎，我的阴囊因剧烈的运动而滴溜溜的拍打着韩姐的屁股，随着我抽插的节奏发出“啪嗒啪嗒”的拍击声。</w:t>
      </w:r>
    </w:p>
    <w:p>
      <w:r>
        <w:t>韩姐抬起身体趴在老公的背后，配合着我们的节律用双乳摩擦着老公的屁股，双手伸到小敏的胸前，抓住小敏的乳房，嘴里哼哼唧唧给郑处长加着油：“老公，弄他！狠劲弄这个小浪屄！”</w:t>
      </w:r>
    </w:p>
    <w:p>
      <w:r>
        <w:t>我歪着身子从郑处长臀沟看到他粗壮的阴茎将小敏的阴道撑的浑圆，每一次的抽插都将小敏薄薄的阴唇嵌入、带出，一翻一合的。突然，郑处长一直抽插的阴茎不动了，郑处长亢奋的喊着：“嗷！啊！啊！我……我不行了…我要射了！”一头倒在我妻子的怀中。小敏也呻吟着：“嗯…嗯嗯…射吧……射进我屄里……我也不行了……我也泄了……”</w:t>
      </w:r>
    </w:p>
    <w:p>
      <w:r>
        <w:t>看着郑处长的阴茎在妻子阴穴里不再抽动，而是在砰砰的抖动，老婆的阴穴也在有节律的收缩着，白色的液体顺着阴茎流至股沟，啪啪的滴了一地……让我在郑处长面前自豪的是：由于我已经射过一次，所以至今还斗志昂扬，威猛无比，我重新将韩姐放到床上，郑处长意犹未尽，躺在床上将沾满白浆的阴茎递给韩姐，韩姐毫不犹豫的一口含住，一阵猛吸，郑处长一副扭曲的面孔不知道是舒服至极还是非常的痛苦……看着郑处长将沾满小敏淫液的阴茎插入韩姐的口中，再次撩拨着我的神经，我也不甘败下风，喊来小敏，趴在我的屁股下面，亲着我的蛋蛋和正在抽插着韩姐阴穴的阴茎，小敏亲得兴起，连同我的屁眼也一起亲舔，那个痒啊，爽得我屁眼一吸一嘬的甚是舒服。两个女人不停的大呼小叫此起彼伏，与韩姐的抽插声好妻子的吮吸声嗤嗤啪啪的混在一起，仿佛把我送入了人间仙境，享受着神仙般的待遇。</w:t>
      </w:r>
    </w:p>
    <w:p>
      <w:r>
        <w:t>通过三番几次的连续运动，我全身大汗淋漓，但在郑处长勉强也绝不能半途而废，逐卯足力气做最后的快速冲刺，连续百十下，终于在韩姐的浪叫声中射出了我此时还算是精贵的精液。</w:t>
      </w:r>
    </w:p>
    <w:p>
      <w:r>
        <w:t>我无力的倒在韩姐身上，胸前的汗水打湿了韩姐的脊背，韩姐一个侧身将我翻至一旁说：“宝贝，你太棒了……不过姐也好热……”韩姐拿起浴巾帮我擦汗，又让我一阵小感动。</w:t>
      </w:r>
    </w:p>
    <w:p>
      <w:r>
        <w:t>喘息了一下，韩姐去洗手间也要拉上我，说是我把她折腾的走不动路了。我看了看郑处长，他还在和小敏调情，并没有注意我们，我搀着韩姐走进卫生间，韩姐就地一蹲，便哗哗的飞流直下一泄千里，小屄圈上还留存着我的精斑。</w:t>
      </w:r>
    </w:p>
    <w:p>
      <w:r>
        <w:t>而后拿起花洒对着她张开的小穴冲了起来，然后也帮我翻开包皮冲了冲鸡巴，伸着大拇指说：“你真的很厉害，都让我来了好多次……哎，对了……我告诉你件事……今天这事是郑建成一手策划的，当然，也有你老婆的配合，所以，你不要顾及他，其实我们很早就干过这样的事了，等以后我再让郑建成联系梅艳月两口子，咱们一起玩，你别看梅艳月年轻，平时少言寡语的，哼！这事她可疯狂了，到时候你小心她把你闹腾的恐怕要扶着墙回家……嘻嘻嘻嘻……”</w:t>
      </w:r>
    </w:p>
    <w:p>
      <w:r>
        <w:t>我想起梅艳月这个女人了，26、7岁，是数学与物理系 的讲师，皮肤细白身材细长脸蛋细嫩，生就的一个美人胚子，平时凭着自己自然推荐好，不拘言笑，是个标准的冷美人。想不到她的内心也是这么开放，真是人不可貌相呀！等休息休息就缠着韩姐让郑处长张罗这事，我也尝尝这小美人的滋味。</w:t>
      </w:r>
    </w:p>
    <w:p>
      <w:r>
        <w:t>我们回到床上，看到郑处长又跟俺家小敏干上了，我摇了摇头，心想，先歇歇恢复一下体力吧，如果还行的话，我就再干你老婆一炮！</w:t>
      </w:r>
    </w:p>
    <w:p>
      <w:r>
        <w:t>一个月后，郑处长还真的约了梅艳月两口子一同玩多P群交，大家熟悉了之后，有时候干脆减少了中间环节，也不再找郑处长亲自联系，但吃水不忘挖井人，联系好以后还是会通知郑处长参加的，毕竟他可以处理一些票据，为大家节省一些资金。</w:t>
      </w:r>
    </w:p>
    <w:p>
      <w:r>
        <w:t>有时候我们轮换交叉着玩对方的女人，有时候兴致来了，就几个人搞一个女人，身上的洞洞被我们一起插进去，那是刺激啊。</w:t>
      </w:r>
    </w:p>
    <w:p>
      <w:r>
        <w:t>有一次更刺激的场面让我终生难忘，那次把梅艳月压在身下，还用两个手指头伸进我妻子小敏的阴道里乱搅和，当时韩姐正骑在梅艳月的老公小刘身上做爱，而我则趴在韩姐的屁股上将我的阴茎同时塞进韩姐的阴道里，我们两根阴茎相互摩擦着在韩姐的阴道里蠕动着，惹得韩姐大叫不止，不大一会，我和小刘便一起将精液射进了韩姐的浪屄里。</w:t>
      </w:r>
    </w:p>
    <w:p>
      <w:r>
        <w:t>以后，每两个月都要聚会一次，既保持了彼此的新鲜感，也消除了夫妻间的审美疲劳感。</w:t>
      </w:r>
    </w:p>
    <w:p>
      <w:r>
        <w:t>【完】</w:t>
      </w:r>
    </w:p>
    <w:p>
      <w:r>
        <w:t>18729字节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