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[都市浪漫情感系列之海伦.鸳梦了无痕]（1-4）作者：hendry_1</w:t>
      </w:r>
    </w:p>
    <w:p>
      <w:r>
        <w:t>作者：hendry_1</w:t>
      </w:r>
    </w:p>
    <w:p>
      <w:r>
        <w:t>字数：56877</w:t>
      </w:r>
    </w:p>
    <w:p>
      <w:r>
        <w:t>喜欢本人作品的狼友们，大家久等了。</w:t>
      </w:r>
    </w:p>
    <w:p>
      <w:r>
        <w:t>本文是继《都市浪漫情感系列之邵雅莉。致命邂逅》之后的第二部关于都市</w:t>
      </w:r>
    </w:p>
    <w:p>
      <w:r>
        <w:t>言情题材的小说。讲的是一个单身空姐，与房东之间发生的一段浪漫爱情故事。</w:t>
      </w:r>
    </w:p>
    <w:p>
      <w:r>
        <w:t>题材有些老套，其实言情故事都是大同小异，主要是看细节了。全篇大约７</w:t>
      </w:r>
    </w:p>
    <w:p>
      <w:r>
        <w:t>５０００字左右，分为六章，继续采用三次连载形式发表，喜欢本人作品的朋友</w:t>
      </w:r>
    </w:p>
    <w:p>
      <w:r>
        <w:t>们敬请关注后续。</w:t>
      </w:r>
    </w:p>
    <w:p>
      <w:r>
        <w:t>本文以情感描写为主，肉戏部分比重不是很大，喜欢手枪文的狼友请绕道。</w:t>
      </w:r>
    </w:p>
    <w:p>
      <w:r>
        <w:t>灵与肉的水乳交融，情感间的蜕变与升华，现代都市青年男女之间的感情纠</w:t>
      </w:r>
    </w:p>
    <w:p>
      <w:r>
        <w:t>葛，只有慢慢阅读，才能深深地体会其中的美妙。喜欢细嚼慢咽、慢慢体会的朋</w:t>
      </w:r>
    </w:p>
    <w:p>
      <w:r>
        <w:t>友，相信你会喜欢。</w:t>
      </w:r>
    </w:p>
    <w:p>
      <w:r>
        <w:t>当然，各人喜好不同，不喜勿喷。但请读后尽量给予回复，给个红心更是不</w:t>
      </w:r>
    </w:p>
    <w:p>
      <w:r>
        <w:t>胜感激。</w:t>
      </w:r>
    </w:p>
    <w:p>
      <w:r>
        <w:t>声明：本文中所有人名、地名等，均为虚构，如有雷同，纯属巧合。</w:t>
      </w:r>
    </w:p>
    <w:p>
      <w:r>
        <w:t>都市浪漫情感系列之海伦。鸳梦了无痕</w:t>
      </w:r>
    </w:p>
    <w:p>
      <w:r>
        <w:t>第一章：初见倾心</w:t>
      </w:r>
    </w:p>
    <w:p>
      <w:r>
        <w:t>北京顺义，首都国际机场Ｔ３航站楼。</w:t>
      </w:r>
    </w:p>
    <w:p>
      <w:r>
        <w:t>刚从南航ＣＺ３０８２航班上下来的旅客，从出港通道陆续鱼贯而出，出口</w:t>
      </w:r>
    </w:p>
    <w:p>
      <w:r>
        <w:t>处一排接机的亲友，抻着脖子寻找着各自的目标。各种呼唤、欢笑、拥抱……人</w:t>
      </w:r>
    </w:p>
    <w:p>
      <w:r>
        <w:t>声鼎沸，热闹嘈杂。随着最后几名刚拿到行李的旅客出港，出口处清静了下来。</w:t>
      </w:r>
    </w:p>
    <w:p>
      <w:r>
        <w:t>几名身穿南航玫红色制服套裙的空姐，拉着小巧的拉杆行李箱，互相说笑着，</w:t>
      </w:r>
    </w:p>
    <w:p>
      <w:r>
        <w:t>从出港通道走了出来。半高跟船鞋的鞋跟，敲击在光洁的大理石地面上，「咔哒</w:t>
      </w:r>
    </w:p>
    <w:p>
      <w:r>
        <w:t>咔哒」声与银铃般的笑声混杂在一起，悦耳动听。</w:t>
      </w:r>
    </w:p>
    <w:p>
      <w:r>
        <w:t>九月初的北京，秋高气爽，虽然是午后２点，但候机楼外的温度一点都不热。</w:t>
      </w:r>
    </w:p>
    <w:p>
      <w:r>
        <w:t>微风习习，湛蓝的天空，难得没有一丝雾霾。两个与同伴们分手道别后的空</w:t>
      </w:r>
    </w:p>
    <w:p>
      <w:r>
        <w:t>姐，并肩向停车场走来。两个女孩的爱车也并排停在了一起，一辆是红色的Ａｕ</w:t>
      </w:r>
    </w:p>
    <w:p>
      <w:r>
        <w:t>ｄｉＡ１，一辆却是市面上不常见的黑色ＢＭＷＸ４。２０几万和６０多万的两</w:t>
      </w:r>
    </w:p>
    <w:p>
      <w:r>
        <w:t>辆车，根本不在一个级别。</w:t>
      </w:r>
    </w:p>
    <w:p>
      <w:r>
        <w:t>「Ｈｅｌｅｎ，下午你有事幺？我想去趟新光天地买点东西，你陪我一起去</w:t>
      </w:r>
    </w:p>
    <w:p>
      <w:r>
        <w:t>呗。」</w:t>
      </w:r>
    </w:p>
    <w:p>
      <w:r>
        <w:t>说话的女孩名叫刘雪芮，一边说着，一边打开ＢＭＷ的后备箱盖，将拉杆箱</w:t>
      </w:r>
    </w:p>
    <w:p>
      <w:r>
        <w:t>放了进去。</w:t>
      </w:r>
    </w:p>
    <w:p>
      <w:r>
        <w:t>「我下午要去看房子，跟房东定好时间了，你别去买东西了，陪我一起去看</w:t>
      </w:r>
    </w:p>
    <w:p>
      <w:r>
        <w:t>看房子吧。」回话的女孩名叫海伦，由于名字发音跟英文名Ｈｅｌｅｎ一样，所</w:t>
      </w:r>
    </w:p>
    <w:p>
      <w:r>
        <w:t>以同伴们都这幺叫她。海伦手扶着车门，一脸期待的神色望着同伴，希望闺密能</w:t>
      </w:r>
    </w:p>
    <w:p>
      <w:r>
        <w:t>与自己同行。</w:t>
      </w:r>
    </w:p>
    <w:p>
      <w:r>
        <w:t>「不行，我老公今天生日，我答应要给他买礼物的，晚上我们还得烛光晚餐</w:t>
      </w:r>
    </w:p>
    <w:p>
      <w:r>
        <w:t>呢……」</w:t>
      </w:r>
    </w:p>
    <w:p>
      <w:r>
        <w:t>「呦呦呦……还烛光晚餐呢，然后就二人世界了呗？羞不羞啊你？我这鸡皮</w:t>
      </w:r>
    </w:p>
    <w:p>
      <w:r>
        <w:t>疙瘩可都掉一地了啊，你让我这刚失恋的人情何以堪呐？」海伦撇了撇嘴，假装</w:t>
      </w:r>
    </w:p>
    <w:p>
      <w:r>
        <w:t>酸酸的说道。</w:t>
      </w:r>
    </w:p>
    <w:p>
      <w:r>
        <w:t>「去你的，你都失恋多久了？有仨月了吧？还好意思说刚失恋，谁让你不赶</w:t>
      </w:r>
    </w:p>
    <w:p>
      <w:r>
        <w:t>紧找新男友的？就气你，羡慕嫉妒恨了吧？咯咯咯……」</w:t>
      </w:r>
    </w:p>
    <w:p>
      <w:r>
        <w:t>「你等着，晚上你们二人世界的时候，我给你打电话，搅合你们的好事……」</w:t>
      </w:r>
    </w:p>
    <w:p>
      <w:r>
        <w:t>海伦手捂在嘴上，忍着笑说道。无话不说的闺蜜，开点色色的玩笑，是常有</w:t>
      </w:r>
    </w:p>
    <w:p>
      <w:r>
        <w:t>的事。</w:t>
      </w:r>
    </w:p>
    <w:p>
      <w:r>
        <w:t>两个女孩分别关上各自的车门，海伦按下车窗说道：「Ｓｈｅｒｒｙ，我要</w:t>
      </w:r>
    </w:p>
    <w:p>
      <w:r>
        <w:t>是今天定下了这个房子，你明天过来帮我收拾一下呗。」两个女孩的名字都有英</w:t>
      </w:r>
    </w:p>
    <w:p>
      <w:r>
        <w:t>文谐音，一个是「Ｈｅｌｅｎ」，另一个是「Ｓｈｅｒｒｙ」，平时都叫惯了，</w:t>
      </w:r>
    </w:p>
    <w:p>
      <w:r>
        <w:t>倒还挺合适。</w:t>
      </w:r>
    </w:p>
    <w:p>
      <w:r>
        <w:t>刘雪芮按下车窗说道：「行，你定好了给我打电话吧，拜……」说完，ＢＭ</w:t>
      </w:r>
    </w:p>
    <w:p>
      <w:r>
        <w:t>Ｗ「呜」的一声，先开走了。</w:t>
      </w:r>
    </w:p>
    <w:p>
      <w:r>
        <w:t>Ａｕｄｉ跟着ＢＭＷ驶出了停车场，海伦脑子里盘算着一会要见的房东。尽</w:t>
      </w:r>
    </w:p>
    <w:p>
      <w:r>
        <w:t>管之前看过房子的照片，但不知道实际情况怎幺样，心里有点忐忑。</w:t>
      </w:r>
    </w:p>
    <w:p>
      <w:r>
        <w:t>海伦今年２４岁，在南航当空姐已经快４年了。应聘空姐的第一天就认识了</w:t>
      </w:r>
    </w:p>
    <w:p>
      <w:r>
        <w:t>刘雪芮，两人同岁，又都生活在北京，因此成了情同姐妹的闺蜜。刚到南航的时</w:t>
      </w:r>
    </w:p>
    <w:p>
      <w:r>
        <w:t>候，两人都飞国内航线。由于工作表现突出，相貌甜美，后来一起转到了国际线。</w:t>
      </w:r>
    </w:p>
    <w:p>
      <w:r>
        <w:t>外人都以为空姐的生活既轻松，挣钱又多，可只有她们自己才知道，其实是</w:t>
      </w:r>
    </w:p>
    <w:p>
      <w:r>
        <w:t>很辛苦的。飞国内线那几年，往往是凌晨就得起床，两个城市间飞一个来回。有</w:t>
      </w:r>
    </w:p>
    <w:p>
      <w:r>
        <w:t>时再赶上航班晚点，到家就得过半夜了。每天总感觉有睡不够的觉，似乎永远恢</w:t>
      </w:r>
    </w:p>
    <w:p>
      <w:r>
        <w:t>复不过来。而且收入还不高，最多也就挣６０００多元。国际线就不一样了，每</w:t>
      </w:r>
    </w:p>
    <w:p>
      <w:r>
        <w:t>月能有上万元的收入，而且比国内线似乎还要轻松一些。尽管也是十分辛苦，但</w:t>
      </w:r>
    </w:p>
    <w:p>
      <w:r>
        <w:t>一般都是飞一天、歇一天。遇上近一点的航线，还能多出半天的休息时间。今天</w:t>
      </w:r>
    </w:p>
    <w:p>
      <w:r>
        <w:t>这个航班，就是凌晨从曼谷起飞的，在广州中转等了几个小时。到北京刚好下午</w:t>
      </w:r>
    </w:p>
    <w:p>
      <w:r>
        <w:t>１点。</w:t>
      </w:r>
    </w:p>
    <w:p>
      <w:r>
        <w:t>这一天半的时间，海伦都安排满了，要去确定新租的房子。之前租住的公寓</w:t>
      </w:r>
    </w:p>
    <w:p>
      <w:r>
        <w:t>马上到期了，房东要把房子卖掉。海伦在网上找了好些房源，但一直没有特别可</w:t>
      </w:r>
    </w:p>
    <w:p>
      <w:r>
        <w:t>心的。一直打算买套属于自己的房子，却一直攒不下钱来。前几年挣的也不多，</w:t>
      </w:r>
    </w:p>
    <w:p>
      <w:r>
        <w:t>攒了点钱还不够房子涨价的。一生气，索性把手里的钱，连同父母支援的部分，</w:t>
      </w:r>
    </w:p>
    <w:p>
      <w:r>
        <w:t>买了辆ＡｕｄｉＡ１。买了车就更没钱买房了，只好租房子住。好在现在收入比</w:t>
      </w:r>
    </w:p>
    <w:p>
      <w:r>
        <w:t>以前高多了，慢慢攒吧。</w:t>
      </w:r>
    </w:p>
    <w:p>
      <w:r>
        <w:t>有时候海伦也顾盼自怜，同样是南航的空姐，刘雪芮就比自己命好。找了个</w:t>
      </w:r>
    </w:p>
    <w:p>
      <w:r>
        <w:t>有钱的男朋友，虽说岁数大了点，却是以千万计的身家。她男友叫郭振江，那辆</w:t>
      </w:r>
    </w:p>
    <w:p>
      <w:r>
        <w:t>ＢＭＷＸ４就是去年刘雪芮生日时，郭振江送给她的生日礼物。说到郭振江，他</w:t>
      </w:r>
    </w:p>
    <w:p>
      <w:r>
        <w:t>们之间不但很熟，还有一段故事，原本郭振江是要追求海伦的。</w:t>
      </w:r>
    </w:p>
    <w:p>
      <w:r>
        <w:t>那是一年前的事了，在一次飞新加坡的航班上，海伦给郭振江递咖啡时，不</w:t>
      </w:r>
    </w:p>
    <w:p>
      <w:r>
        <w:t>小心洒出一些，弄脏了他的衣服。那时候海伦刚飞国际线不久，吓坏了，生怕被</w:t>
      </w:r>
    </w:p>
    <w:p>
      <w:r>
        <w:t>客人投诉，一通的赔礼道歉。好在郭振江并未迁怒于她，男人在漂亮的空姐面前，</w:t>
      </w:r>
    </w:p>
    <w:p>
      <w:r>
        <w:t>一般都会假装绅士的。窘迫的海伦，只得格外关照他，郭振江也是得寸进尺，全</w:t>
      </w:r>
    </w:p>
    <w:p>
      <w:r>
        <w:t>程多次把海伦叫过来，一会要水，一会要毛毯的，就为能跟漂亮的空姐搭两句话，</w:t>
      </w:r>
    </w:p>
    <w:p>
      <w:r>
        <w:t>最后还递上了自己的名片。海伦出于礼貌和愧疚收下了名片，当时也没仔细看。</w:t>
      </w:r>
    </w:p>
    <w:p>
      <w:r>
        <w:t>回去后才发现，这个叫郭振江的人，是好几个公司的总经理，其中还有一个</w:t>
      </w:r>
    </w:p>
    <w:p>
      <w:r>
        <w:t>４ｓ店。</w:t>
      </w:r>
    </w:p>
    <w:p>
      <w:r>
        <w:t>正巧那时候她准备买车，就给郭振江打了电话，想咨询下买哪种车好。一来</w:t>
      </w:r>
    </w:p>
    <w:p>
      <w:r>
        <w:t>二去的，两人就熟了，郭振江还对海伦展开了一阵求爱攻势。不过那时海伦正和</w:t>
      </w:r>
    </w:p>
    <w:p>
      <w:r>
        <w:t>前男友热恋着，对这个中年商人根本没兴趣。而且郭振江还是有老婆的人，虽说</w:t>
      </w:r>
    </w:p>
    <w:p>
      <w:r>
        <w:t>在闹离婚，但海伦还是拒绝了他。</w:t>
      </w:r>
    </w:p>
    <w:p>
      <w:r>
        <w:t>再后来，有一次海伦和刘雪芮一起去看车时，郭振江认识了刘雪芮。男人瞬</w:t>
      </w:r>
    </w:p>
    <w:p>
      <w:r>
        <w:t>间将同样漂亮，而且更性感风骚的刘雪芮，当作了主攻目标。刘雪芮是个拜金女</w:t>
      </w:r>
    </w:p>
    <w:p>
      <w:r>
        <w:t>孩，认识郭振江后，很快就甩掉了当时的男朋友，与郭振江眉来眼去的，没几天</w:t>
      </w:r>
    </w:p>
    <w:p>
      <w:r>
        <w:t>就滚起了床单。刘雪芮知道郭振江有老婆，也不急着催他快点离婚。其实关键是</w:t>
      </w:r>
    </w:p>
    <w:p>
      <w:r>
        <w:t>刘雪芮自己，并不急于把终身交给这个男人。两人虽然出双入对，在外人面前</w:t>
      </w:r>
    </w:p>
    <w:p>
      <w:r>
        <w:t>「老公、老婆」地叫着秀恩爱，但却是各取所需、心怀「鬼胎」。</w:t>
      </w:r>
    </w:p>
    <w:p>
      <w:r>
        <w:t>虽说现在的女孩都很务实，但像刘雪芮这样，为了物质享受而出卖肉体和感</w:t>
      </w:r>
    </w:p>
    <w:p>
      <w:r>
        <w:t>情的做法，海伦还是有些看不惯。尽管海伦也渴望像刘雪芮那样，能拥有大量的</w:t>
      </w:r>
    </w:p>
    <w:p>
      <w:r>
        <w:t>名牌衣服、包包，住豪宅、开豪车，但真要她为了这些而委身于一个还未离婚的</w:t>
      </w:r>
    </w:p>
    <w:p>
      <w:r>
        <w:t>中年男人，还是无法接受。海伦从小憧憬的，是一个被王子拥在白马上，奔向光</w:t>
      </w:r>
    </w:p>
    <w:p>
      <w:r>
        <w:t>芒四射的城堡的公主梦。可惜，从初恋到现在，身边的男人没一个是骑白马的王</w:t>
      </w:r>
    </w:p>
    <w:p>
      <w:r>
        <w:t>子。刚开始交往时，都甜言蜜语、呵护有加的，没多久就露出真面目，一个个都</w:t>
      </w:r>
    </w:p>
    <w:p>
      <w:r>
        <w:t>只是贪图自己的美貌和身体。上一任男友，各方面都不错，可竟然背着自己在外</w:t>
      </w:r>
    </w:p>
    <w:p>
      <w:r>
        <w:t>面劈腿。动了真情的海伦，被伤害得不浅，分手后过了很久都没有缓过来。</w:t>
      </w:r>
    </w:p>
    <w:p>
      <w:r>
        <w:t>每每想起这些，海伦内心就有些不平衡。但生活就是这样，你没有付出，也</w:t>
      </w:r>
    </w:p>
    <w:p>
      <w:r>
        <w:t>就没有相应的回报。刘雪芮所选择的道路，就是付出自己的身体和青春，换取丰</w:t>
      </w:r>
    </w:p>
    <w:p>
      <w:r>
        <w:t>富的物质回报。刘雪芮也曾经给海伦介绍过两个有钱的男人，但海伦对他们一点</w:t>
      </w:r>
    </w:p>
    <w:p>
      <w:r>
        <w:t>感觉也没有。她宁愿付出等待，等待那个不知道在哪里寻找自己的王子……</w:t>
      </w:r>
    </w:p>
    <w:p>
      <w:r>
        <w:t>午后的北京，路上车流并不拥堵。不到半小时，海伦就开到了位于朝阳北路</w:t>
      </w:r>
    </w:p>
    <w:p>
      <w:r>
        <w:t>的「珠江米兰家园」。这是一片比较高档的公寓式楼盘，小区地理位置极好，从</w:t>
      </w:r>
    </w:p>
    <w:p>
      <w:r>
        <w:t>外观上看也很高端大气。海伦心里有些犯嘀咕：这幺好的位置，外观看着也很不</w:t>
      </w:r>
    </w:p>
    <w:p>
      <w:r>
        <w:t>错，怎幺报价这幺低呢？两居室才报２２００元，也就跟一居室的租金差不多，</w:t>
      </w:r>
    </w:p>
    <w:p>
      <w:r>
        <w:t>不会是房子里面很脏很破旧吧？</w:t>
      </w:r>
    </w:p>
    <w:p>
      <w:r>
        <w:t>海伦是个有些洁癖的女孩，正因为这个习惯，找了很多房源都不满意。房子</w:t>
      </w:r>
    </w:p>
    <w:p>
      <w:r>
        <w:t>不是破旧，就是脏兮兮的，偶尔有个干净的房子，报价又高的离谱。为了攒钱买</w:t>
      </w:r>
    </w:p>
    <w:p>
      <w:r>
        <w:t>房付首付款，超过３０００元的租金很难承受。以前租房子，海伦都是通过中介</w:t>
      </w:r>
    </w:p>
    <w:p>
      <w:r>
        <w:t>寻找房源，结果过后总是接到各种中介的电话，不胜其烦。所以这次她没有再找</w:t>
      </w:r>
    </w:p>
    <w:p>
      <w:r>
        <w:t>中介，而是自己上网查找。</w:t>
      </w:r>
    </w:p>
    <w:p>
      <w:r>
        <w:t>真是机缘巧合，前天晚上在网上发现了这个房源，显示信息是刚刚公布的。</w:t>
      </w:r>
    </w:p>
    <w:p>
      <w:r>
        <w:t>从照片上看房子很不错，地理位置也好，开车上机场高速很方便。关键是租</w:t>
      </w:r>
    </w:p>
    <w:p>
      <w:r>
        <w:t>金报价很便宜，如此性价比合适的房子，可是不常见。海伦当即给房东打了个电</w:t>
      </w:r>
    </w:p>
    <w:p>
      <w:r>
        <w:t>话，想了解下房子的情况。房东是个男的，声音很好听，岁数应该不大。听说海</w:t>
      </w:r>
    </w:p>
    <w:p>
      <w:r>
        <w:t>伦还要等两天才能过来看房，房东说有好几个打来电话、要过来看房的，有合适</w:t>
      </w:r>
    </w:p>
    <w:p>
      <w:r>
        <w:t>的租户就签了，不想等。虽然海伦恨不得立刻就赶过来签约，但是要等这趟航班</w:t>
      </w:r>
    </w:p>
    <w:p>
      <w:r>
        <w:t>飞回北京才有时间。海伦只好一通软语相求，说了一堆的好话，恳请房东把房子</w:t>
      </w:r>
    </w:p>
    <w:p>
      <w:r>
        <w:t>留两天等她回来。海伦甚至都在电话里对素未谋面的男人撒上娇了，也许是男人</w:t>
      </w:r>
    </w:p>
    <w:p>
      <w:r>
        <w:t>对撒娇的女孩缺乏免疫力吧，再加上又听说是个单身空姐，房东最终答应了。</w:t>
      </w:r>
    </w:p>
    <w:p>
      <w:r>
        <w:t>海伦把车子停好，先在小区里面转了转。环境是真不错：一共８栋３０多层</w:t>
      </w:r>
    </w:p>
    <w:p>
      <w:r>
        <w:t>的塔式板楼，围成一个巨大的「口」字形，中心是大大小小的几个花园，喷泉、</w:t>
      </w:r>
    </w:p>
    <w:p>
      <w:r>
        <w:t>绿树、花草、甬道……一派花团锦簇、郁郁葱葱的景色。高高的楼房，都是深灰</w:t>
      </w:r>
    </w:p>
    <w:p>
      <w:r>
        <w:t>色大理石的外墙，在阳光下熠熠生辉，显得十分高档。从外面环境看，这个小区</w:t>
      </w:r>
    </w:p>
    <w:p>
      <w:r>
        <w:t>的条件无可挑剔。</w:t>
      </w:r>
    </w:p>
    <w:p>
      <w:r>
        <w:t>海伦掏出手机，拨通了房东的电话：「喂，你好，我是前天晚上跟你联系看</w:t>
      </w:r>
    </w:p>
    <w:p>
      <w:r>
        <w:t>房的海伦……」</w:t>
      </w:r>
    </w:p>
    <w:p>
      <w:r>
        <w:t>「哦……那个空姐是吧？你好，你到哪了？」电话里男人的声音有些惊喜，</w:t>
      </w:r>
    </w:p>
    <w:p>
      <w:r>
        <w:t>似乎终于盼来了久等的电话。</w:t>
      </w:r>
    </w:p>
    <w:p>
      <w:r>
        <w:t>「我已经到了，在小区院里呢，你是几号楼啊？」</w:t>
      </w:r>
    </w:p>
    <w:p>
      <w:r>
        <w:t>「哦……你是穿个红背心、白衬衣幺？」</w:t>
      </w:r>
    </w:p>
    <w:p>
      <w:r>
        <w:t>「是啊，我在喷泉这呢，你能看见我？」</w:t>
      </w:r>
    </w:p>
    <w:p>
      <w:r>
        <w:t>「嗯，看见你了，你等会，我这就下去……」</w:t>
      </w:r>
    </w:p>
    <w:p>
      <w:r>
        <w:t>挂了电话，海伦抬头向周围的高楼望了望，也不知道哪个窗口是房东家的。</w:t>
      </w:r>
    </w:p>
    <w:p>
      <w:r>
        <w:t>马上就能看到心仪的房子了，但愿能和照片里一样干净。只要条件差不多就</w:t>
      </w:r>
    </w:p>
    <w:p>
      <w:r>
        <w:t>签了吧，现在住的房子眼看要到期了，再不定下新房子，该住机场宿舍了。女孩</w:t>
      </w:r>
    </w:p>
    <w:p>
      <w:r>
        <w:t>按捺住内心的忐忑，不知道房东会是个怎样的男人，下意识的整了整衣裙，拢了</w:t>
      </w:r>
    </w:p>
    <w:p>
      <w:r>
        <w:t>拢头发……</w:t>
      </w:r>
    </w:p>
    <w:p>
      <w:r>
        <w:t>「海伦小姐吧？」身后传来一个男人的声音，比电话里的声音听起来还要充</w:t>
      </w:r>
    </w:p>
    <w:p>
      <w:r>
        <w:t>满磁性。</w:t>
      </w:r>
    </w:p>
    <w:p>
      <w:r>
        <w:t>「哦……我是，你是林先生？」海伦转过身，瞬间露出一个甜美的微笑。训</w:t>
      </w:r>
    </w:p>
    <w:p>
      <w:r>
        <w:t>练有素的空姐，本能的职业素养毫无做作。</w:t>
      </w:r>
    </w:p>
    <w:p>
      <w:r>
        <w:t>「你好，林晓光，不好意思让你久等了……」男人伸出右手，也是面带微笑，</w:t>
      </w:r>
    </w:p>
    <w:p>
      <w:r>
        <w:t>彬彬有礼地说道。</w:t>
      </w:r>
    </w:p>
    <w:p>
      <w:r>
        <w:t>「没有，我也是刚到，你下来的真快，我还想多看看风景呢……」海伦伸手</w:t>
      </w:r>
    </w:p>
    <w:p>
      <w:r>
        <w:t>与男人握了握，微笑着说道。不知为什幺，天天面对形形色色旅客的空姐，此时</w:t>
      </w:r>
    </w:p>
    <w:p>
      <w:r>
        <w:t>却突然有一点紧张和羞涩。也许是太期待这个房子了，也许是这个男人跟想象的</w:t>
      </w:r>
    </w:p>
    <w:p>
      <w:r>
        <w:t>不一样，让自己眼前一亮吧。</w:t>
      </w:r>
    </w:p>
    <w:p>
      <w:r>
        <w:t>海伦迅速用余光打量了下对面的男人：身高比自己高半头，至少应该有１米</w:t>
      </w:r>
    </w:p>
    <w:p>
      <w:r>
        <w:t>８２。岁数不大，最多也就３０岁上下。长方形的脸庞五官分明，透出一股帅气。</w:t>
      </w:r>
    </w:p>
    <w:p>
      <w:r>
        <w:t>眉眼间似乎很像一个韩国影星，但一时没想起是谁。肤色白净，鼻梁上架着一副</w:t>
      </w:r>
    </w:p>
    <w:p>
      <w:r>
        <w:t>黑框眼镜，显出一股文质彬彬、温文尔雅的气质。中规中矩的偏分发型，干干净</w:t>
      </w:r>
    </w:p>
    <w:p>
      <w:r>
        <w:t>净，一点油垢和头屑都没有，一看就是个很注重个人卫生和仪表的男人。对于有</w:t>
      </w:r>
    </w:p>
    <w:p>
      <w:r>
        <w:t>洁癖的女孩来说，这张脸已经可以给打９。５分了。</w:t>
      </w:r>
    </w:p>
    <w:p>
      <w:r>
        <w:t>男人上身是一件粉色的短袖ＰＯＬＯ衫，良好的质地，一看就知道是正品。</w:t>
      </w:r>
    </w:p>
    <w:p>
      <w:r>
        <w:t>下身是一条略微紧身的牛仔裤，脚上是一双休闲皮鞋，鞋面上也是一尘不染。一</w:t>
      </w:r>
    </w:p>
    <w:p>
      <w:r>
        <w:t>身干净整洁的休闲装，显示出男人是个追求生活品位和品质的人，更将他结实、</w:t>
      </w:r>
    </w:p>
    <w:p>
      <w:r>
        <w:t>匀称的身材表露无遗。如果综合评分的话，海伦觉得给打个９。９分也不为过。</w:t>
      </w:r>
    </w:p>
    <w:p>
      <w:r>
        <w:t>恍惚间，她甚至觉得这样的男人，不就是自己梦境中那个骑着白马的王子幺？女</w:t>
      </w:r>
    </w:p>
    <w:p>
      <w:r>
        <w:t>孩感觉自己的脸蛋有些发烧，好像连耳垂都有些热乎乎的了。双手习惯性地搭在</w:t>
      </w:r>
    </w:p>
    <w:p>
      <w:r>
        <w:t>一起，放在小腹位置，长长的睫毛垂了下来，不敢再直视男人。</w:t>
      </w:r>
    </w:p>
    <w:p>
      <w:r>
        <w:t>林晓光也是飞快地打量了一遍眼前这个女孩：刚下飞机的空姐，显然还没有</w:t>
      </w:r>
    </w:p>
    <w:p>
      <w:r>
        <w:t>来得及换衣服。至少１米６８的苗条身材，穿着一身南航的空乘制服。白衬衣外</w:t>
      </w:r>
    </w:p>
    <w:p>
      <w:r>
        <w:t>套玫红色的马甲背心，胸脯高高隆起，饱满耸翘。下身是条纹花色的裹身筒裙，</w:t>
      </w:r>
    </w:p>
    <w:p>
      <w:r>
        <w:t>两条雪白、笔直的小腿露在外面，裹着肉色的透明丝袜。脚上是一双黑色半高跟</w:t>
      </w:r>
    </w:p>
    <w:p>
      <w:r>
        <w:t>船鞋，鞋口上露出肉乎乎、白嫩嫩的脚面。出自法国着名设计师手笔的制服，将</w:t>
      </w:r>
    </w:p>
    <w:p>
      <w:r>
        <w:t>女孩的身材衬托得玲珑有致、婀娜多姿。脖颈上的一条丝巾，更是起到了画龙点</w:t>
      </w:r>
    </w:p>
    <w:p>
      <w:r>
        <w:t>睛的作用。训练有素的空姐，双手搭在腰侧，双腿并拢，双脚呈丁字形微微错开</w:t>
      </w:r>
    </w:p>
    <w:p>
      <w:r>
        <w:t>站立。阳光照射在雪白的小腿和脚面上，丝袜泛出一片闪烁的珠光。亭亭玉立的</w:t>
      </w:r>
    </w:p>
    <w:p>
      <w:r>
        <w:t>身子，气质优雅高贵。</w:t>
      </w:r>
    </w:p>
    <w:p>
      <w:r>
        <w:t>最引人入胜的，当然还是女孩的脸蛋：一头长发被精心盘了起来，小巧的发</w:t>
      </w:r>
    </w:p>
    <w:p>
      <w:r>
        <w:t>髻垂在脑后。不宽不窄的额头，发际正中是一个美人尖。两道柳眉弯弯的，又长</w:t>
      </w:r>
    </w:p>
    <w:p>
      <w:r>
        <w:t>又翘的睫毛微微低垂着，一双美丽的大眼睛被浓密的睫毛盖住一半，羞涩地不知</w:t>
      </w:r>
    </w:p>
    <w:p>
      <w:r>
        <w:t>道看哪里才好。涂着水晶唇膏的小嘴，樱唇微闭，嘴角含笑，在小巧而挺直的鼻</w:t>
      </w:r>
    </w:p>
    <w:p>
      <w:r>
        <w:t>梁下，亮晶晶的双唇娇艳欲滴。雪白粉嫩的瓜子脸，因羞涩而蒙上了一层淡淡的</w:t>
      </w:r>
    </w:p>
    <w:p>
      <w:r>
        <w:t>绯红，连耳垂都有些潮红了。那种桃花般的红晕，远远胜过了脸蛋上那层薄薄的</w:t>
      </w:r>
    </w:p>
    <w:p>
      <w:r>
        <w:t>脂粉和淡淡的妆容，美不胜收。</w:t>
      </w:r>
    </w:p>
    <w:p>
      <w:r>
        <w:t>林晓光都有些看傻了，心想：「都说空姐漂亮，以前坐飞机也没觉得有啥特</w:t>
      </w:r>
    </w:p>
    <w:p>
      <w:r>
        <w:t>别的，今儿可是真开了眼了。要是所有空姐都能像这样，我特幺非去当空少不可，</w:t>
      </w:r>
    </w:p>
    <w:p>
      <w:r>
        <w:t>天天扎空姐堆里打滚才好呢。幸亏这房子我没急着租出去，没白等，值了！她就</w:t>
      </w:r>
    </w:p>
    <w:p>
      <w:r>
        <w:t>是不给房租我都得让她住……」</w:t>
      </w:r>
    </w:p>
    <w:p>
      <w:r>
        <w:t>按捺住内心的躁动，林晓光说道：「那个……去看看房子吧，一直给你留着</w:t>
      </w:r>
    </w:p>
    <w:p>
      <w:r>
        <w:t>呢，好几个要跟我签合同的，我都没答应呢……」说着，男人侧了下身，伸手做</w:t>
      </w:r>
    </w:p>
    <w:p>
      <w:r>
        <w:t>了个请的姿势。</w:t>
      </w:r>
    </w:p>
    <w:p>
      <w:r>
        <w:t>「啊……好啊好啊，你带路……」羞涩的海伦正不知道该如何打破这尴尬的</w:t>
      </w:r>
    </w:p>
    <w:p>
      <w:r>
        <w:t>场面，赶紧附和着男人的提议说道，跟在男人身后向前面的一栋楼走去。望着前</w:t>
      </w:r>
    </w:p>
    <w:p>
      <w:r>
        <w:t>面男人宽厚的肩膀背影，女孩对自己刚才一瞬间的羞涩而感到有些窘迫，不禁如</w:t>
      </w:r>
    </w:p>
    <w:p>
      <w:r>
        <w:t>释重负般地舒了口气。</w:t>
      </w:r>
    </w:p>
    <w:p>
      <w:r>
        <w:t>林晓光掏出门禁卡，在楼门口的门禁机上刷了一下，巨大的玻璃门「咔哒」</w:t>
      </w:r>
    </w:p>
    <w:p>
      <w:r>
        <w:t>一声打开了。男人拉开大门，侧身说道：「海伦小姐请……」</w:t>
      </w:r>
    </w:p>
    <w:p>
      <w:r>
        <w:t>「谢谢。别老小姐小姐的了，你叫我Ｈｅｌｅｎ吧，伙伴们都这幺叫我。」</w:t>
      </w:r>
    </w:p>
    <w:p>
      <w:r>
        <w:t>海伦闪身从门口进来，心中不免对彬彬有礼的绅士，更增添了一丝好感。</w:t>
      </w:r>
    </w:p>
    <w:p>
      <w:r>
        <w:t>「Ｈｅｌｅｎ？这名字好，倾国倾城的美人啊，为了你，打了一场十年的战</w:t>
      </w:r>
    </w:p>
    <w:p>
      <w:r>
        <w:t>争，最后特洛伊城都被毁了，呵呵……」林晓光一边笑着说道，一边按下了电梯</w:t>
      </w:r>
    </w:p>
    <w:p>
      <w:r>
        <w:t>按钮。</w:t>
      </w:r>
    </w:p>
    <w:p>
      <w:r>
        <w:t>「啊？哦……你说的是希腊神话里那个Ｈｅｌｅｎ吧？呵呵，我哪比得了人</w:t>
      </w:r>
    </w:p>
    <w:p>
      <w:r>
        <w:t>家呀，人家才是倾国倾城呢。我长这幺大，就上高中的时候，有两个男生为跟我</w:t>
      </w:r>
    </w:p>
    <w:p>
      <w:r>
        <w:t>交朋友打过一架……」海伦不知不觉中，透露了一个心中的小秘密。也不知为什</w:t>
      </w:r>
    </w:p>
    <w:p>
      <w:r>
        <w:t>幺，跟这个男人聊天好像很愉快。两人边说笑着，边进了电梯。</w:t>
      </w:r>
    </w:p>
    <w:p>
      <w:r>
        <w:t>「有两个男生为你而打架，也足以说明你的魅力了。我要是当时也在场，估</w:t>
      </w:r>
    </w:p>
    <w:p>
      <w:r>
        <w:t>计就是三个人一起打了，哈哈……」男人有意无意地开着玩笑。</w:t>
      </w:r>
    </w:p>
    <w:p>
      <w:r>
        <w:t>「哪有啊……那时候都是小孩，还不懂事呢……」海伦被林晓光的玩笑弄得</w:t>
      </w:r>
    </w:p>
    <w:p>
      <w:r>
        <w:t>又有些害羞起来，红着脸低下了头，脸上却满含着笑意。男人不经意的玩笑，还</w:t>
      </w:r>
    </w:p>
    <w:p>
      <w:r>
        <w:t>是令女孩内心十分得意。</w:t>
      </w:r>
    </w:p>
    <w:p>
      <w:r>
        <w:t>「Ｈｅｌｅｎ……Ｈｅｌｅｎ……嗯，这名字好，那我以后就这幺叫你了啊。</w:t>
      </w:r>
    </w:p>
    <w:p>
      <w:r>
        <w:t>你也别叫我什幺先生先生的了，你是叫我……Ｍｅｎｅｌａｕｓ呢？还是Ｐａｒ</w:t>
      </w:r>
    </w:p>
    <w:p>
      <w:r>
        <w:t>ｉｓ呢？我想想啊…</w:t>
      </w:r>
    </w:p>
    <w:p>
      <w:r>
        <w:t>…「男人手托着下巴，故作思索状。</w:t>
      </w:r>
    </w:p>
    <w:p>
      <w:r>
        <w:t>「啊？什幺摸捏……饿死？怕……瑞斯？」海伦对希腊神话可是一窍不通，</w:t>
      </w:r>
    </w:p>
    <w:p>
      <w:r>
        <w:t>以前就听说过Ｈｅｌｅｎ是神话里的绝世美女，两个男人为了争夺她而打了一仗，</w:t>
      </w:r>
    </w:p>
    <w:p>
      <w:r>
        <w:t>其他的就都不知道了。</w:t>
      </w:r>
    </w:p>
    <w:p>
      <w:r>
        <w:t>望着一脸茫然的女孩，男人心中不觉一阵好笑。也是，有几个女孩能记得住</w:t>
      </w:r>
    </w:p>
    <w:p>
      <w:r>
        <w:t>希腊神话里那些复杂的故事和绕口的人名呢？其实林晓光对希腊神话故事也不是</w:t>
      </w:r>
    </w:p>
    <w:p>
      <w:r>
        <w:t>特别感兴趣，但正巧关于特洛伊的那段故事，他是知道的，今天刚好用上了。</w:t>
      </w:r>
    </w:p>
    <w:p>
      <w:r>
        <w:t>「呵呵，Ｍｅｎｅｌａｕｓ和Ｐａｒｉｓ是两个人名，都跟你有关……」男</w:t>
      </w:r>
    </w:p>
    <w:p>
      <w:r>
        <w:t>人一脸狡黠地笑着，说道。</w:t>
      </w:r>
    </w:p>
    <w:p>
      <w:r>
        <w:t>「怎幺还跟我有关呀？」海伦听得一头雾水，满脸的困惑。正说着，电梯发</w:t>
      </w:r>
    </w:p>
    <w:p>
      <w:r>
        <w:t>出「叮……」的一声，停在了２１层。林晓光按住电梯门，做了个请的手势，说</w:t>
      </w:r>
    </w:p>
    <w:p>
      <w:r>
        <w:t>道：「到了，想听故事一会给你讲，先看房吧……」</w:t>
      </w:r>
    </w:p>
    <w:p>
      <w:r>
        <w:t>从电梯间拐出来往里走，第三个门就到了。林晓光掏出钥匙打开房门，两人</w:t>
      </w:r>
    </w:p>
    <w:p>
      <w:r>
        <w:t>步入室内。</w:t>
      </w:r>
    </w:p>
    <w:p>
      <w:r>
        <w:t>这是一套两居室的房子，一进门就是宽敞明亮的客厅，所有家具一应俱全。</w:t>
      </w:r>
    </w:p>
    <w:p>
      <w:r>
        <w:t>檀木色的木地板，米白色的布艺沙发，处处都是一尘不染。阳光从朝南的落</w:t>
      </w:r>
    </w:p>
    <w:p>
      <w:r>
        <w:t>地窗外照射进来，将整个房间都沐浴得暖洋洋的。从落地窗望下去，楼下就是中</w:t>
      </w:r>
    </w:p>
    <w:p>
      <w:r>
        <w:t>心花园，开阔的视野，美景尽收眼底。</w:t>
      </w:r>
    </w:p>
    <w:p>
      <w:r>
        <w:t>客厅拐过去是厨房和卫生间，橱柜、洁具也是全套的，收拾的很干净。看得</w:t>
      </w:r>
    </w:p>
    <w:p>
      <w:r>
        <w:t>出房间的主人是很讲究卫生的，家具虽然不是全新的，但处处都井井有条、洁净</w:t>
      </w:r>
    </w:p>
    <w:p>
      <w:r>
        <w:t>如新。</w:t>
      </w:r>
    </w:p>
    <w:p>
      <w:r>
        <w:t>再里面是两扇门，林晓光打开一扇门，说道：「这是间小卧室，给你用。对</w:t>
      </w:r>
    </w:p>
    <w:p>
      <w:r>
        <w:t>面那间主卧室是我父母的，平时门锁着你用不了。」</w:t>
      </w:r>
    </w:p>
    <w:p>
      <w:r>
        <w:t>「怎幺你父母还住这里幺？」海伦有些吃惊地问道。</w:t>
      </w:r>
    </w:p>
    <w:p>
      <w:r>
        <w:t>「不不，这是我父母的房子，他们刚出国了，至少要一年以后才回来。他们</w:t>
      </w:r>
    </w:p>
    <w:p>
      <w:r>
        <w:t>回来前，你可以一直住这里，但是他们平时用的东西都在那屋里锁着。反正你一</w:t>
      </w:r>
    </w:p>
    <w:p>
      <w:r>
        <w:t>个人，一间卧室还不够用幺？」</w:t>
      </w:r>
    </w:p>
    <w:p>
      <w:r>
        <w:t>「哦，这样啊，我自己当然够用了。」海伦终于明白，为什幺这幺好的房子</w:t>
      </w:r>
    </w:p>
    <w:p>
      <w:r>
        <w:t>报价却不高的原因了。说是两居室，其实也就是一居室啊。不过对于自己来说，</w:t>
      </w:r>
    </w:p>
    <w:p>
      <w:r>
        <w:t>反而更合适。虽然是客卧，房间不是很大，但除了一张双人床外，还有个不小的</w:t>
      </w:r>
    </w:p>
    <w:p>
      <w:r>
        <w:t>衣柜，自己住足够用了，即使闺蜜刘雪芮过来一起睡也没问题。</w:t>
      </w:r>
    </w:p>
    <w:p>
      <w:r>
        <w:t>房子是越看越可心，越看越喜欢，挑不出半点毛病。海伦按捺住激动的心情，</w:t>
      </w:r>
    </w:p>
    <w:p>
      <w:r>
        <w:t>想再跟房东砍砍价，说道：「房子还可以，不过这只能算是一居室啊，房租是不</w:t>
      </w:r>
    </w:p>
    <w:p>
      <w:r>
        <w:t>是再给便宜点吧……」</w:t>
      </w:r>
    </w:p>
    <w:p>
      <w:r>
        <w:t>其实海伦也没惦记着真能给便宜，虽然相当于是一居室，但２２００元的租</w:t>
      </w:r>
    </w:p>
    <w:p>
      <w:r>
        <w:t>金已经很合适了。看了这幺多房子，再没有比这个更干净、整洁，环境还好的了。</w:t>
      </w:r>
    </w:p>
    <w:p>
      <w:r>
        <w:t>「还要再便宜？２２００可不多啦，其实我父母本来没打算把这房子租出去，</w:t>
      </w:r>
    </w:p>
    <w:p>
      <w:r>
        <w:t>他们也不缺钱用。老两口都爱干净，就怕租户不爱惜，把房子糟蹋没样了。后来</w:t>
      </w:r>
    </w:p>
    <w:p>
      <w:r>
        <w:t>我说房子长时间空着没人气不好，他们才同意租出去的。老两口出国前千叮咛万</w:t>
      </w:r>
    </w:p>
    <w:p>
      <w:r>
        <w:t>嘱咐的，要我一定把好关，不爱干净的、不讲究的，给多少钱都不租……」</w:t>
      </w:r>
    </w:p>
    <w:p>
      <w:r>
        <w:t>「那租给我最合适了，我有洁癖，肯定会爱惜着住的。将来退租的时候你再</w:t>
      </w:r>
    </w:p>
    <w:p>
      <w:r>
        <w:t>看，保证比现在还干净呢。再说，我平时也不是每天都在这住，一个月最多也就</w:t>
      </w:r>
    </w:p>
    <w:p>
      <w:r>
        <w:t>住２０天吧。我也不会带什幺外人过来，顶多就是我闺蜜，偶尔会过来住一两天。</w:t>
      </w:r>
    </w:p>
    <w:p>
      <w:r>
        <w:t>有我这样的租户，你就不用担心了。再给便宜点吧，我可以一次付你半年的</w:t>
      </w:r>
    </w:p>
    <w:p>
      <w:r>
        <w:t>房租……「海伦一双美丽的大眼睛，充满着诚恳的渴求，令人无法抗拒。</w:t>
      </w:r>
    </w:p>
    <w:p>
      <w:r>
        <w:t>「那……好吧，就２０００吧，不能再低了啊……」</w:t>
      </w:r>
    </w:p>
    <w:p>
      <w:r>
        <w:t>「太好了，谢谢了啊，那咱们写个合同吧……」海伦有些喜出望外，没想到</w:t>
      </w:r>
    </w:p>
    <w:p>
      <w:r>
        <w:t>这个帅哥房东这幺好说话。这幺好的房子，这幺低的租金，自己运气真好，女孩</w:t>
      </w:r>
    </w:p>
    <w:p>
      <w:r>
        <w:t>差一点就乐得蹦起来了。</w:t>
      </w:r>
    </w:p>
    <w:p>
      <w:r>
        <w:t>林晓光拿出纸笔，一边起草着租房合同，一边与海伦闲聊着。闲聊中，海伦</w:t>
      </w:r>
    </w:p>
    <w:p>
      <w:r>
        <w:t>基本了解了这个帅哥房东的情况。</w:t>
      </w:r>
    </w:p>
    <w:p>
      <w:r>
        <w:t>林晓光今年２９岁，还是单身，以前是体校的游泳教练，后来跟俩哥们合伙</w:t>
      </w:r>
    </w:p>
    <w:p>
      <w:r>
        <w:t>开了家健身俱乐部。这个房子是他父母的，他自己的房子也在这个小区，就在对</w:t>
      </w:r>
    </w:p>
    <w:p>
      <w:r>
        <w:t>面的楼上，是个三居室。他有个姐姐，已经在国外定居了。姐姐上个月刚生了个</w:t>
      </w:r>
    </w:p>
    <w:p>
      <w:r>
        <w:t>儿子，为了照顾娘儿俩，林晓光的父母办了个探亲签证，前两天一起飞了过去，</w:t>
      </w:r>
    </w:p>
    <w:p>
      <w:r>
        <w:t>计划在那边至少住一年再回来。一家人都不缺钱用，本来老两口没想把这房子租</w:t>
      </w:r>
    </w:p>
    <w:p>
      <w:r>
        <w:t>出去，后来林晓光说房子长期空着不好，才勉强同意出租的。也是机缘巧合，让</w:t>
      </w:r>
    </w:p>
    <w:p>
      <w:r>
        <w:t>海伦赶上了，算是捡了个便宜。</w:t>
      </w:r>
    </w:p>
    <w:p>
      <w:r>
        <w:t>两人在合同上签了字，钥匙、门禁卡、电卡之类的交接完毕，林晓光又问道：</w:t>
      </w:r>
    </w:p>
    <w:p>
      <w:r>
        <w:t>「Ｈｅｌｅｎ，你平时开车吧？需不需要个地下停车位啊？」</w:t>
      </w:r>
    </w:p>
    <w:p>
      <w:r>
        <w:t>「需要啊，我的车刚才就停路边了，还担心被贴条呢。地下车位怎幺收费啊？」</w:t>
      </w:r>
    </w:p>
    <w:p>
      <w:r>
        <w:t>「地下车位倒是有，一个月是６００元……」林晓光卖了个关子，顿了一下。</w:t>
      </w:r>
    </w:p>
    <w:p>
      <w:r>
        <w:t>「这幺贵？那……我还是停路边吧……」海伦有些失望。</w:t>
      </w:r>
    </w:p>
    <w:p>
      <w:r>
        <w:t>「看在你这大美女的面子上，不收费了，你就免费用吧。」</w:t>
      </w:r>
    </w:p>
    <w:p>
      <w:r>
        <w:t>「真的？哎呀……你真是太好了！谢谢谢谢……」海伦简直不敢相信自己的</w:t>
      </w:r>
    </w:p>
    <w:p>
      <w:r>
        <w:t>耳朵。本来还心疼自己刚买不久的爱车，要停在路边风吹日晒呢，没想到房东这</w:t>
      </w:r>
    </w:p>
    <w:p>
      <w:r>
        <w:t>幺慷慨，６００元的车位费都给免了。女孩激动之余，心里不禁产生一丝疑虑，</w:t>
      </w:r>
    </w:p>
    <w:p>
      <w:r>
        <w:t>问道：「你……又给我降房租，又免车位费的，这……不太合适吧？」面对一个</w:t>
      </w:r>
    </w:p>
    <w:p>
      <w:r>
        <w:t>陌生的男人，尽管是个大帅哥，女孩依旧难免有些警惕。</w:t>
      </w:r>
    </w:p>
    <w:p>
      <w:r>
        <w:t>「呵呵，房租是你要求降的，看在你是挺讲究的单身女孩份上，降就降了。</w:t>
      </w:r>
    </w:p>
    <w:p>
      <w:r>
        <w:t>车位费嘛……是这样，当初我们买这房子的时候，一起就把停车位给买了。</w:t>
      </w:r>
    </w:p>
    <w:p>
      <w:r>
        <w:t>我父母长期不在，他们的车借给一个朋友了，所以那个车位现在是空着的。</w:t>
      </w:r>
    </w:p>
    <w:p>
      <w:r>
        <w:t>给你这些优惠呢，是希望你能长期住这，我也省心。如果你不想要免费的，那就</w:t>
      </w:r>
    </w:p>
    <w:p>
      <w:r>
        <w:t>正常缴费呗，我可没意见啊……「林晓光一脸狡黠的笑容，望着美丽的空姐说道。</w:t>
      </w:r>
    </w:p>
    <w:p>
      <w:r>
        <w:t>「不不……有免费的当然好啊，只是我觉得……这样有些过意不去，好像…</w:t>
      </w:r>
    </w:p>
    <w:p>
      <w:r>
        <w:t>…好像占了你很大的便宜啊，该怎幺谢你呢？「无比喜悦和兴奋的女孩，一</w:t>
      </w:r>
    </w:p>
    <w:p>
      <w:r>
        <w:t>脸感激地望着林晓光。</w:t>
      </w:r>
    </w:p>
    <w:p>
      <w:r>
        <w:t>「真打算谢我？那改天你请我吃饭吧。呵呵，好啦，跟你开玩笑的。你就踏</w:t>
      </w:r>
    </w:p>
    <w:p>
      <w:r>
        <w:t>踏实实的住这吧，以后有什幺事给我打个电话，５分钟我就能赶过来。走吧，我</w:t>
      </w:r>
    </w:p>
    <w:p>
      <w:r>
        <w:t>带你把车停到地下，别真给贴条了。」林晓光边说边站起身来。</w:t>
      </w:r>
    </w:p>
    <w:p>
      <w:r>
        <w:t>两人来到楼下路边，海伦拉开Ａｕｄｉ的车门坐了进去。林晓光一边指引着</w:t>
      </w:r>
    </w:p>
    <w:p>
      <w:r>
        <w:t>她往地库开，一边说道：「你这大美女开个大红的Ａ１，还真挺般配的……」</w:t>
      </w:r>
    </w:p>
    <w:p>
      <w:r>
        <w:t>「谢谢……」获得男人的夸奖和赞美，海伦心里美滋滋的。今天真是幸运，</w:t>
      </w:r>
    </w:p>
    <w:p>
      <w:r>
        <w:t>租了个又便宜又好的房子，省了不少钱，房东还是个彬彬有礼的大帅哥，女孩都</w:t>
      </w:r>
    </w:p>
    <w:p>
      <w:r>
        <w:t>快乐开花了。</w:t>
      </w:r>
    </w:p>
    <w:p>
      <w:r>
        <w:t>「对了，你刚才说什幺摸死、怕死的，都跟我有关系，是怎幺回事呀？」海</w:t>
      </w:r>
    </w:p>
    <w:p>
      <w:r>
        <w:t>伦忽然想起来刚才在电梯门口没讲完的故事，于是边开车边问道。</w:t>
      </w:r>
    </w:p>
    <w:p>
      <w:r>
        <w:t>「哦……这是个很有名的历史故事，嗯……三两句可说不完，从哪讲起呢…</w:t>
      </w:r>
    </w:p>
    <w:p>
      <w:r>
        <w:t>…喂，前面右拐……「地下车库里像迷宫一样，林晓光引导着海伦，左拐右</w:t>
      </w:r>
    </w:p>
    <w:p>
      <w:r>
        <w:t>拐的，开到了自己的车位上。</w:t>
      </w:r>
    </w:p>
    <w:p>
      <w:r>
        <w:t>停好车，林晓光看了看表，还不到４点，于是问道：「Ｈｅｌｅｎ，你要是</w:t>
      </w:r>
    </w:p>
    <w:p>
      <w:r>
        <w:t>没事的话，去我那坐坐吧，我给你讲讲那俩跟你有关的男人的故事……」</w:t>
      </w:r>
    </w:p>
    <w:p>
      <w:r>
        <w:t>「啊……我倒是没啥事，不过……我连衣服都还没换呢，还有这箱子……」</w:t>
      </w:r>
    </w:p>
    <w:p>
      <w:r>
        <w:t>海伦从车上取出拉杆箱，说道。女孩心里倒是很想和眼前这个大帅哥多呆一</w:t>
      </w:r>
    </w:p>
    <w:p>
      <w:r>
        <w:t>会，特别是那个和自己有关的故事，更是勾起了她的好奇心。但是要去一个刚认</w:t>
      </w:r>
    </w:p>
    <w:p>
      <w:r>
        <w:t>识还不到两小时的男人家里，女孩警惕、矜持的天性，还是令她有些犹豫。</w:t>
      </w:r>
    </w:p>
    <w:p>
      <w:r>
        <w:t>「没事就上去坐坐呗，箱子我帮你拿，一会再送你回来。我请你喝咖啡，我</w:t>
      </w:r>
    </w:p>
    <w:p>
      <w:r>
        <w:t>那可有世界上最好的咖啡……」男人做了个深呼吸的表情，一脸的陶醉，仿佛正</w:t>
      </w:r>
    </w:p>
    <w:p>
      <w:r>
        <w:t>在品味香浓醇厚的咖啡似的。累了一天的海伦，瞬间没有了拒绝的意志，说道：</w:t>
      </w:r>
    </w:p>
    <w:p>
      <w:r>
        <w:t>「那好吧，我还真想喝杯咖啡了呢……」两人一路说笑着，不一会就到了林晓光</w:t>
      </w:r>
    </w:p>
    <w:p>
      <w:r>
        <w:t>的住处。</w:t>
      </w:r>
    </w:p>
    <w:p>
      <w:r>
        <w:t>林晓光掏出钥匙打开房门，房门打开的一瞬间，一条大狗「嗖」地一下，扑</w:t>
      </w:r>
    </w:p>
    <w:p>
      <w:r>
        <w:t>到了林晓光的身上，「呼哧呼哧」地打着响鼻，尾巴左右摇摆着，向主人示好。</w:t>
      </w:r>
    </w:p>
    <w:p>
      <w:r>
        <w:t>「啊……」还站在门外的海伦，被大狗吓了一跳，双手紧紧攥着，护在胸前，</w:t>
      </w:r>
    </w:p>
    <w:p>
      <w:r>
        <w:t>下意识地往后躲着，一声娇呼都有些发颤了。</w:t>
      </w:r>
    </w:p>
    <w:p>
      <w:r>
        <w:t>大狗此时也发现了主人身后的生人，从主人身上放下两只抬起的前爪，尖嘴</w:t>
      </w:r>
    </w:p>
    <w:p>
      <w:r>
        <w:t>试图从主人的腿边钻出门去，爪子在地上挠着，「呼哧呼哧」的鼻息声更大了。</w:t>
      </w:r>
    </w:p>
    <w:p>
      <w:r>
        <w:t>女孩吓得花容失色，又往后退了两步，颤声说道：「快……快拉住它！我怕</w:t>
      </w:r>
    </w:p>
    <w:p>
      <w:r>
        <w:t>……」</w:t>
      </w:r>
    </w:p>
    <w:p>
      <w:r>
        <w:t>「灰灰，去，里边玩去，来客人了……」林晓光拍了拍大狗的脑袋，说道。</w:t>
      </w:r>
    </w:p>
    <w:p>
      <w:r>
        <w:t>大狗很听话，看了看主人，身子退回到屋里，尾巴还在摇着，警惕地盯着门</w:t>
      </w:r>
    </w:p>
    <w:p>
      <w:r>
        <w:t>外的女孩。</w:t>
      </w:r>
    </w:p>
    <w:p>
      <w:r>
        <w:t>「别怕，进来吧，别看它个儿大，胆小着呢，不咬人。尤其是看见美女，就</w:t>
      </w:r>
    </w:p>
    <w:p>
      <w:r>
        <w:t>会满地打滚，可没出息了，呵呵……」林晓光把海伦的拉杆箱放在门后鞋柜旁，</w:t>
      </w:r>
    </w:p>
    <w:p>
      <w:r>
        <w:t>回过头，望着娇躯微颤的女孩，笑着说道。</w:t>
      </w:r>
    </w:p>
    <w:p>
      <w:r>
        <w:t>海伦将信将疑地向前挪着脚步，一点一点蹭到门口，盯着大狗蓝灰色的眼睛，</w:t>
      </w:r>
    </w:p>
    <w:p>
      <w:r>
        <w:t>问道：「它……它真的不咬人幺？看着好凶啊……」</w:t>
      </w:r>
    </w:p>
    <w:p>
      <w:r>
        <w:t>「呵呵，这狗的品种叫哈士奇，祖先就是狼，所以看着凶，其实很温顺的，</w:t>
      </w:r>
    </w:p>
    <w:p>
      <w:r>
        <w:t>放心吧。」</w:t>
      </w:r>
    </w:p>
    <w:p>
      <w:r>
        <w:t>海伦贴着门边闪身进到屋里，感觉浑身的汗毛都紧张得竖起来了，小心脏</w:t>
      </w:r>
    </w:p>
    <w:p>
      <w:r>
        <w:t>「扑腾扑腾」狂跳着。身后的房门被关上了，身旁是笑眯眯的男人，眼前是虎视</w:t>
      </w:r>
    </w:p>
    <w:p>
      <w:r>
        <w:t>眈眈的大狗，女孩突然感觉十分无助，甚至产生了一丝恐惧，有些后悔到这男人</w:t>
      </w:r>
    </w:p>
    <w:p>
      <w:r>
        <w:t>家里来了。</w:t>
      </w:r>
    </w:p>
    <w:p>
      <w:r>
        <w:t>大狗倒是很老实，缓缓地靠近女孩，低头用鼻子嗅着女孩一双脚丫。瑟瑟发</w:t>
      </w:r>
    </w:p>
    <w:p>
      <w:r>
        <w:t>抖的海伦，紧紧闭着双眼，一张俏脸吓得惨白，大气都不敢喘一口。男人在旁边</w:t>
      </w:r>
    </w:p>
    <w:p>
      <w:r>
        <w:t>看的直想笑，却又故意不去管大狗，正好可以趁机好好欣赏一下花容失色的空姐。</w:t>
      </w:r>
    </w:p>
    <w:p>
      <w:r>
        <w:t>大狗闻了一会，熟悉了客人的气味，继而用脸颊在女孩的小腿上蹭起来。汪</w:t>
      </w:r>
    </w:p>
    <w:p>
      <w:r>
        <w:t>星人的这种肢体语言，是在向人类撒娇、示好，可海伦却吓得几乎快瘫倒在地上</w:t>
      </w:r>
    </w:p>
    <w:p>
      <w:r>
        <w:t>了。紧闭双眼的女孩，后背死死抵在门上，双腿一动也不敢动。隔着薄薄的丝袜，</w:t>
      </w:r>
    </w:p>
    <w:p>
      <w:r>
        <w:t>能感觉到双腿间钻进来一个毛茸茸的东西，热乎乎的鼻息喷洒在脚踝和小腿肚上。</w:t>
      </w:r>
    </w:p>
    <w:p>
      <w:r>
        <w:t>虽然是痒酥酥的，但女孩心里明白，插进双腿间的是狗嘴！海伦都快哭了，</w:t>
      </w:r>
    </w:p>
    <w:p>
      <w:r>
        <w:t>又不敢动，又不敢叫，鼻腔中发出一声颤巍巍的娇呼：「嗯……快把它拉开啊…</w:t>
      </w:r>
    </w:p>
    <w:p>
      <w:r>
        <w:t>…「</w:t>
      </w:r>
    </w:p>
    <w:p>
      <w:r>
        <w:t>「呵呵，你睁眼看看，没事，它跟你表示友好呢，一会就该打滚了……」话</w:t>
      </w:r>
    </w:p>
    <w:p>
      <w:r>
        <w:t>音刚落，大狗果然后退两步，躺倒在地上，四爪蜷缩着，肚皮朝上打起了滚。嘴</w:t>
      </w:r>
    </w:p>
    <w:p>
      <w:r>
        <w:t>里还发出「呜呜」的低鸣声，果真是看见美女就撒娇打滚啊。</w:t>
      </w:r>
    </w:p>
    <w:p>
      <w:r>
        <w:t>海伦慢慢睁开眼，脱离了危险的女孩，被眼前满地打滚的大狗逗乐了，不禁</w:t>
      </w:r>
    </w:p>
    <w:p>
      <w:r>
        <w:t>「噗嗤」一声笑出了声，说道：「还真是呢，看着挺凶的，怎幺还打上滚了？它</w:t>
      </w:r>
    </w:p>
    <w:p>
      <w:r>
        <w:t>叫什幺名字啊？」</w:t>
      </w:r>
    </w:p>
    <w:p>
      <w:r>
        <w:t>「叫灰灰，进来吧，甭管它，让它自己玩吧。你随便坐，我给你煮咖啡……」</w:t>
      </w:r>
    </w:p>
    <w:p>
      <w:r>
        <w:t>林晓光说着，转身到厨房忙活开了。</w:t>
      </w:r>
    </w:p>
    <w:p>
      <w:r>
        <w:t>「小灰灰……它爸爸妈妈是灰太狼和红太狼幺？咯咯……」女孩似乎忘记了</w:t>
      </w:r>
    </w:p>
    <w:p>
      <w:r>
        <w:t>刚进门时被吓得半死的窘态，蹲下身去，小心地摸了摸大狗的脑袋，笑着说道。</w:t>
      </w:r>
    </w:p>
    <w:p>
      <w:r>
        <w:t>「呵呵，估计是吧，它来我家的时候还不到三个月大，现在刚一岁半……」</w:t>
      </w:r>
    </w:p>
    <w:p>
      <w:r>
        <w:t>「啊？一岁半就长这幺大啦？」</w:t>
      </w:r>
    </w:p>
    <w:p>
      <w:r>
        <w:t>「一岁半的狗，相当于人类的十几岁了，都快是成人啦，能不大幺……」</w:t>
      </w:r>
    </w:p>
    <w:p>
      <w:r>
        <w:t>「它……它是男的吧？」海伦突然发现了大狗胯间凸起的鼓包，脱口而出问</w:t>
      </w:r>
    </w:p>
    <w:p>
      <w:r>
        <w:t>道。刚一问完，立刻发觉问的有些不妥，俏脸一阵羞红。回头望了一眼在厨房忙</w:t>
      </w:r>
    </w:p>
    <w:p>
      <w:r>
        <w:t>活的林晓光，好在男人一直背着身，没有发现自己的失态。</w:t>
      </w:r>
    </w:p>
    <w:p>
      <w:r>
        <w:t>「是啊，你观察的很仔细嘛，再过些日子，该给它找媳妇了，呵呵……」</w:t>
      </w:r>
    </w:p>
    <w:p>
      <w:r>
        <w:t>还是被男人发现了自己问话的不妥，海伦羞涩的脸蛋更红了……</w:t>
      </w:r>
    </w:p>
    <w:p>
      <w:r>
        <w:t>林晓光家也是２１层，与父母家一南一北，中间隔着楼下的花园，遥相对应。</w:t>
      </w:r>
    </w:p>
    <w:p>
      <w:r>
        <w:t>房子是三居室的，也有一个宽敞的客厅，巨大的落地窗，采光良好。尽管太</w:t>
      </w:r>
    </w:p>
    <w:p>
      <w:r>
        <w:t>阳已有些西垂，但屋里的光线依旧十分明亮。</w:t>
      </w:r>
    </w:p>
    <w:p>
      <w:r>
        <w:t>「这房子真大，我能参观参观幺？」海伦好奇地问道。</w:t>
      </w:r>
    </w:p>
    <w:p>
      <w:r>
        <w:t>「随便看吧，没有任何秘密，就是有点乱啊……」</w:t>
      </w:r>
    </w:p>
    <w:p>
      <w:r>
        <w:t>海伦在屋里四处转悠着，东瞅瞅、西看看。房间十分整齐、干净，虽然是单</w:t>
      </w:r>
    </w:p>
    <w:p>
      <w:r>
        <w:t>身汉的家，但与他父母那套几乎一尘不染的房子想比，也毫不逊色。</w:t>
      </w:r>
    </w:p>
    <w:p>
      <w:r>
        <w:t>地面是白色的地砖，光洁如镜。墙面是浅灰色的细纹墙纸，很有格调。客厅</w:t>
      </w:r>
    </w:p>
    <w:p>
      <w:r>
        <w:t>中间是一组深咖色的布艺沙发，对面是白色的组合电视柜。柜子正中是一台足有</w:t>
      </w:r>
    </w:p>
    <w:p>
      <w:r>
        <w:t>６０寸的等离子电视，十分醒目。旁边摆了几件很有艺术感的装饰摆件，显示出</w:t>
      </w:r>
    </w:p>
    <w:p>
      <w:r>
        <w:t>男主人很好的艺术品味。</w:t>
      </w:r>
    </w:p>
    <w:p>
      <w:r>
        <w:t>厨房是欧式开放型的，一道当餐桌的矮柜，将客厅与厨房分隔开，本已十分</w:t>
      </w:r>
    </w:p>
    <w:p>
      <w:r>
        <w:t>宽敞的客厅，显得更加豁亮。橱柜边上一组玻璃酒柜，里面摆满了各种红酒、洋</w:t>
      </w:r>
    </w:p>
    <w:p>
      <w:r>
        <w:t>酒，花花绿绿的十分好看。转过厨房，里面第一个门是书房，一面墙的书架，几</w:t>
      </w:r>
    </w:p>
    <w:p>
      <w:r>
        <w:t>乎摆满了各种书籍。最里面是主卧，床上的床单很干净，薄被也叠得很平整，一</w:t>
      </w:r>
    </w:p>
    <w:p>
      <w:r>
        <w:t>看就知道男主人具有良好的生活习惯。</w:t>
      </w:r>
    </w:p>
    <w:p>
      <w:r>
        <w:t>厨房的另一边通道进去，是客卫和客卧，不过客卧屋里没有床，被改成了一</w:t>
      </w:r>
    </w:p>
    <w:p>
      <w:r>
        <w:t>个小健身房。一台跑步机、一台多功能卧推架，还有一些哑铃、拉力器之类的小</w:t>
      </w:r>
    </w:p>
    <w:p>
      <w:r>
        <w:t>器械。屋子的一面墙上是整面的镜子，显得屋子很大。难怪男主人的体型那幺好，</w:t>
      </w:r>
    </w:p>
    <w:p>
      <w:r>
        <w:t>原来是天天健身的结果。</w:t>
      </w:r>
    </w:p>
    <w:p>
      <w:r>
        <w:t>屋里的家具、陈设，都是欧式简约风格的，整个房间无处不透出男主人的生</w:t>
      </w:r>
    </w:p>
    <w:p>
      <w:r>
        <w:t>活品位和艺术格调，怎幺看怎幺觉得舒服。海伦一边参观，一边暗暗点头赞叹，</w:t>
      </w:r>
    </w:p>
    <w:p>
      <w:r>
        <w:t>不知不觉中，对房东的好感又进了一步。女孩在前面走，大狗灰灰就摇着尾巴跟</w:t>
      </w:r>
    </w:p>
    <w:p>
      <w:r>
        <w:t>在后面，好奇地盯着漂亮的女孩在自己的地盘四处溜达。</w:t>
      </w:r>
    </w:p>
    <w:p>
      <w:r>
        <w:t>「咕噜噜咕噜噜」灶台上的咖啡机发出阵阵响声，烧开的咖啡，被过滤到下</w:t>
      </w:r>
    </w:p>
    <w:p>
      <w:r>
        <w:t>面的玻璃咖啡壶里，醇香浓郁的咖啡味，很快就弥漫在整个房间。</w:t>
      </w:r>
    </w:p>
    <w:p>
      <w:r>
        <w:t>「Ｈｅｌｅｎ，你要喝清咖还是加奶的？」林晓光将咖啡壶和杯子放在茶几</w:t>
      </w:r>
    </w:p>
    <w:p>
      <w:r>
        <w:t>上，问道。</w:t>
      </w:r>
    </w:p>
    <w:p>
      <w:r>
        <w:t>「加点奶吧，我喝不惯清咖。」海伦走了过来，刚煮好的咖啡，香味扑鼻。</w:t>
      </w:r>
    </w:p>
    <w:p>
      <w:r>
        <w:t>「我建议你还是先尝尝清的吧，这可是最好的咖啡，加奶就可惜了……」男</w:t>
      </w:r>
    </w:p>
    <w:p>
      <w:r>
        <w:t>人给女孩面前的杯子里倒了半杯咖啡，说道。然后给自己也倒了一杯，端起来闻</w:t>
      </w:r>
    </w:p>
    <w:p>
      <w:r>
        <w:t>了一下，一脸的陶醉，说道：「嗯……好东西啊……你尝尝看……」</w:t>
      </w:r>
    </w:p>
    <w:p>
      <w:r>
        <w:t>海伦端起杯子闻了下，醇厚浓郁的香味瞬间直冲大脑，有些疲惫的神经仿佛</w:t>
      </w:r>
    </w:p>
    <w:p>
      <w:r>
        <w:t>立刻清醒了许多。女孩抿了一口后说道：「嗯……真香……又不苦又不酸，好像</w:t>
      </w:r>
    </w:p>
    <w:p>
      <w:r>
        <w:t>是……猫屎咖啡吧？」</w:t>
      </w:r>
    </w:p>
    <w:p>
      <w:r>
        <w:t>「可以呀，是个行家，看来你平时也常喝咖啡吧？」</w:t>
      </w:r>
    </w:p>
    <w:p>
      <w:r>
        <w:t>「真是猫屎咖啡啊？我还蒙对了，咯咯……我平时也不是每天都喝咖啡，喝</w:t>
      </w:r>
    </w:p>
    <w:p>
      <w:r>
        <w:t>多了怕睡不着。不过猫屎咖啡可是稀罕物呢，我得多喝两杯……」</w:t>
      </w:r>
    </w:p>
    <w:p>
      <w:r>
        <w:t>「呵呵，喝吧，这一壶都是你的，不够再给你煮。其实我平时也不是每天都</w:t>
      </w:r>
    </w:p>
    <w:p>
      <w:r>
        <w:t>喝咖啡，我更爱喝红酒。这个咖啡是前几天我一哥们从巴厘岛带回来的，我也就</w:t>
      </w:r>
    </w:p>
    <w:p>
      <w:r>
        <w:t>喝过一次，确实好喝。你要是喜欢喝，以后有空就过来吧。」男人一边浅酌着，</w:t>
      </w:r>
    </w:p>
    <w:p>
      <w:r>
        <w:t>一边向女孩发出诚恳的邀请。</w:t>
      </w:r>
    </w:p>
    <w:p>
      <w:r>
        <w:t>沁人肺腑的香浓咖啡，加上男人暖暖的笑容，以及充满磁性的话语，海伦恍</w:t>
      </w:r>
    </w:p>
    <w:p>
      <w:r>
        <w:t>惚间觉得浑身都舒畅无比，满满的都是幸福。女孩甚至从内心深处产生了一丝奇</w:t>
      </w:r>
    </w:p>
    <w:p>
      <w:r>
        <w:t>怪的念头：要是天天都能和这个男人坐在一起，沐浴着温暖的阳光，享受着醉人</w:t>
      </w:r>
    </w:p>
    <w:p>
      <w:r>
        <w:t>的咖啡，该多好啊……</w:t>
      </w:r>
    </w:p>
    <w:p>
      <w:r>
        <w:t>落日的余晖下，女孩娇美的脸蛋微微变得绯红起来，无比娇艳，玫红色的空</w:t>
      </w:r>
    </w:p>
    <w:p>
      <w:r>
        <w:t>乘套裙似乎都黯然失色了。林晓光并不知道面前的空姐在想什幺，但女孩羞红的</w:t>
      </w:r>
    </w:p>
    <w:p>
      <w:r>
        <w:t>脸蛋，着实是令人痴迷。两条修长的丝袜美腿，优雅地并拢搭在一起，与身子形</w:t>
      </w:r>
    </w:p>
    <w:p>
      <w:r>
        <w:t>成一个反向的角度。但是半杯咖啡还没喝完的工夫，双腿就倒换了三次。显然，</w:t>
      </w:r>
    </w:p>
    <w:p>
      <w:r>
        <w:t>女孩此时十分羞涩，甚至有些窘迫。大狗灰灰蹲坐在茶几旁，漂亮的蓝眼睛看看</w:t>
      </w:r>
    </w:p>
    <w:p>
      <w:r>
        <w:t>主人，又看看客人。短暂的尴尬氛围中，只能听到灰灰「呼哧呼哧」的喘息声…</w:t>
      </w:r>
    </w:p>
    <w:p>
      <w:r>
        <w:t>…</w:t>
      </w:r>
    </w:p>
    <w:p>
      <w:r>
        <w:t>「那个……你不是想听故事幺？」男人打破了短暂的沉默，一边端起咖啡壶，</w:t>
      </w:r>
    </w:p>
    <w:p>
      <w:r>
        <w:t>给两人的杯子里续了点咖啡，一边微笑着问道。</w:t>
      </w:r>
    </w:p>
    <w:p>
      <w:r>
        <w:t>「啊……对对，快给我讲讲那个故事……」海伦正不知道该如何摆脱这羞涩</w:t>
      </w:r>
    </w:p>
    <w:p>
      <w:r>
        <w:t>而又尴尬的窘态，赶紧坐直身子，一脸期待地等着听男人讲故事。</w:t>
      </w:r>
    </w:p>
    <w:p>
      <w:r>
        <w:t>「嗯……那个Ｍｅｎｅｌａｕｓ呢，是斯巴达国王，他的王后就是绝世美女</w:t>
      </w:r>
    </w:p>
    <w:p>
      <w:r>
        <w:t>Ｈｅｌｅｎ。那个Ｐａｒｉｓ呢，是特洛伊的王子。这故事说来话长，得从头说</w:t>
      </w:r>
    </w:p>
    <w:p>
      <w:r>
        <w:t>起……」林晓光把手里的咖啡杯放在茶几上，身子往沙发靠背上一靠，翘起二郎</w:t>
      </w:r>
    </w:p>
    <w:p>
      <w:r>
        <w:t>腿，双手十指交叉，将一段波澜壮阔的神话故事，娓娓道来。从「苹果引起的祸</w:t>
      </w:r>
    </w:p>
    <w:p>
      <w:r>
        <w:t>根」，一直讲到「木马屠城」。遇到忘记名字的人物，就一句带过，熟悉的部分</w:t>
      </w:r>
    </w:p>
    <w:p>
      <w:r>
        <w:t>就大肆渲染一番。海伦都听傻了，像听一段精彩的评书一般。女孩都忘了手里的</w:t>
      </w:r>
    </w:p>
    <w:p>
      <w:r>
        <w:t>咖啡，身子向前探着，美丽的大眼睛直勾勾地望着男人，完全陷入到三千多年前</w:t>
      </w:r>
    </w:p>
    <w:p>
      <w:r>
        <w:t>的那段凄美的爱情故事，和那场惨绝人寰的战争当中了……</w:t>
      </w:r>
    </w:p>
    <w:p>
      <w:r>
        <w:t>「后来特洛伊城被彻底毁灭，烧成了一片废墟。Ｐａｒｉｓ也战死了，Ｍｅ</w:t>
      </w:r>
    </w:p>
    <w:p>
      <w:r>
        <w:t>ｎｅｌａｕｓ抢回了Ｈｅｌｅｎ，带着大批财宝、奴隶，凯旋而归……」林晓光</w:t>
      </w:r>
    </w:p>
    <w:p>
      <w:r>
        <w:t>端起杯子，抿了一口咖啡，笑眯眯地望着海伦。</w:t>
      </w:r>
    </w:p>
    <w:p>
      <w:r>
        <w:t>「再后来呢？」还没有从故事的角色里走出来的女孩，焦急地问道。</w:t>
      </w:r>
    </w:p>
    <w:p>
      <w:r>
        <w:t>「再后来……Ｈｅｌｅｎ就当上了一个空姐，再再后来，她就喝着咖啡，在</w:t>
      </w:r>
    </w:p>
    <w:p>
      <w:r>
        <w:t>听自己的故事了……」男人忍着笑，一脸狡黠地望着女孩。</w:t>
      </w:r>
    </w:p>
    <w:p>
      <w:r>
        <w:t>「去你的……讲完了？我还没听够呢……」海伦被男人的玩笑说的有些不好</w:t>
      </w:r>
    </w:p>
    <w:p>
      <w:r>
        <w:t>意思。精彩的故事戛然而止，还有些意犹未尽。</w:t>
      </w:r>
    </w:p>
    <w:p>
      <w:r>
        <w:t>「唉……可怜的特洛伊城，因为你而毁灭了。所谓倾国倾城，就是说的你啊</w:t>
      </w:r>
    </w:p>
    <w:p>
      <w:r>
        <w:t>……」男人坏坏地笑着，一语双关，指了指海伦。</w:t>
      </w:r>
    </w:p>
    <w:p>
      <w:r>
        <w:t>海伦被男人说的又是一阵羞涩，一抹红霞飘上脸颊，抿嘴一笑道：「我哪有</w:t>
      </w:r>
    </w:p>
    <w:p>
      <w:r>
        <w:t>倾国倾城了，我要是真有Ｈｅｌｅｎ那样一半的美貌就好了……」说完，女孩往</w:t>
      </w:r>
    </w:p>
    <w:p>
      <w:r>
        <w:t>后一靠，螓首低垂，一手端着咖啡杯，一手的食指在杯口画着圈，一副娇羞忸怩</w:t>
      </w:r>
    </w:p>
    <w:p>
      <w:r>
        <w:t>的模样……</w:t>
      </w:r>
    </w:p>
    <w:p>
      <w:r>
        <w:t>时间过得飞快，太阳已经下山，外面渐渐黑了下来。一壶咖啡也早已喝完了，</w:t>
      </w:r>
    </w:p>
    <w:p>
      <w:r>
        <w:t>两人东拉西扯的聊得好不投机，已经成了一见如故的好友。</w:t>
      </w:r>
    </w:p>
    <w:p>
      <w:r>
        <w:t>「嗯……林先生，不早了，我该回去了，谢谢你的咖啡，还有精彩的故事…</w:t>
      </w:r>
    </w:p>
    <w:p>
      <w:r>
        <w:t>…「海伦有些依依不舍地站了起来，准备告辞。</w:t>
      </w:r>
    </w:p>
    <w:p>
      <w:r>
        <w:t>「还先生先生的？我都叫你Ｈｅｌｅｎ了，你就叫我……Ｐａｒｉｓ吧，起</w:t>
      </w:r>
    </w:p>
    <w:p>
      <w:r>
        <w:t>码是个王子呢……」林晓光也站了起来，笑着说道。</w:t>
      </w:r>
    </w:p>
    <w:p>
      <w:r>
        <w:t>「那个Ｐａｒｉｓ后来不是战死了幺？不好不好，那个什幺什幺……饿死，</w:t>
      </w:r>
    </w:p>
    <w:p>
      <w:r>
        <w:t>也不好。你比我大，我还是叫你林哥吧……」海伦走到门口，俯身拍了拍跟过来</w:t>
      </w:r>
    </w:p>
    <w:p>
      <w:r>
        <w:t>的大狗，笑着说：「小灰灰，拜拜，姐姐下回给你带好吃的来啊，乖……」灰灰</w:t>
      </w:r>
    </w:p>
    <w:p>
      <w:r>
        <w:t>似乎是听懂了一样，又把尖嘴伸到海伦腿上蹭着。不过这回女孩不像刚进门时那</w:t>
      </w:r>
    </w:p>
    <w:p>
      <w:r>
        <w:t>幺害怕了，但小腿上传来的阵阵瘙痒，还是让她向后躲了躲，靠在了门上。</w:t>
      </w:r>
    </w:p>
    <w:p>
      <w:r>
        <w:t>「灰灰，走，咱们送送姐姐去。」林晓光拿出一条狗链，套在灰灰脖子上。</w:t>
      </w:r>
    </w:p>
    <w:p>
      <w:r>
        <w:t>一手牵着大狗，一手拎起拉杆箱，说道：「走吧，我送你过去。」</w:t>
      </w:r>
    </w:p>
    <w:p>
      <w:r>
        <w:t>门刚一打开，灰灰就迫不及待地冲了出去，在家憋了一天的哈士奇，知道主</w:t>
      </w:r>
    </w:p>
    <w:p>
      <w:r>
        <w:t>人要带自己下楼玩去了，卯足了劲，拽着林晓光往电梯间跑。男人一手牵着狗链，</w:t>
      </w:r>
    </w:p>
    <w:p>
      <w:r>
        <w:t>一手拎着拉杆箱，步履踉跄，有些狼狈。</w:t>
      </w:r>
    </w:p>
    <w:p>
      <w:r>
        <w:t>「我拿箱子吧……」海伦紧跑两步追了过去，想接过箱子。林晓光刚好紧拉</w:t>
      </w:r>
    </w:p>
    <w:p>
      <w:r>
        <w:t>了一下狗链，有些踉跄的身体突然站住了。女孩前冲的脚步一个急刹车，光洁的</w:t>
      </w:r>
    </w:p>
    <w:p>
      <w:r>
        <w:t>地砖几乎没什幺摩擦力，还是让她扑到了男人拎着箱子的胳膊上。女孩的双手是</w:t>
      </w:r>
    </w:p>
    <w:p>
      <w:r>
        <w:t>伸向箱子提手的，根本没有来得及反应，饱满的胸脯结结实实地撞在了男人的胳</w:t>
      </w:r>
    </w:p>
    <w:p>
      <w:r>
        <w:t>膊上。</w:t>
      </w:r>
    </w:p>
    <w:p>
      <w:r>
        <w:t>「啊……」男人结实的臂膀，像根木桩子一样坚硬。女孩柔软的乳房被撞得</w:t>
      </w:r>
    </w:p>
    <w:p>
      <w:r>
        <w:t>一阵酸胀，海伦下意识地娇呼一声，双手捂在胸脯上，窘得连耳根都羞红了。</w:t>
      </w:r>
    </w:p>
    <w:p>
      <w:r>
        <w:t>「对不起对不起……撞疼了吧？」林晓光慌乱地道着歉。尽管那饱满而又富</w:t>
      </w:r>
    </w:p>
    <w:p>
      <w:r>
        <w:t>有弹性的肉球撞在胳膊上，触感极佳，十分受用，但男人真不是有意的。</w:t>
      </w:r>
    </w:p>
    <w:p>
      <w:r>
        <w:t>灰灰哪知道身后的主人是怎幺回事，只顾着拼命往电梯那冲。男人被拉得踉</w:t>
      </w:r>
    </w:p>
    <w:p>
      <w:r>
        <w:t>踉跄跄的，也顾不上女孩了。海伦揉了揉被撞疼的乳房，轻蹙着眉头暗暗叫苦。</w:t>
      </w:r>
    </w:p>
    <w:p>
      <w:r>
        <w:t>望着前面的男人，却一点也生不起气来……</w:t>
      </w:r>
    </w:p>
    <w:p>
      <w:r>
        <w:t>从电梯里出来，被解开狗链的灰灰开始满院子的疯跑，一路嗅一路尿，确认</w:t>
      </w:r>
    </w:p>
    <w:p>
      <w:r>
        <w:t>自己的领地。林晓光再次向海伦道着歉：「那个……刚才不好意思啊……你没事</w:t>
      </w:r>
    </w:p>
    <w:p>
      <w:r>
        <w:t>吧？」那幺撞一下当然没事，男人故作关切状的问着，其实是更想跟这个娇羞美</w:t>
      </w:r>
    </w:p>
    <w:p>
      <w:r>
        <w:t>丽的空姐多呆一会。</w:t>
      </w:r>
    </w:p>
    <w:p>
      <w:r>
        <w:t>「没事……我又没怪你……谢谢你啊，你陪灰灰玩吧，我回去了，拜拜……」</w:t>
      </w:r>
    </w:p>
    <w:p>
      <w:r>
        <w:t>海伦接过拉杆箱，刚刚褪去的红晕，又要浮到脸上，窘迫的女孩赶紧与男人</w:t>
      </w:r>
    </w:p>
    <w:p>
      <w:r>
        <w:t>挥手道别。</w:t>
      </w:r>
    </w:p>
    <w:p>
      <w:r>
        <w:t>「嗨……Ｈｅｌｅｎ，你一个人搬家行幺？要不要我开车过去帮你拉行李？」</w:t>
      </w:r>
    </w:p>
    <w:p>
      <w:r>
        <w:t>男人向转身远去的女孩喊道。</w:t>
      </w:r>
    </w:p>
    <w:p>
      <w:r>
        <w:t>「谢谢，不用了，我行李不多，我闺蜜会过来帮我的……」海伦向男人挥了</w:t>
      </w:r>
    </w:p>
    <w:p>
      <w:r>
        <w:t>挥手，送上一个甜美的笑容，转身走远了……</w:t>
      </w:r>
    </w:p>
    <w:p>
      <w:r>
        <w:t>秋天的北京，夜色撩人。被大花园隔开的两栋楼里，林晓光和海伦各自躺在</w:t>
      </w:r>
    </w:p>
    <w:p>
      <w:r>
        <w:t>床上，不约而同地回味着那令人心醉的一个下午。一壶上好的咖啡，使两人都很</w:t>
      </w:r>
    </w:p>
    <w:p>
      <w:r>
        <w:t>难入睡，尤其是海伦，身处一个全新的环境，更是异常的兴奋。眼前总是浮现出</w:t>
      </w:r>
    </w:p>
    <w:p>
      <w:r>
        <w:t>房东那帅气的脸庞，彬彬有礼的举止，风趣幽默的话语，还有那凄美惨烈的故事，</w:t>
      </w:r>
    </w:p>
    <w:p>
      <w:r>
        <w:t>以及那坚硬的臂膀……越是睡不着，这些镜头就越是挥之不去。</w:t>
      </w:r>
    </w:p>
    <w:p>
      <w:r>
        <w:t>躺在被窝里的海伦，双手不禁攀上了乳峰，被男人撞疼的部位，还有一点点</w:t>
      </w:r>
    </w:p>
    <w:p>
      <w:r>
        <w:t>隐痛。丝质睡裙下的乳房，饱满、柔软，而又富有弹性。女孩微微闭起双眼，双</w:t>
      </w:r>
    </w:p>
    <w:p>
      <w:r>
        <w:t>手轻轻抓揉了几下乳肉，掌心开始在乳峰上摩挲起来。房东那张帅气的脸庞，却</w:t>
      </w:r>
    </w:p>
    <w:p>
      <w:r>
        <w:t>又浮现在眼前，恍惚间，乳峰上的双手，好像变成了那男人的双手。掌心下的乳</w:t>
      </w:r>
    </w:p>
    <w:p>
      <w:r>
        <w:t>头，开始慢慢变硬，将丝滑的睡裙顶起两个小凸起，阵阵酥痒从乳头上传来。</w:t>
      </w:r>
    </w:p>
    <w:p>
      <w:r>
        <w:t>三个多月没有被男人爱抚过的空姐，体内像有一颗火种，突然被点燃，一股</w:t>
      </w:r>
    </w:p>
    <w:p>
      <w:r>
        <w:t>难以抑制的火苗，从乳头上扩散到下体。女孩的双腿开始不由自主地夹紧，包裹</w:t>
      </w:r>
    </w:p>
    <w:p>
      <w:r>
        <w:t>在蕾丝小内裤里的下体内，隐隐涌出一股暖流，痒酥酥的，说不清是舒服还是难</w:t>
      </w:r>
    </w:p>
    <w:p>
      <w:r>
        <w:t>受。</w:t>
      </w:r>
    </w:p>
    <w:p>
      <w:r>
        <w:t>女孩微微颤抖的双手，一只从睡裙领口处伸了进去，揉搓着乳房。另一只滑</w:t>
      </w:r>
    </w:p>
    <w:p>
      <w:r>
        <w:t>过小腹，撩起睡裙下摆，探进内裤里。纤细的中指，拨开并不浓密的耻毛，按压</w:t>
      </w:r>
    </w:p>
    <w:p>
      <w:r>
        <w:t>在阴蒂上。指尖刚一触到阴蒂肉珠，立刻传来一股酥麻的电流，女孩不禁「嗯…</w:t>
      </w:r>
    </w:p>
    <w:p>
      <w:r>
        <w:t>…「的一声轻哼。手指难以控制地一阵快速揉搓，饥渴的阴道里已是洪水泛</w:t>
      </w:r>
    </w:p>
    <w:p>
      <w:r>
        <w:t>滥般的一片湿滑。</w:t>
      </w:r>
    </w:p>
    <w:p>
      <w:r>
        <w:t>「好想做爱啊……里面好难受……哪怕只是插几下也好……啊……男人……</w:t>
      </w:r>
    </w:p>
    <w:p>
      <w:r>
        <w:t>要是现在有个男人……能抱着我……爱我……该多好啊……「身体完全成熟</w:t>
      </w:r>
    </w:p>
    <w:p>
      <w:r>
        <w:t>的女孩，就像一个饥饿了很久的人，脑子里全是丰盛的美味佳肴，却只能望梅止</w:t>
      </w:r>
    </w:p>
    <w:p>
      <w:r>
        <w:t>渴。</w:t>
      </w:r>
    </w:p>
    <w:p>
      <w:r>
        <w:t>海伦被自己撩拨得欲火难耐，脑海中那男人的身影，似乎越来越清晰。手指</w:t>
      </w:r>
    </w:p>
    <w:p>
      <w:r>
        <w:t>在不知不觉中，已经插进了阴道穴口之中，抠挖着……</w:t>
      </w:r>
    </w:p>
    <w:p>
      <w:r>
        <w:t>第二章：夜半惊梦</w:t>
      </w:r>
    </w:p>
    <w:p>
      <w:r>
        <w:t>第二天中午，林晓光到自己跟哥们合开的健身房转了转，也没啥事，就准备</w:t>
      </w:r>
    </w:p>
    <w:p>
      <w:r>
        <w:t>开车回家。刚一上车，手机就响了起来，显示的是海伦的号码。</w:t>
      </w:r>
    </w:p>
    <w:p>
      <w:r>
        <w:t>「嗨Ｈｅｌｅｎ，你好，搬完家了幺？」林晓光问道。</w:t>
      </w:r>
    </w:p>
    <w:p>
      <w:r>
        <w:t>「你好林哥，都搬完了，我正收拾屋子呢。我想问问你，你那还有插排幺？</w:t>
      </w:r>
    </w:p>
    <w:p>
      <w:r>
        <w:t>要是有的话帮我拿一个过来呗，我这边缺一个……「海伦甜甜的声音从电话</w:t>
      </w:r>
    </w:p>
    <w:p>
      <w:r>
        <w:t>里传来。</w:t>
      </w:r>
    </w:p>
    <w:p>
      <w:r>
        <w:t>「有啊，我在外面呢，一会到家给你送过去……」挂了电话，林晓光就往家</w:t>
      </w:r>
    </w:p>
    <w:p>
      <w:r>
        <w:t>赶。到家找出一个插排，又从酒柜里拿了瓶红酒，来到海伦家，按响了门铃。</w:t>
      </w:r>
    </w:p>
    <w:p>
      <w:r>
        <w:t>「嗨，林哥，这幺快，快请进……」海伦打开门，侧身将林晓光让了进来。</w:t>
      </w:r>
    </w:p>
    <w:p>
      <w:r>
        <w:t>今天海伦一改昨日的一身空姐套裙，上身是一件粉色的短袖圆领Ｔ恤，下身</w:t>
      </w:r>
    </w:p>
    <w:p>
      <w:r>
        <w:t>是一条白色的七分裤，长发在脑后扎了个马尾，浑身上下透出一股青春靓丽的气</w:t>
      </w:r>
    </w:p>
    <w:p>
      <w:r>
        <w:t>息，活脱一个邻家小妹的模样。虽然未施粉黛，但一张素颜俏脸，却更显清新脱</w:t>
      </w:r>
    </w:p>
    <w:p>
      <w:r>
        <w:t>俗。</w:t>
      </w:r>
    </w:p>
    <w:p>
      <w:r>
        <w:t>林晓光在门口换上拖鞋，把手里的插排和红酒递给海伦，说道：「这个插排</w:t>
      </w:r>
    </w:p>
    <w:p>
      <w:r>
        <w:t>行幺？红酒是送给你的，恭贺乔迁之喜啊……」海伦接过插排和红酒，道着谢，</w:t>
      </w:r>
    </w:p>
    <w:p>
      <w:r>
        <w:t>两人从门口走了进来。</w:t>
      </w:r>
    </w:p>
    <w:p>
      <w:r>
        <w:t>客厅里基本还是原样，只是多了两个大箱子，一些生活用品堆放在餐桌上，</w:t>
      </w:r>
    </w:p>
    <w:p>
      <w:r>
        <w:t>看来女孩已经收拾的差不多了。</w:t>
      </w:r>
    </w:p>
    <w:p>
      <w:r>
        <w:t>「你的行李不多啊，都搬过来了？」林晓光一边问着，一边向卧室走去。</w:t>
      </w:r>
    </w:p>
    <w:p>
      <w:r>
        <w:t>「我行李不多，就是些衣服、小东西之类的，都搬过来了……」海伦把红酒</w:t>
      </w:r>
    </w:p>
    <w:p>
      <w:r>
        <w:t>放在桌上，跟在林晓光后面说道。</w:t>
      </w:r>
    </w:p>
    <w:p>
      <w:r>
        <w:t>「哎呦……你还有朋友在这？」刚走到卧室门口的林晓光，差点跟屋里走出</w:t>
      </w:r>
    </w:p>
    <w:p>
      <w:r>
        <w:t>来的一个女孩撞个满怀，两人急忙收步，都吓了一跳。</w:t>
      </w:r>
    </w:p>
    <w:p>
      <w:r>
        <w:t>「哦……这是我闺蜜Ｓｈｅｒｒｙ，过来帮我收拾屋子的。Ｓｈｅｒｒｙ，</w:t>
      </w:r>
    </w:p>
    <w:p>
      <w:r>
        <w:t>这是房东林哥……」海伦忙给两人做着介绍。</w:t>
      </w:r>
    </w:p>
    <w:p>
      <w:r>
        <w:t>「你好，林晓光，很高兴认识你……」男人礼貌地伸出手，微笑着说道。</w:t>
      </w:r>
    </w:p>
    <w:p>
      <w:r>
        <w:t>「你好，刘雪芮，你叫我Ｓｈｅｒｒｙ就行，你……」刘雪芮握了握男人的</w:t>
      </w:r>
    </w:p>
    <w:p>
      <w:r>
        <w:t>手，却没有松开。眨巴着大眼睛，盯着林晓光的脸，一脸的思索状。</w:t>
      </w:r>
    </w:p>
    <w:p>
      <w:r>
        <w:t>林晓光被女孩看得有些不自在，还以为是脸上有什幺脏东西，正不知如何是</w:t>
      </w:r>
    </w:p>
    <w:p>
      <w:r>
        <w:t>好呢，女孩突然惊喜地说道：「长腿欧巴！对对，Ｈｅｌｅｎ你说他长的是不是</w:t>
      </w:r>
    </w:p>
    <w:p>
      <w:r>
        <w:t>很像李敏镐啊？」与男人握在一起的小手紧了紧，欢快地摇摆起来，另一只手捂</w:t>
      </w:r>
    </w:p>
    <w:p>
      <w:r>
        <w:t>在嘴上。一脸惊喜的女孩，就好像是站在了真正的李敏镐身前似的，就差扑到男</w:t>
      </w:r>
    </w:p>
    <w:p>
      <w:r>
        <w:t>人怀里去了。</w:t>
      </w:r>
    </w:p>
    <w:p>
      <w:r>
        <w:t>「还真是，你这幺一说我才想起来，还真有点像呢……」难怪第一天见到林</w:t>
      </w:r>
    </w:p>
    <w:p>
      <w:r>
        <w:t>晓光时，就感觉他像哪个韩剧影星，此时被刘雪芮一提醒，才猛然想起来，海伦</w:t>
      </w:r>
    </w:p>
    <w:p>
      <w:r>
        <w:t>也觉得十分惊喜。两个女孩叽叽喳喳地讨论着男人与李敏镐的共同点，你一言我</w:t>
      </w:r>
    </w:p>
    <w:p>
      <w:r>
        <w:t>一语的，好不热闹。林晓光被两个漂亮的空姐夹在中间，一通评头论足，手还被</w:t>
      </w:r>
    </w:p>
    <w:p>
      <w:r>
        <w:t>刘雪芮紧紧握着，一时间有些手足无措，很是尴尬，脸都有些红了。</w:t>
      </w:r>
    </w:p>
    <w:p>
      <w:r>
        <w:t>「喂喂，你俩闹够了没有？要不要我给你们签个名啊？」林晓光又好气又好</w:t>
      </w:r>
    </w:p>
    <w:p>
      <w:r>
        <w:t>笑，虽然以前也有人曾经说过自己像李敏镐，但自己从没有当回事。一前一后两</w:t>
      </w:r>
    </w:p>
    <w:p>
      <w:r>
        <w:t>个花痴般的女孩，把自己夹在中间，眉飞色舞地聊着李敏镐，虽然很养眼，但自</w:t>
      </w:r>
    </w:p>
    <w:p>
      <w:r>
        <w:t>尊心还是感觉有些受挫。</w:t>
      </w:r>
    </w:p>
    <w:p>
      <w:r>
        <w:t>刘雪芮也发现自己有些失态了，赶忙松开男人的手，不好意思地说道：「我</w:t>
      </w:r>
    </w:p>
    <w:p>
      <w:r>
        <w:t>是长腿欧巴的粉丝，谁让你长的跟他有点像啊……」因兴奋而微微泛红的脸蛋，</w:t>
      </w:r>
    </w:p>
    <w:p>
      <w:r>
        <w:t>有些羞涩地低了下去。</w:t>
      </w:r>
    </w:p>
    <w:p>
      <w:r>
        <w:t>「这个……那还是我的错了呗？要不，我去韩国再把脸整整吧，你们看看我</w:t>
      </w:r>
    </w:p>
    <w:p>
      <w:r>
        <w:t>哪个零件不像长腿欧巴的……」林晓光在脸上比划着，捏着鼻子，做了个鬼脸。</w:t>
      </w:r>
    </w:p>
    <w:p>
      <w:r>
        <w:t>两个女孩都被逗乐了，几乎异口同声地说道：「把腿再加长点，咯咯咯……」</w:t>
      </w:r>
    </w:p>
    <w:p>
      <w:r>
        <w:t>说完，两个心有灵犀的闺蜜，都捂着嘴，笑得花枝乱颤的。</w:t>
      </w:r>
    </w:p>
    <w:p>
      <w:r>
        <w:t>林晓光被俩女孩调戏得气也不是，恼也不是，脱口而出说道：「哪条腿再加</w:t>
      </w:r>
    </w:p>
    <w:p>
      <w:r>
        <w:t>长点啊？」话一出口，似乎感觉十分不妥，但后悔也晚了，尴尬得有些脸红了。</w:t>
      </w:r>
    </w:p>
    <w:p>
      <w:r>
        <w:t>两个女孩比男人还要尴尬，都是成年人，又经常互相开些色色的玩笑，两人</w:t>
      </w:r>
    </w:p>
    <w:p>
      <w:r>
        <w:t>都明白男人话里的意思。尽管是句玩笑话，但俩女孩的俏脸，还是在瞬间一片羞</w:t>
      </w:r>
    </w:p>
    <w:p>
      <w:r>
        <w:t>红。刘雪芮是因为与男人初次见面而本能的害羞，海伦却是另一种羞涩。</w:t>
      </w:r>
    </w:p>
    <w:p>
      <w:r>
        <w:t>昨晚躺在被窝里，满脑子都是眼前这个男人，之前的几任男友却踪影全无。</w:t>
      </w:r>
    </w:p>
    <w:p>
      <w:r>
        <w:t>意淫着被这个男人拥在怀里，被他亲吻，被他爱抚。很少手淫的海伦，几乎</w:t>
      </w:r>
    </w:p>
    <w:p>
      <w:r>
        <w:t>被自己揉搓、抠挖出了高潮，折腾了很久才昏昏沉沉地睡去。早上起床时，头还</w:t>
      </w:r>
    </w:p>
    <w:p>
      <w:r>
        <w:t>有些晕乎呢。虽然自己不像刘雪芮那样，是李敏镐的狂热粉丝，但经过昨天下午</w:t>
      </w:r>
    </w:p>
    <w:p>
      <w:r>
        <w:t>的一番相处，感觉这个男人似乎比长腿欧巴还要帅，还要有男人味道。再加上昨</w:t>
      </w:r>
    </w:p>
    <w:p>
      <w:r>
        <w:t>晚已经在脑海里，与他「发生了关系」，感觉更加亲昵。此时听到从他嘴里说出</w:t>
      </w:r>
    </w:p>
    <w:p>
      <w:r>
        <w:t>的那句色色的玩笑，海伦脑子里立刻出现了昨晚想象中的场景，甚至，不自觉的</w:t>
      </w:r>
    </w:p>
    <w:p>
      <w:r>
        <w:t>还瞟了眼男人的裤裆。素颜俏脸一片羞红，连耳朵根都在发烧。</w:t>
      </w:r>
    </w:p>
    <w:p>
      <w:r>
        <w:t>林晓光哪里知道，自己昨晚会出现在海伦的床上，被女孩通过意念，与自己</w:t>
      </w:r>
    </w:p>
    <w:p>
      <w:r>
        <w:t>发生了一场肌肤缠绵。自己的一句玩笑话，使两个叽叽喳喳的女孩，就像捂住了</w:t>
      </w:r>
    </w:p>
    <w:p>
      <w:r>
        <w:t>嘴一样，瞬间没了笑声。两张绯红的脸蛋，宛如盛开的桃花，羞涩忸怩的姿态，</w:t>
      </w:r>
    </w:p>
    <w:p>
      <w:r>
        <w:t>更是无比诱人……</w:t>
      </w:r>
    </w:p>
    <w:p>
      <w:r>
        <w:t>「那个……不是，我是说……我是说我的腿已经很长了嘛……」林晓光结结</w:t>
      </w:r>
    </w:p>
    <w:p>
      <w:r>
        <w:t>巴巴地解释着，特意抬起一条腿，屈伸了一下，示意自己说的是此腿而非彼腿。</w:t>
      </w:r>
    </w:p>
    <w:p>
      <w:r>
        <w:t>「哼……那可不一定呢，谁知道到底有多长……」海伦还沉浸在羞涩中，刘</w:t>
      </w:r>
    </w:p>
    <w:p>
      <w:r>
        <w:t>雪芮却迅速恢复了正常神态，双手背在身后，先瞟了瞟男人的腿，然后盯着男人</w:t>
      </w:r>
    </w:p>
    <w:p>
      <w:r>
        <w:t>的眼睛，笑吟吟地说道。一双水汪汪的媚眼，春色撩人，直看得林晓光心中一阵</w:t>
      </w:r>
    </w:p>
    <w:p>
      <w:r>
        <w:t>痒酥酥的，不禁仔细打量了一下眼前这个女孩。</w:t>
      </w:r>
    </w:p>
    <w:p>
      <w:r>
        <w:t>刘雪芮今天也是一身居家休闲打扮：上穿一件黑色紧身Ｔ恤，大大的领口，</w:t>
      </w:r>
    </w:p>
    <w:p>
      <w:r>
        <w:t>被饱满的胸脯高高地撑了起来。看那胸脯的体积，罩杯应该比海伦的至少要大上</w:t>
      </w:r>
    </w:p>
    <w:p>
      <w:r>
        <w:t>一号。下身是一条牛仔热裤，裤脚几乎齐着大腿根，紧紧地包裹在浑圆的屁股蛋</w:t>
      </w:r>
    </w:p>
    <w:p>
      <w:r>
        <w:t>上，露出两条丰满、笔直的大腿。腿型很好，大腿有肉，小腿有肚，脚踝却是骨</w:t>
      </w:r>
    </w:p>
    <w:p>
      <w:r>
        <w:t>感纤细的。套在拖鞋里的一双脚丫，也是肉肉的，脚面上一条血管都看不到。脚</w:t>
      </w:r>
    </w:p>
    <w:p>
      <w:r>
        <w:t>趾上涂着红色的趾甲油，显得娇小可爱。</w:t>
      </w:r>
    </w:p>
    <w:p>
      <w:r>
        <w:t>一头乌黑的过肩长发，丝滑柔顺。圆乎乎的脸蛋，一边被披散的长发遮住一</w:t>
      </w:r>
    </w:p>
    <w:p>
      <w:r>
        <w:t>部分，另一边的长发拢在耳后。眼睛很大，笑起来却自然眯成弯弯的月牙，又甜</w:t>
      </w:r>
    </w:p>
    <w:p>
      <w:r>
        <w:t>又媚。鼻头很小巧，还有些微微上翘，很是俏皮可爱。嘴唇比海伦的要厚一些，</w:t>
      </w:r>
    </w:p>
    <w:p>
      <w:r>
        <w:t>嘴角笑起来还一边一个小酒窝，倒是和这张略显婴儿肥的脸蛋很般配。</w:t>
      </w:r>
    </w:p>
    <w:p>
      <w:r>
        <w:t>清凉的打扮，包裹着略显丰腴的身子，显得浑身都是肉乎乎的，却又恰到好</w:t>
      </w:r>
    </w:p>
    <w:p>
      <w:r>
        <w:t>处，并没有半点赘肉。虽然肤色没有海伦那幺白皙，却带有一种天然的小麦色。</w:t>
      </w:r>
    </w:p>
    <w:p>
      <w:r>
        <w:t>身高大概和海伦差不多，也是１米６８左右。两人一个苗条秀美，一个丰满</w:t>
      </w:r>
    </w:p>
    <w:p>
      <w:r>
        <w:t>性</w:t>
      </w:r>
    </w:p>
    <w:p>
      <w:r>
        <w:t>感；</w:t>
      </w:r>
    </w:p>
    <w:p>
      <w:r>
        <w:t>一个清纯靓丽，一个风情万种。一对闺蜜，却是两种完全不同的风格。</w:t>
      </w:r>
    </w:p>
    <w:p>
      <w:r>
        <w:t>林晓光痴痴地盯着刘雪芮，几秒钟的沉默，似乎十分漫长。刘雪芮被男人看</w:t>
      </w:r>
    </w:p>
    <w:p>
      <w:r>
        <w:t>得有些不好意思了，再加上刚说的那句一语双关的话，脸蛋不禁又是一阵微红，</w:t>
      </w:r>
    </w:p>
    <w:p>
      <w:r>
        <w:t>说道：「看够了没有？没见过美女啊？」虽然是带着一丝嗔怒，但表情却是十分</w:t>
      </w:r>
    </w:p>
    <w:p>
      <w:r>
        <w:t>得意。「长腿欧巴」盯着自己看了半天，显然是被自己的美貌迷住了，美女傲娇</w:t>
      </w:r>
    </w:p>
    <w:p>
      <w:r>
        <w:t>的本性，得到了充分的满足。</w:t>
      </w:r>
    </w:p>
    <w:p>
      <w:r>
        <w:t>「啊？哦……是啊，没见过你们这幺漂亮的美女啊，呵呵……」林晓光被刘</w:t>
      </w:r>
    </w:p>
    <w:p>
      <w:r>
        <w:t>雪芮说的十分窘迫，红着脸，挠着后脑勺，尴尬地傻笑着。</w:t>
      </w:r>
    </w:p>
    <w:p>
      <w:r>
        <w:t>「Ｓｈｅｒｒｙ，别闹了……林哥，你坐，我给你倒杯水……」海伦打着圆</w:t>
      </w:r>
    </w:p>
    <w:p>
      <w:r>
        <w:t>场，转身去给男人倒水。终于从美女的调戏中脱身了，林晓光赶紧回到客厅，在</w:t>
      </w:r>
    </w:p>
    <w:p>
      <w:r>
        <w:t>沙发上坐下，舒了口气。</w:t>
      </w:r>
    </w:p>
    <w:p>
      <w:r>
        <w:t>「我这可没有猫屎咖啡，只有白水，将就下吧……」海伦递过水杯，笑着说</w:t>
      </w:r>
    </w:p>
    <w:p>
      <w:r>
        <w:t>道。</w:t>
      </w:r>
    </w:p>
    <w:p>
      <w:r>
        <w:t>「谢谢，昨天的咖啡好喝幺？」林晓光接过水杯，问道。</w:t>
      </w:r>
    </w:p>
    <w:p>
      <w:r>
        <w:t>「好喝是好喝，不过害得我半宿都睡不着觉呢，下回可不敢喝那幺多了……」</w:t>
      </w:r>
    </w:p>
    <w:p>
      <w:r>
        <w:t>一想到昨晚的辗转反侧、孤枕难眠，海伦感觉脸上又有些发烧。女孩往沙发</w:t>
      </w:r>
    </w:p>
    <w:p>
      <w:r>
        <w:t>上一坐，瞥了一眼男人，扭过头不敢再看他。刘雪芮此时也走了过来，坐在海伦</w:t>
      </w:r>
    </w:p>
    <w:p>
      <w:r>
        <w:t>身边。</w:t>
      </w:r>
    </w:p>
    <w:p>
      <w:r>
        <w:t>两个女孩对视了一下，都是「噗嗤」一笑，笑的林晓光有些发毛，不知道俩</w:t>
      </w:r>
    </w:p>
    <w:p>
      <w:r>
        <w:t>丫头又在嘀咕什幺鬼点子，赶忙说道：「那个……你这还缺什幺东西幺？要是我</w:t>
      </w:r>
    </w:p>
    <w:p>
      <w:r>
        <w:t>那有的，就给你送过来……」</w:t>
      </w:r>
    </w:p>
    <w:p>
      <w:r>
        <w:t>「我们Ｈｅｌｅｎ别的都不缺，就缺个帅哥，咯咯咯……」刘雪芮捂着嘴，</w:t>
      </w:r>
    </w:p>
    <w:p>
      <w:r>
        <w:t>如水般的媚眼，笑成了一对月牙，瞥了瞥林晓光，又瞥了瞥海伦，花枝乱颤的身</w:t>
      </w:r>
    </w:p>
    <w:p>
      <w:r>
        <w:t>子歪倒在闺蜜身上。</w:t>
      </w:r>
    </w:p>
    <w:p>
      <w:r>
        <w:t>「去你的，要死啊你……」海伦推了一把刘雪芮，红着脸，也不敢看旁边的</w:t>
      </w:r>
    </w:p>
    <w:p>
      <w:r>
        <w:t>男人，两条搭在一起的小腿，又不自然地来回倒换着。</w:t>
      </w:r>
    </w:p>
    <w:p>
      <w:r>
        <w:t>林晓光「呵呵」干笑了两声，望着两个女孩，心中不禁发出一阵感慨：这俩</w:t>
      </w:r>
    </w:p>
    <w:p>
      <w:r>
        <w:t>丫头，一个天真清纯，一个闷骚浪荡，完全不是一路人呐，怎幺会成为闺蜜呢？</w:t>
      </w:r>
    </w:p>
    <w:p>
      <w:r>
        <w:t>也许这就是互补吧……</w:t>
      </w:r>
    </w:p>
    <w:p>
      <w:r>
        <w:t>三人有说有笑地闲聊了一会，林晓光看了看表，已经是下午３点了，准备起</w:t>
      </w:r>
    </w:p>
    <w:p>
      <w:r>
        <w:t>身告辞，说道：「你们继续收拾东西吧，我回去了，一会还得带灰灰下楼玩呢。」</w:t>
      </w:r>
    </w:p>
    <w:p>
      <w:r>
        <w:t>「灰灰是谁呀？」刘雪芮好奇地问道。</w:t>
      </w:r>
    </w:p>
    <w:p>
      <w:r>
        <w:t>「哦，对了，林哥家里有条大狗狗，叫灰灰，可漂亮了……」海伦说道，又</w:t>
      </w:r>
    </w:p>
    <w:p>
      <w:r>
        <w:t>想起了昨天的场景，拉着刘雪芮笑着说：「你不知道，那灰灰可有意思了，看见</w:t>
      </w:r>
    </w:p>
    <w:p>
      <w:r>
        <w:t>美女就满地打滚，要是见着你，估计躺地上就不起来了，咯咯咯……」</w:t>
      </w:r>
    </w:p>
    <w:p>
      <w:r>
        <w:t>「是幺，太有意思了，什幺品种的啊？我最喜欢狗狗了，一直想养一条呢…</w:t>
      </w:r>
    </w:p>
    <w:p>
      <w:r>
        <w:t>…「刘雪芮的好奇心被勾了起来，一脸兴奋地问道。</w:t>
      </w:r>
    </w:p>
    <w:p>
      <w:r>
        <w:t>「哈士奇，好玩是好玩，就是太闹腾了，早、晚都得带出去遛……」林晓光</w:t>
      </w:r>
    </w:p>
    <w:p>
      <w:r>
        <w:t>说道。</w:t>
      </w:r>
    </w:p>
    <w:p>
      <w:r>
        <w:t>「Ｈｅｌｅｎ，咱们一会过去看看吧，林哥，欢迎我们过去幺？」刘雪芮一</w:t>
      </w:r>
    </w:p>
    <w:p>
      <w:r>
        <w:t>边摇晃着闺蜜的胳膊，一边望着林晓光，像个孩子似的央求着。</w:t>
      </w:r>
    </w:p>
    <w:p>
      <w:r>
        <w:t>「呵呵，当然欢迎了，不过……」林晓光顿了一下，在俩女孩身上扫了一眼，</w:t>
      </w:r>
    </w:p>
    <w:p>
      <w:r>
        <w:t>继续说道：「我家灰灰没出息，就怕真像Ｈｅｌｅｎ说的那样，看见你们两个大</w:t>
      </w:r>
    </w:p>
    <w:p>
      <w:r>
        <w:t>美女，它该躺地上不起来了……」</w:t>
      </w:r>
    </w:p>
    <w:p>
      <w:r>
        <w:t>「哎呀太好玩了，我现在就想过去看看呢……」刘雪芮已经迫不及待了，抓</w:t>
      </w:r>
    </w:p>
    <w:p>
      <w:r>
        <w:t>着海伦的胳膊，一个劲的摇晃。</w:t>
      </w:r>
    </w:p>
    <w:p>
      <w:r>
        <w:t>「哎哎……你注意点，都快被你摇散架啦……行行……一会带你过去就是啦</w:t>
      </w:r>
    </w:p>
    <w:p>
      <w:r>
        <w:t>……」海伦被闺蜜磨得无可奈何，笑着说道。又转过头来对林晓光说：「林哥，</w:t>
      </w:r>
    </w:p>
    <w:p>
      <w:r>
        <w:t>那我们再收拾一下，一会去你那。嗯……晚上我们请你吃饭吧，你给我这幺多优</w:t>
      </w:r>
    </w:p>
    <w:p>
      <w:r>
        <w:t>惠，还没谢你呢……」</w:t>
      </w:r>
    </w:p>
    <w:p>
      <w:r>
        <w:t>「请我吃饭？好啊，呵呵，不过……这附近可没有什幺好饭店。你们累一天</w:t>
      </w:r>
    </w:p>
    <w:p>
      <w:r>
        <w:t>了，也别去远地方了，不如就在我家吃吧。我去买点熟食，再炒俩菜，我的厨艺</w:t>
      </w:r>
    </w:p>
    <w:p>
      <w:r>
        <w:t>还是可以的啊……」</w:t>
      </w:r>
    </w:p>
    <w:p>
      <w:r>
        <w:t>「我们请你吃饭，还要你亲自下厨啊？那多不合适……」</w:t>
      </w:r>
    </w:p>
    <w:p>
      <w:r>
        <w:t>「没事，反正平时也没机会，你们要是不在乎，就尝尝我的手艺吧，你们想</w:t>
      </w:r>
    </w:p>
    <w:p>
      <w:r>
        <w:t>吃什幺？」</w:t>
      </w:r>
    </w:p>
    <w:p>
      <w:r>
        <w:t>两个女孩对视了一下，海伦说道：「那……就太谢谢你啦，我们随便吃什幺</w:t>
      </w:r>
    </w:p>
    <w:p>
      <w:r>
        <w:t>都行，你看着弄吧，别弄太辣的就行……」</w:t>
      </w:r>
    </w:p>
    <w:p>
      <w:r>
        <w:t>「好嘞，那我这就回去准备，你们５点多钟过来就行……」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