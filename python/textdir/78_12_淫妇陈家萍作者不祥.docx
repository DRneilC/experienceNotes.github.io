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淫妇陈家萍作者不祥</w:t>
      </w:r>
    </w:p>
    <w:p>
      <w:r>
        <w:t>陈家萍长发披肩，身穿一件水蓝色睡衣，睡衣胸部下致肚脐是透明的，在灯光下还看到陈家萍到里面浅绿色镶着花纹的胸围，骄人在男人面前地挺立着。而我坐在地上，正好从陈家萍的睡衣空隙向上望，看见浅绿色胸围结实地耸立，微微向上翘起，颤巍巍地跳动看。我已十分冲动了，而我的视线，正对准陈家萍的下身，那雪白的大腿使人心跳加速。要命的是陈家萍下身只有一条黑色真丝内裤，和我眼睛的距离只有几尺，我清楚地看见那肥美的黑色真丝内裤和中央神秘的坑道，难怪我陈家萍是个美人，她最多让别人猜不过三十多岁，可她已经四十了。</w:t>
      </w:r>
    </w:p>
    <w:p>
      <w:r>
        <w:t>「小金，来帮我修一下水管。」陈家萍声音甜美。由于地方小，我肩膊大力碰了她的胸脯一下，两只豪乳便如受伤的小鹿狂奔，大肉弹跳跃了十几下。陈家萍脸一下红了，后退一步，不安地白了我一眼。我紧张，犯罪感更大，忙向她道歉，再不敢看陈家萍，走近厨房盆边修理。正想说话，我却将水喉调至最大，水花四溅，使陈家萍的上半身全湿透了。</w:t>
      </w:r>
    </w:p>
    <w:p>
      <w:r>
        <w:t>「我又闯祸了！」我不安地说，关上水掣，偷看陈家萍时，见陈家萍正用手抹脸，而陈家萍的透明睡衣全湿，浅绿色半透明镶着花纹的胸围完全凸现出来，发出醉人的香气！在这夜深人静之中，我再也控制不了自己，要抱起她求欢的冲动！陈家萍抹完脸，正好和陈家萍四目交投，吓得她脸红如火烧，不敢骂我，正想离去，忽然一只不知名的小甲虫飞来，停在陈家萍左边胸脯上，陈家萍尖叫着抱着我，一对又湿又热又弹力非凡的豪乳紧压在我身上。刚一冲动，坚硬的阳具正好顶住陈家萍的黑色浓厚阴毛地带。陈家萍羞愧地摇动着身体、正好加深了彼此性器官的磨擦，于是她慌张了，挣扎着说：「放开我！」「到了这地步，还可以放了你吗？」我骗陈家萍说甲虫仍在她身上，叫陈家萍闭上眼，等我捉走陈家萍真的闭上眼不动，我将一只手从陈家萍睡衣下的空隙向上伸，我粗暴地把陈家萍无肩带的胸围用力向下一拉，她的胸围就在我手里，我再轻摸陈家萍的大乳房，看见陈家萍不反抗我再抚摸她的乳头，我感觉她的乳头很大粒。摸得陈家萍不时全身农动，不敢张开眼，而呼吸都变粗了，心跳加速至两倍！你做什么？为什么摸我。甲虫正在你身上，不要动。我伸手快速地进入陈家萍的内裤一摸，淫水已出，便缩回手，索性拉高陈家萍的睡衣，两只弹力十足的大奶子沉甸甸地抖动着。用手捏着陈家萍的一边乳房，用口吸吮另一边乳房上的乳头。陈家萍再也忍不住了，呼吸更粗更深，轻咬嘴唇。我脱下陈家萍的黑色真丝内裤，内裤的布质很滑越摸越感觉兴奋。我扶陈家萍仰躺地上，我也脱下裤子，躺在地上的陈家萍仍闭上眼，一脸醉红，小朱唇抖动着。陈家萍的雪白的豪乳向天怒耸，在陈家萍的急速呼吸下起伏不停。而下身赤裸的她，中央坑道已是一片泥泞，并且，陈家萍的两只雪白大腿正有节奏地抖动着，再看她的脸，却变成一阵红一阵白了！陈家萍张开了两腿，两手紧握拳头，像做了亏心事似地问：</w:t>
      </w:r>
    </w:p>
    <w:p>
      <w:r>
        <w:t>「那甲虫呢？」我不回答，轻压在她身上，一下便将阳具插入陈家萍阴道之内，使她大吃一惊，又在意料之中，正想推开他，但朱唇已被狂吻。陈家萍伸手想打我，却在我用力握豪乳和疯狂她之中，使陈家萍两手反而紧抱我，在我背上乱摸，淫叫起来了。而这时，我也忍不住向陈家萍射了精。陈家萍起来，将上衣一脱，两只大豪乳如火山爆发一样在跳跃中狂舞，使他的阳具坚硬起来。但如此天生尤物自动献身，我又怎能抗拒呢？我脱去裤子，陈家萍跪在地上用口吸吮我的阳具，我他无法忍受，抱起陈家萍放在床上，压到陈家萍身上，正想插她，陈家萍却又突然尖叫道：「你为什么在这里，滚！」陈家萍全力挣扎。</w:t>
      </w:r>
    </w:p>
    <w:p>
      <w:r>
        <w:t>「陈家萍，不要再做戏了你胡说！」「你这坏人、色狼，我不会放过你的！」陈家萍一下翻身，反坐在陈家萍的肚子上，陈家萍两只手不停打我的手臂。陈家萍的两只大豪乳，也随即跳动起来，在跳动中充满弹力我两手大力握住陈家萍两只大奶，说道：「你丈夫已不会回来了，你缺乏安全感，哈哈！」陈家萍愤怒而切齿地说：「我要杀死你这色魔！」但我大力握着她的豪乳，使她惨叫。我放了手，叉住陈家萍的腰向上提，移近我的下身，大力一顿，利用陈家萍的重量下坐，果然使那无坚不摧的阳具大力插入她阴道之内！陈家萍吃一惊，更愤怒地疯狂挣扎，陈家萍大叫要杀死我。陈家萍全身大汗，汗水沿着脸庞流向乳房，在肉球的狂跳下汗水溅在我身上。陈家萍心跳已加速，呼吸也粗大了，高潮也要来临，那是陈家萍的狂动使阳具强力磨擦了陈家萍的阴核而产生了快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