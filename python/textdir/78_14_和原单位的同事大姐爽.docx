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和原单位的同事大姐爽</w:t>
      </w:r>
    </w:p>
    <w:p>
      <w:r>
        <w:t>我在很早在一个偶然的机会注意了她。那是我刚毕业时，在单位的一个会上：我坐在那里记录着领导的指示，她来晚了，就坐在离我两米的地方，因为是夏天，她穿着长裙子两条腿伸直了，把裙子往上掳了掳，这时我凑巧往她那边看，看见她的白白的、修长的双腿，外形很漂亮，她只是朝我笑笑，就继续她的笔记了。这给我的印象太深刻了。但是当时我在同事眼里还是小孩，没有人在意。</w:t>
      </w:r>
    </w:p>
    <w:p>
      <w:r>
        <w:t>没有想到的事情发生在我２８岁的时候，那是个冬天。她是４２岁。她和我女朋友关系很好，我们就拿她当老大姐，什么话都愿意跟她说。有一次，我和女朋友出去玩，回来后去吃饭，吃饭的地点就在她家附近，女朋友就说让她也来，因为那时她离婚了，一个人在家也没事。于是打了电话没几分钟她就到了。</w:t>
      </w:r>
    </w:p>
    <w:p>
      <w:r>
        <w:t>她穿了一件红色的羊绒衫，勾勒出她成熟、丰满的身材，合适的腰身，小腹有点隆起，下身穿的是棕色的牛仔裤，屁股圆润，两条腿还是那么修长，浑身上下透出成熟女人的风韵。她坐下后，我们点菜，她要了一瓶白酒，我有点傻了，听说过她很能喝酒，但是这样子有点让我害怕。我当时已经喝了一些白酒了。酒上来了，她就拿两个大杯子，我和她一人一杯。我们吃的气氛很热烈。酒足饭饱后，我女朋友提议去唱歌。我们去了一家我比较熟悉的歌厅。又要了一些啤酒。</w:t>
      </w:r>
    </w:p>
    <w:p>
      <w:r>
        <w:t>唱着唱着，她要上洗手间，我看出她有点喝多了。半天也没见她回来，女朋友有点担心，让我去看看。我一进洗手间，看见她扶着墙在那里呕吐。我赶快上前，拍她的背。</w:t>
      </w:r>
    </w:p>
    <w:p>
      <w:r>
        <w:t>她连忙说没事了、没事了。我扶她回包间，坐下，我赶紧要了杯清水让她漱口。</w:t>
      </w:r>
    </w:p>
    <w:p>
      <w:r>
        <w:t>半天，她缓过来了，感激地看着我说：“今天我有点失态了，对不起！”这是音乐很响亮，我女朋友在投入地唱歌，没有看见我们这边的情况。她坐的离我很近，几乎就是挨着我。</w:t>
      </w:r>
    </w:p>
    <w:p>
      <w:r>
        <w:t>她说话的声音很小，我凑过去听，正好碰到她的脸，她又说：“不好意思！”</w:t>
      </w:r>
    </w:p>
    <w:p>
      <w:r>
        <w:t>当时我也是有点喝多了，借着酒劲，我把嘴凑向她的嘴唇。没想到，她竟然回应了我，当我们的嘴唇遇在一起时，我简直不敢相信。这时，她突然醒了似的，马上拿起歌本，装作点歌的样子，头更低了，还不时地向我女朋友那边窥视，嘴里还不停地小声对我说：“小心点、小心点！”我借着酒劲对她小声说：“明天你有时间吗？我想和你晚上吃晚饭！”她马上说：“明天再说吧！”</w:t>
      </w:r>
    </w:p>
    <w:p>
      <w:r>
        <w:t>说完，她就马上离开我半米之外了。</w:t>
      </w:r>
    </w:p>
    <w:p>
      <w:r>
        <w:t>我住的地方离她家很近，走路也就五分钟。第二天下班后，我估计她已经到家了，就急忙给她打电话。她说让我到她家去。我怀着激动的心情一路小跑。因为我这是第一次和比我大很多的女同事单独一起，而且还是在她的家里。进了门，我坐下，她在洗菜。我忍不住从后面抱住她的腰，她笑着说：“你真吓到我了！”</w:t>
      </w:r>
    </w:p>
    <w:p>
      <w:r>
        <w:t>我说：“怎么啦？”“昨天晚上呀，我回来都没睡好！”一会儿，饭菜就好了。</w:t>
      </w:r>
    </w:p>
    <w:p>
      <w:r>
        <w:t>我们边吃边聊，又喝了点酒。</w:t>
      </w:r>
    </w:p>
    <w:p>
      <w:r>
        <w:t>吃完饭，她给我一杯茶，我坐在沙发上看电视。她收拾完了，就坐在我身边。</w:t>
      </w:r>
    </w:p>
    <w:p>
      <w:r>
        <w:t>我顺势搂住她，她推脱，说：“我比你大那么多，你怎么会有这样的想法呢？”</w:t>
      </w:r>
    </w:p>
    <w:p>
      <w:r>
        <w:t>我更加放肆地搂住她，亲她的嘴，说：“我就是喜欢你呀！”她也就半推半就了。</w:t>
      </w:r>
    </w:p>
    <w:p>
      <w:r>
        <w:t>亲了一会儿，我顺势把她压到在沙发上，更加疯狂地亲吻她。这时，她开始呻吟了，不停地叫着我的名字。</w:t>
      </w:r>
    </w:p>
    <w:p>
      <w:r>
        <w:t>我想到时候了，我开始脱她的上衣，露出了胸罩，她还在假意推脱，我解开她的胸罩，两个白白的馒头呈现在我的眼前。我不停地舔着她的乳头，她的叫声更大了，身体也不停地扭动。</w:t>
      </w:r>
    </w:p>
    <w:p>
      <w:r>
        <w:t>“哎呀……哎呀……你别……别……求你了，别动了！”我知道这是假的，所以更加卖力地舔她。我开始解她的皮带，脱她的裤子，但她用手捂着，不让我脱，而且很坚决。我试了几次，都没有成功。我知道，还没有到时候呢，所以就放弃了。但她又不停地用下身使劲拱我的下身，于是我又试着脱她的裤子，但她又坚决拒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