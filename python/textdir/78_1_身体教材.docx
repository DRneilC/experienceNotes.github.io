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身体教材</w:t>
      </w:r>
    </w:p>
    <w:p>
      <w:r>
        <w:t>身体教材</w:t>
      </w:r>
    </w:p>
    <w:p>
      <w:r>
        <w:t>字数：3898字</w:t>
      </w:r>
    </w:p>
    <w:p>
      <w:r>
        <w:t>专科毕业后担任中学教师的平山圣子，因为年轻的关系，对教育怀抱崇高的热情，不管任何困扰都会全力以赴想办法解决。在学校担任保健体育科目的圣子，和青春期的学生一起渡过无怨无悔的岁月。</w:t>
      </w:r>
    </w:p>
    <w:p>
      <w:r>
        <w:t>「你们有任何困难，随时随地都可找老师商量，我们一起想法子解决！」圣子老师在学生面前发表演说，因为教育的使命感背负下，她的语气十分激昂。</w:t>
      </w:r>
    </w:p>
    <w:p>
      <w:r>
        <w:t>如果说有遗憾，就是身体发育良好混身散发青春气息的他们，不能和晓静一样感动罢了。不知道圣子到底清不清楚，面无表情的学生们，透露出一股蠢动的好奇心，双眼盯着圣子老师的肉体，那种眼光就像慌张的动物般。（对了，就像动物园里的猴子……）但是圣子老师从来不会气馁。</w:t>
      </w:r>
    </w:p>
    <w:p>
      <w:r>
        <w:t>某天黄昏，正在职员室准备收拾东西回家之际，有一名男生匆匆走进来：「老师，你很忙吗？」正在变音的年纪，发出沙浊的声音。</w:t>
      </w:r>
    </w:p>
    <w:p>
      <w:r>
        <w:t>「不，不会很忙，有事吗？」初次被称呼老师的圣子对于有男学生前来拜访的事，高兴的有些手足无措。</w:t>
      </w:r>
    </w:p>
    <w:p>
      <w:r>
        <w:t>「呃……我有事想找老师商量……」</w:t>
      </w:r>
    </w:p>
    <w:p>
      <w:r>
        <w:t>「可以呀！非常欢迎你」圣子连忙点头。「你叫什么名字？读那个班级？」</w:t>
      </w:r>
    </w:p>
    <w:p>
      <w:r>
        <w:t>「三年一班的泽村五郎。」五郎头部低垂，吱吱唔唔嗫嚅嘴皮不敢说出声。</w:t>
      </w:r>
    </w:p>
    <w:p>
      <w:r>
        <w:t>（虽然体型高大，神情还像个孩子样。）圣子再次点头：「在这边说觉得有点难为情吗？」</w:t>
      </w:r>
    </w:p>
    <w:p>
      <w:r>
        <w:t>「是……」</w:t>
      </w:r>
    </w:p>
    <w:p>
      <w:r>
        <w:t>「我明白了，那么到我家再谈吧！」</w:t>
      </w:r>
    </w:p>
    <w:p>
      <w:r>
        <w:t>「真的可以去老师的家吗？」</w:t>
      </w:r>
    </w:p>
    <w:p>
      <w:r>
        <w:t>「当然可以，到公寓后我们再慢慢聊。」</w:t>
      </w:r>
    </w:p>
    <w:p>
      <w:r>
        <w:t>「是的！老师」五郎感动的保持不动的姿势。</w:t>
      </w:r>
    </w:p>
    <w:p>
      <w:r>
        <w:t>圣子面露微笑温柔地用手拍拍他。「不要紧张轻松一点嘛！把我当成大姐姐般，我们就很好沟通呀！」</w:t>
      </w:r>
    </w:p>
    <w:p>
      <w:r>
        <w:t>「嗯！我有一桩不能和任何人吐露的烦恼，只好找老师商量……」</w:t>
      </w:r>
    </w:p>
    <w:p>
      <w:r>
        <w:t>「我知道，我们走吧！」圣子老师摇动发达的臀部离开学校，在她后面，五郎大跨步的紧跟着，这种情景好像美女带野熊走路的样子。</w:t>
      </w:r>
    </w:p>
    <w:p>
      <w:r>
        <w:t>圣子老师的公寓有大小二间，大间约有六个榻榻米大，当作寝室使用，小间四个半榻榻米大，改成客厅接待客人。</w:t>
      </w:r>
    </w:p>
    <w:p>
      <w:r>
        <w:t>「哇！好漂亮的屋子呀！」五郎好奇地左顾右盼，发出啧啧的赞叹声。「好多高水准的书喔！老师果然是知识份子！」</w:t>
      </w:r>
    </w:p>
    <w:p>
      <w:r>
        <w:t>听到五郎的奉承，圣子不禁内心喜悦，一股被尊敬的感觉油然而生。「来！</w:t>
      </w:r>
    </w:p>
    <w:p>
      <w:r>
        <w:t>过来这边坐，可以轻松一些！」坐在床上的圣子拍拍身旁的床单，示意五郎坐下来……「到底是什么事？」</w:t>
      </w:r>
    </w:p>
    <w:p>
      <w:r>
        <w:t>五郎正襟危坐，面红耳赤地迟疑不决。</w:t>
      </w:r>
    </w:p>
    <w:p>
      <w:r>
        <w:t>「你讲呀，想找我商量什么？」</w:t>
      </w:r>
    </w:p>
    <w:p>
      <w:r>
        <w:t>「我觉得羞于启口……」</w:t>
      </w:r>
    </w:p>
    <w:p>
      <w:r>
        <w:t>「有什么好害羞的？到底怎么了？」</w:t>
      </w:r>
    </w:p>
    <w:p>
      <w:r>
        <w:t>「如果我老实说，老师可不能笑我哟？」</w:t>
      </w:r>
    </w:p>
    <w:p>
      <w:r>
        <w:t>「当然！我是你的朋友呀！绝对不会笑你，赶快说吧！」</w:t>
      </w:r>
    </w:p>
    <w:p>
      <w:r>
        <w:t>「呃……我最近常常失眠……」</w:t>
      </w:r>
    </w:p>
    <w:p>
      <w:r>
        <w:t>「失眠？为什么？」</w:t>
      </w:r>
    </w:p>
    <w:p>
      <w:r>
        <w:t>「体内燥郁、头昏眼花，有时候甚至会有寻死的念头……」</w:t>
      </w:r>
    </w:p>
    <w:p>
      <w:r>
        <w:t>最近中学生自杀的意外事件很多，稍为不顺遂就有冲动的自杀念头，圣子想到这里，全身肌肉僵硬，这是个很棘手难以处理的问题。「我明白你的心情，你说出来，让我们好好解决问题。」</w:t>
      </w:r>
    </w:p>
    <w:p>
      <w:r>
        <w:t>圣子心里想，也许可以将此案例作成报告，新任老师每周一次，需要向校长提出教学报告。「别想那么多，将烦恼告诉我好吗？」圣子靠近五郎膝前，伸手轻拍他的大腿，鼓励五郎开口。</w:t>
      </w:r>
    </w:p>
    <w:p>
      <w:r>
        <w:t>「我觉得快发狂了，只要看见同校的女孩，身体血就会液逆流简直快要爆炸了！」</w:t>
      </w:r>
    </w:p>
    <w:p>
      <w:r>
        <w:t>圣子深深颔首。「思春期的少年对异性会有兴趣也是应该的，你别把这种事放在心上。」</w:t>
      </w:r>
    </w:p>
    <w:p>
      <w:r>
        <w:t>「可是……我很想看女人的肉体，很想三更半夜跑出去非礼女人……」</w:t>
      </w:r>
    </w:p>
    <w:p>
      <w:r>
        <w:t>因为无知而产生的冲动无法预防，圣子战栗的惊觉这个危险的年纪。「非礼女人会让你整个人生完蛋，绝对不行这么做！」</w:t>
      </w:r>
    </w:p>
    <w:p>
      <w:r>
        <w:t>「所以我才拼命忍耐，女人的身体构造和男人有何不同，脑筋里一直固执这种想法，老师……你看我该怎么办？」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