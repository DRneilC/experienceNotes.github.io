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永不绝望的主妇</w:t>
      </w:r>
    </w:p>
    <w:p>
      <w:r>
        <w:t>永不绝望的主妇简介：三十一岁的优质剩女严雯是上海一家猎头公司的人力资源顾问，她相亲认识了“温暖牌”男人向往，两人步入婚姻的殿堂。结婚之后，向往发现白领老婆完全不会做饭、料理家务。严雯以前对自己的要求是做个优秀的职场女性，现在她的事业重心转移，渴望成为一名合格的主妇。她毅然辞职，当一个全职家庭主妇，每日打理着这个家，努力做一个厨艺达人，可还是无法适应全职主妇的生活，与向往之间摩擦不断。向往无意中发现严雯租了一间自己的“严雯小屋”，还在屋中看到了严雯的前男友。无法融洽相处的两人准备离婚……严雯三十一岁，小有姿色，这点儿姿色放在公司还行，放在上海这个大城市就有点儿普通了，于是她也理直气壮地迈入了大都市剩女行列。严雯任职于一家民营猎头公司，职位是人力资源顾问，最近工作比较忙，只好晚上加了个班。正值严冬，严雯倒了几趟地铁，回到家的时候鼻子都冻歪了。一回来她便发现家里气氛不对，妹妹严蓓抱着孩子又回娘家了。</w:t>
      </w:r>
    </w:p>
    <w:p>
      <w:r>
        <w:t>严蓓抱着五个月大的孩子，一言不发，形容憔悴。爸爸妈妈坐在桌边只知道叹气，一见严雯回来，像看见了救星。</w:t>
      </w:r>
    </w:p>
    <w:p>
      <w:r>
        <w:t>严雯沉着冷静地放下包包，在妹妹身边坐下，问道：“怎么了？又跟唐绍清吵架了？”</w:t>
      </w:r>
    </w:p>
    <w:p>
      <w:r>
        <w:t>严蓓帮孩子掖掖襁褓，眼睛肿得像烂桃。即使眼睛像烂桃，严蓓的美仍然不容置疑。严家两个女儿从小就被人评价“姐姐结合了父母长相的缺点，妹妹结合了父母长相的优点”，所以严雯从小就明白自己在相貌上的劣势。从青春期开始，追严蓓的人就成群结队地往家里跑，严雯就只有眼巴巴看着的份儿。严雯在感情路上坎坷难当，而严蓓在二十五岁那年就顺顺当当地嫁人了，婚史已经三年，今年二十八岁。</w:t>
      </w:r>
    </w:p>
    <w:p>
      <w:r>
        <w:t>父母对二女婿唐绍清很满意，民航的飞行员，年薪三十万。长相就更不用说了，高大挺拔潇洒俊朗，除了常年接受高空紫外线的辐射皮肤有点儿黑，挑不出其他毛病。严雯出生在工人家庭，父母早年双双去云南插队，后来好不容易陆续回到上海，一家人过着小老百姓的普通日子。严雯和妈妈先回来的时候，挤在外婆家，受尽舅妈脸色。也许有了那段寄人篱下的经历，所以严雯身上有一般上海女孩所不具备的坚忍。</w:t>
      </w:r>
    </w:p>
    <w:p>
      <w:r>
        <w:t>当年爸妈一听严蓓找了个飞行员就两眼放光。他们认为必然是祖坟冒了青烟，严蓓才修来这等福分。但是好景不长，严蓓刚生下孩子就发现唐绍清有了外遇，对方是一个空姐。从此两人三天一小吵五天一大吵，严蓓回娘家也就成了家常便饭。</w:t>
      </w:r>
    </w:p>
    <w:p>
      <w:r>
        <w:t>“家和万事兴，他唐绍清怎么连这点儿道理都不懂？还飞行员呢，飞得高，见识一点儿都不高。”妈妈护女心切，有点儿咬牙切齿的意思。</w:t>
      </w:r>
    </w:p>
    <w:p>
      <w:r>
        <w:t>还是爸爸顾大局，瞪了妈妈一眼，说：“这种时候，你就别再说这种话让孩子糟心了！先解决眼下的问题。”</w:t>
      </w:r>
    </w:p>
    <w:p>
      <w:r>
        <w:t>妈妈不说话了。</w:t>
      </w:r>
    </w:p>
    <w:p>
      <w:r>
        <w:t>“我想过了，离婚吧。我是实在不想忍了，他说他跟那女的断干净了，我也相信他了，可……可今天我看到他手机里有那女的发来的短信。我问他，他开始死不承认，后来看赖不掉他才招了。他居然大言不惭地跟我说，他跟那女的断不了……”</w:t>
      </w:r>
    </w:p>
    <w:p>
      <w:r>
        <w:t>严蓓心酸不已，呜呜地哭着，眼泪噼里啪啦往下掉，襁褓里的小宝贝仿佛也感应到妈妈的不快乐，眉毛一皱嘴一咧就哭上了，家中悲愤的氛围就更浓郁了。</w:t>
      </w:r>
    </w:p>
    <w:p>
      <w:r>
        <w:t>妈妈赶紧把孩子接了过去，上里屋哄去了。严蓓就势伏在饭桌上，哭得伤心欲绝。爸爸愁眉不展，只能抽烟，在烟雾缭绕中发出隐隐的叹息，显得更加苍老。</w:t>
      </w:r>
    </w:p>
    <w:p>
      <w:r>
        <w:t>严雯作为家中长女，这时候拍案而起，“离婚！谁怕谁呀！”</w:t>
      </w:r>
    </w:p>
    <w:p>
      <w:r>
        <w:t>爸爸吓了一跳，连忙呵斥她，“你胡说！宁拆十座庙，不毁一门婚。劝合不劝离你懂不懂？你让你妹妹离婚，离了之后她怎么办？她刚生了嘎嘎，你想让嘎嘎长大了没爹啊？不要瞎讲八讲！”</w:t>
      </w:r>
    </w:p>
    <w:p>
      <w:r>
        <w:t>“可是，他唐绍清也太欺负人了！我找他去，欺负我们娘家没人是吧，找抽呢……”严雯一急，上海弄堂妞儿的本色就露出来了，还用上了跟北京同事学的北京话。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