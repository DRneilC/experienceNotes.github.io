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干我小妈上了小妈</w:t>
      </w:r>
    </w:p>
    <w:p>
      <w:r>
        <w:t>干我小妈</w:t>
      </w:r>
    </w:p>
    <w:p>
      <w:r>
        <w:t>我妈在我小的时候就跟男人跑了，阿爸是一个好男人，为了怕后母对我不好，一直没娶，一个人辛苦养我十几年。</w:t>
      </w:r>
    </w:p>
    <w:p>
      <w:r>
        <w:t>在我考上大学之后，阿爸经过人家介绍，认识了一个女的，也就开始交往了起来。有一天，他突然神秘兮兮的跟我说有事要跟我谈。</w:t>
      </w:r>
    </w:p>
    <w:p>
      <w:r>
        <w:t>阿爸先是跟我聊了一堆学校的事情。然后才切入主题……「阿里，你也长大了，爸爸想要再娶，你同意吗？」</w:t>
      </w:r>
    </w:p>
    <w:p>
      <w:r>
        <w:t>见我没说话，阿爸紧张的说：「阿，他是个好女人，是我公司之前新来的总机小姐，年纪比我小很多，我相信她会好好照顾这个家。」</w:t>
      </w:r>
    </w:p>
    <w:p>
      <w:r>
        <w:t>我回答：「阿爸，你也苦那么多年了，是时候讨个伴了，我当然会祝福你。」</w:t>
      </w:r>
    </w:p>
    <w:p>
      <w:r>
        <w:t>阿爸听了就很高兴的说：「那约个时间一起吃饭吧！」就这样，过了几天，我们约在公馆的一家川菜馆吃饭。我先到台大跟朋友打球，然后过去。我到那里时，老爸跟他女朋友已经在那里了。</w:t>
      </w:r>
    </w:p>
    <w:p>
      <w:r>
        <w:t>「阿里，这是林燕萍。」我抬头一看。哇哩勒！什么年纪小一点，根本就可以当阿爸的女儿了吧！</w:t>
      </w:r>
    </w:p>
    <w:p>
      <w:r>
        <w:t>这个林燕萍看起来顶多二十五岁吧！虽然上了妆穿起长裙，那五官看起来就像是个刚步出校园的女生。</w:t>
      </w:r>
    </w:p>
    <w:p>
      <w:r>
        <w:t>「嗨。」我不知道要叫她什么，年纪那么小，叫阿姨很怪吧！</w:t>
      </w:r>
    </w:p>
    <w:p>
      <w:r>
        <w:t>阿爸好像也感觉我的尴尬，乾笑两声，就说着要进去吃饭了。整个饭局就在大家都不知要说什么的情况中度过。那位林小姐，看起来人乖乖的，五官清秀，娇娇小小，大概只有155cm吧，站在阿爸跟我两个高大的男人旁边，好像一个小女孩。嗯，不过笑起来相当迷人，虽然话不多，感觉上是个个性温和亲切的女子。</w:t>
      </w:r>
    </w:p>
    <w:p>
      <w:r>
        <w:t>虽然阿爸是一个很好的人，但是我真的觉得很疑惑，为什么这样美丽可人的小女生会爱上阿爸呢？</w:t>
      </w:r>
    </w:p>
    <w:p>
      <w:r>
        <w:t>大概是有恋父情结吧？饭局之后又过了一个月，阿爸跟燕萍在法院公証，在饭店办了一两桌请一些比较好的亲戚朋友，这婚事也就成了。</w:t>
      </w:r>
    </w:p>
    <w:p>
      <w:r>
        <w:t>后来我才知道，那位林小姐父亲很早就离家出走，留下她跟她母亲，前几年她母亲过世，她就没有亲人了。因此，婚礼很简单，来参加的也只有几位她的好友。婚礼结束之后，我的新小妈，燕萍就搬进来了。虽然她的年纪跟我相近，但碍於礼数，还是称她小妈。家里很久没有女人住了，她搬进来以后，屋子里开始有家的味道。</w:t>
      </w:r>
    </w:p>
    <w:p>
      <w:r>
        <w:t>衣服床单总是香喷喷，每天晚上有煮好的晚恳扔菃畯怢潃茖k人回家享用，房子也总是整理得好好的。阿爸非常疼她，常常萍萍来萍萍去的，亲亲暱暱，她也常常窝在阿爸身边撒娇，很温柔。我看得很脓慕，好希望以后也可以找到像她这样好的女人当老婆。</w:t>
      </w:r>
    </w:p>
    <w:p>
      <w:r>
        <w:t>因为阿爸是电子公司工程部的主管，工作相当忙碌。新婚放了五天假之后，又回去上班。每天七八点出门，到晚上七八点回来。小妈则侍奉阿爸的旨意辞掉了工作，专心照顾这个家。其实，是阿爸希望有一个小妈专心照顾我，因为我很早就没有了母亲，阿爸多少有点想补偿我的心理。</w:t>
      </w:r>
    </w:p>
    <w:p>
      <w:r>
        <w:t>今天一大早起来，走到客厅，桌上已经有煮好的粥跟一些小菜。「阿，真好，小妈来了以后天天都有早婴。」我胡乱的趴了两口粥，心满意足的说。「对阿，你小妈真的是个贤慧的好女人。」阿爸满面春风。小妈则是害羞的笑一笑，没有多说什么话。</w:t>
      </w:r>
    </w:p>
    <w:p>
      <w:r>
        <w:t>「阿爸今天要出差到日本一个礼拜，你有什么需要的就跟小妈说。还有，别常常往外跑，不要害小妈煮了一堆菜没有人吃阿。」「喔。没问题。阿爸我去上课了。」阿爸的公司跟日商往来密切，几乎每个月要到日本去洽商，我也就习惯了。只是，才新婚的小妈会不会觉得寂寞呢？嗯，想到小妈，她真是越看越漂亮。</w:t>
      </w:r>
    </w:p>
    <w:p>
      <w:r>
        <w:t>个头小小的，身材真的很好，该突的突该翘的翘，今天她穿着休闲裤，臀部的曲线真美，阿爸真幸运。不知道一样快一百八十公分的老爸，跟她嘿咻时，会不会把她压坏…「阿里！你想什么想到出神？」</w:t>
      </w:r>
    </w:p>
    <w:p>
      <w:r>
        <w:t>原来是死党小球。「没啦…」我有点心虚，突然意识到我刚刚在想小妈的身体，真是不应该…「晚上要不要一起去brownsugar？」「不了。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