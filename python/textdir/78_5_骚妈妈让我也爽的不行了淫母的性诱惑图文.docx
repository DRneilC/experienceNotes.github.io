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骚妈妈让我也爽的不行了淫母的性诱惑图文</w:t>
      </w:r>
    </w:p>
    <w:p>
      <w:r>
        <w:t>骚妈妈让我也爽的不行了</w:t>
      </w:r>
    </w:p>
    <w:p>
      <w:r>
        <w:t>字数：19096字</w:t>
      </w:r>
    </w:p>
    <w:p>
      <w:r>
        <w:t>txt包：(19.45kb)(19.45kb)</w:t>
      </w:r>
    </w:p>
    <w:p>
      <w:r>
        <w:t>下载次数:587</w:t>
      </w:r>
    </w:p>
    <w:p>
      <w:r>
        <w:t>午夜对每一对夫妻来说是他们所期待的时刻，尤其是今晚刚刚下完一场雨。</w:t>
      </w:r>
    </w:p>
    <w:p>
      <w:r>
        <w:t>雨水洗后的月亮显得格外洁白明亮，徐徐吹来的夜风令人舒心清爽，使得屋内也有丝清清凉意。</w:t>
      </w:r>
    </w:p>
    <w:p>
      <w:r>
        <w:t>然而，张丽敏此刻她的丈夫并没陪在她身边与她欢好，她也没借着如此清爽的夜晚好好睡上一觉，而是一个人躺在床上辗转反侧。她在思索着一个问题，为什么男人可以随便在外鬼混，而女人却只能守着她自己的丈夫。</w:t>
      </w:r>
    </w:p>
    <w:p>
      <w:r>
        <w:t>「为什么？为什么？」她内心不停地问自己。</w:t>
      </w:r>
    </w:p>
    <w:p>
      <w:r>
        <w:t>屋里静悄悄，而她的脑子里混成一团。她思索着，思索着，脑里突然产生几个令她都惊讶的疑问，女人为什么就不能在外鬼混？男人可以在外玩乐，女人就不能吗？而且那些同男人鬼混的女人不也是在外玩乐吗？我难道就不可以学学她们那样做吗？</w:t>
      </w:r>
    </w:p>
    <w:p>
      <w:r>
        <w:t>她又回想起最近一段时期，她丈夫所对她种种的态度。他开始时只是回家晚些，并不在外过夜，并且当她向他再三要求房事时，他也能勉为其难，但那也只是草草了事。最后他变得更加厉害，干脆就不理会她夜不归家。</w:t>
      </w:r>
    </w:p>
    <w:p>
      <w:r>
        <w:t>「他这么对我，难道我还要好好对他吗？」</w:t>
      </w:r>
    </w:p>
    <w:p>
      <w:r>
        <w:t>一张张男性的脸孔如幻灯片一样，在她的脑海里闪现。张丽敏只是一名普通的工人，也不是好招摇的女人，所以她接触的社会空间非常的狭窄，闪现在她脑海里的那些男人，无非是和她一起工作的同事而已。</w:t>
      </w:r>
    </w:p>
    <w:p>
      <w:r>
        <w:t>这些人很快被她否决，因为她知道做这种事怎么能找身边的同事呢。</w:t>
      </w:r>
    </w:p>
    <w:p>
      <w:r>
        <w:t>突然，她眼前好象有一个瘦瘦的、模糊的身影向她走来，当他走到她的跟前，已使她能够看清楚他的样子时，她内心不禁惊叫。</w:t>
      </w:r>
    </w:p>
    <w:p>
      <w:r>
        <w:t>「怎么可能，我怎么会想到自己亲生的儿子呢？」她内心开始不停地责备自己。</w:t>
      </w:r>
    </w:p>
    <w:p>
      <w:r>
        <w:t>此刻的她也不知道该怎么办才好，在床上翻来覆去，满脑子胡思乱想，很长时间才不知觉地睡过去。</w:t>
      </w:r>
    </w:p>
    <w:p>
      <w:r>
        <w:t>第二天晚上６点３０分，张丽敏的儿子王强出门去上晚自习，而家里只剩下她一个人。她无聊地看了会儿电视，决定出外走走。在她家附近有个公园，很多人饭后都去那蹓跶.</w:t>
      </w:r>
    </w:p>
    <w:p>
      <w:r>
        <w:t>张丽敏出门自然而然地就来到这个公园。她沿着人工湖旁的人行道一路慢悠悠地行走。路上总是碰上一对对的夫妻，这使得她触景伤情而想起了她的老公。</w:t>
      </w:r>
    </w:p>
    <w:p>
      <w:r>
        <w:t>他以前何尝不是常常陪她来这散步，两人相互倾靠，一路上有说有笑。而现在只有她孤家寡人。</w:t>
      </w:r>
    </w:p>
    <w:p>
      <w:r>
        <w:t>「哎！」她无助地叹了口气，摇了摇头。她很伤心不想再蹓跶，决定回家。</w:t>
      </w:r>
    </w:p>
    <w:p>
      <w:r>
        <w:t>她默默地往家返回，满脑子空白。</w:t>
      </w:r>
    </w:p>
    <w:p>
      <w:r>
        <w:t>这时迎面走来一个男人，当两人照面走到一起时，他突然停住脚步，以很低但足以让她听清楚的声音向她打招呼道：「大姐。」</w:t>
      </w:r>
    </w:p>
    <w:p>
      <w:r>
        <w:t>张丽敏被他搞得一愣，疑惑地看向他，同时她心里还有一些害怕。</w:t>
      </w:r>
    </w:p>
    <w:p>
      <w:r>
        <w:t>「大姐，买片吗？」</w:t>
      </w:r>
    </w:p>
    <w:p>
      <w:r>
        <w:t>「片？」她内心不禁疑问，但立即明白过来。</w:t>
      </w:r>
    </w:p>
    <w:p>
      <w:r>
        <w:t>她举步就要走，但是转念又一想：「反正回家也是一个人，不如买张回家看看解解闷也无妨。」</w:t>
      </w:r>
    </w:p>
    <w:p>
      <w:r>
        <w:t>「多少钱一张？」张丽敏面色羞红小声问道。</w:t>
      </w:r>
    </w:p>
    <w:p>
      <w:r>
        <w:t>「１５。」</w:t>
      </w:r>
    </w:p>
    <w:p>
      <w:r>
        <w:t>张丽敏掏出１５块钱，手微微颤抖着将钱递给他。他揣好钱，手伸进他的怀里掏出一把碟片递到她跟前说道：「你挑挑吧，有港台的，还有日本的，欧…」</w:t>
      </w:r>
    </w:p>
    <w:p>
      <w:r>
        <w:t>她心情很紧张，如做贼似的环顾四周，生怕会被熟人看到。她还没等他说完就胡乱抓过一张急匆匆地离开。</w:t>
      </w:r>
    </w:p>
    <w:p>
      <w:r>
        <w:t>她回到家，心还有些扑扑的跳。</w:t>
      </w:r>
    </w:p>
    <w:p>
      <w:r>
        <w:t>张丽敏为自己倒了一杯喝的，坐在沙发上，吮吸几口压压神，等心情稳定下来。</w:t>
      </w:r>
    </w:p>
    <w:p>
      <w:r>
        <w:t>她回她的卧室换上睡衣，又返回客厅。她拿起她买的那张碟片仔细看过。它被装在小薄塑料袋里，外面没有封皮，但是碟片的正面上印着一个赤身的亚洲女人，她被一个小男孩压在身下，很明显知道他们在做什么。</w:t>
      </w:r>
    </w:p>
    <w:p>
      <w:r>
        <w:t>她打开电视，将这张碟片放进影碟机，接着坐回到沙发上。她手按下遥控的播放按钮，心有些紧张，眼睛紧紧地凝视着电视屏幕。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