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女生宿舍的窃听器</w:t>
      </w:r>
    </w:p>
    <w:p>
      <w:r>
        <w:t>女生宿舍的窃听器（完整版）流花浮影（1）我们第一次产生往女生宿舍放窃听器的想法仅仅是因为某天晚上提前断电。</w:t>
      </w:r>
    </w:p>
    <w:p>
      <w:r>
        <w:t>我记得很清楚，当时我已经躺到上铺，摊开一张《参考消息》正准备看，然而突然熄灯断电了，这让我非常的不爽，因为这张报纸来之不易，是我从别人的床头偷来的，更因为熄灯比平时提前了整整15分钟。最倒霉的是老八，黑暗中传来他尖利嚎叫声，“我的程序没存盘！”。</w:t>
      </w:r>
    </w:p>
    <w:p>
      <w:r>
        <w:t>晚上夜谈不可避免的谈到了提前停电的事，最后讨论的结果是，主要原因是一楼住的楼管罗师傅今天挂了窗帘，而挂窗帘的原因肯定是他乡下的老婆来看他了；这就是提前停电的原因。我们得出原因后睡意全无，这时候本屋老六举着打火机回来了，黄色的脸上充满了黄色的笑容，“刚才57班大柱子说他被人引诱失身的事，嘿嘿，你们没听真可惜~~~~”</w:t>
      </w:r>
    </w:p>
    <w:p>
      <w:r>
        <w:t>“嘿嘿……”，一直听我们讨论没出声的老王在一边悄悄奸笑。</w:t>
      </w:r>
    </w:p>
    <w:p>
      <w:r>
        <w:t>“你们说女生宿舍晚上，比如现在会讨论什么？”我忽然想起这个问题。</w:t>
      </w:r>
    </w:p>
    <w:p>
      <w:r>
        <w:t>“对啊……”老八也有些好奇。</w:t>
      </w:r>
    </w:p>
    <w:p>
      <w:r>
        <w:t>“说什么，谈人生？谈理想？谈爱情？屁，她们比你小子懂的多了；你小子看没恋爱过对吧？现在女生有几个高中初中没有的？你比她们纯洁多了。我考，那天我说这几中关村卖盘的现在被打得我们光盘都买不着了，你们猜李蔚怎么说的？她接下来就‘你们又没毛盘看了吧？’，把我弄得当时……”，老四的观点。</w:t>
      </w:r>
    </w:p>
    <w:p>
      <w:r>
        <w:t>“她们说不说黄色笑话？”老六的声音。</w:t>
      </w:r>
    </w:p>
    <w:p>
      <w:r>
        <w:t>“那不一定。”老四说。</w:t>
      </w:r>
    </w:p>
    <w:p>
      <w:r>
        <w:t>……“嘿嘿……，放个窃听器不就知道现在说什么了。”黑暗中老王的声音。</w:t>
      </w:r>
    </w:p>
    <w:p>
      <w:r>
        <w:t>“对啊，不知道有没有卖的？”</w:t>
      </w:r>
    </w:p>
    <w:p>
      <w:r>
        <w:t>“这种东西一般没有卖吧？”</w:t>
      </w:r>
    </w:p>
    <w:p>
      <w:r>
        <w:t>“喂，老二，你不是有个无线话筒吗，悄悄放她们床底下不就可以了。”老六说的话筒是那种可以用调频收音机来收听的话筒。</w:t>
      </w:r>
    </w:p>
    <w:p>
      <w:r>
        <w:t>“不要叫我老二！”老二对这个称呼很不满，“那个话筒功率太小了，女生宿舍离得那么远，肯定不行的。”</w:t>
      </w:r>
    </w:p>
    <w:p>
      <w:r>
        <w:t>“好，以后不叫了……，对了，老二，你那个话筒在哪里买的。”</w:t>
      </w:r>
    </w:p>
    <w:p>
      <w:r>
        <w:t>“天意市场。”</w:t>
      </w:r>
    </w:p>
    <w:p>
      <w:r>
        <w:t>“拿出来拿出来，我们先试试。”老八来了兴趣。</w:t>
      </w:r>
    </w:p>
    <w:p>
      <w:r>
        <w:t>老八拿起话筒，光穿条内裤就蹦蹦跳跳跑出去了，边跑边对着话筒吹口哨；试验的结果表明，老二的话不假，老八出了男生宿舍的门我们就什么也收听不到了。</w:t>
      </w:r>
    </w:p>
    <w:p>
      <w:r>
        <w:t>第二天早上，我们宿舍的人都萎靡不振、昏昏欲睡，但上午的课结束以后我们就迫不及待的去了天意市场，带着昨天晚上凑的54元7毛。</w:t>
      </w:r>
    </w:p>
    <w:p>
      <w:r>
        <w:t>我们买回来的无线话筒功率要比老二的大，效果也要好一点，但要经过试验才知道是不是能用。</w:t>
      </w:r>
    </w:p>
    <w:p>
      <w:r>
        <w:t>试验的过程是这样的，老四在楼上宿舍的窗户边收听，听不到就举起右手，我带着话筒往女生宿舍走，老八在我身后负责看老四的手势（因为我一个人有点害怕，其实他没什么用的）。但到了宿舍口，守门的不让我进了，说是要有女生签字我才能上楼。因此我决定先去找个女生再说，但刚出来，老八就把我叫住了，说我进了女生楼老四在楼上就听不清了。</w:t>
      </w:r>
    </w:p>
    <w:p>
      <w:r>
        <w:t>凑钱买的话筒不能白费了，几个人商量了一下决定试试改装一下行不行，班上电子线路和无线电高频学得最好的是女生，但绝对不可以找她们帮忙。</w:t>
      </w:r>
    </w:p>
    <w:p>
      <w:r>
        <w:t>老王学得也还行，也是自己人，不过他未必肯帮忙。</w:t>
      </w:r>
    </w:p>
    <w:p>
      <w:r>
        <w:t>果然，老王先是说不会，后来又推脱。不过，在我们得威逼利诱下，他屈服了。</w:t>
      </w:r>
    </w:p>
    <w:p>
      <w:r>
        <w:t>我们对他说，“如果有人告密就要把他~~，老王你可以不听但不可以告密，为了不让你告密，你就必须来改装这个话筒。”</w:t>
      </w:r>
    </w:p>
    <w:p>
      <w:r>
        <w:t>不过我们也做出了让步，方案由老王出，具体得改动由我来完成，因为我课堂上焊接收音机和万用表都是最快且一次成功。</w:t>
      </w:r>
    </w:p>
    <w:p>
      <w:r>
        <w:t>改装的方法是这样的：×××××××（此处作者删去2001字）。</w:t>
      </w:r>
    </w:p>
    <w:p>
      <w:r>
        <w:t>改装完之后小小试验了一把，效果良好。只需要到女生宿舍再试试就可以了，艰巨的任务当然又推给了我；但兄弟们提出了一些改进的试验方案，让我带着收音机上女生楼，话筒放到我们宿舍里，这样比较好掌握，也不用老八传递消息再站到女生楼前丢人。但我否决了这个建议，我决定自己带上话筒，如果效果可以就见机行事，把窃听器放起来，毕竟多上两次女生楼会引起怀疑的。老王还提出了一个最好的建议：把话筒放到靠窗的那个床位附近，这样效果比较好，还可以同时用望远镜来看，av都不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