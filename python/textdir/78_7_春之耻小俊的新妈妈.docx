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春之耻小俊的新妈妈</w:t>
      </w:r>
    </w:p>
    <w:p>
      <w:r>
        <w:t>春之耻[乱伦+变态]</w:t>
      </w:r>
    </w:p>
    <w:p>
      <w:r>
        <w:t>１５岁那一年，我从寄养之家转到这里。新妈妈叫雪子——４０岁，两个女儿——美亚：２１岁；京子：１２岁。表面上，这个新家和以往的寄养家庭没什么不同，[又是一个普通的单亲家庭吧。]我天真的这么想着……</w:t>
      </w:r>
    </w:p>
    <w:p>
      <w:r>
        <w:t>[这是你的房间，等一下京子会把你的换洗衣服拿去洗……把这里当自己的家喔，小俊。]新妈妈笑着对我说。４０岁的她，阔嘴厚唇，微胖的身材，大大的乳房和臀部紧绷着一件小得可怜的洋装。</w:t>
      </w:r>
    </w:p>
    <w:p>
      <w:r>
        <w:t>[我会的……妈……谢谢！]过了１５年的寄养生涯，我已学会孤儿的生存要诀——嘴甜、勤快、笑，还有最重要的——永远不要违抗大人们的话。</w:t>
      </w:r>
    </w:p>
    <w:p>
      <w:r>
        <w:t>我把房间收拾了一下，正想下楼看看有没有要我做的事。[希望不必像上一个家一样，每天做苦工。]正打开房门，一个小女孩站在门口。</w:t>
      </w:r>
    </w:p>
    <w:p>
      <w:r>
        <w:t>[小俊哥哥吗？我是京子，妈叫我来拿你要洗的衣服……]小女孩脸上有着怯生生的表情。</w:t>
      </w:r>
    </w:p>
    <w:p>
      <w:r>
        <w:t>[喔，不用了啦，只有几件内衣裤，我自己洗就可以了。]我笑着说。</w:t>
      </w:r>
    </w:p>
    <w:p>
      <w:r>
        <w:t>[不行，妈妈交代的，我不洗的话会被她……]说到这儿，女孩的脸上露出害怕的表情。</w:t>
      </w:r>
    </w:p>
    <w:p>
      <w:r>
        <w:t>[会怎样？不过就是衣服嘛，又不是什么重要的事……]</w:t>
      </w:r>
    </w:p>
    <w:p>
      <w:r>
        <w:t>[小俊哥哥，你别问了，把衣服拿给我吧，我还有好多事要做呢……]耸耸肩，我指着床上：[都在那边，麻烦你了，京子妹妹。]</w:t>
      </w:r>
    </w:p>
    <w:p>
      <w:r>
        <w:t>[别客气……对了，妈妈说叫你帮她拿浴巾——她在浴室洗澡。]京子递了条浴巾给我，匆匆忙忙的拿了衣服跑开了。</w:t>
      </w:r>
    </w:p>
    <w:p>
      <w:r>
        <w:t>（什么呀？紧张西西的……）我拿了浴巾，往楼下走。（气氛怪怪的……算了，反正听话就没错，这个家还得呆上一年呢，少管闲事。）</w:t>
      </w:r>
    </w:p>
    <w:p>
      <w:r>
        <w:t>我记得浴室是在后面，走下楼，看见有个２０出头的女孩背对着我坐在客厅沙发上，手里点着烟，长长的指甲涂得鲜红，尖利得像是《半夜鬼上床》片中那个杀手戴的手套。</w:t>
      </w:r>
    </w:p>
    <w:p>
      <w:r>
        <w:t>[是美亚姐吗？你好，我是今天才搬到这里的小俊，以后要受美亚姐照顾了，请多多指教。]我陪着笑脸，恭恭敬敬的说。</w:t>
      </w:r>
    </w:p>
    <w:p>
      <w:r>
        <w:t>沙发上的女孩没答话，只用那红红的手指对我勾了勾。</w:t>
      </w:r>
    </w:p>
    <w:p>
      <w:r>
        <w:t>（是叫我过去？摆架子呀？希望不会太难伺候。）心七上八下的想着，我走到她面前，只见美亚留着一头长发，画着浓妆的脸上戴着似笑非笑的表情。</w:t>
      </w:r>
    </w:p>
    <w:p>
      <w:r>
        <w:t>[喔，你就是小俊呀，呵……还真是俊……过来，帮姊姊抓抓肩膀，快酸死了。]</w:t>
      </w:r>
    </w:p>
    <w:p>
      <w:r>
        <w:t>[等一下好吗？美亚姐，妈妈叫我拿浴巾给她……]我扬了扬手上的浴巾。</w:t>
      </w:r>
    </w:p>
    <w:p>
      <w:r>
        <w:t>[那老变态，才第一天就想……]美亚不屑的笑着说：[小俊，你先过来，</w:t>
      </w:r>
    </w:p>
    <w:p>
      <w:r>
        <w:t>让她等一下不会怎样的。]</w:t>
      </w:r>
    </w:p>
    <w:p>
      <w:r>
        <w:t>我那时年纪还小，也不懂她在说什么，只好傻笑着走过去……[美亚姐，是肩膀吗？我先帮你按摩一下好了，以前那个妈妈常夸我的按摩技术好呢！]</w:t>
      </w:r>
    </w:p>
    <w:p>
      <w:r>
        <w:t>[是吗？那床上的技术呢？呵呵呵……]美亚笑得像发情的母鸡似的。</w:t>
      </w:r>
    </w:p>
    <w:p>
      <w:r>
        <w:t>[美亚姐，什么床上的技术呀？]还未经人事的我一边按摩，一边问着。</w:t>
      </w:r>
    </w:p>
    <w:p>
      <w:r>
        <w:t>[不懂？算了，喔～～好舒服……再用力点……就是那里……再左边……对……]做一个孤儿，只要有巴结家人的机会，我总是尽量把握，于是更加的卖力按摩……</w:t>
      </w:r>
    </w:p>
    <w:p>
      <w:r>
        <w:t>[姐，这样可以吗？]</w:t>
      </w:r>
    </w:p>
    <w:p>
      <w:r>
        <w:t>[嗯，很好，肩膀可以了，现在换脚吧，穿了一天的高跟鞋，脚趾头又酸又痛。]美亚拉着我的手，有点粗暴的把我按到她的脚边：[帮我脱掉高跟鞋，好好按摩一下脚趾吧。]虽然觉得不大对劲，但心想：（算了，反正她们叫我干么就干么，谁叫我寄人篱下呢，总比在外面挨饿受冻好吧？）想起那段流落街头等死的日子，我摇摇头。我把美亚那双金色的高跟鞋脱了下来，仔细揉捏那涂着红色指甲油的脚趾头。</w:t>
      </w:r>
    </w:p>
    <w:p>
      <w:r>
        <w:t>（美亚姐好象很喜欢红色？嘴唇、手指和脚趾都是一个颜色。）我一边捏，一面想。</w:t>
      </w:r>
    </w:p>
    <w:p>
      <w:r>
        <w:t>[嗯～～嗯～～舒服……嗯～～好……]美亚吸着烟，闭着眼睛哼着：[嗯～～</w:t>
      </w:r>
    </w:p>
    <w:p>
      <w:r>
        <w:t>好，换左脚……喔～舒服……]她冰凉的脚，皮肤也还算细嫩，不过大概是穿了一天的鞋子吧，有股微微的酸味。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