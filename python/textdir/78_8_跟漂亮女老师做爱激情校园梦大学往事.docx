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跟漂亮女老师做爱激情校园梦大学往事</w:t>
      </w:r>
    </w:p>
    <w:p>
      <w:r>
        <w:t>跟漂亮女老师做爱</w:t>
      </w:r>
    </w:p>
    <w:p>
      <w:r>
        <w:t>字数：7886字</w:t>
      </w:r>
    </w:p>
    <w:p>
      <w:r>
        <w:t>那是几年前的事情了，刚刚迈进大学校门我们有了新老师，几个女老师都是美女，我青春年少对她们有了性幻想，但因为刚上大学还不敢有过分之举。</w:t>
      </w:r>
    </w:p>
    <w:p>
      <w:r>
        <w:t>随着学习的深入，我们新同学开始熟悉起来，大家开始大打闹闹，都是青春期吗。就在这期间有个叫马秀娥的同学和我主动接近。</w:t>
      </w:r>
    </w:p>
    <w:p>
      <w:r>
        <w:t>说实在的这个马秀娥就是不主动和我接触我也会去追她的，虽说才高一年纪，但她就已经发育的很好了，身高有１６５ｍｍ，两个奶子足有３５ｃｃ，盘长的又靓，梳着个马尾，性格开朗活泼，爱说爱玩。</w:t>
      </w:r>
    </w:p>
    <w:p>
      <w:r>
        <w:t>我们很快就有了比其他同学亲密的关系，她家庭条件不错，家里人为了她上学在离学校不远的地方给她买了一套房子，让她平时就住那方便上学，只有星期六星期天她才回家，这样我们也有了一个约会的好地方，虽然还没发生性关系，但我觉得她很开放，如果我提出来她是不会反对的，我也想找个好机会挑逗她上床。</w:t>
      </w:r>
    </w:p>
    <w:p>
      <w:r>
        <w:t>有一天她说她有个以前的同学辍学后开了间小商店刚开业叫她过去看看，她想让我陪她去。</w:t>
      </w:r>
    </w:p>
    <w:p>
      <w:r>
        <w:t>我们去到她同学开的店才知道是个卖性用品的情趣店我感到机会来了，当时我们那个年纪到这种地方是又羞涩有想了解看看，她的朋友是个和我们年纪相仿的ｍｍ，想必很了解我们当时的心情，把我们让到她隔开的小房间，其实也就是她的小仓库，让我们在里面玩。</w:t>
      </w:r>
    </w:p>
    <w:p>
      <w:r>
        <w:t>那个ｍｍ悄悄的问马秀娥：「那个帅哥是不是你男朋友？看起来不错吗？」</w:t>
      </w:r>
    </w:p>
    <w:p>
      <w:r>
        <w:t>马秀娥害羞的点点头。</w:t>
      </w:r>
    </w:p>
    <w:p>
      <w:r>
        <w:t>「那你们先坐一会，我等会再招呼你们。」</w:t>
      </w:r>
    </w:p>
    <w:p>
      <w:r>
        <w:t>我和马秀娥在小屋里翻看那个ｍｍ进的货，我看到一件黑色的情趣内衣，那着对马秀娥说：「秀娥，你穿这个肯定很性感。」</w:t>
      </w:r>
    </w:p>
    <w:p>
      <w:r>
        <w:t>秀娥抬手打了我一下。</w:t>
      </w:r>
    </w:p>
    <w:p>
      <w:r>
        <w:t>「没正经的，小心别人听见。」</w:t>
      </w:r>
    </w:p>
    <w:p>
      <w:r>
        <w:t>「听见怕什么，我说的是实话，你这么好的身材，穿什么都性感。」</w:t>
      </w:r>
    </w:p>
    <w:p>
      <w:r>
        <w:t>「就是嘴甜，整天没正经。」说完，她又轻轻打了我一下。</w:t>
      </w:r>
    </w:p>
    <w:p>
      <w:r>
        <w:t>「打是亲骂是爱，连我的嘴甜你都尝到了。让我也尝尝你的小嘴甜不甜。」</w:t>
      </w:r>
    </w:p>
    <w:p>
      <w:r>
        <w:t>我一把把秀娥搂了过来，她一点都没挣扎，我轻易的就吻上了，我立即把她的舌头吸进我的嘴中，双手在她的后背摸了起来，正摸得起性，她突然把我推开，她的那个美女同学进来了。</w:t>
      </w:r>
    </w:p>
    <w:p>
      <w:r>
        <w:t>「怎么样，我这里的东西让你们开眼了吧。」我说。</w:t>
      </w:r>
    </w:p>
    <w:p>
      <w:r>
        <w:t>「你开这个店，有没有压力？」</w:t>
      </w:r>
    </w:p>
    <w:p>
      <w:r>
        <w:t>「咯咯，都什么年代了！」她咯咯的笑着说。</w:t>
      </w:r>
    </w:p>
    <w:p>
      <w:r>
        <w:t>「再说，现在这种东西需求大的很！」她神神秘秘的对我说。</w:t>
      </w:r>
    </w:p>
    <w:p>
      <w:r>
        <w:t>「以后你和秀娥就不要到其他地方买了，我免费供应上等质量的，今天看中什么了，一人允许你们拿一样。」秀娥连说。</w:t>
      </w:r>
    </w:p>
    <w:p>
      <w:r>
        <w:t>「死丫头，谁像你说的那样，别乱说。」</w:t>
      </w:r>
    </w:p>
    <w:p>
      <w:r>
        <w:t>「好好，算我乱说。不识好人心。」</w:t>
      </w:r>
    </w:p>
    <w:p>
      <w:r>
        <w:t>有坐了一会，我们起身要走，她偷偷塞给我一盒事后避孕丸，偷笑道：「晚上用吧，别把我们秀娥肚子搞大了。」</w:t>
      </w:r>
    </w:p>
    <w:p>
      <w:r>
        <w:t>下了晚自修我送秀娥到她楼下。</w:t>
      </w:r>
    </w:p>
    <w:p>
      <w:r>
        <w:t>「我有个习题还没做好，到楼上给我说说。」</w:t>
      </w:r>
    </w:p>
    <w:p>
      <w:r>
        <w:t>我也不是没上她房间去过，但晚上都是送她到楼下就走了。</w:t>
      </w:r>
    </w:p>
    <w:p>
      <w:r>
        <w:t>「那好，上去吧。」</w:t>
      </w:r>
    </w:p>
    <w:p>
      <w:r>
        <w:t>进了房间，我随手把门关紧，她到了杯水给我。</w:t>
      </w:r>
    </w:p>
    <w:p>
      <w:r>
        <w:t>「说吧，什么题目？」</w:t>
      </w:r>
    </w:p>
    <w:p>
      <w:r>
        <w:t>我一把把她搂到沙发上。</w:t>
      </w:r>
    </w:p>
    <w:p>
      <w:r>
        <w:t>「就是白天还不知道你的嘴甜不甜。」</w:t>
      </w:r>
    </w:p>
    <w:p>
      <w:r>
        <w:t>我说完就吻了上去，她很配合的把舌头伸到我的嘴里，任我品尝，我边吻边抚摸她的后背和雪白的玉颈，渐渐的她的手也开始抚摸我了，我的手开始向下摸到她丰满的屁股上，她闭上眼睛双手搂着我的脖子享受我的抚摸给她带来的快感，我想待会我会让你更舒服。</w:t>
      </w:r>
    </w:p>
    <w:p>
      <w:r>
        <w:t>我侧开身，低下头隔着衣服亲吻她的奶子，两只手分开进攻她的大腿和屁股，她这时开始轻呓着：「啊啊啊，好舒服，哦……」</w:t>
      </w:r>
    </w:p>
    <w:p>
      <w:r>
        <w:t>我听见这样的呢喃，再也忍不住了，开始解她的上衣钮扣，快速的把她脱得只剩下雪白的奶罩和黑色的小三角裤。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