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纯真少女小鸥</w:t>
      </w:r>
    </w:p>
    <w:p>
      <w:r>
        <w:t>小雄在下班的路上看到张老师的女儿小鸥，她背着书包，坐在马路边，四下张望，小雄把车子停在她的面前，打开车窗，“喂，小鸥，你坐在这里干吗？放学不回家！”</w:t>
      </w:r>
    </w:p>
    <w:p>
      <w:r>
        <w:t>小鸥抬起了头，小雄看到她俏脸上挂着泪珠，忙打开车么出去，“怎么了？谁欺负你了？”</w:t>
      </w:r>
    </w:p>
    <w:p>
      <w:r>
        <w:t>小鸥看到小雄，小嘴瘪了瘪还是忍住了没有哭出来，“我脚崴了！”</w:t>
      </w:r>
    </w:p>
    <w:p>
      <w:r>
        <w:t>“来，我送你回去！”不由分说把她抱起来放进了车里，很快的就把小鸥送到家里，她的爸爸妈妈还都没有回来。</w:t>
      </w:r>
    </w:p>
    <w:p>
      <w:r>
        <w:t>叫她坐在沙发上，小雄盘膝坐在地上，把她那双白色棉袜脱了下来。</w:t>
      </w:r>
    </w:p>
    <w:p>
      <w:r>
        <w:t>一看小鸥的小脚，小雄还有点心疼，虽然她的脚掌不比他的手掌大多少，可是已经不是小女孩那种胖厚的脚、脚趾也修长白嫩，不再是短短粗粗的了。</w:t>
      </w:r>
    </w:p>
    <w:p>
      <w:r>
        <w:t>这一双漂亮的脚也是遗传自师母的，可是现在小鸥的脚踝有点红肿，小雄到餐厅的酒柜里拿出一瓶白酒，帮她擦上，然后轻轻的揉着她的脚。</w:t>
      </w:r>
    </w:p>
    <w:p>
      <w:r>
        <w:t>小鸥好像很舒服的样子，双眼感激的看着小雄。</w:t>
      </w:r>
    </w:p>
    <w:p>
      <w:r>
        <w:t>“小鸥，好一点了吗？”</w:t>
      </w:r>
    </w:p>
    <w:p>
      <w:r>
        <w:t>她乖巧的点点头回应着：“嗯。”</w:t>
      </w:r>
    </w:p>
    <w:p>
      <w:r>
        <w:t>“这么可爱的小脚要小心保养喔！不要穿太紧太硬的鞋子、天天要洗干净、擦乳液，知道吗？”</w:t>
      </w:r>
    </w:p>
    <w:p>
      <w:r>
        <w:t>她又乖乖的点了点头。</w:t>
      </w:r>
    </w:p>
    <w:p>
      <w:r>
        <w:t>小雄用双手捧起小鸥的脚，用嘴唇轻轻的吻了每一个趾头后说：“好了，亲了就不痛了吧！？”</w:t>
      </w:r>
    </w:p>
    <w:p>
      <w:r>
        <w:t>小鸥都十六岁了，自然看出小雄对她的怜爱，脸红红的点头。</w:t>
      </w:r>
    </w:p>
    <w:p>
      <w:r>
        <w:t>小雄站了起来，可爱的小鸥也站起来，紧紧的抱着小雄的腰，轻轻的说着：“谢谢小雄哥哥！”</w:t>
      </w:r>
    </w:p>
    <w:p>
      <w:r>
        <w:t>“好了，你做功课吧！我该走了！”小雄拍拍和自己肩头平齐小鸥的头说。</w:t>
      </w:r>
    </w:p>
    <w:p>
      <w:r>
        <w:t>“小雄哥哥，别走，陪我待会儿！”</w:t>
      </w:r>
    </w:p>
    <w:p>
      <w:r>
        <w:t>小雄看了一下时间，还早得很，就坐回沙发上说：“好吧，你在茶几上做功课，我在这陪着你！”</w:t>
      </w:r>
    </w:p>
    <w:p>
      <w:r>
        <w:t>“好的！”小鸥打开书包取出了书和作业本，就坐在地板上开始写作业，小雄从沙发上拿了一个垫子给她，“把这个垫在屁股下面，女孩子不能凉着的，你妈没有教你吗？”</w:t>
      </w:r>
    </w:p>
    <w:p>
      <w:r>
        <w:t>“谢谢！”小鸥接过垫子放到屁股下面。</w:t>
      </w:r>
    </w:p>
    <w:p>
      <w:r>
        <w:t>谢谢看了看小鸥，心里不禁觉得她不再是小孩，而渐渐成为标致的美少女了。这天她脱去校服后穿了一件细肩带的紧身上衣，还不时用手去调整她小小乳罩的肩带。</w:t>
      </w:r>
    </w:p>
    <w:p>
      <w:r>
        <w:t>好柔润的肩膀啊！再看了看她胸前鼓起的小小乳房，谢谢不禁舔了舔干燥的嘴唇。</w:t>
      </w:r>
    </w:p>
    <w:p>
      <w:r>
        <w:t>小鸥小小的屁股包裹在紧紧的牛仔裙里，更使谢谢恍惚。可以看出她微微隆起的阴阜，一双腿也已经从小孩的骨感转变成像妈妈一样的圆润修长。</w:t>
      </w:r>
    </w:p>
    <w:p>
      <w:r>
        <w:t>大约过了半个小时，她家里的电话响了，“我来！”小雄拿起了电话，是师母打来的，她听到是小雄在她家时候很高兴，她说，张老师今天有晚自习，很晚才能回来，她单位今晚聚餐，请小雄照顾一下小鸥。</w:t>
      </w:r>
    </w:p>
    <w:p>
      <w:r>
        <w:t>小雄把这一情况告诉了小鸥，小鸥很高兴，她没用上半个小时就做完了作业，小雄带她到楼下的饭店吃了晚饭。</w:t>
      </w:r>
    </w:p>
    <w:p>
      <w:r>
        <w:t>吃完饭回到楼上，两人看电视，小雄斜斜靠着沙发上的座垫，小鸥靠过来坐在小雄的胯间。看了一会儿，她渐渐的倚在小雄的身上，还把小雄的右手臂拉到她胸前，像抱玩具熊一样的用两手环抱着。</w:t>
      </w:r>
    </w:p>
    <w:p>
      <w:r>
        <w:t>小雄可以感觉到她右边小乳房的边缘被自己的手臂压着，好嫩好软啊！咦？小雄突然注意到她的头发也不再老扎成马尾巴，像今天她就戴了个漂亮的头箍。那垂泻在小雄胸口的乌黑秀发除了寻常的发香之外，还有淡淡的香水味，小雄再仔细的闻了闻，原来有channel5的香味来自她光滑细嫩的肩膀（偷搽妈妈的？）。</w:t>
      </w:r>
    </w:p>
    <w:p>
      <w:r>
        <w:t>两眼盯着电视的小鸥慢慢地脱了鞋袜，然后轮流用着她的两只洁白细致的脚轻轻摩擦着小雄的小腿，她真让小雄着迷！联想到前阵子和师母合计如何上小鸥的话，小雄那根肉棒子马上又变硬，顶在她屁股上了。</w:t>
      </w:r>
    </w:p>
    <w:p>
      <w:r>
        <w:t>不知道是不是滑稽的剧情使她娇声的笑着，小雄直觉地以为她是在笑他鸡巴的沉不住气，便低下头想咬她一口来报复，但临头来小雄却怜香惜玉地轻吻了她的肩头。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