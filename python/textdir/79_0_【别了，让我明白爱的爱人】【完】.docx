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【别了，让我明白爱的爱人】【完】</w:t>
      </w:r>
    </w:p>
    <w:p>
      <w:r>
        <w:t>，漫不经心的看着。</w:t>
      </w:r>
    </w:p>
    <w:p>
      <w:r>
        <w:t>“现在上网快了点没”张慧洗了下，进来就问我。</w:t>
      </w:r>
    </w:p>
    <w:p>
      <w:r>
        <w:t>“应该好点了吧”我应付了句我姐跟着也进来了，你把QQ号给张慧啊。</w:t>
      </w:r>
    </w:p>
    <w:p>
      <w:r>
        <w:t>我恩了下，她又跟张慧说，你会不会用撒，不会就问他啊。</w:t>
      </w:r>
    </w:p>
    <w:p>
      <w:r>
        <w:t>张慧笑着说，你就这么瞧不起我啊，QQ都不会吧，就算不会也不要当着你弟弟的面下我面子撒。说着跟我姐姐一起出去了。</w:t>
      </w:r>
    </w:p>
    <w:p>
      <w:r>
        <w:t>我跟着笑了两下。</w:t>
      </w:r>
    </w:p>
    <w:p>
      <w:r>
        <w:t>发了会呆，下了个QQ装上，把QQ登录上去。就把她叫过来搞密码。</w:t>
      </w:r>
    </w:p>
    <w:p>
      <w:r>
        <w:t>她估计很久以前用过，对现在的QQ的界面有点不熟悉。</w:t>
      </w:r>
    </w:p>
    <w:p>
      <w:r>
        <w:t>我简单的跟她说了下。毕竟是同一个东西，她很快就熟悉了。</w:t>
      </w:r>
    </w:p>
    <w:p>
      <w:r>
        <w:t>你QQ多少，我加你，QQ上一个人都没有，看的好可怜。她笑着跟我说我笑了下，说，这QQ是我同事的，估计是删了好友给我的。</w:t>
      </w:r>
    </w:p>
    <w:p>
      <w:r>
        <w:t>我上了我自己的QQ，让她把我加为好友。</w:t>
      </w:r>
    </w:p>
    <w:p>
      <w:r>
        <w:t>终于有一个好友了，她笑眯眯的说。</w:t>
      </w:r>
    </w:p>
    <w:p>
      <w:r>
        <w:t>我看着她，觉得她那一刻傻傻的，真的很可爱。</w:t>
      </w:r>
    </w:p>
    <w:p>
      <w:r>
        <w:t>我说了句，你自己搞啊，就去了姐姐那边，听她们闲扯。</w:t>
      </w:r>
    </w:p>
    <w:p>
      <w:r>
        <w:t>没过一会，张慧过来了。跟我说，我被子跟你铺好了，你等哈想睡了就去睡啊。</w:t>
      </w:r>
    </w:p>
    <w:p>
      <w:r>
        <w:t>马兰在她袋子里面翻出条运动短裤，递给我说，这套衣服上次跟你买的，一直忘记给你了，正好，你可以洗了穿着睡觉。这还件T恤，一套的，都拿过去，一身汗味，屋里都被你搞臭了，快去洗澡。</w:t>
      </w:r>
    </w:p>
    <w:p>
      <w:r>
        <w:t>只差说个滚了，我老老实实的拿了衣服裤子洗了个澡，拿自己电脑玩了会单机游戏，就睡了。</w:t>
      </w:r>
    </w:p>
    <w:p>
      <w:r>
        <w:t>第二天醒来的时候，已经是中午12点了，她们也刚起来，正在梳洗打扮，大约到了1点多，出去吃了饭，她们去逛街，我就直接回家了。</w:t>
      </w:r>
    </w:p>
    <w:p>
      <w:r>
        <w:t>回到家，接上电脑，进了WOW，正好几个玩得好的都在，就找了FB玩，有说有笑的，玩得很是开心，后来有个治疗职业说有点事情要出去，不上了，我们剩下几个，一时也找不到治疗，只得作罢。我聊了会天，也就下线了。</w:t>
      </w:r>
    </w:p>
    <w:p>
      <w:r>
        <w:t>一看窗外，天已是全黑了。</w:t>
      </w:r>
    </w:p>
    <w:p>
      <w:r>
        <w:t>于是开始考虑晚饭的着落，我姐电话先打过来了。</w:t>
      </w:r>
    </w:p>
    <w:p>
      <w:r>
        <w:t>根本没问我吃了没，开口就是，10分钟左右到，马上下楼，到小区门口等，她懒得进来。</w:t>
      </w:r>
    </w:p>
    <w:p>
      <w:r>
        <w:t>我走到小区门口，一辆白色的SUV已经停在那了，这是马兰的车，车上就马兰一个人，我很是好奇就问，我姐列，马兰说，你姐去开车了，我晚上要去办点事情，送不了你们。</w:t>
      </w:r>
    </w:p>
    <w:p>
      <w:r>
        <w:t>没过会，姐开着自己的车也出来了，按了声喇叭，直接掉头了。我们跟着后面，到了个她们常吃饭的小饭馆。</w:t>
      </w:r>
    </w:p>
    <w:p>
      <w:r>
        <w:t>人很多，都是他们的些朋友，不过张慧不在。</w:t>
      </w:r>
    </w:p>
    <w:p>
      <w:r>
        <w:t>王心丽的老公也在，两人搞了点小酒。</w:t>
      </w:r>
    </w:p>
    <w:p>
      <w:r>
        <w:t>饭吃完，估计其中几个晚上都有别的事情，约了下明天的事情，就各奔东西了。</w:t>
      </w:r>
    </w:p>
    <w:p>
      <w:r>
        <w:t>我姐姐到了家附近问我，晚上要不要回自己家，我正在考虑。</w:t>
      </w:r>
    </w:p>
    <w:p>
      <w:r>
        <w:t>姐就说，就去我家睡，免得晚上我又玩通宵游戏，接着开始教育我，玩游戏要适度，生活要有规律什么的。</w:t>
      </w:r>
    </w:p>
    <w:p>
      <w:r>
        <w:t>我晕，我想，貌似你的生活比我还没规律吧，你懒得绕到我那边去，也不用找个这么华丽的理由吧，也不想说什么，应付了两声，到了姐姐家。</w:t>
      </w:r>
    </w:p>
    <w:p>
      <w:r>
        <w:t>还好姐姐家里的DVD很多，也不至于太无聊，看着看着就在沙发上睡着了。</w:t>
      </w:r>
    </w:p>
    <w:p>
      <w:r>
        <w:t>早上被姐叫醒，吃了个早餐，接着爬到床上接着睡。</w:t>
      </w:r>
    </w:p>
    <w:p>
      <w:r>
        <w:t>醒来，开了电脑，冲了杯咖啡。</w:t>
      </w:r>
    </w:p>
    <w:p>
      <w:r>
        <w:t>上了QQ.看见有个企鹅头像在闪，就随手点看了下。</w:t>
      </w:r>
    </w:p>
    <w:p>
      <w:r>
        <w:t>上面写了句“谢谢你了”</w:t>
      </w:r>
    </w:p>
    <w:p>
      <w:r>
        <w:t>一看号码，原来是张慧。</w:t>
      </w:r>
    </w:p>
    <w:p>
      <w:r>
        <w:t>看了下时间，是那天晚上发的。</w:t>
      </w:r>
    </w:p>
    <w:p>
      <w:r>
        <w:t>一看，她居然现在在线，就回了句。</w:t>
      </w:r>
    </w:p>
    <w:p>
      <w:r>
        <w:t>不用这么客气吧，加了个笑脸。</w:t>
      </w:r>
    </w:p>
    <w:p>
      <w:r>
        <w:t>她马上回了句，应该的。</w:t>
      </w:r>
    </w:p>
    <w:p>
      <w:r>
        <w:t>我就问她怎么没跟她们出去逛街，她说她这几天有点累，想休息下。等下下午去。</w:t>
      </w:r>
    </w:p>
    <w:p>
      <w:r>
        <w:t>又说，正好找我试下摄像头。接着发了个视频聊天的请求。</w:t>
      </w:r>
    </w:p>
    <w:p>
      <w:r>
        <w:t>摄像头里，她的皮肤看起来很水润，脸看得很细长，眉毛修整得很是细致，眼睛不大，却看得很是妩媚，鼻子很小，很精致，嘴也很小，嘴唇却看得很肥厚，感觉软软的。</w:t>
      </w:r>
    </w:p>
    <w:p>
      <w:r>
        <w:t>我夸了她句，你很上镜啊，看得像个20岁的小女孩。</w:t>
      </w:r>
    </w:p>
    <w:p>
      <w:r>
        <w:t>她回了句，一个害羞的表情，你不要拿我穷开心。</w:t>
      </w:r>
    </w:p>
    <w:p>
      <w:r>
        <w:t>聊着聊着，不知道怎么扯到电影上面去了，她和我一样，平时也很喜欢看电影，而且，也比较喜欢看那种需要安静，认真的去看才会看明白的电影。</w:t>
      </w:r>
    </w:p>
    <w:p>
      <w:r>
        <w:t>后来又说到了气氛，我和她都认为，在电影院看电影是最有感觉的。只是一个人去买票看电影有点过于傻X，就说起，以后有空一起看啊。</w:t>
      </w:r>
    </w:p>
    <w:p>
      <w:r>
        <w:t>后来一直聊到她要出去了，有点不舍的说了以后再聊。</w:t>
      </w:r>
    </w:p>
    <w:p>
      <w:r>
        <w:t>读书的时候，经常和寝室的同学花个几块钱，去学校旁边看上1天，回到寝室，再聊上一夜，回想起来都觉得开心。毕业以后，各奔东西，见面也是吃喝玩乐，再也没了那种心境。</w:t>
      </w:r>
    </w:p>
    <w:p>
      <w:r>
        <w:t>我到冰箱随便找了点吃的，就回家继续WOW.</w:t>
      </w:r>
    </w:p>
    <w:p>
      <w:r>
        <w:t>以后，可能上网习惯的问题，QQ上很少遇到她。</w:t>
      </w:r>
    </w:p>
    <w:p>
      <w:r>
        <w:t>倒是经常会见到张慧，见面话明显多了，再加上那堆人，除了我们两个都不抽烟，经常被迫一起互相毒害，这倒是让我们话题也越来越多，连个明星八卦也可以扯上半天。</w:t>
      </w:r>
    </w:p>
    <w:p>
      <w:r>
        <w:t>第二章</w:t>
      </w:r>
    </w:p>
    <w:p>
      <w:r>
        <w:t>单位组织次足球赛，除了踢球，晚上还安排了唱歌，而且非常了解我们的安排在了周五白天，估计要周末，没几人会参加。</w:t>
      </w:r>
    </w:p>
    <w:p>
      <w:r>
        <w:t>中午11点刚到，公司的人就陆陆续续的去了酒店，毕竟下午还要踢球，都没怎么闹酒。</w:t>
      </w:r>
    </w:p>
    <w:p>
      <w:r>
        <w:t>人陆陆续续的到了球场，热了下身，双方开搞。</w:t>
      </w:r>
    </w:p>
    <w:p>
      <w:r>
        <w:t>我被安排在打后卫，本来准备跑两下了换人替我，我去找个网吧玩WOW，等着吃晚饭。</w:t>
      </w:r>
    </w:p>
    <w:p>
      <w:r>
        <w:t>那知道一时亢奋，追个铁定出界的球，脚扭了球场的边上，摔出去几米。</w:t>
      </w:r>
    </w:p>
    <w:p>
      <w:r>
        <w:t>这不下场也得下场了，就是WOW肯定是玩不成了，叫人搀扶着去网吧，确实不好意思。</w:t>
      </w:r>
    </w:p>
    <w:p>
      <w:r>
        <w:t>坐在一边看他们踢，球赛还是很有看头的，不过是娱乐性方面的。期间，单位的女同事去外面买了几根冰棒，又买了点药酒，敷在了脚上。感觉稍微好了点。</w:t>
      </w:r>
    </w:p>
    <w:p>
      <w:r>
        <w:t>接着，晚饭，唱歌。考虑到单位女性同胞回家安全的问题，9点多就结束了。</w:t>
      </w:r>
    </w:p>
    <w:p>
      <w:r>
        <w:t>还专门安排了两个五大三粗的要务必把我送到家里。</w:t>
      </w:r>
    </w:p>
    <w:p>
      <w:r>
        <w:t>我家没电梯，要爬上4楼，肯定要他们两搀扶，觉得不太合适，就要的士去了我姐姐家，她那边有电梯，不至于让他们搞得太累。</w:t>
      </w:r>
    </w:p>
    <w:p>
      <w:r>
        <w:t>同事把我扶到沙发上，小坐了会，叮嘱我注意休息，我道了个谢，也就离开了。</w:t>
      </w:r>
    </w:p>
    <w:p>
      <w:r>
        <w:t>姐姐前几天去外地看她儿子了，我姐姐每个月都会去看他的儿子，时间不定，可能一周可能3、4天，前姐夫在这方面做得还是蛮不错的，随时去都行，而且经常会让我姐和儿子住在家里，自己出去住。或者安排好住所。</w:t>
      </w:r>
    </w:p>
    <w:p>
      <w:r>
        <w:t>她不在家，她的些朋友是不会过来的，家里空荡荡的，我孤零零的躺在沙发上，感觉很是凄凉。</w:t>
      </w:r>
    </w:p>
    <w:p>
      <w:r>
        <w:t>脚还很痛，艰难的拿了点冰块，又涂了点药，可能晚上酒喝得有点多，没过一会，迷迷糊糊的就睡着了。</w:t>
      </w:r>
    </w:p>
    <w:p>
      <w:r>
        <w:t>第二天，应该说是痛醒的，连弯腿放在沙发上都痛得要命。又涂了点药，到了晚上，没见丝毫好转，脚动下都很困难，我感觉有点不对劲。想也没想就给姐打了个电话，问她什么时候回，姐说估计下周回，大概感觉出来我有点不对劲，就问我怎么了，我就说我脚扭到了，她又问长问短的问了半天，最后说让我好好躺着，她看谁方便，找个医生到家里来。</w:t>
      </w:r>
    </w:p>
    <w:p>
      <w:r>
        <w:t>我恩了句，感觉心里暖暖的，脚也没哪么痛了。</w:t>
      </w:r>
    </w:p>
    <w:p>
      <w:r>
        <w:t>没过多久，就有人敲门，我顺路扶着桌子椅子墙，艰难的打开了门。</w:t>
      </w:r>
    </w:p>
    <w:p>
      <w:r>
        <w:t>一看，是张慧，还带了个社区的医生。</w:t>
      </w:r>
    </w:p>
    <w:p>
      <w:r>
        <w:t>医生跟我检查了下，说没什么大问题，给了张膏药敷上，又给了点内服的药，交代了下，就走了。</w:t>
      </w:r>
    </w:p>
    <w:p>
      <w:r>
        <w:t>张慧找了部电影，我们边看边抽烟、聊天，感觉脚也没哪么痛了。</w:t>
      </w:r>
    </w:p>
    <w:p>
      <w:r>
        <w:t>我起身准备去上厕所，张慧问我要不要扶，我说没事，我这2天也没见尿在裤子里啊。</w:t>
      </w:r>
    </w:p>
    <w:p>
      <w:r>
        <w:t>张慧笑了笑，估计也有点不好意思，就由着我自己去了。</w:t>
      </w:r>
    </w:p>
    <w:p>
      <w:r>
        <w:t>我扶着墙到厕所门口，打开厕所门，准备转身直接坐在马桶上，那知道一脚踩了空，身体失去了平衡，感觉头要撞在马桶边上，潜意识的向后一仰，背撞在了洗漱柜上，可能是手臂压在了旁边的个盆子上，盆子也翻了，里面的水搞了我一身。</w:t>
      </w:r>
    </w:p>
    <w:p>
      <w:r>
        <w:t>估计声响很大，张慧大喊了声，天哪，你怎么啦，我说，没事，没站稳摔倒了。</w:t>
      </w:r>
    </w:p>
    <w:p>
      <w:r>
        <w:t>她边喊着边跑了过来，连鞋子都没来得及穿，光着脚丫跑到我傍边，她的脚离我头只有10来厘米，脚趾头像玉石般剔透，脚趾甲上涂一层无色的亮油，看得我心里痒痒的，真想一口含在嘴里。</w:t>
      </w:r>
    </w:p>
    <w:p>
      <w:r>
        <w:t>她拉着我的手臂，放在她肩膀上，我另外只手撑着地面，准备把我拉起来，在那位置，脚确实太痛，我的腿完全用不上力，我的那体重，她根本就拽不动我，尝试了半天，确实没有办法，她又转身到厕所里面，蹲了下来，面对着我，把我的一只手臂都放在她肩膀上，我搂住她的脖子，把另外只手撑马桶边上，把腿的位置调整了下，终于能用上点力，先跪在地面上，我换了只手扶住洗漱台，另一只手，抱住她的肩膀，她用双手围住我的胸，用力拉我。我感觉她的乳房紧紧的贴在我的身上，软软的，我感到身上酥酥的。我手用力一撑，顺势转了下身，靠在洗漱台边上，总算是站了起来，她整个身体顺势压在了我的身上，她那两个肉球，给我感觉更加强烈，幻想着抓住她那两个肉球，疯狂的吸吮。</w:t>
      </w:r>
    </w:p>
    <w:p>
      <w:r>
        <w:t>“哎，你好重啊，累死我了”她打断了我的意淫。</w:t>
      </w:r>
    </w:p>
    <w:p>
      <w:r>
        <w:t>我尴尬的笑了笑，说，刚没注意，踩了个空。</w:t>
      </w:r>
    </w:p>
    <w:p>
      <w:r>
        <w:t>你再注意啊，你这块头，摔跤吓死人的。</w:t>
      </w:r>
    </w:p>
    <w:p>
      <w:r>
        <w:t>我呵呵的笑了下。</w:t>
      </w:r>
    </w:p>
    <w:p>
      <w:r>
        <w:t>她把我扶着坐在马桶上，说，“把衣服脱了，全都湿了，跟你冲下，你好不好脱，要不要我帮你”</w:t>
      </w:r>
    </w:p>
    <w:p>
      <w:r>
        <w:t>我笑了笑，说，我又不是用脚脱衣服。</w:t>
      </w:r>
    </w:p>
    <w:p>
      <w:r>
        <w:t>她笑了笑就去调水温，我也脱了T恤丢在了一边。</w:t>
      </w:r>
    </w:p>
    <w:p>
      <w:r>
        <w:t>她拿着花洒就跟我洗了起来。</w:t>
      </w:r>
    </w:p>
    <w:p>
      <w:r>
        <w:t>她洗到我的背后，问我，你背后很长条血印子，而且傍边还像肿了，你疼不疼。</w:t>
      </w:r>
    </w:p>
    <w:p>
      <w:r>
        <w:t>我说有点。</w:t>
      </w:r>
    </w:p>
    <w:p>
      <w:r>
        <w:t>等哈要擦点药，她说。</w:t>
      </w:r>
    </w:p>
    <w:p>
      <w:r>
        <w:t>我说，好。</w:t>
      </w:r>
    </w:p>
    <w:p>
      <w:r>
        <w:t>洗完，我要她先出去下，上了个厕所，就准备到房间换衣服的，开门一看，她站在厕所门口，估计不放心，硬是要扶我，我也不好怎么说，就由着她把我扶到我姐姐的床上，我换的衣服，她已经跟我放在了床上。</w:t>
      </w:r>
    </w:p>
    <w:p>
      <w:r>
        <w:t>她刚才也是搞的一身水，叮嘱了我了几句，就说她也要去洗下，等下跟我来擦药，说着就出去了。</w:t>
      </w:r>
    </w:p>
    <w:p>
      <w:r>
        <w:t>我换完衣服，就躺在床上看电视。</w:t>
      </w:r>
    </w:p>
    <w:p>
      <w:r>
        <w:t>没过一会，她敲了几下门，在门外问，你搞好没，可以不可以进来了。</w:t>
      </w:r>
    </w:p>
    <w:p>
      <w:r>
        <w:t>我恩了声，她拿着碘酒、棉签还有瓶子万花油走进来了。</w:t>
      </w:r>
    </w:p>
    <w:p>
      <w:r>
        <w:t>来，翻过来，趴好。说着坐在床边。我靠了过去，趴在床上，她用棉签沾了碘酒，先在我破皮了地方擦了起来。</w:t>
      </w:r>
    </w:p>
    <w:p>
      <w:r>
        <w:t>“痛吗”，她问我。</w:t>
      </w:r>
    </w:p>
    <w:p>
      <w:r>
        <w:t>“还好”，我回了句。</w:t>
      </w:r>
    </w:p>
    <w:p>
      <w:r>
        <w:t>碘酒涂完了，她又开始跟我擦万花油，说，这油要搓进去才有用，搞痛了，你说啊，我恩了声。</w:t>
      </w:r>
    </w:p>
    <w:p>
      <w:r>
        <w:t>她的手很软，像没有骨头似的，虽然很用力的搓揉着，却没让我觉得痛意。</w:t>
      </w:r>
    </w:p>
    <w:p>
      <w:r>
        <w:t>“你的手好软，好舒服”。我不知道怎么突然冒出这么句。</w:t>
      </w:r>
    </w:p>
    <w:p>
      <w:r>
        <w:t>估计我的语调比较暧昧，她的手停住了几秒，突然在我背上轻轻一弹，说，不要拿我开涮，接着又开始跟我揉了起来。</w:t>
      </w:r>
    </w:p>
    <w:p>
      <w:r>
        <w:t>我也有些有些尴尬，也就不再说话。</w:t>
      </w:r>
    </w:p>
    <w:p>
      <w:r>
        <w:t>擦完药，她出去了。</w:t>
      </w:r>
    </w:p>
    <w:p>
      <w:r>
        <w:t>我听见外面有些声响，估计她在客厅看电视。</w:t>
      </w:r>
    </w:p>
    <w:p>
      <w:r>
        <w:t>过了大概半个小时，她进来了，坐在床边，说，一个人看电视太无聊了。</w:t>
      </w:r>
    </w:p>
    <w:p>
      <w:r>
        <w:t>我笑了笑。</w:t>
      </w:r>
    </w:p>
    <w:p>
      <w:r>
        <w:t>我向床另外边挪了挪，跟她说，那样斜着坐很不舒服的，坐上来撒，她犹豫了下，斜靠在床边，不过可以明显的感觉到她在刻意的和我保持着距离。</w:t>
      </w:r>
    </w:p>
    <w:p>
      <w:r>
        <w:t>我们两边看电视边聊着，有说有笑的，她可能也放松了点，不再刻意的保持距离。</w:t>
      </w:r>
    </w:p>
    <w:p>
      <w:r>
        <w:t>可能我吃的药有安眠的作用，不知不觉的就睡着了。</w:t>
      </w:r>
    </w:p>
    <w:p>
      <w:r>
        <w:t>朦胧中，感觉有人抱着我，能确定的肯定不是梦，也有可能是我的错觉。</w:t>
      </w:r>
    </w:p>
    <w:p>
      <w:r>
        <w:t>次日醒来，张慧已经不在床上，那边的床单却非常的平整，明显是整理过的。</w:t>
      </w:r>
    </w:p>
    <w:p>
      <w:r>
        <w:t>脚好了很多，已经没那么痛了，但是还是用不上力气。</w:t>
      </w:r>
    </w:p>
    <w:p>
      <w:r>
        <w:t>勉强挪到客厅，喊了声张慧，没人答应，估计是出去了。</w:t>
      </w:r>
    </w:p>
    <w:p>
      <w:r>
        <w:t>冲了杯咖啡，开始WOW.</w:t>
      </w:r>
    </w:p>
    <w:p>
      <w:r>
        <w:t>“你起来了啊”张慧突然站在我背后，我戴着耳机，没听到开门声。</w:t>
      </w:r>
    </w:p>
    <w:p>
      <w:r>
        <w:t>我恩了声。</w:t>
      </w:r>
    </w:p>
    <w:p>
      <w:r>
        <w:t>刚出去买菜了，面什么的不好带，就带了几个蛋糕，说着就放在我桌上就出去了。</w:t>
      </w:r>
    </w:p>
    <w:p>
      <w:r>
        <w:t>没多久，姐姐打来电话，我说好了很多，估计她也放下心来，又要我把电话给张慧，说了些谢谢她了的话。</w:t>
      </w:r>
    </w:p>
    <w:p>
      <w:r>
        <w:t>她在外面看了会电视，估计觉得很无聊，又到我傍边看了我玩游戏，明显她对玩的游戏也没什么兴趣，我觉得有些不好意思，就和她一起去外面看电视，坐在沙发上，脚不好放，躺在沙发上扭着头看电视时间长了又不舒服，只好又躺回床上，她似乎没了那些顾虑，很随意的躺在床上。</w:t>
      </w:r>
    </w:p>
    <w:p>
      <w:r>
        <w:t>平时在一起，话题就很多，何况，这么无拘无束而且别无选择的窝在一起，没话题也能找出个话题来。</w:t>
      </w:r>
    </w:p>
    <w:p>
      <w:r>
        <w:t>一转眼，已经到了晚上。</w:t>
      </w:r>
    </w:p>
    <w:p>
      <w:r>
        <w:t>她可能今天又是买菜又是做饭，还要跟我拿这拿的那的有些累了，早早的就睡着了，俗话说，有贼心，没贼胆，何况我做贼的实力都没有，也只能明目张胆的偷窥下。</w:t>
      </w:r>
    </w:p>
    <w:p>
      <w:r>
        <w:t>周一醒来，我跟单位请了假。她也一直在家照顾我，直到我姐姐回来，大约休息了1个星期，已经能正常行走了。</w:t>
      </w:r>
    </w:p>
    <w:p>
      <w:r>
        <w:t>自从这次以后，我和张慧的接触了多了起来。</w:t>
      </w:r>
    </w:p>
    <w:p>
      <w:r>
        <w:t>看到有意思的烟、火机也会买给对方。</w:t>
      </w:r>
    </w:p>
    <w:p>
      <w:r>
        <w:t>有时还会约着吃饭看电影。</w:t>
      </w:r>
    </w:p>
    <w:p>
      <w:r>
        <w:t>在一起也更加的随意了，说到兴起，嬉闹下是常有的事情。</w:t>
      </w:r>
    </w:p>
    <w:p>
      <w:r>
        <w:t>不过从来没刻意的去做些越轨的事情。</w:t>
      </w:r>
    </w:p>
    <w:p>
      <w:r>
        <w:t>第三章</w:t>
      </w:r>
    </w:p>
    <w:p>
      <w:r>
        <w:t>当时有部韩国的连续剧，她们都特别喜欢看，不过当时国内根本没有引进，只能在网上在线看，我看她们一堆人围着个小屏幕，看得有滋有味的，时而还卡在那动不了，一片哀号，搞得像群幼稚园的小朋友。我一时冲动，就说我跟你们BT下来刻成碟，让你们一次看个爽。</w:t>
      </w:r>
    </w:p>
    <w:p>
      <w:r>
        <w:t>BT到是很快，一晚上就下了下来，倒是转换成DVD可以播放的格式把我搞了个郁闷，不仅时间长，而且非常的耗资源，就在单位找了台闲置的机器，搞了一天一夜，总算是搞完了。</w:t>
      </w:r>
    </w:p>
    <w:p>
      <w:r>
        <w:t>刻好了碟，试了下，都能放，就跟姐姐打了电话。</w:t>
      </w:r>
    </w:p>
    <w:p>
      <w:r>
        <w:t>我姐听完就亢奋得不行，说好下班就来接我。</w:t>
      </w:r>
    </w:p>
    <w:p>
      <w:r>
        <w:t>刚5点半，姐姐的电话就打来了，催我下楼。说在楼下等了半天了。</w:t>
      </w:r>
    </w:p>
    <w:p>
      <w:r>
        <w:t>接着就到了张慧家附近的一个餐馆，饭桌上，话题全是关于那部连续剧的。</w:t>
      </w:r>
    </w:p>
    <w:p>
      <w:r>
        <w:t>几乎每个人都夸我几句，搞得我像救世主一样。</w:t>
      </w:r>
    </w:p>
    <w:p>
      <w:r>
        <w:t>我彻底无语，真没想到，到了这个年月，会有人对部连续剧兴奋成这样。</w:t>
      </w:r>
    </w:p>
    <w:p>
      <w:r>
        <w:t>到这吃饭，我就大致猜到晚上他们应该会去张慧家看碟。张慧平时很喜欢看看碟，而且很在乎这些，电视，音响什么的都是挑的很好的买的，买张DVD，不是D9的不买，买张盗版都是找有名气的牌子。她们这些女人虽然不懂，不过还是知道那个看得舒服，听得顺耳的。还真是群会自己找乐趣的女人啊。</w:t>
      </w:r>
    </w:p>
    <w:p>
      <w:r>
        <w:t>王心丽当然也在其中，他老公也在，一脸郁闷，估计是万般无奈的被抓来了。我们互相敬了几杯，共勉！</w:t>
      </w:r>
    </w:p>
    <w:p>
      <w:r>
        <w:t>人确实太多了，沙发被坐得满满的。我本来就没多少兴趣。就在房里玩WOW.</w:t>
      </w:r>
    </w:p>
    <w:p>
      <w:r>
        <w:t>外面时而大声嬉笑，时而悲凄。很是热闹。</w:t>
      </w:r>
    </w:p>
    <w:p>
      <w:r>
        <w:t>出来上厕所，拿喝的，就去跟她们打趣几句，不知不觉已经是晚上12点多。</w:t>
      </w:r>
    </w:p>
    <w:p>
      <w:r>
        <w:t>毕竟不是周末，而且第二天很多人都还有事情。就约了了时间，结伴鸟兽散了。</w:t>
      </w:r>
    </w:p>
    <w:p>
      <w:r>
        <w:t>几个住得远的估计也懒得回家了，张慧这，就只有一张床，那沙发床顶多也能睡下两个。就算我睡沙发，她们还是住不下，我姐就要她们去她家住。剩下几个都是能闹腾的人，我看架势不对，执意要姐姐把我送回了家。</w:t>
      </w:r>
    </w:p>
    <w:p>
      <w:r>
        <w:t>回到家，洗了澡，打开电视，当灯又当放了催眠曲，刚有些睡意味，电话响了，我一看时间，已经是1点多了，心中一阵不悦，一看电话，居然是张慧。</w:t>
      </w:r>
    </w:p>
    <w:p>
      <w:r>
        <w:t>接了电话，电话那头，开口便是，我晚上没吃饱，肚子有点饿了，你陪我去吃点东西吧。</w:t>
      </w:r>
    </w:p>
    <w:p>
      <w:r>
        <w:t>我一想，你家那些吃的东西都够吃上半个月了，这个点要我陪你去吃东西，不是有病。我正想开骂，突然感觉她语气有点不对，就调整个语气，说，你家不是很多吃的东西吗，先垫下，我明天中午请你吃饭。</w:t>
      </w:r>
    </w:p>
    <w:p>
      <w:r>
        <w:t>那边半天没说话，我就喂了声，还在不在。</w:t>
      </w:r>
    </w:p>
    <w:p>
      <w:r>
        <w:t>还是没声音，我正准备挂电话。</w:t>
      </w:r>
    </w:p>
    <w:p>
      <w:r>
        <w:t>我想吃薯条，她突然说。</w:t>
      </w:r>
    </w:p>
    <w:p>
      <w:r>
        <w:t>我感觉她说话语调怪怪的，好像有点哭腔。也不知道怎么问，就说了声好吧。</w:t>
      </w:r>
    </w:p>
    <w:p>
      <w:r>
        <w:t>一路上，她脸阴阴的。</w:t>
      </w:r>
    </w:p>
    <w:p>
      <w:r>
        <w:t>小妹妹，有薯条吃了，应该高兴撒。我故意逗她。</w:t>
      </w:r>
    </w:p>
    <w:p>
      <w:r>
        <w:t>她笑了笑。</w:t>
      </w:r>
    </w:p>
    <w:p>
      <w:r>
        <w:t>快餐店人还是有些，排队的时候，她问我，我们打包带回去吃吧，我也顺口答应了。</w:t>
      </w:r>
    </w:p>
    <w:p>
      <w:r>
        <w:t>回到她家，她找了张的无厘头的碟，两人就吃了起来。</w:t>
      </w:r>
    </w:p>
    <w:p>
      <w:r>
        <w:t>我本身就不饿，再加上我确实不想再胖，一样尝了下，就看着她吃，她好像很饿。薯条都是几条几条的往嘴里塞，可乐也是大口大口的吸，感觉有些不对劲。就说了句，你怎么了，是不是有什么事情。她没有回话，继续吃，连汉堡也咬都没咬，就往嘴巴里面塞，搞得我有点不知所措。我拿出电话，准备跟我姐姐打个电话，你打给谁。她把满嘴的东西，全部吐到了垃圾桶，大声问我。</w:t>
      </w:r>
    </w:p>
    <w:p>
      <w:r>
        <w:t>我想要我姐来陪你，你有点不对劲。我怯怯的说了句。</w:t>
      </w:r>
    </w:p>
    <w:p>
      <w:r>
        <w:t>你不准跟她打，她声音更大了。</w:t>
      </w:r>
    </w:p>
    <w:p>
      <w:r>
        <w:t>好，好，不打。你到底怎么了。我问她。</w:t>
      </w:r>
    </w:p>
    <w:p>
      <w:r>
        <w:t>她还是没说话，又继续开始往嘴里塞。</w:t>
      </w:r>
    </w:p>
    <w:p>
      <w:r>
        <w:t>塞了一满嘴，拿起可乐，一口吸了个干净，一起咽了下去，又拿起我的可乐，扯掉了盖子，喝了一大口，还含住满嘴冰块在那嚼。</w:t>
      </w:r>
    </w:p>
    <w:p>
      <w:r>
        <w:t>我脑门一热，双手抓住她的肩膀，把她扭着面对这我，说，你别这样啊，有什么不开心的说出来，你这是折腾自己啊。</w:t>
      </w:r>
    </w:p>
    <w:p>
      <w:r>
        <w:t>她冲着我，大喊，放开我。说着就想挣脱我。</w:t>
      </w:r>
    </w:p>
    <w:p>
      <w:r>
        <w:t>我怕把她肩膀弄痛，就稍微放松了点，顺势握住她的手臂，看着她说，别这样，你这样我看得心里很难受。</w:t>
      </w:r>
    </w:p>
    <w:p>
      <w:r>
        <w:t>你难受什么，你连陪我吃个饭都不情愿，她吼着。</w:t>
      </w:r>
    </w:p>
    <w:p>
      <w:r>
        <w:t>我什么时候不情愿了，这不陪你在吗。我说得有底气不足。</w:t>
      </w:r>
    </w:p>
    <w:p>
      <w:r>
        <w:t>可能是女人特有的敏感，我当时的语气让她感觉到了我并不情愿。</w:t>
      </w:r>
    </w:p>
    <w:p>
      <w:r>
        <w:t>刚才我都说成那样了你才答应，你关心我什么。她还是吼，手试图挣脱我。</w:t>
      </w:r>
    </w:p>
    <w:p>
      <w:r>
        <w:t>我突然觉得眼圈一热，不知道说什么好，一把把她抱进我怀里。</w:t>
      </w:r>
    </w:p>
    <w:p>
      <w:r>
        <w:t>你干什么，她大喊着，腾出手，在我胸前猛打，试图推开我。</w:t>
      </w:r>
    </w:p>
    <w:p>
      <w:r>
        <w:t>别这样，别这样，说着，把她抱得越来越紧。</w:t>
      </w:r>
    </w:p>
    <w:p>
      <w:r>
        <w:t>她也渐渐的停住了手，也不在挣扎，顺从的靠在我怀里。</w:t>
      </w:r>
    </w:p>
    <w:p>
      <w:r>
        <w:t>我麻木的看着电视屏幕，有些不知所措。</w:t>
      </w:r>
    </w:p>
    <w:p>
      <w:r>
        <w:t>如果她是和我年纪相仿的女孩，我倒是能轻松应付，只是这么久以来，我一直是把她当成姐姐辈，确实没有想到会遇到这种情况，也没敢拿哄小女孩的伎俩来哄这都已经饱受生活洗礼的熟女，感觉只会更糟。</w:t>
      </w:r>
    </w:p>
    <w:p>
      <w:r>
        <w:t>已经是晚上3点多，她已在我的怀里睡着了。</w:t>
      </w:r>
    </w:p>
    <w:p>
      <w:r>
        <w:t>我把她抱进房间，放在了床上，刚准备离开。</w:t>
      </w:r>
    </w:p>
    <w:p>
      <w:r>
        <w:t>别走，抱着我，她抓住我。语调让人无法拒绝。</w:t>
      </w:r>
    </w:p>
    <w:p>
      <w:r>
        <w:t>我睡在她的旁边，紧紧的抱住她，回想着和她发生一切，渐渐的睡着了。</w:t>
      </w:r>
    </w:p>
    <w:p>
      <w:r>
        <w:t>早上醒来，她还在熟睡，靠在我的怀里，手紧紧的抱着我。</w:t>
      </w:r>
    </w:p>
    <w:p>
      <w:r>
        <w:t>此情此景，我心中居然有种莫名的温暖。</w:t>
      </w:r>
    </w:p>
    <w:p>
      <w:r>
        <w:t>躺了会，我轻轻的拿开她的手，把她抱到枕头上。</w:t>
      </w:r>
    </w:p>
    <w:p>
      <w:r>
        <w:t>我是第一次这么近距离的看她着她的脸，头发散发着淡淡的香味，发际的中间如同画中般的美人尖，皮肤光滑而细腻，眼睛闭着，眼线修长而柔美，鼻子娇小而高挺，尤其是她的嘴，小小的，而唇又那样肥厚，看起来显得那样的动人，我不由浅浅的吻了她的唇，她的嘴唇有些冰冷，不过比看起来更加的软。</w:t>
      </w:r>
    </w:p>
    <w:p>
      <w:r>
        <w:t>昨天就和同事约好，一起去见个客户，我简单的梳洗了下，就离开了。</w:t>
      </w:r>
    </w:p>
    <w:p>
      <w:r>
        <w:t>晚上的安排和昨天是一样的，依然是在她家。她和往常一样和她们有说有笑。</w:t>
      </w:r>
    </w:p>
    <w:p>
      <w:r>
        <w:t>偶尔和她目光对视一下，她像什么时候都没发生过一样，和昨天晚上（准确点应该算是今天凌晨）判若两人。这让我很是诧异，真希望时间能过得快点。</w:t>
      </w:r>
    </w:p>
    <w:p>
      <w:r>
        <w:t>她们终于散场，我扯了个理由，要姐把我送到了自己家楼下。在楼栋门口磨蹭了半天，等着姐姐的车走远。拿出电话，打给了张慧。</w:t>
      </w:r>
    </w:p>
    <w:p>
      <w:r>
        <w:t>你在干吗，我问“20分钟前，你看我在干什么，现在我就在干什么”。她的语气很硬朗，而且这句话说得我不知道怎么回答。</w:t>
      </w:r>
    </w:p>
    <w:p>
      <w:r>
        <w:t>一起去吃点东西不，我说。</w:t>
      </w:r>
    </w:p>
    <w:p>
      <w:r>
        <w:t>我晚上吃得很饱，现在都还有点胀，她说。</w:t>
      </w:r>
    </w:p>
    <w:p>
      <w:r>
        <w:t>那去湖边吃虾吧，那个东西反正不占肚子，还可以吹吹风，我又说。</w:t>
      </w:r>
    </w:p>
    <w:p>
      <w:r>
        <w:t>这么晚了吃虾容易上火啊，湖边的风，湿气又重，容易着凉啊，要不明天吧，明天中午我请你吃。她的语气感觉更硬了，而且没有一点余地。我只好自己跟自己找个了台阶说，哦，那算了吧，我自己去吧。</w:t>
      </w:r>
    </w:p>
    <w:p>
      <w:r>
        <w:t>挂了电话，觉得很郁闷，而且还有些尴尬。麻木的上楼，安慰自己，人总是会有脆弱的时候，她昨天可能就是想找个人陪她下，碰巧让找到我了。就当没发生过吧。</w:t>
      </w:r>
    </w:p>
    <w:p>
      <w:r>
        <w:t>到了家门口，正在掏钥匙，我电话响了，一看是张慧打来的。</w:t>
      </w:r>
    </w:p>
    <w:p>
      <w:r>
        <w:t>我刚才逗你玩的，小子，你在那，我来接你。电话那头，张慧大声笑着说。</w:t>
      </w:r>
    </w:p>
    <w:p>
      <w:r>
        <w:t>此刻，虽然说不上百感交集，也差不了多远了。我一时不知道说什么好，傻乎乎的问了句，是不是去吃虾啊。</w:t>
      </w:r>
    </w:p>
    <w:p>
      <w:r>
        <w:t>她笑嘻嘻的说，你说去那就去那，今天听你的。</w:t>
      </w:r>
    </w:p>
    <w:p>
      <w:r>
        <w:t>这个时间，吃虾的地方停车很不方便。</w:t>
      </w:r>
    </w:p>
    <w:p>
      <w:r>
        <w:t>就跟她说，我骑车带你去吧。</w:t>
      </w:r>
    </w:p>
    <w:p>
      <w:r>
        <w:t>她停顿了下说，什么时候这么有风度了，还知道接别人了啊。接着笑了起来。</w:t>
      </w:r>
    </w:p>
    <w:p>
      <w:r>
        <w:t>我知道她误解了我意思，也懒得解释，陪着笑了几声。</w:t>
      </w:r>
    </w:p>
    <w:p>
      <w:r>
        <w:t>挂了电话，我飞快开了门，换了双长筒靴穿上，牛仔裤裤腿太细，根本就罩不住靴子，塞进去又看得很是傻X，只好又找了条工装裤换上。我曾经被摩托车排气管烫到过小腿，所谓一朝被蛇咬，十年怕井绳，现在只要骑车就会穿上长筒靴。去照了下镜子，感觉T恤有些不配，找了件做旧风格的浅紫灰色T恤套上，感觉还行，正在自恋，突然想起，那个路段飙车的很多，警察更多，而且凌晨站在路边喝风，心情肯定好不到那去，随时都想找个人把一肚子气发泄下，我不想生出什么事端，赶紧找出行车证、驾照带上。</w:t>
      </w:r>
    </w:p>
    <w:p>
      <w:r>
        <w:t>到了张慧楼下，给她打了个电话。</w:t>
      </w:r>
    </w:p>
    <w:p>
      <w:r>
        <w:t>不一会，她下来了。</w:t>
      </w:r>
    </w:p>
    <w:p>
      <w:r>
        <w:t>我们互相看了对方眼，大笑了起来。</w:t>
      </w:r>
    </w:p>
    <w:p>
      <w:r>
        <w:t>她穿了件和我同一个牌子，同一个款式，同一颜色的T恤，（当然是女款），也穿着条工装裤，颜色款式都和我非常接近，最无语的是，她也穿着双靴子，而且和我一样，也是土黄色的。</w:t>
      </w:r>
    </w:p>
    <w:p>
      <w:r>
        <w:t>第四章</w:t>
      </w:r>
    </w:p>
    <w:p>
      <w:r>
        <w:t>一路上，嬉闹着互相调侃着对方，她抱着我，身体紧紧的贴在我的背上，可能聊得太兴起，都来不及感受她那柔软乳房就已经到了湖边。</w:t>
      </w:r>
    </w:p>
    <w:p>
      <w:r>
        <w:t>找了个靠近湖边座位，点了几个招牌菜，酒自然也是少不了的。</w:t>
      </w:r>
    </w:p>
    <w:p>
      <w:r>
        <w:t>她白酒基本是不沾的，偶尔看见些瓶子漂亮的洋酒会尝上一口，平时喝酒一般是喝红酒，只是在个路边排挡，满手是油的喝着红酒，确实太惊悚，入乡随俗，拿了点啤酒。</w:t>
      </w:r>
    </w:p>
    <w:p>
      <w:r>
        <w:t>她和我一样，平时啤酒也是当水喝，喝起来那是个豪爽。随便个理由，哪怕庆祝成功赶走只苍蝇，也能互敬一满杯。虽然那苍蝇可能没等我们喝完那杯就已经飞了回来。</w:t>
      </w:r>
    </w:p>
    <w:p>
      <w:r>
        <w:t>菜没吃多少，倒是啤酒瓶子丢了一满地，兴起还尝试下用瓶子打水漂，丢手榴弹。餐馆对这些早已见怪不怪，反正卖你这瓶酒的时候早就把瓶子钱算了进去。</w:t>
      </w:r>
    </w:p>
    <w:p>
      <w:r>
        <w:t>她已有些醉意，我也好不那去。乘脑子还算清醒，结账闪人。</w:t>
      </w:r>
    </w:p>
    <w:p>
      <w:r>
        <w:t>路上车很少，我趁着醉意，放开双手让车滑行，她大声尖叫着，把我抱得更紧。</w:t>
      </w:r>
    </w:p>
    <w:p>
      <w:r>
        <w:t>回到她家，两人懒散的躺在沙发上，感觉稍微好了点，就去冰箱找了瓶酸奶，喝了几大口。</w:t>
      </w:r>
    </w:p>
    <w:p>
      <w:r>
        <w:t>你个猪，不准喝我的酸奶，就那一瓶了。她笑着大喊。</w:t>
      </w:r>
    </w:p>
    <w:p>
      <w:r>
        <w:t>我仔细搜索遍冰箱，发现牛奶很多，酸奶还真的就这一瓶。</w:t>
      </w:r>
    </w:p>
    <w:p>
      <w:r>
        <w:t>我尴尬的笑了笑，只得无耻的说，没这么抠门吧，我又没喝完，来还给你，顶多明天再买瓶，喝两口，再跟你补上。</w:t>
      </w:r>
    </w:p>
    <w:p>
      <w:r>
        <w:t>你真恶心，我才不喝你的口水列。她说着做了鬼脸。</w:t>
      </w:r>
    </w:p>
    <w:p>
      <w:r>
        <w:t>昨天你还喝我可乐列，还不是我喝了的，最鄙视你这种假讲究的。</w:t>
      </w:r>
    </w:p>
    <w:p>
      <w:r>
        <w:t>你敢鄙视我，她说着抡起拳头，在我胸前一整猛捶。边打边喊着，叫你鄙视我，叫你鄙视我。</w:t>
      </w:r>
    </w:p>
    <w:p>
      <w:r>
        <w:t>我假装躲了躲了，她还越打越来劲了。我一把抓住她的手腕，顺势把她压在沙发上。</w:t>
      </w:r>
    </w:p>
    <w:p>
      <w:r>
        <w:t>你想干吗，松手，她笑着大喊。</w:t>
      </w:r>
    </w:p>
    <w:p>
      <w:r>
        <w:t>我笑着松开了她，看着我，她突然用手扶着我的头面对着她。</w:t>
      </w:r>
    </w:p>
    <w:p>
      <w:r>
        <w:t>说，今天早上是不是做了什么坏事。</w:t>
      </w:r>
    </w:p>
    <w:p>
      <w:r>
        <w:t>我猜到今天早上亲她的时候她可能感觉到了，心里一阵发虚，说，没啊，做了什么坏事。</w:t>
      </w:r>
    </w:p>
    <w:p>
      <w:r>
        <w:t>她撇了撇嘴，说，我也最鄙视敢做不敢认的。</w:t>
      </w:r>
    </w:p>
    <w:p>
      <w:r>
        <w:t>我笑着说，有些事情描述起来有难度，要不来个事件重演。</w:t>
      </w:r>
    </w:p>
    <w:p>
      <w:r>
        <w:t>她大喊了声，你敢，我没等她说完，我就用我的嘴直接当了胶布，贴在了她的嘴上。</w:t>
      </w:r>
    </w:p>
    <w:p>
      <w:r>
        <w:t>她突然僵住了，像个木偶样，一动不动。可能嘴被我吸住，只能用鼻子的呼吸，呼吸声长而急促。</w:t>
      </w:r>
    </w:p>
    <w:p>
      <w:r>
        <w:t>我松开她的嘴，轻轻的含住了她的唇，用舌头触碰着。她的嘴唇软而光滑，感觉随时都会融化在我的嘴里。她的身体轻微的颤动着，呼吸也更加急促，我尝试将我的舌头伸进她的嘴里，她突然将嘴巴闭得紧紧的。我只得含住她的嘴唇亲吻起来。</w:t>
      </w:r>
    </w:p>
    <w:p>
      <w:r>
        <w:t>在我再次尝试的时候，她明显已经放弃了最后抵抗，象征意义的闭了下嘴，就放任我的舌头在在唇里肆无忌惮游走，我找了机会，一口吸住她的舌头，含进我的嘴里，细细的品尝起来，她的舌头终于不再默默的忍受凌辱，奋起反抗，我们的舌头缠绕在一起，时而像分别多年的情侣，激情相拥，时而像仇人见面，非要分出个你死我活。</w:t>
      </w:r>
    </w:p>
    <w:p>
      <w:r>
        <w:t>我不舍的松开她的唇，在她的脸上，轻触了几下，含住她的耳垂，才浅浅的舔了几口，她全身扭动了起来，腿时而蜷缩，时而绷得笔直，她的手也不老实起来，时而抓住我的手臂，时而在我背上来回抚摸，我沿着她的耳廓轻轻的舔了一圈，大力的在她下颌吸吮，又在她的脖子上时而轻，时而重的亲吻。</w:t>
      </w:r>
    </w:p>
    <w:p>
      <w:r>
        <w:t>她闭着眼睛，断断续续的小声的呻吟着，可能还是有些顾及，似乎想控制自己的，不过她的表情早已将她出卖。看着她那因为压抑着身体的欲望而有些扭曲的脸，我更加兴奋，一口含住她的锁骨，用舌头在大力挤压着，不知她是不想，还是确实压抑不住身体的亢奋，大声呻吟了起来，手伸进我的衣服，在我背上，腰上来回的用力的抚摸，揉捏。我起身脱了自己的T恤，又抓起她的T恤衣角，轻轻的向上褪，我沿着她的肚脐向上亲吻，直到她的胸部，她很配合的让我脱下了她的T恤，她的胸罩是杏色的，两个白嫩的乳房被挤得紧紧的贴在一起，我在她的胸前，轻吻几下，沿着乳沟时轻时重、时左时右吸吮着她乳房的两侧，她蠕动着身体，迎合着我舌头，当我靠近她的乳晕，她的手轻轻的抱着我头，似乎渴望我能在那多做些停留，她的乳晕周围有些微微凸起的，我浅舔了几下，她突然发出一声短而急促的呻吟，我故意离开那个区域，又在她的乳沟处轻吻，她的手用力的抱着我的头，不时的将我头推向她乳房中间，似乎渴望我对她的乳房中间更加过分的侵犯，当我又一次靠近她乳晕时，她的手紧紧的按住我的头，我假装挣脱出她的手，突然舌头直接伸进她的胸罩，用力的舔起她的乳晕，顺手抱住她，解开了她的胸罩，却并未完全拿下来，而是用舌头拨了拨，一口含住了她的乳头，她的乳头很小，如同颗小小的青豆，挺立在她的胸前，我用舌头包住她的乳头，在她的乳晕上吸吮着。手在她的另个乳房上，沿着乳头、乳晕，轻轻的触碰着。</w:t>
      </w:r>
    </w:p>
    <w:p>
      <w:r>
        <w:t>她大声的呻吟，她的手在我背上，更加的用力，似乎每下都想渗入我身体，身体不时的扭动着。</w:t>
      </w:r>
    </w:p>
    <w:p>
      <w:r>
        <w:t>这我让兴奋不已，一口将她的乳房整个吸入嘴里，她一声惊呼，不知是害怕还是过于的兴奋。</w:t>
      </w:r>
    </w:p>
    <w:p>
      <w:r>
        <w:t>我继续吸吮着她迷人的乳房，手也开始用力的搓揉，她的身体伴随着的浪叫声放肆的扭动着，她的手更加的不老实了起来，不时在我的腰际游走，时而穿过我裤子，伸进去几个手指，轻触几下抑或用指甲抓上几下，一次比一次伸进得更多，甚至抓住我的屁股大力的抓揉起来。</w:t>
      </w:r>
    </w:p>
    <w:p>
      <w:r>
        <w:t>她的乳房很大，很软，却很有弹性。我将她的两个乳房用力挤到一起，一口含住2个乳头，吸吮了几口。又沿着她胸部亲吻到她的腹部，在她腰部亲吻了会，我解开了她裤子的纽扣，她似乎期待这一刻已经很久，她没有丝毫的反抗，反而挺起了腰，方便我脱下她裤子，我褪下她的长裤，沿着她的大腿内侧向下轻吻，她的腿绷得很紧，很白，皮肤很滑。直到她的脚踝处，我顺势脱掉了她的长裤，又沿着她的腿向上亲吻。到了她的腰间，我轻轻的将她的内裤向下褪了一点，完全的露出她的盆骨先是轻轻的吻了几下，接着用力的吸吮，她的身体，似乎不受控制的扭动起来，腿时而蜷曲时而又绷得笔直，我又将她的内裤褪下了一点，开始亲吻她的腹部，很轻，手开始抚摸她那肥美屁股，将她的内裤一点一点的向下褪，她将腰挺了起来，扭动起她的屁股，我把她内裤腿到膝盖处，抱起她的腿，放在我的肩膀上，我头靠在她的腿上，亲吻着，脱下自己的裤子丢在一边，又褪下她的内裤，分开她的双腿，伏下身去，她那肥美的鲍鱼，早已泛滥得不成样子，我把阴茎顶在她小穴的口上，轻轻向前一推，她一声浪叫，表情淫荡而陶醉，似乎还有些羞涩，怕让我看见，扭到一边。我看了更加的兴奋，阴茎似乎又粗了一圈，她似乎也感觉到了，身体扭动了下，将脸侧到了另外一边，不知是不是她很久没和人发生过性行为的缘故，虽然可以轻松的进入，却感觉得到她的小穴给我的阴茎的强烈压迫，我浅浅的插入了一截，在她小穴浅浅的抽插，她低声的呻吟着，等待着我更加猛烈的抽插。</w:t>
      </w:r>
    </w:p>
    <w:p>
      <w:r>
        <w:t>我缓慢的将我阴茎插入她的小穴，她一声长吟，在我完全插入的那一刻，她一声短暂而大声的浪叫，继而紧紧的抱住了我。</w:t>
      </w:r>
    </w:p>
    <w:p>
      <w:r>
        <w:t>我并未用力的抽插，而是顶在她小穴的深处，缓慢的来回蠕动，似乎每下都顶在她的子宫口上。她享受着这种缓慢而有力的冲撞，她的表情是哪么的陶醉，哪么的淫荡，熟女的韵味是哪么的勾人。</w:t>
      </w:r>
    </w:p>
    <w:p>
      <w:r>
        <w:t>我稍微的挺起了身体，把我的阴茎从她那让温润小穴中抽出了一些，又再次深深的插入，又再抽出更多一些，再此插入，来回几次，她似乎也做好准备迎接我的剧烈的冲撞，她渐渐的将手松开，在我背部抚摸着。</w:t>
      </w:r>
    </w:p>
    <w:p>
      <w:r>
        <w:t>我逐渐的加快了抽插的速度，她伴随着我抽插的频率大声浪叫，时而用双腿将我紧紧围住，生怕我多离开她一秒，时而将双腿尽力伸开，让我可以插得更深些。</w:t>
      </w:r>
    </w:p>
    <w:p>
      <w:r>
        <w:t>我把她的双腿，分别放在我的肩膀两侧，直接压下身去，让她的双腿，靠近她的头，她的屁股因为压力，自然的翘了起来。这一次，我似乎感觉我的阴茎，插进了她的子宫，她“啊……啊……”的一声浪叫，一脸的满足与莫名的亢奋，我更加的亢奋，用力的抽插起来，几乎每次都顶在在她子宫口上，我越插越快，她似乎都还没来得及享受上次的抽插带来的快感，阴茎已经又一次的深深的插了进来，连呻吟都是上气不接下气。</w:t>
      </w:r>
    </w:p>
    <w:p>
      <w:r>
        <w:t>她长期的保持这个姿势，本身就已是很累，再加上我猛烈的抽插，确实是有些疲惫，我放下她的腿，放慢了抽插的速度，开始亲吻她身体。</w:t>
      </w:r>
    </w:p>
    <w:p>
      <w:r>
        <w:t>突然，我感觉到她的阴道一震抽搐，阴道也似乎比先前更加的温润了。</w:t>
      </w:r>
    </w:p>
    <w:p>
      <w:r>
        <w:t>我继续亲吻着她，我能感觉到她的小穴在逐渐的变得更紧。</w:t>
      </w:r>
    </w:p>
    <w:p>
      <w:r>
        <w:t>我扶起她，让她跪在沙发边上，这个被我意淫了无数次的屁股，第一次完全赤裸的暴露在我的面前。是那样的诱人，那样肥美。我抚摸着她的屁股，稍微的分开了一点，将我的阴茎插了进去，轻轻的抽插着，继而用力的抽插起来，再而每次都将阴茎完全拔出，再用力的插进去，她大声的呻吟着，每当我阴茎插入的瞬间，近乎于疯狂的扭动着屁股。</w:t>
      </w:r>
    </w:p>
    <w:p>
      <w:r>
        <w:t>我看着如此肥美的臀部，内心的亢奋，远远超出了抽插给我的快感。扶着她的腰，轻抚着她的屁股，一阵阵的快意。</w:t>
      </w:r>
    </w:p>
    <w:p>
      <w:r>
        <w:t>我用双手用力的掰开她的屁股，完全抽出了我的阴茎，再用力的插了进去，这一次，我已分不清她是在嚎叫还是在呻吟，我将她的屁股掰得更开，更加用力的抽插，龟头每次都是顶着她的小穴壁，深深插插入，我感觉到了的强烈刺激。她也更加的兴奋，肆无忌惮的浪叫着，肥美的屁股近乎于疯狂的扭动着，我每次的插入都感觉她小穴比上次更加的紧，渐渐的，我已经很难抵御内心与肉体的强烈刺激，感觉一阵强烈的快感，正准备抽出阴茎，她的手突然扶在了我的腰上，我感觉她似乎是想要我射在她的里面，我用力的插了进去，感觉已经完全的顶在了她的子宫口上，抱着她的腰，整个身体压在她屁股上，感受着她那肥美的屁股的柔软与射精的带来的快感。她轻微的蠕动着她的屁股，感受着我的的阴茎射精时再次的膨胀与抽搐给她带来满足。</w:t>
      </w:r>
    </w:p>
    <w:p>
      <w:r>
        <w:t>她轻轻的抱着我的腰，抚摸着，似乎是想要我不要离开她的身体。</w:t>
      </w:r>
    </w:p>
    <w:p>
      <w:r>
        <w:t>我们侧睡在沙发上，她睡在我的手臂上，我抱着她，轻轻的抚摸着她的身体，我的阴茎还在她的身体里，她不时转过手来，抚摸着我。</w:t>
      </w:r>
    </w:p>
    <w:p>
      <w:r>
        <w:t>第五章</w:t>
      </w:r>
    </w:p>
    <w:p>
      <w:r>
        <w:t>醒来，感觉很宁静。这是清晨特有的宁静。</w:t>
      </w:r>
    </w:p>
    <w:p>
      <w:r>
        <w:t>我身上盖着薄薄的棉巾被，散发着淡淡的香味，似乎更多的是女人身体的味道。</w:t>
      </w:r>
    </w:p>
    <w:p>
      <w:r>
        <w:t>你醒了，她说着，依偎在沙发扶手上，看着我。</w:t>
      </w:r>
    </w:p>
    <w:p>
      <w:r>
        <w:t>我笑了笑，拉着她的手，挪了挪身体，她会意的躺在我的身边。</w:t>
      </w:r>
    </w:p>
    <w:p>
      <w:r>
        <w:t>她背对着我，头发散落在我的手臂上，味道很好闻。</w:t>
      </w:r>
    </w:p>
    <w:p>
      <w:r>
        <w:t>我的手指轻轻的在她的身体上触碰着，我手指很享受。这是棉特有的柔软。</w:t>
      </w:r>
    </w:p>
    <w:p>
      <w:r>
        <w:t>她似乎想跟我说些什么，却一直没有说出来。几次欲言又止，索性转过身来，把整个头埋进我的怀里，手指在我胸前若有若无的滑动着。</w:t>
      </w:r>
    </w:p>
    <w:p>
      <w:r>
        <w:t>她突然用手指在我胸前用力一按，说，去……洗澡！</w:t>
      </w:r>
    </w:p>
    <w:p>
      <w:r>
        <w:t>她把“去”说得长而慢，而且声调渐弱。“洗澡”短而快。这种语调很嗲，也不太像她这个年纪的女人应该的说话方式。我本应觉得很肉麻，但我没有，反而觉得很享受。</w:t>
      </w:r>
    </w:p>
    <w:p>
      <w:r>
        <w:t>水淋在我的身体上，有些冷，这让我感觉一丝清醒，理智告诉我，这一切都是不应该发生的。</w:t>
      </w:r>
    </w:p>
    <w:p>
      <w:r>
        <w:t>我不自觉的调高了水温，水逐渐变得温暖，带着我这片刻的理智渐渐的流走。</w:t>
      </w:r>
    </w:p>
    <w:p>
      <w:r>
        <w:t>水暖暖的，甚至有些微微发烫，但这种感觉很舒服。</w:t>
      </w:r>
    </w:p>
    <w:p>
      <w:r>
        <w:t>我的衣物整体叠放在浴巾架上，已经洗过，而且已经烘干，散发着淡淡的香味，这不是我喜欢的味道，不过我很喜欢这种感觉。</w:t>
      </w:r>
    </w:p>
    <w:p>
      <w:r>
        <w:t>我的面前放着一盒蛋挞，一杯冰奶茶。</w:t>
      </w:r>
    </w:p>
    <w:p>
      <w:r>
        <w:t>蛋挞的盒子我很熟悉，奶茶的杯子我更熟悉，这都是我早餐最爱吃的东西。那家店离这里来回大约30公里，我姐姐在空虚到极点的时候，也会大清早的去那排队，等着蛋挞出炉，再步行大约1公里，穿过整条步行街，买上一杯奶茶。再屁颠颠的带回来，坐在我对面等着看我感动的表情，不过后来我逐渐认识到，她看我的表情才是重点，于是决定不再感动了。</w:t>
      </w:r>
    </w:p>
    <w:p>
      <w:r>
        <w:t>“你”，我本来准备问她是不是去了哪里买的，突然觉得问这种已经知道答案的问题毫无意义，而且还可能让她尴尬，于是赶紧收声了，不过“你”字已经蹦了出去。</w:t>
      </w:r>
    </w:p>
    <w:p>
      <w:r>
        <w:t>你什么？她装作一脸诧异的看着我问道。</w:t>
      </w:r>
    </w:p>
    <w:p>
      <w:r>
        <w:t>我有些不知怎么回答，看见她拿着杯牛奶，随口回到，“你喝的是牛奶还是酸奶”</w:t>
      </w:r>
    </w:p>
    <w:p>
      <w:r>
        <w:t>“牛奶”她回答得很快，感觉很坚定。</w:t>
      </w:r>
    </w:p>
    <w:p>
      <w:r>
        <w:t>“我以后再也不喝酸奶了”她又说。</w:t>
      </w:r>
    </w:p>
    <w:p>
      <w:r>
        <w:t>“为什么”我问。</w:t>
      </w:r>
    </w:p>
    <w:p>
      <w:r>
        <w:t>“昨天就为了喝口酸奶，居然被人那个了，还敢喝啊”她假装抽搐了几下，接着大笑了起来。</w:t>
      </w:r>
    </w:p>
    <w:p>
      <w:r>
        <w:t>我陪着笑了笑。</w:t>
      </w:r>
    </w:p>
    <w:p>
      <w:r>
        <w:t>突然抓着她的手，装出深情的看着她，说，慧，你想……我故意停顿了会，喝酸奶了吗。</w:t>
      </w:r>
    </w:p>
    <w:p>
      <w:r>
        <w:t>“滚”说着她甩开我的手，大笑着向我扑来，摆出想把我海扁一顿的架势，是的，仅仅是个架势，我伸开双手，她顺从的靠进我的怀里。</w:t>
      </w:r>
    </w:p>
    <w:p>
      <w:r>
        <w:t>她低着头，靠在我的肩膀上，我轻抚摸着她的头发。</w:t>
      </w:r>
    </w:p>
    <w:p>
      <w:r>
        <w:t>“你的手好舒服”她轻轻说。</w:t>
      </w:r>
    </w:p>
    <w:p>
      <w:r>
        <w:t>我浅浅的吻了下她的额头，她的眼睛，她的鼻尖。</w:t>
      </w:r>
    </w:p>
    <w:p>
      <w:r>
        <w:t>她的唇，此刻很温暖。</w:t>
      </w:r>
    </w:p>
    <w:p>
      <w:r>
        <w:t>可能是涂了些唇油，感觉有点黏糊糊的，而且味道也有些怪异，让我顿时没了什么兴趣。</w:t>
      </w:r>
    </w:p>
    <w:p>
      <w:r>
        <w:t>在她的脸颊上用唇触碰了下，又把她抱在怀中。</w:t>
      </w:r>
    </w:p>
    <w:p>
      <w:r>
        <w:t>“你”她似乎欲言又止。</w:t>
      </w:r>
    </w:p>
    <w:p>
      <w:r>
        <w:t>我安静的等着她继续说。</w:t>
      </w:r>
    </w:p>
    <w:p>
      <w:r>
        <w:t>她支吾了半天，还是什么都没说。</w:t>
      </w:r>
    </w:p>
    <w:p>
      <w:r>
        <w:t>蛋挞的味道一如往常，外酥内嫩。奶茶不是我常喝的那种，而是鸳鸯。</w:t>
      </w:r>
    </w:p>
    <w:p>
      <w:r>
        <w:t>注定已是迟到，不过还是要去的。</w:t>
      </w:r>
    </w:p>
    <w:p>
      <w:r>
        <w:t>整天都很清闲，不时的回忆起我和她之间发生的点滴。</w:t>
      </w:r>
    </w:p>
    <w:p>
      <w:r>
        <w:t>转眼已是下午6点，我还在单位发呆。</w:t>
      </w:r>
    </w:p>
    <w:p>
      <w:r>
        <w:t>电话响起，是我熟悉的铃声，是我姐姐，我突然有种莫名的惊慌。</w:t>
      </w:r>
    </w:p>
    <w:p>
      <w:r>
        <w:t>接起电话，依然是人生大事，吃。</w:t>
      </w:r>
    </w:p>
    <w:p>
      <w:r>
        <w:t>地点我很清楚，因为我昨天晚上刚去过，请客的人我也很熟悉，因为8个小时前，她还依偎在我怀中。但是，联系到一起，就让我很不明白了。</w:t>
      </w:r>
    </w:p>
    <w:p>
      <w:r>
        <w:t>晚上吃饭的人相较平时，并不算多。没选湖边的座位，而是在包房。冷气很足，气氛很融洽。</w:t>
      </w:r>
    </w:p>
    <w:p>
      <w:r>
        <w:t>张慧当然在其中，她没有表露出丝毫的不同，经历过上次，我已经完全知道她的应付场面的能力，我虽然不指望去拿个影帝，不过，跑龙套也得专业点啊，装着若无其事。大块吃肉，大口喝酒。</w:t>
      </w:r>
    </w:p>
    <w:p>
      <w:r>
        <w:t>不过，烟，是绝对不能抽的，姑且不去理会马兰这个彻底的禁烟主义的扞卫者，同坐的还有个孕妇，当着满屋子的人，干这种灭人妻儿的事情，需要很大勇气。</w:t>
      </w:r>
    </w:p>
    <w:p>
      <w:r>
        <w:t>食物很美味，不过依然无法压制住我对尼古丁的渴望。</w:t>
      </w:r>
    </w:p>
    <w:p>
      <w:r>
        <w:t>我拿出烟，起身，对着同桌的人挥了挥，示意我去抽根烟。</w:t>
      </w:r>
    </w:p>
    <w:p>
      <w:r>
        <w:t>张慧说，我也顶不住了，一起。</w:t>
      </w:r>
    </w:p>
    <w:p>
      <w:r>
        <w:t>我和她走到走廊的尽头，这有个很窄的夹层，没有椅子，只有一个茶几。</w:t>
      </w:r>
    </w:p>
    <w:p>
      <w:r>
        <w:t>我抽出根烟，递给她，自己抽了根，含在嘴里，拿出火机，准备跟她点烟，却发现她她靠在墙上，手夹着烟，举过肩膀，摊在一侧，直勾勾的看着我，她的脸有些红，看起来充满着欲望。这个姿势很诱人，我的身体不由微微的向前倾了些，手顺势按在她靠的那面墙上，她的脸马上凑了过来，我们的唇很快的纠缠到了一起。嘴唇里都还有着菜的余味，很辛辣，又有着一丝淡淡的甜味。</w:t>
      </w:r>
    </w:p>
    <w:p>
      <w:r>
        <w:t>我把烟丢到茶几上，抱住她，用力的亲吻她的脖子，手在她的乳房上用力搓揉，没有丝毫的温柔，充满着暴力。</w:t>
      </w:r>
    </w:p>
    <w:p>
      <w:r>
        <w:t>她似乎很享受这一切，头贴在墙上，手紧紧的抱住我的背，迎合着我每一个动作，完全陶醉其中。她小声的呻吟着，可能我们贴得太近的缘故，每一声似乎都穿透了我的耳膜，让我听不到任何的声音。</w:t>
      </w:r>
    </w:p>
    <w:p>
      <w:r>
        <w:t>我感觉我的阴茎已经完全的膨胀，我抱起她，分开她的腿，用我阴茎重重的顶在她的敏感区域，她一声惊呼，声音有些过大，她有些惊慌，因为走道的每个门口都站在服务员。她挣脱我手，站在地上，紧紧的抱住我腰部，摩擦着。</w:t>
      </w:r>
    </w:p>
    <w:p>
      <w:r>
        <w:t>她拿起烟，在我面前晃荡了下，似乎是想要帮她点着，我刚准备松开她去拿火机，她突然抱住我，很正，很用力、很快的在我的嘴唇亲吻下。接着马上推开了我，笑着对我说，专心抽烟，不要有歪念。</w:t>
      </w:r>
    </w:p>
    <w:p>
      <w:r>
        <w:t>我笑了笑，点着了烟。</w:t>
      </w:r>
    </w:p>
    <w:p>
      <w:r>
        <w:t>我深深的吸入一口，感受着尼古丁带给我的满足。</w:t>
      </w:r>
    </w:p>
    <w:p>
      <w:r>
        <w:t>透过排风扇的空隙，夜空似乎是橘红色的，很美。</w:t>
      </w:r>
    </w:p>
    <w:p>
      <w:r>
        <w:t>【完】</w:t>
      </w:r>
    </w:p>
    <w:p>
      <w:r>
        <w:t>39046字节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