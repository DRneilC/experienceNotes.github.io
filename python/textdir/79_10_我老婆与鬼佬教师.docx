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我老婆与鬼佬教师</w:t>
      </w:r>
    </w:p>
    <w:p>
      <w:r>
        <w:t>我们夫妻今年都是３３岁，我和我老婆是同班同学，她长的很性感细腰肥臀、肌肤白嫩、胸部有３６ｆ。屁股翘翘的，穴很紧，逼毛很多，衣着打扮她喜欢新潮暴露，看起来成熟而性感，由於她的乳房太大，所以在学校的时候大家给她起个外号叫奶妈。</w:t>
      </w:r>
    </w:p>
    <w:p>
      <w:r>
        <w:t>生完小孩以後她的乳房比原来更大了，只是被摸多和吸多的原因，乳房有点下垂，我们夫妻思想很开放，很喜欢寻找刺激，没事的时候我们经常买ａ片回来看，一边看一边作爱。</w:t>
      </w:r>
    </w:p>
    <w:p>
      <w:r>
        <w:t>我老婆还经常对我说：要是你的阳具像外国人一样就好啦。</w:t>
      </w:r>
    </w:p>
    <w:p>
      <w:r>
        <w:t>由於我老婆在外资企业上班，英语不怎麽好，所以她每天晚上都要去上夜校，我只好每天晚上都要去接她。</w:t>
      </w:r>
    </w:p>
    <w:p>
      <w:r>
        <w:t>有一天晚上我和我老婆上街购物，她看见一个大约有三十多岁的外国人後，两人还亲热的交谈起来，後来她告诉我那个外国人是她夜校的英语老师。</w:t>
      </w:r>
    </w:p>
    <w:p>
      <w:r>
        <w:t>因为我看见我老婆和他谈论得很亲热，说话的时候那个老外又紧紧的盯着我老婆的胸脯。</w:t>
      </w:r>
    </w:p>
    <w:p>
      <w:r>
        <w:t>後来我问她：你跟他这麽亲热，是不是被他干过。</w:t>
      </w:r>
    </w:p>
    <w:p>
      <w:r>
        <w:t>我老婆连忙说：才没有呢，你乱说。</w:t>
      </w:r>
    </w:p>
    <w:p>
      <w:r>
        <w:t>当天晚上我们做爱的时候我还有意对我老婆说：你老师的阳具一定又大又长，你要是被他干一定很刺激。</w:t>
      </w:r>
    </w:p>
    <w:p>
      <w:r>
        <w:t>我老婆听了以後笑作对我说：你真的喜欢我被老师干，你不吃醋。</w:t>
      </w:r>
    </w:p>
    <w:p>
      <w:r>
        <w:t>我说：我不吃醋，我还想看你被老师强奸时的骚样。没想到我的一句玩笑话，我後来真的戴了绿帽，不过我喜欢。</w:t>
      </w:r>
    </w:p>
    <w:p>
      <w:r>
        <w:t>那是一个多月後的事情，那天是星期六，她不用上夜校，晚上天气很热，我老婆穿着裙子和短袖衬衣正要出去，我连忙走过来对她说：你奶罩都没穿，你去那里。</w:t>
      </w:r>
    </w:p>
    <w:p>
      <w:r>
        <w:t>我老婆说：天气太热，容易出汗，穿奶罩好难受。</w:t>
      </w:r>
    </w:p>
    <w:p>
      <w:r>
        <w:t>因为这段时间我老婆不知道为什麽，晚上出去很少穿奶罩，所以我也不怎麽在意，我老婆身材较好，穿的裙子很短，露出两条白白的大腿，穿的衬衣较紧，两个大奶子高高的突出来。</w:t>
      </w:r>
    </w:p>
    <w:p>
      <w:r>
        <w:t>可能是没穿奶罩的原因吧，走起路来两只大奶晃荡得很历害，特别是她那两个有手指头大的乳头，让人感到有快要刺破衣裳的感觉，显得非常的性感，我看见她这样，还开玩笑对她说：是不是出去勾引小白脸啊？</w:t>
      </w:r>
    </w:p>
    <w:p>
      <w:r>
        <w:t>我老婆笑眯眯的对我说：不告诉你，回来你就知道了。</w:t>
      </w:r>
    </w:p>
    <w:p>
      <w:r>
        <w:t>那天晚上我老婆很晚都没有回来，我生怕她在半路被人强奸想去接她，急忙打她的手机，没想到手机也关机，我只好在家看电视等她，差不多五点钟的时候，我好像听到门口有微微的喘气声。</w:t>
      </w:r>
    </w:p>
    <w:p>
      <w:r>
        <w:t>我连忙对着门上的猫眼往外看，一个让人血脉喷张的画面，只见那鬼佬把我老婆按在楼梯的扶手上，用嘴巴吸住我老婆的大奶，那根又大又长的阳具使尽的抽插我老婆的阴道。</w:t>
      </w:r>
    </w:p>
    <w:p>
      <w:r>
        <w:t>我老婆仰着头挺起胸脯接受鬼佬的抽插，长发因摇晃而散乱披肩，在鬼佬摧残之下，我老婆开始呻吟起来。</w:t>
      </w:r>
    </w:p>
    <w:p>
      <w:r>
        <w:t>不知道为什麽，也许是场面太刺激，也许是我心里有点变态，我的鸡巴硬得很历害，我没有开门而是自己手淫起来，不知道是我老婆太淫荡或者是天快亮怕别人看见。</w:t>
      </w:r>
    </w:p>
    <w:p>
      <w:r>
        <w:t>十几分钟鬼佬就泄精了，当我老婆开门进来後，看见她那骚样，我不知道为什麽不但不骂她，还急忙把她扶到沙发上，当我脱掉她的裙子和短袖衬衣时，我发现她里面内裤都没有，我就问她：内裤呢？</w:t>
      </w:r>
    </w:p>
    <w:p>
      <w:r>
        <w:t>我老婆说：他们留下来留着纪念。</w:t>
      </w:r>
    </w:p>
    <w:p>
      <w:r>
        <w:t>我看着老婆被吸得红红的奶头，还有被操得非常红肿的逼或阴道口附近大量的淫水，我心痛的用嘴巴帮她舔了起来。</w:t>
      </w:r>
    </w:p>
    <w:p>
      <w:r>
        <w:t>我一边摸着我老婆的大奶一边问她：你们是什麽时候发生这种事的。</w:t>
      </w:r>
    </w:p>
    <w:p>
      <w:r>
        <w:t>她说：差不多一个月了。</w:t>
      </w:r>
    </w:p>
    <w:p>
      <w:r>
        <w:t>我说：我每天晚上都去接你，我怎麽不知道。</w:t>
      </w:r>
    </w:p>
    <w:p>
      <w:r>
        <w:t>她说：她每天晚上都提前半个小时出来到他宿舍去作爱，等到大家下课的时候一起出来，所以你就不知道了。</w:t>
      </w:r>
    </w:p>
    <w:p>
      <w:r>
        <w:t>我说：怪不得这段时间我感到你的逼比原来好像松了很多，但从来没有像今天晚上肿得这麽厉害。</w:t>
      </w:r>
    </w:p>
    <w:p>
      <w:r>
        <w:t>我老婆说：以前是他一个人做，今天是二个人做嘛！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