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哀天使作者snow_xefd</w:t>
      </w:r>
    </w:p>
    <w:p>
      <w:r>
        <w:t>真是情感的，没有什么色，呵呵，转载的，如果在下写，要色很多。</w:t>
      </w:r>
    </w:p>
    <w:p>
      <w:r>
        <w:t>哀天使</w:t>
      </w:r>
    </w:p>
    <w:p>
      <w:r>
        <w:t>作者：snow_xefd</w:t>
      </w:r>
    </w:p>
    <w:p>
      <w:r>
        <w:t>（一）</w:t>
      </w:r>
    </w:p>
    <w:p>
      <w:r>
        <w:t>他坐在书桌后，眼中充满着赤红的血丝，深深的眼袋揭示着纵欲的事实，他冷笑着看向手中紧紧攥着的丝袜，把目光投向了蜷缩在角落里的女人。</w:t>
      </w:r>
    </w:p>
    <w:p>
      <w:r>
        <w:t>女人像个婴儿一样，把自己抱成一团，无助的缩在墙角，长发盖住了半边身子，也成为了她身上唯一的遮蔽。</w:t>
      </w:r>
    </w:p>
    <w:p>
      <w:r>
        <w:t>透过微微打开的双腿，凝脂般的肌肤将人的目光吸引向之间那诱人的一抹深暗。雪白的臀部下微微渗出的，是些许凝固了的血块，其源头，正是那已红肿不堪的桃花源，粉嫩的唇瓣失去了往日青春的色泽，留下的只有狂风暴雨的痕迹，永难洗去的痕迹……</w:t>
      </w:r>
    </w:p>
    <w:p>
      <w:r>
        <w:t>（二）</w:t>
      </w:r>
    </w:p>
    <w:p>
      <w:r>
        <w:t>他靠在黑色的轿车旁，冷冷的看着远处的女孩与好友一起走出大学门口，走向校门的冰点屋，脸上的天使般的微笑与他冰一样的笑容成为了鲜明的对比。</w:t>
      </w:r>
    </w:p>
    <w:p>
      <w:r>
        <w:t>他整了整衣服，坐进了车内，把一只手放上了自己的裤裆，缓缓的抚摸着那渐渐膨胀的欲望，自语的低喃，“尚云……尚云……你逃不掉的……”</w:t>
      </w:r>
    </w:p>
    <w:p>
      <w:r>
        <w:t>车窗上，出现了那女孩娇艳的幻象，带着她天使的笑容，一件件的褪去身上的衣物，配合着他手指的律动，缓缓的扭摆着纤细的腰。</w:t>
      </w:r>
    </w:p>
    <w:p>
      <w:r>
        <w:t>他的气息逐渐的粗重起来，手的力道也在加强，仿佛手指间划过的，就是那散发着诱人芳香的洁白的乳房。在最后的关头，他停下了动作，睁开了双眼，象是作了什么决定似的拿起了手机。</w:t>
      </w:r>
    </w:p>
    <w:p>
      <w:r>
        <w:t>……</w:t>
      </w:r>
    </w:p>
    <w:p>
      <w:r>
        <w:t>结束了通话，他的眼光又落到了刚从店里出来的女孩身上，嘴角挂上了危险的笑容，“为了你……即使万劫不复……我也认了……”</w:t>
      </w:r>
    </w:p>
    <w:p>
      <w:r>
        <w:t>（三）</w:t>
      </w:r>
    </w:p>
    <w:p>
      <w:r>
        <w:t>黑暗，无尽的黑暗。仿佛要把人吞噬般的包围着她，她最后的记忆停留在和同学走出校园的刹那，定格于急刹在她面前的黑色轿车。但她根本无法回忆，无力睁开的双眼看不到现在发生了什么，但下体规律的剧痛在揭露着残酷的事实。</w:t>
      </w:r>
    </w:p>
    <w:p>
      <w:r>
        <w:t>片刻之前，一张嘴在她的唇边贪婪的舔着，并让这种湿滑的触感不断向下，滑过她引以为傲的双峰，流连许久后，急促的奔向了她的腿间。当阴蒂也被这种感觉包裹的时候，一股酥麻的感觉向电流般唤醒了她的知觉，但仅仅是知觉。</w:t>
      </w:r>
    </w:p>
    <w:p>
      <w:r>
        <w:t>她无力挣扎，无法躲避，只有在这黑暗中感受，并无助的等待着绝望的那一刻的到来。两只手罩上了她圣洁的乳房，粗暴的捏弄着她自懂事来从没被异性触碰过的乳头，掐挤着她浑圆娇挺的乳肉。似乎是无穷无尽的吻舔玩弄之后，那嘴唇又回到了她的脸部，男人粗重的喘息声在她耳边响起，掺杂着得意的微笑。</w:t>
      </w:r>
    </w:p>
    <w:p>
      <w:r>
        <w:t>双腿间一阵凉意，毫无力气的大腿被轻易的分开，一个热烫的东西开始在她的秘处前冲撞，渐渐的闯进她脆弱的防线，逐渐加深的疼痛令她的大腿不受控制的抽搐了起来，一双手紧紧的抓住了她的腰，像烧红的铁棒一样的东西一寸寸的进入她的体内，她想大叫，却只能从无力的唇间溢出叹息般的娇吟。</w:t>
      </w:r>
    </w:p>
    <w:p>
      <w:r>
        <w:t>最后的薄膜固守着她早该陷落的防线，她的眼泪，终于决堤……</w:t>
      </w:r>
    </w:p>
    <w:p>
      <w:r>
        <w:t>男人的沙哑的声音在她的耳边响起，“你终于是我的了……”</w:t>
      </w:r>
    </w:p>
    <w:p>
      <w:r>
        <w:t>剧痛瞬间撕裂了她的意识，留给她的，只剩下无尽的黑暗……</w:t>
      </w:r>
    </w:p>
    <w:p>
      <w:r>
        <w:t>（四）</w:t>
      </w:r>
    </w:p>
    <w:p>
      <w:r>
        <w:t>拉着厚重帘子的房间只有微弱的灯光在闪耀。男人摁灭了最后一支香烟，一步步走向躺倒在地板上的少女。她长长的睫毛安静的覆在眼帘上，高耸的胸脯随着呼吸平稳的起伏，象是不慎坠入凡间的天使，犹自酣睡着，不知将要来临的恶魔。</w:t>
      </w:r>
    </w:p>
    <w:p>
      <w:r>
        <w:t>他解开她的衣扣，一件件的脱下她的衣物，粉蓝的长裙下，一双修长的腿毫无保留的暴露在灯光里。他陶醉的望了一会儿，突然疯狂的一把扯下了她的丝袜和内裤，扯断了胸罩的挂扣，把整个人压上了她娇嫩的躯体，忘情的在她的脸上舔着，吻着，舔过修长的脖颈，逗留在了他在幻想中见过无数次的乳房上。</w:t>
      </w:r>
    </w:p>
    <w:p>
      <w:r>
        <w:t>流连片刻，他迫不及待的把脸凑向了那初见生人的处女地，豪不犹豫的把舌头伸了进去，那股少女独有的体香让他眩晕，使他一口就含住了粉嫩的缝隙上那初露尖尖角的嫩芽。女体就在他的身下发出了一阵细微的颤抖，玫瑰色的唇瓣中也溢出了低低的呻吟。他得意的笑着，尽情的享受着手上传来的柔软触感和鼻端嗅到的动人芬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