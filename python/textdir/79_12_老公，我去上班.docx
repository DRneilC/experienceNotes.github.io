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老公，我去上班</w:t>
      </w:r>
    </w:p>
    <w:p>
      <w:r>
        <w:t>老公我去上班</w:t>
      </w:r>
    </w:p>
    <w:p>
      <w:r>
        <w:t>字数：0.3万</w:t>
      </w:r>
    </w:p>
    <w:p>
      <w:r>
        <w:t>「老公，我去上班啰，桌上有些钱，是要留给丽华，别自己？走喔。」丽娟说道。</w:t>
      </w:r>
    </w:p>
    <w:p>
      <w:r>
        <w:t>我说：「好啦，知道了，我还要继续调时差，没事别吵我。」出差到美国两周，回到家后，觉得还是自己的狗窝温暖多了。</w:t>
      </w:r>
    </w:p>
    <w:p>
      <w:r>
        <w:t>我不说，大家也不知道。丽娟和丽华是双胞胎。丽娟和岳父母很疼爱丽华，以致於宠坏丽华。</w:t>
      </w:r>
    </w:p>
    <w:p>
      <w:r>
        <w:t>而丽华呢因为太贪玩，浪费了几年才又上台北来念书。丽娟为了就近照顾丽华，就把丽华接过来一起住。</w:t>
      </w:r>
    </w:p>
    <w:p>
      <w:r>
        <w:t>丽华是我最头痛的头号人物。婚前为追求丽娟，常去她家走动，丽华就常扮成丽娟捉弄我，让我闹了不少笑话好不容易考上学校，依然不改其贪玩的个性。看到来找她约会的男人都是不同的面貌。</w:t>
      </w:r>
    </w:p>
    <w:p>
      <w:r>
        <w:t>走马看花到最后我都懒得记了。</w:t>
      </w:r>
    </w:p>
    <w:p>
      <w:r>
        <w:t>妹妹丽华，落落大方，而且相当活泼，好像深怕他人不知他的存在似的。</w:t>
      </w:r>
    </w:p>
    <w:p>
      <w:r>
        <w:t>相形之下，姊姊丽娟就不同了，文静含蓄，很少主动和别人互动，和我的个性很相近，是我的良伴。</w:t>
      </w:r>
    </w:p>
    <w:p>
      <w:r>
        <w:t>「咚！」只听到喇叭锁打开的声音。</w:t>
      </w:r>
    </w:p>
    <w:p>
      <w:r>
        <w:t>昏渖的我，连动都懒的动，：「你回来啰！」</w:t>
      </w:r>
    </w:p>
    <w:p>
      <w:r>
        <w:t>「嗯！」，之后听到衣柜被打开，悉悉疏疏的声音，应该在更换衣物。</w:t>
      </w:r>
    </w:p>
    <w:p>
      <w:r>
        <w:t>我昏渖地问道：「下班啰？几点了？我睡多久？」</w:t>
      </w:r>
    </w:p>
    <w:p>
      <w:r>
        <w:t>「猜猜看啊？」亲爱的老婆边答边上床。不理了，还是睡觉的好。</w:t>
      </w:r>
    </w:p>
    <w:p>
      <w:r>
        <w:t>「嗯……！」肉棒被老婆抚摸着，不由自主的叫了出来。</w:t>
      </w:r>
    </w:p>
    <w:p>
      <w:r>
        <w:t>「别玩……了，先让……我休息……嘛。」转过身，想抱老婆安抚她，我累得很。接触到身体，才发现老婆已经脱的一丝不挂，跟我一样。</w:t>
      </w:r>
    </w:p>
    <w:p>
      <w:r>
        <w:t>无奈，老婆开始套弄起肉棒，真的好舒服。</w:t>
      </w:r>
    </w:p>
    <w:p>
      <w:r>
        <w:t>只有她兴致特别高昂时候，她才会变得很热情主动。</w:t>
      </w:r>
    </w:p>
    <w:p>
      <w:r>
        <w:t>所以老婆肯套弄我的肉棒，从结婚到现在也只有两次，记得还是在怀孕末期。</w:t>
      </w:r>
    </w:p>
    <w:p>
      <w:r>
        <w:t>「嗯……嗯……好啊…喔……啊……好美啊……」</w:t>
      </w:r>
    </w:p>
    <w:p>
      <w:r>
        <w:t>我开始有点醒了。也挺享受这难得的一刻。</w:t>
      </w:r>
    </w:p>
    <w:p>
      <w:r>
        <w:t>老二也在老婆巧手的套弄下，没出息的硬了起来。</w:t>
      </w:r>
    </w:p>
    <w:p>
      <w:r>
        <w:t>自从另一对双胞胎，也就是我的宝贝女儿们出世后，以将近半年多没有做爱。</w:t>
      </w:r>
    </w:p>
    <w:p>
      <w:r>
        <w:t>这段期间，也只能看着ａ片，用双手来消遣小弟弟。老婆饥渴到疯了吗？！</w:t>
      </w:r>
    </w:p>
    <w:p>
      <w:r>
        <w:t>「啊……啊……舒服……啊……！」很久没有做爱，老二变的相当敏感。</w:t>
      </w:r>
    </w:p>
    <w:p>
      <w:r>
        <w:t>接着老婆用６９的姿势，将我的头跨在老婆的两腿之间。</w:t>
      </w:r>
    </w:p>
    <w:p>
      <w:r>
        <w:t>美丽的两片阴唇就在我的面前展露无遗。双手将老婆的阴户往脸上推，舌头就在大阴唇上舔着。已经好久好久没有这般舔过老婆最神祕的地带。</w:t>
      </w:r>
    </w:p>
    <w:p>
      <w:r>
        <w:t>「啊……公…啊……就是……那儿啊……好…舒服…啊……」</w:t>
      </w:r>
    </w:p>
    <w:p>
      <w:r>
        <w:t>人家说生育过后，女人的性欲会逐渐转强，真是一点也没错。</w:t>
      </w:r>
    </w:p>
    <w:p>
      <w:r>
        <w:t>而且生育过的阴部，好像更胜以往。突然一股热流包围住肉棒，舒服的令我张开了口呻吟。</w:t>
      </w:r>
    </w:p>
    <w:p>
      <w:r>
        <w:t>老婆不甘示弱的发动攻击了。用着她最柔软的舌头舔动肉棒。</w:t>
      </w:r>
    </w:p>
    <w:p>
      <w:r>
        <w:t>当然，我不能输，舌头伸进阴户里舔着丽娟的小阴唇。</w:t>
      </w:r>
    </w:p>
    <w:p>
      <w:r>
        <w:t>「啊……喔……啊……啊……真棒……」老婆这般的呻吟仔细的舔着小阴唇上的每一部份后，又将舌头伸到阴蒂上舔着。</w:t>
      </w:r>
    </w:p>
    <w:p>
      <w:r>
        <w:t>丽娟的蜜液淙淙不断的流过舌头。</w:t>
      </w:r>
    </w:p>
    <w:p>
      <w:r>
        <w:t>我加紧舌头的活动范围，时而舔动阴蒂，时而吸允小阴唇。</w:t>
      </w:r>
    </w:p>
    <w:p>
      <w:r>
        <w:t>「啊……喔……好奇怪……啊……我有……嗯……啊……」</w:t>
      </w:r>
    </w:p>
    <w:p>
      <w:r>
        <w:t>老婆更快速上下晃动头部，含着肉棒顶端，时而含至喉咙深处。</w:t>
      </w:r>
    </w:p>
    <w:p>
      <w:r>
        <w:t>老婆的手和口轮替使用，让我的老二有种前所未有的享受。</w:t>
      </w:r>
    </w:p>
    <w:p>
      <w:r>
        <w:t>「…嗯……唷……用力些……啊……好……嗯……」我也不断呻吟。</w:t>
      </w:r>
    </w:p>
    <w:p>
      <w:r>
        <w:t>「喔……老公……你弄得我……好舒服喔……啊」</w:t>
      </w:r>
    </w:p>
    <w:p>
      <w:r>
        <w:t>「……公啊……好爽啊……喔……怎么会……啊……这么美……」</w:t>
      </w:r>
    </w:p>
    <w:p>
      <w:r>
        <w:t>「…丽娟…小声点……要是丽华……回来……啊……会听到…</w:t>
      </w:r>
    </w:p>
    <w:p>
      <w:r>
        <w:t>啦…「到后来，我也不用压老婆的屁股了，老婆根本是把我的脸当成椅子，用力的靠上来。阴户也自动来回搓揉我的舌头，这是老婆高潮即将到来的前兆。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