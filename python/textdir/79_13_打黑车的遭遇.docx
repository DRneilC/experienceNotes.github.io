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打黑车的遭遇</w:t>
      </w:r>
    </w:p>
    <w:p>
      <w:r>
        <w:t>我已经换过三家公司，上过我的男人也有不少。他们给我评价的是，不算漂亮，但是很媚，有女人味，身段好，第一眼见我就很想上我。我其实属于闷骚的那种女人，我168的身高，90斤的体重，一尺六的腰。</w:t>
      </w:r>
    </w:p>
    <w:p>
      <w:r>
        <w:t>平时我做的很淑女，以至于那些男人床上一翻云雨之后，大都会惊艳的感叹，你可真够野的，一点不象你平常的样子，你怎么学会的那些姿势？是啊，我从什么时候开始的呢？我虽然大学时就和男友经常做爱了，可是我一直都不怎么放的开，只是有时被他弄很high，才偶尔主动一些。仔细想想，大概应该从我刚毕业时的一次遭遇说一起吧。</w:t>
      </w:r>
    </w:p>
    <w:p>
      <w:r>
        <w:t>那时刚刚毕业，也刚刚开始正式打扮自己。一次一个郊区的朋友要聚会，我就去了。记得那天穿件紧身露肩的t恤，牛仔群，中腰靴子。同学见了都说够味道，象个女人，性感。我听了心里飘飘然的。后来从他家出来很晚了，打的已经不可能了，就打了一个黑车，记得是辆捷达王。</w:t>
      </w:r>
    </w:p>
    <w:p>
      <w:r>
        <w:t>路上睡着了，忽然车停了，我抬头一看，外面很陌生，刚要出声问，两边车门就猛的被拉开了，两个人忽然抢进来，我一下就被按倒在座位上，一个揪着我的头发，拧着我的胳膊，两腿另一个被搬开。</w:t>
      </w:r>
    </w:p>
    <w:p>
      <w:r>
        <w:t>我吓怀了，没想到这种事会出在我身上，我拼命踢打，揪着我头发的是个光头，忽然拿了把刀出来，抵在我脸上，说我再闹，就划花我的脸，我被吓的不敢再动。他们就开始不停的在我身上抓弄。把我搬开的，是个大胡子，见我不再踢闹，就开始抓弄起我的私处来。那个司机是个矮胖子，把我的上衣都掀了起来，攥着我乳房不撒手，我被他捏的哭了出来。</w:t>
      </w:r>
    </w:p>
    <w:p>
      <w:r>
        <w:t>那个光头则把直接把他的阳具拿了出来，贴着我脸，不停的摩擦，还要我给他舔。我开始死咬着牙，不张嘴。他就把刀抵在我的乳头上，说不舔就割下来。我怕了，就探出舌头给他舔了。他的阳具很长，也很挺，我竟然有些兴奋的感觉。我被他们仰躺着按着，那个光头玩味着，将阳具轻轻压在我的脸上，贴着我的鼻翼，来回摩擦，他的龟头就在我的嘴角，并要我给他舔弄。</w:t>
      </w:r>
    </w:p>
    <w:p>
      <w:r>
        <w:t>我是瓜子脸，他的睾丸碰到我头顶时，他的龟头竟已过了我的嘴角。而且硬邦邦的。龟头上腥骚的气息，让我不禁兴奋起来，加上乳房和下身的刺激，我身体里出现本能的反映。</w:t>
      </w:r>
    </w:p>
    <w:p>
      <w:r>
        <w:t>那个弄我下面的，是个大胡子，手法很老道，我被他弄的难以抑止，竟不住的纽动了几下臀部。他称光头逼我舔的时候，把我的内裤扒了下去，捏着我的阴唇不停的捻动。随后便开始将手指插到我的阴道里。当时我能感觉到，我里面已经热流翻滚。被他手指进去一通搅和，便流了很多出来。</w:t>
      </w:r>
    </w:p>
    <w:p>
      <w:r>
        <w:t>那个矮子看了，大声的淫笑，还沾了一些涂到我的乳头和嘴唇上。光头说：“这个够味，一上来就这么多水，一会操起来肯定爽。”</w:t>
      </w:r>
    </w:p>
    <w:p>
      <w:r>
        <w:t>我羞的无地自容，紧闭着眼，纽开头去。光头一声喝骂，揪着我的头发，我的头部被他彻到车外，他把阴茎抵到我嘴上，要我吃进去。我没办法，把嘴微微张开，把他的龟头含了进去。那两个又是一通哄笑，说：“这个好，不闹，一上就给吃了。”</w:t>
      </w:r>
    </w:p>
    <w:p>
      <w:r>
        <w:t>我的眼泪默默的流到了嘴边，随着光头在我口中的抽动，泪水和着龟头上的秽物被我一一吃下。我知道今天完了，只是盼着他们使尽淫威后，能赶快让我回家。那个矮子很坏，把我下身流出的阴液不停的涂到我的鼻子，眼睛，嘴唇还有乳头上。光头则用他阳具那些地方磨来磨去。大胡子也变本加厉，竟把三跟手指都插了进来。</w:t>
      </w:r>
    </w:p>
    <w:p>
      <w:r>
        <w:t>我被弄的无力自止，不自觉的挺起了下身。矮子见了说：“差不多了，我先来爽爽。”</w:t>
      </w:r>
    </w:p>
    <w:p>
      <w:r>
        <w:t>说着就脱了裤子，压了上来。光头将我的双腿使劲搬过去，用我的膝盖顶着我乳房。我下身被弄的高高挺起，那矮子压过来，迫不及待的就插了进去，疯狂抽动起来。我感觉到，他的那个烂东西也普通老百姓。不过，耐力倒是不错。那样的猛插狂抽，持续了好久，我也被他弄high了起来。</w:t>
      </w:r>
    </w:p>
    <w:p>
      <w:r>
        <w:t>大胡子先是一边看着，也帮忙按着我，一边自己打手枪。后来按耐不住，就要我给他攥着鸡巴打手枪。光头也兴奋起来，不停的呼喝，要我用力给他吮吸。我当时也豁出去了，索性由着他们来，赶快完事，赶快让我回家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