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【丝袜姐妹物语】【全集完】</w:t>
      </w:r>
    </w:p>
    <w:p>
      <w:r>
        <w:t>第一章–妹妹的初体验</w:t>
      </w:r>
    </w:p>
    <w:p>
      <w:r>
        <w:t>「美莎……美莎……你这个睡猪，快要迟到了」里莎一如以往呼唤妹妹起牀。</w:t>
      </w:r>
    </w:p>
    <w:p>
      <w:r>
        <w:t>「嗯……姐姐……早晨」美莎打着呵欠，懒洋洋的的爬起牀，然后望一望身旁的闹钟才急急跳下牀。里莎看着已经高中三年级的妹妹，真是又好笑又好气。</w:t>
      </w:r>
    </w:p>
    <w:p>
      <w:r>
        <w:t>美莎和里莎两姐妹自少就丧失双亲，由叔父养大。虽然自少就失去亲人，但两姐妹由于天生丽质，活泼开朗，所以受尽身边朋友亲人的疼爱，彼此也能相依为命过日子。一年前里莎在一间私立高中找到一份教书的工作，有了收入，便跟美莎搬出来两个人居住，美莎也顺理成章地转到里莎任教的学校读书。</w:t>
      </w:r>
    </w:p>
    <w:p>
      <w:r>
        <w:t>星野美莎︰１８岁，１６３ｃｍ，８６Ｄ，５７，８６，外表青春可爱，拥有一束亮丽的黑色直发。高中三年级学生，性格较内向，温和良善，成绩运动优异，唯一的缺点就是容易被骗。 至今还是处女星野里莎︰２３岁，１６７ｃｍ，８８Ｅ，５８，８７，容姿瑞丽，棕色曲发。在私立高中任教英文及一些兴趣班。性格开放，穿着也偏向性感。没有男朋友，但却有多次性经验。</w:t>
      </w:r>
    </w:p>
    <w:p>
      <w:r>
        <w:t>「早餐就放在台面，我先回学校了，你不要迟到哦~ 」里莎临走前吩咐好美莎后，便穿上一双名牌的细跟高跟鞋出门口了。美莎也不再迟延，梳洗过后，吃过早餐就换上校服。她从衣柜中拿出了粉蓝色的花边胸罩和丁字裤，这些性感的内衣都是里莎近来买给她的，里莎说美莎已经不是小孩子了，内衣应该穿得性感一点才有魅力，还把美莎原来的内衣裤掉了。初初的确令美莎感到不习惯，后来却慢慢也喜欢穿了，大概因为里莎买的都是质地相当好的名牌内衣。</w:t>
      </w:r>
    </w:p>
    <w:p>
      <w:r>
        <w:t>另外，她们的学校除了是区内出名教学优秀外，令人个出名的原因就是校服。</w:t>
      </w:r>
    </w:p>
    <w:p>
      <w:r>
        <w:t>因为校裙的限制很宽松，漂亮的女同学都喜欢穿很短的校裙，都是仅仅能盖过臀部。为了保暖和放止走光，很多女同学都会穿着丝袜裤上学。 美莎也不例外，穿好内衣后，便把薄薄的黑色丝袜，套左美腿上。接着也把白裇衫和蓝色的格子裙穿好，便上学了。一路上不少人跟美莎打招呼，她们虽然刚搬进这区，但很快便很受邻居欢迎，当然也有不是男性是打招呼为幌子，实际是在欣赏美莎的姿色。</w:t>
      </w:r>
    </w:p>
    <w:p>
      <w:r>
        <w:t>下午的体育课后，一班女生在更衣室嬉戏。</w:t>
      </w:r>
    </w:p>
    <w:p>
      <w:r>
        <w:t>「美莎的乳房好美哦～又软又大」奈奈很淘气的从气偷袭美莎的胸部。</w:t>
      </w:r>
    </w:p>
    <w:p>
      <w:r>
        <w:t>「啊～不要这样，奈奈，快停手……」美莎似乎经常被奈奈这样玩弄。</w:t>
      </w:r>
    </w:p>
    <w:p>
      <w:r>
        <w:t>「好敏感的身体啊，稍为碰一下美莎的乳头，就已经变硬了」奈奈一边揉搓，一边用手指挑逗着美莎的乳头，她似乎越玩越兴奋，甚至准备把手伸进美莎的内裤中。</w:t>
      </w:r>
    </w:p>
    <w:p>
      <w:r>
        <w:t>「奈奈，够了……」美莎及时把奈奈的手捉住。</w:t>
      </w:r>
    </w:p>
    <w:p>
      <w:r>
        <w:t>「好可惜哦～如果我是男生，一定会把美莎追到手，然后欺负过够，嘻嘻～」她们边说边笑地穿上校服。奈奈和美莎都是很要好的朋友，所以即使奈奈经常用美莎的身体开玩笑，美莎也不介意，之不过，奈奈的说话，今天竟成真了。</w:t>
      </w:r>
    </w:p>
    <w:p>
      <w:r>
        <w:t>换好衫后，奈奈和美莎都习惯渴点运动饮料，补习水份后才回课室上下午的课。 今日一如以往，可是不同的是，美莎之后感到很不适，老师说可能是中暑了，便叫了奈奈陪同美莎到保健室。奈奈吩咐美莎好好休息后便离开了，美莎也昏昏欲睡的睡着。这时，一名男同学走进来，美莎蒙蒙胧胧下认得是同班的男同学－风间浩树。</w:t>
      </w:r>
    </w:p>
    <w:p>
      <w:r>
        <w:t>「你们不是在上课吗？为什么会在这里」美莎勉力地坐起来。</w:t>
      </w:r>
    </w:p>
    <w:p>
      <w:r>
        <w:t>「随便找个藉口出来就可以，我等了这一刻很久了。美莎……你真的很美，我很喜欢你。」浩树的说话令美莎很意外。浩树是一个商人的儿子，虽然很有钱有外表，但因为行为比较孤僻，平时都没有女同学主动跟他交谈，但现在竟主动向美莎示爱。</w:t>
      </w:r>
    </w:p>
    <w:p>
      <w:r>
        <w:t>「这……这太突然了吧，但是，我还没……打算交男朋友，所以……对不起……」美莎显得有点不知所措。</w:t>
      </w:r>
    </w:p>
    <w:p>
      <w:r>
        <w:t>「不，你误会了，我没有要你做我女朋友的意思，也没打算询问你的意见……」</w:t>
      </w:r>
    </w:p>
    <w:p>
      <w:r>
        <w:t>「那，这是……甚么一回事？」美莎有点大惑不解了。</w:t>
      </w:r>
    </w:p>
    <w:p>
      <w:r>
        <w:t>「坦白的说，我希望你能成为我的性奴。」浩树说得很冷静。</w:t>
      </w:r>
    </w:p>
    <w:p>
      <w:r>
        <w:t>「我不太明白你的意思……」</w:t>
      </w:r>
    </w:p>
    <w:p>
      <w:r>
        <w:t>「简单直接的说，我打算现在把你侵犯，然后把你要胁，以后继续满足我的性欲。 」浩树二话不说的把美莎拥抱起来，强行的把舌头伸进她的口内。美莎心想反抗，可是身体却用不上力，结果只好眼白白被夺去初吻。他们口唇交缠了一分钟，浩树才把舌头伸回，但口水像丝一般仍然连接着两人的舌头。</w:t>
      </w:r>
    </w:p>
    <w:p>
      <w:r>
        <w:t>「好……好过份」美莎第一次接触男性的嘴唇，敏感的她刚刚竟也有一刻的享受，但回过神来，便想推开浩树。</w:t>
      </w:r>
    </w:p>
    <w:p>
      <w:r>
        <w:t>「没用的，我把麻醉药和催淫药加到你的饮料中，你现在连叫出来也应该感到困难」浩树捉起美莎的手，让她停止了反抗。</w:t>
      </w:r>
    </w:p>
    <w:p>
      <w:r>
        <w:t>「你好卑鄙，快放开我，否则我会追究的……嗄嗄……」美莎连呼吸都变得凌乱，看来药力正在发作。</w:t>
      </w:r>
    </w:p>
    <w:p>
      <w:r>
        <w:t>「不……这只是为了减少反抗和受伤，之后没有药物我也能令你欲仙欲死的。」浩树不慌不忙的把美莎推倒，然后解开她的上衣。可是美莎就快急死了，自己的乳房就快要被男人看光光，只好把眼合上，使内心好过一点。 浩树对于美莎的表现感到很满意，之后拉起了美莎的胸罩，使她的双乳从中跳出来。</w:t>
      </w:r>
    </w:p>
    <w:p>
      <w:r>
        <w:t>「比我想像中大多了，而且很柔软，真想一口把她们吃了」浩树还是忍住了冲动，先轻轻的爱抚着乳房和乳头。</w:t>
      </w:r>
    </w:p>
    <w:p>
      <w:r>
        <w:t>「求求你，嗯…不要再摸了，嗯嗯……」</w:t>
      </w:r>
    </w:p>
    <w:p>
      <w:r>
        <w:t>「开始呻吟了吗，真敏感的身体」</w:t>
      </w:r>
    </w:p>
    <w:p>
      <w:r>
        <w:t>「不…不…嗯嗯…没有，这只是…啊」美莎感到身体越来越轻，乳房不断传来快感令她发出声音。浩树立时改为用口吸吮乳头，让美莎发出的呻吟声越来越大。美莎就像哺乳似的，丰满的乳房正养育着浩树似的。</w:t>
      </w:r>
    </w:p>
    <w:p>
      <w:r>
        <w:t>此时浩树的双手也没有闲着，不断来回抚摸美莎的美腿，享受着丝袜嫩滑的质感。</w:t>
      </w:r>
    </w:p>
    <w:p>
      <w:r>
        <w:t>「小美人，你的美腿真的很淫荡，你知道吗？有很多男生都幻想操你的丝袜脚啊」浩树的口从美莎的乳头离开，改为吸吮她的丝袜美腿。</w:t>
      </w:r>
    </w:p>
    <w:p>
      <w:r>
        <w:t>「嗯……求求你，不要舔……嗯嗯……好痒……」显然浩树不会理会美莎的劝告，她的美妙娇吟的要求，只令浩树更卖力地进攻，慢慢已舔到美莎的密处。</w:t>
      </w:r>
    </w:p>
    <w:p>
      <w:r>
        <w:t>「啊呀！不，这里不要碰，求求你……」美莎用尽力的把双脚夹紧，浩树也要使点力才能把其打开，美莎现在两条美腿被擡起成Ｖ字形。浩树赶紧把手伸进丝袜里，把内裤移开，现在美莎的阴户，跟空气只有一块薄丝阻隔。</w:t>
      </w:r>
    </w:p>
    <w:p>
      <w:r>
        <w:t>「这就是男生都想见到，美莎的私处，粉红色的，相当诱人呀。」美莎已经感受到浩树的气息了，她尝试再把双腿夹紧，但已经被浩树的头入侵了两腿之间的空间。 浩树也不打算移开，就这样被穿着丝袜的双腿夹着，一边对私处舔弄起来。</w:t>
      </w:r>
    </w:p>
    <w:p>
      <w:r>
        <w:t>「噫……噫…不要…这样…嗯嗯……好脏…呜……喔喔喔喔……」口唇虽然说不，可是不争气的下体却流出了不少淫液。</w:t>
      </w:r>
    </w:p>
    <w:p>
      <w:r>
        <w:t>「嗯～～真好吃，想不到美莎的淫水会这么香甜，啧啧…啧啧……」美莎越来越看不下去，只好羞涩的闭着眼睛。淫水和口水开始流出来，弄湿了保健室的病床。舔了不知多久，美莎已经整个人软了，口中只有呻吟声。浩树见时候差不多，便站起来，把校裤和内裤脱掉。</w:t>
      </w:r>
    </w:p>
    <w:p>
      <w:r>
        <w:t>美莎眼前的，是一根庞然大物，这是第一次看见男人的性器官，她当然不知道浩树的１７厘米，又黑又长的阳具是多罕有。但她知道，这东西极有可能会插入自己的阴道内，抽插，然后射精。</w:t>
      </w:r>
    </w:p>
    <w:p>
      <w:r>
        <w:t>「太粗了……放进来的话……不知会怎样，但是身体好像很奇怪似的」美莎心中竟浮现出奇怪的渴望。她的身体已经被挑逗起来，正处于青春期的她，身体对男性变得很敏感，加上催淫药的影响，她现在真的有点想让浩树的阳具插进自己体内。</w:t>
      </w:r>
    </w:p>
    <w:p>
      <w:r>
        <w:t>可是浩树并没有如她所愿，只把阳具放在她的阴户上，然后再合起她的双腿，然后先在被丝袜包着的大腿内侧抽插。浩树十分享受丝袜所带给他的质感，丝袜也为美莎带来最后的保护，默默替美莎的私处承受阳具的磨擦。</w:t>
      </w:r>
    </w:p>
    <w:p>
      <w:r>
        <w:t>「觉得怎样……被男人的东西隔着丝袜磨擦阴核。」浩树似乎是有意这样做，他一边舔着被举高的美腿，一边欣赏着美莎陶醉的样子。</w:t>
      </w:r>
    </w:p>
    <w:p>
      <w:r>
        <w:t>「啊啊……喔……啊……不要……不要欺负……啊……美莎……了喔……啊啊啊」美莎虽然口唇上仍有点反抗，但已不再抑制呻吟声了。两人性器官分别分泌着润滑液，把丝袜弄得粘粘的，美莎也从中感受到浩树又硬又热的阳具。</w:t>
      </w:r>
    </w:p>
    <w:p>
      <w:r>
        <w:t>「美莎……想让阳具插进来吗？」浩树加快了磨擦的速度。</w:t>
      </w:r>
    </w:p>
    <w:p>
      <w:r>
        <w:t>「……」美莎没有回应。</w:t>
      </w:r>
    </w:p>
    <w:p>
      <w:r>
        <w:t>「想要吗？」浩树知道美莎只是忍耐，便再加强攻势。</w:t>
      </w:r>
    </w:p>
    <w:p>
      <w:r>
        <w:t>「……啊…啊……」美莎还是忍耐着。突然浩树停下来了。</w:t>
      </w:r>
    </w:p>
    <w:p>
      <w:r>
        <w:t>「不能停……啊……不，我没有……」美莎感到连绵的快感停下来，不经意的说出心中的愿望。</w:t>
      </w:r>
    </w:p>
    <w:p>
      <w:r>
        <w:t>「这就对了，既然如此，我也如你所愿吧。」浩树露出一丝淫笑，然后就用尖锐的指甲将丝袜给撕破了一的小洞，并把龟头对准洞穴。</w:t>
      </w:r>
    </w:p>
    <w:p>
      <w:r>
        <w:t>「滋滋……滋滋……」浩树慢慢的插入，水声清澈可听。</w:t>
      </w:r>
    </w:p>
    <w:p>
      <w:r>
        <w:t>「不要…啊啊……啊呀呀呀呀呀」美莎感到处女膜的撕裂，阵阵痛楚由此而生。</w:t>
      </w:r>
    </w:p>
    <w:p>
      <w:r>
        <w:t>「哈哈……想不到美莎还是处女，怪不得一直都露出羞涩的表情。」浩树以为美莎这样的美少女早已跟别人性交过，怎知还是一名处女，一喜之下，竟将整条阳具直插到尽头。</w:t>
      </w:r>
    </w:p>
    <w:p>
      <w:r>
        <w:t>「呜……呜……好痛……求你……拔出来……啊呀…」血丝从美莎的私处一点点的流出来，浩树也知道暂时不能心急，所以也就慢慢的抽插。</w:t>
      </w:r>
    </w:p>
    <w:p>
      <w:r>
        <w:t>「处女的穴就是不同，又暖又湿……啊呀……果然，你跟别的女生不一样。」浩树还是第一次呻吟出来。慢慢地美莎习惯了，痛楚的感觉很快就消失，刚才的快感又再占据她的理智，这也是因为催淫药的原故。</w:t>
      </w:r>
    </w:p>
    <w:p>
      <w:r>
        <w:t>「不！不行！……喔……啊啊啊…我不能有快感，明明被人在侵犯…」美莎本来藉着痛楚，希望让自己回复一点理智，可是心中却是默默的享受着。「噫……噫……喔…喔……呜……啊啊啊」</w:t>
      </w:r>
    </w:p>
    <w:p>
      <w:r>
        <w:t>「美莎真是淫荡的女生，明明被人侵犯，却叫得这么享受，而且阴道还一直吸吮我，想不到你的私处是个名器。」浩树不知不觉地加快了插抽速度，又不停用淫语摧毁美莎的理智。</w:t>
      </w:r>
    </w:p>
    <w:p>
      <w:r>
        <w:t>「啊啊……这都是……因为…嗯……你的药…嗯嗯……啊啊啊」「哈哈……这个就是男生的女神…呜啊……我在干大家梦寐以求的美莎，啊～太爽了……太爽了！！」浩树把力量都集中到腰部，一连抽插了百多下。美莎只感到意乱情迷，快感不断，被干的事已忘记得七七八八了。</w:t>
      </w:r>
    </w:p>
    <w:p>
      <w:r>
        <w:t>「啊啊……不要……啊呀啊呀……要出来……不要……啊啊啊啊啊啊啊啊啊啊呀……」美莎终于在男人的性器官下屈服了。从阴道中喷出大量淫水，弄得两人交合的地方水渍处处。</w:t>
      </w:r>
    </w:p>
    <w:p>
      <w:r>
        <w:t>「竟然潮吹了，真是天生性交的尤物……啊呀…不好了……被你这样一来……我也差不多要发射了……」</w:t>
      </w:r>
    </w:p>
    <w:p>
      <w:r>
        <w:t>「嗄嗄……不…嗄……请不要…嗄射在……嗄嗄嗄…里面」可是美莎知道已经太迟了，她已感到子宫内充满了温暖的液体。 浩树的射精量很惊人，还没射完便已倒流出来，白色的精液也染污了黑色的丝袜，造成很强烈的对比。浩树过了大半分钟才跟美莎分开，在美莎失神的时候拍下了几张相。</w:t>
      </w:r>
    </w:p>
    <w:p>
      <w:r>
        <w:t>「若你不想相片被公开，就请你别将今天的事告诉人，你现在先休息一下，我之后会再联络你。」浩树穿好校服，便离开。 保健室内只剩下衣衫凌乱的女学生。</w:t>
      </w:r>
    </w:p>
    <w:p>
      <w:r>
        <w:t>第二章–诱惑的女教师</w:t>
      </w:r>
    </w:p>
    <w:p>
      <w:r>
        <w:t>浩树离开后，美莎的身体还麻疹了好一段时间才恢复过来。此时美莎听到外面有声音，便立刻整理好自己的衣服，然后，门打开了。</w:t>
      </w:r>
    </w:p>
    <w:p>
      <w:r>
        <w:t>「美莎！！刚才有人告诉我你中暑晕到了，你没事吧？！」里莎气急败坏的走进来。</w:t>
      </w:r>
    </w:p>
    <w:p>
      <w:r>
        <w:t>「姐姐，我……我没事了，稍为有点累而已。」美莎本想告诉里莎刚才发生的事，但一想到正被浩树要胁，唯有暂时隐瞒。</w:t>
      </w:r>
    </w:p>
    <w:p>
      <w:r>
        <w:t>「没事就好了，待会早点回家休息，今晚买你最喜欢的寿司做晚饭。」里莎轻轻吻了美莎的额头。</w:t>
      </w:r>
    </w:p>
    <w:p>
      <w:r>
        <w:t>「多谢姐姐～」美莎露出了笑容。由小到大，每次美莎遇到不愉快的事，里莎都一定会保护和安慰妹妹。因为待会还要上课，里莎再嘱咐美莎几句，便又赶着离开了。</w:t>
      </w:r>
    </w:p>
    <w:p>
      <w:r>
        <w:t>在这所学校里，有很多年轻漂亮的女教师，里莎是其中最为特出的，除了因为外表，亦因为她经常跟学生打成一片，所以很受欢迎，当然她性感的衣着也是其吸引人的原因。每次她走进课室时，同学们都会很留意她的衣着。今天里莎也没有令同学失望，她上身所穿的是一件紫色丝质Ｖ领裇衫，下身是一条黑色紧身皮制短裙，和黑色的细跟高跟鞋，最令人激当的是她穿着一双深紫色的吊带丝袜，袜带还暴露了出来，相当性感，男同学无不被她的美腿所吸引。</w:t>
      </w:r>
    </w:p>
    <w:p>
      <w:r>
        <w:t>「今天又是短裙，要是能看到走光就好了。」</w:t>
      </w:r>
    </w:p>
    <w:p>
      <w:r>
        <w:t>「上身好的领开得好低，快要见到乳沟似的。」「里莎老师的腿真的好性感哦，能摸一下，就是死也甘愿」男同学议论纷纷。</w:t>
      </w:r>
    </w:p>
    <w:p>
      <w:r>
        <w:t>「好了，Ｂｅｑｕｉｅｔ，要上课了，再嘈就要打屁股了哦～」里莎假装愤怒的样子也同样令人淘醉，所有人都静下来，乖乖拿出书本上课，除了杉山外。</w:t>
      </w:r>
    </w:p>
    <w:p>
      <w:r>
        <w:t>「ＭｉｓｓＬｉｓａ，ｙｏｕｒｓｉｌｋｓｏｃｋｓａｒｅｓｏｓｅｘｙｔｏｄａｙ，ｙｏｕｍａｋｅｍｅｆｅｅｌｈｏｔ。？」杉山平时都是滋事份子，一有机会便会乘机找里莎开玩笑。里莎当然知道这样的学生不过是为吸引人注意，已经习已为常。</w:t>
      </w:r>
    </w:p>
    <w:p>
      <w:r>
        <w:t>「Ｒｅａｌｌｙ？！Ｉｆｙｏｕｗａｎｔ，Ｉｃａｎｍａｋｅａｌｌｏｆｙｏｕｆｅｅｌｃｏｏｌ。~ ☆」里莎坐在教师桌上，两脚交叉叠起，却又恰好地没有走光。这话一出，同学们顿时哗然起閧，直至里莎拿起手上的测验卷。</w:t>
      </w:r>
    </w:p>
    <w:p>
      <w:r>
        <w:t>「ＴｈｉｓｉｓＬｉｓａＡｔｔａｃｋ ^３^.」里莎向全班同学露出胜利的微笑，然后便派发测验卷。作答时，里莎在班房四围巡视，在里莎面前，所有同学都专心地做卷，但只要是里莎经过自己身旁后，男同学都会偷望里莎的美腿。</w:t>
      </w:r>
    </w:p>
    <w:p>
      <w:r>
        <w:t>有些较大胆的同学，例如杉山，更会假装掉下像皮擦，乘机由下而上偷窥里莎短裙下的春光。里莎也不是不知道男同学的所作所为，但一想到他们只是喜欢自己而做，也就只眼开只眼闭。 之不过偶尔有人用手碰到她的丝袜时，她就会报以一个装怒的眼神，同学就会知难而退。</w:t>
      </w:r>
    </w:p>
    <w:p>
      <w:r>
        <w:t>下课钟声响起，测验结束，里莎便逐一收起同学的测验卷。毕竟是名校，同学都答得不错，除了坐在黑板前的野口。</w:t>
      </w:r>
    </w:p>
    <w:p>
      <w:r>
        <w:t>「野口同学，为什么你的测验卷一片空白？」</w:t>
      </w:r>
    </w:p>
    <w:p>
      <w:r>
        <w:t>「里莎老师……对不起，我……我不懂……」野口支支吾吾。</w:t>
      </w:r>
    </w:p>
    <w:p>
      <w:r>
        <w:t>「……这样吧，放学后你到训导室，我替你补习一下。」「不用麻烦老师了，我……」</w:t>
      </w:r>
    </w:p>
    <w:p>
      <w:r>
        <w:t>「乖学生不能拒绝老师的要求哦～」说完，美莎若有所思地离开课室了。</w:t>
      </w:r>
    </w:p>
    <w:p>
      <w:r>
        <w:t>放学后，野口战战兢兢的走到训导室，里面没有其他人，除了一位美女教师。</w:t>
      </w:r>
    </w:p>
    <w:p>
      <w:r>
        <w:t>里莎先请野口坐下，之后便单刀直入的说。</w:t>
      </w:r>
    </w:p>
    <w:p>
      <w:r>
        <w:t>「野口同学你刚升上高中时，英文成绩很好，为什么近来的成绩倒退了？有什么原因能告诉老师吗？」里莎温柔地问。</w:t>
      </w:r>
    </w:p>
    <w:p>
      <w:r>
        <w:t>「其实……近来，上堂很难集中……」野口支吾以对。</w:t>
      </w:r>
    </w:p>
    <w:p>
      <w:r>
        <w:t>「有甚么原因吗？是不是老师教得不好？」</w:t>
      </w:r>
    </w:p>
    <w:p>
      <w:r>
        <w:t>「不！不！老师教得很好。只不过，一望见老师就……心情……有点…复杂. 」野口越说音量越小。此时里莎发现，野口的裤裆渐渐隆起，便大概估到发生甚么事。</w:t>
      </w:r>
    </w:p>
    <w:p>
      <w:r>
        <w:t>「难不成……你对着老师在想色情的事情？」里莎把头移近野口，使他越觉紧张。</w:t>
      </w:r>
    </w:p>
    <w:p>
      <w:r>
        <w:t>「对……对不起，只是一看见老师的身体，下面就不自觉地……」野口很尴尬，羞得把头低下来。野口虽然是高中的学生，可是外表和心志都比本身年龄小很多，他现在面红耳赤，在里莎眼里就像个犯了事的小朋友般，看着他天真的表情，里莎根本就愤怒不来。</w:t>
      </w:r>
    </w:p>
    <w:p>
      <w:r>
        <w:t>「是不是老师衣着比较性感，令你有遐想了？」野口没有回答，里莎继续说︰「那都是老师不好……」</w:t>
      </w:r>
    </w:p>
    <w:p>
      <w:r>
        <w:t>「不是的……我觉得老师穿得很高贵漂亮！」野口连忙回应。这回答令里莎感到很高兴，但没有表现出来。</w:t>
      </w:r>
    </w:p>
    <w:p>
      <w:r>
        <w:t>「这样也不是办法，这样你只会更胡思乱想，为了让你以后能专心上课，老师今天为你作一些特别指导吧。」里莎从抽屉中拿出一根绳子，开始把野口的双手、双脚缚在椅子上</w:t>
      </w:r>
    </w:p>
    <w:p>
      <w:r>
        <w:t>「老师！！你这是……」里莎使野口动弹不得。</w:t>
      </w:r>
    </w:p>
    <w:p>
      <w:r>
        <w:t>「避免你一会兴奋起来，突然非礼老师，所以要把要缚好。」里莎的说话令野口有点不明所以。但里莎之后所作的，更令野口的心都掉下来。里莎竟然拉开野口的裤链，然后隔着内裤用手给野口按摩。</w:t>
      </w:r>
    </w:p>
    <w:p>
      <w:r>
        <w:t>「老师！！这……这样……啊啊呀」</w:t>
      </w:r>
    </w:p>
    <w:p>
      <w:r>
        <w:t>「既然是老师诱惑了你，我就让你好好泄一下，当是赔罪吧。」里莎纤细的手指让野口感到前所未有的舒服，更重要的是，一直的性幻想对像，现在竟然替自己手淫，令野口口中发出阵阵呻吟声。</w:t>
      </w:r>
    </w:p>
    <w:p>
      <w:r>
        <w:t>里莎感到内裤的前端渐渐的产出粘粘的液体，于是便把野口的校裤退到膝上。</w:t>
      </w:r>
    </w:p>
    <w:p>
      <w:r>
        <w:t>现在野口在里莎面前，露出着自己的性器官。</w:t>
      </w:r>
    </w:p>
    <w:p>
      <w:r>
        <w:t>「老师……这样，如果有人来的话……」</w:t>
      </w:r>
    </w:p>
    <w:p>
      <w:r>
        <w:t>「那你希望老师停下来吗？」答案是显然的，当里莎把手探进他的内裤，掏出他的阳具，野口心中便打消了一切放弃的念头。 里莎翻下包皮露出龟头，熟练地刺激着野口的阴茎，时而刺激龟头，又时而玩弄睾丸。对于野口这个处男来说，这样的享受哪里能忍受得住，不到一分钟，阳具便喷出了浓浓的精液。</w:t>
      </w:r>
    </w:p>
    <w:p>
      <w:r>
        <w:t>「是不是很舒服？」里莎的手染满精液，比起中年男人，年青男性的精液似乎没有那么腥臭，还仿佛传来迷人的淫香，正吸引里莎伸出舌头去尝。</w:t>
      </w:r>
    </w:p>
    <w:p>
      <w:r>
        <w:t>「嗄嗄……很舒服，老师的手让我很舒服」野口似乎已经很满足，但里莎却不知足地跪下来，捉起仍然高昂的阴茎准备口交。</w:t>
      </w:r>
    </w:p>
    <w:p>
      <w:r>
        <w:t>「看来还不够，野口的下面看来还很有精神，老师要再教训一下」野口还来不及反应，里莎已把染满精液的阳具整条含下去。</w:t>
      </w:r>
    </w:p>
    <w:p>
      <w:r>
        <w:t>「哦…哦…哦……里莎老师…好舒服…好棒…原来口交是这么的舒服…哦……」野口的阳具不算很长，里莎一下子用嘴全部含住，之后又吐出来、再沿着肉冠舔吮包皮。技巧又熟练又淫荡。野口即使刚刚射完精，面对这情境，还是很快情欲高涨。</w:t>
      </w:r>
    </w:p>
    <w:p>
      <w:r>
        <w:t>「野口你要好好忍耐，若果在老师口里射精的话，老师就要惩。罚。 你～」里莎露出了一丝淫笑，野口虽使点头应承，也知道这是不能保证的事，因为里莎已经找出他龟头上的敏感点了。里莎用嘴唇稍为拨开包皮，用舌头轻轻舔他的龟头，然后再经阴茎根部舔到睾丸，再绕着龟头转，就这样来回动作几遍，再加上里莎一直刺激他的龟头，野口好像有点受不了。</w:t>
      </w:r>
    </w:p>
    <w:p>
      <w:r>
        <w:t>「哦…里莎老师…好舒服哦…真的好棒，我快射了……啊…对不起……老师……我……我又要射出来了……啊啊啊……」里莎明明听到野口的劝告，但却不打算回避，由自己的口去承受第二波更浓的精液。里莎吞不下的精液从口唇与阳具之间的隙缝里慢慢流出来，有些不小心便滴在里莎的紫色吊带丝袜上。</w:t>
      </w:r>
    </w:p>
    <w:p>
      <w:r>
        <w:t>当野口还在喘气时，里莎整个人坐在野口的大腿上，然后把她的舌头强制伸入野口的口中。野口从里莎的舌头中感到强烈的精液味道，但他并不抗拒，因为里莎的香舌更吸引，也就不自觉得与她的舌头交缠着。当精液的味道被口水盖过后，里莎才把俩的口唇分开。</w:t>
      </w:r>
    </w:p>
    <w:p>
      <w:r>
        <w:t>「竟然把精液射进老师口中，还弄污了老师的丝袜，惩罚就是要你自己尝尝自己的精液。」的确，如果要野口自己吃回自己的精液，实在不好受，但如果连同里莎的吞香，就另作别论。里莎看着自己的丝袜似乎有点困扰，大腿的部份被精液弄了不少深色的斑点。</w:t>
      </w:r>
    </w:p>
    <w:p>
      <w:r>
        <w:t>「老师……反正丝袜弄污了，不如……不如把丝袜给我，我回去洗净再还给你吧。」野口分明是想拿走里莎的丝袜回家玩弄。</w:t>
      </w:r>
    </w:p>
    <w:p>
      <w:r>
        <w:t>「你以为我会再穿着被男人精液弄污的丝袜吗？」里莎似乎有点生气自己的名牌丝袜被弄污。</w:t>
      </w:r>
    </w:p>
    <w:p>
      <w:r>
        <w:t>「那……请老师把丝袜送给我吧。」野口也不知从哪里来了这种胆量，竟然主动提出要里莎的丝袜，里莎也被他的要求吓呆了一会。</w:t>
      </w:r>
    </w:p>
    <w:p>
      <w:r>
        <w:t>「野口同学，你真是不知足，老师替你射了两次，现在还想要老师的丝袜？」里莎从野口身上站起来。</w:t>
      </w:r>
    </w:p>
    <w:p>
      <w:r>
        <w:t>「可是……我真的很喜欢老师的丝袜美腿！！」野口说得很坚决。 里莎大概明白，令野口不能专心上堂的原因是自己的下半身美腿，所以里莎决定以毒攻毒。</w:t>
      </w:r>
    </w:p>
    <w:p>
      <w:r>
        <w:t>她把一张桌子推到野口的面前，自己坐在上面，野口望着里莎，有点大惑不解，但他倒是期待着里莎的「教导」或「惩罚」。</w:t>
      </w:r>
    </w:p>
    <w:p>
      <w:r>
        <w:t>「怎样，被你梦寐以求的丝袜爱抚，感觉如何？」里莎脱下了高跟鞋，然后先把脚尖撩起野口的裇衫，开始用脚底爱抚他的胸膛。</w:t>
      </w:r>
    </w:p>
    <w:p>
      <w:r>
        <w:t>「嗯…很……很舒服……啊……老师的丝袜……好棒哦……」里莎用脚指开始撩动野口的乳头，使他发出微弱的呻吟声。里莎越摸越下，直至碰到野口的阳具。原本射过两次之后，野口的阳具经已软下来，但被美女老师的淫脚玩弄，这种感受又令他重点起性冲动。里莎的丝袜因为碰到野口的阳具，不免被弄湿，这里起码要粘上两种体液—里莎的口水和野口的精液。但里莎还是用上两只脚，夹紧野口的阴茎，上下搓弄。</w:t>
      </w:r>
    </w:p>
    <w:p>
      <w:r>
        <w:t>里莎这样作难免会被野口看见裙下的内裤，男同学平时偷窥也看不到的紫色丝质丁字裤，现在也展现在野口面前。他正在深叹里莎果然有先见之明，把自己缚着，否则，那有一个男人望见这样的淫乱的情境而不立刻把里莎推倒，将阳具直插入她的阴道，狠狠的插入去。正常的话，一位老师穿得这样性感，却实很淫荡，令人想入霏霏，可是野口眼中，里莎却仍然是一个天使。</w:t>
      </w:r>
    </w:p>
    <w:p>
      <w:r>
        <w:t>「好舒服哦……老师……嗯嗯…我…啊呀…太爽了……啊呀……不行，又要射了……」野口感到快要再射精时，快感突然断了。里莎从桌子上下来，把染满精液和精水的吊带丝袜脱掉。</w:t>
      </w:r>
    </w:p>
    <w:p>
      <w:r>
        <w:t>「野口同学因为老师的丝袜美腿要分心的话，那么这双丝袜也可以令你专心起来。」里莎挑皮地把丝袜掠过野口的面前。</w:t>
      </w:r>
    </w:p>
    <w:p>
      <w:r>
        <w:t>「老师……这到底是……？」野口快要射精时才被停止，这才是对他的最大惩罚。</w:t>
      </w:r>
    </w:p>
    <w:p>
      <w:r>
        <w:t>「丝袜送给你也不是不行，如果你成绩有进步的话，老师不单止把这双丝袜送给你，还会继续刚才的事情哦～」也就是说里莎会再次替野口脚交。「当然，你不能跟其他同学说。 」</w:t>
      </w:r>
    </w:p>
    <w:p>
      <w:r>
        <w:t>「不……绝对不会？多谢老师，我一定会忍耐，用心上课的！！」野口喜出望外。离开训导室前，野口问了里莎一个问题。</w:t>
      </w:r>
    </w:p>
    <w:p>
      <w:r>
        <w:t>「对了，老师是不是也用过这种方式教导其他同学？」里莎把食指竖在樱桃小嘴前回答︰「这。 是。秘。密～☆」</w:t>
      </w:r>
    </w:p>
    <w:p>
      <w:r>
        <w:t>第三章—被调教的妹妹</w:t>
      </w:r>
    </w:p>
    <w:p>
      <w:r>
        <w:t>当天晚上，美莎闷闷不乐，但并没有在里莎面前表露出来。美莎洗澡的时候，想起今天被男人彻底的侵犯了，还在体内留下了精液，就不断的想把自己洗得更干脆。但每当花洒的水喷到自己下体时，却又想起被男人插到高潮时的那种快感，使美莎感到很矛盾。但最令美莎苦恼的还是被拍下了淫照，不知道会被浩树怎样要胁。</w:t>
      </w:r>
    </w:p>
    <w:p>
      <w:r>
        <w:t>第二天早晨时，阳光从窗帘外照醒美莎。不知是否因为性的滋扰，今天的美莎特别精神，作天的事恍惚已过了很久。人是要向前看的，美莎这样对自己说，然后换上校服上学。</w:t>
      </w:r>
    </w:p>
    <w:p>
      <w:r>
        <w:t>在学校的门口，美莎撞见了浩树。可是浩树却若无其事地跟美莎打招呼，跟平常一样，让美莎也感到奇怪，但也总比大家尴尴尬尬的来得好。或者浩树昨天只是一时冲动，事情已发生了也没有办法。怎知浩树走过来，微笑的说起︰「今天放学后请到图书馆的视听室。」</w:t>
      </w:r>
    </w:p>
    <w:p>
      <w:r>
        <w:t>「你…你又想做昨天的事吗？我不会去的！」美莎本来忘却了的愤恨，又再燃点起来。</w:t>
      </w:r>
    </w:p>
    <w:p>
      <w:r>
        <w:t>「这不是询问，只是通知。虽然不想这样说，但别忘记昨天的相还在我的相机里，要是相片流出去的话，你的姐姐也会很麻烦吧。」浩树漫不经意地回答。</w:t>
      </w:r>
    </w:p>
    <w:p>
      <w:r>
        <w:t>「你好卑鄙，快把相片清除！！」</w:t>
      </w:r>
    </w:p>
    <w:p>
      <w:r>
        <w:t>「坦白说我一点都不想用任何东西要胁你，我希望你是出于自愿的，但暂时只能是这样。」说罢，浩树也就先走回课室上课。 美莎站着呆了一会，难道一生就要被他这样要胁？</w:t>
      </w:r>
    </w:p>
    <w:p>
      <w:r>
        <w:t>今天不知为何时间过得很快，下课的钟声震动了美莎的心灵。 她拒绝奈奈一起回家的邀请，带着沉重的脚步走向视听室。这校的视听室是供同学观看多媒体用的，房间是密封的，方便隔音，但反过来说，当房间被上锁时，里面做甚么事根本有人知道，这里是最佳偷情的地点之一。这些美莎是知道的，她已估计到浩树将要在这里把她再奸淫一次。</w:t>
      </w:r>
    </w:p>
    <w:p>
      <w:r>
        <w:t>美莎打开视听室的门，浩瀚已坐在沙发上。她闻到一阵清香的香薰味道，认为这大概又是浩树的催淫药，因为她感到自己的下身又开始发热。浩树招呼她坐在自己的身旁，然后便启动ＤＶＤ机，传来女优的呻吟声。</w:t>
      </w:r>
    </w:p>
    <w:p>
      <w:r>
        <w:t>「这是……色情片吗？」美莎惊奇的说道，她是第一次看这种电影。</w:t>
      </w:r>
    </w:p>
    <w:p>
      <w:r>
        <w:t>「对，请你好好欣赏吧」浩树之后没有再说任何话，美莎也默默的看着。她一直认为看色情片是不对的，但这次，好奇心驱使之下，内心便被吸引着。为了使良心好过，她跟自己说，自己是被逼的。</w:t>
      </w:r>
    </w:p>
    <w:p>
      <w:r>
        <w:t>片中的女主角是一名学生，正在跟两个男人性交，看得出一位是教师，一位是同学。 男优正在爱抚少女的乳房和下体，女优表面上流露出不愿意的表情，可是口中发出呻吟声。</w:t>
      </w:r>
    </w:p>
    <w:p>
      <w:r>
        <w:t>「老师、不要…啊…啊…请不要碰那里…嗯嗯。」「爱子你口里说不要，下身却很老实，已经湿得一塌糊涂了。」「老师快看，她的乳房很柔软，乳头都变硬了。」「求求你们……不要…啊…再欺负……人家了……啊呀……」色情的对话打动着美莎的心，她也没发觉自己正看得入迷。此时，浩树终于出了，像片中的男学生一样，从后揉搓着美莎的乳房。</w:t>
      </w:r>
    </w:p>
    <w:p>
      <w:r>
        <w:t>「啊……不要啊……」浩树没有理会美莎的拒绝，并解开了她上衣，把手伸进乳罩内，直接接触她的乳房。浩树的手势很温柔，使美莎的肉体感到很舒服，呼吸亦变得急促凌乱。 浩树一边揉搓，继续跟美莎看电影，右手又沿着美莎的小腹，碰到了她裙内的私处。</w:t>
      </w:r>
    </w:p>
    <w:p>
      <w:r>
        <w:t>「美莎实在太好色了，下面原来已经湿得那么厉害。」浩树看着手指和美莎的私处之间，牵着一条细丝。</w:t>
      </w:r>
    </w:p>
    <w:p>
      <w:r>
        <w:t>「不……不是的，这只是因为你用的催淫香薰……」「香薰？！哈哈……那只是普通的香薰，这次是你身体正常的反应。」美莎不想相信这是事实，可是每次手指碰到阴核时，传来的快感却很真实。浩树衬着这个时候，把美莎的绑带内裤从黑色丝袜中抽出来。</w:t>
      </w:r>
    </w:p>
    <w:p>
      <w:r>
        <w:t>「美莎真聪明，预先穿这种下流的绑带内裤。」美莎也百辞莫辩，她只是纯粹喜欢这内裤的款式而已，哪有想到这内裤的设计能让她的内裤更容易被男人脱下来。没有了内裤、湿润的阴唇吸吮着丝袜，使整个阴户的形状也清晰可见。浩树的中指就这样隔着丝袜弄她的私处。</w:t>
      </w:r>
    </w:p>
    <w:p>
      <w:r>
        <w:t>「啊…嗯……嗯……呜…啊…」电视和美莎口中传出微弱的呻吟声，浩树开始把手指屈起，试图隔着丝袜插入美莎的阴道里。 可是美莎的丝袜却坚守着她的最后放线，一直都没有被弄穿，还包着手指一起进了美莎的阴道。丝袜增加了磨擦了，让美莎更有感觉，呻吟声就越来越大了。过了不久，浩树终于放弃，改为伸手入丝袜内，直插美莎的阴道。</w:t>
      </w:r>
    </w:p>
    <w:p>
      <w:r>
        <w:t>「哦……哦……啊啊……不要……我不行了…啊啊啊……不……嗯啊呀……」浩树找到了美莎的Ｇ点，便狠狠地刺激那里，加快了在私处的摩擦速度，快感让美莎无法抑制地从身体传来。</w:t>
      </w:r>
    </w:p>
    <w:p>
      <w:r>
        <w:t>「不行了……啊啊……好舒服……嗄嗄……要…嗯…要去了……啊啊呀呀呀呀呀」就在浩树这般的爱抚攻势下，不久之后美莎便达到了高潮，淫秽的淫叫声便脱口而出，丝袜已经湿了一大片了吧，因为高潮的淫水是由体内倾泄而出。美莎在沙发上不停的喘息，直至浩树把她叫醒。</w:t>
      </w:r>
    </w:p>
    <w:p>
      <w:r>
        <w:t>「美莎，像电影中的女优般，替我口交吧。」美莎望着电影中的女优，口中含着一根黑色的阳具，陶醉的玩弄。美莎转头一看，见浩树已经脱下裤，正暴露着他的庞然大物。美莎高潮过后，竟变得很听话，于是跪在沙发上，把阳具拿到口中，就像电影中的女优一样。</w:t>
      </w:r>
    </w:p>
    <w:p>
      <w:r>
        <w:t>「对，就这样给我好好的含着。」美莎含着时被阳具传来的腥臭弄得很难受，但也后悔不了，因为浩树紧紧的把她的头按着。浩树的阳具又粗又长，美莎不能一下子用嘴全部含住，只能勉强含住前端。</w:t>
      </w:r>
    </w:p>
    <w:p>
      <w:r>
        <w:t>「啊啊……想不到美莎的口也很淫乱……弄得我很舒服，之后用舌头在内里舔吧，手也不要闲着，啊啊……这就对了。」浩树一边教授着美莎，一边按着她的头上下移动。美莎也尝试用手轻轻搓弄肉棒下的睾丸。刺激令浩树的阴茎越变越变大，终于胀大得紧逼着美莎的囗腔，美莎只好吐出他的阴茎。</w:t>
      </w:r>
    </w:p>
    <w:p>
      <w:r>
        <w:t>「嗄嗄……太粗了……」美莎也衬机回气，浩树示意美莎学习女优，改为用舌头刺激龟头部份，并围绕着包皮灵巧地游走。美莎照着做，她发现，每当她的舌尖碰到某一点时，整条阴茎都会跃动一下。会不会跟女人一样，男人也有像阴核般敏感的部份呢？美莎竟自自然然像妓女般学习讨好男性。</w:t>
      </w:r>
    </w:p>
    <w:p>
      <w:r>
        <w:t>「嗯嗯……啊……美莎好聪明，这样就对了……啊呀…」从浩树的呻吟声中，证明了她的想法是对的。美莎就这样学习挑逗着浩树的龟头，一只手在搓揉他的阴茎，另一只手则不断爱抚他满载浓精的睾丸，完全不像是一个初学者。浩树看见美莎的媚态，也开始忍不住，他感到睾丸强烈收缩，正是射精前的先兆。他不打算知会美莎一样，就这样把浓浓的精液射向美莎的脸蛋。</w:t>
      </w:r>
    </w:p>
    <w:p>
      <w:r>
        <w:t>美莎来不及闪避，只有合上眼，让秀丽的脸孔去接受淫荡的精液。美莎的脸庞是首次被男性精液玷污，浓烈的性臭虽然令她感到不自然，但浩树却要求美莎在她的面前舔食沾满精液的阴茎，美莎只好伸出舌头舔走他龟头上精液，再绕着包皮舔了一圈。浩树看到她的淫态，接着便要求美莎睡在沙发上，又要伸出丝袜美腿，要在其上抹干净残余的精液和口水。</w:t>
      </w:r>
    </w:p>
    <w:p>
      <w:r>
        <w:t>此时，电影中的女优已经开始被其中一个男优的阴茎插入，发出「啪啪」交合时的声音。浩树也不怠慢，把美莎的黑色丝袜撕得破破烂烂，然后从破烂的丝袜中，对准美莎的阴道插入阴茎。</w:t>
      </w:r>
    </w:p>
    <w:p>
      <w:r>
        <w:t>「啊……呀……快停……别……这样……哦……」浩树像一头发情的野兽猛插她的小穴，每一下都好用力，舒服的快感很快又再将美莎征服了，她两手紧紧抓着浩树的头，双脚紧紧夹着他的腰，完全不像是个被逼做爱的女人。视听室外面，学生们都屏息静气地温习，里面却充满着交欢的声音，倘若被学校知道他们在学校里性交，这不是被赶出校便能解决的事。但两人已经忘记了自己的身份，尽情的享受着结合的欢乐。美莎闭着眼睛享受这奇妙的感觉，浩树的舌头强制伸入她的口中。后来美莎也不自觉得与他的舌头交缠着，同时，浩树加快了在私处的摩擦速度。美莎的嘴虽然正忙着与他热吻，但喉间还是传出销魂的呻吟声。</w:t>
      </w:r>
    </w:p>
    <w:p>
      <w:r>
        <w:t>「嗄嗄……很舒服对吧，不用忍，尽情的叫出来吧……啊呀……」浩树离开了美莎的樱桃小嘴。</w:t>
      </w:r>
    </w:p>
    <w:p>
      <w:r>
        <w:t>「啊呀……呀呀……不……啊啊…不能说的……可是……哦哦…真的好舒服……嗯」美莎心中正交战着，理性告诉他不能让浩树的侵犯得手，生理却不断促进她要享受现在的感觉。</w:t>
      </w:r>
    </w:p>
    <w:p>
      <w:r>
        <w:t>「啊…求我吧……我会让你高潮的……啊……」浩树继续打击美莎的理智。</w:t>
      </w:r>
    </w:p>
    <w:p>
      <w:r>
        <w:t>「求……求…你……喔……啊…」美莎小声的说。</w:t>
      </w:r>
    </w:p>
    <w:p>
      <w:r>
        <w:t>「啊啊…你说大声一点，我听不到。」</w:t>
      </w:r>
    </w:p>
    <w:p>
      <w:r>
        <w:t>「求求你……让美莎……再……啊啊……舒服……呜…哦…」美莎的意志终于失守了。</w:t>
      </w:r>
    </w:p>
    <w:p>
      <w:r>
        <w:t>「那好吧，我就把射精射到你高潮吧！！啊呀呀呀呀」浩树加快速度之余，更给予美莎一下下的重击，直冲她的花心。</w:t>
      </w:r>
    </w:p>
    <w:p>
      <w:r>
        <w:t>「啊啊……太快了……不…行了……啊啊……要出来……啊呀呀呀呀呀」两人的呻吟互相共呜，下身的淫水和精液正混合并流到沙发上。美莎回过神来，电影中的性交也已经结束，女主角被两位男优射到一身精液。当然自己也好不了多少，浩树把阳具拔出来的时候，美莎才知道自己体内被射进了很多很多精液。</w:t>
      </w:r>
    </w:p>
    <w:p>
      <w:r>
        <w:t>第四章—性爱健身房</w:t>
      </w:r>
    </w:p>
    <w:p>
      <w:r>
        <w:t>身在教员室的里莎完全不知道妹妹正被人干着，她当然不曾想过一向纯洁的妹妹会跟男同学在学校里做爱。此时的她正在纳闷，心中回想起昨天跟野口所作的事。她一向对自己的身体很有自信，但从来没想过她如此有能力去影响男性，或者她可以用她的身体讨好校长，从而得到好处。不过这个想法只是一闪而过，她认为性爱是男性与女性之间高尚的情感接触，靠着自己天赋的身材外貌，她能为自己和身边的男性带来快乐，但却不能堕落成为贱格的女人。</w:t>
      </w:r>
    </w:p>
    <w:p>
      <w:r>
        <w:t>回家的时候，里莎收到一张传单，是一间附近新开的健身中心派发的。平时，她都会做别的运动，以保持自己的完美的体态，但健身对她来说比较辛苦。这张传单上有一个标题更吸引她的注意—「爱的健身」。本着好奇心，里莎便走过去看看。</w:t>
      </w:r>
    </w:p>
    <w:p>
      <w:r>
        <w:t>这间健身中心的装潢十分豪华，设施似乎也很新颖。 里莎拿着传单走到接待台前，接待员为她介绍这个健身课程，原来是透过让女性兴奋以达至健身效果。</w:t>
      </w:r>
    </w:p>
    <w:p>
      <w:r>
        <w:t>她还是头一次听说有这种健身方法。当接待员询问里莎要指名哪一位私人教练，拿出一本教练相册，上面全部都是俊男美女。里莎心想反正是俊男教练，一试也无妨，假如不满意，离开便成。最后，她选了木村教练，是一个刚从体育大学毕业的教练，才21岁。 他虽然是新人教练，但身型却是十分健硕，而且身高要比里莎要高出二十厘米。</w:t>
      </w:r>
    </w:p>
    <w:p>
      <w:r>
        <w:t>「欢迎光临，里莎小姐，我是木村拓也，叫我木村就可以了。」不一会，木村从休息室中走出来。里莎是他所不多见的美女客户，心情似乎有点紧张。</w:t>
      </w:r>
    </w:p>
    <w:p>
      <w:r>
        <w:t>「你好，木村教练，我是第一次来这里健身的，今天就请你多多指教」里莎稍为打量木村的身型，似乎比相中更要健硕结实。</w:t>
      </w:r>
    </w:p>
    <w:p>
      <w:r>
        <w:t>「能够服务里莎小姐这样的美女，是我的荣幸。」里莎被木村哄得脸也红了，她认为木村是个很有风度的男仕。里莎付款时，才知道价钱比一般的健身中心贵上很大，但既然来了就算了。接待员递给里莎一个布袋，是这间健身中心的专用的健身衣服，并指示里莎到更衣室换衣服，而木村则先到健身室内等候。里莎在更衣室里，从袋中拿起衣服，她呆了。里面的是一件粉红色的贴身尼龙韵律舞衣，就是像一件头泳衣的款式，只是前面是开高叉，后面是Ｔ- ｂａｃｋ。穿上后前胸清楚的看见乳沟和整个乳房的形状，后面是个露背。袋里并没有像样的裤子和外衣，余下的就只有一双肉色的闪光丝袜裤和白色的运动鞋。</w:t>
      </w:r>
    </w:p>
    <w:p>
      <w:r>
        <w:t>「太性感了，这间健身室怎样要人穿这种衣服？」可是里莎发现，更衣室里面的其他客人也是这样的穿着。她心一转，以她的身材，没可能会怕穿上这样性感的衣服。</w:t>
      </w:r>
    </w:p>
    <w:p>
      <w:r>
        <w:t>「木村教练，我换好衣服了～」里莎从更衣室走到指定的健身房。这健身中心的房间都是独立的，在指定时间内，除了使用者和教练外，便没有别人一起共用。但每间都有齐各样的健身设备，难怪费用会收得这样贵。</w:t>
      </w:r>
    </w:p>
    <w:p>
      <w:r>
        <w:t>「噢，里莎小姐，你的身型太美了，穿得很好看。」木村也换好衣服，他所穿的是灰色的棉质背心，下身是非常贴身的单车裤、里莎能隐约地看到木村阴茎的形状。</w:t>
      </w:r>
    </w:p>
    <w:p>
      <w:r>
        <w:t>「是吗……？好像有点紧。 」里莎无论怎样弄这件韵律服，都略嫌太紧。</w:t>
      </w:r>
    </w:p>
    <w:p>
      <w:r>
        <w:t>「不，刚刚好，其实外国的女性时也习惯这样子穿的，这是为了让身体更。</w:t>
      </w:r>
    </w:p>
    <w:p>
      <w:r>
        <w:t>何况，穿在你身上只是更显你的健美。」里莎初初穿上也有点尴尬，暂暂也就习惯了，现在听到木村的回应，也更放心了一点。 接着，木村先指示里莎到跑步机上热身。对于穿着丝袜裤和韵律衣跑步，里莎感到很新鲜。 木村也一边说明穿着丝袜裤跑步能有助修腿和提臀，建议她以后也可以这样作。里莎跑步时，乳房在摇曳、束起的秀发也在飘逸散发着迷人的香气。里莎一口气就跑完了一公里，之后木村让里莎在软垫上躺下，准备为她拉筋。</w:t>
      </w:r>
    </w:p>
    <w:p>
      <w:r>
        <w:t>木村轻轻用左手抓住里莎的左脚，把它九十度抬直，然后慢慢向上半身压下。</w:t>
      </w:r>
    </w:p>
    <w:p>
      <w:r>
        <w:t>这动作对于身体柔软的里莎并不是问题，问题是木村的右手不断来回抚摸她的小腿和大腿，令她感到很痒。</w:t>
      </w:r>
    </w:p>
    <w:p>
      <w:r>
        <w:t>「教练……你的手……在做甚么？不要碰那里……」木村越摸越低，手指经已碰到里莎的阴户。木村开始轻轻的挑逗着里莎的私处。</w:t>
      </w:r>
    </w:p>
    <w:p>
      <w:r>
        <w:t>「为了减少拉起筋时引起的痛苦，我正为你按摩私处和大腿。请你忍耐一下。」木村的手艺令她感到有点舒服，里莎渐渐明白所谓的性爱健身是甚么一回事了。</w:t>
      </w:r>
    </w:p>
    <w:p>
      <w:r>
        <w:t>之后，木村放下左脚，也对右腿做同样的事。丝袜裤的质地相当好，木村从白晢的美腿上得到了美好的质感，同时手部和丝袜裤的磨擦也产生「沙沙」的声音。</w:t>
      </w:r>
    </w:p>
    <w:p>
      <w:r>
        <w:t>木村之后指里莎的身体反转，使她面向软垫，然后自己坐在里莎的臀部上，两手从后紧握里莎的双乳。</w:t>
      </w:r>
    </w:p>
    <w:p>
      <w:r>
        <w:t>「呃……我的胸？！」木村的动作令里莎感到很突然。</w:t>
      </w:r>
    </w:p>
    <w:p>
      <w:r>
        <w:t>「里莎小姐，放心吧，我会让你舒服的。」木村出力把里莎的上半身向后拉，让她的腰伸展，双手又不停在她的乳房上揉搓着。</w:t>
      </w:r>
    </w:p>
    <w:p>
      <w:r>
        <w:t>「啊呀……请你轻力一点。 」里莎感到腰被拉扯，有点痛。</w:t>
      </w:r>
    </w:p>
    <w:p>
      <w:r>
        <w:t>「那……请问是乳房还是腰？」</w:t>
      </w:r>
    </w:p>
    <w:p>
      <w:r>
        <w:t>「乳房……还可以，腰请你轻力一点。 」里莎也回答得有点尴尬，她的意思不就说明乳房正正感到快感。木村也很聪明，放轻拉扯的力，同时加快转动乳房的速度。里莎口中开始发出「嗯嗯」的呻吟声，她还感到屁股上夹住住一根硬物。</w:t>
      </w:r>
    </w:p>
    <w:p>
      <w:r>
        <w:t>之后又做其他拉筋动作，都是不时触碰、抚摸到里莎的敏感部位，但木村却又很体贴的为她服务，使她的戒心也渐渐下降，尝试享受这种健身方式的乐趣。</w:t>
      </w:r>
    </w:p>
    <w:p>
      <w:r>
        <w:t>木村最后示意里莎站起，然后由头到抚摸到脚底，就连她的乳房和私处也不放过.</w:t>
      </w:r>
    </w:p>
    <w:p>
      <w:r>
        <w:t>「好了，我大概已经了解过里莎小姐的身体。 我认为已经很完美了，之不过你的乳房比较丰满，若不多锻炼胸肌，将来会容易下垂。另外亦可做一些腰部运动，把仅余的脂肪消去……」木村很专业的解释后便为里莎订造了几个动作。</w:t>
      </w:r>
    </w:p>
    <w:p>
      <w:r>
        <w:t>第一组动作，木村叫里莎坐在摺胸机上做摺胸的动作，自己则站在后面观察。</w:t>
      </w:r>
    </w:p>
    <w:p>
      <w:r>
        <w:t>里莎虽然一开始选择较轻的重量，但做了十数下后也感到有点吃力。此时木村从后托起她的乳房，并且制止她的动作。</w:t>
      </w:r>
    </w:p>
    <w:p>
      <w:r>
        <w:t>「不对了，里莎小姐的用错力了。这个动作应该靠胸的力量，而不是手的力量。现在请尝试一下在我掌手的地方用力吧。」里莎渐渐习惯木村的贴身教导。</w:t>
      </w:r>
    </w:p>
    <w:p>
      <w:r>
        <w:t>她尝试照木村的方法用力，果然效果有点不同，每一次用力时，乳房都会稍稍提起，腋下的位置感到变得坚挺。当里莎感到疲倦时，木村会揉搓她的乳房，为她按摩。</w:t>
      </w:r>
    </w:p>
    <w:p>
      <w:r>
        <w:t>「外面的健身室因为怕尴尬，所以绝不会做这种贴身的练习，但在这里，你可以放心享受特别的健身服务。」木村继续揉搓着她的丰乳，让里莎感到很舒服。</w:t>
      </w:r>
    </w:p>
    <w:p>
      <w:r>
        <w:t>休息够了，又再练习，重覆了大概四次，木村认为已经够了。里莎对着镜子，感到自己的乳房的确比之前更坚挺了，连她自己也不相信那么快见效。</w:t>
      </w:r>
    </w:p>
    <w:p>
      <w:r>
        <w:t>「刚做完时效果很明显，但要经常做，效果才能持久。接着我们做一些腰部的运动吧。」木村笑着说道。里莎被安排睡在一张长椅上，下半身则对着木村。</w:t>
      </w:r>
    </w:p>
    <w:p>
      <w:r>
        <w:t>之后木村竟然把单车裤脱了，露出一条巨大的阴茎，这举动令里莎也呆了一下。</w:t>
      </w:r>
    </w:p>
    <w:p>
      <w:r>
        <w:t>但慢慢却被这阴茎的外表吸引，又黑又粗又大，勃起时，竟有十八厘米长，木村把里莎穿着丝袜裤的双腿垂直的举起，将自己的巨根夹在两腿中间，位置正好在私处正上方，然后唤里莎开始做Ｓｉｔ- ｕｐ的动作。这个姿势令里莎感到相当吃力，做不了多少次便要休息，而木村就会衬机按摩她的蛮腰和大腿，当手擦过丝袜时，又会产生「沙沙」的声音。</w:t>
      </w:r>
    </w:p>
    <w:p>
      <w:r>
        <w:t>「木村教练，你按摩的手势真好，弄得我好舒服。」木村报以一个微笑，然后拿起里莎的脚腕，开始舔起来。</w:t>
      </w:r>
    </w:p>
    <w:p>
      <w:r>
        <w:t>「啊呀…不要……好痒啊……嘻……」</w:t>
      </w:r>
    </w:p>
    <w:p>
      <w:r>
        <w:t>「这样可以促进血液循环的。」木村甚至吸吮着里莎的脚趾，慢慢丝袜裤被他弄得满是口水迹。</w:t>
      </w:r>
    </w:p>
    <w:p>
      <w:r>
        <w:t>「嗯……啊……呃，对不起，不知不觉就……」里莎慢慢闭起眼睛享受，更不自觉呻吟了好几声，连忙向木村道歉，然后又再继续练习。这次木村更在她ＳｉｔＵｐ时，把阳具在她的私处和两腿间抽插，私处传来的酸软感觉令她开始乏力。</w:t>
      </w:r>
    </w:p>
    <w:p>
      <w:r>
        <w:t>「啊嗯……教练你这样磨，叫人家怎样做下去……」「不，你这是腹肌力量不够，若不这样好好训练的会，性交时便不能好好扭动腰部。」</w:t>
      </w:r>
    </w:p>
    <w:p>
      <w:r>
        <w:t>「可是这样好舒服…啊…我用…嗯……不上力……」里莎任性地躺下来，专手地享受下身的快感。木村只好请人推来一台骑马机，但比起一般的骑马机，它的坐位大到足够躺下一个成年人。</w:t>
      </w:r>
    </w:p>
    <w:p>
      <w:r>
        <w:t>「这样的话，我唯有跟里莎小姐你一起做腰部练习。」木村先用绳把里莎的双手缚在后面，里莎虽然不明白，但也照着做。木村把自己的上衣也脱了，然后躺在骑马机的椅子上，然后示意里莎坐在她的阴茎上。这个做法令里莎也感到尴尬，因为她的私处就正正压在阴茎的上方。</w:t>
      </w:r>
    </w:p>
    <w:p>
      <w:r>
        <w:t>「这不就是女上男下的性交方式吗？」里莎感到木村的阴茎变得很硬，而自己的手没有支撑点，整个人的重量便聚在私处和阴茎接触的地方。那里只有薄如蝉翼的韵律服和丝袜，跟本谈不上能隔开两人性器官的接触。</w:t>
      </w:r>
    </w:p>
    <w:p>
      <w:r>
        <w:t>「对，这是我们独制的骑马机，能让你锻炼腰部。」木村未等里莎反应过来，便开动开关，然后骑马机传来激烈的震荡，里莎差点从上面摔下来。</w:t>
      </w:r>
    </w:p>
    <w:p>
      <w:r>
        <w:t>「若不想摔下去，你的腰部便一定要用力保持平衡。」比起ＳｉｔＵｐ，这个练习似乎容易一些，但假若她不集中，还是真的会摔下。骑马机震动时，里莎的下体就免不了跟木村的阴茎磨擦。</w:t>
      </w:r>
    </w:p>
    <w:p>
      <w:r>
        <w:t>「嗯……下面……好舒服…喔……他的阳具……好粗哦……不行……啊哦……再这样的话，要叫出来了……」里莎心想着想着，眼睛不知不觉已经闭上享受。</w:t>
      </w:r>
    </w:p>
    <w:p>
      <w:r>
        <w:t>「没关系，想叫就叫出来吧，性兴奋时会消耗更多能量。」木村仿佛看穿里莎心中所想的。</w:t>
      </w:r>
    </w:p>
    <w:p>
      <w:r>
        <w:t>「啊啊呀……好弄脸……嗯……这样健身……呜呜嗯…好舒服……呀」里莎听到木村的说话后，便忘我的叫起来。木村还移开了里莎的韵律服，让自己的阴茎只隔着丝袜裤磨擦，丝袜裤结果沾满了二人的淫液，变得更加嫩滑，而且传来「渍渍」的水声。</w:t>
      </w:r>
    </w:p>
    <w:p>
      <w:r>
        <w:t>「教练……可不可以……按摩一下……人家的胸部。」里莎感到乳头已经硬起来，若不是手被缚在后面，早就自己揉搓起来了。</w:t>
      </w:r>
    </w:p>
    <w:p>
      <w:r>
        <w:t>「这是我的荣幸。」于是木村把韵律服拉下遮盖乳房的部份，韵律服被里莎的美乳顶着。韵律服紧贴乳房下方，没有再弹回去保护她的乳头，木村就这样开始为刺激她的乳头。</w:t>
      </w:r>
    </w:p>
    <w:p>
      <w:r>
        <w:t>「啊啊……呀……是这样了……哦……」里莎开始尽情的扭动腰部，配合着享受下面火热的肉棒，而上半身，木村正大力地揉搓她的丰乳。里莎这时在想，若被学生知道她放学之后竟然到这种色情场所，不知学生会如何想，一定认为她是个淫乱的女教师，她唯一辩驳会是︰她只是在健身而已。</w:t>
      </w:r>
    </w:p>
    <w:p>
      <w:r>
        <w:t>「嗄嗄……教练……这样你的……嗄嗄…肉棒会很辛苦的…嗯喔……不如放进里莎的里面吧……」里莎想不到自己身为客人，竟然这样的要求教练插入自己，这简直就是色诱。</w:t>
      </w:r>
    </w:p>
    <w:p>
      <w:r>
        <w:t>莫说眼前是一个淫荡的尤物，就算是普通女客人的要求，木村也会答应。他轻易便把里莎整个人抬起，肉棒被里莎的身体压得久了，正急不及待的举起来。</w:t>
      </w:r>
    </w:p>
    <w:p>
      <w:r>
        <w:t>木村突然把里莎放下，肉棒竟然一口气贯穿了里莎的肉色丝袜裤，直插进了她的花心。</w:t>
      </w:r>
    </w:p>
    <w:p>
      <w:r>
        <w:t>「啊啊…啊啊啊啊啊啊啊啊……」里莎对于如此强劲的插入方式只能报以一浪呻吟声。骑马机又再震动，这次的快感更是前所未有的，阴茎仿佛正在阴道中转动。</w:t>
      </w:r>
    </w:p>
    <w:p>
      <w:r>
        <w:t>「嗄……啊…呀……好粗……插得好舒服……嗯……噢，你好厉害，嗯……噢噢噢……啊……插的人家好爽喔！」现场不只里骑马机的震动声，还有里莎的呻吟声。</w:t>
      </w:r>
    </w:p>
    <w:p>
      <w:r>
        <w:t>「里莎小姐…嗯啊……你是我服务过最棒的客人……里面又暖又紧……」木村把震动的马力开到最大，自己也配合着里莎扭动腰部和抽插，淫水正从里莎的私处中不断的流出来。</w:t>
      </w:r>
    </w:p>
    <w:p>
      <w:r>
        <w:t>「喔……喔喔……，去了……呀呀……人家要……喔……呜……高潮去了……啊呀呀呀呀！！！」里莎首先达到性高潮的尖叫起来，木村为免她摔下，便抓紧她的双乳。但里莎最后还是倒到木村的胸怀喘气。</w:t>
      </w:r>
    </w:p>
    <w:p>
      <w:r>
        <w:t>「里莎小姐很尽力，看来健身的效果会很好。」木村对里莎赞赏起来。</w:t>
      </w:r>
    </w:p>
    <w:p>
      <w:r>
        <w:t>「是吗？多谢教练指导。那么让我也回报一下教练吧。」里莎对木村的上半身舔弄起来，她还是第一次碰到这么健硕的男人。里莎感受到肌肉的质感时，也感受到木村热汗的男人味。当舔到乳头上面时，便开吸吮起木村的乳头。</w:t>
      </w:r>
    </w:p>
    <w:p>
      <w:r>
        <w:t>「啊呀…里莎小姐，这样不合规矩的……啊呀啊……」「怎么了，教练你不喜欢里莎吗？」里莎娇媚的说道。</w:t>
      </w:r>
    </w:p>
    <w:p>
      <w:r>
        <w:t>「当然不会……这样很舒服……哦啊……喔……」从来没有男人能拒绝睡在自己胸膛的女人，木村也不例外。里莎很满意的听到木村的呻吟，便更卖力地吸吮和舔弄，下身又开始扭动。</w:t>
      </w:r>
    </w:p>
    <w:p>
      <w:r>
        <w:t>木村感到阳具被转动，感到有点不妙。从来他们服务客人都不能射精，但今次被里莎玩弄着乳头，下身更被里莎的名器所吸吮着，木村正感到一股股射意。</w:t>
      </w:r>
    </w:p>
    <w:p>
      <w:r>
        <w:t>「教练你不是教我不用忍吗？喜欢就射出来吧，我今天是安全期。」这次到里莎看穿木村的内心了。</w:t>
      </w:r>
    </w:p>
    <w:p>
      <w:r>
        <w:t>「既然如此，里莎小姐，我给你特别的个人服务吧。」木村忍着射精的冲动。</w:t>
      </w:r>
    </w:p>
    <w:p>
      <w:r>
        <w:t>先把里莎双手的绳解开，然后把她整个人抱起站开来。两人的性器官还没有分开，木村就这样开始狂插里莎。</w:t>
      </w:r>
    </w:p>
    <w:p>
      <w:r>
        <w:t>「噫噫……喔喔……呜喔喔喔……教练……不要那么快……啊啊啊…太强了……呀……人家好爽喔……」里莎又开始一轮浪叫。她的脚没有力点，所以把两条穿着丝袜的美腿挠过，夹紧木村的腰部，整个人跟木村紧贴着。</w:t>
      </w:r>
    </w:p>
    <w:p>
      <w:r>
        <w:t>「啊啊…哦……好粗……不行了……嗄嗄…会被插坏的……噢噢……」「啊…噢……好紧……插得我好舒服……啊呀……」两人一边热吻，一边的交合着，木村每一下都顶到里莎的子宫上，并发出「啪啪」的撞击声。里莎也管不了老师的仪态，尽情的浪叫。</w:t>
      </w:r>
    </w:p>
    <w:p>
      <w:r>
        <w:t>「嗯嗯……啊嗯……呜嗯……嗯嗯嗯嗯嗯嗯嗯。」木村终于要射精了，而里莎也被干到快感不断上涨，两人因接吻而无法说话，只能呻吟。虽然正在射精，但木村还是再抽插多数十下才把所有精液射出。就在里莎的体内被一股滚烫的液体给冲击着的同时，也达到了第二次高潮。精液沿着里莎的丝袜流到脚尖，健身室内只余下两人的喘气声。</w:t>
      </w:r>
    </w:p>
    <w:p>
      <w:r>
        <w:t>「里莎小姐，请问你满意我们健身室的服务吗？」「直是物超所值～」木村又再开始对里莎做其他的指导了。</w:t>
      </w:r>
    </w:p>
    <w:p>
      <w:r>
        <w:t>丝袜姐妹物语五-淫乱约会（上）</w:t>
      </w:r>
    </w:p>
    <w:p>
      <w:r>
        <w:t>今天是学校的假期，美莎很早就已经打扮好准备出门。 她今天穿上桃红色的系绳露肩背心，下身是迷你牛仔短裙和粉红色的丝袜，使她看上去很有青春少女的气息。她从房间走出来的时候，里莎正在客厅中看书。</w:t>
      </w:r>
    </w:p>
    <w:p>
      <w:r>
        <w:t>「穿得这样漂亮，难道跟男朋友约会？」里莎看下手上的书，跟美莎开了个玩笑。</w:t>
      </w:r>
    </w:p>
    <w:p>
      <w:r>
        <w:t>「怎…怎么会呢？我赶时间，先走了，拜拜～」美莎穿上一双棕色短靴便急急忙忙的离开了。的确，美莎正在出去约会，但对象并不是男朋友，而是浩树。</w:t>
      </w:r>
    </w:p>
    <w:p>
      <w:r>
        <w:t>上一次在视听室，浩树临离开前约定了美莎在今天的假期外出，美莎当然不知道浩树又要对她做甚么是，但无论是甚么，她都无法拒绝的。美莎带着沉重的心情走到电车站，浩树已经在月台等她了。</w:t>
      </w:r>
    </w:p>
    <w:p>
      <w:r>
        <w:t>「早晨。果然照我所说的穿了短裙和丝袜来，真的很合作。」浩树先跟美莎打个招呼</w:t>
      </w:r>
    </w:p>
    <w:p>
      <w:r>
        <w:t>「今天，你又想怎样？」</w:t>
      </w:r>
    </w:p>
    <w:p>
      <w:r>
        <w:t>「美人心急了，待会你便知道了。来，先上电车再说。 」浩树抓起美莎的手，拖着她走入了电车内。车厢中人很多，他们都被逼得透不过气来。浩树把美莎带到车厢中的角落，让她背着墙角，自己则压着她。美莎跟浩树只有数公分的距离，完全可以感觉到他的气息，让她感到有点尴尬。</w:t>
      </w:r>
    </w:p>
    <w:p>
      <w:r>
        <w:t>电车开动后，浩树便把嘴唇贴在美莎的嘴唇上。</w:t>
      </w:r>
    </w:p>
    <w:p>
      <w:r>
        <w:t>「…嗯嗯……」美莎被浩树突如其来的一吻感到很突然，双手尝试推开他，但因为压在浩树后面的人很多，让美莎无法跟浩树分开。 不一会，美莎的口唇已经失守，被浩树的舌头大举入侵。美莎只有合上眼，尽力用自己的舌头抵抗，但外人看来，她就像跟浩树湿吻一样。</w:t>
      </w:r>
    </w:p>
    <w:p>
      <w:r>
        <w:t>「嗄嗄……竟然突然就……好过份。」被吻了差不多五分钟，两人就分开。</w:t>
      </w:r>
    </w:p>
    <w:p>
      <w:r>
        <w:t>美莎能够说话后，第一样就是向浩树投诉。</w:t>
      </w:r>
    </w:p>
    <w:p>
      <w:r>
        <w:t>「没事的，别人都只会以为我们是热恋的情侣。 而且，我还打算做更过份的事。」浩树卷起了美莎的短裙，让她的下身暴露出来。美莎两手尽力的把裙拉下，但力量却不及浩树，幸好人多，并没有人发觉她们下身所做的事情。浩树衬美莎两手没空时，便把右手伸进她的两腿之间，开始隔着丝袜爱抚她的私处。</w:t>
      </w:r>
    </w:p>
    <w:p>
      <w:r>
        <w:t>「不……不要这样…嗯…很多人的……嗯嗯…」「美莎的下面竟然一摸就湿了，还是从屋企出来就已经期待被我侵犯？」美莎羞得合上眼，不敢回应。怪不得浩树要她今天出来时一定要穿迷你裙，大概是想方便他玩痴汉游戏。美莎的手慢慢放弃抵抗，她只祈求不要被人发现她们所做的事。美莎正像一只受惊的小猫一样，浩树见到她可爱的表情，便更加兴奋的爱抚，右手伸进了她的内裤中。</w:t>
      </w:r>
    </w:p>
    <w:p>
      <w:r>
        <w:t>「那里……不行啊！……住手…啊呀呀呀」浩树右手向阴毛的尽头开始一寸寸地探索，一下子就找到了入口用手指插了进去。美莎尽力压着自己的呻吟声，幸好混杂在列车行驶声音的环境中，并没有被人发现。 在之前的性交之中，浩树已经知道美莎Ｇ点的位置，他今次当然不放过，集中按压那里。 美莎感到意识逐渐散涣，身体开始接受、甚至渴望着快感。</w:t>
      </w:r>
    </w:p>
    <w:p>
      <w:r>
        <w:t>浩树把美莎的身体转到后面，让她面向着墙，自己从后继续侵犯她。美莎的呼吸开始变得急促，紧闭着眼睛和下唇忍受。</w:t>
      </w:r>
    </w:p>
    <w:p>
      <w:r>
        <w:t>「……啊啊……不要……请不要这样……」美莎感到胸部传来一阵凉意，理智控制着美莎不能发出惊呼，原来浩树已经将她的背手向上卷起。浩树除了吩咐美莎穿短裙外，还嘱咐她不能穿乳罩，所以美莎白皙丰满的胸部整个就裸露了出来。</w:t>
      </w:r>
    </w:p>
    <w:p>
      <w:r>
        <w:t>「美莎的乳房又大又有弹性，不论玩多少次又不会厌。」浩树慢慢的揉握着乳房。柔嫩圆润的乳房马上因他的揉捏而显的更加肿胀，浩树的手一边恣情品尝美乳的丰挺和弹性，同时淫亵地抚捏毫无保护的娇嫩乳尖。</w:t>
      </w:r>
    </w:p>
    <w:p>
      <w:r>
        <w:t>「喔…啊……啊…会让人看到的……呀……」短裙下，阴道正被人恣情地猥亵，时而被轻抚、时而被向外剥开、又向内挤紧；乳房则暴露在空气中被揉搓玩弄。美莎不想承认，她被人在电车中侵犯，身体却产生着快感。</w:t>
      </w:r>
    </w:p>
    <w:p>
      <w:r>
        <w:t>美莎正快要高潮之时，浩树的右手从她的丝袜内裤中抽出来。虽然美莎突然感到空虚，但她以为浩树暂时收手，也就放心下来。但不一会，更糟的事发生了。</w:t>
      </w:r>
    </w:p>
    <w:p>
      <w:r>
        <w:t>浩树掏出了阳具，伸进美莎的两腿之间。 美莎下体感到了一根又热又硬的东西钻进来，慌起来立刻夹起双脚。</w:t>
      </w:r>
    </w:p>
    <w:p>
      <w:r>
        <w:t>「求求你……不要再欺负美莎了。」美莎认为自己阻止了浩树的行动，松了一口气。</w:t>
      </w:r>
    </w:p>
    <w:p>
      <w:r>
        <w:t>「怎么了，你刚才不是觉得很舒服吗？在电车上作色情的事看来让你更兴奋. 」美莎虽然夹紧了双腿，但并没有阻止浩树的进攻，都怪她刚才流了很多淫液，而且穿着丝袜，让阳具滑滑的溜进去了，美莎这样反而让浩树抽插得更舒服。</w:t>
      </w:r>
    </w:p>
    <w:p>
      <w:r>
        <w:t>「呀…啊……不要……这姿势…啊啊…好下流……嗯嗯……」现在美莎的姿势仿佛正和男人从背后插入的性交。她心中想着浩树未免太大胆了，竟然在电车上明目张胆地侵犯自己。但浩树似乎并不在意，反而隔着丝袜享受摩擦带来的快感。</w:t>
      </w:r>
    </w:p>
    <w:p>
      <w:r>
        <w:t>坚挺灼热的肉棒，隔着薄薄的丝袜，仍然令美莎感觉得出龟头的形状。粗长的肉棒一寸寸挤入她夹紧的双腿之间，前端已经紧紧地顶住她的阴核。浩树每一下都正好顶中她的阴核，让她的情欲渐渐高涨，心砰砰的乱跳。浩树双手也没有闲着，对她的乳房更用力的爱抚。</w:t>
      </w:r>
    </w:p>
    <w:p>
      <w:r>
        <w:t>「呀啊……太激烈了…啊呀，快点住手，会被人看到的……啊啊嗯嗯…呀！」「就让别人看吧，看看你有多淫乱。 」身边的人多多少少也发现她们的行为，但难得有痴汉真人表演，美丽的女主角还真的享受着侵犯，大家都默默无声的欣赏。</w:t>
      </w:r>
    </w:p>
    <w:p>
      <w:r>
        <w:t>「喔…喔……啊啊……不行了……呜呜……啊呀呀呀」美莎感到身体要高潮了，一股淫水正从阴到中喷出来，身体也出现痉挛。浩树也没留意，被美莎突然的震动一弄，被丝袜夹紧的阴茎喷出了滚烫的精液。</w:t>
      </w:r>
    </w:p>
    <w:p>
      <w:r>
        <w:t>「嗄嗄……好……好舒服……嗄嗄……」美莎贴在墙上喘气，她感到丝袜和内裤又粘又湿，传来一阵阵淫秽的余韵。不一会，电车已经到站，浩树整理好美莎的衣服，便拖着她的手离开车厢。</w:t>
      </w:r>
    </w:p>
    <w:p>
      <w:r>
        <w:t>「真过份，竟然自己一个先高潮，还害我把精液射出来。看来得惩罚你了。」浩树在美莎的耳边说了他的计划。</w:t>
      </w:r>
    </w:p>
    <w:p>
      <w:r>
        <w:t>「不！！我不会做的！！」美莎一听之下，发起怒了。浩树对她回以一淫笑，然后拿出手机说：</w:t>
      </w:r>
    </w:p>
    <w:p>
      <w:r>
        <w:t>「假着不照着我说话做的话，我会把你的淫照发送到每位乘客的手机里，嘿嘿～～」美莎没有办法，唯有照着浩树的说话行。</w:t>
      </w:r>
    </w:p>
    <w:p>
      <w:r>
        <w:t>美莎和浩树走到一间楼上的情趣用品店，然后美莎就不愿意地走进去，浩树则在门口等待。当美莎走进去时，眼前的是一个坐在柜台后、中年略胖的老板。</w:t>
      </w:r>
    </w:p>
    <w:p>
      <w:r>
        <w:t>老板看到有客人，便立刻放下手上的报纸叫欢迎光临。 但说话还未完，老板便呆了，平时这种商店都没甚么人光顾，就算有，都是男性。今天不知甚么风把一个美少女吹过来。</w:t>
      </w:r>
    </w:p>
    <w:p>
      <w:r>
        <w:t>老板仔细的打量美莎，想不到外表这么清纯的少女会走到这种商店，他想大概是为情趣用品来讨好男朋友。美莎点点头回应，之后就默不作声的逛着。她是第一次来这种商店，面对四围都是假阳具、情趣服饰、色情电影等，内心也不禁感到紧张，也怕老板不知会如何想自己。美莎一边找，老板就不停注视她的丝袜美腿。美莎当然也发觉到，但她就只想快点找到目标东西，终于过了好一会，美莎拿着一双开裆的黑色丝袜裤到柜台前。</w:t>
      </w:r>
    </w:p>
    <w:p>
      <w:r>
        <w:t>「小姐你真有眼光，这是质料最滑最薄的丝袜，中间还是开裆的，就算要跟男朋友做爱，也不用脱下丝袜……当然也方便透气……」老板口说得心直口快，让美莎感到相当尴尬，连忙解释一番。</w:t>
      </w:r>
    </w:p>
    <w:p>
      <w:r>
        <w:t>「不是的老板，我……刚才在电车上，有痴汉侵犯我……他还把精液射到我的丝袜上……现在下面粘粘的，好难受，所以现在想买一双新的丝袜……请问这双丝袜多少钱？」美莎的结结巴巴地说出这种不知廉耻的说话，使整个气氛变得凝固了。其实这都是浩树要求美莎做的，就是要她在这里做出一连串勾引男人的行为。</w:t>
      </w:r>
    </w:p>
    <w:p>
      <w:r>
        <w:t>「这……原来是这样子……哈哈……那么这双丝袜要５０００日元。」老板造梦也想不到眼前可爱的美女会说出这种话，自己也变得不知所措。</w:t>
      </w:r>
    </w:p>
    <w:p>
      <w:r>
        <w:t>「太贵了，我没有这么多钱。 我可以用旧的跟你换吗？」美莎照着浩树教的方法应对。</w:t>
      </w:r>
    </w:p>
    <w:p>
      <w:r>
        <w:t>「怎么可能，除非你用旧的丝袜替我脚交吧」老板其实只是跟美莎说笑而已。</w:t>
      </w:r>
    </w:p>
    <w:p>
      <w:r>
        <w:t>岂料，美莎便即场把黑色的高跟短靴的拉炼拉下，然后被粉红丝袜包裹着的脚裸慢慢脱离短靴。这个动作，看得老板口水也差点流出来，裤裆立时隆起。</w:t>
      </w:r>
    </w:p>
    <w:p>
      <w:r>
        <w:t>「请问是否让老板的精液射出来就可以？」</w:t>
      </w:r>
    </w:p>
    <w:p>
      <w:r>
        <w:t>「真…真的吗？对对……射出来就可以。」老板一听之后，兴奋得立刻脱下长裤和内裤，把肥大的阴茎暴露出来。美莎还是第一次看见浩树以外的阴茎，这根看上去的要比浩树的恶心多了。龟头都是污垢，阴毛又长又黑。当然她绝不想碰这样的恶物，更不想替一个陌生人性交，但浩树正在外面观看，稍有令他不满意，她的淫照就会被发布出去。美莎先走近老板，然后把右脚钻进他的两脚之间，并提起到碰到他的睾丸。接下来，美莎的手抱着老板借力，前后的用脚磨擦老板大腿内侧。</w:t>
      </w:r>
    </w:p>
    <w:p>
      <w:r>
        <w:t>「哦哦……这样好舒服……啊嗯……」老板享受着从大腿之间而来幼滑的质感，的口中很快就发出呻吟声。老板的阳具因这样的刺激，变得更大更粗，龟头还分泌出精水，把美莎的丝袜弄污，如此美莎的丝袜就混合着两个男人的体液。</w:t>
      </w:r>
    </w:p>
    <w:p>
      <w:r>
        <w:t>这样的姿势，使美莎的乳房正贴紧在老板的胸膛，老板从上而望，正好望着美莎深深的乳沟，他一时忍不住就双手用力的抓下去了。</w:t>
      </w:r>
    </w:p>
    <w:p>
      <w:r>
        <w:t>「呃……不要，不是说只用脚吗？」美莎一痛之下叫出来。</w:t>
      </w:r>
    </w:p>
    <w:p>
      <w:r>
        <w:t>「怎样了，我只是让你也舒服一下。看你一脸清纯，想不到你没穿乳罩这么淫荡。」老板断定了美莎是个淫娃，便放胆地揉搓她的乳房。虽然美莎的乳房被揉得变形，但下身还是没有停止磨擦阴茎的动作。她只好一边发出娇柔的呼吸声，一边忍受着这种可耻的行为。</w:t>
      </w:r>
    </w:p>
    <w:p>
      <w:r>
        <w:t>「嗯嗯……啊……」就是乳房被玩弄，敏感的身体也让美莎产生柔弱的呻吟声。老板似乎是在回应美莎的呻吟声，两手离开了乳房并顺着她的细腰而下，搓揉她柔嫩的臀肉，甚至滑进她的神秘地带。</w:t>
      </w:r>
    </w:p>
    <w:p>
      <w:r>
        <w:t>「不只没穿乳罩，想内裤都没穿，难怪会有痴汉侵犯，嘿嘿嘿」「不……不是这样，我……啊呀……不要……嗯呀……」美莎对老板说出的事实百辞莫辩。</w:t>
      </w:r>
    </w:p>
    <w:p>
      <w:r>
        <w:t>「你看，丝袜都已经湿成这样子了。不好好教训你这样坏女孩是不行的。」老板右手从后伸进美莎湿透了的丝袜内，开始按压她的阴唇，压榨出美莎酥酥麻麻的触感。美莎被老板抱紧，没法反抗，心中只期待老板快点射精了结，但老板的阴茎随了变得更大之外，似乎毫无射精的先兆。美莎这回可着急了，但老板却很满意的一边品尝眼前少女的胴体，一边享受丝袜美腿。</w:t>
      </w:r>
    </w:p>
    <w:p>
      <w:r>
        <w:t>「啊啊……手指……不要伸进去，嗯啊啊……嗄嗄」美莎夹杂呻吟声请求。</w:t>
      </w:r>
    </w:p>
    <w:p>
      <w:r>
        <w:t>「好吗？看你都湿成这样了，你想放别的东西进去吗？」「不！说好了只是脚交，请不要把阳具放进去！」美莎一听之下失神了，就算要她被浩树再干一百次，也不愿被眼前狰狞的阳具插入自己的阴道一下。</w:t>
      </w:r>
    </w:p>
    <w:p>
      <w:r>
        <w:t>「小美人，你那么渴望肉棒吗？我还没说要把自己的阴茎插进去。」美莎听后大感羞愧，低下头不敢再发一声。老板接着说︰「刚好有件新货品，想让客人你免费试用。」接着老板从货架上取了一根紫色的电动阳具下来。这假阳具又粗又长，除了龟头的部份外，整根布满胶粒，质感跟真的阳具差不多。</w:t>
      </w:r>
    </w:p>
    <w:p>
      <w:r>
        <w:t>「不…我不要！」美莎想也不想便拒绝。</w:t>
      </w:r>
    </w:p>
    <w:p>
      <w:r>
        <w:t>「如果你一边插着自慰，一边替我脚交，我可能会快一点射出来。何况这根东西，会让你很舒服的。」老板的诱惑竟使美莎心动了，她望了一下门外的浩树，他也点头示意她照做。</w:t>
      </w:r>
    </w:p>
    <w:p>
      <w:r>
        <w:t>「那……好吧」美莎没有办法，唯有照着做。她一边把丝袜退到大腿处，心想不知那根东西插进来会怎么，或许真的会很有刺激也说不定，毕竟她是第一次接触性玩具，内心也很好奇。老板把头贴近美莎，用力的嗅了一下，他感到了淫霏的气味。老板慢慢的，先把阳具的头赞入美莎的阴道，岂料还不怎样用力，整根便被吸进去。</w:t>
      </w:r>
    </w:p>
    <w:p>
      <w:r>
        <w:t>「嗄……啊呀呀，好粗……填满了…嗯嗯……」美莎合上眼睛，感受着下体的空虚被填满的快感。</w:t>
      </w:r>
    </w:p>
    <w:p>
      <w:r>
        <w:t>「好……好淫荡的名器，竟自己吸进去了。」老板也大开眼界了。老板接着开动阳具的震动器，伴随着强力的震动，美莎的情欲一瞬之间极度攀升到令一个层次，她只能以极大的呻吟声来承受这种强烈的快感。老板稍为扶稳美莎摇晃的脚步，然后把丝袜一拉而上。粉红色的丝袜正忠实地回去保护美莎的下半身，可是一流的弹力却出卖了她，竟把电动阳具紧紧的压实在美莎的私处。更祸不单行的是，阳具上还有另一个震动器，当阳具整根插进去时，这个震动器正好碰到阴蒂上。</w:t>
      </w:r>
    </w:p>
    <w:p>
      <w:r>
        <w:t>「啊，啊……不行，我要去了，去了……呜啊呀呀呀呀呀！！！」」美莎正感受着前所未有的快感，瞬间便高潮起来。她下半身忽然整个软去，美莎就这么跌坐到了湿漉漉的地面上喘气。美妙的呻吟声连站在门外的浩树也清楚听到。</w:t>
      </w:r>
    </w:p>
    <w:p>
      <w:r>
        <w:t>「太狡猾了，竟然自己先高潮，真拿你这小淫女没办法。」美莎似乎已经用不上力，老板没有办法，只有整个人躺下来，并拿起美莎的丝袜脚夹着自己的阳具搓弄。美莎感到自己的脚板正夹着一根又热又硬的东西，但她大部份的集中力还停留在震动的阳具上。</w:t>
      </w:r>
    </w:p>
    <w:p>
      <w:r>
        <w:t>老板躺在地上再次享受着美莎的淫脚。 虽然被丝袜阻挡了部份视线，但他还隐约看到美莎两腿之间的黑色丛林和粉红色的肉缝，阴户还在流出淫水，把两片阴唇和丝袜滋润得闪闪发亮。美莎稍为恢复意识后，也觉得这个恣势相当暴露，于是赶紧收回双脚站起来，但丝袜仍紧紧地把阳具定着她的阴户。</w:t>
      </w:r>
    </w:p>
    <w:p>
      <w:r>
        <w:t>「那么就站着一边自慰一边脚交吧。」老板并不阻止美莎站起身，因为这正好让他看到更好的风景—美腿和阴户尽收眼廉。</w:t>
      </w:r>
    </w:p>
    <w:p>
      <w:r>
        <w:t>「嗯……知道了」从阳具而来的快感令美莎的意识很散慢，但把右腿踩在老板的阴茎上，她还是有余力的。美莎虽然是第一次脚交，但就像无师自通的并用姆趾和二趾夹着他的龟头前后搓弄，使老板的阳具强烈的抖动，丝袜的头部也被精水弄得都黏糊糊的。</w:t>
      </w:r>
    </w:p>
    <w:p>
      <w:r>
        <w:t>「啊呀……啊呀呀……好淫荡呀……想不到这把年纪，还有机会跟这样的美少女性交，噢噢噢……」老板为面前淫乱的画面正不亦乐乎。的确，一个高中女生，穿着丝袜短裙替一个中年男人脚交，下体还插着电动阳具，成何体统。 但美莎也早已放下道德，竟忠实地按老板的指示，握紧阳具一出一入的自慰。</w:t>
      </w:r>
    </w:p>
    <w:p>
      <w:r>
        <w:t>「噢……啊……忍不住了……太棒了…嗄嗄……太棒了……」美莎知道老板快要射精了，立刻加快搓揉整根肉棒和睾丸。阳具强烈的跳动，火烫的精液就不断爆泄在她的右腿上，整只粉红丝袜裤布满了白色的黏稠秽物，部份更射到大腿上。浓精很快渗透了丝袜，暖意透过丝袜传到大腿的嫩白肌肤上，屋内的空气中亦弥漫着淫秽气味。这是美莎第二个令其射精的男人。</w:t>
      </w:r>
    </w:p>
    <w:p>
      <w:r>
        <w:t>自己是不是已经变成淫乱的女人，美莎这时没空去想这个问题，因为她又快要来第二次的高潮了。浩树站在门外，满意的笑着。</w:t>
      </w:r>
    </w:p>
    <w:p>
      <w:r>
        <w:t>第六章—新婚妻子的诱骗</w:t>
      </w:r>
    </w:p>
    <w:p>
      <w:r>
        <w:t>话说美莎外出后，里莎独自一人留在家中看书，这是她最喜欢的消遣之一。</w:t>
      </w:r>
    </w:p>
    <w:p>
      <w:r>
        <w:t>她身上只穿着比较松身的裇衫还有纯白的内衣，这使她既感到凉快，也让束缚减到最少。正在她边看书边喝着咖啡时，门铃响了。里莎以为是妹妹，于是就这样光着下半身走去开门，怎知眼前的，竟然是一个三十多岁，穿着西装的男人。</w:t>
      </w:r>
    </w:p>
    <w:p>
      <w:r>
        <w:t>「太太你好，我是爱丝内衣的推销员，山本一郎，这是我的卡片。」山本望见眼前穿着性感的美女，也不禁呆了一会，但很快便专业地反应过来，自我介绍. 里莎从他手中接过卡片，上面写着是爱丝内衣的推销经理。</w:t>
      </w:r>
    </w:p>
    <w:p>
      <w:r>
        <w:t>「欢迎，请你进来吧。」里莎本来也正打算外出补购一些新内衣，现在正好有人送上门。 反正自己也闲着没事情，不如就听一听山本的介绍。 她们在客厅的沙发坐下来，山本从自己的皮箱中拿出了五颜六色的内衣。</w:t>
      </w:r>
    </w:p>
    <w:p>
      <w:r>
        <w:t>「太太，这是我们公司今季最新的内衣，可以随便过目。」里莎心想大概自己在外人面前穿得太随便，山本才弄错了以为自己是已婚的。但看他一脸卖力的推销，也不好意思打断说明。</w:t>
      </w:r>
    </w:p>
    <w:p>
      <w:r>
        <w:t>「怎么这些内衣跟你们连锁店卖的不同，全部都很性感。」里莎拿起了其中一条丁字裤打量起来。</w:t>
      </w:r>
    </w:p>
    <w:p>
      <w:r>
        <w:t>「太太你有所不知了，我们公司有两条生产线，连锁店卖的是普通内衣。上门推销的则是较高档次的系列，适合夫妇晚上穿的。」意思就是说，眼前的内衣是女仕们在跟丈夫性交时所穿的，用以提高对方的性欲。 里莎拿起了一件粉绿色的马甲和丁字裤摸起来，质料的确很上乘。山本见她好像很有兴趣，便表示可以试身。</w:t>
      </w:r>
    </w:p>
    <w:p>
      <w:r>
        <w:t>「真的吗？」</w:t>
      </w:r>
    </w:p>
    <w:p>
      <w:r>
        <w:t>「请放心，这些都还没有人穿过，你是我今天的第一个客户。」里莎于是兴致勃勃地拿着马甲和丁字裤走进房间中。其实山本第一眼看见里莎的衣着时，下身已经有反应了，现在看着里莎的屁股一扭一扭地走进房间，不禁要拿出手巾抹汗。过了不久，房中的里莎突然呼喊起山本的名字。</w:t>
      </w:r>
    </w:p>
    <w:p>
      <w:r>
        <w:t>「山本先生，可以进来帮我一个忙吗？」里莎从房中叫到。山本于是便走到房门前，正想敲门的时候，发现门只是虚掩的，于是他便把门推开了。没推还好，一推之下，惊见里莎就这样一丝不挂的穿着马甲和丁字裤站在自己面前。</w:t>
      </w:r>
    </w:p>
    <w:p>
      <w:r>
        <w:t>「山本先生，后面的拉链似乎拉不上来，可以帮我忙吗？」里莎转过身来，展示着她迷人的身材。</w:t>
      </w:r>
    </w:p>
    <w:p>
      <w:r>
        <w:t>「（咕噜）当然没问题……」山本忍耐着生理反应，走近眼前的美人，替她拉好拉链，他发现很顺利便拉上去了。其实这一切都是里莎的安排，她想藉此引诱他来换折扣。</w:t>
      </w:r>
    </w:p>
    <w:p>
      <w:r>
        <w:t>「哗……好看极了」这件内衣使里莎完美的身材，看起来更加惹火。里莎对着镜子陶醉起来。</w:t>
      </w:r>
    </w:p>
    <w:p>
      <w:r>
        <w:t>「这件马甲有修腰挺胸的功能，能让太太你的身材看起来更迷人，你丈夫一定会很喜欢。 」山本见客人有意欲买，便立刻加把劲推销了。</w:t>
      </w:r>
    </w:p>
    <w:p>
      <w:r>
        <w:t>「可是啊，他很久才回来一次。」里莎故意装作有点失落，看着山本信以为真的表情，她心中暗暗的笑出来。之后里莎就这样走回客厅，继续挑选内衣。平时山本的客人都是一些上了年纪，身形走样的主妇，今天难得是个身材样貌皆极品的美人，而这个客人竟只穿着着亵衣在自己眼前，叫山本怎能忍耐得住。他已经无法控制自己的眼睛在她的身上游走，尤其喜欢停在被马甲束紧的胸部、和白嫩的美腿上。</w:t>
      </w:r>
    </w:p>
    <w:p>
      <w:r>
        <w:t>「这件睡衣我也可以试吗？」里莎拿起一件白色透视的睡衣，她的发问让山本惊醒过来。</w:t>
      </w:r>
    </w:p>
    <w:p>
      <w:r>
        <w:t>「可……可以，这睡衣跟另一款内衣是一套的，太太你可以一同拿去试穿。」山本从皮箱中那出一条缚带的丁字裤，花边的吊裤带和长筒丝袜，全部都是白色的。里莎就这样拿进睡房试穿。里莎穿好后，也被眼前性感的自己所迷到。全身白色的透视装，上身从睡衣中蒙胧地看到一双丰胸，下身短裙睡衣下，是一双吊带丝袜，假若她真的有老公的话，老公肯定会每晚都被搾干精液。</w:t>
      </w:r>
    </w:p>
    <w:p>
      <w:r>
        <w:t>山本这边，也幻想着里莎穿着了睡衣之后的样子，肯定是很撩人。想着想着，时间也过了很久，为甚么还没换好衣服出来。山本开始好奇想敲里莎的房门，这次他留意到房门是虚掩的，门缝后面，或许里莎就正在换衣服，从中一看可能会看到里莎的胴体，但若被客人发现，这铁定是足够让他事业毁于一旦的事情。不过，色心已经战胜他的道德观。 山本小心奕奕行近门前，要看过究竟。</w:t>
      </w:r>
    </w:p>
    <w:p>
      <w:r>
        <w:t>「嗯嗯……老公……啊……嗯……里莎好想要……啊呀…」房中传来微弱的呻吟声。山本也呆倒了，门缝中能看见里莎正坐在床上，一对丝袜美腿正打开成Ｍ字，她的右手握紧并揉转乳房，左手隔着内裤按压自己的私处，口中不断呼唤丈夫的名字。这是里莎故意装给山本看的，让她以为自己是个欲求不满的新妻，何况她正穿着一身亵衣，山本没可能能抵受得住，阴茎涨得快要痛起来。</w:t>
      </w:r>
    </w:p>
    <w:p>
      <w:r>
        <w:t>就在山本聚精汇神地欣赏里莎的自慰秀时，一个不留神，竟不小心把门推开了。里莎被山本看见自己的媚态，便立刻害羞地双手紧紧掩盖胸前，并且夹紧双腿。气氛顿时变得凝固，但还是有人先开声打破沈默。</w:t>
      </w:r>
    </w:p>
    <w:p>
      <w:r>
        <w:t>「你……看到了吗？」里莎首先发声，她不敢直视山本。</w:t>
      </w:r>
    </w:p>
    <w:p>
      <w:r>
        <w:t>「星野太太……你是不是很难受……」山本走近里莎。</w:t>
      </w:r>
    </w:p>
    <w:p>
      <w:r>
        <w:t>「不……不要过来，你想干甚么？！」里莎不断移后，已经贴到墙边了。</w:t>
      </w:r>
    </w:p>
    <w:p>
      <w:r>
        <w:t>「星野太太，你太美了！！」山本一下子扑向里莎，由于太突然，里莎没有反应得来便被山本推跌在床上。山本一个劲的强吻里莎，里莎被山本整个人的重量压着，完全不能反抗。樱唇亦被山本的舌头撑开，香舌被逼与山本的舌头纠缠着。山本还用力吸吮里莎的舌头，当两人的口分开时，里莎的口腔已经染满了山本的口液。</w:t>
      </w:r>
    </w:p>
    <w:p>
      <w:r>
        <w:t>「好……好过份，请你快点离开！！」里莎尽力的推开山本，不过都是陡劳无功。山本继续强吻她的粉颈，脸颊，耳朵，让里莎渐渐感到乏力。山本见里莎的反抗减弱了，双手于是便开始揉搓她的乳房以及撩动她的私处。</w:t>
      </w:r>
    </w:p>
    <w:p>
      <w:r>
        <w:t>「嗄……嗄……求求你，请你…嗯…快点停手……嗯嗯……」里莎刻意轻微的反抗他，山本似乎也因这样的动作而更兴奋。</w:t>
      </w:r>
    </w:p>
    <w:p>
      <w:r>
        <w:t>「太太……是不是比你自慰舒服得多。」山本更快他双手的动作。</w:t>
      </w:r>
    </w:p>
    <w:p>
      <w:r>
        <w:t>「啊呀……不…不要……喔…啊啊」里莎的口不对心，连山本也轻易发现，因为她的阴道已经开始湿润起来，渐渐流出爱液。</w:t>
      </w:r>
    </w:p>
    <w:p>
      <w:r>
        <w:t>「真是淫荡的身体，明明被老公以外的男人玩弄，却流出这么多淫水，你自己看看。」</w:t>
      </w:r>
    </w:p>
    <w:p>
      <w:r>
        <w:t>「不……是的，唔唔唔……唔唔」里莎想反驳的时候，山本已经把染满爱液的手指伸入里莎的口里，里莎从手指中舔到淫秽的味道。</w:t>
      </w:r>
    </w:p>
    <w:p>
      <w:r>
        <w:t>「今天真幸运，竟然遇上你这样年轻美丽的太太。我就代你老公满足你吧。」「你想怎样？……丫，不要……快放下我！！」山本把里莎整个人抱起，把她放到厨房的桌子上。然后强行脱下她的睡衣，要她穿上围裙。整个过程，里莎都只是象征式的做点小反抗，但这样子半推半让令山本更兴奋。 眼前的里莎穿着裸体围裙、吊带丝袜和丁字裤，是任何男人都不能抵抗的诱惑服饰。但山本还是把立即强暴的冲动忍下来，他希望慢慢挑逗起里莎的性欲，让她自愿红杏出墙，不则硬上的话，里莎控告他干就不好办了。另外他也幻想成自己是情夫，要好好玩弄里莎一番。</w:t>
      </w:r>
    </w:p>
    <w:p>
      <w:r>
        <w:t>山本让里莎坐到桌子的边际，把她的内裤移到一旁，用舌头直接舔弄她整个阴户。</w:t>
      </w:r>
    </w:p>
    <w:p>
      <w:r>
        <w:t>「啊呀……嗯……嗯嗄……嗄……」里莎的阴蒂每被舌头碰一下，就快出一下娇美的呻吟声。</w:t>
      </w:r>
    </w:p>
    <w:p>
      <w:r>
        <w:t>「舒服吧！来，不用觉得对不起自己的老公。」山本甚至把舌头伸到里莎的阴道里，双手则游走着她大腿内侧，除了增加她的敏感度外，也顺道享受自己公司出品的丝袜的质感。里莎被又软又暖的舌头入侵私处，感到又痒又舒服，内心相当淘醉。但为免山本为觉，便摆出一幅害怕红杏出墙的害羞表情。</w:t>
      </w:r>
    </w:p>
    <w:p>
      <w:r>
        <w:t>山本见里莎的阴道已经相当湿润，于是便打开雪柜，找来了几根甘荀和青瓜。</w:t>
      </w:r>
    </w:p>
    <w:p>
      <w:r>
        <w:t>他先拿起一根甘荀，用较尖的部分触碰里莎的阴蒂。</w:t>
      </w:r>
    </w:p>
    <w:p>
      <w:r>
        <w:t>「啊……好冷，不要！！啊呀呀呀呀」刚从雪柜拿出来的甘荀为里莎带来另类的刺激，跟刚才被舌头挑弄，又硬又冻的甘荀正为她带来完成相反的感觉，只是快感依然强烈。</w:t>
      </w:r>
    </w:p>
    <w:p>
      <w:r>
        <w:t>「真棒的表情，看你这样子，老公不在时就会用蔬菜自慰吧。」山本顺着里莎的叫声，一下子就把甘荀插进里莎的阴道里。</w:t>
      </w:r>
    </w:p>
    <w:p>
      <w:r>
        <w:t>「啊啊呀呀呀呀呀！！……呜……好冷，快……快拔出来！！」里莎下体被突如其来的冰冷入侵，发出极大的呻吟声。</w:t>
      </w:r>
    </w:p>
    <w:p>
      <w:r>
        <w:t>「放心吧，很快就会变暖的了。」山本插入后只停了一会，便开始了抽插。</w:t>
      </w:r>
    </w:p>
    <w:p>
      <w:r>
        <w:t>果然，第二下再插入时，冰冷的感觉已经开始习惯，慢慢湿润的肉壁跟甘荀磨擦，竟带来前所未有的快感。</w:t>
      </w:r>
    </w:p>
    <w:p>
      <w:r>
        <w:t>「嗯嗯嗯……哦……嗯……身体……变得好奇怪……啊啊…」里莎的呻吟声又再变得顺畅起来，证明她已经开始享受着这种冰冷的刺激。山本见里莎开始得到满足，自己也要满足自己。他稍为移开围裙，让里莎露出她又大又坚挺的乳房，然后温柔地吸吮她的乳头。</w:t>
      </w:r>
    </w:p>
    <w:p>
      <w:r>
        <w:t>里莎上下身都被刺激着，快感令她闭上眼睛享受。不知何时，山本又把另一根青瓜同时插进她的蜜穴里。 又是突如其来的冰冷感，令里莎又再进入强烈的快感当中。</w:t>
      </w:r>
    </w:p>
    <w:p>
      <w:r>
        <w:t>「啊啊……求求你……嗯……不要再欺负人家了……」山本没有理会，继续她的美乳。里莎粉红色的乳头被他吸吮变得又硬又尖挺。接着山本又是一根青爪插进去，里莎也想不到自己的阴道竟然可以塞进三根东西。山本一只手握紧她的乳球，另一只手抓紧三根东西狂插猛送之下，里莎正感觉体内将要到达高潮。</w:t>
      </w:r>
    </w:p>
    <w:p>
      <w:r>
        <w:t>「噫噫…喔喔……太快了……受不了……呜……嗯啊……停啊……快停啊……啊啊呀呀呀呀呀」里莎体内因高潮喷出大量的爱液，把三根东西冲走出来，跌在地上，同时也把山本的右手弄湿了。</w:t>
      </w:r>
    </w:p>
    <w:p>
      <w:r>
        <w:t>「嘿嘿……这样厉害的潮吹，太太还真是淫荡。」山本又再脱下她的围裙，把她整个人抱到浴室内，然后脱下自己所有衣服。</w:t>
      </w:r>
    </w:p>
    <w:p>
      <w:r>
        <w:t>「你……你想怎样？」里莎退到墙角，眼见山本拿起了花洒，对着自己。</w:t>
      </w:r>
    </w:p>
    <w:p>
      <w:r>
        <w:t>「没甚么，你就当作跟丈夫一起洗澡而已。」山本打开了水掣，一条水柱就向里莎飞溅就去。</w:t>
      </w:r>
    </w:p>
    <w:p>
      <w:r>
        <w:t>「啊……不要……」里莎整个人都被弄湿了，丝袜内裤等因为湿了水，变得更加透明，就像跟里莎的肌肤融合了一样。山本更在里莎和自己身上涂了很多沐浴乳，使两人都变得湿湿滑滑。里莎由于而无路可退，即使面对山本的强吻、揉乳和撩阴，都没办法制止，何况她也不打算制止，表面上仍装作一点抵抗，身体却享受着这种肉贴肉、湿滑的质感。里莎在墙角被紧紧的挤压，山本在她的美乳上磨擦着胸肌。两条舌头交缠着不肯分开，外面看来里莎还真像出卖了身心的妻子一样。</w:t>
      </w:r>
    </w:p>
    <w:p>
      <w:r>
        <w:t>「求求你，不要插进来，我不能对不起丈夫的。」里莎突然离开了山本的口唇，因为她感到一根圆滑的硬物正要挤开她的阴道口。原来山本在不知不觉间，已经把坚硬巨大的阳具，贴紧了里莎的阴户上。里莎以逼真的演技挑起山本的性欲，男人听到这句说话，定必只会更想夺去这女人的贞洁。果然，山本一下淫笑之后，用右手抬起里莎的右脚，然后对准了穴口便插了进去。</w:t>
      </w:r>
    </w:p>
    <w:p>
      <w:r>
        <w:t>「噢……好紧……想不到太太的穴还这样紧，啊啊……夹得我好舒服。」对于这个美女新妻红杏出墙，任何男人都没法忍耐吧，山本插进后便像疯了似的，卖力的抽插他的阴茎。</w:t>
      </w:r>
    </w:p>
    <w:p>
      <w:r>
        <w:t>「呀……不！喔喔……不要…求你…拔出来，我……啊啊……啊啊…呀……嗯嗯……」里莎的口唇又再次被封住了，口中只能发出嗯嗯的声音，浴室中还能够听得见啪啪的交配声音和抽插的水声。</w:t>
      </w:r>
    </w:p>
    <w:p>
      <w:r>
        <w:t>「啊呀……竟然穿着猥亵的内衣跟别的男人交合着……喔啊……是不是……觉得很对不住自己丈夫……啊啊……」山本暂时离开里莎的身体，反转她的身体让她面向墙壁，再从后一插到底，双手更贪婪地不停揉搓她的酥胸和美腿。面对这样的美女，男人都像兽一般胡乱的侵犯。</w:t>
      </w:r>
    </w:p>
    <w:p>
      <w:r>
        <w:t>「啊呀……不要……好舒服……啊啊啊喔……我不能对不起你的……嗯嗯嗯哦……可是……真的好舒服……噢啊啊……」但里莎就是最喜欢被男人这样宠幸她的肉体，碰哪里、如何碰，根本没所谓，只要感受到男人正为她的身体疯狂，她就有说不出的快感。</w:t>
      </w:r>
    </w:p>
    <w:p>
      <w:r>
        <w:t>「受不了……要射了……喔喔……」里莎还陶醉在快感当中，竟没发觉山本正要在她的子宫中射精。</w:t>
      </w:r>
    </w:p>
    <w:p>
      <w:r>
        <w:t>「啊啊呀！！！这样会…怀孕的……啊……不要……噢噢……射……射进来了……啊呀」这次里莎并不是装的，她今天真的是危险期。</w:t>
      </w:r>
    </w:p>
    <w:p>
      <w:r>
        <w:t>「是吗？那就为你的丈夫怀个野种吧，嘿嘿……不过，还没完。」山本抽起染满爱液和精液的阳具，然后放到里莎的屁眼上。</w:t>
      </w:r>
    </w:p>
    <w:p>
      <w:r>
        <w:t>「啊……不要……那里不能插……」里莎极力阻止山本，但身体因酥麻，完全用不上力阻止。山本慢慢的把阳具插入，逐少逐少的撑开她的肛门。 多亏她们全身不是体液就是沐浴液，肛门很快就被龟头所侵入。</w:t>
      </w:r>
    </w:p>
    <w:p>
      <w:r>
        <w:t>「呜…好紧哦，难道太太这里还是处女吗？」里莎没有回答山本的问题，她正忍受着身体正像裂开一样。山本再没耐性慢慢来，他从后抓紧里莎的乳房，用力把大半根阳具插入。</w:t>
      </w:r>
    </w:p>
    <w:p>
      <w:r>
        <w:t>「啊呀呀呀呀呀呀呀！！！！」里莎感到一阵强烈的麻痹和痛楚。接着等里莎稍为习惯，山本便开始扭动他的腰部。里莎的痛感慢慢被前所未有的酥痒感觉盖过，发出阵阵呻吟。</w:t>
      </w:r>
    </w:p>
    <w:p>
      <w:r>
        <w:t>「啊啊……老公……我对不起你……连肛门也……啊啊呀……」山本兴奋地抓实里莎仍穿着丝袜的双腿，把里莎整个人从后抱起。里莎没有了力点，身体的重量都集中到肛门上，使山本的阳具更容易地插进里莎的后庭。</w:t>
      </w:r>
    </w:p>
    <w:p>
      <w:r>
        <w:t>「太太你其实很喜欢吧，你都腰自己在扭动了。」山本抱着里莎一上一下的抽插，里莎也控制不了，自然地跟着他的抽插扭动蛮腰。刚才的痛楚不能让她稍微恢复理智，便又再被酥软的快感所折服。山本享受的插着，累了，便把她放在地上继续的插。里莎开始放弃演戏，尽情的享受。</w:t>
      </w:r>
    </w:p>
    <w:p>
      <w:r>
        <w:t>「啊呀……不行……太太的穴太骚了……要射了……啊啊啊喔…喔喔……」山本抽插了百多下，又再射出大量的精液。</w:t>
      </w:r>
    </w:p>
    <w:p>
      <w:r>
        <w:t>「呀呀……里面……变得好烫……嗄嗄……我…快不行了…啊呀…」里莎也感到自己正要高潮。就在山本拔出阳具的同时，里莎的阴道也分泌出大量淫水。</w:t>
      </w:r>
    </w:p>
    <w:p>
      <w:r>
        <w:t>她两脚打成，淫水流过肛门汇合精液，真是何等淫乱的画面。</w:t>
      </w:r>
    </w:p>
    <w:p>
      <w:r>
        <w:t>山本射精后，稍为回复一下理智，他刚才所作的事够让他坐十年监了。他正不知如何是好之际。 里莎娇柔的说道︰</w:t>
      </w:r>
    </w:p>
    <w:p>
      <w:r>
        <w:t>「如果你的内给我折扣，我就不追究，否则我现在就报警。」「吓？甚么？！」山本惊讶的她的回应。</w:t>
      </w:r>
    </w:p>
    <w:p>
      <w:r>
        <w:t>「另外，我还可以试穿别的内衣吗？」里莎淫秽的笑说。</w:t>
      </w:r>
    </w:p>
    <w:p>
      <w:r>
        <w:t>「可以……当然可以！！」两人又再重覆刚才的事了。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