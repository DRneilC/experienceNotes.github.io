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妈妈是高级妓女</w:t>
      </w:r>
    </w:p>
    <w:p>
      <w:r>
        <w:t>大家好，我叫林小明，是跟妈妈姓的。今年１６岁，是一所私立国中四年级的学生，我对女人的爱好是熟女，漂亮的熟女。当然，我的妈妈就是这样一个非常漂亮的熟女：妈妈叫林丽雅，今年３４岁，身高１７４ｃｍ，有柒了一头的棕色大波浪秀发，两个乳房又大又挺，腰围比较小，屁股也是又圆又翘，而且还有一双修长白晳的大腿，平时最爱穿长腿白丝袜和细跟高跟鞋。</w:t>
      </w:r>
    </w:p>
    <w:p>
      <w:r>
        <w:t>我爸爸在我７岁数时去了美国，之后就没有了音讯，后来听人说是跟了一个非常有钱的富婆，妈妈为此伤了心，也没有谈过男朋友，但却穿着越来越时尚、大胆甚至是暴露；有时我看到公车上有人揩她的油，她也不生气，反而无所谓的样子。</w:t>
      </w:r>
    </w:p>
    <w:p>
      <w:r>
        <w:t>至于我妈妈是做妓女的（而且是高级妓女），我也是去年才知道的，之前我常问她在什么地方上班，她总是淡淡地说在某某公司当公关小姐，如果再细问什么，她就会发火；而且她也没有带我去过她上班的地方。所以，我之前也很相信她的话，但因为一次跟踪，我才知道了实情。</w:t>
      </w:r>
    </w:p>
    <w:p>
      <w:r>
        <w:t>一、这就是工作前年的一个夏天，妈妈接到电话后，对我说：「小明，妈妈公司有事，可能会晚一点才能回来，你自己到冰箱里找到什么东西吃吧。」「哦，那你要早点回来。」我答到。</w:t>
      </w:r>
    </w:p>
    <w:p>
      <w:r>
        <w:t>「知道啦，不过你都这么大了该自己照顾自己了」妈妈笑笑地说到，然后回到她的房间。（注：妈妈上班的公司可真奇怪，妈妈每次去上班大多都会换上不同的制服：有空姐的、文秘人员的，化妆品推销员的，护士的，等等，反正好多种，有次我问她的制服为什么会有这么多种，她却笑笑说：「以后你长大了就知道了。」（不知道这次她会换上哪套。）我跟着妈妈来到她的房间，道到：「今天，你要穿跟套制服上班呀？」「嗯，穿这套黑色的文职套装！」（这是一套很紧身的职业女裙套装，配上白色的腿袜很性感的）说着妈妈当着我的面，很大方地脱下家居服、乳罩和小内裤，又在衣柜里直接选了一件白衬衣穿上，连内裤都没有穿，就直接穿上了白色的丝质长腿袜和黑色细高跟鞋。</w:t>
      </w:r>
    </w:p>
    <w:p>
      <w:r>
        <w:t>（因为爸爸的背叛，妈妈对我的溺爱有点过了头，上卫生间、洗澡、换衣服都不背着我。但是不许我摸乳房和下身，只是有时淡淡地说：「儿子你都上国中了还看妈妈换衣服，你们同学知道会笑话你的！」，我却在一旁看着不作声，心里暗笑着：我能看这样漂亮性感的女人换衣服，我的同学知道要羡慕死我才对）因为妈妈没有穿内衣裤，我的下面已经硬了起来，而我还故作镇定地问：</w:t>
      </w:r>
    </w:p>
    <w:p>
      <w:r>
        <w:t>「妈妈，你今天怎么不穿内衣呀？」「小孩子管大人的事这么多做什么？快去做功课。」妈妈有点不高兴了。</w:t>
      </w:r>
    </w:p>
    <w:p>
      <w:r>
        <w:t>我只好默默地走开了。妈妈对着镜子补了补装，往胸脯和屁股上喷了点香水，便急忙出了门。</w:t>
      </w:r>
    </w:p>
    <w:p>
      <w:r>
        <w:t>我正准备做功课，却看到妈妈的手机没有带，我于是就追出门想把手机给她。</w:t>
      </w:r>
    </w:p>
    <w:p>
      <w:r>
        <w:t>我追到门口的时候，却看到妈妈已经上了辆出租车。没办法，我也只好招了一辆车跟着她。妈妈坐的出租车东转西转地到快出市区了，我好奇地想：妈妈的公司在很偏远的地方呀？这时，车来到一个好像废弃的一个化工厂前停下了，我的好奇心更强了，我决定看看妈妈上班的地方。我远远地叫出租车停下后，看见妈妈进了工厂大门旁边的小门。我悄悄地跟了上去。</w:t>
      </w:r>
    </w:p>
    <w:p>
      <w:r>
        <w:t>这个工厂还有点大，我跟着妈妈来到了一间小平房前，妈妈推门就进去了。</w:t>
      </w:r>
    </w:p>
    <w:p>
      <w:r>
        <w:t>我去伏窗下听着里面的对话。</w:t>
      </w:r>
    </w:p>
    <w:p>
      <w:r>
        <w:t>「哈哈，林小姐来啦！」里面传出一个老头儿热情的声音。</w:t>
      </w:r>
    </w:p>
    <w:p>
      <w:r>
        <w:t>「是呀，李大爷，你老召我，我还不得快点呀！呵呵~」妈妈也热情地回应着。</w:t>
      </w:r>
    </w:p>
    <w:p>
      <w:r>
        <w:t>这时，我忍不住从窗缝里看了看：这是一间不大的屋子，有点样值班室，东西也很少，只有一个很小的电视机、一张长木椅和单人床，一个小桌上有一部电话，很起来还算整洁干净。接下来的镜头，让我吃了一惊：一个６０多岁的老头儿楼着妈妈的细腰慢慢地坐在了长木椅上，而妈妈却娇媚地有点发骚一样在那老头怀里扭着。顿时，我的脑子里全是空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