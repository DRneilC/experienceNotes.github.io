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女友用身体交房租</w:t>
      </w:r>
    </w:p>
    <w:p>
      <w:r>
        <w:t>我的大学女友刘晴身高163cm，漂亮的脸蛋，苗条的身材加上很不协调92cm的胸围，走在街上都会有很高的回头率。我们在大一的时候认识，然後我就开始追求，终於在第二个学期将她追到手。为了方便，我们在学校附近租了一间房，房子比较简陋，里面只有一张床一张老式书桌和几把椅子，但对於我们学生也只能将就，那里就成为我们周末幽会的地方。</w:t>
      </w:r>
    </w:p>
    <w:p>
      <w:r>
        <w:t>接触久了我才发现女友的虚荣心欲望很强，每次上街都要打扮一翻，将最新的衣服穿出去，每个周末都要来四次以上，开始的时候我还能应付，但很快我就招架不住了，因为我还要踢球所以每周最多来两次，有时甚至只能来一次。女友当然很不满意，我就藉口说这是保持激情的好方法。</w:t>
      </w:r>
    </w:p>
    <w:p>
      <w:r>
        <w:t>我们的房租不是很贵，每个月一百五，而且可以月交，开始两个月都是我去找老板交，後来小晴说要去讲价让她去交，我也就乐得多一事不如少一事了，至於降价没有我也没去理会，反正每月还是给女友一百五，如果降了就当给她买零食了。</w:t>
      </w:r>
    </w:p>
    <w:p>
      <w:r>
        <w:t>又到了交租的时候，我正在练习准备马上开始的系队比赛，小晴来到球场找我要钱去交租。女友离开後比赛开始，刚踢了半个小时，天突然下起大雨来，坚持完上半场，雨还是没停，友谊赛没必要这麽拼命，於是大家约好下周继续。我赶紧冒雨跑回租房，感冒了可不好，就在我准备进大门的时候，我在门外突然看见小晴光着身子从我们的房间跑出来穿过一楼客厅跑上老板住的二楼。这是怎麽回事？我悄悄的跟进去，掩上大门，我要看看小晴究竟在做什麽。</w:t>
      </w:r>
    </w:p>
    <w:p>
      <w:r>
        <w:t>我来到二楼老板的房门外，外面下雨走廊里很暗，房间里面开着灯，透过窗户中间两面窗帘的缝隙，我站在窗外正好可以看见里面发生的一切。</w:t>
      </w:r>
    </w:p>
    <w:p>
      <w:r>
        <w:t>小晴躺在老板的床上，老板的一只手捏着小晴巨大的乳房，另一只手在女友分开的双腿间摸索。</w:t>
      </w:r>
    </w:p>
    <w:p>
      <w:r>
        <w:t>“别摸了，快点进去嘛。”女友对房东重复着对我说过的话</w:t>
      </w:r>
    </w:p>
    <w:p>
      <w:r>
        <w:t>“别急，我再休息一下”说着老板就将的他的食指和中指伸进小晴的阴道中。</w:t>
      </w:r>
    </w:p>
    <w:p>
      <w:r>
        <w:t>“你的水还真多啊”老板看着顺着他手指流出的淫水笑道</w:t>
      </w:r>
    </w:p>
    <w:p>
      <w:r>
        <w:t>“讨厌，还不是被你的鸡巴干出来的”女友故作生气的说到</w:t>
      </w:r>
    </w:p>
    <w:p>
      <w:r>
        <w:t>“胡扯，你看”老板拎着女友的内裤“我开始还没干它的时候它就已经这麽湿了，是不是很想跟我干啊。”说着老板将整根手指完全伸进小晴的阴道并用力的搅动起来。</w:t>
      </w:r>
    </w:p>
    <w:p>
      <w:r>
        <w:t>“啊…啊……再进去一点，再深一点”女友扭动着圆圆的屁股浪叫道</w:t>
      </w:r>
    </w:p>
    <w:p>
      <w:r>
        <w:t>“别急，等会再好好爽”老板笑道</w:t>
      </w:r>
    </w:p>
    <w:p>
      <w:r>
        <w:t>老板低下头，盯着女友被插入手指的阴道口用力的分开插在阴道中的两根指头，仔细的观察着阴道里面的状况。</w:t>
      </w:r>
    </w:p>
    <w:p>
      <w:r>
        <w:t>“大学生就是不一样，我老婆生了孩子这里都已经松松的发黑了，你的又紧又嫩”</w:t>
      </w:r>
    </w:p>
    <w:p>
      <w:r>
        <w:t>“你这不是废话吗，你老婆怎麽能跟我朋友比”我在门外想道</w:t>
      </w:r>
    </w:p>
    <w:p>
      <w:r>
        <w:t>可能是为了看的更清楚，老板将手指从小晴阴道中拔出，然後用两只手的食指和中指将女友的阴道口掰开足足有5厘米打量里面的情形。分的这麽开，我真为女友的肉穴担心。</w:t>
      </w:r>
    </w:p>
    <w:p>
      <w:r>
        <w:t>就这样看了有2分钟，老板可能觉得累了才松开手。</w:t>
      </w:r>
    </w:p>
    <w:p>
      <w:r>
        <w:t>“来，用口来”</w:t>
      </w:r>
    </w:p>
    <w:p>
      <w:r>
        <w:t>说着老板站起来坐在床上，小晴也坐了起来，爬到老板身边，用手托起老板疲软的鸡吧含进口中。</w:t>
      </w:r>
    </w:p>
    <w:p>
      <w:r>
        <w:t>“这样不舒服，像昨天那样来”老板命令到</w:t>
      </w:r>
    </w:p>
    <w:p>
      <w:r>
        <w:t>“原来昨天还有”我吃惊之余女友已经下了床。</w:t>
      </w:r>
    </w:p>
    <w:p>
      <w:r>
        <w:t>老板坐在床沿上，分开着双腿，小晴蹲在地上，双手扶在老板的腿上，脑袋埋在老板的腿中间，嘴里含着老板半硬的鸡吧不停的吞吐。老板享受的仰起头，毕竟是他这个中年农民的鸡吧是含在一个漂亮的女大学生的嘴里，估计他以前都没有享受过这麽即有外在又有内涵的肉体。</w:t>
      </w:r>
    </w:p>
    <w:p>
      <w:r>
        <w:t>“来全面一点的”老板说到</w:t>
      </w:r>
    </w:p>
    <w:p>
      <w:r>
        <w:t>说着女友将手从腿上拿开，一只手托起老板的睾丸，另一只手握住老板的鸡吧，然後用舌头在老板的睾丸和龟头间来回舔食，还不时的将整个睾丸含进口里，看她熟练的程度，决不是第一次这样为老板服务了（因为我并不喜欢口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