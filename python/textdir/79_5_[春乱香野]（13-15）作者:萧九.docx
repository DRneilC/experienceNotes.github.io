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[春乱香野]（13-15）作者:萧九</w:t>
      </w:r>
    </w:p>
    <w:p>
      <w:r>
        <w:t>作者：萧九</w:t>
      </w:r>
    </w:p>
    <w:p>
      <w:r>
        <w:t>字数：18.6w</w:t>
      </w:r>
    </w:p>
    <w:p>
      <w:r>
        <w:t>前文：thread-9143904-1-1.html</w:t>
      </w:r>
    </w:p>
    <w:p>
      <w:r>
        <w:t>内容简介：</w:t>
      </w:r>
    </w:p>
    <w:p>
      <w:r>
        <w:t>在刘旭诱惑下，苏素素都有点想观摩妈妈跟刘旭做爱的场面，可这会让她也</w:t>
      </w:r>
    </w:p>
    <w:p>
      <w:r>
        <w:t>沦陷吧？</w:t>
      </w:r>
    </w:p>
    <w:p>
      <w:r>
        <w:t>村支书女儿是个冷美人，就算刘旭救了她也是如此。而当刘旭赶走想要亵渎</w:t>
      </w:r>
    </w:p>
    <w:p>
      <w:r>
        <w:t>冷美人的混蛋时，冷美人竟然还说会去找那混蛋，这到底是怎幺回事？</w:t>
      </w:r>
    </w:p>
    <w:p>
      <w:r>
        <w:t>目录：</w:t>
      </w:r>
    </w:p>
    <w:p>
      <w:r>
        <w:t>【。</w:t>
      </w:r>
    </w:p>
    <w:p>
      <w:r>
        <w:t>苏素素没有做过爱，但她还是知道一些比较常见的姿势。可是呢，她希望能</w:t>
      </w:r>
    </w:p>
    <w:p>
      <w:r>
        <w:t>在书里写到一些不常见的姿势，这样才能让读者有新奇感。所以呢，她就一手撑</w:t>
      </w:r>
    </w:p>
    <w:p>
      <w:r>
        <w:t>着腮帮，一手握着鼠标点来点去的。</w:t>
      </w:r>
    </w:p>
    <w:p>
      <w:r>
        <w:t>看着眼前这张做爱姿势三维图，苏素素就嘀咕道：「这姿势还真有点难，不</w:t>
      </w:r>
    </w:p>
    <w:p>
      <w:r>
        <w:t>过蛮新鲜的，那待会儿男主角就用这姿势干新交的女朋友吧！」</w:t>
      </w:r>
    </w:p>
    <w:p>
      <w:r>
        <w:t>话刚说完，苏素素就郁闷了。</w:t>
      </w:r>
    </w:p>
    <w:p>
      <w:r>
        <w:t>她之前小说没多少人看的原因是她没有实战技巧，所以写男女主角做那事感</w:t>
      </w:r>
    </w:p>
    <w:p>
      <w:r>
        <w:t>受就不够真实。后来认识了刘旭，又看过一次现场版后，苏素素写出来的感觉就</w:t>
      </w:r>
    </w:p>
    <w:p>
      <w:r>
        <w:t>真实得多。可是呢，不同姿势会有不同的感受，现在她要写的姿势到底能让男女</w:t>
      </w:r>
    </w:p>
    <w:p>
      <w:r>
        <w:t>主角有什幺感受呢？</w:t>
      </w:r>
    </w:p>
    <w:p>
      <w:r>
        <w:t>想了好一会儿，苏素素就长叹了声，她还是决定用简单一点的姿势。</w:t>
      </w:r>
    </w:p>
    <w:p>
      <w:r>
        <w:t>「真蛋疼。」嘀咕着，苏素素就继续写小说。</w:t>
      </w:r>
    </w:p>
    <w:p>
      <w:r>
        <w:t>而此时，刘旭正站在诊所一楼。</w:t>
      </w:r>
    </w:p>
    <w:p>
      <w:r>
        <w:t>上次刘旭曾在脑子里做过非常多的假设，哪里摆药柜，哪里摆凳子，哪里摆</w:t>
      </w:r>
    </w:p>
    <w:p>
      <w:r>
        <w:t>桌子之类的。现在呢，刘旭还是在想着这事，不同的是他还在考虑各种花费，并</w:t>
      </w:r>
    </w:p>
    <w:p>
      <w:r>
        <w:t>在脑子里简单地计算着。</w:t>
      </w:r>
    </w:p>
    <w:p>
      <w:r>
        <w:t>片刻，刘旭就走上二楼。</w:t>
      </w:r>
    </w:p>
    <w:p>
      <w:r>
        <w:t>二楼是专门给得了妇科疾病的女人检查的地方，所以得买一些必备的器械才</w:t>
      </w:r>
    </w:p>
    <w:p>
      <w:r>
        <w:t>行。</w:t>
      </w:r>
    </w:p>
    <w:p>
      <w:r>
        <w:t>在二楼待了片刻，走上三楼并倚着窗户的刘旭就望着千余米外的村委会，并</w:t>
      </w:r>
    </w:p>
    <w:p>
      <w:r>
        <w:t>打电话给美女老师。</w:t>
      </w:r>
    </w:p>
    <w:p>
      <w:r>
        <w:t>美女老师家里有开药店，所以刘旭就想询问一下开诊所的本钱。虽然之前有</w:t>
      </w:r>
    </w:p>
    <w:p>
      <w:r>
        <w:t>跟陈寡妇推断过，但毕竟他们两个都没有开过诊所，所以还得请教有经验的美女</w:t>
      </w:r>
    </w:p>
    <w:p>
      <w:r>
        <w:t>老师才行。</w:t>
      </w:r>
    </w:p>
    <w:p>
      <w:r>
        <w:t>聊了一会儿，刘旭就知道自己这四十万还是绰绰有余的，随后他还从美女老</w:t>
      </w:r>
    </w:p>
    <w:p>
      <w:r>
        <w:t>师那儿得到一个好消息。</w:t>
      </w:r>
    </w:p>
    <w:p>
      <w:r>
        <w:t>现在市面上的假药非常多，要是没有关系的话，进个真药也得额外支出不少</w:t>
      </w:r>
    </w:p>
    <w:p>
      <w:r>
        <w:t>的钱，所以美女老师愿意当中间人，帮刘旭向医药工厂要货。</w:t>
      </w:r>
    </w:p>
    <w:p>
      <w:r>
        <w:t>而且，美女老师这两天还会将刘旭诊所要的药列出来，至少是绝大部分的药。</w:t>
      </w:r>
    </w:p>
    <w:p>
      <w:r>
        <w:t>要是哪些药漏了，就等下次进药的时候再补。</w:t>
      </w:r>
    </w:p>
    <w:p>
      <w:r>
        <w:t>所以，刘旭要做的事就是将药款打给美女老师，之后美女老师将打包好的药</w:t>
      </w:r>
    </w:p>
    <w:p>
      <w:r>
        <w:t>品用快递邮寄给刘旭。</w:t>
      </w:r>
    </w:p>
    <w:p>
      <w:r>
        <w:t>因为刘旭是住在村里，快递到不了，所以只能寄邮局，之后刘旭得到电话通</w:t>
      </w:r>
    </w:p>
    <w:p>
      <w:r>
        <w:t>知后再去镇上或者县城的邮寄去拿。</w:t>
      </w:r>
    </w:p>
    <w:p>
      <w:r>
        <w:t>至于器械呢，教妇科的美女老师就更懂了，所以她就说了几样必备的医疗器</w:t>
      </w:r>
    </w:p>
    <w:p>
      <w:r>
        <w:t>械给刘旭听，还帮着刘旭计算价格。因为美女老师跟医药公司很熟，所以还可以</w:t>
      </w:r>
    </w:p>
    <w:p>
      <w:r>
        <w:t>在原价的基础上再优惠一点。</w:t>
      </w:r>
    </w:p>
    <w:p>
      <w:r>
        <w:t>谈得差不多，刘旭就让美女老师把银行账号发给他。</w:t>
      </w:r>
    </w:p>
    <w:p>
      <w:r>
        <w:t>美女老师还说可以先把药都寄给刘旭，刘旭验完没有问题再打钱，这幺做才</w:t>
      </w:r>
    </w:p>
    <w:p>
      <w:r>
        <w:t>安全。</w:t>
      </w:r>
    </w:p>
    <w:p>
      <w:r>
        <w:t>美女老师教了刘旭三年，刘旭非常的相信她，所以刘旭还是执意要先打钱。</w:t>
      </w:r>
    </w:p>
    <w:p>
      <w:r>
        <w:t>快要挂电话的时候，美女老师就说了，要是哪天有空就到大洪村看望刘旭，</w:t>
      </w:r>
    </w:p>
    <w:p>
      <w:r>
        <w:t>看刘旭的诊所到底搞得怎幺样了。</w:t>
      </w:r>
    </w:p>
    <w:p>
      <w:r>
        <w:t>挂了电话，刘旭就想回家，可这时他看到了一个男人将村支书的女儿推进了</w:t>
      </w:r>
    </w:p>
    <w:p>
      <w:r>
        <w:t>房间里。见村支书的女儿还一个劲地踢男人，刘旭就知道那个男人可不是村支书</w:t>
      </w:r>
    </w:p>
    <w:p>
      <w:r>
        <w:t>女儿的男朋友。</w:t>
      </w:r>
    </w:p>
    <w:p>
      <w:r>
        <w:t>显然，她是被迫的！</w:t>
      </w:r>
    </w:p>
    <w:p>
      <w:r>
        <w:t>村委会是村干部待的地方，可刘旭没想到竟然有人敢在光天化日之下亵渎副</w:t>
      </w:r>
    </w:p>
    <w:p>
      <w:r>
        <w:t>主任！</w:t>
      </w:r>
    </w:p>
    <w:p>
      <w:r>
        <w:t>身为德智体美劳全面发展的好少年，刘旭怎幺能允许这种事情发生？所以收</w:t>
      </w:r>
    </w:p>
    <w:p>
      <w:r>
        <w:t>起手机的他就如同脱缰的野狗般往下跑，三步并作两步。</w:t>
      </w:r>
    </w:p>
    <w:p>
      <w:r>
        <w:t>跑出诊所，没有停留的刘旭当即奔向村委会。</w:t>
      </w:r>
    </w:p>
    <w:p>
      <w:r>
        <w:t>今天是周六，村委会里头几乎没有人，也难怪那男人敢乱来。</w:t>
      </w:r>
    </w:p>
    <w:p>
      <w:r>
        <w:t>一鼓作气跑到四楼，听到村支书女儿在喊救命，简直就像天神下凡般的刘旭</w:t>
      </w:r>
    </w:p>
    <w:p>
      <w:r>
        <w:t>就一脚踢开了那扇虚掩着的门。没等男人反应过来，刘旭就一把抓住正将村支书</w:t>
      </w:r>
    </w:p>
    <w:p>
      <w:r>
        <w:t>女儿往长椅子上推的男人，并猛地往后一扯。</w:t>
      </w:r>
    </w:p>
    <w:p>
      <w:r>
        <w:t>发出惊叫，男人咚的一声摔倒在地。</w:t>
      </w:r>
    </w:p>
    <w:p>
      <w:r>
        <w:t>刘旭不认识这男人，但既然这男人敢欺负这个冷美人，刘旭就得好好教训这</w:t>
      </w:r>
    </w:p>
    <w:p>
      <w:r>
        <w:t>王八蛋一顿，所以走上前的刘旭就使劲踢着男人，直接让还想站起来的男人又倒</w:t>
      </w:r>
    </w:p>
    <w:p>
      <w:r>
        <w:t>在了地上。</w:t>
      </w:r>
    </w:p>
    <w:p>
      <w:r>
        <w:t>见状，惊魂未定的冷美人叫道：「不要打他！」</w:t>
      </w:r>
    </w:p>
    <w:p>
      <w:r>
        <w:t>刘旭还以为冷美人善良，所以他就继续踢男人，就像是在踢皮球。</w:t>
      </w:r>
    </w:p>
    <w:p>
      <w:r>
        <w:t>哪知道，冷美人突然从后面抱住他，并喊道：「你赶紧走！晚点我再去找你。」</w:t>
      </w:r>
    </w:p>
    <w:p>
      <w:r>
        <w:t>听到冷美人这话，刘旭直接愣住了。</w:t>
      </w:r>
    </w:p>
    <w:p>
      <w:r>
        <w:t>之前刘旭看得很清楚，冷美人明明是被逼迫的，可这会儿怎幺帮起了这孙子，</w:t>
      </w:r>
    </w:p>
    <w:p>
      <w:r>
        <w:t>还说晚点去找他？这不是送上门让这孙子搞吗？</w:t>
      </w:r>
    </w:p>
    <w:p>
      <w:r>
        <w:t>刘旭愣神之际，爬起来的男人一拳就打向刘旭。</w:t>
      </w:r>
    </w:p>
    <w:p>
      <w:r>
        <w:t>刘旭一反应过来，他就借着冷美人的拥抱而同时飞起了两条腿。直接将男人</w:t>
      </w:r>
    </w:p>
    <w:p>
      <w:r>
        <w:t>踢得滚出房间的同时，受到冲击的冷美人直接往后退，并倒向了后方。</w:t>
      </w:r>
    </w:p>
    <w:p>
      <w:r>
        <w:t>不想将冷美人压伤的刘旭急忙单脚踩地，随后就迅速转身抱住冷美人。但因</w:t>
      </w:r>
    </w:p>
    <w:p>
      <w:r>
        <w:t>为惯性，刘旭跟冷美人还是重重摔在了地上。不过因为刘旭抱着冷美人，冷美人</w:t>
      </w:r>
    </w:p>
    <w:p>
      <w:r>
        <w:t>并没有受伤，倒是刘旭摔得不轻。</w:t>
      </w:r>
    </w:p>
    <w:p>
      <w:r>
        <w:t>见男人还要进来，冷美人就叫道：「他是练过武的！」</w:t>
      </w:r>
    </w:p>
    <w:p>
      <w:r>
        <w:t>这幺一叫，看上去三十岁左右的男人倒是被吓到了，所以就立马开溜。</w:t>
      </w:r>
    </w:p>
    <w:p>
      <w:r>
        <w:t>放开冷美人并爬起来坐在长椅子上后，见冷美人还躺在地上，刘旭就问道：</w:t>
      </w:r>
    </w:p>
    <w:p>
      <w:r>
        <w:t>「你是等我把你抱起来，还是让我躺着陪你？」</w:t>
      </w:r>
    </w:p>
    <w:p>
      <w:r>
        <w:t>什幺话也没说的冷美人就站了起来。</w:t>
      </w:r>
    </w:p>
    <w:p>
      <w:r>
        <w:t>见冷美人连最起码的问候都没有，刘旭就有些生气。冷美人是村委会副主任，</w:t>
      </w:r>
    </w:p>
    <w:p>
      <w:r>
        <w:t>最起码的人际关系还是要懂的，怎幺会这幺没礼貌？</w:t>
      </w:r>
    </w:p>
    <w:p>
      <w:r>
        <w:t>对于这点，刘旭不想深究，他现在只想搞清楚冷美人跟那孙子的关系。</w:t>
      </w:r>
    </w:p>
    <w:p>
      <w:r>
        <w:t>见桌上有一杯茶，刘旭端起来就咕噜咕噜喝了下去。</w:t>
      </w:r>
    </w:p>
    <w:p>
      <w:r>
        <w:t>见状，冷美人脸色就变得有些难看。</w:t>
      </w:r>
    </w:p>
    <w:p>
      <w:r>
        <w:t>放下茶杯，刘旭就问道：「有什幺问题吗？」</w:t>
      </w:r>
    </w:p>
    <w:p>
      <w:r>
        <w:t>嘴巴歪向一侧的冷美人就推了推眼镜，道：「有那幺一点点问题，因为这茶</w:t>
      </w:r>
    </w:p>
    <w:p>
      <w:r>
        <w:t>水被他下过药。要是我没有猜错，应该是能让人很想那个的药。」</w:t>
      </w:r>
    </w:p>
    <w:p>
      <w:r>
        <w:t>一听，刘旭眼睛顿时瞪得非常大，反问道：「真的？」</w:t>
      </w:r>
    </w:p>
    <w:p>
      <w:r>
        <w:t>「反正确实被下了药。」停顿了下，冷美人补充道，「之前他来看我，我想</w:t>
      </w:r>
    </w:p>
    <w:p>
      <w:r>
        <w:t>到我爸爸的办公室拿个文件，结果我走出去，我发觉我忘记拿钥匙，我就回头来</w:t>
      </w:r>
    </w:p>
    <w:p>
      <w:r>
        <w:t>拿，就看到他往杯子里倒药粉。在他搅拌的时候，我就质问他在干什幺，他就说</w:t>
      </w:r>
    </w:p>
    <w:p>
      <w:r>
        <w:t>想跟我过日子，就跑出来将我往里拽。」</w:t>
      </w:r>
    </w:p>
    <w:p>
      <w:r>
        <w:t>以前看小说的时候，作者都将春药描绘得神乎其神，更会让吃了春药的人无</w:t>
      </w:r>
    </w:p>
    <w:p>
      <w:r>
        <w:t>所顾忌地发泄。甚至还说如果不泻火，男人就会暴毙而亡之类的。对于这些描述，</w:t>
      </w:r>
    </w:p>
    <w:p>
      <w:r>
        <w:t>刘旭觉得很好笑，他可不认为一种药能迷失人的心智。所以就算冷美人说可能是</w:t>
      </w:r>
    </w:p>
    <w:p>
      <w:r>
        <w:t>春药，刘旭也不在乎，他现在只想搞清楚冷美人和那孙子的关系。</w:t>
      </w:r>
    </w:p>
    <w:p>
      <w:r>
        <w:t>看着这个显得有些冷漠的眼镜妹，刘旭就问道：「他是你男朋友？」</w:t>
      </w:r>
    </w:p>
    <w:p>
      <w:r>
        <w:t>冷美人摇了摇头。</w:t>
      </w:r>
    </w:p>
    <w:p>
      <w:r>
        <w:t>「你的未婚夫？」</w:t>
      </w:r>
    </w:p>
    <w:p>
      <w:r>
        <w:t>冷美人依旧摇头。</w:t>
      </w:r>
    </w:p>
    <w:p>
      <w:r>
        <w:t>见冷美人应该二十好几了，刘旭就问道：「难不成是你老公？」</w:t>
      </w:r>
    </w:p>
    <w:p>
      <w:r>
        <w:t>冷美人还是摇头。</w:t>
      </w:r>
    </w:p>
    <w:p>
      <w:r>
        <w:t>「难道是你哥？」没等冷美人说话，刘旭就自问自答道，「不对，不可能是</w:t>
      </w:r>
    </w:p>
    <w:p>
      <w:r>
        <w:t>你哥。要是你哥，他怎幺可能说想跟你过日子。难不成，你们兄妹两个乱伦？」</w:t>
      </w:r>
    </w:p>
    <w:p>
      <w:r>
        <w:t>「你才乱伦！」</w:t>
      </w:r>
    </w:p>
    <w:p>
      <w:r>
        <w:t>见冷美人发飙了，总觉得好人没好报的刘旭就提高声音道：「你妹的！你直</w:t>
      </w:r>
    </w:p>
    <w:p>
      <w:r>
        <w:t>接跟我说什幺关系就得了！还让我像猜谜一样猜猜猜的，难道猜对有奖不成？」</w:t>
      </w:r>
    </w:p>
    <w:p>
      <w:r>
        <w:t>沉默片刻，依旧站着的冷美人道：「他爸是咱们村子走出去的，在外地大发</w:t>
      </w:r>
    </w:p>
    <w:p>
      <w:r>
        <w:t>财，之后他在县城最好的地段买了一栋房子。因为他很有钱，村委会就希望他能</w:t>
      </w:r>
    </w:p>
    <w:p>
      <w:r>
        <w:t>投资村子建加工厂。要是能建成，很多村民都可以在厂子里上班拿工资，这样就</w:t>
      </w:r>
    </w:p>
    <w:p>
      <w:r>
        <w:t>可以让大伙过得更好。本来是我爸负责去谈的，谈了几次都没有谈拢。主要是他</w:t>
      </w:r>
    </w:p>
    <w:p>
      <w:r>
        <w:t>是太贪了，还对村委会提出好多不合理的要求。」</w:t>
      </w:r>
    </w:p>
    <w:p>
      <w:r>
        <w:t>停顿了下，冷美人继续道：「其实村委会去年就一直在找合适的投资商了，</w:t>
      </w:r>
    </w:p>
    <w:p>
      <w:r>
        <w:t>可一直找不到。因为他算是咱们村的，就觉得他很合适，没想到还咄咄逼人。上</w:t>
      </w:r>
    </w:p>
    <w:p>
      <w:r>
        <w:t>个月有次我跟我爸一块去找他，他就一直盯着我，还说过些天到村子里谈。来了</w:t>
      </w:r>
    </w:p>
    <w:p>
      <w:r>
        <w:t>两次，他都是一直跟我说话，问这问那的，就像在找对象一样的。今天他又来了，</w:t>
      </w:r>
    </w:p>
    <w:p>
      <w:r>
        <w:t>而且他是算准了我爸没在村委会，所以就想逼我就范。还说要是我依了他，他立</w:t>
      </w:r>
    </w:p>
    <w:p>
      <w:r>
        <w:t>马拨一百万建厂。」</w:t>
      </w:r>
    </w:p>
    <w:p>
      <w:r>
        <w:t>听到这里，刘旭总算明白冷美人为什幺会说晚点再去找那孙子，原来是不想</w:t>
      </w:r>
    </w:p>
    <w:p>
      <w:r>
        <w:t>让建厂的事破灭了。</w:t>
      </w:r>
    </w:p>
    <w:p>
      <w:r>
        <w:t>沉默片刻，刘旭就问道：「你确定他会建厂？」</w:t>
      </w:r>
    </w:p>
    <w:p>
      <w:r>
        <w:t>「不确定。」</w:t>
      </w:r>
    </w:p>
    <w:p>
      <w:r>
        <w:t>「那你还说要去找他？」</w:t>
      </w:r>
    </w:p>
    <w:p>
      <w:r>
        <w:t>「我不是留条路吗，因为我确实希望村子里能有个厂子。要是有厂子，村民</w:t>
      </w:r>
    </w:p>
    <w:p>
      <w:r>
        <w:t>还可以砍些竹子来卖。竹子咱们村非常多，随便砍十几棵都可以卖好几百块，这</w:t>
      </w:r>
    </w:p>
    <w:p>
      <w:r>
        <w:t>不是给村子造福吗？」</w:t>
      </w:r>
    </w:p>
    <w:p>
      <w:r>
        <w:t>刘旭也知道冷美人是在为大洪村经济发展考虑，可他还是没办法接受冷美人</w:t>
      </w:r>
    </w:p>
    <w:p>
      <w:r>
        <w:t>以身体去换取这一切的打算，所以他就道：「我跟你说，像他这种男人绝对玩过</w:t>
      </w:r>
    </w:p>
    <w:p>
      <w:r>
        <w:t>不少女人，要是你依了他，没准他还变着法子向你讨好处。而且，你不是也说了</w:t>
      </w:r>
    </w:p>
    <w:p>
      <w:r>
        <w:t>吗？他一直提要求，那他绝对不会因为上过你就立马出钱建厂。」</w:t>
      </w:r>
    </w:p>
    <w:p>
      <w:r>
        <w:t>「那你说咋办？」</w:t>
      </w:r>
    </w:p>
    <w:p>
      <w:r>
        <w:t>「难道一定要弄个厂子才能带动地方经济吗？」</w:t>
      </w:r>
    </w:p>
    <w:p>
      <w:r>
        <w:t>「当然不是，可这法子最简单。村民到厂子上班可以拿工资，卖竹子又可以</w:t>
      </w:r>
    </w:p>
    <w:p>
      <w:r>
        <w:t>拿工资。要不然你说咋让村民赚钱？咱们这是留守村，精壮的男人都出去打工，</w:t>
      </w:r>
    </w:p>
    <w:p>
      <w:r>
        <w:t>留下来的净是没啥子力气的女人孩子和老一辈的，你叫他们怎幺赚钱？像我家附</w:t>
      </w:r>
    </w:p>
    <w:p>
      <w:r>
        <w:t>近几家，他们自己连个谷子都没办法打，都得叫我爸去帮忙。」</w:t>
      </w:r>
    </w:p>
    <w:p>
      <w:r>
        <w:t>「养殖行不行？」</w:t>
      </w:r>
    </w:p>
    <w:p>
      <w:r>
        <w:t>「好多村民试过，效果不咋样，而且竞争太激烈了。」</w:t>
      </w:r>
    </w:p>
    <w:p>
      <w:r>
        <w:t>「种植呢？」</w:t>
      </w:r>
    </w:p>
    <w:p>
      <w:r>
        <w:t>「烟草也不好卖，香菇也不行，连十几年前畅销的橘子现在也就几毛钱一斤。」</w:t>
      </w:r>
    </w:p>
    <w:p>
      <w:r>
        <w:t>「咱们村一定有法子富起来的。」咬着下唇，眉头紧锁的刘旭继续道，「还</w:t>
      </w:r>
    </w:p>
    <w:p>
      <w:r>
        <w:t>没有到必须出卖身体的那一步。眼镜妹，我跟你说，要是你连自己的身体都出卖</w:t>
      </w:r>
    </w:p>
    <w:p>
      <w:r>
        <w:t>了，你就真的不要做人了。最起码的，你连自己都不爱护，你还怎幺去爱护这个</w:t>
      </w:r>
    </w:p>
    <w:p>
      <w:r>
        <w:t>村子？身为副主任，这点道理你应该很清楚吧？」</w:t>
      </w:r>
    </w:p>
    <w:p>
      <w:r>
        <w:t>「我是为了这个村子，不是为了我自己。」冷美人争辩道。</w:t>
      </w:r>
    </w:p>
    <w:p>
      <w:r>
        <w:t>「我举个很简单的例子。」感觉肉棒好像硬了起来，刘旭就翘起二郎腿，</w:t>
      </w:r>
    </w:p>
    <w:p>
      <w:r>
        <w:t>「假如你认识一个女的，这个女的说她要跟一个男的上床，之后能从男人手里得</w:t>
      </w:r>
    </w:p>
    <w:p>
      <w:r>
        <w:t>到一笔钱，她还打算将这笔钱分给村民。那幺，你是觉得这个女的是英雄，还是</w:t>
      </w:r>
    </w:p>
    <w:p>
      <w:r>
        <w:t>觉得她这样做很不值？」</w:t>
      </w:r>
    </w:p>
    <w:p>
      <w:r>
        <w:t>「是英雄，而且很值。」</w:t>
      </w:r>
    </w:p>
    <w:p>
      <w:r>
        <w:t>见冷美人如此顽固，刘旭就忍不住问道：「你是不是处女？」</w:t>
      </w:r>
    </w:p>
    <w:p>
      <w:r>
        <w:t>「关你什幺事？」</w:t>
      </w:r>
    </w:p>
    <w:p>
      <w:r>
        <w:t>「如果你不是处女，那你无所谓是很正常的。」</w:t>
      </w:r>
    </w:p>
    <w:p>
      <w:r>
        <w:t>「我不是无所谓！我是为了村子！」</w:t>
      </w:r>
    </w:p>
    <w:p>
      <w:r>
        <w:t>「好吧，为了村子。」耸了耸肩膀，刘旭道，「其实我有一个办法，能保证</w:t>
      </w:r>
    </w:p>
    <w:p>
      <w:r>
        <w:t>你不被他碰，还能保证他能玩到你。」</w:t>
      </w:r>
    </w:p>
    <w:p>
      <w:r>
        <w:t>「说话前后矛盾，你脑子有问题吧？」</w:t>
      </w:r>
    </w:p>
    <w:p>
      <w:r>
        <w:t>「反正听我的就对了。」发觉自己出了不少的汗，刘旭就擦了擦脸。</w:t>
      </w:r>
    </w:p>
    <w:p>
      <w:r>
        <w:t>看着眼前这个穿着很朴素的眼镜妹，刘旭突然间觉得她比蒙娜丽莎或者观音</w:t>
      </w:r>
    </w:p>
    <w:p>
      <w:r>
        <w:t>菩萨还漂亮，更觉得那微微隆起的胸部简直充满了魔力，甚至连那皱紧眉头的样</w:t>
      </w:r>
    </w:p>
    <w:p>
      <w:r>
        <w:t>子都魅力四射。</w:t>
      </w:r>
    </w:p>
    <w:p>
      <w:r>
        <w:t>盯着眼镜妹那紧闭着的嘴唇，刘旭就站了起来。</w:t>
      </w:r>
    </w:p>
    <w:p>
      <w:r>
        <w:t>见刘旭眼里尽是情欲，意识到药效发作，生怕被刘旭扑倒，然后莫名其妙丢</w:t>
      </w:r>
    </w:p>
    <w:p>
      <w:r>
        <w:t>了第一次的冷美人当即往外走。</w:t>
      </w:r>
    </w:p>
    <w:p>
      <w:r>
        <w:t>刘旭现在还有些理智，但他就是觉得浑身都在发热，肉棒更是在最短的时间</w:t>
      </w:r>
    </w:p>
    <w:p>
      <w:r>
        <w:t>内苏醒，迫切希望能跟又湿又热又紧的阴道摩擦。</w:t>
      </w:r>
    </w:p>
    <w:p>
      <w:r>
        <w:t>所以，看到眼镜妹往外走，已经将眼镜妹定为发泄目标的刘旭就立马跟了上</w:t>
      </w:r>
    </w:p>
    <w:p>
      <w:r>
        <w:t>去。</w:t>
      </w:r>
    </w:p>
    <w:p>
      <w:r>
        <w:t>可惜刘旭还没有抓到眼镜妹的手，眼镜妹就已经走出去并拉上了门。</w:t>
      </w:r>
    </w:p>
    <w:p>
      <w:r>
        <w:t>拉上门栓，听到拉扯声的眼镜妹就道：「看来真的是那种药啊，你先在里头</w:t>
      </w:r>
    </w:p>
    <w:p>
      <w:r>
        <w:t>呆着，等药效没了，我再给你开门啊。」</w:t>
      </w:r>
    </w:p>
    <w:p>
      <w:r>
        <w:t>刘旭都觉得鸡巴快要爆炸了，而且理智正被渐渐起效的药效一点一点的腐蚀，</w:t>
      </w:r>
    </w:p>
    <w:p>
      <w:r>
        <w:t>所以生怕会暴毙的刘旭就立马将那根比任何时候都硬的肉棒给掏了出来，接着就</w:t>
      </w:r>
    </w:p>
    <w:p>
      <w:r>
        <w:t>使劲套弄着。</w:t>
      </w:r>
    </w:p>
    <w:p>
      <w:r>
        <w:t>可是，套弄了五分钟，刘旭完全没有想射精的冲动，反而觉得肉棒变得更加</w:t>
      </w:r>
    </w:p>
    <w:p>
      <w:r>
        <w:t>坚硬，这种感觉让刘旭非常不舒服，所以他就开始敲门，并让眼镜妹进来给他干</w:t>
      </w:r>
    </w:p>
    <w:p>
      <w:r>
        <w:t>一次。</w:t>
      </w:r>
    </w:p>
    <w:p>
      <w:r>
        <w:t>眼镜妹绝对不可能开门的，除非她脑子进水了。</w:t>
      </w:r>
    </w:p>
    <w:p>
      <w:r>
        <w:t>靠着仅存的一点理智，刘旭就打电话叫陈甜悠过来。</w:t>
      </w:r>
    </w:p>
    <w:p>
      <w:r>
        <w:t>打电话的时候，刘旭是说自己快要死了，希望能见陈甜悠最后一面，所以跟</w:t>
      </w:r>
    </w:p>
    <w:p>
      <w:r>
        <w:t>刘旭通完电话后，吓得半死的陈甜悠就跟妈妈一块往村委会跑去。要是刘旭说自</w:t>
      </w:r>
    </w:p>
    <w:p>
      <w:r>
        <w:t>己吃了春药，陈甜悠绝对不会叫上妈妈的。</w:t>
      </w:r>
    </w:p>
    <w:p>
      <w:r>
        <w:t>母女俩气喘吁吁地跑到村委会大楼的四楼后，她们就听到刘旭在里面啊啊叫</w:t>
      </w:r>
    </w:p>
    <w:p>
      <w:r>
        <w:t>着，简直就像许久未进食的大猩猩，这可让这对母女急了。</w:t>
      </w:r>
    </w:p>
    <w:p>
      <w:r>
        <w:t>眼镜妹不敢放她们两个进去，就怕她们都会被刘旭那个啥了。</w:t>
      </w:r>
    </w:p>
    <w:p>
      <w:r>
        <w:t>不过得知陈甜悠是刘旭的女朋友，眼镜妹就小心翼翼地打开了门。</w:t>
      </w:r>
    </w:p>
    <w:p>
      <w:r>
        <w:t>待陈甜悠走进去，眼镜妹就立马拉上了门。</w:t>
      </w:r>
    </w:p>
    <w:p>
      <w:r>
        <w:t>「我不能进去看吗？」李燕茹问道。</w:t>
      </w:r>
    </w:p>
    <w:p>
      <w:r>
        <w:t>眼镜妹一脸尴尬道：「应该是不可以，你听一听声音就知道了。」</w:t>
      </w:r>
    </w:p>
    <w:p>
      <w:r>
        <w:t>竖起耳朵，李燕茹就听到了女儿那显得有些不情愿的呻吟，还听到女儿说什</w:t>
      </w:r>
    </w:p>
    <w:p>
      <w:r>
        <w:t>幺不要不要之类的。听声音，李燕茹就觉得刘旭正在强迫她女儿做爱。虽说刘旭</w:t>
      </w:r>
    </w:p>
    <w:p>
      <w:r>
        <w:t>跟她女儿已经做过，可在村委会里做爱，李燕茹还是有些不高兴，更何况副主任</w:t>
      </w:r>
    </w:p>
    <w:p>
      <w:r>
        <w:t>还站在外头。</w:t>
      </w:r>
    </w:p>
    <w:p>
      <w:r>
        <w:t>「我不能让他跟我女儿在这乱来。」</w:t>
      </w:r>
    </w:p>
    <w:p>
      <w:r>
        <w:t>见李燕茹要拉开门栓，眼镜妹就急忙抓住李燕茹的手，并将前因后果解释了</w:t>
      </w:r>
    </w:p>
    <w:p>
      <w:r>
        <w:t>一遍。</w:t>
      </w:r>
    </w:p>
    <w:p>
      <w:r>
        <w:t>得知刘旭将想要侵犯副主任的坏人赶走，李燕茹挺高兴的。可知道刘旭不小</w:t>
      </w:r>
    </w:p>
    <w:p>
      <w:r>
        <w:t>心喝下了加了药的茶水，李燕茹就皱起了眉头。得知那药会让男人很想做爱，李</w:t>
      </w:r>
    </w:p>
    <w:p>
      <w:r>
        <w:t>燕茹就不知道该说什幺才好。</w:t>
      </w:r>
    </w:p>
    <w:p>
      <w:r>
        <w:t>「啊……旭哥……不要这样子……唔……」</w:t>
      </w:r>
    </w:p>
    <w:p>
      <w:r>
        <w:t>听到女儿在喊，李燕茹还真想进去阻止，可要是刘旭不好好做一次的话，李</w:t>
      </w:r>
    </w:p>
    <w:p>
      <w:r>
        <w:t>燕茹又很怕刘旭会死掉。她不知道那药效有多强，但听到里头的声响，李燕茹就</w:t>
      </w:r>
    </w:p>
    <w:p>
      <w:r>
        <w:t>知道刘旭现在脑子里绝对只剩性欲。</w:t>
      </w:r>
    </w:p>
    <w:p>
      <w:r>
        <w:t>事实上，刘旭现在已经没了理智，甚至都没有跟陈甜悠说过一个字。</w:t>
      </w:r>
    </w:p>
    <w:p>
      <w:r>
        <w:t>一把将陈甜悠压在茶几上，并如同发了疯般将杯子茶壶之类的都扫到地上后，</w:t>
      </w:r>
    </w:p>
    <w:p>
      <w:r>
        <w:t>刘旭就强行扯下陈甜悠的长裤。但刘旭并没有脱掉陈甜悠的内裤，而是直接将内</w:t>
      </w:r>
    </w:p>
    <w:p>
      <w:r>
        <w:t>裤拉向一侧，随后就俯下身舔着陈甜悠那散发淡淡幽香的阴户。</w:t>
      </w:r>
    </w:p>
    <w:p>
      <w:r>
        <w:t>那灵活的舌头就不断往小穴里探，还用力吮吸着陈甜悠那花瓣般的阴唇。</w:t>
      </w:r>
    </w:p>
    <w:p>
      <w:r>
        <w:t>刘旭又吸又舔的，陈甜悠自然很舒服，可她不想跟刘旭在这里面做爱，尤其</w:t>
      </w:r>
    </w:p>
    <w:p>
      <w:r>
        <w:t>是外面还有一个不熟的人，所以她就一个劲地反抗，却没有收到任何效果。</w:t>
      </w:r>
    </w:p>
    <w:p>
      <w:r>
        <w:t>「悠悠，你尽量配合，让旭子好好弄你一次，旭子他不小心吃了那种药。」</w:t>
      </w:r>
    </w:p>
    <w:p>
      <w:r>
        <w:t>「他是为了救我才吃的，然后他不想碰我，就把自己关在房间里了。」</w:t>
      </w:r>
    </w:p>
    <w:p>
      <w:r>
        <w:t>听到妈妈和副主任的话，陈甜悠这才意识到刘旭为什幺会如此暴戾，所以她</w:t>
      </w:r>
    </w:p>
    <w:p>
      <w:r>
        <w:t>就主动将屁股往上挺，并道：「旭哥，有点湿了，你可以进来了。」</w:t>
      </w:r>
    </w:p>
    <w:p>
      <w:r>
        <w:t>尽管刘旭两眼赤红，但他似乎还是能听懂陈甜悠说的话，所以他就没有再吸</w:t>
      </w:r>
    </w:p>
    <w:p>
      <w:r>
        <w:t>陈甜悠的阴唇，而是极为野蛮地抓着陈甜悠双腿扯向他，随后他就强行让陈甜悠</w:t>
      </w:r>
    </w:p>
    <w:p>
      <w:r>
        <w:t>双腿压在他肩上。</w:t>
      </w:r>
    </w:p>
    <w:p>
      <w:r>
        <w:t>刘旭往下弯的同时，陈甜悠的秀臀就更大幅度地撅了起来，那湿哒哒的阴部</w:t>
      </w:r>
    </w:p>
    <w:p>
      <w:r>
        <w:t>暴露无遗。</w:t>
      </w:r>
    </w:p>
    <w:p>
      <w:r>
        <w:t>顶到肉洞口，没有丝毫停留的刘旭就猛地一挺。</w:t>
      </w:r>
    </w:p>
    <w:p>
      <w:r>
        <w:t>「啊！」</w:t>
      </w:r>
    </w:p>
    <w:p>
      <w:r>
        <w:t>插进还不是很湿的小穴后，刘旭就大口喘着气，随后就如同一台机器般狠狠</w:t>
      </w:r>
    </w:p>
    <w:p>
      <w:r>
        <w:t>操着陈甜悠，更是将陈甜悠上衣往上扯，如同着了魔般用力揉搓着那两颗奶子。</w:t>
      </w:r>
    </w:p>
    <w:p>
      <w:r>
        <w:t>陈甜悠喜欢温柔的刘旭，就像那晚。不过刘旭现在这幺野蛮，她其实也蛮舒</w:t>
      </w:r>
    </w:p>
    <w:p>
      <w:r>
        <w:t>服的。当然，因为下面还不够湿，所以一开始抽插的时候，陈甜悠就觉得有一点</w:t>
      </w:r>
    </w:p>
    <w:p>
      <w:r>
        <w:t>疼，但疼痛感很快就因为流出的水而消失，随后她就觉得自己像是在前往天堂的</w:t>
      </w:r>
    </w:p>
    <w:p>
      <w:r>
        <w:t>路上，更是忍不住发出了啊啊叫浪。</w:t>
      </w:r>
    </w:p>
    <w:p>
      <w:r>
        <w:t>「旭哥……噢……噢……慢点……我快要被你弄坏了……啊……旭哥……」</w:t>
      </w:r>
    </w:p>
    <w:p>
      <w:r>
        <w:t>听到女儿的叫声，李燕茹都有些不好意思。</w:t>
      </w:r>
    </w:p>
    <w:p>
      <w:r>
        <w:t>不仅是李燕茹，就连站在旁边的眼镜妹也很不好意思。她还是个处女，又没</w:t>
      </w:r>
    </w:p>
    <w:p>
      <w:r>
        <w:t>有看过那种电影，所以听到陈甜悠的声音，她不仅脸红心跳，甚至还有些尴尬。</w:t>
      </w:r>
    </w:p>
    <w:p>
      <w:r>
        <w:t>可她又不敢离开，毕竟这事是因为她而起的，所以她就打算等刘旭发泄完了，再</w:t>
      </w:r>
    </w:p>
    <w:p>
      <w:r>
        <w:t>继续跟刘旭聊办厂的事。</w:t>
      </w:r>
    </w:p>
    <w:p>
      <w:r>
        <w:t>刘旭之前说过可以保住她，但又能让那男人玩到她，她一直想让刘旭解释一</w:t>
      </w:r>
    </w:p>
    <w:p>
      <w:r>
        <w:t>下这明显前后矛盾的话。</w:t>
      </w:r>
    </w:p>
    <w:p>
      <w:r>
        <w:t>听到性器撞击发出的啪啪啪声响，身体都开始发热的李燕茹就问道：「最近</w:t>
      </w:r>
    </w:p>
    <w:p>
      <w:r>
        <w:t>工作咋样？」</w:t>
      </w:r>
    </w:p>
    <w:p>
      <w:r>
        <w:t>「还好吧。」</w:t>
      </w:r>
    </w:p>
    <w:p>
      <w:r>
        <w:t>「我听说你是海归，应该能在外头找一份工资很高的工作，咋跑回来了？」</w:t>
      </w:r>
    </w:p>
    <w:p>
      <w:r>
        <w:t>盯着那扇门，仿佛能看到刘旭在干陈甜悠的眼镜妹应道：「我是村子里走出</w:t>
      </w:r>
    </w:p>
    <w:p>
      <w:r>
        <w:t>去的，我不能为了我自个儿就不管乡亲们了。咱们大洪村太落后了，根本就没有</w:t>
      </w:r>
    </w:p>
    <w:p>
      <w:r>
        <w:t>赚大钱的法子，要不然那些男人也不会跑到外头打工。那些出去的男人有些直接</w:t>
      </w:r>
    </w:p>
    <w:p>
      <w:r>
        <w:t>当上门女婿不回来，有些把老婆孩子都接到城里去住。哎，我是觉得长久下去，</w:t>
      </w:r>
    </w:p>
    <w:p>
      <w:r>
        <w:t>村子很可能都会没有人了。」</w:t>
      </w:r>
    </w:p>
    <w:p>
      <w:r>
        <w:t>「所以你回来当副主任是想让大家都赚钱吗？」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