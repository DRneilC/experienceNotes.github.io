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服装店刺激的偷情</w:t>
      </w:r>
    </w:p>
    <w:p>
      <w:r>
        <w:t>我叫小娟，３５岁，任职一家金属处理公司总务。今天当我下班时，以前的男同事志中打电话来约我去冈山逛衣店，好久没跟他出去了，心里一股莫名奇妙的激动，也想顺便买买新衣。</w:t>
      </w:r>
    </w:p>
    <w:p>
      <w:r>
        <w:t>来到依客多店逛逛……店内没啥人，我跟他随意看看，看见一件黄色微透的洋装，我走进更衣室内，除下员工制服，准备换上黄色微透的洋装心。为了让客人有理想的试衣空间，所以该店的更衣室设计得特别宽敞，大如一间独立房间，配以柔和的音乐，十分舒适。</w:t>
      </w:r>
    </w:p>
    <w:p>
      <w:r>
        <w:t>脱下制服後，镜中的我穿着黑色内衣丁字裤，性感迷人。我长得不算很高，大概１５６公分，身材玲珑标致，胸部坚挺结实，散发着青春气息……正当我欣赏着自己的身段时，忽然门铃一响，有人欲推门而进，我连忙穿上裙子和背心，然後赤着脚探头门外。</w:t>
      </w:r>
    </w:p>
    <w:p>
      <w:r>
        <w:t>志中在门外站着，他整个人看起来神情粉怪异，脸上表情饥渴，像刚看完ａ片一样的表情。「志中，对不起，稍稍等一会儿。」我说，他耐心的守在门外：「小娟，外面没啥人，我帮你看看合不合适。」我心里想着，这样好吗？他已突然把门推开直接就闯了进来。</w:t>
      </w:r>
    </w:p>
    <w:p>
      <w:r>
        <w:t>「这个……不好吧……」我犹豫着又有点不安，因为这里始终是店子的更衣间，孤男寡女同处一室，不知外面的店员看见了会怎麽想？但看着他一副饥渴可怜相，而且长得蛮俊朗的，衬衣西裤公文包，是个极富男性魅力的高个子上班族青年，心里顿时莫名奇妙一阵兴奋。</w:t>
      </w:r>
    </w:p>
    <w:p>
      <w:r>
        <w:t>他体贴地问道：「小娟，衣服合穿吗？」我显得有点傍徨：「对不起，这个衣服……我遇上一点小麻烦……」他友善地说：「不要紧，小娟，让我帮你。」我说：「这个……不太方便……我的衣服卡住了，你可以帮我拉上吗？」他说：「好的。」然後把门关上。</w:t>
      </w:r>
    </w:p>
    <w:p>
      <w:r>
        <w:t>也许是心理作用，我一边背过身去，一边感到背後有灼热的目光射在我丁字裤下的美腿上。可是，过了十分钟却没有动静，我又奇怪地转回身去。</w:t>
      </w:r>
    </w:p>
    <w:p>
      <w:r>
        <w:t>「小娟，有什麽问题吗？」他才赶快收回色迷迷的目光，不好意思地问道。</w:t>
      </w:r>
    </w:p>
    <w:p>
      <w:r>
        <w:t>「对不起……裙子背部的拉链……卡住了……我弄不好……」我尴尬地说。</w:t>
      </w:r>
    </w:p>
    <w:p>
      <w:r>
        <w:t>他暗暗脸红，但本着帮助的精神，唯有去到我身後检查问题。果然，拉链还差大概两公分的距离才接到顶端，他尝试把拉链往上拉，却动不了。</w:t>
      </w:r>
    </w:p>
    <w:p>
      <w:r>
        <w:t>我扭转头，却发现他的视线正挨着我的肩膀往下盯，这时才发现自己的ｖ领洋装下胸脯已露出大半部份，而且感受到他裤裆里一团渐渐隆起的男体紧贴着我的股沟。我羞得连忙转身靠在间壁上，脸都涨红了：「志中，请你稍候，我把衣服脱下来，换另一件吧！」然後准备开门离开。</w:t>
      </w:r>
    </w:p>
    <w:p>
      <w:r>
        <w:t>没想到他突然捉着我的手按在他硬硬的裤裆上：「小娟，我这里的拉链也坏了，要怎样解决呢？」我尽量把手拿开，但是仍不免碰到他那鼓得高高的部位。</w:t>
      </w:r>
    </w:p>
    <w:p>
      <w:r>
        <w:t>「我怎麽知道……」我话还未说完，他已拉下拉链，一条雄伟的巨物破巢而出！原来他里面没有穿上内裤！</w:t>
      </w:r>
    </w:p>
    <w:p>
      <w:r>
        <w:t>「你……你想怎样？」我差点被这庞然大物吓得目瞪口呆，但又不舍得把视线移开。</w:t>
      </w:r>
    </w:p>
    <w:p>
      <w:r>
        <w:t>「刚才你的屁股在它上面揩来揩去，弄得我很痒啊！你以前也常在更衣室里这样骚扰男人吗？跟老公有试过在这种地方做爱吗？」他一边说一边逼近，我一路往後退，结果被墙壁顶住了。</w:t>
      </w:r>
    </w:p>
    <w:p>
      <w:r>
        <w:t>「我哪有骚扰你？我说有问题要你帮忙而已！」我辩解着，心开始砰砰的跳起来，心里不断在想：他要干吗？不会是要我和他在这里偷情吧？</w:t>
      </w:r>
    </w:p>
    <w:p>
      <w:r>
        <w:t>「我还有很多问题要你帮忙呢！」他淫笑着，然後把身体压在我身上，一边把我的裙子脱了下来，此时的我只剩下内衣裤。他把我抱在怀中，「不要啊！」我极力挣扎，但却挣不脱他的拥抱。</w:t>
      </w:r>
    </w:p>
    <w:p>
      <w:r>
        <w:t>他靠着更衣室的隔间上，把我的身子转过去，在我的背後用左手把我的双腕捉紧，轻轻的在我耳侧吹气，令我酥软下来，面对着镜子整个人瘫倒在他身上。</w:t>
      </w:r>
    </w:p>
    <w:p>
      <w:r>
        <w:t>接着，他的右手爬上我身上掀起我的胸罩，插入胸罩下爱抚我的乳房，一边又吻着我的耳垂。他抚得兴起，索性把胸罩往上扯，两颗圆浑的肉球顿时弹了出来。我从未试过对着镜子看自己被爱抚，加上身上多重刺激，乳头已不由自主硬起来，而下面亦隐隐湿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