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阿飞和他的那个女人</w:t>
      </w:r>
    </w:p>
    <w:p>
      <w:r>
        <w:t>很喜欢在深夜，静静地听着郑智化看破世事那种悲情的歌曲。这篇文，就是在这样的一首歌的启发下，这样的心情下写出的。</w:t>
      </w:r>
    </w:p>
    <w:p>
      <w:r>
        <w:t>阿飞和他的那个女人</w:t>
      </w:r>
    </w:p>
    <w:p>
      <w:r>
        <w:t>离开家乡到台北混了几年</w:t>
      </w:r>
    </w:p>
    <w:p>
      <w:r>
        <w:t>阿飞曾有满腹的理想</w:t>
      </w:r>
    </w:p>
    <w:p>
      <w:r>
        <w:t>事到如今依然一事无成</w:t>
      </w:r>
    </w:p>
    <w:p>
      <w:r>
        <w:t>阿飞开始学会埋怨</w:t>
      </w:r>
    </w:p>
    <w:p>
      <w:r>
        <w:t>开始厌倦身边所有的一切</w:t>
      </w:r>
    </w:p>
    <w:p>
      <w:r>
        <w:t>阿飞每次生气的时候</w:t>
      </w:r>
    </w:p>
    <w:p>
      <w:r>
        <w:t>那个女人显得特别可怜</w:t>
      </w:r>
    </w:p>
    <w:p>
      <w:r>
        <w:t>这样的日子一天一天</w:t>
      </w:r>
    </w:p>
    <w:p>
      <w:r>
        <w:t>阿飞花掉身上仅有的钱</w:t>
      </w:r>
    </w:p>
    <w:p>
      <w:r>
        <w:t>阿飞付不起房租买不起烟</w:t>
      </w:r>
    </w:p>
    <w:p>
      <w:r>
        <w:t>吃饭喝酒都靠那个女人</w:t>
      </w:r>
    </w:p>
    <w:p>
      <w:r>
        <w:t>阿飞的他的那个女人</w:t>
      </w:r>
    </w:p>
    <w:p>
      <w:r>
        <w:t>为了生存到酒廊陪酒赚钱</w:t>
      </w:r>
    </w:p>
    <w:p>
      <w:r>
        <w:t>活在这个现实的世界</w:t>
      </w:r>
    </w:p>
    <w:p>
      <w:r>
        <w:t>难免要学会放弃一点尊严</w:t>
      </w:r>
    </w:p>
    <w:p>
      <w:r>
        <w:t>阿飞的脾气变得越来越坏</w:t>
      </w:r>
    </w:p>
    <w:p>
      <w:r>
        <w:t>常常一个人自怨自艾</w:t>
      </w:r>
    </w:p>
    <w:p>
      <w:r>
        <w:t>只有在喝醉的时候偷偷流泪</w:t>
      </w:r>
    </w:p>
    <w:p>
      <w:r>
        <w:t>抱着女人幻想他的未来</w:t>
      </w:r>
    </w:p>
    <w:p>
      <w:r>
        <w:t>阿飞的性格变得越来越怪</w:t>
      </w:r>
    </w:p>
    <w:p>
      <w:r>
        <w:t>常常半夜从梦中醒来</w:t>
      </w:r>
    </w:p>
    <w:p>
      <w:r>
        <w:t>有时候发现身边的女人不在</w:t>
      </w:r>
    </w:p>
    <w:p>
      <w:r>
        <w:t>黑暗中独自摸索他的悲哀</w:t>
      </w:r>
    </w:p>
    <w:p>
      <w:r>
        <w:t>啊——</w:t>
      </w:r>
    </w:p>
    <w:p>
      <w:r>
        <w:t>阿飞的他的那个女人</w:t>
      </w:r>
    </w:p>
    <w:p>
      <w:r>
        <w:t>最后终于决定还是要离开</w:t>
      </w:r>
    </w:p>
    <w:p>
      <w:r>
        <w:t>她依然深爱着她的男人</w:t>
      </w:r>
    </w:p>
    <w:p>
      <w:r>
        <w:t>但这种男人不会给她带来未来</w:t>
      </w:r>
    </w:p>
    <w:p>
      <w:r>
        <w:t>阿飞的生命从此失去依赖</w:t>
      </w:r>
    </w:p>
    <w:p>
      <w:r>
        <w:t>像个被母亲遗弃的小孩</w:t>
      </w:r>
    </w:p>
    <w:p>
      <w:r>
        <w:t>但是骄傲的男人早已被宠坏</w:t>
      </w:r>
    </w:p>
    <w:p>
      <w:r>
        <w:t>他依然不知觉悟原性不改</w:t>
      </w:r>
    </w:p>
    <w:p>
      <w:r>
        <w:t>啊——</w:t>
      </w:r>
    </w:p>
    <w:p>
      <w:r>
        <w:t>阿飞失去他的女人</w:t>
      </w:r>
    </w:p>
    <w:p>
      <w:r>
        <w:t>仿佛失去他自己的灵魂</w:t>
      </w:r>
    </w:p>
    <w:p>
      <w:r>
        <w:t>他不再相信所谓的爱情</w:t>
      </w:r>
    </w:p>
    <w:p>
      <w:r>
        <w:t>深深怨恨离开他的女人</w:t>
      </w:r>
    </w:p>
    <w:p>
      <w:r>
        <w:t>无知的阿飞何时你才能长大</w:t>
      </w:r>
    </w:p>
    <w:p>
      <w:r>
        <w:t>何时能扛起男人的责任</w:t>
      </w:r>
    </w:p>
    <w:p>
      <w:r>
        <w:t>你可知当一个女人对你托付一生</w:t>
      </w:r>
    </w:p>
    <w:p>
      <w:r>
        <w:t>她也许离开但她依然在等</w:t>
      </w:r>
    </w:p>
    <w:p>
      <w:r>
        <w:t>啊——阿飞和他的那个女人</w:t>
      </w:r>
    </w:p>
    <w:p>
      <w:r>
        <w:t>＊＊＊＊＊＊＊＊＊＊＊＊＊＊＊＊＊＊＊＊＊＊＊＊＊＊＊＊＊＊＊＊＊＊＊</w:t>
      </w:r>
    </w:p>
    <w:p>
      <w:r>
        <w:t>“董事长，有人找您，说是您的大学同学，姓萧。”秘书周婷敲开我的办公室，走进来，很恭敬地对我说。声音柔和，悦耳，很有些南方水乡的味道。</w:t>
      </w:r>
    </w:p>
    <w:p>
      <w:r>
        <w:t>周婷二十四、五岁，１６８公分的身高，十分苗条，饱满的胸脯，挺翘的小屁股，短裙下修长笔直的大腿被透明的肉色丝袜包裹着，一身合体的浅灰色ｏｌ套装，把这美妙的身段勾画得甚是撩人。脸蛋上两道淡淡的细眉下一双丹凤眼，配着长长的睫毛，天真地眨动时，让人心动。</w:t>
      </w:r>
    </w:p>
    <w:p>
      <w:r>
        <w:t>远观亭亭玉立，近观笑靥如花。</w:t>
      </w:r>
    </w:p>
    <w:p>
      <w:r>
        <w:t>只可惜，给我做了两年秘书，我从未给过她一个笑脸。</w:t>
      </w:r>
    </w:p>
    <w:p>
      <w:r>
        <w:t>“问清楚他的姓名，如果他叫萧哲，就请他到我办公室来。”淡淡的口气，回应了她。我头也未抬，继续着手头的工作。</w:t>
      </w:r>
    </w:p>
    <w:p>
      <w:r>
        <w:t>半晌，门口没有动静。我抬起头，周婷正用略带着些幽怨的目光静静地注视着我。</w:t>
      </w:r>
    </w:p>
    <w:p>
      <w:r>
        <w:t>在商海中翻腾了这么久的我，承受过多少巨大的压力，直面过多少逼人的目光，早已炼就了一副铁石心肠顶着风浪挺过来了。而今天这个日子，我面对着这样的目光，竟然心中不禁一阵软弱。早已如同一潭死水的心，泛起微微波澜。</w:t>
      </w:r>
    </w:p>
    <w:p>
      <w:r>
        <w:t>“请问清楚来访者的姓名，如果他叫萧哲，就请到我的办公室来。”我提高了嗓音，语气中由于添加了敬语，而更显得冷漠。</w:t>
      </w:r>
    </w:p>
    <w:p>
      <w:r>
        <w:t>周婷的眼圈有些发红了，委屈的咬了咬下唇，什么话也没再说，扭头走出了办公室。</w:t>
      </w:r>
    </w:p>
    <w:p>
      <w:r>
        <w:t>五年了，离开大学已经五年了。时间过得真快啊。我起身走向窗前，在这座写字楼最高层的落地窗前向远处眺望，茫然地，看不到未来……“老同学，好久不见了啊！哈哈……”未见其人，先闻其声。果然是萧哲，老样子，还是那么大嗓门，那么有精神。</w:t>
      </w:r>
    </w:p>
    <w:p>
      <w:r>
        <w:t>随着声音，门被推开。周婷带着萧哲走进办公室。</w:t>
      </w:r>
    </w:p>
    <w:p>
      <w:r>
        <w:t>五年未见了，在大学时代一向喜欢休闲装束、梳着模仿韩国明星的怪异发型的萧哲，现在也是西装革履、留着很精神的小平头了。</w:t>
      </w:r>
    </w:p>
    <w:p>
      <w:r>
        <w:t>人都是会变的啊。我感慨。唯一让我欣慰的是，那张微胖的脸上那不变的、当初被称做“恬不知耻”的笑容。</w:t>
      </w:r>
    </w:p>
    <w:p>
      <w:r>
        <w:t>“果然是你。这么久没见了，怎么人没变一点？一直在哪儿混呢？”我招待萧哲坐下，略带调侃的问他。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