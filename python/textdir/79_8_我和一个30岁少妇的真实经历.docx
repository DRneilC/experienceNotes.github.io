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我和一个30岁少妇的真实经历</w:t>
      </w:r>
    </w:p>
    <w:p>
      <w:r>
        <w:t>我工作之余无聊的时候就喜欢上上网打发时间，一个偶然的机会，在网上认识了三十岁的琳，发生了一段难忘的激情故事。</w:t>
      </w:r>
    </w:p>
    <w:p>
      <w:r>
        <w:t>那是一个周末，火炉的温度肆虐的蹂躏着南京城，我们在网上聊了相遇了，我们聊了很多，也涉及到了性。琳由于婚姻的不幸福，想放纵自己，但是又很害怕。我是不会勉强女人做她不喜欢的事情的，虽然我很想，但做爱毕竟是两个人的事情，即使勉强做了，也没有什么意思的。她对我感觉很是不错，于是就见面了，约好了见面的地点，就在我的住处不远，说是要是见面感觉要是不好，就算了，要是感觉还好就到我住处去，反正我也是一个人，单身。</w:t>
      </w:r>
    </w:p>
    <w:p>
      <w:r>
        <w:t>呵呵</w:t>
      </w:r>
    </w:p>
    <w:p>
      <w:r>
        <w:t>在约定的时间，约好的地点，我们见面了。琳身高一米六零，皮肤很白，头发和服装都很讲究，是精心打扮过的，她属于那种很会打扮的女人，见到她，你不由自主的要看她几眼。</w:t>
      </w:r>
    </w:p>
    <w:p>
      <w:r>
        <w:t>她穿了短袖衬衣和裙子，衬衣领口开得有点低，丰满的胸脯，浑圆的肩头，和翘翘的、又圆又大的屁股，看着琳，我的心中充满了欲望。真是一个尤物。</w:t>
      </w:r>
    </w:p>
    <w:p>
      <w:r>
        <w:t>随着她说：“我们到超市买点水吧，我有点渴了”。我就知道了她对我也很满意，虽然我也很有自信呵呵</w:t>
      </w:r>
    </w:p>
    <w:p>
      <w:r>
        <w:t>从超市出来，我就带了琳到了我的住处，刚到我的住处，琳有点紧张，随着慢慢的聊天，她慢慢放松了……</w:t>
      </w:r>
    </w:p>
    <w:p>
      <w:r>
        <w:t>琳坐在我的电脑前，我坐在床上，我们就这样轻松的聊着，我虽然内心的欲望已经燃烧，但我还是在等待机会。终于，机会来了。我在给琳拿矿泉水的时候，是在抑制不住内心的激动，把手扶在了她滚圆的肩头上，她没有躲闪，也没有回身。她浑身散发出一种淡淡的香气，头发还有些湿，我的心跳得厉害，把头俯下去，靠近她的头发，深深的呼吸，闻着她淡淡的发香，女人香，我轻轻地吻着她的脖颈，当我的唇触到她滑润的肌肤时，我的心完全醉了。她的呼吸急促起来，靠在了我的身上。我把她扳过来，两人略一对视，就紧紧地拥抱在一起。</w:t>
      </w:r>
    </w:p>
    <w:p>
      <w:r>
        <w:t>我迫不及待的找到了琳的唇，感觉到她的唇很湿润，很软，舌头在我口中热切地探寻着，她的腰背很丰腴，手感极为舒服。，抱着她温软的身躯，我的鸡巴硬得把持不住，狠狠地顶在她的小腹部，牵得我小腹隐隐作痛。我们一边吻着一边坐在床上，我的手从她的衣服下边伸进去，想摸摸那想了好久的乳房，她戴了个薄薄的乳罩，我隔着那层薄布摸到了那团软软的肉。</w:t>
      </w:r>
    </w:p>
    <w:p>
      <w:r>
        <w:t>我们就这样拥抱着，亲吻着，我还在不停的摸着琳的乳房。</w:t>
      </w:r>
    </w:p>
    <w:p>
      <w:r>
        <w:t>我忍不住了，解开她胸前的钮扣，琳一抖肩膀，上衣顺着两臂滑落下去，琳自己伸手到背后解开胸罩的扣子，然后从前面摘下来，迭好放在凳子上，上身赤裸着与我面对面站着。琳的肩头很圆，几根黑黑的腋毛从腋窝钻出来，被空调的风吹得轻轻摇摆，一对饱满的乳房挺立着，雪白的皮肤下映出兰色的血管，乳晕被电扇的风吹得起了一粒粒疙瘩。</w:t>
      </w:r>
    </w:p>
    <w:p>
      <w:r>
        <w:t>我贪婪地摸着、吻着，不停地吸吮、裹舔着乳头，一只手则猛烈地抓捏、摩挲着另一只乳房。琳也十分的兴奋，她脸色潮红，发出阵阵呻吟</w:t>
      </w:r>
    </w:p>
    <w:p>
      <w:r>
        <w:t>我松开她的裙腰，向下拉开长长的拉炼，露出里面小小小的粉红三角裤。我把裙子褪到琳脚踝，让她两脚跨出来，琳接过裙子照样细心地收好放在凳子上。</w:t>
      </w:r>
    </w:p>
    <w:p>
      <w:r>
        <w:t>我手指伸进琳的内裤两侧上缘，往下拉到膝盖，琳弯腰提脚脱掉，抛到凳子上。</w:t>
      </w:r>
    </w:p>
    <w:p>
      <w:r>
        <w:t>琳的皮肤很白、很光滑，肥肥的屁股，腰腹十分丰腴，每个部分都是圆润的曲线，阴阜十分饱满，稀疏的阴毛遮不住鼓鼓的阴庭，两条大腿较粗，站在那里两腿之间没有一点缝隙，膝头圆圆的，小腿很匀称，脚也很秀气，总之，她的身体很像欧洲古典绘画中的贵妇人。</w:t>
      </w:r>
    </w:p>
    <w:p>
      <w:r>
        <w:t>琳一丝不挂站在我面前，两腿夹紧，眼睛火辣辣地看着我。我的浑身像火烧，只想拼命地亲她、吻她、挤压她、揉搓她，而她浑身软得像没骨头，我明白了什么叫柔若无骨，她除了呻吟也在不停地回吻我，</w:t>
      </w:r>
    </w:p>
    <w:p>
      <w:r>
        <w:t>我低下头，把琳的左乳含进嘴里，舌头舔着奶头，左手握起她的右乳，搓揉着，右手向下伸进她两腿之间，摸着大腿内侧光滑的皮肤，琳一面喘息着叉开两腿，弓起腰背，把下阴迎向我的手指，一面把我的头按在她胸前，另一手解开了我的衣扣和腰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