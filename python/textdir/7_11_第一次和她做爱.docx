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第一次和她做爱</w:t>
      </w:r>
    </w:p>
    <w:p>
      <w:r>
        <w:t>.</w:t>
      </w:r>
    </w:p>
    <w:p>
      <w:r>
        <w:t>第一次和她做爱</w:t>
      </w:r>
    </w:p>
    <w:p>
      <w:r>
        <w:t>我把她抱进了卧室，放在床上，我问这个还在陶醉发骚的小美人，想看我的宝贝吗？她轻轻的嗯了一声，然后</w:t>
      </w:r>
    </w:p>
    <w:p>
      <w:r>
        <w:t>自己就把我的内裤拉了下来，我的肉棒一下跳了出来，龟头早涨得通红，湿湿的，都是我自己的淫液，并且在一颤</w:t>
      </w:r>
    </w:p>
    <w:p>
      <w:r>
        <w:t>一颤的，就像只受困已久刚被放出来的小淫兽。</w:t>
      </w:r>
    </w:p>
    <w:p>
      <w:r>
        <w:t>她贪婪的看着这头小兽，伸出她的纤纤小手抚摸了一下我的宝贝，边摸边说道：「好可爱，那么红啊！」她用</w:t>
      </w:r>
    </w:p>
    <w:p>
      <w:r>
        <w:t>一个手指沾了一点我龟头上的淫液，好奇的放在自己鼻下闻了闻，说：「嗯，好骚！」我也把她半湿的内裤放到她</w:t>
      </w:r>
    </w:p>
    <w:p>
      <w:r>
        <w:t>面前，「你闻闻，到底谁骚？」</w:t>
      </w:r>
    </w:p>
    <w:p>
      <w:r>
        <w:t>她娇嗔，「去……坏蛋……我骚也是给你搞出来的。」然后她的注意力集中到了我的鸡巴上，「嗯……好好玩</w:t>
      </w:r>
    </w:p>
    <w:p>
      <w:r>
        <w:t>啊，我要吃它。」</w:t>
      </w:r>
    </w:p>
    <w:p>
      <w:r>
        <w:t>也不等我同意，她一口就含住了我的龟头，她的嘴用力一唆，好舒服。我仰躺着，分开双腿，让她尽情的爱抚</w:t>
      </w:r>
    </w:p>
    <w:p>
      <w:r>
        <w:t>我的宝贝鸡巴吧。</w:t>
      </w:r>
    </w:p>
    <w:p>
      <w:r>
        <w:t>她认真的吮吸着我，她的长发披下来挡住了她的脸，我用手帮她撩起了她的头发，我要看着她吃我鸡巴的样子，</w:t>
      </w:r>
    </w:p>
    <w:p>
      <w:r>
        <w:t>她很投入很认真，像在做一件天底下最重要的事情，那张清纯秀丽的脸竟然在做那么淫荡的事，天下事真是不可思</w:t>
      </w:r>
    </w:p>
    <w:p>
      <w:r>
        <w:t>意啊。</w:t>
      </w:r>
    </w:p>
    <w:p>
      <w:r>
        <w:t>她的小嘴努力的要把我的鸡巴全吞进去，再吐出来，用她的舌头舔着，从那鲜红的龟头，到舔遍我整根阴茎，</w:t>
      </w:r>
    </w:p>
    <w:p>
      <w:r>
        <w:t>她有着天使的脸和魔鬼的舌头，我的鸡巴给她舔的越涨越大，并且不住的颤动着。</w:t>
      </w:r>
    </w:p>
    <w:p>
      <w:r>
        <w:t>我受不了了，我说：「宝贝……让我操你、我要操你……」她把嘴腾出来说：「不给你操，我还没玩够呢。」</w:t>
      </w:r>
    </w:p>
    <w:p>
      <w:r>
        <w:t>「那我就操你的嘴了，我可射在你嘴里。」「你敢，我把它咬下来。」她真的用牙轻咬了我的龟头几下。</w:t>
      </w:r>
    </w:p>
    <w:p>
      <w:r>
        <w:t>这个小淫妇，我决定用我的宝贝好好治治她，我起来把她推倒躺了下来，她赶快用手捂住她的骚宝贝，叫着：</w:t>
      </w:r>
    </w:p>
    <w:p>
      <w:r>
        <w:t>「救命啊……有色狼要强奸我了……」</w:t>
      </w:r>
    </w:p>
    <w:p>
      <w:r>
        <w:t>我把她的双腿一把分开，跪在她的腿间，「我今天就要好好强奸你！」她瞪着大眼睛看着我，「那你怎么强奸</w:t>
      </w:r>
    </w:p>
    <w:p>
      <w:r>
        <w:t>我啊？」我给她问的一楞，然后把我的大鸡巴挺在她面前说：「用它操你的屄屄。」她假装天真的问：「那这是什</w:t>
      </w:r>
    </w:p>
    <w:p>
      <w:r>
        <w:t>么东西呢？」「是我的大鸡巴，就是专门操你的小骚屄。」「嗯，那操我吧，小骚屄在等你。」一个女孩竟然说出</w:t>
      </w:r>
    </w:p>
    <w:p>
      <w:r>
        <w:t>这么淫荡的话，但我听了更兴奋了。</w:t>
      </w:r>
    </w:p>
    <w:p>
      <w:r>
        <w:t>我抬起她的双腿，鸡吧挺进，由于她的阴户上太多淫水了，龟头只在玉门口稍一停滞，就插了进去，并且长驱</w:t>
      </w:r>
    </w:p>
    <w:p>
      <w:r>
        <w:t>直入。</w:t>
      </w:r>
    </w:p>
    <w:p>
      <w:r>
        <w:t>她大声的叫了起来，太棒的感觉，她的阴道很紧，紧紧的包裹着我的阴茎，里面温暖柔滑，我不再停顿，用力</w:t>
      </w:r>
    </w:p>
    <w:p>
      <w:r>
        <w:t>的抽插了。</w:t>
      </w:r>
    </w:p>
    <w:p>
      <w:r>
        <w:t>她的叫声很嗲很骚，还边叫边说着：「啊……好啊……操我啊……操我的骚屄啊……」</w:t>
      </w:r>
    </w:p>
    <w:p>
      <w:r>
        <w:t>我的鸡巴在她淫荡的小屄里面不断的进进出出，每次出来都会带出很多她的骚水，骚水沿着她的屄屄往下流，</w:t>
      </w:r>
    </w:p>
    <w:p>
      <w:r>
        <w:t>流过她的小菊花，流在床单上，湿了一大片。</w:t>
      </w:r>
    </w:p>
    <w:p>
      <w:r>
        <w:t>我把她的双腿高高抬起，架在我的肩上，她说：「嗯，这样好。」</w:t>
      </w:r>
    </w:p>
    <w:p>
      <w:r>
        <w:t>「为什么？」</w:t>
      </w:r>
    </w:p>
    <w:p>
      <w:r>
        <w:t>「这样我就可以啊………看见你在操我了……啊……可以看见你的鸡巴……也可以看见我的骚屄啊…………」</w:t>
      </w:r>
    </w:p>
    <w:p>
      <w:r>
        <w:t>她边抬头看着我怎么在操她，边说。</w:t>
      </w:r>
    </w:p>
    <w:p>
      <w:r>
        <w:t>「这个骚宝贝，我一定要操到她求饶。」我想着，用尽全力干她，每次都把鸡巴全插进去，直到顶到她的子宫。</w:t>
      </w:r>
    </w:p>
    <w:p>
      <w:r>
        <w:t>在我的鸡巴快速、强力的进攻下，她已顾不得再看我怎么操她了，她用力叫着，双手伸展开抓着床单，全身在</w:t>
      </w:r>
    </w:p>
    <w:p>
      <w:r>
        <w:t>扭动着，小屄屄涨得通红，变的肥了许多，骚水由开始半透明的已变成浓浓的乳白色了，她的眼睛半闭着，小脸一</w:t>
      </w:r>
    </w:p>
    <w:p>
      <w:r>
        <w:t>幅舒服陶醉的样子，极其淫荡。</w:t>
      </w:r>
    </w:p>
    <w:p>
      <w:r>
        <w:t>终于随着她越来越大的淫叫声，突然发出几声急促而强烈的淫叫，她来了第一次高潮……</w:t>
      </w:r>
    </w:p>
    <w:p>
      <w:r>
        <w:t>当她的叫声稍稍轻了一些，我也放慢了一些抽插的频率，她闭着眼哼哼着，很享受的样子。</w:t>
      </w:r>
    </w:p>
    <w:p>
      <w:r>
        <w:t>「爽吗？」我问她。「嗯……好好……」「来，你到我身上做。」「嗯……我起不来了啊，人家都软掉了……」</w:t>
      </w:r>
    </w:p>
    <w:p>
      <w:r>
        <w:t>我把鸡巴从里面拔出来，一股淫水流了出来，我伏下用嘴舔了一些，很骚，有一点点咸咸的。我躺了下来，把</w:t>
      </w:r>
    </w:p>
    <w:p>
      <w:r>
        <w:t>她抱到我的身上，她的确是浑身发软。</w:t>
      </w:r>
    </w:p>
    <w:p>
      <w:r>
        <w:t>我抱着她的屁股，让她的屄屄对着我的竖立的鸡巴，她一下坐下来，就把我的鸡巴全吞进她的小骚屄了，她又</w:t>
      </w:r>
    </w:p>
    <w:p>
      <w:r>
        <w:t>啊的叫了起来，我让她伏在我的身上，我喜欢她漂亮的乳房贴着我的胸膛。</w:t>
      </w:r>
    </w:p>
    <w:p>
      <w:r>
        <w:t>我挺起腰和屁股，又操起来了，她在我身上啊啊的乱叫，我也越操越快，边操边用手摸她光滑白净的屁股，我</w:t>
      </w:r>
    </w:p>
    <w:p>
      <w:r>
        <w:t>看着她脸上那么淫荡的表情，我用手在她的屁股上打了一下，她很骚的叫了一下，我感觉好玩，于是边操她边打她</w:t>
      </w:r>
    </w:p>
    <w:p>
      <w:r>
        <w:t>的屁股，而且左右开工，越打越重，因为我发现我边打边操她，她更骚了。</w:t>
      </w:r>
    </w:p>
    <w:p>
      <w:r>
        <w:t>我问她，「喜欢我操你的时候打你屁股吗？」她哼哼着：「嗯……喜欢……更加刺激了……再打的重些好了…</w:t>
      </w:r>
    </w:p>
    <w:p>
      <w:r>
        <w:t>…」</w:t>
      </w:r>
    </w:p>
    <w:p>
      <w:r>
        <w:t>于是我更用力的打她，把她的屁股都打红了，也更用力的操她，她啊啊的大叫，不久，她又来了第二次高潮，</w:t>
      </w:r>
    </w:p>
    <w:p>
      <w:r>
        <w:t>可我还不想射，还在操她。她开始求饶了，「不行了……吃不消了……再操要给你操死了……」我停了下来，说：</w:t>
      </w:r>
    </w:p>
    <w:p>
      <w:r>
        <w:t>「好吧，那你就在我身上躺一会儿。」</w:t>
      </w:r>
    </w:p>
    <w:p>
      <w:r>
        <w:t>婷趴在我的身上，一动都不动了，只剩下轻轻的喘息，她整个的身体和我贴在一起，我坚挺的鸡巴仍在她的桃</w:t>
      </w:r>
    </w:p>
    <w:p>
      <w:r>
        <w:t>渊洞里，仍在一挺一挺，很不安分，但为了让我的性爱宝贝休息一下，我只是静静的抱着她，轻抚着她汗津津的背</w:t>
      </w:r>
    </w:p>
    <w:p>
      <w:r>
        <w:t>和屁股。</w:t>
      </w:r>
    </w:p>
    <w:p>
      <w:r>
        <w:t>我在她耳边轻问：「舒服吗？」</w:t>
      </w:r>
    </w:p>
    <w:p>
      <w:r>
        <w:t>她轻轻的嗯了一声，声音变得很娇弱。</w:t>
      </w:r>
    </w:p>
    <w:p>
      <w:r>
        <w:t>「哪里最舒服？」</w:t>
      </w:r>
    </w:p>
    <w:p>
      <w:r>
        <w:t>「我不告诉你。」</w:t>
      </w:r>
    </w:p>
    <w:p>
      <w:r>
        <w:t>「不告诉我我又要开始操你了。」</w:t>
      </w:r>
    </w:p>
    <w:p>
      <w:r>
        <w:t>「不要，让我歇歇，我吃不消了嘛！」</w:t>
      </w:r>
    </w:p>
    <w:p>
      <w:r>
        <w:t>「那你回答我。」</w:t>
      </w:r>
    </w:p>
    <w:p>
      <w:r>
        <w:t>「是我的小屄屄最舒服啊，坏东西。」</w:t>
      </w:r>
    </w:p>
    <w:p>
      <w:r>
        <w:t>我咧嘴一笑，「那你的屄屄骚不骚？」</w:t>
      </w:r>
    </w:p>
    <w:p>
      <w:r>
        <w:t>「哼……你说呢，她骚也是为了你骚啊！」</w:t>
      </w:r>
    </w:p>
    <w:p>
      <w:r>
        <w:t>我们这样调了一会情，我的鸡巴越来越不安分了，我让她仰躺了下来，我把她的腿分开，我欣赏着她刚给我的</w:t>
      </w:r>
    </w:p>
    <w:p>
      <w:r>
        <w:t>鸡巴大操了几十分钟，骚的不行的屄屄，由于我的鸡巴才拔出来，她的蜜洞仍敞开着，我用舌头无比温柔的舔着那</w:t>
      </w:r>
    </w:p>
    <w:p>
      <w:r>
        <w:t>里，把她的淫液一点一点舔干净，因为那是只属于我的宝贝，我应该爱惜她。</w:t>
      </w:r>
    </w:p>
    <w:p>
      <w:r>
        <w:t>舔着舔着，她也开始轻声呻吟起来，哼哼的我心里发痒，我的鸡巴可一直都硬在那里呢，我的舌头灵活的挑逗</w:t>
      </w:r>
    </w:p>
    <w:p>
      <w:r>
        <w:t>着那个宝贝骚屄屄，吮吸和用牙轻咬她的小豆豆，还用一根手指戳进小骚洞里，她自己用手摸着她的双乳，呻吟变</w:t>
      </w:r>
    </w:p>
    <w:p>
      <w:r>
        <w:t>成淫荡了的叫声了。</w:t>
      </w:r>
    </w:p>
    <w:p>
      <w:r>
        <w:t>我起身，把她转了过来，让她背对着我，她问：「你要做什么？」</w:t>
      </w:r>
    </w:p>
    <w:p>
      <w:r>
        <w:t>「你说呢，我要从后面操你。」</w:t>
      </w:r>
    </w:p>
    <w:p>
      <w:r>
        <w:t>「你还要操啊，我非给你操死为止。」她说是这么说，但还是乖乖的翘起了白嫩嫩的屁股，一幅准备好挨操的</w:t>
      </w:r>
    </w:p>
    <w:p>
      <w:r>
        <w:t>可爱样子。</w:t>
      </w:r>
    </w:p>
    <w:p>
      <w:r>
        <w:t>看着她白白屁股中间漂亮的两个骚洞洞，我的鸡巴再也不能等了，我想吓吓她，诚心先把我的龟头在她的小屄</w:t>
      </w:r>
    </w:p>
    <w:p>
      <w:r>
        <w:t>上面搽了些淫水然后搽在她的小屁眼上，并在她的屁眼上揉搽了好几下。</w:t>
      </w:r>
    </w:p>
    <w:p>
      <w:r>
        <w:t>她叫了起来，「你要做什么？那里不可以的，要痛死我的。」</w:t>
      </w:r>
    </w:p>
    <w:p>
      <w:r>
        <w:t>在她又叫又闹时，我的龟头往下稍移，再全力一挺，已整根鸡巴戳进她的小屄里面，不等她再说什么，我抱着</w:t>
      </w:r>
    </w:p>
    <w:p>
      <w:r>
        <w:t>她的屁股，快速的抽插起来。</w:t>
      </w:r>
    </w:p>
    <w:p>
      <w:r>
        <w:t>她那里还说的动话，只有「啊啊啊………………」淫叫的份了，她的身体和屁股都在淫荡的扭动着，我的鸡巴</w:t>
      </w:r>
    </w:p>
    <w:p>
      <w:r>
        <w:t>每次都插到底，我的龟头顶着她的花心，我把她的屁股撞击的啪啪作响，她的淫水都粘在了我的阴毛和蛋蛋上。</w:t>
      </w:r>
    </w:p>
    <w:p>
      <w:r>
        <w:t>我边拍打着她的屁股边操着她，她的叫声越来越响，也许整栋楼的人都能听到，突然，我感觉她的屄屄竟然在</w:t>
      </w:r>
    </w:p>
    <w:p>
      <w:r>
        <w:t>动，在一下下的夹紧我的鸡巴，夹的很有力，太棒了，操着这样一个又飘亮又骚还会夹鸡巴的屄屄，我兴奋极了，</w:t>
      </w:r>
    </w:p>
    <w:p>
      <w:r>
        <w:t>我感到鸡巴已粗硬到了极点，整个鸡巴也不由自主的颤抖。</w:t>
      </w:r>
    </w:p>
    <w:p>
      <w:r>
        <w:t>随着我最后几下全力的冲刺，随着我的一声大叫，我的龟头一挺，一股滚烫的热浆喷射在她的淫穴中，冲击着</w:t>
      </w:r>
    </w:p>
    <w:p>
      <w:r>
        <w:t>她的子宫，我继续抽插着，我的龟头抖动着，一股又一股的射出宝贵的岩浆，等最后一股射出，我慢慢停了下来。</w:t>
      </w:r>
    </w:p>
    <w:p>
      <w:r>
        <w:t>这感觉太棒了，我沉浸在无比的性爱欢愉中，我的鸡巴仍在她体内不安分的颤动。</w:t>
      </w:r>
    </w:p>
    <w:p>
      <w:r>
        <w:t>她再也撑不住了，整个身体往下一趴，除了还在娇喘不止，已一句话都说不动了，我看见我乳白的精液混着她</w:t>
      </w:r>
    </w:p>
    <w:p>
      <w:r>
        <w:t>的淫水，从她仍张开的屄屄里面溢出。</w:t>
      </w:r>
    </w:p>
    <w:p>
      <w:r>
        <w:t>我也躺了下去，躺在她的身边，伸手紧紧的抱着她，抱着我的淫荡天使，如果可能，我一辈子都不想放开了。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