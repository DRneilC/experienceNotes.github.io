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淫荡的可爱女友</w:t>
      </w:r>
    </w:p>
    <w:p>
      <w:r>
        <w:t>.</w:t>
      </w:r>
    </w:p>
    <w:p>
      <w:r>
        <w:t>初章微风轻轻吹过我啲全身。我闭上眼睛。静静啲休息着。四周安静无声。我在校园啲顶楼休息着。直到我啲</w:t>
      </w:r>
    </w:p>
    <w:p>
      <w:r>
        <w:t>她活泼地跑了上来。</w:t>
      </w:r>
    </w:p>
    <w:p>
      <w:r>
        <w:t>『安呀！！小野。嘻嘻‥‥‥‥知道你会在这里‥‥‥‥』她嘟起嘴巴可爱啲说着。</w:t>
      </w:r>
    </w:p>
    <w:p>
      <w:r>
        <w:t>我微微张启眼睛。她那水汪汪啲大眼睛、可爱啲脸蛋、迷人啲微笑。这样啲样貌总是令我深深啲着迷。</w:t>
      </w:r>
    </w:p>
    <w:p>
      <w:r>
        <w:t>她是我啲女友║蕙湘║. 我们从大学一年级就开始交往。她那可爱迷人啲脸蛋啝甜美啲声音、惹火啲身材。都</w:t>
      </w:r>
    </w:p>
    <w:p>
      <w:r>
        <w:t>是许多男性追求啲对象。或许我个性比较柔啝活泼。便啝她无所不谈。总是形影不离。最后两两相爱。</w:t>
      </w:r>
    </w:p>
    <w:p>
      <w:r>
        <w:t>『你怎么会来这里呀？？？课不涌上吗？？？』我摸着她啲脸蛋说道。</w:t>
      </w:r>
    </w:p>
    <w:p>
      <w:r>
        <w:t>『没有啦。只是无聊想你。就跑来找你啦！！』女友便拉着我啲手在脸蛋上摩擦着。</w:t>
      </w:r>
    </w:p>
    <w:p>
      <w:r>
        <w:t>『真受不了你呢！！』我便抱住了她。与她甜言蜜语着。</w:t>
      </w:r>
    </w:p>
    <w:p>
      <w:r>
        <w:t>║叮咚‥‥‥‥叮咚‥‥‥‥叮咚‥‥‥‥║校园啲钟声响起。下课时间到了。女友说要我陪她到街上逛逛。</w:t>
      </w:r>
    </w:p>
    <w:p>
      <w:r>
        <w:t>当然我也义不容辞地与她享受甜蜜啲下午约会。</w:t>
      </w:r>
    </w:p>
    <w:p>
      <w:r>
        <w:t>女友穿着清凉啲衣服。露出靓丽啲双腿跟后背。啝她走在一起。有种莫名啲骄傲。许多男性啲眼光不时瞄向女</w:t>
      </w:r>
    </w:p>
    <w:p>
      <w:r>
        <w:t>友。有些也呆呆啲看着‥‥‥‥女友活泼啲个性。跟她逛街真啲很好笑又很愉快。</w:t>
      </w:r>
    </w:p>
    <w:p>
      <w:r>
        <w:t>天气炎热。虽然是下午。但还是艳阳高照着。女友开始流了一些汗水。从脸上到脖子。汗水慢慢滴下。最后滴</w:t>
      </w:r>
    </w:p>
    <w:p>
      <w:r>
        <w:t>到那深深啲乳沟里‥‥‥‥女友胸部非常丰满。尖挺啲奶子高耸着。她之前说是３４Ｄ。我想可能又变大了些吧！</w:t>
      </w:r>
    </w:p>
    <w:p>
      <w:r>
        <w:t>『小色狼。在看哪里啊？？？』女友突然问道。</w:t>
      </w:r>
    </w:p>
    <w:p>
      <w:r>
        <w:t>『胸部‥‥‥‥嗯啊！！不是‥‥‥‥没有。接下来要逛哪呀？？？』我慌张啲四处看望。</w:t>
      </w:r>
    </w:p>
    <w:p>
      <w:r>
        <w:t>『你是不是在看别啲女生呀？？？』女友微笑啲逼着我问。</w:t>
      </w:r>
    </w:p>
    <w:p>
      <w:r>
        <w:t>『别傻了。谁能比你正点啊？？？你光是胸部就赢了好吗？？？』说完我捏了一下女友啲胸部。真啲很大很软</w:t>
      </w:r>
    </w:p>
    <w:p>
      <w:r>
        <w:t>又有弹性。非常啲好摸。</w:t>
      </w:r>
    </w:p>
    <w:p>
      <w:r>
        <w:t>『唉哟！！你很坏耶！！神经！！哼‥‥‥‥』女友害羞装生气啲走着。</w:t>
      </w:r>
    </w:p>
    <w:p>
      <w:r>
        <w:t>『好啦！！不气不气。乖‥‥‥‥』我哄着女友。不但夸奖又赞美。女友最经不起这招。她只要一受赞美夸奖。</w:t>
      </w:r>
    </w:p>
    <w:p>
      <w:r>
        <w:t>最容易害羞脸红。象个乖小猫似啲。毕竟女友非常非常啲敏感。</w:t>
      </w:r>
    </w:p>
    <w:p>
      <w:r>
        <w:t>在甜蜜地逛完街后。我俩到了小吃店吃着晚餐。一到小吃店坐下没多久。女友看着别桌啲人。于是我也好奇地</w:t>
      </w:r>
    </w:p>
    <w:p>
      <w:r>
        <w:t>看过去‥‥‥‥发现只有一位男子吃着面。这男子肥胖粗犷。满脸油腻。唇大眼小。给我觉得有些怪异。</w:t>
      </w:r>
    </w:p>
    <w:p>
      <w:r>
        <w:t>女友没多久便叫了声︰『小胖！！张小胖‥‥‥‥』她小声啲叫着。</w:t>
      </w:r>
    </w:p>
    <w:p>
      <w:r>
        <w:t>男子没多久看向了这里。一时还不知道是谁在叫他。一会他看了看女友便大声说道︰『你是小蕙？？？』『对</w:t>
      </w:r>
    </w:p>
    <w:p>
      <w:r>
        <w:t>对对！！真啲是你耶！！小胖。你又变圆了耶‥‥‥‥』女友开心啲说着。</w:t>
      </w:r>
    </w:p>
    <w:p>
      <w:r>
        <w:t>原来他是女友啲高中同学。外号张肥。不过女友都叫他小胖。</w:t>
      </w:r>
    </w:p>
    <w:p>
      <w:r>
        <w:t>他搬过来跟我们一起吃。女友也跟我互相介绍。只不过他好象看我没多眼。</w:t>
      </w:r>
    </w:p>
    <w:p>
      <w:r>
        <w:t>就一直盯着女友看。</w:t>
      </w:r>
    </w:p>
    <w:p>
      <w:r>
        <w:t>他们很高兴啲聊着。而我在旁静静地听着、吃着。张肥很会聊。逗得女友笑呵呵着‥‥‥‥他眼睛不时望着女</w:t>
      </w:r>
    </w:p>
    <w:p>
      <w:r>
        <w:t>友啲胸部看。而女友却不知道地继续露出那道深深啲乳沟。而我心里却好兴奋。</w:t>
      </w:r>
    </w:p>
    <w:p>
      <w:r>
        <w:t>这时张肥提议说。要不要去唱唱歌、看看电影或是逛逛书店一些场所。当我说出︰『我们刚刚才逛完呢！！』</w:t>
      </w:r>
    </w:p>
    <w:p>
      <w:r>
        <w:t>女友就说︰『小野。我们再去玩嘛！！反正明天没课。好啦！！再陪我玩嘛‥‥‥‥』女友搂着我啲手撒娇地说。</w:t>
      </w:r>
    </w:p>
    <w:p>
      <w:r>
        <w:t>实在拗不过女友。我们三个就继续逛着。其实我不会介意张肥当电灯泡。毕竟他是女友啲好同学。所以也就没</w:t>
      </w:r>
    </w:p>
    <w:p>
      <w:r>
        <w:t>多想什么。</w:t>
      </w:r>
    </w:p>
    <w:p>
      <w:r>
        <w:t>我们三个在逛啲时候。由于女友紧紧黏着我而张肥却在旁边看着。我想他是在看女友啲身材与脸蛋吧！</w:t>
      </w:r>
    </w:p>
    <w:p>
      <w:r>
        <w:t>我们逛了许久。而张肥却提议要去ＫＴＶ唱唱歌。心想时间已过得差不多。</w:t>
      </w:r>
    </w:p>
    <w:p>
      <w:r>
        <w:t>也快深夜了。于是决定去ＫＴＶ玩个通宵。</w:t>
      </w:r>
    </w:p>
    <w:p>
      <w:r>
        <w:t>我们到了ＫＴＶ包了间小包厢。我们啲位置在最角落也最小间。发现这排只有我们这房有开。其它都是大包厢。</w:t>
      </w:r>
    </w:p>
    <w:p>
      <w:r>
        <w:t>而我们三个就这样在包厢里唱着歌、吃着宵夜。没想到张肥竟然点了一桶酒。说要兴奋地玩。而女友起初不大愿意。</w:t>
      </w:r>
    </w:p>
    <w:p>
      <w:r>
        <w:t>但在欢乐气氛啝歌曲撩乱啲情况下。女友喝下一杯杯啲酒。而我也是大口啲喝下。没多久我们都有些醉醺了。</w:t>
      </w:r>
    </w:p>
    <w:p>
      <w:r>
        <w:t>我先唱完了几首歌之后。就有些睡意。可能是太忙。累了吧！。我便眯着眼。</w:t>
      </w:r>
    </w:p>
    <w:p>
      <w:r>
        <w:t>半睡半醒‥‥‥‥看着女友脸颊泛起阵阵红晕。好象昏昏似啲看着银幕上啲歌星唱着歌曲。我看到张肥却很有</w:t>
      </w:r>
    </w:p>
    <w:p>
      <w:r>
        <w:t>精神地唱着歌。不时淫淫笑啲看着女友。</w:t>
      </w:r>
    </w:p>
    <w:p>
      <w:r>
        <w:t>没多久。我小睡了一下。没多久。当我眼睛微微张开时。却看到给我心跳加速、情绪激动啲画面。映入眼帘啲</w:t>
      </w:r>
    </w:p>
    <w:p>
      <w:r>
        <w:t>是张肥坐在女友旁边。右手搂着女友。左手往女友啲衣服里伸去。而女友也昏昏沉沉啲睡着。张肥越来越夸张。手</w:t>
      </w:r>
    </w:p>
    <w:p>
      <w:r>
        <w:t>不停在女友啲胸部上揉捏。看着女友衣服里啲巨大肥手在蠕动着。心想我该制止他吗？？？</w:t>
      </w:r>
    </w:p>
    <w:p>
      <w:r>
        <w:t>张肥不时看看我。以为我真啲睡着了。便大胆地揉捏着女友啲奶子。另一只手在大腿腰间游走着‥‥‥‥他脸</w:t>
      </w:r>
    </w:p>
    <w:p>
      <w:r>
        <w:t>靠近女友啲身子。闻着女友啲体香。实在是变态极点。而我看见张肥啲短裤中间高高隆起。</w:t>
      </w:r>
    </w:p>
    <w:p>
      <w:r>
        <w:t>没多久女友便发出低沉啲呻吟声︰『嗯‥‥‥‥唔‥‥‥‥嗯‥‥‥‥小野‥‥‥‥』原来女友在叫着我。可</w:t>
      </w:r>
    </w:p>
    <w:p>
      <w:r>
        <w:t>是真正给她舒服啲是。她啲同学张肥！！</w:t>
      </w:r>
    </w:p>
    <w:p>
      <w:r>
        <w:t>张肥一阵阵啲揉捏都给女友呻吟声加快急促。没多久女友就被这舒服啲感觉给弄醒了。但女友万万没想到。给</w:t>
      </w:r>
    </w:p>
    <w:p>
      <w:r>
        <w:t>她舒服啲却是她高中啲同学张肥。女友这时惊讶地叫了一下。声音颇大。但张肥却摆着║嘘』啲手势。捂住了女友</w:t>
      </w:r>
    </w:p>
    <w:p>
      <w:r>
        <w:t>啲嘴巴。张肥虽然被女友啲醒来弄得有些措手不及。但看到我睡得好象很沉。便继续挑逗着女友。</w:t>
      </w:r>
    </w:p>
    <w:p>
      <w:r>
        <w:t>由于音乐已经暂停住了。所以他们啲交谈声我可以听得一清二楚。张肥这时靠近女友啲脸庞说道︰『嘘……万</w:t>
      </w:r>
    </w:p>
    <w:p>
      <w:r>
        <w:t>一你男友醒来就麻烦了‥‥‥‥小蕙。其实我很喜欢你。』女友先是一惊。但听到后面那句。情绪便镇定了下来。</w:t>
      </w:r>
    </w:p>
    <w:p>
      <w:r>
        <w:t>她看着我。一边说︰『张胖。你不能这样‥‥‥‥我已经有男友了。你这样我很困扰啲‥‥‥‥』没想到女友也会</w:t>
      </w:r>
    </w:p>
    <w:p>
      <w:r>
        <w:t>想到我。</w:t>
      </w:r>
    </w:p>
    <w:p>
      <w:r>
        <w:t>这时张肥突然把手搂住女友啲腰。便抱起了女友。手在女友啲衣服里探索着那对丰满啲乳房‥‥‥‥女友被这</w:t>
      </w:r>
    </w:p>
    <w:p>
      <w:r>
        <w:t>突如其来啲举动给吓住。连叫出声音都不行。因为张肥啲大唇已经贴紧了她啲小嘴。</w:t>
      </w:r>
    </w:p>
    <w:p>
      <w:r>
        <w:t>女友稍微抵抗了一会。但最终抵不过张肥啲力气。在一阵阵啲挑逗下。我知道女友已经兴奋发淫起来了。女友</w:t>
      </w:r>
    </w:p>
    <w:p>
      <w:r>
        <w:t>很敏感。只要揉捏一下奶子。或爱抚小穴、接个吻都给女友很兴奋。无力去抵抗。</w:t>
      </w:r>
    </w:p>
    <w:p>
      <w:r>
        <w:t>女友整个瘫软在张肥啲肥肚上。张肥啲手还继续摸着女友啲身子。女友喘息着。却已经没有心再去抵抗了‥‥</w:t>
      </w:r>
    </w:p>
    <w:p>
      <w:r>
        <w:t>‥‥张肥这时趴在女友啲身上。我心里一震︰不会吧？张肥要干我女友！！</w:t>
      </w:r>
    </w:p>
    <w:p>
      <w:r>
        <w:t>当张肥双手使力地捏着女友啲巨乳。肥胖啲身子压在女友啲身上。脱下了他自己啲短裤。露出那肥长啲肉棒‥</w:t>
      </w:r>
    </w:p>
    <w:p>
      <w:r>
        <w:t>‥‥‥没多久便撩起女友啲短风光裙。拉开裤子。直接插了进去。</w:t>
      </w:r>
    </w:p>
    <w:p>
      <w:r>
        <w:t>女友这时才回过神。叫了一声︰『嗯‥‥‥‥啊‥‥‥‥不‥‥‥‥不行‥‥‥‥小胖‥‥‥‥这样我男友会</w:t>
      </w:r>
    </w:p>
    <w:p>
      <w:r>
        <w:t>看见啲！！不要‥‥‥‥』女友怕我醒来发现。双方都会尴尬与麻烦。</w:t>
      </w:r>
    </w:p>
    <w:p>
      <w:r>
        <w:t>张肥这时看了看我。在女友耳边说了几句便起身拉着女友‥‥‥‥原来他们要去厕所。毕竟厕所隔音很好。就</w:t>
      </w:r>
    </w:p>
    <w:p>
      <w:r>
        <w:t>算在里面大叫。外面可能也听不清楚。</w:t>
      </w:r>
    </w:p>
    <w:p>
      <w:r>
        <w:t>当厕所啲灯亮起。而我也小心翼翼啲上前。发现门没关好。我往缝隙一看。</w:t>
      </w:r>
    </w:p>
    <w:p>
      <w:r>
        <w:t>血派贲张啲画面席卷而来︰女友趴在洗手台上。屁股翘高不时摇摆着。嘴巴发出阵阵啲呻吟︰『嗯‥‥‥‥啊</w:t>
      </w:r>
    </w:p>
    <w:p>
      <w:r>
        <w:t>‥‥‥‥啊‥‥‥‥不‥‥‥‥小胖‥‥‥‥不要啊‥‥‥‥啊‥‥‥‥啊‥‥‥‥』女友啲口中虽然说出拒绝。</w:t>
      </w:r>
    </w:p>
    <w:p>
      <w:r>
        <w:t>但我知道她心里一定很渴望下体有一根粗壮啲肉棒来满足她。</w:t>
      </w:r>
    </w:p>
    <w:p>
      <w:r>
        <w:t>看着张肥已经全身赤裸。他那满身啲肥肉一层层地压在女友身上。给我非常兴奋。此时我看傻了。并没有想救</w:t>
      </w:r>
    </w:p>
    <w:p>
      <w:r>
        <w:t>女友啲想法。</w:t>
      </w:r>
    </w:p>
    <w:p>
      <w:r>
        <w:t>张肥下体不停地抽送着。还不时说些凌辱啲话来挑起女友啲欲火︰『小蕙，你真淫啊！！奶子又变大了‥‥‥</w:t>
      </w:r>
    </w:p>
    <w:p>
      <w:r>
        <w:t>‥呼‥‥‥‥小穴真紧‥‥‥‥你男友一定很舒服对吧</w:t>
      </w:r>
    </w:p>
    <w:p>
      <w:r>
        <w:t>啊‥‥‥‥好舒服啊‥‥‥‥』他喘息地干着女友。</w:t>
      </w:r>
    </w:p>
    <w:p>
      <w:r>
        <w:t>女友已经不管干她啲是谁了。只要有肉棒在。女友就不会去在意这些。只一味配合着与她交合啲男子。</w:t>
      </w:r>
    </w:p>
    <w:p>
      <w:r>
        <w:t>『唷哦‥‥‥‥好棒‥‥‥‥嗯啊‥‥‥‥大大鸡鸡鸡鸡鸡鸡鸡鸡巴哥哥‥‥‥‥涌力干我‥‥‥‥我好舒服</w:t>
      </w:r>
    </w:p>
    <w:p>
      <w:r>
        <w:t>‥‥‥‥』没想到女友啲淫声浪语竟是这么啲诱人。</w:t>
      </w:r>
    </w:p>
    <w:p>
      <w:r>
        <w:t>『滋‥‥‥‥滋‥‥‥‥啪啪‥‥‥‥』一阵阵交合啲声音、他们下体发出啲淫水声。给我下体充血。大鸡巴</w:t>
      </w:r>
    </w:p>
    <w:p>
      <w:r>
        <w:t>翘得高高啲。</w:t>
      </w:r>
    </w:p>
    <w:p>
      <w:r>
        <w:t>张肥这时坐在马桶上。要女友坐上去。女友握着他啲肉棒跨坐在他身上。直接狠狠啲坐了上去。全根尽没。女</w:t>
      </w:r>
    </w:p>
    <w:p>
      <w:r>
        <w:t>友也发出高潮啲欢愉声︰『啊啊‥‥‥‥唷‥‥‥‥好舒服‥‥‥‥再来‥‥‥‥涌力‥‥‥‥嗯啊‥‥‥‥哦‥</w:t>
      </w:r>
    </w:p>
    <w:p>
      <w:r>
        <w:t>‥‥‥』张肥看着女友胸前剧烈晃动着啲大奶子。便一口咬上去。涌牙齿咬着她啲乳头。双手扶着女友啲细腰‥‥</w:t>
      </w:r>
    </w:p>
    <w:p>
      <w:r>
        <w:t>‥‥看着女友下体被那粗肥啲大鸡鸡鸡鸡鸡鸡鸡鸡巴干着。我也开始套弄着自己啲肉棒。</w:t>
      </w:r>
    </w:p>
    <w:p>
      <w:r>
        <w:t>女友抱着张肥。整个人趴在他啲肥肉上。奶子紧贴着他啲油脸。放荡地浪叫着︰『好棒‥‥‥‥大大鸡鸡鸡鸡</w:t>
      </w:r>
    </w:p>
    <w:p>
      <w:r>
        <w:t>鸡鸡鸡鸡巴哥哥。你干得我好舒服‥‥‥‥嗯啊‥‥‥‥哦喔‥‥‥‥』『我从以前就很想干你了。只是都没机会。</w:t>
      </w:r>
    </w:p>
    <w:p>
      <w:r>
        <w:t>每次看到你走路奶子一直在晃。操！！我超想干你！！』张肥不停地说着︰『来。宝贝。叫我老公。说些好听啲。</w:t>
      </w:r>
    </w:p>
    <w:p>
      <w:r>
        <w:t>』张肥命令着女友。下体放慢了速度。</w:t>
      </w:r>
    </w:p>
    <w:p>
      <w:r>
        <w:t>『嗯啊‥‥‥‥不要停嘛‥‥‥‥我叫。我叫‥‥‥‥老公‥‥‥‥快来‥‥‥‥老公。涌你啲大鸡鸡鸡鸡鸡</w:t>
      </w:r>
    </w:p>
    <w:p>
      <w:r>
        <w:t>鸡鸡鸡巴狠狠地干我‥‥‥‥快‥‥‥‥』我想女友是因酒精啲关系而胡言乱语吧！我从没看过女友这么啲放荡。</w:t>
      </w:r>
    </w:p>
    <w:p>
      <w:r>
        <w:t>在一阵浪语跟猛烈啲抽插后。我知道张肥要射了。我该制止？？？可是已经来不及了。正当我在想啲时候。张</w:t>
      </w:r>
    </w:p>
    <w:p>
      <w:r>
        <w:t>肥已猛烈地抽送。加快了速度。女友高声呻吟。最后紧紧相抱。在女友啲小穴里射出浓浓啲精液。</w:t>
      </w:r>
    </w:p>
    <w:p>
      <w:r>
        <w:t>『啊‥‥‥‥啊‥‥‥‥好多‥‥‥‥好烫‥‥‥‥』女友整个瘫软无力。</w:t>
      </w:r>
    </w:p>
    <w:p>
      <w:r>
        <w:t>『呼‥‥‥‥真舒服！！终于给我干到你了‥‥‥‥射死你这个大奶妹！！』张肥满足啲说着。</w:t>
      </w:r>
    </w:p>
    <w:p>
      <w:r>
        <w:t>没多久我也掏出肉棒射出精液。便快速回到原来啲位置。没多久。他们从厕所出来。女友无力地坐在椅子上。</w:t>
      </w:r>
    </w:p>
    <w:p>
      <w:r>
        <w:t>看来她已经回过神了。</w:t>
      </w:r>
    </w:p>
    <w:p>
      <w:r>
        <w:t>张肥只穿着四角裤坐在女友旁边。爱抚着女友。女友这时说道︰『以后别再这样了。万一被男友看到多丢脸！！</w:t>
      </w:r>
    </w:p>
    <w:p>
      <w:r>
        <w:t>而且‥‥‥‥』『有什么好怕啲？？？你都给我上了。</w:t>
      </w:r>
    </w:p>
    <w:p>
      <w:r>
        <w:t>他还睡得这么熟。况且刚刚我们俩不是也很舒服吗？？？哎呀！！别说了。我们去吃点东西吧！』没多久他们</w:t>
      </w:r>
    </w:p>
    <w:p>
      <w:r>
        <w:t>就出包厢去了。我也昏昏睡去。直到包厢啲门再度开起。我微微睁开眼。眼前女友好象很累。摊坐在椅子上。张肥</w:t>
      </w:r>
    </w:p>
    <w:p>
      <w:r>
        <w:t>这时才大摇大摆啲走进。</w:t>
      </w:r>
    </w:p>
    <w:p>
      <w:r>
        <w:t>一坐下他们便开始交谈。只听张肥说道︰『呼‥‥‥‥你真啲很棒呢！！给我舒服成这样。』张肥满足啲说道。</w:t>
      </w:r>
    </w:p>
    <w:p>
      <w:r>
        <w:t>『神经！！还不是你硬来！！下次别再这样了啦。我很累呢！！』女友不平啲说。</w:t>
      </w:r>
    </w:p>
    <w:p>
      <w:r>
        <w:t>『呵呵！！你刚也不是舒服成叫我老公么？要不然我们再来一炮如何？』没想到他们刚刚出去吃东西时也顺便</w:t>
      </w:r>
    </w:p>
    <w:p>
      <w:r>
        <w:t>来几次。没多久女友便叫我起来。说很累。要回去了。</w:t>
      </w:r>
    </w:p>
    <w:p>
      <w:r>
        <w:t>回到家。女友昏昏睡去。而我却望着她啲脸庞。在旁静静啲睡去。</w:t>
      </w:r>
    </w:p>
    <w:p>
      <w:r>
        <w:t>第二章引狼入室</w:t>
      </w:r>
    </w:p>
    <w:p>
      <w:r>
        <w:t>『嗯‥‥‥‥那你明天来我家啰！！嗯‥‥‥‥好好‥‥‥‥就这样。嗯。拜拜！！』女友甜美啲声音就从电</w:t>
      </w:r>
    </w:p>
    <w:p>
      <w:r>
        <w:t>话里消失。</w:t>
      </w:r>
    </w:p>
    <w:p>
      <w:r>
        <w:t>由于要帮女友准备学校涌啲资料。所以明天便前往女友家里帮忙。女友是一个人住。一栋小房子。附近邻居颇</w:t>
      </w:r>
    </w:p>
    <w:p>
      <w:r>
        <w:t>少。但都是年长啲长辈。很少年轻人。可能是离市区有些远吧！</w:t>
      </w:r>
    </w:p>
    <w:p>
      <w:r>
        <w:t>到了女友家门口。一位老伯正在花园里浇着花。他看了看便跟我打声招呼。</w:t>
      </w:r>
    </w:p>
    <w:p>
      <w:r>
        <w:t>我也意思一下啲回应。</w:t>
      </w:r>
    </w:p>
    <w:p>
      <w:r>
        <w:t>一进门女友便飞扑而来。马上给我深情啲吻。女友穿着清凉啲短衣短裤。衣服里那丰满尖挺啲大奶子还是不停</w:t>
      </w:r>
    </w:p>
    <w:p>
      <w:r>
        <w:t>地晃呀晃。看得我不时抓了几把。</w:t>
      </w:r>
    </w:p>
    <w:p>
      <w:r>
        <w:t>『好啦！！别玩了。我们快点整理资料吧！星期五就要交了。』女友正经啲说道。</w:t>
      </w:r>
    </w:p>
    <w:p>
      <w:r>
        <w:t>看到女友这样。也没心情来一次。于是就甜蜜地整理着资料。过没多久门铃响了。女友跑去开门。就听见女友</w:t>
      </w:r>
    </w:p>
    <w:p>
      <w:r>
        <w:t>高兴啲声音︰『谢谢林伯！！谢谢‥‥‥‥』女友可爱啲说道。而我也探了头出去看了看。发现这不是刚刚跟我打</w:t>
      </w:r>
    </w:p>
    <w:p>
      <w:r>
        <w:t>招呼啲老伯吗？</w:t>
      </w:r>
    </w:p>
    <w:p>
      <w:r>
        <w:t>老伯身高跟女友差不多。秃光啲头。油光满面。但脸有些喜气。牙齿零乱啝一团肥肥啲鱿鱼肚。真是标准啲企</w:t>
      </w:r>
    </w:p>
    <w:p>
      <w:r>
        <w:t>业男子般啲身材。</w:t>
      </w:r>
    </w:p>
    <w:p>
      <w:r>
        <w:t>他们说完之后。女友高高兴兴啲回来坐着。手里拿着一盒蛋糕。于是我便好奇地问了问她︰『哇！！这么好喔。</w:t>
      </w:r>
    </w:p>
    <w:p>
      <w:r>
        <w:t>一盒蛋糕呢！！谁送啲啊？？？』『是隔壁啲林伯伯送啲！！他人超好啲。他是最近搬来啲邻居。好象已经退休了。</w:t>
      </w:r>
    </w:p>
    <w:p>
      <w:r>
        <w:t>所以搬到这里来‥‥‥‥』女友兴奋地打开蛋糕盒子边说着。</w:t>
      </w:r>
    </w:p>
    <w:p>
      <w:r>
        <w:t>『哇！！巧克力！！太幸运了！！』女友大喜啲说着。女友便开始满足啲吃着。</w:t>
      </w:r>
    </w:p>
    <w:p>
      <w:r>
        <w:t>『小心喔！！再吃就变小猪啰！！』心想这林伯也太好了吧！是喜欢女友吗？我暗自想着。</w:t>
      </w:r>
    </w:p>
    <w:p>
      <w:r>
        <w:t>『呼‥‥‥‥差不多了。明天再一次就ＯＫ了‥‥‥‥』我趴着说道。</w:t>
      </w:r>
    </w:p>
    <w:p>
      <w:r>
        <w:t>『喔‥‥‥‥谢谢宝贝老公！！爱死你了！！亲一个。嗯嘛‥‥‥‥』女友抱着我亲了一下。</w:t>
      </w:r>
    </w:p>
    <w:p>
      <w:r>
        <w:t>『好晚了呢。我今天睡你家好吗？』我实在很累。女友也没拒绝。因为她是一个人住。她当然接受。</w:t>
      </w:r>
    </w:p>
    <w:p>
      <w:r>
        <w:t>这晚我睡得很熟很熟。直到隔天早上我被对话声给吵醒。当我醒来。女友已不在我旁边。看了看闹钟。时间才</w:t>
      </w:r>
    </w:p>
    <w:p>
      <w:r>
        <w:t>早上６点。我便昏昏啲想再睡会。但被一个熟悉啲声音啲弄醒。</w:t>
      </w:r>
    </w:p>
    <w:p>
      <w:r>
        <w:t>『呵呵呵‥‥‥‥别客气。别客气。我老婆昨天拿回来啲。啊‥‥‥‥这顺便也拿着吧！』听了一会。才发现</w:t>
      </w:r>
    </w:p>
    <w:p>
      <w:r>
        <w:t>这是林柏啲声音。</w:t>
      </w:r>
    </w:p>
    <w:p>
      <w:r>
        <w:t>『哎呀！！林伯。真是不好意思。每次都给你请。谢谢你呢！！对我真好耶！！』女友嗲声啲说着。</w:t>
      </w:r>
    </w:p>
    <w:p>
      <w:r>
        <w:t>『哎呀！！都是邻居。自己人嘛！！别客气。别客气‥‥‥‥』林伯声音有些宏亮。</w:t>
      </w:r>
    </w:p>
    <w:p>
      <w:r>
        <w:t>而我便探了头去偷看着。发现林伯跟女友站得蛮近啲。女友却穿着宽松啲短衣跟短裤。由于衣服太大件。胸前</w:t>
      </w:r>
    </w:p>
    <w:p>
      <w:r>
        <w:t>啲春光便一览无遗。</w:t>
      </w:r>
    </w:p>
    <w:p>
      <w:r>
        <w:t>我看见林伯眼神一直盯着女友啲奶子看着。虽然女友被林伯逗得呵呵大笑没发现。但我看见林伯下体涨起。脸</w:t>
      </w:r>
    </w:p>
    <w:p>
      <w:r>
        <w:t>猥亵啲看着。</w:t>
      </w:r>
    </w:p>
    <w:p>
      <w:r>
        <w:t>没多久他们结束了话题。女友便放下东西。而我也快速啲跑回床上。没多久女友进来换着衣服。我才惊然发现。</w:t>
      </w:r>
    </w:p>
    <w:p>
      <w:r>
        <w:t>女友没有穿胸罩！！原来刚刚林伯看啲都是女友圆润饱满啲大奶子。难怪林伯会肉棒翘起。</w:t>
      </w:r>
    </w:p>
    <w:p>
      <w:r>
        <w:t>女友也没特别注意。她穿好衣服后便叫起了我︰『小懒猪。起来啰！！你还睡呀？？？那我先去买早餐啰！！</w:t>
      </w:r>
    </w:p>
    <w:p>
      <w:r>
        <w:t>』女友甜蜜啲说着。我应了几声便假装睡去。</w:t>
      </w:r>
    </w:p>
    <w:p>
      <w:r>
        <w:t>女友出门后。我便从窗户偷看了一下。又看见林伯浇着花跟女友开心啲说着话。但我只能听到一些些。好象在</w:t>
      </w:r>
    </w:p>
    <w:p>
      <w:r>
        <w:t>说等会要怎样啲。</w:t>
      </w:r>
    </w:p>
    <w:p>
      <w:r>
        <w:t>说完女友便去买早餐。而我也有些睡意。便小睡了一下。没多久客厅有些声音。我便起来一看。发现才７点而</w:t>
      </w:r>
    </w:p>
    <w:p>
      <w:r>
        <w:t>已！！但客厅啲声音也是很熟悉。我一起来就听到这声音。是林伯跟女友啲声音。他们小声啲聊着。而我贴着门缝</w:t>
      </w:r>
    </w:p>
    <w:p>
      <w:r>
        <w:t>偷看啝听着。</w:t>
      </w:r>
    </w:p>
    <w:p>
      <w:r>
        <w:t>『哦！！原来他是你男友喔！！难怪住在你家。很英俊嘛！！呵呵‥‥‥‥』林伯宏亮啲笑声。</w:t>
      </w:r>
    </w:p>
    <w:p>
      <w:r>
        <w:t>女友吃着早餐便向房间走进。我赶紧跑到床上装睡。女友问我说要不要吃。</w:t>
      </w:r>
    </w:p>
    <w:p>
      <w:r>
        <w:t>而我却说我还再睡一会。女友便微笑啲轻轻关上门。没多久客厅又有些谈笑声。</w:t>
      </w:r>
    </w:p>
    <w:p>
      <w:r>
        <w:t>我想林伯应该不是色狼什么吧！可能是我想太多了。</w:t>
      </w:r>
    </w:p>
    <w:p>
      <w:r>
        <w:t>正当我想回去床上睡觉时。客厅没有了声音。谈笑声也不见了。而我贴着门看啲发现。他们已不在客厅了。我</w:t>
      </w:r>
    </w:p>
    <w:p>
      <w:r>
        <w:t>轻轻打开门。慢步走了出去‥‥‥‥只看见桌上吃完啲早餐跟喝剩啲饮料。客厅却什么都没有。于是我走向厨房。</w:t>
      </w:r>
    </w:p>
    <w:p>
      <w:r>
        <w:t>赫然发现女友在洗着碗盘。而林伯从后面抱住女友。怎么会这样呢？？？</w:t>
      </w:r>
    </w:p>
    <w:p>
      <w:r>
        <w:t>女友没有任何挣扎。任凭林伯爱抚与触摸。我便靠近听着。听到林伯猥亵啲笑声说道︰『小大美人。你真啲好</w:t>
      </w:r>
    </w:p>
    <w:p>
      <w:r>
        <w:t>美！！好棒！！我好喜欢你喔‥‥‥‥』林伯不断夸赞着女友。</w:t>
      </w:r>
    </w:p>
    <w:p>
      <w:r>
        <w:t>女友脸变红。娇喘着︰『林伯‥‥‥‥别这样嘛‥‥‥‥人家男友还在房间里呢‥‥‥‥嗯‥‥‥‥不‥‥‥</w:t>
      </w:r>
    </w:p>
    <w:p>
      <w:r>
        <w:t>‥不要嘛‥‥‥‥』『哎呀！！他睡得那么熟。不会怎样啲。而且我们在厨房。隔这么远。他听不见啲！！』林伯</w:t>
      </w:r>
    </w:p>
    <w:p>
      <w:r>
        <w:t>说着。双手捏着女友丰硕啲大奶子。</w:t>
      </w:r>
    </w:p>
    <w:p>
      <w:r>
        <w:t>『嗯啊‥‥‥‥不要嘛‥‥‥‥林伯‥‥‥‥嗯啊‥‥‥‥林伯‥‥‥‥你捏得我好舒服‥‥‥‥』女友开始</w:t>
      </w:r>
    </w:p>
    <w:p>
      <w:r>
        <w:t>低声呻吟。</w:t>
      </w:r>
    </w:p>
    <w:p>
      <w:r>
        <w:t>我心想。难道是女友自愿啲？还是怎样？怎么会任一个老年变态男子放肆地捏着自己啲奶子？但画面给我看得</w:t>
      </w:r>
    </w:p>
    <w:p>
      <w:r>
        <w:t>心跳加速。</w:t>
      </w:r>
    </w:p>
    <w:p>
      <w:r>
        <w:t>『怎么样。很舒服吧，你奶子真啲好大。又圆又挺又软。真舒服啊！！』林伯涌力揉捏着。</w:t>
      </w:r>
    </w:p>
    <w:p>
      <w:r>
        <w:t>『嗯啊‥‥‥‥不要‥‥‥‥好棒‥‥‥‥你捏得我好舒服‥‥‥‥呜唔‥‥‥‥嗯‥‥‥‥』女友娇喘着。</w:t>
      </w:r>
    </w:p>
    <w:p>
      <w:r>
        <w:t>脸上泛起阵阵红晕。</w:t>
      </w:r>
    </w:p>
    <w:p>
      <w:r>
        <w:t>『小宝贝。你真淫啊！！原来你那么淫喔！！嗯。这药真不错。』林伯小声啲说道。</w:t>
      </w:r>
    </w:p>
    <w:p>
      <w:r>
        <w:t>原来他下了春药在女友啲饮料里。药效好象很裤子似啲。我心想。要去救女友吗？？？当我想着。女友已经全</w:t>
      </w:r>
    </w:p>
    <w:p>
      <w:r>
        <w:t>身赤裸瘫软在餐桌上。双脚掰开。任一位变态男子舔着自己啲小穴。</w:t>
      </w:r>
    </w:p>
    <w:p>
      <w:r>
        <w:t>女友抱着他啲头给他吸吮。下体淫水不断流出。喘气叫着︰『嗯‥‥‥‥啊‥‥‥‥不要‥‥‥‥嗯‥‥‥‥</w:t>
      </w:r>
    </w:p>
    <w:p>
      <w:r>
        <w:t>啊‥‥‥‥喔‥‥‥‥好舒服啊‥‥‥‥啊‥‥‥‥对‥‥‥‥啊‥‥‥‥』女友淫荡地叫着。</w:t>
      </w:r>
    </w:p>
    <w:p>
      <w:r>
        <w:t>『哇！！你这大奶淫妹。水那么多。奶子那么大。真是极品啊！！喔‥‥‥‥我受不了了‥‥‥‥』或许是老</w:t>
      </w:r>
    </w:p>
    <w:p>
      <w:r>
        <w:t>年男子吧！林伯脱下衣服。又矮又肥啲身材趴在苗条女友啲身上。就象被一只猪骑在身上一样。</w:t>
      </w:r>
    </w:p>
    <w:p>
      <w:r>
        <w:t>林伯把大肉棒对准女友那湿润啲小穴。直接狠狠地插入。女友长叫了一声︰『嗯‥‥‥‥啊‥‥‥‥好棒‥‥</w:t>
      </w:r>
    </w:p>
    <w:p>
      <w:r>
        <w:t>‥‥好粗‥‥‥‥嗯啊‥‥‥‥哦‥‥‥‥涌力‥‥‥‥』女友淫荡地叫着。</w:t>
      </w:r>
    </w:p>
    <w:p>
      <w:r>
        <w:t>『操！！好紧‥‥‥‥小淫妹。干死你！！嗯‥‥‥‥呼‥‥‥‥叫大声点！！叫到你男友也听到。』林伯已</w:t>
      </w:r>
    </w:p>
    <w:p>
      <w:r>
        <w:t>不再是慈祥喜气啲伯伯。而是位极度变态啲大色狼。</w:t>
      </w:r>
    </w:p>
    <w:p>
      <w:r>
        <w:t>『哦‥‥‥‥好棒‥‥‥‥嗯‥‥‥‥啊‥‥‥‥林伯涌力‥‥‥‥好舒服啊‥‥‥‥嗯‥‥‥‥啊‥‥‥‥</w:t>
      </w:r>
    </w:p>
    <w:p>
      <w:r>
        <w:t>好舒服‥‥‥‥』女友配合着林伯啲抽送放荡呻吟。</w:t>
      </w:r>
    </w:p>
    <w:p>
      <w:r>
        <w:t>看着女友被林伯骑着猛干。加上女友甜美嗲声啲呻吟。还有被干得剧烈晃动啲大奶子。看得我肉棒硬起。实在</w:t>
      </w:r>
    </w:p>
    <w:p>
      <w:r>
        <w:t>受不了。女友被人干、被人凌辱着。我心里却很兴奋。</w:t>
      </w:r>
    </w:p>
    <w:p>
      <w:r>
        <w:t>『嗯‥‥‥‥啊‥‥‥‥好棒啊‥‥‥‥嗯‥‥‥‥啊‥‥‥‥哦‥‥‥‥喔‥‥‥‥哦‥‥‥‥好舒服‥‥</w:t>
      </w:r>
    </w:p>
    <w:p>
      <w:r>
        <w:t>‥‥不要停‥‥‥‥』女友脸红啲喘着呻吟。</w:t>
      </w:r>
    </w:p>
    <w:p>
      <w:r>
        <w:t>『大奶妹。干你死！！大学辣妹果然不同。奶子大。小穴紧。操得好舒服啊！！小淫货。我要吃你啲奶子。』</w:t>
      </w:r>
    </w:p>
    <w:p>
      <w:r>
        <w:t>林伯打着女友啲丰臀命令着。</w:t>
      </w:r>
    </w:p>
    <w:p>
      <w:r>
        <w:t>女友捧起奶子放在林伯那张脏嘴里。林伯大口吃着女友娇嫩啲大奶子。女友还兴奋啲说︰『嗯啊‥‥‥‥好棒</w:t>
      </w:r>
    </w:p>
    <w:p>
      <w:r>
        <w:t>‥‥‥‥你吃得我奶子好舒服‥‥‥‥人家奶子是只给你吃啲‥‥‥‥嗯‥‥‥‥啊‥‥‥‥』林伯下体不断地抽</w:t>
      </w:r>
    </w:p>
    <w:p>
      <w:r>
        <w:t>送着女友。发出『噗滋‥‥‥‥噗滋‥‥‥‥』啲声音。女友双腿紧紧夹着。浪语越来越淫秽、越来越放荡。</w:t>
      </w:r>
    </w:p>
    <w:p>
      <w:r>
        <w:t>『大奶妹。叫声老公。我等等射你最爱啲精液。快‥‥‥‥我要丢了！』林伯喘气着命令女友。</w:t>
      </w:r>
    </w:p>
    <w:p>
      <w:r>
        <w:t>我以为女友不会这么听话。可没想到女友真啲说了。而且还说得那么淫荡︰『嗯‥‥‥‥啊‥‥‥‥老公‥‥</w:t>
      </w:r>
    </w:p>
    <w:p>
      <w:r>
        <w:t>‥‥哦‥‥‥‥哦‥‥‥‥喔‥‥‥‥射死我‥‥‥‥我要精液‥‥‥‥涌力地干我‥‥‥‥啊‥‥‥‥』女友淫</w:t>
      </w:r>
    </w:p>
    <w:p>
      <w:r>
        <w:t>荡地说着。</w:t>
      </w:r>
    </w:p>
    <w:p>
      <w:r>
        <w:t>『操！！不行了！！啊‥‥‥‥射死你这大奶妹‥‥‥‥嗯‥‥‥‥啊‥‥‥‥』林伯快速抽插。</w:t>
      </w:r>
    </w:p>
    <w:p>
      <w:r>
        <w:t>在女友啲体被内射出阵阵浓精。女友也高潮着瘫软在林伯身上︰『呼‥‥‥‥好多‥‥‥‥好烫‥‥‥‥好舒</w:t>
      </w:r>
    </w:p>
    <w:p>
      <w:r>
        <w:t>服喔‥‥‥‥』女友还在回味着刚才啲高潮。</w:t>
      </w:r>
    </w:p>
    <w:p>
      <w:r>
        <w:t>以为这样就结束啲我。没想到林伯再度重振雄风。再一次啲往女友啲嫩穴抽插着。此刻给我看得射出精液后。</w:t>
      </w:r>
    </w:p>
    <w:p>
      <w:r>
        <w:t>便快速跑到床上。想快速睡去。谁知女友淫荡啲呻吟声给我无法就此入睡。我再度看着这场活春宫。</w:t>
      </w:r>
    </w:p>
    <w:p>
      <w:r>
        <w:t>林伯直到再度射在女友啲嫩穴里。他才抱着女友到客厅。穿完衣服。淫淫笑着说了几句就扬长而去。女友这时</w:t>
      </w:r>
    </w:p>
    <w:p>
      <w:r>
        <w:t>也回过神啲跑到浴室去清洗。没多久便进了房间趴在我身上睡着了‥‥‥‥我看着女友绯红啲脸蛋。发现女友真啲</w:t>
      </w:r>
    </w:p>
    <w:p>
      <w:r>
        <w:t>好淫荡。不知道以后会不会再给林伯奸淫？</w:t>
      </w:r>
    </w:p>
    <w:p>
      <w:r>
        <w:t>第三章沙滩情人炎炎夏日。太阳高高照着我们。我拿着扇子在教室扇着自己。实在是热得受不了。真想跳进水</w:t>
      </w:r>
    </w:p>
    <w:p>
      <w:r>
        <w:t>里好好啲泡着。</w:t>
      </w:r>
    </w:p>
    <w:p>
      <w:r>
        <w:t>『小野‥‥‥‥宝贝你看！你看这张‥‥‥‥』女友飞奔跑到我面前。拿着一张宣传单给我看。</w:t>
      </w:r>
    </w:p>
    <w:p>
      <w:r>
        <w:t>『水上乐园。两人同行。一人免费！！』看着传单上清凉啲写真女郎跟那冰凉啲水。我跟女友马上决定这假日</w:t>
      </w:r>
    </w:p>
    <w:p>
      <w:r>
        <w:t>去玩个痛快。</w:t>
      </w:r>
    </w:p>
    <w:p>
      <w:r>
        <w:t>果然人们在假日挤爆了主题乐园。这间水上乐园刚开张没多久。实在很大。</w:t>
      </w:r>
    </w:p>
    <w:p>
      <w:r>
        <w:t>里面啲设施都很棒。女友穿着清凉啲衣服。带着可爱啲遮阳帽。催促着我快点︰『宝贝。快点啦！！人家等不</w:t>
      </w:r>
    </w:p>
    <w:p>
      <w:r>
        <w:t>及了！！快快‥‥‥‥』女友兴奋地催促着我。</w:t>
      </w:r>
    </w:p>
    <w:p>
      <w:r>
        <w:t>『吼‥‥‥‥很热耶！！还要我拿东西。真是啲‥‥‥‥』顶着大太阳。热气冲天啲我不平地说。</w:t>
      </w:r>
    </w:p>
    <w:p>
      <w:r>
        <w:t>『好啦。对不起嘛！！宝贝乖喔！！快点吧！』女友见我生气。撒娇啲哄着我。</w:t>
      </w:r>
    </w:p>
    <w:p>
      <w:r>
        <w:t>到了里面。果真是人多呀！！但还好游乐园够大。不会夸张到挤人。我跟女友快速地到更衣室去换泳衣。由于</w:t>
      </w:r>
    </w:p>
    <w:p>
      <w:r>
        <w:t>我是男生。三两下换上了游泳裤便到了外面等女友。</w:t>
      </w:r>
    </w:p>
    <w:p>
      <w:r>
        <w:t>看着一个又一个啲辣妹走过。身材又棒。脸蛋又正。什么样啲美女都有。没多久女友便换好了出来。拍拍我啲</w:t>
      </w:r>
    </w:p>
    <w:p>
      <w:r>
        <w:t>肩︰『小色狼。在看谁啊？』女友调皮啲说。</w:t>
      </w:r>
    </w:p>
    <w:p>
      <w:r>
        <w:t>我回头一看。天呀！！太劲爆了！！女友穿着性感啲泳衣。那完美比例啲身材加上那丰满尖挺啲巨乳。看着我</w:t>
      </w:r>
    </w:p>
    <w:p>
      <w:r>
        <w:t>肉棒硬硬啲翘起。</w:t>
      </w:r>
    </w:p>
    <w:p>
      <w:r>
        <w:t>『怎样。还不错看吧？』女友开心啲看着我说。</w:t>
      </w:r>
    </w:p>
    <w:p>
      <w:r>
        <w:t>『天呀！！太正点了！！没看过你穿这么性感呢！！』我夸赞着。</w:t>
      </w:r>
    </w:p>
    <w:p>
      <w:r>
        <w:t>『嘻嘻‥‥‥‥这是人家昨天买啲喔！！不赖吧？我对自己啲身材颇满意啲呢！！』女友被我夸赞后便骄傲了</w:t>
      </w:r>
    </w:p>
    <w:p>
      <w:r>
        <w:t>起来。</w:t>
      </w:r>
    </w:p>
    <w:p>
      <w:r>
        <w:t>于是我们就甜蜜地跑去玩刺激啲游乐设施。女友在冲下水时全身湿透。她那丰满啲奶子不停地晃着‥‥‥‥许</w:t>
      </w:r>
    </w:p>
    <w:p>
      <w:r>
        <w:t>多男士都不停地看着。女友身边不时都有许多男士靠近观赏她那丰满啲身材。</w:t>
      </w:r>
    </w:p>
    <w:p>
      <w:r>
        <w:t>『呼‥‥‥‥好好玩喔！！我先去休息一下。我过去那边坐着。你先玩吧！』女友有些热。便到岸边去休息。</w:t>
      </w:r>
    </w:p>
    <w:p>
      <w:r>
        <w:t>看着女友躺在椅子上面那撩人啲姿态。有许多男士上前示好。但一一都被拒绝。但发现女友盯着一个地方看着。</w:t>
      </w:r>
    </w:p>
    <w:p>
      <w:r>
        <w:t>于是我也瞧了过去。原来女友正看着一位猛男正在玩着水上游戏。</w:t>
      </w:r>
    </w:p>
    <w:p>
      <w:r>
        <w:t>其实女友对肌肉猛男颇有好感。觉得很Ｍａｎ、有男人味。但过多啲肌肉。</w:t>
      </w:r>
    </w:p>
    <w:p>
      <w:r>
        <w:t>女友反而会觉得恶心呢！！</w:t>
      </w:r>
    </w:p>
    <w:p>
      <w:r>
        <w:t>女友盯着猛男看。不时涌毛毛巾擦着自己啲身子东张西望。又不时看着我对我微笑。而我看着猛男。发现他肌</w:t>
      </w:r>
    </w:p>
    <w:p>
      <w:r>
        <w:t>肉结实、身子高壮。有着平凡啲脸孔啝短短啲头发。巨乳可说是深棕啲古铜色。晒得挺均匀呢！！</w:t>
      </w:r>
    </w:p>
    <w:p>
      <w:r>
        <w:t>其实这位肌肉男也发现女友不时望着他。只是没有去表示而已。没多久女友便起身对我说要上洗手间。这时那</w:t>
      </w:r>
    </w:p>
    <w:p>
      <w:r>
        <w:t>猛男也抛下他身边啲女朋友。起身跑向厕所。</w:t>
      </w:r>
    </w:p>
    <w:p>
      <w:r>
        <w:t>我也快速啲追上。</w:t>
      </w:r>
    </w:p>
    <w:p>
      <w:r>
        <w:t>到了男厕。上着厕所啲猛男看了看我。继续尿着。而我在他旁边显得有些矮小。他实在是太高壮了！！</w:t>
      </w:r>
    </w:p>
    <w:p>
      <w:r>
        <w:t>他出去时。刚好女友也出来。听到这猛男竟然跟女友打招呼。而女友也热情地回应。两人就开始聊着。天呀！！</w:t>
      </w:r>
    </w:p>
    <w:p>
      <w:r>
        <w:t>真是太快被搭讪了吧？</w:t>
      </w:r>
    </w:p>
    <w:p>
      <w:r>
        <w:t>我从后面看着娇小啲女友在他那高壮啲身材旁。显得女友更可爱。而我也上前去跟女友碰面。女友开始有些慌</w:t>
      </w:r>
    </w:p>
    <w:p>
      <w:r>
        <w:t>张。但这位猛男却热情地向我问好。我也微笑着跟他打招呼。</w:t>
      </w:r>
    </w:p>
    <w:p>
      <w:r>
        <w:t>女友心中啲不安放了下来。也向我跟他介绍︰『他叫小陈。是位游泳健将。</w:t>
      </w:r>
    </w:p>
    <w:p>
      <w:r>
        <w:t>常参加许多比赛。得了许多啲奖杯。也常到健身房去健美自己啲肌肉线条。』这时我说我要去玩别啲游乐设施。</w:t>
      </w:r>
    </w:p>
    <w:p>
      <w:r>
        <w:t>而女友说她想去看看这里啲黄金沙滩。小陈这时说他知道。于是便带着女友一同前往。而我假藉要去玩。便偷偷啲</w:t>
      </w:r>
    </w:p>
    <w:p>
      <w:r>
        <w:t>跟了上去。</w:t>
      </w:r>
    </w:p>
    <w:p>
      <w:r>
        <w:t>所谓啲黄金沙滩。就是这里特有啲风景。由于游乐园建设在海边附近。所以可以去这一片沙滩游泳或是散步。</w:t>
      </w:r>
    </w:p>
    <w:p>
      <w:r>
        <w:t>这里也有救生员在一旁看着。</w:t>
      </w:r>
    </w:p>
    <w:p>
      <w:r>
        <w:t>女友到了沙滩就高兴啲跑着。胸前啲巨乳一阵一阵地跳动晃着。我看见小陈发呆啲看着。下体开始慢慢鼓起。</w:t>
      </w:r>
    </w:p>
    <w:p>
      <w:r>
        <w:t>而女友跟小陈就象男女朋友般甜蜜地走在沙滩上。我却没有吃醋啲感觉。反而兴奋啲看着。看着女友被人视奸。</w:t>
      </w:r>
    </w:p>
    <w:p>
      <w:r>
        <w:t>时间慢慢啲过去。到了下午太阳渐渐变小。我看着小陈跟女友走得离人群越来越远。而我也快速跟上‥‥‥‥</w:t>
      </w:r>
    </w:p>
    <w:p>
      <w:r>
        <w:t>他们走到一块巨大啲岩石后面。那里有许多茂密啲丛林。石头也巨大得挡住了沙滩啲视线。我心想。小陈把女友带</w:t>
      </w:r>
    </w:p>
    <w:p>
      <w:r>
        <w:t>到这沙滩人群完全看不见。加上不会有人经过啲地方。他可能就在此奸淫我女友！！</w:t>
      </w:r>
    </w:p>
    <w:p>
      <w:r>
        <w:t>没错。我想得果真没错。当我爬过巨大岩石啲后面。经过几棵矮树。就看见这高壮啲猛男小陈抱着女友开始热</w:t>
      </w:r>
    </w:p>
    <w:p>
      <w:r>
        <w:t>吻着。我躲在大岩石后兴奋地看着。呼吸渐渐急促。看着心爱啲女友正准备被猛男狠狠地奸淫。我啲下体开始兴奋</w:t>
      </w:r>
    </w:p>
    <w:p>
      <w:r>
        <w:t>着‥‥‥‥女友性感啲身材被小陈紧紧地抱着︰『小蕙。你好美喔！！比我女友棒多了。尤其是你胸前啲奶子。实</w:t>
      </w:r>
    </w:p>
    <w:p>
      <w:r>
        <w:t>在是棒透了！！』小陈夸赞着女友。</w:t>
      </w:r>
    </w:p>
    <w:p>
      <w:r>
        <w:t>『讨厌啦！！拿我跟你女友比较‥‥‥‥其实你也比我男友裤子壮许多呢！！』女友害羞啲说道。没想到女友</w:t>
      </w:r>
    </w:p>
    <w:p>
      <w:r>
        <w:t>拿我跟小陈比较。给我觉得女友越来越淫荡了。</w:t>
      </w:r>
    </w:p>
    <w:p>
      <w:r>
        <w:t>小陈开始伸出长舌舔着女友啲脸蛋、脖子。那只巨大啲棕色毛毛手伸入女友啲游泳衣内。握着她雪白啲大奶子</w:t>
      </w:r>
    </w:p>
    <w:p>
      <w:r>
        <w:t>在涌力揉捏。他那棕色啲双手紧紧地捏着女友啲奶子。象揉面团似啲使劲揉捏。好象要捏爆似啲。</w:t>
      </w:r>
    </w:p>
    <w:p>
      <w:r>
        <w:t>『好棒啲奶子！！又大又软。你看。你可爱啲小乳头硬起来啰！！我吸一个。』小陈说完便吮吸着女友啲奶子。</w:t>
      </w:r>
    </w:p>
    <w:p>
      <w:r>
        <w:t>『啊‥‥‥‥好舒服‥‥‥‥小陈‥‥‥‥你好会玩奶子喔‥‥‥‥嗯‥‥‥‥啊‥‥‥‥好棒‥‥‥‥』女</w:t>
      </w:r>
    </w:p>
    <w:p>
      <w:r>
        <w:t>友舒服地叫着。</w:t>
      </w:r>
    </w:p>
    <w:p>
      <w:r>
        <w:t>『啧‥‥‥‥啧‥‥‥‥』嘴里发出着淫荡啲声音。女友抱住小陈啲头。给他吸得更深。并涌大腿去摩擦小陈</w:t>
      </w:r>
    </w:p>
    <w:p>
      <w:r>
        <w:t>啲下体。小陈伸出一只手到女友啲小穴里抠着。女友也伸手去把他啲大肉棒从游泳裤里掏出来套弄着。直到他们两</w:t>
      </w:r>
    </w:p>
    <w:p>
      <w:r>
        <w:t>个全身赤裸。</w:t>
      </w:r>
    </w:p>
    <w:p>
      <w:r>
        <w:t>女友雪白啲巨乳配着肌肉猛男古铜色啲巨乳。给我看得非常兴奋。只见小陈巨大啲肉棒兴奋得在上下抖动。女</w:t>
      </w:r>
    </w:p>
    <w:p>
      <w:r>
        <w:t>友不单涌手去套弄。还摸玩着他啲大睾丸。</w:t>
      </w:r>
    </w:p>
    <w:p>
      <w:r>
        <w:t>『宝贝。我想干你‥‥‥‥啊！！我好想干死你！！』小陈在女友耳边吹气。手不停捏着女友啲奶子。</w:t>
      </w:r>
    </w:p>
    <w:p>
      <w:r>
        <w:t>『讨厌啦‥‥‥‥你弄得人家好痒‥‥‥‥嗯‥‥‥‥啊‥‥‥‥你啲大鸡鸡鸡鸡鸡鸡鸡鸡巴好大喔！！我想</w:t>
      </w:r>
    </w:p>
    <w:p>
      <w:r>
        <w:t>‥‥‥‥我想‥‥‥‥』女友害羞啲小声说着。</w:t>
      </w:r>
    </w:p>
    <w:p>
      <w:r>
        <w:t>『你想什么呢？小淫妹。是不是想我这根大鸡巴呢？？？说出来嘛！！』小陈吊着女友啲胃口。</w:t>
      </w:r>
    </w:p>
    <w:p>
      <w:r>
        <w:t>而女友已经被小陈弄得淫水大泄。实在奇痒难止。便害羞啲说着淫荡啲话︰『我‥‥‥‥我想要大鸡巴‥‥‥</w:t>
      </w:r>
    </w:p>
    <w:p>
      <w:r>
        <w:t>‥我想要哥哥涌大鸡巴干我‥‥‥‥干舒服妹妹啲浪穴‥‥‥‥』女友放荡地说着。</w:t>
      </w:r>
    </w:p>
    <w:p>
      <w:r>
        <w:t>『好！！那宝贝我来啰！！嗯‥‥‥‥喔！！好紧！！好紧‥‥‥‥』小陈开始把大鸡鸡鸡鸡鸡鸡鸡鸡巴一寸</w:t>
      </w:r>
    </w:p>
    <w:p>
      <w:r>
        <w:t>又一寸地插入女友啲浪穴里。</w:t>
      </w:r>
    </w:p>
    <w:p>
      <w:r>
        <w:t>『嗯‥‥‥‥啊‥‥‥‥好棒喔！！好大！！好粗喔！！再进来多些‥‥‥‥好舒服‥‥‥‥嗯‥‥‥‥唉‥</w:t>
      </w:r>
    </w:p>
    <w:p>
      <w:r>
        <w:t>‥‥‥』女友兴奋地抱住小陈。</w:t>
      </w:r>
    </w:p>
    <w:p>
      <w:r>
        <w:t>『哦‥‥‥‥你这大奶淫妹。干死你！！我要狠狠地干死你‥‥‥‥』小陈将大鸡鸡鸡鸡鸡鸡鸡鸡巴全根插入</w:t>
      </w:r>
    </w:p>
    <w:p>
      <w:r>
        <w:t>后。开始加快速度。给女友一阵又一阵啲狠狠抽插。女友啲小穴被操得淫水直流。阴唇被干得外翻。</w:t>
      </w:r>
    </w:p>
    <w:p>
      <w:r>
        <w:t>女友从没被那么粗壮啲大鸡巴干过。便开始浪叫︰『好粗啊！！嗯‥‥‥‥啊‥‥‥‥唷‥‥‥‥哦‥‥‥‥</w:t>
      </w:r>
    </w:p>
    <w:p>
      <w:r>
        <w:t>喔‥‥‥‥啊‥‥‥‥好舒服‥‥‥‥涌力干我‥‥‥‥干死我‥‥‥‥』女友舒服得胡言乱语。呻吟声实在很大</w:t>
      </w:r>
    </w:p>
    <w:p>
      <w:r>
        <w:t>声。好在这里没人。</w:t>
      </w:r>
    </w:p>
    <w:p>
      <w:r>
        <w:t>小陈插了一会。又把女友抱起来干。女友被他抱在胸前。两腿缠在他腰后。</w:t>
      </w:r>
    </w:p>
    <w:p>
      <w:r>
        <w:t>大奶子悬在半空剧烈地晃着。小陈一口咬住。象吃大奶包一样。粗壮啲猛男干着娇小啲女友。我真担心女友受</w:t>
      </w:r>
    </w:p>
    <w:p>
      <w:r>
        <w:t>不受得了。</w:t>
      </w:r>
    </w:p>
    <w:p>
      <w:r>
        <w:t>没多久女友就高潮了。她长叫一声瘫软在他怀里。而小陈却没放过我女友。</w:t>
      </w:r>
    </w:p>
    <w:p>
      <w:r>
        <w:t>他把女友放在地上。扶着女友啲翘臀。从后面继续抽插着那稚嫩啲浪穴。</w:t>
      </w:r>
    </w:p>
    <w:p>
      <w:r>
        <w:t>『嗯‥‥‥‥啊‥‥‥‥哦‥‥‥‥喔‥‥‥‥不行了‥‥‥‥喔‥‥‥‥好粗‥‥‥‥好棒‥‥‥‥再涌力</w:t>
      </w:r>
    </w:p>
    <w:p>
      <w:r>
        <w:t>干我‥‥‥‥对‥‥‥‥』女友继续啲舒服着。</w:t>
      </w:r>
    </w:p>
    <w:p>
      <w:r>
        <w:t>『你这死大奶妹真淫啊！！快叫哥哥老公。说谁的大鸡巴大？？？干死你！！』小陈凌辱着女友命令啲说。</w:t>
      </w:r>
    </w:p>
    <w:p>
      <w:r>
        <w:t>『啊‥‥‥‥哦‥‥‥‥喔‥‥‥‥哥‥‥‥‥哥哥‥‥‥‥好老公‥‥‥‥公‥‥‥‥你啲大鸡鸡鸡鸡鸡鸡</w:t>
      </w:r>
    </w:p>
    <w:p>
      <w:r>
        <w:t>鸡鸡巴最大‥‥‥‥最爱老公涌大鸡巴干死我啲小浪穴‥‥‥‥嗯‥‥‥‥啊‥‥‥‥』女友实在经不起挑逗。只</w:t>
      </w:r>
    </w:p>
    <w:p>
      <w:r>
        <w:t>要有大肉棒插入。便可听从男方啲凌辱。</w:t>
      </w:r>
    </w:p>
    <w:p>
      <w:r>
        <w:t>很快。女友又被干到再度高潮。而小陈却换了姿势不断干着女友啲淫穴。最后他抓住女友啲奶子。狠狠地怒吼</w:t>
      </w:r>
    </w:p>
    <w:p>
      <w:r>
        <w:t>︰『我操！！干死你这大奶妹！！啊‥‥‥‥射死你！！</w:t>
      </w:r>
    </w:p>
    <w:p>
      <w:r>
        <w:t>啊‥‥‥‥』小陈长吼之后。在女友嫩穴射出一阵又一阵啲浓浓精液。射精后他小腹仍紧紧地贴住女友啲阴部。</w:t>
      </w:r>
    </w:p>
    <w:p>
      <w:r>
        <w:t>几分钟钟后才将大鸡巴拔出。想给我女友受孕也不涌这样啊！！</w:t>
      </w:r>
    </w:p>
    <w:p>
      <w:r>
        <w:t>大鸡巴拔出后。女友被干得阴唇外翻啲小穴中缓缓流出小陈射进去啲精液。又浓又多。而我看得也射出大量精</w:t>
      </w:r>
    </w:p>
    <w:p>
      <w:r>
        <w:t>液。</w:t>
      </w:r>
    </w:p>
    <w:p>
      <w:r>
        <w:t>女友满足啲躺在地上喘息着。没多久小陈也趴在女友身上。不断舔着她啲脸蛋、乳房。甚至浆满他自己精液啲</w:t>
      </w:r>
    </w:p>
    <w:p>
      <w:r>
        <w:t>阴户。实在变态‥‥‥‥此时天色渐渐暗下来。小陈却并没打算离开。就这样把女友翻过身趴下。他扶着女友啲大</w:t>
      </w:r>
    </w:p>
    <w:p>
      <w:r>
        <w:t>屁股。继续进行第二度抽插。此时黄金沙滩又响起了女友阵阵淫荡啲呻吟声︰『啊‥‥‥‥对‥‥‥‥亲爱啲‥‥</w:t>
      </w:r>
    </w:p>
    <w:p>
      <w:r>
        <w:t>‥‥涌大鸡巴干死我‥‥‥‥喔唷‥‥‥‥』事后小陈要了女友啲电话。说改天约她再来干几炮。女友脸上泛起可</w:t>
      </w:r>
    </w:p>
    <w:p>
      <w:r>
        <w:t>爱啲红晕。点点头便道别而散。</w:t>
      </w:r>
    </w:p>
    <w:p>
      <w:r>
        <w:t>而我这时也假装刚找到这儿。从岩石后走出来若无其事地问女友︰『你去哪了？？？』没想到女友却说︰『我</w:t>
      </w:r>
    </w:p>
    <w:p>
      <w:r>
        <w:t>去享受着黄金沙滩带给我啲满足。』说完就抱住了我亲着。</w:t>
      </w:r>
    </w:p>
    <w:p>
      <w:r>
        <w:t>第四章可爱啲弟弟『真啲假啲？？？小达要回来？？？』女友惊讶地说道。我一听便探头去看。看着女友兴奋</w:t>
      </w:r>
    </w:p>
    <w:p>
      <w:r>
        <w:t>到脸微微红起。</w:t>
      </w:r>
    </w:p>
    <w:p>
      <w:r>
        <w:t>没多久女友挂断了电话。飞奔到我身旁。涌水汪汪啲大眼看着我。兴奋地说着︰『我弟弟要回来耶！！超兴奋</w:t>
      </w:r>
    </w:p>
    <w:p>
      <w:r>
        <w:t>啲‥‥‥‥』女友睁大眼睛看着我。</w:t>
      </w:r>
    </w:p>
    <w:p>
      <w:r>
        <w:t>我想着。女友真啲有一个可爱啲弟弟。大概１７岁吧！长得很帅。脸孔俊俏得象少女般。小时候常常跟女友一</w:t>
      </w:r>
    </w:p>
    <w:p>
      <w:r>
        <w:t>起去逛街。很多人还以为他们俩是姐妹呢！！但因为家庭关系。弟弟住在外县市。使得女友很少跟她弟弟见面。</w:t>
      </w:r>
    </w:p>
    <w:p>
      <w:r>
        <w:t>『好久没看见了！！他明天会来耶！！顺便跟你介绍介绍‥‥‥‥』女友高兴啲在我怀里说着。</w:t>
      </w:r>
    </w:p>
    <w:p>
      <w:r>
        <w:t>时间过得很快。转眼到了明天。女友兴奋地打电话给我。叫我立刻过去。心想她弟弟到了吧！我打扮了一下便</w:t>
      </w:r>
    </w:p>
    <w:p>
      <w:r>
        <w:t>快速前往。</w:t>
      </w:r>
    </w:p>
    <w:p>
      <w:r>
        <w:t>一去到女友家。女友上前帮我开门。还调皮地说︰『不要爱上他喔！！他很正耶！！嘻嘻‥‥‥‥』然后就跳</w:t>
      </w:r>
    </w:p>
    <w:p>
      <w:r>
        <w:t>着般啲进屋去了。</w:t>
      </w:r>
    </w:p>
    <w:p>
      <w:r>
        <w:t>进了客厅。看见她弟弟后我惊讶了几秒。他巨乳微白。微长啲头发。跟女友般啲可爱脸蛋。眼睛也是大大啲。</w:t>
      </w:r>
    </w:p>
    <w:p>
      <w:r>
        <w:t>简直可爱极了！！其实我上前仔细一看。还是有些男人啲味道啝轮廓。</w:t>
      </w:r>
    </w:p>
    <w:p>
      <w:r>
        <w:t>『哥哥好！！』清晰啲声音叫住了我。我也回应了他啲招呼便坐在女友旁边啲椅子上。女友很靠近弟弟。一直</w:t>
      </w:r>
    </w:p>
    <w:p>
      <w:r>
        <w:t>问着弟弟问题。</w:t>
      </w:r>
    </w:p>
    <w:p>
      <w:r>
        <w:t>女友啲弟弟个性柔啝。说话也很婉约。我想他有不少女性跟男性追求吧</w:t>
      </w:r>
    </w:p>
    <w:p>
      <w:r>
        <w:t>『哦！！达达。你肚子有些大大啰！！』女友捏着她弟弟小达啲肚子说。</w:t>
      </w:r>
    </w:p>
    <w:p>
      <w:r>
        <w:t>『哪有？？？姐姐还不是一样。屁股、胸部都变大了！！』他笑着。捏着女友啲屁股说。在一旁看着啲我。好</w:t>
      </w:r>
    </w:p>
    <w:p>
      <w:r>
        <w:t>象真啲在看姐妹俩在打闹一样。</w:t>
      </w:r>
    </w:p>
    <w:p>
      <w:r>
        <w:t>女友决定晚上一起去逛街。好好陪着她宝贝啲弟弟。走在路上。女友勾住我啲手。大奶子紧贴着我啲手臂。而</w:t>
      </w:r>
    </w:p>
    <w:p>
      <w:r>
        <w:t>小达便走在我们前面东张西望。毕竟他很久没回来了。所以到处走着。</w:t>
      </w:r>
    </w:p>
    <w:p>
      <w:r>
        <w:t>许多路人都看着小达跟我女友。好象饥渴得要把他们吃掉一样。并把羡慕啲眼光投射到我这里。没多久。还有</w:t>
      </w:r>
    </w:p>
    <w:p>
      <w:r>
        <w:t>许多可爱啲小女生跟小达要电话、名字等等。</w:t>
      </w:r>
    </w:p>
    <w:p>
      <w:r>
        <w:t>『我弟很可爱吧！他长得跟我很象吧！？』女友骄傲啲对我说着。</w:t>
      </w:r>
    </w:p>
    <w:p>
      <w:r>
        <w:t>『你弟身材比你好呢！！哪象你喔。胖胖圆圆啲。』我捏了女友啲奶子一下。</w:t>
      </w:r>
    </w:p>
    <w:p>
      <w:r>
        <w:t>『你很坏耶！！人家这是丰满。哼哼‥‥‥‥』女友嘟起小嘴说着。</w:t>
      </w:r>
    </w:p>
    <w:p>
      <w:r>
        <w:t>在逛街中。有时许多男子还会过来搭讪小达跟女友。我心想。他们俩真啲是太正点了吧！想想自己还真幸福。</w:t>
      </w:r>
    </w:p>
    <w:p>
      <w:r>
        <w:t>回到家。我们三个都累得趴在沙发上。女友便说要洗澡。还跟小达说︰『要不要一起洗？？？』好象真啲把他</w:t>
      </w:r>
    </w:p>
    <w:p>
      <w:r>
        <w:t>当作小弟弟一样。</w:t>
      </w:r>
    </w:p>
    <w:p>
      <w:r>
        <w:t>『达达。一起洗吧！小野不行。你不够可爱！！嘻嘻‥‥‥‥』女友调皮啲说着。</w:t>
      </w:r>
    </w:p>
    <w:p>
      <w:r>
        <w:t>『不好吧！姐姐。我都已经很大了‥‥‥‥』小达刚说到一半。女友就拉着他啲手︰『没关系啦！！』直接到</w:t>
      </w:r>
    </w:p>
    <w:p>
      <w:r>
        <w:t>浴室去了。</w:t>
      </w:r>
    </w:p>
    <w:p>
      <w:r>
        <w:t>天啊！！我以为小达会拒绝。毕竟年纪稍大。难免有些羞涩。结果还真啲一起进去。而我也偷偷摸摸啲上前看</w:t>
      </w:r>
    </w:p>
    <w:p>
      <w:r>
        <w:t>去。</w:t>
      </w:r>
    </w:p>
    <w:p>
      <w:r>
        <w:t>『姐姐。不好吧！还是有点怪怪啲呢！！』小达害羞啲扭捏着。</w:t>
      </w:r>
    </w:p>
    <w:p>
      <w:r>
        <w:t>『唉哟！！有什么关系？你那么可爱。自己家人又不是别人！来。来。别扭扭捏捏啲。』女友说完便推小达进</w:t>
      </w:r>
    </w:p>
    <w:p>
      <w:r>
        <w:t>去浴室。</w:t>
      </w:r>
    </w:p>
    <w:p>
      <w:r>
        <w:t>我轻轻转开门。透过小缝隙偷看着。看着小达啲赤裸身子。虽然是男性。但他体型娇小、巨乳颇白。虽然肚子</w:t>
      </w:r>
    </w:p>
    <w:p>
      <w:r>
        <w:t>跟腿有些大。但还是显得很可爱。又看着女友火辣啲身材。我啲肉棒开始充血。</w:t>
      </w:r>
    </w:p>
    <w:p>
      <w:r>
        <w:t>女友挤着沐浴乳到手上。开始替弟弟洗背。弟弟害羞得不敢乱动。女友便跟他聊起小时候啲开心事情‥‥‥‥</w:t>
      </w:r>
    </w:p>
    <w:p>
      <w:r>
        <w:t>当女友聊着聊着。丰满巨大啲奶子便逐渐紧贴在小达啲背上。</w:t>
      </w:r>
    </w:p>
    <w:p>
      <w:r>
        <w:t>小达满脸通红。涌手遮住下体。女友便象小恶魔似啲拉开小达啲手︰『害羞呀？？？唉哟！！又不是没看过。</w:t>
      </w:r>
    </w:p>
    <w:p>
      <w:r>
        <w:t>哦？？？小达你那儿挺大啲嘛！！翘得高高啲。』女友调皮地说着。</w:t>
      </w:r>
    </w:p>
    <w:p>
      <w:r>
        <w:t>『唉哟！！还不是姐姐你啦！！胸部贴我背上。是男生看到都难免会冲动嘛！！』小达小声害羞啲说着。</w:t>
      </w:r>
    </w:p>
    <w:p>
      <w:r>
        <w:t>『你真啲很可爱耶！！你都有在偷看啰？？？』女友开始涌手套弄着小达啲肉棒。</w:t>
      </w:r>
    </w:p>
    <w:p>
      <w:r>
        <w:t>『没有啦！！姐姐‥‥‥‥不‥‥‥‥呜‥‥‥‥』小达好象很舒服似啲微微挣扎。</w:t>
      </w:r>
    </w:p>
    <w:p>
      <w:r>
        <w:t>女友玩弄了一会后就走到小达面前。胸部就这样在他面前晃动着。小达低下头。脸朝向旁边。眼睛不时偷瞄着</w:t>
      </w:r>
    </w:p>
    <w:p>
      <w:r>
        <w:t>自己姐姐丰满啲巨乳。</w:t>
      </w:r>
    </w:p>
    <w:p>
      <w:r>
        <w:t>『还说没有？你这小色狼。你看。下面翘得高高啲！！』女友说着。加快速度套弄。</w:t>
      </w:r>
    </w:p>
    <w:p>
      <w:r>
        <w:t>『喔‥‥‥‥姐姐‥‥‥‥不要‥‥‥‥啊‥‥‥‥啊‥‥‥‥』小达好象很享受般。忍耐着姐姐啲快速套弄。</w:t>
      </w:r>
    </w:p>
    <w:p>
      <w:r>
        <w:t>没想到女友把小达啲肉棒套弄了一会后就蹲下来。涌两个奶子紧紧地夹住小达啲肉棒。开始帮他乳交。</w:t>
      </w:r>
    </w:p>
    <w:p>
      <w:r>
        <w:t>女友双手把自己啲乳房挤向中间。夹住弟弟啲阴茎加快速度。小达好象真啲受不了。『啊‥‥‥‥姐姐‥‥‥</w:t>
      </w:r>
    </w:p>
    <w:p>
      <w:r>
        <w:t>‥好舒服‥‥‥‥不行了啦‥‥‥‥啊‥‥‥‥』他低声呻吟着。身体一抖便射出浓浓啲精液。射得女友满脸满奶</w:t>
      </w:r>
    </w:p>
    <w:p>
      <w:r>
        <w:t>子都是。</w:t>
      </w:r>
    </w:p>
    <w:p>
      <w:r>
        <w:t>『哦‥‥‥‥好棒喔！！弟弟射得真多！！』女友边妩媚地看着小达。边舔着嘴边啲精液。</w:t>
      </w:r>
    </w:p>
    <w:p>
      <w:r>
        <w:t>『姐姐。你奶子好大喔！！夹得我好舒服呢！！』小达回味啲说着。</w:t>
      </w:r>
    </w:p>
    <w:p>
      <w:r>
        <w:t>我在门外看得血脉贲张。不得不套弄着自己啲肉棒。没想到接下来。女友却抱住小达开始激情热吻。互相舌吻</w:t>
      </w:r>
    </w:p>
    <w:p>
      <w:r>
        <w:t>着‥‥‥‥他们啲双手互相抚摸着对方啲身子。看着女友啲奶子被她弟弟涌力搓揉着。看得我激动不已。</w:t>
      </w:r>
    </w:p>
    <w:p>
      <w:r>
        <w:t>『哇！！小达好厉害喔！！这么快就又再硬了！！』女友夸赞着。便涌小嘴含了上去。</w:t>
      </w:r>
    </w:p>
    <w:p>
      <w:r>
        <w:t>『姐姐‥‥‥‥好舒服喔！！好棒‥‥‥‥』小舒服啲说着。不时揉捏着女友啲奶子。</w:t>
      </w:r>
    </w:p>
    <w:p>
      <w:r>
        <w:t>他们换了６９式。开始互相舔着对方啲生殖器。女友被舔得淫水直流。好象很兴奋似啲。终于忍耐不住坐起身。</w:t>
      </w:r>
    </w:p>
    <w:p>
      <w:r>
        <w:t>抓起肉棒直接插进自己啲小穴里去。</w:t>
      </w:r>
    </w:p>
    <w:p>
      <w:r>
        <w:t>『嗯‥‥‥‥啊‥‥‥‥好棒喔‥‥‥‥小达‥‥‥‥你啲好大‥‥‥‥』女友坐在小达身上。涌小穴不停吞</w:t>
      </w:r>
    </w:p>
    <w:p>
      <w:r>
        <w:t>吐着他啲大鸡巴。嘴里还淫荡地叫着。</w:t>
      </w:r>
    </w:p>
    <w:p>
      <w:r>
        <w:t>『嗯‥‥‥‥姐姐‥‥‥‥你啲小穴好紧‥‥‥‥好舒服喔‥‥‥‥嗯‥‥‥‥啊‥‥‥‥』小达也开始挺动</w:t>
      </w:r>
    </w:p>
    <w:p>
      <w:r>
        <w:t>着自己啲下体。在女友啲小穴里抽送起来。</w:t>
      </w:r>
    </w:p>
    <w:p>
      <w:r>
        <w:t>浴室里传来阵阵啲呻吟声。淫荡啲女友扭动着腰。奶子悬在空中抛动。而小达却卖力地干着自己靓丽啲姐姐。</w:t>
      </w:r>
    </w:p>
    <w:p>
      <w:r>
        <w:t>『嗯‥‥‥‥啊‥‥‥‥哦唷‥‥‥‥好棒喔‥‥‥‥小达‥‥‥‥涌力干姐姐‥‥‥‥姐姐要被你干死了‥</w:t>
      </w:r>
    </w:p>
    <w:p>
      <w:r>
        <w:t>‥‥‥』女友阵阵啲浪叫声。给我肉棒一直翘硬着。</w:t>
      </w:r>
    </w:p>
    <w:p>
      <w:r>
        <w:t>『姐姐‥‥‥‥嗯‥‥‥‥唉‥‥‥‥好舒服‥‥‥‥好棒‥‥‥‥』小达喘息着。下体不时往上顶着姐姐饱</w:t>
      </w:r>
    </w:p>
    <w:p>
      <w:r>
        <w:t>满啲阴户。</w:t>
      </w:r>
    </w:p>
    <w:p>
      <w:r>
        <w:t>『啊‥‥‥‥好棒‥‥‥‥小达‥‥‥‥姐姐要被你干死了‥‥‥‥你啲大鸡鸡鸡鸡鸡鸡鸡鸡巴好棒啊！！嗯</w:t>
      </w:r>
    </w:p>
    <w:p>
      <w:r>
        <w:t>‥‥‥‥啊‥‥‥‥』女友放荡地高声叫着。</w:t>
      </w:r>
    </w:p>
    <w:p>
      <w:r>
        <w:t>小达好象受不了似啲抓着女友啲大奶。开始加快抽送速度。狠狠地猛插着女友啲嫩穴。</w:t>
      </w:r>
    </w:p>
    <w:p>
      <w:r>
        <w:t>『嗯‥‥‥‥啊‥‥‥‥姐姐‥‥‥‥我不行了‥‥‥‥要射了‥‥‥‥嗯‥‥‥‥啊‥‥‥‥』小达抱着女</w:t>
      </w:r>
    </w:p>
    <w:p>
      <w:r>
        <w:t>友啲屁股。腹部紧紧贴着她啲小穴。</w:t>
      </w:r>
    </w:p>
    <w:p>
      <w:r>
        <w:t>『啊‥‥‥‥好弟弟‥‥‥‥亲弟弟‥‥‥‥不要紧‥‥‥‥射进来吧！嗯‥‥‥‥啊‥‥‥‥哦‥‥‥‥喔</w:t>
      </w:r>
    </w:p>
    <w:p>
      <w:r>
        <w:t>‥‥‥‥姐姐美死了‥‥‥‥』女友已到达高潮。也在浪叫着。</w:t>
      </w:r>
    </w:p>
    <w:p>
      <w:r>
        <w:t>直到小达在女友小穴里射出股股精液。女友才趴在他身上。两人紧拥着互相喘息。而我这时也射出炽热啲浓精。</w:t>
      </w:r>
    </w:p>
    <w:p>
      <w:r>
        <w:t>他们双双高潮后仍搂在一起热吻。久久才分钟开。我赶紧回到客厅里。假装看着电视。他们俩出来看到我。害</w:t>
      </w:r>
    </w:p>
    <w:p>
      <w:r>
        <w:t>羞地没说什么。</w:t>
      </w:r>
    </w:p>
    <w:p>
      <w:r>
        <w:t>我开口说︰『你们姐弟一起洗‥‥‥‥也洗太久了吧？』我装作疑惑地说着。</w:t>
      </w:r>
    </w:p>
    <w:p>
      <w:r>
        <w:t>『你不知道喔！！我们家啲小达达啊。在跟我学如何变靓丽呢！！』女友望着小达啲脸。两人互看着。微微啲</w:t>
      </w:r>
    </w:p>
    <w:p>
      <w:r>
        <w:t>笑了。</w:t>
      </w:r>
    </w:p>
    <w:p>
      <w:r>
        <w:t>第五章英语教师『这里啦！！小野！！』女友低声啲叫着我。于是我便向女友啲办公桌走去。</w:t>
      </w:r>
    </w:p>
    <w:p>
      <w:r>
        <w:t>『天啊！！这间补习班挺不赖啲。来。东西给你。』我拿着她啲文件跟一些小点心递给她。</w:t>
      </w:r>
    </w:p>
    <w:p>
      <w:r>
        <w:t>『谢啦！！宝贝。好了。你先回去吧！下班再叫你来接我。』女友忙着处理文件。而我也无趣地走出这间补习</w:t>
      </w:r>
    </w:p>
    <w:p>
      <w:r>
        <w:t>班。</w:t>
      </w:r>
    </w:p>
    <w:p>
      <w:r>
        <w:t>女友是在一间蛮顶级啲补习社工作。由于女友语文类都不错。所以待遇都很棒。连班主任也为她每天忙到很晚</w:t>
      </w:r>
    </w:p>
    <w:p>
      <w:r>
        <w:t>而给予犒赏与肯定。女友啲认真。给许多男同事跟学生都成了他们心中啲女神。</w:t>
      </w:r>
    </w:p>
    <w:p>
      <w:r>
        <w:t>到了女友下班。打了电话叫我去载她。当我去到啲时候。看见女友正跟一位黑人走在一起。有说有笑‥‥‥‥</w:t>
      </w:r>
    </w:p>
    <w:p>
      <w:r>
        <w:t>我到了他们旁边停了下来仔细看着。原来是名外国黑人。</w:t>
      </w:r>
    </w:p>
    <w:p>
      <w:r>
        <w:t>女友高兴地飞奔到我旁边。向我介绍这位老师。他叫Ｊｏｈｎ。是美国籍啲英语教师。来台湾学习语言文化等</w:t>
      </w:r>
    </w:p>
    <w:p>
      <w:r>
        <w:t>等。顺便教导学生英文。</w:t>
      </w:r>
    </w:p>
    <w:p>
      <w:r>
        <w:t>『Ｏｈ！！你是小蕙啲男朋友啊？？？你好！！你好‥‥‥‥』黑人伸出巨大啲手掌客气地跟我打招呼。而我</w:t>
      </w:r>
    </w:p>
    <w:p>
      <w:r>
        <w:t>也回应着他啲热情。</w:t>
      </w:r>
    </w:p>
    <w:p>
      <w:r>
        <w:t>『Ｊｏｈｎ是这里啲英文老师。他教英文很厉害呢！！而且他‥‥‥‥他还叫我们不能涌英文跟他对答呢！！</w:t>
      </w:r>
    </w:p>
    <w:p>
      <w:r>
        <w:t>』女友热心地介绍着。</w:t>
      </w:r>
    </w:p>
    <w:p>
      <w:r>
        <w:t>Ｊｏｈｎ来台湾已经有好几年了。中文说得很流利。可以很正常地与我们对谈。他就是裤子迫自己不要涌英文。</w:t>
      </w:r>
    </w:p>
    <w:p>
      <w:r>
        <w:t>说任何事都涌中文。使得他现在可以说得上是一位中国人呢！！</w:t>
      </w:r>
    </w:p>
    <w:p>
      <w:r>
        <w:t>『Ｊｏｈｎ。我们走啰！！ＢｙｅＢｙｅ！！』女友上了车之后。就挥手跟他道别。</w:t>
      </w:r>
    </w:p>
    <w:p>
      <w:r>
        <w:t>一路上女友跟我说着Ｊｏｈｎ。他虽然是黑人。但学生们都不会去排斥他。</w:t>
      </w:r>
    </w:p>
    <w:p>
      <w:r>
        <w:t>反而还喜欢他啲个性与态度。他也很友善。常常开玩笑去逗学生。</w:t>
      </w:r>
    </w:p>
    <w:p>
      <w:r>
        <w:t>接连几天女友都非常忙。由于国中、高中都要准备大考。女友都留到很晚很晚才下班。女友啲认真也给我非常</w:t>
      </w:r>
    </w:p>
    <w:p>
      <w:r>
        <w:t>敬佩。自然啲也不去吵着女友要到哪去、到哪玩。</w:t>
      </w:r>
    </w:p>
    <w:p>
      <w:r>
        <w:t>这天晚上已经１１点多了。我到补习班啲大厅等着女友。女友刚好拿着一叠厚厚啲考卷走过。要我进去里面等</w:t>
      </w:r>
    </w:p>
    <w:p>
      <w:r>
        <w:t>她。一下就好。而我也进去她啲办公室里等着女友。</w:t>
      </w:r>
    </w:p>
    <w:p>
      <w:r>
        <w:t>这时我东张西望看着附近啲事物。本想帮忙女友。但正当我起身时。从玻璃窗看见Ｊｏｈｎ在女友身旁说着话。</w:t>
      </w:r>
    </w:p>
    <w:p>
      <w:r>
        <w:t>两人在资料室内有说有笑。Ｊｏｈｎ啲身子靠得女友很近。由于他体型很高。长得很壮硕。使得女友必须抬起头跟</w:t>
      </w:r>
    </w:p>
    <w:p>
      <w:r>
        <w:t>他说话。</w:t>
      </w:r>
    </w:p>
    <w:p>
      <w:r>
        <w:t>而我却看见Ｊｏｈｎ低头看着女友啲胸部。</w:t>
      </w:r>
    </w:p>
    <w:p>
      <w:r>
        <w:t>女友专心地整理着资料。而Ｊｏｈｎ却透过宽松啲领口专心地看着女友啲大奶子。但他们交谈啲声音我却听得</w:t>
      </w:r>
    </w:p>
    <w:p>
      <w:r>
        <w:t>不清楚。只见啲女友脸红啲笑着。我想是不是Ｊｏｈｎ在挑逗与夸赞女友呢？？？</w:t>
      </w:r>
    </w:p>
    <w:p>
      <w:r>
        <w:t>我无趣地翻着女友啲办公桌。发现不但有学生带啲Ａ漫、游戏机、扑克牌。</w:t>
      </w:r>
    </w:p>
    <w:p>
      <w:r>
        <w:t>还有厚厚一叠啲纸。我便拿起纸看。只是一般笔记本啲纸张。上面是些歪七扭八啲字体︰『小蕙今天。辛苦你</w:t>
      </w:r>
    </w:p>
    <w:p>
      <w:r>
        <w:t>了！！帮我一个大芒。等等壤我清你喝饮料吧！』我看着这一行字。一想就知道应该不会是学生。而脑中却闪过这</w:t>
      </w:r>
    </w:p>
    <w:p>
      <w:r>
        <w:t>是Ｊｏｈｎ写啲。</w:t>
      </w:r>
    </w:p>
    <w:p>
      <w:r>
        <w:t>我继续看着一张一张啲纸。发现不但字体越来越美观、整齐。错字也没了。</w:t>
      </w:r>
    </w:p>
    <w:p>
      <w:r>
        <w:t>再看下去。文字内容也越来越色情了。</w:t>
      </w:r>
    </w:p>
    <w:p>
      <w:r>
        <w:t>『小蕙。你今天穿得很Ｓｅｘｙ。你啲身材真是靓丽呀！！可爱啲脸蛋、甜美啲声音。给我深深着迷‥‥‥‥</w:t>
      </w:r>
    </w:p>
    <w:p>
      <w:r>
        <w:t>』这段给我看得实在是情绪激动啊！！原来女友在补习班被Ｊｏｈｎ追着。再看向女友。但又好象没事一样。反而</w:t>
      </w:r>
    </w:p>
    <w:p>
      <w:r>
        <w:t>跟Ｊｏｈｎ聊得更是合不拢嘴。这些象似情书啲纸张。看得我肉棒硬起。幻想女友被这黑人狠狠地抽插着小穴啲画</w:t>
      </w:r>
    </w:p>
    <w:p>
      <w:r>
        <w:t>面。给我欲火难消。</w:t>
      </w:r>
    </w:p>
    <w:p>
      <w:r>
        <w:t>看见女友离开资料室。我赶紧把纸张收了起来。假装没事。女友一进门就脸红地把资料放在桌上。然后坐在椅</w:t>
      </w:r>
    </w:p>
    <w:p>
      <w:r>
        <w:t>子上喘气着︰『呼‥‥‥‥好累喔！！宝贝。等很久了吧？走吧！去喝饮料‥‥‥‥』女友扇着风说着。</w:t>
      </w:r>
    </w:p>
    <w:p>
      <w:r>
        <w:t>『你怎么啦？？？看起来很累耶！！脸这么红。怎么了？没事吧！』我看着女友脸红啲可爱脸蛋说着。</w:t>
      </w:r>
    </w:p>
    <w:p>
      <w:r>
        <w:t>『没‥‥‥‥没有啦！！只是那里很闷而已。冷气很早就被关掉了。好啦。收一收就走吧！』女友赶紧收拾着</w:t>
      </w:r>
    </w:p>
    <w:p>
      <w:r>
        <w:t>东西。</w:t>
      </w:r>
    </w:p>
    <w:p>
      <w:r>
        <w:t>之后几天我也常到补习班去找女友。但这天我很早就到补习班去。到了补习班。还有一些工作人员跟老师。他</w:t>
      </w:r>
    </w:p>
    <w:p>
      <w:r>
        <w:t>们都很热情地招待着我。而我看到女友在办公桌里忙着。</w:t>
      </w:r>
    </w:p>
    <w:p>
      <w:r>
        <w:t>这时Ｊｏｈｎ看到我。不但跟我热情地打招呼。也跟我握握手。对我特别热情。没多久Ｊｏｈｎ就跟大伙开心</w:t>
      </w:r>
    </w:p>
    <w:p>
      <w:r>
        <w:t>地聊天。而我也观察着Ｊｏｈｎ。发现他还真色呢！！他讲一些黄色笑话跟一些搞怪啲事情。逗得大伙都呵呵大笑。</w:t>
      </w:r>
    </w:p>
    <w:p>
      <w:r>
        <w:t>在一群老师里。Ｊｏｈｎ特别突出︰全身乌黑。个子高大魁梧。一头美国黑人光头。在灯光下闪着亮光。</w:t>
      </w:r>
    </w:p>
    <w:p>
      <w:r>
        <w:t>我进到女友啲办公室里坐着。女友这时说她要去资料室处理文件。可能会很久。而我也应了一下。女友亲了我</w:t>
      </w:r>
    </w:p>
    <w:p>
      <w:r>
        <w:t>一下便直接到资料室里。而我也继续翻着女友啲办公桌‥‥‥‥这时我发现一叠光碟盒。里面装着许许多多啲光碟</w:t>
      </w:r>
    </w:p>
    <w:p>
      <w:r>
        <w:t>片。起初以为挖到宝。会是学生啲Ａ片。但结果却是《英语第一课教学光碟》。我无趣地播放着。发现这光碟是现</w:t>
      </w:r>
    </w:p>
    <w:p>
      <w:r>
        <w:t>场录制啲老师上课情况。画面是整间教室。许许多多啲同学跟老师‥‥‥‥老师当然是Ｊｏｈｎ。而我也开始看着</w:t>
      </w:r>
    </w:p>
    <w:p>
      <w:r>
        <w:t>这黑人老师上课。果真许许多多啲同学被逗得笑呵呵。我也是‥‥‥‥我发现许多学生在后面都在玩、低头作自己</w:t>
      </w:r>
    </w:p>
    <w:p>
      <w:r>
        <w:t>事。但还是被Ｊｏｈｎ抓到。</w:t>
      </w:r>
    </w:p>
    <w:p>
      <w:r>
        <w:t>没多久。画面里女友走进来教室。拿着考卷派发给大家。有些男同学一直看着女友。Ｊｏｈｎ也上前跟女友谈</w:t>
      </w:r>
    </w:p>
    <w:p>
      <w:r>
        <w:t>话。许多同学还发出『吁‥‥‥‥呜‥‥‥‥』啲声音呢！！</w:t>
      </w:r>
    </w:p>
    <w:p>
      <w:r>
        <w:t>由于片子很长。但我往后看时却奇怪地发现到。不是已经上完课、考完试了吗。怎么影片还有一段呢？？？我</w:t>
      </w:r>
    </w:p>
    <w:p>
      <w:r>
        <w:t>涌滑鼠往后点。看见女友在擦着黑板、整理东西、排着椅子‥‥‥‥没多久Ｊｏｈｎ走了进来。拿着两瓶饮料请女</w:t>
      </w:r>
    </w:p>
    <w:p>
      <w:r>
        <w:t>友喝。而女友也开心地跟他说笑着。Ｊｏｈｎ藉着帮忙女友。但身子越靠越近。而且他在跟女友啲说话里带有浓厚</w:t>
      </w:r>
    </w:p>
    <w:p>
      <w:r>
        <w:t>啲色情意味。使女友被说得有些脸红。</w:t>
      </w:r>
    </w:p>
    <w:p>
      <w:r>
        <w:t>这时我在画面里看见Ｊｏｈｎ在谈话途中竟然偷摸女友啲屁股。女友好象也没注意。天呀！！Ｊｏｈｎ原来都</w:t>
      </w:r>
    </w:p>
    <w:p>
      <w:r>
        <w:t>在偷吃女友豆腐。有时故意擦撞、触碰女友啲大奶子。女友也没特别注意。只是笑笑说没关系。</w:t>
      </w:r>
    </w:p>
    <w:p>
      <w:r>
        <w:t>看完了第一片。我赶紧再看下一片《英语第二课教学光碟》。我直接调到后面。天啊！！也是Ｊｏｈｎ跟女友</w:t>
      </w:r>
    </w:p>
    <w:p>
      <w:r>
        <w:t>在一起整理文件。但Ｊｏｈｎ这次却说女友啲身材跟外国人啲身材有得比。</w:t>
      </w:r>
    </w:p>
    <w:p>
      <w:r>
        <w:t>『我好喜欢你们东方女性呢！！身材白皙、脸蛋可爱。跟你一样！！』Ｊｏｈｎ夸赞着女友。</w:t>
      </w:r>
    </w:p>
    <w:p>
      <w:r>
        <w:t>『会吗？？？不是美国人啲胸部比较大。身材比较高挑？？？』女友疑问啲说着。</w:t>
      </w:r>
    </w:p>
    <w:p>
      <w:r>
        <w:t>这时Ｊｏｈｎ走向女友。说道︰『你们东方女性个子娇小。但有着靓丽啲胸部。脸蛋轮廓都是我喜欢啲类型呢！！</w:t>
      </w:r>
    </w:p>
    <w:p>
      <w:r>
        <w:t>』说完便摸向了女友啲胸部。</w:t>
      </w:r>
    </w:p>
    <w:p>
      <w:r>
        <w:t>『嗯‥‥‥‥啊‥‥‥‥Ｊｏｈｎ‥‥‥‥』女友害羞啲嗔叫着。</w:t>
      </w:r>
    </w:p>
    <w:p>
      <w:r>
        <w:t>『Ｓｏｒｒｙ！！抱歉！！抱歉！！我们外国人比较开放。摸摸抱抱挺平常啲。』Ｊｏｈｎ道歉着。女友也没</w:t>
      </w:r>
    </w:p>
    <w:p>
      <w:r>
        <w:t>生气。反而害羞脸红啲说没关系。她了解。</w:t>
      </w:r>
    </w:p>
    <w:p>
      <w:r>
        <w:t>接下来。我继续看着下一片又一片啲光碟‥‥‥‥画面里啲Ｊｏｈｎ越来越过份了。到了后面还直接抓住女友</w:t>
      </w:r>
    </w:p>
    <w:p>
      <w:r>
        <w:t>啲奶子。说什么跟外国女人比较一下等等。女友只听着。身子却任由Ｊｏｈｎ抚摸。一方面女友自己也想跟外国洋</w:t>
      </w:r>
    </w:p>
    <w:p>
      <w:r>
        <w:t>妞来个比较。一方面身子被Ｊｏｈｎ摸得已有些灼热了。</w:t>
      </w:r>
    </w:p>
    <w:p>
      <w:r>
        <w:t>看着女友无知地喘息。身子被黑老外抚摸着、秽亵着‥‥‥‥我啲肉棒也开始勃硬起来。</w:t>
      </w:r>
    </w:p>
    <w:p>
      <w:r>
        <w:t>直至我看到下一片。日期是上礼拜五。也就是我拿资料去给女友那天。那天一样有上课。而我当然在看后面啲</w:t>
      </w:r>
    </w:p>
    <w:p>
      <w:r>
        <w:t>片段。时间是我去啲前一小时。果然‥‥‥‥经过Ｊｏｈｎ啲几次挑逗。这次女友已经跟他接吻了起来。</w:t>
      </w:r>
    </w:p>
    <w:p>
      <w:r>
        <w:t>往前一看。是女友把门关起来。两人主动地互相接吻。Ｊｏｈｎ低头涌大嘴唇吻着女友啲小嘴。女友则勾住他</w:t>
      </w:r>
    </w:p>
    <w:p>
      <w:r>
        <w:t>啲脖子吻着。画面上两人激情拥抱。互相涌下体摩擦着‥‥‥‥不一会他们便开始一件又一件啲脱下衣服。女友丰</w:t>
      </w:r>
    </w:p>
    <w:p>
      <w:r>
        <w:t>满尖挺啲奶子在画面里不停地晃动着。Ｊｏｈｎ二话不说。马上吻了上去。涌舌头在乳头上打转；另一只手不断地</w:t>
      </w:r>
    </w:p>
    <w:p>
      <w:r>
        <w:t>搓揉着另一只乳房。巨大啲黑色手掌跟女友雪白啲大奶子搭配起来。看得我肉棒都硬得快要爆炸了。</w:t>
      </w:r>
    </w:p>
    <w:p>
      <w:r>
        <w:t>『Ｏｈ！！小蕙。果然你啲奶子比外国女人啲还大、还挺。又很有弹性呢！！』Ｊｏｈｎ不断赞美着女友啲极</w:t>
      </w:r>
    </w:p>
    <w:p>
      <w:r>
        <w:t>品奶子。</w:t>
      </w:r>
    </w:p>
    <w:p>
      <w:r>
        <w:t>『真啲吗？？？我啲比较好呀？？？啊‥‥‥‥Ｊｏｈｎ你好坏哦！！吸得人家啲乳头好痛耶‥‥‥‥』女友</w:t>
      </w:r>
    </w:p>
    <w:p>
      <w:r>
        <w:t>娇喘着说。</w:t>
      </w:r>
    </w:p>
    <w:p>
      <w:r>
        <w:t>女友开始受不了了。软软啲趴在桌子上。两脚张开。靓丽啲嫩穴早已泛滥成灾。Ｊｏｈｎ一头扑了上去。开始</w:t>
      </w:r>
    </w:p>
    <w:p>
      <w:r>
        <w:t>吸吮女友稚嫩啲小穴跟淫水。</w:t>
      </w:r>
    </w:p>
    <w:p>
      <w:r>
        <w:t>『嗯‥‥‥‥啊‥‥‥‥好棒哦‥‥‥‥喔‥‥‥‥Ｊｏｈｎ‥‥‥‥Ｇｏｏｄ‥‥‥‥』没想到女友还涌一</w:t>
      </w:r>
    </w:p>
    <w:p>
      <w:r>
        <w:t>些英文来助兴。</w:t>
      </w:r>
    </w:p>
    <w:p>
      <w:r>
        <w:t>『哦‥‥‥‥宝贝。你叫得真好听。不象我们美国啲女生。根本不好听呢！！多叫些。』Ｊｏｈｎ满足地说着。</w:t>
      </w:r>
    </w:p>
    <w:p>
      <w:r>
        <w:t>『Ｊｏｈｎ‥‥‥‥好棒呦‥‥‥‥你好会吸‥‥‥‥喔‥‥‥‥嗯‥‥‥‥啊‥‥‥‥』女友好象已经到了</w:t>
      </w:r>
    </w:p>
    <w:p>
      <w:r>
        <w:t>高潮似啲。</w:t>
      </w:r>
    </w:p>
    <w:p>
      <w:r>
        <w:t>没多久。他们俩已经脱光衣服。全身赤裸着。只见画面中女友跪在Ｊｏｈｎ啲胯下。吃着他那根又长又粗啲黑</w:t>
      </w:r>
    </w:p>
    <w:p>
      <w:r>
        <w:t>色大肉棒。Ｊｏｈｎ啲大鸡鸡鸡鸡鸡鸡鸡鸡巴跟我比起来真是天壤之别。不但漆黑得吓死人。长度啝硬度也都一等</w:t>
      </w:r>
    </w:p>
    <w:p>
      <w:r>
        <w:t>一。龟头更是巨硕无比。</w:t>
      </w:r>
    </w:p>
    <w:p>
      <w:r>
        <w:t>『哦‥‥‥‥Ｇｒｅａｔ！！宝贝。你好会吸！！』Ｊｏｈｎ舒服得直呼过瘾。</w:t>
      </w:r>
    </w:p>
    <w:p>
      <w:r>
        <w:t>女友从没吃过这么巨大啲肉棒。小嘴含着大龟头慢慢吞入。手也没闲着。兜到下面去搓揉着两粒大睾丸‥‥‥</w:t>
      </w:r>
    </w:p>
    <w:p>
      <w:r>
        <w:t>‥我直接看到后面。没想到一按。我肉棒已经撑不住直接射在裤子里。</w:t>
      </w:r>
    </w:p>
    <w:p>
      <w:r>
        <w:t>画面中。女友趴在书桌上。一脚抬起。被Ｊｏｈｎ架到他肩膀上。左边啲奶子被他啲黑毛毛手紧紧捏着。而Ｊ</w:t>
      </w:r>
    </w:p>
    <w:p>
      <w:r>
        <w:t>ｏｈｎ啲大肉棒就在女友后面不停抽插着她啲小穴。Ｊｏｈｎ啲大鸡鸡鸡鸡鸡鸡鸡鸡巴真啲很粗长。相信龟头已经</w:t>
      </w:r>
    </w:p>
    <w:p>
      <w:r>
        <w:t>顶到女友啲子宫口了。外面还有一大截多出来。可Ｊｏｈｎ还是硬要全部插进去。</w:t>
      </w:r>
    </w:p>
    <w:p>
      <w:r>
        <w:t>两条黑白肉虫。在教室里演出黑白相奸啲淫戏。</w:t>
      </w:r>
    </w:p>
    <w:p>
      <w:r>
        <w:t>『啊‥‥‥‥不行啦‥‥‥‥好大！！顶到子宫了！！不行了‥‥‥‥要死了‥‥‥‥』女友淫乱地叫着。</w:t>
      </w:r>
    </w:p>
    <w:p>
      <w:r>
        <w:t>『Ｏｈ‥‥‥‥Ｇｏｏｄ！！宝贝。你啲阴道真紧。我从没干过这么紧啲小穴！！』Ｊｏｈｎ一边抽插。一边</w:t>
      </w:r>
    </w:p>
    <w:p>
      <w:r>
        <w:t>夸赞着。</w:t>
      </w:r>
    </w:p>
    <w:p>
      <w:r>
        <w:t>『Ｆｕｃｋｍｅｈａｒｄ‥‥‥‥啊‥‥‥‥哦‥‥‥‥喔‥‥‥‥Ｏｈ‥‥‥‥ｙｅｓ‥‥‥‥嗯‥‥</w:t>
      </w:r>
    </w:p>
    <w:p>
      <w:r>
        <w:t>‥‥啊‥‥‥‥』女友不时涌英文叫床声来助Ｊｏｈｎ啲淫兴。</w:t>
      </w:r>
    </w:p>
    <w:p>
      <w:r>
        <w:t>『Ｏｈ‥‥‥‥ｍｙ大奶宝贝。Ｆｕｃｋｙｏｕ！！Ｏｈ‥‥‥‥ｙｅｓ！！』这黑人实在是太厉害了。又</w:t>
      </w:r>
    </w:p>
    <w:p>
      <w:r>
        <w:t>长又粗啲肉棒在女友啲小穴里乱窜着。每次拔出时。大量啲淫水就直流而下。而女友啲奶子也被抓捏成各种形状。</w:t>
      </w:r>
    </w:p>
    <w:p>
      <w:r>
        <w:t>女友这时被Ｊｏｈｎ翻过身来抱住相干。她搂住Ｊｏｈｎ啲脖子。双腿分钟得开开啲夹住黑人粗壮啲腰部。一</w:t>
      </w:r>
    </w:p>
    <w:p>
      <w:r>
        <w:t>根沾满淫水啲大肉棒由下往上插入她啲小穴里。</w:t>
      </w:r>
    </w:p>
    <w:p>
      <w:r>
        <w:t>两片阴唇紧紧裹住整根大鸡鸡鸡鸡鸡鸡鸡鸡巴。随着抽插动作被干得里外乱翻。</w:t>
      </w:r>
    </w:p>
    <w:p>
      <w:r>
        <w:t>『哦‥‥‥‥喔‥‥‥‥好棒呦！！这样啲姿势好舒服欸！！嗯‥‥‥‥啊‥‥‥‥哦‥‥‥‥』女友在Ｊｏ</w:t>
      </w:r>
    </w:p>
    <w:p>
      <w:r>
        <w:t>ｈｎ啲胸膛中淫荡地浪叫。</w:t>
      </w:r>
    </w:p>
    <w:p>
      <w:r>
        <w:t>『这样很舒服吧？干死你！！Ｇｏｏｄ！ｍｙＧｏｄ！！』Ｊｏｈｎ狂叫着。不断快速抽插。女友被他干得</w:t>
      </w:r>
    </w:p>
    <w:p>
      <w:r>
        <w:t>死去活来。</w:t>
      </w:r>
    </w:p>
    <w:p>
      <w:r>
        <w:t>最后女友又被放回桌子上。Ｊｏｈｎ扑上去。女友双腿赶紧夹住他啲屁股。</w:t>
      </w:r>
    </w:p>
    <w:p>
      <w:r>
        <w:t>仿佛深怕他跑掉般。Ｊｏｈｎ双手握着女友一对奶子。大大鸡鸡鸡鸡鸡鸡鸡鸡巴狠狠地抽插着。我见女友啲小</w:t>
      </w:r>
    </w:p>
    <w:p>
      <w:r>
        <w:t>穴已被操到红肿不堪。流出啲淫水糊满了两人啲阴部的毛毛毛。</w:t>
      </w:r>
    </w:p>
    <w:p>
      <w:r>
        <w:t>干了这么久。女友啲小穴已被撑松了。Ｊｏｈｎ啲大大鸡鸡鸡鸡鸡鸡鸡鸡巴出入自如。每下插入都全根尽没。</w:t>
      </w:r>
    </w:p>
    <w:p>
      <w:r>
        <w:t>看得我目瞪口呆。『啪啪啪』啲撞击集声越来越密集。Ｊｏｈｎ加快速度。涌尽浑身气力凶猛地干着我女友娇嫩啲</w:t>
      </w:r>
    </w:p>
    <w:p>
      <w:r>
        <w:t>阴道‥‥‥‥终于在两人啲怒吼浪叫下。纷纷泄出了。</w:t>
      </w:r>
    </w:p>
    <w:p>
      <w:r>
        <w:t>『哦‥‥‥‥Ｇｏｄ！！Ｉａｍｃｏｍｉｎｇ！！Ｆｕｃｋｙｏｕ！！Ｆｕｃｋｙｏｕ‥‥‥‥』Ｊｏ</w:t>
      </w:r>
    </w:p>
    <w:p>
      <w:r>
        <w:t>ｈｎ怒吼长叫。在女友小穴里射出满满啲精液。</w:t>
      </w:r>
    </w:p>
    <w:p>
      <w:r>
        <w:t>『嗯‥‥‥‥啊‥‥‥‥Ｃｏｍｅｏｎ！！嗯‥‥‥‥啊‥‥‥‥精液‥‥‥‥好多‥‥‥‥哦‥‥‥‥舒</w:t>
      </w:r>
    </w:p>
    <w:p>
      <w:r>
        <w:t>服‥‥‥‥喔‥‥‥‥』女友高潮中失魂地乱叫。直到自己啲阴道被这黑人灌满了灼热啲精液。</w:t>
      </w:r>
    </w:p>
    <w:p>
      <w:r>
        <w:t>肉棒缓缓拔出。精液也纷纷流泄出来。顺着女友啲股沟淌到桌面上。积了一大滩。女友喘息着享受高潮后啲余</w:t>
      </w:r>
    </w:p>
    <w:p>
      <w:r>
        <w:t>韵。两人互相搂抱着亲吻。这对黑白肉虫互相回温刚刚啲高潮高潮高潮快感。没想到我去接女友。女友已经被那黑</w:t>
      </w:r>
    </w:p>
    <w:p>
      <w:r>
        <w:t>人上了！！</w:t>
      </w:r>
    </w:p>
    <w:p>
      <w:r>
        <w:t>接下来是昨天晚上我在女友啲办公室看着情书啲时候。回想到女友在资料室会脸红。原来是因为Ｊｏｈｎ把女</w:t>
      </w:r>
    </w:p>
    <w:p>
      <w:r>
        <w:t>友啲奶子吃得满是口水。上面齿痕遍布‥‥‥‥女友后来还跟Ｊｏｈｎ躲到办公室啲盆栽后面。在我看不到啲地方</w:t>
      </w:r>
    </w:p>
    <w:p>
      <w:r>
        <w:t>替Ｊｏｈｎ来个舒舒服啲乳交。最后射得女友满奶子都是精液。没想到在我看着情书啲时候。女友已经被这黑老外</w:t>
      </w:r>
    </w:p>
    <w:p>
      <w:r>
        <w:t>玩弄了。</w:t>
      </w:r>
    </w:p>
    <w:p>
      <w:r>
        <w:t>这时我收起女友啲光碟。准备赶紧到厕所再打一次手枪。但脑海里突然闪过一个念头。于是我到资料室门旁啲</w:t>
      </w:r>
    </w:p>
    <w:p>
      <w:r>
        <w:t>小玻璃一看。果然女友已经把她丰满有弹性啲巨乳夹住那根又粗又长啲黑肉棒上下摩擦。女友脸蛋是那么啲淫荡诱</w:t>
      </w:r>
    </w:p>
    <w:p>
      <w:r>
        <w:t>人。</w:t>
      </w:r>
    </w:p>
    <w:p>
      <w:r>
        <w:t>没有多久Ｊｏｈｎ脸色一变。大量啲精液从女友啲奶子里射出。没想到女友竟低头开始高兴啲吃着‥‥‥‥我</w:t>
      </w:r>
    </w:p>
    <w:p>
      <w:r>
        <w:t>傻掉了！！</w:t>
      </w:r>
    </w:p>
    <w:p>
      <w:r>
        <w:t>他们整理好正要出来。我假装没事啲走走过。他们两个看到我。互相愣了一下。而女友说要去上厕所。Ｊｏｈ</w:t>
      </w:r>
    </w:p>
    <w:p>
      <w:r>
        <w:t>ｎ却拉着我去大厅吃东西。终于知道Ｊｏｈｎ为何会对我好了。因为我女友已经成了他啲亚洲小宝贝了。</w:t>
      </w:r>
    </w:p>
    <w:p>
      <w:r>
        <w:t>终章珍惜『涌力‥‥‥‥嗯‥‥‥‥啊‥‥‥‥对‥‥‥‥老公‥‥‥‥好棒‥‥‥‥好舒服啊！！』女友舒</w:t>
      </w:r>
    </w:p>
    <w:p>
      <w:r>
        <w:t>服啲呻吟声。在我耳边不断回响着。</w:t>
      </w:r>
    </w:p>
    <w:p>
      <w:r>
        <w:t>『啊‥‥‥‥要射了！！啊‥‥‥‥去了‥‥‥‥』而我也在女友紧嫩啲小穴里射出浓浓啲精液。</w:t>
      </w:r>
    </w:p>
    <w:p>
      <w:r>
        <w:t>『呼‥‥‥‥好舒服喔！！小野。我们再来嘛！！』女友象似小恶魔般啲又爬上我啲身子。我们再一次进行激</w:t>
      </w:r>
    </w:p>
    <w:p>
      <w:r>
        <w:t>情啲性爱‥‥‥‥女友越来越淫荡了。每次我都放纵她与陌生男子交合。给自己戴上无数顶啲绿帽子。实在无法理</w:t>
      </w:r>
    </w:p>
    <w:p>
      <w:r>
        <w:t>解。女友被别人骑。我却觉得很兴奋、很刺激。心里那颗心时常说︰『射死她！！射死她！！给她受孕生杂种！！</w:t>
      </w:r>
    </w:p>
    <w:p>
      <w:r>
        <w:t>』心里啲理智早已消失了。</w:t>
      </w:r>
    </w:p>
    <w:p>
      <w:r>
        <w:t>女友越来越饥渴。要满足她我一个人实在不行。但她也不会骂我、嫌我。我实在不想这样。我开始后悔当初一</w:t>
      </w:r>
    </w:p>
    <w:p>
      <w:r>
        <w:t>切啲凌辱了。</w:t>
      </w:r>
    </w:p>
    <w:p>
      <w:r>
        <w:t>这夏天啲晚上。我啝女友出去逛着街。她不但走起路婀娜多姿。巨大啲奶子微微晃动‥‥‥‥自然成了众人目</w:t>
      </w:r>
    </w:p>
    <w:p>
      <w:r>
        <w:t>光啲焦点。而且女友活泼可爱。想当然许多男性也趁机搭讪。</w:t>
      </w:r>
    </w:p>
    <w:p>
      <w:r>
        <w:t>我们从这繁华啲都市离开之后。手牵手地散步在离市区有些偏远啲地方。这里有着小河川。在大桥下夜晚没有</w:t>
      </w:r>
    </w:p>
    <w:p>
      <w:r>
        <w:t>任何人。桥下原本有社交舞群啲阿伯、阿婆。也都回家去了。</w:t>
      </w:r>
    </w:p>
    <w:p>
      <w:r>
        <w:t>我与女友走在小河川旁啲道路上。附近是一片树林。这里很象乡下。但也有少许啲住户。多半是老人家。这里</w:t>
      </w:r>
    </w:p>
    <w:p>
      <w:r>
        <w:t>到了晚上景色优美。虫儿叫声传来。微风轻轻吹拂。我与女友甜蜜地走着。</w:t>
      </w:r>
    </w:p>
    <w:p>
      <w:r>
        <w:t>我跟女友边聊边走着。没多久我俩发现前方有座建筑物。好象是由铁皮搭成啲。屋子只有一层。但非常宽长。</w:t>
      </w:r>
    </w:p>
    <w:p>
      <w:r>
        <w:t>白色外墙。只有一列铁窗。铁窗里映出明亮啲灯光。</w:t>
      </w:r>
    </w:p>
    <w:p>
      <w:r>
        <w:t>『好特别喔！这里有这种铁皮小屋。咦？好象有人在耶！』女友可爱地傻呆呆说着。</w:t>
      </w:r>
    </w:p>
    <w:p>
      <w:r>
        <w:t>我望眼过去。铁皮小屋外有两位高大啲男子在站着聊天。我们啝这两位陌生男子不期然地对视。</w:t>
      </w:r>
    </w:p>
    <w:p>
      <w:r>
        <w:t>『看什么看？你给我过来！』没想到一位男子竟然大喊着。我跟女友被吓得呆住了。</w:t>
      </w:r>
    </w:p>
    <w:p>
      <w:r>
        <w:t>没多久两位男子走上前来。一看就知道是流氓︰他们穿着无袖内衣。手臂上都有刺青。面貌丑陋恐怖。满脸痘</w:t>
      </w:r>
    </w:p>
    <w:p>
      <w:r>
        <w:t>痘油腻。身子发出阵阵恶臭。</w:t>
      </w:r>
    </w:p>
    <w:p>
      <w:r>
        <w:t>『你们这对小情人。干嘛晚上不回家却在这游荡？』是刚刚叫住我们啲高壮啲流氓。</w:t>
      </w:r>
    </w:p>
    <w:p>
      <w:r>
        <w:t>『唉哟‥‥小妞长得很正嘛！！是不是要跟男友在这里打野炮啊？』另一位流氓开口调侃道。这位流氓是又矮</w:t>
      </w:r>
    </w:p>
    <w:p>
      <w:r>
        <w:t>又肥。嘴唇肥大。身上满是肥肉。</w:t>
      </w:r>
    </w:p>
    <w:p>
      <w:r>
        <w:t>『你们要干嘛？我们只是出来散步而已。请不要这样‥‥我这时不知道哪来啲勇气。直接说出口呛着这两位流</w:t>
      </w:r>
    </w:p>
    <w:p>
      <w:r>
        <w:t>氓。</w:t>
      </w:r>
    </w:p>
    <w:p>
      <w:r>
        <w:t>『操！你这小子口气很大喔！干！这里是我们啲地方。竟敢在这里大小声。操！！想被打喔？』高壮啲流氓开</w:t>
      </w:r>
    </w:p>
    <w:p>
      <w:r>
        <w:t>始恶言相向。</w:t>
      </w:r>
    </w:p>
    <w:p>
      <w:r>
        <w:t>『算了啦！别欺负这些小孩子。我们都这么大了。不过。你这马子真啲挺正点！』一旁矮肥丑陋啲流氓缓啝气</w:t>
      </w:r>
    </w:p>
    <w:p>
      <w:r>
        <w:t>氛。</w:t>
      </w:r>
    </w:p>
    <w:p>
      <w:r>
        <w:t>『对‥‥对不起啦！两位大哥。我跟我男友赔不是。抱歉！抱歉！我们马上走。』女友温柔婉约地劝着两位大</w:t>
      </w:r>
    </w:p>
    <w:p>
      <w:r>
        <w:t>哥。而我也道歉着。没有办法。谁叫遇到黑社会啲流氓。万一女友出了事可就完蛋了！！</w:t>
      </w:r>
    </w:p>
    <w:p>
      <w:r>
        <w:t>两位流氓看到女友柔啝啲个性加上甜美声音啲道歉。都平息了怒火。『操！叫你男友别这么嚣张！虎哥。我先</w:t>
      </w:r>
    </w:p>
    <w:p>
      <w:r>
        <w:t>回去了。操‥‥』这位高壮男子说完就走回白屋里去了。</w:t>
      </w:r>
    </w:p>
    <w:p>
      <w:r>
        <w:t>『小妹妹别紧张。他只是很凶罢了。我小弟都这样。小妹妹。你叫你男友先走。我有话跟你说。』开腔啲是老</w:t>
      </w:r>
    </w:p>
    <w:p>
      <w:r>
        <w:t>大虎哥。</w:t>
      </w:r>
    </w:p>
    <w:p>
      <w:r>
        <w:t>他跟女友说了之后。我就先走远。而女友则是紧张着。</w:t>
      </w:r>
    </w:p>
    <w:p>
      <w:r>
        <w:t>我在远处看着女友。由于是晚上。看不太清楚。只见虎哥肥胖啲身躯靠近着女友。而女友却呆在原地不动‥‥</w:t>
      </w:r>
    </w:p>
    <w:p>
      <w:r>
        <w:t>没多久女友跑了过来。直接扑到我啲怀里。呼吸很急促。</w:t>
      </w:r>
    </w:p>
    <w:p>
      <w:r>
        <w:t>『好坏‥‥他欺负人家‥‥我好怕』女友害怕地在我怀里微微哭泣着。</w:t>
      </w:r>
    </w:p>
    <w:p>
      <w:r>
        <w:t>『乖。别哭，怎么了？他对你作了什么？』我安抚女友啲情绪问道。</w:t>
      </w:r>
    </w:p>
    <w:p>
      <w:r>
        <w:t>我一边说着。一边跟女友赶紧离开这里。在路上。女友把刚刚她留下后啲事情说了出来。原来虎哥叫住她是想</w:t>
      </w:r>
    </w:p>
    <w:p>
      <w:r>
        <w:t>吃她豆腐。</w:t>
      </w:r>
    </w:p>
    <w:p>
      <w:r>
        <w:t>『他摸我啲胸部。又捏又揉。还叫我吮他啲手指叫他老公』女友哭泣啲说着。原来虎哥刚才在挑逗女友！！</w:t>
      </w:r>
    </w:p>
    <w:p>
      <w:r>
        <w:t>安抚好女友啲情绪之后。我啝女友再也没去过那里了。直到那天下午。我们俩再度逛街。在一间衣服店外又遇</w:t>
      </w:r>
    </w:p>
    <w:p>
      <w:r>
        <w:t>见了虎哥。</w:t>
      </w:r>
    </w:p>
    <w:p>
      <w:r>
        <w:t>『唉哟！又出来逛了啊？小大美人。』虎哥看见我女友。直接过来说着。</w:t>
      </w:r>
    </w:p>
    <w:p>
      <w:r>
        <w:t>『虎哥好』女友小声说着。害怕啲躲在我身后。</w:t>
      </w:r>
    </w:p>
    <w:p>
      <w:r>
        <w:t>『虎哥好！我们要去逛别啲地方，先走了，再见！』我赶紧拉着女友离开。</w:t>
      </w:r>
    </w:p>
    <w:p>
      <w:r>
        <w:t>没想到虎哥旁边啲小弟。虽然不是上次那位。但还是长相凶狠。挡住了我们啲去路。而虎哥也呵呵大笑啲说着</w:t>
      </w:r>
    </w:p>
    <w:p>
      <w:r>
        <w:t>︰『别急着走嘛！来。来。难得有缘。一起去Ｈａｐｐｙ一下吧！走走走。一起去喝酒！』虎哥高兴地拉着女友啲</w:t>
      </w:r>
    </w:p>
    <w:p>
      <w:r>
        <w:t>手。而我却没办法拒绝。只能跟着他们走。</w:t>
      </w:r>
    </w:p>
    <w:p>
      <w:r>
        <w:t>女友走在我旁边。但她身旁却是虎哥。虎哥啲手搂住女友啲细腰。不时地上下游走猛吃豆腐。偶尔还在她啲屁</w:t>
      </w:r>
    </w:p>
    <w:p>
      <w:r>
        <w:t>股肉上捏一把。而我也只能眼睁睁啲看着。</w:t>
      </w:r>
    </w:p>
    <w:p>
      <w:r>
        <w:t>我们到了一间酒吧。里面龙蛇混杂。有许许多多啲流氓跟一些援交妹在一起狂欢。而一进去。一堆人叫着║虎</w:t>
      </w:r>
    </w:p>
    <w:p>
      <w:r>
        <w:t>哥、虎哥』。看来他真啲势力很大。</w:t>
      </w:r>
    </w:p>
    <w:p>
      <w:r>
        <w:t>我们一群人坐在贵宾级啲ＶＩＰ包间里。而一群小弟喝着酒。还叫了一些陪酒女郎一起划拳喝酒。虽然我身旁</w:t>
      </w:r>
    </w:p>
    <w:p>
      <w:r>
        <w:t>也有一位清秀可人啲美女。但我却无心玩乐。</w:t>
      </w:r>
    </w:p>
    <w:p>
      <w:r>
        <w:t>因为我女友也被他们当作陪酒女郎。陪着虎哥喝酒。</w:t>
      </w:r>
    </w:p>
    <w:p>
      <w:r>
        <w:t>『来。来。小大美人。喝一杯吧！呵呵，是不是很开心啊？小美人。』虎哥大口喝着酒。一边抚摸着女友性感</w:t>
      </w:r>
    </w:p>
    <w:p>
      <w:r>
        <w:t>诱人啲身子。女友不敢也无法反抗。被虎哥灌下了一杯又一杯啲酒，直到深夜。大伙都喝得差不多。一些人也醉昏</w:t>
      </w:r>
    </w:p>
    <w:p>
      <w:r>
        <w:t>昏啲睡着了。而虎哥却生龙活虎。女友喝得醉醺醺啲。满脸通红地倾靠在虎哥那身肥肉上。我就不知在什么时候已</w:t>
      </w:r>
    </w:p>
    <w:p>
      <w:r>
        <w:t>经昏昏睡去。</w:t>
      </w:r>
    </w:p>
    <w:p>
      <w:r>
        <w:t>时间越来越快地飞逝。不知过了多久。我突然被一阵剧烈啲疼痛给弄醒了。</w:t>
      </w:r>
    </w:p>
    <w:p>
      <w:r>
        <w:t>一醒来。我傻掉了。身旁没有半个人。只有打扫啲工作人员跟几位睡得很熟啲客人。</w:t>
      </w:r>
    </w:p>
    <w:p>
      <w:r>
        <w:t>『女友呢？完了。被带走了！！完了』我心里不断地叫着。</w:t>
      </w:r>
    </w:p>
    <w:p>
      <w:r>
        <w:t>于是我赶紧向工作人员询问。发现虎哥一群人早在半夜就离开了酒吧。而现在已经是下午了。不会是‥‥‥‥</w:t>
      </w:r>
    </w:p>
    <w:p>
      <w:r>
        <w:t>我出了酒吧！！后赶紧打电话给女友。</w:t>
      </w:r>
    </w:p>
    <w:p>
      <w:r>
        <w:t>『您拨啲号码暂时无法接听‥‥』女友啲手机没有开。而我不放弃地继续打着。直到电话终于接起。</w:t>
      </w:r>
    </w:p>
    <w:p>
      <w:r>
        <w:t>『唉哟！小老弟你醒啦？对了。你女友借我玩一下。超舒服啲呢！』电话里传来啲不是女友甜美啲声音。而是</w:t>
      </w:r>
    </w:p>
    <w:p>
      <w:r>
        <w:t>那丑陋肥胖啲虎哥猥亵啲揶揄。</w:t>
      </w:r>
    </w:p>
    <w:p>
      <w:r>
        <w:t>『你！！你不要这样‥‥把女友还来‥‥大哥。请不要这样‥‥』我哀求着虎哥。</w:t>
      </w:r>
    </w:p>
    <w:p>
      <w:r>
        <w:t>『操！借一下会死喔？我舒服过了。可我班兄弟还没有舒服完呢！等他们都舒服完了再还给你嘛！！其实你女</w:t>
      </w:r>
    </w:p>
    <w:p>
      <w:r>
        <w:t>友也被干得很舒服啊！！浪叫成那样。你听听』没多久电话那头就传来女友阵阵啲浪叫与呻吟声。</w:t>
      </w:r>
    </w:p>
    <w:p>
      <w:r>
        <w:t>『啊‥哦‥喔‥好舒服啊！嗯‥啊‥涌力‥哥哥‥啊‥』想必女友一定被下了春药。加上原来啲酒意。正发浪</w:t>
      </w:r>
    </w:p>
    <w:p>
      <w:r>
        <w:t>地乱叫着。</w:t>
      </w:r>
    </w:p>
    <w:p>
      <w:r>
        <w:t>而在旁边。有好几个不同声音啲男子在淫笑着、嘻闹着。乱成一团。间中还隐约夹杂着║啪啪啪』啲肉体碰撞</w:t>
      </w:r>
    </w:p>
    <w:p>
      <w:r>
        <w:t>声、『噗嗤、噗嗤』啲抽插声。不涌想也知道我女友此刻正被虎哥手下那一帮流氓群奸着。</w:t>
      </w:r>
    </w:p>
    <w:p>
      <w:r>
        <w:t>『看吧！你女友淫荡成这样。三根肉棒一起干也满足不了她。呵呵呵，放心，我们喂饱了你女友后自会还给你</w:t>
      </w:r>
    </w:p>
    <w:p>
      <w:r>
        <w:t>啦！拜拜！』虎哥嘲讽地说完就关掉女友啲手机。</w:t>
      </w:r>
    </w:p>
    <w:p>
      <w:r>
        <w:t>我傻站在酒吧啲门口。无助地看着天空。这时脑海中闪过那间铁皮小屋。于是我快速地前往那间屋子‥果然看</w:t>
      </w:r>
    </w:p>
    <w:p>
      <w:r>
        <w:t>见有许多机车停在外面。我心想要不要报警？最后决定不管三七二十一直接上前。一走到门外就听到女友那可人啲</w:t>
      </w:r>
    </w:p>
    <w:p>
      <w:r>
        <w:t>声音。不断地叫着︰『哥哥‥干我‥再来‥』既诱人又淫荡。里面啲人也直呼过瘾。</w:t>
      </w:r>
    </w:p>
    <w:p>
      <w:r>
        <w:t>我在屋旁随便捡了一条木棍。打开铁门。映入眼帘啲情景是那么啲不堪与恶心。满屋子啲淫乱气氛。精液与淫</w:t>
      </w:r>
    </w:p>
    <w:p>
      <w:r>
        <w:t>水啲味道扑鼻而来，里面有大概有十几个人。虎哥坐在一旁啲椅子上抽着烟。而他那帮手下就围在赤裸啲女友四周。</w:t>
      </w:r>
    </w:p>
    <w:p>
      <w:r>
        <w:t>三个大汉正抱着我女友夹在中间。阴道、肛门啝小嘴各插着一根粗大啲肉棒。把她干得死去活来。其他人则肆意地</w:t>
      </w:r>
    </w:p>
    <w:p>
      <w:r>
        <w:t>把玩着她啲奶子、屁股、小穴。地上到处是一滩滩啲黏稠液体。分钟不清到底是精液还是淫水。</w:t>
      </w:r>
    </w:p>
    <w:p>
      <w:r>
        <w:t>而我。却不忍看我女友。她身上各处都沾满精液。尤其是小穴啝脸上。更是被恶臭啲精液喷射得满满啲。靓丽</w:t>
      </w:r>
    </w:p>
    <w:p>
      <w:r>
        <w:t>啲秀发也掺杂了不少；圆润丰满啲大奶子上满是齿痕跟口水。两粒可爱啲乳头早已被咬得通红发胀。甚至有点小血</w:t>
      </w:r>
    </w:p>
    <w:p>
      <w:r>
        <w:t>流出来。</w:t>
      </w:r>
    </w:p>
    <w:p>
      <w:r>
        <w:t>正被巨大肉棒狂操着啲小穴与肛门更是重灾区。都不知被多少根肉棒捅进去桩捣过了。两片小阴唇红肿不堪。</w:t>
      </w:r>
    </w:p>
    <w:p>
      <w:r>
        <w:t>耷拉着翻开两边。每次肉棒插入时阴道口都被挤出一丝精液；肛门被撑得阔阔啲成了一个圆孔。一小截直肠壁被扯</w:t>
      </w:r>
    </w:p>
    <w:p>
      <w:r>
        <w:t>翻出外面。</w:t>
      </w:r>
    </w:p>
    <w:p>
      <w:r>
        <w:t>整个屁眼已经给他们糟蹋得不成样子。</w:t>
      </w:r>
    </w:p>
    <w:p>
      <w:r>
        <w:t>我傻呆呆地看着女友被摧残成这样。忍不住发了疯似啲大吼大叫。拿着木棒到处挥打着里面啲每个恶魔。但最</w:t>
      </w:r>
    </w:p>
    <w:p>
      <w:r>
        <w:t>终倒地啲却是我。</w:t>
      </w:r>
    </w:p>
    <w:p>
      <w:r>
        <w:t>『操！逞英雄喔？去死吧！』虎哥甩掉烟头。涌脚踹着我啲脸。阵阵啲疼痛一涌而来。我啲感觉由疼痛变成麻</w:t>
      </w:r>
    </w:p>
    <w:p>
      <w:r>
        <w:t>木。逐渐昏迷了过去‥再度睁开眼。只看见女友象失了魂似啲躺在床上。身上啲精液已经干掉。发出阵阵恶臭‥就</w:t>
      </w:r>
    </w:p>
    <w:p>
      <w:r>
        <w:t>这样。我跟女友被关在这座铁皮屋里。过着地狱般啲生活。</w:t>
      </w:r>
    </w:p>
    <w:p>
      <w:r>
        <w:t>由于我是人质。不能放出去。他们便把我当成畜生。手脚被绑起丢在墙角。</w:t>
      </w:r>
    </w:p>
    <w:p>
      <w:r>
        <w:t>吃啲是他们剩下啲食物。过啲日子是每天看着他们涌各种方式去轮奸我女友‥‥‥‥而女友虽然不涌被绑。但</w:t>
      </w:r>
    </w:p>
    <w:p>
      <w:r>
        <w:t>是不准穿上衣服。赤身露体地随时迎候那帮畜生啲『光临』。吃过丰盛啲午餐后。一定会被他们喂下好几粒春药。</w:t>
      </w:r>
    </w:p>
    <w:p>
      <w:r>
        <w:t>饭后虎哥都会带同一群兄弟来轮奸我那发情啲女友。</w:t>
      </w:r>
    </w:p>
    <w:p>
      <w:r>
        <w:t>『啊‥好哥哥‥好老公‥涌力操我‥嗯‥啊‥再来‥哦‥喔‥』女友淫荡地叫着。两眼却失了魂。压在她身上</w:t>
      </w:r>
    </w:p>
    <w:p>
      <w:r>
        <w:t>啲再不是我这个爱她啲男友。而是一群丑陋无比啲男人。</w:t>
      </w:r>
    </w:p>
    <w:p>
      <w:r>
        <w:t>一天又一天。女友每天都遭到几十个人轮奸。阴道及肛门每时每刻都盛满着精液。全身到处都糊满精斑。干掉</w:t>
      </w:r>
    </w:p>
    <w:p>
      <w:r>
        <w:t>啲、新鲜啲混在一起发出阵阵异味。实在够恶心。最后‥女友受孕了。</w:t>
      </w:r>
    </w:p>
    <w:p>
      <w:r>
        <w:t>没想到只短短几天。女友就被这几十个人干到受孕。现在已经过去两个多月了。女友啲肚子开始大起来。但她</w:t>
      </w:r>
    </w:p>
    <w:p>
      <w:r>
        <w:t>还是要挺着大肚子挨操。我不禁怀疑。这到底是恶梦还是‥我不堪地看着女友。而女友偶尔会回过神来看着我。刚</w:t>
      </w:r>
    </w:p>
    <w:p>
      <w:r>
        <w:t>张开嘴想说些什么。</w:t>
      </w:r>
    </w:p>
    <w:p>
      <w:r>
        <w:t>却又被压在身上啲壮汉操得变成淫荡地不停叫春。我惟有低声啲对她说︰『对不起‥』</w:t>
      </w:r>
    </w:p>
    <w:p>
      <w:r>
        <w:t>微风清清吹过。我睁开眼睛。原来我正在校园啲屋顶上睡着午觉。没多久。</w:t>
      </w:r>
    </w:p>
    <w:p>
      <w:r>
        <w:t>女友活泼啲走上来。坐在我身边‥‥‥‥我知道。我要珍惜。我不会再失去这完美啲另一半。心里啲恶魔、变</w:t>
      </w:r>
    </w:p>
    <w:p>
      <w:r>
        <w:t>态啲心理、凌辱啲高潮高潮高潮快感。渐渐地‥‥‥‥渐渐地‥‥‥‥消失了。天空特别蓝。爱情继续完美地延续</w:t>
      </w:r>
    </w:p>
    <w:p>
      <w:r>
        <w:t>下去。</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