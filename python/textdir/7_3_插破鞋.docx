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插破鞋</w:t>
      </w:r>
    </w:p>
    <w:p>
      <w:r>
        <w:t>.</w:t>
      </w:r>
    </w:p>
    <w:p>
      <w:r>
        <w:t>我是个忙碌的上班一族，每天从家里穿梭与公司之间，由于家离公司很近，每天为了避开那拥挤的交通，我选</w:t>
      </w:r>
    </w:p>
    <w:p>
      <w:r>
        <w:t>择步行，每天在上班的途中，都会遇到一群擦皮鞋的大婶，她们三五个人坐在路边，她们的工具其实也很简单，就</w:t>
      </w:r>
    </w:p>
    <w:p>
      <w:r>
        <w:t>是带一个她们自己做的简易凳子，她们坐在其中一头，另外一头可以放我们的皮鞋。那天早晨我走在路上看到时间</w:t>
      </w:r>
    </w:p>
    <w:p>
      <w:r>
        <w:t>还早，就坐下来擦鞋，每次都是坐在她们的塑料凳子上，今天我坐的竟然是一张可以折叠的椅子，我一看这个是新</w:t>
      </w:r>
    </w:p>
    <w:p>
      <w:r>
        <w:t>来的，我就问她：「你是新来的啊？」，「恩，我以前是在解放路那边的，这两天那边的城管比较严，我才来这边</w:t>
      </w:r>
    </w:p>
    <w:p>
      <w:r>
        <w:t>的」，说着她就帮我在我的皮鞋四周塞上软的纸皮，那是为了不把我的袜子弄脏，她今天穿的是一件花格子的衬衫，</w:t>
      </w:r>
    </w:p>
    <w:p>
      <w:r>
        <w:t>大概是由于现在7 月天气炎热的关系吧，她的上面两粒纽扣居然没有扣，在她低头的那一刻，我狂咽了一口口水，</w:t>
      </w:r>
    </w:p>
    <w:p>
      <w:r>
        <w:t>我看到了她的那两个丰满硕大的奶子，垂在那里，我的不听话的小家伙猛的抬了一下头，也许是好久没有让它作战</w:t>
      </w:r>
    </w:p>
    <w:p>
      <w:r>
        <w:t>的缘故吧，它怎么也不肯缴械投降，胡乱的想象中，我的一双狼眼一直没有离开过她的那对豪乳，在擦到最后她帮</w:t>
      </w:r>
    </w:p>
    <w:p>
      <w:r>
        <w:t>我把皮鞋用一块布左右快速拉动，她的那两个大奶子就象是两个肥肥的兔子，呼之欲出，那感觉爽啊……我在脑海</w:t>
      </w:r>
    </w:p>
    <w:p>
      <w:r>
        <w:t>中就想象和她做爱的情景，抓着她的两个大奶子，狠狠的插她，我听她无意间说了一句，「哎，现在的生意越来越</w:t>
      </w:r>
    </w:p>
    <w:p>
      <w:r>
        <w:t>难做了，每天都没有什么生意！」我灵机一动，奸它的机会来了，我说「大姐，我现在马上要赶着去上班。家里还</w:t>
      </w:r>
    </w:p>
    <w:p>
      <w:r>
        <w:t>有好几双皮鞋还没有时间擦呢，要不等我下班你到我家里去擦吧，我每双多付你一倍的价钱，你看怎么样啊？」，</w:t>
      </w:r>
    </w:p>
    <w:p>
      <w:r>
        <w:t>她好象是很开心的样子满口应承我「好啊，好啊，那你晚上早点来哦，我们一般6 点就要回家的哦」，哈哈，奸淫</w:t>
      </w:r>
    </w:p>
    <w:p>
      <w:r>
        <w:t>计划成功了第一步。</w:t>
      </w:r>
    </w:p>
    <w:p>
      <w:r>
        <w:t>晚上五点半本来到了下班时间的，老板的秘书跑来宣布：今晚老板要来开会！哦，天啦，这绝对是个晴天霹雳，</w:t>
      </w:r>
    </w:p>
    <w:p>
      <w:r>
        <w:t>但老板永远是老板，好事多磨吧！坐如针毡的等到老板开完会已经华灯初上，到了七点多了，我飞一般了往家的方</w:t>
      </w:r>
    </w:p>
    <w:p>
      <w:r>
        <w:t>向跑，远远的看见了我最想看见的那个大婶，她还在那里左顾右盼，我就知道她是在等我，我跑上前去，她嗔怪我</w:t>
      </w:r>
    </w:p>
    <w:p>
      <w:r>
        <w:t>：「你怎么这么晚才来啊，叫人家等了你这么久，我还要回家去做饭呢！」，我连忙赔罪，「对不起，对不起，都</w:t>
      </w:r>
    </w:p>
    <w:p>
      <w:r>
        <w:t>是我不好，要不到我家去吃好了！」说着我就把她往我家的方向领去，她就拿着她的凳子，跟在我的身后，我要帮</w:t>
      </w:r>
    </w:p>
    <w:p>
      <w:r>
        <w:t>她拿着她的折叠的椅子，她执意不肯，说「大兄弟，那怎么好意思呢」在和她的推拉中我又碰到了她那个弹性十足</w:t>
      </w:r>
    </w:p>
    <w:p>
      <w:r>
        <w:t>的大奶子，我象是触电一样，马上传达给了我的大鸡巴，它就象是一个长胜将军，有在我的裤裆里撑起了蒙古包，</w:t>
      </w:r>
    </w:p>
    <w:p>
      <w:r>
        <w:t>我们就这样走到了我的家门口，我打开了门，她一进门就惊讶的说：「大兄弟啊，你的屋咋这么乱呢，和我男人一</w:t>
      </w:r>
    </w:p>
    <w:p>
      <w:r>
        <w:t>样的，我不在家里他就把家里搞的乱七八糟的」，我试探性的问「那你男人不在上海啊？」，「不在，他在俺们老</w:t>
      </w:r>
    </w:p>
    <w:p>
      <w:r>
        <w:t>家呢！」呵呵，我又在心里更加的乐开了花，天赐我也，其实叫她大婶她并没有那么老，也就在40岁吧，我在她的</w:t>
      </w:r>
    </w:p>
    <w:p>
      <w:r>
        <w:t>身后看她浑圆的屁股，今晚她就是我的了，「大姐要不你就帮我先把屋里先收拾收拾，我去做晚饭！」，她也好象</w:t>
      </w:r>
    </w:p>
    <w:p>
      <w:r>
        <w:t>是很乐意效劳，帮我开始收拾，我就把冰箱里的菜拿出来开始做饭，（也许楼下的狼狗急了，要问我：要那么多的</w:t>
      </w:r>
    </w:p>
    <w:p>
      <w:r>
        <w:t>前奏吗？别急，好戏马上开始了），我做好饭，她竟然帮我在洗衣服，她在洗手间里，拿一张小凳子坐在上面，用</w:t>
      </w:r>
    </w:p>
    <w:p>
      <w:r>
        <w:t>手在洗，她竟然洗衣机都不用，我从前面看她的两个大奶子一览无遗的在我面前，有着成熟女人应该有的饱满，我</w:t>
      </w:r>
    </w:p>
    <w:p>
      <w:r>
        <w:t>叫她吃饭，我还特意开了一瓶红酒，加了一罐雪碧，我骗她说为了降温，喝点饮料，大概她在乡下也没有喝过这个</w:t>
      </w:r>
    </w:p>
    <w:p>
      <w:r>
        <w:t>红酒吧！这个时候由于我故意没有开空调，我脱了上衣和长裤，只穿了一件裤衩，而且是三角紧身的那种，我的大</w:t>
      </w:r>
    </w:p>
    <w:p>
      <w:r>
        <w:t>鸡巴的曲线很明显，因为我是故意要引诱她，所以也就装作好热的样子说：「这个垃圾空调老是出问题，热的真受</w:t>
      </w:r>
    </w:p>
    <w:p>
      <w:r>
        <w:t>不了！」她就更惨了，刚刚帮我洗了衣服，她的那件的确良的衬衫已经完全被汗湿了，就象没有穿衣服一样，也许</w:t>
      </w:r>
    </w:p>
    <w:p>
      <w:r>
        <w:t>是因为酒精的作用，我在吃饭的时候，老是问她，她也象是打开了话匣子一样</w:t>
      </w:r>
    </w:p>
    <w:p>
      <w:r>
        <w:t>大姐，你老公不在这里，你一个人不寂寞啊</w:t>
      </w:r>
    </w:p>
    <w:p>
      <w:r>
        <w:t>寂寞也没有办法啊，我们要出来赚钱供孩子读书啊</w:t>
      </w:r>
    </w:p>
    <w:p>
      <w:r>
        <w:t>那你要是想你老公了怎么办啊</w:t>
      </w:r>
    </w:p>
    <w:p>
      <w:r>
        <w:t>那我就在睡觉的时候用手自己安慰自己一下</w:t>
      </w:r>
    </w:p>
    <w:p>
      <w:r>
        <w:t>我明知故问「那怎么样自己安慰自己啊</w:t>
      </w:r>
    </w:p>
    <w:p>
      <w:r>
        <w:t>我就用手使劲摸我的奶子，然后用手指扣我的小洞</w:t>
      </w:r>
    </w:p>
    <w:p>
      <w:r>
        <w:t>她这个时候好象对我是无所顾忌了，完全打开了，」有一次我拿了一条黄瓜查到了我的小洞里，还带着刺，好</w:t>
      </w:r>
    </w:p>
    <w:p>
      <w:r>
        <w:t>爽啊，不过太硬了，地二天我的下面都肿起来了，从那以后我再也不敢了。</w:t>
      </w:r>
    </w:p>
    <w:p>
      <w:r>
        <w:t>我的大鸡巴哪里受过这样纯朴而直接的话语刺激啊，它已经顶出了我的短裤，我用我的左手在安抚它「别急，</w:t>
      </w:r>
    </w:p>
    <w:p>
      <w:r>
        <w:t>别急」，我在一边上下套弄着，一边和她聊着，她好象看出了我的不安的举动，我的眼睛已经盯着她的大奶子发出</w:t>
      </w:r>
    </w:p>
    <w:p>
      <w:r>
        <w:t>了绿光，我猛的站起来，从后面抱住她，她的两个肉球被我一手一个牢牢的抓在手里，她大力挣扎了一下，推开了</w:t>
      </w:r>
    </w:p>
    <w:p>
      <w:r>
        <w:t>我的手，我没有想到到这个时候，她会拒绝我，我也顾不得她是真的拒绝我还是故意拒绝我，我从她的衬衫下面把</w:t>
      </w:r>
    </w:p>
    <w:p>
      <w:r>
        <w:t>我的手深进了她的衣服里，摸到了她的皮肤，她虽然外面的皮肤由于长期在外面晒着看上去黝黑，但是她身上的皮</w:t>
      </w:r>
    </w:p>
    <w:p>
      <w:r>
        <w:t>肤居然很滑皙，我的双手大力在她的身上摸着，她是个很有肉的女人，我还是最快的速度摸到了她的高峰，由于没</w:t>
      </w:r>
    </w:p>
    <w:p>
      <w:r>
        <w:t>有开空调，身上早就湿透了，连内衣都湿透了，我扯下了她的内衣，把她的一对大奶捧在手里，沉甸甸的感觉，就</w:t>
      </w:r>
    </w:p>
    <w:p>
      <w:r>
        <w:t>象是「早春红玉」的西瓜，很有分量，我用手捻她的乳头，她这个时候，已经放弃抵抗，自己解开衣扣，我把她的</w:t>
      </w:r>
    </w:p>
    <w:p>
      <w:r>
        <w:t>衣服扔在了地上，从后面把她抱到了沙发上，我的两只魔爪一直没有离开过她的两个大咪咪，把她平躺在沙发上，</w:t>
      </w:r>
    </w:p>
    <w:p>
      <w:r>
        <w:t>我就象是一只贪婪的小狼狗一样，扑上去疯狂吮吸她的大奶子，两个手紧紧的抓住，用力的掐，我的右手也移到了</w:t>
      </w:r>
    </w:p>
    <w:p>
      <w:r>
        <w:t>她的下面，她主动抬起屁股，我把她的裤子也拔了下来，用手摸她的下面有汗水有淫水，已经湿了一大片了，裤衩</w:t>
      </w:r>
    </w:p>
    <w:p>
      <w:r>
        <w:t>都湿透了，我疯狂的扯下了她的花布内裤，我再也不能多等一分钟了，把我的巨吊掏出来，扳开她的大腿，对准她</w:t>
      </w:r>
    </w:p>
    <w:p>
      <w:r>
        <w:t>的肉肉的小蜜洞没根插入，好肥的淫穴啊，我的大鸡巴感觉被好多肉包围着，她微微皱了一下眉头，然后很满足的</w:t>
      </w:r>
    </w:p>
    <w:p>
      <w:r>
        <w:t>长嘘了一口气，我知道她也好久没有这样的滋润了，今天我要好好的满足她，我每一下都是查到她的最深处，她用</w:t>
      </w:r>
    </w:p>
    <w:p>
      <w:r>
        <w:t>手扳住她的两条大腿，让我尽量插的她深一点</w:t>
      </w:r>
    </w:p>
    <w:p>
      <w:r>
        <w:t>大兄弟，你用力不错我啊，我的B 好久都没有这么爽了，「，我的屁股一上一下的用力的插着」大兄弟，你的</w:t>
      </w:r>
    </w:p>
    <w:p>
      <w:r>
        <w:t>鸡巴真大，插的我真舒服，恩，恩，啊，啊，啊啊啊啊，哦，哦啊，用力啊，我要你的大鸡巴「」你的大鸡巴好猛</w:t>
      </w:r>
    </w:p>
    <w:p>
      <w:r>
        <w:t>啊，插的我好深，好舒服啊「」我要每天都来给你干，每天都来，让你干死我，好久没有这么爽了，你的鸡巴真大，</w:t>
      </w:r>
    </w:p>
    <w:p>
      <w:r>
        <w:t>真粗，插的我啊啊啊好爽啊「，我看着她的两个大奶子在胸前拼命的晃动着，她抓着我的屁股往她的蜜洞那里用力，</w:t>
      </w:r>
    </w:p>
    <w:p>
      <w:r>
        <w:t>我用双手按住她的大奶子，全部的力量都放在她的两个肉奶子上，鸡巴还在用力的抽插着，汗水和淫水混合在一起，</w:t>
      </w:r>
    </w:p>
    <w:p>
      <w:r>
        <w:t>我的汗珠象黄豆一样滴在她的大咪咪上，我感觉我要出来了，她也感觉到我的速度抽插的越来越快，」老公，你不</w:t>
      </w:r>
    </w:p>
    <w:p>
      <w:r>
        <w:t>错吧，不错死我吧，就留在里面，我帮你生个儿子，插我吧，啊，啊，恩，恩，再插的深一点，啊，啊啊啊，，啊</w:t>
      </w:r>
    </w:p>
    <w:p>
      <w:r>
        <w:t>啊我上天啦「在她的上天声中，我也交货了。</w:t>
      </w:r>
    </w:p>
    <w:p>
      <w:r>
        <w:t>我的皮鞋还没有擦，她说明天带她的妹妹一起来帮我擦，临走的时候我给了她200 块钱，她好象不高兴一样的</w:t>
      </w:r>
    </w:p>
    <w:p>
      <w:r>
        <w:t>说：」大兄弟，你搞的我那么爽，我怎么能还要你的钱呢？以后我会经常来这里的，就怕你嫌弃我！「」怎么会呢？</w:t>
      </w:r>
    </w:p>
    <w:p>
      <w:r>
        <w:t>我要你天天都来！「」好吧，我有个妹妹她也好久没有这么爽了，她昨天还抱怨，吵着要回老家呢！明天我带她一</w:t>
      </w:r>
    </w:p>
    <w:p>
      <w:r>
        <w:t>起来「说完她诡异的笑了」明天我要你先插我 .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