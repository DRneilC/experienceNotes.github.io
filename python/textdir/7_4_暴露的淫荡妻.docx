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暴露的淫荡妻</w:t>
      </w:r>
    </w:p>
    <w:p>
      <w:r>
        <w:t>.</w:t>
      </w:r>
    </w:p>
    <w:p>
      <w:r>
        <w:t>（一）东窗事发我老婆今年３０岁，我们结婚五年来，我一直以为她只是稍微有点冷感，没想到半年前被我无</w:t>
      </w:r>
    </w:p>
    <w:p>
      <w:r>
        <w:t>意中发现她不但不是冷感，而且还有暴露狂。原来正常性行为是无法满足她的性需求。</w:t>
      </w:r>
    </w:p>
    <w:p>
      <w:r>
        <w:t>那天晚上我老婆加班，大约十点半时我突然想到１８楼天台透透气，搬来这么久也没有上去看一看。信步走到</w:t>
      </w:r>
    </w:p>
    <w:p>
      <w:r>
        <w:t>Ｆ栋的楼梯间时，（我住Ｄ栋）发现电梯机房那层好像有人声，好奇心驱使下，前去探个究竟。却听到一男一女淫</w:t>
      </w:r>
    </w:p>
    <w:p>
      <w:r>
        <w:t>秽的对话。女的好像求那男的干她，但是男的却故意戏弄她，并且要求她做出种种下流的动作，只要女的到天台上</w:t>
      </w:r>
    </w:p>
    <w:p>
      <w:r>
        <w:t>爬一圈，就答应干她。</w:t>
      </w:r>
    </w:p>
    <w:p>
      <w:r>
        <w:t>我听到他们往下走的声音，便急忙退到天台，躲到角落的大型的排风管后面。过一会儿，看到一个男的探头望</w:t>
      </w:r>
    </w:p>
    <w:p>
      <w:r>
        <w:t>了望天台，接着看到一个全身光溜溜的女人像狗一样的爬出来，而且屁股后吊着一双高跟鞋，显然鞋跟分别插进她</w:t>
      </w:r>
    </w:p>
    <w:p>
      <w:r>
        <w:t>的肛门与阴道里。她好像怕高跟鞋会掉出来，所以并不敢爬得太快，偶而伸手扶着插在屁股上的高跟鞋。等到她爬</w:t>
      </w:r>
    </w:p>
    <w:p>
      <w:r>
        <w:t>回到楼梯间门口时，那男的还踢掉拖鞋用脚趾去揉女人的乳房，并且一手扯着女人的长发，后来那女人还用嘴去吸</w:t>
      </w:r>
    </w:p>
    <w:p>
      <w:r>
        <w:t>吮男的脚趾头。后来那男的好像骂了一句话（我隐约听到有「贱女人」三个字。），又咕哝了几句话，女人便仰起</w:t>
      </w:r>
    </w:p>
    <w:p>
      <w:r>
        <w:t>了头，张开嘴巴去迎接男的吐给她的口水，显然她全数都吞进去了，后来他们就又回到了原先的地方。</w:t>
      </w:r>
    </w:p>
    <w:p>
      <w:r>
        <w:t>我当时全身僵硬，呼吸困难，头部好像受到重击般的嗡嗡做响。虽然我不认识那男人，可是那女的我却很熟，</w:t>
      </w:r>
    </w:p>
    <w:p>
      <w:r>
        <w:t>她是──我老婆。虽然天色很暗，但是那头长发及那个脸蛋分明就是和我结婚五年的老婆。</w:t>
      </w:r>
    </w:p>
    <w:p>
      <w:r>
        <w:t>（她……她不是在公司加班吗？怎么会这样？她是被逼的吗？可是她刚刚自己要求那男人干她呀？他们这样的</w:t>
      </w:r>
    </w:p>
    <w:p>
      <w:r>
        <w:t>关系有多久了？他们是不是常常在这里偷情？那男的是谁？我是不是要去阻止他们？我该怎么办？）我们这栋大厦</w:t>
      </w:r>
    </w:p>
    <w:p>
      <w:r>
        <w:t>才完工一年多而已，我们搬来也才４个多月（事发当时），现在进住户数还不满三成半，天台很少会有人上来的。</w:t>
      </w:r>
    </w:p>
    <w:p>
      <w:r>
        <w:t>我不知愣了多久，脑子乱哄哄的踱到那楼梯间门口，犹豫着要不要将这对奸夫淫妇揪出来。这时听到我老婆隐</w:t>
      </w:r>
    </w:p>
    <w:p>
      <w:r>
        <w:t>隐约约的呻吟声，这晴天霹雳令我也不知道要如何应付，后来我就像行尸走肉般的，拖着沉重的步伐回到家中，不</w:t>
      </w:r>
    </w:p>
    <w:p>
      <w:r>
        <w:t>想再继续窥探，也没有揭穿他们，躺在床上胡思乱想。</w:t>
      </w:r>
    </w:p>
    <w:p>
      <w:r>
        <w:t>大约１１点半时，我老婆回来了，看到我躺在床上没有睡着，便说道：「唉呦！累昏了，我老板今天不知发什</w:t>
      </w:r>
    </w:p>
    <w:p>
      <w:r>
        <w:t>么飙，害得我们这小组快累翻了！」说完后，看我也没什么反应，就跑去洗澡了。那一整晚我没有睡着，脑筋里头</w:t>
      </w:r>
    </w:p>
    <w:p>
      <w:r>
        <w:t>胡思乱想着，种种不切实际的想法纷纷涌上心头。</w:t>
      </w:r>
    </w:p>
    <w:p>
      <w:r>
        <w:t>（二）跟踪自从在天台发现我老婆的奸情与变态行为后，报复的念头一直盘旋在我的脑海里。曾经设想过</w:t>
      </w:r>
    </w:p>
    <w:p>
      <w:r>
        <w:t>很多的手段，甚至想过要找几个不良少年将男的痛殴一顿，再将我老婆狠狠的轮奸。但是理智都告诉我这不可行，</w:t>
      </w:r>
    </w:p>
    <w:p>
      <w:r>
        <w:t>况且我又不认识什么黑道人物，后遗症也很大。而且，话说回来，我也不是一个狠心的人，虽然头几天愤恨难平，</w:t>
      </w:r>
    </w:p>
    <w:p>
      <w:r>
        <w:t>但是几天后就较理性下来了，同时我也决定用传统的方法来处理。</w:t>
      </w:r>
    </w:p>
    <w:p>
      <w:r>
        <w:t>首先，这一阵子都不和老婆性交（反正本来就不常做），既然她这么淫荡，一定会忍不住，总有被我再逮到的</w:t>
      </w:r>
    </w:p>
    <w:p>
      <w:r>
        <w:t>机会。至于这段婚姻我认为维持不下去了，总不能我戴了绿帽还让他们这对狗男女好过。我打算会同警方抓奸，弄</w:t>
      </w:r>
    </w:p>
    <w:p>
      <w:r>
        <w:t>得他俩身败名裂。我曾打电话到警局询问抓奸事宜，但是得到的回答却使我很灰心。反正警察他们的心态是多一事</w:t>
      </w:r>
    </w:p>
    <w:p>
      <w:r>
        <w:t>不如少一事，推托了一堆什么认定的问题啦……不是他们的义务啦……只能站在公证人的立场啦……人、事、地的</w:t>
      </w:r>
    </w:p>
    <w:p>
      <w:r>
        <w:t>认定问题啦……管区问题啦……等等，听得我糊里糊涂的，总之要明确的地点与发生在他们的辖区才可以配合。</w:t>
      </w:r>
    </w:p>
    <w:p>
      <w:r>
        <w:t>因为我的工作自主性较高，所以接下来的时间我几乎无心在工作上，只要我老婆要加班的日子，我就特别警戒。</w:t>
      </w:r>
    </w:p>
    <w:p>
      <w:r>
        <w:t>为了怕打草惊蛇，我也不敢打电话到她公司求证（以前从没打过），索性到她公司附近监视（那真是苦差事，闪闪</w:t>
      </w:r>
    </w:p>
    <w:p>
      <w:r>
        <w:t>躲躲的，好像做亏心事的人是我一样。），跟踪了几次也都没什么异常。</w:t>
      </w:r>
    </w:p>
    <w:p>
      <w:r>
        <w:t>终于在两个星期后的某一天晚上约七点半时，看到我老婆行色匆匆的下楼，拦了一部计程车就走了，我内心肯</w:t>
      </w:r>
    </w:p>
    <w:p>
      <w:r>
        <w:t>定她一定是去会奸夫，因为她自己有开车干嘛坐计程车。于是我赶紧戴上安全帽，骑车远远的跟踪她。</w:t>
      </w:r>
    </w:p>
    <w:p>
      <w:r>
        <w:t>不久碰到交流道，当我从机车道转出来时，却发现一、二十辆的计程车挤在汽车专用的便桥上，等我赶到便桥</w:t>
      </w:r>
    </w:p>
    <w:p>
      <w:r>
        <w:t>的另一头时，却发现跟丢了。这时我心急如焚，我知道她不是回家去（她妈的！肯定是和奸夫到某宾馆销魂。），</w:t>
      </w:r>
    </w:p>
    <w:p>
      <w:r>
        <w:t>虽然快气炸了，却又莫可奈何。于附近绕了几圈毫无所获后，只好悻悻然的回家了。</w:t>
      </w:r>
    </w:p>
    <w:p>
      <w:r>
        <w:t>回到家里打开了电视机，虽然眼睛盯着萤幕，可是脑中出现的都是那天在天台上看到的画面。后来实在受不了</w:t>
      </w:r>
    </w:p>
    <w:p>
      <w:r>
        <w:t>这种煎熬，也不管会不会打草惊蛇，大概在九点半时ＣＡＬＬ我老婆的机子。但是一直到十点多还是没有回电，我</w:t>
      </w:r>
    </w:p>
    <w:p>
      <w:r>
        <w:t>也不敢再ＣＡＬＬ一次（小不忍则乱大谋）。</w:t>
      </w:r>
    </w:p>
    <w:p>
      <w:r>
        <w:t>终于在１１点多时我老婆回来了。她看到我坐在客厅看电视便说道：「家里还有没有四号电池，我ＣＡＬＬ机</w:t>
      </w:r>
    </w:p>
    <w:p>
      <w:r>
        <w:t>没电了。」（妈的！还真贼！先发制人！）「抽屉找找看，你路上不会顺便买吗？」「我快到家才发现的，我想家</w:t>
      </w:r>
    </w:p>
    <w:p>
      <w:r>
        <w:t>里应该还有，先用完再买呀！」当我转头和她说话时，发现她鹅黄色衬衫有水渍，而且裙摆也有。当她不安的眼神</w:t>
      </w:r>
    </w:p>
    <w:p>
      <w:r>
        <w:t>与我接触时，赶紧别过头去，并且走到矮柜旁说道：「那……我找找看！」其实我也不想现在就拆穿她，替她圆场</w:t>
      </w:r>
    </w:p>
    <w:p>
      <w:r>
        <w:t>的说道：「难怪我ＣＡＬＬ你都没回！」「喔……你没有打电话到公司找我吗？」（试探性的口吻）「没有！也没</w:t>
      </w:r>
    </w:p>
    <w:p>
      <w:r>
        <w:t>什么事，本来是想叫你顺便带一条烟回来，既然你在忙那就算了。」她如释重负的说道：「唉…你还真懒！」（妈</w:t>
      </w:r>
    </w:p>
    <w:p>
      <w:r>
        <w:t>的！反客为主了。）「你看！同事弄翻了茶泼了我一身，不知洗得掉洗不掉。」「喔……」我假装漠不关心的回答</w:t>
      </w:r>
    </w:p>
    <w:p>
      <w:r>
        <w:t>她。</w:t>
      </w:r>
    </w:p>
    <w:p>
      <w:r>
        <w:t>我很讶异自己怎么会有这般『忍』的功夫，这顶绿帽保证是全世界最绿、最亮的。若不是我太低估这淫妇的反</w:t>
      </w:r>
    </w:p>
    <w:p>
      <w:r>
        <w:t>应能力，就是他们已经套好招了，要不然就是她真的『够淫贱』，让她可以毫无罪恶感的应付过去。</w:t>
      </w:r>
    </w:p>
    <w:p>
      <w:r>
        <w:t>后来她匆匆忙忙的去洗澡，就这样西线无战事的过了这一晚。</w:t>
      </w:r>
    </w:p>
    <w:p>
      <w:r>
        <w:t>之后，我又去她公司监视了两次也无所获，心里正盘算着要请专业的征信公司来调查。</w:t>
      </w:r>
    </w:p>
    <w:p>
      <w:r>
        <w:t>这一天她扣我手机说要她要加班，我也无心跟踪，公事处理完后，大约九点我就回到家。当车子快到大门口时，</w:t>
      </w:r>
    </w:p>
    <w:p>
      <w:r>
        <w:t>却意外的碰到我老婆，她露出讶异与尴尬的表情看着我，我将车停了下来，叫她上车（我的车用地下停车场车位，</w:t>
      </w:r>
    </w:p>
    <w:p>
      <w:r>
        <w:t>我老婆的车停外头。）。</w:t>
      </w:r>
    </w:p>
    <w:p>
      <w:r>
        <w:t>「你的车停很远吗？」「诶……对……」她有点尴尬的说。</w:t>
      </w:r>
    </w:p>
    <w:p>
      <w:r>
        <w:t>「我想走一段路运动一下。」「今天不是要加班？」「对……不过没什么事就早一点回来了。」（骗啸诶！没</w:t>
      </w:r>
    </w:p>
    <w:p>
      <w:r>
        <w:t>什么事干嘛加班！老板钱多啊！而且要运动随时可以，干嘛将车停那么远。）我想这其中必有隐情，于是我不动声</w:t>
      </w:r>
    </w:p>
    <w:p>
      <w:r>
        <w:t>色，在电梯中对她说：「我待会还要出去，南投那边跟客户有约，可能要喝一点酒，我看两点以前回不来了。」「</w:t>
      </w:r>
    </w:p>
    <w:p>
      <w:r>
        <w:t>怎么要那么晚？」「没办法！那老兄就是这时才有空，况且不陪他喝一点小酒，他是不会爽快的。」「喔……待会</w:t>
      </w:r>
    </w:p>
    <w:p>
      <w:r>
        <w:t>少喝些！」「我也希望啊！可是人在江湖身不由己啊！」进屋后，我故意拖拖拉拉的，而她衣服也不换掉，看电视</w:t>
      </w:r>
    </w:p>
    <w:p>
      <w:r>
        <w:t>也心不在焉的。</w:t>
      </w:r>
    </w:p>
    <w:p>
      <w:r>
        <w:t>「那你是什么意思？要聊天找老公，要干就找别人，这样就是爱我的表现吗！？」我继续愤怒的说道。</w:t>
      </w:r>
    </w:p>
    <w:p>
      <w:r>
        <w:t>我越想越气，提起脚踹了她一下就回卧室了。躺在床上想起自从结婚以来，即使夫妻偶而吵架，我也舍不得说</w:t>
      </w:r>
    </w:p>
    <w:p>
      <w:r>
        <w:t>一句重话，更遑论动手打她。可是现在她却甘心让别的男人随意的糟蹋、虐待甚至像狗一般的羞辱，这口气如何令</w:t>
      </w:r>
    </w:p>
    <w:p>
      <w:r>
        <w:t>我咽得下去。然而，令我感到纳闷的，为什么听到她的这些变态行为，竟然使我有冲动与快感？</w:t>
      </w:r>
    </w:p>
    <w:p>
      <w:r>
        <w:t>想着想着，意识也渐渐的模糊了，就在我快睡着的时候，突然感觉有人在脱我的袜子，接着一股温热湿黏的感</w:t>
      </w:r>
    </w:p>
    <w:p>
      <w:r>
        <w:t>觉在我脚趾间游移，那搔痒却舒服的感觉，将我模糊意识慢慢抓回来。睁开眼睛的同时，看到我老婆正用嘴巴与舌</w:t>
      </w:r>
    </w:p>
    <w:p>
      <w:r>
        <w:t>头在舔我的脚趾头。</w:t>
      </w:r>
    </w:p>
    <w:p>
      <w:r>
        <w:t>我猛然的坐起来，发现她依然全身赤裸，而且还没有清洗身上的污渍。从她的表情看起来，似乎她含着的不是</w:t>
      </w:r>
    </w:p>
    <w:p>
      <w:r>
        <w:t>脚趾头，而是美味的蜜糖，我看着她那副淫贱样，越看越生气，猛然拉着她的头发拖到床边，用脚踩着她的脸，不</w:t>
      </w:r>
    </w:p>
    <w:p>
      <w:r>
        <w:t>停的来回磨蹭。</w:t>
      </w:r>
    </w:p>
    <w:p>
      <w:r>
        <w:t>「你喜欢脏是不是？来啊！尝尝我的脚底味道如何！贱人！」没想到她不但没有反抗，反而勉力的伸出舌头来。</w:t>
      </w:r>
    </w:p>
    <w:p>
      <w:r>
        <w:t>「贱人！你真喜欢是不是！？那帮我吹吹喇叭！」她帮我脱去了裤子，毫不犹豫的一口含住我的老二就开始吸</w:t>
      </w:r>
    </w:p>
    <w:p>
      <w:r>
        <w:t>吮了，她如此的表现，更激发我的欲念与想虐待她的心理，于是我索性躺下享受她的服务，而且用脚拇趾去挖她的</w:t>
      </w:r>
    </w:p>
    <w:p>
      <w:r>
        <w:t>阴户。没想到这贱人阴户早就湿着等人玩弄，并且主动的去迎合我的脚趾。另一方面，我的阴茎、睾丸、会阴与肛</w:t>
      </w:r>
    </w:p>
    <w:p>
      <w:r>
        <w:t>门她也逐一的用舌头去服侍，我故意用脚趾去夹她的阴唇用力拧转，有时将它拉开再让它弹回，她嘴里则发出「呜</w:t>
      </w:r>
    </w:p>
    <w:p>
      <w:r>
        <w:t>呜」的声音，不知是痛还是爽。</w:t>
      </w:r>
    </w:p>
    <w:p>
      <w:r>
        <w:t>这时我将沾满淫液的脚趾顶着她的肛门，对她说：</w:t>
      </w:r>
    </w:p>
    <w:p>
      <w:r>
        <w:t>「自己插进去！」她听到后，稍犹豫了一下就顺从的往下坐下来，但是阻力却很大。</w:t>
      </w:r>
    </w:p>
    <w:p>
      <w:r>
        <w:t>「会……会痛……」「啪！」我用力的甩了她一个耳光。</w:t>
      </w:r>
    </w:p>
    <w:p>
      <w:r>
        <w:t>「痛！你她妈的逼！别人用吊搓你屁眼时，你怎么不说痛！」我将这一阵子来的情绪都发泄在她身上，她也不</w:t>
      </w:r>
    </w:p>
    <w:p>
      <w:r>
        <w:t>敢回嘴，勉强的一点一点的将脚拇趾挤入自己的肛门里。我也感觉她的括约肌在我脚趾周围按摩，这种感觉还生平</w:t>
      </w:r>
    </w:p>
    <w:p>
      <w:r>
        <w:t>第一遭。接着我要她对另一脚如法泡制，就这样两脚交换的玩她的肛门，后来我还要求她将我脚趾上的残留物舔乾</w:t>
      </w:r>
    </w:p>
    <w:p>
      <w:r>
        <w:t>净。</w:t>
      </w:r>
    </w:p>
    <w:p>
      <w:r>
        <w:t>就在她舔我脚趾的同时，我还用中指插进她的肛门内部搅动。</w:t>
      </w:r>
    </w:p>
    <w:p>
      <w:r>
        <w:t>「味道如何？你是吃大便的母狗！是不是？！」「嗯……嗯……」「转过来！这里有更多的大便！」我晃动着</w:t>
      </w:r>
    </w:p>
    <w:p>
      <w:r>
        <w:t>中指命令她。</w:t>
      </w:r>
    </w:p>
    <w:p>
      <w:r>
        <w:t>她也毫不犹豫的吞食着我的中指，并且用手不停的套弄我的老二，断断续续的说：</w:t>
      </w:r>
    </w:p>
    <w:p>
      <w:r>
        <w:t>「干……我……好不好？」「你的逼那么脏，谁敢干啊！」我随手从画妆台拿了一把梳子丢给她。</w:t>
      </w:r>
    </w:p>
    <w:p>
      <w:r>
        <w:t>「自己插吧！」她听话的将梳子柄插入逼中，用手扶着就开始抽插，另外嘴巴还是没有闲着，继续含着我的老</w:t>
      </w:r>
    </w:p>
    <w:p>
      <w:r>
        <w:t>二吹喇叭。</w:t>
      </w:r>
    </w:p>
    <w:p>
      <w:r>
        <w:t>我们唯持着男下女上的６９姿势，我眼前这淫妇用梳子柄手淫，看来似乎也很兴奋，我却看不得她如此的享受，</w:t>
      </w:r>
    </w:p>
    <w:p>
      <w:r>
        <w:t>于是又命令她自己用梳子柄插入她的肛门里，就在她咿咿呀呀的同时，她逼中流出的淫水滴到我的脸上，让我升起</w:t>
      </w:r>
    </w:p>
    <w:p>
      <w:r>
        <w:t>一股莫名其妙的欲火与怒火。我将她翻转过来，将老二塞入她的口中疯狂的抽插，并且又拿了一把梳子（那种圆柄</w:t>
      </w:r>
    </w:p>
    <w:p>
      <w:r>
        <w:t>周围有短刷的），梳子头（有短刷的那头）向内的朝她的逼硬插进去，她发出『啊……』的一声长啸，同时我的精</w:t>
      </w:r>
    </w:p>
    <w:p>
      <w:r>
        <w:t>液也强力的射入淫妇的喉咙里，射精的同时也中断了她的尖叫声。</w:t>
      </w:r>
    </w:p>
    <w:p>
      <w:r>
        <w:t>从这一刻起，我们夫妻的关系就有了革命性的变化。</w:t>
      </w:r>
    </w:p>
    <w:p>
      <w:r>
        <w:t>我看看时间也快九点半了，向她表示再二十分我就要出发了。这时她说要先出去倒个垃圾。</w:t>
      </w:r>
    </w:p>
    <w:p>
      <w:r>
        <w:t>（我心理头觉得奇怪，她以前是早上出门时顺便提垃圾出去倒，很少晚上去倒垃圾，而且最近她比较常晚上去</w:t>
      </w:r>
    </w:p>
    <w:p>
      <w:r>
        <w:t>倒垃圾。）我突然心中一亮，于是趁她出去时，我守着大门窥视孔，发现电梯是下到一楼（奇怪！难道我猜错。）。</w:t>
      </w:r>
    </w:p>
    <w:p>
      <w:r>
        <w:t>可是过了四、五分钟后，电梯上来了，却没有在我这层停下来，而是直上１８楼。又过了约五分钟电梯才从顶楼下</w:t>
      </w:r>
    </w:p>
    <w:p>
      <w:r>
        <w:t>来，这时我大概知道她在玩什么把戏了。</w:t>
      </w:r>
    </w:p>
    <w:p>
      <w:r>
        <w:t>于是我在五分钟后出门，故意将车停在两条街外，然后走回来。将机子都关到静音，故意从Ａ栋的电梯上到顶</w:t>
      </w:r>
    </w:p>
    <w:p>
      <w:r>
        <w:t>楼，躲在楼梯间的安全门后，这个角度可以使我看到对面Ｄ、Ｅ、Ｆ栋的情况。过了十分钟却没有什么动静，突然，</w:t>
      </w:r>
    </w:p>
    <w:p>
      <w:r>
        <w:t>我的手机振动起来，我正想将讯号切掉时，突然一个念头冒出来，于是按了通话键，以手捂着嘴及手机，对方传来</w:t>
      </w:r>
    </w:p>
    <w:p>
      <w:r>
        <w:t>我老婆的声音：</w:t>
      </w:r>
    </w:p>
    <w:p>
      <w:r>
        <w:t>「喂！……你到那里了？」「快要到快速道路了。」为了怕回音我尽量压低声音。</w:t>
      </w:r>
    </w:p>
    <w:p>
      <w:r>
        <w:t>「你声音怎么怪怪的？」「这里讯号不良啦，什么事？」「没有啦！你喝酒开车要小心喔！我累了，晚点我先</w:t>
      </w:r>
    </w:p>
    <w:p>
      <w:r>
        <w:t>睡喔！」「喔……好！不用等我了！」黄鼠狼给鸡拜年，我猜她是试我来了。果然挂完电话不到十分钟，就看到我</w:t>
      </w:r>
    </w:p>
    <w:p>
      <w:r>
        <w:t>老婆从Ｄ栋的楼梯间走出来往Ｆ栋方向移动。</w:t>
      </w:r>
    </w:p>
    <w:p>
      <w:r>
        <w:t>（果然这里是她们的秘密基地）这栋大厦进住户少，天台几乎没人会上来，果然是个最理想的约会场所，况且</w:t>
      </w:r>
    </w:p>
    <w:p>
      <w:r>
        <w:t>现在这么晚了，看样子她们也会在上次的那层电梯机房搞。</w:t>
      </w:r>
    </w:p>
    <w:p>
      <w:r>
        <w:t>我把握时间，火速下楼，来到我停车的街角打电话到警局。经过一阵解释与推委，终于约好警员在街角碰面，</w:t>
      </w:r>
    </w:p>
    <w:p>
      <w:r>
        <w:t>要他搭我的车到地下室。（故意避开管理室）途中警员警告我，抓奸最好抓到它们正在性交，否则不好定罪，而且</w:t>
      </w:r>
    </w:p>
    <w:p>
      <w:r>
        <w:t>通奸是告诉乃论，要我深思。</w:t>
      </w:r>
    </w:p>
    <w:p>
      <w:r>
        <w:t>听到这里，我的心理反而希望他们能玩久一点，而且希望那男人能够持久，否则要在短短的一、二十分钟里抓</w:t>
      </w:r>
    </w:p>
    <w:p>
      <w:r>
        <w:t>到他们在奸淫实属不易。况且，刚刚耽搁了很多的时间，假如男的五分钟就完事了，那岂非前功尽弃了。</w:t>
      </w:r>
    </w:p>
    <w:p>
      <w:r>
        <w:t>（三）抓奸经过没多久，我和警员已经来到了天台。自门缝望向天台并没有看到什么人，警察用疑惑的眼</w:t>
      </w:r>
    </w:p>
    <w:p>
      <w:r>
        <w:t>光看着我，我赶紧向他表示他们可能在Ｆ栋的楼梯间里面。</w:t>
      </w:r>
    </w:p>
    <w:p>
      <w:r>
        <w:t>于是我们蹑手蹑脚的来到楼梯间外，可是并没有听到什么动静，我正纳闷他们会不会已经转移阵地。就在此时，</w:t>
      </w:r>
    </w:p>
    <w:p>
      <w:r>
        <w:t>隐约有听到人的声音，但是声音太小了，听不清楚。我示意警员关掉他的无线电与机子，于是我们屏住呼吸，蹑手</w:t>
      </w:r>
    </w:p>
    <w:p>
      <w:r>
        <w:t>蹑脚进到Ｆ栋的楼梯间，机房就在我们的上面一层。因为通往机房是ㄇ型的三段式楼梯，所以我领着警察上到第一</w:t>
      </w:r>
    </w:p>
    <w:p>
      <w:r>
        <w:t>段的转弯口，这时声音就较清楚了。</w:t>
      </w:r>
    </w:p>
    <w:p>
      <w:r>
        <w:t>警察迅速的探了探头看第二段楼梯，转头示意我看看，我看了一下并没有人，可是最里头的墙上有手电筒发出</w:t>
      </w:r>
    </w:p>
    <w:p>
      <w:r>
        <w:t>的光，不是很集中，而且不停的在晃动。</w:t>
      </w:r>
    </w:p>
    <w:p>
      <w:r>
        <w:t>就在这同时有人说话了。</w:t>
      </w:r>
    </w:p>
    <w:p>
      <w:r>
        <w:t>「再张开点啊！」「嘴巴张开！舌头伸出来！」「刚刚叫你走到１５楼，你为什么不要？」「我怕…碰到熟人</w:t>
      </w:r>
    </w:p>
    <w:p>
      <w:r>
        <w:t>……嗯…哼……」「你的意思只要没有熟人就愿意罗！好！下次到我朋友那里！」「喔……嗯……嗯……」「哼！</w:t>
      </w:r>
    </w:p>
    <w:p>
      <w:r>
        <w:t>现在假如你老公ＣＡＬＬ你，不就等于他在帮你手淫吗？嘿……」「说话呀！」「嗯……他不…会……嗯……ＣＡ</w:t>
      </w:r>
    </w:p>
    <w:p>
      <w:r>
        <w:t>ＬＬ我……的……嗯……」「哼！反正待会儿拿出来看就知道了。」此时我和警察面面相觑，不晓得他们在做什么，</w:t>
      </w:r>
    </w:p>
    <w:p>
      <w:r>
        <w:t>于是我们也不敢采取行动。</w:t>
      </w:r>
    </w:p>
    <w:p>
      <w:r>
        <w:t>不一会儿又有声音发出来。</w:t>
      </w:r>
    </w:p>
    <w:p>
      <w:r>
        <w:t>「你自己拉住链条，我再ＣＡＬＬ一通。」不到一分钟就听到较大声的「嗯嗯啊啊」淫叫声，接着男的吩咐女</w:t>
      </w:r>
    </w:p>
    <w:p>
      <w:r>
        <w:t>的转过身来，并且抬高臀部。</w:t>
      </w:r>
    </w:p>
    <w:p>
      <w:r>
        <w:t>「啊！你在做什么？」女的吃惊的问。</w:t>
      </w:r>
    </w:p>
    <w:p>
      <w:r>
        <w:t>「我在题诗顺便签名留念啦！」「会…会被我老公看到的！」「你回去不会洗掉吗！而且你现在全身脏兮兮，</w:t>
      </w:r>
    </w:p>
    <w:p>
      <w:r>
        <w:t>难道你不洗洗吗？」「他妈的！你还真骚啊！湿成这样，ＣＡＬＬ机不知会不会坏掉？」听到这里，我心里头纳闷</w:t>
      </w:r>
    </w:p>
    <w:p>
      <w:r>
        <w:t>他们是不是已经完事了，我想警察的想法可能和我一样。可是没有多久就听到：</w:t>
      </w:r>
    </w:p>
    <w:p>
      <w:r>
        <w:t>「干……干我……」「用什么干啊？」「用……你的……『懒…教』……」「好！你转过来帮我吹一吹 .」这</w:t>
      </w:r>
    </w:p>
    <w:p>
      <w:r>
        <w:t>时传来一阵皮带扣环的撞击声与拉开拉链的声音，接着就没有什么声响了。偶而传来『呜、呜』与口水的声音。我</w:t>
      </w:r>
    </w:p>
    <w:p>
      <w:r>
        <w:t>心里又激动又气愤，这贱女人平时叫她帮我口交都不愿意，现在不但帮一个我不认识的男人吹喇叭，还会说『懒教</w:t>
      </w:r>
    </w:p>
    <w:p>
      <w:r>
        <w:t>』这等下流的名词。就在这时，警察用手碰了碰我，询问我要不要行动了，我向他点了点头。</w:t>
      </w:r>
    </w:p>
    <w:p>
      <w:r>
        <w:t>我们依然小心翼翼的来到第二段楼梯，当转到第三段楼梯时，看到上面的平台上隐约有一男一女，男的弯腰的</w:t>
      </w:r>
    </w:p>
    <w:p>
      <w:r>
        <w:t>站着，手上似乎抓着一条不知名的细线抽拉着，裤子褪到膝盖下，女的显然一丝不挂的四肢着地，屁股还蹶的高高</w:t>
      </w:r>
    </w:p>
    <w:p>
      <w:r>
        <w:t>的，仰着脑袋朝男人跨下努力的吸吮着。同时男人的另一只手握着手电筒，正朝着女人的脸部照射。</w:t>
      </w:r>
    </w:p>
    <w:p>
      <w:r>
        <w:t>此刻，警察也毫不客气的拿出他的手电筒，朝他们照过去。首先映入眼廉的是我老婆光溜溜的屁股，（因为它</w:t>
      </w:r>
    </w:p>
    <w:p>
      <w:r>
        <w:t>正对着我们），不但肛门与阴部清清楚楚的被看到，而且有一条金色的链条从她的阴道中伸出来，末端被那男的执</w:t>
      </w:r>
    </w:p>
    <w:p>
      <w:r>
        <w:t>握着。更气人的是，在她屁股与大腿内侧被用原子笔写了两行字，不过看不清楚。</w:t>
      </w:r>
    </w:p>
    <w:p>
      <w:r>
        <w:t>（后来我才发现那金练子是ＢＢＣＡＬＬ的固定练子，ＢＢＣＡＬＬ则整个塞进我老婆的阴道里，回想之前的</w:t>
      </w:r>
    </w:p>
    <w:p>
      <w:r>
        <w:t>对话，就不难明白是怎样的情景了。）警察让灯光停在我老婆的屁股一会儿后，就照向男人的脸部，这突如其来的</w:t>
      </w:r>
    </w:p>
    <w:p>
      <w:r>
        <w:t>变化令那男人吓了一跳，放开ＢＢＣＡＬＬ的链子退了一步，可是我老婆却随他的动作身体往前挪，手还扶着男的</w:t>
      </w:r>
    </w:p>
    <w:p>
      <w:r>
        <w:t>阴茎深帕它跑出嘴巴，浑然不觉现场多了两个人。那男人带着惶恐的表情想推开我老婆，第一次并没有成功，当他</w:t>
      </w:r>
    </w:p>
    <w:p>
      <w:r>
        <w:t>推第二次时我老婆嘴巴才离开他的阴茎，抬头望向那男人，当她的视线接触到男的脸部时，几乎在同时也察觉到不</w:t>
      </w:r>
    </w:p>
    <w:p>
      <w:r>
        <w:t>寻常的变化，猛然转头往我们的方向看过来。突然发出「啊！」的一声，整个人绻伏在地上。</w:t>
      </w:r>
    </w:p>
    <w:p>
      <w:r>
        <w:t>这时警察用手电筒敲了敲我老婆的肩膀，叫她将头抬起来，可是我老婆并没有照做。此时那男的赶紧要将裤子</w:t>
      </w:r>
    </w:p>
    <w:p>
      <w:r>
        <w:t>拉起来，警察叫他等一下，并且吩咐他叫我老婆把头抬起来。于是那男的拉着我老婆的手要将她提起来，我老婆很</w:t>
      </w:r>
    </w:p>
    <w:p>
      <w:r>
        <w:t>自然用手遮着了乳房，头压得低低的跪坐着。</w:t>
      </w:r>
    </w:p>
    <w:p>
      <w:r>
        <w:t>「他是你先生吗？」警察指着那男人问我老婆，我老婆摇摇头。接着警察指着我问她道：</w:t>
      </w:r>
    </w:p>
    <w:p>
      <w:r>
        <w:t>「那他是不是？」我老婆瞄了我一眼接着点点头。警察指着他们俩个说道：</w:t>
      </w:r>
    </w:p>
    <w:p>
      <w:r>
        <w:t>「那你们麻烦大了！」「好了！把衣服穿上！」那男人迫不及待的拉起裤子火速的穿好，可我老婆全身光溜溜</w:t>
      </w:r>
    </w:p>
    <w:p>
      <w:r>
        <w:t>的身旁也没有衣物。她先望着那男人接着望向角落的楼梯扶手，男人于是走过去想帮她拿那些挂在扶手上的衣服。</w:t>
      </w:r>
    </w:p>
    <w:p>
      <w:r>
        <w:t>「不要帮她拿！」我厉声道。</w:t>
      </w:r>
    </w:p>
    <w:p>
      <w:r>
        <w:t>接着我抢过警察手中的手电筒，走到我老婆面前用力的甩她一个耳光：</w:t>
      </w:r>
    </w:p>
    <w:p>
      <w:r>
        <w:t>「贱人！」警察赶紧驱前想拉开我，我转头告诉警察我不会动粗，然后命令我老婆将腿张开，我蹲下去将电筒</w:t>
      </w:r>
    </w:p>
    <w:p>
      <w:r>
        <w:t>照向她的屁股，凑前看到两行字：</w:t>
      </w:r>
    </w:p>
    <w:p>
      <w:r>
        <w:t>【ㄨㄨㄨ的水廉洞，ㄨㄨㄨ到此一游】又看到ＢＢＣＡＬＬ下垂的链子，我当场差点气昏。不由得怒火中烧，</w:t>
      </w:r>
    </w:p>
    <w:p>
      <w:r>
        <w:t>『啪啪』又掴了她两个耳光，警察这时赶紧将我和老婆隔开。而那男人也躲到角落去了。</w:t>
      </w:r>
    </w:p>
    <w:p>
      <w:r>
        <w:t>我老婆呜咽的拿起裙子穿上，接着将衬衫及小外套穿上，最后穿上高跟鞋后将丝袜揉成一团握在手中，显然不</w:t>
      </w:r>
    </w:p>
    <w:p>
      <w:r>
        <w:t>打算拉出ＢＢＣＡＬＬ，可是我没有看到内裤及胸罩。</w:t>
      </w:r>
    </w:p>
    <w:p>
      <w:r>
        <w:t>我于是问道：</w:t>
      </w:r>
    </w:p>
    <w:p>
      <w:r>
        <w:t>「你的内裤和胸罩呢？」「我……没穿」我气得又想打她耳光，警察拼命的拉住我，并且说道：</w:t>
      </w:r>
    </w:p>
    <w:p>
      <w:r>
        <w:t>「好了！好了！你说不动粗的。」「现在这里那么暗，我们笔录怎么做？」「我看……到局里还是你家？」「</w:t>
      </w:r>
    </w:p>
    <w:p>
      <w:r>
        <w:t>我家好了……」我无奈的表示。</w:t>
      </w:r>
    </w:p>
    <w:p>
      <w:r>
        <w:t>（四）酒店奸情当我们一行人下楼进到我家里后，警察按照程序问笔录，这两个奸夫淫妇吞吞吐吐的回答</w:t>
      </w:r>
    </w:p>
    <w:p>
      <w:r>
        <w:t>着警察的问话，并且坦承有过七、八次的奸淫行为。警察的目的只是要他们签名确认奸情，所以也没有问得很深入。</w:t>
      </w:r>
    </w:p>
    <w:p>
      <w:r>
        <w:t>后来他临走时还劝我们能够好好处理等等，而我满腔愤怒情绪，哪听得下去他说的话。</w:t>
      </w:r>
    </w:p>
    <w:p>
      <w:r>
        <w:t>我老婆一直满眼是泪水的求我原谅她，那男的则有意无意的将责任推到我老婆的身上。本来我怒火只算在我老</w:t>
      </w:r>
    </w:p>
    <w:p>
      <w:r>
        <w:t>婆头上，这时那男人的举动令我相当不耻，于是等警察走后我对他说：</w:t>
      </w:r>
    </w:p>
    <w:p>
      <w:r>
        <w:t>「你回家等法院传单吧！」接着他满脸愕然的被我轰出门了。</w:t>
      </w:r>
    </w:p>
    <w:p>
      <w:r>
        <w:t>那男人走后的半小时内，我老婆一直跪在我身旁啜泣。</w:t>
      </w:r>
    </w:p>
    <w:p>
      <w:r>
        <w:t>「对…对……不起……呜……」「你…要……怎么……办…呜……」「呜……你说说话呀……呜……」她对我</w:t>
      </w:r>
    </w:p>
    <w:p>
      <w:r>
        <w:t>相应不理的态度也莫可奈何，只有不断的哭泣与重覆的恳求谅解。一阵的沉默后我开口：</w:t>
      </w:r>
    </w:p>
    <w:p>
      <w:r>
        <w:t>「ＢＢＣＡＬＬ还在你里面！是不是！？」她点点头。</w:t>
      </w:r>
    </w:p>
    <w:p>
      <w:r>
        <w:t>「啪！啪！」「贱人！」「呜……呜……你打我……呜……用力打……我……吧……呜……」「啪！啪……啪</w:t>
      </w:r>
    </w:p>
    <w:p>
      <w:r>
        <w:t>……」我不知掴了她几个耳光，后来我感到手会痛就停下来了。看着她满脸肿胀，我的怒气稍息。</w:t>
      </w:r>
    </w:p>
    <w:p>
      <w:r>
        <w:t>「还不拿出来！放在里面很爽是不是！？」我指着她的下体。</w:t>
      </w:r>
    </w:p>
    <w:p>
      <w:r>
        <w:t>她于是转身想到浴室去。</w:t>
      </w:r>
    </w:p>
    <w:p>
      <w:r>
        <w:t>「回来！躺在我面前拿！」「不……不要……这样……」她哀求我道。</w:t>
      </w:r>
    </w:p>
    <w:p>
      <w:r>
        <w:t>「啪！在别人面前都不怕羞！在我面前就装淑女！是不是！？」我再掴他一个耳光。</w:t>
      </w:r>
    </w:p>
    <w:p>
      <w:r>
        <w:t>她不得已只好躺在我面前的地板上，分开双腿，露出毛绒绒的阴户，一手握着练条，慢慢的将ＢＢＣＡＬＬ拉</w:t>
      </w:r>
    </w:p>
    <w:p>
      <w:r>
        <w:t>出她的阴道。我这时才发现这骚货的阴户还是湿的，而且ＢＢＣＡＬＬ还停留在震动的警告模式下。</w:t>
      </w:r>
    </w:p>
    <w:p>
      <w:r>
        <w:t>我气得抢过ＢＢＣＡＬＬ用力摔在地上，并且要她一五一时的告诉我，她和那男人交往的始末过程。当她尾尾</w:t>
      </w:r>
    </w:p>
    <w:p>
      <w:r>
        <w:t>的说出这段奸情的过程中，我才发现我老婆有暴露、恋物与受虐的变态性倾向。</w:t>
      </w:r>
    </w:p>
    <w:p>
      <w:r>
        <w:t>那应该是开始于我们搬到这大厦的第三个月吧！</w:t>
      </w:r>
    </w:p>
    <w:p>
      <w:r>
        <w:t>那天我老婆在天台上裸露下身，并且用一把随手捡来的油漆刷自慰时，刚好被他瞧见，在羞辱难当下只好听他</w:t>
      </w:r>
    </w:p>
    <w:p>
      <w:r>
        <w:t>摆布，就和他发生第一次的性行为。而她也第一次尝到那种高潮，于是像吸毒一样就陷进去了。据她说前前后后大</w:t>
      </w:r>
    </w:p>
    <w:p>
      <w:r>
        <w:t>概发生七、八次的性关系。除了有一次在宾馆，另一次在ＫＴＶ酒店外，其余都在天台上进行的。</w:t>
      </w:r>
    </w:p>
    <w:p>
      <w:r>
        <w:t>宾馆是她们第二次的偷情场所，不过我老婆并不喜欢这种纯粹性爱，所以后来他们就没有再到宾馆偷情了。而</w:t>
      </w:r>
    </w:p>
    <w:p>
      <w:r>
        <w:t>ＫＴＶ酒店那次的偷情，竟然就是我跟踪跟丢了的那一回……＊＊＊＊＊＊＊＊＊＊＊</w:t>
      </w:r>
    </w:p>
    <w:p>
      <w:r>
        <w:t>＊记得那天我骑着摩托车，跟丢了我老婆坐的计程车，原来她到酒店去和那男人碰面。她一踏入包厢就看到那男人</w:t>
      </w:r>
    </w:p>
    <w:p>
      <w:r>
        <w:t>在唱歌，可是却还有两个男人在里头，而且他们每个人都搂着一位小姐。只见每个小姐身上都穿着两截式的内衣，</w:t>
      </w:r>
    </w:p>
    <w:p>
      <w:r>
        <w:t>外头罩着一件薄裟，我老婆愣在门口不知要怎么办。</w:t>
      </w:r>
    </w:p>
    <w:p>
      <w:r>
        <w:t>「呵！呵！你们看！她不是来了吗！？」她情夫停止唱歌。接着他拿了两张一百元钞票给带我老婆进来的少爷，</w:t>
      </w:r>
    </w:p>
    <w:p>
      <w:r>
        <w:t>并且说道：</w:t>
      </w:r>
    </w:p>
    <w:p>
      <w:r>
        <w:t>「叫刚刚服务的少爷进来。」很快的两位少爷就来了。</w:t>
      </w:r>
    </w:p>
    <w:p>
      <w:r>
        <w:t>「多拿些酒和冰块进来摆在这里！」等少爷安排妥当后，接着那男人拿了两张五百元的钞票给他们，说道：</w:t>
      </w:r>
    </w:p>
    <w:p>
      <w:r>
        <w:t>「一直到买单前我们不想被打扰，一切有里面的小姐打理。」少爷识趣的带上门，关上门后她情夫将她拉到到</w:t>
      </w:r>
    </w:p>
    <w:p>
      <w:r>
        <w:t>身旁，一手搂着她的腰，一手抬高她的下巴说：</w:t>
      </w:r>
    </w:p>
    <w:p>
      <w:r>
        <w:t>「这位就是我邻居，我们常常「敦亲睦邻」！现在你们相信了吧？来！来！来！你们三个把罩衫脱掉吧！你们</w:t>
      </w:r>
    </w:p>
    <w:p>
      <w:r>
        <w:t>两个一人三千！愿赌服输！」他先指了指包厢里的那三个女人，再伸手向那两个男人示威。我老婆这时才隐约发现</w:t>
      </w:r>
    </w:p>
    <w:p>
      <w:r>
        <w:t>自己成为他们的赌具，想甩掉那男人的手，可是却被搂得更紧。</w:t>
      </w:r>
    </w:p>
    <w:p>
      <w:r>
        <w:t>「嘿！嘿！嘿！你看！她好像不像你说得那样听话喔！」其中一个男人说话。</w:t>
      </w:r>
    </w:p>
    <w:p>
      <w:r>
        <w:t>「对啊！人家大姐好像不愿意给你碰啊！」「就是嘛！不算！」「对啊！不算！不算！」那三个女人一人一句</w:t>
      </w:r>
    </w:p>
    <w:p>
      <w:r>
        <w:t>的数落着。</w:t>
      </w:r>
    </w:p>
    <w:p>
      <w:r>
        <w:t>「好！好！你们等等，我待会儿让你们心服口服！」那男人接着拉着我老婆进到包厢里的盥洗室。</w:t>
      </w:r>
    </w:p>
    <w:p>
      <w:r>
        <w:t>「那两个男人是谁？你不是说我们俩唱唱歌吗？怎么在这种地方？……」就在我老婆惊恐疑惑心情的追问下，</w:t>
      </w:r>
    </w:p>
    <w:p>
      <w:r>
        <w:t>那男人道出了事件的始末……原来那两个男子是她情夫的老客户，他向他们吹嘘起和我老婆的这一段奸情，还说我</w:t>
      </w:r>
    </w:p>
    <w:p>
      <w:r>
        <w:t>老婆对他死心踏地的言听计从，可是在场的人都不相信他，还直说他真会幻想。最后他们就打赌说，假如他能叫我</w:t>
      </w:r>
    </w:p>
    <w:p>
      <w:r>
        <w:t>老婆来酒店并且证实他所言属实，则男人每人输他三千元，公关小姐则必须先脱掉薄纱。而且他还激得三位公关小</w:t>
      </w:r>
    </w:p>
    <w:p>
      <w:r>
        <w:t>姐答应只要我老婆做得到的，她们如数奉陪。</w:t>
      </w:r>
    </w:p>
    <w:p>
      <w:r>
        <w:t>我老婆听完后惊疑不定的说：</w:t>
      </w:r>
    </w:p>
    <w:p>
      <w:r>
        <w:t>「那……你……我要怎么做？」「你就当一下暂时的公关小姐。」「可是……我不会呀！」「唉呀！反正我怎</w:t>
      </w:r>
    </w:p>
    <w:p>
      <w:r>
        <w:t>么说你怎么做就是了！」「可…是……你会……他…他们……我又不认识……而你把我说成…那样……我以后怎么</w:t>
      </w:r>
    </w:p>
    <w:p>
      <w:r>
        <w:t>…见人……」我老婆担心的说道。</w:t>
      </w:r>
    </w:p>
    <w:p>
      <w:r>
        <w:t>「就是不认识才好！放心啦！我那两个客户都不是本地人，玩过就忘了，不会有后遗症的。」她情夫说道。</w:t>
      </w:r>
    </w:p>
    <w:p>
      <w:r>
        <w:t>「玩！？你要他们玩我？不！？不要！我要回去！」我老婆说完回头想走，那男人却抓住我老婆的手说：</w:t>
      </w:r>
    </w:p>
    <w:p>
      <w:r>
        <w:t>「干嘛？你很高尚是不是？你求我玩你的时候，怎么不是这样？你不是喜欢暴露的刺激吗？他们只是一些不相</w:t>
      </w:r>
    </w:p>
    <w:p>
      <w:r>
        <w:t>干的人，难道你要我下次找些熟人来玩，你才会比较习惯吗？」他用恫吓的口气威胁我老婆。</w:t>
      </w:r>
    </w:p>
    <w:p>
      <w:r>
        <w:t>「而且……话又说回来，我们最近这样玩也有点腻了，你不想来点不一样的刺激吗？」她情夫续道。</w:t>
      </w:r>
    </w:p>
    <w:p>
      <w:r>
        <w:t>「可是我……除了我老公以外就……只和你有过关系……我不要……他们……而且……我今天没有那种情绪，</w:t>
      </w:r>
    </w:p>
    <w:p>
      <w:r>
        <w:t>我…我……」我老婆回答道。</w:t>
      </w:r>
    </w:p>
    <w:p>
      <w:r>
        <w:t>「好啦！好啦！你只要配合我，保证不玩得过火，好不好？其实我也舍不得你给他们玩，我只是要你热热场，</w:t>
      </w:r>
    </w:p>
    <w:p>
      <w:r>
        <w:t>让那些公关小姐陪他们玩玩。而且…她们个个比你年轻，嘿……你担什么心呀？！」我老婆明知道他是在威胁利诱</w:t>
      </w:r>
    </w:p>
    <w:p>
      <w:r>
        <w:t>她，但是却提不出更强的理由来反对，面对着奸情曝光的窘况，而且有可能非自愿的在这里被玩弄，理智上告诉自</w:t>
      </w:r>
    </w:p>
    <w:p>
      <w:r>
        <w:t>己应当回避这些人。可是想到「玩弄」两个字，内心底层那份潜藏的受虐与暴露的欲望，又蠢蠢欲动起来。</w:t>
      </w:r>
    </w:p>
    <w:p>
      <w:r>
        <w:t>（反正只是陪陪情夫亲亲热，这些人我又不认识，应该没关系，她自我安慰的想像。而一想到奸情的曝光与要</w:t>
      </w:r>
    </w:p>
    <w:p>
      <w:r>
        <w:t>在陌生人面前做煽情的事，甚至会被人用轻贱眼光与言语刺激……等等，不由得胸口热了起来，潮红的双颊显示着</w:t>
      </w:r>
    </w:p>
    <w:p>
      <w:r>
        <w:t>她另一种反传统的堕落个性。相异于贤妻良母、有教养、理性的女人；变成荡妇淫妻、低俗、色情狂的女人。在内</w:t>
      </w:r>
    </w:p>
    <w:p>
      <w:r>
        <w:t>心最里层的她，是渴望被轻贱、辱骂、瞧不起、被踩在脚底污辱，只有在这样的情况下，才能真正满足她的官能需</w:t>
      </w:r>
    </w:p>
    <w:p>
      <w:r>
        <w:t>求。）他们走出洗手间以后，那男人要她向在场的两位客户敬酒，这时其中一个中年人说话了。</w:t>
      </w:r>
    </w:p>
    <w:p>
      <w:r>
        <w:t>「等等……虽然愿赌服输，不过要让我们输得服气啊！首先她是不是已婚？搅不好是你老婆？就算不是你老婆</w:t>
      </w:r>
    </w:p>
    <w:p>
      <w:r>
        <w:t>也可能是其他场子的公关小姐啊！」她情夫想了想便说道：</w:t>
      </w:r>
    </w:p>
    <w:p>
      <w:r>
        <w:t>「好！要证明没问题，不过赌局要加大，赌金变五千元，而且小姐要脱掉胸罩！」其实五千的赌金对他们而言</w:t>
      </w:r>
    </w:p>
    <w:p>
      <w:r>
        <w:t>也不算什么，况且有小姐作陪，趣味胜过赌博，于是他们两个当然同意，只是公关小姐颇有微词，不过也不敢说出</w:t>
      </w:r>
    </w:p>
    <w:p>
      <w:r>
        <w:t>来。</w:t>
      </w:r>
    </w:p>
    <w:p>
      <w:r>
        <w:t>于是她情夫叫我老婆拿出身分证和公司名片给大家过目，并且要其中一位公关小姐拿名片到外头打电话到我老</w:t>
      </w:r>
    </w:p>
    <w:p>
      <w:r>
        <w:t>婆的公司，假装是她以前的同事，藉此求证他所言是否实情。我老婆虽然觉得不妥，但也不敢拂逆她情夫的意思。</w:t>
      </w:r>
    </w:p>
    <w:p>
      <w:r>
        <w:t>过了约十来分钟，那公关小姐垂头丧气的回到包厢，对我老婆的情夫说道：</w:t>
      </w:r>
    </w:p>
    <w:p>
      <w:r>
        <w:t>「你真厉害！」煞时，收钱的收钱，脱衣的脱衣，满室的春色辉映着我老婆红噗噗的脸，羞得她头低低的不知</w:t>
      </w:r>
    </w:p>
    <w:p>
      <w:r>
        <w:t>所措。她情夫这时打赏每个女人一千元当采头，让她们脱得更心甘情愿。同时也递一千元给我老婆，而我老婆却不</w:t>
      </w:r>
    </w:p>
    <w:p>
      <w:r>
        <w:t>知所措，没有伸手收下这一千元。于是她情夫说道：</w:t>
      </w:r>
    </w:p>
    <w:p>
      <w:r>
        <w:t>「收下吧！今天你是公关小姐，所以同等待遇，不过……你也要和她们一样。」听到这句话，我老婆傻眼了。</w:t>
      </w:r>
    </w:p>
    <w:p>
      <w:r>
        <w:t>那两个男人，瞧了瞧那三个装模做样、遮遮掩掩的公关小姐，转头以幸灾乐祸的眼神盯着我老婆，等待她的行动。</w:t>
      </w:r>
    </w:p>
    <w:p>
      <w:r>
        <w:t>虽然我老婆没说什么话反对，但是却楞在当场没有进一步的动作，于是她情夫再说道：</w:t>
      </w:r>
    </w:p>
    <w:p>
      <w:r>
        <w:t>「好吧！今天你第一次，所以经验不足，我看让我们三个人来帮帮你吧！」于是他要那比较年轻的男人帮我老</w:t>
      </w:r>
    </w:p>
    <w:p>
      <w:r>
        <w:t>婆脱掉套装的上衣，那中年的帮我老婆脱裙子，他自己则帮她除掉胸罩。那两人说了些客套话后，就不客气的开始</w:t>
      </w:r>
    </w:p>
    <w:p>
      <w:r>
        <w:t>行动，那三个女人也兴致勃勃的看着这有趣的一幕。我老婆僵立在那里任人宰割。等他们都搅定以后，发现我老婆</w:t>
      </w:r>
    </w:p>
    <w:p>
      <w:r>
        <w:t>还有一件裤袜，于是他们决定让划赢拳的人来执行这项任务。我老婆严然变成他们的玩物，其他三位小姐也乐得没</w:t>
      </w:r>
    </w:p>
    <w:p>
      <w:r>
        <w:t>她们的事，纷纷唱着歌来助兴。</w:t>
      </w:r>
    </w:p>
    <w:p>
      <w:r>
        <w:t>她情夫刻意安排我老婆坐在年轻男人与中年男人之间，其他的女人则穿插在男人中间。现在每个男人身旁都有</w:t>
      </w:r>
    </w:p>
    <w:p>
      <w:r>
        <w:t>两个几乎全裸的女人，在他们享受齐人之福的同时，双手当然都没有闲着。只是一开始那两个男人还不敢明目张胆</w:t>
      </w:r>
    </w:p>
    <w:p>
      <w:r>
        <w:t>的摸我老婆，只是有意无意的碰触我老婆，后来就开始对我老婆评头论足，言语挑逗。</w:t>
      </w:r>
    </w:p>
    <w:p>
      <w:r>
        <w:t>「嫂子结婚多久了？」年轻男人发问。</w:t>
      </w:r>
    </w:p>
    <w:p>
      <w:r>
        <w:t>「快……五年了……」「有小孩吗？」「一…一个……」我老婆皱了皱眉头回答。</w:t>
      </w:r>
    </w:p>
    <w:p>
      <w:r>
        <w:t>「唉呦！看不出来哪？身材还那么好！你们看！都没有妊娠纹！」说着的同时，故意用手在我老婆的腹部及大</w:t>
      </w:r>
    </w:p>
    <w:p>
      <w:r>
        <w:t>腿摸了几下。这时那中年男人指着年轻人说：</w:t>
      </w:r>
    </w:p>
    <w:p>
      <w:r>
        <w:t>「说你没见过事面你就不信！这怎么可以叫嫂子，应该叫「妹…妹！」她又不是ㄨ董的老婆，况且你看她皮肤</w:t>
      </w:r>
    </w:p>
    <w:p>
      <w:r>
        <w:t>那么细嫩，咪咪这么坚挺，你年纪都比她大多了。」说着也趁机摸了我老婆双手，并且用手捧了捧我老婆的乳房。</w:t>
      </w:r>
    </w:p>
    <w:p>
      <w:r>
        <w:t>我老婆本能的闪了闪。她情夫却在一旁冷笑，并没有解围的意思。</w:t>
      </w:r>
    </w:p>
    <w:p>
      <w:r>
        <w:t>（其实那年轻人只有２５、６岁而已，况且我老婆皮肤虽然不错，可是乳房却不属于坚挺的，木瓜型、３３Ｂ</w:t>
      </w:r>
    </w:p>
    <w:p>
      <w:r>
        <w:t>或Ｃ吧！。）这时那年轻人拿起酒杯要跟我老婆陪罪。</w:t>
      </w:r>
    </w:p>
    <w:p>
      <w:r>
        <w:t>「我……不能……再喝酒了……」我老婆战战兢兢的回答。</w:t>
      </w:r>
    </w:p>
    <w:p>
      <w:r>
        <w:t>「咦？你刚刚只喝两杯而已，不是吗？」那年老的说道。</w:t>
      </w:r>
    </w:p>
    <w:p>
      <w:r>
        <w:t>「可…是……回家会被……老公……发现……」我老婆答道。</w:t>
      </w:r>
    </w:p>
    <w:p>
      <w:r>
        <w:t>「喔…喔！夫管严！」那群女人齐声取笑她。</w:t>
      </w:r>
    </w:p>
    <w:p>
      <w:r>
        <w:t>这时那中年人和我老婆情夫交换的一下眼神，她情夫于是说道：</w:t>
      </w:r>
    </w:p>
    <w:p>
      <w:r>
        <w:t>「好！你不喝酒可以，但是要处罚！」于是大家目光同时集中在我老婆情夫的身上，等他说话。</w:t>
      </w:r>
    </w:p>
    <w:p>
      <w:r>
        <w:t>「现在起，你跪着负责帮我们六个人倒酒，做桌面服务，谁的酒杯空了，你就要接受处罚。」于是他们就开始</w:t>
      </w:r>
    </w:p>
    <w:p>
      <w:r>
        <w:t>玩划酒拳，本来是要划输的人脱一件衣服，可是在场女性都只剩下一件贴身内裤，而且公关小姐表示酒店规定小姐</w:t>
      </w:r>
    </w:p>
    <w:p>
      <w:r>
        <w:t>在店里不准裸体，否则会遭到重罚。于是他们改变游戏规则，男的划输脱一件，女的划输要跳一支艳舞（当然女的</w:t>
      </w:r>
    </w:p>
    <w:p>
      <w:r>
        <w:t>跳完舞都会获得打赏）。就在这种热闹的气氛下，酒越喝越多，大家的行为也越来越放肆。那几个女孩可能拿到不</w:t>
      </w:r>
    </w:p>
    <w:p>
      <w:r>
        <w:t>少的小费，越来越热情，不但跳舞极尽挑逗之能事，还会主动的投怀送抱，虽说不能脱掉内裤，可是也不介意男人</w:t>
      </w:r>
    </w:p>
    <w:p>
      <w:r>
        <w:t>摸她们的身体，甚至默许男人的手伸进私处寻芳一番。</w:t>
      </w:r>
    </w:p>
    <w:p>
      <w:r>
        <w:t>我老婆为了应付他们的狂饮，也闲不下来，而且每次为了倒酒必须像狗一样的爬来爬去，膝盖沾满了污渍。当</w:t>
      </w:r>
    </w:p>
    <w:p>
      <w:r>
        <w:t>她为这些男人服务时，他们总不忘对她吃吃豆腐，甚至会趁着给小费时，隔着内裤抚摸她的阴户，她情夫却要求她</w:t>
      </w:r>
    </w:p>
    <w:p>
      <w:r>
        <w:t>凡是有人给小费都要说声「谢谢」。不一会儿，她的内裤上也像脱衣舞娘般的夹了好几张的百元钞票的小费。</w:t>
      </w:r>
    </w:p>
    <w:p>
      <w:r>
        <w:t>在这种淫乐的气氛下，她也渐渐的进入淫靡的意识中，暴露的变态心理也慢慢被挑起。在模糊的意识中，她感</w:t>
      </w:r>
    </w:p>
    <w:p>
      <w:r>
        <w:t>觉到她的内裤被人褪到大腿，有一双手正在玩弄她的阴户。另有一双手时轻时重的抚摸她的乳房。她羞耻的感觉现</w:t>
      </w:r>
    </w:p>
    <w:p>
      <w:r>
        <w:t>在交织着肉体的快感，且慢慢的在被取代中。</w:t>
      </w:r>
    </w:p>
    <w:p>
      <w:r>
        <w:t>当她睁开眼睛，看到那年轻人身上只剩一条内裤，其中一个小姐的手正在内裤里上下快速的搓动，看样子那年</w:t>
      </w:r>
    </w:p>
    <w:p>
      <w:r>
        <w:t>轻人正要射精。（原来小姐不愿在店里性交及口交），那中年男人正用双手摸着她的乳房，且试图要吻她，正在玩</w:t>
      </w:r>
    </w:p>
    <w:p>
      <w:r>
        <w:t>弄她阴户的是她的情夫。</w:t>
      </w:r>
    </w:p>
    <w:p>
      <w:r>
        <w:t>我老婆本能的想躲开那中年男人的亲吻，一不小心打翻了酒瓶，『乒』的声响引起大家的注目，只有那射了精</w:t>
      </w:r>
    </w:p>
    <w:p>
      <w:r>
        <w:t>的年轻人和女孩舌头交缠在一起，似乎没注意到。</w:t>
      </w:r>
    </w:p>
    <w:p>
      <w:r>
        <w:t>「妈的！你……你不爽，是……不是！」她情夫有点大舌头的骂道。</w:t>
      </w:r>
    </w:p>
    <w:p>
      <w:r>
        <w:t>「没有……我是不小心的……」『啪』的一声，他掴了我老婆一个耳光，这时连那年轻人也都瞧过来了。</w:t>
      </w:r>
    </w:p>
    <w:p>
      <w:r>
        <w:t>那中年人赶忙出来要打圆场，可是他却不知道我老婆的情夫是想借题发挥。</w:t>
      </w:r>
    </w:p>
    <w:p>
      <w:r>
        <w:t>「郑董要吻你是你的福气，你吊什么吊！？」「还不道歉！」「郑董！对……对不起！」我老婆捂着脸说道。</w:t>
      </w:r>
    </w:p>
    <w:p>
      <w:r>
        <w:t>接着她情夫转头对那三个噤若寒蝉的公关小姐说道：</w:t>
      </w:r>
    </w:p>
    <w:p>
      <w:r>
        <w:t>「你们店里的小姐服务态度这么差，该不该罚？」她们一头雾水，又看到我老婆一丝不挂跌坐在那里，那知道</w:t>
      </w:r>
    </w:p>
    <w:p>
      <w:r>
        <w:t>该怎么回答！</w:t>
      </w:r>
    </w:p>
    <w:p>
      <w:r>
        <w:t>「好！你们三个服务不错，不罚！来！」他说着同时对每人派了五百元的小费。</w:t>
      </w:r>
    </w:p>
    <w:p>
      <w:r>
        <w:t>「现在帮我们马杀鸡一下，我没说停，不准停！」有这等美差事，她们那会不要，急忙就定位开始抓了起来。</w:t>
      </w:r>
    </w:p>
    <w:p>
      <w:r>
        <w:t>其中一个抓起一把纸巾正要替年轻人擦拭精液。</w:t>
      </w:r>
    </w:p>
    <w:p>
      <w:r>
        <w:t>「不用擦！等一下她会处理。」情夫指着我老婆道。</w:t>
      </w:r>
    </w:p>
    <w:p>
      <w:r>
        <w:t>「郑董刚刚的『性』致被你打断了，你该怎么做？」她情夫说道。</w:t>
      </w:r>
    </w:p>
    <w:p>
      <w:r>
        <w:t>「郑董……对不起……请…请你亲……我……」我老婆答道。</w:t>
      </w:r>
    </w:p>
    <w:p>
      <w:r>
        <w:t>那中年的男人望了望我老婆的情夫，正犹豫不决，但是看样子是玩真的，而且也意识到这女人有点被虐待狂，</w:t>
      </w:r>
    </w:p>
    <w:p>
      <w:r>
        <w:t>于是从我老婆背后抱着她，双手抓着乳房，让她仰着头，将舌头伸进了我老婆的口中，不断的搅动。并要求我老婆</w:t>
      </w:r>
    </w:p>
    <w:p>
      <w:r>
        <w:t>将他的口水吞进去，后来他啜一口酒慢慢的注入我老婆的嘴里，双手也毫不留情的挤我老婆的乳房。在郑董后面的</w:t>
      </w:r>
    </w:p>
    <w:p>
      <w:r>
        <w:t>女郎很识趣的主动帮他打手枪。不一会儿的功夫，这个郑董就在我老婆的后腰上射出浓浓的精液。</w:t>
      </w:r>
    </w:p>
    <w:p>
      <w:r>
        <w:t>这时她情夫要求我老婆用嘴帮郑董清理老二，待她完成后，又要求我老婆帮那年轻人清理鸡巴。于是我老婆趴</w:t>
      </w:r>
    </w:p>
    <w:p>
      <w:r>
        <w:t>在那年轻人跨间，用舌头试图将那些快乾掉的精液卷入口中，因为有些精液顺着阴茎流到睾丸与肛门间，我老婆竟</w:t>
      </w:r>
    </w:p>
    <w:p>
      <w:r>
        <w:t>也不闲脏的舔着他的睾丸，并且不时的去舔年轻人的肛门。这样的刺激使得年轻人的老二再度硬了起来，那年轻人</w:t>
      </w:r>
    </w:p>
    <w:p>
      <w:r>
        <w:t>抓着我老婆的头，迫使她用嘴套弄他的老二，现场也传来阵阵『噗吱』『噗吱』的淫声。</w:t>
      </w:r>
    </w:p>
    <w:p>
      <w:r>
        <w:t>「好不好吃呢？骚货！」她情夫幸灾乐祸的问道。</w:t>
      </w:r>
    </w:p>
    <w:p>
      <w:r>
        <w:t>「好……好……呜……吃……」「那你就好好的吃吧！我来喂喂你的骚逼！」说着他提着他的鸡巴，从我老婆</w:t>
      </w:r>
    </w:p>
    <w:p>
      <w:r>
        <w:t>的背后使劲的插入阴道中。</w:t>
      </w:r>
    </w:p>
    <w:p>
      <w:r>
        <w:t>「啊！！……」这时我老婆的上半身传来『噗吱』『噗吱』的声音，而下半身则持续着『啪！啪！』的撞击声。</w:t>
      </w:r>
    </w:p>
    <w:p>
      <w:r>
        <w:t>偶而还传来我老婆的淫叫声。</w:t>
      </w:r>
    </w:p>
    <w:p>
      <w:r>
        <w:t>这一幕活春宫看得那三个女公关目瞪口呆，不知所措。</w:t>
      </w:r>
    </w:p>
    <w:p>
      <w:r>
        <w:t>不久，她情夫就把浓浓的精液射进我老婆的子宫中，可是那年轻人却仍然未射精。我老婆拼命的用手上下的搓</w:t>
      </w:r>
    </w:p>
    <w:p>
      <w:r>
        <w:t>他的阴茎，并不时用嘴巴去吸吮，但是就是没有要射精的迹象。于是那年轻人抱起我老婆要她跨坐在他身上，可是</w:t>
      </w:r>
    </w:p>
    <w:p>
      <w:r>
        <w:t>我老婆并不愿意，她说：「我帮你吹出来，好不好？」「干嘛？你嫌我的脏啊！」「不……是……」「那为什么不</w:t>
      </w:r>
    </w:p>
    <w:p>
      <w:r>
        <w:t>要插进去？」我老婆也不知怎么回答他，因为她心理想法是没有插入就不算性交，多少比较对得起我。我也无法体</w:t>
      </w:r>
    </w:p>
    <w:p>
      <w:r>
        <w:t>会她这种逻辑。</w:t>
      </w:r>
    </w:p>
    <w:p>
      <w:r>
        <w:t>就在我老婆犹豫要如何回答时，那年轻人将我老婆压在沙发上，双手捧着她的双腿，用霸王硬上弓的姿势，整</w:t>
      </w:r>
    </w:p>
    <w:p>
      <w:r>
        <w:t>根没入我老婆的阴道中。我老婆一方面没什么力气反抗，一方面自己也欲求不满，就这样被『强暴』了。</w:t>
      </w:r>
    </w:p>
    <w:p>
      <w:r>
        <w:t>「不…要吗？现在不是插进去了，爽不爽？」年轻人用力的说道。</w:t>
      </w:r>
    </w:p>
    <w:p>
      <w:r>
        <w:t>「啊……喔……我…我……不……我……」「你他妈的！『奥来啊给在室耶！（台语：淫妇假装是处女的意思。）！</w:t>
      </w:r>
    </w:p>
    <w:p>
      <w:r>
        <w:t>』，干你这贱人！」他抽插的数十下后，抽出沾满精液与淫液的阴茎要我老婆舔一舔，接着要求我老婆自己捧着分</w:t>
      </w:r>
    </w:p>
    <w:p>
      <w:r>
        <w:t>开的双腿给他干。接着再数十下抽插后，又抽出满是汤汁的阳具顶在我老婆肛门的周围划圈圈，并用手掏了掏阴道</w:t>
      </w:r>
    </w:p>
    <w:p>
      <w:r>
        <w:t>中的淫液涂在菊花蕾。我老婆原本以为他要插进肛门里，正想反抗时，阳具再度插进阴道里。</w:t>
      </w:r>
    </w:p>
    <w:p>
      <w:r>
        <w:t>此时，那年轻人用力将我老婆的双腿往头部的方向压过去，使得我老婆的阴户向上大开着，并且跳上沙发半蹲</w:t>
      </w:r>
    </w:p>
    <w:p>
      <w:r>
        <w:t>着干她。那年轻人的阴茎属于细长型的，我老婆毕竟生产过，阴道有比较松弛。虽然每一下都顶到我老婆的花心，</w:t>
      </w:r>
    </w:p>
    <w:p>
      <w:r>
        <w:t>但那年轻觉得还不够刺激，于是用手指插入我老婆的肛门里，慢慢搅动的探路。待我老婆惊觉他的意图时，无奈这</w:t>
      </w:r>
    </w:p>
    <w:p>
      <w:r>
        <w:t>样的姿势使得她动弹不得。</w:t>
      </w:r>
    </w:p>
    <w:p>
      <w:r>
        <w:t>「啊！不……要……不要！啊！……」就在我老婆的惊呼中，他已经拔出沾满淫液与白色精液的阳具，使劲的</w:t>
      </w:r>
    </w:p>
    <w:p>
      <w:r>
        <w:t>插入我老婆的肛门里了。这是我老婆第一次的肛交，以前虽然她曾放些东西进入肛门手淫，但是体积都不大。</w:t>
      </w:r>
    </w:p>
    <w:p>
      <w:r>
        <w:t>那三个公关小姐目瞪口呆的凝视这一幕，其他的两个男人却传出加油声。在这种错愕淫虐的气氛下，那年轻人</w:t>
      </w:r>
    </w:p>
    <w:p>
      <w:r>
        <w:t>射精在我老婆的肛门里。</w:t>
      </w:r>
    </w:p>
    <w:p>
      <w:r>
        <w:t>这时整个包厢可说是处在一种诡异的宁静里头。三个公关小姐挤在一旁，噤若寒蝉。男人们则陆续到盥洗室冲</w:t>
      </w:r>
    </w:p>
    <w:p>
      <w:r>
        <w:t>洗如厕。我老婆则摊在沙发上，撕裂的肛门和着血丝，将她的快感都赶跑了。</w:t>
      </w:r>
    </w:p>
    <w:p>
      <w:r>
        <w:t>就在这较宁静的时刻，我老婆隐约听到她ＢＢＣＡＬＬ的警告声，当她发现早在九点半时，老公有ＣＡＬＬ她，</w:t>
      </w:r>
    </w:p>
    <w:p>
      <w:r>
        <w:t>而现在的时间已经快１１点的时候，紧张得不知所措，只好求助情夫的意见，经过一番短暂的讨论后，决定先拨个</w:t>
      </w:r>
    </w:p>
    <w:p>
      <w:r>
        <w:t>电话回公司探探虚实。还好我并没有打电话到公司找她。于是她们俩奸夫淫妇就决定先发制人，设下第２集里的那</w:t>
      </w:r>
    </w:p>
    <w:p>
      <w:r>
        <w:t>段对话。</w:t>
      </w:r>
    </w:p>
    <w:p>
      <w:r>
        <w:t>当她火速的想把衣服穿上时，发现套装掉在地上弄脏了，而内衣裤却被那一老一少的男人要求带回去做纪念品。</w:t>
      </w:r>
    </w:p>
    <w:p>
      <w:r>
        <w:t>她一时也顾不得这许多，叫了计程车就往家里奔了。</w:t>
      </w:r>
    </w:p>
    <w:p>
      <w:r>
        <w:t>原来她那天并没有开车回家，我这自以为精明的老公竟也没发现。</w:t>
      </w:r>
    </w:p>
    <w:p>
      <w:r>
        <w:t>（五）泄欲在我不断的逼问下，我老婆抽抽噎噎的叙述了她和情夫偷情的始末，种种的细节也一一的浮现</w:t>
      </w:r>
    </w:p>
    <w:p>
      <w:r>
        <w:t>出来。</w:t>
      </w:r>
    </w:p>
    <w:p>
      <w:r>
        <w:t>随着她的奸情一一的曝光，我愤怒的情绪也慢慢的在转变，每多了解一点内情，我就多一份不明的高亢情绪。</w:t>
      </w:r>
    </w:p>
    <w:p>
      <w:r>
        <w:t>我的感官在生理上始终维持着兴奋的状态，而在心理层面则夹杂着愤怒、灰心、错愕、羞辱……交错的冲击。我从</w:t>
      </w:r>
    </w:p>
    <w:p>
      <w:r>
        <w:t>来没有经历过这种感觉，也不知道这代表什么意义，但是，奇怪的是，我并不很厌恶它，甚至有点享受这错综复杂</w:t>
      </w:r>
    </w:p>
    <w:p>
      <w:r>
        <w:t>的感官折磨。尤其每当他们的奸情有新的进展时，我却怀着期待的心情想去聆听，可是我表面上没有表现出来。看</w:t>
      </w:r>
    </w:p>
    <w:p>
      <w:r>
        <w:t>到我老婆带着羞愧、欲言又止的神情，苦苦哀求我不要再逼问下去的窘状，颇能满足我对折磨她所带来的成就感。</w:t>
      </w:r>
    </w:p>
    <w:p>
      <w:r>
        <w:t>其实，在当时我最想做的事就是，用尽各种可能的方式好好的操我老婆一番，但是我的自尊心让我并没有这样</w:t>
      </w:r>
    </w:p>
    <w:p>
      <w:r>
        <w:t>做。自尊心与传统观念告诉我应该是一位气愤莫名的受害者，我有权力断绝与这个淫贱女人的一切关系。</w:t>
      </w:r>
    </w:p>
    <w:p>
      <w:r>
        <w:t>不久，天渐渐的亮了，经过一个晚上的折磨，满脸红肿的淫妇精疲力竭的趴在我脚边，而我所有的怒火也随着</w:t>
      </w:r>
    </w:p>
    <w:p>
      <w:r>
        <w:t>我麻木的头脑飞散无踪了，不晓得我现在的心情应该是说平静还是绝望，我空荡荡的躯体无力的瘫在沙发上。经过</w:t>
      </w:r>
    </w:p>
    <w:p>
      <w:r>
        <w:t>黎明前的一段沉默之后，我终于再出声：</w:t>
      </w:r>
    </w:p>
    <w:p>
      <w:r>
        <w:t>「你为什么要这样做？」「我……我不知道……」「你有『需求』为什么不找我？」「我……因为……我……</w:t>
      </w:r>
    </w:p>
    <w:p>
      <w:r>
        <w:t>爱……你……」「喔……！你爱我！？所以要让别的男人『干』，我想，当别人『用』的合适的话，还会夸赞我这</w:t>
      </w:r>
    </w:p>
    <w:p>
      <w:r>
        <w:t>个老公会挑老婆呢！？」我讽刺的说道。</w:t>
      </w:r>
    </w:p>
    <w:p>
      <w:r>
        <w:t>「我想……以后有人来我们家，我还得告诉他们说『别客气！当做自己的老婆一样，不要见外！请尽情享用！</w:t>
      </w:r>
    </w:p>
    <w:p>
      <w:r>
        <w:t>』是不是！？」我满腔愤恨的反讽道。</w:t>
      </w:r>
    </w:p>
    <w:p>
      <w:r>
        <w:t>我老婆暂抖的回答：</w:t>
      </w:r>
    </w:p>
    <w:p>
      <w:r>
        <w:t>「不！……不是这样……不是这……这个意思……我……」其实我不是不了解她的意思，只是我不能接受她的</w:t>
      </w:r>
    </w:p>
    <w:p>
      <w:r>
        <w:t>想法。她是不愿她这种特殊的性爱癖好让老公发现，所以变成甘为他人的禁脔，任人予取予求甚至恣意凌辱，任谁</w:t>
      </w:r>
    </w:p>
    <w:p>
      <w:r>
        <w:t>是他老公都不会接受她的这种逻辑观念的。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