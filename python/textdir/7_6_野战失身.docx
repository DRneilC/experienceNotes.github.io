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野战失身</w:t>
      </w:r>
    </w:p>
    <w:p>
      <w:r>
        <w:t>.</w:t>
      </w:r>
    </w:p>
    <w:p>
      <w:r>
        <w:t>美芳是一间外资大公司女秘书，她十分健美，三围是三十六。二十五。三十六寸，据她自己用磅秤过，她一个</w:t>
      </w:r>
    </w:p>
    <w:p>
      <w:r>
        <w:t>乳房重一磅，两个波波就有两磅重。</w:t>
      </w:r>
    </w:p>
    <w:p>
      <w:r>
        <w:t>她两腿修长，加上一头长秀发，真是男人眼中的尤物。</w:t>
      </w:r>
    </w:p>
    <w:p>
      <w:r>
        <w:t>不过，美芳的皮肤却不是白雪雪，而是「古色」的！</w:t>
      </w:r>
    </w:p>
    <w:p>
      <w:r>
        <w:t>这是因为她爱运动，起初是游水，近日，就是玩打野战！</w:t>
      </w:r>
    </w:p>
    <w:p>
      <w:r>
        <w:t>每个周末，她都和同事换上军服，戴上头盔，佩上气枪，在山野玩「攻防战」！</w:t>
      </w:r>
    </w:p>
    <w:p>
      <w:r>
        <w:t>玩打野战是近日流行，因为军训可以令人更有团队精神。</w:t>
      </w:r>
    </w:p>
    <w:p>
      <w:r>
        <w:t>这种用气枪互射的游戏，多数在新界西北的山野中玩，好像这天，美芳就和八、九个同事来到八仙岭附近，准</w:t>
      </w:r>
    </w:p>
    <w:p>
      <w:r>
        <w:t>备开火！</w:t>
      </w:r>
    </w:p>
    <w:p>
      <w:r>
        <w:t>他们分两组，红军和蓝军，争夺山头，一边五个人，限三个小时！两军人马分别各据一方。</w:t>
      </w:r>
    </w:p>
    <w:p>
      <w:r>
        <w:t>美芳玩这些游戏很投入，她以为自己是女「兰保」！</w:t>
      </w:r>
    </w:p>
    <w:p>
      <w:r>
        <w:t>每次打野战，美芳都不会戴乳罩，因为束住两个大奶房太辛苦了，她学足军人，里面只穿一件军队用的绿背心，</w:t>
      </w:r>
    </w:p>
    <w:p>
      <w:r>
        <w:t>外面是迷彩军服。</w:t>
      </w:r>
    </w:p>
    <w:p>
      <w:r>
        <w:t>「要赢，一定要出奇制胜，美芳同阿超，两个人迂徊上山，我们牵制敌人！」</w:t>
      </w:r>
    </w:p>
    <w:p>
      <w:r>
        <w:t>队长讲出战术。</w:t>
      </w:r>
    </w:p>
    <w:p>
      <w:r>
        <w:t>「好！」美芳和男同事阿超，就提着AK－47气枪，摸上山顶！</w:t>
      </w:r>
    </w:p>
    <w:p>
      <w:r>
        <w:t>气枪的胶弹，是可以打盲眼睛的，所以两人都戴上面罩。</w:t>
      </w:r>
    </w:p>
    <w:p>
      <w:r>
        <w:t>「上！」美芳首先抢前：「我们必胜！」</w:t>
      </w:r>
    </w:p>
    <w:p>
      <w:r>
        <w:t>阿超在她身后，蛇行上山。</w:t>
      </w:r>
    </w:p>
    <w:p>
      <w:r>
        <w:t>半小时后，美芳和阿超已在山腰了，她们身后，隐约有射气枪的「卜、卜」</w:t>
      </w:r>
    </w:p>
    <w:p>
      <w:r>
        <w:t>声。</w:t>
      </w:r>
    </w:p>
    <w:p>
      <w:r>
        <w:t>「我们快成功了！」美芳提着枪，「敌人还没发现我们！」</w:t>
      </w:r>
    </w:p>
    <w:p>
      <w:r>
        <w:t>阿超坐了下来：「我就预感到附近有人，要小心！」</w:t>
      </w:r>
    </w:p>
    <w:p>
      <w:r>
        <w:t>「好，我先上！」美芳半跑带跳的，阿超就在她身后三、四米处前进…草丛内，果然有对眼睛磴着她们二人，</w:t>
      </w:r>
    </w:p>
    <w:p>
      <w:r>
        <w:t>阿超的感觉是对的！</w:t>
      </w:r>
    </w:p>
    <w:p>
      <w:r>
        <w:t>美芳又走了五分钟的路：「阿超！」</w:t>
      </w:r>
    </w:p>
    <w:p>
      <w:r>
        <w:t>她回过头来，阿超不见了！</w:t>
      </w:r>
    </w:p>
    <w:p>
      <w:r>
        <w:t>「阿超！」美芳有点惶恐。</w:t>
      </w:r>
    </w:p>
    <w:p>
      <w:r>
        <w:t>她不敢再前进，回头沿路往下找：「你有没有出事呀？」</w:t>
      </w:r>
    </w:p>
    <w:p>
      <w:r>
        <w:t>阿超失踪时是静悄悄的，一点声音也没有。</w:t>
      </w:r>
    </w:p>
    <w:p>
      <w:r>
        <w:t>「阿超！」美芳走了几步，突然草丛扑出一个人，他亦是穿着迷彩军服！</w:t>
      </w:r>
    </w:p>
    <w:p>
      <w:r>
        <w:t>「喔！」他身手好快，手臂一挥就箍着美芳。</w:t>
      </w:r>
    </w:p>
    <w:p>
      <w:r>
        <w:t>「你！」美芳只觉对力的手，恰好抓着她一支乳房。她因为没有戴乳罩，所以他的手可以紧握着那团肉脂。</w:t>
      </w:r>
    </w:p>
    <w:p>
      <w:r>
        <w:t>「你做甚么？」美芳挣扎，她想用力打他，但他用腿一夹，两个人就往草丛滚下。</w:t>
      </w:r>
    </w:p>
    <w:p>
      <w:r>
        <w:t>「噢…你…」美芳滚了百多码，已经头晕不支，她的头盔脱落，面罩也甩脱。</w:t>
      </w:r>
    </w:p>
    <w:p>
      <w:r>
        <w:t>她露出俏丽的面容。</w:t>
      </w:r>
    </w:p>
    <w:p>
      <w:r>
        <w:t>「不要！」美芳想大叫「救命」时，他突然用手打她耳骨下的地方。</w:t>
      </w:r>
    </w:p>
    <w:p>
      <w:r>
        <w:t>「噢…」这是正宗的军事搏击手法，可将对方打晕的！</w:t>
      </w:r>
    </w:p>
    <w:p>
      <w:r>
        <w:t>美芳晕了！</w:t>
      </w:r>
    </w:p>
    <w:p>
      <w:r>
        <w:t>他抱起美芳将她背在肩膊上，走上山腰。</w:t>
      </w:r>
    </w:p>
    <w:p>
      <w:r>
        <w:t>美芳被背进一个山洞似的地方，里面有洋烛，地面上铺着胶布，看来是他所住的居所。</w:t>
      </w:r>
    </w:p>
    <w:p>
      <w:r>
        <w:t>「好漂亮！我喜欢」他手颤颤的解开她的衣钮，他三十多岁，嘴上满是剃不乾净胡须，身体很结实！</w:t>
      </w:r>
    </w:p>
    <w:p>
      <w:r>
        <w:t>美芳身上千多元一套的迷彩军衣，给扔到一边。</w:t>
      </w:r>
    </w:p>
    <w:p>
      <w:r>
        <w:t>她两支大奶，左右的垂了下来。</w:t>
      </w:r>
    </w:p>
    <w:p>
      <w:r>
        <w:t>美芳的乳晕很大片，奶头则是红葡萄似的大粒，她的小腹平坦，贲起的阴户，上面的阴毛给她修剪得成长条形。</w:t>
      </w:r>
    </w:p>
    <w:p>
      <w:r>
        <w:t>美芳因为常游水，穿起高叉泳衣时，如果露出阴毛是相当不雅的，所以她有剃毛。</w:t>
      </w:r>
    </w:p>
    <w:p>
      <w:r>
        <w:t>「妈的腋窝也剃光了毛！」大汉喃喃自语。</w:t>
      </w:r>
    </w:p>
    <w:p>
      <w:r>
        <w:t>「腋下无毛，就不性感啦！他拿起一条绳，将她的手举高及脚后屈反绑住。</w:t>
      </w:r>
    </w:p>
    <w:p>
      <w:r>
        <w:t>「救命！」美芳醒转了，她第一声就大喊！</w:t>
      </w:r>
    </w:p>
    <w:p>
      <w:r>
        <w:t>「哈…哈…」大汉反应很快，他将她那条CK牌三角裤搓成一团，塞入她小嘴内！</w:t>
      </w:r>
    </w:p>
    <w:p>
      <w:r>
        <w:t>「呜…」美芳叫不出声了，她满脸惶恐，因为这个大汉不是她们玩野战的同事。</w:t>
      </w:r>
    </w:p>
    <w:p>
      <w:r>
        <w:t>「我很久没有女人了，你要给我泄一泄！」他的手一握，就握着她两支大奶！</w:t>
      </w:r>
    </w:p>
    <w:p>
      <w:r>
        <w:t>「不…」美芳拚命想讲话：「放过我…我给钱让你玩妓女，我军服内有一千多元，全都给你…」</w:t>
      </w:r>
    </w:p>
    <w:p>
      <w:r>
        <w:t>但因为嘴被塞着，她的发音变成了「呜、呜」声。</w:t>
      </w:r>
    </w:p>
    <w:p>
      <w:r>
        <w:t>「啊…」她只感到，他两掌似「沙纸」一般，但掌心揩在她幼嫩的乳晕上时，令到她两粒小乳头微微凸起。</w:t>
      </w:r>
    </w:p>
    <w:p>
      <w:r>
        <w:t>「腋窝无毛，但有香水…」大汉将头俯到她腋下，用去闻。</w:t>
      </w:r>
    </w:p>
    <w:p>
      <w:r>
        <w:t>美芳的腋窝是喷上止汗香水的！</w:t>
      </w:r>
    </w:p>
    <w:p>
      <w:r>
        <w:t>大汉孔喷出来的气息，烫在她的腋窝上，她觉得麻麻痒痒的。</w:t>
      </w:r>
    </w:p>
    <w:p>
      <w:r>
        <w:t>「哎…啊…」美芳再一次呻吟，因为，他突然伸长舌头去舐她的腋窝。</w:t>
      </w:r>
    </w:p>
    <w:p>
      <w:r>
        <w:t>她从来没有这么刺激。</w:t>
      </w:r>
    </w:p>
    <w:p>
      <w:r>
        <w:t>「硷硷的…」大汉似乎很欣赏那种味道，他的舌头舐完又舐！</w:t>
      </w:r>
    </w:p>
    <w:p>
      <w:r>
        <w:t>「啊…」她两眼翻白，不断喘气。</w:t>
      </w:r>
    </w:p>
    <w:p>
      <w:r>
        <w:t>他抓着她两支乳房的手，用的力越来越大！</w:t>
      </w:r>
    </w:p>
    <w:p>
      <w:r>
        <w:t>美芳觉得两乳被他搓得很痛，但，他粗糙的手板，又给她带来异样的感觉！</w:t>
      </w:r>
    </w:p>
    <w:p>
      <w:r>
        <w:t>她的腋窝被他舔得痕痕的，但两支奶子，就给他搓得又红又疼。</w:t>
      </w:r>
    </w:p>
    <w:p>
      <w:r>
        <w:t>「让我看看下面…」大汉双手突然按在她的阴户上！美芳打了个冷颤。</w:t>
      </w:r>
    </w:p>
    <w:p>
      <w:r>
        <w:t>因为粗粗的手，摸在她两扇阴唇上时，刺激着她的每一条神经。</w:t>
      </w:r>
    </w:p>
    <w:p>
      <w:r>
        <w:t>美芳两腿是屈曲张开的，大汉十指分开，左右的扒开她两扇阴唇！</w:t>
      </w:r>
    </w:p>
    <w:p>
      <w:r>
        <w:t>「呀…呀双」美芳差一点昏迷了，她两扇阴唇被扒开后，露出鲜血的肉缝来！</w:t>
      </w:r>
    </w:p>
    <w:p>
      <w:r>
        <w:t>肉缝是有一点湿的，中间哪个小洞，似乎有水分泌出来似的！</w:t>
      </w:r>
    </w:p>
    <w:p>
      <w:r>
        <w:t>他的眼凑到她的阴道前，口发出来的气息，直接喷在这条肉缝上…「这里没有喷香水！」他喃喃的说，尖</w:t>
      </w:r>
    </w:p>
    <w:p>
      <w:r>
        <w:t>几乎碰到她的阴唇，他深深的吸了几下，美芳大腿肉缝，是有汗渍的，汗渍混合阴道分泌出来的水，发出似腥非腥</w:t>
      </w:r>
    </w:p>
    <w:p>
      <w:r>
        <w:t>的气味。</w:t>
      </w:r>
    </w:p>
    <w:p>
      <w:r>
        <w:t>女人这里不算太臭…不应该叫臭娘们…大汉的手指按在她的阴道上！</w:t>
      </w:r>
    </w:p>
    <w:p>
      <w:r>
        <w:t>「你…你…」美芳猛摇头：「不要…不要…」</w:t>
      </w:r>
    </w:p>
    <w:p>
      <w:r>
        <w:t>但他脏脏的手指，就已经塞人她的阴道内撩了几撩！</w:t>
      </w:r>
    </w:p>
    <w:p>
      <w:r>
        <w:t>「啊…」美芳淌出泪来，她伤心被脏男人挖她的下体！</w:t>
      </w:r>
    </w:p>
    <w:p>
      <w:r>
        <w:t>他的手指撩了一些透明，滑潺潺的黏液出来，这是女人的分泌。</w:t>
      </w:r>
    </w:p>
    <w:p>
      <w:r>
        <w:t>地将沾有阴水的手指，放到端前再闻了闻，「女人下边的他将手指放在她的阴毛上揩了揩，将那些黏黏液体</w:t>
      </w:r>
    </w:p>
    <w:p>
      <w:r>
        <w:t>揩在她的毛毛上！</w:t>
      </w:r>
    </w:p>
    <w:p>
      <w:r>
        <w:t>「我已经硬啦！」他一边说一边除下裤子，这条迷彩军裤似乎不适合他的身材，它们小了一个码以上。</w:t>
      </w:r>
    </w:p>
    <w:p>
      <w:r>
        <w:t>「啊！」美芳认得了，那是阿超的军服。</w:t>
      </w:r>
    </w:p>
    <w:p>
      <w:r>
        <w:t>她打了个冷颤：「阿超…阿超给你杀了？」</w:t>
      </w:r>
    </w:p>
    <w:p>
      <w:r>
        <w:t>但，她跟着又吓了一惊，因为他已经亮出那根肉棍！紫红色的阳具。</w:t>
      </w:r>
    </w:p>
    <w:p>
      <w:r>
        <w:t>他的阳具很长，几乎有六寸长，龟头很大，但阴茎则不算很粗。</w:t>
      </w:r>
    </w:p>
    <w:p>
      <w:r>
        <w:t>他的龟头有些白白的涎沫，看勃起的状态，可知道他已经十分兴奋。</w:t>
      </w:r>
    </w:p>
    <w:p>
      <w:r>
        <w:t>美芳拚命摇头，她眼神露出求铙的神色，她喉咙发出：「不要强奸我…我给你钱…不要…「但大汉已经坐下来，</w:t>
      </w:r>
    </w:p>
    <w:p>
      <w:r>
        <w:t>她两腿被绑又张开，只能接棍。</w:t>
      </w:r>
    </w:p>
    <w:p>
      <w:r>
        <w:t>「呀…呀…」她惨叫起来。</w:t>
      </w:r>
    </w:p>
    <w:p>
      <w:r>
        <w:t>他火辣辣的阳具，全部插了进去，将她贲起的阴阜弄得红红的！</w:t>
      </w:r>
    </w:p>
    <w:p>
      <w:r>
        <w:t>「我这家伙不差吧！」大汉气喘喘的，他兜着她的腰，飞快的抽插了十多下。</w:t>
      </w:r>
    </w:p>
    <w:p>
      <w:r>
        <w:t>「哎…哎…呀…呀…」美芳只能两眼翻白，不断呻吟。</w:t>
      </w:r>
    </w:p>
    <w:p>
      <w:r>
        <w:t>他的阳具直插到她子宫头前，他抽送得快而急，她的阴户被他插得很痛。</w:t>
      </w:r>
    </w:p>
    <w:p>
      <w:r>
        <w:t>「哎…呜…哎唷…」美芳不断痛叫流泪。</w:t>
      </w:r>
    </w:p>
    <w:p>
      <w:r>
        <w:t>大汉毫不怜香：「好滑…你哭了，想求铙？妈的，老子就是要弄…啊…啊…」</w:t>
      </w:r>
    </w:p>
    <w:p>
      <w:r>
        <w:t>他再插了一、二十下，已经是强弩之末，他猛地拔出阳具，一道白浆就喷出，溅落在美芳的脸上。</w:t>
      </w:r>
    </w:p>
    <w:p>
      <w:r>
        <w:t>另一方面，野战团的成员在山腰发现阿超，他的军服已给人剥个清光、只馀下一条内裤，他的嘴巳遭自己的臭</w:t>
      </w:r>
    </w:p>
    <w:p>
      <w:r>
        <w:t>袜塞着，光着脚板！</w:t>
      </w:r>
    </w:p>
    <w:p>
      <w:r>
        <w:t>「怎么回事！」队马上停止游戏：「通知那边，出事了！」</w:t>
      </w:r>
    </w:p>
    <w:p>
      <w:r>
        <w:t>阿超被人用绳绑在树干上，他获救后：「有个好似大陆人，懂得军队搏击，在背后袭击我，我打不过他，前边</w:t>
      </w:r>
    </w:p>
    <w:p>
      <w:r>
        <w:t>美芳可能出事！」</w:t>
      </w:r>
    </w:p>
    <w:p>
      <w:r>
        <w:t>那些队负收到讯息亦吓了一跳：「不要分散，人家一找美芳！」</w:t>
      </w:r>
    </w:p>
    <w:p>
      <w:r>
        <w:t>近十人在山腰往上找，沿途大叫：「美芳！」</w:t>
      </w:r>
    </w:p>
    <w:p>
      <w:r>
        <w:t>在山洞内的人汉隐约听到叫喊声了，他面色一变：「妈的，香港女人玩完了，老子看你们找到我不！」</w:t>
      </w:r>
    </w:p>
    <w:p>
      <w:r>
        <w:t>他在一角拿起一个红白蓝胶袋，将洞内财产，包括阿超的鞋、气枪，头盔等塞了进去：「你们这些皮毛的功夫</w:t>
      </w:r>
    </w:p>
    <w:p>
      <w:r>
        <w:t>就去打仗想当年老子入越南打卫国战争，单兵深入敌后七昼夜，那才叫打仗，哈！对不起！」</w:t>
      </w:r>
    </w:p>
    <w:p>
      <w:r>
        <w:t>他拿着胶袋，窜出了山洞。</w:t>
      </w:r>
    </w:p>
    <w:p>
      <w:r>
        <w:t>差不多天黑了，队员报了警，终于，在洞内找到花容失色的美芳！</w:t>
      </w:r>
    </w:p>
    <w:p>
      <w:r>
        <w:t>呜…那个坏人强奸我！「美芳大哭：」他…他朝北走了！「警方的穿山甲部队，派出直升机搜索。</w:t>
      </w:r>
    </w:p>
    <w:p>
      <w:r>
        <w:t>「那个人可能是偷渡客，准备来港做案，刚好见到你这漂亮女孩子，又遇上他性饥渴，所以…」探员初步判断</w:t>
      </w:r>
    </w:p>
    <w:p>
      <w:r>
        <w:t>案情。</w:t>
      </w:r>
    </w:p>
    <w:p>
      <w:r>
        <w:t>美芳就哭得死去活来，她被松绑后，用毛毯裹着裸体：「我下边好痛…死喇…他乾不乾净…我不想有病…呜…」</w:t>
      </w:r>
    </w:p>
    <w:p>
      <w:r>
        <w:t>美芳虽然被奸、但幸好没有生「花柳」，不过，她对打野战已有戒心，准备日后只是玩游水。</w:t>
      </w:r>
    </w:p>
    <w:p>
      <w:r>
        <w:t>打野战遇到山狗，小心被人插到有气没得透！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