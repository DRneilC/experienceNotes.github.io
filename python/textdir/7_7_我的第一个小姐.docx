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我的第一个小姐</w:t>
      </w:r>
    </w:p>
    <w:p>
      <w:r>
        <w:t>.</w:t>
      </w:r>
    </w:p>
    <w:p>
      <w:r>
        <w:t>言归正传，那还是在春节之前，一帮在马来西亚读书的朋友回来过年，拉上我一起到宁波去玩。由于事先就讲</w:t>
      </w:r>
    </w:p>
    <w:p>
      <w:r>
        <w:t>好是去见见世面的，所以心情略有些紧张，坐了五、六个小时火车。一下宁波站就被拉客的欧把桑吓到了。（注：</w:t>
      </w:r>
    </w:p>
    <w:p>
      <w:r>
        <w:t>是拉你去他们的宾馆。）</w:t>
      </w:r>
    </w:p>
    <w:p>
      <w:r>
        <w:t>好不容易找到了宁波接待的朋友，确定了宾馆，已经是晚上十二点左右了，问了下朋友晚上有活动吗？他问了</w:t>
      </w:r>
    </w:p>
    <w:p>
      <w:r>
        <w:t>宁波的朋友，宁波人说晚上十二点基本上结束了，比较困难，但是可以问问。</w:t>
      </w:r>
    </w:p>
    <w:p>
      <w:r>
        <w:t>于是我们叫了辆ＴＡＸＩ，直接问司机。宁波人叽里呱啦的讲了一堆，只听清楚「小娘」两个字，估计这就是</w:t>
      </w:r>
    </w:p>
    <w:p>
      <w:r>
        <w:t>宁波的俗称了。之后，他告诉我们在ＸＸ路上开了家新的浴场，问我们去不去，我们当然毫不犹豫的点头啦。</w:t>
      </w:r>
    </w:p>
    <w:p>
      <w:r>
        <w:t>没多久就到那了，门口就是一张三点式的海报，门面不大，浴场是谈不上，澡堂子就差不多。老板瘦得跟猴子</w:t>
      </w:r>
    </w:p>
    <w:p>
      <w:r>
        <w:t>一样，巴结着叫我们进去，换衣服的时候，有个肌肉男在旁边服务，感觉很怪异，幸好他还挺健谈的，就发了根烟</w:t>
      </w:r>
    </w:p>
    <w:p>
      <w:r>
        <w:t>给他。洗澡有淋浴和木桶浴，我们已经憋得不行了，早洗早开炮，去他的木桶。</w:t>
      </w:r>
    </w:p>
    <w:p>
      <w:r>
        <w:t>洗完，在大堂沙发上躺着，本以为有人招呼我们，却发现女招待只顾自己看电视，就把她招过来倒了杯水，她</w:t>
      </w:r>
    </w:p>
    <w:p>
      <w:r>
        <w:t>还果真倒了水又回去看了，真不知道老板怎么请她的。</w:t>
      </w:r>
    </w:p>
    <w:p>
      <w:r>
        <w:t>后来还是宁波人脸皮厚，直接问她有没有按摩，她对着我们笑了笑，叫我们上楼，过了会，老板上来了，说不</w:t>
      </w:r>
    </w:p>
    <w:p>
      <w:r>
        <w:t>好意思，时间晚了。很多小姐都回去了，剩下的没几个，叫我们先挑，另一个朋友挑了长发飘逸型，宁波人叫了个</w:t>
      </w:r>
    </w:p>
    <w:p>
      <w:r>
        <w:t>红衣服大屁股，我本着经验至上，叫了个年龄看上去颇大的，后来知道她二十七。</w:t>
      </w:r>
    </w:p>
    <w:p>
      <w:r>
        <w:t>房间是三夹板隔开的一间间单间，就一个席梦思，不过布置的还不错，也干净。小姐问我以前是不是来过，我</w:t>
      </w:r>
    </w:p>
    <w:p>
      <w:r>
        <w:t>心想这么老土的开场白，就随便和她聊聊，知道她有个男朋友，不过是吃软饭的那种，她虽然知道，但是也不想分，</w:t>
      </w:r>
    </w:p>
    <w:p>
      <w:r>
        <w:t>因为毕竟还算有人关心她。</w:t>
      </w:r>
    </w:p>
    <w:p>
      <w:r>
        <w:t>过了会，她说是不是开始，我说好啊，不过你们这有什么规矩吗？她说一百一次，一百五是全套，就是帮你口</w:t>
      </w:r>
    </w:p>
    <w:p>
      <w:r>
        <w:t>交，外加舔Ｐ眼，另外还有洗澡的钱，五十，那是固定收费。</w:t>
      </w:r>
    </w:p>
    <w:p>
      <w:r>
        <w:t>她帮我脱了浴袍，然后是自己的衣服，并且折叠整齐放在一旁，我挺喜欢她的细心，然后她看我已经硬起来了</w:t>
      </w:r>
    </w:p>
    <w:p>
      <w:r>
        <w:t>（不硬不可能啊，在这种环境下），就掏出来撸了几下（当时我裤子没脱）。</w:t>
      </w:r>
    </w:p>
    <w:p>
      <w:r>
        <w:t>然后问我是不是戴上套子，我说当然，接着就含了起来，显然避孕套的味道并不怎么好，他含着含着，总要吐</w:t>
      </w:r>
    </w:p>
    <w:p>
      <w:r>
        <w:t>一口唾沫来减少口腔中的异味。虽然我并不喜欢这些不文雅的小动作，但是也可以谅解。她除了舔棒子之外，沿着</w:t>
      </w:r>
    </w:p>
    <w:p>
      <w:r>
        <w:t>肉袋向我的Ｐ眼游走，时不时还啧啧有声，这让我很兴奋。接着她起身想坐下去（女上男下），我说：「我再买一</w:t>
      </w:r>
    </w:p>
    <w:p>
      <w:r>
        <w:t>个钟，你含仔细点。（这是我的个人爱好）」</w:t>
      </w:r>
    </w:p>
    <w:p>
      <w:r>
        <w:t>她好象满高兴的，估计大多数人都是提起棒子，一炮就走。我算是比较细心的了。她的舌计不错，连续的ＡＫ</w:t>
      </w:r>
    </w:p>
    <w:p>
      <w:r>
        <w:t>点射（用舌尖不断的扫动龟头与肉棒连接的地方，学名不知道是什么，所以解释复杂了点），我第一炮交代了出去。</w:t>
      </w:r>
    </w:p>
    <w:p>
      <w:r>
        <w:t>这种地方最是现实，有钱就是老大，我买了二个钟，她就有不错的售后服务了。让我趴着，替我按摩，虽然手</w:t>
      </w:r>
    </w:p>
    <w:p>
      <w:r>
        <w:t>法一般，不过喷射之后的温柔格外让人舒服。（有人是不是觉得，跟小姐谈什么温柔，不过我的看法是，付钱了当</w:t>
      </w:r>
    </w:p>
    <w:p>
      <w:r>
        <w:t>然要有符合的享受，自己的心境也是格外重要啊。）</w:t>
      </w:r>
    </w:p>
    <w:p>
      <w:r>
        <w:t>一边捏，也一边聊，问她一天能接几个客人，她说一般都能有四、五个，而我是她今天第六个，本来准备回家</w:t>
      </w:r>
    </w:p>
    <w:p>
      <w:r>
        <w:t>了，老板说有客人，把她留下了。我说：「那我们不是很有缘。」她嘻嘻一笑，手往我档下握了握，这突然的刺激，</w:t>
      </w:r>
    </w:p>
    <w:p>
      <w:r>
        <w:t>使小弟弟一下子恢复了元气，她也很自觉，又帮我带上套子一屁股坐上来。</w:t>
      </w:r>
    </w:p>
    <w:p>
      <w:r>
        <w:t>她尽情的摇动，（花钱你自己费个Ｐ劲啊），而我则狠抓她的双乳，她的乳房实在很大，不过做这一行的ＭＩ</w:t>
      </w:r>
    </w:p>
    <w:p>
      <w:r>
        <w:t>ＭＩ都不小。而且很柔软，又有弹性，这让我感到很惊讶，仿佛找到了宝贝。我叫她不要坐着，躺在我身上，她一</w:t>
      </w:r>
    </w:p>
    <w:p>
      <w:r>
        <w:t>下子扑倒在我身上，估计她也满累的，小弟弟热热的，胸前却凉爽的像挂着两个冰袋子，很是舒服。</w:t>
      </w:r>
    </w:p>
    <w:p>
      <w:r>
        <w:t>又持续了一断时间。我叫她跪趴着，采取后入式，她的屁股也如他的乳房一样，软而弹，劈劈啪啪的前后拍击，</w:t>
      </w:r>
    </w:p>
    <w:p>
      <w:r>
        <w:t>很是舒爽，而她也配合我的前后抽送，把小ＰＰ不断的迎合我，让我省力，也更加一插到底，让我更快的射出来，</w:t>
      </w:r>
    </w:p>
    <w:p>
      <w:r>
        <w:t>看来小姐也有小姐的学问啊！</w:t>
      </w:r>
    </w:p>
    <w:p>
      <w:r>
        <w:t>可能是射过一次的关系，第二次很久都没射出来，她也有些急，说还是让她在上面，于是我也不反对，干脆舒</w:t>
      </w:r>
    </w:p>
    <w:p>
      <w:r>
        <w:t>舒服服的享受，不是和女朋友做，不用照顾到她，也无所谓自己是否英勇，所以这样的性交毫无精神上的压力。</w:t>
      </w:r>
    </w:p>
    <w:p>
      <w:r>
        <w:t>她以４５度角上下蹲坐，异常卖力，频率相当快，我也感到自己根部一股热流勃发欲出，也没有忍耐，喷了出</w:t>
      </w:r>
    </w:p>
    <w:p>
      <w:r>
        <w:t>来。她对小弟弟的反应很敏感，马上觉察到我射了，就褪出小弟弟，握了几下，把残精逼出来，帮我清理干净，然</w:t>
      </w:r>
    </w:p>
    <w:p>
      <w:r>
        <w:t>后又躺在我旁边，聊了一会天，我则对她的乳房表示很大的兴趣，一直把玩着，她自己也说自己的乳房生得不错，</w:t>
      </w:r>
    </w:p>
    <w:p>
      <w:r>
        <w:t>可惜颜色深了，以及乳头大了点，说要去做手术，我则表示这样你的生意会更好的。</w:t>
      </w:r>
    </w:p>
    <w:p>
      <w:r>
        <w:t>差不多花了一个小时多点，我回到了大堂，兄弟们都在了，各自交流着自己的ＭＭ，众人都说我的ＭＭ最好，</w:t>
      </w:r>
    </w:p>
    <w:p>
      <w:r>
        <w:t>下次也要尝试下。走的时候，老板还叫我们再来，说可以玩双飞，不过后来因为要四处参观，尝试不同的口味所以</w:t>
      </w:r>
    </w:p>
    <w:p>
      <w:r>
        <w:t>一直没有去，下次肯定还会回去。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