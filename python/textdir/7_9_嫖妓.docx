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嫖妓</w:t>
      </w:r>
    </w:p>
    <w:p>
      <w:r>
        <w:t>.</w:t>
      </w:r>
    </w:p>
    <w:p>
      <w:r>
        <w:t>我处在一个中等城市里，前几年我们这里嫖风盛行。我在这就给大家谈谈我的嫖记吧！希望大家喜欢！</w:t>
      </w:r>
    </w:p>
    <w:p>
      <w:r>
        <w:t>我的第一次：</w:t>
      </w:r>
    </w:p>
    <w:p>
      <w:r>
        <w:t>那是在五年前，刚刚开始盛行卡拉ＯＫ，我的一个做生意的朋友带我到离我们住的地方３０公里的一个小镇去</w:t>
      </w:r>
    </w:p>
    <w:p>
      <w:r>
        <w:t>玩。</w:t>
      </w:r>
    </w:p>
    <w:p>
      <w:r>
        <w:t>他给我找了一个小姐，那个小姐身高大约１６０ｃｍ，体重大约６０ｋｇ，刚开始那个小姐陪我唱歌，我听那</w:t>
      </w:r>
    </w:p>
    <w:p>
      <w:r>
        <w:t>小姐的嗓音的确很是不错，（我平常也喜欢唱歌，嗓音也还过得去）。</w:t>
      </w:r>
    </w:p>
    <w:p>
      <w:r>
        <w:t>我俩和唱了几首后俩人的感觉都不错，在跳舞的时候我紧紧的拥着她，感觉她的俩乳房在我胸口磨来磨去，那</w:t>
      </w:r>
    </w:p>
    <w:p>
      <w:r>
        <w:t>是特别的爽快。</w:t>
      </w:r>
    </w:p>
    <w:p>
      <w:r>
        <w:t>后来那小姐就问我去不去小房间？我也不知道是什么意思，就问我的那个朋友是什么意思？他告诉我说：那是</w:t>
      </w:r>
    </w:p>
    <w:p>
      <w:r>
        <w:t>叫我去打炮的意思。</w:t>
      </w:r>
    </w:p>
    <w:p>
      <w:r>
        <w:t>我对那小姐当时也有那感觉就问朋友：「做一次要给多少钱？」</w:t>
      </w:r>
    </w:p>
    <w:p>
      <w:r>
        <w:t>那朋友说：「你自己和小姐去谈。」</w:t>
      </w:r>
    </w:p>
    <w:p>
      <w:r>
        <w:t>我就又问那小姐，要给她多少钱？</w:t>
      </w:r>
    </w:p>
    <w:p>
      <w:r>
        <w:t>她说：「由你！」</w:t>
      </w:r>
    </w:p>
    <w:p>
      <w:r>
        <w:t>我就同她一齐去那小房了。</w:t>
      </w:r>
    </w:p>
    <w:p>
      <w:r>
        <w:t>那小房离我们唱歌的地方大约有一百米远，那小姐带领我走小路过去。我深一脚浅一脚跟在那小姐身后。</w:t>
      </w:r>
    </w:p>
    <w:p>
      <w:r>
        <w:t>在上小房的台阶时，我踩在一石头上滑了一下，在我倒下去时不由自主的抓向那小姐，当时因为是热天，她身</w:t>
      </w:r>
    </w:p>
    <w:p>
      <w:r>
        <w:t>上穿着一条连衣裙。</w:t>
      </w:r>
    </w:p>
    <w:p>
      <w:r>
        <w:t>我这一抓，刚好抓在她的连衣裙上，「哗」的一声，把她的连衣裙抓开一大口子。</w:t>
      </w:r>
    </w:p>
    <w:p>
      <w:r>
        <w:t>借着月光，我看到她那雪白的肉体，顿时，我就感到热血上涌，双手就在她身上乱摸起来。</w:t>
      </w:r>
    </w:p>
    <w:p>
      <w:r>
        <w:t>她一边躲闪我的乱摸，一边说道：「等一等啊！」边说边拉我进了小房。</w:t>
      </w:r>
    </w:p>
    <w:p>
      <w:r>
        <w:t>一进小房，她就拉亮灯光，这时我看到她那挺挺的双乳，不由我的小弟就举旗向她致礼，同时我再次扑向她在</w:t>
      </w:r>
    </w:p>
    <w:p>
      <w:r>
        <w:t>她身上狂乱摸着。她用一手关好门后，就任我乱摸了。</w:t>
      </w:r>
    </w:p>
    <w:p>
      <w:r>
        <w:t>我摸了一会，感觉没什么意思，我的小弟也挺得难受，就抱起她倒在床上，她平躺在床上，我一边摸她上半身，</w:t>
      </w:r>
    </w:p>
    <w:p>
      <w:r>
        <w:t>一边脱她的连衣裙，她也配合的脱着。</w:t>
      </w:r>
    </w:p>
    <w:p>
      <w:r>
        <w:t>连衣裙脱掉后，我看见她那双峰挺挺的，我就拉她的乳罩，她看我只是在拉她的乳罩而没脱，她就知道我不知</w:t>
      </w:r>
    </w:p>
    <w:p>
      <w:r>
        <w:t>道怎么脱乳罩，她侧过身体，单手解开了背后的乳罩扣。</w:t>
      </w:r>
    </w:p>
    <w:p>
      <w:r>
        <w:t>一下子，她的乳罩脱离了她的身体，我就看到：她那双乳就象是脱离了控制一样直挺起来，俩乳头嫩红红的挺</w:t>
      </w:r>
    </w:p>
    <w:p>
      <w:r>
        <w:t>着。</w:t>
      </w:r>
    </w:p>
    <w:p>
      <w:r>
        <w:t>我一激动，就将乳头含在嘴中狂吸。</w:t>
      </w:r>
    </w:p>
    <w:p>
      <w:r>
        <w:t>我嘴不断的吸着，而俩手也在她身上乱拉着。她大概知道我的意思，就自己抬了抬身，脱下她的裙子。我也用</w:t>
      </w:r>
    </w:p>
    <w:p>
      <w:r>
        <w:t>手拉掉了她的小内裤，一边拉一边用手摸她的阴部。一摸我吃了一惊：难道她是一个「白虎」？</w:t>
      </w:r>
    </w:p>
    <w:p>
      <w:r>
        <w:t>一惊之下，我忙起身看她的阴部，原来她并不是「白虎」，只不过她的阴毛不是很多，只有细细的几根，就像</w:t>
      </w:r>
    </w:p>
    <w:p>
      <w:r>
        <w:t>小男人才长的胡子一样，细绒绒的。而这时我也就仔细看了看她的阴部：我轻轻扳开她的大阴唇，只见她那阴蒂红</w:t>
      </w:r>
    </w:p>
    <w:p>
      <w:r>
        <w:t>嫩嫩的就象那碗豆一样大小。阴道象一小嘴巴一样，有点湿湿的感觉。</w:t>
      </w:r>
    </w:p>
    <w:p>
      <w:r>
        <w:t>看到这时，我再也忍不住了，就俩三下脱掉我的裤子。这时，我的鸡巴也突突的上挺着，一点一点的像是在给</w:t>
      </w:r>
    </w:p>
    <w:p>
      <w:r>
        <w:t>她的小穴打「招呼」。</w:t>
      </w:r>
    </w:p>
    <w:p>
      <w:r>
        <w:t>她这才看到我的大鸡巴，忙说：「哇，这么大啊！轻点啊！」</w:t>
      </w:r>
    </w:p>
    <w:p>
      <w:r>
        <w:t>我的鸡巴我也不知是不是算大，挺时大约有１５ｃｍ长，直径大约３ｃｍ，我就说：「好好好！」边说边压在</w:t>
      </w:r>
    </w:p>
    <w:p>
      <w:r>
        <w:t>她身上，用手分开她的大阴唇就是猛的一刺。</w:t>
      </w:r>
    </w:p>
    <w:p>
      <w:r>
        <w:t>她「啊！」的一声大叫，牙齿一下咬在我的肩膀上。</w:t>
      </w:r>
    </w:p>
    <w:p>
      <w:r>
        <w:t>我一痛，就骂道：「妈的，你怎么咬我啊？」</w:t>
      </w:r>
    </w:p>
    <w:p>
      <w:r>
        <w:t>她一看我骂她就连忙说：「我不是叫你轻点吗？那样重的，好痛啊！」</w:t>
      </w:r>
    </w:p>
    <w:p>
      <w:r>
        <w:t>「难道你是处女不成？」</w:t>
      </w:r>
    </w:p>
    <w:p>
      <w:r>
        <w:t>「我也是前两天才叫人开了的啊！」</w:t>
      </w:r>
    </w:p>
    <w:p>
      <w:r>
        <w:t>「那你怎么不早说啊？」</w:t>
      </w:r>
    </w:p>
    <w:p>
      <w:r>
        <w:t>「这怎么好意思说嘛！我看你那样以为你是老手，姐妹们给我说：遇到老手搞就只会舒服，不会痛了啊！」</w:t>
      </w:r>
    </w:p>
    <w:p>
      <w:r>
        <w:t>「我给你跳舞时不就摸过你了吗？我那知道你才被开了啊！一般地说：小姐都是一摸就可以进啊！」</w:t>
      </w:r>
    </w:p>
    <w:p>
      <w:r>
        <w:t>「其他是怎么样我不知道，你摸我时我就只感痒痒的。」</w:t>
      </w:r>
    </w:p>
    <w:p>
      <w:r>
        <w:t>「那你现在好点了吗？」</w:t>
      </w:r>
    </w:p>
    <w:p>
      <w:r>
        <w:t>「现在好象好点了，你插吧！」</w:t>
      </w:r>
    </w:p>
    <w:p>
      <w:r>
        <w:t>我这时才感觉到她那里面像是热水瓶一样，热热的，我的鸡巴被她那里面热着、勒着，也特别的舒服。我就慢</w:t>
      </w:r>
    </w:p>
    <w:p>
      <w:r>
        <w:t>慢的拉出又慢慢的插进。</w:t>
      </w:r>
    </w:p>
    <w:p>
      <w:r>
        <w:t>这时她说道：「你可不可以快点啊？」</w:t>
      </w:r>
    </w:p>
    <w:p>
      <w:r>
        <w:t>「ＯＫ。」我就随着她的指示快速的抽插着。</w:t>
      </w:r>
    </w:p>
    <w:p>
      <w:r>
        <w:t>一会，她嘴里开始「嗯嗯啊啊」的不知道在叫什么。她的身体也随着我的抽插运动着。脸上红云满布，热汗慢</w:t>
      </w:r>
    </w:p>
    <w:p>
      <w:r>
        <w:t>慢的流了下来。</w:t>
      </w:r>
    </w:p>
    <w:p>
      <w:r>
        <w:t>我冲刺了几十下感觉自己特别的累就把她的双脚提高，这样我的鸡巴可以进得更深一点。她的叫声更大、更多</w:t>
      </w:r>
    </w:p>
    <w:p>
      <w:r>
        <w:t>了：「嗯、嗯……啊……啊……嗯……啊……嗯……啊……」</w:t>
      </w:r>
    </w:p>
    <w:p>
      <w:r>
        <w:t>这样搞了几十下，我又把叫她翻过身来，用「老牛推车」式搞她。</w:t>
      </w:r>
    </w:p>
    <w:p>
      <w:r>
        <w:t>一会，她突然大叫一声「啊！」全身像抽痉一样，全身绷紧，又放松。我只感到她的阴道内有一股热流包向我</w:t>
      </w:r>
    </w:p>
    <w:p>
      <w:r>
        <w:t>的鸡巴，我的鸡巴感到一烫，全身有种说不出来的舒服「突突突」的，我也射精了。</w:t>
      </w:r>
    </w:p>
    <w:p>
      <w:r>
        <w:t>过了一会，她动了一下说：「累死我了啊！」</w:t>
      </w:r>
    </w:p>
    <w:p>
      <w:r>
        <w:t>我说：「我累死了还没说呢！你又没出力怎么累了啊？」</w:t>
      </w:r>
    </w:p>
    <w:p>
      <w:r>
        <w:t>她说：「我也不知道是怎么了啊！就感觉累啊！刚才象什么也不知道了，突然晕了过去。」</w:t>
      </w:r>
    </w:p>
    <w:p>
      <w:r>
        <w:t>「那你感觉舒服了吗？」</w:t>
      </w:r>
    </w:p>
    <w:p>
      <w:r>
        <w:t>「舒服到是舒服了，就是人都不想动了啊！」</w:t>
      </w:r>
    </w:p>
    <w:p>
      <w:r>
        <w:t>「那你是什么感觉啊？」</w:t>
      </w:r>
    </w:p>
    <w:p>
      <w:r>
        <w:t>「说不出来，人像飞了一样！」</w:t>
      </w:r>
    </w:p>
    <w:p>
      <w:r>
        <w:t>「那一会你跟我走好不好啊？」</w:t>
      </w:r>
    </w:p>
    <w:p>
      <w:r>
        <w:t>「那老板那怎么说？」</w:t>
      </w:r>
    </w:p>
    <w:p>
      <w:r>
        <w:t>「我去给她说啊！」</w:t>
      </w:r>
    </w:p>
    <w:p>
      <w:r>
        <w:t>「那好吧！」</w:t>
      </w:r>
    </w:p>
    <w:p>
      <w:r>
        <w:t>我俩躺了一会，她推我道：「醒醒啊！走啊！」</w:t>
      </w:r>
    </w:p>
    <w:p>
      <w:r>
        <w:t>我也不知道自己是怎么了，明明就只想躺一会，怎么就睡着了呢？我连忙说道：「好啊！」</w:t>
      </w:r>
    </w:p>
    <w:p>
      <w:r>
        <w:t>穿好衣服，我俩深一脚浅一脚的走回了唱歌的地方。</w:t>
      </w:r>
    </w:p>
    <w:p>
      <w:r>
        <w:t>我朋友问我：「打了几炮？」</w:t>
      </w:r>
    </w:p>
    <w:p>
      <w:r>
        <w:t>我说：「一次啊！」</w:t>
      </w:r>
    </w:p>
    <w:p>
      <w:r>
        <w:t>他说：「不可能，一次三小时啊？你就吹吧！」</w:t>
      </w:r>
    </w:p>
    <w:p>
      <w:r>
        <w:t>我说：「真的就一次，我睡着了啊！」我又问他可不可以带那位小姐走？</w:t>
      </w:r>
    </w:p>
    <w:p>
      <w:r>
        <w:t>他说：「怎么？今晚不回家了啊？」</w:t>
      </w:r>
    </w:p>
    <w:p>
      <w:r>
        <w:t>我说：「没事！反正今晚没事啊！」</w:t>
      </w:r>
    </w:p>
    <w:p>
      <w:r>
        <w:t>「那嫂子呢？」</w:t>
      </w:r>
    </w:p>
    <w:p>
      <w:r>
        <w:t>「在ＸＸ去学习去了啊！」</w:t>
      </w:r>
    </w:p>
    <w:p>
      <w:r>
        <w:t>「那你把她带回家啊？」</w:t>
      </w:r>
    </w:p>
    <w:p>
      <w:r>
        <w:t>「滚，找个宾馆不就ＯＫ。」</w:t>
      </w:r>
    </w:p>
    <w:p>
      <w:r>
        <w:t>「那你给她说价格了没有啊？」</w:t>
      </w:r>
    </w:p>
    <w:p>
      <w:r>
        <w:t>「晕了，我忘了啊！」</w:t>
      </w:r>
    </w:p>
    <w:p>
      <w:r>
        <w:t>「那你……」</w:t>
      </w:r>
    </w:p>
    <w:p>
      <w:r>
        <w:t>「我一会谈好了就给你说啊！」</w:t>
      </w:r>
    </w:p>
    <w:p>
      <w:r>
        <w:t>「ＯＫ！」</w:t>
      </w:r>
    </w:p>
    <w:p>
      <w:r>
        <w:t>我又走向那小姐的边上请她跳舞，在跳舞时我问她一晚要多少钱？她说又我看着给，又问我给老板说了没有？</w:t>
      </w:r>
    </w:p>
    <w:p>
      <w:r>
        <w:t>我向我朋友比了一个ＯＫ的手势。</w:t>
      </w:r>
    </w:p>
    <w:p>
      <w:r>
        <w:t>一会他也向我比了同样的手势，我就对小姐说：「搞定，没问题！」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