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凌辱漂亮女友作者；不详</w:t>
      </w:r>
    </w:p>
    <w:p>
      <w:r>
        <w:t>今年农历新年过后的一段时间，我被公司派到外地去处理一个拓展项目。说起来，我本来安安稳稳、无风无浪、日出而作、日入而息，然后回到家里和女友抱在一起，尝尽鱼水之欢，每天都过着比神仙更快乐的生活，想来我是属于这个世界上最幸福的一群了。今年是猴年，我新年时去相命，那个似懂非懂的相士对我说，呵呵，他说猴年对我是大大的好，我今年不但爱情进展良好，而且事业也会展翅高飞，财源更是滚滚而来。嘿嘿，我虽然不太相信，但那相士甜言蜜语却也使我情绪高涨。想不到这个其貌不扬的怪相士说得也怪准的，正月还没过，公司就突然开重用起我了。我那个上司孟经理把我叫进他的办公室里，说有个新的项目让我做组长，不过要出差到南方ｘｘ县。妈的，“组长”这个名衔对于我这个低职位的职员来说，是多么的荣幸啊！而且有机会负责新项目呢，难道我真的如相士所说要展翅高飞了？我当时在上司的办公室里听到这个消息后，一定是得意忘形了，只记得从办公室里走出来时，脚底都有点飘飘然，不知不觉吹起口哨，走起路来摇摇摆摆的。好久没这么神气过。这个神气的样子一直维持到碰到我在公司里面那个死对头阿包。阿包这家伙露出一排被烟熏得焦黄的牙齿，咧着嘴对我笑着说：「看你这付不可一世的样子，不会是孟老头加薪给你吧？」妈的，这家伙狗嘴长不出象牙，我这个上司孟经理也是他的上司啊，他竟然在背后叫他做“孟老头”。</w:t>
      </w:r>
    </w:p>
    <w:p>
      <w:r>
        <w:t>我平时看他那副傲慢的样子很是恶心，尤其每个月他都老早完成指标，在我面前神气地耀武扬威，妈的，这次你我爸我就要去做新项目，还做组长呢，好，就说给你听，看你还会不会这么神气！于是我也学他这个干咳一声，咧着嘴巴笑着说：「加薪是没有啦，不过孟经理倒是派我去ｘｘｘｘ项目的组长呢。」阿包这家伙气量很窄，而且好胜心很强，我以为我这么一说，他一定妒嫉死我，可是他却哈哈大笑说：「哎呀，小胡子，说你是傻ｂ你还不认，原来是当ｘｘｘｘ项目的组长。哈哈，只有你这个傻ｂ才会答应，孟老头之前找过好几个人，也找过我，根本都没人想去！嘻嘻，他是不是称赞你又勤力、又老实、又可靠才让你去当组长？嘿嘿，他对我也这么说啊。你以前没去过ｘｘ县吗？那种偏僻的鬼地方，甚么人会和你谈生意？」甚么！原来是这样的！我心里冷了半截，妈的，我刚才还高高兴兴，现在却连笑也笑不出来，阿包看我脸色一沉，知道是挖到我的疮疤，他平时最喜欢是落井下石，这次当然没放过机会，装出很同情我那样说：「哎呀，胡组长，别来一副死老爸的样子嘛，你刚才不是还很神气吗？这次要去多长时间？好像是几个星期吧？别担心了，几个星期也不算长，你尽管去那里努力奋斗，你那个漂亮的女友如果是没人照顾的话，我是你的好同事、好朋友，我替你多看顾她就是了。」干你娘的阿包，每句话都好像针那般刺得我的心都淌出血来，虽然他只是开开玩笑，但他说得也对，那时我答应孟经理的时候，为甚么没有想到女友？</w:t>
      </w:r>
    </w:p>
    <w:p>
      <w:r>
        <w:t>自从同居之后，我就没有离开过女友这么长时间。现在我要去ｘｘ县，会不会有人趁虚而入呢？本来女友在大学的时候，可能很多人都知道我是她的男朋友，所以追求她的人不算很多，但毕业出来做事后，她身边就出现很多狂蜂浪蝶，经常送花送礼物，礼物是退给人家了，但鲜花却要收下来，所以我们屋里的大花瓶几乎没有一天是空的。我知道女友不是那种朝三暮四的女生，她自从当了我女友之后，从来没想过会移情别恋，但是她性格也太过纯真了，容易心软，容易相信别人，不太懂分辨好人坏人。像阿包这种家伙，心里不怀善意，嘴巴又懂拨弄哄骗，我真担心我没离开几天，他真的跑去看顾看顾我女友，只要他略施两三个手段就可以把她骗去吃晚饭看电影，他又是那种胆色包天的坏蛋，敢把我女友强抱着调戏逗弄，我女友那里会是这种情场高手色中饿鬼的对手？给他这么连番揉搓挑逗，贞女也会变荡妇呢，更何况我女友特别敏感，被男生稍为挑逗几下已经是汪洋一片，真希望阿包不会真的去找她，不然可能没几小时已经被他弄上床嘿休嘿休了。不过一切已成定局，我也无话可说。我坐上南行列车，想起刚才和女友道别时候，她那种依依不舍的神情使我心里有点戚戚然，又是想起她的性格那么单纯，担心她会不会很容易被人家骗上床呢？她的样貌那么娇美，会不会成为男人玩弄糟踏的对象呢？没有我的保护，她在晚上回家会不会碰到色狼而被任意蹂躝呢？……咦，我怎么会想到这方面来？但我脑里立即浮现出她在回家时在阴暗的路上碰到色狼的情形，然后接下去就想到她被剥下衣裙那种无助的情形，再接下去就想到她的嫩穴被色狼操干的情形……妈的，看来我又死性不改，刚刚还弥漫着和女友离别那种忧愁，但现在脑子里很快又想着怎么凌辱女友。脑里面这样想着，反而情绪好了起来，鸡巴在裤子里还有点胀胀的感觉，这种感觉真好。咦，我突然想到，刚才收拾行装的时候，也把抽屉里女友的一些照片收进旅行袋。嘿嘿，拿出来看看吧，这样就可以使自己的凌辱女友的幻想更加真实。于是我伸手拿出那些照片来，女友的样貌真是娇美，相片里她露出平时那种使人迷醉可爱的笑靥，再翻几张照片，还能看到女友那美好的身段，穿上紧身的上衣和牛仔裤，把她胸脯和臀部那浑圆的曲线表露无遗，还有这一张，在家里拍的，只穿着白色半截背心内衣和小内裤，露出手臂、大腿和纤腰上的白嫩嫩肌肤，没穿乳罩使乳头的轮廓和阴影在内衣上显现出来，很是性感。难怪很多人都羡慕我，说我是不是前世做甚么大好事，今生才能找到这么漂亮的女友。看着女友相片里那种可爱的样子，刚才脑里面幻想她被色狼侵犯的情形果然变得更真实，那色狼怎么把她衣裙一件件扯开剥开的细节都能想象出来，甚至连撕开衣服的声音，鸡巴插进她嫩穴里的声音，她那种哀怨挣扎的声音都栩栩如生了。妈的，我脑里专门就是想这种乱七八糟的事情，到我走下列车的时候，鸡巴竟然发胀得几乎走不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