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【美娟的故事】【完】</w:t>
      </w:r>
    </w:p>
    <w:p>
      <w:r>
        <w:t>第一章 火车上</w:t>
      </w:r>
    </w:p>
    <w:p>
      <w:r>
        <w:t>王美娟，二十一岁，目前就读淡水某大学国贸系夜间部三年级。白天由于没事，所以在一家贸易公司当行政助理，日子过的还自在，只是放心不下在当兵的男朋友──阿正。</w:t>
      </w:r>
    </w:p>
    <w:p>
      <w:r>
        <w:t>随着暑假的到来，利用阿正休假三天的时间，跟公司请了特休假，两人一起回台南的家乡看看。</w:t>
      </w:r>
    </w:p>
    <w:p>
      <w:r>
        <w:t>这天是星期一，两人相约在台北火车站，由于大部份的学生还没放假，所以两人运气不错都有座位。这天美娟穿着一件红底白碎花的短袖长裙，实在是保守到极点，但这却掩藏不住那迷人的三围︰３４ｅ２４３５，这也是在民风淳朴的乡下所能允许的衣着了。</w:t>
      </w:r>
    </w:p>
    <w:p>
      <w:r>
        <w:t>一路上，两人甜言蜜语，倒也快乐。随着火车一站一站地过去，过了台中之后，他们所坐的那一列车厢只剩５、６个人，而此时阿正看四下无人，于是手开始不规矩起来，慢慢朝美娟那迷人的胸脯抓去。</w:t>
      </w:r>
    </w:p>
    <w:p>
      <w:r>
        <w:t>「嗯……不要……会被人看到的……别这样……」保守的美娟一直拒绝阿正的挑逗，但阿正不理会美娟，继续玩弄美娟的胸脯，而另一只手则向下面摸去。</w:t>
      </w:r>
    </w:p>
    <w:p>
      <w:r>
        <w:t>而此时美娟一直用手在反抗阿正的挑逗，但心里面希望能有更进一步的动作。</w:t>
      </w:r>
    </w:p>
    <w:p>
      <w:r>
        <w:t>就在此时，阿正忽然从后面把美娟内衣的扣子给解开，美娟吓一跳，一把推开阿正，小声骂他︰「你要做什么？为什么把我的扣子打开？」阿正说︰「没什么，只是现在没人，想跟你玩亲亲而已。反正到台南还有一段路程，而且自从上次收假到现在都没做过了，已得到精虫肥大症，求求你行行好，帮我消消心中的火吧！」美娟不敢相信的说︰「在这里做吗？别闹了，不可能的，打死我也不会做这事。」阿正强忍心中的欲火，跟美娟说︰「不然你去厕所先把胸罩脱掉，先让我摸胸部就好了，剩下的再说，好不好？」美娟在阿正的哀求下，心不甘情不愿的提着皮包走向厕所。过了好一会，美娟低头又害羞的把皮包挡在胸前快速的走回座位。这时阿正隐约看到美娟那美丽的乳头隔着衣服凸了出来，看得阿正口水都流了出来。等到美娟坐回座位后，阿正立刻把美娟抱在怀里，双手立即就贴了上去，而美娟只能闭上眼睛，任阿正玩弄她的双乳。</w:t>
      </w:r>
    </w:p>
    <w:p>
      <w:r>
        <w:t>玩了一会，阿正把军中的夹克反披在美娟前面，而从后面把美娟的连身裙扣子打开到腰际，便把手伸进胸部，恣意的玩弄雄伟丰满的双峰。</w:t>
      </w:r>
    </w:p>
    <w:p>
      <w:r>
        <w:t>「好了，到此就可以，不然我真的要生气了！」阿正哪肯罢手，尤其当过兵的都知道，连母猪都赛貂蝉，何况在眼前是如此的性感尤物。他不理会美娟的抗议，不但没停止，反而将另一只手伸进神秘的三角地方搓揉那敏感的地带，而嘴唇更朝脖子、耳朵等性感带进攻。</w:t>
      </w:r>
    </w:p>
    <w:p>
      <w:r>
        <w:t>不一会，美娟果然敌不过温柔的攻势而渐渐崩溃，此时阿婆时代穿的内裤也不知何时被褪去，此时的美娟除了那件连身裙外，可谓已一丝不挂。在原始欲望的侵蚀下，只见她喃喃自语︰「阿正……我受不了，给我吧……给我你的大鸡巴吧！」阿正一摸肉洞，不得了！那浓密的桃花源已经泛滥成灾。阿正把手指插入，开始慢慢抽送，还好外人没看到，不然准被指指点点。</w:t>
      </w:r>
    </w:p>
    <w:p>
      <w:r>
        <w:t>随着手指的慢慢加快，美娟的快感慢慢加速，而轻声的呻吟，变成沉重的喘息，嘴巴也开始胡说八道起来︰「好阿正……就是那里……嗯……嗯……好舒服……不要停……再用力一点……」阿正没想到美娟也有这么淫荡的一面。就在此时，一个邪恶的念头闪过，他要把她训练成一个既性感又淫荡的女人。</w:t>
      </w:r>
    </w:p>
    <w:p>
      <w:r>
        <w:t>第二章 火车下</w:t>
      </w:r>
    </w:p>
    <w:p>
      <w:r>
        <w:t>平常，美娟跟阿正做爱的地方都在自己租的房间里，而且连高潮都不敢叫太大声，但今天却反常的一直想大叫，「难道我会是一个淫荡的女人吗？」美娟不敢想下去！随着阿正灵活的手指在美娟的小抽插活动下，终于……达到了高潮……「你坏死了！不是说好只是摸摸而已？可是你却把人家弄成这样，等下回家怎么办？」美娟害羞的说。</w:t>
      </w:r>
    </w:p>
    <w:p>
      <w:r>
        <w:t>「你去厕所冲冲不就好了？」「那你把人家的内裤拿来，不然裙子会湿掉，让人看到多不好意思！」「小姐，你有没有搞错！你已经爽过了，可是我却没爽到呢！」「那你要怎么办？该不会你想在这解决吧？」美娟不安的说，怕阿正会做出意想不到的举动。</w:t>
      </w:r>
    </w:p>
    <w:p>
      <w:r>
        <w:t>「你放心，我是那种人吗？我是说我们一起去厕所解决。」阿正不怀好意的说道。</w:t>
      </w:r>
    </w:p>
    <w:p>
      <w:r>
        <w:t>「那你有带套子吗，没有的话你想都别想！」「有有有……」阿正不耐烦的说，说完便拉着美娟的手走向目的地。</w:t>
      </w:r>
    </w:p>
    <w:p>
      <w:r>
        <w:t>美娟于是拿着包包遮住下面走在前，为的是怕有人会看到浓密的黑森林，但遮得住下面却又遮不住上面，两颗坚挺的乳头因刚刚高潮的余波荡漾及怕人看到的心理作用，产生兴奋异样感觉而不安份的凸出来，远远看去就知道里面春光明媚。但谁都想不到却是这样的真空状况，若有人的鞋子上有镜子，保证看了会喷鼻血！</w:t>
      </w:r>
    </w:p>
    <w:p>
      <w:r>
        <w:t>话说两人走到车厢厕所的门口，看看四下无人，两人推了门进去，马上把门反锁，阿正便迫不及待的把早已兴奋的小正掏出，要美娟问候它。</w:t>
      </w:r>
    </w:p>
    <w:p>
      <w:r>
        <w:t>带着浓烈的尿骚味，美娟不甘愿的含下那不算短的小正，虽然技巧不好，但阿正却乐在其中，因为谁叫他现在在当兵，所谓「有洞可插直须插，莫待无洞空打枪」是阿正至理名言。</w:t>
      </w:r>
    </w:p>
    <w:p>
      <w:r>
        <w:t>而阿正的手也没闲着，一把翻起长裙，解开在背后的扣子，两只手分别朝两个大汉堡及小进攻。</w:t>
      </w:r>
    </w:p>
    <w:p>
      <w:r>
        <w:t>「嗯……嗯……嗯……大鸡巴好爽，你舒不舒服？」美娟无法答话，只希望赶快结束，可是阿正像是不配合的一直不肯满足。忽然阿正把美娟反转过来，双手架在厕所对外的窗口，屁股对着阳具就要插入。</w:t>
      </w:r>
    </w:p>
    <w:p>
      <w:r>
        <w:t>「你干什么，套子呢？」美娟大喊着。</w:t>
      </w:r>
    </w:p>
    <w:p>
      <w:r>
        <w:t>「我骗你的，我根本没有。你想当兵的人怎可能把那种东西放在身上？」「那你还敢做，你不怕有小孩？」「别怕，我不会射在里面的。」说着说着，就把受不了的小正顺着大量淫水的小肉洞插入。</w:t>
      </w:r>
    </w:p>
    <w:p>
      <w:r>
        <w:t>「嗯……好舒服，看小娟多么欢迎小正的到来，嘴巴说不要，可是口水流满地。」「啊……啊……啊……快用力些……就是那里……再深入一点……好哥哥，你插得人家好爽，没想到在火车上做会这么爽。快……再来……再快一点，我要高潮了……喔……喔……要去了……啊……去了……」美娟像是虚脱般，整个人靠着窗口。</w:t>
      </w:r>
    </w:p>
    <w:p>
      <w:r>
        <w:t>「各位旅客……彰化站……彰化站到了……到彰化的旅客请准备下车……」「阿正，别做了，会给人看到，快停止！」美娟像是已经被人抓奸在床一般紧张的叫着。</w:t>
      </w:r>
    </w:p>
    <w:p>
      <w:r>
        <w:t>但此时阿正正在兴头上，哪肯放手，只叫她把手遮住窗口透明的部份。美娟看阿正没有停止的意思，只得照做，不然真的被人看到之后就不知如何做人了。</w:t>
      </w:r>
    </w:p>
    <w:p>
      <w:r>
        <w:t>由于美娟用手遮住了窗口，这样一来，从外面就看不清楚里面在干什么好事了，更方便为所欲为。随着火车再次开动，阿正配合着火车颠簸的频率规律的抽插着，他发现这样不但非常省力，而且更快使美娟更容易高潮。</w:t>
      </w:r>
    </w:p>
    <w:p>
      <w:r>
        <w:t>「啊……啊……你的小真是紧喔……好想就这样一直插到台南，你说好不好？」「别说这么多……喔……喔……小快要被插烂了……」不知是不是爽过头了，平常淑女的美娟居然已不顾形象的胡言乱语，只见头发乱成一团，双脚打得更开，让小正能干得更深。</w:t>
      </w:r>
    </w:p>
    <w:p>
      <w:r>
        <w:t>「喔……对……就是这样……别停……我要上天了……啊……又丢了……」终于在这种既害怕、又兴奋的快感中，阿正把早已蓄势待发的子弟兵全面攻进玉门关︰「啊……啊……喔……喔……我要射了，啊……啊……射了……射了……好爽……好爽……」「阿正……快拔出来……别射在里面……我不要怀孕……不要小孩……」但为时已晚……「你今天怎么一直不守信用！万一真的有小孩怎么办？」「没关系，待会下车后去屈臣氏买事后避孕药吃就好了。」阿正一副满足的样子不在乎说道。</w:t>
      </w:r>
    </w:p>
    <w:p>
      <w:r>
        <w:t>就在美娟想把内衣裤穿上时，阿正一把抢去……「你干什么？快还给我，别闹了！」但阿正像是在捉弄一般，开玩笑的说︰「你这样很好看，而且等下说不定我又想要的时候，你就不用再脱一次了。」说完后便自行出去回到座位上，留下欲哭无泪的美娟。</w:t>
      </w:r>
    </w:p>
    <w:p>
      <w:r>
        <w:t>一路上，美娟就这样保持「真空」状况，而阿正心里正在开始计划下一步的训练计划，而单纯的美娟只是恨恨的看着阿正不发一语，希望赶快回家……美娟的故事</w:t>
      </w:r>
    </w:p>
    <w:p>
      <w:r>
        <w:t>（三）完结篇之吾家浪女初长成</w:t>
      </w:r>
    </w:p>
    <w:p>
      <w:r>
        <w:t>有人说，在台北谈恋爱，没去淡水看夕阳就不算是谈恋爱。也有人说，想跟妹妹发生关系最佳的所在，就先陪她去淡水河看夕阳，尤其是在秋天的黄昏，那晚霞余晖真是美煞人了；之后再去附近的爱融ｍｏｔｅｌ里ｑ＆ｋ一下，保证水到渠成，万事ｏｋ！</w:t>
      </w:r>
    </w:p>
    <w:p>
      <w:r>
        <w:t>而我们的美娟就是在这种情况下失去了第一次……此话略过不提。</w:t>
      </w:r>
    </w:p>
    <w:p>
      <w:r>
        <w:t>话说美娟自上回从台南回台北后，发现阿正已经变了，变得有些奇怪，应该是说有些变态，常常会对她有些奇怪的要求，例如︰有时会要美娟不穿内衣只着ｔ恤上街，或是穿长裙不穿内裤去７－１１买东西……这种动作让美娟很不能接受，因为个性保守的她，就连睡觉也要穿着内衣裤，外面也一定要是睡衣长裤才能入睡。</w:t>
      </w:r>
    </w:p>
    <w:p>
      <w:r>
        <w:t>而自从阿正回到军中后，也不知上辈子烧了什么好香，或是有去关说，居然调到了一个可以有隔周休的单位，而且每周三跟人家军官一般有散步假。这样一来，阿正有空就会往美娟那跑，所以也就加快他心中的训练计划。</w:t>
      </w:r>
    </w:p>
    <w:p>
      <w:r>
        <w:t>又是一个星期六的下午，美娟下班一回到家，就接到阿正的电话︰「喂！美娟吗？待会我会去你那，你到淡水捷运站接我。记得，不要穿胸罩喔！ｂｙｅ！</w:t>
      </w:r>
    </w:p>
    <w:p>
      <w:r>
        <w:t>ｂｙｅ！「「喂……阿正……喂……」不等美娟答话，阿正就把电话挂了。</w:t>
      </w:r>
    </w:p>
    <w:p>
      <w:r>
        <w:t>「ｗｈｏｂｉｒｄｙｏｕ！」美娟对着已挂的电话生气的说着。</w:t>
      </w:r>
    </w:p>
    <w:p>
      <w:r>
        <w:t>算了算时间，美娟故意穿牛仔长裤及ｔ恤，把身体包得像端午节的肉粽般。</w:t>
      </w:r>
    </w:p>
    <w:p>
      <w:r>
        <w:t>即使那天是３２度的高温天气，看到阿正，美娟立刻上前接他。</w:t>
      </w:r>
    </w:p>
    <w:p>
      <w:r>
        <w:t>阿正看了看美娟，不高兴的说︰「小姐，你不会热死吗？你忘记我交待的事吗？」「我没忘，只是我不要那样，你不要再逼我了，不然我会翻脸。」其实阿正早知道结果会这样，只是在试探她，并了解进度到哪，看来是完全没进步。为了化解尴尬气氛，阿正只得放下身段，好言好语哄着美娟上车回家再说。</w:t>
      </w:r>
    </w:p>
    <w:p>
      <w:r>
        <w:t>一上车，阿正不管三七二十一，先往每天睡觉都在梦想的３４ｅ的大胸脯抓去，摸到了熟悉的感觉，心中着实满足。但美娟却吓一跳，摩托车差点摔倒，大叫︰「你在做什么？很危险！你知不知道！」一回到家，阿正一把抱住美娟就往嘴唇吻去，美娟推开阿正，生气的说道︰「干什么这么猴急？况且你全身都是汗水，先去洗澡吧！而且我同学现在正在我的房间里，被看到不好。」「不管，好不容易才有放假，憋了好久，已经不吐不快。」说完，便拖着美娟往另一个空房间走去。</w:t>
      </w:r>
    </w:p>
    <w:p>
      <w:r>
        <w:t>因为美娟是跟同学一起合租一层，是一间三房两厅两卫的大楼，而现今只剩一间空房没租出去。进了房间，阿正便迫不及待的脱去自己的衣物，并像强暴美娟一样强行脱去她全身的衣物。</w:t>
      </w:r>
    </w:p>
    <w:p>
      <w:r>
        <w:t>「别那么粗鲁，小心我的衣服。」阿正像是没听到，只管强吻美娟的嘴，胸，一直往下面亲去。</w:t>
      </w:r>
    </w:p>
    <w:p>
      <w:r>
        <w:t>「啊……啊……啊……轻点……你弄痛我了，别……别……别再这样了……我不跟你玩了……走开……「美娟受不了阿正的粗暴行为，急着推开阿正，阻止他继续下去。</w:t>
      </w:r>
    </w:p>
    <w:p>
      <w:r>
        <w:t>奈何阿正正值壮硕的体格，那强而有力的双手不但不放开，反而抓得更紧，不让美娟有任何反抗的机会，早已雄壮的阴茎正在美娟的美洞口摩擦着。</w:t>
      </w:r>
    </w:p>
    <w:p>
      <w:r>
        <w:t>随着美娟容易敏感的体质开始反应，小娟不安份的口水慢慢的从股间流出，小正早已准备好提「枪」快跑前进，一下就将蓄势待发的老二整根没入了日思夜想的肉洞中。一面插着，口中一面唱着︰「插你千遍也不厌倦……干你的感觉像三月……」「喔……嗯……好舒服……就是这种感觉……你这婊子的美总是这么紧，我看你是需要我这样干你、插你吧……」「啊……啊……好阿正……让我高潮……就是这样……别停下来……」忽然，阿正停了下来，然后把她翻转过来，用狗爬式从后面干着美娟︰「怎样……爽不爽？」「啊……啊……啊……好小正……小娟要你……永远的要你……啊……再来……再来……我又丢了……」人家说当兵的人没什么长处，就是体力特别好，在阿正抽插了半个小时后，突然把湿淋淋的老二就往屁眼里塞。</w:t>
      </w:r>
    </w:p>
    <w:p>
      <w:r>
        <w:t>「你干什么……啊……好痛……快停止……」美娟突然觉得屁眼一阵的撕心欲裂的感觉传了上来，不禁大声叫了出来。</w:t>
      </w:r>
    </w:p>
    <w:p>
      <w:r>
        <w:t>而这下惊动了在隔壁的室友，赶紧跑到门口看发生了什么事？而此时阿正也因为吓到而立刻射精出来。</w:t>
      </w:r>
    </w:p>
    <w:p>
      <w:r>
        <w:t>「美娟，你没事吧？发生了什么事，要不要不紧？」「没……没……没什么……只是看到蟑螂而已，没什么大不了，别担心。」室友看没什么事就回房间了。只见房间内，美娟泪流满面，床上还流着自屁眼流出的精液，而此时阿正正安慰美娟︰「别哭了……我只是一时冲动，想看看插屁眼是什么感觉，希望你不要介意。」晚上，两人一起去士林夜市吃饭，逛街算是陪罪。逛着逛着，阿正看到一个摊位摆出一件粉红色的肚兜，只用四条细绳子绑住，而下面搭配一件白色的迷你裙。当下阿正要美娟试穿，不穿还好，一穿之下，简直比路边的槟榔西施还要辣手，从后面看是全空的，而前面因为是低胸的，几乎包不住呼之欲出的两个大汉堡。看到下面更让人看了会想打手枪，因为那迷你裙仅仅包住浑圆的臀部，只要一走动，裙下的内裤便会露出，看得一清二楚。</w:t>
      </w:r>
    </w:p>
    <w:p>
      <w:r>
        <w:t>当场阿正就买了下来，并且要美娟立刻到肯塔基的厕所换上，并又买了一双浅蓝色的细绳高跟鞋搭配。</w:t>
      </w:r>
    </w:p>
    <w:p>
      <w:r>
        <w:t>果然，当美娟从厕所出来时，所有人的眼光为之一亮，一大堆色眯眯的眼光在美娟的身上瞄来瞄去，好像就想扑上去大干一番。美娟一直紧紧的躲在阿正的怀里，而阿正更是得意的哈哈大笑。</w:t>
      </w:r>
    </w:p>
    <w:p>
      <w:r>
        <w:t>回到家后，美娟迫不及待的想换下这一身暴露的服装，但阿正却要美娟一直穿在身上并好好的欣赏。</w:t>
      </w:r>
    </w:p>
    <w:p>
      <w:r>
        <w:t>第二天星期日，一大早阿正便和美娟一起去东区逛街，当然还是穿昨晚买的那套服装。一开始美娟万分的不习惯，尤其没穿胸罩又没贴胸贴，两颗粉嫩葡萄干硬生生不乖的凸了出来，羞涩的她，只能头低低的跟在后面。但隔了一段时间后，美娟发觉她已习惯了这种目光，而且打从心里爱上了这种感觉。</w:t>
      </w:r>
    </w:p>
    <w:p>
      <w:r>
        <w:t>就这样，美娟开始注重打扮自己，甚至在上班时也常常故意不穿内衣裤，任由同事欣赏隐约看得到却吃不到的春光。而且美娟也开始丢掉那些过时的阿婆时代的内衣裤，而取而代之的是一套套性感内衣裤，红的、花的、黑的、蕾丝透明的、丁字裤，有时还会跟阿正去情趣用品店买各式各样的用品包括按摩棒。</w:t>
      </w:r>
    </w:p>
    <w:p>
      <w:r>
        <w:t>而且渐渐的，美娟也不排斥在任何时间、任何地方跟阿正做爱，或者在阿正没空陪美娟时就找别的男人做，只要美娟想要时。而阿正也非常满意他的训练成果，阿正跟美娟的日子就这样在当兵跟读书中渡过。</w:t>
      </w:r>
    </w:p>
    <w:p>
      <w:r>
        <w:t>?????? 【完】</w:t>
      </w:r>
    </w:p>
    <w:p>
      <w:r>
        <w:t>?????? 11500字节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