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99%的好色加1%的聪明作者不祥</w:t>
      </w:r>
    </w:p>
    <w:p>
      <w:r>
        <w:t>中国人就是这样，自己的节日不好好珍惜好好庆祝，连端午节也被韩国申请去作为他们的国定节日，甚至现在还嚣张到说中国的汉文字是他们的文化遗产，而中国人呢？却还欢天喜地地在过着鬼节——圣诞节！而且一会“生蛋”快乐，一会说要吃蛋炒饭，如果能吃到蛋饭分离，最后只剩下蛋，那就“剩蛋”快乐！却不知道我为了这个鬼佬欢天喜地的鬼节砸破了脑袋，挖空了心思，只为了逗我那女友的翘嘴一笑以及得到她那最珍贵的东西！</w:t>
      </w:r>
    </w:p>
    <w:p>
      <w:r>
        <w:t>女友说了如果我能在圣诞那天回答她给的一个问题、做一件让她觉得非常搞笑的事情、完成一件非常高难度的事情的话，她就会把她最珍贵的东西给我，而且两腮突然扉红，暧昧成分特别的重。我欢天喜地，心想今年这处级干部的身份即将打破，本年度最后一个处男即将消失于世上，于是满口答应，并且色迷迷地看着她，许久许久……“要死了啦！死色鬼！你在想什么啦？你给我听好！如果那三件事少完成一件，哼，有你好看的！”女友的十指握成拳，轻轻地敲打着我的肩膀——于我而言，那只是温柔的按摩。但是因为她的鬼叫声，我一下子醒了过来，“遵命，女友大人，一定不负大人所托！”</w:t>
      </w:r>
    </w:p>
    <w:p>
      <w:r>
        <w:t>想到那时候的情景，我的嘴角浮起了一丝微笑，错，是淫笑！嘻嘻嘻……非处男，处男么？处男否？ｎｏ！ｔｒｕｓｔｍｅ！</w:t>
      </w:r>
    </w:p>
    <w:p>
      <w:r>
        <w:t>马上着手处理问题，鬼节只差三天就到了！</w:t>
      </w:r>
    </w:p>
    <w:p>
      <w:r>
        <w:t>女友的问题一直保密着，说要在圣诞那天才问，其他的两件就要发挥我丰富的想像力了。为了那“丰厚”的奖品，我努力地想着，床上想着，洗澡思考着，吃饭想象着，走路比划着，大便也不放过……但是一点头绪都没有。</w:t>
      </w:r>
    </w:p>
    <w:p>
      <w:r>
        <w:t>该怎么办？女友一向是言出必行，先别说做不到的时候得不到丰富的礼物，搞不好还会被ｋ一顿还被会放进冷宫一个月，让我熬尽相思之苦。问世界情为何物，直叫人郁闷至死！</w:t>
      </w:r>
    </w:p>
    <w:p>
      <w:r>
        <w:t>怎么办怎么办？女友的非常搞笑的事情到底是指什么呢？什么样的事情才会让她觉得很搞笑呢？</w:t>
      </w:r>
    </w:p>
    <w:p>
      <w:r>
        <w:t>我问她我学超人把红色内裤穿在长裤外面，然后圣诞夜那天陪她逛校园算不算是高难度的事情？女友说那是变态！</w:t>
      </w:r>
    </w:p>
    <w:p>
      <w:r>
        <w:t>我又问那我学《我的野蛮女友》那样在我们上公共课的时候送一束玫瑰花给你好不好？女友说千万别！那么丢脸的事我才不要！</w:t>
      </w:r>
    </w:p>
    <w:p>
      <w:r>
        <w:t>我再问那我在宿舍楼下大呼我爱你行不行？女友说你找死！</w:t>
      </w:r>
    </w:p>
    <w:p>
      <w:r>
        <w:t>除了把红色内裤穿在外面学超人外，其他两件这么浪漫的事情竟然说又丢脸又找死，哎……算了。这让我想起了朋友的一句话：碰上你这女友，衰就够衰的了，没想到衰得这么彻底！</w:t>
      </w:r>
    </w:p>
    <w:p>
      <w:r>
        <w:t>这是有事实论证的。</w:t>
      </w:r>
    </w:p>
    <w:p>
      <w:r>
        <w:t>那一次女友上厕所没带纸巾，上洗手间的时候发信息给我叫我拿纸巾去给她。我毫不犹豫地冲进了女厕，结果紧张的我，错把纸巾给了一个少妇，在那少妇鬼叫之后，我鼠头鼠脑地逃到了男厕所，而当女友出来的时候我还被狂骂了一顿，委屈的我始终不敢把真相告之。朋友知道后笑得捧腹，我却苦得无言以对。</w:t>
      </w:r>
    </w:p>
    <w:p>
      <w:r>
        <w:t>本来想让此事作为搞笑的手段，但是一想到那种情景太过难堪，也便作罢。</w:t>
      </w:r>
    </w:p>
    <w:p>
      <w:r>
        <w:t>无目的的在网上冲浪，忽然看到一则小故事说一个小孩子拾金不昧的事情，我一下子有了灵感，非常搞笑的事情，成了，没问题了！</w:t>
      </w:r>
    </w:p>
    <w:p>
      <w:r>
        <w:t>接下来是非常高难度的事情。什么叫高难度的事情呢？我想了好久，我问她如果让老师裂裤裆的话算不算高难度的事情？女友一下子笑得捂住了肚子。她说行，如果真能让老师裂裤裆的话，算我完成了两件事——一件高难度的事情，一件非常搞笑的事情。</w:t>
      </w:r>
    </w:p>
    <w:p>
      <w:r>
        <w:t>我说不用，搞笑的事情我自会再想办法。</w:t>
      </w:r>
    </w:p>
    <w:p>
      <w:r>
        <w:t>于是，除了那个未知的问题外，其他的都不是问题了。</w:t>
      </w:r>
    </w:p>
    <w:p>
      <w:r>
        <w:t>圣诞节当天我们刚好上午第三节上体育课。</w:t>
      </w:r>
    </w:p>
    <w:p>
      <w:r>
        <w:t>我们经常听老师吹牛说他玩单双杠玩得出神入化，我偷偷走到女友旁边，跟她说：“你等等，我马上就完成你所要求的高难度事情。”还不等女友回过神来，我就带头叫了起来了：“老师，今天是圣诞节，您给我们露两手吧。”“对，老师露两手！”“对，露两脚……”不知道哪个神经病把“两手”说成“两脚”，不过大家热情高涨，也便没怎么注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