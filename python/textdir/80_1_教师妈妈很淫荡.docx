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教师妈妈很淫荡</w:t>
      </w:r>
    </w:p>
    <w:p>
      <w:r>
        <w:t>妈妈是一位中学老师，连续几年被凭为优秀教师，我随着年龄的增长也成为妈妈的一个学生，我开始了解妈妈显为人知的教师生活。</w:t>
      </w:r>
    </w:p>
    <w:p>
      <w:r>
        <w:t>说妈妈是一个优秀教师这样的评价一点也不为过，如果你有幸成为我妈妈的学生，你将会有一个幸福的中学时光。</w:t>
      </w:r>
    </w:p>
    <w:p>
      <w:r>
        <w:t>我那时候刚上初中，妈妈有三十多岁的样子，一身标准的职业装，黑色的上衣，开叉过膝的短裙，肉色的丝袜，包裹着妈妈柔美性感的大腿，妈妈喜欢穿高跟鞋，黑色细跟拖带凉鞋使妈妈穿上后自然挺胸翘臀，胸部和臀部两个性感部位得到充分展露，高跟鞋也提高了妈妈的腿部，使大腿更显的修长。</w:t>
      </w:r>
    </w:p>
    <w:p>
      <w:r>
        <w:t>听到楼到的声音就知道妈妈来了，这是我们的第一次上课，我知道妈妈是我们的班主任，妈妈还特别嘱咐我不要告诉别人。</w:t>
      </w:r>
    </w:p>
    <w:p>
      <w:r>
        <w:t>「老师好！」</w:t>
      </w:r>
    </w:p>
    <w:p>
      <w:r>
        <w:t>「大家好，同学们请座，我介绍一下我自己，我是你们的班主任，叫蒋丽，我也是你们的语文老师，你们这三年将和我一起度过，我第一次看到你们就喜欢你们，希望你们也喜欢我。」</w:t>
      </w:r>
    </w:p>
    <w:p>
      <w:r>
        <w:t>我们这个班男生比较多，比较不好管理，妈妈是自告奋勇接下这个班的。</w:t>
      </w:r>
    </w:p>
    <w:p>
      <w:r>
        <w:t>「嘿！这个老师胸真大。」</w:t>
      </w:r>
    </w:p>
    <w:p>
      <w:r>
        <w:t>「嗯！屁股也大，皮肤也挺白的，模样也好看。」</w:t>
      </w:r>
    </w:p>
    <w:p>
      <w:r>
        <w:t>「好像个子太高了点」</w:t>
      </w:r>
    </w:p>
    <w:p>
      <w:r>
        <w:t>「就是，跟模特都差不多了。」</w:t>
      </w:r>
    </w:p>
    <w:p>
      <w:r>
        <w:t>我听着后面几个男生评论妈妈，真不知道该怎么办？</w:t>
      </w:r>
    </w:p>
    <w:p>
      <w:r>
        <w:t>「后面几位同学在说什么悄悄话呢，可以告诉我么？」</w:t>
      </w:r>
    </w:p>
    <w:p>
      <w:r>
        <w:t>「蒋老师我们在说您长的真漂亮！」</w:t>
      </w:r>
    </w:p>
    <w:p>
      <w:r>
        <w:t>同学们「轰」的开始笑了起来。</w:t>
      </w:r>
    </w:p>
    <w:p>
      <w:r>
        <w:t>「那你们愿不愿意和我这位漂亮的老师共度三年时光呢？」</w:t>
      </w:r>
    </w:p>
    <w:p>
      <w:r>
        <w:t>「愿意！」大家其声喊到，男生的声音盖过了女生。</w:t>
      </w:r>
    </w:p>
    <w:p>
      <w:r>
        <w:t>我们开始分配课桌，我被妈妈分到几个调皮男生中间，我想妈妈是故意这样做的，好让我随时了解情况，好让妈妈对他们了解更多。</w:t>
      </w:r>
    </w:p>
    <w:p>
      <w:r>
        <w:t>妈妈的课真是讲的很好，有趣味，而且很生动，可是我的同桌李小壮怎么也听不进去，上课不是打盹，就是故意和老师捣乱，妈妈很关心小壮，小壮在妈妈的课上从不捣乱，在整堂课上眼睛也没有离开过妈妈，可是别的老师一直和妈妈反映小壮的不是，妈妈让我了解一下小壮是怎么回事。</w:t>
      </w:r>
    </w:p>
    <w:p>
      <w:r>
        <w:t>小壮是我的同桌自然也和我成了好朋友，几乎是无话不聊，原来小壮的妈妈要和他爸爸离婚，他妈妈回娘家了，他就和他爸爸过，他妈妈走以后他爸的脾气一直很坏，经常冲他发脾气，他也无心学习。我也很同情小壮，我和妈妈说了小壮的情况，妈妈也很替小壮担心，想去家访一趟。</w:t>
      </w:r>
    </w:p>
    <w:p>
      <w:r>
        <w:t>星期天妈妈梳洗打扮一番，一身亮丽的米色旗袍，旗袍轻裹妈妈曲线玲珑的躯体，婀娜多姿，杨柳扶风，隐约透出身体的诱惑，那是一种无声的语言在引诱着。</w:t>
      </w:r>
    </w:p>
    <w:p>
      <w:r>
        <w:t>妈妈的旗袍若隐若现，轻纱半掩，再配上妈妈高挑的身材，真是上帝的杰作，我真感到有这么一位妈妈而自豪，我第一次在看着妈妈阴茎硬了，阴茎撑在我的裤腿里，真有些难受。</w:t>
      </w:r>
    </w:p>
    <w:p>
      <w:r>
        <w:t>「妈妈漂亮么！小浩。」</w:t>
      </w:r>
    </w:p>
    <w:p>
      <w:r>
        <w:t>「妈妈你穿这么好看想去干什么？」我不禁有些妒忌。</w:t>
      </w:r>
    </w:p>
    <w:p>
      <w:r>
        <w:t>「妈妈去小壮家家访。」</w:t>
      </w:r>
    </w:p>
    <w:p>
      <w:r>
        <w:t>我今天也和小壮约好去他家玩，等妈妈走了，我也跟着出去了，到小壮家门口，门是开的，小壮在给妈妈到水，小壮的爸爸真的很颓废，胡子没刮，就穿一件短裤在家，黑黑的毛从胸部一直延续到短裤里。</w:t>
      </w:r>
    </w:p>
    <w:p>
      <w:r>
        <w:t>我还是第一次看到长这么多胸毛的男人，我想妈妈也是第一次看到，妈妈的脸部表情很惊讶，妈妈只有爸爸一个男人，平常很少和外人接触，更别说看到有这么多胸毛的男人。</w:t>
      </w:r>
    </w:p>
    <w:p>
      <w:r>
        <w:t>妈妈的脸有些发红，妈妈一定在想小壮爸爸的阴茎该有多大。小壮的爸爸更是不好意思，招呼着妈妈急忙穿了一件上衣，妈妈说着：「别忙了！我就想和您沟通一下。」</w:t>
      </w:r>
    </w:p>
    <w:p>
      <w:r>
        <w:t>「是不是小壮在学校里闯祸了。您说我揍他！」</w:t>
      </w:r>
    </w:p>
    <w:p>
      <w:r>
        <w:t>「没有，小壮表现很好，我想跟您单独谈谈。」妈妈说。</w:t>
      </w:r>
    </w:p>
    <w:p>
      <w:r>
        <w:t>「小壮你去出去玩回去。」</w:t>
      </w:r>
    </w:p>
    <w:p>
      <w:r>
        <w:t>小壮看到我在门口，就拉着我一起出去了，「你怎么来了，跟我来。」小壮拉着我偷偷的进了他屋，「蒋老师来了，正和我爸说话呢！咱们偷着看看，我先跟你说好，今天看到的不能说出去。知道么？」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