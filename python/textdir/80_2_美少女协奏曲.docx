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美少女协奏曲</w:t>
      </w:r>
    </w:p>
    <w:p>
      <w:r>
        <w:t>美少女协奏曲</w:t>
      </w:r>
    </w:p>
    <w:p>
      <w:r>
        <w:t>（１）</w:t>
      </w:r>
    </w:p>
    <w:p>
      <w:r>
        <w:t>「对不起，我不喜欢你……」</w:t>
      </w:r>
    </w:p>
    <w:p>
      <w:r>
        <w:t>一脸难堪的久琉美低声说着，把粉红色的信封递回。</w:t>
      </w:r>
    </w:p>
    <w:p>
      <w:r>
        <w:t>满脸通红的少年接过情书，随即转头跑开，原本后方还可以听到大批男孩哄闹喧嚣的喊声，瞬间就一哄而散。</w:t>
      </w:r>
    </w:p>
    <w:p>
      <w:r>
        <w:t>荒木久琉美。</w:t>
      </w:r>
    </w:p>
    <w:p>
      <w:r>
        <w:t>白鹫私立高中，二年级生。</w:t>
      </w:r>
    </w:p>
    <w:p>
      <w:r>
        <w:t>一头笔直而柔顺的黑色长发，精致秀气的五官，明亮的双瞳，饱满的粉唇，尤其是一对可爱的虎牙，全都带点稚气，尚未脱离青涩的美少女让人怜爱，对于即将破茧而出的美丽，更加怀抱着无限憧憬。</w:t>
      </w:r>
    </w:p>
    <w:p>
      <w:r>
        <w:t>或许是喜爱运动的缘故，少女时期常有的婴儿肥在久琉美身上完全找不到，身材比例相当完美，拥有修长的双腿与苗条的纤腰，唯一堆积脂肪的所在，大概就是发育良好的胸部，同时也是同侪间羡慕与取笑的焦点。</w:t>
      </w:r>
    </w:p>
    <w:p>
      <w:r>
        <w:t>而久琉美最引以为傲就是白皙无瑕的肌肤，无论紫外线如何摧残，依然保持着白嫩，滑嫩的仿佛液体般的柔肌。</w:t>
      </w:r>
    </w:p>
    <w:p>
      <w:r>
        <w:t>「久琉美实在太残忍，回绝男生不能够那么干脆啦。」</w:t>
      </w:r>
    </w:p>
    <w:p>
      <w:r>
        <w:t>以前辈指导的语气，亚依认真地说道：「拒绝应该用稍微敷衍、暧昧的方式才对。让对方以为还有机会，更加为你着迷，毕竟，越多人追求才越能显出女人的价值啊。」</w:t>
      </w:r>
    </w:p>
    <w:p>
      <w:r>
        <w:t>柴田亚依。</w:t>
      </w:r>
    </w:p>
    <w:p>
      <w:r>
        <w:t>久琉美的同班同学兼好友。</w:t>
      </w:r>
    </w:p>
    <w:p>
      <w:r>
        <w:t>蓬松的金发仿佛洋娃娃一般，相当显眼，翘而卷曲的睫毛让原本充满就魅惑的双眼更加勾魂，浓密的漆黑眼影，还有亮红色的唇膏，与亚依早熟的风格却十分搭配。</w:t>
      </w:r>
    </w:p>
    <w:p>
      <w:r>
        <w:t>白色制服下若隐若现大胆的黑色阴影，总是解开的胸前几粒钮扣，纯黑的蕾丝点缀着极为明显的乳沟，特别剪裁的百褶裙露出了整截大腿。均匀的小麦色给人充满活力又丰满的感觉，给人无限的幻想空间。</w:t>
      </w:r>
    </w:p>
    <w:p>
      <w:r>
        <w:t>「哼！那些又丑又笨又穷的垃圾生来就是我们的仆人！」</w:t>
      </w:r>
    </w:p>
    <w:p>
      <w:r>
        <w:t>（那有这种道理，亚依又再胡说了……）</w:t>
      </w:r>
    </w:p>
    <w:p>
      <w:r>
        <w:t>只是静静的聆听着好友夸张的言论，久琉美微笑说道：「好啦，好啦，女王大人该上课了……」</w:t>
      </w:r>
    </w:p>
    <w:p>
      <w:r>
        <w:t>＊＊＊＊＊＊＊＊＊＊＊＊</w:t>
      </w:r>
    </w:p>
    <w:p>
      <w:r>
        <w:t>教室里。</w:t>
      </w:r>
    </w:p>
    <w:p>
      <w:r>
        <w:t>亚依对着镜子，粉刷似地认真补妆，身后的久琉美则认真的抄写笔记。</w:t>
      </w:r>
    </w:p>
    <w:p>
      <w:r>
        <w:t>突然间，由角落射来奇异的目光，让久琉美不禁立直起背脊。</w:t>
      </w:r>
    </w:p>
    <w:p>
      <w:r>
        <w:t>成熟丰盈的乳房随之挺立，画出充满诱惑力的圆弧，贴身的制服险些包裹不住，仿佛想要穿透上衣般，久琉美感受到窥视她的炙热眼光变的更加激动。</w:t>
      </w:r>
    </w:p>
    <w:p>
      <w:r>
        <w:t>田中畅亮。满脸青春痘的痴肥胖子，平日从来不跟同学来往，总是抱着笔记型电脑窝在角落，经常使用数位相机在校园偷拍，受到所有女孩的厌恶。</w:t>
      </w:r>
    </w:p>
    <w:p>
      <w:r>
        <w:t>这样阴沉的男生却似乎对久琉美有特别的感觉……</w:t>
      </w:r>
    </w:p>
    <w:p>
      <w:r>
        <w:t>紧绷的身体几乎要僵硬了，下流的视线任她如何改变角度，或尽力遮掩，丝毫不为所动，久琉美的娇躯微微颤抖着。</w:t>
      </w:r>
    </w:p>
    <w:p>
      <w:r>
        <w:t>（求求你，别再看了。）</w:t>
      </w:r>
    </w:p>
    <w:p>
      <w:r>
        <w:t>受到别人注视的感觉十分别扭，却带来某种异样的情绪，久琉美体内似乎在蠢蠢欲动……</w:t>
      </w:r>
    </w:p>
    <w:p>
      <w:r>
        <w:t>（糟了……好像有点想……）</w:t>
      </w:r>
    </w:p>
    <w:p>
      <w:r>
        <w:t>丰腴的双腿扭捏不安地交错磨蹭着，咬着下唇的久琉美表情显得十分苦闷，终于，右手将课本拉低，不安分的左手偷偷穿入百褶裙底……</w:t>
      </w:r>
    </w:p>
    <w:p>
      <w:r>
        <w:t>虽然，久琉美还是神圣的处女，对安慰自己淫秽的秘戏却十分熟练，敏感而任性的身体让主人也十分困扰，虽然，到最后久琉美总是自己陶醉在官能的美感之中。</w:t>
      </w:r>
    </w:p>
    <w:p>
      <w:r>
        <w:t>隔着单薄的内裤抚摸娇嫩的秘处，一方面担心同学的注意，一边巧妙地去按揉，融化般的快感从深处蔓延开来。</w:t>
      </w:r>
    </w:p>
    <w:p>
      <w:r>
        <w:t>（羞死了！！！）</w:t>
      </w:r>
    </w:p>
    <w:p>
      <w:r>
        <w:t>手指带来的刺激似乎已经不能满足膨胀的淫欲，签字笔坚硬的尖端取代着刮弄着隆起的耻丘，纯洁的内裤开始湿濡，形成了淫靡的圆圈，花瓣的形状都浮现出来，笔尖还不停朝着它猛攻。</w:t>
      </w:r>
    </w:p>
    <w:p>
      <w:r>
        <w:t>在教室里不能直接抚慰最敏感的花核，无论如何总有些缺憾，手上的动作不知不觉越来越急促，指尖沾满着黏稠的花蜜，湿黏的程度几乎连笔都握不住了，顺着大腿一路流泄，久琉美只能夹紧大腿，努力地忍耐着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