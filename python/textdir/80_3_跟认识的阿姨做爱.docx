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跟认识的阿姨做爱</w:t>
      </w:r>
    </w:p>
    <w:p>
      <w:r>
        <w:t>暑假终于到来了，刚下飞机就迫不及待的先跑去我妈的茶叶店先报道一下。</w:t>
      </w:r>
    </w:p>
    <w:p>
      <w:r>
        <w:t>在车上看着这美丽的城市的时候心里在想女朋友还没回来，还得等些天才能激情一番，哎，我受不了了！！</w:t>
      </w:r>
    </w:p>
    <w:p>
      <w:r>
        <w:t>“哈哈，我回来拉！”奇怪店里怎么没人，我把行李放一边去。自己坐了下来，自己泡茶。坐上皮沙发，感觉真好，空调的温度让我心旷神怡。开始觉得有些困，可是全身又充满着力量。正当我在微躺在沙发的时候，门开了。呀！！是对面开金店的阿姨。“你回来了哦，变壮了，可是变黑了点哦”阿姨这样微笑地对我说，我说“是啊，呵呵”，我开始心不在焉，因为阿姨的身材让我迷住了。</w:t>
      </w:r>
    </w:p>
    <w:p>
      <w:r>
        <w:t>哇塞！！她都几岁了身材还这么好，怎么以前都没发现，我心里在默默的想着。</w:t>
      </w:r>
    </w:p>
    <w:p>
      <w:r>
        <w:t>阿姨今天穿了见粉红色的上衣，依稀可见她里面穿的那件白色内衣。阿姨今年差不多快３８了吧，她的一个女儿已经上高中了（她女儿一点都没她漂亮，所以从没兴趣过），阿姨的老公整天游手好闲，一副公子爷的样子，好象他才是金店的老板。记得听妈跟朋友说过阿姨的老公曾经出轨过，但后来还是回到阿姨的身边……阿姨坐了下来，说我妈回家收衣服了，一会就回来。</w:t>
      </w:r>
    </w:p>
    <w:p>
      <w:r>
        <w:t>阿姨坐下的时候发现阿姨今天穿了条黑色的短裙，漏出雪白的大腿，仔细打量了一下，阿姨脸上还化了点淡妆，剪了一头短发，看起来年轻了许多。想不到我居然脱口而出说：“阿姨你变漂亮了”阿姨顿时笑了起来，说“没有拉”都几岁了还漂亮。“阿姨双腿并拢身体坐得挺直，这样的坐法让我感觉到阿姨的乳房是多么的上挺，屁股是多么地翘，看着那雪白的大腿好想用我的舌头去舔她的大腿内侧……我泡了茶，跟阿姨聊着聊着，视线总是很不听使唤地朝阿姨的身上看去。</w:t>
      </w:r>
    </w:p>
    <w:p>
      <w:r>
        <w:t>穿着牛仔裤的我觉得下身好难受，jj开始不停地顶着我的裤子……妈妈回来了，也说我黑了点，不过没关系，很正常。阿姨说她要走了，心里有点可惜，怎么不多坐会呢？看着阿姨朝对面走去，她的屁股好浑圆，心里想着我好想摸摸她，一定要找个机会。</w:t>
      </w:r>
    </w:p>
    <w:p>
      <w:r>
        <w:t>刚暑假，一些要好的高中朋友都还没回来，总是觉得有些无聊，可是一想到去我妈店里看对面的阿姨，心里就开始躁动起来，好，先下部a片看看再去我妈店看对面那个中年女人。</w:t>
      </w:r>
    </w:p>
    <w:p>
      <w:r>
        <w:t>现在已经是晚上９点了，我来到我妈店里，哎呀，阿姨要关门了，心里在叹息，阿姨要回家了，只能明天再看了。可是意想不到的事即将发生，来得那么突然，来得那么地让我兴奋。妈妈说阿姨身上带着上万的钱要回家，阿姨的老公整天游手好闲都不在店里，去麻将馆打麻将了，夏天的晚上都不回家的，只有阿姨自己一个人要回家。所以让我护送阿姨回家。哈哈，我兴奋了起来。我终于有机会近距离地接触阿姨了，好爽，心里觉得好爽。</w:t>
      </w:r>
    </w:p>
    <w:p>
      <w:r>
        <w:t>这时阿姨把店门关了，正要跟我妈跟我说再见的时候我妈叫住了她。我妈对阿姨说“我让小峰送你回家吧”</w:t>
      </w:r>
    </w:p>
    <w:p>
      <w:r>
        <w:t>阿姨说不用了，可是我妈还是坚持让我送她回家，阿姨无法拒绝我妈的好意。</w:t>
      </w:r>
    </w:p>
    <w:p>
      <w:r>
        <w:t>坐在阿姨的身边，闻着她散发出来的气息，偷看了下她那乳房，我下面有反应了。阿姨不停地跟我聊着大学生活，问我女朋友不在身边是不是很寂寞，我心里突然一动，阿姨老公也经常不回家的，难道她也寂寞着……太好了，试探一下。</w:t>
      </w:r>
    </w:p>
    <w:p>
      <w:r>
        <w:t>不知不觉我跟阿姨上了公车，公车的人好多，我跟阿姨不能面对面地聊着，所以只好打住话题，一起在公车上挤着，阿姨站在我前面，一开始我试着不让我的下半身去触碰到阿姨那浑圆的屁屁。因为我今天穿了见很薄的沙滩裤，阿姨也穿了见很薄的连衣裙，如果触碰到的话阿姨肯定能感受得出来，怕不好意思。</w:t>
      </w:r>
    </w:p>
    <w:p>
      <w:r>
        <w:t>可是再上了一拨人后阿姨的身体已经跟我是紧紧贴住了，我的jj已经是顶着阿姨的屁股了，我硬了起来，阿姨好象也察觉到我下半身的反应了，我开始有些脸红，阿姨转过头冲我笑了笑，突然间车子急刹车，我的双手不由自主地抱上阿姨，有手不小心抓在阿姨穿着内衣的乳房上。阿姨脸也红了，我想阿姨第一次被这么一个年轻的小伙子给卡油吧，呵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