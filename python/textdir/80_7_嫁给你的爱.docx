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嫁给你的爱</w:t>
      </w:r>
    </w:p>
    <w:p>
      <w:r>
        <w:t>我面前的女孩：高高的个子，苗条的体型，俊俏的面容，黑黑的长发。</w:t>
      </w:r>
    </w:p>
    <w:p>
      <w:r>
        <w:t>身上穿着时下流行的连体套裙，小巧的腰带闪闪发光。</w:t>
      </w:r>
    </w:p>
    <w:p>
      <w:r>
        <w:t>唯一让人觉得不解的是她竟然穿了一双黑色的丝袜，是的，是黑色的，那种纯黑色。</w:t>
      </w:r>
    </w:p>
    <w:p>
      <w:r>
        <w:t>看来丝袜的质量很好，把她的大腿包裹得紧紧的，在灯光的照耀下显得柔和而神秘，黑色的丝袜配合着白色的高跟凉鞋形成很大的反差。</w:t>
      </w:r>
    </w:p>
    <w:p>
      <w:r>
        <w:t>“请坐。”我抬了抬金丝边的眼镜。</w:t>
      </w:r>
    </w:p>
    <w:p>
      <w:r>
        <w:t>女孩很规矩的坐下，双腿闭的很拢，双手也很有规矩的放在腿上。</w:t>
      </w:r>
    </w:p>
    <w:p>
      <w:r>
        <w:t>女孩的皮肤很白，又白又嫩，显得很光滑，她不时的用小手拢着长发，生怕头发遮挡住自己的脸。</w:t>
      </w:r>
    </w:p>
    <w:p>
      <w:r>
        <w:t>我看了看她的简历，上面写着：刘丽，女，２２岁，大学本科，毕业于ｘｘ大学中文系……“对于您未来的工作，你有什么认识？当然，因为你不了解工作的细节，但我很想知道你对这个职位的看法。”我问她。</w:t>
      </w:r>
    </w:p>
    <w:p>
      <w:r>
        <w:t>女孩很自信的挺直了腰，简短而干脆的回答了我的提问。</w:t>
      </w:r>
    </w:p>
    <w:p>
      <w:r>
        <w:t>我觉得很满意。</w:t>
      </w:r>
    </w:p>
    <w:p>
      <w:r>
        <w:t>“如果让你完成一件你并没有把握的工作，你会怎么做？尝试？放弃？还是什么别的？”</w:t>
      </w:r>
    </w:p>
    <w:p>
      <w:r>
        <w:t>女孩很轻巧的回答着，看来她很善于辩论，我觉得她是那种很机灵的女孩。</w:t>
      </w:r>
    </w:p>
    <w:p>
      <w:r>
        <w:t>“如果上司错怪了你，你会怎样？”我问。</w:t>
      </w:r>
    </w:p>
    <w:p>
      <w:r>
        <w:t>女孩想了想，她很郑重的做了一个微笑的样子，然后说：“这样。”</w:t>
      </w:r>
    </w:p>
    <w:p>
      <w:r>
        <w:t>这次我微笑了。</w:t>
      </w:r>
    </w:p>
    <w:p>
      <w:r>
        <w:t>刘丽就这样进入了我们公司。一个在中国激烈的电器市场上占有一席之地的公司。作为人力资源部的一员，刘丽被安排在我对面的办公桌上。</w:t>
      </w:r>
    </w:p>
    <w:p>
      <w:r>
        <w:t>刘丽是个很自信的女孩，她来到人力资源部以后，充分发挥着自己的才能，逐渐得到经理的赏识。虽然我是给刘丽面试的人，但我们的关系却保持的很好，只是一般同事的关系。</w:t>
      </w:r>
    </w:p>
    <w:p>
      <w:r>
        <w:t>中午，吃过午饭。</w:t>
      </w:r>
    </w:p>
    <w:p>
      <w:r>
        <w:t>大家回到自己的办公桌前，有的休息，有的上网，有的聊天，但办公室里很安静。</w:t>
      </w:r>
    </w:p>
    <w:p>
      <w:r>
        <w:t>我走到卫生间，进入一个隔断。</w:t>
      </w:r>
    </w:p>
    <w:p>
      <w:r>
        <w:t>刚坐到马桶上，我肚子里的一股凉气就‘喷射’出来，肚子顿时觉得舒服了许多。这个毛病是当年生孩子时候落下的，女人，总是有难言之隐。</w:t>
      </w:r>
    </w:p>
    <w:p>
      <w:r>
        <w:t>我用手抚摩着小腹，希望把肚子捂的暖和一点，办公室里的空调太凉了。</w:t>
      </w:r>
    </w:p>
    <w:p>
      <w:r>
        <w:t>小腹已经有了些赘肉，但并不多，我一直想保持自己的体型，可是年纪不饶人了，女人的悲哀呀！</w:t>
      </w:r>
    </w:p>
    <w:p>
      <w:r>
        <w:t>我揉着小腹，感觉手碰到了一些毛发，下体的毛发，我承认我下体的毛发很浓密，油亮油亮的，我曾经对着镜子看过，其实我也不知道为什么，只是我前任的老公好象很喜欢，每次上床的时候都要着实的摆弄着这些毛发，然后才是激烈的进入……几乎在这方面我承认他是一流的，能把女人弄得死去活来的男人肯定是那方面的高手。</w:t>
      </w:r>
    </w:p>
    <w:p>
      <w:r>
        <w:t>我用食指拨弄着这些毛发，蜷曲而坚韧，好象每根都和其他的同类竞争，看看谁能长得更长，谁能长得更坚实。</w:t>
      </w:r>
    </w:p>
    <w:p>
      <w:r>
        <w:t>我摸着这些小可爱，中指不经意的碰到了裂缝，“哦！”美妙的裂缝，真不知道老天当初是怎么设计的。</w:t>
      </w:r>
    </w:p>
    <w:p>
      <w:r>
        <w:t>女人的裂缝仿佛是一道通往神秘和极乐的大门，大门的里面还有小门，然后是通道，然后是温床，这些神秘的构造如此的复杂和美丽，难怪古今中外的男人们无时无刻的不想着，不惦念着，他们用他们的手，眼，嘴，以及老天给予他们的那种同样神秘的东西不停的探索，不停的追寻，传统而古老的仪式在现代社会中被阐述为游戏，被征服的女人在他们身体的重压下辗转娇啼，一次次被征服，然后再征服，再征服……无穷循环，征服的过程中孕育了生命，产生了快乐，真不知道为什么传统的人们把这种无尚的快乐称之为罪恶，或许快乐只属于少数人吧。</w:t>
      </w:r>
    </w:p>
    <w:p>
      <w:r>
        <w:t>我不会让自己失望，也不会让自己委屈，虽然没有人给我快乐，我却可以自己制造快乐。</w:t>
      </w:r>
    </w:p>
    <w:p>
      <w:r>
        <w:t>我用中指摩挲着裂缝，直到它为我打开第一道门，“哦！”那是什么？晶莹剔透的东西，难道是传说中神秘爱河的一粟吗？我轻轻的用手指尖沾弄了一点放进自己的嘴里品尝着，“啊！……”仿佛是春天的甘露滋润着生机的万物，让爱与欲的种子永远的生长。再沾一点，我用两根手指捞起那轻盈的水晶丝，在光线的照耀下是那么神圣，我闭上眼睛，细细的品味着这其中的滋味，总能让人陶醉其中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