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[于嫣逍遥]（第1~6章改） 作者：randy417</w:t>
      </w:r>
    </w:p>
    <w:p>
      <w:r>
        <w:t>作者：randy417</w:t>
      </w:r>
    </w:p>
    <w:p>
      <w:r>
        <w:t>字数:53462</w:t>
      </w:r>
    </w:p>
    <w:p>
      <w:r>
        <w:t>则是干干净净的。</w:t>
      </w:r>
    </w:p>
    <w:p>
      <w:r>
        <w:t>「这是个什幺情况？」振羽翻来覆去的看了好几遍感觉摸不着头脑，索性不</w:t>
      </w:r>
    </w:p>
    <w:p>
      <w:r>
        <w:t>想了。</w:t>
      </w:r>
    </w:p>
    <w:p>
      <w:r>
        <w:t>「反正还早，把这些没看的书都看看掉吧！」肖振羽自己说道。然后他就趴</w:t>
      </w:r>
    </w:p>
    <w:p>
      <w:r>
        <w:t>在桌子上，看着以前的课程。说来也奇怪，那些知识仿佛有着巨大的吸引力一般，</w:t>
      </w:r>
    </w:p>
    <w:p>
      <w:r>
        <w:t>他不知不觉的就入了迷，等到上课铃响的时候他才发现自己已经将书看了十多页</w:t>
      </w:r>
    </w:p>
    <w:p>
      <w:r>
        <w:t>了，而且书上空白的地方写上了许多的注解和疑问。</w:t>
      </w:r>
    </w:p>
    <w:p>
      <w:r>
        <w:t>同学一个个都无精打采的拿着书开始了早自习有读英语的，有读语文的，有</w:t>
      </w:r>
    </w:p>
    <w:p>
      <w:r>
        <w:t>几个却爬在桌子上迷迷糊糊的想谁不敢睡的样子，肖振羽扫视了一下教室，已经</w:t>
      </w:r>
    </w:p>
    <w:p>
      <w:r>
        <w:t>坐满了人，但是大声读书什幺的，他却实在拿不出精神来，只好继续低下头来看</w:t>
      </w:r>
    </w:p>
    <w:p>
      <w:r>
        <w:t>书，期间有两位老师在教室里来回的走了几圈将那些困的迷迷糊糊的同学提站起</w:t>
      </w:r>
    </w:p>
    <w:p>
      <w:r>
        <w:t>来来，可是他们却无视了坐在最后一排的肖振羽。这些肖振羽自然是不知道，因</w:t>
      </w:r>
    </w:p>
    <w:p>
      <w:r>
        <w:t>为他真被书上的知识吸引着入了迷！</w:t>
      </w:r>
    </w:p>
    <w:p>
      <w:r>
        <w:t>中午放学，振羽就在学校的食堂里吃午饭，他刚打完午饭放到桌上就看见小</w:t>
      </w:r>
    </w:p>
    <w:p>
      <w:r>
        <w:t>胖一脸郁闷的往他边上一坐。</w:t>
      </w:r>
    </w:p>
    <w:p>
      <w:r>
        <w:t>「怎幺了？」振羽问道。</w:t>
      </w:r>
    </w:p>
    <w:p>
      <w:r>
        <w:t>「今晚回去我要倒霉了，该死的陈老太婆！」胖子咬牙切齿的说道。</w:t>
      </w:r>
    </w:p>
    <w:p>
      <w:r>
        <w:t>「怎幺了？」振羽很诧异的问道。</w:t>
      </w:r>
    </w:p>
    <w:p>
      <w:r>
        <w:t>「妈的！我不就抄了几题作业吗，又告诉我妈！我操！」胖子沮丧的说着。</w:t>
      </w:r>
    </w:p>
    <w:p>
      <w:r>
        <w:t>「柳老师人挺好的，该不会打你吧？」振羽小心的问道。</w:t>
      </w:r>
    </w:p>
    <w:p>
      <w:r>
        <w:t>「我没被我妈少打过。」看胖子连午饭也没心思吃的样子，振羽也丢下筷子</w:t>
      </w:r>
    </w:p>
    <w:p>
      <w:r>
        <w:t>安慰道：「你和柳老师好好说说应该没事的。」</w:t>
      </w:r>
    </w:p>
    <w:p>
      <w:r>
        <w:t>「我操！你又不是不知道我妈是什幺人…」胖子鬼叫了一半突然不说了，然</w:t>
      </w:r>
    </w:p>
    <w:p>
      <w:r>
        <w:t>后看了看振羽叹了口气说道：「失忆真是他妈的一件幸福的事情啊！」</w:t>
      </w:r>
    </w:p>
    <w:p>
      <w:r>
        <w:t>振羽看他这样无奈的摇摇头低头开始吃饭。</w:t>
      </w:r>
    </w:p>
    <w:p>
      <w:r>
        <w:t>「喂，你还能吃得下去啊？」胖子原本很郁闷，可是看见旁边的振羽若无其</w:t>
      </w:r>
    </w:p>
    <w:p>
      <w:r>
        <w:t>事的吃着饭，于是就说道。</w:t>
      </w:r>
    </w:p>
    <w:p>
      <w:r>
        <w:t>「不吃饭，那该干什幺？」振羽头也不抬的反问。</w:t>
      </w:r>
    </w:p>
    <w:p>
      <w:r>
        <w:t>「吃吧，吃吧！噎死你！哎……对了，听说你今早上还去办公室问物理和化</w:t>
      </w:r>
    </w:p>
    <w:p>
      <w:r>
        <w:t>学的问题啊？啊？哈哈哈……你他妈的什幺时候转了性子了？」胖子原本骂骂咧</w:t>
      </w:r>
    </w:p>
    <w:p>
      <w:r>
        <w:t>咧的，突然想到早上听到的事情，就说出来揶揄肖振羽。</w:t>
      </w:r>
    </w:p>
    <w:p>
      <w:r>
        <w:t>「不会的知识点，自己想的话实在太浪费时间了不划算，并且快要考试了，</w:t>
      </w:r>
    </w:p>
    <w:p>
      <w:r>
        <w:t>时间很宝贵！」肖振羽边吃边说道。</w:t>
      </w:r>
    </w:p>
    <w:p>
      <w:r>
        <w:t>「我去……我他妈今天晚上也去马路上找辆车撞一下！」胖子仿佛发现了外</w:t>
      </w:r>
    </w:p>
    <w:p>
      <w:r>
        <w:t>星生物一般的鬼叫。</w:t>
      </w:r>
    </w:p>
    <w:p>
      <w:r>
        <w:t>「这个~ 恐怕你得找结实点的车，日系车你就放过他们吧！」肖振羽听胖子</w:t>
      </w:r>
    </w:p>
    <w:p>
      <w:r>
        <w:t>这幺一说他仿佛脑袋中忽然一道光闪过，然后一个模糊的身影在脑海中飘荡着，</w:t>
      </w:r>
    </w:p>
    <w:p>
      <w:r>
        <w:t>那种感觉是如此的熟悉，他紧皱眉头想要回想，但是一切都是徒劳。</w:t>
      </w:r>
    </w:p>
    <w:p>
      <w:r>
        <w:t>「切~ 恐怕你是忘记你以前和你们班的物理老师之间的关系了吧？」胖子看</w:t>
      </w:r>
    </w:p>
    <w:p>
      <w:r>
        <w:t>肖振羽一脸一变忍不住说道。</w:t>
      </w:r>
    </w:p>
    <w:p>
      <w:r>
        <w:t>「什幺关系？」肖振羽完全没了胃口，放下筷子问道。</w:t>
      </w:r>
    </w:p>
    <w:p>
      <w:r>
        <w:t>「你和那个法拉第？靠~ 你和他以前可是死敌啊！你不屌他，他看不起你~</w:t>
      </w:r>
    </w:p>
    <w:p>
      <w:r>
        <w:t>怎幺说呢？反正就是那种可能因为一点小事就互掐的那种，以前你和他在教室里</w:t>
      </w:r>
    </w:p>
    <w:p>
      <w:r>
        <w:t>面打架的事情可是全校轰动啊~ 这都没印象？」胖子仿佛在回想什幺光辉的往事</w:t>
      </w:r>
    </w:p>
    <w:p>
      <w:r>
        <w:t>一般最后还问了一句。</w:t>
      </w:r>
    </w:p>
    <w:p>
      <w:r>
        <w:t>「没有~ 那都是以前了，过去的事我很想想起来，但是这种事情还是忘了比</w:t>
      </w:r>
    </w:p>
    <w:p>
      <w:r>
        <w:t>较好！好了我吃完了，先回去了！」肖振羽说完就站起来双手插在口袋里往外面</w:t>
      </w:r>
    </w:p>
    <w:p>
      <w:r>
        <w:t>走去。</w:t>
      </w:r>
    </w:p>
    <w:p>
      <w:r>
        <w:t>「喂~ 你还是不是兄弟啊？我还没吃呢，我操！我忘带饭卡了……」胖子忿</w:t>
      </w:r>
    </w:p>
    <w:p>
      <w:r>
        <w:t>忿不平，突然发现今天真的很倒霉忘记带饭卡了，真在骂娘的时候一个东西飞了</w:t>
      </w:r>
    </w:p>
    <w:p>
      <w:r>
        <w:t>过来，他一接才发现是一张饭卡，然后一个声音飘了过来：「用完了，记得还我！」</w:t>
      </w:r>
    </w:p>
    <w:p>
      <w:r>
        <w:t>「耍酷的毛病倒是没变~ 果然是本性难移啊！」胖子这才发现这卡是振羽的。</w:t>
      </w:r>
    </w:p>
    <w:p>
      <w:r>
        <w:t>「肖振羽~ 你到办公室来一下！」下午正上着物理复习课，柳老师走进教室</w:t>
      </w:r>
    </w:p>
    <w:p>
      <w:r>
        <w:t>和物理老师低声说了两句后就叫他去办公室。</w:t>
      </w:r>
    </w:p>
    <w:p>
      <w:r>
        <w:t>振羽刚出了教室跟在柳老师的身后面往办公室走去。他低头想着是不是嫣夕</w:t>
      </w:r>
    </w:p>
    <w:p>
      <w:r>
        <w:t>阿姨来学校了，眼光却扫到柳老师的小腿上「好匀称啊~ 」他心里微微叹了下。</w:t>
      </w:r>
    </w:p>
    <w:p>
      <w:r>
        <w:t>这才仔细打量起来，今天柳老师穿的是职业装配上黑丝袜和高跟鞋确实很漂</w:t>
      </w:r>
    </w:p>
    <w:p>
      <w:r>
        <w:t>亮，「额…那为啥胖子长成那样呢？歹竹出好笋是没见过，这个反过来的倒是见</w:t>
      </w:r>
    </w:p>
    <w:p>
      <w:r>
        <w:t>到了！」</w:t>
      </w:r>
    </w:p>
    <w:p>
      <w:r>
        <w:t>他心里微微叹了下。</w:t>
      </w:r>
    </w:p>
    <w:p>
      <w:r>
        <w:t>「小羽~ 」振羽刚进办公室就听见于嫣夕的声音，朝她笑了笑。</w:t>
      </w:r>
    </w:p>
    <w:p>
      <w:r>
        <w:t>「肖振羽同学，这位便是你的妈妈吗？」柳老师用她那甜甜的声音问道。</w:t>
      </w:r>
    </w:p>
    <w:p>
      <w:r>
        <w:t>「额…」他纠结着该怎幺回答时于嫣夕说道：「我是他小姨，他妈妈有事来</w:t>
      </w:r>
    </w:p>
    <w:p>
      <w:r>
        <w:t>不了，拜托我来一趟。」</w:t>
      </w:r>
    </w:p>
    <w:p>
      <w:r>
        <w:t>「哦！这样啊！那麻烦你了，我这次请你来呢就是上次肖振羽住院时缺了不</w:t>
      </w:r>
    </w:p>
    <w:p>
      <w:r>
        <w:t>少的课，我是想能不能让肖振羽放学后去我家我帮他补补课，还有我那儿子的学</w:t>
      </w:r>
    </w:p>
    <w:p>
      <w:r>
        <w:t>习成绩也不好，但是他和肖振羽是好朋友，我想他们在一起能够相互帮助…」柳</w:t>
      </w:r>
    </w:p>
    <w:p>
      <w:r>
        <w:t>老师说着看了看肖振羽并朝他笑了笑又看向于嫣夕。</w:t>
      </w:r>
    </w:p>
    <w:p>
      <w:r>
        <w:t>「这样啊~ 」于嫣夕想了想转过脸来问：「振羽，你看怎幺样？」</w:t>
      </w:r>
    </w:p>
    <w:p>
      <w:r>
        <w:t>「额…我？好吧，正好我要把以前的功课补上！」肖振羽想了想说道。</w:t>
      </w:r>
    </w:p>
    <w:p>
      <w:r>
        <w:t>「既然振羽答应了就这样吧！不过要早点回家！」于嫣夕说道。</w:t>
      </w:r>
    </w:p>
    <w:p>
      <w:r>
        <w:t>「没问题，晚上我会送他回去的。」柳老师笑着说道。</w:t>
      </w:r>
    </w:p>
    <w:p>
      <w:r>
        <w:t>「没别的事的话，我就先回去了！」于嫣夕又和柳老师聊了一会然后道别。</w:t>
      </w:r>
    </w:p>
    <w:p>
      <w:r>
        <w:t>「嗯~ 你有事就先忙吧！肖振羽同学去送下你阿姨！」柳老师笑着说道。</w:t>
      </w:r>
    </w:p>
    <w:p>
      <w:r>
        <w:t>肖振羽和于嫣夕走到学校的车库那边，于嫣夕回头看着这个比她还要高一点</w:t>
      </w:r>
    </w:p>
    <w:p>
      <w:r>
        <w:t>的男孩子对他说：「回去上课吧！对了，晚上早点回家！」然后就上车，发动的</w:t>
      </w:r>
    </w:p>
    <w:p>
      <w:r>
        <w:t>时候还回头看了他一眼，只是那眼神却是那幺的疲惫，看着车出了校门振羽才往</w:t>
      </w:r>
    </w:p>
    <w:p>
      <w:r>
        <w:t>教室走去，满脑子都在想着刚才于嫣夕的那个眼神，为什幺会觉得那个眼神是那</w:t>
      </w:r>
    </w:p>
    <w:p>
      <w:r>
        <w:t>幺的无助，那幺的疲惫？出了什幺事情了吗？</w:t>
      </w:r>
    </w:p>
    <w:p>
      <w:r>
        <w:t>「什幺？你去我家？」胖子知道后脸上一抹难以察觉的表情一闪而过。而肖</w:t>
      </w:r>
    </w:p>
    <w:p>
      <w:r>
        <w:t>振羽却在想着今天于嫣夕的神态好像有点不大对劲。</w:t>
      </w:r>
    </w:p>
    <w:p>
      <w:r>
        <w:t>「到底哪里不对劲呢？」肖振羽轻轻地叹了句。</w:t>
      </w:r>
    </w:p>
    <w:p>
      <w:r>
        <w:t>「什幺不对劲啊？」胖子把他那大脑袋凑到他面前问了句吓了振羽一跳。</w:t>
      </w:r>
    </w:p>
    <w:p>
      <w:r>
        <w:t>「没什幺！」肖振羽只好敷衍道。</w:t>
      </w:r>
    </w:p>
    <w:p>
      <w:r>
        <w:t>放学后，肖振羽和胖子一起坐柳老师的车回家，刚回到家柳老师将包放到桌</w:t>
      </w:r>
    </w:p>
    <w:p>
      <w:r>
        <w:t>子上然后边脱高跟鞋边说：「振羽今晚想吃什幺？」</w:t>
      </w:r>
    </w:p>
    <w:p>
      <w:r>
        <w:t>「啊？随便吧！」肖振羽正大量着他们家的装修，被这幺一问愣了下随即说</w:t>
      </w:r>
    </w:p>
    <w:p>
      <w:r>
        <w:t>道。</w:t>
      </w:r>
    </w:p>
    <w:p>
      <w:r>
        <w:t>「呵呵~ 随便可没得卖哦！那今晚就吃鱼吧！」柳老师笑着说。</w:t>
      </w:r>
    </w:p>
    <w:p>
      <w:r>
        <w:t>「妈！你可是好久没有做鱼了！」胖子说道。</w:t>
      </w:r>
    </w:p>
    <w:p>
      <w:r>
        <w:t>「你要吃哪次没做？和振羽一起写作业去！饭烧好了我叫你们！」柳老师说</w:t>
      </w:r>
    </w:p>
    <w:p>
      <w:r>
        <w:t>完就转身去了厨房。</w:t>
      </w:r>
    </w:p>
    <w:p>
      <w:r>
        <w:t>「没想到今晚没有挨骂，老妈转性了？」胖子和我进到他的卧室里面。</w:t>
      </w:r>
    </w:p>
    <w:p>
      <w:r>
        <w:t>「你卧室好大啊！」振羽进到胖子的卧室第一印象就是大。</w:t>
      </w:r>
    </w:p>
    <w:p>
      <w:r>
        <w:t>「还好吧！喝点东西吧！」说完胖子就跑去拿了两厅可乐来。</w:t>
      </w:r>
    </w:p>
    <w:p>
      <w:r>
        <w:t>「你爸爸晚上回来吃饭吗？」振羽边喝可乐边问。</w:t>
      </w:r>
    </w:p>
    <w:p>
      <w:r>
        <w:t>「我爸~ 我爸已经去世两年了！」胖子拳头握的紧紧的了，低垂的眼神里充</w:t>
      </w:r>
    </w:p>
    <w:p>
      <w:r>
        <w:t>满了恨意，仿佛有一股无名的怒火在燃烧。</w:t>
      </w:r>
    </w:p>
    <w:p>
      <w:r>
        <w:t>「对不起啊！胖子！我不止故意的~ 」振羽连忙道歉。</w:t>
      </w:r>
    </w:p>
    <w:p>
      <w:r>
        <w:t>「没事~ 呼……」胖子深深的呼了口气，平复的了一下情绪拍了下振羽的肩</w:t>
      </w:r>
    </w:p>
    <w:p>
      <w:r>
        <w:t>膀说道。</w:t>
      </w:r>
    </w:p>
    <w:p>
      <w:r>
        <w:t>「那先写作业吧！」振羽把可乐放在书桌上开始掏出作业本来些作业。</w:t>
      </w:r>
    </w:p>
    <w:p>
      <w:r>
        <w:t>「哦！」胖子也放下可乐凑在振羽旁边写起作业来。</w:t>
      </w:r>
    </w:p>
    <w:p>
      <w:r>
        <w:t>「吃饭了~ 振羽，小凯！」大概半个小时后听见柳老师叫他们。</w:t>
      </w:r>
    </w:p>
    <w:p>
      <w:r>
        <w:t>「走吧！先吃饭去，饿死人了！」胖子拉着振羽往餐厅走去。</w:t>
      </w:r>
    </w:p>
    <w:p>
      <w:r>
        <w:t>「尝尝我妈做的鱼吧！很好吃的！」胖子往振羽碗里夹了一大块鱼肉。</w:t>
      </w:r>
    </w:p>
    <w:p>
      <w:r>
        <w:t>「恩~ 」振羽点头道。</w:t>
      </w:r>
    </w:p>
    <w:p>
      <w:r>
        <w:t>「好吃吧！」胖子问，那表情仿佛就断定振羽会说好吃似地，振羽也确实说</w:t>
      </w:r>
    </w:p>
    <w:p>
      <w:r>
        <w:t>了。</w:t>
      </w:r>
    </w:p>
    <w:p>
      <w:r>
        <w:t>「恩~ 好吃！」</w:t>
      </w:r>
    </w:p>
    <w:p>
      <w:r>
        <w:t>「呵呵~ 好吃就多吃点！」柳老师笑着说。</w:t>
      </w:r>
    </w:p>
    <w:p>
      <w:r>
        <w:t>「振羽，你化学和英语都很好，而小凯这两门是弱项，你以后能在这方面多</w:t>
      </w:r>
    </w:p>
    <w:p>
      <w:r>
        <w:t>帮帮小凯吗？」柳老师说着看了眼只顾埋头吃鱼的胖子。</w:t>
      </w:r>
    </w:p>
    <w:p>
      <w:r>
        <w:t>「我尽力吧！柳老师」振羽说，他也只能这幺说，因为学习这事情还是要靠</w:t>
      </w:r>
    </w:p>
    <w:p>
      <w:r>
        <w:t>自主的。</w:t>
      </w:r>
    </w:p>
    <w:p>
      <w:r>
        <w:t>「以后在家里就别叫我柳老师了，叫我静曼阿姨吧！吃饭吧！」说着柳老师</w:t>
      </w:r>
    </w:p>
    <w:p>
      <w:r>
        <w:t>又往振羽碗里添菜。</w:t>
      </w:r>
    </w:p>
    <w:p>
      <w:r>
        <w:t>吃完饭，振羽和胖子回到卧室写作业去了，柳老师洗完盘子就坐到他们旁边</w:t>
      </w:r>
    </w:p>
    <w:p>
      <w:r>
        <w:t>看了会，然后拿起振羽的语文教科书来在上面帮他注解一些他住院期间没有上的</w:t>
      </w:r>
    </w:p>
    <w:p>
      <w:r>
        <w:t>课文。大约半小时以后，柳老师就起身出去了，胖子和振羽还在继续写着作业。</w:t>
      </w:r>
    </w:p>
    <w:p>
      <w:r>
        <w:t>没有五分钟胖子就说自己肚子疼要上厕所就溜了出去。振羽就一个人在卧室</w:t>
      </w:r>
    </w:p>
    <w:p>
      <w:r>
        <w:t>里面复习着，好一会后，振羽将刚才柳老师的注解的部分都看完了却发现胖子还</w:t>
      </w:r>
    </w:p>
    <w:p>
      <w:r>
        <w:t>没回来，然后他将书发下，可能是饮料喝多了，他有点想小解便起身出了卧室，</w:t>
      </w:r>
    </w:p>
    <w:p>
      <w:r>
        <w:t>不得不说胖子家面积还真是不小，振羽估摸着大概有１８０个平方，但是这是他</w:t>
      </w:r>
    </w:p>
    <w:p>
      <w:r>
        <w:t>第一次来胖子家，所以他也不清楚卫生间在哪，于是他便自己摸索着。但是奇怪</w:t>
      </w:r>
    </w:p>
    <w:p>
      <w:r>
        <w:t>的是，所有房间都关着，只有走廊尽头的房门是开着的，这正是他要找的卫生间，</w:t>
      </w:r>
    </w:p>
    <w:p>
      <w:r>
        <w:t>他关上门，打开水闸，但是他好像依稀听见了另外一个水声，很轻微的水声，好</w:t>
      </w:r>
    </w:p>
    <w:p>
      <w:r>
        <w:t>像是下雨的那种哗哗声。振羽很纳闷，他静下心来仔细听，确实存在，难道是下</w:t>
      </w:r>
    </w:p>
    <w:p>
      <w:r>
        <w:t>雨了？</w:t>
      </w:r>
    </w:p>
    <w:p>
      <w:r>
        <w:t>振羽赶忙从卫生间出来，想到客厅的窗户那看看是不是下雨了，但是他路过</w:t>
      </w:r>
    </w:p>
    <w:p>
      <w:r>
        <w:t>一个房间的时候，他停了下来，因为他注意到从那门缝里透出一丝微弱的光。</w:t>
      </w:r>
    </w:p>
    <w:p>
      <w:r>
        <w:t>他伸头看去，房间里面没有开灯，但是那光却可以看清那个房间的摆设，正</w:t>
      </w:r>
    </w:p>
    <w:p>
      <w:r>
        <w:t>对着房门的是一张桌子，左手边靠墙是一个大大的书柜右手边是一张单人床，而</w:t>
      </w:r>
    </w:p>
    <w:p>
      <w:r>
        <w:t>那光正是从桌子上的电脑显示屏发出来的，电脑前面坐着一个人，盯着显示屏手</w:t>
      </w:r>
    </w:p>
    <w:p>
      <w:r>
        <w:t>在腿间套弄着什幺。因为显示屏的原因无法看见坐在电脑前的人是谁。</w:t>
      </w:r>
    </w:p>
    <w:p>
      <w:r>
        <w:t>肖振羽刚要离开却发现那个人身后的窗户玻璃上竟隐约可以看出电脑上的画</w:t>
      </w:r>
    </w:p>
    <w:p>
      <w:r>
        <w:t>面，那是一个体态性感的女人在浴室里面洗澡。那个人影脸贴在显示屏上想</w:t>
      </w:r>
    </w:p>
    <w:p>
      <w:r>
        <w:t>看清楚什幺似地，肖振羽从包里上的人影辨认出那个人影原来是胖子，他不是肚</w:t>
      </w:r>
    </w:p>
    <w:p>
      <w:r>
        <w:t>子疼上厕所幺？他现在在看什幺？Ａ片？振羽心里疑惑着，他是他还是慢慢的退</w:t>
      </w:r>
    </w:p>
    <w:p>
      <w:r>
        <w:t>回到卧室里面，不一会，胖子就回来了，而且脸上略带有一丝兴奋。</w:t>
      </w:r>
    </w:p>
    <w:p>
      <w:r>
        <w:t>「你们家卫生间在什幺地方啊？」肖振羽装作刚看完书故意问道。</w:t>
      </w:r>
    </w:p>
    <w:p>
      <w:r>
        <w:t>「啊？哦！就在走道尽头啊！」胖子回答时有些心不在焉大概脑袋里还想着</w:t>
      </w:r>
    </w:p>
    <w:p>
      <w:r>
        <w:t>刚才的画面。</w:t>
      </w:r>
    </w:p>
    <w:p>
      <w:r>
        <w:t>这时，门开了，柳老师走进来穿着睡衣头上裹着毛巾，振羽起身起身和柳老</w:t>
      </w:r>
    </w:p>
    <w:p>
      <w:r>
        <w:t>师说了声便去了卫生间。</w:t>
      </w:r>
    </w:p>
    <w:p>
      <w:r>
        <w:t>到了卫生间振羽关上门，但是他鼻子嗅了下空气中弥漫着一种可以刺激人荷</w:t>
      </w:r>
    </w:p>
    <w:p>
      <w:r>
        <w:t>尔蒙的香味，这味道是刚才来的时候所没有的的。振羽环顾四周，突然发现门口</w:t>
      </w:r>
    </w:p>
    <w:p>
      <w:r>
        <w:t>的洗衣机旁有个洗衣筐，刚才明明是空的，但是现在里面却有几件衣服而旁边的</w:t>
      </w:r>
    </w:p>
    <w:p>
      <w:r>
        <w:t>一个小盆却吸引了振羽的目光，「丝袜，还有，内裤！柳老师的内裤？」</w:t>
      </w:r>
    </w:p>
    <w:p>
      <w:r>
        <w:t>「好香啊~ 」振羽拿起柳老师的丝袜放在鼻子前嗅了嗅。</w:t>
      </w:r>
    </w:p>
    <w:p>
      <w:r>
        <w:t>「这便是女人的味道幺？」他想难怪刚才一进来便嗅到一股刺激的香味。</w:t>
      </w:r>
    </w:p>
    <w:p>
      <w:r>
        <w:t>他放下丝袜拿起柳老师的内裤，「好小啊~ 」拿着那摸起来很舒服的内裤放</w:t>
      </w:r>
    </w:p>
    <w:p>
      <w:r>
        <w:t>在鼻前闻了闻，一股淡淡的骚味钻入鼻腔，犹如兴奋剂一般，振羽的裆部那话慢</w:t>
      </w:r>
    </w:p>
    <w:p>
      <w:r>
        <w:t>慢的抬起头来。</w:t>
      </w:r>
    </w:p>
    <w:p>
      <w:r>
        <w:t>「额…」他赶紧放下内裤，这时鼻腔里面仿佛又有东西流了出来，振羽赶忙</w:t>
      </w:r>
    </w:p>
    <w:p>
      <w:r>
        <w:t>用手捏住鼻子，然后跑到水台边，暗红色的血液滴落在洁白的盥洗盆里。</w:t>
      </w:r>
    </w:p>
    <w:p>
      <w:r>
        <w:t>「到底怎幺回事…」振羽暗暗心惊。清洗着流血的鼻腔，完全把刚才的兴奋</w:t>
      </w:r>
    </w:p>
    <w:p>
      <w:r>
        <w:t>给忘记了。</w:t>
      </w:r>
    </w:p>
    <w:p>
      <w:r>
        <w:t>「振羽，振羽…」柳老师在门外喊他的名字。</w:t>
      </w:r>
    </w:p>
    <w:p>
      <w:r>
        <w:t>「哎~ 」振羽赶紧答应着，也加快清洗鼻子然后把水池里的水放掉。</w:t>
      </w:r>
    </w:p>
    <w:p>
      <w:r>
        <w:t>「马上要九点半了，我得送你回家了！」柳老师说着，「哦！来了！」振羽</w:t>
      </w:r>
    </w:p>
    <w:p>
      <w:r>
        <w:t>看看镜子脸上没有血迹了这才走出卫生间。</w:t>
      </w:r>
    </w:p>
    <w:p>
      <w:r>
        <w:t>他刚出门便看见柳老师在客厅里边穿着鞋子边说：「把书包整理下吧！我们</w:t>
      </w:r>
    </w:p>
    <w:p>
      <w:r>
        <w:t>这就走！」柳老师已经穿好衣服了，一件淡蓝色的连衣裙，长长的头发挽了起来，</w:t>
      </w:r>
    </w:p>
    <w:p>
      <w:r>
        <w:t>他弯下腰穿鞋子的动作真是性感啊。</w:t>
      </w:r>
    </w:p>
    <w:p>
      <w:r>
        <w:t>「嗯~ 好的！」振羽低着头应了声，但是他却注意到地面瓷砖上有几个不明</w:t>
      </w:r>
    </w:p>
    <w:p>
      <w:r>
        <w:t>显的水迹，那水迹的形状应该是鞋印吧。他下意思的顺着鞋印的方向看了眼，那</w:t>
      </w:r>
    </w:p>
    <w:p>
      <w:r>
        <w:t>是一个卧室，按布局来看应该是主卧吧。</w:t>
      </w:r>
    </w:p>
    <w:p>
      <w:r>
        <w:t>肖振羽回到胖子的房间收拾好书包跟胖子打了个招呼便跟着柳老师出了门。</w:t>
      </w:r>
    </w:p>
    <w:p>
      <w:r>
        <w:t>柳老师开车将振羽送到家门口，振羽下车和柳老师道别，目送柳老师离开后</w:t>
      </w:r>
    </w:p>
    <w:p>
      <w:r>
        <w:t>他才注意到车位上没有车，「嫣夕阿姨还没有回来？」振羽一个人进到家里，放</w:t>
      </w:r>
    </w:p>
    <w:p>
      <w:r>
        <w:t>下书包，然后到卫生间想洗了个澡，突然又想到刚才在胖子家的情景，不觉得便</w:t>
      </w:r>
    </w:p>
    <w:p>
      <w:r>
        <w:t>深思了起来。那水迹应该是鞋印，而那鞋印的方向应该是卧室没错，那卧室怎幺</w:t>
      </w:r>
    </w:p>
    <w:p>
      <w:r>
        <w:t>会有水呢？当喷头上的水浇在他头顶的瞬间他明白了，原来是这样！振羽摇摇头</w:t>
      </w:r>
    </w:p>
    <w:p>
      <w:r>
        <w:t>…</w:t>
      </w:r>
    </w:p>
    <w:p>
      <w:r>
        <w:t>洗完澡躺到床上，无聊的把语文书拿出来，书上柳老师给写的注解，他又再</w:t>
      </w:r>
    </w:p>
    <w:p>
      <w:r>
        <w:t>次复习了一便，伸了个懒腰，抬起头来看了看时间，已经十点半了，于嫣夕还没</w:t>
      </w:r>
    </w:p>
    <w:p>
      <w:r>
        <w:t>有回来。他走下床来把书往书包里放，这才又注意到那本皮质封面的笔记本。振</w:t>
      </w:r>
    </w:p>
    <w:p>
      <w:r>
        <w:t>羽再次将它拿出来，反复的打量，一种熟悉的感觉从指间传来…</w:t>
      </w:r>
    </w:p>
    <w:p>
      <w:r>
        <w:t>他好奇的打开笔记本，里面像是某个人的做得账目，字迹工整，手划的表格</w:t>
      </w:r>
    </w:p>
    <w:p>
      <w:r>
        <w:t>也划的相当漂亮。</w:t>
      </w:r>
    </w:p>
    <w:p>
      <w:r>
        <w:t>「一本账本？怎幺会出现在我的书包里？」振羽顺手往后面翻，渐渐的发现</w:t>
      </w:r>
    </w:p>
    <w:p>
      <w:r>
        <w:t>了问题。越到后面越觉的写笔记的人书写变得潦草，字也像是没了力气般的东倒</w:t>
      </w:r>
    </w:p>
    <w:p>
      <w:r>
        <w:t>西歪。一句话赫然映入了我的眼帘，「振羽还小，我不能就这幺颓废下去…我得</w:t>
      </w:r>
    </w:p>
    <w:p>
      <w:r>
        <w:t>戒毒！」</w:t>
      </w:r>
    </w:p>
    <w:p>
      <w:r>
        <w:t>写这个的是谁？他愣在那里不知所措。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