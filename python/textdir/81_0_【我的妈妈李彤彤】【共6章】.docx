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【我的妈妈李彤彤】【共6章】</w:t>
      </w:r>
    </w:p>
    <w:p>
      <w:r>
        <w:t>我的妈妈李彤彤-第一章</w:t>
      </w:r>
    </w:p>
    <w:p>
      <w:r>
        <w:t>“妈！我袜子呢！”早上起来竟然找不到袜子了。“你敢不敢告诉我你几岁了？”妈妈一脸不满地掐着腰倚在房间的门口，杏眼一瞪，樱唇一张，又开始了那老套路的台词，“是不是等你七老八十了老妈我还得照顾你啊，等您老人家入土为安了我才敢想我的后事呢。”“嘿嘿，不用不用，等我娶了媳妇我让她好好伺候你，嘿嘿。”我赶忙讨好道。“臭小子，马上就上高三的人了，告诉你，给我小心点，如果你们班主任向我汇报你有早恋的动向小心我收拾你。”每次以涉及我“早恋”的话题她总是寸步不让。早恋？开玩笑，我初四的时候连处男都不是了。当然，这万万不可能让妈妈知道，她一定会把我赶出家门然后到处贴大字报：李翔不是李彤彤的儿子，因为他不是处男了。没办法，她总是这么天马行空，敢作敢为，这一点让爸爸都很是吃不消。当然，换种说法，这也叫率真直性。</w:t>
      </w:r>
    </w:p>
    <w:p>
      <w:r>
        <w:t>妈妈这种性格的形成和我外公外婆家的家教不无关系。说来有些奇怪，外公外婆都是一辈子从事教育事业的学究，在教育界颇有名望，一般来讲这样的家庭一定是家教甚严，但事实是外公家的家庭氛围非常轻松和谐，对于很多在大多数严重如洪水猛兽的事物他们总是能保持相当的理性和极为开明的理解的态度，最能说明这些的就是关于我是否应该出现在这个世界的讨论上了。很简单首先爸爸妈妈在大学相爱是不小心怀孕了，在得知这个消息后外公异常冷静地询问了妈妈的意见，妈妈当时还是不到20岁的学生，但她毅然表示一定要把孩子生下来及时以后露宿街头也不能扼杀掉自己的骨肉，妈妈的决心打动了外公，也打消了爸爸因为害怕耽误妈妈的青春而想让妈妈人流的想法，于是，有了我。</w:t>
      </w:r>
    </w:p>
    <w:p>
      <w:r>
        <w:t>有句话是天道酬勤，我的出生虽然有些打乱的爸爸妈妈的人生计划，但另一方面为了我能在一个健康的环境成长两个人付出了常人想象不到的努力，其结果是爸爸成了一个成功的商人，在我们市已经是颇有名气的企业家了，前年还得了个年度优秀企业家的称号，哦，对了我们这个私立贵族学校的大部分股份就是属于爸爸的呢。爸爸的成功让妈妈可以放心地投入到自己心爱的教育事业，成了一名高中英语老师，就在我所在的高中……</w:t>
      </w:r>
    </w:p>
    <w:p>
      <w:r>
        <w:t>介绍到此结束，当务之急是要妈妈帮我把袜子找出来，我肯定是妈妈把我袜子藏起来了，这种事不是一次两次了尤其最近特别明显，我还不知道她的心思么，儿子越来越大了，当妈妈的自然担心儿子会慢慢地疏远自己于是我的妈妈，李彤彤女士只好借助这样的一种手段让我继续依赖她，从而使自己得到一种安全感。我还得必须装出一副十分着急的样子来撒娇讨好她，唉，给李彤彤当儿子可不是一件容易的事情啊。不过今天我没有心思陪她玩了，今天是周一，蒋干同志应该又有“新货”了，我要抓紧上学去。“妈妈”，我字正腔圆，表情肃穆地说道，“如果您再不把袜子给我找出来就会发生一个叫多米诺骨牌的现象，其现象的最后结果就是我上学要迟到了。”“你……哼，算你狠！”我们的李彤彤小姐很是不甘，但作为一名骨干教师她当然不可能让自己的儿子迟到，即使现在她很想把这个儿子仍锅里煮上一天。“给你。”她说着把左手上的东西扔了过来。</w:t>
      </w:r>
    </w:p>
    <w:p>
      <w:r>
        <w:t>那个物件在空中做了一个并不优美的抛物线直接贴在了李翔的脸上。“什么东西？怎么……”这个贴在李翔脸上的东西发出了一股淡淡的……骚味……还没等我反映过来，李彤彤女士一个箭步奔进来抢下了我脸上的那摊衣物，同时嘴里忙忙叨叨，“错了，错了！”这么一来一回我已经看清了那个之前和自己亲密接触过的物件了，竟然是妈妈的内裤！靠，搞什么，难道妈妈没穿内裤？想着，我不自禁地把目光放在了妈妈丰盈圆润的臀部上。“看什么看！”李彤彤狠狠地打了我一下，“我刚洗完澡不行啊……”说着，自己脸竟先红了起来。这么一红，倒给我看得有些痴了，知道自己老妈是美女，可这么一出还从没见过，原来女人脸红的样子这么迷人啊。眼见儿子眼睛痴痴地，妈妈有些着急了，“臭小子，拿过去，你的臭袜子，然后出来吃饭，赶紧去上学……”说道最后李彤彤已经走出了房间，不过看起来更像是逃出来房间一样。</w:t>
      </w:r>
    </w:p>
    <w:p>
      <w:r>
        <w:t>我回味着刚才的遭遇感觉这个早上足够有意思，不对啊，袜子怎么在妈妈的手上？她是从外面走进来的，难道是自己昨天梦游了把袜子扔到客厅就回屋睡觉了？靠，不想了，要不该真迟到了。想着他套上了左脚上的袜子，等他准备套上右脚的袜子时竟发现袜子有些湿湿的，恩，一定是妈妈用刚洗完澡没来得及擦得手摸到的缘故，赶紧上学吧。走出房间看见妈妈在厨房打电话。“恩，已经完成了，嘻嘻，乖吧，亲我……”晕了，妈妈又在跟爸爸撒娇了，爸爸因为工作忙常在外面，妈妈的电话可是一天好几遍的打，有别于所知的一切老婆监督老公的方式，老妈每次打电话总是含情脉脉地撒着娇，我估计老妈的这副模样连老爸在电话那边也受不了吧。</w:t>
      </w:r>
    </w:p>
    <w:p>
      <w:r>
        <w:t>来到学校第一个碰到的就是蒋干，和我是发小，可以说两家是世交，从我们外公外婆那就和他们家交往密切。蒋干他老爸也是个有钱的主，各种实业不必多说，这个学校的另一部分股份就是他爸的。其实当初这样的设计无非就是想让两家人关系更密切一点，只是由于倡议者是爸爸所以我们家多出点，反正谁也不在乎这点钱。蒋干看见我来忙凑了过来，“小翔，嘿嘿，有货，放学了试试？”看他两眼放光我就知道是怎么回事了，忙用点头来表达我的心意：“必须的，必须的！”说话间季新然走了进来。“兄弟，我先回去了，等着晚上吧。”说完他就“回去”了，其实就是我的后座，只是同桌是这家伙命好，同桌是季新然。</w:t>
      </w:r>
    </w:p>
    <w:p>
      <w:r>
        <w:t>我暗恋季新然。这样的女孩子不可能不让人喜欢，美丽，温柔，文静，但又高贵矜持。而有的时候她掘起来又很像李彤彤同志，就是不听别人劝，一定要证明自己是对的，事实证明，大多数时候她确实是对的。对于这样一个优秀的女孩子我是不敢表达什么的，现在还好，大家前后座，不时会回头和美人聊上几句，如果表白了被拒绝的话估计就连说说话的普通朋友也做不成了。“李翔，你的作业做完了么？”季新然在后面问道。“做完了啊，怎么了？”李翔回答道，顺便转过身，名正言顺地盯着她看了起来：今天她把平日里如瀑一样美丽的秀发扎了起来，露出光洁美丽的额头，眼眸深邃如一潭清泉，在那里似乎还能看到自己的傻样，一身公主裙完全就是为了她才被发明出来的嘛，操，当年段誉看见神仙姐姐就是这么个情景吧。</w:t>
      </w:r>
    </w:p>
    <w:p>
      <w:r>
        <w:t>季新然有些害羞地说道道：“我昨天有些事情担搁了，你……我知道你写作业写挺快的……能不能……”“能，一定能，没问题！”“你还不知道我要说什么呢？”“什么都能！”季新然抱歉地笑了笑，“那真是谢谢你了，诺，给你，上午放学之前就该交了，快点哦……”“嗯？”这下李翔有些摸不着头脑了，“什么……啊？”“就是帮我写作业……”季新然的声音越来越小，毕竟对于一个全校文明的资优生而言，这样的要求实在不好意思大咧咧地就提出来。我不禁惨笑一声，一头午的时光看来要浪费在作业上了，不过能为自己的心上人做事也是一种幸福吧，嗯，这次好好表现！想到这，我开心的跟什么似的，好像自己接到了一个让自己一夜暴富的工作一样。</w:t>
      </w:r>
    </w:p>
    <w:p>
      <w:r>
        <w:t>当我把做完的作业教到季新然的手中时她感激地冲我笑了笑，于是我知道了什么叫做一笑倾城了，哦，我他妈太幸福了！其实这也就是我的季新然这一天中的最后接触了，交过作业她又变成了平时那种看似温和其实冷热不进的冷漠的脸孔。唉，这女人啊……终于熬到了放学我随着蒋干来到了窝点，这窝点是我和他用零用钱买的一处房子，虽然房子相对简陋一些但在这里我和蒋干度过了很多美妙的时光！等等，我的意思是我们在这里一起玩女人，可别想歪了啊。今天头午他告诉我有新货的时候我就知道他有找到女人了，他就擅长这个，女人在他那里从来都不是问题，只要他想似乎任何女人他都有办法弄到并心甘情愿地被他玩弄。至于我，在李彤彤女士严厉的看管下只能偶尔抽出时间享受一下来自异性的快感，找女人的工作从来都是全权交给了蒋干，嘿嘿，其实就是我懒而已。</w:t>
      </w:r>
    </w:p>
    <w:p>
      <w:r>
        <w:t>来到房子里我先给妈妈打了个电话告诉她我和蒋干要一起去踢球晚点回去，蒋干也如法炮制然后两个人就开始等待了，蒋干说这次的俩妞是小太妹，特骚特能玩说的我心潮澎湃，小弟弟早早地就硬了起来。大约二十分钟后有人敲门，她们来了。</w:t>
      </w:r>
    </w:p>
    <w:p>
      <w:r>
        <w:t>我的妈妈李彤彤-第二章</w:t>
      </w:r>
    </w:p>
    <w:p>
      <w:r>
        <w:t>门开了，看见走进来的女孩儿我不禁怒视了一下蒋干，这小子竟然骗我，说是两个女的结果就进来一个，说是个太妹，靠，这女的我见过，是个大学生，我为什么见过？李彤彤女士曾经高价聘请她做了我一段时间的英语家教！没有记错的话她叫秦笑笑，补课的时候成天叫她秦姐，秦姐的。恩？等会儿，她出现在这……靠，那说明我待会可以和这个秦笑笑老师操逼了！电光火石间我的脑子里闪出这个想法，顿时来了精神，没空理蒋干又大量起久违了的秦姐来：黑色的女士修身夹克，里面是白底红花的雪纺裙，两条腿被黑色的丝袜和脚下的高跟鞋修饰的紧绷修长。没想到才几个月没见秦姐的穿着风格变了这么多，记得给我补课的时候她成天穿得那才叫一个保守呢，一点多余的肉肉都看不到，没想到换了风格把她火辣的身材展现的一览无余。</w:t>
      </w:r>
    </w:p>
    <w:p>
      <w:r>
        <w:t>如果说整个人的气场因为衣着风格的变化而发生了变化那么我还是可以从她弯弯的眼眸里找到当初那种如莲清丽的感觉，秦姐的笑容还是这么迷人。“傻小子，不认识你秦姐了，看你的眼珠子都要瞪出来了，至于么。”说罢，秦姐自己忍不住嘴角一咧笑了起来，当然，美丽的眼睛更加美丽了。这是多美的遇见啊，我正有点飘飘然的时候该死的声音响了起来。“你们认识啊，哈哈，原来是大水冲了龙王庙自家人不认识自家人啊，嘿嘿，认识就好办，就好办。”蒋干恬不知耻地说到。操，这一刻我真是感谢伟大的李彤彤啊，要不是她我估计这会也会和蒋干一样拿无知当个性呢。“你小子别那么逼行不行，什么玩意大水冲了龙王庙，操，真丢人！”嘲弄蒋干是我的生活一大乐趣。</w:t>
      </w:r>
    </w:p>
    <w:p>
      <w:r>
        <w:t>眼见我和蒋干两个活宝秦姐更是笑得花枝乱颤，接着就是我看到……波涛汹涌。“好了，翔子，你和笑笑好好玩儿吧，我就不打扰了。”蒋干突然说道。恩？这是搞哪出，心里带着疑问嘴里却不愿意问任何话，毕竟现在只是疑问，我觉得这是蒋干这小子虚伪客气客气的表现，心里不知道多想操秦姐的逼呢，我怕我一问这小子就借坡下驴正好留下来，到时候就不是给我解答疑问了，想想两个男人一起光着屁股操一个女人的逼就挺恶心的，况且这个逼的主人还是我向往已久的秦姐的。见我没有任何表示蒋干无奈了笑了笑，走到秦姐身边嘱咐道：“笑笑，好好伺候着我哥们，你知道他的身份的，不是么。”说着露出了有些诡异的笑容。我对于蒋干直呼秦姐的名字有些不满，操逼归操逼，该注意的礼貌还是应该注意的，这小子就是觉悟上不去。没想到秦姐对此倒是毫不介意，她微笑道：“放心吧。一定会好好伺候的，以前就很喜欢我这个弟弟呢。”就这样蒋干出去了，屋子里就剩下我和秦姐了。</w:t>
      </w:r>
    </w:p>
    <w:p>
      <w:r>
        <w:t>少了一个人就少了一份活力，更何况是蒋干那个大活宝，屋子里德气氛有些尴尬起来，两个人都不知道应该说些什么，操逼是一定的，但总要有一个良好的，顺其自然的开始来引渡啊。这时我突然集中生智拿出一副扑克给秦姐表演了一个小魔术。所有的小魔术都是哄女孩子的法宝，秦姐被我调动起了兴致，眼睛瞪得大大的似乎想要从我的手中看穿魔术的秘密一样，这个时候既不是曾经教我英语的家教老师，也不是刚刚那个性格豪放的女人，而像是一个单纯的隔壁家的小妹妹，只是这个小妹妹的乳房显然有些硕大。这不怪我，为了更好的看清魔术秦姐弯下腰看了起来，可爱的雪纺裙很像样的服从起地球引力，让我得以大饱眼福。粉色的乳罩边缘，浑圆饱满呼之欲出的两团乳肉，心中只能感叹以前操的女人都他么是庸脂俗粉。“小翔，看什么呢？”秦姐发现了我自由活动的眼睛笑问道，只是这个笑容里我分明看到了一丝情欲挑逗的成分。我也大胆起来，反正都是要操得，先解决先享受，我直视着秦姐的眼睛说：“你说呢，秦……笑笑。”秦姐伸出手握住了我的手，说：“隔着这么多衣服，看得清么？来，帮姐姐。”说着指引着我的手放在了那团丰满的乳肉上。</w:t>
      </w:r>
    </w:p>
    <w:p>
      <w:r>
        <w:t>接下来的事情就顺其自然了。扔掉秦姐的夹克，掀起漂亮的雪纺裙，两条铅笔一样笔直的黑丝美腿完美地展现在我的眼前。我像饿狼一样扑了上去，抱住秦姐紧俏的屁股把脸深深地埋在秦姐神秘的双腿之间。隔着丝袜我清楚地感知到里面那团毛茸茸的所在，一股无法抑制的骚味满满地充盈在我的鼻内，不知怎么的，一瞬间我突然想到了今天早上的味道，那味道，属于妈妈。正当我沉浸在自我淫靡的联想中时秦姐欢快的声音响了起来。“哈哈，好弟弟，别着急，不急，不急，今天姐姐就是你的，哈哈……”不知道是不是因为逼毛被我的脸摩挲的缘故，秦姐肆无忌惮地笑了起来，这样的笑声让我的肉棒迅速充盈肿胀，硬的发疼都。经历了初时兴奋，我渐渐开始理清了思路，我要慢慢的，一点一滴的玩弄眼前这个骚浪的女人，我要让她沉迷在我的胯下，直到沉沦。将秦姐的衣服扒了个精光，这个女人便毫无束缚，以初出母体时的纯洁的状态躺在我眼前的床上。披散开来的头发像一群被施了魔法的精灵凌乱而优雅地铺展开来，生出一种另类的美来。</w:t>
      </w:r>
    </w:p>
    <w:p>
      <w:r>
        <w:t>同样赤裸的我爬上了这座美女峰，双手肆无忌惮地揉捏着她的乳房，那是一种松软爽滑的感觉，这刺激着我不断加大手上的力度，同时用嘴唇压住秦姐的樱唇，两条布满唾液的舌头激烈地缠绕着不舍得一刻的分开，直到呼吸有些困难我挤出嘴中的全部唾液然后退了出来。“啊，你坏……恩……”刚要说话的秦姐被我的唾液狠狠地灌了一口，我得意地笑笑，发现秦姐的大乳房竟然被我蹂躏得青痕斑斑，实在有些触目惊心。被这么一吓竟然给我吓软了！毕竟我从没想过自己竟然会有这么兽性的一面。正犹豫着是不是该给秦姐道个歉，没想到这个骚娘们一把抓住了我的鸡巴，笑吟吟道：“怎么，就这么点本事，姐姐连热身都还没有完事呢。”</w:t>
      </w:r>
    </w:p>
    <w:p>
      <w:r>
        <w:t>说话间纤纤细手不停地来回蠕动，然后身体一沉，将脸埋了下去。爽！丝滑，湿润，温柔，紧致！那一张樱桃小嘴卖力地工作着，其中穿插纵横的则是我重现雄风的鸡巴！蓬门终于打开，那是一双美丽娇艳的嘴，红润嫩滑，两片阴唇像是初生的婴儿肌肤一样透着个水灵饱满，那颗可爱的阴蒂此刻也不满寂寞地悄悄探出头来，上面渗着一滴晶莹的液体，最绝的是这一切的美丽毫无屏障，秦姐竟然是传说中的白虎！“我进去了，笑笑。”男人在床上适当的霸道蛮横是一种魅力，不等这骚妮子回答我狠狠地顶了进去，顿时我像是进入了一个包含骚水的溶洞，我的鸡巴被秦姐满满的骚水浸泡地舒服极了，再进去，我清楚地感知到了秦姐逼里的纵横沟壑，一层一层，无穷无尽，箍得我的鸡巴没了半点余地。“啊，好弟弟，真棒！”一声呻吟不由自主飘了出来。</w:t>
      </w:r>
    </w:p>
    <w:p>
      <w:r>
        <w:t>我像是得到了鼓励一样开始九浅一深地运动起来，而身下的美人更是开始了一连串令人兴致勃发的淫声乱语。“好弟弟，好棒，早知道你这么棒……哦……那就早点让你……让你……操姐姐了，好爽，哦……”我的身体在运动，我的眼睛在工作，我的耳朵在听说，但我的灵魂不知道已经飘到了哪里，只觉得整个身体像是摆脱了地球引力的作用，和眼前这个女人一起飞奔了起来。我们一起在不知名的仙境飞奔，脚下是湿滑泥泞的路，却散着迷人的芳香。我们越跑越快，越跑越急，似乎在一起奔向一个地点，终于，我们离开了地面，飞了起来！秦姐那始终眯着的美眸此刻完全张开，黑的，白的，分明，纯洁，笑声则如银铃一下一下地敲打着我的心房。</w:t>
      </w:r>
    </w:p>
    <w:p>
      <w:r>
        <w:t>我们突然紧紧地抱在了一起，似乎等待那个诀别的时刻，那个爆炸的时刻，那个瞬间就可以灵魂出窍的时刻。到了……到了……没有想象中的轰轰烈烈，却酥到了我的骨子里去了。眼睛闭了下去，懒懒的不愿意睁开。当我再次睁开眼睛的时候发现秦姐依然赤裸着，她像一只乖顺的小猫，安静地趴在我的怀中，我明白，刚刚，我和她经历了一次痛快的高潮。“醒了，小坏蛋。”秦姐吃吃地笑着，说不出来的好看。“还叫我小坏蛋，你没试过么，小么？”我调侃起怀中这个可爱的女人来。“坏蛋，坏蛋，就是小坏蛋！小坏蛋，小坏蛋！”秦姐竟然如小孩子一样撒起娇来，真哪女人没办法，一旦上了床，脱了裤子被操了之后，不管多矜持的过去都成了浮云了，你的鸡巴就是她的主宰了，还好，我喜欢这样的感觉，特别是对方还是秦姐这样的尤物。</w:t>
      </w:r>
    </w:p>
    <w:p>
      <w:r>
        <w:t>不过我又想到了蒋干，秦姐是蒋干找来的，很明显她一定是被蒋干操过了，想到这节心里不由得有些不是滋味。秦姐看到我突然不言语了柔声问道：“怎么了，小翔，想到什么了？好像不开心。”我当然不能让她知道我的想法，那丢份就丢大了，以后还怎么在床上逞英雄，于是我随口说道：“哦，没什么，就是突然想蒋干这小子干什么去了，我估摸着这会儿不知道在哪个角落自己导管子呢。”“他？他会是那种闲得住的人么？”秦姐显然不认同我的观点，没想到接下来她的话更加出乎我的预料，“他现在正在一个妇人家里开心呢。”我有点没明白秦姐的意思，呆呆地看着她，她叹口气说道：“你是他的哥们你应该清楚，他对于少妇的兴趣远远大于对我们的兴趣，今晚就是有个少妇约他，他乐不得的去了，还导管子，呵呵。”</w:t>
      </w:r>
    </w:p>
    <w:p>
      <w:r>
        <w:t>妈的，这个家伙，到底是把我给涮了，竟然自己跑去操少妇去了。还好我对少妇不感兴趣，更好的是我操到了秦姐这样的尤物，算起来也是托了他的福呢，他乐操谁操谁去吧，就是给对方操得第二天走不了路也和我没半毛钱关系不是么。想通此节我又豁然开朗了。“你这孩子啊。”看到我得意的模样秦姐低声叹了一下。那天我回去得比预想得要早，本来一开始想要走的时候秦姐百般挽留，可后来她收到了一个短信，看过之后便不再说什么，这样的感觉让我很不爽，但又没办法说什么，感觉自己走出去的时候甚至可以用“灰溜溜”的形容词来形容。回到家我才发现腿有点软，才干了一炮就这样看来以后还是注意一点好，这白虎看来真不是什么人都能消受得了的啊。打开家门我有气无力的喊道：“我回来了。”可能是我声音太小了妈妈没有听到，所以没有见到以往一样风风火火出来的妈妈，更是少了一顿臭骂，我自然乐得小声回到房间，刚要锁上房门……</w:t>
      </w:r>
    </w:p>
    <w:p>
      <w:r>
        <w:t>我的妈妈李彤彤-第三章</w:t>
      </w:r>
    </w:p>
    <w:p>
      <w:r>
        <w:t>我听到妈妈的房间里传来一声声隐隐约约的呻吟声。“爸爸回来了？”这是我脑子里蹦出来的第一个想法，非常简单爸爸要是不回来妈妈能和谁“嘿咻嘿咻”呢，呵呵。我悄声踱步到妈妈房间的门口，很遗憾，小说里常常出现的门缝没有出现。我只有发动我的耳朵希望没有错过房间里的这场好戏，好在这个时候这个世界几乎听不到出来妈妈呻吟以外的任何声音，听起来也没有费太大的劲。“恩……恩……用力……”千篇一律的呻吟内容，和初中时第一次听到爸妈做爱时听到的声音基本没什么区别。站了一会儿竟然感觉有些头晕，腿也有些不听使唤地直发抖，靠，该不是因为刚刚和白虎秦姐操逼的缘故吧，难道白虎真的不是一般人可以操的？算了，不想了，反正也听不出什么新意还是回去睡觉吧，明天还得上课呢。我刚要转身离去却听到了让我足够震撼的声音！“用力……用力……爸爸……快点……操女儿……”这，这，这也太给力了吧！我没想到爸爸和妈妈都老夫老妻了竟然还有这样的情趣。看来真是人老心不老啊。我本想一直听下去可惜实在是感觉很疲惫不情愿地回房睡觉去了。</w:t>
      </w:r>
    </w:p>
    <w:p>
      <w:r>
        <w:t>晚上我做了一个梦，我就是有这点比较特别的地方，很多时候我在做梦的时候我能知道自己是在睡梦中的。我梦到了秦姐，这个笑起来拥有迷人眼睛的美女姐姐，这个刚刚还和我如胶似漆的妖娆女人，此刻含情脉脉地看着我，她笑着说：“小翔，你不是喜欢姐姐笑吗，姐姐就一直笑给你看好不好。”我想点头可惜控制不了我自己的身体，我有些焦急地看着秦姐希望把自己的意思表达给她，但见她甩给我一个充满爱意的白眼后如一条美女蛇般爬到了我的床上，“这么快又想要了？真是淘气！”说话间她身上的衣服早就不知去向，此刻秦姐又一丝不挂了，就像刚才被我操的时候一样，而我此刻竟也是不着一缕，两腿间的兄弟此刻耐不住寂寞地抬起了头。秦姐幽幽地看了一眼我的鸡巴然后分开双腿慢慢地将我包容了进去。哦，又来了，刚刚的那种感觉，狭窄紧致的幽洞再次被我侵入，秦姐开始慢慢地晃动着身体，越来越强的快感让她忍不住轻声呻吟起来。“恩……恩……用力……”恩？有些熟悉的声音。不等我细想上面的女人接着呻吟道：“用力……用力……爸爸……快点……操女儿……”是妈妈！</w:t>
      </w:r>
    </w:p>
    <w:p>
      <w:r>
        <w:t>我睁开眼看到了笑脸盈盈地李彤彤女士。“怎么了宝贝，吓到了？你不是一直想要妈妈么？现在妈妈给你，好么，我的……好爸爸……”操，什么乱伦，什么禁忌，都他妈滚蛋吧，这个时候我要是不操妈妈，那简直对不起我的兄弟！想到这我雄风大振准备大干一场却千不该万不该不该看当初生我的地方，我发现妈妈的逼竟然也没有毛，竟然也是个白虎！</w:t>
      </w:r>
    </w:p>
    <w:p>
      <w:r>
        <w:t>早上起床的时候我发现汗水浸湿了床单，明显感觉到身体有些发虚，这在以前可是从没有过的情况，以前就算一个晚上干上四五炮再睡上一觉之后第二天也是照样精神矍铄的，操，我又想到了蒋干曾经告诉我那句话，白虎不能乱操，一般的男人可是操不起白虎的。当时我权当他放屁没想到经历了昨晚的事情我真的有点相信了。想到白虎我又想到了昨晚的梦不禁产生出一些负罪感来，我怎么可以打妈妈的主意呢，再怎么混蛋我也不能想着李彤彤女士啊，那是我爸爸的女人啊。再说，李彤彤女士虽然平时任性了点，淘气了点，但在学校她是个模范教师，在家里是我的好妈妈，小时候爸爸为了打拼事业几乎每次我有个小病小灾的时候都是妈妈一边哭着一边背着我去的医院，想到这些我更是羞愧难当，以后找机会好好孝敬孝敬她老人家吧。</w:t>
      </w:r>
    </w:p>
    <w:p>
      <w:r>
        <w:t>正想着她老人家就进来了，恩？不对啊，我睡觉的时候记得关上门了吧……“怎么了小宝，脸色这么差！”妈妈的惊呼打断了我的思路，小宝是我的小名，说实话这个名字现在很少被提醒，通常只有妈妈心疼我的生活才会被叫到。“没什么，妈妈，可能没休息好吧，没事，一会儿吃晚饭就好了。”我懒洋洋的答道，我实在是提不起半点精神了。“这样吧小宝，你再躺一会儿，妈妈给你煮点补身体的汤。”“别的了，没时间了，马上还有上课呢。”“上什么课，待会我就替你请假，今天就给我好好在家呆着！”“哦。”我有气无力地应道，心里却是乐开了花。看着李彤彤女士焦急地走出房门的身影我不禁有些感动，似乎好久都没有和妈妈静下心来认真聊过了，正好今天上午妈妈也没有课就和妈妈好好聊聊天吧，让她也感受感受来自他这个大儿子的关心。想着想着我又睡了过去。</w:t>
      </w:r>
    </w:p>
    <w:p>
      <w:r>
        <w:t>早上吃过妈妈精心熬得汤后顿感浑身舒服了不少，也来了精神，刚才在床上积累起来的对李彤彤女士的亏欠之意也早就烟消云散了，陪妈妈聊天？算了吧，我还是溜出去踢一场球多HIGH啊，我趁妈妈不注意的时候悄悄走到玄关小心翼翼地提起鞋刚穿上转过身却杯具了。“你给我站住！回来，有病了不知道啊，回来消停给我睡觉！”我慢腾腾地赚回来，在这期间我脸上的表情已经调整到了最佳，“妈，嘿嘿，我都好了，一点事都没有，就是个小感冒而已，要相信儿子的身体素质哦。”说罢我在原地跳了几下，自我感觉很是良好。妈妈见我这个样子也露出了欣慰的笑容但这温情装瞬即逝，换来的是我最不愿意看到的妈妈特有的狡黠的眼神，每次 这个眼神一出现我总不会有什么好的结果。“嘿嘿，妈，你，你别这么看我，这……”“你说你好了？”妈妈不为所动地问道。“好……了……”我越发地忐忑不安起来。“拖了，我的小宝，妈妈好久都没有逛街了呢……”晕了，我的李彤彤女士又发出了杀手锏——无敌撒娇。我看着此刻生我养我十几年的女人此刻一身简洁漂亮的连衣裙，如瀑披下来的头发，还有娇娇做态的女人韵味，算了，谁让我是她儿子呢，不就是逛街么。这时我突然想到了什么忙问道：“咦，对了，爸爸呢，出差还没有回来么？”我明知故问道。</w:t>
      </w:r>
    </w:p>
    <w:p>
      <w:r>
        <w:t>妈妈先是楞了一下，随即脸上不由自主地升起一层红晕，嘴里却有些慌乱地说道：“没，没有……你爸爸那么忙怎么说回来就回来呢……”说道最后声音越来越小，脸却是越来越红。我心想那可能是爸爸早上又走了，这也正常，至于妈妈，嘿嘿，可能是想到昨天晚上和爸爸的翻云覆雨了吧，所以出于女人的本能下意识地就拒绝了吧。想到这也不难为妈妈就没有继续追问，“哦”了一声就不再说话。</w:t>
      </w:r>
    </w:p>
    <w:p>
      <w:r>
        <w:t>临出门的时候妈妈换了一身衣服，外面罩着一件米白色的长款薄毛衣，里面是一件咖啡色的雪纺连衣裙，胸前的部分被一层毛茸茸的白色绒毛覆盖着。下身不顾我的劝说执意只穿上了黑色的丝袜，再配上自己最喜欢的红色高跟鞋，这双高跟鞋是上次爸爸从巴黎给妈妈买的呢。我端详了一下妈妈，得体大方的衣着，漂亮又不失柔和的脸蛋，如瀑的长发，天，原来李彤彤这么漂亮！虽然心里对于妈妈在已经入秋的时分仍坚持穿丝袜的举动有些感到心疼但想到待会会陪这样一个大美女逛街心里又不禁美滋滋起来，在接触过的女人中能有妈妈这般气质与容貌的也就只有季欣然了，唉，现在她一定在认真的上课吧。和一开始的想法不同在我耐着性子陪妈妈逛了一个小时后什么美女不美女的，我就是想找个地方歇一会，可妈妈却是越来越有兴致起来，不住地拉着我去着逛那，摆脱，她穿的是高跟鞋好不好啊，女人，太可怕了……就这样我被妈妈带着四处乱逛，在一个商场的女装部挑选的时候妈妈的手机响了一下，她打开电话盖看到信息后楞了一下然后似乎有些艰难地对我说：“这样，你去五楼的肯德基等妈妈好么，妈妈有些事情要处理……”</w:t>
      </w:r>
    </w:p>
    <w:p>
      <w:r>
        <w:t>此刻听到这些话绝对不次于听到了天籁之音。“行行行，你慢慢处理，慢慢处理。”我忙点头答应也不等妈妈有什么反应生怕她临时反悔般地逃进了电梯里，靠，解放了！在肯德基我随便点了几样放在桌子上一动没动，这些垃圾食品我才不愿意吃呢，也就骗骗小姑娘还行。我坐在一个连起来的长椅上尽情地伸展了一下四肢，爽啊！大约过了半个小时妈妈才姗姗来迟，但我敏锐的感觉到妈妈的样子有些怪怪的，具体哪里又说不上来只是感觉整个人没有了刚才的利落劲和兴奋度。更奇怪的是她竟然没有吃一点东西也没有继续逛街的打算而是有些慌乱地建议我们回家，虽然奇怪但好再可以不用再受罪了也就跟着妈妈回去了。留根网</w:t>
      </w:r>
    </w:p>
    <w:p>
      <w:r>
        <w:t>回去得路上我懒洋洋地跟在妈妈身后帮她拎着购物品，走着走着我突然感觉到了哪里不对劲，对！妈妈的丝袜！出门的时候妈妈穿的明明是黑色的丝袜可现在，颜色变成了和裙子一样的咖啡色！如果不是认真看的话真的是没有办法看出来！怎么回事，怎么回事？我的脑袋一下子混乱了起来，可能因为平日里我总做着操小女的勾当，此刻出现的联想也多是那个方面的，而且心里真的觉得这应该是这个方面的原因。看着眼前款款行走的妈妈我的心里不知应该做何感想，脑袋晕晕的就回到了家，妈妈显然没有发现我的异常只是嘱咐我晚饭自己出去买点。</w:t>
      </w:r>
    </w:p>
    <w:p>
      <w:r>
        <w:t>恩？什么意思？见我有些疑问妈妈才支支吾吾地说：“你爸爸……你爸爸……其实回来了……只是太忙了就没回家，妈妈，过去陪陪他，晚上你自己早点休息就不用等妈妈了……”说完这些妈妈像是完成了一项艰苦的任务一样有些如释重负的松了一口气，看着眼前这个相貌精致的女人，想到她刚才说的话很有可能是一个谎言，很有可能在爸爸之外她又有了一个男人了，今晚也许就是去那个奸夫的家，然后脱光衣服像只不知廉耻的母狗一样取悦她的情人，我一想到这些就替爸爸很是不值。“恩，知道了，那……没事……你走吧。”我无法控制自己的冷漠，但妈妈无暇顾及这些竟有些着急地出了门，而在她关上门的一瞬间我的心又碎了一下，妈妈把丝袜脱了，光着一双美腿就出去了……</w:t>
      </w:r>
    </w:p>
    <w:p>
      <w:r>
        <w:t>我的妈妈李彤彤-第四章</w:t>
      </w:r>
    </w:p>
    <w:p>
      <w:r>
        <w:t>夜色不知不觉已经降临了，整个房子被黑暗所笼罩着。我没有开灯，这个时候我的脑子乱乱的，我需要这样的黑暗，这可以让我的精神可以更加集中一点。种种迹象表明妈妈一定是有了婚外情，现在我作为爸爸的儿子需要做的就是弄清楚对方是谁，然后想办法将他们之间的关系弄断，一定要在爸爸知道之前，我不想本来和睦美好的家庭因为一个陌生男人的加入而变得支离破碎。可妈妈为什么要红杏出墙呢？我想，解决问题就要先搞清问题，我要好好分析一切的可能性，冥思良久得出的结论是妈妈的出轨是因为长时间一个人的寂寞煎熬造成的。爸爸自从事业起步之后就很少回家了，虽然可以看得出来爸爸还是依然很爱着妈妈但所谓人在江湖身不由己，虽然他表面上享受着让常人羡慕的风光，但换来这些的代价又是几个人可以做到的呢？一个月最多的时候他可以在家呆上五天，其他二十几天他不是在出差就是在出差的飞机上。</w:t>
      </w:r>
    </w:p>
    <w:p>
      <w:r>
        <w:t>而我的妈妈，这个浑身风韵的漂亮女人，这个表面强势其实很没有安全感的女人，这个正最需要有人在她的身边陪护她支持她的女人在这个时期却什么都没有，虽然有我这个儿子但我所能给的和爸爸，确切的说是一个成熟的男人能够给予她的东西是不一样的，很显然爸爸没有意识到这个问题，于是一条缝隙不知不觉地在他们的婚姻上出现，也一定是在这个时候那个情人出现了，他抓住了这个时机，大献殷勤，于是缝隙瞬间扩大，扩大，最好扩大到可以容纳那个情人的鸡巴，婚外情便顺理成章了。想通了这点我的心情稍有好转，妈妈和情人不见得感情多么深刻只是那个人在合适的时机出现并用合适的鸡巴插进了妈妈的逼里导致了妈妈的一时的意乱情迷，感情基础不牢固破坏起来要容易的多，我一定会在爸爸知道之前把事情办好的！嘿嘿，我似乎看到了胜利的曙光，虽然我现在对于对方仍然一无所知。</w:t>
      </w:r>
    </w:p>
    <w:p>
      <w:r>
        <w:t>正在我胡思乱想之际电话想了，我愣住了，铃声是我特设的《你的微笑》，我只为一个人偷偷地设过这个铃声，那就是季欣然！按下通话键我慢腾腾地“喂”了一声，那边传来了让我魂牵梦绕的声音。“李翔……对么？我从……蒋干那里要的你的号码……”声音依旧温柔甚至有点怯生生，我似乎看到了我的女神一脸羞红的模样。“呵呵，是我，怎么，有事？”我镇定了下来，我可不想在这通宝贵的电话时间用不知所措打发时间。“你能出来么？我心情不好，能陪我走走么？”当我看到季欣然的时候我不禁呆掉了，天啊，才一天没见她好像又漂亮了：柔顺的头发像丝绸一样温柔地披在她的肩膀上，一件浅蓝色的外套大衣，黑色的围脖随意而精致地搭在身上，下面是一条牛仔裤，完美的腿部曲线展露无遗。天使也就这个模样吧？“啥样，看什么呢，又不是没看过……”季欣然“扑哧”一笑对我来了个小小的娇嗔，于是我的骨头酥了……</w:t>
      </w:r>
    </w:p>
    <w:p>
      <w:r>
        <w:t>经过了开始时对她惊为天人的模样的膜拜我激动地心情渐渐平复，我问她：“怎么心情不好了？是因为下次考试的事情么，你成绩那么好应该没有问题的吧。”其实我更想问的是问什么心情不好要找我只是我害怕这样的问题会提醒她我们之间其实是并不太熟的关系。季欣然呆呆地看了一会远方的灯火阑珊，突然嘴角露出一丝笑意然后，颇为自得地告诉我：“没什么特别的原因，就是很单纯的心情不好，你知道，女人每个月总有那么几天！”说罢自己笑了起来，那模样显然是很满意自己刚才的回答，我没想到我的女神居然还有这么调皮的一面，愣在那里不知作何反应才比较合适。见我不说话季欣然不禁嘟着嘴嘴说：“怎么，不好笑？我还以为挺不错的呢。”我忙说道：“没有，没有，挺可乐的，只是没想到你还有这样的一面，呵呵。”只见季欣然漂亮的小脸蛋抹过一层红晕悄声说道：“我也不是跟谁都这样……”</w:t>
      </w:r>
    </w:p>
    <w:p>
      <w:r>
        <w:t>那个晚上我和季欣然在天桥上一直呆到很晚最后我把她送回了家。从始至终她没有再和我提起不开心的事情，反而一直保持着高度的兴奋度，这让我受宠若惊的同时也感觉和她的距离一下子缩进了不少，如果以前我们只是前后排的同学，那么现在我们已经可以称之为朋友了，没准以后……哈哈。晚上回到家我顿感浑身清爽不少，闻了闻身上的衣服似乎还可以闻到一点季欣然身上特有的香味呢。至于李彤彤女士，饭要一口一口吃，路要一步一步走，斗争刚刚开始，我要先从爸爸着手，看看他对于这件是不是有了察觉，好像听妈妈说过这个月末爸爸会回家到时候我旁敲侧击一下吧。一夜无话。</w:t>
      </w:r>
    </w:p>
    <w:p>
      <w:r>
        <w:t>第二天我上学的时候听说妈妈没有来上班，昨夜一整晚都没有回来今天又没有上班……我的心里不禁一阵绞痛。蒋干神秘兮兮地凑到我的跟前问道：“怎么了，昨个没来上课，是不是有什么艳遇啊？”操，这个被精虫吞噬了的家伙，我估计他这辈子也就这样了，张口闭口女人女人的。见我没有好脸色他也不介意，继续说道：“唉，还记得秦笑笑不？”一听“秦笑笑”三个字首先映入我脑海里的不是她那经典的一笑就眯起来的眼睛，也不是她时而银铃时而淫荡的声音，而是那个害我两腿发软了一整晚的，那个光秃秃的，娇嫩的白虎逼。</w:t>
      </w:r>
    </w:p>
    <w:p>
      <w:r>
        <w:t>我不禁直摇头，“别别别，你别提她，我看来是无福消受了。”蒋干嘿嘿一乐：“你小子还有服软的时候？看来笑笑的白虎逼确实够你受的了，哈哈。”这时我也不敢充英雄了而是颇为谦虚地问道：“你和秦姐也一定上过，你怎么样啊？”这时蒋干露出来让我深恶痛绝的得意笑容，而接下来他说的话更是让我气得不行，他故作深沉地说：“我曾经告诉过你，白虎逼不是一般人可以消受得了的，可是，你哥，我，是普通人么？哈哈”这家伙上辈子一定是白痴！季欣然来了，看见我给了一个甜甜的笑容。嘿嘿，我也不动声色的回过一个自认够帅的笑容。我知道虽然昨天晚上的交流让我们的关系靠近了不少，但还是不好在班级表现出来，对于这样的模范美女学生每个老师都把她看跟自己家的掌上明珠似的，生怕她生出早恋的火苗，所以所以和她接触的男生都会被严密地监视起来，那感觉……反正我是不想尝试。季欣然对于我的表现很是满意，毕竟这样对她来讲也是可以省下不少麻烦。</w:t>
      </w:r>
    </w:p>
    <w:p>
      <w:r>
        <w:t>下午的时候妈妈来上班了，我看见她神采奕奕的，身上的衣服也是从没有见过的，而腿上则裹着一条紫色的丝袜。妈妈见到我便问道：“昨天晚上我有些事情没能回去，怎么样没在家给我闯什么祸吧。”“切，你以为我还是小孩子啊，还闯祸……”我没有给她好脸色。“哎呦呦，还不高兴了，在妈妈看来你当然不是小孩子了，而是……婴儿！哈哈”李彤彤女士很得意。晕了，今天怎么了竟碰上这些人，不过看她此刻调皮的模样我不禁在想如果红杏出墙的事情是我一厢情愿的胡思乱想多好啊，妈妈，我一定要把你从欲海中拯救出来！此刻，我信心满满，时期盎然！可惜晚上妈妈依旧没有回家，官方理由是一个同事家的小孩子英语不太好需要补课，补课补一晚上？白天积蓄起来的斗志顿时受到强烈的打击。</w:t>
      </w:r>
    </w:p>
    <w:p>
      <w:r>
        <w:t>一个人在家无所事事突然脑袋一转，如果溜进妈妈的房间里是不是可以发现什么线索呢？这个想法让我一下子兴奋起来。我走到妈妈的方面门口，不出所料房门紧闭，这还难不倒我，自从和蒋干这个家伙混上什么歪门邪道我都学到了不少，开门锁？小意思。回到房间拿了一些简单的开锁工具——一把传说中的万能锁。我不知道当初蒋干这小子为什么要偷偷托关系从警局里搞出这么个东西，也不知道他用没有过只是知道有一次他来我家的时候不小心被我发现后就没收了，这小子倒是对此没什么太激烈的反应。有了万能工具开一个家用锁易如反掌，几乎不费吹灰之力我就打开了妈妈的房门，顿时一股幽香扑鼻而来，我以前以为所有的女人的房间或者身上都会有这种容易令人迷醉的幽香可经历的多了才发现不是，她没有狐臭已经是很给你面子了，即使是秦笑笑那么极品的女人身上也没有这样的香气，这样的香气在我经历的女人中只有妈妈和我的欣然女神才拥有。</w:t>
      </w:r>
    </w:p>
    <w:p>
      <w:r>
        <w:t>打开房间的灯眼前顿时一片明亮整个心似乎都跟着开朗起来，行动起来也更加有条不紊。根据以往H文的经验我首先打开了妈妈的电脑，翻了所有盘没有异常，好吧，我不得不点击显示隐藏文件，结果出现了，一个文件夹，上了锁。我看了一下文件大小结果竟然有100多G！操，里面装着什么啊！我不会破解密码但我有会破解密码的朋友，于是我将文件整个复制粘贴到了我的U盘里，亏了李彤彤女士为了赶潮流买的是一本高端的苹果机，100G的东西复制粘贴的过程竟然只花了半个多小时，狗日的美国人，狗日的乔布斯！这个过程中我小心翼翼地翻动着妈妈的衣柜，没有发现。有个文件已经是个大突破了，先这样吧，找时间让小丁帮我破解一下密码就好，剩下的时间还是睡觉吧。回到我的房间心里没有之前想象的那样难以平复，甚至一点波动都没有，一切都按照之前的安排进行着，波澜不惊，很快，我就睡着了。也不知道是什么时候我隐约听到了一些声音，迷迷糊糊我感觉是妈妈回来了，不是说不回来么，不管怎么说回来就好，清醒的意识到此结束接下来很快又调入我的梦境之中。</w:t>
      </w:r>
    </w:p>
    <w:p>
      <w:r>
        <w:t>第二天起床的时候我又看到了李彤彤女士摆着她那经典的POSE一脸不满地站在我的房门口，小嘴不停地巴巴着：“天天睡懒觉，别告诉我你又难受了，怎么这么不知道上进呢，妈妈还怎么指望你啊。”天啊，谁来救救我啊，看着李彤彤女士此刻容光焕发的模样我想这场絮叨在短时间内是没有办法结束掉的……我终于还是迟到了，而且脚上湿湿的不是很舒服，奇了怪了，印象当中已经是第二次出现这种情况了，好端端的袜子怎么早上起来的时候就湿了呢？不同的是上次是右脚的，这次是左脚的。操，这他妈算哪门子不同啊！</w:t>
      </w:r>
    </w:p>
    <w:p>
      <w:r>
        <w:t>我的妈妈李彤彤-第五章</w:t>
      </w:r>
    </w:p>
    <w:p>
      <w:r>
        <w:t>本以为是平淡的一天但因为蒋干的存在这一天变得颇为刺激起来。早在蒋干第一次看到张柏芝和钟欣桐的逼之后，就决定要将陈冠希的优良作风发扬下去，于是他开始用手机，记录下他每段血脉喷张的性爱经历。托他的服，我看到了三班班花尤琳之在白净可爱的外表下，深藏不露的，蔓延至屁眼的密密麻麻的黑色绒毛，那之后，每次看到她在那因为男生和她突然搭讪，而表现出来的小女儿的娇羞之态，在心里总会笑的要死。我记得她被操到高潮的时候可是一边哭得稀里哗啦一边大声叫喊着：“快点，用力，老爷，操我，啊啊啊啊……我答应你……我妈也给你操……操我妈……啊啊啊啊……”她的妈妈叫刘淑媛，是我们年级的教导主任，至于她之后屡没履行承诺我就不得而知了，我也没问，我对所谓熟女其实并不是很感冒。</w:t>
      </w:r>
    </w:p>
    <w:p>
      <w:r>
        <w:t>尤琳之是第一个出现在蒋干手机里的女人，据蒋干说他操她的时候她就他妈不是处女了。在她之后一个又一个女人出现在蒋干的电话里，所谓环肥燕瘦，各种妖娆尽可在他的手机中见到。我一开始对他的这些收藏颇感兴趣，每每也会兴致盎然地跟他一起观看并听他绘声绘色的描绘，可久了便也麻木了，他再拿这些诱惑我也没有办法得到我的关注了。没想到今天他又神秘兮兮地拿出手机露出诡异而淫荡的一笑。“得了，我对那些不感兴趣你又不是不知道，甭拿这玩意勾我，不好使。”蒋干不为我的义正言辞所后退仍凑了上来小声说道，“是笑笑，不想看？”笑笑？秦笑笑？秦姐？虽说我曾与她有过一床之缘，但已经过去了好几天，最近因为妈妈和欣然我都差点忘记了这个人，她的视频，嘿嘿，看看哦不错啊。“好吧，看看吧，就当舒经活络了。”我装出一副勉为其难的样子，蒋干这小子也不点破乐呵呵地就摆弄起电话来。虽然课间班级没有太多的人但我们两个还是小心翼翼地戴上耳机把脑袋伸到桌子下面看起来。</w:t>
      </w:r>
    </w:p>
    <w:p>
      <w:r>
        <w:t>画面上出现的是一只脚，臭脚！我皱皱眉，没想到好不容易来了兴致却第一眼看到的是蒋干的臭脚！这只脚我绝对不会忘记的，为什么？别看蒋干长得人模狗样的但他的脚面和脚趾头上长了很多很多黑色的绒毛，绝对的重口味！正反着胃突然看到一张秀美的小嘴微张，一条看起来水嫩柔滑的舌头从里面钻了出来，然后，一点一点的，从容不迫的开始在那长满黑毛的脚趾头间来回穿梭。我靠，这么狠！虽然我不喜欢重口味的东西但因为对方是秦笑笑我竟产生了异样的快感。画外音是蒋干半死不活的呻吟声，接下来画面渐渐拉开，终于我看清了这个为蒋干舔脚趾的女人那精致的面容，蓬松长发，弯眉俏眼，脸上透着微红的春潮，嘴里虽满是臭脚但仍无碍它的风骚绮丽。“笑笑，我的脚怎么样？”画外音里蒋干无耻地问道。秦笑笑退了一下，舌尖在嘴边一绕说道：“你说呢，哼，臭臭的。”秦笑笑娇嗔道，随即脸上一红一改口风，说：“可是，人家喜欢！”看到这个画面我的小弟弟马上硬挺起来，真他妈的能玩儿，我那天怎么没想到这些呢，咦，不对，我又不像蒋干这么变态当然不会想到这个变态的东西了。</w:t>
      </w:r>
    </w:p>
    <w:p>
      <w:r>
        <w:t>画面里蒋干一脚踢上秦笑笑的面门，我楞了一下，秦笑笑不得生气啊，里面的蒋干还没有意识到危险仍用着戏谑的语气笑道：“骚货，真鸡巴骚，爷就是喜欢！”但接下来秦笑笑的举动又让我大吃一惊，也明白了蒋干的有恃无恐来自哪里。只见被蒋干一脸踹倒在地的秦笑笑眯着个眼睛笑盈盈跪在蒋干的脚下然后把头埋下去又添了起来！舔了一会儿似是自言自语般地说道：“爷，赏我吧，想要了……”接下来蒋干抬起脚一下子就踩在秦笑笑的头上，揉搓着。一张俏脸就这样被蒋干的臭脚肆意玩弄侮辱着。“想要了，今天怎么这么快？”“太长时间没有被爷临幸了，骚货受不了了。”蒋干臭烘烘的脚下幽幽地传出秦笑笑的声音。</w:t>
      </w:r>
    </w:p>
    <w:p>
      <w:r>
        <w:t>我忍不住别过头看蒋干，真没想到这个家伙竟然这么邪恶，这么重口味！但蒋干却没有搭理我，两只眼睛似乎发着光地紧紧地盯着手机屏幕看着，这一刻他的形象让我想起了等待猎食的猎豹，让我陌生又有些不安。“啊！”手机里传来一声呻吟我赶紧扭过头看，秦笑笑已经站了起来，背过身撅起她那又挺又俏的大白屁股，而股间则是蒋干的鸡巴。等会……那鸡巴……在秦笑笑的屁眼儿里！“啊，爷，您用力，用力，骚货好想……”“啪，啪”蒋干毫不留情地用手抽打起秦笑笑萱软白皙的臀瓣，即使，一片红晕浮现出来。“骚货，真他妈的婊子命，不虐你 你他妈的难受是吧！”“啪，啪……”“爷，笑骚骚就是您的……贱婊子……你别对我太温柔了，爷……”手机画面里看不到秦笑笑的脸，看到的只是她那浑圆粉嫩的大屁股和正在接受穿插的小屁眼。</w:t>
      </w:r>
    </w:p>
    <w:p>
      <w:r>
        <w:t>正看得我血脉喷张的时候蒋干这小子突然把视频关掉了！我对他怒目而视，这时这家伙已经恢复了常态，笑嘻嘻地说：“先别看了，快上课了，我去上厕所去，呵呵。”留根网“我操，你他妈不是逗我呢吗，能不能有点良心，这逼养的！”我骂骂咧咧地甚是不平，咦？不对啊，我眼睁睁地看着蒋干这小子一脸贱样地出去了，可手机没有拿走，还在桌子上！傻逼！哈哈哈哈。我不知道为什么今天对于这曾经不屑一顾的手机有着莫名的冲动，似乎有一股神秘的力量在引导我走进一个全新的世界。我打开电话开始搜索，记忆中好像他的视频都放在了扩展卡一个新建的文件夹中，我找到扩展卡，找到了那个命名为“奥特曼大战小怪兽”的文件夹，呃……大家见谅，蒋干这小子就是这么脑残……遗憾的是我并没有找到刚才的那部视频，虽然稍有斩获，比如，知道原来一个星期前，尤琳之刚刚和蒋干在她妈妈的卧室里，大干了三百回合，比如，知道了原来蒋干家的保姆阿姨，也成了蒋干的胯下之奴，甚至我还看到了他偷拍我们班主任上厕所的视频，真他妈变态，没准就是尤琳之奉命帮他完成的呢。</w:t>
      </w:r>
    </w:p>
    <w:p>
      <w:r>
        <w:t>这些视频我都没有来得及仔细看，每一个都是一带而过，毕竟快上课了，蒋干这小子要回来了，我可不想让他看到我这鬼鬼祟祟的一面。可惜，找了好几个实在是没有刚才的视频。藏哪儿了？我有些灰心地直接退出了所有程序回到主桌面，正打算把手机放回原处的时候让我看到了在主桌面上这小子创建了一个新的文件夹，哈哈哈，“第二季奥特曼大战小怪兽”！我赶紧点了进去，果然有很多视频，第一个叫“TT奴”，第二个是“XR奴”，应该都不是，找了几个终于看到了一个“XX”奴的文件，打开，里面又分了好多的小视频，但毫无疑问应该都是秦笑笑的了，下意识地我想把他的扩展卡拿出来偷回去好好观赏观赏，突然想到这些视频是在电话本身的内存空间里，靠，这小子，什么时候把这些视频当宝贝了！</w:t>
      </w:r>
    </w:p>
    <w:p>
      <w:r>
        <w:t>正想着一股清香由身边飘过，闭着眼睛我都知道这股子香味是季欣然的。我慌忙把程序退出然后把电话放回了蒋干的书桌堂上，接着我有些若无其事地转过头像是和谁打招呼一样，过程中我认真地瞥了一眼季欣然，只见她把头微微低下，美丽的乌发微微挡住了她的脸庞，看不到具体的表情但我却清晰地看到了她的脸此刻红扑扑的，红的吓人！完了，看来她刚才路过的时候一定是看到了我的龌龊行为了，完了，刚刚建立起来比较不错的关系这些可好，我本来就不太伟大的形象在她心里一定是轰然倒塌了！可恶的蒋干非要他妈的给我看视频，自己变态不要紧非得弄得我也跟个变态似的！没想到这个家伙阴魂不散，上完厕所回来后用不知道洗没洗的手轻轻地拍了拍我的肩膀然后在我耳边用并不小声的声音说道：“嘿嘿，翔子，刚才我去厕所又磕了一炮，真舒坦！”我下意识地看了看季欣然，完了，她肯定又听见了，这个时候她干脆趴在了桌子上，我的形象啊……</w:t>
      </w:r>
    </w:p>
    <w:p>
      <w:r>
        <w:t>放学的时候我去找了李胖子，这厮品德败坏，五毒俱全，吃喝嫖赌没一样不沾手的，本来小的时候我和蒋干还有他都是穿一条裤子长大的，后来不知道怎么回事他家突然家道中落，几乎所有的财产在一夜之间都成了别人的了，其实这个别人就是蒋干家，当然这么描述不是太准确，应该说是李胖子家不知道什么原因公司突然出现问题面临着破产的境地，这个时候蒋干的父亲将他家的所有产业都接受了，据说当时这一举动让蒋干家承受了不小的资金压力呢。自从家道中落之后他就退学了，有些奇怪的是他退学之后偶尔还是找我玩玩，虽然不会再像以前那样玩一些没心没肺的东西，但总是会抽时间和我聊聊天，感觉他那个时候一下子长大了不少。但是他几乎从来不找蒋干，每次我提议哥仨一起聚一下他都表现出极大地反感，照理说蒋干他家应该是救了李胖子家一命的，要不那些负债够他们家换上几辈子的，可为什么他看起来反而对蒋干有着深深地敌意呢？甚至有的时候他会莫名其妙地说些莫名其妙的话。“要随时保持警惕啊，身边的东西还是看好一点，到时候丢了可能就不是一个东西了。”</w:t>
      </w:r>
    </w:p>
    <w:p>
      <w:r>
        <w:t>我感觉这个家伙越来越神叨所以渐渐也疏远了和他的关系，至于现在找他则是因为这小子虽然有时候神经了点，大部分时间邪恶了点，但有一样，他对于电脑的精通那是谁也比不了的，我闯进他在外面租的房子的时候他显得有些慌乱，点了几下眼前的电脑，因为他正对着我，我看不到电脑的内容，不过可能这小子又鼓捣什么变态的东西呢，说不定又黑了哪家网站呢，唉，还是关系差了，以前他可都是带着我一起黑的。心里有些失落但还是露出了笑容。“胖子，是不是又潜入到哪个少妇的电脑里呢？”我开始调侃他。“什么跟什么啊，呵呵，没有的事，没有的事，”显然他还没有完全从刚才我的突然来访给他带来的惊吓当中恢复过来，说话磕磕巴巴的，“对了，翔子，来这什么事，很长时间没联系了，没有什么重要的事情应该不会来找我吧。”这个时候他又换成了一副老于世故的模样，看着我有些心疼。“呵呵，没事儿就不能来了？我告诉你我还真的没事儿，操，就是找你过来喝酒来了！”就在刚才我改变了我的初衷，我不想李胖子失去对生活的信心，U盘里的东西什么时候都可以破译但我不想因为这个让李胖子认为我只是在利用他。李胖子显然没有想到我会说这些，竟有些难以置信地问道：“真的？来和我喝酒？”从他急于隐藏的表情里我分明看到了一种叫“欣喜”的感情。</w:t>
      </w:r>
    </w:p>
    <w:p>
      <w:r>
        <w:t>我们是在外面喝的酒，喝得李胖子烂醉如泥的时候我才搀扶着他回到他的出租房，虽然名曰李胖子其实这个小子现在已经很瘦了，比我还瘦，刚才喝酒的时候前段部分他对于眼前的鱼肉表现出非常强烈的兴趣，看他狼吞虎咽的模样又是让我心里一阵心酸。把他安顿好之后我准备离开，走之前我看见他的电脑还开着于是走过去准备关掉它，当我的手指触到关机键的一瞬间停住了，我看到他展开的文件夹里有几个似曾相识的文件夹，没错，“TT奴”“XR奴”，就是白天看到的，在蒋干的手机里，现在怎么又会出现在他的电脑里？</w:t>
      </w:r>
    </w:p>
    <w:p>
      <w:r>
        <w:t>回家的路上我用我的思维给我自己解开了这道难题，可能两个人之间存在着我所不知道的一些秘密，而这些秘密让他们不相往来，甚至……李胖子用他高超的电脑技术黑进了蒋干的电脑，我想蒋干电话里德所有视频都应该在电脑上有着备份，于是李胖子就把这些备份拷贝了过来。到底是为了什么，曾经的好朋友现在难道都要用这样的黑客手段来……我不敢往下想，算了，只要我自己管好自己就好，有机会看看能不能问出点什么吧。一路胡思乱想就回了家，关上门就看见李彤彤坐在客厅里等我。见我回来了忙站起来问道：“你这家伙去哪了，这么晚连个电话都没有，想让妈妈担心死吗？”李彤彤女士又开始责备起来，但明显的，语气软了很多，我不禁心头一热，可能是刚刚经历兄弟间的背离仇视，此刻的我显得分外的脆弱，友情部分我已经受伤了于是当看到好几天没正经见过面的妈妈如此关切的表情不禁感受到了一种家庭带给我的情感上的动容。</w:t>
      </w:r>
    </w:p>
    <w:p>
      <w:r>
        <w:t>我慢慢走过去，不由分手就给了妈妈一个结结实实的拥抱，我不知道我多少年没有这样抱过她了，自从有了点性的启蒙就对这样的亲密的拥抱有些排斥，因为这样的拥抱会让我明显地感知到妈妈那丰满挺立的乳房，这在我看来时一件非常尴尬的事情，现在我也是能感知到，但没有了尴尬，为什么尴尬，小的时候就是就是喝着那里面的奶水长大的，那是母爱的象征啊！我的情绪可能感染到了妈妈，她柔声问道：“怎么了，孩子，受什么委屈了么？如果你想说就告诉妈妈，没有什么事情是妈妈没有办法帮你做到的。”听了妈妈的话我突然有了一种恍惚的感觉，那似乎回到了小的时候，半夜感冒发高烧，就是我怀里的这个女人硬撑着背着我走了十几里路送到了医院；又好像我到了刚搬回这个城市的时候，那个时候刚上小学，甚至没认识蒋干他们，有人欺负我妈妈就在家柔声地安抚我然后趁我睡觉就跑去欺负我的孩子的家里；即使现在长大了，自己有了很多很多的秘密了，生活条件也发生了翻天覆地的变化，可每当我临近考试的时候平时那个任性爱撒娇，无理取闹爱耍脾气的李彤彤就自动消失取而代之的是天天陪我一起奋战，给我熬汤并嘱咐我成绩不要紧的妈妈了，虽然每次考完了她从来不承认成绩不要紧的话是自己说的。</w:t>
      </w:r>
    </w:p>
    <w:p>
      <w:r>
        <w:t>经过短暂的缓冲刚进家门时的感动有所减弱于是我拉着李彤彤女士坐下来，什么也没说就是相偎在一起。“孩子，放松点，不论什么事情都有妈妈呢。”这是我睡觉前听到的最后一句话，然后就稀里糊涂地睡着了。等我再次醒过来的时候还是听到了妈妈的声音，只是我依然在客厅沙发上，而她的声音确实从浴室里传来。家里安静的很，妈妈的声音清晰地传了出来。“不要嘛……真是的，总爱这么捉弄人家……”我脸上的肌肉不禁抽搐了一下，妈妈这又是和爸爸调情呢吧，听到了不该听的内容哦，嘿嘿。我一时还不能接受李彤彤女士从我睡前的伟大母性和现在这充满了娇媚诱人的声音的女人相联系到一起。“明知道还问。”浴室里的那位并不知道我的清醒仍自顾自的说话，“爸爸明明知道，非让女儿说出来，坏爸爸，臭爸爸！”“轰”的一声我的脑袋又大了。“爸爸”？自从那天我第一次听到这个暧昧的单词之后慢慢发现了妈妈的异常最后确定她红杏出墙，现在我又听到了，我的直觉告诉我，正和妈妈通电话的不是我的爸爸，而是她的情夫！</w:t>
      </w:r>
    </w:p>
    <w:p>
      <w:r>
        <w:t>我这才清醒过来，对啊，妈妈红杏出墙了，她有男人了，我不是一直在调查么，怎么一下子给忘了！我抖索精神，竖起耳朵，希望可以听到什么蛛丝马迹。“恩……不要嘛，爸爸怎么总喜欢让别人操女儿啊……真坏。”“……”“哈哈，这可是爸爸说的，不可以反悔，以后让我做大的。”“……”“恩，爸爸真好，嘿嘿，以后可不能再让笑笑那贱人那么捉弄我了……”“……”“好爸爸，小翔的爸爸下个星期就回家了，那个时候爸爸的计划就可以了……”说这话时妈妈的声音越来越小。“……”“啊，讨厌，非要人家说出来……”“……”“爸爸你别生气，我说，我说还不行么，等小翔的爸爸回来就让他把我操怀孕，因为爸爸喜欢操孕妇……”“哼，臭爸爸非要逼人家说出来，不过，怀孕之后要生下来么？”“哦，吓死我了，还以为要让我生下来呢，嘿嘿，我就给爸爸生孩子，谁的孩子都不生，就生爸爸的！”“讨厌，我怎么知道孩子应该叫什么，我是您的女儿，而我的孩子又是您的孩子，难不成让孩子叫我姐姐？哈哈，姐姐？有意思……”……浴室里的人聊得不亦乐乎，客厅里的我心在滴血。管不了那么多了！明天就找李胖子，把东西破解了，我必须在爸爸回家之前找到那个情夫，到时候我他妈一定要一点点地剁了他！</w:t>
      </w:r>
    </w:p>
    <w:p>
      <w:r>
        <w:t>我的妈妈李彤彤-第六章</w:t>
      </w:r>
    </w:p>
    <w:p>
      <w:r>
        <w:t>没有做过多解释我让李胖子把我u盘里的文件解锁，这个家伙也没说什么埋头在电脑前鼓捣着什么，因为我害怕里面的东西怕被他看到所以一直呆在他的身边，打算弄清楚密码后就第一时间把u盘拿走，我可不想妈妈女士偷情的丑陋一面被他看到。“好了，结束了，密码解开了！”我还没来得及反应李胖子已经成功打开了文件。我心里一紧，盯着屏幕生怕直接跳出什么有着明显线索的视频名称来，还好，打开后里面分了三个文件夹，分别是图片，视频，日志。我赶紧拔下u盘装作若无其事地样子说：“行了，里面没什么好看的，我就是帮朋友忙。对了，密码是多少来着，你告诉我我好告诉我那哥们去。”“密码是……19931010……”不知道什么原因在说这串密码的时候李胖子的脸色不是很好看，有些犹豫且若有所思的样子。从李胖子那里出来我不知道应该去哪里，现在去学校显然已经迟到了，等下午再去吧，对，妈妈现在应该去上班了，我索性回家看看这里面的视频吧，想到这我有些兴奋地奔向家的方向。</w:t>
      </w:r>
    </w:p>
    <w:p>
      <w:r>
        <w:t>家里果然没人。我把u盘插入电脑，很快电脑提示我发现了可移动磁盘。看着那几个字我犹豫了，我知道里面的东西一定是和妈妈偷情有关的，视频里我甚至可以看到她和那个人的一切，但，我能够承受么？可是如果不看的话更是一点线索都找不到，一个星期一晃而过，通过昨天偷听到的内容可以判断一个星期后爸爸会回家，而那个时候妈妈可能会联手她的情人做一些对爸爸不利的事情，她现在已经中毒了，不知道自己在做什么，我必须在这一切发生之前组织她！我一狠心打开了可移动磁盘H。来吧，我不怕！我先是打开了视频文件夹，好家伙，五十四个视频，屏幕的左下角清楚地显示着“54个对象”。我只能从第一个视频开始看，因为这些视频都没有名字，甚至连什么阿拉伯数字都没有，乱糟糟的一片。</w:t>
      </w:r>
    </w:p>
    <w:p>
      <w:r>
        <w:t>第一个视频里的背景是妈妈的房间，为什么我一眼就知道？因为此刻拿着手机的人正对着爸爸妈妈的结婚照拍特写呢！爸爸妈妈拍结婚照的时候还没有我呢吧，操，我怎么也傻逼了，当然没有我了，脑子都糊涂了。相框是前两年爸爸在荷兰特地定做的，忘记了叫什么木来着，据说这种树木代表的是婚姻的忠贞和伟大。我还记得当时妈妈看爸爸的表情，目光柔柔的，含着泪，嘴角轻扬，温柔而娴熟，全没了平日的刁钻和霸道。照片里的爸爸妈妈还很年轻，想想也是，他们属于是奉子成婚，当时还是上学的年纪呢。两个人在照片里温柔地相拥在一起，妈妈的婚纱款式和现在的比起来显得有些保守，但白色所代表的纯洁却被彰显无遗，看，她的眼睛多漂亮，深邃而多情，似乎随时可以滴出女人的娇媚来。爸爸依旧那么潇洒，虽然年轻但任谁都会知道这个男人一定会给身边的女人带来幸福的生活。</w:t>
      </w:r>
    </w:p>
    <w:p>
      <w:r>
        <w:t>屏幕开始移动，慢慢地，妈妈被照进了屏幕了，我听到了心碎的声音！屏幕里妈妈穿着结婚时候的那件婚纱亭亭玉立地站在原地，略显娇羞地轻扭腰肢，像是在等待情郎的检阅。婚纱还是那件婚纱，但已经纯洁不在。在现在的这个婚纱的胸部位置两个碗大的洞毫不客气地把妈妈挺立的一双嫩乳用这样另类的方式展现出来！妈妈竟然把婚纱毁了！“哎呀，别看了，人家都不好意思了……”妈妈扭动腰肢的幅度突然加快她忍不住对着拍摄的人撒娇道。说着她竟然转过身撅起屁股自己把婚纱的裙摆掀了起来，一双光滑美丽的大腿闪着耀眼的光泽一寸一寸地从白色的婚纱裙里溜出来，在这两条光泽的尽头我看到了无比淫靡的景象，妈妈的下身竟然没有任何穿着，唯一的点缀竟然是正在股间嗡嗡作响的电动阳具。它像是一个肆无忌惮的斗士正拼劲权力来探索眼前两片屁股蛋之间的沟壑之地。“啪”！操，停电了！！！！！正看得起劲呢，妈妈的身体是看到了，可那个家伙的脸甚至连声音都没有了解到。我用手平复了一下怒气冲冲的小弟弟，想着接下来该怎么办。</w:t>
      </w:r>
    </w:p>
    <w:p>
      <w:r>
        <w:t>下午我来到了学校，蒋干问我上午干什么去了我支吾着搪塞过去，趁着第一节课下课我悄悄地拿出了手机，上午停电后我去网吧把u盘里的文件复制了照片部分，之所以复制照片是为了在学校看得时候更加方便一些，我知道这样还是会有被人发现的风险但现在我管不了那么多了，时间在流逝了，容不得我思考过多。我悄悄回头看了一眼，欣然出去了，蒋干则是趴在桌子上睡大觉。我把脑袋压下来开始看了起来。第一张图片显然不是取自刚才的视频，因为这里的背景是我不知道的一个场所，像是一个卧室，可能是那个情郎的家吧。照片里的妈妈已经一丝不挂了，赤条条地背对着屏幕撅着熟桃一样的屁股趴着，两片光滑圆润的屁股蛋上分别写着字，左边是“欠”，右边是“操”，合起来就是“欠操”！</w:t>
      </w:r>
    </w:p>
    <w:p>
      <w:r>
        <w:t>第二张是对屁股的特写，那两个充满了侮辱性的词语异常醒目地展现在面前，从这个角度我可以清楚看到妈妈的屁眼，这个时候似乎正经历着饱经战斗后的短暂休息，正微微张开，一开一翕地喘着粗气，而周边一层褶皱的间或则可以清楚地看到一丝丝的黄色液体。往下则是妈妈的逼了。这个曾经将我挤出来的地方，这个圆润，饱满的私处被一览无余，两片可爱的阴唇此刻正毫无戒心地张开着，里面粉嫩的肉壁依稀可以看到，等等，妈妈的逼……没有毛？妈妈也是白虎？第三张照片给我解答了疑问，确实，妈妈却是是白虎。现在会有一些女人特地去剃光阴毛，但在怎么剃总是会留下些许痕迹，但妈妈的逼确实如剥了壳的鸡蛋一样光滑，像初生婴儿肌肤一样嫩白，没有一点点地人工痕迹。</w:t>
      </w:r>
    </w:p>
    <w:p>
      <w:r>
        <w:t>下一张我终于看到了妈妈娇美的面容，这陪伴了进20年的女人的脸，眼睛、鼻子、嘴巴都刻着妈妈独有的娇媚气质的脸庞出现在了照片上，只见她对着屏幕面带微笑，一脸幸福地把头依偎在一旁的腿上，看这个微笑可以知道，这个时候的她一定是很安静的，像个贤惠的女子面对心爱的男人时的那种羞涩和紧张，偶尔是可以看到她这样子面对我的爸爸的，可现在她正对着的是对方腿间正大咧咧的耀武扬威的大阴茎，它霸道地挤压在妈妈娇美的脸上，画面淫靡至极。图片千篇一律，几乎都是在同一个卧室里拍摄的，里面那个我既熟悉又陌生的女人不知廉耻地展示着自己的一切，她像一条母狗一样给那个男人舔屁眼，表情调皮可爱，甚至还冲镜头打了个胜利的“V”字手势；她摆出超级难度的姿势迎合着男人的抽插，脸上已经摆不出来表情了，嘴间流出的口水足以证明这个鸡巴的主人是多么让她欲仙欲死；她跪下了，正磕着头，对面是男人打开的两腿间那被绒毛覆盖的屁眼……</w:t>
      </w:r>
    </w:p>
    <w:p>
      <w:r>
        <w:t>我不明白一个人怎么可以这么丰富，如果不是看了这些照片谁能知道优秀的人民教师，乖巧的女儿，调皮搞怪的妻子，伟大的妈妈竟然会像一条被剥夺了一切尊严的母狗一样在别人的屁眼下淫靡放荡，认人鱼肉。她的聪慧呢？她的机智呢？她的高傲呢？她的忠贞呢？这些词语在现在看来确实是有些可笑。终于我看到了不一样背景下的照片，看起来像是一个卫生间，应该是公共场所的那种。看角度应该是妈妈把电话放在了对面，这不是那天我陪她出去逛街时去的那个商城么，我注意到照片右下角有时间，2010 /9 /9 /没错，就是那天。我记得那天我们正逛着妈妈突然接到一个电话就匆匆离开了。原来……妈妈脱下风衣提起了裙子，提的老高，我不知道她要干什么。</w:t>
      </w:r>
    </w:p>
    <w:p>
      <w:r>
        <w:t>第二张和之前几乎没有什么区别，我意识到可能妈妈是用了连拍模式，不过她要拍什么呢，终于在不知道第几张的时候我发现了一些端倪，妈妈黑色的丝袜上显示出了一些湿迹，难不成？接下来的照片证明了我的判断，黑色丝袜越来越湿，最后被妈妈腿间的尿液彻底打湿，金黄色的尿液透过丝袜渗了出来，在地上积出一小滩黄色的小河。照片仍在继续，妈妈开始脱下丝袜和内裤，然后将两个物件团成一团放在一个小袋子里，她又把这个小袋子塞进了卫生间里的暖气管道后面！后来穿上一条紫色的丝袜，照片就没有了。看了半天照片我对于那个情人不禁产生了一点佩服，这个家伙竟然可以让我的妈妈做出这么多不知廉耻的事情，而且在这些照片里我除了他的鸡巴以外竟然就没有看到任何其他部位，显然他是一个很谨慎的人。我突然有一种强烈的危机感，我面对的敌人绝对要比我想得要狡猾的多、可怕的多。关了电话我静静地坐着，等着上课，可教室里混乱依旧，混乱就混乱吧，事实上我的脑袋要更加混乱。有些问题我必须正视，我必须很认真很深刻地去体会一下现在我所遇到的处境了。</w:t>
      </w:r>
    </w:p>
    <w:p>
      <w:r>
        <w:t>是的，我那可爱的妈妈妈妈出轨了，偷情了。这是我在几天前就知道了的事情，但是说实话知道这个真相后我从来没有认真地去思考过这件事情的意义，我总是浅尝即止，流连于表面。因为我下意识去回避妈妈出轨了的这个事实。我的想法是，好吧，妈妈女士又淘气了，只是这次比较严重，那我这个做儿子就替爸爸好好管教妈妈好了。我以为事情真的这么简单可今天我所看到的东西让我知道前方的路多么的荆棘，而要想冲破荆棘，最必要地就是要充分地去领会，这段荆棘之路的一切，我必须正视到，我的妈妈出轨了，那个摆着胜利手势调皮地女子，在别人的屁眼旁边搔首弄姿地，在照片里依然风情依旧的，美丽不可方物的女人，就是，我的妈妈，十几年前生我，十几年来养我，平日如小女子一样霸道无理在我需要的时候又时刻陪伴在我的身边的，妈妈，妈妈。“你怎么了，李翔？”耳边传来一声关心。</w:t>
      </w:r>
    </w:p>
    <w:p>
      <w:r>
        <w:t>我抬起头看到了一脸担心的季欣然，她不论什么时候都是这么漂亮，淡雅，即使是因为担心而皱起的眉头也透着一股子清雅之美，我的妈妈又何尝不是这个样子呢，在人前谁能说她是骚货婊子呢，她的气质不是常常让人面对她的背景流连忘返么。欣然也会这样么，拥有美丽的外表而背地里也是千人骑，万人跨的母狗？“你到底怎么了？说话啊，怎么总是看着我啊？”季欣然着急了，眉头锁的更紧，两旁俏丽的白颊泛起一丝红晕。操，我刚才想什么呢，怎么可以有这样的想法。我这个时候才清醒过来，急忙道歉道：“啊，对不起，刚才在想问题，不好意思。对了，怎么还不上课啊，这么乱。”我发现还没有上课。“切，你个傻瓜，学习学傻了吧，这节课是体育课，忘了？”见我没有问题欣然也放松下来。“哦，体育啊，嘿嘿……”我在那里傻笑着，其实心里却是在想这两天我对于妈妈的事情过于关注自己正常的生活都有点搞乱了，可不能奸夫还没有抓到我自己先挂了。“行了，说你傻你还真不尖，傻笑什么啊。”欣然调皮地挪椰着我。</w:t>
      </w:r>
    </w:p>
    <w:p>
      <w:r>
        <w:t>这个时候她正背对着窗户，阳光从她身后的窗户倾斜进来，洒在她的身上在她身上形成了一层美丽的光晕，我有些看不清她的眼睛，但她咧开的小嘴里洁白的牙齿倒是清晰的很，她好像不再是我的女神，而更像是喜欢在我面前撒娇的小爱人一样。前一分钟我还沉浸在面对妈妈出轨的事件里无法自拔，这一刻我却结结实实地感受到了所谓幸福的模样，心里陡升一股子豪气，生活带我不薄，我一定要好好把握我的生活，来吧，所有的困难都他妈的来吧，没什么了不起，不就是比较聪明点照照片的时候不拍脸么，我还有视频呢，操，我不信一点蛛丝马迹也找不到！我决定晚上关上门好好研究研究视频，我一定会成功的！谢谢你，欣然。</w:t>
      </w:r>
    </w:p>
    <w:p>
      <w:r>
        <w:t>放学的时候蒋干说带我去一个地方，我用屁股想都知道肯定又是找着货了，我拒绝了他，但耐不住他的百般请求最后告诉自己哥们，革命的道路任重而道远，一时一刻的得失无法换来最后革命的成功，休息是为了继续，厚积薄发才是真理。感觉自己被催眠的差不多了便拨通了妈妈的电话。“妈，晚上我回去晚一点，先去蒋干家……你在哪呢？”我听到了妈妈那边的背景音乐是KARA的《MR》，这是一首最近很红的韩国歌曲，妈妈一直都是听英文歌曲从来不会听韩国歌，而且从音质来讲那也绝不是我家音响可以产生的效果。“没在哪，妈妈有个同事过生日，过来帮她庆祝一下。”妈妈说。我一路跟着蒋干走着，奇怪的是他没有带我去我们一起租的房子里，而是坐上出租车让司机开到“野人”夜总会。</w:t>
      </w:r>
    </w:p>
    <w:p>
      <w:r>
        <w:t>那我不是没有去过但里面大多都是职业小姐我对小姐从来都不感兴趣。我本想发表我的意见的但是害怕司机听到就一直憋到下了车才冲他说道：“我操，来这干鸡毛啊，你又不是不知道我从来不玩小姐。”“操，知道你这鸡巴毛病，我能带你操小姐么，告诉你，里面有两个人等咱们呢，就跟我走吧，不会卖了你的。”见他说到这个份上我也不好再推辞就硬着头皮进去了。途中他告诉我里面等的是一对母女，良家，绝对良家，她们很想尝试一下堕落的滋味于是就和蒋干一拍即合准备跑到“野人”这样疯狂的地方来点疯狂的东西，他还告诉我怎么玩都行但就是不可以掀开她们的面具。“面具？我操，还有面具？”我不禁惊叫道。“你个山炮，你想啊，她们又不是职业鸡，当然不想露脸了，更何况这次是母女同上，不露脸可以省下很多麻烦！”母女，良家，面具。想到这些我的弟弟又不安分起来。在半个小时后我和蒋干终于看到了所谓的良家母女。</w:t>
      </w:r>
    </w:p>
    <w:p>
      <w:r>
        <w:t>果然带着面具，就是挡住眼睛和鼻子上半部的那种蝴蝶式的。两个人还是很容易看出来哪个是妈妈哪个是女儿的，后来蒋干的介绍也证明了我的判断，这个妈妈身材相对要显出一股子成熟的气息，身上是考究华美的连衣裙，咖啡色的，再加上黑色的丝袜黑色的高跟，给人以高贵的感觉，而站在旁边的女儿穿得是修身花格衬衫和牛仔裤，这样的搭配把女孩子蓬勃的青春激情，美妙身姿展现的一览无余。见到两个人进来蒋干赶紧站起来热情地欢迎着。他的欢迎方式是走过去搂住了两个女人，一顿狂亲。两个女人好像有些介意我的存在，不时地看着我，没有全身心地投入到和蒋干的接吻中。蒋干看出端倪便后退一步向我介绍起来“翔子，这位是李姨，这位是然然。”四个人坐下来，房间里一下子升起来一种暧昧的味道。“恩，是这个样子的，李姨和然然的关系我告诉过你了，她们也是第一次出来这么疯所以待会可能会有点放不开，到底能不能彻底让她们放开就看你小子的本事了。”蒋干搂着那个然然一屁股就坐在沙发上，一边说着话一边冲我使眼色，让我快对那个李姨动手。</w:t>
      </w:r>
    </w:p>
    <w:p>
      <w:r>
        <w:t>我看着眼前的熟女少妇心里总是升起着一股奇怪的感觉，很难形容。似乎有一种近似于快感的东西在我的胸间徘徊着，不上不下，有点难受。我猛地站起来一把将李姨抱在怀里一下倒在沙发上，接着两唇相接，我迅速攻下了她嘴里的阵地，一条舌头在她的嘴里一边感受着满腔的口水，一边和那条柔滑异常玩着捉迷藏的游戏。我确信我碰到了一个极品。从刚才第一眼看到她那身连衣裙我就知道了，托妈妈的福，我对于女性衣着在妈妈的耳濡目染下还是颇有研究的，就这女的现在身上这身没有万八的绝对下不来，而与他舌头碰上的一瞬间我又感觉到了之前所有女人都不具备的丝滑柔顺，丰润饱满之美，即使是秦笑笑也没有这样的风韵，从这条极品舌头我就知道了这个女人绝对是个极品！我决定好好珍惜眼前这个女子，长夜漫漫，大不了不回家了，极品难得啊！</w:t>
      </w:r>
    </w:p>
    <w:p>
      <w:r>
        <w:t>打开她胸前的几个口子，雪白耀眼的肌肤在昏暗的包房里时隐时现，精致毫无遐思的肌肤上已经渗出了一曾薄薄的汗珠，我伸出舌头舔了起来，正所谓香汗淋漓，此女子的汗珠竟没有丝毫的汗臭味，反而真的是透着一丝丝的甜意。“哦……”被我舌尖触碰到胸前的肌肤后她忍不住一声呻吟。“怎么了，宝贝，受不了了？”我戏谑地抬头问道。李姨没有说话，但更加紧搂着我的双臂告诉了我答案。呵呵，好戏才开始呢。我突然双手一用力，“啪，啪”几声，剩下的几个口子纷纷飞到了半空，一对饱满的香肉便颤巍巍地暴露在我的眼前，“啊”女子用双手挡住了眼睛，虽然这其实是多次一举。我一把把头埋在这两陀萱软的肉球中间，然后嘴上撕咬，手上也加大了力度，女人就是贱，特别是这样跑出来偷情的女人，你越是蹂躏她她越是对你死心塌地的。感受着在我手中肆意变形的乳房那如牛奶一样的爽滑感觉我把嘴放在了乳头上面，那个乳沟娇艳，挺立，在我的含裹下我清楚地感受到它正迅速的长大，一如我正压在她两腿间的鸡巴。可能感受到了这些，李姨的手更加用力了，似乎要把我完全融进自己的身体里似的。</w:t>
      </w:r>
    </w:p>
    <w:p>
      <w:r>
        <w:t>来吧，宝贝！也是奇了怪了，心里这么一呐喊，一放松整个情绪也都变得不一样了，甚至是感染到了身下的美人，她的呻吟不在含蓄，偶尔还会蹦出“好哥哥”之类 的 越来越放开了，只是这个声音似乎很熟悉，非常非常熟悉 但是这个时候我不想想这个问题，会很扫兴的。包房里开始了真正的战斗，我和李姨，蒋干和然然。灯光依然暧昧，胯下的呻吟越发的放纵，我驰骋在这具美丽的身体上，纵情地放纵近日来的苦闷和痛苦。李姨是个有情趣的女子，特别当她完全放开之后，虽然有一层面具的阻隔，但我仍觉得她美丽的眸正勇敢地直视我的挑逗，一种温情顿时在这享受的时刻诞生。只是有一点奇怪的是李姨坚决不让我脱下她的内裤，甚至是为了不让我得逞在争执下竟把这内裤撕开了一小部分，看到这样我只好作罢，虽然由于她的内裤是情趣的开档内裤但不能看到她的屁股还是让我很不爽，但毕竟没有办法强求，我只能更加奋力地抽插着她的白虎逼了，是的，通过接触，我判断出眼前这个女人是个白虎。……</w:t>
      </w:r>
    </w:p>
    <w:p>
      <w:r>
        <w:t>大约一个小时后战斗结束。两个女人收拾好以后就一起出去了，我拖着疲惫的身体和蒋干在包房里继续休息着，这个时候突然想起来刚才其实应该来一段母女共玩好了，唉，下次吧。大约在包房里待了半个小时后我们也出来各自回家了。回到家发现妈妈已经回来了，做贼心虚的我打算悄悄潜回房间但又耐不住尿急，只好悄悄的走进卫生间里，尿完后，一身轻松的我，下意识地看了一眼放在洗衣机上面的一些衣服上，看起来是妈妈刚换下来打算洗的，李彤彤啊李彤彤，这大晚上不睡觉你非得折腾什么个劲啊，一定又是刚才在朋友那里被某个贤妻良母型的同学感动了，回来自己也做把贤妻。我笑着正要离开却走不动了，我眼睛里看到了一个让我怎么也想不到的东西。</w:t>
      </w:r>
    </w:p>
    <w:p>
      <w:r>
        <w:t>【完】</w:t>
      </w:r>
    </w:p>
    <w:p>
      <w:r>
        <w:t>字节数55612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