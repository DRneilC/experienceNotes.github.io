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醉酒的少女 作者不祥</w:t>
      </w:r>
    </w:p>
    <w:p>
      <w:r>
        <w:t>阿土今年三十九岁，经营的士行，公司的规模并不是算十分庞大，公司里大约有十六部的士右左。</w:t>
      </w:r>
    </w:p>
    <w:p>
      <w:r>
        <w:t>平日，阿土大多分租给他人驾驶，以赚取利润。</w:t>
      </w:r>
    </w:p>
    <w:p>
      <w:r>
        <w:t>但是阿土却有一个嗜好就是喜欢在晚上享受驾驶之乐趣，因为晚上的道路恬静悠闲，没有像日间繁忙所带来的压迫感，在公路上，阿土得以纾缓在日间工作中所积压的疲累。</w:t>
      </w:r>
    </w:p>
    <w:p>
      <w:r>
        <w:t>在上个月的一个晚上，阿土兴之所至，阿土跟往常一样，隋意在公司拣选了一辆的士，驾了出去兜一兜风，享受一下驾驶的乐趣，可能因为忘记挂上暂停载客的牌子，当驶经湾仔区一间酒吧的交通灯位之时，突然有一位满身酒气的少女被一群青年放进阿土刚停下来等待转灯的的士中。</w:t>
      </w:r>
    </w:p>
    <w:p>
      <w:r>
        <w:t>当他们把少女推进车厢的时候，刚好碰着转灯，然而这时候在阿土后面的车子不停响号催促下，阿土只好把车子驶过了交通灯位才停下来，看过究竟。</w:t>
      </w:r>
    </w:p>
    <w:p>
      <w:r>
        <w:t>在停下的士之时，己看不见原先把这名少女推进的那群青年人，这时阿土只好走到后座看看那位喝醉了的少女，幸好，她还可以把自己所位的地址说出来，于是阿土在无计可施的情况下，便把这个醉酒的少女，按照她所说出的住址驶去。</w:t>
      </w:r>
    </w:p>
    <w:p>
      <w:r>
        <w:t>在驾驶车子把她送回家的途中，阿土开始留意在倒后镜里的她，拥有一幅清秀的面孔，从她的面貌来看，大约是二十一二的年纪，加上她那双半开半闭？喝醉似的眼睛，简直教人心醉。</w:t>
      </w:r>
    </w:p>
    <w:p>
      <w:r>
        <w:t>还有可能因为酒精作用的关系，她开始感到闷热非常。</w:t>
      </w:r>
    </w:p>
    <w:p>
      <w:r>
        <w:t>霎时间，阿土发现她自己运用一双玉手，向自己被衣服遮盖的身体进发把自己那十只柔滑的玉指，按到那连身低胸迷你裙的边缘，再者，她缓慢地将裙子推高至大腿之上，差一点便可看见她的最后一道防线。</w:t>
      </w:r>
    </w:p>
    <w:p>
      <w:r>
        <w:t>这时阿土的小兄弟，已经开始膨胀，裤子似乎越来越窄，现在真希望即可以和她倒在床上，干一番大事。</w:t>
      </w:r>
    </w:p>
    <w:p>
      <w:r>
        <w:t>但是，为了驾驶安全，阿土立即把把视线返回挡风玻璃之上，还加了把劲地踏着油门，将她送抵她的住所。</w:t>
      </w:r>
    </w:p>
    <w:p>
      <w:r>
        <w:t>她原来是一个人独居，家中布置得很雅致，好像是经名师设计的一样。</w:t>
      </w:r>
    </w:p>
    <w:p>
      <w:r>
        <w:t>阿土把她送进睡房内，准备离开之际，她突然从房内大叫，要阿土从洗手间取一条热毛巾姶她洗面。</w:t>
      </w:r>
    </w:p>
    <w:p>
      <w:r>
        <w:t>唉！真是无她办法。</w:t>
      </w:r>
    </w:p>
    <w:p>
      <w:r>
        <w:t>于是阿土走进洗手间内，用热水弄湿了毛巾，走回房内递给她。</w:t>
      </w:r>
    </w:p>
    <w:p>
      <w:r>
        <w:t>不料当阿土步入她的闰房之时，登时阿土感到束手无策，因为这时她将仅有的低胸迷你裙脱得一干二净，还若无其事地躺在床上，她以娇嗲的声线，吩咐阿土将热毛巾交给她，阿土只好遵照她的说话。</w:t>
      </w:r>
    </w:p>
    <w:p>
      <w:r>
        <w:t>霎时间阿土的脑海浮现了一幕幕精彩的画面，因为在这时刻躺在阿土面前是一位赤条条的少女，阿土在这情况下的确有着面红耳赤？站立不安的感觉阿土在她的上面俯望着，才发现原来她有着丰满而富弹性的乳房，纤细的腰肢，还有两条修长而雪白的美腿，看到这时候，她突然拿开盖住了脸的热毛巾，当时她看见阿土目定口呆的样子和身体变化的模样，不但没有惺惺作态，反而还示意阿土躺到床上。</w:t>
      </w:r>
    </w:p>
    <w:p>
      <w:r>
        <w:t>此刻，阿土的小兄弟兴奋程度，就像立即要找一个洞来栖身似的。</w:t>
      </w:r>
    </w:p>
    <w:p>
      <w:r>
        <w:t>阿土开始用双手，抚摸她那双高耸的小山峰，手指还进占了那两颗粉红色的小山岭，她开始轻轻的呻吟起来，当听到阿土那种脆弱的声线时，不禁令阿土兴奋百倍，阿土将一只搓弄着山岭的五指山，慢慢地移向那暴雨泛滥的小森林之上，她不但没有阻止阿土在她的森林入口徘徊，还带领阿土的手指，进入她的森林深处，手指像蚯蚓转入了湿滑的泥泞一样，每一下的进出，她那急促的呼吸声就不其然变大起来。？</w:t>
      </w:r>
    </w:p>
    <w:p>
      <w:r>
        <w:t>她的森林好像有润滑油滋润一样，一次比一次湿滑得多。</w:t>
      </w:r>
    </w:p>
    <w:p>
      <w:r>
        <w:t>这时她开始反客为主，爬上阿土身上用那双小山峰压在阿土的胸前，还运用那双手，慢慢替阿土解开恤衫的钮扣，一边如灯蛾扑火般吻阿土的嘴唇，颈项，一直落到胸膛，她一边丝丝的呻吟，一边玉手慢慢向下移，直至到达阿土早己昴然吐舌的小兄弟之上。</w:t>
      </w:r>
    </w:p>
    <w:p>
      <w:r>
        <w:t>她慢慢地抚弄，爱抚起来，按摩的力道亦时大时细，按摩了一会儿，阿土的裤子前面已多了一个像露营用的帐幕。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