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【我变成了一个荡妇】【完】</w:t>
      </w:r>
    </w:p>
    <w:p>
      <w:r>
        <w:t>我将要讲述的是发生在我生活中最疯狂的一个星期中的故事。首先我的名字叫做凯丽，今年43岁，非常幸运地嫁给了一个完美的，性感的男人，杰夫，直到最近，我都认为他是唯一的那个我比以往任何时候都想要男人。我们已经结婚23年了，有4 个孩子，最年幼的19岁，其他三个都在离家上大学。我效力于一家大型汽车运输公司，我在公司的办公室工作，很轻松的就能完成，这样我几乎一整天都是空闲的。我的丈夫杰夫直到2 年前都是一个快速升职的商务银行经理，在他37岁的时候，就成为了高级副总裁。然后银行合并开始了，并让他去管理东部的一家银行，但是我们不想搬迁，而且他也厌倦了为别人工作并想尝试为自己工作，就这样他决定自己当老板。然而让我有点担心的是他买了一家豪华轿车出租公司和4 辆豪华轿车，虽然都是他原来工作的银行的止赎抵押品，价格很便宜。</w:t>
      </w:r>
    </w:p>
    <w:p>
      <w:r>
        <w:t>他是在5 月份买下的这家公司，你要知道，亚利桑那州在5 月份开始进入高温天气，而游客也在5 月份开始减少到来。他的业务难以维持下去，8 月底前我们已经决定暂时关闭公司的办公室并把所有的来电转移到我的办公室电话（经过了我老板的许可），因为我们知道8 月份是业务最萧条的时候，如果我们能坚持到十月中旬那么我们就可以迎来转机。</w:t>
      </w:r>
    </w:p>
    <w:p>
      <w:r>
        <w:t>而生意并不是唯一陷入低谷的事情，我们的性生活也是如此。我43岁，高5英尺7 英寸（大约1.7 米），117 磅（大约53公斤），棕色的头发，蓝色的眼睛，还有一组总是能让我的帅哥老公性奋的34d 豪乳。我老公同样也是43岁；高5 英尺11英寸，大概180cm 左右，还有一根对于我来说完美的，坚硬的，约7 英寸长的，总是能操的我乖乖就范的阴茎。但在过去的3 个月里，他根本没有想要做爱，他总是在担心他的生意。尽管我非常支持他的生意，但我更希望他的那根坚硬的鸡巴再次光临我两腿之间的那个早已淫水泛滥的骚洞。现在我已经开始幻想办公室的那帮男人和楼上销售人员操我的场景，尽管这样很对不起我的老公，但是作为一个3 个月没有挨操的女人，现在我急需一根来给我止痒的鸡巴。</w:t>
      </w:r>
    </w:p>
    <w:p>
      <w:r>
        <w:t>周一上午，我来到我的办公室，有一个给豪华轿车出租公司的留言在。我按下播放按钮，它听起来是一个的老人给汤姆（就是将豪华轿车出租公司抵押给银行的人）的留言，他说他有一个四人团队完成了一份工作，他想要在周五下午5点像以前那样奖励他们，棒球赛，晚餐，然后在酒吧high上一夜。还说他需要汤姆提供上次那个女招待，并让汤姆告诉她如果她做的像上次一样好的话，他将支付双倍的酬劳。</w:t>
      </w:r>
    </w:p>
    <w:p>
      <w:r>
        <w:t>留言的最后他留下了他的电话号码，并希望给他回一个电话来确认细节。太棒了，这听起来像一个在这段糟糕的时间内，我们能拥有的最棒的业务。我打电话告诉杰夫，我将给他回电话，并为他提供最好的服务，争取得到这个业务。而杰夫，也同样的精神振奋了起来，这几个月来，他的声音第一次这么愉快，乐观。</w:t>
      </w:r>
    </w:p>
    <w:p>
      <w:r>
        <w:t>很快我回了电话，从他秘书那里我得知他叫戴尔，我对他说，我们是他打电话的那家豪华轿车出租公司，他希望汤姆来接电话，我告诉他汤姆不再拥有这家公司，但我同样可以帮助他。他对我说，汤姆总是能在他来亚利桑那的时候满足他的一切需要。我告诉他，我可以帮他买到周五棒球赛的第二排座位，还可以预定在露丝克里斯的晚餐。但却他打断我说「我很抱歉但是我需要汤姆，我的好小伙子们每天工作16小时持续工作了22天，他们需要一个完美释放和奖励。在我两年前奖励团队的时候，汤姆整个晚上都在照顾每一个细节，他为我们提供了一个完美的女招待，我的团队每一个人都拥有了一个难忘的夜晚，这是我想给他们的」听完他的话，我明白了，他是想要一个妓女来陪这些人过夜。在我意识到我们正离他的账单越来越远的时候，我冲动的打断了他，并对他说，我可以照顾好一切事情。他说他还想要上次那个女招待时，我告诉他虽然我没有她，但我将能够确保他的好小伙子们将有一个难忘的夜晚。他让我来描述这次的女招待时。我颤抖的告诉他，5 英尺7 英寸，117 磅，棕色的头发，蓝色的眼睛和一个非常漂亮的胸部。然后他同意了，并说条款将是相同的。我打断他说条款是两年前的，这次需要提高20% ，他同意了。然后我问另一个问题，我不知道这个女孩将被如何支付。他说，每人支付2000美元，上次有6 人包括他，她的小费是5k，所以她在一个晚上得到了17k.最后我们约定周四见面。</w:t>
      </w:r>
    </w:p>
    <w:p>
      <w:r>
        <w:t>当我挂上电话的时候，我的双腿之间已经是湿漉漉的了，情急之下我完全按照自己去描述了将要完成这份工作的妓女，现在我需要寻找一个和我外形类似的妓女去和4 到5 个男人来度过一个狂野的夜晚。我打电话给杰夫，让他去寻找记录，看看这个家伙上次支付了多少钱。二十分钟后，杰夫打了回来，告诉我一晚7700美元，然后我告诉杰夫今年将多付20% ，他很兴奋，说那天晚上他要亲自去驾驶豪华轿车。我打电话给我的老板，要棒球票，因为以往年我都没有要求，他说我可以拿到星期五晚上最好的票。做完这一切，我趴在办公桌上，激动的整整两个小时都没有做任何事情。当我重新开始工作时，我的大脑却一直在想去哪找那个幸运的，一晚上可以得到15k 美元的妓女。做爱的话，我现在如此饥渴，应付4 个22天没有满足性需要的小伙子以及一个老男人完全没有问题。那么我，那我能不能去获得这15k 美元和一个欢淫的夜晚呢，这实在太让人激动了，只是想想，就让我得到了一个小高潮。</w:t>
      </w:r>
    </w:p>
    <w:p>
      <w:r>
        <w:t>晚上我回家的时候，杰夫已经在家了，看上去心烦意乱。他说他的司机今天有两个辞职因为我们没有足够的业务保持他们的工作。周五和周六晚上，只有他和另外一个司机。我告诉他问题可以解决，我们可以叫我哥哥这个周末能为我们工作。他又说，他联系不上汤姆，不知道如何做好招待工作。我犹豫了，是否由我去完成这份工作呢，我要不要告诉杰夫呢。尽管他在和我做爱的时候经常对我说，所以见过我的男人在做爱时都希望身下被操的女人是我，而不是他们的妻子或女友，尽管他也总是想让我幻想正趴在我身上卖力操我的是一个白天盯着我胸脯看的陌生男人而不是他。但我无法确认他这么说的时候是认真的还是仅仅是调情的技巧。</w:t>
      </w:r>
    </w:p>
    <w:p>
      <w:r>
        <w:t>我回到卧室，换上性感内衣，来到外面，试图让他从烦恼中平静下来。自从跟戴尔通过的电话后我的身体一直处在一种淫乱的状态，杰夫坐在摇椅里，当我从后面上来时，透过短裤就可以看到他的阴茎开始勃起。但当我捏住他的阴茎时，他却推开我说，对不起，但是他需要搞清楚这些事情。我深深地爱着我的丈夫，并且支持他，但我现在淫荡的决定我将会为戴尔和他的雇员献上一个美妙的夜晚。</w:t>
      </w:r>
    </w:p>
    <w:p>
      <w:r>
        <w:t>我也不打算告诉杰夫，至少直到完成前不会。他可能过会生气，我想我可能会失去他。但我不想隐瞒真相，我现在屄痒难耐，我需要一些坚硬的鸡巴来让我的身体和心灵舒畅。晚上我睡得很好，当我起床时，杰夫没有在床上，我发现他和6 个空啤酒瓶在沙发上。我叫醒了他，对他说我要去工作，他告诉我他很抱歉，他爱我。我告诉他，我也爱他，然后离开了。</w:t>
      </w:r>
    </w:p>
    <w:p>
      <w:r>
        <w:t>当我到办公室，第一件事就是告诉我的老板周五我需要请假。他告诉我这没有问题，因为我是公司最好的一个员工。他总是试图让我感觉良好，我想他肯定是在暗恋我，并想让我和他上床，哈哈，在和戴尔通过电话后，我的骚屄一直在不断觉醒。午饭后，我决定去买用于周五晚上穿的性感服装，我回来后，我已经买了一些非常性感的服装一套用于棒球场，一套用于餐馆和一套我用来勾引这四个家伙，噢，星期五晚上我将会是一个风骚性感的女人。我早早下班，去成人店租一些电影，这样我就能看看当有多个男人时需要应付时，一个专业的婊子该如何去做。这些之前我从来没有做过，尽管杰夫一直试图让我去，但我总是说绝不可能。他给我买过一个精油，用来涂抹我的阴蒂，这能让我的高潮更加强大和剧烈。他为自己买过一瓶液体，在操我之前总是喝上一口，他说这东西能够让他感到欲望在自己脑海里爆炸，并让他的龟头极度肿胀，当他使用这个东西时我会清楚的知道，因为用过之后他的鸡巴会塞满我的整个阴道，这时他会先用鸡巴沿着我的阴唇从下到上摩擦，操弄我的阴蒂，再狠狠的插入我的阴道，直抵我的子宫，然后再操弄我的阴蒂，如此反复，并告诉我他喜欢操我性奋的发热的身体。到最后我们都有惊天动地高潮，现在我的身体就需要这样的高潮。</w:t>
      </w:r>
    </w:p>
    <w:p>
      <w:r>
        <w:t>当我正在成人影像店里面寻找我想要的色情电影时，我看到一面墙上的电影正在播放成人电影销售成绩公示。我走过去，这让我十分震惊，一半是同性恋题材的，一半是正常的，有些甚至是三到四个男人在操一个女孩，这正是我需要的。</w:t>
      </w:r>
    </w:p>
    <w:p>
      <w:r>
        <w:t>我问收银员，我在哪里可以看到这些电影，他告诉我，这些需要代币，我买了5 美元的，进入一个黑暗的密室。我注意到的第一件事是，里面全是电话亭一样的展位，有五个人正在里面看色情电影，我选择了一个远离他们的展位，走进去坐下来投入我的代币。屏幕闪烁，很快43年来我第一次看到了色情电影。这部电影演的是两个男人吸吮对方坚硬的鸡巴，它看起来很下流但是这两个硬鸡巴真的很让我心动。我向下滚动，很快就看到一个大胸的金发女孩她嘴里吸着一只鸡巴，身后插着一只鸡巴。从这时起我的阴部就已经开始湿润了。我继续向下滚动，再次看到两个男人干一个女孩的情景，这次是女孩跪着两个巨大的鸡巴中间的，交替吸吮它们，吸的啧啧出声，很快她站起来，走到沙发旁，一个男人走过来躺在沙发上，坚硬的鸡巴高高竖起，女孩把她的屄口对准他的鸡巴，慢慢坐下，让他的鸡巴插到自己的屄里，然后让另一个男人把他的鸡巴插到自己的嘴里。我沉迷于这淫秽的展示，同时也不断的获得一个个小高潮。</w:t>
      </w:r>
    </w:p>
    <w:p>
      <w:r>
        <w:t>突然在展位旁边的隔板上我从没注意过的一个洞里，一只坚硬的鸡巴伸了进来，这根硕大的鸡巴距离我的脸只有几英寸远，我该怎么办，25年来除了杰夫的以外，我还从没有接触过另一条阴茎。我呆住了。它让我想到了3 天后，我就要像一个妓女一样被付钱，然后就要像一个最下贱的婊子一样被五个男人操到天亮，那么现在我最好去适应不同男人的鸡巴。我抓住这条鸡巴，开始抚摸它，它似乎变得更大更热了，很快我把它含到我的嘴里，我正在给我的生命中除了我丈夫外的第一个男人口交。我真的陶醉于这种奇特的感觉当中了，大约一分钟，我感到他的鸡巴开始抽动，就把它吐了出来，一股股精液从鸡巴里射了出来，落到了地板上。在我和杰夫结婚的二十三年来，我很少给他口交，因为我觉得很脏，只有在我喝醉的时候，我才会允许他把阴茎插到我的嘴里。但是现在，一条不属于我丈夫的阴茎，让我爱上了这种感觉。</w:t>
      </w:r>
    </w:p>
    <w:p>
      <w:r>
        <w:t>我又投入了一枚代币，并把一根手指伸到了我的内裤中，决定边自慰边看电影，又一根大鸡巴从洞里再一次伸入，这次我没有浪费时间，用手抚摸它，用舌头在他的龟头上来回滑动，舔食从他尿孔中分泌出的前列腺液。我是真的完全投入到吸这只鸡巴中来，他已经持续了很久，远远超过第一个男人。我用我的一只和小嘴为他的鸡巴提供服务，另一只手则是伸到内裤中抠弄自己的阴蒂，隔着展位的隔板，我感到他开始冲击了起来，我就把头凑到洞口，让他尽情的操我的嘴巴，很快我就获得了一次剧烈的高潮，这时他的鸡巴也深深的插入了我的喉咙，放松了精关，一股股散发着浓烈腥气的精液就像洪流一样从他的鸡巴射到我的嘴里，大量的精液突然射入，我根本来不及也不可能全部咽下去，填满我的嘴巴后，不少精液从我的嘴角溢了出来，顺着我的脸蛋流到下巴上。</w:t>
      </w:r>
    </w:p>
    <w:p>
      <w:r>
        <w:t>当我回到座位上休息的时候，又一根鸡巴从洞里伸了进来，我觉得现在的经历就已经足以让我性奋一天了。于是我只是用手帮他撸了出来，然后就离开了展位间。出来后我惊恐的看到有6 个男人在边上排队等着我为他们服务，吓得我匆忙跑了出去。在回家的路上，刚刚发生的场面不断的在我脑海中浮现，强烈的刺激让我不顾周围一直自慰，直到我获得了一个爆炸性的高潮。</w:t>
      </w:r>
    </w:p>
    <w:p>
      <w:r>
        <w:t>我回到家只比平时晚了一个小时，杰夫什么也没说，他正在他的电脑上研究他的事业，我告诉他，他的生意并不是需要他研究电脑。他的业务是人际业务，他需要联系那些需要豪华轿车业务的人。我让他打电话给我的哥哥（他拥有一家酒店），告诉他当酒店客人需要一辆豪华轿车他应当怎么做和收取什么样的佣金。</w:t>
      </w:r>
    </w:p>
    <w:p>
      <w:r>
        <w:t>十分钟后，杰夫面带微笑的挂断了电话，走到屋里，把内裤早已湿透的我留在外面。我脱光衣服来到后院，跳进了游泳池，回想我在下午的淫荡经历，杰夫赤裸着身体拿着玛格丽塔酒和啤酒走了过来。我微笑着迎了上去，接过了玛格丽塔，并示意他坐在泳池边上放松。他照做了，我喝光了酒，和他亲吻，并沿着他的胸膛一直向下，直到我的嘴唇吻到了他的阴茎。我失去的生活又回来了，我男人坚硬的阴茎从没像现在这样让我感到美好，今天下午在成人影像店里，我吮吸了那么多别的男人的鸡巴后，我已经爱上了吸允男人鸡巴的感觉，相信我的小嘴也一定能让我的老公感到愉悦。当我为他吮吸阴茎时，他也开始玩弄我的巨乳，他一直都喜欢玩弄我的乳房，当他用手指拨弄我挺立的乳头时，这种感觉真的很棒，他对我说，他无比的怀念玩弄我的乳房的感觉，他今天晚上就要在后院里面干我。这让我急不可待，更加卖力的吸允起他的阴茎来，很快他就把精液射进了我的喉咙里（在这之前，及时是喝醉了，我也不会让他这样做，但是今天下午，我已经吃下去了另一个男人的精液），我喝下了他的精液，这让他很性奋，他把我拉了起来，给了我一个湿吻，不断的追逐着我的舌头，他一定尝到了自己精液的味道，他喜欢这种感觉，但他一定没想到的是，他还尝到了别人精液的味道。</w:t>
      </w:r>
    </w:p>
    <w:p>
      <w:r>
        <w:t>很快，我躺了下来，他开始用舌头舔我的阴蒂，他很擅长这样吃我，我几乎都要忘记这种甜美的感觉了。在我连续获得好几个高潮后，老公的阴茎终于又硬了起来，我迫不及待的乞求他操我的穴，他也没有浪费一点时间，立即把他的阴茎插入我那早已被他舔的湿漉漉的屄里，我那几个月没有被操过的身体是如此的敏感，很快就被老公操的神志不清，我拼命的喊叫着，相信我的叫声一定惊动了邻居，也许我们就这样给邻居表演了一场活春宫（后来杰夫告诉我确实是这样，当他发现邻居在看我们做爱时，他非常的性奋），大概半个小时，老公终于在我的体内射了出来，那个时候，我已经被他操的高潮迭起，小穴喷的就像淋浴一样。今晚我们做了很长时间，几个月来，老公也首次笑着进入了睡眠。</w:t>
      </w:r>
    </w:p>
    <w:p>
      <w:r>
        <w:t>早上，我们简单的洗了个澡，看到我的男人重新振奋起来让我也十分高兴。</w:t>
      </w:r>
    </w:p>
    <w:p>
      <w:r>
        <w:t>到达办公室，我的哥哥给我来了个电话，对我说他已经安排好了供我们周末使用的司机，我挂了他的电话后，杰夫也给我打了个电话，告诉我他和我哥哥达成了一个新的协议，我哥哥的酒店将向每一个客人推荐我们的出租车，我告诉他这是一个很棒的消息，并希望晚上和他放松一下，弥补过去三个月失去的时光。但他对我说，晚上他想去看响尾蛇队的比赛，我只好让他去并祝他玩的开心。我回去工作，当一个小时后，豪华轿车出租公司的线路响了，它是周五的客户戴尔。他想知道一切是否都准备就绪，他们已经准备出发了。天啊，在我的丈夫重新回到我的床上后，我都忘了这件事。但他和他谈话，我的裤裆湿了。我告诉他一切都准备好了，我要和他星期五见。他问我是否找到了符合他要求的女招待，当我骗他说没有时，他的声音有一点失望。我笑着对他说，我们已经找到了一个很棒的女招待，如果不能令他满意的话，他将不必支付一分钱。他很想知道我为什么对她这么有信心，我向他保证，她是被强烈推荐的，而且从不接受许多活动。</w:t>
      </w:r>
    </w:p>
    <w:p>
      <w:r>
        <w:t>他听起来十分好奇，说好极了，他说他明天下午会再打电话来，以确保一切事情都安排妥当。我真的很兴奋，想出今晚去找2 个男人来试用一下我的身体，看看能不能让他们愉快并且射精。去哪里好呢？不想去游乐场，酒吧或者酒店。</w:t>
      </w:r>
    </w:p>
    <w:p>
      <w:r>
        <w:t>然后我想到了机场那满是男人的休息室，也许在那里我能找到两个不错的男人。</w:t>
      </w:r>
    </w:p>
    <w:p>
      <w:r>
        <w:t>我回家后很细致的洗净了全身并在杰夫出门前吸干了他的精液。在他离开后，我换上了我的紧身牛仔裤，性感的高跟鞋，以及那件会使我不戴胸罩的乳房显得很不错的薄绑丝带背心。</w:t>
      </w:r>
    </w:p>
    <w:p>
      <w:r>
        <w:t>从我们的房子到机场有20分钟的路，当我把车停在车库时，我的内裤已经湿透了。我把我的外套放在车里，穿着一身性感的清凉装走向末班机，这时有2 个飞行员走在我前面。我看不到他们的脸，但仅看背影我就决定了就是他们。然后我就开始跟着他们走向一扇标有飞行员休息室。就在他们用卡开门的时候，我说对不起，打扰一下，他们都转过身来，我发现他们立刻盯住了我的胸部。我问他们是否可以让我去休息室喝点，我有漫长的时间去等待。他们十分开心的让我进去等待。这是一个非常豪华的休息室，并且只留给美国航空公司的飞行员。我看到这两个飞行员都在西南航空公司工作就问他们航空公司的飞行员休息室是否可供其他航空公司的飞行员使用，因为每个航空公司都有自己的休息室。不管怎么说，这里真的非常棒。</w:t>
      </w:r>
    </w:p>
    <w:p>
      <w:r>
        <w:t>我们喝着酒，很快就聊的非常开心。但我来这里可不是为了聊天的，我是来为了勾引2 个或者更多的男人的。我觉得这两个男人就能把我干的很爽，汤姆虽然看上来比我还要大一些，但他拥有一个完美的，轮廓分明的躯体，而他的副驾驶埃里克，哈，这就是一个20多岁的年轻种马！我们仅仅聊了15分钟，我就已经喝光了两杯酒，我已经决定告诉这两个我选择的飞行员，今晚我想让他们操我。</w:t>
      </w:r>
    </w:p>
    <w:p>
      <w:r>
        <w:t>当我告诉他们后，我的手在桌子底下摸到了2 根坚硬无比的鸡巴，噢，真棒，我即将享受它们。埃里克支付了账单，他说他在假日酒店有个包间，我们可以去那里，我们3个乘上了我的车。汤姆开车，我挤在他们中间，一路上埃里克都在玩我的大奶子，一点时间都没有浪费。而我则是把他们的大鸡巴掏了出来，套弄了一路。</w:t>
      </w:r>
    </w:p>
    <w:p>
      <w:r>
        <w:t>我们的房间在3 楼，在电梯里，埃里克就想让我给他口交，我告诉他他需要等待几分钟，汤姆一直都很绅士。眨眼间我们就来到了房间，在几分钟之内，我就会有两根坚硬而又硕大的鸡巴来享用，这种感觉真是太奇妙了。我躺在床上，脱掉了高跟鞋和牛仔裤，但穿着背心，因为汤姆喜欢我的乳房隔着真丝上衣摩擦他鸡巴的感觉。我让他操我包裹在衣服下的乳房，但是不要射在上面。埃里克非常嫉妒，他让我舔他的鸡巴，并脱掉了制服，我痴迷的看着他那光滑的，结实的如同岩石一般的身体，并开始卖力的吸允起他的鸡巴。他躺了下来，开始吸舔我的屄，我们享受着一个完美的69. 但是我不得不说他舔的不如我丈夫舔的舒服，他显得非常饥渴和匆忙，尽管如此，他的舌头还是让我达到了一个性高潮。汤姆此时则坐在一边，边喝鸡尾酒边欣赏着我们的淫戏。没有任何征兆，埃里克就给了我的嘴巴一个美味的，浓稠的精液大灌溉，从我嘴角四溢而出的乳白色精液流满了我的脸，让我看起来像个十足的婊子，使得汤姆也按耐不住，爬上床来加入到我们。他让我躺好，自己抓住分开的双腿，然后把他的鸡巴狠狠地插进了我被埃里克舔弄的淫汁四射的骚洞，他的性经验十分丰富，不时的弯腰，减缓节奏，当他缓慢的操我的屄的时候，还会把我的乳房含到嘴里，轻轻舔我的奶头。在操的我爽了3 次之后，他抽出了鸡巴，把精液都射在了我的大奶子上，并用手指把这些美味的精液都刮起来，送到我的嘴里，让我吃了个过瘾。他只操了我十五分钟，但让我爽的就像是被老公干了一个小时一样。</w:t>
      </w:r>
    </w:p>
    <w:p>
      <w:r>
        <w:t>埃里克走了过来，他想操我了。他的鸡巴看上去至少和杰夫（我的老公）的一样大，他用小狗式来操我，第一次和老公以外的男人这让做爱让我感觉非常棒，在他一下又一下的操弄下，我感觉自己真的变成了一只母狗，荡妇，贱货。埃里克一边操我，一边玩我被操的荡来荡去的奶子，汤姆走到我的面前，问我，可不可以喂我吃他的鸡巴。要知道，还有2 天，我就要被5 个男人操了，现在我正需要适应不同的鸡巴，不同的挨操方式，我用我的眼神同意了他礼貌的请求。汤姆的鸡巴很大，比杰夫和埃里克的鸡巴都要大，但几分钟之后，我就把它整个的都吞进了我的嘴里，他的阴囊紧挨着我的嘴唇。汤姆的鸡巴塞满了我的喉咙，埃里克也在后面用力的撞击我的屄，还用手紧紧的攥住我的肥奶，我真是爱死这种充实而又满足的感觉了，我意识到，这是我在生命中第一次被两个鸡巴一起操，而且没有一根是我老公的。</w:t>
      </w:r>
    </w:p>
    <w:p>
      <w:r>
        <w:t>我被他们操出了一个剧烈的高潮，爽的我几乎失去了意识，这时我的身体被三样东西所支撑，嘴里，屄里插着的鸡巴，以及埃里克玩着我乳头的手。埃里克发现了这一点，他继续用鸡巴冲击着我的骚屄，用强壮的手臂抬起了我的躯体，以迎接他猛烈的插入。当我恢复了知觉的时候，我抬头看着汤姆，目光和他对视，他爆发了，他清空了阴囊里面的精液，并把它们全都射进了我的嘴里。我爱精液的味道。我继续含着汤姆的鸡巴，直到他的鸡巴彻底软化。当我吐出他的鸡巴的时候，他吻了我，告诉我说，这时他在五十年中享受到的最好的口交。我告诉他，我希望我的丈夫在五十岁的时候也能有一根像他这样的鸡巴。</w:t>
      </w:r>
    </w:p>
    <w:p>
      <w:r>
        <w:t>埃里克依旧在用鸡巴重击我的屄，他不断的转动臀部，让他的鸡巴来研磨我那被操的不断抽搐的阴道，这同样也是我的老公，杰夫，爱用的招式。我告诉埃里克，让他抽打我的屁股，这同样也是杰夫爱用的招式，而且总能把我送上高潮。</w:t>
      </w:r>
    </w:p>
    <w:p>
      <w:r>
        <w:t>埃里克开始抽打我的屁股，我闭上眼睛，感觉就像是我老公在后面打我一样，我被送上了天堂，就像二十年来我老公一直做的一样。我睁开眼睛，意识到，在后面用力操我的不是我老公，而是另外一个男人，他在给我一个巨大的高潮，而我的屁股也在不断的撞击他的骨盆。他用力的插入，就像要把我刺穿一样，我那被操的不断抽动的阴唇紧紧的贴在他的身上，然后他的鸡巴在我的骚屄里来了一次剧烈的喷射，我以前从没体验过被这么大量而又有力的精液射入的感觉，滚烫的精液让我迎来了一个前所未有的高潮，猛烈的喷射和咕咕的射精声持续了近一分钟，他那一个接一个的强力射精，让我一直处在生命最原始，最猛烈的性爱狂喜之中，我的天啊！这是我有生以来被操的最爽的一次！他的鸡巴终于离开了我滚烫的屄，我也体验了我生命中最强烈的一次性高潮。</w:t>
      </w:r>
    </w:p>
    <w:p>
      <w:r>
        <w:t>埃里克倒在床上，在我的一边。我开始起来穿衣服，汤姆问我晚上要去那里过夜，我对他说，我家里还有一个老公等我回家操我。他问我们以后还可不可以继续做爱，我觉得我喜欢这种感觉，于是给了他我的电话号码。</w:t>
      </w:r>
    </w:p>
    <w:p>
      <w:r>
        <w:t>当我回家快睡着时，杰夫才回到了家，他喝醉了，为了庆祝即将成功的生意。</w:t>
      </w:r>
    </w:p>
    <w:p>
      <w:r>
        <w:t>我也起来，不仅仅是为了做爱，也是为了他的开心和心情的改变。我去浴室刷了个牙，并把给我买的精油涂到了阴蒂上。我回到床上，他的阴茎已经勃起，并让我吸允它。以往，我会把它夹到我的乳房中间而避免吸允，但不是现在的我，我吞食了他的阴茎，直到我的鼻子顶住他的腹部，我用眼睛看着他，欢迎他回来。</w:t>
      </w:r>
    </w:p>
    <w:p>
      <w:r>
        <w:t>他吸了一口凉气，对我说，这时他23年来最棒的感觉，他十分想射到我的嘴里。</w:t>
      </w:r>
    </w:p>
    <w:p>
      <w:r>
        <w:t>我用眼神告诉他「请」。他在我的嘴里射出了大量的，我最爱吃的精液，我们亲吻着，然后我把他的头推向了我的屄，他非常擅长吃我的小屄，这次也做的同样好，他一边用舌头舔着我的阴蒂，一边用三根手指抠挖我的阴道，他的节奏是如此的稳定，让我获得了一个十分钟而不间断的高潮，直到他把他的阴茎插入我的屄里，但他并没有用鸡巴研磨我阴道的四壁，就像埃里克2 个小时前操我的那样。</w:t>
      </w:r>
    </w:p>
    <w:p>
      <w:r>
        <w:t>我闭上眼睛，开始回想埃里克给我带来的那次高潮，很快，我的身体开始重温那次奇妙的高潮，我紧紧的拥抱着他，用力的迎击他的插入，我们实现了一个以前从未有过的节奏，很快都引燃了对方。杰夫像野兽一样哼叫了起来，我推出了他依旧坚硬的阴茎，俯下身去，用嘴巴帮他吹了出来，让我们都达到了一个性爱的高峰，我爱这个男人，他是我的老公。</w:t>
      </w:r>
    </w:p>
    <w:p>
      <w:r>
        <w:t>这个晚上，我睡的像个婴儿一样，当我离开去上班的时候，杰夫依旧在睡觉。</w:t>
      </w:r>
    </w:p>
    <w:p>
      <w:r>
        <w:t>我吻了吻他的额头，开车去上班。我的心里一直在想，杰夫已经回到了原来的状态，但我还能吗，尽管我这样做是为了他的生意，尽管我可以获得一大笔钱，但是在过去的两天内我已经和两个陌生人上了床，品尝过两个匿名人的鸡巴，而且准备好在将来的一天晚上像个下贱的母狗一样去侍奉五个男人。我想的越多，我就越渴望雄性生物那勃起的阴茎。我一直是个恪守礼仪的女人，在过去的三个月我甚至一直没有性需求，但是现在，我满脑子都是鸡巴，鸡巴，更多更大的鸡巴，我现在是一个看到鸡巴就想舔，看到男人就像陪他上床的荡妇。我希望这只是我生命中的一个过渡的阶段，或者，或者我的丈夫对性的看法和我一样。但是来不及验证，明天我就要吮吸舔弄五根鸡巴，同时被他们狠狠地操干，只要想想就会觉得很爽。</w:t>
      </w:r>
    </w:p>
    <w:p>
      <w:r>
        <w:t>早上飞快的度过，在中午戴尔打来电话说，他的小伙子们不会来了，我的心一沉，要知道，我非常期待他们。他说他现在遇到了一些问题，他们不得不通过星期天加班来完成工作。他告诉我，我们可以收取20% 的退票费，告诉我如果他需要我们的服务，他会再打给我们，当我感谢他时，他可以清楚的感觉到我失望的语气。</w:t>
      </w:r>
    </w:p>
    <w:p>
      <w:r>
        <w:t>整个下午我都很沮丧，我忘记了时间，不知不觉的就完成了往常我需要3 天时间才能完成的工作。我看了看表，已经晚上7 点了！天啊，我怎么会干到这么晚的时间。我把一切东西扔开，就要回家，豪华汽车出租公司的线路响了，我实在是太沮丧了，以至于我根本就没有理它就离开了，当我进入我的车我的手机响了，是杰夫，他想知道我在哪里，他一直呼叫了我2 小时了。我告诉他我在公司办公室，并对他说，我心情十分不好，让他准备晚饭。当我回到家，杰夫并不在，他在邻居家喝啤酒。我爬上床，开始睡觉，当杰夫的电话再打过来的时候，他听起来都快疯了，他问我怎么了，我没有告诉他戴尔先生取消了计划，只是对他说，他不必为明天准备任何事情了。「好吧，但是我查了留言，那个聚会依然存在。</w:t>
      </w:r>
    </w:p>
    <w:p>
      <w:r>
        <w:t>戴尔说他的好小伙子们已经成功的解决了问题，并且上了火车，只是时间订到了明天晚上7 点，晚了2 个小时。」那太棒了！「我尖叫了起来。」我知道了「杰夫说」我爱你「然后他挂断了电话。</w:t>
      </w:r>
    </w:p>
    <w:p>
      <w:r>
        <w:t>晚上我做了一个充满诱惑的美梦。在早上当我醒来时，杰夫已经离开了。我今天不用工作，所以我要做的是修剪我的头发和指甲，赤裸着身子在后院晒晒太阳。我问过杰夫谁将驾车迎接戴尔先生的团队，他说，是由我哥哥提供的一个司机，因为他懂得如何提供更优质的服务。我是不会告诉杰夫我的计划的，至少目前不会。他认为我今晚会和我的朋友们一起出去玩，因为今晚他也需要开车，所以他也对此表示赞同。轿车会到市中心的旅馆去接戴尔和他的小伙子们，我将在那里与他们相遇，并向他们宣布，我就是那个妓女，今天晚上我会满足他们的一切需求。噢，我已经迫不及待了。</w:t>
      </w:r>
    </w:p>
    <w:p>
      <w:r>
        <w:t>时间到了。当安排好的轿车抵达旅馆时，我已经等候多时了，我走了过去，司机打开了车门，他是一个深肤色的黑人，他向我致意，并为我打开车门，我坐了上去，对他说我们的客户将很快出来。我现在依然不知道将要操我的这些人长什么样。但我悬念很快就被四个突然出现的20岁左右的小帅哥打破了。我将享受他们，这让我很开心。当他们都坐好后，肯，我们的司机，告诉我们，我们将先去看已经开始的棒球赛，然后去吃饭，最后我们可以去我们想去的任何地方。</w:t>
      </w:r>
    </w:p>
    <w:p>
      <w:r>
        <w:t>在车上，他们纷纷对我进行了自我介绍。他们是约翰，迈克，吉姆和最后一个家伙他们介绍为球棒。「你的名字是球棒？」我疑惑的问，却引来了他们的哄堂大笑。</w:t>
      </w:r>
    </w:p>
    <w:p>
      <w:r>
        <w:t>棒球场距离旅店只有一英里远，很快我们就到达了，在路上我们甚至连喝一杯酒的时间都没有。我们的座位很棒，而且比赛在贝瑞·邦兹打出一个全垒打后也达到了高潮，我们看的非常开心，我问他们，戴尔会不会加入我们。迈克是这个团队的领导者，他说，事实上如果不是戴尔取消了他自己的行程，他们不可能在今天完成工作。好吧，我真的很喜欢他的声音，而且一直想体验下被一个年老的成功人士操的感觉。</w:t>
      </w:r>
    </w:p>
    <w:p>
      <w:r>
        <w:t>我们早早的离开了赛场，在去餐馆的途中，我迈出了我作为妓女的第一步，当我把我的手，放在吉姆的牛仔裤上来回游荡，他的脸上挂着微笑并调整他的座位，让我能更好的爱抚他牛仔裤下硬的笔直的阴茎，我把我的注意力转向了迈克和约翰，也为他们提供相同的服务（球棒坐在后面的座位上），很快我就收获了三根坚硬的阴茎。然后我起身走向球棒，我发现了他为什么被叫做球棒，他有着一条像马屌一样大的鸡巴。他的鸡巴在没有勃起的时候就和我的前臂一样长，这让我非常紧张，他的鸡巴勃起后至少会有一英尺长，棒球棒那么粗。慢慢的，我让他硬了起来，我简直不敢相信我的眼睛，其他男孩的鸡巴都比杰夫还要大，但是和我眼前这根怪物级别的巨屌比起来，它们都只是开胃菜而已。</w:t>
      </w:r>
    </w:p>
    <w:p>
      <w:r>
        <w:t>我贪婪的渴求着这四根年轻而富有活力的鸡巴，我像电影中的婊子那样跪下，把它们全都掏了出来，马上车内弥散着雄性的味道，尿骚和精液混合的味道，这比任何荷尔蒙和催情剂都有效，我觉得我进入了癫狂的状态，我伏在地上，身体性奋的微微颤抖，我轻轻的摩擦我的双腿，来缓解私处的瘙痒，喉咙中发出完全不似人类的呻吟，就像一只发情的母兽才会发出的叫声，我这样类似母兽求偶的行为也感染了他们，他们把两排座位调成对排，一边两人，这样四条鸡巴把我围了起来，我仰起头，让他们的鸡巴压在我的脸上，我的眼睛，鼻子，嘴巴，都能清楚的感受到鸡巴的硬度与热力，我深深的吸了一口这让我陶醉的气息，然后开始为这四个不断用淫言秽语辱骂我的男孩提供口舌服务，用嘴巴，用舌头，用脸蛋，用手，用乳房，我为这帮征服了我的男孩提供一切，我相信在其中我获得了比他们更大的快感。在我们进入斯科茨代尔的餐厅之前，我高潮不断，而我的激情也成功的让他们每个人都在我的喉咙里浇灌了大量的精液。就连球棒的怪物巨屌，我也足足吞下了六英寸，我的整个口腔和喉咙都被塞的满满的，当他射精的时候，我被迫吞下了从他棒球一样大的睾丸中射出的一切东西，他那粘稠的精液直接射到了我的胃里！这种被压制的感觉让我为之发疯。</w:t>
      </w:r>
    </w:p>
    <w:p>
      <w:r>
        <w:t>激情的旅途在到达餐厅后告一段落，我们有一个很丰盛的晚餐，然后所有的男孩都想在去酒吧前操我一次。我们回到了豪华轿车上，大家决定让球棒最后一个操我，他的鸡巴实在是太大了，其他人我们决定从小到大依次来操我，约翰是唯一一个22岁的所以他第一操我，迈克是24岁零4 个月他比吉姆小一个月，而球棒是最大的一个，25岁。四个年轻的坚硬的而又处在性饥渴状态的鸡巴将要操我一晚上，我想我会爱死这种滋味的。</w:t>
      </w:r>
    </w:p>
    <w:p>
      <w:r>
        <w:t>我让约翰在椅子上坐好，他的鸡巴高高竖起，就像一面旗帜，我像电影中看到的那样，背对着约翰跪在座椅上，球棒正好在我前面，我乞求他，让他把他的大鸡巴喂给我吃。约翰的鸡巴是今晚第一个操我的鸡巴，它给我带来十分美好的感觉，我把我的屄缝沿着他坚硬的鸡巴不断摩擦，然后用他的鸡巴顶住我的阴蒂开始研磨，然后慢慢的坐下，让他长枪一样锐利的鸡巴插入了我的屄洞。同时，我抓住球棒的「大球棒」，开始舔它，就像舔食冰激凌一样，我只能吮吸它的头部，不到2 分钟，球棒开始了他今天晚上的第二次射精，但这次没有射进我的嘴里，而是射到了我的脸上，他的量非常多，我确信他棒球一样大小的睾丸内有着海量的存货，一股股浓稠的精液不断的拍打我的脸，我转动着脑袋，让脸上的各个角落都沐浴到他的精液，额头，眼睛，鼻子，脸颊，我第一次体会到那种精液流满整个脸的感觉，啊哈，我用他的精液做了个面膜。</w:t>
      </w:r>
    </w:p>
    <w:p>
      <w:r>
        <w:t>然后迈克占用了我的嘴巴，我满是精液的脸蛋以及不断下垂的精液胡须深深的刺激了他，我觉得他的鸡巴又大了一圈。迈克和约翰很显然不是第一次一起干一个女人，他们配合的很好，一根鸡巴插进来的时候，一根鸡巴就会抽出去，我被他们奸的很爽，我完全放松身心，一心一意的来享受他们的奸淫，很快他们给我带来了今天晚上的第一个性高潮，约翰也把精液射进了我的体内，我火热的骚屄贪婪的吸收着他喷射出的精液。</w:t>
      </w:r>
    </w:p>
    <w:p>
      <w:r>
        <w:t>迈克把我从座椅上抱了起来，然后从后面插进了我已经被干的又红又肿的骚屄，我们操了一会后，吉姆走了过来，把他那根九英寸长的大鸡巴喂给我吃，我被一前一后的两根送上了天，迈克告诉我他有着极强的耐久力，让我做好准备迎接更强更快更有力的冲击。当我逐渐适应迈克操弄的节拍后，我把我的注意力集中的吉姆那巨大的九英寸长的鸡巴上。我先花了很长时间来吮吸他的龟头，然后开始试图吞下他的整条鸡巴，这花了几分钟的时间，我把它整个的吞进了我的喉咙里，我做到了。他喜欢这种感觉，对我说我是第一个做到的女人，然后在我嘴里射出了今晚的第二发精液。我把他鸡巴上的精液全都吃了下去，对他说，我希望他的大鸡巴能很快的插到我的湿热的骚屄里，他说，如果我晚上能像现在这样给他口交的话，他根本就不需要操我。</w:t>
      </w:r>
    </w:p>
    <w:p>
      <w:r>
        <w:t>迈克的耐久力果然很强，他已经持续的高速操我三十分钟了，我决定加快速度，因为我已经迫不及待的想要品尝那根「棒球棒」的滋味了。于是我开始收缩阴道的肌肉来紧紧的包裹住迈克的阴茎，当他感受到他的鸡巴受到更大的阻力的时候，他感到十分震惊。我用阴道紧紧的挤压着他的肉屌，直到他把大量的精液射到我的屄里。</w:t>
      </w:r>
    </w:p>
    <w:p>
      <w:r>
        <w:t>现在是球棒的时间了，我不得不躺在轿车的底上，最大可能的分开我的双腿，这样他才能勉强的把他的巨屌插进我早已被操开的屄眼里，他看起来并不是一个很强壮的人，但他却有着一条我所见过最粗最长的阴茎。他对我说，以前从没能把他的鸡巴完全的插进女人的身体内，我相信他。当他仅仅是插入一英寸的时候，我就感到除了生孩子的时候，我的阴道从没扩张到如此地步。还好我的阴道里有着足够的爱液和精液用来润滑，我全力的放松下身的肌肉，震撼的看着他那怪兽级别的巨屌一点点的消失在我的骚屄里。渐渐的他插进了足有六英寸，他对我说，我是他插入的最深的女人，是他操过的最棒的女人，我继续放松身体，对他说，我想让他插入9 英寸，这让他非常开心。他继续用力插入，我感到他的鸡巴越来越硬，越来越大，他的龟头早已顶到了我的子宫，但是还在继续，我竭力的遏制着这种深入灵魂的快感，看着他，一点点，一点点，最后终于把大屌全都插进了我的骚屄。</w:t>
      </w:r>
    </w:p>
    <w:p>
      <w:r>
        <w:t>终于到了我享受这根插进我身体内的球棒的时间了，我不在克制自己，积压已久的快感像冲破大坝的洪水一样击垮了我。他的大球棒让我体验到了永恒的高潮，我的骚屄已经被他操穿，他的龟头肯定顶进了我的子宫，我的阴唇早已被操成了薄薄的一层皮肤紧紧的包裹在他的大屌上，肿胀不堪的阴蒂就贴在他鸡巴的根部，看上去就像一颗粉红色的珍珠一样透明发亮，轻轻一碰就能给我带来一个剧烈的高潮。透过薄薄的皮肤，我的阴蒂甚至能感受到他鸡巴上传递过来的热力。</w:t>
      </w:r>
    </w:p>
    <w:p>
      <w:r>
        <w:t>我抽泣着对他说，让他开始缓慢但是无情的操我。他没有让我失望，很快他就在我的屄里用力的抽送。我不断的大声哭叫着，但发出的声音连我都不知道是什么意义，剧烈的高潮一个接一个，当他用力的抓住我的身躯来迎合他的操干时，我被直接干晕了过去。他真正操我的时间大概只有5 分钟多一点，但却给我带来了数不清的高潮，当他把海量的精液直接射进我的子宫后，所以人都同意跳过在酒吧high的环节，让司机把我们带回旅店。肯，我们的司机，盯着我的乳房答应了他们。迈克坐在座椅上，他的鸡巴又硬了起来，他把鸡巴插到我的嘴里，我卖力的舔弄着，不到五分钟，就让他把精液都射到了我的嘴里。</w:t>
      </w:r>
    </w:p>
    <w:p>
      <w:r>
        <w:t>我们回到了酒店，我对肯说，让他凌晨2 点来接我。当我们进入房间，吉姆和约翰把我扔到床上，想要给我一个我从没有过的双插体验。吉姆想要操我的肛门和约翰想要操我的骚屄。我告诉他们，我的肛门是禁止入内的，但他们两个应该感谢球棒，经过球棒的开发，我觉得我可以尝试用我的骚屄去容纳他们两根鸡巴。约翰先插了进来，然后再是吉姆，由于刚刚被球棒的巨屌操过，我的骚屄还没完全恢复，吉姆的鸡巴也很轻松的插了进来，现在我开始尝试被两根鸡巴一起操的感觉，也许是剧烈性爱的原因，我并没有感觉到疼痛，相反让我喜欢上了这种感觉，他们操的时候节奏一致，我的骚屄不断的被鸡巴充满，扩张，这使得我的叫声也保持了一个和他们一致的节奏。这种美妙的感受足足持续半个小时，然后他们两个一起射了出来，在此之前，我至少获得了4 到5 个高潮。</w:t>
      </w:r>
    </w:p>
    <w:p>
      <w:r>
        <w:t>球棒再次做好了操我的准备，当然，我也做好了被操的准备。我让他躺在床上，他怪物般的巨屌笔直的挺立着，我站在他上面，慢慢的坐下，一点一点的把我自己挂到了他的巨屌上。我的屄已经被干的很松了，这次不到一分钟，我就深入到了底部，然后房间里面就充满了我的尖叫声。</w:t>
      </w:r>
    </w:p>
    <w:p>
      <w:r>
        <w:t>我的叫声太大了，迈克不得不用他的鸡巴把我的嘴堵上，我满怀激情的吮吸着他的鸡巴，决定在球棒把我操到高潮之前，先帮他们三个吹出来。我完全吞进了迈克的大鸡巴，并用我的舌头不断的挑逗他的睾丸，这样，不一会我就喝到了他的琼浆玉液。</w:t>
      </w:r>
    </w:p>
    <w:p>
      <w:r>
        <w:t>当约翰把他的肉棒塞到我嘴里的时候，我还没有完全咽下迈克的精液。很快他的鸡巴也插进了我的喉咙里，开始操我的嘴巴，而阴囊不断的拍打我的脸蛋。</w:t>
      </w:r>
    </w:p>
    <w:p>
      <w:r>
        <w:t>此时球棒在用力的操着我的穴，我的爱液像洪水一样泛滥，顺着我俩交合的地点一直流到床上。约翰并没有坚持太长时间，这次他精液的量也并不多了。</w:t>
      </w:r>
    </w:p>
    <w:p>
      <w:r>
        <w:t>然后是吉姆，他的耐力非常好，他的鸡巴也总是能穿透我的喉咙。他和球棒配合着狂野的上下交奸着我，让我的爱液越流越多，甚至在床上积成了一个水坑。</w:t>
      </w:r>
    </w:p>
    <w:p>
      <w:r>
        <w:t>就在我被两个人玩的快飞起来的时候，球棒和吉姆几乎同时到达了高潮。球棒强有力的喷射，让我感觉自己仿佛坐在一个火山上，这种爆炸性的力量几乎要把我的身体抬起来，这时，吉姆的鸡巴也在我的嘴里爆发了，我体验到了两个水枪在身体上下同时喷射的感觉。我又被操到了全身无力的程度，身体软绵绵的要倒下去，但是球棒那根恐怖的巨棒支撑住了我的身体，他用手把我的身体扶正。五分钟后，我从球棒的巨屌上爬了下来，问他们，谁想接着操我。男孩们很惊讶我的身体还能接着被操。但他们说已经结束了，他们明天还有工作要做。</w:t>
      </w:r>
    </w:p>
    <w:p>
      <w:r>
        <w:t>迈克把我送到休息室，肯已经在那等待多时了。肯为我打开了车门，我们开始离开。我摇下车窗，问他晚上有空吗，他说，有空。我问他晚上几点结束工作，他说三点，他还有一个半小时。我对他说，之前我从未和黑人做过爱，问他是否愿意成为第一个，我得到了一个肯定的回答。我让他停车，然后到后面来干我。</w:t>
      </w:r>
    </w:p>
    <w:p>
      <w:r>
        <w:t>他一分钟都没有浪费，很快我就见到了我所见过的第二大鸡巴，但是最黑的那一支。他肯定欣赏了我和男孩们在车上的表演，他的鸡巴眨眼间就全都插进了我的骚屄。我告诉他慢点，我想看清我白嫩的骚屄被黑鸡巴插入的场景。但是这毫无用处，反而更加刺激了他，很快他的黑鸡巴就在我的白穴内射出了精液。他对我说，如果我能帮他吮鸡巴的话，他的鸡巴会在一分钟之内硬起来，我欣然同意了。</w:t>
      </w:r>
    </w:p>
    <w:p>
      <w:r>
        <w:t>然后他把他那根还残存着精液的黑鸡巴塞到了我的嘴里，我边品尝着他的精液，边欣赏着这根跨越人种的阴茎，说实话，它给我的冲击比球棒带来的还要大，人种间的地位差距以及肤色差距已经足以让我把眼前的这根漆黑的阴茎归属于异类的范畴。我贪婪的吞食着残留的肮脏的精液，看着这根低贱的鸡巴在我嘴里一点点的胀大，然后从我的嘴里抽出，带着我的唾液，插进了我那黑人都可以随便干的贱屄里，我呆呆的看着我们交合的地方，黑色的鸡巴和白色的躯体形成了鲜明的对比，在我看来，这种颜色的鸡巴完全不是人类所拥有的，这让我感到我并不是在和一个人类做爱，而是在和一只动物交配，我忽然认识到我已经变成了一个见到鸡巴就走不动路，见到一只雄性生物就想和它交配的女人。</w:t>
      </w:r>
    </w:p>
    <w:p>
      <w:r>
        <w:t>「再深点，再深点，求求你，再深点」我不断的乞求肯用力穿刺我的身体，在他卖力的奸淫下我纵情的哭叫着，就在我尽情的享受黑鸡巴带给我的无数高潮时，忽然觉得一股热流从尿道喷了出去，我竟然被肯奸的失禁了，本能和羞耻感让我紧紧收缩了尿道括约肌，但是肯已经发现了这个有趣的游戏，他用力抓住我的身体，调整了插入的角度，让他的每次撞击都能顶到我的膀胱，「不」我发出了绝望的呻吟，肯的每次撞击都能让我喷出一股尿液，「别这样」我绝望的乞求着，但毫无作用。这样随着肯的每次撞击，我的下体都会像喷泉一样喷出一股尿液，这样由强到弱，足足喷了十几次，直到我把膀胱里的尿液排光。肯也在这个游戏中获得了莫大的乐趣，在我停止排尿后，他的黑鸡巴就狠狠地插进了我的贱屄里，一股股黑人的精液射到了我的体内，冲刷着我的子宫，剧烈的刺激让我的脑海里一片空白。</w:t>
      </w:r>
    </w:p>
    <w:p>
      <w:r>
        <w:t>「请送我回家。」我有气无力的对肯说。回到家后，我很快就上床睡觉了，第二天中午我给戴尔打了个电话，他告诉我，女招待的服务得到了他员工的一致好评，我可以付给她20k 美金包括小费，汽车的账单是10k 美金包括小费。这个男人为了奖励他的四个员工一夜之内支付了30k 美金。我叫他下次来的时候给我打电话，我真的很想见见如此关心自己员工的老板以及一个老年的成功人士。就这样生活一天天的下去了……</w:t>
      </w:r>
    </w:p>
    <w:p>
      <w:r>
        <w:t>???? 【完】</w:t>
      </w:r>
    </w:p>
    <w:p>
      <w:r>
        <w:t>字节数：32467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