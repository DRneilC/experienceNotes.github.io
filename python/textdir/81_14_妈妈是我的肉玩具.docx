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妈妈是我的肉玩具</w:t>
      </w:r>
    </w:p>
    <w:p>
      <w:r>
        <w:t>第一章妈妈是我的肉玩具</w:t>
      </w:r>
    </w:p>
    <w:p>
      <w:r>
        <w:t>我痴迷地看着面前的全息投影。</w:t>
      </w:r>
    </w:p>
    <w:p>
      <w:r>
        <w:t>这种投影是把影像完全立体的展现在你面前，跟真的一模一样。现在科技这么发达，全息投影应用的很广。不过我家这套全息投影录播仪是世面上最好的，高清高真，无论录播，都精确到０。０１立方微米，堪称时代前沿产品。</w:t>
      </w:r>
    </w:p>
    <w:p>
      <w:r>
        <w:t>我面前的投影中是一个绝美的女人，美得让人窒息。</w:t>
      </w:r>
    </w:p>
    <w:p>
      <w:r>
        <w:t>在今年全国举办的你最喜欢的梦中情人投票中，她仍以绝对优势当选为最佳梦中情人。这已经是连续第十八年了，每年她都以绝对优势当选，是人们心中绝对的女神。</w:t>
      </w:r>
    </w:p>
    <w:p>
      <w:r>
        <w:t>她其实一共在歌坛只呆了两年，出过三张专辑，并且已经退出演艺圈十多年了。可是她当年的专辑至今仍然畅销，粉丝们对她也一直念念不忘，她昔日清纯的歌声至今仍是各大电台被常被点播的热曲。</w:t>
      </w:r>
    </w:p>
    <w:p>
      <w:r>
        <w:t>很多粉丝们很关心她现在的情况，但却没有人知道她现在到底过得如何。每个粉丝都能津津乐道出女神原本就是出身豪门，是正宗的大家闺秀，千金小姐，退出歌坛后又嫁入另一个豪门，但是再具体一点儿的情况，就没人能够知晓了。</w:t>
      </w:r>
    </w:p>
    <w:p>
      <w:r>
        <w:t>而女神现在到底过得如何，恐怕全世界只有我最清楚。因为我是女神唯一的儿子，私下里，还是她的主人，她的拥有者，她的丈夫。每天用大肉棒贯穿着她那紧窄的小穴，让她迷倒万千粉丝的喉咙发出醉人的呻吟。</w:t>
      </w:r>
    </w:p>
    <w:p>
      <w:r>
        <w:t>现在，投影中的女神正静静地躺着，全身没有任何一点儿衣物，反而被五花大绑着。我不停的翻转着全息投影，从各个角度来观赏她，尽管我每天都要蹂躏这具迷人的肉体，但至今仍然百看不厌，它是世界上最完美的艺术品。</w:t>
      </w:r>
    </w:p>
    <w:p>
      <w:r>
        <w:t>当我正在从她的后方，用２０倍高清立体显示看她的小穴内部状况时，她忽然醒来了。我赶紧收缩倍数，切换角度去看她脸上的反应。虽然我可以在以后无数次重播全息录影中欣赏这个片断，但现在我仍然不想错过。</w:t>
      </w:r>
    </w:p>
    <w:p>
      <w:r>
        <w:t>女神醒来了，当她看到自已赤身祼体的时候，神情竟只是错愕了一下，随即便是一片安然。</w:t>
      </w:r>
    </w:p>
    <w:p>
      <w:r>
        <w:t>「不是吧，妈妈对这种事情越来越无所谓了吗？」看到女神的表情，我不由的嘀咕一句，也不知是该气还是该笑。我仍记得我们第一次玩这个游戏时，她脸上是多么的惊诧，反应是多么的激烈。</w:t>
      </w:r>
    </w:p>
    <w:p>
      <w:r>
        <w:t>我站起身来，打开门，准备进入女神的房间了。不错，捆绑女神的房间就在我隔壁，我刚才看的就是隔壁房间的现场直播投影。</w:t>
      </w:r>
    </w:p>
    <w:p>
      <w:r>
        <w:t>我总是用全息投影录下我和妈妈在一起生活的点点滴滴。空闲的时候，我常常会拉着妈妈一起观看回味我调教她时的经典片断，并将镜头拉进，高倍放大，指着她那被我肉棒插得淫水横飞的小穴道：「妈妈，你真淫荡。」</w:t>
      </w:r>
    </w:p>
    <w:p>
      <w:r>
        <w:t>听了这话，妈妈有时会假装生气，纠起我的耳朵道：「你就知道调皮。」我只好作势赔理道歉道：「妈妈别生气，孩儿下次会更用力。」但有时她会羞涩的闭上眼睛，依偎在我的怀里，假装害羞，我则会轻轻的吻她，像一对恋人。更多的时候，她则是红着脸，将屁股掰开，用小穴对着我，说道：「淫荡的性奴请主人惩罚！」我则会抓起她的双腿，再次贯穿她。</w:t>
      </w:r>
    </w:p>
    <w:p>
      <w:r>
        <w:t>今天的一切，也仍然会被全息录影，我也会剪下来精彩片断，和妈妈一起观看，如同以往一样。</w:t>
      </w:r>
    </w:p>
    <w:p>
      <w:r>
        <w:t>现在我打开门，被捆绑的妈妈竟然转过了头，向我笑了一下。</w:t>
      </w:r>
    </w:p>
    <w:p>
      <w:r>
        <w:t>「我去，这种情况居然还笑的出来。妈妈你的反应越来越不正常了。」我心里暗叹了一声。妈妈这种表情让我很尴尬。</w:t>
      </w:r>
    </w:p>
    <w:p>
      <w:r>
        <w:t>我板脸来，恶狠狠地道：「小姑娘，你笑什么？你认得我？」</w:t>
      </w:r>
    </w:p>
    <w:p>
      <w:r>
        <w:t>不错，我此刻对妈妈的称呼是小姑娘，而非妈妈。虽然她现在的身体已经是成熟而完美的，不过我相信她本人并不会立即发现这一点。而她现在就是一个十二岁的小姑娘意识。</w:t>
      </w:r>
    </w:p>
    <w:p>
      <w:r>
        <w:t>要说妈妈为什么会只有一个十二岁的小姑娘意识，就不得不说道人体全功能控制仪。这控制仪可是个好东西，属于高尖端科技产品，不是私人能买的起的，只有大型医疗机构才有，用法也有严格的医疗章程规定。但我家显然是个例外，做为全国有名的大豪门家族，私购一台不会让人惊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