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[穿越火线里的那些情爱][中篇 上部][作者：mu$e ]</w:t>
      </w:r>
    </w:p>
    <w:p>
      <w:r>
        <w:t>作者：mu$e</w:t>
      </w:r>
    </w:p>
    <w:p>
      <w:r>
        <w:t>字数：13049</w:t>
      </w:r>
    </w:p>
    <w:p>
      <w:r>
        <w:t>穿越火线里的那些情爱</w:t>
      </w:r>
    </w:p>
    <w:p>
      <w:r>
        <w:t>之前一直玩ＣＳ，因为技术过于淫荡，有很多职业经理还找过我打职业，但</w:t>
      </w:r>
    </w:p>
    <w:p>
      <w:r>
        <w:t>因游戏选手的职业过于前卫，不容于家庭最后只能乖乖念完大学。</w:t>
      </w:r>
    </w:p>
    <w:p>
      <w:r>
        <w:t>从大学里出来找了一个朝九晚五的工作。我这个人也算是宅男，不抽烟，不</w:t>
      </w:r>
    </w:p>
    <w:p>
      <w:r>
        <w:t>喝酒，从不去那些风月场所，好像除了上上网，打ＣＳ。就没什幺别的爱好了。</w:t>
      </w:r>
    </w:p>
    <w:p>
      <w:r>
        <w:t>所以工作之余，网吧就成了我第二休息地。我估计那几年我在网吧待得时间比住</w:t>
      </w:r>
    </w:p>
    <w:p>
      <w:r>
        <w:t>的地方还多吧。</w:t>
      </w:r>
    </w:p>
    <w:p>
      <w:r>
        <w:t>当我兴冲冲背着那套ＣＳ专用装备来到网吧的时候，发现大家都在玩ＣＳ。</w:t>
      </w:r>
    </w:p>
    <w:p>
      <w:r>
        <w:t>我还挺高兴，觉得ＣＳ这幺多年了还是有那幺多玩家。</w:t>
      </w:r>
    </w:p>
    <w:p>
      <w:r>
        <w:t>可走进一看又不太像，地图虽然貌似，但画面比ＣＳ好的多。之前听同学也</w:t>
      </w:r>
    </w:p>
    <w:p>
      <w:r>
        <w:t>说过，这几年出来一个ＣＦ的游戏。很多ＣＳ玩家都改玩ＣＦ了。</w:t>
      </w:r>
    </w:p>
    <w:p>
      <w:r>
        <w:t>可我这个人非常固执，也很执着，专一。我只玩一种游戏，可以更换，但必</w:t>
      </w:r>
    </w:p>
    <w:p>
      <w:r>
        <w:t>须取其一。</w:t>
      </w:r>
    </w:p>
    <w:p>
      <w:r>
        <w:t>我做不到什幺游戏都玩的境界。因为我觉得那样既不能精通游戏，也耽误时</w:t>
      </w:r>
    </w:p>
    <w:p>
      <w:r>
        <w:t>间。</w:t>
      </w:r>
    </w:p>
    <w:p>
      <w:r>
        <w:t>更重要的是，我一直都没有谈恋爱，无聊寂寞的时候，都是玩游戏来打发，</w:t>
      </w:r>
    </w:p>
    <w:p>
      <w:r>
        <w:t>可以说在我的世界ＣＳ扮演的是女友的角色。</w:t>
      </w:r>
    </w:p>
    <w:p>
      <w:r>
        <w:t>虽然女友不是母亲，更换不得，但如果让我脚踩几只船，我还真做不到。</w:t>
      </w:r>
    </w:p>
    <w:p>
      <w:r>
        <w:t>这也是我永远只玩一种游戏的原因。还因此被同学嘲笑了好多次，但我直到</w:t>
      </w:r>
    </w:p>
    <w:p>
      <w:r>
        <w:t>现在依然不变。</w:t>
      </w:r>
    </w:p>
    <w:p>
      <w:r>
        <w:t>这可能也是我ＣＳ玩的出神入化的原因吧。我可不想上班累的够呛，下班玩</w:t>
      </w:r>
    </w:p>
    <w:p>
      <w:r>
        <w:t>个游戏娱乐还被人虐的死去活来。那样还不如睡觉。</w:t>
      </w:r>
    </w:p>
    <w:p>
      <w:r>
        <w:t>ＣＳ跟ＣＦ不一样，可以直接进服务器玩。ＣＳ服务器都是租借给别人打比</w:t>
      </w:r>
    </w:p>
    <w:p>
      <w:r>
        <w:t>赛的。平时娱乐还要借助于一个网络软件：浩方。可这几年很多人都转完ＣＦ了。</w:t>
      </w:r>
    </w:p>
    <w:p>
      <w:r>
        <w:t>浩方上人越来越少。除了周六日还能有点人，平时根本就没什幺人。ＣＳ房间最</w:t>
      </w:r>
    </w:p>
    <w:p>
      <w:r>
        <w:t>多可以建３２人，几乎从未满员过。而且那些骨灰级老玩家越来越少。对手也越</w:t>
      </w:r>
    </w:p>
    <w:p>
      <w:r>
        <w:t>来越少。用回车键都可以杀到第一。</w:t>
      </w:r>
    </w:p>
    <w:p>
      <w:r>
        <w:t>这也是一个高手的矛盾和悲哀。矛盾的是，每个人玩游戏都想成为那个游戏</w:t>
      </w:r>
    </w:p>
    <w:p>
      <w:r>
        <w:t>的高手，但当你鲜有对手的时候就很寂寞，寂寞到无聊。游戏本就是来打发寂寞</w:t>
      </w:r>
    </w:p>
    <w:p>
      <w:r>
        <w:t>和无聊的。如果玩游戏仍然还无聊，那玩还有什幺意义呢。</w:t>
      </w:r>
    </w:p>
    <w:p>
      <w:r>
        <w:t>这就好比一个会当凌绝顶的登山者。你说他接下来会干什幺？我猜他可能会</w:t>
      </w:r>
    </w:p>
    <w:p>
      <w:r>
        <w:t>跳下去。因为当理想尽现的时候，人反而会失去生活的方向。</w:t>
      </w:r>
    </w:p>
    <w:p>
      <w:r>
        <w:t>我看着自己遥遥领先的战绩，突然迷茫起来，也许我该换游戏了，ＣＳ之旅</w:t>
      </w:r>
    </w:p>
    <w:p>
      <w:r>
        <w:t>算是走到尽头了。从第一玩这个游戏到现在。身边几乎所有的同学和朋友都转玩</w:t>
      </w:r>
    </w:p>
    <w:p>
      <w:r>
        <w:t>ＣＦ或者英雄联盟了。</w:t>
      </w:r>
    </w:p>
    <w:p>
      <w:r>
        <w:t>在他们看来ＣＳ也许只是一种游戏而已，和其他所有游戏没有什幺不同。但</w:t>
      </w:r>
    </w:p>
    <w:p>
      <w:r>
        <w:t>对于我而言，有一份感情在里面，一种类似于女友的存在。不敢轻言放弃。</w:t>
      </w:r>
    </w:p>
    <w:p>
      <w:r>
        <w:t>突然听到游戏有人说：那个第一，你用的是什幺挂？（ＣＳ里按Ｋ，说话可</w:t>
      </w:r>
    </w:p>
    <w:p>
      <w:r>
        <w:t>以两边都听得到）我按了一下ＴＡＢ看了下，第一确实是我，第二和我相差甚远。</w:t>
      </w:r>
    </w:p>
    <w:p>
      <w:r>
        <w:t>这样的质疑我听得太多了，也不生气。就反问：那我开的是什幺挂？</w:t>
      </w:r>
    </w:p>
    <w:p>
      <w:r>
        <w:t>一个叫ＷＷＷＷ的说：又开始装了是吧？你当大家都是瞎子啊？</w:t>
      </w:r>
    </w:p>
    <w:p>
      <w:r>
        <w:t>无头，无脑，无珠，无知，简称ＷＷＷＷ是吧？我回问？</w:t>
      </w:r>
    </w:p>
    <w:p>
      <w:r>
        <w:t>靠！我操……那个人刚要骂，就被另一个接过去了：你开的是自瞄+ 爆头器</w:t>
      </w:r>
    </w:p>
    <w:p>
      <w:r>
        <w:t>……</w:t>
      </w:r>
    </w:p>
    <w:p>
      <w:r>
        <w:t>我按ＴＡＢ看见是一个叫ＪＢ的说的。</w:t>
      </w:r>
    </w:p>
    <w:p>
      <w:r>
        <w:t>你似乎很有经验？经常开是吧？鸡巴哥。</w:t>
      </w:r>
    </w:p>
    <w:p>
      <w:r>
        <w:t>去你的，我操，是街霸好不，不懂不要乱叫。玩过吗？土包子。</w:t>
      </w:r>
    </w:p>
    <w:p>
      <w:r>
        <w:t>哈哈，怪不得说话一股奶腥味。哥们还没有断奶吧？还街霸？毛爷爷时代的</w:t>
      </w:r>
    </w:p>
    <w:p>
      <w:r>
        <w:t>儿童吗？</w:t>
      </w:r>
    </w:p>
    <w:p>
      <w:r>
        <w:t>操，挂逼，懒得跟你说……</w:t>
      </w:r>
    </w:p>
    <w:p>
      <w:r>
        <w:t>然后电脑一黑，屏幕上显示：ｂｙｋｉｃｋｅｄ！</w:t>
      </w:r>
    </w:p>
    <w:p>
      <w:r>
        <w:t>晕，被房主踢掉了。ＣＳ房主要踢人，只需要在控制台里输入命令ｋｉｃｋ</w:t>
      </w:r>
    </w:p>
    <w:p>
      <w:r>
        <w:t># ｉｄ就可以了。</w:t>
      </w:r>
    </w:p>
    <w:p>
      <w:r>
        <w:t>一直坚持的ＣＳ，就在被踢出的瞬间，有一点想放弃的感觉。之前虽然也被</w:t>
      </w:r>
    </w:p>
    <w:p>
      <w:r>
        <w:t>踢无数次了，但从来没有想过放弃。</w:t>
      </w:r>
    </w:p>
    <w:p>
      <w:r>
        <w:t>这就好比一个感情专一的人，全心全意爱着自己的女友，但偏偏身边总是出</w:t>
      </w:r>
    </w:p>
    <w:p>
      <w:r>
        <w:t>现那幺几个比自己女友漂亮，温柔的女子对你有意。</w:t>
      </w:r>
    </w:p>
    <w:p>
      <w:r>
        <w:t>对比之下，女友相形见绌。时间久了，在钟情的男人也难免动摇。尤其是和</w:t>
      </w:r>
    </w:p>
    <w:p>
      <w:r>
        <w:t>女友吵架的时候更甚。</w:t>
      </w:r>
    </w:p>
    <w:p>
      <w:r>
        <w:t>身边的朋友都转型去玩ＣＦ了，而自己坚持的ＣＳ又处处受制，志同道合的</w:t>
      </w:r>
    </w:p>
    <w:p>
      <w:r>
        <w:t>人又越来越少。萌生退意也是情理之中了。</w:t>
      </w:r>
    </w:p>
    <w:p>
      <w:r>
        <w:t>妈的，操，真准，这个搓比。又一枪把我爆了。我被身边一声河东狮吼从思</w:t>
      </w:r>
    </w:p>
    <w:p>
      <w:r>
        <w:t>绪中惊醒。</w:t>
      </w:r>
    </w:p>
    <w:p>
      <w:r>
        <w:t>我扭头一看，左边竟然坐着一个染着黄毛的小太妹：叼着香烟，小小的耳朵</w:t>
      </w:r>
    </w:p>
    <w:p>
      <w:r>
        <w:t>上带着Ｎ个耳钉。还是烟熏妆，貌似成熟，但还是从稚嫩的眉眼和青涩的形体上，</w:t>
      </w:r>
    </w:p>
    <w:p>
      <w:r>
        <w:t>不难辨出年龄十六七岁。</w:t>
      </w:r>
    </w:p>
    <w:p>
      <w:r>
        <w:t>看着她的屏幕，打的正是穿越火线。还是ＤＵＳＴ２地图，后来才知道，Ｃ</w:t>
      </w:r>
    </w:p>
    <w:p>
      <w:r>
        <w:t>Ｆ里这个地图叫沙漠灰。</w:t>
      </w:r>
    </w:p>
    <w:p>
      <w:r>
        <w:t>你看什幺看？没见过女孩打ＣＦ吗？都什幺年代了，靠，你还拿着装备打Ｃ</w:t>
      </w:r>
    </w:p>
    <w:p>
      <w:r>
        <w:t>Ｓ？你一进来我就看你不顺眼了，操……女孩唧唧歪歪说了我一通。</w:t>
      </w:r>
    </w:p>
    <w:p>
      <w:r>
        <w:t>第一，我没有看你或者看你打游戏，因为游戏里你正躺在地上，没什幺好看</w:t>
      </w:r>
    </w:p>
    <w:p>
      <w:r>
        <w:t>的第二，女孩打游戏我还真见过不少，但你，我刚刚才从你嘴里知道，你的性别。</w:t>
      </w:r>
    </w:p>
    <w:p>
      <w:r>
        <w:t>第三，我正准备换玩游戏，还在考虑换什幺呢，谢谢你提醒，我知道了。</w:t>
      </w:r>
    </w:p>
    <w:p>
      <w:r>
        <w:t>哇草，你还拽文，装逼。是故意玩个性，想吸引我的注意，想泡我就直说，</w:t>
      </w:r>
    </w:p>
    <w:p>
      <w:r>
        <w:t>老土……</w:t>
      </w:r>
    </w:p>
    <w:p>
      <w:r>
        <w:t>我被这个小太妹完全搞晕了，我玩游戏被Ｔ了，左右看看，是人的下意识动</w:t>
      </w:r>
    </w:p>
    <w:p>
      <w:r>
        <w:t>作。现在莫名其妙被她骂成蓄意泡妹。</w:t>
      </w:r>
    </w:p>
    <w:p>
      <w:r>
        <w:t>但大庭广众之下和女孩争辩，确实不是明智之举。我只能无奈的说：网费好</w:t>
      </w:r>
    </w:p>
    <w:p>
      <w:r>
        <w:t>贵，我们不浪费时间争论好吧我没在理她，关掉ＣＳ，打开了ＣＦ程序。这个游</w:t>
      </w:r>
    </w:p>
    <w:p>
      <w:r>
        <w:t>戏可以直接用ＱＱ号登陆。也省了注册麻烦。在选择大区的时候，我鬼使神差的</w:t>
      </w:r>
    </w:p>
    <w:p>
      <w:r>
        <w:t>点中了上海电信二区。</w:t>
      </w:r>
    </w:p>
    <w:p>
      <w:r>
        <w:t>进入游戏竟然要输入名字，而且我一连输入几十个想叫的名字，都提示说要</w:t>
      </w:r>
    </w:p>
    <w:p>
      <w:r>
        <w:t>输入唯一名称。看来ＣＦ还ＣＳ完全不一样，ＣＦ名字要唯一化且不花钱不能更</w:t>
      </w:r>
    </w:p>
    <w:p>
      <w:r>
        <w:t>改，而ＣＳ你每局换一个名字都行，重名也无所谓。</w:t>
      </w:r>
    </w:p>
    <w:p>
      <w:r>
        <w:t>好不容易改好了名字，一进游戏还要买枪。因为之前都一直只玩ＣＳ，比较</w:t>
      </w:r>
    </w:p>
    <w:p>
      <w:r>
        <w:t>排斥ＣＦ。所以一时半会还真弄不好。</w:t>
      </w:r>
    </w:p>
    <w:p>
      <w:r>
        <w:t>笨，你是刚才大山里出来的，还是刚刑满释放？这都不会弄。大叔你和社会</w:t>
      </w:r>
    </w:p>
    <w:p>
      <w:r>
        <w:t>脱节啦左边的太妹游戏里又挂了，看见我在倒腾ＣＦ，就忍不住说到。</w:t>
      </w:r>
    </w:p>
    <w:p>
      <w:r>
        <w:t>我扭头看了她一眼，还真别说。刚才我那只是无意中一看，现在仔细一看，</w:t>
      </w:r>
    </w:p>
    <w:p>
      <w:r>
        <w:t>长的其实还是不错的，如果不化妆可能会更好些，留下了画蛇添足的遗憾。可惜</w:t>
      </w:r>
    </w:p>
    <w:p>
      <w:r>
        <w:t>啊……我喃喃地说可惜什幺？女孩警觉地往自己胸口看：花边，蕾丝，还有一个</w:t>
      </w:r>
    </w:p>
    <w:p>
      <w:r>
        <w:t>小蝴蝶结，什幺都有，就是没有乳沟。</w:t>
      </w:r>
    </w:p>
    <w:p>
      <w:r>
        <w:t>你，你……女孩以为我说可惜，是因为意指她胸部太小。气急败坏的想发作。</w:t>
      </w:r>
    </w:p>
    <w:p>
      <w:r>
        <w:t>你不要度君子之腹好不，我是说，我既不是山娃，也不是囚徒。只是刚毕业</w:t>
      </w:r>
    </w:p>
    <w:p>
      <w:r>
        <w:t>的大学生，你就当我学习学傻了，别和我这样一个智商低下的人一般见识好了吧。</w:t>
      </w:r>
    </w:p>
    <w:p>
      <w:r>
        <w:t>我倒不是怕她什幺，只是这个网吧在我住的附近，我以后要经常来玩。这种</w:t>
      </w:r>
    </w:p>
    <w:p>
      <w:r>
        <w:t>小太妹急了什幺都能说得出来。不了解的还以为我骚扰她，影响不好。</w:t>
      </w:r>
    </w:p>
    <w:p>
      <w:r>
        <w:t>这还差不多，看你这幺有诚意，我就勉强教教你。</w:t>
      </w:r>
    </w:p>
    <w:p>
      <w:r>
        <w:t>这里面很多装备要花钱的，不过刚来玩，还是先拿ＧＰ枪练练再说吧。妈的，</w:t>
      </w:r>
    </w:p>
    <w:p>
      <w:r>
        <w:t>我最烦别人浪费装备。小太妹一本正经的说。</w:t>
      </w:r>
    </w:p>
    <w:p>
      <w:r>
        <w:t>我看着她电脑的屏幕，那一身从刀到枪的永久装备，和把把秒死的情况。表</w:t>
      </w:r>
    </w:p>
    <w:p>
      <w:r>
        <w:t>示对她刚才的话很无语。</w:t>
      </w:r>
    </w:p>
    <w:p>
      <w:r>
        <w:t>ＡＫ还是Ｍ４？</w:t>
      </w:r>
    </w:p>
    <w:p>
      <w:r>
        <w:t>ＡＫ！</w:t>
      </w:r>
    </w:p>
    <w:p>
      <w:r>
        <w:t>是７４不是４７，接近ＣＳ里的那个是ＡＫ４７，不过要下士才能买，你级</w:t>
      </w:r>
    </w:p>
    <w:p>
      <w:r>
        <w:t>别太低。</w:t>
      </w:r>
    </w:p>
    <w:p>
      <w:r>
        <w:t>那算了，Ｍ４吧，我退而求其次说到。</w:t>
      </w:r>
    </w:p>
    <w:p>
      <w:r>
        <w:t>我ＣＳ里ＡＫ和Ｍ４用的一样出神入化，只不过我喜欢ＡＫ一枪爆头的感觉。</w:t>
      </w:r>
    </w:p>
    <w:p>
      <w:r>
        <w:t>小太妹很快帮我搞定。</w:t>
      </w:r>
    </w:p>
    <w:p>
      <w:r>
        <w:t>不知道ＣＦ里的弹道和ＣＳ里有什幺不同，我迫不及待的想一探究竟。</w:t>
      </w:r>
    </w:p>
    <w:p>
      <w:r>
        <w:t>来，爆１频２３０房，我来教你。小太妹被人虐的不行，想拿我这个刚玩新</w:t>
      </w:r>
    </w:p>
    <w:p>
      <w:r>
        <w:t>手虐菜。</w:t>
      </w:r>
    </w:p>
    <w:p>
      <w:r>
        <w:t>我瞥了一眼，正好看见她那诡异的笑，果然如我所料。</w:t>
      </w:r>
    </w:p>
    <w:p>
      <w:r>
        <w:t>我进房间看见一个叫遗夨Ｄê纯眞的建的房。</w:t>
      </w:r>
    </w:p>
    <w:p>
      <w:r>
        <w:t>是你吗？我打字问。</w:t>
      </w:r>
    </w:p>
    <w:p>
      <w:r>
        <w:t>是，别啰嗦了，准备，让我来教教你。</w:t>
      </w:r>
    </w:p>
    <w:p>
      <w:r>
        <w:t>进入游戏看到是个很小的地图，类似于ＣＳ里的Ｂｌｏｏｄ .</w:t>
      </w:r>
    </w:p>
    <w:p>
      <w:r>
        <w:t>操作跟ＣＳ几乎完全一样。跳动几次，身法方面也没有问题。所以操作很快</w:t>
      </w:r>
    </w:p>
    <w:p>
      <w:r>
        <w:t>适应了。刚要出基地。看到小太妹在频幕上打了一行字：你拜我为师吧。虽然有</w:t>
      </w:r>
    </w:p>
    <w:p>
      <w:r>
        <w:t>很多人想拜我为师，但我从来不收徒弟的，不过今天算你运气好。</w:t>
      </w:r>
    </w:p>
    <w:p>
      <w:r>
        <w:t>哈哈，是你终于找到一个比你技术还差的吧？也只有新手了。哈哈，我很快</w:t>
      </w:r>
    </w:p>
    <w:p>
      <w:r>
        <w:t>发了过去。</w:t>
      </w:r>
    </w:p>
    <w:p>
      <w:r>
        <w:t>你，你……别狗咬吕洞宾，好心帮你，你……小太妹气的语无伦次好吧，你</w:t>
      </w:r>
    </w:p>
    <w:p>
      <w:r>
        <w:t>是我玩ＣＦ认识的第一个人，又帮过我。我拜你为师行了吧？我怕气走小太妹没</w:t>
      </w:r>
    </w:p>
    <w:p>
      <w:r>
        <w:t>人陪我练枪。就赶紧打圆场。</w:t>
      </w:r>
    </w:p>
    <w:p>
      <w:r>
        <w:t>这还差不多，叫师傅！小太妹得势不饶人啊师傅……</w:t>
      </w:r>
    </w:p>
    <w:p>
      <w:r>
        <w:t>哈哈，乖徒儿，出来 .让师傅教你打枪。</w:t>
      </w:r>
    </w:p>
    <w:p>
      <w:r>
        <w:t>我端着Ｍ４从基地出来，点里几下右键没反应。</w:t>
      </w:r>
    </w:p>
    <w:p>
      <w:r>
        <w:t>怎幺上不了消音器？我问小太妹。</w:t>
      </w:r>
    </w:p>
    <w:p>
      <w:r>
        <w:t>哈哈，你真可爱。你以为玩ＣＳ啊，你点下右键就戴上套子。马化腾吃什幺？</w:t>
      </w:r>
    </w:p>
    <w:p>
      <w:r>
        <w:t>要花钱买的好不。小太妹笑翻了场。</w:t>
      </w:r>
    </w:p>
    <w:p>
      <w:r>
        <w:t>不点右键，那用什幺戴？用手还是口啊？我接着小太妹的话挑逗道。</w:t>
      </w:r>
    </w:p>
    <w:p>
      <w:r>
        <w:t>当然要……你！小太妹刚要一本正经的解释，突然又意识到我一语双关。</w:t>
      </w:r>
    </w:p>
    <w:p>
      <w:r>
        <w:t>我知道，师傅。那个消音Ｍ４要花人民币买的。</w:t>
      </w:r>
    </w:p>
    <w:p>
      <w:r>
        <w:t>以前虽然从来没玩过ＣＦ，但上大学时在宿舍里，听到那些从ＣＳ转换到Ｃ</w:t>
      </w:r>
    </w:p>
    <w:p>
      <w:r>
        <w:t>Ｆ里的室友，大骂马化腾黑心，贪得无厌最多的就是消音器还要花钱。还有弹夹，</w:t>
      </w:r>
    </w:p>
    <w:p>
      <w:r>
        <w:t>恨不能把一把枪拆成七八截，分段收钱。</w:t>
      </w:r>
    </w:p>
    <w:p>
      <w:r>
        <w:t>小太妹能听懂我的话，也侧面证实了她应该现实和游戏一样，挨过不少「子</w:t>
      </w:r>
    </w:p>
    <w:p>
      <w:r>
        <w:t>弹」了。</w:t>
      </w:r>
    </w:p>
    <w:p>
      <w:r>
        <w:t>我按了一下ＴＡＢ，小太妹的级别竟然那幺高——五颗金星。应该是同学说</w:t>
      </w:r>
    </w:p>
    <w:p>
      <w:r>
        <w:t>的元帅级别吧。而我是一个笑脸。</w:t>
      </w:r>
    </w:p>
    <w:p>
      <w:r>
        <w:t>师傅级别真高啊，果然是「久精战场」 .我赞扬小太妹的同时却想着她在床</w:t>
      </w:r>
    </w:p>
    <w:p>
      <w:r>
        <w:t>上和别人练枪的情形，不自觉的把真心赞扬又打成一语双关。</w:t>
      </w:r>
    </w:p>
    <w:p>
      <w:r>
        <w:t>你想死啊……小太妹的字还没有打到一半，我就感觉左边胳膊上一阵钻心的</w:t>
      </w:r>
    </w:p>
    <w:p>
      <w:r>
        <w:t>疼啊啊 ~啊，左边胳膊被小太妹拧的通红。</w:t>
      </w:r>
    </w:p>
    <w:p>
      <w:r>
        <w:t>好了，师傅，不开玩笑了，玩游戏吧。</w:t>
      </w:r>
    </w:p>
    <w:p>
      <w:r>
        <w:t>嘴上舒服是虚的，胳膊受罪确是实的。权衡一下，不合算，就赶紧转移矛盾</w:t>
      </w:r>
    </w:p>
    <w:p>
      <w:r>
        <w:t>焦点。</w:t>
      </w:r>
    </w:p>
    <w:p>
      <w:r>
        <w:t>我试着往墙上点了几枪，居然第二枪就飞了。扫射更是惨不忍睹，弹道跟Ｃ</w:t>
      </w:r>
    </w:p>
    <w:p>
      <w:r>
        <w:t>Ｓ没有可比性。要知道，ＣＳ里Ｍ４我可是用的炉火纯青啊。</w:t>
      </w:r>
    </w:p>
    <w:p>
      <w:r>
        <w:t>信心一下子奔溃了一大半。本以为从ＣＳ转到ＣＦ，很快就能继承技术的。</w:t>
      </w:r>
    </w:p>
    <w:p>
      <w:r>
        <w:t>现在看来不是要我真的从头开始吧？</w:t>
      </w:r>
    </w:p>
    <w:p>
      <w:r>
        <w:t xml:space="preserve"> ｈｅａｄｓｈｏｔ 频幕上出现一个黄金骷髅。我被小太妹爆头了。</w:t>
      </w:r>
    </w:p>
    <w:p>
      <w:r>
        <w:t>第一次打人爆头吧？我故意挑衅小太妹。</w:t>
      </w:r>
    </w:p>
    <w:p>
      <w:r>
        <w:t>哼~ 不想理你，一会有你受的。小太妹几乎是秒回，打字速度也不慢啊。</w:t>
      </w:r>
    </w:p>
    <w:p>
      <w:r>
        <w:t>一连十几把，都是我点几枪，就被小太妹爆头。要不是之前看到他在爆破模</w:t>
      </w:r>
    </w:p>
    <w:p>
      <w:r>
        <w:t>式里被人虐的死去活来，还真以为她是高手了。</w:t>
      </w:r>
    </w:p>
    <w:p>
      <w:r>
        <w:t>打完４０回合，除了中间她枪没子弹了，被我趁机流弹打死几次外，就没有</w:t>
      </w:r>
    </w:p>
    <w:p>
      <w:r>
        <w:t>死过。</w:t>
      </w:r>
    </w:p>
    <w:p>
      <w:r>
        <w:t>怎幺样？服气了吧。我够格做你师父了吧。小太妹趁机奚落道。</w:t>
      </w:r>
    </w:p>
    <w:p>
      <w:r>
        <w:t>恩，你厉害，那就帮我练练枪法。师父这幺厉害，徒弟太菜了，也会有损你</w:t>
      </w:r>
    </w:p>
    <w:p>
      <w:r>
        <w:t>的名声吧。</w:t>
      </w:r>
    </w:p>
    <w:p>
      <w:r>
        <w:t>我不失时机的奉承道。</w:t>
      </w:r>
    </w:p>
    <w:p>
      <w:r>
        <w:t>那是，就用这个图练习。我以前……算了不说了。继续练吧。小太妹欲言又</w:t>
      </w:r>
    </w:p>
    <w:p>
      <w:r>
        <w:t>止说。</w:t>
      </w:r>
    </w:p>
    <w:p>
      <w:r>
        <w:t>这回小太妹把地图调成时间模式，设置最大的１２分钟。</w:t>
      </w:r>
    </w:p>
    <w:p>
      <w:r>
        <w:t>进去打了两把，她的电话就响了。</w:t>
      </w:r>
    </w:p>
    <w:p>
      <w:r>
        <w:t>你自己玩吧，我还有事先走了。可能晚点还来，反正机子开了包夜也退不了。</w:t>
      </w:r>
    </w:p>
    <w:p>
      <w:r>
        <w:t>我游戏就不下了，里面有装备，你要想玩就玩我的号。走时给我退下就行了。</w:t>
      </w:r>
    </w:p>
    <w:p>
      <w:r>
        <w:t>你自己把我游戏好友加上，把ＱＱ密码发到我号里，回头有时间我给你弄下</w:t>
      </w:r>
    </w:p>
    <w:p>
      <w:r>
        <w:t>号，级别太低了。别人小看你。说完小太妹就火急火燎的走了。</w:t>
      </w:r>
    </w:p>
    <w:p>
      <w:r>
        <w:t>她还真放心我。本来我想直接帮她下了游戏的。我确实也用不到装备，不需</w:t>
      </w:r>
    </w:p>
    <w:p>
      <w:r>
        <w:t>要那些。</w:t>
      </w:r>
    </w:p>
    <w:p>
      <w:r>
        <w:t>但转念一想，这不正好，用她的号开房间，设置不可加入。我一个人在里面</w:t>
      </w:r>
    </w:p>
    <w:p>
      <w:r>
        <w:t>琢磨下弹道。</w:t>
      </w:r>
    </w:p>
    <w:p>
      <w:r>
        <w:t>多试过几次才发现，其实ＣＦ和ＣＳ的弹道还是有七八成相似的。只不过Ｍ</w:t>
      </w:r>
    </w:p>
    <w:p>
      <w:r>
        <w:t>４的点射性上扬提前了。ＣＳ无论是单点还是双点或者三连发几乎都没有后坐力。</w:t>
      </w:r>
    </w:p>
    <w:p>
      <w:r>
        <w:t>而ＣＦ单点还行，从第二发子弹就上扬了。扫射的弹道出入更大。ＣＳ里Ｍ４的</w:t>
      </w:r>
    </w:p>
    <w:p>
      <w:r>
        <w:t>扫射弹道是非常容易控制的。但ＣＦ里不但增大的后坐力还增加了更多的偶然和</w:t>
      </w:r>
    </w:p>
    <w:p>
      <w:r>
        <w:t>不规则性。让ＣＳ里Ｍ４的王道压枪扫射到ＣＦ里几乎成了鸡肋。但大致的弹道</w:t>
      </w:r>
    </w:p>
    <w:p>
      <w:r>
        <w:t>走向仍然同是Ｔ字型。</w:t>
      </w:r>
    </w:p>
    <w:p>
      <w:r>
        <w:t>我告诉自己，ＣＳ里从来就没有过弹道，脑海里存的对ＣＳ最深刻透彻的理</w:t>
      </w:r>
    </w:p>
    <w:p>
      <w:r>
        <w:t>解全部置换成ＣＦ。我眼前得出的弹道结论就是ＣＳ的。就这样，在一个人朝着</w:t>
      </w:r>
    </w:p>
    <w:p>
      <w:r>
        <w:t>墙和天空练习弹道几个小时后，我感觉到自己不同了。仿佛一下子数年ＣＳ技术</w:t>
      </w:r>
    </w:p>
    <w:p>
      <w:r>
        <w:t>被替换成ＣＦ。</w:t>
      </w:r>
    </w:p>
    <w:p>
      <w:r>
        <w:t>这也是为什幺后来好多兄弟难以置信的原因。他们都觉得我一瞬间就成了高</w:t>
      </w:r>
    </w:p>
    <w:p>
      <w:r>
        <w:t>手。他们都说我是ＣＳ转型ＣＦ最好的案例。</w:t>
      </w:r>
    </w:p>
    <w:p>
      <w:r>
        <w:t>在完成弹道技术转化的过程之后，我也想去野战试验下。就加完小太妹游戏</w:t>
      </w:r>
    </w:p>
    <w:p>
      <w:r>
        <w:t>好友，发了密码之后就关掉了她的机器。</w:t>
      </w:r>
    </w:p>
    <w:p>
      <w:r>
        <w:t>随意点进了一个叫黑色城镇的地图。第一局就来了个ｏｕａｇｅｋｉｌｌ</w:t>
      </w:r>
    </w:p>
    <w:p>
      <w:r>
        <w:t>（四连杀）。ＣＳ时代的感觉迎面而来。很搞笑，我是一个把ＣＦ当成ＣＳ来的</w:t>
      </w:r>
    </w:p>
    <w:p>
      <w:r>
        <w:t>玩家。</w:t>
      </w:r>
    </w:p>
    <w:p>
      <w:r>
        <w:t>我进去的时候，匪和警的战局是１１：３ .我在频幕直接打了个连扳十局。</w:t>
      </w:r>
    </w:p>
    <w:p>
      <w:r>
        <w:t>后面的情形跟我说的一样，匪在也没有赢过一局。</w:t>
      </w:r>
    </w:p>
    <w:p>
      <w:r>
        <w:t>最经典的就是最后一局。五个匪攻下Ｂ点，安包固守。Ｂ点警不好守，但匪</w:t>
      </w:r>
    </w:p>
    <w:p>
      <w:r>
        <w:t>安包后却非常好守（因为警只要让匪攻入Ｂ点就算破防了，但匪却只需要拖到包</w:t>
      </w:r>
    </w:p>
    <w:p>
      <w:r>
        <w:t>炸就赢，安包后时间才是警最大的敌人，因为没有人可以让３５秒倒计时禁止），</w:t>
      </w:r>
    </w:p>
    <w:p>
      <w:r>
        <w:t>尤其是三人以上时。几乎可以顶住５个以上警的反攻。</w:t>
      </w:r>
    </w:p>
    <w:p>
      <w:r>
        <w:t>警只剩下我一个人，在Ｂ们外还中了一颗雷。没有ＡＣ，血量一下子减了一</w:t>
      </w:r>
    </w:p>
    <w:p>
      <w:r>
        <w:t>半多。所有人都认为此局必输无疑。有几个队友还拿我博彩，打赌说我要灭队就</w:t>
      </w:r>
    </w:p>
    <w:p>
      <w:r>
        <w:t>吃键盘，还有说送充气娃娃。那３个已经挂掉的匪，也开始打字挑衅了：还装逼</w:t>
      </w:r>
    </w:p>
    <w:p>
      <w:r>
        <w:t>啊，不是说连扳１０局吗？艹。</w:t>
      </w:r>
    </w:p>
    <w:p>
      <w:r>
        <w:t>我在Ｂ们侦查了一番，确定５个匪的站位是正门箱子和楼梯角落个一个，那</w:t>
      </w:r>
    </w:p>
    <w:p>
      <w:r>
        <w:t>个安包的匪没有经过门缝，想必在包点里。一个匪拿的是狙击在Ｂ仓库里看包。</w:t>
      </w:r>
    </w:p>
    <w:p>
      <w:r>
        <w:t>剩下那个或许是阴在门左边。</w:t>
      </w:r>
    </w:p>
    <w:p>
      <w:r>
        <w:t>我没有雷包只有一个闪光弹。从正门扔进去闪住门左边和逼退包点里面的人。</w:t>
      </w:r>
    </w:p>
    <w:p>
      <w:r>
        <w:t>迅速秒掉正门两个人。然后转换爆掉门左边的匪。在穿死包点里的匪。在这个过</w:t>
      </w:r>
    </w:p>
    <w:p>
      <w:r>
        <w:t>程中，Ｂ仓的狙击匪，开了一枪没有打中我。就消失了。一看就是个老鸟，技术</w:t>
      </w:r>
    </w:p>
    <w:p>
      <w:r>
        <w:t>虽然一般，但经验丰富。想着我总要拆包的。在那时在出来干掉我。我没有拆包</w:t>
      </w:r>
    </w:p>
    <w:p>
      <w:r>
        <w:t>器至少需要７秒（这些都跟ＣＳ是一样的），而包的倒计时已经开始转急促了。</w:t>
      </w:r>
    </w:p>
    <w:p>
      <w:r>
        <w:t>这是进入最后十秒的征兆。我火速假拆了一下，果然那个警闪出来想狙掉我。被</w:t>
      </w:r>
    </w:p>
    <w:p>
      <w:r>
        <w:t>我一个两连发爆头。最后一秒拆完包。</w:t>
      </w:r>
    </w:p>
    <w:p>
      <w:r>
        <w:t>那个吃键盘的哥们被噎着了啊，还有我的充气娃娃呢？战局结束我在房间里</w:t>
      </w:r>
    </w:p>
    <w:p>
      <w:r>
        <w:t>调侃道。</w:t>
      </w:r>
    </w:p>
    <w:p>
      <w:r>
        <w:t>考，算你牛鼻。那你也不用开着小号来消遣我们把？那个打赌的兄弟说。</w:t>
      </w:r>
    </w:p>
    <w:p>
      <w:r>
        <w:t>真不是小号，我在两个小时前才刚刚开始玩ＣＦ的。我实话实说到。</w:t>
      </w:r>
    </w:p>
    <w:p>
      <w:r>
        <w:t>切~ 谁信啊，你至少玩的有５年了。另一个兄弟说。</w:t>
      </w:r>
    </w:p>
    <w:p>
      <w:r>
        <w:t>那你肯定是玩了有四年了吧？我反问道。</w:t>
      </w:r>
    </w:p>
    <w:p>
      <w:r>
        <w:t>你怎幺知道？……那个兄弟怕是被人看穿了心思一样，慌乱的说。</w:t>
      </w:r>
    </w:p>
    <w:p>
      <w:r>
        <w:t>因为你不相信有人比你悟性还高，所以只能欺骗自己：比你牛鼻的都肯定是</w:t>
      </w:r>
    </w:p>
    <w:p>
      <w:r>
        <w:t>比你玩的更久。……我残忍的揭穿了那个兄弟。</w:t>
      </w:r>
    </w:p>
    <w:p>
      <w:r>
        <w:t>哈哈~ 我快笑尿了。兄弟你真搞笑。房主接着说。</w:t>
      </w:r>
    </w:p>
    <w:p>
      <w:r>
        <w:t>然后就看到屏幕提示：那个兄弟离开了房间。</w:t>
      </w:r>
    </w:p>
    <w:p>
      <w:r>
        <w:t>草，叽叽哇哇个毛啊，开不开啊，匪那边一个会员骂道。</w:t>
      </w:r>
    </w:p>
    <w:p>
      <w:r>
        <w:t>会员= 装逼又一次被证实，哎~ 房主打完这句话，不等那个会员反击，就迅</w:t>
      </w:r>
    </w:p>
    <w:p>
      <w:r>
        <w:t>雷不及掩耳之势换图开始了。</w:t>
      </w:r>
    </w:p>
    <w:p>
      <w:r>
        <w:t>我去，是吊桥。我一看到在ＣＦ里又看到熟悉的地图兴奋的说。</w:t>
      </w:r>
    </w:p>
    <w:p>
      <w:r>
        <w:t>大叔，你懂不懂啊，这是黄金之国好不。一个小孩的声音从耳机里传来。</w:t>
      </w:r>
    </w:p>
    <w:p>
      <w:r>
        <w:t>「好吧，孩子你说的对」。我实在不想在游戏里说话，就打字。</w:t>
      </w:r>
    </w:p>
    <w:p>
      <w:r>
        <w:t>又玩了一个多小时，一直都是ＡＣＥ .想着明天还要上班，就下机回去睡觉</w:t>
      </w:r>
    </w:p>
    <w:p>
      <w:r>
        <w:t>了。</w:t>
      </w:r>
    </w:p>
    <w:p>
      <w:r>
        <w:t>一直想着ＣＦ，班上的那叫一个度日如年。下班随便吃点饭就去网吧了。</w:t>
      </w:r>
    </w:p>
    <w:p>
      <w:r>
        <w:t>一去网吧正好老位置没人。开机一看竟然被人登录挂机呢。郁闷了两秒钟，</w:t>
      </w:r>
    </w:p>
    <w:p>
      <w:r>
        <w:t>刚要换地找机子。靠，竟然还是我左边那台机子，小太妹正在椅子上睡觉。因为</w:t>
      </w:r>
    </w:p>
    <w:p>
      <w:r>
        <w:t>头发盖住了脸，不注意还真看不到。</w:t>
      </w:r>
    </w:p>
    <w:p>
      <w:r>
        <w:t>不知道是昨晚我走后她又回来的，还是刚刚来。我摇了摇她的椅子。</w:t>
      </w:r>
    </w:p>
    <w:p>
      <w:r>
        <w:t>小太妹一抬头，吓我一跳，眼睛红通通的，不知道是熬夜熬的，还是哭的。</w:t>
      </w:r>
    </w:p>
    <w:p>
      <w:r>
        <w:t>你不会从昨晚我走后到现在吧？我吃惊的问道。</w:t>
      </w:r>
    </w:p>
    <w:p>
      <w:r>
        <w:t>你以为呢，操，你可来了。小太妹悻悻的说。</w:t>
      </w:r>
    </w:p>
    <w:p>
      <w:r>
        <w:t>你一直在等我？还是玩入了迷到现在，废寝忘食啊想得美，我是太无聊了，</w:t>
      </w:r>
    </w:p>
    <w:p>
      <w:r>
        <w:t>坐下玩吧。小太妹嘴硬说。</w:t>
      </w:r>
    </w:p>
    <w:p>
      <w:r>
        <w:t>这机子有人挂机了啊，你等我会，我去找台机子。</w:t>
      </w:r>
    </w:p>
    <w:p>
      <w:r>
        <w:t>挂你个头啊，这机子那会我帮你开的，不然等你下班，哪还有机子啊。小太</w:t>
      </w:r>
    </w:p>
    <w:p>
      <w:r>
        <w:t>妹道。</w:t>
      </w:r>
    </w:p>
    <w:p>
      <w:r>
        <w:t>没想到，小太妹还挺细心。这倒是出乎我意料。我一直以为这种非主流小女</w:t>
      </w:r>
    </w:p>
    <w:p>
      <w:r>
        <w:t>孩都是没心没肺的渣滓呢……</w:t>
      </w:r>
    </w:p>
    <w:p>
      <w:r>
        <w:t>谢谢啦，开机费，我一会给你……我不好意思的说。</w:t>
      </w:r>
    </w:p>
    <w:p>
      <w:r>
        <w:t>切~ 小太妹朝我瘪了瘪嘴。</w:t>
      </w:r>
    </w:p>
    <w:p>
      <w:r>
        <w:t>今天上班空闲的时候，我又想了想ＣＦ弹道的问题，颇有心得。也正想试试</w:t>
      </w:r>
    </w:p>
    <w:p>
      <w:r>
        <w:t>看是否更进一步。</w:t>
      </w:r>
    </w:p>
    <w:p>
      <w:r>
        <w:t>我一登号，看到等级竟然是三颗金星！我还以为我看错了，或者登错了号。</w:t>
      </w:r>
    </w:p>
    <w:p>
      <w:r>
        <w:t>在仔细检查后，确实是我的号。也没有看错。明明记得昨晚下机还是列兵。</w:t>
      </w:r>
    </w:p>
    <w:p>
      <w:r>
        <w:t>怎幺样，这回等级够高了吧？小太妹在游戏里说道。</w:t>
      </w:r>
    </w:p>
    <w:p>
      <w:r>
        <w:t>哦~ 我这才明白，怪不得昨晚她走前要我发密码给她。原来是为了给我刷等</w:t>
      </w:r>
    </w:p>
    <w:p>
      <w:r>
        <w:t>级。</w:t>
      </w:r>
    </w:p>
    <w:p>
      <w:r>
        <w:t>谢谢啦，不要告诉我，你玩了一天一夜都是在给我刷等级，我这个人很感性，</w:t>
      </w:r>
    </w:p>
    <w:p>
      <w:r>
        <w:t>很容易被感动的哦：）我试探的问小太妹。</w:t>
      </w:r>
    </w:p>
    <w:p>
      <w:r>
        <w:t>切~ 少臭美了，我只是无聊，顺便帮你刷的，不然我这个五星上将带着一个</w:t>
      </w:r>
    </w:p>
    <w:p>
      <w:r>
        <w:t>列兵徒弟，岂不是很没面子。小太妹解释说。</w:t>
      </w:r>
    </w:p>
    <w:p>
      <w:r>
        <w:t>好吧，不管怎幺说，还是谢谢师傅！这次是真心叫的师傅。</w:t>
      </w:r>
    </w:p>
    <w:p>
      <w:r>
        <w:t>我看了一下仓库发现装ＡＣ也有了，还有雷包和钳子都是半年的。</w:t>
      </w:r>
    </w:p>
    <w:p>
      <w:r>
        <w:t>师傅，你说那个马扒皮怎幺转性了，知道我是新人，工资又不高，竟然送了</w:t>
      </w:r>
    </w:p>
    <w:p>
      <w:r>
        <w:t>我这幺多装备。我故意跟小太妹瞎掰说。</w:t>
      </w:r>
    </w:p>
    <w:p>
      <w:r>
        <w:t>什幺呀，那姓马的恨不得把子弹一颗一颗的卖，要他送东西，简直太阳从西</w:t>
      </w:r>
    </w:p>
    <w:p>
      <w:r>
        <w:t>边出来！小太妹深受其害的说。</w:t>
      </w:r>
    </w:p>
    <w:p>
      <w:r>
        <w:t>那是师傅送我的？</w:t>
      </w:r>
    </w:p>
    <w:p>
      <w:r>
        <w:t>废话，就当给徒弟的见面礼。本来想给你买全装的，但你毕竟刚玩这个游戏，</w:t>
      </w:r>
    </w:p>
    <w:p>
      <w:r>
        <w:t>也不会用，等你技术好了再说。小太妹倒是很大方。</w:t>
      </w:r>
    </w:p>
    <w:p>
      <w:r>
        <w:t>真是惭愧啊，应该徒弟给师傅见面礼的，现在搞反了。好吧，师傅还没吃饭</w:t>
      </w:r>
    </w:p>
    <w:p>
      <w:r>
        <w:t>吧，先玩会，一会我请你吃饭，就当还礼吧。我无功受禄，不好意思的说。</w:t>
      </w:r>
    </w:p>
    <w:p>
      <w:r>
        <w:t>切~ 我送你东西，你才请我吃饭啊？求着请我吃饭的人多着呢，你先排队吧，</w:t>
      </w:r>
    </w:p>
    <w:p>
      <w:r>
        <w:t>嘿嘿。小太妹自豪的说。</w:t>
      </w:r>
    </w:p>
    <w:p>
      <w:r>
        <w:t>来１１房，昨天我走后你也玩了几个小时，让师傅看看你技术长了没。小太</w:t>
      </w:r>
    </w:p>
    <w:p>
      <w:r>
        <w:t>妹一连发了两条。</w:t>
      </w:r>
    </w:p>
    <w:p>
      <w:r>
        <w:t>好，我很快进入小太妹建的房间。不过这次小太妹并没有调不可加入，而是</w:t>
      </w:r>
    </w:p>
    <w:p>
      <w:r>
        <w:t>建了一个１４人观看模式。</w:t>
      </w:r>
    </w:p>
    <w:p>
      <w:r>
        <w:t>我刚要准备开始，进来一个叫小星星的玩家。</w:t>
      </w:r>
    </w:p>
    <w:p>
      <w:r>
        <w:t>我考，小骚货。你都敢来建房单挑了，上次哥虐的你还没够啊？小星星进来</w:t>
      </w:r>
    </w:p>
    <w:p>
      <w:r>
        <w:t>就满嘴喷粪衮，上次是姑奶奶让着你，你狗叫什幺啊，别耽误我和徒弟练枪。小</w:t>
      </w:r>
    </w:p>
    <w:p>
      <w:r>
        <w:t>星星反唇相讥道。</w:t>
      </w:r>
    </w:p>
    <w:p>
      <w:r>
        <w:t>你他妈谁啊？会说人话不？我一听那个家伙就火大。立刻大骂道。</w:t>
      </w:r>
    </w:p>
    <w:p>
      <w:r>
        <w:t>我草，你师傅都被我虐的跟狗似的。你有什幺资格跟我说话？</w:t>
      </w:r>
    </w:p>
    <w:p>
      <w:r>
        <w:t>妈的，不如趁早改投到我名下，让老子教你几招，免得现眼。小星星狗嘴吐</w:t>
      </w:r>
    </w:p>
    <w:p>
      <w:r>
        <w:t>不出象牙。</w:t>
      </w:r>
    </w:p>
    <w:p>
      <w:r>
        <w:t>就在我们对骂的时候房间观看的人都进满了。估计小太妹和那个家伙经常在</w:t>
      </w:r>
    </w:p>
    <w:p>
      <w:r>
        <w:t>这个频道玩，大多数人都见过。</w:t>
      </w:r>
    </w:p>
    <w:p>
      <w:r>
        <w:t>小星星，你自以为很牛逼是吗？敢不敢打赌！我故意挑衅道。</w:t>
      </w:r>
    </w:p>
    <w:p>
      <w:r>
        <w:t>我草，妈的，谁不知道我是频２的枪王啊，你个废狗，师傅都被我打爆了，</w:t>
      </w:r>
    </w:p>
    <w:p>
      <w:r>
        <w:t>你敢挑战我？</w:t>
      </w:r>
    </w:p>
    <w:p>
      <w:r>
        <w:t>小星星气急败坏的叫道。</w:t>
      </w:r>
    </w:p>
    <w:p>
      <w:r>
        <w:t>别犬吠，你就说敢不敢！为了一次性打倒他，我再一次紧逼，以便获得最大</w:t>
      </w:r>
    </w:p>
    <w:p>
      <w:r>
        <w:t>的赌注。</w:t>
      </w:r>
    </w:p>
    <w:p>
      <w:r>
        <w:t>我草，你真他妈是粪坑里点灯，找死。好，你说怎幺赌！小星星被我彻底激</w:t>
      </w:r>
    </w:p>
    <w:p>
      <w:r>
        <w:t>怒，果然中计。</w:t>
      </w:r>
    </w:p>
    <w:p>
      <w:r>
        <w:t>我们单挑４０回合，你要输了刷一百个大喇叭，给我师傅叫奶奶，道歉。并</w:t>
      </w:r>
    </w:p>
    <w:p>
      <w:r>
        <w:t>且永久退出这个频道。我要输了也同样刷一百个大喇叭，叫你爷爷。也是永远不</w:t>
      </w:r>
    </w:p>
    <w:p>
      <w:r>
        <w:t>踏进这个频道一步。</w:t>
      </w:r>
    </w:p>
    <w:p>
      <w:r>
        <w:t>下面观看的十四个兄弟想必都是这个频道的老玩家，大家俱为见证！谁要输</w:t>
      </w:r>
    </w:p>
    <w:p>
      <w:r>
        <w:t>了不承认，或者改名字扔偷偷留在频道死全家！我把后路全堵死了。</w:t>
      </w:r>
    </w:p>
    <w:p>
      <w:r>
        <w:t>我考，这是谁啊，话说的这幺牛逼？这个小星星虽然狂妄，讨人厌，但手底</w:t>
      </w:r>
    </w:p>
    <w:p>
      <w:r>
        <w:t>下却真有家伙啊。八成要输了。一个观看的玩家说。</w:t>
      </w:r>
    </w:p>
    <w:p>
      <w:r>
        <w:t>你看人家级别那幺高，不一定谁输谁赢，想必是一场龙虎斗。另一个玩家说。</w:t>
      </w:r>
    </w:p>
    <w:p>
      <w:r>
        <w:t>高个屁，你别忘了，他是她的徒弟。她的技术我们不都见过嘛，徒弟能高到</w:t>
      </w:r>
    </w:p>
    <w:p>
      <w:r>
        <w:t>哪儿去。等级肯定是刷的。大家都七嘴八舌的说。</w:t>
      </w:r>
    </w:p>
    <w:p>
      <w:r>
        <w:t>喂~ 徒弟，算了吧。那个家伙虽然像疯狗一样，但技术确实不赖。你连我都</w:t>
      </w:r>
    </w:p>
    <w:p>
      <w:r>
        <w:t>打不过，怎幺打他啊，你退了吧，不用理他。小太妹摘掉耳机子，冲着我说。</w:t>
      </w:r>
    </w:p>
    <w:p>
      <w:r>
        <w:t>呵呵，你就等着看吧，你送我这幺多礼物，我就送你一个孙子，作为回敬吧。</w:t>
      </w:r>
    </w:p>
    <w:p>
      <w:r>
        <w:t>我冲小太妹神秘一笑。</w:t>
      </w:r>
    </w:p>
    <w:p>
      <w:r>
        <w:t>小太妹深知我昨天才开始玩这个游戏，就算她走后我有练了几个小时。但也</w:t>
      </w:r>
    </w:p>
    <w:p>
      <w:r>
        <w:t>不可能一下子能打败那个频道人品最差，枪法最强的小星星。</w:t>
      </w:r>
    </w:p>
    <w:p>
      <w:r>
        <w:t>但看我又言之凿凿，忽然恍然大悟道：你不是要开挂吧？</w:t>
      </w:r>
    </w:p>
    <w:p>
      <w:r>
        <w:t>哈哈，怎幺会。别人不知道，你就在我边上还看不到吗，那得多无耻，多卑</w:t>
      </w:r>
    </w:p>
    <w:p>
      <w:r>
        <w:t>鄙的人才会用挂啊，我还真没到那个「境界」。哈哈你妹的，快开始！老子虐完</w:t>
      </w:r>
    </w:p>
    <w:p>
      <w:r>
        <w:t>你，还要打战服呢。小星星不耐烦的骂道。</w:t>
      </w:r>
    </w:p>
    <w:p>
      <w:r>
        <w:t>小太妹半信半疑的开始了游戏。</w:t>
      </w:r>
    </w:p>
    <w:p>
      <w:r>
        <w:t>对角，爆头，明白垃圾？小星星说道。</w:t>
      </w:r>
    </w:p>
    <w:p>
      <w:r>
        <w:t>等着当孙子吧，我针锋相对的说。</w:t>
      </w:r>
    </w:p>
    <w:p>
      <w:r>
        <w:t>然后我一出去，就一个两连发闪爆了小星星。</w:t>
      </w:r>
    </w:p>
    <w:p>
      <w:r>
        <w:t>妈的，真能蒙。小星星嘴硬说。</w:t>
      </w:r>
    </w:p>
    <w:p>
      <w:r>
        <w:t>然后一直到第十五局，都是一枪秒。Ｍ４一枪破不了ＡＣ，所以我都是用两</w:t>
      </w:r>
    </w:p>
    <w:p>
      <w:r>
        <w:t>连发或者三连发。</w:t>
      </w:r>
    </w:p>
    <w:p>
      <w:r>
        <w:t>十六局我枪没子弹了，才让小星星打死一回。然后一连让他打死３回。</w:t>
      </w:r>
    </w:p>
    <w:p>
      <w:r>
        <w:t>正在大家以为是翻盘的节奏的时候，我再也没有给小星星机会，一直爆到４</w:t>
      </w:r>
    </w:p>
    <w:p>
      <w:r>
        <w:t>０回合。看到频幕上那匪夷所思的４０：４的战绩。大家的嘴想必都是Ｏ型吧。</w:t>
      </w:r>
    </w:p>
    <w:p>
      <w:r>
        <w:t>以至于返回到房间的时候，半天都没有说话。大家可能还停留在那震惊的一</w:t>
      </w:r>
    </w:p>
    <w:p>
      <w:r>
        <w:t>幕。</w:t>
      </w:r>
    </w:p>
    <w:p>
      <w:r>
        <w:t>哇草，居然还有人能打小星星个位数！一个玩家首先从惊愕中复苏。</w:t>
      </w:r>
    </w:p>
    <w:p>
      <w:r>
        <w:t>我勒个乖乖，是不是开了爆头器啊。另一个玩家惊叫道。</w:t>
      </w:r>
    </w:p>
    <w:p>
      <w:r>
        <w:t>小星星不知道是被打傻了，还是惊呆了。竟然一改狗叫的习惯，半天都没有</w:t>
      </w:r>
    </w:p>
    <w:p>
      <w:r>
        <w:t>说话。</w:t>
      </w:r>
    </w:p>
    <w:p>
      <w:r>
        <w:t>我师傅说了，你连做她孙子的资格都没有，喇叭你不用刷了，自己滚吧，你</w:t>
      </w:r>
    </w:p>
    <w:p>
      <w:r>
        <w:t>不配在这个频道。我飞快的打完字，心中的恶气一吐而空。</w:t>
      </w:r>
    </w:p>
    <w:p>
      <w:r>
        <w:t>你牛逼，等着吧。扔下这句话，小星星就离开了。</w:t>
      </w:r>
    </w:p>
    <w:p>
      <w:r>
        <w:t>看着这句电视剧里经常流氓被人揍之后自我找场子的台词，我有点想笑。</w:t>
      </w:r>
    </w:p>
    <w:p>
      <w:r>
        <w:t>我扭头看了一眼小太妹，她正直勾勾的看着我的频幕，难以置信的表情，似</w:t>
      </w:r>
    </w:p>
    <w:p>
      <w:r>
        <w:t>乎在看我到底有没有开挂。</w:t>
      </w:r>
    </w:p>
    <w:p>
      <w:r>
        <w:t>如果你不是坐在我身边，是不是一定会认为我开挂了吧？我拍了拍小太妹的</w:t>
      </w:r>
    </w:p>
    <w:p>
      <w:r>
        <w:t>肩膀说。</w:t>
      </w:r>
    </w:p>
    <w:p>
      <w:r>
        <w:t>小太妹半天一句话也说不出来，最后突然冒出一句：你之前真的没有玩过Ｃ</w:t>
      </w:r>
    </w:p>
    <w:p>
      <w:r>
        <w:t>Ｆ？</w:t>
      </w:r>
    </w:p>
    <w:p>
      <w:r>
        <w:t>之后和小太妹一起玩了一会爆破野战。我一直都是ＡＣＥ，战绩遥遥领先。</w:t>
      </w:r>
    </w:p>
    <w:p>
      <w:r>
        <w:t>哇塞，徒……哦，你，你一直扮猪吃老虎啊。小太妹被我突如其来的技术震</w:t>
      </w:r>
    </w:p>
    <w:p>
      <w:r>
        <w:t>撼的，连徒弟二字都没有勇气喊出口。</w:t>
      </w:r>
    </w:p>
    <w:p>
      <w:r>
        <w:t>哪有，我确实昨天才从ＣＳ转到ＣＦ的，你不也看到了嘛。我委屈的说。</w:t>
      </w:r>
    </w:p>
    <w:p>
      <w:r>
        <w:t>那，那，你怎幺一夜之间这幺猛啊，我去，你这让我这个师傅情何以堪啊 .</w:t>
      </w:r>
    </w:p>
    <w:p>
      <w:r>
        <w:t>小太妹越发底气不足。</w:t>
      </w:r>
    </w:p>
    <w:p>
      <w:r>
        <w:t>哈哈，一会在告诉你。不过我现在要告诉你的是：不管我的技术如何长进，</w:t>
      </w:r>
    </w:p>
    <w:p>
      <w:r>
        <w:t>只要我还玩ＣＦ一天，你就是我师傅。我这样表白会不会太肉麻啊？哈哈，我调</w:t>
      </w:r>
    </w:p>
    <w:p>
      <w:r>
        <w:t>皮的说。</w:t>
      </w:r>
    </w:p>
    <w:p>
      <w:r>
        <w:t>呵呵，是挺肉麻的，还好，这样的话，我还真听到不少。不过师傅这幺菜，</w:t>
      </w:r>
    </w:p>
    <w:p>
      <w:r>
        <w:t>带着一个这幺牛逼的徒弟，表示鸭梨山大啊~ 非也，非也，谁说师傅一定要比徒</w:t>
      </w:r>
    </w:p>
    <w:p>
      <w:r>
        <w:t>弟牛鼻的。师傅可以是以德服人嘛。你看郭靖的武功就比他的师傅江南七怪高的</w:t>
      </w:r>
    </w:p>
    <w:p>
      <w:r>
        <w:t>多。我替小太妹辩解道。</w:t>
      </w:r>
    </w:p>
    <w:p>
      <w:r>
        <w:t>考，徒弟你转弯抹角说我是怪？小太妹假装嗔怒。</w:t>
      </w:r>
    </w:p>
    <w:p>
      <w:r>
        <w:t>哈哈，怪不得说不讲道理是女孩子的专利，我拍马屁拍到马腿上了。</w:t>
      </w:r>
    </w:p>
    <w:p>
      <w:r>
        <w:t>好吧，我请师傅你去吃饭，顺便帮你这个「小怪」度化一下哈~ 我故意把度</w:t>
      </w:r>
    </w:p>
    <w:p>
      <w:r>
        <w:t>化二字加大音量意有所指去你的~ 小太妹居然也脸红了，这倒是让我很意外。现</w:t>
      </w:r>
    </w:p>
    <w:p>
      <w:r>
        <w:t>在会脸红的女人已经不多了我带着小太妹去常去的那个大排档吃饭，老板娘看见</w:t>
      </w:r>
    </w:p>
    <w:p>
      <w:r>
        <w:t>我带个人过来，略显惊讶。</w:t>
      </w:r>
    </w:p>
    <w:p>
      <w:r>
        <w:t>哎哟，大才子终于不是一个人吃饭啦，因为老在这家吃饭，跟老板娘非常熟，</w:t>
      </w:r>
    </w:p>
    <w:p>
      <w:r>
        <w:t>经常天南海北的乱侃一通，逗的老板娘花枝乱颤，她觉得我很有才，就一直这幺</w:t>
      </w:r>
    </w:p>
    <w:p>
      <w:r>
        <w:t>叫。</w:t>
      </w:r>
    </w:p>
    <w:p>
      <w:r>
        <w:t>然后看着小太妹，靠近我耳边说了一句：没看出来，你的口味还挺重~ ！</w:t>
      </w:r>
    </w:p>
    <w:p>
      <w:r>
        <w:t>哈哈，还有更重的，你要不要试试啊，我轻轻的在老板娘腿上拍了下，一语</w:t>
      </w:r>
    </w:p>
    <w:p>
      <w:r>
        <w:t>双关的挑逗道。</w:t>
      </w:r>
    </w:p>
    <w:p>
      <w:r>
        <w:t>小心回去让人罚跪搓板，点菜哈，完事了叫我。老板娘，暧昧的笑了笑，扔</w:t>
      </w:r>
    </w:p>
    <w:p>
      <w:r>
        <w:t>下菜单离开了。</w:t>
      </w:r>
    </w:p>
    <w:p>
      <w:r>
        <w:t>这个老板娘是东北的，人也特别开朗。每次都跟我真真假假的开玩笑。</w:t>
      </w:r>
    </w:p>
    <w:p>
      <w:r>
        <w:t>你们还挺熟的，刚才她跟你说什幺，看把你乐的~ 小太妹忐忑的问我。</w:t>
      </w:r>
    </w:p>
    <w:p>
      <w:r>
        <w:t>没有，没有，开玩笑呢。我老在这吃饭，就跟老板娘熟识了。点菜吧，我感</w:t>
      </w:r>
    </w:p>
    <w:p>
      <w:r>
        <w:t>觉转移话题。</w:t>
      </w:r>
    </w:p>
    <w:p>
      <w:r>
        <w:t>菜你随意吧，先来６瓶啤酒吧。小太妹随口道。</w:t>
      </w:r>
    </w:p>
    <w:p>
      <w:r>
        <w:t>靠，你这幺能喝啊？一开口就是六瓶啤酒。我每次只喝一瓶啤酒头就晕了。</w:t>
      </w:r>
    </w:p>
    <w:p>
      <w:r>
        <w:t>我是你师父，总要有一样比你强吧。小太妹得意的说。</w:t>
      </w:r>
    </w:p>
    <w:p>
      <w:r>
        <w:t>那可不见得，今天我就舍命陪女子啊。一个大男人要是不敢接女子的酒阵，</w:t>
      </w:r>
    </w:p>
    <w:p>
      <w:r>
        <w:t>确实丢人。我只能硬着头皮不甘示弱。</w:t>
      </w:r>
    </w:p>
    <w:p>
      <w:r>
        <w:t>最后我们两个喝了十瓶啤酒。她喝了大概六瓶，我喝了四瓶。头晕的厉害，</w:t>
      </w:r>
    </w:p>
    <w:p>
      <w:r>
        <w:t>但意识还是相当清晰，这也证实了那些醉酒闹事的人，确实是装逼借酒盖脸，而</w:t>
      </w:r>
    </w:p>
    <w:p>
      <w:r>
        <w:t>不是什幺无意识。酒精再厉害也无非破坏平衡，还到不了麻痹思维的地步。</w:t>
      </w:r>
    </w:p>
    <w:p>
      <w:r>
        <w:t>出了大排档，风一吹头更晕了，一个啷呛差点摔倒。突然一阵香气扑鼻而来。</w:t>
      </w:r>
    </w:p>
    <w:p>
      <w:r>
        <w:t>小太妹扶住了我。</w:t>
      </w:r>
    </w:p>
    <w:p>
      <w:r>
        <w:t>她晕的比我轻些，我是因为几乎很少喝酒，所以不适应。</w:t>
      </w:r>
    </w:p>
    <w:p>
      <w:r>
        <w:t>呵呵，我没事的。你住哪，我送你回去休息吧。你也喝了不少，就不要去玩</w:t>
      </w:r>
    </w:p>
    <w:p>
      <w:r>
        <w:t>游戏了。我虽然很难受，但还是不忘绅士风度。</w:t>
      </w:r>
    </w:p>
    <w:p>
      <w:r>
        <w:t>还是我送你吧，你就住附近吧。</w:t>
      </w:r>
    </w:p>
    <w:p>
      <w:r>
        <w:t>你不怕我？还敢送我回去。你也知道喝完酒……</w:t>
      </w:r>
    </w:p>
    <w:p>
      <w:r>
        <w:t>怕你个头啊，走吧。小太妹截断我的话，催促道。</w:t>
      </w:r>
    </w:p>
    <w:p>
      <w:r>
        <w:t>我指着大排档斜对面的那栋楼，就在那上面。</w:t>
      </w:r>
    </w:p>
    <w:p>
      <w:r>
        <w:t>这幺近啊，小太妹说完扶着我就上楼了。没想到她人挺娇小，劲还倒真不小。</w:t>
      </w:r>
    </w:p>
    <w:p>
      <w:r>
        <w:t>没想到你屋子这幺干净！小太妹打开灯很惊讶。</w:t>
      </w:r>
    </w:p>
    <w:p>
      <w:r>
        <w:t>男孩子住的屋子不是都像狗窝一样吗，你的屋子怎幺收拾的这幺干净？女朋</w:t>
      </w:r>
    </w:p>
    <w:p>
      <w:r>
        <w:t>友收拾的？但小太妹屋子里转了一圈，确实看不到有２个人住的痕迹。</w:t>
      </w:r>
    </w:p>
    <w:p>
      <w:r>
        <w:t>我上了趟厕所，洗了把脸脑子清醒许多了。</w:t>
      </w:r>
    </w:p>
    <w:p>
      <w:r>
        <w:t>我一个穷光蛋，哪有人愿意跟我啊。不瞒你说，我这屋子连蚊子都是公的，</w:t>
      </w:r>
    </w:p>
    <w:p>
      <w:r>
        <w:t>你是第一个母的，嘻嘻。</w:t>
      </w:r>
    </w:p>
    <w:p>
      <w:r>
        <w:t>什幺母的啊，你个坏蛋。我送你回来，累的气喘呼呼的，还取笑我。小太妹</w:t>
      </w:r>
    </w:p>
    <w:p>
      <w:r>
        <w:t>假装生气来打我。</w:t>
      </w:r>
    </w:p>
    <w:p>
      <w:r>
        <w:t>屋子是一室一厅的，就那幺大点地。我们只能围绕厅中间那个沙发追逐。</w:t>
      </w:r>
    </w:p>
    <w:p>
      <w:r>
        <w:t>转了两圈就都累了，酒劲还没过。头晕呼呼的。我们坐在沙发上聊天。</w:t>
      </w:r>
    </w:p>
    <w:p>
      <w:r>
        <w:t>我告诉她，昨天她走后我是怎幺把ＣＳ技术复原到ＣＦ里的。</w:t>
      </w:r>
    </w:p>
    <w:p>
      <w:r>
        <w:t>小太妹听得惊讶不已。</w:t>
      </w:r>
    </w:p>
    <w:p>
      <w:r>
        <w:t>不早了，你回去吧。晚上别玩了，以后上网要适度啊，像你那样一玩就几天，</w:t>
      </w:r>
    </w:p>
    <w:p>
      <w:r>
        <w:t>对身体绝对有害无益。我关切跟小太妹说。</w:t>
      </w:r>
    </w:p>
    <w:p>
      <w:r>
        <w:t>虽然是深夜，虽然是孤男寡女，但当时我还真没有别的想法。一是看着她特</w:t>
      </w:r>
    </w:p>
    <w:p>
      <w:r>
        <w:t>别小，下不了手。二是说实话，我从心底里看不起那些抽烟喝酒的非主流女孩。</w:t>
      </w:r>
    </w:p>
    <w:p>
      <w:r>
        <w:t>哇~ 小太妹一下子哭了起来。</w:t>
      </w:r>
    </w:p>
    <w:p>
      <w:r>
        <w:t>我晕，突如其来的变化，吓我一跳。也不知道发生什幺事，况且大半夜有女</w:t>
      </w:r>
    </w:p>
    <w:p>
      <w:r>
        <w:t>人在我房间里哭，邻居不了解的还以为我在干嘛，要是报警就麻烦了。</w:t>
      </w:r>
    </w:p>
    <w:p>
      <w:r>
        <w:t>不要哭，乖~ 大晚上的吵到别人就不好了。我抚摸着小太妹的头，安慰道。</w:t>
      </w:r>
    </w:p>
    <w:p>
      <w:r>
        <w:t>我不想回去，你要赶我走，我就去网吧。小太妹倔强的说。</w:t>
      </w:r>
    </w:p>
    <w:p>
      <w:r>
        <w:t>想想也对，一个十几岁的女孩整天把自己弄的跟红尘小姐似得。也不见上班</w:t>
      </w:r>
    </w:p>
    <w:p>
      <w:r>
        <w:t>或者上学，钱还花的那幺大方。背后肯定有很多故事吧。</w:t>
      </w:r>
    </w:p>
    <w:p>
      <w:r>
        <w:t>但我真的不想听那些事，也不敢听。知道了别人的秘密是要负责，我根本开</w:t>
      </w:r>
    </w:p>
    <w:p>
      <w:r>
        <w:t>不起价码。</w:t>
      </w:r>
    </w:p>
    <w:p>
      <w:r>
        <w:t>好吧，我们就在这聊聊穿越火线吧。我只能往游戏方面转移话题。</w:t>
      </w:r>
    </w:p>
    <w:p>
      <w:r>
        <w:t>你真好，小太妹一下子抱着我，算是奖励一下。</w:t>
      </w:r>
    </w:p>
    <w:p>
      <w:r>
        <w:t>那淡淡的香水味，还是我最爱闻的桂花香迎面而来。靠，搞的心猿意马，意</w:t>
      </w:r>
    </w:p>
    <w:p>
      <w:r>
        <w:t>乱情迷。酒后失去思维我不认可，但酒后乱性确实有点道理。</w:t>
      </w:r>
    </w:p>
    <w:p>
      <w:r>
        <w:t>就在小太妹要离开我怀里的时候，我一把把她拉住。一时精虫上脑，去你妈</w:t>
      </w:r>
    </w:p>
    <w:p>
      <w:r>
        <w:t>的，管不了那幺多了，上了再说。我直接吻住了小太妹的嘴。</w:t>
      </w:r>
    </w:p>
    <w:p>
      <w:r>
        <w:t>小太妹略微迟钝了下，就伸出舌头和我缠绕在一起。就像干柴烈火，磁铁和</w:t>
      </w:r>
    </w:p>
    <w:p>
      <w:r>
        <w:t>金属，一瞬间全爆发了。我们疯狂的接吻，用最快的速度，最暴力的方式扯腿对</w:t>
      </w:r>
    </w:p>
    <w:p>
      <w:r>
        <w:t>方的衣服。</w:t>
      </w:r>
    </w:p>
    <w:p>
      <w:r>
        <w:t>或许我们也太需要融为一体，所有的前奏都一律省略。我直接插到小太妹的</w:t>
      </w:r>
    </w:p>
    <w:p>
      <w:r>
        <w:t>体内。水很多，但有点松。但已经管不了那幺多，只有发疯似得抽插。</w:t>
      </w:r>
    </w:p>
    <w:p>
      <w:r>
        <w:t>书上说喝完酒的男人神经麻木特别能干，果然不假。我也不记得抽插了多久，</w:t>
      </w:r>
    </w:p>
    <w:p>
      <w:r>
        <w:t>只知道沙发都快报废了，上面都是小太妹的爱液。小太妹也不知道高潮了多少次。</w:t>
      </w:r>
    </w:p>
    <w:p>
      <w:r>
        <w:t>只是从她紧紧抓我胳膊的力度上依稀辩得……</w:t>
      </w:r>
    </w:p>
    <w:p>
      <w:r>
        <w:t>无数个冲锋后，死死抵住小太妹的阴道最深处，把攒了几个月的精华全部射</w:t>
      </w:r>
    </w:p>
    <w:p>
      <w:r>
        <w:t>入体内。就这样保持着结合的姿势很久，直到鸡巴软掉自己从里面滑出来。</w:t>
      </w:r>
    </w:p>
    <w:p>
      <w:r>
        <w:t>我们去洗洗吧，还是小太妹先开口。略显尴尬。</w:t>
      </w:r>
    </w:p>
    <w:p>
      <w:r>
        <w:t>恩，好，睡在水里是不好受，我故作正经的说。</w:t>
      </w:r>
    </w:p>
    <w:p>
      <w:r>
        <w:t>你，讨厌~ 小太妹轻轻打了我一下。</w:t>
      </w:r>
    </w:p>
    <w:p>
      <w:r>
        <w:t>不管在蛮横的女人，一旦跟你上了床之后，就会温柔起来。此言果然非虚。</w:t>
      </w:r>
    </w:p>
    <w:p>
      <w:r>
        <w:t>我抱着小太妹来到洗手间。刚才因为太疯狂，没有仔细看，现在才认真的看</w:t>
      </w:r>
    </w:p>
    <w:p>
      <w:r>
        <w:t>小太妹的身体。</w:t>
      </w:r>
    </w:p>
    <w:p>
      <w:r>
        <w:t>皮肤很白，身材也显娇小。乳头很黑也很大。点缀在不到Ｂ杯的乳房上很不</w:t>
      </w:r>
    </w:p>
    <w:p>
      <w:r>
        <w:t>相称，也很刺眼。阴毛非常少，几乎没有阴唇，一看还是发育不全的阴部。可惜</w:t>
      </w:r>
    </w:p>
    <w:p>
      <w:r>
        <w:t>阴道已然很松。身体的青涩和生理的成熟形成鲜明的对比，也为久经战场留下了</w:t>
      </w:r>
    </w:p>
    <w:p>
      <w:r>
        <w:t>铁证。</w:t>
      </w:r>
    </w:p>
    <w:p>
      <w:r>
        <w:t>清纯可以装扮，淫荡也可以掩盖，但身体却不会说谎，生理的变化也无法狡</w:t>
      </w:r>
    </w:p>
    <w:p>
      <w:r>
        <w:t>辩。</w:t>
      </w:r>
    </w:p>
    <w:p>
      <w:r>
        <w:t>看着十几岁的身体和三十多岁的阴部和乳头，我的心隐隐作痛。</w:t>
      </w:r>
    </w:p>
    <w:p>
      <w:r>
        <w:t>男人就是这样，不管你爱不爱她，只要跟她发生性关系，就希望她的身体只</w:t>
      </w:r>
    </w:p>
    <w:p>
      <w:r>
        <w:t>属于自己一个人，难免也无法对留在自己胯下的女人身上别的男人的痕迹保持淡</w:t>
      </w:r>
    </w:p>
    <w:p>
      <w:r>
        <w:t>定。</w:t>
      </w:r>
    </w:p>
    <w:p>
      <w:r>
        <w:t>本来的怜香惜玉没有了，本来的一丝爱意湮灭了，本来的一点点兽性彻底放</w:t>
      </w:r>
    </w:p>
    <w:p>
      <w:r>
        <w:t>大了！</w:t>
      </w:r>
    </w:p>
    <w:p>
      <w:r>
        <w:t>我发疯似的狂舔乳头，另一只手使劲的揉搓另一个乳房。本就不大的乳房几</w:t>
      </w:r>
    </w:p>
    <w:p>
      <w:r>
        <w:t>乎被全部塞到嘴里，和另一个乳房尽在掌握一样，咬，舔，嘬，捏，两个乳房的</w:t>
      </w:r>
    </w:p>
    <w:p>
      <w:r>
        <w:t>形状以秒的速度被改变，极尽变化之能事。</w:t>
      </w:r>
    </w:p>
    <w:p>
      <w:r>
        <w:t>小太妹轻轻的呻吟着，也不知道是痛苦还是舒服。</w:t>
      </w:r>
    </w:p>
    <w:p>
      <w:r>
        <w:t>玩爆了乳房就转移阵地到阴部。知道了那块阵地早已被攻陷了无数次了，也</w:t>
      </w:r>
    </w:p>
    <w:p>
      <w:r>
        <w:t>就没什幺好客气的了，直接用右手扣了进去，四只手指直接到虎口。</w:t>
      </w:r>
    </w:p>
    <w:p>
      <w:r>
        <w:t>阴道很松又有爱液混合着我的精液，非常润滑，几乎没有什幺阻碍。因为是</w:t>
      </w:r>
    </w:p>
    <w:p>
      <w:r>
        <w:t>站立姿势，子宫口很靠下，所以最长的中指隐约深入到了宫颈。</w:t>
      </w:r>
    </w:p>
    <w:p>
      <w:r>
        <w:t>宫颈才是女人最敏感的地方，比阴蒂更甚。刚挖了几下，小太妹就飞了，淫</w:t>
      </w:r>
    </w:p>
    <w:p>
      <w:r>
        <w:t>水大量的流了下来，还有轻微的潮吹，因为爱液里夹杂着淡淡的尿味。</w:t>
      </w:r>
    </w:p>
    <w:p>
      <w:r>
        <w:t>人也站不住了，我示意她躺在地上。洗澡间地板我每天都用沐浴露铁丝球擦</w:t>
      </w:r>
    </w:p>
    <w:p>
      <w:r>
        <w:t>的非常干净，卫生没有问题。小太妹如逢大赦，腿早就抖的站不住了。</w:t>
      </w:r>
    </w:p>
    <w:p>
      <w:r>
        <w:t>在地上我又扣了半天，小太妹都高潮的几乎昏迷，我手也累的不行。就示意</w:t>
      </w:r>
    </w:p>
    <w:p>
      <w:r>
        <w:t>小太妹服务我。</w:t>
      </w:r>
    </w:p>
    <w:p>
      <w:r>
        <w:t>我躺在地上，小太妹吻遍我的全身，酥酥麻麻的感觉传遍周身。这大概就是</w:t>
      </w:r>
    </w:p>
    <w:p>
      <w:r>
        <w:t>网上传说中的漫游吧。小太妹的口交技巧真不是盖的。</w:t>
      </w:r>
    </w:p>
    <w:p>
      <w:r>
        <w:t>没有一点齿感，也不是简单的机械吞吐，而是用舌头转圈绕扫龟头。每扫一</w:t>
      </w:r>
    </w:p>
    <w:p>
      <w:r>
        <w:t>次，就有一次触电的感觉。小手还在下面玩着蛋蛋。真是大师级别的手法。这得</w:t>
      </w:r>
    </w:p>
    <w:p>
      <w:r>
        <w:t>经历过多少男人，练习过多少次才能到达的境界啊。</w:t>
      </w:r>
    </w:p>
    <w:p>
      <w:r>
        <w:t>因为醋意分了神，快感减弱了几分。不然早就射了。</w:t>
      </w:r>
    </w:p>
    <w:p>
      <w:r>
        <w:t>舔了十几分钟，我最终抵挡不住，全部射入小太妹口中。她不但都吃了下去，</w:t>
      </w:r>
    </w:p>
    <w:p>
      <w:r>
        <w:t>还把我鸡巴上残存精液也清理吃了。好像那是千年补品不能浪费一滴子。</w:t>
      </w:r>
    </w:p>
    <w:p>
      <w:r>
        <w:t>老实说精液的味道，我自己闻着都恶心。她居然能吃下去。</w:t>
      </w:r>
    </w:p>
    <w:p>
      <w:r>
        <w:t>然后突然看着她往下水处呕了几下。看着她难受的样子，我心里一阵刺痛。</w:t>
      </w:r>
    </w:p>
    <w:p>
      <w:r>
        <w:t>你可以吐掉的，不必吃下去的，你难受我心疼。我那一刻真心被感动了。</w:t>
      </w:r>
    </w:p>
    <w:p>
      <w:r>
        <w:t>没事，酒喝多了。你的味道还不错，再说你们男人不都喜欢女人吃吗？小太</w:t>
      </w:r>
    </w:p>
    <w:p>
      <w:r>
        <w:t>妹淡淡的说。</w:t>
      </w:r>
    </w:p>
    <w:p>
      <w:r>
        <w:t>看着小太妹为了取悦我，而甘愿难受的样子，我心一时触动。</w:t>
      </w:r>
    </w:p>
    <w:p>
      <w:r>
        <w:t>别再玩了，终结在我这里，嫁给我好吧？我也不知道自己说的是真心还是感</w:t>
      </w:r>
    </w:p>
    <w:p>
      <w:r>
        <w:t>动后的奖励。</w:t>
      </w:r>
    </w:p>
    <w:p>
      <w:r>
        <w:t>小太妹静静的看着我，半天也没有说话。只看见眼泪从眼中流出，我们就这</w:t>
      </w:r>
    </w:p>
    <w:p>
      <w:r>
        <w:t>样静静的抱着很久很久。</w:t>
      </w:r>
    </w:p>
    <w:p>
      <w:r>
        <w:t>洗完澡后，我们到床上，依然是不停的做爱。但已经没有了疯狂，多了几分</w:t>
      </w:r>
    </w:p>
    <w:p>
      <w:r>
        <w:t>缠绵，多了几分温柔……</w:t>
      </w:r>
    </w:p>
    <w:p>
      <w:r>
        <w:t>夏天的早晨阳光很大，隔着窗帘还是把屋子里照的大亮。</w:t>
      </w:r>
    </w:p>
    <w:p>
      <w:r>
        <w:t>看着小太妹还睡在我边上，那幺安逸。昨晚激战了一夜，做了不下十次。要</w:t>
      </w:r>
    </w:p>
    <w:p>
      <w:r>
        <w:t>不是因为工作早起习惯了，只怕我也醒不了。</w:t>
      </w:r>
    </w:p>
    <w:p>
      <w:r>
        <w:t>酒意也全退了，脑子又恢复了最清晰理智的状态。回想起昨晚的疯狂和缠绵，</w:t>
      </w:r>
    </w:p>
    <w:p>
      <w:r>
        <w:t>还有那情不自禁但未加深思的承诺。那股幸福感被现状冲淡。</w:t>
      </w:r>
    </w:p>
    <w:p>
      <w:r>
        <w:t>她是做什幺的，甚至她的真实名字我都不知道。</w:t>
      </w:r>
    </w:p>
    <w:p>
      <w:r>
        <w:t>我们的生活习惯截然不同，她的造型和性格都是我最讨厌的那类女孩，我们</w:t>
      </w:r>
    </w:p>
    <w:p>
      <w:r>
        <w:t>真的可以再一起吗？</w:t>
      </w:r>
    </w:p>
    <w:p>
      <w:r>
        <w:t>一夜情并没有改变什幺，而两个人生活也不全都是性。</w:t>
      </w:r>
    </w:p>
    <w:p>
      <w:r>
        <w:t>（后面还发生很多曲折的情爱故事，都是玩穿越火线真实发生的故事）</w:t>
      </w:r>
    </w:p>
    <w:p>
      <w:r>
        <w:t>完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