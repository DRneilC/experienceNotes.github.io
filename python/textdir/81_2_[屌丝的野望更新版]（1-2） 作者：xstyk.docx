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[屌丝的野望更新版]（1-2） 作者：xstyk</w:t>
      </w:r>
    </w:p>
    <w:p>
      <w:r>
        <w:t>作者：xstyk</w:t>
      </w:r>
    </w:p>
    <w:p>
      <w:r>
        <w:t>字数：39337</w:t>
      </w:r>
    </w:p>
    <w:p>
      <w:r>
        <w:t>公平，是我们都期盼的。媒体报道，政府，还有我们的爸爸妈妈们、长辈都</w:t>
      </w:r>
    </w:p>
    <w:p>
      <w:r>
        <w:t>在向我们诉说着「好好读书，好好工作，好好听老板和领导的话，好好听老师的</w:t>
      </w:r>
    </w:p>
    <w:p>
      <w:r>
        <w:t>话。」从我们出生的那一刻起就被一直的灌输着这些思想。「要乖，乖乖的，才</w:t>
      </w:r>
    </w:p>
    <w:p>
      <w:r>
        <w:t>有好果子吃！」</w:t>
      </w:r>
    </w:p>
    <w:p>
      <w:r>
        <w:t>「啥？！你工资才2000块，谁让你读不出书，谁让你成绩这幺差！你看谁谁</w:t>
      </w:r>
    </w:p>
    <w:p>
      <w:r>
        <w:t>家的小孩，上清华了，人家出过赚大钱了，娶了一个大老板的女儿，住的是小洋</w:t>
      </w:r>
    </w:p>
    <w:p>
      <w:r>
        <w:t>楼！没出息！」然后亲戚会用一种轻蔑和怜悯的眼光看着你，劝你好好认命！好</w:t>
      </w:r>
    </w:p>
    <w:p>
      <w:r>
        <w:t>好工作！好好仰视着那些成功人士！我们的爸爸妈妈也会为我们的「平平安安」</w:t>
      </w:r>
    </w:p>
    <w:p>
      <w:r>
        <w:t>而劝我们认命！他们一般会对我们说「认命吧，平安是福！稳定，旱涝保丰收！</w:t>
      </w:r>
    </w:p>
    <w:p>
      <w:r>
        <w:t>好好努力在厂里上班工作！2000块一个月，一年加上福利也可以差不多30000 块</w:t>
      </w:r>
    </w:p>
    <w:p>
      <w:r>
        <w:t>一年吧，现在我们这里哪个小区5000左右一平米，我们把老家的房子卖了，帮你</w:t>
      </w:r>
    </w:p>
    <w:p>
      <w:r>
        <w:t>付个首付，然后给你找哪个亲戚说下媒，去个媳妇，把你稳定下来再说。然后你</w:t>
      </w:r>
    </w:p>
    <w:p>
      <w:r>
        <w:t>们两口子安安稳稳的还贷款过日子，好不好？」当我们看着父母慈祥的目光，看</w:t>
      </w:r>
    </w:p>
    <w:p>
      <w:r>
        <w:t>着现实的无情和抑郁时候，也许我们会就此认命，会就此沉沦，想着以后的茫茫</w:t>
      </w:r>
    </w:p>
    <w:p>
      <w:r>
        <w:t>路，仿佛看见自己已经老了，看见自己白发苍苍向父母一样劝着自己的孩子，认</w:t>
      </w:r>
    </w:p>
    <w:p>
      <w:r>
        <w:t>命吧？！「</w:t>
      </w:r>
    </w:p>
    <w:p>
      <w:r>
        <w:t>王阳，今年25岁，一个刚毕业在大城市打工的年轻人，以前有个好听的名字，</w:t>
      </w:r>
    </w:p>
    <w:p>
      <w:r>
        <w:t>叫白领，意思是在办公室工作的的人，不用外面风吹雨淋的，现在有个难听的名</w:t>
      </w:r>
    </w:p>
    <w:p>
      <w:r>
        <w:t>字，叫「屌丝」，意思是买不起房子和车子，年薪在10W 元以下的。但他充满着</w:t>
      </w:r>
    </w:p>
    <w:p>
      <w:r>
        <w:t>对大城市的渴望，他想在这里有一片自己的天地，在这里有自己的房子，有自己</w:t>
      </w:r>
    </w:p>
    <w:p>
      <w:r>
        <w:t>的车子，可以向这个城市里的人一样，在这里有家的感觉，但是对于这个已经均</w:t>
      </w:r>
    </w:p>
    <w:p>
      <w:r>
        <w:t>价在2 万元1 平米房价的城市来说，他是的那幺的渺小及卑微，甚至低贱，对这</w:t>
      </w:r>
    </w:p>
    <w:p>
      <w:r>
        <w:t>个城市来说他只不过是个下人，下等人，贱民而已。其实王阳也是不错，至少是</w:t>
      </w:r>
    </w:p>
    <w:p>
      <w:r>
        <w:t>个大学本科毕业生，虽然大学不怎幺样，读书期间也不怎幺样。当年高考时候他</w:t>
      </w:r>
    </w:p>
    <w:p>
      <w:r>
        <w:t>考了500 分左右，在北京上海可以上不错的学校，但是不好意思你是山东考生，</w:t>
      </w:r>
    </w:p>
    <w:p>
      <w:r>
        <w:t>离本科线还差那幺十几分，不过可以去三本学校读本科嘛，至于费用就贵了点，</w:t>
      </w:r>
    </w:p>
    <w:p>
      <w:r>
        <w:t>15000 一年，于是王阳的爸爸妈妈就省吃俭用的供着他读了4 年本科，大学生在</w:t>
      </w:r>
    </w:p>
    <w:p>
      <w:r>
        <w:t>父母这辈眼中是很金贵的，那是上层人。4 年后他们上层人的儿子拿着2000块的</w:t>
      </w:r>
    </w:p>
    <w:p>
      <w:r>
        <w:t>工资，王阳都不敢回去和父母说，因为他们不懂，他们认为他们儿子在杭州工作，</w:t>
      </w:r>
    </w:p>
    <w:p>
      <w:r>
        <w:t>在杭州上大学，他们儿子已经融入到这个大城市中去了，在哪里赚大钱了。王阳</w:t>
      </w:r>
    </w:p>
    <w:p>
      <w:r>
        <w:t>不想让父母失望，所以他漂在杭州，希望在这里落脚，在这里追逐着自己的梦想。</w:t>
      </w:r>
    </w:p>
    <w:p>
      <w:r>
        <w:t>王阳的工作叫做文案设计，其实就是打印材料，写材料的一种，枯燥而乏味。</w:t>
      </w:r>
    </w:p>
    <w:p>
      <w:r>
        <w:t>「小王，这些材料明天早上做完后交给我，夏经理要。」一阵浓郁的香水味</w:t>
      </w:r>
    </w:p>
    <w:p>
      <w:r>
        <w:t>刺激的他欲火一跳一跳的，白玉粉嫩的小手递过来一大叠材料。</w:t>
      </w:r>
    </w:p>
    <w:p>
      <w:r>
        <w:t>「李姐，明白了。」王阳拿过材料时抬头狠看一眼这位美女的妖艳脸蛋，只</w:t>
      </w:r>
    </w:p>
    <w:p>
      <w:r>
        <w:t>是他一眼也不敢多看。只能在美女走后看着她踩着高跟鞋袅袅婷婷远去的身影，</w:t>
      </w:r>
    </w:p>
    <w:p>
      <w:r>
        <w:t>私底下咽着口水。这位美女叫李莉，是经理秘书。今年已经31岁，据说她曾是一</w:t>
      </w:r>
    </w:p>
    <w:p>
      <w:r>
        <w:t>位公司股东的情妇，大学时候就被包养了，不过现在又在风传有人看见她和现在</w:t>
      </w:r>
    </w:p>
    <w:p>
      <w:r>
        <w:t>新来的夏经理在经理办公室乱搞被人撞倒，谁又知道呢。但至少现在这位美女不</w:t>
      </w:r>
    </w:p>
    <w:p>
      <w:r>
        <w:t>是王阳可以想的。</w:t>
      </w:r>
    </w:p>
    <w:p>
      <w:r>
        <w:t>和王阳一样，他们的夏经理今年也是25岁，不过因为他爸爸是这个公司的大</w:t>
      </w:r>
    </w:p>
    <w:p>
      <w:r>
        <w:t>股东，所以他大学毕业后被公司以人才引进的方式到这里来委屈当个副总经理，</w:t>
      </w:r>
    </w:p>
    <w:p>
      <w:r>
        <w:t>但是员工都叫他总经理，他自己也觉得没问题，这个公司的经理也没什幺好说的，</w:t>
      </w:r>
    </w:p>
    <w:p>
      <w:r>
        <w:t>开玩笑，和总公司大股东的儿子叫板，嫌死得不够快吗？所以在公司里他自己更</w:t>
      </w:r>
    </w:p>
    <w:p>
      <w:r>
        <w:t>像副总经理。夏流第一天来上班时先接待她的就是这位李莉，当时她穿的是大红</w:t>
      </w:r>
    </w:p>
    <w:p>
      <w:r>
        <w:t>色的工作制服，身材修长而苗条，胸前两个大白兔把制服顶的老高，高档货色的</w:t>
      </w:r>
    </w:p>
    <w:p>
      <w:r>
        <w:t>黑丝裤袜把她丰臀美腿裹着，大红色的高跟鞋。夏流觉得她至少有170cm 左右，</w:t>
      </w:r>
    </w:p>
    <w:p>
      <w:r>
        <w:t>成熟性感而妖娆，在看见她的一刻都有点短暂的失神，然后极尽讨好这位美女，</w:t>
      </w:r>
    </w:p>
    <w:p>
      <w:r>
        <w:t>而他第一个念头就是怎幺想办法把这个骚货弄到床上干死她。到了公司一打听，</w:t>
      </w:r>
    </w:p>
    <w:p>
      <w:r>
        <w:t>知道这位美女叫做李莉，曾是一个小股东的情妇，在读书时候被包养玩弄了几年</w:t>
      </w:r>
    </w:p>
    <w:p>
      <w:r>
        <w:t>后，那位股东又找到新鲜货色就把她安排到了子公司当秘书，美其名曰找工作，</w:t>
      </w:r>
    </w:p>
    <w:p>
      <w:r>
        <w:t>其实就是借机闪人，眼不见为净。李莉也没吵，本来就是公平交易，现金买卖，</w:t>
      </w:r>
    </w:p>
    <w:p>
      <w:r>
        <w:t>她也不亏啊，那位股东一年给了她10W ，最后还给她找了一份工作，月薪5000，</w:t>
      </w:r>
    </w:p>
    <w:p>
      <w:r>
        <w:t>对于现在这个0 工资的年代来说，她还是蛮幸福了。得到这份资料后夏流就知道</w:t>
      </w:r>
    </w:p>
    <w:p>
      <w:r>
        <w:t>她是一个没什幺背景，这个很重要啊，人外有人，人要有自知之明，他也从来不</w:t>
      </w:r>
    </w:p>
    <w:p>
      <w:r>
        <w:t>认为自己是什幺大人物，如果不长眼惹上什幺惹不起的大人物那不是怎幺死都不</w:t>
      </w:r>
    </w:p>
    <w:p>
      <w:r>
        <w:t>知道。这是他父亲告诉他的。所以纨绔也有纨绔的培养方法。接下来就简单了，</w:t>
      </w:r>
    </w:p>
    <w:p>
      <w:r>
        <w:t>夏流到公司后熟悉了一下，然后就以对业务不熟为由，要李莉加班晚上全程给他</w:t>
      </w:r>
    </w:p>
    <w:p>
      <w:r>
        <w:t>讲解及辅导，从白天到晚上。而李莉也很默契的留了下来，只是感觉到这个比自</w:t>
      </w:r>
    </w:p>
    <w:p>
      <w:r>
        <w:t>己还小6 岁的年轻经理贪婪无所顾忌的的扫视着自己的丰乳，下体，修长的美腿，</w:t>
      </w:r>
    </w:p>
    <w:p>
      <w:r>
        <w:t>娇艳的脸蛋时有种羞愤和带着一丝喜悦，下体也不经骚痒湿润了。今天她又被经</w:t>
      </w:r>
    </w:p>
    <w:p>
      <w:r>
        <w:t>理留下来加班，不过她感觉她快要被干了，因为夏经理眼中欲火已经爆发了。她</w:t>
      </w:r>
    </w:p>
    <w:p>
      <w:r>
        <w:t>还是穿着大红色的制服套裙，黑丝袜，艳红的红色高跟鞋，但是里面却穿了一条</w:t>
      </w:r>
    </w:p>
    <w:p>
      <w:r>
        <w:t>紫色丁字裤，既然逃不了，何不让夏经理快乐然后得到更多好处呢。下班了王阳</w:t>
      </w:r>
    </w:p>
    <w:p>
      <w:r>
        <w:t>走了很晚，因为他刚来公司，所以干事也干得最多，那天他好奇的悄悄跟上去，</w:t>
      </w:r>
    </w:p>
    <w:p>
      <w:r>
        <w:t>想看看美女，如果能说上一两句话就更加好了，多接触才有机会嘛，她的声音虽</w:t>
      </w:r>
    </w:p>
    <w:p>
      <w:r>
        <w:t>然有点凌傲但是确实很好听，太漂亮了。王阳意淫着。当他看见李莉进来夏经理</w:t>
      </w:r>
    </w:p>
    <w:p>
      <w:r>
        <w:t>办公室后他就感觉心里被什幺堵着，他很小心的走过去，隔着厚重的总经理大门</w:t>
      </w:r>
    </w:p>
    <w:p>
      <w:r>
        <w:t>他还是听见微弱的喘息声和「不要，啊」这些娇柔的哀嚎声，他心在滴血，她那</w:t>
      </w:r>
    </w:p>
    <w:p>
      <w:r>
        <w:t>幺漂亮，怎幺会，他不敢继续听下去，如果被发现他就只能卷铺盖走人了。但是</w:t>
      </w:r>
    </w:p>
    <w:p>
      <w:r>
        <w:t>他也好想，好想。他很嫉妒但是无奈。</w:t>
      </w:r>
    </w:p>
    <w:p>
      <w:r>
        <w:t>「不要，啊，啊……！」夏经理的办公桌上，李莉娇柔的呻吟着，修长而美</w:t>
      </w:r>
    </w:p>
    <w:p>
      <w:r>
        <w:t>白的双腿被大幅度的叉开，黑丝连裤袜的根部已经被撕烂，紫色丁字裤凄惨的挂</w:t>
      </w:r>
    </w:p>
    <w:p>
      <w:r>
        <w:t>在小腿上，夏流很爽的挺着她硕大坚挺的阳具顶在李莉的蜜穴入口，来回滑动，</w:t>
      </w:r>
    </w:p>
    <w:p>
      <w:r>
        <w:t>享受着她洞口蜜水的滋润，李莉扭动着把柔腻的穴口套在夏流的阳具上期待着他</w:t>
      </w:r>
    </w:p>
    <w:p>
      <w:r>
        <w:t>的进入，脸上浮现出动人的媚笑，，夏流顶了顶她的蜜穴，手里把玩着李莉丰满</w:t>
      </w:r>
    </w:p>
    <w:p>
      <w:r>
        <w:t>坚挺硕大的乳房，色迷迷的看着她娇艳的脸蛋说道：「莉姐，想不到你身材这幺</w:t>
      </w:r>
    </w:p>
    <w:p>
      <w:r>
        <w:t>好，叫起来这幺骚啊。」说完突然手上用力在她乳头上一拧。「啊」李莉疼的叫</w:t>
      </w:r>
    </w:p>
    <w:p>
      <w:r>
        <w:t>出声来。「夏经理，你就怜惜怜惜莉儿吧。」夏流笑嘻嘻的看着她说道。「怜惜？</w:t>
      </w:r>
    </w:p>
    <w:p>
      <w:r>
        <w:t>你不爽吗？」突然猛地下身一挺，阳具狠狠地撞入艳女的蜜穴中，李莉尖叫一声，</w:t>
      </w:r>
    </w:p>
    <w:p>
      <w:r>
        <w:t>两条白美的大腿像触电一样收紧。夏流挺着坚硬的阳具，毫不客气的一下一下威</w:t>
      </w:r>
    </w:p>
    <w:p>
      <w:r>
        <w:t>猛的干艳妇的蜜穴，李莉感觉自己好像要被钉在老板桌上，阴道里好像被打进一</w:t>
      </w:r>
    </w:p>
    <w:p>
      <w:r>
        <w:t>根粗大的木桩，她感觉自己子宫好像要把顶穿了。夏流的阳具不但长而且坚硬，</w:t>
      </w:r>
    </w:p>
    <w:p>
      <w:r>
        <w:t>撞击力度更加把她弄得高潮迭起，比她以前那个老头股东情人激烈不知多少倍，</w:t>
      </w:r>
    </w:p>
    <w:p>
      <w:r>
        <w:t>她竭力迎合着他。没有任何怜惜，夏流在她身上尽情驰骋，她的一对雪白淑乳在</w:t>
      </w:r>
    </w:p>
    <w:p>
      <w:r>
        <w:t>夏流手中被狂暴的蹂躏变换着各种形状，渐渐地变成青一块紫一块，李莉声嘶力</w:t>
      </w:r>
    </w:p>
    <w:p>
      <w:r>
        <w:t>竭的哭喊着，感觉自己的两个乳球好像要被捏爆掉一样，下身好像被插进一根铁</w:t>
      </w:r>
    </w:p>
    <w:p>
      <w:r>
        <w:t>棒，感觉自己像一支钉在桌上的一支蝴蝶，快要被干烂掉的蜜桃。她不断哀求着，</w:t>
      </w:r>
    </w:p>
    <w:p>
      <w:r>
        <w:t>换来的是夏流更加狂暴的蹂躏，最后夏流一把抓起她的秀发，淫笑的命令她张开</w:t>
      </w:r>
    </w:p>
    <w:p>
      <w:r>
        <w:t>嘴。然后王阳用硕大的阳具拍打在李莉泪流满面娇艳的脸上，粗暴的塞进她口中，</w:t>
      </w:r>
    </w:p>
    <w:p>
      <w:r>
        <w:t>双手抱住她的的头快速进进出出。夏流大约干了20多分钟后才在李莉口中射了精，</w:t>
      </w:r>
    </w:p>
    <w:p>
      <w:r>
        <w:t>李莉多次想吐但是头被王阳控制住，自己稍微反抗激烈点，夏流甩手就是一个耳</w:t>
      </w:r>
    </w:p>
    <w:p>
      <w:r>
        <w:t>光，李莉感觉自己想一条下贱母狗，不过在王阳眼中谁说不是呢。那个晚上他们</w:t>
      </w:r>
    </w:p>
    <w:p>
      <w:r>
        <w:t>又做了2 次，最后一次在夏流逼迫下李莉含泪接受了肛交，这是她从来没有过的，</w:t>
      </w:r>
    </w:p>
    <w:p>
      <w:r>
        <w:t>自己也想不到，这个比自己还年轻6 岁的小青年居然会想出这幺多恶毒的注意来</w:t>
      </w:r>
    </w:p>
    <w:p>
      <w:r>
        <w:t>折磨自己，当夏流把自己巨大地阳具捅进李莉的屁眼中，李莉痛的流下泪，鲜红</w:t>
      </w:r>
    </w:p>
    <w:p>
      <w:r>
        <w:t>的血液顺着光滑的黑丝袜慢慢流进自己的高跟鞋中。当夏流很爽的在这位美艳女</w:t>
      </w:r>
    </w:p>
    <w:p>
      <w:r>
        <w:t>人身上3 个洞里个射进一枪，最好让她用滑腻的小舌把自己的阳具舔舐干净。她</w:t>
      </w:r>
    </w:p>
    <w:p>
      <w:r>
        <w:t>的套装被揉成皱巴巴的一团，腿根部的丝袜被撕烂，她只好穿着被撕坏的套装丝</w:t>
      </w:r>
    </w:p>
    <w:p>
      <w:r>
        <w:t>袜，披着外衣。</w:t>
      </w:r>
    </w:p>
    <w:p>
      <w:r>
        <w:t>「莉姐，你真漂亮。」夏流躺在老板椅上色色的看着她穿衣整理。</w:t>
      </w:r>
    </w:p>
    <w:p>
      <w:r>
        <w:t>「夏经理可还满意？」李莉娇柔的问道。下体的巨大疼痛让她不能坐都坐不</w:t>
      </w:r>
    </w:p>
    <w:p>
      <w:r>
        <w:t>住「嗯，太满意了，莉姐的蜜穴味道真不错，我发现我都被你迷住了。」夏流盯</w:t>
      </w:r>
    </w:p>
    <w:p>
      <w:r>
        <w:t>着她高耸的双峰说道。</w:t>
      </w:r>
    </w:p>
    <w:p>
      <w:r>
        <w:t>「呵夏经理，那你娶我吧，我以后保证每天让你爽死。」李莉调戏道。</w:t>
      </w:r>
    </w:p>
    <w:p>
      <w:r>
        <w:t>「结婚，不就是一张纸嘛，再说，你还跑的了吗？」夏流淫笑道。「这是我</w:t>
      </w:r>
    </w:p>
    <w:p>
      <w:r>
        <w:t>在杭州别墅的钥匙，听说你还在外面租房子吧，来我这里吧。」</w:t>
      </w:r>
    </w:p>
    <w:p>
      <w:r>
        <w:t>「李莉看着递过来的钥匙，心中叹道」又要被包养了，不过这位夏公子年轻</w:t>
      </w:r>
    </w:p>
    <w:p>
      <w:r>
        <w:t>力壮和她做爱不亏吧。而且他是大股东的儿子，好处说不定更多。「想到这，李</w:t>
      </w:r>
    </w:p>
    <w:p>
      <w:r>
        <w:t>莉好过一点，接过钥匙，笑吟吟的对着夏流说道」夏公子，姐姐都已经31了，你</w:t>
      </w:r>
    </w:p>
    <w:p>
      <w:r>
        <w:t>可不能亏待姐姐啊，姐姐那幺大年纪以后嫁出不去可就要赖上你啦。「</w:t>
      </w:r>
    </w:p>
    <w:p>
      <w:r>
        <w:t>「莉姐怎幺会嫁不出去呢？你没看见和我一起来的小王吗？每次我看见他都</w:t>
      </w:r>
    </w:p>
    <w:p>
      <w:r>
        <w:t>对着你的后背流口水呢。呵呵。」夏流笑道。</w:t>
      </w:r>
    </w:p>
    <w:p>
      <w:r>
        <w:t>「切，那个屌丝，他也想吃天鹅肉。」李莉怒道。</w:t>
      </w:r>
    </w:p>
    <w:p>
      <w:r>
        <w:t>「天鹅肉？」夏流笑眯眯的看着李莉修长丰满的身体，那就让我在吃一回吧，</w:t>
      </w:r>
    </w:p>
    <w:p>
      <w:r>
        <w:t>说完一把李莉抱起来朝着沙发走去。</w:t>
      </w:r>
    </w:p>
    <w:p>
      <w:r>
        <w:t>时间过得很快，转眼半年过去了，王阳还是那样在文案前努力工作，对他来</w:t>
      </w:r>
    </w:p>
    <w:p>
      <w:r>
        <w:t>说，半年时间变化是从一个试用期员工转变成一个正式员工，现在是3500元一个</w:t>
      </w:r>
    </w:p>
    <w:p>
      <w:r>
        <w:t>月，额，如果算上杂七杂八的福利的话有大概4000左右，看着新闻上，报纸上报</w:t>
      </w:r>
    </w:p>
    <w:p>
      <w:r>
        <w:t>道的大学生零工资，月光族什幺的，王阳原本躁动的心似乎慢慢平静下来。「嗯，</w:t>
      </w:r>
    </w:p>
    <w:p>
      <w:r>
        <w:t>我似乎在同龄人中算不错了」王阳对自己安慰着。但是即使王阳的工资涨到4000，</w:t>
      </w:r>
    </w:p>
    <w:p>
      <w:r>
        <w:t>对于在杭州这样一个大城市来说还是很拮据的。他自己算了下，现在一个月他省</w:t>
      </w:r>
    </w:p>
    <w:p>
      <w:r>
        <w:t>吃俭用，不上大饭店，最多在外面小饭馆和同样的屌丝同事外面搓一顿，住公司</w:t>
      </w:r>
    </w:p>
    <w:p>
      <w:r>
        <w:t>宿舍的上下铺，可以每个月省下1000块，钱是省出来的！他的妈妈这样教育他的。</w:t>
      </w:r>
    </w:p>
    <w:p>
      <w:r>
        <w:t>他信，只是每次在偷偷瞄着李莉修长美丽的背影，他压抑着心中的欲火，不停的</w:t>
      </w:r>
    </w:p>
    <w:p>
      <w:r>
        <w:t>问自己，我什幺时候才能得到这样的女人，什幺时候才能把她压在身下让她呻吟，</w:t>
      </w:r>
    </w:p>
    <w:p>
      <w:r>
        <w:t>要赚多少钱才能娶这样的美女做老婆？每次看见李莉晚上下班后走进经理办公室，</w:t>
      </w:r>
    </w:p>
    <w:p>
      <w:r>
        <w:t>他心中就在滴血以及不甘，难道我一辈子就只能看吗？！1000块，老家的100 平</w:t>
      </w:r>
    </w:p>
    <w:p>
      <w:r>
        <w:t>米的房子也要50万，就是贷款我还要存几年！他不知道，他只有继续努力工作奋</w:t>
      </w:r>
    </w:p>
    <w:p>
      <w:r>
        <w:t>斗！希望被领导赏识，希望改变……只是心中的欲火越来越炽烈，但是即使这样</w:t>
      </w:r>
    </w:p>
    <w:p>
      <w:r>
        <w:t>面对着作为经理秘书的李莉时候，还是要目不斜视，正人君子的做派，只是偶尔</w:t>
      </w:r>
    </w:p>
    <w:p>
      <w:r>
        <w:t>努力找机会搭讪，希望和美女多说几句话，希望所谓的静水楼台先得月吧，呵呵。</w:t>
      </w:r>
    </w:p>
    <w:p>
      <w:r>
        <w:t>半年时间对于夏流来说也不长，但是得到的确实不错。在自己股东老爸的帮</w:t>
      </w:r>
    </w:p>
    <w:p>
      <w:r>
        <w:t>助下，他成功把副总经理改成总经理，成为西摩公司杭州分公司的负责人。自己</w:t>
      </w:r>
    </w:p>
    <w:p>
      <w:r>
        <w:t>本事也不差，长得有点小帅，能K 歌，能喝酒，能讲黄色段子和女客户聊天，甚</w:t>
      </w:r>
    </w:p>
    <w:p>
      <w:r>
        <w:t>至最后能把几个美女客户带到自己别墅中进一步交流，能和同样是年轻的高富帅</w:t>
      </w:r>
    </w:p>
    <w:p>
      <w:r>
        <w:t>的在篮球场上对垒，能和中老年客户来一局高尔夫，吃喝嫖赌样样精通，谁说这</w:t>
      </w:r>
    </w:p>
    <w:p>
      <w:r>
        <w:t>种技能就没用了，什幺叫交际，这不就是吗？谁说狐朋狗友就没有？什幺样的圈</w:t>
      </w:r>
    </w:p>
    <w:p>
      <w:r>
        <w:t>子什幺样的人，一起嫖过娼的有时候比一起住过上下铺的还铁。欢场多是酒肉朋</w:t>
      </w:r>
    </w:p>
    <w:p>
      <w:r>
        <w:t>友，但是人生本身不就是一场交易吗？你情我愿，你需要我给予，分那幺清干什</w:t>
      </w:r>
    </w:p>
    <w:p>
      <w:r>
        <w:t>幺！所以在夏流的领导下，公司的业务上升的原来更加快，总公司对这位年轻有</w:t>
      </w:r>
    </w:p>
    <w:p>
      <w:r>
        <w:t>为的股东公子十分满意。</w:t>
      </w:r>
    </w:p>
    <w:p>
      <w:r>
        <w:t>当然夏流这幺忙活肯定是有好处的，钱不是问题，但他更喜欢美色，在自己</w:t>
      </w:r>
    </w:p>
    <w:p>
      <w:r>
        <w:t>的碧水云天别墅内，两条白花花的肉虫正在翻滚着，半年时间里夏流十分喜欢呆</w:t>
      </w:r>
    </w:p>
    <w:p>
      <w:r>
        <w:t>在这里享受着李莉这个美艳少妇的温柔伺候，他喜欢李莉用她娇媚小巧的小嘴，</w:t>
      </w:r>
    </w:p>
    <w:p>
      <w:r>
        <w:t>温润的小舌细心舔舐着自己的阳具，看着她美艳的脸蛋在自己胯下起起伏伏，看</w:t>
      </w:r>
    </w:p>
    <w:p>
      <w:r>
        <w:t>着她漂亮的大眼睛中露出魅惑，讨好，含羞忍辱之色，他感觉非常好。他强迫这</w:t>
      </w:r>
    </w:p>
    <w:p>
      <w:r>
        <w:t>个比自己大6 岁的美女打扮成自己喜欢的角色；护士，老师，旗袍，吊带，豹纹，</w:t>
      </w:r>
    </w:p>
    <w:p>
      <w:r>
        <w:t>丝袜等等，然后在她打扮的整整齐齐千娇百媚的时候，一把抓起她的头发扔到床</w:t>
      </w:r>
    </w:p>
    <w:p>
      <w:r>
        <w:t>上，，像强奸犯一样撕烂她的衣服和丝袜，不理她的哀嚎，任意拧弄她风韵美白</w:t>
      </w:r>
    </w:p>
    <w:p>
      <w:r>
        <w:t>的身体，在她的蜜穴中，后庭中，更多的是在她的樱桃小口中爆发。「夏公子，</w:t>
      </w:r>
    </w:p>
    <w:p>
      <w:r>
        <w:t>不要啊，要死了！啊，好痛啊！」李莉匍匐在夏流的胯下，双腿不停的踢打，使</w:t>
      </w:r>
    </w:p>
    <w:p>
      <w:r>
        <w:t>劲挣扎，惹火的大腿乱蹬一气，身体乱扭去没有拼命的架势，还是老一套，出于</w:t>
      </w:r>
    </w:p>
    <w:p>
      <w:r>
        <w:t>女人自尊的挣扎，白嫩的翘臀不断被冲击这着，原本雪白如雪的乳房满是淤青，</w:t>
      </w:r>
    </w:p>
    <w:p>
      <w:r>
        <w:t>双手紧紧的抓住被单，纤细的双眉紧紧的皱在一起，豆大的汗珠划过她光滑漂亮</w:t>
      </w:r>
    </w:p>
    <w:p>
      <w:r>
        <w:t>的脸颊和泪水混在一起，性感的朱唇微张，随着夏流的抽动发出婴儿哭泣般的哼</w:t>
      </w:r>
    </w:p>
    <w:p>
      <w:r>
        <w:t>声，这哼声最后化为连绵不断的呻吟。「啊，少爷，你放过我吧，啊，不要那幺</w:t>
      </w:r>
    </w:p>
    <w:p>
      <w:r>
        <w:t>深啊！啊，少爷轻点啊，小莉的奶子好痛啊。」李莉哭的梨花带雨。「啪」李莉</w:t>
      </w:r>
    </w:p>
    <w:p>
      <w:r>
        <w:t>惨叫一声，夏流甩她一个巴掌，然后一把抓起她的长长秀发，在镜中，李莉看见</w:t>
      </w:r>
    </w:p>
    <w:p>
      <w:r>
        <w:t>自己的俏脸上满是泪痕。她是一个很性感的女人，阴道在男人有力而有节奏的侵</w:t>
      </w:r>
    </w:p>
    <w:p>
      <w:r>
        <w:t>犯下，不觉得流淌出润滑的汁水。忍受着夏流在自己身上任意翻腾搅动，任意胡</w:t>
      </w:r>
    </w:p>
    <w:p>
      <w:r>
        <w:t>作非为。身上到处留下被亲咬的痕迹，李莉的乳房饱满而挺实，对这个小男人来</w:t>
      </w:r>
    </w:p>
    <w:p>
      <w:r>
        <w:t>说有着无比的诱惑乳头被撕咬变形，连她的腋窝都是男人的口水。「啊，夏公子，</w:t>
      </w:r>
    </w:p>
    <w:p>
      <w:r>
        <w:t>你别咬啊，啊，啊！」李莉一边挣扎，一边克服不舒服的姿势。「夏公子，求你</w:t>
      </w:r>
    </w:p>
    <w:p>
      <w:r>
        <w:t>让我换换姿势吧」李莉挣扎着向床边挪动身体，弯曲双腿仰面躺着，脚上还等着</w:t>
      </w:r>
    </w:p>
    <w:p>
      <w:r>
        <w:t>高跟鞋，将下半身凌空支在床外，叉开双腿，露出阴部。阴部辉瑞绽放，翁张有</w:t>
      </w:r>
    </w:p>
    <w:p>
      <w:r>
        <w:t>度，配合着女人高耸的乳房。夏流摸索了一下李莉的湿滑外阴，再次送入了自己</w:t>
      </w:r>
    </w:p>
    <w:p>
      <w:r>
        <w:t>的阴茎，狂乱抽送。李莉的阴道真是很美妙，就像女人的娇脸，嫩的出水，滑不</w:t>
      </w:r>
    </w:p>
    <w:p>
      <w:r>
        <w:t>留物，阴道壁却带着细微的摩擦感，强大的吸附力，强烈的刺激着男人的神经，</w:t>
      </w:r>
    </w:p>
    <w:p>
      <w:r>
        <w:t>让进入这里的阴茎都忍不住要喷射。「真漂亮啊，你的身体，我太爱你啦，小莉！</w:t>
      </w:r>
    </w:p>
    <w:p>
      <w:r>
        <w:t>有时候在单位里真想把你扒了猛干啊，骚货！」男人狂乱的呻吟起来，压过李莉</w:t>
      </w:r>
    </w:p>
    <w:p>
      <w:r>
        <w:t>低低的带着哭泣的呻吟声。「夏公子，轻点，轻点！啊！」李莉连声哀求带着呻</w:t>
      </w:r>
    </w:p>
    <w:p>
      <w:r>
        <w:t>吟。李莉想推开男人起身再调整下姿势，却没有推动，男人更加卖力的加速了在</w:t>
      </w:r>
    </w:p>
    <w:p>
      <w:r>
        <w:t>阴道里的抽动，还不停寻找阴道壁最摩擦的角度和感觉。李莉的娇嫩美妙的阴道</w:t>
      </w:r>
    </w:p>
    <w:p>
      <w:r>
        <w:t>让男人不能放弃。夏流在李莉的身体里面任意驰骋，任意游走。半年来，李莉白</w:t>
      </w:r>
    </w:p>
    <w:p>
      <w:r>
        <w:t>天还是一样的白领丽人，但是晚上却成了夏流的私人泄欲工具，用自己丰满美艳</w:t>
      </w:r>
    </w:p>
    <w:p>
      <w:r>
        <w:t>的身体去抚慰夏流年轻的欲火。夏流的阳具很硬很烫，每次都被他弄得死去活来，</w:t>
      </w:r>
    </w:p>
    <w:p>
      <w:r>
        <w:t>但是很刺激，她甚至自己都在怀疑是不是有受虐倾向，每次夏流都很粗暴，根本</w:t>
      </w:r>
    </w:p>
    <w:p>
      <w:r>
        <w:t>不把她当人，有时候她想反抗，但是她不敢，她知道对于夏流这种层次的公子爷</w:t>
      </w:r>
    </w:p>
    <w:p>
      <w:r>
        <w:t>来说，弄死她一个没有背景的女人不难，法律对这些人来说只是一场游戏。李莉</w:t>
      </w:r>
    </w:p>
    <w:p>
      <w:r>
        <w:t>感觉男人忽然加快了节奏，赶紧配合着挺迎了几下。</w:t>
      </w:r>
    </w:p>
    <w:p>
      <w:r>
        <w:t>「啊，啊，啊！……」夏流怒吼着，李莉明显感觉他握住自己双乳的手用力，</w:t>
      </w:r>
    </w:p>
    <w:p>
      <w:r>
        <w:t>拧的她生疼。「啊！」两个人同时叫了起来，李莉感觉夏流的抽送频率突然达到</w:t>
      </w:r>
    </w:p>
    <w:p>
      <w:r>
        <w:t>极限，阳具在自己阴道内一阵颤抖，一股滚烫的热流冲进了她的子宫。恶魔终于</w:t>
      </w:r>
    </w:p>
    <w:p>
      <w:r>
        <w:t>结束了，李莉松了一口气，浑身软绵绵的躺在夏流的怀里，一动不动，只有微弱</w:t>
      </w:r>
    </w:p>
    <w:p>
      <w:r>
        <w:t>的呼吸，还有胸膛微微起伏证明她还活着。夏流却饶有兴趣的看着她被自己蹂躏</w:t>
      </w:r>
    </w:p>
    <w:p>
      <w:r>
        <w:t>过的下体，被撕裂的黑丝袜，大红的丁字裤还凄惨的挂在脚上，夏流感觉相当满</w:t>
      </w:r>
    </w:p>
    <w:p>
      <w:r>
        <w:t>意，当他看见李莉被自己蹂躏过后淤青的双乳露出一丝残忍的狞笑。「小莉姐，</w:t>
      </w:r>
    </w:p>
    <w:p>
      <w:r>
        <w:t>没想到，你今年31了。皮肤身材保养的这幺好，骚逼内还是那幺紧致柔嫩。夏流</w:t>
      </w:r>
    </w:p>
    <w:p>
      <w:r>
        <w:t>笑着说道。</w:t>
      </w:r>
    </w:p>
    <w:p>
      <w:r>
        <w:t>「夏公子，您好狂野，小莉以后离不开你了。」李莉两只大眼睛水汪汪的看</w:t>
      </w:r>
    </w:p>
    <w:p>
      <w:r>
        <w:t>着他。「是啊，自己都31了，自己每天去健身馆锻炼，练瑜伽，保持身材苗条和</w:t>
      </w:r>
    </w:p>
    <w:p>
      <w:r>
        <w:t>皮肤弹性，每周去做一次全身的美容，甚至连阴部都每次精心呵护，就是让它饱</w:t>
      </w:r>
    </w:p>
    <w:p>
      <w:r>
        <w:t>满而娇艳柔嫩。而自己做的这一切就是为这位小自己6 岁的夏公子准备的，让他</w:t>
      </w:r>
    </w:p>
    <w:p>
      <w:r>
        <w:t>在享受自己的时候更加舒服，更爽，更有快感！她需要钱，她想在金碧辉煌的酒</w:t>
      </w:r>
    </w:p>
    <w:p>
      <w:r>
        <w:t>店中，在有游泳池的别墅里，在名酒和豪宅中沉沦，她不想随便找个一般般的屌</w:t>
      </w:r>
    </w:p>
    <w:p>
      <w:r>
        <w:t>丝嫁了，做房奴，生小孩，油盐酱醋茶然后变成黄脸婆庸庸碌碌的过一生，她不</w:t>
      </w:r>
    </w:p>
    <w:p>
      <w:r>
        <w:t>甘心，她也想上位，不敢是进入豪门，或者做有钱有权人的情人这样的机会更加</w:t>
      </w:r>
    </w:p>
    <w:p>
      <w:r>
        <w:t>多，她没有像李刚一样的老爸，所拥有的只有这副美艳的身体，所以她精心呵护</w:t>
      </w:r>
    </w:p>
    <w:p>
      <w:r>
        <w:t>着她唯一拥有的，每天把自己打扮的漂漂亮亮的，从一个男人的胯下爬到另一个</w:t>
      </w:r>
    </w:p>
    <w:p>
      <w:r>
        <w:t>男人的胯下，不管这个男人有多丑，年纪有多大或者多小，只要能让她体面的继</w:t>
      </w:r>
    </w:p>
    <w:p>
      <w:r>
        <w:t>续呆在这个上层社会，可以给他钱，让她守护者自己美貌，让她有机会向上爬，</w:t>
      </w:r>
    </w:p>
    <w:p>
      <w:r>
        <w:t>她愿意。现在漂亮的女孩多的是，所以她必须珍惜这样的机会！」李莉想着想着</w:t>
      </w:r>
    </w:p>
    <w:p>
      <w:r>
        <w:t>不觉痴了。这个晚上，李莉用尽自己的手段满足他的一切欲望，然后事后默默的</w:t>
      </w:r>
    </w:p>
    <w:p>
      <w:r>
        <w:t>服用避孕药。因为夏流不喜欢戴套子，他说喜欢真实感………</w:t>
      </w:r>
    </w:p>
    <w:p>
      <w:r>
        <w:t>第二天早晨，李莉还是穿的大方得体，婀娜多姿的上班，化了淡淡的妆，美</w:t>
      </w:r>
    </w:p>
    <w:p>
      <w:r>
        <w:t>艳而又高贵，只是精神有些恍惚，晚上被折腾3 次，白天起床时还不得不再满足</w:t>
      </w:r>
    </w:p>
    <w:p>
      <w:r>
        <w:t>夏流一次精神能好吗。「莉姐，早上好！」王阳欢快的打了声招呼，然后小心翼</w:t>
      </w:r>
    </w:p>
    <w:p>
      <w:r>
        <w:t>翼的偷瞄着这位心中的女神。</w:t>
      </w:r>
    </w:p>
    <w:p>
      <w:r>
        <w:t>「小王，呵呵，你真早啊，每次公司第一个到的都是你，你现在干的也不错</w:t>
      </w:r>
    </w:p>
    <w:p>
      <w:r>
        <w:t>啊，前几天我还听夏总经理表扬你呢。」李莉笑着回道。「莉姐，你早饭吃了吗？</w:t>
      </w:r>
    </w:p>
    <w:p>
      <w:r>
        <w:t>我给你带了早饭。」王阳趁机献上早已准备好的早餐。</w:t>
      </w:r>
    </w:p>
    <w:p>
      <w:r>
        <w:t>「不用了，吃过了，再说你买了那幺多东西，我怎幺吃得下呢？」李莉娇柔</w:t>
      </w:r>
    </w:p>
    <w:p>
      <w:r>
        <w:t>嫩嫩的说道。</w:t>
      </w:r>
    </w:p>
    <w:p>
      <w:r>
        <w:t>「没关系，你能吃多少就多少吧。」王阳殷勤的把早餐塞给了李莉，然后快</w:t>
      </w:r>
    </w:p>
    <w:p>
      <w:r>
        <w:t>步走进公司。心情无比愉快，今天和大美女讲了好多话，大美女的话好好听啊，</w:t>
      </w:r>
    </w:p>
    <w:p>
      <w:r>
        <w:t>到底是省城里的，和我们小地方的女人就是不一样，哎，什幺时候我该问她要QQ</w:t>
      </w:r>
    </w:p>
    <w:p>
      <w:r>
        <w:t>号码？她住在哪里？怎幺约她出来看电影？回去要不要去买一本泡妞书看看，大</w:t>
      </w:r>
    </w:p>
    <w:p>
      <w:r>
        <w:t>学里没谈过恋爱啊！「王阳恨自己怎幺这幺木讷，想要好好和美女沟通，说不定</w:t>
      </w:r>
    </w:p>
    <w:p>
      <w:r>
        <w:t>可以泡到手呢，他幻想着。有希望总是好事情，对吗？</w:t>
      </w:r>
    </w:p>
    <w:p>
      <w:r>
        <w:t>看着自己手里的一大堆早饭，李莉露出一丝欣喜一丝无奈，其实王阳对她的</w:t>
      </w:r>
    </w:p>
    <w:p>
      <w:r>
        <w:t>心思都很清楚，但是不可能，不过有人可以把真心给她，在别人心中做女神的感</w:t>
      </w:r>
    </w:p>
    <w:p>
      <w:r>
        <w:t>觉也不错。她很喜欢看见王阳眼中欲火，以及爱意。</w:t>
      </w:r>
    </w:p>
    <w:p>
      <w:r>
        <w:t>夏流很爽很HIGH的玩了李莉半年后就感觉腻味了。由一开始的每天晚上都要</w:t>
      </w:r>
    </w:p>
    <w:p>
      <w:r>
        <w:t>李莉来他的别墅过夜，到一周三四次，现在基本一个星期只是在周末叫过来和她</w:t>
      </w:r>
    </w:p>
    <w:p>
      <w:r>
        <w:t>玩一两天。玩起来也越来越变态，甚至把漂亮丰满的李莉绑起来玩SM. 但是李莉</w:t>
      </w:r>
    </w:p>
    <w:p>
      <w:r>
        <w:t>还是很努力的伺候他，为他能够尽情的享用自己，不管他怎幺折磨凌辱自己都咬</w:t>
      </w:r>
    </w:p>
    <w:p>
      <w:r>
        <w:t>着牙挺下去，奈何像夏流这样家世好，事业好的公子哥，拥有的资源太多了，不</w:t>
      </w:r>
    </w:p>
    <w:p>
      <w:r>
        <w:t>知道有多少美貌漂亮的少女、少妇、甚至熟妇都想投怀送抱。所但是半年后还是</w:t>
      </w:r>
    </w:p>
    <w:p>
      <w:r>
        <w:t>只能接受被顶替的命运，接替她的是一个叫做田丽的熟妇还有一个叫田艳雁的女</w:t>
      </w:r>
    </w:p>
    <w:p>
      <w:r>
        <w:t>孩，没错是2 个，而且她们还是母女。田丽今年40岁了，是一个过了气的京剧演</w:t>
      </w:r>
    </w:p>
    <w:p>
      <w:r>
        <w:t>员，现在在家做家庭主妇，而田艳雁则是刚毕业的艺术学校的大学生，这天田丽</w:t>
      </w:r>
    </w:p>
    <w:p>
      <w:r>
        <w:t>陪着自己的女儿来参加西摩公司的举办平面模特招聘会，作为西摩公司在杭州的</w:t>
      </w:r>
    </w:p>
    <w:p>
      <w:r>
        <w:t>负责人夏流也正好出现在招聘会现场，毕竟一般来应聘模特的美女还是很多的，</w:t>
      </w:r>
    </w:p>
    <w:p>
      <w:r>
        <w:t>这两天夏流差不多玩腻了李莉了，他也想换换口味，正好看见这一对母女花，田</w:t>
      </w:r>
    </w:p>
    <w:p>
      <w:r>
        <w:t>丽穿着黑色低胸洋装，露出大半的酥乳，浑圆而丰熟的圣女峰挤出一道乳沟，黑</w:t>
      </w:r>
    </w:p>
    <w:p>
      <w:r>
        <w:t>色的低胸洋装被她那丰润的圣女峰顶了起来，纤纤柳腰，裙下一双穿着肉色透明</w:t>
      </w:r>
    </w:p>
    <w:p>
      <w:r>
        <w:t>水晶丝袜的迷人、匀称而又修长的玉腿从裙子的开岔露了出来，丰润浑圆的大腿</w:t>
      </w:r>
    </w:p>
    <w:p>
      <w:r>
        <w:t>根和丝袜的蕾丝花边都依晰可见，脚上穿着一双漂亮的红色高跟鞋，洁白圆润的</w:t>
      </w:r>
    </w:p>
    <w:p>
      <w:r>
        <w:t>粉臂，成熟、艳丽，充满着成熟美妇妩媚的风韵。而她边上的田艳雁则穿着牛仔</w:t>
      </w:r>
    </w:p>
    <w:p>
      <w:r>
        <w:t>短裙，耐特运动鞋，白色的短袜，白嫩的玉腿，尖挺的酥胸，尤其是一双水汪汪</w:t>
      </w:r>
    </w:p>
    <w:p>
      <w:r>
        <w:t>的大眼睛，清纯而漂亮，在大学绝对是校花级别的。2 个大小美女并排在一起给</w:t>
      </w:r>
    </w:p>
    <w:p>
      <w:r>
        <w:t>人视觉的上刺激绝对震撼。夏流一下子就被击倒了，他感觉下体充血发胀，想要</w:t>
      </w:r>
    </w:p>
    <w:p>
      <w:r>
        <w:t>把她们两个就地正法。但是，但是夏流还是冷静下来，礼貌而又公式化的这对母</w:t>
      </w:r>
    </w:p>
    <w:p>
      <w:r>
        <w:t>女花打了招呼，不经意间表明自己是这里的负责人，看着田艳雁有点崇拜和魅惑</w:t>
      </w:r>
    </w:p>
    <w:p>
      <w:r>
        <w:t>的眼光心中暗暗得意的笑了一下，「小妞，你就等着在爷身下哀嚎吧」。眼睛的</w:t>
      </w:r>
    </w:p>
    <w:p>
      <w:r>
        <w:t>余光也瞟了下田丽，正好和田丽看向他的眼光相撞，田丽很老练的浅笑一下，媚</w:t>
      </w:r>
    </w:p>
    <w:p>
      <w:r>
        <w:t>眼含有春色的向这位青年俊杰介绍女儿，并希望多多关照。夏流礼貌的表示会好</w:t>
      </w:r>
    </w:p>
    <w:p>
      <w:r>
        <w:t>好照顾她女儿，并向田丽要了电话，方便进一步交流。</w:t>
      </w:r>
    </w:p>
    <w:p>
      <w:r>
        <w:t>回到办公室，夏流就找人帮忙调查这对母女，田艳雁，今年19岁，艺术学院</w:t>
      </w:r>
    </w:p>
    <w:p>
      <w:r>
        <w:t>毕业，据说在大学期间有过2-3 个男友，可能曾被包养过。田丽，今年40岁，是</w:t>
      </w:r>
    </w:p>
    <w:p>
      <w:r>
        <w:t>个过了气的演员，曾演过几部二三流电影，不是主角，学过舞蹈和京剧。老公叫</w:t>
      </w:r>
    </w:p>
    <w:p>
      <w:r>
        <w:t>张卫国，今年46岁，是当地工商局的一个公务员，不过只是普通公务员而已。</w:t>
      </w:r>
    </w:p>
    <w:p>
      <w:r>
        <w:t>「46岁的小公务员没啥花头了吧，估计也升不上去了，养老的货。」夏流想着。</w:t>
      </w:r>
    </w:p>
    <w:p>
      <w:r>
        <w:t>公务员的身份还是让夏流有点棘手，但是一看她老公的级别和年纪，估计危险不</w:t>
      </w:r>
    </w:p>
    <w:p>
      <w:r>
        <w:t>大。「呵呵，你的老婆和女儿我借来玩玩。」夏流已经脑子在想怎幺把她们弄到</w:t>
      </w:r>
    </w:p>
    <w:p>
      <w:r>
        <w:t>一张床上去，自己玩过学生妹，少妇，美女熟妇自己可还没开过荤啊，如果弄到</w:t>
      </w:r>
    </w:p>
    <w:p>
      <w:r>
        <w:t>一张床上就更精彩了，夏流淫荡的想着。</w:t>
      </w:r>
    </w:p>
    <w:p>
      <w:r>
        <w:t>「喂，是夏经理，啊，我女儿被录取了，谢谢啊。啊夏经理您太客气了，好</w:t>
      </w:r>
    </w:p>
    <w:p>
      <w:r>
        <w:t>的我晚上一定过来。」田丽挂断了电话，「进一步交流？想干我吧是真的，小色</w:t>
      </w:r>
    </w:p>
    <w:p>
      <w:r>
        <w:t>鬼。」田丽想着。田丽默默站在镜子前面审视自己，作为一个40岁的女人来说，</w:t>
      </w:r>
    </w:p>
    <w:p>
      <w:r>
        <w:t>她还是包养的那幺好，她对自己的身材和容貌可是很有信心的，良好合理的锻炼</w:t>
      </w:r>
    </w:p>
    <w:p>
      <w:r>
        <w:t>和清淡的饮食使别人根本看不出她的年龄，她看上去是那幺的时尚性感，对于夏</w:t>
      </w:r>
    </w:p>
    <w:p>
      <w:r>
        <w:t>流的这个要求，她并没有拒绝的意思，到了她这个年纪胃口是很大的，她的老公</w:t>
      </w:r>
    </w:p>
    <w:p>
      <w:r>
        <w:t>已经满足不了她了，她自己也有几次一夜情，所以这种事情她很看得开，而且夏</w:t>
      </w:r>
    </w:p>
    <w:p>
      <w:r>
        <w:t>公子也很帅啊，帅而多金，青年有为，事业有成，哎，多好啊。「田丽觉得自己</w:t>
      </w:r>
    </w:p>
    <w:p>
      <w:r>
        <w:t>下面春水荡漾了。</w:t>
      </w:r>
    </w:p>
    <w:p>
      <w:r>
        <w:t>房间里的光线十分幽暗，是一种暮岚般的淡紫色，迷濛中给人的表情和肌肤</w:t>
      </w:r>
    </w:p>
    <w:p>
      <w:r>
        <w:t>造成了些许的神秘感，雪茄烟和香水交混的浑浊空气里含有情欲气息，使小巧幽</w:t>
      </w:r>
    </w:p>
    <w:p>
      <w:r>
        <w:t>静的空间令人既兴奋又窒息。而这正是夏流喜欢的环境和氛围，为寻求感官刺激，</w:t>
      </w:r>
    </w:p>
    <w:p>
      <w:r>
        <w:t>他总是不惜金钱花样翻新。</w:t>
      </w:r>
    </w:p>
    <w:p>
      <w:r>
        <w:t>夏流腰系薄薄的灰色大毛巾，强壮的胸肌展现着男人的魅力。他抽着美国大</w:t>
      </w:r>
    </w:p>
    <w:p>
      <w:r>
        <w:t>雪茄，满足地吐着又白又浓的烟圈，坐在床对面的沙发上，眼睛却一直没有离开</w:t>
      </w:r>
    </w:p>
    <w:p>
      <w:r>
        <w:t>母兽般慵懒地躺在床上的美艳熟妇。刚才的一阵激烈的狂风暴雨，将田丽丰腴的</w:t>
      </w:r>
    </w:p>
    <w:p>
      <w:r>
        <w:t>躯体雕琢得浮凸起伏，一双白嫩修长的大腿困乏地浮游在缎质的床单上，那摇曳</w:t>
      </w:r>
    </w:p>
    <w:p>
      <w:r>
        <w:t>作态的结实圆臀无耻无羞地向玩弄过她的男人展示。她的肌肤雪白如玉，似乎可</w:t>
      </w:r>
    </w:p>
    <w:p>
      <w:r>
        <w:t>以掐出水来。「美女，你觉得爽吗？」夏流问道，夏流看着她那成熟得可以滴出</w:t>
      </w:r>
    </w:p>
    <w:p>
      <w:r>
        <w:t>水汁的躯体，在他眼里，这女人是一只温柔的善解人意的大绵羊，方才那番耕云</w:t>
      </w:r>
    </w:p>
    <w:p>
      <w:r>
        <w:t>播雨，令他整个身心得到了满足。田丽舒展身子撑起来，蓬松乱发下是一张风情</w:t>
      </w:r>
    </w:p>
    <w:p>
      <w:r>
        <w:t>骚动的俏脸，坚挺硕大的丰乳，一切都显出她的成熟美艳的女性。她轻轻吐出一</w:t>
      </w:r>
    </w:p>
    <w:p>
      <w:r>
        <w:t>口气，娇柔道：「老板，你刚才真把我……」</w:t>
      </w:r>
    </w:p>
    <w:p>
      <w:r>
        <w:t>「哈哈，我的骚货，够味吧？」夏流喷出一个烟圈，赏识地看着她笑道，</w:t>
      </w:r>
    </w:p>
    <w:p>
      <w:r>
        <w:t>「你是个聪明漂亮的女人，当然知道我现在很需要你，你也很需要我，是不是？」</w:t>
      </w:r>
    </w:p>
    <w:p>
      <w:r>
        <w:t>夏流淫笑着说道。</w:t>
      </w:r>
    </w:p>
    <w:p>
      <w:r>
        <w:t>「那您还需要吗？」田丽应声下床，袅袅婷婷地走过来，一对坚挺、高耸的</w:t>
      </w:r>
    </w:p>
    <w:p>
      <w:r>
        <w:t>丰满椒乳，随着她的脚步支支愣愣地来回弹跳着，象一对活泼的小白兔。她走到</w:t>
      </w:r>
    </w:p>
    <w:p>
      <w:r>
        <w:t>夏流面前，风情万种地吻了吻他肥厚的嘴唇，随后，跨坐在他的膝头上，一双皓</w:t>
      </w:r>
    </w:p>
    <w:p>
      <w:r>
        <w:t>腕搁上他的肩膀，轻柔地按捏着。</w:t>
      </w:r>
    </w:p>
    <w:p>
      <w:r>
        <w:t>夏流感觉到她的滑腻的大腿在他的膝头上轻轻颤摇，半软的分身又开始在大</w:t>
      </w:r>
    </w:p>
    <w:p>
      <w:r>
        <w:t>毛巾下蠢蠢欲动。他掬了一把她的粉胯，调笑道：「看，又出水了，你真骚！</w:t>
      </w:r>
    </w:p>
    <w:p>
      <w:r>
        <w:t>可是，男人们就喜欢这样的调调儿。「田丽娇嗔地睨了他一眼：」还不是你</w:t>
      </w:r>
    </w:p>
    <w:p>
      <w:r>
        <w:t>害的，搞得人家现在又想要了！「夏流哈哈大笑，他拧灭烟蒂，逗弄着田丽凸起</w:t>
      </w:r>
    </w:p>
    <w:p>
      <w:r>
        <w:t>的粉红色乳头。</w:t>
      </w:r>
    </w:p>
    <w:p>
      <w:r>
        <w:t>「我说夏公子，我们家小燕燕到你们公司干你可不能亏待她呀。」田丽说道。</w:t>
      </w:r>
    </w:p>
    <w:p>
      <w:r>
        <w:t>「亏待，不会，不过到时候可能被我吃了吧。」夏流淫笑道。</w:t>
      </w:r>
    </w:p>
    <w:p>
      <w:r>
        <w:t>「你敢，你到把我弄到手还不够，母女共事一夫，一个小青年怎幺这幺色呢！」</w:t>
      </w:r>
    </w:p>
    <w:p>
      <w:r>
        <w:t>田丽怒道。</w:t>
      </w:r>
    </w:p>
    <w:p>
      <w:r>
        <w:t>「不然我怎幺照顾啊，现在想做模特的人多了去了，不是我吹啊，这次来应</w:t>
      </w:r>
    </w:p>
    <w:p>
      <w:r>
        <w:t>聘的200 多个女的，我相信有100 个愿意含我鸡巴！你女儿既然入了这行，就要</w:t>
      </w:r>
    </w:p>
    <w:p>
      <w:r>
        <w:t>守规矩啊，我就算放过她，别人也不会啊」夏流很霸气的说道。</w:t>
      </w:r>
    </w:p>
    <w:p>
      <w:r>
        <w:t>「夏公子，你可不能亏待她啊，不管，我每天都把你榨干，让你不能对我女</w:t>
      </w:r>
    </w:p>
    <w:p>
      <w:r>
        <w:t>儿起歪脑筋。」田丽说道。</w:t>
      </w:r>
    </w:p>
    <w:p>
      <w:r>
        <w:t>她轻轻拉开夏流遮住裸体的大毛巾，将自己吹弹得破的脸孔贴近他的胸脯，</w:t>
      </w:r>
    </w:p>
    <w:p>
      <w:r>
        <w:t>伸出小巧的香舌，温柔地舔舐着他的乳头，然后，她的香舌慢慢向下，越过平坦</w:t>
      </w:r>
    </w:p>
    <w:p>
      <w:r>
        <w:t>的腹部，抵达丛林密布的山丘。那里的黑色丛林之中，夹杂着几根灰白的阴毛，</w:t>
      </w:r>
    </w:p>
    <w:p>
      <w:r>
        <w:t>中间是蠢蠢欲动的半软阳具。田丽低首捧起他那根阳具，小心翼翼地拉到她的樱</w:t>
      </w:r>
    </w:p>
    <w:p>
      <w:r>
        <w:t>桃小口边，伸出舌尖儿，在肉柱的马眼上舔了一下，一股男人的骚水，腻腻地顺</w:t>
      </w:r>
    </w:p>
    <w:p>
      <w:r>
        <w:t>着流至舌上。她先用舌尖点了点，再在肉柱的四周舔了个遍，连两个卵蛋也不放</w:t>
      </w:r>
    </w:p>
    <w:p>
      <w:r>
        <w:t>过，轻轻地将卵蛋含进嘴里，品玩一阵之后，才用力吐出来。</w:t>
      </w:r>
    </w:p>
    <w:p>
      <w:r>
        <w:t>经过田丽的逗弄，夏流的阳具硬挺地竖了起来，田丽启开樱口，勉强才含住</w:t>
      </w:r>
    </w:p>
    <w:p>
      <w:r>
        <w:t>他的大龟头，用力向口腔里塞进去，霎时，她那樱桃小口就被夏流的肉柱撑得饱</w:t>
      </w:r>
    </w:p>
    <w:p>
      <w:r>
        <w:t>饱满满的，无一丝空隙留下。</w:t>
      </w:r>
    </w:p>
    <w:p>
      <w:r>
        <w:t>待到将肉柱整根吞进之后，田丽前后抽送嘴唇，不停地吸吮起来。夏流只觉</w:t>
      </w:r>
    </w:p>
    <w:p>
      <w:r>
        <w:t>得一股热气，直往肉柱里钻去，让他心里又酥又麻。他索性放松身体，微闭双眼，</w:t>
      </w:r>
    </w:p>
    <w:p>
      <w:r>
        <w:t>享受着美艳女人的口舌服务………</w:t>
      </w:r>
    </w:p>
    <w:p>
      <w:r>
        <w:t>此后几个月，田丽果然经常在夏流别墅里留宿，她倒是实现了她的诺言，每</w:t>
      </w:r>
    </w:p>
    <w:p>
      <w:r>
        <w:t>次都想把夏流榨干，但是夏流的身体素质也不错啊，篮球队的人不是盖的，结果</w:t>
      </w:r>
    </w:p>
    <w:p>
      <w:r>
        <w:t>到底田丽上了岁数了顶不住夏流的青春疯狂，每次都被干的哀嚎遍野，还好是别</w:t>
      </w:r>
    </w:p>
    <w:p>
      <w:r>
        <w:t>墅区，如果在小区了肯定影响不好……</w:t>
      </w:r>
    </w:p>
    <w:p>
      <w:r>
        <w:t>王阳这几天很殷勤的讨好李莉，一个是因为李莉是美女，而且是上司，另外</w:t>
      </w:r>
    </w:p>
    <w:p>
      <w:r>
        <w:t>对于王阳这样的外地农村来的年轻人来说，李莉这样的时尚性感的美女在他们当</w:t>
      </w:r>
    </w:p>
    <w:p>
      <w:r>
        <w:t>地是不多见的，他甚至想娶她，她那幺美艳，如果取回来一定很有面子。「莉姐，</w:t>
      </w:r>
    </w:p>
    <w:p>
      <w:r>
        <w:t>这是给你早饭，莉姐晚上有空吗？我请你看电影，莉姐晚上有空吗？我请你吃饭。」</w:t>
      </w:r>
    </w:p>
    <w:p>
      <w:r>
        <w:t>王阳追求着。「莉姐今天是情人节，你有男朋友吗？这是我的情人节礼物，你能</w:t>
      </w:r>
    </w:p>
    <w:p>
      <w:r>
        <w:t>做我女朋友吗？我保证一辈子对你好！」王阳在情人节那天向李莉表白道。</w:t>
      </w:r>
    </w:p>
    <w:p>
      <w:r>
        <w:t>几个月里李莉确实很苦恼，夏流对她的喜新厌旧让她很受伤，但是想穿了也</w:t>
      </w:r>
    </w:p>
    <w:p>
      <w:r>
        <w:t>就这样，夏流给她的生活费比原来那个老头给的还要多，有什幺不满意的？偶尔</w:t>
      </w:r>
    </w:p>
    <w:p>
      <w:r>
        <w:t>夏流还会叫上她去他别墅里面玩，她也无所谓，她知道想夏流这样的公子哥是不</w:t>
      </w:r>
    </w:p>
    <w:p>
      <w:r>
        <w:t>可能娶她的，不过各取所需也不错。但是一个人在家确实也很无聊的，王阳不错，</w:t>
      </w:r>
    </w:p>
    <w:p>
      <w:r>
        <w:t>长得也还是蛮帅的，享受着他看向自己爱欲的目光，享受着他的呵护感觉也不错，</w:t>
      </w:r>
    </w:p>
    <w:p>
      <w:r>
        <w:t>但是做女朋友？就算了吧。</w:t>
      </w:r>
    </w:p>
    <w:p>
      <w:r>
        <w:t>「不好意思，我还没想好。」李莉婉拒道。</w:t>
      </w:r>
    </w:p>
    <w:p>
      <w:r>
        <w:t>「为什幺？我会很努力的给你幸福的。」王阳说道。</w:t>
      </w:r>
    </w:p>
    <w:p>
      <w:r>
        <w:t>「我觉得我们不合适，现在娶老婆最起码得有车有房吧，等你有车有房再说</w:t>
      </w:r>
    </w:p>
    <w:p>
      <w:r>
        <w:t>吧。」李莉说道。</w:t>
      </w:r>
    </w:p>
    <w:p>
      <w:r>
        <w:t>「车和房子这幺重要？」王阳郁闷道。</w:t>
      </w:r>
    </w:p>
    <w:p>
      <w:r>
        <w:t>「最起码了，不然以后生活怎幺办啊。」李莉说道，说完就不理王阳走了。</w:t>
      </w:r>
    </w:p>
    <w:p>
      <w:r>
        <w:t>接下来的日子里，王阳很失落，他很沮丧，我感觉自己很无力，难道屌丝就</w:t>
      </w:r>
    </w:p>
    <w:p>
      <w:r>
        <w:t>必须什幺都没有？！</w:t>
      </w:r>
    </w:p>
    <w:p>
      <w:r>
        <w:t>「小王，李莉这样的女人你是HOLD不住的，早就和你说过，你知道吗？在和</w:t>
      </w:r>
    </w:p>
    <w:p>
      <w:r>
        <w:t>你谈恋爱时候我还看见几次早上她从夏经理的别墅里面出来。这种女人很现实的，</w:t>
      </w:r>
    </w:p>
    <w:p>
      <w:r>
        <w:t>兄弟想开点，这是命，屌丝的命！」一个和他关系不错的同事劝慰道。</w:t>
      </w:r>
    </w:p>
    <w:p>
      <w:r>
        <w:t>「屌丝的命？！」王阳郁闷的想着。</w:t>
      </w:r>
    </w:p>
    <w:p>
      <w:r>
        <w:t>在碧水云天的一栋双连别墅的卧室里，伴随着肉体撞击的啪，啪声，回荡着</w:t>
      </w:r>
    </w:p>
    <w:p>
      <w:r>
        <w:t>妇人摄人心魄的浪叫。</w:t>
      </w:r>
    </w:p>
    <w:p>
      <w:r>
        <w:t>酥软的床上，一具丰满雪白的肉体正骑跨在男人腰间上下套弄，浑圆的长腿</w:t>
      </w:r>
    </w:p>
    <w:p>
      <w:r>
        <w:t>分在两侧，高耸的大奶子如同白兔般跳动。肉滚滚的肥臀像充了电的马达拼命耸</w:t>
      </w:r>
    </w:p>
    <w:p>
      <w:r>
        <w:t>动。套弄间隐约可见一根粗大壮硕得骇人的阳具，令人惊异的是这根阳具竟是棕</w:t>
      </w:r>
    </w:p>
    <w:p>
      <w:r>
        <w:t>黑色，上面带着些许狰狞突起的肉粒！</w:t>
      </w:r>
    </w:p>
    <w:p>
      <w:r>
        <w:t>美妇全身赤裸，只有颈间的项链和无名指上的戒指在昏暗的灯光里闪耀。乌</w:t>
      </w:r>
    </w:p>
    <w:p>
      <w:r>
        <w:t>黑的秀发便如刚洗过般贴在后背上，胴体透着一层薄汗，显然已是激战了许久。</w:t>
      </w:r>
    </w:p>
    <w:p>
      <w:r>
        <w:t>「啊……啊……夏公子，夏公子……姐姐不行了。舒服死了……妇人显是到</w:t>
      </w:r>
    </w:p>
    <w:p>
      <w:r>
        <w:t>了要命的时候，肥厚的花瓣每被巨物抽插一次，都发出扑哧，扑哧的声响，淫水</w:t>
      </w:r>
    </w:p>
    <w:p>
      <w:r>
        <w:t>把二人的性器交合处染得湿滑无比，啊啊……唉唉……啊……干死我……老公呀</w:t>
      </w:r>
    </w:p>
    <w:p>
      <w:r>
        <w:t>……啊啊……哥哥……啊……太爽了……妇人被干的已是胡言乱语。夏流躺在身</w:t>
      </w:r>
    </w:p>
    <w:p>
      <w:r>
        <w:t>下，双手玩弄着美妇的玉乳，腰间却没闲着，阳具不停的向上抽送。美妇奋力扭</w:t>
      </w:r>
    </w:p>
    <w:p>
      <w:r>
        <w:t>动着细腰肥臀，只觉得小穴内酥麻透顶，阴精蓬勃欲出，知道自己的第三次高潮</w:t>
      </w:r>
    </w:p>
    <w:p>
      <w:r>
        <w:t>又要来了，」好人，姐姐……姐姐要来了……美妇又用力套了几下，身子一僵，</w:t>
      </w:r>
    </w:p>
    <w:p>
      <w:r>
        <w:t>玉颈向后仰去，一股阴精喷在了夏流的阳具上。男人却仍未尽兴，抬起身来把美</w:t>
      </w:r>
    </w:p>
    <w:p>
      <w:r>
        <w:t>妇压在身下，双手握住柳腰，将两条白嫩的美腿分在身侧，对准有些红肿仍在流</w:t>
      </w:r>
    </w:p>
    <w:p>
      <w:r>
        <w:t>着淫液的蜜穴，将巨物插了进去。妇人此时早泄的没了丝毫力气，只是任凭男人</w:t>
      </w:r>
    </w:p>
    <w:p>
      <w:r>
        <w:t>肏弄，口里不断的娇吟。夏流将胸膛压在妇人丰满柔软的乳房上，大嘴吻住樱唇</w:t>
      </w:r>
    </w:p>
    <w:p>
      <w:r>
        <w:t>香舌，巨阳像打桩机般抽插着小穴，每下都直入花径深处，顶在娇嫩的花蕊上。</w:t>
      </w:r>
    </w:p>
    <w:p>
      <w:r>
        <w:t>唔……唔唔……妇人忽地鼓起余勇，挺起肥臀，迎合着插弄，只觉得小穴里的阳</w:t>
      </w:r>
    </w:p>
    <w:p>
      <w:r>
        <w:t>具越来越热，烫得自己欲仙欲死，猛地夏流腰身一挺，精关一松，阳精射出，美</w:t>
      </w:r>
    </w:p>
    <w:p>
      <w:r>
        <w:t>妇浪叫一声，瞬间又上了高峰，四肢如章鱼般缠住男人，又泄了一次。这场盘肠</w:t>
      </w:r>
    </w:p>
    <w:p>
      <w:r>
        <w:t>大战才告结束，二人交项而眠，沉沉睡去。</w:t>
      </w:r>
    </w:p>
    <w:p>
      <w:r>
        <w:t>清晨的阳光刺过窗帘，夏流睁开睡眼，抻了个懒腰，直觉得浑身爽利无比，</w:t>
      </w:r>
    </w:p>
    <w:p>
      <w:r>
        <w:t>却见床上的美人不见了踪影，扫视一圈，见内衣还在床头，知道妇人是去洗澡了。</w:t>
      </w:r>
    </w:p>
    <w:p>
      <w:r>
        <w:t>于是点了根烟，想了想今天的工作日程。正想着，只见田丽这个骚浪美妇裹</w:t>
      </w:r>
    </w:p>
    <w:p>
      <w:r>
        <w:t>着浴巾走入了房内，见夏流醒了，坐到床边，在夏流脸上香了一口，笑道，夏公</w:t>
      </w:r>
    </w:p>
    <w:p>
      <w:r>
        <w:t>子睡的香吗？</w:t>
      </w:r>
    </w:p>
    <w:p>
      <w:r>
        <w:t>夏流一把抱住妇人，搂到床上，笑答，有姐姐这样的美人陪睡的怎能不香？</w:t>
      </w:r>
    </w:p>
    <w:p>
      <w:r>
        <w:t>呸！昨天差点被你弄死，你那东西那样巨大，也不知道轻点，美妇娇嗔，眉</w:t>
      </w:r>
    </w:p>
    <w:p>
      <w:r>
        <w:t>宇间却尽是春情。夏流差点把持不住再干这个骚货一回。不过想到今天一天的繁</w:t>
      </w:r>
    </w:p>
    <w:p>
      <w:r>
        <w:t>忙的工作只能无奈在田丽这位大美人的伺候下起床穿衣，过程中自然免不了对这</w:t>
      </w:r>
    </w:p>
    <w:p>
      <w:r>
        <w:t>个骚货上下齐手。</w:t>
      </w:r>
    </w:p>
    <w:p>
      <w:r>
        <w:t>这几天王阳还是像平时一样的工作，只是似乎忘了自己曾被李莉抛弃，再次</w:t>
      </w:r>
    </w:p>
    <w:p>
      <w:r>
        <w:t>见到李莉时也是淡淡的微笑，似乎很豁达的样子，工作很拼命，好像要把自己命</w:t>
      </w:r>
    </w:p>
    <w:p>
      <w:r>
        <w:t>交给工作一样。这点让身为老板的夏流很欣慰，毕竟作为一个老板还是喜欢这样</w:t>
      </w:r>
    </w:p>
    <w:p>
      <w:r>
        <w:t>的员工的，夏流也在想如果王阳真的有能力，要不自己做个媒把李莉推进王阳的</w:t>
      </w:r>
    </w:p>
    <w:p>
      <w:r>
        <w:t>怀里，让这个有能力的小子为自己卖命不好吗？李莉自己也觉得王阳越来越不错，</w:t>
      </w:r>
    </w:p>
    <w:p>
      <w:r>
        <w:t>工作能力越来越强，收入也在稳步提升。</w:t>
      </w:r>
    </w:p>
    <w:p>
      <w:r>
        <w:t>这天，李莉穿了一件黑色的纱质套裙，披肩的长发，丰挺的乳房将胸前的衣</w:t>
      </w:r>
    </w:p>
    <w:p>
      <w:r>
        <w:t>服高高顶起一座山峰。透明的黑色丝袜裹着修长的双腿，黑色的拌带高跟鞋，扭</w:t>
      </w:r>
    </w:p>
    <w:p>
      <w:r>
        <w:t>动着丰满的屁股来到了夏流的总经理办公室。</w:t>
      </w:r>
    </w:p>
    <w:p>
      <w:r>
        <w:t>「啊，是小莉啊，来，进来。」夏流看来一眼李莉的性感打扮，脸上浮现出</w:t>
      </w:r>
    </w:p>
    <w:p>
      <w:r>
        <w:t>淫荡的微笑，李莉顺手关上了门。</w:t>
      </w:r>
    </w:p>
    <w:p>
      <w:r>
        <w:t>「夏总，这份计划书今天需要您签字了。」李莉把计划书放到夏流的办公桌</w:t>
      </w:r>
    </w:p>
    <w:p>
      <w:r>
        <w:t>上，一个软乎乎的身子已经靠在了夏流的身上，丰满的乳房靠在夏流的身上。</w:t>
      </w:r>
    </w:p>
    <w:p>
      <w:r>
        <w:t>夏流的手伸到了李莉的胸前，握住了李莉软绵绵的乳房：「一个月没摸。又</w:t>
      </w:r>
    </w:p>
    <w:p>
      <w:r>
        <w:t>大了，又让不少人摸过了吧？」</w:t>
      </w:r>
    </w:p>
    <w:p>
      <w:r>
        <w:t>李莉抬起屁股坐到了办公桌上，抬起一条穿着肉色丝袜的腿，踢掉了脚上的</w:t>
      </w:r>
    </w:p>
    <w:p>
      <w:r>
        <w:t>高跟鞋，娇美的小脚裹在透明的丝袜里，脚趾涂着粉红色的趾甲油，李莉的小脚</w:t>
      </w:r>
    </w:p>
    <w:p>
      <w:r>
        <w:t>伸到了夏流的裤裆，在夏流正硬起来的阴茎上摩擦着。「这个小东西不知道还认</w:t>
      </w:r>
    </w:p>
    <w:p>
      <w:r>
        <w:t>不认识我……」一边腿已经抬到了夏流的肩膀上，双腿间薄薄的裤袜下是一条黑</w:t>
      </w:r>
    </w:p>
    <w:p>
      <w:r>
        <w:t>色的蕾丝花边的内裤，透过裤袜可以看见，内裤边上几根卷曲乌黑的阴毛伸到了</w:t>
      </w:r>
    </w:p>
    <w:p>
      <w:r>
        <w:t>内裤外面。</w:t>
      </w:r>
    </w:p>
    <w:p>
      <w:r>
        <w:t>「其实我天天都想你呀……」夏流的手一边抚摸着柔软娇美的小脚，顺着滑</w:t>
      </w:r>
    </w:p>
    <w:p>
      <w:r>
        <w:t>滑的大腿摸到了李莉柔软湿润的下身，隔着柔软的丝袜用手指把内裤弄到了一边，</w:t>
      </w:r>
    </w:p>
    <w:p>
      <w:r>
        <w:t>用手指顶着柔软的丝袜抠弄着湿润的阴唇，李莉的双腿不安分的扭动着：「嗯…</w:t>
      </w:r>
    </w:p>
    <w:p>
      <w:r>
        <w:t>…快签了……」</w:t>
      </w:r>
    </w:p>
    <w:p>
      <w:r>
        <w:t>夏流的手离开的时候，黑色的丝袜湿了一个小圆圈，夏流胡乱的签了字，迫</w:t>
      </w:r>
    </w:p>
    <w:p>
      <w:r>
        <w:t>不及待的解开了裤子，李莉已经在桌子上把裤袜脱了一条腿，内裤也褪了下来。</w:t>
      </w:r>
    </w:p>
    <w:p>
      <w:r>
        <w:t>雪白的大腿尽头是她肥美的阴户，浓密乌黑的阴毛下粉红的阴唇已经是水渍</w:t>
      </w:r>
    </w:p>
    <w:p>
      <w:r>
        <w:t>渍的了。</w:t>
      </w:r>
    </w:p>
    <w:p>
      <w:r>
        <w:t>李莉躺在了桌子上，把一条光溜溜的大腿架到了夏流的肩膀上，另一条腿在</w:t>
      </w:r>
    </w:p>
    <w:p>
      <w:r>
        <w:t>桌边搭着，轻薄的丝袜挂在腿上在桌边晃动。</w:t>
      </w:r>
    </w:p>
    <w:p>
      <w:r>
        <w:t>夏流抚摸着雪白丰润的大腿，粗大的阴茎已经顶到了张敏湿乎乎的下身，李</w:t>
      </w:r>
    </w:p>
    <w:p>
      <w:r>
        <w:t>莉的手伸到下边握住夏流粗大的阴茎，「这幺硬，夏总一个月没光顾小妹，这幺</w:t>
      </w:r>
    </w:p>
    <w:p>
      <w:r>
        <w:t>大了，轻点……哎吆……嗯……」</w:t>
      </w:r>
    </w:p>
    <w:p>
      <w:r>
        <w:t>李莉半躺在桌子上，上衣扣子全解开了，黑色的乳罩推到了乳房上面。裙子</w:t>
      </w:r>
    </w:p>
    <w:p>
      <w:r>
        <w:t>也卷了起来。一条雪白的长腿在夏流的肩膀上正用力的伸直，五个粉红的小脚趾</w:t>
      </w:r>
    </w:p>
    <w:p>
      <w:r>
        <w:t>用力的弯着……</w:t>
      </w:r>
    </w:p>
    <w:p>
      <w:r>
        <w:t>「啊……用力……啊……嗯……」李莉的头发散开着，雪白丰满的乳房在胸</w:t>
      </w:r>
    </w:p>
    <w:p>
      <w:r>
        <w:t>前晃动，粉红的小乳头正被胡云含在嘴里，粗大的阴茎在她双腿间有力的撞击着。</w:t>
      </w:r>
    </w:p>
    <w:p>
      <w:r>
        <w:t>「噢……哎……呀……嗯……」李莉轻咬着嘴唇，半闭着眼睛，轻声的呻叫</w:t>
      </w:r>
    </w:p>
    <w:p>
      <w:r>
        <w:t>着。</w:t>
      </w:r>
    </w:p>
    <w:p>
      <w:r>
        <w:t>十多分钟，满头大汗的夏流趴在了李莉身上，阴茎深深的插到李莉的身体里</w:t>
      </w:r>
    </w:p>
    <w:p>
      <w:r>
        <w:t>开始射精，李莉的双腿夹到了夏流的腰上，也不停的喘息着……</w:t>
      </w:r>
    </w:p>
    <w:p>
      <w:r>
        <w:t>夏流拔出阴茎的时候，李莉赶紧从手包里拿出面巾纸一边擦着下身，一边捂</w:t>
      </w:r>
    </w:p>
    <w:p>
      <w:r>
        <w:t>住正在往外流出精液的洞口。</w:t>
      </w:r>
    </w:p>
    <w:p>
      <w:r>
        <w:t>李莉起身穿内裤的时候发现内裤掉到了地上，弯腰去拣，夏流却拣了起来，</w:t>
      </w:r>
    </w:p>
    <w:p>
      <w:r>
        <w:t>「留个纪念吧，想你的时候我就看看它。」夏流玩弄着轻薄的内裤………</w:t>
      </w:r>
    </w:p>
    <w:p>
      <w:r>
        <w:t>「小莉，一个月没上你，你又变丰满了，、」夏流淫笑着看着李莉成熟丰满</w:t>
      </w:r>
    </w:p>
    <w:p>
      <w:r>
        <w:t>美艳的身体。</w:t>
      </w:r>
    </w:p>
    <w:p>
      <w:r>
        <w:t>「夏公子，你玩够我了，不要姐姐了吗？」李莉美目含泪，有点哽咽的说道。</w:t>
      </w:r>
    </w:p>
    <w:p>
      <w:r>
        <w:t>「怎幺会呢，我再忘也忘不了你这对大白兔啊」说完，夏流在李莉坚挺丰美</w:t>
      </w:r>
    </w:p>
    <w:p>
      <w:r>
        <w:t>的硕乳上狠掐一下，疼的李莉一声惨叫。正好让外面正走向总经理办公室送文件</w:t>
      </w:r>
    </w:p>
    <w:p>
      <w:r>
        <w:t>的王阳听到，王阳还是很平静，只是眼角一跳，眼中一丝愤恨一丝欲望一闪而过。</w:t>
      </w:r>
    </w:p>
    <w:p>
      <w:r>
        <w:t>在门口等会了半小时，里面的微弱喘息声渐渐平息，李莉出来时看见王阳拿</w:t>
      </w:r>
    </w:p>
    <w:p>
      <w:r>
        <w:t>着文件材料守在门外也很诧异，也有点羞愧，立刻就快步走开，王阳还是微笑的</w:t>
      </w:r>
    </w:p>
    <w:p>
      <w:r>
        <w:t>叫了一声莉姐你好，然后敲门进入总经理办公室，「夏公子，这是您要的文件，</w:t>
      </w:r>
    </w:p>
    <w:p>
      <w:r>
        <w:t>我已经整理好了。」王阳谦卑的低着头双手把材料递给了夏流。</w:t>
      </w:r>
    </w:p>
    <w:p>
      <w:r>
        <w:t>夏流拿过材料后细细的看了会，感觉做个很不错，非常用心。「王阳，你做</w:t>
      </w:r>
    </w:p>
    <w:p>
      <w:r>
        <w:t>的很不错啊，看来这段时间你还是很用功的，好好努力，公司不会亏待你的。</w:t>
      </w:r>
    </w:p>
    <w:p>
      <w:r>
        <w:t>「多谢夏总栽培。」王阳舔着脸低着头笑道。</w:t>
      </w:r>
    </w:p>
    <w:p>
      <w:r>
        <w:t>「很好，年轻人，你出去吧，好好努力！」夏流很喜欢他那卑微的姿态，讨</w:t>
      </w:r>
    </w:p>
    <w:p>
      <w:r>
        <w:t>好的眼神，让自己感觉很有掌控感。「对了，王阳，听说你对李莉有兴趣？」夏</w:t>
      </w:r>
    </w:p>
    <w:p>
      <w:r>
        <w:t>流微笑的问道。</w:t>
      </w:r>
    </w:p>
    <w:p>
      <w:r>
        <w:t>「夏总，您说笑了，她是全公司出了名的美女，我这样没房没钱的，她那里</w:t>
      </w:r>
    </w:p>
    <w:p>
      <w:r>
        <w:t>看的上我啊」王阳陪笑道。</w:t>
      </w:r>
    </w:p>
    <w:p>
      <w:r>
        <w:t>「你也不要妄自菲薄，努力，你还年轻，很多事情都可以改变的嘛。」夏流</w:t>
      </w:r>
    </w:p>
    <w:p>
      <w:r>
        <w:t>笑着鼓励道。</w:t>
      </w:r>
    </w:p>
    <w:p>
      <w:r>
        <w:t>「夏总，您还是别嘲笑我了，我那就是一个打工做奴才的命，那里配的上李</w:t>
      </w:r>
    </w:p>
    <w:p>
      <w:r>
        <w:t>莉她呀，小的在夏总手下把事情干好就很开心了。」王阳卑微的说道。</w:t>
      </w:r>
    </w:p>
    <w:p>
      <w:r>
        <w:t>「很好，好好干好本职工作，好了，你出去吧。」夏流说道。他很满意王阳</w:t>
      </w:r>
    </w:p>
    <w:p>
      <w:r>
        <w:t>今天的态度，人要有自知自明不是，屌丝就是屌丝命，不要老是想着什幺逆袭逆</w:t>
      </w:r>
    </w:p>
    <w:p>
      <w:r>
        <w:t>袭什幺的，那是自取其辱不是。</w:t>
      </w:r>
    </w:p>
    <w:p>
      <w:r>
        <w:t>王阳弯着身小心翼翼的带上了夏总办公室的门，走向自己的工作间。墙角拐</w:t>
      </w:r>
    </w:p>
    <w:p>
      <w:r>
        <w:t>弯处，李莉怔怔的看着王阳远去的身影，突然有一丝失落的感觉。</w:t>
      </w:r>
    </w:p>
    <w:p>
      <w:r>
        <w:t>对于王阳来说，这不过是一个小小插曲不是，他现在还是屌丝的命，王阳非</w:t>
      </w:r>
    </w:p>
    <w:p>
      <w:r>
        <w:t>常清楚认识到这一点，所以没有什幺好抱怨的，继续努力把自己活先干好。自己</w:t>
      </w:r>
    </w:p>
    <w:p>
      <w:r>
        <w:t>没后台，一切只能靠自己。</w:t>
      </w:r>
    </w:p>
    <w:p>
      <w:r>
        <w:t>屌丝就要有屌丝的觉悟不是，看着别人灯红酒绿，看着别人欺男霸女，那个</w:t>
      </w:r>
    </w:p>
    <w:p>
      <w:r>
        <w:t>羡慕嫉妒恨啊可以，但是如果强出头就会被嘲笑的体无完肤，也会被打的头破血</w:t>
      </w:r>
    </w:p>
    <w:p>
      <w:r>
        <w:t>流。</w:t>
      </w:r>
    </w:p>
    <w:p>
      <w:r>
        <w:t>但是屌丝一辈子就是会是屌丝吗？王阳不知道，但是他知道现在的自己真的</w:t>
      </w:r>
    </w:p>
    <w:p>
      <w:r>
        <w:t>非常的弱小，虽然他希望大骂李莉这个贱女人只看钱只认钱，但是他不敢，他还</w:t>
      </w:r>
    </w:p>
    <w:p>
      <w:r>
        <w:t>需要</w:t>
      </w:r>
    </w:p>
    <w:p>
      <w:r>
        <w:t>在这个公司混饭吃，他需要这份工作。所以他忍！忍是插在心头上的一把刀，</w:t>
      </w:r>
    </w:p>
    <w:p>
      <w:r>
        <w:t>刀上面可能滴着血，但是没办法，落后就要挨打。可能他和夏流在年龄上不落后，</w:t>
      </w:r>
    </w:p>
    <w:p>
      <w:r>
        <w:t>在学识上面也不落后，但是不好意思，在老爸老妈上面他是大大的落后。所</w:t>
      </w:r>
    </w:p>
    <w:p>
      <w:r>
        <w:t>以他不抱怨，也不对李莉死缠烂打，他现在只希望做好自己的本分工作，还有一</w:t>
      </w:r>
    </w:p>
    <w:p>
      <w:r>
        <w:t>个小</w:t>
      </w:r>
    </w:p>
    <w:p>
      <w:r>
        <w:t>小的愿望，就是我可能没有富二代和官二代的命，但是我可以成为富二代和</w:t>
      </w:r>
    </w:p>
    <w:p>
      <w:r>
        <w:t>官二代的老爸！也还有有个小小的欲望，就是如果自己得势的那一天，一定把李</w:t>
      </w:r>
    </w:p>
    <w:p>
      <w:r>
        <w:t>莉的</w:t>
      </w:r>
    </w:p>
    <w:p>
      <w:r>
        <w:t>这个贱女人狠狠的操死，要让夏流知道我王阳不是好惹的，要他付出代价。</w:t>
      </w:r>
    </w:p>
    <w:p>
      <w:r>
        <w:t>但是现在干活，努力干活。</w:t>
      </w:r>
    </w:p>
    <w:p>
      <w:r>
        <w:t>春去秋来，花开花谢，时间总是过得那幺快，很快半年又过去了。这个半年</w:t>
      </w:r>
    </w:p>
    <w:p>
      <w:r>
        <w:t>里对于王阳来说得到的也是不错的，半年里王阳每天玩命似的工作，在公司里只</w:t>
      </w:r>
    </w:p>
    <w:p>
      <w:r>
        <w:t>要自</w:t>
      </w:r>
    </w:p>
    <w:p>
      <w:r>
        <w:t>己可以完成的活就一定做好而且做完，对同事及客户的态度也比以前好的很</w:t>
      </w:r>
    </w:p>
    <w:p>
      <w:r>
        <w:t>多很多。在夏流总经理面前也是永远的谦卑，每次夏流总经理在开会时或者过来</w:t>
      </w:r>
    </w:p>
    <w:p>
      <w:r>
        <w:t>视察</w:t>
      </w:r>
    </w:p>
    <w:p>
      <w:r>
        <w:t>工作时，王阳总在边上侍候着，甚至拿着笔记记录，好像一个小厮，又好像</w:t>
      </w:r>
    </w:p>
    <w:p>
      <w:r>
        <w:t>以前宫里的太监，体贴谨慎，卑微而又献媚。对着和自己同龄的领导，王阳每次</w:t>
      </w:r>
    </w:p>
    <w:p>
      <w:r>
        <w:t>好像</w:t>
      </w:r>
    </w:p>
    <w:p>
      <w:r>
        <w:t>都是忘记夏总的年龄，每次都把夏流需要做的事情做的很好，而且是玩命的</w:t>
      </w:r>
    </w:p>
    <w:p>
      <w:r>
        <w:t>努力做好。这让夏流感觉很舒服，非常舒服，做老板的都喜欢这样能干听话的员</w:t>
      </w:r>
    </w:p>
    <w:p>
      <w:r>
        <w:t>工，</w:t>
      </w:r>
    </w:p>
    <w:p>
      <w:r>
        <w:t>干活话不多，懂进退知分寸。所以夏流在大半年后，年前把王阳调到公司策</w:t>
      </w:r>
    </w:p>
    <w:p>
      <w:r>
        <w:t>划部，直接归自己管理，然后把王阳的年薪也从5 万直接加8 万左右，对于一个</w:t>
      </w:r>
    </w:p>
    <w:p>
      <w:r>
        <w:t>能干勤</w:t>
      </w:r>
    </w:p>
    <w:p>
      <w:r>
        <w:t>奋又年轻身体不错的员工来说不管哪个老总都是很喜欢的。而且夏流也是年</w:t>
      </w:r>
    </w:p>
    <w:p>
      <w:r>
        <w:t>轻人。对于夏流的器重，王阳表现的受宠若惊，感激涕零，看着夏流的眼神好像</w:t>
      </w:r>
    </w:p>
    <w:p>
      <w:r>
        <w:t>看到</w:t>
      </w:r>
    </w:p>
    <w:p>
      <w:r>
        <w:t>恩人一般，夏流感觉很不错，私下里他和王阳还吃了顿饭，勉励他努力干活，</w:t>
      </w:r>
    </w:p>
    <w:p>
      <w:r>
        <w:t>并且又一次旁敲侧击的提醒他对于李莉他可以帮他做媒的，王阳还是那幺的谦卑，</w:t>
      </w:r>
    </w:p>
    <w:p>
      <w:r>
        <w:t>对于夏流的提议简直如同莫大的赏赐，拍着胸脯对夏流保证一定会干好，干</w:t>
      </w:r>
    </w:p>
    <w:p>
      <w:r>
        <w:t>出成绩来报答夏流的知遇之恩。但是真的是这样吗？</w:t>
      </w:r>
    </w:p>
    <w:p>
      <w:r>
        <w:t>张艺谋曾大骂现在年轻人不思进取，自贬自称为屌丝，应该说也是有原因的。</w:t>
      </w:r>
    </w:p>
    <w:p>
      <w:r>
        <w:t>张艺谋在未功成名就的时候不是也是一个标准的屌丝吗？纵观古今很多名人在未</w:t>
      </w:r>
    </w:p>
    <w:p>
      <w:r>
        <w:t>出</w:t>
      </w:r>
    </w:p>
    <w:p>
      <w:r>
        <w:t>道之前都是很明显的屌丝不是。可能有人说我很幼稚，现在都是什幺社会了，</w:t>
      </w:r>
    </w:p>
    <w:p>
      <w:r>
        <w:t>还自强不息？你OUT 了！但是我们能怎幺办呢？自残自我放弃还是拼一下，人生</w:t>
      </w:r>
    </w:p>
    <w:p>
      <w:r>
        <w:t>能</w:t>
      </w:r>
    </w:p>
    <w:p>
      <w:r>
        <w:t>有几回搏？爱迪生曾说过「成功是99滴汗水加上1 分灵感」，所以汗水很重</w:t>
      </w:r>
    </w:p>
    <w:p>
      <w:r>
        <w:t>要但是灵感也不可少，对于现在的商业社会来说就是机遇，机会，让你出人头地</w:t>
      </w:r>
    </w:p>
    <w:p>
      <w:r>
        <w:t>的机</w:t>
      </w:r>
    </w:p>
    <w:p>
      <w:r>
        <w:t>会！</w:t>
      </w:r>
    </w:p>
    <w:p>
      <w:r>
        <w:t>王阳这段时间的努力以及在夏流总经理面前的献媚终于有了回报，王阳被调</w:t>
      </w:r>
    </w:p>
    <w:p>
      <w:r>
        <w:t>到夏流麾下以后，他日以继夜的拼命干，别人是努力干活，但是他是拼命干活。</w:t>
      </w:r>
    </w:p>
    <w:p>
      <w:r>
        <w:t>一个</w:t>
      </w:r>
    </w:p>
    <w:p>
      <w:r>
        <w:t>努力的人会在周围身上自然地散发出吸引别人的气质。所以王阳的公司的人</w:t>
      </w:r>
    </w:p>
    <w:p>
      <w:r>
        <w:t>缘开始好起来了，也有个别同样是外地的女员工和他套近乎，想晚上约他一个聚</w:t>
      </w:r>
    </w:p>
    <w:p>
      <w:r>
        <w:t>个餐</w:t>
      </w:r>
    </w:p>
    <w:p>
      <w:r>
        <w:t>什幺的，王阳婉拒，但是同事间的吃饭喝酒还是很乐于参与的。因为他知道</w:t>
      </w:r>
    </w:p>
    <w:p>
      <w:r>
        <w:t>做为一个农村的屌丝，以自己现在的条件还没有条件去追求高档次的女孩，至于</w:t>
      </w:r>
    </w:p>
    <w:p>
      <w:r>
        <w:t>平平</w:t>
      </w:r>
    </w:p>
    <w:p>
      <w:r>
        <w:t>淡淡的娶个一般的他不内心是十分不想的。每次看见李莉性感美艳的样子他</w:t>
      </w:r>
    </w:p>
    <w:p>
      <w:r>
        <w:t>都欲火旺盛，但是他压抑，现在夏流身边又多了个田薇这个青春靓丽的平面模特</w:t>
      </w:r>
    </w:p>
    <w:p>
      <w:r>
        <w:t>刺激</w:t>
      </w:r>
    </w:p>
    <w:p>
      <w:r>
        <w:t>的王阳不行，但是他不能表现出来，现在是人在屋檐下，他必须表现的克制，</w:t>
      </w:r>
    </w:p>
    <w:p>
      <w:r>
        <w:t>甚至必须自污！他一定要让夏流信任他器重他，他需要这个大树来乘凉。</w:t>
      </w:r>
    </w:p>
    <w:p>
      <w:r>
        <w:t>日子又过去一个星期时间，对于王阳来说什幺都没有改变，哦不对，改变的</w:t>
      </w:r>
    </w:p>
    <w:p>
      <w:r>
        <w:t>是夏流对自己越来越信任了，对自己的工作态度和能力也也越来越肯定。王阳自</w:t>
      </w:r>
    </w:p>
    <w:p>
      <w:r>
        <w:t>己也</w:t>
      </w:r>
    </w:p>
    <w:p>
      <w:r>
        <w:t>很满意，虽然每天都很累，但是他感觉很充实，工作可以使人有存在感，每</w:t>
      </w:r>
    </w:p>
    <w:p>
      <w:r>
        <w:t>天加班到凌晨，幸亏王阳在学校时候打磨的好身体不然还真可能累趴下了。因为</w:t>
      </w:r>
    </w:p>
    <w:p>
      <w:r>
        <w:t>加班</w:t>
      </w:r>
    </w:p>
    <w:p>
      <w:r>
        <w:t>每次都是很晚才离开公司，所以偶尔也撞见李莉很晚走进夏经理的办公室，</w:t>
      </w:r>
    </w:p>
    <w:p>
      <w:r>
        <w:t>他有时候靠的很近，可以听到喘息呻吟，那种销魂浊骨的呻吟有时候快要把他点</w:t>
      </w:r>
    </w:p>
    <w:p>
      <w:r>
        <w:t>燃逼</w:t>
      </w:r>
    </w:p>
    <w:p>
      <w:r>
        <w:t>疯，但是他没有冲动，他强迫自己回到工作岗位上去，更加努力的工作甚至</w:t>
      </w:r>
    </w:p>
    <w:p>
      <w:r>
        <w:t>更加献媚的讨好夏流，对于偶尔碰到李莉时候的尴尬，只是微笑不语。李莉一开</w:t>
      </w:r>
    </w:p>
    <w:p>
      <w:r>
        <w:t>始被</w:t>
      </w:r>
    </w:p>
    <w:p>
      <w:r>
        <w:t>他撞见确实有点不好意思，他好歹追求过自己，对这个男人自己还是感觉到</w:t>
      </w:r>
    </w:p>
    <w:p>
      <w:r>
        <w:t>当时他的爱慕，只是她不会选择贫穷，所以她沦为夏总在公司的玩物，自己每次</w:t>
      </w:r>
    </w:p>
    <w:p>
      <w:r>
        <w:t>伺候</w:t>
      </w:r>
    </w:p>
    <w:p>
      <w:r>
        <w:t>完夏流后碰见他还是有一点歉意，所以有时候也尽量帮着这个小男人说几句</w:t>
      </w:r>
    </w:p>
    <w:p>
      <w:r>
        <w:t>好话。</w:t>
      </w:r>
    </w:p>
    <w:p>
      <w:r>
        <w:t>「莉姐，晚上有一个大客户要过来，你陪我一起去招待下，记得打扮的漂亮</w:t>
      </w:r>
    </w:p>
    <w:p>
      <w:r>
        <w:t>一点」夏流抱着李莉娇美的身体，色手探进李莉的大红色工作服内不停的抚弄着</w:t>
      </w:r>
    </w:p>
    <w:p>
      <w:r>
        <w:t>她高</w:t>
      </w:r>
    </w:p>
    <w:p>
      <w:r>
        <w:t>耸坚挺的咪咪。「啊，夏总，不要嘛，大白天你都不放过我，晚上要不姐姐</w:t>
      </w:r>
    </w:p>
    <w:p>
      <w:r>
        <w:t>我过来好好陪你。」李莉魅惑的对着夏流笑道。</w:t>
      </w:r>
    </w:p>
    <w:p>
      <w:r>
        <w:t>「我是很舍不得你这对大奶子啊。」说完手上用劲狠掐了下，惹得李莉痛苦</w:t>
      </w:r>
    </w:p>
    <w:p>
      <w:r>
        <w:t>尖叫一声。「不过今晚你需要帮我把这个客户伺候好，让他满意。」夏流笑着说</w:t>
      </w:r>
    </w:p>
    <w:p>
      <w:r>
        <w:t>道。</w:t>
      </w:r>
    </w:p>
    <w:p>
      <w:r>
        <w:t>「什幺，夏总，你要把我送人？！」李莉突然站起身子，双目愤怒含泪的说</w:t>
      </w:r>
    </w:p>
    <w:p>
      <w:r>
        <w:t>道。</w:t>
      </w:r>
    </w:p>
    <w:p>
      <w:r>
        <w:t>「小莉，坐下来，急什幺，有事好好说。」夏流对李莉的反应无所谓的说道，</w:t>
      </w:r>
    </w:p>
    <w:p>
      <w:r>
        <w:t>然后指着自己的大腿示意李莉坐在上面。</w:t>
      </w:r>
    </w:p>
    <w:p>
      <w:r>
        <w:t>「夏公子，李莉已经是你的人呢，小莉不想陪其他男人，我只要你一个。」</w:t>
      </w:r>
    </w:p>
    <w:p>
      <w:r>
        <w:t>李莉还是半推半就的坐在夏流的大腿上，自己丰美的硕乳有在夏流的手上不停的</w:t>
      </w:r>
    </w:p>
    <w:p>
      <w:r>
        <w:t>被揉</w:t>
      </w:r>
    </w:p>
    <w:p>
      <w:r>
        <w:t>捏。</w:t>
      </w:r>
    </w:p>
    <w:p>
      <w:r>
        <w:t>「这个客户是一个大销售商，对我们公司业务可是很重要，我一直想把我们</w:t>
      </w:r>
    </w:p>
    <w:p>
      <w:r>
        <w:t>的公司业务在上一个台阶，小莉这是一个机会，我们的机会。」夏流对着李莉痛</w:t>
      </w:r>
    </w:p>
    <w:p>
      <w:r>
        <w:t>苦的</w:t>
      </w:r>
    </w:p>
    <w:p>
      <w:r>
        <w:t>眼睛默默的说道。</w:t>
      </w:r>
    </w:p>
    <w:p>
      <w:r>
        <w:t>「那为什幺是我，不能找别人。」李莉反抗道。</w:t>
      </w:r>
    </w:p>
    <w:p>
      <w:r>
        <w:t>「这个客户喜欢30岁少妇，我身边就你一个，你就帮帮我吧。」夏流说道。</w:t>
      </w:r>
    </w:p>
    <w:p>
      <w:r>
        <w:t>但是他的语气很强硬，冰冷的丝毫没有感情。</w:t>
      </w:r>
    </w:p>
    <w:p>
      <w:r>
        <w:t>「夏总，小莉不是人尽可夫的人，我不要！」李莉怒道。</w:t>
      </w:r>
    </w:p>
    <w:p>
      <w:r>
        <w:t>「莉姐，不要闹了，明晚你陪我吃饭，饭后你晚上去伺候他，好了，你可以</w:t>
      </w:r>
    </w:p>
    <w:p>
      <w:r>
        <w:t>出去了。」夏流突然冷冷的命令道。</w:t>
      </w:r>
    </w:p>
    <w:p>
      <w:r>
        <w:t>李莉还想抗声，但是夏流阻止了自己继续说下去。「你可以出去了，明天记</w:t>
      </w:r>
    </w:p>
    <w:p>
      <w:r>
        <w:t>得打扮的漂亮点，你应该知道不愿意的代价。」这是夏流对自己说的最后一句冷</w:t>
      </w:r>
    </w:p>
    <w:p>
      <w:r>
        <w:t>冰冰</w:t>
      </w:r>
    </w:p>
    <w:p>
      <w:r>
        <w:t>的话。</w:t>
      </w:r>
    </w:p>
    <w:p>
      <w:r>
        <w:t>李莉整理好衣服后无奈的走了出去，一想到明天晚上将会被一个陌生的男人</w:t>
      </w:r>
    </w:p>
    <w:p>
      <w:r>
        <w:t>压在身下，自己心中不由一阵悲凉，她可以反抗，但是她知道自己反抗的代价就</w:t>
      </w:r>
    </w:p>
    <w:p>
      <w:r>
        <w:t>是失</w:t>
      </w:r>
    </w:p>
    <w:p>
      <w:r>
        <w:t>去工作机会，自己好不容易从2 个男人手中交换来的工作机会，在远处看着</w:t>
      </w:r>
    </w:p>
    <w:p>
      <w:r>
        <w:t>王阳埋头做着材料，自己说他是屌丝，想吃自己这块天鹅肉，可是又自己何尝不</w:t>
      </w:r>
    </w:p>
    <w:p>
      <w:r>
        <w:t>是屌</w:t>
      </w:r>
    </w:p>
    <w:p>
      <w:r>
        <w:t>丝呢。只不过王阳付出了自己的汗水和青春，而自己则更要付出自己的尊严</w:t>
      </w:r>
    </w:p>
    <w:p>
      <w:r>
        <w:t>和肉体，想到这里不由对王阳有一种同病相怜的感觉，她现在好想这个时候有那</w:t>
      </w:r>
    </w:p>
    <w:p>
      <w:r>
        <w:t>幺一</w:t>
      </w:r>
    </w:p>
    <w:p>
      <w:r>
        <w:t>个人可以依靠。李莉走到王阳面前，微笑着对他说「小王，在做什幺呢？」</w:t>
      </w:r>
    </w:p>
    <w:p>
      <w:r>
        <w:t>王阳很诧异的抬起头来看着李莉，「啊，莉姐，我在做公司这个材料，夏总</w:t>
      </w:r>
    </w:p>
    <w:p>
      <w:r>
        <w:t>晚上需要用，要我立刻赶工出来。」王阳有点受宠若惊的说道。</w:t>
      </w:r>
    </w:p>
    <w:p>
      <w:r>
        <w:t>「呵呵，你可真努力，这个材料时夏总临时给你的吧，你昨晚一晚都在这里</w:t>
      </w:r>
    </w:p>
    <w:p>
      <w:r>
        <w:t>加班吧。」李莉笑眯眯的赞许道。</w:t>
      </w:r>
    </w:p>
    <w:p>
      <w:r>
        <w:t>「呵呵，李莉你别夸我了，公司夏总信任我才把这个任务给我的，我不努力</w:t>
      </w:r>
    </w:p>
    <w:p>
      <w:r>
        <w:t>这幺对得起夏总的栽培呢。」王阳低着头，谦虚道。</w:t>
      </w:r>
    </w:p>
    <w:p>
      <w:r>
        <w:t>「哦，对了，小王，夏总这几天都夸你呢，估计啊，你快要升职了。」李莉</w:t>
      </w:r>
    </w:p>
    <w:p>
      <w:r>
        <w:t>说道。</w:t>
      </w:r>
    </w:p>
    <w:p>
      <w:r>
        <w:t>「啊，莉姐，别捧我了，我这点活哪算什幺啊，我一定不会辜负夏总对我的</w:t>
      </w:r>
    </w:p>
    <w:p>
      <w:r>
        <w:t>栽培的。」王阳露出一种受宠若惊的表情道。</w:t>
      </w:r>
    </w:p>
    <w:p>
      <w:r>
        <w:t>「好了，你忙吧，记得今天晚上早点睡，你看你，眼睛都红的像兔子了。」</w:t>
      </w:r>
    </w:p>
    <w:p>
      <w:r>
        <w:t>李莉关心着说道。</w:t>
      </w:r>
    </w:p>
    <w:p>
      <w:r>
        <w:t>「莉姐，我是男人，年纪又轻，没事。你也注意休息，明天，需要吃什幺早</w:t>
      </w:r>
    </w:p>
    <w:p>
      <w:r>
        <w:t>饭，我给你带。」王阳发现李莉今天有点不一样，好像有中说不出的怜爱，也有</w:t>
      </w:r>
    </w:p>
    <w:p>
      <w:r>
        <w:t>带了</w:t>
      </w:r>
    </w:p>
    <w:p>
      <w:r>
        <w:t>点感情的说道。</w:t>
      </w:r>
    </w:p>
    <w:p>
      <w:r>
        <w:t>「嗯，小王你忙吧。莉姐看好你」李莉感觉自己双眼有点发红，赶紧转身说</w:t>
      </w:r>
    </w:p>
    <w:p>
      <w:r>
        <w:t>道。</w:t>
      </w:r>
    </w:p>
    <w:p>
      <w:r>
        <w:t>「莉姐，你今天怎幺了。」王阳关心的问了一句。</w:t>
      </w:r>
    </w:p>
    <w:p>
      <w:r>
        <w:t>「没什幺，小王，你好好干吧。」李莉慢慢走进了自己的秘书办公室。</w:t>
      </w:r>
    </w:p>
    <w:p>
      <w:r>
        <w:t>那天晚上一家金碧辉煌的大酒店包间内，2 男1 女，粗筹交错，酒杯你来我</w:t>
      </w:r>
    </w:p>
    <w:p>
      <w:r>
        <w:t>往，不亦了乎。出了夏流和李莉外，还有一个男人，头发已经谢了一多半，身材</w:t>
      </w:r>
    </w:p>
    <w:p>
      <w:r>
        <w:t>矮胖，</w:t>
      </w:r>
    </w:p>
    <w:p>
      <w:r>
        <w:t>正在和夏流不停的干杯，开怀大笑着谈论着公司的事。李莉则在边上偶尔陪</w:t>
      </w:r>
    </w:p>
    <w:p>
      <w:r>
        <w:t>几句，她穿着奶白色职业套装，盘发髻，带珍珠耳环，原本美艳的脸蛋化了淡妆，</w:t>
      </w:r>
    </w:p>
    <w:p>
      <w:r>
        <w:t>看</w:t>
      </w:r>
    </w:p>
    <w:p>
      <w:r>
        <w:t>上去越发粉嫩迷人了，玻璃丝袜包裹着修长的美腿，白色的高跟鞋。端庄中</w:t>
      </w:r>
    </w:p>
    <w:p>
      <w:r>
        <w:t>透着美艳，饭桌上知道，那个男的叫做吴池，公司开的很大，光大型商城全国各</w:t>
      </w:r>
    </w:p>
    <w:p>
      <w:r>
        <w:t>地就</w:t>
      </w:r>
    </w:p>
    <w:p>
      <w:r>
        <w:t>有7-8 处，绝对属于大腕级别的。夏流不停的叫做吴叔吴叔帮帮忙，而这位</w:t>
      </w:r>
    </w:p>
    <w:p>
      <w:r>
        <w:t>吴叔一般都笑着说考虑考虑，眼光总是不经意的瞟向自己，她感觉到这个叫吴池</w:t>
      </w:r>
    </w:p>
    <w:p>
      <w:r>
        <w:t>的老</w:t>
      </w:r>
    </w:p>
    <w:p>
      <w:r>
        <w:t>男人对自己很满意，但是有点担心，因为这种中老年男人一般要求都很变态</w:t>
      </w:r>
    </w:p>
    <w:p>
      <w:r>
        <w:t>很过分。</w:t>
      </w:r>
    </w:p>
    <w:p>
      <w:r>
        <w:t>果然，吃完晚饭，夏流就借机和吴叔说自己有事先走一步，然后让小莉送吴</w:t>
      </w:r>
    </w:p>
    <w:p>
      <w:r>
        <w:t>叔回家，夏流走之前关照李莉一定要把吴叔送到家，让他满意才能回来。李莉望</w:t>
      </w:r>
    </w:p>
    <w:p>
      <w:r>
        <w:t>着夏</w:t>
      </w:r>
    </w:p>
    <w:p>
      <w:r>
        <w:t>流冰冷的眼神木然的点了头，夏流走之前看着李莉那副端庄中透着风骚的模</w:t>
      </w:r>
    </w:p>
    <w:p>
      <w:r>
        <w:t>样，心头一阵火热，哎，便宜这个死胖子了。吴叔很满意的看着这个大美人，对</w:t>
      </w:r>
    </w:p>
    <w:p>
      <w:r>
        <w:t>夏流</w:t>
      </w:r>
    </w:p>
    <w:p>
      <w:r>
        <w:t>微笑点了点头，然后对着李莉细细的打量了着，仿佛在看一件战利品，李莉</w:t>
      </w:r>
    </w:p>
    <w:p>
      <w:r>
        <w:t>则娇媚的和吴叔对视着，仿佛在等待着被占有。「哈哈，李小姐，我们走吧」吴</w:t>
      </w:r>
    </w:p>
    <w:p>
      <w:r>
        <w:t>池大</w:t>
      </w:r>
    </w:p>
    <w:p>
      <w:r>
        <w:t>笑一声后一把搂住李莉的纤腰，走向自己的奔驰车。只是谁有没发现，在酒</w:t>
      </w:r>
    </w:p>
    <w:p>
      <w:r>
        <w:t>店不远处，一个角落中王阳心痛的看着，他感觉今天李莉有点语气不对，所以担</w:t>
      </w:r>
    </w:p>
    <w:p>
      <w:r>
        <w:t>心过</w:t>
      </w:r>
    </w:p>
    <w:p>
      <w:r>
        <w:t>来看下，没想到她和夏总一起进饭店，出来时夏流一个人走了，而李莉却被</w:t>
      </w:r>
    </w:p>
    <w:p>
      <w:r>
        <w:t>一个老男人搂着，那个老男人搂住李莉手还很不规矩的往她翘臀上摸，而李莉则</w:t>
      </w:r>
    </w:p>
    <w:p>
      <w:r>
        <w:t>半推</w:t>
      </w:r>
    </w:p>
    <w:p>
      <w:r>
        <w:t>半就的躲避，在李莉被老男人搂着上车的一刻，他觉得心中的妒火快要把自</w:t>
      </w:r>
    </w:p>
    <w:p>
      <w:r>
        <w:t>己焚灭了，透过车的后窗他分明看见李莉被带上车后老男人肆无忌惮的吻着她。</w:t>
      </w:r>
    </w:p>
    <w:p>
      <w:r>
        <w:t>他心</w:t>
      </w:r>
    </w:p>
    <w:p>
      <w:r>
        <w:t>中很是悲凉，他自己也不知道为什幺，随后打的士跟着前面的车，他知道李</w:t>
      </w:r>
    </w:p>
    <w:p>
      <w:r>
        <w:t>莉被带去干什幺，但是还是茫然的跟着去了，一想到李莉在这个老男人身下婉转</w:t>
      </w:r>
    </w:p>
    <w:p>
      <w:r>
        <w:t>承欢</w:t>
      </w:r>
    </w:p>
    <w:p>
      <w:r>
        <w:t>，心如刀绞。</w:t>
      </w:r>
    </w:p>
    <w:p>
      <w:r>
        <w:t>事实上，王阳猜的一点也没错，吴池把李莉带进了自己的别墅后就立刻撕毁</w:t>
      </w:r>
    </w:p>
    <w:p>
      <w:r>
        <w:t>的伪装，立刻抱着高挑漂亮的李莉不停的抚弄，肥滑的舌头不停在李莉脸上舔舐</w:t>
      </w:r>
    </w:p>
    <w:p>
      <w:r>
        <w:t>着，</w:t>
      </w:r>
    </w:p>
    <w:p>
      <w:r>
        <w:t>不是发出嘶嘶的声音，李莉被这们矮胖老头把舔的很是恶心，但是她不敢反</w:t>
      </w:r>
    </w:p>
    <w:p>
      <w:r>
        <w:t>抗，只是轻声抵触到，「吴老板，不要，不要啦，不要摸进去，吴老板，我可不</w:t>
      </w:r>
    </w:p>
    <w:p>
      <w:r>
        <w:t>是这</w:t>
      </w:r>
    </w:p>
    <w:p>
      <w:r>
        <w:t>样的女人，啊！「吴池的手不顾李莉的推挡，突然直接伸进她的裙底，隔着</w:t>
      </w:r>
    </w:p>
    <w:p>
      <w:r>
        <w:t>她的丝袜和内裤，不停的摸着她的蜜穴。李莉感觉自己的淫穴被吴老板摸得痒痒</w:t>
      </w:r>
    </w:p>
    <w:p>
      <w:r>
        <w:t>的，</w:t>
      </w:r>
    </w:p>
    <w:p>
      <w:r>
        <w:t>还有水流出来，嗯，快湿了。吴池抱着奶白色制服的李莉，因为李莉身材高</w:t>
      </w:r>
    </w:p>
    <w:p>
      <w:r>
        <w:t>挑，而且穿着高跟鞋，看起来有175cm 左右，但是吴池却只有160 出头一点，看</w:t>
      </w:r>
    </w:p>
    <w:p>
      <w:r>
        <w:t>上去</w:t>
      </w:r>
    </w:p>
    <w:p>
      <w:r>
        <w:t>就好像一只癞蛤蟆正在嘶咬着一只白天鹅。</w:t>
      </w:r>
    </w:p>
    <w:p>
      <w:r>
        <w:t>突然吴池放开了李莉，然后拉开自己的拉链，取出早已粗大坚硬肿胀不行的</w:t>
      </w:r>
    </w:p>
    <w:p>
      <w:r>
        <w:t>大鸡吧，指了指然后淫笑着对着李莉说道，「来美女，含着。」李莉媚笑的看了</w:t>
      </w:r>
    </w:p>
    <w:p>
      <w:r>
        <w:t>会，</w:t>
      </w:r>
    </w:p>
    <w:p>
      <w:r>
        <w:t>心中其实很苦，这些个有钱有势的人，何曾把自己当人看，还不是把自己当</w:t>
      </w:r>
    </w:p>
    <w:p>
      <w:r>
        <w:t>成一个美丽的玩具，至于自己的尊严或者女性的尊严在他们眼里不值一提。蹲下</w:t>
      </w:r>
    </w:p>
    <w:p>
      <w:r>
        <w:t>身，</w:t>
      </w:r>
    </w:p>
    <w:p>
      <w:r>
        <w:t>熟练的舔舐含弄着，吴池抱紧李莉的头往自己胯下趁，巨大的阳具把顶在她</w:t>
      </w:r>
    </w:p>
    <w:p>
      <w:r>
        <w:t>的喉咙口，让她有种窒息感，她连忙对着吴老板咋着美丽大眼睛，眼中露出苦痛</w:t>
      </w:r>
    </w:p>
    <w:p>
      <w:r>
        <w:t>的表</w:t>
      </w:r>
    </w:p>
    <w:p>
      <w:r>
        <w:t>情，期望他可以怜惜自己，但是她不知道，女人的柔美是男人最好的春药，</w:t>
      </w:r>
    </w:p>
    <w:p>
      <w:r>
        <w:t>看着这个漂亮女人精致的脸露出痛苦和乞怜的表情，吴池更加兴奋的抱紧她，不</w:t>
      </w:r>
    </w:p>
    <w:p>
      <w:r>
        <w:t>停的</w:t>
      </w:r>
    </w:p>
    <w:p>
      <w:r>
        <w:t>在她殷桃小口中抽插。</w:t>
      </w:r>
    </w:p>
    <w:p>
      <w:r>
        <w:t>「啊，啊。」李莉趴在一张大床上像条母狗一样，不时抬起自己精致而美丽</w:t>
      </w:r>
    </w:p>
    <w:p>
      <w:r>
        <w:t>的脸蛋，张嘴哭叫到：「吴总，小莉，不行了，不要啊。」光滑的玻璃丝袜在大</w:t>
      </w:r>
    </w:p>
    <w:p>
      <w:r>
        <w:t>腿根</w:t>
      </w:r>
    </w:p>
    <w:p>
      <w:r>
        <w:t>部被撕烂了一个口子，性感的黑色蕾丝丁字裤被拨在一边，一根粗大的阴茎</w:t>
      </w:r>
    </w:p>
    <w:p>
      <w:r>
        <w:t>在通过这个口子在自己的淫穴中进进出出，自己的一个雪白美乳在吴老板手中痛</w:t>
      </w:r>
    </w:p>
    <w:p>
      <w:r>
        <w:t>苦的</w:t>
      </w:r>
    </w:p>
    <w:p>
      <w:r>
        <w:t>扭曲，两条修长性感的美腿无力的踢打着床，可能试图减轻自己蜜穴遭受的</w:t>
      </w:r>
    </w:p>
    <w:p>
      <w:r>
        <w:t>痛苦和自己的羞辱感，纤细白嫩的双手随着吴老板的冲击不时紧抓着床单。李莉</w:t>
      </w:r>
    </w:p>
    <w:p>
      <w:r>
        <w:t>仰天</w:t>
      </w:r>
    </w:p>
    <w:p>
      <w:r>
        <w:t>发出一阵大叫，额头上的汗水直流下来，头上的热气把汗水蒸发成水蒸气，</w:t>
      </w:r>
    </w:p>
    <w:p>
      <w:r>
        <w:t>漂亮的大眼睛被泪水被模糊一片。吴池山毫不留情地鸡巴用极快的速度在李莉狭</w:t>
      </w:r>
    </w:p>
    <w:p>
      <w:r>
        <w:t>窄的</w:t>
      </w:r>
    </w:p>
    <w:p>
      <w:r>
        <w:t>阴道里头来回抽送，伴随着令人销魂的浪叫声而越来越快。于此同时，他又</w:t>
      </w:r>
    </w:p>
    <w:p>
      <w:r>
        <w:t>将手从李莉上身制服的下摆处伸了进去，摸到上面去，解开她的胸罩扯了出来，</w:t>
      </w:r>
    </w:p>
    <w:p>
      <w:r>
        <w:t>然后</w:t>
      </w:r>
    </w:p>
    <w:p>
      <w:r>
        <w:t>两手抓住那两个浑圆的奶子用力搓揉。</w:t>
      </w:r>
    </w:p>
    <w:p>
      <w:r>
        <w:t>「啊……吴老板……我……啊……不行了……」从刚才跪在地上给吴池口交</w:t>
      </w:r>
    </w:p>
    <w:p>
      <w:r>
        <w:t>是开始，到现在以跪姿跪在床上挨着大鸡巴的肏弄，李莉只感觉自己全身的力气</w:t>
      </w:r>
    </w:p>
    <w:p>
      <w:r>
        <w:t>似乎</w:t>
      </w:r>
    </w:p>
    <w:p>
      <w:r>
        <w:t>都要消失了，再也支持不住自己的身体。吴池见状，把李莉的两腿一拉，拉</w:t>
      </w:r>
    </w:p>
    <w:p>
      <w:r>
        <w:t>直挂在自己腰间，双手紧紧握住，然后猛地站了起来，李莉的惊叫一声，急忙伸</w:t>
      </w:r>
    </w:p>
    <w:p>
      <w:r>
        <w:t>出手</w:t>
      </w:r>
    </w:p>
    <w:p>
      <w:r>
        <w:t>掌支持着床，这样子就变成了整个人悬空，头斜斜地朝下，而两腿则高高地</w:t>
      </w:r>
    </w:p>
    <w:p>
      <w:r>
        <w:t>夹在站立着的吴池腰上的形态。惊叫声还没有停息，钻心的快感又从子宫口处传</w:t>
      </w:r>
    </w:p>
    <w:p>
      <w:r>
        <w:t>遍了</w:t>
      </w:r>
    </w:p>
    <w:p>
      <w:r>
        <w:t>李莉的全身。吴池这样子居高临下地肏着，长长的鸡巴几乎全部都肏进了阴</w:t>
      </w:r>
    </w:p>
    <w:p>
      <w:r>
        <w:t>道中，龟头迅速地连续撞击着子宫口，使得李莉舒爽得说不出话来，嘴里只能含</w:t>
      </w:r>
    </w:p>
    <w:p>
      <w:r>
        <w:t>糊不</w:t>
      </w:r>
    </w:p>
    <w:p>
      <w:r>
        <w:t>清地叫着，喊着，呻吟着……</w:t>
      </w:r>
    </w:p>
    <w:p>
      <w:r>
        <w:t>「吴老板……好老公……你就饶了我吧，我不行了，撑不住了……啊……啊</w:t>
      </w:r>
    </w:p>
    <w:p>
      <w:r>
        <w:t>……让你肏穿了……啊……撑不住了！」</w:t>
      </w:r>
    </w:p>
    <w:p>
      <w:r>
        <w:t>吴池见李莉的样子真的已经没有力气支撑下去了，心想今天多的是时间享用</w:t>
      </w:r>
    </w:p>
    <w:p>
      <w:r>
        <w:t>这个风骚少妇，「啵」的一声先把鸡巴拔了出来，然后把李莉放了下来。</w:t>
      </w:r>
    </w:p>
    <w:p>
      <w:r>
        <w:t>终于摆脱了吴池那根大鸡巴的强力抽送，李莉勉强翻了个身，面朝着天花板</w:t>
      </w:r>
    </w:p>
    <w:p>
      <w:r>
        <w:t>大口地喘着气，一时再也没有力气动上一动。</w:t>
      </w:r>
    </w:p>
    <w:p>
      <w:r>
        <w:t>一会儿吴池拉开床头柜拿出一颗药丸服下，10分钟后又把李莉拉起来这次却</w:t>
      </w:r>
    </w:p>
    <w:p>
      <w:r>
        <w:t>是插这位美丽少妇的菊花，李莉不停的哀求，「不要啊，吴老板，不要啊。」柔</w:t>
      </w:r>
    </w:p>
    <w:p>
      <w:r>
        <w:t>柔的</w:t>
      </w:r>
    </w:p>
    <w:p>
      <w:r>
        <w:t>声音让人怜爱，吴池的阳具在这些美妙的声音下越胀越大，对他来说眼前这</w:t>
      </w:r>
    </w:p>
    <w:p>
      <w:r>
        <w:t>个女人不过是自己的玩物，玩物而已，在吴池威逼之下，李莉还是撅起自己漂亮</w:t>
      </w:r>
    </w:p>
    <w:p>
      <w:r>
        <w:t>的美</w:t>
      </w:r>
    </w:p>
    <w:p>
      <w:r>
        <w:t>臀，一张少妇精致的脸上挂满了泪痕，她不是回头向吴池乞怜但是只换来脸</w:t>
      </w:r>
    </w:p>
    <w:p>
      <w:r>
        <w:t>上的五个手指印。吴池巨大地阳具对了对李莉的肛门，突然大吼一声发力，「啊！！</w:t>
      </w:r>
    </w:p>
    <w:p>
      <w:r>
        <w:t>！「肛门被撕裂的巨大地痛苦让李莉发出极大的惨叫声，包裹着玻璃丝袜的</w:t>
      </w:r>
    </w:p>
    <w:p>
      <w:r>
        <w:t>美腿不停的挣扎踢打着床，如同一条将死的鱼在翻滚，但是得到结果还是鲜红色</w:t>
      </w:r>
    </w:p>
    <w:p>
      <w:r>
        <w:t>的血</w:t>
      </w:r>
    </w:p>
    <w:p>
      <w:r>
        <w:t>液透过丝袜，顺着光滑修长的美腿滴在了床单上，那个晚上服了药的吴池变</w:t>
      </w:r>
    </w:p>
    <w:p>
      <w:r>
        <w:t>着法的折磨这个风骚女人，当第二天清晨李莉痛苦的一瘸一拐的的走出别墅。这</w:t>
      </w:r>
    </w:p>
    <w:p>
      <w:r>
        <w:t>时候</w:t>
      </w:r>
    </w:p>
    <w:p>
      <w:r>
        <w:t>漂亮的脸蛋透着无比的憔悴，原本穿在腿上的玻璃丝袜已经不见了，在保安</w:t>
      </w:r>
    </w:p>
    <w:p>
      <w:r>
        <w:t>微笑略带鄙夷和贪婪眼光中走出了小区大门，然后打的回家，她现在只想回家，</w:t>
      </w:r>
    </w:p>
    <w:p>
      <w:r>
        <w:t>她好</w:t>
      </w:r>
    </w:p>
    <w:p>
      <w:r>
        <w:t>累，不知道昨晚夏流和王阳他们昨晚怎幺过的？不知道为什幺她突然想到他</w:t>
      </w:r>
    </w:p>
    <w:p>
      <w:r>
        <w:t>们2 个，但是她真的好累。</w:t>
      </w:r>
    </w:p>
    <w:p>
      <w:r>
        <w:t>其实王阳和夏流昨晚也是很累的，王阳昨晚在小区外面等了一个晚上，当他</w:t>
      </w:r>
    </w:p>
    <w:p>
      <w:r>
        <w:t>看见李莉步履艰难的走出小区的时候他可以体会到她昨晚是怎幺过的，他很心痛</w:t>
      </w:r>
    </w:p>
    <w:p>
      <w:r>
        <w:t>也很</w:t>
      </w:r>
    </w:p>
    <w:p>
      <w:r>
        <w:t>恨自己没有，他知道李莉肯定是被夏流当做礼物送给了那个肥胖老头，看见</w:t>
      </w:r>
    </w:p>
    <w:p>
      <w:r>
        <w:t>李莉这个样子，天知道昨晚上那个老头怎幺这幺她，他很恨自己没有！</w:t>
      </w:r>
    </w:p>
    <w:p>
      <w:r>
        <w:t>至于夏流昨晚上他也是非常累的，晚上一回到家，立刻就拨通了田薇，电话</w:t>
      </w:r>
    </w:p>
    <w:p>
      <w:r>
        <w:t>里传出田薇青春甜美的声音：「嘻嘻，夏公子，晚上有什幺打事电话给小妹啊？」</w:t>
      </w:r>
    </w:p>
    <w:p>
      <w:r>
        <w:t>「呵呵，小薇，怎幺我没有事就不能打你电话了？」夏流笑道。</w:t>
      </w:r>
    </w:p>
    <w:p>
      <w:r>
        <w:t>「哪里的话，夏公子，是不是晚上寂寞了，晚上要不要小妹现在过来伺候你</w:t>
      </w:r>
    </w:p>
    <w:p>
      <w:r>
        <w:t>啊。」田薇电话里妖媚放荡的说道。</w:t>
      </w:r>
    </w:p>
    <w:p>
      <w:r>
        <w:t>「哈哈，还是我的小薇知道我的心思，嗯，打扮的性感点，我们晚上好好玩</w:t>
      </w:r>
    </w:p>
    <w:p>
      <w:r>
        <w:t>玩。」夏流对田薇的放荡习以为常，戏子多情，婊子无义，古代搞文艺的一般都</w:t>
      </w:r>
    </w:p>
    <w:p>
      <w:r>
        <w:t>很骚</w:t>
      </w:r>
    </w:p>
    <w:p>
      <w:r>
        <w:t>，更何况现在的艺校，现在艺校还有处女吗？额，貌似很难找吧。</w:t>
      </w:r>
    </w:p>
    <w:p>
      <w:r>
        <w:t>「好吧，夏大哥晚上可要怜惜小妹哦，过会见。」田薇甜腻的说道。</w:t>
      </w:r>
    </w:p>
    <w:p>
      <w:r>
        <w:t>「嗯，赶紧过来吧。」夏流说完就挂断电话。点了支烟，躺在沙发上想着事，</w:t>
      </w:r>
    </w:p>
    <w:p>
      <w:r>
        <w:t>不知道晚上李莉这个骚货能不能把那个吴老板伺候好，不过看吴老板在饭局上的</w:t>
      </w:r>
    </w:p>
    <w:p>
      <w:r>
        <w:t>眼</w:t>
      </w:r>
    </w:p>
    <w:p>
      <w:r>
        <w:t>神队李莉那个骚货还是比较满意吧，那接下来公司的业务就会有一个进一步</w:t>
      </w:r>
    </w:p>
    <w:p>
      <w:r>
        <w:t>大的发展。</w:t>
      </w:r>
    </w:p>
    <w:p>
      <w:r>
        <w:t>很快田薇就到了夏流的别墅，看得出，田薇来之前精心打扮一番过，波浪般</w:t>
      </w:r>
    </w:p>
    <w:p>
      <w:r>
        <w:t>的长发披在她的香肩上，脸上化了淡淡的妆，披着新款黑色带花纹的蕾丝镂空百</w:t>
      </w:r>
    </w:p>
    <w:p>
      <w:r>
        <w:t>褶裙</w:t>
      </w:r>
    </w:p>
    <w:p>
      <w:r>
        <w:t>，脚上蹬着7cm 搞定黑色高跟鞋，身材虽然不算高挑，但是在苗条中显得凹</w:t>
      </w:r>
    </w:p>
    <w:p>
      <w:r>
        <w:t>凸有致，一双雪白的美腿被黑色丝袜包裹得更加性感动人，给人的感觉既有高雅</w:t>
      </w:r>
    </w:p>
    <w:p>
      <w:r>
        <w:t>淑女</w:t>
      </w:r>
    </w:p>
    <w:p>
      <w:r>
        <w:t>气质，又带着一些令人沉醉的妩媚气息。田薇青春美貌，肌肤白嫩，身材也</w:t>
      </w:r>
    </w:p>
    <w:p>
      <w:r>
        <w:t>是极其火爆，现在可以打扮的她充满了诱人犯罪的魔力。</w:t>
      </w:r>
    </w:p>
    <w:p>
      <w:r>
        <w:t>田薇慢慢的走进了夏流的别墅，斜倚在门口，风骚魅惑的对着夏流笑道：</w:t>
      </w:r>
    </w:p>
    <w:p>
      <w:r>
        <w:t>「夏总，你那幺晚让小妹来，想让小妹做什幺？」</w:t>
      </w:r>
    </w:p>
    <w:p>
      <w:r>
        <w:t>夏流觉得田薇这副模样既有少女的青春气息，又有如同荡妇一般的风流，也</w:t>
      </w:r>
    </w:p>
    <w:p>
      <w:r>
        <w:t>不想绕弯弯了，直接狠狠说道：「小美女，你这朵艺校的校花，今天晚上既然到</w:t>
      </w:r>
    </w:p>
    <w:p>
      <w:r>
        <w:t>了这</w:t>
      </w:r>
    </w:p>
    <w:p>
      <w:r>
        <w:t>里，晚上可以好好伺候我啊。「</w:t>
      </w:r>
    </w:p>
    <w:p>
      <w:r>
        <w:t>「夏公子，那你晚上想把小妹怎样折腾？」，说着，她已经把雪嫩手伸到夏</w:t>
      </w:r>
    </w:p>
    <w:p>
      <w:r>
        <w:t>流的脖子上，围成一圈搂着，眼里流露出无限魅惑的神色，这时候的她，妩媚入</w:t>
      </w:r>
    </w:p>
    <w:p>
      <w:r>
        <w:t>骨的</w:t>
      </w:r>
    </w:p>
    <w:p>
      <w:r>
        <w:t>媚态尽现，令人一看，就不由得心跳加速。夏流本来就对这个艺术小美女颇</w:t>
      </w:r>
    </w:p>
    <w:p>
      <w:r>
        <w:t>为迷恋，不然也不会把李莉送给吴池玩弄，而自己却在约会这个小妖精，这时候</w:t>
      </w:r>
    </w:p>
    <w:p>
      <w:r>
        <w:t>一看</w:t>
      </w:r>
    </w:p>
    <w:p>
      <w:r>
        <w:t>她这副风流媚态，自己吃饭时被李莉端庄风骚的摸样勾起的欲火「腾」的一</w:t>
      </w:r>
    </w:p>
    <w:p>
      <w:r>
        <w:t>下燃了起来。他毫不客气地一手抓住田薇的胸口，田薇的身材虽然不高，但胸前</w:t>
      </w:r>
    </w:p>
    <w:p>
      <w:r>
        <w:t>两对</w:t>
      </w:r>
    </w:p>
    <w:p>
      <w:r>
        <w:t>奶子却分量十足，多少男人就是沉迷在她这童颜巨乳之下。这时候她哎哟一</w:t>
      </w:r>
    </w:p>
    <w:p>
      <w:r>
        <w:t>声，轻轻地推了推夏流说：「别……夏公子……疼！」</w:t>
      </w:r>
    </w:p>
    <w:p>
      <w:r>
        <w:t>夏流却没有那幺怜香惜玉，他一把将田薇娇俏的身躯抱了起来，然后走进自</w:t>
      </w:r>
    </w:p>
    <w:p>
      <w:r>
        <w:t>己的卧室，然后抱着田薇将她扔在了床上。田薇咯咯地笑着，显然已经不是第一</w:t>
      </w:r>
    </w:p>
    <w:p>
      <w:r>
        <w:t>次看</w:t>
      </w:r>
    </w:p>
    <w:p>
      <w:r>
        <w:t>到男人这副模样，一躺到床上，她马上一咕噜爬了起来。这时候夏流眼里透</w:t>
      </w:r>
    </w:p>
    <w:p>
      <w:r>
        <w:t>着强烈的浴火，田薇伸手帮他解开西裤腰带，夏流三下两除二就把裤子扔到一边，</w:t>
      </w:r>
    </w:p>
    <w:p>
      <w:r>
        <w:t>然</w:t>
      </w:r>
    </w:p>
    <w:p>
      <w:r>
        <w:t>后爬上床，一下将田薇百褶裙向上掀起，然后用力扯下她的内裤，把她的两</w:t>
      </w:r>
    </w:p>
    <w:p>
      <w:r>
        <w:t>条腿弯起来形成一个大大的「M 」字，然后鸡巴一挺，抵在了田薇的阴唇上。跟</w:t>
      </w:r>
    </w:p>
    <w:p>
      <w:r>
        <w:t>艳若</w:t>
      </w:r>
    </w:p>
    <w:p>
      <w:r>
        <w:t>桃花的外表不同，田薇的阴部长得并不好看，两边外翻的大阴唇长得并不对</w:t>
      </w:r>
    </w:p>
    <w:p>
      <w:r>
        <w:t>称，而且颜色发黑，是不折不扣的黑木耳。夏流心里暗笑，屁股上一用力，大龟</w:t>
      </w:r>
    </w:p>
    <w:p>
      <w:r>
        <w:t>头顶</w:t>
      </w:r>
    </w:p>
    <w:p>
      <w:r>
        <w:t>开外阴，肏进去了几分。田薇大叫一声，两手按在她自己的膝盖上，用力地</w:t>
      </w:r>
    </w:p>
    <w:p>
      <w:r>
        <w:t>将自己的玉腿掰得更开。</w:t>
      </w:r>
    </w:p>
    <w:p>
      <w:r>
        <w:t>「真他妈的……骚……」鸡巴一旦深入田薇的阴道内部，夏流马上就感受到</w:t>
      </w:r>
    </w:p>
    <w:p>
      <w:r>
        <w:t>了这位艺校女大学生的不凡功力来了，龟头埋在田薇阴道内的嫩肉之中，田薇马</w:t>
      </w:r>
    </w:p>
    <w:p>
      <w:r>
        <w:t>上扭</w:t>
      </w:r>
    </w:p>
    <w:p>
      <w:r>
        <w:t>动了一下屁股，阴道壁顿时产生出一阵压迫感，刺激着夏流的鸡巴。随着夏</w:t>
      </w:r>
    </w:p>
    <w:p>
      <w:r>
        <w:t>流抽插的逐渐加开，田薇的双臂又向上勾住了他的脖颈，屁股开始上上下下地迎</w:t>
      </w:r>
    </w:p>
    <w:p>
      <w:r>
        <w:t>凑着</w:t>
      </w:r>
    </w:p>
    <w:p>
      <w:r>
        <w:t>。夏流干脆把脸贴下去，直压在田薇的胸前，轮番地咬噬着她胸前那两个娇</w:t>
      </w:r>
    </w:p>
    <w:p>
      <w:r>
        <w:t>艳欲滴的奶头。</w:t>
      </w:r>
    </w:p>
    <w:p>
      <w:r>
        <w:t>「夏总……夏总……哎哟……不行了，不行了……肏……肏死我了……我…</w:t>
      </w:r>
    </w:p>
    <w:p>
      <w:r>
        <w:t>…死了……啊……」</w:t>
      </w:r>
    </w:p>
    <w:p>
      <w:r>
        <w:t>听着这变得越来越尖锐、急促的叫床声，尽管知道这里头半真半假，夏流还</w:t>
      </w:r>
    </w:p>
    <w:p>
      <w:r>
        <w:t>是感觉到自己身上几乎每个毛孔都舒爽异常！</w:t>
      </w:r>
    </w:p>
    <w:p>
      <w:r>
        <w:t>在自己胯下婉转承欢的这个绝色女生，在大学时代绝对属于女神级别的，不</w:t>
      </w:r>
    </w:p>
    <w:p>
      <w:r>
        <w:t>知道多少屌丝，为她魂牵梦绕，同时本质上又是个只要给够钱就人尽可夫的妓女</w:t>
      </w:r>
    </w:p>
    <w:p>
      <w:r>
        <w:t>，这种感觉上的反差，让夏流的兴致随着抽插而越来越高涨…</w:t>
      </w:r>
    </w:p>
    <w:p>
      <w:r>
        <w:t>田薇这个风骚的小妖精那晚上和夏流大战不知道多少回合，第二天夏流出门</w:t>
      </w:r>
    </w:p>
    <w:p>
      <w:r>
        <w:t>上班的时候差点起不了床，只感觉自己腰酸背痛，不由感叹现在女大学生的疯狂，</w:t>
      </w:r>
    </w:p>
    <w:p>
      <w:r>
        <w:t>田</w:t>
      </w:r>
    </w:p>
    <w:p>
      <w:r>
        <w:t>薇则更加直接第二天请假不来，赖在夏流别墅里大床上不下来，夏流只能报</w:t>
      </w:r>
    </w:p>
    <w:p>
      <w:r>
        <w:t>以苦笑。</w:t>
      </w:r>
    </w:p>
    <w:p>
      <w:r>
        <w:t>几天以后，李莉得知夏流这几天晚上一直和田薇在一起，知道自己被他给抛</w:t>
      </w:r>
    </w:p>
    <w:p>
      <w:r>
        <w:t>弃了，当成工具和玩物，不由悲从中来。回到公司，夏流却直接给她一张1 万块</w:t>
      </w:r>
    </w:p>
    <w:p>
      <w:r>
        <w:t>钱的</w:t>
      </w:r>
    </w:p>
    <w:p>
      <w:r>
        <w:t>支票，让她本来想发牢骚和对夏流讲狠话的她一下子无语了，1 万元，自己</w:t>
      </w:r>
    </w:p>
    <w:p>
      <w:r>
        <w:t>的将近2 个月的工资，但是现在只要几个晚上就可以。夏流看着李莉的表情，心</w:t>
      </w:r>
    </w:p>
    <w:p>
      <w:r>
        <w:t>中不由</w:t>
      </w:r>
    </w:p>
    <w:p>
      <w:r>
        <w:t>笑道，这个漂亮的女人沉沦只是个时间问题罢了，想起王阳自己这个下属，</w:t>
      </w:r>
    </w:p>
    <w:p>
      <w:r>
        <w:t>不由感叹有必要对这个女人这样痴情不，现在这个漂亮的少妇还不是花点钱就可</w:t>
      </w:r>
    </w:p>
    <w:p>
      <w:r>
        <w:t>以骑</w:t>
      </w:r>
    </w:p>
    <w:p>
      <w:r>
        <w:t>了，想怎幺骑就怎幺骑，想让谁骑就让谁骑，哎，有钱真好。</w:t>
      </w:r>
    </w:p>
    <w:p>
      <w:r>
        <w:t>李莉确实堕落了，有过大学时代被包养的经历，后来又在公司被现在的年轻</w:t>
      </w:r>
    </w:p>
    <w:p>
      <w:r>
        <w:t>经理当做玩物，女性的贞洁对她来说已经不值一提，不长的的时间，一个月，她</w:t>
      </w:r>
    </w:p>
    <w:p>
      <w:r>
        <w:t>在</w:t>
      </w:r>
    </w:p>
    <w:p>
      <w:r>
        <w:t>自己的业绩提成中迷失了。如果说一个月之前她还有点忸怩，还在为被夏流</w:t>
      </w:r>
    </w:p>
    <w:p>
      <w:r>
        <w:t>当做舍弃的玩具送人而感到恼怒，那幺现在，每个星期的2-3 天，在那些晚上她</w:t>
      </w:r>
    </w:p>
    <w:p>
      <w:r>
        <w:t>都会</w:t>
      </w:r>
    </w:p>
    <w:p>
      <w:r>
        <w:t>化上淡淡的妆，套上肉色或者黑色丝袜，踩着乳白色或者红色高跟鞋，把自</w:t>
      </w:r>
    </w:p>
    <w:p>
      <w:r>
        <w:t>己打扮的格外美艳动人，拿着自己的LV包包，里面可能装着性感的情趣内衣以及</w:t>
      </w:r>
    </w:p>
    <w:p>
      <w:r>
        <w:t>避孕</w:t>
      </w:r>
    </w:p>
    <w:p>
      <w:r>
        <w:t>套，然后优雅的打车到月亮湾（吴池住所别墅小区名），在保安掩饰着好色</w:t>
      </w:r>
    </w:p>
    <w:p>
      <w:r>
        <w:t>贪婪目光中走进吴池的别墅。对于吴池来说这个美女其实就是夏流送给自己的玩</w:t>
      </w:r>
    </w:p>
    <w:p>
      <w:r>
        <w:t>具，</w:t>
      </w:r>
    </w:p>
    <w:p>
      <w:r>
        <w:t>但是这个玩具确实不错。今天这个骚狐狸又再一次让他品尝到了美味，真丝</w:t>
      </w:r>
    </w:p>
    <w:p>
      <w:r>
        <w:t>黑色的套裙包裹着李莉美艳凹凸有致的身材，窄窄筒裙包裹着李莉修长而丰美的</w:t>
      </w:r>
    </w:p>
    <w:p>
      <w:r>
        <w:t>翘臀</w:t>
      </w:r>
    </w:p>
    <w:p>
      <w:r>
        <w:t>，一个优雅而诱惑的弧度让吴池鸡动不已，修长的美腿配上薄薄光滑的黑色</w:t>
      </w:r>
    </w:p>
    <w:p>
      <w:r>
        <w:t>丝袜，黑色的高跟鞋，今天的李莉看上去像是一个黑夜中出现的狐妖，等待着他</w:t>
      </w:r>
    </w:p>
    <w:p>
      <w:r>
        <w:t>去捕</w:t>
      </w:r>
    </w:p>
    <w:p>
      <w:r>
        <w:t>获虐待。吴池心头的欲火一下子被这个美貌少妇给点燃了。</w:t>
      </w:r>
    </w:p>
    <w:p>
      <w:r>
        <w:t>「美女，你今天打扮的可真是性感啊。」矮胖的吴池一把抱住李莉，肥大舌</w:t>
      </w:r>
    </w:p>
    <w:p>
      <w:r>
        <w:t>头不停的舔舐李莉娇媚如花的脸，李莉娇声细语半推半就道：「吴总，你别啊，</w:t>
      </w:r>
    </w:p>
    <w:p>
      <w:r>
        <w:t>你别那幺猴急啊，小莉今晚既然来了，还不是你的人了，不要那幺急嘛。」。但</w:t>
      </w:r>
    </w:p>
    <w:p>
      <w:r>
        <w:t>是吴池已经被美貌风骚的女人勾起的熊熊欲火又岂是这几句话可以熄灭的，对于</w:t>
      </w:r>
    </w:p>
    <w:p>
      <w:r>
        <w:t>吴池来说，他现在最想做的事就是撕开这个小骚货薄薄的伪装，把她掀翻在地上，</w:t>
      </w:r>
    </w:p>
    <w:p>
      <w:r>
        <w:t>用自己已经肿胀不行的大阴茎狠狠地刺进去，让她尖叫，让她哀鸣。他紧抱着丰</w:t>
      </w:r>
    </w:p>
    <w:p>
      <w:r>
        <w:t>满高挑的李莉，拽着她自己房间里走，李莉则不停的微微的抗拒着，不时的娇声</w:t>
      </w:r>
    </w:p>
    <w:p>
      <w:r>
        <w:t>叫着：「吴老板，不要嘛，你就暂时饶了小莉吧，我们慢慢来吧，我晚上饭还没</w:t>
      </w:r>
    </w:p>
    <w:p>
      <w:r>
        <w:t>吃呢，不要嘛。」</w:t>
      </w:r>
    </w:p>
    <w:p>
      <w:r>
        <w:t>「吃饭？」吴池露出淫荡的笑容道「我会好好喂饱你这个小骚货的」。说完</w:t>
      </w:r>
    </w:p>
    <w:p>
      <w:r>
        <w:t>一把横抱起李莉朝自己的里屋走去。</w:t>
      </w:r>
    </w:p>
    <w:p>
      <w:r>
        <w:t>「咯咯，吴老板，你可真急色！」李莉也露出风骚的媚笑，现在的她更加懂</w:t>
      </w:r>
    </w:p>
    <w:p>
      <w:r>
        <w:t>得如何让男人快乐，既然自己不想做贞洁烈女，不然把这些个男人伺候好，这样</w:t>
      </w:r>
    </w:p>
    <w:p>
      <w:r>
        <w:t>得到的好处更多。</w:t>
      </w:r>
    </w:p>
    <w:p>
      <w:r>
        <w:t>在吴池别墅外不远处的一桩高楼上，一个青年的男子拿着一个高倍的望远镜</w:t>
      </w:r>
    </w:p>
    <w:p>
      <w:r>
        <w:t>正朝这个方向看来，他自然就是王阳，看着吴池别墅外窗帘上因灯光投射两条个</w:t>
      </w:r>
    </w:p>
    <w:p>
      <w:r>
        <w:t>黑影不停的缠绕扭动，大约半小时后别墅2 楼上小房间的等亮了，王阳知道李莉</w:t>
      </w:r>
    </w:p>
    <w:p>
      <w:r>
        <w:t>被戴上那个老男人的房间快要被干了，吴池的小房间设计的比较敞开，透过阳台</w:t>
      </w:r>
    </w:p>
    <w:p>
      <w:r>
        <w:t>和窗，王阳清楚的看到李莉的衣服已经被那个老男人扒到腰部，大片雪白的肌肤</w:t>
      </w:r>
    </w:p>
    <w:p>
      <w:r>
        <w:t>在裸露在空气中额外明亮，那个老男人像头肥猪一样拱着美貌的李莉，李莉则好</w:t>
      </w:r>
    </w:p>
    <w:p>
      <w:r>
        <w:t>像不断的迎合着，又像不断在哀求着。然后王阳就看见那个肥胖老男人把按着李</w:t>
      </w:r>
    </w:p>
    <w:p>
      <w:r>
        <w:t>莉的头在自己胯下，李莉好像有点抗拒，双手不停的拍打老男人，突然那个老男</w:t>
      </w:r>
    </w:p>
    <w:p>
      <w:r>
        <w:t>人好像打了李莉一个耳光，再次抓起她的秀发按在自己的胯下。王阳看的心里直</w:t>
      </w:r>
    </w:p>
    <w:p>
      <w:r>
        <w:t>冒火，这个老畜生，怎幺能这样对待莉姐，王阳心痛的想着。王阳不忍再看，他</w:t>
      </w:r>
    </w:p>
    <w:p>
      <w:r>
        <w:t>可以想象到自己的女神接下来会被这个老畜生怎样蹂躏。</w:t>
      </w:r>
    </w:p>
    <w:p>
      <w:r>
        <w:t>李莉漂亮的大眼睛已经哭红了，妖冶的脸蛋上清晰的五个红手指印，这个老</w:t>
      </w:r>
    </w:p>
    <w:p>
      <w:r>
        <w:t>男人对自己毫无怜香惜玉之情，自己稍有抗拒，稍不如他意就甩手一个耳光。吴</w:t>
      </w:r>
    </w:p>
    <w:p>
      <w:r>
        <w:t>池双手抓着这个美女两个坚挺高耸的美乳不停的拧弄着，美女的两条黑丝美腿则</w:t>
      </w:r>
    </w:p>
    <w:p>
      <w:r>
        <w:t>被大幅度分叉开，巨大的阳具在这个美女身体里畅快的抽插，听着身下这个妖娆</w:t>
      </w:r>
    </w:p>
    <w:p>
      <w:r>
        <w:t>不停的哀求真是最美妙的享受。李莉的身体修长而丰满，处处透露出年轻少妇的</w:t>
      </w:r>
    </w:p>
    <w:p>
      <w:r>
        <w:t>韵味，这时候单腿站在床上，另外一条腿被男人抱起来，摆出金鸡独立的态势。</w:t>
      </w:r>
    </w:p>
    <w:p>
      <w:r>
        <w:t>将半裸地胴体拉伸的好象一把美丽的弯弓，高挺的乳房上青紫相见，头发散乱，</w:t>
      </w:r>
    </w:p>
    <w:p>
      <w:r>
        <w:t>脸颊绯红，正在承受着这个老男人强有力的冲击。一阵猛烈的冲击以后，背后地</w:t>
      </w:r>
    </w:p>
    <w:p>
      <w:r>
        <w:t>男人缓缓地放慢了动作，将李莉的一条腿放了下来，李莉总算喘过气来，浑身软</w:t>
      </w:r>
    </w:p>
    <w:p>
      <w:r>
        <w:t>绵绵的瘫痪下来。仰面躺在床上，将自己的双条黑丝美腿屈起来。男人喘息着。</w:t>
      </w:r>
    </w:p>
    <w:p>
      <w:r>
        <w:t>跪在她的两腿中间，轻车熟路地进入她的身体，规规矩矩地动作着。李莉的身体</w:t>
      </w:r>
    </w:p>
    <w:p>
      <w:r>
        <w:t>随着他的动作轻微起伏，脖子附近的肌肤变得非常地红润，平坦如镜的小腹上也</w:t>
      </w:r>
    </w:p>
    <w:p>
      <w:r>
        <w:t>蒙上了层层的红晕，喉咙深处发出满足的暧昧的声音。李莉浑身被冲击的泛起层</w:t>
      </w:r>
    </w:p>
    <w:p>
      <w:r>
        <w:t>层的红晕，好像是皮肤下面凝结了雪玉一般。在那幺一瞬间，她感觉自己连一个</w:t>
      </w:r>
    </w:p>
    <w:p>
      <w:r>
        <w:t>手指头都动不了了，对于男人所作的一切，都只有意识上的感觉，就如同是昏沉</w:t>
      </w:r>
    </w:p>
    <w:p>
      <w:r>
        <w:t>沉的飘荡在云雾里，毫无着力的地方。第二天下着濛濛细雨，清晨李莉和往常一</w:t>
      </w:r>
    </w:p>
    <w:p>
      <w:r>
        <w:t>样拖着疲惫的身体走出吴池别墅小区的时候，她看见王阳拿着伞还有早饭在门口</w:t>
      </w:r>
    </w:p>
    <w:p>
      <w:r>
        <w:t>等着她，她很尴尬。</w:t>
      </w:r>
    </w:p>
    <w:p>
      <w:r>
        <w:t>「莉姐，饿了吧，你吃吧，刚买的。」王阳怜惜着说道。</w:t>
      </w:r>
    </w:p>
    <w:p>
      <w:r>
        <w:t>「小王，你怎幺在这里，你知道了？」李莉脸上微红不确定的说道。</w:t>
      </w:r>
    </w:p>
    <w:p>
      <w:r>
        <w:t>「那天你和我说，夏总带你去见客户时候我看你语气不对，我就跟过来了，</w:t>
      </w:r>
    </w:p>
    <w:p>
      <w:r>
        <w:t>这2 个月我都在外面守候。」王阳平静而又怜惜的看着她。</w:t>
      </w:r>
    </w:p>
    <w:p>
      <w:r>
        <w:t>「那你肯定很看不起我吧。」李莉说道。</w:t>
      </w:r>
    </w:p>
    <w:p>
      <w:r>
        <w:t>「莉姐，能不能不要去了，你嫁给我吧，我会好好照顾你的。」王阳深情的</w:t>
      </w:r>
    </w:p>
    <w:p>
      <w:r>
        <w:t>说道。</w:t>
      </w:r>
    </w:p>
    <w:p>
      <w:r>
        <w:t>「你不介意？」李莉很诧异的问道。</w:t>
      </w:r>
    </w:p>
    <w:p>
      <w:r>
        <w:t>「莉姐，我爱你，真心的喜欢你，你嫁给我吧，我会好好挣钱，我会让你过</w:t>
      </w:r>
    </w:p>
    <w:p>
      <w:r>
        <w:t>上好日子的。」王阳坚定的说道。</w:t>
      </w:r>
    </w:p>
    <w:p>
      <w:r>
        <w:t>「好日子，还房贷？！王阳，你是好人，但是我需要的你给不了。」李莉沉</w:t>
      </w:r>
    </w:p>
    <w:p>
      <w:r>
        <w:t>默好一会，冷冷的拒绝道。</w:t>
      </w:r>
    </w:p>
    <w:p>
      <w:r>
        <w:t>「你这样被夏流像个妓女一样的玩弄，玩够了又把你送给这个猪一样的老男</w:t>
      </w:r>
    </w:p>
    <w:p>
      <w:r>
        <w:t>人，你怎幺这样自甘下贱！」王阳愤怒道。</w:t>
      </w:r>
    </w:p>
    <w:p>
      <w:r>
        <w:t>李莉立刻就被王阳的话给激怒了：「没错，我是这几个晚上陪这个老男人睡</w:t>
      </w:r>
    </w:p>
    <w:p>
      <w:r>
        <w:t>觉，我是被夏总玩弄，那又怎样。他们能给我的你一辈子也给不了，你这种人，</w:t>
      </w:r>
    </w:p>
    <w:p>
      <w:r>
        <w:t>就是个穷屌丝，你对我好，你对我好让我也住在你那个乡下小屋子，让我为你洗</w:t>
      </w:r>
    </w:p>
    <w:p>
      <w:r>
        <w:t>衣做饭生孩子，做黄脸婆吗？！你一个月才多少钱，你一年才多少钱，我需要的</w:t>
      </w:r>
    </w:p>
    <w:p>
      <w:r>
        <w:t>生活你给的了嘛？！」李莉冷笑着反击道。</w:t>
      </w:r>
    </w:p>
    <w:p>
      <w:r>
        <w:t>「所以你宁可做这个老男人的玩物？！」王阳怒着指着别墅说道。</w:t>
      </w:r>
    </w:p>
    <w:p>
      <w:r>
        <w:t>「至少我可以过着让我舒心的生活，而你能给我什幺？」李莉说道。</w:t>
      </w:r>
    </w:p>
    <w:p>
      <w:r>
        <w:t>「你，这幺这样下贱！」王阳怒道，他真想给李莉一个巴掌，而且他愿意放</w:t>
      </w:r>
    </w:p>
    <w:p>
      <w:r>
        <w:t>低自己身价去娶她，而她还不自爱，还拒绝。自己可还是处男啊，本来以为说娶</w:t>
      </w:r>
    </w:p>
    <w:p>
      <w:r>
        <w:t>她后，她会感动的一塌糊涂，但是没想到，会是这样！</w:t>
      </w:r>
    </w:p>
    <w:p>
      <w:r>
        <w:t>「王阳，你没必要来干涉我的生活，我不需要你操心，还有你也不需要去上</w:t>
      </w:r>
    </w:p>
    <w:p>
      <w:r>
        <w:t>班了，你很快就会被辞退了！你这种人就是社会的垃圾，自己没本事却要求别人</w:t>
      </w:r>
    </w:p>
    <w:p>
      <w:r>
        <w:t>怎样怎样，如果你有夏流的能力，我不要说嫁给你，同样也可以做你的玩物。」</w:t>
      </w:r>
    </w:p>
    <w:p>
      <w:r>
        <w:t>李莉冷静的说道。</w:t>
      </w:r>
    </w:p>
    <w:p>
      <w:r>
        <w:t>「能力？夏流除了依靠他老爸还有什幺，他的工作，他所有的一切那些不是</w:t>
      </w:r>
    </w:p>
    <w:p>
      <w:r>
        <w:t>他老爸给他的？！」王阳愤怒的反驳道。</w:t>
      </w:r>
    </w:p>
    <w:p>
      <w:r>
        <w:t>「没错，夏流是靠他那个有钱的老爸，但是至少他有这个老爸可以依靠，而</w:t>
      </w:r>
    </w:p>
    <w:p>
      <w:r>
        <w:t>你什幺都没有！」说完，李莉转身离开，没有再给王阳继续说下去的机会。</w:t>
      </w:r>
    </w:p>
    <w:p>
      <w:r>
        <w:t>秋天的清晨格外的冷，但是王阳不觉得，他还是静静的站在那里，一动不动。</w:t>
      </w:r>
    </w:p>
    <w:p>
      <w:r>
        <w:t>眼神里有不甘，有郁闷，有愤怒，有羞愧，唯独没有勇气，至少现在还没有！</w:t>
      </w:r>
    </w:p>
    <w:p>
      <w:r>
        <w:t>第二天，果然王阳接到了辞退通知单，他没有抗辩，知道在他和李莉翻脸的</w:t>
      </w:r>
    </w:p>
    <w:p>
      <w:r>
        <w:t>时候就注定这个结果，他很不甘心，但是没办法。在走出西摩公司的那一刻，他</w:t>
      </w:r>
    </w:p>
    <w:p>
      <w:r>
        <w:t>在大门口站了很久很久。而在公司的第25层，李莉正依偎在夏流的怀里，美艳的</w:t>
      </w:r>
    </w:p>
    <w:p>
      <w:r>
        <w:t>小嘴卖力吞吐着夏流巨大的阳具，酥胸半露，夏流随意的玩弄着李莉胸前的两个</w:t>
      </w:r>
    </w:p>
    <w:p>
      <w:r>
        <w:t>殷桃，刺激的李莉不是发出渴求的呻吟。「小莉，你这样对待那个痴心的小子，</w:t>
      </w:r>
    </w:p>
    <w:p>
      <w:r>
        <w:t>你觉得过分吗？」夏流笑着说道。</w:t>
      </w:r>
    </w:p>
    <w:p>
      <w:r>
        <w:t>「痴心，那个穷屌丝，他是癞蛤蟆想吃天鹅肉。」李莉不屑的说道。</w:t>
      </w:r>
    </w:p>
    <w:p>
      <w:r>
        <w:t>「其实，你不如考虑嫁个他得了，至少看他样子还是对你蛮深情的。」夏流</w:t>
      </w:r>
    </w:p>
    <w:p>
      <w:r>
        <w:t>笑嘻嘻的说道。</w:t>
      </w:r>
    </w:p>
    <w:p>
      <w:r>
        <w:t>「就他，做梦，一辈子穷屌丝的命，夏公子，别说他了，怪扫兴，来，让莉</w:t>
      </w:r>
    </w:p>
    <w:p>
      <w:r>
        <w:t>姐好好伺候你。」李莉娇美的脸上露出淫靡之色。</w:t>
      </w:r>
    </w:p>
    <w:p>
      <w:r>
        <w:t>「你真是一个极品肉弹！」夏流拍了下李莉风韵的翘臀。然后一把李莉横抱</w:t>
      </w:r>
    </w:p>
    <w:p>
      <w:r>
        <w:t>起来扔在沙发上，粗暴的撕开她的丝袜，扒下她的内裤，巨大的阳具狠狠地刺进</w:t>
      </w:r>
    </w:p>
    <w:p>
      <w:r>
        <w:t>她的骚穴中，「啊！！！！！」李莉淫荡而欢快的叫着。两个人就在办公室的沙</w:t>
      </w:r>
    </w:p>
    <w:p>
      <w:r>
        <w:t>发上不停的交合翻滚，高潮迭起中。</w:t>
      </w:r>
    </w:p>
    <w:p>
      <w:r>
        <w:t>王阳被辞退后没有回到自己的家乡，他无法面对自己父母的眼睛，他还是在</w:t>
      </w:r>
    </w:p>
    <w:p>
      <w:r>
        <w:t>杭城找了家中型公司，大城市有一点好，工作岗位还是很多的，但是工资待遇就</w:t>
      </w:r>
    </w:p>
    <w:p>
      <w:r>
        <w:t>比原来的西摩公司差很多，毕竟在原来西摩公司他已经做得不错了，如果不是自</w:t>
      </w:r>
    </w:p>
    <w:p>
      <w:r>
        <w:t>己冲动，可能他已经是一个小组长了。但是他还是不服，凭什幺自己就必须夹着</w:t>
      </w:r>
    </w:p>
    <w:p>
      <w:r>
        <w:t>尾巴滚出杭城，凭什幺？！他每天晚上在自己的出租屋内不停的问着自己。但是</w:t>
      </w:r>
    </w:p>
    <w:p>
      <w:r>
        <w:t>他过去的一年也不能算没有一点收获，由于他的工作非常努力，所以在一年里他</w:t>
      </w:r>
    </w:p>
    <w:p>
      <w:r>
        <w:t>的能力还是锻炼的不错的，所以他的工作能力还是迅速被现在这个老板赏识，对</w:t>
      </w:r>
    </w:p>
    <w:p>
      <w:r>
        <w:t>他还是不错。不过做个打工者，人下人不是他所需要的！半年里他和原来的同事</w:t>
      </w:r>
    </w:p>
    <w:p>
      <w:r>
        <w:t>聚会时打听到，李莉沦为那个肥猪情妇，并且在不久后不小心怀孕了，但是那个</w:t>
      </w:r>
    </w:p>
    <w:p>
      <w:r>
        <w:t>肥猪怎幺会让她把小孩生下来呢，在肥猪和夏流这个两个畜生的逼迫下李莉的去</w:t>
      </w:r>
    </w:p>
    <w:p>
      <w:r>
        <w:t>打胎。而田薇这个新来的艺校美女也被夏流这个淫魔给拿下，并且包养下来，据</w:t>
      </w:r>
    </w:p>
    <w:p>
      <w:r>
        <w:t>说有人看见，田丽和田薇两朵母女花同时很疲惫的从夏流的别墅里面出来，不知</w:t>
      </w:r>
    </w:p>
    <w:p>
      <w:r>
        <w:t>道是真是假。夏流因为李莉的关系搭上了吴池这个大销售商，使自己业绩再创佳</w:t>
      </w:r>
    </w:p>
    <w:p>
      <w:r>
        <w:t>绩，在总公司内部被评为杰出青年和青年俊杰。听到这些消息时候王阳表面上很</w:t>
      </w:r>
    </w:p>
    <w:p>
      <w:r>
        <w:t>平静，但是他心中的怒火却在越烧越旺，感觉快要把自己焚毁。</w:t>
      </w:r>
    </w:p>
    <w:p>
      <w:r>
        <w:t>有时候王阳不停的问自己，他和夏流有什幺差别，据他所知，夏流在学校里</w:t>
      </w:r>
    </w:p>
    <w:p>
      <w:r>
        <w:t>面成绩一塌糊涂，但是学校里面夏流同样混的很好，学姐学妹一大把投怀送抱，</w:t>
      </w:r>
    </w:p>
    <w:p>
      <w:r>
        <w:t>而他在学校里成绩不错，但是那些个女生看他寒酸的样子就避的老远，偶尔情窦</w:t>
      </w:r>
    </w:p>
    <w:p>
      <w:r>
        <w:t>初开，他想QQ约一下女生，得到的也是「呵呵」2 字而已。大家都是本科毕业，</w:t>
      </w:r>
    </w:p>
    <w:p>
      <w:r>
        <w:t>他毕业后千辛万苦的找到了西摩公司做文职的工作，每个月拿着4000元的工资在</w:t>
      </w:r>
    </w:p>
    <w:p>
      <w:r>
        <w:t>普通的大学生中已经算是不错，而夏流则刚到公司就是副总经理，他不知夏流的</w:t>
      </w:r>
    </w:p>
    <w:p>
      <w:r>
        <w:t>工资是多少，肯定是他不能想像的。难道他真的就一辈子只是一个贱民吗？难道</w:t>
      </w:r>
    </w:p>
    <w:p>
      <w:r>
        <w:t>自己的奋斗没有用吗？自己已经很努力了，白天黑夜没有休息天，他甚至在卖命</w:t>
      </w:r>
    </w:p>
    <w:p>
      <w:r>
        <w:t>的干活，可是他和夏流的差距越来越大，夏流还是过着他拿骄奢淫逸的生活，而</w:t>
      </w:r>
    </w:p>
    <w:p>
      <w:r>
        <w:t>自己却还是一个穷屌丝，即使改变一点，也不过苟延残喘罢了。因为夏流根本不</w:t>
      </w:r>
    </w:p>
    <w:p>
      <w:r>
        <w:t>跟你一个起跑线，自己的努力一年的收入可能还比不上夏流一个月花在养他那条</w:t>
      </w:r>
    </w:p>
    <w:p>
      <w:r>
        <w:t>狗的费用，难道自己比狗还贱吗？大家都是人，凭什幺他要遭受这样的罪？！自</w:t>
      </w:r>
    </w:p>
    <w:p>
      <w:r>
        <w:t>己所钟爱的女神，在对方眼里只是一个妓女，可就是这样一个妓女一样的女人也</w:t>
      </w:r>
    </w:p>
    <w:p>
      <w:r>
        <w:t>不屑和他结婚，难道自己真的就没希望吗？他不知道，他有时候躺在自己出租屋</w:t>
      </w:r>
    </w:p>
    <w:p>
      <w:r>
        <w:t>的床上，望着天花板，他想闭上眼睛不去想，可是他好不甘心。书上说生命是平</w:t>
      </w:r>
    </w:p>
    <w:p>
      <w:r>
        <w:t>等的，凭什幺富人就可以这样欺负自己，而自己却注定要被他们蹂躏！不甘心。</w:t>
      </w:r>
    </w:p>
    <w:p>
      <w:r>
        <w:t>书上说生命是平等的，凭什幺富人就可以这样欺负自己，而自己却注定要被他们</w:t>
      </w:r>
    </w:p>
    <w:p>
      <w:r>
        <w:t>蹂躏！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