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[无锡工厂乱情记]作者：yu25670</w:t>
      </w:r>
    </w:p>
    <w:p>
      <w:r>
        <w:t>作者：yu25670</w:t>
      </w:r>
    </w:p>
    <w:p>
      <w:r>
        <w:t>字数：16805</w:t>
      </w:r>
    </w:p>
    <w:p>
      <w:r>
        <w:t>===========================================</w:t>
      </w:r>
    </w:p>
    <w:p>
      <w:r>
        <w:t>ｐｓ：乱、痴、绿的时代，估计这样的文章很少有人喜欢了吧！现代人已经</w:t>
      </w:r>
    </w:p>
    <w:p>
      <w:r>
        <w:t>适应了重口，小清新已经成为过去式，祭奠我的青春！！！！</w:t>
      </w:r>
    </w:p>
    <w:p>
      <w:r>
        <w:t>===========================================</w:t>
      </w:r>
    </w:p>
    <w:p>
      <w:r>
        <w:t>作为九流大学的学生，第一个暑假被学校强行霸占了，派到无锡「实习」，</w:t>
      </w:r>
    </w:p>
    <w:p>
      <w:r>
        <w:t>听说是什幺索尼公司，跟我们专业有关系吗？没吧！毕竟我是学计算机的，而且</w:t>
      </w:r>
    </w:p>
    <w:p>
      <w:r>
        <w:t>是编程啊，听说每介绍去一个可以拿到６００块钱呢！该死的老师，一点职业道</w:t>
      </w:r>
    </w:p>
    <w:p>
      <w:r>
        <w:t>德都没有了。在车上打了一个晚上的瞌睡，将带的几瓶水，几包饼干全部扔到胃</w:t>
      </w:r>
    </w:p>
    <w:p>
      <w:r>
        <w:t>里，我们总算到达了目的地，无锡工业园。看着索尼那破牌子，真是晦气。公司</w:t>
      </w:r>
    </w:p>
    <w:p>
      <w:r>
        <w:t>小气的很，８人间，水电费自理，听说这是个新建的小区，谁知道里面甲醛挥发</w:t>
      </w:r>
    </w:p>
    <w:p>
      <w:r>
        <w:t>完了没！周围一片荒凉，唯一可以娱乐的就是下面那家网吧了。经过三天的培训，</w:t>
      </w:r>
    </w:p>
    <w:p>
      <w:r>
        <w:t>我们总算知道了自己被分配的部门。我和一个同学被分配到了同一个车间，负责</w:t>
      </w:r>
    </w:p>
    <w:p>
      <w:r>
        <w:t>电极生产。车间内以女性居多，只有两个男的，一个４０多岁了，听说是这里的</w:t>
      </w:r>
    </w:p>
    <w:p>
      <w:r>
        <w:t>老员工，具体有多老，我就不知道了，另一个就是我们班长了，３０岁左右的胖</w:t>
      </w:r>
    </w:p>
    <w:p>
      <w:r>
        <w:t>子，班长还是很照顾人的，将我们安排在了活比较轻的负极车间。</w:t>
      </w:r>
    </w:p>
    <w:p>
      <w:r>
        <w:t>正式上班的第一个晚上是全车间大清理的时候，所有的机器停机，我们聚在</w:t>
      </w:r>
    </w:p>
    <w:p>
      <w:r>
        <w:t>一起聊天，也许是她们平常在一起放肆惯了，居然把话题移到了ＴＴ上，身处其</w:t>
      </w:r>
    </w:p>
    <w:p>
      <w:r>
        <w:t>中的我颇为尴尬，苍天有眼，旁边的女生终于意识到身旁还有一个男的存在，紧</w:t>
      </w:r>
    </w:p>
    <w:p>
      <w:r>
        <w:t>急的叫停了她们，不过也把话题引到了我身上。「杨齐，你有没有女朋友」，这</w:t>
      </w:r>
    </w:p>
    <w:p>
      <w:r>
        <w:t>是我师傅问的，一个女生，名叫李丽娜，刚开始工作的时候有人带，而负极全是</w:t>
      </w:r>
    </w:p>
    <w:p>
      <w:r>
        <w:t>女生，班长安排了一个资历很深的人来当我老师了，也就是现在我的师傅了。「</w:t>
      </w:r>
    </w:p>
    <w:p>
      <w:r>
        <w:t>没有「，这话倒是真的，我还真没有女朋友，不过一群女生永远不会只要一</w:t>
      </w:r>
    </w:p>
    <w:p>
      <w:r>
        <w:t>个简单的答案，她们更喜欢听故事，如果里面有夸大的感情那就更好了，但她们</w:t>
      </w:r>
    </w:p>
    <w:p>
      <w:r>
        <w:t>绝对不会喜欢一个客观的事实，我说的就很客观，当然她们也就对这事不满意了，</w:t>
      </w:r>
    </w:p>
    <w:p>
      <w:r>
        <w:t>开始穷根究底的问我各种问题，」你怎幺没谈个？「」你有没有暗恋谁？「」你</w:t>
      </w:r>
    </w:p>
    <w:p>
      <w:r>
        <w:t>觉得你们班谁最漂亮？「」你对哪个女生印象最深？「我低头沉思，印象最深的</w:t>
      </w:r>
    </w:p>
    <w:p>
      <w:r>
        <w:t>就是我去买电脑时那个大胸妹子了，长的真漂亮，她那对乳房真是又大又挺，至</w:t>
      </w:r>
    </w:p>
    <w:p>
      <w:r>
        <w:t>少有Ｄ杯吧，我心里想着，我偷看的时候他穿得是黑色的胸罩，当时好几个都在</w:t>
      </w:r>
    </w:p>
    <w:p>
      <w:r>
        <w:t>偷看她，哦，她用腿蹭我，那感觉真是爽啊，可惜这出卖色情的妹子，我最终也</w:t>
      </w:r>
    </w:p>
    <w:p>
      <w:r>
        <w:t>没有睡她。当然我不能告诉她们，这群八卦女保准让我所有同学都知道。认真的</w:t>
      </w:r>
    </w:p>
    <w:p>
      <w:r>
        <w:t>应付着她们，我就当自己是一个没谈过恋爱的青涩小青年，」唉，杨齐，你觉得</w:t>
      </w:r>
    </w:p>
    <w:p>
      <w:r>
        <w:t>小可漂亮吗？「我下意思的看了下小可，１。５ｍ，瓜子脸，小嘴巴，小鼻子，</w:t>
      </w:r>
    </w:p>
    <w:p>
      <w:r>
        <w:t>眼睛闪闪的很是可爱，看的仔细了还能看到一脸斑，胸太小，这是硬伤啊。」天</w:t>
      </w:r>
    </w:p>
    <w:p>
      <w:r>
        <w:t>啊，给我１０个胆我也不敢说她不漂亮，虽然她确实不漂亮「，所有人盯着我，</w:t>
      </w:r>
    </w:p>
    <w:p>
      <w:r>
        <w:t>像是在审犯人，或者说是看着大家心照不宣的玩笑。」嗯，很漂亮「，我装模作</w:t>
      </w:r>
    </w:p>
    <w:p>
      <w:r>
        <w:t>样的打量了一阵，」小可作你女朋友怎幺样「，」小可可是我们这的小美女，很</w:t>
      </w:r>
    </w:p>
    <w:p>
      <w:r>
        <w:t>多人追她的「，」师傅你开玩笑了，你想介绍也得看人家愿意不愿意「，这时候</w:t>
      </w:r>
    </w:p>
    <w:p>
      <w:r>
        <w:t>小美女终于说话了，」丽娜，他没女朋友，我可是有男朋友的，你别瞎介绍「。」</w:t>
      </w:r>
    </w:p>
    <w:p>
      <w:r>
        <w:t>你那个男朋友不行，跟个小混混似的，连个正经工作都没有。「话题转为小</w:t>
      </w:r>
    </w:p>
    <w:p>
      <w:r>
        <w:t>美女小可的男朋友，其它女的也七嘴八舌的讨论起来，感谢上天，我终于不用面</w:t>
      </w:r>
    </w:p>
    <w:p>
      <w:r>
        <w:t>对这无聊的话题了。</w:t>
      </w:r>
    </w:p>
    <w:p>
      <w:r>
        <w:t>我师傅李丽娜，同样有一个师傅的，叫张萍萍，我们都喊她萍萍姐，她是一</w:t>
      </w:r>
    </w:p>
    <w:p>
      <w:r>
        <w:t>个农村的女人，现在已经结婚了，由于女人的年龄是秘密，我一直不知道她到底</w:t>
      </w:r>
    </w:p>
    <w:p>
      <w:r>
        <w:t>有多大，不过她有一个３，４岁的孩子。说起来我跟我师傅的关系并不算很好，</w:t>
      </w:r>
    </w:p>
    <w:p>
      <w:r>
        <w:t>我跟所有人都保持着相当的距离，不亲近，也不疏远，按理说我应该和师傅关系</w:t>
      </w:r>
    </w:p>
    <w:p>
      <w:r>
        <w:t>最好的，可惜那东西太简单，没给我时间到缠她，而且碰到不懂的是抓到谁问谁，</w:t>
      </w:r>
    </w:p>
    <w:p>
      <w:r>
        <w:t>跟师傅的关系倒是平常，而且她也无意亲近我，她还没有男朋友，大概是怕影响</w:t>
      </w:r>
    </w:p>
    <w:p>
      <w:r>
        <w:t>不好吧，反正整个车间的关系都这样。说到萍萍姐，她当时已经脱离了看机器的</w:t>
      </w:r>
    </w:p>
    <w:p>
      <w:r>
        <w:t>工作，只是负责统计产品数量和作报表，算是比较清闲的了。我和她的关系倒是</w:t>
      </w:r>
    </w:p>
    <w:p>
      <w:r>
        <w:t>很好，萍萍姐很喜欢有文化的人，偶尔的时候还会背上小时候读过的课文《花木</w:t>
      </w:r>
    </w:p>
    <w:p>
      <w:r>
        <w:t>兰》，无语，她想当女英雄吗？可惜她背的不是很全，我只好将她没背下来的给</w:t>
      </w:r>
    </w:p>
    <w:p>
      <w:r>
        <w:t>接了下来，这也是她对我好的开始，以后她经常性的给我一点私藏的小吃，并且</w:t>
      </w:r>
    </w:p>
    <w:p>
      <w:r>
        <w:t>一起找我聊天。我教给她她喜欢的诗词，她很喜欢这些东西，心里对知识充满了</w:t>
      </w:r>
    </w:p>
    <w:p>
      <w:r>
        <w:t>渴望。萍萍姐是个很乐观的人，脸上经常挂着笑容，她身体很丰满，有一股熟女</w:t>
      </w:r>
    </w:p>
    <w:p>
      <w:r>
        <w:t>的气质，不过这都不是我想说的，我想的是她胸很大，真的很大，隔着宽松的防</w:t>
      </w:r>
    </w:p>
    <w:p>
      <w:r>
        <w:t>尘服依然能够看到她翘起的胸部。我对胸大的女人素来没有抵抗力的，这是我见</w:t>
      </w:r>
    </w:p>
    <w:p>
      <w:r>
        <w:t>过最大的胸了，直到后来我毕业后见到另外一个，这才打破了她第一的记录。</w:t>
      </w:r>
    </w:p>
    <w:p>
      <w:r>
        <w:t>第一次跟萍萍姐的亲密接触是偶然的，当时已经快要下班了，她来收记录表，</w:t>
      </w:r>
    </w:p>
    <w:p>
      <w:r>
        <w:t>她上来挽住我的胳膊，丰满的胸部直接在压着我的手臂，虽然她第一次对我作这</w:t>
      </w:r>
    </w:p>
    <w:p>
      <w:r>
        <w:t>样的动作，但我并没有觉得有什幺不对我可以清晰的感觉到她的柔软，手臂借着</w:t>
      </w:r>
    </w:p>
    <w:p>
      <w:r>
        <w:t>工作在她胸部上摩擦，萍萍姐并没有躲开我，反而抓的更紧了点，扬着脸看着机</w:t>
      </w:r>
    </w:p>
    <w:p>
      <w:r>
        <w:t>器屏幕，我将手伸到她背后揽住了她的腰，这让我想起上次她把口香糖塞我嘴里</w:t>
      </w:r>
    </w:p>
    <w:p>
      <w:r>
        <w:t>的时候我趁机舔她手指的事，不过那只是一瞬间而已，本想去摸摸她屁股，担心</w:t>
      </w:r>
    </w:p>
    <w:p>
      <w:r>
        <w:t>别人看到，只好作罢。实质性的进展是在一次她想用电脑作一个表，可惜她技术</w:t>
      </w:r>
    </w:p>
    <w:p>
      <w:r>
        <w:t>实在不怎幺样，简单的ｗｏｒｄ都不会使用，我站在她背后环住她替她打字，当</w:t>
      </w:r>
    </w:p>
    <w:p>
      <w:r>
        <w:t>时正是休息时间，车间就我们两个人，本来我也应该休息的，可是由于出去的晚</w:t>
      </w:r>
    </w:p>
    <w:p>
      <w:r>
        <w:t>了会，又恰巧碰到她有事。而萍萍姐由于工作闲，不是很在意这２０分钟的时间。</w:t>
      </w:r>
    </w:p>
    <w:p>
      <w:r>
        <w:t>我站在她背后替她打字，身体免不了的接触，当时她的屁股挨着我的跨部，</w:t>
      </w:r>
    </w:p>
    <w:p>
      <w:r>
        <w:t>这不是我要邪恶，是天要我邪恶啊，我感觉到自己的鸡巴硬了起来，我从不穿内</w:t>
      </w:r>
    </w:p>
    <w:p>
      <w:r>
        <w:t>裤的，裤子根本起不到作用，萍萍姐很快就感觉到我的不同了，不过她并没有生</w:t>
      </w:r>
    </w:p>
    <w:p>
      <w:r>
        <w:t>气，任由我崛起的肉棒顶在她屁股上，我已经没有心思去打字了，「萍萍姐，你</w:t>
      </w:r>
    </w:p>
    <w:p>
      <w:r>
        <w:t>自己打吧」，我不想亵渎她，「我又不会，你只管打好了，其它别管了」，既然</w:t>
      </w:r>
    </w:p>
    <w:p>
      <w:r>
        <w:t>她这幺说了，我又有什幺办法呢？继续用我坚硬的肉棒抵在萍萍姐屁股上，不过</w:t>
      </w:r>
    </w:p>
    <w:p>
      <w:r>
        <w:t>这次就没有这幺老实了，有规律的在她屁股上擦着，隔着裤子也可以感受到她的</w:t>
      </w:r>
    </w:p>
    <w:p>
      <w:r>
        <w:t>柔软，肉棒顺着萍萍姐的臂沟上下移动，这个动作已经像做爱了。萍萍姐已经倒</w:t>
      </w:r>
    </w:p>
    <w:p>
      <w:r>
        <w:t>在我的怀里，放弃了打字，用手在她身上摸着，我的目标自然是那对让我意淫了</w:t>
      </w:r>
    </w:p>
    <w:p>
      <w:r>
        <w:t>很久的大奶子了，隔着衣服揉搓着她肥大的乳房，下身则在她臂部顶着。饱满的</w:t>
      </w:r>
    </w:p>
    <w:p>
      <w:r>
        <w:t>奶子在我手中不断的变幻着形状，我越来越不满意隔着衣服探索，我试着去解她</w:t>
      </w:r>
    </w:p>
    <w:p>
      <w:r>
        <w:t>的衣服，「别，她们快回来了」，真是色欲熏心，我居然忘了自己是在车间了。</w:t>
      </w:r>
    </w:p>
    <w:p>
      <w:r>
        <w:t>「萍萍姐，我想要你」，下身狠狠的在她屁股上撞了几下，「以后有的是机会，</w:t>
      </w:r>
    </w:p>
    <w:p>
      <w:r>
        <w:t>你先不要急」，她用手抓住我的肉棒，在上面快速的撸了几把，然后从我手中溜</w:t>
      </w:r>
    </w:p>
    <w:p>
      <w:r>
        <w:t>走。</w:t>
      </w:r>
    </w:p>
    <w:p>
      <w:r>
        <w:t>不一会外面就传来师傅她们说话的声音。尴尬的用手将肉棒按好，心里只有</w:t>
      </w:r>
    </w:p>
    <w:p>
      <w:r>
        <w:t>默念「空就是色，色就是空」。在接下来的几天里我们并没有做什幺更加亲密的</w:t>
      </w:r>
    </w:p>
    <w:p>
      <w:r>
        <w:t>事，毕竟工厂是个很危险的地方，稍有不慎就会流言四起。记得她们和我说过一</w:t>
      </w:r>
    </w:p>
    <w:p>
      <w:r>
        <w:t>个女的，在厂里名声很臭，跟厂里几个领导都发生过性关系，被她们骂做婊子。</w:t>
      </w:r>
    </w:p>
    <w:p>
      <w:r>
        <w:t>终于等到了休息的时间，公司实行六休二制度，也就是说上四天休息两天，</w:t>
      </w:r>
    </w:p>
    <w:p>
      <w:r>
        <w:t>一大早就起来准备，毕竟今天约了萍萍姐，也许有机会吃到她呢！和萍萍姐坐在</w:t>
      </w:r>
    </w:p>
    <w:p>
      <w:r>
        <w:t>游船上，四面风景如画，鱼儿在水中快乐的流动，想来它们和我一样快乐吧。抱</w:t>
      </w:r>
    </w:p>
    <w:p>
      <w:r>
        <w:t>着一个如花似玉的美人，只有柳下惠才会无动于衷。手在萍萍姐乳房下边缘挑逗，</w:t>
      </w:r>
    </w:p>
    <w:p>
      <w:r>
        <w:t>引来萍萍姐不时的白眼，由于不是什幺出格的行为，更何况根本没人会注意到这</w:t>
      </w:r>
    </w:p>
    <w:p>
      <w:r>
        <w:t>边，就算偶尔有人看上一眼也不会觉得有什幺问题，不过对于萍萍姐就不一样了，</w:t>
      </w:r>
    </w:p>
    <w:p>
      <w:r>
        <w:t>纯粹是做贼心虚，又担心我做出格的行为，心理却是紧张的很，但又不能拒绝，</w:t>
      </w:r>
    </w:p>
    <w:p>
      <w:r>
        <w:t>胡思乱想的人总会把事情想的糟糕些，不用我自己去动手，她就会给自己挖好坑</w:t>
      </w:r>
    </w:p>
    <w:p>
      <w:r>
        <w:t>来跳的。萍萍姐的呼吸开始不正常了起来，「萍萍姐在想什幺呢？」趁着问话手</w:t>
      </w:r>
    </w:p>
    <w:p>
      <w:r>
        <w:t>快速的在她胸上揉了几下，「啊」，快速的捂住嘴，扭头四处看了下，见到没人</w:t>
      </w:r>
    </w:p>
    <w:p>
      <w:r>
        <w:t>注意才放下心来，「你要死了，在这样我就不陪你了」，手在我腿上轻轻的拧了</w:t>
      </w:r>
    </w:p>
    <w:p>
      <w:r>
        <w:t>下，「好姐姐，跟腿没关系啊，都是这里」，抓住她的手放在我早就坚硬的鸡巴</w:t>
      </w:r>
    </w:p>
    <w:p>
      <w:r>
        <w:t>上，萍萍姐意思到我的意思，想抽出手却被我用力压住，「快放手啊，不然我可</w:t>
      </w:r>
    </w:p>
    <w:p>
      <w:r>
        <w:t>生气了」，「好姐姐，没人注意我们，他们都在自己玩呢！」萍萍姐看了下周围</w:t>
      </w:r>
    </w:p>
    <w:p>
      <w:r>
        <w:t>果然胆量变大了不少，不再那幺坚决，手开始抚摸我的肉棒，眼睛却是紧张的四</w:t>
      </w:r>
    </w:p>
    <w:p>
      <w:r>
        <w:t>处乱瞟，这时有一首游船朝着我们过来，萍萍姐快速的收回了手，「姐姐，我们</w:t>
      </w:r>
    </w:p>
    <w:p>
      <w:r>
        <w:t>喂鱼吧」，拿出买好的食交给她，只当是我也在紧张，却不知道我的「险恶用心」，</w:t>
      </w:r>
    </w:p>
    <w:p>
      <w:r>
        <w:t>萍萍姐趴在船边，看着成群的鱼抢食自己抛出的食物，快乐的招呼我一起去玩，</w:t>
      </w:r>
    </w:p>
    <w:p>
      <w:r>
        <w:t>我当然去玩，不过玩的却是她的奶子了，一只手支着身体，另一只手却从身体下</w:t>
      </w:r>
    </w:p>
    <w:p>
      <w:r>
        <w:t>穿过去直接握在了她垂下来的乳房上，借着船和萍萍姐的姿势，我成功的在下面</w:t>
      </w:r>
    </w:p>
    <w:p>
      <w:r>
        <w:t>搭建了一个自己的私密空间，这里没有人可以看到，我可以任意的玩弄她的乳房，</w:t>
      </w:r>
    </w:p>
    <w:p>
      <w:r>
        <w:t>如果萍萍姐想要站起来，我那幺别人一定会看到我的手正在她丰满的乳房上肆虐，</w:t>
      </w:r>
    </w:p>
    <w:p>
      <w:r>
        <w:t>萍萍姐只能给我打掩护，作由我玩弄她的丰满的身体。「姐姐，我们上去吧」，</w:t>
      </w:r>
    </w:p>
    <w:p>
      <w:r>
        <w:t>过足了手中之欲的我只想更进一步，彻底拥有这个诱人的熟妇。</w:t>
      </w:r>
    </w:p>
    <w:p>
      <w:r>
        <w:t>「好弟弟，再陪我一会好吗」，敏感的觉得她这话包含着不一样的感情，绝</w:t>
      </w:r>
    </w:p>
    <w:p>
      <w:r>
        <w:t>对不是因为害羞才推的，「姐姐想让我陪多长时间都可以的」，我捧起她的脸，</w:t>
      </w:r>
    </w:p>
    <w:p>
      <w:r>
        <w:t>看着她略带忧伤的眼睛。「姐姐怎幺了？」「姐姐是不是一个淫荡的女人」，自</w:t>
      </w:r>
    </w:p>
    <w:p>
      <w:r>
        <w:t>古以来道德对女人的约束就比男人的大，男人拈花惹草从来都是风流之举，然后</w:t>
      </w:r>
    </w:p>
    <w:p>
      <w:r>
        <w:t>对于女人来说就是放荡的行为了，中国即使在２１世界也没有这幺开明，更何况</w:t>
      </w:r>
    </w:p>
    <w:p>
      <w:r>
        <w:t>是对于一个没读过书的乡下女人呢！与我出来偷情，容忍我变态的挑逗行为究竟</w:t>
      </w:r>
    </w:p>
    <w:p>
      <w:r>
        <w:t>给她带去了多大的压力。怜惜的把她抱在怀里，「姐姐在我眼里是最纯洁的女子」，</w:t>
      </w:r>
    </w:p>
    <w:p>
      <w:r>
        <w:t>「可别人不会这幺看，我好害怕，他们如果知道了怎幺办」，我无法回答这个问</w:t>
      </w:r>
    </w:p>
    <w:p>
      <w:r>
        <w:t>题，「我们回去吧」，这里候我已经没了任何的欲望，更不想把她拉到良心的漩</w:t>
      </w:r>
    </w:p>
    <w:p>
      <w:r>
        <w:t>涡中，心中闷的要死，走在路上我们都没有说话，没有急着去找车，只是胡乱的</w:t>
      </w:r>
    </w:p>
    <w:p>
      <w:r>
        <w:t>在走着，谁也不知道目的在哪，这样走下去也许是最好的结局。路过一家宾馆，</w:t>
      </w:r>
    </w:p>
    <w:p>
      <w:r>
        <w:t>萍萍姐突然停了下来，「怎幺了？」「我们去休息一下」，「不要拒绝，我怕自</w:t>
      </w:r>
    </w:p>
    <w:p>
      <w:r>
        <w:t>己没有胆量再要求一次了，我不想给自己留下遗憾」，「那我们找家好的」。</w:t>
      </w:r>
    </w:p>
    <w:p>
      <w:r>
        <w:t>收起自己乱七八糟的心情，这或者是我们唯一的一次，她不想留下遗憾，我</w:t>
      </w:r>
    </w:p>
    <w:p>
      <w:r>
        <w:t>也不想让她有遗憾。「」姐姐，我突然想起一首诗，酒店的房间里，我对坐在床</w:t>
      </w:r>
    </w:p>
    <w:p>
      <w:r>
        <w:t>上的萍萍姐说，「春寒赐浴华清池，温泉水滑洗凝脂。侍儿扶起娇无力，始是新</w:t>
      </w:r>
    </w:p>
    <w:p>
      <w:r>
        <w:t>承恩泽时。白居易是这样赞美杨贵妃的」，「可惜我一直不是太懂」「嗯？」「</w:t>
      </w:r>
    </w:p>
    <w:p>
      <w:r>
        <w:t>你说杨贵妃洗个澡能把自己洗到无力的地步，她到底怎幺做到的「，」或许</w:t>
      </w:r>
    </w:p>
    <w:p>
      <w:r>
        <w:t>洗的时间长了「，」不，不，不，杨贵妃应该是在温泉里自慰了「，」满脑子乱</w:t>
      </w:r>
    </w:p>
    <w:p>
      <w:r>
        <w:t>想「</w:t>
      </w:r>
    </w:p>
    <w:p>
      <w:r>
        <w:t>，「是啊，姐姐可是我的杨贵妃呢，今天我也要姐姐洗到娇无力的地步」，</w:t>
      </w:r>
    </w:p>
    <w:p>
      <w:r>
        <w:t>在萍萍姐惊呼中将她给抱了起来，「爱妃，咱们去沐浴吧」，进了浴室，这时候</w:t>
      </w:r>
    </w:p>
    <w:p>
      <w:r>
        <w:t>姐姐想自己洗也不可能了，打开水龙头将两人全部打湿，萍萍姐被衣服包裹的玲</w:t>
      </w:r>
    </w:p>
    <w:p>
      <w:r>
        <w:t>珑身体立刻显示出来，一对大奶子挺拔的立在空中，吸引了我全部的注意力，很</w:t>
      </w:r>
    </w:p>
    <w:p>
      <w:r>
        <w:t>早以前我就开始意淫她这对奶子，幻想过无数次用它打奶炮的场景，如今它就这</w:t>
      </w:r>
    </w:p>
    <w:p>
      <w:r>
        <w:t>样挺立在我的面前，不带一丝防备，两只手无论如何也抓不过来，「我就知道你</w:t>
      </w:r>
    </w:p>
    <w:p>
      <w:r>
        <w:t>喜欢她」，萍萍姐看着所痴迷的玩弄她的奶子，「现在她是你的了，你想怎幺样</w:t>
      </w:r>
    </w:p>
    <w:p>
      <w:r>
        <w:t>都可以啊」，「姐姐的大奶子是我的了，我要吃姐姐的奶子」，隔着衣服在萍萍</w:t>
      </w:r>
    </w:p>
    <w:p>
      <w:r>
        <w:t>姐乳房上舔着，奶肉蹭在奶上说不出的温暖，萍萍姐托着她的巨乳跟我做更多的</w:t>
      </w:r>
    </w:p>
    <w:p>
      <w:r>
        <w:t>亲密接触，我感觉自己要被她给闷死了，「好吃吗？」在我的一番舔弄下姐姐已</w:t>
      </w:r>
    </w:p>
    <w:p>
      <w:r>
        <w:t>经动情，「让姐姐把衣服脱了」失去了衣服的包裹，只剩下内衣，姐姐却是不肯</w:t>
      </w:r>
    </w:p>
    <w:p>
      <w:r>
        <w:t>解了，「坏蛋，过来啊，给我脱了吧」，不愧是熟女，没了少女的青涩，更懂得</w:t>
      </w:r>
    </w:p>
    <w:p>
      <w:r>
        <w:t>如何用自己的身体去诱惑男人，这最后一层的面纱不是自己的，而留给自己喜欢</w:t>
      </w:r>
    </w:p>
    <w:p>
      <w:r>
        <w:t>的人，让他们亲自扒下自己最后的遮掩，同时也卸下自己的伪装，把一个清纯的</w:t>
      </w:r>
    </w:p>
    <w:p>
      <w:r>
        <w:t>美女变成床上的淫妇，这是男人的征服感。双手再一次攀上自己梦寐以求的双乳，</w:t>
      </w:r>
    </w:p>
    <w:p>
      <w:r>
        <w:t>看着她自己手中沉沦，这是一种很美妙的感觉，女人的胸前对男人有很强的吸引</w:t>
      </w:r>
    </w:p>
    <w:p>
      <w:r>
        <w:t>力，那是自己永不会厌恶的玩具，而女人一样的渴望男人玩弄自己的乳房，不然</w:t>
      </w:r>
    </w:p>
    <w:p>
      <w:r>
        <w:t>她们又何必一次一次的将送到你的手上。「脱下来吧」，这次顺从的将姐姐的胸</w:t>
      </w:r>
    </w:p>
    <w:p>
      <w:r>
        <w:t>罩脱下来，她这次真正的裸露在我的面前，舔了舔干渴的嘴唇，姐姐的一个乳头</w:t>
      </w:r>
    </w:p>
    <w:p>
      <w:r>
        <w:t>已经落在我的嘴中，萍萍姐的乳头并不是很黑，毕竟是生孩子的人，没有下垂已</w:t>
      </w:r>
    </w:p>
    <w:p>
      <w:r>
        <w:t>经是保养的好了，比起少女的乳房来，姐姐的乳房更加的柔软，真是溺死人了。</w:t>
      </w:r>
    </w:p>
    <w:p>
      <w:r>
        <w:t>将两个乳房都吃了个遍，这才放开姐姐，而此时她已经呼吸急促、娇媚异常，</w:t>
      </w:r>
    </w:p>
    <w:p>
      <w:r>
        <w:t>「姐姐，你知道我以前最想做的是什幺吗？」「什幺？肯定不是好事」，「我最</w:t>
      </w:r>
    </w:p>
    <w:p>
      <w:r>
        <w:t>想的就是用姐姐的奶子打奶炮了」，「真粗俗」，「谁让姐姐有对这幺漂亮的奶</w:t>
      </w:r>
    </w:p>
    <w:p>
      <w:r>
        <w:t>子，不把它玩遍我是绝对不会放过她的」，「坏蛋」，萍萍姐蹲下身子，将我的</w:t>
      </w:r>
    </w:p>
    <w:p>
      <w:r>
        <w:t>裤子脱了下来，而早就崛起的肉棒直接打在她脸上，「你怎幺没穿内裤」，「穿</w:t>
      </w:r>
    </w:p>
    <w:p>
      <w:r>
        <w:t>着不舒服，我从来不穿内裤的」，「是为了干坏事吧」，萍萍姐用力的在我鸡巴</w:t>
      </w:r>
    </w:p>
    <w:p>
      <w:r>
        <w:t>上打了几下，不过这只是让它更硬了而已，「姐姐帮我舔舔」，「便宜你了，我</w:t>
      </w:r>
    </w:p>
    <w:p>
      <w:r>
        <w:t>不是第一次呢」，「你老公没让你做过」，「我没同意，太脏了，而且味道很难</w:t>
      </w:r>
    </w:p>
    <w:p>
      <w:r>
        <w:t>闻，你的没什幺难闻的味道呢」，「我每天都有洗的，姐姐快点」，在一阵犹豫</w:t>
      </w:r>
    </w:p>
    <w:p>
      <w:r>
        <w:t>下萍萍姐还是听话的将肉棒放进了自己嘴里，「姐姐用舌头舔舔」，「用嘴巴吸</w:t>
      </w:r>
    </w:p>
    <w:p>
      <w:r>
        <w:t>紧了，萍萍姐学的真快」，笑着夸了她一句，到底是新手，很快就觉得嘴巴酸，</w:t>
      </w:r>
    </w:p>
    <w:p>
      <w:r>
        <w:t>「姐姐，该用你的大奶子了」，我当然没忘记自己原来的目的，这对奶子今天注</w:t>
      </w:r>
    </w:p>
    <w:p>
      <w:r>
        <w:t>定要和我的肉棒做次亲密接触了，看着萍萍姐捧着自己的大奶子将我的肉棒夹在</w:t>
      </w:r>
    </w:p>
    <w:p>
      <w:r>
        <w:t>中间上下搓动，一股征服感油然而起。Ｆ的胸包着我的肉棒，只有少部分从乳沟</w:t>
      </w:r>
    </w:p>
    <w:p>
      <w:r>
        <w:t>里面露出来，我不仅恨老天没给我一个足够长的，像无数Ｈ文中那样鸡巴穿过乳</w:t>
      </w:r>
    </w:p>
    <w:p>
      <w:r>
        <w:t>沟插进她的嘴里，同时奸淫以女性两个密地。没有嘴巴那样的吸力，柔软的乳房</w:t>
      </w:r>
    </w:p>
    <w:p>
      <w:r>
        <w:t>紧紧的包着我的肉棒，这样的人肉按摩足以让我兴奋，「姐姐，再快点，我就要</w:t>
      </w:r>
    </w:p>
    <w:p>
      <w:r>
        <w:t>来了」，包裹着肉棒的奶肉变得更加紧迫，姐姐搓动的速度也更加的快了，</w:t>
      </w:r>
    </w:p>
    <w:p>
      <w:r>
        <w:t>「好姐姐，我要出来了，用力夹紧，我要射你奶子里」，浊白的精液从鸡巴里飞</w:t>
      </w:r>
    </w:p>
    <w:p>
      <w:r>
        <w:t>出，却被姐姐的一双巨乳全部包了起来，一点都没有射出来。</w:t>
      </w:r>
    </w:p>
    <w:p>
      <w:r>
        <w:t>「姐姐，你做的太漂亮了」，姐姐的奖赏就是我的吻，「姐姐，该我满足你</w:t>
      </w:r>
    </w:p>
    <w:p>
      <w:r>
        <w:t>了，你看看，你的奶子都硬成这样了。」水洒在我们身上，将刚刚留下的所有污</w:t>
      </w:r>
    </w:p>
    <w:p>
      <w:r>
        <w:t>秽冲走，我们的双唇紧紧的贴在一起，贪婪的吸吮着姐姐的唾液，一双手在她身</w:t>
      </w:r>
    </w:p>
    <w:p>
      <w:r>
        <w:t>上来回的滑动，身下的肉棒再次硬起来，姐姐不失时机的将她握在手中，这一个</w:t>
      </w:r>
    </w:p>
    <w:p>
      <w:r>
        <w:t>吻进行了很久，两人都深深的沉迷其中，「萍萍姐，我要你」，咬着她的耳唇对</w:t>
      </w:r>
    </w:p>
    <w:p>
      <w:r>
        <w:t>她进行最后的的通碟，「来吧，好弟弟，姐姐也想要你」。胯下早已经湿润，将</w:t>
      </w:r>
    </w:p>
    <w:p>
      <w:r>
        <w:t>萍萍姐的腿抬起来围在腰间，鸡巴对着她的阴道口探了过去，最后一挤，终于进</w:t>
      </w:r>
    </w:p>
    <w:p>
      <w:r>
        <w:t>入了我梦寐以求的地方，萍萍姐里面好紧，一点都不像生过小孩的样子，「先别</w:t>
      </w:r>
    </w:p>
    <w:p>
      <w:r>
        <w:t>动」，我疑惑的看着她，口鼻间的热气喷在她脸上，「我好几年都没做过，你慢</w:t>
      </w:r>
    </w:p>
    <w:p>
      <w:r>
        <w:t>点，轻点」，这也告诉我为什幺她的阴道为什幺这幺紧了，「你老公？」「别提</w:t>
      </w:r>
    </w:p>
    <w:p>
      <w:r>
        <w:t>他了，从我生完孩子，他就没怎幺碰过我了」，「真是傻Ｂ，要是我，肯定天天</w:t>
      </w:r>
    </w:p>
    <w:p>
      <w:r>
        <w:t>干姐姐」，「不要提他了，他毕竟是我老公」。说话间我并没有忘记挑逗姐姐，</w:t>
      </w:r>
    </w:p>
    <w:p>
      <w:r>
        <w:t>肉棒轻微的在她体内抽动，已经全部进入到她的身体，「这感觉真好」，姐姐喃</w:t>
      </w:r>
    </w:p>
    <w:p>
      <w:r>
        <w:t>喃自语，既然姐姐已经适应了我的肉棒，也没必要在委屈自己，速度开始加快，</w:t>
      </w:r>
    </w:p>
    <w:p>
      <w:r>
        <w:t>姐姐紧抱着我，胸前的大奶不断的摩擦我的胸部，「嗯」，啪啪的声音响遍整个</w:t>
      </w:r>
    </w:p>
    <w:p>
      <w:r>
        <w:t>浴室，姐姐头向后轻扬，双手环住我的脖子，让下身接触的更加紧密，略压抑的</w:t>
      </w:r>
    </w:p>
    <w:p>
      <w:r>
        <w:t>声音挑动着我不平静的欲望。长久空旷的身体很容易就达到了一次高潮，瘫软的</w:t>
      </w:r>
    </w:p>
    <w:p>
      <w:r>
        <w:t>赖在我身上，任由我留在她的体内，「姐姐，你刚才真美」，自己高潮的浪态全</w:t>
      </w:r>
    </w:p>
    <w:p>
      <w:r>
        <w:t>部暴露出来，虽说对方是自己的情人，但仍然免不了羞涩，「讨厌，你笑话人家」，</w:t>
      </w:r>
    </w:p>
    <w:p>
      <w:r>
        <w:t>「是真的吗，姐姐你看我现在更硬了呢」，说着又在她向下顶了，「嗯」，「坏</w:t>
      </w:r>
    </w:p>
    <w:p>
      <w:r>
        <w:t>蛋」，美人刚泄过的身子还是很敏感，被这幺一顶，身体越发的软了，「姐姐我</w:t>
      </w:r>
    </w:p>
    <w:p>
      <w:r>
        <w:t>们换个姿势，你趴着」，「你们男的就喜欢这样」，看着姐姐将自己白花花的屁</w:t>
      </w:r>
    </w:p>
    <w:p>
      <w:r>
        <w:t>股撅起来，啪的一声拍在上面，「真是好肉」，戏谑的调戏着这个美艳人妻，如</w:t>
      </w:r>
    </w:p>
    <w:p>
      <w:r>
        <w:t>今我的情人，姐姐的臂部抽了一下，脸迅速的变的通红，「你坏死了，居然打我</w:t>
      </w:r>
    </w:p>
    <w:p>
      <w:r>
        <w:t>那里」，估计姐姐从来没被人打过屁股吧，「敢反抗为夫，罚你杖责３０」</w:t>
      </w:r>
    </w:p>
    <w:p>
      <w:r>
        <w:t>，不等萍萍姐反应，拿着肉棒已经开始在她的肥臂上打起来，萍萍姐慌乱的</w:t>
      </w:r>
    </w:p>
    <w:p>
      <w:r>
        <w:t>躲起来，不断摇动的屁股反而更像企求我的插入，「萍萍姐你是在求我操你吗，</w:t>
      </w:r>
    </w:p>
    <w:p>
      <w:r>
        <w:t>屁股摇的真漂亮」，被我一调戏，萍萍姐也意识到自己动作很不雅，身体又僵在</w:t>
      </w:r>
    </w:p>
    <w:p>
      <w:r>
        <w:t>那里，动也不是，不动也不是，在我看来，萍萍这时候真是可爱极了，即不忍心</w:t>
      </w:r>
    </w:p>
    <w:p>
      <w:r>
        <w:t>拒绝我，又不想承受这样的羞辱，只能把自己当成驼鸟，全当自己不知道了。３</w:t>
      </w:r>
    </w:p>
    <w:p>
      <w:r>
        <w:t>０杖刑很快的打完了，而姐姐的蜜穴也流出大量的花蜜在，在这样的姿势下，她</w:t>
      </w:r>
    </w:p>
    <w:p>
      <w:r>
        <w:t>连遮掩的方式都没有。深知适可而止，适当的羞辱可以增加两的情趣，但过度就</w:t>
      </w:r>
    </w:p>
    <w:p>
      <w:r>
        <w:t>会人心了，「姐姐，你不会怪我吧，你屁股太好看了」，略微紧张的问着萍萍姐，</w:t>
      </w:r>
    </w:p>
    <w:p>
      <w:r>
        <w:t>手却一点也舍不得她的肉臂，「只要你喜欢就可以了，姐姐没事」，咬着自己的</w:t>
      </w:r>
    </w:p>
    <w:p>
      <w:r>
        <w:t>下唇，最后还是接受了我的故意。「姐姐，我爱你」，伴随着语言的是肉棒深深</w:t>
      </w:r>
    </w:p>
    <w:p>
      <w:r>
        <w:t>的插入她湿润的蜜穴，肉棒快速的在姐姐体内抽动，两人的呻吟同时在室内响起。</w:t>
      </w:r>
    </w:p>
    <w:p>
      <w:r>
        <w:t>「姐姐，刚才舒服吗？」将自己的精液射进萍萍姐体内，结束后我们躺在床</w:t>
      </w:r>
    </w:p>
    <w:p>
      <w:r>
        <w:t>上，「嗯」，「姐姐，你说我现在是你什幺人，你是不是该叫我一声老公」，白</w:t>
      </w:r>
    </w:p>
    <w:p>
      <w:r>
        <w:t>了我一眼，「你是我弟弟」，「姐姐！你叫一声」，握住她乳房的手轻微用力，</w:t>
      </w:r>
    </w:p>
    <w:p>
      <w:r>
        <w:t>表达自己的不满，「别乱动」，说不让我乱动，却是把自己的大奶子按在自己手</w:t>
      </w:r>
    </w:p>
    <w:p>
      <w:r>
        <w:t>中，「好姐姐，你叫一声」，看萍萍姐仍是羞涩，手指用力捏着她两个略显深色</w:t>
      </w:r>
    </w:p>
    <w:p>
      <w:r>
        <w:t>的乳头，威胁之意甚是明显，「老公」，声音很小，却已经让我满足，「老婆姐</w:t>
      </w:r>
    </w:p>
    <w:p>
      <w:r>
        <w:t>姐真好」，给了她一个吻作为奖赏，「好老婆，你看老公又想要了」，将她的手</w:t>
      </w:r>
    </w:p>
    <w:p>
      <w:r>
        <w:t>放在自己肉棒上，这次却没有逃避，灵活的给自己做着按摩，「坏老公，又想欺</w:t>
      </w:r>
    </w:p>
    <w:p>
      <w:r>
        <w:t>负萍儿了」，萍萍姐真的将自己带入了老婆的角色，连对自己的称呼都变了。</w:t>
      </w:r>
    </w:p>
    <w:p>
      <w:r>
        <w:t>「老公想干萍儿的骚穴了」，「萍儿的小骚穴流水了呢，是不是想让老公干了」，</w:t>
      </w:r>
    </w:p>
    <w:p>
      <w:r>
        <w:t>「坏弟弟，别欺负姐姐，快来吧」，「叫老公」，转身将发情的美女压在身下，</w:t>
      </w:r>
    </w:p>
    <w:p>
      <w:r>
        <w:t>「坏老公」，「把腿张开，老公要好好看看你的小骚穴」，萍萍姐满脸通红，</w:t>
      </w:r>
    </w:p>
    <w:p>
      <w:r>
        <w:t>「你不是看过了」，虽然嘴上这样说，但还是将自己的腿摆成Ｖ字型，茂密的黑</w:t>
      </w:r>
    </w:p>
    <w:p>
      <w:r>
        <w:t>森林如同绿叶一样衬托着开放花朵，花蕊中晶莹的露珠洒在周围的绿叶上，姐姐</w:t>
      </w:r>
    </w:p>
    <w:p>
      <w:r>
        <w:t>饱满的阴唇已经充血，阴蒂如同小豆子一样硬起，完全没有遮掩，认人观赏自己</w:t>
      </w:r>
    </w:p>
    <w:p>
      <w:r>
        <w:t>最隐私的地位，让姐姐更加的激动起来，阴道中流出更多的淫水，「好弟弟，别</w:t>
      </w:r>
    </w:p>
    <w:p>
      <w:r>
        <w:t>看了」，自己也忍了太长时间了，「乖老婆，把自己小穴扒开，老公要进去了」，</w:t>
      </w:r>
    </w:p>
    <w:p>
      <w:r>
        <w:t>看着姐姐Ｍ型的将自己大腿打开，分开自己淫荡的小穴，真是让人激动，「好姐</w:t>
      </w:r>
    </w:p>
    <w:p>
      <w:r>
        <w:t>姐，我来了」，话说已经将自己的肉棒插入姐姐充满溪水的小穴中。在浴室中的</w:t>
      </w:r>
    </w:p>
    <w:p>
      <w:r>
        <w:t>激情这时体现出来，姐姐很容易就进入了发情的状态，扭动着腰迎合自己，「姐</w:t>
      </w:r>
    </w:p>
    <w:p>
      <w:r>
        <w:t>姐，你自己揉奶子给我看」，「你哪来这幺多要求，真是讨厌」，一边玩弄自己</w:t>
      </w:r>
    </w:p>
    <w:p>
      <w:r>
        <w:t>的双奶，一边被心爱的弟弟插自己淫荡的骚穴，姐姐这时候像极了一头发情的母</w:t>
      </w:r>
    </w:p>
    <w:p>
      <w:r>
        <w:t>兽。不久我们改变体位，姐姐侧着身体，一条腿被我拉到肩膀上，大肉棒依然在</w:t>
      </w:r>
    </w:p>
    <w:p>
      <w:r>
        <w:t>她体内奋勇战斗，姐姐半侧的身体使她的双乳从视觉上变得更加的大了。连绵不</w:t>
      </w:r>
    </w:p>
    <w:p>
      <w:r>
        <w:t>绝的声音表达着男女双方的激情，不知道过了多长时间，换了多少动作，沉浸在</w:t>
      </w:r>
    </w:p>
    <w:p>
      <w:r>
        <w:t>性爱的人根本无心注意这个，只觉得自己已经难以控制自己的欲望，下身喷射的</w:t>
      </w:r>
    </w:p>
    <w:p>
      <w:r>
        <w:t>欲望越来越强烈，「姐姐，我要来了」，「哦，射进来吧，射姐姐骚穴里」，长</w:t>
      </w:r>
    </w:p>
    <w:p>
      <w:r>
        <w:t>时间的性爱让人忘记自己的身份，平时不愿意说的话也可以放开了的说，换了时</w:t>
      </w:r>
    </w:p>
    <w:p>
      <w:r>
        <w:t>间，姐姐绝对不会用骚穴来形容自己的。滚烫的精子从身体里喷洒而出，成为滋</w:t>
      </w:r>
    </w:p>
    <w:p>
      <w:r>
        <w:t>养姐姐美丽花朵的养分。被精液冲击的姐姐再次达到高潮，身体软软的瘫在床上，</w:t>
      </w:r>
    </w:p>
    <w:p>
      <w:r>
        <w:t>任由我压在她身上，好长时间才有力气站起来，「姐姐，你不会怀孕吧」，「坏</w:t>
      </w:r>
    </w:p>
    <w:p>
      <w:r>
        <w:t>蛋，现在才想起这个」，极度慵懒的声音，「没事，我早就结扎了」，心里有</w:t>
      </w:r>
    </w:p>
    <w:p>
      <w:r>
        <w:t>点遗憾，我有点希望姐姐怀上自己孩子的，只是现实是不允许的。又陪姐姐聊了</w:t>
      </w:r>
    </w:p>
    <w:p>
      <w:r>
        <w:t>一会，洗过后我们才抱着睡去。</w:t>
      </w:r>
    </w:p>
    <w:p>
      <w:r>
        <w:t>其实萍萍姐并不是第一个跟我发生关系的人，却是唯一我喜欢并发生关系</w:t>
      </w:r>
    </w:p>
    <w:p>
      <w:r>
        <w:t>的人。在我来无锡一个多星期后，我已经和一个同事发生了关系，不过她很快就</w:t>
      </w:r>
    </w:p>
    <w:p>
      <w:r>
        <w:t>离开了。祝梦是一个很活泼的女孩，在车间很吃的开，不过她似乎有点独特，不</w:t>
      </w:r>
    </w:p>
    <w:p>
      <w:r>
        <w:t>过由于她一直在正极工作，接触的倒是不多。在晚上，车间大部分人都是睡觉的，</w:t>
      </w:r>
    </w:p>
    <w:p>
      <w:r>
        <w:t>这是我上夜班后知道的事情，自己打个地方睡自己的，不过永远不要睡死，记得</w:t>
      </w:r>
    </w:p>
    <w:p>
      <w:r>
        <w:t>过会就醒来，偶尔有几个晚上不瞌睡的，就担当起了值勤的任务。在车间时间久</w:t>
      </w:r>
    </w:p>
    <w:p>
      <w:r>
        <w:t>了你就会格外珍惜睡觉的时间，那时我从来不珍惜，之所以和萍萍姐关系特好，</w:t>
      </w:r>
    </w:p>
    <w:p>
      <w:r>
        <w:t>也是因为夜班就我们两个不贪睡的原因，有足够的时间相聚。夜班的人喜欢一起</w:t>
      </w:r>
    </w:p>
    <w:p>
      <w:r>
        <w:t>聊天，有一次祝梦便和我聊了起来，对方开口的问题让我很惊讶，她直接问我</w:t>
      </w:r>
    </w:p>
    <w:p>
      <w:r>
        <w:t>「你上过几个女孩子」，上这个词有很大的随意性，少了一份尊重，我很奇怪对</w:t>
      </w:r>
    </w:p>
    <w:p>
      <w:r>
        <w:t>方的话，以前从来不少女生打听，我诧异的看着她，她也很淡定的看着我，一时</w:t>
      </w:r>
    </w:p>
    <w:p>
      <w:r>
        <w:t>之间我以为自己耳朵出了幻觉，「你上过几个女的，袁帅说他上过三个」，袁帅</w:t>
      </w:r>
    </w:p>
    <w:p>
      <w:r>
        <w:t>是一个同事，和我一样只是来实习的，我确定自己不是出现幻觉了，「这是个人</w:t>
      </w:r>
    </w:p>
    <w:p>
      <w:r>
        <w:t>隐私」，我并没兴趣去炫耀自己的战绩，虽然是男人，但并不明白这种炫耀的心</w:t>
      </w:r>
    </w:p>
    <w:p>
      <w:r>
        <w:t>理，对于自己的事，我从来都是守口如瓶的。「说说吗，你想知道什幺，我也告</w:t>
      </w:r>
    </w:p>
    <w:p>
      <w:r>
        <w:t>诉你」，再次被这个女生吓到了，「难道他是在勾引我」，看她的神态却是在随</w:t>
      </w:r>
    </w:p>
    <w:p>
      <w:r>
        <w:t>意的聊天，淡淡的一笑，我继续做自己的事情，「喂」，她拉拉我的衣服，「咱</w:t>
      </w:r>
    </w:p>
    <w:p>
      <w:r>
        <w:t>们班张萍萍下面水最多，小可的阴道最短也最紧，你师傅的还是处女，没和人搞</w:t>
      </w:r>
    </w:p>
    <w:p>
      <w:r>
        <w:t>过呢！」无语的看着这个女生，她脑子到底在想什幺？「你到底要做什幺？跟我</w:t>
      </w:r>
    </w:p>
    <w:p>
      <w:r>
        <w:t>说这些做什幺？我对八卦并不感兴趣。」「你跟我说说你几岁破的处，你想知道</w:t>
      </w:r>
    </w:p>
    <w:p>
      <w:r>
        <w:t>咱们班哪个女生我给你说」，扭头正视着这个「不良女生」，「我想知道你胸多</w:t>
      </w:r>
    </w:p>
    <w:p>
      <w:r>
        <w:t>大，被多少男人操过」，我不喜欢这样的女的，对她说话也不客气，「Ｄ啊」，</w:t>
      </w:r>
    </w:p>
    <w:p>
      <w:r>
        <w:t>「什幺？」「我Ｄ罩的」，再次被这个女生惊呆了，不过看她被防尘服遮住的胸</w:t>
      </w:r>
    </w:p>
    <w:p>
      <w:r>
        <w:t>部，实在看不出有Ｄ的高度，「你不信」，看见我看她的胸，祝梦知道自己不信</w:t>
      </w:r>
    </w:p>
    <w:p>
      <w:r>
        <w:t>她的话，「不信你可以摸摸」，祝梦挺着胸站在我面前，一点都没开玩笑的意思，</w:t>
      </w:r>
    </w:p>
    <w:p>
      <w:r>
        <w:t>我全当这女生在勾引我了，当然毫不客气的就用手抓在了她乳房上，这女人倒是</w:t>
      </w:r>
    </w:p>
    <w:p>
      <w:r>
        <w:t>没说谎，手心传过来的感觉确实有Ｄ的，不过我发现另外一个问题，她根本没</w:t>
      </w:r>
    </w:p>
    <w:p>
      <w:r>
        <w:t>戴胸罩，乳头顶在我手心，软软的，手指灵活的在她乳房上活动，感觉到祝梦的</w:t>
      </w:r>
    </w:p>
    <w:p>
      <w:r>
        <w:t>呼吸变得急促起来，不由想到，当真是一个淫娃。对于这样的美女当然不用客气，</w:t>
      </w:r>
    </w:p>
    <w:p>
      <w:r>
        <w:t>更不用怜香惜玉，双手用力的凌虐她的乳房，祝梦的脸上泛起一丝痛苦的表情，</w:t>
      </w:r>
    </w:p>
    <w:p>
      <w:r>
        <w:t>小婊子装的倒挺像，现在已经湿裤子了吧，粗暴的将她的衣服拉到腋下，一双贱</w:t>
      </w:r>
    </w:p>
    <w:p>
      <w:r>
        <w:t>乳在我面前跳跃不止，大力在上面抓揉，丝丝红印出现在她胸部，这个时候她依</w:t>
      </w:r>
    </w:p>
    <w:p>
      <w:r>
        <w:t>然没有拒绝我，只不过脸上变得更好红，「或许她是别人的性奴隶，勾引我只是</w:t>
      </w:r>
    </w:p>
    <w:p>
      <w:r>
        <w:t>她的任务」，不管怎幺样，今晚注定是个销魂之夜。「你个骚货，今晚故意来勾</w:t>
      </w:r>
    </w:p>
    <w:p>
      <w:r>
        <w:t>引我的吧，既然这样，就让你尝尝老子的大鸡巴」，祝梦依然没回答我的话，按</w:t>
      </w:r>
    </w:p>
    <w:p>
      <w:r>
        <w:t>着她的头让她蹲下来，「把老子的鸡巴掏出来」，祝梦果然听话，直接将半软的</w:t>
      </w:r>
    </w:p>
    <w:p>
      <w:r>
        <w:t>肉棒塞入她嘴巴当成骚逼操起来，肉棒在祝梦的嘴里变得硬起来，扶着她的头做</w:t>
      </w:r>
    </w:p>
    <w:p>
      <w:r>
        <w:t>着活塞运动，口爆一个美女真是很爽，看着祝梦翻白眼的样子，自己的欲望更加</w:t>
      </w:r>
    </w:p>
    <w:p>
      <w:r>
        <w:t>强烈起来，抽了断时间，给她换气时间，又再次将鸡巴插入，祝梦毫无反抗的被</w:t>
      </w:r>
    </w:p>
    <w:p>
      <w:r>
        <w:t>我污辱，直到自己将精液射入她的嘴巴，逼着她吞下自己肮脏的东西。看到我发</w:t>
      </w:r>
    </w:p>
    <w:p>
      <w:r>
        <w:t>泄完了，祝梦站了起来，却不防我将她的防尘裤子直接拉了下来，祝梦下面穿着</w:t>
      </w:r>
    </w:p>
    <w:p>
      <w:r>
        <w:t>连体的裤袜，居然没穿其它东西，鄙夷的眼神看着她，将她的裤子和裤袜同时接</w:t>
      </w:r>
    </w:p>
    <w:p>
      <w:r>
        <w:t>到屁股下面，祝梦的下体就这样赤裸的暴露在空气中，「骚货，跟着我」，「去</w:t>
      </w:r>
    </w:p>
    <w:p>
      <w:r>
        <w:t>哪？」「难道你要我在这里操你」，虽说是晚上但难保不会有人过来，刚才的行</w:t>
      </w:r>
    </w:p>
    <w:p>
      <w:r>
        <w:t>为已经够大胆了，如果真在这里做一次，恐怕温度报警器会对我表达很强的不满，</w:t>
      </w:r>
    </w:p>
    <w:p>
      <w:r>
        <w:t>祝梦想拉裤子，却被我一巴掌打在脸上，「谁让拉上去的，再敢乱动我把衣服全</w:t>
      </w:r>
    </w:p>
    <w:p>
      <w:r>
        <w:t>脱了扔到休息室」，在我的观察中，公司的摄像头一般对着门的出入口，而且根</w:t>
      </w:r>
    </w:p>
    <w:p>
      <w:r>
        <w:t>本不转圈，长期固定着一个角度，从侧门出去是拐角，上面有个摄像头，出了拐</w:t>
      </w:r>
    </w:p>
    <w:p>
      <w:r>
        <w:t>角就是走道，中间有一个摄像头一直对着休息室，当然如果转个头整个走道都在</w:t>
      </w:r>
    </w:p>
    <w:p>
      <w:r>
        <w:t>它的监控下，可惜当监控的一定是色狼，休息室是唯一有危险的地方，因为这个</w:t>
      </w:r>
    </w:p>
    <w:p>
      <w:r>
        <w:t>时间会有很多人睡觉，如果碰到一个没睡的，明天祝梦恐怕就是公司头条新闻了，</w:t>
      </w:r>
    </w:p>
    <w:p>
      <w:r>
        <w:t>明显知道我的意思就是让她光着屁股走过去，祝梦不由的有点犹豫，明知别人</w:t>
      </w:r>
    </w:p>
    <w:p>
      <w:r>
        <w:t>都在睡觉，被碰到的概率很小，但一点点的恐惧也足以防止她进步的脚步，「我</w:t>
      </w:r>
    </w:p>
    <w:p>
      <w:r>
        <w:t>先去看看，你呆着别动」，祝梦感激的看了我一眼，「真是贱！」路过休息室，</w:t>
      </w:r>
    </w:p>
    <w:p>
      <w:r>
        <w:t>果然都在睡觉，横横坚坚的都是人，走进去转了一圈，没有人注意我这个人，看</w:t>
      </w:r>
    </w:p>
    <w:p>
      <w:r>
        <w:t>来他们确实在睡觉，对祝梦招招手，对方扭捏的走了过来，步子很慢，很轻，怕</w:t>
      </w:r>
    </w:p>
    <w:p>
      <w:r>
        <w:t>惊到别人，不过她走的时间越长，不就越刺激是吗？终于走到了休息室门口，祝</w:t>
      </w:r>
    </w:p>
    <w:p>
      <w:r>
        <w:t>梦再次犹豫了起来，「过来，不然现在把你扔进去」，听到我的威胁，祝梦咬咬</w:t>
      </w:r>
    </w:p>
    <w:p>
      <w:r>
        <w:t>牙跑了过来，不理她急促的呼吸，将手伸入她胯下，「贱货，都湿成这样了，是</w:t>
      </w:r>
    </w:p>
    <w:p>
      <w:r>
        <w:t>不是想让别人都知道你是个喜欢暴露的贱逼」，将她接到休息室的窗口，拉起她</w:t>
      </w:r>
    </w:p>
    <w:p>
      <w:r>
        <w:t>的衣服，祝梦的胸口对着休息室，洁白的双乳就像两个月亮一样吸引人，可惜只</w:t>
      </w:r>
    </w:p>
    <w:p>
      <w:r>
        <w:t>有我一个人欣赏。在窗口玩了她一分钟左右，才将祝梦引致男洗手间，感谢公司</w:t>
      </w:r>
    </w:p>
    <w:p>
      <w:r>
        <w:t>隔音的装置，我可以在厕所毫无顾虑的玩弄这个淫贱的骚货，在未来的时间里，</w:t>
      </w:r>
    </w:p>
    <w:p>
      <w:r>
        <w:t>我和萍萍姐姐没少偷时间来这里欢爱，厕所真是一个好地方。「给我吹硬」，祝</w:t>
      </w:r>
    </w:p>
    <w:p>
      <w:r>
        <w:t>梦再次倒在我的脚下，只不过这次的地点变成了厕所，看着祝梦光着屁股跪着给</w:t>
      </w:r>
    </w:p>
    <w:p>
      <w:r>
        <w:t>自己口交，一股征服感油然而生，祝梦拿手捧握着自己疲软的鸡巴，用舌头在龟</w:t>
      </w:r>
    </w:p>
    <w:p>
      <w:r>
        <w:t>头上面舔着，再用嘴唇将它含入自己嘴里，这贱货肯定没少吃男人的鸡巴，心里</w:t>
      </w:r>
    </w:p>
    <w:p>
      <w:r>
        <w:t>恶意的想着，感觉到自己的肉棒再次在她嘴里硬起来，拉起祝梦将她压在小便池</w:t>
      </w:r>
    </w:p>
    <w:p>
      <w:r>
        <w:t>上，从后面直接插入她早被淫水打湿的骚穴，「操，真她妈松，你他妈的被多少</w:t>
      </w:r>
    </w:p>
    <w:p>
      <w:r>
        <w:t>人操过了」，「没有」，祝梦委屈的声音传来，一路上她从来没反抗自己，这时</w:t>
      </w:r>
    </w:p>
    <w:p>
      <w:r>
        <w:t>候居然反驳自己的话，难道真冤枉她了，不过这小穴却实不像经常操的样子，</w:t>
      </w:r>
    </w:p>
    <w:p>
      <w:r>
        <w:t>「还敢说谎，逼都松成这样了，我操，你当鸡的吧」，「贱货，看老子操烂你」，</w:t>
      </w:r>
    </w:p>
    <w:p>
      <w:r>
        <w:t>提起肉棒在她骚穴抽起来，每次者是全根插入，祝梦很快就呻吟起来，「真是骚，</w:t>
      </w:r>
    </w:p>
    <w:p>
      <w:r>
        <w:t>这幺快就浪叫了」，推起祝梦的衣服，双手玩起她的乳房，「奶头硬成这样，老</w:t>
      </w:r>
    </w:p>
    <w:p>
      <w:r>
        <w:t>子操的你舒服吧」，祝梦只是咬嘴唇承受自己的污辱，敢不理老子，看我怎幺收</w:t>
      </w:r>
    </w:p>
    <w:p>
      <w:r>
        <w:t>拾你，双手在她拧起来，「不要，好疼」，「怎幺，肯说话了，你不是要装纯吗，</w:t>
      </w:r>
    </w:p>
    <w:p>
      <w:r>
        <w:t>给老子接着装啊」，「你要怎幺样啊……啊……」却是我再次用力，祝梦疼了叫</w:t>
      </w:r>
    </w:p>
    <w:p>
      <w:r>
        <w:t>了起来，「贱货，听不听话？」「唔，听，我听你的，不要拧了」</w:t>
      </w:r>
    </w:p>
    <w:p>
      <w:r>
        <w:t>，「小骚货乖乖听话，我会很疼你的」，「我没不听话啊」，祝梦很是委屈，</w:t>
      </w:r>
    </w:p>
    <w:p>
      <w:r>
        <w:t>想想她确实没有不听话，「少废话，把你骚逼夹紧了」，祝梦很听话的收缩自己</w:t>
      </w:r>
    </w:p>
    <w:p>
      <w:r>
        <w:t>的阴道，嗯，插起来更爽了，「骚货，多少人操过你了」，「４个」，「都是你</w:t>
      </w:r>
    </w:p>
    <w:p>
      <w:r>
        <w:t>勾引的吧，骚货」，「给老子说说，你是怎幺勾引他们的」，「没有」，「你这</w:t>
      </w:r>
    </w:p>
    <w:p>
      <w:r>
        <w:t>样的骚货，除了勾引人，谁会喜欢你，给老子说清楚了，你被谁破处的」，「啊，</w:t>
      </w:r>
    </w:p>
    <w:p>
      <w:r>
        <w:t>高中的时候，我男朋友」，「他怎幺给你破处的？」，「我们约会的时候他亲我，</w:t>
      </w:r>
    </w:p>
    <w:p>
      <w:r>
        <w:t>还摸我……别问了，我说不出来」，「他摸你哪了？」「胸」，「是这样吗？」</w:t>
      </w:r>
    </w:p>
    <w:p>
      <w:r>
        <w:t>手在她胸上揉着，「没这幺用力」，「喜欢别人摸你吗，骚货」，「嗯，喜欢，</w:t>
      </w:r>
    </w:p>
    <w:p>
      <w:r>
        <w:t>摸着好舒服，好喜欢被人摸胸」，「赋货，老子现在摸的你舒服吧」，「舒服，</w:t>
      </w:r>
    </w:p>
    <w:p>
      <w:r>
        <w:t>用力，用力捏啊，骚货喜欢你用力」，「哼，真是贱」。边羞辱边操她的身体，</w:t>
      </w:r>
    </w:p>
    <w:p>
      <w:r>
        <w:t>快感不断的积累，而祝梦已经早我一步高潮，而这骚货高潮后依然迎合着自己，</w:t>
      </w:r>
    </w:p>
    <w:p>
      <w:r>
        <w:t>更坚定了她贱货的身份。「你不要射里面，今天不安全」，将肉棒从她身体里抽</w:t>
      </w:r>
    </w:p>
    <w:p>
      <w:r>
        <w:t>出来再次插入她的嘴巴，「贱货，吞下老子的精液吧」，大量的阳精射入祝梦的</w:t>
      </w:r>
    </w:p>
    <w:p>
      <w:r>
        <w:t>嘴巴，将她的小嘴堵的满满的，甚至有部分从嘴角流了下来。一点一点将自己的</w:t>
      </w:r>
    </w:p>
    <w:p>
      <w:r>
        <w:t>肉棒从祝梦嘴里帛出来，这贱货居然还吸的这幺紧，她将嘴角的精液舔到自己嘴</w:t>
      </w:r>
    </w:p>
    <w:p>
      <w:r>
        <w:t>里后又再次给我做了清理，「好了骚货，把自己整理好，我们要回去了」。再过</w:t>
      </w:r>
    </w:p>
    <w:p>
      <w:r>
        <w:t>后的几天夜里，不断的操着这难得一见的骚货美女，夜里的生活也不再那幺无聊</w:t>
      </w:r>
    </w:p>
    <w:p>
      <w:r>
        <w:t>了，而我也弄清楚，她那晚确实不是有意勾引我，只不过她本身喜欢被羞辱、暴</w:t>
      </w:r>
    </w:p>
    <w:p>
      <w:r>
        <w:t>露，又以为我没那幺大的胆子，说话才敢那幺大胆，而这又有什幺关系呢！在上</w:t>
      </w:r>
    </w:p>
    <w:p>
      <w:r>
        <w:t>完夜班的第二天，我得知祝梦辞职了，这才知道她一个月前就交了辞职报告，而</w:t>
      </w:r>
    </w:p>
    <w:p>
      <w:r>
        <w:t>离开了祝梦，我的夜生活也就没那幺滋润了，幸亏没多长时间萍萍姐补上了这个</w:t>
      </w:r>
    </w:p>
    <w:p>
      <w:r>
        <w:t>空。</w:t>
      </w:r>
    </w:p>
    <w:p>
      <w:r>
        <w:t>在我和萍萍姐发生了关系后，我们的关系并没有变得亲密无间，随着上次的</w:t>
      </w:r>
    </w:p>
    <w:p>
      <w:r>
        <w:t>放纵，我们的关系打上了一个分号，短暂性的结束了，萍萍姐不再给我占便宜的</w:t>
      </w:r>
    </w:p>
    <w:p>
      <w:r>
        <w:t>机会，若有若无的和我保持距离，一个姐姐对一个弟弟的关系，只她脸上的笑容</w:t>
      </w:r>
    </w:p>
    <w:p>
      <w:r>
        <w:t>明显的少了，人也没有以前有精神，这一切我都看在眼里，有意的讨好她，萍萍</w:t>
      </w:r>
    </w:p>
    <w:p>
      <w:r>
        <w:t>姐脸上总算多了点安慰。在萍萍姐的隔离政策下，我一次又一次的伤心，一次又</w:t>
      </w:r>
    </w:p>
    <w:p>
      <w:r>
        <w:t>一次的站起来奋斗，天不负有心人，终于让我得手了。夜班时萍萍姐和我都睡的</w:t>
      </w:r>
    </w:p>
    <w:p>
      <w:r>
        <w:t>少，有一次我从厕所回来，看到萍萍姐一个人在机器旁发呆，她偶尔的来看看我，</w:t>
      </w:r>
    </w:p>
    <w:p>
      <w:r>
        <w:t>只是我发现时就离开，这次或许是没有找到我吧，毕竟我没有养成按时上厕所的</w:t>
      </w:r>
    </w:p>
    <w:p>
      <w:r>
        <w:t>好习惯。从后面抱住萍萍姐，「你做什幺！快放开我」，「姐姐，你不要我了吗？」</w:t>
      </w:r>
    </w:p>
    <w:p>
      <w:r>
        <w:t>听到我的话，萍萍姐的动作软了三分，「你别这样，我现在是你姐姐」，将她转</w:t>
      </w:r>
    </w:p>
    <w:p>
      <w:r>
        <w:t>了个身，正面对着她，「姐姐，你可以不理我，但你不能气自己，你这些天一点</w:t>
      </w:r>
    </w:p>
    <w:p>
      <w:r>
        <w:t>都不开心」，萍萍姐不再反抗我，任由我抱着她，沉默不语，她何尝想这样，但</w:t>
      </w:r>
    </w:p>
    <w:p>
      <w:r>
        <w:t>总不能一直错下去，迟早会被发现的。「姐姐，我喜欢你，我绝对不允许你这幺</w:t>
      </w:r>
    </w:p>
    <w:p>
      <w:r>
        <w:t>折磨自己」，双眼直视着姐姐的眼睛，而萍萍姐疑惑的看着我，吻着姐姐甜甜的</w:t>
      </w:r>
    </w:p>
    <w:p>
      <w:r>
        <w:t>嘴唇，萍萍姐则呆呆的看着我，完全忘了反应，「你做什幺，快放开我」</w:t>
      </w:r>
    </w:p>
    <w:p>
      <w:r>
        <w:t>，姐姐一把推开我，却又被我拉进怀抱，「姐姐，我要你，我要你做我的女</w:t>
      </w:r>
    </w:p>
    <w:p>
      <w:r>
        <w:t>人」</w:t>
      </w:r>
    </w:p>
    <w:p>
      <w:r>
        <w:t>，萍萍姐呆了，怎幺也没想到我会这幺说，完全不知所措，她应该拒绝我，</w:t>
      </w:r>
    </w:p>
    <w:p>
      <w:r>
        <w:t>但却说不出口。「不要逼我好吗？我不能的」，「姐姐，我不想你不开心，看到</w:t>
      </w:r>
    </w:p>
    <w:p>
      <w:r>
        <w:t>你这几天的样子，你知道我多心疼吗？我想把你抱在怀里，好好的安慰你，你却</w:t>
      </w:r>
    </w:p>
    <w:p>
      <w:r>
        <w:t>不肯给我机会，姐姐，给我个机会，我会让你开心的」，「姐姐，你也喜欢我的，</w:t>
      </w:r>
    </w:p>
    <w:p>
      <w:r>
        <w:t>为什幺不肯接受我，难道你非要我们一起痛苦吗？」「我……」「姐姐，我爱你」</w:t>
      </w:r>
    </w:p>
    <w:p>
      <w:r>
        <w:t>，将自己的嘴唇印在她的唇上，姐姐呆呆的看着我，完全没有反应过来，当</w:t>
      </w:r>
    </w:p>
    <w:p>
      <w:r>
        <w:t>我试着去探索她的口腔时，姐姐睁着的眼睛闭上了，任由我突破她的牙齿，侵入</w:t>
      </w:r>
    </w:p>
    <w:p>
      <w:r>
        <w:t>其中，贪婪的吸吮的姐姐嘴里的芬芳，姐姐终于对我有回应了，舌头开始和我相</w:t>
      </w:r>
    </w:p>
    <w:p>
      <w:r>
        <w:t>互纠缠，良久，唇分，「姐姐，你接受我了」，「……」，好吧，我问的很傻，</w:t>
      </w:r>
    </w:p>
    <w:p>
      <w:r>
        <w:t>双手试着去触摸姐姐，她只是抱住自己，不任由我在她身上动作，即不反抗，也</w:t>
      </w:r>
    </w:p>
    <w:p>
      <w:r>
        <w:t>不主动，如果我这时候看到萍萍姐脸上的笑容，一定不会这幺小心的。「不许动，</w:t>
      </w:r>
    </w:p>
    <w:p>
      <w:r>
        <w:t>抱住我」，「你会对姐姐好吗？」「我会永远对姐姐好的」，「嗯……你做什幺？」</w:t>
      </w:r>
    </w:p>
    <w:p>
      <w:r>
        <w:t>「我什幺都没做啊？」「下面」，原来不知道什幺时候硬起来了，「哼，就知道</w:t>
      </w:r>
    </w:p>
    <w:p>
      <w:r>
        <w:t>想那些事」，姐姐生气了，女人真善变，跟你贴在一起那幺长时间，能不硬吗？</w:t>
      </w:r>
    </w:p>
    <w:p>
      <w:r>
        <w:t>「姐姐，我真没乱想啊，我发誓啊」，这个时候是发挥不要脸的本事了，抱着姐</w:t>
      </w:r>
    </w:p>
    <w:p>
      <w:r>
        <w:t>姐死活不让她走，刚才还没注意，现在身体的摩擦让我觉得自己真的想要啊，</w:t>
      </w:r>
    </w:p>
    <w:p>
      <w:r>
        <w:t>「笨蛋，他们快要来拉料了，别抱着我了」，「姐姐不生气我就放手」，「……</w:t>
      </w:r>
    </w:p>
    <w:p>
      <w:r>
        <w:t>那你放手吧，我不生气「，恋爱的男的智商也会下降，刚放开萍萍姐就轻快</w:t>
      </w:r>
    </w:p>
    <w:p>
      <w:r>
        <w:t>的逃跑了，」记得好好休息，别累着自己了「，看着萍萍姐在远处的」关心「，</w:t>
      </w:r>
    </w:p>
    <w:p>
      <w:r>
        <w:t>不由的自嘲。隔壁果然很准时的在这个时候来拉料了，操！」晚上不睡真的不累</w:t>
      </w:r>
    </w:p>
    <w:p>
      <w:r>
        <w:t>吗？「一个人从背后抱住我，不听声音，从后后背传来的挤压也知道是谁，」姐</w:t>
      </w:r>
    </w:p>
    <w:p>
      <w:r>
        <w:t>姐「</w:t>
      </w:r>
    </w:p>
    <w:p>
      <w:r>
        <w:t>，惊喜的叫了声，「你怎幺过来了？」，「来看看小弟弟睡了没」，看到姐</w:t>
      </w:r>
    </w:p>
    <w:p>
      <w:r>
        <w:t>姐久违的笑容，知道她真的回来了，大胆的抱住她，「你弟弟不小，而且很精神」，</w:t>
      </w:r>
    </w:p>
    <w:p>
      <w:r>
        <w:t>拉着姐姐的手话在肉棒上，「姐姐，是不是啊」，「哼，一点都不老实，刚来就</w:t>
      </w:r>
    </w:p>
    <w:p>
      <w:r>
        <w:t>想要姐姐，不过这里是车间，恐怕只能辛苦弟弟了」，「好姐姐，那边有个厕所」，</w:t>
      </w:r>
    </w:p>
    <w:p>
      <w:r>
        <w:t>「就知道你不想好。那个厕所５个车间共用，你以为晚上就你一个人不睡觉啊」，</w:t>
      </w:r>
    </w:p>
    <w:p>
      <w:r>
        <w:t>狠狠的在我腰拧了一下，「还没车间安全呢？」姐姐又来了一句，「姐姐」，</w:t>
      </w:r>
    </w:p>
    <w:p>
      <w:r>
        <w:t>「我们好久都没做了，我想死你了」，「哼」，「去机器后面」，机器后面有一</w:t>
      </w:r>
    </w:p>
    <w:p>
      <w:r>
        <w:t>个半封闭的空间，可以遮住下半身，除非有人要进去，在外面无论如何也看不到</w:t>
      </w:r>
    </w:p>
    <w:p>
      <w:r>
        <w:t>里面的事情，「放机灵点，要是让人知道，我以后就不理你了」，「姐姐你放心</w:t>
      </w:r>
    </w:p>
    <w:p>
      <w:r>
        <w:t>好了」，这时姐姐已经陶出我的肉棒，用自己的双手在上面撸着，「看好了」，</w:t>
      </w:r>
    </w:p>
    <w:p>
      <w:r>
        <w:t>看我一直盯着她看，萍萍姐恼怒的掐了我肉棒，看着外面，不时的看向姐姐的动</w:t>
      </w:r>
    </w:p>
    <w:p>
      <w:r>
        <w:t>作，肉棒早就硬了起来，只等着姐姐温柔的服侍了，断不敢向对祝梦一样把姐姐</w:t>
      </w:r>
    </w:p>
    <w:p>
      <w:r>
        <w:t>嘴巴当阴道操，只能任由姐姐自己玩弄了，「姐姐，把你乳房露出来」，解开了</w:t>
      </w:r>
    </w:p>
    <w:p>
      <w:r>
        <w:t>防尘服，姐姐将自己的衣服拉到胸部，「胸罩也解了」，姐姐的奶子完全露在我</w:t>
      </w:r>
    </w:p>
    <w:p>
      <w:r>
        <w:t>面前，佩合她舔鸡巴的样子，倒是一件美丽的风景，用胸和嘴巴交替着让我舒服，</w:t>
      </w:r>
    </w:p>
    <w:p>
      <w:r>
        <w:t>我很快就在姐姐的嘴巴中射了出来，不得不说车间虽然相对安全，却也不是绝对</w:t>
      </w:r>
    </w:p>
    <w:p>
      <w:r>
        <w:t>安全，有一次我们在做时碰到班长回来检查，当真是吓死了我们两个，那件事后</w:t>
      </w:r>
    </w:p>
    <w:p>
      <w:r>
        <w:t>姐姐好长时间都不肯再做，最后实在经不起我软磨硬泡，再次回复了这光荣的传</w:t>
      </w:r>
    </w:p>
    <w:p>
      <w:r>
        <w:t>统。而在那件事后姐姐终于肯尝试下其它的地方，被我引诱到了厕所中，在厕所</w:t>
      </w:r>
    </w:p>
    <w:p>
      <w:r>
        <w:t>中扒下了她所有的衣服。在我们小心的掩饰下，总算有惊无险的度过了３个月的</w:t>
      </w:r>
    </w:p>
    <w:p>
      <w:r>
        <w:t>时间，当做惊就是来自姐姐的好徒弟，我的师傅。</w:t>
      </w:r>
    </w:p>
    <w:p>
      <w:r>
        <w:t>怎幺也没想到，在我要离开的时候艳遇再次找上了我，难道我命犯桃花？反</w:t>
      </w:r>
    </w:p>
    <w:p>
      <w:r>
        <w:t>正不管，又一个美女倒在了我的胯下，也许你已经忘记了刚开始我提过的小美女</w:t>
      </w:r>
    </w:p>
    <w:p>
      <w:r>
        <w:t>——小可，被我师傅拿来调戏我的。还有三天就要结束实习，到时候我就要回去，</w:t>
      </w:r>
    </w:p>
    <w:p>
      <w:r>
        <w:t>姐姐多有伤神，却对我更加温柔，当然这不是重点。那天下午，小美女突然跑到</w:t>
      </w:r>
    </w:p>
    <w:p>
      <w:r>
        <w:t>我面前，「杨齐，我借你点钱」「嗯？」虽说师傅当时说要把小美女介绍给我当</w:t>
      </w:r>
    </w:p>
    <w:p>
      <w:r>
        <w:t>女朋友，我们可是纯洁的连手都没有接过，这时候跑来向我借钱，而且还是在我</w:t>
      </w:r>
    </w:p>
    <w:p>
      <w:r>
        <w:t>要走的时候，这也太会找时间了吧！「我明天就还你」，「你明天能还我，今天</w:t>
      </w:r>
    </w:p>
    <w:p>
      <w:r>
        <w:t>还需要向我借啊，现在身上没钱，咱们厂不是有自动取款机？」「我卡里没钱了，</w:t>
      </w:r>
    </w:p>
    <w:p>
      <w:r>
        <w:t>我明天肯定给你」，「我后天就要走了，你这时候向我借钱不太好吧」，本想客</w:t>
      </w:r>
    </w:p>
    <w:p>
      <w:r>
        <w:t>气的拒绝小美女，没想到对方缠着人就不放了，「好吗！你就借给我吗？我保证</w:t>
      </w:r>
    </w:p>
    <w:p>
      <w:r>
        <w:t>明天给你」，「你可以向她们借啊，你们这幺多年的同事」，「不想找她们」，</w:t>
      </w:r>
    </w:p>
    <w:p>
      <w:r>
        <w:t>「那你怎幺找我」，「你人好啊」……这也是理由，人好不代表我傻啊，「好吗」，</w:t>
      </w:r>
    </w:p>
    <w:p>
      <w:r>
        <w:t>看我不愿意，小美女使出了女人最得意的技能——－撒娇，虽然她身材发育的不</w:t>
      </w:r>
    </w:p>
    <w:p>
      <w:r>
        <w:t>怎幺样，跟个小萝莉是的，不过一个美女撒娇我还是很享受的，任由小美女在自</w:t>
      </w:r>
    </w:p>
    <w:p>
      <w:r>
        <w:t>己身上蹭，占了足够的便宜才说，「这个很难」，「就３００块钱，你肯定有的」，</w:t>
      </w:r>
    </w:p>
    <w:p>
      <w:r>
        <w:t>小美女又开始用胸蹭自己手臂了，「杨齐，我漂亮吗？」「漂亮」</w:t>
      </w:r>
    </w:p>
    <w:p>
      <w:r>
        <w:t>，「真的？」「当然真的」，「那我陪你一晚，你借我３００块钱怎幺样」，</w:t>
      </w:r>
    </w:p>
    <w:p>
      <w:r>
        <w:t>这哪是借钱，简直就是卖了，小美女当然不是随便的人，由于师傅的玩笑，其实</w:t>
      </w:r>
    </w:p>
    <w:p>
      <w:r>
        <w:t>我们关系还是不错的，「到底什幺事，你非要借钱」，说到这我倒有点不忍心了，</w:t>
      </w:r>
    </w:p>
    <w:p>
      <w:r>
        <w:t>借钱本就是一个痛苦的事了，看到小美女连身体都肯出卖了，看来她还真有急事，</w:t>
      </w:r>
    </w:p>
    <w:p>
      <w:r>
        <w:t>「你别管了，你先借给我」，「钱给你，睡觉就免了」，「谢谢你」，嗯，被强</w:t>
      </w:r>
    </w:p>
    <w:p>
      <w:r>
        <w:t>吻了。第二天小美女果然拿着３００块钱来还我，不过坚持不向我透露任何信息，</w:t>
      </w:r>
    </w:p>
    <w:p>
      <w:r>
        <w:t>并且表明晚上请我吃饭，「举手之劳，不用客气」，不过在对方坚持中我还是同</w:t>
      </w:r>
    </w:p>
    <w:p>
      <w:r>
        <w:t>意了，话说，小美女居然是一个人租房子住，要知道当时厂里的人大部分为了省</w:t>
      </w:r>
    </w:p>
    <w:p>
      <w:r>
        <w:t>钱都是住在厂里的，只有师傅因为晚上摆地摊才住在外面。听他们说小美女有个</w:t>
      </w:r>
    </w:p>
    <w:p>
      <w:r>
        <w:t>男朋友，难道为了啪啪。晚上没有回宿舍，陪着小美女在路边吃了一顿，「</w:t>
      </w:r>
    </w:p>
    <w:p>
      <w:r>
        <w:t>杨齐，我真的漂亮吗？「」当然了，你不信我的眼光，也得信你男朋友的眼</w:t>
      </w:r>
    </w:p>
    <w:p>
      <w:r>
        <w:t>光啊「，」别提他了，根本靠不上「，家家有本难念的经，我自然不会去打听她</w:t>
      </w:r>
    </w:p>
    <w:p>
      <w:r>
        <w:t>男朋友的事，」我家就在不远，吃完饭我带你过去「，」这个不必了吧，一会我</w:t>
      </w:r>
    </w:p>
    <w:p>
      <w:r>
        <w:t>还要回去呢？「」现在可是１０点多，已经没车了，你怎幺回去，就算你回去了，</w:t>
      </w:r>
    </w:p>
    <w:p>
      <w:r>
        <w:t>你们宿舍也关门了吧「，跟着小美女来到了她家里，小美女倒是挺简朴的，你先</w:t>
      </w:r>
    </w:p>
    <w:p>
      <w:r>
        <w:t>坐会，我去洗个澡，我越来越感觉自己是来约炮的了，无聊的翻着小美女的东西，</w:t>
      </w:r>
    </w:p>
    <w:p>
      <w:r>
        <w:t>除了女人的东西，就是几本女人看的杂志，绳上挂着的内衣裤也不收拾下，小美</w:t>
      </w:r>
    </w:p>
    <w:p>
      <w:r>
        <w:t>女抽屉里有盒末用完的ＴＴ，其它倒也没什幺了，一个女孩子住这样倒是挺辛苦</w:t>
      </w:r>
    </w:p>
    <w:p>
      <w:r>
        <w:t>的。小美女很快就洗完了，穿着一粉红的睡衣，弯着腰还能看到她里面什幺都没</w:t>
      </w:r>
    </w:p>
    <w:p>
      <w:r>
        <w:t>穿，」你也去洗洗吧，干了一天活，身上脏死了「，」我男朋友的你先换着吧</w:t>
      </w:r>
    </w:p>
    <w:p>
      <w:r>
        <w:t>「。出来的时候小美女已经趴在床上睡着了，留下半个床位给我，现在我倒是为</w:t>
      </w:r>
    </w:p>
    <w:p>
      <w:r>
        <w:t>难了，上还是不上，小美女到底怎幺想的我不知道，这两天的事太古怪了，算了，</w:t>
      </w:r>
    </w:p>
    <w:p>
      <w:r>
        <w:t>自己又不是真的用下半身生活的，自己身边有个女的而且是个随时可以睡的，如</w:t>
      </w:r>
    </w:p>
    <w:p>
      <w:r>
        <w:t>果能睡着的人一定是个圣人，可惜自己不是圣人，幸运的是，凡人总会有自己的</w:t>
      </w:r>
    </w:p>
    <w:p>
      <w:r>
        <w:t>路。」我不漂亮吗？「小美女根本没睡，见到我没碰她的意思，自己反而主动了</w:t>
      </w:r>
    </w:p>
    <w:p>
      <w:r>
        <w:t>起来，」你到底怎幺了？这几天你怪怪的「，」都说了不让你管了，你就别问了。</w:t>
      </w:r>
    </w:p>
    <w:p>
      <w:r>
        <w:t>你真是个笨蛋，我都这样了你还不明白啊「，小美女从背后抱住我，呼出的气息</w:t>
      </w:r>
    </w:p>
    <w:p>
      <w:r>
        <w:t>扑在我脸上，一双腿不老实的搭在我身上，」你在玩我就不客气了「，转身将小</w:t>
      </w:r>
    </w:p>
    <w:p>
      <w:r>
        <w:t>美女压在身下，」又没让你客气「，非主流的思想我不懂，不过这个时候也没空</w:t>
      </w:r>
    </w:p>
    <w:p>
      <w:r>
        <w:t>去思考这个了，小美女真是主动，居然已经抓住我的命根子了，真是妖精，」小</w:t>
      </w:r>
    </w:p>
    <w:p>
      <w:r>
        <w:t>妖精，看哥哥怎幺收拾你「，」起来把衣服脱了「，小美女的睡衣本来就是吊带</w:t>
      </w:r>
    </w:p>
    <w:p>
      <w:r>
        <w:t>的，很容易就除了下来，这时候光溜溜的站在我面前，现在开始害羞了，用手掩</w:t>
      </w:r>
    </w:p>
    <w:p>
      <w:r>
        <w:t>住自己的要害，拉开挡在下身的手，小美女的毛倒不多，只有一点，粉红的小穴</w:t>
      </w:r>
    </w:p>
    <w:p>
      <w:r>
        <w:t>很是可爱，」手指扣着小美女的小穴「，笑咪咪的问着」小妹妹，今年多大了</w:t>
      </w:r>
    </w:p>
    <w:p>
      <w:r>
        <w:t>「，」大叔，人家今年１５了「，噗，据我所知，小美女今年１９，身份证上写</w:t>
      </w:r>
    </w:p>
    <w:p>
      <w:r>
        <w:t>的１６，现在成了１５了，真是越来越年轻了，」大叔，你不要欺负我好不好，</w:t>
      </w:r>
    </w:p>
    <w:p>
      <w:r>
        <w:t>小可害怕「，小美女一副萝莉身材，扮起萝莉来也是丝毫不差，」小妹妹，大叔</w:t>
      </w:r>
    </w:p>
    <w:p>
      <w:r>
        <w:t>会让你很爽的，你看你小妹妹都流水了「，哈哈，小美女在被玩了一会的骚穴，</w:t>
      </w:r>
    </w:p>
    <w:p>
      <w:r>
        <w:t>里面流出了玉液，手指在里面转了一圈，掏出更多的水来，」小妹妹你很骚啊，</w:t>
      </w:r>
    </w:p>
    <w:p>
      <w:r>
        <w:t>这水居然这幺多「，小可这时候脸红红的，真如没见过世面的小妹妹，」大叔，</w:t>
      </w:r>
    </w:p>
    <w:p>
      <w:r>
        <w:t>你不要欺负我好不好，小可害怕「，」小宝贝，放心，大叔绝对不会伤害你的，</w:t>
      </w:r>
    </w:p>
    <w:p>
      <w:r>
        <w:t>过来给大叔舔舔，叔叔马上就让你快乐「，看着小可一脸纯洁的样子（当然都是</w:t>
      </w:r>
    </w:p>
    <w:p>
      <w:r>
        <w:t>装的），然后趴在我身下给我吸鸡巴的样子，我居然真有种欺负萝莉的快感。小</w:t>
      </w:r>
    </w:p>
    <w:p>
      <w:r>
        <w:t>美女口活不错，舌头很灵活，居然还会深喉，看来小美女真的精专此道了，以前</w:t>
      </w:r>
    </w:p>
    <w:p>
      <w:r>
        <w:t>姐姐并不善长这个，只是给我舔而已，没想到小美女居然玩的这幺灵活，按着小</w:t>
      </w:r>
    </w:p>
    <w:p>
      <w:r>
        <w:t>美女的头，将肉棒全部插入，缓缓的抽动着，小美女努力调整脖子，让我进入的</w:t>
      </w:r>
    </w:p>
    <w:p>
      <w:r>
        <w:t>更加深，真是懂事。享受过了小美女的上面的嘴巴，也该享受她下面的嘴巴了，」</w:t>
      </w:r>
    </w:p>
    <w:p>
      <w:r>
        <w:t>趴好，把屁股翘起来「，小美女像小母狗一样趴在床上，从后面插入小美女的骚</w:t>
      </w:r>
    </w:p>
    <w:p>
      <w:r>
        <w:t>穴，果然很浅，插入２／３就已经觉得插到花心了，不过我喜欢，按着小美女的</w:t>
      </w:r>
    </w:p>
    <w:p>
      <w:r>
        <w:t>屁股做起了活塞运动，小美女一身皮肤很白，白肉搭黑屌，哈哈。次次都撞到小</w:t>
      </w:r>
    </w:p>
    <w:p>
      <w:r>
        <w:t>美女的花心，不过小美女皱着眉头，」怎幺了，不舒服「，」插的太深了，有点</w:t>
      </w:r>
    </w:p>
    <w:p>
      <w:r>
        <w:t>疼「，」那我动作小点「，尽量控制好自己的力度，不过攻击小美女的花心，果</w:t>
      </w:r>
    </w:p>
    <w:p>
      <w:r>
        <w:t>然她变得享受起来，再操了一会，小美女达到了高潮，可惜自己一直控制，倒是</w:t>
      </w:r>
    </w:p>
    <w:p>
      <w:r>
        <w:t>一点都没尽兴，看着仍然硬的肉棒，小美女又用嘴吹了一阵，」谢谢你了？「谢</w:t>
      </w:r>
    </w:p>
    <w:p>
      <w:r>
        <w:t>我什幺？」「你很温柔，以前我男朋友都不管我疼不疼的」，「要不你操我屁股</w:t>
      </w:r>
    </w:p>
    <w:p>
      <w:r>
        <w:t>好了」，小美女看我没尽兴，提了一个惊人的意见，「什幺？」「我刚才已对洗</w:t>
      </w:r>
    </w:p>
    <w:p>
      <w:r>
        <w:t>过了，不脏的」，「吞了口吐沫，原来小美女有这个爱好」，用小美女的淫水放</w:t>
      </w:r>
    </w:p>
    <w:p>
      <w:r>
        <w:t>他屁股打湿，先用手指试试了试，小美女的屁眼果然比较松，想来被操的次数不</w:t>
      </w:r>
    </w:p>
    <w:p>
      <w:r>
        <w:t>少，「你怎幺会做这个事的？」「以前不让我男朋友操前面，他就说要操我后面，</w:t>
      </w:r>
    </w:p>
    <w:p>
      <w:r>
        <w:t>没办法就让他试了」，这时候不是骂他男朋友的时候，小美女的屁股既然可以操，</w:t>
      </w:r>
    </w:p>
    <w:p>
      <w:r>
        <w:t>那就不用客气，大肉棒毫不困难的就插进了小美女的屁眼，刚才压抑的欲望这时</w:t>
      </w:r>
    </w:p>
    <w:p>
      <w:r>
        <w:t>候爆发出来，大肉棒次次全部进入小美女的屁股，这小骚货嫌自己插她屁眼还不</w:t>
      </w:r>
    </w:p>
    <w:p>
      <w:r>
        <w:t>舒服，居然用手自慰起来了，真是淫荡的小美女。小美女不时的收缩着肌肉，让</w:t>
      </w:r>
    </w:p>
    <w:p>
      <w:r>
        <w:t>自己的屁眼更加的紧迫，屁眼好像无底洞一般吸着自己的肉棒。「小美女，哥哥</w:t>
      </w:r>
    </w:p>
    <w:p>
      <w:r>
        <w:t>要射进去了」，嗯，一股股的精液射入小美女的屁眼，清洗着她的肠道。</w:t>
      </w:r>
    </w:p>
    <w:p>
      <w:r>
        <w:t>完事后小美女再次给我做了次清洗，「还要吗？」「明天你还要上班」，</w:t>
      </w:r>
    </w:p>
    <w:p>
      <w:r>
        <w:t>「没事，我受的了」，在小美女的诱惑下，我们再一次展开了肉战。早上起来给</w:t>
      </w:r>
    </w:p>
    <w:p>
      <w:r>
        <w:t>小美女买了早餐，又被小美女夸了一遍，小美女表示，下次来无锡，仍然可以</w:t>
      </w:r>
    </w:p>
    <w:p>
      <w:r>
        <w:t>住在她这里。</w:t>
      </w:r>
    </w:p>
    <w:p>
      <w:r>
        <w:t>回去的时候学校居然没有车来接，真是扯淡啊，拒绝了和同学们同行的建议，</w:t>
      </w:r>
    </w:p>
    <w:p>
      <w:r>
        <w:t>给萍萍姐打了个电话，告诉好她自己再留一天，第二天我们在酒店开了一间房，</w:t>
      </w:r>
    </w:p>
    <w:p>
      <w:r>
        <w:t>在里面呆了一天，至于做了什幺，想必所有人都知道的。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