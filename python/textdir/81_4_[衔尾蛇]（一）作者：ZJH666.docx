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[衔尾蛇]（一）作者：ZJH666</w:t>
      </w:r>
    </w:p>
    <w:p>
      <w:r>
        <w:t>作者：ZJH666</w:t>
      </w:r>
    </w:p>
    <w:p>
      <w:r>
        <w:t>字数：3064</w:t>
      </w:r>
    </w:p>
    <w:p>
      <w:r>
        <w:t>衔尾蛇（一）</w:t>
      </w:r>
    </w:p>
    <w:p>
      <w:r>
        <w:t>好长的梦呀，仿佛溺水一般我从噩梦中挣扎而出，睁开眼，依旧是深邃的黑</w:t>
      </w:r>
    </w:p>
    <w:p>
      <w:r>
        <w:t>暗，比噩梦里更安静，渐渐的依稀能看见周围的东西，耳边有人呢喃了一声，一</w:t>
      </w:r>
    </w:p>
    <w:p>
      <w:r>
        <w:t>个光滑温润的身体朝我怀里靠了过来噩梦的碎片仍然缠绕着我，零零碎碎的如流</w:t>
      </w:r>
    </w:p>
    <w:p>
      <w:r>
        <w:t>星般划过我的脑海，我只是愣愣的呆着，搞不清其中的意义，丝丝的不详如黑夜</w:t>
      </w:r>
    </w:p>
    <w:p>
      <w:r>
        <w:t>般渗入了毛孔顺势搂住身边的胴体，探手握住的是软绵而富有弹性的乳房，那顶</w:t>
      </w:r>
    </w:p>
    <w:p>
      <w:r>
        <w:t>端的颗粒在我还没有用手揉捏前就已经硬了，一种莫名的情绪在我心里腾的燃烧</w:t>
      </w:r>
    </w:p>
    <w:p>
      <w:r>
        <w:t>起来，我整个人都压在她身上。光滑柔软的触感让我舒服的呻吟了一声。</w:t>
      </w:r>
    </w:p>
    <w:p>
      <w:r>
        <w:t>「老公！」在我进入她的时候，女人在我耳边轻声的呼唤了起来，柔柔的，</w:t>
      </w:r>
    </w:p>
    <w:p>
      <w:r>
        <w:t>绵绵的，带着湿漉漉的气息，我大力的开动了起来，寂静的房里响起的声音绞碎</w:t>
      </w:r>
    </w:p>
    <w:p>
      <w:r>
        <w:t>了黑暗的统治，「啊……啊……！」她的呻吟低婉而带着颤音，让人莫名的激动，</w:t>
      </w:r>
    </w:p>
    <w:p>
      <w:r>
        <w:t>她的甬道火热而湿润，层层的皱褶一波一波的刮着我的棱角，让我想要插的更深，</w:t>
      </w:r>
    </w:p>
    <w:p>
      <w:r>
        <w:t>变的更大、更硬，于是我变得更加激烈了。</w:t>
      </w:r>
    </w:p>
    <w:p>
      <w:r>
        <w:t>「会……会……吵醒……宝宝的！」她断断续续的呻吟着，娇媚撩人，那媚</w:t>
      </w:r>
    </w:p>
    <w:p>
      <w:r>
        <w:t>人的羞涩让人的情欲如烈火般燃烧，我想让我的汗水和她的混在一起，我想让我</w:t>
      </w:r>
    </w:p>
    <w:p>
      <w:r>
        <w:t>的浆液浇灌她的身体，我想让我的欲望把她吞噬。</w:t>
      </w:r>
    </w:p>
    <w:p>
      <w:r>
        <w:t>「啊！」她高亢的叫了半声便咬住了我的肩膀，四肢如八爪鱼般紧紧缠绕了</w:t>
      </w:r>
    </w:p>
    <w:p>
      <w:r>
        <w:t>上来，甬道紧紧地夹裹着我的阴茎收缩着，然后她整个身子都开始抖动了起来，</w:t>
      </w:r>
    </w:p>
    <w:p>
      <w:r>
        <w:t>一股温热的汁水浇在了我的顶端，如火山爆炸一般，我瞬间喷发了，一股股的脉</w:t>
      </w:r>
    </w:p>
    <w:p>
      <w:r>
        <w:t>动喷射而出使身下的女人又一次抖动了起来，「好……热！」她娇媚的呻吟着，</w:t>
      </w:r>
    </w:p>
    <w:p>
      <w:r>
        <w:t>吻住了我的嘴，舌头甜甜的。</w:t>
      </w:r>
    </w:p>
    <w:p>
      <w:r>
        <w:t>黑暗如吸音棉一样渐渐的抽走了我们的喘息，「小璐？」我抚摸着她的头发</w:t>
      </w:r>
    </w:p>
    <w:p>
      <w:r>
        <w:t>轻轻的唤着，声音涩涩的有些怪，「嗯？」她懒懒的回答，声音里有股高潮过后</w:t>
      </w:r>
    </w:p>
    <w:p>
      <w:r>
        <w:t>的媚意「刚才你好坏，人家还没准备好，就进去了！」见我不说话，她头枕在我</w:t>
      </w:r>
    </w:p>
    <w:p>
      <w:r>
        <w:t>的胸口轻轻的说道，还顺势轻轻打了下我的肉棒。</w:t>
      </w:r>
    </w:p>
    <w:p>
      <w:r>
        <w:t>「都发大水了！」我探手伸进了她两腿之间，绒毛和肉唇的触感十分美妙，</w:t>
      </w:r>
    </w:p>
    <w:p>
      <w:r>
        <w:t>而那其间湿漉漉，粘嗒嗒的感觉让我又起了一些感觉。</w:t>
      </w:r>
    </w:p>
    <w:p>
      <w:r>
        <w:t>「坏家伙！」她起身压在了我的身上，在黑暗中她的身子格外的白皙，亮闪</w:t>
      </w:r>
    </w:p>
    <w:p>
      <w:r>
        <w:t>闪的黑瞳里闪着光，她轻轻的吻了下来，舌头轻巧的钻进了我的嘴巴里，挑逗了</w:t>
      </w:r>
    </w:p>
    <w:p>
      <w:r>
        <w:t>下我的舌头，然后如小鱼般灵巧的逃走了，细细密密的吻如温柔的雨点洒落在我</w:t>
      </w:r>
    </w:p>
    <w:p>
      <w:r>
        <w:t>的脸上、胸口，渐渐的一只火热的潮湿的手抓住了我慢慢硬起的肉棒，有稍稍的</w:t>
      </w:r>
    </w:p>
    <w:p>
      <w:r>
        <w:t>下滑，握住的我的睾丸，「小弟弟好热呀」她微微的喘着，在我耳边用舌头舔吸</w:t>
      </w:r>
    </w:p>
    <w:p>
      <w:r>
        <w:t>了几下，有些痒，然后我的肉棒便被一股火焰包围了，一条灵巧的软蛇缠绕扫刮</w:t>
      </w:r>
    </w:p>
    <w:p>
      <w:r>
        <w:t>着它的顶端，然后它有被暴露在了微凉的空气中，湿滑柔软的感觉从根部一股股</w:t>
      </w:r>
    </w:p>
    <w:p>
      <w:r>
        <w:t>的刮到了顶端，我激动不已，朝下看去，乌黑的头发如水草般覆盖在我的腹部，</w:t>
      </w:r>
    </w:p>
    <w:p>
      <w:r>
        <w:t>一耸一耸的动着，雪白的臀部高翘着，我吸着气抬起身子，探手过去，火热的蜜</w:t>
      </w:r>
    </w:p>
    <w:p>
      <w:r>
        <w:t>洞里潺潺的涌动着欲液，</w:t>
      </w:r>
    </w:p>
    <w:p>
      <w:r>
        <w:t>「别动！」她压了过来，吻住了我，把口水渗了过来，如石子般的乳头蹭在</w:t>
      </w:r>
    </w:p>
    <w:p>
      <w:r>
        <w:t>我的胸膛，细密的绒毛磨蹭着我的肉棒，她摆好了姿势，手一探，微微抬了下身</w:t>
      </w:r>
    </w:p>
    <w:p>
      <w:r>
        <w:t>子，</w:t>
      </w:r>
    </w:p>
    <w:p>
      <w:r>
        <w:t>「哦！」她咬着手指长叹了一声，我包住她的双乳，贯穿了她，自下而上的</w:t>
      </w:r>
    </w:p>
    <w:p>
      <w:r>
        <w:t>感觉和刚才又有不同，我能轻易的顶到她的极限，「好热！……好大！……唔！！」</w:t>
      </w:r>
    </w:p>
    <w:p>
      <w:r>
        <w:t>她摇摆了几下身子，便趴在我的身上，吻着我，身子不停的抖动了起来，一</w:t>
      </w:r>
    </w:p>
    <w:p>
      <w:r>
        <w:t>股股的热流倒浇在我肉棒上，我用力往上顶了几下，弄得她一阵乱颤。</w:t>
      </w:r>
    </w:p>
    <w:p>
      <w:r>
        <w:t>换了体位后，看着跪趴在我面前的雪白，我猛力的抽插了起来，黑暗带来的</w:t>
      </w:r>
    </w:p>
    <w:p>
      <w:r>
        <w:t>恐惧荡然无存，根本就没什幺不对劲，只是一场噩梦而已，没什幺好担心的，我</w:t>
      </w:r>
    </w:p>
    <w:p>
      <w:r>
        <w:t>很快乐，很幸福，我不停得冲刺着，女人也无顾忌的大声呻吟起来，然后潮水淹</w:t>
      </w:r>
    </w:p>
    <w:p>
      <w:r>
        <w:t>没了我们……</w:t>
      </w:r>
    </w:p>
    <w:p>
      <w:r>
        <w:t>「爸爸，起床了！太阳照屁股了！」亮晃晃的白光通过滑开的窗帘照了进来，</w:t>
      </w:r>
    </w:p>
    <w:p>
      <w:r>
        <w:t>小明像一个冲锋战士一样拉着窗帘从一边跑向另一边，清脆的童音让人不由的开</w:t>
      </w:r>
    </w:p>
    <w:p>
      <w:r>
        <w:t>心起来。</w:t>
      </w:r>
    </w:p>
    <w:p>
      <w:r>
        <w:t>阳光明媚，打开窗，清新的空气扑面而来，昨天下了一场豪雨，城市的雾霾</w:t>
      </w:r>
    </w:p>
    <w:p>
      <w:r>
        <w:t>被清洗的一干二净，窗前正对的公园里郁郁葱葱的树木格外的嫩绿，让人有种心</w:t>
      </w:r>
    </w:p>
    <w:p>
      <w:r>
        <w:t>旷神怡的感觉。</w:t>
      </w:r>
    </w:p>
    <w:p>
      <w:r>
        <w:t>丰盛的早餐已经放在了桌上，香喷喷的韭菜飞饼，金黄的炒鸡蛋，水灵灵的</w:t>
      </w:r>
    </w:p>
    <w:p>
      <w:r>
        <w:t>番茄片，一大杯牛奶，各种水果和干果，满是幸福看着在阳台里晒衣物的妻子，</w:t>
      </w:r>
    </w:p>
    <w:p>
      <w:r>
        <w:t>仿佛能感觉到我的目光，她转过身来朝我嫣然一笑，柔美的脸庞在阳光下更添几</w:t>
      </w:r>
    </w:p>
    <w:p>
      <w:r>
        <w:t>分娇艳。</w:t>
      </w:r>
    </w:p>
    <w:p>
      <w:r>
        <w:t>万事如意，一切顺利，最近的几个大ＣＡＳＥ今天都意外的谈了下来，老总</w:t>
      </w:r>
    </w:p>
    <w:p>
      <w:r>
        <w:t>很是满意，升职之意溢于言表，我放下了车窗，扑面而来的风仍然是那幺清新，</w:t>
      </w:r>
    </w:p>
    <w:p>
      <w:r>
        <w:t>由于黄昏的缘故，湛蓝的天空在夕阳的余晖中褪成了淡蓝，在路边停下，买了一</w:t>
      </w:r>
    </w:p>
    <w:p>
      <w:r>
        <w:t>束百合，淡淡的花香洋溢在车内，一条金色的丝带被扭成螺旋形后环扎在花束的</w:t>
      </w:r>
    </w:p>
    <w:p>
      <w:r>
        <w:t>中部，有种异样的神秘感。</w:t>
      </w:r>
    </w:p>
    <w:p>
      <w:r>
        <w:t>走到小区门口时，一团晦涩的云塞在夕阳当中，已然变得暗红色的太阳仿佛</w:t>
      </w:r>
    </w:p>
    <w:p>
      <w:r>
        <w:t>被人从中挖掉了一块，仿佛一枚凹凸不平的戒指。未知的阴影如黑夜般驱逐着最</w:t>
      </w:r>
    </w:p>
    <w:p>
      <w:r>
        <w:t>后的阳光，我的心莫名的不安了起来。离家越近，不安就越强烈，仿佛昨夜的噩</w:t>
      </w:r>
    </w:p>
    <w:p>
      <w:r>
        <w:t>梦再度盘旋在我周围，当我看到防火门上的图案时，我的手颤抖了起来，那是一</w:t>
      </w:r>
    </w:p>
    <w:p>
      <w:r>
        <w:t>个用红色喷漆涂鸦的凹凸不平的圆环，喷溅在四周的红色如同猩红的鲜血，是谁</w:t>
      </w:r>
    </w:p>
    <w:p>
      <w:r>
        <w:t>如此无聊，「小璐！小明！」我急切的打开了门……</w:t>
      </w:r>
    </w:p>
    <w:p>
      <w:r>
        <w:t>****************</w:t>
      </w:r>
    </w:p>
    <w:p>
      <w:r>
        <w:t>豆大的雨点砸在身前的窗上，变成蜿蜒的流水从玻璃上滑落，如泪痕一般，</w:t>
      </w:r>
    </w:p>
    <w:p>
      <w:r>
        <w:t>窗外浓密的黑暗让人透不过起来，幸福就像从天而降的雨滴一样，轻易地在地上</w:t>
      </w:r>
    </w:p>
    <w:p>
      <w:r>
        <w:t>砸成了碎末。</w:t>
      </w:r>
    </w:p>
    <w:p>
      <w:r>
        <w:t>「畜生呀！一定，一定要杀死那个家伙！」愤怒的火焰让我狠狠砸在墙上的</w:t>
      </w:r>
    </w:p>
    <w:p>
      <w:r>
        <w:t>拳头已然流血的拳头都感觉不到疼痛。</w:t>
      </w:r>
    </w:p>
    <w:p>
      <w:r>
        <w:t>「宋先生，请你冷静下！」一张棱角分明的脸出现在了窗户上。</w:t>
      </w:r>
    </w:p>
    <w:p>
      <w:r>
        <w:t>「我老婆孩子都让人杀了，你ＴＭ让我怎幺冷静！」我转过头，很想干一架</w:t>
      </w:r>
    </w:p>
    <w:p>
      <w:r>
        <w:t>「你的心情我们可以理解，但请你配合一下我们工作，为了能早日抓到凶手，</w:t>
      </w:r>
    </w:p>
    <w:p>
      <w:r>
        <w:t>有几个问题我们想请你配合一下。」另一个大眼睛的清秀女警带了一个文件夹跟</w:t>
      </w:r>
    </w:p>
    <w:p>
      <w:r>
        <w:t>了进来。</w:t>
      </w:r>
    </w:p>
    <w:p>
      <w:r>
        <w:t>辛辣的烟味让我冷静了点，我让肺部充满气体，再狠狠的呼出「什幺事？」</w:t>
      </w:r>
    </w:p>
    <w:p>
      <w:r>
        <w:t>「请问宋先生是几点回的家？」</w:t>
      </w:r>
    </w:p>
    <w:p>
      <w:r>
        <w:t>「５点半左右」</w:t>
      </w:r>
    </w:p>
    <w:p>
      <w:r>
        <w:t>「之前有联系过家人吗？」</w:t>
      </w:r>
    </w:p>
    <w:p>
      <w:r>
        <w:t>「午饭时有联系过我妻子」</w:t>
      </w:r>
    </w:p>
    <w:p>
      <w:r>
        <w:t>「宋先生平时有什幺要好的朋友吗？」</w:t>
      </w:r>
    </w:p>
    <w:p>
      <w:r>
        <w:t>「我是做生意的，有不少的朋友。」</w:t>
      </w:r>
    </w:p>
    <w:p>
      <w:r>
        <w:t>「有和你家人十分熟悉的朋友吗？</w:t>
      </w:r>
    </w:p>
    <w:p>
      <w:r>
        <w:t>「有几个，你什幺意思，难道？」</w:t>
      </w:r>
    </w:p>
    <w:p>
      <w:r>
        <w:t>「宋先生最近有发现自己妻子有异常行为吗？」棱角男看着手中的文件资料</w:t>
      </w:r>
    </w:p>
    <w:p>
      <w:r>
        <w:t>突然插嘴道。</w:t>
      </w:r>
    </w:p>
    <w:p>
      <w:r>
        <w:t>「什幺意思？」</w:t>
      </w:r>
    </w:p>
    <w:p>
      <w:r>
        <w:t>「根据法医的初步检测，宋先生的妻子在死前有激烈的性行为。据死者的体</w:t>
      </w:r>
    </w:p>
    <w:p>
      <w:r>
        <w:t>表特征判断应该为死者自愿的，而且死者有很大可能是在高潮中死亡的！」</w:t>
      </w:r>
    </w:p>
    <w:p>
      <w:r>
        <w:t>「狗屁，她是被那畜生给……！！」惨白的裸体，狼藉不堪的下体，白皙脖</w:t>
      </w:r>
    </w:p>
    <w:p>
      <w:r>
        <w:t>子上的勒痕，带着难以置信的恐惧的美目。我的怒火呯的爆发了，「你们的眼睛</w:t>
      </w:r>
    </w:p>
    <w:p>
      <w:r>
        <w:t>都ＴＭ给狗吃了呀，她那副惨样……」</w:t>
      </w:r>
    </w:p>
    <w:p>
      <w:r>
        <w:t>「请你冷静下，这只是初步判断，有待于进一步查证！」棱角男冷冷的看着</w:t>
      </w:r>
    </w:p>
    <w:p>
      <w:r>
        <w:t>我。「但有一点是很明显的，凶手和你家人非常熟悉，亲近，你妻子和儿子对他</w:t>
      </w:r>
    </w:p>
    <w:p>
      <w:r>
        <w:t>都没有任何防备，你儿子遇害的时间是在你妻子之后，他身上除了致命伤之外没</w:t>
      </w:r>
    </w:p>
    <w:p>
      <w:r>
        <w:t>有其他任何伤痕，而遇害当时他正在客厅看电视。死前没有任何抵抗和挣扎。」</w:t>
      </w:r>
    </w:p>
    <w:p>
      <w:r>
        <w:t>他用一种奇怪的眼神看着我，有怜悯，有疑惑。</w:t>
      </w:r>
    </w:p>
    <w:p>
      <w:r>
        <w:t>「你是说？不可能，这绝对不可能。」在他侵犯我妻子的时候，我儿子竟然</w:t>
      </w:r>
    </w:p>
    <w:p>
      <w:r>
        <w:t>安然坐在客厅里看电视。我觉得我要崩溃了，这绝对不可能。</w:t>
      </w:r>
    </w:p>
    <w:p>
      <w:r>
        <w:t>「这只是一种推测，现在宋先生，请你提供一份和你家关系非常好的人员名</w:t>
      </w:r>
    </w:p>
    <w:p>
      <w:r>
        <w:t>单，方便我们调查。」</w:t>
      </w:r>
    </w:p>
    <w:p>
      <w:r>
        <w:t>***************</w:t>
      </w:r>
    </w:p>
    <w:p>
      <w:r>
        <w:t>隆隆的雷声响彻整个城市，一条条的电龙在云中穿梭，我出了警局，刚子早</w:t>
      </w:r>
    </w:p>
    <w:p>
      <w:r>
        <w:t>就等在了门口</w:t>
      </w:r>
    </w:p>
    <w:p>
      <w:r>
        <w:t>「宋哥，嫂子和小明……」</w:t>
      </w:r>
    </w:p>
    <w:p>
      <w:r>
        <w:t>「刚子，你找下刀疤刘，告诉他我出１００万，一定要找到那个畜生，留他</w:t>
      </w:r>
    </w:p>
    <w:p>
      <w:r>
        <w:t>一条命，我要亲自动手！！」我盯着刚子，咬牙切齿一字一句的说道</w:t>
      </w:r>
    </w:p>
    <w:p>
      <w:r>
        <w:t>「宋哥，你先休息休息，事情我会尽快去办的。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