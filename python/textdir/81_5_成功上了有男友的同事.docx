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成功上了有男友的同事</w:t>
      </w:r>
    </w:p>
    <w:p>
      <w:r>
        <w:t>玫是我的同事，２０岁，人如其名很漂亮，可惜有男朋友了。但是还是阻止不了公司里男同事的热情，当然也包括我。</w:t>
      </w:r>
    </w:p>
    <w:p>
      <w:r>
        <w:t>先说说玫的样子，１米６５的个子，身材很好穿上牛仔裤和高跟鞋整个人看上去就像个模特，修长的腿上那两瓣被牛仔裤紧紧裹着的屁股特别性感，胸前的２个乳房不大不小桀骜的挺着，俊俏的脸蛋上两只眼睛大大的，总是潮潮的，特别是那眼睛会笑怎么看都觉得很美。小嘴巴，嘴唇比较厚，虽然没有涂口红但一样性感可人。</w:t>
      </w:r>
    </w:p>
    <w:p>
      <w:r>
        <w:t>我和玫开始的时候也只是普通同事，白天上班，除了我对她的爱慕之外，她对我也只是局限于同事关系。到了晚上有时上ｑ遇见也只是礼貌性的打一下招呼，虽然我对他有很多话想说，但是无从入口况且她连男朋友也有了，而且都同居了。</w:t>
      </w:r>
    </w:p>
    <w:p>
      <w:r>
        <w:t>有一天晚上我心血来潮，申请了个新ｑ号，于是把玫加为好友，然后放肆的跟她聊性事，玫没拒绝我的也没表现出很大的热情。后来不知道怎么的和ｑ上的另外一个女的很聊得来，我说什么她都很配合。</w:t>
      </w:r>
    </w:p>
    <w:p>
      <w:r>
        <w:t>在确认她是女的后我给她看了我的裸体，也就是我跟他裸聊，她看了我当然我要看她，她百般不同意，不看裸的也行，至少要看她的头像。她考虑了很久终于答应了，她开了一下视频里面的女人很美，特别是她笑起来那种羞涩的表情样我很心醉，很快她又把视频关了。她问我怎么样？我说她很好看，很像一个人。她问什么人，我想了想好像和我的同事玫很像。</w:t>
      </w:r>
    </w:p>
    <w:p>
      <w:r>
        <w:t>这时她发她的照片过来，真的是我的同事玫。当时感觉好尴尬，原来玫被我的新ｑ加后就怀疑是认识的人了，所以她也申请了个新号来查证。</w:t>
      </w:r>
    </w:p>
    <w:p>
      <w:r>
        <w:t>我不停的向玫道歉，并要她不好和别人说。玫笑笑的对我说以后不许在这样了。自从这次事情后我和玫的关系发生了变化，在ｑ上我不再和别人聊些乱七八糟的东西。我们更多的是聊怎么做菜。当然玫很会做菜，因为她要给她的男朋友做好吃的，虽然心里很妒忌但为了讨好玫也我大量的看如何制作佳肴方面的书，然后和玫一起讨论。</w:t>
      </w:r>
    </w:p>
    <w:p>
      <w:r>
        <w:t>当然我们也一起交流各自拿手的好菜，虽然没有一次和玫一起做过菜，但我们还是聊得很开心。当然我越发喜欢玫，这种快乐与痛苦并存的状况持续了好长一段时间。俨然我成了玫的好朋友，有时玫也向我述说他们感情上的事，从玫的口中我知道他们很相爱，只是男朋友的家里人好像不怎么喜欢玫。具体原因玫也没跟我说太多。</w:t>
      </w:r>
    </w:p>
    <w:p>
      <w:r>
        <w:t>五一放假，玫跟男朋友回家，没想到才第三天晚上就看到玫上ｑ了。我问玫怎么了，回来那么快。玫说男朋友家人不喜欢她，她一个人先回来了。我听了心里莫名的开心，然后我说玫我陪你去江边走走吧，没想到玫居然答应了。玫住的地方离江边很近，我知道她喜欢在江边散步，但到了江边看到玫安慰了她几句后，我成了哑巴了。</w:t>
      </w:r>
    </w:p>
    <w:p>
      <w:r>
        <w:t>我恨自己找不到话题来安慰并逗玫开心，只能默默陪着玫沿着河堤走。两个人默默的走着，玫看着河对岸的灯火，我却贪婪的偷看玫美丽的身体，还有闻着她那体香。十点左右我们往回走，路过一个烧烤摊我请玫吃点烧烤，玫不顾我的阻拦硬要喝啤酒，几杯下肚后玫的脸开始红了，很美就像灿烂的花一样。</w:t>
      </w:r>
    </w:p>
    <w:p>
      <w:r>
        <w:t>玫的话开始多了起来，我们漫无边际的瞎扯，在旁人看来我们就像一对情侣，虽然我知道玫不喜欢我但我还是很开心。我们一起喝了４瓶啤酒，当然这点酒量不能使我醉了，玫看上去也没有，只是脸颊很红，还有白皙的手也变的粉红色了，此时的玫更漂亮了。</w:t>
      </w:r>
    </w:p>
    <w:p>
      <w:r>
        <w:t>回去的时候我执意送玫到她住的地方，玫想拒绝但我一直强调我不放心她，玫也没再推辞。来的玫的出租屋，玫急着要上厕所，叫我就随便坐坐。第一次进玫的房间，是个单间配套的房子，一张双人床占据了大半房间，床头旁放着一张电脑桌，我想玫就坐在床上上网吧。</w:t>
      </w:r>
    </w:p>
    <w:p>
      <w:r>
        <w:t>显示器旁边放着一个相框，里面是玫和他男朋友的合影，玫的头偎依在那男人的肩上笑得如此的甜。正想拿起来仔细看看，听到厕所里玫尿尿的水声，那声音大而急促想必刚才憋得很急了。因为房子小，厕所很近那声音听得很清楚。我仿佛看到玫正蹲在那里，我的鸡巴一跳一跳的硬了起来，心跳也变的加速咚咚的响，我心里暗想真是要命啊这种诱惑又是孤男寡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