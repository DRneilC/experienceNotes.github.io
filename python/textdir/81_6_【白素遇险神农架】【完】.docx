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【白素遇险神农架】【完】</w:t>
      </w:r>
    </w:p>
    <w:p>
      <w:r>
        <w:t>白素、红绫和曹金福在神农架已经转了将近两星期。白素和红绫为什么会到神农架来？原来曹金福一个月前来卫斯理家提到神农架最近忽然频繁的出现不明飞行物。卫斯理极为感兴趣，不过他最近正在调查粉色骷髅面具事件，无暇分身。</w:t>
      </w:r>
    </w:p>
    <w:p>
      <w:r>
        <w:t>刚好白素和红绫从欧洲度假回来。红绫一听，便叫嚷着要去看看。于是三人便带着一些必要的装备，赶来神农架。两星期来，虽然三人已经目击了七、八次飞碟的踪迹，但并没有多少实质性的收获。</w:t>
      </w:r>
    </w:p>
    <w:p>
      <w:r>
        <w:t>这天，红绫和曹金福的姐姐一起兴匆匆的去捕一种神农架特有的叫「乌狗」的鱼，据说这种鱼的肉质特别鲜美，而且极为难抓。红绫一听，便自告奋勇的要去抓。</w:t>
      </w:r>
    </w:p>
    <w:p>
      <w:r>
        <w:t>白素和曹金福则照例巡山。两人走了一个多小时，来到一个悬崖边。两人见前面已无路可走，正要返回，曹金福叫道：「白阿姨，你看！」白素回头望去，只见悬崖下的深谷中闪过一阵蓝光。这阵光芒这两星期来对白素来说已极为熟悉。她毫不犹豫的向曹金福道：「金福，快！」曹金福迅速的将随身携带的绳索绑在一棵大树上，将另一端抛下悬崖。两人顺着绳索飞快的攀下。只见一艘闪着蓝幽幽的光芒的飞碟正优雅的停在深谷中的一处平地上。白素向曹金福做了一个手势，两人缓缓的向飞碟靠近着。白素潜到离飞碟三十米处，招手让曹金福靠过来。两人从背包中拿出高倍数望远镜望去。</w:t>
      </w:r>
    </w:p>
    <w:p>
      <w:r>
        <w:t>只见飞碟下部的舱门缓缓打开，放下两头昏迷的梅花鹿。白素一拉曹金福，正要从大石后出来，那飞碟竟忽然间像溶解在空气中一样消失的无影无踪。</w:t>
      </w:r>
    </w:p>
    <w:p>
      <w:r>
        <w:t>乌可来恩飞碟中乌可来恩人一号：「第五十一号生物研究完成。下面是我们要研究的地球第五十二号生物的资料。」飞碟中央的三维信息投影器显示出一头硕大的蓝鲸在海中游动的景像。</w:t>
      </w:r>
    </w:p>
    <w:p>
      <w:r>
        <w:t>「我建议立刻进行第一百二十三号生物的研究。」乌可来恩人二号说，它调整了一下投影器，白素和曹金福的影像立即被显示出来。</w:t>
      </w:r>
    </w:p>
    <w:p>
      <w:r>
        <w:t>「根据生物扫描仪扫描的结果来看，这一对两性生物可以说是第一百二十三号生物种逡中接近完美的个体，是难得的研究标本。」乌可来恩二号道。</w:t>
      </w:r>
    </w:p>
    <w:p>
      <w:r>
        <w:t>「同意」三号头上的复眼由黄变绿，投下赞成票。</w:t>
      </w:r>
    </w:p>
    <w:p>
      <w:r>
        <w:t>「同意」四号和五号的复眼也由黄变绿。</w:t>
      </w:r>
    </w:p>
    <w:p>
      <w:r>
        <w:t>白素和曹金福接近那两头昏迷的梅花鹿。两人检查了一下。</w:t>
      </w:r>
    </w:p>
    <w:p>
      <w:r>
        <w:t>「白姨，你看。」曹金福指着那头雄鹿道。</w:t>
      </w:r>
    </w:p>
    <w:p>
      <w:r>
        <w:t>白素顺着他的手看去，只见那头雄鹿的胯下挺着一根长约一尺半，湿淋淋的粗大阳具。白素的脸变的通红，她狠狠的澄了曹金福一眼，扭过头去。</w:t>
      </w:r>
    </w:p>
    <w:p>
      <w:r>
        <w:t>曹金福这个傻大个却若无其事的说道：「白姨，现在根本就不是梅花鹿的发情期，可见它们是被外力所致。」白素回头道：「你是说，外星人是在研究地球生物的繁殖交配规律？」她心中隐隐伸起一种不安。</w:t>
      </w:r>
    </w:p>
    <w:p>
      <w:r>
        <w:t>「有这种可能。」曹金福道。</w:t>
      </w:r>
    </w:p>
    <w:p>
      <w:r>
        <w:t>「快！我们离开这儿！」白素站起身来。</w:t>
      </w:r>
    </w:p>
    <w:p>
      <w:r>
        <w:t>正在此时，一道蓝光从白素头上罩来。白素只觉一股昏眩的感觉从大脑传来，便昏了过去。</w:t>
      </w:r>
    </w:p>
    <w:p>
      <w:r>
        <w:t>白素醒来时发现自己正处于一个白色的封闭空间中，身边躺着曹金福，仍在昏迷中。</w:t>
      </w:r>
    </w:p>
    <w:p>
      <w:r>
        <w:t>白素站了起来，面对着墙说道：「我希望和这里的主人见面。」回应白素的是两道绿色的光芒，同时笼罩住两人。白素发现自己的衣服在绿光的照射下消失不见，露出如女神般圣洁而完美的娇躯。</w:t>
      </w:r>
    </w:p>
    <w:p>
      <w:r>
        <w:t>「呀！」白素一声轻呼，就算她再如何冷静机智，也是个女人。此时的白素也只有用双手勉强遮住丰满的玉峰，可怜兮兮的缩在地上。</w:t>
      </w:r>
    </w:p>
    <w:p>
      <w:r>
        <w:t>白素定了定心神，往曹金福看去，只见曹金福和她一样一丝不挂，露出强壮的刚躯。曹金福身高接近二米三五，这使他看起来如同天神一般。</w:t>
      </w:r>
    </w:p>
    <w:p>
      <w:r>
        <w:t>此时，又一道红光射来，白素早有准备，翻身一滚，避开红光。但曹金福却被红光所射中。白素警戒了一会，见对方没有异洞，才放下心来。</w:t>
      </w:r>
    </w:p>
    <w:p>
      <w:r>
        <w:t>她靠近曹金福，却发现他的呼吸由平稳转向急促，更为骇人的是曹金福胯下的阳具竟缓缓的竖立起来。只见那根粗大的阳具足有一尺来长，粗若手臂，尤其是顶端那红亮的龟头更是大得吓人。</w:t>
      </w:r>
    </w:p>
    <w:p>
      <w:r>
        <w:t>白素心中急转，她已明白自己两人已经成为外星人的实验品，为今之际，只有先让曹金福再度昏迷。想到这儿，她蹲到曹金福的头部前，一招「双风灌耳」向曹金福的太阳穴击去。</w:t>
      </w:r>
    </w:p>
    <w:p>
      <w:r>
        <w:t>眼看要击中曹金福，此时他却醒了。只见他的双眼闪动着情欲的光芒，从喉中发出一阵兽吼。他双手一动，便格住了白素的攻势，双腕一翻，便以擒拿手扣住了白素的双手。白素见曹金福醒来，不假思索，被扣住的手腕一扭，手肘向曹金福的咽喉击去。</w:t>
      </w:r>
    </w:p>
    <w:p>
      <w:r>
        <w:t>眼看曹金福已避无可避，白素却觉一条湿热的东西从自己的下体舔过，顿时浑身发软，再也使不上力。原来她蹲在曹金福的头前，双手被曹金福扣住后，身子更是向前倾，顿时那美丽而又神秘的阴户便完全暴露在曹金福眼前。曹金福眼见如此美景，那还忍得住，伸出舌头便向白素的下体舔去。</w:t>
      </w:r>
    </w:p>
    <w:p>
      <w:r>
        <w:t>「呜！」白素发出一声尖叫，她变成伏在曹金福身上，双手牢牢的被曹金福的右手扣住动弹不得。虽然白素的父亲白老大和曹金福的师父雷动天在江湖上号称「南白北雷」，但女子天生在近战上便比较吃亏，再加上曹金福这个天生神力的巨人，白素一时之间竟无法挣脱。</w:t>
      </w:r>
    </w:p>
    <w:p>
      <w:r>
        <w:t>这时，一道比刚才更强烈的红光照射在两人身上。白素全身一接触那道红光，便觉一种最原始的欲望从自己身上的每一个细胞中迸发出来。她那洁白如玉的身体浮现出一片艳红，只见她媚眼如丝，秀美的脸庞上一片醉人的陀红，诱人的嘴唇半张着，急急的娇喘着。</w:t>
      </w:r>
    </w:p>
    <w:p>
      <w:r>
        <w:t>曹金福的大手摸上白素那雪白浑圆的翘臀，大舌头如同采花的蜜蜂般允吸着白素圣洁的阴户。他的舌尖轻轻挑动着白素敏感的花蕊，不时还光临一下白素那美丽的菊穴。</w:t>
      </w:r>
    </w:p>
    <w:p>
      <w:r>
        <w:t>此时白素还残存着几分理智，她勉力抗拒着曹金福的大手所带来的快感，不停的挣扎着。曹金福一个翻身，将白素压在身下他的左手将白素的双手牢牢的扣在她的头部上方，右手扳开白素并拢的双脚，粗大的阳具对准白素娇嫩的阴户狠狠的插了进去。</w:t>
      </w:r>
    </w:p>
    <w:p>
      <w:r>
        <w:t>「啊…」白素发出一声不知是痛苦还是快乐的呻吟。曹金福一口咬住白素那丰满坚挺的乳房，允吸着顶端那颗嫣红敏感的乳头，下身那粗的吓人的大鸡巴更是不停的在白素体内抽插着。</w:t>
      </w:r>
    </w:p>
    <w:p>
      <w:r>
        <w:t>白素在曹金福大鸡巴插入的一刹，终于耐不住欲火的煎熬，沉沦于欲海中。</w:t>
      </w:r>
    </w:p>
    <w:p>
      <w:r>
        <w:t>一个巨大无比、铁棒也似的东西在股间娇嫩的蜜穴中一出一入，进入时她感到前所未有的充实，似乎整个阴道都要被迸裂了，拔出时似乎身体里的一切都随着肉棒被带了出去。白素只觉下身虽有淫水润滑，不致如刀刮刃割般痛苦，但亦觉擦伤般的火热略痛。她柳眉微蹙，纤腰轻摆，刚才羞耻的感觉在她脑海中一掠而过，早被抛到九霄云外去了。曹金福每一次进入都带来无边的快感，退出时那种空虚和饥渴的感觉更加强烈。</w:t>
      </w:r>
    </w:p>
    <w:p>
      <w:r>
        <w:t>她身子不停的蠕动，脸上红滟滟的，春情浓冽，似是幽怨，又是难过，光滑的圆臀由于兴奋泛出一颗颗细小的颤栗，胸前淑峰因起伏上下而幻出皎白乳波，带着油光，闪闪动人。阴户肉唇饥渴的吞吐着粗大似铁的阳具，带出一波又一波的淫液浪水，既热且烫。两片艳唇彷佛有生命也似地呼吸开阖，肉棒撞入，淫液便涨满溢出，顺着阳具自两端流下，连股沟都沾满了闪闪发光的淫水，湿了白素整个下身，阴部附近的光洁玉肌也变得红亮鲜然，光泽隐隐，十分可爱。</w:t>
      </w:r>
    </w:p>
    <w:p>
      <w:r>
        <w:t>曹金福干的兴起，把白素羊脂白玉般的一双大腿扳上自己肩头，用力前推，直将白素娇弱的身子对折过来，膝头顶的高耸的乳峰变了形。他十指紧抓住白素白瓷般光滑细腻的腰背肌肤，胯下铁棒居高临下，着着落力，将她泥泞湿滑、紧凑无比的花径插个对穿。那阴道内壁大得意趣，插入时壁上无数团软肉蠕动着紧紧贴住前进的铁棒，拔出时又像无数条小舌依依不舍似的刮蹭着棒身。</w:t>
      </w:r>
    </w:p>
    <w:p>
      <w:r>
        <w:t>在曹金福的奸淫蹂躏中，白素情难自禁地热情蠕动、娇喘回应着，一双雪白娇滑、秀美修长的玉腿时而轻举、时而平放…不知不觉中，千娇百媚、清丽端庄的白素那双优美修长的雪滑玉腿竟盘在了他腰后，并随着他的每一下插入、抽出而羞羞答答地紧夹、轻抬。</w:t>
      </w:r>
    </w:p>
    <w:p>
      <w:r>
        <w:t>曹金福的肉棒狂野地分开白素柔柔紧闭的娇嫩无比的阴唇，硕大浑圆的滚烫龟头粗暴地挤进白素娇小紧窄的阴道口，粗如儿臂的巨硕阳具分开阴道膣壁内的粘膜嫩肉，深深地刺入那火热幽暗的狭小阴道内。粗硕滚烫的浑圆龟头竟然刺入了那含羞绽放的娇嫩「花蕊」-子宫口，龟头顶端的马眼刚好抵触在圣洁美丽的绝色仙子白素下身最深处的「花芯」上。</w:t>
      </w:r>
    </w:p>
    <w:p>
      <w:r>
        <w:t>「啊…」一声羞答答的娇啼，白素经不住那强烈的刺激，一阵急促的娇啼狂喘。</w:t>
      </w:r>
    </w:p>
    <w:p>
      <w:r>
        <w:t>他的肉棒紧胀着白素那鲜有游客问津的阴道「花径」，龟头紧紧地顶住仙子下身阴道深处那含羞怯怯、娇软滑嫩的「花蕊」上。</w:t>
      </w:r>
    </w:p>
    <w:p>
      <w:r>
        <w:t>一阵令人魂飞魄散的揉动，美丽圣洁、绝色清纯的高贵仙子一阵迷乱火热地娇喘：「哎…哎…嗯…哎…哎…唔…哎…哎…」白素那柔若无骨、纤滑娇软的全身冰肌玉骨一阵阵情难自禁的痉挛、抽搐…下身阴道膣壁中的粘膜嫩肉更是死死地缠绕在那深深插入的粗大阳具上，一阵不能自制火热地收缩、紧夹。她那雪白的玉臀死命的向上挺动着，高潮时的阴精如泉水般淋在曹金福的大龟头上。</w:t>
      </w:r>
    </w:p>
    <w:p>
      <w:r>
        <w:t>两人紧紧的拥抱着，曹紧福的大嘴在白素的俏脸上狂吻着，肆意的玩弄着白素圣洁美丽的身体。白素如同小鸟依人般躺在曹紧福怀里，热情的回应着。虽然白素已经达到了第一次高潮，但曹金福的欲火远没有得到宣泄。只见他仰起头，粗壮得肉棒发起了更猛烈的进攻。尽情抽插，以最大的行程，抽出来插进去，插进去抽出来，连续十几个回合，又缩短了行程，急速抽插，只见他那肥大的屁股沟里的条形肌肉，不停地抽动着，好像一头发情的雄驴，在白素的花瓣快速挺进。</w:t>
      </w:r>
    </w:p>
    <w:p>
      <w:r>
        <w:t>经过强烈刺激的白素的嫩脸蛋上，横七竖八的唾液，舔浸的一片一片，白素感到面颊燥热，火辣辣的感觉还没有下去。花瓣里又掀起了急风暴雨，闪电雷鸣。</w:t>
      </w:r>
    </w:p>
    <w:p>
      <w:r>
        <w:t>神圣的花瓣正在承受着强力的冲刺，抽插的速度在不断地加快，抽插的肉棒在不断的探入，她只觉得曹金福的大肉棒像一根火柱，在自己的蜜洞里熊熊地燃烧着，烧得娇脸春潮起，烧得她娇躯惊涛掀。</w:t>
      </w:r>
    </w:p>
    <w:p>
      <w:r>
        <w:t>白素不停的抽搐着：「痒…爽…」白素的叫床声四起，既娇艳且妩媚，似乎全身燃烧起的火焰越来越强烈，越来越深入，越来越普及，燃烧着腹部，贯串着全身。</w:t>
      </w:r>
    </w:p>
    <w:p>
      <w:r>
        <w:t>白素那情欲荡漾，飞霞喷彩的娇容更加妩媚，动人，两片红唇上下打颤，时而露出排贝似的白牙，嘶嘶吐气，黑油油的长发，在丰腴的脊背、圆软的肩头上铺散。曹金福又用双手抱起白素修长的大腿，把白素的小腿架在了他的肩上。曹金福身体前伏四十二度，力量集中在下半身的腰上，又开始了猛抽猛插，一下比一下深，一下比一下狠，每一下都到花瓣深处的花心…「唔…喔…嗯…爽啊…」美丽端庄的白素娇喘嘘嘘，春潮澎湃。涓涓溪水般的蜜汁，迎着肉棒，向上奔涌，冲击着白素的花瓣内壁。</w:t>
      </w:r>
    </w:p>
    <w:p>
      <w:r>
        <w:t>白素全身的血液沸腾起来，紧咬嘴唇，现露出一种又胆怯、又舒畅的姿容：</w:t>
      </w:r>
    </w:p>
    <w:p>
      <w:r>
        <w:t>「我受…受…不了了…哎呀…舒服…别…给我…插死…唆…慢点…行吗…哎哟…好…爽…喔…」随眷肉棒不断地深入，随着抽插的不断变速，随着白素内心不同感受，不由自主地呻吟着：「喔…啊…嗯…唷…哎…呀…哟…」曹金福已经大汗淋漓，他拿出了最后的力气，直朝花瓣的幽境猛插，白素的花瓣一阵阵收缩，曹金福的肉棒一阵阵凸涨，花瓣紧包肉棒，肉棒狠涨着花瓣，纹风不透，丝毫不离，一种强烈的刺激，同时袭击着白素和曹金福。</w:t>
      </w:r>
    </w:p>
    <w:p>
      <w:r>
        <w:t>「哎呀…金福…快把…我插…插死了…我…我不…行…了…」白素开始求饶，曹金福越插越起劲。白素又一次泄身了。</w:t>
      </w:r>
    </w:p>
    <w:p>
      <w:r>
        <w:t>白素在手舞足蹈，狂呼乱叫的高潮中一连泄了三次。曹金福看着白素泄身时的娇美表情，再也控制不住自已的激情，精液像火山爆发般地喷射到白素神圣美妙的子宫里。</w:t>
      </w:r>
    </w:p>
    <w:p>
      <w:r>
        <w:t>曹金福的龟头依旧顶着白素那娇嫩的花心，白素的花瓣紧紧挟着曹紧福的粗大肉棒，大鸡巴在温暖、多水的花瓣内浸泡着，滋润着，曹金福尽情享受着白素成熟美丽的玉体的温馨。</w:t>
      </w:r>
    </w:p>
    <w:p>
      <w:r>
        <w:t>高潮后的白素，只见她：双乳高耸，椒尖怒突，蜂腰轻扭，雪腿慢摇。此时的白素全身裸露，一丝不挂，白皙的皮肤显得分外柔嫩，在白光的照射下，熠熠生辉，凹凸分明，不断地散发着成熟女人的芳香，使人魂不守舍，魂飞魄散。</w:t>
      </w:r>
    </w:p>
    <w:p>
      <w:r>
        <w:t>此时此刻，白素仰着荡漾而飞霞喷彩的悄脸，抬起了杏眼，发出了水波荡漾，摄心勾魄的光来，鼻翼小巧玲拢，微微翕动着，两片饱满殷红的嘴唇，像熟透的荔枝，使人想去咬上一口，小嘴微张，两排洁白的小牙，酷似海边的玉贝，两枚圆润的酒窝似小小的水潭，荡游着迷人的秋波，淡淡的脂粉芳香丝丝缕缕。她整个的身躯，散发着无尽的青春活力，丰满、光泽、弹性十足。</w:t>
      </w:r>
    </w:p>
    <w:p>
      <w:r>
        <w:t>此时白素已经有些恢复了神智，尽管她心中的欲火还未消退，但已知道自己和曹金福做了什么。更使她羞愧的是自己竟在曹金福那蛮劲十足的抽插下几次达到了高潮。这时曹金福的大嘴又向她吻来。</w:t>
      </w:r>
    </w:p>
    <w:p>
      <w:r>
        <w:t>白素正要抗拒，那知曹金福一改之前狂野的作风，把舌头伸到柔软的耳垂下，就像哄婴儿一样的轻轻抚摸白素的后背，悄悄看白素的表情时，她微微皱起眉头，仰起头露出洁白的喉咙，曹金福的舌头从耳垂到颈，然后到脸上慢慢的舔过去，同时很小心的将手伸到隆起的诱人双峰上，白素的身体抽搐一下，但还是那样没有动，圆圆的乳房已经进入手掌里，胸部也不停的起伏。曹金福下面的肉棒更是不停的磨转，双手手指紧捏住白素的玉峰蓓蕾，在那不紧不慢的玩弄着。</w:t>
      </w:r>
    </w:p>
    <w:p>
      <w:r>
        <w:t>虽说在刚刚那醉人的高潮下找回了理智，但经曹金福的挑逗爱抚，那股酥酸麻痒的搔痒感再度悄然爬上白素心头，虽然极力的抵抗，还是起不了多少作用，在曹金福的逗弄下，只见俏白素粉脸上再度浮上一层红云，鼻息也渐渐浓浊，喉咙阵阵搔痒，一股想哼叫的欲望涌上心头，虽然白素紧咬牙关，极力抗拒，可是任谁都看得出来，她再也忍不了多久了，何况刚才作爱时自己已疯狂地呻吟过。</w:t>
      </w:r>
    </w:p>
    <w:p>
      <w:r>
        <w:t>（话外音：乌可来恩人一号：「给这个雄性生物输入的交配信息果然有效。」）看着白素强忍的模样，曹金福将白素高潮后娇弱无力的身体翻转过来，让白素趴在地上翘起雪白粉嫩地屁股，将胯下肉棒缓缓从白素花瓣内退出，直到玉门关口，在白素那颗晶莹的粉红色豆蔻上不停的磨擦，那股强烈的难耐趐麻感，刺激得白素浑身急抖，可是由秘洞深处，却传来一股令人难耐的空虚感，不由得白素一阵心慌意乱，在曹金福的刺激下，尽管脑中极力的阻止，可是娇嫩的肉体却丝毫不受控制，本能的随着曹金福的挑逗款的摆动起来，似乎在迫切的期望着曹金福的大肉棒能快点进到体内。</w:t>
      </w:r>
    </w:p>
    <w:p>
      <w:r>
        <w:t>尽管早已被体内的欲火刺激得几近疯狂，但是白素却仍是双唇紧闭，死命的紧守着一丝残存的理智，不愿叫出声来。</w:t>
      </w:r>
    </w:p>
    <w:p>
      <w:r>
        <w:t>曹金福猛一伸腰，胯下肉棒有如巨蟒般疾冲而入，那股强烈的冲击感，有如直达五脏六腑般，撞得白素不由自主的「啊…」的一声长叫，顿时羞得她满脸酡红，可是另一种充实满足感也同时涌上，更令她慌乱不已。</w:t>
      </w:r>
    </w:p>
    <w:p>
      <w:r>
        <w:t>曹金福暂时停止了动作，紧闭双目，伏在白素的背上，静静的享受着插入的美感，直到快感稍退，这才开始缓缓的抽送了起来，拨开白素的如云秀发，在白素柔美的粉颈及丝绸般的玉背上轻吻慢舐，两手在玉峰蓓蕾不住的搓捻，渐渐的，曹金福觉得肉棒的进出开始顺畅了起来，但却丝毫不减那股紧窄的美感，此刻的白素，在一阵阵酥麻痕痒的摧逼下，脑中仍处于一片混乱的，白素只觉得下体谷道处，传来一阵紧涨涨的便意，刚想起身，却觉得全身酥软无力，腰胯之间更被曹金福紧紧抱住，丝毫动弹不得，只能任凭曹金福那根热腾腾的肉棒在她的密洞内不停的抽送着…这时曹金福再度吻上白素那鲜艳的红唇，舌头更伸入口中，不断的搜索着滑嫩的香舌，端庄圣洁地白素虽说欲火渐炽，但仍极力抵抗，不让曹金福入侵的舌头得逞，见到白素如此，曹金福开始挺动胯下肉棒，一阵阵猛抽急送，强烈的冲击快感，干得白素全身趐酸麻痒，那里还能抵抗半分，口中香舌和曹金福入侵的舌头紧紧纠缠在一起，想叫也叫不出来，只能从鼻中传出阵阵销魂蚀骨的娇哼，脑中所有灵明理智逐渐消退，只剩下对肉欲本能的追求。</w:t>
      </w:r>
    </w:p>
    <w:p>
      <w:r>
        <w:t>眼见白素终于放弃抵抗，曹金福狂吻着白素的檀口香唇，手上不紧不慢的揉搓着一对高耸挺实的玉女峰峦，胯下不停的急抽缓送，立刻又将白素推入情欲的深渊，只见她星眸微闭，满脸泛红，双手紧勾住曹金福的肩颈，一条香暖滑嫩的香舌紧紧的和曹金福的舌头不住的纠缠，口中娇吟不绝，柳腰雪臀款款摆动，迎合着曹金福的抽插，一双修长结实的玉腿紧紧夹在曹金福的腰臀上不停的磨擦夹缠，有如八爪鱼般纠缠住曹金福的身体，随着曹金福的抽插，自秘洞中缓缓流出的爱液，夹杂着片片落红，凭添几分凄艳的美感，更令曹金福兴奋得口水直流。</w:t>
      </w:r>
    </w:p>
    <w:p>
      <w:r>
        <w:t>「啊…啊…好…舒服…」白素满脸通红的浪叫着。她怎么也想不到自己会发出如此淫荡娇媚的呻吟声。曹金福忍不住双手捧住粉臀大力的套弄，右手中指慢慢的插入白素的菊花蕾内。</w:t>
      </w:r>
    </w:p>
    <w:p>
      <w:r>
        <w:t>白素的后庭还是本能的抵抗着异物的侵入，但是曹金福的手指还是一下子就给插了进去，曹金福只觉一层层的嫩肉紧紧夹住他入侵的手指头，那种温暖紧实的程度比起在白素秘洞内还要更胜几分，更叫曹金福兴奋莫名，不由得开始轻轻的一阵抽插抠挖，左手也在白素粉臀及大小腿上不停的抚摸，一会儿曹金福眼见白素的后庭已经习惯了手指的动作，他再也克制不了内心的冲动，一把将白素菊洞内的手指给抽了出来，还变态的将手指插到白素微张的樱唇内，就是一阵挖抠，白素只能含住曹金福的手指不停的吸吮舔舐，曹金福胯下更不住的往前顶，全身上下的敏感处受到攻击，只见白素终于忍不住叫道：「啊…不行了…好…好舒服…我…我泄了…我完了…」白素仰起俏丽的秀脸，丰满的肥臀向后迎合着，浑身急遽抖颤，秘洞嫩肉一阵强力的收缩夹紧，好像要把曹金福的大鸡巴给夹断般，秘洞深处更紧咬着肉棒顶端不住的吸吮，吸得曹金福浑身急抖，真有说不出的酥爽，一道热滚滚的春水自秘洞深处急涌而出，浇得曹金福胯下肉棒不停抖动，只听曹金福一声狂吼，胯下一挺，紧抵住肉洞深处，双手捧住白素粉臀一阵磨转，双眼看着就要泄身的白素的姿态…经过绝顶高潮后的白素，全身的力气彷佛被抽空似的，整个人瘫在曹金福的身上，那里还能动弹半分，只见她玉面泛着一股妖艳的红晕，星眸紧闭，长长的睫毛不停的颤抖着，鼻中娇哼不断，迷人的红唇微微开启，阵阵如兰似麝的香气不断吐出，整个人沈醉在泄身的高潮快感中。</w:t>
      </w:r>
    </w:p>
    <w:p>
      <w:r>
        <w:t>曹金福的手一直触摸着白素浑圆及有量感的屁股，两手如画圆般来回的抚摸着莹白如玉、浑圆挺翘的迷人丰臀，白素疲倦的腰部静静的开始扭曲起来，同时靠近曹金福的脸部时，感觉到男人的呼气，不知不觉的想要将腰部移开。</w:t>
      </w:r>
    </w:p>
    <w:p>
      <w:r>
        <w:t>但曹金福将白素丰满且极为均称的两个肉丘深深的分开来，灵巧的十根手指深深吸起柔软的屁股肉，白素就这么在自己女儿的男朋友面前，将女人最害羞的部位暴露出来。</w:t>
      </w:r>
    </w:p>
    <w:p>
      <w:r>
        <w:t>曹金福用两手去抚摸白素的臀部，如同剥开一个大蛋般的感觉，然而白素也在甜美的叹息声中，静静的开始扭腰，可以说是隐藏女人所有羞耻的臀部的谷间被暴露出来，并且露出了后庭，比起秘穴来更是令人觉得害羞，白素即使是闭上眼睛，也知道曹金福一直盯着那儿看，手上更毫不松懈在她的身上不停的恣意轻薄，被手指逗弄得欲念横生。</w:t>
      </w:r>
    </w:p>
    <w:p>
      <w:r>
        <w:t>白素脑中一片空白，分明就要到达顶点，受到很细心按摩的后庭，已经是湿透了，不停的将那浑圆白嫩的雪臀往后摇摆顶动，半开着一双迷离的美目，白晰的身体如同蛇一般的扭动着，并且从口中发出了呻吟声，那种令人着急还有害羞的心情，使整个身体恼人般的扭曲起来。</w:t>
      </w:r>
    </w:p>
    <w:p>
      <w:r>
        <w:t>曹金福用手扶着肉棒，抵住白素的菊花蕾，火热热的阳具紧紧压在股沟之间，熨烫得白素一阵酥酸麻痒，曹金福开始缓缓的摇动腰部，慢慢的一寸寸挤入菊洞之内，白素叫道：「啊！…那儿是不行…快住手…」白素摆动的屁股和龟头相磨擦，曹金福马上稍退少许，然后再继续深入，龟头的顶端嘎吱嘎吱的将白素的处女地给割开来。</w:t>
      </w:r>
    </w:p>
    <w:p>
      <w:r>
        <w:t>白素又是痛楚、又是快活，从未体验过的感觉好似要把她冲刷到另一个世界中，只听到声声无意识的呻吟从她口中发出。一切耻辱、怨恨、痛苦与歉疚麻痹从她脑海中离去。她只是任由自己成熟绝妙的、含苞待放的身体直接随着曹金福的动作反应。</w:t>
      </w:r>
    </w:p>
    <w:p>
      <w:r>
        <w:t>只见白素随着曹金福的抽送，柳腰粉臀不停的筛动迎合，发出阵阵「啪啪」的撞击声，她的眉间轻皱目光迷离，发烫的脸庞不断地左右摇摆，曹金福用右手摩搓一个柔软的乳房，将左手手指插入白素的秘洞之内不停的抽插抠挖，不消片刻白素发觉从后庭的菊洞之内传来阵阵快感，再加上手指在桃源洞内不住的抠弄，粉颈玉背上还不时传来曹金福轻柔绵密的舐吻，由喉际发出一连串介于悲鸣及喜悦的呻吟声。</w:t>
      </w:r>
    </w:p>
    <w:p>
      <w:r>
        <w:t>娇喘连连的气息，不停地由白素口中发出，她第一次尝到这种快感，欲仙欲死的感觉使她好似在生死线上彷徨不定，抬头叫道：「啊…不行了…啊…好舒服…好爽…」终于忍受不住那股绝顶高潮，只见白素突然一顿，全身肌肉绷得死紧，刹时一阵天旋地转，全身不住的抽搐抖颤，死命的夹缠着胯下肉棒。</w:t>
      </w:r>
    </w:p>
    <w:p>
      <w:r>
        <w:t>曹金福只觉白素的直肠嫩肉一阵强力的收缩旋转，夹得他万分舒适，白素的头向后用力一仰的同时，口里大喊：「哦！」伴随她的喘息，男人的精液直射入肠道，白素虽然是声嘶力吼，不过也的确有甜美感觉，肠内灌入了曹金福的精液，当肉棒被慢慢的抽出时，精液也从菊蕾处流出来，她不断发出呻吟，整个人瘫在地上不停的娇喘着，双颊浮起一层妖艳的红云，娇躯仍不住的微微颤动，再也无法动弹分毫，全身呈现一副虚脱感。</w:t>
      </w:r>
    </w:p>
    <w:p>
      <w:r>
        <w:t>乌可来恩人二号：「资料收集完毕，开始记忆消除程序。」一道紫光射向还互相搂在一起的两人，白素和曹金福又昏迷了过去。</w:t>
      </w:r>
    </w:p>
    <w:p>
      <w:r>
        <w:t>醒来已经是在一处树林中了，白素发现自己的衣服完整的穿在身上，只有下体隐隐的涨痛才证实自己脑中那段疯狂而淫靡的记忆是真实的。</w:t>
      </w:r>
    </w:p>
    <w:p>
      <w:r>
        <w:t>此时曹金福也醒了，他露出憨厚的笑容，傻兮兮的挠了挠头道：「白姨，我们怎么会在这里？我们不是正在悬崖下找外星人的踪迹吗？」白素望向自己手腕上的手链，那是她的母亲陈大小姐给她的防身之物，它有效的帮白素抵御了外星人的洗脑。可是现在，白素真的希望她没有。</w:t>
      </w:r>
    </w:p>
    <w:p>
      <w:r>
        <w:t>白素正在百感交集之际，听曹金福发出一声惊叫。白素抬头看去，只见那蓝幽幽的飞碟优美的划过天空，向西方飞去…</w:t>
      </w:r>
    </w:p>
    <w:p>
      <w:r>
        <w:t>【完】</w:t>
      </w:r>
    </w:p>
    <w:p>
      <w:r>
        <w:t>17744字节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