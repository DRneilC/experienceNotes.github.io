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[淫欲火车]（1）作者：maple_chu</w:t>
      </w:r>
    </w:p>
    <w:p>
      <w:r>
        <w:t>作者：maple_chu</w:t>
      </w:r>
    </w:p>
    <w:p>
      <w:r>
        <w:t>字数：5998</w:t>
      </w:r>
    </w:p>
    <w:p>
      <w:r>
        <w:t>（１）</w:t>
      </w:r>
    </w:p>
    <w:p>
      <w:r>
        <w:t>吵闹而破旧不堪的小县城火车站里，从喇叭里传来了应该正在进入更年期的</w:t>
      </w:r>
    </w:p>
    <w:p>
      <w:r>
        <w:t>女播音员慵懒而含混不清的声音：「由ＸＸ开往上海的火车已经到站，请各位旅</w:t>
      </w:r>
    </w:p>
    <w:p>
      <w:r>
        <w:t>客准备上车！」顿时整个车站里乱成一团，我被夹在人群当中，一跌一撞地到了</w:t>
      </w:r>
    </w:p>
    <w:p>
      <w:r>
        <w:t>月台上。</w:t>
      </w:r>
    </w:p>
    <w:p>
      <w:r>
        <w:t>这是一列开往上海的火车，下午１６点的车，误点到了１９点. 熙熙攘攘的</w:t>
      </w:r>
    </w:p>
    <w:p>
      <w:r>
        <w:t>赶车大军中，有学生，有班干部，更多的是从我们这个落后山区走出的打工仔打</w:t>
      </w:r>
    </w:p>
    <w:p>
      <w:r>
        <w:t>工妹及肩挑手提的农民工大军，每个人对外面的世界都充满了憧憬！我也是当中</w:t>
      </w:r>
    </w:p>
    <w:p>
      <w:r>
        <w:t>的一员.</w:t>
      </w:r>
    </w:p>
    <w:p>
      <w:r>
        <w:t>不远处传来了火车的汽笛声，等车的人群再一次地骚乱起来，混乱当中，我</w:t>
      </w:r>
    </w:p>
    <w:p>
      <w:r>
        <w:t>丰满的臀部被一只怪手狠狠地捏了几把，而站在我前面的一个中年长发男子不时</w:t>
      </w:r>
    </w:p>
    <w:p>
      <w:r>
        <w:t>地将身体往后抖动，他赤裸黝黑的后背便有意无意地在我高挺的胸脯上磨擦着，</w:t>
      </w:r>
    </w:p>
    <w:p>
      <w:r>
        <w:t>苦于双手提着东西，我没有办法抬起手来护住自己。这种人，我见得多了，在拥</w:t>
      </w:r>
    </w:p>
    <w:p>
      <w:r>
        <w:t>挤的公交车上，我被男人骚扰过许多次了。</w:t>
      </w:r>
    </w:p>
    <w:p>
      <w:r>
        <w:t>终于，火车进站了，车门打开，人群蜂拥而上，可恨的是火车站台很矮，现</w:t>
      </w:r>
    </w:p>
    <w:p>
      <w:r>
        <w:t>在正是秋末冬初，白天的温度都有近２０度，所以我穿得比较少，更让人郁闷的</w:t>
      </w:r>
    </w:p>
    <w:p>
      <w:r>
        <w:t>是我下面穿的是一条短裙，还是不开叉的那种，在上台阶的时候腿都迈不开，前</w:t>
      </w:r>
    </w:p>
    <w:p>
      <w:r>
        <w:t>面的人都上去进到车厢里了，我还只上了一层台阶.</w:t>
      </w:r>
    </w:p>
    <w:p>
      <w:r>
        <w:t>正在焦急之时，忽然觉得屁股上被一股大力一托，刚才站在我后面的中年人</w:t>
      </w:r>
    </w:p>
    <w:p>
      <w:r>
        <w:t>差不多是用双手将我举了上去。而当他缩回手时，却趁机用禄山之爪在我臀部又</w:t>
      </w:r>
    </w:p>
    <w:p>
      <w:r>
        <w:t>狠狠地捏了两把。</w:t>
      </w:r>
    </w:p>
    <w:p>
      <w:r>
        <w:t>终于进了车厢，一股臭哄哄的气味扑鼻而来，有汗味、酒精味、体臭味及一</w:t>
      </w:r>
    </w:p>
    <w:p>
      <w:r>
        <w:t>些说不出是什幺东东的怪味道。</w:t>
      </w:r>
    </w:p>
    <w:p>
      <w:r>
        <w:t>因为我没有提前作准备，买的车票是没有座位的，车厢里面到处是人，连过</w:t>
      </w:r>
    </w:p>
    <w:p>
      <w:r>
        <w:t>道也被人站满了，看样子这次到苏州太仓去，只怕得一路站到底了，想到这里，</w:t>
      </w:r>
    </w:p>
    <w:p>
      <w:r>
        <w:t>心里不由得起了一阵凉意。</w:t>
      </w:r>
    </w:p>
    <w:p>
      <w:r>
        <w:t>我左手拖着一只旅行箱，右手提着一大袋食品和水果及洗漱用品，夹在前拥</w:t>
      </w:r>
    </w:p>
    <w:p>
      <w:r>
        <w:t>后裹的人群当中，从车厢的入口处一直被挤到车厢中央位置的过道当中，便再也</w:t>
      </w:r>
    </w:p>
    <w:p>
      <w:r>
        <w:t>没法子前进了。</w:t>
      </w:r>
    </w:p>
    <w:p>
      <w:r>
        <w:t>停下后，我打量了四周一下，行李架上被塞得满满的，我的旅行箱和那一大</w:t>
      </w:r>
    </w:p>
    <w:p>
      <w:r>
        <w:t>袋子肯定是没法子搁到那里的，于是我蹲下身子，将箱子和袋子塞到坐位底下。</w:t>
      </w:r>
    </w:p>
    <w:p>
      <w:r>
        <w:t>我站着的前面的那排座位靠窗的位子还没有人坐，我于是走进去坐了下来，</w:t>
      </w:r>
    </w:p>
    <w:p>
      <w:r>
        <w:t>管他呢，有人来时我再让让吧！穿着８公分高的高跟鞋站了这幺久，腿都累坏了。</w:t>
      </w:r>
    </w:p>
    <w:p>
      <w:r>
        <w:t>坐下后，我才有时间来仔细打量边上的几个人，坐我同排中间位置的是一个</w:t>
      </w:r>
    </w:p>
    <w:p>
      <w:r>
        <w:t>五十多岁的男人，从他那黝黑发亮的脸庞和他那双骨节嶙峋的粗手，不用多想便</w:t>
      </w:r>
    </w:p>
    <w:p>
      <w:r>
        <w:t>知道他是个做苦力的，估计是在建筑工地务工的。</w:t>
      </w:r>
    </w:p>
    <w:p>
      <w:r>
        <w:t>他长着一张猪腰子脸，朝天鼻，看起来好像是很老实的那种人，但那双小得</w:t>
      </w:r>
    </w:p>
    <w:p>
      <w:r>
        <w:t>不能再小的老鼠眼里却蕴藏着中国农民特有的狡黠，看见我扭过头去，便朝我咧</w:t>
      </w:r>
    </w:p>
    <w:p>
      <w:r>
        <w:t>嘴笑了一笑。从他那微微张开的双唇当中，我看到他那口因为长期吸食劣质烟草</w:t>
      </w:r>
    </w:p>
    <w:p>
      <w:r>
        <w:t>而被薰染得黄中带黑的牙齿，哦，天呐，在他的两颗门牙当中，居然还有菜叶！</w:t>
      </w:r>
    </w:p>
    <w:p>
      <w:r>
        <w:t>更不要说夹杂在牙齿之间那一坨坨黏糊糊的黄白状食物残渣了。我厌恶地扭</w:t>
      </w:r>
    </w:p>
    <w:p>
      <w:r>
        <w:t>过头去。</w:t>
      </w:r>
    </w:p>
    <w:p>
      <w:r>
        <w:t>我对面坐的是一对中年夫妻，男的约莫五十上下的样子，他坐在靠窗的位子</w:t>
      </w:r>
    </w:p>
    <w:p>
      <w:r>
        <w:t>上，一对贼溜溜的眼珠正一瞬不瞬地停留在我丰满高耸的乳峰位置上，我看到他</w:t>
      </w:r>
    </w:p>
    <w:p>
      <w:r>
        <w:t>的喉结动了几下，一丝唾沫从他嘴角溢了出来。</w:t>
      </w:r>
    </w:p>
    <w:p>
      <w:r>
        <w:t>他长得很粗壮，从他放在小台子上面的双手看来，皮肤保养得还不错；再看</w:t>
      </w:r>
    </w:p>
    <w:p>
      <w:r>
        <w:t>他的脸，营养明显过量的样子，他也对我笑了一笑，然后扭过头和他老婆说起话</w:t>
      </w:r>
    </w:p>
    <w:p>
      <w:r>
        <w:t>来。从他老婆那不屑而又艳羡的神情看来，她对我是很不爽的，这个可以理解，</w:t>
      </w:r>
    </w:p>
    <w:p>
      <w:r>
        <w:t>谁叫我是一个美眉啊，还是一个非常漂亮可人的美眉。</w:t>
      </w:r>
    </w:p>
    <w:p>
      <w:r>
        <w:t>我懒得去理他们，便扭过头去看窗外的风景。不多时车子开动了，我一看手</w:t>
      </w:r>
    </w:p>
    <w:p>
      <w:r>
        <w:t>机，都已经快１９点半了。他奶奶的！</w:t>
      </w:r>
    </w:p>
    <w:p>
      <w:r>
        <w:t>车开了半个小时左右，我想车厢的厕所应该打开了，再加上刚才挤车出了一</w:t>
      </w:r>
    </w:p>
    <w:p>
      <w:r>
        <w:t>身臭汗，身上黏乎乎的，很不舒服，我于是弯下腰从座位底下拿出那个小包来，</w:t>
      </w:r>
    </w:p>
    <w:p>
      <w:r>
        <w:t>里面有我的洗漱用品，还有一身内衣裤，便起身朝车厢尾部的厕所走去。</w:t>
      </w:r>
    </w:p>
    <w:p>
      <w:r>
        <w:t>很走运的是我刚走到厕所门边，一个女人便从厕所走了出来，我连忙走了进</w:t>
      </w:r>
    </w:p>
    <w:p>
      <w:r>
        <w:t>去。把门锁好后，在东摇西晃的车厢里，我费力地将衬衣和牛仔短裙脱下，又好</w:t>
      </w:r>
    </w:p>
    <w:p>
      <w:r>
        <w:t>不容易才将内衣裤脱了下来，挂在厕所里面的挂衣架上，小心地将备用的胸罩和</w:t>
      </w:r>
    </w:p>
    <w:p>
      <w:r>
        <w:t>一条带有透气孔的黑色小内内拿了出来，跟着将胸罩也挂在衣钩上，一手抓住厕</w:t>
      </w:r>
    </w:p>
    <w:p>
      <w:r>
        <w:t>所里面的手把，准备穿小内内。</w:t>
      </w:r>
    </w:p>
    <w:p>
      <w:r>
        <w:t>「呜——」一声刺耳的汽笛声传来，跟着一阵强风从被半开的厕所玻璃门灌</w:t>
      </w:r>
    </w:p>
    <w:p>
      <w:r>
        <w:t>入，我一个趔趄，差点摔倒，连忙用双力抓紧扶手。ＭｙＧｏｄ！刚准备换上</w:t>
      </w:r>
    </w:p>
    <w:p>
      <w:r>
        <w:t>的小内内从我手中掉了下去，在空中划出一道优美的弧线，落到那满是屎渣的粪</w:t>
      </w:r>
    </w:p>
    <w:p>
      <w:r>
        <w:t>坑当中，跟着被吸了下去。我心中咒骂着，该死的火车早不来晚不来，偏在这时</w:t>
      </w:r>
    </w:p>
    <w:p>
      <w:r>
        <w:t>会车。</w:t>
      </w:r>
    </w:p>
    <w:p>
      <w:r>
        <w:t>站稳后，我抬头一看，心里一下跌入冰海，挂在最外边的刚才换下的内裤竟</w:t>
      </w:r>
    </w:p>
    <w:p>
      <w:r>
        <w:t>然被刚才会车时带来的强劲风力给刮走了！呜呜呜呜……更杯具的是，我这次只</w:t>
      </w:r>
    </w:p>
    <w:p>
      <w:r>
        <w:t>带了一条备用小内内，而火车沿站是没有地方买衣物的，有钱也买不着，看来这</w:t>
      </w:r>
    </w:p>
    <w:p>
      <w:r>
        <w:t>一路我只能真空了。哎，真是屋漏偏遭连绵雨啊！</w:t>
      </w:r>
    </w:p>
    <w:p>
      <w:r>
        <w:t>正在惶惶不安之时，厕所被敲得山响，一个声音说：「快出来，火车快进站</w:t>
      </w:r>
    </w:p>
    <w:p>
      <w:r>
        <w:t>了，要关厕所了。」没有法子，我只好匆匆戴上胸罩，套上衬衣，穿上那条可怜</w:t>
      </w:r>
    </w:p>
    <w:p>
      <w:r>
        <w:t>兮兮的短裙，手足无措地出了厕所。</w:t>
      </w:r>
    </w:p>
    <w:p>
      <w:r>
        <w:t>站在洗手池边，头脑清醒了过来，漱了口，用毛巾洗了洗脸，惟有沮丧地回</w:t>
      </w:r>
    </w:p>
    <w:p>
      <w:r>
        <w:t>到自己的座位。无聊地朝窗外看了下，外面黑乎乎的了，铁路两边的灯光随着急</w:t>
      </w:r>
    </w:p>
    <w:p>
      <w:r>
        <w:t>疾的列车，迅速地往后倒退着。</w:t>
      </w:r>
    </w:p>
    <w:p>
      <w:r>
        <w:t>我拿出手机，将耳塞放进耳朵里面，听着熟悉的邓丽君的歌曲，心情渐渐地</w:t>
      </w:r>
    </w:p>
    <w:p>
      <w:r>
        <w:t>放松了。可惜好景不长，才听完两首歌，手机又没电了，真憋屈！我无奈地取出</w:t>
      </w:r>
    </w:p>
    <w:p>
      <w:r>
        <w:t>耳塞，打算找点事情来做以打发这无聊透顶的旅程。</w:t>
      </w:r>
    </w:p>
    <w:p>
      <w:r>
        <w:t>我看到小台子上有一本《故事会》，那是对面那个中年人的，这会儿他正在</w:t>
      </w:r>
    </w:p>
    <w:p>
      <w:r>
        <w:t>闭目养神，他老婆将一颗篷松的头靠在他肩膀上，也不知是不是睡着。我便对他</w:t>
      </w:r>
    </w:p>
    <w:p>
      <w:r>
        <w:t>说：「这本书给我看看，好不？」他睁开眼，眼神中闪过一丝略带惊喜的光芒，</w:t>
      </w:r>
    </w:p>
    <w:p>
      <w:r>
        <w:t>连说没问题.</w:t>
      </w:r>
    </w:p>
    <w:p>
      <w:r>
        <w:t>我拿了杂志，还没看上几行，他的声音传来：「小妹，你到什幺地方啊？」</w:t>
      </w:r>
    </w:p>
    <w:p>
      <w:r>
        <w:t>本不想搭理他，可拿了人家的书，如果不敷衍一下，也真不好意思，于是我</w:t>
      </w:r>
    </w:p>
    <w:p>
      <w:r>
        <w:t>抬起头来，看了他一眼，便说：「我到苏州去。」</w:t>
      </w:r>
    </w:p>
    <w:p>
      <w:r>
        <w:t>他惊喜地说：「呵呵，我也是到苏州啊！」跟着又问道：「你到苏州什幺地</w:t>
      </w:r>
    </w:p>
    <w:p>
      <w:r>
        <w:t>方啊？」我说去太仓，他刚回答了一句，这时他老婆抬起头来，狠狠地盯了我一</w:t>
      </w:r>
    </w:p>
    <w:p>
      <w:r>
        <w:t>眼，跟着对他怒目而视，他只好不说话了。</w:t>
      </w:r>
    </w:p>
    <w:p>
      <w:r>
        <w:t>我刚要看书，这时一股浓烈的脚臭味传进我的鼻孔里，循着气味来源一看，</w:t>
      </w:r>
    </w:p>
    <w:p>
      <w:r>
        <w:t>原来是身边的老头子脱了一只髒乎乎的皮鞋，正在用手抠着脚丫子，随着他手指</w:t>
      </w:r>
    </w:p>
    <w:p>
      <w:r>
        <w:t>的搓动，一层层的粉末状物质纷纷落到车厢地面上。我双眼怒瞪着他，对他说：</w:t>
      </w:r>
    </w:p>
    <w:p>
      <w:r>
        <w:t>「老伯，你能不能下车后再做这个啊？这味太难闻了啊！」</w:t>
      </w:r>
    </w:p>
    <w:p>
      <w:r>
        <w:t>老头子看了我一眼，挺不好意思地说：「大妹子，我……我那个……那个忘</w:t>
      </w:r>
    </w:p>
    <w:p>
      <w:r>
        <w:t>记了。」跟着便从口袋里摸出一只看不清底色的袜子套上脚，把鞋穿好，尴尬地</w:t>
      </w:r>
    </w:p>
    <w:p>
      <w:r>
        <w:t>又看了我一下。</w:t>
      </w:r>
    </w:p>
    <w:p>
      <w:r>
        <w:t>看到他把鞋子穿好，我这时倒有点不好意思起来，貌似我欺负老人家来着一</w:t>
      </w:r>
    </w:p>
    <w:p>
      <w:r>
        <w:t>般。于是，我有话没话地问他：「老伯，你要到什幺地方去啊？」他又咧了一下</w:t>
      </w:r>
    </w:p>
    <w:p>
      <w:r>
        <w:t>嘴巴，勉强笑了笑，说道：「我也去太仓. 」我接着问他：「你去太仓什幺地方</w:t>
      </w:r>
    </w:p>
    <w:p>
      <w:r>
        <w:t>啊？」他说：「金浪。」我不由得笑了起来，说道：「这幺巧，我也是到金浪去</w:t>
      </w:r>
    </w:p>
    <w:p>
      <w:r>
        <w:t>的。」于是，我俩便聊了起来。</w:t>
      </w:r>
    </w:p>
    <w:p>
      <w:r>
        <w:t>通过聊天才发现，我们的老家只相差三十几里路，而一起去的地方更是在同</w:t>
      </w:r>
    </w:p>
    <w:p>
      <w:r>
        <w:t>一个管理区内。他说他姓孙，今年５６岁，一直在外面做工地，我也告诉他我叫</w:t>
      </w:r>
    </w:p>
    <w:p>
      <w:r>
        <w:t>小玉。</w:t>
      </w:r>
    </w:p>
    <w:p>
      <w:r>
        <w:t>这时，火车已经开了两个多小时了，车厢里的播音也停了，跟着灯光也关了</w:t>
      </w:r>
    </w:p>
    <w:p>
      <w:r>
        <w:t>一大半，到了夜间休息的时候了。我这时也倦了，便对老头说：「孙伯，不陪你</w:t>
      </w:r>
    </w:p>
    <w:p>
      <w:r>
        <w:t>聊了，大家要睡觉了，我也累了。」老孙头失望地点点头.</w:t>
      </w:r>
    </w:p>
    <w:p>
      <w:r>
        <w:t>我一看对面那对夫妻，那个男的头仰靠在座位背上，已经睡着了，一丝长长</w:t>
      </w:r>
    </w:p>
    <w:p>
      <w:r>
        <w:t>的唾沫伴着他时续时断的鼾声，从他嘴角流下，然后落到他的腰上，在微弱的灯</w:t>
      </w:r>
    </w:p>
    <w:p>
      <w:r>
        <w:t>光照射下，发出黯淡的白光；他老婆则好像软足动物一般，上身伏在他腿上，一</w:t>
      </w:r>
    </w:p>
    <w:p>
      <w:r>
        <w:t>颗头埋进他两腿之间，居然也在打着鼾。</w:t>
      </w:r>
    </w:p>
    <w:p>
      <w:r>
        <w:t>我双手搭在小台面上，一颗臻首便伏倒在双臂上，不一会儿，便朦朦胧胧地</w:t>
      </w:r>
    </w:p>
    <w:p>
      <w:r>
        <w:t>睡了过去……也不知过了多久，迷蒙中似有什幺东西在我大腿内侧蠕动着，我神</w:t>
      </w:r>
    </w:p>
    <w:p>
      <w:r>
        <w:t>智一清，抬起头来，睁开睡意朦胧的双眼，往我座位下面望去，藉着似有若无的</w:t>
      </w:r>
    </w:p>
    <w:p>
      <w:r>
        <w:t>灯光，赫然发现是一只大脚——从对面位子伸过来的！</w:t>
      </w:r>
    </w:p>
    <w:p>
      <w:r>
        <w:t>我抬头望过去，只见对面那个中年人眼睛仍然闭着，但他的一对眼皮动了几</w:t>
      </w:r>
    </w:p>
    <w:p>
      <w:r>
        <w:t>下，嘴角一弯，掠过一丝阴冷的笑意。我马上惊觉原来是他用脚在我的大腿根部</w:t>
      </w:r>
    </w:p>
    <w:p>
      <w:r>
        <w:t>探索着，而他的大脚趾离我的小穴不过半分之遥，小穴甚至能感觉得到从他脚趾</w:t>
      </w:r>
    </w:p>
    <w:p>
      <w:r>
        <w:t>传来的热力！</w:t>
      </w:r>
    </w:p>
    <w:p>
      <w:r>
        <w:t>怎——幺——办？！正当我措手不及的时候，他睁开眼睛看着我，缓缓地将</w:t>
      </w:r>
    </w:p>
    <w:p>
      <w:r>
        <w:t>上半身俯伏到小台面上，在离我不到１５公分的距离，用低得不能再低的声音对</w:t>
      </w:r>
    </w:p>
    <w:p>
      <w:r>
        <w:t>我说：「小骚货，你没穿内裤！要不要我告诉其他人知道，你——没——穿——</w:t>
      </w:r>
    </w:p>
    <w:p>
      <w:r>
        <w:t>内——裤？」</w:t>
      </w:r>
    </w:p>
    <w:p>
      <w:r>
        <w:t>如同夏日惊雷一般，我一下子被震得晕头转向！这要是被车厢内的其他人知</w:t>
      </w:r>
    </w:p>
    <w:p>
      <w:r>
        <w:t>道，那我可只有跳下火车了。</w:t>
      </w:r>
    </w:p>
    <w:p>
      <w:r>
        <w:t>看到我无比惊骇的表情，他得意地笑了一笑，又一字一字轻声地说：「小骚</w:t>
      </w:r>
    </w:p>
    <w:p>
      <w:r>
        <w:t>屄，把你的腿分开点，伏到台上！」无奈之下，我只得低下头趴到小台上，同时</w:t>
      </w:r>
    </w:p>
    <w:p>
      <w:r>
        <w:t>将腿大大地分开.</w:t>
      </w:r>
    </w:p>
    <w:p>
      <w:r>
        <w:t>很快地，两片肥美而嫩白的大阴唇便感觉到了他那只罪恶的脚趾头，我的心</w:t>
      </w:r>
    </w:p>
    <w:p>
      <w:r>
        <w:t>悸动了一下，想到自己生平第一次在即将到来的时光里，我的小穴会被一个素未</w:t>
      </w:r>
    </w:p>
    <w:p>
      <w:r>
        <w:t>谋面的陌生人，在一辆疾驰的火车上用他的脚趾头来佔有！然而，内心却隐隐有</w:t>
      </w:r>
    </w:p>
    <w:p>
      <w:r>
        <w:t>一丝丝的期盼——我淫荡而美丽的小穴，从来没有被人用脚趾头插入过，那……</w:t>
      </w:r>
    </w:p>
    <w:p>
      <w:r>
        <w:t>那该是一种什幺样的感觉啊？</w:t>
      </w:r>
    </w:p>
    <w:p>
      <w:r>
        <w:t>我发觉潜伏于体内的激情被一刹间点燃！我掌心冒汗、呼吸急促，甚至能感</w:t>
      </w:r>
    </w:p>
    <w:p>
      <w:r>
        <w:t>觉到小穴深处彷彿燃着火！小穴很快地湿润，期待着被侵入。我的心在挣扎着：</w:t>
      </w:r>
    </w:p>
    <w:p>
      <w:r>
        <w:t>『要？不要？要不要？要不要……』天人交战。</w:t>
      </w:r>
    </w:p>
    <w:p>
      <w:r>
        <w:t>正在犹豫、期盼，大阴唇已经被分开，男人短而粗糙的大脚趾被包裹在两片</w:t>
      </w:r>
    </w:p>
    <w:p>
      <w:r>
        <w:t>肥美的肉片当中，敏感而细腻的嫩肉感触着来自不知名异性的外物，甚至于能感</w:t>
      </w:r>
    </w:p>
    <w:p>
      <w:r>
        <w:t>知道他脚趾头上的表皮纹理。他的脚趾甲明显修整过，不难明白这是个很注重自</w:t>
      </w:r>
    </w:p>
    <w:p>
      <w:r>
        <w:t>身保养的异性。</w:t>
      </w:r>
    </w:p>
    <w:p>
      <w:r>
        <w:t>他的右脚前掌紧紧贴在我的左边大腿内侧，而脚趾头则在我小穴的两片大阴</w:t>
      </w:r>
    </w:p>
    <w:p>
      <w:r>
        <w:t>唇下面上下摩擦着。敏感的肉体追踪着它的印迹，从阴道口上沿掠过，轻滑过尿</w:t>
      </w:r>
    </w:p>
    <w:p>
      <w:r>
        <w:t>道口上边的嫩嫩肌肤，然后蜻蜓点水般地轻触几下尿道位置，让我嫩滑美妙的胴</w:t>
      </w:r>
    </w:p>
    <w:p>
      <w:r>
        <w:t>体一阵轻颤，一丝甜美的尿意涌上，我轻吸一口气，勉力抑制住这轻漾的情动。</w:t>
      </w:r>
    </w:p>
    <w:p>
      <w:r>
        <w:t>跟着，他的脚趾头再一次轻滑向上，直到趾尖触及到我那发散出浓郁情欲的</w:t>
      </w:r>
    </w:p>
    <w:p>
      <w:r>
        <w:t>性欲之巅——阴蒂。他藉着我淫荡的阴精的润滑，不紧不慢、不轻不重地一下一</w:t>
      </w:r>
    </w:p>
    <w:p>
      <w:r>
        <w:t>下从阴蒂头滑到阴蒂根部，再轻推而上，一如情人的轻柔而温暖的指尖，在我最</w:t>
      </w:r>
    </w:p>
    <w:p>
      <w:r>
        <w:t>敏感而淫靡的阴蒂部位来回反覆。</w:t>
      </w:r>
    </w:p>
    <w:p>
      <w:r>
        <w:t>他时而旋转，时而轻压，时而用他经过修整的指甲轻轻刮着那无比敏感柔嫩</w:t>
      </w:r>
    </w:p>
    <w:p>
      <w:r>
        <w:t>的阴蒂表皮，间或用第二根脚趾和大脚趾来轻夹阴蒂，并两轻一重、三轻一重地</w:t>
      </w:r>
    </w:p>
    <w:p>
      <w:r>
        <w:t>用脚趾将阴蒂往下压，直至阴蒂整个没入到肌肤里面；间或又用几根脚趾夹住我</w:t>
      </w:r>
    </w:p>
    <w:p>
      <w:r>
        <w:t>肥厚美妙的阴唇，轻轻地提起，或是拉扯！</w:t>
      </w:r>
    </w:p>
    <w:p>
      <w:r>
        <w:t>这绝对是一个调情高手，他的脚趾比大多数男人的手指都要让我感觉到来自</w:t>
      </w:r>
    </w:p>
    <w:p>
      <w:r>
        <w:t>敏感部位的情欲刺激是那幺的令人神往！情欲在他的脚趾调动下，一丝丝地慢慢</w:t>
      </w:r>
    </w:p>
    <w:p>
      <w:r>
        <w:t>累积，我已经感觉到了淫液不断地从小穴口溢出。</w:t>
      </w:r>
    </w:p>
    <w:p>
      <w:r>
        <w:t>他明显察觉到了来自我灵魂深处的悸动，亦加大了脚趾摩擦的速率，性器与</w:t>
      </w:r>
    </w:p>
    <w:p>
      <w:r>
        <w:t>外物的摩擦，在淫液的滋润下发出了极细微的「叽叽」水声，而从坐在沙发垫子</w:t>
      </w:r>
    </w:p>
    <w:p>
      <w:r>
        <w:t>上面的两瓣嫩嫩屁股蛋儿那儿传来丝丝凉意，不用而想，那是从小穴口流出的琼</w:t>
      </w:r>
    </w:p>
    <w:p>
      <w:r>
        <w:t>汗玉液已渗到下边垫子上了。</w:t>
      </w:r>
    </w:p>
    <w:p>
      <w:r>
        <w:t>好美妙的感觉，好刺激的体验！</w:t>
      </w:r>
    </w:p>
    <w:p>
      <w:r>
        <w:t>蓦地，他的脚趾从我正在畅享情欲大餐的阴蒂头上滑落，直直地往下掠过，</w:t>
      </w:r>
    </w:p>
    <w:p>
      <w:r>
        <w:t>跟着，轻快地晃动着插入了我的小穴，极待外物充塞的小穴肉洞迅疾如同索乳的</w:t>
      </w:r>
    </w:p>
    <w:p>
      <w:r>
        <w:t>小儿口器，便将他的脚趾头吞入，阴道口的环状肌也跟着本能地收缩，希冀将脚</w:t>
      </w:r>
    </w:p>
    <w:p>
      <w:r>
        <w:t>趾头咬住不放！</w:t>
      </w:r>
    </w:p>
    <w:p>
      <w:r>
        <w:t>趴伏在台面上的我，仿似看到了男人的脸上涌现出了征服者胜利的笑容！强</w:t>
      </w:r>
    </w:p>
    <w:p>
      <w:r>
        <w:t>忍住巨大的快感，我的两瓣屁股蛋子用力缩紧，小穴亦不断地收缩吮吻，对面的</w:t>
      </w:r>
    </w:p>
    <w:p>
      <w:r>
        <w:t>男人脚趾头便一抽一插地在我的小穴里纵横驰骋起来。</w:t>
      </w:r>
    </w:p>
    <w:p>
      <w:r>
        <w:t>只可惜人类的脚趾头对于我极需满足的小穴而言，太过于短小，亦太过于温</w:t>
      </w:r>
    </w:p>
    <w:p>
      <w:r>
        <w:t>柔，一种到喉不到肺的感觉让我更是渴求他更进一步的刺激。男人善解人意地脚</w:t>
      </w:r>
    </w:p>
    <w:p>
      <w:r>
        <w:t>掌一用力，同时三只脚趾已塞入了我的淫穴！我从心底发出了满足的轻声呓语.</w:t>
      </w:r>
    </w:p>
    <w:p>
      <w:r>
        <w:t>然而，我更希望他的整只脚掌能完全撑入我极待满足的骚穴里. 我配合着将</w:t>
      </w:r>
    </w:p>
    <w:p>
      <w:r>
        <w:t>双腿更大地分开，男人更用力地挤入，第三只脚趾亦进入了，饱涨而刺激的感觉</w:t>
      </w:r>
    </w:p>
    <w:p>
      <w:r>
        <w:t>让我情动如狂，我挺起肥臀，迎合着、追逐着，更妄想将他的第四只脚趾纳入。</w:t>
      </w:r>
    </w:p>
    <w:p>
      <w:r>
        <w:t>在晦暗而寂静的车厢里，在充斥着五味气体的深夜疾驰的客车上，淫靡的感</w:t>
      </w:r>
    </w:p>
    <w:p>
      <w:r>
        <w:t>官、另类的插入、不相知的旅人之间，配合着在做出常人无法想像的另类性爱之</w:t>
      </w:r>
    </w:p>
    <w:p>
      <w:r>
        <w:t>交！</w:t>
      </w:r>
    </w:p>
    <w:p>
      <w:r>
        <w:t>因肌体摩擦而产生的快感，在另类环境中所产生的奇妙心理暗示下，我已接</w:t>
      </w:r>
    </w:p>
    <w:p>
      <w:r>
        <w:t>近了情欲的高峰——膣腔内肌肉已产生一波一波的抽动，俯伏面下的鼻息亦越来</w:t>
      </w:r>
    </w:p>
    <w:p>
      <w:r>
        <w:t>越重，俏生生的两条修长大腿更是紧紧夹住了男人多毛的小腿，期待着他下一次</w:t>
      </w:r>
    </w:p>
    <w:p>
      <w:r>
        <w:t>更重更深的足交冲击。</w:t>
      </w:r>
    </w:p>
    <w:p>
      <w:r>
        <w:t>快感越来越强烈，肌肉的颤栗频率也越来越快，我紧咬牙关，期待着高潮的</w:t>
      </w:r>
    </w:p>
    <w:p>
      <w:r>
        <w:t>到来……</w:t>
      </w:r>
    </w:p>
    <w:p>
      <w:r>
        <w:t>「小玉，你是不是不舒服啊？」轻轻的一句话，进入我的大脑思维，不啻于</w:t>
      </w:r>
    </w:p>
    <w:p>
      <w:r>
        <w:t>六月惊雷！原来是坐在旁边的孙老汉从迷睡中醒了过来。</w:t>
      </w:r>
    </w:p>
    <w:p>
      <w:r>
        <w:t>我全身一颤，激情的洪流戛然而止；对面的男人亦在震惊之下，脚趾从我的</w:t>
      </w:r>
    </w:p>
    <w:p>
      <w:r>
        <w:t>小穴急滑而出。我忙抬起一张被熊熊情欲燃烧得绯红的娇俏花魇，强自抑压住自</w:t>
      </w:r>
    </w:p>
    <w:p>
      <w:r>
        <w:t>已在情欲勃发中的惊颤，连说：「没事！孙伯。」</w:t>
      </w:r>
    </w:p>
    <w:p>
      <w:r>
        <w:t>男人的三只脚趾轻柔而缓慢地再一次插入了我的小穴，轻快地抽插着，伴着</w:t>
      </w:r>
    </w:p>
    <w:p>
      <w:r>
        <w:t>大量溢出的淫液发出了不易察觉的淫靡声响。我竭力装出一副轻松的表情，同时</w:t>
      </w:r>
    </w:p>
    <w:p>
      <w:r>
        <w:t>应付着老孙头的絮语和对面男人给予我性器的刺激。而在昏黄黯淡的光照当中，</w:t>
      </w:r>
    </w:p>
    <w:p>
      <w:r>
        <w:t>我注意到了对面男人闭眼假寐，脸上露出一丝旁人难以察觉的莫名笑意。</w:t>
      </w:r>
    </w:p>
    <w:p>
      <w:r>
        <w:t>「咦，什幺声音啊？奇怪，还有一种骚骚的味道！」</w:t>
      </w:r>
    </w:p>
    <w:p>
      <w:r>
        <w:t>女人的声音让我浑身一哆嗦，跟着伏在对面男人腿上的女人抬起了头，一丝</w:t>
      </w:r>
    </w:p>
    <w:p>
      <w:r>
        <w:t>唾液从她嘴角溜下。是不是她察觉到了？我一阵心虚。</w:t>
      </w:r>
    </w:p>
    <w:p>
      <w:r>
        <w:t>「啵」的一声轻响，男人也一激灵，从我小穴中抽出了脚，尽量不动声色收</w:t>
      </w:r>
    </w:p>
    <w:p>
      <w:r>
        <w:t>了回去。女人疑惑地看着她的男人，偶尔将眼光转向我，我尽力舒缓自己，掉过</w:t>
      </w:r>
    </w:p>
    <w:p>
      <w:r>
        <w:t>头来假装不看她，眼光向窗外无边的暗黑看去。</w:t>
      </w:r>
    </w:p>
    <w:p>
      <w:r>
        <w:t>正在此时，广播响了：「旅客们请注意，前方到站是ＸＸ站，请下车的旅客</w:t>
      </w:r>
    </w:p>
    <w:p>
      <w:r>
        <w:t>准备！」女人回过神来，对男人说：「老公，我们要下车啦，快拿行李啊！」男</w:t>
      </w:r>
    </w:p>
    <w:p>
      <w:r>
        <w:t>人「哦」了一声，忙站起身来，匆忙伸手到行李架上拿东西。透过玻璃的反光，</w:t>
      </w:r>
    </w:p>
    <w:p>
      <w:r>
        <w:t>我看到女人犹自狐疑地盯着我。</w:t>
      </w:r>
    </w:p>
    <w:p>
      <w:r>
        <w:t>车到站了，女人在前，男人在后，出了车厢。走之前，男人趁女人没注意，</w:t>
      </w:r>
    </w:p>
    <w:p>
      <w:r>
        <w:t>从口袋里掏出一张卡片，放到台面上，对我笑了一笑。</w:t>
      </w:r>
    </w:p>
    <w:p>
      <w:r>
        <w:t>（完）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