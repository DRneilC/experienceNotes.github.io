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棒打三周---周涛、周迅、周海媚作者不祥</w:t>
      </w:r>
    </w:p>
    <w:p>
      <w:r>
        <w:t>（一）淫荡的周涛</w:t>
      </w:r>
    </w:p>
    <w:p>
      <w:r>
        <w:t>说实话，我只是一个不入流的小导演。虽然没出过什么有名的电视电影。但在演艺界呆了这么多年，总算是混了个脸熟。认识了不少大家眼中的美女明星。也了解了不少演艺圈的秘密消息。看着美女们为了出名出卖自己的肉体（当然，也只有肉体可以出卖），在那些人模狗样的名导身下婉转承欢。心里真他妈的不是滋味。虽然偶尔可以和美女们开开玩笑，但只要是动真格的，美女们就装清高了，摆明了的看不起我，嫌我没什么利用价值。靠，越来越受不了这口鸟气了。喝了几口烧酒，老子开始了计划很久的行动--大棒行动。</w:t>
      </w:r>
    </w:p>
    <w:p>
      <w:r>
        <w:t>我是看着周涛从电影院毕业，然后在《综艺大观》上走红的。当然也就知道她是卖给了赵忠祥才能出名。这不，周涛接了个电话，马上收拾东西，到赵忠祥家去了。我提着录像机紧跟其后。等周涛进赵忠祥家十多分钟后，估计他们开始搞上了。我拿出暗中从周涛皮包中偷配的钥匙，悄悄的打开房门，闪了进去。果然不出所料，周大美人正在为赵忠祥舔鸡巴。</w:t>
      </w:r>
    </w:p>
    <w:p>
      <w:r>
        <w:t>只见周涛的乳房足有一个海碗那么大，尺寸最少也有40d，虽然大，却非常坚挺，保养不错啊，顶端两个乳头直挺挺的竖立着。周涛蹲在地上，玉手握住赵忠祥的鸡巴，一个劲的往小嘴里面送，就像是在吸冰棍。赵忠祥做在床边，俩手捏住乳房，如同和面一般大力搓揉着，一会儿拉长，一会儿压扁，一会揉成一团，只弄得周涛鼻孔里发出"喔……喔……喔……"的浪哼声。时不再来，我开机偷拍了吸了几分钟，赵老忍不住了，一把抓起周涛，丢在床上，开始大干了。</w:t>
      </w:r>
    </w:p>
    <w:p>
      <w:r>
        <w:t>只见赵忠祥一挺腰，两手拉起周涛双脚，使周涛双脚放在自己双肩上，一手扶着阳具，一手拨开周涛流水的阴道口，腰部一用力，一个龟头已挤进周涛的阴道，周涛"嗯"了一声。看样子，周涛的阴道保养的不错，虽然被干了无数次，但还很紧凑，阳具一进阴道，便被包得紧紧的，赵忠祥腰部又用力，周涛那充满淫水的阴道在充份滋润下，终于把阳具全部吞了进去。周涛的呻吟声一声接着一声，"啊……喔……插得好爽……啊……好大啊！！啊！"</w:t>
      </w:r>
    </w:p>
    <w:p>
      <w:r>
        <w:t>赵忠祥在浪叫声中越干越有力，这么大岁数了，还这么能干，我看是吃了不少的海狗鞭，鹿茸，伟哥啊。在他的快速抽插中，阳具每一次撞击阴道，都带起周涛胸前双乳一阵摇动，暗红色的乳头和在撞击中晃动，又激起了的快感，他腾出一手抓住乳房一个劲的揉着。</w:t>
      </w:r>
    </w:p>
    <w:p>
      <w:r>
        <w:t>周涛的快感愈来愈盛，边呻吟边喊道："嗯……啊……你……好大啊！！好厉害！！！大肉棒。……好厉害啊……啊！！嗯……我……快……快高……潮了……"</w:t>
      </w:r>
    </w:p>
    <w:p>
      <w:r>
        <w:t>赵忠祥知道到了关键时刻，睁大眼睛，全身趴在周涛身上，胸前感受周涛发硬的乳头，大鸡巴在周涛紧紧并着的双腿间，做强力的冲刺。</w:t>
      </w:r>
    </w:p>
    <w:p>
      <w:r>
        <w:t>"喔……嗯嗯……嗯……射吧！射……到……啊……啊……我……的……啊……嗯……淫穴里……啊……高……啊……高潮了……"周涛歇斯底里的狂喊着！</w:t>
      </w:r>
    </w:p>
    <w:p>
      <w:r>
        <w:t>赵忠祥双手握着周涛乳房，脸贴着周涛的脸，呼吸一阵急促，马眼一开，一串阳精已射入周涛的阴道深处。</w:t>
      </w:r>
    </w:p>
    <w:p>
      <w:r>
        <w:t>"呼……好爽……喔……赵老师！你好厉害，还是以前那么厉害……"</w:t>
      </w:r>
    </w:p>
    <w:p>
      <w:r>
        <w:t>"是吗！你也不错啊，阴道还是那么紧，就是不知道屁眼怎么样啊？"赵忠祥淫笑道。</w:t>
      </w:r>
    </w:p>
    <w:p>
      <w:r>
        <w:t>"你，坏死了。"周涛坐在床上低着头说道，可这一低头，就看见了白色的精液混着自己的淫水从骚逼里流出。羞得脸一红，转过头去。吓了我一跳，生怕她看见我在偷拍。</w:t>
      </w:r>
    </w:p>
    <w:p>
      <w:r>
        <w:t>好在赵忠祥又来了精神，把周涛推倒在床上，背朝上，淫笑着向周涛的屁股攻击了。</w:t>
      </w:r>
    </w:p>
    <w:p>
      <w:r>
        <w:t>赵忠祥十指抓着周涛白皙的臀肉往两侧扳开，让周涛的肛门暴露出来。周涛的屁眼周围有一圈浅灰色的皱折，还生了一些细小的阴毛。</w:t>
      </w:r>
    </w:p>
    <w:p>
      <w:r>
        <w:t>"老师，啊……你轻点扳啊……好痛啊……啊……"</w:t>
      </w:r>
    </w:p>
    <w:p>
      <w:r>
        <w:t>赵忠祥好象被激起了兽性，更用力残忍地扳着周涛的屁眼，像要将它撕裂一般，周涛的屁眼已经被拉扯成横椭圆形，许多皱折也被拉平，稍微露出内部嫩肉来。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