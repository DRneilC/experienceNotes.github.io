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满园春色作者不祥</w:t>
      </w:r>
    </w:p>
    <w:p>
      <w:r>
        <w:t>一、仙猿摘果。</w:t>
      </w:r>
    </w:p>
    <w:p>
      <w:r>
        <w:t>人不风流只为贫，这是谁也不能否认的。</w:t>
      </w:r>
    </w:p>
    <w:p>
      <w:r>
        <w:t>人类，在原始本能激烈跳动的时候，是否真有坐怀不乱的柳下惠，和真正的贞节烈女？旧社会的瓦解，新社会的动荡，使许多人懂得和命运挑战，以及怎样向命运屈服。</w:t>
      </w:r>
    </w:p>
    <w:p>
      <w:r>
        <w:t>下班铃一响，赵紫阳突后把新录用的三位打字小姐之中。那位长的最美的叫「申屠」的小姐，叫到他的辨公室。他瞪着两只铜铃似的色迷迷的眼睛，狠命的死盯着申屠小姐那起伏不停的酥胸，想说什么，可又欲言又止。</w:t>
      </w:r>
    </w:p>
    <w:p>
      <w:r>
        <w:t>「经理。您叫我有什么吩咐吗？」申屠小姐闪动着一双长长的睫毛，芳心中觉得非常不安，态度却异常恭敬。</w:t>
      </w:r>
    </w:p>
    <w:p>
      <w:r>
        <w:t>「噢！你先坐。」赵紫阳的嘴在吱唔，但眼睛却一刻也不离开申屠小姐那高耸的酥胸，特别是她那对鼓鼓的肉球。</w:t>
      </w:r>
    </w:p>
    <w:p>
      <w:r>
        <w:t>申屠小姐真的有点不好意思啦。她迅速的低下头，脸上飞上两朵红霞，很快的坐到对面的沙发上去。</w:t>
      </w:r>
    </w:p>
    <w:p>
      <w:r>
        <w:t>这回，赵紫阳的视线挪动了，是从申屠小姐的两座肉峰之上，滑落到她露在蓝色短裙外面，那双看来雪白，润滑而又修长的大腿。申屠小姐低着头，不敢多看赵经理一眼。</w:t>
      </w:r>
    </w:p>
    <w:p>
      <w:r>
        <w:t>那腿多有意思，在黄昏将至的日光灯下，闪烁着醉人的光芒。这是赵紫阳心里想说的话。虽然赵紫阳的目光像两道利箭，可是射不穿申屠的蓝色短裙，一瞻那神秘的方芳心地；何况申屠还有意的把两只大腿并拢的紧紧的。</w:t>
      </w:r>
    </w:p>
    <w:p>
      <w:r>
        <w:t>「申屠小姐，对你的工作，你感到满意吗？」赵紫阳吃吃的笑着问。</w:t>
      </w:r>
    </w:p>
    <w:p>
      <w:r>
        <w:t>「谢谢经理。」申屠芳心鹿撞，抬头看了赵紫阳一眼，接着又赶快的低下。</w:t>
      </w:r>
    </w:p>
    <w:p>
      <w:r>
        <w:t>赵紫阳接着说道：「申屠小姐，你知道你在本公司招考职员的试卷上，分数差得很多吗？但我破格的录用了你。」「谢谢赵经理的爱护。」申屠闪动着水汪汪的大眼睛，流露出非常感激的目光。</w:t>
      </w:r>
    </w:p>
    <w:p>
      <w:r>
        <w:t>「你知道我为什么破格的录用你吗？」赵紫阳神色自得的看着申屠说。</w:t>
      </w:r>
    </w:p>
    <w:p>
      <w:r>
        <w:t>申屠摇了摇头，没有回答，娇靥之上闪过一层茫然的红晕。</w:t>
      </w:r>
    </w:p>
    <w:p>
      <w:r>
        <w:t>「今后你要好好的工作，听我的话！我会慢慢的给你加薪！」赵紫阳故意把「我的话」和「慢慢的加薪」，加重了语气，面上透着欲念的微笑。</w:t>
      </w:r>
    </w:p>
    <w:p>
      <w:r>
        <w:t>识趣的申屠小姐，报以赧然的微笑，点点头未说什么。</w:t>
      </w:r>
    </w:p>
    <w:p>
      <w:r>
        <w:t>「今晚上有其他的约会吗？」赵紫阳单刀直入。</w:t>
      </w:r>
    </w:p>
    <w:p>
      <w:r>
        <w:t>「没有，我妈妈会等我吃饭。」申屠脸上飘过一阵红晕。</w:t>
      </w:r>
    </w:p>
    <w:p>
      <w:r>
        <w:t>「那么，随我去吃饭罢，我比你妈妈更会招顾你！」前一句像是命令，而后一句的意味特别深长！</w:t>
      </w:r>
    </w:p>
    <w:p>
      <w:r>
        <w:t>「不！不！」申屠拒绝了赵紫阳之后，赶忙又补充一句：「谢谢经理。」「怎么！第一次就不想听话？」赵紫阳不愧为「曾经沧海」的老手！显然他想利用他的职权。</w:t>
      </w:r>
    </w:p>
    <w:p>
      <w:r>
        <w:t>「经理，怕同事们看到不好意思。」申屠羞答答的说了这么一句。</w:t>
      </w:r>
    </w:p>
    <w:p>
      <w:r>
        <w:t>「哼！谁管我的闲事，我就立刻开除他。哈哈哈……」赵紫阳说过之后，接着一阵狂笑。□□□□□□第二天他俩约好到中央饭店晚餐。「来，再喝一杯啤酒！」这是赵紫阳的声音。</w:t>
      </w:r>
    </w:p>
    <w:p>
      <w:r>
        <w:t>「不行啦，经理，我的脸通红啦，心里也烧的很厉害。」「在外边不要叫我经理。」赵紫阳纠正申屠小姐。</w:t>
      </w:r>
    </w:p>
    <w:p>
      <w:r>
        <w:t>「叫你什么？」申屠小姐被肚中的酒烧的额角上露出盈盈汗珠，春意燎燃的问着。</w:t>
      </w:r>
    </w:p>
    <w:p>
      <w:r>
        <w:t>「叫我伯伯吧！」「伯伯！」申屠小姐轻轻的叫了一声，娇艳的面腮，更加通红了……黄昏后的霓红灯，陶醉了多少无知的男女青年，不夜的台北市街头，又疯狂了多少知识份子，和有钱的老板？</w:t>
      </w:r>
    </w:p>
    <w:p>
      <w:r>
        <w:t>在一座最豪华的观光饭店里，赵紫阳挽着申屠小姐的纤纤细腰，由电梯中升上最高的十三层大楼。进入设备齐全的高贵房间。</w:t>
      </w:r>
    </w:p>
    <w:p>
      <w:r>
        <w:t>「经理，不！伯伯，怕妈妈在家等我！」「不要紧，等下我亲自送你回去。」「不要！」申屠小姐撇了他一眼，故意的鼓着小嘴撒娇。</w:t>
      </w:r>
    </w:p>
    <w:p>
      <w:r>
        <w:t>「孩子，你是我看到的女人之中，最美丽的动物！来，我的乖乖，让伯伯亲亲……」赵紫阳说着，伸开有力的双臂，猛然里把申屠抱在怀里，一阵狂吻。</w:t>
      </w:r>
    </w:p>
    <w:p>
      <w:r>
        <w:t>申屠小姐的矜持，和少女独有的羞怯，在高度的绮念欲火中，给熔化了。只见她星眼双闭，手搂着赵紫阳的脖子，樱桃似的小口中的尖舌，拚命的逗弄着赵紫阳的舌头。赵紫阳探手申屠的衣内，按摸着她带有奶罩的双乳。那东西那么腻有弹性，按下去马上会弹回来，像不倒翁一样，真有意思。另一只手则沿着她润滑柔腻的大腿，徐徐的前进，渐渐的接近那神秘的三角地带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