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荒唐的一夜情</w:t>
      </w:r>
    </w:p>
    <w:p>
      <w:r>
        <w:t>这天晚上我依旧和往常一样上网聊天，玩玩游戏，没一会儿，我听到qq有消息，退出游戏一看，原来是有人加我好友，点资料一看是个女的，（由于对女人的**，只要是有女人加我，我一般都是来者不拒），加了之后也没和我聊天，我也没在意，当我第二天上线的时候发现qq空间有评论，进去一看，是昨天加我的那个女孩，之后我便回复了那个评论，没一会就和她在qq上聊了起来，其实第一天没也聊什么。</w:t>
      </w:r>
    </w:p>
    <w:p>
      <w:r>
        <w:t>到了第二天，嘿嘿有戏了，那女的又找我聊，还发我视频，我接了，第一眼看到真的是漂亮又可爱，（不过之后几次视频就没这感觉了，直到最后上床，感觉这女人很一般，还有点胖，不知道为什么第一次看她会感觉很赞，可能是10多年没有女人滋润的关系吧）之后她便说起了她的经历，说什么在她的那个网吧有个老男人要她做他女朋友，这里说明一下，那女人说她19岁，她口中说的男人28岁，差了9岁，说她好烦，还给那男人弄哭了，这个时候我心想，汗啊，这不是给我机会嘛，要是在不抓住这个机会，我就是傻子。我听了之后便安慰她，要她别那么难过，之后又寒暄了几句，便结束了当天的对话。</w:t>
      </w:r>
    </w:p>
    <w:p>
      <w:r>
        <w:t>到了第三天，我照常上线，看到那女人又在线，我一上线，又和我聊了起来，又说了了昨天的那件事，之后又免不了我的一番安慰，之后更莫名的是要我做他男朋友，当时我心里就想，虽然自己的确是有和女人**的意思，但这女人也太直接了吧。</w:t>
      </w:r>
    </w:p>
    <w:p>
      <w:r>
        <w:t>我听了他的话，便搪塞了几句，说我自己哪里哪里不好，配不上什么的（其实心里是横不得和她马上上床了），之后那女人更搞笑了，说我不会是嫌弃她吧，还说什么可别是自己配不上我，我才这么说，我说不会不会，之后变问了她的地点，说出来见个面，我是上海南汇的，那女人是在上海虹口上网。</w:t>
      </w:r>
    </w:p>
    <w:p>
      <w:r>
        <w:t>她说她第二天就过来，说正好来看个朋友，也来看看我，我一想有戏了，就这样约好了时间，之后第二天见面，她说她在我家附近的一个网吧，要我过去，之后我便兴冲冲的过去和她见面，当时不见还好，一见吓了我一大跳，这也和视频上的差太多了吧，不是说那女人难看，而是视频上看的的确很好看，但是真人一看，一般的很，之后就陪着她上网什么，到了晚上我便对她说，你先在网吧玩会，我家里有人，等一下我过来接你，她答应了，之后我回到家，上q，又和她开始聊了起来，我说我家里就一张床，你等下要和我睡哦。</w:t>
      </w:r>
    </w:p>
    <w:p>
      <w:r>
        <w:t>她哦了一句，我心想哈哈，这下终于可以搞上一个女人啦，之后我说了一句sb说的话，我说等下子你和我睡我怕我会克制不住自己诶，她啊了一句，对我说，那我还是在网吧上通宵吧，我这是才感到自己真的傻的可以，也终于知道为什么泡网好久泡不到美眉的原因了，便连忙挽回，说，我会尽量克制的，你在网吧通宵很伤身体的，还是来我家睡吧，那女的答应了，之后到了8点，我家人都上班去的上班，打牌去的打牌，家里就剩下我一个人了，我便去去网吧接她（可能这个时候狼友们要骂我了，前面写了那么长的篇幅，什么东西都没写，光交代事情经过了，别急好戏马上来了，贵在真实嘛）</w:t>
      </w:r>
    </w:p>
    <w:p>
      <w:r>
        <w:t>之后到了我家，上了会网，我便对那女人说我累了，想睡觉了，你要上网就玩会，不玩的话，也睡吧，那女人帮我来句我也累了也要睡了，我心想看来真是要的很了，见我睡了，也要睡了。之后两人便躺在了床上，说真的，第一次边上睡个和自己年龄差不多的美眉，心跳真的好快好快，开始也不敢碰她，之后经过强烈的心里斗争，心想，那女人一定也不是什么好东西，况且过了这个村，下个店在哪里都还不知道呢。</w:t>
      </w:r>
    </w:p>
    <w:p>
      <w:r>
        <w:t>一想到这里，我就鼓起勇气要压在她身上亲吻她，开始还不让，之后强行来了几次就给我亲了，说真的，和她舌头缠绕在一起的感觉真是好，第一次尝到这个味道，之后便要摸她的奶，开始还是不让，经过一段针扎，嘿嘿结果么当然是拿下了，刚把手碰上去，哇，软软的，感觉像在捏棉花糖，但又比捏棉花糖舒服很多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