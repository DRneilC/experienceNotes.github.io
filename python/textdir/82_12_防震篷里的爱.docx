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防震篷里的爱</w:t>
      </w:r>
    </w:p>
    <w:p>
      <w:r>
        <w:t>已经过去快半个月了，但大地还是时常的在摇晃。城里稍微空阔的点地方，都打满了五颜六色的防震棚。</w:t>
      </w:r>
    </w:p>
    <w:p>
      <w:r>
        <w:t>因为地震，幼儿园出于安全考虑，给孩子放了假。涛的公司也停止了营业，因为这几天人们都在忙着防震，已经顾不上再做生意了，金钱和生命，每一个人都能分清它们的主次。</w:t>
      </w:r>
    </w:p>
    <w:p>
      <w:r>
        <w:t>地震刚过，涛通过朋友就给我爸妈家买了顶军用帐篷，并和他的几个朋友来个搭好。爸妈家的帐篷是那一片最早搭好的，邻居们都夸我爸妈有个好女媳，爸妈很高兴，我听了心里也美滋滋的。</w:t>
      </w:r>
    </w:p>
    <w:p>
      <w:r>
        <w:t>小涛的父母在区政府工作。地震来临后，单位在区政府大院统一搭设了帐篷，每家两间，有红条白底塑料布分开邻里。我和涛的床与他父母的床相隔有两米多点，中间也用塑料布做了简单的隔断。</w:t>
      </w:r>
    </w:p>
    <w:p>
      <w:r>
        <w:t>虽然我爸妈用的防震棚已经搭好了，而且很牢固，但因为地震发生的时间往往都在晚上，所以，我心里总放不下他们。在涛的父母的帐篷里住了两晚上后，我就和涛商量，我还是回去和爸妈住，他和他父母住，这样既是发生了大震，我们也能照顾好双方的老人。涛听了我的话，想都没想，立即就说“好”。看着他满脸的笑容，我当时心里好是感动，我真嫁了一个好丈夫。要不是旁边人多，我真想上去抱住他，好好的亲亲他。</w:t>
      </w:r>
    </w:p>
    <w:p>
      <w:r>
        <w:t>到爸妈的防震棚里住，已经有一周多时间了，涛如果没事，就会开车过来，帮着打扫卫生，因为我爸妈家住五楼，上下跑动不方便，涛就主动的跑上去给我们做饭。可是，从来就很少上厨房的他，会做什么呀？熬了两次粥，都糊锅了。爸妈喝着满是焦味的稀粥，还满嘴的称赞说“好”，看的我在旁边“咯咯”的笑个不停。涛在我的笑声中一直笑着瞪我，看着他狼狈的样子，我笑的更加收止不住，直感觉肚子好痛。</w:t>
      </w:r>
    </w:p>
    <w:p>
      <w:r>
        <w:t>我在爸妈这里，白天也没有什么事做，没有电视，也没有电脑，在他们没打牌的时候，就陪他们说会话，说话的内容大都是地震方面的消息和传闻。闷热的天气，捂热的防震棚里，坐不长时间就感觉身上汗迹迹的。可因为怕地震，大家都不敢上楼洗澡。汗太多了，就在公用水管上接盆水，把身体露在外面的部分用毛巾擦擦，好在是夏天，男的们大都穿短裤，女的们大都穿裙子，因为衣服短小，所以在水管上接盆水，几下就可以洗干净，挂在帐篷外，一个多小时就能晒干，换洗很方便。我是一条牛仔短裤和一件吊带短裙换着穿洗[虽然我已经结婚快三年了，可身材和少女时代没多大变化，就是胸部变的更大了些。几个死党，时常嫉妒我的身材。哈如果爸妈这里没事做，我就会打车到婆婆家，帮着他们把换下的衣服洗了，把帐篷的里里外外打扫干净。他们这段时间都是在单位的餐厅吃饭，所以也没做饭的，有几次我是吃完了才回爸妈那里。我去的几次都没遇见涛，打电话过去，他说在给朋友帮忙。虽然我和涛的床已经被婆婆收拾的很整齐了，但我还是习惯性的这里拉拉，那里拽拽。</w:t>
      </w:r>
    </w:p>
    <w:p>
      <w:r>
        <w:t>当我在我和涛的床上整理的时候，一股男人的气味，自然的散发进我的鼻孔。可能涛也是几天没洗澡了，所以在捂闷的帐篷里，我的感觉特别明显。一股加杂着烟味，汗味的气味特别浓。在这股气味中，我还闻到了另外一种气味。当闻到这股气味，我感觉自己的心跳的好厉害；我感觉到自己的呼吸变的好急促；我感觉到自己的手腿变的失去了力量。我知道这股气味来自涛的腿间；来自涛那有时柔软，有时钢硬的男根。</w:t>
      </w:r>
    </w:p>
    <w:p>
      <w:r>
        <w:t>诱惑的力量使人无法抗拒的，特别是象我这样结婚才两年多，天天晚上要丈夫抱着才能睡着的少妇。在男人的身体下，我从对性事一无所知的少女，变成了身材有了些丰韵的女人；在男人的身体下，我已经从在开始的性事中只感觉到疼痛，变的在男根插入后感觉到异常的兴奋。整整有快半个月没碰涛的身体了，他的那股气味，让我离开婆婆家时，都忘说些什么，只感觉头昏昏的，走路都没有力量。</w:t>
      </w:r>
    </w:p>
    <w:p>
      <w:r>
        <w:t>因为涛的那股气味，我到爸妈家后，脑子里还是静不下来。坐在帐篷外，看看来来往往的男男女女，眼睛不由自主的就飘向了那些穿着短裤的男人。虽然男人们大都穿着短裤，我还是能明显的感觉到他们腿间的凸起，仿佛还透过短裤，看到了他们那浓黑的阴毛，椭圆的龟头，布满青筋的阴茎，软软的吊着的阴囊。看着，想着，我感觉自己的腿间好象有虫子在爬动，好氧好氧，从分开的腿间，偶尔吹进裙内的小风，使的那里感到凉凉的，我知道我的小洞里已经流水不止了，如果不是有内裤，可能会沾湿坐凳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