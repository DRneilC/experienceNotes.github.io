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【沈阳往事之我的第一次给了舞女】【完】</w:t>
      </w:r>
    </w:p>
    <w:p>
      <w:r>
        <w:t>一转眼来到这个城市已经有好几个年头了，在这里发生了很多让我难忘的事。从一个懵懂无知的少 年变成了一个花丛老手。可最让我刻骨铭心，难以忘怀的是我的第一次却给了一个舞女。一个比我大２０多岁的舞女。</w:t>
      </w:r>
    </w:p>
    <w:p>
      <w:r>
        <w:t>我家住在东北农村的一个偏僻小山村里，那里的交通很落后。家家都很穷，过的也很苦。因为我父亲身体不好，我们家过的更不好，我高中都没有毕业就回家种地了。一个１８、９岁的大小伙子天天在家守着那几亩地，根本就不是办法。想要说个媳妇都难。后来父母商量还是让我去建筑工地打工吧，虽然苦点累点。但能攒点钱，以后还能说个媳妇。</w:t>
      </w:r>
    </w:p>
    <w:p>
      <w:r>
        <w:t>于是转年春天。我就和邻村和我父亲关系不错的李叔去了我们那里的省会城市沈阳。到了沈阳的建筑工地里。就开始了每天早７晚７的建筑生活，偶尔还会加班。刚开始的时候真的很苦很累，推砖，推水泥，给师傅递砖，递水泥。每天下班都浑身酸痛，手上也磨了很多血泡。居住的条件也很差，吃完饭躺到硬板床上都不想动。连洗漱的心情都没有了。</w:t>
      </w:r>
    </w:p>
    <w:p>
      <w:r>
        <w:t>日复一日的这个工作，也不知道什么时候是个头。还好农村出来的孩子在家里的时候也总干农活，比较能吃苦，适应能力强。过一段时间就适应了，也找到了窍门，怎么干活不累。下班了也能出去转转夜市，压压马路。</w:t>
      </w:r>
    </w:p>
    <w:p>
      <w:r>
        <w:t>沈阳有很多舞厅，我们工地附近就有一个。但我没去过，有很多师傅晚上下班吃完饭以后就去附近的舞厅跳舞。当时我也没当回事，心想你们会跳舞吗？有什么意思呀！等他们回来通过聊天我才知道是怎么回事。原来他们所说的跳舞不是真的跳舞。就是有些女的你给她１０块钱，她就让你搂着她，可以随便摸她，亲她，抠她，她也摸你。给她５０、８０的就可以和你做爱。</w:t>
      </w:r>
    </w:p>
    <w:p>
      <w:r>
        <w:t>听他们眉飞色舞的讲着哪个女的骚，哪个女的胸大，哪个毛多，屁股大。听的我浑身热血沸腾。说心里话，我还是处男，在农村什么也接触不到，连女人下面什么样子我都不知道，我真的很好奇。也很想去体验一下。我隔壁床的李叔也听的认真无比。还和那些师傅打听门票多少钱。到那里怎么和那些舞女谈价钱。</w:t>
      </w:r>
    </w:p>
    <w:p>
      <w:r>
        <w:t>后来听着听着我就睡着了。</w:t>
      </w:r>
    </w:p>
    <w:p>
      <w:r>
        <w:t>第二天晚上下班吃完饭，李叔换了身干净的衣服，还把头发梳的锃亮。叫我也换身干净的衣服陪他出去溜达去。顺着马路拐两个胡同就溜达到了那个舞厅门口，李叔就不走了，转过头对我说，小野，咱们俩也去舞厅看看，玩一会去。其实我也想进去看看。也想找个舞女跳舞。可是我没有钱。还没开工资呢。李叔看我犹犹豫豫的也知道我没有钱。就说，咱俩也不多跳，就一个人跳２０块钱的。</w:t>
      </w:r>
    </w:p>
    <w:p>
      <w:r>
        <w:t>叔请你，到时候回家别告诉我家你婶就行。说完就拽着我去门口买票了。</w:t>
      </w:r>
    </w:p>
    <w:p>
      <w:r>
        <w:t>进到舞厅里，灯光很暗，黑糊糊的一片。半天才适应过来，里面全是人，那些女的一排排的站在过道上。什么样的都有，有年轻的，还有岁数大的。但穿的都很性感，有些都快把胸挤出来了，有些穿的超短裙都能看到屁股了。还没等我和李叔把过道走完，就上来一个穿着暴漏的女人把我李叔连搂带抱的拽到黑暗的角落里了。</w:t>
      </w:r>
    </w:p>
    <w:p>
      <w:r>
        <w:t>我手里攥着李叔给我的２０块钱愣愣的站在那不知道该如何是好，这个时候又来了一个舞女，上来就抓住我的手往舞池里拽，嘴里还嘟囔着我陪你好好玩玩。让你随便玩什么的，可我看她那张脸实在没有什么兴趣。就挣脱了她的纠缠。</w:t>
      </w:r>
    </w:p>
    <w:p>
      <w:r>
        <w:t>往过道里面走去。边上不时的有些女的拉我的手，要和我跳舞，都被我挣脱了。</w:t>
      </w:r>
    </w:p>
    <w:p>
      <w:r>
        <w:t>在过道最里面我看到了她。虽然不是很漂亮，但特别有气质。一头披肩发，洁白的脸蛋。性感的黑色连身短裙，胸部鼓鼓的，一双性感的大腿显得特别直。</w:t>
      </w:r>
    </w:p>
    <w:p>
      <w:r>
        <w:t>她发现我在看她，就走过来拽着我的手说，走吧，帅哥，姐姐陪你多玩一会。我告诉她我只有２０块钱，她笑了笑说２０块钱就够了，姐姐歇罕你这小伙，不管你多要。我把钱交到她手里，就在黑暗的角落里抱在了一起。</w:t>
      </w:r>
    </w:p>
    <w:p>
      <w:r>
        <w:t>抱了一会，她看我就那么搂着她，什么也不干。就说，弟弟你怎么这么老实啊。姐姐现在是你的了，你想怎么样都行，想摸哪摸哪。说完就把我的手按到她的胸上。真的好大好柔软啊，而且能感觉出来里面根本就没有戴胸罩。我激动的使劲揉着她的胸部，怕丢了一样，揉了一会，姐姐嘴里哼哼着，弟弟你揉的真舒服，姐姐都流水了，你摸摸看，又把我手放到她的短裙里。</w:t>
      </w:r>
    </w:p>
    <w:p>
      <w:r>
        <w:t>当我手放到她短裙里的时候，我真的不知道该怎么形容当时的情景了，我只知道我当时摸到了一片浓密的毛毛和一条湿淋淋的小沟，小沟的里面还有一个洞，紧紧的夹着我的手指。虽然我摸到了女人的逼，可我却不知道女人的逼是什么样子的，那种心情真的很难理解，是震惊，是激动。</w:t>
      </w:r>
    </w:p>
    <w:p>
      <w:r>
        <w:t>姐姐看到我的表情，问我怎么了，手怎么不动呢。我已经说不好我当时什么表情了，像是哀求一样的对她说，姐姐，我是第一次摸女人的逼，我想看看它张什么样，让我看看行不。姐姐惊喜的对着我说，你不吧，你还是处男啊。我走运咯！说完就把手伸到我的裤子里，摸着我的鸡巴，惊讶的说，这么大，这么硬，像个大铁棍子。操着一定舒服。我还在求着姐姐让我看看女人的逼到底什么样子。</w:t>
      </w:r>
    </w:p>
    <w:p>
      <w:r>
        <w:t>姐姐也动心了，说这里太黑了，也看不清楚啊，我要想看，就和她去她家看，她自己在附近租的房子，当时真的没有像那么多，真的只是想看看女人的逼到底什么样，我就答应和她去了。去之前我让她等我一会，我得去告诉李叔一声，省的到时候找不到我李叔着急。</w:t>
      </w:r>
    </w:p>
    <w:p>
      <w:r>
        <w:t>在黑暗角落里找到了李叔，他正在那搂着那个暴漏女人又亲又摸呢，我把事情大概的和他说了一下，让他自己先回去，不用等我。李叔让我小心点，早点回去，就又开始搂着那个暴漏女去了。然后我就和这个姐姐出了舞厅去了她家。走了不到１０分钟，就到了她家，这是她自己租的一个单间，房间不大，但很温馨。</w:t>
      </w:r>
    </w:p>
    <w:p>
      <w:r>
        <w:t>姐姐回手把门关好，上了锁，让我随便做，就去了卫生间洗澡了。等姐姐一丝不挂走出来的时候，我感觉我的身体就像着火了一样，我的鸡巴真的快要爆炸了，虽然卸妆后的姐姐脸上明显有很多皱纹，但不难看出姐姐当初也是个大美女。身材也保持的特别好，特别白。乳房又大又圆，虽然有些下垂了，但丝毫不影响她的美观。腰也不像一般中年妇女的水桶腰。很丰盈，一点也不显得粗，胯部黑色的阴毛呈倒三角型一点也不凌乱，两条洁白的大腿又细又直。</w:t>
      </w:r>
    </w:p>
    <w:p>
      <w:r>
        <w:t>我就这样傻傻的看着姐姐性感的身体一直到姐姐走到我身边，跟我说，弟弟，姐姐好看不，身材好不，快把衣服脱了赶紧去洗澡吧，等洗完姐姐让你看个够。说完就开始帮我脱衣服，等脱掉内裤的时候就握着我的鸡巴说，真好。又大，又硬。洗澡的时候我一直在想，一会到底会是什么样子呢，这个姐姐虽然年龄大了点，但身材真好。张的也很漂亮。真的好想和她做爱。可是我又没有钱，她能让吗？</w:t>
      </w:r>
    </w:p>
    <w:p>
      <w:r>
        <w:t>我都想到了先不给钱，先欠着。等我开工资以后再多给她点都行的想法。现在想想都可笑，哪有嫖娼欠账的。等我洗澡出来的时候，姐姐已经躺到床上等我了。看到我出来，就喊，快过来，弟弟，姐姐都等你半天了，等我上床傻傻的躺到姐姐旁边，姐姐开始搂着我，让我揉她的乳房，让我和她接吻。</w:t>
      </w:r>
    </w:p>
    <w:p>
      <w:r>
        <w:t>看我生硬的动作，姐姐知道我还是个雏。用她的小舌头撬开我的牙齿。来勾搭我的舌头，又把我的舌头裹到她的嘴里。这就是接吻吗，太美妙了，短短的几分钟，让我体验到了世界上最美妙最神奇的感受。太舒服了，舒服的我脑子里一片空白。姐姐看到我的样子就更加相信我是处男了。笑着说今天要好好伺候我，让我更舒服。说完又开始舔我的耳朵，往我耳朵里吹气。</w:t>
      </w:r>
    </w:p>
    <w:p>
      <w:r>
        <w:t>我没有想到这样也能让我浑身发抖，心跳加快。接下来姐姐又舔起了我的俩个乳头，最后姐姐又开始张嘴含住我的鸡巴，只感觉鸡巴进入到一个湿湿热热的腔道里，一下一下的律动着。如果不是我硬忍着，一定会马上就射出来。姐姐含了一会，就把屁股转过来，趴到我的身上。叫我玩她的逼。以后我才知道，这个姿势叫６９。</w:t>
      </w:r>
    </w:p>
    <w:p>
      <w:r>
        <w:t>只见姐姐的逼上很干净，阴毛很多，但一点也不乱。大阴唇不是很大，有点发黑，但不是特别黑。里面湿湿的。有个洞，我把中指深到洞里，不是很紧，但很深，我的手指就一下一下玩着那个洞。姐姐的屁股摇了起来。玩了一会，姐姐转过身来。蹲在我身上，用手握着我的鸡巴摩擦着她的下面，慢慢的做了下来。</w:t>
      </w:r>
    </w:p>
    <w:p>
      <w:r>
        <w:t>我当时只觉得我的鸡巴进入到了一个又湿又紧的地方。这就是女人的逼吗，热热的，紧紧的，好舒服。姐姐的屁股一下一下的挺动着，紧紧的夹着我的鸡巴。速度也越来越快。我只感觉我的鸡巴越来越硬，像爆炸了，里面好像有什么东西要急着钻出来。我的喘息声也更重了，嘴里喊着姐姐我要尿了。姐姐不但没有停下来，反而速度更快了。</w:t>
      </w:r>
    </w:p>
    <w:p>
      <w:r>
        <w:t>就在这时，我射精了，我脑袋一片空白，太舒服了，从没手淫过的我第一次知道了什么叫做爱，真的没有想到我居然能这么舒服。虽然我射精了，但我的鸡巴却没有软下来。还是硬硬的，姐姐还做在我身上一下一下的摇着，嘴里说着处男真好，射了还能这么硬！姐姐又摇了一会，有点累了，换我在上面。躺在床上用手扶着我的鸡巴慢慢的插进逼里。教我这么做爱，看着我的鸡巴一进一出的在姐姐的逼里运动着，看着姐姐那舒服的表情，淫荡的呻吟，感觉自己有使不完的劲。</w:t>
      </w:r>
    </w:p>
    <w:p>
      <w:r>
        <w:t>一下一下狠狠的撞击着姐姐的下面，一直不停的运动了２０多分钟，才又一次将精液射进姐姐的逼里。</w:t>
      </w:r>
    </w:p>
    <w:p>
      <w:r>
        <w:t>姐姐满头大汗的躺在那里缓了半天，才用沙哑的声音就我说，弟弟你太厉害了。姐姐都快被你干死了，一点都不像处男。</w:t>
      </w:r>
    </w:p>
    <w:p>
      <w:r>
        <w:t>那天晚上在姐姐那里做了４次，一次比一次时间长。最后一次居然用了一个多小时。完事已经晚上１１点半了。平均一个小时一次。我也感觉挺累的。想想明天还上班。我就要回去。姐姐想留我，可又怕我半夜还要，怕身体受不了。就挣扎着做起来，一瘸一拐的去柜子里拿东西，等她拿给我，我才知道。原来是个红包。里面有２００块钱，姐姐不但不朝我要钱，还给我钱。我不好意思要，姐姐说我不要不行，因为我是处男，干她们这行遇到了必须给红包，要不然就不会走好运。没办法，我只能收下。</w:t>
      </w:r>
    </w:p>
    <w:p>
      <w:r>
        <w:t>姐姐送我到门口的时候告诉我，舍不得让我走，以后要是想做爱了就来找她。别去那里了，那里什么人都有，有很多骗子。我答应了姐姐。后来又去姐姐家很多次，每次姐姐对我都特别好，尽量满足我的各种要求，教我很多做爱技巧和怎么取悦女人。同时姐姐还和我说了很多她的事，原来姐姐家是吉林省一个市里的。自己和老公做买卖。还有个上大学的女儿。本来家境比较殷实的，日子过的很好，谁知道他老公近几年迷恋上了赌博，输光了家产，还欠了很多外债。还经常打姐姐。</w:t>
      </w:r>
    </w:p>
    <w:p>
      <w:r>
        <w:t>姐姐看这日子没法过了，要离婚，谁知道他老公不同意，还威胁她要是她敢离婚就杀死她父母和哥哥一家子，姐姐没办法。离也离不了。还有个女儿上学需要钱，还不想看到她老公，就跑到沈阳来了。姐姐本来在家就没干过什么重活，一直过着养尊处优的生活。也不能吃苦。在沈阳找了很多工作也没干了。最后阴差阳错的就来到舞厅上班了，在这里也不累，挣的又多，虽然给人摸，给人抠，但一想都这么大岁数了，为了孩子，为了以后的生活也就释然了！</w:t>
      </w:r>
    </w:p>
    <w:p>
      <w:r>
        <w:t>遇到我的那天，姐姐已经在这个舞厅上班已经快半年了。那天姐姐大姨妈才走不几天，当时特别想那事，可那里都是一些岁数大的老头子，根本没有她看的上的，有几个和她上过床的也就几分钟就完事，根本就满足不了她的需要，只能让她越来越饥渴。直到我走到她面前。她当时很惊讶，因为她在这里半年了，很少能看到一个不满２０岁的小伙子来这里跳舞，而且张的很精神，她就有些心动了。更没想到我居然能找她跳舞。</w:t>
      </w:r>
    </w:p>
    <w:p>
      <w:r>
        <w:t>她觉得这就是缘分，当她知道我是处男的时候，又用手摸到我的大鸡巴，她已经彻底融化了，什么也没多想就带我回家了，当我用大鸡巴操的她高潮连连的时候，她才知道高潮是什么。从没有那么舒服那么爽过。也彻底的喜欢上了我这个小男 孩。</w:t>
      </w:r>
    </w:p>
    <w:p>
      <w:r>
        <w:t>时间过的很快，建筑工地的活马上要结束了，马上要去别的城市的工地干活了。也是我和姐姐要分开的日子了，这段时间我已经深深的喜欢上了姐姐。喜欢她在床上叫我老公，扭着屁股让我操她。我舍不得姐姐，想要带她走，和她永远不分开。</w:t>
      </w:r>
    </w:p>
    <w:p>
      <w:r>
        <w:t>姐姐趴在我身上哭了，她也舍不得我，舍不得我这个重情义的小老公，可我们不可能，她大我２０多岁，人们接受不了，她也接受不了，她不能害了我。我说我不在乎，我就喜欢你，姐姐，我就想和你在一起。姐姐趴到我身上嚎啕大哭，说了很多开导我的话，告诉我，她也爱我，如果她在年轻２０岁一定会和我走，我以后的路还很长。会有一个值得我去爱的女孩，不能把心都放在她身上。我们俩个在一起这么长时间，她已经很幸福，很满足了。她会永远的记得我，永远记得我的大鸡巴。</w:t>
      </w:r>
    </w:p>
    <w:p>
      <w:r>
        <w:t>那几天，工地的活已经完事了，我们两个在她的小屋子里没日没夜的做爱，我一次又一次的冲击她的身体，一声又一声的喊着老婆。姐姐也疯狂的吻我，咬我，叫我不要忘记她，我告诉她，姐姐你在沈阳等我，等过段时间我还会回来找你的，我要和你在一起。泪水已经浇湿了我们的双眼。</w:t>
      </w:r>
    </w:p>
    <w:p>
      <w:r>
        <w:t>那几天真的不知道我射了多少次，姐姐高潮了多少次。我永远也不会忘记当我离开时姐姐的眼神，是那种心碎，不舍和无助的眼神。我走的时候，姐姐没有送我，可我知道姐姐的心已经跟我一起走了！沈阳再见，姐姐再见……</w:t>
      </w:r>
    </w:p>
    <w:p>
      <w:r>
        <w:t>【完】</w:t>
      </w:r>
    </w:p>
    <w:p>
      <w:r>
        <w:t>字节数：10462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