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高中女友小雯作者netori</w:t>
      </w:r>
    </w:p>
    <w:p>
      <w:r>
        <w:t>高中女友小雯</w:t>
      </w:r>
    </w:p>
    <w:p>
      <w:r>
        <w:t>字数：15007字</w:t>
      </w:r>
    </w:p>
    <w:p>
      <w:r>
        <w:t>2009/01/17发表于：春满四合院</w:t>
      </w:r>
    </w:p>
    <w:p>
      <w:r>
        <w:t>（上）</w:t>
      </w:r>
    </w:p>
    <w:p>
      <w:r>
        <w:t>「我今天放学要跟同学去拉ｋ喔！」</w:t>
      </w:r>
    </w:p>
    <w:p>
      <w:r>
        <w:t>听见小雯从电话另一端说出这句话，我差点没吓得跳起来：「什么！？你要拉ｋ！？」</w:t>
      </w:r>
    </w:p>
    <w:p>
      <w:r>
        <w:t>小雯听见我慌张的语气，有点啼笑皆非地说：「唉唷！你该不会是以为我要去吸毒吧？」我这才意会过来：「喔，你是说你们要去唱ｋｔｖ啊？」</w:t>
      </w:r>
    </w:p>
    <w:p>
      <w:r>
        <w:t>「对啦！你很笨耶！连拉ｋ都听不懂！」</w:t>
      </w:r>
    </w:p>
    <w:p>
      <w:r>
        <w:t>面对小雯的嘲笑，我心有不甘地反驳：「谁像你们一样无聊，唱歌就唱歌，硬是要讲成拉ｋ。」因为我和小雯相差三岁，所以两人之间偶而会有像这样的小小代沟，不过总是笑笑闹闹就过去了。</w:t>
      </w:r>
    </w:p>
    <w:p>
      <w:r>
        <w:t>先来介绍一下小雯好了。她今年１７岁，就读于市内一所还算不错的公立高中。小雯留着一头及肩长发，有双迷死人的大眼睛和可爱的虎牙；胸部虽然不大（只有ｂ罩杯）但身材也称得上窈窕，而且还有双修长的美腿，是个任何男生看到都会喜爱的美少女。</w:t>
      </w:r>
    </w:p>
    <w:p>
      <w:r>
        <w:t>我和小雯是在网络游戏中认识的，彼此聊了一阵子后觉得还蛮聊得来，于是就相约出来见面。本来只是打算交个朋友，并没有对小雯抱太大的期待，没想到对方竟然是个这么可爱的女孩，惊为天人之下马上对她积极展开追求，刚好小雯也对我有好感，于是我们就这样，在两个月前顺利地成了一对情侣。</w:t>
      </w:r>
    </w:p>
    <w:p>
      <w:r>
        <w:t>「哼！不跟你吵了，反正我晚上要跟小蕙去帮她朋友庆生，你今天就不用来接我喽！」小蕙是她的同班同学，虽然和小雯不同类型，不过长得也很漂亮，两人堪称是班上的两大班花。小蕙个性比较活泼爱玩，和朋友之间总是有聚不完的聚会。</w:t>
      </w:r>
    </w:p>
    <w:p>
      <w:r>
        <w:t>「那你们唱完歌之后呢？」我问道。</w:t>
      </w:r>
    </w:p>
    <w:p>
      <w:r>
        <w:t>「我大概会跟小蕙一起搭出租车回去吧！」小蕙说，这代表我们今天见不到面了。</w:t>
      </w:r>
    </w:p>
    <w:p>
      <w:r>
        <w:t>「好啦，那你晚上回家的时候要小心喔！」我提醒道。</w:t>
      </w:r>
    </w:p>
    <w:p>
      <w:r>
        <w:t>「嗯，那我挂电话喽！掰掰……」钟声从电话那头传来，看来她们要开始上课了。</w:t>
      </w:r>
    </w:p>
    <w:p>
      <w:r>
        <w:t>「掰！」我挂上电话，感到一阵空虚。今天下午没课，本来想骑车去接小雯放学，两人在外面吃个东西逛个街，再带她回宿舍好好亲热一番；现在看来，今晚能陪伴我的只有双手和计算机里的ａ片了。百无聊赖之下，我决定打开计算机，踏入魔兽的世界去杀杀时间（和怪物）。</w:t>
      </w:r>
    </w:p>
    <w:p>
      <w:r>
        <w:t>＊＊＊＊＊＊＊＊＊＊＊＊</w:t>
      </w:r>
    </w:p>
    <w:p>
      <w:r>
        <w:t>结果这一杀就杀到晚上九点多，网络游戏真是个害人的东西。好不容易关了游戏，正准备去楼下买个卤味当晚餐，忽然听见一声「叮咚」的提示音，原来是死党阿贤传了ｍｓｎ讯息过来：</w:t>
      </w:r>
    </w:p>
    <w:p>
      <w:r>
        <w:t>「这妹很赞」</w:t>
      </w:r>
    </w:p>
    <w:p>
      <w:r>
        <w:t>阿贤这个人，别看他长得斯斯文文还戴了副银框眼镜，其实非常变态好色。他平时最大的嗜好就是在网络上寻找正妹的相簿，再想办法破解相簿中未开放的图片。因为这样，所以我们这群哥儿们常常可以看到一般色情网站中看不到的珍贵自拍照。</w:t>
      </w:r>
    </w:p>
    <w:p>
      <w:r>
        <w:t>「谢啦！不愧是兄弟。」我感激地回了讯息，然后满心期待地连进网址输入密码。相簿里有几十张照片，从缩图中满满的肉色就可以看得出来，这些照片绝对精采。我点进第一张照片，仔细看了看女生的脸，却发现了令我大吃一惊的事情－－</w:t>
      </w:r>
    </w:p>
    <w:p>
      <w:r>
        <w:t>照片中的这位女生，正是我女友的同学，小蕙！</w:t>
      </w:r>
    </w:p>
    <w:p>
      <w:r>
        <w:t>虽然我和小蕙没见过几次面，不过她美丽的外表早就让我印象深刻；她那一头深褐色的卷发，也和照片中女生的发型一模一样！照片中她穿着紫色蕾丝内衣坐在床上，挑逗的表情好似在勾引替她拍照的男人。看见自己认识的人穿得这么性感出现在照片中，我胯下的肉棒瞬间昂然起立，心中兴奋不已。</w:t>
      </w:r>
    </w:p>
    <w:p>
      <w:r>
        <w:t>后面几张照片中，小蕙摆出了各式各样挑逗的姿势，内衣也慢慢地脱去，最后竟然一丝不挂地对着镜头张开双腿，让自己的阴部坦露无遗。再后面的照片除了小蕙之外，还出现了一具黝黑壮硕的胴体，想必是小蕙的男友吧！照片中小蕙自几拿着相机，而男人从后面一手抓着小蕙的胸部，一手往小蕙的阴部里抠。我看着照片中小蕙陶醉的表情，右手握住肉棒兴奋地搓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