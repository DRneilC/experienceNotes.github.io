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特殊服务的空姐</w:t>
      </w:r>
    </w:p>
    <w:p>
      <w:r>
        <w:t>美华航空公司</w:t>
      </w:r>
    </w:p>
    <w:p>
      <w:r>
        <w:t>请点击一下右边的框框，给我点发帖的动力，小弟先拜谢了</w:t>
      </w:r>
    </w:p>
    <w:p>
      <w:r>
        <w:t>正式成立时间不超过六年，是现今营运收费最高的航空公司。</w:t>
      </w:r>
    </w:p>
    <w:p>
      <w:r>
        <w:t>其飞行机具的先进，维修安检及飞安纪录一直是同业中最受肯定的。尤其飞行及空服人员的专业素质与敬业态度尤受大众推崇，既使收费约为其他航空公司价钱的二倍，搭乘民众亦络绎不绝，常是一票难求的情况。</w:t>
      </w:r>
    </w:p>
    <w:p>
      <w:r>
        <w:t>搭乘过美华航空的民众均赞不绝口，尤以男性乘客为众。搭乘过的男性顾客均不想再换乘其他航空公司之班机。然而搭乘过的旅客均肯定机上服务，但这些人却鲜少透露美华航空空服人员情况，如有未搭乘过的人询问均一致可得到肯定的口碑却不愿详细谈论。</w:t>
      </w:r>
    </w:p>
    <w:p>
      <w:r>
        <w:t>美华航空公司业务蒸蒸日上，竞争激烈的同业中一枝独秀，但在传闻中却发现一件奇怪的情况。</w:t>
      </w:r>
    </w:p>
    <w:p>
      <w:r>
        <w:t>「没人在机场以外地区遇见过一位美华空姐……一位都没有！」</w:t>
      </w:r>
    </w:p>
    <w:p>
      <w:r>
        <w:t>第一话航空服务</w:t>
      </w:r>
    </w:p>
    <w:p>
      <w:r>
        <w:t>机场大厅广场传来广播声：「搭乘美华航空６１０８班机的旅客请由３号登机门登机。」</w:t>
      </w:r>
    </w:p>
    <w:p>
      <w:r>
        <w:t>「今天是你第一次搭乘美华航空的班机吗？」前辈问道。</w:t>
      </w:r>
    </w:p>
    <w:p>
      <w:r>
        <w:t>在公司前辈平日十分照顾我，最近公司派我出差，前辈因顺道载我到机场亦为我送行。</w:t>
      </w:r>
    </w:p>
    <w:p>
      <w:r>
        <w:t>「嗯。其实我很少搭乘飞机，因为没有什么闲钱能出国游玩。」</w:t>
      </w:r>
    </w:p>
    <w:p>
      <w:r>
        <w:t>「哦？那我相信将来你一定会想常常出国，尤其是选择美华航空的服务。」</w:t>
      </w:r>
    </w:p>
    <w:p>
      <w:r>
        <w:t>「嗯。听我的姊姊说美华航空的飞航安全是全国最好的，到现在都是零事故的纪录，机上座位宽敞又舒适，机上人员服务态度亲切有礼，虽然价钱贵了点，但确是物超所值。三年前她和姐夫美国度假之行就是搭乘美华航空，之后每次的年度旅行都指定美华航空。」</w:t>
      </w:r>
    </w:p>
    <w:p>
      <w:r>
        <w:t>「那你的姊夫有说什么吗？」前辈问道。</w:t>
      </w:r>
    </w:p>
    <w:p>
      <w:r>
        <w:t>「姐夫？他只说美华航空不错，有机会试试！但接着倒是没说什么，一副回想事情的样子。」</w:t>
      </w:r>
    </w:p>
    <w:p>
      <w:r>
        <w:t>「哦！」前辈低头答道，但我发现前辈似乎深含意味地微笑，一副若有同感的样子。</w:t>
      </w:r>
    </w:p>
    <w:p>
      <w:r>
        <w:t>「怎么了？」我问道。</w:t>
      </w:r>
    </w:p>
    <w:p>
      <w:r>
        <w:t>「没！到时候你就知道了……」</w:t>
      </w:r>
    </w:p>
    <w:p>
      <w:r>
        <w:t>「知道？……」</w:t>
      </w:r>
    </w:p>
    <w:p>
      <w:r>
        <w:t>在繁琐的机场登机检查后，终于完成所有手续，到达登机口。</w:t>
      </w:r>
    </w:p>
    <w:p>
      <w:r>
        <w:t>「请往这边走，并出示您的登机证，我们将为您服务！」甜美的声音由登机走道对面传来。</w:t>
      </w:r>
    </w:p>
    <w:p>
      <w:r>
        <w:t>通过登机走道是机组服务人员站立在飞机入口处。</w:t>
      </w:r>
    </w:p>
    <w:p>
      <w:r>
        <w:t>美华航空的空服小姐制服整体是深蓝色的女性西式套装，刚及膝盖的窄裙，同肌肤颜色的丝袜，黑色的低脚跟皮鞋，搭配尖领的纯白色衬衫，脖子上则围缠着黄绿条纹相间的领巾，在前方打成交叉的领结。头发则是统一整齐地梳起盘在后方，一种散发出高贵典雅气质的发型，额头前方则依个人喜好并未加以规定，头上则顶着同一色系、有白色边线的空姐帽。</w:t>
      </w:r>
    </w:p>
    <w:p>
      <w:r>
        <w:t>「先生您的座位在中间机舱右手边位置！前进时请小心你的脚边！」领门的空中小姐亲切的提醒，我轻微地点头表示感谢，前进到我的座位。</w:t>
      </w:r>
    </w:p>
    <w:p>
      <w:r>
        <w:t>ｇ－０６……ｇ－０６……有了！我的座位在该机舱最前排靠窗位置，前面分隔用的机舱璧则有两个分开而面向乘客的座位。</w:t>
      </w:r>
    </w:p>
    <w:p>
      <w:r>
        <w:t>「应该是空服员的座位吧！」我心想。</w:t>
      </w:r>
    </w:p>
    <w:p>
      <w:r>
        <w:t>找到位置后我抬起我的小皮箱要装往上方的置物柜内。</w:t>
      </w:r>
    </w:p>
    <w:p>
      <w:r>
        <w:t>「让我来为您服务！」</w:t>
      </w:r>
    </w:p>
    <w:p>
      <w:r>
        <w:t>一阵亲切甜美的声音由后方响起，旁边伸出一双深蓝色袖子的双手帮我将小皮箱顺利移入置物柜内，并关上柜门。</w:t>
      </w:r>
    </w:p>
    <w:p>
      <w:r>
        <w:t>「谢谢！」</w:t>
      </w:r>
    </w:p>
    <w:p>
      <w:r>
        <w:t>我转身站立面对这位小姐，映入眼中的是一副令人屏息的女性。</w:t>
      </w:r>
    </w:p>
    <w:p>
      <w:r>
        <w:t>一对大而明亮有神的眼睛，乌黑闪耀的瞳孔，配合着修长卷俏的睫毛，新月般淡淡的眉毛，挺立的鼻子，闭合的嘴唇略呈椭圆，是种予人温和娴息印象的嘴形，饱满的双唇涂的是粉红色系却有点偏红的颜色，脸型圆而匀称，丰盈的脸颊略微鼓起化着清淡的妆并微微泛出红晕，而既使不化妆亦是肯定毫无瑕疵完全没有缺点的脸庞肌肤，五官轮廓相当分明。额前的留海则分边向右梳理平贴于额际并用一不显眼的黑色发夹固定，乌黑闪亮的长发向后梳整后整齐地盘在后方。身高不高，比我矮半个头大概是１６５公分左右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