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长途车上的性事作者不祥</w:t>
      </w:r>
    </w:p>
    <w:p>
      <w:r>
        <w:t>每个星期二，我都要去往省城出差。每次都乘坐高速大巴，往返于沪宁线。沪宁高速目前客流量极大，在全国也算翘楚。</w:t>
      </w:r>
    </w:p>
    <w:p>
      <w:r>
        <w:t>最近接连高温天气，很久未见下雨了。为了避暑，这次我特意提前一天，傍晚上路。适逢天气阴沉，还算凉爽，自觉运气尚佳。等我赶到车站时，天空飘起了雨点，不一会儿便成瓢泼之势。</w:t>
      </w:r>
    </w:p>
    <w:p>
      <w:r>
        <w:t>大巴上的位子几乎已经坐满，我上来刚一坐定，差不多车子就开动了。没走两步远，却又停下。车门开处，急惶惶上来一位女子，大概是刚刚叫停的。只见她身材窈窕，长发披肩，低着头，看不请模样，身着一袭黑色连衣裙，手里拿着伞，全身湿漉。</w:t>
      </w:r>
    </w:p>
    <w:p>
      <w:r>
        <w:t>车子随即启动，出站了。那女子一边走过来，一边对号找座位，突然一个踉跄，向我这边摔下来……我下意识地伸手相扶，却已不及。她手里的伞把堪堪戳在我双腿中间。我再次扶她，左手抓到她浑圆、滑腻的臂膀，一时竟有些心慌，手里一滑；她身子再次前倾，没拿伞的手撑在我大腿上，这才站稳。</w:t>
      </w:r>
    </w:p>
    <w:p>
      <w:r>
        <w:t>“对不起，对不起。不好意思。”她脸色红红的，站直了身子，忙不迭连声道歉。</w:t>
      </w:r>
    </w:p>
    <w:p>
      <w:r>
        <w:t>我见她清秀的脸庞明显带着尴尬，便微笑着，很有礼貌地欠身说道：“没关系，没关系。不如就坐这里吧，我旁边没有人。”我指了指身旁的空位。</w:t>
      </w:r>
    </w:p>
    <w:p>
      <w:r>
        <w:t>“谢谢。”她就坐了下来。</w:t>
      </w:r>
    </w:p>
    <w:p>
      <w:r>
        <w:t>我帮她把行李放到架子上，刚才碰到我的那把伞也放了上去。此时，外面的雨愈下愈大，汽车已经上了高速公路。她也不多话，只静静地靠在座椅上，双眸微合。我这才得空细细打量她。</w:t>
      </w:r>
    </w:p>
    <w:p>
      <w:r>
        <w:t>她的脸蛋呈椭圆形状，在细气的嘴角边划出两条弧线，极其优美的弧线，托出一张丰腴而不失紧凑的脸庞，很是耐看。由于适才淋了雨，乌黑、细长的秀发稍嫌凌乱，却更增妩媚。</w:t>
      </w:r>
    </w:p>
    <w:p>
      <w:r>
        <w:t>黑色的连衣裙大概是棉质的，看上去很薄、很柔软，裹在她丰满的身上，曲线玲珑，有高耸，有谷低，煞是诱人。裙摆下，两条白生生的大腿裸露在外，没穿丝袜，更显出一种惊心动魄的白皙与柔嫩！真想咬上一口，我暗地心动。</w:t>
      </w:r>
    </w:p>
    <w:p>
      <w:r>
        <w:t>如此一个成熟、性感的美女，对于我这个血气方刚、尚未交女朋友的大男孩来说，其诱惑力是显而易见的。</w:t>
      </w:r>
    </w:p>
    <w:p>
      <w:r>
        <w:t>她似乎发现了我的偷觑，长长的睫毛动了数下，转过头来，冲我嫣然一笑，“可不可以和你换个位子啊，”主动发言，她似乎有些难为情，“我想看看外面的雨景。”</w:t>
      </w:r>
    </w:p>
    <w:p>
      <w:r>
        <w:t>其时，我坐在靠窗的位子上。既然美人有所求，我怎能不应？！更何况，我早已为她的语笑嫣然所迷，神不守舍地忙道：“可以、可以。”</w:t>
      </w:r>
    </w:p>
    <w:p>
      <w:r>
        <w:t>她先起身站到走道上。我坐到她空出的位子上。她欲侧身走过去的时候，车子刚好减速，她有些站立不稳，整个娇躯向我怀里扑来……</w:t>
      </w:r>
    </w:p>
    <w:p>
      <w:r>
        <w:t>这真是天作之合！上天要我拥美人入怀，我还等什么呢？！此种情形，趁机“揩油”一番，料想她也不会当我是色狼吧。在这电光石火的一刹那，我心念连转，已经伸开双臂，将她抱了个满怀。</w:t>
      </w:r>
    </w:p>
    <w:p>
      <w:r>
        <w:t>她“嘤咛”一声想要挣扎着站起来。我双臂稍稍加力，搂在她纤细的腰间。我的私处恰恰触碰到她丰满的臀肉，当下小腹一阵火热，不自觉地膨胀起来。仅仅这一瞬间，我集中全身所有的触感神经，来感受她的柳腰与圆臀带来的柔软肉感。</w:t>
      </w:r>
    </w:p>
    <w:p>
      <w:r>
        <w:t>这仅仅是一瞬间而已，她随即站起来，坐了过去。“你……”她杏眼微斜，嗔道，“你好象有些坏哦！”她脸上却笑意盎然，转而专注地望着窗外的雨景。</w:t>
      </w:r>
    </w:p>
    <w:p>
      <w:r>
        <w:t>我的小动作被她点破，不由讪讪地笑着，有些不知所措。</w:t>
      </w:r>
    </w:p>
    <w:p>
      <w:r>
        <w:t>天色已经很黑了，远处只有零星的几点灯火。雨点拍打到车窗上，发出“啪啪”的声响。透过了玻璃，只见整个大地都被密集的雨水浇溉着，浩浩然如倾如泄，茫茫然天地一体。</w:t>
      </w:r>
    </w:p>
    <w:p>
      <w:r>
        <w:t>她与我一样，似乎也被这壮丽的场景所迷了，定定地望着远处。</w:t>
      </w:r>
    </w:p>
    <w:p>
      <w:r>
        <w:t>“天上之水兮倾扬，万物同悲皆欲狂！”我轻轻吟哦。</w:t>
      </w:r>
    </w:p>
    <w:p>
      <w:r>
        <w:t>她似乎没听到，半晌，却又回头问道：“是谁写的？我好像没读过嘛。”</w:t>
      </w:r>
    </w:p>
    <w:p>
      <w:r>
        <w:t>“我以前写的。”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