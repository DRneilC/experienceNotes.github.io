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【说服者】（35-37章）</w:t>
      </w:r>
    </w:p>
    <w:p>
      <w:r>
        <w:t xml:space="preserve">作者：斑点狗（CABBY） 字数：14000 链接：thread-9078323-1-1. </w:t>
      </w:r>
    </w:p>
    <w:p>
      <w:r>
        <w:t xml:space="preserve"> ********************************************************** 兄弟们，真是码字的不如放图的啊，哥辛辛苦苦写了快10万了，回复还比不 上几千字短文配两张照片的。哎，大受打击！好在总有那么两三位在追【说服者】 的朋友，让我又有了点动力，告诉自己要像柳青那样坚强的走下去。 ********************************************************** </w:t>
      </w:r>
    </w:p>
    <w:p>
      <w:r>
        <w:t xml:space="preserve"> 第三十五章 物理降温？ </w:t>
      </w:r>
    </w:p>
    <w:p>
      <w:r>
        <w:t xml:space="preserve">「谁说我是医生了？我的专业方向是生物医药工程和药理学！」贝儿两手一 摊，「你以为是治疗感冒发烧么？况且我连舞娘的成份和药性都不了解，船上也 只有常见的急救类药物，我总不能胡乱的开些退烧药给她灌下去？不过她体温这 么高，又不能胡乱用药，我看必须要采用物理降温的方法，不然会烧坏大脑也不 一定！」 </w:t>
      </w:r>
    </w:p>
    <w:p>
      <w:r>
        <w:t xml:space="preserve">「物理降温？这个我知道，就是用酒精擦过全身，酒精挥发的过程会降低体 温，这个方法通常是用来对付不明原因的高烧！」眼下只有走一步看一步，我强 迫自己冷静下来，开始安排各人分工。 </w:t>
      </w:r>
    </w:p>
    <w:p>
      <w:r>
        <w:t xml:space="preserve">「贝儿，你去把笔记本电脑拿来，我现在就把舞娘的分子式通过电子邮件发 给你，你立刻转发到辉瑞总部，让最好的研究人员开始分析，尽快找出治疗方法。」 </w:t>
      </w:r>
    </w:p>
    <w:p>
      <w:r>
        <w:t xml:space="preserve">事急从权，原先约定只有在我们安全抵达美国之后才把配方给她的，现在也 顾不得许多了。 </w:t>
      </w:r>
    </w:p>
    <w:p>
      <w:r>
        <w:t>「啊？哦哦，好的，交给我！」贝儿惊讶的答应着。</w:t>
      </w:r>
    </w:p>
    <w:p>
      <w:r>
        <w:t xml:space="preserve">「老鬼船长！麻烦你重新规划航线，放弃某些人荒唐的旅游计划，我们需要 尽快抵达辉瑞在纽约的总部！喂！你等等！」我叫住刚刚准备去拿电脑的贝儿， 「回头联系丹麦那边给我们三人安排一套合法的身份，能做到吧？」 </w:t>
      </w:r>
    </w:p>
    <w:p>
      <w:r>
        <w:t>「当然没问题！这个我绝对能做到！」这下贝儿倒答应得十分爽快。</w:t>
      </w:r>
    </w:p>
    <w:p>
      <w:r>
        <w:t xml:space="preserve">「美美，你跟贝儿一起去，顺便去医务舱拿点酒精和棉球，柳青烧成这样， 物理降温是目前唯一能做的救治措施！」 </w:t>
      </w:r>
    </w:p>
    <w:p>
      <w:r>
        <w:t xml:space="preserve">等众人全都离开了房间去完成我布置的任务，我坐到床边，看着柳青痛苦的 在床上辗转反侧，不由一阵心痛。 </w:t>
      </w:r>
    </w:p>
    <w:p>
      <w:r>
        <w:t xml:space="preserve">其实她也是个可怜的女人，堂堂W 市缉毒大队队长，二十来岁就做到一级警 司，可未婚夫在却婚前一周给人害死，又被自己的顶头上司出卖给她最痛恨的毒 贩，遭到残酷的折磨和羞辱，好不容易被我救出来，现在又染上舞娘的毒瘾！单 单对一个女人来说，这已经是万难承受的了。可是她依然顽强的坚持到现在，对 于那天晚上的事情甚至提都没提过一下，这让我打心底佩服她，又觉得自己好像 欠了她一些什么。尽管那晚是情势所迫，我仍然因为自己救她的时候，用一了些 不堪的手段欺负她而生出许多内疚。 </w:t>
      </w:r>
    </w:p>
    <w:p>
      <w:r>
        <w:t xml:space="preserve">「嘶～呃～你……不要内疚……我……并没有……怪你……的意思。」柳青 突然从喉咙里挤出这样一句话来！ </w:t>
      </w:r>
    </w:p>
    <w:p>
      <w:r>
        <w:t>「别胡思乱想，我脸皮那么厚有什么好内疚的？我……我只是担心你……」</w:t>
      </w:r>
    </w:p>
    <w:p>
      <w:r>
        <w:t>我诺诺的说。</w:t>
      </w:r>
    </w:p>
    <w:p>
      <w:r>
        <w:t>「……哼……那是我的……嘶……我的错觉么？你……表面上……一副……</w:t>
      </w:r>
    </w:p>
    <w:p>
      <w:r>
        <w:t>玩世不恭……的样子，但是你……不懂得掩藏自己的……情绪……我能……</w:t>
      </w:r>
    </w:p>
    <w:p>
      <w:r>
        <w:t xml:space="preserve">感觉到……你内心……充满……内疚……「柳青一边忍受着痛苦，一边吃力 的说出这段话来，让我脑海里突然灵光一现，难道？我的情绪这时候散发出来， 让她能够体会到么？那……也许我有别的办法能暂时缓解她的痛苦？ </w:t>
      </w:r>
    </w:p>
    <w:p>
      <w:r>
        <w:t xml:space="preserve">柳青见我呆呆的看着她，也不反驳她的话，又接着说到：「其实……我很感 谢你！嘶……你不用为那天……的事情……感到内疚……呼……呼……」仿佛连 说话也耗费了不少力气一样，她喘了几口气，「那天……你也是……不得已…… </w:t>
      </w:r>
    </w:p>
    <w:p>
      <w:r>
        <w:t>我……不怪你……至少……我现在……还活着……还有机会……报仇！「」</w:t>
      </w:r>
    </w:p>
    <w:p>
      <w:r>
        <w:t>好了，别说这个了！我想到一个办法能解决你眼下的痛苦，但是，我需要你 配合！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