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茗茗</w:t>
      </w:r>
    </w:p>
    <w:p>
      <w:r>
        <w:t>“今天下午？不行，茗茗病了，我不放心她一个人在家。改天可以吗？”</w:t>
      </w:r>
    </w:p>
    <w:p>
      <w:r>
        <w:t>从他离开房间的那一刻，我便睁开了眼睛，茫然地望著半掩的房门。他低沈的声音，时断时续地传入耳中。我知道他又是在哄著那个女孩子了。</w:t>
      </w:r>
    </w:p>
    <w:p>
      <w:r>
        <w:t>“为什麽一定要今天？我说了我走不开，再说这又是什麽大事，今天看不了明天还可以再去，电影院每天都在开……”</w:t>
      </w:r>
    </w:p>
    <w:p>
      <w:r>
        <w:t>原来约好了要去看电影麽？我收回自己的视线，闭上眼睛，更用心地去偷听他的讲话。真是很奇怪呢，他刻意地压低声音，小得只想叫电话另一端的人听到，可是我却仍然能听得清。这不是说我的耳力有多好，只有他的声音，我才能听得到。</w:t>
      </w:r>
    </w:p>
    <w:p>
      <w:r>
        <w:t>普通的嗓音，称不上多麽悦耳动人，但我就是喜欢。只要他开口，即便在人声嘈杂的街市上，即使他离我好远，我都能听得到。有时候他不出声，仅是张开嘴巴，我也能明白他要说什麽。</w:t>
      </w:r>
    </w:p>
    <w:p>
      <w:r>
        <w:t>“你又这样，动不动就生气。你要是生病了，我也会陪著你啊！”</w:t>
      </w:r>
    </w:p>
    <w:p>
      <w:r>
        <w:t>呵呵，我虽听不到听筒中海伦的声音，却也能想像得出来，她正蹙著眉头对他撒娇，央求他过去陪她。那个漂亮的女生，也很喜欢他的声音吧？不然的话，又怎麽会一有时间就打过来。他进门前後要一通，晚饭後打一通，睡觉前还要打一通。我不知道他们夜里会不会打，因为我不可能进入他的房间里。</w:t>
      </w:r>
    </w:p>
    <w:p>
      <w:r>
        <w:t>她必定是喜欢他的声音的，不只是声音，更喜欢他这个人。一个名牌大学的高材生，长相俊帅，家境又殷实，这样的男人，谁会不喜欢？</w:t>
      </w:r>
    </w:p>
    <w:p>
      <w:r>
        <w:t>我也喜欢啊！</w:t>
      </w:r>
    </w:p>
    <w:p>
      <w:r>
        <w:t>“你这麽说就太过分了！我照顾自己生病的妹妹有什麽不对，她现在只有我一个亲人了，我当然要疼她。连茗茗的醋你也要吃吗？”</w:t>
      </w:r>
    </w:p>
    <w:p>
      <w:r>
        <w:t>可惜我不能爱他，因为我们有一半相同的血缘。</w:t>
      </w:r>
    </w:p>
    <w:p>
      <w:r>
        <w:t>不想再听他的情话，我翻身坐起来，眼角的余光扫到书桌上摆放的相框。画面中我与哥哥在海边相拥而笑，自然而快乐。那应该是我最自在无忧的年纪了吧？</w:t>
      </w:r>
    </w:p>
    <w:p>
      <w:r>
        <w:t>十二三岁，还不知情愁的滋味，全然地相信一个人，以为可以和他在一起天长地久。</w:t>
      </w:r>
    </w:p>
    <w:p>
      <w:r>
        <w:t>我对著以前的自己笑起来，无知愚蠢的小丫头，你真以为自己可以得到幸福吗？</w:t>
      </w:r>
    </w:p>
    <w:p>
      <w:r>
        <w:t>不要再做梦了，现在的我，已经连最爱的哥哥也失去了。</w:t>
      </w:r>
    </w:p>
    <w:p>
      <w:r>
        <w:t>听到哥哥将电话挂掉，又走回我的房间。他轻推开门，看到我已经醒了，抿直的嘴角弯了起来，他语气轻松地问道：“你觉得好一点了麽？”</w:t>
      </w:r>
    </w:p>
    <w:p>
      <w:r>
        <w:t>“好了，我已经没事了。”</w:t>
      </w:r>
    </w:p>
    <w:p>
      <w:r>
        <w:t>“那太好了，我真担心你的病会发作起来。”他走过来，坐到我的床边，黑亮的眼睛望著我，“你中午想吃什麽？我去做。”</w:t>
      </w:r>
    </w:p>
    <w:p>
      <w:r>
        <w:t>“不用麻烦了，煮个方便面就好了。”</w:t>
      </w:r>
    </w:p>
    <w:p>
      <w:r>
        <w:t>我刚说完，哥哥脸色一变，接著就教育我，说我吃得太简陋，说我不爱惜自己的身体。我听他的唠叨，只是傻笑。我爱惜自己又怎样，一样会生病，一样没有用，一样活不长。</w:t>
      </w:r>
    </w:p>
    <w:p>
      <w:r>
        <w:t>“好，我听你的，你说什麽好，我就吃什麽，这样可以了吧？”我真觉得饿了，想吃哥哥做的饭菜。</w:t>
      </w:r>
    </w:p>
    <w:p>
      <w:r>
        <w:t>哥哥做什麽事情都很出色，做饭也不例外。我换好衣服下楼时，他已经把切好的蔬菜放进锅里炒了，香味在楼梯上都能闻得到。</w:t>
      </w:r>
    </w:p>
    <w:p>
      <w:r>
        <w:t>我蹦跳著跑进厨房，大叫著：“好香好香，哥哥做饭这麽好吃，我未来的嫂子肯定幸福死了！”</w:t>
      </w:r>
    </w:p>
    <w:p>
      <w:r>
        <w:t>他不回应我，把菜盛进碟子里，一盘盘地端到餐桌上，才叫我去洗手吃饭。</w:t>
      </w:r>
    </w:p>
    <w:p>
      <w:r>
        <w:t>我觉得没趣，哦了一声，洗过手就坐下。</w:t>
      </w:r>
    </w:p>
    <w:p>
      <w:r>
        <w:t>四菜一汤，对我们俩个来说有些浪费，可是哥哥不嫌麻烦，每次都做很多样。</w:t>
      </w:r>
    </w:p>
    <w:p>
      <w:r>
        <w:t>他吃剩的东西从来不留著下顿再吃，通通要倒掉，每每看得我很心疼。这只能说是有钱人的小毛病，不懂得珍惜粮食。</w:t>
      </w:r>
    </w:p>
    <w:p>
      <w:r>
        <w:t>我贪恋哥哥的好手艺，以前他偶尔为我做饭，吃不下的东西便留下放进冰箱里，等到下一顿时再取出，加热就可以吃。後来哥哥发现，就盯著我吃完，然後亲自处理掉，不许我吃剩饭。对此我很无奈，谁叫哥哥是学医的呢，他的洁癖不是一般的大。然而更多的时候是哥哥对我无奈，因为我太懒，也不爱干净，经常是邋遢地活著，每每挨哥哥的教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