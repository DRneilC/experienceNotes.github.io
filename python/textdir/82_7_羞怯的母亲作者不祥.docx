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羞怯的母亲作者不祥</w:t>
      </w:r>
    </w:p>
    <w:p>
      <w:r>
        <w:t>羞怯的母亲</w:t>
      </w:r>
    </w:p>
    <w:p>
      <w:r>
        <w:t>字数：10614</w:t>
      </w:r>
    </w:p>
    <w:p>
      <w:r>
        <w:t>燕妮躺在床上，身上只剩性感的奶兜和内裤，成熟美妇特有的胴体玲珑浮凸，结实而柔美的起伏线条，似乎让人不忍碰触。</w:t>
      </w:r>
    </w:p>
    <w:p>
      <w:r>
        <w:t>小东能想象母亲奶兜下一对犹如新剥鸡头肉般光洁玉润的丰乳像一对含苞欲放的娇花蓓蕾，颤巍巍地摇荡着坚挺怒耸在一片雪白晶莹、如脂如玉的香肌雪肤中。</w:t>
      </w:r>
    </w:p>
    <w:p>
      <w:r>
        <w:t>圣洁娇挺的乳峰顶端，一定有一对玲珑剔透、嫣红诱人、娇小可爱的红晕乳头含娇带怯、羞羞答答地娇傲挺立。</w:t>
      </w:r>
    </w:p>
    <w:p>
      <w:r>
        <w:t>那一对娇小可爱、稚气未脱的柔嫩乳头旁一定有一圈淡淡的嫣红的乳晕妩媚可爱，犹如一圈皎洁的月晕围绕在乳头周围，盈盈一握、娇软纤柔的如织细腰，给人一种就欲拥之入怀轻怜蜜爱的柔美感。</w:t>
      </w:r>
    </w:p>
    <w:p>
      <w:r>
        <w:t>小腹光洁玉白、平滑柔软，内裤下细白柔软的丰盈阴阜一定微隆而起，阴阜下端，一条鲜红娇艳、柔滑紧闭的肥美玉色肉缝，将一片春色尽掩其中。</w:t>
      </w:r>
    </w:p>
    <w:p>
      <w:r>
        <w:t>一对雪白浑圆、玉洁光滑、优美修长的美腿，那细腻玉滑的大腿内侧雪白细嫩得近似透明，一根青色的静脉若隐若现，和那线条细削柔和、纤柔紧小的细腰连接得起伏有度。</w:t>
      </w:r>
    </w:p>
    <w:p>
      <w:r>
        <w:t>玲珑细小的两片阴唇想必色呈粉红，成半开状，两团微隆的嫩肉，中间夹着鲜润诱人的细缝，如同左右门神般护卫着柔弱的秘洞，这情景让小东情欲高涨。</w:t>
      </w:r>
    </w:p>
    <w:p>
      <w:r>
        <w:t>小东一把搂住母亲，将嘴唇贴上母亲鲜嫩的红唇，张大了嘴，就像要把母亲的双唇生吞一般，激烈的进攻。小东的舌头在口腔中激烈的搅动，卷住母亲的舌头开始吸吮。</w:t>
      </w:r>
    </w:p>
    <w:p>
      <w:r>
        <w:t>这样下去是会被拖到无底深渊的，燕妮受惊的颤抖。</w:t>
      </w:r>
    </w:p>
    <w:p>
      <w:r>
        <w:t>很长很长的接吻……</w:t>
      </w:r>
    </w:p>
    <w:p>
      <w:r>
        <w:t>小东将自己的唾液送进母亲的嘴里，燕妮颤栗着，而喉头在发出恐惧之声的同时无处可逃。（天那……我竟然喝下东儿的唾液……）</w:t>
      </w:r>
    </w:p>
    <w:p>
      <w:r>
        <w:t>矜持的身体深处在羞耻地崩溃，放弃抵抗，眼睛紧闭，美丽的睫毛微微颤抖，燕妮微张樱桃小口，一点点伸出小巧的舌头。小东以自己的舌尖，触摸着她的舌尖，并划了一个圆。</w:t>
      </w:r>
    </w:p>
    <w:p>
      <w:r>
        <w:t>燕妮将舌头又伸出了一点，而小东的舌尖则又更仔细的接触那正在发抖的舌头的侧面。</w:t>
      </w:r>
    </w:p>
    <w:p>
      <w:r>
        <w:t>「啊…东儿…啊…不要…」呼吸变得粗重，从燕妮的喉咙深处中，微微地发出这种声音。</w:t>
      </w:r>
    </w:p>
    <w:p>
      <w:r>
        <w:t>尽管母亲拼命地压抑，可是急促的呼吸无法隐藏。小东的手开始脱裤袜，毫不犹豫的用双手把母亲内裤裤拉下去。手指毫不客气的拨开母亲的花瓣，向里面摸索。</w:t>
      </w:r>
    </w:p>
    <w:p>
      <w:r>
        <w:t>「嗯……」燕妮闭着唇发出更高的呻吟。</w:t>
      </w:r>
    </w:p>
    <w:p>
      <w:r>
        <w:t>开始直接爱抚后，小东的技巧还是很高明。手指在每一片花瓣上抚摸，轻轻捏弄阴核。把沾上花蜜的手指插入肉洞里抽插。</w:t>
      </w:r>
    </w:p>
    <w:p>
      <w:r>
        <w:t>燕妮已经瘫痪，完全湿润的花蕊不停的抽搐，更大量溢出的花蜜流到大腿根。光小东的手指在抚摸花瓣的同时，用大姆指揉搓肛门。</w:t>
      </w:r>
    </w:p>
    <w:p>
      <w:r>
        <w:t>「东儿，别摸那，太过分了，妈求你……」燕妮害羞的说。</w:t>
      </w:r>
    </w:p>
    <w:p>
      <w:r>
        <w:t>燕妮的两支长腿丰润柔腻，而在那趾骨顶端描绘出诱惑人的曲线，而他正伸出手指抚搓那充血而娇挺的蓓蕾。</w:t>
      </w:r>
    </w:p>
    <w:p>
      <w:r>
        <w:t>「啊……」当舌头被吸时，燕妮的美腿微微扭摆，而腰以下的那个部份，已完全麻酥酥的了。燕妮从鼻子中发出急切的呼吸，如果自己的嘴不是被儿子的嘴堵住，燕妮不知道自己会不会发出羞耻的声音。</w:t>
      </w:r>
    </w:p>
    <w:p>
      <w:r>
        <w:t>热～～被蹂躏的蜜穴，特别的热。小东以中指为中心，并以四支手指一起热去抚慰。</w:t>
      </w:r>
    </w:p>
    <w:p>
      <w:r>
        <w:t>「嗯嗯……」燕妮的红唇和舌头都一起被占据，「啊啊……」</w:t>
      </w:r>
    </w:p>
    <w:p>
      <w:r>
        <w:t>由于呼吸急促，使得她拼命想将嘴拿开，而且肢体发生很大的扭抖貂动，喉咙深处还发出好像在抽泣的声音，那是因为性感带被儿子的蹂躏激发而喷出来的缘故。</w:t>
      </w:r>
    </w:p>
    <w:p>
      <w:r>
        <w:t>终于他的嘴离开，燕妮像缺氧的鱼大口创缮大口地喘息着，娇挺的乳峰随之颤动。小东从衣服下摆伸进去将手伸到母亲的丰乳上，揉着那小巧的乳头。</w:t>
      </w:r>
    </w:p>
    <w:p>
      <w:r>
        <w:t>好像是发电所一样地，从那两个奶子，将快乐的电波传达至身体各部位。小东的手由胸部移到身侧，然后再移到那母亲的纤腰；然后再从腰滑下去。</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