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【都市男女】【7】</w:t>
      </w:r>
    </w:p>
    <w:p>
      <w:r>
        <w:t xml:space="preserve">作者：我1积极 字数：3200 ：thread-9083390-1-1. </w:t>
      </w:r>
    </w:p>
    <w:p>
      <w:r>
        <w:t>第一章人微也轻</w:t>
      </w:r>
    </w:p>
    <w:p>
      <w:r>
        <w:t>又是个晴朗的天。</w:t>
      </w:r>
    </w:p>
    <w:p>
      <w:r>
        <w:t xml:space="preserve">整个公司忙活着周末的活动，小庄把几份合同整理好，和张兴打了招呼就去 找明丽了。半路小庄去了趟百货公司，买了两个２０００多的名牌包，一个寄存 在商场，一个自己带着；又想买两件的内裤，可是一来不好意思，二来商场的内 衣不够性感。 </w:t>
      </w:r>
    </w:p>
    <w:p>
      <w:r>
        <w:t xml:space="preserve">带着包包来到赵明丽的公司，陆明不在，明丽今天还是穿的昨天那套衣服， 客气的把他让到会客室。 </w:t>
      </w:r>
    </w:p>
    <w:p>
      <w:r>
        <w:t>「这是合同，支票。公事儿算是完了。」小庄坐在沙发上。</w:t>
      </w:r>
    </w:p>
    <w:p>
      <w:r>
        <w:t>「还有私事？」明丽一直站着的。</w:t>
      </w:r>
    </w:p>
    <w:p>
      <w:r>
        <w:t xml:space="preserve">「这个包包是我送你的，这是私事。我也不会买东西。」明丽接过手提袋， 打开包装，那是一个纯白色的单肩女式挎包，干净靓丽。 </w:t>
      </w:r>
    </w:p>
    <w:p>
      <w:r>
        <w:t xml:space="preserve">「还挺会买东西的，算是昨天的补偿吗？」明丽坐到小庄身边。两个很近的 靠着。 </w:t>
      </w:r>
    </w:p>
    <w:p>
      <w:r>
        <w:t>「我昨天怎么你了？还要补偿？」坏坏的，手摸上了她的大腿。</w:t>
      </w:r>
    </w:p>
    <w:p>
      <w:r>
        <w:t>「讨厌，没别的事，你可以走了。」说着明丽站起身。</w:t>
      </w:r>
    </w:p>
    <w:p>
      <w:r>
        <w:t xml:space="preserve">小庄也站起来，一把抱住明丽，亲了下她的颊，「我先走了，让我看看今天 穿的什么内裤呀。」小庄小声说着，伸手去拉她的裙子。 </w:t>
      </w:r>
    </w:p>
    <w:p>
      <w:r>
        <w:t xml:space="preserve">明丽没有阻拦，「还是昨天那件。走吧！」小庄拉起裙子角，看了看。又亲 了下明丽，告辞离去。 </w:t>
      </w:r>
    </w:p>
    <w:p>
      <w:r>
        <w:t xml:space="preserve">下午，明丽带着员工到小庄公司的咨询处和会所布置会场，却换了一套白粉 相间的运动装束。由于有张兴不时的打趣，小庄不好多靠近。 </w:t>
      </w:r>
    </w:p>
    <w:p>
      <w:r>
        <w:t>大家忙活到深夜，都没有回去，在公司休息了。</w:t>
      </w:r>
    </w:p>
    <w:p>
      <w:r>
        <w:t xml:space="preserve">……………………………………………………………………………………… ………… </w:t>
      </w:r>
    </w:p>
    <w:p>
      <w:r>
        <w:t xml:space="preserve">周六，两个活动共同开始。销售部的肖中继经理负责咨询中心，小庄奉命带 着陈立伟在会所帮忙，张兴和领导全面负责。销售部是新楼咨询的活动，会所是 别墅区大客户的联谊活动。活动有讲解、剪彩、拍卖、演艺、游戏、酒宴等等。 陆明安排了１６个为活动添彩。 </w:t>
      </w:r>
    </w:p>
    <w:p>
      <w:r>
        <w:t xml:space="preserve">个个是性感妩媚。晚间酒宴的演艺也是惊艳得很。那些美女还演艺的美女不 时的掺杂在其中。小庄只是个小角色，在这样的场合中根本没有自己的位置。 </w:t>
      </w:r>
    </w:p>
    <w:p>
      <w:r>
        <w:t xml:space="preserve">小庄觉得无聊，自己拿了杯酒去台球室偷懒，刚走到台球室口，便听见了好 像女人的声音，想必里面有好戏？门是关着的，小庄更是好奇，赶快到隔壁的羽 毛球馆去，两间屋子间只是半截的小矮墙上半截的玻璃隔扇。 </w:t>
      </w:r>
    </w:p>
    <w:p>
      <w:r>
        <w:t xml:space="preserve">羽毛球馆黑洞洞的，小庄躲在隔扇后向里偷看——我肏！一托三呀！小庄一 下认出那个男的是今天来参加活动的一个大少，好像叫高高，据说他爸很有钱， 他和小庄年岁差不多，个头不高，皮肤发黑，嘴巴特别大的感觉。三个女孩子都 是今晚演艺跳劲舞的成员，听陆明说是本市艺校的。她们今天台上跳的及火爆， ６个女孩穿着银色的窄小抹胸，上下都露出乳沟的那种，下面露着小肚脐，穿着 银色紧窄的小热裤后面露出半个小屁股前面浮现出肉鼓鼓的小屄的轮廓，有的女 孩还能勒出屄缝儿的印子，黑色的半截配着脚下银色的小皮靴，在台上晃臀摆腰， 下蹲劈叉，看的人热血喷张的。 </w:t>
      </w:r>
    </w:p>
    <w:p>
      <w:r>
        <w:t xml:space="preserve">现在其中的三个都和这个大少在台球室的休息沙发上滥情。高高大喇喇的坐 在沙发上，一个短发的女孩坐在高高两腿间的地上，由于背对小庄，看不到脸， 但能看到手上的动作应当是坐玩着大少的鸡吧；另一个短发圆脸女孩坐在高大少 的左腿上，她眼睛大大，皮肤白净，丰满诱人，抹胸拉下，一对丰满的子露在外 面；还有一个是长发女孩，坐在高大少右腿上正在和高大少亲嘴，小庄的角度只 能看见她身材很好。 </w:t>
      </w:r>
    </w:p>
    <w:p>
      <w:r>
        <w:t>「大少，你可答应好明天带我们去玩！」一个女孩说着。</w:t>
      </w:r>
    </w:p>
    <w:p>
      <w:r>
        <w:t xml:space="preserve">「今天得先玩好呦！你们得让我的鸡吧爽呦！」他摸着腿上圆脸女孩的奶子， 「小蕊，你发骚了也得慢点，我那鸡吧也是肉的。」原来下边坐的那个叫小蕊。 </w:t>
      </w:r>
    </w:p>
    <w:p>
      <w:r>
        <w:t>「我觉的是铁的，上次干的人家那里肿了好几天，例假都乱了。」那小蕊骚 骚的说，「今天你还是干婷婷吧，她今天连内裤都没有穿呢。」</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