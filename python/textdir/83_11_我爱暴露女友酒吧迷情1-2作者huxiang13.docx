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我爱暴露女友酒吧迷情1-2作者huxiang13</w:t>
      </w:r>
    </w:p>
    <w:p>
      <w:r>
        <w:t>我爱暴露女友酒吧迷情（1-2）</w:t>
      </w:r>
    </w:p>
    <w:p>
      <w:r>
        <w:t>字数：12597字</w:t>
      </w:r>
    </w:p>
    <w:p>
      <w:r>
        <w:t>酒吧迷情（１）</w:t>
      </w:r>
    </w:p>
    <w:p>
      <w:r>
        <w:t>炎炎夏日，夜生活也丰富了起来。这天晚上正在宿舍休息，杨忽然叫我去学校旁的酒吧，嘿嘿，难道是去猎艳？我兴奋的跟杨打听，杨告诉我，倩也邀请了女友，我们四人一起去，说罢「嘿嘿」淫笑。这小子肯定没打什么好主意！顺便说一句，学校旁的这个酒吧基本都是学生光顾，因为校园地处偏僻，不是本校的学生也不会来这么远玩，所以比较安全。</w:t>
      </w:r>
    </w:p>
    <w:p>
      <w:r>
        <w:t>於是我们便出发了，到了酒吧门口等了不久，就见女友跟倩款款而来。女友今天穿着白色短款式旗袍，下摆略微高於膝盖，良好的裁剪勾勒出女友美好的曲线，白色更加衬托出女友清水芙蓉的气质。旗袍上部包裹得很严实，不过令人兴奋的是，旗袍下摆两侧的开叉延向上延伸了女友大腿的二分之一还多，随着女友的行走，那条洁白圆润结实的大腿不时暴露出来。</w:t>
      </w:r>
    </w:p>
    <w:p>
      <w:r>
        <w:t>而倩的打扮则更为热辣，下身一条皮质的紧身七分裤，上身一件紧身ｔ恤，还系着一条宽腰带作装饰，这身打扮将倩修长的腿、挺翘的臀、纤细的腰和挺拔的胸展现得一览无遗。女友走的是清纯路线，而倩毫无疑问就是性感风格啊！</w:t>
      </w:r>
    </w:p>
    <w:p>
      <w:r>
        <w:t>见她们到来，我跟杨赶紧迎了上去，女友见到杨，脸上明显流露出了一丝紧张跟厌恶，但是很快就被很好的压制下去。寒暄过后，我牵着女友，杨搂着倩，便进入了酒吧。</w:t>
      </w:r>
    </w:p>
    <w:p>
      <w:r>
        <w:t>虽然才十点多，但是酒吧里人已经很多了，这个酒吧的结构很简单，只是一个个的小方桌跟中央的舞池，酒吧后面是ｋｔｖ。我和女友跟着杨去他预定的位子（因为杨预定了靠近中央的位子，所以得挤过人群），妈的，凡是我们四人经过的地方，很多男人的目光都被倩跟女友这两个美女所吸引，更有甚者还趁机走近想佔点便宜。</w:t>
      </w:r>
    </w:p>
    <w:p>
      <w:r>
        <w:t>就在这时，我看到杨忽然将倩的双手反背到身后，然后把倩推到了他自己的前面前进！干，这相当於让倩不用手的开路啊，他这也太大胆了。果然，随着倩的前进，经常会有人「无意」的用身体顶住倩的胸部，手滑过倩的皮裤。干，真是令人兴奋！而我则没有那么大的胆子，只是拉着女友挤过人群间隙，不过即使这样，想来女友也被接触了不少吧？嘿嘿。</w:t>
      </w:r>
    </w:p>
    <w:p>
      <w:r>
        <w:t>很快这个小的凌辱细节就结束了，我们找到了自己的位子，点了啤酒，四个年轻人便摇起骰子来。玩了一会儿，每个人都喝了一点酒，这时，人已经非常多了，只听ｄｊ大声喊道：「各位朋友，让我们一起ｈｉｇｈ起来！」灯光马上暗了下去，然后激烈动感的音乐便播放了起来。</w:t>
      </w:r>
    </w:p>
    <w:p>
      <w:r>
        <w:t>随着音乐，人们开始激烈的扭动起来，我们也不例外。我跟女友对着跳舞，而倩跟杨也是相拥而动。随着忽明忽暗的灯光，我看到杨的手已经在倩的翘臀上开始揉捏了，我也不甘示弱，将女友抱到自己的怀里，二话不说便与女友接吻起来，女友本能的要推开我，但是岂能如愿，吻了一会儿，女友也略略气喘。</w:t>
      </w:r>
    </w:p>
    <w:p>
      <w:r>
        <w:t>嘿嘿，时不我待也，我的手也向下移到了女友的翘臀上，「啊！」女友轻叫一声，幽怨的白了我一眼，并没有将我的手推开。嘿嘿，我可爱乖巧的女友。看着可爱的女友，我的手也开始揉捏起来，妈的，夏天就是好啊，只隔着薄薄的裙子，更能充份感受着女友丰满的翘臀。</w:t>
      </w:r>
    </w:p>
    <w:p>
      <w:r>
        <w:t>就在这时，忽然一只手压到了我的手上！我吓了一跳，抬头一看，却是杨，他小子抱着倩不知何时转到了我们这边，这下就变成了女友跟倩夹在我跟杨的中间，相互背对着，而我和杨则是面对面。嘿嘿，早知道这小子没安好心，不过不管了。然后我的手便抽了出来，让杨的魔爪摁到了女友的丰臀上！而我的手也不停留，直接摸到倩那被皮裤包裹的翘臀上。</w:t>
      </w:r>
    </w:p>
    <w:p>
      <w:r>
        <w:t>妈的，真爽！一面看着女友的丰臀在杨的手中被捏得陷下去，一面捏着心中女神的臀部，感觉是相当兴奋。倩的皮质紧身裤摸上去感觉真是爽极了，又光又滑，真是享受啊！而女友此时也被「我」捏得娇喘不已，脸色红红，脑袋靠在我的肩膀上直不起身。嘿嘿，女友也动情了啊！</w:t>
      </w:r>
    </w:p>
    <w:p>
      <w:r>
        <w:t>不过这种享受和兴奋马上就变成了「愤怒」，杨竟然轻轻掀起了我女友的裙子！我干啊，这周围有很多男人！果然，没过几秒就有人注意到了这边的情况，我怕人发现，赶紧将手收了回来，搂住女友的腰，目光游离，装作不知道在女友下身发生的事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