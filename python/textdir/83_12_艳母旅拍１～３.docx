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艳母旅拍１～３</w:t>
      </w:r>
    </w:p>
    <w:p>
      <w:r>
        <w:t>“啊哈～嗯～阿～嗯～为什么～～昂～阿～”</w:t>
      </w:r>
    </w:p>
    <w:p>
      <w:r>
        <w:t>“儿…儿子～～。你为什么～～。阿～～。嗯阿～～。”</w:t>
      </w:r>
    </w:p>
    <w:p>
      <w:r>
        <w:t>那充满不解与娇喘的词语回荡在汽车旅馆房间内，一个美艳少妇弯曲那穿着蕾丝黑色大腿网袜的水嫩双腿跪床上，双手被男孩反扣，臀部翘高的被迫迎接硬侵入体的粗状肉棒，疯狂前后扭动她的包覆性感马甲的小蛮腰，因为过于激情，女人也不断失控晃着顶着大波浪秀发的头，兴奋又羞怒的被迫沉浸在充满啪～啪～啪～声响在肉欲之中…</w:t>
      </w:r>
    </w:p>
    <w:p>
      <w:r>
        <w:t>“儿子！你上高中了，有没有参加什么社团呀～”</w:t>
      </w:r>
    </w:p>
    <w:p>
      <w:r>
        <w:t>某日母亲在早饭的时候，在餐桌对面用那可爱迷人的笑颜问着我，那长长的睫毛、高挺的鼻子、白里透红的肌肤、微吐芳气的小嘴的五官，让我的眼睛死死盯在她的脸上。</w:t>
      </w:r>
    </w:p>
    <w:p>
      <w:r>
        <w:t>“嗯，我对拍照有兴趣，当然去参加摄影社啰！可惜像机太贵我是高中生买不起，若有机器的话，我应该可以拍出很多好作品！”</w:t>
      </w:r>
    </w:p>
    <w:p>
      <w:r>
        <w:t>脸上显露出十分的无奈！</w:t>
      </w:r>
    </w:p>
    <w:p>
      <w:r>
        <w:t>“这样呀～那妈咪知道了～”</w:t>
      </w:r>
    </w:p>
    <w:p>
      <w:r>
        <w:t>“你只有妈咪这一个母亲～妈咪来想办法～”</w:t>
      </w:r>
    </w:p>
    <w:p>
      <w:r>
        <w:t>说完母亲就笑笑的开始收拾餐桌上的餐点，我就移驾到了沙发上，眼睛依旧盯着收拾桌面的母亲，她上身着白色细肩带小可爱，下半身穿苏格兰红色格纹短裙，在擦拭桌面时那３２ｄ的丰乳在桌子上不停晃动，事业线因为动作挤压显得更为深邃，因为桌面很大，母亲整个爬了上去，用狗爬姿势擦拭着它，一个角度转换，母亲不经意的将臀部背向我，因为裙子短跟动作关系，不自觉对我大辣辣的崭露了那裙下风光，黑色的内裤，把雪白大腿根部的蜜门，透过颜色鲜明的对比，完完全全的撑出了那阴唇诱人的形状…，我吞了口口水看傻了眼，母亲回头看我呆滞的看着她的方向，笑着催促我说“别再想啦～我跟你爸离婚时候有一笔钱～会用那买给你～还不快去上课，快迟到啰～”</w:t>
      </w:r>
    </w:p>
    <w:p>
      <w:r>
        <w:t>我回神后立刻向母亲表示感谢，并想在沙发上多休息一会，是因为我下半身因为性挑逗的画面在裤子上撑起了一个大大的帐篷，正在用书包遮掩，想让它消下去，以免母亲看到就尴尬了，另外，其实我是还想继续享受眼前的美情，并在脑中与母亲神交，接着他擦完桌面进去厨房，我借机快速溜出家中，以免被发现不轨的意图。</w:t>
      </w:r>
    </w:p>
    <w:p>
      <w:r>
        <w:t>到了礼拜六，母亲示意我一起跟她去百货公司逛逛，母亲生了我的时候很年轻，现在也只不过３０出头岁，外貌跟打扮看起来就是一般的轻熟女，今天，她穿着束身效果极佳的格纹衬衫搭配明快的白色短裙，展现了母亲姣好且凹凸有至的曲线，那双让她感到最自信的滑嫩粉白美腿上穿着马靴，眼上是带上假睫毛的带有点微烟熏的眼妆，让身上充满青春的气息，见如此装扮，让我这还未交过女友的１６岁小男生心中都燃起想对她展开热烈追求的欲望。</w:t>
      </w:r>
    </w:p>
    <w:p>
      <w:r>
        <w:t>我们走到了东区某间百货公司的家电楼层，眼尖的我立刻发现某家国际大厂的专柜有再贩售相机，有展列并可以试拍，接着我拉着母亲进去试器材，我跟母亲要求说想要试拍并将档案带回家中电脑观看，才看得出来哪台相机画质好，母亲立刻买了一张记忆卡给我，我装在相机上后，向母亲撒娇的说“妈咪～让当我的ｍｏｄｅｌ好嘛～因为这样拍回去才看得出效果，再说只有儿子看得到，应该可以吧～”</w:t>
      </w:r>
    </w:p>
    <w:p>
      <w:r>
        <w:t>妈咪起初因为害羞，想拒绝我，但二话不说我直接拿起相机就往母亲拍去，女人总是爱漂亮，见状，母亲当然立刻摆出一些姿势让我拍，不过动作很生硬，好险那间家电专柜里面有些家具摆设，让母亲得以依靠着家具，顺着我的指导，摆出有点撩人的姿势，那天的事业线的照片真不知道被我收藏了几张了，我也发现其它在场的男性也偷偷的拿起试拍用的机器向母亲拍摄，因为她身高也很高窕，大约１７３ｃｍ，可能被认为母亲是家电商请来的ｓｈｏｗｇｉｒｌ吧？可惜，他们的相机都没装记忆卡，这些照片只有我能独享。</w:t>
      </w:r>
    </w:p>
    <w:p>
      <w:r>
        <w:t>接着我把母亲拉到小ｄｃ区也就是卡片型照相机展列区，并示意店员过来，我借着母亲跟店员询问相机价钱的时候，偷偷将记忆卡装上了那小型照相机，并假装绑鞋带的蹲下，拿着那试拍的机器，偷偷自母亲那双张开的美腿的下方向上往蜜穴地方猛拍了好多张，因为店内音乐很大声盖过了我快门的声音，等到我觉得拍得够多，站起来跟母亲说回家看过照片再决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