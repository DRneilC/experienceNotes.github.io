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那些鸡巴和B的事</w:t>
      </w:r>
    </w:p>
    <w:p>
      <w:r>
        <w:t>那些鸡巴和ｂ的事</w:t>
      </w:r>
    </w:p>
    <w:p>
      <w:r>
        <w:t>字数：3340字</w:t>
      </w:r>
    </w:p>
    <w:p>
      <w:r>
        <w:t>（１）大屌男</w:t>
      </w:r>
    </w:p>
    <w:p>
      <w:r>
        <w:t>大表的本名廖仲海，江西人，我们都叫他老表。后来发现老表的鸡巴奇大，便改口叫他大屌，后来考虑到影响，于是改叫他大表。</w:t>
      </w:r>
    </w:p>
    <w:p>
      <w:r>
        <w:t>我们发现大表的大鸡巴是入学后两个月的事。刚入学的时候天气很热，宿舍的兄弟们军训完回来第一件事就是到水房去冲个凉水澡，一大盆的凉水自上而下的浇下来，哇，怎一个爽字了的。大家边冲凉边在水房里打闹好不热闹，这个时候却独独却少了大表。后来才知道，感情人南方是没用大众浴室的，洗澡都是在家里一个人洗，从来没试过这么多人光着身子凑在一起。</w:t>
      </w:r>
    </w:p>
    <w:p>
      <w:r>
        <w:t>那段时间我们经常在深夜起床上厕所的时候看见许多南方的同学在水房里洗澡，洗的时候还穿条裤衩在身上，不过却从来没见过大表。</w:t>
      </w:r>
    </w:p>
    <w:p>
      <w:r>
        <w:t>很快到了深秋，天气一天天凉下来，在水房里洗澡已经不现实了，３块钱一张票，到学校的澡堂子里洗个热水澡那叫一个舒服。深夜在水房里洗澡的南方同学也渐渐的少了，于是学校里的澡堂子里出现了一批「裤衩军」，他们身着一条小裤衩，在热水笼头下尽情的洗着澡，裤衩在热水的侵袭下紧紧的包裹在身体上，勾勒出一只只的「小鸟」，和两倍于「小鸟」的「鸟蛋」。</w:t>
      </w:r>
    </w:p>
    <w:p>
      <w:r>
        <w:t>高年级的学长对此早已是见怪不怪了，但是作为新生的我们却是见一次笑一次，笑一次就要笑到岔气，当笑到第三次的时候，我们意识到，我们宿舍的老八，也是大表还在硬撑着在水房洗凉水澡，于是在我「英明的决策下」，我们一行七人依着三十六计的顺序依次开始对大表使出「瞒天过海」，「上屋抽梯」，「暗度陈仓」，「苦肉计」，「美人计」，「连环计」之后，大表终于被我们拖到了澡堂子里。</w:t>
      </w:r>
    </w:p>
    <w:p>
      <w:r>
        <w:t>我们七个人在一分钟内便脱光了衣服，然后便搓着双手，脸上露出淫邪的笑容，伴以「嘿嘿嘿」的笑声，一步步向大表逼近。剧我的猜测，大表迟迟不肯来这里洗澡，除去不习惯和害羞以外，一个重要的原因就是他的「小鸟」太小，说不定连毛都没有长出来呢。嘿嘿，作为同宿舍的兄弟当然不能太笑话他啦，不过总得让我们了解了解，哈哈哈哈。</w:t>
      </w:r>
    </w:p>
    <w:p>
      <w:r>
        <w:t>「老表，兄弟们已经跟你『坦诚相见了』，你也该『坦诚』了吧！」</w:t>
      </w:r>
    </w:p>
    <w:p>
      <w:r>
        <w:t>「老大」，老表喊我，「我……」</w:t>
      </w:r>
    </w:p>
    <w:p>
      <w:r>
        <w:t>「不会是想要我们帮你吧？」说完我向兄弟们一眨眼，我们的包围圈立即缩小了一半。</w:t>
      </w:r>
    </w:p>
    <w:p>
      <w:r>
        <w:t>「不不不」，老表吓的直摆手，说罢只好一件件的开始脱衣服。</w:t>
      </w:r>
    </w:p>
    <w:p>
      <w:r>
        <w:t>看着老表一件件的脱下衣服，乖乖，我的心里竟然涌起一阵快感，我操，原来电视里那些黑社会逼良为娼就是这个感觉啊。</w:t>
      </w:r>
    </w:p>
    <w:p>
      <w:r>
        <w:t>我猜想大家也跟我的感觉一样，因为每个人都紧紧的盯着老表在那脱衣服。</w:t>
      </w:r>
    </w:p>
    <w:p>
      <w:r>
        <w:t>我们这个圈以外的人都被我们的行为吓到了，还以为我们要对老表ｏｏｘｘ了，一个胆小的竟然穿了衣裳去找老师。</w:t>
      </w:r>
    </w:p>
    <w:p>
      <w:r>
        <w:t>老表终于褪下了长裤，露出了一双细了吧唧的小腿，然后是……然后是……</w:t>
      </w:r>
    </w:p>
    <w:p>
      <w:r>
        <w:t>我操！老表的裤衩里跟塞了两双棉袜子一样隆起了好大的一个包，我们七个人脸上的表情一下子就凝在了那里，双眼紧盯住老表的裤裆不放！</w:t>
      </w:r>
    </w:p>
    <w:p>
      <w:r>
        <w:t>「真的假的？不会一脱下裤衩，从里面掉出两双袜子来吧！」我故作轻松的说笑话，但是却完全没有效果。</w:t>
      </w:r>
    </w:p>
    <w:p>
      <w:r>
        <w:t>老表脱下了裤衩，里面那一坨东西一下垂了下来。</w:t>
      </w:r>
    </w:p>
    <w:p>
      <w:r>
        <w:t>「我操！」</w:t>
      </w:r>
    </w:p>
    <w:p>
      <w:r>
        <w:t>「我操！」</w:t>
      </w:r>
    </w:p>
    <w:p>
      <w:r>
        <w:t>「我日！」</w:t>
      </w:r>
    </w:p>
    <w:p>
      <w:r>
        <w:t>「干！」</w:t>
      </w:r>
    </w:p>
    <w:p>
      <w:r>
        <w:t>「滚！」</w:t>
      </w:r>
    </w:p>
    <w:p>
      <w:r>
        <w:t>「你妈！」</w:t>
      </w:r>
    </w:p>
    <w:p>
      <w:r>
        <w:t>我们几个人都吓的退后了一大步，然后便是不绝于耳的叫骂声。先是我们几个人骂的，然后周围的人闻讯过来，看到了老表的巨根，没有一个不破口大骂的。</w:t>
      </w:r>
    </w:p>
    <w:p>
      <w:r>
        <w:t>一条二十厘米（只多不少）的大鸡巴就那么若无其事的挂在老表的两腿之间。</w:t>
      </w:r>
    </w:p>
    <w:p>
      <w:r>
        <w:t>刚才那个胆小而去找老师的同学领着一个不知道是从哪里找来的老头走了过</w:t>
      </w:r>
    </w:p>
    <w:p>
      <w:r>
        <w:t>来。老头听我们破口大骂，还以为是要打架了呢。一边走一边凶我们：「说什么呢！干什么呢？你们这帮新生想干嘛？怎么那么没素质？你们想……」，那老头终于看见了老表的巨根，然后是两秒钟的定格，就跟漫画里的特写一样，我仿佛看见几个巨型的字从那老头的嘴里飞了出来，然后充满了整个澡堂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