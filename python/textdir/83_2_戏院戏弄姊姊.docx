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戏院戏弄姊姊</w:t>
      </w:r>
    </w:p>
    <w:p>
      <w:r>
        <w:t>那天下午天气很热，于是就想找个人陪我去电影院吹冷气，左ｃａｌｌ右ｃａｌｌ，大家都没有空。刚刚好这时候，我漂亮的姐姐回来了。</w:t>
      </w:r>
    </w:p>
    <w:p>
      <w:r>
        <w:t>姐姐今年２０岁，大学一年级学生，身高１６６公分、４６公斤，身材的比例可媲美ｍｏｄｅｌ，不过姐姐的胸部可是有３４ｄ，有时真想抓它一把。</w:t>
      </w:r>
    </w:p>
    <w:p>
      <w:r>
        <w:t>机会终于来了。</w:t>
      </w:r>
    </w:p>
    <w:p>
      <w:r>
        <w:t>「姐……有没有空？我们去一起去看个电影好吗？家里的冷气坏了，想去吹吹冷气。」</w:t>
      </w:r>
    </w:p>
    <w:p>
      <w:r>
        <w:t>「好ㄚ～～有没么好看的电影？」</w:t>
      </w:r>
    </w:p>
    <w:p>
      <w:r>
        <w:t>「我也不清楚……反正到时你想看什么，我都陪你看罗！」</w:t>
      </w:r>
    </w:p>
    <w:p>
      <w:r>
        <w:t>「那现在走吧。」</w:t>
      </w:r>
    </w:p>
    <w:p>
      <w:r>
        <w:t>下午的电影院没什么人，只有小猫两三只，我们选了后面的位子坐下。姐姐选了一部我都不知道什么东东的片子，不过想必是爱情文艺片吧！我的直觉果真没错，看到了一半，男女主角的生离还谈不上死别，就让姐姐泣不成声，不自觉的姐竟靠上我的怀中哭了起来，我只好抱住她。</w:t>
      </w:r>
    </w:p>
    <w:p>
      <w:r>
        <w:t>姐姐的胸部靠在我的怀中，我这时竟然有了反应。因为天气热，姐姐上半身只穿着小可爱，下半身是短得不可以再短的迷你裙，真是冻没～～不久，电影的内容也演到男女主角的亲热戏，这时我再也忍不住了，我静静的把手往姐姐的胸部移动，另一只本来搂抱着姐姐腰部的手则往裙子下移动。随着电影的情节，姐姐似乎也热了，往我身上靠得更紧。</w:t>
      </w:r>
    </w:p>
    <w:p>
      <w:r>
        <w:t>我轻轻的再把脸靠向姐的耳边，亲着姐姐的耳朵，姐姐发出「嗯……」的声音，并没阻止我的行动。</w:t>
      </w:r>
    </w:p>
    <w:p>
      <w:r>
        <w:t>我的手也伸进姐姐的衣内，轻揉着姐姐的乳头，当然另一只手也不得闲罗！</w:t>
      </w:r>
    </w:p>
    <w:p>
      <w:r>
        <w:t>隔着内裤揉着姐姐的阴户。</w:t>
      </w:r>
    </w:p>
    <w:p>
      <w:r>
        <w:t>姐的淫水已让内裤湿透了，姐姐轻声的说∶「不要了～～我们不可以……」</w:t>
      </w:r>
    </w:p>
    <w:p>
      <w:r>
        <w:t>不过却没有阻止我的意思。</w:t>
      </w:r>
    </w:p>
    <w:p>
      <w:r>
        <w:t>我把姐的手拉到我的老二上面，抓着她的手帮我抚摩老二。我渐渐又把嘴亲着姐姐的耳朵、脸颊，到把舌头伸进姐姐的嘴里接吻，两条舌头纠结在一起。</w:t>
      </w:r>
    </w:p>
    <w:p>
      <w:r>
        <w:t>姐姐也自动的帮我抚摩老二，她把手伸进我内裤中，轻声笑着说∶「变大罗喔！」</w:t>
      </w:r>
    </w:p>
    <w:p>
      <w:r>
        <w:t>不巧这时电影已结束了，姐说∶「我们走吧！别人会看到，回家再说。」</w:t>
      </w:r>
    </w:p>
    <w:p>
      <w:r>
        <w:t>其实我这时心里正爽得不得了，听到要回家，但也只好就此打住了，看看有没有下次罗！^_^</w:t>
      </w:r>
    </w:p>
    <w:p>
      <w:r>
        <w:t>（２）</w:t>
      </w:r>
    </w:p>
    <w:p>
      <w:r>
        <w:t>看完电影，见到姐姐春意洋溢，脸颊泛红，真是可爱。</w:t>
      </w:r>
    </w:p>
    <w:p>
      <w:r>
        <w:t>我们很快的回到车上，一到了车上，我再也忍不住了。因为我们的车是黑色玻璃，外面的人跟本看不到里面，我马上锁上车门，一把抱住姐姐，然后把姐姐拉到后车座。</w:t>
      </w:r>
    </w:p>
    <w:p>
      <w:r>
        <w:t>姐说∶「你想干吗啦？刚刚还趁机吃我豆腐，我是你姐ㄝ！」</w:t>
      </w:r>
    </w:p>
    <w:p>
      <w:r>
        <w:t>「姐……继续好吗？」</w:t>
      </w:r>
    </w:p>
    <w:p>
      <w:r>
        <w:t>「什么跟什么！我们刚刚是不可以那样的。」</w:t>
      </w:r>
    </w:p>
    <w:p>
      <w:r>
        <w:t>「有什么关系，只是亲亲而已。」说着说着，我的嘴已经让姐姐说不出话来了。</w:t>
      </w:r>
    </w:p>
    <w:p>
      <w:r>
        <w:t>一边吻着她，一边脱掉她的衣服，小可爱被我一扯就扯掉了，我掀起姐姐的胸罩，看到姐那粉红色的乳晕，我一口就咬住，然后用舌头在上面打转。</w:t>
      </w:r>
    </w:p>
    <w:p>
      <w:r>
        <w:t>「不要了……你这个小色狼！」但姐的手臂却是环绕着我的脖子。</w:t>
      </w:r>
    </w:p>
    <w:p>
      <w:r>
        <w:t>看着姐姐变硬的乳头，我的阴茎早就硬得像钢铁水泥罗！我脱下我的裤子，姐姐还闭上眼睛不敢看。</w:t>
      </w:r>
    </w:p>
    <w:p>
      <w:r>
        <w:t>「小时候不就看过了？不过现在它长大了。姐……你刚才不是摸过了？」</w:t>
      </w:r>
    </w:p>
    <w:p>
      <w:r>
        <w:t>姐这才慢慢睁开眼睛，娇羞地看着我勃得硬梆梆的大老二，我这时趁机把姐姐推倒在椅子上，把她的腿抬高，将她的黑色内裤给脱了下来。</w:t>
      </w:r>
    </w:p>
    <w:p>
      <w:r>
        <w:t>「你想干吗？不可以的！」</w:t>
      </w:r>
    </w:p>
    <w:p>
      <w:r>
        <w:t>「我都给你看了，你也要给我看看嘛！」</w:t>
      </w:r>
    </w:p>
    <w:p>
      <w:r>
        <w:t>「只能看看喔！不能摸喔！」</w:t>
      </w:r>
    </w:p>
    <w:p>
      <w:r>
        <w:t>我贪婪地看着姐姐粉红色的紧闭阴唇和那黑漆漆的浓密阴毛，姐姐只被我看得羞红了脸，说∶「你看够了没？」</w:t>
      </w:r>
    </w:p>
    <w:p>
      <w:r>
        <w:t>我把姐翻了过来，让姐姐的脸对着我的阴茎，成为６９的姿势，但姐紧闭着嘴，死都不肯帮我吸老二。我试着把它放进姐姐的嘴里，我也开始把舌尖舔着姐姐的阴唇，还把舌头伸进姐的小穴。</w:t>
      </w:r>
    </w:p>
    <w:p>
      <w:r>
        <w:t>「我快受不了了……不要啦……」我趁着她叫的时候，把阴茎塞入姐姐的嘴里，「呜……呜……」姐说不出话来了。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