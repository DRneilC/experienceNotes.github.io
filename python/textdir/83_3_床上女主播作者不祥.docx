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床上女主播作者不祥</w:t>
      </w:r>
    </w:p>
    <w:p>
      <w:r>
        <w:t>从tvbb女记者王怡仁刚出道时我已开始留意她了，当时她还是位七年级生，体态高挑丰盈，但看来很有女人味的美女。转眼间这位令我垂涎三尺的女记者已升任女主播了。她如今身裁比出道时更苗条婀娜多姿，一颦一笑举手投足，皆摄人灵魂，令我胯下老二不时举枪为她致敬。</w:t>
      </w:r>
    </w:p>
    <w:p>
      <w:r>
        <w:t>她的新闻报导我从不放过，亦绝不放弃任何亲近她与她近距离接触的机会，我当然参予她的影迷会，而且还比任何人都卖力和亲近讨好她——我锁定的性爱对象王怡仁。久而久之，我被她注意到了，并且由点头之交，进而可以闲话家常一番。那时，她尚未让我很亲近她，令我有难越雷池一步之感。</w:t>
      </w:r>
    </w:p>
    <w:p>
      <w:r>
        <w:t>不过，机会总有到来的一天。她终于遭逢一些失意，又心情极之down之际竟然打了电话给我！</w:t>
      </w:r>
    </w:p>
    <w:p>
      <w:r>
        <w:t>在喜出望外之余我竭力安抚她的情绪，尽心尽力投她所好去奉盛她，赞美她，哄她，直至她破涕为笑方才罢休。</w:t>
      </w:r>
    </w:p>
    <w:p>
      <w:r>
        <w:t>如此的耐心与爱心果然获得美女主播王怡仁信赖，我们渐渐变成无话不谈，甚至见面时即使我藉机拉拉她柔若无骨的纤手，吻吻她香颊或轻拥她纤腰，有时有意无意间轻碰她坚挺饱实的酥胸，并与她近距离谈话，清楚闻到她诱人檀口喷出来的热气和芬芳的口脂香味和王怡仁胴体散发出来的迷人肉香（每次我的老二都硬得发痛）。</w:t>
      </w:r>
    </w:p>
    <w:p>
      <w:r>
        <w:t>机会的到来有时真的让人措手不及，我记得那一次她情绪极端低落，并失控地伏在我身上不停地呜咽低泣，突然而来的艳福令我只有紧紧的搂着她诱人的胴体，绕鼻而来的全是王怡仁诱人性慾的体香，有如春药似的催谷我的性慾，何况，她香滑细腻软绵绵又中人欲酥的胴体搂起来是何等的舒服，我胯下的阳具早就被刺激成怒目金刚了！</w:t>
      </w:r>
    </w:p>
    <w:p>
      <w:r>
        <w:t>王怡仁今天穿的是一件浅色紧身低胸v字无领无袖上衣和一条深色正面开叉的迷你短裙，隔着薄薄的布料让我清楚的感觉到她胯下阴户的温热，紧抱着这么一副温香软玉，又是朝思暮想的美艳胴体，我忍不住伸出右手切入我俩紧贴着的阳具与阴户中间，由窄裙的开叉处伸了进去我的手指触摸到她大腿根部与小三角裤间柔腻的肌肤，她的小内裤又被阴道内流出的蜜汁淫液湿透了，生理的亢奋使我的心跳立即加快，我食中两指由她小内裤夹出一小撮浓黑的阴毛。</w:t>
      </w:r>
    </w:p>
    <w:p>
      <w:r>
        <w:t>王怡仁突然轻哼一声，伸手紧抓住我的手，欲把我的手拉出来，我顺着她的意思缓缓抽出在她胯下的手，却同时拉下了我西裤的拉链，大胆地将坚挺的阳具刺入她开叉的裙边，粗壮的阳具贴着她柔腻的大腿肌肤顶在她透明小内裤上凸起的阴户部位。</w:t>
      </w:r>
    </w:p>
    <w:p>
      <w:r>
        <w:t>她透明的内裤柔软有弹性又细如薄纱，我可以清晰的感觉到我的大龟头隔着已经被淫液蜜汁浸透的薄纱顶在她微凹的阴道口上，龟头上也沾满了她渗出的湿滑淫液。我将另一只手伸到王怡仁浑圆微翘的粉臀后，用力将她下体压向我的阳具，如此紧密的接触，王怡仁与我同时亢奋起来，我俩静默着挺动彼此的生殖器强烈的磨擦着。</w:t>
      </w:r>
    </w:p>
    <w:p>
      <w:r>
        <w:t>她那两条雪白修长美腿与我的大腿再度纠缠夹磨着。</w:t>
      </w:r>
    </w:p>
    <w:p>
      <w:r>
        <w:t>我很快地将唇与王怡仁的香唇紧凑上；王怡仁从来没有被男人这样火辣地强吻过，我很快的将舌头伸进她的嘴里去挑弄她香滑的舌头，而她只是感到一阵晕眩与呼吸困难，此时我不再说别的话，温柔的吮吻王怡仁的娇艳欲滴红唇，并紧紧拥抱这美妙香腻至极、曲线玲珑的高贵胴体。</w:t>
      </w:r>
    </w:p>
    <w:p>
      <w:r>
        <w:t>王怡仁丰满柔软的胴体充满着生命力和弹跳感，叫人爱不释手，更使人动魄心颤是她美艳高贵的俏脸上充满了情思难耐的万种风情，神态诱人至极点。</w:t>
      </w:r>
    </w:p>
    <w:p>
      <w:r>
        <w:t>虽然一直对王怡仁胴体上每寸肌肤都十分迷恋与响往，如今已真实地正在我怀抱里，我还是忍不住心跳加快，阳具肿大翘起。她鲜艳的双唇柔软得令人心荡，我饥渴的吸吮着，舌头往她整齐雪白的贝齿里探去，一开始她银牙紧闭，一副不合作的样子，但很快地王怡仁的香唇奇蹟地微张，就像崩溃的堤防般无力抵抗，任凭我的舌头长驱直入，只能娇喘咻咻的任由我的舌头在她的檀口里放肆的搅动，舔舐着樱桃小嘴里的每一个角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