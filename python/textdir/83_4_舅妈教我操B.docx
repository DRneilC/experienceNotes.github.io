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舅妈教我操B</w:t>
      </w:r>
    </w:p>
    <w:p>
      <w:r>
        <w:t>我今年２４岁，是东部某国立大学的新生，由于求学的关系，使我必须离开台中而远赴花莲求学。而对于从不住学校宿舍的我来说，住的问题——实在让我大伤脑筋！！！！所幸在舅妈的同意下，我顺理成章的搬进了舅妈的家。</w:t>
      </w:r>
    </w:p>
    <w:p>
      <w:r>
        <w:t>又因为舅舅长年在国外经商且与舅妈的感情滨临破裂也间接的促成了这篇文章的诞生……</w:t>
      </w:r>
    </w:p>
    <w:p>
      <w:r>
        <w:t>舅妈今年３５岁，可是身材却保养的如此之好，丰满的胸部，纤细的柳腰，浑圆的臀部，在配上一双毫无赘肉的长腿。ｏｈ……我发誓只要是男人都一定想上我舅妈，当然我也……（呵呵……你们知道的嘛！！）但我只能以偷看舅妈洗澡来解决我的性需求。</w:t>
      </w:r>
    </w:p>
    <w:p>
      <w:r>
        <w:t>就在某天傍晚，舅妈对我说，明天菲佣请假且她晚上将参加友人的生日派对要很晚才会回家，叫我不用等她，累了可以先睡，说完后舅妈就上楼去打扮，只留下我和那一位看起来傻不隆冬的菲佣。</w:t>
      </w:r>
    </w:p>
    <w:p>
      <w:r>
        <w:t>我鼓起勇气以残破不堪入耳的英语告诉她：请她先回家休息，我可以照顾自己。她听完后很高兴的回去了，此时舅妈也下楼了，简单的交代了几句后也出们了，唉！只剩我一人独守这栋豪宅了，心情真是郁卒啊！我只好回房间去了。</w:t>
      </w:r>
    </w:p>
    <w:p>
      <w:r>
        <w:t>躺在床上，我幻想着舅妈今天穿什么样的性感内衣裤？是蕾丝？是缕空？是ｔ字裤？还是……没穿？又想到舅妈洗澡的情景，心中的欲火不停的燃烧着且不争气的懒教也顶的和天一样高，真我受不了了，好想完完全全的解放一下。于是我到舅妈的房间翻箱倒柜寻找着舅妈的内裤，却意外的发现舅妈竟有上百条各式各样的性感内裤，琳琅满目，美不胜收，可用万国旗来形容。</w:t>
      </w:r>
    </w:p>
    <w:p>
      <w:r>
        <w:t>却又同时在衣物换洗篮内看到舅妈所换下的红色丝质内裤，我小心翼翼的将它拿起来并且放在手把玩，幻想着我的手正在抚摸着舅妈的神秘禁区，也从内裤上闻到了成熟女人的特殊气味，我疯了，我真的迷在舅妈疯了，我的手不停的上下套弄着我的懒教，直到它把精液完全的射在舅妈全的射在舅妈红色内裤底，我才满心欢喜的收拾残局回到我的房间里……</w:t>
      </w:r>
    </w:p>
    <w:p>
      <w:r>
        <w:t>回房后的我，也因为刚才的过度兴奋和冲动之下而全身汗流浃背，于是我洗完澡后，便迷迷糊糊的躺在床上睡着了……</w:t>
      </w:r>
    </w:p>
    <w:p>
      <w:r>
        <w:t>而大约在凌晨一点左右，我被开铁门的窸窣声吵醒了，心想可能是舅妈回来吧！于是我穿了一件背心后就下楼去了，但我却忘了穿短裤。</w:t>
      </w:r>
    </w:p>
    <w:p>
      <w:r>
        <w:t>下楼后，只见舅妈醉醺醺的对我说：“小豪……这么晚了你还没睡啊？”</w:t>
      </w:r>
    </w:p>
    <w:p>
      <w:r>
        <w:t>我笑着对舅妈说：我习惯很晚才睡，（舅妈哪知道我是被她吵醒的……）</w:t>
      </w:r>
    </w:p>
    <w:p>
      <w:r>
        <w:t>我看着舅妈泛红的脸颊问道：“舅妈，你喝醉了，要不要我帮你呢？”</w:t>
      </w:r>
    </w:p>
    <w:p>
      <w:r>
        <w:t>舅妈笑着说：“那就麻烦你背我上楼了。”</w:t>
      </w:r>
    </w:p>
    <w:p>
      <w:r>
        <w:t>我连忙应声：“好……好……没问题！”（因为这是触碰舅妈惹火身材的最佳时机，哪有不答应的道理呢？呵呵……）</w:t>
      </w:r>
    </w:p>
    <w:p>
      <w:r>
        <w:t>于是我赶紧蹲下，好让舅妈能趴在我这宽厚又结实的背上（因为小弟我受过二年的特种部队洗礼，自然练就一身好身材，ｏｈ……ｓｏｒｒｙ，又扯远了）。</w:t>
      </w:r>
    </w:p>
    <w:p>
      <w:r>
        <w:t>当舅妈把她那３６ｄ丰满的胸部，纤细的柳腰及神秘的三角地带完完全全的与我背部密合时，我那不争气的懒教却早已经顶的和天一样高了，我趁机把双手靠近舅妈的大腿内侧隔着黑色丝袜偷偷的抚摸着。</w:t>
      </w:r>
    </w:p>
    <w:p>
      <w:r>
        <w:t>一切就序后，我忍受着懒教的涨痛，背起了舅妈，一步步的走向三楼舅妈的房间。而舅妈身上所散发出的浓厚香水味也更刺激了我想上舅妈的念头……</w:t>
      </w:r>
    </w:p>
    <w:p>
      <w:r>
        <w:t>到了舅妈房间后，我将舅妈轻轻的放在床上，回头冲了一杯热茶给舅妈后，我告诉舅妈我要回房间去睡觉了，但是舅妈却要我留下来陪她聊天谈心。</w:t>
      </w:r>
    </w:p>
    <w:p>
      <w:r>
        <w:t>我心想也好，只要能与舅妈单独在一起，就算今晚不睡觉也无所谓。我告诉舅妈：“可以啊！但是让我先回房间去穿裤子，好吗？”</w:t>
      </w:r>
    </w:p>
    <w:p>
      <w:r>
        <w:t>只见舅妈笑着对我说：“其实舅妈很开放，并不在乎只穿着内裤在家走来晃去，我们都是一家人，而你也不必太拘束，就把这儿当做自己的家，况且舅妈平常在家的穿着就是内衣裤，所以你也不必太在意，懂吗？只是…只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