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警察MM的激情</w:t>
      </w:r>
    </w:p>
    <w:p>
      <w:r>
        <w:t>还是一年前左右，那时候小弟在徐州工作，以前说过，工作郁闷清闲，业余时间多，所以泡良家mm简直就成了我的第二职业，本人的大部分经历也就是在那个时候完成的。一天，本人如往常一样来到qq城市聊天室，还是老规矩，用暧昧的语言问候了每一个本人认为有希望的女人。突然，一个叫雪中漫步的女人引起了我的注意。why？因为她没有用私聊，在她和别人的言谈之中我发现她是一个警察。</w:t>
      </w:r>
    </w:p>
    <w:p>
      <w:r>
        <w:t>乖乖，警察！！！！小弟我至从进如采花路以来，上过的mm有护士，有老师，有学生，有职业主妇，当然也有职业妓女，可是还从来没有上过警察的经历，这样的机会怎能放过啊！！！利令智昏，本狼我立即凑了下去，简单的问候之后，我们之间忽然有了一个停顿，经验告诉我，现在到了一个比较关键的时刻，（小狼顺便把自己网上泡良的经验宣扬一下，希望大家不要扔砖头哦）必须找到mm感兴趣的话题，那样才有希望。</w:t>
      </w:r>
    </w:p>
    <w:p>
      <w:r>
        <w:t>我打开mm的qq留言，里面是一首比较哀怨的宋词，乖乖，原来你喜欢这啊。马上我就顺着宋词这个话题攀了上去，什么柳永，什么苏轼，什么张先，说实话，mm的宋词功底在我之上，好多我都没有见过，只得现顾现的到百度上搜索是什么意思。一来二往之后，小狼我总算没有掉队，勉强还算跟的上。她呢，对小狼我的好感也在不段增加，可以感觉的到。</w:t>
      </w:r>
    </w:p>
    <w:p>
      <w:r>
        <w:t>现在又到了一个比较关键的时刻，如何打开mm的心扉，套取理解有用的信息（友情提示，在这个过程中，兄弟们最好就是做听众，而且要做很热心的听众，更重要的就是头脑冷静，懂得把握聊天的主动权）以小狼我的功夫，让她说心里话问题不大，可是当她说完后我却冷汗直冒。原来mm是某市公安局的一位警察，家里有个做房地产的老公，身家有几百万。可是由于老公喜欢喝酒，再就是太忙没时间照顾她，显得有点空虚。接下来我问：为什么你会来这个聊天室呢？</w:t>
      </w:r>
    </w:p>
    <w:p>
      <w:r>
        <w:t>她的回答更让我瞠目结舌：我在找一个人。有一次我们几个朋友一起聚，认识了一个徐州的公司经理。前几天她来徐州，提出和他见面，那个男人以为我是要粘上他总是不见，还叫司机送我回家。她到这聊天室来就是要遇到他说说清楚她不是这样的女人。我晕！！！</w:t>
      </w:r>
    </w:p>
    <w:p>
      <w:r>
        <w:t>接下来我又问了一个问题：你喜欢什么样的男人？（注意，对这个问题的回答可以体现一个女人的内涵）她的回答再次让我一惊：我喜欢成熟的有风度的优秀男人。我不在乎男人有多少钱，因为我最不缺的就是钱。告诉你吧，我是一个自我感觉很好的女人，前不久我们领导就暗示我要我做他的情人，我没答应。他也很优秀，可是并没有优秀到打动我。</w:t>
      </w:r>
    </w:p>
    <w:p>
      <w:r>
        <w:t>一听到这里，我的心整个就冷了下来。我的妈呀，堂堂公安干部和千万富翁都搞不定的女人，小狼我何德何能啊，这不是癞蛤蟆想吃天鹅肉嘛。这时候我就想打退堂鼓了，nnd，可当我再一次想到这是一个警察mm的时候，我就再也控制不住自己的情绪了。</w:t>
      </w:r>
    </w:p>
    <w:p>
      <w:r>
        <w:t>第一次聊天就这么无果而终。小狼我下定决心，风潇潇易水寒了，一定要泡到她。于是我暂停了手中所有其他mm的进程，专心对付她。他喜欢宋词，小狼我跑了几个书店买宋词全集；她说喜欢毛泽东的诗词，小弟我又屁颠屁颠的去买。反正搞到最后，虽说泡她还没什么头绪，但是宋词毛诗我可是倒背如流了。我容易嘛我！！！</w:t>
      </w:r>
    </w:p>
    <w:p>
      <w:r>
        <w:t>接下来的几天我每天我都像狼一样在寻找猎物的足迹，终于几天后，猎物再次上钩了。这次小狼我准备的很充分，天南地北，古今中外，诗词歌赋，警察着装，女人化妆品，什么都侃，什么都聊，她也不时传来一阵阵的笑声。哈哈，终于上钩了。突然她问我，你是大学生吧，什么学校毕业的？</w:t>
      </w:r>
    </w:p>
    <w:p>
      <w:r>
        <w:t>我说：我xx学校毕业的。</w:t>
      </w:r>
    </w:p>
    <w:p>
      <w:r>
        <w:t>哦，你们那个学校我知道。我还到你们那个学校的宾馆去抓过人呢。你们那里面有很多女学生卖淫。</w:t>
      </w:r>
    </w:p>
    <w:p>
      <w:r>
        <w:t>我晕，人丢大了。</w:t>
      </w:r>
    </w:p>
    <w:p>
      <w:r>
        <w:t>不管怎么说，小狼还是挺佩服自己的能力的。虽然没钱没权，可是小狼恰到好处的关怀依然把我们的关系拉的很近了，就在我们认识几天后的一个晚上，我决定进攻了。（和许多泡良喜欢细嚼慢咽的大大来说，小弟我爱好有些不一样，我喜欢快刀斩乱麻。基本上我的程序是这样的：网上认识，主动打开局面，了解基本信息，取得mm信任，换的电话号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