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荒唐的请客</w:t>
      </w:r>
    </w:p>
    <w:p>
      <w:r>
        <w:t>为了感谢郑局长对慧芳的提拔之恩，我特意请她单位里的主要领导－－－郑局长、刘书记以及工会康主席三人来到我家里吃喝了一顿，以表示谢意。那天正好星期六，老婆和我商量着如何请单位的三位老总来家里坐坐，老婆说晚上来吧，时间长一点，好聊天什么的，我一听也对。于是上午便与老婆一起出去采购酒菜等，下午又陪老婆去商店买了几件漂亮性感的睡衣，总不能让老婆在领导面前丢丑吧，我心里暗暗想到。回到家里，让老婆一试，真是性感诱人。我忍不住抱着老婆亲了起来。直搞得老婆嘻嘻直乐：「傻老公，别闹了。我们要准备酒菜了，等会儿天黑了，老总一来，看你如何应付。噢。」老婆边笑边躲着。「怕什么，有你呢。今晚你可是大主角呀。他们是特来看看你呀」我打趣地逗着她。「呸。瞎说。」「亲爱的，时间还差半个多小时才黑天呢。我们不如坐下来歇会儿吧。」我捉住老婆就坐到了沙发上，伸手打开了ｄｖｄ，里面立即播放了昨晚我放入其中的一个ａ片，正好镜头是三男一女在疯狂做爱。女主角的淫叫声立马充满整个客厅，老婆一见这个，一下子站了起来，好像很感兴趣，因为她从来未看过ａ片，何况是三男对一女呢。也不管我在她后面又搂又抱又摸的。两眼直勾勾紧盯着屏幕上大战场面。连呼吸也变得越来越重了。两张小脸变得通红通红。骄人的双胸一起一伏。我也被ａ片中的淫迷镜头激起了性欲，伸手就将老婆的新睡衣中的乳罩解开了，轻松脱掉并扔到了沙发角上，又将她的内裤也脱了下来，也扔到了沙发角上。完全被我脱成真空的老婆老婆根本没理会我做的一切，仍站在沙发前看剧情的发展，她想知道这女主角为什么这么厉害。竟然以一对三。真是了不起的女人。在我的上下其手，左搂右抱的抚爱下，老婆早已淫水直流，双眼冒火。</w:t>
      </w:r>
    </w:p>
    <w:p>
      <w:r>
        <w:t>正当我要就地正法美貌娇妻时，忽然「嘀嘟。嘀嘟。嘀嘟。」有人敲门。吓得我赶紧放下已掀起的娇妻的性感睡衣，并关闭ｄｖｄ中的ａ片，老婆也赶紧自己整理一番。我从猫眼向外一瞧，乖乖，说曹操，曹操就到了。原来是三位老总－－郑局长、刘书记以及工会康主席来到了，我赶紧开门迎客，将三位老总客气地让到了客厅中，只穿着睡衣的老婆红着脸一一同他们握手，表示欢迎，他们一见如此几近赤裸的美妙少妇当前，全都看直了眼，连客气话都忘了回应了。我见状赶紧引导他们坐下，让老婆做菜去。我一边陪领导聊天，一边打开电视。可能是人多的原因，一壶水很快就喝干了，只见郑局长提起水壶就想去烧开水，我一看，赶紧起身：「让我去吧，你先歇着吧」「唉，让我活动活动吧，老坐着会长胖的哟。」我拗不过只好由他去烧壶水了。我家烧水是在厨房里烧的，所以郑局长要经过一段约四米长的餐厅才能进到我家厨房里，他进去了就把厨房的门给带上了，里面的油烟及水蒸气满满的一屋，慧芳正在忙碌着呢。而我那台不挣气的抽油烟机总是光转不吸烟。我一直想修可就是工作太忙了。我继续同刘书记及康主席聊着。</w:t>
      </w:r>
    </w:p>
    <w:p>
      <w:r>
        <w:t>约过了１０分钟，我见郑局长还未出来，心里有点不安，因为我听别人说郑局长有点色，就想去看看去。我一推餐厅的门，开了，看来没什么事，门都没关，我心里放心地想着，看来别人的话也不能全信呀。</w:t>
      </w:r>
    </w:p>
    <w:p>
      <w:r>
        <w:t>进了餐厅一看，并无老婆与郑局长的身影呀。噢，对了。肯定他们二人在厨房里忙活着饭菜呢。我自信地想到。我来到厨房门前，轻轻一推，咦？推不动。竟然叉上了门。大白天的关什么门呀。我正纳闷呢。忽然里面传来老婆的呻吟声。「啊。啊。好爽呀。快点？ｈ我呀。」我瞬时傻了眼。呆呆地站在厨房门前。脑瓜一片空白。原来，厨房中忙碌着的老婆见是郑局长进来，忙笑盈盈地放下手中的活，赶紧接着郑局长手中的水壶「唉呀，郑局长，怎么好意思让你来烧水呀。来。快坐下。让我来。」只见郑局长一下将水壶扔到身边的椅子上，一把将慧芳搂到了怀里。</w:t>
      </w:r>
    </w:p>
    <w:p>
      <w:r>
        <w:t>「啊。你。别乱来。」老婆有些慌乱的小声说「这是家里，我老公还在呢。」没事，你老公正陪老刘和老康在聊天呢，况且我已叉上了餐厅的门，谁也进不来的。我的小美人。你可想死我了。这一次出差一下了就是半个月呀。你想我来吗？」郑局长嘴上说着，手里可没闲着，早就从老婆宽松睡衣的下摆里钻了进去，可谓上下其手。直搞得慧芳「咿呀」作语。「不。行。人家怕。被老公发现的。求你了。等他不在时你再来吧。」老婆竟然这样说道。「我憋不住了，你先让？ｈ一炮吧。小娘子。」说完，郑局长一把将老婆推趴在圆菜板上，只一下就将她的睡衣撸了上去，套在了老婆的头上，一幕精彩的场景浮现在郑局长的面前。一具半裸美女胴体横陈餐桌上，最特别的是高高地翘着的性感诱人的又大又白的屁股，以有那条任何男人看了都会爆发的深深的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