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老婆怀孕，我就上了肥熟岳母 作者喝可乐不打嗝</w:t>
      </w:r>
    </w:p>
    <w:p>
      <w:r>
        <w:t>＊＊＊＊＊＊＊＊＊＊＊＊＊＊＊＊＊＊＊＊＊＊＊＊＊＊＊＊＊＊＊＊＊＊＊</w:t>
      </w:r>
    </w:p>
    <w:p>
      <w:r>
        <w:t>好久不写了，一直没时间，今天特写来与大家分享，还是熟女系列的，还是力求剧情与肉戏都完美，希望大家多多支持，好了，话不多说，请看正文！</w:t>
      </w:r>
    </w:p>
    <w:p>
      <w:r>
        <w:t>＊＊＊＊＊＊＊＊＊＊＊＊＊＊＊＊＊＊＊＊＊＊＊＊＊＊＊＊＊＊＊＊＊＊＊</w:t>
      </w:r>
    </w:p>
    <w:p>
      <w:r>
        <w:t>（一）</w:t>
      </w:r>
    </w:p>
    <w:p>
      <w:r>
        <w:t>在一个星期日的下午，难得的星期天让我们的午饭吃的很晚，我看了看表，已经2点多了，饭已经吃完了，老婆挺着个大肚子心满意足的喊着好撑，岳母笑了笑开始收拾碗筷，我立刻起身也开始帮忙收拾。</w:t>
      </w:r>
    </w:p>
    <w:p>
      <w:r>
        <w:t>「好了，别管了，你照顾琳琳回屋睡会午觉吧，我自己收拾就行」岳母轻声道「哦，好吧！」老婆已经怀孕六个月了，行动开始有些不方便，我伸手拽了一下老婆，好让她借我的力从椅子上起来，然后扶着老婆回到了屋里。</w:t>
      </w:r>
    </w:p>
    <w:p>
      <w:r>
        <w:t>「老公，我困了，我睡会哈，你睡吗？」</w:t>
      </w:r>
    </w:p>
    <w:p>
      <w:r>
        <w:t>「我一会睡，先上会网，你先睡吧」随即我开开了电脑「嗯，好，你别老是上网，难得个星期天，多休息会，昂」</w:t>
      </w:r>
    </w:p>
    <w:p>
      <w:r>
        <w:t>「嗯，知道了，你睡吧」我吻了下老婆的额头，从新坐在了电脑面前百般无赖的瞎逛了会网站，看了看新闻，慢慢的耳边响起老婆琳琳轻微的鼾声，我心里一阵激动，胯下的大鸡巴也随之勃起，我望了一眼老婆，出了卧室，关上了门。</w:t>
      </w:r>
    </w:p>
    <w:p>
      <w:r>
        <w:t>来到厨房，发现岳母已经不在了，我轻轻地走到岳母的房间，推开门进去，并悄悄的把门锁住。</w:t>
      </w:r>
    </w:p>
    <w:p>
      <w:r>
        <w:t>本来岳母在整理衣柜里的衣服，听到我锁门的响声，微笑的转过头，扑哧一笑，我看着此时的岳母，浑身上下只剩下肉色的胸罩和内裤，其余的一览无余，冲上前，抱住岳母就上下其手的摸，控制不住的说道：「我的大宝贝，想死我了，快，让吃吃我的鸡巴，它都硬的不行了」</w:t>
      </w:r>
    </w:p>
    <w:p>
      <w:r>
        <w:t>「小坏蛋，每次都猴急的不行，有你这样跟妈说话的吗？」岳母打趣道「别说了，快憋死我了，快点吧」</w:t>
      </w:r>
    </w:p>
    <w:p>
      <w:r>
        <w:t>我赶紧褪下裤子，青筋暴起的粗壮鸡巴直直的翘着，岳母动情的哼了一声，蹲下身，抓住我的大鸡巴，张开嘴，连根没入的含进了嘴里，我感觉到大鸡巴被温暖包围，浑身舒爽极了，岳母也卖力的吸允着，这一切，我感觉非常的美好，欣赏着岳母吃我大鸡巴的媚态。</w:t>
      </w:r>
    </w:p>
    <w:p>
      <w:r>
        <w:t>岳母今年已经46了，叫赵芳，在老婆17岁的时候，岳父出门应酬后驾车回家发生了车祸，于是岳母就一个人把老婆带大，岳母这个人，只能用三个字来形容，就是白，肥，壮，岳母从小长得高，大概1米78左右，年轻时候是在市队里干排球运动员，30岁后，就离开了排球事业，找了份行政工作，岳母很白，皮肤光亮，因为中年发福，所以岳母看起来丰满无比，肉感十足，同时又因为做过运动员，丰满肉感的白肉下又有肌肉韧劲，这样的女人简直是天生的床上「运动健将」</w:t>
      </w:r>
    </w:p>
    <w:p>
      <w:r>
        <w:t>此刻的岳母，头发散落披在肩上，鹅蛋圆脸下的红唇包裹着我的大鸡巴卖力的吸允，大眼睛散发着淫荡享受的目光，岳母的一只手拨开胸罩，使劲的揉搓着她那e罩杯的大肥乳，另一只手伸进内裤拨弄着揉搓着肥厚的大肉屄，岳母跟我一样，饥渴难耐~！</w:t>
      </w:r>
    </w:p>
    <w:p>
      <w:r>
        <w:t>看着岳母此刻的表情，让我不禁想起我们的，老婆睡眼朦胧的说：「老公，你不累啊？还看电脑啊」</w:t>
      </w:r>
    </w:p>
    <w:p>
      <w:r>
        <w:t>我嘿嘿一笑「不累，我精神大着呢，哈哈」</w:t>
      </w:r>
    </w:p>
    <w:p>
      <w:r>
        <w:t>（完）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