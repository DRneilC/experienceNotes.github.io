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妈，教我跳舞吧全本</w:t>
      </w:r>
    </w:p>
    <w:p>
      <w:r>
        <w:t>在本版有一篇《妈，教我跳舞吧》，但那一篇不全，仅有全文的２/３左右，母子最关键的部分都没有了。给各位朋友献上全本。</w:t>
      </w:r>
    </w:p>
    <w:p>
      <w:r>
        <w:t>老妈拉起了我的右手，将我的手放在她的腰部上。于此同时，我看得出她强忍着笑意，由我别扭的模样所带给她的笑意。</w:t>
      </w:r>
    </w:p>
    <w:p>
      <w:r>
        <w:t>我把手移开抗议道：「妈！不要玩了啦！」</w:t>
      </w:r>
    </w:p>
    <w:p>
      <w:r>
        <w:t>她将原本该是噗滋的笑声收敛为笑容，注视着我说道：「亲爱的，不好意思。再试一次嘛？」</w:t>
      </w:r>
    </w:p>
    <w:p>
      <w:r>
        <w:t>我的手再一次搂住了她的细腰，左手则抓着她细长的手指，她长长的指甲包覆在我的掌心中。「放松喔，大卫！你会的吧？」她轻轻的将我抱住，此刻，从我的膝盖到胸膛都贴着她纤细而柔软的身体了。</w:t>
      </w:r>
    </w:p>
    <w:p>
      <w:r>
        <w:t>无须赘述，我感觉到她如同枕头般柔软的胸部正挤压着我的。跳舞就跳舞，有必要抱得这么紧吗？</w:t>
      </w:r>
    </w:p>
    <w:p>
      <w:r>
        <w:t>乐声响起，她用期待的眼光注视着我，而后开始舞动。回忆这几天她所教的，我的脚踩出了古典华尔滋的舞步。而她看来是舞得轻松写意，在我的身边或身上来回旋转着。</w:t>
      </w:r>
    </w:p>
    <w:p>
      <w:r>
        <w:t>老妈虽瘦却有着和身材明显不符的大咪咪，柔软而又结实的臀部。</w:t>
      </w:r>
    </w:p>
    <w:p>
      <w:r>
        <w:t>相信我，我以前不曾以这种角度看待老妈。你知道的，那种男人欣赏漂亮女人的角度。而此时，我们正随着音乐慢舞，两个穿着衣服的的人持续拥抱着，她用自己苗条的身躯按摩着我的身体正面。</w:t>
      </w:r>
    </w:p>
    <w:p>
      <w:r>
        <w:t>然后，那种状况又发生了！</w:t>
      </w:r>
    </w:p>
    <w:p>
      <w:r>
        <w:t>虽然我们都装作毫不在意，但我感觉得到一种紧张的气氛正在客厅里蔓延……</w:t>
      </w:r>
    </w:p>
    <w:p>
      <w:r>
        <w:t>就像昨天一样，我尽量温柔，尽我可能小心地舞着，然而在几步之后，老妈又用她的身体靠着我的。</w:t>
      </w:r>
    </w:p>
    <w:p>
      <w:r>
        <w:t>显然，她知道我的那话儿挤压着她的下腹部。</w:t>
      </w:r>
    </w:p>
    <w:p>
      <w:r>
        <w:t>她迅速的偷看了我一眼，而我却故意目视前方，因为我没有看着她的勇气。我感到双颊热烫，不用照镜子也知道我现在一定脸红的不像话。</w:t>
      </w:r>
    </w:p>
    <w:p>
      <w:r>
        <w:t>是怎样的王八蛋会在和老妈跳舞的情况下勃起的？</w:t>
      </w:r>
    </w:p>
    <w:p>
      <w:r>
        <w:t>事情并未结束，从老妈客厅里教我跳舞而我又硬梆梆的那天算起，今天已是第三天了。</w:t>
      </w:r>
    </w:p>
    <w:p>
      <w:r>
        <w:t>第一天，在我们「试着」跳拉丁舞的时候，老妈将头扭到了一边。而在我的双腿下压的时候，我感觉到一阵羞耻。我的老二竟然不偏不倚的滑到了她的股沟中央。立刻停止教学，当她迅速后退关掉音乐的时候还瞥了我的下体一眼。当然，那天的课就在那个尴尬时刻结束了。</w:t>
      </w:r>
    </w:p>
    <w:p>
      <w:r>
        <w:t>而昨天令我惊讶的是，老妈竟然跑来敲我的房门，要求我回到客厅继续学舞。只有我们两个，老爹，工作中。</w:t>
      </w:r>
    </w:p>
    <w:p>
      <w:r>
        <w:t>此时的我真的需要帮忙，因为学校的舞会转眼即将来临。然而，昨天那件事所带来的羞耻和自卑感却一直在我的心头挥之不去。虽然老妈叫我的语气并不和善，但我们还是在客厅里舞了许多曲目，而我也忘了先前的羞赧。可是，说忘记是在那件事又发生之前！我又有反应了，可是老妈这一回反而将她的身子更贴近我的，甚至在我试图脱离她的身子时，她会藉着舞步让我们回到原本互贴的姿势。老二硬得厉害，我感到一阵痛苦和耻辱。当课程结束时，老妈看见了我隆起的裤档却是一语不发。我连忙扯了一个很累了理由，然后逃回卧室里头。</w:t>
      </w:r>
    </w:p>
    <w:p>
      <w:r>
        <w:t>我感到自己非常不洁，我竟然对老妈有了生理反应！</w:t>
      </w:r>
    </w:p>
    <w:p>
      <w:r>
        <w:t>而到了第三天，在我开口前，我看到老妈已经动手将咖啡桌和椅子移开，挪出了一个跳舞的空间。</w:t>
      </w:r>
    </w:p>
    <w:p>
      <w:r>
        <w:t>奇怪的是，在她邀我跳舞之时，我发觉心中隐约有着一种兴奋的感觉。</w:t>
      </w:r>
    </w:p>
    <w:p>
      <w:r>
        <w:t>我再次后退时，我恰好将屁股从老妈的身体移开，这半蹲的动作让我看来十分滑稽。我猜，我的脸上一定露出了无奈的模样。</w:t>
      </w:r>
    </w:p>
    <w:p>
      <w:r>
        <w:t>「亲爱的，放松！」她趴在我的肩膀上，将我的臀部修正回正确姿势。虽然隔着衣服，但我的老二又攻击她的腹部了。</w:t>
      </w:r>
    </w:p>
    <w:p>
      <w:r>
        <w:t>知道她不会让我轻易脱身，我哀求着：「妈！先不要跳了？」</w:t>
      </w:r>
    </w:p>
    <w:p>
      <w:r>
        <w:t>她抬起头盯着我，以略大于乐声的音量说道：「怎么了？大卫。你是为了勃起这件事感到别扭吗？」</w:t>
      </w:r>
    </w:p>
    <w:p>
      <w:r>
        <w:t>你一定会问，问我听见老妈说出「勃起」这两个字的感觉。事实上，她说的可是毫不脸红气喘。无疑，这已经远远超出了我所能想像！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