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地铁上的模特</w:t>
      </w:r>
    </w:p>
    <w:p>
      <w:r>
        <w:t>杰克转进了地铁站，他几乎是被密不透风的人推着走的。周末的地铁站总是这样的拥挤。</w:t>
      </w:r>
    </w:p>
    <w:p>
      <w:r>
        <w:t>他的个头在男人里面不算很高，但还是能感受到黑压压一片人头带来的混沌和枯燥，一如以往那样让人窒息。刚刚从一个女影星的家中出来，一夜的狂乱几乎耗尽他的体力，然而随之而来的那种挥之不去的空虚感却真正使他烦躁不堪。</w:t>
      </w:r>
    </w:p>
    <w:p>
      <w:r>
        <w:t>只有口袋里那张女人开出的五万元的支票稍稍使他可以平静下来。现在是白天，他却依然看不到阳光，他觉得自己几乎成了一头专在黑暗里出没的狼。</w:t>
      </w:r>
    </w:p>
    <w:p>
      <w:r>
        <w:t>人群里各色人等都有，他还在奇怪，现在只是中午，为什么会有这么多人不在上班，挤到地铁站里来做什么？一张张没有表情的脸……一个个黑黑的后脑勺……似乎要把他吞没，他又无力抗拒。</w:t>
      </w:r>
    </w:p>
    <w:p>
      <w:r>
        <w:t>突然，拥挤的一片人群中闪过一抹亮色。杰克朝那个方向看去，什么也没有发现。杰克回过头，继续走自己的路。</w:t>
      </w:r>
    </w:p>
    <w:p>
      <w:r>
        <w:t>他是个男妓，靠女人吃饭的鸭。具有四分之一英格兰血统的他，脸长得很精细，却是胡子拉碴。无论他修饰与否，都是一个标准的男子气十足的人。</w:t>
      </w:r>
    </w:p>
    <w:p>
      <w:r>
        <w:t>他很清楚这正是很多女人喜欢的样子，一双迷人的眼睛透出可以杀死女人的眼光。而他的床上功夫也是一流的，他征服过无数女人，现在也同时和十几个女人保持着性关系。即使是最贤淑或最冷傲的女人在床上也被他变成最淫荡下流的母狗。空闲的时候，他唯一的嗜好就是四处猎艳，熟知女人秉性的他在这方面无往而不胜。</w:t>
      </w:r>
    </w:p>
    <w:p>
      <w:r>
        <w:t>又出现了！杰克猛地转头，看到了。不错，就是她！刚才就是她！她的身材很高挑，所以在人群中，作为一个女人便很显眼。但是刚才吸引杰克眼光的不是她的高挑，而是那张天使一样的脸。</w:t>
      </w:r>
    </w:p>
    <w:p>
      <w:r>
        <w:t>杰克历阅的女人无数，找他取乐的女人都很有钱，不乏高级白领、明星、运动员和名模。当然他也把各类美女作为他的猎艳目标。不过这次他不得不说，这个女孩是他见过的女人中最漂亮的。</w:t>
      </w:r>
    </w:p>
    <w:p>
      <w:r>
        <w:t>这是个终极猎物！</w:t>
      </w:r>
    </w:p>
    <w:p>
      <w:r>
        <w:t>杰克渐渐挤到了那女孩的附近。女孩戴着一副墨镜，头发在脑后扎成一束，手臂上挽着一件黑色的风衣。穿着一件黑色亮丝的紧身无袖衫和一条黑色的低腰紧身长裤。这副身材则是从没见过的性感！细长的脖颈、宽肩、细腰，还有挺翘圆润的臀部和一双线条优美的长腿。真个是魔鬼身材啊！穿得简简单单，清清爽爽，但极具诱惑。</w:t>
      </w:r>
    </w:p>
    <w:p>
      <w:r>
        <w:t>杰克是个不折不扣的色鬼，在他手里玩过的女人不计其数，他对付女人的工夫，在他遇到的所有女人那里都是最棒的。</w:t>
      </w:r>
    </w:p>
    <w:p>
      <w:r>
        <w:t>他平时看女人，一眼就可以知道她职业、年龄、是否处女。但现在，杰克很疑惑女孩的身份，这个人到底是干什么的呢？</w:t>
      </w:r>
    </w:p>
    <w:p>
      <w:r>
        <w:t>学生？不像，尽管她的气质中有一种大学生才有的清纯和书卷气，但这身打扮却不是个学生的样子。显然，也不会是一般的白领，因为那种诱惑力是一般的美女所不具备的。鸡？不，她根本就没有那种风尘感。杰克的结论是：初出道的模特。尽管她的身高在模特中不算高，粗粗一看，一米七出头一点的样子。</w:t>
      </w:r>
    </w:p>
    <w:p>
      <w:r>
        <w:t>买票，上月台，杰克一步步挨近了女孩。空气中飘来淡淡的香水味道，很特别，一定不是市面上常见的那种。杰克记起来了，以前他在一个香港模特身上闻到过，似乎是一个只能在巴黎才能买到的品牌。他确认，这个香水味道就是从这个女孩身上散发出来的。</w:t>
      </w:r>
    </w:p>
    <w:p>
      <w:r>
        <w:t>杰克现在就在那女孩身后不几米处，尽管不时有人遮住他的视线，但还是可以很清楚地看见女孩的身材曲线。</w:t>
      </w:r>
    </w:p>
    <w:p>
      <w:r>
        <w:t>那肩、那腰、那臀、那腿，都是那样的性感美艳。尤其是那臀部线条，绝对是他杰克所见过的最美妙的，浑圆、挺翘，从纤细的腰肢下诱人地展开圆滑的线条，然后在下部又急剧收紧，毫无拖沓之处，两团圆肉随着风姿绰约的步伐有节奏地耸动，看得出这是一对结实而很有弹性的臀部，惹人浮想联翩……</w:t>
      </w:r>
    </w:p>
    <w:p>
      <w:r>
        <w:t>车来了，女孩披上了风衣，遮住了周身诱人的线条。杰克跟着她上了车。</w:t>
      </w:r>
    </w:p>
    <w:p>
      <w:r>
        <w:t>这是个中转大站，原本空荡荡的车厢一下子就被这个车站上来的人占满。因此车变得很挤，而这正是杰克希望的。女孩一直被挤到了车厢的最里端，依着车窗。杰克一直紧紧地跟着，也挤到了这里。车厢里人挤人，这个站上的乘客上来后就几乎没有空地了。杰克顺势把女孩紧紧地挤在了车厢的一角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