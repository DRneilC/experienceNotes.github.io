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日本地铁艳遇</w:t>
      </w:r>
    </w:p>
    <w:p>
      <w:r>
        <w:t>日本地铁艳遇</w:t>
      </w:r>
    </w:p>
    <w:p>
      <w:r>
        <w:t>2009-02-02首发：赤裸羔羊</w:t>
      </w:r>
    </w:p>
    <w:p>
      <w:r>
        <w:t>字数：3229字</w:t>
      </w:r>
    </w:p>
    <w:p>
      <w:r>
        <w:t>冬天的东京虽然并不冷，但是我还是穿着大衣。日本的女人都不怕冷，冬天经常是穿着黑丝，短裙。一直以来我就对黑丝特别有兴趣，总想找个日本骚货玩一次黑丝的ｃｏｓｐｌａｙ，可以日语不好，怕出事，一直忍着。</w:t>
      </w:r>
    </w:p>
    <w:p>
      <w:r>
        <w:t>来日本前，一直听说日本的电车人特别多，非常拥挤，我就一直幻想着，能在那里得到一些刺激。</w:t>
      </w:r>
    </w:p>
    <w:p>
      <w:r>
        <w:t>可是来日本一年多了，因为以前工作的地方离家比较近，坐ｂｕｓ会更方便一些，所以就很少有机会坐地铁。</w:t>
      </w:r>
    </w:p>
    <w:p>
      <w:r>
        <w:t>今年年初换了份工作，也就有了坐地铁的机会，日本的满员电车实在是名不虚传，人挨着人，人挤着人，就像夹肉馍似的，一层一层的。的确是刺激的好地方，可是上了电车，我却有些失望。</w:t>
      </w:r>
    </w:p>
    <w:p>
      <w:r>
        <w:t>原来，日本的痴汉好像很多，所以日本专门为女性设置了一个女性专用车厢，在上班高峰期，男人是不能上那个车厢的，所以，其他车厢里面的女性就相对较少，而且质量也很差，可以说几乎没有机会，也没有什么欲望。</w:t>
      </w:r>
    </w:p>
    <w:p>
      <w:r>
        <w:t>就这样郁闷地过了半个多月，那天早上，我还是往常一样，好不容易挤进车厢，几乎已经没有什么空间可以装下另一个人的时候，一个３０岁左右的少妇冲了过来，她正迅速扫视着，离她最近的车门是否有空间，我打眼一瞅，这少妇还算是个美人，身材不错，１６５左右的个头，该翘的地方翘，该大的地方大，更重要的是她穿的是黑丝，让我非常敏感。就在那个少妇还在犹豫的时候，一个淫荡的念头在我脑海中升起，何不尝试一下？想着，我马上使劲往里挤了挤，在我面前让出了一块空间，并朝那个少妇瞅了瞅，希望她能注意到这块空间，并站到我的前面。果不其然，她注意到了，然后走了过来，背朝着我，挤到了我的前面。</w:t>
      </w:r>
    </w:p>
    <w:p>
      <w:r>
        <w:t>在日本挤车的时候，不是正面朝里推着进，而是屁股朝里用屁股顶。可能我给他让出来的空间不足够大，所以她用她那园园的软软的屁股使劲挤了我一下，因为她的个子够高，所以她的屁股刚刚好顶到了我的ｊｊ上，软软的感觉，简直舒服极了，我的ｊｊ有反应了，硬了起来，把我的裤子顶了小帐篷，直接顶到那个少妇的两股之间。</w:t>
      </w:r>
    </w:p>
    <w:p>
      <w:r>
        <w:t>因为靠着车门，门外面的人很容易看到，而且，如果那个少妇反感的话，很容易，在下一站下车，换到其他车厢，所以，我只是很自然地用我的ｊｊ顶着她的屁股，但是并没有作其他任何动作。到了下一站，里面有人下车了，外面还有很多人上车，站在门边感觉可能很不舒服，或者那个少妇也有所想法，所以那个少妇又用她的屁股往里面挤了挤我，我很识趣地，顺着她移动的方向，紧贴着她往后退了退。正好上车的人比较多，把我们俩紧紧地挤到了中间。</w:t>
      </w:r>
    </w:p>
    <w:p>
      <w:r>
        <w:t>机会来了！！</w:t>
      </w:r>
    </w:p>
    <w:p>
      <w:r>
        <w:t>但是我还是有点害怕，如果那个少妇反抗，而且我是个外国人，给中国人丢脸不说，还会被周围的日本人暴扁。但是欲望战胜了一切。而且机会难得，豁出去了，我决定先试试，如果那个少妇回头瞪我的话，我就马上收手。如果不，那就，嘿嘿！！所以我把手放到了她的屁股上，然后，轻轻地摸了一下，然后迅速地瞅了一眼那个少妇，但是她竟然没有回头。我还是不怎么放心，又稍微使了点劲，抓了一把她的屁股，但是她还是像没事似的，这下我就放心了，胆子也大了起来。我伸出手，开始轻轻的搓揉她柔软得屁股。她穿的是羊绒的职业短裙，不到膝盖的那种，摸起来手感非常好。可是我更喜欢黑丝，我尝试着将她的短裙往上拽。因为这比较过分，周围的人很多，裙子被掀起来的话很容易被发现，所以，我很担心她会反抗。可是，今天简直运气太好了，那个少妇竟然一点也不反抗。</w:t>
      </w:r>
    </w:p>
    <w:p>
      <w:r>
        <w:t>任凭我慢慢掀起她的短裙，隔着连裤黑丝，摸着柔软的屁股，实在是太刺激了。</w:t>
      </w:r>
    </w:p>
    <w:p>
      <w:r>
        <w:t>电车停了，到了下一站，我非常紧张那个少妇会下车或者离开这里，但是这一站几乎没什么人下车，那个少妇还是紧贴着我。我停下了我的动作，等待发车。</w:t>
      </w:r>
    </w:p>
    <w:p>
      <w:r>
        <w:t>终于发车了，我继续不停地搓揉这她的屁股，同时我用另一只手，解放了我的ｊｊ，很早以前开始，我就有不穿内裤得习惯，所以，我只要把裤子拉链拉开，早已硬邦邦的ｊｊ就蹦了出来，直接顶到了她的屁股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