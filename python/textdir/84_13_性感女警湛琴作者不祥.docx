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性感女警湛琴作者不祥</w:t>
      </w:r>
    </w:p>
    <w:p>
      <w:r>
        <w:t>（一）</w:t>
      </w:r>
    </w:p>
    <w:p>
      <w:r>
        <w:t>湛琴是公安局的一名户籍员，她参加工作不久，也很年轻，才２７岁，人长的很美，１米６４的身材，合体的警服，使她修长的大腿还有丰满的乳房暴露无疑，加上一张俏美的脸，让她显得非常出众，是公安局警员追求的对象，那些色迷迷的男人更是喜欢让她办里户籍业务。</w:t>
      </w:r>
    </w:p>
    <w:p>
      <w:r>
        <w:t>可是她的内心确很苦恼，因为她是新入局的，上头也没什么关系，被安排到户籍科，每天和那些人打交道，工作又很忙，精神压力太大了，回家后累得连一点精神都没有了，她想换个岗位，却苦于找不到门路，最后她决定不惜一切代价调换个好的岗位。</w:t>
      </w:r>
    </w:p>
    <w:p>
      <w:r>
        <w:t>这天她在洗澡的时刻，在镜子中看到了自己美丽的身子，雪白的身体焕发出诱人的气息，她自己都为之着迷了，突然，一个大胆的念头闪现在她脑海里，虽然有些犹豫，但是她还是想试试。</w:t>
      </w:r>
    </w:p>
    <w:p>
      <w:r>
        <w:t>过了不久，公安局开舞会，听说局里面许多领导都要来，湛琴觉得这是个好机会，那天晚上，她把自己打扮得很性感，特意化了妆，看上去比平时还要漂亮。</w:t>
      </w:r>
    </w:p>
    <w:p>
      <w:r>
        <w:t>到了局里面，她发现来了许多科长，还好，她看到了人事科长，人事科长姓薛，年纪大约有四十五六岁了。长的不高，皮肤有点黑，坐在那里孤零零的，虽然许多男同事都想邀湛琴一起跳舞，但是她连看都不看他们一眼，她来到薛科长的面前，露出一个甜甜的笑脸，对他说：“科长，今晚请你跳个舞行么？”</w:t>
      </w:r>
    </w:p>
    <w:p>
      <w:r>
        <w:t>薛科长好象受宠若惊的样子，连忙站起来，因为一般都是男的邀女的，现在颠倒了。</w:t>
      </w:r>
    </w:p>
    <w:p>
      <w:r>
        <w:t>湛琴让薛科长搂着自己的腰，自己的手靠在他的肩上，两人就随着乐曲跳起了三步舞，薛科长闻到湛琴身上散发出一股淡淡的清香，警服的衣领开的很低，一道深深的乳沟显现出来，薛科长可以感受到湛琴的乳房轮廓。他看得心跳加速，血压升高，不过他还是装着很正经的样子，生怕湛琴看出来。</w:t>
      </w:r>
    </w:p>
    <w:p>
      <w:r>
        <w:t>湛琴今晚穿著白色的警服，为了更加性感，她没有戴乳罩，使自己的乳房的轮廓可以显现出来，她这时看到薛科长的眼睛老往她的胸部瞄，心里感到很兴奋，毕竟有了成功的希望。舞厅的灯光很暗，几米外别人也看不到她在做什么动作，她将身体慢慢的靠近了薛科长的身子，下身已经碰到了薛科长，薛科长也乘机把身子靠了过去，两人的腹部已经碰到了一起。</w:t>
      </w:r>
    </w:p>
    <w:p>
      <w:r>
        <w:t>随着舞步的起伏，他们的下身不停的摩擦着，湛琴下身的警裙很薄。这时她感到薛科长的鸡巴已经慢慢的在变大了，薛科长也知道自己的鸡巴硬了，但是他看到湛琴并没有拒绝的意思，胆子也大了，他故意把硬梆梆的鸡巴紧紧的贴在湛琴的两腿中间，龟头不停的顶着她软软的阴户，湛琴也没回避，还将阴户迎了上去。</w:t>
      </w:r>
    </w:p>
    <w:p>
      <w:r>
        <w:t>薛科长看到湛琴这么开放，心想我今晚可真是艳福不浅啊，这么漂亮的女孩送上门来，不要可真可惜了，他在跳到暗处的时候，他大胆的把手伸到了湛琴的胸部，把她最上面的两颗钮扣解开，湛琴的警服立刻往下掉了一点，两颗乳房立刻露出一半，差不多可以看到她的乳头了，可是她对着薛科长，别人在旁边是看不出的，只有薛科长一个人可以饱览春色，雪白鼓胀的乳房刺激着薛科长的性欲，他把湛琴往自己身上一拉，湛琴的上身就靠在了薛科长的胸膛上，乳房被压得变成扁扁的。</w:t>
      </w:r>
    </w:p>
    <w:p>
      <w:r>
        <w:t>湛琴害怕别人看见，连忙把身子缩回来，红着脸悄悄的对薛科长说：“你喜欢的话，可以用手伸进我的警服里面摸呀，知道么，你这样被人看见可不好。”</w:t>
      </w:r>
    </w:p>
    <w:p>
      <w:r>
        <w:t>薛科长果然很听话，他把手从湛琴警服下摆伸了进去，从下面握住了湛琴下半个乳房，入手的感觉又软又滑，用力一握还弹性十足。</w:t>
      </w:r>
    </w:p>
    <w:p>
      <w:r>
        <w:t>他心里想，年轻的女孩就是不一样，可比家里的老婆好的多了，看着漂亮性感的湛琴，他恨不得立刻把鸡巴插进她的阴道里面去，不停的干她，他把下身更加用力的顶着湛琴的阴户，湛琴对着薛科长说道：“你那根东西可真硬啊，顶得我都快受不了了，搞得人家都湿漉漉的了”薛科长笑着说：“是么”</w:t>
      </w:r>
    </w:p>
    <w:p>
      <w:r>
        <w:t>他把手伸进了湛琴的阴户，一摸果然很湿了“。就用手在她的阴部摸来摸去，弄得湛琴越来越兴奋了，她把薛科长的裤子拉链拉了下来，把手伸进他的裆部，握住他的阴茎说：”你的这根东西真大啊，被它插一下一定很舒服。“薛科长连忙接过话来说：“你想试试么？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