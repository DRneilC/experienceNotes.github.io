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【如影随形】（2）</w:t>
      </w:r>
    </w:p>
    <w:p>
      <w:r>
        <w:t xml:space="preserve">作者：pobird 字数：6200 ：thread-9085993-1-1. </w:t>
      </w:r>
    </w:p>
    <w:p>
      <w:r>
        <w:t>２００６年９月３０日（上）</w:t>
      </w:r>
    </w:p>
    <w:p>
      <w:r>
        <w:t xml:space="preserve">一觉醒来，看看手机，已经是早晨九点了，想起昨晚的事情，侧过头来看时， 旁边的位置已空，影儿毕竟还是走了，心里多少一点失落。 </w:t>
      </w:r>
    </w:p>
    <w:p>
      <w:r>
        <w:t xml:space="preserve">穿上拖鞋，站起身来，摇摇晃晃的去卫生间洗漱，迷迷糊糊的推开门，一眼 就看到影儿穿着大大的睡衣，安安静静的坐在马桶上，腿上搭着酒店房间的杂志， 低头看得入神。影儿看到我直接推门进来，愣了一下，说不出话来。 </w:t>
      </w:r>
    </w:p>
    <w:p>
      <w:r>
        <w:t>我的反应比较快，笑眯眯的说：「影儿，好臭……」</w:t>
      </w:r>
    </w:p>
    <w:p>
      <w:r>
        <w:t xml:space="preserve">然后，在影儿发怒之前，我赶紧接了一句：「不要拿杂志丢我，那样我就什 么都看到了。」然后趁影儿没有反应过来，以迅雷不及掩耳盗铃之势退出了卫生 间。 </w:t>
      </w:r>
    </w:p>
    <w:p>
      <w:r>
        <w:t xml:space="preserve">一会，马桶冲水的声音响了，然后是气鼓鼓的影儿出来了，撅着小嘴。没等 影儿说话，直接笑眯眯的跟她说：「赶紧换下衣服吧，再晚海边就会很热了。」 </w:t>
      </w:r>
    </w:p>
    <w:p>
      <w:r>
        <w:t xml:space="preserve">坐在出租车上，我打电话给艺龙，让他们在小梅沙酒店给我定个房间，听到 价格，影儿有点不安：「邢哥，那个是旅游地的酒店，你没法报销吧？我们只去 海边走走就好了吧？」 </w:t>
      </w:r>
    </w:p>
    <w:p>
      <w:r>
        <w:t xml:space="preserve">我心里略略的似乎被触动了一下，调皮却善良的女孩，还没有被深圳的尘垢 所蒙污，真好。 </w:t>
      </w:r>
    </w:p>
    <w:p>
      <w:r>
        <w:t xml:space="preserve">轻轻抚了抚影儿的头，示意她不要说话，然后接着对艺龙说：「可以，用我 信用卡担保就行了，要和酒店确定留一个大床房啊。」 </w:t>
      </w:r>
    </w:p>
    <w:p>
      <w:r>
        <w:t>影儿听的有些羞恼，狠狠拧了我手背一下。然后，脸红红的又不再说话了。</w:t>
      </w:r>
    </w:p>
    <w:p>
      <w:r>
        <w:t xml:space="preserve">快到酒店的时候，我让师傅停了一下，在旁边一个摊位上买了我和影儿的泳 镜和泳衣泳裤。真是痛恨自己这个坏习惯，每次出差都忘带泳裤，每次有兴致游 泳时就新买一条，现在已经攒了十来条泳裤，三个泳镜了。 </w:t>
      </w:r>
    </w:p>
    <w:p>
      <w:r>
        <w:t xml:space="preserve">影儿看到我拿的东西，似乎想说什么又不知如何说起，只是把我的胳膊牢牢 抱住。 </w:t>
      </w:r>
    </w:p>
    <w:p>
      <w:r>
        <w:t xml:space="preserve">到了酒店，进了房间，看到只有一张大床时，影儿已经神色自若了，毕竟昨 天已经在我身边睡了一晚，心理防线恐怕已经弱到快没有了吧。 </w:t>
      </w:r>
    </w:p>
    <w:p>
      <w:r>
        <w:t xml:space="preserve">炽烈的太阳已经晒进房间，十点多的太阳已经很毒，我拿出刚买的防晒霜， 对影儿笑着说：「需要你帮忙擦一下背了。」 </w:t>
      </w:r>
    </w:p>
    <w:p>
      <w:r>
        <w:t xml:space="preserve">影儿的手轻车熟路的抚在我赤裸的背上，擦完防晒霜，开始用拇指按压着我 的肩胛下面的两条肌肉，逐渐用力，我酸痛无比，这职业病久坐落下的顽疾。影 儿警告我：「不许再睡着了哈，我们还要去海边的。」 </w:t>
      </w:r>
    </w:p>
    <w:p>
      <w:r>
        <w:t xml:space="preserve">我冲影儿无力的笑笑，影儿嬉笑着说：「还好啊，还好女士的泳衣是不露背 的，不然会被你把便宜占尽的。」 </w:t>
      </w:r>
    </w:p>
    <w:p>
      <w:r>
        <w:t>过了一会，影儿从卫生间里冲出来大叫：「你买这种泳衣是什么居心！」</w:t>
      </w:r>
    </w:p>
    <w:p>
      <w:r>
        <w:t xml:space="preserve">我看到影儿背后只系着一根带子的泳衣，哑然失笑：「天地良心，我买的时 候可没有看后面，再说，这样子是你挑的啊。」 </w:t>
      </w:r>
    </w:p>
    <w:p>
      <w:r>
        <w:t>影儿嚅嚅：「我也没注意后面……」</w:t>
      </w:r>
    </w:p>
    <w:p>
      <w:r>
        <w:t xml:space="preserve">我抱住影儿的腰，笑着说道：「那就不能不占这个便宜了。」说着，一边吻 上了影儿的唇，一边抱起影儿，转过身，两个人跌在了床上，我整个身体压在影 儿的身上，两个人半裸的人身体，紧贴在了一起。 </w:t>
      </w:r>
    </w:p>
    <w:p>
      <w:r>
        <w:t xml:space="preserve">影儿有些慌乱，这时，我的第二个吻，印到她樱唇上，分开嘴唇，轻轻的扫 她光滑的牙齿，支吾着说：「影儿，舌头给我。」影儿迟疑了一下，小巧的香舌 慢慢经过牙关递了过来，我立刻吮住，再也不放她回去，恣意的品尝起来。 </w:t>
      </w:r>
    </w:p>
    <w:p>
      <w:r>
        <w:t>影儿闭起眼睛，紧紧的抱起我，身体微颤，吐气如兰。</w:t>
      </w:r>
    </w:p>
    <w:p>
      <w:r>
        <w:t xml:space="preserve">吻了良久，我恋恋不舍的松开了影儿的香舌，影儿呼呼喘着粗气，嗔道：「 憋死我了，一点都不怜香惜玉。」 </w:t>
      </w:r>
    </w:p>
    <w:p>
      <w:r>
        <w:t>我又失笑：「不怜香惜玉，一般是用来形容我们后面要做的事情吧。」</w:t>
      </w:r>
    </w:p>
    <w:p>
      <w:r>
        <w:t>影儿气愤愤的：「不行，哪有大白天做那种事情的！」</w:t>
      </w:r>
    </w:p>
    <w:p>
      <w:r>
        <w:t>我不忍再捉弄影儿，连忙安慰：「好好，不做，不做，你翻过身去吧，我给 你擦防晒霜。」心里却又暗笑且窃喜，影儿只是说白天不能做，那么潜台词就是 晚上可以了。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