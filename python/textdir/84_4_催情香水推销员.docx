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催情香水推销员</w:t>
      </w:r>
    </w:p>
    <w:p>
      <w:r>
        <w:t>那个卖催情香水的女人，本来想买她的产品，却没想到送上门来让我操。谁让她做的是那种产品，又那么骚？不过我到底也有付钱，所以也不算是白玩吧！再说她也享受着了，算是扯平。</w:t>
      </w:r>
    </w:p>
    <w:p>
      <w:r>
        <w:t>现在想起那个女人的骚样子来，心里还觉得痒痒地，很想有机会再和她切磋切磋，希望她还能想起我这个意外情人，记得那天的爽。</w:t>
      </w:r>
    </w:p>
    <w:p>
      <w:r>
        <w:t>在这里有一点经验告诉大家，以后遇到推销员，可不要一律拒之门外呀！说不定里面就有很好的货色呢！那天我的哥们要是知道黄慧卉是这样的，一定后悔没有干到。</w:t>
      </w:r>
    </w:p>
    <w:p>
      <w:r>
        <w:t>我个人比较喜欢岁数大一些的女人，梨形的稍稍有点下垂的乳房和深色的、肥厚的阴唇，会让我特别兴奋，因为只有被人干过的次数多，才会有这种颜色的屄，肥软、多汁，叫床也很大声，那种浪劲儿很有特点，干起来特别过瘾。黄慧卉的两个大屁股撅起来像两座小山，臀沟深深下陷，能轻易地夹住人的手指头。两个屄片就像最肥最厚的公鸡的冠子，里面不是很浅，但是越干越有握劲儿，叫春的声音响得恨不得你把她嘴堵上。</w:t>
      </w:r>
    </w:p>
    <w:p>
      <w:r>
        <w:t>上个月２５、６号，我哥们来了几个客户，一起吃中饭、唱歌。我们吃饭的时候，黄慧卉就在门口走过来走过去，快吃完的时候她敲门进来。她穿着一件黑色的低领衫，斜背个小包，勒得两个奶像要跳出来。她很谦恭地每人发一张名片，当时谁都没搞清楚她是干什么的，也没有人搭讪她。</w:t>
      </w:r>
    </w:p>
    <w:p>
      <w:r>
        <w:t>哥们身边没位子了，我坐门边儿，身边正好有个空座，黄慧卉就坐下来，讨好地跟我介绍什么催情香水，说很有效没有副作用，讲得高兴时，整个胸脯都快贴到桌子上。让我眼光一直注视那对巨奶，什么都没听进去，只记得是性爱芳香剂，下面也开始硬起来。后来哥们结帐起身，黄慧卉还叮嘱要买的话打电话给她，她可以送货上门。</w:t>
      </w:r>
    </w:p>
    <w:p>
      <w:r>
        <w:t>我心里一直记挂着黄慧卉，有点注意力不集中，没到两点就跑回家去了。回到家里已是两点多，我拿了手机拨了０９６０５２０５７２，有人接了正是黄慧卉的声音，我问她在哪里，她说在公司值班。我说你可以给我介绍一下产品吗？黄慧卉的声音有点沙哑，假如是在半夜里听，绝对会让人性冲动。她说女人闻了催情香水以后，就会在１５秒内兴奋起来，渴望性交，也更容易高潮。她的声音让我一下子就硬起来了，我一边撸着不安份的老二，一边努力不让自己声音异样，问黄慧卉：「怎么个兴奋法，你给我描述描述。」</w:t>
      </w:r>
    </w:p>
    <w:p>
      <w:r>
        <w:t>黄慧卉咯地笑了一下：「你还不知道吗？」</w:t>
      </w:r>
    </w:p>
    <w:p>
      <w:r>
        <w:t>我说我当然知道，但是不知道女人用完什么感受，我得知道详细一点才好买呀！我用的好还可以给哥们介绍，多买几瓶。黄慧卉嗯嗯地说：「就是浑身发热像洗热水澡那样子，舒服得特别想让人抱着、让人摸，不摸就难受，下边那里变得很热、很痒，胀得厉害，就是想让什么插进去……」</w:t>
      </w:r>
    </w:p>
    <w:p>
      <w:r>
        <w:t>我说：「下边是哪里，让什么插进去呀！」我老二胀得更硬，手一下一下地使劲撸着，想象黄慧卉那丰满的身体，浑身像冒火一样，恨不得马上拉过来干上一炮。</w:t>
      </w:r>
    </w:p>
    <w:p>
      <w:r>
        <w:t>黄慧卉说：「嗯……就是下边阴道想男人的宝贝呀！那个时候就是想让男人插呀！不插就难受。」</w:t>
      </w:r>
    </w:p>
    <w:p>
      <w:r>
        <w:t>我说：「要是没有男人插你怎么办？」</w:t>
      </w:r>
    </w:p>
    <w:p>
      <w:r>
        <w:t>黄慧卉说：「你真坏哟！反正胀得就是得放出去。你不知道女人胀起来一点也不比男人差，那个难受劲儿呀……哎！就是身边随便有个什么，就想捅进去算了。」这句话差点没让我喷出来。</w:t>
      </w:r>
    </w:p>
    <w:p>
      <w:r>
        <w:t>我问她：「你也用过吗？真有那么好吗？」</w:t>
      </w:r>
    </w:p>
    <w:p>
      <w:r>
        <w:t>「用过啊！舒服极了，每次都美得要命。」</w:t>
      </w:r>
    </w:p>
    <w:p>
      <w:r>
        <w:t>「怎么个美法？你能给我形容一下。」</w:t>
      </w:r>
    </w:p>
    <w:p>
      <w:r>
        <w:t>「就是整个身体像飘了起来，想让人狠劲儿地插，一直插到底，怎样狠都不怕，就是别人在旁边看着也不顾了，但是很快就能泄出去。完事后浑身像散架一样。」</w:t>
      </w:r>
    </w:p>
    <w:p>
      <w:r>
        <w:t>「你说什么泄出来？我没听清楚。」我故意说。</w:t>
      </w:r>
    </w:p>
    <w:p>
      <w:r>
        <w:t>「就是女人的淫水啊！」黄慧卉吭哧吭哧地说。</w:t>
      </w:r>
    </w:p>
    <w:p>
      <w:r>
        <w:t>「能有多少？你的淫水多吗？」</w:t>
      </w:r>
    </w:p>
    <w:p>
      <w:r>
        <w:t>「不跟你说了。」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