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我的先生</w:t>
      </w:r>
    </w:p>
    <w:p>
      <w:r>
        <w:t>我先生是一个性欲很强的人，技巧也很好，耐久，我自己也很强，夜夜要，有时工作很累，但不做一下是睡不着，他说他是我的催眠机，他以前有跟过几个谈过恋爱，我们聊天时我要他坦白，我不恨他以前做的事，特别详细要他说怎样做，每个人的感受，听了特别兴奋，虽然心里酸酸的，但还要听，听了体内有一股说不清的热能在翻腾，下面热血涌起，有时候我说也要找几个来补偿，他说可以啊，问他不吃醋吗？他说也要同样讲述给他听，支持我！我心庠庠了，我并不是很开放的人，思想很保的，平常也没有什么深交的男性，不知道去那里找，人就是这样，当你有了这种念头，就会去留意，就会去尝试，在单位有一个还合得来的同事，人品不错，长得也不错，慢慢就去亲热套近，在一个夏天的下午，单位停电，不用上班，他说要到家来作客，我说好啊，回到家里坐一会，天气太热，我进卧室换衣服，刚刚脱光外面，只剩下二小件，他就进来，紧紧抱住，乱吻乱摸，什么时候被剥光我也不知道，脑海一片空白，又惊又怕又是想，浑身软绵绵，光溜溜的任凭他布弄，我只是在兴奋又糊糊中渡过，全身热火辣辣，根本不知他对我怎么样的搞，直到他插入那一刻我的一声尖叫喊，才把自己叫清醒，想不让他再这样，但在他猛然的抽送中，一股从下而上的冲击波，使我高叫不断，在腹部深处一股股暖流直冲上来，……！</w:t>
      </w:r>
    </w:p>
    <w:p>
      <w:r>
        <w:t>在这样渡过，不知过了多久时间，他停下来我才能喘了一口气，长长的一声叹气，身体慢慢恢复知觉，才发现下面的爱液流得一大滩，整个屁股床单都是，从未这样过，突然他吸吮我的爱穴，一种不一样的感受在全身中传开，一声声哼吟不断，穴内爱液不断涌出，后来听讲他都吸取，他老婆没有过，……二个多钟头很快就过去，他不敢射进去，在外面射在我身上，很多很多，我躺着用手把它涂满身，他走后，我躺着不起床还在回味还在涂那精液，直到先生要回来才起床去洗澡，这就是我第一婚外情。</w:t>
      </w:r>
    </w:p>
    <w:p>
      <w:r>
        <w:t>次日在单位不敢和他相见，尽量避开，这样提续到他调到别的单位。人的思想真奇妙，孤单的时候很想他，能见的时候又避开他，一个多月后他调到别处去，我也换了工作，以为事情完结了，在初秋的一个晚上，他突然来访，说这段时间到外地去搞调查，一回来就来看我，那天晚上我在一种莫名其妙的骚动中渡过，一见他浑身滚烫，下面一股股热潮翻腾，尽量避免和他目光接触，根本不知他们在说什么，害得晚上一起床，不要先生做前奏，一下子就要插入，高潮一下就发，早晨起来，先生说我整夜都很浪，问是不是有什么事，连连说没有可能是那个要来，他说希望以后都能这样就好，我含糊说笑真要吗，当然要阿，我说要有剌激，那你去找啊，你不生气？不会！</w:t>
      </w:r>
    </w:p>
    <w:p>
      <w:r>
        <w:t>其实，在以后三年中我都没有真真正正告知他，只是在玩笑中含糊地点点。在段时间，我们平均每月都有八九次，两人从来不到外面去，开头我怕他回家交不了差，他说家里的一星期有一次她就满足了，真奇怪，我每次跟他做了以后，晚上更加兴奋，他很猛烈，而我先生很有节奏，二个不同的风格，二种不同的亨受。</w:t>
      </w:r>
    </w:p>
    <w:p>
      <w:r>
        <w:t>一直到三年后一个暑假，孩子到他姥姥那里住，有一晚，先生吃饭后要出去，可能晚点才回来，叫我先睡觉，我要他在十点就回来，他说要这么早要有一个条件，就是要光光在客厅等待，我说最少也要一个睡衣，他说别开灯，一定要光光，先生走后我理完家常冲个澡就光光地躺在沙发看电视等待，电话响一听他要来坐，已经快要到了，我赶快起来穿衣服，可是一忙找不到内衣，又不敢开灯窗帘没拉啊，门铃声响，错拿先生的衬衣，门一开，他看我这样，以为是专等他，一下子就把我抱起，埋头就吻那穴儿，要说不行，以让又吻又摸搞得气喘不过，全身软软，他拉开裤子那条儿一挺进，我也什么都不管了，我坐在他身上，插得底，我身体不断冲击，一阵阵冲击波由下而上直通头顶使我整个人都飘扬在九宵之外，他把我怎么样地搞都不知道，只是在迷迷糊糊中叫他快点射，射完后别理我，快走，在一阵迅猛的冲击浪潮后我什么都不知觉了。突然猝醒，见先生坐在身边轻轻地抚摸，惊恐地站起来，哗穴里头象倒水一样猛流出来，双脚无力差些跌倒，他抱起我到浴室放在浴缸中细腻冲洗，我头脑里只是一片空虚，无地自容，他抱上床后说太累了吧，好好休息，我面红耳赤默默等待暴风雨地来临，心里想完了，一切都完了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