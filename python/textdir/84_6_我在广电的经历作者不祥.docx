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我在广电的经历作者不祥</w:t>
      </w:r>
    </w:p>
    <w:p>
      <w:r>
        <w:t>我大学毕业后很幸运的被当地的一家着名的电视台录用，几年的奋斗下来也算在事业小成。当然其中有自己的努力，也有家里那位在市委宣传部的亲戚的关照。随着事业的提升，在圈子里耳熏目染亲身经历很多事情，对圈里的一些潜规则早也见怪不怪。</w:t>
      </w:r>
    </w:p>
    <w:p>
      <w:r>
        <w:t>这里就先说说我印象蛮深的一次，有次台里准备让我为台里搞次新人选秀活动，领导一来想炒作一下，扩大一下在省里的影响，二来业可以借机挖掘一些新人补充到台里。</w:t>
      </w:r>
    </w:p>
    <w:p>
      <w:r>
        <w:t>晚会的前期工作虽然相当繁重，但有空我还是会去报名现场转转，一来想体验下现场气氛二来看看报名的人水平如何。</w:t>
      </w:r>
    </w:p>
    <w:p>
      <w:r>
        <w:t>由于完全是针对新人的活动，题材也比较新颖，报名现场还是蛮热闹的，每个报名处前面都排着长长的队伍，不少还是从外省特意赶过来的。</w:t>
      </w:r>
    </w:p>
    <w:p>
      <w:r>
        <w:t>不过凭着职业敏感，一眼望去觉得里面似乎没有什么有潜力的苗子。看来这场活动到后来免不了会再次演变成一场选美活动，不过也许好的我正好没遇上，我心里这么想着。</w:t>
      </w:r>
    </w:p>
    <w:p>
      <w:r>
        <w:t>正在这个时候一个女孩子引起了我的注意，一米六多的个子，长发披肩，嫩白的小脸虽然称不上让人惊艳，但很俏丽可人。</w:t>
      </w:r>
    </w:p>
    <w:p>
      <w:r>
        <w:t>淡淡的秀眉，嘴唇很薄，眼睛里流露出的是一种江南女孩特有的灵气，再加上一付修长的身材，显得清丽出尘。从她的比直的身板和走路的步伐上感觉这个女孩应该是练过舞蹈的。</w:t>
      </w:r>
    </w:p>
    <w:p>
      <w:r>
        <w:t>很巧，她就朝着我站的报名处走过来，在她坐在前面填报名表的时候我偷偷从她胸前t恤领口敞开的地方瞟了一眼，肩膀的皮肤细腻白嫩，就是瘦了点，我估摸着也就90来斤吧。只可惜领口紧了点看不清胸部，从外面看圆鼓鼓的还过得去，但愿不是垫出来的。</w:t>
      </w:r>
    </w:p>
    <w:p>
      <w:r>
        <w:t>我看她快填完表了笑着问了她句：“你是外地人吧？”也许她是被忽然从旁边站着的人的一句话吓了跳，一时还没反应过来，等看清楚我了就笑了笑回答：“是的，我是从杭州来的。”声音和笑容很斯文。可是我心里却懊丧了一下，一般这样的女孩很难在残酷的比赛中走远。</w:t>
      </w:r>
    </w:p>
    <w:p>
      <w:r>
        <w:t>“这么大老远跑过来，真难为你了”我笑着说道。这个女孩交了表站起身来腼腆地对我笑了下便转过身去，只见她藏青色短裙下浑圆的小屁股向上翘起一个优美的弧线，细削光滑的小腿没有穿丝袜，修长的双腿光裸着，一双白色的旅游鞋，小巧玲珑，一股青春的气息弥漫全身。</w:t>
      </w:r>
    </w:p>
    <w:p>
      <w:r>
        <w:t>看这样子还是个在校生哦，我心里一边想着一边我从同事那里拿过她的报名表看了下，对她的情况大致有了个了解，原来她叫叶婷婷是浙江人，在杭州读的师范，是今年刚毕业的，都7月份了不去上班还跑这儿来？不过几个字倒蛮隽秀的，写的比我好。我心里嘀咕了下就把报名表放了回去。</w:t>
      </w:r>
    </w:p>
    <w:p>
      <w:r>
        <w:t>比赛从海选到淘汰赛激烈的进行着。我一直留意着叶婷婷的表现，正如我一开始所想到的，她的长处在才艺，唱歌跳舞都还不错的，有点功底，一看就知道是科班出身的。就是性格腼腆内向了点，临场应变能力比较弱。缺少经验的结果，一般新人都有这毛病。不过她也很幸运，一路过关斩将居然也挺过来了，不过越到后来剩下的选手水平越高，里面不少在过去就在我们市里的比赛中得过奖，叶婷婷要想在短时间里想要超过她们是很难得，看的出她的压力也蛮大。</w:t>
      </w:r>
    </w:p>
    <w:p>
      <w:r>
        <w:t>我估摸着我下手的机会也快来了，在进20的比赛前我在宾馆的过道里装着偶然遇到她，我向她打了个招呼。显然这时候她已经知道了我的身份。笑着和我聊了起来。我提醒了几个她在过去比赛中的没注意到的问题，然后就切入了正题：“要不今晚10点以后你来我房间，我再帮你看看如何？”我问道。</w:t>
      </w:r>
    </w:p>
    <w:p>
      <w:r>
        <w:t>她显然被我这句话怔了一下，过了会才支支吾吾的拒绝了我的邀请。她的回答并不让我感到意外，这毕竟才刚开始嘛。我心里这么想着，然后就微笑着和她道了别。第二天的比赛叶婷婷毫无悬念的被淘汰了，原因很简单，因为她领到了一套不合身的服装和鞋子，这很大影响到了她场上的表现。比赛结束后她迎面碰见我的时候头也不抬的快速从我身边走过，在她心目中我一定是个很卑鄙的人，呵呵。不过我还是叫住了她，“你已经进复活赛名单了，还有希望的。”我说完这句头也没回转身就走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