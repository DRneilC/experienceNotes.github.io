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两个警察在滞留室搞我</w:t>
      </w:r>
    </w:p>
    <w:p>
      <w:r>
        <w:t>刚和我的新疆小老公分手不久。想起我们在一起的快乐，我就感到空虚。于是，我又在群里找bf。因为我要下线了，就互相留了电话号。吃饭的时候收到他的短信：“我是地狱交响（他的网名），晚上来小公园见个面么？”我想想反正晚上也没事情就答应了。我只知道他在外企工作25岁，178，63，1。我还是学生19岁，172，56，0。</w:t>
      </w:r>
    </w:p>
    <w:p>
      <w:r>
        <w:t>吃晚饭，洗了个澡，顺便灌肠洗的干干净净的，因为我是个抵挡不了诱惑的人，怕晚上会发生什么，带个包里面放着ky和安全套。整理装扮完一看快7点30了就去了。到了那里我们见面了，果然很帅气，穿的很运动，我也一点不c，他也很喜欢我，我皮肤很白净，头像就是我喽。因为我不怎么见面，所以有点尴尬，不知道说什么，公园里人真多啊，他带我出去喝了点咖啡。转一圈回到小公园都10点30了。黑黑的人都散了</w:t>
      </w:r>
    </w:p>
    <w:p>
      <w:r>
        <w:t>我们来到一个僻静的角落，他在月光下显的更英俊了，他捏着我的下巴抬头看他，然后就亲我，抱着我，我明显感觉他的运动裤里的一根硬鸡巴在下面顶着我，他亲着我的耳朵，我一下就酥软了，自己的鸡巴也硬了起来。他问我：“弟弟，一会去我家过夜吧。”我羞的不敢睁眼就点点头，他手伸进我的衣服里，揉捏我的乳头，我痒的抱紧他，他喘着粗气用手抓住我的小手伸进他运动裤里，啊！他竟然没穿内裤！我握住他的鸡巴，好烫好硬好结实的那种，蛮粗蛮大，我的小手轻轻的摸了摸他的鸡巴蛋蛋，他啊的呻吟了下，猛的把我头按下去，一手按我的头一手把裤子一扒，一根大鸡巴“啪”的弹出来打我脸上有17厘米吧，带着古龙水的味道，我先用舌尖舔他的蛋，他爽的“咝~~”的吸了一口气，我灵活的长舌从蛋蛋想上舔滑过他的鸡巴杆下面到马眼，舌尖顿时就咸咸的，自己的鸡巴也硬的和棍一样，我感觉内裤都湿了，我用嘴裹住他的硬鸡巴头，他“啊~~”的爽叫了下，我开始吞吐起来，边口着鸡巴边用手混合着口水抚摸他的蛋蛋。他淫荡的一挺一挺着鸡巴操着我的小嘴</w:t>
      </w:r>
    </w:p>
    <w:p>
      <w:r>
        <w:t>忽然，那边照来两束光，因为光晃的我眼镜看不见，就知道是2个高大的人影过来并且叫我们“你们干什么呢！”，我惊吓的一下站起来，网友也提起裤子把被我舔的油光发亮的粗鸡巴放回裤子里，我吓的灵巧的躲在他178的身后，心想：完蛋了，丢死人了。网友走过去，原来是2个警察，把他们拉到一边，说2句什么不知道，因为我已经害怕的有点混乱了，随即网友回头看我一眼，对警察说：“我带他一起走行吧？谢谢哥们儿~~”那两个警察很横的说“不行！，要不你也别走！”网友又无奈的看了我一样，走了……我当时就感觉绝望了，两个警察走过来，我低着头，其中一个带着东北口音的警察嘲讽的口气说：“和我们走一趟吧~小哥~游戏结束啦~”我当时脸和火烧一样，就傻傻的跟着他俩上了巡逻的车，这是我19年来第一次坐这样的车。跟着他俩在车上巡逻，思维很混乱，后悔今天出来，又想着怎么办。他俩在前面坐着谈笑风生，讨论刚才看见我给网友口交都看见了，说小孩子也太放的开了。我在后面听的真想找个缝钻进去</w:t>
      </w:r>
    </w:p>
    <w:p>
      <w:r>
        <w:t>被带到滞留室已经12点了，我已经不怎么害怕了。灯一开，我竟然敢偷眼打量他俩，都那么高，将近180，可能和那帽子带的高有关系，2个小平头25左右，一个当地人一个东北人，长的也不错，蛮男人的，摘了帽子看就是2个痞子，不知道怎么当上警察的。暂且东北的叫小虎，本地的叫小狼吧！（其实到现在我也不知道叫什么）原来是今晚他两个值班，他倆把滞留室的大铁门一锁，就坐下来审我，问我这问我那。基本对话是这样的</w:t>
      </w:r>
    </w:p>
    <w:p>
      <w:r>
        <w:t>小狼：“小孩长的挺标志怎么干这样的事？哪的，干什么的？叫什么？年龄？”（小虎抽烟中……）</w:t>
      </w:r>
    </w:p>
    <w:p>
      <w:r>
        <w:t>我：“我……叫秦飞（一朋友名字，汗……），本地的~学生……19……”</w:t>
      </w:r>
    </w:p>
    <w:p>
      <w:r>
        <w:t>小虎：“呵~19就这样？知道为什么抓你吗？说说都在公园做什么了？呵</w:t>
      </w:r>
    </w:p>
    <w:p>
      <w:r>
        <w:t>我：“为什么抓我~问你们自己~做什么你们不都看见了么……现在同志不犯法，为什么抓我！”（我开始不害怕了！）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