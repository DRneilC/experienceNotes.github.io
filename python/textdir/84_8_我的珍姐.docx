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我的珍姐</w:t>
      </w:r>
    </w:p>
    <w:p>
      <w:r>
        <w:t>我和小丽交往已经两年了，她生长在一个富裕的家庭，有双亲的疼爱，双亲视她为掌上明珠，而我没有小丽那么幸褔，父亲很早逝世，由母亲亲手把我养大，我就这样在老旧的出租公寓长大。</w:t>
      </w:r>
    </w:p>
    <w:p>
      <w:r>
        <w:t>母亲对我期望很高，不管怎样辛苦，她都要我参加补习，希望将来能有所成就。我为了脱离穷困的生活，因此发奋的读书，幸好我的天资不差，成绩总是名列前矛，今年十九岁的我，终于踏入朝思梦想的大学之门。</w:t>
      </w:r>
    </w:p>
    <w:p>
      <w:r>
        <w:t>小丽和我一起踏入大学之门，两年前我们在高中认识，经过两年交往的时间，小丽的父母亲，终于接受了我，视我为未来的女婿，也许他们认为我是大好青年吧。</w:t>
      </w:r>
    </w:p>
    <w:p>
      <w:r>
        <w:t>十九岁的小丽越来越漂亮，瓜子型的脸孔加上一点天真的秀气，亮晶的眼睛，高挺的鼻子，纤细的小腰，胸前还窿了一对小包子。</w:t>
      </w:r>
    </w:p>
    <w:p>
      <w:r>
        <w:t>我和小丽可说是天真一对，两年交往的日子里，两人都追求人生目标，除了学业之外，出外最多是看场戏或者到图书馆温习功课，偶尔两人会接接吻，记得有一次最大胆了，那时候我俩在客厅上看影片，可能内容过火，双方忍不住拥抱接吻。</w:t>
      </w:r>
    </w:p>
    <w:p>
      <w:r>
        <w:t>小丽给我很意外的反应，接吻的时候，比平时激烈多了，她的反常引起我强烈的兴奋，我的手大胆抚摸小丽的奶子，虽然隔着胸罩，但已经令我焚身慾火。</w:t>
      </w:r>
    </w:p>
    <w:p>
      <w:r>
        <w:t>我的手攀上她的小乳房，想不到小丽竟然没有拒绝，最后我的手摸进她的衣内，碰到她那件小小的胸罩，当手指第一次碰到她乳房嫩肉的时候，是多么的销魂，就在我的手指挑进乳房碰到乳头的一刹那，小丽突然把我推开，惊慌的小丽，不停喘着气的瞪着我，种前所未有的恐惧感出现，使我害怕躲进浴室，不知道该如何是好？</w:t>
      </w:r>
    </w:p>
    <w:p>
      <w:r>
        <w:t>经过这次之后，我和小丽接吻的机会也没有了，但我俩仍然交往，最多只是手牵手，我不明白为何会变成这种情形？但我已经不敢再向她索吻了。</w:t>
      </w:r>
    </w:p>
    <w:p>
      <w:r>
        <w:t>一切很平静的渡过。</w:t>
      </w:r>
    </w:p>
    <w:p>
      <w:r>
        <w:t>这晚，小丽的父亲从外国回来，他不喜欢众人到机场接机，所有的人只好在家中等候，很少机会见到的珍姐也出现了，她是小丽的姐姐，年龄大小丽七岁，想不到她今晚会出现…</w:t>
      </w:r>
    </w:p>
    <w:p>
      <w:r>
        <w:t>珍姐是位超级美人儿，性格外向喜欢运动和出外旅行，听小丽说珍姐最近失恋，所以回家了，她天生豪放性情开朗，喜欢自由自在的生活，喜欢和人交淡，目前她在父亲的公司当推广部经理。</w:t>
      </w:r>
    </w:p>
    <w:p>
      <w:r>
        <w:t>珍姐留着长长的秀发，杏子脸孔，一对充满朝气的眼睛，和蔼的笑容露出整整洁白的牙齿，两片诱人的双唇，挺尖的鼻子，虽然她热爱运动，可是她身上却的肤色仍然雪白亮晶，她最骄傲和是胸前一对丰满高挺的乳峰，乳房的震荡，显示出完美的乳型，这令人窒息的杀人武器，小丽身上是找不到的。</w:t>
      </w:r>
    </w:p>
    <w:p>
      <w:r>
        <w:t>众人在沙发上坐着看电视，而我的视线却偷偷望着珍姐，今晚她身穿一条短短的t恤和超短的性感热裤，平滑的光腹，细小的纤腰下，露出一对柔美结实的雪白粉腿，腿上的肌肤就像滑石般的细腻，粉腿上没有一点瑕疵，然而她的美臀如粉腿一样，充满无限的弹力，高高的跷起，超短的热裤还露出部份，雪白的臀肌。</w:t>
      </w:r>
    </w:p>
    <w:p>
      <w:r>
        <w:t>我整晚神不守舍窥视珍姐的一举一动，尤其是她移动腿步的动作，我更是目不转盯的守着，毕竟在她雪白大腿内侧间，藏着引人无法抗拒的诱惑，人生是充满好奇，而我的好奇是什么？</w:t>
      </w:r>
    </w:p>
    <w:p>
      <w:r>
        <w:t>我不知道好着奇什么？双眼只会死死盯着珍姐神秘的三角地带，突然让我窥见，珍姐双腿之间贴阴的部位，露出红色内裤的蕾丝边，这类的内裤，母亲偶尔也会遗留在洗衣蓝里，可是现在却是穿在珍姐的双胯之间，下体的鸡巴猛然举起，而我体内澎湃一股如热浪的慾火，使我不知所措。</w:t>
      </w:r>
    </w:p>
    <w:p>
      <w:r>
        <w:t>最后，急步到洗手间，摇出体内那股一发不可收拾的慾火。</w:t>
      </w:r>
    </w:p>
    <w:p>
      <w:r>
        <w:t>今天珍姐的心情不好，小丽为了替姐姐解闷，邀姐姐出海散心，因为小丽知道，珍姐面对大海心情便会开心，最后珍姐驾着父亲的游艇出海。</w:t>
      </w:r>
    </w:p>
    <w:p>
      <w:r>
        <w:t>我和小丽陪同珍姐一起出海散心，夜晚的海面是一片宁静，我们三人面对一望无际的大海，希望迎面的海风，吹散珍姐身上烦闷之气，果然海风发起它无穷的威力，终于把珍姐沉闷的心情吹散了，我们为了迎合珍姐的心情，陪她唱歌喝起红酒，虽然一向不喜欢喝酒的我，此刻也感觉喝酒的乐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