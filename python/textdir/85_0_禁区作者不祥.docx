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禁区作者不祥</w:t>
      </w:r>
    </w:p>
    <w:p>
      <w:r>
        <w:t>香港和大陆的边境，有一段不让一般人随便出入的地带，俗称禁区。我要说的这个故事，就发生在上水一代的禁区。</w:t>
      </w:r>
    </w:p>
    <w:p>
      <w:r>
        <w:t>柱子已经三十几岁了，仍然是一个单身汉子。他自己一个人在近边境偏僻的村落经营饲料和农药的分销店，结交女朋友的机会实在微乎其微。中五毕业后，他也曾经在尖东一间大公司的写字楼打过工，但是他是个憨直人，适应不了和个别狡猾的同事相处。又不惯于对上司擦鞋捧拍。到头来还是回到他的老家去接替老父留下的小店。</w:t>
      </w:r>
    </w:p>
    <w:p>
      <w:r>
        <w:t>不过，世上的事有时也不能一概而论，常言道：「好汉无好妻，憨汉娶仙女。」人们眼中的粗人，往往却会有意想不到的艳福哩</w:t>
      </w:r>
    </w:p>
    <w:p>
      <w:r>
        <w:t>有一天黄昏，柱子关上大门，准备收铺的时候，忽然有人敲门。柱子的铺头因为地处偏僻，一向是打电话送货，甚少有人上门光顾。他好奇地开门一看，原来是一位衣衫破烂的女子。那女子一见柱子开门，立即躲进屋里，并把门关上。然后对柱子说道：「大叔，我是偷渡过来的，被警察发现，所以失散了，求你让我躲躲吧」</w:t>
      </w:r>
    </w:p>
    <w:p>
      <w:r>
        <w:t>柱子笑道：「小姐，我如果被警察发现你在这里，会很麻烦哟」</w:t>
      </w:r>
    </w:p>
    <w:p>
      <w:r>
        <w:t>「大叔，你行行好心吧我实在跑不动了，你让我避一避再说吧」那女子说完，不顾一切地躲进洗手间。并把门关上了。</w:t>
      </w:r>
    </w:p>
    <w:p>
      <w:r>
        <w:t>这时门外有一阵杂乱脚步声经过，接着又是一阵脚步声追过去。有人过来拍拍门问道：「拄子桑，有没有见过偷渡客经过呢？」</w:t>
      </w:r>
    </w:p>
    <w:p>
      <w:r>
        <w:t>柱子听那声音，是平时巡逻时经经常路过这里，有时也停下来讨茶水的张督察，便开门说道：「张先生，进来坐坐吧我已经收铺了没有见过呀」</w:t>
      </w:r>
    </w:p>
    <w:p>
      <w:r>
        <w:t>「不要了，回来再坐吧我们正在追一批偷渡客。」阿张说完就走了。</w:t>
      </w:r>
    </w:p>
    <w:p>
      <w:r>
        <w:t>一切恢复平静之后，那女子才从厕所走出来，脸带惊慌地说道：「大叔，外面有好多「公安」围捕我们。我不敢出去了，你能不能让我在这里避一避呢？」</w:t>
      </w:r>
    </w:p>
    <w:p>
      <w:r>
        <w:t>柱子笑道：「小姐，你叫什麽名字呢？这里有我一个男人哦，你不怕吗？」</w:t>
      </w:r>
    </w:p>
    <w:p>
      <w:r>
        <w:t>「你叫我芳玲吧我现在怕被捉回去，什麽都顾不了啦」芳玲低声说道：「我好饿了，你能不能给一点甚麽让我吃呢？」</w:t>
      </w:r>
    </w:p>
    <w:p>
      <w:r>
        <w:t>「我还未做饭哩雪柜里有「维他奶」，你先拿出来充饥吧」</w:t>
      </w:r>
    </w:p>
    <w:p>
      <w:r>
        <w:t>柱子一说u饱a芳玲立刻奔向雪柜，拿出了一包。柱子教她把饮管插进去，芳玲猛吸了一会儿，便传出「咕咕」的声响。看来她实在饿极了，但是她不敢再拿了。就说道：「我来帮你煮饭，你请我吃好吗？」</w:t>
      </w:r>
    </w:p>
    <w:p>
      <w:r>
        <w:t>柱子道：「好呀不过你这一身打扮，衣服都湿透了，最好还是换一换舒服点。」</w:t>
      </w:r>
    </w:p>
    <w:p>
      <w:r>
        <w:t>「我都想呀但是我那里有衣服换呀」</w:t>
      </w:r>
    </w:p>
    <w:p>
      <w:r>
        <w:t>「女人的衣服我这里都没有，你试一试我以前穿的牛仔裤，大概合适的，我的ｔ恤让你来穿虽然大了点，但是不要紧的，这里的女孩子都是流行穿大ｔ恤的。」柱子边说边找出一套衣服递给芳玲。</w:t>
      </w:r>
    </w:p>
    <w:p>
      <w:r>
        <w:t>芳玲接过衣服说道：「我洗一洗澡再换好吗？」</w:t>
      </w:r>
    </w:p>
    <w:p>
      <w:r>
        <w:t>「行啊不过我这里没有女人的内衣哦」</w:t>
      </w:r>
    </w:p>
    <w:p>
      <w:r>
        <w:t>「暂时不用了，洗乾了再换上吧」</w:t>
      </w:r>
    </w:p>
    <w:p>
      <w:r>
        <w:t>芳玲进浴室去了。柱子照平时一样，开始洗米煮饭，不过就预多了一个人的份量。过一会儿，芳玲换好衣服出来了。她连头发也洗过了，一头乌黑的长发披肩。洗乾净后的脸儿娇媚清秀，她身上虽然穿着男人的衣服，但丝毫掩盖不了一股青春女性的气质。柱子也不禁呆了一阵，才记得拿风筒给芳玲吹乾头发。</w:t>
      </w:r>
    </w:p>
    <w:p>
      <w:r>
        <w:t>这时电饭褒传来一阵阵饭香。芳玲忍不住放下风筒，开始做菜。柱子望着芳玲的背影，见她卷着裤子，赤着脚走来走去。芳玲有一对很美丽的小脚儿，整齐的脚趾，白嫩的脚背，匀圆的脚后跟，吸引着柱子看得目不转睛。他实在想不到这位偷渡落来的少女长得这麽俊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