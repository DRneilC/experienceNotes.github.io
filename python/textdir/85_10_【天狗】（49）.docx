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【天狗】（49）</w:t>
      </w:r>
    </w:p>
    <w:p>
      <w:r>
        <w:t xml:space="preserve">作者：zfw1980 字数：11574 ：thread-9060458-1-1. </w:t>
      </w:r>
    </w:p>
    <w:p>
      <w:r>
        <w:t>四十九</w:t>
      </w:r>
    </w:p>
    <w:p>
      <w:r>
        <w:t xml:space="preserve">世事真是难料，世事更是无常，世事从来都是不按照人的意愿发展的。变幻 莫测的世事总是进展的那么突然，总是那么的令人惊然。刚刚还满眼的瞧不起天 狗，瘟疫一样的躲着天狗，他那个表弟媳妇，县银行主任的老婆，娇嫩嫩的城里 小妇人，高高在上的金贵少妇，端庄贤淑的人民教师徐金凤，一眨眼的功夫就变 了天地。在那庄稼地里面被天狗肏了，无比淫贱的肏了。天狗真是做梦也没有想 到，竟然有这样的好事，竟然可以如此轻易的将这个眼高于天的，银行主任的老 婆给肏了。所以天狗是越肏越爽，越肏越疯狂，最后肏的徐金凤是屎尿齐流，创 造了肏屄史上一个伟大的奇迹。使得天狗这厮原本就辉煌的肏屄史，现在变得更 加辉煌了。 </w:t>
      </w:r>
    </w:p>
    <w:p>
      <w:r>
        <w:t xml:space="preserve">这个中午，徐金凤这个小妇人彻底被天狗肏的爽上了天。世上真是没用不透 风的墙，没想到天狗和县银行主任老婆的肏屄好事被舅家的表弟媳妇看了个正着。 </w:t>
      </w:r>
    </w:p>
    <w:p>
      <w:r>
        <w:t xml:space="preserve">天狗舅家的表弟媳妇叫苏春霞，今年才二十六岁，正是一个娇嫩嫩的小妇人， 一下子看到如此惊艳的场面，她哪里受得了，屄门立马就湿润了。原来春霞在家 里面见这个娇贵的城里表嫂去庄稼地里面尿尿，半天都没有回来，所以就害怕这 表嫂在庄稼地里面迷了路，或者是在那庄稼地里面遇到了男人什么的。人家可是 县银行大主任的老婆，要是在自己这里出了什么事，那就不好交代了，所以苏春 霞就来到屯子东面的庄稼地里面找寻表嫂了。找了半天也没有找到，春霞真的有 些心急了，她心里面想：莫不是表嫂真的出事了吧，那就麻烦大了。春霞正在焦 急找寻的时候，忽然隐隐约约的听到前面似乎传来了女人的呻吟声，虽然声音很 是微弱，但是春霞毕竟是过来人，对这种声音是很敏感的，她停下了脚步，竖起 耳朵仔细一听，千真万确，绝对是女人的呻吟声。而且那微弱的呻吟声就是从前 面那茂密的草丛里面传出来的。听到这声音就说明草丛里面正有人在肏屄。她心 里面想：真是不要脸啊，有屄不在家里面肏，怎么大白天的跑到庄稼地里面肏屄， 也不怕被人看到啊，难道是屯子里哪对不要脸的野鸳鸯在这里偷情肏屄，这倒是 要看看是哪两个不要脸的。 </w:t>
      </w:r>
    </w:p>
    <w:p>
      <w:r>
        <w:t xml:space="preserve">出于好奇，春霞顺着声音悄悄的靠近了过去，想看看到底是谁大白天的在这 野地里面肏屄。苏春霞慢慢的挪动了过去，声音越来越近，越来越清晰，终于靠 到了近前，春霞透过遮挡在面前的那处杂草的缝隙望去，一下子就看到了正在肏 屄的男女。这一看真是惊了她一跳：这个肏屄姿势春霞还是头一次见到，这个男 人真是太强悍了吧。原来此时男人正站在地上，环抱着女人，而女人则像一条八 爪鱼一样紧紧的盘绕在男人身上，从上面看，两个人是正常的，因为他们都穿着 上衣，而一看下面，就十分惊艳了，两个人的下身都是光着的。男人光着腚站在 地上，抱着同样光着腚的女人，这样的姿势，这样的动作，只能说明两个人正在 干那古老而又充满激情的营生，毫无疑问，两个人正在肏屄。 </w:t>
      </w:r>
    </w:p>
    <w:p>
      <w:r>
        <w:t>苏春霞透过摇曳的杂草空隙，可以清楚的看到那个男人的双手正紧紧的抓着 女人那两瓣雪白雪白的大屁股，女人那屁股真正是叫白，春霞看着女人那粉白的 大屁股，心里面是自叹不如啊。男人双手托抓着女人的大白腚，而他的大屌正从 下面肏捣着女人的大屄。春霞虽然从后面看不见女人的屄门，却可以清楚的看到 男人肏捣的动作，尤其是当男人向上托举女人的大白腚时，春霞更是清楚的看到 了男人的大屌。真是惊人的大屌啊，这大屌是如此的雄壮，如此的粗大，此时的 大屌红通通的，似乎充满了杀气，当男人的大屌完全抽离女人的屄门时，春霞看 到了完完整整的大屌，她嘴里面不禁倒吸了一口凉气，这屌太雄伟了吧，尤其是 那个紫气腾腾的屌头，简直就是一个鸭蛋嘛，这要是塞进女人屄里面，什么屄也 得让它撑破了啊。女人被男人的大屌肏捣的屄水尿尿一般的淌，淌的男人大腿湿 了一片。苏春霞看着那比自己男人的屌粗壮了许多的大屌，看着女人被它肏的淫 水泛滥的模样，春霞的屄门不受控制的张开了，完全的张开了，淫水不由自主的 流了出来，很快就湿润了她的屄门，湿润了她的腚沟。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