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【淫乱的歌舞团】【原创长篇1-9】【</w:t>
      </w:r>
    </w:p>
    <w:p>
      <w:r>
        <w:t xml:space="preserve">作者：lzx540918 字数：17800 </w:t>
      </w:r>
    </w:p>
    <w:p>
      <w:r>
        <w:t>前引</w:t>
      </w:r>
    </w:p>
    <w:p>
      <w:r>
        <w:t xml:space="preserve">故事发生在一个县的歌舞团，里面有些情节有些读者会觉得不适应或是不相 信，这也正常，如有现实巧合那您值当是如有雷同，纯属巧合了。 </w:t>
      </w:r>
    </w:p>
    <w:p>
      <w:r>
        <w:t xml:space="preserve">我生活的地方是一个不大的县，从小唱歌的我经过努力考上了省里的音乐学 院，毕业以后分配回来，在市里剧团做了一名男子独唱演员，以下就是我在这个 歌舞团经历的事情。 </w:t>
      </w:r>
    </w:p>
    <w:p>
      <w:r>
        <w:t xml:space="preserve">几年前经过父亲朋友的帮忙，我进入了我们县的歌舞团，虽然不大但是是我 们县唯一的正规编制歌舞团，２３岁的我带着梦想来到了这里，进团的第一个周 一，张海楼团长给我说团里例会时间早上９点整，一会儿介绍我，我们边说边走。 我觉得这个和我父亲年纪相仿的团长很和蔼，很快就来到了，会议室里人头传动， 我被团长带入了会议室。团长：大家静一静，今天我们团新分来了一位独唱演员 是我们省音乐学院的高才生，荣获过全国和省里的多项大奖，和比赛的好名次。 他的名字叫俞佳奥，一位帅小伙儿，大家欢迎。说着带头鼓掌。我走到前边深深 的举了一个躬。大家伙掌声停了以后我才抬起头来，看见台下坐的男男女女。团 长示意我讲几句，我由于紧张勉强说了几句。红着脸走下主席台坐到会议圆桌的 最后一排靠墙角的位置，团长和领导开始布置召开会议，下个月有一个下乡慰问 汇演。我们的节目单。排列情况什么的，大约一个多小时我就坐在这听着，记录 着，环看四周，都很陌生。 </w:t>
      </w:r>
    </w:p>
    <w:p>
      <w:r>
        <w:t xml:space="preserve">开完会。团长和刘清风书记把我叫到面前，刘清风书记年纪５０左右岁，秃 顶，就后脑有些头发，戴着一副眼睛。 </w:t>
      </w:r>
    </w:p>
    <w:p>
      <w:r>
        <w:t xml:space="preserve">小鼻子。厚嘴唇，很胖，１７０不到的身高。大肚腩，穿着西装。说我新来 的就不安排任务了，熟悉一下环境，和人员。我是歌唱组的，这时一个４０左右 岁的中年女子走过来和书记团长说了几句话，然后对我说：小俞啊，你好。我是 歌唱部的组长，我叫李敏。我伸手和她握手，（上下打量着，李敏大约４０- ５ ０岁之间，身高在１６７- １７０上下，身材适中，由于保养的很好只能这样估 计，一头长发，烫着大波浪的卷，瓜子脸，微微有一点点胖。大眼睛，鼻子很挺， 嘴不大但是很好看。上身穿这一件韩版的蓝色圆领小西装，里面配着粉白色Ｖ领 体桖衫，下身穿一条米白色紧身休闲裤，黑色高跟靴。）连忙说：您好，您好。 以后还请李组长多多指导。李敏这时候微笑着回应：不用客气小俞啊，你以后就 叫我李姨好了。我：噢，好的李姨，那以后要麻烦你多给我介绍情况了。 </w:t>
      </w:r>
    </w:p>
    <w:p>
      <w:r>
        <w:t xml:space="preserve">我们和团长书记又说了一会儿话，李姨带着我来到了位于７楼的歌唱组，进 来以后李敏把大家召集了一下，开始介绍，左边６个女生年纪和我差不多，是一 个组合，叫酷宝儿组合。然后是２个男的，大约有４０岁上下他俩是们这的两个 男高音。还有一个３０岁左右的，瘦高的个，是女独唱演员高静慧。我们的歌唱 组的台柱子。音响师，调音师。 </w:t>
      </w:r>
    </w:p>
    <w:p>
      <w:r>
        <w:t xml:space="preserve">助唱演员等等，还有一个５０多岁的中年妇女身材有点胖，大腹翩翩的，是 我们这助理内务，大家伙儿都叫她王婶，叫王桂琳。介绍完了以后。给我说了说 情况。没什么大事儿的时候８点３０分上班签到以后，可以外出。下午４点下班 必须回来签到。这是一天的工作，团里有演出期间。不许外出。在歌唱组的排练 室排练，我是新来的没安排演出任务。就在这里帮忙熟悉一下。说着说着也快中 午了。我们就一起下楼到饭堂去吃饭。 </w:t>
      </w:r>
    </w:p>
    <w:p>
      <w:r>
        <w:t>这时候从我身后跑过一个女孩撞了我和李姨一下，我倒是没什么李姨差一点 就摔倒了。我被一下扶住了。我高声说：你这人怎么回事？那女孩儿穿着一身舞 蹈排练服。身材那是一个棒。漂亮可爱的脸庞美丽的大眼睛，圆润的鼻子，小巧 的嘴。这时候李姨说：算了。她是咱们这的领舞，我们这的顶级人物，詹妍妍。 我心想：顶级的人物？这么厉害？我和李姨走到饭堂，吃完饭回到歌唱组。下午 王婶给我介绍着团里的事儿，我慢慢了解着。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