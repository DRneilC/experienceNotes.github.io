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【在网吧边打CS边口爆，最后一起上】【完】</w:t>
      </w:r>
    </w:p>
    <w:p>
      <w:r>
        <w:t>今天是2月14日，情人节来了。各位知道我们在哪里吗？就在和大多数读者的同一个地方----网吧。</w:t>
      </w:r>
    </w:p>
    <w:p>
      <w:r>
        <w:t>此网吧叫“无限”网吧，我们来此是看中了环境，有一间间2人的包间，而且里面可以锁门。今天请人节，我们实在是没地方去了，就来到这里上网。不过网速太慢，她看了一会黄色网页，之后就在旁边坐着看我打CS，她突然发问：“今天情人节，晚上去干什么啊？”我对女朋友王晴说：“每年都是玫瑰，巧克力，咖啡屋等等之类的，太俗了，跟过年似的，换点新的吧？”王晴笑了笑：“那你先怎么过啊？你那么笨。”“我笨？”我叹道：“我再笨也没笨到让别的男人在车上偷摸后来还把自己钱包让人家偷了！”她骂了句；“讨厌！还提那事！”她听我说到上次的事，很恼火，说着打了我一下，正拍在我下身处。此时我在CS里已死了，正处于“幽灵”状态，变猛然按住她的手，压在我的鸡巴上，然后用她的手隔着裤子给我撮弄。她笑了笑，竟低下头，把脸紧贴在我的裤子上，开始摩擦我的鸡巴。</w:t>
      </w:r>
    </w:p>
    <w:p>
      <w:r>
        <w:t>我此时被她的脸磨得很涨，变想拉开拉练，让鸡巴出来。谁料王晴比我快一步，此时我的鸡巴已然被她释放出来，直挺挺地翘着，红红的龟头顶着她的脸，我看了更是欲火难耐，道：“快给我吸吸……”可王晴却偏不，只把脸贴得很近，用眼睛仔细地观察着我的鸡巴，我被她看得那里一翘一翘地，好几次打到她的鼻尖，我正要把她的头压下来让她为我口交，谁知道CS新的一盘已经开始，我便只好赶紧买把AK跟着其他匪徒一起冲。</w:t>
      </w:r>
    </w:p>
    <w:p>
      <w:r>
        <w:t>有人问打的哪一关？是dust2，8vs8，我由于刚进来，排名在最后。我不敢说我打得很好，不过我喜欢打CS，就像看黄网，一个人的性能力不一定要很好，但只要喜欢，想做就做。我最喜欢用AK，威力大，精准度高，而且十分便宜，一把才2500￥，就是子弹太贵。话又说出来了，一分钱一分货嘛。相信CS发烧友一定知道这个道理吧。</w:t>
      </w:r>
    </w:p>
    <w:p>
      <w:r>
        <w:t>此时我以冲到Ａ门，但却没冲进去，谁都知道，里面起码有一杆狙和两杆Ｍ４，我可没那么傻，去给人当靶子，就在Ａ门外徘徊着，果然只听里面雷声枪声不绝于耳，条条大路通罗马，想起这句话，我边转身朝Ａ小道跑去。刚走了一半，突然眼前一个绿影闪出，是警，这可吓死我了，我忙点了两下鼠标，只见他猛然朝后翻去，鲜血贱了出来。这是怎么回事？原来刚才我只觉得鸡巴头一阵舒爽，是我女朋友张开小嘴，把我的鸡巴紧紧含住了，她的舌尖在我的龟头上来回翻卷，真爽啊，突然我猛吸一口气，胡点了几下鼠标，有一枪不偏不依地真好打到他头上。我叫道：“王晴，你立了头功！”</w:t>
      </w:r>
    </w:p>
    <w:p>
      <w:r>
        <w:t>王晴自然不知何意，只是改变了速度，此时头部快速上下移动，我的鸡巴杆在她的嘴里迅速抽插，而我却不能有丝毫的享受时间，只有硬忍着继续朝小道前进。刚拐进去，边有一颗雷在我身前爆炸，我只剩１８滴血了。真晦气！我心里暗骂，但仍继续朝前冲，谁让没人跟我配合呢？大家都知道Ａ平台是狙击手埋伏的好地方，我却是明知山有虎，偏向虎山行，因为我要“逗狙”。所谓逗狙就是用除了ＡＷＰ之外的任何枪去和对方的ＡＷＰ单挑，在ＣＳ里我最喜欢这样，很刺激。尤其是身上只声下十来滴血的情况下。</w:t>
      </w:r>
    </w:p>
    <w:p>
      <w:r>
        <w:t>我躲在箱子后，心里随着王晴的小嘴套弄我鸡巴的节奏默数：“１－２－３！”然后迅速闪出，朝平台连点两枪，只见那杆狙还没来得及反映就被我爆头了。我不由得心里一阵得意，想起了一个头衔－－－“爆头王”。当然我不敢在这里大言不惭，因为众多网友中一定有许多ＣＳ高手，据我个人认为，好色的人与ＣＳ技术的高低成正比。在这里给大家说一下，我虽然不是真正的“爆头王”，但我身边却有一个真正的“爆头王”。任何人不相信只要试一下就知道了。她就是我女朋友王晴。任何人的龟头只要在她的嘴里一定会被她“爆头”的。不过这种爆头可是很爽的啊！</w:t>
      </w:r>
    </w:p>
    <w:p>
      <w:r>
        <w:t>此时我忙走到刚才那狙击手旁边，换下了他的ＡＷＰ。呵！与ＡＫ相比，我更中意于ＡＷＰ，不管什么战斗，只要我拿着ＡＷＰ，我就会有一种安全感，平时不用，背身上，只拿把Ｂ１１，（我不喜欢Ｂ１３）见人之后就……呵呵，不用我多说了。</w:t>
      </w:r>
    </w:p>
    <w:p>
      <w:r>
        <w:t>就在我逗狙，换枪这一段时间内，王晴已经从吸鸡巴改为舔马眼，她用小手握住我的大鸡巴杆，先开始像涂唇膏一样把我的龟头在她的樱唇上细细摩擦一遍，从我马眼里分泌的淫液便瞬时挂满了她的小嘴，线一样地掉下来，那画面好不淫荡！而我此时却无暇细看，因为前方A坑里正有一名警打我。他也用狙。</w:t>
      </w:r>
    </w:p>
    <w:p>
      <w:r>
        <w:t>虽然他在A坑里，虽然他先看到我，虽然我被女朋友吸得神魂颠倒，但依然打死了他。不为什么，就因为我喜欢AWP。</w:t>
      </w:r>
    </w:p>
    <w:p>
      <w:r>
        <w:t>我女朋友此时正猛烈低舔我的马眼以及龟头，并不时地用舌头刮弄我的龟棱子，双手握住我的睾丸，轻轻捏弄，我被她弄得欲仙欲死摇摇欲坠，猛然从警基地冲上来一警察，拿着B31朝我狂扫，竟然有一枪打到我头上，我被爆头了。与此同时我下面那根鸡巴别王晴玩得舒爽无比，我再也忍耐不住，不由得喊了一声：“啊……”身体也不断挺动，鸡巴在她嘴里喷出了猛烈的精液。难道这就是传说中的“双爆头”？</w:t>
      </w:r>
    </w:p>
    <w:p>
      <w:r>
        <w:t>我女朋友抬起头，吐出精液，接着从包里掏出纸巾，擦了擦嘴，说：“我去洗手间淑口。”便出了门。</w:t>
      </w:r>
    </w:p>
    <w:p>
      <w:r>
        <w:t>我也把下面擦干净，继续打CS。一会我女朋友回来，对我说：“我看见他了，他就在外面！”我见她一惊一乍的，便问怎么了。她急切地对我说：“上回在车上摸我偷我钱的人就在外面！”我一听大怒，正想找他他倒送上门了。真是踏破铁鞋无觅处，得来全不费工夫！我2话不说便起身出门，王晴随后跟着，给我指着在大厅里坐着的一个男子，道：“他在223号，打CS呢！”我放眼看去，那人约有30多岁，看上去很清朗。</w:t>
      </w:r>
    </w:p>
    <w:p>
      <w:r>
        <w:t>我不动声色，走到他身后，见他正拿把Mp5在B区123MP，很多人都喜欢边打CS时按下键盘的“Tab”键来查看成绩，他也不例外，我一看他名字，赫然是刚才打我爆头的那主！</w:t>
      </w:r>
    </w:p>
    <w:p>
      <w:r>
        <w:t>当时我气就不打处来，拍了一下他肩膀，道；“CS打得不错啊！”那人正打得全神贯注，被我这一拍吓了一大跳，回头一瞅，不认识我，便道：“你干哈呀？”我说：“看你打得不错，想跟你学两手。”那人笑了笑，说：“哪儿啊，这么多枪里我就只会整B31，其他枪贼拉难，尤其是狙。”我附和道；“恩，狙就是挺难用的。”正说着那人正巧被贼基地的一杆狙打死了。他骂道：“***，下次老子爆你头！”说罢转过头嘿嘿一笑，对我说：“刚才我在A平台就把一狙爆头了……”不说还好，一说这我就恼了，他还没说完我一拳打过去，狠狠地砸在他脸上，连耳机也掉了下来。我骂道：“让你爆我头！”那人虽比我大，但处事倒挺稳重，看不出我来头，只捂着脸道：“干哈呀，CS整不过我就打人咋的？！”我当时一听心里真觉得好笑“就你这小样还跟我打CS”，嘴上却说：“打你就对了。你还记得你干啥事了不？”</w:t>
      </w:r>
    </w:p>
    <w:p>
      <w:r>
        <w:t>那人听我这一说，知道打他是另有原因，便梗着脖子道：“我干哈了我干哈了？你说，说不明白咱派出所去说！”“晕！”我说了，“你还找派出所，我还正想拉你去呢！你还记得你上个月干啥事不？”那男着一脸茫然，说：“我干啥啦？我是知法守法公民，我犯啥法了咋的？”“在公共车上！”我对他道；“你的手摸了不该摸的，拿了不该拿的！怎么着，要不到派出所去说说？”那人一听便知道怎么回事，但仍装傻冲楞：“啥啊就共车摸的？俺从来都不坐共车，只打的！”</w:t>
      </w:r>
    </w:p>
    <w:p>
      <w:r>
        <w:t>“呀？我还不信你不认！认识她吗？知道她谁吗？她哥是刑警队长知道不？”她当然是指我身后站着的王晴了。那人仔细看了看王晴，认出就是上回在车上帮她手淫的女孩，一下脸红了，嘴上却不说什么。我又说：“全国人民都知道东北人豪爽，听你口音也是东北的，咋就这么墨迹呢？咋就给东北人不长脸呢？”一时习惯，我把从小品上学的几句东北话用上了。那人一时语塞，听我这一句，便大声道：“行，我认了。上回是我摸了。你的钱包也是我拿的。不过我不是偷钱，是想看里面有没有相关证件什么的，以后再找你联系。”他这话当然是对我女朋友说的。我女朋友微微一笑，道：“联系？找我联系干什么？还帮你打手枪啊？”那人脸更红了，其实本来我对王晴和别人搞不是很在意，因为毕竟我们都知道我们互相是真爱，和别人只是找性解闷而已，现在见他满脸通红，怒火已消了一半，再说他是东北人，本来我就挺喜欢东北人的，那怒气便又减了三分。</w:t>
      </w:r>
    </w:p>
    <w:p>
      <w:r>
        <w:t>我拍拍他肩，道：“恩，敢做就敢认，我就欣赏你这样的！”那人一脸疑惑，我道：“怎么了？你还真想去派出所啊？”那人一听，笑了笑，想说话却又不知该说什么，我便说：“走进包间跟我打ＣＳ。”那人边跟我们一起进了包间。</w:t>
      </w:r>
    </w:p>
    <w:p>
      <w:r>
        <w:t>此时相互聊了几句，知道他叫“林刚”，是一机关的小科员。进到包间之后那人看见我女朋友的机子上的色情画面，不由得笑了笑说：“你俩在这里真好啊。”王晴当着外人倒不好意思起来，对我说：“都是你啦，刚看也不关掉！”我晕！这哪是我看的啊！算了，替她背黑锅也就忍啦！</w:t>
      </w:r>
    </w:p>
    <w:p>
      <w:r>
        <w:t>林刚说：“我也想看的，只是刚才外面人多，不太好。我有一个好的网站，你们进吗？”“好啊好啊”王晴听了忙叫到。看来刚才只顾自己爽，她给我含了半天，现在还正在火上呢。“王晴一屁股坐在电脑前，问到：”哎，快说网址。“林刚道：”。*******。。“”晕！“我和王晴不约而同叫了起来。那人一脸疑惑：”怎么了？这么好的网站怎么了？“我没说什么，而王晴则已进到了网站里，开始看起来。我们三人此时的目光都聚集到小小的屏幕当中，那人有申请的会员号，于是我们看起了电影。</w:t>
      </w:r>
    </w:p>
    <w:p>
      <w:r>
        <w:t>画面中一个女的正和两个男人做爱，只见他一手抓住一个男人的阴茎猛套，自己的逼就被另一个男人的鸡巴操得流水，他们不知道怎么样，虽然刚才我已射了一次，但我仍看得是有点受不了，只觉得下面又挺了起来。我看到林刚的裤子也被一个棒子顶着，便道：”哎，你裤子怎么翘起来了？“林刚忙低头看，王晴也看了过去，只见那裤子被一根肉棒顶得高高地，真好笑。林刚此时脸红了，说：”这要是只有我一个人我都敢掏出来手淫。“”我现在就敢！“我说着就把裤子皮带解开，把内裤拉下来，只见一个棒子挺在两腿间，林刚很惊诧。我说：”怎么了？你在共车上都敢掏鸡巴，在这里只有我们三个你都不敢吗？“他听后看了王晴一眼，之间王晴也看着他，他一时兴起，边也把皮带解开，拉开内裤，那根鸡巴也就直楞楞地翘着，比我的竟然还粗一点，但在长度上却比我略短一工分。</w:t>
      </w:r>
    </w:p>
    <w:p>
      <w:r>
        <w:t>林刚显然很兴奋，因为旁边有个女孩在看着自己的鸡巴，而且那女孩的男朋友竟然也在旁边。我也挺兴奋的。其实最兴奋的还是王晴，第一次同时看到两个活生生的鸡巴，一个是男朋友的，另一个却是别的男人的，这怎么不让她眼花呢？我向林刚使个颜色，示意他先别急，逗逗王晴，他顿时领悟，便又故意向下坐了坐，把一个鸡巴翘得更高，继续看电影。</w:t>
      </w:r>
    </w:p>
    <w:p>
      <w:r>
        <w:t>王晴本坐在我和林刚中间，然而目光却已不在屏幕上，只在东张西望左顾右盼，却不敢有什么小动作。我更觉得有趣，便说：”王晴，把你袜子脱下来吧，让我闻闻。“王晴便抬起腿，脱下鞋，把一只脚放到我怀里，说：”自己脱。“我抱住王晴迷人的小脚，只见可爱的嫩脚被短丝袜包得严严地，真好看。而那林刚的目光也朝这边走来。我便脱下王晴的袜子，仍给林刚道：”哥们，要吗？“林刚大喜，道：”你怎么知道我有恋袜癖？“说罢拿起袜子就向脸上盖去，鼻子狠狠地吸着我女朋友的袜子。王晴看得呆了，没想到自己的臭袜子也有人闻，便说：”还有一双要吗？手着又把右脚的袜子也脱了下来。林刚此时一手操控鼠标，一手拿着袜子吸闻，分不开手，便说：“帮我套在鸡巴上。”王晴听了朝我看去，我使了个颜色，王晴便撑开袜管，全部套在了林刚的鸡巴上，还趁势狠狠撸了一下林刚的鸡巴杆。林刚恩了一声，朝王晴看去。王晴便伸出双手合十，把林刚的鸡巴夹住，而又隔着光滑的袜子，感觉很好，她开始不紧不慢地撮弄起来。</w:t>
      </w:r>
    </w:p>
    <w:p>
      <w:r>
        <w:t>看着自己的女友在搓弄别人的鸡巴，我看了真是刺激。手也开始在她的屁股上抚摩起来。一会就把王晴的裤子脱到脚裸，林刚此时电影也不看了。一下低下头朝王晴内裤，不停地隔着内裤亲吻着王晴的阴户。王晴本来就欲火中烧，被我们俩这一个摸一个亲的，淫水马上就浸湿了内裤。我见状一把扒了下来，把一个小内裤套在头上，裤裆部分刚好挡着我的口鼻，而眼睛却露着，我说：“我女朋友的阴道好看吗？”林刚此刻正目不转睛地盯着王晴的阴道口，只见粉红色的肉缝外有着稀疏的阴毛，一时看得呆了，对我的发问竟没听见。我说：“亲一下她的逼吧，那里最香。”这一句他倒听得真切，一下把嘴对准我女朋友的逼眼，牢牢地粘在上面，开始吸吮王晴的春水。</w:t>
      </w:r>
    </w:p>
    <w:p>
      <w:r>
        <w:t>王晴被他阿吻得阴户中仿佛有千条蚂蚁在蠕动一般，下提不断地扭动，而我又在上面开始扒她的胸罩，不一会一对迷人的翘乳房便弹了出来。林刚正沉醉于王晴的妙洞中，无暇抽手，我便用力地在王晴的奶子上又抓又捏，王晴上下同时被玩，竟然低声叫了起来：“啊……你，你别……别舔了好痒，好……”林刚哪里会理会？舌头反而插得更深，拼命吸吮着王晴的阴核。王晴再也忍不住，突然屁股向上猛抬几下，只见一股阴精泻出，喷了林刚一嘴。林刚一点也不浪费，全部舔得干净。</w:t>
      </w:r>
    </w:p>
    <w:p>
      <w:r>
        <w:t>这时王晴的手还在林刚的鸡巴上握着，可已忘了套弄，林刚干脆取掉袜子，然后抬起脚，脱了自己的袜子，我一时不解，只见他把黑色的袜子套在自己的鸡巴上，然后便对准王晴的脸，说：“小姐，来尝尝我的臭袜子吧！”王晴顿时闻到了一股臭味，自然不愿意了，而我却不知道为什么，并没有阻拦，反而把她由前面抱住，勒住了她的胳膊，林刚见时机已到，便抓住王晴的头向下按去，把自己的鸡巴强行插在我女朋友的嘴里。而且是隔着他的臭袜子。</w:t>
      </w:r>
    </w:p>
    <w:p>
      <w:r>
        <w:t>这种情况王晴哪里遇到过？只觉得嘴里含着一个裹着袜子的鸡巴，外面的部分熏得自己难已争眼，林刚却不顾这些，抓住王晴的头便狂插起来，模拟着抽插阴道。</w:t>
      </w:r>
    </w:p>
    <w:p>
      <w:r>
        <w:t>我看着也忍不住了，便托起王晴的屁股，让她跪趴着，把一个高高的屁股对着我，我眼见那白花花的美臀在包间暗淡的灯光下泛着淫靡的光彩，我挺着鸡巴，趁着她的春水，一下插到了王晴阴道的深处。王晴麻痒的阴道此时终于受到大鸡巴的插入，爽得想叫一声，但嘴中被插着鸡巴，无耐只得被迫疯狂地吸吮鸡巴，我插着王晴的阴道，手却在她美臀上抚摩着，正巧摸到了王晴的肛门，手指便趁势插入了一半，便插不进。心想这回终于有机会干你的小屁眼了。</w:t>
      </w:r>
    </w:p>
    <w:p>
      <w:r>
        <w:t>只见我挺着鸡巴把王晴干了十几下，猛然抽出来，有几滴淫水滴在椅子上。我却低下头，把嘴对着王晴的肛门，亲了一口。“好屁眼”我不由得赞道。舌头也在她屁眼的褶皱处不停地舔着，王晴从没受过这种挑逗，我见林刚正把鸡巴在王晴嘴里狂插，由于隔着袜子，一时还射不了，我便掰开王晴的小屁眼，那楮红色的肛门诱惑着我。我咽了口唾液，再次把鸡巴插到她逼里浸了浸淫水，（这是在色情小说中看的）然后把鸡巴头对着王晴的肛门，一点点向里插。只见屁眼的褶皱被一点点撑开，王晴话说不出，却伸手在后面拉我，不让我插进。我哪里理会？猛然朝里一挺屁股，大半个鸡巴就在她的直肠里了。</w:t>
      </w:r>
    </w:p>
    <w:p>
      <w:r>
        <w:t>不肛交不知肛交爽。王晴的屁眼又紧小小，把我夹得爽得叫起来：“好……好个屁眼……”只有硬着头皮再朝里插，可是很难砸进，便只有先插一半来回抽插着。即使这样我也插得十分过瘾，林刚这时把鸡巴从王晴的嘴里抽出，王晴长吐了口唾液，骂道：“浪子，你妈的，敢插我屁眼……啊……”还没说完，便爽得叫了起来，因为林刚又把鸡巴插如了她前面的阴道里，正向上挺屁股。</w:t>
      </w:r>
    </w:p>
    <w:p>
      <w:r>
        <w:t>我和林刚对望着，相互一笑，便你一前我一后地开始抽插，林刚双手又大肆抚摩着王晴胸前的奶子，好不过瘾。我越插越快，眼看已支持不住，林刚也是到了尽头，我们似乎心灵相通，同时猛挺屁股，干着王晴前后两个洞眼，越干越快，突然我精关一送，林刚也大叫一声，我们同时在王晴体内爆发了出来……整整半个多小时，我们三个没一句话，保持着这种姿势躺着，后来还是林刚起身，掏出了钱包，取了几张１００元的，大概有6００吧，说：“兄弟，上次你女朋友的钱是我拿的，这还给你”我摇摇头，说：“还什么还，大家都哥们。”林刚十分过意不去，我看了说；“这样吧，咱们出去吃个饭吧。”林刚欣然同意，我忙掺王晴起身。</w:t>
      </w:r>
    </w:p>
    <w:p>
      <w:r>
        <w:t>这时王晴头发凌乱，下身全是精液，屁眼处也流了许多精。我十分后悔，觉得过分了。王晴对我说：“开心吗？”我不知道为什么，一时很感动，含着泪点了点头，王晴张开手抱着我，说：“只要你开心，我什么都无所谓的……”我双手紧搂着她，眼泪也不住地夺眶而出……</w:t>
      </w:r>
    </w:p>
    <w:p>
      <w:r>
        <w:t>【完】</w:t>
      </w:r>
    </w:p>
    <w:p>
      <w:r>
        <w:t>13088字节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