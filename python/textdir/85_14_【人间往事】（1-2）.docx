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【人间往事】（1-2）</w:t>
      </w:r>
    </w:p>
    <w:p>
      <w:r>
        <w:t xml:space="preserve">作者：Poro_Ero 字数：10000 </w:t>
      </w:r>
    </w:p>
    <w:p>
      <w:r>
        <w:t>「啊……好爽啊。」扬天明伸着懒腰，打着哈欠，「美好的一天又要开始啦。」</w:t>
      </w:r>
    </w:p>
    <w:p>
      <w:r>
        <w:t xml:space="preserve">揉着惺忪的睡眼，扬天明忽然意识到男性早晨的生理现象发生了：下身顶起 的犹如一朵小帐篷。想到昨天熬到凌晨看到的漫画，要是自己身边真的有一个天 使好好抚慰自己就好了。抛开这些不切实际的想象，扬天明纵身一跃，从床上跳 下，奔向洗手间，三下五除二的弄完洗漱，拿着校园卡便下楼去吃早餐。 </w:t>
      </w:r>
    </w:p>
    <w:p>
      <w:r>
        <w:t xml:space="preserve">刚刚走出男生宿舍，恰巧碰到刘若凡从对门的女生宿舍出来。刘若凡是扬天 明的同班同学，但跟扬天明并不很熟。她礼貌的向扬天明挥手，微笑着打着招呼： 「明——神——」扬天明同样挥手致意：「早上好~ 」刘若凡虽然面相若凡，但 声音甜美、清澈，喊的扬天明心里发酥，口中仿佛吃了糖一般的爽。叫「明神」 </w:t>
      </w:r>
    </w:p>
    <w:p>
      <w:r>
        <w:t xml:space="preserve">的原因是，扬天明虽然家境不好，但学习成绩特别好，在同学眼中已经是超 越学霸的神的存在。 </w:t>
      </w:r>
    </w:p>
    <w:p>
      <w:r>
        <w:t xml:space="preserve">刘若凡还有一对白皙的大腿，比果冻要香，比鸡腿要甜，比糖棒要软，看上 去谁都恨不得想要咬一口。扬天明就这样眼睁睁的看着刘若凡摆动着两只大腿， 有节奏的走出了宿舍区的大门，右拐离开了。宿舍区右边是商业区，吃喝玩乐样 样都有，就是东西比较贵。扬天明摸了摸自己的校园卡，感慨命不好，安慰自己 说，「外面东西不干净，不如去公立食堂吧」。 </w:t>
      </w:r>
    </w:p>
    <w:p>
      <w:r>
        <w:t xml:space="preserve">食堂里弥漫着一股油炸的味道，让人产生了畸形的瘾症。天天闻着油味，会 有稍稍作呕的感觉，而只要一段时间不接触，再闻到就特别亲切特别香。扬天明 走到窗口，点了一个馒头一碗粥，用校园卡刷了１。２元。窗口的女营业员老气 横秋的样子，让扬天明兴奋的下体终于萎了下去。她朝后面喊了一声「一碗稀饭」， 打粥的是一个年纪很大的老奶奶，脸上的皱纹快要被眼睛遮住了。听到女营业员 下了命令，她战战兢兢的拿起一个碗，吃力的用勺子舀了一碗粥，毕恭毕敬的递 给女营业员。我拿着早餐，随便找了一个座位坐下，习惯性的环顾四周。「奇怪 了，今天怎么回事，一个好看的妹子都没有╮（╯_ ╰）╭」。 </w:t>
      </w:r>
    </w:p>
    <w:p>
      <w:r>
        <w:t xml:space="preserve">吃完早餐，扬天明漫步在校园的大道上，两旁是郁郁葱葱的樟树和花丛。春 风吹过，引得蝶舞蜂飞，好生灵气！没错，这里就是世界上最大的学校——学园 都市。学园都市坐落在世界上面积最大的城市之一，处于九省通衢的地段，灵秀 般有山有水、湖光山色，磅礴般横桥飞架、大江奔腾。学园都市则是这座城市中 的「城中之城」，享有高度的自治权，把学术扩张到产业，最后形成了一个袖珍 的高科技都市社会。扬天明的高中就是在学园都市的预科班里度过的，后来又经 过大学两年的学习。第一年学「格物」，第二年学「致知」，现在大三，教授们 告诉学生要完成「修身」，才能从Ｌｖ。３更进一步。这两年扬天明被疯狂的灌 输各种知识、理论，感觉已经快要成了「人型科学机器」了。除了那些理论和性 需求外，扬天明对其他事情的记忆已经逐渐模糊，只是固执的记得，自己预科班 读的早，现在虽然大三，却只刚满２０岁。 </w:t>
      </w:r>
    </w:p>
    <w:p>
      <w:r>
        <w:t xml:space="preserve">今天的天气很晴朗，远处天空中却出现了一些灰黄的烟雾，接着远方又是 「砰——」的一声闷响，一团更大的黑雾升起。扬天明逐渐从自我陶醉的鸟语花 香中苏醒过来，察觉到了一些不对劲。昨晚有在社交网络上看到同学去市中心请 愿去了，据说这段时间学生群体发生了暴力事件。扬天明不明白那群Ｌｖ。０的 人怎么就铁了心的跟着一些Ｌｖ。３的人喊打喊杀的，自己也是Ｌｖ。３，却那 么挫，不要说信徒了，就连女朋友都没有。 </w:t>
      </w:r>
    </w:p>
    <w:p>
      <w:r>
        <w:t>扬天明越走越不对劲。自己算是起的稍微晚一点的人了，路上不至于一个人 都没有。不对，有一个人，穿着好像是保安的制服。那人看到扬天明，扶了扶帽 子，用警棍指着扬天明大喊：「还有一个学生，别跑！」扬天明被这句莫名其妙 的话一下子搞懵了，转身撒腿就跑。由于平时缺乏锻炼，扬天明自己感觉速度略 慢，越跑越心急。回头看那个保安，发了疯似的追过来，黑色的警棍上还有红色 的，好像是血迹？扬天明越想越害怕，腿却不自主的软了下来。扬天明灵机一动， 转身跑进了教学楼。可他哪里想到，保安却根本不放弃，追着就冲进了教学楼。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