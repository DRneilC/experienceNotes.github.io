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我上过的女大学生</w:t>
      </w:r>
    </w:p>
    <w:p>
      <w:r>
        <w:t>我是上海一家信息网络公司派驻苏州分公司的市场部经理，因为苏州市场做的不错，总部在当地给我租了一套公寓，配了一部车，虽然和老婆孩子不在一起，但苏州到上海来去还是很便当的，所以几年下来我也乐得一个人在外地逍遥自在，可以无所顾忌地玩女人。我玩女人有一个原则，就是只玩良家女子，绝不玩妓女。虽然良家女子或女孩搞上手要费点工夫，但我觉得最大的好处就是安全，我可不想玩妓女花了钱还弄不好染上病。</w:t>
      </w:r>
    </w:p>
    <w:p>
      <w:r>
        <w:t>现在大学生毕业找工作越来越不好找了，所以公司每年都有很多大学生主动找上门来要求实习、试用什么的，我每年都会挑几个漂亮的、家在外地女大学生来公司实习。年轻女孩子纯情、爱面子，又没什么社会经验，不难搞上手，失身后十有八九都不敢声张的，再加上不是本地人，玩了也不会有什么麻烦，成就了我不少好事。这里就说说小岚吧。</w:t>
      </w:r>
    </w:p>
    <w:p>
      <w:r>
        <w:t>小岚是南京人，2年半前来我公司要求毕业实习，我一眼就看中了，一米六多的个子，长发披肩，长得白晰漂亮，身材也好，我留她下来做实习文员。经过几天观察，我发现小岚性格比较文静，在公司上了几天班，基本上没什么私人电话，不象有男朋友的样子，后来她告诉我是她父母不让她大学里谈对象，想让她毕业后回南京。我开始带着她出去谈客户、吃饭，当然我是很健谈的，总能逗得她很开心。女孩子接受能力还不错，比如她原来不会跳交谊舞，我教了她一段时间，就跳的不错了。我常带着她去喝咖啡、游泳，晚上有应酬的时候，应酬结束了我都是开车送她回学校。</w:t>
      </w:r>
    </w:p>
    <w:p>
      <w:r>
        <w:t>一次晚上应酬客户结束后，我带小岚去喝咖啡、跳舞，跳舞的时候，我故意和她脸贴得很近，右手紧紧搂着她腰，使得她的身体靠紧我，乳房都要贴到我胸口上了，右手时不时貌似无意地在她屁股上摸两下，昏暗的舞池里，她低着头不敢看我，我明显能感觉到小岚的心跳加快，呼吸急促。一曲结束，趁她转身背对我时，我双手顺势摸在她双乳上，轻轻揉了两下，她吓了一跳，赶忙把我的手推开，回到座位上低头喝咖啡掩饰着慌张，但并没有要逃走的意思。我看这次试探差不多了，就提出送她回学校。在车上我没对她怎么样，看样子她松了口气。学校门口她下车时，我说：“明天是周末，下班后在路口等我，我们出去玩。”她红着脸没回答我，一声不响地走进了学校。</w:t>
      </w:r>
    </w:p>
    <w:p>
      <w:r>
        <w:t>第二天上班后，我看小岚和其他同事说笑很正常，只是眼光和我相遇时，有点慌张。呵呵，女孩子都是这样。下班后，我开车出来，老远就看到小岚穿着一身浅蓝色的连衣裙，肩背着小包站在路口等我了，凭经验我知道有戏了，明后两天休息，有时间足够搞定了。吃过晚饭，我们玩了一会儿卡拉ok，接着又去喝咖啡、跳舞，小岚被我逗得一直笑个不停，似乎忘了昨天的尴尬。我看看时间差不多了，已经过了她学校关门的时间，就故意装着才发现的样子说：“哎呀，你们学校已经关门了，你回不去了”。</w:t>
      </w:r>
    </w:p>
    <w:p>
      <w:r>
        <w:t>“哎呀，是啊，怎么办啊”小岚正玩得开心，一下子也着急了。</w:t>
      </w:r>
    </w:p>
    <w:p>
      <w:r>
        <w:t>我安慰她说：“没关系，今天是周末，明天不上班，玩得开心点，待会就到我哪儿住一晚吧。”</w:t>
      </w:r>
    </w:p>
    <w:p>
      <w:r>
        <w:t>她有点为难地说：“到你哪儿？这怎么好啊。”</w:t>
      </w:r>
    </w:p>
    <w:p>
      <w:r>
        <w:t>“不要紧，我是公司租的两室一厅的公寓，就我一个人住，你来没关系的。”我说。</w:t>
      </w:r>
    </w:p>
    <w:p>
      <w:r>
        <w:t>小岚犹豫了一会，轻轻点点头。于是我们就结帐离开，开车回到我的住处。</w:t>
      </w:r>
    </w:p>
    <w:p>
      <w:r>
        <w:t>“你一个人住这样的一套房子，真不错啊，我们宿舍一间房要挤四个人呢。”小岚一进我公寓的门，就羡慕地说。</w:t>
      </w:r>
    </w:p>
    <w:p>
      <w:r>
        <w:t>我半开玩笑地说：“你觉得这里好，你就搬来和我一起住啊，怎么样？”</w:t>
      </w:r>
    </w:p>
    <w:p>
      <w:r>
        <w:t>小岚没有直接回答我，说：“我们同学有自己在外面租房子住的。”</w:t>
      </w:r>
    </w:p>
    <w:p>
      <w:r>
        <w:t>刚才跳舞跳了一身汗，我让小岚先去洗个澡再休息。她洗完了出来，我一看，女孩子浴后确实是水灵灵地诱人，连衣裙领口被水打湿了一小块，脖子上还挂着没擦干的水珠，皮肤越发的白嫩，脚上没穿丝袜，光脚穿着我给她找的一双拖鞋，看着她楚楚动人的样子，我的鸡巴有点发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