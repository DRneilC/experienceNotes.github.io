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【说服者】（38章）</w:t>
      </w:r>
    </w:p>
    <w:p>
      <w:r>
        <w:t xml:space="preserve">作者：斑点狗（CABBY） 字数：5500 链接：viewthread.php?tid=9083278&amp;page=1#pid95002775 </w:t>
      </w:r>
    </w:p>
    <w:p>
      <w:r>
        <w:t>*********************************************************</w:t>
      </w:r>
    </w:p>
    <w:p>
      <w:r>
        <w:t xml:space="preserve">最近在读六朝云龙和潜伏，学了很多东西，所以更新落下了，抱歉！今天先 更新一章大家解解馋先！ </w:t>
      </w:r>
    </w:p>
    <w:p>
      <w:r>
        <w:t>*********************************************************</w:t>
      </w:r>
    </w:p>
    <w:p>
      <w:r>
        <w:t>第三十八章恢复疗法</w:t>
      </w:r>
    </w:p>
    <w:p>
      <w:r>
        <w:t xml:space="preserve">「哈哈哈～哎哟……都是你！现在倒好，别的地方没事了，肚子又笑疼了～ 哎哟……哈哈哈……」柳青一想到自己鼻涕喷了我一脖子的情景，怎么也忍不住， 眼泪都笑出来了。 </w:t>
      </w:r>
    </w:p>
    <w:p>
      <w:r>
        <w:t>「哦，别的地方？别的地方是什么地方？」我坏坏的看着她说。</w:t>
      </w:r>
    </w:p>
    <w:p>
      <w:r>
        <w:t>「哼，你这个人！什么时候能正经一点？刚给你点颜色就又说些轻佻话！」</w:t>
      </w:r>
    </w:p>
    <w:p>
      <w:r>
        <w:t>柳青这次倒没生气，只是微嗔的白了我一眼。</w:t>
      </w:r>
    </w:p>
    <w:p>
      <w:r>
        <w:t xml:space="preserve">「喂喂喂！我是关心你好吧！万一你还有什么别的地方没好，那我把自己弄 的头昏脑胀，头重脚轻，头疼欲裂的，功夫不是都白费了？」我赶紧故作正经的 说，恨不得把自己功劳苦劳都夸到天上去了。 </w:t>
      </w:r>
    </w:p>
    <w:p>
      <w:r>
        <w:t xml:space="preserve">「一肚子坏水！不理你了！」柳青不愧是美女，嬉笑怒骂都别有一番风情， 她似乎因为催眠的事已经对我敞开了心怀，所以嗔怪的话从嘴里说出来就跟撒娇 似的。似乎又觉得自己的语气太暧昧了，她脸红红的清了清嗓子，「啃～你…… </w:t>
      </w:r>
    </w:p>
    <w:p>
      <w:r>
        <w:t>你没事吧？我看你脸色不太好！「</w:t>
      </w:r>
    </w:p>
    <w:p>
      <w:r>
        <w:t xml:space="preserve">「没……没什么大问题……就是精神力透支，头昏脑胀的，太阳穴胀痛得厉 害，嘶……不提还好，你这一提我又疼得更厉害了～」 </w:t>
      </w:r>
    </w:p>
    <w:p>
      <w:r>
        <w:t xml:space="preserve">「那你快躺下，我给你揉揉……哎呀，不行，还是等下美美来了让她给你揉 吧。喂！你怎么这样！快……快起来！」 </w:t>
      </w:r>
    </w:p>
    <w:p>
      <w:r>
        <w:t xml:space="preserve">「哎哟～嘶～疼得厉害，是你让我躺下的，借你大腿枕枕嘛，不是那么小家 子气吧！我弄成这样还不都是因为你！」我是以歪就歪，耍赖似的枕在她两条光 滑的大腿上，动也不想动一下。柳青现在可是全身赤裸的，那条床单堪堪只遮到 大腿根下方而已，我只是稍稍侧过头，脸上立刻就传来一阵滑腻的触感，她双腿 间一股淡淡的女人体香不住往我鼻子里钻，我一时间犹如深陷温柔乡里，舒服得 想要呻吟出来。 </w:t>
      </w:r>
    </w:p>
    <w:p>
      <w:r>
        <w:t xml:space="preserve">「你……哼，根本就是个赖皮。」柳青虽然嘴里发出一声抗议，可是却没有 作出什么实际的抵抗，默许了我得轻薄。 </w:t>
      </w:r>
    </w:p>
    <w:p>
      <w:r>
        <w:t xml:space="preserve">房间里一时安静下来，我不想破坏这难得的旖旎气氛，一句话也不说，偶尔 还把脸转向柳青的小腹深深吸一口气，再假装无意识的徐徐吹向她大腿间的缝隙 里。 </w:t>
      </w:r>
    </w:p>
    <w:p>
      <w:r>
        <w:t xml:space="preserve">「喂！你……你不要得寸进尺好不好！」柳青羞红了脸，虽然觉得这样似乎 不对，但又不忍拒绝我。只好挑起话题来转移注意力。 </w:t>
      </w:r>
    </w:p>
    <w:p>
      <w:r>
        <w:t>「你……你之前说的，和……和美美那个，真的能……能帮你恢复精神？」</w:t>
      </w:r>
    </w:p>
    <w:p>
      <w:r>
        <w:t xml:space="preserve">这个傻丫头！我不禁好笑，什么不好聊，聊这个，「是啊！我和美美做过试 验了，精神力在爱爱的时候恢复得非常快！要不然的话……哎……」我这口气故 意往她腿上吹，可爱的鸡皮疙瘩再次浮现出来。 </w:t>
      </w:r>
    </w:p>
    <w:p>
      <w:r>
        <w:t>「要不然会怎么样？」柳青再次忍耐了我轻佻的行为。</w:t>
      </w:r>
    </w:p>
    <w:p>
      <w:r>
        <w:t xml:space="preserve">「轻则神昏智迷，昏睡一星期都恢复不了，重则脑神经严重受损，最后变成 痴呆！」 </w:t>
      </w:r>
    </w:p>
    <w:p>
      <w:r>
        <w:t>「哼，你那颗脑袋里装的都是坏水！痴呆了好，省得成天挖空心思欺负人！」</w:t>
      </w:r>
    </w:p>
    <w:p>
      <w:r>
        <w:t>柳青恶狠狠的说。</w:t>
      </w:r>
    </w:p>
    <w:p>
      <w:r>
        <w:t xml:space="preserve">「喂！你就那么恨我啊？我都救你两次了！你不考虑好好报答我一下就算了， 还诅咒我啊？哼，算我交友不慎。」我佯装生气，把脸又往下埋进一点，鼻子都 快挤到柳青腿缝里去了，余光瞟过她那处神秘的三角地，依稀能看见几根黑黑的 软毛。 </w:t>
      </w:r>
    </w:p>
    <w:p>
      <w:r>
        <w:t>「呀，混蛋！又占我便宜！你……看我不……哼……都是你！要不是不能用 手，我一巴掌扇你到天涯海角去！……便宜你了……就算是我报答你的救命之恩 了！哼……」女人真是奇怪，尽管曾经被迫的和我发生过肉体纠缠，但是柳青一 直对我这个恩人不冷不热的。可是现在呢？一旦放开了心防，就能容忍以前绝对 不可能允许的的挑逗和轻薄。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