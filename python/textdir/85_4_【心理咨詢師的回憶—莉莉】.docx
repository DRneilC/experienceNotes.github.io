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【心理咨詢師的回憶—莉莉】</w:t>
      </w:r>
    </w:p>
    <w:p>
      <w:r>
        <w:t>作者：ｗｉｎｄ００００</w:t>
      </w:r>
    </w:p>
    <w:p>
      <w:r>
        <w:t>字数：５５３９</w:t>
      </w:r>
    </w:p>
    <w:p>
      <w:r>
        <w:t>＊＊＊＊＊＊＊＊＊＊＊＊＊＊＊＊＊＊＊＊＊＊＊＊＊＊＊＊＊＊＊＊＊＊＊</w:t>
      </w:r>
    </w:p>
    <w:p>
      <w:r>
        <w:t>之前發表過一部作品，一開始就預告了隨時會斷更，最後果然應驗了。</w:t>
      </w:r>
    </w:p>
    <w:p>
      <w:r>
        <w:t xml:space="preserve">感謝之前象大邀請加入作者行列，但是由於深知自己的狀態，所以最後還是 拒絕了，因此對象大深感抱歉。這回爭取能寫下去……也只是爭取…… </w:t>
      </w:r>
    </w:p>
    <w:p>
      <w:r>
        <w:t>＊＊＊＊＊＊＊＊＊＊＊＊＊＊＊＊＊＊＊＊＊＊＊＊＊＊＊＊＊＊＊＊＊＊＊</w:t>
      </w:r>
    </w:p>
    <w:p>
      <w:r>
        <w:t xml:space="preserve">一早就開車來到位於某商圈的辦公室。這是一棟高層的商住兩用樓，我包下 了最頂頭的兩間，開了自己的心理諮詢診所。說是診所，其實就是跟人聊天的地 方，並沒有那麼神秘。 </w:t>
      </w:r>
    </w:p>
    <w:p>
      <w:r>
        <w:t xml:space="preserve">為了保證私密性，特意要了最安靜的角落，當然，我是不會承認因為這樣更 省錢的。再在樓道裡加個門，將這兩間屋子跟別處分割開來，就形成了一個安靜 的私密空間. 一間房子所謂辦公室和接待室，另一間就做成兩三個不同風格的諮 詢室，以滿足不同情況的需要。 </w:t>
      </w:r>
    </w:p>
    <w:p>
      <w:r>
        <w:t xml:space="preserve">進門，習慣性的打開電腦翻看今天的預約記錄。並不是我不記得，只是一種 習慣，我不允許自己在這樣的細節上出錯. 果然，今天上午只有莉莉一個人。果 然，助理小丫頭是偷懶了，她知道莉莉要來，果斷地拋棄了她的老闆我，去偷懶 了…… </w:t>
      </w:r>
    </w:p>
    <w:p>
      <w:r>
        <w:t xml:space="preserve">就在我怨念的時候，門鈴響了，助理不在，只好我親自去開門. 結果，一開 門，一個栗色大波浪的腦袋就衝了進來，推開我直奔浴室。與此同時，一股濃厚 的精液味道直衝我的鼻孔。這，就是莉莉。 </w:t>
      </w:r>
    </w:p>
    <w:p>
      <w:r>
        <w:t>「喂，你來得太早了今天……」</w:t>
      </w:r>
    </w:p>
    <w:p>
      <w:r>
        <w:t xml:space="preserve">「討厭啦！還不是我老公！昨晚他們組加班，非拉我去陪著。陪著陪著就成 了大亂交！七、八個人搞我一個，累得我都沒辦法回家！」莉莉都不等我說完就 大聲抱怨起來，把我搞得一頭黑線。幸好我來得早，這一層基本還沒人，不然， 這麼大聲的叫嚷足以讓我這裡成為被圍觀的最佳現場。 </w:t>
      </w:r>
    </w:p>
    <w:p>
      <w:r>
        <w:t xml:space="preserve">關上門，來到浴室門口，莉莉已經脫光了自己，正在沖洗。在燈光下，可以 清楚看到她臉上和胸口上乾涸的精液，淡淡的黃色斑塊. 貌似頭髮上也有不少， 幾縷頭髮被粘在了一起。 </w:t>
      </w:r>
    </w:p>
    <w:p>
      <w:r>
        <w:t xml:space="preserve">「你就這樣過來的？」我斜靠在門框上，看著莉莉努力地搓洗著自己身上的 精液。 </w:t>
      </w:r>
    </w:p>
    <w:p>
      <w:r>
        <w:t xml:space="preserve">「不這樣還能怎樣？」莉莉很是不滿的樣子，不過她也知道我的意思，沒好 氣的接了下半句：「我開車過來的，我老公他們公司報銷，他打車回家的。」也 是，不然一身精液的少婦獨自打車，搞不好就又得再被射上一大堆呢！ </w:t>
      </w:r>
    </w:p>
    <w:p>
      <w:r>
        <w:t xml:space="preserve">莉莉的老公是一個ＩＴ，技術宅，總歸是有些奇怪的愛好，在結婚以前就收 藏了大量的Ａ片和小說. 莉莉生孩子時，她老公又回到了靠手的時代，那時候他 的幻想都是莉莉被人群Ｐ、各種綠帽，等恢復性生活了，反倒沒有激情了。 </w:t>
      </w:r>
    </w:p>
    <w:p>
      <w:r>
        <w:t xml:space="preserve">一天在公司男廁所，莉莉的老公聽到了手下兩個技術宅在討論他的老婆。聽 著自己手下討論自己老婆的奶子有多大、屁股有多圓、操起來感覺如何，他不能 自已的擼了一炮，並下定決心走上了淫妻路線。 </w:t>
      </w:r>
    </w:p>
    <w:p>
      <w:r>
        <w:t xml:space="preserve">不久之後，莉莉老公叫了一個意淫自己妻子的人到家裡吃飯，給莉莉下了藥 之後，邀請那個人插了進去……幾次之後，莉莉有了懷疑，大吵一頓之後，她老 公坦白了。在無助的情況下，兩個人來到了我的諮詢室。諮詢過之後，兩人做了 深入溝通，最後就成了這樣。 </w:t>
      </w:r>
    </w:p>
    <w:p>
      <w:r>
        <w:t xml:space="preserve">「喂，你看夠了沒有？」莉莉的聲音把我從回憶裡拉了回來，她洗完了，正 面對我抖著一對雪白的奶子在擦拭頭髮。 </w:t>
      </w:r>
    </w:p>
    <w:p>
      <w:r>
        <w:t>「美女，總也看不夠啊！」我習慣性的調戲了她一句。</w:t>
      </w:r>
    </w:p>
    <w:p>
      <w:r>
        <w:t>「還美女……都快被插成漏勺了！」看來昨晚還是讓莉莉很怨念的。</w:t>
      </w:r>
    </w:p>
    <w:p>
      <w:r>
        <w:t>我沒有接話，因為這個時候的女人絕對不能惹，於是我靜靜地看著莉莉。</w:t>
      </w:r>
    </w:p>
    <w:p>
      <w:r>
        <w:t>三十出頭的少婦，皮膚不知道是不是因為精液的滋潤，非常滑嫩，一頭栗色 的大捲髮，妖嬈而不低俗，誘惑而不淫蕩。一對奶子，不知道是因為精液吃多了 還是因為經常被人揉捏舔啜，已從Ａ升到了Ｂ，奶子沒有下垂，褐色的乳頭挺立 著，顯示著莉莉的情慾.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