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【大屁股的同学】【完】</w:t>
      </w:r>
    </w:p>
    <w:p>
      <w:r>
        <w:t xml:space="preserve">文章未做排版，尽快使用论坛排版工具排版，3日内未修改，删除处理！谢谢 作者：不详 字数：23579 </w:t>
      </w:r>
    </w:p>
    <w:p>
      <w:r>
        <w:t>（A）</w:t>
      </w:r>
    </w:p>
    <w:p>
      <w:r>
        <w:t>转眼间毕业已经快十年了，当时的女生却一直没有忘记，当年的同学如今都已经是三十左右的少妇了，我准备利用同学聚会，把这些已经成为别人妻子的女人再干一遍，所以我组织了这次聚会。</w:t>
      </w:r>
    </w:p>
    <w:p>
      <w:r>
        <w:t>同学聚会来的人都很齐，有一起抽烟喝酒的好兄弟，更有曾经让我迷恋的女生，她们的身子让我久久难忘。</w:t>
      </w:r>
    </w:p>
    <w:p>
      <w:r>
        <w:t>这时，一个窈窕少妇闯进了我的视线。她身高大约167左右，身材妖娆，穿着一件普通的紧身短袖，她的乳房不是很大，但是十分坚挺，这个女人的腰很细，走路的时候柔美的腰部一扭一扭的，显得很有丰韵。</w:t>
      </w:r>
    </w:p>
    <w:p>
      <w:r>
        <w:t>最令我神往的是她肥硕的大屁股，她穿的是一条白色的职业裙，窄小的裙子包不住她肥大丰腴的屁股，那美丽的大肥屁股向上翘着，裙子紧紧将臀部包住，在后面显出了两道性感的内裤痕。</w:t>
      </w:r>
    </w:p>
    <w:p>
      <w:r>
        <w:t>裙摆下面是两条洁白的小腿，小腿有些粗，小腿肚子上的肌肉很明显，走路的时候，两条腿上白嫩的肌肉紧绷着，我甚至能够想象，当我趴在她身上，把鸡巴插进她浪屄里的时候她白嫩的小腿会使劲夹住我的身体。</w:t>
      </w:r>
    </w:p>
    <w:p>
      <w:r>
        <w:t>我看到这个女人肥大丰硕的屁股，就知道，她就是我要干的女人：紫宁。</w:t>
      </w:r>
    </w:p>
    <w:p>
      <w:r>
        <w:t>我赶忙追上她，叫了一声她的名字，紫宁回过头，看到我很惊讶，也很不自然。因为当初上学时阴差阳错看到了她手淫的样子，还威逼利诱让她厥着大屁股把她干了，当然我把这一切归罪于年少轻狂，不懂事。</w:t>
      </w:r>
    </w:p>
    <w:p>
      <w:r>
        <w:t>紫宁已经将近三十岁了，除了大屁股的性感之外，少妇的丰韵让她看上去更有女人味。紫宁说：「很多年没看到你了。」我说：「是啊，这么多年我还想着你呢。」「你想我什么？」「你的身体，当初和你的那一次是我最美妙的一次，这些年我和很多女人做爱过，还有很多高个子的妇女，可是她们的屁股没有一个像你这么完美。刚才看到你，你的屁股更肥了。」「你怎么还想呢，我已经结婚了。」「当然了，这么性感的女孩怎么可能快30了还没结婚呢？」「大家都知道你组织这次聚会的目的是什么。」「我就是想和大家聚一聚，这么多年了都。」我俩说着，就坐在了吧台的凳子上。紫宁像很多有气质的少妇一样，笔直的坐在椅子上，两条美丽雪白的小腿叠在一起，细嫩的腰肢和她丰美的大屁股构成了少妇优美的曲线。我看着眼前这个尤物，恨不得马上把鸡巴插到她的浪屄里，可是我还是忍住了。</w:t>
      </w:r>
    </w:p>
    <w:p>
      <w:r>
        <w:t>和紫宁聊了有十几分钟，得知她在两年前结婚了，丈夫是她的同事，是一个搞技术的。这个幸福的男人对自己尤物般的妻子并不满意，因为紫宁的有点微微斜视，其实这样的女人眼神看起来会更妩媚，但她丈夫不这么认为，而且他并不喜欢紫宁浑圆肥美的大屁股。</w:t>
      </w:r>
    </w:p>
    <w:p>
      <w:r>
        <w:t>在和紫宁结婚之前，那个男的和一个小巧的女孩子谈过恋爱，他有点恋童癖喜欢像小女。孩那样的女性。显然，紫宁细腰肥臀的身体并不是她丈夫所喜欢的。</w:t>
      </w:r>
    </w:p>
    <w:p>
      <w:r>
        <w:t>紫宁说她丈夫总是说她，比如说她眼睛斜，说她的屁股太大，自己尽管看上去很有气质，其实内心已经很不自信了。</w:t>
      </w:r>
    </w:p>
    <w:p>
      <w:r>
        <w:t>紫宁说自己从来没有觉得自己的身体有多好，毕竟也有很多男人不喜欢大屁股的女人。紫宁上学的时候是练短跑的，所以她的屁股非常肥大，而且两条美腿修长而结实。上班之后不再锻炼了，以前紧绷的小腿开始松弛，所以她的小腿变得很粗很肥。我记得上学的时候紫宁的腿比起别人只粗那么一点点，可是现在两条腿粗得很惊人。小腿交叠，从她美丽紧绷的裙装中伸出来。</w:t>
      </w:r>
    </w:p>
    <w:p>
      <w:r>
        <w:t>紫宁说：「我丈夫还很讨厌我这双腿。其实我也烦恼很多年了，工作之后，整天在那里坐着，腿一不锻炼，小腿上就开始长肉，现在我的小腿肥壮肥壮的，上面的肉这么多，显得小腿非常粗，我和丈夫上街的时候，她就盯着大街上那些细腿的美女看，还不时的挖苦我，我虽然很生气，但也没办法。」我看着紫宁丰满的大屁股，纤细的腰肢和两条雪白粗壮的小腿，想象着这个柔美的尤物能全裸的跪在床上，厥起她丰腴的大白屁股，让我的大鸡巴再一次插到她的阴道里，多他妈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