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【我的八年性情史】（2）</w:t>
      </w:r>
    </w:p>
    <w:p>
      <w:r>
        <w:t xml:space="preserve">作者：AmAzing_LT 字数：8100 ：thread-9090662-1-1. </w:t>
      </w:r>
    </w:p>
    <w:p>
      <w:r>
        <w:t xml:space="preserve">这是本系列的第二回，书接上文，这次把我和Ｓ的故事进行一个完结。 那是一个周末，我刚刚搬入新买的公寓，正在独自打扫布置新家。这时电话 响了，我以为是公司有事要找我，拿起电话也没看就接了。喂？对面没声音。喂？ 我又问了一句：哪位啊？＂是我。＂对面传来了一句久未听见但却未曾陌生的声 音。居然是Ｓ！她主动联系我是有什么要紧事吗？我呆了一下习惯性的说了句： ＂你好。＂这下搞的Ｓ不知所措了。＂你好，＂她也回了一句。这么正式的问好 让气氛有些尴尬。 </w:t>
      </w:r>
    </w:p>
    <w:p>
      <w:r>
        <w:t xml:space="preserve">＂在忙吗？中午想约你吃个饭。＂事情就是这样开始的，而这个电话也带来 了一个迟到６年的约会。 </w:t>
      </w:r>
    </w:p>
    <w:p>
      <w:r>
        <w:t xml:space="preserve">２０１１年我走出大学校门，留在省城一家外企工作。两年的努力工作得到 了老总的认可，顺利当上销售部门的总经理，公司也给我配了车，月收入近２万， 在省城白领中也算是混的风生水起了。 </w:t>
      </w:r>
    </w:p>
    <w:p>
      <w:r>
        <w:t xml:space="preserve">毕业后大学的初恋女友Ｓ考到厦门念研究生。两年中两人都没有闲着，都在 为自己的理想而奋斗。我们会很默契地浏览对方的ＱＱ空间，看看彼此的近况和 照片，但是都不留下评论。偶尔也会ＱＱ上聊几句，无非就是最近学业如何？你 工作还顺利吗？这些不痛不痒的话。 </w:t>
      </w:r>
    </w:p>
    <w:p>
      <w:r>
        <w:t xml:space="preserve">某次同学聚会，听同学说起，２０１３年Ｓ研究生毕业就要回来结婚了 .分 手后她一直和那个家里人介绍的男朋友在一起。而我呢，与Ｓ分手后谈过好几个 女友，但是由于各种原因都不长久。当时我暗自苦笑，如果当初我和Ｓ感情顺利 的话，那么也许现在和她结婚的人就会是我了。但可能那个他才是最适合她的人。 </w:t>
      </w:r>
    </w:p>
    <w:p>
      <w:r>
        <w:t xml:space="preserve">挂掉电话，我梳洗一番，打开衣柜，全是西服，也没什么可挑选的，拿了套 比较休闲的穿上。开车出门来到与Ｓ约定见面的某西餐厅。Ｓ在我先到，一进餐 厅门我就看到了她已坐在桌前。 </w:t>
      </w:r>
    </w:p>
    <w:p>
      <w:r>
        <w:t xml:space="preserve">毕业两年没见，Ｓ脸上褪去了１８岁时的青涩，变得更加成熟动人，也许因 为学历高，知识和见识都更加丰富的关系，Ｓ嘴角挂有一丝自信的微笑。服务员 带我走近餐桌，Ｓ起身迎接我坐下。我一看她还是以前娇小的个头。而我呢，分 手时候还不到１９岁，之后还长高了几厘米，已经将近１米８５了。我微笑着看 着Ｓ，她也细细打量着我。 </w:t>
      </w:r>
    </w:p>
    <w:p>
      <w:r>
        <w:t xml:space="preserve">还是我先开了口：＂两年的时间你变了不少啊，都学会化妆了。＂１８岁时 候的她不施粉黛，完全是清纯的乖乖女，现在化点若有若无的淡妆，显得清新而 不媚俗。头发高高挽起，但和她嘴角微笑相反的是她眉间隐约有着一丝舒展不开 的烦恼。 </w:t>
      </w:r>
    </w:p>
    <w:p>
      <w:r>
        <w:t xml:space="preserve">Ｓ看着我下巴的胡须说：＂你也改变了不少，越发成熟稳重了。身材也比以 前壮实多了。＂寒暄一番二人坐下，开始点餐。Ｓ点了一瓶红酒让我颇感意外， 以前她可是滴酒就醉的，现在居然主动点酒，看来这两年她从外到内都改变了不 少。服务员倒了酒，她抬起酒杯：＂这杯我敬你，敬我们今日的重逢，也敬你事 业上取得的成功。＂说完抬起下巴，优雅地一饮而尽。我呆了一下，也抬起酒杯 一口干了。 </w:t>
      </w:r>
    </w:p>
    <w:p>
      <w:r>
        <w:t xml:space="preserve">接下来我们小口地喝着酒，聊着天，讲述了彼此两年间发生的事情。１８岁 时候天天腻在一起的俩人，虽然许久不见，但是都还记得彼此的习惯爱好，越聊 是越开心，仿佛回到了无忧无虑１８岁时候的校园时光。 </w:t>
      </w:r>
    </w:p>
    <w:p>
      <w:r>
        <w:t>Ｓ的脸色开始微微发红：＂毕业了，读书读成老姑娘了。回到家乡，想找个 朋友聊聊天但是找不到合适的人，感觉和那些所谓的朋友分开的久了也没有什么 可聊的。所以给你打了电话，想让你陪我聊会天。＂几年的职场历练让我学会了 什么时候说什么话合适，怎样说话才好听。于是答道：＂你能想到我这个老朋友 是我的荣幸，大家一起吃个饭也是好事。这些年你越发成熟漂亮了，怎么会是老 姑娘呢？再说你也马上要结婚了，我也提前恭喜你一下。＂Ｓ听了我的话，呵呵 一笑：＂你这嘴巴还是和以前一样甜啊，是啊，我是要结婚了，三个月后我就是 别人的妻子了。＂这本来是好事，我知道自己和Ｓ不可能再续前缘了，也打心底 祝福她能过的好。可是她说这句话的时候眉间的愁色越发浓重了，我隐约觉得事 情不妙。Ｓ继续说道：＂可是我都不知道自己嫁给了什么样的一个人。＂这句话 一出口，我明白了，Ｓ的感情生活并不像大家表面看上去的那么顺利。今天约我 出来可能就是要把这些埋在心底的烦恼对我倾诉。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