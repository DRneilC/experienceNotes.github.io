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【超级群P】【完】</w:t>
      </w:r>
    </w:p>
    <w:p>
      <w:r>
        <w:t>去年春节后的几天，同事冯兵邀我出去游玩，并神秘兮兮地说：“把老婆也带上，玩点刺激的。”当时我也没太多想，但根据冯兵这小子平时的作风，断定是要找老婆们的乐子。玩就玩，你能玩的，当然我也能玩。一年到头辛辛苦苦地工作，也应该彻底放松一下，于是一口答应了。准备一同去的还有东莞的一个刑警队的张队长，是个东北人，过去一起喝过几次酒，比较熟悉。再一个是我的同学许力志，带老婆从青岛来广东旅游，自然一起去了。还有一个叫王大棒子的人，是冯兵的铁杆兄弟，与张队长也以兄弟相称。他真正叫什么我不知道，但大家喊他“大棒子”，好像就成了他的名字了。这家伙长得膀阔腰圆，满脸胡茬，脑袋溜光，活像个黑社会打手，说实话，我打心眼里不太喜欢他。我们的目的地是广东有名的休闲胜地罗浮山。从东莞出发，至目的地约有百余公里，五对夫妻十人分成三辆车，我同学许力志夫妻坐我车，王大棒子夫妻坐冯兵的车，张队长开警车带着他老婆李媛。我老婆小玉是中学老师，许力志的老婆赵茜是图书馆管理员，俩人倒也投机，一路话题多多，但都是些清高淡雅的内容。我们下午二点多出发，五点多就到了罗浮山下。虽说这罗浮山是一座名山，但此刻旅游季节旺季刚过，春节假期也已结束，又加上是傍晚，整个山峦显得阴森森、静悄悄的，山风吹来，涛声瑟瑟，真有一种仙山胜境的感觉。车队沿着弯弯曲曲的山路盘旋而上，行至半山腰，停在一栋绿树掩映的别墅前。借着傍晚的天色，可以看见旁边一块石头上刻着“听风阁”几个大字，冯兵得意地对大家说：“这儿不错吧，我们要过一回神仙的日子。”“这儿哪有什么玩啊？”一个娇滴滴的声音，原来是张队长的老婆李媛。张队长有四十多岁了，比我们大十岁左右，但他一年前离婚了，又娶了这么个２６岁如花似玉的江西女孩。“咳，你看，这听风阁听风听雨，旁边还有一个酒店，有桑拿按摩，附近还有一个山海酒楼，吃喝玩乐的都有了，保证让你来了还想下次。”冯兵得意地说道。顺着他的指向看去，大约５０米开外的地方还有一栋五层高的楼房，像是酒店，倒是显得热闹。</w:t>
      </w:r>
    </w:p>
    <w:p>
      <w:r>
        <w:t>且说这座“听风阁”真是非同一般，坐落于万树从中，显得优雅别致。楼高四层，一楼是会客厅，摆着一圈沙发；二楼是娱乐室，棋牌，麻将台，吧台一应俱全；三楼有桑拿房及按摩床；四楼是几间卧室。大家在一楼的会客厅稍事休息，冯兵打电话去山海酒楼订了餐。大家都拥到二楼玩。张队长自己要健身，先让我们玩牌，我老婆小玉是个正派人，从不玩牌打麻将，认为那是浪费时间，于是她坐一边看电视。我们四个男人玩麻将，另外四个女人围观。于是麻将台上噼里啪啦，叫声不断。大概玩了两个来钟，一阵门铃响起，原来是山海楼的人将酒菜送到。嗬，这一餐，山珍海味，分外丰富。除了酒楼送来的啤酒、红酒外，冯兵又拿出了他特意带来的一瓶黄酒，大声叫嚷：“还是来一杯养生提神的吧！”于是一人倒了一杯，“为了大家这快乐的时光，干一杯。”大家一饮而尽。小玉平时滴酒不沾，但今天不愿扫大家的兴，再说今天确实也高兴，又加上冯兵死磨硬劝，便也干了一杯。大家称兄道弟，呼嫂唤妹，推杯换盏，热热闹闹。不一会，我觉得浑身燥热，血流奔涌，我猛然意识到，冯兵这小子带的那瓶酒必定作了手脚，估计是掺了春药。于是冷静下来，不再多喝。再看其它几位，正在兴头，几个女人也已兴起，频频举杯，唯有我的心肝小玉只是做做样子，没有再多喝。借着这光景，我仔细打量着这几位女人，真是各有千秋。除了那年轻的李媛是个美人外，王大棒子的老婆约有三十来岁，估计比我们略大，依旧风姿迷人，一看就是个风骚多情的少妇，“真是物以类聚，人以群分”我暗想。冯兵的老婆余靖平时端庄优雅，现在不知因为酒精的作用还是春药的作用，也显得激情四射；我同学许力志的老婆是山东人，落落大方，但此刻也已醉眼朦胧。只有我的小玉，依旧保持上海女人特有的矜持，庄重，秀气迷人，虽然脸颊泛红，但显然头脑清醒。再看几个男人，个个酒气冲天，色眼迷离，欲火丛生。冯兵平日就是个多话之人，现在更是借酒装疯，讨口舌便宜。他端起一杯酒，冲李媛叫道：“嫂子，多喝点酒，鼓足干劲，今夜好大战。”李媛说：“喝太多了，不行了。”“今夜你不光是张哥的，也是我的。”冯兵故意逗他。“你竟胡说！”李媛看似嗔怒。冯兵站起来，走到李媛身后，一把抱住她脖子，一只手顺着胸口伸进内衣抓住她的一只奶子，然后就亲她的嘴。</w:t>
      </w:r>
    </w:p>
    <w:p>
      <w:r>
        <w:t>冯兵的老婆余靖一看急了，叫道：“冯兵，你，你真醉了！”站起来就要去拉。张队长一把将她抱住，大声说道：“没关系，都是自家兄弟，今天放松点玩，不要太认真。”一边用手抓住余靖的两只奶子。“真乱套了，别闹了！”清醒的小玉在一旁嚷道。“就要让小玉喝。”冯兵放开李媛，又找小玉的茬。“我不理你！”小玉说。“我要跟你喝交杯酒，”冯兵说道：“喝完今晚好做夫妻。”“该打。”小玉说道，“当你老婆面都乱说。”“她今天是阿平老婆了。”冯兵说完，又转向我，指着余靖说：“你摆平她吧。”我头脑也有些发热，看着余靖端庄的面容，丰满的胸脯，心里痒痒的，说道：“这可是你说的。”于是走过去将余靖抱过来，放在自己的腿上。余靖也没有任何挣扎，因为我并没有造次。只见冯兵抱住小玉的脸，猛亲她的嘴，小玉挣扎着。这时张队长走到王大棒子老婆面前说：“我们也亲热亲热吧。”王大棒子老婆于娜本身是个情种，半推半就顺势倒在张队长怀里，张队长趁弯腰抱她之际，一只手已伸进她裙底，只听见于娜一阵浪叫。一阵打闹过后，各归各位，继续狂饮，气氛愈加热烈，情绪逐渐高涨，男人们更加放肆，女人也不再严谨。连对大家都生疏的赵茜也放松了。赵茜本是我和许力志的大学同学，自然她就坐在我身边。起初还谈些正经话，随着气氛的热烈，我借机一边用言语挑逗她，一边装醉将一只手在她大腿上抚摸，她也并不拒绝。我甚至将手摸到她的大腿根部，她也没有反抗。酒足饭饱，大家继续开战，我老婆小玉仍去看电视，张队长不知是有心还是无意，也陪她一起看。麻将桌上，气氛已经不严肃了。女人们交叉着坐在别人男人的腿上，帮助男人抓牌理牌。冯兵抱着张队长的老婆李媛，一边把脸在李媛的胸脯上故意磨来蹭去。又解开李媛的衣扣，将两个丰满白嫩的奶子暴露在众目之下。“哇，真迷人。”冯兵赞道。只见王大棒子抱住冯兵的老婆余靖，发狂地亲嘴。余靖的裙子已经卷到腰间，王大棒的一只手伸进她的三角裤内。再看王大棒子的老婆面对面坐在许力志的腿上，许力志掀起她的上衣，双手握住她的乳房揉搓。许力志的老婆赵茜坐在我的腿上，虽然看起来我们比较规矩，但下面，我坚挺的阴茎直挺挺地顶着她的阴部，如果不是穿着衣裤，我的阴茎早已插进她的阴道。她不仅没有躲避，还常常故意扭动腰肢，让我的阴茎越顶越紧。我一边心猿意马地玩牌，一边望着沙发上的小玉。只见电视里出现一个女人口含一个男人的阴茎正在口交。小玉呆呆地看着，一动不动。张队长慢慢将身体贴紧小玉，先是一只手搭在小玉的肩上，另一只手在她的大腿上抚摸，并从裙下慢慢向大腿根部滑去。小玉似乎颤抖了一下，身子向下滑去，双腿分开。正在这时，一阵刺耳的电话铃声，大家猛然醒过神来，纷纷站起身，女人们各自看着自己丈夫的眼神。冯兵抓起电话，听了一会，回答道：“好，二十分钟后来吧。”然后对大家说：“女人们都去楼上洗澡，然后有人来按摩，洗好后穿睡衣躺那儿，等着快活吧，兄弟们先在这儿继续玩。”女人们一起摇晃着上了楼。冯兵神秘地对我们几个男人讲：“我们看热闹。”随着楼上“哐”的关门声，冯兵在电视机后面插上一根电线，打开电视机，三楼的情景在电视机内一览无余。</w:t>
      </w:r>
    </w:p>
    <w:p>
      <w:r>
        <w:t>只见女人们脱光了衣服，进入一端的浴池。看着这几个楚楚动人的赤裸女人，我的性欲轰然勃发，“干别人的老婆多有意思！”我暗自想。洗完后，女人们各人穿上睡衣，分别躺在房间的几张按摩床上。隐隐约约听见有人说：“是不是真的醉了？”好像是赵茜的声音。约摸过了几分钟，门铃响了，冯兵打开门，五个精壮的男人抱着衣物鱼贯而入。只见一个个身材结实，精壮，都留着板寸平头，显得格外精神。“标准的激情按摩，就像你们天天陪富婆们玩的一样，尽情发挥，但不得越轨。”冯兵命令的口吻说。“是，老板。”他们回答。电视里，五个男人进入三楼房间。带头的说道：“大家好，我们很荣幸能为各位女士服务，请稍候。”几个人进了更衣室，换了宽松的工作衣。出来后，带头的又说道：“今天是全身激情按摩，包括全身所有部位，你们清楚吧？我们严格按照程序服务，请各位女士放心。”女人们没有回答。于是五个男人一人分别走到一个床头，开始工作。按摩先从头部开始，先轻顺头发，再轻按额头，面颊、耳垂、颈部，慢慢按摩着，手法忽而轻盈温柔，忽而刚劲有力。电视中可以看到，女人们胸脯开始急促起伏，偶尔听到低沉的呻吟声。头面部结束后，五个按摩师几乎同步动手解开女人们的衣扣，女人们几乎没反应，只有小玉的手向胸前放了一下，像是要护住衣扣，但随即滑了下去。一眨眼，五个女人高耸的胸脯全部露出来了。按摩师先是轻捻乳头，再慢慢将手握住乳房，轻轻揉搓。女人的呻吟声此起彼伏，好像已经不能自持了。按摩师们继续向下按摩，双臂，肚脐，腰肢，小腹，大腿，小腿，脚部，很快按完了。这时，按摩师分别将女人们身体向下移一点，然后扒下她们的睡裤，将她们双腿分开，并将她们的双脚分别放到两侧的凳子上，五个雪白圆润的女人赤身裸体，四肢伸展，一团团光洁的阴毛下，阴部像一只只鲜嫩的雪蛤，估计是性兴奋所致，都高高耸起，暴露无遗。这几位按摩师们自己也迅速脱光衣服，可以看到，一个个身板结实，个个两腿间挺着粗大的阴茎。我心里一惊，其他几位也呆呆地看着，一动不动。只见按摩师们敏捷地上了床，双脚站在两侧凳子上，俯下身，让胸脯贴着女人的双乳，嘴巴轻吻女人双唇，而粗大的阴茎慢慢贴向女人的阴部，并不是竖着向里插，而是横着放上去，并慢慢上下抽动，使女人的阴唇向两边分开，将阴茎夹住。按摩师的身体轻轻摇晃着，舌头在女人的唇上轻吻，胸脯轻揉着女人的双乳，阴茎在女人的阴唇间上下抽动，随着不停的抽动，女人的双腿不断向两边分开，屁股也慢慢向上挺，并不停地扭动，明显希望让阴茎插入，但按摩师们巧妙地回避着，继续抽动，女人的呻吟声越来越高，慢慢响成了一片。按摩师抽动的频率逐渐加快，女人们有的开始嚎叫了，像是叫春的野猫。</w:t>
      </w:r>
    </w:p>
    <w:p>
      <w:r>
        <w:t>我两眼紧盯着小玉，起初她还很安静，慢慢地，她双手抓住床边，拼命将阴部向上挺，她是想让阴茎插进去。猛然间，于娜突然伸出手，抓住那个按摩师的阴茎就要往里插，按摩师连忙拨开她的手说道：“对不起，不可以动手动脚！”这样大概持续了半个小时，女人显然已经受不了这样的折磨，不停地扭动身躯。这时按摩师将女人们翻过身来，让她们趴在床上，用双手按她们的肩，背，腰，同时阴茎放在女人屁股沟间抽动，女人们已经不能自持了，屁股纷纷向上翘起，她们渴望着阴茎插入。按摩师们动作娴熟地运动着，而他们身下女人，个个欲火奔涌，如即将爆发的火山。如果再得不到她们期望的东西，她们必将失控。就在这时，按摩师慢慢停下来，全部翻身下床，收拾东西，走了。冯兵说道：“轮到我们快乐了。”大家一窝蜂向楼上冲去，如饿狼扑向羊群。来到楼上，冯兵急忙叫住大家：“别急，先欣赏欣赏。”最外边的一个是于娜。冯兵扳开她的双腿，只见肥大的阴口洞开着，冯兵用手捏了捏那厚厚的阴唇，“哇，真是劲。”他又用手握住她的乳房，俯身对她说：“下边是不是很痒，想人干？”于娜直勾勾盯着他，不说话。冯兵一把拉过许力志说道：“这个交给你了。”冯兵一转身又扳开第二个女人的双腿，正是她老婆余靖。冯兵用手捏了捏沾满淫液的阴唇，惊叹：“啊，老婆，我从来没见过你的Ｂ这么鲜美，让大棒哥先日你好不好？”余靖语音不清地说道：“啊…啊…随你。”冯兵把王大棒推进她的两脚间。第三个是许力志的老婆赵茜。由于兴奋得冲了血，她的阴唇白里泛红，洞口微张。冯兵兴奋地说道：“真是天生一个仙人洞。”说着掏出他高耸的阴茎，放在赵茜的眼前说：“要不要这个放进你阴洞里？”赵茜一把抓住她的阴茎说：“快…”只见女人们像发情的母狗，失去了理智。这时，张队长抢先来到小玉的床边，只见小玉阴部阴水涟涟，随着急促的呼吸，洞口微微一张一合。张队长把一只手放在小玉的阴部轻轻揉搓，并俯身对她说：“玉妹，大哥让你享受好吧？”小玉张开嘴唇迎接他，算是回答。张队长瞬间脱光了衣服，先将小玉托起，将小玉纤细的身体紧贴他的胸脯，他的胸部将小玉两只鼓涨的乳房挤得变了形，先是拼命吮吸小玉微伸的舌头，又吸她的双乳，慢慢将她放在床上，分开双腿，端起他那粗大的阴茎，但他并没有立即捅入，而是将龟头放入小玉的阴唇间，然后用手晃动阴茎，上下挑动，搞得小玉杀猪似地叫：“还这样搞，进去啦！”她屁股突然一用力，滋地一声，张队长的阴茎已深深地插了进去，小玉已经疯了，猛地用双手扳住张队长的肩膀，坐起身，上下猛烈坐动，动作十分夸张，夫妻几年来，我们也激情不断，但从未见小玉如疯狂。她恨不得将张队长的整个阴茎，不，是整个身体，吸入她的体内。</w:t>
      </w:r>
    </w:p>
    <w:p>
      <w:r>
        <w:t>仿佛是下意识，我来到张队长老婆李媛身边，先吸她的舌头，她的舌头拼命向外伸，让我深深地含在口中，我又吮她的乳房，她的乳房坚挺，我再用舌头插入她的阴道，上下舔动，她阴道中的水不停往外流，床单都湿了一大片。我掏出那坚挺已久的阴茎，对准她的阴道，用力一挺，深深插入其中，我感觉她的阴道湿滑，不住地收缩，屁股不停地扭动，紧紧地向我阴部顶住，整个阴茎连根部都插入其中。与此同时，冯兵与赵茜也在肉搏，一会儿冯兵将阴茎插入赵茜的阴道，一会又插入她的嘴里；许力志正用双手将于娜的阴唇分开，舌头拼命向深处插，于娜也口含许力志的阴茎，疯狂抽插；王大棒用手揉动着余靖的阴蒂，然后，掏出阴茎插了进去，只听余靖一声尖叫，像是晕了过去，张开双腿，任王大棒抽动。过一会不知谁说了一声：“换个位！”于是男人们都将阴茎拔出来，挪动位置，换了一个女人。我总是关注着我的小玉，这次是王大棒插她，当王大棒端着阴茎对着小玉的阴道准备插入时，我不由惊呆了，难怪刚才插余靖时余靖惊叫，王大棒的阴茎简直大得吓人，比我的至少粗一倍。只见王大棒用手分开小玉的阴唇，龟头先对准阴道，接着用力挺入，显然，插入是比较费力的，尺管被我的阴茎插入过千百次，但小玉的阴道显然很紧。在王大棒不断挺入的过程中，小玉的呻吟一声高过一声，随着王大棒深深地插入其中，小玉已经魂不附体了，阴水混着尿液随着抽插不断涌出。现在我轮到插我同学的老婆赵茜了，我这位当年的大学的同学，那时连想都不敢想，如今已骑于跨下，发情地迎接着我，我用手端着那根沾满李媛淫液的阴茎，用力捅入赵茜的阴道。恍惚间已感觉真魂出窍，如入仙境了。如此一次一次的更换，已经不知几个循环了，男人们个个激情澎湃，不断品味一个个新鲜的女人，或侧体，或斜插，或轻撩，或猛攻，而女人的阴道或丰腴肥大，或纤薄紧绷，乳房有的硕大无比，有的小巧坚硬。即使是干我的爱妻小玉，今天的感觉也格外美妙，而干别人的老婆又觉得更加刺激。我浑身热流激荡，忽然间恍如茅塞顿开，江河决堤，一泄千里，一股激情不能抑制，从阴茎喷薄而出，射入了女人的阴道。当血压回稳，激情已过，定住神才看清，这股激流射入了冯兵老婆余靖的阴道。我终于败下阵来，坐在一旁，神情糊涂地看着他们继续轮战。余靖也长长出了一口气，可这口气还没出完，张队长的家伙又插了进去，于是她立即又疯狂起来。他们继续走马灯似地搏斗，将阴茎从一个女人的阴道里拔出，又送入另一个女人的口中，一个个随着尖叫声射出精液。我已分不清谁射谁了，只记得王大棒是最后一个下来的，他最后花大量的精力干我的小玉，小玉一定已经失去了知觉，王大棒粗大的阴茎把小玉的阴道撑得紧紧的，几乎要撕开了。</w:t>
      </w:r>
    </w:p>
    <w:p>
      <w:r>
        <w:t>最后王大棒一声吼叫，将阴茎紧紧顶入小玉的腹内，随一阵剧烈的抖动，他射精了，射了好久。当他从小玉体内抽出疲软的阴茎时，我看见，一股激流从小玉体内涌出。大家都睡去了。第二天醒来，已近中午。女人们都已洗漱完毕，穿戴整齐，男人们也很快起来了，洗毕穿好，叫了不知是早餐还是午餐的饭。大家都饥肠辘辘，坐在桌边等待，一个个都不说话，仿佛什么事也没发生过。看看女人，一个个端庄的端庄，矜持的矜持，俨然都是良家妇女。这时冯兵先发话了：“小玉，你说谁干你最舒服？”他问小玉。小玉突然脸涨得通红，低头不语。见有些难堪，冯兵又转向他老婆：“老婆，你觉得谁最棒？”“你们这么多人轮流干，真缺德，早就干晕了。”余靖吱唔道。“咳，真是。”冯兵站起身，来到小玉跟前，说：“我再让你体验一下。”说着就弯腰脱掉小玉的裙子，内裤。小玉一边眼盯着我，一边配合着动作，他们俩脱得精光，小玉坐在凳子上，冯兵弯下身去干，冯兵老婆余靖看冯兵不得力，就用手扶着冯兵的阴茎，对准小玉的阴道，让他直插进去，冯兵猛列抽动几下，一阵抖动，射了，精液顺着凳子流到地上。“你这是点眼药水啊？”小玉放开了，说道。“就是，还是我来吧。”这时王大棒站起来说道。他把小玉平放到桌子上，又对他老婆说：“拿个枕头垫屁股下面，别让精液流出来浪费了。”于娜顺手从沙发上抄起一个靠背递给他说：“你不能插深点，直接射进子宫里？”“那要看小玉能不能配合了。”王大棒说道。“直接射到子宫里？！”冯兵惊讶地问。“是呀，只有他有这本事，我常领教呢！”于娜不无得意地说。“尽力吧！”王大棒说道。王大棒脱光衣服，将小玉抱起来，紧贴他的身体，用力亲小玉的嘴，可怜的小玉，在王大棒钢筋铁骨般的怀里，像一只温柔的羔羊，任凭王大棒玩弄。过一会，王大棒见小玉浑身发软，就将她放到桌上，用双手揉搓她的奶子，尽管小玉的奶子丰满，坚挺，但在王大棒的大手掌里，显得那样柔弱。大家众目睽睽盯着小玉，不一会，小玉的阴部开始湿润，一股清流从体内流出，阴道轻微张开。“像小玉这么秀气纤细的女孩，必须热透了，放开了，才能放得下我这家伙，而且舒服到极点，不然反而很痛苦。”王大棒老练地说道。他端起阴茎，将龟头放在小玉的阴唇间，上下滑动了几下并没有插入，只是在阴唇间挑逗，每挑动一下，小玉的身体就微微颤抖一下，两条腿也更加使劲地分开，阴唇也迅速变得饱满，并充满血丝，阴道口慢慢开大，像一只可爱的小嘴。</w:t>
      </w:r>
    </w:p>
    <w:p>
      <w:r>
        <w:t>王大棒将阴茎向洞内轻轻试了一下，好像感觉可以了，就坚定地向里插入。仔细观看王大棒那粗大的家伙，真让人惊呆了，光粗不说，上面一根根青筋暴突，显得格外坚硬有力。随着王大棒向深处插入，小玉浑身一激灵抖动一下，双腿使劲向两边分开，迎接这粗大的阴茎向更深处插入。王大棒不断地插入，抽出，显得越来越规律。于娜站起身，双手握着小玉的双乳说道：“按我说的做，我说收缩，你就使劲收缩阴道口像是咬紧阴茎，并收缩小腹及里面的子宫，我说放松，就放松阴道及小腹，要有规律，好吧？！”小玉微微点头示意知道。随着王大棒的插入，抽出，于娜不停地叫着收缩，放松，很快地，小玉配合得节奏很完美，俩人整个动作看起来都很协调。于娜得意地说：“小玉，你真灵，就等着享受吧。”王大棒不停地抽插，小玉不停地收放，大概进行了二、三百次，只见王大棒抽插越来越急促，小玉收放也越来越快，最后王大棒一声低沉的吼叫，将阴茎深深地插进小玉的腹中不动了，接着看见他的阴部规律地抖，这是射精的频动。只见小玉依然规律地一收一放，王大棒一挺，她就一放，王大棒一缩她就一收，如同喝水一般，将王大棒的精流尽收腹中，王大棒也尽显英雄本色，足足射有二、三十下。随着王大棒射完最后一滴精液，小玉长长地出了一口气，仿佛完成了一次艰巨的任务，并喃喃道：“我的天！”小玉像痴了一般。“小玉太棒了，龟头顶在子宫口上，那一收一放的感觉太妙了！”王大棒赞叹道。说完他将小玉抱起来，放到凳子上坐好，对大家说：“怎么样，滴水不漏吧？”果然，小玉的阴部没有一滴精液流出来。大家看呆了，张队长站起来说：“小玉，让我也试一次吧！”小玉贪婪地点了点头。张队长如法炮制，他的阴茎没有王大棒的粗，但很长，当他深深地顶进去射精时，小玉脸上露出痛苦的表情，无论如何这也是一场滴水不漏的战斗。当张队长要扶小玉起身时，小玉望着我说：“老公，你来干一下吧，真的很舒服。”我站起身，掏出我那中等身体的小弟。此刻看着这个我千干百捅的阴道，觉得它有点神圣。</w:t>
      </w:r>
    </w:p>
    <w:p>
      <w:r>
        <w:t>当我在她体内抽插时，她那一收一放的动作，让我五腑皆爽，六魂出体，乐不可言。最后与其说是我规律的射精，不如说我精液是被小玉规律的收放吸进去的。小玉已经炉火纯青了。吃完饭后，当冯兵问大家还有什么要求时，于娜率先提议，请那五个按摩师来。当冯兵征询地环视大家，竟都得到同意的答复。冯兵打了电话去问按摩房的老板，说这次要真枪实弹，绝地决战。过了一会，冯兵面有难色地对大家说：“老板说了，每人要８００元。”余靖插口道“８００就８００，要不然你们再上。”大家一致说道：“好，好，好，８００就８００。”她们与那五个按摩师的激战，我们已没精力观看了。大约过了三个小时，五个按摩师相继离开，又过了好一会还不见她们下来，大家上楼一看，五个女人横七竖八地躺在床上，头发蓬乱，面容疲惫，一个个脸上，嘴角，鼻孔，胸脯，肚皮，阴道口到处都沾满精液，一个个床单上也都湿了一大块。“操，看来她们是无孔不入。”冯兵说道。“感觉怎么样？”冯兵问她老婆。“像死过一回。”余靖回答，疲惫的脸上露出了满足的笑容。这次游玩后，大家都经常走动，到别的人家过夜。除了许力志家太远无法去外，我们四家经常串住或合住，而且不久我也发现，这四个女人也都滴水不漏了。</w:t>
      </w:r>
    </w:p>
    <w:p>
      <w:r>
        <w:t>字节数:17266 磁盘cdef统计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