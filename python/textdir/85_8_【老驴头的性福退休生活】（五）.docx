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【老驴头的性福退休生活】（五）</w:t>
      </w:r>
    </w:p>
    <w:p>
      <w:r>
        <w:t>老驴头的性福退休生活（五）</w:t>
      </w:r>
    </w:p>
    <w:p>
      <w:r>
        <w:t xml:space="preserve">作者：ｓｃｏｔｅ２１６（思考兔） ２０１４年５月１７日首发于春满四合院 字数：6154 连接：thread-9072669-1-1. </w:t>
      </w:r>
    </w:p>
    <w:p>
      <w:r>
        <w:t>（五）雨嫣</w:t>
      </w:r>
    </w:p>
    <w:p>
      <w:r>
        <w:t>我叫唐语嫣，２０周岁，淮城本地人，淮城财经学院会计系大二学生。</w:t>
      </w:r>
    </w:p>
    <w:p>
      <w:r>
        <w:t xml:space="preserve">父母原来都在市无线电厂工作，国企职工，虽发不了财但也衣食无忧。后来， 厂子倒闭了，母亲身体不好，只能去给人家做钟点工，父亲先后去了几家私人电 子厂上班，后来其中一家老板卷款跑路，拖欠了一年的工资都没着落，那段时间 老实巴交的父亲经常一个人喝闷酒，嘟囔自己没用，没钱寄给乡下的奶奶。 </w:t>
      </w:r>
    </w:p>
    <w:p>
      <w:r>
        <w:t xml:space="preserve">穷人的孩子早当家，我很早就知道了家境的艰难，我从来不吵着向父母索要 芭比娃娃什么的，也从来不要求漂亮的新衣服，我知道家里买不起。高中的时候 我就到一些快餐连锁企业兼职，虽然挣得不多，但是还是很开心的，因为可以帮 到家里。 </w:t>
      </w:r>
    </w:p>
    <w:p>
      <w:r>
        <w:t xml:space="preserve">我知道自己长得还不错，从初中的时候我就经常收到情书，但是我不敢奢望 爱情，因为我要努力考大学，容不得半点分心。高考的时候，由于心理压力过大， 我发挥失常了，只考上了个二本院校，不过好在就在本市，方便回家。 </w:t>
      </w:r>
    </w:p>
    <w:p>
      <w:r>
        <w:t xml:space="preserve">有一天和闺蜜上街，看到了一家茶室招兼职，就一起进去面试。面试的人就 是老板，吕先生，他看起来很随和，也很有大叔范儿。我那天表现不错，被录用 了。 </w:t>
      </w:r>
    </w:p>
    <w:p>
      <w:r>
        <w:t xml:space="preserve">吕老板发给我一本茶道方面的培训教材，让我回去看，鼓励我说这个没问题， 很容易就能学会的。 </w:t>
      </w:r>
    </w:p>
    <w:p>
      <w:r>
        <w:t xml:space="preserve">之后的几天我每天都来，培训了大约一周时间，我上岗了。第一天上班就很 顺利，我穿上了旗袍，姐妹们都夸奖我的腿真美。那天接待了两拨客人，推销出 去了一盒茶叶，得到了１００元的工资加提成。我很开心。 </w:t>
      </w:r>
    </w:p>
    <w:p>
      <w:r>
        <w:t xml:space="preserve">顺利的上班两个多月了，感觉这里的同事和老板都很照顾我，尤其是吕老板， 经常给我们带点小吃回来，甚至有时候让我拿回家带给母亲，因为我有一次无意 中提过她很爱吃这些。 </w:t>
      </w:r>
    </w:p>
    <w:p>
      <w:r>
        <w:t xml:space="preserve">一个月前的一天，有个熟客韩松点名要我去服务。但是他喝多了，不顾他两 个朋友的劝阻，上来就抱着我不松手。我知道他喜欢我，曾经给我送过花，也知 道他是一家国企的中层干部，算得上是钻石王老五了，但是我不爱他，不知道为 什么。这时候吕老板知道了，过来拉开韩松，把他赶到门外去了。然后吕老板还 回来专门安慰我。我突然知道为什么不爱韩松了，原来我慢慢喜欢上了老板，尽 管他的年纪比我父亲还要大，但我喜欢他的那种成熟和细腻，给人一种值得依靠 的感觉。 </w:t>
      </w:r>
    </w:p>
    <w:p>
      <w:r>
        <w:t xml:space="preserve">我觉得我们是不可能在一起的，但是我应该对他好一点，毕竟是这辈子第一 个喜欢的异性。于是我经常去找他，帮他收拾办公室，给他沏茶，侍弄花草。 </w:t>
      </w:r>
    </w:p>
    <w:p>
      <w:r>
        <w:t xml:space="preserve">十天之前，母亲的一个雇主打电话给我，说母亲突发脑出血，他们已经叫了 １２０了。 </w:t>
      </w:r>
    </w:p>
    <w:p>
      <w:r>
        <w:t xml:space="preserve">我慌了，怕母亲就此离去。随即我又想到家里可能没有看病的钱了，虽然医 保能够报销一部分，但是首先得先交钱，完了才给报销，而报销也只能报６成， 其余四成也是一笔很重的负担。 </w:t>
      </w:r>
    </w:p>
    <w:p>
      <w:r>
        <w:t xml:space="preserve">我六神无主的时候，看到了吕老板在办公室。我硬着头皮去找他借钱，当时 我心里很忐忑，毕竟我短期内没有偿还的能力。 </w:t>
      </w:r>
    </w:p>
    <w:p>
      <w:r>
        <w:t xml:space="preserve">没想到吕老板一口答应了，通知财务给我拿来了钱，连个借条都没让我打， 而且直接开车送我到医院去。 </w:t>
      </w:r>
    </w:p>
    <w:p>
      <w:r>
        <w:t xml:space="preserve">由于抢救的还算及时，母亲的病情稳定了，但是还要住院。父亲晚上来陪床， 我每天去一次，经常是白天去，陪母亲聊聊天，照顾她吃饭、打点滴。 </w:t>
      </w:r>
    </w:p>
    <w:p>
      <w:r>
        <w:t xml:space="preserve">我觉的我应该报答吕老板，所以我下了决心，把自己奉献给他。他的老伴过 世已经有几年了，一直没有续弦，也没听说过他出去找过女人，所以我觉得我的 报答他一定很喜欢。但是他拒绝了，虽然他说愿意当我的干爹。我应该很开心， 毕竟这证明了他不是那种乘人之危的色鬼，但是我又有些失落，是自己缺乏魅力 么？ </w:t>
      </w:r>
    </w:p>
    <w:p>
      <w:r>
        <w:t>一周之前的一个晚上，那天是我永远不想回忆的噩梦。当天，我在茶室上班 到晚上１１点才下班，骑车路过一个小巷子。平时我是不敢走那边的，毕竟挺黑 的。但是今晚我看到有辆车在那里，车灯开的很亮，所以我决定从这边走，毕竟 可以节约不短的一段路。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