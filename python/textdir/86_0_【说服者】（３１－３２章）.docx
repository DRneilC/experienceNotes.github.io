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【说服者】（３１－３２章）</w:t>
      </w:r>
    </w:p>
    <w:p>
      <w:r>
        <w:t>【说服者】（３１－３２）</w:t>
      </w:r>
    </w:p>
    <w:p>
      <w:r>
        <w:t xml:space="preserve">作者：斑点狗（CABBY） 2014/05/16首发于：sis 链接：thread-9071289-1-1. </w:t>
      </w:r>
    </w:p>
    <w:p>
      <w:r>
        <w:t>第三十一章变态是这样炼成的！</w:t>
      </w:r>
    </w:p>
    <w:p>
      <w:r>
        <w:t>当看清了隔壁房间内的景象之后，我彻底愤怒了！</w:t>
      </w:r>
    </w:p>
    <w:p>
      <w:r>
        <w:t>「我日你死个变态！快放开她们！妈的有种冲我来！欺负女人算什么本事？」</w:t>
      </w:r>
    </w:p>
    <w:p>
      <w:r>
        <w:t xml:space="preserve">「嗷～」徐航一拳重重的击在我的小腹上，我感觉似乎内脏都被他这一拳轰 得移位了，痛得说不出一句话，只能愤怒的睁大眼睛瞪着他！阴柔得让人发寒的 声音在我耳边响起：「冷静点小子！不过是两个贱人而已，不值得你这么大呼小 叫的！ </w:t>
      </w:r>
    </w:p>
    <w:p>
      <w:r>
        <w:t xml:space="preserve">她们一个为我的大业制造了无尽的麻烦，另一个居然胳膊肘往外拐，敢背叛 我！哼，你从是那个淫荡的贱货嘴里知道了我的存在吧？「徐航把烟蒂朝着美美 用力一弹，隔音玻璃随之发出」砰「的一声巨响！我被这声巨响吓出一身冷汗， 仅仅是一个雪茄头，他用指头弹出竟然能发出这样的威力！可见他手上功夫有多 厉害？！ </w:t>
      </w:r>
    </w:p>
    <w:p>
      <w:r>
        <w:t xml:space="preserve">那么刚才我吃的那一拳……他是特意留手了！不然哪还有命在？果真是弄死 我比捏死一只蚂蚁还容易！ </w:t>
      </w:r>
    </w:p>
    <w:p>
      <w:r>
        <w:t>「哼！王家叔侄这两个没用的东西，被自己亲手调教的性奴出卖了都不知道！</w:t>
      </w:r>
    </w:p>
    <w:p>
      <w:r>
        <w:t>还可笑的向我汇报说一切都在掌握之中！我怎么会养了这么两条笨狗？「</w:t>
      </w:r>
    </w:p>
    <w:p>
      <w:r>
        <w:t>「放～放了～她们……有种……冲我来……」</w:t>
      </w:r>
    </w:p>
    <w:p>
      <w:r>
        <w:t xml:space="preserve">「啧啧啧～真是个痴情种子呢！难怪那个骚货会背叛我，你对付女人的手段 让我十分的佩服，佩服！」 </w:t>
      </w:r>
    </w:p>
    <w:p>
      <w:r>
        <w:t xml:space="preserve">「哇……」徐航嘴里虽然说着佩服，跟着却又是一拳狠狠的击在我的腹部， 我一口鲜血全喷在了他的裤子和皮靴上，可他竟然伸出一支手指在皮鞋上沾了一 些，放到嘴里吸吮起来！ </w:t>
      </w:r>
    </w:p>
    <w:p>
      <w:r>
        <w:t xml:space="preserve">徐航露出一副陶醉的表情，「很久没有尝过这种味道了！桀桀桀……不过， 你对付女人的手段越高明越好，真是让人期待啊，那么现在，你愿意为我工作了 么？」 </w:t>
      </w:r>
    </w:p>
    <w:p>
      <w:r>
        <w:t xml:space="preserve">「放～嗬～嗬～放过她们～咳咳咳～，我……我按你说的……做……」我实 在不甘于屈服在他的淫威之下，但是当我看到徐航那吸血鬼般的变态动作，还有 美美和柳青在隔壁所遭受的折磨，强烈的恐惧感和无力感充斥了我的心灵，也许， 我唯一的出路，只有屈服于他？ </w:t>
      </w:r>
    </w:p>
    <w:p>
      <w:r>
        <w:t xml:space="preserve">「哈哈哈，你当然要按我说的去做！而且，我会如约把他们送还给你！但是， 小小的惩罚是必要的，必须给她们，唔还有你，一个教训！」 </w:t>
      </w:r>
    </w:p>
    <w:p>
      <w:r>
        <w:t xml:space="preserve">「你看到那两铁棒了么？」徐航指了指两根一米多长，像等号一样同时夹住 美美和柳青的乳房，两头连着电线的铁棒，「嘿嘿，是不是像用筷子一下夹到了 两对奶子一样？哈哈哈，那是两根电极哦！」徐航拨了个钮，隔壁房间女人们痛 苦的呻吟清晰的通过音响传进了我的耳朵里，随之而来的还有「滋滋」的电流声， 也不知道真的是电棒上的，还是陈旧音响自己发出来的？ </w:t>
      </w:r>
    </w:p>
    <w:p>
      <w:r>
        <w:t xml:space="preserve">「桀桀桀，叫的不够浪，是不是？那就再刺激点？」说完徐航又将另一颗扭 向上推了一点，电流声突然变得更沉闷，而隔壁女人的惨呼却突然变得高亢刺耳， 「呃～啊～！滋滋滋～～滋滋滋～」 </w:t>
      </w:r>
    </w:p>
    <w:p>
      <w:r>
        <w:t xml:space="preserve">「别，别这样，会死人的！我都答应你了，放过她们吧！」这一刻我觉得自 己实在很没用，却又别无选择，只好软语相求。 </w:t>
      </w:r>
    </w:p>
    <w:p>
      <w:r>
        <w:t xml:space="preserve">「放心！死不了，我保证会还给你两个活人！啧啧啧～女人不就是喜欢男人 弄他们么？那么我就让她们更享受一些！桀桀桀～为此我特别给她们喝了一点舞 娘！」 </w:t>
      </w:r>
    </w:p>
    <w:p>
      <w:r>
        <w:t>什么？舞娘？也就是说——「她们怎能受得了这样的痛苦？」</w:t>
      </w:r>
    </w:p>
    <w:p>
      <w:r>
        <w:t xml:space="preserve">「不，不仅仅是痛苦！还有快感！你看到她们肮脏的乳头和下体里插着的东 西么？桀桀桀，跟这个是同一款！」说着徐航拿出一颗小巧的比小指还细的跳蛋， 放进一个高脚玻璃杯里，当他把遥控器的按钮拧到最大之后，那只高脚杯居然直 接被震碎了！ </w:t>
      </w:r>
    </w:p>
    <w:p>
      <w:r>
        <w:t>「一起来欣赏下吧！」徐航面露狰狞的说，然后拧动了另外几个遥控器。</w:t>
      </w:r>
    </w:p>
    <w:p>
      <w:r>
        <w:t>「呀！不要，求……求您啊～啊～不要了！」美美的痛苦的呻吟传来，旁边 柳青的嘴角都因为紧咬着牙根而渗出血来，她终于也承受不住这种既刺激又痛苦 的折磨，喉咙里挤出了几个让人揪心的音符。两女都在颤抖中并拢了双腿，上下 左右的交叠摩擦着，拼命忍受着下体传来的剧烈振动带来的巨大快感，同时还要 忍受双乳被异物上下紧紧的夹住和持续电击带来的痛楚。我甚至能看到她们被夹 紧的乳肉和大腿根附近都在高频的振动着。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