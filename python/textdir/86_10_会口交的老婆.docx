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会口交的老婆</w:t>
      </w:r>
    </w:p>
    <w:p>
      <w:r>
        <w:t>第一次跟女友口交，是我跟她结婚前几天。那天，我们在我一个男性朋友的宿舍里公过夜。一个房间里两张床，我的好朋友睡一张，我跟女友睡一张。后来天快亮时我想跟女友做爱，女友怕那男生听到声音，不肯。</w:t>
      </w:r>
    </w:p>
    <w:p>
      <w:r>
        <w:t>我只好按着她的头，强行让她用嘴帮我含，她也怕反抗的声音被别的男人听到，只好张开嘴。最后我出精了，她也没处吐，只好吃下肚子去。后来她就起床了，到外面溂了十几分钟的口。从那以后，我开始让她为我口交。婚后，她也为我口交过几次。</w:t>
      </w:r>
    </w:p>
    <w:p>
      <w:r>
        <w:t>在她怀孕期间，医生说不能多做爱。而我那时性能力很旺，只好让她为我口交。她也没有太多抗拒，条件是之前我必须洗澡。她有时会把精液吃下去，有时会吐进抽水马桶。</w:t>
      </w:r>
    </w:p>
    <w:p>
      <w:r>
        <w:t>偶尔她还会跟我开玩笑，嘟着嘴让我吻她，要我也尝一尝我射在她嘴里的精液，但我一闻到那味道就受不了。那种腻糊糊的感觉过后想起来，应该很不好受如此想来，为我食精的老婆真是伟大而可爱。</w:t>
      </w:r>
    </w:p>
    <w:p>
      <w:r>
        <w:t>现在，妻子来月经，无法跟我做爱，我只好烦劳她为多多为我口交。</w:t>
      </w:r>
    </w:p>
    <w:p>
      <w:r>
        <w:t>每次我都特意洗了澡，她也特意嗽了口。</w:t>
      </w:r>
    </w:p>
    <w:p>
      <w:r>
        <w:t>看到她把我的阳物含在嘴里不断吮吸，还被喷了一嘴精。</w:t>
      </w:r>
    </w:p>
    <w:p>
      <w:r>
        <w:t>除了感动还是感动。</w:t>
      </w:r>
    </w:p>
    <w:p>
      <w:r>
        <w:t>一次，我笑问她，不知她的同事知不知道她这张嘴曾经吃过“鸟”。</w:t>
      </w:r>
    </w:p>
    <w:p>
      <w:r>
        <w:t>她羞不可当，又说口交实在是太累了，因为，小嘴要一直保持“ｏ”形张大着……一天，我喝过两瓶啤酒，妻子为我口交时，就说我龟头上有酒味。</w:t>
      </w:r>
    </w:p>
    <w:p>
      <w:r>
        <w:t>不知是她的戏言还是真话？</w:t>
      </w:r>
    </w:p>
    <w:p>
      <w:r>
        <w:t>有人说我一个口技出色的妻子实在是人生的一大幸事啊，其实我妻子口技也不能算出色，只是她不反感经常为我做而已。</w:t>
      </w:r>
    </w:p>
    <w:p>
      <w:r>
        <w:t>因为本身负疚于她，也不敢求她做难度很大的动作。</w:t>
      </w:r>
    </w:p>
    <w:p>
      <w:r>
        <w:t>老婆为我口交时，通常我会让她也脱光衣服，我用脚趾按摩她的阴部，轻揉她的阴唇。</w:t>
      </w:r>
    </w:p>
    <w:p>
      <w:r>
        <w:t>这会让她更心甘情愿地为我口交。</w:t>
      </w:r>
    </w:p>
    <w:p>
      <w:r>
        <w:t>而且她会不由自主地扭动屁股，非常刺激，对双方都是一种享受。</w:t>
      </w:r>
    </w:p>
    <w:p>
      <w:r>
        <w:t>这也是我的真实心得，无私地奉献给大家。</w:t>
      </w:r>
    </w:p>
    <w:p>
      <w:r>
        <w:t>好多朋友知道后，都羡慕我有福气讨个好老婆，觉得她肯做这事就已经让人很佩服了，真是家有贤妻啊！</w:t>
      </w:r>
    </w:p>
    <w:p>
      <w:r>
        <w:t>还有人说我老婆真ｔｍ伟大呀，也想要一个这样的老婆，说有此ｌｐ夫复何求。我也不知大家讲的是不是真心话。</w:t>
      </w:r>
    </w:p>
    <w:p>
      <w:r>
        <w:t>（二）**********************************************************************感谢一言兄还记得我，先以小文报谢。</w:t>
      </w:r>
    </w:p>
    <w:p>
      <w:r>
        <w:t>**********************************************************************刚结婚那阵子，我和妻子都住在她的集体宿舍里。</w:t>
      </w:r>
    </w:p>
    <w:p>
      <w:r>
        <w:t>一间十五平方米的小房子，住着三对小夫妻。</w:t>
      </w:r>
    </w:p>
    <w:p>
      <w:r>
        <w:t>过了夜里十一点，每张床上都热闹起来。</w:t>
      </w:r>
    </w:p>
    <w:p>
      <w:r>
        <w:t>有一张床跟我们的床是紧挨着的。</w:t>
      </w:r>
    </w:p>
    <w:p>
      <w:r>
        <w:t>他们夫妻因为文化层次略低些，都是中专生，所以顾忌也少些，常常弄出很响的声音。床铺的嘎吱声自不用说了，说实话，甚至连他们低微的喘息和交合时的磨擦声都声声入耳。最厉害的时候，他将我们的床也弄得有点摇晃起来。</w:t>
      </w:r>
    </w:p>
    <w:p>
      <w:r>
        <w:t>通常这时候，妻子就会将热烘烘的俏脸埋在我怀里。</w:t>
      </w:r>
    </w:p>
    <w:p>
      <w:r>
        <w:t>我们轻吻…妻子用手抓着我的阳物，我用手抚摸她圆翘的屁股。</w:t>
      </w:r>
    </w:p>
    <w:p>
      <w:r>
        <w:t>妻子的屁股在女人当中应当算是非常惹眼的，尤其是当她穿上白色的牛仔裤时，更是性感。</w:t>
      </w:r>
    </w:p>
    <w:p>
      <w:r>
        <w:t>当我按捺不住想向妻子身上爬时，她却抵死不肯让我插入她的阴道。</w:t>
      </w:r>
    </w:p>
    <w:p>
      <w:r>
        <w:t>她一向是很害羞的。她怕人家也会听到我们做爱发出的那种声响。</w:t>
      </w:r>
    </w:p>
    <w:p>
      <w:r>
        <w:t>但我下面却硬得厉害，非要找个小穴插一下不可。</w:t>
      </w:r>
    </w:p>
    <w:p>
      <w:r>
        <w:t>这时，妻子会主动钻进被子，用她迷人的小嘴，将我的龟头含入嘴中，使劲吮吸。</w:t>
      </w:r>
    </w:p>
    <w:p>
      <w:r>
        <w:t>我一边享受她的俏舌，一边听着隔床上传来的那种交合之声，也算是一大乐趣了。</w:t>
      </w:r>
    </w:p>
    <w:p>
      <w:r>
        <w:t>有时，我也会将大脚趾挑进妻子狭小的阴道，轻轻抽插。</w:t>
      </w:r>
    </w:p>
    <w:p>
      <w:r>
        <w:t>不知为何，妻子嫁给我时，虽然不是处女，但她跟我结婚两年，阴道一直还是非常紧窄，非常有弹性……妻子这时会更卖力地扭着屁股，为我吮吸，甚至会顽皮地将我的两颗肉蛋含入嘴中。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