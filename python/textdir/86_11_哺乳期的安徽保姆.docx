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哺乳期的安徽保姆</w:t>
      </w:r>
    </w:p>
    <w:p>
      <w:r>
        <w:t>第一章安徽小保姆</w:t>
      </w:r>
    </w:p>
    <w:p>
      <w:r>
        <w:t>父母搬走了，到新买的住处。而我因为上班路途的原因留了下来。现在的房子是一处老公寓，位于顶楼，一个楼面两户人家。</w:t>
      </w:r>
    </w:p>
    <w:p>
      <w:r>
        <w:t>我今年26岁，工作有一段时间了，但是至今仍没有女朋友。有时候也去去街边的发廊，但是就像你所知道的，上海这个地方管得特别紧，没什么好玩的。</w:t>
      </w:r>
    </w:p>
    <w:p>
      <w:r>
        <w:t>在过了一个星期无聊的单身生活之后，我决定出去碰碰运气，正巧父母也回乡下探亲，他们不可能来骚扰我了。</w:t>
      </w:r>
    </w:p>
    <w:p>
      <w:r>
        <w:t>星期六的下午，正好没事，我来到了附近的保姆介绍所。其实那里是一个挺混乱的市场，很多乡下来的民工、女佣聚集在门口的空地上。为了省钱，也不进行登记，宁愿在马路边守候雇主。</w:t>
      </w:r>
    </w:p>
    <w:p>
      <w:r>
        <w:t>在周围晃了几圈后，发现这里的人大多是从安徽来的，有三三两两成堆，也有落单的。我事前打听过，现在雇一个保姆，包吃包住，每个月才400块，碰到没有经验的还可以再少。</w:t>
      </w:r>
    </w:p>
    <w:p>
      <w:r>
        <w:t>在人群中，我发现一个穿花布衣服的小姑娘，看上去也就20出头的样子，左手提一个旅行袋，肩膀上挎着包，从眼神看是刚刚来的。观察了一会，确定她没有同伴之后，我取出眼睛戴上，走了上去。</w:t>
      </w:r>
    </w:p>
    <w:p>
      <w:r>
        <w:t>“小姑娘，来找工作的？”</w:t>
      </w:r>
    </w:p>
    <w:p>
      <w:r>
        <w:t>那姑娘吓了一跳，有些惊惧地看着我：“是。”</w:t>
      </w:r>
    </w:p>
    <w:p>
      <w:r>
        <w:t>“有登记吗？”我故意吓唬她。</w:t>
      </w:r>
    </w:p>
    <w:p>
      <w:r>
        <w:t>“还┅┅还没有。”她以为我是介绍所的人。</w:t>
      </w:r>
    </w:p>
    <w:p>
      <w:r>
        <w:t>“别担心，我是来找保姆的。”我善意地对她笑了笑。</w:t>
      </w:r>
    </w:p>
    <w:p>
      <w:r>
        <w:t>“哦┅┅那┅┅你要我吗？”毕竟是刚出来的，还不太会说话。</w:t>
      </w:r>
    </w:p>
    <w:p>
      <w:r>
        <w:t>“哦？你会家务吗？”我慢悠悠地问道。</w:t>
      </w:r>
    </w:p>
    <w:p>
      <w:r>
        <w:t>“会的，在家做过。”她急急忙忙回答。一口安徽土话，像唱黄梅戏。</w:t>
      </w:r>
    </w:p>
    <w:p>
      <w:r>
        <w:t>我扫了她一眼，这个姑娘扎了条大尕辫，皮肤还算白，从手的样子可以看得出做过事情。我朝她身上看去，花布衣服的里面是件黑色的羊毛衫。</w:t>
      </w:r>
    </w:p>
    <w:p>
      <w:r>
        <w:t>外地人都喜欢穿深色衣服，因为那样耐脏。所幸的是，她的外衣有些显小，隐隐看出身体的轮廓。虽然年纪不大，但胸部没有ｃ也有ｂ了。</w:t>
      </w:r>
    </w:p>
    <w:p>
      <w:r>
        <w:t>以前听说安徽的女人胸部丰满，也不见得有多大嘛。但总得说起来，我还是比较满意的，毕竟胸部是我这个计划最重要的部分。</w:t>
      </w:r>
    </w:p>
    <w:p>
      <w:r>
        <w:t>她被我看得有些不安，补充说：“大叔，您别看我个小，力气很大呢！”</w:t>
      </w:r>
    </w:p>
    <w:p>
      <w:r>
        <w:t>我扑哧笑出声来：“我们这里用的是管道煤气，哪里需要什么力气？”她的脸通地就红了，样子很可爱。</w:t>
      </w:r>
    </w:p>
    <w:p>
      <w:r>
        <w:t>“我还要看看别的。”我故意刁难她。</w:t>
      </w:r>
    </w:p>
    <w:p>
      <w:r>
        <w:t>“大叔，您就选我吧，干得不好不要钱。”她有些急了：“那样把，您试用我一个星期好吗？”</w:t>
      </w:r>
    </w:p>
    <w:p>
      <w:r>
        <w:t>也许是我的外表让她觉得很安全，也似乎她认准了我，左一句大叔右一句大叔的，我听得鸡皮疙瘩都起来了。</w:t>
      </w:r>
    </w:p>
    <w:p>
      <w:r>
        <w:t>“好吧，那跟我来。”我接过她的包，她一副受宠若惊的样子，忙过来抢。</w:t>
      </w:r>
    </w:p>
    <w:p>
      <w:r>
        <w:t>“算了算了，小事情。”我招手拦了辆的士。</w:t>
      </w:r>
    </w:p>
    <w:p>
      <w:r>
        <w:t>在回家的路上，我知道她叫小兰，今年刚刚满20岁，从芜湖来的，和那个什么赵ｘ的一个地方，那个明星我最讨厌了。</w:t>
      </w:r>
    </w:p>
    <w:p>
      <w:r>
        <w:t>上楼的时候，我特意看了她的奶子，可惜都被外套挡住了，有些沮丧。不过她走路的时候屁股一扭一扭的，很骚。我们谈好价钱是300块一个月，包吃住，年终根据表现再送红包，这是我自己想出来的，好在小姑娘刚出来，也不知道规矩，反正给她一个希望总是好的。</w:t>
      </w:r>
    </w:p>
    <w:p>
      <w:r>
        <w:t>进屋以后，我习惯了把口袋里的东西掏出来，换上家里穿的衣服。大概有1000多块钱吧。我这个人不喜欢用钱包，出门向来带现金和信用卡。但是现在刷卡不是那么容易，所以现金还是比较多的。她盯住那些钱看了一会，有些目瞪口呆的样子。</w:t>
      </w:r>
    </w:p>
    <w:p>
      <w:r>
        <w:t>我知道在她家乡那里，这些钱够一家人的年底积蓄了，我无所谓地抽出两张一百的，递给她说：“这个礼拜的买菜钱，不够再向我要，嗯┅┅一个礼拜报一次帐吧。”她犹犹豫豫地接过钱，不知道放哪里好。</w:t>
      </w:r>
    </w:p>
    <w:p>
      <w:r>
        <w:t>“菜场就在新村口，出去就看到了。”我大约指了一个方向：“努。”</w:t>
      </w:r>
    </w:p>
    <w:p>
      <w:r>
        <w:t>一看时间，已经7点多了，胡乱弄了一些吃的，交代她一些日常的东西后，想起来还有一些东西没弄，明天要交给老板了，就自己进房间了。等到活干完，已经晚上10点多了。我出门，见她躺在厅里沙发上，大概睡着了。听到我的脚步声，赶紧爬起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