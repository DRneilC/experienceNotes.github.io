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怀恋可可</w:t>
      </w:r>
    </w:p>
    <w:p>
      <w:r>
        <w:t>一</w:t>
      </w:r>
    </w:p>
    <w:p>
      <w:r>
        <w:t>可可，我此生唯一内疚的女子，你在哪里？你可知道我想你？3年了，没有哪天我停止过对你的愧疚，因为我发现，我爱上了你！</w:t>
      </w:r>
    </w:p>
    <w:p>
      <w:r>
        <w:t>事情要从3年前我在电脑城上班时说起，那时的我，在那开了个小店面，经营电脑的组装，销售和维护。经朋友介绍，认识了一个女孩子，她叫可可。</w:t>
      </w:r>
    </w:p>
    <w:p>
      <w:r>
        <w:t>我们从认识到熟悉，只有短短4个月时间。那时的我们已经确定了恋爱关系，只是我们都没说出来，因为现在这个社会，对于责任这个词，实在是太过于飘渺，我们彼此快乐的度过每一天，珍惜在一起的分分秒秒，只到那天.......</w:t>
      </w:r>
    </w:p>
    <w:p>
      <w:r>
        <w:t>那天，约好和可可去外地玩在外地过夜。因为是旅游旺季，只有一间标准间了，可可没说什么，但是从她那羞红的脸旁，我可以明白，她也是第一次和男孩子单独开房间。白天玩了一天，大家都有点累所以拿到房间钥匙，首要的就是洗澡，女士优先嘛！于是我目送满脸通红的可可进了卫生间，听着里面哗哗的水声，脑海里出现的那些个香艳画面，直接让我大脑充血，心里只有一个念头，原来女人爱洗澡，就是为了折磨男人啊！！</w:t>
      </w:r>
    </w:p>
    <w:p>
      <w:r>
        <w:t>可可出来的时候，正在做剧烈思想斗争的我敏锐的发现了一个新大陆——可可睡衣里面似乎没有穿胸罩，胸前有激凸的迹象！</w:t>
      </w:r>
    </w:p>
    <w:p>
      <w:r>
        <w:t>这让我暗暗吞了一下口水，虽然两个人以前看电影时抱在一起，但是可可里面都是穿着胸罩的。一般来说，女孩子穿着睡衣是不会再带胸罩睡觉的，这是出于女孩子本能的羞涩和戒备。</w:t>
      </w:r>
    </w:p>
    <w:p>
      <w:r>
        <w:t>当然，这戒备效果不大，我也隔着胸罩，爱抚过里面的圣洁双峰。但那都是去酒吧玩喝多了，再加上关灯后可可半推半就之下进行的。现在看到她胸前凸点，自然别有一番刺激。</w:t>
      </w:r>
    </w:p>
    <w:p>
      <w:r>
        <w:t>“看什么？快去洗澡！”可可看到我‘不怀好意’的目光，双颊绯红，娇嗔着赶我去洗澡。</w:t>
      </w:r>
    </w:p>
    <w:p>
      <w:r>
        <w:t>想到今晚可能有什么意外收获，我自然是乐滋滋的洗澡去了。</w:t>
      </w:r>
    </w:p>
    <w:p>
      <w:r>
        <w:t>洗浴出来的我，看到可可侧躺在床上看电视，一眼看过去，可以将美妙的曲线尽收眼底，从睡袍底下更是露出一截白皙的滑嫩美腿，仿佛在向他展示似的，看得我不禁怦然心动。</w:t>
      </w:r>
    </w:p>
    <w:p>
      <w:r>
        <w:t>“站在哪里干吗？过来呀！”可可见到我出来，对我招了招手。</w:t>
      </w:r>
    </w:p>
    <w:p>
      <w:r>
        <w:t>我不禁暗暗嘀咕，这也太诱惑了吧，小心我受不了呢。我过去在可可的边上躺下，陪着她一起看电视，至于电视里面的内容是什么，我一点都没有注意，可可身上散发出的沐浴乳的香味混合着少女的淡淡体香，已经让我深深的迷醉了。</w:t>
      </w:r>
    </w:p>
    <w:p>
      <w:r>
        <w:t>现在她这个姿势，已经看不出她有没有戴上胸罩，所以我也不能确定她是故意不戴呢还是刚才忘记了。</w:t>
      </w:r>
    </w:p>
    <w:p>
      <w:r>
        <w:t>电视好看吗？”</w:t>
      </w:r>
    </w:p>
    <w:p>
      <w:r>
        <w:t>“不好看。”</w:t>
      </w:r>
    </w:p>
    <w:p>
      <w:r>
        <w:t>“那你……”</w:t>
      </w:r>
    </w:p>
    <w:p>
      <w:r>
        <w:t>“等你嘛。”</w:t>
      </w:r>
    </w:p>
    <w:p>
      <w:r>
        <w:t>“等——我？”我不禁浮现出一丝笑容。</w:t>
      </w:r>
    </w:p>
    <w:p>
      <w:r>
        <w:t>可可伸出玉指在我额头轻弹了一下。微微噘嘴说道：“想什么呢？趴下！”</w:t>
      </w:r>
    </w:p>
    <w:p>
      <w:r>
        <w:t>我不禁抗议，“我又不是狗，怎么能叫我趴下呢？”</w:t>
      </w:r>
    </w:p>
    <w:p>
      <w:r>
        <w:t>嘻嘻……可可娇笑了起来，“谁说你是小狗了？我是让趴着躺下啊。”</w:t>
      </w:r>
    </w:p>
    <w:p>
      <w:r>
        <w:t>我只好照着她说地话趴下躺好，轻声笑了一笑：“可可，你要干吗？是不是要趁机吃我豆腐啊？”</w:t>
      </w:r>
    </w:p>
    <w:p>
      <w:r>
        <w:t>“臭美吧你！”可可笑骂了一声。扬起玉手，在我臀部拍了一下，“我可是好心帮你按摩呢。”</w:t>
      </w:r>
    </w:p>
    <w:p>
      <w:r>
        <w:t>“帮我按摩？好啊，好啊。”我不禁大为兴奋，“要不要我把睡衣脱了？”</w:t>
      </w:r>
    </w:p>
    <w:p>
      <w:r>
        <w:t>可可拍了他的背上一下，然后挪过来一点，伸手抚摸在了我的背上，“我给你按摩释放压力，你再不老实，我就不按了。”</w:t>
      </w:r>
    </w:p>
    <w:p>
      <w:r>
        <w:t>“我那里有不老实啊？”嘀咕抱怨了一声。我没有说话，期待我的按摩。</w:t>
      </w:r>
    </w:p>
    <w:p>
      <w:r>
        <w:t>可可双受轻抚在我背上，有点不知道如何下手的样子，试探了一下，小声说道：“我不是很懂……随便乱按啊……”</w:t>
      </w:r>
    </w:p>
    <w:p>
      <w:r>
        <w:t>我打趣的说道：“没关系。你尽管随便摸好了！我整个人都是你地，你想要摸哪里都可以！”</w:t>
      </w:r>
    </w:p>
    <w:p>
      <w:r>
        <w:t>可可俏脸一红，低声啐骂，“谁稀罕摸你啊？”</w:t>
      </w:r>
    </w:p>
    <w:p>
      <w:r>
        <w:t>“嘿嘿。我说的是‘按摩’，简称按、也可以简称‘摩’啊。你自己想歪了我！”我暖昧一笑，“不过没关系啦，咱们什么关系，你想要摸的话，我是不会介意的，非常的ｗｅｌｃｏｍｅ啊。”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