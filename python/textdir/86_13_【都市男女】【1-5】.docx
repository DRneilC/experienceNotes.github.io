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【都市男女】【1-5】</w:t>
      </w:r>
    </w:p>
    <w:p>
      <w:r>
        <w:t xml:space="preserve">作者：我1积极 字数：25000 </w:t>
      </w:r>
    </w:p>
    <w:p>
      <w:r>
        <w:t xml:space="preserve"> 都市中的灯红酒绿，纸醉金迷在人真正的欲望面前已经不是很重要了，在这 样一个都市中，就一直充实着这么多男人和女人，他们喜欢金银更无法摆脱对方 的肉体。就是这样的男人和女人，让都市成为都市。 </w:t>
      </w:r>
    </w:p>
    <w:p>
      <w:r>
        <w:t>（小庄篇）之一色男养成</w:t>
      </w:r>
    </w:p>
    <w:p>
      <w:r>
        <w:t xml:space="preserve">夜深了，庄如栋自己坐在租的小屋内，一个人喝着啤酒，散发着自己的一直 不痛快。走出校园快２个月了，工作倒还稳定，只是４年的大学生涯，２０多岁 的人了，连女人什么味还不知道。大学里好容易找了个女朋友，快毕业了却和别 人跑了。 </w:t>
      </w:r>
    </w:p>
    <w:p>
      <w:r>
        <w:t xml:space="preserve">最受不了的是身边的同事同学都有妞儿了，处男的身子只能靠自己的手爽一 爽。每天自己独守空房，看着黄片，胯下的大鸡吧涨的难受。用右手撸弄的滋味 到底和真的肏屄感觉有什么不一样呢？ </w:t>
      </w:r>
    </w:p>
    <w:p>
      <w:r>
        <w:t xml:space="preserve">住进着个只有１５平米的城中村小屋里开始，春色还是有的，东侧隔壁住着 一对小夫妻，经常半夜，女人淫荡的叫声和男人舒爽的喘息声都着小庄的神经。 两间屋子间有一个小窗子，贴上了报纸。小庄经常在隔壁春色云雨之时站在窗子 后，轻轻撩开报纸的一个角，偷窥小夫妻的房事。 </w:t>
      </w:r>
    </w:p>
    <w:p>
      <w:r>
        <w:t xml:space="preserve">那女人大约２６、７岁，身材还是不错，１米７０左右的个头，悠长的两条 大腿甚是迷人。屁股虽然不太浑圆，纤细的腰肢却隐藏不住。向上是两个不太大 的奶子，奶头极小，也就绿豆那么大，却是向上翘着长的。鹅蛋的脸型，眼睛虽 然不大但很有味道。小小的嘴巴，上嘴唇稍厚，微微上翘显得很。那男的１米８ ５的大个子，身体魁梧黝黑。还真是郎才女貌呢。 </w:t>
      </w:r>
    </w:p>
    <w:p>
      <w:r>
        <w:t xml:space="preserve">男人很是勇猛，每次和女人半夜都是做爱都是极猛烈。直干的那女人淫荡大 叫，那性感的嘴唇中发出淫荡至极的叫声，什么鸡吧呀，肏呀，屄呀什么的。男 人就干的更猛。只是每次时间都不长。１０分钟左右就完事了。 </w:t>
      </w:r>
    </w:p>
    <w:p>
      <w:r>
        <w:t xml:space="preserve">西侧隔壁刚刚搬进两个大二的学生。一个白净漂亮，身材姣好，虽然不高， 但胸部很大，屁股很翘，走起路来很是诱人；另一个稍微偏瘦，身材顺条，胸部 很小，但两条笔直的大腿根部间缝隙很大，就是穿牛仔裤都能显出腿根间那的小 肉包。两个女孩刚刚搬来，小庄也就只能透过小窗子看看她们换衣服，但能看见 女孩诱人的裸体，也是兴奋的不行。 </w:t>
      </w:r>
    </w:p>
    <w:p>
      <w:r>
        <w:t xml:space="preserve">倒是对门住的单身女人，１米６６左右的身材，既有那女学生的丰乳，又有 另个学生的直腿肉包，更可爱的是经常晚间穿一件吊带小背心，运动弹力小热裤。 胸部的子露出乳沟，下边的小热裤勒出两瓣浑圆的小屁股，前面肉包明显的一条 竖着的小缝儿——男人女人都知道那是屄缝儿。因为不是隔壁，小庄看不到更多 的东西。 </w:t>
      </w:r>
    </w:p>
    <w:p>
      <w:r>
        <w:t xml:space="preserve">今天小庄喝闷酒的原因还真是有意思。大周末的没劲，睡午觉时，忽然听见 女孩喘息声，「大白天就来？」小庄想着，一下爬起来，透过东侧的窗子向里看， 只有那个女的自己睡午觉。夏天的中午光线很好，可以看见女人一对诱人的奶子 附在胸前，下身褐色的内裤。小庄的鸡吧有点硬了。 </w:t>
      </w:r>
    </w:p>
    <w:p>
      <w:r>
        <w:t>「我肏，什么都没有。」小庄自语着。却依旧听见女人的娇喘声越来越大。</w:t>
      </w:r>
    </w:p>
    <w:p>
      <w:r>
        <w:t xml:space="preserve">「我肏，那边小妞儿有男人了？」想着，小庄搬来椅子，轻轻的站在椅子上， 神头间，「我肏，小妞儿挺淫荡呀！」 </w:t>
      </w:r>
    </w:p>
    <w:p>
      <w:r>
        <w:t xml:space="preserve">屋子和小庄的大小差不多，西墙边有一张双人床。双人床上那个美白的丰腴 女孩正靠着西墙——天呀！一张白皙的圆脸，下面是一对丰满白嫩的大奶子，足 足３４Ｄ，粉红的乳晕中间粉红的有如花生米大小的奶头已经挺立，左奶上一只 白皙的小手正弄捏着奶子和奶头；不是太细但白嫩的小腰前面是白皙的小肚子， 肚脐眼清晰深凹；一双白腿曲弯着大大分开，一只右手在两腿间摩挲。 </w:t>
      </w:r>
    </w:p>
    <w:p>
      <w:r>
        <w:t xml:space="preserve">「肏，女孩手淫！真没见过！」小庄想着，大鸡吧挺立的硬邦邦的，「我肏 你呀，把手拿开，让我看看你的屄呀。」 </w:t>
      </w:r>
    </w:p>
    <w:p>
      <w:r>
        <w:t>女孩好像听见了一样，双手向后支了下床，以便屁股向前挪挪——我靠，美 屄呀！女孩的屄肥肥的，只有阴丘上一点毛毛，屄缝儿两边肥肥的屄肉，屄缝儿 下边微张。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