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【人妻自白】（全）</w:t>
      </w:r>
    </w:p>
    <w:p>
      <w:r>
        <w:t xml:space="preserve">下次注意在标题中注明（章节或全）的字样，否则不予评分，谢谢 【人妻自白】 </w:t>
      </w:r>
    </w:p>
    <w:p>
      <w:r>
        <w:t xml:space="preserve">作者：不详 字数：18259字 </w:t>
      </w:r>
    </w:p>
    <w:p>
      <w:r>
        <w:t xml:space="preserve"> 我叫Ｌｉｚａ，４０岁，身高１６３，虽然早已是熟女，不过到目前身材与 面貌都保持得相当不错（３２Ｃ、２４、３２），走在街上还有不错的回头率。 夫妻俩加入四合院有好几年了，然而感觉这些年看到的一些文章都不够真实， 於是在老公的鼓励下把过去发生的事情写下来。 从高中开始，围绕在我身边的男孩子就从未间断，但是由於生长在一个非常 保守的家庭，我直到研究所毕业时才交第一个男朋友，虽然认识两个月后就与男 朋友进展到全身的爱抚，也曾帮男朋友手淫，但传统的我认为必须把我的初夜献 给老公，所以我到结婚时还是处女！ 第一段恋情持续了一年，因为我觉得男友需要性比爱我更多，所以就无疾而 终。后来由学姐介绍认识了老公，老公是个留美知名大学的硕士，身材不高但是 很有书卷气，是个长得很斯文的人，第一次见面我就对老公非常有好感，与他认 识九个月后我们就结婚了。 夫家的家境不错，所以结婚后我们夫妻在郊区买了一栋小房子，过着甜密的 夫妻生活，我也由青涩的处女成为人妻。然而性生活并不像很多小说写的那样激 情，做爱对我是很舒服的，但是高潮却只是书上的一个名词！为此我也去看了很 多书，但是没人能给我答案，最后自己也认为自己是那８５％从未有性高潮的女 人之一吧！ 婚后老公也曾买了一些Ａ片回来看，希望能让生活更有激情，然而大多数的 Ａ片（尤其是无剧情的）对我而言却完全不觉得是诱惑，反而觉得噁心。老公的 阳具和我以前男朋友的差不多，大约１３至１４公分，看到欧美黑人的大东西反 而觉得还好老公的东西没那么大，不然做爱就是很痛苦的事了。 原本以为性生活就是这样子的平淡，谁知道…… 婚后一年，老公与几个朋友一起创业开设电脑公司，新的公司离家较远，他 无法接送我上下班，加上原有工作有点腻，於是决定换一个轻松点的又离家比较 近的工作，我的故事就这样开始了。 ＝＝＝＝＝＝＝＝＝＝＝＝＝＝＝＝＝＝＝＝＝＝＝＝＝＝＝＝＝＝＝＝ （一）偷窥的目光 我换到一家药厂做副总秘书，老闆的英文名字叫Ｋｅｖｉｎ，是个４０岁很 有男人味的中年人。工作轻松，朝九晚五，只有每季底时很忙，但是公司福利很 好，业务部门常会招待医生出国开会（美其名开会，其实是变相招待）。 我的工作常要接触我们的业务代表，这些业务代表在公司时几乎常常围绕在 我的隔间边闲聊，说些风言风语吃我豆腐，例如说昨晚与什么什么医院的主任去 Ｃｌｕｂ应酬，小姐有多风骚啦，晚上请我吃饭啦……等等。 刚开始时他们还有所保留，过没多久居然连与小姐开房、自己有多么神勇的 话都毫不忌讳！听得我面红耳赤，不知如何是好，老闆看到时就常会跑来替我解 围，而我也慢慢对老闆产生了好感。 公司规定需穿裙子上班，而我也乐於展示自己修长的腿，我常常可以感觉到 有贪婪的目光聚焦在我的腿上，无时无刻想要窥视我的裙底春光，害我需时时刻 刻提防走光。 其实大多数的男生都以为喜欢穿短裙的女孩都很骚，但是以我而言，其实心 内只是想要秀自己的美腿而已，只有当自己欣赏的男人注意自己的美腿时才会欣 喜，若是自己不喜欢的男人盯着自己的腿时只会觉得噁心。 我本以为我的老闆是个很君子的人，不会像那些业代一样的好色，直到六月 底的一天…… 外商公司在ＱｕａｒｔｅｒＥｎｄ有开不完的会与报告，那天在开完业务检 讨会后，老闆叫我拿着资料去他的办公室，因为要修改给总部的报告。 我老闆房间内有套沙发用来招待客人用，那套沙发是内陷式的，我每次坐下 与起身都要非常小心，不然很容易走光（女性读者一定了解）。 谈完修改的部份后，我起身站起的时候不小心将文件洒了一地，老闆与我一 起都蹲下去捡，我匆忙中也没暇顾及姿势，在捡文件的时候忽然觉得老闆的动作 变慢了（女性的第六感），我不敢正视老闆，只好用眼睛余光去看老闆，只看到 老闆的目光正聚焦在我两腿间，想到那天穿的是前面有点透明的内裤，最私密的 地方全被看光了，顿时我羞得不知如何是好，只好装着没事继续收拾文件。 急忙把文件收好站起来时，发现老闆还蹲在地上没有直接站起来，反而是转 过去背向我后才站起来，可是我注意到老闆腿间已经支起了好大个帐篷，霎那间 我俩的脸都红了，像是做坏事被捉到的小孩。 我连忙冲出房间走进洗手间，感觉自己的心跳得好快，坐在马桶上却发现自 己的小穴已经泛滥到把内裤都湿透了。透过湿透的内裤，我的阴毛与阴唇清晰可 见，想到自己最私密的地方刚才被老闆看见并令他因此而勃起，心中顿时五味杂 陈，又是甜蜜又是害羞。 那天不知道是怎么回家的，脑中只想着老闆那凝视自己双腿之间的眼神，当 天晚上我好希望老公不要加班回家陪我。这是我第一次感觉空虚与需要有热热的 肉棒充满我，然而愿望还是落空了，老公仍然要加班。洗澡时想到那道炙热的目 光，我忍不着自慰起来，想像着那帐篷下的阳具，我达到了第一次高潮。 从那天起，我与老闆之间好像有点暧昧的感觉，感觉上老闆看我的次数变多 了，自己也更注重打扮，甚至接老闆太太的电话时，自己都有点不自然的感觉。 老闆太太是个面貌平凡但感觉有点狐媚（也许是男人说的骚吧）的女人，据 其他同事说，老闆太太盯老闆盯得很紧（常常打电话查勤），而且要求老闆的秘 书一定要是已婚。 不久之后公司因业绩大好需要重新装潢，有一半的人要搬到楼上让出空间， 因为工作需要，老闆要我搬进他办公室里去。由於是临时的，只搬了桌子没有隔 屏，我的桌子前面是没有挡版的，放在沙发对面与老闆桌子成９０度角，坐在沙 发上的人可以很清楚看到我的腿，只要我一不注意就走光了。 自从搬进办公室后，我发现进老闆办公室谈事情和聊天的同事比以前多了， 多数人的目光焦点还是在我的腿上。为了赶走这些讨厌的苍蝇，我自己把桌子转 了４５度，改了位子后苍蝇是变少了，可是老闆的ｖｉｅｗ却更好了，感觉上我 老闆在位子上的时间也变多了。 有一天老闆与总经理开会去了，打电话要我去他的电脑里找资料，回了电话 后发现老闆电脑上有一个ＪＰＥＧｆｉｌｅ开着（Ｎｏｔａｃｔｉｖｅ，档案名 称为《Ｌｉｚａ００００１》，我好奇心起，打开一看脸都红了，原来是一个女 生走光的照片，照片中明显看到内裤的颜色，仔细一看，虽然看不见女人的脸， 可是看背景与衣着，我确信那人就是我。 继续搜索，我发现总共有十几张类似的照片，都是搬进办公室后照的，有些 甚至阴毛清晰可见（我是属於蛮茂盛那类的）。我恍然大悟，终於知道为什么老 闆前一阵子突然去换了个有５Ｍ像素相机的手机。 ＝＝＝＝＝＝＝＝＝＝＝＝＝＝＝＝＝＝＝＝＝＝＝＝＝＝＝＝＝＝＝＝ （二）告白 当我正想找看看有无其它的照片时听到老闆的声音，我急忙逃回位子装忙， 一边用眼睛偷看老闆，还好老闆交代一些事情后拿着笔记本电脑（那时只有我们 外商公司的主管才有的呢！）又回去开会了。 老闆虽然走了，然而心里好像小鹿乱撞，久久不能平息。突然又想到，不知 自己在匆忙中有没有把档案回复原状呢？老闆会不会发现我看到了呢？老闆回来 后如何面对老闆呢？越想心越乱噢，於是连忙留下字条给老闆，藉口头疼请假回 家。 坐上了公车，由於不是尖峰时刻，车上很空，挑了个位子坐下，脑袋中还是 一直在想着： 老闆到底有没有发现？如果发现了，我还能继续上班吗？老闆为什么要拍我 裙底呢？明明是他做了不该做的事，为什么自己并未觉得愤怒，反而倒像自己做 坏事被抓到呢？难道自己潜意识就是想要曝光给他看吗？难道自己真是内心淫荡 吗？又想到上次走光后自己居然会自慰……只得脑袋要爆炸了。 突然间车子紧急煞车把在沉思的我带回现实，不知道什么时候对面坐了一对 大学生模样的情侣，而我可以确定他的目光在煞车前绝对是对着我的腿间。他的 女友看起来是属与清纯类的，面貌也不错，穿着短裙，只是小腿粗了些。 『为什么身边有女友的男生也要窥视其他女人呢？』 车子又煞车了，在晃动中对面女孩的双腿不由己的打开了，刹那间我看到那 女孩的腿间，对面男孩的目光想必也看到他所想看的吧？真不懂男人为何对女人 双腿间这么有兴趣。 可是我还是想不通，为什么在车上被陌生男孩窥视时，我却没有像那天在办 公室被老闆窥视的感觉呢？ 一夜辗转难眠，第二天早上起来实在没有勇气也不知道如何面对老闆，只好 打电话给老闆请假，老闆声音听起来没什么异常，只是叫我好好休息。挂了电话 后就去睡回笼觉，迷糊之间觉得自己穿着超短裙站在讲台上，下面坐满了公司同 事，而老闆就坐在正中间，他们都拿起相机对着我猛拍，只听到闪光灯与相机按 键声越来越响，我猛然惊醒，原来是有电话进来。 挂了老公的问候电话正想起床，电话声又响起，这次是老闆打电话来问一些 今天要交的报表的问题。问完了公事，老闆不同寻常的多说了一些关怀的话，心 里面觉得满甜蜜的。 挂了电话发现自己居然睡得满身汗，於是去浴室洗了个澡。洗完澡一看已经 快中午了，想到外面天气这么热，不想出门就打电话到巷口小店去叫外卖，叫完 外卖就顺便把衣服拿到阳台去洗。 洗了没多久门铃就响了，心想老闆娘怎么这么快？由於刚洗完澡，我只穿了 睡衣（在家我都拿老公的旧衬衫当睡衣穿），本想穿件内裤再去开门，但门铃又 响了，想想大部份几乎都是老闆娘或她媳妇送外卖，更何况衬衫蛮长的，站在对 面什么都看不见，於是拿了零钱就去开门。 开了门居然是老闆站在外面，手中拿了一大袋外卖的食物。门一开，老闆喊 着「好烫，好烫」，一边往家里面走、一边说：「刚好下午要去附近ＸＸ医院开 会，又想到你身体不舒服，应该没午饭吃，所以买了些外带一起吃。没想到汤好 烫！」 我连挡的机会都没有，老闆已经把东西放在餐桌上了，我也只能赶快到厨房 拿碗与盘子装食物，心里面一直想着怎么办。越忙越乱，出厨房时被门槛拌到， 一个踉跄差点跌倒，老闆见了连忙伸手来扶，正好扶在我的胸部上，同时把我的 衬衫拉起了一大截。 老闆肯定知道我没有戴胸罩，他不知是傻了还是怎么了也不放手，眼睛只是 往下看，刹那间彼此都觉得好窘，不知该怎么办！ 老闆正想有动作时门铃响了，我连忙挣脱将碗盘放下大声问道：「谁啊？」 「我，送外卖的。」老闆娘的声音传了进来。 我连忙示意老闆到沙发上去坐，整理好衣服去开门。 打发了老闆娘，将食物放好跟老闆说声抱歉，连忙进房间换衣服。进了房间 人像虚脱了似的又羞又急，深呼吸了几口气连忙将胸罩与内裤穿上，急忙中找不 到长裤，只好找了件裙子穿上。 出了卧室，老闆一边将食物放进碗盘中，一边问我说筷子放哪里？好像刚刚 的事从未发生般！ 拿了筷子坐下与老闆开始吃，老闆边吃边说着一些公司的事，心里明白老闆 是怕我窘，又不敢抬头看老闆，於是有一搭没一搭的接着。好不容易吃完了，请 老闆到客厅去坐，自己去帮老闆泡了杯茶，坐在老闆身边的另一张的沙发上。 良久无语。只听老闆咳嗽一声说道：「Ｌｉｚａ，抱歉！想必你已经看到我 电脑中的照片，我无意侵犯你的隐私。我真的是情不自禁，你可愿意听我说？」 ＝＝＝＝＝＝＝＝＝＝＝＝＝＝＝＝＝＝＝＝＝＝＝＝＝＝＝＝＝＝＝＝ （三）秘密 老闆用低沉的声音开始说道：「这是隐藏在我心中的秘密与痛苦，不管你最 后的决定为何，都希望你能保持秘密。十年前我经历了一场车祸，身体没大碍， 但是从此无法再过正常的夫妻生活，这十年对我而言真是噩梦。前几年还到处找 偏方，但这两年已不抱期望了，那天偶然在办公室看到……」 连说了好几声「看到」后，老闆终於鼓足勇气继续：「那个不该看的、你的 私密之处居然让我再度那个……这让我人生再度燃起了希望！」 沉默了一阵子后、老闆头埋在双手中哽咽的继续说道：「然而那天回家后， 自己试了试却又没能奏效，又让我好生失望。没想到刚好办公室这一阵子装修， 你也正好搬进我的办公室，偶尔你不小心走光时我又有反应，於是动起了照相的 念头，想试一试说有照片是否能有帮助，所以买了部相机，趁你中午休息时照了 些照片……请你原谅，如果你不愿意的话，我马上把档案删除。」 我听完他的故事后心中五味杂陈（又羞愧又是同情他），脑中闪过一大堆问 题。沉默了一阵子后我鼓起勇气的问道：「看医生都没用吗？有任何方法吗？那 些照片你太太看过吗？知道是我吗？有用吗？」连珠炮似的说完后，我的脸已经 羞红了！ 「你也知道，全国知名的医院与医生多多少少我都有交情，医生说是因为神 经受伤，所以与脑中枢的连结出问题，现阶段是没药医的，也无法动手术，只能 看运气了！我太太没有看过这些照片，因为在没确定前我不想让她知道。」 老闆沉默了一下后，好似有难言之隐似的继续说：「因为过去我们能试的都 试了，非一般人会试的方法也试过了，试过不知多少方法，Ａ片、成人杂志都没 有用，唯独看着那些照片时自己试时是有反应的，但是不是真的在做那件事时会 有帮助我也不知道。 你是个称职的好秘书也是个好女孩，我不希望你为了这件事而离开，所以我 把我最不能告人的隐私告诉你，希望你能原谅。「 老闆那无助的模样与口气以及他那可怜的过去让我感到很不舍（女人的母性 吧），有时男人的眼泪也是很有效的！ 想到眼前这个在办公室、在业界呼风唤雨的的人居然有着这么段可怜又无奈 的痛苦经历，真有股冲动想要抱抱他给他安慰，然而想到眼前这个人居然看 着自己最私密的照片手淫，啊……啊……噢！又想到若是自己老公失去性能力的 话，自己会怎么办呢？虽然到目前为止自己觉得对性的需求不高，然而做爱真是 件美好的事，夫妻生活少了性会怎样的呢？ 想到这里，我不禁对他太太与他更同情了，女人的同情心与母性彻底战胜了 理智！ 「那你希望保留那些照片吗？你会让你太太知道吗？若是知道了我怎么面对 她呢？这些照片真的能帮助你吗？你能保证不让这些照片外流吗？」 老闆摇摇头说道：「我知道若我保留这些照片对你而言是不公平的，然而我 还是希望你能答应，因为当一个不完整的男人实在不是其他人可以想像的！还记 得上礼拜有一天我很早就离开公司吗？那天就是因为拍了照片后，我实在迫不及 待地想知道答案，所以就提前回家了。 不该说、不能说的我也都说了，也不怕你笑我或看不起我，当觉得自己再度 成为男人时的感动与喜悦非外人能体会的。你、我同事已经近两年了，对我也应 有些瞭解，答应我好吗？我可以答应你绝对不将照片给任何人看！不要把我再度 推下痛苦的深渊！「 听到这里，我知道我已经投降了！ 「难道这么多年你们夫妻都是这样子过的吗？为什么碰到我才有效呢？」 我的问题让老闆脸色又沉了下来说道：「这几年我也认命了，也不想亏欠她 让她守活寡，所以我也从不管她在外面的生活。这几年她不在家的时间也越来越 多，我也不想知道她在外面做什么。 这几年我几乎把心力都放在事业，我只能选择逃避，毕竟没有几个男人是心 甘情愿想戴绿帽的吧？这些时间大家相敬如宾吧！就算我能够重新做个男人，我 都不知道如何去面对这段婚姻。 其实我知道从你进公司的那天起，有很多同事都被你吸引，而我一则是你上 司，二则想自己已经不行了，所以也没那个心，只是没想到那天……也许是命中 註定你是我的救星吧？「 「好吧，可是你要先绝对不能让任何人看到那些照片，没有我的允许不可以 再拍。」话一出口我就后悔了，我的意思老闆会不会听成只要跟我要求就可以拍 呢？可是话已出口了，以后再说吧！ 听到我的回答，老闆脸色马上开朗起来，连声答应说：「都依你。」我心中 直叫苦，可是又不知如何改口，只好沉默不语。 老闆起身说：「Ｌｉｚａ，真的谢谢你，你就像是我的重生父母般！我该去 开会了。」送老闆到门口时，他突然回过身抱着我，在我脸颊上亲了一下，留下 错愕与不知所措的我！ ＝＝＝＝＝＝＝＝＝＝＝＝＝＝＝＝＝＝＝＝＝＝＝＝＝＝＝＝＝＝＝＝ （四）发现另一个我 老闆走后留下迷惘与困惑的我，这两天发生的事太多也太快了，超出我能接 受的程度，我必须好好的想一想。 『为什么到现在我该有气愤的感觉，但为何没有呢？反倒是对老闆的同情与 关怀超越了羞愧呢？我将来怎么面对老闆？这件事要告诉老公吗？ 反正照片上也看不到脸，我也不是没有走光过，自己也没损失什么，如果这 样子能够让他重拾自信，不是也算日行一善呢？ 反正老闆平日也对我不错，我也蛮欣赏他的，而他也都能将他自己最难堪的 隐私都对我坦白了，这件事就当没发生过，就当帮助一个人就是了！『 我终於替自己找到好理由，心里顿时轻松了许多，也决定不再去想它了。 看时间还早，打电话给老公看看他今天能不能早点下班陪我晚餐，没想到老 公可以耶！约好晚上吃饭的地点，想到离晚餐时间还早，可以先去逛街买衣服， 心情顿时好了起来。 赶紧梳洗画妆准备出门，在换裙子时突然想到，为什么男人都喜欢偷窥女人 的裙下呢？一时好奇心起，拿了把椅子坐在镜子前自己看着自己的双腿间，怎么 看都不觉得有啥好看的，倒是发现自己有些坐姿势原以为安全的，其实是会走光 的。又觉得自己的内裤好丑，该换点新的了，早知道会被人照相，至少要美一点 吧？（唉，女人天生爱美！） 折腾了好一阵子才到百货公司，看了半天好不容易在Ｃｈａｎｅｌ的专柜看 到了件短裙，很漂亮、很贵，但也比我平常的裙子还短上好一截，心中犹豫半天 最后还是没买，看看约好的吃饭时间到了，於是只好悻悻的离开了。 与老公吃完晚餐，去停车场的路上又经过Ｃｈａｎｅｌ（有点故意的啦）， 拉着老公进去，指着那件白超短裙问老公说：「那件裙子好看吗？我担心有点短 耶！」 「胜利！」……反正最后得到老公背书，满足了我的购买欲！ 出了Ｃｈａｎｅｌ，我又把老公拉到ＶＳ内衣专卖店去看内衣裤，觉得新款 的内裤都好漂亮，但是也都很暴露，店员在旁劝说像我这样美腿小姐一定要买丁 字裤，这样穿裙子才不会有内裤痕……想到丁字裤根本遮不住我茂盛的毛发，不 小心走光就被人全看光了……正想走人，没想到老公倒是二话不说就叫店员包起 来，还在我耳边耳语说：「我喜欢老婆穿性感一点！」 当晚感觉老公特别兴奋，脸埋在我的双峰拼命吸吮，手不停在我双腿内侧抚 摸。我边享受老公的爱抚，一边问他为什么今天特别兴奋？老公翻身上来，肉棒 在我腿间乱蹭一下子进来了。 老公在我耳边说道：「看你试穿那件白短裙，那诱人的双腿让我好兴奋！更 何况旁边几个陪太太的先生看着你，眼睛都要冒火了！其中一定有很多人想要干 你，说不定现在正在想着你手淫呢！」啊……这让我想到，老闆是不是也正看着 我的私处手淫呢？ 「你每天穿短裙上班，一定有很多男同事甚至你老闆都想干你吧？我现在就 替你这些同事干你！老婆好吗？好吗？」 这些话就像兴奋剂般让我亢奋到极点，又想到老闆应该也是一边想着干我一 边手淫吧？承受着生理、心理与言语的三重刺激，只觉得阴道中一阵阵紧缩，我 失控地像八爪章鱼般抱紧老公，大声的叫：「Ｙｅｓ，Ｙｅｓ！老公，Ｆｕｃｋ ｍｅ！ＬｅｔｔｈｅｍＦｕｃｋｍｅ……」在尖叫声中我达到做爱的第一 个高潮！ 当激情平息后，我抱着老公在他耳边说：「老公，今天真的好棒！」 「老婆你今天与往常都不同耶！是不是心里想着别的男人啊？」 心中的秘密被老公看穿了，我恼羞成怒的说：「去你的！我才没有！你才变 态呢！别的男人色迷迷地看你老婆，你不但不生气还这么兴奋，有病！」 老公以为我生气了，连忙陪不是，我刚好趁着有台阶下，起身去洗澡。 早上起来心情出奇的好，觉得每个人都好可爱，也把那件事放到了一边。上 班时老闆也看不出什么异状，过了快乐的一天，然而我觉得自己已经与以往不同 了！ 接下来几周好像什么都没发生，只是感觉到自己对老闆多了份关怀，两人间 的距离也近了许多，自己的坐姿也像在自家一样自然，少了一份提防之心，也没 再注意自己有没有走光了。 然而遗憾的是，自从那天后与老公做爱的频率也没增加，也再没有那天的激 情，直到老公公司庆祝转亏为盈、宴请公司主要主管聚餐的那天。 那天每个太太都刻意打扮来参加聚餐，而我在Ｃｈａｎｅｌ买的裙子终於派 上用场了，餐后大家兴緻都还很高，於是大夥一起去ＫＴＶ，除了我们夫妇外， 那天还有Ａｌｅｘ（业务主管），与其他三对夫妻，与老公（Ｄａｖｉｄ）的合 夥人Ｊａｍｅｓ夫妻。 到ＫＴＶ后气氛很好，大家举杯敬来敬去庆祝公司开始赚钱，有的人唱歌、 也有夫妻开始跳舞，我的酒量还不错，可是也喝得有酒意，抱着老公在沙发上休 息，迷糊间听到老公在耳边说：「Ｌｉｚａ，你今天穿得好辣，把我同事的魂都 勾走了，Ａｌｅｘ一直在注意你呢！」 我睁开眼睛，昏暗的灯光下只见Ａｌｅｘ正坐在对面的沙发上，目光直对着 我们望来。我本能地闭拢双腿，心想糟糕了，刚刚迷糊中双腿没注意，一定走光 了！又发现裙子被拉上，好一截内裤都快看到了。 我心中一急，忙想坐起来整理裙子，可是老公却紧抱着我在我耳边说：「不 要紧张嘛！给人家看一下又没怎样，更何况已经看一阵子了。Ａｌｅｘ工作很认 真，没时间交女朋友，就算是员工福利吧！而且灯光这么暗，看也看不清。」 老公抱得我好紧，灯光又暗，我也就没再挣扎，继续休息。不知过了多久， 灯光忽然亮了，在灯光亮起的瞬间，我看到不止一双贪婪的目光。 出了ＫＴＶ，老公把车开到门口来接我，Ａｌｅｘ很有礼貌地替我开车门， 可是我很清楚Ａｌｅｘ的目光聚焦在我双腿间！ 今晚做爱老公比上次还要勇猛，一边做一边念念有词：「Ａｌｅｘ看了你一 晚上了，现在一定是在想着你打手枪。老婆你好骚喔！今天穿这么短的裙子，想 勾引男人啊？下次老婆乾脆不要穿内裤，给他多一点福利。我的骚老婆有好多人 想干，好想在ＫＴＶ干你给他看。老婆，下次我们找一个男的在旁边，干你给他 看好不好？」 想像着Ａｌｅｘ与老闆的目光，我……又高潮了！ 老公是很斯文的人，平日从不说髒话的，原本做爱时也是非常传统，但是从 这两次来看，原来我与老公都有着另外一面！ （完）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