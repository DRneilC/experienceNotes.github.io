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【老驢頭的性福退休生活】（11）</w:t>
      </w:r>
    </w:p>
    <w:p>
      <w:r>
        <w:t xml:space="preserve">：viewthread.php?tid=9081838&amp;page=1#pid94985793 字数：3067 </w:t>
      </w:r>
    </w:p>
    <w:p>
      <w:r>
        <w:t>老驢頭的性福退休生活</w:t>
      </w:r>
    </w:p>
    <w:p>
      <w:r>
        <w:t xml:space="preserve">作者：scote216（思考兔） 2014/05/26首發於：春滿四合院 </w:t>
      </w:r>
    </w:p>
    <w:p>
      <w:r>
        <w:t>（十一）新帖</w:t>
      </w:r>
    </w:p>
    <w:p>
      <w:r>
        <w:t xml:space="preserve">到了淮城，老呂直接開車到了淮大校門口，在門衛處登了記，然後開車到了 女生樓下，由於丫頭們購物的收穫不少，所以還是送過來比較方便。 </w:t>
      </w:r>
    </w:p>
    <w:p>
      <w:r>
        <w:t xml:space="preserve">丫頭們邊說笑邊去後備箱取袋子，這時候由美驚喜的叫了一聲：「哥哥！」 說罷，撲到一個男子的懷裡，那男子笑著抱了她一下，然後和幾個丫頭打招呼。 「呂桑，這是我哥哥，渡邊健一。哥哥，這是開茶室的呂老闆，他可是會說東瀛 語哦！」由美做著介紹。 </w:t>
      </w:r>
    </w:p>
    <w:p>
      <w:r>
        <w:t xml:space="preserve">渡邊健一大約二十八、九歲年紀，長得和由美很像，看來都是遺傳了媽媽的 優秀基因，身高大約有一米七八的樣子，標準的上班族裝扮，但是一身價格不菲 的西裝和昂貴的腕錶顯示出了不俗的經濟實力。他像很多東瀛人一樣彬彬有禮， 躬身向老呂行禮，老呂也忙還禮。 </w:t>
      </w:r>
    </w:p>
    <w:p>
      <w:r>
        <w:t xml:space="preserve">渡邊健一明顯和其他丫頭很熟，和老呂寒暄了幾句之後，就和佳怡她們開起 了玩笑。老呂覺得自己也應該走了，於是提出告辭，夢夢她們囑咐他路上小心。 </w:t>
      </w:r>
    </w:p>
    <w:p>
      <w:r>
        <w:t xml:space="preserve">老呂慢慢地起動了車子，想從後視鏡再看一眼年輕人們開心的笑鬧，但是他 卻發現，渡邊健一看著老呂車子的表情有些陰冷，眼神很複雜，有嘲弄，或許還 有仇恨。可等老驢再定睛去看時，健一已經恢復了常態，正笑著伸手去接由美手 裡的袋子。老呂以為剛才是自己看花眼了，所以也沒有深入去想。 </w:t>
      </w:r>
    </w:p>
    <w:p>
      <w:r>
        <w:t xml:space="preserve">車子駛出校門，老呂決定去醫院看看乾女兒那邊情況如何了，於是他開車到 了醫院，徑直乘電梯抵達後走向病房。 </w:t>
      </w:r>
    </w:p>
    <w:p>
      <w:r>
        <w:t xml:space="preserve">病房裡意外的看到陳東也在，正幫著收拾東西。看到老呂來了，陳東趕忙問 候，乾女兒卻興奮的撲到他懷裡撒嬌。有外人在，老呂就只在她頭上揉了揉，然 後問雨嫣的母親情況如何了。雨嫣說：「這幾天恢復得還不錯，但醫生說還要住 院半個月左右，具體的要看情況而定。」 </w:t>
      </w:r>
    </w:p>
    <w:p>
      <w:r>
        <w:t xml:space="preserve">老呂又問陳東怎麼來了，陳東說：「烏老大讓我這幾天過來幫忙陪床，替換 著讓唐叔叔能回家休息下。」雨嫣也說：「嗯，是的呢，今天他幫了不少忙呢！ 跑上跑下的，剛才去照核磁還是東哥背著媽媽下去的，多虧了他了。」老呂對於 雨嫣稱呼「東哥」感覺有點不舒服，但是也不是多大的事兒，也就沒太在意。 </w:t>
      </w:r>
    </w:p>
    <w:p>
      <w:r>
        <w:t xml:space="preserve">隨便聊了幾句，因為雨嫣母親在睡覺，所以就提出告辭了。雨嫣送他下去， 卻直接坐到了副駕駛上，挽住他的脖子來了個熱吻，老呂猝不及防，只好被動的 享受一番小美人的紅唇香舌。 </w:t>
      </w:r>
    </w:p>
    <w:p>
      <w:r>
        <w:t xml:space="preserve">完了之後，雨嫣嗅嗅鼻子，說：「乾爹，你身上有女人的味道哦！」老呂心 裡一虛。雖然兩人不算真正的情侶，但是被有親密關係的女人揭穿，還是有一種 偷吃被捉的感覺，只好打著哈哈，顧左右而言它。雨嫣倒是沒有追究，老呂也樂 得揭過。 </w:t>
      </w:r>
    </w:p>
    <w:p>
      <w:r>
        <w:t xml:space="preserve">然後老呂從後備箱拿了一條品牌的裙子回來，說是從省城給她帶的禮物。小 丫頭很高興，興奮的在他臉上又親了幾口，然後才依依不捨的下車，臨走前卻笑 著說了一句：「乾爹，記得擦擦臉啊！」老呂忙用車裡鏡子一照，才發現被這調 皮丫頭給臉上印了好幾個唇印，遂笑著搖搖頭，拿了片濕巾擦乾淨。 </w:t>
      </w:r>
    </w:p>
    <w:p>
      <w:r>
        <w:t xml:space="preserve">開車直接回了茶室，處理了幾件生意上的事，然後登了ＱＱ。老呂找了點後 天內審要用的資料給夢夢發了過去，讓她好好看看。因為夢夢和紫燕學的都是工 商管理專業，所以這些實務對於她們以後的職業是很有幫助的。夢夢在視頻裡很 開心的點頭，還對著鏡頭嘟嘴親了一下。 </w:t>
      </w:r>
    </w:p>
    <w:p>
      <w:r>
        <w:t xml:space="preserve">這時佳怡過來調侃，說：「這麼快兩口子就互相想念了啊，真是難捨難分， 羨煞旁人啊！」夢夢羞得嬌嗔不已，又說讓佳怡趕緊去穿件內衣，不要只穿著透 明睡裙誘惑她老公。老呂卻在另一頭津津有味的看著佳怡這小妖精胸部的凸點， 原來她沒有穿胸罩。 </w:t>
      </w:r>
    </w:p>
    <w:p>
      <w:r>
        <w:t>佳怡嘻嘻笑著說：「怕什麼，驢老爸又不是沒見過。」說著，還把一根肩帶 自己褪了下來，左乳的乳暈都露了出來，然後又把乳頭撥了出來，小舌頭舔著櫻 唇，貼近攝像頭，擺了一個嫵媚的姿勢。夢夢大呼：「快打死這妖精吧！」同時 關了視頻。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