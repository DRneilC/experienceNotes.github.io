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【咱们结婚吧】（3）</w:t>
      </w:r>
    </w:p>
    <w:p>
      <w:r>
        <w:t>作者：sixiaoqi</w:t>
      </w:r>
    </w:p>
    <w:p>
      <w:r>
        <w:t>字数：14251</w:t>
      </w:r>
    </w:p>
    <w:p>
      <w:r>
        <w:t>连接：thread-9072348-1-1.</w:t>
      </w:r>
    </w:p>
    <w:p>
      <w:r>
        <w:t>咱们结婚吧-０３</w:t>
      </w:r>
    </w:p>
    <w:p>
      <w:r>
        <w:t xml:space="preserve">字数：１３８３４经过多次的见面不顺，杨桃对果然充满敌意，果然也看杨 桃不顺眼。这天晚上，杨桃和好朋友兰未来、焦阳在健身馆里练习瑜伽。兰未来 是这家健身房的瑜伽教练，兰未来有着高挑的体态，染着淡金色长长的披肩发， 身材丰满曼妙，修长结实的大腿，紧绷高翘的臀部，饱满的乳房高高地挺立着， 足有Ｅ罩杯，加上身为瑜伽老师，经常锻炼，更加增添了一份妩媚。 </w:t>
      </w:r>
    </w:p>
    <w:p>
      <w:r>
        <w:t xml:space="preserve">今天的课程结束后，杨桃主动和两个朋友谈起了今天白天让果然全身湿透的 事情，几个朋友开心之余，不免安慰了杨桃几句，说桃子是因为能遇见最好的现 在才单身呢。几个人说着说着，谈到了兰未来的男朋友，知道现在几个好朋友还 没见过，兰未来推说过几天一定让几个好姐妹看看。 </w:t>
      </w:r>
    </w:p>
    <w:p>
      <w:r>
        <w:t xml:space="preserve">第二天，果然下班后在七星宠物商店和七星与飘飘对桌闲谈之际，他借着螃 蟹做比喻，认为杨桃是一个蛮横无理的女人。 </w:t>
      </w:r>
    </w:p>
    <w:p>
      <w:r>
        <w:t xml:space="preserve">与两人聊了没多久，果然接到了一个电话，来电者是母亲，母亲透露果父再 次离家出走，果然只觉哭笑不得，连忙与七星和飘飘告辞，开上车往家赶。 </w:t>
      </w:r>
    </w:p>
    <w:p>
      <w:r>
        <w:t>往家赶的路上，果然在车上又接到了妈妈的电话。</w:t>
      </w:r>
    </w:p>
    <w:p>
      <w:r>
        <w:t xml:space="preserve">母亲冯兰芝对果然说：「儿子，现在说话方便吧，你先回家，别直接找你爸 去，他身上也没多少钱，去不了哪。你快点回来吧。」 </w:t>
      </w:r>
    </w:p>
    <w:p>
      <w:r>
        <w:t xml:space="preserve">果然从母亲说话的语气上并没有感觉到母亲的焦急，反而感觉出母亲有一些 兴奋，心中一想，顿时明白了。笑着对母亲说：「我怎么感觉你不是想让我找我 爸回来呀，是想让我爸别回去，让我快些回去吧。我知道了，马上到。」 </w:t>
      </w:r>
    </w:p>
    <w:p>
      <w:r>
        <w:t xml:space="preserve">回到家中就看到妈妈正坐在客厅中等他，果然母亲五十岁多了，长年的辛劳， 给她眼角留下浅浅的鱼尾印迹。不过，她那浓密油亮的短发，仍是那么乌黑。眼 睛虽是单眼皮，但秀气、明亮。那高高的鼻梁下经常有力地紧抿着的嘴唇，显示 些许活力，那眼中难掩的睿智更教旁人心驰向往，她的身腰丰满圆浑而并不肥胖， 上身微微形成方形，胸脯广阔丰隆，臀部略微高了一些，但还是形成了和谐的线 条。果然看见美丽母亲不慌不忙、满是期待的神态，更加确认了自己的想法。丢 下外套就扑入妈妈怀中。 </w:t>
      </w:r>
    </w:p>
    <w:p>
      <w:r>
        <w:t>冯兰芝搂住他说：「别忙，去擦擦汗，看你急的。」</w:t>
      </w:r>
    </w:p>
    <w:p>
      <w:r>
        <w:t>果然在妈妈唇角亲了一下，去卫生间了。冯兰芝说：「宝贝，我在卧室等你。」</w:t>
      </w:r>
    </w:p>
    <w:p>
      <w:r>
        <w:t xml:space="preserve">她回到自己卧室换了一套衣服。黑色蕾丝胸罩，黑色蕾丝Ｔ型裤头，黑色吊 袜带陪黑色渔网丝袜，灰色大高跟凉鞋，使她看上去更加性感妖艳。然后穿上白 色真丝睡衣，简直就是仙女下凡啊！ </w:t>
      </w:r>
    </w:p>
    <w:p>
      <w:r>
        <w:t>坐在卧室里的桌子边，翘着二郎腿，等待儿子上来。</w:t>
      </w:r>
    </w:p>
    <w:p>
      <w:r>
        <w:t>冯兰芝的心是激动的，今天她要全身心的向儿子开放。</w:t>
      </w:r>
    </w:p>
    <w:p>
      <w:r>
        <w:t xml:space="preserve">果然洗澡后套上短裤和Ｔ恤衫就上来了，走进卧室就被美丽性感妖艳的妈妈 吸引住了，胯下的鸡巴「腾」的就站了起来。「哦，妈妈！」 </w:t>
      </w:r>
    </w:p>
    <w:p>
      <w:r>
        <w:t>果然叫了一声就冲了过来。</w:t>
      </w:r>
    </w:p>
    <w:p>
      <w:r>
        <w:t>冯兰芝将双足抬起放在桌子上说：「宝贝，先亲亲妈妈的脚丫。」</w:t>
      </w:r>
    </w:p>
    <w:p>
      <w:r>
        <w:t xml:space="preserve">果然的眼睛紧紧盯着妈妈透明的丝袜内光鲜动人的涂着银色趾甲油的玉趾， 坐在了一边，伸出舌头动情地吻舔起丝袜内亮丽的玉趾，玉足飘出的特有的香气 顺着他的鼻翼沁入他的心扉。心想：为什么爸爸对这么美艳的母亲没有兴趣呢， 真是想不通。 </w:t>
      </w:r>
    </w:p>
    <w:p>
      <w:r>
        <w:t>「哦，好儿子。」冯兰芝呻吟了一声。</w:t>
      </w:r>
    </w:p>
    <w:p>
      <w:r>
        <w:t xml:space="preserve">此时果然的舌对她的足尖的爱慰，令她心颤，微微翘起丝袜内的玉趾，将儿 子的舌压在鞋内，轻轻地揉搓起来。 </w:t>
      </w:r>
    </w:p>
    <w:p>
      <w:r>
        <w:t xml:space="preserve">美足因于夏季的燥热，足心已有微微的湿，柔韧的丝袜紧紧伏贴于上面，透 着她足心如婴儿般粉嫩的颜色。十个玉趾均匀地排列在袜尖，圆润可人，玲珑剔 透。整双玉足的线条似水流般跳动，衬出从足尖到足踝的每一条诗意的曲线。 </w:t>
      </w:r>
    </w:p>
    <w:p>
      <w:r>
        <w:t>果然的舌尖在妈妈的足心游弋着，用力抵触着柔嫩的充满芬芳的足心，倾情 地用舌按摩着妈妈的足心。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