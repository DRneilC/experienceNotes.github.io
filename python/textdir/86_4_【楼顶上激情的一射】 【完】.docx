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【楼顶上激情的一射】 【完】</w:t>
      </w:r>
    </w:p>
    <w:p>
      <w:r>
        <w:t>上大三的时候，认识了本人的第一任女友淼淼，一个外向的女孩子，也开始了本人的性福生活······</w:t>
      </w:r>
    </w:p>
    <w:p>
      <w:r>
        <w:t>女朋友属于那种娇小型的女孩子，身材很好，但不太高，有点肉肉的那种感觉，是本人比较喜欢的那种类型。淼淼平时给人的感觉就是那种小鸟依人型的，温柔贤淑。但没人知道，她在床上却是如此的风骚淫荡，每次激情，都让我高潮迭起，回味不已······</w:t>
      </w:r>
    </w:p>
    <w:p>
      <w:r>
        <w:t>淼淼和我都是对方的初恋，所以双方对性基本都没什么经验，本人仅有的一点经验，也是来自岛国的爱情动作片。我们的第一次是在旅游时住的一家宾馆进行的，我们笨拙的互相在对方的身体上索取着，探索着，却不得要领，忙碌了大半夜才终于完成了我们神圣的第一次。第二天早上，当我还在睡梦中时，淼淼却早已醒来，灵巧的舌头在我身上滑行着，一只手则紧握着我的小弟弟，很自然的上下套动着。看到小弟弟已经一柱擎天，淼淼翻身就骑在了我的身上，随着一声满足的叹息，小弟弟就被温柔的包围了。还没等我动弹，淼淼就像一匹脱缰的野马般，上下左右的摇动着雪白的屁股，嘴里发出了让人心动的阵阵呻吟声······看着自己女朋友的淫荡表情，我也不甘落后，起身把她压在身下，开始了疯狂的活塞运动·······</w:t>
      </w:r>
    </w:p>
    <w:p>
      <w:r>
        <w:t>第一次过后，淼淼食髓知味，每天都缠着我做爱，即使中午我在自习室午休的时候，她也要把我叫出去，来到地下室的女厕所里来上疯狂的一炮。跟很多恋爱的人一样，最初的激情过后，我们也开始了争吵，为一点鸡毛蒜皮的事斗嘴。后来有一天，我们大吵了一架后，她赌气去了她朋友家。冷静下来后，我有点后悔，就去她朋友家找她，而这次，也就发生了一些让我至今难忘的激情往事······</w:t>
      </w:r>
    </w:p>
    <w:p>
      <w:r>
        <w:t>淼淼的朋友住在城中村的一座民房里。这里的城中村，房子都盖的很高，大部分都是七层，房与房之间的距离很小，相邻的两家一般都是共用一堵墙，隔着街道的房子，离的也不过一米多远。来到她朋友家时，淼淼和她的朋友姗姗都在，淼淼的这个朋友我很熟悉，是她的闺蜜，平时我们经常在一块吃饭，出去玩，基本上也算是无话不谈的好朋友了。淼淼看到我去找她，赌气地坐在床角不理我，姗姗也幽怨的瞪了我一眼，说“都不知道怎么说你好了，还不赶快哄哄淼淼，她今天都伤心死了！” 我走过去，伸手去拉淼淼，却被她生气的甩开了。我了解淼淼，她生气顶多也就是一会，没想到这次这么大反映，看来是真伤心了。我看姗姗在，有些话也不好意思说出口，就对淼淼说：“亲爱的，对不起，是我错了，咱们上楼顶去透透气吧，我有些话想给你说。”说罢，也不管淼淼如何挣扎，抱着她就到了楼顶。到了楼顶，当然是好话说了一大堆，又是发誓又是赌咒的，终于逗的淼淼破涕为笑，抱着我的脖子在我怀里不住的撒娇。</w:t>
      </w:r>
    </w:p>
    <w:p>
      <w:r>
        <w:t>由于天热，我和淼淼穿的都很少，我穿着一条大短裤，上面只穿着一件背心，淼淼则穿着她喜欢的超短裙，上身一件半透明的纱衣。耳鬓厮磨间，我发现淼淼的脸不知何时变红了，身体在我怀里不自觉的扭动着，嘴里也发出了似有似无的呻吟声，我知道这小妮子是春心动了，于是趴在她耳边说：“小骚货，是不是小逼痒了，想让哥哥干你一炮啊？”淼淼没回答，下身却跟我贴的更紧了，还不停的在我的鸡巴上摩擦着。被她这么一弄，我也兴趣高涨起来，抱着她来到了楼顶的一角，先给她来了个长长的吻，待到淼淼浑身发软的时候，我放开了她，问她：“小骚货，这里是楼顶啊，有人看到怎么办？”淼淼最喜欢我叫她骚货，越叫她越兴奋。这时的她，已经被我挑起了情欲，不顾羞耻的说“来嘛哥哥，我想要·····”说实在的，我也一直很想试试那种似偷情一般的在空旷地方的做爱方式，在这个时候，天还没黑，如果有人来到楼顶乘凉，一定会发现我们。但这也更刺激了我们，于是我不再言语，解开淼淼上衣的扣子，把她的胸罩往上一推，就迫不及待的含上了她的乳头，另一只手也不闲着，握着另一个咪咪大力的揉搓着。在我的大力进攻下，淼淼很快就受不了了，小嘴半张，嘴里不停的发出呻吟“哦······哥哥········哦·········好爽哦·········我喜欢你亲我的咪咪·······快······我受不了了·········”“你个骚货，是不是一直想找个机会让老公狠狠的操你？”“哦·····老公·····是啊······啊·······我就要你操我·····使劲的操······我想让你····在有人的地方操我·······这样好刺激········”原来这个骚货也和我有一样的想法啊，想到这，我加大了进攻的力度，大嘴不停的在她两个乳头之间来回交错，解放出来的双手则顺着高耸的乳房往下，一路来到神秘的三角地带。嫌超短裙碍事，我干脆把超短裙的拉链一拉，裙子顺势就掉到了淼淼的脚踝处。感觉到小屁屁一凉，淼淼吃了一惊，想伸手去拉，但被我抱的紧紧的，挣扎了下，最终还是放弃了。我嘴巴噙着淼淼的奶头，右手也不闲着，隔着她那半透明的小内裤不紧不慢的摩擦着她的阴唇。双管齐下，淼淼叫的更欢了“坏老公·····哦······把我脱光了······一会有人上来就走光了·······哦····哦······哦······啊····慢点扣·····”“小骚逼，你不正想让别人看的吗，这回老公就狠狠的操你，让别人好好看看我的骚老婆···”</w:t>
      </w:r>
    </w:p>
    <w:p>
      <w:r>
        <w:t>“啊·····老公······啊······别人会看到我的骚逼的哦·····哦······到时候······大家····就都知道·······我是个骚货了······哦 ········”淼淼终于受不了了，不顾一切的蹲下身来，拉下我的大短裤，一口就把我早已硬的跟铁棒一样的肉棒含进嘴里，舌头还不停的搅动着。这个骚货，平时让她给我口交她还有点不习惯，看来今天真的发骚了。舔了一会，我也受不了了，“来，宝贝，屁股撅起来，老公要操你的小骚逼了！”。淼淼早就等不及了，闻言马上站了起来，背对着我，双手扶着墙，雪白的屁股使劲往上撅着，“快··老公····快操我······”我手扶着鸡巴，对准淼淼那迷人的小洞，往前一错身，滋的一声，鸡巴应声入洞。“啊·······················”淼淼发出了一声长长的呻吟“老公·····好舒服·······鸡巴好粗······小逼好爽啊·······我要你··天天······都操我·····哎吆·········快被你操死了·······啊 ·······啊·····哦·······哦·········使劲啊老公·········”“你个骚货·····我要操死你·······狠狠的操·······操你的小骚逼······哦·····哦····小逼真紧·······我要人人都知道淼淼被我操了··········哦·····”“哦·······啊·······操吧·····使劲操······淼淼的小逼·····就是给你操的········哦·····哦·····哦·······操死我吧······啊····我···受不了了·······啊·······老公·····快点······淼淼······是个·····骚货····大白天·····就跟·····老公·····操逼······哦·······啊·····”‘来，小骚货，换个姿势“淼淼转过身来，双手抱着我的脖子，一双大腿盘在我的腰上，屁股往下一沉，鸡巴再次被小逼吞没。我抱着淼淼，边走边操。淼淼的声音越发高亢起来。就在这时，我发现隔壁屋顶上，三个身影正贼头贼脑的朝我们这边张望，因为怕被我们发现，他们三个离的并不近。这个发现让我变得更加激动起来，操的也越发起劲了”骚货···我操死你······操烂你的小逼······哦·····“边操边朝隔壁楼顶那边走去。由于淼淼和我是面对面，她并没有发现有人正在偷窥我们，还叫的正欢”哦···哦····哦·····老公·····你操死我了·······小逼····爱死···你···这个····大鸡吧····了····哦··哦····啊啊······“那三个小伙子被我吓了一跳，正要转身逃走，却发现我并没有生气，于是大着胆子走的离我更近了。两户人家房顶是连着的，从这家可以到那家，中间只有一道半米高的墙，上面焊着铁架子，供大家晾衣服用。几件衣服正好挡在我们中间。而我们，也就紧紧隔着这么几件衣服，要不是有衣服，我们就脸对脸了。这时的我，兴奋的无以复加，把淼淼放在半米高的墙头上，依旧跟我面对面，我则躬下身子，从前面操着这个骚货。”骚逼······爽不爽······鸡巴插的舒服吧·······“”哦······爽死了·······快点·····快点·········哦···哦·····啊·· 啊·····啊 ········“那三个青年显然没经过这样的阵势，忍不住掏出硬梆梆的鸡巴，对着我和淼淼手淫起来，不过却不敢弄出声响。其中一个见绳子上晾着一条女人的内裤，顺手就拿下来套在了自己的鸡巴上，另一个则抓起一条丝袜，比赛一样套弄着自己的鸡巴。这样的情形，我是无论如何也忍不下去了，”骚逼老婆······我要射了·········哦哦···············································“一泄如注，全部灌注在了淼淼的骚逼里。那三个青年也忍不住了，从马眼里喷出了一股股的浓稠精液·······经我 的精液一烫，淼淼也高亢的大叫了一声，小逼紧紧的洗着我的鸡巴，箍的紧紧的，接着忽然松开，一股阴精喷射而出，她高潮了。我朝那三个青年摆了下手，他们知机的悄悄退走了，留下筋疲力尽的我和一脸满足的淼淼·······</w:t>
      </w:r>
    </w:p>
    <w:p>
      <w:r>
        <w:t>过了好大一会儿，我俩才回味过来。淼淼温柔的吻着我的脸，一脸的满足样。我刚想叫淼淼下楼，淼淼却神秘兮兮的在我耳边说：”老公，刚才我们做爱的时候我看见姗姗了！“”什么？“我浑身一震，”她什么都看见了？“”嗯，你刚插进去那会我就看见她在楼梯口那偷偷的看，我那会正舒服呢，就没告诉你。“靠，原来偷窥的还不止一波啊。</w:t>
      </w:r>
    </w:p>
    <w:p>
      <w:r>
        <w:t>当天晚上，我就姗姗那住下了，姗姗住的房子是个二室一厅，本来是她和男朋友住的，只是前段时间被男朋友甩了。淼淼这个小骚货白天做的都那么厉害，小嫩穴都红肿了，但是到了晚上还嗷嗷的要我插她。男人么，什么时候，都不能说自己不行。我立刻起身，和淼淼大战起来，但是，我却分了个心眼，果然，在淼淼又一次的被我送到高潮时，我发现自己的房门被打开了一个小缝，看来姗姗她还是过来欣赏活春宫了，我虽觉有戏，但苦思没什么好的一箭双雕之法，唯有用力的操弄着身下的淼淼，最后完全在淼淼体内爆发了。姗姗对待别人都是一副非常冷漠的样子，但是唯有我出现的时候，她才有点反应，我也鼓起勇气（或色心）和她聊聊天，虽然她只是有一搭没一搭的说，但是我看到她的眼神里面也充满着渴望，是渴望一段新的恋情，亦或是渴望像我和淼淼那样的做爱亲热？不过，姗姗的这样对我特殊对待，让淼淼挺高兴的，她说姗姗这几天失恋处在人生最低谷，本来我这个人就特会说话，特能逗人，淼淼就让我多陪陪姗姗，说看到自己的闺蜜如此憔悴都感到好心疼，骂那个负心郎好无耻，可是亲爱的，我当然是愿意多陪陪姗姗了，但是我更想陪她睡啊！！也许是上天实在可怜姗姗受了情伤要找人安慰，终于给了我一次机会。最近淼淼的公司在湖南有项目，然后就出差了很久，一个人无聊的时候我也去姗姗房子那找姗姗一起吃饭玩玩什么的，因为自己老婆都有交代要好好照顾她的闺蜜啊，我当然要做个听话的好男人啊，而姗姗也在我坚持不懈的聊天游玩下逐渐开朗了起来。三个月后的一天我和姗姗一起吃过晚饭后，突然下起了大雪，姗姗就担心天黑雪大路滑，我有危险，就让我不要回去了直接睡在另一个屋子里面。看到姗姗那么体贴，我也不好拒绝，就在另一个屋子里面打打ＤＯＴＡ，上上网。说实在，技术一般，被虐的郁闷了，逛逛猫扑和天涯，本人也算是大水比了……突然看到了一个非常有意思的帖子，说在ＱＱ上给任意女性朋友发消息，说要摸她的咪咪，让后把和ＭＭ说摸咪咪的聊天截图发到帖子上，我一时兴起，想到姗姗，心里感觉也许这或许是个很好的机会，也许今晚能达成我的邪恶夙愿。可爱的姗姗妹纸，在么？ 啊？在么了，有事儿么？ 没什么事儿啊，嘿嘿，就是有点想你了，想问你一个问题？ 啊，什么事儿，问呗？ 姗姗，那个……其实，我有点不好意思？什么不好意思的？你平时那么厚脸皮，那么无耻的人还有不好意思的时候？ 哎呀，脸皮虽然厚，但是我也有真性情的时候啊！那个，姗姗你觉得我这个还不错吧？ 还好啊，除了有时候下流无耻贪财好色不正经之外就没什么缺点了。晕，我有那么差劲么？好吧，你说的差不多吧，但是，你觉得我对你怎么样，是个好朋友吧？ 嗯嗯，当然，那必须的啊，对我挺好的啊，哎，比我之前那个没良心的男人强多了！那我问你一个问题，你别生气啊，你不生气我就给你说？ 什么问题啊？不会你移情别恋不爱淼淼了吧，我一巴掌拍死你！！ 当然没有了，是一个很正经的问题，很有必要的问题。那好吧，你问吧。 姗姗，我能摸你的咪咪么？就是你的胸……（我当时说了这个蠢话就后悔了……） ……滚！！ 姗姗，别生气啊，我是真心的，我觉得你是个很好的女孩，我挺喜欢你的，不应该这样天天闷闷不乐，自怨自艾的，我就是故意这样说的，主要想劝你，当然如果你能让我摸下就更好了……你，真的觉得我是个好女孩，喜欢我？ 当然，我说假话的天打五雷轰！！ 那你来我屋子里吧。 我记得当时我看到姗姗的这个ＱＱ信息时，整个人都懵了，虽然之前我对姗姗有想法，但是只是停留在想法的阶段，直到姗姗这样说，我当即冲向了姗姗的屋子，心里大喊，妹子，哥哥来满足你啦！！一进屋给我的震撼更大——姗姗竟然只穿着睡衣！！她看到我进了屋，却不说话，低着头看着自己的脚尖。我上前没说话，径自抓着姗姗的双肩，把她搂在我怀里，她稍微挣扎了下，但还是被我强硬的搂住。我们彼此都没说话，也不需要多余的言语，我们疯狂的拥抱着接吻，我不断挑逗着姗姗的香舌，同时用手伸进了姗姗的背后，手指稍微一交错，把她的胸罩打开了（这个男人必备的技能，单手解胸罩，要快狠准……）当我的手覆盖着姗姗胸前的蓓蕾的时候，我感到姗姗的身体一阵僵硬，随机她抱的我更紧了，随着我的不断挑逗，姗姗也不自主的娇喘着，嘴角发出轻轻的呻吟，我把姗姗抱起来，轻轻的放在床上，正准备帮姗姗脱下她的睡裙，这最后一道防线，她突然抓住了我的手，水汪汪的眼睛望着我，不要……这样……我们这样对不起淼淼。没事儿，本来就是淼淼嘱咐我好好照顾你，带你走出失恋的阴影，姗姗，其实，我也很喜欢你，你那么好的女孩，被那么烂的男人欺骗，与其遇到那样的男人还不如让我好好疼爱你。说着，用嘴巴强硬的堵住了姗姗的小嘴，同时完全褪下了姗姗的衣服。映入我眼中的是一幅非常完美的娇躯，姗姗的身材要比淼淼好多了，身上没有一丝赘肉，就是胸部有点小，小腹一片平坦，到下面最重要的三角区，分布着浓密的阴毛保卫着姗姗最神圣的地方，而姗姗的迷人又粉嫩小鲍鱼上面都反射着水光，鲍鱼上面的小珍珠更是诱人，听说阴毛浓密的女人一般性欲比较强，但是看姗姗的小鲍鱼的鲜嫩应该是很少做爱，看来我今晚有福气了。我俯下身去，用舌头从姗姗小鲍的会阴向上慢慢的舔起，同时舌尖往里面压着，划过姗姗的裂缝，到了她的小珍珠的位置，用舌尖轻轻的在珍珠那打个圈，然后快快的搅动一下，最后用嘴巴轻轻的吸允下小珍珠。我就这样重复几十次这样的动作，而姗姗已经完全迷失在欲望的漩涡中了，她不断扭动着身躯，迎接着我的舔弄，使她的小鲍鱼和我贴的更紧。我用舌头快速搅动着姗姗的鲍鱼，舌尖在她的阴道中抽来插去，姗姗用手使劲的按着我的头，嘴里终于忍耐不住的浪叫起来，啊……啊……亲爱的……你舔的我好爽啊……我下面好酸好麻好痒啊，啊……我被你舔的飞起来了……可……可恶……那个没良心的男人都没这样对过我……啊……原……原来……被男人舔弄的滋味是这样的……啊……好……好舒服啊……要……要来……要来了……说着，姗姗的下面喷涌出了大量的淫水，她被我生生的舔弄到了高潮……这个时候该是主角上场的时候了，我扛起姗姗的双腿放在我的肩膀上，用我鸡巴蘸了下她的淫水，扑哧……一声……直接没入姗姗的最深处。 啊……停，不要动……疼……呃……好疼啊……你插死我了……啊……要死了……要死了……要裂了……小骚逼被干裂了……姗姗用手狠狠的抓着我的背，痛叫道。我感到我背上火辣辣的疼，而自己的小弟弟则是被姗姗小穴里面的嫩肉紧紧的包裹着，真不知道以前姗姗的男友是干什么的，自己的老婆被干过之后还那么紧，我甚至感觉自己的鸡巴被夹的都有点疼，不过这样感觉更好。我停止了抽动，用嘴吻着姗姗，安慰着她。过了一会，姗姗终于适应了我粗壮的型号，渐渐的缓过气来。说实话，女人就是有点贱，这不她用蠢蠢欲动的扭动着身躯，享受着和我的摩擦，嘴里还说，亲爱的，动……动一下么……坏蛋……别一动不动的啊。我故意装作生气的说，刚才是你让我插我才插的，然后你说痛不让动，我就不动，现在你又怪我一动不动的，欺负我是吧，我不干了。说着，深深的顶了下姗姗，然后佯装把鸡巴拔出来。啊……坏蛋……不要……不要拔出来……好了……快干我吧……我想让你干…… 干哪里啊……我不知道啊……；干，当然是干我下面了啊，坏蛋。；哦，干你下面，姗姗，那我干你的小腿吧，那也是下面……呜呜呜、、、、你就知道欺负我……好了……我想让你干我的小骚逼，我想让大鸡吧哥哥用他的大鸡吧狠狠地干我的小骚逼，姗姗的小骚逼就是欠大鸡吧哥哥干，狠狠的干姗姗，姗姗是浪货……快干姗姗吧……既然姗姗都这样了，我也不再故意挑逗她了，就一下快过一下，一下狠过一下，每一次都把鸡巴拔到姗姗的骚穴口，然后狠狠的顶进去，姗姗也随着我的每一次插入和拔出而浪叫着，整个屋子里面又响荡着肉体碰撞的啪啪声，和女人的淫叫声。整个夜晚，我和姗姗整整干了四次，换了无数个姿势，最后一次，姗姗像母狗一样跪在我前面让我从后面狠狠的干她，最后我把残余的最后一点精液射到姗姗的嘴里，她还非常淫荡的全吃完了。然后第２天足足睡到下午４点多才醒来，结果姗姗的小骚穴都红肿了起来，我的小弟弟也不甚磨破了皮，痛死人了，那个夜晚真是太疯狂了······</w:t>
      </w:r>
    </w:p>
    <w:p>
      <w:r>
        <w:t>?? 【完】</w:t>
      </w:r>
    </w:p>
    <w:p>
      <w:r>
        <w:t xml:space="preserve">? 14755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