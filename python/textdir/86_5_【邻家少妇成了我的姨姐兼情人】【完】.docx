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【邻家少妇成了我的姨姐兼情人】【完】</w:t>
      </w:r>
    </w:p>
    <w:p>
      <w:r>
        <w:t>23岁那年，我从医科大学毕业，受聘到Ａ市的一家大型医院上班，而我的父母却在离Ａ市不远的Ｂ市，虽然不远，但由于工作的原因，也不能经常的回家。一个人在Ａ市除了上班，剩余的时间都花在了各种培训进修上，日子过得也算充实。半年后，父母在Ａ市离我上班的医院不远的地方给我购置了一套不错的新房，三室两厅，当时我觉得我一个人住很浪费。</w:t>
      </w:r>
    </w:p>
    <w:p>
      <w:r>
        <w:t>其实父母有他们的想法，一是让我有个住的地方，有个家的感觉。再个就是父母也想让我能够顺利的给他们找个媳妇。这也难怪他们着急，从小德治体美劳全面发展的我以优异的成绩考入全国知名的医科大学，一路走来，我都是他们的骄傲，唯一让他们着急的就是２４岁的我还没有女朋友。其实他们都不知道在高中时我与同班的一个女生小美疯狂的相爱了，她是那种长得很清纯秀气特别有气质的女孩。</w:t>
      </w:r>
    </w:p>
    <w:p>
      <w:r>
        <w:t>高中毕业后，她南下去了广州打工，开始我们还有着亲密的联系，突然有一天她打电话哭着告诉我，要和我分手，当时我就吓傻了，我多次去广州希望能够找回她的心，但每次她都无情的拒绝见我，有一天我收到一封小美的信，她告诉我她要结婚了，但她是爱我的，她告诉我在一次酒会上，她遭到了同事的算计，失身于了老板，后来发现怀了孕，而医生告诉她的身体不能够引产，同时老板对她也很好，她不想不干不净的与我交往，只好与那个老板结婚。她希望我能够祝福她。虽然我心里有一百个不愿意，但是已至此，我还能怎么做呢。</w:t>
      </w:r>
    </w:p>
    <w:p>
      <w:r>
        <w:t>与她分手后，我变得很沉默，把所有的精力都投入到学习中，以此来减少失恋的痛苦。尽管大学里也有女生主动追我，但我不知是害怕了，还是根本就忘不了小美，我都没有再谈过朋友。直到现在我还是不敢去爱别人。我是一名大内科医生，由于我过硬的理论基础再加上这几年来的刻苦专研，我很快成了科室的砥柱。今天晚上又归我值班，我习惯性的巡完房后，坐在值班室看书学习，突然值班护士匆匆跑来说，“于医生，快到外科诊疗室，有紧急大会诊。”我不敢怠慢马上跑到了外科诊疗室，只见一个两岁左右的小孩躺在诊疗床上，头上在注射着液体，鼻子上插着氧气，小孩已经明显虚脱，旁边一位二十二 岁 岁岁左右身材高挑，一头齐耳短发的少妇，焦急得轻声抽噎着。</w:t>
      </w:r>
    </w:p>
    <w:p>
      <w:r>
        <w:t>已经有各科医生在旁边研究病情的处理，我也不敢再多看，马上去了解小孩的病情，原来这个小孩误吞了两颗有圆又大的玻璃球已经有大半天了，先前在别的医院用胃镜和别的办法都没有取出来，才转到我们医院，现在异物在体内停留的时间已经很长了，由于玻璃球压迫气管出现呼吸困难，小孩出现了很多并发症，已经虚脱，并有休克的前兆表现，现在情况很危险，医院已经对小孩下了病危通知书。经过众医生的讨论，最终只有行外科取出，但鉴于小孩的身体现状是不宜手术的，所以外科医生也只好与患者家属签好手术协议去赌一把。孩子的妈妈拿着手术协议吓得直哭，但时间就是生命，再说这里是本市实力最强的医院，所以她只好抱着赌一把的心态去签那无奈的手术协议。</w:t>
      </w:r>
    </w:p>
    <w:p>
      <w:r>
        <w:t>我有多次食管取异物的经验，我仔细分析着小孩的Ｘ片检查，两个玻璃的位置的确很难用胃镜取出，但我还是想凭借自己对胃镜的熟练操作再加上我的信心再用胃镜试试，“我用胃镜再试试，我有信心能够取出来”此话一出，众人皆看着我，要知道，这两颗玻璃球卡在食道呈圆扁形，表面极其光滑，加之消化液的润滑作用，别说两颗玻璃球就是一颗，用胃镜“圈套器”将其套牢并拽出谈何容易。再说先前在别的医院已经试过了，所以几乎没有医生赞同我的想法，这时一位前辈发话了，“现在做手术，以小孩的身体状况，成功率不高，就算手术成功，那么大的损伤，也不好恢复，会留下很多后遗症，不如让于医生再用胃镜试试，他在消化内科方面很有研究，并且多次到全国各大医院进修，我对他有信心，我们给他半个小时的时间要是不行，再做手术”。此话一说医生们都同意了，这时所有的医护人员都在做这两手准备。</w:t>
      </w:r>
    </w:p>
    <w:p>
      <w:r>
        <w:t>当准备好了后，所有的医护人员都退到了三米开外，当我检查好了所有准备工作时，小孩的妈妈带着哀求的口气对我说：“于医生，一定要救救我的孩子”这时我已经很后悔自己的莽撞，真是初生牛犊不怕虎，我的心底也没有底，为了给自己信心，也给患者家属信心，我转过头去，用一种非常坚定的眼神看着她，用非常肯定的语气说道：“相信自己，就是成功的一半，请你相信我，我一定会成功”然后，我就开始了工作，确实很难，开始一连几遍都没有成功，时间也一分一分的流逝，“时间就是生命”用在这里是最好不过了，大家都屏住呼吸，全神贯注的看着我，我慢慢调整我焦急的情趣，凭借我对胃镜技术的熟练以及丰富的取异物经验，我沉着冷静地反复操纵“圈套器”靠近玻璃球，在我的不懈努力下，终于成功的取出了一颗，这时大家都很兴奋，让他们看到了希望，而这时小孩的情况越来越不好了，休克症状越来越严重了，大家都悬着心，知道关键的时刻到了，孩子的生命就在我的手里了，我不敢大意，带着胜利的喜悦，继续着第二颗的取出，我采用取第一颗的方法，在针对不同位置不同对待，经过几次反复试验，终于将第二颗玻璃球也成功取出来了。</w:t>
      </w:r>
    </w:p>
    <w:p>
      <w:r>
        <w:t>这时所有人才松了口气。而我却没有停下来，马上进入休克的抢救，幸亏是处于休克前期，小孩的情况很快就转好了，呼吸也通畅了。然后护士给小孩做抗炎和辅助治疗，这时我才真正的舒了口气，见小孩已经安全了，我正准备走出诊疗室时，小孩的妈妈突然跑过来拉着我的手激动的说：“谢谢你，于医生，真是谢谢你了。是你救了我的儿子”这时我才回头看看那位小姐（严格说应该是少妇），她大概有一米六，瓜子脸，小巧的栅嘴。皮肤特别好，很白嫩，胸部很挺，双腿很修长，整个人给人很清纯很有气质的感觉。要不是她说那个小孩是她的儿子，我怎么也看不出她是两岁孩子的妈妈，更不可思义的是当我看到她突然想起了压在我心底的小美，因为她有很多与小美很相似的感觉。当我看着她时突然看到她漂亮的脸蛋上泛起了红晕，这时我才发现自己的失态，连忙说了声：“不用谢，这是我们医生该做的”，说完也不敢看她就出了诊疗室。回到值班室，我的心久久不能平静，一是为刚才急救的事情，第二就是看到了我很喜欢类型的女人让我又想起了伤心的往事。她陪着她的孩子住了两天院，虽然这期间她以各种方式来向我道谢，但我还是一一的回绝了，孩子出院的时候她带孩子来谢我，一定要请我吃饭，我说“不必了，如果你一定要谢谢我的话，以后把孩子照顾好就行了”。说实话，这几天她在我的脑子里不断的出现，突然出院了，我感到很失落。</w:t>
      </w:r>
    </w:p>
    <w:p>
      <w:r>
        <w:t>我还是像往常一样早出晚归的上班。大概两个星期后的一天傍晚，我下班回家，正上楼梯时前面有一少妇左手牵着个小孩，右手提着一大包东西，应该是刚从超市购物回来，本来就不是很宽的楼梯，被这样一占，就更狭窄了，我只好跟在他们后面慢慢的上楼，突然那小孩不走了，哭着要他妈妈抱，他妈妈这时就很犯难了，我本身就是一个乐于助人的人，在这种情况下，当然要上前帮忙，我快步走上去说：“我来帮你抱小孩吧”，说着就把那小孩抱了起来，一抱起那小孩我就感觉很眼熟，一回头更让我吃了一惊，“这么是你”我和她几乎同时说出了这吃惊的话。：“于医生，你怎么来这里呢？”回过神后她说，我看她的样子就像是住在这里，：“看来我们住在同一栋楼”我回答道，她也感到很惊喜，她说：“我住在４楼Ａ，你呢？”“真是很巧啊，我住在４楼Ｂ”我回答道。她说：“那真是太巧了，我在这里住了一年多了，一直不认识邻居，是准备什么时候去拜访一下，没想到会是你，并且我们已经见过面了”。我回答到：“我是一年前买下这房子的，每天早出晚归的，别说邻居了，就是住在这栋房子的人我都没什么见过。聊着聊着就到了四楼，然后她邀请我到她家去吃饭，我以我还有事情拒绝了她。我发现她看我的眼神怪怪的。</w:t>
      </w:r>
    </w:p>
    <w:p>
      <w:r>
        <w:t>自从见到她后，就会老是想起我快忘却的悲伤的往事，所以我老是避开见她，就这样过了大概一个星期。一天晚上我正在家上网，突然门铃响了，我在Ａ市没有什么亲戚朋友，又是晚上有谁会来找我呢，”谁啊“？我问道，”于医生，是我你的邻居，快点开门“好像很急促，开门后没等我说话，她便拉着我说：”我的孩子在发高热，你快过去看看“。我也不敢怠慢，忙跟着进来她家，见就她和孩子在家，孩子躺在床上，我连忙给孩子做了简单的检查，发现应该是感冒引起的普通发热，没有多大问题，让她给孩子吃了点药，我这才四周看了看她家的装饰，挺豪华的，而她今天上身穿一件半透明的绸睡衣，质料很薄，隐隐约约可看见她有双乳，下身却穿了条粉红色水晶丝滚边的小内裤。从背后看去，她的内裤陷入双股的中间，只有一条缝，大大的雪白肥臀诱人得很，她的一双粉腿的确更迷人，雪白的耀眼，修长光洁，看的我心里只发跳。见没有什么大问题，我就准备回家，她却紧紧的拉住我说：”于医生，陪陪我和孩子，我很害怕孩子再发高热“。见她这么说想到她一个人带孩子也不容易，我只好留下来观察一会。这时孩子烧退了睡了。她拉着我坐在沙发上，她紧挨着我坐下，生怕我突然走了似的。</w:t>
      </w:r>
    </w:p>
    <w:p>
      <w:r>
        <w:t>然后我们就边看电视边聊起天来，通过聊天我知道了她叫张红菊，今年２２岁，２０岁时就嫁给了大她１０岁的丈夫，婚后老公在外地做修车生意，一个月只能回来几次，由于要带孩子所以只能一个人在家带孩子。当她问我为什么没有女朋友时，我本不想告诉她，但她多次的问，我只好把我和小美的故事以及她与小美的相似处以及我第一次为什么那样看着她慢慢的讲了出来，虽然有些悲伤但还是全部说完了。她突然靠近了我，紧紧的抱着我说：”对不起，是我让你想起了伤心的往事“”没有关系，不管你的事，这些年过来了，我已经不伤心了，她现在过得很幸福，我替她开心“她紧紧的抱着我好像是在安慰我，我也不好意思推开她，就只好让她抱着，但我却”难受“死了，说实话，像她这样的大美女这么紧紧的抱着你，还是穿得那么性感和暴露。谁受得了。</w:t>
      </w:r>
    </w:p>
    <w:p>
      <w:r>
        <w:t>”难道你不想再找个女朋友吗“？”现在还没有碰到合适的“，你还是喜欢你以前女朋友那种类型的女孩吧？</w:t>
      </w:r>
    </w:p>
    <w:p>
      <w:r>
        <w:t>大概是吧”“我与你的小美有几分相似？”“大概三分像吧。”你比我大两岁，我就叫你于哥，你叫我菊妹好吗“”称呼无所谓，叫什么都行“”于哥，我好爱你，你爱我吗？“他突然更紧的搂住了我，汹涌的双乳在我的胸前起伏，一只雪白的玉腿也压了我的腿上，我一下子慌了，不知道该怎么办？最重要的是我受不了，我一向觉得自己的定力很好，但在这里我却快崩溃了。”我们是不可能的，虽然我很喜欢你这种类型的女人，但你已经有了幸福的家庭“”只要能够抱着你，我觉得是最幸福的，从见到你开始我就发现我爱上了你，特别是你上次的那一个坚定的眼神，充满了我的脑子“”我想把我给你，你会嫌弃吗？于哥“我怎么会嫌弃你了，小菊，你真的很漂亮很性感，是我梦寐以求的女朋友的样子，当我看到你我就足够了”“我爱你，于哥，我是真的很爱你，其实我并不是随便的女人，但是当我看到你，我真的崩溃了，难得你嫌弃我结过婚，觉得我脏是吗？”说着她更紧的楼主了我，刚好电视看的是电影频道，放的是香港黑社会的故事，里面也有些激情情节，这两方面的刺激，再加上我本来就很喜欢她这类型的女孩子，心里也想过能上一次多好，但就是不愿做这种出格的事。现在我已经完全失去了理智。</w:t>
      </w:r>
    </w:p>
    <w:p>
      <w:r>
        <w:t>“不，我这么会这样想了，我也很爱你，”说着我便学起了平时在Ａ片里学的方法，我的舌头伸进她的嘴里，我的舌头追逐着她的舌头，搅动着，吸吮着，小菊则双手环圈勾住我的脖子，一只玉腿却在我的下体来回的摩擦。我的手从她的睡裙下伸进去，抓住她内裤的裤头往下拉。当内裤从她的腰上褪下时她很配合的抬起屁股，内裤很顺溜地被我拉到她的小腿上。我不再吻她，一边吻她的脖子，一边脱她的衣服，她的睡裙很轻易的被哦我脱下了，由于没有带胸罩，所以睡裙脱去后，就露出了凹凸有致、雪白丰腴的肉体，她也没有闲着，一直用她的玉口吻着我的脸，看着丰满的乳房和平坦的下腹，我的心跳更加急促。我三下五除二的褪去了自己的衣服，当我那硬邦邦大宝贝跳出来时，小菊害羞的用她那玉手握了握，说道：“于哥，你的东西好大好粗好硬，”其实这也是我引以自豪的地方，当然被女人这样夸奖一下心里更是舒服啊。“菊妹，哥等下就用这宝贝喂饱你好吗？”“你好坏”娇声道，说着她平躺在沙发上，我顺势趴到了她的身上，开始吻她的脖子、耳垂、乳房，而双手也没有闲着，一只手轻轻的揉着她那对爆乳，另一只手则从她的双腿开始向上抚摸，慢慢的移到了她的阴部，在阴蒂的位置轻轻抚摸。而小菊也没有闲着，嘴里不停的呻吟着，一双玉手却握着我那个大宝贝，并上下搓弄着。慢慢的她的阴部湿润了，她的呻吟也变成了较重的喘息，我见她已经兴奋了，就把那宝贝对准她的阴门上下的摩擦着她的阴蒂，她的喘息声越来越大。</w:t>
      </w:r>
    </w:p>
    <w:p>
      <w:r>
        <w:t>“要不要我干你？”“要，我下面受不了了，快插进去吧，于哥，我的好老公”“用什么插啊”“用你的那大宝贝”“什么大宝贝、”“好老公，快用你的那大鸡巴插进我的小穴吧，我真的受不了了，我要死了，啊～啊~”见她已经这样，只有插进去给她止痒了，我抓起她的两条腿，架在肩上，两手分别把在她的大腿上，让她上半身躺在沙发上，屁股以下的部分凌空着，我把阴茎对准她的阴户插了进去，由于她的下面已经流水成河了，刚开始插的还很顺利，后来就感觉很紧了，看来小菊做爱的次数并不多，虽然生过小孩（现在都流行剖宫产），但阴道还是比较紧，我加了点力，使劲一插，她“啊”的一声大叫，显然是很疼，看来她老公的性功能不是很强，还有很多地方还没有开垦。一插到底后，我就快速的抽插了起来，她的叫声更是激烈。，她的两只手抓住我的手肘，任由我狂抽乱插，下面的淫水已经流了一大滩，这样狂插了上百下，我放下她的双腿，把她的身子扳回来背对我，然后让她的头埋在沙发上，屁股高高地蹶起，露出了沾满淫水的阴户，我在背后把阴茎对准了那个小洞插了进去，我的小腹一次次“砰砰”地撞击在她的屁股上，随着我的抽插动作，她垂着的乳房狂乱地摇晃着。又抽插了七八十次，小菊呻吟着说道：“我们到床上去吧。”我停止了抽插，抱起小菊，走进房间，把她放到床上后，趴在她身上又把坚挺的阴茎插入了她的小穴使劲插起来。这次我插的更用力，她的呻吟也越来越强烈，“好～老～公，我～受～不～了，我～要～死～了，”“好～老～公，我～要～去～了，”在她叫声的刺激下我加快了抽插的速度，已经能够明显的感到她的子宫在强烈收缩，显然她已经达到了高潮，我放慢了速度继续抽插着，突然我腰间一麻，也射进了她的体内，高潮后的我们身体还相互交缠着，我们相互抚摸着，过了很久我们才很满意的离开了彼此的身体，我们赤裸的斜靠在床背上半躺着，她偎依在我的怀里，美丽的脸上还泛着红云，小鸟依人的感觉甚是可爱。她撒娇的对我说道“你好棒，我从没有像今天这么舒服过，我今天才知道什么是高潮，才知道什么是女人对幸福的东西，”边说边用她那玉手握住我那软塌塌的大宝贝，我笑道“不用谢我，要谢就谢它。</w:t>
      </w:r>
    </w:p>
    <w:p>
      <w:r>
        <w:t>然后我们又聊起了天，聊到了天南海北，家庭学习生活工作等等，聊着聊着我那宝贝又硬了起来，这次她用嘴来含我那宝贝，虽然技术还不熟练，但还是很舒服，我也没有闲着一只手搓揉着她的乳房，一只手拨弄着她的阴唇。不知是由我的精液还尚存有在她阴道里的缘故，还是她又流了淫水。只觉得触手是水，滑溜溜的。说真的，小菊的身材和肤色都很好，小腹平坦，根本没有生过孩子的妊娠纹的痕迹。阴户也很漂亮，全身皮肤白晰细腻，互相抚摸了一阵，都有些受不了，于是她吐出我的阴茎握在手里，引到她的洞口，我用力一挺，全根插了进去，就这样她平躺在床上，我趴在她的身上大干了上百下，我扳起小菊让她趴在床上，小菊爬起来，伏下身去，高高蹶起屁股，露出美丽的阴户，我站在她蹶起的屁股后面，把坚挺的阴茎插进去，又大力的抽插了起来。她又开始淫声不断，插了四五十多次，我说：”我躺着吧，你在上面“。说着我仰面躺下，她用手抓住我的阴茎，对准她的阴道口坐了下来，然后身子一上一下套弄我的阴茎。两只乳房随着上下的动作摇晃扑腾。上下套弄了三、四十次后，小菊又平躺在床上，我用双肩抬着她的一双玉腿，阴茎引到她的阴道口，用力一挺腰，阴茎没根而入，又快速的抽插起来。小菊一边呻吟，双手在我背上抚摸，”老公，我好舒服，你干死我，我要你天天这样操我，操得我好舒服啊“。小菊挺起小腹，扭动屁股迎合着我的抽插。”老～公，我～又～要～去～了，你～好～棒“她的子宫又在有节奏的收缩着，在她淫语的刺激下我加快速度，更大力地抽插起来。一会儿，我腰间一酸，一股精液喷射而出。我们又一次一起达到了高潮，高潮后我们有紧紧的抱在了一起，久久我才说，不早了，要休息了，我才起来穿衣服，走的时候还看了看小孩已经退烧了，只是还在梦想中。</w:t>
      </w:r>
    </w:p>
    <w:p>
      <w:r>
        <w:t>回到家后，我赶紧冲了个凉，躺在床上，怎么也睡不着，本来很想和她做爱，觉得能插到这麽年轻，又美又浪的邻居。也是件美事。但总觉得这样做不好，准备以后少和她来往。</w:t>
      </w:r>
    </w:p>
    <w:p>
      <w:r>
        <w:t>第二天中午，她打电话叫我回她家吃饭，我本来不想回去，因为平时午餐都是在医院食堂吃的，但小菊一个电话接一个电话的叫我回家吃饭，我又不好拒绝，心想着刚好和她说清楚，所以就回去了。走到四楼楼道时，小菊已经站在门口等我了，她今天穿了件黄色的围裙，显然刚做过饭菜，美丽的脸蛋上多了点红晕，见到我回来，高兴的说道”于哥，快进来吃饭，饭菜都快凉了“真是一位美丽的家庭主妇，一进屋发现小菊做了一桌丰盛的菜肴，她的儿子小亮也在沙发旁玩玩具，看来这小子今天已经彻底好了，”你做这么多的菜我们吃得完吗？“我说道，小菊撒娇道”人家又不知道你喜欢吃什么，只好多做几道菜“。说实话除了在家里在外面从来没有人为我做这么多的菜，我真的挺感动，所以拿起筷子我高兴的吃了起来，不知是菜做得好吃还是专门为我做的，我吃了很多，小菊也很开心。吃罢饭，我便陪着小亮玩游戏，小菊则收拾碗筷，突然她叫我，我就跑到厨房，她撒娇的对我说”于哥，把我的围裙解下来“我走过去帮她解时，小菊转过上半身来吻我。我站在那里迟疑了片刻，但面对漂亮性感美女的诱惑，有几人能够抵抗？我又一次的失去了理智，我一边吻她，一边解她的围裙，当围裙解下来后，发现她里面只穿了件比昨晚更薄的睡衣，连内衣内裤都没有穿，这时她转过身来，双手直攻我的下体，一会就把我那宝贝取了出来，我用手摸着她光滑的屁股和大腿。然后朝她的阴户摸去。一会儿，她的下面便湿了。我扳转小菊的身子把她的上半身朝洗碗池压去，她的双手撑在池边，俯下身体，蹶起屁股，我握着我那早已坚挺的宝贝，找准她的阴道口，用力一顶便插了进去。今天比昨天顺利进入多了。小菊在我插进去时哼了一声，我的两只手抓住小菊两只丰满的乳房，就大力地抽插起来，就以这种姿势，足足干了十几分钟，小菊在我的大力抽插下，上半身已经是伏倒在洗碗池边了，我伸手摸到她的大腿根部，发现两人的淫水顺着她的大腿流了下来。小菊极为配合地扭动着屁股来迎合我的进攻。一会儿，小菊的屁股不再扭动了，只任由我的阴茎在她的阴道里驰骋，我又抽插了一会，突然身子一抖，腰一酸，便全军覆灭了。相拥了几分钟后，我们彼此分开了，坐了会我又去上班了。</w:t>
      </w:r>
    </w:p>
    <w:p>
      <w:r>
        <w:t>我总是经不住诱惑，再加上我也发现自己也有点喜欢小菊。就这样我和小菊只要有机会就在一起做爱，平时她就像我老婆一样抢着给我做饭、洗衣服、给我解闷、解决性欲。这种日子一直持续了近三个月，在我２４岁生日的前几天，我们又一次的做爱后，她说”我亲爱的老公，你的生日我想送你个天大的惊喜“。我以为逗我开心的，我也没有放在心上，转眼几天便过去了，平时上班都没有休过假，生日的前一天晚上，小菊打电话，叫我到附近的酒店吃饭，我就按时赴邀了，在路上我一直在想”今天小菊会给我什么惊喜呢“反正想来想去也想不出来，也不想浪费白细胞，当走到酒店时，除了看到小菊和小亮外，还有个漂亮的美女也在场，她大概二十岁，和小菊差不多的身高，也是瓜子脸蛋长相和小菊也差不多，不过更多了一份少女的清纯和可爱，一件深红色的紧身纯棉Ｔ恤，更显得一对乳房丰满坚挺，腰不粗不细，给人一种性感迷人的媚力。淡蓝色的一步裙，丰满圆润但绝不硕大的屁股鼓鼓的向上翘起白色的淡淡透明的裤袜。也很有气质，可以称的上是绝对的美女，和小菊有很多相似的感觉，正在我惊讶的时候，小菊说话了：”于医生，好啊，我给你介绍一下，这位是我的亲妹妹，张红梅今年２０岁，在本市一家超市当售货员，“然后又向她妹妹介绍我，然后我们一起坐下来吃饭，然后小菊就开门见山的说”于医生，我看你这个人不错，想把我妹妹介绍给你，你看你看得上我妹么？“这话确实有点让我吃惊，这么多年我一直不敢考虑这个大问题，即使父母经常在耳边催。但今天小菊把话说到这份上，我能够伤害女孩子的心吗？再说小梅长得也很漂亮，也是我喜欢的类型，有这么好的机会我当然要说同意，我看了看小菊和小梅说道”真是感谢张小姐为我的事操心，再说你妹妹这么漂亮可爱的女孩是可遇不可求的，能有这么好的机会，我当然愿意了，就看你妹妹看得上我么？“小梅红着脸没有明确的表态，女孩子总是有点矜持的，但看得出来她也是很愿意的。</w:t>
      </w:r>
    </w:p>
    <w:p>
      <w:r>
        <w:t>吃罢饭，小菊就和她儿子小亮先回去了，小菊要我和她妹妹先在外面单独聊下，并且要把小梅带到她家。小菊走后，我便和小梅到街上逛了起来，我们边走边聊，年轻人在一起就是话题多，我们一会时间就混熟了，无所不谈，也许我们彼此一见钟情，当晚我们就确定了恋爱关系。相爱的两个人在一起时间过得是最快的，瞬间已经不早了，我们买了点水果便手牵手的回到住所，刚走到四楼楼道便看到小菊站在了门外，像是在等着我们，见到她我们连忙松开了彼此的手，小菊见我们很亲热的样子，好像有点不高兴，到家后，小菊突然说要分别单独和我们谈谈关于我们的事，先和她妹妹单独在她家里谈，要我先回自己的家，等会到我家来单独和我谈，搞得很神秘，我只好先回自己家，过来大概二十分钟，门铃响了，我知道是小菊来了，我忙去开门。</w:t>
      </w:r>
    </w:p>
    <w:p>
      <w:r>
        <w:t>她进来关上了门，然后看着我一句话不说，我知道她多多少少还是有点吃醋的意味，我便抱着她，问她为什么这么做？沉默了片刻她说”于哥，你是好人，我很爱你，但我不能嫁给你，我把我妹妹介绍给你，我很放心，你也喜欢我妹妹这种类型的女孩，她也很喜欢你，再说过了今天你都２５岁了，你还没有女朋友，你不着急，你父母却还很着急了，明天他们过来给你过生日你怎么向他们交差，总不能老叫他们失望吧，“听了她的话我真的很感动，我紧紧的抱住了她，第一次认真的说了句：”菊妹，你真好，我谢谢你，我真的很喜欢你。“她却突然问我”我和我妹妹你到底喜欢哪个？“这个问题真是不好回答，我只好说”你们两个都很好，我都喜欢，我会一辈子喜欢你们两个“。”你要发誓这一辈子只能爱我们姐妹俩，也只能够有我们姐妹俩个女人“话已说到这份上，虽然心里不能认同这个誓言，但嘴上还是要说的，”我对天发誓我这辈子只爱张红菊和张红梅两个女人，否则～～～“还没有等我说完，小菊已经吻住了我，她说不必往下说了，她相信我。这时我也紧紧的抱住了她，并把她抱到了我的床边，我边吻她边脱她的衣服，她今天穿了件吊带的连衣裙，我很熟练的脱去了她的裙子，并取下乳罩上的挂勾，褪去了她那专为我买的性感半透明小内裤丢在桌上。经过这些天的锻炼，这些动作我已经很熟练了，她的双手也很熟练的找到了我的宝贝，并上下套弄着，我把她放在了床上，舌头从脖子、耳垂、到胸部、腹部、阴部、大腿、玉脚都亲了个遍，一只手还在她阴部不断的抚摸，渐渐她她已经有了反应，已经开始呻吟起来了，下体也很湿润了。</w:t>
      </w:r>
    </w:p>
    <w:p>
      <w:r>
        <w:t>我三下五除二的脱光了我的衣服趴在她身上不停的吻她，并用那宝贝摩擦她那阴部，直到她呻吟的说道”大鸡巴～老公，快用你的大鸡巴抽插我的骚穴“我把她的双腿轻轻的抬了起来，把阴茎对准了她的阴道，猛地一挺腰，整根没人了她的下体，她叫了声，然后就开始呻吟，我便用力的猛插，不知是今天高兴，还是感觉偷情的刺激，今天我干的特别用力，她也扭着屁股配合着我的抽插，不到一会，她就喘息声加重，下面的淫水也越来越多，在干到六十下左右，她突然喘息加重，阴道不停的收缩，也停止了扭动，我知道她丢了一次，我并没有就此停下来，我放慢了速度继续抽插着，这样持续了一会，我又抱起她到我的沙发上，让她双手撑着沙发，头埋在沙发上，屁股高高地蹶起，露出了沾满淫水的阴户，我在背后把阴茎对准了那个小洞插了进去，我的小腹一次次”砰砰“地撞击在她的屁股上，随着我的抽插，她的浪声又开始了，”好～老～公～你～真～棒～干～的～我～要～飞～了，大～鸡～巴～老～公～我～要～你～天～天～这～样～干～我“在她的浪叫中我更加快了速度，突然她的阴道在收缩，她又一次的要丢了，这次我也受不了，在她阴道收缩的同时我腰一酸，一大股灼热的精液全射进了她的体内，我们同时达到了高潮，算算时间她过来已经超过半个小时了，为了不引起她妹妹的怀疑，她没有来得及清理下身的精液，就穿起了衣服，在我们穿衣服的同时，她说”老公你真棒，干的我好舒服，小梅说很满意，今天晚上我想让你们同床，她还是处女，要温柔点知道了吗？“我连忙答道：”放心吧，我知道，那以后你就成了我姨姐了，我想你了怎么办？“”别忘了，我是你大老婆，你可别有了新欢忘了旧爱，想你的时候我会找你，你想我的时候也可找我“。 穿好衣服后，我就跟着小菊到了她家，开门后见小梅正在哄着小亮玩，小菊走到沙发边顺势坐了下去，我看到刚刚的精液和她的淫水已经从内裤里顺着大腿流了下来，当然不注意看是不会发现的，当她知道我看到后，更是夹紧了双腿，不敢动弹，美丽的脸上泛起了真着红晕，甚是迷人，要不是小梅在此，我已经冲上去干她了。然后她以大姐的口气对我们说：”刚刚通过与你们两个单独谈，我了解到你们彼此都很满意，既然你们自己也确定了恋爱关系，我支持你们，今天晚上小梅就和小于（以后都要改口叫小于了）单独好好相处，彼此增加点了解，“说完，就叫我把小梅带到我家，晚上单独相处，小梅红着脸，不敢抬头看我，我只好牵着她的手往我家走去，这时小菊也站起来，送我们进去，当小梅已经进来我的家，我在后面准备关门的时候，看到小菊对我狐媚一笑，我从后面又伸进去摸了她屁股一下，然后才进去，进去后我和小梅都坐在沙发上看电视，她双眼盯着电视，不敢看我，为了改变这种气氛，我专门找来一盘比较搞笑的赵本山的小品碟放了起来，赵大师的演技就是高明，一会就让我们笑的前仰后合，小梅也放开了拘束，慢慢的我们就像朋友一样一边看电视一边聊起来天，渐渐的我们就坐近了，等小品碟放完，我就换了一盘三级片，然后我又回到她身边紧挨着她坐下，握住了她的手，她也没有多大反应，渐渐的我胆子大了起来，我突然一只手臂从后面搂住她，开始她摆脱了我的手臂，我想这可能是女孩子的矜持，我又厚着脸皮再次去搂她，这次她只是轻轻的摆脱了一下，没有摆脱我的手臂，也就没有再说什么和做什么，也就是默认了我可以搂着她，慢慢的随着电视里激情情节的出现，她的脸变得通红，她的心怦怦直跳，难怪一个小女 生和一个男人独处的时候，看到这些，会有如此的反应。</w:t>
      </w:r>
    </w:p>
    <w:p>
      <w:r>
        <w:t>我当然不肯放过这么好的机会，我的手臂更加紧紧的搂住了她，另一只手也慢慢的移动到了她的双腿上，她用手移开了我放在她双腿上的手，但另一只手却摸向了她的双乳，当她用手移开我摸在她双乳上的手时，先前的那只手又摸向了她的下部，如此这样，后来她心跳越来越急促，我知道她有了反应，我乘机吻向了她的嘴唇，对这突如其来的变故还没有来得及反应过来，我的舌头已经伸进了她的嘴里，已经搅动和吸吮着她的舌头，现在她已经不知该从哪个方面防备我的进攻，慢慢的她也累了，停止了反抗，这时我的双手已经伸进了她的Ｔ恤，已经摸到了她的那对充满弹性的乳房，和她姐姐一样她也有一对傲人的乳房，只不过她的这对乳房更坚挺更具有弹性。我的舌头仍然在她的嘴里吸吮着她的舌头，慢慢的她也有了回应，也开始用舌头吸吮我的舌头，她全身皮肤更加白净细腻，光滑，摸到她的肌肤就像摸到了海绵一样，舒服极了。我抽出一只手从她的大腿开始向上摸起，慢慢的移到了大腿内侧，再到她的内裤，当摸到内裤时，出于本能的反应，她用手阻止了一下，但那点阻止根本没有效果，慢慢的她有了反应，她的乳房坚硬了起来，下面也湿润了，声音也变得喘息，慢慢的她也主动的吻起了我，我边抚摸，边脱她的衣服，由于这段时间的锻炼，我很熟练的脱下了她的Ｔ恤和裙子，慢慢的也褪去了她的胸罩，一对雪白的乳房就完全地显露出来，粉红粉红的小乳头在胸前微微颤抖，由于抚摸的作用，乳头慢慢地坚硬勃起。</w:t>
      </w:r>
    </w:p>
    <w:p>
      <w:r>
        <w:t>当我正准备褪去她内裤时，她却突然坐起来，用双手护住了我的进攻，喘息的对我说：”你能对我负责任吗？“我知道一个守身２０年的女孩在这关键时刻需要的是一个肯定，我深情的看真她，真诚的说到：”小梅，我爱你，今生今世我都爱你，我一定娶你做我老婆，我非你不娶“听完这些话，她好像吃了颗定心丸，不仅不再阻止我的进攻，而且深情的看着我，这种眼神好像在鼓励我的下一步进攻，我很顺利的把她的内裤褪了下来，露出了一具人间尤物，她柔美的长腿，乌黑柔软的阴毛顺伏地覆在阴丘上，雪白的大腿根部一对粉嫩的阴唇紧紧地合在一起。一时间我被这优美的身体迷住了，这时她闭上了双眼，当我回过神来，用一只手摸着这一对白嫩的乳房，柔软而又有弹性，用嘴含她的乳头一阵吮吸，另一只手滑到了她的阴部，在那里轻轻的搓弄着。她也兴奋的呻吟着，并且双手握着我的双臂，在我的抚摸下，她的乳房更加坚挺，阴部的淫水更多，全身也兴奋的颤抖着，喘息也越来越粗，这时我的手抚到柔软的阴毛，摸到了嫩嫩的阴唇，湿乎乎的。突然她喘息的对我说：”老公，不要再摸了，我受不了，抱我到床上去，“我只好停止了抚摸，把小梅抱到了床上，她很自然的平躺在床上，我的手抓住了那一对波涛汹涌的乳房揉搓，边低下头去，含住了粉红的小乳头用舌尖轻轻地舔着，一股股电流一样的刺激直冲小梅的全身，小梅忍不住浑身微微颤栗，乳头又渐渐硬了起来。一边吮吸着乳头，一只手已经滑下了乳峰，掠过雪白平坦的小腹。摸了几下柔软的阴毛，手就摸在了肥嫩的阴唇上，两片阴唇此时微微敞开着，我的手分开阴唇，按在娇嫩的阴蒂上搓弄着。哎呀……不要……啊……”小梅头一次受到这种刺激，双腿不由得夹紧，又松开，又夹紧。玩弄一会儿，我的阴茎已坚硬如铁了，她也叫声连天了，我看时机已经成熟，就分开她的两条大腿，握着鸡巴对准她的阴道口，慢慢的插入，小梅一下张开了嘴，两腿的肌肉一下都绷紧了。显然有点紧张，“咕唧……咕唧……”小梅的下身水很多，阴道又很紧，一开始抽插就发出“滋滋”的淫水声音。开始还能够进入一点，由于阴道太紧，再更一步的进入就很难，由于她又没有经验，第一次又怕疼，所以进展很慢，后来我把她注意力移到乳房，我双手又一次进攻她雪白的双乳，等她紧张的情绪缓解了许多，我突然猛地一使劲挺进去，只听“吱～”的一声响，“啊～好疼”紧接着小梅钻心的一声叫喊，和她身体的一阵颤抖。我知道已经成功插入了，而的阴茎也被小梅那紧紧的阴道紧紧的包着，不仅不能动弹，而且也非常的痛疼，“啊，好痛，我快被搞死了，我受不了”她也不停的叫喊起来。“开始都会有点痛，马上就会很舒服，她将信将疑的看着我”这时我试着慢慢移动被包在小梅阴道的阴茎，由于她放松了许多，慢慢可以移动起来了，虽然幅度不大，但我觉得越来越疏松起来了，我便加大了抽插的幅度，小梅已经无法忍耐自己的兴奋，一波波强烈的快感冲击得她不停地呻吟，声音越来越大，喘息越来越重，不时发出无法控制的娇叫，“啊……嗯……”每一声呻叫都伴随着长长的出气，脸上的肉随着紧一下，彷佛是痛苦，又彷佛是舒服。这样抽插了数百下，感觉到小梅阴道一阵阵的收缩，每插到深处，就感觉有一只小嘴要把龟头含住一样，一股股淫水随着阴茎的出顺着屁股沟流到了床单上，已湿了一片其中还夹杂着红色的血液，可能就是处女膜破裂造成的。小梅一对丰满的乳房像浪一样在胸前涌动，慢慢地她从痛苦变成了兴奋，“老～公，我～好～舒服，我～舒服～的～受～不～了，我～要～死～了。”在她淫声中我加大了抽插的幅度和速度，每次都打得“啪～啪”响，又过一会她全身颤抖着，阴道更是强烈的收缩着就像小嘴一样紧紧的吸着我的阴茎，我知道她已经达到高潮了，在她的收缩中，突然我腰一酸，一股热泉射进了她的体内。我们同时达到了高潮，相互依偎着，过了许久她的喘息才停止，我们都累的满头大汗，然后冲了凉后，才相依的睡去。</w:t>
      </w:r>
    </w:p>
    <w:p>
      <w:r>
        <w:t>本来第二天是我的生日，不用上班，可以多睡一下，可是一大早，门铃就响了，我知道是小菊来了，我忙穿上大裤衩去开门，而小梅由于昨天太累了，还在梦乡中，小菊今天上身穿一件粉红色低领Ｔ恤，乳沟都能够看到，可能没有带胸罩，下身穿了件蓝色紧身牛仔裤，这身打扮更能显示她那修长的美腿和苗条的身材，她进来后，看到屋内的情形什么都明白了，她撒娇道：“你可真行啊，一次就把我妹妹这样了，我还以为你搞不定了，你大老婆送你的生日礼物怎么样？满意么？”“我笑着答道：”还不是要谢谢菊姐的帮助，“”唉～唉，这么快就改口了，在我面前要叫我菊妹或老婆，那你准备怎么谢我？“我邪笑道：”送你一个保管你满意的礼物，“她暧昧的对我笑道：”就知道你坏“，”坏你还喜欢我啊？“”谁叫你是我们姐妹上辈子的冤家，让我们姐妹一眼就爱上你了“”你们两个可是我这辈子的宝贝，我会好好爱你们“边说我的手已经禁不住摸向了她那翘臀，她向里面看了一下，见小梅还在熟睡中，她豪不示弱的用她那玉手握住了我那大鸡巴，然后含在她嘴里为我吹箫，渐渐的我的那宝贝已坚硬如铁了，我抱起她放到了沙发上，让她平躺在沙发上，我开始用嘴唇吻她的脖子、耳垂，一只手伸进上衣里抚摸着她的乳房，另一只手则隔着她的牛仔裤抚摸着她的双腿，不一会儿，她就受不了了，她呻吟的对我说”我们快点解决吧，“我翻过小菊的身体，就把小菊的脸朝下压在了沙发上，把小菊的牛仔裤解开了，连同内裤一起拉了下来。小菊雪白的两瓣屁股用力的向上翘着，我一只手脱掉我的大裤衩，另一只手在小菊柔软的阴毛和阴唇上抚摸着。</w:t>
      </w:r>
    </w:p>
    <w:p>
      <w:r>
        <w:t>这时我的阴茎已经硬得像一根铁棒了，我双手把住小菊的腰，阴茎顶在小菊湿润的阴唇中间，向前一顶”唧……“的一声，小菊浑身一颤，”啊呀……“的叫了一声，由于裤袜和内裤尚挂在腿上，小菊的两腿没办法叉得开，下身更是夹得紧紧的，抽插之间强烈的刺激让小菊不停的娇叫呻吟，但又不敢大声，怕惊醒了她的妹妹，不停的扭动着圆滚滚的屁股。因为赶时间的缘故，我干得很猛。随着我快速的抽送，两人的肉撞在一起，”啪啪“ 直响，小菊下身的淫水随着抽送，顺着白嫩的大腿淌出了好几条水流。此时小梅还沉浸在幸福的梦乡中，她怎么想得到，自己一向尊重的姐姐此时正翘着雪白的屁股，让自己刚托付终身的男人的阴茎在后面不停的插入。”啊……啊……“伴随着小菊的呻吟声，我在一阵快速的抽送之后，把阴茎紧紧的顶在小菊的身体深处，开始射出一股股滚烫的精液。我用身边一个毛巾擦了擦，提上了裤子，回房间看小梅还在熟睡中，看来她昨晚真的是很累，小菊经过简单的处理，回到她家看小亮去了，过了一会，小梅慢慢苏醒了，见我在床边看着她，她看到床上昨晚留下的痕迹，深情的忘着我，我靠过去，给了她一个吻，她也紧紧的搂住了我，深情的说道”老公，我好爱你“”老婆，我也爱你。睡好了吗，我帮你穿衣服“。说着我就帮忙穿了起来。她也向我不断的撒娇。</w:t>
      </w:r>
    </w:p>
    <w:p>
      <w:r>
        <w:t>中午的时候，我的父母从Ｂ市赶到了Ａ市，为我过生日，我也趁机把小梅介绍给我父母，没想到他们一见如故，都非常满意，也很合的来，下午小梅便通知了她的父母，当她的父母见到我也非常满意。我和小梅的关系也得到了双方家长的支持。在双方家长的主持下，我和小梅很快就结婚了，小菊也正式成了我的姨姐。</w:t>
      </w:r>
    </w:p>
    <w:p>
      <w:r>
        <w:t>婚后我和小梅过着”性福“的生活，每天晚上都要彼此满足后才相拥的睡去，”性福“的生活也增进了我们夫妻感情。真是越做越爱，越爱越做。我和小菊之间，在有人在时，她是我的姨姐，在无人的时候她便是我的老婆情人。只要一有机会我便会和小菊偷情，小菊也越来越离不开我了，直到今天，我一直盘旋在她们两姐妹中间。有时候我觉得我真的很幸运，人生中能够得到她们姐妹中的一个便足矣，而我却同时占有了她们两姐妹的全部，所以我尽我最大的努力去爱她们，同时也从她们那里得到了更多。</w:t>
      </w:r>
    </w:p>
    <w:p>
      <w:r>
        <w:t>29182</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