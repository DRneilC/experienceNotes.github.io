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【心理咨詢師的回憶—娜姐】</w:t>
      </w:r>
    </w:p>
    <w:p>
      <w:r>
        <w:t>作者：ｗｉｎｄ００００</w:t>
      </w:r>
    </w:p>
    <w:p>
      <w:r>
        <w:t>字数：５１８４</w:t>
      </w:r>
    </w:p>
    <w:p>
      <w:r>
        <w:t>＊＊＊＊＊＊＊＊＊＊＊＊＊＊＊＊＊＊＊＊＊＊＊＊＊＊＊＊＊＊＊＊＊＊＊</w:t>
      </w:r>
    </w:p>
    <w:p>
      <w:r>
        <w:t>許久不寫，有些手生，上一篇寫得不是很滿意呢！這一篇不知道效果如何？</w:t>
      </w:r>
    </w:p>
    <w:p>
      <w:r>
        <w:t>感謝諸位院友幫忙轉碼排版，這篇我就自己先試著轉碼排版一次了。</w:t>
      </w:r>
    </w:p>
    <w:p>
      <w:r>
        <w:t>＊＊＊＊＊＊＊＊＊＊＊＊＊＊＊＊＊＊＊＊＊＊＊＊＊＊＊＊＊＊＊＊＊＊＊</w:t>
      </w:r>
    </w:p>
    <w:p>
      <w:r>
        <w:t>夏天總是讓我討厭，因為我是個離開空調就會死的星人。</w:t>
      </w:r>
    </w:p>
    <w:p>
      <w:r>
        <w:t xml:space="preserve">就像現在，雖然才早上９點不到，外面的氣溫也足足有４０度，就算車裡空 調開得呼呼的，我依然汗流浹背。這時候我寧可躲在屋裡，可惜，客戶是上帝， 所以我只能硬著頭皮，衝進這高溫裡. </w:t>
      </w:r>
    </w:p>
    <w:p>
      <w:r>
        <w:t xml:space="preserve">好容易穿過滾滾車流，到達了目的地。一下車，我趕忙奔向娜姐的小別墅， 奔向舒爽的空調屋。 </w:t>
      </w:r>
    </w:p>
    <w:p>
      <w:r>
        <w:t xml:space="preserve">門鈴響了半天，依然沒有動靜，我不禁懷疑，是不是這位大姐又放我鴿子， 還在床上會周公？ </w:t>
      </w:r>
    </w:p>
    <w:p>
      <w:r>
        <w:t xml:space="preserve">剛想掏出電話，門鎖開了，娜姐探出一個腦袋來：「你都來了，先進來，等 我會兒～～」看她歡快的表情再加上滿頭的汗水，我就知道，今兒我來早了…… </w:t>
      </w:r>
    </w:p>
    <w:p>
      <w:r>
        <w:t xml:space="preserve">果然，一進屋，就看到客廳坐著四個年輕人，當然，都是男人，而且都是不 穿衣服的年輕男人。有兩個肉棒已經軟了，還帶著一點黏液，看樣子是剛射完不 久。還有兩個，坐在一張沙發上，肉棒依然堅挺。看樣子，我的敲門打斷了娜姐 的享受，難怪許久沒有人來開門. </w:t>
      </w:r>
    </w:p>
    <w:p>
      <w:r>
        <w:t xml:space="preserve">四個小伙子面色有些怪異的看著我，不過看到身後光溜溜的娜姐之後，臉色 才稍微舒緩了一些。 </w:t>
      </w:r>
    </w:p>
    <w:p>
      <w:r>
        <w:t>「你自己來，等我會兒就好～～」娜姐對我從來都這麼不見外。</w:t>
      </w:r>
    </w:p>
    <w:p>
      <w:r>
        <w:t xml:space="preserve">現在娜姐的注意力還在那兩根挺立著的肉棒上，恐怕就是地震了，她也要先 「吃」爽了再說逃命的事。 </w:t>
      </w:r>
    </w:p>
    <w:p>
      <w:r>
        <w:t xml:space="preserve">娜姐撲到一個小伙子身上，抱著他親了一口，看都不看，直接坐下去，肉棒 就準確的滑入騷屄裡了。這時候我才看到，娜姐的屁眼張著嘴，已然變成了一個 黑黑的深洞，洞口還有些濕濕的反光，看樣子剛才一直在被操弄。 </w:t>
      </w:r>
    </w:p>
    <w:p>
      <w:r>
        <w:t xml:space="preserve">果然，另一個小伙子站起身，走到娜姐身後，扶著肉棒對準了屁眼，穩穩的 插了進去。「啊～～」娜姐反弓起身子，讓屁股撅得更高，還反手扒開自己的屁 股，讓肉棒進入得更順利些，那滿是舒爽的叫聲就足以說明被雙桿入洞的她有多 麼舒服了。 </w:t>
      </w:r>
    </w:p>
    <w:p>
      <w:r>
        <w:t xml:space="preserve">這時候，所有人肯定都認為我也是娜姐的炮友，搞不好心裡還在感嘆，娜姐 真是強悍，這一輪還沒完，下一波的就已經來報道了。 </w:t>
      </w:r>
    </w:p>
    <w:p>
      <w:r>
        <w:t xml:space="preserve">看到沒人有工夫招呼我，我只好自己動身去冰箱拿出一瓶飲料，先讓自己舒 服一下，不然我會一直緩不過來，甚至我都懷疑，我會因為出汗太多太快，活活 把自己出汗出死。 </w:t>
      </w:r>
    </w:p>
    <w:p>
      <w:r>
        <w:t>一大口冰可樂下肚，舒舒服服的打了一個寒顫，我這才找沙發坐下。</w:t>
      </w:r>
    </w:p>
    <w:p>
      <w:r>
        <w:t xml:space="preserve">娜姐已經進入狀態了，身下兩根肉棒你進我出，配合得很默契。在兩根肉棒 的合擊之下，娜姐渾身開始潮紅冒汗，雙手死死抓著沙發靠背，反弓著背，兩眼 沒有焦點的盯著天花板，嘴裡無意識的「啊啊」著，接受著衝擊，等待著高潮的 到來。 </w:t>
      </w:r>
    </w:p>
    <w:p>
      <w:r>
        <w:t xml:space="preserve">沒多久，娜姐不再出聲了，渾身的肌肉開始抽緊. 這時候，兩個小伙子也興 奮起來，娜姐背後那個甚至開始低吼出聲，兩根肉棒也從一進一出改成為同時進 出，每次都在幾乎同一時刻深深的插到底。 </w:t>
      </w:r>
    </w:p>
    <w:p>
      <w:r>
        <w:t xml:space="preserve">娜姐大張著嘴，「呵呵」的吸著氣，身體時不時的抖動一下。突然，她渾身 都緊繃起來，「啊！」的一聲大叫，身體猛地開始顫抖，高潮猛烈地到來了。 </w:t>
      </w:r>
    </w:p>
    <w:p>
      <w:r>
        <w:t xml:space="preserve">兩個小伙子才不管她是不是正在高潮的不應期，一個抱著她的屁股，一個掐 著她的腰，更加猛烈地操弄著娜姐的騷屄和屁眼。從我的角度，都可以看到娜姐 的屁眼緊緊地裹著年輕的肉棒，不時被操翻出來裡面的嫩肉。 </w:t>
      </w:r>
    </w:p>
    <w:p>
      <w:r>
        <w:t>這麼激烈的操弄之下，娜姐都還來不及喊出來什麼，下一波高潮又快要來到 了。兩個小伙子已經顧不上配合了，自顧自的狠操起來，娜姐的身體隨著操弄一 顫一顫的，眼睛已經完全失神，甚至嘴邊還掛著一絲口水。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