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【我在國企那些年】（1～7）</w:t>
      </w:r>
    </w:p>
    <w:p>
      <w:r>
        <w:t>我在國企那些年</w:t>
      </w:r>
    </w:p>
    <w:p>
      <w:r>
        <w:t xml:space="preserve">字数：20740 作者：zz841216(东亚小小鱼) 2013/03/14發表於：春滿四合院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