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【镜子的反面】（36）</w:t>
      </w:r>
    </w:p>
    <w:p>
      <w:r>
        <w:t>：viewthread.php?tid=8940558&amp;page=1#pid93303130</w:t>
      </w:r>
    </w:p>
    <w:p>
      <w:r>
        <w:t>鏡子的反面</w:t>
      </w:r>
    </w:p>
    <w:p>
      <w:r>
        <w:t xml:space="preserve">字数：5515 作者：ＦｉｒｓｔＷａｒｒｉｏｒ </w:t>
      </w:r>
    </w:p>
    <w:p>
      <w:r>
        <w:t>３６要走一起走要留一起留</w:t>
      </w:r>
    </w:p>
    <w:p>
      <w:r>
        <w:t xml:space="preserve">瑞秋和胡斯兩人好不容易才在叁藩市唐人街找到一個落腳地方。胡斯這輩子 在此之前從沒經歷過好像這幾天這樣驚險刺激的日子，現在還成為叁藩市叁教九 流追殺的目標。他一時間不知道如何是好，衹能傻傻的望著瑞秋。 </w:t>
      </w:r>
    </w:p>
    <w:p>
      <w:r>
        <w:t xml:space="preserve">瑞秋仰頭想了一會，『妳一會去費凌大夏二樓，那邊有個專門出租的儲物間 . 妳去找２０４６號儲物櫃，密碼是１９８４。』胡斯用一種疑惑的眼神看著瑞 秋。 </w:t>
      </w:r>
    </w:p>
    <w:p>
      <w:r>
        <w:t>瑞秋繼續說下去，『櫃子裏面有些現金，大概有二十萬美金和十五萬歐元。</w:t>
      </w:r>
    </w:p>
    <w:p>
      <w:r>
        <w:t xml:space="preserve">是我準備在緊急時救命的。妳把錢都取出來，然後去唐人街鳳仙飯店找一個 叫陳胡子的人。通知他安排一下去上海的行程。』 </w:t>
      </w:r>
    </w:p>
    <w:p>
      <w:r>
        <w:t xml:space="preserve">胡斯聽到這裏總算明白了點，『妳的意思是讓那個陳胡子安排偷渡我們兩人 去上海？』瑞秋點點頭，然後又搖搖頭，『不錯，是要去上海。但並不是我們兩 人，衹是我一個人。』 </w:t>
      </w:r>
    </w:p>
    <w:p>
      <w:r>
        <w:t>胡斯大驚，『不行！要走一起走，要留一起留！』瑞秋柔聲說，『胡斯……</w:t>
      </w:r>
    </w:p>
    <w:p>
      <w:r>
        <w:t xml:space="preserve">妳也知道現在我們是什麽情況. 整個叁藩市的黑道都是我們的敵人，妳和我 在一起真的是太危險了……他們的目標是我，衹要妳暫時離開我，妳就沒事了 ……乖……』 </w:t>
      </w:r>
    </w:p>
    <w:p>
      <w:r>
        <w:t xml:space="preserve">胡斯連連搖頭，『不行！妳一個人不是更加危險嗎？』瑞秋無奈地板起臉， 『聽話！事情過了後我會回來找妳的！我們兩人繼續在一起，搞不好就是一起被 人宰了！』 </w:t>
      </w:r>
    </w:p>
    <w:p>
      <w:r>
        <w:t>聽見瑞秋如此堅決，胡斯衹好點點頭，輕輕吻了她額頭就出去辦事了。</w:t>
      </w:r>
    </w:p>
    <w:p>
      <w:r>
        <w:t xml:space="preserve">瑞秋一個人在陰暗的房間裏等待著胡斯。她腦海裏轉過林林總總的唸頭. 『Ｒａｙ現在已經喪心病狂了。我一定要制止他，不能讓他再錯下去。就算我要 離開他，我也希望他會回到正軌。以他的做法，一定已安排了人手到上海對付李 伽欣。我必須要阻止他，不能讓他再次傷害李伽欣。而且也可以和李伽欣聯手對 抗Ｒａｙ。照現在形勢，阻擋他唯一方法就是擊敗他！』她畢竟和雷克龍相處多 年，十分清楚他的心態想法。 </w:t>
      </w:r>
    </w:p>
    <w:p>
      <w:r>
        <w:t xml:space="preserve">等了叁個多小時，胡斯終于回來了。他把一張小紙條交給瑞秋。『這是那陳 胡子讓我交給妳的。』瑞秋打開一看，字條上衹有寥寥幾個字。『今晚十二點， 八號碼頭. 海神號。』她曉得這就是偷渡船衹的時間地點. </w:t>
      </w:r>
    </w:p>
    <w:p>
      <w:r>
        <w:t xml:space="preserve">胡斯痴痴地看著瑞秋，『妳這一去，不知道何時才能見面……』其實瑞秋也 對胡斯十分不捨，可是以現在這種情況，和他在一起衹會把他陷入險境。她緊緊 地擁抱著胡斯，『不用擔心，我一定會好好的活著回來找妳的！』 </w:t>
      </w:r>
    </w:p>
    <w:p>
      <w:r>
        <w:t xml:space="preserve">胡斯眼帶淚光地凝視著瑞秋，『這句話是妳說的啊！妳不可以反悔。』瑞秋 點點頭. 兩人知道在一起的時間無多，都非常珍惜當下，互相對望了一陣子後， 兩人就熱吻在一起了。兩人四衹手都在對方身上貪婪地摸索著。胡斯的手伸入了 瑞秋的衣服裏，愛撫著瑞秋堅挺的雙峰，而瑞秋也不客氣地把手伸進胡斯褲子裏 . </w:t>
      </w:r>
    </w:p>
    <w:p>
      <w:r>
        <w:t xml:space="preserve">胡斯把褲子一脫，讓那已經勃起的大屌重見天日。瑞秋也爽快地把身上衣服 都脫了，讓胡斯再次目睹她那姣好的胴體. 兩人都不想急急忙忙地完事，衹是無 限溫柔的愛撫著對方，盡量把對方的需要提升起來。等到兩人都實在耐不住了， 胡斯才把龜頭對著瑞秋小穴，輕輕地插入，仿佛擔心用力過猛會傷害瑞秋。 </w:t>
      </w:r>
    </w:p>
    <w:p>
      <w:r>
        <w:t xml:space="preserve">瑞秋一被插入，就把雙腿圍繞著胡斯腰部。胡斯想要慢慢進入，但瑞秋卻想 來個刺激點的，居然雙腿發力把胡斯往自己身上一壓，胡斯大屌就插入了她身體 裏. 兩人都同時發出了一聲呻吟，都對這一插的感覺非常滿意。 </w:t>
      </w:r>
    </w:p>
    <w:p>
      <w:r>
        <w:t xml:space="preserve">胡斯插入後就把瑞秋雙腿高高朝天舉起，在那廉價的床上開始抽插她。瑞秋 雙手不停地撫摸著胡斯的胸口，以此把胡斯的激情加強。受了這刺激的胡斯不由 自主的插得更加使勁了。 </w:t>
      </w:r>
    </w:p>
    <w:p>
      <w:r>
        <w:t>瑞秋整個人被插得在床上晃動，口裏也斷斷續續地發出了銷魂的叫聲。她叫 了一陣子後，突然掙扎著讓自己小穴和胡斯大屌脫離. 胡斯正在不知所措時，大 屌已被瑞秋一手抓住，然後她把下身稍微抬起，讓龜頭對著自己後面的菊花裏塞。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