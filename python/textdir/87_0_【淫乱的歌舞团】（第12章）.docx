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【淫乱的歌舞团】（第12章）</w:t>
      </w:r>
    </w:p>
    <w:p>
      <w:r>
        <w:t xml:space="preserve">作者：lzx540918 字数：8153 ：thread-9073085-1-1. </w:t>
      </w:r>
    </w:p>
    <w:p>
      <w:r>
        <w:t>第十二章真相的浮出</w:t>
      </w:r>
    </w:p>
    <w:p>
      <w:r>
        <w:t xml:space="preserve">命运捉弄着这个不大的歌舞团，年轻一代的詹妍妍还没有恢复健康，在医院 接受着治疗。而犯罪分子已经服法。 </w:t>
      </w:r>
    </w:p>
    <w:p>
      <w:r>
        <w:t xml:space="preserve">那个幕后的主使者却谁也没有公开。而高静慧却和高远飞亲密的恋了。没有 跟随歌舞团回到县里，而是留在了高远 </w:t>
      </w:r>
    </w:p>
    <w:p>
      <w:r>
        <w:t xml:space="preserve">飞的地产公司。两人如胶似漆的亲密。使得公司员工们都很羡慕。高远飞似 乎也从阴影中慢慢走了出来，时间是最好 </w:t>
      </w:r>
    </w:p>
    <w:p>
      <w:r>
        <w:t xml:space="preserve">的遗忘药剂，这句话真的不假。３个月过去了。詹妍妍似乎已经被两个人遗 忘在脑后。高静慧编出了一套非常好的家 </w:t>
      </w:r>
    </w:p>
    <w:p>
      <w:r>
        <w:t xml:space="preserve">庭出身，雇来的两个话剧演员也瞒过了高远飞的父母。高家对这个漂亮而贤 惠的儿媳也似乎十分认可。日子平静的不 </w:t>
      </w:r>
    </w:p>
    <w:p>
      <w:r>
        <w:t>能再平静了。</w:t>
      </w:r>
    </w:p>
    <w:p>
      <w:r>
        <w:t xml:space="preserve">高静慧在半年以后进住了高家。与高远飞生活在一起，准备着结婚等等的诸 多事宜。两人的恋情也进入了一个新 </w:t>
      </w:r>
    </w:p>
    <w:p>
      <w:r>
        <w:t xml:space="preserve">的时代。高母对这个很是贤惠的儿媳也显现着百般的疼爱。快乐的时光就这 样流逝着。 </w:t>
      </w:r>
    </w:p>
    <w:p>
      <w:r>
        <w:t xml:space="preserve">一天旁晚７点钟左右。高静慧先回到了家里，开门进屋后，保姆汪阿姨接过 了高静慧手中的外套：「小慧回来了， </w:t>
      </w:r>
    </w:p>
    <w:p>
      <w:r>
        <w:t>吃饭了吗？小飞怎么没有和你一起回来？「</w:t>
      </w:r>
    </w:p>
    <w:p>
      <w:r>
        <w:t>高静慧换着拖鞋：「噢，远飞有个应酬，我就先回来了，都是大男人的聚会。」</w:t>
      </w:r>
    </w:p>
    <w:p>
      <w:r>
        <w:t>汪阿姨：「那你还没有吃饭吧？我给准备点吃的。」</w:t>
      </w:r>
    </w:p>
    <w:p>
      <w:r>
        <w:t xml:space="preserve">高静慧：「汪阿姨，不用了，回来的时候随便吃了一点。高叔叔他们没有回 来呢？」 </w:t>
      </w:r>
    </w:p>
    <w:p>
      <w:r>
        <w:t>汪阿姨：「太太回来了，在楼上书房和人谈工作。先生还没有回来。」</w:t>
      </w:r>
    </w:p>
    <w:p>
      <w:r>
        <w:t xml:space="preserve">高静慧：「汪阿姨，你去忙吧，我回房间休息了，今天真的累坏了。」说着 用手按摩着自己颈部，上楼。 </w:t>
      </w:r>
    </w:p>
    <w:p>
      <w:r>
        <w:t xml:space="preserve">经过书房的时候，无意间听到了一段谈话：「小赵，你这件案子处理的很好。 我家飞儿现在好多了，现在有了新 </w:t>
      </w:r>
    </w:p>
    <w:p>
      <w:r>
        <w:t xml:space="preserve">的女朋友，呵呵呵。今年我准备和高提议，提你扶正，这件事情你安排的真 是妙啊，真不愧是公安战线的精英人才 </w:t>
      </w:r>
    </w:p>
    <w:p>
      <w:r>
        <w:t>。「</w:t>
      </w:r>
    </w:p>
    <w:p>
      <w:r>
        <w:t xml:space="preserve">男人：「小意思，能为高老家分忧，也是我的责任嘛。不过那几个小子还真 听话。让他们怎么说他们就怎么说。也真 </w:t>
      </w:r>
    </w:p>
    <w:p>
      <w:r>
        <w:t xml:space="preserve">便宜了那几个小子，那么好的小妞被他们几个玩儿。也可惜了您的司机啊。 小飞最近精神好多了，也是刘大您调养 </w:t>
      </w:r>
    </w:p>
    <w:p>
      <w:r>
        <w:t xml:space="preserve">的好。对了，我家甜甜国外读书的费用不知道今年可以加３万美金吗？我不 想她一个人在国外太苦了，您也是过来人 </w:t>
      </w:r>
    </w:p>
    <w:p>
      <w:r>
        <w:t>，咱们这代人真是太苦了。「说着好像话语有些哽咽。</w:t>
      </w:r>
    </w:p>
    <w:p>
      <w:r>
        <w:t xml:space="preserve">刘淑芹：「真的如此啊，小苏人不错，不过棋子终究是要用上的。小赵。我 能理解，都是为了孩子嘛。你也不容易至 </w:t>
      </w:r>
    </w:p>
    <w:p>
      <w:r>
        <w:t xml:space="preserve">从你爱人去世后，一个人带着孩子这么多年，现在甜甜在国外读书，你那点 钱怎么承受啊。这样吧。我让飞儿每年给 </w:t>
      </w:r>
    </w:p>
    <w:p>
      <w:r>
        <w:t xml:space="preserve">甜甜账户打１０万美金吧。这孩子从小我就喜欢。跟我亲女儿似的。等着回 来了我给她找个好人家，保证享福。「 </w:t>
      </w:r>
    </w:p>
    <w:p>
      <w:r>
        <w:t xml:space="preserve">他们两人就这样谈着话。高静慧在书房外用手机一字一句的都记录了下来。 原来这都是刘淑芹和赵兵臣两人合谋 </w:t>
      </w:r>
    </w:p>
    <w:p>
      <w:r>
        <w:t xml:space="preserve">的一切：詹妍妍从高家走了以后，高远飞闹的不行。并离家出走了。刘淑芹 害怕从小精神忧郁的高远飞出什么事，就给省公安 </w:t>
      </w:r>
    </w:p>
    <w:p>
      <w:r>
        <w:t xml:space="preserve">厅副厅长赵兵臣打了电话。赵兵臣想到了一个绑架轮奸，然后指明刘淑芹司 机不愿看到高远飞和詹妍妍来往以同情刘 </w:t>
      </w:r>
    </w:p>
    <w:p>
      <w:r>
        <w:t xml:space="preserve">淑芹为由，主使的计策。在案发后第一时间自己再亲自督导专案。完美的结 合。其实那三个人都是刑满释放人员。平 </w:t>
      </w:r>
    </w:p>
    <w:p>
      <w:r>
        <w:t xml:space="preserve">时就是为赵兵臣所用。然后已先判决再买通，慢慢疏通严判轻刑的方式。用 不上几年就出来了。 </w:t>
      </w:r>
    </w:p>
    <w:p>
      <w:r>
        <w:t xml:space="preserve">高静慧听到这些，心中像火一样烧烤着自己。那滚滚的热浪冲击着内心，眼 睛里流着泪兴奋？还是伤感？不知道 </w:t>
      </w:r>
    </w:p>
    <w:p>
      <w:r>
        <w:t>了空白了。收录了他们的谈话，轻轻的回到了自己的卧室，躺在床上，感觉 天旋地转的，大脑嗡嗡作响。自己原本知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