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【陈二狗的风流人生】【（长篇）第一卷1-3章】【funbunny】</w:t>
      </w:r>
    </w:p>
    <w:p>
      <w:r>
        <w:t xml:space="preserve">作者：funbunny 字数：12000 </w:t>
      </w:r>
    </w:p>
    <w:p>
      <w:r>
        <w:t xml:space="preserve"> 南方海岛城市ＳＺ市的海坡湾，一直是一个人迹罕至的地方，贴切的说，应 该是普通市民和游客不会去也不该去的地方。在房产热潮兴起以后，海坡湾的一 片荒凉滩涂上，一幢一幢私人别墅拔地而起，处处高墙林立，在大门口站着的， 如果不是一身黑衣墨镜的保安，那就是一溜纯正血统的猎犬。除去物业管理部门 的职员外，还能随意出入别墅区的，也只有那些有头有脸的富商或者豪门贵妇。 </w:t>
      </w:r>
    </w:p>
    <w:p>
      <w:r>
        <w:t xml:space="preserve">不过，他们时常奔走各地应酬谈生意，并不在别墅区内常住，到了夜晚，也 仅仅有那么几家亮着灯光。 </w:t>
      </w:r>
    </w:p>
    <w:p>
      <w:r>
        <w:t>所以，海坡别墅区也时常被当地人戏称为鬼城。</w:t>
      </w:r>
    </w:p>
    <w:p>
      <w:r>
        <w:t xml:space="preserve">海坡别墅区项目由蓝鹰地产集团单独建设开发，可海坡物业并非是别墅区开 发商的下辖部门，而是一个名叫吴海的承包商通过关系承包下来的一项管理业务， 具体负责清洁、花卉整修、别墅区外围的门岗警卫和安保工作，而陈二狗就是海 坡物业里任职的一名保安。 </w:t>
      </w:r>
    </w:p>
    <w:p>
      <w:r>
        <w:t>八月的中午，是ＳＺ市最热的时候。</w:t>
      </w:r>
    </w:p>
    <w:p>
      <w:r>
        <w:t>在这个最热的月份，陈二狗十分不幸了轮到了午班。</w:t>
      </w:r>
    </w:p>
    <w:p>
      <w:r>
        <w:t xml:space="preserve">别墅区大门口的门岗亭子里，两台风扇嗡嗡直响，可涡轮却没有转得很快， 风扇前的陈二狗热得把上衣扣子都解开了，手中扇子也是一直扇来扇去，却仍旧 没有给自己带来一丝凉意。 </w:t>
      </w:r>
    </w:p>
    <w:p>
      <w:r>
        <w:t>「这天真他娘的热……」</w:t>
      </w:r>
    </w:p>
    <w:p>
      <w:r>
        <w:t xml:space="preserve">陈二狗新来的搭档李元奎大声咒骂抱怨，他同样解开了衣扣，光着膀子呼呼 摇着扇子，眼睛一直望向坡下的大马路，眼神鸡贼。 </w:t>
      </w:r>
    </w:p>
    <w:p>
      <w:r>
        <w:t xml:space="preserve">虽然时间正当大中午，可保不齐什么领导会下来检查工作，衣装整齐可是保 安工作的最低要求，要是被领导发现他们光着膀子，挨一顿骂都是轻的，说不定 一撸到底，直接炒了鱿鱼。 </w:t>
      </w:r>
    </w:p>
    <w:p>
      <w:r>
        <w:t xml:space="preserve">忽然，一辆红色法拉利加利福尼亚跑车轰鸣着从远处而来，肆无忌惮的在山 腰上宽阔的大马路上奔驰而过，李元奎慌忙拿起，手忙脚乱的扣着衣扣，可衣扣 这东西，你越急就越扣不上，把李元奎都给急坏了。ｎｂｓｐ； </w:t>
      </w:r>
    </w:p>
    <w:p>
      <w:r>
        <w:t xml:space="preserve">陈二狗对此无动于衷，反而不慌不忙点起一支黑白沙，笑道：「别扣了，没 事的」。 </w:t>
      </w:r>
    </w:p>
    <w:p>
      <w:r>
        <w:t xml:space="preserve">跑车车速很快，不多时就来到了别墅区的大门口，减速之后在门岗的栏杆前 缓缓停了下来，这车里坐着一位眼戴墨镜的妙龄女郎，那张精致的脸蛋可以算得 上是男人梦寐以求的尤物，染了一头酒红色的头发，身穿一件黑色连衣短裙，乳 房挺拔高翘，在内衣的衬托下，恰好在领口处挤出一道不深不浅的乳沟，下身裙 子短到腿根处，两条修长白嫩的玉腿裸露在外，白皙的脚掌上套着一双肉色的高 跟凉鞋，可而粉嫩的脚趾头上，指甲涂抹红色的甲油，很是可爱。 </w:t>
      </w:r>
    </w:p>
    <w:p>
      <w:r>
        <w:t xml:space="preserve">女郎轻蔑的瞥了门岗内那两名光着膀子一身汗酸味道的保安一眼，递过一张 门卡，捂着鼻子很是鄙夷的说道：「Ｈ栋３０２，你们动作快点，本姑娘很困， 赶着回去休息呢！」 </w:t>
      </w:r>
    </w:p>
    <w:p>
      <w:r>
        <w:t xml:space="preserve">李元奎不敢怠慢，接过门卡在机器上一刷，又递还回去，从头到尾他都低垂 着脑袋，看都不敢看那女郎一眼，反倒是他身后的陈二狗一直盯着女郎看，眼神 肆意扫视，在女郎开露的乳沟上停留了许久。 </w:t>
      </w:r>
    </w:p>
    <w:p>
      <w:r>
        <w:t xml:space="preserve">女郎察觉到这火辣辣的目光，狠狠回瞪了一眼，等栏杆缓缓升起之后，她狠 狠一脚踏上油门，车子立刻发出巨大的轰鸣声，一溜烟消失在大路的拐角尽头。 </w:t>
      </w:r>
    </w:p>
    <w:p>
      <w:r>
        <w:t xml:space="preserve">这个时候，李元奎才用他那一口浓重北方口音的普通话说道：「二狗你瞅见 没，刚才那女的漂亮了，那脸，那胸，啧啧……」 </w:t>
      </w:r>
    </w:p>
    <w:p>
      <w:r>
        <w:t xml:space="preserve">陈二狗掐灭手中的烟头，抠了抠鼻孔，轻轻合上那本登记户主姓名的蓝皮书， 瓮声瓮气的说道：「那娘们有什么看头，早就被那些个大款玩腻了，黑木耳，你 懂不懂？」 </w:t>
      </w:r>
    </w:p>
    <w:p>
      <w:r>
        <w:t>这话说得有些大言不惭，刚才就数他看得最欢，连女郎的名字都找到了。</w:t>
      </w:r>
    </w:p>
    <w:p>
      <w:r>
        <w:t>Ｈ栋３０２，户主：李明伟、米娜。</w:t>
      </w:r>
    </w:p>
    <w:p>
      <w:r>
        <w:t>？？「原来那个女人的名字叫米娜啊！」陈二狗低声呢喃。</w:t>
      </w:r>
    </w:p>
    <w:p>
      <w:r>
        <w:t>？？「什么黑木耳白木耳的，俺不懂，俺就觉得，这些天开车跑来跑去的 姑娘里，就属她最漂亮。」李元奎意犹未尽，目光仍是望着那红色跑车离去的方 向，不时咂嘴，一脸色眯眯的模样，那双毛茸茸的爪子不停的在空中乱抓，正自 个儿美着，脑袋里想着一些乱七八糟的东西。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