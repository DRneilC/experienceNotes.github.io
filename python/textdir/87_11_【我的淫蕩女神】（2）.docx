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【我的淫蕩女神】（2）</w:t>
      </w:r>
    </w:p>
    <w:p>
      <w:r>
        <w:t xml:space="preserve">：viewthread.php?tid=9058021&amp;page=1#pid94689373 字数：3185 </w:t>
      </w:r>
    </w:p>
    <w:p>
      <w:r>
        <w:t>我的淫蕩女神（2）——發現</w:t>
      </w:r>
    </w:p>
    <w:p>
      <w:r>
        <w:t xml:space="preserve">作者：大排檔 2014/06/03發表於：春滿四合院 </w:t>
      </w:r>
    </w:p>
    <w:p>
      <w:r>
        <w:t>＊＊＊＊＊＊＊＊＊＊＊＊＊＊＊＊＊＊＊＊＊＊＊＊＊＊＊＊＊＊＊＊＊＊＊</w:t>
      </w:r>
    </w:p>
    <w:p>
      <w:r>
        <w:t xml:space="preserve">原來我的作品還是有人看的，深感欣慰啊。 前段時間沒有條件繼續往下寫，只有個手機靠著微弱的無線信號在院裡閒逛，看 到大家的留言是我寫下去的動力啊。 </w:t>
      </w:r>
    </w:p>
    <w:p>
      <w:r>
        <w:t>＊＊＊＊＊＊＊＊＊＊＊＊＊＊＊＊＊＊＊＊＊＊＊＊＊＊＊＊＊＊＊＊＊＊＊</w:t>
      </w:r>
    </w:p>
    <w:p>
      <w:r>
        <w:t xml:space="preserve">大家的假期都結束了，在廚房邊包著餃子邊聊著假期的見聞趣事。而作為 見習生的我只能揮著大刀在砍排骨，周圍的一切喧囂都與我無關，也沒人會注 意到我今天的反常狀態。 </w:t>
      </w:r>
    </w:p>
    <w:p>
      <w:r>
        <w:t xml:space="preserve">從上班到現在，我一直在想著怎麼弄清楚秀秀和她主管的關係，弄清楚著 一切是怎麼發生的。但越想越是亂，越亂越沒有結果。 </w:t>
      </w:r>
    </w:p>
    <w:p>
      <w:r>
        <w:t xml:space="preserve">「怎麼排骨砍得一塊大一塊小，想什麼呢？」不知道高師傅什麼時候出現 在我後面了。 </w:t>
      </w:r>
    </w:p>
    <w:p>
      <w:r>
        <w:t xml:space="preserve">高師傅是中式點心房的老大，是從廣東外聘過來的師傅，待遇極其的好。 上班不用打卡，住在酒店的標準間裡，和酒店客人一樣的待遇。最主要的是有 話事權，我的見習期能不能過全是他說的算。所以我只能趕快認錯：「哦，剛 才沒注意，我等等就馬上改刀，把大的切小點。」 </w:t>
      </w:r>
    </w:p>
    <w:p>
      <w:r>
        <w:t xml:space="preserve">等我把所有的排骨都搞定後，已經到了午飯時間了。平時的這個時候我早 幹完所有的工作，在休息室抽煙了。 </w:t>
      </w:r>
    </w:p>
    <w:p>
      <w:r>
        <w:t xml:space="preserve">我把排骨拿到冷庫去存放，又經過了西廚房，心理似乎一陣刺痛。好想進 去看看裡面到底發生了什麼事，但西廚房的大門很少是開著的，我要自己想辦 法進去才行。 </w:t>
      </w:r>
    </w:p>
    <w:p>
      <w:r>
        <w:t xml:space="preserve">放好排骨出了冷庫我就眼前一亮了：「為什麼西廚房的隔壁好像一直都沒 人上班？這個到底是什麼部門？」 </w:t>
      </w:r>
    </w:p>
    <w:p>
      <w:r>
        <w:t>我邊想著邊往食堂走去，進食堂看了周圍好久，也沒見秀秀的身影。</w:t>
      </w:r>
    </w:p>
    <w:p>
      <w:r>
        <w:t>「中午都不來吃飯，又在廖師傅的胯下呻吟了吧」我這樣想著。</w:t>
      </w:r>
    </w:p>
    <w:p>
      <w:r>
        <w:t xml:space="preserve">「我怎麼會這樣想呢，操！我愛著秀秀的啊，怎麼能這樣想她呢？先搞明 白西廚房隔壁的板房是什麼部門再想吧。」 </w:t>
      </w:r>
    </w:p>
    <w:p>
      <w:r>
        <w:t xml:space="preserve">我邊胡思亂想，一邊把飯打好，自己一個人做在桌子上吃著飯。我旁邊好 像是坐下了一個人，但我沒心思理會他是誰，反正不會是我的女神秀秀。 </w:t>
      </w:r>
    </w:p>
    <w:p>
      <w:r>
        <w:t>「今天的炸魚很好吃喔」旁邊的人講話了。</w:t>
      </w:r>
    </w:p>
    <w:p>
      <w:r>
        <w:t>「炸魚？還真是，今天有炸魚。」我看了看餐盤裡的炸魚喃喃的說到。</w:t>
      </w:r>
    </w:p>
    <w:p>
      <w:r>
        <w:t>「你小子怎麼了？自己在吃炸魚都不知道？」旁邊繼續說到。</w:t>
      </w:r>
    </w:p>
    <w:p>
      <w:r>
        <w:t xml:space="preserve">我轉頭一看，原來的強哥。強哥是酒店的PC，在酒店工作有些年頭了，還 是個負責廁所衛生的PC，可以說他在這酒店碌碌無為。因為喜歡吹吹牛和想當 年，其他人還有點煩他，所以只能和我們這些新來的吹吹牛。 </w:t>
      </w:r>
    </w:p>
    <w:p>
      <w:r>
        <w:t xml:space="preserve">我問強哥：「強哥，你知不知道西廚房後面的板房是做什麼的，好像一直 都沒人在裡面。」 </w:t>
      </w:r>
    </w:p>
    <w:p>
      <w:r>
        <w:t xml:space="preserve">強哥見我主動問他了，當然是想把他所知道的都添油加醋的告訴我：「這 個問題問我就對了，以前這裡剛做的時候就是我負責衛生的。」 </w:t>
      </w:r>
    </w:p>
    <w:p>
      <w:r>
        <w:t>「那這個是什麼部門，怎麼一直沒有人在裡面工作。」我問。</w:t>
      </w:r>
    </w:p>
    <w:p>
      <w:r>
        <w:t xml:space="preserve">強哥一臉得意：「那本來是你們中廚房的洗菜間，後來被西廚房佔用了， 加了幾塊板，把這裡改成了他們的切割配料房。」 </w:t>
      </w:r>
    </w:p>
    <w:p>
      <w:r>
        <w:t>「什麼房？怎麼我上班那麼久沒見過有一個人在裡面出現過呢？」</w:t>
      </w:r>
    </w:p>
    <w:p>
      <w:r>
        <w:t xml:space="preserve">強哥繼續得意：「這裡是準備西餐第二天食材的地方，比如把牛排都切成 一樣的大小，醃起來放到冷庫，白天客人點到牛排的時候就去拿來用。做切配 的都是上大夜班的，你看不到人上班有什麼出奇。」 </w:t>
      </w:r>
    </w:p>
    <w:p>
      <w:r>
        <w:t>「我也是半夜就來上班了，怎麼我從來沒遇到過呢？」</w:t>
      </w:r>
    </w:p>
    <w:p>
      <w:r>
        <w:t>強哥就跟擺出一副前輩的樣子來：「如果你把工作做完了你會怎麼樣？」</w:t>
      </w:r>
    </w:p>
    <w:p>
      <w:r>
        <w:t>「廢話，當然是去休息室抽煙了。」</w:t>
      </w:r>
    </w:p>
    <w:p>
      <w:r>
        <w:t>強哥滿意的笑了笑：「這就對了，他們做完事了肯定是去偷偷懶啦。這幫 傢伙懶得連門都不鎖，到下班點了就直接走了。不過裡面也沒什麼可偷了，就 幾把刀和一些配料。」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