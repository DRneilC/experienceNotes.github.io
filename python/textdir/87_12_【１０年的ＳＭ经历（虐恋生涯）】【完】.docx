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【１０年的ＳＭ经历（虐恋生涯）】【完】</w:t>
      </w:r>
    </w:p>
    <w:p>
      <w:r>
        <w:t>前言</w:t>
      </w:r>
    </w:p>
    <w:p>
      <w:r>
        <w:t>一次项目很简单的调教之后，突然很想把曾经记忆最深刻的ＳＭ经历写下来。因为我担心再过段时间会将这些遗忘。这篇文章既是对以往美好的追忆，又是对那段岁月的告别。是我已经对ＳＭ不再有兴趣了？不，恰恰相反，我对ＳＭ有了一种全新的认识。仅仅是一次普通的调教会让有着无数次调教经历的我对ＳＭ有全新的认识？是的，因为我的新主人，也许是永远的主人－－－永远的天使。</w:t>
      </w:r>
    </w:p>
    <w:p>
      <w:r>
        <w:t>没有接受过永远的天使的调教，就不要说自己已经了解ＳＭ的一切。这不是我说的，我，一位天使般的主人将带领我去探索一个未来，也许是天堂，也许是地狱。</w:t>
      </w:r>
    </w:p>
    <w:p>
      <w:r>
        <w:t>【完】</w:t>
      </w:r>
    </w:p>
    <w:p>
      <w:r>
        <w:t>字节数：28336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