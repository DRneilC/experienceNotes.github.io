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【有希】(1~4) 原</w:t>
      </w:r>
    </w:p>
    <w:p>
      <w:r>
        <w:t>有希</w:t>
      </w:r>
    </w:p>
    <w:p>
      <w:r>
        <w:t xml:space="preserve">字数：14132 原作者：Myuyan 翻譯：iambill </w:t>
      </w:r>
    </w:p>
    <w:p>
      <w:r>
        <w:t xml:space="preserve">這星期是新故事有希 因為是新故事，所以還在序盤，劇情完全沒有展開 下星期應該會進行知佳的整理 ---------------------☆☆☆--------------------------☆☆☆----------- ＰＡＲＴ１ </w:t>
      </w:r>
    </w:p>
    <w:p>
      <w:r>
        <w:t xml:space="preserve">二階堂有希，是私立名門Ｋ大文學部的４年級生，今年２１歲。 她的樣貌和現在最有人氣的清純派女優可以說旗鼓相當，從１年級生的時候 開始每年周圍的人都會拱她去參加校內選美比賽，每當這種時候，都會『我不行 的』，這樣客氣地笑著拒絕。 </w:t>
      </w:r>
    </w:p>
    <w:p>
      <w:r>
        <w:t xml:space="preserve">但是，隱藏不了的美貌，和一直帶著的明亮笑容，加上性格良善的有希，是 那種只是待在某處就會讓周圍的人都感到幸福的存在。身高１６２公分，三圍是 ８２．５９．８９的身材也充滿魅力，如果走在街上周圍的男性都會忍不住回頭 多看幾眼。而且毫無架子，毫無歧視的和所有人都直率的交談，睜著大大的眼睛 微笑著，很感興趣似的聽著對方說話。 同班的男生們，雖然對於帶著耀眼的笑容和自己說話的有希，感到深深的罪 惡感，還是一邊偷看有希可愛的粉紅色嘴唇，和胸部溫柔的隆起，柔軟的腰身， 白皙光滑的雙腿，一邊做著下流的妄想。 </w:t>
      </w:r>
    </w:p>
    <w:p>
      <w:r>
        <w:t xml:space="preserve">一般的話，有這樣的美貌，身材又好，成績也優秀，運動神經又好，加上性 格也好，壓倒性的獨佔了男生們的人氣的話，受到嫉妒和羨慕驅使而使壞的女生 應該會有一些才對，但是有希身邊完全沒有這樣的存在。 有希總是優先和女生們交朋友，對男生的告白都是溫柔，但是果斷的拒絕， 在不讓人生氣之餘又保持著好感。 </w:t>
      </w:r>
    </w:p>
    <w:p>
      <w:r>
        <w:t xml:space="preserve">所以，擔心有希會有男性交往障礙的一眾友人，在高中時代，甚至成立了一 個「幫助有希醬交上男朋友協會」。 這個協會的活動在高中３年級時好不容易達成了一個成果，有希和同班的優 等生，三澤豐開始交往了。但是，在封閉的Ｍ原市的鄉下小鎮上，小鎮第一美少 女約會的情況瞬間就會變成話題，不管走到哪裡都會被好奇的視線關注。對三澤 只有模糊好感的有希，因為準備考試的關係漸漸和三澤疏於連絡，加上三澤在當 地的國立大學，有希自己是在東京的Ｋ大上學後，就自然而然的分手了。 </w:t>
      </w:r>
    </w:p>
    <w:p>
      <w:r>
        <w:t xml:space="preserve">在大學當然也是人氣王的有希，還是沒和男性有深入交往，每天沈浸在喜愛 的英文文學的學習和研究會活動，以及和朋友的交流中。 有希高中時代曾加入網球部，打入縣大會前８強非常活躍，大學時代加入不 是運動社團的網球研究會。而且，去年在大學內的大會上還打入前４強。 </w:t>
      </w:r>
    </w:p>
    <w:p>
      <w:r>
        <w:t xml:space="preserve">求職會對於沒有門路的女子來說是場苦戰，不過，還是獲得老字號的大型出 版社，Ｓ書房的內定。Ｓ書房的銷售額高達業界第５位，文藝作品很強，有希憧 憬的小說家園城寺幹雄在這裡發表了多數的作品。在求職會上被告知，『如果希 望的話也可能安排有希擔任園城寺老師的責編』後，就決定入社了。 </w:t>
      </w:r>
    </w:p>
    <w:p>
      <w:r>
        <w:t>然後現在，有希久違的回到故鄉，在母校Ｆ學園中學進行教育實習。</w:t>
      </w:r>
    </w:p>
    <w:p>
      <w:r>
        <w:t xml:space="preserve">---------------------☆☆☆--------------------------☆☆☆----------- ------------------☆☆☆--------------------- </w:t>
      </w:r>
    </w:p>
    <w:p>
      <w:r>
        <w:t xml:space="preserve">有希的籍貫，是在某地的Ｎ縣的第２大城Ｍ市。有希住的小鎮又是市內第２ 大的Ｆ鎮，位在鎮中央的Ｆ學園高中就是有希的母校。 </w:t>
      </w:r>
    </w:p>
    <w:p>
      <w:r>
        <w:t xml:space="preserve">Ｆ學園高中是縣內屈指可數的升學名校，但不是縣內第１。因為離車站近這 樣的理由進入Ｆ學園中學，然後就這樣進入附屬的Ｆ學園高中的有希，一直都拿 到接近第一名的成績。班主任推薦她去報考Ｔ大，被有希以有尊敬的教授為理由 選擇了Ｋ大的文學部。 </w:t>
      </w:r>
    </w:p>
    <w:p>
      <w:r>
        <w:t>有希向Ｆ學園中學表示希望進行教育實習後，在高中生時就認識有希的老師 們都一致表示歡迎。學園偶像般存在的有希，其優秀和耀眼，即使畢業已經過了 ４年還是在老師們之間時常提起。而且，高中２年級以上的Ｆ學園的學生們也都 知道在學時期的有希，教育實習到底要負責哪個班級的傳聞活躍起來。然後，結 果發表，被有希負責的中學３年１組的學生們，立刻被其他學生們用羨慕的眼光 注視。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