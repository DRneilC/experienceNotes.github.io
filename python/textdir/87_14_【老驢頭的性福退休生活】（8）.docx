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【老驢頭的性福退休生活】（8）</w:t>
      </w:r>
    </w:p>
    <w:p>
      <w:r>
        <w:t xml:space="preserve">：viewthread.php?tid=9077040&amp;page=1#pid94933007 字数：6217 </w:t>
      </w:r>
    </w:p>
    <w:p>
      <w:r>
        <w:t>老驢頭的性福退休生活</w:t>
      </w:r>
    </w:p>
    <w:p>
      <w:r>
        <w:t xml:space="preserve">作者：scote216（思考兔） 2014/05/22首發於：春滿四合院 </w:t>
      </w:r>
    </w:p>
    <w:p>
      <w:r>
        <w:t>（八）省城</w:t>
      </w:r>
    </w:p>
    <w:p>
      <w:r>
        <w:t xml:space="preserve">過不多時，老呂的手機鈴聲響起，打斷了他的思考，一看是夢夢打來的，說 她們快到南門了。老呂說：「你們在門口等我。」然後快步走了回去。 </w:t>
      </w:r>
    </w:p>
    <w:p>
      <w:r>
        <w:t xml:space="preserve">到了地點，見到了夢夢，比視頻裡還漂亮，真是前挺後翹，童顏巨乳。她正 和三個女孩一起，不停地往外張望，沒成想老呂從門裡面走了出來。老呂輕輕走 到夢夢身後，拍了一下夢夢的肩膀：「嗨，美女，留個電話號碼好嗎？」 </w:t>
      </w:r>
    </w:p>
    <w:p>
      <w:r>
        <w:t xml:space="preserve">夢夢嚇了一跳，本能的遠離身後的人，邊轉身邊說：「你別亂來啊，我老公 馬上就來了。」待看清了是老呂，又走近，在他胳膊上捶了兩下，噘著小嘴說： 「壞人，又欺負我。」 </w:t>
      </w:r>
    </w:p>
    <w:p>
      <w:r>
        <w:t xml:space="preserve">老呂哈哈笑著：「我這不是看你快變成望夫石了，逗逗你開心嘛！還不趕快 給我介紹下美女們？」 </w:t>
      </w:r>
    </w:p>
    <w:p>
      <w:r>
        <w:t xml:space="preserve">夢夢介紹了這幫姐妹，都是淮城大學的學生，室友。小巧玲瓏的那個叫徐紫 燕，跟自己是一個班的同學，來自鵬城；個子高挑的這個是來自寶島的交換生， 大三了，叫林佳怡；眼睛長得很嫵媚的、像女優冬月楓的這個來自東瀛，讀研一 了，叫渡邊由美。她們幾個都是在報到日期截止後才來校報名的，所以被歸攏起 來分在同一間宿舍，結果因為都是水準以上的美女而被評為「淮大最美寢室」。 </w:t>
      </w:r>
    </w:p>
    <w:p>
      <w:r>
        <w:t xml:space="preserve">接著夢夢指著老呂說：「這是我家臭老驢，我的網路老公。就是前幾天送我 九十九朵玫瑰的那個。」 </w:t>
      </w:r>
    </w:p>
    <w:p>
      <w:r>
        <w:t xml:space="preserve">於是老驢頭用白話跟紫燕打招呼，又用閩南語和佳怡侃了幾句，逗得她花枝 亂顫。輪到由美的時候，老呂鞠躬問候：「安寧哈賽有！」由美明顯頓了頓，也 躬身還禮：「安寧哈賽有！」 </w:t>
      </w:r>
    </w:p>
    <w:p>
      <w:r>
        <w:t xml:space="preserve">結果老呂又被夢夢給捶了，只不過部位換成後背而已：「臭老驢，人家由美 是東瀛人啊，你說什麼高麗語啊！」 </w:t>
      </w:r>
    </w:p>
    <w:p>
      <w:r>
        <w:t xml:space="preserve">老呂「哈哈哈」笑著：「剛才開個玩笑，初次見面，請多關照！」後面這句 直接用東瀛語說的。由美嘴角翹起，也再度躬身：「初次見面，請多關照！」 </w:t>
      </w:r>
    </w:p>
    <w:p>
      <w:r>
        <w:t xml:space="preserve">老呂看著她的樣子，竟然一時癡了，某些回憶被喚醒了，瞬時充斥了他的大 腦。最是那一低頭的溫柔，水蓮花般的嬌羞。嫵媚而又不失高貴，令老呂不禁想 起了當年的東瀛情人惠子。仔細看看，由美的眉眼真的和惠子有幾分相似，但是 在別人眼裡，老呂這分明是被由美的美貌給吸引的說不出話來的模樣。 </w:t>
      </w:r>
    </w:p>
    <w:p>
      <w:r>
        <w:t xml:space="preserve">於是夢夢的小皮鞋適時的出現在了老呂的腳上，老呂一痛，這才緩過神來。 老呂看著旁邊一群小美女的表情，由美的輕羞薄惱、夢夢的跺腳嬌嗔、紫燕掩口 胡盧，不禁自己也乾笑幾聲。 </w:t>
      </w:r>
    </w:p>
    <w:p>
      <w:r>
        <w:t xml:space="preserve">佳怡乾脆在一旁調侃起來：「哎呀，夢夢，我看你老公還是喜歡進口的啊， 我們這些華人美女都不入他法眼呢！」 </w:t>
      </w:r>
    </w:p>
    <w:p>
      <w:r>
        <w:t xml:space="preserve">老呂哈哈大笑，也不解釋，只是道歉說：「不好意思，失態失態，主要是第 一次看到穿著衣服的東瀛美女有點不適應而已！」 </w:t>
      </w:r>
    </w:p>
    <w:p>
      <w:r>
        <w:t xml:space="preserve">佳怡第一個「噗哧」一聲笑出聲來，然後低聲給幾個小美女解釋，於是也都 「咯咯」笑了起來，說老呂真是為老不尊。 </w:t>
      </w:r>
    </w:p>
    <w:p>
      <w:r>
        <w:t xml:space="preserve">這樣一來氣氛反而融洽了很多，於是幾個人一起在公園裡遛了一會兒，夢夢 提議去吃冰淇淋，於是老呂開車，帶她們到某米國連鎖品牌的冰淇淋店裡。 </w:t>
      </w:r>
    </w:p>
    <w:p>
      <w:r>
        <w:t xml:space="preserve">吃著幾十塊錢一個球的奢侈品，老呂感歎這米國人真會賺錢，不過人家宣傳 得好啊，「愛她就帶她到ＸＸＸＸ」，這純粹是綁架男顧客啊！沖這句話，再貴 也得來啊，不然就是你不愛她。剛才就是因為佳怡提出了這句話，所以讓老呂毅 然決然的來此挨宰。 </w:t>
      </w:r>
    </w:p>
    <w:p>
      <w:r>
        <w:t xml:space="preserve">幾個人慢慢聊著，不知怎麼說到了今晚周天王來省城開演唱會的事，幾個小 姑娘都哀歎自己沒買到票好可憐，連由美都跟著一塊兒嚷嚷說現在誰要是送她張 票就嫁給他。可見周天王在亞太地區廣受歡迎啊！ </w:t>
      </w:r>
    </w:p>
    <w:p>
      <w:r>
        <w:t>老呂問了夢夢什麼情況，夢夢用手機搜索了相關消息遞給老呂，老呂一看樂 了，主辦方居然是黑鷹娛樂，中間墊場的嘉賓也是黑鷹娛樂的簽約歌手。於是起 身說到洗手間，打了個電話。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