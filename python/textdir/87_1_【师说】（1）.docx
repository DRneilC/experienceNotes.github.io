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【师说】（1）</w:t>
      </w:r>
    </w:p>
    <w:p>
      <w:r>
        <w:t xml:space="preserve">作者：背叛的开始 字数：4500 ：viewthread.php?tid=9068610&amp;page=1#pid94832927 </w:t>
      </w:r>
    </w:p>
    <w:p>
      <w:r>
        <w:t xml:space="preserve">我不明白，袁哥走了，唐亚楠居然像看着一朵乌云一样，任其飘走，不发一 言也不矫情的挽留或告别，她居然还叫了两瓶啤酒，云淡风轻的坐着，还眨巴眨 巴着一双乌溜溜的眼睛看着我。她喝酒的样子倒是十足的女人味，抿一口，吃一 口烧烤，仿佛吃的是山珍海味。 </w:t>
      </w:r>
    </w:p>
    <w:p>
      <w:r>
        <w:t xml:space="preserve">我刚靠着她坐下。她就递来一串羊肉，她自己也抓着一串，有滋有味的吃着。 我说，刚怎么没有见你这么神情丰富的吃着？ </w:t>
      </w:r>
    </w:p>
    <w:p>
      <w:r>
        <w:t>她看着我。说，刚没有胃口。</w:t>
      </w:r>
    </w:p>
    <w:p>
      <w:r>
        <w:t>那你现在怎么又有胃口了？</w:t>
      </w:r>
    </w:p>
    <w:p>
      <w:r>
        <w:t>她笑笑：她说，因为他们走了！</w:t>
      </w:r>
    </w:p>
    <w:p>
      <w:r>
        <w:t xml:space="preserve">生活真的很奇怪，生活中的人也很奇怪，所以生活中的人做的事也理所当然 的让人费解！ </w:t>
      </w:r>
    </w:p>
    <w:p>
      <w:r>
        <w:t>我问她，桃子和你初次见面，你为什么看到她没有胃口？</w:t>
      </w:r>
    </w:p>
    <w:p>
      <w:r>
        <w:t>她看着我，仿佛看着一个白痴。</w:t>
      </w:r>
    </w:p>
    <w:p>
      <w:r>
        <w:t xml:space="preserve">她说，人和人有时就像两块磁铁，对眼的时候就互相吸引了，要是排斥她， 死也不会愿意靠一起的，即使借助外力。等力一撤，彼此会终究会分的井水不犯 河水。 </w:t>
      </w:r>
    </w:p>
    <w:p>
      <w:r>
        <w:t>我不得不佩服她的比喻，我说，你是不是觉得袁哥和她有什么？</w:t>
      </w:r>
    </w:p>
    <w:p>
      <w:r>
        <w:t xml:space="preserve">事实上我在公司真没有看出袁哥和桃子有什么，毕竟他们的工作没有什么交 接。但是看到他们的反应，我忽然觉得视乎会有点我不知道的秘密。 </w:t>
      </w:r>
    </w:p>
    <w:p>
      <w:r>
        <w:t xml:space="preserve">唐亚楠，一口喝了一杯，我看到她喝酒时扬起的刀削下吧，还有那不堪一握 的细小脖子。我真想亲一口。 </w:t>
      </w:r>
    </w:p>
    <w:p>
      <w:r>
        <w:t xml:space="preserve">她喝完，放下杯子，却拿起另一瓶啤酒，咕噜咕噜的开始吹了起来，我不是 没有见过女人整瓶的吹，只是没有见过唐亚楠这样罢了。 </w:t>
      </w:r>
    </w:p>
    <w:p>
      <w:r>
        <w:t xml:space="preserve">我赶忙夺下她手中的瓶子，对那老板说：结账我拖着唐亚楠往外走。她却赖 着屁股不肯。我说你再不走，我就抱你走了？ </w:t>
      </w:r>
    </w:p>
    <w:p>
      <w:r>
        <w:t>唐亚楠笑着抬头，看着我说：那你抱着我走好了。我反正是不想走了。</w:t>
      </w:r>
    </w:p>
    <w:p>
      <w:r>
        <w:t xml:space="preserve">还好我的个头不小，加上平时我注意锻炼身体，所以我抱着唐亚楠走进我们 的小区时，我依然气定神闲。 </w:t>
      </w:r>
    </w:p>
    <w:p>
      <w:r>
        <w:t xml:space="preserve">唐亚楠两手交叉着，挂在我的脖子上。我说，大小姐，现在可以下来了吧， 我要按电梯。 </w:t>
      </w:r>
    </w:p>
    <w:p>
      <w:r>
        <w:t xml:space="preserve">唐亚楠说：不许按电梯，然后她第一次露出楚楚可怜的神情，对着我说。你 抱着我走楼梯好不好。 </w:t>
      </w:r>
    </w:p>
    <w:p>
      <w:r>
        <w:t xml:space="preserve">我忽然一阵冲动。我想这样的暗示是个男人都会明白。我对着她的双眼，看 了很久，我只是想看到她眼里是否会闪过哪怕一丝的慌张，这样至少证明她只是 一时的冲动，我不想事后彼此都会后悔！ </w:t>
      </w:r>
    </w:p>
    <w:p>
      <w:r>
        <w:t xml:space="preserve">可是，我在怀疑，怀疑那天我和唐亚楠第一次见面；而我喝醉后的那晚，那 晚据说是她送我回来的，那晚据说是我要求她扶我走楼梯上的楼，那晚据说我们 什么都没有发生，那晚据说………只是我醒来看到唐亚楠美丽诱人的胴体，看到 她胸前波浪壮阔的伟岸，看到她及腰的长发，看到她细长的腰肢，看到她浑圆挺 翘的香臀，只是据说那晚，我们什么都没有做。 </w:t>
      </w:r>
    </w:p>
    <w:p>
      <w:r>
        <w:t>可是现在我不相信了。</w:t>
      </w:r>
    </w:p>
    <w:p>
      <w:r>
        <w:t>我说：唐亚楠，走楼梯我怕黑。我是从小我就怕黑。</w:t>
      </w:r>
    </w:p>
    <w:p>
      <w:r>
        <w:t>唐亚楠说，不是有声控灯吗？况且，我们两个人呢！</w:t>
      </w:r>
    </w:p>
    <w:p>
      <w:r>
        <w:t xml:space="preserve">可是，你知道的，有些灯早坏了，物业推迟到今天都没有修，我怕我在乌漆 墨黑的地方会控制不了自己。 </w:t>
      </w:r>
    </w:p>
    <w:p>
      <w:r>
        <w:t>她笑着说，你到底走不走啊。我一个女的都不怕！</w:t>
      </w:r>
    </w:p>
    <w:p>
      <w:r>
        <w:t xml:space="preserve">于是我只能抱着她往楼上走，我忽然想：路漫漫兮其修远，吾将上下而求索。 这么漫长而遥远的道路，怎么能不索要探求一点东西呢！ </w:t>
      </w:r>
    </w:p>
    <w:p>
      <w:r>
        <w:t>我在我能解释这样一句话而发笑。唐亚楠，问我，你笑什么呢？</w:t>
      </w:r>
    </w:p>
    <w:p>
      <w:r>
        <w:t>我低头，看着她近在咫尺的脸庞，说：我告诉你，你不许怪我！</w:t>
      </w:r>
    </w:p>
    <w:p>
      <w:r>
        <w:t xml:space="preserve">她的头埋在我的胸前，用力的点点。我说，我只是在想在这样的楼道里窃玉 偷香是多美的事！我为我有这样的机会而发笑。 </w:t>
      </w:r>
    </w:p>
    <w:p>
      <w:r>
        <w:t>唐亚楠说：你敢？</w:t>
      </w:r>
    </w:p>
    <w:p>
      <w:r>
        <w:t>我说我怎么不敢，于是我就吻上了她的唇。</w:t>
      </w:r>
    </w:p>
    <w:p>
      <w:r>
        <w:t>她吱唔着，我却还是很用力很野蛮的亲吻着她。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