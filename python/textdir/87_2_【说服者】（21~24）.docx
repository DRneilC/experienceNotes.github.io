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【说服者】（21~24）</w:t>
      </w:r>
    </w:p>
    <w:p>
      <w:r>
        <w:t xml:space="preserve">作者：cabby（斑点狗） 字数：14867 ：thread-9055078-1-1. </w:t>
      </w:r>
    </w:p>
    <w:p>
      <w:r>
        <w:t>第二十一章绽放的警花（中）</w:t>
      </w:r>
    </w:p>
    <w:p>
      <w:r>
        <w:t xml:space="preserve">「啊～不～不要了～啊～不要了～呀！～～～～～呃……」美美的舌头只在 俏丽警花的阴蒂上轻快柔滑的撩拨了不到一分钟，柳青就开始微微抽搐着，一股 热流从下体蔓延开来，暖暖的把她包裹住，犹如泡在一鸿温热的泉水中，人生第 一次在女人的挑逗下迎来了高潮，她羞愧得几乎要哭，但却被高潮的来临暂时镇 压住，发不出声来。 </w:t>
      </w:r>
    </w:p>
    <w:p>
      <w:r>
        <w:t xml:space="preserve">未婚夫去世后的这三年里，自己把全部的精力都放在了工作上，满脑子想的 都是找出杀死王忠的凶手为他报仇，任何相关的线报案宗她这个大队长都要亲自 过目审查，三年时间屡破大案。公安部有个领导很看好自己，有意提拔自己负责 省厅的缉毒工作。当然那位领导也有私心，想招纳自己做儿媳妇，可自己怎么能 嫁给他那个嚣张跋扈成天花天酒地的儿子？只好把自己变成一个工作狂，一座冰 山，一个对任何男人都不假辞色只知道工作的冷血机器。 </w:t>
      </w:r>
    </w:p>
    <w:p>
      <w:r>
        <w:t xml:space="preserve">「冰玫瑰！他们私底下都是这么叫我的吧？」柳青自嘲的想，「我真的冰冷 无情么？」无数个难熬的的夜晚，自己也曾抱着王忠的照片，回忆两人在一起做 爱的画面，幻想着他粗暴的大手抚过自己每一寸肌肤，从脸颊到脖子到乳房到小 腹，再环过她的腰身，两手用力的搓揉自己的翘臀，当他因为练枪而生着厚茧的 手指揉在自己腿间那颗娇嫩的小肉豆上时，自己总会情不自禁的哼出令自己都脸 红心跳的话「嗯……给我……」，每当此王忠那根肉棒都会硬得直跳，他总是粗 暴的把自己压在身下，狠狠的进入入，然后就是一场狂风暴雨般的抽插，最后气 喘如牛的射在自己小腹上，只有当他的肉棒再次恢复了生气梅开二度，才能把自 己把自己送达云颠。闺密曾说自己是那种敏感度很低，很难高潮的体质。 </w:t>
      </w:r>
    </w:p>
    <w:p>
      <w:r>
        <w:t xml:space="preserve">可是今天，自己在一个女人的挑逗下，竟然如此轻松的就高潮了，是的，就 是那么轻松。她一点也不粗鲁，每一个动作都是那么温柔，每一个吻都是蜻蜓点 水，每一次舔舐都如春风拂面，哪怕是最后钻进自己的私处那条灵巧舌头，也只 是柔顺得如一条调皮的小蛇润滑的进出勾弄着，也没有用多长时间，然后高潮就 这么温和的自然而然的来临了，微涨的乳房还被她包在手掌里轻柔的抚摸着，高 潮余韵带来的轻微震颤一点也不让自己感觉疲惫，反而带着动乳头刮擦在女人的 指缝间，又稣又麻。欲火一点也没有熄灭的意思，就那么温吞的燃烧着，唔～她 又亲上了自己的肩头，一直向下舔过后背，喔～舌头在臀尖上打圈也能如此舒服 么吗？她……自己……还要再来一次么？ </w:t>
      </w:r>
    </w:p>
    <w:p>
      <w:r>
        <w:t xml:space="preserve">「天！这是我么？我怎么会有如此荒唐的想法！」美丽的警花还保留着一丝 警醒，「这就好比是温水煮蛙！想让我彻底沉溺在欲望中不能自拔吗？休想！她 也是个女人，而且还是个喜欢同性的女人，也许……」柳青理清了思绪，只在短 短的时间里就想到了对策，「只是这样羞人话～自己好难说出口呢！」「啃～」 </w:t>
      </w:r>
    </w:p>
    <w:p>
      <w:r>
        <w:t xml:space="preserve">柳青清了清嗓子，「也许你能解开我，让我们彼此相拥，好好说说话，刚才 …… </w:t>
      </w:r>
    </w:p>
    <w:p>
      <w:r>
        <w:t xml:space="preserve">刚才真的……好舒服……呢！「尽管已经尽量保持平静温和，可是自己的声 音依然有些颤抖，毕竟……这样羞人的话，也需要极大的勇气才能说出口。柳青 看不见也听不到对方的反应，只能寄望于自己对女色狼的吸引力和对方的怜香惜 玉，所以她用几乎是发嗲撒娇的语气哀求到：」解开我嘛……手都绑疼了，我保 证… </w:t>
      </w:r>
    </w:p>
    <w:p>
      <w:r>
        <w:t>…只是想抱抱你！你我都是女人，何必……何必用这种粗暴的方式呢？「」</w:t>
      </w:r>
    </w:p>
    <w:p>
      <w:r>
        <w:t>咯咯咯～～「一串清亮的女人笑声终于传进了柳青的耳朵，美美一边浪笑着 一边摘下了隔绝她听觉的耳机，」咯咯咯，哟～我的柳大队长，没想到平时冰山 一样的美人儿，一旦被弄上了会变这么骚呢！姐姐倒是想解开绳子好好疼你一番， 可是在座各位老板都不答应呢！「」哗～「男人们哄笑声响起，充满了淫秽的笑 声一波波轰上了柳青原本因为听觉恢复而略微放松的神经，」怎～怎么会这样！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