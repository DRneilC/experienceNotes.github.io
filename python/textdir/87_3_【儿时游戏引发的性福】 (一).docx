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【儿时游戏引发的性福】 (一)</w:t>
      </w:r>
    </w:p>
    <w:p>
      <w:r>
        <w:t xml:space="preserve">排版咋搞的 作者：158951792 字数：6900 </w:t>
      </w:r>
    </w:p>
    <w:p>
      <w:r>
        <w:t>不知道大家小时候有没有和自己亲戚家姐姐妹妹玩过做手术过家家这样的小</w:t>
      </w:r>
    </w:p>
    <w:p>
      <w:r>
        <w:t>游戏事就是从这样的小事引发出来的我家有三个姑姑大姑家一个姐姐二姑家一个</w:t>
      </w:r>
    </w:p>
    <w:p>
      <w:r>
        <w:t>妹妹我们都是在一个小区里住天天在一起玩小时候在一起不懂事偷偷趁姑姑姑父</w:t>
      </w:r>
    </w:p>
    <w:p>
      <w:r>
        <w:t>上班后玩什么过家家做手术之类的和姐姐脱光衣服检查身体什么的那时候对性还</w:t>
      </w:r>
    </w:p>
    <w:p>
      <w:r>
        <w:t>什么都不懂纯粹的乱玩有次在大姑家玩发现穿下面有几盘黄色录像带记得那时候</w:t>
      </w:r>
    </w:p>
    <w:p>
      <w:r>
        <w:t>还是ＶＣＤ的那种我和姐姐就偷偷的两个人一起看了那时候我才９岁姐比我大３</w:t>
      </w:r>
    </w:p>
    <w:p>
      <w:r>
        <w:t>岁估计懂的比我多看着我们就学的里面的做起来因为那时候不懂而且我们两个玩</w:t>
      </w:r>
    </w:p>
    <w:p>
      <w:r>
        <w:t>游戏的时候都脱光检查身体什么的很快就脱光了我还记得我给我添那时候我们叫</w:t>
      </w:r>
    </w:p>
    <w:p>
      <w:r>
        <w:t>阴道是逼我还给她舔逼她还给我用嘴口小鸡鸡那时候没有感觉感觉就是很刺激但</w:t>
      </w:r>
    </w:p>
    <w:p>
      <w:r>
        <w:t>是姐姐比我年纪大她好像有感觉说那种感觉很舒服当时我还用硬的不像样的鸡巴</w:t>
      </w:r>
    </w:p>
    <w:p>
      <w:r>
        <w:t>插她逼但是那时候小什么都不懂插进去一点的时候她说疼就不叫操了只能舔那时</w:t>
      </w:r>
    </w:p>
    <w:p>
      <w:r>
        <w:t>候性刚刚启蒙对舔她逼乐其不疲她也愿意叫舔我们就趁姑父姑姑上班后在她家做</w:t>
      </w:r>
    </w:p>
    <w:p>
      <w:r>
        <w:t>这个游戏当时因为星期六日姑父姑姑都上班她照顾我和我二姑家的妹妹我们三个</w:t>
      </w:r>
    </w:p>
    <w:p>
      <w:r>
        <w:t>人就这样一起偷玩这个游戏我给她和妹妹舔逼她们给我添小鸡鸡这样保持了一年</w:t>
      </w:r>
    </w:p>
    <w:p>
      <w:r>
        <w:t>当时因为我们住的是老小区后来拆迁了就分开了这个事就成了我们之间的秘</w:t>
      </w:r>
    </w:p>
    <w:p>
      <w:r>
        <w:t>密。</w:t>
      </w:r>
    </w:p>
    <w:p>
      <w:r>
        <w:t>直到２００６年我们毕业了我也奋斗的自己在北京有自己的小家了那时候我还没</w:t>
      </w:r>
    </w:p>
    <w:p>
      <w:r>
        <w:t>有女朋友２００９年夏天吧我姐突然给我打了个电话说她和她老公闹别扭了出来</w:t>
      </w:r>
    </w:p>
    <w:p>
      <w:r>
        <w:t>散散心跑出来没有地方去也没有回姑父姑姑家怕他们担心说要来我着住几天问我</w:t>
      </w:r>
    </w:p>
    <w:p>
      <w:r>
        <w:t>方便吗但是我说方便你在哪我去接你他说她在火车站说实话我们从上高中到大学</w:t>
      </w:r>
    </w:p>
    <w:p>
      <w:r>
        <w:t>就很少见面了。家里大人之间合伙做生意赔了大人就联系的少了上学她在石</w:t>
      </w:r>
    </w:p>
    <w:p>
      <w:r>
        <w:t>家庄</w:t>
      </w:r>
    </w:p>
    <w:p>
      <w:r>
        <w:t>上的外国语姐夫是石家庄的就留在石家庄了那时候姑父姑姑不同意但是也没有办</w:t>
      </w:r>
    </w:p>
    <w:p>
      <w:r>
        <w:t xml:space="preserve">法。我们也就过年见几面 .到了西站我给她打电话在出站口接到她当时她拎 </w:t>
      </w:r>
    </w:p>
    <w:p>
      <w:r>
        <w:t>了个</w:t>
      </w:r>
    </w:p>
    <w:p>
      <w:r>
        <w:t>小包穿的和现在售楼小姐一样的小衬衫黑丝袜１６７的身高后来才知道１０６斤</w:t>
      </w:r>
    </w:p>
    <w:p>
      <w:r>
        <w:t>Ｃ罩杯屁股又翘。简直黄金比例。我当时小弟弟就大了。她说没有吃饭我们</w:t>
      </w:r>
    </w:p>
    <w:p>
      <w:r>
        <w:t>到我</w:t>
      </w:r>
    </w:p>
    <w:p>
      <w:r>
        <w:t>们家楼下的烤串的大排档吃了点她说她想喝酒我知道她不开心也答应了当时天气</w:t>
      </w:r>
    </w:p>
    <w:p>
      <w:r>
        <w:t xml:space="preserve">也热我喝了４扎啤她喝了２扎啤吧 .都有点小晕。到家后她说要洗澡我说我 没有你穿的睡衣怎么办，后来我就把我衬衫给她了。我在客厅看电视酒精刺激的 吧当时其实心理看不进去满脑子都是她的丝袜小腿 .她出来后穿着我的衬衫胸前 </w:t>
      </w:r>
    </w:p>
    <w:p>
      <w:r>
        <w:t>两个</w:t>
      </w:r>
    </w:p>
    <w:p>
      <w:r>
        <w:t>小点若隐若现下面估计是真空的吧心理当时不知道怎么会有这样的想法也许是酒</w:t>
      </w:r>
    </w:p>
    <w:p>
      <w:r>
        <w:t xml:space="preserve">精刺激也许小时候舔过她的逼缘故吧 .她说我睡哪我说你睡主卧吧我睡次卧 当时我买的时候两室一厅。她说好进去后关门后我也去冲了下澡当时看见她的内 裤和胸罩不自觉的拿起来闻了闻。其实告诉自己别这样她是你姐，但是大家有能 对欲望控制的住的人吗" ？尤其没有女朋友只能靠手和小姐解决的男人。说实话 我的鸡巴完全勃起有１６厘米吧以前找过得小姐都是爱不释手，龟头和鸡蛋一样 大。 </w:t>
      </w:r>
    </w:p>
    <w:p>
      <w:r>
        <w:t>这样的鸡巴征服小姐后还有次不要钱叫我常来找她就可以但是小姐里面大家找过</w:t>
      </w:r>
    </w:p>
    <w:p>
      <w:r>
        <w:t>得都知道松夸夸的没有紧的感觉。出来后穿睡衣。我就看电视演的什么我不</w:t>
      </w:r>
    </w:p>
    <w:p>
      <w:r>
        <w:t>知道</w:t>
      </w:r>
    </w:p>
    <w:p>
      <w:r>
        <w:t>但是满脑子全是她的腿和胸告诉自己不要乱想她是你姐但是有时候欲望是控制部</w:t>
      </w:r>
    </w:p>
    <w:p>
      <w:r>
        <w:t>住的越压抑就出现小时候舔她逼的情景。突然她开门说睡不着陪她聊聊天吧 我就进去了做床边有意无意的看着她胸的两个小点。她说什么我都不记得只是符 合的恩啊是的好心理其实想这胸现在估计得Ｃ罩杯了吧。她老公没有少蹂躏才这 样吧下边鸡巴又无耻的硬了当时我穿的睡衣用腿压着鸡巴怕看见尴尬。聊着聊着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