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【小城往事】（第一章-3章3节）</w:t>
      </w:r>
    </w:p>
    <w:p>
      <w:r>
        <w:t>小城往事</w:t>
      </w:r>
    </w:p>
    <w:p>
      <w:r>
        <w:t xml:space="preserve"> 作者：性情中猫 2013/06/18发表于：SIS 字数：24600 </w:t>
      </w:r>
    </w:p>
    <w:p>
      <w:r>
        <w:t xml:space="preserve">＊＊＊＊＊＊＊＊＊＊＊＊＊＊＊＊＊＊＊＊＊＊＊＊＊＊＊＊＊＊＊＊＊＊＊ 本文是我构思了好久的，以前好像发过一个初稿。但是真记不得是不是发过。 </w:t>
      </w:r>
    </w:p>
    <w:p>
      <w:r>
        <w:t xml:space="preserve">现在就当是首发把。后面我会陆续更新的。这些故事有的是现实中确实发生 过的。 </w:t>
      </w:r>
    </w:p>
    <w:p>
      <w:r>
        <w:t xml:space="preserve">有的只是胡乱编的，如有雷同纯属巧合，请勿对号入座。哈哈。！ ＊＊＊＊＊＊＊＊＊＊＊＊＊＊＊＊＊＊＊＊＊＊＊＊＊＊＊＊＊＊＊＊＊＊＊ </w:t>
      </w:r>
    </w:p>
    <w:p>
      <w:r>
        <w:t>）（）（）（）（）（）（）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