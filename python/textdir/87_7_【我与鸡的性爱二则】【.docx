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【我与鸡的性爱二则】【</w:t>
      </w:r>
    </w:p>
    <w:p>
      <w:r>
        <w:t xml:space="preserve">作者：光头色12 字数：6800 </w:t>
      </w:r>
    </w:p>
    <w:p>
      <w:r>
        <w:t xml:space="preserve"> 在里玩了有一段时间了，写了一些东西，写的东西有的是自己的亲身经 历、有的是加以改编、有的是纯属虚构、有的是别人口述我加以整理……反正写 了一些，至于好与坏呢，那就是要看各位看官了……我在淫词艳曲里也写了些东 西，更多的是描写鸡的，有的人就问了，「光头，你怎么对鸡那么了解呢？」我 总是笑笑……对啊，我怎么就能这么了解呢？我今天就把我自己跟我的工作介绍 给大家。 </w:t>
      </w:r>
    </w:p>
    <w:p>
      <w:r>
        <w:t xml:space="preserve">我是东北人，现在在山东，开始的时候，大家关注我的可能都知道，我最早 起家是做「鸭」的，（这点在以前写过的文章里介绍过的）后来赚了些钱，就金 盆洗手了……呵呵呵呵，后来来到了这座城市，在这个城市有我以前的一些兄弟， 我就这边安了家，现在经营两家练歌房，练歌房大家都知道的，是有小的，我们 这也都有，我的店里有两种小姐，第一种，是只坐台，不出台的，还有一种是专 门「打快枪」的，俗称鸡，也就是指的她们……不管坐台跟出台，我们都是会扣 除一部分的，所以真正到小姐的手里的钱真的不算多……这也没办法，行有行规， 我们给她们提供场所，她们给我们赚钱……但是真正的高级鸡，赚得就多了…… 好了，简单的介绍一下我自己，现在我们闲话少唠，我们直入正题，今天我要讲 的是我店里的这些鸡在床上是怎么样的，还有跟我之间的性事，大家要看的仔细 些，看看我写的跟你知道的一样不一样？我店里的这些鸡可以说我都跟她们发生 过关系，这不算什么，都是心甘情愿的事，我绝对不会强迫别人跟我做爱的，我 觉得那没劲……今天我说的是其中的一部分，是有代表性的，我们是一个故事一 个故事的讲，大家有点耐心啊哈哈哈哈……这都是她们跟我做爱时的情景，那可 都是我的亲身经历，希望大家喜欢。 </w:t>
      </w:r>
    </w:p>
    <w:p>
      <w:r>
        <w:t>故事一：【美艳绝伦的小梅】</w:t>
      </w:r>
    </w:p>
    <w:p>
      <w:r>
        <w:t xml:space="preserve">小梅跟我是乡，她是现在我店里这些小姐当中，唯一一个从我开业到现在的 小姐了，她今年３１岁，比我小一岁，小梅长得那不是一般的好看，像天仙似的 ……１７４的身高，三围我没量过，但是给我的感觉是绝对的完美，该大的地方 大，该瘦的地方瘦，前头后翘的，白白地皮肤，长长的头发，经常的烫个大波浪， 那叫一个正……要是不知道她的绝对不会想到她是个鸡，因为她长得有点像不食 人间烟火似的，对了，像那个电视剧里的女的，【粉红女郎】里的万人迷……大 家不要以为我在胡说，是真的……小梅是我开业的时候从别家的店里挖过来的， 那天有几个男再跟她在场子里喝酒，有个男的像往她的酒里掺药，我们哥几个看 见了，给制止了，（这里的细节就不多介绍了），然后我留下我的名片，让她有 兴趣上我哪里看看，当时就是看她很漂亮，想上她，本来她就是干这个的，上我 店里也给我撑撑门面……这就是当时的想法，我可不是什么英雄救美……后来小 梅就顺理成章的到了我的店里，小梅的到来也顺带着带来了一票她的「粉丝」呵 呵呵，所以我的店里的生意也很好，一点也不象是新开张的店，转眼间几年过去 了，一开始跟小梅一起在我店里的小姐，回老家的回老家，结婚的结婚，上岸的 上岸……唯独就剩下小梅了，她现在是我店里年龄最大的小姐，有次一起喝酒的 时候，我就问她：「你都干这么多年了，手里也有一些积蓄了，怎么还干呢？就 你这长相、这身段……干点什么也不会比干这个挣得少啊？」性吧首发 </w:t>
      </w:r>
    </w:p>
    <w:p>
      <w:r>
        <w:t xml:space="preserve">「怎么了？嫌我老了？不能给你挣钱了是吗？」说完，细细的手指夹着烟， 深深地吸了一口，在优雅的吐着烟圈…… </w:t>
      </w:r>
    </w:p>
    <w:p>
      <w:r>
        <w:t xml:space="preserve">「我操，你知道的，我他妈不是这个意思，你他妈的嘴里就吐不出象牙……」 说完很生气的把酒杯里的酒干了。 </w:t>
      </w:r>
    </w:p>
    <w:p>
      <w:r>
        <w:t>「哈哈哈哈啊哈……」小梅大笑然后也把酒给干了。说心里话，小梅现在很 有钱，我不能说比我有钱吧，但是至少她不会是在指着我店里的这点生意而生活， 我记得，有一次我陪她去银行提款机上取钱，我分明看到她的余额后面那一大串 ０……，那只是她的其中的一个卡……小梅平时的生意也不多，这其中一个很大 的原因就是她挑客人挑的严重，一般的客人她是不接的……我也不想管她，因为 毕竟在一起很多年了，说不定哪一天她就上岸了，管她干嘛呢。小梅的功夫那是 一流的，店里的很多小姐都是跟她拜师学艺的呵呵呵……这些小姐当中最让我回 味无究的也就是她了。跟小梅做爱，差不多一个月有两三次吧，要比其它人多。 今天下午我就问小梅晚上有没有时间，要是没活的话，晚上来我这。小梅想都没 想，说有时间。其实小梅的心意我大概是知道的，但是，我真的只适合做情人… …至于结婚生子，我从没想过。时间很快到了晚上，我一边上网一边看着墙上的 表，十一点多的时候，我的房门开了，我知道是小梅来了……小梅一进屋，看见 我围着浴巾正坐在电脑旁上网呢，笑嘻嘻的弯腰换下鞋，我掂量着小梅今天的装 束，今天她穿着一件蕾丝的小背心，外面是一件嫩黄的小西装，一看就知道价格 不菲，下身穿着蓝色的超短裙，腿上没有穿，这身打扮，把小梅的好身材突出的 淋淋尽……致在她弯腰的一瞬间，胸前的那两坨肉晃晃悠悠的在那垂着……我看 的眼睛都要冒火，她把脚微微抬起，想把鞋子脱掉，我看尽了小美的裙子底下优 美春光……我挑逗似的吹了声口哨……小梅看看我白了我一眼。性吧首发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