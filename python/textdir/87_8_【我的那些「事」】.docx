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【我的那些「事」】</w:t>
      </w:r>
    </w:p>
    <w:p>
      <w:r>
        <w:t xml:space="preserve">作者：zetex 字数：5400 </w:t>
      </w:r>
    </w:p>
    <w:p>
      <w:r>
        <w:t xml:space="preserve"> 我已经经历了人生三十载，在我身边经过了很多女人，很多人说我天生桃花 运，但是很多不知道这些所谓的桃花运也带着很多的酸甜苦辣。有些从我生命里 轻轻的踏过，有些却在我心里烙下了深深的足迹，她们有如天气一般，春天的女 孩给我清新，夏天的女孩给我活力，秋天的女孩给我安全，冬天的女孩给我冷静。 </w:t>
      </w:r>
    </w:p>
    <w:p>
      <w:r>
        <w:t>春季篇–立春</w:t>
      </w:r>
    </w:p>
    <w:p>
      <w:r>
        <w:t xml:space="preserve">她是我最好的朋友，也是我最仰望的女孩，她……是我的表姐。但是其实我 们没有任何血缘关系，为什么呢，以后我再陈述吧。我们从小就一起玩，也不知 道这是什么感觉，就连现在也不清楚这个事单纯的喜欢，还是爱慕，但是我喜欢 和她在一起的每一秒。 </w:t>
      </w:r>
    </w:p>
    <w:p>
      <w:r>
        <w:t xml:space="preserve">我其实是一个比较内向的男生，虽然也有一些朋友，但是上课下课后都是直 接回家的我几乎没有「课外活动」。表姐变成我为一的校外朋友。她比我大一岁， 是个性格爽朗、带着点酷的女生，身型瘦长，脸蛋也很秀气，绝对是那种电视里 可以女扮男装而且不露馅的女生。虽然没有魔鬼那般的身材，但是也算是学校中 的校花一个。追求她的男生也有不少，可是她每次都若无其事的拒绝了。我也很 庆幸，每个周末只要家里没什么事，我就会往表姐家窜，我姨时常说是不是应该 让我过继给她做儿子算了。 </w:t>
      </w:r>
    </w:p>
    <w:p>
      <w:r>
        <w:t xml:space="preserve">事情是发生在她高二那一年，她第一次和一个男生交往，听她说这个男生某 夜再她楼下弹吉它求爱才「勉强」得到她的同意。这位「中彩」的男生相貌一般， 但是的确唱一首好歌，人嘛，品行还算可以，没有什么不良嗜好。但是他知道我 和表姐感情最好，所以常常试图排斥我 .第一次交往的表姐对如何「相处」也不 太清楚，所以常常被他带的到处跑，让我很是郁闷。就这样过了一个月，有一次 晚上我在表姐家做功课，表姐忽然跑过来问我，「喂，你处过吗？」 </w:t>
      </w:r>
    </w:p>
    <w:p>
      <w:r>
        <w:t>「你觉得呢？」我不耐烦的回答道。</w:t>
      </w:r>
    </w:p>
    <w:p>
      <w:r>
        <w:t>「小样，还拽起来了……」表姐一脸不屑的表情看着我。</w:t>
      </w:r>
    </w:p>
    <w:p>
      <w:r>
        <w:t>过了一会儿，看我没有搭理她，又轻轻捅了捅我，说：「生气啦？」</w:t>
      </w:r>
    </w:p>
    <w:p>
      <w:r>
        <w:t>「没有。」</w:t>
      </w:r>
    </w:p>
    <w:p>
      <w:r>
        <w:t>「还说没有，脸臭得都快变马桶了…」</w:t>
      </w:r>
    </w:p>
    <w:p>
      <w:r>
        <w:t>「……你才像马桶呢」</w:t>
      </w:r>
    </w:p>
    <w:p>
      <w:r>
        <w:t>「呵呵…几天没见脾气见长啊。」</w:t>
      </w:r>
    </w:p>
    <w:p>
      <w:r>
        <w:t>表姐，看我不开心又问，「怎么啦？谁欺负你啦？」</w:t>
      </w:r>
    </w:p>
    <w:p>
      <w:r>
        <w:t>「没有。」</w:t>
      </w:r>
    </w:p>
    <w:p>
      <w:r>
        <w:t>「是吗……」打量我一会儿又问，「那……是因为他吗？」</w:t>
      </w:r>
    </w:p>
    <w:p>
      <w:r>
        <w:t>「……」我想告诉她－是。可是想想，有些事情还是留在心里比较好。</w:t>
      </w:r>
    </w:p>
    <w:p>
      <w:r>
        <w:t xml:space="preserve">可是表姐以下就看穿了我，「哎呀，我知道我们最近好长时间没有……」忽 然她发现她也不知道我们这个算是什么？玩？相处？「……交流了嘛。」这种字 眼，也亏她想的出来。 </w:t>
      </w:r>
    </w:p>
    <w:p>
      <w:r>
        <w:t>「这样吧，」她提到，「明天周日，我们俩出去玩吧。」</w:t>
      </w:r>
    </w:p>
    <w:p>
      <w:r>
        <w:t>「切，你那男朋友不会介意？」</w:t>
      </w:r>
    </w:p>
    <w:p>
      <w:r>
        <w:t>「不会，咱俩什么交情！对吧？！嘿嘿」</w:t>
      </w:r>
    </w:p>
    <w:p>
      <w:r>
        <w:t>「好，那就这么定了。」</w:t>
      </w:r>
    </w:p>
    <w:p>
      <w:r>
        <w:t xml:space="preserve">忽然我姨进来了，「弟弟，你妈妈说今天晚上加班批作文，要不你就住我们 家吧？」 </w:t>
      </w:r>
    </w:p>
    <w:p>
      <w:r>
        <w:t>「哦，没问题！」</w:t>
      </w:r>
    </w:p>
    <w:p>
      <w:r>
        <w:t xml:space="preserve">这也不是第一次我在表姐家住了，虽然男女同床，好象大家都已经习惯了。 洗脸刷牙后，我们就上床睡觉了。上床后，表姐又开始扯天谈地，我也就随便敷 衍一下，不过看她调侃的样子，还真的挺美的。看着看着，我脑子里开始幻想那 些少儿不宜的事情。（这个要怪只能怪我堂哥，给我看一些三级片……不过这个 以后再说。） </w:t>
      </w:r>
    </w:p>
    <w:p>
      <w:r>
        <w:t xml:space="preserve">毕竟十多岁的我已经到了有反应的年龄，脑子里转，下面就开始不安分，为 了「安抚」它，我在被窝里轻轻的拿手压着它，避免露馅。忽然表姐停下来了， 不知道她是发现了什么还是怎么的，忽然她看着我。 </w:t>
      </w:r>
    </w:p>
    <w:p>
      <w:r>
        <w:t>「你说我漂亮吗？」</w:t>
      </w:r>
    </w:p>
    <w:p>
      <w:r>
        <w:t>我点点头。</w:t>
      </w:r>
    </w:p>
    <w:p>
      <w:r>
        <w:t>「下午我问你，你有没有处过女孩子，你还没有回答我呢？」</w:t>
      </w:r>
    </w:p>
    <w:p>
      <w:r>
        <w:t>我想快点敷衍一下，「哎呀，像我这样相貌平平的男生，没有很抢手。所以 ……」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