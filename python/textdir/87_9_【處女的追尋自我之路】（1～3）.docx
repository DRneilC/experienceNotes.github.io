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【處女的追尋自我之路】（1～3）</w:t>
      </w:r>
    </w:p>
    <w:p>
      <w:r>
        <w:t>字数：5658</w:t>
      </w:r>
    </w:p>
    <w:p>
      <w:r>
        <w:t>處女的追尋自我之路</w:t>
      </w:r>
    </w:p>
    <w:p>
      <w:r>
        <w:t xml:space="preserve">作者：victorian 2014/05/24發表於：春滿四合院 </w:t>
      </w:r>
    </w:p>
    <w:p>
      <w:r>
        <w:t xml:space="preserve"> ＊＊＊＊＊＊＊＊＊＊＊＊＊＊＊＊＊＊＊＊＊＊＊＊＊＊＊＊＊＊＊＊＊＊＊ 大家好，我是ｖｉｃｔｏｒｉａｎ，新手上路，以下故事是建立在我閨蜜的 故事之上的，經過一些添加和修改，希望讀者可以喜歡。 ＊＊＊＊＊＊＊＊＊＊＊＊＊＊＊＊＊＊＊＊＊＊＊＊＊＊＊＊＊＊＊＊＊＊＊ </w:t>
      </w:r>
    </w:p>
    <w:p>
      <w:r>
        <w:t>（一）</w:t>
      </w:r>
    </w:p>
    <w:p>
      <w:r>
        <w:t xml:space="preserve">大家好，我叫阿鸝，今年１９歲，剛剛邁入大學。家裡父母非常傳統並且對 我期望很高，所以我也一直都好好學習，爭取考一個好的大學。高中最遺憾的也 許就是沒有談過男朋友吧，不過大學生活就要開始了，過去的就不要遺憾，未來 才是把握在手裡面的。 </w:t>
      </w:r>
    </w:p>
    <w:p>
      <w:r>
        <w:t xml:space="preserve">我不知道有多少人從小到大都是聽家裡的話，父母說一不二的，我身邊很多 朋友都是這樣，我也是如此，但是這反而使我更加ｒｅｂｅｌｌｉｏｕｓ。 </w:t>
      </w:r>
    </w:p>
    <w:p>
      <w:r>
        <w:t xml:space="preserve">父母從來沒有跟我有過ｓｅｘｔａｌｋ，我對這方面一直懵懵懂懂，卻壓 制不住我的好奇心。身邊的男生總是時不時討論黃片黃網，起初我有一些抵觸， 但後來反而按不住心中的悸動，要了個網址，也許會看一下。 </w:t>
      </w:r>
    </w:p>
    <w:p>
      <w:r>
        <w:t xml:space="preserve">第一次進去看，我一共用了五個小時，眼睛彷彿被磁鐵吸住一樣，裡面的內 容讓我臉紅了幾個小時都緩不下來，手中、腿上都佈滿了細細的汗水，這都是心 中緊張激動帶來的反應吧！除此之外，我下面的內衣竟然也濕透了，胸上可以感 覺到有兩個紅紅的凸起，就像洗完澡一樣。 </w:t>
      </w:r>
    </w:p>
    <w:p>
      <w:r>
        <w:t xml:space="preserve">忘了簡單說一下自己的外形了，我身高１７６，體重１１０斤，１１０聽起 來很多，但我這麼高的女生，１１０真的已經很瘦了。我皮膚很白，非常白，在 陽光下可以微微反光那種，但卻沒有病態的色澤，反而很有光滑和曲線，我猜想 這和我平時熱愛運動有關係吧！ </w:t>
      </w:r>
    </w:p>
    <w:p>
      <w:r>
        <w:t xml:space="preserve">熱愛運動帶給我的不僅僅是有曲線的構造和肌膚，我的胸脯發育得也不算差 啦！雖然沒有ＡＶ那麼誇張吧，不過我也有Ｃ罩杯了，嘻嘻，是不是很不錯？ </w:t>
      </w:r>
    </w:p>
    <w:p>
      <w:r>
        <w:t xml:space="preserve">我的眼睛偏大，典型的桃花眼，臉頰很瘦，下巴很尖，臉上沒有黑痣也沒有 青春痘，班裡的男生總愛看著我，我想即使我比不上明星，但外貌也算上等吧！ </w:t>
      </w:r>
    </w:p>
    <w:p>
      <w:r>
        <w:t xml:space="preserve">隨著黃網瀏覽得越來越多，我對這種僅存於想像中的事情的渴望越來越大， 並且十分想親身體驗一下。網上很多黃色小說都講述淫蕩饑渴的女人如何暴露自 己誘姦別人，我也十分想嘗試一下，當然我肯定不會走到最後一步的，自己的貞 潔當然要留給自己愛的人。 </w:t>
      </w:r>
    </w:p>
    <w:p>
      <w:r>
        <w:t xml:space="preserve">沒錯啦，我還是處女，連戀愛都沒有談過，怎麼會有性愛經驗？就這麼決定 了吧，今天晚上嘗試著暴露一下自己，想一想都覺得好興奮。別人都是身經百戰 的熟女，而我卻是一個高挑性感白嫩的處女，今天要走到哪一步呢？光想一想， 下面就又有一些濕潤了。 </w:t>
      </w:r>
    </w:p>
    <w:p>
      <w:r>
        <w:t xml:space="preserve">我前幾天從Ａｍａｚｏｎ購買了情趣內衣，因為畢竟第一次嘛，我還是挑了 一件保守一點的，但儘管跟別的內衣比保守了，但我穿上後連自己都羞紅了臉。 </w:t>
      </w:r>
    </w:p>
    <w:p>
      <w:r>
        <w:t xml:space="preserve">首先是腿，腿上穿的肯定是吊帶襪啦，我買的黑色的，因為網上都說黑絲黑 絲，我當然要試一試啦！然後是上身，上身是一件馬甲連衣短裙，馬甲僅僅覆蓋 了半個胸部，胸部網上一點遮掩都沒有，白花花的肩膀就這麼露了出來。 </w:t>
      </w:r>
    </w:p>
    <w:p>
      <w:r>
        <w:t xml:space="preserve">這件衣服竟然還是ｐｕｓｈ－ｕｐ的，我Ｃ罩杯的胸脯在ｐｕｓｈ－ｕｐ以 後擠出了一道深深的乳溝，連乳頭都露出了五分之一。我的乳頭很小，顏色非常 粉，所以五分之一不仔細看根本看不出來，即便如此我也很羞澀啊！ </w:t>
      </w:r>
    </w:p>
    <w:p>
      <w:r>
        <w:t xml:space="preserve">馬甲連衣短裙的下沿有扣子，跟吊帶襪連在一起，裡面是薄薄的黑色內褲。 我再三考慮，既然要玩，就玩一次大的吧！我把內褲脫了下來，決定不穿了。天 啊！我是不是太淫蕩了？ </w:t>
      </w:r>
    </w:p>
    <w:p>
      <w:r>
        <w:t>咦？忽然發現馬甲衣服很薄，可以透過它看到三角區域的陰毛，想了一下， 乾脆把毛剃了吧，網上都說白虎很性感的。於是我拿來了刮毛劑和刮鬍刀，走到 鏡子前緩緩地坐了下去，然後雙腿慢慢地劈開。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