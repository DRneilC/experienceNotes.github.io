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【电影院遭遇（亲身经历）】【作者：不详】</w:t>
      </w:r>
    </w:p>
    <w:p>
      <w:r>
        <w:t>那时候我还是单身一个，由于工作环境的原因，整日里看不到什么能让人提神的妹妹，更别说有交女朋友的愿望了。好在如今交通发达，每到周末我都到城里面的一家电影院里面看电影，算是排解寂寞的好去处。</w:t>
      </w:r>
    </w:p>
    <w:p>
      <w:r>
        <w:t>那是夏天的某日，我像往常一样早上9点半就来到了电影院，找了一个好位置坐下，由于是循环场我能一直看到下午光景，如果愿意的话中间还能睡上一会儿。电影院的座位都是两人一个的情侣座，我的位置靠中间前面一些，这样看起来舒服。</w:t>
      </w:r>
    </w:p>
    <w:p>
      <w:r>
        <w:t>开始的时候人很少，逐渐的人就多了起来。我忽然发现我旁边的位子坐了一对年轻男女，由于我平时看女的机会少，这时候自然不愿放弃。看样子这两个人都是学生，女的仿佛挺清纯的，那个男的在座位上也能看出来个子不高，也挺安静。</w:t>
      </w:r>
    </w:p>
    <w:p>
      <w:r>
        <w:t>他们来了不一会儿就开始互相亲吻起来，有时候还能听到女的轻微哼哼的声音。我怎么能受得了这个呢？于是我就裤子拉链拉开，翻开内裤掏出鸡巴慢慢套弄。一边看着电影，一边听着女的被那个男的弄得哼哼，一边自慰，我想估计那小子的手可能伸到女子的私处摸着呢，不然的话那个女孩怎么可能发出这样诱惑的声音来呢？</w:t>
      </w:r>
    </w:p>
    <w:p>
      <w:r>
        <w:t>后来他们安静了，可能是感觉有点厌倦或是疲倦。但是我却一直心情荡漾，无法安分。我把头靠向挨着他们的隔档，一直脚向他们那边探去，由于女孩靠近我这边，自然就碰到了女孩的脚，女孩先是缩了一下，然后就跟我玩起来。我想，妹妹够骚啊！</w:t>
      </w:r>
    </w:p>
    <w:p>
      <w:r>
        <w:t>既然女孩这么配合，我为什么只是玩钩脚游戏呢？于是借着黑暗我把手也伸了过去。由于是夏天，女孩穿的是短裙，我的手自然就碰到了女孩妹妹的大腿上，啊～真是雪肤凝脂的感觉别提多好了。哎～心中不免惆怅并且荡漾得越发厉害。</w:t>
      </w:r>
    </w:p>
    <w:p>
      <w:r>
        <w:t>女孩没有躲开，任由我轻轻抚摸，估计她也很享受这样的感觉。如此年轻就能体会偷情的乐趣，不论怎么说也是一个不小的诱惑。过了一会儿，女孩觉得不够，就把她的手摸男友大腿的手挪过来跟我握手——然后我是我们互相玩弄手指，抚摸手背，手心互相瘙痒。说实话，那时候我哪里受到过这样的挑逗，于是另一只手更快地自慰。</w:t>
      </w:r>
    </w:p>
    <w:p>
      <w:r>
        <w:t>忽然那边有了动静，女孩好像跟男友说了什么，过了一会儿两个人起身换了座位——我心想：坏了，女孩肯定是后悔了，并且还可能在男友耳旁说了我的坏话，甚至把我描述成一个无耻的色狼模样，这怎么可能呢？我甚至都有点担心，会不会一会儿冲突起来。</w:t>
      </w:r>
    </w:p>
    <w:p>
      <w:r>
        <w:t>借着电影放映的微光，我看到女孩躺到了男友的腿上。我不免觉得无聊，也只好看起电影来了。但是有了刚才的遭遇，电影总是觉得十分没劲，忽然我发现有一只手在摸我的大腿内侧。我靠，原来那女孩觉得不过瘾，换个姿势，表面上是累了也给男友一点香艳，其实是为了摸我。我马上就受不了了，一把抓住女孩的手拽向我硬挺的鸡巴，女孩也没有迟疑，迅速轻轻套弄起来，真爽——比自慰好多了。</w:t>
      </w:r>
    </w:p>
    <w:p>
      <w:r>
        <w:t>感受着女孩滑嫩小手的套弄，我想也许她的男友可能都没有过如此的礼遇，毕竟还是学生嘛，而且还可能以后结婚的打算，总要保持淑女的形象。刚才女孩陶醉的哼哼声音就能看出来，如果是有过太多性经验的女孩，就那么一点手段怎么可能有那么强烈的快感呢？我索性把裤子脱到膝盖，这样鸡巴就能比较畅快地被女孩玩弄了。</w:t>
      </w:r>
    </w:p>
    <w:p>
      <w:r>
        <w:t>过了一会儿，女孩把手缩了回去，直起了身子。那边一阵动静之后，只见那个男的离开座位走了，只剩下女孩自己。此刻时间十分难熬，也不见那边有什么动静和动作，我心急如焚。忽然，那女孩也站起来了，向我这边蹭过来。我十分高兴，趁机把手摸向女孩大腿，可是女孩经过之后从过道走了。干什么去了？走了？不会的，因为如果走的话她应该从男友离开的方向，估计是去卫生间了。</w:t>
      </w:r>
    </w:p>
    <w:p>
      <w:r>
        <w:t>果然，过了一会儿，女孩从过道一边蹭了过来。看到女孩回来了，我十分兴奋，一只手进行自慰，另一只手准备摸她的屁股。不料，女孩经过我双腿的时候，把短裙撩了起来，我顺手一摸，哇靠，没有内裤（想是刚才脱内裤去了吧，我的小骚货）。只见女孩双手扒着屁股，翻开小嫩比放到了我的鸡巴上，我赶忙调整方向，并帮助她对准。女孩感觉下面有鸡巴蹭，立刻就湿了，接着女孩就慢慢做了下去。我的座位靠过道第二个，第一个空着，第三个也是空的（还留着她跟她男友的体温）。可是这第二个，竟然发生了鸡巴插入嫩比的事情。</w:t>
      </w:r>
    </w:p>
    <w:p>
      <w:r>
        <w:t>接下来就是嘿呦，我上边摸着女孩硬挺乳房、乳头，下面快乐的抽送，女孩双手扶着我裸体大腿，快乐地在大腿上颠着，她小穴的蜜液流得我的鸡巴和阴毛上、大腿上到处都是。一阵猛顶，每次都能深入到花心，操得女孩香汉直流，娇喘连连。忽然，我觉得下体一阵麻痒，要射了～于是更加猛烈的插顶，在一次压紧完全深入的瞬间，我把精液全都射在了女孩体内。女孩抽搐着，大量的蜜液把座位搞湿了一大片。女孩抬起屁股，东西流得到处都是。</w:t>
      </w:r>
    </w:p>
    <w:p>
      <w:r>
        <w:t>战斗结束了，女孩蹭回了自己的座位，一阵细细索索之后，只见女孩离开座位走了。</w:t>
      </w:r>
    </w:p>
    <w:p>
      <w:r>
        <w:t>后来我在大街上仿佛看到过她，但也不敢确定，没办法太黑了看不清相貌，当然也不知道名字，甚至说得什么类语言都不知道（开玩笑，中国人绝对汉语）。她也仿佛认出我来，但又好像完全不认识，毕竟都没有过真正的正面遭遇。但我想，那一次爽呆的遭遇，一定会在我们两个心中留下永难忘记的回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