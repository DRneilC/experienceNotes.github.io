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【校园故事亲身讲述】</w:t>
      </w:r>
    </w:p>
    <w:p>
      <w:r>
        <w:t xml:space="preserve">作者：z604143657 字数：4347 </w:t>
      </w:r>
    </w:p>
    <w:p>
      <w:r>
        <w:t xml:space="preserve"> 前言：本文根据本人的亲身经历改编，８０% 的真实讲述，请各位勿捕风捉 影，为了不被跨省文中姓名地点均已不以真实出现，手机码字不容易，如有出现 排班错误求版主大大放过 </w:t>
      </w:r>
    </w:p>
    <w:p>
      <w:r>
        <w:t>––––––––––––––––––––––––––––––––––––––––––––––––––––</w:t>
      </w:r>
    </w:p>
    <w:p>
      <w:r>
        <w:t xml:space="preserve">我叫王磊，土人土名字土长相，父母是ｚ市的普通工人，收入不高但也算衣 食无忧，因为我是家里的独子，从小父母对我都是有求必应。由于从小个子不高 又沉默寡言，所以经常受到同学们的欺负，长长是被恶作剧的对象，加上我又比 较胆小，在学校被欺负了从来不会告诉老师或者父母，怕引来报复，所以更加成 为了他们课余的嘲弄对象。好在我努力刻苦，在班上成绩一直名列前茅，但也正 是因为这样，那些班里的捣蛋分子就更加看不惯我，形成了成绩好的同学排斥我， 成绩差的同学欺负我的状况。 </w:t>
      </w:r>
    </w:p>
    <w:p>
      <w:r>
        <w:t xml:space="preserve">我记得那年我刚上初中，由于离家近，我选择了一所私立的全寄宿学校就读， 这所学校教学软硬件都不错，当然学费也不便宜，父母为了我能有个好的环境学 习，硬是把我送进了这所学校就读，要知道这学校每期的学费寄宿费用差不多能 顶上我爸半年的工资了，高昂的学费也让我坚定了努力读书的想法。 </w:t>
      </w:r>
    </w:p>
    <w:p>
      <w:r>
        <w:t xml:space="preserve">正如我前面所说，性格的极度内向加上软弱的个性让我毫无悬念的成为了全 班课余的嘲弄对象，除了一个人，那就是我的同桌琴，她漂亮善良，成绩优秀， 家庭条件还特别好，放到现在可以说各方面都很完美，可是当年的我由于自卑不 敢和她主动接触，到是她看到我受欺负还经常为我抱不平，这让我很感动，从小 到大我几乎没有朋友，就这样逐渐的我开始知道了朋友的重要，并且会主动和她 说话聊天了。 </w:t>
      </w:r>
    </w:p>
    <w:p>
      <w:r>
        <w:t xml:space="preserve">一：失去尊严初中是刚刚发育的时候，各种好奇心在心中慢慢生根发芽。也 正是这种好奇心，让我在全班同学面前丢了仅有的尊严。有一次大课间，同学们 都在教室里嬉戏打闹，我和琴则坐在座位上讨论课题，突然王强从后面掐住我的 脖子，让我瞬间喘不过气来，他可是我们班上有名的恶霸，爱打架闹事出了名的， 我也是受尽了他的欺负，不知道今天他又要让我吃什么苦头【听说你小子从不穿 内裤，是不是真的啊！哈哈！】他这句话说的很大声，估计全班都听到了我从小 就没有穿内裤的习惯一直到１６岁，估计寝室的同学课下拿这事当笑柄在讨论让 他知道了我的脸很红，毕竟不是什么光彩的事情让全班知道确实很丢面子，但是 我也不敢反驳，怕他生气【我不相信他们说的今天我倒是想亲眼看看！】他一边 说着一边招呼其他的同学来拖我的裤子我非常害怕，怕自己当着全班的面被拖裤 子，又怕斗不过他要挨揍由于我的脖子被他从后面掐住，后背顶着课桌，完全用 不上力气无法挣扎，我只有死死的抓住裤子不被脱下，几个同学一拥而上也没有 把我的手弄开，旁边的琴也着急了帮我想拉开他们，可她哪是男生的对手，一直 被他们挡在身后无法帮到我，一分钟就像一个世纪那么漫长，裤子被扯开了口子， 手也被抓破了，甚至脖子都被掐的喘不过气来，但是我始终没有放手，我觉得好 难过，眼泪不停地流，求他们不要再扯了，可是没有用，看热闹的同学越来越多， 却没有一个人肯帮帮我，我感到孤立无援，自己好渺小，好没用【他妈的，老子 只想看一下，又不要你的命，这么墨迹！】说着王强一拳打到我的脸上，我整个 人都懵了，对于我来说，他简直就是庞然大物，我毫无还手之力。看着我还不松 手，他继续一拳两拳三拳落在我的脸上【你松不松，松不松，松不松！叫你不松！ 】我的鼻子涌出来很多血，嘴唇也裂了，头很懵，感觉天旋地转，可是我的手依 然抓的很紧，我多么期待这个时候能打上课铃，可是我知道时间还早，这可是有 ３０分钟的大课间休息。 </w:t>
      </w:r>
    </w:p>
    <w:p>
      <w:r>
        <w:t>【废物！连手都扳不开！都给我滚开，我自己来！】说着王强放开了我的脖 子，从我的身后走到了面前，推开所有的人，我看着他，满脸都是泪水，眼神里 充满了祈求，我怕他，谁叫他是富二代，谁叫他一呼百应，谁叫他想打谁就打谁， 我打心里怕他。琴依然在旁边叫停，可是谁又会听她的呢？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