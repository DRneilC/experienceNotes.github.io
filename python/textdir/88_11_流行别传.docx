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流行别传</w:t>
      </w:r>
    </w:p>
    <w:p>
      <w:r>
        <w:t>流行别传</w:t>
      </w:r>
    </w:p>
    <w:p>
      <w:r>
        <w:t>清早的晨曦总容易让人产生对美好一天的憧憬，先醒过来的西门，这么多年</w:t>
      </w:r>
    </w:p>
    <w:p>
      <w:r>
        <w:t>来，他始终保持着早起锻炼的习惯，和以睡眠为第一生命的花泽类不同，西门尤</w:t>
      </w:r>
    </w:p>
    <w:p>
      <w:r>
        <w:t>其钟爱清晨这一天中最美好的时光。</w:t>
      </w:r>
    </w:p>
    <w:p>
      <w:r>
        <w:t>静依然沉沉地睡着，美奂绝伦的脸上，尤留着昨晚激情之后的残红。尽管静</w:t>
      </w:r>
    </w:p>
    <w:p>
      <w:r>
        <w:t>昨晚在和西门性交中几乎使尽了全部的气力，但是多年良好的家教还是让她坚持</w:t>
      </w:r>
    </w:p>
    <w:p>
      <w:r>
        <w:t>要洗刷干净身上残留的性爱痕迹，再换上舒服干净的睡衣之后才肯入睡。西门看</w:t>
      </w:r>
    </w:p>
    <w:p>
      <w:r>
        <w:t>着海棠春睡的静，竟不由对昨夜那场性爱的真实性产生了怀疑，当他的手才一次</w:t>
      </w:r>
    </w:p>
    <w:p>
      <w:r>
        <w:t>真真切切地触摸到静坚挺的乳房，西门才从这种迷思中清醒过来。</w:t>
      </w:r>
    </w:p>
    <w:p>
      <w:r>
        <w:t>第一丝阳光从窗户直射近来，恰好落在静刚才由于西门的触摸而稍稍露出的</w:t>
      </w:r>
    </w:p>
    <w:p>
      <w:r>
        <w:t>半边雪白的酥胸上，西门看着眼前着美好的一幕，心中不由兴起了一个嘲弄的念</w:t>
      </w:r>
    </w:p>
    <w:p>
      <w:r>
        <w:t>头：类啊类，你只会不断地等待，究竟你能等到什么呢？一天睡十五个小时？清</w:t>
      </w:r>
    </w:p>
    <w:p>
      <w:r>
        <w:t>晨这么美好的情景，你有机会看得到吗？</w:t>
      </w:r>
    </w:p>
    <w:p>
      <w:r>
        <w:t>想到这里，西门再次涌起了占有眼前这个恬静的睡美人的欲望，他将静睡衣</w:t>
      </w:r>
    </w:p>
    <w:p>
      <w:r>
        <w:t>的领口稍稍的再打开一点，俯首一下吸住了静翘起的乳头。</w:t>
      </w:r>
    </w:p>
    <w:p>
      <w:r>
        <w:t>突然的袭击让静一下从睡梦中惊醒过来。当她看到西门饥渴地吸允着自己的</w:t>
      </w:r>
    </w:p>
    <w:p>
      <w:r>
        <w:t>酥乳是，胸中的欲望也不可避免地再次燃起。</w:t>
      </w:r>
    </w:p>
    <w:p>
      <w:r>
        <w:t>时间，就这样在男女的疯狂交欢中不停地流逝……</w:t>
      </w:r>
    </w:p>
    <w:p>
      <w:r>
        <w:t>第二天，静打电话告诉大家，她决定更改行程，提早返回法国，时间就在今</w:t>
      </w:r>
    </w:p>
    <w:p>
      <w:r>
        <w:t>天中午，接到电话的西门立刻赶往机场，来到的时候，道明寺、杉菜和美作都已</w:t>
      </w:r>
    </w:p>
    <w:p>
      <w:r>
        <w:t>经赶到，唯独不见了类。</w:t>
      </w:r>
    </w:p>
    <w:p>
      <w:r>
        <w:t>杉菜看着静的眼神依旧是那样的不舍，「静学姐，好不容易又看到你，你却</w:t>
      </w:r>
    </w:p>
    <w:p>
      <w:r>
        <w:t>又要走了……」静潇洒地一笑，「杉菜，你记得我跟你说过吗？穿上一双最好的</w:t>
      </w:r>
    </w:p>
    <w:p>
      <w:r>
        <w:t>鞋，它会带你到世界上最好的地方。这次回台北的时间虽然很短，但是我已经在</w:t>
      </w:r>
    </w:p>
    <w:p>
      <w:r>
        <w:t>这里找到一双我最喜欢的鞋，所以阿，台北对我来说，就是世界上最好的地方了！</w:t>
      </w:r>
    </w:p>
    <w:p>
      <w:r>
        <w:t>以后，我一定会常回来的！」说完，静意味深长地看了西门一眼，西门捕抓</w:t>
      </w:r>
    </w:p>
    <w:p>
      <w:r>
        <w:t>到了这一瞬间的信息，不由发出了一阵会心的微笑。</w:t>
      </w:r>
    </w:p>
    <w:p>
      <w:r>
        <w:t>送走了静，生活便又恢复到如往常般的平静，道明寺依然过着他甜蜜的日子，</w:t>
      </w:r>
    </w:p>
    <w:p>
      <w:r>
        <w:t>类经过了这一次的打击，似乎对静已经死心，一心一意地将他的精力投入到帮助</w:t>
      </w:r>
    </w:p>
    <w:p>
      <w:r>
        <w:t>他父亲的事业上。晚上会在Pub 里出现的，只剩下西门的美作两人了。</w:t>
      </w:r>
    </w:p>
    <w:p>
      <w:r>
        <w:t>「这样的日子真是无聊透顶……」美作喃喃地说道。</w:t>
      </w:r>
    </w:p>
    <w:p>
      <w:r>
        <w:t>西门微微地一笑，「美作，你上次不是和一个日本美眉有过一段浪漫的邂逅</w:t>
      </w:r>
    </w:p>
    <w:p>
      <w:r>
        <w:t>吗？不如去日本找她吧？」</w:t>
      </w:r>
    </w:p>
    <w:p>
      <w:r>
        <w:t>「你说那个小女生吗？拜托，她可是二十岁还不到耶，比我还小好几岁呢！</w:t>
      </w:r>
    </w:p>
    <w:p>
      <w:r>
        <w:t>我怎么可能会喜欢她嘛！」</w:t>
      </w:r>
    </w:p>
    <w:p>
      <w:r>
        <w:t>「我知道你有恋母情结好不好？但既然是玩玩而已，找个幼齿一点的又有什</w:t>
      </w:r>
    </w:p>
    <w:p>
      <w:r>
        <w:t>么不好？」</w:t>
      </w:r>
    </w:p>
    <w:p>
      <w:r>
        <w:t>谈到这个话题，美作的情绪似乎马上被调动了起来。「西门，你不会不知道</w:t>
      </w:r>
    </w:p>
    <w:p>
      <w:r>
        <w:t>吧？成熟的女性和小女生的区别呢，就像一杯七四年的红酒和一杯啤酒的区别一</w:t>
      </w:r>
    </w:p>
    <w:p>
      <w:r>
        <w:t>样，成熟的女性，会让你不论在和她进行心灵或者是肉体的沟通的同时，达到一</w:t>
      </w:r>
    </w:p>
    <w:p>
      <w:r>
        <w:t>种另类的高潮，让你不知不觉地陶醉其中。而年轻的小女生呢？第一次喝的时候</w:t>
      </w:r>
    </w:p>
    <w:p>
      <w:r>
        <w:t>还能让你脸红耳赤的，喝多了就和白开水没什么区别了……」</w:t>
      </w:r>
    </w:p>
    <w:p>
      <w:r>
        <w:t>西门不禁菀尔，美作在这方面的理论，他一向是自愧不如的。</w:t>
      </w:r>
    </w:p>
    <w:p>
      <w:r>
        <w:t>「我还是更愿意一口喝掉这像小女生一样的啤酒。」说完，西门眼前的酒杯</w:t>
      </w:r>
    </w:p>
    <w:p>
      <w:r>
        <w:t>就空了。</w:t>
      </w:r>
    </w:p>
    <w:p>
      <w:r>
        <w:t>驾车在灯火霓虹的大街上慢慢地爬行着，西门少有地感到了些微的晕眩，可</w:t>
      </w:r>
    </w:p>
    <w:p>
      <w:r>
        <w:t>能是刚才喝得太急了吧？这段时间似乎喝得太多了点，是不是应该克制一下了？</w:t>
      </w:r>
    </w:p>
    <w:p>
      <w:r>
        <w:t>西门在心底暗暗地思索着。</w:t>
      </w:r>
    </w:p>
    <w:p>
      <w:r>
        <w:t>突然，西门看到一个人挡在了自己的车前，西门急忙踩下刹车，那人就势倒</w:t>
      </w:r>
    </w:p>
    <w:p>
      <w:r>
        <w:t>在了他的车前盖上，西门开门下车，发现原来是他一个熟人：同为英德学生的千</w:t>
      </w:r>
    </w:p>
    <w:p>
      <w:r>
        <w:t>蕙。</w:t>
      </w:r>
    </w:p>
    <w:p>
      <w:r>
        <w:t>千蕙的身上散发着浓烈的酒气，混合着香水的味道，自有一股迷人的芳香，</w:t>
      </w:r>
    </w:p>
    <w:p>
      <w:r>
        <w:t>她看到西门走下车来，嫣然一笑，迈着蹒跚的脚步走到他的面前，「西门，是你</w:t>
      </w:r>
    </w:p>
    <w:p>
      <w:r>
        <w:t>啊，怎么样？陪我喝两杯吧？」</w:t>
      </w:r>
    </w:p>
    <w:p>
      <w:r>
        <w:t>西门对于这个女人并没有什么特别的好感，这是事实，但是西门总一郎从来</w:t>
      </w:r>
    </w:p>
    <w:p>
      <w:r>
        <w:t>不会拒绝女生的邀约，这也是事实。</w:t>
      </w:r>
    </w:p>
    <w:p>
      <w:r>
        <w:t>陪着千蕙走进旁边的一家PUB ，千蕙选了一个不引人注目的角落坐下，西门</w:t>
      </w:r>
    </w:p>
    <w:p>
      <w:r>
        <w:t>笑了笑，叫过侍应，千蕙马上又叫了两杯酒。</w:t>
      </w:r>
    </w:p>
    <w:p>
      <w:r>
        <w:t>千蕙看起来兴致很高，酒一杯接着一杯地喝着，西门只是微笑地坐着，因为</w:t>
      </w:r>
    </w:p>
    <w:p>
      <w:r>
        <w:t>他知道自己的酒量已经将要到达极限，在女生面前失礼可是很不好的一件事情。</w:t>
      </w:r>
    </w:p>
    <w:p>
      <w:r>
        <w:t>千蕙的兴致似乎在酒的助长下更加的高涨，动作也渐渐地放肆起来，这时她</w:t>
      </w:r>
    </w:p>
    <w:p>
      <w:r>
        <w:t>坐到了西门的旁边，软软地倒在西门的肩膀上，手便伸向了西门的胸前。</w:t>
      </w:r>
    </w:p>
    <w:p>
      <w:r>
        <w:t>西门礼貌而又不着痕迹地往旁边闪了一下，他可不愿意和这样的女生有什么</w:t>
      </w:r>
    </w:p>
    <w:p>
      <w:r>
        <w:t>交集，何况她又是英德的学生，不去招惹自己生活圈中的女生，这也是西门的一</w:t>
      </w:r>
    </w:p>
    <w:p>
      <w:r>
        <w:t>个宗旨。</w:t>
      </w:r>
    </w:p>
    <w:p>
      <w:r>
        <w:t>「很晚了，要不要我送你回去？」</w:t>
      </w:r>
    </w:p>
    <w:p>
      <w:r>
        <w:t>「今晚我不回去，西门，今晚我要和你做爱！」</w:t>
      </w:r>
    </w:p>
    <w:p>
      <w:r>
        <w:t>西门不禁微微笑了笑，开放的女生他见过不少，可是说话这么自白的却也并</w:t>
      </w:r>
    </w:p>
    <w:p>
      <w:r>
        <w:t>不多见。</w:t>
      </w:r>
    </w:p>
    <w:p>
      <w:r>
        <w:t>「你喝多了，还是让我送你回家吧。」</w:t>
      </w:r>
    </w:p>
    <w:p>
      <w:r>
        <w:t>「你会和她做爱的，如果你不愿意，这些东西就会传遍整个台湾！」另一个</w:t>
      </w:r>
    </w:p>
    <w:p>
      <w:r>
        <w:t>女人的声音在背后响起。</w:t>
      </w:r>
    </w:p>
    <w:p>
      <w:r>
        <w:t>西门回头一看，说话的是向来和千蕙混在一起的百合。</w:t>
      </w:r>
    </w:p>
    <w:p>
      <w:r>
        <w:t>百合手里拿着一个很大的信封，西门接过来打开一看，不禁脸色大变，原来</w:t>
      </w:r>
    </w:p>
    <w:p>
      <w:r>
        <w:t>里面不是别的，竟是一张张他和静在交合中的照片！</w:t>
      </w:r>
    </w:p>
    <w:p>
      <w:r>
        <w:t>百合脸上的笑容更加的妩媚，她又拿出一张光碟，「不仅只有照片哦，这是</w:t>
      </w:r>
    </w:p>
    <w:p>
      <w:r>
        <w:t>张光碟是全程的影象直录，两大财阀继承人之赤裸激情，这张光碟若是流入市场，</w:t>
      </w:r>
    </w:p>
    <w:p>
      <w:r>
        <w:t>我想反响一定比以前的偷拍光碟大吧？」</w:t>
      </w:r>
    </w:p>
    <w:p>
      <w:r>
        <w:t>「你们想怎样？」</w:t>
      </w:r>
    </w:p>
    <w:p>
      <w:r>
        <w:t>「想怎样？嘻嘻，不怎样，对你西门来说，这可是轻而易举的事，我们想你</w:t>
      </w:r>
    </w:p>
    <w:p>
      <w:r>
        <w:t>做我们的专属情人。」千蕙说道。</w:t>
      </w:r>
    </w:p>
    <w:p>
      <w:r>
        <w:t>西门的神情也慢慢恢复了正常，「做两位美丽小姐的情人，是我的荣幸。」</w:t>
      </w:r>
    </w:p>
    <w:p>
      <w:r>
        <w:t>「每个女人的保存期限，只有一个礼拜。这是你西门的名言……不过，我们</w:t>
      </w:r>
    </w:p>
    <w:p>
      <w:r>
        <w:t>可不是只要你一个礼拜哦。」百合笑着说道。</w:t>
      </w:r>
    </w:p>
    <w:p>
      <w:r>
        <w:t>「不论时间有多长，都总要有一个美好的开始，今晚是哪位小姐要先做我的</w:t>
      </w:r>
    </w:p>
    <w:p>
      <w:r>
        <w:t>情人呢？」</w:t>
      </w:r>
    </w:p>
    <w:p>
      <w:r>
        <w:t>百合和千蕙看到西门已经在她们的掌握之中，心中的狂喜再也无法掩饰，两</w:t>
      </w:r>
    </w:p>
    <w:p>
      <w:r>
        <w:t>人一下都倒在西门的怀中，「当然是……我们姐妹同时和你上床咯！」</w:t>
      </w:r>
    </w:p>
    <w:p>
      <w:r>
        <w:t>三人出了PUB ，就近来到一家大宾馆，西门开了一间大房，三人相拥着走进</w:t>
      </w:r>
    </w:p>
    <w:p>
      <w:r>
        <w:t>了房中。</w:t>
      </w:r>
    </w:p>
    <w:p>
      <w:r>
        <w:t>这时百合打开影碟机，将那盘碟子放了进去，按下PLAY，里面便出现了西门</w:t>
      </w:r>
    </w:p>
    <w:p>
      <w:r>
        <w:t>和静的激情画面。</w:t>
      </w:r>
    </w:p>
    <w:p>
      <w:r>
        <w:t>「哇塞，西门你不是普通的猛哦！」在酒和画面的双重激荡之下，看来千蕙</w:t>
      </w:r>
    </w:p>
    <w:p>
      <w:r>
        <w:t>已经欲火高涨了。她一下子将自己的上身脱了个精光，两棵木瓜般的奶子挂在那</w:t>
      </w:r>
    </w:p>
    <w:p>
      <w:r>
        <w:t>里，实在也是颇为诱惑。</w:t>
      </w:r>
    </w:p>
    <w:p>
      <w:r>
        <w:t>百合打开音箱，放进她带来的一张CD，顿时传来一阵淫靡的乐声，夹杂着光</w:t>
      </w:r>
    </w:p>
    <w:p>
      <w:r>
        <w:t>碟中静的浪叫声，房间里布满了淫荡的气息。</w:t>
      </w:r>
    </w:p>
    <w:p>
      <w:r>
        <w:t>百合脱下身上的黑色连身装，一向前卫的她今天的胸前是一片真空，现在只</w:t>
      </w:r>
    </w:p>
    <w:p>
      <w:r>
        <w:t>剩下黑色内裤，胸部像个水蜜桃般大小。而千蕙趴在西门的胯间，帮他将外裤除</w:t>
      </w:r>
    </w:p>
    <w:p>
      <w:r>
        <w:t>去，西门肉棒藏在内裤中，此刻早已高高地耸立起来，威风凛凛地呈现在她两的</w:t>
      </w:r>
    </w:p>
    <w:p>
      <w:r>
        <w:t>面前。千蕙对西门的肉棒兴趣极浓，伸手一把捧住，隔着内裤便舔弄了起来。而</w:t>
      </w:r>
    </w:p>
    <w:p>
      <w:r>
        <w:t>百合就依着音乐的节奏，在西门的面前跳起调情的艳舞。这时千蕙将西门仅余的</w:t>
      </w:r>
    </w:p>
    <w:p>
      <w:r>
        <w:t>裤子全数褪去后，便起身褪下自己的三角短裤，她的阴毛非常的浓密，明显地显</w:t>
      </w:r>
    </w:p>
    <w:p>
      <w:r>
        <w:t>示出她强烈的性欲。</w:t>
      </w:r>
    </w:p>
    <w:p>
      <w:r>
        <w:t>这时千蕙已经受不了了，她坐到西门的怀中，想要一下就将西门的肉棒吞入</w:t>
      </w:r>
    </w:p>
    <w:p>
      <w:r>
        <w:t>穴内。虽然千蕙的性经验十分丰富，但是这一次她依然是轻视了西门的肉棒，只</w:t>
      </w:r>
    </w:p>
    <w:p>
      <w:r>
        <w:t>见西门的肉棒才刚刚进入了一半，便把她疼的龇牙裂嘴。</w:t>
      </w:r>
    </w:p>
    <w:p>
      <w:r>
        <w:t>西门看着她的表情，一股复仇的快感油然而生，伸手一下抓住千蕙的木瓜双</w:t>
      </w:r>
    </w:p>
    <w:p>
      <w:r>
        <w:t>乳，使劲一捏，便将肉棒尽根捅入了千蕙的肉穴之中。</w:t>
      </w:r>
    </w:p>
    <w:p>
      <w:r>
        <w:t>「好……痛……啊！」千蕙的眼泪再也忍不住地汹涌而出，没有充分湿润的</w:t>
      </w:r>
    </w:p>
    <w:p>
      <w:r>
        <w:t>淫穴被如此巨大的肉棒尽根而入，其中的痛苦可想而知。</w:t>
      </w:r>
    </w:p>
    <w:p>
      <w:r>
        <w:t>西门觉得自己的肉棒被夹得很痛，并不舒服，但是他知道身上的女人的痛苦</w:t>
      </w:r>
    </w:p>
    <w:p>
      <w:r>
        <w:t>比自己尤盛，所以他坚持抽送。没想到千蕙竟然在他的猛插之下昏迷了过去！</w:t>
      </w:r>
    </w:p>
    <w:p>
      <w:r>
        <w:t>如此淫荡的女生居然这么不堪一击，这倒是大大出乎西门的意料，连百合也</w:t>
      </w:r>
    </w:p>
    <w:p>
      <w:r>
        <w:t>是一脸的难以致信，「什么嘛，千蕙这家伙，平时还说她是床上女皇呢！说什么</w:t>
      </w:r>
    </w:p>
    <w:p>
      <w:r>
        <w:t>曾连续和两个有二十公分肉棒的黑人干过，怎幺才让西门端了一下就昏了？！」</w:t>
      </w:r>
    </w:p>
    <w:p>
      <w:r>
        <w:t>但是这时她看到西门的目光已转到自己的身上，就高傲地抬起头来，站上沙</w:t>
      </w:r>
    </w:p>
    <w:p>
      <w:r>
        <w:t>发，将内裤甩掉，「西门，如果你不想光盘流出去的话，就先过来帮我舔一舔吧！」</w:t>
      </w:r>
    </w:p>
    <w:p>
      <w:r>
        <w:t>百合的淫穴尽收西门眼底，尿液残留及女性特殊的气味勾引着西门的欲望，</w:t>
      </w:r>
    </w:p>
    <w:p>
      <w:r>
        <w:t>西门凑过去舔起了她的阴核。</w:t>
      </w:r>
    </w:p>
    <w:p>
      <w:r>
        <w:t>「喔……哦……啊！好爽哦！」百合的阴核被西门的舌头挑逗着，使得她不</w:t>
      </w:r>
    </w:p>
    <w:p>
      <w:r>
        <w:t>断地发出浪叫声。其实，下体传来的快感倒是其次，更主要的是英德所有女生的</w:t>
      </w:r>
    </w:p>
    <w:p>
      <w:r>
        <w:t>梦中情人， F４中最有风度，最有男人味的西门，此刻居然象奴仆一样给自己舔</w:t>
      </w:r>
    </w:p>
    <w:p>
      <w:r>
        <w:t>淫穴，这让百合心中出现了不真实的征服感，快感更是一波接一波地难以抑制，</w:t>
      </w:r>
    </w:p>
    <w:p>
      <w:r>
        <w:t>她不自主地加速的摇摆臀部，两手搓揉自己着尖尖的胸部，她的阴毛较千蕙远为</w:t>
      </w:r>
    </w:p>
    <w:p>
      <w:r>
        <w:t>稀疏，西门的舌头没有什么阻挡地直接攻击着她的阴核。</w:t>
      </w:r>
    </w:p>
    <w:p>
      <w:r>
        <w:t>「啊……啊……好，好了，现在……现在开始插进来吧，要……要慢慢地插</w:t>
      </w:r>
    </w:p>
    <w:p>
      <w:r>
        <w:t>……，不能象刚才插……插千蕙时那样，知……知不知道？」说话间，百合的身</w:t>
      </w:r>
    </w:p>
    <w:p>
      <w:r>
        <w:t>子慢慢沿着沙发滑落，变成靠在沙发上，好方便西门肉棒的进入。</w:t>
      </w:r>
    </w:p>
    <w:p>
      <w:r>
        <w:t>西门站起身子，伸手轻扶着百合的细腰，跟着大肉棒就顶开她大腿根深处的</w:t>
      </w:r>
    </w:p>
    <w:p>
      <w:r>
        <w:t>两片肉唇，直接插入她早已骚痒湿润的嫩穴里。</w:t>
      </w:r>
    </w:p>
    <w:p>
      <w:r>
        <w:t>「嘘……啊……！」百合长长地出了一口气后，开始加快速度套弄起来。</w:t>
      </w:r>
    </w:p>
    <w:p>
      <w:r>
        <w:t>「啊……啊……西门……快点给……人家嘛……哦……啊……哦……哦…… 」</w:t>
      </w:r>
    </w:p>
    <w:p>
      <w:r>
        <w:t>百合一边揉搓自己的奶子，一边发浪，西门抓住她的双腿，大大的分开，让</w:t>
      </w:r>
    </w:p>
    <w:p>
      <w:r>
        <w:t>肉棒一次次肏入她的小穴深处，百合的阴道极为冗长，西门的肉棒尽根而入，居</w:t>
      </w:r>
    </w:p>
    <w:p>
      <w:r>
        <w:t>然还没有能够触及花芯，西门不信邪地抓紧百合的屁股，使劲往外一扯，肉棒就</w:t>
      </w:r>
    </w:p>
    <w:p>
      <w:r>
        <w:t>势又深入了两公分，这才感觉到龟头接触到了百合的子宫口。</w:t>
      </w:r>
    </w:p>
    <w:p>
      <w:r>
        <w:t>西门长出了一口气，然后开始一前一后的抽送，这时候百合也开始配合他的</w:t>
      </w:r>
    </w:p>
    <w:p>
      <w:r>
        <w:t>抽插，一声声地淫叫起来。</w:t>
      </w:r>
    </w:p>
    <w:p>
      <w:r>
        <w:t>抽插了数十下之后，西门将肉棒从百合的小穴里面抽出，然后将她抱起来到</w:t>
      </w:r>
    </w:p>
    <w:p>
      <w:r>
        <w:t>窗台边，让她趴在窗户的玻璃上面，然后从后面肏干她，百合一边哀叫，一边承</w:t>
      </w:r>
    </w:p>
    <w:p>
      <w:r>
        <w:t>受着西门的顶弄，这时候她的心里已经爽得难以用言语表达！</w:t>
      </w:r>
    </w:p>
    <w:p>
      <w:r>
        <w:t>「啊……啊…………哦……啊……哦……哦……」</w:t>
      </w:r>
    </w:p>
    <w:p>
      <w:r>
        <w:t>「爽不爽……嗯……」</w:t>
      </w:r>
    </w:p>
    <w:p>
      <w:r>
        <w:t>「啊……啊……啊……啊……好……好……西门……再给我……重一点……</w:t>
      </w:r>
    </w:p>
    <w:p>
      <w:r>
        <w:t>再重一点……哦……哦……」</w:t>
      </w:r>
    </w:p>
    <w:p>
      <w:r>
        <w:t>这时，西门发现方才晕过去的千蕙已经醒了过来，正妖媚地躺在沙发上，一</w:t>
      </w:r>
    </w:p>
    <w:p>
      <w:r>
        <w:t>脚翘在沙发椅背上，另外一脚垂到地板上，手拿一根按摩棒插入自己的小穴里面，</w:t>
      </w:r>
    </w:p>
    <w:p>
      <w:r>
        <w:t>缓缓地抽送，并且淫媚地看着他和百合狂野地做爱。</w:t>
      </w:r>
    </w:p>
    <w:p>
      <w:r>
        <w:t>「这个女人居然随身带着按摩棒？！真是无可救药的淫娃！」西门心里想道。</w:t>
      </w:r>
    </w:p>
    <w:p>
      <w:r>
        <w:t>身下的百合仿佛看出了西门的心思，「嘻嘻，西门，千蕙可是很浪的哦，她</w:t>
      </w:r>
    </w:p>
    <w:p>
      <w:r>
        <w:t>的包包里从来都是藏着两根按摩棒的哦！你看她多骚啊……」</w:t>
      </w:r>
    </w:p>
    <w:p>
      <w:r>
        <w:t>千蕙也不甘示弱，「死百合，你还不是从来不让自己包里的安全套少于一打</w:t>
      </w:r>
    </w:p>
    <w:p>
      <w:r>
        <w:t>……」</w:t>
      </w:r>
    </w:p>
    <w:p>
      <w:r>
        <w:t>西门微微觉得有点奇怪，「那是为什么？」</w:t>
      </w:r>
    </w:p>
    <w:p>
      <w:r>
        <w:t>千蕙浪浪的一笑，「因为她说啊，要随时准备和不同男人连续做爱啊，如果</w:t>
      </w:r>
    </w:p>
    <w:p>
      <w:r>
        <w:t>倒是后安全套不够用了可就糟糕了。」</w:t>
      </w:r>
    </w:p>
    <w:p>
      <w:r>
        <w:t>西门不由地笑了出来，虽然他并不喜欢这两个女人，但他也不得不承认，同</w:t>
      </w:r>
    </w:p>
    <w:p>
      <w:r>
        <w:t>时和两个如此骚浪的女人做爱也是一种很大的吸引。</w:t>
      </w:r>
    </w:p>
    <w:p>
      <w:r>
        <w:t>既然千蕙已经醒来，那接下来的性交就变成了一场三人行，</w:t>
      </w:r>
    </w:p>
    <w:p>
      <w:r>
        <w:t>「啊……要出来了！噢……西门，不行了，要出来了！」百合淫叫道后，软</w:t>
      </w:r>
    </w:p>
    <w:p>
      <w:r>
        <w:t>下身子，趴在地上，极速地喘气。</w:t>
      </w:r>
    </w:p>
    <w:p>
      <w:r>
        <w:t>休息了约莫十来分钟，千蕙拉着西门来到浴室洗澡，她先放好水，让西门躺</w:t>
      </w:r>
    </w:p>
    <w:p>
      <w:r>
        <w:t>在浴缸里面，由于这是一间豪华大套间，所以里面的浴缸也尤其的大，所以当千</w:t>
      </w:r>
    </w:p>
    <w:p>
      <w:r>
        <w:t>蕙也一起进入到浴缸里面的时候，一点也不显得拥挤。</w:t>
      </w:r>
    </w:p>
    <w:p>
      <w:r>
        <w:t>这时千蕙整个人倒挂起来，两条腿挂在西门的肩膀上，大头朝下地吸吮起西</w:t>
      </w:r>
    </w:p>
    <w:p>
      <w:r>
        <w:t>门的大肉棒来，丝毫也不介意西门的肉棒刚刚才从百合的淫穴中拔出来，而她芳</w:t>
      </w:r>
    </w:p>
    <w:p>
      <w:r>
        <w:t>草茵茵的三角地带就在西门的面前，西门也就不客气地张嘴舔弄起来。</w:t>
      </w:r>
    </w:p>
    <w:p>
      <w:r>
        <w:t>「嗯……嗯……西门……你的……你的大棒棒……好甜喏……我……好……</w:t>
      </w:r>
    </w:p>
    <w:p>
      <w:r>
        <w:t>好喜欢……深……深一点……」</w:t>
      </w:r>
    </w:p>
    <w:p>
      <w:r>
        <w:t>但是单纯地口交已经熄灭不了千蕙高涨的欲火，她坐起身子，坐在西门的怀</w:t>
      </w:r>
    </w:p>
    <w:p>
      <w:r>
        <w:t>中，将大肉棒一下吞入了淫穴之中。</w:t>
      </w:r>
    </w:p>
    <w:p>
      <w:r>
        <w:t>这一次由于千蕙的淫穴已经充分地滋润，所以西门尽情地抽插也不会带来太</w:t>
      </w:r>
    </w:p>
    <w:p>
      <w:r>
        <w:t>大的痛楚，千蕙终于可以充分享受西门带来的快感了。</w:t>
      </w:r>
    </w:p>
    <w:p>
      <w:r>
        <w:t>西门抱起千蕙，站起身来，就这样湿漉漉地走出了浴室，千蕙象一只无尾熊</w:t>
      </w:r>
    </w:p>
    <w:p>
      <w:r>
        <w:t>似的被他抱在怀里，走路时肉棒带来的抖动更是使她高潮不断。而百合也不甘人</w:t>
      </w:r>
    </w:p>
    <w:p>
      <w:r>
        <w:t>后，爬过来，象狗一样舔着两人的交合处。</w:t>
      </w:r>
    </w:p>
    <w:p>
      <w:r>
        <w:t>一时之间，整个房间里面都是两女淫浪的呻吟呼叫声音！</w:t>
      </w:r>
    </w:p>
    <w:p>
      <w:r>
        <w:t>「啊……啊……啊……我第一次被……干得这样舒服……」千蕙一下下地上</w:t>
      </w:r>
    </w:p>
    <w:p>
      <w:r>
        <w:t>下耸动着。</w:t>
      </w:r>
    </w:p>
    <w:p>
      <w:r>
        <w:t>「唔……唔……唔……唔……」百合只能从喉咙深处发出象这样短促的声音，</w:t>
      </w:r>
    </w:p>
    <w:p>
      <w:r>
        <w:t>听起来十分的骚浪。</w:t>
      </w:r>
    </w:p>
    <w:p>
      <w:r>
        <w:t>终于，在两人的共同努力下，西门感到自己已经快要达到射出的境地了，他</w:t>
      </w:r>
    </w:p>
    <w:p>
      <w:r>
        <w:t>让百合和千蕙并排的趴在地上，高高地撅起屁股，然后开始了他的「无差别插入。 」</w:t>
      </w:r>
    </w:p>
    <w:p>
      <w:r>
        <w:t>也就是随机地选择一个淫穴，每次抽送二十下，然后重新插入。就这样又插</w:t>
      </w:r>
    </w:p>
    <w:p>
      <w:r>
        <w:t>了十分钟之后，西门终于将浓浓的精液注入了百合的体内。</w:t>
      </w:r>
    </w:p>
    <w:p>
      <w:r>
        <w:t>激情过后，西门看着摊在地上不断喘气的两个淫荡的女孩，开始考虑起这件</w:t>
      </w:r>
    </w:p>
    <w:p>
      <w:r>
        <w:t>事的来龙去脉。无论从哪个角度来说，百合和千蕙都不像是那种胆量大到敢于要</w:t>
      </w:r>
    </w:p>
    <w:p>
      <w:r>
        <w:t>挟贵为F ４成员、西门集团继承人的他的地步，就算是被她们偶然间看到自己和</w:t>
      </w:r>
    </w:p>
    <w:p>
      <w:r>
        <w:t>静进入宾馆从而拍下那盘光碟，她们应该最多也是拿去欣赏欣赏而已，象这样公</w:t>
      </w:r>
    </w:p>
    <w:p>
      <w:r>
        <w:t>然要挟他，她们应该知道，就算得逞一时，但是凭他西门的实力，足以让她们两</w:t>
      </w:r>
    </w:p>
    <w:p>
      <w:r>
        <w:t>个普通少女悄无声息地在台湾消失。</w:t>
      </w:r>
    </w:p>
    <w:p>
      <w:r>
        <w:t>那晚自己回去希尔顿找静，完全是临时的决定，也就是说事先没有人能够预</w:t>
      </w:r>
    </w:p>
    <w:p>
      <w:r>
        <w:t>料到，那么这盘光碟便不是在有预谋的情况下拍的，那么，究竟是百合她们临时</w:t>
      </w:r>
    </w:p>
    <w:p>
      <w:r>
        <w:t>拍的，还是另外有什么人拍了之后交给她们的呢？</w:t>
      </w:r>
    </w:p>
    <w:p>
      <w:r>
        <w:t>西门决定着落在这两个女人身上得到自己想要的答案。</w:t>
      </w:r>
    </w:p>
    <w:p>
      <w:r>
        <w:t>百合的阴阜和阴毛上还残留西门刚才射出的精液干燥后的白色痕迹，由于她</w:t>
      </w:r>
    </w:p>
    <w:p>
      <w:r>
        <w:t>的阴毛长得比较稀疏，再加上小阴唇由于性交过多的原因往外翻出，看上去是一</w:t>
      </w:r>
    </w:p>
    <w:p>
      <w:r>
        <w:t>片狼藉，西门暂时没有胃口再去动她。更何况西门还没有在千蕙体内射精，而且</w:t>
      </w:r>
    </w:p>
    <w:p>
      <w:r>
        <w:t>千蕙看起来头脑比较简单，想从她嘴里套出什么来可能会比较容易吧？</w:t>
      </w:r>
    </w:p>
    <w:p>
      <w:r>
        <w:t>西门将千蕙的身子放了过来，让自己的肉棒在她的淫穴和菊穴之间来回游走</w:t>
      </w:r>
    </w:p>
    <w:p>
      <w:r>
        <w:t>着。</w:t>
      </w:r>
    </w:p>
    <w:p>
      <w:r>
        <w:t>「西门哥哥……不要弄我啦！人家已经让你搞得不行了……」千蕙喃喃地说</w:t>
      </w:r>
    </w:p>
    <w:p>
      <w:r>
        <w:t>道。</w:t>
      </w:r>
    </w:p>
    <w:p>
      <w:r>
        <w:t>西门俯下身子，轻轻的吻着千蕙的耳垂，这是他最为得意的爱抚方式之一，</w:t>
      </w:r>
    </w:p>
    <w:p>
      <w:r>
        <w:t>他自信这一招足以对付象千蕙这样的淫荡女。</w:t>
      </w:r>
    </w:p>
    <w:p>
      <w:r>
        <w:t>肉棒按摩着千蕙的私处，舌头舐着她的脸颊，不时地在她的耳边轻咬着，千</w:t>
      </w:r>
    </w:p>
    <w:p>
      <w:r>
        <w:t>蕙很快地便再次动情了。开始扭动屁股配合西门的运动。</w:t>
      </w:r>
    </w:p>
    <w:p>
      <w:r>
        <w:t>「哥哥……！你弄得人家又想要了啦！」千蕙淫淫地说道。</w:t>
      </w:r>
    </w:p>
    <w:p>
      <w:r>
        <w:t>西门的动作丝毫没有停止下来，反而更加的用力，千蕙感到阴道里不断地涌</w:t>
      </w:r>
    </w:p>
    <w:p>
      <w:r>
        <w:t>出一股股的热浪，那是对大肉棒饥渴的呼唤。</w:t>
      </w:r>
    </w:p>
    <w:p>
      <w:r>
        <w:t>「只要你告诉我那盘光碟是哪里来的，我就会让你痛快到极点……」西门在</w:t>
      </w:r>
    </w:p>
    <w:p>
      <w:r>
        <w:t>千蕙的耳边轻语道。</w:t>
      </w:r>
    </w:p>
    <w:p>
      <w:r>
        <w:t>「快……快给我……」</w:t>
      </w:r>
    </w:p>
    <w:p>
      <w:r>
        <w:t>「说吧，说了之后，这大肉棒就会进入你的体内哦！深深地进入……进入到</w:t>
      </w:r>
    </w:p>
    <w:p>
      <w:r>
        <w:t>你的阴道……一直到你的子宫……」说话间，西门让自己的龟头稍稍的进入千蕙</w:t>
      </w:r>
    </w:p>
    <w:p>
      <w:r>
        <w:t>的阴道一点点，便停步不前，也不抽出来，就是在那里一下下地点弄着。</w:t>
      </w:r>
    </w:p>
    <w:p>
      <w:r>
        <w:t>这一下千蕙的骚痒可是再也难以抑制，她疯狂地摇晃她的屁股，想要将西门</w:t>
      </w:r>
    </w:p>
    <w:p>
      <w:r>
        <w:t>的肉棒吞入穴中，但是西门很有技巧地让她总是难以得逞。</w:t>
      </w:r>
    </w:p>
    <w:p>
      <w:r>
        <w:t>「告诉我，是谁拍下那些照片和光碟的？」西门轻柔地在千蕙耳边说道。</w:t>
      </w:r>
    </w:p>
    <w:p>
      <w:r>
        <w:t>「呜……啊……快……快给我……」</w:t>
      </w:r>
    </w:p>
    <w:p>
      <w:r>
        <w:t>「说吧，说了就可以有大肉棒哦！」西门加重了调情的力度。</w:t>
      </w:r>
    </w:p>
    <w:p>
      <w:r>
        <w:t>「是……是我们拍的……」</w:t>
      </w:r>
    </w:p>
    <w:p>
      <w:r>
        <w:t>「说谎可不好哦，不诚实的女孩是得不到大肉棒的……」西门装出要拔出肉</w:t>
      </w:r>
    </w:p>
    <w:p>
      <w:r>
        <w:t>棒的样子。</w:t>
      </w:r>
    </w:p>
    <w:p>
      <w:r>
        <w:t>「不！不要拿出来啊！求求你不要啊！」千蕙的声音已经开始哽咽。「那天</w:t>
      </w:r>
    </w:p>
    <w:p>
      <w:r>
        <w:t>……是百合看到你进了静学姐的房间，很久没有出来，才过去偷看的……看到你</w:t>
      </w:r>
    </w:p>
    <w:p>
      <w:r>
        <w:t>们在哪里做爱，就打电话让我带了摄像机过去把你们拍下来得……呜……求求你，</w:t>
      </w:r>
    </w:p>
    <w:p>
      <w:r>
        <w:t>好西门……快点给我吧！」</w:t>
      </w:r>
    </w:p>
    <w:p>
      <w:r>
        <w:t>「是真的吗？那天百合为什么会在希尔顿？」</w:t>
      </w:r>
    </w:p>
    <w:p>
      <w:r>
        <w:t>「因为……因为她有在做援交啊……那天正好客人就住在静学姐的房间旁边</w:t>
      </w:r>
    </w:p>
    <w:p>
      <w:r>
        <w:t>……」</w:t>
      </w:r>
    </w:p>
    <w:p>
      <w:r>
        <w:t>「哦……」西门沉思着，这样看来，这件事只是纯粹的巧合了？</w:t>
      </w:r>
    </w:p>
    <w:p>
      <w:r>
        <w:t>「那你们竟敢拿它来要挟我？！」</w:t>
      </w:r>
    </w:p>
    <w:p>
      <w:r>
        <w:t>「不，不是的……我们一开始只是准备拿来看看……西门……你知道我们都</w:t>
      </w:r>
    </w:p>
    <w:p>
      <w:r>
        <w:t>好爱你……只要看到你的裸体，我就已经高潮了，更不要说……看你和静学姐做</w:t>
      </w:r>
    </w:p>
    <w:p>
      <w:r>
        <w:t>爱了……呜！」</w:t>
      </w:r>
    </w:p>
    <w:p>
      <w:r>
        <w:t>「那今天的事是怎么回事！」西门的语气稍稍的强硬起来。</w:t>
      </w:r>
    </w:p>
    <w:p>
      <w:r>
        <w:t>「那时因为……有人要我们这么做的……」千蕙的声音里面带着颤抖。</w:t>
      </w:r>
    </w:p>
    <w:p>
      <w:r>
        <w:t>来了！西门知道这已是关键所在，为了鼓励千蕙说下去，他将龟头又深入了</w:t>
      </w:r>
    </w:p>
    <w:p>
      <w:r>
        <w:t>一点，约有四分之一的长度，不过这样一来，千蕙的骚痒也是更加难耐。「是谁！</w:t>
      </w:r>
    </w:p>
    <w:p>
      <w:r>
        <w:t>他怎么跟你们说的？说出来我就好好的满足你！」</w:t>
      </w:r>
    </w:p>
    <w:p>
      <w:r>
        <w:t>「是……是……我不敢说啊，他吩咐了不能现在就告诉你他的身份，不然我</w:t>
      </w:r>
    </w:p>
    <w:p>
      <w:r>
        <w:t>和百合都会没命的……」说着千蕙指了指百合的包包，那人给了我们一部手机，</w:t>
      </w:r>
    </w:p>
    <w:p>
      <w:r>
        <w:t>叫我们在和你做完之后交给我，说他会自己和你联络的……而我们的安全由他保</w:t>
      </w:r>
    </w:p>
    <w:p>
      <w:r>
        <w:t>证……我……我知道的都说完了……快……快给我……」</w:t>
      </w:r>
    </w:p>
    <w:p>
      <w:r>
        <w:t>西门看着千蕙的神情，实在不像是还能隐瞒什么的样子，就道：「好，看到</w:t>
      </w:r>
    </w:p>
    <w:p>
      <w:r>
        <w:t>你这么老实的份上，我就再让你满足一次吧！」说完便把他的肉棒捅进了千蕙饥</w:t>
      </w:r>
    </w:p>
    <w:p>
      <w:r>
        <w:t>渴已久的阴道之中……</w:t>
      </w:r>
    </w:p>
    <w:p>
      <w:r>
        <w:t>西门公馆，西门自己的房间里面。</w:t>
      </w:r>
    </w:p>
    <w:p>
      <w:r>
        <w:t>西门一手把玩着那部从百合那里拿来的手机，一边看着她们拍下来的他和静</w:t>
      </w:r>
    </w:p>
    <w:p>
      <w:r>
        <w:t>的性交照片，尽管现在身处在未知的危机之中，但是看到静学姐高潮的表情，西</w:t>
      </w:r>
    </w:p>
    <w:p>
      <w:r>
        <w:t>门还是感到一阵的满足，为了静学姐，面对一次这样的危机也是值得的吧？</w:t>
      </w:r>
    </w:p>
    <w:p>
      <w:r>
        <w:t>只是都已经过去一天了，为什么那个神秘的人还不打电话过来？</w:t>
      </w:r>
    </w:p>
    <w:p>
      <w:r>
        <w:t>时间就在西门焦急的等待中慢慢地流逝。</w:t>
      </w:r>
    </w:p>
    <w:p>
      <w:r>
        <w:t>终于，手机响了！</w:t>
      </w:r>
    </w:p>
    <w:p>
      <w:r>
        <w:t>西门急忙拿起来一看，不是电话，而是一通短信息：「今晚１０点正，希尔</w:t>
      </w:r>
    </w:p>
    <w:p>
      <w:r>
        <w:t>顿１６０３号房，你会知道事情的答案。」</w:t>
      </w:r>
    </w:p>
    <w:p>
      <w:r>
        <w:t>１６０３号房？那不就是上次他和静学姐度过激情一夜的那个房间？</w:t>
      </w:r>
    </w:p>
    <w:p>
      <w:r>
        <w:t>离１０点还有４个多小时，西门感觉这段时间有如四个多世纪般的漫长……</w:t>
      </w:r>
    </w:p>
    <w:p>
      <w:r>
        <w:t>神秘人，让我来掀开你的面纱，看看你的真面目吧！和我西门总一郎作对的</w:t>
      </w:r>
    </w:p>
    <w:p>
      <w:r>
        <w:t>人，地狱一定是他合适的居所！</w:t>
      </w:r>
    </w:p>
    <w:p>
      <w:r>
        <w:t>台北的夜色，霓虹闪烁，其繁华不下于世间的任何一个城市。只是，又有谁</w:t>
      </w:r>
    </w:p>
    <w:p>
      <w:r>
        <w:t>能知道，在这一片灯红酒绿之中，又隐藏着多少阴谋、多少罪恶？</w:t>
      </w:r>
    </w:p>
    <w:p>
      <w:r>
        <w:t>西门将车停好，深吸了一口气，走向希尔顿的１６０３号房，他知道，这是</w:t>
      </w:r>
    </w:p>
    <w:p>
      <w:r>
        <w:t>他有生以来面对的最大危机。以前，无论面对的对手是谁，凭着F ４其他三子的</w:t>
      </w:r>
    </w:p>
    <w:p>
      <w:r>
        <w:t>帮助，他们都可以轻松地度过难关，可是这一次，他背叛了花泽类，这注定了他</w:t>
      </w:r>
    </w:p>
    <w:p>
      <w:r>
        <w:t>必须独自对这去面对这个高深莫测的神秘对手。</w:t>
      </w:r>
    </w:p>
    <w:p>
      <w:r>
        <w:t>来到１６０３房门前，西门停住脚步，伸手敲了敲门，意外的发现门并没有</w:t>
      </w:r>
    </w:p>
    <w:p>
      <w:r>
        <w:t>锁，他将门推开，便听到一个冰冷的声音在房里响起：「你终于来了！」</w:t>
      </w:r>
    </w:p>
    <w:p>
      <w:r>
        <w:t>终于，西门看到了这个神秘人的真面目！</w:t>
      </w:r>
    </w:p>
    <w:p>
      <w:r>
        <w:t>西门曾经对这个人的身份做了无数假设，猜想了无数遍，所有可能的人选，</w:t>
      </w:r>
    </w:p>
    <w:p>
      <w:r>
        <w:t>甚至包括花泽类在内都曾经成为他怀疑的对象，但是他依然没有能够想到是她！</w:t>
      </w:r>
    </w:p>
    <w:p>
      <w:r>
        <w:t>西门内心的震撼可想而知！</w:t>
      </w:r>
    </w:p>
    <w:p>
      <w:r>
        <w:t>坐在西门面前的「神秘人」，赫然是道明寺司的母亲，明枫财团的总裁，道</w:t>
      </w:r>
    </w:p>
    <w:p>
      <w:r>
        <w:t>明寺枫！</w:t>
      </w:r>
    </w:p>
    <w:p>
      <w:r>
        <w:t>良久，西门的脸上都是一片死灰色。</w:t>
      </w:r>
    </w:p>
    <w:p>
      <w:r>
        <w:t>首先开口打破沉默的是道明枫。</w:t>
      </w:r>
    </w:p>
    <w:p>
      <w:r>
        <w:t>「总一郎，我知道你一向在外面很胡来，但是，我还是没想到，你竟然无耻</w:t>
      </w:r>
    </w:p>
    <w:p>
      <w:r>
        <w:t>到这种地步，竟和静做出这样的事来！」</w:t>
      </w:r>
    </w:p>
    <w:p>
      <w:r>
        <w:t>西门哪里还说得出话来？</w:t>
      </w:r>
    </w:p>
    <w:p>
      <w:r>
        <w:t>「这件事如果传出去，你知道会有什么后果？不仅你们西门和滕堂两家会名</w:t>
      </w:r>
    </w:p>
    <w:p>
      <w:r>
        <w:t>誉扫地，你也可能会因此而丧失西门财团的继承权，更严重的是，花泽类更加一</w:t>
      </w:r>
    </w:p>
    <w:p>
      <w:r>
        <w:t>生都不会放过你！」</w:t>
      </w:r>
    </w:p>
    <w:p>
      <w:r>
        <w:t>是啊，就算我可以放弃西门财团，我能失去花泽类这个朋友吗？不，类，我</w:t>
      </w:r>
    </w:p>
    <w:p>
      <w:r>
        <w:t>不愿意和你为敌……</w:t>
      </w:r>
    </w:p>
    <w:p>
      <w:r>
        <w:t>「我自己做出来的事，我会负责。」西门慢慢从震惊中恢复了过来。</w:t>
      </w:r>
    </w:p>
    <w:p>
      <w:r>
        <w:t>「负责？笑话！你怎么负责？！」</w:t>
      </w:r>
    </w:p>
    <w:p>
      <w:r>
        <w:t>「这……」</w:t>
      </w:r>
    </w:p>
    <w:p>
      <w:r>
        <w:t>看到西门惊慌的表情，道明枫从心里感到一股难言的快意，多少年了，她道</w:t>
      </w:r>
    </w:p>
    <w:p>
      <w:r>
        <w:t>明枫纵横商海，无数号称青年才俊的人才在她面前都要不寒而栗，现在，看到新</w:t>
      </w:r>
    </w:p>
    <w:p>
      <w:r>
        <w:t>一辈继承人中的佼佼者，西门财团的总一郎在她面前也是如此，一种满足感油然</w:t>
      </w:r>
    </w:p>
    <w:p>
      <w:r>
        <w:t>而生。她道明枫喜欢看到她的对手的这付神情，她习惯了这种感觉带来的快感。</w:t>
      </w:r>
    </w:p>
    <w:p>
      <w:r>
        <w:t>「就凭你？总一郎，你真的以为你能够摆平这件事吗？！」</w:t>
      </w:r>
    </w:p>
    <w:p>
      <w:r>
        <w:t>听到道明枫的语气中带着的诱导的成分，聪明如西门者当然知道要怎样去把</w:t>
      </w:r>
    </w:p>
    <w:p>
      <w:r>
        <w:t>握。「枫阿姨，如果这一次您愿意帮我，西门今后会听从您的教导的。」</w:t>
      </w:r>
    </w:p>
    <w:p>
      <w:r>
        <w:t>「哼！好！我就来和你做一笔交易！你知道，我不想看到衫菜这个下贱的女</w:t>
      </w:r>
    </w:p>
    <w:p>
      <w:r>
        <w:t>人整天粘在我儿子的身边，你去让他们两个人分开吧。至于你用什么手段我不介</w:t>
      </w:r>
    </w:p>
    <w:p>
      <w:r>
        <w:t>意，我给你一个月的时间。」</w:t>
      </w:r>
    </w:p>
    <w:p>
      <w:r>
        <w:t>「这……」西门知道，只要现在自己一点头，他的一生都要在这个可怕的女</w:t>
      </w:r>
    </w:p>
    <w:p>
      <w:r>
        <w:t>人的阴影和威胁下度过了。</w:t>
      </w:r>
    </w:p>
    <w:p>
      <w:r>
        <w:t>「只要你办好了这件事，我保证把所有的照片和光碟还给你，并且绝对不会</w:t>
      </w:r>
    </w:p>
    <w:p>
      <w:r>
        <w:t>向任何人泄漏这件事。我道明寺枫说话从来算数，这一点你应该清楚。」</w:t>
      </w:r>
    </w:p>
    <w:p>
      <w:r>
        <w:t>「是……我……我答应你……」西门囔囔地说道。</w:t>
      </w:r>
    </w:p>
    <w:p>
      <w:r>
        <w:t>「那好，你可以走了，有事我会用那部手机联络你，记住，你的时间只有一</w:t>
      </w:r>
    </w:p>
    <w:p>
      <w:r>
        <w:t>个月。去吧！」</w:t>
      </w:r>
    </w:p>
    <w:p>
      <w:r>
        <w:t>西门转身，就在他走去门口的一刹，他回过头来，「枫阿姨，能不能告诉我，</w:t>
      </w:r>
    </w:p>
    <w:p>
      <w:r>
        <w:t>您是怎么知道百合她们拍到我和静学姐的照片的？」</w:t>
      </w:r>
    </w:p>
    <w:p>
      <w:r>
        <w:t>「哼！全台湾的酒店业至少有三分之二在我明枫财团的影响下经营，这件希</w:t>
      </w:r>
    </w:p>
    <w:p>
      <w:r>
        <w:t>尔顿又怎能例外？象西门和滕堂两大财团继承人被人偷拍的事情，我当然是第一</w:t>
      </w:r>
    </w:p>
    <w:p>
      <w:r>
        <w:t>个知道的人。至于我知道的途径，这就不是你应该关心的了。」</w:t>
      </w:r>
    </w:p>
    <w:p>
      <w:r>
        <w:t>事已至此，西门还有什么好说的？</w:t>
      </w:r>
    </w:p>
    <w:p>
      <w:r>
        <w:t>看着西门的背影慢慢消失，道明枫的脸上挂起了残酷的冷笑，「寺阿寺，你</w:t>
      </w:r>
    </w:p>
    <w:p>
      <w:r>
        <w:t>是属于妈妈的，你的一生，妈妈会替你安排的……」</w:t>
      </w:r>
    </w:p>
    <w:p>
      <w:r>
        <w:t>走出希尔顿，开着车在台北的街头漫无目的地闲逛着，西门感到一种从未有</w:t>
      </w:r>
    </w:p>
    <w:p>
      <w:r>
        <w:t>过的无助，现在，在这个世界上，还有谁能够分担他的痛苦呢？</w:t>
      </w:r>
    </w:p>
    <w:p>
      <w:r>
        <w:t>接下来的几天里，西门留连在台北大大小小的各个PUB 里面，每天都喝个烂</w:t>
      </w:r>
    </w:p>
    <w:p>
      <w:r>
        <w:t>醉，胡子也开始出现在他脸上，很难想象，那个风度迷人的少女偶像会变成现在</w:t>
      </w:r>
    </w:p>
    <w:p>
      <w:r>
        <w:t>的这个样子，谁也料想不到……</w:t>
      </w:r>
    </w:p>
    <w:p>
      <w:r>
        <w:t>是的，在这件事之前，他西门的一生实在是太过于平坦了，显赫无比的家世，</w:t>
      </w:r>
    </w:p>
    <w:p>
      <w:r>
        <w:t>英俊潇洒的面孔，风雨同舟的朋友，一切的一切，都是别人梦想都梦想不到的，</w:t>
      </w:r>
    </w:p>
    <w:p>
      <w:r>
        <w:t>可是他却轻而易举、理所当然地拥有了。这使得他为人多了一份虚假的有力感，</w:t>
      </w:r>
    </w:p>
    <w:p>
      <w:r>
        <w:t>认为人世间没有做不到的事情，于是，当困难真正出现在面前，他就被轻易地击</w:t>
      </w:r>
    </w:p>
    <w:p>
      <w:r>
        <w:t>倒了。</w:t>
      </w:r>
    </w:p>
    <w:p>
      <w:r>
        <w:t>「再来！再来几瓶！」西门躺在吧台喃喃地叫着，酒保看看他的样子，无奈</w:t>
      </w:r>
    </w:p>
    <w:p>
      <w:r>
        <w:t>地摇摇头，又开了一瓶递给他。</w:t>
      </w:r>
    </w:p>
    <w:p>
      <w:r>
        <w:t>突然，一只手接过了这个酒瓶。</w:t>
      </w:r>
    </w:p>
    <w:p>
      <w:r>
        <w:t>西门等了一下，没有等到酒，他醉眼朦胧地抬起头来，一个熟悉的身影在他</w:t>
      </w:r>
    </w:p>
    <w:p>
      <w:r>
        <w:t>面前摇晃着。</w:t>
      </w:r>
    </w:p>
    <w:p>
      <w:r>
        <w:t>美作难以置信地看着眼前的西门，是什么事，让那个西门变成了这样？！</w:t>
      </w:r>
    </w:p>
    <w:p>
      <w:r>
        <w:t>在堤上，两个人静静地坐着。</w:t>
      </w:r>
    </w:p>
    <w:p>
      <w:r>
        <w:t>「有什么事，告诉我吧。我没有打电话叫类和寺，他们在别的地方找你。」</w:t>
      </w:r>
    </w:p>
    <w:p>
      <w:r>
        <w:t>细心的美作，他自觉地感到西门这次的异常，可能是和类或寺中的某人有关，</w:t>
      </w:r>
    </w:p>
    <w:p>
      <w:r>
        <w:t>所以只有他能够分担西门的痛苦。</w:t>
      </w:r>
    </w:p>
    <w:p>
      <w:r>
        <w:t>好朋友的轻言慰问，让西门的眼泪再也忍不住地汹涌而出。</w:t>
      </w:r>
    </w:p>
    <w:p>
      <w:r>
        <w:t>他将事情的前后原原本本地说给了美作听。</w:t>
      </w:r>
    </w:p>
    <w:p>
      <w:r>
        <w:t>美作带着不可思议的表情听完了西门的叙述。</w:t>
      </w:r>
    </w:p>
    <w:p>
      <w:r>
        <w:t>「我该怎么办？我该怎么办？美作，你告诉我我该怎么办？」</w:t>
      </w:r>
    </w:p>
    <w:p>
      <w:r>
        <w:t>怎么办？美作在心里也在问自己。让西门去跟类和寺讲清楚？不行，这会带</w:t>
      </w:r>
    </w:p>
    <w:p>
      <w:r>
        <w:t>来难以想象的后果；找人帮忙？不，现在除了自己没有人能够帮助西门了。</w:t>
      </w:r>
    </w:p>
    <w:p>
      <w:r>
        <w:t>归根结底，只能让这件事永远不泄漏出去，就像没有发生过一样， F４的友</w:t>
      </w:r>
    </w:p>
    <w:p>
      <w:r>
        <w:t>情，才能象以前那样永久地存在下去。</w:t>
      </w:r>
    </w:p>
    <w:p>
      <w:r>
        <w:t>「要不让这件事泄漏出去，唯一的办法，就是封住枫阿姨的嘴。」美作对西</w:t>
      </w:r>
    </w:p>
    <w:p>
      <w:r>
        <w:t>门说道。</w:t>
      </w:r>
    </w:p>
    <w:p>
      <w:r>
        <w:t>西门长叹一口气，「我早就想到这一点了，枫阿姨的为人你不是不知道，不</w:t>
      </w:r>
    </w:p>
    <w:p>
      <w:r>
        <w:t>要说是这件事，就算是一件再小的事，只要她决定了，你看到过有人能让她改变</w:t>
      </w:r>
    </w:p>
    <w:p>
      <w:r>
        <w:t>主意的吗？」</w:t>
      </w:r>
    </w:p>
    <w:p>
      <w:r>
        <w:t>「的确没有，所以再诚恳的哀求和说理都是没用的，可是如果能够让她不得</w:t>
      </w:r>
    </w:p>
    <w:p>
      <w:r>
        <w:t>不改变主意呢？」</w:t>
      </w:r>
    </w:p>
    <w:p>
      <w:r>
        <w:t>「你是说……强迫她改变主意？不，这不可能……」突然，西门的眼睛一亮，</w:t>
      </w:r>
    </w:p>
    <w:p>
      <w:r>
        <w:t>「你是想……？！」</w:t>
      </w:r>
    </w:p>
    <w:p>
      <w:r>
        <w:t>美作眼睛看着水面，「我美作向来只对成熟的女性感兴趣，对于那些贵妇人，</w:t>
      </w:r>
    </w:p>
    <w:p>
      <w:r>
        <w:t>我一向自信满满，可是对枫阿姨……老实说，我觉得是自杀。」</w:t>
      </w:r>
    </w:p>
    <w:p>
      <w:r>
        <w:t>西门的眼神也黯淡下去，的确，在台北的名流界中，道明寺枫尽管由于独断</w:t>
      </w:r>
    </w:p>
    <w:p>
      <w:r>
        <w:t>专横而德望不高，但是在她在私生活方面的清誉却的是无懈可击的，这在男女关</w:t>
      </w:r>
    </w:p>
    <w:p>
      <w:r>
        <w:t>系极为复杂的上层社会里是非常罕见的。</w:t>
      </w:r>
    </w:p>
    <w:p>
      <w:r>
        <w:t>「赌一把吧！为了我们F ４的友谊！……」美作长出了一口气，道。</w:t>
      </w:r>
    </w:p>
    <w:p>
      <w:r>
        <w:t>西门还能说什么呢？在这个时候，也只有最重友情的美作能帮他了。</w:t>
      </w:r>
    </w:p>
    <w:p>
      <w:r>
        <w:t>「刚好下个礼拜是我妈妈四十五岁的生日，枫阿姨一定会接到邀请函，以我</w:t>
      </w:r>
    </w:p>
    <w:p>
      <w:r>
        <w:t>妈妈跟她的交情，她一定会出席这个宴会，我们唯一的机会就在宴会后举行的酒</w:t>
      </w:r>
    </w:p>
    <w:p>
      <w:r>
        <w:t>会之上。」美作说道。</w:t>
      </w:r>
    </w:p>
    <w:p>
      <w:r>
        <w:t>「嗯，还有几天的时间，我们应该好好的计划一下。」这时候西门也从酒精</w:t>
      </w:r>
    </w:p>
    <w:p>
      <w:r>
        <w:t>的泥沼中解脱了出来，无论什么事情，总是要去面对的。</w:t>
      </w:r>
    </w:p>
    <w:p>
      <w:r>
        <w:t>一周的时间，就在西门和美作焦急的等待中很快地过去了。</w:t>
      </w:r>
    </w:p>
    <w:p>
      <w:r>
        <w:t>这段时间里，道明枫并没有再打电话来询问西门事情的进展，不过倒是正式</w:t>
      </w:r>
    </w:p>
    <w:p>
      <w:r>
        <w:t>回应了美作母亲的邀请函，答应届时参加宴会。</w:t>
      </w:r>
    </w:p>
    <w:p>
      <w:r>
        <w:t>宴会之前的晚上，西门提早来到美作家，当然，这时的西门已经恢复了他整</w:t>
      </w:r>
    </w:p>
    <w:p>
      <w:r>
        <w:t>洁的形象。</w:t>
      </w:r>
    </w:p>
    <w:p>
      <w:r>
        <w:t>两人在阳台上站着。</w:t>
      </w:r>
    </w:p>
    <w:p>
      <w:r>
        <w:t>「老实说，明天的事情你有把握吗？」西门问道。</w:t>
      </w:r>
    </w:p>
    <w:p>
      <w:r>
        <w:t>「老实说，一点也没有。」美作摇了摇头。</w:t>
      </w:r>
    </w:p>
    <w:p>
      <w:r>
        <w:t>这时两人的目光都停留在美作手里的一小包白色的粉末上。</w:t>
      </w:r>
    </w:p>
    <w:p>
      <w:r>
        <w:t>「这是我试验过和红酒混合后最不产生异味的一种催情药了。」美作道，「</w:t>
      </w:r>
    </w:p>
    <w:p>
      <w:r>
        <w:t>但是，加在每杯酒的份量不能超过两毫克，否则……酒的味道就会产生一点点的</w:t>
      </w:r>
    </w:p>
    <w:p>
      <w:r>
        <w:t>变化，你知道这会有什么后果的。」</w:t>
      </w:r>
    </w:p>
    <w:p>
      <w:r>
        <w:t>西门当然知道美作为什么要如此郑重其事，道明枫是闻名的品酒专家，只要</w:t>
      </w:r>
    </w:p>
    <w:p>
      <w:r>
        <w:t>酒的味道稍有不同，她马上会发觉。</w:t>
      </w:r>
    </w:p>
    <w:p>
      <w:r>
        <w:t>「那么，要喝下多少酒才能有反应？」</w:t>
      </w:r>
    </w:p>
    <w:p>
      <w:r>
        <w:t>「这段时间我实验过，四个女人之中，平均每人要喝六杯才会自动动情。」</w:t>
      </w:r>
    </w:p>
    <w:p>
      <w:r>
        <w:t>美作的神色依然凝重。</w:t>
      </w:r>
    </w:p>
    <w:p>
      <w:r>
        <w:t>「六杯……」西门也无语了，要让道明枫这种身份和性格的贵妇人在宴会上</w:t>
      </w:r>
    </w:p>
    <w:p>
      <w:r>
        <w:t>喝完六杯酒，这无疑是很过分的要求。</w:t>
      </w:r>
    </w:p>
    <w:p>
      <w:r>
        <w:t>美作看到西门的神情，反而先笑了起来，「担心也没用了。相信我美作吧，</w:t>
      </w:r>
    </w:p>
    <w:p>
      <w:r>
        <w:t>我会让她喝下六杯酒的，接下来的……就看你的了。」</w:t>
      </w:r>
    </w:p>
    <w:p>
      <w:r>
        <w:t>「嗯……」西门的神情渐渐变得坚毅，猛的抬起头来，将手中的酒一饮而尽。</w:t>
      </w:r>
    </w:p>
    <w:p>
      <w:r>
        <w:t>第二天，道明枫准时地出现在了宴会的现场。</w:t>
      </w:r>
    </w:p>
    <w:p>
      <w:r>
        <w:t>美作陪在他母亲的身边，以最迷人的笑容、最潇洒的风度应对着每一个出席</w:t>
      </w:r>
    </w:p>
    <w:p>
      <w:r>
        <w:t>的来宾。</w:t>
      </w:r>
    </w:p>
    <w:p>
      <w:r>
        <w:t>西门没有出现在宴会现场，他有其他的事情去做，会场的事情，他也只能完</w:t>
      </w:r>
    </w:p>
    <w:p>
      <w:r>
        <w:t>全交给美作负责了。</w:t>
      </w:r>
    </w:p>
    <w:p>
      <w:r>
        <w:t>道明枫向美作的母亲祝福了生辰，并送上带来的礼物，美作的母亲礼节性地</w:t>
      </w:r>
    </w:p>
    <w:p>
      <w:r>
        <w:t>感谢并祝福了她。</w:t>
      </w:r>
    </w:p>
    <w:p>
      <w:r>
        <w:t>宴会，就在繁文缛节的社交礼仪中进行着。美作偷眼观察着道明枫，她几乎</w:t>
      </w:r>
    </w:p>
    <w:p>
      <w:r>
        <w:t>就没有吃过什么东西，不过让美作稍感安慰的是，道明枫似乎对今天的酒颇为满</w:t>
      </w:r>
    </w:p>
    <w:p>
      <w:r>
        <w:t>意，破例多喝了一杯，而她喝的那两杯酒，正是又那一台的侍者，也是美作最信</w:t>
      </w:r>
    </w:p>
    <w:p>
      <w:r>
        <w:t>赖的心腹倒给她的，当然也就是混入了催情药的酒了。</w:t>
      </w:r>
    </w:p>
    <w:p>
      <w:r>
        <w:t>可是，仅仅这两杯酒是没办法起什么作用的，美作知道接下来该是自己上场</w:t>
      </w:r>
    </w:p>
    <w:p>
      <w:r>
        <w:t>了。</w:t>
      </w:r>
    </w:p>
    <w:p>
      <w:r>
        <w:t>美作手拿着两杯酒，走到道明枫所在的那一台旁边，神不知鬼不觉地将其中</w:t>
      </w:r>
    </w:p>
    <w:p>
      <w:r>
        <w:t>的一杯同侍者做了交换。</w:t>
      </w:r>
    </w:p>
    <w:p>
      <w:r>
        <w:t>「枫阿姨，我代表家母感谢您今天参加她的生日宴会。」美作微笑着将酒递</w:t>
      </w:r>
    </w:p>
    <w:p>
      <w:r>
        <w:t>了过去。</w:t>
      </w:r>
    </w:p>
    <w:p>
      <w:r>
        <w:t>道明枫微微一笑，接过杯子，轻轻地在唇边碰了一下，喝下了一小口。</w:t>
      </w:r>
    </w:p>
    <w:p>
      <w:r>
        <w:t>「同时，为了您是今天最美丽尊贵的贵宾，我想邀请您干了这杯。」美作举</w:t>
      </w:r>
    </w:p>
    <w:p>
      <w:r>
        <w:t>起杯来，等待着道明枫的碰杯。</w:t>
      </w:r>
    </w:p>
    <w:p>
      <w:r>
        <w:t>道明枫微感愕然，美作在社交界素以对贵妇人的魅力而闻名，她当然早有耳</w:t>
      </w:r>
    </w:p>
    <w:p>
      <w:r>
        <w:t>闻，她甚至知道几个她认识的几位名媛和美作秘密地保留着性关系，但是，她仍</w:t>
      </w:r>
    </w:p>
    <w:p>
      <w:r>
        <w:t>然没有想到美作敢在她头上打主意。</w:t>
      </w:r>
    </w:p>
    <w:p>
      <w:r>
        <w:t>道明枫微微的一笑，她一向都对自己有着极度的自信，这种自信伴随着她战</w:t>
      </w:r>
    </w:p>
    <w:p>
      <w:r>
        <w:t>胜了无数商场内外的对手，一直走到了今天。</w:t>
      </w:r>
    </w:p>
    <w:p>
      <w:r>
        <w:t>她将手里的酒杯和美作轻轻一碰，两人饮尽了杯中的酒。</w:t>
      </w:r>
    </w:p>
    <w:p>
      <w:r>
        <w:t>「不知道有没有这个荣幸和您跳只舞？」美作将手伸到道明枫面前。</w:t>
      </w:r>
    </w:p>
    <w:p>
      <w:r>
        <w:t>道明枫点了点头，让美作轻扶着她的指尖，美作的行为激起了她的好奇心，</w:t>
      </w:r>
    </w:p>
    <w:p>
      <w:r>
        <w:t>她想看看美作能做出什么事来？</w:t>
      </w:r>
    </w:p>
    <w:p>
      <w:r>
        <w:t>乐声响起，大厅里的红男绿女带着不同的目的、挂着同样的笑容翩翩起舞。</w:t>
      </w:r>
    </w:p>
    <w:p>
      <w:r>
        <w:t>美作的风度和舞姿都是完美的，他在舞蹈的过程之中，眼睛仿佛会说话般地</w:t>
      </w:r>
    </w:p>
    <w:p>
      <w:r>
        <w:t>凝视着道明枫，脸上的微笑，则有如春日的微风，仿佛能够勾起妇人们内心深处</w:t>
      </w:r>
    </w:p>
    <w:p>
      <w:r>
        <w:t>的对春天的向往。</w:t>
      </w:r>
    </w:p>
    <w:p>
      <w:r>
        <w:t>道明枫不得不承认，以前她一直低估了美作，她曾经为那些贵妇会为美作这</w:t>
      </w:r>
    </w:p>
    <w:p>
      <w:r>
        <w:t>样的毛头小子而神魂颠倒也大惑不解，但是现在她明白了美作的魅力所在。</w:t>
      </w:r>
    </w:p>
    <w:p>
      <w:r>
        <w:t>多久了？多久没有这样的感觉了？这么多年来，在各种各样不同的场合，怀</w:t>
      </w:r>
    </w:p>
    <w:p>
      <w:r>
        <w:t>着各种各样不同的目的，和各种各样不同的男人跳过难以计数的舞了，却从来找</w:t>
      </w:r>
    </w:p>
    <w:p>
      <w:r>
        <w:t>不到这种感觉，包括和自己的丈夫在内。</w:t>
      </w:r>
    </w:p>
    <w:p>
      <w:r>
        <w:t>可能这种感觉，就只在初恋时有过吧？</w:t>
      </w:r>
    </w:p>
    <w:p>
      <w:r>
        <w:t>初恋？多么可爱的字样阿！自己也曾有过那样的一段岁月，全心地去爱着一</w:t>
      </w:r>
    </w:p>
    <w:p>
      <w:r>
        <w:t>个人……可是来着家族的命令，让她无可选择地嫁给了现在的丈夫。现在想起来，</w:t>
      </w:r>
    </w:p>
    <w:p>
      <w:r>
        <w:t>那段初恋的时光，仿佛只有在歌里了……</w:t>
      </w:r>
    </w:p>
    <w:p>
      <w:r>
        <w:t>一曲终了，道明枫猛然从恍惚的状态中醒来，对阿！眼前只是一个毛头小鬼</w:t>
      </w:r>
    </w:p>
    <w:p>
      <w:r>
        <w:t>美作，自己怎么会想得那么远呢？真是莫名其妙！道明枫暗暗地在心里骂自己。</w:t>
      </w:r>
    </w:p>
    <w:p>
      <w:r>
        <w:t>这时美作不动声色地在旁边递过一杯酒，道明枫便不假思索地一饮而尽！</w:t>
      </w:r>
    </w:p>
    <w:p>
      <w:r>
        <w:t>「四杯了……」美作在心中暗暗地计算道。</w:t>
      </w:r>
    </w:p>
    <w:p>
      <w:r>
        <w:t>就在美作正在盘算怎么让道明枫喝下剩下的两杯酒时，道明枫已经猛然地觉</w:t>
      </w:r>
    </w:p>
    <w:p>
      <w:r>
        <w:t>察到自己今晚喝的酒超过了平时的极限不少。</w:t>
      </w:r>
    </w:p>
    <w:p>
      <w:r>
        <w:t>她的眼光冷冷地向美作扫去，难道美作竟敢在自己身上施展诡计？</w:t>
      </w:r>
    </w:p>
    <w:p>
      <w:r>
        <w:t>美作接触到道明枫的眼神，不由得打了一个寒颤，毕竟他深知道这位枫集团</w:t>
      </w:r>
    </w:p>
    <w:p>
      <w:r>
        <w:t>总裁是怎样厉害的一个人。嘴里本来要劝酒的话便变成了：「枫阿姨，今晚的酒</w:t>
      </w:r>
    </w:p>
    <w:p>
      <w:r>
        <w:t>您如果喜欢的话，回头我让家母派人送些到府上，您不要喝太多了，对身体不好。 」</w:t>
      </w:r>
    </w:p>
    <w:p>
      <w:r>
        <w:t>道明枫的神色顿时大为和缓，美作这孩子虽然有时喜欢胡闹，但无论如何还</w:t>
      </w:r>
    </w:p>
    <w:p>
      <w:r>
        <w:t>是不敢来对付自己的。想到这里，道明枫不由觉得自己早先的猜疑有些可笑。</w:t>
      </w:r>
    </w:p>
    <w:p>
      <w:r>
        <w:t>「那就帮我谢谢你的母亲了，好久没有品尝过这样的美酒了。」说完向美作</w:t>
      </w:r>
    </w:p>
    <w:p>
      <w:r>
        <w:t>嫣然一笑。</w:t>
      </w:r>
    </w:p>
    <w:p>
      <w:r>
        <w:t>在对中年贵族熟妇的研究专家美作的眼里，这时的道明枫简直是一个美人的</w:t>
      </w:r>
    </w:p>
    <w:p>
      <w:r>
        <w:t>极至。</w:t>
      </w:r>
    </w:p>
    <w:p>
      <w:r>
        <w:t>高贵典雅的脸上，由于酒精的缘故，浮现一种醉人的殷红，让她平素稍嫌过</w:t>
      </w:r>
    </w:p>
    <w:p>
      <w:r>
        <w:t>于生硬的脸部表情大为和缓，显得更加可亲，而掺在酒里的催情药，虽然药效还</w:t>
      </w:r>
    </w:p>
    <w:p>
      <w:r>
        <w:t>不足以发作，但是也让她的眼角眉梢隐约浮起了一丝春意，可能是由于跳舞的缘</w:t>
      </w:r>
    </w:p>
    <w:p>
      <w:r>
        <w:t>故，在她的额角微微可以看出一点汗迹，使得她平添了几分年轻的活力，这一切</w:t>
      </w:r>
    </w:p>
    <w:p>
      <w:r>
        <w:t>的一切，都让美作不由自主地沉迷其中。</w:t>
      </w:r>
    </w:p>
    <w:p>
      <w:r>
        <w:t>「为了西门！」美作暗中在心里给自己勇气。「枫阿姨，认识您这么久，以</w:t>
      </w:r>
    </w:p>
    <w:p>
      <w:r>
        <w:t>前对您总是敬而远之，今天我美作才深深地为您的美貌所折服。」</w:t>
      </w:r>
    </w:p>
    <w:p>
      <w:r>
        <w:t>道明枫显然没有料到美作竟敢说出这样的话来，脸色变了一变，才恢复正常，</w:t>
      </w:r>
    </w:p>
    <w:p>
      <w:r>
        <w:t>她决定看看美作能说出什么话来。</w:t>
      </w:r>
    </w:p>
    <w:p>
      <w:r>
        <w:t>「那你现在发现了，又想怎么样呢？」</w:t>
      </w:r>
    </w:p>
    <w:p>
      <w:r>
        <w:t>「我想……我想邀请枫阿姨陪我度过一个浪漫的夜晚，让我的嘴唇，舔遍您</w:t>
      </w:r>
    </w:p>
    <w:p>
      <w:r>
        <w:t>的全身，从您的嘴唇到下面湿热的阴道，让我的二十公分的大阳具，在您尊贵的</w:t>
      </w:r>
    </w:p>
    <w:p>
      <w:r>
        <w:t>淫穴里面抽插……给您带来最大的享受……」</w:t>
      </w:r>
    </w:p>
    <w:p>
      <w:r>
        <w:t>露骨且粗俗不堪的语言，在美作的口里道来，别有一番诱惑的意味，经验丰</w:t>
      </w:r>
    </w:p>
    <w:p>
      <w:r>
        <w:t>富的他深知，对这种习惯了社交界和家庭中的礼质彬彬的中年贵妇，这样的语言</w:t>
      </w:r>
    </w:p>
    <w:p>
      <w:r>
        <w:t>会带来更强烈的震撼感，更容易使她们迷乱。</w:t>
      </w:r>
    </w:p>
    <w:p>
      <w:r>
        <w:t>道明枫果然在一时间陷入了不知所措的境地。</w:t>
      </w:r>
    </w:p>
    <w:p>
      <w:r>
        <w:t>从她懂事的那一天，家族理所当然就把她往贵族妇女的方向培养，一举一动、</w:t>
      </w:r>
    </w:p>
    <w:p>
      <w:r>
        <w:t>一言一谈，都在严格的规范之中；到了长大恋爱的时候，追求自己的，也都是各</w:t>
      </w:r>
    </w:p>
    <w:p>
      <w:r>
        <w:t>界名流的后代，一个个都是绅士风度十足，言谈高雅的贵族；而自己丈夫道明诚，</w:t>
      </w:r>
    </w:p>
    <w:p>
      <w:r>
        <w:t>更是贵族之中的贵族，绅士之中的绅士！就算结婚后在行房的时候，两人也是相</w:t>
      </w:r>
    </w:p>
    <w:p>
      <w:r>
        <w:t>敬如宾地已传统的传教士式进行，在她的一生之中，那曾听到过这样下流露骨的</w:t>
      </w:r>
    </w:p>
    <w:p>
      <w:r>
        <w:t>淫话？但是不知道为什么？这样的话在眼前这个男人口里说出，自己并不觉得非</w:t>
      </w:r>
    </w:p>
    <w:p>
      <w:r>
        <w:t>常的厌恶呢？</w:t>
      </w:r>
    </w:p>
    <w:p>
      <w:r>
        <w:t>美作敏锐的捕抓到道明枫眼光中那一刹那的迷漫，乘机凑到她的耳边，「枫</w:t>
      </w:r>
    </w:p>
    <w:p>
      <w:r>
        <w:t>阿姨，来，再喝下这一杯，我们就去寻找属于我们快乐吧……」</w:t>
      </w:r>
    </w:p>
    <w:p>
      <w:r>
        <w:t>道明枫感到心口开始有一团难以抑制的火在燃烧，现在急需一点什么东西来</w:t>
      </w:r>
    </w:p>
    <w:p>
      <w:r>
        <w:t>缓解一下，看到眼前有一杯诱惑的红酒，便不假思索地喝了下去！</w:t>
      </w:r>
    </w:p>
    <w:p>
      <w:r>
        <w:t>喝下酒后，道明枫感觉到一阵的舒坦，头脑一时间似乎也清醒了不少。看着</w:t>
      </w:r>
    </w:p>
    <w:p>
      <w:r>
        <w:t>可怜的美作脸上那一丝难以掩饰的慌张，道明枫心头涌起一阵难言的快感。</w:t>
      </w:r>
    </w:p>
    <w:p>
      <w:r>
        <w:t>「美作……」道明枫缓缓地开始说道。</w:t>
      </w:r>
    </w:p>
    <w:p>
      <w:r>
        <w:t>「是，枫阿姨。」美作虽然能够保持住笑容不变，但是他也清楚地听到从自</w:t>
      </w:r>
    </w:p>
    <w:p>
      <w:r>
        <w:t>己心房传来的撞击声。</w:t>
      </w:r>
    </w:p>
    <w:p>
      <w:r>
        <w:t>「没想到你竟敢把主意打到我的头上……」</w:t>
      </w:r>
    </w:p>
    <w:p>
      <w:r>
        <w:t>「枫阿姨的美貌和风姿，美作向往已久。」</w:t>
      </w:r>
    </w:p>
    <w:p>
      <w:r>
        <w:t>「……象你这样的小帅哥，相信一定能给女人带来不少快乐吧？」</w:t>
      </w:r>
    </w:p>
    <w:p>
      <w:r>
        <w:t>听到道明枫的口气似乎有点入套的意思，美作心中狂喜。</w:t>
      </w:r>
    </w:p>
    <w:p>
      <w:r>
        <w:t>「美作一定尽心尽力，不让枫阿姨失望。」</w:t>
      </w:r>
    </w:p>
    <w:p>
      <w:r>
        <w:t>「呵呵，不让我失望……哼！你已经太让我失望了！美作！今天是你母亲的</w:t>
      </w:r>
    </w:p>
    <w:p>
      <w:r>
        <w:t>生日，我就不去让她难看了！明天，明天你父亲会找你的！再见了，美作财团的</w:t>
      </w:r>
    </w:p>
    <w:p>
      <w:r>
        <w:t>继承人，美作铃少爷！」</w:t>
      </w:r>
    </w:p>
    <w:p>
      <w:r>
        <w:t>说完，道明枫冲美作优雅地一笑，转身走向大门。</w:t>
      </w:r>
    </w:p>
    <w:p>
      <w:r>
        <w:t>美作呆呆地凝视着道明枫的背影，心中如同烈火燃烧。「西门，我能帮你的，</w:t>
      </w:r>
    </w:p>
    <w:p>
      <w:r>
        <w:t>就只有这些了，接下来就看你的了……千万不要失败啊！」</w:t>
      </w:r>
    </w:p>
    <w:p>
      <w:r>
        <w:t>道明枫走出美作的家里，心中也是极不平静，虽然凭借理智战胜了性欲的渴</w:t>
      </w:r>
    </w:p>
    <w:p>
      <w:r>
        <w:t>望，但是美作的话，那些淫秽不堪的话语，依然清晰的一句句在她耳边盘旋。</w:t>
      </w:r>
    </w:p>
    <w:p>
      <w:r>
        <w:t>坐进自己车的后座，道明枫无力地说了一句，「开车，回家。」就静静地坐</w:t>
      </w:r>
    </w:p>
    <w:p>
      <w:r>
        <w:t>在那里发呆。</w:t>
      </w:r>
    </w:p>
    <w:p>
      <w:r>
        <w:t>车子在路上平稳地行驶着，道明枫的心情却无法如同路况一般地平稳。刚才</w:t>
      </w:r>
    </w:p>
    <w:p>
      <w:r>
        <w:t>喝下去的那些酒，这时发挥出了威力，道明枫觉得心中的火烧得越来越旺，下体</w:t>
      </w:r>
    </w:p>
    <w:p>
      <w:r>
        <w:t>也不自觉地传染到这股热浪，似乎有些湿润的东西在她的洞穴里面不受控制地流</w:t>
      </w:r>
    </w:p>
    <w:p>
      <w:r>
        <w:t>动着，很舒服，但是总是难以尽情地舒服。</w:t>
      </w:r>
    </w:p>
    <w:p>
      <w:r>
        <w:t>许久、许久，车子在一个地方停了下来，道明枫从一片迷乱中稍稍清醒过来，</w:t>
      </w:r>
    </w:p>
    <w:p>
      <w:r>
        <w:t>她看了看四周的环境，那时一个陌生的小山岗之上。在回家的路上明明没有这样</w:t>
      </w:r>
    </w:p>
    <w:p>
      <w:r>
        <w:t>的一个地方啊？道明枫想要叫问司机，却发现驾驶座上竟然没有人！</w:t>
      </w:r>
    </w:p>
    <w:p>
      <w:r>
        <w:t>这时，「咔」的一声，后座的门被打开了，道明枫吃了一惊，转头看去！她</w:t>
      </w:r>
    </w:p>
    <w:p>
      <w:r>
        <w:t>看到的，正是她想要控制的对象：西门总一郎！</w:t>
      </w:r>
    </w:p>
    <w:p>
      <w:r>
        <w:t>西门的脸上仍然是那种招牌式的微笑，「枫阿姨，你好！」</w:t>
      </w:r>
    </w:p>
    <w:p>
      <w:r>
        <w:t>「你想要干什么！」在这种情况下遇到西门，道明枫难以保持她那从容而高</w:t>
      </w:r>
    </w:p>
    <w:p>
      <w:r>
        <w:t>高在上的风度。</w:t>
      </w:r>
    </w:p>
    <w:p>
      <w:r>
        <w:t>「枫阿姨，我的开车技术还可以吧？」原来从刚才开始，坐在驾驶座上的司</w:t>
      </w:r>
    </w:p>
    <w:p>
      <w:r>
        <w:t>机，竟一直是西门！而道明枫在心情恍惚中竟没有觉察到这一点。</w:t>
      </w:r>
    </w:p>
    <w:p>
      <w:r>
        <w:t>「枫阿姨，您可以放心，我的另一种技术，也不在我的驾驶技术之下，绝对</w:t>
      </w:r>
    </w:p>
    <w:p>
      <w:r>
        <w:t>能够让您满意的……」说话间，西门已经坐进了车里面，紧紧地靠在道明枫的身</w:t>
      </w:r>
    </w:p>
    <w:p>
      <w:r>
        <w:t>边坐着。</w:t>
      </w:r>
    </w:p>
    <w:p>
      <w:r>
        <w:t>道明枫感到一股强烈的男子气息环绕着她的全身，这种感觉，很陌生，因为</w:t>
      </w:r>
    </w:p>
    <w:p>
      <w:r>
        <w:t>除了丈夫，已经很久没有男人能够如此地接近自己了；也很温馨，因为在她内心</w:t>
      </w:r>
    </w:p>
    <w:p>
      <w:r>
        <w:t>的欲望在酒和美作的驱动下，已经开始汹涌，告诉她她喜欢这样的感觉！</w:t>
      </w:r>
    </w:p>
    <w:p>
      <w:r>
        <w:t>西门丝毫不给道明枫喘息的机会，他伸出手，抱住道明枫，道明枫甚至连挣</w:t>
      </w:r>
    </w:p>
    <w:p>
      <w:r>
        <w:t>扎的念头还没有涌起，嘴唇已经被西门的嘴唇紧紧地封住了！</w:t>
      </w:r>
    </w:p>
    <w:p>
      <w:r>
        <w:t>「啊！……」一阵呐喊在道明枫的内心深处发出，这样的深吻，那个富甲天</w:t>
      </w:r>
    </w:p>
    <w:p>
      <w:r>
        <w:t>下的丈夫，已经好久都没有给她了，而在她人生的经验中，象这样的吻本来就是</w:t>
      </w:r>
    </w:p>
    <w:p>
      <w:r>
        <w:t>屈指可数的！何况是象西门这种的调情高手的吻，对她来说，更是从未有过的体</w:t>
      </w:r>
    </w:p>
    <w:p>
      <w:r>
        <w:t>验！</w:t>
      </w:r>
    </w:p>
    <w:p>
      <w:r>
        <w:t>西门非常技巧地运用他的舌头，攻击着道明枫口腔中的每一个角落，残留着</w:t>
      </w:r>
    </w:p>
    <w:p>
      <w:r>
        <w:t>的酒味，加上道明枫身上独一无二的成熟、高贵的韵味，让本来对熟女没有什么</w:t>
      </w:r>
    </w:p>
    <w:p>
      <w:r>
        <w:t>兴趣的西门也不自觉地沉迷在对她的调情中。</w:t>
      </w:r>
    </w:p>
    <w:p>
      <w:r>
        <w:t>吻！让人销魂的吻，在寂静无人的山上，在道明枫自己的豪车之中，两个年</w:t>
      </w:r>
    </w:p>
    <w:p>
      <w:r>
        <w:t>龄悬殊、目的各异的男女深深地吻在了一起……</w:t>
      </w:r>
    </w:p>
    <w:p>
      <w:r>
        <w:t>道明枫这时候脑子里是一片混乱，她的香舌伸在西门的口中，二人不停的缠</w:t>
      </w:r>
    </w:p>
    <w:p>
      <w:r>
        <w:t>绵吸吮着。经验丰富的西门更知道如何去让她的浴火燃烧得更加猛烈，他的那双</w:t>
      </w:r>
    </w:p>
    <w:p>
      <w:r>
        <w:t>怪手毫不犹豫地伸入美妇的衣服里面，搓揉着她的一双乳房。</w:t>
      </w:r>
    </w:p>
    <w:p>
      <w:r>
        <w:t>也不知道过了多久，道明枫雪白苗条的胴体，在车里灯光的照射下，完完全</w:t>
      </w:r>
    </w:p>
    <w:p>
      <w:r>
        <w:t>全地在西门眼前展露无遗，丽姿天生的容貌，微翘的红唇含着一股媚态，眉毛鸟</w:t>
      </w:r>
    </w:p>
    <w:p>
      <w:r>
        <w:t>黑细长，一对黑白分明的大眼睛本来充满了令人望而生畏的威仪，但此刻情动之</w:t>
      </w:r>
    </w:p>
    <w:p>
      <w:r>
        <w:t>下，那湿润润的瞳孔水汪汪的，似乎里面含着一团烈火，实在是勾人心魂！至于</w:t>
      </w:r>
    </w:p>
    <w:p>
      <w:r>
        <w:t>她胸前的那对乳房，虽然不大，但是精致可爱，难能可贵的是，尽管到了她这个</w:t>
      </w:r>
    </w:p>
    <w:p>
      <w:r>
        <w:t>年纪，这对奶子已然没有丝毫的下垂。</w:t>
      </w:r>
    </w:p>
    <w:p>
      <w:r>
        <w:t>而在平坦的小腹下面，美妇人最神秘的桃源秘洞更是迷人，只见长长的樱唇</w:t>
      </w:r>
    </w:p>
    <w:p>
      <w:r>
        <w:t>上长满了密密的阴毛，遮盖住下面那淫水斑驳的骚穴。</w:t>
      </w:r>
    </w:p>
    <w:p>
      <w:r>
        <w:t>「枫阿姨……你……真美！」</w:t>
      </w:r>
    </w:p>
    <w:p>
      <w:r>
        <w:t>西门总算是见识到了美作嘴里常说的，那种中年妇人的魅力，这时候他再也</w:t>
      </w:r>
    </w:p>
    <w:p>
      <w:r>
        <w:t>无法抗拒眼前这一副娇艳诱人的胴体了，他脱光了自己身上所有的衣物，一边跟</w:t>
      </w:r>
    </w:p>
    <w:p>
      <w:r>
        <w:t>道明枫搂抱亲吻，一边将手伸到美妇人的胯下，手指插入那湿濡濡的阴户里面，</w:t>
      </w:r>
    </w:p>
    <w:p>
      <w:r>
        <w:t>轻轻的扣挖着，而且不时地揉捏那粒突出的大阴蒂，来回的逗弄着。</w:t>
      </w:r>
    </w:p>
    <w:p>
      <w:r>
        <w:t>道明枫媚眼半开半闭的呻吟着，「啊……啊……轻点……呵……」她己经完</w:t>
      </w:r>
    </w:p>
    <w:p>
      <w:r>
        <w:t>全陷入了亢奋状态，那双钩魂的媚眼急切地看着西门，心胸急剧起伏着。</w:t>
      </w:r>
    </w:p>
    <w:p>
      <w:r>
        <w:t>西门却不着急，他紧接着埋首到道明枫的两腿中间，将火热的嘴唇贴上她的</w:t>
      </w:r>
    </w:p>
    <w:p>
      <w:r>
        <w:t>骚洞口，舌尖不停的舔、吮、吸，咬着她的大阴核以及大小阴唇和阴道的嫩肉。</w:t>
      </w:r>
    </w:p>
    <w:p>
      <w:r>
        <w:t>从未体验过男人口交的道明枫顿时就血往上涌，</w:t>
      </w:r>
    </w:p>
    <w:p>
      <w:r>
        <w:t>「啊！别这样……我受不了啊……哎呀……」就这么叫了两声，道明枫已经</w:t>
      </w:r>
    </w:p>
    <w:p>
      <w:r>
        <w:t>身体剧抖，一股淫液从骚洞深处直泄而出，西门忙用嘴含住，然后把嘴伸到道明</w:t>
      </w:r>
    </w:p>
    <w:p>
      <w:r>
        <w:t>枫的嘴巴，吻了上去。</w:t>
      </w:r>
    </w:p>
    <w:p>
      <w:r>
        <w:t>「呜……呜……」从自己身体里流出来的脏东西，此刻全部回到了自己的嘴</w:t>
      </w:r>
    </w:p>
    <w:p>
      <w:r>
        <w:t>里，道明枫都搞不清楚这一幕是不是事实。但是这时候欲望早已经占据了她全身</w:t>
      </w:r>
    </w:p>
    <w:p>
      <w:r>
        <w:t>所有的神经，而西门也不容她有考虑的空间，已经翻身压了上来。</w:t>
      </w:r>
    </w:p>
    <w:p>
      <w:r>
        <w:t>「枫阿姨，我要来了哦！」西门将道明枫的双腿大大地张开，手握着自己可</w:t>
      </w:r>
    </w:p>
    <w:p>
      <w:r>
        <w:t>怕的大鸡巴，对准那泥泞不堪的阴道口，屁股一沉，就插进去了一半！</w:t>
      </w:r>
    </w:p>
    <w:p>
      <w:r>
        <w:t>「啊……啊……痛死我了……」就在西门插入的那一瞬间，道明枫发出了大</w:t>
      </w:r>
    </w:p>
    <w:p>
      <w:r>
        <w:t>声的悲鸣，显然，这样的尺寸，对性经验极少的道明枫来说，肯定是她所从未体</w:t>
      </w:r>
    </w:p>
    <w:p>
      <w:r>
        <w:t>验过的。只见这时她粉脸发白，娇躯痉挛，一派不堪采撷的动人模样。</w:t>
      </w:r>
    </w:p>
    <w:p>
      <w:r>
        <w:t>「枫阿姨，慢慢地你就知道舒服了！」西门温柔地轻抽慢插着，欣赏着美妇</w:t>
      </w:r>
    </w:p>
    <w:p>
      <w:r>
        <w:t>人的动人神态。道明枫在让他抽插了十来下之后，脸上紧绷的肌肉也渐渐松弛下</w:t>
      </w:r>
    </w:p>
    <w:p>
      <w:r>
        <w:t>来，双腿不自觉的夹紧，紧紧环绕着西门的臀部。</w:t>
      </w:r>
    </w:p>
    <w:p>
      <w:r>
        <w:t>这淫荡的叫声和她脸上淫荡的表情，刺激得宏伟暴发了原始的野性，再也无</w:t>
      </w:r>
    </w:p>
    <w:p>
      <w:r>
        <w:t>法温柔怜惜啦！开始用力抽插起来了。</w:t>
      </w:r>
    </w:p>
    <w:p>
      <w:r>
        <w:t>西门的抽插越来越快，越来越重，也越来越深入了！美妇人阴道里的妙处，</w:t>
      </w:r>
    </w:p>
    <w:p>
      <w:r>
        <w:t>让他也体验到了之前从未体会过的美妙境界！虽然这个美妇人的儿子都跟自己一</w:t>
      </w:r>
    </w:p>
    <w:p>
      <w:r>
        <w:t>般大了，但是她阴道的深处依然是那样的紧窄！尤其是阴道壁上面嫩肉对龟头的</w:t>
      </w:r>
    </w:p>
    <w:p>
      <w:r>
        <w:t>摩擦，更是他在任何年轻女孩身上所从未品尝过的。</w:t>
      </w:r>
    </w:p>
    <w:p>
      <w:r>
        <w:t>「美作这家伙……」西门的脑海里突然浮起了这样的念头：「还真是懂的享</w:t>
      </w:r>
    </w:p>
    <w:p>
      <w:r>
        <w:t>受女人呢！看来，以前我是走宝了啊！」</w:t>
      </w:r>
    </w:p>
    <w:p>
      <w:r>
        <w:t>而在道明枫这边，此刻她早已经让西门肏弄得香汗淋淋，娇喘吁吁！她的嘴</w:t>
      </w:r>
    </w:p>
    <w:p>
      <w:r>
        <w:t>里不停地发出梦呓般的呻吟声，嫁给丈夫这几十年来，她就从未享受过如此美妙</w:t>
      </w:r>
    </w:p>
    <w:p>
      <w:r>
        <w:t>而令人难忘的性爱！</w:t>
      </w:r>
    </w:p>
    <w:p>
      <w:r>
        <w:t>她只知道这个年轻男人此刻所带给她的快感和舒畅，是她以前做梦也梦想不</w:t>
      </w:r>
    </w:p>
    <w:p>
      <w:r>
        <w:t>到的！「天啊……」她几乎是战栗着发出了销魂至极的呻吟：「西门……给我吧</w:t>
      </w:r>
    </w:p>
    <w:p>
      <w:r>
        <w:t>……我快受不了……给我……给我……！」</w:t>
      </w:r>
    </w:p>
    <w:p>
      <w:r>
        <w:t>第二次，第三次的高潮，在西门超人的性技刺激下陆续而来。</w:t>
      </w:r>
    </w:p>
    <w:p>
      <w:r>
        <w:t>「枫阿姨，我们换个姿势，好不好？」</w:t>
      </w:r>
    </w:p>
    <w:p>
      <w:r>
        <w:t>被连续的高潮冲击得几乎晕死过去的道明枫哪里还能抗拒？于是西门马上抽</w:t>
      </w:r>
    </w:p>
    <w:p>
      <w:r>
        <w:t>出大鸡巴，将道明枫的娇躯转换过来，让她手撑座椅，小狗一样趴在车后座上，</w:t>
      </w:r>
    </w:p>
    <w:p>
      <w:r>
        <w:t>然后双手将她的可爱的屁股抬高翘起来，他再握住大鸡巴，从后面对准那不断张</w:t>
      </w:r>
    </w:p>
    <w:p>
      <w:r>
        <w:t>合的屄洞口就用力插了下去！这一次西门没有再作保留，他一边狠抽猛插，一边</w:t>
      </w:r>
    </w:p>
    <w:p>
      <w:r>
        <w:t>用双手揉捏着道明枫那对不大的奶子，同时还不忘不时地伏下头来，在道明枫雪</w:t>
      </w:r>
    </w:p>
    <w:p>
      <w:r>
        <w:t>白的脖颈和粉背上亲吻着。</w:t>
      </w:r>
    </w:p>
    <w:p>
      <w:r>
        <w:t>道明枫还是第一次用这种羞人的姿势做爱，胸中的那股火烧得她完全抛下了</w:t>
      </w:r>
    </w:p>
    <w:p>
      <w:r>
        <w:t>自己平日的道貌岸然，彻底地将内心深处淫荡骚浪的一面展现在西门的面前！</w:t>
      </w:r>
    </w:p>
    <w:p>
      <w:r>
        <w:t>「西门……哎呀！……我不行了……我……又要出来了……啊……用力……</w:t>
      </w:r>
    </w:p>
    <w:p>
      <w:r>
        <w:t>啊……用力插吧……我里面好痒……啊……啊！」枫集团的总裁这时候就像一个</w:t>
      </w:r>
    </w:p>
    <w:p>
      <w:r>
        <w:t>骚浪的妓女一样，不停地扭动着自己的腰肌，一边浪叫着，一边屁股猛往后顶，</w:t>
      </w:r>
    </w:p>
    <w:p>
      <w:r>
        <w:t>迎合着男人的抽插……</w:t>
      </w:r>
    </w:p>
    <w:p>
      <w:r>
        <w:t>西门用这种极快的速度连续地又抽插了几百下，就感觉又有一股热流从道明</w:t>
      </w:r>
    </w:p>
    <w:p>
      <w:r>
        <w:t>枫的阴道深处直冲自己的龟头，他知道道明枫又丢了，已经是第四度上了高潮，</w:t>
      </w:r>
    </w:p>
    <w:p>
      <w:r>
        <w:t>只见大量的淫水顺着她雪白大腿流下，将皮质的座椅弄湿了一大片。这时候西门</w:t>
      </w:r>
    </w:p>
    <w:p>
      <w:r>
        <w:t>也累得有些气喘，他将大龟头顶到道明枫的子宫深处不动，一面享受着她泄出骚</w:t>
      </w:r>
    </w:p>
    <w:p>
      <w:r>
        <w:t>水的滋味，一边眼睛一闭，将自己炽热的精液射入了美妇人的骚洞之中！</w:t>
      </w:r>
    </w:p>
    <w:p>
      <w:r>
        <w:t>「枫阿姨……」</w:t>
      </w:r>
    </w:p>
    <w:p>
      <w:r>
        <w:t>「西门……」</w:t>
      </w:r>
    </w:p>
    <w:p>
      <w:r>
        <w:t>均已经达到了性爱顶点的两人这时候紧紧相拥着，彼此亲吻着，享受着高潮</w:t>
      </w:r>
    </w:p>
    <w:p>
      <w:r>
        <w:t>之后迷人的余韵。</w:t>
      </w:r>
    </w:p>
    <w:p>
      <w:r>
        <w:t>「我这才知道……自己这四十多年，都是白活的了……」道明枫抚摸着西门</w:t>
      </w:r>
    </w:p>
    <w:p>
      <w:r>
        <w:t>线条柔和的脸庞，动情地说道。</w:t>
      </w:r>
    </w:p>
    <w:p>
      <w:r>
        <w:t>「我又何尝不是呢？我现在懂了，比起枫阿姨您，我以前的那些女人，简直</w:t>
      </w:r>
    </w:p>
    <w:p>
      <w:r>
        <w:t>就不值一提！」</w:t>
      </w:r>
    </w:p>
    <w:p>
      <w:r>
        <w:t>「西门……吻我……」</w:t>
      </w:r>
    </w:p>
    <w:p>
      <w:r>
        <w:t>「美作，你实在是没有说错。」西门手里拿着一杯红酒，在枫集团总部最高</w:t>
      </w:r>
    </w:p>
    <w:p>
      <w:r>
        <w:t>层的总裁办公室里，他透过整片的落地玻璃窗，看着眼前灯火璀璨的台北夜景，</w:t>
      </w:r>
    </w:p>
    <w:p>
      <w:r>
        <w:t>悠悠地说道：「女人，的确像美酒一样，要随着年月的沉淀，才能酿出最美的风</w:t>
      </w:r>
    </w:p>
    <w:p>
      <w:r>
        <w:t>味。」</w:t>
      </w:r>
    </w:p>
    <w:p>
      <w:r>
        <w:t>「你总算也承认了哦！我美作对女人的品味，的确是比你西门要高出一筹哦！」</w:t>
      </w:r>
    </w:p>
    <w:p>
      <w:r>
        <w:t>美作笑道，此刻，他上身依旧穿着华丽的晚宴礼服，但下声却是一片赤裸着</w:t>
      </w:r>
    </w:p>
    <w:p>
      <w:r>
        <w:t>的，他的屁股不停地耸动，肏弄这身前一个身穿着盛装晚礼服的女人。而那个女</w:t>
      </w:r>
    </w:p>
    <w:p>
      <w:r>
        <w:t>人一边承受着他不断地肏弄，一边像狗一样趴在地上，用手扶着西门的鸡巴，嘴</w:t>
      </w:r>
    </w:p>
    <w:p>
      <w:r>
        <w:t>巴不停地舔弄着那红彤彤的龟头。</w:t>
      </w:r>
    </w:p>
    <w:p>
      <w:r>
        <w:t>「是啊……」西门微笑着，一手轻轻撩起了女人披散的长发，道明枫艳丽迷</w:t>
      </w:r>
    </w:p>
    <w:p>
      <w:r>
        <w:t>人的脸蛋，在迷人的夜色之中，显得那样的美丽！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