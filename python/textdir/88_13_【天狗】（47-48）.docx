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【天狗】（47-48）</w:t>
      </w:r>
    </w:p>
    <w:p>
      <w:r>
        <w:t xml:space="preserve">作者：zfw1980 字数：12574 ：thread-9044993-1-1. </w:t>
      </w:r>
    </w:p>
    <w:p>
      <w:r>
        <w:t>四十七</w:t>
      </w:r>
    </w:p>
    <w:p>
      <w:r>
        <w:t xml:space="preserve"> 世事难料啊，真是世事难料，却说天狗的表弟媳妇，县银行主任的老婆，这 个城里的小妇人，这个高贵无比的小妇人，竟然在乡下的庄稼地里面，通过憋尿 的方式获得了快感，那是她少女时代所最为熟识的一种快感。不是肏屄，却胜似 肏屄，那是超越平日里肏屄许多的快感。屄门的巨大快感随着小妇人憋尿的行为 而迅速的蔓延到了她整个的腚沟里面。这巨大的快感刺激使得小妇人嘴里面禁不 住就发出了畅快的呻吟。这真是所谓的无巧不成书啊，小妇人尿尿的地方刚好距 离天狗躺着的地方不太远，而这天狗因为常年在山里面逮兔抓野鸡的，所以他的 耳朵是特别的灵敏的。尤其是天狗这厮对于女人的呻吟淫叫更是特别的敏感。所 以小妇人嘴里面发出的那呻吟声虽然很是轻微，却没有逃过天狗的耳朵，或许天 狗真是长了一对狗耳朵啊。他一听这销魂的呻吟声，立马就反应这庄稼地里面有 人在肏屄呢，所以天狗马上就兴奋起来了，悄无声息的顺着呻吟声传过来的方向 找去，他本来想窥视一番别人的野外肏屄滋味爽呢。 </w:t>
      </w:r>
    </w:p>
    <w:p>
      <w:r>
        <w:t xml:space="preserve"> 令天狗没想到的是，令天狗十分惊异的是，当他顺着呻吟声找到了来源的时 候，才发现原来是一个女人蹲在那里尿尿，并没有什么人在肏屄。不过当天狗看 清楚了这个女人的面容的时候，他简直是乐开了花。原来蹲在前面尿尿的这个女 人不是别人，正是自己那个矫情的骚屄表弟媳妇，那个十分做作的城里小妇人， 他那银行主任表弟的老婆。当天狗看到这个小妇人的屄门因为兴奋已经完全的张 开了，露出了里面红嫩嫩的小肉洞，她整个的屄门上面全是淫水，甚至连她的腚 沟里面也是水漉漉的一片，如此泥泞不堪的屄门，那里像是先前那个高傲的，高 贵的，骄傲的城里小妇人应该拥有的啊。尤其是当天狗看到这小妇人竟然伸手在 自己那个小阴核上面揉按不止的时候。天狗脑子里面马上有了一个计划，既然主 任表弟这么牛屄，这么瞧不起自己，那么他天狗现在也就不给主任表弟什么面子 了。看小妇人现在这个样子，她的屄门是十分骚痒的，看来主任表弟平日里并没 有很好的满足老婆的需要啊。所以天狗今天就想代替表弟尽一尽义务了，他想肏 了眼前这个屄门被淫水浸泡透了的小妇人。银行主任算个屁，老子今天照样肏的 你老婆淫叫不止。天狗兴奋的想着。 </w:t>
      </w:r>
    </w:p>
    <w:p>
      <w:r>
        <w:t xml:space="preserve"> 天狗就是天狗，想干就干，一点也不怕什么后果，他天狗光棍一条也没有什 么好怕的。于是天狗迅速的脱下了自己的裤子，然后就那样光着腚，挺着大屌来 到了自己的表弟媳妇，这个城里小妇人的面前。小妇人本来正在舒服的揉按自己 的屄门，忽然听到了响声，抬头看的时候，一个男人翘着大屌已经来到了自己的 面前，而且这个男人不是别人，正在自己丈夫的那个废物表兄。她真是吓坏了， 羞极了，她是个有教养的妇人，平日里接受的都是很好的教育。当天狗挺着大屌 来到她面前的时候，小妇人真的不知道如何是好了，她除了想找个地缝钻进去之 外，实在是再想不出来应该干什么了。自己刚才抠屄的情景肯定被这个混蛋表兄 全看到了。他要是到处宣扬可怎么办啊，自己在这些亲戚面前还有什么脸啊。 </w:t>
      </w:r>
    </w:p>
    <w:p>
      <w:r>
        <w:t xml:space="preserve"> 天狗看到小妇人看到自己立马就满脸通红，他自然是明白小妇人的心态，他 今天就是要故意羞辱羞辱这个高傲的小妇人。所以天狗挺着大屌站在小妇人面前， 故意夸张的说： </w:t>
      </w:r>
    </w:p>
    <w:p>
      <w:r>
        <w:t xml:space="preserve"> 「哟，这是谁啊？这是哪家不要脸的婆娘啊，大白天的跑到庄稼地里面卖弄 骚屄。」 </w:t>
      </w:r>
    </w:p>
    <w:p>
      <w:r>
        <w:t xml:space="preserve"> 「你……你这个混蛋，快点滚啊！你，你，你这个大流氓。我，我，我要喊 人了啊。你快点走啊。」 </w:t>
      </w:r>
    </w:p>
    <w:p>
      <w:r>
        <w:t xml:space="preserve"> 「哦，我还以为是谁呢，原来是无比尊贵的，高高在上的，牛屄哄哄的主任 的老婆啊。哈哈，原来主任夫人的屄门也是一样骚啊。我说主任夫人啊，你腚沟 里面是咋回事啊。怎么这么多尿啊，哦，不对，不是尿啊。是骚水啊，我说主任 夫人啊，你腚沟里面怎么会这么多骚水啊。俺堡子里面的女人可是没有你这个本 事的。」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