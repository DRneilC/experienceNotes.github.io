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【欲与梦6】</w:t>
      </w:r>
    </w:p>
    <w:p>
      <w:r>
        <w:t xml:space="preserve">作者：aviva2005 字数统计：8465 ：viewthread.php?tid=9045416&amp;page=1#pid94560469 </w:t>
      </w:r>
    </w:p>
    <w:p>
      <w:r>
        <w:t>第六章：姐妹情深</w:t>
      </w:r>
    </w:p>
    <w:p>
      <w:r>
        <w:t xml:space="preserve">周五，建康市威斯汀五星酒店三层，整个热闹非凡，进出的都是颇有身份的 人物。 </w:t>
      </w:r>
    </w:p>
    <w:p>
      <w:r>
        <w:t xml:space="preserve">因为今天，建康大学经管学院院长，今年建康大学校长的第一接班人，镇守 义教授正在为自己的小外孙女举办满月酒。 </w:t>
      </w:r>
    </w:p>
    <w:p>
      <w:r>
        <w:t xml:space="preserve">除了一些亲戚，绝大部分都是镇教授的朋友和同事，和一些为了各种利益提 前准备的人。 </w:t>
      </w:r>
    </w:p>
    <w:p>
      <w:r>
        <w:t xml:space="preserve">２百余人坐满了大厅，人们互相交流着，找机会向即将的建康大学校长套近 乎。 </w:t>
      </w:r>
    </w:p>
    <w:p>
      <w:r>
        <w:t>「各位领导、各位来宾、各位亲朋……，请大家按序就坐，宴会马上开始！」</w:t>
      </w:r>
    </w:p>
    <w:p>
      <w:r>
        <w:t>一个帅气的镇教授学生作为司仪，宣布宴会开始。</w:t>
      </w:r>
    </w:p>
    <w:p>
      <w:r>
        <w:t>每个人都找到自己位置，坐好。</w:t>
      </w:r>
    </w:p>
    <w:p>
      <w:r>
        <w:t xml:space="preserve">「恰逢如此喜事，请尊敬的镇教授给大家讲几句……大家有请！」司仪带头 鼓起来掌。 </w:t>
      </w:r>
    </w:p>
    <w:p>
      <w:r>
        <w:t xml:space="preserve">「今天是我外孙女满月的大喜日子，镇某真心感谢大家来参加这个满月酒， 谢谢……」 </w:t>
      </w:r>
    </w:p>
    <w:p>
      <w:r>
        <w:t xml:space="preserve">一个年龄看上去５５、５６岁，温文尔雅的男人从主餐桌旁站起来感谢大家 来参加满月酒。这就是建康大学经管院院长，国字脸，皮肤在男人里面绝对算的 上白，个子不高，１７３左右，年轻时候绝对也是一个帅哥。现在身体已经发福， 浑身上下透出一股学者气息。 </w:t>
      </w:r>
    </w:p>
    <w:p>
      <w:r>
        <w:t xml:space="preserve">「老镇春风得意啊……」一个腆着大啤酒肚的矮胖男人有些酸酸的像旁边的 朋友说着。 </w:t>
      </w:r>
    </w:p>
    <w:p>
      <w:r>
        <w:t xml:space="preserve">「镇院长得外孙女了，肯定高兴啊……」一个浑身上下名牌，却感觉像８０ 年代的乡镇干部的的男人说着。五短身材，皮肤黝黑粗糙，一双猪泡眼，朝天鼻 里还有两撮鼻毛，厚唇血盆口，猪八戒在他面前都是美男子。说话间两个大鼻孔 中的毛跟着鼻孔的搧动伸进伸出的。 </w:t>
      </w:r>
    </w:p>
    <w:p>
      <w:r>
        <w:t>「朱老板你不懂啊……」原来这个粗俗没品位的人叫朱老板。</w:t>
      </w:r>
    </w:p>
    <w:p>
      <w:r>
        <w:t xml:space="preserve">「怎么回事啊？吴校长。」这个朱老板小声的问着啤酒肚男人，看得出两人 的关系非常不一般。 </w:t>
      </w:r>
    </w:p>
    <w:p>
      <w:r>
        <w:t xml:space="preserve">「叫我吴副校长，」这个被称作吴副校长的啤酒肚男人纠正到，同时压低嗓 音，「老镇要提校长了！」 </w:t>
      </w:r>
    </w:p>
    <w:p>
      <w:r>
        <w:t xml:space="preserve">「你是副校长，为何不是你啊？」朱老板张着那张厚厚的猪唇，露出黄板牙 紧张的问道。「这以后……」 </w:t>
      </w:r>
    </w:p>
    <w:p>
      <w:r>
        <w:t xml:space="preserve">「老镇学术出名啊！建康大学是名校，更看重校长的学术水平啊，我一个抓 后勤基建的副校长，我没法和人家比啊……」吴副校长言语间流出不满。 </w:t>
      </w:r>
    </w:p>
    <w:p>
      <w:r>
        <w:t>吴副校长往椅子后靠了靠，看着前面致祝酒词的意气风发的镇守义。</w:t>
      </w:r>
    </w:p>
    <w:p>
      <w:r>
        <w:t xml:space="preserve">吴副校长这个姿势坐在椅子根本看不到自己下半身，硕大的啤酒肚挡着了一 切视线。吴副校长捋了捋自己的头发，油亮的大背头也无法掩盖住他脑袋上微微 的谢顶。 </w:t>
      </w:r>
    </w:p>
    <w:p>
      <w:r>
        <w:t>「那以后新校区……」朱老板还没完全张口，就被吴副校长示意打断了。</w:t>
      </w:r>
    </w:p>
    <w:p>
      <w:r>
        <w:t>「看看再说吧……」吴副校长的三角眼中闪着谁也参不透的眼神。</w:t>
      </w:r>
    </w:p>
    <w:p>
      <w:r>
        <w:t xml:space="preserve">朱老板也不再开口，转头盯着前面讲话的镇守义，未来的建康大学校长，若 有所思。 </w:t>
      </w:r>
    </w:p>
    <w:p>
      <w:r>
        <w:t xml:space="preserve">「哈……，我就不再赘言了，大家借此机会，好好聚一下。」镇教授的讲话 长度把握的很合适。 </w:t>
      </w:r>
    </w:p>
    <w:p>
      <w:r>
        <w:t>酒桌上的人一起鼓起掌来，这掌声中有献媚、有嫉妒、有无所谓。</w:t>
      </w:r>
    </w:p>
    <w:p>
      <w:r>
        <w:t>「伟正，去看看孩子醒了吗？如果醒了，让小馨抱着孩子出来见见大家……」</w:t>
      </w:r>
    </w:p>
    <w:p>
      <w:r>
        <w:t>镇教授走到旁边一酒桌，对一个帅气的男子小声嘱咐道。</w:t>
      </w:r>
    </w:p>
    <w:p>
      <w:r>
        <w:t xml:space="preserve">「好的，爸爸！我这就去看看小馨和孩子……」那个帅气的年轻男子立刻恭 恭敬敬的站起来，回答着镇教授。 </w:t>
      </w:r>
    </w:p>
    <w:p>
      <w:r>
        <w:t>原来这个帅气的年轻男子就是镇教授的女婿，镇馨的老公。</w:t>
      </w:r>
    </w:p>
    <w:p>
      <w:r>
        <w:t>这个叫伟正的男人走出餐厅，直接坐电梯去了客房。</w:t>
      </w:r>
    </w:p>
    <w:p>
      <w:r>
        <w:t xml:space="preserve">餐厅里觥筹交错着，都是围绕着镇守义，仿佛今天不是满月酒而是镇守义的 校长任命庆功会。 </w:t>
      </w:r>
    </w:p>
    <w:p>
      <w:r>
        <w:t xml:space="preserve">几分钟后，一个小心抱着孩子的纤细英挺的标准美人走进了大厅，立刻吸引 大家的目光。那个叫伟正的男人体贴的陪在身边。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