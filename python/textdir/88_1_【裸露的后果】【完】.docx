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【裸露的后果】【完】</w:t>
      </w:r>
    </w:p>
    <w:p>
      <w:r>
        <w:t>我是一个很特别的女孩子，从十叁四岁开始就有很强的性欲，但家教很严，我就通过自虐的方式来满足，一开始我是趁家里没人裸行，手淫一番，后来上了网学了不少东东，就发展到SM、灌肠了，要不是害怕弄破处女膜，电动阳具都要用上了。我一般都要留一、两个房间的窗帘不拉，这样自缚好了移过来，想到有可能被对面楼上的人看到，就会感到更兴奋。有时候家里有人，我也利用午休和晚上插上门自己搞，有几次都差点被撞破，但越危险高潮就越历害。每次事后我都告诫自己这是最后一次，但过不了几天就控制不住自己了</w:t>
      </w:r>
    </w:p>
    <w:p>
      <w:r>
        <w:t>最危险的一次是一个星期天，父母都加班说好中午不回来了，于是我早晨就养足精神，写完作业，中午吃完饭稍适休息就开始给自己来了个龟甲缚，肛门中还插了火腿肠，我正在门厅的镜子前做着屈伸运动，体会着绳子对身体各部位磨擦以及拴在绳子上的香肠一进一出的快感的时候，门铃突然响了，我神经一紧，但依旧在做着我的运动，因为这不是第一次发生了，听到没人应就会以为家里没人。但这次不一样，我听到了掏钥匙的声音，这下吓得我魂飞天外，赶紧往自己的卧室移，由于绳子把手脚都联在一起，越想快越紧，对各外的刺激也觉得更加强烈，我感觉到自己的阴精从密处涌出，越过绳子顺着大腿往下流，我一进房间，大门也打开了，我再也忍不住慢慢蹲下然后侧躺下，用脚将房门虚掩上。进来了是父亲和他的司机，看样子是临时回来拿东西，一边找东西一边喊我，问我中午吃饭了吗？功课做了吗？我随口应付着，一边想着如何脱困，但这时父亲已经找到东西向这边走来，大概是听我声音有点异样，想来看看吧，他的手都放到门上了，我由于绳子的紧缩腿无法伸直顶住门，浑身紧张到了极点，高潮也同时到来，就差一点就要昏过去了。就在这时父亲的司机喊道：“经理，时间来不及了，快点吧。”父亲停了下来，在门口问：“小萱，你没生病吧？”我赶紧回答：“没事，就是有点困。”听着他们关门离去，我才发现我已经浑身香汗淋漓了。</w:t>
      </w:r>
    </w:p>
    <w:p>
      <w:r>
        <w:t>但要想人不知，除非已莫为，终于在我参加完高考后不久，我的行为被对楼的一个男孩看到了，而且观察了有一段时间了，竟然打电话骚扰我，说这说那。尤其是第一次电话骚扰，当时我正自缚了在客厅，由于很长时间了不拉帘子都没事发生，所以我也放松了警惕，以为对面看不到的。电话一响，我一点点移过去，由于手都被缚在身后，我就用下巴去摁免提，以前我都是这么接的，这样接电话也会给我带来不同的快感。但这次电话里的声音让我头皮发炸，：“小妹妹，你的皮肤好白呀，身材真不错呀。”我一听就明白是有人偷窥了，（也不知道算不算是偷窥）本能的扭头向窗外对面楼看去。“小姐，不用看了，你看不到我的，我专门为你买了高倍望远镜，到时我会找你一起玩，好吗？”我赶紧用下巴关掉电话，但不一会又打来了，我只好用嘴将电话线拔掉，一想到我撅着屁股拔电话的样子也被他看到，我不禁又……以后几天我跑到朋友家住了几天，直到高考成绩出来，我落榜了，反正在家是没法待了，于是我决定到南方打工。父母到现在也不明白我为什么坚持要离开他们呢！</w:t>
      </w:r>
    </w:p>
    <w:p>
      <w:r>
        <w:t>到南方某城市后，我先在一家工厂打工，认识了小丽，一开始我们只是普通的朋友，后来有一次一起洗澡，我看到她身上有淡淡的绳痕，没有这种经历的人是看不出来的，于是我知道遇到了同好，我们走到了一起。一起搬出了集体宿舍，在临近的地方租了房子，一方面是价格便宜，另外这里是个老房区，房东搬到新区去了，只每个季度来收一下房费，我们也没告诉其他人房子的位置，省下时间我们可以无拘无束了，前面是一个花园，后面隔着一道墙是一个建筑工地，听说以前是坟地，后来盖房子盖到一半没钱了就停了下来。</w:t>
      </w:r>
    </w:p>
    <w:p>
      <w:r>
        <w:t>话不繁述了，几个月过去了，什么花样也都玩尽了，正好这几天我上夜班，活不多十二点去，叁点就回来了，正好天气开始转凉，外头漆黑一片，也没什么人了，我想到一个新点子就跟小丽说了，就是我去上夜班了时候把她绑好，披上大衣带到外头，然后把她放下把大衣拿走，她自己走回来，一想到赤身裸体在外头等叁个小时，我就兴奋的浑身发烫。小丽说什么也不肯，说除非我先来。也好，反正下星期就该她上夜班了。好不容易等到星期一，我们做好了准备，十一点半准时出门，小区里偶尔还有一两个人来来去去，由于天黑，我又披着大衣，他们看不到我里头什么也没穿，而且绑着绳子，小丽骑车带着我出了小区，往郊外骑了有十分钟，路上还碰到了一个同事，吓得我都要尿出来了，还好，他也没发现，到了一个僻静的地方，小丽把我放下来，又给我加了几道束缚，然后就上班去了，只剩下我一个人吓得连大气也不敢出，其实在路上我就打退堂鼓了，但又不好意思说，过了好一阵我才回过神来，一想已经这样了，只好挺下去了。我现在的束缚是这样的，基本上属于五花大绑，由于脖子有绳套，头挺得高高的，还有两道绳子勒在阴道和肛门上，肛门里还插了个塑料胶水瓶，是我从商店买的，当时一眼看到就觉得像那个，觉得商家也真会设计，可能也想到它的这种用途吧。两腿膝上还分别缠了两道，脚腕和脚背上也各一道，从手上下来的两道绳交叉缠下来，这样我只能走小碎步了，而且每走一步都会牵动各处。我试着走了几步，来到公路边上，这时天已经完全黑了下来，公路灯也熄了，我胆子也慢慢大了起来，我突然有种欲望，想穿过公路，这时公路隔一段时间还有一两辆车通过。我静听了一会，远处没有动静，就向公路走去，由于有点上坡，比我想得要费些力气和时间，中间有辆车开过，我赶紧想蹲下，这才发现我这种绑法只能跪下，想磕头一样才行，站起来又费了一会时间，只这一下我下面已经开始湿润起来了。走到隔离带又有车经过，这次我不用跪下，两腿微屈藏在两株高冬青之后躲了过去。过中间的机动车道是最紧张的了，虽然只有二叁十米，但给我的感觉比跑长跑还漫长，快到对面隔离带时我听到了车的声音，不由的加紧了步伐，但到了才发现了一个可怕的问题，由于绑缚的原因我上不了台子。我应该斜着走才对，但这时已经来不及了，我又体会到了当年差点被父亲看见的感觉，我一狠心跪了上去，然后一个侧倒，滚到冬青侧面，这样一来绳子上下齐拉紧，我差点喘不上气来，一时动弹不得，不由的暗骂小丽，一面又希望车子开得快些，要不肯定要被看到了，这时车子从旁边驰过，我不由的松了一口气，慢慢调整好站了起来，向对面走去，刚走到边上就听到车子的声音，接着一辆车打开车灯开了过来，我不由的腿一软从路边滚了下去，这下可惨了，身体地面的磨擦又痛又兴奋，绳子勒紧更加强了兴奋的程度。这时听到一个男子的声音传来：“你怎么了，姑娘”我一时不知怎么回答，只好装晕过去，那个人拿手电照了一会，犹豫了一会，俯身抱起我快步向车子走去，他把我放在后车座上，把车子发动起来，车子一开我才听出来就是刚才过去的那辆车，他肯定是看见我了，又从前面绕了回来。我不由得害怕起来，所幸没多久，车就又停了下来，他拿条毛巾给我擦拭身体，我不由得又羞又急，不敢睁眼看他，只好拼命移动身体，但起不了什么作用，反而更增加了诱惑力，他的毛巾尽在我的敏感部位移动，擦到我的私处时不仅笑道：“已经泄了一次了，哈哈！”我只好睁开眼道，“你不要碰我，送我回去。求求你了。”“好呀，不过你先告诉哥哥是怎么回事呀？”我把编好的一套话告诉了他，说我欠人家钱还不了，对方就要我这样走去，就两 清了。但他却不在意，一边听我说，一边将阴唇上的绳子分开，在那抚弄，最后说道没关系，先和哥哥玩会，一会我开车送你。我忙说不行的。可也知道说了也白说，他长得像是快四十的人了，自称哥哥还能有什么好事呢。谁让我自动送上门来呢。以后的事，就不用详述了，他一开始还用避孕套，怕染上什么病，等到一看是处女，把套也脱了，特别是他进入后发现肛门的秘密后，我更是无地自容了，只好紧闭着眼听天由命了，第一次和男人做爱的感觉只能用百感交集来形容了。终于他射在了我的子宫里，然后听他起身点了烟，我能觉到他在欣赏我的身体，突然他把烟喷到我脸上，呛得我眼泪都咳出来了，他抱起我把我两腿从前排中间放过去，把我的头摁到他两腿之间，我明白他要做什么了，无用的挣扎了一会后只好给他服务了，他还用脚趾去抠我的私处，用腿磨我的乳房，用手摁我肛门中的瓶子，我又一次达到了高潮。完了后他把我又送到了一开始的地方，他下车把我抱出来，又想了想，不知从那找到块黑布给我蒙上，我明白是怕我看见他的车牌号，不禁又气又急，想喊，他一看，又把我放进车里又拿出根香肠塞到我嘴里，外面用绳子勒住，又把另一根恶作剧地塞进我的私处。完了后才把我放下车。听到车走远的声音，我又恨又怕，我可怎么回去呢，经过这一劫我只想早点回去洗个热水澡。必需先把眼布去掉，我凭记忆摸索着找到路边的一棵树边上，刚才的司机为了方便进入我的身体将缚腿的绳子交叉去掉了，所以我走路的步子相对大点了，腿也能分开了，但比平常走路还差的远。由于我上身不能弯曲只能用腿夹住树干，通过微曲、伸直来磨擦眼上的布，但忙了十多分钟也只是将布稍微往下移了一点，但来回的运动使我体内的叁个柱状物不断运动，我又快要受不了了。正在这时，又一辆车驶来了，并在路边停了下来，只听有人道，快到家了，先方便一下吧。依稀有两叁个人下车，接着听到撒尿的声音。我把身体紧贴在树上，希望不被看到。但一听到一人咦的一声，我知道坏了，果然几个人围了过来。只听一人道，：“小妹妹，怎么了，我们帮你吧。”我赶紧点头，心想遇到了好人，但事实告诉我又错了，他们并没有解开我的绳子就把我抱到了车上，我被平放到叁个人的腿上，身体各处都受到骚扰，在车子行进中就有一人把他的活儿掏出来在我身上乱蹭。不一会车子停了下来，我也被抬下车，这时我身体中的东西都被他们拿了出来，倒感到一阵轻松，但接下来的事让我终生难忘。我先被放到一座隆起物上，我不由的想起了我们住的后面的坟场，后来才知道正是那里。我仰面朝天，腰在坟尖上，他们从两边向我发起进攻，一人从身下插入我肛门，一人从身上插入阴道，一人把老二夹在我乳房上，一人插入我口中，我的身体被用到了极限，过不多久他们先后射精，又来回换位忙个不亦乐乎，又把我换成背部朝天，并把绳子拽紧，我的手脚几乎被绑到了一起。我只有腹部顶在坟尖上，其他都悬着，更是难过，不断的高潮使我快要发狂了，这时听一人说这么经典的场面应该照像留念，其余的人连声称好，只听一人开车离去，不一会就回来了，只听一人说，给她照全了，我们只照下身，他们给我摆了个飞机的姿式，又从各处进入我的身体，插入我嘴中的人拉下我的面布，但不让抬头，侧了侧身子以便能照到我的脸部，我一睁眼看到汽车灯把我身体周围照得雪亮，牌照上也蒙了布照像机支在叁角架上，照了几张后，只听一人说这样太慢，你蒙了脸给照吧，这样我眼前多了一个蒙脸的裸体男人，我赶紧闭眼，但说话的人命令我睁开，稍一犹豫脸上就挨了几下，只好睁大眼，这时我已经看清了周围的环境，应该就是我住所后面的建筑工地，我们在几个楼的边上，四周杂草从生，我身下的坟头还算较整齐的一个，他们看来是住在附近的人，因为最近正严打，所以十分谨慎。又过了不知多长时间，也不知他们一人射了几次，我又被蒙上眼，听着汽车远去的声音。我过了一阵，头脑才渐渐清醒过来，我先滚下坟堆，四处移动，找到突出的物体枕在脑后将布蹭了下来，这是我刚才仰面朝天时想到的，又找到一小铁片，将连接手脚的单股绳割断。这些事说起来容易，但如果你被四马攒蹄的绑住做一下就知道了，我不得不休息一下，把麻木的腿伸直，一时动弹不得，过了一会，我能活动了，挣扎着站起来，本来想在脚手架上磨断绳子，但看看架子不稳，而且天快亮了，只有先回去再说了，我认准方向，一步步挨着往回走，每一迈步都觉得浑身疼痛难忍，又怕碰到人，这时天已经蒙蒙亮了。走到 和我们小区隔着的墙边，我心一凉，原来铁门是锁着的，里头传达室的外头灯大概有一百瓦，里头的灯倒黑着，看样子又要开工了。我在阴影里躲了一会，心一横，就走了过去，其中一个铁条的空隙大些，可能是被上工地玩的小孩钻的，只不知道我行不行，我先把一条腿伸过去，一个乳房也磨过去了，屁股坐到了铁栏上一阵冰凉，铁门开始晃来晃去，发出声响，在这时显得格外刺耳，可把我吓坏了，还好屋里没动静，我把头费了半天劲才挤过去，另一半身子也过去了，但铁门也发出了不小的声响，只听屋里喊谁呀，接着灯亮了，我快速的小跑到最近的楼下靠墙蹲下，躲了起来，只听有人喊谁呀，我这时再也控制不住，禁不住尿了出来。这里离我住的地方还隔着五座楼，我必须立刻赶回去，否则卖早点的一出摊就难办了，我小心的绕过这几楼，还好没人。终于到了，我轻轻用头撞了撞门，但没有响应，这时我听到隔壁的王二哥要出门送货了，正在捆扎货物，我真急了，用头用力的又撞了几下，还没响应。王二已经打开门了，我急得都快哭出来了，这时突然有人从后面抱住了我，我一惊，扭头一看是小丽，不仅责怪道你去哪儿了，她还没等回答，货运叁轮的屁股已经出来了，现在开门也来不及了，我急中生智，往两家中间的冬青树下一蹲，用眼睛催小丽抓紧开门，小丽开开防盗门，王二已经出来了，和小丽边搭讪边整理货物，小丽突然说：“咦！这门怎么开不开呀！王二哥你来帮个忙好吗？”只听王二应道就来。我本来就已经吓得历害了，一听这话不禁下身一紧，阴精又泄了。只不过经过一晚的折腾，量已经很少了。只听小丽一笑，道：“不用了，已经开了。”我这才明白是这小妮子故意吓我。等王二骑着车走了，我立即闪身进屋。小丽也跟了进来，说你到哪去了，我到处找不到你。说着给我解开绳子又给我倒好洗澡水，边洗澡我边把一晚的经历告诉了她，只隐瞒了被拍照的事，只听得她目瞪口呆。最后问我，你到底觉得爽不爽呢，我气得差点背过气去。第二个星期我让她去体验一下，她总是不肯，但事情的发展使她最终也逃脱不掉裸行的命运。</w:t>
      </w:r>
    </w:p>
    <w:p>
      <w:r>
        <w:t>这天我刚回来，正在换衣服，就听到有人敲门，小丽去开门，一会拿了个信封和照片进来，我一看，她的脸色已明白了八九分。问道：“谁送来的。”没见人，我开门只见这些东西。我拿过照片一看不禁脸气得通红，不光有在坟尖上的照片，还有一张是我正在钻铁门的照片，原来他们还暗中跟踪我。信里写着让我今晚十二点准时到老地方见，还要我象上次一样缚好，并蒙上眼 睛，否则就公开照片。小丽看我发呆，就问我打算怎么办。我想了半天，要以其人之道还治其人之身，于是和小丽商量好，我去付约，小丽拿照像机打埋伏，这样拿住对方的把柄就好办了。到了晚上我绕道去了工地，小丽骑车从另一边去打埋伏，我到了工地，找到上次的坟头，一狠心抖掉身上的大衣，又拿出黑布蒙上眼睛，不一会听到有车驶近，我本能的低下身子，车上下来几个人，其中一人道，手怎么没绑上，这么不听话。接着过来把我的手背到后面捆了起来，其它几人在我身上到处乱抠，都说，怎么偷工减料了，香肠也都没有了，听得我恨不得找个地缝钻进去，心想等我拿到证据非把你们送进去，让你们知道姑奶奶不是好惹的。正在这时，只听一人说，谁说小姑娘偷工减料了，她是买一送一，只听一人叫道：“小萱！”是小丽的声音，看样子小丽也被他们控制了。接下来小丽也受到了我上次的待遇，而我是二进宫了，心想这些人怎么也没有什么新花样呀！他们老大好象看出了我的意思，说道：“小姑娘好象不满足呀！”我们给她们来点新花样吧。他们把我们放到车厢里，他们钻进驾驶室，把车开了起来，为了不被人看到，我们只好爬在地上，一会到了一个地方，先给我们洗了个澡，又给我们脖子、手上，膝上、脚上都套了东西，并有绳子连着，使我们只能象狗一样趴在地上，又在我们肛门上塞了不知道什么东西，后面就象狗尾一样了。完了后把我们带到了一个地方，解开了我们的眼罩，我一看，原来是一个小山上，他们都带了面罩，但身上什么也没穿，我们不准闭眼，一闭眼身上就挨几鞭子，只听他们老大吩咐先让她们跑两圈，一个人在我们阴部不知涂了些什么东西，就牵着我们爬了起来，地上全是松叶，又有东西护着倒没什么。这时天已经亮了，只不过这山较偏没有人来，他们还拿出了摄像机，这时一人在我肩上披了块皮子样的东西，其间我看到小丽正在给一个人口交，两个人手淫，摄像机把我们的丑态都 拍下来了，我又为他们服务，最后还把我们绑在一块，留给我们两件刚能遮住臀部的外套，我们在石头上磨开绳子的时候，天已经大亮了等我们往下走的时候附近晨练的人已经上来了。我们遮遮掩掩的回到住处，一路上人们都用异样的眼光看我们。我们不得不进行了战略转移，到另外城市去打工了，后来又回到了家乡，结婚生子，但我的性生活再也没达到过高潮。</w:t>
      </w:r>
    </w:p>
    <w:p>
      <w:r>
        <w:t>????????【完】</w:t>
      </w:r>
    </w:p>
    <w:p>
      <w:r>
        <w:t>???????? 13278字节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