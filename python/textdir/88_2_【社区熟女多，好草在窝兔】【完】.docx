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【社区熟女多，好草在窝兔】【完】</w:t>
      </w:r>
    </w:p>
    <w:p>
      <w:r>
        <w:t>今天是刘明来蓝天社区委员会报道的日子。今年的公务员考试刘明并没有报考那些热门的市直单位，而是选择了相对比较冷门社区委。没想到居然一考即中。</w:t>
      </w:r>
    </w:p>
    <w:p>
      <w:r>
        <w:t>经过面试，政审，体检后。刘明怀揣着报到证来到了蓝天社区委。</w:t>
      </w:r>
    </w:p>
    <w:p>
      <w:r>
        <w:t>一早刘明便来到了蓝天社区委。蓝天社区的办公楼不高，一座三层的西式小洋楼。外观简约却又很华丽。在前台说明了来意之后，他被领上了２楼的人事科顺利办完了入职手续。他也被分到了２楼的综合事务办公室。做起了一名社区的工作人员。</w:t>
      </w:r>
    </w:p>
    <w:p>
      <w:r>
        <w:t>综合事务科不大，加上刘明一共四个人，一个是黄云，４７岁的老熟女，身材不高，１米５８，１３０斤，穿着很时尚。低胸紧身体恤，黑色超短裙。</w:t>
      </w:r>
    </w:p>
    <w:p>
      <w:r>
        <w:t>另一个是王青，４３岁，１米７的大个，胸大臀肥。当然还有一个科长是个男的，高平，４５岁。不过他的办公室是被一道玻璃墙给隔开的。</w:t>
      </w:r>
    </w:p>
    <w:p>
      <w:r>
        <w:t>高平将刘明领进了办公室对着黄姐和王姐说：「你们俩先把工作放一放。我给大家介绍一下新同事刘明，２５岁，今年公务员考试分来的。以后你们大家就在一起共同工作，要相互照应点。</w:t>
      </w:r>
    </w:p>
    <w:p>
      <w:r>
        <w:t>黄姐打趣的说道：「那是，我们这难得来一个小伙子，整天就是我们这些老嫂子在这。我肯定得好好关照他一下。」王姐打断道：「黄大姐，就你一个关照。就把妹妹我也晾一边。」高平笑着说道：「大家共同关照。共同关照嘛这样吧，黄大姐，小刘刚来你带他四处走走，熟悉熟悉环境。」黄姐爽快的答应了，扭动着她那有些肥硕的身体走到了刘明的面前说：「走吧，小刘，大姐带你四处看看吧。」刘明特意放慢速度跟在黄云的后面，去欣赏那超短裙包裹着的肥臀。也不知道是黄云的臀部太肥，还是裙子本身有些短。随着黄云走路的扭动，那肥臀若有若无的出现在了刘明的眼前。刘明明显的看见那大白臀的臀沟中间卡着一条细长的黑线。刘明暗暗的说道：「妈的，这个老逼可够新潮的，这么老了还穿丁字裤。</w:t>
      </w:r>
    </w:p>
    <w:p>
      <w:r>
        <w:t>老子有机会一定要解决你。」刘明随即开了口：「黄姐你真够性感的啊，低胸紧身体恤加上超短裙可真够火辣的。从后面乍一看，还以为是个小姑娘呢。」黄姐回头笑道：「小刘你嘴可真甜啊，还小姑娘呢，老女人了。趁还算有点底子，能怎么漂亮就怎么穿啊。」刘明笑着说：「哪有，就黄姐这身材，要是出来卖，老子肯定干你一夜。」说完这才发现说漏了嘴赶忙道歉。</w:t>
      </w:r>
    </w:p>
    <w:p>
      <w:r>
        <w:t>黄云倒无所谓：「没事，小刘，我们这什么不多，就是老熟妇多，难得有几个人能和我们开这个玩笑。没什么的。」刘明一听有戏：「我说的要不是玩笑，要是真的呢？」「那我就用我这个老逼吸干你。」随后两人哈哈大笑起来。</w:t>
      </w:r>
    </w:p>
    <w:p>
      <w:r>
        <w:t>随着谈话的不断深入，刘明和黄云也是无话不谈，当然说来说去还是离不开女人二字。刘明依然跟在黄云的身后。黄云也很大胆，干脆将超短裙往上提了提，顿时大半个肥臀展现在了刘明的眼前。刘明倒也识相，紧贴了上来，双手光滑的肥臀，时而轻柔，时而暴力的扭抓。</w:t>
      </w:r>
    </w:p>
    <w:p>
      <w:r>
        <w:t>黄云放荡的轻声叫了几声，然后打开刘明的手说：「好了，不闹了，一会有人来了。刚来就知道欺负你黄姐。一会让你玩个够。要不我给你介绍介绍我们这里的情况吧。」「那你说吧。」「那先从那个王青说起，她可是我们这的老骚逼。」「比你还骚。」刘明打断道。</w:t>
      </w:r>
    </w:p>
    <w:p>
      <w:r>
        <w:t>「讨厌。黄云撒娇的说道，」她可是个暴露狂，你别看她穿的一本正经，其实从不穿内衣，她今天穿的裙子里肯定没穿内裤。她说那样操起逼来方便。「「那那个高科长呢，是不是个老色鬼。你们没少被他玩吧？」「他啊，基本可以忽略不计，１个月也就开会的时候能见到他，平时都不在，他爱玩嫩的，我们这些个老女人，他看不上。」刘明暗暗乐道：「乖乖，两个老逼可以操啊，我是来对了地方啊。」黄云走着走着，突然一个踉跄，穿着高跟凉鞋的脚崴了一下。刘明赶紧跑过去扶住了她：「没事吧，黄姐。」黄云借势依偎在刘明的怀里说：「小刘啊，你黄姐脚有些疼，前面那个房间是个会议室，你扶我进去休息一会。」刘明扶着黄云进入了会议室。刘明顺势将黄云抱起放在了会议桌上。两手伸进黄云短裙中，从大腿根部向外仔细的摩梭了一遍。</w:t>
      </w:r>
    </w:p>
    <w:p>
      <w:r>
        <w:t>黄云倒不买账，一只脚轻轻蹬了一下刘明：「你黄姐脚还疼着，你不得先抚慰一下啊。」刘明蹲下来抱起黄云的脚，轻轻拖下了她的高跟凉鞋，慢慢的轻捏起来。黄云坐在桌上高傲的看着刘明：「我说小刘，我的玉脚可不随便让人玩捏，你今天捡个便宜，你就不表示，表示。」刘明也明白了黄云的意思。他学着奴仆伺候女王，端起黄云的脚，伸出舌头从脚跟开始舔起，每个脚趾他都细心的舔到。黄云一遍享受着一遍说道：「你个小贱骨头，老娘从你一进门就看出你小子有一手，没想到这个你也做。看你这么做，老娘赏你点甘露。」说着黄云脱下了丁字裤砸在了刘明的脸上，刘明闻了闻内裤一把扔在了地上：「淫水还是要舔新鲜的，离开了洞穴，就不新鲜了。」他一把将黄云推倒在桌子上，将头埋进了她的骚逼里。</w:t>
      </w:r>
    </w:p>
    <w:p>
      <w:r>
        <w:t>黄云也不甘示弱，死死的将刘明的头在按在她的逼上。熟女逼里那种尿骚，腥臊味加上长时间的按压刘明顿时有种窒息的感觉，他猛的将头从黄云的逼里抬起来。满脸的淫水沾在他的脸庞上。</w:t>
      </w:r>
    </w:p>
    <w:p>
      <w:r>
        <w:t>「哈哈，不错，有点门道，想吃老娘大肥奶吗」刘明点了点头。</w:t>
      </w:r>
    </w:p>
    <w:p>
      <w:r>
        <w:t>「不急，不急，有句话叫苦尽甘来，今天你也要试试。玩老女人就要有点重口味不然不过瘾，你玩的了吗？」刘明倒也不甘示弱：「玩就玩谁怕谁啊！」说着黄云撅起了肥臀，用中指在自己的屁眼里插了一下闻了闻：「恩，这会让你臭尽甘来。」话音刚落，刘明猛的将鼻尖顶向了黄云的屁眼，上下摩擦着，顿时那屁眼散发出的臭味传入刘明的鼻腔中，刘明也故作姿态，深深的吸了一口气说道：「真臭啊。」「你这小鬼，真讨厌，我还以为你说真香呢。」「黄姐，这个屁眼就好比臭豆腐，闻着臭，舔着香啊。」「那你还不快尝尝啊，今天这个臭豆腐可是闷了很久的啊。」此时的刘明发起了第一轮狂攻，他那卷曲的舌头宛如一把钢针猛的顶向黄云的屁眼。黄云啊的叫了一声：「别停，继续。快啊。」说着黄云还是随着刘明的舌头慢慢的摇摆起了肥臀。</w:t>
      </w:r>
    </w:p>
    <w:p>
      <w:r>
        <w:t>黄云上翘起肥臀双手背向后面，使劲扒开两片大臀。顿时黄云的屁眼一览无遗的展示在了刘明的眼前：红黑色的褶皱显得更加凸起外翻，从刚才紧凑的小菊花一下变成了将要盛开的大菊花了。</w:t>
      </w:r>
    </w:p>
    <w:p>
      <w:r>
        <w:t>黄云看他不动了忙催道说：「快，别光看啊，用你的舌头给我舔舔，要舔的深一点。」刘明也不回答，舌头再次伸了过去，开始细致的为她舔弄了。</w:t>
      </w:r>
    </w:p>
    <w:p>
      <w:r>
        <w:t>黄云疯狂的淫叫起来，她一边叫一边用手揉搓着阴蒂。正在这时，会议室的门砰的一声给推开了。</w:t>
      </w:r>
    </w:p>
    <w:p>
      <w:r>
        <w:t>「你们在干吗？」只见一个颇有气质的长发熟女站在门口。</w:t>
      </w:r>
    </w:p>
    <w:p>
      <w:r>
        <w:t>黄云啊的叫了一声赶紧推开刘明翻下桌子小声的说：「主任。」「这是谁？」长发熟女问道。</w:t>
      </w:r>
    </w:p>
    <w:p>
      <w:r>
        <w:t>「这是我们科室刚分来的小刘，他刚来，我带他四处转转。」「转转就转到这让他来给你舔屁眼。」黄云和刘明都沉默不语。</w:t>
      </w:r>
    </w:p>
    <w:p>
      <w:r>
        <w:t>「还不快走，别在这丢人。」长发熟女骂道。</w:t>
      </w:r>
    </w:p>
    <w:p>
      <w:r>
        <w:t>刘明和黄云丧气的走出了会议室。「那人是谁。」「是我们社区的一把手马小红，马主任，今天可真是倒霉，让她看见了，看来以后的日子不好过啊。」黄云叹息道。</w:t>
      </w:r>
    </w:p>
    <w:p>
      <w:r>
        <w:t>「不愧是一把手，气质就是不一样啊。」刘明说道。</w:t>
      </w:r>
    </w:p>
    <w:p>
      <w:r>
        <w:t>「什么气质，我们人前叫她一声马主任，其实背后叫她母种马。她以前还不是个科员，自从和我们这原来的主任搭上后才慢慢高升的，后来那个主任上调了，她也就自然而然当上了主任。你别看她４８岁的人了精力还是那么旺盛。前段时间我们原来的那个主任带团来检查工作，事后就在办公室玩一场一女战３男。「回到了办公室，王青不在，高科长也出去了。刘明看着风骚的黄云，欲望又一次涌了上来，他将黄云按到在桌上，扯开短裙，那一直扬起的大1这水都是白流了。」「这水多操的就是爽，又滑又腻。你这老逼哪来那么多水啊？」「还不是你这坏蛋刚才小舌头舔的，我这淫水就是给你刚才努力的奖励。」黄云淫荡的叫着。</w:t>
      </w:r>
    </w:p>
    <w:p>
      <w:r>
        <w:t>「使劲操，老娘的逼要爽，快操。」刘明加快了速度，手也不停的搓揉着黄云的大奶。黄云也配合着，肥臀不停的向刘明鸡巴运动的方向靠去。这一进一退，不仅使刘明的鸡巴更充分的顶向黄云的花心，黄云的逼也感到了更大的冲击。</w:t>
      </w:r>
    </w:p>
    <w:p>
      <w:r>
        <w:t>正当二人激战正酣时，黄云的手机响了。黄云看了看号码正是马主任打来的，她不敢怠慢，示意刘明别出声，自己则放低了声音，略带些呻吟的嗓子说道：「马主任什么事？」「那个才分来的科员在吗？叫他马上来我办公室。」「啊！」刘明猛的一击黄云轻声的叫了起来。</w:t>
      </w:r>
    </w:p>
    <w:p>
      <w:r>
        <w:t>「你怎么了，不会又在搞什么吧。」「没有。」黄云胆怯的回答道。</w:t>
      </w:r>
    </w:p>
    <w:p>
      <w:r>
        <w:t>「那你叫他快上来吧，别耽误时间。」黄云放下电话说道：「小刘别操了，主任叫你上去。」「我还没操够呢。」「小刘，乖，那个老种马可厉害着，你还是快去。老娘的逼什么时候想操还不是随便你，也不在乎这一时。」刘明极不情愿的将鸡巴拔了出来，临走之时他还重重的吮吸的一下黄云的阴唇，然后又狠狠的朝她那大白臀上扇了几巴掌，这才满意的去向了马主任的办公室。</w:t>
      </w:r>
    </w:p>
    <w:p>
      <w:r>
        <w:t>刘明敲了敲门，门是虚掩着的。</w:t>
      </w:r>
    </w:p>
    <w:p>
      <w:r>
        <w:t>「进来吧。」门内传出一个女人的声音。刘明推门而入，办公室很大，装修的富丽堂皇。刘明定眼一看，马主任并不在。</w:t>
      </w:r>
    </w:p>
    <w:p>
      <w:r>
        <w:t>这时从内屋传来一句话：「我在上厕所，没纸了。我桌上有纸，你拿点过来。」刘明抄起桌上一盒抽纸走向里屋那间不大不小的卫生间，马主任正悠闲的拉着屎。此情此景，刘明倒有些不好意思，急忙转过头去，将纸朝马小红那递过去。</w:t>
      </w:r>
    </w:p>
    <w:p>
      <w:r>
        <w:t>马小红倒有些不高兴的说：「怎么，看我这个老女人拉屎你觉得恶心是吗？</w:t>
      </w:r>
    </w:p>
    <w:p>
      <w:r>
        <w:t>还把头转过去。」「没有。」「那你还不把头转过来。」刘明转过头，马小红正光着大屁股蹲在马桶上看着他。马桶边一条黑色的丁字裤扔在了地上。马小红胸前那对巨奶着实吸引人，也许是奶罩太小塞不下，多少显得有些下垂。</w:t>
      </w:r>
    </w:p>
    <w:p>
      <w:r>
        <w:t>「我这个人和别人不一样，这不蹲着，屎就是拉不下来。再说我这屁股太肥，坐在这上面太难受。」「马主任要是事事都和别人一样那就不是马主任了。蹲着拉屎也不例外啊。」「就你会说话。」刘明盯着马小红的下身，肥大的底盘下黑色的逼毛非常的浓密。不时的逼毛里喷射出粗壮的水注，击打在马桶碧上啪啪之响。一阵几个响屁之后，马小红的屁眼里下落出稀稀的黄屎。</w:t>
      </w:r>
    </w:p>
    <w:p>
      <w:r>
        <w:t>马小红笑道：「这几天肚子难受，又拉稀了。」五分钟后，马小红似乎上完了。刘明赶忙将纸递了过去。马小红白了他一眼：「怎么还用我动手吗？」说着她将屁股转过来对着刘明。</w:t>
      </w:r>
    </w:p>
    <w:p>
      <w:r>
        <w:t>顿时一个大磨盘似的肥臀立刻展现在了他的面前。刘明仔细的观察了一番，两片臀瓣圆而宽大，肤质很白皙，唯一美中不足的是靠近屁眼内侧的地方有些斑斑点点，当然这也并不影响马小红这肥臀的整体美感。</w:t>
      </w:r>
    </w:p>
    <w:p>
      <w:r>
        <w:t>马小红看着刘明不动：「怎么不动啊，快点动手啊。」刘明来到马小红的肥臀后面蹲了下来。马小红将她那个肥臀高高撅起。刘明赶忙用纸来擦拭。近距离观看，马小红的屁眼有点痔疮，屁眼里脱出一些小肉瘤。</w:t>
      </w:r>
    </w:p>
    <w:p>
      <w:r>
        <w:t>刘明重点用照顾了她的屁眼。中指努力将纸顶进屁眼搅动着。</w:t>
      </w:r>
    </w:p>
    <w:p>
      <w:r>
        <w:t>由于用力过猛，马小红啊的叫了起来：「你轻点啊。屁眼疼。」由于马小红拉稀太多，屁眼周围是屎迹斑斑。刘明也努力擦拭干净：「马主任，是不是有水洗洗。擦的不是很干净。」「需要有水洗吗？难道没别的办法吗」马小红反问问道。</w:t>
      </w:r>
    </w:p>
    <w:p>
      <w:r>
        <w:t>刘明立刻明白了：「那我用口水给马主任舔干净。」「还是你会办事。」刘明捧起马小红的肥臀，肥腻光滑，肉感极强，厚实柔软，富有弹性。他将舌头伸向了屁眼，由于刚拉完屎，一股臭味还是扑面而来，比起黄云的臊臭屁眼，马小红可以算是恶臭。但是为了博的马小红的开心，刘明也顾不得这些，卖力的舔了起来，他的舌头也不时的刺激着肉瘤。一边吸一边顶着肉瘤。</w:t>
      </w:r>
    </w:p>
    <w:p>
      <w:r>
        <w:t>马小红疯狂的淫叫着：「叫你给我清理屎迹，你却这样刺激我。」马小红越说，刘明越疯狂的舔着，他用牙尖轻轻的咬了咬屁眼上肉瘤。马小红不禁抽搐了一下身体。</w:t>
      </w:r>
    </w:p>
    <w:p>
      <w:r>
        <w:t>刘明知道马小红已经有些来劲了，舌头把上转向下面的骚逼，一阵滑滑的淫液透过刘明的舌头流进了他的口腔中：果然是够骚啊，还有不少尿液啊。</w:t>
      </w:r>
    </w:p>
    <w:p>
      <w:r>
        <w:t>马小红性欲就这样给挑了上来，她脱下奶罩，一对巨奶立刻蹦了出来。她转过身，将奶头塞进了刘明的嘴里，刘明一边吸吮着一边看着奶头。</w:t>
      </w:r>
    </w:p>
    <w:p>
      <w:r>
        <w:t>黑红的奶头，此时已经胀的挺立起来……马小红也不甘示弱，迅速扒下了刘明的裤子，一口包住了他的鸡巴卖力的啃了起来。她一边啃一边用手刺激着自己的阴蒂，嘴里含糊不清的说道：「好爽……啊……啊。」马小红此时已经是欲火上身，她将刘明拉回了办公室，躺在桌上，手里抓着他的大鸡巴对准自己的逼洞塞了进去。刘明刚才操黄云的欲火还没消，这正好有个泻火的。大鸡巴也疯狂的抽插着。</w:t>
      </w:r>
    </w:p>
    <w:p>
      <w:r>
        <w:t>「欧，你的鸡巴可真厉害啊，小伙子就是猛啊。啊……啊。」刘明此时也主动了起来，他将黄云翻过身来，从后面的肥臀插了进去，一边插一边拍打着她的肥臀。房间里顿时是鸡巴与逼的呲呲之声和肥臀被重重拍打的声音。</w:t>
      </w:r>
    </w:p>
    <w:p>
      <w:r>
        <w:t>刘明一边操一边用两根手插着马小红的屁眼：「马主任，刚才你屁眼的屎我不能白清啊。我的鸡巴也要享受一下。」刘明突然拔出鸡巴，蹲下来对着马小红的屁眼里吐了点口水，猛的将鸡巴刺向了她的屁眼。</w:t>
      </w:r>
    </w:p>
    <w:p>
      <w:r>
        <w:t>「啊，我的屁眼好胀啊，你的鸡巴太大了。我受不了了。」马小红叫着。</w:t>
      </w:r>
    </w:p>
    <w:p>
      <w:r>
        <w:t>刘明加快了速度，他明显的感觉到鸡巴被死死的裹着：「真的好紧啊。」一阵快速的抽插过后，刘明身体一抖，一股浓浓的液体射向了屁眼深处。刘明拔出鸡巴。马小红无力的摊在桌上，屁眼被扩张的很大，不时的流出白色的液体……不久刘明被调到了马小红身边担任了专职秘书，但是被刘明所操的女人却没有变少，整个社区的女人都臣服在他的胯下。</w:t>
      </w:r>
    </w:p>
    <w:p>
      <w:r>
        <w:t>【完】</w:t>
      </w:r>
    </w:p>
    <w:p>
      <w:r>
        <w:t>10903字节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