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【镜子的反面】（01-35）</w:t>
      </w:r>
    </w:p>
    <w:p>
      <w:r>
        <w:t xml:space="preserve">作者：FirstWarrior 字数：52000 2013/10/02首发龙坛书网 这篇小说是否和晋江文学城“镜子的反面～作者：曲珈儿”无关？有劳跟帖告之。 </w:t>
      </w:r>
    </w:p>
    <w:p>
      <w:r>
        <w:t xml:space="preserve"> 1 神秘富豪不再年少的轻狂 </w:t>
      </w:r>
    </w:p>
    <w:p>
      <w:r>
        <w:t xml:space="preserve"> 天空正在下着丝丝小雨，整个三番市罕有的一片阴暗。珈欣冒着雨匆匆忙忙 地跑进市里的希尔顿酒店。这酒店坐落在三番市的黄金地带Union Square联合广 场，附近都是高档购物中心。珈欣每次来到这一带都会在铁芬妮Tiffany 珠宝店 外面徘徊一阵子，心里都会盘算着自己还需要多久才存够钱购买心爱的项链。 </w:t>
      </w:r>
    </w:p>
    <w:p>
      <w:r>
        <w:t xml:space="preserve"> 她今天到来倒不是想要逛街，而是有正事要办。今天是全球着名的节拍高科 技公司一年一度的新产品发布会。全世界重要的媒体都云集在此，等待节拍公司 的创始人唐杰峰给世界一个又一个的惊喜。 </w:t>
      </w:r>
    </w:p>
    <w:p>
      <w:r>
        <w:t xml:space="preserve"> 过去几年节拍公司的产品都为很多行业立下新的里程碑。这些产品包含了能 让残障人士自由行动的机器衣，用眼神来驾驶的智能汽车，还有能连续播放七天 的顶级专业级数码音乐播放器。据说唐杰峰此人爱好音乐，把公司命名为节拍除 了因为他对于摇滚音乐的崇拜之外，也是代表他认为自己家的产品能够改变世人 的生活节拍。 </w:t>
      </w:r>
    </w:p>
    <w:p>
      <w:r>
        <w:t xml:space="preserve"> 珈欣此次是特意来参加这个一年一度的盛会。她是一个还在加州大学大众传 播系的三年级生，这一次她是代表大学的杂志希望能够为唐杰峰做一个访问。杂 志的总编辑有感珈欣和唐杰峰同为东方人，可能会比较容易让唐杰峰接受访问。 </w:t>
      </w:r>
    </w:p>
    <w:p>
      <w:r>
        <w:t xml:space="preserve"> 过去几年，唐杰峰在媒体眼里都是一个神秘人。珈欣手上拿到的资料只有以 下内容： </w:t>
      </w:r>
    </w:p>
    <w:p>
      <w:r>
        <w:t>唐杰峰，41岁。</w:t>
      </w:r>
    </w:p>
    <w:p>
      <w:r>
        <w:t xml:space="preserve"> 三十岁前的资料缺乏，可能当时是用另一个名字。30岁时创办节拍公司，当 时整家公司包含他自己只有3 个人。他第一桶金来自互联网的网游游戏。黑魔神 网游当年以极度血腥暴力见称，吸引了众多网民，一炮而红。 </w:t>
      </w:r>
    </w:p>
    <w:p>
      <w:r>
        <w:t xml:space="preserve"> 成功后节拍公司开始多元化起来。接下来推出的产品都给人耳目一新的感觉， 所以多数都大卖。五年前他把公司上市，股价在过去几年翻了十倍，他也成为了 百亿富豪。节拍虽然是上市公司，但是唐杰峰还是拥有大数量的股份。换句话说， 他还是拥有这家公司控制权。 </w:t>
      </w:r>
    </w:p>
    <w:p>
      <w:r>
        <w:t xml:space="preserve"> 婚姻状况：未婚曾经与多位女明星女歌手名模交往，但是多数不超过一年就 分手。 </w:t>
      </w:r>
    </w:p>
    <w:p>
      <w:r>
        <w:t xml:space="preserve"> 他不喜欢拍照，被媒体拍到的照片寥寥可数。之前的发布会他都没有亲自上 阵，这次发布会据说是个十分重要，所以他有可能会亲身上台。 </w:t>
      </w:r>
    </w:p>
    <w:p>
      <w:r>
        <w:t xml:space="preserve"> 兴趣嗜好：喜欢摇滚音乐，崇拜披头士Beatles 乐队。成名后通过种种关系 认识了乐队还在世上的两位成员，还结为好朋友，圆了他童年的梦想。为了支持 摇滚乐的发展，他还成立了一家名为草莓园Strawberry Fields 的唱片公司，专 门为有天分但是没有门路的音乐人录制专辑。 </w:t>
      </w:r>
    </w:p>
    <w:p>
      <w:r>
        <w:t xml:space="preserve"> 珈欣一边想着这些资料一边叹气。杂志编辑要求她问唐杰峰一连串的敏感话 题，比如说他是如何想到那些新概念，他和那些女明星的关系等等等等……珈欣 也好想知道答案，但问题是人家还没同意让她访问。 </w:t>
      </w:r>
    </w:p>
    <w:p>
      <w:r>
        <w:t xml:space="preserve"> 当她厚着脸皮跑到节拍公司在三番市的办公处时，接待她的秘书只承诺可以 在发布会之后安排她和唐杰峰见个面。然后一切就要看唐杰峰当时心情如何了。 </w:t>
      </w:r>
    </w:p>
    <w:p>
      <w:r>
        <w:t xml:space="preserve"> 珈欣看看手表，时间已经是下午四点半。发布会在五点开始，大约一个小时， 然后会有自助餐招待众多媒体。 </w:t>
      </w:r>
    </w:p>
    <w:p>
      <w:r>
        <w:t xml:space="preserve"> 珈欣大步走入酒店大堂时因为心急怕占不到一个好位置，一不小心和另一个 也在走进酒店的男子碰撞了一下。珈欣向那男子道了个歉就继续往前走，也没多 注意那男子。只是在那惊鸿一瞥，知道他是个三四十岁的东方男子，穿的很朴素， 就一件白衬衫加上深色西装外套和牛仔裤。 </w:t>
      </w:r>
    </w:p>
    <w:p>
      <w:r>
        <w:t xml:space="preserve"> 她急急忙忙的往发布会的礼堂跑，没发现背后有一双炯炯有神的眼睛盯着她 的背影。 </w:t>
      </w:r>
    </w:p>
    <w:p>
      <w:r>
        <w:t xml:space="preserve"> 当珈欣走入那大礼堂时发现已经满满都是人，比较前的位子早早被坐满了。 她正在焦急时，突然有一个工作人员走到她身边，‘李珈欣小姐对吗？请跟我来。" 然后就把她带到最前面的那排座位。珈欣看见坐在那排的都是媒体界里的顶级 分子，不禁喜出望外。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