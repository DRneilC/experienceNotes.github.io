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【神秘的情趣用品】【完】</w:t>
      </w:r>
    </w:p>
    <w:p>
      <w:r>
        <w:t>楔子</w:t>
      </w:r>
    </w:p>
    <w:p>
      <w:r>
        <w:t>“今天……真是累死我了”我一边揉着酸痛的肩膀一边抱怨着那无良的店长都将大部份的工作都给了我。</w:t>
      </w:r>
    </w:p>
    <w:p>
      <w:r>
        <w:t>到处闪烁着的霓虹灯将原本漆黑的街道点缀地宛如嘉年华会般地璀璨，只可惜我的心思一向都放在那些佣懒地靠在五光十色的招牌旁地风尘女子上，她们那身暴露的装扮及成熟的身材每次都勾起我态态地欲火。</w:t>
      </w:r>
    </w:p>
    <w:p>
      <w:r>
        <w:t>“呦……小帅哥啊……你……要不要……我陪啊”一个性感赛车女郎用足以腻死人地声音对我放秋波。</w:t>
      </w:r>
    </w:p>
    <w:p>
      <w:r>
        <w:t>“唉……”叹了口气后，我加快脚步的离开了这里。</w:t>
      </w:r>
    </w:p>
    <w:p>
      <w:r>
        <w:t>并不是因为我是柳下惠或是性功能不足的家伙，而是因为每次想到钱的问题，我整人就像被泼了冷水一样，没错！！！！我就是穷！！！！！仅仅是享受一次就得要花个七千元，而我整个月在那个无良的店长下打工，累得像条狗一样却只是换来她们被干二次的钱……更不用说，看着这些妓女们事后一脸满足的样子和我疲累的样子，我的心态极度地不平衡。</w:t>
      </w:r>
    </w:p>
    <w:p>
      <w:r>
        <w:t>我，林浩心，今年十七 岁正是情窦初开的年纪，说难听一点就是像匹蠢蠢欲动的种马，以前在乡下，受到保守的民风影响，对“性”这方面没什概念，可是自从来到首都大学后，一切都不一样了……我们班上的男生时常在讨论有关性方面的事情，例如：“你昨天上了谁啊”或是“喂喂……听说你干了隔壁栋的系花，怎样……她在床上够骚吗？”等之类腥膻的话题，在耳濡目染之下，我开始对身旁的女性同学及教师有着异样的心态，而路上随时都可以看到打伴的花技招展的性感女郎，及晚上在大街上拉扯着的路人的妓女们，更是让我这个穷小子，每次只能躲回寝室，看着室友借我的a片，发泄自己那满腔的欲火了。</w:t>
      </w:r>
    </w:p>
    <w:p>
      <w:r>
        <w:t>金及天是我新的室友，绰号金桔，实在是让我再度感受到人与人之间的不平等，不但功课好，运动好，人更是长的有够帅气的，受到不少女性同胞的喜爱，唯一的缺点就是这个人脑中只有性没有爱，被他玩过的女性不知凡几，然而即使知道他花花公子的名声，许多的女性依然被他帅气的脸庞及无孔不入的甜语密语给欺骗了，至于被他骗上床的女人，却又沉迷于他所带给她们极度快感中，我似乎还没看过给他干过的女人，能够抗拒他那高超的技术。</w:t>
      </w:r>
    </w:p>
    <w:p>
      <w:r>
        <w:t>身为他的室友实在是应该阻止他的这种恶行，但在第一次看到那不停地挣扎着的雪白胴体、剧烈摇晃着的硕大乳房及淫靡的呻吟声让在一旁偷窥的我见识了什么叫做堕落，那不停地淫声浪叫让我不禁怀疑起她们真的痛苦吗，也许在这一瞬间这些女人才是置身于天堂吧，于是之后，我再也没有想要阻止他的念头了，反而是每一次他在办事时，我都趁机偷偷地一边欣赏，一边自慰，有好几次我都提醒自己说这是不对的，但是看到眼那活色生香的裸体时，我总是脑子一热就什么都顾不得了。</w:t>
      </w:r>
    </w:p>
    <w:p>
      <w:r>
        <w:t>“呵……原来我也只是一个表里不一的家伙而已。”我自嘲地笑了笑，抬头一看却发现已经走到公寓的楼下了，没想到不知不觉地就到了。我跟我的室友住在这间公寓的十楼，里面的摆设及家具都相当的不错，一开始只是金桔无聊想要找一个不怕吵的室友，只不过他的恶名不只在首都大学，在这附近也是赫赫有名的，因此许多人都不想跟他沾上任何的关系；但是对于我这个从来没听过他名声的穷小来说，他所开出来的条件实在是太好了。</w:t>
      </w:r>
    </w:p>
    <w:p>
      <w:r>
        <w:t>“金及天征室友一名，有兴趣者可打我的手机……，或是来首都大学旁丽林公寓十楼来找我，条件要不怕吵，每个月只需交一千即可”看完这篇广告后，我相当的激动，丽林公寓耶……传说中的高级公寓耶……一个月最少都要一万租金的公寓，现在只需要一千块就可以了，丽林公寓就坐落在我每天要去上课的必经之路上，每次经过时看着从那栋富丽堂皇的建筑物走出来的人们，我都有种深深的嫉妒；现在居然有如此好康的事，于是我就在众人劝阻未果的情况下，搬来与金桔同住了。</w:t>
      </w:r>
    </w:p>
    <w:p>
      <w:r>
        <w:t>其实金桔这个人除了对性有特别的偏好外，其他地方倒是真的不错，特别是对我这个得来不易的室友，他更是照顾有佳，不但教会我在都市里生存许多应该要往意的事，也常常接济一些必需的用品给我，虽然这些事情对他来说只不过是举手之劳，但对我却有着莫大的帮助，甚至还不时地指导“那方面的事”，告诉我如何才能让女人臣服于男人的肉棒之下，让她们与自己做爱就像是在吸毒一样，一但上瘾便欲罢不能。</w:t>
      </w:r>
    </w:p>
    <w:p>
      <w:r>
        <w:t>“嗯……啊哈……哈啊哈”就在我走到门口正准备要打开门时，从里面隐隐约约传来的声音，打断了我的思绪，“切……金桔这个家伙，又带什么好物回来了”，早已不是农村小子的我，当然知道这压抑的喘息声是发生什么事了，想必是金桔又将女人带回寝室享用了，想到这里，才刚被赛车女郎唤醒的肉棒现在已经开始忍不往地在抟动了。</w:t>
      </w:r>
    </w:p>
    <w:p>
      <w:r>
        <w:t>然而当我开起门后，我却没有看到我意料中男女大战的春宫戏，而是看到了像是sm的场景……一个穿着紧身马甲的外国女子，就像是A片中SM的情节一样，纤细的双手被红色的束绳反绑在背后，而被黑胶皮长统马靴包着的双脚正被固定在一根棍子的两端，暴露出的阴户及肛门上正插着二根剧烈振动的电动按摩棒，从来没有看到如此淫靡景色的我，瞬间整个人的血液都向头部涌去了，看到我进来的那一瞬间，她那原本混杂着痛苦及愉悦的眼神突然亮了起来，被束口器给堵住的小嘴也开始伊伊呀呀的叫了起来，可能是因为我这张看起来有点纯朴的脸吧，认为我会帮她解开吧！我不禁苦笑了起来，这个女子不知道男人都不是什么好东西吗？？她这样子足以勾起任何雄性的欲望啊！！！！唉……算了人家都这么信任我了，只好忍耐一下了，“小姐……我马上帮你解开绳子……”还没说完，却发现她突然身体一个哆嗦，她的眼睛像是受到什么惊吓般睁的老大，整个躯体弓了起来，被她诡异的反应给呆住的我，看到她的下体开始喷出大量的淫液时，我才知道原来她已经被这些玩具给弄到高潮了，不知道她被这些东西搞了多久，但是看到她只是心情一个松懈便出现如此剧烈的高潮，应该是坚持了好一段时间吧。</w:t>
      </w:r>
    </w:p>
    <w:p>
      <w:r>
        <w:t>我解开了她的绳子，为她披上一条毛巾后，将正被高潮的余韵给拆磨的有点呆滞的她放在我的床上，依然颤抖的四肢告诉着我她接受过多么强烈的刺激，只是……她是何人……为何会出现在这里……又怎么会被搞成这样呢？是被金桔吗……然而金桔却为何不见纵影呢？？疲累的身躯加上这些事情的刺激让我做在椅子上不知不觉的就睡着了。</w:t>
      </w:r>
    </w:p>
    <w:p>
      <w:r>
        <w:t>第一章</w:t>
      </w:r>
    </w:p>
    <w:p>
      <w:r>
        <w:t>“主人……主……人……”</w:t>
      </w:r>
    </w:p>
    <w:p>
      <w:r>
        <w:t>“嗯……什么声音啊……”眼前一片黑暗，脑袋昏沉沉的。</w:t>
      </w:r>
    </w:p>
    <w:p>
      <w:r>
        <w:t>“主人……起床喔……”</w:t>
      </w:r>
    </w:p>
    <w:p>
      <w:r>
        <w:t>“喔……起床了啊……嗯好困啊……昨天店长实在是太可恶了……让我多睡一下”</w:t>
      </w:r>
    </w:p>
    <w:p>
      <w:r>
        <w:t>“主人……你再不起来……我要惩罚你喔……”</w:t>
      </w:r>
    </w:p>
    <w:p>
      <w:r>
        <w:t>“咦……不起床要惩罚我……为什么啊”就在我尚未搞清楚状况的时候，突然下体一阵清凉，随及又被某些柔软的物体所包围住……好舒服啊……随着那柔软的东西缓慢地磨蹭着我的下体，渐渐地我的意识也越来越清醒……正当我要张开眼睛时，我的下体再度被包进一个温热湿滑的地方，突然的刺激，让我不禁叫了出来“喔……”，意识到我的肉棒可能正被别人玩弄着，我赶紧张开了眼睛，没想到眼前的景象让我目瞪口呆起来。</w:t>
      </w:r>
    </w:p>
    <w:p>
      <w:r>
        <w:t>昨天被情趣玩具搞的死去活来的性感尤物，此时的她正用双手托起胸前的那对巨乳紧紧地将我的肉棒给夹了起来，还不时地用她那张红色的小嘴吞吐一下眼前凶恶的肉棒……“oh……mygod……到底发生了什么事了……主人？？……，现在是在干嘛？？？金桔最喜欢的女仆游戏吗？？？？？”这个景象对还是处男的我冲击实在是太大了，再加上下体传来的阵阵快感，让我根本无法去思考任何问题……“哎呀……呜呜……主人你终于……喔呜……醒来了啊”听到我的声音，口中正含着我的肉棒的外国女子只能发出一连串含糊的音节。</w:t>
      </w:r>
    </w:p>
    <w:p>
      <w:r>
        <w:t>“喂喂！！！！你是谁啊……为什么会出现在我的寝室里？……再不说我就要报警了！！！”我企图用比较凶悍的语气威胁她，只是话一出口却发现迎来的只是一对透露着不屑的媚眼，仿佛在说“这么好的机会你还不把握。”</w:t>
      </w:r>
    </w:p>
    <w:p>
      <w:r>
        <w:t>看到她做出这样的动作，我不由得楞在那里了，我该怎么办？？？就让她继续下去还是要赶紧离开……看到我这付模样，眼前的女人不禁翻了翻白眼，嘀咕了一下“这个呆子……不过没关系……不怕你不就范。”</w:t>
      </w:r>
    </w:p>
    <w:p>
      <w:r>
        <w:t>“啊……你说什……”听到她的嘀咕声，正准备要问她到底说了什么的时候，下体传来的强烈快感刹时打断了我要问的话，仔细一看，她居然用她那只涂满了红色指甲油的手指将我的包皮剥了下来，同时对着我的马眼舔了起来，“喔喔……快住手……”天啊，这个女人实在是太恐怖了，竟然如此地了解男人的生殖器，她放弃用胸交而专心地吹起了我的喇吧，但是她的舌头灵活地像条猎犬，每一次都能准确地刺激在我最敏感的地方，柔软地口腔更是不时地压迫着我的龟头，我的身躯开始微微地颤抖起来，思绪也渐渐模糊了起来……不知道过了多久，我的灵魂被下体地一阵抖动给拉了回来，我回神过来才发觉我己经在不知不觉中射精了，而大量喷射而出的白浊精液正宛如泼墨画般泼撤在眼前这张妖艳地脸蛋上。</w:t>
      </w:r>
    </w:p>
    <w:p>
      <w:r>
        <w:t>她舔了舔沾黏在她脸上的精液，皱了皱细细地眉毛自言自语了起来“原来这就是精液的味道啊，不怎样嘛……为什么那些女优那么喜欢吃啊”说完，她又似乎想到什么好玩地事情，兴奋地眨了眨她动人的眼睛，闪过一丝狡黠地光芒，但是那双美丽的蓝色瞳孔不知为何有着一股熟悉的感觉。</w:t>
      </w:r>
    </w:p>
    <w:p>
      <w:r>
        <w:t>“嘻嘻……我可爱的主人啊……刚才舒不舒啊……要不要再来更刺激一点的啊……”从她的小嘴所发出的嗲音实在是足以令任何的男人双腿发软。</w:t>
      </w:r>
    </w:p>
    <w:p>
      <w:r>
        <w:t>看到我一脸傻样地样子，她一脸笑意地靠在我的身上，如此成熟地肉体就这样紧紧地贴在我的身上，那柔软触感让我的血液再度往我的下体冲去，肉棒剧烈地变化马上就就被我身上扭动地的女人给察觉到了，看到了我下体的变化，她愣了一下后，搓着它笑道“这么快就有精神了，我之前也没这么厉害啊，不简单啊……”</w:t>
      </w:r>
    </w:p>
    <w:p>
      <w:r>
        <w:t>听她莫名其妙地冒出这句话，我楞了一下，什么之前啊……，就当我要问她的时候，她己经在我的耳边吐气“主人……你昨天解救了我，我只好以身体来报答了，从现在开始我就是你的小女仆啰。”</w:t>
      </w:r>
    </w:p>
    <w:p>
      <w:r>
        <w:t>说完她就转身躺到旁边地床上，二脚缓缓地张开，同时用手指将她下面早己湿透地二片软肉给剥开，“我的主人啊……奴婢地下面都湿了耶……好空虚喔……主人赶紧用你那粗粗地肉棒来惩罚奴婢吧……”嗲的可以滴出水来的声音加上极度挑逗意味的语气瞬间就让我的肉棒完全达到了最佳状况，一个成熟的性感美女在你的面前将她股间湿答答地肉缝打开给你看，这对任何男人都具有最致命地杀伤力，当下我脑袋一热也不管这女人是谁了……管她是妓女还是女仆，我只知道这是一个千载难逢的机会，一个堪称极品的女人躺在床上等我去干她，这世界还有什么比这个更美妙的事吗？想到这里我再也忍不住了，低吼一声便提“枪”上阵了……“啊……痛痛痛”就在我将凶器放在她的阴唇间用力向前一顶，插入她那湿热的洞穴中时；她的身体却不自然地僵了一下后居然大叫了起来，我不禁愣了一下，呃……她应该是那种“经验”很丰富的女人才对，怎么我才插一下而己，她就像第一次被干一样地尖叫了起来，然而我的肉棒又被她因为疼痛而又点痉挛地肉壁给紧紧地夹住，遇到这样进也不是退也不是的情况实在是令人尴尬，好在她叫了几声后，那尖锐地叫声开始转变为带点呻吟地声音，同时紧绷地身体也逐渐地放松下来甚至开始扭动了起来。</w:t>
      </w:r>
    </w:p>
    <w:p>
      <w:r>
        <w:t>不过在扭动几下后，她似乎感受到自己肉穴中的阴茎没有行动的意愿，挑了一下眉角，“主人……你讨厌人家了吗？不然怎么都不动呢？”看着她幽怨地样子，我连忙解释“我……我……怕你又像刚才那样叫了起来，感觉好像很痛的样子”，说完却看到她用一脸无药可救的表情盯着我，“没想到你那么地龟毛，唉呀……算了啦……还是我来主动好了。”</w:t>
      </w:r>
    </w:p>
    <w:p>
      <w:r>
        <w:t>“啊……你要做什么”趁我不注意，她竟然翻身将我压在下面。</w:t>
      </w:r>
    </w:p>
    <w:p>
      <w:r>
        <w:t>“有谁像你插进去后就不动的，把我搞的不上不下，我只好自己来了”她一边用着不耐烦地口气说着，一边用手扶着我的肉棒对准她的淫穴，就这样用力地坐了下去。</w:t>
      </w:r>
    </w:p>
    <w:p>
      <w:r>
        <w:t>“喔……”这次进去顺利多了，我跟她都舒服地叫了出来。</w:t>
      </w:r>
    </w:p>
    <w:p>
      <w:r>
        <w:t>“我要开始啰”她兴奋的样子让我也只有点头了。</w:t>
      </w:r>
    </w:p>
    <w:p>
      <w:r>
        <w:t>“喔……天啊……好爽……喔喔喔……在发热……我的阴道……阴道……在发热……啊啊。”看着她一边使力地抓着自己乳房，一边拼命地用下面地小嘴“吃”着我的肉棒，脸上却带着像平时我在自慰时的猥亵表情，让我有种怪异的想法，我是不是正被这个女人强暴啊？“不行！！！我可是男人耶！怎么可以让她欺负到头上来……”想到这里，我忍住下体地快感强行跳了起来。</w:t>
      </w:r>
    </w:p>
    <w:p>
      <w:r>
        <w:t>“吓……你做什么啊……人家正爽着的说。”正徜徉在性欲浪潮中的她被我突如其来的动作吓了一跳。</w:t>
      </w:r>
    </w:p>
    <w:p>
      <w:r>
        <w:t>“贱人！！！都是你在玩，换我玩了吧”我用力地将她抓下床。</w:t>
      </w:r>
    </w:p>
    <w:p>
      <w:r>
        <w:t>“你你……要做什么”大概是没想到我会突然这么暴力吧，她的眼神闪过了一丝的不自然但随即就被眼中的春意给掩盖过去了。</w:t>
      </w:r>
    </w:p>
    <w:p>
      <w:r>
        <w:t>“呵呵呵，当然是干你了啊……小贱人，只是我以前一直很想试试老汉推车的体位，现在刚好拿你来作试验”被大男人主义还有男性荷尔蒙给占据理智的我，竟然暴力地将她推到墙边，而她一个女人又怎么比得上我的力气呢？看到我扭曲的脸孔，她也只能乖乖地趴在墙上。</w:t>
      </w:r>
    </w:p>
    <w:p>
      <w:r>
        <w:t>“喔喔喔喔……”抓着她雪白的臀部，我像只发情地野兽开始冲刺，一开始她似乎很不适应这么猛烈的动作而大呼小叫起来，但是在我下意识地用上了金桔教我的技巧，像是九浅一深啊，或是不时地刺激她的阴蒂等动作后，她马上就忘情地淫叫了起来。</w:t>
      </w:r>
    </w:p>
    <w:p>
      <w:r>
        <w:t>“喔……我的好主人，对对就是那里……天啊……好棒的技巧啊……怎么会这么爽，哈……哈……哈。”</w:t>
      </w:r>
    </w:p>
    <w:p>
      <w:r>
        <w:t>“爽吧……爽死你吧……你……你这个贱人……你根本就是来找人干你的吧……淫荡地小贱货……我要插烂你这个骚屄”逐渐沉迷于跨下的女人所带给我的快感，混乱的我也胡言乱语了起来。</w:t>
      </w:r>
    </w:p>
    <w:p>
      <w:r>
        <w:t>“哈哈……哈……我就是骚货……我下面地骚屄就是给主人操地啊……”我们之间淫秽地对话反而激起了她的性欲，我感受我的龟头正被深处涌出来的淫液给浸润着。</w:t>
      </w:r>
    </w:p>
    <w:p>
      <w:r>
        <w:t>“啊……”就在我正准被加大冲刺的力道时，她又再度地尖叫了起来，只是这次的叫声却包含了极度地愉悦，而下体的淫液不受控制地喷到了地版上，二支修长的腿也不由自主地抖了起来。</w:t>
      </w:r>
    </w:p>
    <w:p>
      <w:r>
        <w:t>第二章</w:t>
      </w:r>
    </w:p>
    <w:p>
      <w:r>
        <w:t>“咦……这样就不行了啊，人家不是都说女人的高潮可以好几次的吗……”我一把抱住已经站不太住的她，疑惑地问道。</w:t>
      </w:r>
    </w:p>
    <w:p>
      <w:r>
        <w:t>“呼……休息一下吧……我有点累了啦……”因为高潮而像滩烂泥的她无力地求饶着。</w:t>
      </w:r>
    </w:p>
    <w:p>
      <w:r>
        <w:t>但是看着眼前因汗水而呈现一种特异光泽的身躯及因为喘息而上下摇晃的乳房，却让我刚才当尚未熄灭的欲火再度加大了，我的下体有种快要爆开的感觉，熊熊地欲火使得尚未满足的我烦躁了起来。</w:t>
      </w:r>
    </w:p>
    <w:p>
      <w:r>
        <w:t>“不行了？……，我都还没爽够呢”我将她抱了起来，想要回到床上去继续刚才的令人销魂的性爱。</w:t>
      </w:r>
    </w:p>
    <w:p>
      <w:r>
        <w:t>“放开我……”看出我似乎还想继续下去的样子，她努力地想从我的怀中离开，拼命地挣扎，可惜女人的力气本来就小，再加上才刚泄完身，拼命挣扎地结果却像是情侣间地打骂，只是她这样的态度让我很不爽，看来她刚才只是想要找男人来爽一下，爽完了自然我就没有作用了，想把我踢开，哼！难道我只不过是你专用的按摩棒吗？门都没有，我稍微将双手松开一点，腰部发力向前一顶，完全忘记我们下体还相连在一起的她娇呼了一声后，全身又再度软了下来。</w:t>
      </w:r>
    </w:p>
    <w:p>
      <w:r>
        <w:t>“喔……果然是女奴……就是要点惩罚才会听话”我一改刚才的态度，没关系，你想玩我就跟你玩到底。</w:t>
      </w:r>
    </w:p>
    <w:p>
      <w:r>
        <w:t>“你……你居然这样子对我……你会后悔的……”正所谓拔了爪子的老虎不可怕，我笑嘻嘻地迎着她愤怒的眼光，没办法谁叫我正好制住她的“死穴”呢？</w:t>
      </w:r>
    </w:p>
    <w:p>
      <w:r>
        <w:t>“不要挣扎了，等一下有你爽的”我开始回想起以前金桔教我的一些对女人的手法，刚才只不过是我下意识的动作而己，就把她弄到高潮了，说不定金桔平时真的就是靠这些技巧在纵横花丛。</w:t>
      </w:r>
    </w:p>
    <w:p>
      <w:r>
        <w:t>再度将她放在床上，可是这次我没有急着冲上去，反而先从她的乳房开始，一边吸吮着她那丰满的双峰，一边用手爱抚着她下体那二片柔软的阴唇，还看似偶然地摩擦一下她的阴蒂“哼……哼……嗯……”虽然她似乎是不想认输的样子死死地咬着下唇，但是扭动的身躯及齿间溜出的呻吟声却无法掩盖她被挑起的欲火“怎……怎……么会这样……啊……哈……啊……不不。要……不……我……我的身体越来越奇怪了……”随着技巧越来越熟练，她的身体似乎逐渐地背离她的控制，发觉事情开始脱离自己地掌控，她的脸色终于出现了所谓的慌乱，然而心中的慌张却依然无法阻止全身慢慢泛起地粉色以及在我口中正在变大的乳头。</w:t>
      </w:r>
    </w:p>
    <w:p>
      <w:r>
        <w:t>“啊……好……好……痒啊……快……进来……快插进来啊……”成熟的肉体对于肉棒的需求加上半生不熟的调情手法终于让她失去理智地尖叫起来。当她叫出来的那一瞬间，我也迫不及待地扑了上去，看到一个女人在自己的手里挑逗成这副不堪的样子，我的下体早就快爆开了，只是为了赌气才忍到现在，好不容易才等到她自动认输，我心里小小的得意了一下。</w:t>
      </w:r>
    </w:p>
    <w:p>
      <w:r>
        <w:t>“喔……”感受到自己的阴道被巨物所充实的触感，她闭着眼睛表现出满足的感觉，我舔了舔嘴唇，开始了一连串疯狂的冲刺。</w:t>
      </w:r>
    </w:p>
    <w:p>
      <w:r>
        <w:t>“啊……啊……啊……天啊……太爽了……怎么会这么爽……哈……哈……要死了……要死啦……”在我拼命的活塞运动下，她就像是一个毒瘾着在吸毒时亢奋样子，看着她疯狂的样子，我心中不禁冒起了疑问，女人的快感真的这么强吗，怎么好像真的一付要死的样子，但是下体微微抽动的感觉随即将我的思绪拉了回来，我知道这是快要射精的预告，我再度加快了我抽动的速度，同时加大了手上的力道将她那浑圆的乳房揉的不成样子了。</w:t>
      </w:r>
    </w:p>
    <w:p>
      <w:r>
        <w:t>“啊……啊……啊……泄……泄……出来了”我暴力的动作，眨眼间又将她推上了高潮，而高潮的刺激再度让她尖叫了起来。</w:t>
      </w:r>
    </w:p>
    <w:p>
      <w:r>
        <w:t>同时包着我的阴道深处也喷出了一股热流浇在我的龟头上，这个独特的刺激让我打了一个哆嗦后，也终于将我宝贵的精液送到了女人的体内。</w:t>
      </w:r>
    </w:p>
    <w:p>
      <w:r>
        <w:t>奉献出第一次的我，仔细地打量着激情过后正佣懒地躺在床上的她，脸上挂着满足的表情及诱人的红晕，金黄色的长发随意地束于脑后，同时二道浏海从脸的两侧垂到她那雄伟的胸前，而修长的脸蛋上美丽而动人的蓝色瞳孔搭配上淡淡的眼影，性感地红唇涂上鲜艳地立体唇膏，说实在的要不是那白浊的精液破坏了那股清秀的气质，我很难想像她竟然是一个如此地疯狂的女人。</w:t>
      </w:r>
    </w:p>
    <w:p>
      <w:r>
        <w:t>大概是感受到自己的屄穴开始流出的刚才我那大量射入的精夜，她抹了一下自己的阴唇，将那些溢出的精液拿放进自己的嘴巴里。</w:t>
      </w:r>
    </w:p>
    <w:p>
      <w:r>
        <w:t>“嘻嘻……没想到精液和爱液混合起来味道还相当地特别呢……呵”看着她脸上及嘴角都沾满了我的精液的样子让整个人都看呆了，甚至连我的肉棒也开始不由自主地跳动起来。</w:t>
      </w:r>
    </w:p>
    <w:p>
      <w:r>
        <w:t>“耶……你看呆了喔！！怎样……看到我这样的美女正吃着你的精液有没有一种很淫乱的感觉啊”看到我一脸呆样，她不禁笑了起来。</w:t>
      </w:r>
    </w:p>
    <w:p>
      <w:r>
        <w:t>“没……没有……只是我的精液……很脏的……不会恶心吗”被看穿心思的我慌张地解释。</w:t>
      </w:r>
    </w:p>
    <w:p>
      <w:r>
        <w:t>“还好啦……反正我之前和女人作时也吃了不少自己的，况且这具躯体又不是我的……到时候换回来我还是干干净净的说……呵呵”她毫不在意地说到。</w:t>
      </w:r>
    </w:p>
    <w:p>
      <w:r>
        <w:t>自己的精液？我听错了吗？她不是女人吗？为什么我有点听不懂她的说明……“嗯……没想到下面被肉棒插的感觉这么好，难怪那些女人被我干过一次后，三不五时都想回味一次，这实在是太爽了……嘻嘻……”似乎休息够了，伸个懒腰之后，那张性感的小嘴中却再度流露出低俗的字眼以及怪异的内容，这让我感到愕然……甚至……一种……熟悉的感觉。</w:t>
      </w:r>
    </w:p>
    <w:p>
      <w:r>
        <w:t>看着眼前这位似乎似曾相识的外国女子，逐渐冷静的我也开始运转起我的脑袋，突然间我的脑子里出现一个荒缪绝伦的念头。</w:t>
      </w:r>
    </w:p>
    <w:p>
      <w:r>
        <w:t>“你到底是谁？为什么会在这里”我深吸了一口气问道。</w:t>
      </w:r>
    </w:p>
    <w:p>
      <w:r>
        <w:t>【完】</w:t>
      </w:r>
    </w:p>
    <w:p>
      <w:r>
        <w:t>??????????15916字节</w:t>
      </w:r>
    </w:p>
    <w:p>
      <w:r>
        <w:t>?????????? 总字节数:110,592 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