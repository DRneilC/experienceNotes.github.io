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【我的八年性情史】（1）</w:t>
      </w:r>
    </w:p>
    <w:p>
      <w:r>
        <w:t xml:space="preserve">作者：AmAzing_LT 字数：7100 </w:t>
      </w:r>
    </w:p>
    <w:p>
      <w:r>
        <w:t xml:space="preserve"> 这是我第一次把自己的感情和性经历书写成文，纪录了我大学里一段美好的 时光。真人真事，没有参假，诸君看后定能回想起大学时候那些青涩的时光以及 第一次性经验的激动与快乐。本文打算讲很多故事，最后构建成八年来我的性情 史，这些都是我的真实经历，不假不吹。欢迎阅读全文第一回。 </w:t>
      </w:r>
    </w:p>
    <w:p>
      <w:r>
        <w:t xml:space="preserve">２００７年我考入省城的大学，被分入大学城新校区，那是一个省城８０公 里外某县的一个乡，校园周围全是果树，除了８个专业的学生，几乎没有其他人 员。由于是师范院校，女多男少，男生只住了２层公寓，女生则整整住了６层。 </w:t>
      </w:r>
    </w:p>
    <w:p>
      <w:r>
        <w:t xml:space="preserve">开学第一天一看，全班４８个女生１２个男生，大多女生质量都还不错，心 中暗暗欢喜。下午电脑课，认识了大学的第一个女朋友Ｓ。说来有缘，她坐我右 边的电脑，包放在电脑一侧，一不小心她的包倒了，打翻了水杯，水洒了我一裤 子。Ｓ连忙道歉。我定睛一看，这女生漂亮啊，乌黑的头发，瓜子脸，个子虽然 不高但是身材匀称，关键的是那双眼睛像极了王祖贤。当时隐约觉得也许会和眼 前这个惊惶失色的女生发生些什么。纸巾擦干了水，彼此也说过话算是认识了。 由于在上课也没有过多的言语。 </w:t>
      </w:r>
    </w:p>
    <w:p>
      <w:r>
        <w:t xml:space="preserve">后来从班长那里问到了Ｓ的电话，就开始短信。她又为下午的事道了歉，我 也显示了大度，毫不介意，慢慢的就开始聊了其他话题。虽说我来自地市级小县 城，但是个头比较高，样子也算俊朗，女多男少的学校里，也算中上质量了。那 个年头还没有微信ｍｏｍｏ，一个月３００多条短信后成功拿下，Ｓ成了我的女 朋友。班上同学看我们也是金童玉女的天作之合。 </w:t>
      </w:r>
    </w:p>
    <w:p>
      <w:r>
        <w:t xml:space="preserve">Ｓ是省城本地人，周末都回家，也会给我带好吃的。家里条件优越，每个周 日晚上都是她爸爸开陆巡送她来学校。当时我们都只有１８岁，高中时候都是属 于刻苦学习的类型，所以两人都是处男处女，虽然之前有过恋爱经历，但都是过 家家胡闹。所以我俩第一次拉手，第一次亲吻都让我们面红心跳，紧张不已。 </w:t>
      </w:r>
    </w:p>
    <w:p>
      <w:r>
        <w:t xml:space="preserve">１８岁正是血气方刚的年纪，再加上之前也看过ＡＶ，所以还是知道男女之 事，并且极度渴望尝试。但是我不敢直接把想法告诉Ｓ，毕竟在一起了只有３个 月，而且她是乖乖女类型，我怕唐突佳人甚至就此分手，所以迟迟不敢开口。 </w:t>
      </w:r>
    </w:p>
    <w:p>
      <w:r>
        <w:t xml:space="preserve">那天晚上散步，四周漆黑，校区还没建完，没路灯，没草坪，到处是一堆堆 的土堆。我拉着她的手默默走着，一路也遇不到几个人。看着满天星空，心情十 分舒畅。 </w:t>
      </w:r>
    </w:p>
    <w:p>
      <w:r>
        <w:t>聊天时Ｓ问我：＂晚上回宿舍你都做什么呀？＂就这一问我脑子飞速运转， 突然想到了一个婉转表达我内心渴望的法子，快速考虑了一下整个计划的可行性， 觉得可以一试。我回答：＂我们男生喜欢聚一起看电影。＂当时美剧英雄正流行， 我们男生都喜欢看。她问我看什么，我故意支支吾吾不说。Ｓ心里起疑，追问： ＂你告诉我嘛告诉我嘛。＂我压低声音故作神秘：＂大多时候看美剧，偶尔几个 人看看男生看的东西。＂她瞬间也明白了，红着脸啐了一口，＂我就听说你们男 生会看那种片子，没想到你人模狗样的居然也去看那种脏东西。＂我笑了笑从身 后一把抱住她，她假意扭开，还是被我牢牢抱着。话说年轻人就是好，那个岁数 一下子就勃起了，她感觉到我下面有东西顶在她翘臀上，也知道是怎么一回事。 她用轻到听不到的声音问我：＂那些片子就那么好看么？怎么你们男的都喜欢看。 ＂我这个人一大特点就是脸皮厚，答道：＂理论指导实践，没有理论的沉积以后 实践起来岂不是手足无措？＂她又啐了一口不说话。这个时候我也不着急插嘴， 好半天她悄悄问我：＂那些片子里面都放些什么？那么吸引你们？＂果然和我料 想的一样呀，哪个少女不怀春？她再矜持再传统也敌不过少女情怀产生的荷尔蒙。 我也胡乱回答：＂就是男女脱了衣服抱在一起在床上做爱做的事呗。＂她推了我 一把：＂讨厌。＂我没有让她离开我的怀抱，假意把下身离开了她立刻又贴上， 又用硬邦邦的下体顶了一下她的臀缝。江南刚入秋，穿的还不多，Ｓ明显的感受 到了我的撞击，啊，惊呼了一声，但又赶紧捂住了自己的嘴。这么一来便等于不 打自招，说明她的确感受到了我下体对她翘臀的撞击。我就这么搂着她讲了一些 ＡＶ里的桥段，故意讲一些男女生初尝禁果的情节。她面红耳赤的假意没在听。 当我讲到可以用嘴巴的时候她惊呼一声：＂用嘴巴也可以？＂我笑了，捏了下她 的小脸：＂还假装没在听！＂她又低头不语，我讲了男给女口女给男口，还有６ ９式。她听的面如朱砂，下意识地夹紧了双腿。但是突然感觉到身后的硬物还在 顶着臀缝，又立刻松开双腿，一直不敢用屁股碰我下身，而我乐在其中，故意去 顶，软软的又富有弹性，我顶一下Ｓ缩一下，不亦乐乎。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