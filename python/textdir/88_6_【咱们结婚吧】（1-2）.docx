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【咱们结婚吧】（1-2）</w:t>
      </w:r>
    </w:p>
    <w:p>
      <w:r>
        <w:t>咱们结婚吧（1）</w:t>
      </w:r>
    </w:p>
    <w:p>
      <w:r>
        <w:t xml:space="preserve">作者：sixiaoqi 字数：27420 </w:t>
      </w:r>
    </w:p>
    <w:p>
      <w:r>
        <w:t xml:space="preserve"> 现代社会的男女不再像旧社会那样注重婚姻生活，很多人过了三十岁依然孑 然一身，某四星级酒店经理杨桃更是万千单身男女中的一员，由于醉心于事业， 非常漂亮有气质的杨桃三十二岁依然未嫁，俗话说得好：「皇帝不急太监急」， 她本人倒是对婚姻生活无所谓，平时上班下班不在呼他人的眼光，薛素梅却是急 得不得了，眼见女儿一天一天形影单离的生活，她悄悄瞒着女儿来到百合相关网 站，向工作人员报上女儿的年龄与身份，期待着能替女儿物色到一名对象。 </w:t>
      </w:r>
    </w:p>
    <w:p>
      <w:r>
        <w:t xml:space="preserve">无独有偶，薛素梅在百合网站替女儿杨桃注册实名相亲之时，果然的母亲也 来到同一家相亲网站替儿子注册账号相亲，儿子果然年近三十四五，民政局办事 员，兼职宠物摄影师，至今依然单身，这可把果然母亲急得整天心神不宁，左思 右想便来到了百合网站替儿子张罗相亲对象。 </w:t>
      </w:r>
    </w:p>
    <w:p>
      <w:r>
        <w:t xml:space="preserve">杨桃虽然非常渴望结婚，但不喜欢以相亲方式结婚，她认为相亲方式找来的 对象都是经历过失败的感情生活，因此两人就算再在一起也是一样会产生矛盾， 与杨桃相反的是，果然倒是非常反感婚姻生活，一次上班的时候还对同事传授个 人观点，坚持认为婚姻是爱情的坟墓。 </w:t>
      </w:r>
    </w:p>
    <w:p>
      <w:r>
        <w:t xml:space="preserve">杨桃与同事上班的时候看到户外的新人举行婚礼，喜极之下不由流出了眼泪， 此时一位自称范皮特的中年男子来公司找杨桃谈业务，两人来到大厅入座谈话， 范皮特自我介绍，称自己敬业又喜欢运动，杨桃立时意识到了不妙，心知范皮特 是母亲安排的对象，于是毫不客气回绝了对方的邀请。 </w:t>
      </w:r>
    </w:p>
    <w:p>
      <w:r>
        <w:t xml:space="preserve">杨桃的姐夫段西风是果然的铁哥们，果然在民政局替一对夫妻办理离婚手术 的时候，女方与男方当众争吵愤愤离去，果然将办好的手术递给男方，男方问他 是否已经结婚，得到否定的答复之后，男方羡慕果然依然单身。段西风跟果然交 谈了很长时间，想要把果然介绍给小姨子杨桃，果然经不住好朋友的软磨硬泡， 勉强答应了见杨桃一面。 </w:t>
      </w:r>
    </w:p>
    <w:p>
      <w:r>
        <w:t xml:space="preserve">段西风从民政局出来，立马开车，直奔妻子苏青的大姨薛素梅家，要将说服 好朋友果然答应相亲的事告诉薛素梅，当然也是为了尽早看见令他销魂的尤物。 </w:t>
      </w:r>
    </w:p>
    <w:p>
      <w:r>
        <w:t xml:space="preserve">「今天怎么才来呀？」段西风刚一进门，大姨薛素梅就问道，话中透出一种 急不可耐的心情。 </w:t>
      </w:r>
    </w:p>
    <w:p>
      <w:r>
        <w:t xml:space="preserve">薛素梅早年丈夫去世，年过五十，但因为保养得好，又是演员出身，外表上 看也就四十出头，风韵犹存，鹅蛋脸，弯月眉，樱桃嘴，珠贝齿，略施粉黛，１。 </w:t>
      </w:r>
    </w:p>
    <w:p>
      <w:r>
        <w:t>６５米左右，５０公斤上下，最少３６的胸围……丰乳肥臀……美人一个！</w:t>
      </w:r>
    </w:p>
    <w:p>
      <w:r>
        <w:t xml:space="preserve">段西风进门看见大姨在家上身只穿着居家的背心，开口很低，不用弯腰都能 看到那白白的乳房，撑得那红色真丝的文胸似乎就要炸裂，一股热流从西风的小 腹升起，敲打着他的心，小弟弟也微微跳动了一下。 </w:t>
      </w:r>
    </w:p>
    <w:p>
      <w:r>
        <w:t xml:space="preserve">「大姨，我这不是办完事马上就来了么。我也等不及要来见你呢。一会儿还 有个好事要跟你说呢，咱们快开始吧。」段西风边说边把外套脱掉。 </w:t>
      </w:r>
    </w:p>
    <w:p>
      <w:r>
        <w:t xml:space="preserve">薛素梅已是欲火燃升、粉脸绯红、心跳急促，饥渴得迫不及待的将西风上衣 脱掉，主动将她那艳红唇膏覆盖下的樱唇凑向西风胸前小奶头，以湿滑的舌尖又 舐又吮，留下处处唇印，她热情的吸吮，弄得西风阵阵舒畅、浑身快感。饥渴难 耐的薛素梅已大为激动了，她竟然用力一撕将自己的背心扯破，一双饱满肥挺的 酥乳跃然奔出展现在西风的眼前，大乳房随着呼吸而起伏，乳晕上像葡萄般的奶 头那粉红色的光泽让人垂涎欲滴，薛素梅双手搂抱西风头部性感的娇躯往前一倾 将酥乳抵住西风的脸颊。 </w:t>
      </w:r>
    </w:p>
    <w:p>
      <w:r>
        <w:t>薛素梅喘急的说：「好孩子……来……亲亲大姨的奶奶……嗯……」</w:t>
      </w:r>
    </w:p>
    <w:p>
      <w:r>
        <w:t>西风听了好是高兴，他双手把握住薛素梅那对柔软滑嫩、雪白抖动的大乳房 是又搓又揉，他像妈妈怀抱中的婴儿，低头贪婪的含住薛素梅那娇嫩粉红的奶头， 是又吸又舐恨不得吮出奶水似的，在丰满的乳房上留下口口齿痕，红嫩的奶头不 堪被吸吮抚弄，坚挺屹立在酥乳上。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