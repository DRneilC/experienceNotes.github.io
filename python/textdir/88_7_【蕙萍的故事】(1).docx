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【蕙萍的故事】(1)</w:t>
      </w:r>
    </w:p>
    <w:p>
      <w:r>
        <w:t>蕙萍的故事</w:t>
      </w:r>
    </w:p>
    <w:p>
      <w:r>
        <w:t xml:space="preserve">字数：6411 作者：應相和 2014/05/28首發於：春滿四合院 </w:t>
      </w:r>
    </w:p>
    <w:p>
      <w:r>
        <w:t xml:space="preserve"> ＊＊＊＊＊＊＊＊＊＊＊＊＊＊＊＊＊＊＊＊＊＊＊＊＊＊＊＊＊＊＊＊＊＊＊ 沒意外的話，這會是一位農村少女從小到大的經歷。人名情節純屬虛構。請 各位前輩不吝指教。 ＊＊＊＊＊＊＊＊＊＊＊＊＊＊＊＊＊＊＊＊＊＊＊＊＊＊＊＊＊＊＊＊＊＊＊ </w:t>
      </w:r>
    </w:p>
    <w:p>
      <w:r>
        <w:t>（一）溪畔春景</w:t>
      </w:r>
    </w:p>
    <w:p>
      <w:r>
        <w:t xml:space="preserve">蕙萍小時候是在鄉村長大，當時民生未開、物資缺乏，連「衣服」都是奢侈 品。蕙萍還記得，連當時經濟狀況算不錯的她們家，也只有父母有兩三套衣服， 但那些衣服平時都是鎖在衣櫥裡，只有重要節日時會拿出來穿。 </w:t>
      </w:r>
    </w:p>
    <w:p>
      <w:r>
        <w:t xml:space="preserve">全村的人無論大人小孩，平常都是光著身子。當大夥都這麼做的時候倒也不 覺害臊，只有偶爾外地商人經過村子時會被嚇到而已。 </w:t>
      </w:r>
    </w:p>
    <w:p>
      <w:r>
        <w:t xml:space="preserve">從小蕙萍就幫家裡養雞養鴨，每隔兩三天就趕著鴨群鵝群到附近的小溪邊， 跟著她一起長大的好姊妹也會趕著自家的家禽到溪邊。她們就時常放任鴨鵝游水 吃蟲，一群女孩就在河邊玩了起來，反正只要天黑前再把一群扁毛畜生趕回家， 父母也不會多說什麼。 </w:t>
      </w:r>
    </w:p>
    <w:p>
      <w:r>
        <w:t xml:space="preserve">平時閒來無事，她們也會在溪邊玩耍。基本上蕙萍小時候的生活過的無憂無 慮，只有一件事讓她有點困擾。 </w:t>
      </w:r>
    </w:p>
    <w:p>
      <w:r>
        <w:t xml:space="preserve">當時村裡有一群平時不工作、遊手好閒的「大哥哥」成天都在村裡亂晃，蕙 萍常常看見他們偷瞄姊姊和阿姨們沒穿衣服的身體，手還悄悄揉著自己下面的小 雞雞。若說面對成年女性還算收斂的話，他們看著小女生的眼神就可謂肆無忌憚 了，不過因為他們每次都會給女孩們糖果吃，因此蕙萍和她的朋友們都很喜歡大 哥哥們。 </w:t>
      </w:r>
    </w:p>
    <w:p>
      <w:r>
        <w:t xml:space="preserve">有一次蕙萍她們玩耍時，那群大哥哥晃著長長的雞雞走過來，其中有幾個人 的雞雞還像旗子一樣，翹得高高的。 </w:t>
      </w:r>
    </w:p>
    <w:p>
      <w:r>
        <w:t xml:space="preserve">頂著刺蝟頭、看起來像老大的大哥哥笑著問：「妹妹們～～哥哥這裡有一些 糖果，妳們只要幫哥哥們一個忙，就給妳們糖果吃好不好？」 </w:t>
      </w:r>
    </w:p>
    <w:p>
      <w:r>
        <w:t xml:space="preserve">當時女孩們都只有八、九歲，一聽到有糖果可以吃，馬上雙眼發光，把父母 「不要跟那群混混靠太近」的叮嚀忘得一乾二淨，紛紛湊上前。 </w:t>
      </w:r>
    </w:p>
    <w:p>
      <w:r>
        <w:t>「小金哥哥，我想要糖果～～」</w:t>
      </w:r>
    </w:p>
    <w:p>
      <w:r>
        <w:t>「要幫你們什麼忙？」</w:t>
      </w:r>
    </w:p>
    <w:p>
      <w:r>
        <w:t>蕙萍也跑向哥哥們，一群女孩七嘴八舌的問。</w:t>
      </w:r>
    </w:p>
    <w:p>
      <w:r>
        <w:t xml:space="preserve">「很簡單啊，」叫做「小金」的領頭大哥哥扶起他軟軟的小雞雞：「只要妳 們用手搓我們的小雞雞就好了。」 </w:t>
      </w:r>
    </w:p>
    <w:p>
      <w:r>
        <w:t>「耶？」</w:t>
      </w:r>
    </w:p>
    <w:p>
      <w:r>
        <w:t>「為什麼？」</w:t>
      </w:r>
    </w:p>
    <w:p>
      <w:r>
        <w:t>「才不要！為什麼要我們摸你尿尿的地方？很髒耶～～」</w:t>
      </w:r>
    </w:p>
    <w:p>
      <w:r>
        <w:t xml:space="preserve">「我偷偷告訴妳們，妳們不可以跟其他人說喔！」小金哥哥突然壓低聲音， 女孩們全都好奇的豎耳傾聽，「其實啊……哥哥們得了一種病，這種病需要用手 搓我們的雞雞，搓久了就會有白色的東西從我們尿尿的洞跑出來，那樣就可以治 好了。」大哥哥們都一副很傷腦筋的樣子。 </w:t>
      </w:r>
    </w:p>
    <w:p>
      <w:r>
        <w:t>「那為什麼你們不自己搓？」一個女孩問。</w:t>
      </w:r>
    </w:p>
    <w:p>
      <w:r>
        <w:t xml:space="preserve">「不行，一定要是女生來搓。那些阿姨們又很討厭我們，我們也不敢去找她 們幫忙。平常就妳們跟大哥哥最好了，這次一定也會幫忙的對不對？」小金把一 群女孩唬得一楞一楞。 </w:t>
      </w:r>
    </w:p>
    <w:p>
      <w:r>
        <w:t xml:space="preserve">「哥哥們好可憐喔……沒問題，我們會幫你們的！」女孩群中的孩子王阿欣 說，其他女孩也紛紛點頭。 </w:t>
      </w:r>
    </w:p>
    <w:p>
      <w:r>
        <w:t xml:space="preserve">「太好了！哥哥們剛剛都有把雞雞洗過，所以不會很髒，妳們不用擔心。」 小金哥哥一瞬間露出開心的笑容，但又馬上變成有點苦惱的表情：「其實有個方 法能夠更快更有效的幫我們治療，但是也不好意思讓妳們做這麼多……」 </w:t>
      </w:r>
    </w:p>
    <w:p>
      <w:r>
        <w:t xml:space="preserve">話還沒說完，阿欣馬上就問道：「什麼方法？只要你說出來，我們都可以幫 你啊！」 </w:t>
      </w:r>
    </w:p>
    <w:p>
      <w:r>
        <w:t>「……就是要用含棒棒糖的方式，用嘴巴含住我們的雞雞。」</w:t>
      </w:r>
    </w:p>
    <w:p>
      <w:r>
        <w:t xml:space="preserve">一聽見這個方法，所有女孩都楞了一下。小金哥哥見狀，失望的低下頭說： 「果然還是不行嗎？對不起，那就還是請妳們用手就好……」 </w:t>
      </w:r>
    </w:p>
    <w:p>
      <w:r>
        <w:t>「怎麼不行？當然可以啊！」阿欣突然就張口含住小金哥哥的雞雞，「素遮 樣嗎？」嘴裡多了一個東西，阿欣口齒不清的問。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