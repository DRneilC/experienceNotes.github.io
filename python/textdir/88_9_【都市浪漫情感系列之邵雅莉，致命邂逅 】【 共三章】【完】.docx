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【都市浪漫情感系列之邵雅莉，致命邂逅 】【 共三章】【完】</w:t>
      </w:r>
    </w:p>
    <w:p>
      <w:r>
        <w:t>第一章</w:t>
      </w:r>
    </w:p>
    <w:p>
      <w:r>
        <w:t>盛夏的北京，骄阳似火，桑拿天闷热得像个蒸笼。每天朝九晚五，上下班路上拥堵的路况，更是让人抓狂。但既然生活在帝都，也只能接受现实，慢慢去适应。</w:t>
      </w:r>
    </w:p>
    <w:p>
      <w:r>
        <w:t>我今年３０岁，大学毕业後就留在北京了，毕业後就在一家外企公司工作，从底层做起，通过努力，去年升任市场总监。８年的奋斗，也算小有成绩，前年贷款买了套三居室，楼盘地理位置很不错，属於ＣＢＤ商圈，离我上班的地方很近。</w:t>
      </w:r>
    </w:p>
    <w:p>
      <w:r>
        <w:t>去年又把之前开的那辆ＣＲＶ换成了Ｑ５，人生的目标一步一步的都在慢慢实现。只是父母总在催我赶紧结婚，三十而立，确实也该结婚了。</w:t>
      </w:r>
    </w:p>
    <w:p>
      <w:r>
        <w:t>我的现任女友跟我是一个公司的，原来是我的下属，现在调到了客服部。她早就搬过来和我一起住了，我们已经计画明年情人节举办婚礼，还有半年的单身时光，有时候想一想还有些留恋。</w:t>
      </w:r>
    </w:p>
    <w:p>
      <w:r>
        <w:t>这天，我从客户那里办完事，虽然还没到下班的时间，可是看了看拥堵的路况，即使赶回公司也差不多该下班了，索性一把轮拐向回家的方向。开进我家楼下地库还不到５点，还没到下班回家的高峰期，地库里很多车位还是空的。</w:t>
      </w:r>
    </w:p>
    <w:p>
      <w:r>
        <w:t>我开着Ｑ５向自家车位拐过去，正盘算着晚上吃什麽呢，突然眼前一亮，只见前面通道边一辆大红色的ＴＴＣｏｕｐｅｑｕａｔｔｒｏ小跑，中控灯闪了两下，一个身材高挑的短裙美女，站在车前扭头按着手里的钥匙。</w:t>
      </w:r>
    </w:p>
    <w:p>
      <w:r>
        <w:t>随着「啾啾」两声，美女快步穿过通道，向电梯间走去。距离有点远，看不清美女的五官，但从她的身材、衣着、步态上看，绝对是个极品。</w:t>
      </w:r>
    </w:p>
    <w:p>
      <w:r>
        <w:t>我放慢车速，眼神被美女的背影吸引住了：一头栗色的过肩长发，柔顺飘逸。</w:t>
      </w:r>
    </w:p>
    <w:p>
      <w:r>
        <w:t>高挑而又玲珑有致的身材，裹在一条藏蓝色的紧身连衣小短裙里，裙摆下露出两条修长、纤细的大腿，尽管地库的灯光比较昏暗，但那两条美腿仍然泛着一片白光。脚上是一双银色的细高跟凉鞋，鞋跟在地面上敲出「哒哒」的脆响。猫步般的步态，婀娜曼妙，浑圆的小屁股，一步一扭，更显女人味十足。</w:t>
      </w:r>
    </w:p>
    <w:p>
      <w:r>
        <w:t>我琢磨着：以前没见过这小妞啊，可惜没看到正脸，不过这身材，这气质，真是极品啊！啧啧……估计是谁家的小三吧，操！好白菜都让猪拱了，妈的……一想到这儿心里就来气，甭管小三还是哪个乾爹的乾女儿，跟我也他妈没关系。我心里一边骂着，一边下意识地瞥了眼那辆红色ＴＴ的车牌：京Ｑ＊＊８８８！操！尼玛车牌都这麽拽？跟人家比，我这事业有成的「高级白领」，也就是一屌丝啊……之後我每次下班回家经过ＴＴ那个车位，都下意识的看一眼，几乎每次都能看到ＴＴ停在那里。估摸着那小妞真是个小三，平时都在家呆着也不上班。尽管很想看看她长的啥样，甚至有几回还特意早回来会，可是再也没见到过她。</w:t>
      </w:r>
    </w:p>
    <w:p>
      <w:r>
        <w:t>一晃过去了小半个月，公司组织部分员工去韩国培训，女友有幸被选中。说是培训，其实跟度假也差不多，为期２０天。本来我也有机会同去，但是想想能有２０天的自由时光，我假装高风亮节的把名额让给了同事。</w:t>
      </w:r>
    </w:p>
    <w:p>
      <w:r>
        <w:t>女友的航班是周六上午的。临行前那晚，女友一把鼻涕一把泪的舍不得离开我，就跟生离死别似的。我只好在床上竭尽全力地伺候了她半宿，射了三次，高潮连连的女友，最後才心满意足的与我相拥而眠。我也累得跟狗似的，澡都没洗，一觉睡到天亮。</w:t>
      </w:r>
    </w:p>
    <w:p>
      <w:r>
        <w:t>送走了女友，从机场回来的路上，刚一上高速，手机就响了。我接通蓝牙，耳机里传来一个女声：「先生您好，请问您是＊＊＊＊＊＊的车主麽？我是奥驰通４Ｓ店的，根据我们的记录，您的爱车最近该做保养了。我们店现在有优惠活动，免费送原厂机油，工时费８折，还赠送精美礼品……」操！奥迪４Ｓ店的服务真没得说。</w:t>
      </w:r>
    </w:p>
    <w:p>
      <w:r>
        <w:t>我看了眼里程表，还真是该保养了，反正白天也没事，既然有优惠，那就去呗。</w:t>
      </w:r>
    </w:p>
    <w:p>
      <w:r>
        <w:t>从机场二高速上五环，不一会就开到了奥驰通４Ｓ店。</w:t>
      </w:r>
    </w:p>
    <w:p>
      <w:r>
        <w:t>我把车交给４Ｓ店的客服，坐在大厅靠窗的沙发上，一边抽着烟，一边欣赏着窗外的景色。心里盘算着，这两天晚上找几个哥们出去嗨皮下，去酒吧喝口小酒，找个妹子逗逗闷子……正美着呢，就见一辆大红色的ＴＴ，从路口拐了进来。</w:t>
      </w:r>
    </w:p>
    <w:p>
      <w:r>
        <w:t>再一看车牌：京Ｑ＊＊８８８，操！这麽巧？这不是我家地库那辆吗？她也跟这个４Ｓ店做保养？这回可以见到那极品小妞的庐山真面目了。我按捺住心里一阵小激动，把烟掐灭，从沙发上站了起来，踱到大厅门口。</w:t>
      </w:r>
    </w:p>
    <w:p>
      <w:r>
        <w:t>ＴＴ停在门口的一排车位前，准备倒进去。我突然发现，ＴＴ漂亮圆润的後屁股，凹进去一大块，与车身一体的後杠也裂开了一个大口子，看样子是被人追尾爆菊了。被追的这麽厉害，整个车屁股都得动钣金，真是可惜这麽好的车了。</w:t>
      </w:r>
    </w:p>
    <w:p>
      <w:r>
        <w:t>本来很宽敞的车位，ＴＴ揉了三把才歪着身子倒了进去。我撇了撇嘴，心想这小妞应该是个新手，技术实在不咋地。</w:t>
      </w:r>
    </w:p>
    <w:p>
      <w:r>
        <w:t>车门打开，一只高跟美脚先伸了出来，踩在地上。紧接着，那熟悉的身影从车内钻了出来。此时一个４Ｓ的客服小夥子已经跑了过去，女孩一边指着ＴＴ的屁股，一边大概是在跟小夥子介绍着事故经过，也听不清在说什麽。</w:t>
      </w:r>
    </w:p>
    <w:p>
      <w:r>
        <w:t>我站在门口，远远望过去，只见女孩今天穿了一条肉色的薄纱无袖连衣裙，裙摆很大，只露出两条小腿，脚上是一双裸色的高跟船鞋。栗色的长发，在阳光下闪耀着一层金光。头顶上架着一副太阳镜，手里拿着一个精致的手包。一身装束看起来都是名牌，高贵雅致。尽管不是紧身的连衣裙，但仍然可以看出里面包裹着的傲人三围。</w:t>
      </w:r>
    </w:p>
    <w:p>
      <w:r>
        <w:t>但女孩最吸引我的是那粉嫩的雪肤。脸蛋和四肢的肤色，白里透着一点粉，看起来像个绢人一样。不是黄种人的那种发黄的白，倒更像是白种人的肤色。这样的粉嫩肤色，再配上一身肉色连衣裙，甚至都有些靠色了。要是换成紧身款的衣裙，猛一看倒更像是裸体一样。我脑子里一瞬间甚至产生一个念头：这麽粉嫩的这小妞，乳头和性器估计也是粉嘟嘟的吧……正意淫着，女孩和客服小夥子向大厅走了过来。我迅速打量了一下她的脸蛋，说实话，整个脸庞能打９０分吧。</w:t>
      </w:r>
    </w:p>
    <w:p>
      <w:r>
        <w:t>眉眼一看就是经过了化妆，眼睛很大，鼻梁很挺，嘴唇很薄，都很标致。只是颧骨有些高，下颌略有些方，不是时下流行的「小Ｖ脸」。不过这张脸蛋肯定没有动过刀子，绝对是纯天然的，更显真实。整个脸庞和五官，富有一种立体感，特别是凹陷的眼窝和挺直的鼻梁，怎麽看怎麽像个西方人的面相。那略有些棱角的脸庞，和她那足有１。７米的身材骨架，倒是很匹配。脚上的一双高跟鞋，将她的身高又抬高了不少，我似乎感觉她比我这１。８３的身高也差不了多少。</w:t>
      </w:r>
    </w:p>
    <w:p>
      <w:r>
        <w:t>两人从我身边经过时，女孩身上的香水味直入鼻腔。那香味和我女友用的香水味不一样，有些甜腻，倒是跟她的仪态和气质很相符。女孩从我身边擦肩而过，我一边吸着鼻子，一边转过身，目送着那走向前台的婀娜身影，心想怎麽才能跟她套上话呢？</w:t>
      </w:r>
    </w:p>
    <w:p>
      <w:r>
        <w:t>我不紧不慢地跟了过去，站在女孩旁边不远处，偷听着她和４Ｓ保险接待员的对话。</w:t>
      </w:r>
    </w:p>
    <w:p>
      <w:r>
        <w:t>不一会，我就大概弄明白是怎麽回事了。听４Ｓ客服叫她「邵小姐」，知道了女孩姓邵。原来不是被追尾，是她自己倒车时，把油门当刹车了。又没注意看倒车影像，後面一个水泥墩子，结结实实把ＴＴ屁股给顶了个大坑，就在当天上午发生的。</w:t>
      </w:r>
    </w:p>
    <w:p>
      <w:r>
        <w:t>交警给开了单方事故单，应该是刚买没多久的新车，这是处女撞。估计女孩以前也没有过出险的经历，又心疼、又委屈，还很无助，粉嫩的脸蛋，焦急的都有些泛红了。</w:t>
      </w:r>
    </w:p>
    <w:p>
      <w:r>
        <w:t>当听说又要动钣金、後杠零件还得从厂家进货、全修好至少要等四、五天时，女孩急的都快哭了，无比懊恼自己的过失，抬起一只脚丫，在地上轻轻跺了两下，细细的鞋跟在地砖上敲击出「哒哒」两声脆响。</w:t>
      </w:r>
    </w:p>
    <w:p>
      <w:r>
        <w:t>我偷眼瞄着焦急的女孩，突然想到了一个搭讪、认识她的好主意。我暗暗清了清嗓子，凑近过去，说道：「邵小姐吧？你好，咱们是邻居，我见过你……」「你是……」女孩侧过头来，一脸疑惑而又警觉地打量着我问道。</w:t>
      </w:r>
    </w:p>
    <w:p>
      <w:r>
        <w:t>「你是住在天鹅城社区吧？」我微笑着说道，双眼自信而又诚恳地望着她。</w:t>
      </w:r>
    </w:p>
    <w:p>
      <w:r>
        <w:t>外企公司市场总监的公关技巧和职业本能，此时充分发挥了作用。</w:t>
      </w:r>
    </w:p>
    <w:p>
      <w:r>
        <w:t>「哦……对，我是住那里，你是……」「认识一下吧，李君，木子李，君子的君，住天鹅城Ｃ座。」我向女孩伸出了右手。</w:t>
      </w:r>
    </w:p>
    <w:p>
      <w:r>
        <w:t>「你好，我叫邵雅莉，你真的住Ｃ座？几层啊？」女孩双眼有些惊愕地睁大了，没想到能在这里碰上邻居。一边说着，一边伸出小手，和我握了一下。说是握手，其实也只在我伸开的手指上轻轻握了一下就松开了。看得出，女孩对萍水相逢的男人还充满戒心。</w:t>
      </w:r>
    </w:p>
    <w:p>
      <w:r>
        <w:t>「Ｃ座，１６层，你呢？」「１６层？不会吧？我也在１６层啊，怎麽从没见过你？」女孩这回已经不是惊愕了，像中了彩票一样，双眼睁得大大的，嘴巴也惊喜得张开了，半天都忘了闭上。</w:t>
      </w:r>
    </w:p>
    <w:p>
      <w:r>
        <w:t>其实我也一样感到不可思议，想不到这极品小妞竟跟我住同一楼、同一层，真是无巧不成书啊！可除了那次在地库见过她一次外，我也是再未见过她。如今的人，住在钢筋水泥的牢笼里，老死不相往来，几年没见过彼此，倒也是正常的事。</w:t>
      </w:r>
    </w:p>
    <w:p>
      <w:r>
        <w:t>４Ｓ的客服小姑娘，看着我俩越聊越近乎，瞥了瞥嘴。不知是对眼前这帅哥勾搭美女有所不齿，还是对美女轻易就被勾搭上而充满鄙夷，反正已经嫉妒得不行了。</w:t>
      </w:r>
    </w:p>
    <w:p>
      <w:r>
        <w:t>「凑巧我的车刚送过来保养，一会就好，完事我送你回去吧？」「嗯……好啊，正发愁一会回家还得打车呢。」帅哥邻居诚恳的徵询，女孩哪里有拒绝的理由？我心中一阵暗喜，搭讪成功，耶！</w:t>
      </w:r>
    </w:p>
    <w:p>
      <w:r>
        <w:t>坐在ＶＩＰ客户休息区等候的时候，我和邵雅莉已经聊得热火朝天，几乎无话不说了。</w:t>
      </w:r>
    </w:p>
    <w:p>
      <w:r>
        <w:t>她今年刚满２０岁，哈尔滨人，高中毕业就当了模特，四处参加各种秀场活动，也兼职做平面。在一次车展上做车模时，被一个老板看上了，一阵鲜花、珠宝加名牌的攻势後，成了这个老板的二奶。</w:t>
      </w:r>
    </w:p>
    <w:p>
      <w:r>
        <w:t>据她自己讲，她也没惦记着能被转正，其实就算是能转正，她也看不上那个土豪老板。趁着现在自己年轻漂亮有资本，这几年从那肥猪身上多榨点油水出来，总比当模特挣勤苦钱强。等榨的差不多了，过两年打算找个好人嫁了，回老家开个店啥的。</w:t>
      </w:r>
    </w:p>
    <w:p>
      <w:r>
        <w:t>天鹅城的房子就是那老板给买的，跟我同在Ｃ座１６层，刚搬过来还没一个月呢。我们那个楼盘户型是一梯六户，电梯在中间，楼道两边各三户。我家在最里面１６０６，她家在电梯口边上１６０３。</w:t>
      </w:r>
    </w:p>
    <w:p>
      <w:r>
        <w:t>我这才想起来，前一阵子在１６０３门口，看见过几个身穿某某装饰公司工服的工人，因为白天我上班，倒也没听见过装修的噪音，原来就是邵雅莉家在装修。</w:t>
      </w:r>
    </w:p>
    <w:p>
      <w:r>
        <w:t>可能是由於这个巧合，偶遇我这麽个又高又帅的邻居，再加上她刚到北京不久，也没什麽闺蜜朋友可以聊天的，因此邵雅莉很快就没有了丝毫戒心，话匣子一打开，跟我聊起来没完。</w:t>
      </w:r>
    </w:p>
    <w:p>
      <w:r>
        <w:t>有个大美女在我面前讲故事，我当然乐得不行，而且邵雅莉说话的声音很好听，完全没有东北女孩那种大碴子味，嗓音又甜又媚，倒更像是台湾女人说话的腔调。</w:t>
      </w:r>
    </w:p>
    <w:p>
      <w:r>
        <w:t>我的情况简单说了说，後面基本都是在听她讲。要说现在的女孩也真够开放的，其实她这就是被包养了，自己却一点也没觉得羞於启齿。跟一个初次见面的陌生男人，毫不避讳的讲出这些，反倒是有一种自豪和炫耀的感觉。</w:t>
      </w:r>
    </w:p>
    <w:p>
      <w:r>
        <w:t>望着邵雅莉那五官标致的脸蛋，我突然想起个事，问道：「你是不是混血儿啊？看你长得那麽漂亮，真有点像外国人呢，尤其是你的皮肤，真白。」一半是恭维，一半是真心话。</w:t>
      </w:r>
    </w:p>
    <w:p>
      <w:r>
        <w:t>「咯咯咯……你猜对了。」邵雅莉柳眉微微扬了一下，含笑的双眸流露出一股得意的俏皮神色：「我的太姥姥是白俄罗斯人，我有八分之一的白俄血统。我妈长得比我还好看呢，可惜……」说着，眼神有些暗淡了下去。</w:t>
      </w:r>
    </w:p>
    <w:p>
      <w:r>
        <w:t>「怎麽了？你妈妈……」我已猜到她妈妈应该是已经不在人世了，试探着问道。</w:t>
      </w:r>
    </w:p>
    <w:p>
      <w:r>
        <w:t>「我妈……早就不在了，那时候我还不记事呢。我只在照片里见过她……」「哦……对不起，我不知道。你别难过了，你妈妈能有你这麽个漂亮女儿，在天堂也可以满意了……那你父亲呢？」「没事，我早就习惯独立生活了。我爸後来又给我找了个後妈，我从上高中就住校，後来出来工作，再後来到北京来，几乎就没回过家。我爸跟我後妈又生了弟弟，也管不了我。现在我自己过挺好，吃穿不愁的，每天除了出去做做护理、买东西，就跟家看片、上网，就是晚上不能出去，唉！我都好久没去蹦迪了……」女孩有些哀怨地叹了口气。</w:t>
      </w:r>
    </w:p>
    <w:p>
      <w:r>
        <w:t>「为什麽晚上不能出去？北京的夜店很多啊，想蹦迪、泡吧、Ｋ歌都行啊，想去玩麽？我带你去呗。」「不行啊，我老公不许我晚上出门，他白天忙生意，晚上也有应酬，可是只要晚上有空了就跑过来找我。有时候一礼拜都不露面，有时候连着来３、４天，没准，所以我晚上只能跟家呆着。再说了，估计那老色鬼也是怕我晚上出去玩，再被哪个小白脸勾搭走吧。咯咯……唉……看在他给我花钱还算大方的份上，我也只能忍着了……」邵雅莉撇了撇嘴，脸上流露出一丝无奈而又厌恶的神色。</w:t>
      </w:r>
    </w:p>
    <w:p>
      <w:r>
        <w:t>不到两个小时的时间，我已把邵雅莉的情况几乎全摸清楚了。一个刚满２０岁涉世未深的女孩，在我这个江湖老手面前，哪还有什麽隐私能保留？我一边深挖着女孩内心的秘密，一边盘算着怎样把嘴边的这块鲜肉弄到床上。</w:t>
      </w:r>
    </w:p>
    <w:p>
      <w:r>
        <w:t>我的Ｑ５保养完毕，已经是中午时分了。我开车送邵雅莉回到我们社区，在楼下找了家环境还不错的饭店，要了个单间，点了几个菜，两瓶啤酒，边吃边聊，关系已经像闺蜜一样亲近了。</w:t>
      </w:r>
    </w:p>
    <w:p>
      <w:r>
        <w:t>我甚至从她嘴里挖出了更大的秘密：邵雅莉的第一次，是高二时给了班上的一个男生，那男孩长得跟我有点像，这也是她跟我在一起聊天时，感觉很亲近的一个重要原因。</w:t>
      </w:r>
    </w:p>
    <w:p>
      <w:r>
        <w:t>不知不觉中，我们的称呼也变成了「莉莉」和「君哥」。饭桌上，我充分发挥了自己以往泡妞的各种语言技巧，时不时的再甩几个荤素段子，邵雅莉被我逗得花枝乱颤、眉飞色舞的。</w:t>
      </w:r>
    </w:p>
    <w:p>
      <w:r>
        <w:t>饭後，我跟她要手机号和ＱＱ号，邵雅莉犹豫了一下，一双秋波流转的美目，似笑非笑地看着我，说：「你……不会是想泡我吧？我可是有主儿的人，再说你不是也有女朋友了麽？」这小丫头还挺鬼，似乎看出了我内心的想法。不过从她那表情上看，似乎倒更像是希望被我泡呢。望着这个２０岁的嫩模，那与年龄不太相符的骚劲，我裤裆里的鸡巴都有些蠢蠢欲动了，心想：『小婊子，先别美，早晚把你扒光了按床上，肏得你哭爹喊娘的……』心里这麽想着，表面可还得装出一副正人君子的模样：「瞧你说的，逗你君哥是吧？你这麽漂亮的美女，跟仙女似的，我哪敢打你的主意啊？既然是邻居了，留个手机号，有事联系下也方便嘛。再说你过几天不是还得去取车麽？不想用我这司机了？」「那你要我ＱＱ干嘛？你还有空跟我聊天麽？你不怕你老婆看见啊？」邵雅莉仍然是一脸春色地望着我，一双撩人的水眼，透着一股闷骚，看得我心里痒酥酥的。</w:t>
      </w:r>
    </w:p>
    <w:p>
      <w:r>
        <w:t>「你不是在北京连个闺蜜都没有麽？我有空就陪你聊聊呗，白天我多少有点空，晚上在家，我跟我媳妇儿各忙各的，她不管我。再说了，你还能跟我……裸聊麽？」说到这里，我特意给女孩送去一个坏笑，话里有话地挑逗着她。</w:t>
      </w:r>
    </w:p>
    <w:p>
      <w:r>
        <w:t>「呸！去你的！作死啊你？还裸聊？想得美……」邵雅莉啐了一口，尽管说出来的话是带着嗔怒，但脸上的神色却依然是勾人的骚劲。女孩一边从夏奈尔手包里往外掏手机，一边问道：「你电话多少？我打给你。」『你个小骚货，尼玛这要是现在有张床，你丫都能自己躺下把腿劈开了……别急，一会吃完饭回去就把你丫办喽！』我心里这麽想着，裤裆里的鸡巴更硬了，鼓胀难受。</w:t>
      </w:r>
    </w:p>
    <w:p>
      <w:r>
        <w:t>互留了电话和ＱＱ号码，也加了微信，我和邵雅莉起身出来往家走。</w:t>
      </w:r>
    </w:p>
    <w:p>
      <w:r>
        <w:t>一路上，我盘算着下午怎麽把女孩弄到床上……不一会就来到了Ｃ座电梯间，电梯里除了我们两人，还有一个送快递的，按了１８层的按钮。邵雅莉站在我身前背对着我，甜腻的香水味，撩拨得我心里痒酥酥的，十分舒爽。足有１０厘米的高跟鞋，将女孩苗条的身材，托衬得无比曼妙。肉色薄纱连衣裙的後背处，若隐若现的透出乳罩背带，是黑色的。</w:t>
      </w:r>
    </w:p>
    <w:p>
      <w:r>
        <w:t>按说穿浅色的衣服，里面应该也搭配浅色的内衣才对，避免透出内衣的形状而尴尬。可是邵雅莉这一身肉色的连衣裙，却偏偏要穿黑色的内衣，可见这女孩骨子里是真骚啊。</w:t>
      </w:r>
    </w:p>
    <w:p>
      <w:r>
        <w:t>站在她身後，我感觉都快等不及了，裤裆被支起个小帐篷，都快碰到邵雅莉的屁股了。恨不得立刻就撩起她的裙子，掏出鸡巴，从後面插进去，狠狠地肏干。</w:t>
      </w:r>
    </w:p>
    <w:p>
      <w:r>
        <w:t>我恨恨地瞪了一眼那个送快递的，心想：『你丫真会凑热闹，耽误老子的好事……』「莉莉，下午你有安排麽？没事的话去我家坐坐呗……」从电梯出来，邵雅莉站在１６０３室门口，从手包里掏着钥匙，我故作镇静地问道。</w:t>
      </w:r>
    </w:p>
    <w:p>
      <w:r>
        <w:t>「嗯……改天吧，我下午约了保洁打扫房间，一会就到了。」邵雅莉抬手看了看腕表，说道：「今天谢谢你啊君哥，送我回来，又陪我聊天，还请我吃饭，改天我再请你吃饭吧。」有些慵懒的声音又甜又媚。说着，打开了房门，作势就要进屋了。</w:t>
      </w:r>
    </w:p>
    <w:p>
      <w:r>
        <w:t>「哦……那好吧，明天你有安排麽？」我心里那个气啊，看来今天是没戏了。</w:t>
      </w:r>
    </w:p>
    <w:p>
      <w:r>
        <w:t>倒是不急，女友回来还得２０天呢，有的是时间。</w:t>
      </w:r>
    </w:p>
    <w:p>
      <w:r>
        <w:t>「明天……我也没空啊，上午约了皮肤护理，下午要去做ＳＰＡ……」「这样啊……那只好改天了，反正是离这麽近的邻居，有的是时间呢……」我强忍着失望的心情，话里有话地说道，算是给自己找了个台阶：「等你车修好了，记着给我打电话啊……」我比划了个打电话的手势。</w:t>
      </w:r>
    </w:p>
    <w:p>
      <w:r>
        <w:t>「嗯，不会忘的，改天再聊啊，拜拜……」邵雅莉一手扶着房门，身子微微扭动了一下，挥了挥手，一歪头，送给我一个甜甜的微笑，关上了房门。</w:t>
      </w:r>
    </w:p>
    <w:p>
      <w:r>
        <w:t>我有些恋恋不舍地回到自己家里，靠在沙发上，回味着女孩最後那个意味深长的笑容……下午给几个哥们打电话，晚上约出来一起去三里屯的《ＧＯＧＯ》酒吧喝酒。</w:t>
      </w:r>
    </w:p>
    <w:p>
      <w:r>
        <w:t>短暂恢复单身自由的我，跟哥儿几个玩嗨了，我一人就喝了差不多一打Ｈｅｉｎｅｋｅｎ，加上多半瓶Ｃｈｉｖａｓ，直喝到半夜１点多了才散。</w:t>
      </w:r>
    </w:p>
    <w:p>
      <w:r>
        <w:t>回家的路上，坐在计程车里就想吐，啤的、洋的掺在一起，胃里直往上反，强忍着才没吐车上。头晕得厉害，脚底下跟踩了云似的，一步三晃地上了电梯。</w:t>
      </w:r>
    </w:p>
    <w:p>
      <w:r>
        <w:t>电梯门一开，我晃悠着走了出来，胃里又是一阵难受。我手扶着墙，想先缓一缓，突然，耳孔中传来一阵奇妙的声音……「哼嗯……啊啊……哼嗯……」一个咿咿呀呀的、又嫩又腻的声音。</w:t>
      </w:r>
    </w:p>
    <w:p>
      <w:r>
        <w:t>刚一听到，还以为是谁家的小女孩在哭，甚至更像是一个还在吃奶的婴儿，半夜饿了在吭吭哧哧的闹觉。声音不是很大，但在夜半寂静的楼道里，却是十分清晰。我昏昏沉沉的大脑，似乎一下子被惊醒了。</w:t>
      </w:r>
    </w:p>
    <w:p>
      <w:r>
        <w:t>仔细一听，不对，这声音又不像是小孩哭声，因为太甜腻了。尽管声线像稚嫩的婴儿发出的，但更像是小女孩在撒娇。</w:t>
      </w:r>
    </w:p>
    <w:p>
      <w:r>
        <w:t>再仔细听听，叫声中还夹杂着几声「啪、啪」的脆响，像手打在屁股上的那种声音，每一声脆响後，叫声都跟着高亢一些。</w:t>
      </w:r>
    </w:p>
    <w:p>
      <w:r>
        <w:t>「我操！这尼玛是谁家娘们叫床呢？真他妈好听！」听惯了女友那中规中矩的叫床声，再一听这个撒娇般甜腻的叫声，真是天壤之别。</w:t>
      </w:r>
    </w:p>
    <w:p>
      <w:r>
        <w:t>我支棱着耳朵，搜寻着叫声的来源，前面两步就是１６０３室，离我最近的门。我蹑手蹑脚地走过去，趴在门上一听，果然，那叫床声就是从里面发出来的。</w:t>
      </w:r>
    </w:p>
    <w:p>
      <w:r>
        <w:t>想不到邵雅莉这小骚货，连叫床声都这麽好听，真是人间极品啊！</w:t>
      </w:r>
    </w:p>
    <w:p>
      <w:r>
        <w:t>我看了看楼道的两边，确信所有门都是关着的，半夜２点了，邻居们早都睡了。我放心地把耳朵凑到门缝上，想听听里面的对话。一边享受着邵雅莉那甜腻娇媚的叫床声，一边想像着屋内正在上演的一副活春宫。裤裆里的鸡巴，被叫床声唤醒，也昂首挺胸地站了起来。</w:t>
      </w:r>
    </w:p>
    <w:p>
      <w:r>
        <w:t>「哼嗯……宝贝儿……再大点声……啪……啊啊……嗯……好听……再来……啪啪……啊……哼嗯……」邵雅莉的叫声混杂着一个男人沙哑的说话声。</w:t>
      </w:r>
    </w:p>
    <w:p>
      <w:r>
        <w:t>我脑海里立刻浮现出一副画面：邵雅莉跪在床上，那男人从後面肏干着她，一边抽插着，一边拍打着她的屁股蛋。每拍打一次，女孩疼得叫声就大一些。</w:t>
      </w:r>
    </w:p>
    <w:p>
      <w:r>
        <w:t>「操！ＳＭ啊！这土豪肥猪还好这口儿？也是，小骚货这叫床声这麽好听，等哪天有机会了，我也这麽玩你，尼玛光听这叫声都快射了……」酒精加上甜腻春叫的双重刺激，害得我欲火焚身，真恨不得立刻掏出鸡巴撸一管。</w:t>
      </w:r>
    </w:p>
    <w:p>
      <w:r>
        <w:t>「哼嗯……啊啊……嗯……宝贝儿……我来了……嗯……啊啊……啊……嗯嗯……哦……哦……」男人似乎是射了，在女孩一阵紧凑、高亢的叫声中，夹杂着几声男人的闷哼，之後，叫声戛然而止。</w:t>
      </w:r>
    </w:p>
    <w:p>
      <w:r>
        <w:t>我又趴在门缝上听了半天，只能听到断断续续的几句对话声，根本听不清在说什麽。又过了一会，听到一阵拖鞋在地板上趿拉的声音，紧接着，一阵「哗哗」的水流声响起，想必是已经完事了，在放水洗澡。</w:t>
      </w:r>
    </w:p>
    <w:p>
      <w:r>
        <w:t>我怏怏地回到家中，闭着眼躺在沙发上，满脑子都是邵雅莉那甜腻得销魂蚀骨的叫床声，酒劲醒了大半，身上却欲火难耐。起身去浴室冲了个澡，在花洒下撸了一管，发泄出了欲火，才倒头睡下……第二天一觉睡到快中午了才起来，给女友打了个电话，自然是卿卿我我一番。</w:t>
      </w:r>
    </w:p>
    <w:p>
      <w:r>
        <w:t>挂了电话，脑子里又浮现出邵雅莉的身影，和那天籁之音般的叫床声，裤裆里的鸡巴又立了起来。</w:t>
      </w:r>
    </w:p>
    <w:p>
      <w:r>
        <w:t>「操！不能再撸了，那小骚货啥时候想起来啥时候都想撸，这还了得？还是给丫留着吧，等哪天一股脑射丫小屄里……」一想到今天没机会泡邵雅莉了，我赶紧拿起手机继续召集哥们晚上出去耍。</w:t>
      </w:r>
    </w:p>
    <w:p>
      <w:r>
        <w:t>想着喝完酒要是能泡到个小妹，去开个房、出出火也不错。</w:t>
      </w:r>
    </w:p>
    <w:p>
      <w:r>
        <w:t>晚上哥儿几个去了《ＭＡＸＣＬＵＢ》酒吧，我一边喝着酒，一边搜寻着周围的「猎物」。</w:t>
      </w:r>
    </w:p>
    <w:p>
      <w:r>
        <w:t>看了半天，有几个长的还不错的女孩，身边都有人陪了。单着的几个女孩，都是一般货色，实在没啥性趣。今天喝酒的几个哥们，有两人带了女友来，也不怎麽放得开，大家玩的有些索然无味。</w:t>
      </w:r>
    </w:p>
    <w:p>
      <w:r>
        <w:t>我掏出手机，打开微信，想摇一摇周边的人，看看是否能碰上个值得去开房的妹子。</w:t>
      </w:r>
    </w:p>
    <w:p>
      <w:r>
        <w:t>刚一打开微信，就看到有新资讯进来。酒吧里太吵，根本没听见资讯提示音。</w:t>
      </w:r>
    </w:p>
    <w:p>
      <w:r>
        <w:t>我点开一看，是邵雅莉发来的，显示是语音资讯。</w:t>
      </w:r>
    </w:p>
    <w:p>
      <w:r>
        <w:t>我赶紧跑到酒吧外面，找了个安静点的墙角，把手机凑到耳边，点开了资讯按钮。</w:t>
      </w:r>
    </w:p>
    <w:p>
      <w:r>
        <w:t>「君哥君哥，在麽？你干嘛呢？」邵雅莉那甜甜的嗓音传了出来。</w:t>
      </w:r>
    </w:p>
    <w:p>
      <w:r>
        <w:t>我看了下资讯发送时间，是晚上８点半，此时已经快９点半了，心想：「操！</w:t>
      </w:r>
    </w:p>
    <w:p>
      <w:r>
        <w:t>看来小丫头今晚没事哈，不用伺候那肥猪了，想起我来了。」我赶紧按住对话按钮，回复说：「我没事啊，在外面喝酒呢，咋地？想哥哥啦？」资讯发送出去後，我点了根烟，等着邵雅莉的回信。可是左等也没信，右等也没信，一根烟抽完了，也没消息进来。心里真想把电话打过去，但还是忍住了。</w:t>
      </w:r>
    </w:p>
    <w:p>
      <w:r>
        <w:t>上赶着不是买卖，得等这小骚货自己送上门来。我返身回到酒吧里，跟哥儿几个继续喝酒，手机却拿在手里，避免再听不到资讯提示。</w:t>
      </w:r>
    </w:p>
    <w:p>
      <w:r>
        <w:t>又过了很久，手机突然「嘟嘟嘟」地响了起来。</w:t>
      </w:r>
    </w:p>
    <w:p>
      <w:r>
        <w:t>我看了下时间，都快１０点了，是邵雅莉发来的信息。我起身出来，点开了按钮：「刚才闲得无聊，想找你聊聊天，等你半天也不理我，洗完澡才看见你回信。你继续喝吧，我要睡了，拜拜……」「嘿！小丫那还挺会吊人胃口哈。行，你个小婊子，算你狠！哥就陪你玩玩……」我鼻子都快被气歪了，心里恨恨地念叨着。想了想，按住资讯按钮说：</w:t>
      </w:r>
    </w:p>
    <w:p>
      <w:r>
        <w:t>「别呀，这刚几点就睡呀？聊五块钱儿的呗，正好哥也想找你聊聊天呢……」这回很快就收到了回信：「切……你快拉倒吧，你还能想到我？你还是跟哥们喝酒泡妞吧。」东北人的口头语，从女孩嘴里说了出来，十分动听。邵雅莉的语气，似乎带着一丝不满的醋意。</w:t>
      </w:r>
    </w:p>
    <w:p>
      <w:r>
        <w:t>「泡啥妞啊，哪有那心情？身边守着个大美妞都不让泡呢，俺的心呐，拔凉拔凉滴呀……」我把小品里的台词用上了，挑逗着女孩。</w:t>
      </w:r>
    </w:p>
    <w:p>
      <w:r>
        <w:t>估计邵雅莉在想怎麽措辞呢，这回的回信等了一会才进来：「你要泡身边哪个大美妞啊？要不要妹妹我帮帮你呀？」小骚货，终於绷不住了哈。我按捺住心里的躁动，说：「需要啊，有妹妹你帮忙那可是太好了，你要是真能帮上我，我请你吃……好吃的……」我特意把「好吃的」拖长音，加重了下语气，小骚货一定能听出我话里的意思。我脑子里想像着：『此时的邵雅莉，小屄里一定开始痒酥酥的了，说不定已经流出水了……』「咯咯咯……嗯……那你打算……请我吃啥好吃的呀？」女孩的声音已经有些甜得发腻了，似乎在跟我撒上娇了。看来今晚有戏，必须趁热打铁。</w:t>
      </w:r>
    </w:p>
    <w:p>
      <w:r>
        <w:t>「你喜欢吃啥就给你吃啥呗，说吧，你是想吃肉啊，还是想吃鸡啊……」我的话已经十分露骨了，对春情勃发的小骚货，没必要再假装君子了，裤裆里的鸡巴都有些按耐不住了。</w:t>
      </w:r>
    </w:p>
    <w:p>
      <w:r>
        <w:t>「咯咯咯……我都爱吃啊……不过，你不怕我胃口大啊？我可是很能吃的呦……」又是一阵娇媚的浪笑。妈的，不能再等了，我必须立刻赶回去，非得肏死这小婊子不可！</w:t>
      </w:r>
    </w:p>
    <w:p>
      <w:r>
        <w:t>「你今晚……一个人在家麽？」我试探着问了一句，期待着肯定的答覆。</w:t>
      </w:r>
    </w:p>
    <w:p>
      <w:r>
        <w:t>「嗯……是啊，我要不是一个人在家，能找你麽？」「我是说……後半夜也是你一个人麽？」我必须确认一下，泡妞可不能引火上身。</w:t>
      </w:r>
    </w:p>
    <w:p>
      <w:r>
        <w:t>「咯咯咯……嗯……你说呢……」操！这句话已经是纯粹的撒娇了，小骚货勾人还真有一套哈，此时哪怕她说不是一个人在家，我都得赶过去了。</w:t>
      </w:r>
    </w:p>
    <w:p>
      <w:r>
        <w:t>「那你等着我啊，我这就动身，打车最多半小时就到……」我都等不及邵雅莉的回信，转身进去跟几个哥们打了声招呼，说有事先撤了，在哥儿几个的怒駡声中，冲出了酒吧，拦住一辆出租就往家赶。</w:t>
      </w:r>
    </w:p>
    <w:p>
      <w:r>
        <w:t>在车上，看见邵雅莉又发来一条回信：「人家都困了嘛……我要睡了……哈……啊……」最後是一声哈欠声，但一听就知道是装出来的。小丫那还跟我玩上三十六计了，欲擒故纵哈。别急，再让你个小丫头片子美半小时，哼哼……晚上１０点多的北京路况还是很不错的，都没用半小时，２０分钟就到家了。</w:t>
      </w:r>
    </w:p>
    <w:p>
      <w:r>
        <w:t>站在电梯里，身上的烟味和汗味，自己都能闻到。</w:t>
      </w:r>
    </w:p>
    <w:p>
      <w:r>
        <w:t>想到邵雅莉那麽个养尊处优的女孩，一定很在意男人的个人卫生，头一次上她，可不能给自己减分。我看了看表，刚１０点半，反正时间还来得及，先回家洗个澡、换身衣服。</w:t>
      </w:r>
    </w:p>
    <w:p>
      <w:r>
        <w:t>我用最快的速度，回家冲了个澡。正在擦着头发，桌上的手机又「嘟嘟嘟」地响了起来。</w:t>
      </w:r>
    </w:p>
    <w:p>
      <w:r>
        <w:t>「嗯……困死了……我要睡了啊……」看来小骚货是等不及了，在催我快点呢。</w:t>
      </w:r>
    </w:p>
    <w:p>
      <w:r>
        <w:t>「我在家呢，刚洗了个澡，正要穿衣服呢，要不……你到我这边来吧……」我还是觉得在邵雅莉家不太踏实，万一那肥猪一会再过来就麻烦了。</w:t>
      </w:r>
    </w:p>
    <w:p>
      <w:r>
        <w:t>「我才不去呢……我就喜欢我家的大床……可舒服了……」妈的，还用大床勾搭我。</w:t>
      </w:r>
    </w:p>
    <w:p>
      <w:r>
        <w:t>「我这就过来啊……」发送完，我连内裤都没穿，直接套了条大裤衩，光着上身就准备出门。我一身的肌肉还是很有形的，尤其是胸肌和腹肌，棱角分明，小婊子肯定喜欢。</w:t>
      </w:r>
    </w:p>
    <w:p>
      <w:r>
        <w:t>「嘟嘟嘟」，手机又响了：「门没锁……你直接进来吧……我没穿衣服……在被窝里呢……」操！这是什麽节奏？小骚货这也太浪了吧？女人最基本的矜持都不要啦？这是明确的告诉我，可以直接进入主题啊。也好，省得在调情上浪费时间了。</w:t>
      </w:r>
    </w:p>
    <w:p>
      <w:r>
        <w:t>我锁好门，身上除了大裤衩和人字拖，就只有手机了。</w:t>
      </w:r>
    </w:p>
    <w:p>
      <w:r>
        <w:t>我蹑手蹑脚地来到１６０３门口，调整了下呼吸，轻轻扳下了门把手。</w:t>
      </w:r>
    </w:p>
    <w:p>
      <w:r>
        <w:t>果然，门没锁，防盗门被无声地打开了。我按耐住内心的狂跳，回身关好房门，走进了邵雅莉的屋内。</w:t>
      </w:r>
    </w:p>
    <w:p>
      <w:r>
        <w:t>刚一进屋，一股凉气扑面而来，显然是空调温度开得很低，我不禁打了个冷颤。心想：『被土豪包养是好哈，也不怕花电费，一人住个大房子，空调开这麽低。难怪刚才她说在被窝里呢，真是开空调、盖棉被啊……』邵雅莉家的户型格局，跟我家的完全不一样。门厅玄关不大，是一条狭长的过道，但是过道里面却豁然开朗。</w:t>
      </w:r>
    </w:p>
    <w:p>
      <w:r>
        <w:t>我一边往里走，一边四周环视着房间布置。应该也是个三居室，感觉面积跟我家的差不多大。地面都是米黄色大理石拼花的，客厅的中间是一组宽大的欧式布艺沙发，还有一张贵妃塌，几乎正对玄关通道。</w:t>
      </w:r>
    </w:p>
    <w:p>
      <w:r>
        <w:t>沙发後面应该是落地窗，被乳白色的丝绒窗帘完全遮住了。客厅两边是几个敞开的屋门，洗手间、厨房都在靠近通道的右边一侧，左侧靠外的应该是客卧，主卧在靠窗的那面最里边。</w:t>
      </w:r>
    </w:p>
    <w:p>
      <w:r>
        <w:t>整个房间的装修是欧式风格的，家俱也都是欧式古典款的，一派富丽堂皇的格调。客厅正中顶棚上一组水晶吊灯，晶莹剔透，灯光将整个房间烘托出一派温暖而又暧昧的氛围。</w:t>
      </w:r>
    </w:p>
    <w:p>
      <w:r>
        <w:t>我心里暗暗骂道：『这土豪还真他妈下本啊，光这装修、家俱，没三、四十万根本下不来。再加上房子、车子、那些名牌，恐怕七、八百万的投资得有了，难怪邵雅莉肯委身於他呢。我要是个女的，估计也得动心。』一边想着，一边走到了最里边的主卧门口。</w:t>
      </w:r>
    </w:p>
    <w:p>
      <w:r>
        <w:t>门是打开的，里面的灯光似乎比客厅还要亮一些，屋里传出电视剧的对白声。</w:t>
      </w:r>
    </w:p>
    <w:p>
      <w:r>
        <w:t>从门口望进去，只能看见一张大床的一个床角。淡粉色的床单上，一条白底粉花的凉被，耷拉在床沿外面，想必邵雅莉就躺在凉被下面呢。我按捺住内心的「砰砰」狂跳，从门口探头望进去。</w:t>
      </w:r>
    </w:p>
    <w:p>
      <w:r>
        <w:t>只见一张巨大的欧式双人床，将本来很宽敞的主卧室占去了一大半。床对面墙上的电视里正播放着一部韩剧，床左手边是主卫的门，右侧是落地窗，也拉着厚重的窗帘。快速环视一周後，我的目光最终停留在了床上。</w:t>
      </w:r>
    </w:p>
    <w:p>
      <w:r>
        <w:t>宽大的欧式雕花床头上，靠里边的一侧垫着一只松软的大枕头，邵雅莉头上还包着一条毛巾，螓首完全陷在枕头里，半靠在床头上。那条薄薄的凉被，将女孩的身子几乎完全盖住，只露出一截香肩和一条手拿遥控器的藕臂，看样子，凉被下的身子应该是一丝不挂的。</w:t>
      </w:r>
    </w:p>
    <w:p>
      <w:r>
        <w:t>看我在门口只把头探进来，邵雅莉一双迷离的俏目水波流转，抿着嘴似笑非笑地歪头打量我，也不说话，似乎在等我先开口。但那撩人的眼神，已将她风骚的神态表露无遗。</w:t>
      </w:r>
    </w:p>
    <w:p>
      <w:r>
        <w:t>刚刚沐浴不久的女孩，粉面如花，凉被外的香肩和玉臂，更是粉嫩得能滴出水来。仅仅是这一点裸露的肌肤，就已经让我快看傻了。粉色的床单、粉花的凉被，再加上粉嫩的柔肤，一片暧昧而又梦幻的闺房场景。就像一张桃色的蛛网，蛛网中间那媚眼如苏、欲遮还羞的蜘蛛精，正释放着令人无法抵御的诱惑，等待着被吸引过来的飞蛾……我痴痴的愣在门口，一时都忘了该说什麽，大裤衩里的鸡巴，却已经不知不觉的抬起头来，支起了小帐篷。</w:t>
      </w:r>
    </w:p>
    <w:p>
      <w:r>
        <w:t>邵雅莉在我身上扫视了一圈，显然被我斯文外表下那一身棱角分明的肌肉所迷住了，眼神最後盯着我裤裆前的帐篷，「噗嗤」一声笑了出来，把遥控器往旁边一扔，胳膊缩回到凉被里，说道：「看够了麽？屋里有没有藏着怪物啊？」「有……有个小……小妖精……」妈的，我这老江湖竟然被个２０岁的小丫头逗得有些结巴了。</w:t>
      </w:r>
    </w:p>
    <w:p>
      <w:r>
        <w:t>「咯咯咯……是麽？妖精在哪里啊？你是不是害怕得不敢进来了呀？」邵雅莉娇笑了几声，凉被里的身子一阵乱颤。</w:t>
      </w:r>
    </w:p>
    <w:p>
      <w:r>
        <w:t>『小骚货是真够骚的，尼玛我还等什麽？上！』我心里狠狠地想着，说道：</w:t>
      </w:r>
    </w:p>
    <w:p>
      <w:r>
        <w:t>「我现在就来捉妖！」一边绕过大床，走到靠近邵雅莉躺着的一侧床边，一把撩开了她身上的凉被。</w:t>
      </w:r>
    </w:p>
    <w:p>
      <w:r>
        <w:t>「啊……」邵雅莉发出一声惊呼，也许是女孩羞耻的本能，但更像是装的。</w:t>
      </w:r>
    </w:p>
    <w:p>
      <w:r>
        <w:t>她一手遮在双乳上，一手遮住耻丘，身子一蜷，歪向里边，留给我一个光洁的後背，和浑圆的屁股蛋。</w:t>
      </w:r>
    </w:p>
    <w:p>
      <w:r>
        <w:t>真是一丝不挂嘿！小骚货果然没骗我。望着邵雅莉蜷缩着的身子，我不觉一阵感叹：真白啊！而且真的是通体粉嫩，这混血儿是不一样。像婴儿般柔嫩的雪肤，粉嘟嘟的，似乎吹弹可破一般。在淡粉色的床单映衬下，这具白里透粉的胴体，更显娇嫩欲滴。</w:t>
      </w:r>
    </w:p>
    <w:p>
      <w:r>
        <w:t>更难得的是，那两条蜷起来的大腿上，竟然看不出一根腿毛。整个身子在灯光下，反射出一层丝滑的光亮。这身柔滑的雪肤，即使是大多数白种人，也未必就能拥有，真是罕见的极品了。</w:t>
      </w:r>
    </w:p>
    <w:p>
      <w:r>
        <w:t>我踢掉人字拖，窜上床去，侧卧在邵雅莉之前躺着的位置上，身子紧挨着女孩的後背。身下床单上还留着女孩身体的余温，热乎乎的，散发出一股淡淡的幽香。</w:t>
      </w:r>
    </w:p>
    <w:p>
      <w:r>
        <w:t>我一手插到邵雅莉的头下，揽住她的肩头，另一只手抚在她纤细的腰肢上，轻轻地摩挲着。我泡过的女人也不少了，但甭管已婚还是未婚的，岁数大还是岁数小的，都没有遇到过如此娇柔丝滑而又粉嫩剔透的肌肤。我的手都有些微微颤抖了，几乎不敢用力，轻抚着女孩温热的雪肤。</w:t>
      </w:r>
    </w:p>
    <w:p>
      <w:r>
        <w:t>「小妖精……你的皮肤怎麽这麽好啊……又嫩又滑……我都怕给碰破了……」一边说着，一边低下头，在邵雅莉的香肩上吻了一下。细腻绵软的触感，从嘴唇上传来，带着甜味的体香，如芝兰般沁人肺腑。我深深地吸了下鼻子，无比陶醉：「嗯……真香啊……」伸出舌头，舌尖在女孩肩头、後背舔舐着。</w:t>
      </w:r>
    </w:p>
    <w:p>
      <w:r>
        <w:t>「嗯……痒……咯咯……」邵雅莉的腰肢和肩头被我摩挲、舔舐得阵阵酥痒，她一边娇笑着，一边微微扭动着身子，想躲避我的爱抚。</w:t>
      </w:r>
    </w:p>
    <w:p>
      <w:r>
        <w:t>大裤衩里暴怒的鸡巴，早已昂首挺胸了，隔着大裤衩紧紧顶在邵雅莉的臀缝里，随着女孩身子的扭动，被来回摩擦、挤压着，龟头上传来阵阵酥麻、擦痛。</w:t>
      </w:r>
    </w:p>
    <w:p>
      <w:r>
        <w:t>邵雅莉肯定也感受到了顶在下体的硬物，用力蜷缩在一起的双腿，有意展开了一点。屁股蛋却向後拱了拱，扭动的幅度也加大了。骚浪的屁股，似乎是在特意追寻着硬挺的肉棒，摩擦着、挑逗着。</w:t>
      </w:r>
    </w:p>
    <w:p>
      <w:r>
        <w:t>「哪痒啊……是这里痒麽……」我用鸡巴顶了顶邵雅莉的臀缝，问道。</w:t>
      </w:r>
    </w:p>
    <w:p>
      <w:r>
        <w:t>抚在她腰上的手，已经顺着小腹摸到了一对乳肉的下沿。乳肉被邵雅莉自己的胳膊挤压着，胳膊下面只露出一小半被压扁的嫩肉，我的手指在两团嫩肉间滑动着。</w:t>
      </w:r>
    </w:p>
    <w:p>
      <w:r>
        <w:t>「嗯……你个大色狼……坏死了……啊……」甜腻的撒娇声刺激着我的大脑，一个没忍住，鸡巴猛地顶了一下邵雅莉的臀缝，女孩被顶得发出一声娇呼，蜷缩着的螓首猛地向後一仰，顺势朝我这边转过了身子。</w:t>
      </w:r>
    </w:p>
    <w:p>
      <w:r>
        <w:t>我的左臂还被压在邵雅莉身下，女孩猛一翻身，後背正撞在我胸口上，倒给我撞得几乎躺倒在了床上。</w:t>
      </w:r>
    </w:p>
    <w:p>
      <w:r>
        <w:t>转过身的邵雅莉，顺势又是一个转身，一下趴在了我身上。之前遮挡三点的双手，按在我胸口上，抓揉着我结实的胸肌。屁股上下动了动，将我裤裆里直立的肉棒，压在我小腹上，紧贴着肚皮。一具温热、绵软的娇躯，完全压在我身上。</w:t>
      </w:r>
    </w:p>
    <w:p>
      <w:r>
        <w:t>我双手顺势抱住她浑圆的臀瓣，手掌按揉在丝滑的臀肉上，十指抓捏着。弹性极好的臀肉，像面团一样在指间变换着形状，手感极佳。</w:t>
      </w:r>
    </w:p>
    <w:p>
      <w:r>
        <w:t>邵雅莉一张俏脸，粉面含春，双眸中流露出欲望的渴求。嘴巴微张着，呼出略显急促的气息。</w:t>
      </w:r>
    </w:p>
    <w:p>
      <w:r>
        <w:t>我俩四目相对，对视了几秒钟，几乎同时向对方吻去。四片嘴唇一接触上，立刻像两块磁铁般吸在一起。我俩的头左右摆动着，变换着角度，但嘴唇一刻也没有分开。</w:t>
      </w:r>
    </w:p>
    <w:p>
      <w:r>
        <w:t>被包养的女孩，只有肉体的出卖，根本没有真情，很久没有过真正的激吻了。</w:t>
      </w:r>
    </w:p>
    <w:p>
      <w:r>
        <w:t>上一次与心动的男生接吻，已不知是多久以前的事了。此时逮着我这个型男帅哥，邵雅莉好似饥饿的小狗，得到了一块香喷喷的骨头一样，贪婪而又近似疯狂地叼住我的嘴唇，嘬吸、舔舐着。</w:t>
      </w:r>
    </w:p>
    <w:p>
      <w:r>
        <w:t>嫩滑柔腻的香舌在我口中进进出出，与我的舌头缠绕在一起，大量津液淌进我口中，顺着我的嘴角流淌下来。女孩轻蹙着柳眉，双眼紧闭，鼻腔中发出阵阵陶醉的「嗯……嗯……」闷哼。热乎乎的鼻息，带着女人发情时特有的香味，喷射在我的脸上，痒酥酥的十分舒服。</w:t>
      </w:r>
    </w:p>
    <w:p>
      <w:r>
        <w:t>我双手已经将邵雅莉身上能摸到的地方都摸遍了，从香肩、玉背，到纤腰、丰臀，所到之处，无一不是细腻柔嫩、滑不留手。暴怒的鸡巴，被女孩紧紧压在我的肚皮上，随着娇躯的扭动，被挤压得鼓胀难忍、分外难受。</w:t>
      </w:r>
    </w:p>
    <w:p>
      <w:r>
        <w:t>我抱紧邵雅莉的身子，一拧身翻了过来，将女孩压在身下。左臂托在她螓首之下，腾出右手，一把抓住她的左乳。一边继续与她激吻，一边用力揉捏着酥软的乳房。</w:t>
      </w:r>
    </w:p>
    <w:p>
      <w:r>
        <w:t>对於一个身高１。７米的女孩来说，邵雅莉的乳房不是特别大，但也能达到Ｃ罩杯的级别了，而且绝对是纯天然的。</w:t>
      </w:r>
    </w:p>
    <w:p>
      <w:r>
        <w:t>酥软而又充满弹性的乳球，正好满手盈握。比面团还要柔软的乳肉，倒更像是一团棉花糖，在我手掌的按揉和手指的抓捏下，仿佛随时都会融化掉一样。我手上的力道不觉中轻柔下来，似乎稍一用力，就能从嫩肉中挤出水来。掌心中，能够感觉到一粒小巧的乳头，正在渐渐勃起。空调吹出的凉气，使乳房的柔肤带有一丝微凉，乳头也是凉丝丝的，刺激着我火热的掌心。</w:t>
      </w:r>
    </w:p>
    <w:p>
      <w:r>
        <w:t>「嗯……嗯……」邵雅莉双臂紧紧搂住我的脖子，仍然紧闭着双眼，享受着热吻的美妙。女孩长长的睫毛微微颤动着，舒爽的闷哼不绝於耳。鼻腔中喷出的气息越来越热，甜腻的香味像吗啡一样直冲我的大脑。</w:t>
      </w:r>
    </w:p>
    <w:p>
      <w:r>
        <w:t>不知不觉中，邵雅莉的双腿，已经抬了起来，夹在我胯部摩擦着。女孩先是用两只脚丫摩挲着我的大腿和小腿肚，凉丝丝的脚心，在我布满腿毛的腿上来回蹭着，痒酥酥的。不一会，两条大腿就夹在了我的腰上，小腿攀上我的屁股，双脚搭在我屁股上，一下一下用力向下按压着。</w:t>
      </w:r>
    </w:p>
    <w:p>
      <w:r>
        <w:t>裤裆里暴怒的鸡巴，仍然贴在我的肚皮上。隔着大裤衩，肉棒的根部顶在邵雅莉向上翘起的耻丘上，睾丸被女孩的阴户挤压着，传来阵阵酸痛。</w:t>
      </w:r>
    </w:p>
    <w:p>
      <w:r>
        <w:t>已经被撩拨得春心荡漾的邵雅莉，试图通过按压我屁股的动作，来缓解下体中的瘙痒，但却根本无济於事，反而更加难受。</w:t>
      </w:r>
    </w:p>
    <w:p>
      <w:r>
        <w:t>不一会，女孩的双脚由向下按压，变成了蹬踹的动作。足弓夹住我的胯部踹几下，再换做脚跟在屁股上蹬几下，胡乱的蹬踹，使大裤衩的松紧口已经褪到了屁股上。</w:t>
      </w:r>
    </w:p>
    <w:p>
      <w:r>
        <w:t>邵雅莉的动作，已将其欲火焚身、急不可耐的心情表露无遗。尽管我也恨不得立刻脱下大裤衩，用鸡巴狠狠地肏干这小婊子的骚屄，但一想到小骚货之前对我的挑逗，心中不免涌起一股报复的快感：小骚屄，越急越不给你！嘿嘿，今儿哥哥我不把你玩得欲仙欲死的，我就姓你的姓！</w:t>
      </w:r>
    </w:p>
    <w:p>
      <w:r>
        <w:t>想到这里，我屁股向下暗暗用劲，裤裆紧紧顶在邵雅莉的耻丘上。任凭女孩再怎样用力蹬踹，褪到屁股上的大裤衩，再也褪不下去了。</w:t>
      </w:r>
    </w:p>
    <w:p>
      <w:r>
        <w:t>邵雅莉的两只脚丫，贴着我的屁股，摸索着大裤衩的裤口，试图插入到裤衩里面，怎奈在我来回扭动之下，总是插不进去。越急越用不上力，瘙痒、空虚的浪穴里就越是难受，阴蒂被我鸡巴根部死死顶住，在大裤衩粗糙布料的来回摩擦下，传来阵阵酥麻、瘙痒，本来就已绵软无力的身子，更是越来越没有力气。</w:t>
      </w:r>
    </w:p>
    <w:p>
      <w:r>
        <w:t>女孩急的似乎都快哭了，紧蹙着眉头，鼻腔中短促的闷哼，已经渐渐变成了悠长起伏、带着哭腔的「嗯……哼嗯……嗯……哼嗯……」声。</w:t>
      </w:r>
    </w:p>
    <w:p>
      <w:r>
        <w:t>喷出的鼻息也越来越快、越来越重，探入我口中的香舌，早已不是绵软的缠绕，而是快速地在我齿间吞吐、抽送，似乎在告诉我：我受不了啦！快像这样用鸡巴肏我的浪穴吧……耳孔中萦绕着昨晚那熟悉的春声，如泣如诉般的撒娇求欢，任凭你再怎麽铁石心肠，也会被如此蚀骨消髓的淫靡之音，慢慢融化掉。哪怕明知是一杯见血封喉的穿肠毒药，也会不顾一切地一饮而尽。</w:t>
      </w:r>
    </w:p>
    <w:p>
      <w:r>
        <w:t>长时间的激吻，大脑中像缺氧般的阵阵晕眩。本已鼓胀难耐的鸡巴，龟头被大裤衩摩擦得又痒又疼，再也无法忍受了。</w:t>
      </w:r>
    </w:p>
    <w:p>
      <w:r>
        <w:t>我一跃而起，跪在邵雅莉的双腿间，一把将大裤衩扒了下来，堆在膝盖处。</w:t>
      </w:r>
    </w:p>
    <w:p>
      <w:r>
        <w:t>暴怒的大肉棒，被裤口的松紧带勒得上下跳动了两下，脱离了大裤衩的束缚，从肚皮的挤压中释放出来，粗大的肉棒青筋暴露，在凉飕飕的空气中散发着火热的气息。硕大的龟头，在灯光下发出紫红而又油亮的光芒，虎视眈眈、威猛无比。</w:t>
      </w:r>
    </w:p>
    <w:p>
      <w:r>
        <w:t>邵雅莉已经睁开了双眼，迷离的眼神在我身上贪婪地扫视着。我那一身棱角分明的肌肉，显然深深迷住了她，但最令她痴迷的，当然是胯间的大肉棒。充满雄性力量的粗大男根，一跳一跳地脉动着，本来就有些向上弯曲的肉棒，此时更是一柱擎天。</w:t>
      </w:r>
    </w:p>
    <w:p>
      <w:r>
        <w:t>邵雅莉都有些看呆了，双眸中闪烁着亮光，透出一股无以名状的痴迷，就像是一个孩子，马上就要得到心仪已久的玩具。嘴巴微张着，舌尖从齿间探出，轻舔着上唇。激吻後急促的喘息还没有平复，胸脯快速起伏着，双手握住自己的双乳，将两个乳球挤在一起，缓慢抓揉着。</w:t>
      </w:r>
    </w:p>
    <w:p>
      <w:r>
        <w:t>本已十分饱满的双乳，被挤出一道深邃的乳沟。完全勃起的乳头，粉嫩无比，被拇指和食指夹在中间揉捏着，俏皮地从指间只露出半个小头来。</w:t>
      </w:r>
    </w:p>
    <w:p>
      <w:r>
        <w:t>身下这具粉嫩、娇媚的胴体，那勾魂摄魄的媚眼，骚浪撩人的动作和表情，看得我血脉喷张。小婊子的骚劲真是一流，难怪那土豪肯下血本包养她呢。这种极品，可不是想找就能有的，花多少钱都值了。</w:t>
      </w:r>
    </w:p>
    <w:p>
      <w:r>
        <w:t>比这些更吸引我的，还是邵雅莉的阴户。女孩双腿向两边大大地劈开着，双膝朝上，脚蹬在床上，肥美的阴户一览无遗。从耻丘到阴唇，整个阴户上连一根阴毛都看不见，刚一看到如此光洁的阴户，还以为遇到了「白虎」。</w:t>
      </w:r>
    </w:p>
    <w:p>
      <w:r>
        <w:t>但仔细一看，耻丘上似乎能看出一片若隐若现的毛孔。显然，邵雅莉是精心处理过自己的阴毛，只是不知道她用的是剃刀还是脱毛膏，也不知道是她自己喜欢这样，还是那土豪要求她这样，但这样正好符合我的胃口。</w:t>
      </w:r>
    </w:p>
    <w:p>
      <w:r>
        <w:t>我女友的耻毛很浓密，我很希望她能给刮乾净，也让她用过脱毛膏。但是女友总嫌麻烦，大部分时候都懒得弄，做爱时就那麽「胡子拉碴」的，慢慢我也习惯了。今天床上这个几乎完美的极品嫩模，就连这个细节都满足了我的需求，真是太难得了。</w:t>
      </w:r>
    </w:p>
    <w:p>
      <w:r>
        <w:t>我强忍住熊熊燃烧的欲火，决定先仔细欣赏、把玩一下这美妙的阴户。</w:t>
      </w:r>
    </w:p>
    <w:p>
      <w:r>
        <w:t>我欠了下腿，把堆在膝盖上的大裤衩彻底脱掉。双手抓住邵雅莉的腿弯，向上一推，女孩两条修长的美腿就被抬了起来，分开在身体两侧。浑圆的臀瓣向上翘着，粉嫩、娇美的阴户，完全呈现在我眼前。</w:t>
      </w:r>
    </w:p>
    <w:p>
      <w:r>
        <w:t>「美……真美啊……」我双眼贪婪地盯着邵雅莉的阴户，由衷地赞叹道。</w:t>
      </w:r>
    </w:p>
    <w:p>
      <w:r>
        <w:t>「哼嗯……」邵雅莉发出一声甜腻的娇呼，毕竟是２０岁的女孩，尽管骨子里十分骚浪，但毫无遮掩地将身上最隐秘的器官，展现在男人面前时，还是略有些羞涩的。</w:t>
      </w:r>
    </w:p>
    <w:p>
      <w:r>
        <w:t>不过，那声娇呼，与其说是女人羞耻的本能，倒不如说是得到男人的赞美後，傲娇心理的满足，更像是在呼唤男人尽快插入进来的求欢撒娇。</w:t>
      </w:r>
    </w:p>
    <w:p>
      <w:r>
        <w:t>眼前这光洁、鲜嫩的阴户，像画一样美，确切地说，最美的画笔都难以画出如此美妙的图画。两瓣肥腻的大阴唇，明显凸起出来，呈现出比周围略深的深粉色。一层细小的皮肤颗粒，均匀分布在上面，与光洁、丝滑的大腿根肌肤形成反差。大阴唇中间的唇缝，竟然还像处女阴户般紧闭着，两片红润、粉嫩的小阴唇，只露出微微卷曲而又薄薄的一点边缘。</w:t>
      </w:r>
    </w:p>
    <w:p>
      <w:r>
        <w:t>在灯光映照下，唇缝周边闪烁着点点水光，显然骚穴里已是淫水泛滥、泉涌不断了，被刚才的一阵挤压、摩擦，涂抹得到处都是。</w:t>
      </w:r>
    </w:p>
    <w:p>
      <w:r>
        <w:t>唇瓣下面的肛门，也是粉红色的，几乎一点褐色都没有。细密的花瓣，形成一朵精致的小菊花，娇艳诱人。</w:t>
      </w:r>
    </w:p>
    <w:p>
      <w:r>
        <w:t>唇瓣顶端的收口处，一段圆鼓鼓的小肉棍，凸出在光洁无毛的鼠蹊上。肉棍前段的包皮已经向上翻起，形成两道极细密的皮褶。皮褶下一粒珍珠般润泽的小肉珠，探出头来。晶莹闪亮的淫水挂在上面，本已十分粉嫩的小珍珠，更加娇艳欲滴，仿佛随时会融化掉一般。</w:t>
      </w:r>
    </w:p>
    <w:p>
      <w:r>
        <w:t>真不知道该用哪种颜料，才能调出如此粉嫩、娇艳的颜色。对比之下，粉色的床单和凉被，早已黯然失色。就连女孩那一身完美无瑕的雪肤，都已成陪衬，衬托出这具世间少有的极品女阴性器。</w:t>
      </w:r>
    </w:p>
    <w:p>
      <w:r>
        <w:t>如此极品阴户，似乎不是用来抽插、肏干的，那是一种亵渎，而更像是一件稀世珍宝，应该留作观赏、把玩，倍加呵护才对……「好看麽……」我不知道就这麽痴痴地看了多久，邵雅莉甜腻的声音打破了我陶醉的思绪。</w:t>
      </w:r>
    </w:p>
    <w:p>
      <w:r>
        <w:t>女孩的双手已经从自己乳房上移开了，伸到我抓握着她腿弯的手背上摩挲着。抬起来的两条小腿，也向我低着的头部靠过来，两只脚丫绷紧脚面，大脚趾在我头发里轻轻刮擦着。</w:t>
      </w:r>
    </w:p>
    <w:p>
      <w:r>
        <w:t>我微微仰起脸来望向女孩，估计自己一脸的痴迷、陶醉神色，傻乎乎的，邵雅莉「咯咯咯」的一阵娇声浪笑，接着，两只白嫩的脚丫，从头发中滑到我脸上，十根秀美的脚趾蜷曲着，在我脸上摩挲、刮蹭着。</w:t>
      </w:r>
    </w:p>
    <w:p>
      <w:r>
        <w:t>小婊子撩人的举动，瞬间勾起了我胸中的欲火。我一个江湖老手、花丛宿将，竟然被个２０岁的小丫头如此挑逗，真是岂有此理！</w:t>
      </w:r>
    </w:p>
    <w:p>
      <w:r>
        <w:t>原本还想给小骚货舔舔盘子，或者给她先指奸个高潮後再正式肏干，此时被挑逗、撩拨得再也忍无可忍了：『妈的，让你个小骚屄知道知道老子的厉害』我心里狠狠地念叨着，双手抓住邵雅莉的脚腕，向两边用力一分……邵雅莉发出「啊……」的一声轻呼，知道自己要被男人狠狠肏干了。期待已久的大肉棒，就要刺入空虚的浪穴，瘙痒难耐的腔道马上就要被填满了，惊愕的眼神瞬间转变为娇媚的神态。</w:t>
      </w:r>
    </w:p>
    <w:p>
      <w:r>
        <w:t>我双膝向前挪了挪，将龟头挤入她的屄缝，上下滑动了几下，找准穴口，屁股提起，调整好姿势，几乎把全身的力量都聚集到了屁股上，深吸一口气，准备毫无怜惜地插入进去……就在这时，「叮咚……叮咚叮咚……」传来一阵门铃声……</w:t>
      </w:r>
    </w:p>
    <w:p>
      <w:r>
        <w:t>【完】</w:t>
      </w:r>
    </w:p>
    <w:p>
      <w:r>
        <w:t>本楼字节：35088</w:t>
      </w:r>
    </w:p>
    <w:p>
      <w:r>
        <w:t>总字节：114676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