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【qq上勾搭的少妇】【完】</w:t>
      </w:r>
    </w:p>
    <w:p>
      <w:r>
        <w:t>????12月1日，由于公司效益不好，开始放假！不上班，所以玩游戏玩的有点晚了。下了游戏，没有睡意进QQ聊天室天天去了，进了同城聊天。一进去里面都是什么“帅哥、美女什么的”要不就“出差在外想和一漂亮MM共进晚餐”，也有聊天的，现在的聊天室真是好地方！都成了一夜情中介所了，而且还没有中介费用！在此还的还想腾讯QQ啊！</w:t>
      </w:r>
    </w:p>
    <w:p>
      <w:r>
        <w:t>进去之后，也跟着他们随便的聊了几句！突然看上一个叫“今晚属于谁的”女的头像；我也就点了她头像，写了一句今晚你属于我吧。我也就没有事随便玩玩，等了会我看也没有回复我！我又发过去问她在干什么呢？怎么不说话！我心里还想着也许是不会回复我了！但是过来不会这女的回复我了。</w:t>
      </w:r>
    </w:p>
    <w:p>
      <w:r>
        <w:t>??????? 问我是干什么的，我就告诉她我上班的告诉了她公司的名字！随便聊了几句，突然QQ上来信息了，一看原来是这女的加我！加完之后跟我说的第一句话就是“今晚我属于你”，真是着实吓我一跳啊！我在想这幸福也来的太快了。我就问她你在哪里？她告诉我和朋友在一个网吧，我说要不我来找你吧。</w:t>
      </w:r>
    </w:p>
    <w:p>
      <w:r>
        <w:t>??????? 她回答了一句让我郁闷的话说你来找我干什么啊？我说你刚才还说你今晚属于我呢，怎么快就后悔了？她给我发了个呵呵~~~，然后说今晚我是属于你，但是只是在网上属于你！我晕！原来这样啊！寻思反正睡不着，就聊聊吧。</w:t>
      </w:r>
    </w:p>
    <w:p>
      <w:r>
        <w:t>??????? 和她聊了很久，知道她在一个超市上班，结婚了没有孩子，老公是长途车司机，出差了！要一个星期才能回来！我就知道有戏了，根据经验这样的少妇最容易空虚，你想想结婚两年了，干了不知道多次了，夫妻之间没有新鲜感了。再说他老公还是长途司机，听说现在的司机师傅们大多数由于工作原因患有前列腺炎的！呵呵没准还是个欲求不满的少妇呢。</w:t>
      </w:r>
    </w:p>
    <w:p>
      <w:r>
        <w:t>??????? 一个晚上我们聊了很多，东南西北的什么都聊，我也时不时的调戏调戏她。打字打累了我们就语音聊，她声音很好听的，一听就知道是那种所谓的“骚”。语音聊的我们嗓子都干了，她说她最近嗓子一直不好！我又打字开始聊天。一直聊到天亮，我都把被子盖在身子上了！最后我要了她电话号码，问清楚了上班地点！对她说你嗓子不好，我下午给你送点药过去吧，你老公不在我就代替他关心关心你行不的？她在那边笑着说随便。我说那就好！之后我们就下去了。我赶紧去洗个热水澡，吹干头发就睡觉了！我知道晚上是一场体力战争啊！休息好是我现在最重要的！</w:t>
      </w:r>
    </w:p>
    <w:p>
      <w:r>
        <w:t>睡到中午十二点，起床！打电话过去问她什么时候下班，约她一起吃晚饭，她问我你还真过来啊。我说那还有假啊！她告诉我晚上八点下班，在这不的不说女人真的很厉害，昨晚上通宵，今天还要上班！我就告诉她我到了就给她打电话！她小声的说了声好就挂电话了。打完电话起床刷牙洗头洗脸，出去吃了点东西，取了点钱！回家在小睡了会！我准备出发了，先取药店买了一盒治疗嗓子的药！做公交车出发了。</w:t>
      </w:r>
    </w:p>
    <w:p>
      <w:r>
        <w:t>大概坐了一个小时的公交吧，我们一个在南一个在北！下车之后就我给她打电话告诉她我到了。在电话里面她表现出很惊讶，但是很快就告诉我，让我走进来，不要挂电话，我走进超市！看见一个带着口罩的女的拿着电话在哪里看我！</w:t>
      </w:r>
    </w:p>
    <w:p>
      <w:r>
        <w:t>??????? 我在电话里面问题你是不是带着口罩啊！她说是！我就知道是她了，从远处看过去身材还不错！其他的看不清楚！她在电话里面说让我跟着她走！我也就在后面跟着她走了，超市很大！走了一会，她就慢下来了，我也赶紧走两步上前。我笑着问你卖什么的啊，还带着口罩！他说是买熟食的，我想难怪呢。</w:t>
      </w:r>
    </w:p>
    <w:p>
      <w:r>
        <w:t>??????? 这个时候她摘下了口罩！我看清楚了，长的一般吧，近距离的看胸部也不是很大！但是声音还是那种让我感觉到是“骚”的闻道！和我想想的有点差距，还是总体看上去还行吧！反正我的目的是打炮！也不是真娶回家做老婆！从口袋了拿出药给她，她笑着说谢谢你，没有想到你还真的给我买了。从她的眼神里面我明显看到了感动的表情！我们走到了超市的后门，她问我怎么来的怎么早啊！她要到八点下班呢，我说没事我就来看看你，要是打扰你的话我就走好了。</w:t>
      </w:r>
    </w:p>
    <w:p>
      <w:r>
        <w:t>??????? 她说打扰到是没有，就是现在没有时间陪我。我想了想说我等你下班吧，完了我们一起吃点东西！她说好吧，然后告诉我附近有一个网吧，让我去上网等她！由于我们俩靠的很近，我用手摸了一下她的脸说好的我等你；没有想到她也用手摸了摸我屁股说我下班给你打电话，我回去了！她就转身往回走了！</w:t>
      </w:r>
    </w:p>
    <w:p>
      <w:r>
        <w:t>我在网吧开机上网，看了会《潜伏》，期间她还打电话过来问在干什么呢？那语气完全是撒娇的语气！我就知道今天晚上我肯定能把她拿下！看着看着就7点40了，她又给我打电话过来，告诉我我可以下机了，要这边快完事了！我就下机往超市走了！我们在约定的超市后门见面，看见她我就问她我们去吃点什么！一边走着！她说随便。</w:t>
      </w:r>
    </w:p>
    <w:p>
      <w:r>
        <w:t>??????? 由于外边的天气真的是很冷，我看见前面有一家小的饭店，就拉起她的手就走进去了！她小力的反抗了一下，就让我拉着她的手了，进去饭店找了一个小的包间。她点了一个菜我点了一个菜！随便我拉着她的手随便聊了会，慢慢的也放开了。感觉我们就像真的夫妻了，就是我抱抱她的腰也不反抗了。少妇就是这点好，只要是说开了也就不扭扭捏捏了。我想她也知道接下来会发生什么事情！</w:t>
      </w:r>
    </w:p>
    <w:p>
      <w:r>
        <w:t>??????? 吃完饭，我叫问她要不我们晚上在去通宵，你看我也没有车回去了！确实这个只是一个我的说辞我也故意的！她说你想要是死啊，我昨天晚上到现在都没有睡觉了。我感觉接着她的话说，要不我找个地方让你好好休息，我顺便给你按会摩？她脸小红了一下！说好吧！结完帐我们就走了，出去后走了一段了，就看见前面有个小旅店！我就说这家吧，她说好吧！</w:t>
      </w:r>
    </w:p>
    <w:p>
      <w:r>
        <w:t>开好房间，一个只有一张双人床和一个电视的小房间。她就先脱了鞋和外套！因为我们东北外边冷，穿的多，而房间里面有暖气！所以进去就特别热！她穿着拖鞋就去外边上厕所了！我打开电视也开始脱了，一会她就回来了。回来就背躺在床上，说真累啊！我也出去上了躺厕所！回来看见她已经就脱成只是剩下一套红色的内衣裤了！</w:t>
      </w:r>
    </w:p>
    <w:p>
      <w:r>
        <w:t>??????? 我也就怕上去对她说，我替你按按摩吧，她没有回头只是恩了一声！我就随手关好门和灯！爬上床去就开始给背按摩！闻着她头发上的香味！手摸着他的背，我的小DD就开始硬起来了，慢慢的我的手就从她的衣服地下进去了，摸着她光滑的背，她的呼吸也开始重了起来！马上我的两者手都摸进去了，手已经顺着后面的胸罩带，摸向了她的前面了。和我刚开始看到的一样，胸部确实不是很大，我的手刚好可以包容完。但是乳头却异常的大！曾经在性吧俩面看过一篇文章说乳头大的女人淫荡！我想我下面的这个女的肯定就是这样的。</w:t>
      </w:r>
    </w:p>
    <w:p>
      <w:r>
        <w:t>我摸了一会，她转过头来说你这色狼，你是色狼！那声音完全是属于勾引！我毫不犹豫的就吻上去，手也没有慢下来，一只手摸她的奶子，一只手就开始脱她的上衣！她也顺着我的意思！把上衣和胸罩一起脱了，舌头也开始主动的攻击我了！女人其实放开了和我们男人一样的色！她的手也伸进了我的衣服里面在摸我的胸膛！</w:t>
      </w:r>
    </w:p>
    <w:p>
      <w:r>
        <w:t>??????? 亲了一会！我转移战斗地点，嘴叼起来她的乳头开始用舌头挑逗！一只手也开始向她下面进攻了，先是摸了她那暖暖的阴毛，她这个是时候是一点反抗都没有了，呼吸明显的加重了。手摸到她的阴蒂，轻轻的揉了会，继续往下摸去，哎呀不的了，下面已经湿的不行了，我中指横着回来撑了几下，我的手掌上都感觉有水了。上面我不停的来回工作于她的乳房。</w:t>
      </w:r>
    </w:p>
    <w:p>
      <w:r>
        <w:t>??????? 中指慢慢顺着阴道扣插了进去，她说了声轻点疼，我又抽出来了，然后有抽进去了。来回几下我的整个中指都插就去了，阴道里面不是特别紧！我想向这样的淫妇和她老公做的肯定比较多，但是里面很暖和，中指开始在她的阴道里面轻轻的来回抽插着，那的呼吸声也随着我的手指的速度慢慢的变的沉重起来，我感觉里面湿度差不多了，开始用俩个手指回来抽插了，这个时候她已经啊啊啊的叫起来，她的手也开始在我裤子里面摸我的小DD，我把身子供起来，她也知道我什么意思，就把我的裤子连内裤一起脱了。</w:t>
      </w:r>
    </w:p>
    <w:p>
      <w:r>
        <w:t>??????? 和少妇就是这样下好，你做一个动作她就知道你是什么意思！我的手一直没有停过，她的手也开始在套的我阴茎了，顺着我的速度的加快的的手也不断的加快了，没有一会我的弟弟就完全起来了！我转过身来，两手把她的裤子和内裤一起脱了，顺道把自己的上衣脱了。</w:t>
      </w:r>
    </w:p>
    <w:p>
      <w:r>
        <w:t>??????? 扶着我15CM长弟弟开始进攻了，先是用我的大龟头在她的阴道口上和阴蒂上来回的磨了几下！她已经控制不住，手也开始伸过来拉我的弟弟了，我知道我下面的这小淫妇受不了！</w:t>
      </w:r>
    </w:p>
    <w:p>
      <w:r>
        <w:t>??????? 想想一晚的时间够完的了，就一下直接插到低了！没有任何阻力，也是是淫水太多，也是是被男人给干的太多了。我一下到低后就不动了，但明显的感觉到她的身子在颤抖！她嘴里说着哎呀，疼，你就不知道轻点啊！我没有回答，只是笑了笑（因为我以前女朋友也是怎么说我的）。</w:t>
      </w:r>
    </w:p>
    <w:p>
      <w:r>
        <w:t>??????? 不一会而我看她缓过劲来了，开始慢慢的动起来了，一往会抽就感觉她阴道里面有什么东西在脱着我弟弟似的，真是舒服。我们俩配合的很好，好的就想我们是多年的夫妻似的，虽然是男上女下的姿势，但是她也动，我往回抽的时候她也把身体往后收！我往里面插的她就忘把身体往前顶！</w:t>
      </w:r>
    </w:p>
    <w:p>
      <w:r>
        <w:t>??????? 少妇真是少妇啊，而且她叫床的声音配合很好，往里面插是啊，往外抽是哦！真听说去真的很舒服！这样的配合你很难控制住自己的，我也知道今天晚上是遇见了真正的高手了。想了会反正时间还长着，开始加速抽插了，在我不断加速的同事她的声音也不哪么有规律了。</w:t>
      </w:r>
    </w:p>
    <w:p>
      <w:r>
        <w:t>??????? 在插了5分钟左右吧，感觉快要射了，我就问她，我射你里面好吗？她说你射吧安全，这下我就没有顾虑了，极快的加速冲刺！最后射里面了，射完之后我也顺势的爬在她身上，轻吻她的大乳头！她也是那种满足的脸色，我问她你舒服吗？她点了点头！</w:t>
      </w:r>
    </w:p>
    <w:p>
      <w:r>
        <w:t>??????? 爬在了一会，我的弟弟也慢慢是软下来了，抽出来转身躺着，一会她就起来从她包里面拿出纸来，先是把她自己下面擦干净，然后侧着身小心翼翼的为我擦我的弟弟。还给我打趣道，你的着这个真好看。我想也是，我的弟弟是那种粉红色的，不想A片里面那些绝大部分是黑色的。</w:t>
      </w:r>
    </w:p>
    <w:p>
      <w:r>
        <w:t>??????? 我笑了笑问她，那你喜欢它不的？她说喜欢！不的不说少妇就是少妇！要是少女就是她喜欢也不说的！她出去上了厕所了，我估计是擦里面去了，一会回来也让我去洗洗，我也就起来去系洗了。一会回来，我们抱在一起看电视，我把她的手拉过来放在我的小弟弟上面，她笑了笑说怎么还想要啊？我说你还想要不的？她没有回答，转过头去看电视了，但是手是不停的摸我的DD，我也不停的摸她的乳房！嘴也是不停亲亲这里哪里的。一会我们呼吸都加重了，我的手也开始又到她下面去了。</w:t>
      </w:r>
    </w:p>
    <w:p>
      <w:r>
        <w:t>她的阴道还是很湿的，一摸都是水还热热的。我弟弟也开始有反应了。我把头按了按，她就过来开始亲了，我们接了会吻，她开始亲吻我的乳头了，真别说我的乳头是我最敏感的地方！</w:t>
      </w:r>
    </w:p>
    <w:p>
      <w:r>
        <w:t>??????? 她含着我的乳头，舌头还不停的在上面打转，真让人不不了！慢慢的开始往下肚子就像小姐在做漫游似的，这舌头舔的感觉真好。慢慢的就到我小DD了。</w:t>
      </w:r>
    </w:p>
    <w:p>
      <w:r>
        <w:t>??????? 她看了我一样，我很是期待的看着她，她也会以我的意思，用手扶起我的弟弟，伸出舌头在马眼的地方舔了一下，我感、感觉自己就想电流击了一下，尤其是她看着那眼神。我只能说刺激！我的弟弟也很争气的往上抬了抬！</w:t>
      </w:r>
    </w:p>
    <w:p>
      <w:r>
        <w:t>??????? 她看看我弟弟笑了笑，就开始含住我的龟头舌头还不停的在里面刺激的我的马眼， 我这个时候都有怀疑她是不是以前做过小姐了，这口交技术真是好！我赶紧把她屁股抱过来，在屁股上亲了一下！我就成了标准的69式了，我小心的掰开她的阴道，透过电视发出的光，看了看阴唇有一点黑，阴毛有点黑，毛上都有淫水了。</w:t>
      </w:r>
    </w:p>
    <w:p>
      <w:r>
        <w:t>??????? 据个人经验这少妇没有病，算是放心了，因为刚才我干她根本就戴套！这年头玩可以，但是一定要注意安全！我上面的少妇已经看上给我来回的吞吐了，而且是是不时的来下深喉呢。手还不时的去刺激我的屁眼。当然我的蛋蛋就跟是不会放过了，亲着我的蛋蛋的时候我的都能听见叭啦叭啦的响声！</w:t>
      </w:r>
    </w:p>
    <w:p>
      <w:r>
        <w:t>??????? 我的手也不客气已经两指手指头开始在她阴道里面来回插了。随着我的速度加快她有的时候都的吐出我的小DD来呼吸会！我一看感觉也差不多了，我弟弟也完全起来了。就让她转过身来，她就开始往我身上骑了。</w:t>
      </w:r>
    </w:p>
    <w:p>
      <w:r>
        <w:t>??????? 手托着我的小弟弟直接往她阴道里面送，进去之后适应了一会就开始左右前后动起来了。我在下面看着，这少妇还自己摸着自己的奶子呢。真好玩，也真刺激！一会她就说没有力气了。我就说我上来吧，她点点头说好，我们又换成了男上女下的姿势开始插了。慢慢我开始三浅一深的插着，一边插着一边用去摸她奶子，和她亲吻！大概插了50下左右吧，她突然死死的抓住我的手！叫床的声音也变了，我知道她要来了。</w:t>
      </w:r>
    </w:p>
    <w:p>
      <w:r>
        <w:t>??????? 赶紧不管什么三浅一深了，就是不停的使劲插到低！一会她阴道里面就流出一股暖流了，抓着我的手的力道也大了，抓的我都有点疼了！这个时候我也不管什么了就是使劲点插！随着啊的一声手也放开了我。我停了会，然后抽去出来，把她抱起转身！这个是时候她完全没有力气了，我抱着她抬起她屁股后。手护着她腰，我从后面进去了，她在趴在哪里不停的叫，我觉得男人在用这个姿势的时候特别有征服感，我平时也最喜欢这个姿势！在不停的插了100下左右吧，随着她的大声叫喊，我知道她又来了，我加速了，不会就发放了第二课炮弹了。她爬在床上已经一动都不动了，我也很累一会就睡着了！</w:t>
      </w:r>
    </w:p>
    <w:p>
      <w:r>
        <w:t>第二天早上自然醒来，一摸旁边已经没有人影！我知道她上班去了！我也穿衣服走人了！</w:t>
      </w:r>
    </w:p>
    <w:p>
      <w:r>
        <w:t>【完】</w:t>
      </w:r>
    </w:p>
    <w:p>
      <w:r>
        <w:t>字节数10478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