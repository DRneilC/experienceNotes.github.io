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【油菜地里的丰满熟女】【完】</w:t>
      </w:r>
    </w:p>
    <w:p>
      <w:r>
        <w:t>前篇高高的山在四面环绕，仿佛无时不刻在保护着这个宁静的小山村。山雾缭绕的深处是孩子们永远向往缺无法抓住的一个向往。在这小山村里住着１００多户人家。时常有老汉牵牛悠闲而过，也有妇女们站在一起东家长西家短，更有孩童三五成群。</w:t>
      </w:r>
    </w:p>
    <w:p>
      <w:r>
        <w:t>龙安现已经年近五旬，参杂着少许白发的平头下有一双精光四射的小眼睛。</w:t>
      </w:r>
    </w:p>
    <w:p>
      <w:r>
        <w:t>虽然上了年纪却显得十分精神。是个公认的好人。他的老婆叫董银花比她小五岁身材娇小眼睛很媚，微微一笑就会有两个增添她个人魅力５０点的酒窝。年轻的时候迷倒了不少男人。村子里的男人们即使到了现在看到她路过的时候也不愿意少看上两眼。就因为她胸前丰满的胸部在走路的时候都会上蹿下跳。</w:t>
      </w:r>
    </w:p>
    <w:p>
      <w:r>
        <w:t>龙安本是村里的村长，精明能干。但因近年来雪灾大雨弄的这个靠庄稼吃饭过活的村子人人怨声载道。这不前阵子又因为大雨使得棉花收成低了很多。</w:t>
      </w:r>
    </w:p>
    <w:p>
      <w:r>
        <w:t>（２０１０年- ２０１１年全国的棉花很可能会大幅度涨价。过年尽量穿羽绒服吧。棉质秋衣，袜子。最好快点买了。等过年是一定会涨价的。）龙老汉干脆辞掉了村长，给了比自己年轻２０岁的刘光当。</w:t>
      </w:r>
    </w:p>
    <w:p>
      <w:r>
        <w:t>自己趁着还有些精神去了城里找到儿女们托关系在市场门口花了点钱做起了炒板栗的买卖。这一天下来倒是挣到几个钱，索性把瓜子和花生一起炒出来卖。</w:t>
      </w:r>
    </w:p>
    <w:p>
      <w:r>
        <w:t>生意也还算不赖，老婆本来想去帮忙，但是被龙老汉拒绝了。用龙老汉自己的话讲就是本来生意就小家里的庄稼也不能丢了。</w:t>
      </w:r>
    </w:p>
    <w:p>
      <w:r>
        <w:t>好歹家里还有１０多头猪还要养。</w:t>
      </w:r>
    </w:p>
    <w:p>
      <w:r>
        <w:t>这龙老汉一走家里的大大小小的活就全都落到了董大娘身上去了。还好的是孩子们都在城里。家里有自己一个人。做饭到是随便了许多随便中午弄些吃的把猪一喂自己带上没有吃完的饭就去地里忙着种油菜去了。一天下来那是个累啊。</w:t>
      </w:r>
    </w:p>
    <w:p>
      <w:r>
        <w:t>旁边的地里是新任村长刘光老婆吴天华，看到董大娘提着保温盒和一个可乐瓶子装的白开水笑道：「董姨啊，这一天到头家里家外忙活每天吃冷饭可别把身子弄垮了啊。」「哎。庄稼人就这贱命啊。」「姨啊！可不能这么说呢。你才四十多。这人的一生可才一半都不到。可别糟践了自己啊。」天华皱着眉头为董银花愤愤不平。女人的命可不能自己给自己糟践了。</w:t>
      </w:r>
    </w:p>
    <w:p>
      <w:r>
        <w:t>「你这孩子能这么说，姨就算再忙再吃得差也能活到一百岁。」听完天华的话董大娘心里暖暖的。</w:t>
      </w:r>
    </w:p>
    <w:p>
      <w:r>
        <w:t>在这个阳光明媚的午后等待她的是汗流浃背。虽然现在已经进入了初冬时期。</w:t>
      </w:r>
    </w:p>
    <w:p>
      <w:r>
        <w:t>但是体力活可不是那么容易就干完的。这不快到下午４点的时候这天华已经一身汗了。好歹年轻些干的也快索性跟董姨打了个招呼便回家洗澡去了。再说董银花这边看着这１００亩地索性去喝口水，阳光透过瓶子里的水折射到董银花的眼睛使得这双娇媚的眼睛更加娇媚灿烂。酒窝在喝水的时候时隐时现真是把人迷死了。</w:t>
      </w:r>
    </w:p>
    <w:p>
      <w:r>
        <w:t>喝过水董银花来到夏天搭的简易瓜棚里。拍拍床板上的灰尘躺了下来，这人一累就想睡觉。何况是忙了一天到了黄昏的时候是最累最乏的时候。董银花闭目养神。</w:t>
      </w:r>
    </w:p>
    <w:p>
      <w:r>
        <w:t>大概２０分钟后。当她睁开眼的时候隐约听到了脚步声。是刚上任的村长刘光。</w:t>
      </w:r>
    </w:p>
    <w:p>
      <w:r>
        <w:t>「董姨啊，看我家媳妇没？」刘光看着从棚里出来的董银花眼睛是不是看看她丰满的大奶子。</w:t>
      </w:r>
    </w:p>
    <w:p>
      <w:r>
        <w:t>「哦，她年轻嘛，干的快。不像我们这些老东西了。早就干的差不多了。」董银花并没有发现他那双不老实的眼睛在自己的胸部上不留痕迹地扫过。</w:t>
      </w:r>
    </w:p>
    <w:p>
      <w:r>
        <w:t>「董姨你可没有老，要是不认识您的可不会相信您有４０多岁。」继续多看两眼的借口。</w:t>
      </w:r>
    </w:p>
    <w:p>
      <w:r>
        <w:t>「瞧着刘村长这嘴，说话真中听。」董银花这么一笑娇媚的眼睛+ 浅浅的酒窝+ 丰满的胸部+ 浑圆的大屁股。如果是个饿急了的狼估计都不用进瓜棚就地就奸淫了。</w:t>
      </w:r>
    </w:p>
    <w:p>
      <w:r>
        <w:t>刘光一看这董大娘也不反感自己干脆就多聊一会「呵呵，董姨好啊。人又勤快。又有福气。听说村长现在在城里一天挣得钱比我一个月的都多呢。这都是董姨您长的福相，带来的啊。」听他这么一说董银花可急红了脸正可谓钱财不外露。否则会早来麻烦她急忙辩解：「这是哪个嚼舌根说的。我家老龙在外面也挣不了几个钱。你可别听别人胡说啊。」看着董大娘的保温饭盒他若有所思想了想：「放心我可不会乱说。我先回去了，您要是一个人不想做饭就来我家吃。」刘光说完转头就走了。似乎想到了一个主意。</w:t>
      </w:r>
    </w:p>
    <w:p>
      <w:r>
        <w:t>董大娘似乎还想说些什么却眼睁睁看着这个１米７高的小刘走远了。「被他这么一说，还真有点饿了。」董银花把饭盒的饭草草吃过。又开始忙了起来。</w:t>
      </w:r>
    </w:p>
    <w:p>
      <w:r>
        <w:t>天黑了，董大娘才从油菜地里出来。看着这片地心里想着来年春天这里会有多么大的一片油菜花啊。那景色可就是相当滴美啊。那好家伙那是% ￥#%￥# 省去写景篇４００字。董大娘收拾好农具马上又赶着回家给猪喂饲料。自己吃了饭将门一锁准备洗澡睡觉。眼睛一闭一睁一天就这么过去了。</w:t>
      </w:r>
    </w:p>
    <w:p>
      <w:r>
        <w:t>转眼就要过年了。快要过年的时候也是村子最忙的时候。大家都进城办年货卖掉猪牛鸡鸭庄稼。丰衣足食过个年。老龙一直忙到了腊月２９才回家当然是和孩子们一起回来的。同时也带回了很多的钞票。这当然还是折腾到了一个人，那就是董大娘。忙了一年到了过年还是要忙。做饭，两桌，洗碗两盆。但是看到了自己的孩子们和怀孕的大女儿心里也就欣慰了许多。</w:t>
      </w:r>
    </w:p>
    <w:p>
      <w:r>
        <w:t>到了晚上堂屋里放了很大一张床然后所有的房子基本都住满了。男女分开睡。</w:t>
      </w:r>
    </w:p>
    <w:p>
      <w:r>
        <w:t>除了老两口。老龙喝得醉醺醺的。把灯都关了，董大娘这才将房门关好。脱掉衣服进了厚厚的被子里。老龙虽然今天高兴但是也没有多喝，为什么呢？因为在外面那么长时间没有碰女人，所以今晚留着精神好好伺候自己老婆啊。老龙急急忙忙将董大娘身上的背心和大裤衩一把脱掉。</w:t>
      </w:r>
    </w:p>
    <w:p>
      <w:r>
        <w:t>这可乐坏了董大娘，但是女人的矜持还是占上风「这孩子们都在外面睡呢，你可小声点。」「知道，知道这么长时间不弄了，想不想？」说完老龙迫不及待地抓着老婆左边的大奶子揉搓起来。</w:t>
      </w:r>
    </w:p>
    <w:p>
      <w:r>
        <w:t>「想！想死我了。」嬉笑着董大娘的手也不老实地摸向老龙的ＪＢ。老龙的ＪＢ刚好一只手抓下多出一个龟头，不是很大也不算小了。硬的吓人。</w:t>
      </w:r>
    </w:p>
    <w:p>
      <w:r>
        <w:t>老龙吐口唾沫在手上往董大娘的Ｂ上一抹，这也就叫润滑了。接着挺起老枪压在董大娘的肚皮上。在２０分钟里董大娘没有发出叫床声也没有肚皮的碰撞声。</w:t>
      </w:r>
    </w:p>
    <w:p>
      <w:r>
        <w:t>就在轻微的喘息声中结束了这半年以来和老头子的第一次交欢。仿佛偷情一般，倒也痛快。</w:t>
      </w:r>
    </w:p>
    <w:p>
      <w:r>
        <w:t>年过完的时候家人们就似散掉宴席该回城的都回了城里，只剩下孤独的董大娘一人在家。当然老龙在临走的那天晚上也没有辜负董大娘自然是好好的伺候了自己的夫人。唯一不尽性的还是因为儿女们的存在做爱的时候完全不敢发出哪怕过大的喘息声。这一点可憋坏了两对已到中晚年的夫妇了。</w:t>
      </w:r>
    </w:p>
    <w:p>
      <w:r>
        <w:t>随着春节的结束新的一年来到了。董大娘依旧要挑起家里的全部担子。虽然不缺钱但是自家的地给别人也舍不得。索性也就一个人慢慢干。</w:t>
      </w:r>
    </w:p>
    <w:p>
      <w:r>
        <w:t>农民最辛苦吗？这个答案可以否定。</w:t>
      </w:r>
    </w:p>
    <w:p>
      <w:r>
        <w:t>因为，大多数的农民们如果看到这都知道，忙的时候很忙，也就是施肥播种撒农药收获的时候比较忙一点，其他时间还是很闲的。</w:t>
      </w:r>
    </w:p>
    <w:p>
      <w:r>
        <w:t>这不春天到了虽然在秋天的时候播种的油菜现在也长的差不多了。在春天也是杂草喜欢长大的时候。董大娘时不时要去除除杂草野菜什么的。但是看着绿绿的油菜尖尖上那一点点黄色。心里还是很高兴的。毕竟这是即将收获的喜悦啊。</w:t>
      </w:r>
    </w:p>
    <w:p>
      <w:r>
        <w:t>董大娘现在不是很忙了，中午在家里吃过午饭，把长的肥肥的猪给喂好了，在家里小睡了一会。</w:t>
      </w:r>
    </w:p>
    <w:p>
      <w:r>
        <w:t>这一睡到起床的时候竟然已经到了下午３点半，心里还在思量着要不要去田里的时候，门外的鸟扑着翅膀在院子里面直响。</w:t>
      </w:r>
    </w:p>
    <w:p>
      <w:r>
        <w:t>董大娘来到窗边看着一只麻雀正在吃着稻草堆边的虫子。</w:t>
      </w:r>
    </w:p>
    <w:p>
      <w:r>
        <w:t>董大娘炕上锄头和；镰刀。一看这装备就知道这是要去除草的。在临地里忙活着的自然是新上任的村长和他家媳妇在忙活着。看样子已经干的差不多了。刘光夫妇一看见董大娘来了。停下了手里的活到一边「董姨！都这么晚了还来地里啊。」吴天华主动跟董大娘打了招呼。丈夫刘光在一旁拿起喝水的瓶子猛灌了一口水。</w:t>
      </w:r>
    </w:p>
    <w:p>
      <w:r>
        <w:t>「哎。都长成型了。不用天天来看着了。说真的也有些日子没看见你们了。</w:t>
      </w:r>
    </w:p>
    <w:p>
      <w:r>
        <w:t>这年过的还好吧？」董大娘随口附和着。</w:t>
      </w:r>
    </w:p>
    <w:p>
      <w:r>
        <w:t>天华从老公那接过瓶子也喝了几口水。刘光接过话「哎，还不是和以前一样。</w:t>
      </w:r>
    </w:p>
    <w:p>
      <w:r>
        <w:t>但是以后也许就会热闹了。」「怎么个热闹法啊？」董大娘很好奇。</w:t>
      </w:r>
    </w:p>
    <w:p>
      <w:r>
        <w:t>这时候看见天华很扭捏地捏了刘光一把。低声害羞地说了一句「我有了。」「真的？哎呀，那可好了。几个月了？」董大娘的这一笑酒窝出来眼睛眯成一条缝。那个媚啊。</w:t>
      </w:r>
    </w:p>
    <w:p>
      <w:r>
        <w:t>「两个多月了。吃什么都不好吃。看到油腻的就想吐。闻到香味也恶心。可把我难受死了。」天华说着兴高采烈。</w:t>
      </w:r>
    </w:p>
    <w:p>
      <w:r>
        <w:t>「那你这反应也太大了。小刘啊，我看那你得好好让你家媳妇在家呆着可别动了胎气。你呀！也是怀了孩子就得好好养着啊。可千万别累着。董大娘可是过来人了。动了胎气对孩子可不好。」两个女人喋喋不休。</w:t>
      </w:r>
    </w:p>
    <w:p>
      <w:r>
        <w:t>「那天华你先回去休息吧。剩下的一点杂草我自己来就可以了。」刘光说完这句话的时候眼睛又一次不留痕迹地从董大娘的胸前扫过，虽然穿的很多衣服。</w:t>
      </w:r>
    </w:p>
    <w:p>
      <w:r>
        <w:t>也没能掩饰住胸前那恐怖的两座「大山」。</w:t>
      </w:r>
    </w:p>
    <w:p>
      <w:r>
        <w:t>「没关系，你先去忙吧。我在这坐会等会我们一起回去。以后我就不来地里了。」这句话说完明显露出丝丝的甜蜜。</w:t>
      </w:r>
    </w:p>
    <w:p>
      <w:r>
        <w:t>「恩，那我也去忙了。」董大娘的背影开始出现在天边的小道上。那丰满的大屁股把刘光诱惑得恨不得天华赶紧死回去。然后自己好好把这董大娘给操个底朝天。</w:t>
      </w:r>
    </w:p>
    <w:p>
      <w:r>
        <w:t>「晚上要不去我们家吃饭吧，董姨。」天华大声地唤着。</w:t>
      </w:r>
    </w:p>
    <w:p>
      <w:r>
        <w:t>「那你干脆回去做饭，我忙完了和董姨一块回来。」刘光嘴上随口说着，其实心里巴不得她赶快回去自己好对董大娘下毒手。</w:t>
      </w:r>
    </w:p>
    <w:p>
      <w:r>
        <w:t>「也好。那我去别人家买点好菜。今晚好好吃上一顿。」天华说着也不顾董大娘在小道上大声地客套。只是回了句「董姨，一定要来啊。我这就去准备。」接下来一个小时两个人在自己家的地里忙活着。刘光很快便把自家的活干的差不多了。他拿上水和镰刀来到董大娘家的油菜地里，看着董大娘正蹲着用镰刀除着杂草，那屁股被压得更加丰硕。看得刘光不由得走了神。董大娘一回头，看着刘光的眼睛正盯着自己。心里一下就明白了。「看什么呢？刘村长？」这句话说完两个人的目光交织到一起，足足１０秒钟。还是董大娘转移了目光。</w:t>
      </w:r>
    </w:p>
    <w:p>
      <w:r>
        <w:t>刘光厚着脸蹲在董大娘旁边，拿着镰刀帮着除草，嘴里的话还是那么正常：</w:t>
      </w:r>
    </w:p>
    <w:p>
      <w:r>
        <w:t>「没看什么，董姨我帮你，等会去我家吃饭吧。」「好啊。不过你媳妇既然有了。你可得好好照顾她啊。这女人啊，怀了孩子可不能大意。」董大娘和一般的大婶一样可能是寂寞所以心里的话很多。总说个没完。抓到个人就想说个痛快。可是刘光可不想光说不练。</w:t>
      </w:r>
    </w:p>
    <w:p>
      <w:r>
        <w:t>刘光背过董大娘故意用屁股顶了一下她。因为董大娘除草重心本来就在前面这一顶直接把董大娘顶了个狗啃泥。刘光马上慌了，本来就只想吃个豆腐哪里知道自己看不见后面，一下用力过大。他忙转身从董大娘身后用手扶她的腰想一把把她抱起来。哪知道手却因为用力触到了董大娘的那对丰满的大奶子。这下董大娘可是十万个不干了。</w:t>
      </w:r>
    </w:p>
    <w:p>
      <w:r>
        <w:t>「好你个刘光啊，在后面把我顶了。这手还到处乱摸。我看啊，你小子就不该叫刘光应该叫流氓。」董大娘一边打开刘光的手一边拍着脸上和身上的泥土。</w:t>
      </w:r>
    </w:p>
    <w:p>
      <w:r>
        <w:t>当拍到胸部的时候眼睛瞄了一眼刘光，这一眼两人看了足足１分钟。</w:t>
      </w:r>
    </w:p>
    <w:p>
      <w:r>
        <w:t>没有开花的油菜杆子一米５高，在地里看不到瓜棚在什么地方。就在这油菜地里黄昏天色有些暗了。两人在夕阳的余晖下隔了不到半米的距离相互对视着。</w:t>
      </w:r>
    </w:p>
    <w:p>
      <w:r>
        <w:t>这时刘光的嘴巴立刻压住了挣扎着的董大娘的嘴。董大娘换乱地四处看。生怕被别人看到。董大娘用力挣脱了刘光。瞪着眼睛说：「你这孩子被别人看到了怎么办。乱来！连姨都敢亲，你不想活了。」刘光顺势又上前搂住董大娘「董姨我喜欢你。」说完嘴巴又一次压在了董大娘的嘴上舌头不安分地拨弄着董大娘的嘴唇。</w:t>
      </w:r>
    </w:p>
    <w:p>
      <w:r>
        <w:t>一只手朝着董大娘左边的大奶子袭去。（用的是右手）董大娘心里乱成一团。</w:t>
      </w:r>
    </w:p>
    <w:p>
      <w:r>
        <w:t>这感觉从来没有过。除了自己的老头子还从来没有让人这么亲近过。心理上偷情的刺激一下涌了上来。再加上是这么年轻的小伙子。</w:t>
      </w:r>
    </w:p>
    <w:p>
      <w:r>
        <w:t>董大娘身子一下就软了，紧闭的牙齿也慢慢松开。</w:t>
      </w:r>
    </w:p>
    <w:p>
      <w:r>
        <w:t>感觉到董大娘的牙齿松开了。刘光睁开眼。看到董大娘的眼睛已闭上。看样子八成已经有戏了。</w:t>
      </w:r>
    </w:p>
    <w:p>
      <w:r>
        <w:t>刘光用舌头更加温柔地在董大娘的嘴里闲逛着，摸奶子的手也开始不安分，慢慢去解了董大娘外套的扣子。但是很快就失望了。因为下手的时机不对。董大娘里面有一件桃红色的毛衣。这无疑阻碍了很多东西。</w:t>
      </w:r>
    </w:p>
    <w:p>
      <w:r>
        <w:t>当刘光的右手接触到董大娘的左乳时。他兴奋了。因为董大娘没有戴胸罩。</w:t>
      </w:r>
    </w:p>
    <w:p>
      <w:r>
        <w:t>两个小西瓜一样大的奶子居然没有戴胸罩。算然隔着毛衣。</w:t>
      </w:r>
    </w:p>
    <w:p>
      <w:r>
        <w:t>但不能否定的是：董大娘的一对丰满巨乳很柔软。</w:t>
      </w:r>
    </w:p>
    <w:p>
      <w:r>
        <w:t>就这样揉了一会，刘光索性连着董大娘的球衣毛衣一起，往上一撩，两个大奶子立刻就跳了出来。</w:t>
      </w:r>
    </w:p>
    <w:p>
      <w:r>
        <w:t>董大娘的奶头是咖啡色的，乳头和一般的妇女一样，因为哺乳过所以像棒棒糖一样的小圆球。</w:t>
      </w:r>
    </w:p>
    <w:p>
      <w:r>
        <w:t>乳晕直径比乒乓球的直径小一些，至于小多少就请看官自己去量吧。</w:t>
      </w:r>
    </w:p>
    <w:p>
      <w:r>
        <w:t>刘光放弃了董大娘的嘴巴舌头直接进攻左边的乳头。</w:t>
      </w:r>
    </w:p>
    <w:p>
      <w:r>
        <w:t>（等会进攻右边大家不要急）弄的董大娘哼了一声。</w:t>
      </w:r>
    </w:p>
    <w:p>
      <w:r>
        <w:t>「我说小刘啊，你家媳妇又漂亮又年轻，你怎么能对大娘这样。」董大娘虽这么说但两只手却亲亲摸着刘光的头发。</w:t>
      </w:r>
    </w:p>
    <w:p>
      <w:r>
        <w:t>刘光停下动作并帮董大娘落下衣服。「哎，我不是说了么。因为我喜欢董大娘啊。董大娘你的身材可比我家那个要好多了。你的眼睛也那么漂亮哪个男人能不动心啊。」刘光说完用左手搂着董大娘朝着瓜棚走去……到了瓜棚刘光的下面已经很硬了，他扶着董大娘坐到木板床上。一颗颗解开董大娘厚重的外套。将毛衣一撩看见那巨大的奶子。用嘴吸住右边的奶头使劲舔弄着左边的大奶子也被握在手里玩弄着。玩弄了一阵子董大娘却不愿意了。</w:t>
      </w:r>
    </w:p>
    <w:p>
      <w:r>
        <w:t>「我说小刘啊，这天太冷了。这样今晚上你到我家。我给你留道门。」说完站起身整整身上的衣服和凌乱的头发。将外套的扣子扣好。</w:t>
      </w:r>
    </w:p>
    <w:p>
      <w:r>
        <w:t>刘光觉得也无所谓了既然董大娘答应了自己也就不怕什么了。两人又亲了一会便说说笑笑离开了油菜地扛着锄头和镰刀向着刘光家走去。</w:t>
      </w:r>
    </w:p>
    <w:p>
      <w:r>
        <w:t>刘光在回去的路上特意买了两瓶白酒。到了家，和董大娘就看见满桌子的菜已经准备好了。吴天华端着最后一大碗鸡汤放在桌子上。用手摸摸耳垂说：「姨啊，你们可算回来了，正好弄完了饭菜。快坐。」「天华啊，你看你弄那么多饭菜累到了吧。怀了孩子少干点活。我又不是什么稀客用不着这样麻烦。」董大娘并没有因为油菜地里的事情表现的不自然。这人老了也就成了精了。董大娘说完缓缓坐了下来。</w:t>
      </w:r>
    </w:p>
    <w:p>
      <w:r>
        <w:t>「快天华，快坐啊。」刘光显得倒是很兴奋。在三人都入席了之后你一句我一句倒是很热闹仿佛油菜地里的事情没有发生过一样。刘光和董大娘喝了几杯后也拿了个空杯子给天华倒上，天华本来就滴酒不沾。现在又怀了孩子。但是丈夫硬是因为高兴一定要让她敬董大娘一杯。</w:t>
      </w:r>
    </w:p>
    <w:p>
      <w:r>
        <w:t>天华耐不住面子也就主动敬了董大娘一杯。哪知这一辈下去因为气氛实在很融洽所以天华在喝完第五杯的时候脑袋一沉。爬在了桌子上。再看看时间已是晚上８点半了。刘光和董大娘却一点没醉。两人将天华扶到卧室床上。天华一倒头便鼾声四起。看来是醉的不轻。但酒品倒还不错至少没有发酒疯。刘光给自己的老婆盖上被子。在出门的时候再无顾忌一手抓在董大娘的肥臀上。</w:t>
      </w:r>
    </w:p>
    <w:p>
      <w:r>
        <w:t>董大娘一震，觉得不妥。慌忙打开了刘光的手。拿着锄头和镰刀在门口深深看了刘光一眼便走了。</w:t>
      </w:r>
    </w:p>
    <w:p>
      <w:r>
        <w:t>刘光也没有闲着马上收拾好了碗筷桌子。将灯关上带上门便出了门。</w:t>
      </w:r>
    </w:p>
    <w:p>
      <w:r>
        <w:t>一路上都是别人家电视剧的声音。现在这个黄金时间正是大家看电视的时候，整个村子就刘光一个人在路上，向着董大娘家走去。</w:t>
      </w:r>
    </w:p>
    <w:p>
      <w:r>
        <w:t>来到董大娘家院门果然是开着的。刘光进去了之后带上院门。又悄悄进了大门。回收轻轻将门锁死。看见只有一个屋子亮着等。刘光蹑手蹑脚地走过去。仿佛有着绝美的肥羊等着这个灰太狼。刘光轻轻推开一条门缝，里面的场景让刘光眼睛圆睁。</w:t>
      </w:r>
    </w:p>
    <w:p>
      <w:r>
        <w:t>天啊。董大娘正背对着刘光蹲在一个盆子上用手洗阴道。水滴顺着屁股仿佛珍珠一般颗颗滑落于盆内。</w:t>
      </w:r>
    </w:p>
    <w:p>
      <w:r>
        <w:t>白花花的大屁股仿佛在召唤着刘光。</w:t>
      </w:r>
    </w:p>
    <w:p>
      <w:r>
        <w:t>这一幕把刘光看呆了，刘光下身不住地硬起来，拱在裤子里好不难受。</w:t>
      </w:r>
    </w:p>
    <w:p>
      <w:r>
        <w:t>刘光将门轻轻推开悄悄来到董大娘身后双手在那对大屁股上一捏。把董大娘吓了一跳。</w:t>
      </w:r>
    </w:p>
    <w:p>
      <w:r>
        <w:t>「哎呀，个死小子吓死我了！」董大娘顺手抓过毛巾擦干了下身。刚要提起裤子。刘光可不依。抱住董大娘娇小的身躯向着那张老夫妻睡了几十年觉的大床上。董大娘娇笑连连：「快放我下来。你这死小子。可别把我给摔了。」刘光来到床前轻轻将董大娘放在床上。</w:t>
      </w:r>
    </w:p>
    <w:p>
      <w:r>
        <w:t>「董姨你真是太漂亮了。」刘光迅速退去董大娘的裤子。董大娘急了。「先去把外面的门给关上。」「早就关了。可想死我了，我的董姨啊。」刘光一幅猴急相克乐坏了董大娘。</w:t>
      </w:r>
    </w:p>
    <w:p>
      <w:r>
        <w:t>董大娘露出两个浅浅的酒窝。笑道：「那行，你不急今晚董姨就是你的，你去把电视机打开声音不要太小了。也别太大。」刘光迅速打开电视机，顺便将衣裤一起拖干净。董大娘这边也没有闲着。将裤子整了整放在一边摊开被子看着刘光脱完最后的一条短裤。露出长长的大鸡巴。</w:t>
      </w:r>
    </w:p>
    <w:p>
      <w:r>
        <w:t>要知道这大鸡巴可是自己家老头子的几倍大。刘光来到董大娘洗过的盆子那拿起盆子将自己的大鸡巴好好洗了干净。对着董大娘的脸钻进了被子。是个一般的狼狼也知道他们这是在干什么了。刘光翻个身压在了董大娘身上。董大娘的双腿一分开舌头便朝着那个老屄舔了上去。董大娘被刘光突如其来的这么一下给愣到了。</w:t>
      </w:r>
    </w:p>
    <w:p>
      <w:r>
        <w:t>直到舌头碰到阴道的时候忍不住叫了一声。要知道和自己家那老头可从来没有这样过。着感觉麻麻痒痒的太舒服了。董大娘闭上眼静静享受着。刘光的脑袋伸出被子看着董大娘一脸享受。不满地说：「董姨？舒服不？」「舒服。舒服死了。你这是干什么？怎么停下来了。」董大娘看着刘光从被子里探出的脑袋很好奇。</w:t>
      </w:r>
    </w:p>
    <w:p>
      <w:r>
        <w:t>「您也帮我那东西舔舔，那东西好吃着呢。」刘光说完又钻进被子里。</w:t>
      </w:r>
    </w:p>
    <w:p>
      <w:r>
        <w:t>董大娘可从来没有帮人口交过。用手抓住那根大鸡巴。心里一阵感叹。真是个宝贝家伙啊。哪儿大用手抓住还露出一大截。这要塞进嘴里可能会插到喉咙还要再露出一截。董大娘在马眼处舔弄了一下。弄得刘光舒服死了。拿舌头用力顶了董大娘一下。</w:t>
      </w:r>
    </w:p>
    <w:p>
      <w:r>
        <w:t>董大娘一惊将鸡巴含在嘴里。这手抓在靠近蛋蛋的一截，嘴里含住都快到喉咙了，还有近５公分在外面。</w:t>
      </w:r>
    </w:p>
    <w:p>
      <w:r>
        <w:t>两人用这姿势玩弄了一会。董大娘的下面流了很多水，再不愿意了，要求刘光爬上来。</w:t>
      </w:r>
    </w:p>
    <w:p>
      <w:r>
        <w:t>董大娘脱掉那件薄薄的毛衣。就只剩那件棉质的秋衣了。连个奶子鼓鼓的，看得刘光垂涎三尺。刘光将龟头在滑溜溜的阴户上蹭了蹭。屁股一沉强行进去了。</w:t>
      </w:r>
    </w:p>
    <w:p>
      <w:r>
        <w:t>董大娘哪里受过这么大的家伙。只感觉这东西都要把自己下面弄爆了。阴道壁上火辣辣的，子宫也被顶的难受。董大娘深深地皱着眉头，用小粉拳敲打着刘光。</w:t>
      </w:r>
    </w:p>
    <w:p>
      <w:r>
        <w:t>刘光一看这阵势知道是自己那大家伙让董大娘吃不消了。急忙抽了出来轻声说：「是不是太大了啊？」「你也知道啊。死小子，慢一点。」董大娘自己把球衣撩起到奶子的上面。</w:t>
      </w:r>
    </w:p>
    <w:p>
      <w:r>
        <w:t>两个大大的肉球跳来跳去。刘光再次挺着大鸡巴朝着董大娘的阴道插进去。</w:t>
      </w:r>
    </w:p>
    <w:p>
      <w:r>
        <w:t>这次他知道了，慢慢地进去。但是董大娘的眉头依然紧锁。两只腿自觉地分的开开的。</w:t>
      </w:r>
    </w:p>
    <w:p>
      <w:r>
        <w:t>两只手在自己的奶子上乱摸。嘴里含糊不清地淫叫着。刘光缓慢地抽插了１０几下。</w:t>
      </w:r>
    </w:p>
    <w:p>
      <w:r>
        <w:t>董大娘似乎也适应了。嘴里的淫叫声也开始缠绵了许多。连个酒窝浅浅的。</w:t>
      </w:r>
    </w:p>
    <w:p>
      <w:r>
        <w:t>这让刘光稍稍加快了抽插。慢慢地越来越快。</w:t>
      </w:r>
    </w:p>
    <w:p>
      <w:r>
        <w:t>「啊……快点啊，好舒服啊……快……不要停啊……啊……」董大娘这才不到１０分钟就来了第一次高潮。刘光加快了速度。没一会董大娘便在一声高亢的淫叫声中泄了身子。刘光只觉得下面暖暖的。仿佛被尿浇了一般。董大娘写了身子就晕了过去。刘光并没有射出来。还在不停地抽插着。</w:t>
      </w:r>
    </w:p>
    <w:p>
      <w:r>
        <w:t>过了一会董大娘醒了，看见肚皮上的刘光还在干自己。</w:t>
      </w:r>
    </w:p>
    <w:p>
      <w:r>
        <w:t>她温柔地用手去抓着刘光的屁股感觉着刘光朝自己的老屄用力。自己也开始摆着腰配合着刘光的抽插。</w:t>
      </w:r>
    </w:p>
    <w:p>
      <w:r>
        <w:t>刘光抽插了近半个小时后，在董大娘的哀号声里射了董大娘一肚子精子。</w:t>
      </w:r>
    </w:p>
    <w:p>
      <w:r>
        <w:t>董大娘并没有急于让刘光离开自己的肚皮，说在里面软了再出来对身体好。</w:t>
      </w:r>
    </w:p>
    <w:p>
      <w:r>
        <w:t>刘光也就趴在董大娘身上穿着气。因为太热了刘光把背上扛着的被子掀到了一边。</w:t>
      </w:r>
    </w:p>
    <w:p>
      <w:r>
        <w:t>董大娘的一身赤裸的肉体暴露在刘光眼前。</w:t>
      </w:r>
    </w:p>
    <w:p>
      <w:r>
        <w:t>他还没有好好看过董大娘落体的样子。现在董大娘完全暴露在刘光的面前机会难得刘光自然是好好看了一遍。将董大娘身上唯一的秋衣也脱掉了。</w:t>
      </w:r>
    </w:p>
    <w:p>
      <w:r>
        <w:t>「不怕冷啊。姨身上有什么好看的。全都是肥肉。」董大娘看着刘光色迷迷的眼睛娇嗤道。</w:t>
      </w:r>
    </w:p>
    <w:p>
      <w:r>
        <w:t>刘光看着董大娘那颗像珍珠一样的阴核，在大鸡巴的挤压下完全暴露在外面，内阴唇居然是粉红色的。</w:t>
      </w:r>
    </w:p>
    <w:p>
      <w:r>
        <w:t>这和天华的比起来简直就是极品啊。肥厚的外阴唇像两个小馒头鼓起来包着自己的大鸡巴。</w:t>
      </w:r>
    </w:p>
    <w:p>
      <w:r>
        <w:t>刘光在阴道的鸡巴非但没有软下来，反而更加硬了。</w:t>
      </w:r>
    </w:p>
    <w:p>
      <w:r>
        <w:t>董大娘吓了一跳。果然董大娘接下来足足又淫叫了１个多小时。</w:t>
      </w:r>
    </w:p>
    <w:p>
      <w:r>
        <w:t>刘光这才射了精。软下来的大鸡巴带出黏黏的液体。有董大娘的也有刘光的精子。弄得床单湿了一片。刘光和董大娘躺了一会董大娘便起床倒了盆热水。和刘光洗完了。「小刘啊，来日方长。你先回去吧。董大娘这门永远为你留着。别让你家天华知道了。」刘光亲了董大娘一下便匆匆穿上衣服回了家。</w:t>
      </w:r>
    </w:p>
    <w:p>
      <w:r>
        <w:t>到了家里天华依然睡的很熟。刘光也就放心地钻进了被窝里面。</w:t>
      </w:r>
    </w:p>
    <w:p>
      <w:r>
        <w:t>从此，刘光晚上基本都要在董大娘家的那张大床上，在电视机面前和董大娘火拼１个多小时再回家。</w:t>
      </w:r>
    </w:p>
    <w:p>
      <w:r>
        <w:t>春天到了。农村里的人们也就等着油菜长出籽。没有什么事情干了。一幕非常壮观的景象在农村人眼里也不是那么好看。但是在城里人的眼睛里那可是非常壮观的。一望无际的油菜花连绵不绝如黄色的花海在太阳的照射下格外耀眼。仿若花海，阵阵春风暖暖吹过花浪翻滚。镜头拉近在这花海里有一个简陋的瓜棚。</w:t>
      </w:r>
    </w:p>
    <w:p>
      <w:r>
        <w:t>瓜棚里有两个半赤裸的人，女的双腿张开右脚上挂着裤子。男的裤子退到腿上屁股正在耸动着。女人的衣服被撩在两个大大的奶子上随着男人的耸动上下晃着……镜头拉远一望无际的油菜花瓜棚逐渐变成黑点。远处一个挺着肚子的女人仿佛朝着瓜棚的方向在缓缓地走着……</w:t>
      </w:r>
    </w:p>
    <w:p>
      <w:r>
        <w:t>【完】</w:t>
      </w:r>
    </w:p>
    <w:p>
      <w:r>
        <w:t>字节数17728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