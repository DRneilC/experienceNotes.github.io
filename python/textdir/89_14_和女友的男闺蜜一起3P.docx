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和女友的男闺蜜一起3P</w:t>
      </w:r>
    </w:p>
    <w:p>
      <w:r>
        <w:t>我的女友小昕比较喜欢看一些3P的视频和文章，大概两周前，我和她刚滚完床单，她突</w:t>
      </w:r>
    </w:p>
    <w:p>
      <w:r>
        <w:t>然问我3P是什么感觉，我白她一眼：难道我还不能满足你嘛……</w:t>
      </w:r>
    </w:p>
    <w:p>
      <w:r>
        <w:t>她不好意思的回答：也不是，就是感觉很兴奋，你介不介意我和其他男生上</w:t>
      </w:r>
    </w:p>
    <w:p>
      <w:r>
        <w:t>床？……</w:t>
      </w:r>
    </w:p>
    <w:p>
      <w:r>
        <w:t>我听完虽然醋意大生，但是下面却无耻的硬了，于是我立马把小昕压在身子</w:t>
      </w:r>
    </w:p>
    <w:p>
      <w:r>
        <w:t>下面开始第二轮的攻击。</w:t>
      </w:r>
    </w:p>
    <w:p>
      <w:r>
        <w:t>一边干一边问：难道这样不爽嘛？你还想谁干你？……</w:t>
      </w:r>
    </w:p>
    <w:p>
      <w:r>
        <w:t>小昕边呻吟一边红着脸回答：舒服死了，我还没想好呢……</w:t>
      </w:r>
    </w:p>
    <w:p>
      <w:r>
        <w:t>我不依不饶：你想谁干你？小黑嘛？（小黑是她的一个男性朋友，平时大家</w:t>
      </w:r>
    </w:p>
    <w:p>
      <w:r>
        <w:t>关系处得不错）……</w:t>
      </w:r>
    </w:p>
    <w:p>
      <w:r>
        <w:t>小昕这会儿有点快高潮了，就意乱情迷的喊着「小黑快插我，小黑，加油…</w:t>
      </w:r>
    </w:p>
    <w:p>
      <w:r>
        <w:t>…快……」</w:t>
      </w:r>
    </w:p>
    <w:p>
      <w:r>
        <w:t>我听着虽然很吃醋，但是不知道为什么特别有干劲，于是奋力抽插了几百次</w:t>
      </w:r>
    </w:p>
    <w:p>
      <w:r>
        <w:t>射在她的小穴里面，小昕也高潮得差点晕过去了……</w:t>
      </w:r>
    </w:p>
    <w:p>
      <w:r>
        <w:t>第二天醒来后，一睁眼，小昕正在准备早餐，我实在是很难和昨晚那么淫荡</w:t>
      </w:r>
    </w:p>
    <w:p>
      <w:r>
        <w:t>的女人比较。但是看了那么多的色情文章和岛国视频，我也有点想明白了，于是</w:t>
      </w:r>
    </w:p>
    <w:p>
      <w:r>
        <w:t>鼓起勇气走到小昕身边。</w:t>
      </w:r>
    </w:p>
    <w:p>
      <w:r>
        <w:t>从后面抱着她，轻轻的问：昨晚你是认真的嘛？……</w:t>
      </w:r>
    </w:p>
    <w:p>
      <w:r>
        <w:t>小昕不好意思地回答：不知道，昨晚有点性奋……</w:t>
      </w:r>
    </w:p>
    <w:p>
      <w:r>
        <w:t>我继续追问：那你有没有想过？……</w:t>
      </w:r>
    </w:p>
    <w:p>
      <w:r>
        <w:t>小昕回答：有时候想过，有时候也想过给你找个女生一起3P，总之我觉得3P</w:t>
      </w:r>
    </w:p>
    <w:p>
      <w:r>
        <w:t>蛮有意思的，我是不是很淫荡？……</w:t>
      </w:r>
    </w:p>
    <w:p>
      <w:r>
        <w:t>小昕都这么诚恳的回答了，我也有点犹豫，心里有点小醋意，想着下面又硬</w:t>
      </w:r>
    </w:p>
    <w:p>
      <w:r>
        <w:t>了。</w:t>
      </w:r>
    </w:p>
    <w:p>
      <w:r>
        <w:t>一周前，我终于坚定了3P的计划，于是对小昕说：如果你真想玩3P，我愿意</w:t>
      </w:r>
    </w:p>
    <w:p>
      <w:r>
        <w:t>奉陪，但是不能玩出感情来，你还是我的……</w:t>
      </w:r>
    </w:p>
    <w:p>
      <w:r>
        <w:t>小昕一脸惊讶，随后不好意思的说：真的嘛？……</w:t>
      </w:r>
    </w:p>
    <w:p>
      <w:r>
        <w:t>「嗯，小黑怎么样？他是你朋友，我还是挺放心的」……</w:t>
      </w:r>
    </w:p>
    <w:p>
      <w:r>
        <w:t>「你真的不介意嘛？听婷婷说，小黑好像床上很厉害唉」（婷婷是小黑的女</w:t>
      </w:r>
    </w:p>
    <w:p>
      <w:r>
        <w:t>朋友，也是小昕的好朋友）……</w:t>
      </w:r>
    </w:p>
    <w:p>
      <w:r>
        <w:t>「嗯」……</w:t>
      </w:r>
    </w:p>
    <w:p>
      <w:r>
        <w:t>「你个色狼是不是在打婷婷的主意啊？」……</w:t>
      </w:r>
    </w:p>
    <w:p>
      <w:r>
        <w:t>「嘿嘿，这个天机不可泄露」……</w:t>
      </w:r>
    </w:p>
    <w:p>
      <w:r>
        <w:t>「老公，你真好，我也会帮你的！」……</w:t>
      </w:r>
    </w:p>
    <w:p>
      <w:r>
        <w:t>就这样，上周末晚上，我邀请了小黑来家里一起吃饭，饭后，大家聊得很开</w:t>
      </w:r>
    </w:p>
    <w:p>
      <w:r>
        <w:t>心。</w:t>
      </w:r>
    </w:p>
    <w:p>
      <w:r>
        <w:t>突然小昕先离开说是先去要去洗澡，突然我的心咯噔一下，有种失落但是很</w:t>
      </w:r>
    </w:p>
    <w:p>
      <w:r>
        <w:t>紧张的感觉……</w:t>
      </w:r>
    </w:p>
    <w:p>
      <w:r>
        <w:t>过了20分钟，小昕出来了，穿着半透明的情趣睡衣，里面还是真空的，我瞬</w:t>
      </w:r>
    </w:p>
    <w:p>
      <w:r>
        <w:t>间就快鼻血直流了，小黑也难以控制的咽了咽口水，开玩笑地说：几天不见开放</w:t>
      </w:r>
    </w:p>
    <w:p>
      <w:r>
        <w:t>了很多呀，身材好赞，看来小李同学对你呵护地不错哦，哈哈……</w:t>
      </w:r>
    </w:p>
    <w:p>
      <w:r>
        <w:t>小昕一脸红晕地回复「哪有你家婷婷身材好呀，我也是看过的……」</w:t>
      </w:r>
    </w:p>
    <w:p>
      <w:r>
        <w:t>接着我们继续各种聊天，当然聊天内容也变得更加露骨了……</w:t>
      </w:r>
    </w:p>
    <w:p>
      <w:r>
        <w:t>后来，我问小黑：婷婷床上骚不骚啊？小昕不行，不过口技很赞……</w:t>
      </w:r>
    </w:p>
    <w:p>
      <w:r>
        <w:t>「谁不行啊！？」小昕一边捶我一边娇羞的喊道……这会儿睡衣地口子已经</w:t>
      </w:r>
    </w:p>
    <w:p>
      <w:r>
        <w:t>开了一个，本来半透明的乳房这会儿可以直接看到大半个了……</w:t>
      </w:r>
    </w:p>
    <w:p>
      <w:r>
        <w:t>小黑色色地目不转睛的盯着小昕的胸，喃喃到「婷婷还行吧，不过身材真的</w:t>
      </w:r>
    </w:p>
    <w:p>
      <w:r>
        <w:t>不如小昕呀，而且她都不怎么给我口交的……羡慕你呀」……</w:t>
      </w:r>
    </w:p>
    <w:p>
      <w:r>
        <w:t>我们又嘻嘻哈哈地聊了一些床上的糗事，快到晚上9 点时，大家都意乱情迷</w:t>
      </w:r>
    </w:p>
    <w:p>
      <w:r>
        <w:t>了，小昕盯着小黑早就鼓起地弟弟问：这个真的那么厉害？……「</w:t>
      </w:r>
    </w:p>
    <w:p>
      <w:r>
        <w:t>你想试试嘛？「小黑直接拉下裤子，一根不长但是粗黑的鸡巴露了出来，小</w:t>
      </w:r>
    </w:p>
    <w:p>
      <w:r>
        <w:t>昕握住小黑的鸡巴，凑上去开始口交……</w:t>
      </w:r>
    </w:p>
    <w:p>
      <w:r>
        <w:t>我对这突如其来的变化有点不适，虽然早就有心里准备，今晚要满足一下小</w:t>
      </w:r>
    </w:p>
    <w:p>
      <w:r>
        <w:t>昕的3P愿望，但是真的看到这么赤裸的场面的时候，心里真的有点不是滋味，可</w:t>
      </w:r>
    </w:p>
    <w:p>
      <w:r>
        <w:t>是下半身却不知不觉地硬起来了……</w:t>
      </w:r>
    </w:p>
    <w:p>
      <w:r>
        <w:t>于是我也脱了裤子，小昕很识趣的把两根鸡巴都喊到嘴里，然后轮流慢慢的</w:t>
      </w:r>
    </w:p>
    <w:p>
      <w:r>
        <w:t>开始舔起来……</w:t>
      </w:r>
    </w:p>
    <w:p>
      <w:r>
        <w:t>估计小黑还是第一次有女生这么给他口交，很快就不行了，小昕直接把小黑</w:t>
      </w:r>
    </w:p>
    <w:p>
      <w:r>
        <w:t>的精液含在嘴里，玩弄了一下居然吞了下去，要知道她还从来没有吞过我的精液</w:t>
      </w:r>
    </w:p>
    <w:p>
      <w:r>
        <w:t>呢……</w:t>
      </w:r>
    </w:p>
    <w:p>
      <w:r>
        <w:t>一时醋意大发，我直接撕开小昕的睡衣，然后对准小穴开始攻击……</w:t>
      </w:r>
    </w:p>
    <w:p>
      <w:r>
        <w:t>小黑在边上喘气一边恭维小昕：小昕，没想到你的口交好厉害啊！我算是服</w:t>
      </w:r>
    </w:p>
    <w:p>
      <w:r>
        <w:t>了……</w:t>
      </w:r>
    </w:p>
    <w:p>
      <w:r>
        <w:t>女友也是一边被我插地接不上气，一边居然还和小黑开玩笑：就你这样，太</w:t>
      </w:r>
    </w:p>
    <w:p>
      <w:r>
        <w:t>弱了，看来婷婷是在说谎……</w:t>
      </w:r>
    </w:p>
    <w:p>
      <w:r>
        <w:t>「等我李兄结束，保证让你后悔说这话」说完小黑就开始自己套弄起来。小</w:t>
      </w:r>
    </w:p>
    <w:p>
      <w:r>
        <w:t>昕一把拉过小黑：还是我帮你吧。于是又开始吞吐他的黑鸡巴……</w:t>
      </w:r>
    </w:p>
    <w:p>
      <w:r>
        <w:t>过了10来分钟，我已经快把小昕操到高潮了，这是估计小黑也恢复了，本来</w:t>
      </w:r>
    </w:p>
    <w:p>
      <w:r>
        <w:t>是小昕主动吸着小黑鸡巴的，现在由于她自己已经自顾不暇了，换成了小黑对着</w:t>
      </w:r>
    </w:p>
    <w:p>
      <w:r>
        <w:t>小昕的嘴巴抽插，这种景象，我之前只在岛国片里面见过，这会儿我就更加兴奋</w:t>
      </w:r>
    </w:p>
    <w:p>
      <w:r>
        <w:t>了，加快了抽插的速度，过了几分钟，终于全部射在小昕体内……</w:t>
      </w:r>
    </w:p>
    <w:p>
      <w:r>
        <w:t>等我拔出来后，小黑笑呵呵的看着我……</w:t>
      </w:r>
    </w:p>
    <w:p>
      <w:r>
        <w:t>「看你能不能让小昕开心了」我也是豁出去了，对小黑一笑答复……</w:t>
      </w:r>
    </w:p>
    <w:p>
      <w:r>
        <w:t>得到允许的小黑调整了一下小昕的位置，一下子把他地粗黑的鸡巴没入小昕</w:t>
      </w:r>
    </w:p>
    <w:p>
      <w:r>
        <w:t>的体内，小昕本来已经高潮过后奄奄一息了，这会儿被突如其来的侵入又给弄醒</w:t>
      </w:r>
    </w:p>
    <w:p>
      <w:r>
        <w:t>了……</w:t>
      </w:r>
    </w:p>
    <w:p>
      <w:r>
        <w:t>小黑一边揉着小昕的D 罩杯乳房，一边不紧不慢，时而深时而浅地抽插，搞</w:t>
      </w:r>
    </w:p>
    <w:p>
      <w:r>
        <w:t>得小昕很快又高潮了，小昕一边呻吟着一边求饶，但是小黑还是按照原来的速度</w:t>
      </w:r>
    </w:p>
    <w:p>
      <w:r>
        <w:t>继续着，只是每次深入抽插都加大了力度，大概过了5 分钟，小昕再一次高潮了，</w:t>
      </w:r>
    </w:p>
    <w:p>
      <w:r>
        <w:t>这会儿小昕已经没什么力气呻吟了，只是哼哼唧唧的叫着……</w:t>
      </w:r>
    </w:p>
    <w:p>
      <w:r>
        <w:t>我看情况不是很好，就赶紧对小黑说：快点结束吧，我不想小昕出事情的…</w:t>
      </w:r>
    </w:p>
    <w:p>
      <w:r>
        <w:t>…</w:t>
      </w:r>
    </w:p>
    <w:p>
      <w:r>
        <w:t>小黑唉的一声然后突然提速，快速抽插了5 ，6 分钟，随着一声大吼，还有</w:t>
      </w:r>
    </w:p>
    <w:p>
      <w:r>
        <w:t>小昕瞬间爆发的歇斯底里的尖叫声，小黑把精液都留在了小昕体内……</w:t>
      </w:r>
    </w:p>
    <w:p>
      <w:r>
        <w:t>小黑趴在小昕身上，对我说：谢谢啊！……</w:t>
      </w:r>
    </w:p>
    <w:p>
      <w:r>
        <w:t>我听着真的不是滋味，立马推开小黑，抱起小昕进了卧室，这时小昕已经没</w:t>
      </w:r>
    </w:p>
    <w:p>
      <w:r>
        <w:t>有什么反应了，我在给她擦身体的时候，还有很多白浊液从小穴里不停流出，我</w:t>
      </w:r>
    </w:p>
    <w:p>
      <w:r>
        <w:t>瞬间有点后悔了……</w:t>
      </w:r>
    </w:p>
    <w:p>
      <w:r>
        <w:t>那天小黑就直接先回家了，我帮小昕擦好身体后，没忍住又趴在她身上干了</w:t>
      </w:r>
    </w:p>
    <w:p>
      <w:r>
        <w:t>一炮，第二天小昕睡了一天，醒来后，她说也有点后悔，但是回想起来还是兴奋，</w:t>
      </w:r>
    </w:p>
    <w:p>
      <w:r>
        <w:t>小黑隔了一天发了个短信问小昕的情况……</w:t>
      </w:r>
    </w:p>
    <w:p>
      <w:r>
        <w:t>上述都是上周真实发生的事情，写这个文章的时候有种说不出来的感觉，暂</w:t>
      </w:r>
    </w:p>
    <w:p>
      <w:r>
        <w:t>时还没有什么后续，毕竟才发生这事情不久，我和小昕都有点失措，不知道接下</w:t>
      </w:r>
    </w:p>
    <w:p>
      <w:r>
        <w:t>来的情况会怎样……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