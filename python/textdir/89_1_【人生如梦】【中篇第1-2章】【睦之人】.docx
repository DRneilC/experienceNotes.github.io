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【人生如梦】【中篇第1-2章】【睦之人】</w:t>
      </w:r>
    </w:p>
    <w:p>
      <w:r>
        <w:t xml:space="preserve">作者：睦之人 字数：4300 </w:t>
      </w:r>
    </w:p>
    <w:p>
      <w:r>
        <w:t>人生如梦</w:t>
      </w:r>
    </w:p>
    <w:p>
      <w:r>
        <w:t>第一章打谷场</w:t>
      </w:r>
    </w:p>
    <w:p>
      <w:r>
        <w:t xml:space="preserve">八月的江南，炎热而又潮湿，响午毒辣的阳光使人昏昏欲睡，空气中没有一 丝轻风，整个世界似乎都是静止的，只有树梢上的夏蝉不知疲倦的恬噪。 </w:t>
      </w:r>
    </w:p>
    <w:p>
      <w:r>
        <w:t xml:space="preserve">转眼毕业一个多月了，在这一个多月里，我几乎每隔一周就会冒着这样的烈 日去一次人才市场，向好几个公司投过简历，所有简历一如即往的石牛沉海，渺 无音讯，整天在家闲着无所事事，数着日子一天天过去，看着父母渐渐苍白的头 发，想着大学时的同学一个个都找到不错的工作，蓉的远嫁南京，失意和无耐就 像蝗虫一样噬咬着我的心。在我最无助和最迷茫最潦倒时候，和我青梅竹马的彤 彤对我柔情似水，让我这条在无边大海上漂泊的小舟，暂时找到了停靠的港湾。 </w:t>
      </w:r>
    </w:p>
    <w:p>
      <w:r>
        <w:t xml:space="preserve">今天是农历七月十四，按照我们当地的风俗，每年的农历七月十五，是祭祀 祖先的日子。传说这天是阎罗王给阴间的大小鬼放假的日子，每家每户在阴间的 祖先会通过子孙的祭祀仪式，来阳间的家喝酒吃饭。晚上父母亲吃过饭后，就去 伯父家商量祭祀的事。农村除了春节的年夜饭，就属这件事比较重要了。 </w:t>
      </w:r>
    </w:p>
    <w:p>
      <w:r>
        <w:t xml:space="preserve">傍晚彤彤离开前，我心如鹿撞的约她晚上去村里的打谷场看月亮，彤彤羞红 着脸扭扭捏捏最终还是答应了。 </w:t>
      </w:r>
    </w:p>
    <w:p>
      <w:r>
        <w:t xml:space="preserve">打谷场位于村子北边，周围是大片麦田，谷场中间推放着成堆成堆的麦桔， 爬到桔堆顶，能眺望不远处美丽的江景。这里曾经是八十年代秋收时最热闹的地 方，也是我和彤彤一群小孩打闹玩耍的场所。当然，改革开放后，打谷场已成为 过去，白天，冷清的麦垛一堆堆孤零零的竖在那里，而在晚上这里更是清静。 </w:t>
      </w:r>
    </w:p>
    <w:p>
      <w:r>
        <w:t xml:space="preserve">天刚暗，我就匆匆去了打谷场，彤彤还没来，我一屁股坐在了柔软的草垛上， 抬头望着天上挂着的一轮明月，我不由无聊想起了我的初恋敏儿，那个比你大十 岁的老头，真的会给你所谓的幸福吗；我又想起了蓉，想起了那个近乎疯狂的夜 晚，那晚的月亮也这么圆，蓉，你现在做什么呢，是否正在你男友的身下婉转奉 承，娇喘呻吟呢。又想到了彤彤，我们会有未来吗？ </w:t>
      </w:r>
    </w:p>
    <w:p>
      <w:r>
        <w:t xml:space="preserve">远处传来了轻轻的脚步声，彤彤来了，上身穿着一件如雪的白色纯棉短衫， 胸前印着的英文字ＡＮＧＥＬ被顶得高低起伏，浅蓝色碎花的长裙随着晚风轻轻 飘动，在银色的月光下，彤彤犹如下凡人间的仙子，微笑着俯视着躺在草垛上的 我。 </w:t>
      </w:r>
    </w:p>
    <w:p>
      <w:r>
        <w:t xml:space="preserve">和彤彤的聊天总是让人轻松而愉悦的，我和她讲着大学时的快乐生活和奇闻 趣事，而彤彤时而哈哈笑出声来，时而会睁着大眼睛呆呆的看我说话的样子。说 的兴起的我时不时会提到蓉。 </w:t>
      </w:r>
    </w:p>
    <w:p>
      <w:r>
        <w:t>「寒寒，那个蓉是你的女朋友吗？」彤彤突然问我。</w:t>
      </w:r>
    </w:p>
    <w:p>
      <w:r>
        <w:t xml:space="preserve">我楞了一下，点点头又摇了摇头说道：「算是也算不是，我们还没开始，就 已经结束了。」 </w:t>
      </w:r>
    </w:p>
    <w:p>
      <w:r>
        <w:t>「哦，我听你说起蓉时，眼睛特别亮，所以我想你一定喜欢蓉吧？」</w:t>
      </w:r>
    </w:p>
    <w:p>
      <w:r>
        <w:t xml:space="preserve">「已经是过去的事了，没什么好说的，她都嫁人了。」我抬头看着深邃的夜 空中布满的星星，一时不知道该说什么。 </w:t>
      </w:r>
    </w:p>
    <w:p>
      <w:r>
        <w:t>「那，那寒寒，你喜欢我吗？」</w:t>
      </w:r>
    </w:p>
    <w:p>
      <w:r>
        <w:t xml:space="preserve">一时的沉默过后，突然听到彤彤怯怯的说出这样的话，我的心蓦的一震，转 过头看到彤彤充满期望的眼神。 </w:t>
      </w:r>
    </w:p>
    <w:p>
      <w:r>
        <w:t xml:space="preserve">「喜欢，从小就喜欢。」我轻轻的伸手搂住了她的肩，语气坚定而真诚。彤 彤怔了一下，脸红红的却没有挣开，而是微微地靠过来，。 </w:t>
      </w:r>
    </w:p>
    <w:p>
      <w:r>
        <w:t xml:space="preserve">月光把彤彤的头发照得银色朦胧，从她身上传来的处女清新的体香，沁入我 的鼻间。 </w:t>
      </w:r>
    </w:p>
    <w:p>
      <w:r>
        <w:t xml:space="preserve">我们靠得很近，以至于我能看到彤彤那粉雕玉琢般的鼻子上细细的银色汗珠， 鲜红湿润的双唇吹气如兰，坚挺的胸部起伏有致。顺着她开着的短衫领口，看得 见里面浅蓝色文胸包住的白晰乳房，我的心开始不由的「呯呯」乱跳。 </w:t>
      </w:r>
    </w:p>
    <w:p>
      <w:r>
        <w:t>我低下了头，把我的嘴印上了彤彤微张的双唇。彤彤轻微的的挣扎了一下， 就身子一软，双眼紧闭搂住了我的腰。彤彤的吻很生涩，我猜想这可能是她的初 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