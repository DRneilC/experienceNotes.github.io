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【淫奴母女第一部：诱妻】（一）</w:t>
      </w:r>
    </w:p>
    <w:p>
      <w:r>
        <w:t xml:space="preserve">作者：kkxiaopang 字数：8857 </w:t>
      </w:r>
    </w:p>
    <w:p>
      <w:r>
        <w:t>庆州市中心地王大厦三十楼，中午一点。</w:t>
      </w:r>
    </w:p>
    <w:p>
      <w:r>
        <w:t>陆泉摸摸干瘪的肚皮，扫视一圈空荡荡的办公室，摇头苦笑。</w:t>
      </w:r>
    </w:p>
    <w:p>
      <w:r>
        <w:t>「又是这样，不知何时是头。」</w:t>
      </w:r>
    </w:p>
    <w:p>
      <w:r>
        <w:t xml:space="preserve">陆泉今年三十一岁，人长得高大壮实，因为当过两年兵的缘故，皮肤黑黝黝 的，看起来有股利索劲儿。当初经朋友介绍，陆泉好不容易在这里谋得一个坐办 公室的职位，工作不复杂，就是收发一下邮件，收集公司各部件的文件，拿过去 给老板签字，然后再分发回各部门。 </w:t>
      </w:r>
    </w:p>
    <w:p>
      <w:r>
        <w:t>工作清闲，工资在庆州市属于中等水平，也还过得去。</w:t>
      </w:r>
    </w:p>
    <w:p>
      <w:r>
        <w:t>但是，陆泉却一直过得很苦闷。</w:t>
      </w:r>
    </w:p>
    <w:p>
      <w:r>
        <w:t xml:space="preserve">如果陆泉是一个安分守己，知足常乐的人，可能他的生活会过得比较轻松。 但从小就十分聪明胆大的他，常常想着只要自己拼命努力做事，总有一天老板发 现他这匹千里马，然后自己就可以平步青云，步入上流社会，成为精英分子。 </w:t>
      </w:r>
    </w:p>
    <w:p>
      <w:r>
        <w:t xml:space="preserve">但，现实是残酷的，陆泉越是努力，他手头上的活儿便会越多，大事小事全 部经由他手，久而久之，公司似乎形成一种习惯，只要有活儿，丢给陆泉准没错。 一开始，陆泉也甘之如饴，认为这是自己能力的表现。两年过去后，陆泉越发不 是滋味了，因为所有不属于他干的活儿，现在都丢给他完成，如果他不干，反而 好像是他在偷懒不干活一般。 </w:t>
      </w:r>
    </w:p>
    <w:p>
      <w:r>
        <w:t xml:space="preserve">而陆泉所想的平步青云，连影儿都没看到，公司今天有一个新的总经理上任， 在上届总经理身上的投资和以往的表现，全都打了水漂。 </w:t>
      </w:r>
    </w:p>
    <w:p>
      <w:r>
        <w:t xml:space="preserve">「真他妈的操蛋！」陆泉狠声骂了一句，想起明天的事儿，从兜里掏出手机， 再次确认上个星期发送过来的信息。 </w:t>
      </w:r>
    </w:p>
    <w:p>
      <w:r>
        <w:t xml:space="preserve">「七天之后的晚上七点半，请全体同学到庆州喜来登大酒店聚会，不见不散 ……」 </w:t>
      </w:r>
    </w:p>
    <w:p>
      <w:r>
        <w:t>没错，就是明天晚上七点半。</w:t>
      </w:r>
    </w:p>
    <w:p>
      <w:r>
        <w:t xml:space="preserve">这条信息是念高中的同学杨晓发过来的，想起杨晓这个戴着眼镜，说话斯斯 文文的同学，陆泉嘴角微微翘了起来，听说这小子现在混得还不错，当上了公务 员。 </w:t>
      </w:r>
    </w:p>
    <w:p>
      <w:r>
        <w:t>「你好，请问这里民海集团吗？」清甜的声音从办公室门口传来。</w:t>
      </w:r>
    </w:p>
    <w:p>
      <w:r>
        <w:t xml:space="preserve">陆泉转头望去，愣住了。只见门口处，一个三十五、六岁，身穿红裙的女子 正倚在门边，笑吟吟地望着这边。如果是普通的女子，陆泉大概不会如此失态， 毕竟在地王大厦工作的美女可以说数不胜数。 </w:t>
      </w:r>
    </w:p>
    <w:p>
      <w:r>
        <w:t>问题是，这个女子可以说是陆泉目前为止见过最性感的女人。</w:t>
      </w:r>
    </w:p>
    <w:p>
      <w:r>
        <w:t xml:space="preserve">枣红色的大波浪卷发随意披洒香肩之上，五官精致迷人，一双水汪汪的大眼 睛仿佛会说话般，目不转睛的注视着陆泉，目光中充满挑逗的意味。上身穿着一 件蓝色紧身细肩吊带，圆润的香肩裸露在外，雪白紧致的肌肤散发淡淡的光泽。 下身的红裙几乎拖到地下，却也掩饰不了女子玲珑的曼妙身段。 </w:t>
      </w:r>
    </w:p>
    <w:p>
      <w:r>
        <w:t xml:space="preserve">最让陆泉受不了的，是女子胸前的Ｖ领中，那道深深下凹雪白奶沟，又长又 细，陆泉怀疑，如果自己把食指塞进乳沟之中，会不会因为挤得太紧而拿不出来。 </w:t>
      </w:r>
    </w:p>
    <w:p>
      <w:r>
        <w:t>「你好，请问有什么可以帮您？」陆泉脸庞微红，忙道。</w:t>
      </w:r>
    </w:p>
    <w:p>
      <w:r>
        <w:t>不是陆泉害羞，而是因为女子实在太性感，气场太强，导致的本能反应。</w:t>
      </w:r>
    </w:p>
    <w:p>
      <w:r>
        <w:t xml:space="preserve">女子环视办公室一圈，发现整个办公室只剩陆泉一人，忍不住红唇微翘，打 趣道：「怎么民海集团只有你一个员工吗？」 </w:t>
      </w:r>
    </w:p>
    <w:p>
      <w:r>
        <w:t xml:space="preserve">陆泉挠挠头，不好意思的道：「不是，他们全去吃饭了，我工作还没做完， 所以……」 </w:t>
      </w:r>
    </w:p>
    <w:p>
      <w:r>
        <w:t xml:space="preserve">「这么说来，要么就是你太懒，要么就是你太笨……」说完，女子好像为自 己的发现感到有趣，忍不住咯咯直笑起来。如此一来不得了，随着女子的笑声， 她胸前的那双座雪白豪奶也跟着上下起伏，仿佛波浪般，一晃又一晃，差点没把 陆泉晃瞎眼睛。 </w:t>
      </w:r>
    </w:p>
    <w:p>
      <w:r>
        <w:t xml:space="preserve">陆泉一阵尴尬，也不知道怎么接话，难道和她说，不是因为我懒，而是因为 我太勤奋，所以才会成为全公司最忙最累的一个吗？ </w:t>
      </w:r>
    </w:p>
    <w:p>
      <w:r>
        <w:t>看出陆泉的尴尬，女子道：「这样的话，我下午再过来吧。」说完，女子抿 嘴浅笑，转身离开了办公室。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