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【我的处男终结经历 】【</w:t>
      </w:r>
    </w:p>
    <w:p>
      <w:r>
        <w:t xml:space="preserve">作者：java50 字数：6400 </w:t>
      </w:r>
    </w:p>
    <w:p>
      <w:r>
        <w:t xml:space="preserve">我，一个二流大专毕业，工作几年了，一直在温饱线打转。同期毕业的几个 铁哥们混的也都一般，不过他们比我强一点。他们都破处了，就剩下我一个。 </w:t>
      </w:r>
    </w:p>
    <w:p>
      <w:r>
        <w:t xml:space="preserve">几个淫棍聊天，免不了女人。听他们说的淫荡，某某女同学的毛发旺盛，某 某人的屁股上有个痣，传言某某女生和我们班级的大部分男生都有一腿，私下里 还按照功夫好坏排了名次。据我们宿舍老大私下里吹嘘，他可以排进前三。这倒 是有可能，老大的家伙确实不小，而且这家伙能言会道，体格也健壮。我呢性子 腼腆，虽然不至于见到女生就脸红，但情况也确实糟糕。有几个绯闻女友，最后 也无疾而终。况且大学里除了网吧，图书馆，课堂基本上不参加集体活动。以至 于大学毕业了，大部分女同学都只混了个脸熟。这让我直到大学毕业还是个雏， 也成了他们几个嘲笑的对象。 </w:t>
      </w:r>
    </w:p>
    <w:p>
      <w:r>
        <w:t xml:space="preserve">几个淫棍私下里还怀疑我是ｇａｙ，我义正言辞地批评了他们错误的猥琐的 观点，并开放了我的电脑，让他们看到了我的珍藏。几个淫棍惊为天人，封我为 后勤大总管。毕业几年了，几个淫棍每每骚扰我，主要是问我要地址，种子。我 也不负厚望，总能找到满足需求。这令我更加痛恨自己还是个雏。一直下决心要 终结这个身份，奈何总觉得心理上有洁癖，总是临阵脱逃。直到一个女人终结了 我。 </w:t>
      </w:r>
    </w:p>
    <w:p>
      <w:r>
        <w:t>那年我刚从一个公司辞职，不停地投简历，面试。她是一个ｈｒ，面试了我。</w:t>
      </w:r>
    </w:p>
    <w:p>
      <w:r>
        <w:t xml:space="preserve">当时不觉得啥，结果下午就给我打电话通知我上班。没有多考虑我就去了。 公司是个新成立的贸易公司，总共就那么七八个人。公司租的房子挺大，几乎每 个人都有自己的办公室，而且他们几个都是跑业务的，经常不在公司。我是新来 的，她让我和她一起办公，好快点熟悉环境。 </w:t>
      </w:r>
    </w:p>
    <w:p>
      <w:r>
        <w:t xml:space="preserve">公司新成立，每天也没多少事，又是在一个办公室。免不了聊天打混。不得 不承认，虽然她不是那种很惊艳的人，但很耐看，而且身材也很丰腴，是我喜欢 的类型。公司要求职业装，她的一身黑色职业套裙，配上白色低领衬衫，再加上 最少３５Ｄ的胸，一股职业ｏｌ女白领让我经常想入非非。她也许是看到我的腼 腆，总是不经意地撩拨我。我的性欲又非常强，每次都有反应，尴尬不已。也许 是看透了我不敢有啥贼心，两人相处的时候就更加肆无忌惮的挑逗我，也越来越 随意。不是故意解开衬衫的扣子让我看见那一抹白腻的乳沟，就是有意的叉开腿， 让我看到黑色裤袜下的粉色蕾丝。我觉得我的血压总是处在高位徘徊。忍无可忍， 无需再忍，不看白不看。我的互动让她更加放肆，说话也荤素不忌。女人一旦开 放起来，真的比男人更胆大。我有反应的时候，她甚至有意无意的更加撩拨我。 </w:t>
      </w:r>
    </w:p>
    <w:p>
      <w:r>
        <w:t xml:space="preserve">不是将腿叉的更开，让我看到蕾丝内裤中若隐若现的阴毛，就是用嘲讽的眼 神，淫荡的呻吟一下。妈的，这个妖精。我猛地站起身来，接了一大杯凉水咕咚 咕咚灌下去才好点。这个妖精笑的更厉害了。这样下去，我都怀疑我是不是男人 了。 </w:t>
      </w:r>
    </w:p>
    <w:p>
      <w:r>
        <w:t xml:space="preserve">她的挑逗也总是恰到好处，每当我忍无可忍的时候，总会一本正经的给我安 排工作，让你有力无处发。 </w:t>
      </w:r>
    </w:p>
    <w:p>
      <w:r>
        <w:t xml:space="preserve">来了快一个月，公司聚餐。也许是业务量上去了，老总喝的不少。我们也得 陪着喝，我酒量还行，但她好像不能喝酒，一杯就醉。老总让我扶她回房间休息。 </w:t>
      </w:r>
    </w:p>
    <w:p>
      <w:r>
        <w:t>喝醉的人死沉死沉的，好不容易把她扔到床上。累的我一下也躺在床上。这 时才发现，她的衬衣下摆卷了上去，露出可的肚脐。套裙也包不住肥厚的屁股。 酒后上头，鬼使神差的我把一只手放到了她的屁股上，感受到那丰腴弹软的感觉。 忍不住了，刚要用手解开她的套裙拉链，一抬头看见一双是笑非笑的眼睛。这妖 精没喝醉，我一下子懵了，不知道该继续还是跑路。幸好不用回过神来，她一把 按住我的头，使劲往下按，仿佛要把我的头按进她的阴道内，轰的一下引爆了我 的欲望。我从没那么恨过那该死的套裙。不管了，一下子，挣脱她的手，将她的 套裙翻上去，急扯她的裤袜，把蕾丝内裤拨开一道缝。她的阴道就在凌乱的阴毛 掩护下分开在我眼前。她的阴毛不是很整齐，阴唇也不是ａｖ里的粉红的，而是 微黑带有一点异味。深处舌头舔了一口，妈的谁说这是好东西。强压下吐的欲望， 我继续探索，双手也在她的引导下解开了衬衫，胸罩。一对丰腴的挺拔的双乳暴 露在空气中，那猩红的两点更是。我觉得我的眼睛都是红的。一把握上去，坚硬 中带着柔软，温暖，我的鼻血要下来了。我在她的胸口乱揉乱咬，另一只手也急 着解我的腰带。我觉得我的鸡巴要爆裂了。她也在我身上乱摸乱咬。我的身材不 是很强壮，但很匀称。混乱中，她一把捏住我的鸡巴。这死妖精，手那么重，快 把我鸡巴给弄折了。这到提醒我了，一把把她推到床上，压在身下。鸡巴开始寻 找淫穴。虽然我是ａｖ精神大师，但从没经过实战。乱戳的鸡巴，不但弄得我自 己疼，她也急的用手急急忙忙扶着进入阴道。她的阴道已经开始分泌淫液，滑滑 湿湿的。鸡巴猛地进入柔软湿滑的通道，阴道两边的软肉咬着我的龟头，一下子 让我就有了射精的感觉。不能射，射了以后就没脸了。学着强压欲念，转移注意 力，她挺拔的梨形双乳让我一下找到目标。咬着她的乳头，我觉得底下的ｏｌ女 人一下子身体绷紧了，双腿猛地一缠我的腰身，我的鸡巴进的更深了，一股热流 打在龟头上。这女人竟然了，我也被打了个措手不及。腰眼一酸，腿一麻射了。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