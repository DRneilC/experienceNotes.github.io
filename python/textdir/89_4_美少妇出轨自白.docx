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美少妇出轨自白</w:t>
      </w:r>
    </w:p>
    <w:p>
      <w:r>
        <w:t>第一章</w:t>
      </w:r>
    </w:p>
    <w:p>
      <w:r>
        <w:t>我叫韩燕，今年22岁。我一年前毕业于一所着名的舞蹈学院，现在一家内衣广告公司工作。我有着令其她女孩子无比羡慕的容貌和身材，早在中学和大学的时候，就曾被许多无聊的男孩子评为所谓的校花，我走在路上更是成为周围所有男人目光的焦点。</w:t>
      </w:r>
    </w:p>
    <w:p>
      <w:r>
        <w:t>我曾有过数不清的追求者，但我对他们都不屑一顾，因为我并不象其她美丽女孩那样有着强烈的虚荣心，我只想过平凡温馨的家庭生活，不想成为别人注目的焦点。但大二那年，在朋友们的劝说下，我还是参加了省选美大赛，没想到竟然拿了第一。</w:t>
      </w:r>
    </w:p>
    <w:p>
      <w:r>
        <w:t>正是这一年，我在舞蹈学院认识了一个叫东明的知识分子，他虽然个人比我矮一些我1米72他1米69，又是高度近视，但却很和蔼很老实又很有才气，他带给我前所未有的亲切感、安全感和亲人般的感觉，那时我就认定，他是我甘愿私守终身的人，毕业后，我义无反顾地嫁给了他。</w:t>
      </w:r>
    </w:p>
    <w:p>
      <w:r>
        <w:t>为此，许多亲友和朋友甚至包括我父母都表示不解，认为东明和我太不般配，但我一一说服了他们，因为我是那么地深爱着东明，我决心和他厮守终身白头到老。</w:t>
      </w:r>
    </w:p>
    <w:p>
      <w:r>
        <w:t>可是在新婚的那一晚，我才发现东明是个性无能。原来，东明小时候下体受过强烈撞击，从此导致他勃起障碍，而且就算能够勃起，也会在勃起的同时很快射出。</w:t>
      </w:r>
    </w:p>
    <w:p>
      <w:r>
        <w:t>婚后，东明准备开一家的服装厂，为了事业的发展，他四处奔波，和我聚少离多。眨眼间结婚已经半年。然而，当了半年太太的我，至今仍然还是处女。</w:t>
      </w:r>
    </w:p>
    <w:p>
      <w:r>
        <w:t>东明，亲爱的，你知道吗，结婚半年来，你的娇妻才与你有过三次不成功的性生活，……你的那个太小，还老是硬不起来，每次连人家的那里都进不去……每次都早泄……以至于我至今还是个处女……</w:t>
      </w:r>
    </w:p>
    <w:p>
      <w:r>
        <w:t>为了不影响老公的自尊心，我骗他说他已经得到了我……春节那晚，老公早泄的毛病还没治好，在我还没有一点感觉的时候，东明就很快结束了，留下的只是自己内心对性的幻想：那种让人想想就心跳脸红的感觉，那种让人飘飘欲仙的甜美感受，那种让人全身酸软失神丢魂的体验，只存在于这种幻想中。</w:t>
      </w:r>
    </w:p>
    <w:p>
      <w:r>
        <w:t>尽管东明的性无能和长期不在家让我感到生活非常无奈和孤独，便这丝毫没有影响我对东明的爱。</w:t>
      </w:r>
    </w:p>
    <w:p>
      <w:r>
        <w:t>春节后，老公去了上海。我知道东明一心办厂是为了我们的家，是为了让我们生活得更好，是为了实现他心中的抱负实现他的理想，我一定要支持他，不能拖他的后腿。我心里的怨言只能埋藏在心底，我也要好好的工作呀。</w:t>
      </w:r>
    </w:p>
    <w:p>
      <w:r>
        <w:t>我曾在心里做出决定，下次他回来后让他去做一次阴茎加长手术，等手术成功和我就把自己的处子身子全交给他。而且我再也不会要求他戴避孕套了，我要让他真正感受我的身体，我要为他生个儿子，这样我的日子就不再寂寞了。现在，要为东明生一个儿子的想法越来越强烈，我时时刻刻盼望着这一天的到来。</w:t>
      </w:r>
    </w:p>
    <w:p>
      <w:r>
        <w:t>老公为了在上海办厂借了很多钱，为了帮老公挣钱还债，在得到老公同意后，我到了一家着名的内衣广告公司当模特。由于我曾是全省选美冠军，我很轻松地在这家非常着名的内衣公司找到工作。公司老板叫黄杨，我们都叫他黄总。</w:t>
      </w:r>
    </w:p>
    <w:p>
      <w:r>
        <w:t>他约四十几岁，是公司出了名的色狼，人长得很丑，但身体极为壮实，有近1米90的个头，有老婆有孩子。但因为他非常有钱，听说公司几乎所有女模特都和他上过床，他还特别喜欢玩有夫之妇，他老婆也不管他，任他四处玩女人，听说被他玩过的女人光有夫之妇不下一百个。</w:t>
      </w:r>
    </w:p>
    <w:p>
      <w:r>
        <w:t>我到这家公司后，立即成为公司的第一美女，好色成性的黄总自然不会放过我，多次借故吃我的豆腐，他曾几次在我穿比基尼走秀时长时间搂着我赤裸的细腰，还有两三次在我穿比基尼时摸我的屁股。由于他是我的顶头上司，我对他的这些行为内心很讨厌，但一直都隐忍不发，毕竟这家公司的待遇不菲，我又急需钱帮老公还债。</w:t>
      </w:r>
    </w:p>
    <w:p>
      <w:r>
        <w:t>我家负债的事被黄总知道了，五月份的一天，黄总终于在他办公室里向我提出了非分的要求，说只要我答应他上床，就借给我一大笔钱替我老公还债，但当时就被我严正拒绝了。</w:t>
      </w:r>
    </w:p>
    <w:p>
      <w:r>
        <w:t>黄总见我不同意，他竟然把门反锁上，突然一把搂住我，无论我怎样挣扎，就是不松手。我雪白的小手死命地推拒着黄总那雄壮如牛的身躯，可是哪里能摆脱他的魔掌。</w:t>
      </w:r>
    </w:p>
    <w:p>
      <w:r>
        <w:t>没想到他竟然兽性大发想强奸我，我哀求道：“黄总……你……你要干什……么？……啊……快……快放手……求……求你放……放手……求求你……我是有老公的……”黄总一面箍紧我纤细柔软的腰肢，一面淫笑道：“……嘿……嘿……燕妹，我的小美人儿，我想你好久了，今天无论如何要操一下你！你从了我，我就借给你一大笔钱，不从，我就强奸你，但你却一分钱也拿不到！反正我是要定你了，你还不如老老实实地让我操！别怕！你还没尝过我那东西的滋味吧？很多女人都尝过，待会儿我包管你欲仙欲死……”我羞红着俏脸忍受着他的淫言秽语，用羊葱白玉般的雪嫩小手勉力推拒着这个欲火攻心的男人那宽厚的肩膀，并拼命向后仰起上身，不让他碰到自己发育得极为成熟丰满、巍巍高耸的柔挺玉峰。</w:t>
      </w:r>
    </w:p>
    <w:p>
      <w:r>
        <w:t>尽管我努力反抗着，可是，时间一长，我渐渐感到力不从心，我知道这里是黄总的办公室，公司都是他的人，无论我怎样呼救，都不会有任何人来救自己，而且这里也是隔音的。我开始有点绝望了。</w:t>
      </w:r>
    </w:p>
    <w:p>
      <w:r>
        <w:t>我推拒的力气越来越小，黄总也开始收紧他的手臂，并终于把我那贞洁娇挺、柔软丰耸的乳峰紧紧地压在了自己的胸膛上。“嗯……”我一声娇哼，感到有点喘不过气来。长这么大，从来没有一个异性敢这样强奸自己，一股成熟男人的汗味直透芳心，我羞红了脸感，到头有一点晕，不知道是怎么回事。美丽清纯的我芳心又羞又急。</w:t>
      </w:r>
    </w:p>
    <w:p>
      <w:r>
        <w:t>黄总只觉怀中的绝色大美人儿吐气如兰，娇靥若花，一股处女特有的体香沁入心脾。胸前紧贴着两团急促起伏的怒耸乳峰，虽隔着一层薄薄的衣衫，仍能感到那柔软丰满的酥胸上两点可爱的凸起……</w:t>
      </w:r>
    </w:p>
    <w:p>
      <w:r>
        <w:t>他热血上涌，一弯腰，不顾我的挣扎，双手托着我的屁股，突然把我抱了起来。美艳绝色、秀丽清纯的我哪里是强壮黄总的对手，我双手锤打着黄总，越来越绝望，娇躯越来越软。我娇羞地闭上自己梦幻般多情美丽的大眼睛。</w:t>
      </w:r>
    </w:p>
    <w:p>
      <w:r>
        <w:t>黄总抱着我这个绝望的大美人儿走到沙发前，竟然把娇羞无奈的我抛在宽大的沙发上。我羞愤难抑，哀求道：“黄总……你……你不能……这样……求……求……你，我是有夫之妇，放开我……”黄总奸笑道：“好，既然你宁愿不要钱也选择让我强奸，我只好不客气了！”黄总站在地上，开始强行脱我的衣服。</w:t>
      </w:r>
    </w:p>
    <w:p>
      <w:r>
        <w:t>我拼命反抗，拼命推拒，但是无济与事，很快他的右手松开了我的腰带，裙子被他沿着玉腿向下剥，接着一子被就黄总全扒了下来，暴露出了粉色的小三角裤和丝袜。黄总的动作更加粗鲁了，他脱掉我的鞋子，把我的丝袜撕成粉碎，露出雪白修长的大腿！</w:t>
      </w:r>
    </w:p>
    <w:p>
      <w:r>
        <w:t>我想努力反抗，但黄总的左手将我抱得很紧，他的右手开始解开我衬衣纽扣，我拼命反抗不让他得逞，突然“咝”的一声，我感到胸口一凉，黄总竟然用蛮力撕开了我的衬衫，一颗颗扣子掉了下来，他不给我任何机会，紧接着就一把扒下已被撕烂的衬衣！</w:t>
      </w:r>
    </w:p>
    <w:p>
      <w:r>
        <w:t>我大为震惊，全身除了一条三角内裤和乳罩外就一丝不挂了，我那粉雕玉琢般晶莹雪滑的少女美丽胴体几乎完全赤裸在黄总眼前。黄总的双眼目不转楮地盯着眼前的佳人：我粉色乳罩是半透明的，乳罩边缘缀了蕾丝，更是把我凝脂般瘦削的双肩和一对白皙嫩滑的怒耸乳峰完美地展示出来。我那晶莹如玉的处女乳房发育的极为丰乳，如此的丰润雪嫩，挺拔傲人的完美双峰紧凑而饱满；高耸的峰顶之上，隐约露出月芒似的乳晕，乳晕嫣红玉润，而两点鲜嫩羞涩的朱砂更是如同雪岭红梅，轻摇绽放，而我的玉体娇躯山峦起伏，美不胜收，玲珑浮突得恰到好处，极为高耸的酥胸的两个丰挺娇翘的乳峰将乳罩鼓鼓的顶起，双峰之间形成一道高高的山梁，深深的乳沟，看得老淫棍情动如潮，欲焰滋生。</w:t>
      </w:r>
    </w:p>
    <w:p>
      <w:r>
        <w:t>我那诱人的双腿，光洁莹白，温暖柔软而有弹性，没有一丝的赘肉，完好的保持着少女双腿的结实，柔软和光泽，粉红色的内裤，准确地说是半透明的高衩三角裤，是如此的通透，根本无法完全挡住我那微微隆起的阴阜和阴毛，以至他似乎能看到阴阜间的少女沟壑和阴毛的浓密黑亮。</w:t>
      </w:r>
    </w:p>
    <w:p>
      <w:r>
        <w:t>黄总再也控制不住自己，一下子压了上来。娇小的我根本不是黄总的对手，很快被他压在沙发上，我已经无力抵抗，只能求饶。</w:t>
      </w:r>
    </w:p>
    <w:p>
      <w:r>
        <w:t>“黄总……别……别这样……求……求你……”我娇羞万般，芳心又羞又怕，我苦苦哀求着，可是我已感到自己的身体已渐渐不属于我自己了，在黄总身体的重压下，自己的娇躯玉体是那样的娇酸无力，他狂热粗野的抚摸不再是令人那么讨厌，随着他的胸膛在自己柔软娇翘的乳峰上的挤压，一丝电麻般的快意渐渐由弱变强，渐渐直透芳心脑海，令我全身不由得一阵轻颤、酥软。</w:t>
      </w:r>
    </w:p>
    <w:p>
      <w:r>
        <w:t>黄总的大手突然向我的丰胸袭来，我急忙推拒着，可是当他的手就要摸到我的玉峰时，却突然向下蜿蜒而过，直插我紧夹的大腿根，一下子按在我那只隔着薄薄内裤的处女阴户上。</w:t>
      </w:r>
    </w:p>
    <w:p>
      <w:r>
        <w:t>“不要！不要啊……”我惊叫到。</w:t>
      </w:r>
    </w:p>
    <w:p>
      <w:r>
        <w:t>他这一下令我全无防备，竟然让我全身感到一阵从未有过的快意。他用手死劲分开我的玉腿，伸进我的两腿根部之间，紧紧按住我那只隔着三角裤的娇嫩羞涩的少女玉沟一阵恣意揉抚，一股少女青春的体热直透黄总的手心、大脑。</w:t>
      </w:r>
    </w:p>
    <w:p>
      <w:r>
        <w:t>我初时想用手阴止他，可怎么也无力把他的手抽出来，我秀美娇艳的小脸羞得通红，除了东明外，从未有过男人抚摸过自己如此隐秘的处女阴部，随着黄总的强行揉抚，一股麻痒直透我的芳心，仿佛直透进下体深处的子宫。</w:t>
      </w:r>
    </w:p>
    <w:p>
      <w:r>
        <w:t>我的下身越来越热，死死夹紧双腿，少女的绝色娇靥越来越红，呼吸越来越急促，黄总兴奋地继续挑逗着身下这绝色娇美、清纯可人的俏佳人，他挑逗着我那颗娇柔而羞涩的阴部不一会儿，我下身那紧闭的嫣红玉缝中间，一滴……两滴……晶莹滑腻、乳白粘稠的处女爱液逐渐越来越多，竟然汇成一股股淫滑的处女玉露流出我的下身，弄湿了整个三角裤，粘满了他一手。我娇羞万般，玉靥羞红，我不知道为什么自己的下身会那样湿、那样滑。</w:t>
      </w:r>
    </w:p>
    <w:p>
      <w:r>
        <w:t>不知什么时候，黄总手掌中那一团小小的三角底裤已濡湿了一大片，他欣喜万分，不断地强行爱抚着我的下体，我感到自己已不能控制脑海里的淫欲狂涛，已不能控制自己身体那些羞人的生理反应，芳心又羞又怕，娇羞万分，一张吹弹得破的娇嫩玉靥羞得通红一片，娇躯无奈地扭动。</w:t>
      </w:r>
    </w:p>
    <w:p>
      <w:r>
        <w:t>我脑海一片空白，象征性的抗拒着，芳心虽娇羞无限，但还是无法抑制那一声声冲口而出的令人脸红耳赤的娇啼呻吟。</w:t>
      </w:r>
    </w:p>
    <w:p>
      <w:r>
        <w:t>“啊……”一声火热而娇羞的轻啼从我小巧鲜美的嫣红樱唇发出，开始了我的第一次含羞叫床。</w:t>
      </w:r>
    </w:p>
    <w:p>
      <w:r>
        <w:t>黄总在我柔若无骨的娇美玉体上恣意轻薄、挑逗，一个未经人事的清纯处女哪经得起男人如此挑逗，特别是那只按在我下身不断柔动的淫手，是那样粗暴而火热地抚型、揉捏着美貌绝色的纯情少女那娇软稚嫩的阴部。</w:t>
      </w:r>
    </w:p>
    <w:p>
      <w:r>
        <w:t>“啊……啊……啊……”黄总认为强奸我的时机已经成熟了，他站起向来，开始把他自己的上衣脱掉，此时本是我逃跑的最后机会，可是美丽绝色的我正竭力想抑制住脑海中那波涛汹涌的陌生而令人害怕和羞涩不堪的淫欲，那埋藏在一个成熟少女体内已经很久的正常的生理反应一经唤醒却很难平息不下去了，此时看到黄总露出一身强健的肌肉，我又惊又怕，看来今天是在劫难逃了。</w:t>
      </w:r>
    </w:p>
    <w:p>
      <w:r>
        <w:t>我娇羞无奈，越想越怕，知道接下来将会发生什么，我恐惧万分，一想到要被丑陋粗壮的黄总强奸，冰清玉洁的处子童贞就要断送在黄总身下，自己那宝贵的处女贞操，娇美玉嫩的圣洁胴体就要被这个丑陋的中年男人占有、糟踏、蹂躏，两行晶莹的珠泪缓缓流出我的美眸。</w:t>
      </w:r>
    </w:p>
    <w:p>
      <w:r>
        <w:t>黄总站在我的身旁，看着我几乎一丝不挂的胴体，露出喉干舌燥，连吞口水也感到困难的猴急样子，真是情欲如焚。</w:t>
      </w:r>
    </w:p>
    <w:p>
      <w:r>
        <w:t>“黄总……不要……求你……不要……我是有老公的……”我在沙发上无奈地扭动着火辣的成熟少女娇躯。可是黄总又一次压了下来，他双手搂着我，先是强行抚摸我雪白的玉背，突然双手抓住我的乳罩扣子，他要扒下我的乳罩！</w:t>
      </w:r>
    </w:p>
    <w:p>
      <w:r>
        <w:t>我大急，一边叫着“不要”一边拼命挣扎着，扭动着娇躯。乳罩扣没被应声而解，黄总索性抓住我双肩上的乳罩吊带，用力向下一拉，两根吊带顿时滑到了我的玉臂，一双玉美嫩滑、坚挺娇羞的丰满雪乳几乎怒耸而出，粉红的乳晕都露了出来，只剩下两个红樱桃尚未暴露，乳罩顽强地挂在乳头上，但两座硕大的玉女峰各露大半乳肉。</w:t>
      </w:r>
    </w:p>
    <w:p>
      <w:r>
        <w:t>黄总盯着我半露的一双欺霜赛雪、挺拔高耸的玲珑玉钟含羞微颤着；一道光滑的深沟横亘于挺立的双峰间。这一对美丽娇嫩的极为高耸的玉免是那么的芳香甜美，如脂如玉，如膏如蜜，直瞧得黄总两眼发亮，鲜红色的红樱桃几乎也抖了出来。</w:t>
      </w:r>
    </w:p>
    <w:p>
      <w:r>
        <w:t>我赶紧用双手捂住快要完全暴露的丰满双乳，一行晶莹的珠泪缓缓流出美眸，又长又黑的睫毛下一双剪水秋瞳似的美眸含羞紧闭，我秀美的俏脸羞得通红。</w:t>
      </w:r>
    </w:p>
    <w:p>
      <w:r>
        <w:t>我大叫：“黄总，你再不停止，你一定会后悔，我老公不会放过你这个强奸犯！”可是黄总只是淫笑了一起，双手抓住我的两个小腿，一下子把我的修长玉腿分了开来。</w:t>
      </w:r>
    </w:p>
    <w:p>
      <w:r>
        <w:t>“啊……啊……黄总……不行……不要……你不能这样……喔……唉……不要……黄总……求你……不能再来了……”我那两条雪亮的大腿完全已经打开，我神圣不可侵犯的处女地只有湿透的内裤这一层阻挡，如果被黄总剥下内裤，我的伊甸园将完全暴露出来！果然，黄总双手顺着我的雪白大腿，一下子抓住了我的内裤边缘！</w:t>
      </w:r>
    </w:p>
    <w:p>
      <w:r>
        <w:t>我知道只要内裤被扒下，还是处女的我就会被黄总强奸了，我一边可怜地求饶，一边一只手捂着乳房，另一只手拼命拉着内裤不让黄总把它扒下！黄总用力撕扯着，粉色的小三角裤被扯下了一点，又被扯下了一点，雪白浑圆的臀部露出了一大半，大半的阴部和阴毛也暴露出来，极大地诱惑着眼前兽性大发的老淫棍。</w:t>
      </w:r>
    </w:p>
    <w:p>
      <w:r>
        <w:t>如果内裤再往下退，黄总就可以一眼就看到我那雪白两腿间紧夹着的黑树林里……那早已湿润的神秘伊甸园之所在！而我已经快要抓不住自己的内裤了！</w:t>
      </w:r>
    </w:p>
    <w:p>
      <w:r>
        <w:t>危及关头，办公室响起一阵急促的敲门声，只听黄总的秘书兼情人小雪在门外说到：“黄总，韩燕的老公刚从上海来找她，就在门外！”黄总看着眼前待宰的羔羊，仍然抓着我的内裤，犹豫了好一会儿，这才说到：“你叫他等一会儿！”他无奈地放开我，让我穿上被撕烂的衣服，并威胁我不要把这件事告诉老公，否则就开除我。然后，他叫小雪安排老公到会客厅等他。</w:t>
      </w:r>
    </w:p>
    <w:p>
      <w:r>
        <w:t>我偷偷回到更衣室换了一套衣服，这才去会客厅见老公，只见黄总正主动和东明聊天，两人竟然有说有笑。原来，黄总二十年前没下海经商时竟然是东明的小学体育老师，两人十多年没见面了，熟人巧遇自然要寒喧一番。黄总这样做让我根本不好意思开口向老公告状，只能羞涩的站在一旁。</w:t>
      </w:r>
    </w:p>
    <w:p>
      <w:r>
        <w:t>此后，我一直没敢根老公说这件事，毕竟不是什么光彩的事。我曾想离开这家公司，但老公正需要钱办厂，所以老公回上海后，我还是鼓着勇气去上班，只是对黄总小心提防着，绝不一个人进他的办公室。</w:t>
      </w:r>
    </w:p>
    <w:p>
      <w:r>
        <w:t>不过自从发生那件事后，黄总倒也没对我怎样，反而过了几天后向我道歉，说是一时冲动，竟然对自己以前学生的老婆有非分之想，真是该死，还打了自己一耳光。我很需要这份工作，便逐渐原谅了他。后来他不断送我名贵的衣服、香水和首饰，向我献殷勤，我东西照收，却从不对他假以颜色。</w:t>
      </w:r>
    </w:p>
    <w:p>
      <w:r>
        <w:t>前段时间，黄总去上海出差两天，由于生意上的原因，黄总在上海又遇见老公，他们似乎很谈得来，竟然成了朋友，我有时提醒老公他不是好人，可老公却不以为然，还夸他以前的体育老师人不错，还帮他促成了一装大生意，赚了不少钱，还清了债务。看到黄总对我们家这么好，我终于彻底原谅了他。</w:t>
      </w:r>
    </w:p>
    <w:p>
      <w:r>
        <w:t>一直以来没能让我怀孕让老公懊恼不己。七月的一天，老公终于抽空从上海回来了，他对我说道：“周末有空闲的时间吗？要不要出去玩玩？”我不解地问：“时间倒是有，去哪里渡假呢？”“去了就知啦﹗讲出来就没意思了呀！”东明故弄玄虚地卖着关子。我和老公约好，争取在通过此次渡假怀上孩子。</w:t>
      </w:r>
    </w:p>
    <w:p>
      <w:r>
        <w:t>星期六出发前，我在卫生间里换衣服。照着镜子欣赏着自己的胴体，云般的乌发四散开来，白玉般的额头，两条弯弯的细柳眉，一双深如秋水、美若星辰的眸子，露出冷漠、高傲加幽怨的神情；微微高挑的鼻子，性感鲜红的嘴唇，圆滑的下颌无不美至极点诱人心动，当真倾国倾城之色，闭月羞花之容。</w:t>
      </w:r>
    </w:p>
    <w:p>
      <w:r>
        <w:t>一双极为丰满，娇滴滴、水灵灵的高耸雪乳，在微微的颤抖着，半球形的玉女峰浑园尖挺，线条格外的柔和，肤色格外的洁白，光滑细嫩的肌肤闪动着白莹莹的光泽；尖尖的樱桃微微的向上翘起，那乳尖顶上小巧浑圆的嫣红两点，犹如漫天白雪中的两朵怒放的红梅傲然屹立在耀眼的灯光下。</w:t>
      </w:r>
    </w:p>
    <w:p>
      <w:r>
        <w:t>浑身晶莹雪白身材苗条，骨肉匀称线条优美，仿佛精心雕刻出来似的；丰满的胸部挺立着一对雪白粉嫩的玉峰，丰硕尖挺十分完美，淡红色的蓓蕾象两粒樱桃般可以让任何男人忍不住要咬上一口；下面是盈盈一握的小细腰，完美的线条向下延伸和那嫩白丰挺的臀部形成两道美丽的弧线，可爱的玉脐镶嵌在平滑的小腹上；再往下那令人喷血的茸茸草丛中的迷人花瓣若隐若现，羞答答的躲在美丽的花园中。对着镜子，我知道自己性感的肉体会引起任何男人的强烈性欲，但我决不能对不起东明，再也不能发生上次差点被黄总强奸那种事了。</w:t>
      </w:r>
    </w:p>
    <w:p>
      <w:r>
        <w:t>为了与老公这个特殊的日子，我特意穿上了了一套全新档性感装扮。由这套法国产的性感服装是黄总特意送给我的……纯白色的性感低胸紧身超短背心和超短裤。大开口的露肚式超短背心将我无比高耸丰满的乳房紧紧包裹，恰到好处地露出了大半乳房和性感的乳沟，同时露出了我那雪白平滑的小腹、肚鸡眼和细腰。</w:t>
      </w:r>
    </w:p>
    <w:p>
      <w:r>
        <w:t>除了外面的性感服饰，我决定从我的私人衣橱里选出一套诱惑力十足的情趣比基尼内衣，决心让自己不同于以往任何时候的形象，使自己展现出最最完美而又最最性感的浮凸诱人身材。</w:t>
      </w:r>
    </w:p>
    <w:p>
      <w:r>
        <w:t>为了搭配这套亮丽的低胸露背白色紧身背心和超短裤，我特地穿上了件非常撩人的性感透明三角裤，考虑到超短裤已经将我白晰修长的玉腿全露出来以及本身的透光性，所以，我选择同样白色的缕花透明三角裤来搭配；至于胸罩，本来不想带的，但由于怕背心太透，所有同样也选择了一副白色缕花透明乳房，也挺性感的。</w:t>
      </w:r>
    </w:p>
    <w:p>
      <w:r>
        <w:t>当那天的中午悄悄地来临时，我七早八早就准备妥当，早在一个小时前我就已梳妆打扮好，心情雀跃地满心欢喜地迎接与老公相会这个盼望已久的时刻。我很惊讶镜子里面那个贴身露腰的性感服饰所显现出来的凹凸有秩、妩媚动人的美娇娘，那……真的是我吗？从未有过的性感！</w:t>
      </w:r>
    </w:p>
    <w:p>
      <w:r>
        <w:t>我相信，我这个装扮肯定很火辣、很撩人。我等不急想要看到行房前老公见到我的瞬间，脸上所发出来的那种惊讶表情。</w:t>
      </w:r>
    </w:p>
    <w:p>
      <w:r>
        <w:t>当我一想到，老公见到我穿得如此撩人，如此火辣又性感的装扮，那种又骚又媚的体态……脸上就露出微笑，而且耳垂也觉得热烘烘的，竟然连底裤内的幽处也受到这个念头影响，开始有些痒痒、潮潮的――要是老公的病好了，今晚，我的处女身就可以交给老公了。</w:t>
      </w:r>
    </w:p>
    <w:p>
      <w:r>
        <w:t>我已经做过温度测定，那个数值所显示的结果令我相当高兴，也正如我所所预期的一样，确认这两天我正处于排卵的日子，一切无误、无瑕。</w:t>
      </w:r>
    </w:p>
    <w:p>
      <w:r>
        <w:t>打扮周全后，我跟着东明开车来到一座XX农场门口，夏季的天空一片蔚蓝，长空万里，绿草如茵的地平线，偶尔几朵白云飘过，方使我们觉得是处于仙境中。</w:t>
      </w:r>
    </w:p>
    <w:p>
      <w:r>
        <w:t>暖洋洋的阳光下，我轻握着东明的手，愉快心境比天气更开朗，闲逸情怀比白云更轻松，我和东明要共享人生中一段最美好、最温馨的快乐时光。</w:t>
      </w:r>
    </w:p>
    <w:p>
      <w:r>
        <w:t>那天我穿得就是这一身性感装，只不过没戴帽子和黑色的束身，而下身的短裤换成白色的，脚上穿的是运动鞋。第一次出远门，加上有可能受孕，心情难免又兴奋又紧张，两人亲昵得像对孖公仔，旁人一眼就可看出我们是一对小夫妻。</w:t>
      </w:r>
    </w:p>
    <w:p>
      <w:r>
        <w:t>晚上，东明走到预先定好的房间。他开门走进去，里面虽然陈设简单，却也干净整齐，还有小阳台和一扇隐门通往隔壁房。我一下就倒在床上。</w:t>
      </w:r>
    </w:p>
    <w:p>
      <w:r>
        <w:t>“先别急嘛！”东明熄了灯，把浴室里面的一幅布帘拉开。只见布帘的后面是一块变色大玻璃，玻璃的另一边也是一间房，从玻璃里可以看见隔壁房间的一切。房里另一边有一间垂着珠帘的浴室，隐约可以见到有一对男女在冲洗。</w:t>
      </w:r>
    </w:p>
    <w:p>
      <w:r>
        <w:t>“原来是带我来看人家洗澡，无聊！”我的脸红到脖子，转身就要走。</w:t>
      </w:r>
    </w:p>
    <w:p>
      <w:r>
        <w:t>“你别急嘛！这是双向玻璃，我们可以看见隔壁，但是那边看不见我们的，除非开灯拉起布帘。好戏在后头哩！他们洗完，就会来床上做爱。你一定还不知道别人如何做爱，难道你真的不好奇吗？我有早泄的毛病，听人说看别人做爱可以治愈早泄，所以才带你来看，希望这样可以给我们带来帮助。”东明连忙拉住我解释。</w:t>
      </w:r>
    </w:p>
    <w:p>
      <w:r>
        <w:t>原来是这样，我原谅了老公，希望这真能治好老公的病。</w:t>
      </w:r>
    </w:p>
    <w:p>
      <w:r>
        <w:t>正说着，浴室里的人已经出来，一个四十几岁赤条条的强壮男人，把一位年约二十岁的女子，一丝不挂地抱到床上。男人站在床边，把女子两条雪白粉嫩的大腿左右分开。这次我看清楚了，那个男人居然是我们公司的老板黄总！而那个女人竟然是我们公司的女模特，我的闺中好友李晴晴！</w:t>
      </w:r>
    </w:p>
    <w:p>
      <w:r>
        <w:t>此时看到黄总和我的闺中好友偷情，曾差点被黄总强奸的我害怕地对老公说道：“他是我的老板啊！”“我知道。就是你的黄总告诉我这个方法的，他叫我在到这间房间里等着看好戏。”“他知道我们在看吗？”“当然知道，不过没关系，人家想帮我们嘛，我们的夫妻生活不是很和谐，应该学习学习。他是我小学的体育老师，答应帮帮我们。”我听了很不高兴，什么体育老师，明明就是个大色狼，怪不得不当老师下海了，一定是被学校开除的！老公怎么能轻易答应黄总这种事情，我们夫妻间的事，又怎么能对黄总这样的色狼说！唉，都怪我没告诉老公上次差一点被黄总强奸的事！</w:t>
      </w:r>
    </w:p>
    <w:p>
      <w:r>
        <w:t>老公见我不高兴，安慰道：“没事的，如果你黄总提到这件事，就说我们没来这里就行了。”“哦”我稍稍安下心来。我很害羞，但好奇心却让我向对头看去。</w:t>
      </w:r>
    </w:p>
    <w:p>
      <w:r>
        <w:t>因为李晴晴的头部朝着玻璃，所以并不能看见她的阴户，只能见到她的小腹下有一撮黑毛。黄总的阳具倒是看得很清楚。这是我第一次看到黄总完全暴露的大鸡巴！以前只知道黄总很色狼，玩过我们公司不少女人，上次他企图强奸我时，没有脱下他的内裤，而当时我只顾挣扎求饶，所以从没留意过他的下体！</w:t>
      </w:r>
    </w:p>
    <w:p>
      <w:r>
        <w:t>现在，当黄总的阳具就这样完全出现在我的眼前让我欣赏时，我真得惊呆了！</w:t>
      </w:r>
    </w:p>
    <w:p>
      <w:r>
        <w:t>只见一个二十多公分长的巨大肉棒挺立在黄总的跨下，近乎手臂般粗，肉棒下吊着两个硕大的阴囊，隐藏在极为浓密的阴毛中！</w:t>
      </w:r>
    </w:p>
    <w:p>
      <w:r>
        <w:t>“天啦，没想到黄总这么强！和我老公有天壤之别！幸好上次没被他强奸……”我暗自庆幸。</w:t>
      </w:r>
    </w:p>
    <w:p>
      <w:r>
        <w:t>此时，黄总把那巨大的龟头对准李晴晴黑毛的部位挤了进去，很艰难地把粗硬的大阳具约一半塞进我好友的身体里，但是因为太粗太长竟然不能继续深入！</w:t>
      </w:r>
    </w:p>
    <w:p>
      <w:r>
        <w:t>东明轻松地说道﹕“这就叫性交了，你黄总把他的阳具插到女人的阴道里，双方都会得到快感的。你看那个女人脸上的表情多么陶醉。我看到你黄总频频把粗硬的大阳具在她的阴道里抽抽插插，不但使女方兴奋，自己也很快乐哩！”听到老公竟然对这个老色狼如此赞赏，我心中很是不满，他可是曾经想要奸淫你妻子的大色狼啊！上次差点让他得逞了！他玩过无数女人，只是你不知道而已！但是黄总虽然花心，但他的确有花心的本钱，这方面比起我老公可是强太多了！</w:t>
      </w:r>
    </w:p>
    <w:p>
      <w:r>
        <w:t>我正想着心事，老公的手机响了。他的生意伙伴又有事找他了，怎么在这个时候？老公抱歉地对我说要出去一会儿。我怎么好意思一个人呆在这里！忙说：“我跟你一起走吧。”老公却道：“不用，我一小时后就回来，你在这里等着我，别忘了我们今晚的约定！我们要生个胖小子！”“可是……”没等我说完，老公已经离开房间了。</w:t>
      </w:r>
    </w:p>
    <w:p>
      <w:r>
        <w:t>我的眼光只好又回到黄总和我好友身上，这时房间里只有我一个人在“欣赏”这一场火辣的性受。我见到李晴晴媚眼儿半闭，小嘴一张一张，好像在叫。但是隔着玻璃，并没有听到声音。猛男黄总抽送了好一会儿，便躺在床上，由李晴晴骑在他上面，把她的阴户套上黄总巨大的阳具上。</w:t>
      </w:r>
    </w:p>
    <w:p>
      <w:r>
        <w:t>第二章</w:t>
      </w:r>
    </w:p>
    <w:p>
      <w:r>
        <w:t>而且让黄总玩摸她一对羊脂白玉般高耸的乳房。这时李晴晴正面向着玻璃，她的阴户可以看得清清楚楚。只见黑毛拥簇的耻部，有两片嫣红的阴唇，此刻正夹住黄总无比粗壮的肉棍。</w:t>
      </w:r>
    </w:p>
    <w:p>
      <w:r>
        <w:t>李晴晴忙着把臀部抬起放落，她的臀部始终不能坐在黄总的肚子上，黄总的阳具始终有近三分之一留在阴道外面，可见它有多粗长！我从没看过这样生动的造爱场面，一想到上次要是被黄总强奸，也会是这个样子，我不禁羞得脸红扑扑的。</w:t>
      </w:r>
    </w:p>
    <w:p>
      <w:r>
        <w:t>这是我与李晴晴为公司的内衣发布会做模特，右边穿红色泳装的就是李晴晴。她人不算漂亮，但乳房很丰满，我和她都是公司出了名的乳房最大的波霸。</w:t>
      </w:r>
    </w:p>
    <w:p>
      <w:r>
        <w:t>不过有一次我俩私下比了一次，我的乳房还是比她稍大一些，而且更挺，更白嫩。</w:t>
      </w:r>
    </w:p>
    <w:p>
      <w:r>
        <w:t>现在，我的闺中好友李晴晴却成了黄总的跨下玩物！</w:t>
      </w:r>
    </w:p>
    <w:p>
      <w:r>
        <w:t>当她抬起的时候，黄总的阳具便被她的阴户吐出，连她阴道里的鲜嫩的阴肉也被带出来。而当她把臀部放下的时候。她的阴唇凹陷下去，然后粗硬的大阳具的一半也被吞没在她的阴道里。这样持续了一会儿，黄总又抱起李晴晴，站在地上，双手捉住她的大乳房，随着他屁股腾跃，粗硬的大阳具在她的肉缝中狂抽猛插。</w:t>
      </w:r>
    </w:p>
    <w:p>
      <w:r>
        <w:t>人生第一次亲眼目睹黄总和另一个女人这么激烈的性交！老公不在身边，我的手不禁轻轻按在自己的阴户上。我背靠在墙上，大口地喘着粗气，为现在看到的一幕现场表演怦然心动，为内心感觉到的强烈刺激而怦然心动，为感觉对不起老公而怦然心动……</w:t>
      </w:r>
    </w:p>
    <w:p>
      <w:r>
        <w:t>黄总玩过我们公司很多女同事，他可是个采花高手，他还差点强奸我呢，上次他都摸过我的处女阴部……想到这，我就像搁浅的鱼一样，张着大嘴，费力地喘气。浑身上下，好像将要喷发的岩浆一般，阵阵热力在我身体中流窜，现在身上的衣服也彷佛被我的热力蒸发，紧紧地包裹着我，身上沸腾的热度彷佛将衣服都蒸发出热气，更加让我呼吸不得。</w:t>
      </w:r>
    </w:p>
    <w:p>
      <w:r>
        <w:t>看到黄总和李晴晴激烈的春宫戏让我现在感觉眼前直冒金星，头晕目眩，我渴望背后冰冷的瓷砖能帮助我，我翻过身体，整个人趴在瓷砖上，从瓷砖上传来的凉意不但没有降低我身体的热度，反而丝丝凉爽更加刺激我的身体，刺激着我的乳头，全身酸痒难耐，从阴户中迸射出热流，好像正顺着内裤缓缓地流淌出来……我瘫软地坐在地上，双腿用力的相互搅动，彷佛要磨尽下阴的酸痒，也彷佛要掩饰流淌出来的体液……我看到黄总巨大的阳具正在尽情享用李晴晴的小穴，而且他很清楚我就在对面看！我知道自己被黄总挑起了欲念。</w:t>
      </w:r>
    </w:p>
    <w:p>
      <w:r>
        <w:t>失态的我，就这样的瘫软在了地上，好在房间里只我一个人。我决心抓紧时间偷偷手淫一下减轻我的欲火。自从上次差一点被黄总强奸后，我不知为什么，渐渐地学会了手淫，这两个月来，年轻还是处女的我经常依靠手淫来打发寂寞的时光，现在我想让手淫带给自己快感……</w:t>
      </w:r>
    </w:p>
    <w:p>
      <w:r>
        <w:t>我的右手不禁掀开背心，然后伸了进去，拨开乳罩用力地攥紧平时自傲的丰乳，用力地揉用力的挤，还不时地拨弄早已耸起的乳头，这时我发现自己的乳房真得很丰满，我的小手根本抓不住她。</w:t>
      </w:r>
    </w:p>
    <w:p>
      <w:r>
        <w:t>左手自然的从超短裤内伸进去，拉开拉链，拨开内裤，用两只手指捏着粘满淫液的膨胀的处女阴唇，着手处滑腻不堪，下体的酸痒此时更加麻痒不堪，我放弃对我那处女阴唇的抚摸，伸出拇指压在凸起的阴蒂上，快速的揉戳起来……这时只见黄总的嘴含着李晴晴粉嫩的乳头，就这样边走边奸淫着她，而李晴晴则一丝不挂地主动在黄总怀中上下套动着屁股，口中不停地叫着什么！</w:t>
      </w:r>
    </w:p>
    <w:p>
      <w:r>
        <w:t>“真是不知羞耻！”我暗骂着我的闺房密友，可是又一想，自己不是也被他们这种淫荡的性交弄得动情了吗，而且上次，黄总用手玩弄我的阴部时，我不是一样也叫床了吗？一想到这里，我不禁开始用力捏揉自己酸软的阴蒂，一股股淫水从我小穴里涌出。</w:t>
      </w:r>
    </w:p>
    <w:p>
      <w:r>
        <w:t>黄总站着插了好一会，这才把怀中的李晴晴放倒在床上，黄总跪在李晴晴双脚间，抬起她的双腿放在肩上，开始了更凶狠的攻击。顿时我的好友张大了嘴高叫着，只是我听不到。</w:t>
      </w:r>
    </w:p>
    <w:p>
      <w:r>
        <w:t>但从这个角度，我正好清楚地看见李晴晴和黄总的交合之处的盛况，只见黄总巨大的阳具把我好友的红嫩阴唇插得翻进翻出，淫水潺潺，大鸡巴杆上明显带有一丝丝血迹。</w:t>
      </w:r>
    </w:p>
    <w:p>
      <w:r>
        <w:t>“没想到李晴晴竟然会把她的处女身给了黄总！”我知道黄总奸淫了李晴晴的处女身，眼睛惊奇地盯着两人的交合处的高速抽插，手淫的动作越来越快。我边看边想边手淫，感觉好舒服好畅快！</w:t>
      </w:r>
    </w:p>
    <w:p>
      <w:r>
        <w:t>“嗯……嗯……”快感从我的嘴唇宣泄出来，同时拇指的揉动更加疯狂。汩汩乳白色的体液从我的阴道中流淌出来，顺着会阴流到屁眼上，滴在身下的裤子上。</w:t>
      </w:r>
    </w:p>
    <w:p>
      <w:r>
        <w:t>戳弄自己的手指现在早已满是淫液，在疯狂的运动中，洁白的大腿上也粘满了亮晶晶的液体，在房间的灯光下，闪动着淫荡的光芒……我疯狂地探出食指，一下子插入阴道中，快速的拼命的戳弄，只是小心不要弄坏了处女膜，因为这是要留给我老公的。我双眼迷离，幻想着东明的鸡巴在我的阴道中窜进窜出，可是很快老公细小阳具的影像淡漠，渐渐幻化出黄总的巨大阳物在强奸我……黄总的影像意外地出现，让我不禁猛然惊醒，暗骂自己淫荡，怎么会想到让黄总这样的淫棍强奸……可是黄总的出现，让我身体更加沸腾，食指的运动不能满足我体内提高的快感，我将中指也一并戳如阴道……“我还是处女呀，黄总要是知道我现在他面前手淫？……”“黄总就在对面，这样手淫多刺激啊，从来没有过的感觉……管他呢……让我飞……嗯……嗯……”我放弃了仅有的一丝清醒，沉迷在快要到来的高潮中。</w:t>
      </w:r>
    </w:p>
    <w:p>
      <w:r>
        <w:t>“……黄总就黄总吧……也许更好……嗯……”幻想中黄总的身体更加清晰，一想到黄总肉棒的雄伟，拚命戳动的手指也更加疯狂……</w:t>
      </w:r>
    </w:p>
    <w:p>
      <w:r>
        <w:t>我看着黄总的巨大阳具正在疯狂奸淫着李晴晴，我张开小嘴开始轻声忘情地浪呼起来：“哦……东明……黄总他……他那根好大……真得比你……大太多……东明……哦……我……我好害怕……被他强奸……他现在会不会冲过来……啊啊……好舒服啊”一时间忘记了黄总就在对面的房间里。</w:t>
      </w:r>
    </w:p>
    <w:p>
      <w:r>
        <w:t>“……嗯……啊……”我扭曲着大腿，快感马上就到了！这时我看见我的好友双脚紧紧缠着黄总强壮的粗腰，全身不停地颤抖痉挛！我想她可能到高潮了！我也紧张地夹紧手指，我感觉一股热泉从子宫内涌了出来，即紧张又兴奋的高潮的到来将我从将近崩溃的快感中拖到了现实，我终于暂时清醒过来。</w:t>
      </w:r>
    </w:p>
    <w:p>
      <w:r>
        <w:t>可是对面的黄总还没有射精的迹象，他不断变换着各种性交姿势，把李晴晴奸得死去活来，一幕幕震憾的性交场面在我面前上演，我禁不住又开始手淫了，心中暗怪老公怎么把新婚妻子一个人留在这么淫荡的地方！就这样过了大概一个多小时的时间，我也一直在手淫，最后黄总的身体忽然颤动了几下，就不再动了。</w:t>
      </w:r>
    </w:p>
    <w:p>
      <w:r>
        <w:t>只见黄总用大鸡巴死死顶着女人的小穴，一股白色的淫液带着一丝红色的血迹从阴道内挤了出来，我知道李晴晴和黄总同时高潮了，与此同时，“彭……彭……”房门敲响，我知道老公回来了，我的心脏跳动频率已加快到了极限，整个人迷迷糊糊，偷看别人做爱是如此兴奋，我屁股两团肉在发出规律性的抽搐，轻声喘着娇气，双腿用力夹紧自己的手指，达到第N次高潮。今天我高潮过度了，忙整理一下自己的衣服，不敢让老公看出我手淫过。而这时，黄总离开李晴晴的身体，只见她嫣红的肉缝里的小肉洞饱含着一腔白色的浆液。</w:t>
      </w:r>
    </w:p>
    <w:p>
      <w:r>
        <w:t>此时我的好友李晴晴依偎在黄总身边。房间里平静下来了，大床上静静地躺着一对一丝不挂的男女。我紧张地打开房门，老公却没注意我的失态，一进门就向对面看去。他看到对面已经结束，遗憾地说道：“真可惜，错过一场好戏。”我羞道：“有什么好看的，羞死人了。”东明放下布廉道：“他们玩完了，一定很舒服的。”我说：“我怎么知道他们舒不舒服，你只顾埋头于公司的业务，一点儿也不懂人生乐趣！”我扑到东明怀里，把丰满的乳房紧贴在他的胸前，娇嫩的小腹在他的阳具上碰碰磨磨，东明却疲倦地说道﹕“我先洗洗吧！”“一起洗呀！”我说着，便拉着东明走进浴室，浴室里也是双方玻璃与对面隔开的。为了不让对面的黄总看到，我拉上了帘子。接着东明先自己全身冲洗接着特别小心地冲洗我那光洁的小肉洞。</w:t>
      </w:r>
    </w:p>
    <w:p>
      <w:r>
        <w:t>现在我在明亮的灯光下，抬起一脚，冲洗着阴户，那肉缝里的内容自然是暴露无余。那雪白的外阴，粉红细嫩的阴唇。嫣红的肉洞是那么迷人。看得东明意马心猿，恨不得立刻把他的阳具插进去。</w:t>
      </w:r>
    </w:p>
    <w:p>
      <w:r>
        <w:t>俩人一起鸳鸯戏水，东明把我抱在怀里百般调戏。一会儿摸捏乳房，一会儿掏弄阴户，大肆手足之欲，没多久就让我得欲仙欲死，心里自然十分满意东明的挑逗能力。</w:t>
      </w:r>
    </w:p>
    <w:p>
      <w:r>
        <w:t>我一味任老公玩赏我的肉体。俩人冲洗泡在水里，仍然抱在一起。东明被我软绵绵的小手儿一摸，他那小小的阳具很快硬起来了。于是我慢慢地把两条雪白的大腿张开，学隔壁李晴晴的动作面向双向玻璃让东明趴在我背上，立即由后把他的肉棍儿导向阴道口，我的处女身就要给我老公了！我渴望老公能为我开苞！</w:t>
      </w:r>
    </w:p>
    <w:p>
      <w:r>
        <w:t>然而当他的小龟头刚碰到我的处女小穴的边缘时，他一下子就出精了。</w:t>
      </w:r>
    </w:p>
    <w:p>
      <w:r>
        <w:t>我对突然发生的现实一下子接受不来，两腿发抖，神智不清。东明抽身而起时，赶快让我把脚夹住好让精液在我体内久一点，希望可以怀孕。我很失望，但不想让老公自悲，安慰他道：“没用的，全射在外面啦。不过没关系，今天可能你太兴奋了，明天一定行的。”彷佛过了很漫长的时间，我才盥洗完毕，陪东明睡了一晚，那晚我做了一个春梦，竟然梦见黄总把我强奸了。</w:t>
      </w:r>
    </w:p>
    <w:p>
      <w:r>
        <w:t>第二天，我仍穿着露肚背心和超短热裤，由于天气太热，我便没有带上乳罩。</w:t>
      </w:r>
    </w:p>
    <w:p>
      <w:r>
        <w:t>在农场餐厅吃自助午餐的时候，乐池中一队乐手在演奏着充满乡村风情的乐曲，大概电吉他与大提琴的轻松韵律加上沙锤的敲击节奏，松弛了人们的神经吧，此时东明一直点啤酒喝，我看到他旁边坐着黄总的秘书兼情妇小雪，两人聊得很开心的样子。</w:t>
      </w:r>
    </w:p>
    <w:p>
      <w:r>
        <w:t>我心中很是气恼，心想老公居然和这样一个风骚的女人很亲热的聊天，把娇妻丢在一边，便拉着东明的手要他陪我去取食物，没想到他竟然叫我自己去找坐位吃饭，这下我气得跑开了，想到自己结婚一年还是处女还受到老公这样冷对，我心事重重，当我走去拿餐点时，忽然间感觉到有一个人偷偷暗中的在看我，我转头过去大吃一惊，原来是黄总，趁我与他在食物台一起取食品的时候，走过来和我打招呼。</w:t>
      </w:r>
    </w:p>
    <w:p>
      <w:r>
        <w:t>对于这个曾经企图强奸我的男人，我只是淡淡地一笑，没有回应他。低头继续想我的心事，当我发觉疏忽了黄总的时候，抬头却发现黄总正聚精会神地看着我，而他的眼光，正盯着我性感的乳沟！他的眼神是那么火辣，那么执白，没有丝毫的掩饰，那种火焰正是当初和东明热恋时，东明经常表现的神情。</w:t>
      </w:r>
    </w:p>
    <w:p>
      <w:r>
        <w:t>由于没带乳罩，我很清楚在高开口露肚紧身背心内没有乳罩保护的那对十分高耸坚挺的乳房对男人有着怎样的吸引力，只是没想到象黄总这样的采花高手也会这样失态……黄总那火辣辣的瞧着我乳房的目光，让我不禁羞红了脸，我想起两个月前黄总曾把我扒得全身只剩下内裤和乳罩，曾用手把我的私处弄得淫水潺潺，只差一步就强奸了我，而昨天又亲眼目睹黄总奸淫李晴晴的情景，不禁又有一点心烦意乱，惶恐不安……“怎么了燕子？想起什么不愉快了吗？”黄总看到我抬头，温柔的问我。</w:t>
      </w:r>
    </w:p>
    <w:p>
      <w:r>
        <w:t>“没……没什么……是我走神了……”我略带歉意地对黄总说。明明是他色迷迷地看着人家的乳房，却还反问我……我本身的奶型非常好，由于我非常喜欢跳舞和体育锻炼，奶子很坚铤而且有些上翘，再加上，如果乳房足够丰满，没有带乳罩的低胸露腰式紧身背心原本就很容易衬托乳房的形状，这种弹性背心真空的搭配特别能吸引身边的男伴，只要黄总向我的领口望过去，便可以看到我大半个雪白的乳房。如果贴的够近，他由上往下俯瞰，还可以大略看到那鲜红的奶头。</w:t>
      </w:r>
    </w:p>
    <w:p>
      <w:r>
        <w:t>今天温度很高，我清楚自己的身体特性，自己的奶头肯定会凸得很明显，这时候，从正面向下一看就会看到那两粒凸起的樱桃。黄总个子很高，他的目光完全是从上向下看，我的乳头可能被他看到了！</w:t>
      </w:r>
    </w:p>
    <w:p>
      <w:r>
        <w:t>尽管我对黄总色迷迷盯着人家乳房的眼神有一些不满，但是想到自己曾偷到黄总做爱和他那巨大的阳具，我默许了黄总热辣的目光。想到这种情况，我有种说不出来的感觉。像是个头一次偷东西的孩子，又怕又兴奋，还有无限的刺激……</w:t>
      </w:r>
    </w:p>
    <w:p>
      <w:r>
        <w:t>同时又隐约觉得今天这身衣服并没有白穿。这时黄总提出与我共进午餐，我看到东明仍在和小雪喝酒聊天，一种报复情绪涌上心头，便坐到黄总的对面与他一起吃。黄总夸奖我穿他送的这套衣服很好看，我礼貌地对他送我这套衣服表示感谢。</w:t>
      </w:r>
    </w:p>
    <w:p>
      <w:r>
        <w:t>黄总不时的讲些开心的事情和笑话，逗得我花枝乱颤，真的开心极了，渐渐我也放开了，尽管我很清楚黄总一直在色迷迷地往我胸部瞟，但我并没有介意，虽然上次他差点强奸我，但毕竟已经是两个月以前的事了。</w:t>
      </w:r>
    </w:p>
    <w:p>
      <w:r>
        <w:t>这半年来长期和他在一起工作，我早已经习惯了他的这种眼神，只是从没穿过这么暴露的衣服让他这么近的面对面看我的胸部。算了，看就看吧，美不是我的错！何况我昨天连黄总的人家伙都看到过了！</w:t>
      </w:r>
    </w:p>
    <w:p>
      <w:r>
        <w:t>吃完午饭后，黄总提出请我到二楼的舞厅跳舞。我当然不能答应，他对我明显是有不轨之心的！我解释称老公在这里要争得他的同意，想让黄总知难而退。</w:t>
      </w:r>
    </w:p>
    <w:p>
      <w:r>
        <w:t>没想到黄总脸皮很厚，真拉着我去问我东明。我以为东明一定会拒绝，没想到东明只顾着和小雪喝酒聊天，竟然一口答应下来：“燕子，你就陪黄总跳一会吧，他跳舞很棒的，以前我上小学时就知道。”黄总转过身对我说道：“燕妹，你老公都答应了，就给我一个面子吧。”听到黄总当着我老公的面叫我燕妹，我的脸全红了，而此时老公有点喝醉了，好象没听见似的只顾和小雪说话。</w:t>
      </w:r>
    </w:p>
    <w:p>
      <w:r>
        <w:t>我本来就是跳舞专业毕业的，很喜欢跳舞，可是生为人妻后就再也没跳过了。</w:t>
      </w:r>
    </w:p>
    <w:p>
      <w:r>
        <w:t>自从上次差点被黄总强奸后，内心一直在防着他，但此时黄总的翩翩君子风度、令人舒爽的穿着，尤其是在他伟岸身材的吸引下，我不太可能去拒绝，更何况他还是掌握着我的未来的顶头上司呢，黄总是很花心，玩过很多女人，但这毕竟是他的私生活，我无权干涉。</w:t>
      </w:r>
    </w:p>
    <w:p>
      <w:r>
        <w:t>黄总是曾想强奸我，但他是我老公二十年前的体育老师，他已经悔过了，现在连老公都同意了，便没有什么能让我有所顾虑。于是我面露笑容俏皮地回答道，“一切听老板安排……嘻嘻”黄总的大手一下子握住了我的小手，我有点气不过老公轻易同意我和别的男人跳舞，便故意气他，任黄总牵着手看老公的反应，没想到老公喝多了居然毫不理睬。我很气苦，便故意挽着黄总的手和他一起来到二楼的舞厅，我俩很快就步入舞池。</w:t>
      </w:r>
    </w:p>
    <w:p>
      <w:r>
        <w:t>我发现这家舞厅很色情，舞者的动作都很暧昧，音乐也很催情，但这又有什么关系呢，我都是成年人了，黄总也四十多岁了，又是我老公的体育老师，我们只是来跳舞的。</w:t>
      </w:r>
    </w:p>
    <w:p>
      <w:r>
        <w:t>作为全省选美冠军，我五官轮廓本就是一个美人胚子，此刻经过轻微的涂红抹白，又穿着如此性感，滑如羊脂的腿部雪嫩肌肤从小腿到大腿根部完全裸露着，把修长如玉的两腿更显得苗条，一头简单自然的捶腰长发，更把上身的性感衬得恰到好处，更显得艳丽不可方物、魅力迫人，一进舞池，四周的眼光都被我吸引过来。</w:t>
      </w:r>
    </w:p>
    <w:p>
      <w:r>
        <w:t>此时音乐转奏起了慢四步，我双手搭在黄总的肩上，黄总亦搂着我纤细赤裸的小蛮腰，随着节拍闻歌起舞。跳着跳着，时间在愉悦中飞逝，我逐渐感觉黄总是如此令人欢喜、是如此吸引着自己。</w:t>
      </w:r>
    </w:p>
    <w:p>
      <w:r>
        <w:t>自上次他企图强奸我没得逞后，他不但没有辞退我，反而向我道歉，在工作中屡屡关照我，还给我配了好多贵重的穿戴，送我名贵的香水，经常陪我玩，帮我老公还债，对我真得好好哦。</w:t>
      </w:r>
    </w:p>
    <w:p>
      <w:r>
        <w:t>我知道黄总仍有可能再次强奸我，但他最近对我很好，我心中一直挺感谢甚至有点喜欢这个四十来岁的老板，所以能和他跳舞真得很开心！可是我本能上还是很自然会保持着谨惕戒慎的心，因为我不久才偷看到他和我的好友上床，他性能力好强，是个大色狼，而且身体极为强壮，不愧为老公的前体育老师。</w:t>
      </w:r>
    </w:p>
    <w:p>
      <w:r>
        <w:t>如果他真想再找机会强奸，我就没有上次那么好的运气了！因此虽然他只是出自于绅士风范在慢舞步时将我赤裸的细腰轻轻揽在手中……我也是尽量与他保持着一定的适当距离。</w:t>
      </w:r>
    </w:p>
    <w:p>
      <w:r>
        <w:t>但久而久子，我感觉黄总跳舞好专业好男人，逐渐将将警戒的心松弛了下来，慢慢地习惯他的双手揽在自己的身上，甚至发现自己已经开始喜欢、企盼他的双手停留在自己腰侧的祼露之处，滑动在自己高翘地臀部之上。</w:t>
      </w:r>
    </w:p>
    <w:p>
      <w:r>
        <w:t>好久好久没跳舞啦。那种两人舞动在优美旋律中的感觉，让我觉得紧密的搂拥是如此地美好、如此地令人心神荡漾……我的内心开始等待，期盼着每一首慢步舞曲的播放。唉！很多事情是很美好，可是也有些地方真的很令我难为情。</w:t>
      </w:r>
    </w:p>
    <w:p>
      <w:r>
        <w:t>问题就在于黄总搂着我赤裸的细腰跳舞的时候，由于我的双乳很是丰满，他那一身结实雄健的肌肉每每隔着我薄薄地紧身超短背心随着旋律的摇摆，摩擦我衣服内敏感地娇躯、直接刺激到我那个只隔着透明薄纱胸罩和背心的处女奶头，因而间接撩动到那个我隐匿在深处地琴弦。</w:t>
      </w:r>
    </w:p>
    <w:p>
      <w:r>
        <w:t>第一次穿这种性感服装就碰上这种情形，还产生如此令我性欲高涨与痕痒的要命的感觉。</w:t>
      </w:r>
    </w:p>
    <w:p>
      <w:r>
        <w:t>老公虽然早泄，但他总会逗弄我的奶头、触摸我的乳珠，让我很快速地提升欲念，让我很自动地开始索求他雄性的自尊，让我在他长驱直入之时就已备妥潮水恭候他的光临，接下来却是意想不到的老公的早泄，以至于我现在还是处女。</w:t>
      </w:r>
    </w:p>
    <w:p>
      <w:r>
        <w:t>我的处女奶头是我的性感带之一，而且也是最敏感最敏感的地方。</w:t>
      </w:r>
    </w:p>
    <w:p>
      <w:r>
        <w:t>我老公很清楚我的底细，可是，现在利用胸膛拨弄我的乳珠、让我处女奶头挺立的却是另一个曾经差点强奸我的男人。一个我明明知道的采花高手，我的顶头上司兼老公的前体育老师……黄总。</w:t>
      </w:r>
    </w:p>
    <w:p>
      <w:r>
        <w:t>这个浪漫的下午，我们两人一曲接一曲的跳着，跳累了或是舞曲结束的时候我们就相互牵着手回座，喝些葡萄酒、聊着天，松缓一下跳舞过后的起伏心跳，等到舞曲再度扬起，或是休息够了，我与黄总又继续进入舞池，融入优美的旋律之中。</w:t>
      </w:r>
    </w:p>
    <w:p>
      <w:r>
        <w:t>许许多多次，几乎是每一次在舞曲结束回座的时候，黄总总是将眼光飘向我那一身火辣的性感肉体之上，手有意无意始终停留在我的赤裸细腰上服侍着我，让我安稳地坐在椅子上。</w:t>
      </w:r>
    </w:p>
    <w:p>
      <w:r>
        <w:t>这些举动，带着欣赏与惊叹眼光的巡礼，让我浑身火热。而且黄总还时不时的向我的下身瞟来，我真怕他在无礼地注视着我的下腹隆起处的时候，会从白色超短裤内透明的三角裤里，读出自己那早已经春潮泛滥的处女私处。</w:t>
      </w:r>
    </w:p>
    <w:p>
      <w:r>
        <w:t>挺立的乳珠是不可能隐藏的了，现在只希望他不要发现到自己已经分泌好爱液在等候匮违已久从未有过的充填。我从黄总的眼色中读出了他对我有极为强烈的占有欲！可能是害怕我绝美的肉体有朝一日会失身于黄总，我突然好想、好想，好想赶紧冲到老公的身边……</w:t>
      </w:r>
    </w:p>
    <w:p>
      <w:r>
        <w:t>好想让老公赶紧占有我的处女身子，我好想呀！身为全省选美冠军的我第一次可不能失身于黄总这种色狼啊！可是，老公，你为什么和另的女人喝酒聊天，却让我陪黄总这个曾差点强奸我的色狼跳舞呢？还好黄总舞技很棒，给了我一个久违的浪漫，让我忘记了老公轻易同意我与别人跳舞所带来的不快。</w:t>
      </w:r>
    </w:p>
    <w:p>
      <w:r>
        <w:t>优雅端庄、温柔婉约的我在黄总灼热的眼神与热情拥抱下渐渐溶化了，娇躯酥软地靠在男人厚实的胸膛上，感受着对方强而有力的心跳声，每一声彷佛都要敲开我的心扉。</w:t>
      </w:r>
    </w:p>
    <w:p>
      <w:r>
        <w:t>方寸已乱的我秀眸半闭，澄明深邃的眼神变得湿润迷乱，随着脚下舞步的晃动，紧贴的胴体在厮磨中逐渐加温，娇靥泛红。</w:t>
      </w:r>
    </w:p>
    <w:p>
      <w:r>
        <w:t>黄总有时会故意在我如白雪般的粉脖和如珠似玉的小耳珠上呵气骚弄，女性的耳垂本就敏感，在男人呼着热气的挑逗下，更是酥痒不已，刺激得我螓首骚动，心情荡漾。</w:t>
      </w:r>
    </w:p>
    <w:p>
      <w:r>
        <w:t>黄总紧紧拥抱着我美妙的性感胴体，丰满柔软得令人迷醉，我那天使般的脸上充满了情思难耐的万种风情，诱人至极。</w:t>
      </w:r>
    </w:p>
    <w:p>
      <w:r>
        <w:t>我从来也没想到自己会被老公以外的男人给吸引，我会被黄总给挑起强烈的欲念！我知道这是受到亲眼看到黄总与李晴晴做爱全过程的原因，22年来如此美丽的我至今还是处女，而我从没陪男人这样亲密地跳过舞，又喝了点酒，今天又是我的排卵日，间接导致我两次上卫生间，去擦拭自己处女阴道里面所淌出来地粘滑滑的液体。</w:t>
      </w:r>
    </w:p>
    <w:p>
      <w:r>
        <w:t>喝了点酒有点醉意的我开始有说有笑，几次贴身的慢舞让我们都很开心，有过身体亲热的接触，彼此的距离拉得更近了，我挽着他的手臂和他谈论着人生很是投机，我觉得黄总很适合做朋友，作为老公以前的小学体育老师，他比我大近二十岁，就象我的大哥哥，既然是我大哥哥，捥着他的手臂和他聊天也没什么关系，何况我还想报复一下老公的轻率。</w:t>
      </w:r>
    </w:p>
    <w:p>
      <w:r>
        <w:t>下到舞池，我们一边跳着一边娓娓而谈，渐渐我们无所不谈。我已经把他当成了知己，一边双手挂在黄总的脖子上和他热舞，一边谈着与我和丈夫之间的种种事情。</w:t>
      </w:r>
    </w:p>
    <w:p>
      <w:r>
        <w:t>黄总不愧是个商场高手、是个受女性欢迎的男子及领导。在我一边热舞一边和他聊天的时候，他总是很巧妙地将话题兜在我们夫妻的题材之上，他又能够勾起我一吐为尽的快感。</w:t>
      </w:r>
    </w:p>
    <w:p>
      <w:r>
        <w:t>于是，谈着谈着，我也将原本我们夫妻所期待的性爱与我原本今晚想与老公要个孩子的生子计划……那个老公与我已经期待了好久的约定，以及昨天与老公做爱失败的经过都告诉了这个曾经差一点强奸我的人。</w:t>
      </w:r>
    </w:p>
    <w:p>
      <w:r>
        <w:t>当他以磁性的口吻问我们以前为什么不要孩子时，我终于忍不住说出了我与老公两人所面临的性爱遗憾，说出了我们有关怀孕、受胎方面的很多不如意，甚至在黄总的询问下，我还告诉他老公阳萎和早泄这个秘密并向他咨询如何才能治好老公的性无能。黄总很专业地给我讲解着两性之间的性知识。</w:t>
      </w:r>
    </w:p>
    <w:p>
      <w:r>
        <w:t>好长时间没这样和人聊天了，可能是以前无人倾诉的原因，我发觉自己透露了太多夫妻间的私密，将夫妻间的所有私密房事告诉了黄总，让他知道了我内心这时正在期盼今天能要一个孩子，让他知道我已经有五个月没有性生活了，甚至还亲口告诉他我的月经规律以及今天正好是我的排卵日……</w:t>
      </w:r>
    </w:p>
    <w:p>
      <w:r>
        <w:t>当我说到今天正好是我的排卵日时，我突然发现黄总搂紧了我的腰肢，他的下体肿涨隆大起来了，并多次和我赤裸的大脚内侧接触着！我很清楚他那个大家伙昨天才奸淫了我的好友李晴晴，难道他还想要奸淫我……不然他那个东西怎么变得这么大啊？</w:t>
      </w:r>
    </w:p>
    <w:p>
      <w:r>
        <w:t>这或许就是黄总在商场上能够胜出的原因。虽然他想占有对方的企图已经很明显了，但他仍能够让对方倾吐，能够由倾听中了解对方，进而抓住最适当的时机，采取最有效的行动，达成自己的目的。</w:t>
      </w:r>
    </w:p>
    <w:p>
      <w:r>
        <w:t>还过，我仍是处女这个事实，却没有告诉黄总，因为我知道公司很多原本是处女的同事包括我的闺中密友李晴晴都被黄总破了身，这个秘密无论如何不能让他知道，说不定会引起黄总兽性大发，再次强奸我。</w:t>
      </w:r>
    </w:p>
    <w:p>
      <w:r>
        <w:t>我知道黄总很清楚我昨晚看到他与李晴晴做爱，所以很怕黄总提及此事。我正想着心事，突然感到黄总的大家伙碰到了我那被超短裤紧紧包裹着的凸起的阴埠，我顿时羞红了脸，赶紧拉着黄总的手说回坐位休息一下，以此掩饰我的尴尬。</w:t>
      </w:r>
    </w:p>
    <w:p>
      <w:r>
        <w:t>我们重回坐位聊天喝酒，可是没多久美妙的旋律再度奏起，一对对亲密的伴侣相携步入舞池。黄总该死的眼光又再度辐射在我已经硬起并突显出来的乳头上面，每次他的眼光一过来，本来稍微平静下来的处女乳头又再度被呼唤起来，那个要命的眼神总是让我保持在敏感的状态，大脑也总是恍恍惚惚地，“看什么呢，我们跳舞吧。”我赶紧主动邀请黄总，拉着他的手步入舞池。</w:t>
      </w:r>
    </w:p>
    <w:p>
      <w:r>
        <w:t>我环视着四周的宾客，我惊讶地察觉到、发现一件事情，这件事顿时让我耳根充血，一下子整个脸都红了起来。</w:t>
      </w:r>
    </w:p>
    <w:p>
      <w:r>
        <w:t>天啦……四周围的男性也正以直射的眼光投注在我傲人上翘的胸脯，死盯在被两粒乳头撑起的超短背心上。因为他们都被我与众不同的美丽和身上散发的特殊香味给吸引了。这些其实并不为过，算不上甚么，可是，坏就坏在他们都因为我而产生了一种共通现象，那就是光鲜的西装裤都已经隆起。</w:t>
      </w:r>
    </w:p>
    <w:p>
      <w:r>
        <w:t>这时我红着脸，怕被别人这样看，赶紧主动投入黄总宽阔地胸膛寻求保护，将自己隐匿黄总的怀中和曼妙的节奏里，象是告诫其它人我已“名花有主不要知心妄想”黄总好像很会把握吃豆腐的机会，一下子楼紧了我。</w:t>
      </w:r>
    </w:p>
    <w:p>
      <w:r>
        <w:t>我的下体立即感觉到黄总下面隆起的比别人还高，正顶着我在超短裤紧紧包裹下凸起的阴埠。尽管我还是处女，但我知道黄总西裤下隆起的是甚么东西，这个长达二十多公分的巨大东西昨天还奸淫了我的好友李晴晴一个多小时呢！</w:t>
      </w:r>
    </w:p>
    <w:p>
      <w:r>
        <w:t>它是一个睡着了是天使，醒来却是恶魔的东西。如同婴儿，它沉睡的时候有如天使般安祥，可是在它醒后生龙活虎的刹那之时，的确是让人既爱又疼、又恨又欢喜。</w:t>
      </w:r>
    </w:p>
    <w:p>
      <w:r>
        <w:t>第三章</w:t>
      </w:r>
    </w:p>
    <w:p>
      <w:r>
        <w:t>我当时就是穿得这件背心，而且没穿黑色束身！在汗水的浸润下，乳房几乎是暴露的！但是我并不是黄总的女人，我是属于我老公的，而且黄总曾有过企图强奸我的罪行！所以我主动向这个“强奸犯”投怀送抱让我真得很害羞，但这次却没有拒绝黄总的拥搂和大阳具对我私处故意进行的挑逗性接触。唉！今天下午我是怎么了！</w:t>
      </w:r>
    </w:p>
    <w:p>
      <w:r>
        <w:t>或许是我有意识地想报复一下老公的轻率；或许是我想感受一下从没感受过的男人阳具的雄伟；或许酒精也会导致血液循环的加速，或许是排卵日让我更易动情，因而让自己最内里的微血管发热而产生情欲吧？</w:t>
      </w:r>
    </w:p>
    <w:p>
      <w:r>
        <w:t>曼妙的舞姿令我陶醉，优雅的回旋让我渐渐在后来的所有贴面舞曲中把头晕苏苏地倚靠在黄总那宽阔地肩膀上，我的脸颊竟然和他的脸热热地紧贴在一起，脑海里已经替自己找好了最适当的原因，本来就是贴面舞，这些都只是很自然的状况，加上黄总掌握着我事业的未来，给了我公司最高的工资，让他占点便宜没有甚么对与不对，就算是报答他吧。我渐渐忘记了黄总两个月前曾差点强奸我这个事实。</w:t>
      </w:r>
    </w:p>
    <w:p>
      <w:r>
        <w:t>葡萄酒所带给我的热能，让我很自然地紧靠着身边的老淫棍跳着贴面舞，让我体会着他所回应的一切。我在他肩膀上的双手也由直搭变成勾着黄总的脖子，寻求可以让自己最轻松的姿势。</w:t>
      </w:r>
    </w:p>
    <w:p>
      <w:r>
        <w:t>老淫棍的手渐渐停留在我绝美的翘臀上，在一次一次的摆动与旋转中，双手忽然开始放肆地加重在我凸翘臀部上的扶持，时而轻揉，时而紧扣，带着色意地吃着我的豆腐。我的双手也由勾搭黄总的脖子转换成环抱他的脖子以至搂靠……</w:t>
      </w:r>
    </w:p>
    <w:p>
      <w:r>
        <w:t>最后全身都紧搂在老淫棍怀里，脸贴在老淫棍的脖子上。</w:t>
      </w:r>
    </w:p>
    <w:p>
      <w:r>
        <w:t>我和黄总像一对热恋的情侣似的贴面搂着，随着音乐节奏穿梭舞池，两人一边跳一边亲密地交谈，我的脸红红的充满春意，黄总的右手将我越抱越紧，我丰满的乳房贴在老板的胸膛上，而老板的左手则不安份地在我后背及丰满的屁股间抚摸，他的下身硬梆梆地隆起好大一块，刻意顶在我的小腹位置。</w:t>
      </w:r>
    </w:p>
    <w:p>
      <w:r>
        <w:t>黄总紧搂着我，一边跳舞一边在我耳边讲着一些黄色笑话，这个老淫棍的段子真多，竟然逗得我开心极了，我在黄总怀里笑得花枝乱颤，在此过程中黄总的阳具已经不知多少次接触过我凸起的阴户了，我已经习惯了，便任其所为……一首刚完还我们来不及分开，又一首动人的音乐响起中，我又主动投入了黄总的怀抱。这已经是我们跳的第七首贴面舞曲了，这是一首极为催情的淫荡舞曲，不时出现类似男女做爱时呻吟的背景音乐，听得人骨头都快酥了。这首淫荡的舞曲带来极大的挑逗，周围的男女都紧抱着在跳舞，有的男女甚至在当众接吻，更有个别男人甚至当众抓揉舞伴的乳房！黄总怀中的我突然发现他似乎也受环境影响有些心情不宁，他的眼光看着周围的男女，我以为他拘于礼节放不开。</w:t>
      </w:r>
    </w:p>
    <w:p>
      <w:r>
        <w:t>我很好奇为什么黄总搂着如此火辣性感，又如此美丽的我还能看另的女人，这些女人能和我比吗？我有点醋意，便想先做主动，把气氛弄得浪漫一点同时试探一下黄总是不是真是色狼。</w:t>
      </w:r>
    </w:p>
    <w:p>
      <w:r>
        <w:t>我抱在黄总的脖子上玉手，故意转而环抱着他粗腰，原本贴着黄总胸膛的极为坚挺高耸的双乳故意用力向他靠拢，一对处女丰乳放肆地压在黄总心口上，随着舞步用力揉动着黄总的胸膛并不断加重双方胸部的压力，我的高耸乳房被自己压得向上高高翘起，乳头已乎用背心开口处脱颖而出，顿时散出一阵阵芳入心肺的乳香。</w:t>
      </w:r>
    </w:p>
    <w:p>
      <w:r>
        <w:t>黄总顿时神魂颠倒，立刻将目光移回眼前的可人儿身上，再也顾不上留意其它人的举动了。慢慢地，他呼吸变得急速起来，鼻孔喷出的热气，都吹往我被挤压得鼓起的一对乳房上，我看见他竟然低头大胆地从上面瞧下去，由于我穿着极性感的大开口短背心而乳头又被压得向上翘起，此时舞厅亮着大白光，那两对几乎完全赤裸的丰满处女乳房除了乳尖处的一点点地方外，包括两颗乳头和乳晕在内的所有部分都被他尽收眼底。没想到黄总这样大胆的看，原来他真得很色！</w:t>
      </w:r>
    </w:p>
    <w:p>
      <w:r>
        <w:t>我顿时后悔对老淫棍的挑逗，感到羞极了，还好此时大厅的灯光突然暗了下了，黑暗给了我安全感，于是，在这个令我松弛却又的性欲高涨的音乐下，我和黄总也彻底紧紧搂在一起。我细细地感受着黄总的热手掌，它们时而抚摸着我赤裸的细腰，时而紧扣我的翘臀，拨动我深处的弦琴。</w:t>
      </w:r>
    </w:p>
    <w:p>
      <w:r>
        <w:t>我突然感到他的怒挺之物已放肆地探入我的两腿之间，紧顶着我那凸起的处女阴户，故意用大龟头不断地磨擦和挺击。天啦，黄总竟然这么大胆！做出了类似做爱的磨擦动作！和男人从来没有过这样的感觉，让我几乎融化了，让我鼻尖发生细细的呻吟，我这是怎么了？</w:t>
      </w:r>
    </w:p>
    <w:p>
      <w:r>
        <w:t>在昏暗的灯光下，我和黄总沉醉在淫荡的乐曲中，我双手环抱着他的粗腰，把脸偎靠在他肩上，他则搂着我的小蛮腰，我俩的生殖器官竟然互相死死地紧贴在一起！他还故意地把下身前挺，在我阴部用力磨擦，并用力搂抱像要将两副躯体挤压成一块，让两人二合为一。</w:t>
      </w:r>
    </w:p>
    <w:p>
      <w:r>
        <w:t>我的脸早就羞得通红了，但却乐意让他这样做。突然间，我的胸口被力压之下，一对丰满的乳房被挤得越露越多，而黄总则乘我不注意双手突然强行拉下我的肩带，超短背心的肩带顿时从我的两肩滑落到腰间，我那极为坚挺丰满的一对乳房一下子从超短背心内破茧弹跳而出，弹了出来！乳房已经全部暴露在黄总面前，还在他的面前上下晃动着！</w:t>
      </w:r>
    </w:p>
    <w:p>
      <w:r>
        <w:t>我知道我没带乳罩，真是羞愧难当，上次差点被老板强奸时都没被他看到全部乳房，这次却……可是这都是因为我的挑逗才使得黄总扒下我的背心，再加上我已经被这色情的环境所感染，我并没有生气，并没有想是不是该整理一下滑落到腰上的背心，而是害羞地立即投入黄总的怀抱，任赤裸的乳房和勃起的乳头直接压在黄总粗壮的胸膛上。</w:t>
      </w:r>
    </w:p>
    <w:p>
      <w:r>
        <w:t>黄总真的好怀啊，以这种强迫性的方式让我乳房暴出！还好此时光色昏暗黄总看不清楚！我心里大羞但又扬起一种莫名其妙的感觉让我没有去整理滑落的背心，任上身完全赤裸，任黄总抚摸我赤裸的背部。我娇吟着，不断乞求此刻舞曲不要被中断或停下，灯光千万不要大放光明，否则将被黄总看到我乳房已完全暴露这羞人的一幕！</w:t>
      </w:r>
    </w:p>
    <w:p>
      <w:r>
        <w:t>此时我注意到周围的人动作更是激烈，有人甚至做出类似性交的下体交配的淫荡姿势，有的女孩已经忍不住发出叫床般的淫呼声。这里原来真是一家色情舞厅啊！受环境影响，我也完全放开了，管他呢，别人都那样了，我还在乎上身暴露干什么！我只要把乳房压在黄总怀里，黄总是看不到的！</w:t>
      </w:r>
    </w:p>
    <w:p>
      <w:r>
        <w:t>顺便体会一下从没体会过的黄总的努挺吧！我融入旋律的节奏里，任上身完全赤裸着，开始在舞池中，在黄总的紧抱下，用自己的性器与他的怒挺之物一起尽情磨擦，一起疯狂抖动、一起用力摇摆。</w:t>
      </w:r>
    </w:p>
    <w:p>
      <w:r>
        <w:t>昏暗舞台灯球的闪烁照耀之下，我不顾乳房的暴露，全身神经细胞都专注在感受黄总怒挺之物的用力磨擦和扣击，并且在量度着扣击者的份量。我说不上来黄总的阳具到底有多硕壮，因为我毕竟没有和其它男人发生过任何关系。可是我很清楚，黄总的阳具比起自己老公绝对是足足有馀，大了不知多少倍。</w:t>
      </w:r>
    </w:p>
    <w:p>
      <w:r>
        <w:t>在不断的摇摆、磨擦中，给我的感觉就是，那是个比老公强很多的家伙。我对那个东西的实际体会也不过老公的小家伙而已，所以也只能这么比较，但比较的结果让我欣喜不已：这绝对不是普通男人能够拥有的特大家伙！</w:t>
      </w:r>
    </w:p>
    <w:p>
      <w:r>
        <w:t>我清晰地感觉到黄总充分勃起的阳具插在我的双脚根部之间，来回用他极为粗长的阳具杆磨擦着我的小穴。我再不想控制自己，任丰满绝伦的乳房暴露着，放软着下身的劲道，也挑逗似地用赤裸的大腿轻夹着他插入双脚根部之间的怒挺之物，让自己早已融化的处女下身包裹着他的隆起在舞池中摇呀摇，在黄总紧搂之下也紧搂着他的宽广的后背，船儿一直摇到了外婆桥。</w:t>
      </w:r>
    </w:p>
    <w:p>
      <w:r>
        <w:t>黄总对我的乳房很着迷我感觉黄总被我的动作弄得呼吸不断加重，他放肆地用左手用力压着我光洁的玉背，用他结实的胸膛挤压我那对极为高耸的奶子并把她们压得扁平，右手甚至从我身后强行插入我的短裤内，开始肆无忌惮地抓揉和挤压我光洁的翘臀，并让他的怒挺之物与我的处女阴户紧顶在一起，并在我两个大腿根部之间来回用力地磨擦嘎油。没想到黄总如此好色，竟然当着这么多人的面抓摸我的光屁股并做出插穴的动作，让他吃够豆腐。</w:t>
      </w:r>
    </w:p>
    <w:p>
      <w:r>
        <w:t>我鞠促不安，喘气娇呤！却不知如何拒绝，因为他毕竟是我的老板，我的前途不宁发靠他呢，如果我在这时候拒绝他，他一定会大怒，我得罪不起的，只好双腿多用一些力夹着他的阳具不让它太放肆。音乐很长，似乎永无止夕，我只好任他为所欲为，整个屁股都被摸遍了！</w:t>
      </w:r>
    </w:p>
    <w:p>
      <w:r>
        <w:t>我的短背心此时还挂在腰间，乳房仍然暴露在外，黄总双手突然随着音乐的节拍抱着我的屁股把我从他的怀中一下抱了起来，让我的乳房正对他的双眼。我害怕掉下来，双手抱着黄总的头，双腿赶紧夹住黄总的粗腰，而此时我的处女小穴也正好座在黄总怒挺之物上。黄总就这样托着我的屁股向舞厅的边角走去，要把我带到舞厅里一个不被人注意的角落。</w:t>
      </w:r>
    </w:p>
    <w:p>
      <w:r>
        <w:t>我不知道他要干什么，只是任他所为。黄总一边走着，下身一边用力顶着我的生殖器，双眼更是不离我暴露的乳房，从昏暗的灯光中完全看到了我肉香四溢的场景，而我的处女下体又被他剑拔怒涨的大阳具磨擦得酸痒难耐、不能自持，出了好多水哦。我情不自禁地随着节拍扭动娇躯，长发飞舞，私处感受着与黄总怒挺阳物的磨擦，屁股感受着黄总双手的抓揉！</w:t>
      </w:r>
    </w:p>
    <w:p>
      <w:r>
        <w:t>黄总终于把我顶在角落的墙上，我看到黄总眼发淫光，如果这不是在众目睽睽的公共场所，我想黄总便肯定会顾不得承受任何后果，将我“就地奸淫”了。</w:t>
      </w:r>
    </w:p>
    <w:p>
      <w:r>
        <w:t>黄总再也忍不住心跳加速，肉棒肿大翘起。低头向我鲜艳性感的红唇吻去，双唇柔软得令人心荡，黄总饥渴的吸吮着，舌头往我的牙齿探去。</w:t>
      </w:r>
    </w:p>
    <w:p>
      <w:r>
        <w:t>我玉贝紧合，矜持不已，但在黄总强力扣关下，唇齿之间已成弃守阵地，只能娇喘咻咻的任由老板灵巧的舌头长驱直入，在自己的口里放肆的搅动，放肆着在樱桃小嘴里的每一个角落。</w:t>
      </w:r>
    </w:p>
    <w:p>
      <w:r>
        <w:t>没多久，我已逐渐抛掉羞涩，沉溺在男女深吻的爱恋缠绵中，香舌再不受自己的控制，主动伸出和小黑的舌头紧紧的缠在一起，贤淑的我在黄总的激情拥吻中开放了，玉手主动抱着老板粗壮的头部，身体瘫痪乏力，却又是灼热无比。</w:t>
      </w:r>
    </w:p>
    <w:p>
      <w:r>
        <w:t>敏感赤裸的高耸酥胸，紧贴在男人结实的胸前，理智逐渐模糊，心中仅存的矜持被持久的深吻逐分逐寸地瓦解，男人特有的体味阵阵袭来，新鲜陌生却又期待盼望已久，那种感觉让我激动得全身发颤，熊熊欲火已成燎原之势，我情不自禁的发出一阵心荡神摇的呻吟。</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