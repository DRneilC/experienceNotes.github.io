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【最新的奴隶】（7）</w:t>
      </w:r>
    </w:p>
    <w:p>
      <w:r>
        <w:t xml:space="preserve">作者：鑫淼森焱垚 字数：11260 ：viewthread.php?tid=9050582&amp;page=1#pid94610695 </w:t>
      </w:r>
    </w:p>
    <w:p>
      <w:r>
        <w:t>＊＊＊＊＊＊＊＊＊＊＊＊＊＊＊＊＊＊＊＊＊＊＊＊＊＊＊＊＊＊＊＊＊＊＊</w:t>
      </w:r>
    </w:p>
    <w:p>
      <w:r>
        <w:t xml:space="preserve">最近比较忙，所以更新可能会慢一些。这篇原文自己比较喜欢，所以应该能 持续下去。这次因为。 </w:t>
      </w:r>
    </w:p>
    <w:p>
      <w:r>
        <w:t xml:space="preserve">「当然，」他回道，「西班牙语是我们国家的官方语言。我这儿还为你准备 了一份英文翻译的版本。」他又抽出另外一份文件放在她的面前。 </w:t>
      </w:r>
    </w:p>
    <w:p>
      <w:r>
        <w:t>「我能读一下么？」</w:t>
      </w:r>
    </w:p>
    <w:p>
      <w:r>
        <w:t>「当然，」他说，「我认为这是必须的。」</w:t>
      </w:r>
    </w:p>
    <w:p>
      <w:r>
        <w:t xml:space="preserve">她看了一遍细节。它有一个空白的起始日期和结束日期，让她可以选择她的 「奴隶生活」的长度。下面描述了她会如何因被捕而开始她的奴隶生活或是因在 傍晚前成功逃脱追捕而胜利保有自由。如果她保有自由，那么她可以作为一个女 猎手参加狩猎并认领她自己捕获的女奴。 </w:t>
      </w:r>
    </w:p>
    <w:p>
      <w:r>
        <w:t xml:space="preserve">禁止的行为被列了出来，包括永久性的伤害和标记。但是这个列表非常的短， 她要好好考虑其中还需要添加哪些条例。除此之外，合同的每一项看起来都很直 白。 </w:t>
      </w:r>
    </w:p>
    <w:p>
      <w:r>
        <w:t>「这应该会很有趣，」她对自己说，「我应该试试。」</w:t>
      </w:r>
    </w:p>
    <w:p>
      <w:r>
        <w:t xml:space="preserve">「我今晚会选一个日期，」她告诉那个拉丁裔的男主人，「我必须要先将阿 莱娜送回家，然后才能参加这项活动。让我查一下我的日程安排，然后明天我们 就可以把一切都定下来。」 </w:t>
      </w:r>
    </w:p>
    <w:p>
      <w:r>
        <w:t xml:space="preserve">里卡多愉快地笑了：「真让我高兴。我已经等不及要拥有你了，即使是短时 间的。我希望你能从几天前我对你的报价上看出我的真诚。」 </w:t>
      </w:r>
    </w:p>
    <w:p>
      <w:r>
        <w:t xml:space="preserve">「是的，我注意到了你的真诚，」安吉拉同意道，「我对你愿意为我出那么 高的报价感到荣幸。」 </w:t>
      </w:r>
    </w:p>
    <w:p>
      <w:r>
        <w:t>当她回到房间时阿莱娜正在等她。她的女奴又一次被绑在了起居室杆子上。</w:t>
      </w:r>
    </w:p>
    <w:p>
      <w:r>
        <w:t xml:space="preserve">安吉拉抱怨着将她从杆子上解下来，又去掉她的手铐。「我不知道为什么他 们总是像这样拘束着你。我喜欢我的女孩儿是自由的。」 </w:t>
      </w:r>
    </w:p>
    <w:p>
      <w:r>
        <w:t>「我即使现在也不是自由的，主人。」阿莱娜从束缚中脱身出来，说道。</w:t>
      </w:r>
    </w:p>
    <w:p>
      <w:r>
        <w:t xml:space="preserve">安吉拉转了一下眼睛，「噢，你知道我的意思。我希望我的女孩儿能自由行 动。」 </w:t>
      </w:r>
    </w:p>
    <w:p>
      <w:r>
        <w:t xml:space="preserve">「是的，主人。」阿莱娜红着脸说。她知道刚才她不应该那么说的。「对了， 主人，我听说您有一天晚上成为了一个漂亮的女奴。」 </w:t>
      </w:r>
    </w:p>
    <w:p>
      <w:r>
        <w:t xml:space="preserve">「噢，我的天哪！」安吉拉脱口而出，「你不应该听到那件事的，谁告诉你 的？」 </w:t>
      </w:r>
    </w:p>
    <w:p>
      <w:r>
        <w:t>阿莱娜的脸红的更厉害了。她好像又犯了一个错误。「没有人告诉我，主人。</w:t>
      </w:r>
    </w:p>
    <w:p>
      <w:r>
        <w:t xml:space="preserve">我偶然从两个女主人的谈话中听到了些东西，她们用了「极好」「耀眼」 「玲珑」「无价」「性感」等词语，虽然没有说您的名字，但我猜出了她们在谈 论谁。「 </w:t>
      </w:r>
    </w:p>
    <w:p>
      <w:r>
        <w:t>「噢，上帝，」安吉拉叹道，「你不应该知道的。」</w:t>
      </w:r>
    </w:p>
    <w:p>
      <w:r>
        <w:t>「我发誓不会告诉您的丈夫的。」</w:t>
      </w:r>
    </w:p>
    <w:p>
      <w:r>
        <w:t>「哎，他已经知道了，我只是想瞒着你而已。」</w:t>
      </w:r>
    </w:p>
    <w:p>
      <w:r>
        <w:t xml:space="preserve">阿莱娜皱起了眉头：「为什么您要瞒着我呢？我完全无足轻重，我只是您的 财产而已。」 </w:t>
      </w:r>
    </w:p>
    <w:p>
      <w:r>
        <w:t xml:space="preserve">「噢，小宝贝，你才不是无足轻重的。你是我的财产这没错，但你也是一件 珍贵的宝物。」 </w:t>
      </w:r>
    </w:p>
    <w:p>
      <w:r>
        <w:t xml:space="preserve">安吉拉环抱着女孩儿将她拉近，热情的吻了她，然后领着她上床去了。几个 小时过去，得到满足的两人肢体交缠着沉沉睡去，都没注意到她们已错过了晚餐。 </w:t>
      </w:r>
    </w:p>
    <w:p>
      <w:r>
        <w:t xml:space="preserve">首填 上了合适的日期。她的冒险将会从一个星期后的中午开始，到两个星期后的中午 结束。 </w:t>
      </w:r>
    </w:p>
    <w:p>
      <w:r>
        <w:t xml:space="preserve">「太棒了，亲爱的。」里卡多欢呼雀跃道，现在让他着迷并勾起他体内性欲 的已不再是他几天前买的那个漂亮而丰满的女孩儿，而是眼前这个妩媚的女主人 了。 </w:t>
      </w:r>
    </w:p>
    <w:p>
      <w:r>
        <w:t>「我能邀请你到我的套间去么？」他继续说，「这太值得庆祝了。」</w:t>
      </w:r>
    </w:p>
    <w:p>
      <w:r>
        <w:t xml:space="preserve">安吉拉轻笑起来。她知道这场庆祝会含有色情的成分，但她并不反感。或者 说她其实还有些期待。她发现里卡多其实是一个非常有魅力的人。 </w:t>
      </w:r>
    </w:p>
    <w:p>
      <w:r>
        <w:t>「那听起来不错。」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