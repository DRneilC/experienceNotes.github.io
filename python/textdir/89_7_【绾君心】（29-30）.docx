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【绾君心】（29-30）</w:t>
      </w:r>
    </w:p>
    <w:p>
      <w:r>
        <w:t>【绾君心】（29-30）作者：长头发尧尧</w:t>
      </w:r>
    </w:p>
    <w:p>
      <w:r>
        <w:t xml:space="preserve">作者：长头发尧尧 字数：8100 ：viewthread.php?tid=9050730&amp;page=1#pid94612635 </w:t>
      </w:r>
    </w:p>
    <w:p>
      <w:r>
        <w:t xml:space="preserve"> 一走下出口，陈默就看见了来接机的妈妈。明明已经不是第一次放假回家了， 妈妈依旧激动得像个孩子，大力挥着手，生怕自己看不见。 </w:t>
      </w:r>
    </w:p>
    <w:p>
      <w:r>
        <w:t>「来，给我拿。」她一把拽过陈默手上的拖箱，还作势要去拿背包。</w:t>
      </w:r>
    </w:p>
    <w:p>
      <w:r>
        <w:t xml:space="preserve">「这些都不重，我自己拿得过来。」陈默笑着挽住妈妈的胳膊，但还是拗不 过，把拖箱让了出去。 </w:t>
      </w:r>
    </w:p>
    <w:p>
      <w:r>
        <w:t xml:space="preserve">「你爸还在外面停车呢，来的时候路上堵车，我还怕接你接迟了。之前就告 诉过他早点出门······咦？婉婉，眼睛怎么红了？」 </w:t>
      </w:r>
    </w:p>
    <w:p>
      <w:r>
        <w:t xml:space="preserve">陈默心里一慌，下机前明明已经照了好一会儿镜子，还这么明显么，「我· ·····在飞机上睡了一会儿，醒来后揉眼睛了吧。妈，你怎么还叫我小名啊， 不是有说法说十八岁之后就不叫的嘛。」陈默连忙岔开话题。 </w:t>
      </w:r>
    </w:p>
    <w:p>
      <w:r>
        <w:t>「谁说的？我怎么没听说过啊，你姥姥现在还总叫我小名呢。」</w:t>
      </w:r>
    </w:p>
    <w:p>
      <w:r>
        <w:t xml:space="preserve">「哈哈，好，好，婉婉都听你的。」陈默把头靠向妈妈，看见停好车的爸爸 在不远处招着手，感觉近日来压抑在心头上的重量似乎减轻了些。她深深地吸了 口气，抿紧嘴唇，回家真好。 </w:t>
      </w:r>
    </w:p>
    <w:p>
      <w:r>
        <w:t xml:space="preserve">曾在一本书上读到过，人每晚平均会做７个梦，短则数十分钟，长则一、两 个小时。在结束一场梦的时候，眼球会频繁地转动，预示着新梦境的莅临。陈默 不知道夜中自己薄薄的眼皮下经历了怎样的翻动，更无法一一记起自己做了什么 样的梦，但切实感到彻夜的辗转让身体异常疲惫。 </w:t>
      </w:r>
    </w:p>
    <w:p>
      <w:r>
        <w:t xml:space="preserve">睁开眼时，已近晌午。她不敢置信地盯着床头闹钟看了好一会儿，才浑浑噩 噩地起了身。爸妈早已经上班去了，她晃晃悠悠地走去卫生间，洗手台前的镜子 被擦得明亮，可以清楚地看到眼角挂着淡淡的痕迹。 </w:t>
      </w:r>
    </w:p>
    <w:p>
      <w:r>
        <w:t xml:space="preserve">这是怎么了。陈默有些不解地凑近观察，大脑转了许久才意识到是泪痕。难 道昨晚睡着觉还哭了么？她垂下头呵呵地笑了两声，打开水龙头接了一捧水拍在 脸上。现在的自己已经连悲伤的力气都没有了。 </w:t>
      </w:r>
    </w:p>
    <w:p>
      <w:r>
        <w:t xml:space="preserve">虽然昨晚没怎么吃东西，但现在竟一点也不饿。她瞥了一眼餐桌，沉沉地坐 在了近旁的琴凳上。 </w:t>
      </w:r>
    </w:p>
    <w:p>
      <w:r>
        <w:t>这台琴，有半年没碰了。</w:t>
      </w:r>
    </w:p>
    <w:p>
      <w:r>
        <w:t xml:space="preserve">陈默暗暗唏嘘，掀开琴盖弹弄了几下，琴声中夹杂着「呲呲」的杂音，听上 去不怎么舒服。她停下手指，默默地看着黑白的键子。时间飞逝之快真是让人浑 然不觉，更可怕的是在不自知中悄悄地改变着的一切，就像这台琴，发觉到的时 候，音已经不准了。不过钢琴还可以调音修整。陈默抚着黑色的漆面，无可奈何 地闭上眼，但其他的，恐怕永远没办法挽回了。 </w:t>
      </w:r>
    </w:p>
    <w:p>
      <w:r>
        <w:t>忽然，家里电话响起。陈默吓了一跳，连忙起身去接。</w:t>
      </w:r>
    </w:p>
    <w:p>
      <w:r>
        <w:t>「婉婉，起床了？」是妈妈打来的。</w:t>
      </w:r>
    </w:p>
    <w:p>
      <w:r>
        <w:t>「嗯，起床了。」</w:t>
      </w:r>
    </w:p>
    <w:p>
      <w:r>
        <w:t>「我上班前叫了你但你没醒，就把饭菜放进电饭煲了，你吃了么？」</w:t>
      </w:r>
    </w:p>
    <w:p>
      <w:r>
        <w:t>「待会儿就去吃。」虽然陈默没有吃的打算，但她不想让妈妈担心。</w:t>
      </w:r>
    </w:p>
    <w:p>
      <w:r>
        <w:t xml:space="preserve">「我看你昨晚没吃多少东西，就做的清淡了点，等晚上回家我再给你做好吃 的。」妈妈嘱咐着，「哎，你手机怎么没开机啊，之前给你打一直是关机，我还 以为你一直没起床呢。」 </w:t>
      </w:r>
    </w:p>
    <w:p>
      <w:r>
        <w:t xml:space="preserve">其实陈默确实是睡到现在才醒，不过她没有多说，只是答应道：「我忘了开 机了，待会儿就去弄。」 </w:t>
      </w:r>
    </w:p>
    <w:p>
      <w:r>
        <w:t xml:space="preserve">放下电话后，陈默机械地走去拿手机，按了开机键就把它丢到桌上，整个人 倒进沙发，望着开机画面发呆。 </w:t>
      </w:r>
    </w:p>
    <w:p>
      <w:r>
        <w:t xml:space="preserve">手机「嘟嘟」地震动了几下。应该是妈妈的未接来电提醒，陈默没有去管。 可是「嘟嘟」的短信提醒一直没有间断，连续震了好久。 </w:t>
      </w:r>
    </w:p>
    <w:p>
      <w:r>
        <w:t xml:space="preserve">妈妈打了这么多电话进来么？陈默困惑地拿起手机解了锁，看着屏幕一下子 呆住了。ｎｂｓｐ； </w:t>
      </w:r>
    </w:p>
    <w:p>
      <w:r>
        <w:t>是何文柏。</w:t>
      </w:r>
    </w:p>
    <w:p>
      <w:r>
        <w:t xml:space="preserve">似乎是从昨晚十点多开始就打了电话进来，一共打了六个。陈默感觉自己一 下子清醒了，迟缓的大脑随即转动起来。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