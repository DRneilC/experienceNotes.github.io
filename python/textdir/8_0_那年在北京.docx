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那年在北京</w:t>
      </w:r>
    </w:p>
    <w:p>
      <w:r>
        <w:t>.</w:t>
      </w:r>
    </w:p>
    <w:p>
      <w:r>
        <w:t>那年在北京</w:t>
      </w:r>
    </w:p>
    <w:p>
      <w:r>
        <w:t>一晃10年了，但是一直没有办法淡忘，也许人总是只能记住让他无限开怀的事情。</w:t>
      </w:r>
    </w:p>
    <w:p>
      <w:r>
        <w:t>那时我到单位的第二年，作为重点培养的新人，6 月底我被派往北京学习。培训的地点在机场附近，是总单位</w:t>
      </w:r>
    </w:p>
    <w:p>
      <w:r>
        <w:t>的技校所在地，趁着放假，借用他们的设备。一起参加学习的大约有5 ，60人，每个省一到两个，都是刚进单位不</w:t>
      </w:r>
    </w:p>
    <w:p>
      <w:r>
        <w:t>久，刚从学校出来。到报到处，就看见有个女生在办手续，我不禁眼睛一亮，虽然看的只是背影，但是1 米7 以上</w:t>
      </w:r>
    </w:p>
    <w:p>
      <w:r>
        <w:t>的身高和一袭长发还是让我砰然心动。她穿得很朴素，一件普通的衬衫，普通的长裙，小腿很白，扫兴的是穿着非</w:t>
      </w:r>
    </w:p>
    <w:p>
      <w:r>
        <w:t>常普通的凉鞋。很快她就办完手续，转身走了出去，速度很快，加上工作人员已经在叫我，没有仔细的看清她的脸。</w:t>
      </w:r>
    </w:p>
    <w:p>
      <w:r>
        <w:t>我也很快办好了手续，领了钥匙。轮到签字的时候终于看到她的芳名，丹。我们住的宿舍是招待所，2 人一间，</w:t>
      </w:r>
    </w:p>
    <w:p>
      <w:r>
        <w:t>按照报到的顺序分配，当然男女还是分开的，不过只是分房间，也就是说，刚才那个美女也就是住在我的旁边或者</w:t>
      </w:r>
    </w:p>
    <w:p>
      <w:r>
        <w:t>就是附近。在宿舍里简单收拾了一下就躺在床上看电视，盘算如何过这一个半月。天快黑的时候室友来了，一个比</w:t>
      </w:r>
    </w:p>
    <w:p>
      <w:r>
        <w:t>我小一岁的广西哥们，操一口南方味的普通话，不过热情得像东北爷们。</w:t>
      </w:r>
    </w:p>
    <w:p>
      <w:r>
        <w:t>我们的伙食是集体供应，就是就餐时间到餐厅，领取一份快餐。我和室友很早到餐厅，那时就餐的人很少，大</w:t>
      </w:r>
    </w:p>
    <w:p>
      <w:r>
        <w:t>约只有10几个，女性居多，可惜都很一般，我不禁有些失望，也没有看到那个叫丹的美女。晚上躺在床上看电视，</w:t>
      </w:r>
    </w:p>
    <w:p>
      <w:r>
        <w:t>大约10点左右有人敲门，是个女生，和我们年纪相仿，原来是室友的老乡，他们一起来的北京。室友显然对这个长</w:t>
      </w:r>
    </w:p>
    <w:p>
      <w:r>
        <w:t>相相当普通的老乡非常不感冒，十分冷淡，我因为闲的无聊，就聊了起来。一谈之下到很投机，她叫萱，师大毕业</w:t>
      </w:r>
    </w:p>
    <w:p>
      <w:r>
        <w:t>的，口才很好，最让我吃惊的是居然抽烟，也老实的告诉我她从初中就开始了，于是我们吞云吐雾的聊到2 点，室</w:t>
      </w:r>
    </w:p>
    <w:p>
      <w:r>
        <w:t>友已经睡了很久。最后她说，晚上我就睡这了，你去跟他睡，说完指指室友的床。她虽然不漂亮，但是20岁的女孩</w:t>
      </w:r>
    </w:p>
    <w:p>
      <w:r>
        <w:t>本身就是最性感的年纪，我就恬着脸说，算了，就睡一块吧。然后就倒在床上。</w:t>
      </w:r>
    </w:p>
    <w:p>
      <w:r>
        <w:t>我抱住她，然后寻找她的嘴唇，她已经很累了，很严肃的推开我，说，你怎么那么俗啊。我有些尴尬，就放开</w:t>
      </w:r>
    </w:p>
    <w:p>
      <w:r>
        <w:t>她，然后背着睡了。早上有些冷，便起来关空调，发现她已经换了一头，睡得很香，于是又有些心动，便又抱住她。</w:t>
      </w:r>
    </w:p>
    <w:p>
      <w:r>
        <w:t>开始手放在腹部，感觉到她醒了，没有反抗的意思，便慢慢的往上，终于右手覆盖到她的乳房。她的乳房不大，刚</w:t>
      </w:r>
    </w:p>
    <w:p>
      <w:r>
        <w:t>刚握住，因为没带文胸，非常的软，开始冲动起来，准备从衣服底下伸进去，不料被她牢牢的抓住，终于没有得逞，</w:t>
      </w:r>
    </w:p>
    <w:p>
      <w:r>
        <w:t>相持着，最终又睡去了。早上大家一起醒来，室友开玩笑的叫我们狗男女，问我们有没有做，我说想啊，就是她反</w:t>
      </w:r>
    </w:p>
    <w:p>
      <w:r>
        <w:t>抗，没得逞，喊你帮忙，你又睡得太熟，所以啥也没做成，可惜。萱红脸笑着，没有搭腔，回了自己的房间。吃完</w:t>
      </w:r>
    </w:p>
    <w:p>
      <w:r>
        <w:t>早饭大家就去上课，第一天，不过是介绍自己从哪里来，叫什么，几岁等等。我兴奋的是女生占了一大半，而且跟</w:t>
      </w:r>
    </w:p>
    <w:p>
      <w:r>
        <w:t>昨晚吃饭时看到的不一样，居然有很多漂亮的，而且有几个打扮得非常妖艳，让我心里痒得不行，失望的是那个叫</w:t>
      </w:r>
    </w:p>
    <w:p>
      <w:r>
        <w:t>丹的美女并没有出现。</w:t>
      </w:r>
    </w:p>
    <w:p>
      <w:r>
        <w:t>因为都是年轻人的缘故，大家很快就熟了，而且选了干部，一个年纪最大的大姐被选为班长，我工作时间最长，</w:t>
      </w:r>
    </w:p>
    <w:p>
      <w:r>
        <w:t>被选为生活委员，就是跟食堂沟通什么的。</w:t>
      </w:r>
    </w:p>
    <w:p>
      <w:r>
        <w:t>下午学校组织大家去购物，我什么也不缺，也嫌外面太热，就躲在房间看电视。中途听到走廊有脚步声，我出</w:t>
      </w:r>
    </w:p>
    <w:p>
      <w:r>
        <w:t>门去看，是不是有人和我一样没有去。出去正好看到斜对面的门在关，我赶紧上去敲门，开门的居然就是那个美女</w:t>
      </w:r>
    </w:p>
    <w:p>
      <w:r>
        <w:t>丹。她表情有些惊讶，我赶紧自我介绍，然后问她是不是也是来学习的，她说是，早上没有出现的原因是她就是北</w:t>
      </w:r>
    </w:p>
    <w:p>
      <w:r>
        <w:t>京人，报到完就回去拿东西，所以下午才来。我非常高兴，说我就住斜对面，有什么帮忙你叫一声，她很矜持的说</w:t>
      </w:r>
    </w:p>
    <w:p>
      <w:r>
        <w:t>了声谢谢，于是我就打道回府了。</w:t>
      </w:r>
    </w:p>
    <w:p>
      <w:r>
        <w:t>晚饭的时候回来的人很少，室友也没有回来，我在餐厅里寂寞的像只鸵鸟，刚打算走人，丹却款款的来了，一</w:t>
      </w:r>
    </w:p>
    <w:p>
      <w:r>
        <w:t>袭白色无袖长裙，头发高绾。我几乎呆住了，赶紧回复心情，等她坐下，鼓起勇气，装作很熟络的样子搬到她对面。</w:t>
      </w:r>
    </w:p>
    <w:p>
      <w:r>
        <w:t>她有些吃惊，但是很快恢复平静，对我的热情既不排斥，也不表示热衷，偶尔回答我的一两句话，只是专心吃她的</w:t>
      </w:r>
    </w:p>
    <w:p>
      <w:r>
        <w:t>饭。我有些无趣，觉得这不是我的菜，于是找个借口赶紧走人。</w:t>
      </w:r>
    </w:p>
    <w:p>
      <w:r>
        <w:t>晚上室友回来很迟，去逛了王府井之类的地方，萱同他一起，居然给我带了一条烟。这让我有些感动。洗完澡</w:t>
      </w:r>
    </w:p>
    <w:p>
      <w:r>
        <w:t>后萱又来了，穿了白色的短裤和黑色的T 恤，大大咧咧坐在我的床上，腿白得让人有些晕，我借机跟她开了许多黄</w:t>
      </w:r>
    </w:p>
    <w:p>
      <w:r>
        <w:t>色的玩笑，顺便上下其手，有几次还把她压在身下，她一边嘴上抗议，一边还很享受的跟我厮闹。</w:t>
      </w:r>
    </w:p>
    <w:p>
      <w:r>
        <w:t>又玩得很晚，萱一头扎到床里面，嚷着要睡，我又从后面抱住她，她也没反抗，就是不转过来，室友在另外一</w:t>
      </w:r>
    </w:p>
    <w:p>
      <w:r>
        <w:t>张床上继续他的狗男女骂着，我们笑着不回嘴。我掀开萱衣服的一角，然后握住她的的一侧乳房，没有动，她也没</w:t>
      </w:r>
    </w:p>
    <w:p>
      <w:r>
        <w:t>有反抗。室友终于沉寂了，鼾声证明他要么睡了，要不显示他不会干涉我们做事。我开始蹂躏萱的乳房，一边亲她</w:t>
      </w:r>
    </w:p>
    <w:p>
      <w:r>
        <w:t>的耳垂。她有些动情，用屁股紧紧抵住我已经硬如钢铁的DD，但当我开始解她短裤扣子的时候她突然推开我，迅速</w:t>
      </w:r>
    </w:p>
    <w:p>
      <w:r>
        <w:t>的坐起来，红着脸跑开了。我郁闷得一塌糊涂。</w:t>
      </w:r>
    </w:p>
    <w:p>
      <w:r>
        <w:t>我急得不行，在床上躺了一会，觉得不能放过她。我知道她的宿舍，于是找了过去。她住4 楼，比我低一层，</w:t>
      </w:r>
    </w:p>
    <w:p>
      <w:r>
        <w:t>2 分钟就到了。开门的是她的室友，她已经躺在床上，我借口火机丢了，找她借火机。拿了火机后我说要不一起抽</w:t>
      </w:r>
    </w:p>
    <w:p>
      <w:r>
        <w:t>一根？她说NO，她的室友说快去吧，晚上不回来也可以，我有些尴尬，她则笑着和她室友打闹着，最终还是和我一</w:t>
      </w:r>
    </w:p>
    <w:p>
      <w:r>
        <w:t>起出来了，这次，她穿着丝质的睡衣。</w:t>
      </w:r>
    </w:p>
    <w:p>
      <w:r>
        <w:t>我们在走廊一起抽了烟。</w:t>
      </w:r>
    </w:p>
    <w:p>
      <w:r>
        <w:t>去我宿舍吧，我央求她。</w:t>
      </w:r>
    </w:p>
    <w:p>
      <w:r>
        <w:t>你想干嘛？，她说。我有些不好意思。</w:t>
      </w:r>
    </w:p>
    <w:p>
      <w:r>
        <w:t>你有女朋友么？她问</w:t>
      </w:r>
    </w:p>
    <w:p>
      <w:r>
        <w:t>有。我老实的回答，内疚得不行。</w:t>
      </w:r>
    </w:p>
    <w:p>
      <w:r>
        <w:t>她笑了，说，如果你说没有，我就不跟你去了，不过我们不能做爱，你答应我。</w:t>
      </w:r>
    </w:p>
    <w:p>
      <w:r>
        <w:t>我失望的点点头。</w:t>
      </w:r>
    </w:p>
    <w:p>
      <w:r>
        <w:t>晚上我们安静的睡着，我又握住她的乳房，她没有动，我把她的睡衣褪到胸口，小心也小声的吮吸着她的乳头，</w:t>
      </w:r>
    </w:p>
    <w:p>
      <w:r>
        <w:t>她没有动情的意思，虽然没有反抗，我只好叹口气把她的衣服拉下，经过她腰部的时候，黑色内裤覆盖的丰满阴部</w:t>
      </w:r>
    </w:p>
    <w:p>
      <w:r>
        <w:t>让我几乎不能把持，最终我还是放弃了。把她整理好后我去卫生间ZW，回来后她问我，干嘛去了？ZW，我老实的回</w:t>
      </w:r>
    </w:p>
    <w:p>
      <w:r>
        <w:t>答，她咯咯的笑着，顺便亲了我一口，然后转身睡去。</w:t>
      </w:r>
    </w:p>
    <w:p>
      <w:r>
        <w:t>20多岁的男人正是每天想着交配的年纪，我也不例外，不论是大学，还是单位，我过的都是呼啸山林的日子，</w:t>
      </w:r>
    </w:p>
    <w:p>
      <w:r>
        <w:t>不缺女人，也不缺酒，但是这里让我有些寂寞，因为我们学习的表现将直接记录到我们的档案，关系到未来的前途，</w:t>
      </w:r>
    </w:p>
    <w:p>
      <w:r>
        <w:t>所以我不敢在这里放肆。</w:t>
      </w:r>
    </w:p>
    <w:p>
      <w:r>
        <w:t>萱基本都在我们的宿舍，中午室友一般都在机房，只有我们2 个，玩得还开心一点，我最喜欢的游戏之一是剥</w:t>
      </w:r>
    </w:p>
    <w:p>
      <w:r>
        <w:t>光她的上身，她会来抢她的衣服，但是不得不用一只手挡住胸口一对跳动的白鸽，这样的话即使抓到，她也强不回</w:t>
      </w:r>
    </w:p>
    <w:p>
      <w:r>
        <w:t>去，如果她不护住乳房，则不但让我大饱眼福，也会不时让我变换姿势体会着不一样的手感，不过我总是在她真要</w:t>
      </w:r>
    </w:p>
    <w:p>
      <w:r>
        <w:t>恼的时候吧衣服还给她，趁她眼泪下来之前把她文胸系好，衣服弄好，然后在让她破涕为笑。</w:t>
      </w:r>
    </w:p>
    <w:p>
      <w:r>
        <w:t>每次她都威胁不再来，但是每次都会出现在房间。但是我们的游戏仅仅如此，我没有碰她腰部以下的地方，她</w:t>
      </w:r>
    </w:p>
    <w:p>
      <w:r>
        <w:t>不允许，我也有些胆怯，每天我都会到卫生间自己解决。我知道如果我真的要来，她也不会反抗。</w:t>
      </w:r>
    </w:p>
    <w:p>
      <w:r>
        <w:t>最终越过这道线是周末，我们一起约去喝酒，那是室友的生日，那天去了很多人，包括美女丹。</w:t>
      </w:r>
    </w:p>
    <w:p>
      <w:r>
        <w:t>酒桌上我一直对丹献着殷勤，萱也和其他男生打闹着，最终，大家都醉了。室友，萱和我坐在最后一辆出租车</w:t>
      </w:r>
    </w:p>
    <w:p>
      <w:r>
        <w:t>上，路过一间保健店，我要求下车，萱很奇怪的看了我一眼，她知道我想干什么，如果她阻止，我会放弃，但是她</w:t>
      </w:r>
    </w:p>
    <w:p>
      <w:r>
        <w:t>看我一眼后很快的把目光转移，我就下了车。</w:t>
      </w:r>
    </w:p>
    <w:p>
      <w:r>
        <w:t>我回去的时候室友已经躺在床上睡着了，萱趴在桌上，看我回去，摇摇晃晃的站起来，说，我要走了。</w:t>
      </w:r>
    </w:p>
    <w:p>
      <w:r>
        <w:t>我把她拽到卫生间，推坐到马桶上，掏出装套套的盒子，她看我的眼神有些朦胧，直到我脱掉裤子，把雨衣套</w:t>
      </w:r>
    </w:p>
    <w:p>
      <w:r>
        <w:t>在挺挺的弟弟上。</w:t>
      </w:r>
    </w:p>
    <w:p>
      <w:r>
        <w:t>把腿抬起来，我命令道</w:t>
      </w:r>
    </w:p>
    <w:p>
      <w:r>
        <w:t>她低下头，不敢看我。我拽她起来，让她俯趴在马桶上，用脚分开她的双腿，把她的裙子掀起盖在背上，她开</w:t>
      </w:r>
    </w:p>
    <w:p>
      <w:r>
        <w:t>始呻吟，黑色钉子裤包着的浑圆的白臀开始扭动，我抚摸着，一边调整着最佳的插入角度和高度。</w:t>
      </w:r>
    </w:p>
    <w:p>
      <w:r>
        <w:t>我想让她臀翘得更高一些，她有些反抗，我捏住她一个乳头，一边拍拍她的臀，示意更高一些，她很顺从得抬</w:t>
      </w:r>
    </w:p>
    <w:p>
      <w:r>
        <w:t>高一些，一边自动把腿张得更大。我把内裤拨到一边，这样她的逼便完全出现在我的眼前。</w:t>
      </w:r>
    </w:p>
    <w:p>
      <w:r>
        <w:t>她的逼不是很漂亮，不像女友那样小阴唇外翻，提起来就像蝴蝶的翅膀，她的逼只是一条缝，小阴唇只露出一</w:t>
      </w:r>
    </w:p>
    <w:p>
      <w:r>
        <w:t>点点，告诉我应该要插那个地方，逼颜色很深，阴毛凌乱的覆盖在大阴唇上，大多已经被逼水打湿了。</w:t>
      </w:r>
    </w:p>
    <w:p>
      <w:r>
        <w:t>和女友做之前我都喜欢用这样的姿势，因为这样我可以一边口做，一边可以很简单一只手玩弄阴蒂，一只手去</w:t>
      </w:r>
    </w:p>
    <w:p>
      <w:r>
        <w:t>摸乳房，在女友高潮的同时去舔她的肛，那样她会高潮到虚脱。</w:t>
      </w:r>
    </w:p>
    <w:p>
      <w:r>
        <w:t>但是对其他女人，我没有想用口的冲动，我只是发泄。我扶着DD缓缓插入，她颤抖着，当我最终完全没入到最</w:t>
      </w:r>
    </w:p>
    <w:p>
      <w:r>
        <w:t>深处时，她发出幸福的低吼。开始我没有动，我喜欢这样的从后插入，然后欣赏女人的身体，身体的心理都极度满</w:t>
      </w:r>
    </w:p>
    <w:p>
      <w:r>
        <w:t>足。</w:t>
      </w:r>
    </w:p>
    <w:p>
      <w:r>
        <w:t>我托住她的一边乳房，把玩着，一边让她转脸过来，她听话的含住我的一根手指，舌头裹动着，一边用眼神挑</w:t>
      </w:r>
    </w:p>
    <w:p>
      <w:r>
        <w:t>逗着我，一边晃动屁股示意我抽插。</w:t>
      </w:r>
    </w:p>
    <w:p>
      <w:r>
        <w:t>你求我，我说。</w:t>
      </w:r>
    </w:p>
    <w:p>
      <w:r>
        <w:t>我求求你，她声音低得几乎没有，阴道一阵娑动。</w:t>
      </w:r>
    </w:p>
    <w:p>
      <w:r>
        <w:t>你求我什么？</w:t>
      </w:r>
    </w:p>
    <w:p>
      <w:r>
        <w:t>求你插插我。</w:t>
      </w:r>
    </w:p>
    <w:p>
      <w:r>
        <w:t>插你什么？</w:t>
      </w:r>
    </w:p>
    <w:p>
      <w:r>
        <w:t>插我的逼</w:t>
      </w:r>
    </w:p>
    <w:p>
      <w:r>
        <w:t>阴道里又是一阵绞动，淫水越来越多。</w:t>
      </w:r>
    </w:p>
    <w:p>
      <w:r>
        <w:t>插你什么逼？</w:t>
      </w:r>
    </w:p>
    <w:p>
      <w:r>
        <w:t>插我的骚比</w:t>
      </w:r>
    </w:p>
    <w:p>
      <w:r>
        <w:t>然后开始大声的呻吟，不用我再引导——求求你插我的骚比，求求你插我的骚比……</w:t>
      </w:r>
    </w:p>
    <w:p>
      <w:r>
        <w:t>我收回双手，掐住她的腰，让她的臀和逼不能移动丝毫的位置，开始大力的抽插。</w:t>
      </w:r>
    </w:p>
    <w:p>
      <w:r>
        <w:t>她扭动着，夸张的撅着臀部接受我的冲撞，也夸张的配合我的动作呻吟着。慢慢的她的动作开始减少，双腿开</w:t>
      </w:r>
    </w:p>
    <w:p>
      <w:r>
        <w:t>始并拢，只是用阴道来感受我抽插她的快感，她的阴道开始收缩，嘴张到最大，却没有任何声音，表情开始扭曲，</w:t>
      </w:r>
    </w:p>
    <w:p>
      <w:r>
        <w:t>我知道，她快要高潮了，于是更加小心抽送的节奏，当她快进入最畅快淋漓的一刹拉，我猛然的挺入最深，一起到</w:t>
      </w:r>
    </w:p>
    <w:p>
      <w:r>
        <w:t>达最快乐的顶端。</w:t>
      </w:r>
    </w:p>
    <w:p>
      <w:r>
        <w:t>她的阴道一直不停的抖动和收缩着，紧紧的包着我的JJ，最终她推开我，当我JJ脱离她身体的一刹拉她如刚插</w:t>
      </w:r>
    </w:p>
    <w:p>
      <w:r>
        <w:t>入时那样，轻轻的吼了一声，然后扑到在马桶上。</w:t>
      </w:r>
    </w:p>
    <w:p>
      <w:r>
        <w:t>我褪去她全部的衣服，她没有丝毫的反抗，只是坐在浴缸边沿，头靠在我的肚子上。我用水把她冲洗干净，只</w:t>
      </w:r>
    </w:p>
    <w:p>
      <w:r>
        <w:t>是她如论如何也不让我用手去摸她的阴部。</w:t>
      </w:r>
    </w:p>
    <w:p>
      <w:r>
        <w:t>不是不让你碰，太敏感了，以后再让你玩。她低头说。</w:t>
      </w:r>
    </w:p>
    <w:p>
      <w:r>
        <w:t>我还没过瘾呢，我开玩笑的说。</w:t>
      </w:r>
    </w:p>
    <w:p>
      <w:r>
        <w:t>你真坏，他轻轻的捏了我一下，然后慢慢的跪倒，用手扶起我的JJ，小心的用舌头打扫着，舔弄着，当完全勃</w:t>
      </w:r>
    </w:p>
    <w:p>
      <w:r>
        <w:t>起以后，她一边用手把玩着蛋蛋，一边一口含下，吞吐着。不要动，我命令道。</w:t>
      </w:r>
    </w:p>
    <w:p>
      <w:r>
        <w:t>她听话的含着，双手拉住我的腿，头抬高，怯怯的看着我，我开始了又一轮的插。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