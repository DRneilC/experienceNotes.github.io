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公用淫女</w:t>
      </w:r>
    </w:p>
    <w:p>
      <w:r>
        <w:t>.</w:t>
      </w:r>
    </w:p>
    <w:p>
      <w:r>
        <w:t>我就知道阿辉不是省油的灯，好在这次我还多少有了点补偿，可以享用他的网友。所以我干脆和他做交易，让</w:t>
      </w:r>
    </w:p>
    <w:p>
      <w:r>
        <w:t>他再介绍几个网友给我上，我也把我女友借给他一个月。阿辉当然求之不得，很快他就让我如愿上了他的三个网友，</w:t>
      </w:r>
    </w:p>
    <w:p>
      <w:r>
        <w:t>在上玩第三个以后，他也毫不含糊的当我的面打电话约我女友出来吃饭，吃饭当然只是幌子，吃饭之后才是重点。</w:t>
      </w:r>
    </w:p>
    <w:p>
      <w:r>
        <w:t>我当然不会去打搅他，再说他和小晴的我也看多了，没什么意思了。为了方便，老五干脆让我女友和他一起搬了出</w:t>
      </w:r>
    </w:p>
    <w:p>
      <w:r>
        <w:t>去，我当然知道他们去了哪里，只是让另一个老三干着急。</w:t>
      </w:r>
    </w:p>
    <w:p>
      <w:r>
        <w:t>过了一个礼拜，我在路上远远的看见阿辉和几个人扶着我女友走在一起，看着他们走向出租屋，我猜想他是不</w:t>
      </w:r>
    </w:p>
    <w:p>
      <w:r>
        <w:t>是已经把我女友和朋友分享了。我跟在他们后面，看着他们进去，房间里的灯一直亮着，我来到外面。「怎么样，</w:t>
      </w:r>
    </w:p>
    <w:p>
      <w:r>
        <w:t>今天谁先来。」「让小志先来，他还没操过，我第二，老明的鸡巴太粗，被他干过我们进去都没感觉了，他最后，</w:t>
      </w:r>
    </w:p>
    <w:p>
      <w:r>
        <w:t>阿辉，你还来不来？」「我就不了，我时间多，再说天天操就没意思了。」老五也不含糊。我从外面看进去，小晴</w:t>
      </w:r>
    </w:p>
    <w:p>
      <w:r>
        <w:t>躺在床上，腿搭在床沿边，脸很红，似乎喝醉了，一个瘦瘦的人站在床边，正在脱她的衣服。「靠，奶子真大。」</w:t>
      </w:r>
    </w:p>
    <w:p>
      <w:r>
        <w:t>瘦子脱掉女友的Ｔ恤，用手捏着她的乳房。「把奶罩脱了更大，弹性足，保证你爽死。」老五在一旁说到。瘦子将</w:t>
      </w:r>
    </w:p>
    <w:p>
      <w:r>
        <w:t>女友的乳罩脱下丢在一边，双手握住她白皙的乳房，将上面突起的奶头含进嘴里使劲的吮吸，发出「啜唧啜唧」的</w:t>
      </w:r>
    </w:p>
    <w:p>
      <w:r>
        <w:t>声音。</w:t>
      </w:r>
    </w:p>
    <w:p>
      <w:r>
        <w:t>「他把吃奶的劲都使出来了，哈哈。」旁边的一个人说到。「他本来就在吃奶，当然要使劲了，哈哈。」老五</w:t>
      </w:r>
    </w:p>
    <w:p>
      <w:r>
        <w:t>在旁边笑道「操，老子找鸡专门找波大的都没见到过这么大又有弹性的奶子，我要操她的穴看看了。」瘦子说着将</w:t>
      </w:r>
    </w:p>
    <w:p>
      <w:r>
        <w:t>女友的短裤连着内裤一起扒了下来，然后脱掉裤子，我还没看清楚他老二的大小他就迫不及待的塞进了我女友的肉</w:t>
      </w:r>
    </w:p>
    <w:p>
      <w:r>
        <w:t>穴，开始使劲的抽送。「干，她的穴好紧好热，湿乎乎的，好久没干过这么爽的穴了。」瘦子一边干一边对旁边人</w:t>
      </w:r>
    </w:p>
    <w:p>
      <w:r>
        <w:t>说到。「干你妈的，我不行了。」瘦子话说的多连射精更快，才五分钟就忍不住了，他屁股一紧，就在我女友阴道</w:t>
      </w:r>
    </w:p>
    <w:p>
      <w:r>
        <w:t>里射起精来。「别射在里面，我们还没上。」旁边一个人说到。手瘦子赶紧抽出鸡巴，将剩下的精液射在小晴的小</w:t>
      </w:r>
    </w:p>
    <w:p>
      <w:r>
        <w:t>腹上。「干，真爽，你们上，我休息下再来。」瘦子说着站到一边，把位子让给旁边一个人。旁边的人早已脱了裤</w:t>
      </w:r>
    </w:p>
    <w:p>
      <w:r>
        <w:t>子等在一边，他走过去，趴到小晴身上，肉棍对准中间的肉缝，屁股一夹就干了进去。干了一会，他又将女友的两</w:t>
      </w:r>
    </w:p>
    <w:p>
      <w:r>
        <w:t>条腿抬起放在自己的肩膀上，从上往下干着她的肉穴。</w:t>
      </w:r>
    </w:p>
    <w:p>
      <w:r>
        <w:t>「干，喝醉了还这么多水，是不是被我干得很爽啊，臭婊子。」那人猥亵的说到。</w:t>
      </w:r>
    </w:p>
    <w:p>
      <w:r>
        <w:t>「我早说过她是个公共厕所了，哈哈。」老五笑道。想不到他们干了穴还这样侮辱我的女友，说她是公共厕所，</w:t>
      </w:r>
    </w:p>
    <w:p>
      <w:r>
        <w:t>那岂不是任何人都可以进去排拉，不过想想，在里面排拉过的人还真不少，至少有七八十根，而且都是直接排泄在</w:t>
      </w:r>
    </w:p>
    <w:p>
      <w:r>
        <w:t>里面，而且这个数字还会增加。「干，要是醒着操肯定会更爽。」「那当然，不光叫床，还会配合你的动作，事后</w:t>
      </w:r>
    </w:p>
    <w:p>
      <w:r>
        <w:t>帮你打扫卫生，上次你们也都看到了。」老五得意的说到。</w:t>
      </w:r>
    </w:p>
    <w:p>
      <w:r>
        <w:t>「那下次别灌醉了，跟干死人差不多。」「可以，下回我放点药，保证爽死你。」老五说道。干穴的人将整个</w:t>
      </w:r>
    </w:p>
    <w:p>
      <w:r>
        <w:t>身子压在小晴身上，利用女友弯曲身子和屁股的弹性将肉棍一干到底，挤出来的液体把床打湿了一大片。那人的肉</w:t>
      </w:r>
    </w:p>
    <w:p>
      <w:r>
        <w:t>棒在我女友的小穴里一进一出，他的手压在我女友的乳房上，没过多久，只见他紧紧地顶我女友的阴户，同时屁股</w:t>
      </w:r>
    </w:p>
    <w:p>
      <w:r>
        <w:t>一抽一抽的，在一阵阵热精的冲击下，昏睡中的女友竟也到了高潮。过了一会，他将老二从小晴的肉穴抽出，一股</w:t>
      </w:r>
    </w:p>
    <w:p>
      <w:r>
        <w:t>夹杂着白浊精液的淫水从女友的阴道中流了出来。「操，你弄成这样，我还要干呢。」等在旁边的人说着爬到床上，</w:t>
      </w:r>
    </w:p>
    <w:p>
      <w:r>
        <w:t>把我女友翻转过去，抱起她翘翘的屁股，挺起鸡巴就对她的骚穴插进去，挤出来的精液把女友的屁股弄得一塌糊涂。</w:t>
      </w:r>
    </w:p>
    <w:p>
      <w:r>
        <w:t>这个人的鸡巴果然很粗而且他力道十足，每一下都尽全力地插弄，好像真的想把她的子宫干破那样。「别这么用力，</w:t>
      </w:r>
    </w:p>
    <w:p>
      <w:r>
        <w:t>别干破了以后没有干了。」瘦子在旁边说到。「没事，放心干，我保证她被更粗的鸡巴干过，哈哈。」老五笑到。</w:t>
      </w:r>
    </w:p>
    <w:p>
      <w:r>
        <w:t>听了老五的话，干穴的人似乎收了刺激，更加使劲的抽插。女友又被这家伙搞弄了大半小时，他才伏下身去，</w:t>
      </w:r>
    </w:p>
    <w:p>
      <w:r>
        <w:t>将她的双乳捏在手里，屁股使劲的来回抽插，将精液全部排进女友的肉穴，他的精液确实多，加上前面一个人的，</w:t>
      </w:r>
    </w:p>
    <w:p>
      <w:r>
        <w:t>很多精液从他们生殖器交合的地方挤了出来，女友也被他干得全身剧烈地扭曲着、抖动着，也被再次弄上高潮。等</w:t>
      </w:r>
    </w:p>
    <w:p>
      <w:r>
        <w:t>他将老二抽出，一股股的精液喷涌而出，直把一大片床单都弄湿了。</w:t>
      </w:r>
    </w:p>
    <w:p>
      <w:r>
        <w:t>「怎么样，她高潮时射精特别爽吧，阴道一夹一夹的，就像挤奶一样把你全部挤出来，哈哈。」老五又在旁边</w:t>
      </w:r>
    </w:p>
    <w:p>
      <w:r>
        <w:t>做解释了。「爽是爽，不知道会不会怀上，我射精时来回抽送，肯定全部射进她子宫了。」「哈哈，放心，她天天</w:t>
      </w:r>
    </w:p>
    <w:p>
      <w:r>
        <w:t>都在吃药，要不早怀上了，还轮得到你。」老五说到「怀了还可以打，说不定还有奶吃了。」的确如此，其实我也</w:t>
      </w:r>
    </w:p>
    <w:p>
      <w:r>
        <w:t>早就有这个想法了。</w:t>
      </w:r>
    </w:p>
    <w:p>
      <w:r>
        <w:t>就在我想的时候，第一个上的瘦子又重新压到了我女友身上，将他略带疲软的鸡巴又塞进了女友的肉穴。「干，</w:t>
      </w:r>
    </w:p>
    <w:p>
      <w:r>
        <w:t>里面全是你们的东西，没感觉。」瘦子一边抽送一边说到。「没关系，明天我下了药再来。」老五在旁边说到。「</w:t>
      </w:r>
    </w:p>
    <w:p>
      <w:r>
        <w:t>那我干脆留到明天再上，要不没力气了，呵呵。」瘦子说着把鸡巴抽了出来。明天还要来？</w:t>
      </w:r>
    </w:p>
    <w:p>
      <w:r>
        <w:t>既然这样，我也明天再来了。</w:t>
      </w:r>
    </w:p>
    <w:p>
      <w:r>
        <w:t>第二天，我远远的跟着老五和我女朋友，他们进了一家小餐馆吃了饭，出来时我发现女友的的脸有点红。我跟</w:t>
      </w:r>
    </w:p>
    <w:p>
      <w:r>
        <w:t>着他们来到房间外，昨天那三个人已经在里面了。</w:t>
      </w:r>
    </w:p>
    <w:p>
      <w:r>
        <w:t>「我今天才喝了一杯啤酒怎么就好热了啊。」我女友还不知道自己被下了药。</w:t>
      </w:r>
    </w:p>
    <w:p>
      <w:r>
        <w:t>「可能是昨天的还没消，没关系，热就脱衣服吧。」老五说着就动手脱我女友的衣服。</w:t>
      </w:r>
    </w:p>
    <w:p>
      <w:r>
        <w:t>「不要，你朋友还在这里。」「没关系，我让他们背过去不看。」老五说着给他朋友打了个手势。那三个人背</w:t>
      </w:r>
    </w:p>
    <w:p>
      <w:r>
        <w:t>过身去，老五接着开始脱小晴的衣服。我女友也没有再反对，老五将她的背心脱下来丢给他朋友，接着又将她的乳</w:t>
      </w:r>
    </w:p>
    <w:p>
      <w:r>
        <w:t>罩也脱了下来。「你的奶子好大哦。」老五说到「讨厌，你又不是第一次看见，不要给你朋友听到了。」女友还在</w:t>
      </w:r>
    </w:p>
    <w:p>
      <w:r>
        <w:t>故作矜持。老五一把将我女友搂到怀里，双手大肆地抚摸她的玉背，接着他腾出一只手往我女友的下身摸去，伸进</w:t>
      </w:r>
    </w:p>
    <w:p>
      <w:r>
        <w:t>她的短裙里，大手掌就摸捏起她那两个圆滑嫩美的屁股蛋。「你今天穿的内裤好小，弹性很不错啊。」老五说着将</w:t>
      </w:r>
    </w:p>
    <w:p>
      <w:r>
        <w:t>小晴的短裙往上翻去，里面竟是一条Ｔ字裤，女友的两瓣光嫩的屁股展现出来。女友现在还想伸手把裙子放下来，</w:t>
      </w:r>
    </w:p>
    <w:p>
      <w:r>
        <w:t>但老五已经很娴熟的把手掌往她的屁股沟里摸了进去，最后整个手掌都按在她两腿之间，并且来回抚摩着。</w:t>
      </w:r>
    </w:p>
    <w:p>
      <w:r>
        <w:t>女友已经说不出话来，只是大口大口地喘息着。老五趁热打铁，他的另一只手将女友的奶子捏在手里，用手指</w:t>
      </w:r>
    </w:p>
    <w:p>
      <w:r>
        <w:t>揉搓上面暗红的奶头，把她奶头玩得胀竖起来。</w:t>
      </w:r>
    </w:p>
    <w:p>
      <w:r>
        <w:t>「你下面好多水哦，是不是想被我干了啊，来，自己把裙子脱了。」老五淫笑着。</w:t>
      </w:r>
    </w:p>
    <w:p>
      <w:r>
        <w:t>我女友已经不知道反抗，站起身来将裙子脱掉，老五顺手将她的Ｔ字内裤扒了下来，从女友肉穴中涌出的淫水</w:t>
      </w:r>
    </w:p>
    <w:p>
      <w:r>
        <w:t>已经将她的大腿内侧都打湿了，那药的效果真强。</w:t>
      </w:r>
    </w:p>
    <w:p>
      <w:r>
        <w:t>老五在她腿中间的手指已经毫不费力的插进了我女友的骚穴，开始上下抽送，发出噗嗤噗嗤的声音。「啊…好</w:t>
      </w:r>
    </w:p>
    <w:p>
      <w:r>
        <w:t>哥哥…别弄了…快……进去吧。」女友央求老五插入。「我的裤子还没脱怎么干啊。」老五还没说完，我女友就弯</w:t>
      </w:r>
    </w:p>
    <w:p>
      <w:r>
        <w:t>下身帮他解裤子了。「别忘了我们啊。」开始一直在旁边的三个人也走了过来，站到女友面前。</w:t>
      </w:r>
    </w:p>
    <w:p>
      <w:r>
        <w:t>那人说完把身体压下去，使他的阳具全根尽没在我女友的下体里，接着他站在床沿，抽动着大肉棒，阴部和我</w:t>
      </w:r>
    </w:p>
    <w:p>
      <w:r>
        <w:t>女友的下体有节奏的撞击。小晴也开始配合他的抽插，并不断的发出「哼哼恩恩」的呻吟声，她那骚穴里的淫汁夹</w:t>
      </w:r>
    </w:p>
    <w:p>
      <w:r>
        <w:t>杂着精液渗了很多出来，每次那人鸡巴抽出来时都带了不少黏液出来。很快，女友给干得全身都粉红起来，她的腰</w:t>
      </w:r>
    </w:p>
    <w:p>
      <w:r>
        <w:t>背弯曲起来，两个大奶子更加膨胀起来，奶头更是高高竖起，随着那男人的奸淫而上下晃动着。那人集中精力在抽</w:t>
      </w:r>
    </w:p>
    <w:p>
      <w:r>
        <w:t>插她的私处，还不忘伸手捏弄这两个晃动的大肉球。「干，这么热，看来她被我干得很爽啊…。」那男人还没说完，</w:t>
      </w:r>
    </w:p>
    <w:p>
      <w:r>
        <w:t>我女友的两手已经紧紧握住他的手，不让他双手离开，还大力按向她自己的奶子，那男人也就照她的意愿，疯狂地</w:t>
      </w:r>
    </w:p>
    <w:p>
      <w:r>
        <w:t>捏弄挤压她两个大乳房，几乎将肉球压成了肉饼。那男人就这样抽插了四、五十下，我女友已经全身扭曲绷得紧紧，</w:t>
      </w:r>
    </w:p>
    <w:p>
      <w:r>
        <w:t>她的小腿使劲的反勾着男人的腰，屁股迎合着男人的抽插不停的向前顶，嘴里「呀呀啊啊」地大声叫起来，她又被</w:t>
      </w:r>
    </w:p>
    <w:p>
      <w:r>
        <w:t>干上高潮了。那男人也干脆把我女友两个屁股用双手捧着，然后扭动着粗腰，将他的肉棒再次一插到底。女友的嘴</w:t>
      </w:r>
    </w:p>
    <w:p>
      <w:r>
        <w:t>巴张得开开的，小穴任那男人乱插。</w:t>
      </w:r>
    </w:p>
    <w:p>
      <w:r>
        <w:t>高潮过后她双腿已经没力地挂在那男人的腰上，随着那男人的冲刺而在空中晃动，阴精更是乱流在大腿内侧和</w:t>
      </w:r>
    </w:p>
    <w:p>
      <w:r>
        <w:t>床单上。男人有放肆的抽送了二十多分钟，最后用尽力把鸡巴插在她的肉穴里，然后大叫着，在我女友肉穴里「噗</w:t>
      </w:r>
    </w:p>
    <w:p>
      <w:r>
        <w:t>嗤噗嗤」射了了十几波，真想不到他梅开二度还有如此多的存货。</w:t>
      </w:r>
    </w:p>
    <w:p>
      <w:r>
        <w:t>一直排最后的那个人现在终于不用等到最后了，他躺到床上，把小晴拉到自己身上，用手指了指自己的阳具，</w:t>
      </w:r>
    </w:p>
    <w:p>
      <w:r>
        <w:t>说了句「用吹的。」接着我女友就跪在他腿中间将他的肉棍含进嘴里，为他吹箫。那人用手拍了拍女友的屁股，让</w:t>
      </w:r>
    </w:p>
    <w:p>
      <w:r>
        <w:t>她把屁股抬高，不要让里面的精液流出来，接着就开始揉搓我女友垂在空中的大乳房，惬意的享受着女友嘴巴的服</w:t>
      </w:r>
    </w:p>
    <w:p>
      <w:r>
        <w:t>务。</w:t>
      </w:r>
    </w:p>
    <w:p>
      <w:r>
        <w:t>「操，她的嘴比她那骚穴更会服侍人。」男人抬头满足的看着女友上下吞吐他的阳具，看她用舌尖舔食自己龟</w:t>
      </w:r>
    </w:p>
    <w:p>
      <w:r>
        <w:t>头上的马眼。这家伙真是持久，吹了半个小时还不射，我女友的额头上已经布满汗洙，脸色也开始发青。就在我女</w:t>
      </w:r>
    </w:p>
    <w:p>
      <w:r>
        <w:t>友快要支持不住的时候，那男人终于抱着女友的头发起一阵冲刺，在她的嘴里喷射了四、五波后，男人抽出肉棒，</w:t>
      </w:r>
    </w:p>
    <w:p>
      <w:r>
        <w:t>一股乳白色的精液打在女友的下巴和脸上，接着他放开女友的两个大奶子，把剩下的精液全部射到了她的乳房上，</w:t>
      </w:r>
    </w:p>
    <w:p>
      <w:r>
        <w:t>白白黏糊糊的，弄得她的两个大奶子一塌糊涂。</w:t>
      </w:r>
    </w:p>
    <w:p>
      <w:r>
        <w:t>「弄得这么脏让我怎么捏啊。」终于到瘦子上场了。他的花样不多，躺到床上，让我女友骑在他身上，不费力</w:t>
      </w:r>
    </w:p>
    <w:p>
      <w:r>
        <w:t>的享用我女友的肥穴。借着床的弹性，我女友手撑在床上，屁股上下摆动，套弄瘦子的阴茎，她已经没有力气了，</w:t>
      </w:r>
    </w:p>
    <w:p>
      <w:r>
        <w:t>垂在空中的乳房更是无力四处摇摆，上面的精液被甩的到处都是。在干了十几分钟后，瘦子也忍不住将精液射进女</w:t>
      </w:r>
    </w:p>
    <w:p>
      <w:r>
        <w:t>友的阴道，当他抽出鸡巴时，很黏的精液连着他龟头上的马眼和女友的阴唇牵出一条丝状的线，让旁边的人看了哈</w:t>
      </w:r>
    </w:p>
    <w:p>
      <w:r>
        <w:t>哈大笑。</w:t>
      </w:r>
    </w:p>
    <w:p>
      <w:r>
        <w:t>瘦子抽出疲软的鸡巴，老五走过去将女友的上腿抬起，旁边人把开始抽出存着精液的瓶子递给他，他那着瓶子，</w:t>
      </w:r>
    </w:p>
    <w:p>
      <w:r>
        <w:t>将瓶口插进女友的下体，我看着瓶子里的精液慢慢的流进女友的阴道，加上后来的，想必她的子宫现在已经被他们</w:t>
      </w:r>
    </w:p>
    <w:p>
      <w:r>
        <w:t>四个人的精液灌得满满的了，如果真的怀孕，还真不知道是谁的种。</w:t>
      </w:r>
    </w:p>
    <w:p>
      <w:r>
        <w:t>这还没完，老五从抽屉里拿出一根内用式卫生棉棒，棉棒很粗，估计是头两天量多时专用的。老五拿着棉棒对</w:t>
      </w:r>
    </w:p>
    <w:p>
      <w:r>
        <w:t>周围的人说「这棒子是侵过水的，所以它不会吸收精液，我把它塞进去，她的子宫就会一直充满我们的精液，我今</w:t>
      </w:r>
    </w:p>
    <w:p>
      <w:r>
        <w:t>天没让她吃避孕药，她昨天吃的最多到今晚就没效果了，到明天早上保证怀上，哈哈。」说着老五就把棉棒塞进我</w:t>
      </w:r>
    </w:p>
    <w:p>
      <w:r>
        <w:t>女友的阴道，然后把她的腿放下来，还真如他所说，几乎没有精液流出来，我真应该佩服他的办法了。</w:t>
      </w:r>
    </w:p>
    <w:p>
      <w:r>
        <w:t>女友有点犹豫，老五的手指停止了抽送。「别…好哥哥……快动…我脱…」小晴说着为那三个人也脱掉了裤子。</w:t>
      </w:r>
    </w:p>
    <w:p>
      <w:r>
        <w:t>三跟直挺挺的肉棍展现在她面前。「我先干，干完了你们上。」老五说着将鸡巴干进女友的肉穴，开始来回抽插。</w:t>
      </w:r>
    </w:p>
    <w:p>
      <w:r>
        <w:t>女友全身都僵直了，鼻子里急促地发出「嗯嗯嗯嗯」，嘴里更是「啊啊啊啊」的叫个不停。「你们也别闲着，把她</w:t>
      </w:r>
    </w:p>
    <w:p>
      <w:r>
        <w:t>的嘴堵上。」旁边的人立刻把鸡巴塞进女友的嘴里。「好好吸，爽了等会就来干你。」享受口交的人说到。「别光</w:t>
      </w:r>
    </w:p>
    <w:p>
      <w:r>
        <w:t>吸一个人，三个人一个一个吸。」老五淫笑着。小晴含着肉棍点点头，吐出嘴里的肉棍将另一个人的含进嘴里上下</w:t>
      </w:r>
    </w:p>
    <w:p>
      <w:r>
        <w:t>吞吐起来，面前的人享受的仰起头，手里还捏着小晴的奶子。等三个人都轮了一遍，女友身后的老五也发起了最后</w:t>
      </w:r>
    </w:p>
    <w:p>
      <w:r>
        <w:t>的冲刺，他使劲的抽送了十几下，然后突然拔出阴茎将精液射在了女友的肚子上。「留个干净的洞给你们爽。」老</w:t>
      </w:r>
    </w:p>
    <w:p>
      <w:r>
        <w:t>五说着退到一边。瘦子马上走到女友身后，他屁股一挺，整根肉棍就直挺挺的干进了女友的骚穴。瘦子开始惬意的</w:t>
      </w:r>
    </w:p>
    <w:p>
      <w:r>
        <w:t>抽插，女友翘起屁股迎合着他的动作。「干你个臭婊子。」瘦子没干多久就不行了，他紧紧的抱住女友的屁股，屁</w:t>
      </w:r>
    </w:p>
    <w:p>
      <w:r>
        <w:t>股顶到女友屁股中间，大腿一颤一颤的，将他的精液全部射进女友的阴道。「屁股翘着，别让精液流出来，今天我</w:t>
      </w:r>
    </w:p>
    <w:p>
      <w:r>
        <w:t>们一起给你打种，看谁会中彩。」昨天的第二个人说着又将他的阴茎塞进了女友的阴道，开始有滋有味的抽送。</w:t>
      </w:r>
    </w:p>
    <w:p>
      <w:r>
        <w:t>这个人不仅比瘦子持久更知道享受，他不时的抱着女友的屁股，将肉棍一干到底，然后再左右打圈，让自己的</w:t>
      </w:r>
    </w:p>
    <w:p>
      <w:r>
        <w:t>龟头充分享受女友阴道深处的每一个角落，在他的研磨下，女友不时的吐出嘴里的阴茎大口的喘息几下，接着又被</w:t>
      </w:r>
    </w:p>
    <w:p>
      <w:r>
        <w:t>人抱着头强塞入，只能发出「唔唔唔唔」的声音。在龟头阵阵快感的刺激下，第二个人最后冲刺几下，将鸡巴紧紧</w:t>
      </w:r>
    </w:p>
    <w:p>
      <w:r>
        <w:t>的顶到女友阴道的最深处，把精液全部泼洒到女友的子宫里，过了两分钟才满足的拔出。「干他妈的，还是醒着干</w:t>
      </w:r>
    </w:p>
    <w:p>
      <w:r>
        <w:t>爽。」那人一边退后一边满足的说。又是昨天最后一个上的人，他把阴茎从女友嘴里抽出，用手扶着，龟头对准女</w:t>
      </w:r>
    </w:p>
    <w:p>
      <w:r>
        <w:t>友微张的阴道口，噗嗤一声就干了进去。这个人每次都深深的一干到底，然后抽出大半，只留半个龟头在阴道里，</w:t>
      </w:r>
    </w:p>
    <w:p>
      <w:r>
        <w:t>将女友的阴道口撑开，两片淫贱充血的阴唇无力的搭在他龟头两边，停留一会，似乎是要让前面的人看清楚他是怎</w:t>
      </w:r>
    </w:p>
    <w:p>
      <w:r>
        <w:t>么玩弄，接着再狠狠的插入，小晴的两片阴唇也噗嗤噗嗤的跟着开开合合。干穴的人伸手将女友的两个大奶子捏在</w:t>
      </w:r>
    </w:p>
    <w:p>
      <w:r>
        <w:t>手里，他的鸡巴还在女友的肉穴中进进出出，上面沾满了也不知道是谁的的乳白色的精液，嘴里没有了肉棍，女友</w:t>
      </w:r>
    </w:p>
    <w:p>
      <w:r>
        <w:t>的呻吟声更是一刻不停息，在一阵疯狂的抽送过后，那人死死压住女友的屁股，在她的子宫里爆了浆。</w:t>
      </w:r>
    </w:p>
    <w:p>
      <w:r>
        <w:t>「来，我早就准备好了。」老五说着从抽屉里拿出一根针管，把它插进女友的阴道，然后吸出满满一管精液，</w:t>
      </w:r>
    </w:p>
    <w:p>
      <w:r>
        <w:t>注射到旁边的可乐瓶里，这样吸了三次，里面的精液才基本上被吸干净。「这药就是好，让她淫荡又可以延缓高潮，</w:t>
      </w:r>
    </w:p>
    <w:p>
      <w:r>
        <w:t>这样我们就可以操到满意为止。」老五对他朋友说到。「怎么样，下面很热吧，我来给你降降温，顺便清洗清洗。」</w:t>
      </w:r>
    </w:p>
    <w:p>
      <w:r>
        <w:t>老五说着拿着一瓶矿泉水，将水洒到女友的下体，冲洗她的阴道。</w:t>
      </w:r>
    </w:p>
    <w:p>
      <w:r>
        <w:t>新一轮的游戏又开始了。还是老五先上，他休息的最久，第一次射的也不多。</w:t>
      </w:r>
    </w:p>
    <w:p>
      <w:r>
        <w:t>老五把我女友从床上拉起，自己坐在床沿边，小晴抬起腿跨坐到他身上。老五一只手搂着我女友，另一只手伸</w:t>
      </w:r>
    </w:p>
    <w:p>
      <w:r>
        <w:t>到她的阴部，在确认洗干净了以后，老五把小晴的腿打向两边，双手抱住她的胯部，黑红的龟头熟练的对准阴道口，</w:t>
      </w:r>
    </w:p>
    <w:p>
      <w:r>
        <w:t>把我女友的身体往下一按，同时屁股向上一挺，就听见小晴「啊」的一声被插入了。老五一边动着屁股享用我女友</w:t>
      </w:r>
    </w:p>
    <w:p>
      <w:r>
        <w:t>的骚穴一边腾出一只手来将她的右奶捏在手里，指缝间夹着她暗红色的奶头，左奶奶头则被他含在嘴里吮吸。这样</w:t>
      </w:r>
    </w:p>
    <w:p>
      <w:r>
        <w:t>干了一会，老五转头对旁边的人说到：「我让你们仔细看看我是怎么干这个骚穴的。」说着他把小晴向上一提，说</w:t>
      </w:r>
    </w:p>
    <w:p>
      <w:r>
        <w:t>到：「贱货，转过去让他们看清楚我是怎么干你的。」我女友现在早已被股间的难忍瘙痒和骨子里透出的淫荡所左</w:t>
      </w:r>
    </w:p>
    <w:p>
      <w:r>
        <w:t>右，完全没有了羞耻，她转过身，手扶着老五湿漉漉的阴茎，对准自己的下体一屁股坐了下去。老五将我女友的大</w:t>
      </w:r>
    </w:p>
    <w:p>
      <w:r>
        <w:t>腿向后抬起到她胸前，我女友的屁股高高抬起，连我都能清楚的看到她塞着肉棍的阴道。</w:t>
      </w:r>
    </w:p>
    <w:p>
      <w:r>
        <w:t>「快动啊，臭婊子。」老五在她身后大喝一声，小晴只好吃力的一上一下的不停动着她的屁股，让老五坚硬的</w:t>
      </w:r>
    </w:p>
    <w:p>
      <w:r>
        <w:t>肉棒在她的阴道里抽动，她胸前的两个大肉丘随着上下跳动，随着乳房的胀大乳晕也随之扩大，长长的奶头透出红</w:t>
      </w:r>
    </w:p>
    <w:p>
      <w:r>
        <w:t>色。老五惬意的拱动着他的屁股，利用小晴的体重省力的享用本来只有用力抽插才能达到的深插效果。我女友被干</w:t>
      </w:r>
    </w:p>
    <w:p>
      <w:r>
        <w:t>了一会后呻吟声变得更大起来，她紧皱着眉头，嘴咬着下唇，主动的使劲上下套弄老五的阳具，她已经被奸得春情</w:t>
      </w:r>
    </w:p>
    <w:p>
      <w:r>
        <w:t>勃发，没过多久终于被干得泄了身，大量的爱液从他们生殖器交合的地方挤出，那个春药让她的高潮憋得太久了。</w:t>
      </w:r>
    </w:p>
    <w:p>
      <w:r>
        <w:t>老五的阳具继续在我女友下体里肆虐了半个多小时，接着他憋足了劲对旁边的人说「我不行了，等会你们来。」</w:t>
      </w:r>
    </w:p>
    <w:p>
      <w:r>
        <w:t>说着站起来把我女友架到空中，把她按在床上猛烈抽插二十多下，最后顶到我女友阴道深处把精液射在里面。射精</w:t>
      </w:r>
    </w:p>
    <w:p>
      <w:r>
        <w:t>过后，老五把尚未疲软的肉棒抽出，拍了一下小晴的屁股，自己在床沿坐下。被干得没了力气的女友费力的翻身起</w:t>
      </w:r>
    </w:p>
    <w:p>
      <w:r>
        <w:t>来，跪在他两腿中间帮他舔干净。「你们等会也别忘了这样享受享受。」老五笑着对周围的人说到。</w:t>
      </w:r>
    </w:p>
    <w:p>
      <w:r>
        <w:t>小晴刚舔干净老五的肉棒，开始排第三的那个人就迫不及待的把我女友抱起压到床上，他拉起我女友的小腿，</w:t>
      </w:r>
    </w:p>
    <w:p>
      <w:r>
        <w:t>双手按在她两膝上，然后用力压向两边，把我女友的双腿弄得像展开「一」字马那样，残留着精液的阴部大张着嘴，</w:t>
      </w:r>
    </w:p>
    <w:p>
      <w:r>
        <w:t>那人用手拨弄着两片黑黑的阴唇「看这骚货的『门帘‘，这两片唇子厚厚多肉又柔软，一定是透着骨子的淫贱，还</w:t>
      </w:r>
    </w:p>
    <w:p>
      <w:r>
        <w:t>这么黑，肯定被不少肉棒干过，不过还没变形，看来她天生就是做婊子的料，哈哈。」妈的，干了就算了，还说这</w:t>
      </w:r>
    </w:p>
    <w:p>
      <w:r>
        <w:t>么多凌辱我女友的话，不过他的话倒是有几分道理，也让我又多了点认识。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