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上海夫妻真实3P</w:t>
      </w:r>
    </w:p>
    <w:p>
      <w:r>
        <w:t>.</w:t>
      </w:r>
    </w:p>
    <w:p>
      <w:r>
        <w:t>去年8 月份，老婆在我的鼓励下，和本地的一个网友约好玩了2 次，看的出来老婆很享受这样的过程。之后因</w:t>
      </w:r>
    </w:p>
    <w:p>
      <w:r>
        <w:t>为一些私事，可能主要还是我的事情比较烦，我没有提出，老婆也不好意思太主动，就消停了一阵，以至于似乎都</w:t>
      </w:r>
    </w:p>
    <w:p>
      <w:r>
        <w:t>忘记了这一档子事。其实我知道老婆还是和一些网友保持着联系。</w:t>
      </w:r>
    </w:p>
    <w:p>
      <w:r>
        <w:t>春节又忙前忙后，等到真正空闲下来，已经是3 月份了，一天晚上上网偶然又看到鹅毛嫂的经典照片，竟然又</w:t>
      </w:r>
    </w:p>
    <w:p>
      <w:r>
        <w:t>有莫名的冲动。于是拉着老婆一起欣赏，边看边挑逗她，最后老婆已经是门户大开，水流潺潺。我对老婆说上次忘</w:t>
      </w:r>
    </w:p>
    <w:p>
      <w:r>
        <w:t>记帮你们拍照，真是一大遗憾，老婆却取笑我那时候她还紧张，哪里记得这些。于是我趁机说要不再联系那个网友，</w:t>
      </w:r>
    </w:p>
    <w:p>
      <w:r>
        <w:t>这次我一定连拍带录。老婆却说那次之后就失去联系了，再说对他也不是很满意。呵呵，偷吃完就消失，小样。老</w:t>
      </w:r>
    </w:p>
    <w:p>
      <w:r>
        <w:t>婆说别人一定以为我们有什么阴谋，哪有自己老婆白白送给别人玩的，又说我肯定有毛病。呵呵骂归骂，就地正法！</w:t>
      </w:r>
    </w:p>
    <w:p>
      <w:r>
        <w:t>只觉得当天状态特别好，弄的老婆到了好几次。</w:t>
      </w:r>
    </w:p>
    <w:p>
      <w:r>
        <w:t>完事以后，觉得想法又没有那么强烈，就接着上网打游戏，老婆也继续看电视。晚上睡觉时，老婆一头钻到我</w:t>
      </w:r>
    </w:p>
    <w:p>
      <w:r>
        <w:t>怀里，说她认识一个网友，感觉人比较正经（靠，正经就不会聊这档子事），然后就不说话了。呵呵，到底还是想</w:t>
      </w:r>
    </w:p>
    <w:p>
      <w:r>
        <w:t>的，于是我说好啊，这次你想怎么玩？老婆说他是苏州人，要不我们这次到苏州去旅游（呵呵，旅游），不过我要</w:t>
      </w:r>
    </w:p>
    <w:p>
      <w:r>
        <w:t>是不愿意就算了。</w:t>
      </w:r>
    </w:p>
    <w:p>
      <w:r>
        <w:t>也算是一切顺利吧，总之联系好了一个周末我们过去，他请我们到苏州乐园去玩。直接跳到见面吧，他叫张</w:t>
      </w:r>
    </w:p>
    <w:p>
      <w:r>
        <w:t>（化名）一，属于老婆喜欢的那种儒雅型的，很客气很有礼貌，单身，也不是本地人。大家对此行目的都心知肚明，</w:t>
      </w:r>
    </w:p>
    <w:p>
      <w:r>
        <w:t>但是都表现的很正常。我们都属于健谈的那种，三个人白天玩的还算开心。</w:t>
      </w:r>
    </w:p>
    <w:p>
      <w:r>
        <w:t>吃过晚饭，夜色降临，一切氛围就悄悄的在发生变化。我们在附近的一家酒店开房，张一要帮我们付房费但被</w:t>
      </w:r>
    </w:p>
    <w:p>
      <w:r>
        <w:t>我们拒绝了（之前他也说帮我们订房间我们没让）。他就说先出去买点东西再过来。我和老婆开玩笑他肯定去买安</w:t>
      </w:r>
    </w:p>
    <w:p>
      <w:r>
        <w:t>全套，换来老婆一记九阴白骨掐。半个小时，张一回来了，原来是去买了一堆零食，还有啤酒饮料。大家一边吃东</w:t>
      </w:r>
    </w:p>
    <w:p>
      <w:r>
        <w:t>西一边接着聊天，我和老婆坐在床边，他坐在另外一张床边。看的出来老婆对他还是很有吸引力的，他不断夸老婆</w:t>
      </w:r>
    </w:p>
    <w:p>
      <w:r>
        <w:t>漂亮性感。几瓶啤酒下肚，话题也就放开了，记得后来聊到他问我们怎么没有要小孩，老婆说还早呢，27岁才算高</w:t>
      </w:r>
    </w:p>
    <w:p>
      <w:r>
        <w:t>龄产妇，我开玩笑说老婆不会下蛋，老婆却说我种子不优良，我随口来了一句，我的不好你找他，他的好。这下子</w:t>
      </w:r>
    </w:p>
    <w:p>
      <w:r>
        <w:t>老婆来劲了，说好啊，你坐过去，我和张一坐一边。我说你爱坐哪坐哪，张一接了一句「坐爱坐的地方」，加重了</w:t>
      </w:r>
    </w:p>
    <w:p>
      <w:r>
        <w:t>语调说的，老婆就说他也和我一样色，男人都一样色……于是我站起来，说那我就色啦，一把把老婆按在床上，假</w:t>
      </w:r>
    </w:p>
    <w:p>
      <w:r>
        <w:t>装要撕老婆的衣服。张一也站了起来，但不好意思过来。我说来啊，不是说一样色嘛，就色给她看看。他才过来，</w:t>
      </w:r>
    </w:p>
    <w:p>
      <w:r>
        <w:t>大家嘻嘻哈哈的拉扯了一番，张一的手也不客气，总是往老婆的胸口和大腿里面伸。老婆平时很怕痒，就很大声的</w:t>
      </w:r>
    </w:p>
    <w:p>
      <w:r>
        <w:t>笑着求饶。我说再笑把警察招来了，这才都住手了。老婆已经是衣冠不整，毛衣都弄到脖子上了，两个白晃晃的奶</w:t>
      </w:r>
    </w:p>
    <w:p>
      <w:r>
        <w:t>子虽然只露出一半，但是也显得更加有魅力，我都觉得有些冲动了。这时候大家都完全放开了，加上酒精的作用，</w:t>
      </w:r>
    </w:p>
    <w:p>
      <w:r>
        <w:t>说话也放肆了很多。</w:t>
      </w:r>
    </w:p>
    <w:p>
      <w:r>
        <w:t>老婆拉好衣服边整理头发边说要洗澡去了，我说我和你一起洗，要不我们三个一起洗。老婆说想得美，一边赶</w:t>
      </w:r>
    </w:p>
    <w:p>
      <w:r>
        <w:t>紧跑到卫生间把门反锁起来了。怎么敲也不开。于是我们只好又坐下来，继续扯淡。不一会卫生间传出水流声，这</w:t>
      </w:r>
    </w:p>
    <w:p>
      <w:r>
        <w:t>不听还好，一听觉得有些尿急了，天冷又喝啤酒，不急才怪，我问张一，原来他也有点，于是我就去敲门，老婆说</w:t>
      </w:r>
    </w:p>
    <w:p>
      <w:r>
        <w:t>干嘛，我说尿急，憋不住了。老婆死活不开门，说马上就好了。我想起来老婆跟我说过她喜欢用花洒头冲水自慰的，</w:t>
      </w:r>
    </w:p>
    <w:p>
      <w:r>
        <w:t>不会现在……于是我把这事说给张一听，谁知道他说老婆也跟他说过。呵呵，这骚货。于是我故意问张一，这你都</w:t>
      </w:r>
    </w:p>
    <w:p>
      <w:r>
        <w:t>知道，你还有什么不知道的？张一连声说没有没有，其它没有了。我说这骚货，一会看我怎么对付她。然后借着酒</w:t>
      </w:r>
    </w:p>
    <w:p>
      <w:r>
        <w:t>劲接着敲门，又过了几分钟老婆才打开门，只见里面都是蒸汽腾腾，隐约看见老婆围着浴巾，好像已经洗好了。呵</w:t>
      </w:r>
    </w:p>
    <w:p>
      <w:r>
        <w:t>呵，怎么觉得今天老婆格外诱人，浴巾下面凹凸有致。老婆走出来说我催死了，都没洗好。我说不会还没洗干净吧，</w:t>
      </w:r>
    </w:p>
    <w:p>
      <w:r>
        <w:t>我检查检查，一边假装去拉浴巾的下摆，老婆一闪身，躲开了。说你不是急吗？现在又不急了？张一一直也在旁边</w:t>
      </w:r>
    </w:p>
    <w:p>
      <w:r>
        <w:t>笑着没说话，我估计是看的眼珠子快掉下来了。老婆这么一说他接了一句看见美女了尿都憋回去了。老婆作势要踢</w:t>
      </w:r>
    </w:p>
    <w:p>
      <w:r>
        <w:t>他，谁知道一抬腿，整个雪白的大腿露出来了，老婆赶紧动作夸张的把浴巾裹好，张一让老婆赶紧钻被子里面，以</w:t>
      </w:r>
    </w:p>
    <w:p>
      <w:r>
        <w:t>免着凉。呵呵，真会关心人，老婆肯定就是被他的体贴打动。</w:t>
      </w:r>
    </w:p>
    <w:p>
      <w:r>
        <w:t>老婆钻到被子里面，从头到脚包的严严实实。趁这当口，我和张一都解决了内急。我让张一先洗澡，他满口答</w:t>
      </w:r>
    </w:p>
    <w:p>
      <w:r>
        <w:t>应。我坐到老婆床边，拍拍她说，他洗澡去了。老婆探出头，望着我，说，老公你恨不恨我？我说不会啊，我从来</w:t>
      </w:r>
    </w:p>
    <w:p>
      <w:r>
        <w:t>没有这么想过，我只会更加爱你。老婆说那你亲我一下，要很用心的那样。亲的时候，老婆已经发出低低的呻吟，</w:t>
      </w:r>
    </w:p>
    <w:p>
      <w:r>
        <w:t>我把手伸到被子里面，原来老婆已经把浴巾解在一旁了，里面是光溜溜的什么都没穿。我的手直接伸向老婆的双腿</w:t>
      </w:r>
    </w:p>
    <w:p>
      <w:r>
        <w:t>中间，感觉温度已经热的不寻常，手指头往里面一探，果然已经是洪灾泛滥，沾了满手。老婆被我一摸，屁股都扭</w:t>
      </w:r>
    </w:p>
    <w:p>
      <w:r>
        <w:t>了起来。我说一会我去洗澡，你们先来。老婆羞涩的点点头。然后说，老公你先帮我舔舔。我说你真会享受啊，不</w:t>
      </w:r>
    </w:p>
    <w:p>
      <w:r>
        <w:t>过我乐意效劳。老婆把腿微微分开，我把头钻到被子里面，闻到老婆身上芬芳的香皂味道以及熟悉的分泌物气味。</w:t>
      </w:r>
    </w:p>
    <w:p>
      <w:r>
        <w:t>我只觉得下面要爆开了，不过凭感觉现在不能，好戏还在后面呢。舌头还没有碰到老婆的身上，老婆已经是肉紧的</w:t>
      </w:r>
    </w:p>
    <w:p>
      <w:r>
        <w:t>叫了起来，双手伸直了抓紧我的胳膊。舌头轻轻一点，老婆就像筛糠一样抖了好几下。我双手伸直，分别抓住老婆</w:t>
      </w:r>
    </w:p>
    <w:p>
      <w:r>
        <w:t>的两只乳房，乳头已经是硬的像核桃。老婆被我弄的屁股直往上抬，凭经验这是老婆快要到了。这时候我听到卫生</w:t>
      </w:r>
    </w:p>
    <w:p>
      <w:r>
        <w:t>间开门的声音，是张一洗好澡要出来了。心想正好让他瞧瞧老婆的淫荡样子，于是舌头和双手都加紧了动作。估计</w:t>
      </w:r>
    </w:p>
    <w:p>
      <w:r>
        <w:t>老婆见张一出来了不好意思，把被子往上拉遮住了脸。我感觉老婆身子越绷越紧，最后终于到了顶点，下巴感受到</w:t>
      </w:r>
    </w:p>
    <w:p>
      <w:r>
        <w:t>一阵阵的收缩，黏呼呼的液体都流出来了。只听见老婆把被子咬到嘴里喉咙发出的一阵阵低吼，然后慢慢的平息了。</w:t>
      </w:r>
    </w:p>
    <w:p>
      <w:r>
        <w:t>我这才有空把脑袋钻出来，张一在旁边看的都呆住了，浴巾下面鼓起老高一块。我笑着说，累死我了，你不早</w:t>
      </w:r>
    </w:p>
    <w:p>
      <w:r>
        <w:t>点出来。张一说我已经用最快的速度了，头发都没洗。我说好了，我去洗澡了，你来吧，随便你怎么来，我都不介</w:t>
      </w:r>
    </w:p>
    <w:p>
      <w:r>
        <w:t>意。再故意的隔着被子拍拍老婆，说她肯定也不介意。老婆很害羞的用手隔着被子捂着脸，嗯嗯嗯的叫着，并且使</w:t>
      </w:r>
    </w:p>
    <w:p>
      <w:r>
        <w:t>劲弹了几下腿。我起身往卫生间走，边开玩笑对张一说看你小子能不能在我洗好之前把她搞好一次，并作势要去踢</w:t>
      </w:r>
    </w:p>
    <w:p>
      <w:r>
        <w:t>他的宝贝，被他笑着闪开了。</w:t>
      </w:r>
    </w:p>
    <w:p>
      <w:r>
        <w:t>等我走进卫生间，故意没有把门关紧，说实话我比张一洗的更快，而且一直竖着耳朵迫不及待的想要知道外面</w:t>
      </w:r>
    </w:p>
    <w:p>
      <w:r>
        <w:t>的情况。但是只能隐隐听见他们说了几句话，然后没有动静。这不是急死人嘛，我三下五除二搞定，这才发现浴巾</w:t>
      </w:r>
    </w:p>
    <w:p>
      <w:r>
        <w:t>没有了，我只好叫张一把我老婆的那条浴巾拿过来（其实我准备光着身子出去的，又觉得不太妥），等我裹好，出</w:t>
      </w:r>
    </w:p>
    <w:p>
      <w:r>
        <w:t>去一看，老婆还是原来的姿势躺在那里，仍然蒙着脸，呵呵，张一也是原封未动，看来他们什么都未发生。还是要</w:t>
      </w:r>
    </w:p>
    <w:p>
      <w:r>
        <w:t>我主动开始啊。我走过去说，你们还真纯洁啊，难得难得。老婆在被子里面偷偷笑，张一说嫂子说不好意思。我说</w:t>
      </w:r>
    </w:p>
    <w:p>
      <w:r>
        <w:t>有什么不好意思的，你们刚才在说什么嘀嘀咕咕的。张一呵呵呵傻笑几声没说话。</w:t>
      </w:r>
    </w:p>
    <w:p>
      <w:r>
        <w:t>我坐到老婆床边，老婆说你怎么洗这么久的？我说没有啊，我以光速洗的。边说边把手探到被子里面，同时我</w:t>
      </w:r>
    </w:p>
    <w:p>
      <w:r>
        <w:t>示意张一也过来。我说老婆，我们四只手伸进来，你能不能猜出哪只是谁的？老婆说我不猜。我和张一都把手伸进</w:t>
      </w:r>
    </w:p>
    <w:p>
      <w:r>
        <w:t>被子，我放在老婆的肚皮上面，张一的手应该在老婆的大腿上，老婆说两只手是色鬼的两只手是色狼的，说完哈哈</w:t>
      </w:r>
    </w:p>
    <w:p>
      <w:r>
        <w:t>的笑。边笑边扭来扭去，看来张一的手肯定摸到老婆的敏感处了。我俯下身去，把老婆上身抱在怀里，把被子揭开</w:t>
      </w:r>
    </w:p>
    <w:p>
      <w:r>
        <w:t>露出脸，只见老婆已是半闭着眼，脸颊泛红，我一只手抓住老婆一边乳房，一边看张一，原来他和我之前的姿势一</w:t>
      </w:r>
    </w:p>
    <w:p>
      <w:r>
        <w:t>样，把头钻到被子里面去了。怪不得老婆已经开始呻吟了。我配合的含住老婆的一个乳头，一只手捏住另外一只转</w:t>
      </w:r>
    </w:p>
    <w:p>
      <w:r>
        <w:t>来转去，这样老婆应该是坚持不了多久的。果然不到一分钟，老婆又开始抖了，一只手把我的头按的紧紧的，完成</w:t>
      </w:r>
    </w:p>
    <w:p>
      <w:r>
        <w:t>了第二次高潮。</w:t>
      </w:r>
    </w:p>
    <w:p>
      <w:r>
        <w:t>老婆这时候才羞涩的望了张一一眼，看得出老婆对张一浴巾下面鼓起的部分很吃惊，我估计这小子比我的大不</w:t>
      </w:r>
    </w:p>
    <w:p>
      <w:r>
        <w:t>少，心想我的宝贝老婆今天有的舒服了。这时候我想起来一件事，问张一你们准备怎么来，要不要戴套？张一说我</w:t>
      </w:r>
    </w:p>
    <w:p>
      <w:r>
        <w:t>随便，看嫂子的意思。我知道老婆是不喜欢套套的味道的，就说要不就不要了，来真的。老婆说，那我要是怀孕怎</w:t>
      </w:r>
    </w:p>
    <w:p>
      <w:r>
        <w:t>么办？呵呵，也是啊，那就戴吧。张一说好啊，我有准备的，呵呵。说完从包里面掏出套套来，就要拆开，我说老</w:t>
      </w:r>
    </w:p>
    <w:p>
      <w:r>
        <w:t>婆，人家刚才帮你了，你也帮帮人家吧。我知道老婆的舌头功夫还是很厉害的，正好我这次也带了相机，想多拍一</w:t>
      </w:r>
    </w:p>
    <w:p>
      <w:r>
        <w:t>些场面日后回味。老婆没说话，望着张一。张一显然很兴奋，站到老婆身边，老婆侧身坐了起来，被子滑了一半下</w:t>
      </w:r>
    </w:p>
    <w:p>
      <w:r>
        <w:t>去了，露出一边的乳房。我连忙拿出相机架好支架调好角度，等到拍时，老婆已经把张一的阳具含到嘴巴里面，张</w:t>
      </w:r>
    </w:p>
    <w:p>
      <w:r>
        <w:t>一的垂下一只手握着老婆的奶子，这不是我梦寐以求的画面吗？赶紧连拍几张。估计张一被老婆吸的有点快把持不</w:t>
      </w:r>
    </w:p>
    <w:p>
      <w:r>
        <w:t>住了，我想万一他发射了，那可不妙。赶紧走过去，说老婆我也要。因为张一站在一旁，我只好上床半跪在老婆面</w:t>
      </w:r>
    </w:p>
    <w:p>
      <w:r>
        <w:t>前。老婆一手抓住一支，轮流伺候。不比不知道，一比不太妙。张一的家伙比我想象的还要长，而且带一点向上的</w:t>
      </w:r>
    </w:p>
    <w:p>
      <w:r>
        <w:t>弧度，像A 片里面欧美男优的，老婆的手抓住还多一大半在外面。张一估计也被老婆吸的怕坚持不下去，说要么我</w:t>
      </w:r>
    </w:p>
    <w:p>
      <w:r>
        <w:t>戴套吧。</w:t>
      </w:r>
    </w:p>
    <w:p>
      <w:r>
        <w:t>等张一戴好套，好家伙，套子翻到底还不够长。我逗老婆说她肯定吃不消，老婆说切……，比你的大吧。我说</w:t>
      </w:r>
    </w:p>
    <w:p>
      <w:r>
        <w:t>我的本来也大，就是给你吃小的。你要是帮他天天吃，也给你吃小了。老婆白了我一眼。我让老婆躺平，对张一说</w:t>
      </w:r>
    </w:p>
    <w:p>
      <w:r>
        <w:t>现在起上半截归我下半截归你。张一笑起来，也上到床上，把老婆双腿打开跪下来，抓住东西就往老婆里面塞。老</w:t>
      </w:r>
    </w:p>
    <w:p>
      <w:r>
        <w:t>婆虽然水很多，但是仍然被弄的有点疼，我说慢点慢点，不要着急，张一说不好意思。我心想，都这样了，还有什</w:t>
      </w:r>
    </w:p>
    <w:p>
      <w:r>
        <w:t>么是好意思。总之等张一完全进去的时候，老婆的指甲也把我的胳膊快抓穿了。</w:t>
      </w:r>
    </w:p>
    <w:p>
      <w:r>
        <w:t>我又下床来，拿起相机拍了好几个角度，张一的技巧还是蛮丰富的，不紧不慢的抽送着。我知道老婆喜欢快速</w:t>
      </w:r>
    </w:p>
    <w:p>
      <w:r>
        <w:t>的，就叫张一可以快点，这一快果然有效果，老婆又开始叫了。我凑过去，老婆一把抓住我的鸡巴就往嘴边拉，呵</w:t>
      </w:r>
    </w:p>
    <w:p>
      <w:r>
        <w:t>呵谁说女人不色我跟谁急。我也配合着张一的节奏在老婆的嘴巴里面抽送着。张一抽插的动作明显加快了，而且基</w:t>
      </w:r>
    </w:p>
    <w:p>
      <w:r>
        <w:t>本是每次到底，肚皮和老婆的胯骨只撞的一声声钝响，我在想这样老婆会不会被干坏了。而且他还不忘了腾出一只</w:t>
      </w:r>
    </w:p>
    <w:p>
      <w:r>
        <w:t>手来抓住我老婆的一只奶子。这样的场面实在太刺激了，于是我又下来一阵猛拍（我都感觉想A 片导演了）。拍完</w:t>
      </w:r>
    </w:p>
    <w:p>
      <w:r>
        <w:t>了我建议是不是换个姿势，张一显然没有意见，老婆就骂就我多事。总之一番调整，老婆变成了跪在床上，两腿分</w:t>
      </w:r>
    </w:p>
    <w:p>
      <w:r>
        <w:t>开，丰满的大屁股晃的我都眼晕了，两片肉臀被张一牢牢的抓在手中，中间的沟缝全开风光尽显眼底。张一已经把</w:t>
      </w:r>
    </w:p>
    <w:p>
      <w:r>
        <w:t>鸡巴插了进去，随着抽插的动作，老婆的菊花跟着一收一缩，阴道内的嫩肉也翻进翻出，以前只是从背后正面观察，</w:t>
      </w:r>
    </w:p>
    <w:p>
      <w:r>
        <w:t>现在从侧面来看整个场景，真的比什么都刺激，我只兴奋的双腿发抖，两手拿相机都有点晃，抓拍了几个特写。老</w:t>
      </w:r>
    </w:p>
    <w:p>
      <w:r>
        <w:t>婆说过从后面进去感觉插的深，现在只听到噼噼啪啪的撞击声，老婆快要整个上身伏在床上，把脸埋在被子里面，</w:t>
      </w:r>
    </w:p>
    <w:p>
      <w:r>
        <w:t>呜呜的只是叫唤。这样老婆的奶子快要吊到床垫上面，我伸手过去抓住乳头，旋转着，效果很明显的老婆叫的更厉</w:t>
      </w:r>
    </w:p>
    <w:p>
      <w:r>
        <w:t>害了。很快的，老婆到了第三次高潮，整个屁股往前缩，把张一的鸡巴都退了出来，屁股上的肉只是抖，好久都没</w:t>
      </w:r>
    </w:p>
    <w:p>
      <w:r>
        <w:t>有停下来。张一指着床单上对我说，你看，嫂子潮吹了。我这才注意到，床单上面有一串水珠印迹。老婆听到了连</w:t>
      </w:r>
    </w:p>
    <w:p>
      <w:r>
        <w:t>忙问什么什么？我说你潮吹了，指给她看，她却不承认，说不是她的。呵呵后悔这个镜头没有抓拍下来。</w:t>
      </w:r>
    </w:p>
    <w:p>
      <w:r>
        <w:t>三次高潮过后，老婆明显有点累了，老婆说要歇歇。张一看看我，停了下来，说要不是戴套，应该早就射了。</w:t>
      </w:r>
    </w:p>
    <w:p>
      <w:r>
        <w:t>我说那就歇歇吧。于是我们三个人一起躺在被窝里面，当然是光溜溜的了。老婆在中间，好在这床比较宽。中间的</w:t>
      </w:r>
    </w:p>
    <w:p>
      <w:r>
        <w:t>水迹让老婆感觉凉凉的，于是我问老婆刚才什么感觉，老婆才说刚才感觉很想尿尿，我说最后是不是没憋住？老婆</w:t>
      </w:r>
    </w:p>
    <w:p>
      <w:r>
        <w:t>又不承认了。呵呵，我可爱的老婆啊。后来听老婆说过是感觉尿了，但是到底是不是也不确定，和小便又不太像。</w:t>
      </w:r>
    </w:p>
    <w:p>
      <w:r>
        <w:t>老婆也知道我们两支鸡巴都硬着肯定很难受，就一边握住一支慢慢套弄着。我们也各自在老婆身上摸来摸去，</w:t>
      </w:r>
    </w:p>
    <w:p>
      <w:r>
        <w:t>我最喜欢的是老婆的乳房，当然要重点对待，抽空摸了摸老婆的小穴，似乎有点肿起来，滑溜溜的，很烫手。我问</w:t>
      </w:r>
    </w:p>
    <w:p>
      <w:r>
        <w:t>老婆吃的消吧，老婆说不是很舒服。我说那今天就不玩了。老婆说那你们怎么办啊？我说要么你帮我们解决掉，老</w:t>
      </w:r>
    </w:p>
    <w:p>
      <w:r>
        <w:t>婆说腰酸，动不了。我问张一怎么办，他说无所谓，自己解决吧，呵呵。老婆这时坐了起来，说要么这样，边说边</w:t>
      </w:r>
    </w:p>
    <w:p>
      <w:r>
        <w:t>要跨坐到张一身上。张一连忙说，等等，我再戴个套。老婆说不要，射在外面就可以了，今天比较安全。张一自然</w:t>
      </w:r>
    </w:p>
    <w:p>
      <w:r>
        <w:t>大喜过望，于是老婆对准了一屁股坐了下去。张一显然没有想到老婆来这手，舒服的不由自主的啊了一声，我知道</w:t>
      </w:r>
    </w:p>
    <w:p>
      <w:r>
        <w:t>这是老婆的拿手好戏，平时我坚持不过3 分钟。老婆一边套弄，一边双手捏着张一的乳头，双重刺激让张一舒服的</w:t>
      </w:r>
    </w:p>
    <w:p>
      <w:r>
        <w:t>连连怪叫，看到老婆在张一身上扭来扭去，小穴里面套弄着别人的鸡巴，我又感觉要爆炸了，于是站在床上，看着</w:t>
      </w:r>
    </w:p>
    <w:p>
      <w:r>
        <w:t>老婆套弄着身下的男人，我不由自主的打起了手枪。这时候张一显然到了极限，开始哼起来，老婆连忙起身，跪下</w:t>
      </w:r>
    </w:p>
    <w:p>
      <w:r>
        <w:t>身去，用手和嘴巴接着套弄着张一的鸡巴，我一看老婆雪白的屁股翘的老高，中间的肉缝刚刚被别的男人撑开过，</w:t>
      </w:r>
    </w:p>
    <w:p>
      <w:r>
        <w:t>还没有来得及合拢，阴毛上都是白色的粘液，紫色的菊花也在收缩着。我唯一的感觉就是要出来了，赶紧抱起老婆</w:t>
      </w:r>
    </w:p>
    <w:p>
      <w:r>
        <w:t>大屁股，把鸡巴插进老婆的小穴内，老婆专心的帮张一吸着，被我弄的一惊，屁股往前一缩，我的鸡巴又退了出来。</w:t>
      </w:r>
    </w:p>
    <w:p>
      <w:r>
        <w:t>这时候我积累了整晚的精液也紧跟着发射了，一直射到老婆后背上面长长一条，连阴毛上也挂着两三滴。这时候张</w:t>
      </w:r>
    </w:p>
    <w:p>
      <w:r>
        <w:t>一也发射了，老婆不喜欢把精液弄到嘴巴里，连忙直起身子双手握住张一的鸡巴一下下套弄着，每套一下就冒出一</w:t>
      </w:r>
    </w:p>
    <w:p>
      <w:r>
        <w:t>股浓精，连续冒了七八股才算完。精液都带点黄颜色，流了老婆满手。这小子，肯定是蓄了好几天就等今天过足瘾。</w:t>
      </w:r>
    </w:p>
    <w:p>
      <w:r>
        <w:t>老婆手上身上都是精液，不过很有成就感的样子，连声说脏死了，到卫生间去洗澡了。我一看张一，整个虚脱</w:t>
      </w:r>
    </w:p>
    <w:p>
      <w:r>
        <w:t>了一般。问他感觉如何，他说真的很舒服，说我真有福气，他要是也有个这样的老婆就好了。我说是啊，我也觉得</w:t>
      </w:r>
    </w:p>
    <w:p>
      <w:r>
        <w:t>很是的，我很爱我老婆的，越来越的那种。呵呵因为老婆说她身体不舒服，就没有再安排活动了。总之大家收拾停</w:t>
      </w:r>
    </w:p>
    <w:p>
      <w:r>
        <w:t>当，当晚就saygoodbye了。第二天我们赶回上海，又回复到了以前的正常状态。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