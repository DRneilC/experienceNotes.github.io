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办公室偷情</w:t>
      </w:r>
    </w:p>
    <w:p>
      <w:r>
        <w:t>.</w:t>
      </w:r>
    </w:p>
    <w:p>
      <w:r>
        <w:t>在七年前，小弟Paul弟一次踏入社会工作，由於自己是中七学生，有幸到一间香港很大的银行做事。初入行只</w:t>
      </w:r>
    </w:p>
    <w:p>
      <w:r>
        <w:t>是在柜台做Teller（柜员）！但由於我表现优异，二年後安排做『主任Officer 』之类的工作。在分行中已算一人</w:t>
      </w:r>
    </w:p>
    <w:p>
      <w:r>
        <w:t>之下几人之上，当然人工和职位都几好，而且令我可享到比其他男同事享不到的温馨。</w:t>
      </w:r>
    </w:p>
    <w:p>
      <w:r>
        <w:t>其实我在学校时都有做兼职，曾到其他大公司做兼职，在那时我已对O-L Office Lady 很有幻想。而且经常买</w:t>
      </w:r>
    </w:p>
    <w:p>
      <w:r>
        <w:t>三四级书及光碟回家看，想不到这次真的得到梦寐以求福。</w:t>
      </w:r>
    </w:p>
    <w:p>
      <w:r>
        <w:t>事情是这样的，在分行中其实有很多女人，而我第一个目标就是 - Sally她今年26岁，未婚但有男友！我其实</w:t>
      </w:r>
    </w:p>
    <w:p>
      <w:r>
        <w:t>注意了她很久。只是未有机会下手。</w:t>
      </w:r>
    </w:p>
    <w:p>
      <w:r>
        <w:t>但王天不付有心人，机会来了，一天下午，我老板出外见客，有位大客李先生来提大笔款项，由於点算需时！</w:t>
      </w:r>
    </w:p>
    <w:p>
      <w:r>
        <w:t>所以我安排他入『会客/ 贵宾室』等等。於是安排由Sally 送现金到『会客室』。等了很久但她还未出来，於是我</w:t>
      </w:r>
    </w:p>
    <w:p>
      <w:r>
        <w:t>去看看。</w:t>
      </w:r>
    </w:p>
    <w:p>
      <w:r>
        <w:t>在『会客室』外只听到小小的声音。很似是沙发上有些郁动！我从门窗百叶窗望入去看见李生正在帮Sally 宽</w:t>
      </w:r>
    </w:p>
    <w:p>
      <w:r>
        <w:t>衣解带。颤抖的双手脱下她的上衣时，Sally 那匀圆的肩膊。雪白的双臂。以及酥胸上那一道细嫩的乳沟不禁使我</w:t>
      </w:r>
    </w:p>
    <w:p>
      <w:r>
        <w:t>一楞。李生继续脱她的地奶罩，我却不禁想：「Sally 的肌肤好漂亮哦！」</w:t>
      </w:r>
    </w:p>
    <w:p>
      <w:r>
        <w:t>Sally 艳然地一笑，把她奶罩的扣子打开，我眼前一亮，一对羊脂白玉般的乳房立即弹跳出来。我眼金金地注</w:t>
      </w:r>
    </w:p>
    <w:p>
      <w:r>
        <w:t>视着这两团雪白细嫩的软肉。老实说，我女友的也不差。但这毕竟是别人女友的乳房，难怪我看傻了眼啊！</w:t>
      </w:r>
    </w:p>
    <w:p>
      <w:r>
        <w:t>李生不释手地抚摸着。Sally 也把李生的裤链拉开，白白胖胖的手儿穿过李生的内裤，握住了粗硬的肉棍儿。</w:t>
      </w:r>
    </w:p>
    <w:p>
      <w:r>
        <w:t>她的脸上露出满意的微笑。低声说道：「交易完记得给我三万，好吗？」</w:t>
      </w:r>
    </w:p>
    <w:p>
      <w:r>
        <w:t>李生了点头，於是把Sally 的裙子和内裤都脱去，自己也剥得精赤溜光。李氐的手指伸入Sally 的阴道里挖弄</w:t>
      </w:r>
    </w:p>
    <w:p>
      <w:r>
        <w:t>两下，她闭着眼睛舒了一口气，小手儿握住李生粗硬的大阳具说道：「把你这大肉棒子给我试试吧！」</w:t>
      </w:r>
    </w:p>
    <w:p>
      <w:r>
        <w:t>李生坐在沙发边上，让Sally 跨坐在大腿上。把她的臀部向里一搂，她的阴道就套进龟头。她活动起来，上半</w:t>
      </w:r>
    </w:p>
    <w:p>
      <w:r>
        <w:t>身一下一下地雀跃着。李生笑道：「Sally 你这样子抛动，我好快就要被你弄出来。一射出来，就不能到床上去玩</w:t>
      </w:r>
    </w:p>
    <w:p>
      <w:r>
        <w:t>啦！」</w:t>
      </w:r>
    </w:p>
    <w:p>
      <w:r>
        <w:t>Sally 笑道：「不怕的，你要射精就尽管射进去吧！今晚到床上。就算你的小弟弟软得像蚕虫，我也有法子让</w:t>
      </w:r>
    </w:p>
    <w:p>
      <w:r>
        <w:t>他变手电筒。到时我还要再让你干一次哩！」</w:t>
      </w:r>
    </w:p>
    <w:p>
      <w:r>
        <w:t>Sally 继续在李生怀里腾跃着臀部，她的乳房也随着抛动。这大概就是所谓乳波臀浪吧！真是妙景当前，美不</w:t>
      </w:r>
    </w:p>
    <w:p>
      <w:r>
        <w:t>胜收。伸手捉住她胸前那两团跳动的软肉，和轻轻地捏住两粒樱桃般的乳头仔细地鉴赏着。</w:t>
      </w:r>
    </w:p>
    <w:p>
      <w:r>
        <w:t>随着Sally 的肉洞把李生粗硬的肉棍儿又套又磨，龟头逐渐痒丝丝的。一阵酥麻传遍了的全身，李生肉紧地把</w:t>
      </w:r>
    </w:p>
    <w:p>
      <w:r>
        <w:t>她抱住，让她的双乳紧紧地贴在我的胸部。终於，一股浓热的精液由龟头迸出，直喷入在她肉洞深处。</w:t>
      </w:r>
    </w:p>
    <w:p>
      <w:r>
        <w:t>良久，Sally 才慢慢脱离李生的肉体。她们在会客室里休息了一会儿，才双双走出来。</w:t>
      </w:r>
    </w:p>
    <w:p>
      <w:r>
        <w:t>我就在放工时候假借说开会要Sally 留下来。</w:t>
      </w:r>
    </w:p>
    <w:p>
      <w:r>
        <w:t>当所有人走了後我单刀直入对她说出今日下午所见到的事</w:t>
      </w:r>
    </w:p>
    <w:p>
      <w:r>
        <w:t>Sally 对我说：「Paul，你千万不要把我和李生的事讲出去。」</w:t>
      </w:r>
    </w:p>
    <w:p>
      <w:r>
        <w:t>我拖过她的手说道：「除非我也玩一份才放心！」</w:t>
      </w:r>
    </w:p>
    <w:p>
      <w:r>
        <w:t>说着把Sally 的手放到我的阴茎上，Sally 像触电似地将手缩回去。我那里肯放过，一把把她搂在怀里。Sally</w:t>
      </w:r>
    </w:p>
    <w:p>
      <w:r>
        <w:t>虽然体格强健，可始终争不开我的臂弯。这时我手去脱Sally 的裤子。她笑骂争扎着，可毕竟内外裤都被解下，那</w:t>
      </w:r>
    </w:p>
    <w:p>
      <w:r>
        <w:t>羞处完全暴露无余。见Sally 的阴毛也是乌油油的一片，小阴唇却是肥厚鲜润。</w:t>
      </w:r>
    </w:p>
    <w:p>
      <w:r>
        <w:t>我说「快给我吹吹萧！」Sally 立即钻到我胯下，张开嘴巴把我软软的阳具衔入她嘴里。我的龟头被她又添又</w:t>
      </w:r>
    </w:p>
    <w:p>
      <w:r>
        <w:t>吮，舒服极了。我想享受多一会儿，又怕Sally 把我的阳具弄硬之後就不再舔吮我的阳具，就努力镇定自己的思续，</w:t>
      </w:r>
    </w:p>
    <w:p>
      <w:r>
        <w:t>想使阳具迟一点儿坚硬。可是我的阳具还是不听话地在Sally 的口腔里膨涨发大。是她并没有立刻停止下来。她继</w:t>
      </w:r>
    </w:p>
    <w:p>
      <w:r>
        <w:t>续衔着我的肉棍儿吮吸，使我舒服得飘飘欲仙。才把龟头吐出来，笑着说道：「舒服吧！看！已经硬了，你的肉棍</w:t>
      </w:r>
    </w:p>
    <w:p>
      <w:r>
        <w:t>儿又粗又长，真逗人喜欢。现在轮到你来挤我了！」</w:t>
      </w:r>
    </w:p>
    <w:p>
      <w:r>
        <w:t>我迅速将粗硬的阴茎插进Sally 滚热的阴户里。Sally 闭着眼睛任我的阴茎在她细嫩的阴道里来回抽送。</w:t>
      </w:r>
    </w:p>
    <w:p>
      <w:r>
        <w:t>过了一会儿，Sally 开始冲动起来，阴户里分泌出大量液汁，嘴里也出声哼了起来。我伸手去抚摸她的乳房。</w:t>
      </w:r>
    </w:p>
    <w:p>
      <w:r>
        <w:t>非常健硕而富有弹性，捧在我的双手，一阵舒服的感觉传遍我周身。阴道仍然紧窄，当我插入时感觉犹如奸淫少女</w:t>
      </w:r>
    </w:p>
    <w:p>
      <w:r>
        <w:t>一样。随着我频频地抽送，Sally 的表情由半推半就变为无可奈何，又由无可奈何转为热情洋溢。尽情地享受着性</w:t>
      </w:r>
    </w:p>
    <w:p>
      <w:r>
        <w:t>交的乐趣。</w:t>
      </w:r>
    </w:p>
    <w:p>
      <w:r>
        <w:t>我挥舞着阳具在湿ㄠ的小肉洞肆无忌惮地狂抽猛插，一会儿深入浅出，一会儿左冲右突。直把Sally 的阴道干</w:t>
      </w:r>
    </w:p>
    <w:p>
      <w:r>
        <w:t>得淫液浪汁横溢，我却仍然金枪不倒。</w:t>
      </w:r>
    </w:p>
    <w:p>
      <w:r>
        <w:t>後来Sally 把身体反过来，跪在办公桌沿，昂起雪白细嫩的大屁股让我玩「隔山取火」，才在她肉体里射精了。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