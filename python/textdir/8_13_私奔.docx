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私奔</w:t>
      </w:r>
    </w:p>
    <w:p>
      <w:r>
        <w:t>.</w:t>
      </w:r>
    </w:p>
    <w:p>
      <w:r>
        <w:t>李誉娇听到谢明说要和她私奔！昨晚他们见家长，双方闹的不愉快。谢明说，我受够了，我们私奔吧。</w:t>
      </w:r>
    </w:p>
    <w:p>
      <w:r>
        <w:t>「我不想失去你，昨晚看见你受那么多委屈，我心里也十分痛苦。」谢明俊脸涨红，眸子里的泪水似乎随时会</w:t>
      </w:r>
    </w:p>
    <w:p>
      <w:r>
        <w:t>泛滥。</w:t>
      </w:r>
    </w:p>
    <w:p>
      <w:r>
        <w:t>李誉娇面对谢明真挚、诚恳的道歉，开始动摇起来，毕竟，她对他还有感的，不可能因为昨晚的事便斩断得一</w:t>
      </w:r>
    </w:p>
    <w:p>
      <w:r>
        <w:t>干二净。</w:t>
      </w:r>
    </w:p>
    <w:p>
      <w:r>
        <w:t>相识四年，相恋两年，那些快乐的点点滴滴，如同播放电影般，浮现在她的脑海里。</w:t>
      </w:r>
    </w:p>
    <w:p>
      <w:r>
        <w:t>谢明见李誉娇不说话，忙掏出两张飞机票：「相信我，李誉娇，我是认真的，而且是经过深思熟虑做出的决定。</w:t>
      </w:r>
    </w:p>
    <w:p>
      <w:r>
        <w:t>你不是想去美国么？我已经买了今晚去美国的机票。」</w:t>
      </w:r>
    </w:p>
    <w:p>
      <w:r>
        <w:t>李誉娇咬着唇，依旧不发一言，他是认真的？可是会不会太晚呢？她已经不再是以前那个李誉娇了，痛苦地低</w:t>
      </w:r>
    </w:p>
    <w:p>
      <w:r>
        <w:t>唤了一声：「谢明……」</w:t>
      </w:r>
    </w:p>
    <w:p>
      <w:r>
        <w:t>「别再犹豫了，跟我走吧。」他紧紧握住她的小手，她若后退一步，他便前进一步，总之这一次，他绝不会放</w:t>
      </w:r>
    </w:p>
    <w:p>
      <w:r>
        <w:t>她离开。</w:t>
      </w:r>
    </w:p>
    <w:p>
      <w:r>
        <w:t>「为什么你现在才和我说这些？为什么你现在才做出决定？」李誉娇推攘着谢明，脑袋乱得快炸开了。</w:t>
      </w:r>
    </w:p>
    <w:p>
      <w:r>
        <w:t>「李誉娇……」谢明忙拥李誉娇入怀，「对不起，真的对不起，你原谅我好不好？我保证以后对你一心一意…</w:t>
      </w:r>
    </w:p>
    <w:p>
      <w:r>
        <w:t>…」</w:t>
      </w:r>
    </w:p>
    <w:p>
      <w:r>
        <w:t>那熟悉的怀抱，让李誉娇觉得一阵暖和，觉得格外安全，强忍的泪水悄无声息地滑落。</w:t>
      </w:r>
    </w:p>
    <w:p>
      <w:r>
        <w:t>李誉娇跪下来，掏出谢明的鸡巴，忽地一口将肉棒含如口中，吸了一口气，将肉棒紧紧裹在嘴里，柔软而湿润</w:t>
      </w:r>
    </w:p>
    <w:p>
      <w:r>
        <w:t>的丰唇绕住谢明的龟头，开始上下吸吮，使肉棒磨着两腮，以及上下口腔，四周被紧紧的包围。巨大的快感让谢明</w:t>
      </w:r>
    </w:p>
    <w:p>
      <w:r>
        <w:t>一下根本受不了刺激，低吼一声，像公牛一样喘着粗气。双手紧紧按住李誉娇的头，既想阻止又想让她加快速度的</w:t>
      </w:r>
    </w:p>
    <w:p>
      <w:r>
        <w:t>矛盾心理，又煎熬着谢明。</w:t>
      </w:r>
    </w:p>
    <w:p>
      <w:r>
        <w:t>谢明「嗨嗨」地大口呼吸，双腿大张，身体也随着女友的吞吐上下摆动，李誉娇一手轻柔谢明的睾丸，口中上</w:t>
      </w:r>
    </w:p>
    <w:p>
      <w:r>
        <w:t>下吃着谢明的肉棒，经常左右旋转吸下去，又吐出来，动作也越来越快，吃的「噜噜」作响，口水都流到了谢明的</w:t>
      </w:r>
    </w:p>
    <w:p>
      <w:r>
        <w:t>阴囊上。虽然和做爱感觉不同，但却别有一番风味。</w:t>
      </w:r>
    </w:p>
    <w:p>
      <w:r>
        <w:t>在这种巨大的刺激下，不久，谢明就感觉全身打了一个冷战，赶紧把肉棒从女友嘴里拿出来，连做了好几个深</w:t>
      </w:r>
    </w:p>
    <w:p>
      <w:r>
        <w:t>呼吸，平整一下心态，忍住了射精的感觉。</w:t>
      </w:r>
    </w:p>
    <w:p>
      <w:r>
        <w:t>女友就低头在谢明的肉棒上亲了一口，然后说道。</w:t>
      </w:r>
    </w:p>
    <w:p>
      <w:r>
        <w:t>「老公，你的鸡巴好吃！嘻嘻。」李誉娇满脸红晕，媚眼如水，口中娇喘的呼吸，热浪般的传到谢明的肉棒上，</w:t>
      </w:r>
    </w:p>
    <w:p>
      <w:r>
        <w:t>趴在我两腿之间。「老公……我看见你的鸡巴就受不了了……你来插我嘛……」</w:t>
      </w:r>
    </w:p>
    <w:p>
      <w:r>
        <w:t>「哼哼，看来你是欠打屁股了啊？！」谢明狞笑的看着李誉娇。</w:t>
      </w:r>
    </w:p>
    <w:p>
      <w:r>
        <w:t>「好啊，老公，你快来打吧！我等着呢！」女友听谢明如此说，马上爬上床，翘着屁股，左右扭动，回头看着</w:t>
      </w:r>
    </w:p>
    <w:p>
      <w:r>
        <w:t>我，口中说道。</w:t>
      </w:r>
    </w:p>
    <w:p>
      <w:r>
        <w:t>此时谢明也走到床上，对着女友雪白的大屁股上扇了一巴掌，不轻不重。女友「嘤」的一声，把屁股翘的更高。</w:t>
      </w:r>
    </w:p>
    <w:p>
      <w:r>
        <w:t>我又连拍了几下，打的女友的屁股乱扭。</w:t>
      </w:r>
    </w:p>
    <w:p>
      <w:r>
        <w:t>看的谢明更是欲火高涨，双手狠狠的在女友的屁股上揉捏起来，手都深深陷入了肉里。女友的屁股比乳房更是</w:t>
      </w:r>
    </w:p>
    <w:p>
      <w:r>
        <w:t>坚翘丰挺，雪白丰硕，看起来像是甜滑的果冻，谢明忍不住在上面咬了一口，女友立刻「啊」的一声娇呼起来。手</w:t>
      </w:r>
    </w:p>
    <w:p>
      <w:r>
        <w:t>指在隆起的耻丘上轻轻搔挠着。</w:t>
      </w:r>
    </w:p>
    <w:p>
      <w:r>
        <w:t>谢明抱着女友躺了下来，两人无话，直接吻了起来。一只手顺着女友的衣服，摸了上去，谢明手抓住她的乳房，</w:t>
      </w:r>
    </w:p>
    <w:p>
      <w:r>
        <w:t>将翘立的乳头夹在食指与中指之间，一面揉搓她的乳房，一面挤压她的乳头。</w:t>
      </w:r>
    </w:p>
    <w:p>
      <w:r>
        <w:t>女友身体急速升温，迫不及待的脱掉了上衣，抱住谢明的头按在自己乳房上。谢明亲了亲女友的乳房，张嘴含</w:t>
      </w:r>
    </w:p>
    <w:p>
      <w:r>
        <w:t>住她的乳头，用力一吸，将她那丰满的乳房也吸入小半，然后一路向下亲吻。女友双腿大张，在床上摆成「M 」状，</w:t>
      </w:r>
    </w:p>
    <w:p>
      <w:r>
        <w:t>阴户完全呈现在谢明眼前。</w:t>
      </w:r>
    </w:p>
    <w:p>
      <w:r>
        <w:t>谢明伸手在女友的两条大腿内侧来回游走，经过那隆起的内裤时，也只是轻轻的按压、划动几下。女友明显是</w:t>
      </w:r>
    </w:p>
    <w:p>
      <w:r>
        <w:t>不了这种挑逗了，两腿乱晃，似乎想要夹住谢明的手，却有总是不成功。</w:t>
      </w:r>
    </w:p>
    <w:p>
      <w:r>
        <w:t>「进来，进来摸嘛……」女友抓住谢明在淘气的手，放进她的内裤里，口中急促的说道。</w:t>
      </w:r>
    </w:p>
    <w:p>
      <w:r>
        <w:t>这只是刚刚开始，谢明看女友现在很是动情，于是便慢慢褪下了她的内裤。小淫穴早已湿淋淋的了，晶莹的淫</w:t>
      </w:r>
    </w:p>
    <w:p>
      <w:r>
        <w:t>水挂在两边肥厚的大阴唇以及屁股上，浅红色的小阴唇充血分向两边，粉嫩的阴核也已经展露头角，一切都好像在</w:t>
      </w:r>
    </w:p>
    <w:p>
      <w:r>
        <w:t>召唤一样。</w:t>
      </w:r>
    </w:p>
    <w:p>
      <w:r>
        <w:t>看着眼前迷人的画面，谢明在女友的大腿内侧亲吻着，舌尖在她的大腿内侧画S 字轻扫，慢慢舔到女友的大腿</w:t>
      </w:r>
    </w:p>
    <w:p>
      <w:r>
        <w:t>根部，由下自上轻舔至她的耻骨部位，偶尔轻咬一下，而后又绕到另一边继续挑逗，对中间的肉缝视而不见。女友</w:t>
      </w:r>
    </w:p>
    <w:p>
      <w:r>
        <w:t>也随着谢明的动作，舌头所到之处，女友也把身体随之挺起。</w:t>
      </w:r>
    </w:p>
    <w:p>
      <w:r>
        <w:t>「……嗯……嗯……啊啊……」</w:t>
      </w:r>
    </w:p>
    <w:p>
      <w:r>
        <w:t>游走几次，女友被挑逗的受不了，大声的呻吟，两条腿不由自主地摆动，淫水不断从阴道里流出，双手放在谢</w:t>
      </w:r>
    </w:p>
    <w:p>
      <w:r>
        <w:t>明的头上，仿佛想摆到正确位置来。</w:t>
      </w:r>
    </w:p>
    <w:p>
      <w:r>
        <w:t>「老公，快，快来舔我嘛……」女友刚开始柔情地看着谢明在她下身挑弄她，现在只能紧闭双目，口中叫道。</w:t>
      </w:r>
    </w:p>
    <w:p>
      <w:r>
        <w:t>我嘿嘿一笑，看着被我挑动的女友，准备开始下一波进攻。</w:t>
      </w:r>
    </w:p>
    <w:p>
      <w:r>
        <w:t>谢明舌头轻扫过女友的淫穴，在上面亲了亲，然后含住女友的小阴唇，两片小阴唇同时吸入口中，舌头在两片</w:t>
      </w:r>
    </w:p>
    <w:p>
      <w:r>
        <w:t>阴唇之间上下扫动，女友大叫着全身乱扭。谢明看女友正在舒服的享受着，便轻轻的在阴唇上一咬。女友「啊」的</w:t>
      </w:r>
    </w:p>
    <w:p>
      <w:r>
        <w:t>一声惊叫，睁开眼睛，还没等说话，谢明快速把嘴唇整个贴在她的淫穴，刚才的那声「啊」还没叫完就变成「噢」</w:t>
      </w:r>
    </w:p>
    <w:p>
      <w:r>
        <w:t>的一轻呼，又闭上了眼睛，谢明便继续折磨着女友。</w:t>
      </w:r>
    </w:p>
    <w:p>
      <w:r>
        <w:t>这时谢明用舌头轻轻的将女友的阴唇舔开，露出她的小嫩穴，一张一合的。谢明用舌头在肉洞口周围打转绕圈，</w:t>
      </w:r>
    </w:p>
    <w:p>
      <w:r>
        <w:t>时轻时重，时而整个嘴唇贴上。女友高高挺起下身，这时谢明用湿润的舌尖轻轻撩几下她早就涨大的阴蒂，把她的</w:t>
      </w:r>
    </w:p>
    <w:p>
      <w:r>
        <w:t>感觉从阴蒂里撩拨起来。女友轻叫几下，然后谢明再回去亲她的阴道口和阴唇。</w:t>
      </w:r>
    </w:p>
    <w:p>
      <w:r>
        <w:t>「……啊……别……舔……啊……舔这里……」</w:t>
      </w:r>
    </w:p>
    <w:p>
      <w:r>
        <w:t>「……快……啊……快上来……快点……快点舔我……啊……」</w:t>
      </w:r>
    </w:p>
    <w:p>
      <w:r>
        <w:t>「……啊……快……啊……快点动……啊啊……」</w:t>
      </w:r>
    </w:p>
    <w:p>
      <w:r>
        <w:t>女友叫声越来越大，僵挺着身体，已经快高潮了。谢明突然舔动慢了下来，然后离开她的阴蒂。女友顿时万分</w:t>
      </w:r>
    </w:p>
    <w:p>
      <w:r>
        <w:t>失望，又气又急，双手用力的按住谢明的头。</w:t>
      </w:r>
    </w:p>
    <w:p>
      <w:r>
        <w:t>「……啊……别……啊……别停啊……快点……嗯……」</w:t>
      </w:r>
    </w:p>
    <w:p>
      <w:r>
        <w:t>谢明看着女友气急、淫荡的模样，「哈哈」一笑，然后又低头，用舌头来回飞快搅动她的阴蒂。仿佛经过了很</w:t>
      </w:r>
    </w:p>
    <w:p>
      <w:r>
        <w:t>长时间，久违的快感又一波波袭来，女友浪叫声更大。</w:t>
      </w:r>
    </w:p>
    <w:p>
      <w:r>
        <w:t>「啊……对……啊……快……啊啊……要……要来了……啊……啊啊啊啊……噢……」</w:t>
      </w:r>
    </w:p>
    <w:p>
      <w:r>
        <w:t>女友的大腿也越夹越紧，然后全身一阵剧烈的抽动，阴道口喷出大量的阴精。许久，女友身子才慢慢放松了下</w:t>
      </w:r>
    </w:p>
    <w:p>
      <w:r>
        <w:t>来，手也有原来死死的按住变成轻轻的推着，躺在床上「呼呼」娇喘。</w:t>
      </w:r>
    </w:p>
    <w:p>
      <w:r>
        <w:t>「嗯……老公，你快来插我嘛……人家现在好痒啊……」女友在谢明耳边低声呻吟。</w:t>
      </w:r>
    </w:p>
    <w:p>
      <w:r>
        <w:t>此时谢明早已忍了半天，下身肉棒青筋纠结，涨得发疼。但是怎么能这么容易就答应呢？于是我的肉棒在女友</w:t>
      </w:r>
    </w:p>
    <w:p>
      <w:r>
        <w:t>的肉洞口来回磨蹭，由于女友下身已经淫水泛滥，所以我的肉棒还偶尔滑入里面一点。</w:t>
      </w:r>
    </w:p>
    <w:p>
      <w:r>
        <w:t>「别，别磨了……老公……你，你讨厌……人家受不了了……」女友双手紧紧地抱住谢明，那对丰硕的乳房紧</w:t>
      </w:r>
    </w:p>
    <w:p>
      <w:r>
        <w:t>贴着压在谢明的胸前，弄得谢明也是欲火高涨，并且不停地摆动两条腿，下身乱扭，显得急不可耐。</w:t>
      </w:r>
    </w:p>
    <w:p>
      <w:r>
        <w:t>「老婆，你说，你淫荡不？呵呵，你是小淫妇不？」谢明喘着粗气，不断的挑逗着女友。</w:t>
      </w:r>
    </w:p>
    <w:p>
      <w:r>
        <w:t>「是，我淫荡……我是小淫妇……啊……老公，你快点进来嘛……嗯……」</w:t>
      </w:r>
    </w:p>
    <w:p>
      <w:r>
        <w:t>「求我，求我干你！」谢明看着女友在我身下，娇喘翻转，大是快感。</w:t>
      </w:r>
    </w:p>
    <w:p>
      <w:r>
        <w:t>「啊……老公，求求你……快来干我吧……」女友急得都有些哭腔了，乱摇着头说道。</w:t>
      </w:r>
    </w:p>
    <w:p>
      <w:r>
        <w:t>谢明大笑，顺着淫水「噗嗤」一下，从前面整根插入，直接顶在了花心。</w:t>
      </w:r>
    </w:p>
    <w:p>
      <w:r>
        <w:t>「……啊……」女友大叫一声，双手死死的抱住我，两条腿高高抬起夹住我的腿，如同八爪鱼一样紧紧缠住我，</w:t>
      </w:r>
    </w:p>
    <w:p>
      <w:r>
        <w:t>好想要把我融进她身体里一样。两条赤裸的肉体纠缠在一起。</w:t>
      </w:r>
    </w:p>
    <w:p>
      <w:r>
        <w:t>「……啊……啊……好……好爽……啊……干……啊……干死我吧……不……啊……啊……不要停……啊……」</w:t>
      </w:r>
    </w:p>
    <w:p>
      <w:r>
        <w:t>「……啊……老公……啊……啊……爽……爽死了……啊啊……用……啊……用力干我……啊啊……」</w:t>
      </w:r>
    </w:p>
    <w:p>
      <w:r>
        <w:t>「……啊……啊……快……快点……啊啊……用……啊……用力……啊……对……唔……要……不……啊……</w:t>
      </w:r>
    </w:p>
    <w:p>
      <w:r>
        <w:t>啊……不行了……了……啊啊啊……噢……」</w:t>
      </w:r>
    </w:p>
    <w:p>
      <w:r>
        <w:t>女友将身体如弓一般向後仰，全身紧绷，一手死死抓住谢明的胳膊，阴道忽然紧紧收缩，如小嘴般紧紧吸允，</w:t>
      </w:r>
    </w:p>
    <w:p>
      <w:r>
        <w:t>原本炙热的温度变得更高，一股股热流喷出，洒在谢明的龟头上。</w:t>
      </w:r>
    </w:p>
    <w:p>
      <w:r>
        <w:t>「……舒服……啊……舒服死了……啊……啊……老公……你……啊……你干死我了……啊……啊……」</w:t>
      </w:r>
    </w:p>
    <w:p>
      <w:r>
        <w:t>谢明似乎早已下定决心，连身份证和护照都随身带着，陪李誉娇回公寓简单收拾了行李后，便直奔机场。</w:t>
      </w:r>
    </w:p>
    <w:p>
      <w:r>
        <w:t>车上，谢明一直紧紧抱着李誉娇，脸上洋溢着灿烂的笑容，看得出来他对新生活充满了憧憬，李誉娇神色发扬，</w:t>
      </w:r>
    </w:p>
    <w:p>
      <w:r>
        <w:t>说不出的快乐。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