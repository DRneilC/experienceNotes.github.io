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市长与美丽女秘书</w:t>
      </w:r>
    </w:p>
    <w:p>
      <w:r>
        <w:t>.</w:t>
      </w:r>
    </w:p>
    <w:p>
      <w:r>
        <w:t>我今年32岁，大学本科，已婚，现为XX省XX市市长。我本是北方一穷苦农家子弟，寒窗十几载后考上了X 大经</w:t>
      </w:r>
    </w:p>
    <w:p>
      <w:r>
        <w:t>济系。在校期间我的成绩优异，加上1.82米的身高，俊朗的外表，我吸引了很多美丽女孩的注意。我的同班同学李</w:t>
      </w:r>
    </w:p>
    <w:p>
      <w:r>
        <w:t>红英也喜欢我，她不漂亮，也很要强，据说其父是中央高官。出于想攀高枝改变我贫穷的家境，我接受了她。毕业</w:t>
      </w:r>
    </w:p>
    <w:p>
      <w:r>
        <w:t>后我们结了婚，果然岳父大人不愧中央首长，很快我就进入机关，七年之后我就已是某局正局长了，而且老岳父还</w:t>
      </w:r>
    </w:p>
    <w:p>
      <w:r>
        <w:t>准备在他当权期间将我在往上扶一扶，最好能也将我扶进中央，以接他的班，从而保证今后他退休后不至于朝中无</w:t>
      </w:r>
    </w:p>
    <w:p>
      <w:r>
        <w:t>人。</w:t>
      </w:r>
    </w:p>
    <w:p>
      <w:r>
        <w:t>老岳父为了完成心愿让我去某市当市长，以便将来有资历进入中央。该市比较贫穷，生活条件没有北京好，老</w:t>
      </w:r>
    </w:p>
    <w:p>
      <w:r>
        <w:t>婆去住了几天就无法适应，只能打道回府。</w:t>
      </w:r>
    </w:p>
    <w:p>
      <w:r>
        <w:t>因为身居高位，每天工作繁忙，这天我又在办公室加班。时间已将近八点钟，肚子有点饿了，于是我打电话叫</w:t>
      </w:r>
    </w:p>
    <w:p>
      <w:r>
        <w:t>值班秘书进来。「吱…」门开了。「吴市长，你有什么吩咐」我寻声看去「咦，什么时候办公室进了一个这么漂亮</w:t>
      </w:r>
    </w:p>
    <w:p>
      <w:r>
        <w:t>的小秘书」「你是谁」</w:t>
      </w:r>
    </w:p>
    <w:p>
      <w:r>
        <w:t>她微笑着容，如蔷薇花的红唇开启，露出珍珠般的白牙齿。「我是今年刚分配来的大学生，现在在办公室见习，</w:t>
      </w:r>
    </w:p>
    <w:p>
      <w:r>
        <w:t>我叫陈艳」「哦，那你还没转正吧？」「是的，还望吴市长多多关照。」「只要你认真工作，没问题。现在我饿了，</w:t>
      </w:r>
    </w:p>
    <w:p>
      <w:r>
        <w:t>给我看看有没有吃的。」「好的，我这就去」说罢，她转身出去了。看着她的背影，我突然感到一种冲动，想干她，</w:t>
      </w:r>
    </w:p>
    <w:p>
      <w:r>
        <w:t>老婆走后已经近4 个月没摸过女人的我，一直为了维护领导者的形象强抑着自己的性欲，现在却突然如此强烈的想</w:t>
      </w:r>
    </w:p>
    <w:p>
      <w:r>
        <w:t>要女人，想干这个漂亮的小丫头。</w:t>
      </w:r>
    </w:p>
    <w:p>
      <w:r>
        <w:t>我的办公室由一间办公室，一间卧室，一间卫生间构成，而且全部房间都有隔音板，里面发生任何事外面都听</w:t>
      </w:r>
    </w:p>
    <w:p>
      <w:r>
        <w:t>不见。于是，我进了里间。</w:t>
      </w:r>
    </w:p>
    <w:p>
      <w:r>
        <w:t>一会儿陈艳捧了碗速食面进来了。「吴市长，我给你泡了碗面，你快趁热吃吧！」「我在里面，你进来吧！」</w:t>
      </w:r>
    </w:p>
    <w:p>
      <w:r>
        <w:t>她走进里屋。「小陈，这边坐坐，陪我说说话。」我一边说一边将房门关了起来。她「噢」了一声坐在沙发上。</w:t>
      </w:r>
    </w:p>
    <w:p>
      <w:r>
        <w:t>我走过去坐在她旁边，接过面吃了起来。「小陈哪里人？家里还有什么人？」我假装关心问道。「我是江苏人，家</w:t>
      </w:r>
    </w:p>
    <w:p>
      <w:r>
        <w:t>在农村，有父母和3 个没成年的弟弟。」「那你可是你们家的顶梁柱哦」「可不是吗，弟弟还指望我替他们交学费</w:t>
      </w:r>
    </w:p>
    <w:p>
      <w:r>
        <w:t>呢！所以我一定要通过见习期，否则家里人就没指望了。还请吴市长替我美言几句。」「只要你好好干，没问题」</w:t>
      </w:r>
    </w:p>
    <w:p>
      <w:r>
        <w:t>我把吃完的面碗放在一边又仔细的端详起她来，果然是漂亮，心里暗暗赞叹。只见她1.70米左右的身高，皮肤白晰，</w:t>
      </w:r>
    </w:p>
    <w:p>
      <w:r>
        <w:t>五官端正，眉清目秀，小嘴红红的好性感！胸部好大，和我老婆那个飞机场真是不能比！我再也受不了了！满脑子</w:t>
      </w:r>
    </w:p>
    <w:p>
      <w:r>
        <w:t>冲满了欲望，就想干她！</w:t>
      </w:r>
    </w:p>
    <w:p>
      <w:r>
        <w:t>我于是右手一把抱住她，嘴就势亲了过去，左手也一把抓紧她大奶子，一边亲一边揉了起来。她哪里见过这阵</w:t>
      </w:r>
    </w:p>
    <w:p>
      <w:r>
        <w:t>势，吓的呆在那里，任我肆意妄为。好一阵她才缓过了。「吴市长，求求你！别这样…」一边说边她试图推开我。</w:t>
      </w:r>
    </w:p>
    <w:p>
      <w:r>
        <w:t>但哪里能推得动我哦！我也不答话，顺手把她转过身来背对我，我一边亲吻着她的脖子，左手隔着衣服很用力的揉</w:t>
      </w:r>
    </w:p>
    <w:p>
      <w:r>
        <w:t>搓她的双奶，右手隔着裙子在她的阴蒂按着。「啊…啊…啊…不要…不要…啊…啊…求求你了…不能啊！…」她喊</w:t>
      </w:r>
    </w:p>
    <w:p>
      <w:r>
        <w:t>叫着呻吟着。然后我又把手伸进衣服里，强行插进她的奶罩内，按捏她的乳房和乳头。「你的乳房真棒，一个手掌</w:t>
      </w:r>
    </w:p>
    <w:p>
      <w:r>
        <w:t>还握不过来。」我不禁发出感叹的声音。乳房在手里感到很重，但也很柔软，压迫时产生反弹力。手掌心碰到乳尖，</w:t>
      </w:r>
    </w:p>
    <w:p>
      <w:r>
        <w:t>有一点湿湿的感觉。乳房产生压迫的疼痛感，使陈艳发出呻吟声。「这个乳房摸起来真舒服。」我兴奋的说。「呜</w:t>
      </w:r>
    </w:p>
    <w:p>
      <w:r>
        <w:t>…呜…」她因疼痛而继续呻吟。她也不知道那样哀痛的表情会更刺激男人。「啊…啊…啊…」她一边呻吟着边拼命</w:t>
      </w:r>
    </w:p>
    <w:p>
      <w:r>
        <w:t>反抗，弄得我很狼狈，于是我边去脱她的衣服，边对她说「你是不是明天就想被开除！」听了这话，她一震手不由</w:t>
      </w:r>
    </w:p>
    <w:p>
      <w:r>
        <w:t>得软了下来，我一看捏住了她的死穴，顺嘴又说到「只要你乖乖顺从我，我让你当办公室主任，还给你一笔钱让你</w:t>
      </w:r>
    </w:p>
    <w:p>
      <w:r>
        <w:t>供弟弟读书，而且以后只要有我，你想要什么我都满足你！」</w:t>
      </w:r>
    </w:p>
    <w:p>
      <w:r>
        <w:t>说归说，做归做。趁着她心里正乱的时候，我很连脱带扯将她的衬衫和裙子都脱了下来，她身上只剩下了乳罩</w:t>
      </w:r>
    </w:p>
    <w:p>
      <w:r>
        <w:t>和内裤。只剩下乳罩和三角裤的肉体丰满而均称。让看到的人不由得叹息。乳罩似乎还不能完全掩盖丰乳，露出一</w:t>
      </w:r>
    </w:p>
    <w:p>
      <w:r>
        <w:t>条很深的乳沟。有刺绣的雪白三角裤紧紧的包围着有重量感，形状美好的屁股。在没有一点斑痕的下腹中心有可爱</w:t>
      </w:r>
    </w:p>
    <w:p>
      <w:r>
        <w:t>的肚挤，如缩紧的小嘴。她丰美的躯体在室内昏暗的灯光下发出迷人的光泽，修长的大腿洁白而光滑，像象牙一般。</w:t>
      </w:r>
    </w:p>
    <w:p>
      <w:r>
        <w:t>看到这些什么也阻止不了我了！</w:t>
      </w:r>
    </w:p>
    <w:p>
      <w:r>
        <w:t>我粗暴的撕去了她的乳罩，她那雪山般洁白的乳峰蹦了出来，粉红色的乳头微微向上挺起。我冲动的又极粗鲁</w:t>
      </w:r>
    </w:p>
    <w:p>
      <w:r>
        <w:t>的摸揉着这一大自然的杰作，接着又乘势剥下了她的内裤，处女圣洁的下体暴露无遗。雪白的三角裤离开丰满的屁</w:t>
      </w:r>
    </w:p>
    <w:p>
      <w:r>
        <w:t>股。立刻出现上翘的浑圆臀丘和很深的股沟。在光滑的下腹部，有一片黑色的草丛，呈倒三角形。那种样子让人连</w:t>
      </w:r>
    </w:p>
    <w:p>
      <w:r>
        <w:t>想到春天的嫩草。我用右手摸陈艳白皙的大腿的内侧，她本能地夹紧大腿，夹住我的手。她的大腿手感极佳。「不，</w:t>
      </w:r>
    </w:p>
    <w:p>
      <w:r>
        <w:t>我还是处女啊…求求你…啊！…不要啊！求你了！」</w:t>
      </w:r>
    </w:p>
    <w:p>
      <w:r>
        <w:t>她苦苦哀求着，双手无力地推桑着，可根本不起作用。「哎哟！…」她叫了起来。我的双手用力地按揉陈艳的</w:t>
      </w:r>
    </w:p>
    <w:p>
      <w:r>
        <w:t>乳房，在乳头上打圈，她原来雪白的乳房已发出了阵阵红晕，更丰满高耸了，粉红色的乳头也更挺拔了。</w:t>
      </w:r>
    </w:p>
    <w:p>
      <w:r>
        <w:t>「我受不了了，我要干你。」我边对她大喊边脱下衣服，露出快要爆炸的阴茎。接着抓住她的双腿，用力拉开</w:t>
      </w:r>
    </w:p>
    <w:p>
      <w:r>
        <w:t>来。这刹那，她像从梦中醒过来，瞪着美丽的大眼睛，看到挺直的肉棒。龟头顶在软绵绵的阴唇中间。「哎呀…」</w:t>
      </w:r>
    </w:p>
    <w:p>
      <w:r>
        <w:t>陈艳发出惊叫，低下头。（啊…他要强奸我…可是我一点办法也没有…）陈艳咬紧嘴唇，全身都感受到心跳声音。</w:t>
      </w:r>
    </w:p>
    <w:p>
      <w:r>
        <w:t>「不…」</w:t>
      </w:r>
    </w:p>
    <w:p>
      <w:r>
        <w:t>她双手无用的挣扎着，试图推开我，但它是那么软弱无力。眼看二十几年处女生涯就要终结，她都快哭了。见</w:t>
      </w:r>
    </w:p>
    <w:p>
      <w:r>
        <w:t>她如此，我到也不太忍心，于是对她说：「我会尽力对你温柔点，只要你让我满足，以后少不了给你好处。」她知</w:t>
      </w:r>
    </w:p>
    <w:p>
      <w:r>
        <w:t>道自己无力抗拒也不能抗拒，于是软了下来，不再抗拒。但全身依然很紧张。</w:t>
      </w:r>
    </w:p>
    <w:p>
      <w:r>
        <w:t>我把她从沙发上拉起，就像是提一只小鸡。让她采取四肢着地的狗爬的姿势。陈艳下垂的那对丰满的乳房左右</w:t>
      </w:r>
    </w:p>
    <w:p>
      <w:r>
        <w:t>摇摆。我直起腰，把涨得通红的肉棒在阴户处，分开大阴唇对准她的阴道，正式开垦她这未经人道的桃源胜地，我</w:t>
      </w:r>
    </w:p>
    <w:p>
      <w:r>
        <w:t>不想一下就插到底，我要一点一点的享受插入处女穴的美妙的感觉，肉棒慢慢地插入。只感到一阵温热，陈艳大叫</w:t>
      </w:r>
    </w:p>
    <w:p>
      <w:r>
        <w:t>：「不要啊！太痛了，不要…」我不理会她的感觉，继续插入，薄薄的薄膜再龟头前向两侧裂开。</w:t>
      </w:r>
    </w:p>
    <w:p>
      <w:r>
        <w:t>陈艳发出一声狂叫：「啊…啊…」由于角度的关系，从后插入是非常疼的。她感到阴道内就像被插入了一根铁</w:t>
      </w:r>
    </w:p>
    <w:p>
      <w:r>
        <w:t>棍，剧烈的疼痛撕裂着下体。阴道被我的鸡吧狠狠的插进去。她上身往上弓了一下，紧跟着就是一连串的惨呼「救</w:t>
      </w:r>
    </w:p>
    <w:p>
      <w:r>
        <w:t>命呀！不行…」</w:t>
      </w:r>
    </w:p>
    <w:p>
      <w:r>
        <w:t>陈艳的阴道太狭窄了，肉棒每插入一点，巨大的挤压感都刺激得阳具产生电流般的酥麻，温暖柔嫩的阴道壁肉</w:t>
      </w:r>
    </w:p>
    <w:p>
      <w:r>
        <w:t>紧裹住我的肉棒，个中滋味非亲身体验真是难以想像，她阴道口的红嫩的细肉随着肉棒的插入，向内凹陷，一点一</w:t>
      </w:r>
    </w:p>
    <w:p>
      <w:r>
        <w:t>点，肉棒终于快插到陈艳阴道尽头花心处。</w:t>
      </w:r>
    </w:p>
    <w:p>
      <w:r>
        <w:t>此时，肉洞产生火烧般的剧痛，陈艳眼冒金星。处女膜破裂，龟头向里面侵入。对她来说，这是生平第一次体</w:t>
      </w:r>
    </w:p>
    <w:p>
      <w:r>
        <w:t>验，也是前所未有的剧痛。「噢…噢…」从她的嘴里冒出火一般的叫声。「啊…终于被插进来了！」这个感觉使得</w:t>
      </w:r>
    </w:p>
    <w:p>
      <w:r>
        <w:t>她眼前一片昏黑。有如敏感的神经被切断的残痛，向全身扩散。「呜…啊…」陈艳咬紧牙根，仰起眉毛，不停的呐</w:t>
      </w:r>
    </w:p>
    <w:p>
      <w:r>
        <w:t>喊。紧闭的双眼睁开瞪视着天花板。我一边用粗壮的手掌揉捏着她那丰满的乳房，不时用指甲去掐挺拔的乳头。强</w:t>
      </w:r>
    </w:p>
    <w:p>
      <w:r>
        <w:t>烈的羞耻和痛苦使她陷于漩涡，眼泪不自觉的流了下来。</w:t>
      </w:r>
    </w:p>
    <w:p>
      <w:r>
        <w:t>「你还真是处女啊！」我高兴的大叫，双手捧住她光滑的臀部，有力向里挺进，她的处女贞操在瞬间化为了乌</w:t>
      </w:r>
    </w:p>
    <w:p>
      <w:r>
        <w:t>有。费尽力量，我才把肉棒插入一半，阴茎遭遇到强力的紧缩，发出喜悦的吼声。龟头的伞部刮到处女膜的残余，</w:t>
      </w:r>
    </w:p>
    <w:p>
      <w:r>
        <w:t>每一次她都发出痛苦的哼声。阴茎一次又一次的挺入她的阴道深处，羞耻的本能使得她尽可能地合拢大腿，但这只</w:t>
      </w:r>
    </w:p>
    <w:p>
      <w:r>
        <w:t>能使她更加痛苦。我抱着她浑圆的大屁股左右摇摆，让鸡吧在她的阴道内不断摩擦，龟头更是反复磨着她的子宫口。</w:t>
      </w:r>
    </w:p>
    <w:p>
      <w:r>
        <w:t>「噢…」陈艳觉得如蛇般的舌头舔到子宫，吓得全身颤抖。</w:t>
      </w:r>
    </w:p>
    <w:p>
      <w:r>
        <w:t>「太妙了！阴户把我的东西勒得紧紧的，而且里面灼热…」我发出快感的叫喊，同时慢慢抽插肉棒。然后又把</w:t>
      </w:r>
    </w:p>
    <w:p>
      <w:r>
        <w:t>手伸到前边抚摩着她的阴蒂。「啊…啊…」她尖叫着，身体向前倾斜。「太大啦！！！要干穿啦…啊…坏啦…被你</w:t>
      </w:r>
    </w:p>
    <w:p>
      <w:r>
        <w:t>干坏啦…求求你停下吧…啊…好痛…」</w:t>
      </w:r>
    </w:p>
    <w:p>
      <w:r>
        <w:t>她看着她的表情，听着她求饶，我的鸡吧越涨越大，越干越快，整个身体压在她的身上，双手用力的揉着她的</w:t>
      </w:r>
    </w:p>
    <w:p>
      <w:r>
        <w:t>大奶子。</w:t>
      </w:r>
    </w:p>
    <w:p>
      <w:r>
        <w:t>这时我已陷入了极度的兴奋之中，双手摸着她那洁白，修长的大腿向上游动，突然猛掐她的阴蒂。我开始进入</w:t>
      </w:r>
    </w:p>
    <w:p>
      <w:r>
        <w:t>高潮，两手突然使劲捏住她的乳房，上下用力，并用拇指指甲把高高耸起的敏感的乳头往下掐，美丽挺拔的乳房在</w:t>
      </w:r>
    </w:p>
    <w:p>
      <w:r>
        <w:t>粗暴的双手下改变了形状。「不，啊…啊…不要啊…呜…呜…」她忍不住痛苦地叫了起来。「不行啦…不要…我受</w:t>
      </w:r>
    </w:p>
    <w:p>
      <w:r>
        <w:t>不了啦…求求你！！！！」可能是以为恐惧的原因，她的洞里一直没有流水，叫声也越来越小。最后只有摆动头，</w:t>
      </w:r>
    </w:p>
    <w:p>
      <w:r>
        <w:t>发出阵阵蒙哼。</w:t>
      </w:r>
    </w:p>
    <w:p>
      <w:r>
        <w:t>浑身一丝不挂，一个男人压在身上粗暴地强奸。全身神圣的部位都被侵犯乳房特别是乳头剧烈地胀痛，下体如</w:t>
      </w:r>
    </w:p>
    <w:p>
      <w:r>
        <w:t>同撕裂一般，大腿被随意地抚摸，朱唇，脖子被我随便地吻着，这一切使陈艳这位漂亮的女大学生陷入了22岁以来</w:t>
      </w:r>
    </w:p>
    <w:p>
      <w:r>
        <w:t>最大也是终生无法忘记的耻辱和痛苦之中。「哦…哦…」</w:t>
      </w:r>
    </w:p>
    <w:p>
      <w:r>
        <w:t>陈艳发出一阵阵呻吟，不知是快感还是痛苦和耻辱，但下体已被粗暴的性交而搞得山崩地裂般的疼痛。</w:t>
      </w:r>
    </w:p>
    <w:p>
      <w:r>
        <w:t>「哼，哼！」我兴奋地前后作着抽插，两手用力抓陈艳的乳房，就像抓一个橡皮球。女大学生那曾经引以为豪</w:t>
      </w:r>
    </w:p>
    <w:p>
      <w:r>
        <w:t>的第二性征就像是一个被男人随意摆弄的玩具。神圣的红褐色的乳头被手指所左右拨弄，敏感电流涌入了陈艳的大</w:t>
      </w:r>
    </w:p>
    <w:p>
      <w:r>
        <w:t>脑。陈艳的眼泪以无法控制地涌出。「究竟为什么，我会有这种遭遇？」</w:t>
      </w:r>
    </w:p>
    <w:p>
      <w:r>
        <w:t>我一面抽插，一面揉搓乳房。「啊…噢…啊…」陈艳如刀割般痛苦，疯狂的摇头，不断的发出哼声。（究竟这</w:t>
      </w:r>
    </w:p>
    <w:p>
      <w:r>
        <w:t>样的痛苦要持续到何时…）陈艳认为再弄下去会死掉，感到恐惧。在遮音的密室里，响起粘膜摩擦的声音。</w:t>
      </w:r>
    </w:p>
    <w:p>
      <w:r>
        <w:t>我把她翻过来放在床上开始最后的冲刺。我抱住她的屁股，肉棒对正花心。（啊…）陈艳发出呼声。肉棒噗吱</w:t>
      </w:r>
    </w:p>
    <w:p>
      <w:r>
        <w:t>一声插进去。虽然已被插过，但肉棒插入时还是产生强烈疼痛，陈艳只好咬紧牙根。窄小的肉洞被迫挤开，好象发</w:t>
      </w:r>
    </w:p>
    <w:p>
      <w:r>
        <w:t>出「喀吱喀吱」的声音。「呜…呜…」陈艳痛苦的皱起眉头，汗延着脸颊滑落下去。我开始缓慢的抽插。肉洞里紧</w:t>
      </w:r>
    </w:p>
    <w:p>
      <w:r>
        <w:t>得几乎使肉棒感到疼痛。「噢…太美妙了…」强烈的快感使我一面哼，一面更用力抽插。</w:t>
      </w:r>
    </w:p>
    <w:p>
      <w:r>
        <w:t>我用力插着她小嫩穴。每次都要把鸡吧抽到最外边，然后一口气插到底，在子宫口上磨一磨。她阴道很温暖，</w:t>
      </w:r>
    </w:p>
    <w:p>
      <w:r>
        <w:t>而且好象有很多小牙齿在摸我的鸡吧，淫水更是开始像决堤一般不停的往外涌。「噢…噢…」从她的喉咙挤出沙哑</w:t>
      </w:r>
    </w:p>
    <w:p>
      <w:r>
        <w:t>的声音。陈艳觉得肉洞的黏膜好象被撕破似的，痛苦万分。她咬紧牙根，忍耐疼痛。如此一来，肉洞也用上力，把</w:t>
      </w:r>
    </w:p>
    <w:p>
      <w:r>
        <w:t>里面的肉棒夹紧。「哦…夹得好紧。」好象有手握紧肉棒，强烈的快感使我发出哼声。激烈的摩擦，使肉棒快要喷</w:t>
      </w:r>
    </w:p>
    <w:p>
      <w:r>
        <w:t>出火。「哇…好得受不了。」我不顾一切的用力抽插。房间里响起「噗吱叹吱」的声音。本来我用双手抱紧陈艳的</w:t>
      </w:r>
    </w:p>
    <w:p>
      <w:r>
        <w:t>屁股，现在用双手对下垂的乳房猛揉。「啊…啊…」从陈艳的喉咙发出急促声音。她的脸色苍白。「啊…不要…啊</w:t>
      </w:r>
    </w:p>
    <w:p>
      <w:r>
        <w:t>…」她露出痛苦的表情和呻吟。我毫不留情地向陈艳的子宫冲刺。「不行！我还没有射出来！」</w:t>
      </w:r>
    </w:p>
    <w:p>
      <w:r>
        <w:t>我越干越爽，身下的陈艳已经开始告饶啦。「吴市长…求求你…饶了我吧…求求你…快射吧！我快不行啦…再</w:t>
      </w:r>
    </w:p>
    <w:p>
      <w:r>
        <w:t>来我会死的…啊…啊…啊…不行…不行啦…我要死啦…啊啊…」我觉得鸡吧突然被一圈圈的穴肉紧紧包住，一股淫</w:t>
      </w:r>
    </w:p>
    <w:p>
      <w:r>
        <w:t>水从她的X 里涌了出来。被这股水一烫，我也忍不住腰眼一酸，就要射出今天的第一发了。</w:t>
      </w:r>
    </w:p>
    <w:p>
      <w:r>
        <w:t>「噢！要射了…」我大叫后，肉棒的抽插速度达到极限，下腹部碰在她的屁股上，发出清脆的哼声。我更疯狂</w:t>
      </w:r>
    </w:p>
    <w:p>
      <w:r>
        <w:t>的在她的肉洞里抽插。「呜…」陈艳痛苦的摆头。真的快要达到忍耐的极限，「啊…噢…」她的身体如蛇一般的扭</w:t>
      </w:r>
    </w:p>
    <w:p>
      <w:r>
        <w:t>动。「快了…！再忍耐一下…呜…要射出来了！」我的上半身向后仰。在这同时，龟头更膨胀，终于猛然射出精液。</w:t>
      </w:r>
    </w:p>
    <w:p>
      <w:r>
        <w:t>「啊，不能！啊…啊…啊！」她的阴道内的扩约肌猛烈地收缩，我达到了高潮，黑色的阴茎象火山喷发似的在她的</w:t>
      </w:r>
    </w:p>
    <w:p>
      <w:r>
        <w:t>阴道内喷射出了一股白浊的精液。陈艳在极度痛苦中感到一股滚烫的热流射进了下体深处，她忍不住地全身痉挛着，</w:t>
      </w:r>
    </w:p>
    <w:p>
      <w:r>
        <w:t>用最后一点力气拼命夹紧着插入她下身的阴茎。大量精液喷射在子宫口。「啊…啊…」陈艳不停的发出哼声。</w:t>
      </w:r>
    </w:p>
    <w:p>
      <w:r>
        <w:t>我仍继续抽插肉棒，似乎要把最后一滴精液也注入在其内。「噢…噢…」我好象连最后一滴也要挤出来，小幅</w:t>
      </w:r>
    </w:p>
    <w:p>
      <w:r>
        <w:t>度的前后摇动屁股。看着被我干得快要死掉的陈艳我忍不住兴奋的大笑。「啊…呜…」陈艳不停的落泪。「你的X</w:t>
      </w:r>
    </w:p>
    <w:p>
      <w:r>
        <w:t>太好了…」说完从她的肉洞拔出肉棒时，从里面带出血丝。「你的处女是我得到的。」我露出了满足的表情，用卫</w:t>
      </w:r>
    </w:p>
    <w:p>
      <w:r>
        <w:t>生纸擦拭沾在肉棒上的血迹和精液。「呜呜…」陈艳对自己失去处女，而且是在这种情形下，不由得流下了泪水。</w:t>
      </w:r>
    </w:p>
    <w:p>
      <w:r>
        <w:t>下半身的疼痛固然难以忍耐，但心里更痛。</w:t>
      </w:r>
    </w:p>
    <w:p>
      <w:r>
        <w:t>她的腿激烈颤抖，彷佛罹患热病，没有被抓的乳房，也如波浪般起伏。「我被玷污了，这一辈子都是污秽的身</w:t>
      </w:r>
    </w:p>
    <w:p>
      <w:r>
        <w:t>体了…」想到这儿，痛苦万分，同时感到体内有什么东西开始崩溃。她感到下腹一阵痉挛后无力的倒在了我的怀里。</w:t>
      </w:r>
    </w:p>
    <w:p>
      <w:r>
        <w:t>虽然意识还保持清醒，但是一丝不挂的身体软弱无力，乳房被捏得酸胀，乳头和下体一阵火辣辣的感觉，阴道口的</w:t>
      </w:r>
    </w:p>
    <w:p>
      <w:r>
        <w:t>鲜血，精液和分泌物沿着白皙充满健康美的大腿往下流。</w:t>
      </w:r>
    </w:p>
    <w:p>
      <w:r>
        <w:t>一阵冲动过后，看着赤裸的她，我很快又恢复了。这个女人的屁股真美。只是看就会兴奋！我的眼睛都集中在</w:t>
      </w:r>
    </w:p>
    <w:p>
      <w:r>
        <w:t>陈艳优美的屁股上。我伸手抓住她的肉丘。「啊…」她的屁股猛烈的抖了一下。最隐密地方要暴露出来的羞耻和悲</w:t>
      </w:r>
    </w:p>
    <w:p>
      <w:r>
        <w:t>哀，使得陈艳非常难过。我把肉丘左右拉开。她拼命摇头扭动躯体，但股沟还是露出来了。「呜…呜…」</w:t>
      </w:r>
    </w:p>
    <w:p>
      <w:r>
        <w:t>她因强烈羞耻感发出一阵哀鸣。在屁股沟里有微微隆起的花瓣，稍向左右分开。表面因汗湿而有粘粘的感觉，</w:t>
      </w:r>
    </w:p>
    <w:p>
      <w:r>
        <w:t>发出鲜明的粉红色泽。在花瓣上方，有菊花般的褐色肛门，花唇左右分开，露出深红色的粘膜，还有通往肚内的洞</w:t>
      </w:r>
    </w:p>
    <w:p>
      <w:r>
        <w:t>口。从肉缝散发出甜酸味，又带一点尿味，刺激着鼻子的嗅觉。</w:t>
      </w:r>
    </w:p>
    <w:p>
      <w:r>
        <w:t>好美的后门，我还从没干过后面（跟老婆提过，可她不肯，我也没辙）。于是我把龟头对正陈艳的肛门。「噗</w:t>
      </w:r>
    </w:p>
    <w:p>
      <w:r>
        <w:t>吱…」肉棒顶撞菊花纹。「啊…」强烈的疼痛使陈艳不由得惨叫，上半身向上仰起，乳房随之摆动。插入粗大的肉</w:t>
      </w:r>
    </w:p>
    <w:p>
      <w:r>
        <w:t>棒实在是太紧了。肛门的洞口扩大，括约肌仍拒绝肉棒入侵。我在腰上用力向前挺。「噢…呜…」从陈艳的嘴里冒</w:t>
      </w:r>
    </w:p>
    <w:p>
      <w:r>
        <w:t>出痛苦的呼声。肛门的抵抗激烈，我的龟头还是慢慢的插进去。「嘿呀！」我大叫一声，用力猛挺，整个龟头进入</w:t>
      </w:r>
    </w:p>
    <w:p>
      <w:r>
        <w:t>肛门内。「噢…」陈艳痛苦的喊叫。龟头进入后，即使括约肌收缩，也无法把龟头推回去。</w:t>
      </w:r>
    </w:p>
    <w:p>
      <w:r>
        <w:t>陈艳这时候痛苦万分，只觉得自己被劈成了两半，眼泪花花的往外流。嘴里大呼小叫着：「痛呀…痛…痛呀…</w:t>
      </w:r>
    </w:p>
    <w:p>
      <w:r>
        <w:t>要裂开啦！！！要死啦…啊……别再进去啦！！…求求你拔出来吧！…要死啦！！！！痛呀…！！」一边喊一边拼</w:t>
      </w:r>
    </w:p>
    <w:p>
      <w:r>
        <w:t>命扭屁股，想把鸡吧扭出来。她那里知道，要是我硬往里搞，确实很难进去，但她这么一扭，鸡吧在大肠里左右一</w:t>
      </w:r>
    </w:p>
    <w:p>
      <w:r>
        <w:t>摆动，三分之一竟被她自己扭了进去。</w:t>
      </w:r>
    </w:p>
    <w:p>
      <w:r>
        <w:t>我的肉棒继续向里面推进。陈艳咬紧牙根，汗湿的脸皱起眉头。肉棒终于进入到根部。「终于全进去来。」我</w:t>
      </w:r>
    </w:p>
    <w:p>
      <w:r>
        <w:t>满足的说。「在清纯美丽女大学生最羞耻和污垢的地方，终于让我插进去了…」这种兴奋感，和刚插入阴户里的感</w:t>
      </w:r>
    </w:p>
    <w:p>
      <w:r>
        <w:t>觉又完全不同。「呜呜…呜呜…」陈艳发出呻吟声，肛门和直肠都快要胀破，真是可怕的感觉。相反的，对我而言</w:t>
      </w:r>
    </w:p>
    <w:p>
      <w:r>
        <w:t>是非常美妙的缩紧感。「呜…尿急了…」我非常冲动。肉棒根部被括约肌夹紧，其深处则宽松多了。这并不是空洞，</w:t>
      </w:r>
    </w:p>
    <w:p>
      <w:r>
        <w:t>直肠黏膜适度的包紧肉棒。直肠黏腹的表面比较坚硬，和阴道黏膜的柔软感不同。</w:t>
      </w:r>
    </w:p>
    <w:p>
      <w:r>
        <w:t>抽插肉棒时，产生从眼睛冒出金星般的快感。「呜…和阴户的味道不同。」</w:t>
      </w:r>
    </w:p>
    <w:p>
      <w:r>
        <w:t>我开始缓缓的抽插。「啊…啊…」陈艳痛苦的哼着，身体前倾，乳房碰到床上而变形。我的抽插运动逐渐变激</w:t>
      </w:r>
    </w:p>
    <w:p>
      <w:r>
        <w:t>烈。「噗吱…噗吱…」开始出现肉棒和直肠黏膜摩擦的声音。强烈的疼痛，使陈艳的脸扭曲。肉棒结结实实的在直</w:t>
      </w:r>
    </w:p>
    <w:p>
      <w:r>
        <w:t>肠里出没。龟头发出「噗吱叹吱」的声音，进入到直肠内。直肠如火烧般的疼痛。「呜呜…啊啊啊…」陈艳的呼吸</w:t>
      </w:r>
    </w:p>
    <w:p>
      <w:r>
        <w:t>断断续续，有大颗粒的汗珠从身上流下来。</w:t>
      </w:r>
    </w:p>
    <w:p>
      <w:r>
        <w:t>「啊…呜…」陈艳不断的呻吟。粗大的烧红的铁棒插入肛门里，非常痛，彷佛有火在烧肛门。「啊…」陈艳发</w:t>
      </w:r>
    </w:p>
    <w:p>
      <w:r>
        <w:t>出昏迷的叫声。「咯吱」一声，肛门终于破裂。「啊…」陈艳确实感到那里喷出热血，发出惨叫声。我的肉棒沾上</w:t>
      </w:r>
    </w:p>
    <w:p>
      <w:r>
        <w:t>鲜血，但还是继续做活塞运动。不久，开始猛烈冲刺。大概是前面射过的原因，这一炮我足足干了一个小时，头发</w:t>
      </w:r>
    </w:p>
    <w:p>
      <w:r>
        <w:t>都被汗水湿透。随着尾椎骨传来的一阵阵酥麻，我加快抽插的速度，越来越快，越来越快。终于，我的眼前一黑，</w:t>
      </w:r>
    </w:p>
    <w:p>
      <w:r>
        <w:t>火热的龟头在陈艳的大肠内喷出了精液。「呜…」我的脸上充满快感。「噢…」精液如子弹般的撞击在肠璧的刹那，</w:t>
      </w:r>
    </w:p>
    <w:p>
      <w:r>
        <w:t>陈艳觉得有什么东西在大脑里爆炸，就这样失去意识。我从陈艳的肛门拔出肉棒，立刻冒出精液和鲜血混合的液体。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