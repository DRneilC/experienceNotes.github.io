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公车上的性感少妇</w:t>
      </w:r>
    </w:p>
    <w:p>
      <w:r>
        <w:t>.</w:t>
      </w:r>
    </w:p>
    <w:p>
      <w:r>
        <w:t>那个夏天的傍晚天气比较热，好不容易赶上一辆公车，因为隔了较长时间才发车，挤这辆的人太多了，等我上</w:t>
      </w:r>
    </w:p>
    <w:p>
      <w:r>
        <w:t>车时只能站在门边。不断地有人往上挤，我和一个小伙背靠背站着，前面是两个三十左右的女人，仍有人往上涌，</w:t>
      </w:r>
    </w:p>
    <w:p>
      <w:r>
        <w:t>车厢已变成沙丁鱼阵列。前面的背对着我的两个女人让我不知所措，两条腿分别紧靠着两个女人，对于二十几岁的</w:t>
      </w:r>
    </w:p>
    <w:p>
      <w:r>
        <w:t>我来说，又紧张又有点不安和兴奋。其中一个女人因为竭力去抓扶手，在尽力向左移，拥挤的人群随即把另一个女</w:t>
      </w:r>
    </w:p>
    <w:p>
      <w:r>
        <w:t>人完全挤在我身边，我们之间的距离不足1cm.</w:t>
      </w:r>
    </w:p>
    <w:p>
      <w:r>
        <w:t>车开了，天已经黑了，这个女人比较丰满，短头发，穿的是一件粉有一点平静。趁着人流再次晃动的时候，我</w:t>
      </w:r>
    </w:p>
    <w:p>
      <w:r>
        <w:t>把右膝顶在了她大腿部位，她仍然没有躲闪。在刹车的时候，我故意向前顶，她的身子向后靠，我们紧紧的靠在一</w:t>
      </w:r>
    </w:p>
    <w:p>
      <w:r>
        <w:t>起，我原来担心她会躲开，没想到她靠的幅度比我想象的还要大，而且靠在一起后她并没有移开的意思，悬着的心</w:t>
      </w:r>
    </w:p>
    <w:p>
      <w:r>
        <w:t>完全放下了。</w:t>
      </w:r>
    </w:p>
    <w:p>
      <w:r>
        <w:t>在那样挤的车里，又是晚上，腰以下的动作是没有人能看得见的。她的屁股紧紧的贴着我的下面，我的小弟弟</w:t>
      </w:r>
    </w:p>
    <w:p>
      <w:r>
        <w:t>早已勃起，完全顶在她的屁屁上，那种感觉美似神仙，仿佛喝了一杯仙间的万年陈酿，宁愿永不醒来。她比我矮一</w:t>
      </w:r>
    </w:p>
    <w:p>
      <w:r>
        <w:t>头，小弟弟其实只顶在屁屁的上半部分，所以我一只脚往前探，碰到了她的两只脚，她似乎明白了我的用意，两只</w:t>
      </w:r>
    </w:p>
    <w:p>
      <w:r>
        <w:t>脚分开了一点距离，我可以顺利地将一只脚放入她两腿之间，仅穿了短裤的我，右膝与她的右大腿紧紧依偎在一起，</w:t>
      </w:r>
    </w:p>
    <w:p>
      <w:r>
        <w:t>那是肌肤的接触，她的大腿很热，在我接触到的时候，她全身一颤，我也极度兴奋，有点发抖，感到她也在微微颤</w:t>
      </w:r>
    </w:p>
    <w:p>
      <w:r>
        <w:t>抖。</w:t>
      </w:r>
    </w:p>
    <w:p>
      <w:r>
        <w:t>就这样靠了一会之后，她的上衣已经有点汗湿了，乳房的轮廓更加清晰，乳罩的带子在后面的部份透过衣服也</w:t>
      </w:r>
    </w:p>
    <w:p>
      <w:r>
        <w:t>分辨的很清楚，脸上泛着了，我从左屁屁游走到右屁屁，然后顺着沟沟向下滑去，突然撑开手按在她的两屁屁与沟</w:t>
      </w:r>
    </w:p>
    <w:p>
      <w:r>
        <w:t>沟的交接处，她也突然僵直不动，本来想顺沟沟直接到两腿之间，但发现人太挤，下好下滑，只好收起手，继续向</w:t>
      </w:r>
    </w:p>
    <w:p>
      <w:r>
        <w:t>上游走，她也松了口气，回头看了我一眼，这时候我才真正的看清她的脸，很性感，口里一禀，触到向往的阴阜和</w:t>
      </w:r>
    </w:p>
    <w:p>
      <w:r>
        <w:t>阴唇了，她猛的一颤，然后几乎是整个人软到我身上，整个阴部紧贴在我的右腿上。阵阵热浪袭上我的大腿，她的</w:t>
      </w:r>
    </w:p>
    <w:p>
      <w:r>
        <w:t>内裤好象湿透了。我的腿来回蹭着，前面是非常明显的耻骨，中间的阴唇柔柔的、湿湿的，后面是两瓣屁屁和沟沟。</w:t>
      </w:r>
    </w:p>
    <w:p>
      <w:r>
        <w:t>湿湿的感觉让我热血沸腾，我的右腿来回摩擦，阴唇被挤来挤去的感觉非常明显，她的内裤已湿透了，湿到我</w:t>
      </w:r>
    </w:p>
    <w:p>
      <w:r>
        <w:t>的腿上，女人在不停地颤抖。她的两条腿已分得很开，似乎在尽力张开阴部触着我的腿，刹车的时候仍在顺势紧紧</w:t>
      </w:r>
    </w:p>
    <w:p>
      <w:r>
        <w:t>前后摩擦着我的腿。她一只手死死的抓着扶手，低着头，不停地喘气，屁屁在尽量撅给我，我帮她往上拉了拉裙子</w:t>
      </w:r>
    </w:p>
    <w:p>
      <w:r>
        <w:t>她也浑然不觉。看了看车厢里的其他人，因为挤，没有人会发现我们，旁边另有几个美媚也和几个fellow挤在一起，</w:t>
      </w:r>
    </w:p>
    <w:p>
      <w:r>
        <w:t>不知道是不是进行着更热烈的游戏。</w:t>
      </w:r>
    </w:p>
    <w:p>
      <w:r>
        <w:t>我用手握住女人的手，捏着她的手，全是汗水。肆意在她的背上游走，摸她大腿的外侧，捏一捏。大腿仍在不</w:t>
      </w:r>
    </w:p>
    <w:p>
      <w:r>
        <w:t>停地蹭着阴唇，我产生一个大胆的想法，趁着车晃动，用力在我周围挤出一点空间，缓缓把她的裙摆拉开，把右腿</w:t>
      </w:r>
    </w:p>
    <w:p>
      <w:r>
        <w:t>往下放，离开了女人的阴部，女人转过头，张着嘴，迷惑地看了我一眼，我把左手平放在右腿上，手心向上，猛地</w:t>
      </w:r>
    </w:p>
    <w:p>
      <w:r>
        <w:t>顶到女人阴部，她一震，真个身体僵在哪里，一种湿湿的感觉由手马上传遍全身。</w:t>
      </w:r>
    </w:p>
    <w:p>
      <w:r>
        <w:t>她仍然有点僵，但并没有离开，我受到鼓舞，从她的内裤挤进去，马上，我的手全湿了，她似乎才明白我的用</w:t>
      </w:r>
    </w:p>
    <w:p>
      <w:r>
        <w:t>意，身体往下一沉，两片阴唇紧紧地压在我手上，她的阴唇很大，我几乎是用整只手拨开她的两片阴唇，大拇指触</w:t>
      </w:r>
    </w:p>
    <w:p>
      <w:r>
        <w:t>到了阴道，阴道口张得很大，有阴液流到了我手上。我用右手揽住她的腰，左手的两个手指顺着阴唇间的缝摸到了</w:t>
      </w:r>
    </w:p>
    <w:p>
      <w:r>
        <w:t>阴蒂，在阴蒂上一压，女人的身体强烈地抖了一下，每压一下她都颤抖一下，整个阴部也抽搐一下。</w:t>
      </w:r>
    </w:p>
    <w:p>
      <w:r>
        <w:t>我兴奋极了，抓住她的内裤往下一扯，这样内裤已褪到了大腿根部以下，我的手可以顺利地进去。左手肆意地</w:t>
      </w:r>
    </w:p>
    <w:p>
      <w:r>
        <w:t>捏着两片阴唇，淫水湿透了我的手，她的阴蒂包皮很长，我用手指夹住故意拉的很长，然后回到两片阴唇之间，猛</w:t>
      </w:r>
    </w:p>
    <w:p>
      <w:r>
        <w:t>地按住阴蒂，用力地揉，女人低着头，身体几乎完全瘫到了我的左手上，感觉她的阴道已张得很开，大量的淫水流</w:t>
      </w:r>
    </w:p>
    <w:p>
      <w:r>
        <w:t>出。我产生一个大胆的想法，用右手把短裤的右边撸起来，掏出了发涨的小弟弟，顶到了女人的阴部，用左手扶着</w:t>
      </w:r>
    </w:p>
    <w:p>
      <w:r>
        <w:t>小弟弟顶到女人的阴道口，女人可能太兴奋好象没有意识到我的动作，我用手按着小弟弟缓缓地进入一点，正好一</w:t>
      </w:r>
    </w:p>
    <w:p>
      <w:r>
        <w:t>个刹车，我用右手抱住女人的腰紧紧往后一拉，顺势让小弟弟全部插了进去，女人发出一声闷哼，身了一颤，全身</w:t>
      </w:r>
    </w:p>
    <w:p>
      <w:r>
        <w:t>僵直。</w:t>
      </w:r>
    </w:p>
    <w:p>
      <w:r>
        <w:t>车子快要到站了，我也顾不了那么多，用力抽插，女人用两只手死死地抓住扶手，下身随着我的抽插晃动，把</w:t>
      </w:r>
    </w:p>
    <w:p>
      <w:r>
        <w:t>精液全部射到了女人的阴道深处。我拨出小弟弟，帮女人拉好短裤，发现女人的上衣已经湿透了，过了几分钟，女</w:t>
      </w:r>
    </w:p>
    <w:p>
      <w:r>
        <w:t>人用一只手拉拉了裙子和上衣，然后半转过身来，看着我，也许是有意，她的一只手贴在大腿上，刚好碰到我的小</w:t>
      </w:r>
    </w:p>
    <w:p>
      <w:r>
        <w:t>弟弟，由于她转身显得更挤，我只好将小弟弟完全触着她的手，发现女人的手心居然是摊开的，这样正好握着我的</w:t>
      </w:r>
    </w:p>
    <w:p>
      <w:r>
        <w:t>小弟弟，女人冲我笑笑，趁着车晃动，我抱住女人吻了一下，没想到女人完全转过身来，一不做二不休，我紧紧地</w:t>
      </w:r>
    </w:p>
    <w:p>
      <w:r>
        <w:t>抱住女人，在黑暗中吻着她。</w:t>
      </w:r>
    </w:p>
    <w:p>
      <w:r>
        <w:t>车子终于到了，女人转身下车，我本想跟上去问问她，却发现车下已有一个男人领着一个小孩等她，他们向前</w:t>
      </w:r>
    </w:p>
    <w:p>
      <w:r>
        <w:t>走，我在几米后跟着她，看到女人走路有些晃，在一个拐弯处，女人回头看了我一眼，我再也没跟过去。</w:t>
      </w:r>
    </w:p>
    <w:p>
      <w:r>
        <w:t>这是我前几年的一次经历，如今几乎不怎么坐公车。我生活的城市是北京，这里的人们生活得相当累，竞争的</w:t>
      </w:r>
    </w:p>
    <w:p>
      <w:r>
        <w:t>压力使他们不得不把大部份的精力用于工作和学习，放松自己的机会很少，长期积累的欲望很少有机会释放。坐公</w:t>
      </w:r>
    </w:p>
    <w:p>
      <w:r>
        <w:t>车的更是那些疲于奔命的穷苦人们，其中大部分拥有高学历。几年坐公车的经历，感觉公车的女人需要那种激情的</w:t>
      </w:r>
    </w:p>
    <w:p>
      <w:r>
        <w:t>刺激，一开始十分老实的我，常常发现有女人故意靠近我，有人在背后紧紧用乳房贴着我，也有人直接将扶手的手</w:t>
      </w:r>
    </w:p>
    <w:p>
      <w:r>
        <w:t>压在我的手上，更有甚者在后面摸我，作为一个男人说不出来有什么感觉。</w:t>
      </w:r>
    </w:p>
    <w:p>
      <w:r>
        <w:t>公车是激情的温床，也是穷苦老百姓唯一可以放纵自己的地方，何不投入到这场激情中呢。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