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车祸上的艳遇</w:t>
      </w:r>
    </w:p>
    <w:p>
      <w:r>
        <w:t>.</w:t>
      </w:r>
    </w:p>
    <w:p>
      <w:r>
        <w:t>我是一个刚刚大学毕业的ＧＧ，平时喜欢收集枪模型和开车兜风，但是家里不允许，所以还没考到驾照，因此，</w:t>
      </w:r>
    </w:p>
    <w:p>
      <w:r>
        <w:t>每次犯瘾了都是夜里偷偷地开叔叔的车出来遛。一来晚上他们不用车，二来警察少。</w:t>
      </w:r>
    </w:p>
    <w:p>
      <w:r>
        <w:t>前段时间听说模型店来了一款新的手枪模型，当然不能错过啦。模型拿到了，但我是不会那么早回去地乖乖儿。</w:t>
      </w:r>
    </w:p>
    <w:p>
      <w:r>
        <w:t>好不容易出来了，还不趁机多遛几圈。于是我驾车开往郊区，这是天已经黑了。</w:t>
      </w:r>
    </w:p>
    <w:p>
      <w:r>
        <w:t>初生牛犊不怕虎，我见车就超。终于出事了，我正准备超一辆红色的现代跑车时，前边开过来一辆长车，我忙</w:t>
      </w:r>
    </w:p>
    <w:p>
      <w:r>
        <w:t>刹车减速，倒是让我躲过去了，也许那辆现代的司机也是个新手，它竟惊慌失措地擦到了右边的护栏，我忙靠边停</w:t>
      </w:r>
    </w:p>
    <w:p>
      <w:r>
        <w:t>车，现代的司机一下车就破口大骂，还是个女的。</w:t>
      </w:r>
    </w:p>
    <w:p>
      <w:r>
        <w:t>我自认理亏，没出声，谁知她好象变本加厉似的越骂越凶，我气愤了拿出我刚买的模型手枪指着她叫道：「你</w:t>
      </w:r>
    </w:p>
    <w:p>
      <w:r>
        <w:t>再发疯我就一枪蹦了你！」</w:t>
      </w:r>
    </w:p>
    <w:p>
      <w:r>
        <w:t>她叫道：「警察就了不起啊，有本事你就开枪打我啊！」</w:t>
      </w:r>
    </w:p>
    <w:p>
      <w:r>
        <w:t>「泼妇。」我对自己说。</w:t>
      </w:r>
    </w:p>
    <w:p>
      <w:r>
        <w:t>我灵机一动，说：「谁说我是警察的。」</w:t>
      </w:r>
    </w:p>
    <w:p>
      <w:r>
        <w:t>并且神秘的笑了笑，这是她突然变得紧张起来，忙向我道歉，向车门走去，我本来想就这样算了，但是突然想</w:t>
      </w:r>
    </w:p>
    <w:p>
      <w:r>
        <w:t>道如果她报警了我岂不是吃不完兜着走，于是我走过去用枪指着她说：「让你看到我了，你还想怎么轻松走了吗？」</w:t>
      </w:r>
    </w:p>
    <w:p>
      <w:r>
        <w:t>她吓得惊魂不定，颤抖着说：「你想怎样？」</w:t>
      </w:r>
    </w:p>
    <w:p>
      <w:r>
        <w:t>这时，我才仔细端详她：一双红色的高根凉鞋（我比较喜欢美腿，所以一般从下面看起），脚指甲涂红色的指</w:t>
      </w:r>
    </w:p>
    <w:p>
      <w:r>
        <w:t>甲油，蕾丝裙，上身一件紧身吊带，波挺大的，我喜欢，具体什么型号我没这方面的研究，哪位对这方面比较熟悉</w:t>
      </w:r>
    </w:p>
    <w:p>
      <w:r>
        <w:t>可以指点指点，呵呵。２７、８样子，二奶像，是那种看了我就想上的女人。这就更不能放过她了。</w:t>
      </w:r>
    </w:p>
    <w:p>
      <w:r>
        <w:t>我让她上了我的车，叫她坐在驾驶位上，让她开车。我一路让她往郊野开，她一边开车一边求我不要杀她，说</w:t>
      </w:r>
    </w:p>
    <w:p>
      <w:r>
        <w:t>她的钱都在她车里，可以全部给我（哈哈，我又不是什么杀人犯，让我杀我也没那个胆，钱就算了吧，但我可是个</w:t>
      </w:r>
    </w:p>
    <w:p>
      <w:r>
        <w:t>千真万确色狼，大学时经常光顾欢欢，看过不少毛片，而且第一次也给了一个网上认识的少妇）。</w:t>
      </w:r>
    </w:p>
    <w:p>
      <w:r>
        <w:t>我对她说不许说话，这时车已经开到了一条乡间小路，没路灯，也没人，我问她手机呢，她说在车上，手提包</w:t>
      </w:r>
    </w:p>
    <w:p>
      <w:r>
        <w:t>里，我说不信，她说：「你看我身上哪里可以放手机嘛？」</w:t>
      </w:r>
    </w:p>
    <w:p>
      <w:r>
        <w:t>我略有所思地点点头，说：「对哦，可是为了保险起见，我要搜一下！」</w:t>
      </w:r>
    </w:p>
    <w:p>
      <w:r>
        <w:t>我把手在她身上装模作样地搜索，当然重点是那对诱人的乳房，她受到了刺激猛地刹车，我差点撞到挡风玻上，</w:t>
      </w:r>
    </w:p>
    <w:p>
      <w:r>
        <w:t>我说你是不是想死，她惊恐地说不是故意地，求我放了她，我说你合作我就不会伤害你，她点了点头，我熄了火叫</w:t>
      </w:r>
    </w:p>
    <w:p>
      <w:r>
        <w:t>她开门出去，然后让她双手趴在车顶上，我说我要搜身，不由分说把手放在她腰上，然后往上摸，她扭动了一下，</w:t>
      </w:r>
    </w:p>
    <w:p>
      <w:r>
        <w:t>嘴里哼了一生，果然是个骚货！</w:t>
      </w:r>
    </w:p>
    <w:p>
      <w:r>
        <w:t>我摸到了她乳房两侧，手慢慢往前移，然后抓住两个乳房用力一揉，「啊……！」一声浪叫，叫地我的老二直</w:t>
      </w:r>
    </w:p>
    <w:p>
      <w:r>
        <w:t>顶裤挡，我一只手揉她地乳房，一只从她裙子底下伸进去，摸到了她地内裤，我用食指隔着内裤挠她的阴部。</w:t>
      </w:r>
    </w:p>
    <w:p>
      <w:r>
        <w:t>「哦……哼……哦……哦……」她扭动着，不停浪叫，很快内裤就湿了。</w:t>
      </w:r>
    </w:p>
    <w:p>
      <w:r>
        <w:t>「真是个大骚货！」我对自己说到。</w:t>
      </w:r>
    </w:p>
    <w:p>
      <w:r>
        <w:t>于是我把她翻过来，让她躺在发动机盖上。</w:t>
      </w:r>
    </w:p>
    <w:p>
      <w:r>
        <w:t>「啊……好热！」</w:t>
      </w:r>
    </w:p>
    <w:p>
      <w:r>
        <w:t>她猛地弹了起来，也难怪，开了这么就肯定烫咯，我顺势将她拉过来跪在草地上，她地头正好对着我的老二，</w:t>
      </w:r>
    </w:p>
    <w:p>
      <w:r>
        <w:t>我把她的吊带背心一抽，脱了下来，她给我解皮带，摸到了那把模型枪，她愣了一下：「假的？」</w:t>
      </w:r>
    </w:p>
    <w:p>
      <w:r>
        <w:t>我笑了一下：「在中国枪支是被管制的，我又不是黑社会，哪来的枪！」</w:t>
      </w:r>
    </w:p>
    <w:p>
      <w:r>
        <w:t>她生气地把枪扔到一边。</w:t>
      </w:r>
    </w:p>
    <w:p>
      <w:r>
        <w:t>「不过下面这把可是真枪实弹哦。」我把拉练拉开，老二一下子就释放出来直挺挺地对着她脸（我没穿内裤，</w:t>
      </w:r>
    </w:p>
    <w:p>
      <w:r>
        <w:t>觉穿上得被憋得难受）。</w:t>
      </w:r>
    </w:p>
    <w:p>
      <w:r>
        <w:t>她愣了一下：「这么大！」</w:t>
      </w:r>
    </w:p>
    <w:p>
      <w:r>
        <w:t>我也不知道她说地是真的还是敷衍我，不过以前那位网友也说过同样的话。她迟疑了一下含了进去，同时把我</w:t>
      </w:r>
    </w:p>
    <w:p>
      <w:r>
        <w:t>地皮带解开，把裤子脱下，动作很麻利，她的嘴上工夫不错，弄得我舒服极了。我弯腰去解她得胸罩，谁知道解了</w:t>
      </w:r>
    </w:p>
    <w:p>
      <w:r>
        <w:t>好久解不开，还不小心把带子弄断了，总算拿下来了。</w:t>
      </w:r>
    </w:p>
    <w:p>
      <w:r>
        <w:t>我把老二抽出来，让她躺下，把裙子脱下来，她全身就剩内裤了，我并不急着插进去，而是把头埋在她两腿间</w:t>
      </w:r>
    </w:p>
    <w:p>
      <w:r>
        <w:t>用牙轻轻地蹭那早湿了地内裤。</w:t>
      </w:r>
    </w:p>
    <w:p>
      <w:r>
        <w:t>「啊……哼……啊……不要弄了，好难受，啊……」</w:t>
      </w:r>
    </w:p>
    <w:p>
      <w:r>
        <w:t>我用嘴咬着她的内裤往下啦，她扭动着双腿配合，好美的双腿！我忍不住抱着亲了下，然后顺着腿就添到了她</w:t>
      </w:r>
    </w:p>
    <w:p>
      <w:r>
        <w:t>的阴部，我用手掰开她的阴唇，把舌头舌头伸进去舔。</w:t>
      </w:r>
    </w:p>
    <w:p>
      <w:r>
        <w:t>「啊……，不要，不要，好难受啊。」</w:t>
      </w:r>
    </w:p>
    <w:p>
      <w:r>
        <w:t>我把头拿开，她却用手摁了回来。</w:t>
      </w:r>
    </w:p>
    <w:p>
      <w:r>
        <w:t>「骚货！」我心里暗叫，我继续添，很快又流出一滩淫水来，小洞早已经湿透了，滑溜溜的，我把硬绑绑的老</w:t>
      </w:r>
    </w:p>
    <w:p>
      <w:r>
        <w:t>二放到洞口，上下地摩擦。</w:t>
      </w:r>
    </w:p>
    <w:p>
      <w:r>
        <w:t>「我受不了了，快点进来吧！」</w:t>
      </w:r>
    </w:p>
    <w:p>
      <w:r>
        <w:t>我把老二插进去２/ ５，来回抽插着，挺紧的，很滑，因此插的很爽。</w:t>
      </w:r>
    </w:p>
    <w:p>
      <w:r>
        <w:t>「哦……哦……哦……」她随着我的抽插舒服地叫着。</w:t>
      </w:r>
    </w:p>
    <w:p>
      <w:r>
        <w:t>「啊……」她大叫起来，双手把我抓得紧紧的，抓得我生疼，原来我猛的一用力，一插插到底了，好在是野外，</w:t>
      </w:r>
    </w:p>
    <w:p>
      <w:r>
        <w:t>没人，她怎么叫都没关系，我把老二抽出来让她喘了口气，又一插插到底。</w:t>
      </w:r>
    </w:p>
    <w:p>
      <w:r>
        <w:t>「啊……」放肆地淫叫回荡在空荡荡地夜空。她忘情地叫着，更激起了我地欲望，我抱着她的腰，飞快地抽插，</w:t>
      </w:r>
    </w:p>
    <w:p>
      <w:r>
        <w:t>她双手搂着我地脖子，两脚紧紧地缠着我，随着我的抽插「哦、哦、哦……地淫叫。</w:t>
      </w:r>
    </w:p>
    <w:p>
      <w:r>
        <w:t>我放慢了速度，她的淫叫也随这慢下了。</w:t>
      </w:r>
    </w:p>
    <w:p>
      <w:r>
        <w:t>「哦……哦……哦……」</w:t>
      </w:r>
    </w:p>
    <w:p>
      <w:r>
        <w:t>很是淫荡，屁股随着我的抽插挪动，这时她的Ｂ有一股吸力把我的老二紧紧地吸这，往外拔的时候很是过瘾，</w:t>
      </w:r>
    </w:p>
    <w:p>
      <w:r>
        <w:t>我双手放到她的大乳房上，用力地搓揉，她的乳房很大，也很挺，抓得很舒服，不知道是不是原装的，呵呵。</w:t>
      </w:r>
    </w:p>
    <w:p>
      <w:r>
        <w:t>突然，她抱着我一翻身，反客为主，把我压在下面，双手撑地，屁股猛摇，双乳随着她得抽动在我眼前晃动，</w:t>
      </w:r>
    </w:p>
    <w:p>
      <w:r>
        <w:t>我忙抓住猛搓，同时随着她得动作抽插，在这样得攻势下，我快受不了了，下面有要射的感觉了，于是我加快了抽</w:t>
      </w:r>
    </w:p>
    <w:p>
      <w:r>
        <w:t>动，她也感觉到了，屁股摇得更猛。</w:t>
      </w:r>
    </w:p>
    <w:p>
      <w:r>
        <w:t>「哦、哦、哦、哦呀啊……」</w:t>
      </w:r>
    </w:p>
    <w:p>
      <w:r>
        <w:t>我储存了好久的精髓全射进了她的浪穴里，她也丢了，无力地趴在我身上。我们躺了一会，起来找衣服，这时</w:t>
      </w:r>
    </w:p>
    <w:p>
      <w:r>
        <w:t>她注意到胸罩的带子断了。</w:t>
      </w:r>
    </w:p>
    <w:p>
      <w:r>
        <w:t>「你看你！」她生气地说。</w:t>
      </w:r>
    </w:p>
    <w:p>
      <w:r>
        <w:t>我拿过来闻了闻，除了香味以外还有点微微地骚味。</w:t>
      </w:r>
    </w:p>
    <w:p>
      <w:r>
        <w:t>我说：「这还不简单，不戴不就行了。」</w:t>
      </w:r>
    </w:p>
    <w:p>
      <w:r>
        <w:t>于是顺手装进了我的口袋，她也没反对，她拿起内裤看了看说：「干脆这个也给你吧。」</w:t>
      </w:r>
    </w:p>
    <w:p>
      <w:r>
        <w:t>「好啊！」求之不得呢。</w:t>
      </w:r>
    </w:p>
    <w:p>
      <w:r>
        <w:t>我伸手想拿，她闪开了，奸笑着说：「没那么便宜，躺下来。」</w:t>
      </w:r>
    </w:p>
    <w:p>
      <w:r>
        <w:t>我说：「干吗？你还要啊？」</w:t>
      </w:r>
    </w:p>
    <w:p>
      <w:r>
        <w:t>她说：「小色狼，有的是时间榨干你，快躺下，要不不给你了。」</w:t>
      </w:r>
    </w:p>
    <w:p>
      <w:r>
        <w:t>我只好乖乖躺下，她竟然往我是身上套。</w:t>
      </w:r>
    </w:p>
    <w:p>
      <w:r>
        <w:t>「看你穷得没钱买内裤，这条给你穿了。」</w:t>
      </w:r>
    </w:p>
    <w:p>
      <w:r>
        <w:t>「哇，不要啊……」</w:t>
      </w:r>
    </w:p>
    <w:p>
      <w:r>
        <w:t>她亲了一下我的鸡吧说：「乖，听话。」</w:t>
      </w:r>
    </w:p>
    <w:p>
      <w:r>
        <w:t>不管三七二十一帮我穿上了她的内裤，然后帮我穿好裤子和衣服。给我扣扣子的时候，捏了捏我的胸肌，说：</w:t>
      </w:r>
    </w:p>
    <w:p>
      <w:r>
        <w:t>「挺结实的嘛。」</w:t>
      </w:r>
    </w:p>
    <w:p>
      <w:r>
        <w:t>当然啦，我以前可是学校健美队的诶。</w:t>
      </w:r>
    </w:p>
    <w:p>
      <w:r>
        <w:t>「来，帮我穿衣服。」</w:t>
      </w:r>
    </w:p>
    <w:p>
      <w:r>
        <w:t>我帮她穿上裙子和吊带背心，半透明的背心根本遮不住她双乳，乳头把衣服顶起来两点，乳晕隐隐约约可见，</w:t>
      </w:r>
    </w:p>
    <w:p>
      <w:r>
        <w:t>弄得我又忍不住去摸。</w:t>
      </w:r>
    </w:p>
    <w:p>
      <w:r>
        <w:t>「这么色，帮我去找另一只鞋。」</w:t>
      </w:r>
    </w:p>
    <w:p>
      <w:r>
        <w:t>我找来给她穿上，我平时就喜欢在网上看丝袜美褪的照片，现在有实景在当然不能错过啦。</w:t>
      </w:r>
    </w:p>
    <w:p>
      <w:r>
        <w:t>「喜欢我的腿吗？」她把一只腿抬起来，把裙子拉到大腿根，这一来我又受不了啦，把她推倒又干了一次，然</w:t>
      </w:r>
    </w:p>
    <w:p>
      <w:r>
        <w:t>后才开车送她回到她的现代那里，我们又留了电话号码，才互相开车走了。</w:t>
      </w:r>
    </w:p>
    <w:p>
      <w:r>
        <w:t>谁知道手机竟然丢了，郁闷啊……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