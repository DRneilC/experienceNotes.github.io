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酒吧经历</w:t>
      </w:r>
    </w:p>
    <w:p>
      <w:r>
        <w:t>.</w:t>
      </w:r>
    </w:p>
    <w:p>
      <w:r>
        <w:t>我给大家说的是我自己真实的一个故事，我不是专业的写手，所以只能平叙以下事情的过程，但是这件事是我</w:t>
      </w:r>
    </w:p>
    <w:p>
      <w:r>
        <w:t>至今生命中最美好的一段回忆，我经常在梦中想起她来，我再强调一遍，这件事情是真实的！！</w:t>
      </w:r>
    </w:p>
    <w:p>
      <w:r>
        <w:t>那是前年的事情，那是我２３岁，大学刚刚毕业，在一家韩资企业里上班，因为年轻，再加上韩国人喜欢，所</w:t>
      </w:r>
    </w:p>
    <w:p>
      <w:r>
        <w:t>以我每周至少去２次迪厅，有时候是自己去，有时候陪老板去……所以跟里面的人都很熟，你知道的一个迪厅里总</w:t>
      </w:r>
    </w:p>
    <w:p>
      <w:r>
        <w:t>是有那么一些长客，而且基本是不是什么好人，但是我和他们混的都很熟悉，好了该说正题了……</w:t>
      </w:r>
    </w:p>
    <w:p>
      <w:r>
        <w:t>那天是个礼拜三，我记得很清楚，晚上加班开研讨会，（公司的规矩，每周三管理人员开会）大概１０点多吧</w:t>
      </w:r>
    </w:p>
    <w:p>
      <w:r>
        <w:t>才结束，然后我心情不太好，就打车直接去了迪厅，本来想喝瓶啤酒，蹦几圈就走的，大概到１２点的时候，蹦第</w:t>
      </w:r>
    </w:p>
    <w:p>
      <w:r>
        <w:t>三场，快结束了，我想结束就走的，这时候我看见一个女孩，非常的漂亮，大概也就１７、８岁的样子，胸很大，</w:t>
      </w:r>
    </w:p>
    <w:p>
      <w:r>
        <w:t>穿的黑色的外套，黑色的短裙，里面还有一个黑色的小背心，性感极了，看不太清楚她的脸，你知道的饿迪厅里的</w:t>
      </w:r>
    </w:p>
    <w:p>
      <w:r>
        <w:t>那种灯光想看清人的脸不大可能，我只看到她的眼睛周围是闪闪的彩装，还有闪闪发亮的小嘴唇，最让我注意的是</w:t>
      </w:r>
    </w:p>
    <w:p>
      <w:r>
        <w:t>她没有穿胸衣，别问我是怎么看出来的，要是你在现场你也能看出来，我就贴了过去，在迪厅里这很正常，如果一</w:t>
      </w:r>
    </w:p>
    <w:p>
      <w:r>
        <w:t>个女的没有男拌的话，一般都会有人贴过去沾点小便宜，当时他身边就有一个满脸油光的大叔，看的出来她不大喜</w:t>
      </w:r>
    </w:p>
    <w:p>
      <w:r>
        <w:t>欢那个大叔，因为我看见他脸上厌恶的表情了，我过去拉了她一下，把她拉到我的这边，然后松开手，她就在我旁</w:t>
      </w:r>
    </w:p>
    <w:p>
      <w:r>
        <w:t>边对着我蹦，刚开始我就是和她对着蹦而已，没有动手动脚的，这点很重要，你必须对姑娘尊重，这是这里的规矩，</w:t>
      </w:r>
    </w:p>
    <w:p>
      <w:r>
        <w:t>要不你趁早别在这里玩，要不准的挨揍，后来我试着慢慢的拉她的手，只是试探性的接触，看她没有反对，就把双</w:t>
      </w:r>
    </w:p>
    <w:p>
      <w:r>
        <w:t>手放在她的肩膀上岁着节奏一起晃，就象快四那样，跳一会，她扒开我的手转手钻出了，我以为她不喜欢和我蹦了，</w:t>
      </w:r>
    </w:p>
    <w:p>
      <w:r>
        <w:t>就自嘲的笑了一下，没太在意，这时我注意到那边一个人冲我笑了一下，我知道他在嘲笑我，我认识他，是个大混</w:t>
      </w:r>
    </w:p>
    <w:p>
      <w:r>
        <w:t>混，挺出名的，我也冲他摇摇头笑下，刚笑完，那姑娘又回来了，原来她去把外套脱了，就剩下一小背心，我心里</w:t>
      </w:r>
    </w:p>
    <w:p>
      <w:r>
        <w:t>一乐，她进来舞池直接就冲我来了，好象我们是多年的老友一样，我接着就抱着她，很色情的那种，我的手就在她</w:t>
      </w:r>
    </w:p>
    <w:p>
      <w:r>
        <w:t>的肩膀上不停的抚摩，真的好滑嫩啊，然后后备，她的小背心很小，知道肚济眼那儿，我的手就停留在她后备与屁</w:t>
      </w:r>
    </w:p>
    <w:p>
      <w:r>
        <w:t>股之间那块没有衣服的肉上，没敢在动，我低头看她的眼睛，闪闪的目光有点害羞，我一下忍不止在她额头轻轻一</w:t>
      </w:r>
    </w:p>
    <w:p>
      <w:r>
        <w:t>点的亲了口，看她没有反映，就有在她的脸上亲一下，然后把脸放在她的脸上轻轻摩擦，好嫩的脸蛋，好舒服，我</w:t>
      </w:r>
    </w:p>
    <w:p>
      <w:r>
        <w:t>闻见她嘴里吐出的温香炙热的气体，嘴唇有意无意的触碰她的嘴唇，慢慢的吻上她的嘴，真的是……，我们一发不</w:t>
      </w:r>
    </w:p>
    <w:p>
      <w:r>
        <w:t>可收拾，狂吻起来，大概有好几分钟，后来我不停的吻她，这时ＤＪ大声喊，不要在舞池里打呗噢……我知道他是</w:t>
      </w:r>
    </w:p>
    <w:p>
      <w:r>
        <w:t>冲我说的，我冲他扬扬拳头，他冲我鬼鬼的笑，不一会这一场结束了。</w:t>
      </w:r>
    </w:p>
    <w:p>
      <w:r>
        <w:t>我下来后一口气喝了一瓶啤酒，然后趴在那里看过往的人群，等待下一场开跳……</w:t>
      </w:r>
    </w:p>
    <w:p>
      <w:r>
        <w:t>终于开始了，她轻车熟路的找到我，我们就又抱到一起这次我可没老实，手先在她的小肚肚上摸来摸去，然后</w:t>
      </w:r>
    </w:p>
    <w:p>
      <w:r>
        <w:t>想上，最后伸到她的小背心里，我吻着她滑嫩的脖子，手向上延伸，终于摸到她的乳房了，非常的软，非常的滑，</w:t>
      </w:r>
    </w:p>
    <w:p>
      <w:r>
        <w:t>乳头小小的，我查点感觉不到她的乳头，我捏着揉着，用我的下提来来回回的蹭她下面，她闭着眼，满脸的陶醉，</w:t>
      </w:r>
    </w:p>
    <w:p>
      <w:r>
        <w:t>我的手向下，抚摩她的大腿，漫漫向她的短裙里面进军，她穿的是丝织的内裤，很滑溜，清清一拉就到了一边，我</w:t>
      </w:r>
    </w:p>
    <w:p>
      <w:r>
        <w:t>的手一摸吓了一跳，湿漉漉的，她早就发情了，我继续大摸，她阴毛很少，稀疏的几根，整个阴户很小，从上到下，</w:t>
      </w:r>
    </w:p>
    <w:p>
      <w:r>
        <w:t>短短的一小段，我的手指慢慢的往阴道口探去，她忽然趴在我耳朵边上说，哥哥你小心点，我还是处女你别我把弄</w:t>
      </w:r>
    </w:p>
    <w:p>
      <w:r>
        <w:t>破了。</w:t>
      </w:r>
    </w:p>
    <w:p>
      <w:r>
        <w:t>我听完以后很小心的往里面探了探，没找到所谓的处女膜，不过我还是不敢再深入了，真给她弄破了麻烦可大</w:t>
      </w:r>
    </w:p>
    <w:p>
      <w:r>
        <w:t>了，玩归玩得有原则，大概２点多，我累了，跟她说过去喝点东西吧，她点头跟我出去了，我窝在楼上的大沙发里，</w:t>
      </w:r>
    </w:p>
    <w:p>
      <w:r>
        <w:t>有点困，她蜷在我腿上也有点疲惫的样子，的确是，蹦了２个多小时，浑身汗都湿透了，我说你住那里我送你回去</w:t>
      </w:r>
    </w:p>
    <w:p>
      <w:r>
        <w:t>吧，她说她是放暑假，来ＷＨ玩的，在她大姨家里住，不过这么晚了不敢回去了，我说那跟我走吧，其实我就随口</w:t>
      </w:r>
    </w:p>
    <w:p>
      <w:r>
        <w:t>一说，没想到她真的来了，我们打车回到我家，然后我迫不及待的洗了个澡，然后她也洗，洗完就那样包个裕巾出</w:t>
      </w:r>
    </w:p>
    <w:p>
      <w:r>
        <w:t>来，问我有没有睡衣，我说我都是裸睡，没那玩意，她就害羞的笑，后来我找一个我的大衬衫给她，她换上了，换</w:t>
      </w:r>
    </w:p>
    <w:p>
      <w:r>
        <w:t>的时候我就在旁边看着，我的小弟弟噌的一下子起来了，抱着她放到床上狂吻起来，顺手把自己的内裤脱了，我的</w:t>
      </w:r>
    </w:p>
    <w:p>
      <w:r>
        <w:t>鸡吧顶在她的大腿跟就要往里进，她连忙推我说不行，我一想也是，妈的弄个处女回家还真是麻烦，不过那我也得</w:t>
      </w:r>
    </w:p>
    <w:p>
      <w:r>
        <w:t>过过干瘾啊，我把她放倒，把她的腿分开，她说你想干什么，我说别怕，我不会破了你的处女的，我有数，放心吧。</w:t>
      </w:r>
    </w:p>
    <w:p>
      <w:r>
        <w:t>她说那你小心点哈。</w:t>
      </w:r>
    </w:p>
    <w:p>
      <w:r>
        <w:t>我仔细的看她的小ＢＢ，越看越好看，淡淡的几根毛，窄窄的一条缝，扒开里面看，下面有一个豆粒大的小洞，</w:t>
      </w:r>
    </w:p>
    <w:p>
      <w:r>
        <w:t>我笑着说，真想不到这么个小洞能放的下那么大的个鸡吧，她就光笑。我把嘴凑上去吸了起来，处女就是好啊，一</w:t>
      </w:r>
    </w:p>
    <w:p>
      <w:r>
        <w:t>点不怕脏，尽情的舔，她开始哼哼起来，浑身有点发抖，闭着眼睛，我偷偷看她一眼，趁她不注意，把我的鸡吧头</w:t>
      </w:r>
    </w:p>
    <w:p>
      <w:r>
        <w:t>放在她的穴口，漫漫的向里磨，她突然睁眼说不行啊哥哥，你不是答应我了吗？</w:t>
      </w:r>
    </w:p>
    <w:p>
      <w:r>
        <w:t>我说我不做，就把头放进去不会戳破的，你放心。</w:t>
      </w:r>
    </w:p>
    <w:p>
      <w:r>
        <w:t>她就不再说什么，闭着眼睛享受，我轻轻的往里磨，正好把龟头放进去了，真紧啊，箍的紧紧的，热乎乎的，</w:t>
      </w:r>
    </w:p>
    <w:p>
      <w:r>
        <w:t>她簇着眉头说，哥哥清点，有点疼，我说没事，离处女膜远着呢。我就没敢再往里，就那样轻轻的进进出出，那都</w:t>
      </w:r>
    </w:p>
    <w:p>
      <w:r>
        <w:t>爽的我直想射……</w:t>
      </w:r>
    </w:p>
    <w:p>
      <w:r>
        <w:t>后来我说妹妹这样不行啊，我涨的不行了。她说那怎么办，要我给你口交吗？</w:t>
      </w:r>
    </w:p>
    <w:p>
      <w:r>
        <w:t>我说你怎么会，你愿意啊？</w:t>
      </w:r>
    </w:p>
    <w:p>
      <w:r>
        <w:t>她说我看毛片啊，其实我看毛片上她们口交的时候好象很过瘾的样子，我也想想舔添看啊，我说那好吧。</w:t>
      </w:r>
    </w:p>
    <w:p>
      <w:r>
        <w:t>她就爬过来，我躺下，她趴在我弟弟上，伸出舌头试探着舔下，我就觉的弟弟上痒痒的凉凉的，然后突然一股</w:t>
      </w:r>
    </w:p>
    <w:p>
      <w:r>
        <w:t>温热，我知道她把我弟弟含嘴里了，然后我看见她的头上上下下的动，虽然她的技术不太好，牙齿有时会碰到我弟</w:t>
      </w:r>
    </w:p>
    <w:p>
      <w:r>
        <w:t>弟上，但是我仍然爽的不得了，我激动的把她放平，然后用６９式也给她口交起来，我双手紧紧的扣着她的屁股，</w:t>
      </w:r>
    </w:p>
    <w:p>
      <w:r>
        <w:t>用中指轻轻的揉进她的屁眼里，但是不会太深，这样会增加她的快感，我从书上看到的，我舔着她的阴蒂，舌头伸</w:t>
      </w:r>
    </w:p>
    <w:p>
      <w:r>
        <w:t>进她的小穴里象几吧那样进进出出，她哼哼着给我套弄着，一脸的陶醉……</w:t>
      </w:r>
    </w:p>
    <w:p>
      <w:r>
        <w:t>过一会她吐出我的小弟弟，喘着气说太累了，脖子都酸了，我说那你躺好，别动，我自己来，我让她侧躺在床</w:t>
      </w:r>
    </w:p>
    <w:p>
      <w:r>
        <w:t>上，我对着她恻躺，我她的头按到我的几吧那里，把我的几吧伸进她的嘴里，然后开始抽插，我越来越激动，抽查</w:t>
      </w:r>
    </w:p>
    <w:p>
      <w:r>
        <w:t>的速度也越来越快，也就插的也越来越深，她有点受不了了，开始用手推我，这时候那能让她得逞呢，我紧紧的按</w:t>
      </w:r>
    </w:p>
    <w:p>
      <w:r>
        <w:t>着她的头，继续使劲的插着，终于我忍不止呼的一下社出去了，射了她一嘴的精液，她使劲一腿我，这时我的手也</w:t>
      </w:r>
    </w:p>
    <w:p>
      <w:r>
        <w:t>松了，就被她推开了，但是我还没射完呢，精液接着一股一股的射到她的脸上，她啊的叫了一声，趴在一边干呕，</w:t>
      </w:r>
    </w:p>
    <w:p>
      <w:r>
        <w:t>嘴里的口水都流了好多，我意识到自己有点过分，赶紧把她拉起来，我清楚的看到她的脸上挂着泪水，我抱着她轻</w:t>
      </w:r>
    </w:p>
    <w:p>
      <w:r>
        <w:t>轻的说，宝贝对不起，我错了，你难受吗？</w:t>
      </w:r>
    </w:p>
    <w:p>
      <w:r>
        <w:t>她不理我，我那卫生纸仔细的帮她擦着脸上的精液，轻轻的吻着她带着淡淡骚味的脸，不停的哄了半天才哄好</w:t>
      </w:r>
    </w:p>
    <w:p>
      <w:r>
        <w:t>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