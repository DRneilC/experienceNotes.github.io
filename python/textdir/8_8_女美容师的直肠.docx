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女美容师的直肠</w:t>
      </w:r>
    </w:p>
    <w:p>
      <w:r>
        <w:t>.</w:t>
      </w:r>
    </w:p>
    <w:p>
      <w:r>
        <w:t>「嘻，又撞邪了！」</w:t>
      </w:r>
    </w:p>
    <w:p>
      <w:r>
        <w:t>入夏以来，这是二叔最常说的一句话，台湾百业萧条、许多小老百姓无以为继的今天，我们这家小小的房屋中</w:t>
      </w:r>
    </w:p>
    <w:p>
      <w:r>
        <w:t>介公司，居然连续三个月业绩破五百万，每个月都能成交好几个大案子。</w:t>
      </w:r>
    </w:p>
    <w:p>
      <w:r>
        <w:t>说起来也奇怪，９０年我退伍之后就跟著二叔在台南做中介，小公司名气不大，两年来一直都是平平淡淡的，</w:t>
      </w:r>
    </w:p>
    <w:p>
      <w:r>
        <w:t>总想在这年头有口饭吃已经是幸福了。谁知道从六月份签了那几栋别墅开始，奇迹一般竟然客户开始源源不绝的出</w:t>
      </w:r>
    </w:p>
    <w:p>
      <w:r>
        <w:t>现，头一次感受到收订金收到手软的滋味。二叔一直认为是有好兄弟在暗中协助，每次看到我带著订金收据回来，</w:t>
      </w:r>
    </w:p>
    <w:p>
      <w:r>
        <w:t>总是要说上这么一句……</w:t>
      </w:r>
    </w:p>
    <w:p>
      <w:r>
        <w:t>可上星期这一摊不同，买主是个台北下来的大学教授，说是要到成大来服务举家搬迁，看看房子实在满意就这</w:t>
      </w:r>
    </w:p>
    <w:p>
      <w:r>
        <w:t>么付了三十万的现金，困难在买主人在台北，也希望能在台北签约。可业主却是个在地的台南人，本来还老大不乐</w:t>
      </w:r>
    </w:p>
    <w:p>
      <w:r>
        <w:t>意的：「厝嘸免卖哪远……走到台北去……叫伊下来台南签啦！」我和二叔求爹爹告奶奶的才硬是让对方点头，本</w:t>
      </w:r>
    </w:p>
    <w:p>
      <w:r>
        <w:t>来嘛，这年头房子有人肯买就偷笑了，还图什么安逸呢？</w:t>
      </w:r>
    </w:p>
    <w:p>
      <w:r>
        <w:t>就这样，星期二开车载著业主夫妇两个上了台北，还好我在台北当的兵，要不内湖的路还真不好找。买方和卖</w:t>
      </w:r>
    </w:p>
    <w:p>
      <w:r>
        <w:t>方都小心的结果就是约要签很久，从下午两点在代书那儿搅和到四点，约签完了，业主夫妇再三感谢我们帮他把房</w:t>
      </w:r>
    </w:p>
    <w:p>
      <w:r>
        <w:t>子处理掉，两口子大概是事空心安乐，说想在台北玩两天再回去，就这样我一个人空车回台南。</w:t>
      </w:r>
    </w:p>
    <w:p>
      <w:r>
        <w:t>回程一上高速公路就刚好碰上塞车，挨到苗栗都快七点了，下交流道吃了点东西。实在是累得紧，就打电话回</w:t>
      </w:r>
    </w:p>
    <w:p>
      <w:r>
        <w:t>台南跟二叔说很累想在苗栗休息一晚，明天中午再回去。</w:t>
      </w:r>
    </w:p>
    <w:p>
      <w:r>
        <w:t>找了家蛮别致的汽车旅馆，洗完澡精神又来了，出去逛逛吧！一个人走在不很繁华的苗栗街头，真不知要做啥。</w:t>
      </w:r>
    </w:p>
    <w:p>
      <w:r>
        <w:t>想说累找家指压店推一推，可苗栗市逛半天只看到几家「爱芝兰」、「美梦兰」之类俗俗的全套店，连个像样一点</w:t>
      </w:r>
    </w:p>
    <w:p>
      <w:r>
        <w:t>的美容指油压都没有。</w:t>
      </w:r>
    </w:p>
    <w:p>
      <w:r>
        <w:t>心中正为苗栗的男人感到难过时，忽然看到一家很独特的店面，浅色原木的装潢，大片透明的玻璃橱窗里排著</w:t>
      </w:r>
    </w:p>
    <w:p>
      <w:r>
        <w:t>一列列的精油瓶罐，招牌上写的是「ＸＸ香精油专卖店」，旁边一排小字「附设精油推拿」，金色的珠宝灯把店里</w:t>
      </w:r>
    </w:p>
    <w:p>
      <w:r>
        <w:t>照耀出一片的晕黄，非常高雅的感觉，就像是女子美容精品店一般。我找了半天，实在找不到「男宾止步」的告示</w:t>
      </w:r>
    </w:p>
    <w:p>
      <w:r>
        <w:t>牌，便推开玻璃门走了进去……</w:t>
      </w:r>
    </w:p>
    <w:p>
      <w:r>
        <w:t>「您好，欢迎……」三十出头的男子从里面满面笑容地迎了出来：「要看香精油？」他很自然的直接走到展示</w:t>
      </w:r>
    </w:p>
    <w:p>
      <w:r>
        <w:t>柜前，看年纪应该是店东。</w:t>
      </w:r>
    </w:p>
    <w:p>
      <w:r>
        <w:t>「我看招牌这里有做精油推拿……」我说明来意。</w:t>
      </w:r>
    </w:p>
    <w:p>
      <w:r>
        <w:t>他似乎有点为难，看了看錶又抬起头来看了看我：「我们这里是做纯的……</w:t>
      </w:r>
    </w:p>
    <w:p>
      <w:r>
        <w:t>不过师傅刚刚已经下班了，我们这边推拿是从早上十点到晚上六点……」我连声抱歉正想推门离去，他又说：</w:t>
      </w:r>
    </w:p>
    <w:p>
      <w:r>
        <w:t>「如果可以的话，我们还有一位小姐，不过她只做指压，不知道先生您……」我想了想，反正也没什么事，问清楚</w:t>
      </w:r>
    </w:p>
    <w:p>
      <w:r>
        <w:t>价钱指压一个小时才五百元，就点头答应了。</w:t>
      </w:r>
    </w:p>
    <w:p>
      <w:r>
        <w:t>店东带著我进去里头，隔著一间宽大的按摩室，正中央摆著一张按摩床，墙壁一边有著一个矮柜一边是面大镜</w:t>
      </w:r>
    </w:p>
    <w:p>
      <w:r>
        <w:t>子，他倒了杯茶放在柜子上给我喝，请我稍侯一下。</w:t>
      </w:r>
    </w:p>
    <w:p>
      <w:r>
        <w:t>我趴在按摩床上等了大约十分钟，听见外头的玻璃门开啟的声音，然后一个女生和店东出声打招呼，一会儿按</w:t>
      </w:r>
    </w:p>
    <w:p>
      <w:r>
        <w:t>摩室的门扣扣两声，我喊了句「请进」，她开门进来：「您好……」我头也没抬回了话，问了些姓啥打那来的闲语，</w:t>
      </w:r>
    </w:p>
    <w:p>
      <w:r>
        <w:t>一双手按上我的肩膀，她很熟练地开始帮我指压了，力道不轻不重刚刚好。</w:t>
      </w:r>
    </w:p>
    <w:p>
      <w:r>
        <w:t>「为什么会跑来做指压呢？」她问了句。我说是自己今天开了一整天的车，很累，她就问我要不要热敷一下，</w:t>
      </w:r>
    </w:p>
    <w:p>
      <w:r>
        <w:t>说热敷一下可以去疲累，我说好，于是她说：「那我去弄热毛巾……麻烦您把上衣脱掉。」</w:t>
      </w:r>
    </w:p>
    <w:p>
      <w:r>
        <w:t>我起来看到墙上有钉著吊衣架，便脱掉了上衣，刚把上衣吊好时她进来了。</w:t>
      </w:r>
    </w:p>
    <w:p>
      <w:r>
        <w:t>这是我第一次看到她（刚一直趴著背对她），短头发的年轻女孩子，长得算不上很漂亮但蛮可爱的，个子小小</w:t>
      </w:r>
    </w:p>
    <w:p>
      <w:r>
        <w:t>的有著两个酒窝，穿著一件式的短洋装，没化什么妆却更显清纯。</w:t>
      </w:r>
    </w:p>
    <w:p>
      <w:r>
        <w:t>她看到我赤裸的上身，笑了一下：「身材不错哦！您喜欢运动啊？」</w:t>
      </w:r>
    </w:p>
    <w:p>
      <w:r>
        <w:t>其实这都要拜朋友所赐，一个国中到高中的死党，大学念体育，退伍后大家一连络，才知道他在健身房当教练，</w:t>
      </w:r>
    </w:p>
    <w:p>
      <w:r>
        <w:t>想说好朋友总该捧个人场，就花了三万多买张会员卡，钱一投资下去不去又觉得不值得，运动的习惯就这么培养出</w:t>
      </w:r>
    </w:p>
    <w:p>
      <w:r>
        <w:t>来了。两年下来，虽不敢说比得上专业的健身员，但身材十分有型、肌肉算得上结实。</w:t>
      </w:r>
    </w:p>
    <w:p>
      <w:r>
        <w:t>她又笑了一笑就请我趴好，热毛巾直接盖上来真的比泡热水澡还有效，全身的疲累似乎一扫而空。过一阵子，</w:t>
      </w:r>
    </w:p>
    <w:p>
      <w:r>
        <w:t>她把毛巾拿掉，继续帮我指压……</w:t>
      </w:r>
    </w:p>
    <w:p>
      <w:r>
        <w:t>跟她聊才知道，她才１９岁，家在附近开杂货店，白天在家里帮忙看店，晚上闲著没事，本来是为了帮妈妈保</w:t>
      </w:r>
    </w:p>
    <w:p>
      <w:r>
        <w:t>健跑去学推拿按摩，等到学会了又觉得自己空有一技之长不用可惜，刚好这里有家精品店兼著有做推拿，不是一般</w:t>
      </w:r>
    </w:p>
    <w:p>
      <w:r>
        <w:t>的色情护肤店，大部份也都是女客人，所以就跑来这里兼差了。客人并不多，平常她还是待在家里，有生意时才过</w:t>
      </w:r>
    </w:p>
    <w:p>
      <w:r>
        <w:t>来工作。</w:t>
      </w:r>
    </w:p>
    <w:p>
      <w:r>
        <w:t>就这样在她的指头和轻柔的声音下，我慢慢的竟然睡著了……</w:t>
      </w:r>
    </w:p>
    <w:p>
      <w:r>
        <w:t>「林先生、林先生，做好了……」醒来时她正轻轻地摇著我，原来一个小时已经过去了，天！我居然大部份都</w:t>
      </w:r>
    </w:p>
    <w:p>
      <w:r>
        <w:t>没感受到。哈哈！自己笑了笑。她问我在笑什么，我告诉她，然后她也跟著我一起笑。</w:t>
      </w:r>
    </w:p>
    <w:p>
      <w:r>
        <w:t>看著她甜美的笑容我忽然有股冲动，我问她能不能再做一小时，她告诉我说店要打烊了，那怎么办？</w:t>
      </w:r>
    </w:p>
    <w:p>
      <w:r>
        <w:t>「那妳去问问老板看可不可以麻烦一下，我难得到苗栗来一趟，就今天累一点，晚些关门吧？」</w:t>
      </w:r>
    </w:p>
    <w:p>
      <w:r>
        <w:t>她看著我笑了笑，就出去问店东了。隐隐约约听到店东说自己有事不能留，要她还不想休息的话就把钥匙留著，</w:t>
      </w:r>
    </w:p>
    <w:p>
      <w:r>
        <w:t>让她去关门。然后两人讨论了一下，听到玻璃门打开的声音、她跟店东说拜拜，然后玻璃门关上还带著锁头「卡」</w:t>
      </w:r>
    </w:p>
    <w:p>
      <w:r>
        <w:t>一声，大概是她把店门锁上了……过了一会儿，她回到按摩室里来。</w:t>
      </w:r>
    </w:p>
    <w:p>
      <w:r>
        <w:t>「那继续吧！」我问她会不会太累，她说自己每天都两三点才睡，「那不然妳再帮我做两小时好了。」她点了</w:t>
      </w:r>
    </w:p>
    <w:p>
      <w:r>
        <w:t>点头没反对，我很高兴的趴下继续让她在我身上努力。</w:t>
      </w:r>
    </w:p>
    <w:p>
      <w:r>
        <w:t>我问她：「店外头挂著是「精油推拿」，为什么妳只做指压呢？」她才告诉我，当初就告诉店东她只帮女客人</w:t>
      </w:r>
    </w:p>
    <w:p>
      <w:r>
        <w:t>做油压，因为帮男生做她会不好意思。</w:t>
      </w:r>
    </w:p>
    <w:p>
      <w:r>
        <w:t>我说：「那妳帮我做好不好？」她看了看我没说话，我再问了一次，她才低声的说：「你真的要我帮你做哦？</w:t>
      </w:r>
    </w:p>
    <w:p>
      <w:r>
        <w:t>可是我不太会哦！」我当然说没关系，想想油脂推在皮肤上的感觉，比起这种干推不知舒服多少倍。</w:t>
      </w:r>
    </w:p>
    <w:p>
      <w:r>
        <w:t>「那我出去拿油……你喜欢什么香味的？」我说我要薰衣草，她笑了一下说自己也喜欢薰衣草。走到门口她又</w:t>
      </w:r>
    </w:p>
    <w:p>
      <w:r>
        <w:t>回头说了句：「那你要不要把长裤脱掉？」我点点头便从床上起来。</w:t>
      </w:r>
    </w:p>
    <w:p>
      <w:r>
        <w:t>错过今夜再难碰头，我知道自己要好好把握这个机会，便故意坐在床沿等她进来，让女生看著男生脱衣服绝对</w:t>
      </w:r>
    </w:p>
    <w:p>
      <w:r>
        <w:t>比让她直接看到肉体感觉上来的强烈。看见她走了进来，我赶忙走至墙边吊衣服的地方开始脱长裤，身上剩下一件</w:t>
      </w:r>
    </w:p>
    <w:p>
      <w:r>
        <w:t>白色子弹内裤时我转身面对她，刚好看见她正打量著我。她看我转过来了，脸上一红，低下头去，我不再逗她，先</w:t>
      </w:r>
    </w:p>
    <w:p>
      <w:r>
        <w:t>乖乖趴到按摩床上去。</w:t>
      </w:r>
    </w:p>
    <w:p>
      <w:r>
        <w:t>香浓的润肤油倒在我背上，她开始帮我油压了……那双手很温柔很温柔，她涂抹过我的背和腰，再帮我抹双手。</w:t>
      </w:r>
    </w:p>
    <w:p>
      <w:r>
        <w:t>等她刚要帮我抹大腿时，我转头问她：「能不能帮我做臀部？」</w:t>
      </w:r>
    </w:p>
    <w:p>
      <w:r>
        <w:t>她似乎没听清楚，把脸靠了过来：「什么？」我再问一次，她想了想，脸似乎更红了些……</w:t>
      </w:r>
    </w:p>
    <w:p>
      <w:r>
        <w:t>然后那双手来到我腰上，往下慢慢拉下了我的内裤，可以感觉到手似乎有点颠抖。内裤拉到我臀部下缘就停住</w:t>
      </w:r>
    </w:p>
    <w:p>
      <w:r>
        <w:t>了，油倒了下来，她开始用手直接在我臀部上涂抹……我知道女生十个有九个喜欢看男生的屁股，在她们眼中，一</w:t>
      </w:r>
    </w:p>
    <w:p>
      <w:r>
        <w:t>个紧翘的臀部就是男子性能力的保证。</w:t>
      </w:r>
    </w:p>
    <w:p>
      <w:r>
        <w:t>当她拉下我内裤那一刻，我知道今天没有白来了，虽然她很小心地避开男性的性感带，双手只是在两块臀肌上</w:t>
      </w:r>
    </w:p>
    <w:p>
      <w:r>
        <w:t>揉搓著，但透过手掌传来那种羞涩的感觉却是更深刻的刺激，顺著她手的滑动，我感觉到自己的阴茎不能避免地开</w:t>
      </w:r>
    </w:p>
    <w:p>
      <w:r>
        <w:t>始充血变硬了……</w:t>
      </w:r>
    </w:p>
    <w:p>
      <w:r>
        <w:t>她手不断地碰触到我内裤的腰缘，似乎那是一件讨人厌的阻碍，她又顺势再把我内裤往下拉了一点，但过一会</w:t>
      </w:r>
    </w:p>
    <w:p>
      <w:r>
        <w:t>儿内裤却又滑回它原来的位置，这时我知道自己该主动点，猛地抬起身体。她手离开了我的屁股，然后在她面前，</w:t>
      </w:r>
    </w:p>
    <w:p>
      <w:r>
        <w:t>我背对著她很自然迅速地把内裤整个脱掉了，再赤裸著全身趴回床上去。</w:t>
      </w:r>
    </w:p>
    <w:p>
      <w:r>
        <w:t>她呆了一呆，又继续她的工作，问我为什么把内裤脱了，我说：「这样妳工作比较方便，而且我的内裤沾到油</w:t>
      </w:r>
    </w:p>
    <w:p>
      <w:r>
        <w:t>等下没法穿。」</w:t>
      </w:r>
    </w:p>
    <w:p>
      <w:r>
        <w:t>她没再说什么，又继续帮我涂油，慢慢地双手来到我的大腿，为了方便，她把我两腿向左右两边分开，然后开</w:t>
      </w:r>
    </w:p>
    <w:p>
      <w:r>
        <w:t>始倒上油，从外侧到内侧很仔细的推拿著。</w:t>
      </w:r>
    </w:p>
    <w:p>
      <w:r>
        <w:t>终于她推拿完整个背面，轻轻说了声：「等一下，我去拿条毛巾……」</w:t>
      </w:r>
    </w:p>
    <w:p>
      <w:r>
        <w:t>我知道要翻正面了，她是想先去拿条毛巾帮我盖住下体。所以等她一走出按摩室，我起来到柜子前面拿起那杯</w:t>
      </w:r>
    </w:p>
    <w:p>
      <w:r>
        <w:t>冷茶，并故意转身面对门口喝茶。果然她直接开门走了进来，看到我全裸一览无遗地站在房里，她羞得的低下头来</w:t>
      </w:r>
    </w:p>
    <w:p>
      <w:r>
        <w:t>似乎想退出去，但又移动不了身子。</w:t>
      </w:r>
    </w:p>
    <w:p>
      <w:r>
        <w:t>「这茶都冷了……」我说，她才抬头看著我：「那我再倒杯热的给你。」我靠过去把杯子递给她。</w:t>
      </w:r>
    </w:p>
    <w:p>
      <w:r>
        <w:t>这大概是她头一次面对一个全裸的肌肉男，何况这肌肉男还挺著一根粗大硬直的阴茎，视觉上的刺激让她脸颊</w:t>
      </w:r>
    </w:p>
    <w:p>
      <w:r>
        <w:t>就像熟透的红苹果一边的娇羞。</w:t>
      </w:r>
    </w:p>
    <w:p>
      <w:r>
        <w:t>她拿著茶杯出去后，我回到按摩床上，正面仰躺著让自己全身的肌肉暴露在房间里金黄色的灯光下，自己勃起</w:t>
      </w:r>
    </w:p>
    <w:p>
      <w:r>
        <w:t>的阴茎还是硬直著向上指著天花板……她走了进来到柜子前面放下茶杯，慢慢的靠到床边上，似乎有点敬畏地用毛</w:t>
      </w:r>
    </w:p>
    <w:p>
      <w:r>
        <w:t>巾盖住了我的硬挺。</w:t>
      </w:r>
    </w:p>
    <w:p>
      <w:r>
        <w:t>那是一条白色的毛巾，就这样在我下身搭上一块帐篷，她很小心的整理了一下，让我的下腹部和大腿都能露出</w:t>
      </w:r>
    </w:p>
    <w:p>
      <w:r>
        <w:t>来，她回到我面前在我胸口倒上油，开始帮我推拿。时间就像静止了一般，她双掌抚慰著我的胸肌，那刺激不断地</w:t>
      </w:r>
    </w:p>
    <w:p>
      <w:r>
        <w:t>传到我两腿之间，从胸口到腹部……她近乎疼惜地滑过我六块坚硬的腹肌，上身推拿完后她推开毛巾的一边想去抹</w:t>
      </w:r>
    </w:p>
    <w:p>
      <w:r>
        <w:t>大腿的油，她的手很小心地不敢碰触到我的勃起。看著她微红的双颊，我索性把毛巾整个拿掉，让自己硬挺的阴茎</w:t>
      </w:r>
    </w:p>
    <w:p>
      <w:r>
        <w:t>再一次暴露在她面前。她似乎想说什么又没说，开始在我两腿倒上油，涂抹了起来。我知道她已经心动了，双手不</w:t>
      </w:r>
    </w:p>
    <w:p>
      <w:r>
        <w:t>能避免地一再碰触到我阴茎根部，让我涨满到无以复加的地步。</w:t>
      </w:r>
    </w:p>
    <w:p>
      <w:r>
        <w:t>等她涂抹完了我的正面，双手再次回到我的胸腹之间，我看著她涨红的脸：「第一次面对赤裸的陌生男人？」</w:t>
      </w:r>
    </w:p>
    <w:p>
      <w:r>
        <w:t>她点了点头。我又再问：「帮我全身都抹油好吗？」她想了想，似乎想弄清楚这话的含意，然后考虑了一会儿，终</w:t>
      </w:r>
    </w:p>
    <w:p>
      <w:r>
        <w:t>于油直接倒上了我的勃起。</w:t>
      </w:r>
    </w:p>
    <w:p>
      <w:r>
        <w:t>她羞得说不出话来，颠抖的手轻轻从龟头上顺著油柔柔地套弄下来，手掌握住我粗大的阴茎，笨拙的技巧却比</w:t>
      </w:r>
    </w:p>
    <w:p>
      <w:r>
        <w:t>那些老练的专家还要逗人，快感一波波的冲上来……</w:t>
      </w:r>
    </w:p>
    <w:p>
      <w:r>
        <w:t>她就靠在床边轻轻喘著，似乎也承受不住这样的刺激，我很方便地把手伸了过去，先只是小心试探性地搭住她</w:t>
      </w:r>
    </w:p>
    <w:p>
      <w:r>
        <w:t>光滑的小腿，她抖了一下却没退开。我轻轻地抚弄著她的皮肤，从小腿滑上大腿，我能感受到她的温热，等到我的</w:t>
      </w:r>
    </w:p>
    <w:p>
      <w:r>
        <w:t>手滑进她的洋装里时，我知道这女孩已经完全心动了……</w:t>
      </w:r>
    </w:p>
    <w:p>
      <w:r>
        <w:t>我面对她坐了起来，把她包夹在自己两腿之中，她没说什么，只是低头看著被自己握住的阳具。我一只手在裙</w:t>
      </w:r>
    </w:p>
    <w:p>
      <w:r>
        <w:t>里轻轻隔著内裤爱抚著她的臀部，一只手轻轻摸上她的颈部、耳朵……然后滑上她的胸部，当我的手隔著衣服盖上</w:t>
      </w:r>
    </w:p>
    <w:p>
      <w:r>
        <w:t>她小巧的乳房时，她轻轻呻吟了一下，停下了手边的工作，双手呆呆的握住我的阳具动也不动了，她闭著眼睛似乎</w:t>
      </w:r>
    </w:p>
    <w:p>
      <w:r>
        <w:t>在感受我给她的刺激。</w:t>
      </w:r>
    </w:p>
    <w:p>
      <w:r>
        <w:t>我看一切都水到渠成了，便大胆地把两手伸进她的衣服里，直接挑逗她的肌肤。我把她洋装往上拉到下腹部，</w:t>
      </w:r>
    </w:p>
    <w:p>
      <w:r>
        <w:t>手从裤腰上伸进她内裤里，这才发现小女生真的动情了，内裤湿了一片。</w:t>
      </w:r>
    </w:p>
    <w:p>
      <w:r>
        <w:t>顺著她臀部的曲线，我的手从后面攻进了她两腿之间，这时她内裤后方已经被我拉到大腿根处了，裸露出圆润</w:t>
      </w:r>
    </w:p>
    <w:p>
      <w:r>
        <w:t>的屁股，当我手指伸到她密缝里时，她双手抱住了我的肩膀，不断轻轻呻吟了起来……</w:t>
      </w:r>
    </w:p>
    <w:p>
      <w:r>
        <w:t>我很快速地脱掉了她全身的衣物，压下她的背让她成弓字型的半趴在按摩床上，我站到她背后，拿起润肤油倒</w:t>
      </w:r>
    </w:p>
    <w:p>
      <w:r>
        <w:t>在她背部和屁股上，双手轻柔地滑动著她赤裸裸的肌肤，摸著她油亮的屁股，更分开她大腿用手指玩弄她的阴部。</w:t>
      </w:r>
    </w:p>
    <w:p>
      <w:r>
        <w:t>她的阴毛并不多，阴唇更不肥厚，看起来就像微微隆起的一条裂缝，只是那缝中湿滑一片。</w:t>
      </w:r>
    </w:p>
    <w:p>
      <w:r>
        <w:t>我知道这么年轻的女子不能太过急噪，轻轻的先用手指开路，当我中指插进她阴道时，她背部整个弓了起来。</w:t>
      </w:r>
    </w:p>
    <w:p>
      <w:r>
        <w:t>慢慢地我用中指抽插了一会儿，便拼起两指，用两根指头插进她阴道：等她适应了，我又换成三根手指插进去。</w:t>
      </w:r>
    </w:p>
    <w:p>
      <w:r>
        <w:t>她不断呻吟著，我一边用手指抽插著，一边用另一只手去抚弄她的臀缝，当我轻轻揉上她的屁眼时，她唉叫了</w:t>
      </w:r>
    </w:p>
    <w:p>
      <w:r>
        <w:t>一声却没反对。我在她臀缝里也倒上油，慢慢试著用手指在屁眼上划著圈圈……</w:t>
      </w:r>
    </w:p>
    <w:p>
      <w:r>
        <w:t>她半趴在床上翘著屁股不断扭动著，我知道可以进去了，三根手指已经把她的阴道扩张到能适应的地步了，我</w:t>
      </w:r>
    </w:p>
    <w:p>
      <w:r>
        <w:t>抽出手指全身靠上她的背部，用硬挺火烫的阴茎顶上她的阴道口。看她侧著脸微张著可爱的小嘴喘气著，我轻轻吻</w:t>
      </w:r>
    </w:p>
    <w:p>
      <w:r>
        <w:t>了上去，她闭著眼睛跟我亲吻著。等我用舌头顶开她的牙齿开始跟她深吻时，腰部一用力，将粗大的龟头挤了进去，</w:t>
      </w:r>
    </w:p>
    <w:p>
      <w:r>
        <w:t>她又唉了一声，全身颠抖起来。</w:t>
      </w:r>
    </w:p>
    <w:p>
      <w:r>
        <w:t>我慢慢使力一寸一寸地进入，退出一点再插进一点，直到整根阳具都插住她紧窄的阴道里，我下腹整个贴在她</w:t>
      </w:r>
    </w:p>
    <w:p>
      <w:r>
        <w:t>屁股上，一边跟她热吻，一边享受这温热的快感……</w:t>
      </w:r>
    </w:p>
    <w:p>
      <w:r>
        <w:t>我直起身，抱住她的腰开始抽插，小腹一下下冲撞著她的臀部，她闭著眼睛承受著一波波的快感，淫水就在抽</w:t>
      </w:r>
    </w:p>
    <w:p>
      <w:r>
        <w:t>插中不断涌了出来。热力迫使我愈插愈快，她的呻吟也愈来愈大声，她趴在床上不断扭动著……</w:t>
      </w:r>
    </w:p>
    <w:p>
      <w:r>
        <w:t>这样插了快十分钟，她屁股开始主动向后撞来，主动需索起我的阴茎。过一会儿她忽然大声呻吟著，阴道不断</w:t>
      </w:r>
    </w:p>
    <w:p>
      <w:r>
        <w:t>收缩，我赶忙强忍住射精的感觉，然后她全身是汗的趴在床上不动了。我知道她已经到了第一次，我插在里头不动</w:t>
      </w:r>
    </w:p>
    <w:p>
      <w:r>
        <w:t>让她休息一阵，拿起毛巾帮她擦拭背上的汗水。</w:t>
      </w:r>
    </w:p>
    <w:p>
      <w:r>
        <w:t>过一会儿，看她微微动了一下，我抽出阴茎把她转个身，再从正面压上去插进她湿透了的阴道里，抬起她双腿</w:t>
      </w:r>
    </w:p>
    <w:p>
      <w:r>
        <w:t>把她抱起来。我坐在床沿让她面对我坐在我腿上，就这样全身紧贴在一起，她抱住我的肩膀不断扭动著，脸上的潮</w:t>
      </w:r>
    </w:p>
    <w:p>
      <w:r>
        <w:t>红未退。</w:t>
      </w:r>
    </w:p>
    <w:p>
      <w:r>
        <w:t>我看她休息够了，便开始下一波攻势，两手伸到后面抱住她屁股，抬起放下这样的抽插起来。这种姿势整个正</w:t>
      </w:r>
    </w:p>
    <w:p>
      <w:r>
        <w:t>面都被摩擦到，对女人来说是最舒服的。果然不到五分钟她又在我怀里洩了出来，这一次她一口咬上了我的肩膀，</w:t>
      </w:r>
    </w:p>
    <w:p>
      <w:r>
        <w:t>两个浑身汗水油脂的肉体就这么交缠扭动著。</w:t>
      </w:r>
    </w:p>
    <w:p>
      <w:r>
        <w:t>等她洩完不让她休息，我再把她放回之前的姿势，她上身趴伏在按摩床上，两腿无力地挂在床边……再一次我</w:t>
      </w:r>
    </w:p>
    <w:p>
      <w:r>
        <w:t>插了进去，一边抽插著一边问她：「妳洩了几次？」</w:t>
      </w:r>
    </w:p>
    <w:p>
      <w:r>
        <w:t>「两次……」</w:t>
      </w:r>
    </w:p>
    <w:p>
      <w:r>
        <w:t>「舒不舒服？」</w:t>
      </w:r>
    </w:p>
    <w:p>
      <w:r>
        <w:t>「好舒服……」她喘著回答。</w:t>
      </w:r>
    </w:p>
    <w:p>
      <w:r>
        <w:t>「我的阳具大不大？硬不硬？」</w:t>
      </w:r>
    </w:p>
    <w:p>
      <w:r>
        <w:t>「好大……好大……好硬……」</w:t>
      </w:r>
    </w:p>
    <w:p>
      <w:r>
        <w:t>「喜不喜欢男人……这样干妳？」</w:t>
      </w:r>
    </w:p>
    <w:p>
      <w:r>
        <w:t>似乎这样淫秽的言语伴随著抽插，对女人的刺激更大，她开始颠抖了起来：「我……喜欢……喜欢……」</w:t>
      </w:r>
    </w:p>
    <w:p>
      <w:r>
        <w:t>「继续干妳……让妳……再洩一次好不好？」这次她没回答，只是不断喘息呻吟著点头……我知道今天要把握</w:t>
      </w:r>
    </w:p>
    <w:p>
      <w:r>
        <w:t>机会好好玩她，开始一边用力地干她，一边用手指插入她早已湿透的屁眼，一根然后是两根……她呻吟著承受我的</w:t>
      </w:r>
    </w:p>
    <w:p>
      <w:r>
        <w:t>攻击，粗大的阳具在她阴道里不断来回摩擦，两根手指同时在直肠里穿梭，从未承受过的刺激让她几乎马上又洩了</w:t>
      </w:r>
    </w:p>
    <w:p>
      <w:r>
        <w:t>出来。</w:t>
      </w:r>
    </w:p>
    <w:p>
      <w:r>
        <w:t>就在她快要疯狂的顶点，我忽然抽出湿滑的阳具，用两手分开她的屁股，直接顶上她的屁眼，她唉叫了出来：</w:t>
      </w:r>
    </w:p>
    <w:p>
      <w:r>
        <w:t>「不要……不要玩……那里……」我不理会她两手牢牢固定住她的屁股，粗大硬挺的阴茎开始插了进去。</w:t>
      </w:r>
    </w:p>
    <w:p>
      <w:r>
        <w:t>龟头突穿过她的肛门口时，她叫了一声「好痛！」，开始挣扎起来，可是一个刚洩过两次的女人又怎么敌得过</w:t>
      </w:r>
    </w:p>
    <w:p>
      <w:r>
        <w:t>一个浑身肌肉的壮男？我死命地往里插，直到整根阳具都消失在她屁眼里……说实话，其实有点不舒服，可是心理</w:t>
      </w:r>
    </w:p>
    <w:p>
      <w:r>
        <w:t>上的因素却让我差点马上就射在里面。</w:t>
      </w:r>
    </w:p>
    <w:p>
      <w:r>
        <w:t>她不断哀号著：「好痛……求你……不要……」我静静插在里头动也不动，不单单是为了减轻她的痛楚，同时</w:t>
      </w:r>
    </w:p>
    <w:p>
      <w:r>
        <w:t>也在等我射精的慾念退去，顺便两手伸到前面去玩弄她的乳头和阴蒂，直到她的哀号慢慢转变成轻喘，然后我重新</w:t>
      </w:r>
    </w:p>
    <w:p>
      <w:r>
        <w:t>抱住她的腰部，开始干起她的屁眼来。</w:t>
      </w:r>
    </w:p>
    <w:p>
      <w:r>
        <w:t>我知道这不单是她第一次被人鸡姦，我也是第一次玩肛交，那种紧密的感觉真的和阴道不一样。她满身大汗忍</w:t>
      </w:r>
    </w:p>
    <w:p>
      <w:r>
        <w:t>痛承受著，我愈来愈快、愈来愈用力、愈来愈深入……终于积压的精液全部射进她的直肠里……</w:t>
      </w:r>
    </w:p>
    <w:p>
      <w:r>
        <w:t>我退了出来，拿毛巾擦干净……看见她半趴在床上动弹不得，大概真的累坏了。我把她下身也抱上床去，直接</w:t>
      </w:r>
    </w:p>
    <w:p>
      <w:r>
        <w:t>趴在她身上抱著她，两个人就这么睡著了……</w:t>
      </w:r>
    </w:p>
    <w:p>
      <w:r>
        <w:t>【完】 5 ====================================================================== OL的职场生活毕业</w:t>
      </w:r>
    </w:p>
    <w:p>
      <w:r>
        <w:t>後，开始社会新鲜人的生活一个月了，晴子到这个公司上班後，每天都要穿上紧窄的洋装和丝袜高跟鞋，日子久了，</w:t>
      </w:r>
    </w:p>
    <w:p>
      <w:r>
        <w:t>也习惯了穿裤袜的贴身感觉。</w:t>
      </w:r>
    </w:p>
    <w:p>
      <w:r>
        <w:t>…哎呀，这双丝袜又勾纱了，等下午休时去楼下卖场买一双好了…</w:t>
      </w:r>
    </w:p>
    <w:p>
      <w:r>
        <w:t>嗯…，好多种不同种类的丝袜，买什麽好呢，穿过满多次蒂X 蕾的…咦，这双是…「日本进口、裤型编织，可</w:t>
      </w:r>
    </w:p>
    <w:p>
      <w:r>
        <w:t>免穿底裤」…，真的吗，买来穿穿看，165 身高的我应该穿得下吧，回公司後，拿着新买的肤色裤袜，走到洗手间</w:t>
      </w:r>
    </w:p>
    <w:p>
      <w:r>
        <w:t>换一下好了。</w:t>
      </w:r>
    </w:p>
    <w:p>
      <w:r>
        <w:t>不知不觉，穿上後，丝袜的纤维回复弹性，变得愈来愈贴身，也把晴子敏感的阴唇，贴得好紧，随着大腿的开</w:t>
      </w:r>
    </w:p>
    <w:p>
      <w:r>
        <w:t>合、会来回磨擦着最性感的阴蒂，嗯…这机天，为了熟悉公司的业务，每天都忙得好晚，好久没和男友见面了…，</w:t>
      </w:r>
    </w:p>
    <w:p>
      <w:r>
        <w:t>因为…这双丝袜的磨擦，我…身体好热…，用中指隔着丝袜按住阴蒂，细致纤维不断挑逗着每一寸敏感的细胞，渐</w:t>
      </w:r>
    </w:p>
    <w:p>
      <w:r>
        <w:t>渐的，分泌出的爱液，让丝袜的触感更加的滑嫩，中指不断得来回抚摸着阴蒂阴唇，另一手抚摸着纤细大腿的内侧，</w:t>
      </w:r>
    </w:p>
    <w:p>
      <w:r>
        <w:t>…嗯…，这双，透明丝袜，为什麽会…让我…那麽舒服，中指不断地愈陷愈深，也在试探着丝袜的弹性，啊……竟</w:t>
      </w:r>
    </w:p>
    <w:p>
      <w:r>
        <w:t>然，中指的第一指节已插进去了，而且，还隔着丝袜，细薄的丝袜，好像不断地想要占有小穴里面的肌肤，不知觉</w:t>
      </w:r>
    </w:p>
    <w:p>
      <w:r>
        <w:t>的反射动作，让双腿夹得好紧，晴子另一支手也拉高着裤袜的裤头，让中间的车线更紧贴小穴。</w:t>
      </w:r>
    </w:p>
    <w:p>
      <w:r>
        <w:t>不行，这样下去，会高潮的，流出的淫水已经沾到大腿了，新买的裤袜，弄湿弄脏了等会怎麽工作呢，快上班</w:t>
      </w:r>
    </w:p>
    <w:p>
      <w:r>
        <w:t>了，也没时间下楼再买一双了吧。不行，要忍住，可是…已经好想…高潮。这时，小穴似乎不太听晴子的使唤，紧</w:t>
      </w:r>
    </w:p>
    <w:p>
      <w:r>
        <w:t>紧的收缩了一下，更多白色的液体流了出来…不行，晴子，你等会还要上班开会呢…，赶紧站了起来，双手离开敏</w:t>
      </w:r>
    </w:p>
    <w:p>
      <w:r>
        <w:t>感的小穴，深呼吸，紧缩臀部的肌肉，接下来的高潮似乎被晴子暂时缓和了下来。</w:t>
      </w:r>
    </w:p>
    <w:p>
      <w:r>
        <w:t>穿上紧窄合身的短裙，穿回白色的细高跟，擦乾小穴的液体，面对镜子整理一下服装，这时公司的人也大多回</w:t>
      </w:r>
    </w:p>
    <w:p>
      <w:r>
        <w:t>来上班了，晴子把换下的内裤和丝袜折在皮包里，走回了自已的办公桌，这时，公司人事部的王经理开好也从洗手</w:t>
      </w:r>
    </w:p>
    <w:p>
      <w:r>
        <w:t>间出来，和晴子打了个招乎。</w:t>
      </w:r>
    </w:p>
    <w:p>
      <w:r>
        <w:t>咦…？晴子刚刚在洗手间干麻呀？怎麽脸颊红红的，接着便从後面仔细打量了晴子的丝袜美腿。</w:t>
      </w:r>
    </w:p>
    <w:p>
      <w:r>
        <w:t>公司新进人员全是王经理挑选的，每一个都是有双美腿的妙龄女子，也规定了公司的制服…白色弹性质料贴身</w:t>
      </w:r>
    </w:p>
    <w:p>
      <w:r>
        <w:t>的窄短裙，侧面开高插至大腿的根部，丝质的米色衬衫，低胸V 领…，规定要穿着肤色丝袜，和包头式细高跟或绑</w:t>
      </w:r>
    </w:p>
    <w:p>
      <w:r>
        <w:t>带式的高跟凉鞋…</w:t>
      </w:r>
    </w:p>
    <w:p>
      <w:r>
        <w:t>晴子回到座位上後，双腿交叠着座着，但下体的慾望没有冷却下来，随着双腿的移动，姿式的变换，丝袜一寸</w:t>
      </w:r>
    </w:p>
    <w:p>
      <w:r>
        <w:t>寸陷入肉缝里面的服贴感，让小穴不断的流出透明的淫液，阴道内壁的阵阵收缩，一直想吞食着可以让它饱足的物</w:t>
      </w:r>
    </w:p>
    <w:p>
      <w:r>
        <w:t>体……</w:t>
      </w:r>
    </w:p>
    <w:p>
      <w:r>
        <w:t>「不行…受不了…好想…被插入」……晴子无法抑制心中的慾望，但…等一下就要开会了，没有时间也不行在</w:t>
      </w:r>
    </w:p>
    <w:p>
      <w:r>
        <w:t>公司的洗手间自慰，怎麽办…</w:t>
      </w:r>
    </w:p>
    <w:p>
      <w:r>
        <w:t>晴子随手抓起了皮包，站了起来，双腿的肌肉不停地颤斗着，体内的淫慾将一触即发，……快步地走进了洗手</w:t>
      </w:r>
    </w:p>
    <w:p>
      <w:r>
        <w:t>间，胡乱的翻着皮包内的物体，找着棒状可以插入的东西，「」用口红好了「」，晴子左手伸入裤袜里面用手指撑</w:t>
      </w:r>
    </w:p>
    <w:p>
      <w:r>
        <w:t>开阴唇，右手拿着口红，慢慢地滑入阴道中，此时小穴收缩得更紧，流出了更多的爱液，晴子紧闭的嘴唇，深怕不</w:t>
      </w:r>
    </w:p>
    <w:p>
      <w:r>
        <w:t>小心伸吟了出来……并且小心翼翼地把口红推得更深，…</w:t>
      </w:r>
    </w:p>
    <w:p>
      <w:r>
        <w:t>！！！不好了，口红的盖子如果脱落在里面怎麽办呢？？？</w:t>
      </w:r>
    </w:p>
    <w:p>
      <w:r>
        <w:t>晴子停下了动作，想找个绳子可以绑住…嗯…「」早上换下来的裤袜，怎麽绑好呢？」」，晴子灵机一动，把</w:t>
      </w:r>
    </w:p>
    <w:p>
      <w:r>
        <w:t>口红放进裤袜的一支裤脚内……试着把它…塞入…</w:t>
      </w:r>
    </w:p>
    <w:p>
      <w:r>
        <w:t>碰触到包着丝袜口红的小穴，似乎起了更大的反应，晴子感觉到前所未有粗涨感，丝袜彷佛让口红变粗了好多，</w:t>
      </w:r>
    </w:p>
    <w:p>
      <w:r>
        <w:t>沾了爱液的丝袜，变得更加的湿滑，随着中指的推送，不但口红早已整根滑入了，袜脚的其它部份更被中指推进入</w:t>
      </w:r>
    </w:p>
    <w:p>
      <w:r>
        <w:t>小穴，此时，晴子终於受不了积压已久的慾望，让小穴放肆地收缩抽动了数次，也感到了前所未有的触觉，一阵酥</w:t>
      </w:r>
    </w:p>
    <w:p>
      <w:r>
        <w:t>麻的快感也从下体直上脑门，爱液沾湿了整片臀部和大腿的内侧，让似有若无的丝袜更加透明…虽然这还不算完整</w:t>
      </w:r>
    </w:p>
    <w:p>
      <w:r>
        <w:t>的高潮，但也稍稍舒解了身体的情慾……</w:t>
      </w:r>
    </w:p>
    <w:p>
      <w:r>
        <w:t>手机的声响把晴子从高潮的状态给拉了回来，「晴子…你在那？…客户快来了，你资料准备好了吗，拿来给我」，</w:t>
      </w:r>
    </w:p>
    <w:p>
      <w:r>
        <w:t>电话那头的是晴子的上司，业务部的凯蒂。</w:t>
      </w:r>
    </w:p>
    <w:p>
      <w:r>
        <w:t>晴子免为其难的站来起来，但调皮的淫慾并不想就这样放过晴子，晴子也想利用晚点加班的时间，好好地尽情</w:t>
      </w:r>
    </w:p>
    <w:p>
      <w:r>
        <w:t>想受一番，索性便把套着丝袜的口红留在小穴里面，晴子用心地整理插入在下体的这双丝袜，裤头的部份折好，顺</w:t>
      </w:r>
    </w:p>
    <w:p>
      <w:r>
        <w:t>便吸收不小心留出的爱液，把另一支的裤脚从敏感的肉缝绕过跨下，通过屁股再和前面的裤头绑在一起，这样就成</w:t>
      </w:r>
    </w:p>
    <w:p>
      <w:r>
        <w:t>了丝袜做成的绳裤，像个丁字裤似的，也能防止口红滑出来，晴子满意地看着镜中自已性感的模样，再把外面的裤</w:t>
      </w:r>
    </w:p>
    <w:p>
      <w:r>
        <w:t>袜穿好，拉到最高，裤袜的中线也再度陷入肉缝，再穿回窄裙…虽然体内还传来阵阵的快感和轻微的收缩，但没有</w:t>
      </w:r>
    </w:p>
    <w:p>
      <w:r>
        <w:t>人知道，晴子此时的内在，是如此淫秽…</w:t>
      </w:r>
    </w:p>
    <w:p>
      <w:r>
        <w:t>晴子整理好了服装後，快步的走进办公室，紧张的晴子胜甚至忘了把沾在跨下的爱液擦乾，便急急忙忙地把资</w:t>
      </w:r>
    </w:p>
    <w:p>
      <w:r>
        <w:t>料送去给凯蒂</w:t>
      </w:r>
    </w:p>
    <w:p>
      <w:r>
        <w:t>「你怎麽了，刚跑去那里了，怎麽脸红红的不舒服吗？……客户快来了……你…」穿着黑色短裙套装，黑色格</w:t>
      </w:r>
    </w:p>
    <w:p>
      <w:r>
        <w:t>子花纹丝袜的凯蒂，不满地教训着晴子…，晴子根本心不在焉，反而心想着…</w:t>
      </w:r>
    </w:p>
    <w:p>
      <w:r>
        <w:t>「凯蒂的黑色裤袜里面，有没有穿小裤裤呢？？还是…像我一样淫荡，也塞着什麽东西呢？」「…</w:t>
      </w:r>
    </w:p>
    <w:p>
      <w:r>
        <w:t>」有没在听呀，快去把会议室整理一下「凯蒂大声着说着…</w:t>
      </w:r>
    </w:p>
    <w:p>
      <w:r>
        <w:t>晴子进了会议室，打开了投影机……随着每一个动作，每一个步伐，口红随着丝袜的弹性，彷佛在阴道里面自</w:t>
      </w:r>
    </w:p>
    <w:p>
      <w:r>
        <w:t>动地抽插着，晴子趁着客户和主管还没来的空档，在会议室里坐着偷偷享受着身体的感觉……自已好像被丝袜施了</w:t>
      </w:r>
    </w:p>
    <w:p>
      <w:r>
        <w:t>魔法，觉得自已的下半身无比的性感及迷人…</w:t>
      </w:r>
    </w:p>
    <w:p>
      <w:r>
        <w:t>此时，投影机忽然间自已亮了起来，墙上投影的竟是自已刚刚在洗手间的画面，原来…晴子在洗手间的一切动</w:t>
      </w:r>
    </w:p>
    <w:p>
      <w:r>
        <w:t>作，都被王经理从穿衣镜後面录了下来……，晴子看着大画面中的自已，阴唇，阴道和里面的丝袜，都被一揽无遗</w:t>
      </w:r>
    </w:p>
    <w:p>
      <w:r>
        <w:t>…不知所措的晴子，脑中一面空白…，</w:t>
      </w:r>
    </w:p>
    <w:p>
      <w:r>
        <w:t>」「晴子，你来公司上班的态度是这样的吗」…王经理从布帘後面的暗门走了出来说着…</w:t>
      </w:r>
    </w:p>
    <w:p>
      <w:r>
        <w:t>「想知道如果我把这些带子公开在网路上，後果会如何呢？」</w:t>
      </w:r>
    </w:p>
    <w:p>
      <w:r>
        <w:t>「等会公司的客户进来，看到的话，会怎麽样呢，你想让公司名誉扫地吗？」</w:t>
      </w:r>
    </w:p>
    <w:p>
      <w:r>
        <w:t>「经理…我…只是」，可怜的晴子忍不住哭了出来</w:t>
      </w:r>
    </w:p>
    <w:p>
      <w:r>
        <w:t>「只是什麽呢，在公司上班时间自慰，就只是这样吗？王经理丝毫不心疼晴子。</w:t>
      </w:r>
    </w:p>
    <w:p>
      <w:r>
        <w:t>」让大家来看看好了，看这样的行为，是可以被接受的吗？」</w:t>
      </w:r>
    </w:p>
    <w:p>
      <w:r>
        <w:t>」经理，我会努力工作，求您不要公开这些影片好吗「…晴子坐在地上恳求着王经理</w:t>
      </w:r>
    </w:p>
    <w:p>
      <w:r>
        <w:t>说着说着，外面传来客户和凯蒂的声音，正接近着会议室走来…，晴子赶紧站起来擦乾了脸上的泪，拉了一下</w:t>
      </w:r>
    </w:p>
    <w:p>
      <w:r>
        <w:t>窄裙，并赶紧把投影机关掉，假装在整理着…</w:t>
      </w:r>
    </w:p>
    <w:p>
      <w:r>
        <w:t>王经理早已经躲回布帘後面的暗门里了…</w:t>
      </w:r>
    </w:p>
    <w:p>
      <w:r>
        <w:t>凯蒂用斜眼瞄了一下晴子，冷笑了一下，似乎了解刚刚发生的事情…</w:t>
      </w:r>
    </w:p>
    <w:p>
      <w:r>
        <w:t>」晴子，去吧台倒咖啡，「</w:t>
      </w:r>
    </w:p>
    <w:p>
      <w:r>
        <w:t>…吧台的後面，就是整面墙的布帘，晴子还不知道，这布帘後面，有个隐密的房间吧！！</w:t>
      </w:r>
    </w:p>
    <w:p>
      <w:r>
        <w:t>就在晴子在吧台工作的同时，有只手从布帘後面伸了出来，伸进了晴子的双腿中间，晴子本能地夹紧了双腿，</w:t>
      </w:r>
    </w:p>
    <w:p>
      <w:r>
        <w:t>吓了一跳…</w:t>
      </w:r>
    </w:p>
    <w:p>
      <w:r>
        <w:t>」啊…什麽东西呀「…晴子叫了出来，会议室里面的所有人都回头看着晴子…此时，有个低沉微若的声音从布</w:t>
      </w:r>
    </w:p>
    <w:p>
      <w:r>
        <w:t>帘後面传入晴子的耳中…</w:t>
      </w:r>
    </w:p>
    <w:p>
      <w:r>
        <w:t>」你想让大家看你表演吗，很精彩喔「……，话说完，这只手便把晴子的窄裙给拉了起来，由於吧台的遮挡，</w:t>
      </w:r>
    </w:p>
    <w:p>
      <w:r>
        <w:t>其它人并不知道晴子的下半身只穿了一双裤袜而已了。</w:t>
      </w:r>
    </w:p>
    <w:p>
      <w:r>
        <w:t>【完】 6 =======================================================极品夜店舞厅是疯狂的场所，我和小</w:t>
      </w:r>
    </w:p>
    <w:p>
      <w:r>
        <w:t>可都从来没有去过。那天是我生日，除了小可，还叫了小王和他的女友小倩。吃完生日晚餐，我们都有些醉了，我</w:t>
      </w:r>
    </w:p>
    <w:p>
      <w:r>
        <w:t>提议到舞厅去开心一下，大家都没有去过，所以就着性买了门票进入场内。</w:t>
      </w:r>
    </w:p>
    <w:p>
      <w:r>
        <w:t>舞池里都是热舞着的男女，我们找了个位子坐了下来。小王和小倩进去跳舞了，我和小可各点了一杯红酒。原</w:t>
      </w:r>
    </w:p>
    <w:p>
      <w:r>
        <w:t>先晚宴的酒精再加上现在的红酒，我和小可都有点放荡起来。</w:t>
      </w:r>
    </w:p>
    <w:p>
      <w:r>
        <w:t>不一会，来了个儒雅的男生来邀请小可跳舞，小可随着他去了，我看着他们在舞池里扭动，感觉特别兴奋。</w:t>
      </w:r>
    </w:p>
    <w:p>
      <w:r>
        <w:t>小可慢慢地把头靠在那男生的肩上，那个男生也把小可整个抱在怀里，我看着心里又酸又兴奋，这种感觉迫使</w:t>
      </w:r>
    </w:p>
    <w:p>
      <w:r>
        <w:t>我不想去阻止他们。男生把手放在小可的臀部上揉搓着，嘴对着她的耳朵说了几句话，只见她害羞地点了点头，然</w:t>
      </w:r>
    </w:p>
    <w:p>
      <w:r>
        <w:t>后便跟着那个男生进入了一个包房。</w:t>
      </w:r>
    </w:p>
    <w:p>
      <w:r>
        <w:t>我走到那个包房门口，边舞动着边往内看去，只见里面还有两个男人，那个男生让小可坐在他身边，然后说着</w:t>
      </w:r>
    </w:p>
    <w:p>
      <w:r>
        <w:t>话，说着说着就伸出手环住了小可的细腰，小可就软软的倒在了他怀里。</w:t>
      </w:r>
    </w:p>
    <w:p>
      <w:r>
        <w:t>那个男生抚摸着她的背，慢慢地伸到衣服里，在小可的背上胸罩扣的地方停留了一会，她那天穿的胸罩是没有</w:t>
      </w:r>
    </w:p>
    <w:p>
      <w:r>
        <w:t>肩带的，果然那个男生的手抽出她上衣时，手上已拽着小可粉红色的胸罩。</w:t>
      </w:r>
    </w:p>
    <w:p>
      <w:r>
        <w:t>他把小可弄躺在他的腿上，面对着他，然后就把手探进了小可的衣内，小可的脸红红的，张开小嘴喘着气。两</w:t>
      </w:r>
    </w:p>
    <w:p>
      <w:r>
        <w:t>只手指的形状不断在她胸前两个肉球上搓动，可能是那男人正玩弄着她很敏感的乳头。我在外面看得兴奋不已，内</w:t>
      </w:r>
    </w:p>
    <w:p>
      <w:r>
        <w:t>心期待着下面会怎么样呢？</w:t>
      </w:r>
    </w:p>
    <w:p>
      <w:r>
        <w:t>那个男人边在小可衣内搓捏着她的两个大乳房，另一只手探入了小可的短裙中，小可很明显地仰了下脖子，她</w:t>
      </w:r>
    </w:p>
    <w:p>
      <w:r>
        <w:t>的内裤应该很湿了吧？小可开始浑身扭动，男人这样的攻势已经让她受不了了。</w:t>
      </w:r>
    </w:p>
    <w:p>
      <w:r>
        <w:t>男人退出的手上抓着的小可的内裤，这时另两个男生走了过去，一个抬起了小可的双腿架在肩膀上，然后把头</w:t>
      </w:r>
    </w:p>
    <w:p>
      <w:r>
        <w:t>探进了小可的短裙里；另一个则撩起了小可的上衣，小可的一个丰满的乳房马上颤抖着跳了出来，另一个乳房则在</w:t>
      </w:r>
    </w:p>
    <w:p>
      <w:r>
        <w:t>那个男生的揉捏下不断地变形。</w:t>
      </w:r>
    </w:p>
    <w:p>
      <w:r>
        <w:t>小可张大了嘴，胸部起伏很快，我想那个男生已经吻上了她的小穴，她在呻吟。撩她衣服的男生低下头吻住了</w:t>
      </w:r>
    </w:p>
    <w:p>
      <w:r>
        <w:t>小可的乳头，在三个男人的挑逗下，小可呻吟得更大声了，我在包房外都能听到。</w:t>
      </w:r>
    </w:p>
    <w:p>
      <w:r>
        <w:t>过了一会，她身下的男生把她的短裙掀高到腰上，黑色的森林露了出来，那男生边用手指挖弄着小可的小洞，</w:t>
      </w:r>
    </w:p>
    <w:p>
      <w:r>
        <w:t>边脱下自己的裤子。他要干她了！我不想玩得太过火，于是想进去解围，一推包房门，原来已锁上了，我在外面大</w:t>
      </w:r>
    </w:p>
    <w:p>
      <w:r>
        <w:t>声叫门，里面的人都不理我，我只好把耳朵贴在门上，再透过门上的小玻璃窗向里窥看。</w:t>
      </w:r>
    </w:p>
    <w:p>
      <w:r>
        <w:t>眼看着那个男人又架着小可的腿，粗大的阳具对着小可的小洞慢慢地挺了进去，小可呻吟得好大声。亲着小可</w:t>
      </w:r>
    </w:p>
    <w:p>
      <w:r>
        <w:t>乳房的男生坐到一边点了支烟，另个男生抱着小可的腰开始冲刺，很用力，小可的一个乳房没有承托，在空气中前</w:t>
      </w:r>
    </w:p>
    <w:p>
      <w:r>
        <w:t>后晃动。</w:t>
      </w:r>
    </w:p>
    <w:p>
      <w:r>
        <w:t>小可浑身颤抖着大声地呻吟，头左右摇动着，捏着小可乳房的男人看着受不了，更卖力地捏搓小可的乳房，像</w:t>
      </w:r>
    </w:p>
    <w:p>
      <w:r>
        <w:t>搓面粉般地搓圆弄扁，我在门口看着自己的老婆被别人干成这样，兴奋得快流鼻血了。</w:t>
      </w:r>
    </w:p>
    <w:p>
      <w:r>
        <w:t>可能是太激动了，那个男人插了一会就浑身颤抖着在小可的体内射了。在小可身下的男人这时也行动了，他让</w:t>
      </w:r>
    </w:p>
    <w:p>
      <w:r>
        <w:t>小可正对着他坐着，掏出阳具对准小可刚被插过的小洞，抱住小可的腰往下一坐，小可仰了一个完美的曲线，身上</w:t>
      </w:r>
    </w:p>
    <w:p>
      <w:r>
        <w:t>撩起着的衣服掉了下来，遮住了两个大乳房。</w:t>
      </w:r>
    </w:p>
    <w:p>
      <w:r>
        <w:t>那个男子边用大腿的力量使阳具不停地顶着小可的小穴，一边掀着小可的衣服往上脱了下来，现在的小可身上</w:t>
      </w:r>
    </w:p>
    <w:p>
      <w:r>
        <w:t>只剩下一条短裙了，两个大乳房随着动作上下摆动。男子抓住小可细瘦的裸腰不停地上下抽插，越来越粗暴地让小</w:t>
      </w:r>
    </w:p>
    <w:p>
      <w:r>
        <w:t>可撞向他的巨根，而柔弱的小可只能靠双手抓住男子的肩膀以平衡身体，同时，浑圆的乳房也在男子的脸上晃荡，</w:t>
      </w:r>
    </w:p>
    <w:p>
      <w:r>
        <w:t>这给了男子狠狠咬住乳头吸吮的机会，他朝粉红色的乳晕攻击，再间杂用牙齿啃噬、拉扯乳头。</w:t>
      </w:r>
    </w:p>
    <w:p>
      <w:r>
        <w:t>小可的样子好像彻底疯狂了，她不停地呻吟，主动地用她的蜜穴套动男子的阳具。</w:t>
      </w:r>
    </w:p>
    <w:p>
      <w:r>
        <w:t>男子把脸埋在小可的乳沟里，抓住小可的屁股疯狂地冲击，小可抱住男子的头，看样子已经高潮了。那男子再</w:t>
      </w:r>
    </w:p>
    <w:p>
      <w:r>
        <w:t>狠狠地撞了几下，每一下都让小可颤抖、尖叫，然后瘫软在男人身上。</w:t>
      </w:r>
    </w:p>
    <w:p>
      <w:r>
        <w:t>坐着的男人站了起来，慢慢地脱下了小可身上仅剩的一条短裙，抱住了小可随着音乐摇摆了起来。</w:t>
      </w:r>
    </w:p>
    <w:p>
      <w:r>
        <w:t>我正纳闷着，突然门开了，他竟然把我的老婆赤裸裸地抱进了舞池里，人群开始骚动，有很多男人向他们吹口</w:t>
      </w:r>
    </w:p>
    <w:p>
      <w:r>
        <w:t>捎。</w:t>
      </w:r>
    </w:p>
    <w:p>
      <w:r>
        <w:t>男子绕到小可身后，双手托着她的两个大乳房面向人群，随着音乐揉动着，这使得小可的乳房更显巨大，然后</w:t>
      </w:r>
    </w:p>
    <w:p>
      <w:r>
        <w:t>伸出两根手指轻扯着小可的乳头。人群散开了一些，把他们围在了中间，不时有人伸手抚摸小可的身体，而小可也</w:t>
      </w:r>
    </w:p>
    <w:p>
      <w:r>
        <w:t>随着节奏不停摆动，眼中闪着强烈的慾火。我心里一惊，她不是刚和两个男人做过爱吗？</w:t>
      </w:r>
    </w:p>
    <w:p>
      <w:r>
        <w:t>小可随着音乐的节奏疯狂地舞动着，晃动着自己的身体，胸前的两个大肉球也不停地晃动。她面前有个男人向</w:t>
      </w:r>
    </w:p>
    <w:p>
      <w:r>
        <w:t>她的乳房伸出手，小可一把抱住面前的男子，把他的头摁在自己的双乳间摇摆着身体，那男子伸出手指挖进了小可</w:t>
      </w:r>
    </w:p>
    <w:p>
      <w:r>
        <w:t>的小穴中，小可呻吟一声，动作慢了下来，缓缓向后倒去，她身后的男子接住了她，然后一把捏住了她的乳房疯狂</w:t>
      </w:r>
    </w:p>
    <w:p>
      <w:r>
        <w:t>地揉搓。</w:t>
      </w:r>
    </w:p>
    <w:p>
      <w:r>
        <w:t>人群围向了小可，我站在后面看不太清楚，彷佛小可被人按倒在地，然后有很多人摸弄她的身体。不一会她的</w:t>
      </w:r>
    </w:p>
    <w:p>
      <w:r>
        <w:t>双腿被架在了一个男人的肩上，那个男人的屁股就一挺一挺地动，隐约可以听到女人呻吟的声音，然后人群就把整</w:t>
      </w:r>
    </w:p>
    <w:p>
      <w:r>
        <w:t>个场景围得密不透风了。</w:t>
      </w:r>
    </w:p>
    <w:p>
      <w:r>
        <w:t>我使劲想往里面挤却硬是挤不进去，突然有人拉着我的手往里闯，我一看，原来是小王。</w:t>
      </w:r>
    </w:p>
    <w:p>
      <w:r>
        <w:t>这时，周围有很多男女被这个氛围感染，开始随着音乐脱衣服。我被拉到小可身边，看着她疯狂地摇晃着脑袋</w:t>
      </w:r>
    </w:p>
    <w:p>
      <w:r>
        <w:t>大声呻吟，看着她的乳房被好几个陌生男人疯狂地揉搓，看着她身下的男子卖命地抽插着她的小穴，我感觉兴奋到</w:t>
      </w:r>
    </w:p>
    <w:p>
      <w:r>
        <w:t>了极点。</w:t>
      </w:r>
    </w:p>
    <w:p>
      <w:r>
        <w:t>我在旁看着小可一会被人压在身下狂干，一会像狗一样趴在地上边让人摸奶子边从后面被操，甚至看着两个男</w:t>
      </w:r>
    </w:p>
    <w:p>
      <w:r>
        <w:t>人同时把阳具塞入她的小穴……慢慢地，小可用尽了力气，喊也喊不动了，躺在地上，任由一个又一个的男人操她、</w:t>
      </w:r>
    </w:p>
    <w:p>
      <w:r>
        <w:t>摸她。</w:t>
      </w:r>
    </w:p>
    <w:p>
      <w:r>
        <w:t>音乐还是在继续着，周围的男女也在交配着。小王和小倩也是，我看着小可被轮奸而燃起的慾火也忍耐不住了，</w:t>
      </w:r>
    </w:p>
    <w:p>
      <w:r>
        <w:t>一把抓住躺在身边正被小王操着的小倩的乳房，真软啊！然后缓缓走近小可。</w:t>
      </w:r>
    </w:p>
    <w:p>
      <w:r>
        <w:t>现在的小可身边已经没有什么人了，一个男人正把她大字型弄躺地上，曲着她的腿在她身下挺动着腰部，我过</w:t>
      </w:r>
    </w:p>
    <w:p>
      <w:r>
        <w:t>去开始抓着她的乳房揉搓着，小可的身上已经到处都是精液，滑溜溜的，乳房上也都是，这使我手中的感觉也变得</w:t>
      </w:r>
    </w:p>
    <w:p>
      <w:r>
        <w:t>又滑又软。</w:t>
      </w:r>
    </w:p>
    <w:p>
      <w:r>
        <w:t>那个男人射了，然后对我示意，叫我去干小可。我占据了他刚才的位置，掏出阳具，塞进了小可那满是精液的</w:t>
      </w:r>
    </w:p>
    <w:p>
      <w:r>
        <w:t>小穴，随着我的塞入而挤出了不少的精液，感觉里面松松滑滑的，应该是被人操得太多、太久了吧！</w:t>
      </w:r>
    </w:p>
    <w:p>
      <w:r>
        <w:t>我太兴奋了，抓住小可的腰就开始用力地冲刺，小可的两个乳房在晃动，她已经爽晕过去了。然后从旁边伸来</w:t>
      </w:r>
    </w:p>
    <w:p>
      <w:r>
        <w:t>两只手，在小可的乳房上大力地揉捏，边干自己的老婆边看老婆的乳房被别的男人蹂躏，这种感觉真是太兴奋了！</w:t>
      </w:r>
    </w:p>
    <w:p>
      <w:r>
        <w:t>我看着陌生男人大力捏着的小可的乳房，急速抽送着射了出来……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