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【我要干明星】【共十六章】【完】</w:t>
      </w:r>
    </w:p>
    <w:p>
      <w:r>
        <w:t>第一章 荡妈碧霞</w:t>
      </w:r>
    </w:p>
    <w:p>
      <w:r>
        <w:t>我叫李天伦，是中国李氏集团的唯一合法继承人。李氏影视娱乐公司是我父亲生前白手起家打拼的成果，集团的主要发现方向是影视娱乐，就是培养明星。</w:t>
      </w:r>
    </w:p>
    <w:p>
      <w:r>
        <w:t>当然这只是表面上的，暗地里集团主要从事毒品，奢侈品的走私。因为是违法活动所以借着明星的名义还比较容易掩饰。</w:t>
      </w:r>
    </w:p>
    <w:p>
      <w:r>
        <w:t>我的父亲去年出车祸去世了，车祸说是意外，但我总觉得有点蹊跷，但我并没有深究因为我的能力还有限，我只是一个才满十八岁的孩子。我的母亲说起来有两个一个是生母她很早就去世了，大概是我三四岁时。</w:t>
      </w:r>
    </w:p>
    <w:p>
      <w:r>
        <w:t>还有一个是后来又跟着父亲的，我叫她小妈，小妈是在我16岁那年爸爸带回来的，叫温碧霞，没错就是那个拍电影的温碧霞，不知道她用什么办法把父亲勾搭上的，而且她也没和我住在一起而是自己在外面弄了套房子，平时也对我不理不睬。不过等父亲一去世，他傻眼了，因为她和父亲并没领证，父亲死后所有的一切都留给了我，第一年她还能硬撑着，不过过了一年，原先的钱就花的差不多了。她也只好搬到我这里来住，希望我能给一些钱。我也没拒绝她，我知道她来的意思但始终不提钱的事，她也不好意思开口，你不让我干，我就不给你钱。</w:t>
      </w:r>
    </w:p>
    <w:p>
      <w:r>
        <w:t>最终她没办法了因为她都没钱买化妆品和去spa了，小妈终于勾引我了，不过也是我喜欢的。</w:t>
      </w:r>
    </w:p>
    <w:p>
      <w:r>
        <w:t>这天我刚从外面回来，温碧霞很殷勤的跑过来给我倒水喝，快走到我跟前时，突然身子一斜跌倒在沙发上“啊”我赶忙过去去扶她，走过去一看，一条雪白的身体趴在沙发上，温碧霞这天只穿了一件粉色透明的睡衣，里面居然没穿内衣，由于摔倒睡衣带已经从肩膀上滑落，一个雪白的肉球暴露在空气中，一颗鲜红樱桃点缀在巨乳上，这是我真想上去摸两下。</w:t>
      </w:r>
    </w:p>
    <w:p>
      <w:r>
        <w:t>温碧霞看见我目不转睛的盯着她的奶子看，好像并不着急，慢慢的把吊带拉个回去。</w:t>
      </w:r>
    </w:p>
    <w:p>
      <w:r>
        <w:t>“天伦，把妈扶起来！”她见我一直没动作。“啊，行”我马上前去扶她，扶起来时我故意把手往她的胸前靠。</w:t>
      </w:r>
    </w:p>
    <w:p>
      <w:r>
        <w:t>“天伦你在这座，妈去换件衣服”这是我才注意到刚才的水正好洒在了腰上，本来透明的睡衣一粘上水好似没有一样，雪白翘立的臀部已经暴露在我的眼前，“行，小妈你去换吧”我说到。温碧霞转身就往楼上走去，屁股一扭一扭的看得我心神荡漾，于是是上楼是短短的裙子根本遮不住丰腴的臀部等她走到二楼的楼梯口时，转身对我说“天伦，要不你上来吧，帮妈看看穿什么衣服”帮你看衣服？你这是在勾引我吗？我没有急着上去，而是冲了个澡准备一会的大战。哈哈！</w:t>
      </w:r>
    </w:p>
    <w:p>
      <w:r>
        <w:t>等我上去时温碧霞只穿着一条内裤在镜子面前拿着一件旗袍比划着，从镜子里看见我过来，转过身说“天伦，妈穿这件旗袍好看吗？”我坐到了床上“好看，小妈真么漂亮穿什么都好看”温碧霞顿时高兴了起来，抱着旗袍做到我旁边“真的，你会不会觉得妈老了”说着还把身子往我这边靠过来。由于离得我比较近温碧霞整的光滑的后背，和半大个白嫩乳房都展现在我面前，隐约还能看见两点红。</w:t>
      </w:r>
    </w:p>
    <w:p>
      <w:r>
        <w:t>我一手揽住她得腰，另一只手放在她的胸前，一边揉一边说“哪里老，这叫成熟，小妈，你这大奶得有35f吧”“有，你怎么知道的，小妈的奶子就是f的，天伦喜欢吗？”</w:t>
      </w:r>
    </w:p>
    <w:p>
      <w:r>
        <w:t>我看着雪白的大奶忍不住含了起来，温碧霞奶头特别的大，含在嘴里后，我用牙齿轻轻一咬。这是温碧霞受不了她整个身子往后仰了起来，我顺势把她扑倒在床上，这时我对上了她的脸，小妈的脸上还真没还有岁月的痕迹，她为了勾引我还画了蓝色的眼影，我看着她，小妈慢慢害羞起来不敢跟我对视了。</w:t>
      </w:r>
    </w:p>
    <w:p>
      <w:r>
        <w:t>我心想，勾引我时候怎么没这么害羞，还装纯。小妈咬着下嘴唇，脸色绯红，眼睛里水汪汪的，果然够骚。我双手这时候用力一捏她奶子前的两个嫩樱桃，她“啊”的呻吟了一声。我马上用嘴堵住了她的嘴开始舌头的侵袭。</w:t>
      </w:r>
    </w:p>
    <w:p>
      <w:r>
        <w:t>“小妈连舌头都真么甜”“天伦，你怎么真么坏，”我没回答而是继续由唇往下舔，“好痒啊”啊小妈温碧霞每一寸肌肤都是那么光滑舔到胸部时，我把小妈的两个奶头拉到一起吞了进去，“啊，小妈的奶头，啊。”</w:t>
      </w:r>
    </w:p>
    <w:p>
      <w:r>
        <w:t>就这样奶头之后顺着平滑的小腹渐渐到了她的神秘园。直接帮小妈脱掉内裤后，用双手分开她跟白面馒头般饱满丰隆的嫩穴……骚货连毛都刮了。接着用舌头一下向嫩嫩小穴舔了上去，小妈全身一颤，嗯嗯嗯呻吟声更加强烈，的小妈淫水哗哗的往外流。</w:t>
      </w:r>
    </w:p>
    <w:p>
      <w:r>
        <w:t>“舌头天伦的舌头好厉害，弄的妈好爽。”我觉得差不多了，脱掉内裤用龟头划开小妈鲜嫩阴唇，小穴早已淫水汪汪的肉穴里，却不插进去……小妈见我没插进去雪白的大屁股扭捏着往前拱“快！快插进来！妈咪人家里面好痒好痒呀！”</w:t>
      </w:r>
    </w:p>
    <w:p>
      <w:r>
        <w:t>“小妈要我进入吗？求我吧，求儿子干你”说着用大拇指在阴唇边上摩擦“求你，天伦，快干我，用大鸡巴干我”我用龟头撑开了温碧霞丰厚的阴唇，大鸡巴对准了她的小穴，屄里的水已经流了很多了。</w:t>
      </w:r>
    </w:p>
    <w:p>
      <w:r>
        <w:t>我轻轻的一顶鸡巴就进去了大半根，接着用力一顶整根都进去了，“天哪！太深了！都快到肚子里了！”这是小妈痛苦的说。“嗯？小妈没被这么大的鸡巴干过吗？”“没，没有，他们的都没你的大”“是吗？”说着鸡巴就一下下的抽插了起来，温碧霞的修长的大美腿环在我的腰上。“小妈被这样干吧……啊？”“爽不爽啊？啊？”“舒服好舒服啊！亲爱的儿子用力顶了几下。”“好，亲亲哥哥，大鸡巴孩子干我呀”“骚妹妹，我们换个姿势吧。”小妈说：“好的，那你从后面插我吧”跪趴在床上，两只玉腿趴的开，蜜穴对准我的大鸡巴，我用力的一顶，鸡巴就在里抽插起来。</w:t>
      </w:r>
    </w:p>
    <w:p>
      <w:r>
        <w:t>我双手用力的扶住被我用力插的朝前小妈的丰臀，使我的大阳具每次都能整根插入，我看着我的鸡巴在阿姨的嫩穴口进进出出，穴里面的红色的嫩肉跟着我的鸡巴的抽插一下一下的往外翻着。我感觉浑身有劲，就更加卖力的抽插起来，“啊！这样好深……唔唔唔唔……”插了几百下后，“不行我不行了，啊，啊啊啊啊”我感觉到阴道里一阵蠕动，接着从最深处涌出一股热流，“骚妹妹，这么快就谢了，咱们下去走走吧！”“呜呜，啊好，行，怎么都行大鸡巴哥哥”这时候温碧霞已经被干的什么都不知道了。</w:t>
      </w:r>
    </w:p>
    <w:p>
      <w:r>
        <w:t>我用胳膊从小妈的膝盖处把她抱起，走到床下把她放到地上，这时候小妈已经没力气站着了只好跪在地上，像小母马一样趴下，我一拍她那雪白的丰臀，“走，我要骑马”温碧霞转过头，用媚眼看着我“天伦，你怎么能这么作践小妈啊，”我没理她，只是用鸡巴用力一顶，接着又在雪白的屁股上重重的打了一下。</w:t>
      </w:r>
    </w:p>
    <w:p>
      <w:r>
        <w:t>“啊，痛啊，行，小妈让你骑，别打了，再打就肿了。”我一看还真是只是两下雪白的屁股上就出现了两个红红的手印。“我怎么舍得打小妈呢？爱你还来不及呢！”说着又用鸡巴往前一顶。“啊，亲哥哥，你顶死妹妹了，妹妹让你当马骑”说着慢慢往前趴“这多好，一边骑，一边干”我随着温碧霞也慢慢的往前走。等走到落地的镜子面前时，我让她面朝镜子。然后把她手臂往后一拉，一条雪白泛着潮红的玉体出现在了镜子里面。两粒大奶随着抽插的频率一直晃，一阵乳波晃动让我看的目炫。这时候我忍不住调戏“小妈以前拍戏的时候没少被干吧，真么大的奶子一是让不少男人揉出来的”“没有啦，我那时很装纯的，不让男人碰我！，我要是千人骑，万人操，你爸也不可能要我啊，啊啊啊啊。”</w:t>
      </w:r>
    </w:p>
    <w:p>
      <w:r>
        <w:t>“那你的奶子怎么可能这么大”说着双手从她的手臂绕到了胸前用力的揉了起来“啊，在用力点，哪都是小妈自己弄的，每天都用丰乳爽，揉着揉着就大了，你不知道在圈里不能让男人碰，有一就有二慢点干，好哥哥，都快干半小时，要死了啊，让男人干多了就不值钱了”“那你自己麽麽给我看看”说着我抱着温碧霞的腰把她抱起，过了好久她才勉强站住脚，我扶着她的腰“你揉把，你揉一圈我抽插一下，怎么样，骚妈妈”说完又用力一顶，我的两个睾丸打在她的大腿上。“哎呦，情哥哥你就折腾我吧”小妈的手开始揉搓自己的大奶，时不时还用食指和拇指捏自己的樱桃。“快点嘛，大鸡巴哥哥，好哥哥，好老公，我又要射了，在快点”是嘛！我赶紧把鸡巴从她嫩穴里出来“噗”的一声嫩穴里流出来许多水“干什么，好哥哥，人家还没高潮呢，你想憋死霞霞啊！”我把她像帮小孩子尿尿一样抱了起开。“想高潮吗，自己动手吧，哈哈”“你，你怎么能这样，”小妈这时满脸发红，春意盎然，媚眼里闪着光好像要哭出来似的。这时我盯着温碧霞的嫩穴，嫩穴因为被鸡巴干了很久，已经分开了一个小洞，红嫩的阴唇这时一张一合的，好不诱人。这时小妈的手指已经到了屄口，自己开始来回抽插起开“啊，啊，这样不行啊，好痒啊，天伦，你帮帮我吧”她看我没反应只是干看着她自慰“你怎么这样，啊，啊，要来了”她也加大了力度由一个手指变成了三个。“要喷了，啊啊啊啊，”一股水流从嫩穴里喷出来射到镜子上，足足射了五六秒，整个镜子已经被水一过一样。我把她放到地上，“爽死我了，你个小坏蛋，累死我了”她一下就无力的趴在地上。“小妈？看着我”正当小妈温碧霞抬起头来时，我把鸡巴冲着她，将储备了好久的精液喷射到她的脸上，大概射了六七股，小妈的脸上，头发上，奶子上都沾满我的精液。</w:t>
      </w:r>
    </w:p>
    <w:p>
      <w:r>
        <w:t>第二章 骚女棋涵</w:t>
      </w:r>
    </w:p>
    <w:p>
      <w:r>
        <w:t>以后的几天我都和温碧霞做爱，用了各种方法来调教她，这天我和她玩的真high时，门卫告诉我杨助理来了，我赶忙穿好衣服下去接她，而小妈已经无力在动了。</w:t>
      </w:r>
    </w:p>
    <w:p>
      <w:r>
        <w:t>“棋涵你怎么来了，也不提前说一声”一边说着一边下楼。杨棋涵，李氏集团的总裁助理，现在主管李氏的大多数业务，没错就是那个足球宝贝杨棋涵。“我提前说声干什么？我来还用告诉你？”杨棋涵踩着高跟鞋咔咔的走进来。</w:t>
      </w:r>
    </w:p>
    <w:p>
      <w:r>
        <w:t>我看到她时眼前一亮，虽然每次都是这样打扮，但每次都令我血脉沸腾，烫过后染成淡黄色的头发披散在身上，脸上画着粉色的淡妆，粉色发亮的嘴唇让人忍不住亲一口。身上只是普通的黑色职业装到穿到她身上却倍显诱惑，白色的衬衣上两个扣子没系上，文胸也包不住35f的大奶，雪白的大肉球有三分之一裸着外面，下身的包臀裙也尽职尽责，只把丰腴的屁股包了起开而把将近九十厘米的长腿抛弃在外，纤细修长的美腿被一双肉色的超薄透明丝袜包裹着，脚上穿着一双跟很高的高跟鞋。本来就高挑的身材加上高跟鞋后能有一米八五。</w:t>
      </w:r>
    </w:p>
    <w:p>
      <w:r>
        <w:t>“不用，自然不用，这不就是你的家吗！”我赶忙拉着她的手座了下来，一阵香风扑面而来，令人心怡。但我忽略了一件事，我身上残留的小妈的香水自然也被她闻到了“什么味道，这是？”棋涵皱着眉毛说。</w:t>
      </w:r>
    </w:p>
    <w:p>
      <w:r>
        <w:t>“你又和哪个女的鬼混了，这几天你没出去啊”面对她的质问，我支支吾吾没有回答。突然棋涵好像想到了答案，脸色骤变，起身就准备离开。我赶忙抱住她说“又怎么这是，说变就变啊”棋涵好像特别生气“你连她都上，你男子里全是精液啊！”</w:t>
      </w:r>
    </w:p>
    <w:p>
      <w:r>
        <w:t>我看这样说“你又不在，我不上她上谁，我憋坏了怎么办！”一边说一边把手从腰部转移到了她屁股开始轻轻的揉起开，来分散她注意力。棋涵见我开始动手脸也有点发烫，但没有躲开，而是把身子又往我这边靠了靠“那你也不能那样啊，她毕竟名义上是你妈。”“什么我妈，女人到了我手里都是荡妇！”“那我是什么？也是荡妇？”小祖宗瞬间又不干了。“你当然不是荡妇”“这还差不多”“你顶多就算个小淫娃”这时我的手已经滑倒了棋涵的大腿内侧，虽然隔着丝袜到明显能感觉到一条细缝，我的手指就在细缝上刮蹭着。“啊，好坏啊你，先等等，去书房我有话和你说”棋涵已经面露春色了。</w:t>
      </w:r>
    </w:p>
    <w:p>
      <w:r>
        <w:t>“行，我抱你去”说完就抱起她往书房走去，别看棋涵身材这么火爆，体重也不过九十多斤。到了书房我把她放到书桌上，而我坐在转椅上，棋涵不愧被我调教过，马上知道了什么意思。</w:t>
      </w:r>
    </w:p>
    <w:p>
      <w:r>
        <w:t>她把高跟鞋脱了扔在地上，然后刚刚脱离了高跟鞋的丝袜小脚，在我眼前很近的地方晃动着，阵阵香水味传到了我的鼻子“你脚上都喷香水了？”“笨蛋，那是人家体香”莹莹丝足，鲜红脚趾，我怎能放过。双手抓住那嫩足，就往大嘴里送，呼，一股如兰似麝香馥味道沁人心脾，我舔着，含着，咬着，一次次的吸入那迷人的香味，激动得心醉欲死，血脉喷张。</w:t>
      </w:r>
    </w:p>
    <w:p>
      <w:r>
        <w:t>“琪琪就知道你真么变态”说着把脚收了回去没让我继续舔。“先说正事”我又把她的脚拽了回来，没有继续舔，而是把鸡巴掏了出来双手握住她的小丝袜脚手淫起开。“你说你的，我听着”棋涵的脸被我的举动搞得羞红，到无计反抗，只能继续说到！“你最近好吗准备一下，九月份去上大学！”“啊”鸡巴被丝袜摩擦的渐渐勃起了“去大学干什么，我不用上学吧”棋涵也慢慢进入状态了，他把外套脱了下来“去，必须得去，现在集团的危机关头不能由你性子”我见她小脚自动摩擦了起来，双手就放弃了小脚丫，向美腿进攻，好光滑啊，和光滑的皮肤还不是一个触感“什么违纪关头，算了不管了，都听你的！”说着从转椅上站了起来，把棋涵往前一抱，双手隔着白衬衫揉起大奶来。“啊，什么叫都听我的，啊，”我猛的一用力吱啦把她的衬衫直接起开，黑色的文胸根本阻拦不了35f的巨乳，雪白的奶子直接跳了出来，我忍不住去品尝，棋涵让我弄得娇喘连连，“唔……啊……不要……再舔啦！人家……琪琪的咪咪好痒啊！哎哟……天伦……用力”我又从奶子往下舔，舔到小腹，就要把她短裙脱下来，“天伦，不要脱丝袜，人家知道你喜欢丝袜，就没穿内裤，这样可以穿着丝袜被你干了！”</w:t>
      </w:r>
    </w:p>
    <w:p>
      <w:r>
        <w:t>我把她裙子脱下来后，用手分开棋涵的长腿，隔着丝袜舔起嫩穴来，不知是淫水还是口水，沾湿的超薄的丝袜仿佛没有一般，一就能看到粉嫩的穴肉。手指从阴唇滑过细缝，至嫩穴再到菊花蕾，轻轻摩擦一阵阴唇又将手指伸进棋涵的小穴里，丝袜的弹性特别好这时还没被穿透，刚进洞门棋涵就并拢纤细修长大腿用劲收缩阴道，我手指明显感到阴道壁的挤压，此时手指头涂满了爱液，我食中二指并拢慢慢顺着柔嫩的阴道壁探进去，大拇指轻搔妈妈的阴蒂。“啊呀哦啊啊快点，快点，要射了了”我看棋涵要到高潮了，加快了手指的力度，突然感觉她身子抖了起开，然后从嫩穴喷出一股热流“啊啊啊，真舒服，天伦，我泄了哦哦哦”我看她爽，接着就该我了，我也爬上了桌子，把她的双腿分开抗到我的肩上，身子往下压，把身体的重量全压在棋涵的身上，接着把鸡巴送到嫩穴口，磨了几下，隔着丝袜就插了进入。“啊，进来了，好涨啊，你的鸡巴又变粗了……”，“是嘛！”这是我一遍用力的插着，一边用舌头舔逗着棋涵的瓜子脸。“穿丝袜被干的感觉好奇怪啊，嗯……天伦哥哥，你爽不爽”</w:t>
      </w:r>
    </w:p>
    <w:p>
      <w:r>
        <w:t>“爽，棋涵妹妹真令人疼，哥哥想什么都知道，哥哥要好好疼你”说着起身把棋涵的双腿并到一边放到我的腰上，这样棋涵变成半侧身被我干了，而且双腿一并本来就紧的小穴变得更加有压迫感，再加上丝袜的摩擦，让触感至少提高一倍。突然间感觉变得特别爽每一次抽插都让心脏剧烈颤动，不好要提前缴枪。我赶紧把棋涵身子扶正，让她背对着我跪着，用老汉推车展开了最后的攻势“哦哦哦啊”“真的好舒服哦，很爽，插我，干我，快死了哦哦”“啊”我忍不住将精液喷射了出来，“骚妹子，从哪想来的这么淫荡的情趣啊！爽死哥哥了，才干了十分钟哥哥就挺不住了”！棋涵双手后撑着桌子，喘息着把雪白的奶子挺的高高的，两个奶头上还保留这我的口水“怎么样，比那个浪蹄子厉害吧！”“谁？”当我看见她眼向门口飘时才知道她指的是小妈“现在还吃醋啊，那你就再和她比比谁厉害”顺着把她抱到床上，棋涵自己把碎烂的衣服脱了下来，这是她全身上下只剩下那条肉色丝袜了。棋涵跪着来到我面前用小手扶起的我的大鸡巴，用樱桃小口含了下去，到她也只能含住龟头，硕长的阴茎需要她的两个小手一起上下撸动。“呜呜，哥哥鸡巴真大！”因为龟头太大，许多口水从小嘴里流了出来，直接就滴在了她的大奶上。</w:t>
      </w:r>
    </w:p>
    <w:p>
      <w:r>
        <w:t>“用你的奶子，棋涵，给我乳交”棋涵用双手拖起大奶，一下一下的挤着我的鸡巴，因为棋涵奶子特别大可以乳交口交一起进行，我用手摁着她的头尽量让鸡巴每次能进到更深的地方……就这样摩擦看了有十几分钟。我们又开始新一轮的抽插，这边我让她坐到椅子上，让她自己把屄掰开，然后插了进入，每回都是深插到底，然后又把鸡巴抽出一大截！这样就能让棋涵看见我的鸡巴在她的身体里进出。在视觉的双冲击下不到两百下，棋涵也泄了。</w:t>
      </w:r>
    </w:p>
    <w:p>
      <w:r>
        <w:t>“你这是报复，啊爽死了”由于我的鸡巴已将嫩穴冲满，嫩穴里面喷出的水被堵住，使龟头想在水里面一样“你，这骚丫头，说不定什么时候让我爽一会啊”说着抱起棋涵双手拖着她的丰臀，让她的丝袜细腿和胳膊环着我的腰，又开始上下抽插起开“啊啊，好哥哥，大鸡巴，哥哥，妹妹让你顶飞了轻点。啊啊啊啊”一边抱着她，一边绕着书房转，绕了四五圈后，走到床边上停了下来，又插了一百多下，我猛的将棋涵往床上一推，还没等她落到床上，一股股白浊的精液就喷洒但她的身上，今天特别的兴奋足足射了又半分钟，再看这时的杨棋涵雪白的身子上都是我的精液，尤其是那双九十公分的黑丝美腿上白色的精液显得额外的扎眼。“怎么样，爽不爽啊？小骚货，还勾引我，”“呜呜，爽，爽死了，妹妹快让让哥哥搞死了……”</w:t>
      </w:r>
    </w:p>
    <w:p>
      <w:r>
        <w:t>第三章 医院姐妹花</w:t>
      </w:r>
    </w:p>
    <w:p>
      <w:r>
        <w:t>没办法，棋涵说是什么集团人力资源不足让我去大学找几个明星潜质的大学生。我操，我问棋涵说怎么着，她坐到我腿上，温声细语的说“用大鸡巴找！”</w:t>
      </w:r>
    </w:p>
    <w:p>
      <w:r>
        <w:t>“合着让我出卖色相阿，不过我喜欢”我看她那媚态骚媚的样子忍不住又干了她一回，一直干到她喊我亲爹才放过她。</w:t>
      </w:r>
    </w:p>
    <w:p>
      <w:r>
        <w:t>时光短暂去哪挥洒种子呢？突然我想到了在医院的那对姐妹花，嘿嘿，就去医院了。姐妹花是一对干姐妹：阿娇，阿sa.阿sa呢，是集团的前台，最近说是中暑了，在医院打点滴。而姐姐阿娇是医院的特级护士，正好照看阿sa.当我到达医院时，是中午一点多，医院里异常的安静。</w:t>
      </w:r>
    </w:p>
    <w:p>
      <w:r>
        <w:t>阿sa住在集团安排的特级病房，自然这是我的要求了。走进病房顺手将门锁上，病房里也非常安静，这时阿娇提前发现了我，赶紧给我做了个“嘘”的手势。</w:t>
      </w:r>
    </w:p>
    <w:p>
      <w:r>
        <w:t>我走过去抓住她的小手，就把手指含了进入。阿娇赶忙把手抽回去“讨厌，+_+*”我这时才细细的打量阿娇的穿着，阿娇的护士服和其他护士的不一样，其他护士的是医院定做的，而她的是在情趣店买的，粉色的护士连衣裙，裙子只遮住了小半个大腿，腿上套了双淡紫色的过膝细网袜，透过一个个细小的网眼能看见雪白的小腿，在袜口的蕾丝边上还帮着金色的蝴蝶结。脚上穿的白色的护士鞋。</w:t>
      </w:r>
    </w:p>
    <w:p>
      <w:r>
        <w:t>“你穿这样院长能放过你？”</w:t>
      </w:r>
    </w:p>
    <w:p>
      <w:r>
        <w:t>我把她拉到桌子旁边“不说，他们都知道我是你的人！不过就是老色迷迷看我”</w:t>
      </w:r>
    </w:p>
    <w:p>
      <w:r>
        <w:t>“是吗！你穿真么骚，碰到楞头青就要干你怎么办？”</w:t>
      </w:r>
    </w:p>
    <w:p>
      <w:r>
        <w:t>我抱住她的细腰，左手开始隔着护士裙揉搓她的奶子。</w:t>
      </w:r>
    </w:p>
    <w:p>
      <w:r>
        <w:t>“啊啊”阿娇让我揉搓的有点受不了“哪能怎么办，只好让他们干了，怎么？吃醋了？”</w:t>
      </w:r>
    </w:p>
    <w:p>
      <w:r>
        <w:t>阿娇也开始挑逗我，用纤细的小手去寻找向往的擎天柱。</w:t>
      </w:r>
    </w:p>
    <w:p>
      <w:r>
        <w:t>“说，这几天让几个男的干过。”</w:t>
      </w:r>
    </w:p>
    <w:p>
      <w:r>
        <w:t>我慢慢的把连衣裙后面的拉链拉开，一块雪白如玉的后背逐渐露出，咦？没有文胸带，小骚货连奶罩都不带，我要看看下边是不是也没穿。往下一用力整件护士服都滑落到地上，果然没穿白嫩的骻上没有任何东西。我把鸡巴从屁股通过阿娇大腿根穿插到前面，这样来回通过大腿之间的缝隙，时不时还能摩擦到嫩穴，“情哥哥就这样啊啊”阿娇尽可能的闭紧大腿。我的双手也没闲着，在那对娇嫩的玉乳上揉搓着，阿娇的奶子不大只有33b但却异常的滑嫩，揉在手里像水一样。</w:t>
      </w:r>
    </w:p>
    <w:p>
      <w:r>
        <w:t>“啊，娇娇的奶子让哥哥弄得好舒服啊，娇娇都湿了”我也早已感觉到了阿娇的淫荡，从淫穴流出的液体都已经到了丝袜的蕾丝边上。</w:t>
      </w:r>
    </w:p>
    <w:p>
      <w:r>
        <w:t>我于是把阿娇往前一推让她双手撑地，双腿八字岔开，这样泛着淫水的嫩穴和小菊花，接着用大拇指在嫩穴和屁眼之间摁来摁去“啊呀，情哥哥，好痒啊，给我治治痒吧！”</w:t>
      </w:r>
    </w:p>
    <w:p>
      <w:r>
        <w:t>看白馒头似的阴唇，鸡巴更加的坚硬，用龟头稍微在花瓣上沾了点花蜜，就直接挺根而入。</w:t>
      </w:r>
    </w:p>
    <w:p>
      <w:r>
        <w:t>“嗯，进来了，鸡巴用力插吧！”</w:t>
      </w:r>
    </w:p>
    <w:p>
      <w:r>
        <w:t>我的肉棒狠狠肏着阿娇的小穴，小腹撞击陈静粉臀发出的响亮的“……啪……啪……”声。干了有五六分钟阿娇开始乱叫“啊……啊……呀……弟弟……你把……姐姐……操的好爽……啊……我……不行了……啊！……好爽呀……美死姐姐了……要泄了……啊啊啊啊……”阿娇身体站不住了，直接像小母狗一样跪在了地上抽搐了几下，我继续把她的小腿拖起，这样阿娇像做俯卧撑一样的姿势被我干了。</w:t>
      </w:r>
    </w:p>
    <w:p>
      <w:r>
        <w:t>“……好呀……干死姐姐吧……使……劲……使劲干……”</w:t>
      </w:r>
    </w:p>
    <w:p>
      <w:r>
        <w:t>“不行了，这姿势太累人了”阿娇的胳膊已经没力气了，大半个身子都趴在了地上。前后加起来还没十分钟就不行，“看来这几天你被干的次数还真不少”</w:t>
      </w:r>
    </w:p>
    <w:p>
      <w:r>
        <w:t>“没……没有啦……”阿娇面对我的调侃有些慌张，明显在掩饰。</w:t>
      </w:r>
    </w:p>
    <w:p>
      <w:r>
        <w:t>“姐姐实在受不了啦，你去干阿sa吧，让姐姐歇会啊，那丫头一定在装睡！”</w:t>
      </w:r>
    </w:p>
    <w:p>
      <w:r>
        <w:t>“好吧，我去看看她”说着不在管娇喘嘘嘘的淫荡护士阿娇姐，往病房的病床那边走去，走过去发现穿着患者服的阿sa躺在床上，我跑到床上贴着她的脸说“阿sa是不是再装睡啊？”</w:t>
      </w:r>
    </w:p>
    <w:p>
      <w:r>
        <w:t>她没有回答，我的双手开始解阿sa上衣的扣子，叫你装，看你能装到什么时候瞬间一对少女的大白兔跳了出来。阿sa的要稍微比阿娇的大点就是34c吧，我并没急着爱抚，而是又将阿sa的裤子脱掉，她也像阿娇一样都没穿内衣，不愧是姐妹阿，一样的淫荡。看见粉红的屄缝中已经有了晶莹的液体。</w:t>
      </w:r>
    </w:p>
    <w:p>
      <w:r>
        <w:t>“小骚货，刚才没少听吧”没有任何前戏直接把鸡巴插进了泛水的嫩穴了“啊，坏哥哥你怎么直接就插啊”阿sa装不下去了，直接用双腿环住了我的腰，我每次都把肉棒一插到底，抵在她的花心上。双手抓住阿sa的一对乳房，大力的揉着。</w:t>
      </w:r>
    </w:p>
    <w:p>
      <w:r>
        <w:t>“你肏到我的花心了，好痒啊，好哥哥，别停，用你的大鸡巴操阿sa的小穴，你的鸡巴又粗又长，插进小穴，小穴好爽呀……”我用力将肉棒狠狠地肏干她的小穴，小腹打在阿sa柔软的屁股上发出“啪，啪”音响。阿sa的小穴被鸡巴地抽送下也是淫水横流了，阿sa向上挺着身体迎合着我的肉棒。最终我在她娇柔的浪叫中肉棒肏干的快感一浪高过一浪，把积压了两三天的精液浇灌在阿sa令人陶醉的小穴中。当我拔出鸡巴后大量白色的精液流了出来。</w:t>
      </w:r>
    </w:p>
    <w:p>
      <w:r>
        <w:t>这时阿娇来到了床上，用她的丝袜小脚在我的鸡巴上套弄起来，因为有大量的精液和淫水的润滑，阿娇小脚套弄的非常自然，阿sa也不甘示弱，同样用小脚给我足交了起来，这样四只小脚两个肉色两个淡紫色把鸡巴完全围了起来，不断刺激龟头，麻麻地好不舒服。</w:t>
      </w:r>
    </w:p>
    <w:p>
      <w:r>
        <w:t>渐渐地大肉棒又挺拔起来，我马上抱起阿娇将肉棒插进后又缓缓地插入，就这样开始反复的抽插。膨大的龟头被阿娇的小穴紧紧夹着，每一次的拔都刮着阿娇小穴的肉壁，带出大量的淫液，而且阿sa爬过来舔着阿娇的嫩穴，这样的鸡巴全是连阿sa的小嘴也干上了，我的手也没闲着用三根手指伸进阿sa的屄里，猛扣着。</w:t>
      </w:r>
    </w:p>
    <w:p>
      <w:r>
        <w:t>“……我要爽死了……操死我吧……我上天了……好美呀……呀，呀！……大鸡巴哥哥（弟弟）要把我插透了……插烂了……”两个淫荡浪女的叫声在屋子里徘徊着，不到五分钟两姐妹同时达到了高潮。</w:t>
      </w:r>
    </w:p>
    <w:p>
      <w:r>
        <w:t>我把鸡巴抽出来后，自己用手自慰着，两姐妹懂了我的意思脸都抢着冲我的鸡巴贴过来“给我……给我”</w:t>
      </w:r>
    </w:p>
    <w:p>
      <w:r>
        <w:t>“好哥哥，射我脸上吧……”</w:t>
      </w:r>
    </w:p>
    <w:p>
      <w:r>
        <w:t>“不，射我嘴里”两姐妹不断争抢着精液的归属权。过了两分钟，我脊椎一凉，精液飞射而出，而阿娇抢先一步把鸡巴塞进她的嘴里，等阿sa反应过来已经是三秒钟以后的事了。赶紧把阿娇踢开，让鸡巴自己冲着自己喷射。不过也差不多一开始的精液多，后来的少，基本让让两个骚丫头平分了。阿娇满足的把精液吞了下去，而阿sa也是把精液吐在手上，当丰乳霜摸在了奶子上。我看着俩人的动作，心想：真不愧是姐妹阿，一样的骚媚……????????第四章 空姐柏芝</w:t>
      </w:r>
    </w:p>
    <w:p>
      <w:r>
        <w:t>转眼间就到八月份了，我该去上大学了，咳难舍身边的一群美人啊，但是俗话说的好“旧的不去，新的不来。”</w:t>
      </w:r>
    </w:p>
    <w:p>
      <w:r>
        <w:t>本来我的意思是坐公司的商用飞机去的，棋涵那骚货说什么要把自己当成普通人一样，学低调点。最后看在我几小时辛勤耕种的份上给了我张经济舱的机票。</w:t>
      </w:r>
    </w:p>
    <w:p>
      <w:r>
        <w:t>无聊啊，上了飞机环顾四周的空姐们，准备猎艳一个，找了半天放弃了，不是她们条件太差就是小爷水平太高。没办法只能拿出随身的大平板玩起了一款《调教松岛枫》的游戏，场景和衣服都是自选的，为了YY我自然选择了飞机和空姐制服，正当我快要把松岛枫拿下时，一个女人的声音传了过来“先生，飞机要起飞了，请系上安全带”我没搭理她“老子玩的正高兴呢！。”</w:t>
      </w:r>
    </w:p>
    <w:p>
      <w:r>
        <w:t>那女的好像很执着一直在我身边提醒我，最后在她的辛勤的骚扰下，游戏中的我由于太急色吓跑了松岛枫。看着“gameover”的字样，我不禁有点生气的说“你可真执着啊！”</w:t>
      </w:r>
    </w:p>
    <w:p>
      <w:r>
        <w:t>“谢谢您的夸奖！这是我应该做的！”</w:t>
      </w:r>
    </w:p>
    <w:p>
      <w:r>
        <w:t>这时我才抬起头，我要看看这个听不懂讽刺话的人长什么样。</w:t>
      </w:r>
    </w:p>
    <w:p>
      <w:r>
        <w:t>抬头一看，顿时一张绝美的容颜出现在我的面前：瓜子脸，弯弯的柳眉，小巧的鼻子，一双水汪汪的大眼睛眼中充满无限的魅惑，鲜红的嘴唇向人们展示她的性感，往下看去她的胸部不大34c左右吧，但很好的把红色的制服裙撑起开，纤细的小蛮腰下面就是高跷的屁股，修长的腿上套了双肉色的超薄丝袜，而小脚上自然穿的是黑色尖头高跟鞋。尤物，绝对的尤物，少爷这回就上你了。</w:t>
      </w:r>
    </w:p>
    <w:p>
      <w:r>
        <w:t>“小姐不好意思啊，刚玩游戏太投入了”</w:t>
      </w:r>
    </w:p>
    <w:p>
      <w:r>
        <w:t>“你们男人就好玩那样的游戏。”</w:t>
      </w:r>
    </w:p>
    <w:p>
      <w:r>
        <w:t>原来刚才玩的sex游戏全让看见了，囧。</w:t>
      </w:r>
    </w:p>
    <w:p>
      <w:r>
        <w:t>“小姐不是中国人？我看你汉语说的不是很流利。”</w:t>
      </w:r>
    </w:p>
    <w:p>
      <w:r>
        <w:t>我赶忙转移话题。</w:t>
      </w:r>
    </w:p>
    <w:p>
      <w:r>
        <w:t>“啊，对，我是个混血儿，母亲是英国人，从小就在英国长大的，最近才在中国生活的。”</w:t>
      </w:r>
    </w:p>
    <w:p>
      <w:r>
        <w:t>果然是个混血儿，在英国长大的，应该比较容易搞上吧。之后我们俩聊了很久。聊的很投机，才知道她不是职业空姐，而是暑假来体验生活来的，因为认识航空的老总，就让她上飞机了。过了有一会，另外一个空姐过来贴着她耳朵说了几句话，她于是不好意思到“先生，还有其他的事哪，我还要去工作呢！？”</w:t>
      </w:r>
    </w:p>
    <w:p>
      <w:r>
        <w:t>“哦，没了，对了能告诉我你的名字吗？”</w:t>
      </w:r>
    </w:p>
    <w:p>
      <w:r>
        <w:t>“中文名义叫张柏芝，先生有事可以叫我”说就跟着那名空姐去其他地方了。</w:t>
      </w:r>
    </w:p>
    <w:p>
      <w:r>
        <w:t>我闭上眼睛想着无数中方法，这样应该行吧。飞机大概起飞半个多小时了，许多人都有了困意，我就利用这个机会把张柏芝叫了过来“张小姐，能带我去下洗手间吗？”</w:t>
      </w:r>
    </w:p>
    <w:p>
      <w:r>
        <w:t>“可以”于是前面带路，我在后面跟着，看着她那左右摇晃的屁股，真想上去直接草她，到了洗手间，“张小姐，可以稍微等一小会吗？刚才跟你聊的十分高兴”</w:t>
      </w:r>
    </w:p>
    <w:p>
      <w:r>
        <w:t>“可以”我得到她的回应后就进入了洗手间，在里面过了三四分钟，我从里面出来，假装很不好意思的说“张小姐，也想请你帮我个忙，好吗？”</w:t>
      </w:r>
    </w:p>
    <w:p>
      <w:r>
        <w:t>“说”张柏芝非常爽快的答应了“这个嘛……就是……”我特别不好意思的用手指了下鸡巴，这时我的鸡巴已经傲然挺立。</w:t>
      </w:r>
    </w:p>
    <w:p>
      <w:r>
        <w:t>“我实在是没办法了……才想到张小姐的……”她似乎也被我这个大胆的举动愣住了，我一直盯着柏芝的脸看她神色的变换，“好吧，我帮你”看她说完这句话，脸也变得羞红。我把她拉进洗手间，然后我靠着墙等着她的动作，她现实蹲在了我的面前，然后用染着红指甲的小手把我鸡巴掏了出来，瞬间一根大肉棍出来了“myGod这么大”说着用小手帮我套弄起开，她的小手才勉强能握住我的鸡巴。</w:t>
      </w:r>
    </w:p>
    <w:p>
      <w:r>
        <w:t>“张小姐在英国没见过这么大的吗？”</w:t>
      </w:r>
    </w:p>
    <w:p>
      <w:r>
        <w:t>“没，没有，他们虽然都很大，但都没你的真么大”说完开始用鲜红嘴唇的小嘴在我的龟头上蜻蜓点水般吻着，又用舌头轻轻舔弄我的马眼，并吸啜肉冠和包皮；一会又用脸颊轻轻在我的肉棒上摩擦，最后才双手捧着我的整根阳具放进口里。而且把龟头尽量放入她自己喉咙的深处送“真大啊……这样的鸡巴，才好吃，李先生你的鸡巴太厉害了，呜呜……”这是张柏芝的小嘴已经有口水溢出来了。</w:t>
      </w:r>
    </w:p>
    <w:p>
      <w:r>
        <w:t>“张小姐，在英国时是不是特别开放，你舔的技术这么好！”</w:t>
      </w:r>
    </w:p>
    <w:p>
      <w:r>
        <w:t>这是张柏芝的脸上已经布满了红晕“没有了……只是偶尔参加几个party了，大家一起玩玩。”</w:t>
      </w:r>
    </w:p>
    <w:p>
      <w:r>
        <w:t>这是我用手按住她的头，腰也动起来，开始在她小嘴里抽插“张小姐这么漂亮，一定特别受欢迎吧”</w:t>
      </w:r>
    </w:p>
    <w:p>
      <w:r>
        <w:t>“算是吧，呜呜……每次都有三四个男人围着我一起干，有时还换人，我都受不了他们了，好几回都被他们差点干死。”</w:t>
      </w:r>
    </w:p>
    <w:p>
      <w:r>
        <w:t>这是张柏芝的骚劲也被我引了出来，一只小手跑到了裙子里面不知道干什么去了。</w:t>
      </w:r>
    </w:p>
    <w:p>
      <w:r>
        <w:t>“不行了……李先生，都十几分钟了，怎么还不行……我的腿麻了都……帮我站起来”腿麻了？是想被操了吧！那也得等我射了再说，又过了三四分钟，我感觉要射了，猛的把她头往下按，这下我感觉到干到她嗓子眼了，接着就喷射了出来，足足射了半分钟才放开她的头，张柏芝马上就无力的趴在地上咳嗽了起来，口水和精液从她娇嫩的小嘴里流出，有的还顺着脖子就到了胸前的沟壑里。</w:t>
      </w:r>
    </w:p>
    <w:p>
      <w:r>
        <w:t>“实在不好意思啊，我太激动了”说着将她懒腰抱起，把她放到座便器上“我帮你揉揉腿吧，柏芝？”</w:t>
      </w:r>
    </w:p>
    <w:p>
      <w:r>
        <w:t>她没注意到称呼上的改变“好，谢谢李先生了”我开始一只手扶着她的小腿，另一只手在肉色丝袜上来回抚摸。我顺着她的脚开始，一直滑上膝盖，越过膝盖之后，又溜回到小腿和脚踝上，如此来回了好几次。渐渐的从脚踝到大腿，再到大腿根。</w:t>
      </w:r>
    </w:p>
    <w:p>
      <w:r>
        <w:t>“柏芝。你的腿真美，而且还这么香”这时候张柏芝把腿叉的更开“帮我止止痒……快……好难受”屁股也开始扭动起开。</w:t>
      </w:r>
    </w:p>
    <w:p>
      <w:r>
        <w:t>我看时机差不多了，双手滑倒她大腿内侧鼓起的小山丘上，稍微用力一按沟壑出现了，我用食指不断的在沟壑间扣着，果然沟壑渐渐泛粗水来，内裤是薄纱蕾丝丁字裤，穿了和没穿一样，被淫水淋湿后，沟壑的面目显露了出来，肉色的丝袜遮盖不住的嫩红，我看差不多了把张柏芝扶起来，半抱着她到了洗手池前，让她把一支腿踩到一米多高洗手台上，这动作对她来说没有任何难度，这是张柏芝也用小手握着我的鸡巴往她嫩穴里送，因为有丝袜内裤的原因，只能把龟头塞进去然后就进不去了。这时媚眼微张的她只能求助我“李先生，来干我把，柏芝小穴好痒啊……用大鸡巴来插我吧”我笑了笑说“乐意为你效劳，美丽的小姐”双手稍微一用力“嘶”把她的丝袜撕开了，内裤就忽略了那只是一条细绳子而已，接着用力一顶二十厘米长的大鸡巴全都插了进去，“啊”可能叉的太猛，张柏芝全身都绷紧起开，到随着我慢慢的抽插她的身子也逐渐软了下来。</w:t>
      </w:r>
    </w:p>
    <w:p>
      <w:r>
        <w:t>“哦……哦……哦……嗯……舒服……喔……插的好……好大……喔……啊……”我的鸡巴被肉穴包起来湿暖滑嫩，龟头在湿滑肉洞壁摩擦着，让我更加卖力。每次都直到花心。</w:t>
      </w:r>
    </w:p>
    <w:p>
      <w:r>
        <w:t>“哦，babyeon”柏芝也忘情的摇着屁股。</w:t>
      </w:r>
    </w:p>
    <w:p>
      <w:r>
        <w:t>可能是和陌生混血儿做，也可能是她太骚了，不到十分钟，我感觉又要射了，就将抽插的速度慢了下来，可张柏芝不干我慢了，可她的屁股却前后扭动的更快“爽啊，爽死了……先生鸡巴真厉害……”没办法在她的攻势下我又射了“好烫……好多……把小穴灌满了呀……”我射完后没急着把鸡巴抽出来，而是双手从她衣服里面深入，寻找高耸神秘的山峰，在我不懈的努力下终于攀上高峰，也触摸到了小樱桃，柏芝的奶子并不大，大概就是34c正好一手握着一个揉搓，不愧是混血儿，奶子不大但有着西方女人的坚挺爆满，皮肤却想东方女子的柔滑，揉了一会我觉得我们俩都从高潮中恢复过来准备息战时，柏芝说“先生，柏芝身上你还有个地方没干呢！”</w:t>
      </w:r>
    </w:p>
    <w:p>
      <w:r>
        <w:t>说着把我的手牵引到了她的粉菊上，另一只手继续套弄我的鸡巴。</w:t>
      </w:r>
    </w:p>
    <w:p>
      <w:r>
        <w:t>“可是，我累了啊，柏芝，下回吧行吗？”</w:t>
      </w:r>
    </w:p>
    <w:p>
      <w:r>
        <w:t>想让我假装拒绝到，到手没停下。中指已经伸到屁眼里慢慢的开拓着。</w:t>
      </w:r>
    </w:p>
    <w:p>
      <w:r>
        <w:t>“不行，人家还要嘛！那我主动，你坐着”说着把我推到座便器上，然后她骑到我的腰上。</w:t>
      </w:r>
    </w:p>
    <w:p>
      <w:r>
        <w:t>我就这样看着她，柏芝似乎感受到我看她了，刚从高潮中恢复的小脸，又红了。</w:t>
      </w:r>
    </w:p>
    <w:p>
      <w:r>
        <w:t>但她没有停止，一只手将鸡巴扶正，慢慢的做了下去，我的鸡巴明显的遇到了很大的阻力和压迫，肠道上的褶皱把龟头刮的发麻，差点让我又射了，真是个小妖精。</w:t>
      </w:r>
    </w:p>
    <w:p>
      <w:r>
        <w:t>最后二十厘米的肉棍全被张柏芝的屁眼给吃了，看她紧皱的眉头也慢慢舒缓来，这时她趴到我身上发骚的说“爽不爽……嗯”她一张嘴精液的味道扑面而来。</w:t>
      </w:r>
    </w:p>
    <w:p>
      <w:r>
        <w:t>我赶紧把脸上闪开，柏芝小骚货更狠直接用小嘴堵住了我的嘴巴亲吻了起来。</w:t>
      </w:r>
    </w:p>
    <w:p>
      <w:r>
        <w:t>算了我也顾不了那么多了，怎么精液是自己的，一边用力亲吻着她，一只手揉着她那坚挺的奶子，另一只手用三只手指猛扣着她的浪穴。</w:t>
      </w:r>
    </w:p>
    <w:p>
      <w:r>
        <w:t>“呜呜……爽死了，李先生一个人能顶三个男的，好厉害……fuck……ohyeah……firemyass……”她的嫩穴里仿佛有无尽的水是的，哗哗的往外流。屁眼就是屁眼，也就三四分，插了两百多下，将第三波精液给了柏芝的直肠，当我把鸡巴拔出来后，柏芝又用小嘴帮我清理了下鸡巴上惨留下的精液和秽物，舔干净后还说了句delicious……?????? 第五章 初遇两女</w:t>
      </w:r>
    </w:p>
    <w:p>
      <w:r>
        <w:t>我略微有点腿软的下了飞机，还回想着刚才的激情，要下飞机时，柏芝还主动给我留了电话，还真是开放啊。</w:t>
      </w:r>
    </w:p>
    <w:p>
      <w:r>
        <w:t>出了登机口我寻找着来接我的人，突然我看见了一个牌子“超级无敌大帅哥。”</w:t>
      </w:r>
    </w:p>
    <w:p>
      <w:r>
        <w:t>咳咳，这应该就是找我的吧。拿牌子的是个穿的非常性感小孩，呃，应该说是少女。我冲牌子走过去，快走到时，少女也发现了我，很高兴的说“李天伦是吗？，终于等到你了，举着个大牌子累死我了”</w:t>
      </w:r>
    </w:p>
    <w:p>
      <w:r>
        <w:t>“你是？”</w:t>
      </w:r>
    </w:p>
    <w:p>
      <w:r>
        <w:t>“啊，是涵涵姐让我来的，因为你要和我读一所大学，所以让我来安排你”</w:t>
      </w:r>
    </w:p>
    <w:p>
      <w:r>
        <w:t>“大学？你多大了？”</w:t>
      </w:r>
    </w:p>
    <w:p>
      <w:r>
        <w:t>我十分好奇这个穿着高跟鞋才到一米六的小家伙怎么会上大学？“诶，你不知道问女人年龄很不礼貌嘛？我只能告诉你我读大二而且还是你学姐，算了不说了赶紧的给你找个酒店，我还有事呢！”</w:t>
      </w:r>
    </w:p>
    <w:p>
      <w:r>
        <w:t>小丫头已经不耐烦了，拉着我的手往机场外面走。</w:t>
      </w:r>
    </w:p>
    <w:p>
      <w:r>
        <w:t>“住酒店，为什么住酒店？你住哪？”</w:t>
      </w:r>
    </w:p>
    <w:p>
      <w:r>
        <w:t>“让我去酒店，去酒店怎么办你。”</w:t>
      </w:r>
    </w:p>
    <w:p>
      <w:r>
        <w:t>“我自己在外面拼的房子，你干什么？”</w:t>
      </w:r>
    </w:p>
    <w:p>
      <w:r>
        <w:t>“去你那，来时棋涵和我说好的。”</w:t>
      </w:r>
    </w:p>
    <w:p>
      <w:r>
        <w:t>我骗她说。</w:t>
      </w:r>
    </w:p>
    <w:p>
      <w:r>
        <w:t>“真的？我打电话问问她！”</w:t>
      </w:r>
    </w:p>
    <w:p>
      <w:r>
        <w:t>说着跑的远远的，去打电话了，好像怕我听见什么。这是我好好的打量着她，头发烫成了金黄色，娃娃脸，胸有点小32b吧，不过不大的乳房却能把黑色吊带裙撑起来，裙子下摆到了大腿就没了。修长纤细的腿上套了一双黑色的网袜，网袜的蕾丝边上还有个蝴蝶结，是不是的从裙子里出来一下，最特别的是她的身子特别的白，像欧洲人是的白，难道又一个混血？她给我的整体感觉就像是一个芭比娃娃，充气的芭比娃娃。</w:t>
      </w:r>
    </w:p>
    <w:p>
      <w:r>
        <w:t>看着她给棋涵打电话，时不时的还看我一眼，偶尔还向电话里撒娇，真想一个小孩子，她真的上大二，我觉得最多也就18岁顶天了。最后她像斗败的小鸡一样走了过来。</w:t>
      </w:r>
    </w:p>
    <w:p>
      <w:r>
        <w:t>“怎么样，棋涵怎么说？”</w:t>
      </w:r>
    </w:p>
    <w:p>
      <w:r>
        <w:t>呵呵跟我斗，你不看看棋涵是谁的人。</w:t>
      </w:r>
    </w:p>
    <w:p>
      <w:r>
        <w:t>“走啦，大坏蛋”说着拖着大牌子就找了辆车做上去，我也赶紧跟了上去。</w:t>
      </w:r>
    </w:p>
    <w:p>
      <w:r>
        <w:t>在车上本来穿着的裙子就短，在这么一做下，整天腿都裸露了出来，而且我个子比她高很多，从上面能看到一片的雪白，和一条深不见底的沟壑。只能看不能吃啊，纠结。</w:t>
      </w:r>
    </w:p>
    <w:p>
      <w:r>
        <w:t>“对了，还没问你叫什么名字呢？不好意思啊！”</w:t>
      </w:r>
    </w:p>
    <w:p>
      <w:r>
        <w:t>我赶紧转移话题，要不一会我就忍不住动手了。</w:t>
      </w:r>
    </w:p>
    <w:p>
      <w:r>
        <w:t>“张韶涵，你可以叫我莉亚（樱井莉亚）。”</w:t>
      </w:r>
    </w:p>
    <w:p>
      <w:r>
        <w:t>这时车子不让来了个急转弯，莉亚一下趴到了我的身上，我赶忙抚住了她，由于她的身子一歪，吊带裙的下摆又往上移了半截，莉亚的半个屁股已经裸露了出来，雪白的屁股上边系着一条细绳，原来是丁字裤！这么风骚，有机会啊。</w:t>
      </w:r>
    </w:p>
    <w:p>
      <w:r>
        <w:t>“你……你可以把手放开了，”这时我才发现鄙人的手还放在莉亚的腋下，里白嫩的胸脯非常的近。过了有一分钟，“呀”一惊一乍的，这丫头现在才发现自己大腿走光了。</w:t>
      </w:r>
    </w:p>
    <w:p>
      <w:r>
        <w:t>她偷偷的飘了了我一眼，发现我正在看她，脸变得通红，接着拼命的把裙摆往下拽，本来就是超短裙，无论怎么拽，都有白色的大腿肉露出来。我实在忍不住就把手放到了她膝盖上面的丝袜上，一直摸到丝袜的蕾丝上最回来。她用小手去拽我的手，到根本不起作用，渐渐的我胆子也大起来开始接触丝袜上面的白肉，好滑啊，我顺着方向就滑倒了短裙里。韶涵没有办法，她更怕司机看见，这样我们离得更近了。慢慢的手指触摸到了丁字裤的那根细绳，我用手指在细绳摩擦着，我看她韶涵面色潮红，媚眼微张，决定向内裤里面进攻时，车停了，韶涵明显的舒了一口气。</w:t>
      </w:r>
    </w:p>
    <w:p>
      <w:r>
        <w:t>她赶忙说到“我先说好，我是和人一起拼房的！你去了别乱说，别乱看，更别做不该做的，知道吗？”</w:t>
      </w:r>
    </w:p>
    <w:p>
      <w:r>
        <w:t>“和女的？”</w:t>
      </w:r>
    </w:p>
    <w:p>
      <w:r>
        <w:t>“废话，还是大美女，去了矜持点”只做爱够矜持了吧！没想到还一下双飞，老天带我不错啊她赶紧下了车然后咚咚跑上楼了“你在三楼门口等着”，这时一个比较旧的小区，居民楼都是六层的。</w:t>
      </w:r>
    </w:p>
    <w:p>
      <w:r>
        <w:t>没办法，我只能往上走去，走到三楼时面对禁闭的防盗门，我只能等着。过了两分钟左边的门开了，莉亚的小脑袋探了出来“可以进来了，记住，矜持点！”</w:t>
      </w:r>
    </w:p>
    <w:p>
      <w:r>
        <w:t>一进到屋子里面，一阵香风扑面而来“果然是女生住的地方啊！。”</w:t>
      </w:r>
    </w:p>
    <w:p>
      <w:r>
        <w:t>才一转头一位大美女出现在我面前。披肩发，家居裙，穿着拖鞋但却有将近一米八的身材，由于家居服遮住了身材，看不出腰和屁股但一对巨乳却高耸着，“这么大，少说有36g吧”，很少的装饰到却显得很高贵。小丫头这时跑过来介绍“这是我姐姐，林志玲，你可以叫她波姐（波多野结衣）。”</w:t>
      </w:r>
    </w:p>
    <w:p>
      <w:r>
        <w:t>“莉亚，你怎么连这都说啊！”</w:t>
      </w:r>
    </w:p>
    <w:p>
      <w:r>
        <w:t>林志玲似乎对她的介绍有些意外，脸突然红了起来？“啊，我忘了……算了他也不是外人，波姐，这是我弟弟，李天伦，要在这住几天”弟弟，我什么时候成你的弟弟了-_-！“波姐好，以后多多关照啊，小弟有什么不对的以后多包涵了！”</w:t>
      </w:r>
    </w:p>
    <w:p>
      <w:r>
        <w:t>我把手伸了出去，林志玲也只能把手伸出来，握住了林志玲的小手，好软啊，当我还在回味时，张韶涵赶紧把我手拽开“好了，就这样了，今天不动火了我们出去吃，天伦你请客！”</w:t>
      </w:r>
    </w:p>
    <w:p>
      <w:r>
        <w:t>说完就把林志玲又拉进屋子换衣服去了。</w:t>
      </w:r>
    </w:p>
    <w:p>
      <w:r>
        <w:t>吃饭两美作陪自然吃的很滋润，不过我原本的意思是勾他们多喝点酒，俩人都很坚决差不多了之后俩人我在怎么说也不喝了。回到家，张韶涵红着脸上“你先去我房间睡，明天给你收拾房间，记住十一点后必须睡觉。”</w:t>
      </w:r>
    </w:p>
    <w:p>
      <w:r>
        <w:t>看她们在一起不好弄只能暂时放弃，回到张韶涵的小屋谁，躺在床上拿起了平板，找到张柏芝给我留下的方式和她聊了起来。张柏芝不断的挑逗着我，时不时发过一张裸体的照片来，我被她搞得鸡巴搞搞顶起开。</w:t>
      </w:r>
    </w:p>
    <w:p>
      <w:r>
        <w:t>哎，只能去洗个澡，去去火这是已经两点多了，刚从门里出来，发现林志玲那屋里有灯光从门缝中出来，居然还没睡。赶紧绕道了阳台，虽然窗帘也拉上了，到从缝隙里，还是能看的非常清楚里面的情况。</w:t>
      </w:r>
    </w:p>
    <w:p>
      <w:r>
        <w:t>一红一蓝两个颜色的睡衣竟然重叠在一起，蓝色的是张韶涵，她这时一手抱着林志玲，而另一只手居然在志玲的大奶上揉搓，“波姐，你的奶子又大了，怪不得白天天伦那家伙用盯着你看”</w:t>
      </w:r>
    </w:p>
    <w:p>
      <w:r>
        <w:t>“你瞎说什么啊，对了，那天伦真是你弟弟？”</w:t>
      </w:r>
    </w:p>
    <w:p>
      <w:r>
        <w:t>志玲好像听享受韶涵的揉搓。</w:t>
      </w:r>
    </w:p>
    <w:p>
      <w:r>
        <w:t>“不是，是另一个姐姐介绍过来的，让我带他转转然后去上学，说起来他还是咱们的学弟呢！对了，明天带他去买东西，不能让他住我屋子里，顺便狠狠宰他一会，波姐，你不知道，在出租车上他看我的眼神，都把我看湿了”</w:t>
      </w:r>
    </w:p>
    <w:p>
      <w:r>
        <w:t>“那是你骚！”</w:t>
      </w:r>
    </w:p>
    <w:p>
      <w:r>
        <w:t>说完林志玲把手伸进韶涵的睡裙里“都这么水了，小白虎果然淫荡”</w:t>
      </w:r>
    </w:p>
    <w:p>
      <w:r>
        <w:t>“你才淫荡，你说我告诉天伦为什么叫你波姐，他会怎么看你？”</w:t>
      </w:r>
    </w:p>
    <w:p>
      <w:r>
        <w:t>说着将林志玲的睡衣往下一扯，两点白嫩的大肉球跳了出来，韶涵赶紧用小嘴含住一个乳头，然后用小手扯着另一个乳头划算。</w:t>
      </w:r>
    </w:p>
    <w:p>
      <w:r>
        <w:t>“啊……你轻点……疼”林志玲的小手猛烈的在韶涵的裙子里抖动着，这时也只能在手上找回点优势来。</w:t>
      </w:r>
    </w:p>
    <w:p>
      <w:r>
        <w:t>突然韶涵的身子一阵颤抖“泄了……波姐的手真厉害”林志玲将刚从韶涵睡衣了拿出的手伸到韶涵的面前，纤细的小手上闪着水光，韶涵赶忙舔了上去，把每个手指都舔到干干净净。</w:t>
      </w:r>
    </w:p>
    <w:p>
      <w:r>
        <w:t>“波姐再帮我舔舔吧。”</w:t>
      </w:r>
    </w:p>
    <w:p>
      <w:r>
        <w:t>这时韶涵的脸上已经是潮红满面，说完自己向前爬了两步，把自己的屁股丢准林志玲的脸。我操，还要玩69啊！</w:t>
      </w:r>
    </w:p>
    <w:p>
      <w:r>
        <w:t>由于视角问题，只能看到张韶涵的下体，韶涵是个白虎，而且屄特别嫩，只看得到两片馒头似的阴唇，几乎看不到缝隙，粉嫩的屁眼也只是一个小小的菊花，韶涵完全像刚发育的小孩子一样，我觉得她最多就18岁。志玲用指头小心的分开阴唇，一条粉色的细缝出现了，伸出香舌从下往上舔起来，从嫩穴舔到屁眼，再从屁眼舔回来。</w:t>
      </w:r>
    </w:p>
    <w:p>
      <w:r>
        <w:t>“波姐的舌头好滑啊，跟你的小穴一样……嗯嗯……继续……”韶涵淫荡的说到，可惜完全看不到另一面的景色，69的姿势大概持续了两三分钟，接着韶涵向前爬了点然后转过身子，将自己的腿和志玲的腿交织在一起。</w:t>
      </w:r>
    </w:p>
    <w:p>
      <w:r>
        <w:t>我想这时她们的阴唇应该和在一起了。由于林志玲他们俩身高差距太大将近二十厘米，所以韶涵能亲到志玲的脚，一个手抱着志玲的腿，用小嘴含着一颗颗圆润的脚趾。</w:t>
      </w:r>
    </w:p>
    <w:p>
      <w:r>
        <w:t>而志玲则双手撑床，努力将自己的身子与韶涵的身子来摩擦，这个姿势完全把林志玲的身子拉开了，雪白的双峰傲然挺立着，向所有展示自己的高耸，而且随着身子的振动，大奶子画出无数的弧线。</w:t>
      </w:r>
    </w:p>
    <w:p>
      <w:r>
        <w:t>“呜呜，好舒服……在快点……”</w:t>
      </w:r>
    </w:p>
    <w:p>
      <w:r>
        <w:t>“啊啊……受不了了……啊啊”两点小美人尽情的浪叫着。</w:t>
      </w:r>
    </w:p>
    <w:p>
      <w:r>
        <w:t>过了十分中两人同时“……”居然同时达到了高潮。看着两个美人在那里喘息，最后相拥而睡，我的鸡巴已经快涨裂了，没办法赶紧拿着平板跑到卫生间，到了卫生间，找到张柏芝刚给我发的她自慰的视频打起手枪来唯一令人庆幸的是，我找到了张韶涵白天穿的黑色网袜，赶忙套到鸡巴上搓了起来……第六章 情迷韶涵第二天一大早张韶涵气冲冲就跑到我的屋子里来了，看见我还在睡觉，于是拿起一个靠枕就往我身上打起来“大变态，大色狼，你给我起来……看看你好的好事！”</w:t>
      </w:r>
    </w:p>
    <w:p>
      <w:r>
        <w:t>这我从沉睡中醒来，一睁眼就看到一张面目扭曲的小脸，张韶涵恶狠狠的盯着我，两个小肉球随着她剧烈的喘息不断的起伏，她穿的还是昨晚的睡衣蕾丝超短的，有一半的大腿裸露出来，白嫩的肌肤晃的我有点眼晕。张韶涵发现我色迷迷的看着她，更加的愤怒了，跳上床来要和我决斗“你还敢看，我掐死你！”</w:t>
      </w:r>
    </w:p>
    <w:p>
      <w:r>
        <w:t>我可不是吃素的，早上正是性欲大开时，有个性感小萝莉送上来白上谁不上。</w:t>
      </w:r>
    </w:p>
    <w:p>
      <w:r>
        <w:t>说着就一翻身把韶涵压在我身下，接着把被8子一盖，在被子里面开始了对小萝莉的侵犯。我用大手揉搓起她的小娇乳，她身上的睡衣太薄了就像没有一样，我的手揉搓到哪都是丝绸搬的光滑，韶涵开始剧烈的反抗，但小嘴已经被我占领，只能“呜呜”的反抗，她用力将小长腿是紧闭，但在力量的差距面前抵抗是无力的，我用手将她的腿分开，然后把一只脚抗到我肩上，就又开始了对她下体的侵犯，手顺着腿的内侧就滑到了韶涵的嫩穴，她的屄缝真的好小，大概就和我中指的一个指节差不多，我用食指伸进了韶涵的小穴，好紧，食指明显的感觉到了压迫感。</w:t>
      </w:r>
    </w:p>
    <w:p>
      <w:r>
        <w:t>随着我的深入，韶涵反应的更剧烈，到她娇小的身子被我压的死死的根本动不了。</w:t>
      </w:r>
    </w:p>
    <w:p>
      <w:r>
        <w:t>我就这样一手揉胸，一手挑逗她的G点，慢慢的侵犯着她，我虽然想直接干她，但确实不是时候才认识一天，我得让她有个适应的时间。过了有五六分钟，我手指感觉到她阴道蠕动加快了，于是我加快了扣的速度，搓奶子的力度也加大了。</w:t>
      </w:r>
    </w:p>
    <w:p>
      <w:r>
        <w:t>扣了有几十下，随着韶涵身体的颤动，一股股液体从蜜穴深处涌出，喷了将近半分钟，别说我的手，估计韶涵的下半个身子全都是淫水。我依然用手慢慢抚摸着潮吹完的小嫩穴，一边掀开被子透透气。这时韶涵的睡衣环在腰上，完全失去了本职作用，韶涵雪白肉体泛着粉红，两个小乳头显得分外的娇嫩，忍不住含了进去。</w:t>
      </w:r>
    </w:p>
    <w:p>
      <w:r>
        <w:t>“舒服吗？莉亚！”</w:t>
      </w:r>
    </w:p>
    <w:p>
      <w:r>
        <w:t>我一边爱抚着一边问到。韶涵还没从刚才的潮吹中缓过来，依然闭着眼睛，小嘴微张着喘息。</w:t>
      </w:r>
    </w:p>
    <w:p>
      <w:r>
        <w:t>当我准备下一步时。外面突然传来了一声柔美的声音“莉亚，天伦吃饭了。”</w:t>
      </w:r>
    </w:p>
    <w:p>
      <w:r>
        <w:t>韶涵一下就蹦了起来，凶狠狠的说“一会什么都不准说，知道不？”</w:t>
      </w:r>
    </w:p>
    <w:p>
      <w:r>
        <w:t>由于韶涵突然起来睡衣还环在腰上，整个上身都是赤裸的，我看着她的小娇乳说“知道！赶紧穿上衣服别着凉了”这时候她才注意到光着身子，赶忙一边整理衣服一边往外跑去。</w:t>
      </w:r>
    </w:p>
    <w:p>
      <w:r>
        <w:t>吃过饭，林志玲由于要去做兼职很早就走了，只剩下我和张韶涵，张韶涵站起来说“跟我去购物”这是从早上之后的第一句话。一路无语，到了商场以后张韶涵说“棋涵姐说你特别有钱是吧”我点了点头。</w:t>
      </w:r>
    </w:p>
    <w:p>
      <w:r>
        <w:t>“那就好一会别心疼”说着就开始了疯狂的购物。</w:t>
      </w:r>
    </w:p>
    <w:p>
      <w:r>
        <w:t>一开始还算小丫头有点良心心先帮我买了许多的日用品，我看着各式各样的毛巾，洗面奶，沐浴露，之类的，直夸韶涵心细。她没理我，转身走进了化妆品区，天哪，香水，眼影，唇膏，只看牌子不看价钱，直接就扔到购物车里，然后就是女装区，什么休闲衫，短裙，连衣裙，只在身上比划两下就买。我只能跟在她后面，充当提款机。</w:t>
      </w:r>
    </w:p>
    <w:p>
      <w:r>
        <w:t>当走到内衣区时，韶涵不好意思了，终于放慢了脚步，我于是跟上前说“怎么不进去？”</w:t>
      </w:r>
    </w:p>
    <w:p>
      <w:r>
        <w:t>“你确定和我一起进入？”</w:t>
      </w:r>
    </w:p>
    <w:p>
      <w:r>
        <w:t>韶涵转过头问我。</w:t>
      </w:r>
    </w:p>
    <w:p>
      <w:r>
        <w:t>“那当然了”说完就揽住韶涵的纤细的小蛮腰，往里走韶涵挣扎了几下没挣扎开，也就放弃了。到了里面韶涵变的更害羞了，大多都是，没有去拿起来看。</w:t>
      </w:r>
    </w:p>
    <w:p>
      <w:r>
        <w:t>“你怎么不挑啊，要不我帮你看吧！”</w:t>
      </w:r>
    </w:p>
    <w:p>
      <w:r>
        <w:t>我拿起一件黑色蕾丝的文胸，“这个怎么样？”</w:t>
      </w:r>
    </w:p>
    <w:p>
      <w:r>
        <w:t>韶涵没有仔细看，只是“嗯”了一声，我就把文胸扔进购物车，接着又帮她挑了几件比较性感的，她都只是红着脸点了点头。慢慢的走到和情趣区接壤的地方了，这里的都是各种情趣内衣，什么渔网装啊，制服装都有。我继续带她在里面转，她终于说话了“别看了，我不穿这样的。”</w:t>
      </w:r>
    </w:p>
    <w:p>
      <w:r>
        <w:t>“我让你穿你敢不穿？”</w:t>
      </w:r>
    </w:p>
    <w:p>
      <w:r>
        <w:t>说完用力搂着她的腰，用手把她下巴挑起来和我对视。</w:t>
      </w:r>
    </w:p>
    <w:p>
      <w:r>
        <w:t>“你真霸道”说完随手从架子上拿了几件透明的睡衣，就赶紧推着我的说“走啦……这样成了吧！不买了啦……”这时不知道小丫头哪来的力气居然能推我走，没办法只能顺手牵了几件性感空姐，护士装走了。走到门口时，在韶涵耳边说了几句话。</w:t>
      </w:r>
    </w:p>
    <w:p>
      <w:r>
        <w:t>韶涵立马娇嗔到“我不去，要去你自己去，大变态！”</w:t>
      </w:r>
    </w:p>
    <w:p>
      <w:r>
        <w:t>“不去？不去就把你们昨晚的事曝光”我威胁她。</w:t>
      </w:r>
    </w:p>
    <w:p>
      <w:r>
        <w:t>“啊，你知道啦”韶涵的脸瞬时变的通红。</w:t>
      </w:r>
    </w:p>
    <w:p>
      <w:r>
        <w:t>“没事，我不会歧视你们的啊，乖宝贝，快去”说完把韶涵往里一推。过了一会韶涵出来了，手里拿着一个小盒子送过来“给你，变态。”</w:t>
      </w:r>
    </w:p>
    <w:p>
      <w:r>
        <w:t>“什么变态，这是为了你好，怀孕怎么办！”</w:t>
      </w:r>
    </w:p>
    <w:p>
      <w:r>
        <w:t>张韶涵听到这话更羞了，趴到我怀里不敢看我，我心想“到手了！”</w:t>
      </w:r>
    </w:p>
    <w:p>
      <w:r>
        <w:t>到家时，下午三点多，波姐还没回来。我直接把东西往沙发上一扔，抱起张韶涵就往浴室走去。当上水后，就一边亲吻一边脱衣服，不多会我们两个就坦诚相见了。将韶涵一把拉到我身边，此刻她已浑身无力，我便先伸手去抚摸她那丰满柔软的小乳房，“啊……啊……”韶涵被我抚弄得口中轻轻吐出了呻吟声。我坐在浴池的边上，让韶涵搂住我的脖子坐在我腿上，而我亲吻着她的香唇，一只手揉弄着她的玉乳。</w:t>
      </w:r>
    </w:p>
    <w:p>
      <w:r>
        <w:t>韶涵的乳房坚挺又富有弹性，接着我又用手指在乳头及乳晕上轻轻捏打圈，渐渐的韶涵说话开始断断续续，口中娇喘连连，娇躯轻颤，乳头也变得坚硬起来“天伦好舒服啊……”韶涵娇喘不已，胴体微微的轻颤，我拉着她的小手向我的鸡巴磨去，韶涵的手一接触到我的阳具时，慌忙缩了一下，但其后却又情不自禁地伸手握着我的鸡巴。这时我的肉棒早已充血一柱擎天。</w:t>
      </w:r>
    </w:p>
    <w:p>
      <w:r>
        <w:t>“这么大，一会怎么进入啊……天伦，根本进不去的”韶涵用颤抖的声音说。</w:t>
      </w:r>
    </w:p>
    <w:p>
      <w:r>
        <w:t>“没事，一会看我的”说完用嘴唇含住她的粉嫩的乳头，一边用手抚摸揉搓着坚挺饱实的玉乳，而韶涵也再度发出吟叫声，她的纤手继续握着我的肉棒，上下抚弄着，在她的小手逗弄之下，肉棍更是硬挺。</w:t>
      </w:r>
    </w:p>
    <w:p>
      <w:r>
        <w:t>“让我看看你的小穴”韶涵也主动的分开了大腿，我赶忙把脸凑上去，淫荡的小白虎啊，光滑洁白的阴部，像小丘一样的阴唇中间有一道紧紧细缝，只是细缝其余的什么都没有，我用手分开湿润的阴唇，神秘的花园显出了真面目。粉嫩，全是粉的，薄薄小阴唇就是一片美味的生肉，我忍不住咬了上去。</w:t>
      </w:r>
    </w:p>
    <w:p>
      <w:r>
        <w:t>“……啊……不要……那里……那里不能弄……会……我会受不了的……会兴奋的……嗯……啊……啊……啊……”韶涵已经扶着我的头浪叫了。</w:t>
      </w:r>
    </w:p>
    <w:p>
      <w:r>
        <w:t>我只用了一根中指就将韶涵的嫩穴填满，在里面摸索着。很快我又找到了g点，开始一下一下的刺激。韶涵的浪叫淫声又再度发出：“啊……啊……好舒服……好……好舒服……人家的……的那里……啊……啊啊……好舒服喔！……要尿了……啊啊啊啊”我赶紧加快了速度，随着韶涵的尖叫，一股水流从细小的穴口里射出来。</w:t>
      </w:r>
    </w:p>
    <w:p>
      <w:r>
        <w:t>接着我把鸡巴伸到她面前，韶涵也很乖巧的用双手攥着我的鸡巴，然后像小孩子吃雪糕似地舔着，马眼，龟头，阴茎都没放过。</w:t>
      </w:r>
    </w:p>
    <w:p>
      <w:r>
        <w:t>“好好吃……天伦你鸡巴怎么这么大……和Av上的黑人一样”我觉得时候差不多了，双手把韶涵的屁股往前一拖，然后把她的双腿分开，鸡巴挺近了嫩穴。因为韶涵身子太娇小了，我不得不小心。先用鸡巴在阴唇外摸了几下，往前一顶先把龟头送了进去。</w:t>
      </w:r>
    </w:p>
    <w:p>
      <w:r>
        <w:t>“进来了……好大，好胀。”</w:t>
      </w:r>
    </w:p>
    <w:p>
      <w:r>
        <w:t>韶涵这时也关注这我插穴的全过程，我慢慢的往里挺进，阴道壁面对这个外来着不太欢迎，紧紧的阻止着前进。</w:t>
      </w:r>
    </w:p>
    <w:p>
      <w:r>
        <w:t>等插到半根进入时，龟头好像顶到了花心，韶涵“啊”的呻吟了一声。我把鸡巴停留了一会，给了她点适应的时间，然后就慢慢的抽插起来，我每次抽的时候很快。插的时候每次都要比原先插的深入，虽然每次都是顶到花心，但我发现韶涵的小穴正逐渐吞噬着我的鸡巴。大概有四五十下，鸡巴完全进去了，于是便更猛烈的差起来。</w:t>
      </w:r>
    </w:p>
    <w:p>
      <w:r>
        <w:t>“啊……哎哟……喔……痛……好痛！……好爽！……啊啊”韶涵开始痛并快乐着。插了三四百下后，我看不到一米六的娇躯已经适应了二十厘米的大鸡巴，就开始换花样了，因为韶涵不到九十斤所以稍微用力一顶就会顶飞，所以我把她压在镜子上，一边草她，一边让她看。还有就是把她抱起，像帮小孩尿尿那样干她，让她能看见我鸡巴每次抽插都能从她小穴里带出白色的液体。或者让她面冲镜子跪着，从后面草她，总之利用镜子尽可能的挑起她的性欲。</w:t>
      </w:r>
    </w:p>
    <w:p>
      <w:r>
        <w:t>四次，二十分钟不到韶涵泄了四次。最后，我看她实在吃不消就让她双腿紧闭，躺在地上。这样能让阴道更加的紧。我将她的双腿抬起来，这样韶涵的身子成了个“L”我在下面一边插一边品尝娇嫩的小脚，在我最后的抽插时，韶涵都已经没力气喊叫了，只能“嗯……啊……不行了……”的哼哼。又干了一百多下，我终于喷射在韶涵的嫩穴里……????????第七章 调教志玲</w:t>
      </w:r>
    </w:p>
    <w:p>
      <w:r>
        <w:t>晚上等林志玲回来后，依然是去外面吃的饭，因为张韶涵那小丫头根本什么都不会，总不能让一天不在家的林志玲做饭吧。等吃完饭到家就十点多了，由于玩了一天，没有把我的房间收拾出来，所以继续分着睡。当韶涵准备去林志玲房间睡觉时，我从后面扛起她一起回到她的房间。我注意了一下林志玲的表情，惊讶中好像带着写羡慕。进到屋里，把张韶涵扔到床上，三两下就把她扒光了，抱着赤裸的小娇体，并没有急色，而是和她说了许多甜蜜话，女人是要哄的。反而是张韶涵先忍不住了，用小手开始套弄我的鸡巴。</w:t>
      </w:r>
    </w:p>
    <w:p>
      <w:r>
        <w:t>“真是个小淫娃，你和波姐一块住怎么差距这么大”我随便说到。张韶涵听前半句时还很娇羞，但听到后半句可不干了，“哼！她就是比我会装淑女，天伦你不知道波姐她……”</w:t>
      </w:r>
    </w:p>
    <w:p>
      <w:r>
        <w:t>“真的？那我上手的几率有多大？”</w:t>
      </w:r>
    </w:p>
    <w:p>
      <w:r>
        <w:t>我兴奋的问道。韶涵“噌”的一声，坐了起来，接着小拳头就暴风雨似地锤过来“你还打波姐的主意！你个负心汉，人家今天才把身子给了你，你就……”她话还没说完，就被我摁到床上，迎接她的将是比暴风雨还要猛烈的摧残……第二天一大早我就起床准备狩猎，我出来时，林志玲已经开始做饭了。多么漂亮的伊人啊，由于早上的原因，林志玲没有穿太多的衣服，上身穿的是一件特大号的白色印花衬衣，整件衣服只系了三个扣着，大半个酥胸都暴露在外，而且没穿内衣，透过白色的衬衫能看得见整个身体得美妙轮廓。衬衫下摆直接到了臀部，下身是黑色四角紧身裤，四角裤的职责也只是把臀部包住，将近一米长的美腿裸露在外面，长发梳成了马尾扎在后面。青春靓丽的打扮中透露着无限的诱惑。</w:t>
      </w:r>
    </w:p>
    <w:p>
      <w:r>
        <w:t>我走到林志玲的身后，阵阵香气扑面而来，从后面抱住她的小蛮腰，把身子紧贴着她，我下身的坚挺已经碰到了柔软的美臀。林志玲其知道是我，所以只是扭动着身子反抗，要是别的色狼的话估计就直接把炒着的菜往后泼了。我到非常喜欢这样温柔的挣扎，扭动的小屁股不断摩擦着逐渐苏醒的怒龙。我的手也摸上了高耸的山峰，“波姐又漂亮身材又好，还会勾引人，让我忍不住侵犯波姐了”林志玲被我说中心事，脸红到“谁勾引你啦！”</w:t>
      </w:r>
    </w:p>
    <w:p>
      <w:r>
        <w:t>但是小屁股已经从刚才的乱扭，变成了有规律的摩擦，让我的鸡巴在她臀沟间抽插。</w:t>
      </w:r>
    </w:p>
    <w:p>
      <w:r>
        <w:t>“没有吗？”</w:t>
      </w:r>
    </w:p>
    <w:p>
      <w:r>
        <w:t>我捏着林志玲两个娇嫩的乳头，贴着她耳边说。</w:t>
      </w:r>
    </w:p>
    <w:p>
      <w:r>
        <w:t>“没……没有！”</w:t>
      </w:r>
    </w:p>
    <w:p>
      <w:r>
        <w:t>林志玲死不承认。</w:t>
      </w:r>
    </w:p>
    <w:p>
      <w:r>
        <w:t>“那只能算我玩弄喽！”</w:t>
      </w:r>
    </w:p>
    <w:p>
      <w:r>
        <w:t>说完扛着林志玲回到她的闺房，我把她扔到床上后，没有侵犯她，而是打开了电脑。林志玲好奇的看着我，等电脑打开后，点出录像机，然后把摄像头对准床上，转身对林志玲说到“小美人，直播开始喽，女主角是你哦！”</w:t>
      </w:r>
    </w:p>
    <w:p>
      <w:r>
        <w:t>接着就扑倒她。被扑倒的林志玲还挣扎着往前趴，我顺势就把她的四角裤扯了下来。林志玲已经抱着双腿蜷缩在床头，我慢慢的爬过去“小美人，把腿张开”接着就用手分开了修长的美腿。</w:t>
      </w:r>
    </w:p>
    <w:p>
      <w:r>
        <w:t>“真漂亮”林志玲的阴部特别的美，大阴唇薄薄的遮不住小阴唇，小阴唇一左一右像蝴蝶的两个翅膀一样分开。我忍不住去含住那两片薄肉……，真好吃！“啊……不行……不要舔……好痒！”</w:t>
      </w:r>
    </w:p>
    <w:p>
      <w:r>
        <w:t>“痒吗？那给你止止痒吧。”</w:t>
      </w:r>
    </w:p>
    <w:p>
      <w:r>
        <w:t>说着把林志玲的身子倒过来，让她面冲摄像头趴着，双手扶正她那娇小粉嫩的屁股，用鸡巴在她阴唇上摩擦“一二，噗”的一声整根肉棍全部插入，“你……你耍赖，还没到三呢？”</w:t>
      </w:r>
    </w:p>
    <w:p>
      <w:r>
        <w:t>回头娇嗔到。</w:t>
      </w:r>
    </w:p>
    <w:p>
      <w:r>
        <w:t>“这是玩弄，傻丫头……看不跟你来点真格的，你还以为闹着玩呢！”</w:t>
      </w:r>
    </w:p>
    <w:p>
      <w:r>
        <w:t>说完冲着嫩穴猛插起来。</w:t>
      </w:r>
    </w:p>
    <w:p>
      <w:r>
        <w:t>“慢……慢点，插死我了……啊”由于我往前插的力量，林志玲没有重心只能越趴越低，她趴的越低屁股就越翘的高。</w:t>
      </w:r>
    </w:p>
    <w:p>
      <w:r>
        <w:t>“……我要死啦……老公啊……我要来啦……飞飞起来啦……哦……好刺激喔……啊啊……太快了……哦哦……死啦……哦哦……受不了啦……老公……老公啊啊……”林志玲竟主动叫我老公，我我于是干的更猛。</w:t>
      </w:r>
    </w:p>
    <w:p>
      <w:r>
        <w:t>两分钟四百多下，终于将林志玲送让高潮！“怎么样，舒服吗？”</w:t>
      </w:r>
    </w:p>
    <w:p>
      <w:r>
        <w:t>我将林志玲反过来，让她躺在床上，“舒服……”</w:t>
      </w:r>
    </w:p>
    <w:p>
      <w:r>
        <w:t>“还有更厉害的呢！”</w:t>
      </w:r>
    </w:p>
    <w:p>
      <w:r>
        <w:t>没等她休息又开始了猛烈的抽插，“怎么又开始了……啊哎呀……啊啊……噢……人家不行了……”加上淫水润滑后的阴道更加湿滑阻力更小。林志玲的gcup大奶上下飞舞，我的手依然摁着她的腰，这样插的更稳。又两分钟，这回足足插了有六百下，再次将林志玲送上高潮，当然我也把精液送进了她的嫩穴。这时林志玲的身上布满了香汗，尤其是额头上，发梢都湿了。</w:t>
      </w:r>
    </w:p>
    <w:p>
      <w:r>
        <w:t>“怎么样，爽不爽？”</w:t>
      </w:r>
    </w:p>
    <w:p>
      <w:r>
        <w:t>说着抱起她。</w:t>
      </w:r>
    </w:p>
    <w:p>
      <w:r>
        <w:t>林志玲赶忙慌张的说到“不……不玩了……要死了……”我笑着说“看把你吓得，以后听话知道吗？一起洗个澡！”</w:t>
      </w:r>
    </w:p>
    <w:p>
      <w:r>
        <w:t>林志玲如同大赦一边“听话……听话”到了浴室将林志玲放到浴池里，帮她打开热水。接着把鸡巴送到她面前，“来，犒劳一下小功臣”林志玲很荡然的撩了下头发，就用小嘴含住了龟头，“好大啊，刚才就是你把姐姐弄得要死要活的，看我不咬死你……”接着用力吞吐着肉棍。</w:t>
      </w:r>
    </w:p>
    <w:p>
      <w:r>
        <w:t>过了一会，我拿起昨天刚买的沐浴露，“波姐，换个地方。”</w:t>
      </w:r>
    </w:p>
    <w:p>
      <w:r>
        <w:t>林志玲看见我拿的沐浴露瞬间明白了，半蹲着用小手托起自己的大奶，我直接把半瓶沐浴露浇在她雪白的丰胸上，雪白的大奶瞬间变的光滑无比，林志玲双臂环胸，奶子中间立刻出现了一条深不好见底的乳沟，我把鸡巴从下面穿插进去，从上面出来后，能顶到她的小脸。我就这样一下一下的撞击着，有时龟头顶到下巴，有时顶到她的小鼻子。</w:t>
      </w:r>
    </w:p>
    <w:p>
      <w:r>
        <w:t>“好讨厌……撞得人家鼻子好疼……大奶也麻麻的……好舒服”林志玲娇气的说，“我帮你弄了这么久了，你帮我揉揉嘛！”</w:t>
      </w:r>
    </w:p>
    <w:p>
      <w:r>
        <w:t>稍微休息一下，林志玲的骚劲又上来了！“行，看哥哥是怎么揉的”我把林志玲从浴池中拉起来，让她紧靠着我，一支腿踩在浴池边上，而我一只手继续搜着那雪白光滑的大肉球，另一只手从她左腿的膝盖内侧往上摸，轻轻的划过小穴接着摸到右腿的膝盖内侧，每次到达嫩穴时都是一代而过。</w:t>
      </w:r>
    </w:p>
    <w:p>
      <w:r>
        <w:t>“不带这样玩的……好哥哥，好老公用力点好不好……好不好嘛！”</w:t>
      </w:r>
    </w:p>
    <w:p>
      <w:r>
        <w:t>林志玲一边撒娇一边用小手握住肉棍上下套弄着，“让奴家也爽爽嘛！”</w:t>
      </w:r>
    </w:p>
    <w:p>
      <w:r>
        <w:t>我看她这样发骚也忍不住用大了力气，也把手指伸进了嫩穴，寻找着g点。</w:t>
      </w:r>
    </w:p>
    <w:p>
      <w:r>
        <w:t>“对……啊啊……好哥哥就这样……”林志玲闭着眼非常享受的说“打不用鸡巴吧，对……好老公。大鸡巴老公……快干奴家吧……用你的大鸡巴开始肏我吧……嗯”没想到平时清纯的林志玲这么骚。没办法都这样了，肏吧！让林志玲面对着我，把腿翘到我的肩上，这对于一个一米八的大美女来说一点都不难，这样林志玲的腿成了一个“1”字，而且上面的腿正好夹在两个大奶中间。我用双手拖住林志玲的屁股，大鸡巴冲着留着淫水的嫩穴就插了进去。林志玲的大奶压在我的身上充当缓冲器，每一次的身体碰撞都将她的大奶压的扁扁的，随着一次次的冲击，林志玲一声声浪叫着“就这样，啊啊啊啊……好老公，用……用鸡巴狠狠地干……干我，啊……”我怕她的腿受不了，很快换了姿势，我让林志玲的两条美腿环着我的腰，我继续用手拖着她的小屁股，这时林志玲双手抱住我的头，往她的大奶按入，我含住一个葡萄用了的吮吸着。</w:t>
      </w:r>
    </w:p>
    <w:p>
      <w:r>
        <w:t>“啊啊……乳头好痒……麻麻的……小穴也是……啊呀”看来林志玲不太满足这个姿势，我只能再换一个，把她放到地上，让她双手扶墙，我从后面插入，用两只手去用力揉她雪白的大奶，而林志玲把双腿紧闭，尽可能的加大阴道对鸡巴的挤压。</w:t>
      </w:r>
    </w:p>
    <w:p>
      <w:r>
        <w:t>“这个姿势怎么样，满意吗？小荡妇！”</w:t>
      </w:r>
    </w:p>
    <w:p>
      <w:r>
        <w:t>“满意……好爽，……要被你搞死了……啊……泄了……”刚一换姿势林志玲就泄了，林志玲无力的后座在我的腰上，我继续挺动我的鸡巴往投降的嫩穴进攻。</w:t>
      </w:r>
    </w:p>
    <w:p>
      <w:r>
        <w:t>林志玲娇喘道“天伦，先……啊啊……休息……一……一下嘛！……啊啊顶死我了……”没理会林志玲的反对，继续插着，把她的腿再度分开“低头看着，我是怎么肏你的！”</w:t>
      </w:r>
    </w:p>
    <w:p>
      <w:r>
        <w:t>说着放慢了速度让她看清纯，“龟头进去了……啊……顶到花心了……好多水从小穴流出来哦……全是我分泌的吗？……好淫荡啊”说着还用手指在嫩穴里沾了点，含在嘴里“真淫荡，是咸的……我不会是个荡妇吧”转过头来问我。我被她一系列的淫荡动作弄得欲望大增。加快了抽插的速度。</w:t>
      </w:r>
    </w:p>
    <w:p>
      <w:r>
        <w:t>“你就是个荡妇，……我要代表月亮消灭你这个荡妇！”</w:t>
      </w:r>
    </w:p>
    <w:p>
      <w:r>
        <w:t>“啊啊……不要……好厉害，好老公继续……啊”林志玲又被我搞得浪叫起来“等等，射我脸上，我要美容，好不好嘛？？”</w:t>
      </w:r>
    </w:p>
    <w:p>
      <w:r>
        <w:t>插了几百下后，我感觉要射了，把林志玲往地上一推，冲着白嫩的娇躯喷射起来。一股，两股……二十三股，这回林志玲搞得我精液特多，足足射了半分钟多，这时看林志玲满身的精液，自己开始全身的自摸，将精液涂满全身……????????第八章 寡妇孙俪</w:t>
      </w:r>
    </w:p>
    <w:p>
      <w:r>
        <w:t>自从林志玲也加入后，我们三个人玩的非常爽。我买回来了一大堆角色扮演的衣服，当然都是情趣的，什么警察与女囚，学生与教师，母女，姐妹花等等，因为两人都是学表演的，特别容易入戏，带给了我很大的快感经常是从白天干到晚上，接着第二天继续干。这样疯狂的做爱，我还没有喊累，两个小骚货先投降了，说什么提前开学一起跑了。于是只剩下我一个人，不过很快我又发现了猎物。</w:t>
      </w:r>
    </w:p>
    <w:p>
      <w:r>
        <w:t>张韶涵和林志玲走后的一天，我在阳台上晒太阳突然有一黑色不明物体落到我脸上，拿起来一看是一只黑色丝袜，嗯，好香啊！仔细一看，呵呵，还是Wolford的，穿这么名牌的丝袜会住这破地方，站起来往上寻找看看是哪一家，最后我确定是五楼，因为没有封阳台的只有五楼和我在的这家-_-！顿时我起了好奇心，于是打电话询问韶涵五楼何许人也！哈哈，天助我也，未亡人，穿名牌丝袜的小寡妇有意思！</w:t>
      </w:r>
    </w:p>
    <w:p>
      <w:r>
        <w:t>韶涵给我的情报是这样的：孙俪，22岁，本来是一名大三学生，后被富商保养，不知道用什么方法居然迷得富商休妻要娶她，结果领证当天富商被意外撞死，富商的前妻这才直到是孙俪这个狐狸精弄得她家破人亡，也算孙俪聪明赶紧跑了，剩下不多的钱只能在这里租个房子准备考研继续上学。林志玲叮嘱我不要打她主意，不吉利。我才不管呢，好看就上。这天晚上，和张柏芝激情裸聊的时候，看着她那美妙的身体，顺手就把那名牌丝袜拿了过来套在鸡巴上套弄起来，国外货就是好，不管我怎么用力撸都没事，看着沾满精子的丝袜满意的睡了。</w:t>
      </w:r>
    </w:p>
    <w:p>
      <w:r>
        <w:t>结果第二天孙俪找上门来了，一开门令我精神一阵，果然有料。孙俪大概一米七不到，头发拉直了披散在身前，可能由于在家的原因只穿了一件黑色蕾丝睡衣，32c的胸部不大不小，杨柳细腰下面是高跷的小屁股，雪白的大腿有四分之三楼在外面。虽然带着眼镜，但依然遮不住她身上的那种媚骚。</w:t>
      </w:r>
    </w:p>
    <w:p>
      <w:r>
        <w:t>她看到我也很吃惊，“韶涵和波姐不在这住了吗？”</w:t>
      </w:r>
    </w:p>
    <w:p>
      <w:r>
        <w:t>“她们开学了，现在只有我在这，孙俪是吧，进来说”我把她拉进门，她似乎对我拉她手很吃惊（废话，第一次见面就拉手不吃惊才怪），“来做，不用客气”我带她到沙发坐下，“有什么事吗？”</w:t>
      </w:r>
    </w:p>
    <w:p>
      <w:r>
        <w:t>孙俪似乎还在想自己刚才怎么进来的“有，就是有点不好意思”孙俪把自己的裙摆往下拉了啦，女孩子就是这样怕露还穿什么短裙啊。</w:t>
      </w:r>
    </w:p>
    <w:p>
      <w:r>
        <w:t>“我叫天伦！”</w:t>
      </w:r>
    </w:p>
    <w:p>
      <w:r>
        <w:t>“啊，天伦，你昨天有件一只丝袜吗？”</w:t>
      </w:r>
    </w:p>
    <w:p>
      <w:r>
        <w:t>“有，不……没有”我刚注意力集中在孙俪腿上了，丝袜的事可不能承认啊。</w:t>
      </w:r>
    </w:p>
    <w:p>
      <w:r>
        <w:t>“你一定见了，在你这是不是，还给姐姐好不好，丝袜很贵的”说着坐到我身边，用非常期盼的眼光看着我，可能故意把两颗小葡萄让我看。</w:t>
      </w:r>
    </w:p>
    <w:p>
      <w:r>
        <w:t>“好吧，你等会”我居然受不了她的目光，小蹄子果然有一套。没办法，只能给她了，等我把丝袜沾满精液的丝袜放到她手上时，脸都有点红。</w:t>
      </w:r>
    </w:p>
    <w:p>
      <w:r>
        <w:t>“谢谢你啊，天伦！咦？这白色的东西……”孙俪不是小处女，马上就明白了，刹时脸通红“那姐姐先走了啊……”说完就咚咚的跑了。！</w:t>
      </w:r>
    </w:p>
    <w:p>
      <w:r>
        <w:t>怎么下手呢？整整思考了一晚上还是没结果，我问张柏芝怎么着，“强上，用鸡巴去征服她……”什么馊主意，你以为每个大美女都和你是的……只能慢慢来了，对，慢慢来。好主意！第二天中午我买了七八双丝袜给孙俪送过去，妈的都是外国货，加起来一万多，我就不信，她没想法！“俪俪姐，昨天的事太不好意思了，希望你别误会啊！”</w:t>
      </w:r>
    </w:p>
    <w:p>
      <w:r>
        <w:t>孙俪还是那身性感的睡衣，她看到我居然给她买了丝袜，很是吃惊（情侣也没多少送丝袜的吧-_-！）“没事，姐姐理解，对了天伦你和志玲她们俩什么关系？！”</w:t>
      </w:r>
    </w:p>
    <w:p>
      <w:r>
        <w:t>女人都是八卦的。</w:t>
      </w:r>
    </w:p>
    <w:p>
      <w:r>
        <w:t>“她们都是我女朋友”我准备给孙俪一点压力。</w:t>
      </w:r>
    </w:p>
    <w:p>
      <w:r>
        <w:t>“啊？都……都是你女朋友”</w:t>
      </w:r>
    </w:p>
    <w:p>
      <w:r>
        <w:t>“有些吃惊吧，俪俪姐！”</w:t>
      </w:r>
    </w:p>
    <w:p>
      <w:r>
        <w:t>“啊，那么说前几天一直是你们三个？”</w:t>
      </w:r>
    </w:p>
    <w:p>
      <w:r>
        <w:t>她说的我也一愣“啊，就我们三个一起住！”</w:t>
      </w:r>
    </w:p>
    <w:p>
      <w:r>
        <w:t>“那你吃得消吗？”</w:t>
      </w:r>
    </w:p>
    <w:p>
      <w:r>
        <w:t>孙俪脱口而出，说完就脸红的不敢看我。我等她说完这句才明白，她指的是做爱的事，看着她那娇羞的表情有戏！“俪俪姐，不打扰你休息了，这样啊，今天晚上，天上人间请俪俪姐吃顿饭算是正式道歉！”</w:t>
      </w:r>
    </w:p>
    <w:p>
      <w:r>
        <w:t>（我想孙俪应该知道天上人间是什么地方吧）。</w:t>
      </w:r>
    </w:p>
    <w:p>
      <w:r>
        <w:t>“我看看吧，姐姐万一在有事！”</w:t>
      </w:r>
    </w:p>
    <w:p>
      <w:r>
        <w:t>“那行，俪俪姐休息吧！”</w:t>
      </w:r>
    </w:p>
    <w:p>
      <w:r>
        <w:t>嘿嘿这么多炸弹轰你，还不晕，只要晚上你去就跑不了。</w:t>
      </w:r>
    </w:p>
    <w:p>
      <w:r>
        <w:t>晚上我去找孙俪的时候，她已经打扮好了，果然上钩了！孙俪穿了一件sexy短旗袍，粉红的印花旗袍上身没什么出格的，关键在下身旗袍是超短的，下摆非常的短的比那件睡衣还短点，更要命的是旗袍的分叉，分叉一直分到了腰上，左右两个蝴蝶结从分叉口里出来，那应该是丁字裤的绳结吧，细长的腿上套上了我中午给她的丝袜，过膝的红色网丝袜，脚上穿的蓝色高跟凉鞋。</w:t>
      </w:r>
    </w:p>
    <w:p>
      <w:r>
        <w:t>小骚货原形毕露了吧，“俪俪姐，好漂亮，这麽性感得勾引多少男人啊？！”</w:t>
      </w:r>
    </w:p>
    <w:p>
      <w:r>
        <w:t>“天伦，说什么勾引不勾引的，哪有这么说女生的”孙俪给了我一记卫生眼。</w:t>
      </w:r>
    </w:p>
    <w:p>
      <w:r>
        <w:t>走到楼下，我突然感到了尴尬，没车！打车泡妞，有点扯了。</w:t>
      </w:r>
    </w:p>
    <w:p>
      <w:r>
        <w:t>“俪俪姐我车送4s了，咱们要不打车去吧！”</w:t>
      </w:r>
    </w:p>
    <w:p>
      <w:r>
        <w:t>“啊？啊，行，无所谓的啦！”</w:t>
      </w:r>
    </w:p>
    <w:p>
      <w:r>
        <w:t>孙俪也觉得奇怪。</w:t>
      </w:r>
    </w:p>
    <w:p>
      <w:r>
        <w:t>打车到了天上人间，直接到了提前订的豪华情侣间，里面有独立的餐厅，KTV，客房一体的。服务员把菜上完后就走了这时候就是孤男寡女了。</w:t>
      </w:r>
    </w:p>
    <w:p>
      <w:r>
        <w:t>“来，俪俪姐。小弟先自罚，还是昨天……”孙俪打断了我“别说了……你不丢人，我还不好意思呢！”</w:t>
      </w:r>
    </w:p>
    <w:p>
      <w:r>
        <w:t>我坐到孙俪旁边“不说，不说，咱说说咱俩的事”用手开始摸着她的大腿。</w:t>
      </w:r>
    </w:p>
    <w:p>
      <w:r>
        <w:t>“咱俩有什么事。”</w:t>
      </w:r>
    </w:p>
    <w:p>
      <w:r>
        <w:t>孙俪低着头默默地承受着抚摸。我没急着下一步，到嘴的肉，慢慢吃最好，怎么也跑不了。</w:t>
      </w:r>
    </w:p>
    <w:p>
      <w:r>
        <w:t>吃完饭，搂着她到了沙发上，“唱歌吧！”</w:t>
      </w:r>
    </w:p>
    <w:p>
      <w:r>
        <w:t>“听你的！”</w:t>
      </w:r>
    </w:p>
    <w:p>
      <w:r>
        <w:t>接着孙俪一下连着唱了三首歌，“嗓子累了吧，来喝点水”</w:t>
      </w:r>
    </w:p>
    <w:p>
      <w:r>
        <w:t>“没事，天伦，你也唱个吧！”</w:t>
      </w:r>
    </w:p>
    <w:p>
      <w:r>
        <w:t>“我就不丢认人了，你不唱了就看会电影吧！”</w:t>
      </w:r>
    </w:p>
    <w:p>
      <w:r>
        <w:t>情侣间里的电影可是有门道哦，我抱着她躺在沙发上，用遥控打开了电影。一开始就是一个身材苗条女老师面对着一群只穿内裤的猥琐男上课，孙俪好奇的问道“这是什么电影怎么……”还没等她说完，那一群猥琐男就把女教师包围了，开始上下其手。这是孙俪也明白了，我们看的原来是黄片。我搂着迷人的娇躯，一只手在孙俪的丝袜和大腿上摸着“有反应了吗？”</w:t>
      </w:r>
    </w:p>
    <w:p>
      <w:r>
        <w:t>“没……没有”</w:t>
      </w:r>
    </w:p>
    <w:p>
      <w:r>
        <w:t>“真的？我要检查检查！”</w:t>
      </w:r>
    </w:p>
    <w:p>
      <w:r>
        <w:t>说着，身子滑到沙发下面“宝贝，把腿抬起来……对，就这样”孙俪把腿抬起来然后然后很主动的成“m”分开，一只手握着一个膝盖往外掰，就是不知道是早就知道这个动作还是刚从电影上学的，“还说没感觉，内裤都有湿了”由于是丁字裤，肉嘟嘟的阴唇早已经露了出来，我用手指摁住湿润的地方开始画圈，慢慢地整根布条都湿了“脱了吧！。”</w:t>
      </w:r>
    </w:p>
    <w:p>
      <w:r>
        <w:t>孙俪羞涩的点了点头，然后捏着兰花指把腰上的绳节解开，我把早已粘在嫩穴上的内裤拿下来，好淫荡的屄，虽然泛着水光但阴蒂清晰可见，我忍不住舔了上去。</w:t>
      </w:r>
    </w:p>
    <w:p>
      <w:r>
        <w:t>“啊……不要啊……”我用牙齿轻轻撕咬着大小阴唇，用舌头不断挑逗阴蒂，“不行了……要射了啊……天伦……闪开……啊啊啊啊！”</w:t>
      </w:r>
    </w:p>
    <w:p>
      <w:r>
        <w:t>没等我反应过来，孙俪的嫩屄就喷出一道水注射到我嘴里，“对……对不起……太爽了……我忍不住就喷了”孙俪脸特别的红，等我把嫩穴周围的潮水也舔干净后，笑着说“俪俪姐太坏了，一会我也要射你嘴里”说着脱掉了内裤，露出凶器。</w:t>
      </w:r>
    </w:p>
    <w:p>
      <w:r>
        <w:t>“啊……这么大，姐姐用脚帮你弄弄吧！”</w:t>
      </w:r>
    </w:p>
    <w:p>
      <w:r>
        <w:t>我躺在地上，孙俪倒了一杯红酒，一边用小脚套弄我的鸡巴，一边讲红酒倒到她的丝袜腿上，让红酒顺着美腿就到小脚和我的鸡巴上。鲜红丝袜的密密网格下露出雪白的嫩肉，两只小脚不断一上一下的摩擦龟头和阴茎，不一会我也提前射了，浓白的精液划过天空，落到孙俪的娇躯上，“啊”的一声，原来精液有的飞到她的俏脸上，但更多还是就在了她的小脚上。</w:t>
      </w:r>
    </w:p>
    <w:p>
      <w:r>
        <w:t>“好多啊……”一边说着孙俪将脸上的一些精液用手刮掉含在嘴里，“好好吃！……我一会还要……”真骚！我抱起她走向浴室“洗个澡，洗澡就好好伺候姐姐！”</w:t>
      </w:r>
    </w:p>
    <w:p>
      <w:r>
        <w:t>到浴室后，孙俪将旗袍脱了，为了情趣没脱丝袜，“我先帮姐姐洗吧”把一大瓶沐浴乳都倒在她的身上，接着开始抚摸她身上的每一个角落，孙俪的32c的奶子正好让我一手一个，在我揉搓她的同时，孙俪也用小手套弄着我的大肉棍。</w:t>
      </w:r>
    </w:p>
    <w:p>
      <w:r>
        <w:t>一手继续抚摸孙俪的酥胸，一手顺着翘臀滑进了沟壑，摸了没两下，孙俪脸色潮红“天伦……用点力，姐姐又要喷了……啊……好舒服”又要喷了这会我得看清楚。</w:t>
      </w:r>
    </w:p>
    <w:p>
      <w:r>
        <w:t>我让她坐到马桶上像撒尿一样，“俪俪姐自己喷，我要看！”</w:t>
      </w:r>
    </w:p>
    <w:p>
      <w:r>
        <w:t>孙俪红着脸一手握着我的鸡巴，一手伸进自己的小嫩穴，“嗯……找到了，找到g点了：弟弟仔细看着啊！”</w:t>
      </w:r>
    </w:p>
    <w:p>
      <w:r>
        <w:t>我帮着她把两腿往外撇，“啊……啊啊啊啊，喷了……喷了”随着淫叫和颤抖，孙俪的嫩穴喷出一股股透明的液体。喷完后，孙俪摊坐到地上，“好弟弟，姐姐厉害吗？！”</w:t>
      </w:r>
    </w:p>
    <w:p>
      <w:r>
        <w:t>我赶忙安慰到“厉害，简直就是喷泉啊！-_-！”</w:t>
      </w:r>
    </w:p>
    <w:p>
      <w:r>
        <w:t>孙俪淫荡的看着我“帮姐姐洗洗，然后狠狠的肏姐姐好不好？”</w:t>
      </w:r>
    </w:p>
    <w:p>
      <w:r>
        <w:t>看着孙俪媚眼微张，淫态毕露的样子，还洗什么！直接抱着孙俪到卧室，把她扔到床上，不顾她的娇呼，分开那双丝袜美腿，就肏了起来“啊……好弟弟，慢点……你那太大，姐姐受不了！……啊”什么受不了，进都进去了还受不了，但嘴上还得安慰她“姐姐太美了……肏……要肏死你……”双手用力揉着孙俪的雪白嫩滑奶子！</w:t>
      </w:r>
    </w:p>
    <w:p>
      <w:r>
        <w:t>插了两百多下，把孙俪的两只大长腿放到一边开始肏，每插两百下就换个姿势，一会让她侧身躺着把一只腿翘起从后面肏她。</w:t>
      </w:r>
    </w:p>
    <w:p>
      <w:r>
        <w:t>“啊啊啊啊……太猛了……姐姐要被肏死了……射……啊……又喷了啊……”</w:t>
      </w:r>
    </w:p>
    <w:p>
      <w:r>
        <w:t>看她高潮了后，没有停下，而是让她跪在床上继续肏，一开始我们实在床中间做的，慢慢的孙俪被我肏到了床头上身子趴着墙，我依然没停，把她摁在墙上，让她屁股后翘继续猛肏，因为一开始孙俪的小嫩穴就非常湿滑所以阴道不松不紧，插着特别舒服，干了有两千多下，这时孙俪已经高潮了四五次，无力的喊着“肏……肏死我了，太厉害了……嗯……”如她所愿，将最后那滚烫的精液射到她嘴里，可能是她嘴太小，有许多都射在了外面……孙俪品尝着我得精液，淫荡的说“真好吃……真么多……”</w:t>
      </w:r>
    </w:p>
    <w:p>
      <w:r>
        <w:t>【完】</w:t>
      </w:r>
    </w:p>
    <w:p>
      <w:r>
        <w:t>55283字节</w:t>
      </w:r>
    </w:p>
    <w:p>
      <w:r>
        <w:t>总字节数101950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