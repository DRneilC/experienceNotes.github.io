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【燃燒的風華】（4）</w:t>
      </w:r>
    </w:p>
    <w:p>
      <w:r>
        <w:t>：viewthread.php?tid=9046205&amp;page=1#pid94568105</w:t>
      </w:r>
    </w:p>
    <w:p>
      <w:r>
        <w:t>燃燒的風華</w:t>
      </w:r>
    </w:p>
    <w:p>
      <w:r>
        <w:t xml:space="preserve">字数：7266 作者：StephanieV 2014/04/20發表於：春滿四合院 </w:t>
      </w:r>
    </w:p>
    <w:p>
      <w:r>
        <w:t xml:space="preserve"> ＊＊＊＊＊＊＊＊＊＊＊＊＊＊＊＊＊＊＊＊＊＊＊＊＊＊＊＊＊＊＊＊＊＊＊ 說好的小清新，清口暖心的愛情劇。 </w:t>
      </w:r>
    </w:p>
    <w:p>
      <w:r>
        <w:t xml:space="preserve">改了很久，我很喜歡。嗯，滿滿的都是愛啊～～ ＊＊＊＊＊＊＊＊＊＊＊＊＊＊＊＊＊＊＊＊＊＊＊＊＊＊＊＊＊＊＊＊＊＊＊ </w:t>
      </w:r>
    </w:p>
    <w:p>
      <w:r>
        <w:t>（４）第一次</w:t>
      </w:r>
    </w:p>
    <w:p>
      <w:r>
        <w:t>兩年前，露兒１６歲。</w:t>
      </w:r>
    </w:p>
    <w:p>
      <w:r>
        <w:t xml:space="preserve">當年從孤兒院跑出來的姐妹倆已經長大了，終於走出了靠救濟金過活的尷尬 日子。高挑漂亮的姐姐在一家雜誌社做模特，而活潑清秀的妹妹在一個蛋糕店當 看板娘。少女們在老城區租了一間公寓，公寓不大，但到處是少女溫暖甜蜜的氣 息。 </w:t>
      </w:r>
    </w:p>
    <w:p>
      <w:r>
        <w:t xml:space="preserve">露兒知道家裡大部份的錢都是姐姐賺的，露兒沒法子總是呆在蛋糕店工作。 所以每天露兒打完工都會在家做好飯等姐姐回來，每次看到姐姐妝都來不及卸的 疲憊影子，露兒都會一陣陣的心疼，但是少女能做的只有儘量多做一點家務，在 姐姐回家的時候送給姐姐一聲元氣滿滿的「歡迎回來」和一個大大的笑臉。 </w:t>
      </w:r>
    </w:p>
    <w:p>
      <w:r>
        <w:t xml:space="preserve">直到有一天，姐姐領著一個叫英基的男孩子回到家來，說是在工作時認識的 朋友。男生高大俊朗，晚飯間一直在有說有笑地談天說地逗姐姐開心。露兒強笑 著，看著帥氣的男孩和一旁溫婉的姐姐忽然埋頭吃起飯來，眼淚大顆大顆滴在碗 裡。 </w:t>
      </w:r>
    </w:p>
    <w:p>
      <w:r>
        <w:t xml:space="preserve">「姐姐大人，你說什麼是喜歡呢？」晚飯後的姐妹二人窩在沙發上，趁著英 基去洗碗的空當，露兒偎著琳霜輕輕問道。 </w:t>
      </w:r>
    </w:p>
    <w:p>
      <w:r>
        <w:t xml:space="preserve">「喜歡啊……就是見到他的時候會甜甜的很開心，想陪他做一切事情，想永 遠都和他在一起，心全放在他的身上，願意把自己的一切都獻給他。大概就是這 樣子吧……怎麼，露兒有喜歡的人了？」琳霜微笑著摸摸妹妹的小腦袋笑道。 </w:t>
      </w:r>
    </w:p>
    <w:p>
      <w:r>
        <w:t xml:space="preserve">露兒細聲細氣兒的「嗯」了一聲，輕輕說：「露兒喜歡的是姐姐大人呢！對 了，姐姐對英基哥就是這樣的嗎？」 </w:t>
      </w:r>
    </w:p>
    <w:p>
      <w:r>
        <w:t xml:space="preserve">琳霜輕輕搖了搖頭沒說話，旋即笑罵道：「小丫頭你懂什麼，我們可都是女 孩子啊！」 </w:t>
      </w:r>
    </w:p>
    <w:p>
      <w:r>
        <w:t xml:space="preserve">露兒似乎有點委屈：「有規定女孩子就不能在一起媽？露兒真的喜歡姐姐大 人誒！」 </w:t>
      </w:r>
    </w:p>
    <w:p>
      <w:r>
        <w:t xml:space="preserve">琳霜沒再理會倔強的少女，輕輕把露兒摟在懷裡。露兒也不再說話了，她喜 歡這樣被姐姐大人抱著，靜靜享受著這一刻的溫馨和安寧。 </w:t>
      </w:r>
    </w:p>
    <w:p>
      <w:r>
        <w:t xml:space="preserve">這一天，英基留在家裡過夜了。深夜裡，露兒似乎聽到了姐姐的慘叫和呻吟 聲。 </w:t>
      </w:r>
    </w:p>
    <w:p>
      <w:r>
        <w:t>＊＊＊＊＊＊＊＊＊＊＊＊</w:t>
      </w:r>
    </w:p>
    <w:p>
      <w:r>
        <w:t>一個月後，情人節。</w:t>
      </w:r>
    </w:p>
    <w:p>
      <w:r>
        <w:t xml:space="preserve">露兒跟店長告了個假，早早從蛋糕店跑回家。她把玫瑰花插在花瓶裡，擺了 一桌豐盛的晚餐。然而興沖沖的少女剛在桌邊坐下，電話就響了起來：「露兒？ 姐姐今晚不回去了……真的很抱歉。露兒記得吃晚飯，一定要照顧好自己喔！晚 安！」 </w:t>
      </w:r>
    </w:p>
    <w:p>
      <w:r>
        <w:t xml:space="preserve">姐姐的聲音依然那麼溫柔那麼好聽，露兒張了張嘴，那邊已經掛掉了電話。 她不聲不響的把飯菜收進冰箱，然後倒在床上哀哀地哭了起來。她知道姐姐會有 自己的生活，但心裡還是刀割一般地痛著。淚水漸漸地濕了枕頭，窗外的燈光也 漸漸暗了下來，不知道什麼時候，哭累了的露兒睡了過去。 </w:t>
      </w:r>
    </w:p>
    <w:p>
      <w:r>
        <w:t>翌晨。</w:t>
      </w:r>
    </w:p>
    <w:p>
      <w:r>
        <w:t xml:space="preserve">琳霜推門走進來，看到桌子上的玫瑰花和一張信箋，過了一夜的玫瑰依然嬌 豔，粉色的信箋上寫著「姐姐大人，情人節快樂」，露兒娟秀的字體，後面還畫 了個大大的笑臉。琳霜推開露兒的房門，小丫頭還在沉沉睡著，衣服都沒脫，眼 睛紅腫著，小臉上還有隱隱的淚痕。琳霜輕輕吻了露兒的額頭，幫她蓋上被子， 坐在露兒的書桌前。桌上是一個可愛的小本子，琳霜拿起來翻看著，卻發現這是 露兒的日記。 </w:t>
      </w:r>
    </w:p>
    <w:p>
      <w:r>
        <w:t>「今天的夕陽好美，和姐姐在遊樂園好開心～～」</w:t>
      </w:r>
    </w:p>
    <w:p>
      <w:r>
        <w:t>「姐姐又回家這麼晚，姐姐你知道嗎，露兒一個人在家好想你。」</w:t>
      </w:r>
    </w:p>
    <w:p>
      <w:r>
        <w:t>「被姐姐大人抱著的時候，心跳得好快，原來露兒喜歡的真的是姐姐呢！」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