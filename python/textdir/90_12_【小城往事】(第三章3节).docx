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【小城往事】(第三章3节)</w:t>
      </w:r>
    </w:p>
    <w:p>
      <w:r>
        <w:t xml:space="preserve">作者：性情中猫 字数：11700 ：viewthread.php?tid=4896642&amp;page=1#pid92041333 </w:t>
      </w:r>
    </w:p>
    <w:p>
      <w:r>
        <w:t>第三章第３节聚首</w:t>
      </w:r>
    </w:p>
    <w:p>
      <w:r>
        <w:t>字数：11697</w:t>
      </w:r>
    </w:p>
    <w:p>
      <w:r>
        <w:t xml:space="preserve">已经是早上１０点多了，卢海燕还赖在床上没有起来。她回来以后没有立即 去局里报道，而是请了几天假，想好好休息休息。她老公迟斌早就去上班了。昨 天一回到家迟斌就迫不及待的按倒了卢海燕。虽然卢海燕很累没有一点兴致，但 是还是应付着满足了迟斌。 </w:t>
      </w:r>
    </w:p>
    <w:p>
      <w:r>
        <w:t xml:space="preserve">卢海燕起身穿上睡袍走出卧室想去厨房看看有什么吃的。下体和胸口传来的 疼痛让她走起路来很不自然。昨天晚上迟斌在久违了的曼妙身体上驰骋过后，觉 得还不够尽兴。又拿出了假阳具和乳夹来玩弄卢海燕。这种东西对卢海燕来说已 经不陌生了，她与迟斌婚礼当天的晚上，迟斌就对醉成一滩烂泥没法正常完成性 爱的卢海燕用了这些东西。记得第一次被迟斌用这些东西折磨的时候，卢海燕极 力反对，无奈醉成烂泥的她一点反抗的能力都没有。橡胶假阳具还勉强可以接受， 乳夹就太折磨人了。还好迟斌用的乳夹不是什么铁齿夹、针刺夹而是棍型乳夹。 饶是这样的乳夹，即使当时只是轻轻夹住乳头而已，卢海燕还是疼的大声嚎哭， 痛苦不堪的她感觉乳头都要被夹断了，最后不得不哭着祈求迟斌住手。而现在的 卢海燕早已经习惯了这些，结婚两年多以来她已经记不清迟斌对她用过多少次这 些东西了。别说只是夹住乳头，连夹住乳晕部分，甚至半颗乳房卢海燕都已经觉 得很是平常了。 </w:t>
      </w:r>
    </w:p>
    <w:p>
      <w:r>
        <w:t xml:space="preserve">走进厨房，卢海燕发现没有什么可以当做早餐的。于是决定一会出去吃。她 拿起电话给季小枫打了电话。电话那头的季小枫接到卢海燕的电话显得很高兴： 「不停的埋怨卢海燕，这么久了也不给他打给电话，连去哪了都不告诉他，只发 了个Ｅｍａｉｌ说有什么保密任务。更是抱怨她为什么回来了不通知他去接。」 电话这头的卢海燕娇笑着像哄孩子一样哄着季小枫，答应他一会一起出去吃饭。 </w:t>
      </w:r>
    </w:p>
    <w:p>
      <w:r>
        <w:t xml:space="preserve">吃着早餐的卢海燕不时地含情脉脉的看着桌对面的季小枫；季小枫也同样的 看着卢海燕。 </w:t>
      </w:r>
    </w:p>
    <w:p>
      <w:r>
        <w:t xml:space="preserve">这孩子比以前魁梧了多了，不再像以前一样看着跟个高中学生一样，不过样 貌一点都没变老。相比自己这两年反到苍老了许多。 </w:t>
      </w:r>
    </w:p>
    <w:p>
      <w:r>
        <w:t xml:space="preserve">「我在西安实在没办法和你联系，别怪姐姐啊！你那么着急的找我什么事儿」 卢海燕关切的问道。 </w:t>
      </w:r>
    </w:p>
    <w:p>
      <w:r>
        <w:t xml:space="preserve">「没事了。都解决了。」季小枫灿烂的笑着。只要和卢海燕在一起，他就感 觉很开心很幸福。 </w:t>
      </w:r>
    </w:p>
    <w:p>
      <w:r>
        <w:t xml:space="preserve">「真的没事了？你从来不会要求我帮忙的，不是很棘手的事儿你是不会找我 的。和我说说别让我担心。」卢海燕关切的说。 </w:t>
      </w:r>
    </w:p>
    <w:p>
      <w:r>
        <w:t xml:space="preserve">哎！这事说来就话长了。大哥最近发现俄罗斯需要大量铁矿于是就吞了几个 铁矿。人手不够就要我去一个最新收购的铁矿顶顶。结果我刚接手的第一天就遇 到事儿了。原来的矿工和我们派过去的矿工打了起来。我开车到矿场还没下车， 一些人就冲我来了。我看还有人拿着枪。吓的我一踩油门就往外冲，还撞倒了几 个人。逃出去的我赶紧把曲刚他们叫来算是把事情平息了。可是不知道怎么这事 儿警察知道了，我赶紧的做一些工人的工作，尤其是受伤的和死去的工人家属的 工作。「死人了！」卢海燕皱着眉问。是啊！死了五六个吧。好在给够钱也就没 啥事儿了。警察也不在查了。可是没几天我大哥就从俄罗斯打来了电话。大哥告 诉我说他省里的一个朋友告诉他，我们矿的工人里面有省公安局反黑组的人，已 经把我们矿上的事儿汇报了。大哥的朋友把事情压下来了，让大哥尽快解决问题， 别把他也拉下水。大哥在俄罗斯一时回不来，急的够呛要我和二哥赶紧想办法。 我一着急就想让姐你帮帮忙。 </w:t>
      </w:r>
    </w:p>
    <w:p>
      <w:r>
        <w:t>噢！原来是这样，那后来怎么解决的？卢海燕略有所思的问着。</w:t>
      </w:r>
    </w:p>
    <w:p>
      <w:r>
        <w:t xml:space="preserve">季小枫被问的直嘬牙花子，这个……这个怎么说呢，还是大盛哥主意正，虽 然有点那啥，但还是给解决了。 </w:t>
      </w:r>
    </w:p>
    <w:p>
      <w:r>
        <w:t>不想说就别说了，他一定没什么好主意，你别让他坑了。既然没事就好。我 们吃饭吧。一听小枫说到盛建龙，卢海燕就感觉倒胃口，恶心的饭都不想吃了， 赶紧打断了季小枫。只要事情解决了，她的小枫没有事儿就好，其他的卢海燕不 关心。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