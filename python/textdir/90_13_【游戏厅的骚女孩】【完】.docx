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【游戏厅的骚女孩】【完】</w:t>
      </w:r>
    </w:p>
    <w:p>
      <w:r>
        <w:t>每当我看到很开放的女孩时，那件令我至今还意犹味尽的事便又回在我脑海里浮现。那是两年前的事了，当时我22岁。很喜欢在深夜去游戏厅里玩玩游戏机。因为像我这样的混混。</w:t>
      </w:r>
    </w:p>
    <w:p>
      <w:r>
        <w:t>在深夜是最无聊的。只有玩才能让我快乐起来。</w:t>
      </w:r>
    </w:p>
    <w:p>
      <w:r>
        <w:t>记得是一个寒冷的深夜。我在家里怎么也睡不着。便穿好了衣服来到了附近的一家游戏厅。准备好好的爽一把。人很少。只有几个人在那里玩打币子。在吧台向老板买了两元钱的币子。便在一个格斗类的游戏机前坐了下来。还没等投币。突然感觉到一阵寒冷传遍了全身。我回头一看，门开了，从外面走进来了一位女孩。</w:t>
      </w:r>
    </w:p>
    <w:p>
      <w:r>
        <w:t>身着一件粉红色的风衣，下身穿了一条牛仔裤。只见她迈着悠闲的步伐走到了吧台。向台上扔了10元钱，对老板说：“拿6元钱的币子。”那声音冷冷的。真是一个酷女孩啊。游戏厅里仅有的那几个人一起向她往去。其中有一个竟很放肆的叫：“姑娘，你好漂亮啊~”那个女孩竟一点都不慌。反而对他笑了笑，说：“你也很帅啊~”说着，她走到了一台打碟机前，投了两个币子。两只手很熟练的按动着，脚不时的在下面的踏板踩着。</w:t>
      </w:r>
    </w:p>
    <w:p>
      <w:r>
        <w:t>由于我坐的离她很近。我便仔细的打量了她几下。她的脸粉粉的。睫毛很长，在左边的耳朵上戴着一只很大的银色耳环。头发好像染过发，有些微微的酒红色。风衣敞开着，里面是一件黑色的皮衣。将那耸立的胸部兜的很紧。两条细长的腿也被牛仔裤紧紧的包住，和那高高隆起的美好臀部形成了一条迷人的曲线。看了不知何时的我，下面竟慢慢的硬了。~~~~~~~~真是一个尤物啊~~~~~~~~~~~我心里不禁想到。游戏厅里的那几个人渐渐走了。这时，老板站起来对我说：“哎~~~~~小子，一会你要走了替我把外面的铁门拉上。”我说：“好！没问题！”那老板又看了看旁边打蝶的女孩。对她说：“喂~~~~~~快关门了~~~~~~.”女孩没有看他。眼睛依旧盯着屏幕。只是嘴里吐出几个字：“我一会就走。”老板说：“那就好。”便绕过吧台回屋睡觉了。“整个游戏厅就剩下我和她了。我不由的兴奋起来。我站起身走到她身后的一个游戏机旁，坐下了。她那隆起的臀部正好对着我的脸。正在随着身体一上一下的扭动。</w:t>
      </w:r>
    </w:p>
    <w:p>
      <w:r>
        <w:t>我的下面更加的坚硬了。不自的咽了下口水。这时，那个女孩回头看了我一眼。好像笑了一下。我没怎么看清。</w:t>
      </w:r>
    </w:p>
    <w:p>
      <w:r>
        <w:t>她便又转过头继续的打着碟机。臀部摇晃的伏度更大了。我看着那不停摆动着的小妖臀。情不自禁站起身用我那高高翘起的坚硬，在她的臀部上用力的顶了一下。虽然隔着裤子。但我仍然能感觉到她臀部的柔软。</w:t>
      </w:r>
    </w:p>
    <w:p>
      <w:r>
        <w:t>她并没有任何反应。我又得寸进尺的顶了一下。她还是没反应。看来她的确是个骚货。我便用力的在她臀上磨擦着。两只手也不规矩的环住了她的腰。将她抱在怀里。用舌尖舔了舔她那可爱的耳垂。她发出了妖媚的低吟：”嗯~~~~~~~拿开你的手啦~~~~~~~~“我在她耳边很淫荡的说：”姑娘，你的身材很好啊~我好爱你啊~“便将环住她腰部的手移到了她那耸立的胸部上。缓慢的揉捏着。喃喃的低吟更是不住的从她嘴里传出：”嗯~~~~~~~你好坏啊~~~~~~~~~放开人家啦~~~~~~~~~~~嗯~~~~~~~~~~~~~.“在她低吟的同时她竟然将手移到了我的胯间。伸进了我的裤子，握住了我那涨的不行的肉棒，慢慢的套弄。这更让我欲望像火一般的燃起。我加大力度搓揉她耸立的丰胸。用嘴封住了她那不断涌出低喃的双唇。将舌头伸进了她的口腔，不住的翻搅。她柔软的小手更是加快速度套弄我的肉棒。她的丰胸虽隔着衣服，但我已感觉它正在我的搓揉下慢慢的涨大。她扭动着身体，浑身上下散发着一股成熟的味道。我从她嘴里抽出舌头。在她的耳边悄悄的说：”你好骚啊~~~~~~~~~我实再太爱你了。“说着，我拉开她那紧紧的皮衣。一对粉红色的椒乳弹了出来。我很惊讶的对她说：”这么冷~~~~~你连内~~~~~~~~~~~`衣都不穿啊~~~~~~~~~~~真是太大胆了~~~~~~~~~但也太骚了~~~~~~~~~~~~~呵呵~~~~~~~~~~~.“我用手抓住她的一只粉乳。快速的搓弄，又用舌头在另一只粉乳的乳尖上画着圈。那血红色的蓓蕾渐渐突起。</w:t>
      </w:r>
    </w:p>
    <w:p>
      <w:r>
        <w:t>我闻到了一股女性特有的体香。我将头埋在了她的两乳间。不停的在她那粉嫩的乳沟上舔嗜。她晃着头发。</w:t>
      </w:r>
    </w:p>
    <w:p>
      <w:r>
        <w:t>大声的浪叫：”啊~~~~~~~~~~~~大坏蛋~~~~~~~~~~~~~~人家好难受啊~~~~~~~~~你快来插我啊~~~~~~~~~~~嗯~~~~~~~~~~~~~~~啊~~~~~~~~~~~~~~~快来弄我啊~~~~~~~~~~~~~~~嗯~~~~~~~~~~~~.“我吓了一大跳，到不是因为她浪荡的淫叫，而是她的声音在空旷的屋子里回荡。要是被老板听见，那不就完了嘛。</w:t>
      </w:r>
    </w:p>
    <w:p>
      <w:r>
        <w:t>于是我强忍着熊熊的欲火，抱着她那淫荡的娇躯。走到了厕所，。抱着她进去了。然后我把门死死的反锁住。</w:t>
      </w:r>
    </w:p>
    <w:p>
      <w:r>
        <w:t>找了块很大木板把它搭在下面的便池上。便把她放了下来。她靠着墙。身体不住的扭动。那对粉红色的淫乳不停的晃动。我兴奋的把她那牛仔裤拉下。里面是一条紫色的棉裤。我把棉裤拉到了她的膝盖上。</w:t>
      </w:r>
    </w:p>
    <w:p>
      <w:r>
        <w:t>看见了里边竟然是一条丝袜。包裹住两条粉嫩的裸腿，我向上看去。她的双腿间有着一条白色小兜布。不住的淫水从它的边缘流了下来。这样的淫色场面让我下面好疼。我连忙脱下裤子。掏出我那发疼的大肉棒。对她说：”小骚逼~~~~~~~我这里好疼啊~~~~~~~~~~~快帮我舔舔~~~~~~~~~~~`.“说着我将她的头按向我的胯间，强迫性的将肉棒插进了她那小嘴里，对她说：”快~~~~~~~~~快~~~~~~~~~~~~~舔啊~~~~~~~~~~~~~.“我感到她那舌头好滑。顶着我的龟头上下滑动。又用手握住我的肉棒根部，不停的套弄。一阵强烈的快感让我浑身酸麻。我看着她那在我胯间不断前后的头部，肉棒更是坚硬了。</w:t>
      </w:r>
    </w:p>
    <w:p>
      <w:r>
        <w:t>这时，我发现她的丝袜已被淫水给弄湿了。她那另一只手探进丝袜内在快速的掏着。嘴里淫哼阵阵。我连忙拔出肉棒对她说：”小骚货，你让大爷我这么爽~~~~~~~我就让你也快乐点吧~~~~~~~~.“说着，我蹲下身。将她那湿淋淋的丝袜和那沾满了淫水的小内裤起扒下。只见一股股淫水从她那丰盛的草丛下那蜜洞汹涌的流出。</w:t>
      </w:r>
    </w:p>
    <w:p>
      <w:r>
        <w:t>我连忙把嘴对准那蜜穴。让那股淫水全部的进入我的口中。顿时，一股浓重的骚味充满了我的整个口腔。我感到头部一阵眩晕，将那股淫水一滴不剩了咽了下去。黏滑的感觉让我的身体好爽啊~~我将舌头卷成柱型，深深的插进她的蜜洞。那丰盛的阴毛有几根插进了我鼻子里，让我很想打喷涕。但那股淫荡的骚味有让我不住的大吸了几口气。我用舌头在她的蜜穴深处不断翻搅。感觉到她的体内好湿好烫。淫水不断的从蜜穴深处喷出。我也不住的喝着。</w:t>
      </w:r>
    </w:p>
    <w:p>
      <w:r>
        <w:t>她受到了这样的挑逗，不住的弓起身子，夹紧双腿。那骚嫰的蜜穴一下子就小了很多，但却把那些没有流出的淫水给挤了出来。我大力的吸着。感受着她的淫乱和我头部那种刺激的眩晕感觉，我的肉棒充满了渴望与情欲。我抬起头。将她那粉嫩的双腿用力扳开。使那湿淋淋的蜜穴大了很多。那黑黑的阴毛一根根的向外张开。</w:t>
      </w:r>
    </w:p>
    <w:p>
      <w:r>
        <w:t>我将龟头顶到了蜜穴的入口。转着圈的磨擦，我的两手也没闲着罩住她那对粉红色的椒乳，搓揉着，偶尔在那血一般鲜红的蓓蕾上轻捻了几下。她好像受不了我迟迟不插入的举动。竟自行的用手抱住我的身体。用力的向前拱起妖臀，将我的肉棒插入她那淫美的的蜜穴。我顿时感觉到她的蜜肉像无数张吸盘一样紧紧的在我肉棒的根部，中部蠕动。我的龟头顶到了蜜穴深处的肉壁上。再怎么挤也进不了。只是感到有一股股的淫水冲在了龟头上。爽到天的快感让我不禁抽出又狠狠的插入。</w:t>
      </w:r>
    </w:p>
    <w:p>
      <w:r>
        <w:t>~~~~~~~啊~~~~~~~~~~~~~你那么使劲干嘛啊~~~~~~~~~~~~~顶得人家的蜜洞好疼啊~~~~~~~~~~~啊~~~~~~~~~嗯~~~~~~~~~~~~啊~~~~~~~~~~~~~轻一点~~~~~~~~~~~~~~啊~~~~~~~~~~~~~~不~~~~~~~~~再快一点啊~~~~~~~~~啊~~~~~~~~~~~~~~~~~~~~~嗯~~~~~~~~~~~~~~~~~插我的骚穴啊~~~~~~~啊~~~~~~~~~~~~.”她甩着头发，靠着墙，浪叫着。</w:t>
      </w:r>
    </w:p>
    <w:p>
      <w:r>
        <w:t>啊~~~~~~~~~~~~~`对！！！！！！！！就这样插~~~~~~~~~~~~~对~~~~~~~~~~~~~~```好爽啊~~~~~~~~~~~~`插死我的小骚穴吧~~~~~~~~~~~~~~嗯~~~~~~~~~~~~~~~~~啊~~~~~~~~~~~~~~~~~使劲啊~~~~~~~~~~~啊~~~~~~~~~~~大哥哥你好强啊~~~~~~~~~~~~~~~~~使劲操妹妹的骚逼啊~~~~~~~~~啊~~~~~~~~~~~~~~~啊~~~~~~~~~~~.“在她的不住浪叫下。我拼命的快速抽动着。她那对椒乳在我的眼前剧烈了摇晃。她那淫叫的表情好美啊。她高声的淫叫：啊~~~~~~~~~~~~~大哥哥~~~~~~~~~~~~~~~~~你再快点嘛~~~~~~~~~~~~~~对啊~~~~~~~~~~~~~就这样啊~~~~~~~快啊~~~~~~~~~~~~啊~~~~~~~~~~~~~~~我要出了~~~~~~~~~~~~啊~~~~~~~~~~~~~~~~~啊~~~~~~~~~~~~~`.”就当快要达到高潮时，我退出了她的身体。对她说：“小骚逼~~~想不想换个花样玩玩啊~~~~~~~~~~~呵呵~~~~~~~~快~~~~~~~~~~翘起屁股~~~~~~~~~自己掰穴~~~~~~~~~要不然我就不给插~~~~~~~~~~~~~.”她听后，怨怒的看了我一样。转过身，一手支着墙，随后把她那妖淫的屁股向我翘了起来。另一只手，探进臀沟，在那艳红的屁眼里用手指出出进进。脸上那难受的表情变的很快感。边插边不断的对着我摇动她那淫邪的妖臀。</w:t>
      </w:r>
    </w:p>
    <w:p>
      <w:r>
        <w:t>我靠着墙，欣赏着这幅淫美的景色。她侧过头对我断断续续的说：我~~~~~~~~~~~~我~~~~~~~~~~~都这样做~~~~~~~~~~~~~~~~做~~~~~~~~~~~`了~~~~~~~~~你怎么还~~~~~~~~~~~~~~~``还~~~~~~~~~~~~~~~~~不插我啊~~~~~~~~~.“那渴望而淫乱的表情，让我简直快不行了。但为了玩的时间更长一点。我走到她的屁股前。蹲了下来。将她那正在抽插的手指拨开。用力的掰开她的屁股。从她那红红的屁眼里看去，能看到那美丽的花蕾。</w:t>
      </w:r>
    </w:p>
    <w:p>
      <w:r>
        <w:t>我将嘴对准她的屁眼。用牙咬着两侧的臀肉。将舌头伸进去，不住的在她那骚淫的屁眼里搅动。不住的湿滑淫液从里面喷了出来，好骚啊~~我不住的喝着。这个骚逼一看就是个长毛女。她的阴部至屁眼。全部都长满了丰盛的毛发。散发着一股骚味。我还不时的用手拉扯着屁眼四周的阴毛。她用手不住的搓着粉乳，不停的叫：”啊~~~~~~~~大坏蛋~~~~~~~你说话~~~~~~~~~不算~~~~~~~~~~~算数~~~~~~~~~~~~~别舔了~~~~~~~~~~~插我吧~~~~~~~~~~~~.“可我的嘴仿佛上了瘾，依旧在不停的舔着。她很难受的对我说：”别舔了~~~~~~~~~~~你舔的我好想小便啊~~~~~~~快拿开~~~~~~~~~~~~插我吧~~~~~~~~~~~~~~~~~~.“”什么？你想尿尿吗？“我兴奋的说：”那快点尿啊~~~~~~~~~~~我好想喝啊~~~~~~~~~~~~.“”不要了~~~~~~~~这样不行~~~~~~~~~~~~~~.“看得出她虽然骚，但在别人面前尿尿的事，她还是不想干的。我也很烦这样做，但当时由于情欲的作用。再加上她那么的淫美，让我情不自禁的想这样做。</w:t>
      </w:r>
    </w:p>
    <w:p>
      <w:r>
        <w:t>”快尿~~~~~~~~~~~~要不然我就不给你插~~~~~~~~~~~~~也不让你自己弄~~~~~~~~~~~~.“说着，我拿开了她那正在搓乳的双手。她失去了快感，好像感到特别的难受。我对她说：”快~~~~~~~~~~~快~~~~~~~~~尿啊~~~~~~~我好想喝啊~~~~~~~~~~~~快~~~~~~~~~~~~~~~.“我激动的用手指抠着她那湿淋淋的屁眼。</w:t>
      </w:r>
    </w:p>
    <w:p>
      <w:r>
        <w:t>她终于屈服了，晃动着那妖淫的大屁股，从淫穴里涌出一股有些发黄的骚水。我连忙抱住她的双腿根，把嘴对到了她的淫穴上。任凭那骚腥的尿液洗刷我的口腔。虽然味道很冲。但那种骚骚的味道极速的刺激着我的神精，让我不住的喝着那股淫黄的尿液，我咽了下去。让我的脖颈有种火辣的感觉。我用手指不住的揉着淫穴的两侧的淫肉。她很兴奋的叫着：”啊~~~~~~~~~~~~~~~~~~快~~~~~~~~~~~~~~快~~~~~~~~~~~~~~插啊~~~~~~~~~~~不要再~~~~~~~~~~~再~~~~~~~~~~~~~~~喝了~~~~~~~~~啊~~~~~~~~~~~~~~~~~爽~~~~~~~~~~~~~.“我听到了她的淫叫，更加的大口大口的喝着那股淫骚的尿水，两只手移到了她那淫美的臀峰上，大力的搓揉着。当我的舌头感到尿液已没了的时候。</w:t>
      </w:r>
    </w:p>
    <w:p>
      <w:r>
        <w:t>我还很不满足的在那淫穴口用舌头搜寻着最后的几滴尿液。我咬着她淫穴里面的艳肉。</w:t>
      </w:r>
    </w:p>
    <w:p>
      <w:r>
        <w:t>两手摸着她那酥软的屁股。我知道最后的关口来临了，我抬起头，站起身来，将我那硬大的肉棒，堵住她的屁眼大力的向前一插。</w:t>
      </w:r>
    </w:p>
    <w:p>
      <w:r>
        <w:t>啊~~~~~~~~~~~~~~对啊~~~~~~~~~~~~~~就这样使劲的插啊~~~~~~~~~~~~啊~~~~~~~~~~~~~~~对使劲啊~~~~~~~~啊~~~~~~~~~~~~使劲的插我吧~~~~~~~~~~~~~~~~~~.”在我不住的抽插中，她疯狂的淫叫。两只涨得很大的粉乳在她的胸前剧烈的晃动。我的小腹不住的和她的屁股碰撞。</w:t>
      </w:r>
    </w:p>
    <w:p>
      <w:r>
        <w:t>啊~~~~~~~啊~~~~~~~~~~~~~~~``大哥哥~~~~~~~~~~~~~我要出了~~~~~~~~~~~~~~啊~~~~~~~~~~~嗯~~~~~~~~~~~~啊~~~~~~~~~~~~~~~~~啊~~~~~~~~~~~~~~~要~~~~~~~~~来~~~~~~~~~~~了~~~~~~~~~~~啊~~~~~~~~~~~!!!!“最后我看到有股乳白色的浆液从她的淫穴里流了出来。我用手去撩了几滴，放在嘴里舔了舔。有股说不出来的腥味。</w:t>
      </w:r>
    </w:p>
    <w:p>
      <w:r>
        <w:t>最后我也在剧烈的几下抽动后，射了我搂着她，靠着墙，摸着她那淫美的粉乳，和酥软的屁股。真想再来一次，可极度的疲惫只让我说了句：”你是我见过最骚最淫最美的女孩。“她竟骚媚入骨的笑了笑对我说：”你也很能干啊~~~~~~~~.“说着，又用手摸了摸我那以软下去的肉棒。我亲吻着她的粉脸。心想：接下来这漫漫长夜应该怎么度过啊？我看了看她那淫美的身体，心头又涌起一阵激动。我对着她的耳朵说：”我们休息一会，想不想再来一次？“她将她那淫美的身体压在我胸前，那对粉乳不停的磨擦我的胸部，骚媚的说：”那得看你有没有那个能耐了？“我激动的把她抱紧，用嘴封住了她那蠕动的双唇。心想：看来这慢慢长夜不再寂寞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