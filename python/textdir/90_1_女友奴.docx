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女友奴</w:t>
      </w:r>
    </w:p>
    <w:p>
      <w:r>
        <w:t>第一章 电话响了</w:t>
      </w:r>
    </w:p>
    <w:p>
      <w:r>
        <w:t>宇都宫龙昌在一间，绝称不上高级的公寓房间中，呆呆地望着天花板。</w:t>
      </w:r>
    </w:p>
    <w:p>
      <w:r>
        <w:t>外面天色已暗了，室内也是暗暗的。</w:t>
      </w:r>
    </w:p>
    <w:p>
      <w:r>
        <w:t>电灯已坏了好几天吧？</w:t>
      </w:r>
    </w:p>
    <w:p>
      <w:r>
        <w:t>正值所谓的就职冰河期，加上他是大学毕业生的双重原因。龙昌根本找不到工作，每天过着无所事事的日子。</w:t>
      </w:r>
    </w:p>
    <w:p>
      <w:r>
        <w:t>「肚子饿了！」</w:t>
      </w:r>
    </w:p>
    <w:p>
      <w:r>
        <w:t>肚子空空如也，房里又一片漆黑。再这样下去，流落到附近的公园或车站月台乞讨的日子，大概也快近了吧？</w:t>
      </w:r>
    </w:p>
    <w:p>
      <w:r>
        <w:t>窗外射进淡淡的月光，看着映在木制天花板上的影子，心情更是陷入了郁闷。</w:t>
      </w:r>
    </w:p>
    <w:p>
      <w:r>
        <w:t>这时，一通改变命运的电话声，响了起来。</w:t>
      </w:r>
    </w:p>
    <w:p>
      <w:r>
        <w:t>铃铃铃、铃铃铃┅</w:t>
      </w:r>
    </w:p>
    <w:p>
      <w:r>
        <w:t>（电话铃声一直响个不停┅）龙昌不得已地拿起了话筒。</w:t>
      </w:r>
    </w:p>
    <w:p>
      <w:r>
        <w:t>「我是宇都宫┅你有什麽事呀？」</w:t>
      </w:r>
    </w:p>
    <w:p>
      <w:r>
        <w:t>电话那端是龙昌损友中的损友，平井明。</w:t>
      </w:r>
    </w:p>
    <w:p>
      <w:r>
        <w:t>平井说：「嘿嘿嘿、这对找不到工作，又居无定所的你，可是个好消息喔！」</w:t>
      </w:r>
    </w:p>
    <w:p>
      <w:r>
        <w:t>平井本身虽然也没有工作，但他靠着双亲的钱，过着游手好闲的日子。</w:t>
      </w:r>
    </w:p>
    <w:p>
      <w:r>
        <w:t>「事实并不像你说得那样吧？」</w:t>
      </w:r>
    </w:p>
    <w:p>
      <w:r>
        <w:t>平井毫不在意龙昌不悦的语气，继续说着。</w:t>
      </w:r>
    </w:p>
    <w:p>
      <w:r>
        <w:t>「听听吧。女仆喔，有训练女仆的工作。你想试试看吗？」</w:t>
      </w:r>
    </w:p>
    <w:p>
      <w:r>
        <w:t>「女仆训练师？」</w:t>
      </w:r>
    </w:p>
    <w:p>
      <w:r>
        <w:t>在这种不景气的时候，居然还有人雇用女仆，想到这点就令人生气。而且，平井所说的话通常不太能相信。</w:t>
      </w:r>
    </w:p>
    <w:p>
      <w:r>
        <w:t>「反正你也无事可做吧？」</w:t>
      </w:r>
    </w:p>
    <w:p>
      <w:r>
        <w:t>虽然令人不愉快，但平井说的却是事实。</w:t>
      </w:r>
    </w:p>
    <w:p>
      <w:r>
        <w:t>「是呀，那我姑且听听你说的话好了。」</w:t>
      </w:r>
    </w:p>
    <w:p>
      <w:r>
        <w:t>「对对，那就对了。还有，好好地享乐吧！」</w:t>
      </w:r>
    </w:p>
    <w:p>
      <w:r>
        <w:t>虽然感觉可能被玩弄了，但龙昌还是依照指定的日期，向目的地出发。只准备了一点简单的行李，就向车站走去。</w:t>
      </w:r>
    </w:p>
    <w:p>
      <w:r>
        <w:t>穿越熟悉的商店街，就要和这里告别一阵子了，他正陷入深深感叹时，对街出现了一张熟悉的脸。穿着高级质料的衣服、身材曲线姣好、打扮时髦的女人。</w:t>
      </w:r>
    </w:p>
    <w:p>
      <w:r>
        <w:t>（阿树！）龙昌的表情突然变得苦闷。</w:t>
      </w:r>
    </w:p>
    <w:p>
      <w:r>
        <w:t>女人名叫水岛树。是龙昌以前的女朋友。有着极好的身材，也是十分懂得发挥这种条件的女人。</w:t>
      </w:r>
    </w:p>
    <w:p>
      <w:r>
        <w:t>其实，龙昌以前就曾深深地沈迷於她的身体。为此，还被她榨取了为数相当可观的金钱。实在忍无可忍的龙昌，後来虽然成功地和她分手，但，她有时还是会冒出来要点钱。</w:t>
      </w:r>
    </w:p>
    <w:p>
      <w:r>
        <w:t>他无法拒绝这个曾迷恋过的女人，偶而也会给她一点小钱，这就是龙昌的弱点。但，现在不是这种时机。应该是踏出人生新里程的时候，不想再被这样的人勾起以前的回忆。</w:t>
      </w:r>
    </w:p>
    <w:p>
      <w:r>
        <w:t>龙昌转过脸，快步走向车站。</w:t>
      </w:r>
    </w:p>
    <w:p>
      <w:r>
        <w:t>「阿龙，是我！你要去哪里？」</w:t>
      </w:r>
    </w:p>
    <w:p>
      <w:r>
        <w:t>轻易地就被她发现了。</w:t>
      </w:r>
    </w:p>
    <w:p>
      <w:r>
        <w:t>虽然穿着高叉裙，却毫不困难地跑着，迅速地抓住了龙昌的手臂。被她丰满胸部压着的热烈触感，强烈的香水味包围住龙昌。</w:t>
      </w:r>
    </w:p>
    <w:p>
      <w:r>
        <w:t>树发现龙昌一副要去旅行的装备，整个身体靠了过来。</w:t>
      </w:r>
    </w:p>
    <w:p>
      <w:r>
        <w:t>「什麽嘛？要去旅行也不告诉我，太过分了吧！」</w:t>
      </w:r>
    </w:p>
    <w:p>
      <w:r>
        <w:t>龙昌将她拉向车站，反驳说：「说什麽！我们不是那种交情吧？奶又没钱去玩了，想向我要了吧？」</w:t>
      </w:r>
    </w:p>
    <w:p>
      <w:r>
        <w:t>「不愧是阿龙，真了解我。给个两三万块吧！」</w:t>
      </w:r>
    </w:p>
    <w:p>
      <w:r>
        <w:t>「奶快走吧！我在赶时间。」</w:t>
      </w:r>
    </w:p>
    <w:p>
      <w:r>
        <w:t>「真冷淡！我是你以前的女友耶！」</w:t>
      </w:r>
    </w:p>
    <w:p>
      <w:r>
        <w:t>龙昌将她推开说：「我没钱给奶，我只有旅费而已，没有多馀的钱！」</w:t>
      </w:r>
    </w:p>
    <w:p>
      <w:r>
        <w:t>「不要说这种无情的话。你给我零用钱，我们就去那边的旅馆，好吗？」她挑逗地说。</w:t>
      </w:r>
    </w:p>
    <w:p>
      <w:r>
        <w:t>龙昌吞了吞囗水。实际上，他除了旅费之外，真的没有馀钱。这点，不得不感谢最近贫困的生活。</w:t>
      </w:r>
    </w:p>
    <w:p>
      <w:r>
        <w:t>「不行，我不会给奶的。」龙昌转身进了车站。</w:t>
      </w:r>
    </w:p>
    <w:p>
      <w:r>
        <w:t>背後传来树的怒吼：「你这装腔作势的笨蛋！」</w:t>
      </w:r>
    </w:p>
    <w:p>
      <w:r>
        <w:t>迫於情势而被平井说动的龙昌，甩掉了树的诱惑，朝着女仆训练师的工作地点出发了。对完全没有经验的工作，只能期待好运了。</w:t>
      </w:r>
    </w:p>
    <w:p>
      <w:r>
        <w:t>转了好多班电车後，来到了一个穷乡僻壤的地方。</w:t>
      </w:r>
    </w:p>
    <w:p>
      <w:r>
        <w:t>龙昌站在车站前眺望┅这里还保留着几十年前的风貌，是个很有风味的小镇。</w:t>
      </w:r>
    </w:p>
    <w:p>
      <w:r>
        <w:t>距离约定的时间还有几分钟，无聊的时间终於过了。</w:t>
      </w:r>
    </w:p>
    <w:p>
      <w:r>
        <w:t>龙昌的视线，被前方的一个女性所吸引。</w:t>
      </w:r>
    </w:p>
    <w:p>
      <w:r>
        <w:t>和这种乡下地方并不协调，是个美貌，眼中闪着智慧的女性。和树完全相反的类型。</w:t>
      </w:r>
    </w:p>
    <w:p>
      <w:r>
        <w:t>「是宇都宫先生吧？」</w:t>
      </w:r>
    </w:p>
    <w:p>
      <w:r>
        <w:t>「是的┅」</w:t>
      </w:r>
    </w:p>
    <w:p>
      <w:r>
        <w:t>女人微微一笑。高雅的笑容，表现出了欢迎之意。</w:t>
      </w:r>
    </w:p>
    <w:p>
      <w:r>
        <w:t>「初次见面。我是橘爱莉丝，你的秘书。」</w:t>
      </w:r>
    </w:p>
    <w:p>
      <w:r>
        <w:t>「谢谢奶，我是宇都宫，请多多指教。」龙昌态度也变得正经。</w:t>
      </w:r>
    </w:p>
    <w:p>
      <w:r>
        <w:t>爱莉丝请他上车。</w:t>
      </w:r>
    </w:p>
    <w:p>
      <w:r>
        <w:t>「请上车，我帮你拿行李。」爱莉丝开着车出发了。</w:t>
      </w:r>
    </w:p>
    <w:p>
      <w:r>
        <w:t>「长途旅行累了吧？」</w:t>
      </w:r>
    </w:p>
    <w:p>
      <w:r>
        <w:t>「不，好久没有享受旅行了。」</w:t>
      </w:r>
    </w:p>
    <w:p>
      <w:r>
        <w:t>一番客套之後，车子驶离开城镇，开上了山路。</w:t>
      </w:r>
    </w:p>
    <w:p>
      <w:r>
        <w:t>山上矗立着一间洋房。</w:t>
      </w:r>
    </w:p>
    <w:p>
      <w:r>
        <w:t>「这里就是女仆训练所，『禁美馆』。」</w:t>
      </w:r>
    </w:p>
    <w:p>
      <w:r>
        <w:t>望向爱莉丝所指的地方，一栋虽然不时髦，但很气派的洋房，静静地耸立。</w:t>
      </w:r>
    </w:p>
    <w:p>
      <w:r>
        <w:t>『禁美馆』。这里就是龙昌以後工作的地方。</w:t>
      </w:r>
    </w:p>
    <w:p>
      <w:r>
        <w:t>下了车，龙昌站在门前。</w:t>
      </w:r>
    </w:p>
    <w:p>
      <w:r>
        <w:t>「呼！」隆昌做了个深呼吸，深深地吸了口气，又缓缓地吐出来。</w:t>
      </w:r>
    </w:p>
    <w:p>
      <w:r>
        <w:t>有着和无所事事的从前告别的意味。然後，走进了门内。</w:t>
      </w:r>
    </w:p>
    <w:p>
      <w:r>
        <w:t>第二章 不安和希望</w:t>
      </w:r>
    </w:p>
    <w:p>
      <w:r>
        <w:t>馆内和外面一样，有着同样高雅的装潢，但并不很奢华。</w:t>
      </w:r>
    </w:p>
    <w:p>
      <w:r>
        <w:t>爱莉丝发现龙昌惊讶的表情，解释说：「这个宅邸是用来迎接客人的地方，对女仆教育训练来说是必要的一环。」</w:t>
      </w:r>
    </w:p>
    <w:p>
      <w:r>
        <w:t>「包括接待和选择餐具？」</w:t>
      </w:r>
    </w:p>
    <w:p>
      <w:r>
        <w:t>「对。」</w:t>
      </w:r>
    </w:p>
    <w:p>
      <w:r>
        <w:t>「我没做过这些事，要从头开始学才行。」</w:t>
      </w:r>
    </w:p>
    <w:p>
      <w:r>
        <w:t>「把行李放进房间吧！」爱莉丝带他进了房间。</w:t>
      </w:r>
    </w:p>
    <w:p>
      <w:r>
        <w:t>虽然朴素，但成套的家具都是高级品，看起来很舒服的样子。</w:t>
      </w:r>
    </w:p>
    <w:p>
      <w:r>
        <w:t>然後去了办公室。</w:t>
      </w:r>
    </w:p>
    <w:p>
      <w:r>
        <w:t>乾净整洁的书桌上，摆着教育女仆的书籍和文件。</w:t>
      </w:r>
    </w:p>
    <w:p>
      <w:r>
        <w:t>旁边的书桌就是爱莉丝的桌子吧？</w:t>
      </w:r>
    </w:p>
    <w:p>
      <w:r>
        <w:t>「现在，女仆实习生已经在等着了，和她们见见面吧┅」</w:t>
      </w:r>
    </w:p>
    <w:p>
      <w:r>
        <w:t>爱莉丝和龙昌进了客厅，是实习接待的房间。房中有三位少女，听说都是十八岁。</w:t>
      </w:r>
    </w:p>
    <w:p>
      <w:r>
        <w:t>（第一印象是很重要的┅）龙昌清了清喉咙，尽量表现出威严的态度，说：「我是宇都宫龙昌，从今天开始的三个月里，要将奶们训练成能干的女仆。大家加油吧！」</w:t>
      </w:r>
    </w:p>
    <w:p>
      <w:r>
        <w:t>龙昌说完，爱莉丝叫少女们自我介绍。</w:t>
      </w:r>
    </w:p>
    <w:p>
      <w:r>
        <w:t>第一个站起来的，是一个活泼的少女，非常有精神的说：「我是松本瞳！想成为能干的女仆，才来到这里！虽然打扫、洗衣、做饭完全都不会。但不管如何严厉的训练我都能忍耐，请指导我！」她边说边行礼，抬起头来直视着龙昌。清澈的眼眸中，流露出希望和期待的斗志。</w:t>
      </w:r>
    </w:p>
    <w:p>
      <w:r>
        <w:t>第二个是看起来有点像小孩的娇小少女，站了出来。</w:t>
      </w:r>
    </w:p>
    <w:p>
      <w:r>
        <w:t>「我是结城早苗！嗯，为什麽来这里？是想做新娘训练，如果学到东西的话，将来可以派上用场吧？所以决定来了！可是不要太严厉喔。」</w:t>
      </w:r>
    </w:p>
    <w:p>
      <w:r>
        <w:t>充满变化的表情和动作。虽然可爱，但有点自我的说话态度，让龙昌皱了皱眉。</w:t>
      </w:r>
    </w:p>
    <w:p>
      <w:r>
        <w:t>第三个是和早苗完全不同，带点忧郁的成熟女孩。一头长黑和丰满的胸部，一对巨乳特别引人注目。</w:t>
      </w:r>
    </w:p>
    <w:p>
      <w:r>
        <w:t>「我叫小早川梓。说实话，我并不是想成为女仆才来这里。我是离家出走，到哪里都可以。可是，在这里好像可以学到很多喔，请多指教。」</w:t>
      </w:r>
    </w:p>
    <w:p>
      <w:r>
        <w:t>深深低下头的恭敬态度，真像个千金大小姐。实际上也真的是如此，但龙昌知道这点，已经是以後的事了。</w:t>
      </w:r>
    </w:p>
    <w:p>
      <w:r>
        <w:t>打完招呼後，龙昌回到办公室，重新看了三个实习生的详细履历。</w:t>
      </w:r>
    </w:p>
    <w:p>
      <w:r>
        <w:t>龙昌的权限是很大的，在训练实习生的范围里，她们不可违抗龙昌的命令。所以龙昌的责任非常的重大。</w:t>
      </w:r>
    </w:p>
    <w:p>
      <w:r>
        <w:t>明天要快一点开始女仆训练┅打扫洗衣、购买食物，客人来时的接待。</w:t>
      </w:r>
    </w:p>
    <w:p>
      <w:r>
        <w:t>要学的事情很多。</w:t>
      </w:r>
    </w:p>
    <w:p>
      <w:r>
        <w:t>训练的内容以整个「禁美馆」环境为范围。包括各种垃圾的处理、料理营养的均衡，装饰品和餐具的使用等等，还要维持随时能接待客人的状况。</w:t>
      </w:r>
    </w:p>
    <w:p>
      <w:r>
        <w:t>正感到责任重大的龙昌，叹了口气，听到爱莉丝的声音。</w:t>
      </w:r>
    </w:p>
    <w:p>
      <w:r>
        <w:t>「宇都宫先生！」</w:t>
      </w:r>
    </w:p>
    <w:p>
      <w:r>
        <w:t>「咦？什麽事？」</w:t>
      </w:r>
    </w:p>
    <w:p>
      <w:r>
        <w:t>「实际上，关於实习还有一项内容。」爱莉丝的脸上微泛红潮。</w:t>
      </w:r>
    </w:p>
    <w:p>
      <w:r>
        <w:t>「这里写的内容之外的？」还有什麽呢？龙昌微微地皱眉。</w:t>
      </w:r>
    </w:p>
    <w:p>
      <w:r>
        <w:t>「嗯、是┅她们那个、夜晚┅」爱莉丝的声音愈来愈小。</w:t>
      </w:r>
    </w:p>
    <w:p>
      <w:r>
        <w:t>「什麽？」</w:t>
      </w:r>
    </w:p>
    <w:p>
      <w:r>
        <w:t>「是要教导她们夜晚的事┅」爱莉丝的脸愈来愈红。</w:t>
      </w:r>
    </w:p>
    <w:p>
      <w:r>
        <w:t>龙昌灵光一闪。是平井所说的「各种享乐」吧？</w:t>
      </w:r>
    </w:p>
    <w:p>
      <w:r>
        <w:t>这时，对红着脸的爱莉丝，突然产生了恶作剧的念头。</w:t>
      </w:r>
    </w:p>
    <w:p>
      <w:r>
        <w:t>「夜晚的实习是什麽？奶不说清楚我不了解喔！」</w:t>
      </w:r>
    </w:p>
    <w:p>
      <w:r>
        <w:t>爱莉丝一时说不出话来，对龙昌投以责难的眼神。但突然下定决心似地小声的说着：「是要让实习生学习性技巧！」</w:t>
      </w:r>
    </w:p>
    <w:p>
      <w:r>
        <w:t>她说这话时声音很诱人，挑起了龙昌想捉弄的念头。</w:t>
      </w:r>
    </w:p>
    <w:p>
      <w:r>
        <w:t>龙昌暧昧地一笑。</w:t>
      </w:r>
    </w:p>
    <w:p>
      <w:r>
        <w:t>「嗯，奶说得很清楚。」</w:t>
      </w:r>
    </w:p>
    <w:p>
      <w:r>
        <w:t>「不要笑我了！这是很严肃的事。」</w:t>
      </w:r>
    </w:p>
    <w:p>
      <w:r>
        <w:t>爱莉丝说的对，女仆要侍奉主人，夜晚的侍奉也很重要。</w:t>
      </w:r>
    </w:p>
    <w:p>
      <w:r>
        <w:t>也就是说龙昌可以以实习生为对象做各种事。</w:t>
      </w:r>
    </w:p>
    <w:p>
      <w:r>
        <w:t>「训练的内容，完全由你来决定┅」爱莉丝最後说：「重点是不要妨害白天实习的进度。还有，不可以让她们怀孕。」</w:t>
      </w:r>
    </w:p>
    <w:p>
      <w:r>
        <w:t>龙昌故意认真地问：「不要射在里面是不是？」</w:t>
      </w:r>
    </w:p>
    <w:p>
      <w:r>
        <w:t>「┅是的。」</w:t>
      </w:r>
    </w:p>
    <w:p>
      <w:r>
        <w:t>「口中呢？」</w:t>
      </w:r>
    </w:p>
    <w:p>
      <w:r>
        <w:t>「┅反正，就拜托你了！」爱莉丝脸红地转过脸，坐在自己桌子前。</w:t>
      </w:r>
    </w:p>
    <w:p>
      <w:r>
        <w:t>龙昌边看着她，遐想着即将要和实习生们做的事。</w:t>
      </w:r>
    </w:p>
    <w:p>
      <w:r>
        <w:t>三个实习生和龙昌见完面後，回到自己的房间。</w:t>
      </w:r>
    </w:p>
    <w:p>
      <w:r>
        <w:t>「喂喂！奶觉得宇都宫这个人怎样？」早苗问。</w:t>
      </w:r>
    </w:p>
    <w:p>
      <w:r>
        <w:t>「虽然是比想像中还要年轻的人，但看来似乎也不会让人太轻松喔！」</w:t>
      </w:r>
    </w:p>
    <w:p>
      <w:r>
        <w:t>「哦？这样我可不行了！」</w:t>
      </w:r>
    </w:p>
    <w:p>
      <w:r>
        <w:t>「可是，必需经过严厉的考验，才能成为能干的女仆喔！」</w:t>
      </w:r>
    </w:p>
    <w:p>
      <w:r>
        <w:t>瞳的眼神充满希望，握紧了双手。</w:t>
      </w:r>
    </w:p>
    <w:p>
      <w:r>
        <w:t>早苗吐了吐舌。「受不了奶，这麽认真┅」她望向旁边的梓，梓摇晃的巨乳映入眼帘。</w:t>
      </w:r>
    </w:p>
    <w:p>
      <w:r>
        <w:t>早苗羡慕的望着，看着连自己也难以恭维说大的胸部，有点忧郁地叹了口气。但，马上释怀地笑了笑，抬起头对高挑的梓说：「奶觉得如何？宇都宫这个人。」</w:t>
      </w:r>
    </w:p>
    <w:p>
      <w:r>
        <w:t>梓被她这麽一问，把手指放放在嘴边，微微的点头。</w:t>
      </w:r>
    </w:p>
    <w:p>
      <w:r>
        <w:t>「怎麽样呢？才刚刚见面，实习时间是二个月。就算是令人讨厌的人也没有办法。还有，这个屋子真够脏呢！」</w:t>
      </w:r>
    </w:p>
    <w:p>
      <w:r>
        <w:t>听了她的话，瞳和早曲望了望四周，看着对方。</w:t>
      </w:r>
    </w:p>
    <w:p>
      <w:r>
        <w:t>「我不觉得很脏┅」瞳说，早曲附和地点点头。</w:t>
      </w:r>
    </w:p>
    <w:p>
      <w:r>
        <w:t>「嗯，我也觉得很乾净呀！」</w:t>
      </w:r>
    </w:p>
    <w:p>
      <w:r>
        <w:t>梓的柳眉不快地地皱起。</w:t>
      </w:r>
    </w:p>
    <w:p>
      <w:r>
        <w:t>「不、不乾净是不行的喔。要更乾净才行┅」</w:t>
      </w:r>
    </w:p>
    <w:p>
      <w:r>
        <w:t>看到她严肃的表情，早曲和瞳再次互望。（这女孩，有点可怕！）</w:t>
      </w:r>
    </w:p>
    <w:p>
      <w:r>
        <w:t>第三章 最初虽然重要</w:t>
      </w:r>
    </w:p>
    <w:p>
      <w:r>
        <w:t>实习的第一天，对龙昌来说，「禁美馆」的第一个早晨。</w:t>
      </w:r>
    </w:p>
    <w:p>
      <w:r>
        <w:t>实习生们早晨必需早起。龙昌也配合着早起。已经很久没有这麽早起床了。</w:t>
      </w:r>
    </w:p>
    <w:p>
      <w:r>
        <w:t>「心情真好！早起真是不错呀！」</w:t>
      </w:r>
    </w:p>
    <w:p>
      <w:r>
        <w:t>是因环境的变化，让心情飞扬起来吧？龙昌本有积极的一面似乎被唤醒了。在因陌生而紧张的实习生们面前，龙昌的心情也变得严肃。</w:t>
      </w:r>
    </w:p>
    <w:p>
      <w:r>
        <w:t>「从现在开始，奶们要以成为女仆为目标！首先是工作，做不好也不要灰心，不要放弃、气馁！身为女仆，侍奉别人是不容易的。要超越自我，为他人尽情奉献！┅从现在开始的三个月，我希望奶们不要气馁，要好好加油。我也会尽量帮助奶们，现在开始今天的实习课程。」</w:t>
      </w:r>
    </w:p>
    <w:p>
      <w:r>
        <w:t>龙昌和实习生们的生活开始了。</w:t>
      </w:r>
    </w:p>
    <w:p>
      <w:r>
        <w:t>训练师的工作，是要让实习生们学会女仆的家事技巧，还要培养奉献的精神。</w:t>
      </w:r>
    </w:p>
    <w:p>
      <w:r>
        <w:t>先把晚上的工作放在一边，龙昌认为这就是自己的工作。</w:t>
      </w:r>
    </w:p>
    <w:p>
      <w:r>
        <w:t>不知是幸还是不幸，因为一个人住的经验丰富，所以对家务还满在行。至於「奉献的精神┅」老实说，龙昌没有服侍过他人。要说有类似的状况，就是为了爱花钱的女人而辛苦吧？不愉快的回忆浮现在脑中。</w:t>
      </w:r>
    </w:p>
    <w:p>
      <w:r>
        <w:t>龙昌将脑海中，树的媚笑抛到脑後，去巡视实习的情况。</w:t>
      </w:r>
    </w:p>
    <w:p>
      <w:r>
        <w:t>厨房中设备齐全，龙昌巡视时，正在做早餐的早苗突然发出娇声和尖叫。</w:t>
      </w:r>
    </w:p>
    <w:p>
      <w:r>
        <w:t>铿锵！「啊～、不行了！」锵！</w:t>
      </w:r>
    </w:p>
    <w:p>
      <w:r>
        <w:t>「在干什麽！」</w:t>
      </w:r>
    </w:p>
    <w:p>
      <w:r>
        <w:t>正和料理器具、食材格斗的娇小背影，就像一个人在家中，第一次自己做菜的小孩子。</w:t>
      </w:r>
    </w:p>
    <w:p>
      <w:r>
        <w:t>「奶在干什麽？」</w:t>
      </w:r>
    </w:p>
    <w:p>
      <w:r>
        <w:t>「唉呀！」听到龙昌的声音，早苗大叫起来。恐惧地回过头来。</w:t>
      </w:r>
    </w:p>
    <w:p>
      <w:r>
        <w:t>「宇、宇都宫先生┅」</w:t>
      </w:r>
    </w:p>
    <w:p>
      <w:r>
        <w:t>听到被称为「先生」，龙昌不禁自豪地问早苗：「奶在干什麽呀？」</w:t>
      </w:r>
    </w:p>
    <w:p>
      <w:r>
        <w:t>早苗抬起欲哭无泪的双眼，小声地说：「我在做料理┅」</w:t>
      </w:r>
    </w:p>
    <w:p>
      <w:r>
        <w:t>「啊、料理吗？」望着一片混乱杯盘狼藉的厨房。</w:t>
      </w:r>
    </w:p>
    <w:p>
      <w:r>
        <w:t>早苗看出龙昌的表情，立刻低下了头。</w:t>
      </w:r>
    </w:p>
    <w:p>
      <w:r>
        <w:t>「早苗，奶从来没有做过菜吧？」</w:t>
      </w:r>
    </w:p>
    <w:p>
      <w:r>
        <w:t>虽然责备她也可以，但现在对她生气，只会更麻烦。</w:t>
      </w:r>
    </w:p>
    <w:p>
      <w:r>
        <w:t>「嗯，我想奶觉得有点丢脸吧？等一等！」</w:t>
      </w:r>
    </w:p>
    <w:p>
      <w:r>
        <w:t>龙昌离开了一会，再回来时手里拿了一本书。</w:t>
      </w:r>
    </w:p>
    <w:p>
      <w:r>
        <w:t>「傻瓜也能做料理」百科全书。是预料到会有这种情形，而准备好的书。</w:t>
      </w:r>
    </w:p>
    <w:p>
      <w:r>
        <w:t>「照着这本书做吧，里面有奶能做的喔。」</w:t>
      </w:r>
    </w:p>
    <w:p>
      <w:r>
        <w:t>「是的┅谢谢你┅」</w:t>
      </w:r>
    </w:p>
    <w:p>
      <w:r>
        <w:t>早苗拿着书，继续又和食材战斗起来。其他两人的情形也好不到那儿，当然，无法吃到一顿像样的早餐。</w:t>
      </w:r>
    </w:p>
    <w:p>
      <w:r>
        <w:t>夜晚，终於来了！对龙昌来说，真是快乐的「代志」。不，是夜晚的实习。</w:t>
      </w:r>
    </w:p>
    <w:p>
      <w:r>
        <w:t>要找谁呢？首先想到是梓的巨乳。但是由於白天留下的印象，龙昌想叫早苗来。因为看起来最像小孩，所以最要花时间吧？</w:t>
      </w:r>
    </w:p>
    <w:p>
      <w:r>
        <w:t>把这意思告诉爱莉丝後，就在房间等着。</w:t>
      </w:r>
    </w:p>
    <w:p>
      <w:r>
        <w:t>咚、咚。随着敲门声的，是早苗怯怯的声音。</w:t>
      </w:r>
    </w:p>
    <w:p>
      <w:r>
        <w:t>「您叫我吗？」</w:t>
      </w:r>
    </w:p>
    <w:p>
      <w:r>
        <w:t>「啊、进来吧！」</w:t>
      </w:r>
    </w:p>
    <w:p>
      <w:r>
        <w:t>早苗不安地由微开的门缝中，往房内望去，胆怯地进了房。</w:t>
      </w:r>
    </w:p>
    <w:p>
      <w:r>
        <w:t>她不安地想，龙昌可能是为了早上的事生气吧？</w:t>
      </w:r>
    </w:p>
    <w:p>
      <w:r>
        <w:t>对龙昌来说，虽然还留着初见时任性的印象。但她稚嫩的风情，让人忍不住抱她、亲近她。</w:t>
      </w:r>
    </w:p>
    <w:p>
      <w:r>
        <w:t>「靠近一点！」</w:t>
      </w:r>
    </w:p>
    <w:p>
      <w:r>
        <w:t>「是的。」</w:t>
      </w:r>
    </w:p>
    <w:p>
      <w:r>
        <w:t>龙昌坐在床上叫她过来，早苗紧张地走近。</w:t>
      </w:r>
    </w:p>
    <w:p>
      <w:r>
        <w:t>「现在要教夜晚的事。」</w:t>
      </w:r>
    </w:p>
    <w:p>
      <w:r>
        <w:t>早苗退了半步。「啊、难道是┅」</w:t>
      </w:r>
    </w:p>
    <w:p>
      <w:r>
        <w:t>「什麽难道。对主人而言，夜晚的侍奉也是必要的。来、再过来一点。」</w:t>
      </w:r>
    </w:p>
    <w:p>
      <w:r>
        <w:t>「可是┅」</w:t>
      </w:r>
    </w:p>
    <w:p>
      <w:r>
        <w:t>「不听我的话吗？」</w:t>
      </w:r>
    </w:p>
    <w:p>
      <w:r>
        <w:t>龙昌加强了口气望着她。在「禁美馆」里，实习生是不可以不服从训练师的命令。</w:t>
      </w:r>
    </w:p>
    <w:p>
      <w:r>
        <w:t>「知道了┅」她放弃地低下头，稍微靠近了一点。虽然想掩饰害羞而微笑，但却显得不自然。</w:t>
      </w:r>
    </w:p>
    <w:p>
      <w:r>
        <w:t>龙昌上下地打量着。</w:t>
      </w:r>
    </w:p>
    <w:p>
      <w:r>
        <w:t>「好吧，把内裤脱下。」</w:t>
      </w:r>
    </w:p>
    <w:p>
      <w:r>
        <w:t>「是、是的┅」</w:t>
      </w:r>
    </w:p>
    <w:p>
      <w:r>
        <w:t>虽然如此，但她的两手在女仆服迷你裙边动来动去，却不继续动作。</w:t>
      </w:r>
    </w:p>
    <w:p>
      <w:r>
        <w:t>「怎麽了？」龙昌尽量冷静地说。</w:t>
      </w:r>
    </w:p>
    <w:p>
      <w:r>
        <w:t>「啊┅只要脱内裤就好了吗？」</w:t>
      </w:r>
    </w:p>
    <w:p>
      <w:r>
        <w:t>「对，会害羞吗？」</w:t>
      </w:r>
    </w:p>
    <w:p>
      <w:r>
        <w:t>「不会啦┅」</w:t>
      </w:r>
    </w:p>
    <w:p>
      <w:r>
        <w:t>早苗脸上出现红晕。虽然装出开朗的样子，实际上是不安和害羞吧？</w:t>
      </w:r>
    </w:p>
    <w:p>
      <w:r>
        <w:t>「那，我来帮奶。」总要跨出第一步才行，龙昌想。</w:t>
      </w:r>
    </w:p>
    <w:p>
      <w:r>
        <w:t>伸出了双手。撩起迷你裙的边缘，粉红色内裤和浅色的吊带映入眼帘。包裹着早苗幼嫩的身体，似乎触到禁忌的情欲。</w:t>
      </w:r>
    </w:p>
    <w:p>
      <w:r>
        <w:t>「啊！好痒！不要这样。」她一边抵抗一边扭动身体。拚命挡住龙昌的手。</w:t>
      </w:r>
    </w:p>
    <w:p>
      <w:r>
        <w:t>「不要开玩笑！」龙昌大叫，右手抓住早苗纤细的两只手腕，左手拉下她的内裤。手指滑到被稀疏体毛所覆盖的小丘，抚摸着小小的爱芽。</w:t>
      </w:r>
    </w:p>
    <w:p>
      <w:r>
        <w:t>早苗全身都僵硬了，她无法抵抗，只能从眼中流出大滴的泪水。</w:t>
      </w:r>
    </w:p>
    <w:p>
      <w:r>
        <w:t>「哇！啊啊啊┅」她大声哭了出来。「不要┅不要┅这样！妈啊┅哇┅」</w:t>
      </w:r>
    </w:p>
    <w:p>
      <w:r>
        <w:t>对不愿接受的早苗，听到她的哭声，龙昌也没办法了。龙昌突然醒悟过来似的，把早苗的身体放在床上。</w:t>
      </w:r>
    </w:p>
    <w:p>
      <w:r>
        <w:t>「真是的┅」龙昌耸耸肩，叹了口气，在早苗身旁坐下点了根烟。</w:t>
      </w:r>
    </w:p>
    <w:p>
      <w:r>
        <w:t>尴尬的气氛中，只有早苗啜泣的声音。</w:t>
      </w:r>
    </w:p>
    <w:p>
      <w:r>
        <w:t>龙昌让她冷静了下来，尽量温柔地像安慰受惊的小孩一样。</w:t>
      </w:r>
    </w:p>
    <w:p>
      <w:r>
        <w:t>「看、我不是要对奶那麽坏！」</w:t>
      </w:r>
    </w:p>
    <w:p>
      <w:r>
        <w:t>「┅」</w:t>
      </w:r>
    </w:p>
    <w:p>
      <w:r>
        <w:t>「当女仆的，有被主人要求侍奉的可能。对奶来说，或许太突然了吧？」龙昌抚摸着早苗的头温柔地说。</w:t>
      </w:r>
    </w:p>
    <w:p>
      <w:r>
        <w:t>（她真的还是个小孩呀！）龙昌这麽想。</w:t>
      </w:r>
    </w:p>
    <w:p>
      <w:r>
        <w:t>这时，早苗停止了哭泣。她噘起嘴来，瞪着龙昌。露出不满的神情。</w:t>
      </w:r>
    </w:p>
    <w:p>
      <w:r>
        <w:t>「宇都宫先生，你刚才就像对小孩一样地对我！」</w:t>
      </w:r>
    </w:p>
    <w:p>
      <w:r>
        <w:t>「奶┅」龙昌对她态度突然地转变感到困惑。</w:t>
      </w:r>
    </w:p>
    <w:p>
      <w:r>
        <w:t>「早苗不是小孩！做爱也不是第一次！」早苗站起来说。</w:t>
      </w:r>
    </w:p>
    <w:p>
      <w:r>
        <w:t>「可是奶哭了。」龙昌说。</w:t>
      </w:r>
    </w:p>
    <w:p>
      <w:r>
        <w:t>早苗哼了一声，装模作样地说：「我只是吓了一跳！」</w:t>
      </w:r>
    </w:p>
    <w:p>
      <w:r>
        <w:t>虽然是预料不到的反击，但龙昌听了她的话後，不觉放下心来。一直的悬念的事，得到了解决。</w:t>
      </w:r>
    </w:p>
    <w:p>
      <w:r>
        <w:t>（对呀、她也十八岁了，不该是处女了。）这样一来就好办多了。</w:t>
      </w:r>
    </w:p>
    <w:p>
      <w:r>
        <w:t>「那、要做罗！」龙昌将她压倒在床上。</w:t>
      </w:r>
    </w:p>
    <w:p>
      <w:r>
        <w:t>「唔┅」但，早苗似乎又开始不安起来，身体变得僵硬。</w:t>
      </w:r>
    </w:p>
    <w:p>
      <w:r>
        <w:t>「怎麽了？奶又要哭了吗？」</w:t>
      </w:r>
    </w:p>
    <w:p>
      <w:r>
        <w:t>「因为、我怕痛」（果然、她虽有经验，但都是不愉快的经验吧？）「那就好好地按顺序做，如果心里和身体做好准备，不要再想会痛的话，这样就会舒服了。我来教你，来实习吧。」</w:t>
      </w:r>
    </w:p>
    <w:p>
      <w:r>
        <w:t>「可是┅」</w:t>
      </w:r>
    </w:p>
    <w:p>
      <w:r>
        <w:t>龙昌离开了她的身体，坐了起来。</w:t>
      </w:r>
    </w:p>
    <w:p>
      <w:r>
        <w:t>「我知道了，那从不痛的开始吧。」</w:t>
      </w:r>
    </w:p>
    <w:p>
      <w:r>
        <w:t>「什麽？」</w:t>
      </w:r>
    </w:p>
    <w:p>
      <w:r>
        <w:t>龙昌坐在床边，慢慢将拉炼拉下，已呈半立状态的分身，正对着早苗的脸。</w:t>
      </w:r>
    </w:p>
    <w:p>
      <w:r>
        <w:t>「┅」早苗睁大了眼，目不转睛惊讶地望着分身。</w:t>
      </w:r>
    </w:p>
    <w:p>
      <w:r>
        <w:t>「用奶的舌头来取悦它吧。」</w:t>
      </w:r>
    </w:p>
    <w:p>
      <w:r>
        <w:t>「咦！用嘴巴吗！」</w:t>
      </w:r>
    </w:p>
    <w:p>
      <w:r>
        <w:t>「对，这样的话奶不会感到痛就可以完事了。做吧！」</w:t>
      </w:r>
    </w:p>
    <w:p>
      <w:r>
        <w:t>「┅是、知道了」早苗刚才说了逞强的话，现在也不能後悔了。</w:t>
      </w:r>
    </w:p>
    <w:p>
      <w:r>
        <w:t>「要去了喔！」</w:t>
      </w:r>
    </w:p>
    <w:p>
      <w:r>
        <w:t>她可爱的舌头接近龙昌分身的前端。龙昌向下一看，喉咙咕地发出满足的声响。</w:t>
      </w:r>
    </w:p>
    <w:p>
      <w:r>
        <w:t>舔。舔的同时，她的舌头吸附在其上。</w:t>
      </w:r>
    </w:p>
    <w:p>
      <w:r>
        <w:t>舔、舔。早苗闭着眼，重复着动作。</w:t>
      </w:r>
    </w:p>
    <w:p>
      <w:r>
        <w:t>「啊～好了，停止！」</w:t>
      </w:r>
    </w:p>
    <w:p>
      <w:r>
        <w:t>早苗的嘴离开了，不安地抬起头望着龙昌。「我做得不好吗？」</w:t>
      </w:r>
    </w:p>
    <w:p>
      <w:r>
        <w:t>龙昌轻轻敲着她的头。「完全不行呀！不行。」</w:t>
      </w:r>
    </w:p>
    <w:p>
      <w:r>
        <w:t>早苗灰心了，两只食指不安的扭在一起，抬起头偷窥着龙昌的神情。</w:t>
      </w:r>
    </w:p>
    <w:p>
      <w:r>
        <w:t>龙昌说：「知道吗？想要取悦对方，首先，如果自己没有那种心情是不行的。要再放荡一点才行！」</w:t>
      </w:r>
    </w:p>
    <w:p>
      <w:r>
        <w:t>「┅是的┅」</w:t>
      </w:r>
    </w:p>
    <w:p>
      <w:r>
        <w:t>「今晚就到这里，回去睡吧！」</w:t>
      </w:r>
    </w:p>
    <w:p>
      <w:r>
        <w:t>「是的┅谢谢你┅」</w:t>
      </w:r>
    </w:p>
    <w:p>
      <w:r>
        <w:t>龙昌不等早苗穿好内裤，就去淋浴了。</w:t>
      </w:r>
    </w:p>
    <w:p>
      <w:r>
        <w:t>（这样有点伤脑筋。）「夜晚的实习」先要把实习生们的心理和身体放松，这是首要的工作。</w:t>
      </w:r>
    </w:p>
    <w:p>
      <w:r>
        <w:t>「嗯！这样┅那样┅」，先要让她们习惯才行。</w:t>
      </w:r>
    </w:p>
    <w:p>
      <w:r>
        <w:t>在「禁美馆」的第一个星期天。因星期天不用实习，龙昌听从爱莉丝的建议，下山去了镇上逛逛。</w:t>
      </w:r>
    </w:p>
    <w:p>
      <w:r>
        <w:t>龙昌四处望了望，不怎麽热闹，琳琅满目的商店街、小小的电影院、生意清淡的旅馆。</w:t>
      </w:r>
    </w:p>
    <w:p>
      <w:r>
        <w:t>虽然只是这样，也能让心情好好放松一下，因为白天晚上都和年轻女孩们在一起，这种时间是必要的。</w:t>
      </w:r>
    </w:p>
    <w:p>
      <w:r>
        <w:t>晚上，龙昌回到禁美馆，爱莉丝告诉他：「明天，平井先生要来作客。」</w:t>
      </w:r>
    </w:p>
    <w:p>
      <w:r>
        <w:t>「接待的实习┅嗯、平井要来吗？」</w:t>
      </w:r>
    </w:p>
    <w:p>
      <w:r>
        <w:t>「今晚你计划如何？要叫谁来吗？」</w:t>
      </w:r>
    </w:p>
    <w:p>
      <w:r>
        <w:t>龙昌摇了摇手。</w:t>
      </w:r>
    </w:p>
    <w:p>
      <w:r>
        <w:t>「不，今晚不用了。我想休息一下，也要维持体力。一次要应付三个人，她们是三天一次，我可是每天呀！」</w:t>
      </w:r>
    </w:p>
    <w:p>
      <w:r>
        <w:t>实习生们还是一样，虽然知道这是女仆必要的实习，但对在男人面前展露肌肤还是很抗拒。</w:t>
      </w:r>
    </w:p>
    <w:p>
      <w:r>
        <w:t>龙昌必须从消除她们的不安开始，也就是尽量的让她们习惯「这种事」。如果强迫她们做，而让她们心理痛苦的话，就无法侍奉人。</w:t>
      </w:r>
    </w:p>
    <w:p>
      <w:r>
        <w:t>得让她们感到愉悦才行。</w:t>
      </w:r>
    </w:p>
    <w:p>
      <w:r>
        <w:t>因为这样，最初的一个星期，龙昌一次也没完事。</w:t>
      </w:r>
    </w:p>
    <w:p>
      <w:r>
        <w:t>龙昌脑中想起了夜晚实习的情形。</w:t>
      </w:r>
    </w:p>
    <w:p>
      <w:r>
        <w:t>早苗是用嘴服侍，以让男人自身也无法抗拒的，舔舐脚趾或屁眼为目标，但现在还不行。梓当然要用胸部，但现在只到搓揉的地步。瞳虽然想做，但因太紧张而不行，结果从脱内裤的方法开始教她。</w:t>
      </w:r>
    </w:p>
    <w:p>
      <w:r>
        <w:t>结果，龙昌并不是因肉体的疲倦而是因心情疲惫，停止了今晚的实习。</w:t>
      </w:r>
    </w:p>
    <w:p>
      <w:r>
        <w:t>「最初，以为是让人享乐的美好工作，但现在真是觉得伤脑筋呀！」</w:t>
      </w:r>
    </w:p>
    <w:p>
      <w:r>
        <w:t>「你太累了，明天就会恢复雄风了，稍微休息一下吧？」爱莉丝恶作剧地笑着，作了个「要喝一杯吗？」的手势。</w:t>
      </w:r>
    </w:p>
    <w:p>
      <w:r>
        <w:t>「好呀。」</w:t>
      </w:r>
    </w:p>
    <w:p>
      <w:r>
        <w:t>两人拿着啤酒罐乾杯。稍有醉意时，两人自然而然地聊起天来，爱莉丝说起了自己的过去。</w:t>
      </w:r>
    </w:p>
    <w:p>
      <w:r>
        <w:t>「我来这里已经两年了，之前是普通的上班族。但，因为和有妇之夫发生了恋情┅他说要和我结婚，交往了三年，最後却回到了家庭┅我辞掉了工作，成为风尘女郎┅司空见惯的廉价故事吧？」</w:t>
      </w:r>
    </w:p>
    <w:p>
      <w:r>
        <w:t>龙昌默默地开了罐新的，递给了她。</w:t>
      </w:r>
    </w:p>
    <w:p>
      <w:r>
        <w:t>爱莉丝轻轻点头，接了过去。和平常理智的印象完全不同，意外表现出善饮的模样，润了润喉继续说。</w:t>
      </w:r>
    </w:p>
    <w:p>
      <w:r>
        <w:t>「哇！┅可是，我喜欢这里的工作。把女孩子们训练成能干的女仆，是让人欣喜的事。宇都宫先生，把这次的三人训练成能干的女仆吧！我也会努力地工作。」她带着醉意，红着脸地笑着。</w:t>
      </w:r>
    </w:p>
    <w:p>
      <w:r>
        <w:t>浪漫的气氛，温柔的笑容，治愈了龙昌疲惫的身心。</w:t>
      </w:r>
    </w:p>
    <w:p>
      <w:r>
        <w:t>第四章 第一次接待实习、第一次┅</w:t>
      </w:r>
    </w:p>
    <w:p>
      <w:r>
        <w:t>早晨，瞳在二楼宽阔的阳台洗着衣服，对来回巡视的龙昌有精神地行礼问候。</w:t>
      </w:r>
    </w:p>
    <w:p>
      <w:r>
        <w:t>「宇都宫先生，巡逻辛苦了！」</w:t>
      </w:r>
    </w:p>
    <w:p>
      <w:r>
        <w:t>「嗯，怎麽样？稍微习惯了吗？」</w:t>
      </w:r>
    </w:p>
    <w:p>
      <w:r>
        <w:t>瞳敲了敲自己的头。「不，还真困难呀！衣服一直皱巴巴地。」</w:t>
      </w:r>
    </w:p>
    <w:p>
      <w:r>
        <w:t>龙昌看着洗好的衣服。慢慢地拿了下来，丢回洗衣槽中。</w:t>
      </w:r>
    </w:p>
    <w:p>
      <w:r>
        <w:t>「啊！好不容易才凉乾的┅」</w:t>
      </w:r>
    </w:p>
    <w:p>
      <w:r>
        <w:t>龙昌瞪了一眼，阻止了她的抗议。从洗衣机脱水槽中取出一件，迅速地稍为叠一下，再放进空槽中。</w:t>
      </w:r>
    </w:p>
    <w:p>
      <w:r>
        <w:t>「像这样，脱水前要先整理一下！」</w:t>
      </w:r>
    </w:p>
    <w:p>
      <w:r>
        <w:t>瞳的双眼睁得大大的，眼中充满了敬意。</w:t>
      </w:r>
    </w:p>
    <w:p>
      <w:r>
        <w:t>「哇！宇都宫先生什麽都知道耶！真令人尊敬！」</w:t>
      </w:r>
    </w:p>
    <w:p>
      <w:r>
        <w:t>「嗯，没有啦！只是长年独居惯了，什麽事都学会一点。但，我好几年的经验，不，比那更多，要在三个月内全教给奶们，努力地挑战吧！」</w:t>
      </w:r>
    </w:p>
    <w:p>
      <w:r>
        <w:t>「是的教练！我会加油！」</w:t>
      </w:r>
    </w:p>
    <w:p>
      <w:r>
        <w:t>突然传来急促的跑步声，从声音和步调来看，来的是早苗。</w:t>
      </w:r>
    </w:p>
    <w:p>
      <w:r>
        <w:t>「啊～、你们在这里！」她喘着气，红着脸说。</w:t>
      </w:r>
    </w:p>
    <w:p>
      <w:r>
        <w:t>「喂，不是说过在宅邸中，不可大声跑步吗？」</w:t>
      </w:r>
    </w:p>
    <w:p>
      <w:r>
        <w:t>「对不起，因为发生了紧急事件！」</w:t>
      </w:r>
    </w:p>
    <w:p>
      <w:r>
        <w:t>「早苗，怎麽了？」</w:t>
      </w:r>
    </w:p>
    <w:p>
      <w:r>
        <w:t>「阿梓吐血昏倒了！」</w:t>
      </w:r>
    </w:p>
    <w:p>
      <w:r>
        <w:t>「什麽！」</w:t>
      </w:r>
    </w:p>
    <w:p>
      <w:r>
        <w:t>众人慌张地向梓的房间跑去，梓躺在床上，爱莉丝在一旁照料着。</w:t>
      </w:r>
    </w:p>
    <w:p>
      <w:r>
        <w:t>「到底怎麽回事？」龙昌担心地问。</w:t>
      </w:r>
    </w:p>
    <w:p>
      <w:r>
        <w:t>「好像是打扫时昏倒的，现在已经稳定了，也没有发烧。」爱莉丝回答着。</w:t>
      </w:r>
    </w:p>
    <w:p>
      <w:r>
        <w:t>梓像陶瓷般白皙的脸孔，像白纸般的透明、发青。</w:t>
      </w:r>
    </w:p>
    <w:p>
      <w:r>
        <w:t>「是吗？小早川对脏污是绝不妥协的，太认真了！」</w:t>
      </w:r>
    </w:p>
    <w:p>
      <w:r>
        <w:t>梓微微地睁开了眼。</w:t>
      </w:r>
    </w:p>
    <w:p>
      <w:r>
        <w:t>「还好吗？叫医生来吧！」</w:t>
      </w:r>
    </w:p>
    <w:p>
      <w:r>
        <w:t>「啊┅各位，对不起。让你们担心了，我常常会这样，吃过药就好了。」</w:t>
      </w:r>
    </w:p>
    <w:p>
      <w:r>
        <w:t>「常常会这样，那～」龙昌说着，视线停在床旁的小桌上。那儿放着大大小小的药瓶，有药丸、颗粒，还有不知名的黑色药瓶。</w:t>
      </w:r>
    </w:p>
    <w:p>
      <w:r>
        <w:t>「这里的药还真多，如果有其他人昏倒，就能派上用场┅」</w:t>
      </w:r>
    </w:p>
    <w:p>
      <w:r>
        <w:t>爱莉丝拉了拉龙昌的袖子。「这些药都是阿梓小姐的。」</w:t>
      </w:r>
    </w:p>
    <w:p>
      <w:r>
        <w:t>「！」龙昌睁大眼看着那些药，种类几乎多到可以开药房了。</w:t>
      </w:r>
    </w:p>
    <w:p>
      <w:r>
        <w:t>「奶有收集药的兴趣吗？」</w:t>
      </w:r>
    </w:p>
    <w:p>
      <w:r>
        <w:t>梓对惊讶的龙昌笑了笑。</w:t>
      </w:r>
    </w:p>
    <w:p>
      <w:r>
        <w:t>「不，这不是兴趣。这些药是我每天都要吃的。」</w:t>
      </w:r>
    </w:p>
    <w:p>
      <w:r>
        <w:t>「～┅可以吗？」</w:t>
      </w:r>
    </w:p>
    <w:p>
      <w:r>
        <w:t>龙昌怀疑她是不是因药吃得太多才导致吐血。梓似乎不明白龙昌的意思，愣愣地回答。</w:t>
      </w:r>
    </w:p>
    <w:p>
      <w:r>
        <w:t>「你说什麽？我是靠这些才活下来的。」</w:t>
      </w:r>
    </w:p>
    <w:p>
      <w:r>
        <w:t>似乎，吐血与大量的药对她而言，都是理所当然。</w:t>
      </w:r>
    </w:p>
    <w:p>
      <w:r>
        <w:t>「是吗？那奶不舒服时就不要逞强，一定要告诉我。今天就好好休息。」</w:t>
      </w:r>
    </w:p>
    <w:p>
      <w:r>
        <w:t>「是的。」</w:t>
      </w:r>
    </w:p>
    <w:p>
      <w:r>
        <w:t>龙昌让爱莉丝照顾她，和瞳与早苗一起走出房间。瞳的眼中闪着亮光。</w:t>
      </w:r>
    </w:p>
    <w:p>
      <w:r>
        <w:t>「阿梓真厉害！努力得都吐血了。好，我也不能输给她！」早苗在瞳的肩上拍了一下。</w:t>
      </w:r>
    </w:p>
    <w:p>
      <w:r>
        <w:t>「那，阿梓今天的工作就交给奶罗。」</w:t>
      </w:r>
    </w:p>
    <w:p>
      <w:r>
        <w:t>「哇！」瞳露出「糟了！」的表情。</w:t>
      </w:r>
    </w:p>
    <w:p>
      <w:r>
        <w:t>龙昌把手放在她肩上说：「嗯，那就没办法了。今天本来是预定由小早川来实习接待，现在就由奶去罗！」</w:t>
      </w:r>
    </w:p>
    <w:p>
      <w:r>
        <w:t>「咦！有问题吗？」</w:t>
      </w:r>
    </w:p>
    <w:p>
      <w:r>
        <w:t>被龙昌这麽一瞪，瞳认命地挺起胸膛。</w:t>
      </w:r>
    </w:p>
    <w:p>
      <w:r>
        <w:t>「不，我会加油的！」</w:t>
      </w:r>
    </w:p>
    <w:p>
      <w:r>
        <w:t>下午，平井来访了。</w:t>
      </w:r>
    </w:p>
    <w:p>
      <w:r>
        <w:t>龙昌走到玄关去迎接，平井夸张地张开双手挥舞着。</w:t>
      </w:r>
    </w:p>
    <w:p>
      <w:r>
        <w:t>「哟，亲爱的好友，我来了！」</w:t>
      </w:r>
    </w:p>
    <w:p>
      <w:r>
        <w:t>「我可没有希望你来呀。」</w:t>
      </w:r>
    </w:p>
    <w:p>
      <w:r>
        <w:t>「不要那麽冷淡嘛！是我介绍你来的，特地来看看你。」</w:t>
      </w:r>
    </w:p>
    <w:p>
      <w:r>
        <w:t>平井走向客厅，仔细的浏览着宅邸，在客厅的沙发上傲慢地坐了下来。</w:t>
      </w:r>
    </w:p>
    <w:p>
      <w:r>
        <w:t>「虽然是豪华的宅邸，但似乎还没整理好呀。真是煞风景。如果不想让人觉得像是在医院的话，就挂些引人注意的画或装饰品吧。」</w:t>
      </w:r>
    </w:p>
    <w:p>
      <w:r>
        <w:t>平井竟然对自己提出了建议。的确在实习内容中，为了接待客人，是需要把宅邸布置好。实习生们在这方面，还未达到水准。</w:t>
      </w:r>
    </w:p>
    <w:p>
      <w:r>
        <w:t>龙昌对他稍感佩服，「这个我知道」，睥睨地望着他笑。</w:t>
      </w:r>
    </w:p>
    <w:p>
      <w:r>
        <w:t>「我是有漂亮的地毯，要等你走了以後才铺。」</w:t>
      </w:r>
    </w:p>
    <w:p>
      <w:r>
        <w:t>「是嘛？算了。快点让可爱的女孩来接待我吧，我是为了这个来的。」猥笑的脸上，明显地看出他的用意。</w:t>
      </w:r>
    </w:p>
    <w:p>
      <w:r>
        <w:t>龙昌不耐地竖耸肩，拉了拉铃。不一会见，听到了敲门声。</w:t>
      </w:r>
    </w:p>
    <w:p>
      <w:r>
        <w:t>「您叫我吗？」瞳不自然地说着，走进了房间。她穿着深蓝迷你裙女仆服，白色围裙和长袜。表情紧张而害羞。</w:t>
      </w:r>
    </w:p>
    <w:p>
      <w:r>
        <w:t>平井眼光毫不客气地上下打量着瞳的全身，吹着口哨说：「哇！真不赖！」</w:t>
      </w:r>
    </w:p>
    <w:p>
      <w:r>
        <w:t>龙昌将全身僵硬的瞳，介绍给平井。</w:t>
      </w:r>
    </w:p>
    <w:p>
      <w:r>
        <w:t>「这是平井明先生，好好招待他吧。」</w:t>
      </w:r>
    </w:p>
    <w:p>
      <w:r>
        <w:t>「是，是的！」</w:t>
      </w:r>
    </w:p>
    <w:p>
      <w:r>
        <w:t>瞳来到平井身边，低下了头。</w:t>
      </w:r>
    </w:p>
    <w:p>
      <w:r>
        <w:t>「初次见面，我叫松本。瞳。欢迎光临。平井先生。请好好地在这里休息。」瞳语无伦次地招呼着。</w:t>
      </w:r>
    </w:p>
    <w:p>
      <w:r>
        <w:t>平井笑了笑，注视着瞳力求镇定的脸，抓过她的手轻轻的抚摸着。</w:t>
      </w:r>
    </w:p>
    <w:p>
      <w:r>
        <w:t>「奶好，我是宇都宫的好友平井明。奶叫小瞳吗，真可爱，好好地实习吧。」</w:t>
      </w:r>
    </w:p>
    <w:p>
      <w:r>
        <w:t>「啊，是！啊，谢谢！我，我去为您泡茶！」瞳紧张地连手脚都不听使唤了，笨拙地走出了房间。</w:t>
      </w:r>
    </w:p>
    <w:p>
      <w:r>
        <w:t>平井的笑意更深了。</w:t>
      </w:r>
    </w:p>
    <w:p>
      <w:r>
        <w:t>「还很生嫩，是我喜欢的可爱类型。」</w:t>
      </w:r>
    </w:p>
    <w:p>
      <w:r>
        <w:t>「嗯，她还是不行。」</w:t>
      </w:r>
    </w:p>
    <w:p>
      <w:r>
        <w:t>「喂，你晚上有好好干吗？」</w:t>
      </w:r>
    </w:p>
    <w:p>
      <w:r>
        <w:t>「是比想像中辛苦的工作呢，被你耍了。」</w:t>
      </w:r>
    </w:p>
    <w:p>
      <w:r>
        <w:t>「又来了！被我耍了？喂，让我试试看吧！」</w:t>
      </w:r>
    </w:p>
    <w:p>
      <w:r>
        <w:t>「你是吃错了什麽药，跑到这里来呀？」</w:t>
      </w:r>
    </w:p>
    <w:p>
      <w:r>
        <w:t>龙昌露出不悦的表情，平井站起来，碰碰他的肩说：「不要那麽说嘛！三万元怎麽样？你并没有损失呀！」</w:t>
      </w:r>
    </w:p>
    <w:p>
      <w:r>
        <w:t>龙昌想了一想，答应了。</w:t>
      </w:r>
    </w:p>
    <w:p>
      <w:r>
        <w:t>「好吧！但，松本是个纯真率直的女孩。因为这是实习的一环，有什麽闪失的话是不行的喔！」</w:t>
      </w:r>
    </w:p>
    <w:p>
      <w:r>
        <w:t>把瞳交给「和女人上床」这方面很内行的平井，或许会让她「比较适应」吧。</w:t>
      </w:r>
    </w:p>
    <w:p>
      <w:r>
        <w:t>平井已经迫不及待，连口水都快滴下来了。</w:t>
      </w:r>
    </w:p>
    <w:p>
      <w:r>
        <w:t>「嘿嘿，要让那个小瞳把我的┅嘿嘿，受不了了！」</w:t>
      </w:r>
    </w:p>
    <w:p>
      <w:r>
        <w:t>龙昌的脑里闪过一丝後悔，但还是摇着头离开了客厅。</w:t>
      </w:r>
    </w:p>
    <w:p>
      <w:r>
        <w:t>走廊上，瞳用托盘端着红茶，步伐不稳地走着。</w:t>
      </w:r>
    </w:p>
    <w:p>
      <w:r>
        <w:t>龙昌面无表情，以严肃的态度说：「松本，等一下由奶一个人接待。」</w:t>
      </w:r>
    </w:p>
    <w:p>
      <w:r>
        <w:t>「咦！宇都宫先生，你要离开？不留在客厅看我吗？」她快哭出来地抬起头。</w:t>
      </w:r>
    </w:p>
    <w:p>
      <w:r>
        <w:t>龙昌的心中虽感到一阵心痛，但还是加强了语气说：「照我教奶的做就好了，平常的努力，要在这个时候发挥才行呀！」</w:t>
      </w:r>
    </w:p>
    <w:p>
      <w:r>
        <w:t>「┅是的，我会加油的！」她听了龙昌的话，又恢复了精神，慢慢走进客厅。</w:t>
      </w:r>
    </w:p>
    <w:p>
      <w:r>
        <w:t>龙昌看了她一会见，向办公室走去。</w:t>
      </w:r>
    </w:p>
    <w:p>
      <w:r>
        <w:t>「失礼了。」</w:t>
      </w:r>
    </w:p>
    <w:p>
      <w:r>
        <w:t>瞳回到了客厅，将红茶端给正舒服地坐在沙发上的平井。</w:t>
      </w:r>
    </w:p>
    <w:p>
      <w:r>
        <w:t>突然要接待客人，龙昌又不在身边。和自称是龙昌好友的平井单独相处。</w:t>
      </w:r>
    </w:p>
    <w:p>
      <w:r>
        <w:t>「请，请用茶！」瞳的双手颤抖着，红茶的水面浮起了波纹。</w:t>
      </w:r>
    </w:p>
    <w:p>
      <w:r>
        <w:t>平井有趣地望着放在眼前的东西。一边观察瞳的表情，慢慢将茶端到口边，喝了一口。</w:t>
      </w:r>
    </w:p>
    <w:p>
      <w:r>
        <w:t>「嗯，很香喔！小瞳。」他说着放下了茶杯，但，视线并不从瞳身上移开。</w:t>
      </w:r>
    </w:p>
    <w:p>
      <w:r>
        <w:t>「谢谢┅」</w:t>
      </w:r>
    </w:p>
    <w:p>
      <w:r>
        <w:t>瞳的眼光不经意地和平井的眼神相遇，她也没有移开视线。</w:t>
      </w:r>
    </w:p>
    <w:p>
      <w:r>
        <w:t>（一直注视着对方是失礼的┅但是，把视线移开的话┅）瞳有点不安，平井从她的视线中感觉到这点，唐突地开始行动。他抓住瞳的手臂，抱住肩膀，让她和自己一起坐在沙发上。</w:t>
      </w:r>
    </w:p>
    <w:p>
      <w:r>
        <w:t>「！」瞳的眼睛睁得大大的，不觉摒住了呼吸，不如该如何应付。</w:t>
      </w:r>
    </w:p>
    <w:p>
      <w:r>
        <w:t>「平、平井先生！你┅」</w:t>
      </w:r>
    </w:p>
    <w:p>
      <w:r>
        <w:t>平井抱着瞳的手加强了力量，让两人身体紧紧的靠在一起，在她耳边小声的说：「奶和宇都宫在床上的时候，都是怎样开始做的？」</w:t>
      </w:r>
    </w:p>
    <w:p>
      <w:r>
        <w:t>「！！！」瞳吓得无法动弹。</w:t>
      </w:r>
    </w:p>
    <w:p>
      <w:r>
        <w:t>平井喃喃地说：「让我知道吧。我要对奶的实习评分。虽然是害羞的事，但告诉我吧！」</w:t>
      </w:r>
    </w:p>
    <w:p>
      <w:r>
        <w:t>一听到要对实习评分，本来想逃走的瞳，犹豫了起来。</w:t>
      </w:r>
    </w:p>
    <w:p>
      <w:r>
        <w:t>（对呀，这是实习。要把所教的事，好好的┅）她沈默了一下，红着脸低下头，小声地说：「┅首先，要把┅内裤┅」</w:t>
      </w:r>
    </w:p>
    <w:p>
      <w:r>
        <w:t>平井笑了笑说：「要把内裤怎样？」说着，便把手滑进了瞳的迷你裙里。</w:t>
      </w:r>
    </w:p>
    <w:p>
      <w:r>
        <w:t>「不，请不要！」</w:t>
      </w:r>
    </w:p>
    <w:p>
      <w:r>
        <w:t>不管正在挣扎的瞳，平井的手沿着内裤，慢慢的摸至臀部。</w:t>
      </w:r>
    </w:p>
    <w:p>
      <w:r>
        <w:t>「啊～嗯！」麻痒交错的快感，让她发出声来。想忍住不出声的瞳，反而发出了娇喘似的声音。</w:t>
      </w:r>
    </w:p>
    <w:p>
      <w:r>
        <w:t>瞳听到自己发出这样的声音，害羞地面红耳赤，身体敏感的地方也开始发热。</w:t>
      </w:r>
    </w:p>
    <w:p>
      <w:r>
        <w:t>「怎麽样？要我帮奶脱？还是奶自己脱？」平井的唇紧贴在瞳的耳边说。</w:t>
      </w:r>
    </w:p>
    <w:p>
      <w:r>
        <w:t>瞳抑制着羞耻地回答：「我自己┅」</w:t>
      </w:r>
    </w:p>
    <w:p>
      <w:r>
        <w:t>「自己脱？在宇都宫面前？」</w:t>
      </w:r>
    </w:p>
    <w:p>
      <w:r>
        <w:t>「是的┅」瞳说完，想像着平井接下来要说的话。</w:t>
      </w:r>
    </w:p>
    <w:p>
      <w:r>
        <w:t>（接下来，一定┅）平井等瞳热烈地喘着息之後，说出她预料的话。</w:t>
      </w:r>
    </w:p>
    <w:p>
      <w:r>
        <w:t>「那，也让我看看吧！」</w:t>
      </w:r>
    </w:p>
    <w:p>
      <w:r>
        <w:t>「是的┅知道了。」瞳站了起来，慢慢将手伸到迷你裙中，放在内裤上。</w:t>
      </w:r>
    </w:p>
    <w:p>
      <w:r>
        <w:t>（要照他教我的做┅）瞳发热地想起宇都宫所教的。</w:t>
      </w:r>
    </w:p>
    <w:p>
      <w:r>
        <w:t>（虽不能只感到害羞，但羞涩还是必要的┅）她开始脱下内裤，忽然抬起视线，望着平井。</w:t>
      </w:r>
    </w:p>
    <w:p>
      <w:r>
        <w:t>「被你这样看┅好害羞喔！」对自己娇媚的微笑和话语，瞳也感到惊讶。</w:t>
      </w:r>
    </w:p>
    <w:p>
      <w:r>
        <w:t>（讨厌，好像是我在引诱他，讨厌┅）虽这麽想，但手并没有停下动作。把脱下的内裤，揉成小小的一团，放在桌脚旁。但接下来的发展，是她完全没预料到的。</w:t>
      </w:r>
    </w:p>
    <w:p>
      <w:r>
        <w:t>「只是脱吗？我想看看呀！」</w:t>
      </w:r>
    </w:p>
    <w:p>
      <w:r>
        <w:t>「是、是的。」她慢慢地将迷你裙撩起。</w:t>
      </w:r>
    </w:p>
    <w:p>
      <w:r>
        <w:t>（宇都宫说过，这时焦躁的心情┅）瞳自己也开始研究起来。</w:t>
      </w:r>
    </w:p>
    <w:p>
      <w:r>
        <w:t>（他说，最後要害羞地移开视线耶。）实际上是害羞得不得了，但为了实习，也只好把自己这样的行为，视为正常。</w:t>
      </w:r>
    </w:p>
    <w:p>
      <w:r>
        <w:t>「请看吧，平井先生。」</w:t>
      </w:r>
    </w:p>
    <w:p>
      <w:r>
        <w:t>随着呼吸而上下轻轻颤动着的下腹，下面的那个地方也都露了出来。</w:t>
      </w:r>
    </w:p>
    <w:p>
      <w:r>
        <w:t>平井将脸靠近那个地方。</w:t>
      </w:r>
    </w:p>
    <w:p>
      <w:r>
        <w:t>「嗯，宇都宫这家伙常常欣赏这个呀。真羡慕！」他边说边向那里吹气。</w:t>
      </w:r>
    </w:p>
    <w:p>
      <w:r>
        <w:t>「啊啊┅我┅」</w:t>
      </w:r>
    </w:p>
    <w:p>
      <w:r>
        <w:t>瞳的那个部位，因为受到刺激而充满了汗水，另外还因感到汗水以外的潮湿而震动着。</w:t>
      </w:r>
    </w:p>
    <w:p>
      <w:r>
        <w:t>平井确认了这点之後，脸上的笑意更深了。</w:t>
      </w:r>
    </w:p>
    <w:p>
      <w:r>
        <w:t>「我想再看清楚一点。」他说着拿起了茶杯。将已冷的茶一口饮尽後，把托盘和茶杯从桌上清除乾净。</w:t>
      </w:r>
    </w:p>
    <w:p>
      <w:r>
        <w:t>「来、坐在这张桌上┅」他温柔地催促着瞳，让她坐在桌上。</w:t>
      </w:r>
    </w:p>
    <w:p>
      <w:r>
        <w:t>「让我看清楚一点吧！」</w:t>
      </w:r>
    </w:p>
    <w:p>
      <w:r>
        <w:t>瞳张开了双腿。为了保持让他看清楚的姿势，局部的热度增加了。</w:t>
      </w:r>
    </w:p>
    <w:p>
      <w:r>
        <w:t>「嗯，不错，再打开一点。」</w:t>
      </w:r>
    </w:p>
    <w:p>
      <w:r>
        <w:t>「是的┅」</w:t>
      </w:r>
    </w:p>
    <w:p>
      <w:r>
        <w:t>感觉到平井的气息，正向敏感的部位接近。</w:t>
      </w:r>
    </w:p>
    <w:p>
      <w:r>
        <w:t>「嘿嘿，真好看的景象，小瞳。」</w:t>
      </w:r>
    </w:p>
    <w:p>
      <w:r>
        <w:t>（我的那里被看到了。）瞳感到，自己的那里愈来愈潮湿了。</w:t>
      </w:r>
    </w:p>
    <w:p>
      <w:r>
        <w:t>「用手指撑开来，让我好好看看吧。」</w:t>
      </w:r>
    </w:p>
    <w:p>
      <w:r>
        <w:t>随的双手伸向了秘处。</w:t>
      </w:r>
    </w:p>
    <w:p>
      <w:r>
        <w:t>「哇！啊啊！」被自己手指触及的瞳，打开秘处时，忍不住地叫了出来。</w:t>
      </w:r>
    </w:p>
    <w:p>
      <w:r>
        <w:t>「啊，看得好清楚，小瞳。已经湿润了呢。」</w:t>
      </w:r>
    </w:p>
    <w:p>
      <w:r>
        <w:t>「啊啊！好害羞，平井先生！我好害羞！」</w:t>
      </w:r>
    </w:p>
    <w:p>
      <w:r>
        <w:t>她虽然这麽叫着，但手还是慢慢将秘处打开。潮湿的蜜液都流到了桌上。</w:t>
      </w:r>
    </w:p>
    <w:p>
      <w:r>
        <w:t>（接下来会怎麽样呢┅不知道呀！啊、我不管了啦！）肉体比思想更快有了行动。</w:t>
      </w:r>
    </w:p>
    <w:p>
      <w:r>
        <w:t>「啊啊！请看吧，平井先生！请好好地看，瞳神秘的那里！」</w:t>
      </w:r>
    </w:p>
    <w:p>
      <w:r>
        <w:t>无法忍受激动的心情，瞳大声地喊了出来。</w:t>
      </w:r>
    </w:p>
    <w:p>
      <w:r>
        <w:t>不知何时，平井用手指帮忙她将秘处露了出来。</w:t>
      </w:r>
    </w:p>
    <w:p>
      <w:r>
        <w:t>「很好看喔！小瞳的那里很美丽。和新的一样。」</w:t>
      </w:r>
    </w:p>
    <w:p>
      <w:r>
        <w:t>平井的声音沙哑，瞳因他的话而感到高兴。</w:t>
      </w:r>
    </w:p>
    <w:p>
      <w:r>
        <w:t>「啊！真的吗┅啊～我、我好高兴┅」瞳的眼中流出泪来，秘处也流出了热泪般的爱液。</w:t>
      </w:r>
    </w:p>
    <w:p>
      <w:r>
        <w:t>「好，现在可以了！」平井将内裤的拉炼拉下，将自己的家伙取了出来。已经勇猛地直立了。</w:t>
      </w:r>
    </w:p>
    <w:p>
      <w:r>
        <w:t>「要去罗，小瞳。」</w:t>
      </w:r>
    </w:p>
    <w:p>
      <w:r>
        <w:t>「嗯┅啊，是的┅？」</w:t>
      </w:r>
    </w:p>
    <w:p>
      <w:r>
        <w:t>从泪水模糊的视线中，看到平井的身体压了下来。</w:t>
      </w:r>
    </w:p>
    <w:p>
      <w:r>
        <w:t>平井抬起瞳的大腿，将她的身体横向自已，让自己的家伙触及股间。</w:t>
      </w:r>
    </w:p>
    <w:p>
      <w:r>
        <w:t>瞳的秘处感到不舒服的触感，与手指的感觉完全不同。</w:t>
      </w:r>
    </w:p>
    <w:p>
      <w:r>
        <w:t>「啊、好痛！那里！」</w:t>
      </w:r>
    </w:p>
    <w:p>
      <w:r>
        <w:t>平井激烈地喘息着，加强了动作。瞳感到前所未有的快感，瞬间袭击而来的剧痛。</w:t>
      </w:r>
    </w:p>
    <w:p>
      <w:r>
        <w:t>「！！！」她痛苦地发不出声音，紧抓着桌子的边缘。</w:t>
      </w:r>
    </w:p>
    <w:p>
      <w:r>
        <w:t>配合着平井的律动，剧痛也一阵阵地传入了体内。</w:t>
      </w:r>
    </w:p>
    <w:p>
      <w:r>
        <w:t>「啊！啊唔！嗯！痛！痛！」</w:t>
      </w:r>
    </w:p>
    <w:p>
      <w:r>
        <w:t>「啊啊！小瞳好棒，好紧！好紧喔！」平井听着瞳的悲鸣，缓缓地加快动作，抱紧了瞳的腰。</w:t>
      </w:r>
    </w:p>
    <w:p>
      <w:r>
        <w:t>激烈的动作，让桌子发出喀喀的声音。放在下面的茶等餐具，也发出喀哒喀哒的声音。</w:t>
      </w:r>
    </w:p>
    <w:p>
      <w:r>
        <w:t>瞳张开的、被压着的大腿摇动不已。不断被插入的秘唇边，留出了爱液。</w:t>
      </w:r>
    </w:p>
    <w:p>
      <w:r>
        <w:t>「唔喔！」</w:t>
      </w:r>
    </w:p>
    <w:p>
      <w:r>
        <w:t>不久，达到顶点的不井，迅速地拨出了分身，热烈的白浊液，喷到了瞳的腹部上。</w:t>
      </w:r>
    </w:p>
    <w:p>
      <w:r>
        <w:t>瞳享受着这种感觉，身体无力地躺桌上。</w:t>
      </w:r>
    </w:p>
    <w:p>
      <w:r>
        <w:t>（好热┅）激烈的心跳，晕眩的大脑，让她意识模糊。</w:t>
      </w:r>
    </w:p>
    <w:p>
      <w:r>
        <w:t>视线模糊的双眼，映出不井沈浸在愉悦中，看着自己的脸。</w:t>
      </w:r>
    </w:p>
    <w:p>
      <w:r>
        <w:t>体内深处持续的剧痛，让身体无法动弹，瞳试着调整呼吸。</w:t>
      </w:r>
    </w:p>
    <w:p>
      <w:r>
        <w:t>「要清理一下吗？」平井满足地取出面纸，交给了瞳。</w:t>
      </w:r>
    </w:p>
    <w:p>
      <w:r>
        <w:t>他注意到瞳的秘处，和自己已经软下来的分身上，沾着和体液不同的红色液体。</w:t>
      </w:r>
    </w:p>
    <w:p>
      <w:r>
        <w:t>是血。</w:t>
      </w:r>
    </w:p>
    <w:p>
      <w:r>
        <w:t>「啊，看来太激烈了┅」平井叹了口气说。</w:t>
      </w:r>
    </w:p>
    <w:p>
      <w:r>
        <w:t>再次望向瞳的脸时，突然了解真相～惊讶、狼狈、後悔，还有一丝丝的快感，瞬间浮了上来。因为已经十分湿了，所以忽略了一件事。</w:t>
      </w:r>
    </w:p>
    <w:p>
      <w:r>
        <w:t>「小瞳┅」</w:t>
      </w:r>
    </w:p>
    <w:p>
      <w:r>
        <w:t>慢慢在桌子上坐起身的瞳，呆呆地望着自己的股间。</w:t>
      </w:r>
    </w:p>
    <w:p>
      <w:r>
        <w:t>然後抬头望着平井，对给与自己快乐和痛苦的人，她仍沈浸在这些感觉中。以湿润的眼睛凝望平井。</w:t>
      </w:r>
    </w:p>
    <w:p>
      <w:r>
        <w:t>然後，无力地说：「平井先生。你、你┅觉得怎麽样？有没有┅令你满足？」</w:t>
      </w:r>
    </w:p>
    <w:p>
      <w:r>
        <w:t>平井一脸「懊恼」的样子，敲敲自己的头。</w:t>
      </w:r>
    </w:p>
    <w:p>
      <w:r>
        <w:t>「小瞳，奶┅是第一次吧？」</w:t>
      </w:r>
    </w:p>
    <w:p>
      <w:r>
        <w:t>「┅是的。」</w:t>
      </w:r>
    </w:p>
    <w:p>
      <w:r>
        <w:t>「对不起，很痛吧？」</w:t>
      </w:r>
    </w:p>
    <w:p>
      <w:r>
        <w:t>「不，没有┅」她摇了摇头想试着微笑，但泪水却出从眼中流出。</w:t>
      </w:r>
    </w:p>
    <w:p>
      <w:r>
        <w:t>「那就好，小瞳。太好了。」</w:t>
      </w:r>
    </w:p>
    <w:p>
      <w:r>
        <w:t>「谢谢你┅」</w:t>
      </w:r>
    </w:p>
    <w:p>
      <w:r>
        <w:t>她艰难地穿好衣服便离开房间。平井坐在沙发上，两手抱着头重重地叹了口气。</w:t>
      </w:r>
    </w:p>
    <w:p>
      <w:r>
        <w:t>「算了，反正她也说没什麽┅」</w:t>
      </w:r>
    </w:p>
    <w:p>
      <w:r>
        <w:t>他将冷掉的红茶，直接从壶口啜饮着，表情变得复杂。</w:t>
      </w:r>
    </w:p>
    <w:p>
      <w:r>
        <w:t>龙昌再度回到客厅时，遭到平井的怒骂。</w:t>
      </w:r>
    </w:p>
    <w:p>
      <w:r>
        <w:t>「宇都宫！你这个傻瓜！」</w:t>
      </w:r>
    </w:p>
    <w:p>
      <w:r>
        <w:t>「说什麽，要享乐的是你？是不是强迫她，被她拒绝了呀？不要对我发牢骚，我才来一个礼拜。」</w:t>
      </w:r>
    </w:p>
    <w:p>
      <w:r>
        <w:t>平井惊讶地问着龙昌，说：「你该不会要说，你什麽都不知道吧？」</w:t>
      </w:r>
    </w:p>
    <w:p>
      <w:r>
        <w:t>「什麽？」</w:t>
      </w:r>
    </w:p>
    <w:p>
      <w:r>
        <w:t>对龙昌浑然不解的表情，平井脸上流露出痛苦，重新坐回沙发上。</w:t>
      </w:r>
    </w:p>
    <w:p>
      <w:r>
        <w:t>「你对那女孩做过几次？」</w:t>
      </w:r>
    </w:p>
    <w:p>
      <w:r>
        <w:t>「嗯┅只有两次。」</w:t>
      </w:r>
    </w:p>
    <w:p>
      <w:r>
        <w:t>「对她做了些什麽？」</w:t>
      </w:r>
    </w:p>
    <w:p>
      <w:r>
        <w:t>「因为只是刚开始，我想让松本先习惯，所以让她在我面前脱，嗯┅摆些姿势。」</w:t>
      </w:r>
    </w:p>
    <w:p>
      <w:r>
        <w:t>「所以，并没真正地做？」</w:t>
      </w:r>
    </w:p>
    <w:p>
      <w:r>
        <w:t>「对，对三个人有不同的指导，每天晚上到最後，都累得头昏眼花。」</w:t>
      </w:r>
    </w:p>
    <w:p>
      <w:r>
        <w:t>平井听到龙昌的说明，表情痛苦地点点头。</w:t>
      </w:r>
    </w:p>
    <w:p>
      <w:r>
        <w:t>「是吗┅」</w:t>
      </w:r>
    </w:p>
    <w:p>
      <w:r>
        <w:t>「怎麽了？是不是松本犯了什麽错？」这次换成龙昌惊讶地问。</w:t>
      </w:r>
    </w:p>
    <w:p>
      <w:r>
        <w:t>平井从沙发上站起，慢慢摇着头回答：「小瞳她┅还是处女。」</w:t>
      </w:r>
    </w:p>
    <w:p>
      <w:r>
        <w:t>沈默。</w:t>
      </w:r>
    </w:p>
    <w:p>
      <w:r>
        <w:t>平井在龙昌惊愣的脸上，轻轻地拍了一下，理了理衣服就走出了客厅。</w:t>
      </w:r>
    </w:p>
    <w:p>
      <w:r>
        <w:t>「喂，我还会再来的。小瞳那边，你可有责任喔！」</w:t>
      </w:r>
    </w:p>
    <w:p>
      <w:r>
        <w:t>这天晚上，龙昌把小瞳叫了来。</w:t>
      </w:r>
    </w:p>
    <w:p>
      <w:r>
        <w:t>「我是松本，您叫我吗？」隔着门听到她的声音，还是如往常一般地有精神。</w:t>
      </w:r>
    </w:p>
    <w:p>
      <w:r>
        <w:t>「进来吧。」</w:t>
      </w:r>
    </w:p>
    <w:p>
      <w:r>
        <w:t>「失礼了。」</w:t>
      </w:r>
    </w:p>
    <w:p>
      <w:r>
        <w:t>瞳进了房间，不等龙昌说话就将手伸到迷你裙中。模样已经不像先前那个在人前脱内裤会有罪恶感的少女，反倒充满了女人的媚态。</w:t>
      </w:r>
    </w:p>
    <w:p>
      <w:r>
        <w:t>龙昌阻止了她。</w:t>
      </w:r>
    </w:p>
    <w:p>
      <w:r>
        <w:t>「不，今天晚上不实习。」</w:t>
      </w:r>
    </w:p>
    <w:p>
      <w:r>
        <w:t>「？」</w:t>
      </w:r>
    </w:p>
    <w:p>
      <w:r>
        <w:t>「今天实习接待的时候┅」</w:t>
      </w:r>
    </w:p>
    <w:p>
      <w:r>
        <w:t>瞳的肩膀微微的动了动。但面无表情，只是垂着头，等待龙昌继续说下去。</w:t>
      </w:r>
    </w:p>
    <w:p>
      <w:r>
        <w:t>「对不起。」</w:t>
      </w:r>
    </w:p>
    <w:p>
      <w:r>
        <w:t>听到龙昌的道歉，她突然抬起头来。</w:t>
      </w:r>
    </w:p>
    <w:p>
      <w:r>
        <w:t>龙昌注视着瞳的双眼说：「我应该调查清楚才对，这是无法弭补的痛苦回忆呀。」</w:t>
      </w:r>
    </w:p>
    <w:p>
      <w:r>
        <w:t>「宇都宫先生┅」</w:t>
      </w:r>
    </w:p>
    <w:p>
      <w:r>
        <w:t>「我没资格说话，请原谅我，真的对不起┅」龙昌低下了头，诚心地道歉。</w:t>
      </w:r>
    </w:p>
    <w:p>
      <w:r>
        <w:t>所教导的女孩的初夜，因为自己的疏忽，被平井所污辱了，这不只是身为教育者的耻辱，更是身为人类的耻辱。</w:t>
      </w:r>
    </w:p>
    <w:p>
      <w:r>
        <w:t>「宇都宫先生！」瞳跑到他身边，慌张地将手放在低着头的龙昌肩上。</w:t>
      </w:r>
    </w:p>
    <w:p>
      <w:r>
        <w:t>「不，不要这样，你这样道歉┅我，我一点恨意也没有！」</w:t>
      </w:r>
    </w:p>
    <w:p>
      <w:r>
        <w:t>「奶说什麽？对女孩子来说┅」</w:t>
      </w:r>
    </w:p>
    <w:p>
      <w:r>
        <w:t>瞳认真地摇着头。</w:t>
      </w:r>
    </w:p>
    <w:p>
      <w:r>
        <w:t>「真的没有关系！这对我来说，虽然是很突然的事┅」她的双手不安地交缠，脸上泛起了红晕。</w:t>
      </w:r>
    </w:p>
    <w:p>
      <w:r>
        <w:t>「平、平井先生对我很温柔，所以┅」她的眼睛注视着龙昌。</w:t>
      </w:r>
    </w:p>
    <w:p>
      <w:r>
        <w:t>「为了下次能有更好的表现，请再教我一些吧！」</w:t>
      </w:r>
    </w:p>
    <w:p>
      <w:r>
        <w:t>龙昌从注视着自已的瞳，闪亮的眼眸中，看到了妩媚的眼神。</w:t>
      </w:r>
    </w:p>
    <w:p>
      <w:r>
        <w:t>（咦？）似乎在哪里看过这种眼神。带着一种挑逗意味。</w:t>
      </w:r>
    </w:p>
    <w:p>
      <w:r>
        <w:t>（女人看男人的眼神吗？对了！是树！就是这样的眼神┅）虽然不是完全一样，但真的看到了「女人的欲望」。</w:t>
      </w:r>
    </w:p>
    <w:p>
      <w:r>
        <w:t>「所以，宇都宫先生┅」瞳握住了龙昌的手臂。</w:t>
      </w:r>
    </w:p>
    <w:p>
      <w:r>
        <w:t>「今晚请教我技巧吧，下次就可以派上用场了。」</w:t>
      </w:r>
    </w:p>
    <w:p>
      <w:r>
        <w:t>（喔？）龙昌又发现了一件事。瞳所说的「下次」，是指「下次平井来的时候」吗？</w:t>
      </w:r>
    </w:p>
    <w:p>
      <w:r>
        <w:t>因为是初次体验的男人吗？还是有其他的原因？瞳似乎对平井，有了不寻常的感觉。</w:t>
      </w:r>
    </w:p>
    <w:p>
      <w:r>
        <w:t>龙昌虽然感到不妥，但仍对充满希望的瞳回答说：「奶真是认真！那，要更进步罗！」</w:t>
      </w:r>
    </w:p>
    <w:p>
      <w:r>
        <w:t>瞳以充满干劲的声音回答：「是的，我会加油！」</w:t>
      </w:r>
    </w:p>
    <w:p>
      <w:r>
        <w:t>翌日下午，在办公室。</w:t>
      </w:r>
    </w:p>
    <w:p>
      <w:r>
        <w:t>「这都是我的责任，是我调查不周。」</w:t>
      </w:r>
    </w:p>
    <w:p>
      <w:r>
        <w:t>听完了瞳和平井的事情後，爱莉丝皱了皱眉，虚心地说。</w:t>
      </w:r>
    </w:p>
    <w:p>
      <w:r>
        <w:t>「不，是身为训练师的我的疏忽。我想她已经十八岁了，所以没有好好的问她这些事情。」</w:t>
      </w:r>
    </w:p>
    <w:p>
      <w:r>
        <w:t>「可是，看瞳的样子，应该不是很坏的体验吧？」</w:t>
      </w:r>
    </w:p>
    <w:p>
      <w:r>
        <w:t>「奶也这麽想？我当初还想该怎麽办？可是松本她，居然还积极地想要学习更多夜晚的实习呢！」</w:t>
      </w:r>
    </w:p>
    <w:p>
      <w:r>
        <w:t>爱莉丝眯着眼，用食指敲敲龙昌的肩膀。</w:t>
      </w:r>
    </w:p>
    <w:p>
      <w:r>
        <w:t>「臣服於初次献身的男人吗？在发生了那种事之後，爱上了他。」</w:t>
      </w:r>
    </w:p>
    <w:p>
      <w:r>
        <w:t>龙昌坐在椅上，大大伸了个懒腰。用手挡住从窗外射进的阳光。</w:t>
      </w:r>
    </w:p>
    <w:p>
      <w:r>
        <w:t>「喂！可是，竟是平井呀。」</w:t>
      </w:r>
    </w:p>
    <w:p>
      <w:r>
        <w:t>「啊，小瞳真的是这样子吗？」</w:t>
      </w:r>
    </w:p>
    <w:p>
      <w:r>
        <w:t>「不，她本人并没有这麽说。可是我有这种感觉┅」</w:t>
      </w:r>
    </w:p>
    <w:p>
      <w:r>
        <w:t>「是吗？那，宇都宫先生，你的心情怎麽样呢？」</w:t>
      </w:r>
    </w:p>
    <w:p>
      <w:r>
        <w:t>「我？」</w:t>
      </w:r>
    </w:p>
    <w:p>
      <w:r>
        <w:t>不了解爱莉丝的质问到底是什麽意图。从她一直微笑的脸上看不出什麽。</w:t>
      </w:r>
    </w:p>
    <w:p>
      <w:r>
        <w:t>龙昌不加思索地答：「偏偏挑上了平井，如果对那种花花公子认真的话，真不知道要怎麽办呢？」</w:t>
      </w:r>
    </w:p>
    <w:p>
      <w:r>
        <w:t>爱莉丝困惑又焦急的摇了摇头。</w:t>
      </w:r>
    </w:p>
    <w:p>
      <w:r>
        <w:t>「我不是说这个，我是说你对小瞳的感觉。」</w:t>
      </w:r>
    </w:p>
    <w:p>
      <w:r>
        <w:t>「啊！奶指的是这个？我对她，除了是实习生之外，并没有其他的感觉。」</w:t>
      </w:r>
    </w:p>
    <w:p>
      <w:r>
        <w:t>「当然会，有了夜晚那种关系後，总是会比普通人多一点关心吧？」</w:t>
      </w:r>
    </w:p>
    <w:p>
      <w:r>
        <w:t>「是吗┅」</w:t>
      </w:r>
    </w:p>
    <w:p>
      <w:r>
        <w:t>爱莉丝专注地盯着龙昌的脸，像调查员想揭穿谎言般的眼神看着他。</w:t>
      </w:r>
    </w:p>
    <w:p>
      <w:r>
        <w:t>龙昌的背部起了一阵寒颤。</w:t>
      </w:r>
    </w:p>
    <w:p>
      <w:r>
        <w:t>「干嘛，奶怎麽了？」</w:t>
      </w:r>
    </w:p>
    <w:p>
      <w:r>
        <w:t>「实际上，以前曾发生过，训练师和实习生私奔的事件┅」</w:t>
      </w:r>
    </w:p>
    <w:p>
      <w:r>
        <w:t>「奶是说，如果我和实习生们，产生感情的话，代志就大条了？」</w:t>
      </w:r>
    </w:p>
    <w:p>
      <w:r>
        <w:t>「嗯，应该是吧。」</w:t>
      </w:r>
    </w:p>
    <w:p>
      <w:r>
        <w:t>龙昌不耐烦地挥了挥双手。</w:t>
      </w:r>
    </w:p>
    <w:p>
      <w:r>
        <w:t>「不能一概而论。但的确是会有这种危险。反正，我会尽量注意的。」</w:t>
      </w:r>
    </w:p>
    <w:p>
      <w:r>
        <w:t>龙昌说完後，看着爱莉丝，表情认真地说：「但是，对於她们的心情，我是无法控制的。虽然我会注意，可是她们都是正值这种年龄的女孩呀。」</w:t>
      </w:r>
    </w:p>
    <w:p>
      <w:r>
        <w:t>「你说得没错，这真是个困难的问题。」</w:t>
      </w:r>
    </w:p>
    <w:p>
      <w:r>
        <w:t>两人同声叹了口气，转向着窗外，注视着夕阳美丽的景色。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