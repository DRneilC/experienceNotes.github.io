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【梦想之都】（116）</w:t>
      </w:r>
    </w:p>
    <w:p>
      <w:r>
        <w:t xml:space="preserve">作者：ray1628 字数：4527 ：viewthread.php?tid=4903311&amp;page=1#pid92114403 </w:t>
      </w:r>
    </w:p>
    <w:p>
      <w:r>
        <w:t xml:space="preserve"> Chapter 116 双盗 </w:t>
      </w:r>
    </w:p>
    <w:p>
      <w:r>
        <w:t xml:space="preserve"> 当郭玄光走到外面的时候，只见两辆大奔的开蓬跑车呼啸而来。前面一辆开 车的是一个戴着墨镜衣着时尚的男人，那七彩的镜面在太阳的反射下就像刀一样 刮过双郭的眼睛。后面一辆的驾驶室里像是坐了个肉团，把本已窄小的跑车空间 挤压得没剩下多少。 </w:t>
      </w:r>
    </w:p>
    <w:p>
      <w:r>
        <w:t xml:space="preserve"> 看到如此的画面，原本有很多东西要问的郭晓成硬是把话咽回到肚子里。看 着两辆车绝尘而去，郭玄光低声问：「喂，你知道她俩要提前走吗？」郭晓成像 是斗败的公鸡，扔下一句「不知道」转头就走。郭玄光猜到几分，不过收不住嘴 继续道：「她不是你女朋友吗？你们到底什么关系啊？」 </w:t>
      </w:r>
    </w:p>
    <w:p>
      <w:r>
        <w:t xml:space="preserve"> 回到房间的郭晓成一屁股钉在沙发上，连喝了三大杯饮料。平时的郭晓成一 向是笑脸迎人，郭玄光也没见过郭晓成会这个样子，只好一言不发地在一旁呆着。 良久郭晓成才气愤地道：「不就一台破车，我买不起吗？我XX连法拉利也不放在 眼内！」 </w:t>
      </w:r>
    </w:p>
    <w:p>
      <w:r>
        <w:t xml:space="preserve"> 以郭晓成的家底，买一辆跑车不是什么问题。不过郭晓成的爸爸老早就说了， 买车的钱必需是郭晓成自己挣回来的。想尽快赚到买车的钱就要先把书念好，等 掌握了必要的赚钱手段自然可以开车去耍耍了。郭玄光知道这事，不过他可不想 在这时捡石头砸郭晓成的脚。 </w:t>
      </w:r>
    </w:p>
    <w:p>
      <w:r>
        <w:t xml:space="preserve"> 郭晓成继续发着牢骚说：「想当初在中学的时候我是多么威风啊，请那些小 妹妹吃几顿饭她们就已经笑得眉飞色舞了。大学里的娘们忒难搞，什么法国菜、 意大利菜、泰国菜等等都吃遍了，该玩的也玩过了，居然还放我鸽子。」郭玄光 想起利莉和艾莉汶，心里也想着：「唉，这年头，那些女孩子都是那么现实的， 哪像中学那么的纯真啊。看起来这方面我比郭大少还要认识得深刻啊！」 </w:t>
      </w:r>
    </w:p>
    <w:p>
      <w:r>
        <w:t xml:space="preserve"> 「今天烦死了，来，我们喝些过瘾的！」郭晓成叫来了一瓶烈酒，拉着郭玄 光闷喝起来。不过郭晓成并不能喝，没一会儿已是脸红耳赤的，连说话也含糊起 来了。郭玄光被郭晓成硬逼着也喝了不少，不过起码人还是清醒的。最后两人硬 撑着把一瓶酒都喝光了。看着郭晓成东歪西倒的样子，郭玄光不敢把他送回家， 也不敢回自己家里。如果被父母看到两人的醉酒样子，肯定得说个没完。 </w:t>
      </w:r>
    </w:p>
    <w:p>
      <w:r>
        <w:t xml:space="preserve"> 郭玄光想了一轮，决定先到魅力之夜待上一会儿，等酒醒了再说。此时只是 下午2 点左右，俱乐部里除了保安应该是没其他人的。何况郭玄光可以直入里面 的机密房间，把郭晓成搁在那应该没有人知道，等到开门营业之前他们再离开就 好了。 </w:t>
      </w:r>
    </w:p>
    <w:p>
      <w:r>
        <w:t xml:space="preserve"> 魅力之夜里的情况果然和郭玄光所料的一样，他们很顺利的进了去。为了避 免出现什么意外状况，郭玄光把郭晓成搁在了机房里的一个杂物房内。地方虽然 小，但是因为有空调的缘故，还是十分舒适的。一番折腾以后，郭晓成早已打起 了呼噜。郭玄光也已感到眼睛都睁不开了，他随便找了张椅子就在一旁歇息。 </w:t>
      </w:r>
    </w:p>
    <w:p>
      <w:r>
        <w:t xml:space="preserve"> 等到郭玄光朦胧之中醒过来的时候，耳朵里隐约传来了两个人对话的声音。 他心里吃了一惊，顿时清醒过来：「这里是机房重地，怎么会有人进来了？而且 这个时候不应该有人能进来的！据我所知，能进来的只有我、高强和张经理而已。 今天不会这么巧，另外两人一起来了吧？」 </w:t>
      </w:r>
    </w:p>
    <w:p>
      <w:r>
        <w:t xml:space="preserve"> 幸亏双郭在这不起眼的杂物房里，外面的人似乎不知道这里还有人在。郭玄 光竖起耳朵，隐约听到说话的两人是女子。他轻手轻脚地挪到窗子旁边，从落下 的窗帘缝隙里往外望去。只见机房正中间赫然站着两人，都是一身紧身黑色皮衣， 那玲珑的体态让郭玄光更确认两个都是女的。郭玄光感到十分奇怪，不明白为什 么会有这样的两人出现。而且一人带着头罩，另一人则是同时用了眼罩和口罩， 两人都看不清样貌，不知道到底是谁。 </w:t>
      </w:r>
    </w:p>
    <w:p>
      <w:r>
        <w:t xml:space="preserve"> 「原来是同道中人，我就说为什么每次进来好像都有个人在跟我配合似的， 还以为是陷阱呢！」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