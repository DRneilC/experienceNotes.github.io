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【官姿】（1-2部）</w:t>
      </w:r>
    </w:p>
    <w:p>
      <w:r>
        <w:t xml:space="preserve">作者：hide1988 字数：175209 </w:t>
      </w:r>
    </w:p>
    <w:p>
      <w:r>
        <w:t>第一部1-30</w:t>
      </w:r>
    </w:p>
    <w:p>
      <w:r>
        <w:t>一、晨光</w:t>
      </w:r>
    </w:p>
    <w:p>
      <w:r>
        <w:t xml:space="preserve"> 七月，虽然才七点多，太阳已经不要命的将火焰洒落下来，整个云峰市就如 一个蒸笼，要将地上的人全部烤熟一般，柏油路许多地方出现融化的迹象，仔细 看去，连空气都有了一丝不寻常的扭曲。 </w:t>
      </w:r>
    </w:p>
    <w:p>
      <w:r>
        <w:t xml:space="preserve"> 一个一米八左右，高大帅气的年轻人在马路上疯狂的奔跑着，时不时弯下腰 扶住膝盖大喘几口气，然后继续奔跑。 </w:t>
      </w:r>
    </w:p>
    <w:p>
      <w:r>
        <w:t xml:space="preserve"> 年轻人便是我是云峰市招商项目科的编外人员，说白了就是现在时下很流行 的政府部门临时工，做的是编制内人员的辛苦工作，拿的是编制外人员的低工资， 做出了成绩是编制内人员的功劳，而一旦出了事，当然由我们这种人员来顶包。 </w:t>
      </w:r>
    </w:p>
    <w:p>
      <w:r>
        <w:t xml:space="preserve"> 根据当初参加工作时局领导，那位项目科孙主任的说法，我们这种编外人员 如果工作努力做出业绩，是有可能进入编制内的。 </w:t>
      </w:r>
    </w:p>
    <w:p>
      <w:r>
        <w:t xml:space="preserve"> 我在乡镇中学里教书的父母倒是托了一个所谓的熟人，母亲十余年前曾经教 过和资助过的一名学生帮忙，那学生现在在市文化局工作，声称他有关系可以往 招商局里面递条子把我转到编制内去，为此我的父母先后往那学生手中塞了好几 万块钱的打点费了。 </w:t>
      </w:r>
    </w:p>
    <w:p>
      <w:r>
        <w:t xml:space="preserve"> 今天，就是谜底揭晓的日子，为了省下十几块的费的我努力的跑着，经过街 边那家正在搞装修的店面现场时，一个打扮很时尚，带着大墨镜女孩正一边打电 话一边向前走，丝毫没有注意到侧上方，几个工人正努力扶住和用绳索拉扯着的 一个大铁架，由沉重槽钢和很多角铁焊在一起的大铁架，更没有人注意到，其中 一根看起来很粗的绳索，它某处的纤维正悄悄地一丝一丝崩开…… </w:t>
      </w:r>
    </w:p>
    <w:p>
      <w:r>
        <w:t xml:space="preserve"> 「咯吱，咔，嘎嘣……」一阵连串的声响过后，大铁架猛然落下，向着那个 正打电话前行的女孩砸去，没有丝毫迟疑，正跑着的我侧身急窜，将那个前行的 女孩向后一扯。 </w:t>
      </w:r>
    </w:p>
    <w:p>
      <w:r>
        <w:t>「轰……。」铁架砸到了地上，就在女孩身前不到一米处。</w:t>
      </w:r>
    </w:p>
    <w:p>
      <w:r>
        <w:t xml:space="preserve"> 女孩呆呆的看着眼前，好像被吓傻了一般，我大喘着粗气，环住女孩的纤腰， 虽然女孩带着大大的口罩跟墨镜，但是从女孩细致白嫩的脖颈，露出的一点下颌， 我大约也能想到，这是一个美女，说不定比自己的女朋友还要美上几分。 </w:t>
      </w:r>
    </w:p>
    <w:p>
      <w:r>
        <w:t>想起同在招商局上班的女朋友周小洁，我露出了一丝无奈跟苦涩。</w:t>
      </w:r>
    </w:p>
    <w:p>
      <w:r>
        <w:t xml:space="preserve"> 用力嗅了嗅女孩发间的清香，我开口说话，「走路怎么不小心啊你，以后注 意点。」说完转身就要离开。 </w:t>
      </w:r>
    </w:p>
    <w:p>
      <w:r>
        <w:t>女孩终于反应过来，一把抓住了我的手，「谢谢你就了我，回头请你吃饭。」</w:t>
      </w:r>
    </w:p>
    <w:p>
      <w:r>
        <w:t xml:space="preserve"> 空谷幽兰般的香气跟脆生生的嗓音，让烦躁的我心情平和了少许，「吃饭就 算了，我忙着呢。」看了看时间，想到即将到来的事情，我心里又是一阵烦躁。 </w:t>
      </w:r>
    </w:p>
    <w:p>
      <w:r>
        <w:t>「这是我的名片……。」女孩看着我帅气的脸，将一张名片塞到我的手中。</w:t>
      </w:r>
    </w:p>
    <w:p>
      <w:r>
        <w:t>…………</w:t>
      </w:r>
    </w:p>
    <w:p>
      <w:r>
        <w:t xml:space="preserve"> 一年前报考招商局公务员的时候，局里预备有四个科员编制公开向社会进行 招聘。我当时在进入面试的八个人之中笔试排在第二名，面试只要不是太差，肯 定是可以稳进编制内的。 </w:t>
      </w:r>
    </w:p>
    <w:p>
      <w:r>
        <w:t xml:space="preserve"> 以我的本科学历，过了公务员考试那关就应该是科员身份了，偏巧云峰市市 政府在那当口换了新一届领导班子。新领导班子响应国家号召对所辖各部门进行 精减，我们这批人不尴不尬地还没有能进入编制就被直接精减了下去。 </w:t>
      </w:r>
    </w:p>
    <w:p>
      <w:r>
        <w:t xml:space="preserve"> 我一度想另找别的工作，但是父母死活不让，尤其是知道他们已经送了三四 万的礼，就更没有办法走了，只能苦熬苦等，等那该死的编制下来。 </w:t>
      </w:r>
    </w:p>
    <w:p>
      <w:r>
        <w:t xml:space="preserve"> 我现在属于云峰市招商局项目科三组，直接上司是项目科的科员秦亮，也就 是去年和我们一批八人之中，唯一托了关系在公考之后就得以进入体制内的那位。 </w:t>
      </w:r>
    </w:p>
    <w:p>
      <w:r>
        <w:t xml:space="preserve"> 秦亮和我去年一起参加公务员考试，当时秦亮的笔试成绩排在第七，远不如 我的第二名，但他后来进入了体制，而我只做了一名编外人员。 </w:t>
      </w:r>
    </w:p>
    <w:p>
      <w:r>
        <w:t xml:space="preserve"> 这一点小小的差别，就是天壤之别，现在秦亮是我的直属领导，我的工作由 秦亮来具体安排，工作绩效也由秦亮来考核，如果他对我不爽，甚至可以建议招 商局领导开除我，当然，如果他对我的工作特别满意，是可以向局里推荐我转成 正式编制的。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