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【夜场の截胡】【短篇】【</w:t>
      </w:r>
    </w:p>
    <w:p>
      <w:r>
        <w:t xml:space="preserve">作者：andrew_x 字数：5600 </w:t>
      </w:r>
    </w:p>
    <w:p>
      <w:r>
        <w:t xml:space="preserve"> 夜场——当夜幕降临，喧闹繁华的都市重新归于沉静以后，人们继续挥霍无 穷体力的地方。闪烁的灯光，刺耳的音乐，以及那斟满的酒杯，人们或疯狂的摇 摆，或大声的宣泄，发泄着似乎永远也用不完的精力，直到被酒精麻醉，又或者 在那一具又一具动人的胴体上折腾完最后的力气。男人，女人，猎人，猎物，谁 上了谁？谁又勾引了谁？谁知道呢？反正图的不就是那一夜之欢的吗？ </w:t>
      </w:r>
    </w:p>
    <w:p>
      <w:r>
        <w:t xml:space="preserve">市场竞争加剧，公司转型迫在眉睫，一个又一个的会议接踵而来，上半年就 是在一个城市与另一个城市之间飞来飞去。我不知道这么多的会议到底能解决什 么问题？只知道，我浪费了不少的时间，以及自己的钱包被越来越多的差旅费所 填满。 </w:t>
      </w:r>
    </w:p>
    <w:p>
      <w:r>
        <w:t xml:space="preserve">隔着候机室那巨大的玻璃，望着外面一架银白的客机冲天而起，我的ＢＯＳ Ｓ就在那架飞机上。我们已经在这个城市逗留了三天，过了三天足不出户的会议 生活，现在他终于可以结束这该死的行程回到温暖的家中，搂着小他二十岁的婆 美美的滚一滚床单。而我却还要在这座城市中再逗留三天，因为我还有一个会需 要开。飞机越飞越高，消失在厚厚的云层中。希望云层中有雷暴，然后飞机被闪 电击中，然后我就可以接替我ＢＯＳＳ的位置，还有他那才二十出头美艳非常的 老婆，想起那骚货眼含如春的样子，我不由的滴落一地口水。 </w:t>
      </w:r>
    </w:p>
    <w:p>
      <w:r>
        <w:t xml:space="preserve">手机好死不死的在这时响起，拿起手机一看，原来是小郑。我们公司规模不 小，很多大中型城市中都设有分公司，这个小郑年纪比我小几岁，但和我的职位 一样，也是市场部经理，明天的会也有他的份。接通手机，说了一些场面话，最 后终于转入正题，晚上终于可以好好的轻松一下了！挂了电话，再次诅咒了一番 ＢＯＳＳ的飞机，然后打车回了宾馆。 </w:t>
      </w:r>
    </w:p>
    <w:p>
      <w:r>
        <w:t xml:space="preserve">老天总是不会遂人心愿的，ＢＯＳＳ的飞机顺利的降落了，甚至还给我伊妹 儿了一份策划书，要我明天晚上之前交给他。好吧，我承认，我其实是ＮＳ- ５ （电影《机械公敌》的主角），我在第二天开会的同时还能做出一份完美的策划 书。看看手表，我郑重的宣布，机器人起义了！ </w:t>
      </w:r>
    </w:p>
    <w:p>
      <w:r>
        <w:t xml:space="preserve">刚下电梯就看见小郑的车停在门口，没有过多的寒暄，直接上车走人。汽车 一路飞驰，就在我脑中幻想着是去夜总会还是三温暖的时候，车却停在了酒吧一 条街。左右打量了一番，彻底粉碎了心中那关于在酒吧一条街还存在三温暖的念 想之后，我愤怒了：「搞什么名堂？你又不是不知道我不擅长喝酒？」冲着小郑 我直接嚷嚷开了，丝毫没给他一点面子，因为我不是一个酒鬼，而是一头色狼！ </w:t>
      </w:r>
    </w:p>
    <w:p>
      <w:r>
        <w:t xml:space="preserve">「安哥，我也没办法啊，最近全国都查的严，我们这也不例外！好的堂口都 暂时关门了，差点的也不敢去不是，自家性命要紧啊！」小郑愁眉苦脸的解释道。 想想也是，自从东Ｘ开始严打之后，全国各地都是一阵跟风，危险系数直线上升， 即使有顶风作案的价格也是翻了几番，整一个趁火打劫。看着我贼心不死的样， 小郑又神秘兮兮的补充道：「其实这里也有……」 </w:t>
      </w:r>
    </w:p>
    <w:p>
      <w:r>
        <w:t xml:space="preserve">「这里也有坐台的？」我双眼放光，就在希望之火重新点燃的时候，却见小 郑摇了摇头：「这里没有小，但和小姐也有那么点像……」之后，小郑用了五分 钟让我彻底的明白了这个圈子的玩法。夜场，有太多寻找刺激的女人，说她们像 小姐，因为她们像小姐一样随便，只要对上眼了就可以毫无顾忌的跟你滚床单； 说她们不像小姐，是因为如果你拿钱作为交易想和她们来个一夕之欢的话，说不 定会挨上狠狠的一记耳光。总之，这里就像八仙过海一样，各显神通，晚上是孤 枕难眠还是坐拥美人，全凭本事说话。 </w:t>
      </w:r>
    </w:p>
    <w:p>
      <w:r>
        <w:t>这样的玩法我还是第一次经历，在小郑的鼓动下，我立刻像打了鸡血一样雄 赳赳的跟他钻进了其中的一家酒吧，进去之前我还特意看了看那闪烁的霓虹灯招 牌——夜店！在里面待了半个小时以后，我彻底相信了国家的人口普查是很成功 的，因为它说国内目前面临的是男多女少的局面，而酒吧里也确实是狼多肉少。 瞧着那一个个庸脂俗粉被当做宝一样被几个臭男人簇拥着，我简直恶心的想吐— —好吧，我承认，其实是我压根插不进去。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