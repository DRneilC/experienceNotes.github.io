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【说服者】（17-20）</w:t>
      </w:r>
    </w:p>
    <w:p>
      <w:r>
        <w:t xml:space="preserve">作者：cabby（斑点狗） 字数：10147 ：viewthread.php?tid=9051376&amp;page=1#pid94619142 </w:t>
      </w:r>
    </w:p>
    <w:p>
      <w:r>
        <w:t>第十七章拍卖会？</w:t>
      </w:r>
    </w:p>
    <w:p>
      <w:r>
        <w:t xml:space="preserve">潇潇的的话给了我希望，同时也预示了危机。她简单的描述涵盖了了大量的 信息！ </w:t>
      </w:r>
    </w:p>
    <w:p>
      <w:r>
        <w:t xml:space="preserve">首先，虽然我找不到苏媚，但王显叔侄也没有，苏媚目前暂时是安全的。我 们都在找她，王显叔侄将给她带来灾难，而我则会尽全力将她置于保护之下。 </w:t>
      </w:r>
    </w:p>
    <w:p>
      <w:r>
        <w:t xml:space="preserve">其次，苏璃在他们手里！不论是她自甘堕落还是遭到胁迫，以王显叔侄的变 态，她的日子都不会好过，这点从王显竟然拿她试药可以看的出来，她是苏媚的 妹妹，而在我心里早已将苏媚当成了自己的女人，任何危害到我女人的人，我都 要将他们置于万劫不复！以前的我懦弱，但现在不！ </w:t>
      </w:r>
    </w:p>
    <w:p>
      <w:r>
        <w:t xml:space="preserve">还有，王显叔侄显然并未忽视我的存在，尽管在他们眼里我不过是一只随手 都能捏死的蚂蚁。但这也成了我的优势，轻视我将是他们致命的错误。 </w:t>
      </w:r>
    </w:p>
    <w:p>
      <w:r>
        <w:t xml:space="preserve">最后，王局这个主持缉毒工作的副局长竟然勾结侄子制造和贩卖毒品，而且 几乎是专门针对女人的新型毒品！如果将这件事情曝光，他们两个肯定会身败名 裂，锒铛入狱。但我必须掌握足够的证据，还要找到有足够能力将他们扳倒的靠 山！ </w:t>
      </w:r>
    </w:p>
    <w:p>
      <w:r>
        <w:t xml:space="preserve">所以潇潇这个棋子变得非常的重要！尽管我已经下定决心要将她从无底深渊 中解救出来，但不是现在，我不得不利用她探听对手的消息，王局长能当着她的 面一边干她一边和侄子讨论机密，说明他对自己调教女人的手段充满信心，而且 这也说明他掌握了强大的权利和能量。 </w:t>
      </w:r>
    </w:p>
    <w:p>
      <w:r>
        <w:t xml:space="preserve">送潇潇回家的路上，我使用能力使她相信我才是她的主人，她是奉命打入敌 人内部忍辱负重的卧底！她必须要继续忍受王局变态的折磨，并向我传递一切有 价值的信息，甚至是窃取王局长的犯罪证据。这消耗了我大量的精神，毕竟影响 引导他人的思维和感官，与改写一个人的记忆和认知完全不同，我还没有牛逼到 只用一个眼神或者一句话就把别人催眠的地步。况且我的能力对意志力坚定的人 作用十分有限，比如那个英气勃发的美女警花，没有当场把我当色狼抓起来已经 是我走运了，幸亏我及时改变策略让她认为我只是个神经兮兮的笨蛋才逃过一劫。 </w:t>
      </w:r>
    </w:p>
    <w:p>
      <w:r>
        <w:t xml:space="preserve">好在潇潇在王局的的摧残下已经完全失却了自尊和自信，意志力连薄弱都谈 不上！尽管如此当我彻底「说服」了她并把她送回家之后，我已经是浑身瘫软， 大汗淋漓，脑袋一阵剧痛！ </w:t>
      </w:r>
    </w:p>
    <w:p>
      <w:r>
        <w:t xml:space="preserve">接下来的几天我开始着手准备应对即将来临的危机，我把父母送到了乡下一 个度假村，用能力让他们相信在乡下过上几个月清净的日子也是一种「疗养」， 然后用苏媚留下的钱从一个急需用钱的同行那里买了辆出租车，自己做起了车老 板。的哥这个职业方便我接触不同的信息渠道，同时还能在不同的乘客身上锻炼 自己的「能力」，而且车仍然挂在那个同行名下没有过户，这能很好的隐藏自己。 </w:t>
      </w:r>
    </w:p>
    <w:p>
      <w:r>
        <w:t xml:space="preserve">我在市体育中心附近租了一套房子，之前那套不能住了，以王局长的能量肯 定能轻易的查到我的住址，随便扔几包毒品进去就能罗织个罪名把我逮起来。白 天我除了睡觉就是游泳健身，练习从王显电脑里获得的「绳术」，虽然这不是什 么武功秘籍，不可能让我一夜之间变成飞檐走壁的武林高手，但王显玩绳子的手 段我可是亲眼见识过，真要练好了捆个把毫无防备的人那是没有问题。何况虽然 绳术已经沦为变态们折磨女人的淫技，但它的创造者好歹也是日本历史上声名显 赫的忍者流派，归根结底还是一种忍术！其中不乏攻击和防守的技巧。为此我特 地买了个假人和一套登山绳用来训练。「能力」既然不是万能的，多一种保命的 手段也好！ </w:t>
      </w:r>
    </w:p>
    <w:p>
      <w:r>
        <w:t>时间过得飞快，转眼已经是七月中旬，Ｗ市是华中有名的「火炉」，炎热的 天气把小姑娘们身上原本就不多的衣物越剥越少，大街上随处可见穿着清凉的各 色美女往来，男人们更愿意在相对清凉的夜晚外出买醉，泡妞，赌博，吸毒，嫖 妓。夜班出租车的生意迎来了一年的旺季，每天都有至少有七八只被我「说服」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