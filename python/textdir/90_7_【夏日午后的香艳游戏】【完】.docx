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【夏日午后的香艳游戏】【完】</w:t>
      </w:r>
    </w:p>
    <w:p>
      <w:r>
        <w:t>24岁的年轻人妻丁姿吟正准备出门，姿吟曾是大学校花，结婚前也担任过模特儿，嫁给上班族老公後就神隐在家中洗手作羹汤。</w:t>
      </w:r>
    </w:p>
    <w:p>
      <w:r>
        <w:t>“结婚”并不影响她的美丽脸蛋及年轻身体，吹弹欲破的白嫩肌肤，美丽精致的五官脸蛋，玲珑有致的姣好身材，完美漂亮的三围曲线，因为当过模特儿，所以她特别喜欢穿着连身迷你短裙，彰显自己的优点，每次略施薄粉外出，都让街上的男人们两眼发直，口水直流，姿吟当然感觉得到男人们的目光焦点，不过她并不想“招蜂引蝶”，只是单纯喜欢让自己看来美丽动人，娇艳欲滴，享受着爱慕的眼光。</w:t>
      </w:r>
    </w:p>
    <w:p>
      <w:r>
        <w:t>因为上班族老公是业务，三天两头就出差国外，以新婚夫妻的作爱频率来说，实在少的可怜，像今天老公又出差一个礼拜，姿吟觉得自己的身体有点蠢蠢欲动，每次MC来之前她都会春情荡漾，所以她打算利用这个宁静的夏日午後来放松消火。</w:t>
      </w:r>
    </w:p>
    <w:p>
      <w:r>
        <w:t>打扮完毕准备出门，打算去街角的便利商店领取订购的包裹，她的心情紧张中带着兴奋，因为这个包裹有着她个人的“小秘密”，包裹内的商品就是近期刚到货的“成人玩具”，也是她消火的秘密武器，姿吟并不是“花痴”，也不想搞婚外情或外遇，所以她不得不找一些替代用品，自从因为好奇在网路上购买过一个“电动跳蛋”来玩後，她就开始迷上“成人玩具”，这种嗜好也开启姿吟的另一个兴趣，那就是“性幻想”，姿吟常常边使用“淫具”边幻想各种剧情及情境，有时候是女秘书、有时候是女老师，有时候是女学生，随着次数的增加，口味也越来越重，像最近她就有点迷上“SM”的道具，也会上网看看相关照片和影片，偶尔还会幻想自己被绑起来玩弄，不过也只敢想一下，还没有勇气亲身尝试。</w:t>
      </w:r>
    </w:p>
    <w:p>
      <w:r>
        <w:t>手中拿着邮购商品，姿吟已经迫不急待在无人处将包装拆开先眼睛检查一下，这次的商品是来自德国某知名品牌电动按摩棒，听说完全依女性人体工学设计，光是按摩力道和频率变化就多达12种，看着这支颇有设计感的流线型按摩棒，心中已迫不及待想回家享受一下，姿吟小心将按摩棒收好，目光移到“赠品”上面，这次会买这支不便宜的“成人玩具”，还有一个原因，就是赠品是一组“SM”紧缚专用的红色棉制绳索，虽然姿吟并不会运用，不过还是忍不住买来看看。</w:t>
      </w:r>
    </w:p>
    <w:p>
      <w:r>
        <w:t>「我只是好奇看看吧！」姿吟看到绳索，脸红心跳，脑海中突然浮现自己被绑起来的样子（好害臊唷…）姿吟下半身忍不住湿起来了。</w:t>
      </w:r>
    </w:p>
    <w:p>
      <w:r>
        <w:t>「刚才领包裹时，便利商店的宅男店员看我的眼神“色眯眯”的，是不是知道了内容商品。」她突然想到刚才店员的眼神，觉得浑身不舒服，她摇摇头想把不快的记忆甩开，不知不觉就回到家门口了。</w:t>
      </w:r>
    </w:p>
    <w:p>
      <w:r>
        <w:t>门口伫立着一个熟悉的身影。</w:t>
      </w:r>
    </w:p>
    <w:p>
      <w:r>
        <w:t>啊，房东先生！」姿吟纳闷房东先生怎麽会出现，房东先生是一位和蔼可亲的50岁阿伯，身材还蛮壮硕的，虽然头有点秃，但是长像忠厚老实，尤其有一个媲美巨星成龙的大鼻子。</w:t>
      </w:r>
    </w:p>
    <w:p>
      <w:r>
        <w:t>当初承租这间房子时，是姿吟自己先来看屋，房东先生一看到姿吟单身来租屋，笑脸迎人，从家俱、电器到房租几乎一谈就成，姿吟开口要东西、杀价，房东先生都满口答应，甚至要主动帮忙搬家，姿吟不是不知道房东先生献殷勤的原因，她也见怪不怪。</w:t>
      </w:r>
    </w:p>
    <w:p>
      <w:r>
        <w:t>果然，当搬家那天，房东先生看到姿吟老公出现，脸色就沈下来了，不过他还是待之以礼，也没有将优惠的条件取消，姿吟虽然心里觉得抱歉，却开始对房东产生好感，因为听说鼻子大的男人，那话儿都不小，所以对房东先生的大鼻子产生兴趣，当她开始迷恋自HIGH的幻想游戏时，还曾经把房东先生当对象。</w:t>
      </w:r>
    </w:p>
    <w:p>
      <w:r>
        <w:t>刚开始住的时候，房东先生还不常来，但不知何时开始，房东先生似乎知道姿吟老公常出差，就常常出现在租屋处附近，每次都有不同理由，不过姿吟都心知肚明，看房东先生常常藉故来聊两句，眼神含情脉脉看着她，姿吟就好像回到学生时期的恋爱心情。</w:t>
      </w:r>
    </w:p>
    <w:p>
      <w:r>
        <w:t>「房东先生，有什麽事吗？」姿吟想到把房东先生当“性幻想”游戏的事，两颊出现两朵红晕，声音不自觉的带着娇柔语气。</w:t>
      </w:r>
    </w:p>
    <w:p>
      <w:r>
        <w:t>房东先生征征看着这位千娇百媚的人妻，竟忘了回话，直到姿吟又叫了一遍，才回过神来。</w:t>
      </w:r>
    </w:p>
    <w:p>
      <w:r>
        <w:t>「啊，我是刚好买东西经过，想到房子水管已经老旧了，来检查有没漏水现象？」房东先生回过神来，编了一个理由回答。</w:t>
      </w:r>
    </w:p>
    <w:p>
      <w:r>
        <w:t>「嗯，好吧，厨房的确有点漏水现象，你就进来看看吧。」这也不是第一次，房东先生每次看完东西也都乖乖离开，所以姿吟也很放心。</w:t>
      </w:r>
    </w:p>
    <w:p>
      <w:r>
        <w:t>姿吟从手提包掏出钥匙开门，走进玄关转身准备请房东先生进屋时，她却看到令人害羞又惊讶的画面，房东先生双手正拿着自己刚刚网购的成人玩具（左手拿着按摩棒，右手拿着红色棉绳），征征的望着她。</w:t>
      </w:r>
    </w:p>
    <w:p>
      <w:r>
        <w:t>「啊…」姿吟发出一声轻呼，惊呼声中充满惊讶及娇羞，接着双方陷入沈默，眼神互望，空气凝结了10秒钟。</w:t>
      </w:r>
    </w:p>
    <w:p>
      <w:r>
        <w:t>10秒後，房东先生打破沈默，腼典的说道，「不…好意思，刚刚这些东西从你的手提包中掉出来，我本来想捡起来给…你。」。</w:t>
      </w:r>
    </w:p>
    <w:p>
      <w:r>
        <w:t>「一定是刚刚拿钥匙时掉出来了，真是糗爆了。」姿吟心想，她知道自己的脸一定红的像喝醉酒一样，这时恨不得挖个地洞钻进去。</w:t>
      </w:r>
    </w:p>
    <w:p>
      <w:r>
        <w:t>「没想到，姿吟太太刚新婚，又这麽年轻漂亮，竟然会有这种嗜好。」房东先生继续说道，声音比刚才大声了。</w:t>
      </w:r>
    </w:p>
    <w:p>
      <w:r>
        <w:t>「嗯…」姿吟无言回答只能以蚊子般的声量轻吟表示。</w:t>
      </w:r>
    </w:p>
    <w:p>
      <w:r>
        <w:t>「嗯…，太太脸好红，这个样子好美唷。」姿吟竟然轻轻说了声谢谢，但是她心里却七上八下，而且竟然联想到“性幻想”的情节中，她自己都不知道为何会发生这种联想。</w:t>
      </w:r>
    </w:p>
    <w:p>
      <w:r>
        <w:t>「难道我也在期待什麽吗？」姿吟想到这，下半身好像更濡湿了。</w:t>
      </w:r>
    </w:p>
    <w:p>
      <w:r>
        <w:t>「呵呵…，你先生常常出差，果然不能满足你唷。」，房东先生看姿吟有反应，开始越讲越兴奋。</w:t>
      </w:r>
    </w:p>
    <w:p>
      <w:r>
        <w:t>「这个按摩棒可以自己玩，可是这个SM用的棉绳就需要人帮忙了，我以前有跟前妻玩过，有点经验，要不要我帮你呀。」房东先生越讲越靠近姿吟，最後整张脸都贴近姿吟红晕的脸颊。</w:t>
      </w:r>
    </w:p>
    <w:p>
      <w:r>
        <w:t>姿吟觉得房东先生的口水都快滴到自己身上了，她轻哼一声，眼波一转，瞪了房东先生一眼。</w:t>
      </w:r>
    </w:p>
    <w:p>
      <w:r>
        <w:t>「啊，对不起，我…我失态了。」房东先生有所警惕，边道歉边後退，准备转身出去，他可不希望为此吃上官司。</w:t>
      </w:r>
    </w:p>
    <w:p>
      <w:r>
        <w:t>看到房东手足无措的糗样，姿吟忍不住笑出来，房东先生听到银铃般的笑声，又停下脚步，进也不是，退也不是。</w:t>
      </w:r>
    </w:p>
    <w:p>
      <w:r>
        <w:t>「房东…先生，请等一下。」姿吟终於也打破沈默，声音小到房东先生以为他听错了。</w:t>
      </w:r>
    </w:p>
    <w:p>
      <w:r>
        <w:t>「你要帮人家…是可以，不过…」姿吟继续轻柔的说道，「我是第一次玩SM，你要温柔一点唷。」房东先生虽然是个老实人，但也是性慾颇强的闷骚男，自从与前妻离婚後也好久没碰女人了，看到姿吟单独来租屋，马上惊为天人，准备追求，没想到搬家那天却看到姿吟老公，让他失落了一阵子，後来又打听姿吟老公常出差国外，开始情不自禁的三天两头跑租屋处，藉故与姿吟聊个天，听听娇柔的嗲音，欣赏一下连身短裙包覆的曼妙身材，回家性幻想一下，打个手枪排解一下也就满足了，没想到现在却发生这种跟A片剧情一样的飞来艳福。</w:t>
      </w:r>
    </w:p>
    <w:p>
      <w:r>
        <w:t>姿吟也不想事情如此发展，虽然尴尬，但是这个刺激又像A片剧情的巧合，竟然在现实生活中发生了，虽然房东先生不算理想中的对象，但是她对於只能自己独自玩的“自慰游戏”已经感到有点厌倦和寂寞，而且她对房东先生的大鼻子一直蛮好奇的，在这种奇怪的情慾氛围下，她终於顺从自己的慾望。</w:t>
      </w:r>
    </w:p>
    <w:p>
      <w:r>
        <w:t>第一次跟老公以外的陌生男人谈关於“性爱”的事，觉得又害羞又刺激，不过既然已经开口了，还是把游戏规则讲清楚，姿吟继续低头娇羞的轻声细语，「还有，不准…脱内裤，不准弄痛…人家，也不准…插入，而且…要依照我安排的剧情来演。」姿吟低着头红着脸轻轻吁了一口气，总算把条件讲完了，眼角憋见房东先生点头如捣蒜，嘴角的口水终於滴下来，发亮的眼睛直盯着姿吟，好像已经把她衣服剥光。</w:t>
      </w:r>
    </w:p>
    <w:p>
      <w:r>
        <w:t>虽然已经达成默契，但是房东先生也不知道该如何开始。</w:t>
      </w:r>
    </w:p>
    <w:p>
      <w:r>
        <w:t>「房东先生，这个月房租我没钱交，宽容一下吧。」姿吟嘤咛一声开始演起状况剧向房东先生撒娇起来。</w:t>
      </w:r>
    </w:p>
    <w:p>
      <w:r>
        <w:t>「既然这样，就拿你的身体来抵房租吧！」房东先生心神领会马上配合的念出自己想的台词，完全进入状况。</w:t>
      </w:r>
    </w:p>
    <w:p>
      <w:r>
        <w:t>房东先生的演技倒是出姿吟意料之外，「只要你乖乖配合，脱下一幅让我欣赏一下你性感的胴体，我就抵销你半年的房租唷！」房东先生边淫笑边说道。</w:t>
      </w:r>
    </w:p>
    <w:p>
      <w:r>
        <w:t>姿吟嘤咛一声，红着脸开始脱掉连身裙，露出性感的高叉丁字裤和大腿袜。</w:t>
      </w:r>
    </w:p>
    <w:p>
      <w:r>
        <w:t>「姿吟太太，你的身材实在太好啦。」房东先生吞下口水，发出咕嘟一声，拿起红色棉绳走到姿吟身後，温柔将姿吟双手收在背後，开始用棉绳绑起来。</w:t>
      </w:r>
    </w:p>
    <w:p>
      <w:r>
        <w:t>「嗯…，房东先生好奇怪唷，为什麽会随身带绳子？」姿吟突然俏皮的问道，心想这个问题房东先生应该答不出来。</w:t>
      </w:r>
    </w:p>
    <w:p>
      <w:r>
        <w:t>没想到房东先生老神在在的回答，「想说带点道具来助兴，你又愿意乖乖配合，那就拿出来玩一玩吧，你是第一次被紧缚吗？」「嗯，是的…」姿吟红着脸低着头小声回答。</w:t>
      </w:r>
    </w:p>
    <w:p>
      <w:r>
        <w:t>房东先生用绳子将姿吟双手绑起後就绕到前方，又在乳房上下方围绕好几圈，最後将多余的绳索收在背後手腕处，动作又快又专业，姿吟感觉到绳索压迫这胸部，将乳房形状挤压的更坚挺，她的身体似乎更兴奋了，竟然不自觉发出呻吟。</w:t>
      </w:r>
    </w:p>
    <w:p>
      <w:r>
        <w:t>「把你这麽美的人妻绑成这样，实在很抱歉，不喜欢吗？」房东先生听到姿吟的呻吟声，担心她不舒服，温柔的问道。</w:t>
      </w:r>
    </w:p>
    <w:p>
      <w:r>
        <w:t>「嗯…，是不会啦，我…也不讨厌。」姿吟对自己第一次被陌生男人綑绑和玩弄就这麽敏感和兴奋，感到很不好意思，但是身体却很诚实，下体更濡湿了。</w:t>
      </w:r>
    </w:p>
    <w:p>
      <w:r>
        <w:t>房东先生将姿吟抱在沙发上，将她双腿打开成M字型。</w:t>
      </w:r>
    </w:p>
    <w:p>
      <w:r>
        <w:t>「姿吟太太，你的身体真诚实，蜜穴跟洪水泛滥一样也。」房东先生看到丁字裤被淫水浸湿，忍不住赞叹。</w:t>
      </w:r>
    </w:p>
    <w:p>
      <w:r>
        <w:t>姿吟的脸红得像是发烧一样，偏偏双手被绑住，连遮都遮不住，只好任由房东先生以好色的眼神“视奸”。</w:t>
      </w:r>
    </w:p>
    <w:p>
      <w:r>
        <w:t>房东先生看看姿吟娇羞的表情，又看看因为湿掉已经半透明的内裤，欣赏了好一会儿。</w:t>
      </w:r>
    </w:p>
    <w:p>
      <w:r>
        <w:t>「不要再看啦，我……忍不住啦。」姿吟被房东先生看得受不了，终於开口低声求饶。</w:t>
      </w:r>
    </w:p>
    <w:p>
      <w:r>
        <w:t>房东先生露出满意的淫笑，终於拿起电动按摩棒，打开开关，按摩棒发出淫猥的嗡嗡声，逐渐靠近若隐若现的粉红色嫩穴。</w:t>
      </w:r>
    </w:p>
    <w:p>
      <w:r>
        <w:t>午後的阳光洒进客厅，照在姿吟青春的肉体上，将她白皙的肌肤，晒成漂亮的粉红色，跟绑缚在身上的红色棉绳形成一幅艳丽的画面。</w:t>
      </w:r>
    </w:p>
    <w:p>
      <w:r>
        <w:t>「啊…，嗯嗯…，好舒服。」电动按摩棒在房东先生的操作下，以九浅一深的方式进入这位美丽人妻的粉红蜜穴，当按摩棒浅浅的在蜜穴口附近按摩时，小阴唇马上紧紧吸住龟头造型的矽胶，当按摩棒被房东先生用力缓慢推进蜜穴内时，整个肉壁马上深深包覆着流线型的棒体，让震动的频率刺激着肉穴上的交感神经，姿吟被这种猥亵方式搞的快崩溃了。</w:t>
      </w:r>
    </w:p>
    <w:p>
      <w:r>
        <w:t>「舒服吧，比自己玩还爽唷！」房东先生配合按摩棒的抽弄，发出猥亵的话语，更加刺激着姿吟。</w:t>
      </w:r>
    </w:p>
    <w:p>
      <w:r>
        <w:t>看着姿吟陶醉的痴样，房东先生开始用舌头舔弄姿吟的身体，粗慥的舌肉从大腿开始往上，转、舔、抿、吸刺激着身体的敏感部位，一直到弹性丰满的乳房，最後停在粉红色已经勃起的乳首，房东先生用牙齿轻轻拨弄，再用嘴巴吸允，让姿吟的刺激更上层楼。</w:t>
      </w:r>
    </w:p>
    <w:p>
      <w:r>
        <w:t>「啊…，我的身体……受不了…，好爽…，要泄了。」姿吟无意识发出淫荡的春叫，道德感完全崩溃，完全忘了房东先生是第一次玩弄他身体的陌生男人，全身的性感带似乎都被房东先生操弄着，加上紧缚的棉绳，被限制的身体，成人淫具的抽弄，陌生男人的猥亵，姿吟终於高潮了，蜜穴因充血而兴奋，当房东先生抽出按摩棒後，“潮吹”的淫水犹如水库泄洪一般喷出。</w:t>
      </w:r>
    </w:p>
    <w:p>
      <w:r>
        <w:t>高潮後的姿吟香汗淋漓，身上的汗水及淫水在午後阳光照射下闪闪发亮，让美丽的人妻更增添魅惑。</w:t>
      </w:r>
    </w:p>
    <w:p>
      <w:r>
        <w:t>房东先生盯着姿吟像水作成的骄躯，两眼像要喷出火来，内裤下的肉棒早就硬的跟石头一样，可是囿於刚才讲好的游戏规则，就是不能“上”，看得到，摸得到，吃不到，房东先生开始後悔刚才的协定。</w:t>
      </w:r>
    </w:p>
    <w:p>
      <w:r>
        <w:t>看着房东先生勃起老高的阳具，姿吟也觉得非常不好意思，当激情过後，道德感又慢慢回来，姿吟不愿感觉背叛了婚姻，所以不让老公以外的阳具进入小穴是她最後的底线，所以也只能对房东先生露出抱歉的眼神，看着房东先生呆呆坐了许久，姿吟忍不住提醒他。</w:t>
      </w:r>
    </w:p>
    <w:p>
      <w:r>
        <w:t>「不好意思，房东先生，可以解开绳子了吗？」她小声的说，似乎怕惊吓了房东先生。</w:t>
      </w:r>
    </w:p>
    <w:p>
      <w:r>
        <w:t>「啊，不好意思。」房东先生如梦初醒。</w:t>
      </w:r>
    </w:p>
    <w:p>
      <w:r>
        <w:t>「我马上解开绳子。」房东先生正要起身，门铃再度响起，响得又快又急。</w:t>
      </w:r>
    </w:p>
    <w:p>
      <w:r>
        <w:t>姿吟跟房东先生疑惑的互看一眼，纳闷是谁在这时候会来。</w:t>
      </w:r>
    </w:p>
    <w:p>
      <w:r>
        <w:t>「应该是推销员吧，请你先去开门打发客人离开好了。」姿吟请房东先生帮忙打发访客，房东先生匆匆穿好衣物到门口开门。</w:t>
      </w:r>
    </w:p>
    <w:p>
      <w:r>
        <w:t>她瘫软在沙发上，回想刚才香艳刺激的体验，由於棉绳尚未解开，身体似乎又起了反应，「难道我是被虐狂吗？」姿吟忍不住担心起来，就在她胡思乱想时，却再次发生出乎意料的情节。</w:t>
      </w:r>
    </w:p>
    <w:p>
      <w:r>
        <w:t>房东先生紧紧抓着一位青年人的衣服，但仍然拦阻不了他的冲劲，从门口一路冲到客厅。</w:t>
      </w:r>
    </w:p>
    <w:p>
      <w:r>
        <w:t>「姿吟太太，刚才的包裹还有赠品…」进来的青年劈头就向姿吟说明来意，却没想到映入眼帘的是美丽人妻被紧缚的曼妙身体。</w:t>
      </w:r>
    </w:p>
    <w:p>
      <w:r>
        <w:t>姿吟惊呼一声，可是却没有办法有任何反应，被紧缚的身体就这样被闯进家中陌生人看得精光，而陌生的青年人就是街角的超商宅男店员。</w:t>
      </w:r>
    </w:p>
    <w:p>
      <w:r>
        <w:t>「姿吟太太，我马上报警救你。」宅男店员当机立断拿起手机要报警。</w:t>
      </w:r>
    </w:p>
    <w:p>
      <w:r>
        <w:t>「不是这样，不要报警。」姿吟和房东先生很有默契的一起喊道。</w:t>
      </w:r>
    </w:p>
    <w:p>
      <w:r>
        <w:t>宅男店员停下动作，一脸纳闷放下手机，狐疑的看着身後紧张失措的房东先生和身前娇羞美艳的人妻，客厅陷入一片安静。</w:t>
      </w:r>
    </w:p>
    <w:p>
      <w:r>
        <w:t>「店员先生，先不要急着报警，房东先生，先帮我解开绳子吧。」姿吟先打破沈默，又羞又窘的将话说完。</w:t>
      </w:r>
    </w:p>
    <w:p>
      <w:r>
        <w:t>房东先生解开绳子後，姿吟赶快跑进房间将衣服穿上。</w:t>
      </w:r>
    </w:p>
    <w:p>
      <w:r>
        <w:t>房东大叔和超商宅男还是在客厅等了五分钟，这五分钟房东大叔已经跟宅男店员简单的解释一下，店员先生当然不相信，等到人妻姿吟再次羞答答的回到客厅，出面表示房东先生没有说谎，宅男店员才一脸羡慕的看着房东大叔。</w:t>
      </w:r>
    </w:p>
    <w:p>
      <w:r>
        <w:t>宅男店员其实对姿吟也爱慕许久，这次好不容易有机会藉故拜访，没想到却看遇到这麽香艳的情节及画面，不禁又羡慕又忌妒，所以，他也下了一个决定。</w:t>
      </w:r>
    </w:p>
    <w:p>
      <w:r>
        <w:t>「既然这样…，我也要参加。」宅男店员竟然说出令人惊讶的话。</w:t>
      </w:r>
    </w:p>
    <w:p>
      <w:r>
        <w:t>「什麽？」姿吟和房东大叔同时惊呼。</w:t>
      </w:r>
    </w:p>
    <w:p>
      <w:r>
        <w:t>「我也要参加，一起玩3P吧！」宅男店员态度坚决，趁机要胁的说道。</w:t>
      </w:r>
    </w:p>
    <w:p>
      <w:r>
        <w:t>「我刚才已经用手机把你被绑起来的样子偷偷拍起来，如果你不答应，我就投稿○周刊爆料，哼！哼！到时你们自己看着办吧。」他亮出手机照片，一幅无赖的口气。</w:t>
      </w:r>
    </w:p>
    <w:p>
      <w:r>
        <w:t>房东先生虽然沈默无语，但对宅男的提议似乎也蛮有兴趣的，宅男店员正为他的意见得意洋洋，两位男人的眼光都不约而同转向姿吟。</w:t>
      </w:r>
    </w:p>
    <w:p>
      <w:r>
        <w:t>姿吟思绪纷乱，毕竟跟房东还有几面之缘，但是眼前这位店员宅男实在是完全陌生，而且长的也不帅，眼睛小，朝天鼻，厚嘴唇，矮胖的身材，实在不起眼。</w:t>
      </w:r>
    </w:p>
    <w:p>
      <w:r>
        <w:t>虽然刚才被房东大叔玩弄的身体还没有完全满足也觉得意犹未尽，但是今天下午第一次玩SM游戏，等会儿可能又要被两位陌生男人玩弄，姿吟感到又紧张、又害羞，却有隐约带着兴奋…「美丽的人妻，你的决定到底如何？」等了五分钟，店员宅男终於不耐烦的催促着，姿吟整理紊乱的思绪，望向房东大叔，房东大叔也兴致勃勃看着她，看着房东的眼神和宅男的表情，姿吟轻吐一口气，无奈的说道：「嗯…，好吧！」，店员宅男的肥脸和房东先生老实的面貌竟同时浮出猪哥般的灿烂笑容。</w:t>
      </w:r>
    </w:p>
    <w:p>
      <w:r>
        <w:t>看着两位男人跃跃欲试的样子，姿吟紧张的跟着说：「不过，要比照先前条件唷，不准脱内裤，不准弄痛我，也不准插入。」房东大叔没有意见，店员宅男则不像房东大叔那麽乾脆，沈吟半响，似乎在思考甚麽。</w:t>
      </w:r>
    </w:p>
    <w:p>
      <w:r>
        <w:t>「好吧，不过我也有一个条件唷。」姿吟愣了一下，店员宅男不等姿吟反映，已经开始说「不插入没关系，可是我们男人勃起没有发泄也很辛苦，所以你要用嘴或手帮我们，就这样说定唷。」，姿吟还来不及回覆，店员宅男就迳自决定了，接着边吹口哨边开始脱衣服，房东大叔无奈耸耸肩表示默认。</w:t>
      </w:r>
    </w:p>
    <w:p>
      <w:r>
        <w:t>「唉…，果然所有男人都是下半身思考的。」虽然她曾幻想过3P，但是现实毕竟不可能，没想到今天，不但尝试“紧缚”，现在还要跟两位陌生男人3P，想到在宁静的夏日午後，竟要被两位陌生男人玩弄美丽成熟的胴体，姿姿吟哀怨的看着房东大叔和店员宅男色眯眯的脸孔，心情虽然无奈，人妻敏感的身体竟然又诚实的兴奋起来。</w:t>
      </w:r>
    </w:p>
    <w:p>
      <w:r>
        <w:t>「姿吟小姐喜欢玩角色扮演性幻想，我们就来玩吧。」宅男店员提议。</w:t>
      </w:r>
    </w:p>
    <w:p>
      <w:r>
        <w:t>姿吟无奈配合宅男店员的要求，穿上他专程送来的赠品，竟然是一套角色扮演的情趣服装，上半身是低胸造型的衬衫，将姿吟的爆乳事业线凸显的更深，下半身是短到一弯腰就露出臀部微笑曲线的迷你短窄裙，加上刚才的大腿袜和丁字裤，人妻马上变身成性感的OL。</w:t>
      </w:r>
    </w:p>
    <w:p>
      <w:r>
        <w:t>房东大叔仍然提议用棉绳，宅男店员当然鼓掌叫好，姿吟只好顺从两位色狼的意见，房东大叔这次没有绑着姿吟的双手，只是将绳子从颈部开始套着，用菱形的方式将他的乳房、腹部一路綑绑到鼠蹊部，然後用多余的绳索打结绕过阴部，将绳结固定到蜜穴位置後，拉到後方绑起固定，这样姿吟一走动绳结就会磨擦敏感的肉穴，店员宅男对房东大叔的专业紧缚綑绑非常满意。</w:t>
      </w:r>
    </w:p>
    <w:p>
      <w:r>
        <w:t>明知是一种“淩辱”，姿吟却无法反抗的配合，她可以感觉到这位年轻店员宅男花样不少，等会儿的“调教”、“性爱”、“猥亵”会比跟房东大叔的游戏更刺激，更变态，她的心情既感到羞辱却又兴奋，为自己这种矛盾心情感到困惑，身体却完全开始享受这种不同的快感。</w:t>
      </w:r>
    </w:p>
    <w:p>
      <w:r>
        <w:t>店员宅男高兴的说道：「来吧，现在就是我的专用小秘书喽。」，店员宅男笑呵呵的安排角色「我就是总经理，房东大叔就扮演公司的副理。」。</w:t>
      </w:r>
    </w:p>
    <w:p>
      <w:r>
        <w:t>「现在总经理和副理正在开会，秘书小姐去准备茶水招待吧。」店员宅男不怀好意发出指示。</w:t>
      </w:r>
    </w:p>
    <w:p>
      <w:r>
        <w:t>「是，总经理。」姿吟的确对这种角色扮演性幻想很喜欢，所以不知不觉也顺从的回应配合演出。</w:t>
      </w:r>
    </w:p>
    <w:p>
      <w:r>
        <w:t>不过当她走到厨房去倒茶水时，下体的绳结开始刺激他的蜜穴，所以她不敢走太快，可是总经理（宅男店员饰）又再催促，当她从厨房走到客厅时，绳结的刺激和磨擦已经让下体又濡湿了。</w:t>
      </w:r>
    </w:p>
    <w:p>
      <w:r>
        <w:t>「请用…茶。」下体的刺激让姿吟的声音既动听又娇羞，弯下身摆茶杯时，美臀的下方曲线已经露出。</w:t>
      </w:r>
    </w:p>
    <w:p>
      <w:r>
        <w:t>「不要动唷，听说秘书小姐最近身体不太舒服，我帮你按摩一下。」宅男边说边用手摸起姿吟臀部，而且手中已经多了一颗电动跳蛋，用跳蛋塞进股沟位置，刚好用绕越下体的麻绳固定住，然後用手指拨弄挤压。</w:t>
      </w:r>
    </w:p>
    <w:p>
      <w:r>
        <w:t>「啊…」姿吟被突如其来淫具偷袭，发出一声惊呼，手指一松一紧的压力，让跳蛋的震动刺激着菊花穴，她不禁娇声抗议道：「总经理……，不要…，好麻唷。」「副理，你就按摩一下秘书小姐胸部吧。」宅男完全不理会，继续用手指操弄跳蛋玩弄姿吟的臀部，还要房东大叔也开始动作。</w:t>
      </w:r>
    </w:p>
    <w:p>
      <w:r>
        <w:t>房东大叔对宅男玩法也开了眼界，拿起桌上刚才使用的按摩棒，开始挑弄姿吟的乳首，姿吟现在微微弯腰站在桌旁，身体前後方被两位变态色狼玩弄。</w:t>
      </w:r>
    </w:p>
    <w:p>
      <w:r>
        <w:t>「啊…啊…，我…不行了。」双腿一软，姿吟跪坐地上。</w:t>
      </w:r>
    </w:p>
    <w:p>
      <w:r>
        <w:t>「这样可不行唷，才刚开始呢。」，宅男将姿吟扶起上，让她像狗一样趴在沙发上，迷你窄裙已经缩到腹部位置，美臀也完全暴露，宅男除了继续用跳蛋刺激菊花穴，脸也凑上用舌头舔，看来宅男是个“美臀控”。</w:t>
      </w:r>
    </w:p>
    <w:p>
      <w:r>
        <w:t>房东大叔也没闲着，绕到姿吟前方，继续用按摩棒轻触姿吟乳首，将乳首挑逗的兴奋勃起，看着姿吟享受的表情，下体的肉棒马上立正站好，想起宅男店员的条件，老实不客气就脱下裤子，露出不算小的勃起阳具。</w:t>
      </w:r>
    </w:p>
    <w:p>
      <w:r>
        <w:t>「秘书小姐，不好意思，刚才就胀好久了，现在请帮我清理一下吧。」房东大叔继续演，腼碘看着姿吟，姿吟并不常口交，但是臀部的菊花穴被宅男玩弄的又刺激又酥麻，她必须转移一下注意力，她幽幽看了房东大叔一眼，张开樱桃小嘴，开始唅着龟头舔弄，虽然不常作，但是姿吟却常上网蒐集这方面资讯，而且自慰时也会拿假阳具来练习，所以技巧也不错，现在针对房东大叔的肉棒实兵操作，从龟头下方到上方舔、转、吸、吮，发出「啧啧…」的声音，把房东大叔搞到飘飘欲仙。</w:t>
      </w:r>
    </w:p>
    <w:p>
      <w:r>
        <w:t>「哇，大叔，你还真猴急，等会儿缴械不要怪我唷。」宅男店员边忙边说。</w:t>
      </w:r>
    </w:p>
    <w:p>
      <w:r>
        <w:t>大叔已经陶醉在姿吟销魂的口交技术中，完全无法回话，客厅中充斥着房东大叔爽快的叫声，店员宅男的淫笑声和美丽人妻闷沈的淫叫声。</w:t>
      </w:r>
    </w:p>
    <w:p>
      <w:r>
        <w:t>终於阳具在姿吟的嘴中一进一出，饱满的双唇紧唅着肉棒，「啊，我要射了。」房东大叔终於投降了，姿吟听到後正想将头离开，却没想到宅男从後方边将她头按住边说道：「小秘书，要全部接住唷。」，说时迟，那时快，大叔的龟头排泄口已经涌出大量的精液，姿吟感到嘴巴中一股浓厚的腥味，并顺着喉咙流进身体内。</w:t>
      </w:r>
    </w:p>
    <w:p>
      <w:r>
        <w:t>宅男笑嘻嘻继续演，命令道：「副理的豆浆要全部喝下去，才有礼貌唷。」，年轻人妻顺从的吞下陌生男人的精液，嘴角还留有的痕迹，脸上表情却不像厌恶，甚至还有点满足，姿吟的“吞精”演出让宅男更兴奋，更用力将电动跳蛋塞进菊花穴中。</w:t>
      </w:r>
    </w:p>
    <w:p>
      <w:r>
        <w:t>「嗯…啊啊…总经理，好讨厌，一直玩人家…後庭花。」姿吟娇嗔道，但是脸上表情却又陶醉又忍耐宅男後庭的挑弄，她没想道臀部的菊花穴也那麽敏感，丰满弹性的屁股不断扭动配合跳蛋的震动，「换我上了唷。」店员宅男终於脱下内裤，露出一根虽然短却很粗壮的肉棒，他利用姿吟蜜穴已经溢出来的蜜汁当作润滑剂，将肉棒塞入菊花穴中。</w:t>
      </w:r>
    </w:p>
    <w:p>
      <w:r>
        <w:t>肛门中的跳蛋被宅男粗短的肉棒顶到深处，从最里面的花心开始刺激姿吟的身体「啊…啊啊，好痛。」姿吟忍不住娇嗔抗议。</w:t>
      </w:r>
    </w:p>
    <w:p>
      <w:r>
        <w:t>「忍耐一下唷，等会儿就会开始爽了。」店员宅男边安慰姿吟，却没打算抽出肉棒，当润滑剂的蜜汁慢慢流入菊花穴中，肛门的肉壁也适应异物的侵入，开始包覆着宅男的粗屌，宅男感觉差不多了，开始慢慢抽送阳具。</w:t>
      </w:r>
    </w:p>
    <w:p>
      <w:r>
        <w:t>「啊啊啊…总经理…，啊…好粗唷……好爽。」果然如宅男所说，适应跳蛋和肉棒大小的肛门，开始从穴内肉壁到穴边的交感神经传送磨擦的快感，润滑用的淫水接着发出滋噜、滋噜的声音，让姿吟的肉体体会到另一种不同的爽快感，媚眼如丝，双颊泛着红晕，脸上享受的淫魅表情让一旁的房东大叔又羡慕又忌妒。</w:t>
      </w:r>
    </w:p>
    <w:p>
      <w:r>
        <w:t>「大叔，这种又骚又美的人妻，就是要这样调教玩弄，知道吗？」宅男有点示威的呛声，在抽送了二、三十下後，店员宅男也忍不住了，配合美丽人妻进入高潮的淫叫声中，精液像火山的熔岩衣样喷涌而出，灼热的豆浆灌进姿吟的身体内，搞得姿吟快崩溃了，午後的时光在家中被两位陌生男人玩弄，紧缚的刺激，吞精的体验，3P的激情，肛交的快感，让这位久旱逢甘霖的性感人妻品尝各种不同的性爱方式，也让她的身体一次大爆发。</w:t>
      </w:r>
    </w:p>
    <w:p>
      <w:r>
        <w:t>姿吟娇喊道：「啊，我…要昇天了。」在宅男高潮抽出肉棒後，多余的豆浆配合跳蛋的震动从菊花穴滑出，绝顶的快感早就传达到前方小穴，蜜汁有如水库泄洪再次狂涌，在旁的房东大叔忍不住又勃起了。</w:t>
      </w:r>
    </w:p>
    <w:p>
      <w:r>
        <w:t>在店员宅男与美丽人妻的精彩演出後，房东大叔也不甘示弱，勃起後提枪回马在战姿吟的菊花穴，「啊…，房东大叔，後面…啊啊。」姿吟无奈的呻吟，无法阻止房东大叔的决心，最後只能像母狗般的顺从趴着，任由大叔的肉棒再次进入。宅男看到这样又不肯吃亏，毕竟年轻，趁大叔进行活塞运动时肉棒就勃起了，他绕到姿吟前方要求进行口交，姿吟哀怨看着宅男，最後也听话得张开嘴巴，让宅男肉棒塞进嘴巴。</w:t>
      </w:r>
    </w:p>
    <w:p>
      <w:r>
        <w:t>「嗯嗯…啧啧…」姿吟发出闷绝的淫叫，就这样二男以前後夹攻方式又搞了人妻至少三、四次才罢休，这种车轮般的肉搏战，虽然让姿吟欲仙欲死，高潮不断，但是三个人也耗尽体力。</w:t>
      </w:r>
    </w:p>
    <w:p>
      <w:r>
        <w:t>美丽人妻的胴体疲倦的横陈在沙发上，身上的香汗浸湿了綑绑在身上的绳索和OL的角色扮演套装，就跟下体的丁字裤一样濡湿。</w:t>
      </w:r>
    </w:p>
    <w:p>
      <w:r>
        <w:t>两位男人拿起照相手机道：「不好意思，请问可以拍个照吗。」姿吟闭起眼睛无奈的点头，又累有爽的心情让她还陶醉其中，拍完玉体横陈，淫水四溢的艳照後，男人们相视得意的一笑。</w:t>
      </w:r>
    </w:p>
    <w:p>
      <w:r>
        <w:t>房东大叔看到姿吟被肏的全身虚脱的身体，心中升起一股怜香惜玉的歉意边道歉边将姿吟松绑，宅男店员也猛搔头跟着表达歉意道：「对不起，好像玩得太过火了，因为你实在太美了…」姿吟狠狠瞪了他们一眼，留着两位男人面面相渠，无言以对。</w:t>
      </w:r>
    </w:p>
    <w:p>
      <w:r>
        <w:t>看着镜中因兴奋泛起粉红色的身体，勃起的乳首，白皙肌肤上的绳印，想到今天下午本来只想自HIGH，结果被房东大叔玩弄，那就算了，竟然还加入店员宅男玩起3P，最後口内爆浆、肛门中出……，这麽重口味的性爱游戏竟让她高潮叠起，回味无穷，「唉…」她轻叹一声下了决心，嘴角浮起满意的微笑。</w:t>
      </w:r>
    </w:p>
    <w:p>
      <w:r>
        <w:t>走到客厅，看到两位男人还囧在当地，她故意板起脸道：「你们还在干吗，还不收拾好？」两位男人紧张慌乱连声说是，连忙开始收拾。</w:t>
      </w:r>
    </w:p>
    <w:p>
      <w:r>
        <w:t>「所有道具给我洗乾净！」她俏皮的用生气的声音说道「因为……，明天下午还要用呢。」说出意外的答案，看到两位男人从惊讶到眼睛一亮的表情，姿吟忍不住眼波流转，神带桃花，噗哧一声露出银铃般的笑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