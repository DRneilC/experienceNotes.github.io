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【沉沦95】（第二篇25~30）</w:t>
      </w:r>
    </w:p>
    <w:p>
      <w:r>
        <w:t xml:space="preserve">作者：hide1988 字数:17776 ：thread-9059130-1-1. </w:t>
      </w:r>
    </w:p>
    <w:p>
      <w:r>
        <w:t>二十五、乱（三）</w:t>
      </w:r>
    </w:p>
    <w:p>
      <w:r>
        <w:t xml:space="preserve"> 陈潇眼睛紧紧盯在屋内的两人身上，似是整个世界再没有了其他存在，因小 慧而来的诸多烦心事更是抛到了九霄云外。 </w:t>
      </w:r>
    </w:p>
    <w:p>
      <w:r>
        <w:t>「美吗？」</w:t>
      </w:r>
    </w:p>
    <w:p>
      <w:r>
        <w:t xml:space="preserve"> 「美！」一声低笑在耳边响起，陈潇本能的点了点头，说完才反应过来，猛 地回头，发现一个娇俏妩媚的女孩正站在自己身后，像偷了鸡的小狐狸一般，诡 异的笑着。「美~~美美，你~~你怎么会在这里……。」 </w:t>
      </w:r>
    </w:p>
    <w:p>
      <w:r>
        <w:t xml:space="preserve"> 「好像应该是我问你才对，这是我的房间呢，嘻嘻。」美美眼波流转，落到 陈潇因为惊怕而逐渐软下来的肉棍上，捂着小嘴低声一笑。 </w:t>
      </w:r>
    </w:p>
    <w:p>
      <w:r>
        <w:t xml:space="preserve"> 想到娜娜跟老爹还在房里，陈潇慌忙拉着美美的手，几步走到墙角，月光下， 美美尖尖的小脸一片晕红，即便穿着宽松的睡衣，那惹火的身材还是遮掩不住， 看着美美那半透明的睡衣中的高耸，那两颗红润的凸起，还有裸露在外的修长雪 白的大腿，陈潇眉头微微皱起，越发疑惑。 </w:t>
      </w:r>
    </w:p>
    <w:p>
      <w:r>
        <w:t xml:space="preserve"> 「美美穿着睡衣，那就是说她没有离开家，而她因为有点洁癖，是很少去别 人房间的，这么说来，老爹跟娜娜在房间的事情，她是知情的！但怎么可能，她 一向是讨厌自己父子，即便这几个月因为跟自己的特殊关系有所缓和，但是也不 至于……」 </w:t>
      </w:r>
    </w:p>
    <w:p>
      <w:r>
        <w:t xml:space="preserve"> 「想什么呢？我要回房间了，不知道外面很冷啊！」扫了陈潇一眼，美美环 起双臂于胸前，两团凸起更加明显。，「呃，这个，我……。」陈潇脑子有点浆 糊了，不知道该如何问起，茫然说道，「你~~你要回房间？」 </w:t>
      </w:r>
    </w:p>
    <w:p>
      <w:r>
        <w:t>「嘻嘻，不回房间回哪里？」</w:t>
      </w:r>
    </w:p>
    <w:p>
      <w:r>
        <w:t>「你不知道……。」</w:t>
      </w:r>
    </w:p>
    <w:p>
      <w:r>
        <w:t xml:space="preserve"> 「知道什么？」美美向前一步，将陈潇软下来忘了放回去的肉棍握在了手中， 「小娜跟你爸吗？」 </w:t>
      </w:r>
    </w:p>
    <w:p>
      <w:r>
        <w:t xml:space="preserve"> 「嘶……。」肉棍被握住，陈潇倒吸一口气，隐隐又有了抬头的趋势，「你 都清楚？」 </w:t>
      </w:r>
    </w:p>
    <w:p>
      <w:r>
        <w:t xml:space="preserve"> 「我一手导演的，我怎么可能不清楚。」，「你说什么？告诉我，到底是怎 么回事！」陈潇用力的抓着美美的肩膀，低吼道，他刚才虽然被屋子里的淫荡画 面刺激的在外面打手枪，但并不表示他能接受这种事，尤其这是还是美美一手策 划的。 </w:t>
      </w:r>
    </w:p>
    <w:p>
      <w:r>
        <w:t xml:space="preserve"> 「死陈潇，你弄痛我了。」美美噘着小嘴，一副泫然欲泣的样子，「有你这 样的嘛！你说，自从结婚你回过家几次，有没有关心过家里的事情，一回来就这 样对人家……。」 </w:t>
      </w:r>
    </w:p>
    <w:p>
      <w:r>
        <w:t>「一码归一码，这跟这事有什么关系！」</w:t>
      </w:r>
    </w:p>
    <w:p>
      <w:r>
        <w:t xml:space="preserve"> 「当然有关系，因为我心情不好，所以，我不想说了！」美美一边说一边把 玩着陈潇的肉棍，纤白秀美的手指在龟头上打着环转，在加上那副娇艳欲滴的样 儿，陈潇就是再傻也知道是怎么回事了。 </w:t>
      </w:r>
    </w:p>
    <w:p>
      <w:r>
        <w:t>「嘿！怎么，你那个男朋友最近没满足你？这么大怨气！」</w:t>
      </w:r>
    </w:p>
    <w:p>
      <w:r>
        <w:t>「才不是他，是你，你这个喜新厌旧的大坏蛋！」</w:t>
      </w:r>
    </w:p>
    <w:p>
      <w:r>
        <w:t xml:space="preserve"> 「我怎么就喜新厌旧了？」陈潇抓住在自己胸前捶打的小拳头，轻轻一拉， 随着美美一声轻呜，顿时暖香入怀，年轻性感火热的身体顿时将陈潇积攒许久的 欲望点燃，他抓着美美丰满的翘臀用力的向身体内挤压，嘴唇也覆上了柔软的樱 唇热烈的索吻。 </w:t>
      </w:r>
    </w:p>
    <w:p>
      <w:r>
        <w:t xml:space="preserve"> 「啊~~陈潇，死陈潇，唔~~」美美呜咽着，一手揽着陈潇的屁股，一手揉搓 着他的龟头，放荡的回应。 </w:t>
      </w:r>
    </w:p>
    <w:p>
      <w:r>
        <w:t xml:space="preserve"> 陈潇玩的兴起，加上心头的欲火，也渐渐放开了，只想先好好将眼前的骚美 人儿玩弄一番，在把美美吻的娇喘连连后，将她推到了墙上，不由分说的蹲下身 子，抬起她的右腿挂到自己肩头，睡裙下摆掀起的的那刻，那处让所有男人疯狂 的肥美小包子，在月光下清晰的展露在了眼中。 </w:t>
      </w:r>
    </w:p>
    <w:p>
      <w:r>
        <w:t xml:space="preserve"> 雪白，娇嫩，连仅有的那几丝阴毛也被剔除，整个阴阜连同阴唇没有一丝杂 草，中间一道润红的缝隙已经湿濡，溢出几滴晶莹的液体，陈潇不由想起了屋内 娜娜的小穴，美美的阴户就像娜娜的成熟版，展露着渴望男人插入的成熟风韵。 </w:t>
      </w:r>
    </w:p>
    <w:p>
      <w:r>
        <w:t xml:space="preserve"> 「不，啊~~不行，刚刚嘘嘘过，还~~还没洗呢，脏……。」美美咿唔着，小 手遮在了上面。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