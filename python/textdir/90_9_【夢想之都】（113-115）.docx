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【夢想之都】（113-115）</w:t>
      </w:r>
    </w:p>
    <w:p>
      <w:r>
        <w:t xml:space="preserve">作者：ray1628 ：viewthread.php?tid=4903311&amp;page=1#pid92114403 字数：8994 </w:t>
      </w:r>
    </w:p>
    <w:p>
      <w:r>
        <w:t>Ｃｈａｐｔｅｒ１１３选择</w:t>
      </w:r>
    </w:p>
    <w:p>
      <w:r>
        <w:t xml:space="preserve">看着丝袜在一双美腿上慢慢褪下实在是一种享受，尤其是那双美腿的主人还 拥有着漂亮的脸蛋，更是让人想入非非。利莉的动作不紧不慢，就像熬汤一样火 候刚刚好，引得胖子伸长了脖子目不转睛地盯着。 </w:t>
      </w:r>
    </w:p>
    <w:p>
      <w:r>
        <w:t>浴室的门不知在什么时候被打开了，程先生等三人靠在门边也是看得出神。</w:t>
      </w:r>
    </w:p>
    <w:p>
      <w:r>
        <w:t xml:space="preserve">等到他们被利莉发觉以后，略带尴尬地道：「喂，你们搞什么呢弄那么久， 赶快出来喝酒玩游戏啊！」利莉看到三人脸红耳赤的样子，就又摆出个风骚的姿 势道：「好啊，我当然没问题啦。」 </w:t>
      </w:r>
    </w:p>
    <w:p>
      <w:r>
        <w:t xml:space="preserve">看着程先生他们垂涎欲滴的样子，利莉是十分的得意。她笑着道：「这里太 热了，我想凉快一下不行吗。」说完她又套上外衣，自个儿走了出去。那三人赶 紧跟上说：「对对对，里面太热了，我们在外面玩。」 </w:t>
      </w:r>
    </w:p>
    <w:p>
      <w:r>
        <w:t xml:space="preserve">程先生招呼众人坐下，倒了酒后道：「来来来，咱们继续上次那个游戏。不 过利小姐是局外人，你不玩看看热闹也行。」利莉看把这几人迷得神魂颠倒的样 子，早已是得意洋洋。她拨了拨头发道：「玩，为什么不玩。不过你们可得让着 我啊！」 </w:t>
      </w:r>
    </w:p>
    <w:p>
      <w:r>
        <w:t xml:space="preserve">原来这帮人的游戏是在房间里的电脑上玩的，每一轮电脑会随机生成一个动 作，每人各自按一次骰子按钮，点数最小的那人就要依照电脑指示的去做。不过 程先生他们私底下有个规定，可以在看电脑上的动作之前选择喝酒代替。等把规 则解释清楚后，那胖子也摇摇晃晃地从浴室里出来加入了战斗。 </w:t>
      </w:r>
    </w:p>
    <w:p>
      <w:r>
        <w:t xml:space="preserve">这时屏幕上显示出几个动作的组别，因为利莉是唯一一位女生，就由她来选 择动作的组别。「万紫千红总是春」，「别院深深夏席清」，「夜深风竹敲秋韵」， 「纷纷暮雪下辕门」，利莉看着这些似是而非的诗句是丈二金刚摸不着头脑。 </w:t>
      </w:r>
    </w:p>
    <w:p>
      <w:r>
        <w:t>程先生看见利莉皱着眉头便道：「随便挑吧没关系，或者就从春开始吧。」</w:t>
      </w:r>
    </w:p>
    <w:p>
      <w:r>
        <w:t xml:space="preserve">利莉本就没玩过，当然也没有异议。第一轮输的是胖子，他似乎也知道自己 喝多了，毫不犹豫就选了做动作。只见电脑上显示「诚恳地道歉！」 </w:t>
      </w:r>
    </w:p>
    <w:p>
      <w:r>
        <w:t xml:space="preserve">胖子二话不说，对着利莉道：「对不起，我错了，请您无论如何原谅我的过 失吧！」一句话说得极为诚恳，好像他真的干了什么对不住利莉的事。利莉也被 胖子的态度吓了一跳，呆住了不知说什么才好。 </w:t>
      </w:r>
    </w:p>
    <w:p>
      <w:r>
        <w:t xml:space="preserve">程先生解释道：「利小姐，你要说是否接受他的道歉才行。如果不接受胖子 要再做，如果三次仍然满足不了你的要求，你可要接受电脑随机的惩罚的。」利 莉「扑哧」一笑道：「那么认真吗？好吧，我接受。」 </w:t>
      </w:r>
    </w:p>
    <w:p>
      <w:r>
        <w:t xml:space="preserve">紧接着几个回合，那些动作包括了下跪、倒立、屏气三十秒还有脱衣服，输 的几人都是照做。那看上去年纪最大的脱了上衣后，露出一身黝黑而结实的肌肉， 让利莉着实吃了一惊。 </w:t>
      </w:r>
    </w:p>
    <w:p>
      <w:r>
        <w:t xml:space="preserve">众人玩了有十几个回合，动作也来来回回开始不断重复了。程先生道：「看 来这组也玩得差不多了，咱们不如玩另外一组吧。我们的美女真是厉害，一直都 没有输过，根本就不用我们让嘛，哈哈！」利莉此时玩得兴奋起来，盘起长发拉 起衣袖道：「嘻嘻，我是新人嘛，当然要照顾我一下咯，要不我们玩那个『夜深 风竹敲秋韵』吧。」 </w:t>
      </w:r>
    </w:p>
    <w:p>
      <w:r>
        <w:t xml:space="preserve">换动作组别第一次输的又是胖子，屏幕上随即显示「学狗爬二十步，吠五声， 被主人踢屁股两下」。众人顿时「哈哈」大笑起来，程先生道：「死胖子，这回 看你像不像哈巴狗咯，我们委派利小姐当你的主人。」 </w:t>
      </w:r>
    </w:p>
    <w:p>
      <w:r>
        <w:t xml:space="preserve">胖子叹气一声说：「早知道我就喝酒算了，下回我看是谁来！」接着他像一 团肉球一样萎顿在地，随着众人数数声爬了起来。爬了两步那程先生对利莉道： 「赶紧踢啊，现在快踢他屁股。」 </w:t>
      </w:r>
    </w:p>
    <w:p>
      <w:r>
        <w:t>利莉看见那两团肥肉，真的是无从下脚，最后举起高跟鞋在两边各踩了一脚。</w:t>
      </w:r>
    </w:p>
    <w:p>
      <w:r>
        <w:t>可能是兴奋起来没注意轻重，第二脚不知不觉加重了力度，把那胖子踩得大 叫了一声。利莉还怕有什么得罪了那胖子，不过旁边的笑声很快就把她的不安消 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