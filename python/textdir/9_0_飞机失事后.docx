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飞机失事后</w:t>
      </w:r>
    </w:p>
    <w:p>
      <w:r>
        <w:t>.</w:t>
      </w:r>
    </w:p>
    <w:p>
      <w:r>
        <w:t>林越跳出舱门之后，空中强大的气流，使他这样的老手也根本无法掌握降落伞的方向，只能小幅度的调整降落</w:t>
      </w:r>
    </w:p>
    <w:p>
      <w:r>
        <w:t>伞。一个小岛是一片看不到边际的大海中仅有唯一的着陆点，不幸中的万幸是降落伞的方向与岛的方向一致。</w:t>
      </w:r>
    </w:p>
    <w:p>
      <w:r>
        <w:t>空中数十个降落伞都顺着风向小岛飘了过去。</w:t>
      </w:r>
    </w:p>
    <w:p>
      <w:r>
        <w:t>林越站在山崖上，看着努力向这个慌无人烟却可能让他们活下去的岛游来的幸存者们。林越数了数周围的降落</w:t>
      </w:r>
    </w:p>
    <w:p>
      <w:r>
        <w:t>伞，只有自己这种控制降落伞技巧高超或者身体比较轻的几名幸存者成功降落到了岛上，剩下运气好的的也只是落</w:t>
      </w:r>
    </w:p>
    <w:p>
      <w:r>
        <w:t>在了周围的浅滩上。</w:t>
      </w:r>
    </w:p>
    <w:p>
      <w:r>
        <w:t>这是一个火山岩形成的岛屿，岛的周围都是浅滩，而在浅滩则是只能看见高高的岩壁，必须通过艰难的攀爬才</w:t>
      </w:r>
    </w:p>
    <w:p>
      <w:r>
        <w:t>能到达岛上。不难想象，涨潮时的浅滩恐怕相当一部分会被淹没在水里，而现在在浅滩上的幸存者和落在在海里的</w:t>
      </w:r>
    </w:p>
    <w:p>
      <w:r>
        <w:t>幸存者，涨潮时恐怕都是凶多吉少了。</w:t>
      </w:r>
    </w:p>
    <w:p>
      <w:r>
        <w:t>而且别的不说，就是水源在浅滩上也难以获得，幸亏食物还可以通过浅滩上的螃蟹和海鱼得到。浅滩上的幸存</w:t>
      </w:r>
    </w:p>
    <w:p>
      <w:r>
        <w:t>者只有期望生存品能够用到救援队到达了。</w:t>
      </w:r>
    </w:p>
    <w:p>
      <w:r>
        <w:t>林越又回头看看了自己所在的这个岛以及支离破碎的半截飞机。这架飞机在空中解体，而后半截机身恰好就扎</w:t>
      </w:r>
    </w:p>
    <w:p>
      <w:r>
        <w:t>在岛中茂密的丛林中。林越叹了口气，这也算不幸中的万幸，依靠这个生态系统完全的小岛和飞机上的物品，以自</w:t>
      </w:r>
    </w:p>
    <w:p>
      <w:r>
        <w:t>己的野外求生能力，还是生存到救援来到的。</w:t>
      </w:r>
    </w:p>
    <w:p>
      <w:r>
        <w:t>林越跌跌撞撞地在丛林中挣扎着找到了一片开阔地带，泉水在石隙下欢鸣，在几处地方积水较多，成了一汪清</w:t>
      </w:r>
    </w:p>
    <w:p>
      <w:r>
        <w:t>澈透底的水泊，水中游荡着几尾小鱼。林越将木棍往边上一插，一屁股坐了下来。想必周围的动物也会在这里出没，</w:t>
      </w:r>
    </w:p>
    <w:p>
      <w:r>
        <w:t>寻常的野兽也无法对自己造成太大的威胁。看来水源有了，食物也不用发愁了，林越不由松了口气。</w:t>
      </w:r>
    </w:p>
    <w:p>
      <w:r>
        <w:t>接下来就是去找找其他几位幸存者，看看其中有没有有能力和自己携手的人，这种控制降落伞技巧高超的人，</w:t>
      </w:r>
    </w:p>
    <w:p>
      <w:r>
        <w:t>想必也不是一般人。</w:t>
      </w:r>
    </w:p>
    <w:p>
      <w:r>
        <w:t>可惜了，林越看着眼前的三位幸存者。他没有想到自己居然是唯一的男性。尽管这儿是意外被风吹上岛的只有</w:t>
      </w:r>
    </w:p>
    <w:p>
      <w:r>
        <w:t>一个人。通往飞机残骸的道路完全无走通，在自己可以到达的这一片区域中除了自己只有三个幸存者。</w:t>
      </w:r>
    </w:p>
    <w:p>
      <w:r>
        <w:t>第一个幸存者是一个刚刚三十岁出头的美少妇，长的倒是天生丽质、风华绝代，一头乌黑亮丽的长发护着雪白</w:t>
      </w:r>
    </w:p>
    <w:p>
      <w:r>
        <w:t>细嫩的粉颈，一张俏丽姣白脸蛋上黑白分明而又水汪汪的凤眼，小巧的樱唇薄薄两片在艳红唇膏覆盖下，当她嫣然</w:t>
      </w:r>
    </w:p>
    <w:p>
      <w:r>
        <w:t>一笑，真令人望之忍不住想一亲芳泽。一对圆润傲立的乳房耸立于胸前，全身散发着一股成熟女性的妩媚及淡淡的</w:t>
      </w:r>
    </w:p>
    <w:p>
      <w:r>
        <w:t>幽香。</w:t>
      </w:r>
    </w:p>
    <w:p>
      <w:r>
        <w:t>还有两个都是机组的幸存者，两名空姐。她们都受过降落伞的专业培训，加之身体较轻才成功降落了到岛上。</w:t>
      </w:r>
    </w:p>
    <w:p>
      <w:r>
        <w:t>一个身材高挑空姐名叫依伊，大约二十上下，有着一双漆黑清澈的大眼睛，柔软饱满的红唇，娇俏玲珑的小瑶鼻，</w:t>
      </w:r>
    </w:p>
    <w:p>
      <w:r>
        <w:t>再加上她那线条优美细滑的香腮，吹弹得破的粉脸，并有着一米七窕窈的好身材，优美浑圆的修长玉腿，丰满圆润</w:t>
      </w:r>
    </w:p>
    <w:p>
      <w:r>
        <w:t>的翘臀，以及那成熟芳香、饱满高耸的一双乳房，配上细腻柔滑的肌肤，活脱脱一位火辣尤物</w:t>
      </w:r>
    </w:p>
    <w:p>
      <w:r>
        <w:t>另一个较为娇小的宋纹，瓜子脸，眉毛细细的又弯又长，眼睛黑白分明，长长的眼睫毛扑闪扑闪微微眨着，透</w:t>
      </w:r>
    </w:p>
    <w:p>
      <w:r>
        <w:t>视出一种聪颖皎洁的意味，最可爱的还是她的小嘴，微张着，粉红欲滴，让人一下子就想起红樱桃，忍不住就想一</w:t>
      </w:r>
    </w:p>
    <w:p>
      <w:r>
        <w:t>口咬下去。由于靠得太近，林越甚至能闻到她嘴里散发出来那淡淡的香气，有点象花香。</w:t>
      </w:r>
    </w:p>
    <w:p>
      <w:r>
        <w:t>遭逢大难，又见到了同行者血腥的死亡，三个女子都不住地痛哭起来，看得林越心中也一阵烦闷，索性甩下她</w:t>
      </w:r>
    </w:p>
    <w:p>
      <w:r>
        <w:t>们去林中搜寻食物了。林越挖了些许野菜，采了一些可使用蘑菇菌类，又去水边抓到一只大鱼，顺手布下了好几个</w:t>
      </w:r>
    </w:p>
    <w:p>
      <w:r>
        <w:t>捕猎用的陷阱来试图捕捉些野物。</w:t>
      </w:r>
    </w:p>
    <w:p>
      <w:r>
        <w:t>返回临时营地，林越又去采了树枝和沉积的枯叶，用打火机点着，生了堆火，在四周安下了几个陷阱和临时简</w:t>
      </w:r>
    </w:p>
    <w:p>
      <w:r>
        <w:t>易报警装置，这才坐下来喘口气。</w:t>
      </w:r>
    </w:p>
    <w:p>
      <w:r>
        <w:t>这时几个人都已是饥肠露露，三个女人都拿眼睛可怜巴巴地看着林越。不过，林越从来就不是什么有爱心的人。</w:t>
      </w:r>
    </w:p>
    <w:p>
      <w:r>
        <w:t>等到自己休息够了，才把食物放在一个飞机上掉落的铝制金属片架起来烤，做了碗鱼汤。</w:t>
      </w:r>
    </w:p>
    <w:p>
      <w:r>
        <w:t>香味渐渐传了出来，三个女人可怜巴巴地望林越，林越自顾大口大口地吃着自制的鱼汤，只是分了些野果给他</w:t>
      </w:r>
    </w:p>
    <w:p>
      <w:r>
        <w:t>们。三个女人都眼巴巴地望着林越，可是见惯了美色的林越完全不为所动。开玩笑，他早已不是什么女人一求就答</w:t>
      </w:r>
    </w:p>
    <w:p>
      <w:r>
        <w:t>应的纯情小男生了，没有好处的事，林越鲜有为之。</w:t>
      </w:r>
    </w:p>
    <w:p>
      <w:r>
        <w:t>第二天，林越就让三个女人也去找食物，要求她们各自出去找东西吃。</w:t>
      </w:r>
    </w:p>
    <w:p>
      <w:r>
        <w:t>宋纹不满道：" 我们是女人嘛，你是个男人，怎么能这样？" 林越冷然：" 女人又怎么样？要活着只能靠自己，</w:t>
      </w:r>
    </w:p>
    <w:p>
      <w:r>
        <w:t>你们一点东西都弄不回来，就饿死好了，死了清静，没准还能还能当诱饵勾回点什么。"</w:t>
      </w:r>
    </w:p>
    <w:p>
      <w:r>
        <w:t>" 你，你怎么能这么说话？"</w:t>
      </w:r>
    </w:p>
    <w:p>
      <w:r>
        <w:t>" 为什么不能？我给你吃的，对我又有什么好处？" 这两天来林越的运气相当不错，也许是岛上的野兽从未接</w:t>
      </w:r>
    </w:p>
    <w:p>
      <w:r>
        <w:t>触过这些人类的玩意，警惕性过低。几个陷阱，每天都能捕到几只野物，甚至还能带几只回去畜养。</w:t>
      </w:r>
    </w:p>
    <w:p>
      <w:r>
        <w:t>而反观三个女人，那个少妇应该家境不错，娇贵的很几乎什么都不会，都能只是吃些林越剩下的残渣。而两个</w:t>
      </w:r>
    </w:p>
    <w:p>
      <w:r>
        <w:t>空姐虽然懂得些野外求生的常识，可是也从没经历过，也只会认些野果、蘑菇，也总是饥一顿饱一顿的，而且又酸</w:t>
      </w:r>
    </w:p>
    <w:p>
      <w:r>
        <w:t>又涩的野果也根本难以下咽。</w:t>
      </w:r>
    </w:p>
    <w:p>
      <w:r>
        <w:t>到了后来饥饿不堪的三个女人，简直是在哀求林越，把所有的尊严和面子都放下了。可惜，林越依然不为所动，</w:t>
      </w:r>
    </w:p>
    <w:p>
      <w:r>
        <w:t>要不是他完全可能力捕到足够的猎物，他连这些又酸又涩的野果，都不会分给这三个女人。</w:t>
      </w:r>
    </w:p>
    <w:p>
      <w:r>
        <w:t>这天，林越倚着一棵树坐着望着山势，判断路线。忽然，有人来到林越身边，林越回头一看，却是那名美少妇，</w:t>
      </w:r>
    </w:p>
    <w:p>
      <w:r>
        <w:t>林越也不打算理会她，林越心志坚定，无论她说什么也无法改变林越决定。</w:t>
      </w:r>
    </w:p>
    <w:p>
      <w:r>
        <w:t>忽然，她爬到林越跟前，双手拢住林越的小腿，抬起头来，露出渴求乞怜的媚眼，美目地都能滴出水来，丰满</w:t>
      </w:r>
    </w:p>
    <w:p>
      <w:r>
        <w:t>的玉乳紧紧贴在林越的腿上蠕动。林越本就不是君子，立刻被有些吸引了，突然感觉周身热起来了，裤挡中有些跃</w:t>
      </w:r>
    </w:p>
    <w:p>
      <w:r>
        <w:t>跃欲动，紧接着那美少妇却做了一个意想不到的动作，直接拉开了他裆部的拉链，露出他怒剑拔张的分身，然后一</w:t>
      </w:r>
    </w:p>
    <w:p>
      <w:r>
        <w:t>口裹住吸吮起来。</w:t>
      </w:r>
    </w:p>
    <w:p>
      <w:r>
        <w:t>温柔可人的美少妇将额前的发梢拢到耳後，微张小口，吮住巨大的肉棒开始舔弄，林越顿时觉得肉棒被一团温</w:t>
      </w:r>
    </w:p>
    <w:p>
      <w:r>
        <w:t>热的包裹，同时刮搔着柔软的肉壁，肉棒胀大的同时，用她的小嘴吸吮着林越的肉棒，美少妇的小嘴卖力的吸吮林</w:t>
      </w:r>
    </w:p>
    <w:p>
      <w:r>
        <w:t>越的肉棒。</w:t>
      </w:r>
    </w:p>
    <w:p>
      <w:r>
        <w:t>美少妇不断搓弄着肉棒，一个又一个的吻落到肉棒上，舌尖拨弄着血管，肉棒不停地奋力颤抖，接着，美少妇</w:t>
      </w:r>
    </w:p>
    <w:p>
      <w:r>
        <w:t>鲜红的小舌绕着林越肉棒的前端不停划圈。</w:t>
      </w:r>
    </w:p>
    <w:p>
      <w:r>
        <w:t>一开始林越只是任由她温热的舌头挑弄，没多久后，林越也冲动起来，美少妇穿着深色的丝质长裙，正将宽松</w:t>
      </w:r>
    </w:p>
    <w:p>
      <w:r>
        <w:t>的的领口对准林越，露出了她如同白玉雕成的雪滑肌肤，露出来的身体白嫩丰满，两个雪白浑圆的乳房在一副白色</w:t>
      </w:r>
    </w:p>
    <w:p>
      <w:r>
        <w:t>滚花的无肩带胸罩下半隐半现，半裸出来的小腹平坦。并且宽松的的领口非但袒露出胸前傲耸的美乳，因为多日不</w:t>
      </w:r>
    </w:p>
    <w:p>
      <w:r>
        <w:t>能换洗，没有亵裤连下体的神秘地带也若隐若现，将她犹如雪脂般的肌肤和没有半点赘肉的优美身材衬托得无比迷</w:t>
      </w:r>
    </w:p>
    <w:p>
      <w:r>
        <w:t>人，林越的眼睛里也开始冒火了。</w:t>
      </w:r>
    </w:p>
    <w:p>
      <w:r>
        <w:t>林越抚摸着美少妇的双肩，慢慢往下，手滑进美少妇的衣领，揉搓她充满弹性的豪乳。林越一把将胸罩扯了下。</w:t>
      </w:r>
    </w:p>
    <w:p>
      <w:r>
        <w:t>两个浑圆饱满的乳房立刻沈甸甸地坠了下来，好像两个雪白结实的肉球挂在半裸的晶莹的胸膛上，上面两个纤巧娇</w:t>
      </w:r>
    </w:p>
    <w:p>
      <w:r>
        <w:t>嫩的乳头若隐若现。</w:t>
      </w:r>
    </w:p>
    <w:p>
      <w:r>
        <w:t>林越双手猛地分别抓住了一个白嫩丰满的肉团，用力地拧了起来！</w:t>
      </w:r>
    </w:p>
    <w:p>
      <w:r>
        <w:t>" 啊！……啊！……" 美少妇不断发出像是求饶又像是诱惑的哀号</w:t>
      </w:r>
    </w:p>
    <w:p>
      <w:r>
        <w:t>林越手指捏揉按搓地不住玩弄着她胸前富有弹性的大奶子，美少妇更有一份成熟的风韵，丰满肉感的胴体，细</w:t>
      </w:r>
    </w:p>
    <w:p>
      <w:r>
        <w:t>滑的肌肤，嫩得几乎可以捏得出水。</w:t>
      </w:r>
    </w:p>
    <w:p>
      <w:r>
        <w:t>美少妇吞咽着龟头，爱抚着阴茎的每一寸肌肤，双手不住地爱抚着那两粒勤劳多产的睾丸，整条肉棒沾满了唾</w:t>
      </w:r>
    </w:p>
    <w:p>
      <w:r>
        <w:t>液，闪着耀眼的光芒。</w:t>
      </w:r>
    </w:p>
    <w:p>
      <w:r>
        <w:t>一股湿润解脱的快感立即遍布林越全身，林越立即粗暴的压着她的后脑，将肉棒深深的顶入美少妇的喉咙，美</w:t>
      </w:r>
    </w:p>
    <w:p>
      <w:r>
        <w:t>少妇只能发出一些咕噜的呻吟，接着林越将压抑已久的白色液体射进她的嘴里，将肉棒抽了出来。林越没想到这美</w:t>
      </w:r>
    </w:p>
    <w:p>
      <w:r>
        <w:t>少妇还是个伺候男人的高手。</w:t>
      </w:r>
    </w:p>
    <w:p>
      <w:r>
        <w:t>美少妇的嘴巴微张着，任由精液由她的嘴角滴落。这幅模样看得林越更加冲动，阴茎又已硬挺如铁。美少妇甜</w:t>
      </w:r>
    </w:p>
    <w:p>
      <w:r>
        <w:t>甜一笑，解下发夹，让乌黑秀发直直披散在她的肩膀和胸口上，一边动手褪下林越的长裤。</w:t>
      </w:r>
    </w:p>
    <w:p>
      <w:r>
        <w:t>林越的欲火也在胸中熊熊的燃烧了起来，他将美少妇摁趴在地上，将雪白的屁股高高的蹶起。林越看到眼前美</w:t>
      </w:r>
    </w:p>
    <w:p>
      <w:r>
        <w:t>丽丰满的臀部，</w:t>
      </w:r>
    </w:p>
    <w:p>
      <w:r>
        <w:t>美少妇的腿修长浑圆，肤色白腻，体态更惹人遐思，唤起人最深层次的原始欲望，林越有些不能自制的伸出手</w:t>
      </w:r>
    </w:p>
    <w:p>
      <w:r>
        <w:t>去，一手一个抓住了一个屁股蛋儿，大力的捏了起来，那种柔软中充满弹性的感觉让他流连忘返，美少妇趴在地上</w:t>
      </w:r>
    </w:p>
    <w:p>
      <w:r>
        <w:t>发出低低的哼声，有如小猫叫春般，让林越一阵亢奋。</w:t>
      </w:r>
    </w:p>
    <w:p>
      <w:r>
        <w:t>林越将她的丝质长裙掀起卷只腰间，从后面将她的双腿分开，两腿之间的阴户就圆鼓鼓地呈现在林越面前，只</w:t>
      </w:r>
    </w:p>
    <w:p>
      <w:r>
        <w:t>见湿淋淋的膣口微微张合，从里面散发出的淫荡气息。</w:t>
      </w:r>
    </w:p>
    <w:p>
      <w:r>
        <w:t>林越知道美少妇已经做好了准备，就一股作气，龟头缓缓深入，将巨大阴茎完全没入美少妇体内。美少妇整个</w:t>
      </w:r>
    </w:p>
    <w:p>
      <w:r>
        <w:t>人爬在地上，但屁股依然高高的翘起，林越两手按在她肩膀上，下体反复地抽插，手上是她光华的皮肤，还能感觉</w:t>
      </w:r>
    </w:p>
    <w:p>
      <w:r>
        <w:t>出她激烈的喘息，下体是她阴道温暖的包裹，撞击着她屁股的弹性，所有的一切都是如此的美妙，</w:t>
      </w:r>
    </w:p>
    <w:p>
      <w:r>
        <w:t>林越双手各扳住美少妇一边美臀，阴茎在穴儿中大起大落，美少妇也不时回头骚媚的望着林越。林越不断长驱</w:t>
      </w:r>
    </w:p>
    <w:p>
      <w:r>
        <w:t>直入，插到最深处，顶在花心上，直抵洞底。美少妇股间的肌肉也使劲夹紧，柔嫩的花壁不断吸吮宝贝，林越一次</w:t>
      </w:r>
    </w:p>
    <w:p>
      <w:r>
        <w:t>又一次地直捣花心，享受着湿软柔韧的女体，当真是舒爽难言。</w:t>
      </w:r>
    </w:p>
    <w:p>
      <w:r>
        <w:t>这次林越来得更猛，奋力戳插，在美少妇湿窄的嫩穴里左冲右突，每一击都弄得蜜汁乱溅。来回数十下，美少</w:t>
      </w:r>
    </w:p>
    <w:p>
      <w:r>
        <w:t>妇已经娇喘不迭：" 啊……啊……慢点……"</w:t>
      </w:r>
    </w:p>
    <w:p>
      <w:r>
        <w:t>林越笑道：" 好，慢点。" 抽出的动作是慢了，插的劲道却更快了，缓抽猛插，弄得美少妇更是粉颊羞红连声</w:t>
      </w:r>
    </w:p>
    <w:p>
      <w:r>
        <w:t>浪叫，一点矜持也留不下来。</w:t>
      </w:r>
    </w:p>
    <w:p>
      <w:r>
        <w:t>美少妇的乳房垂在胸前，也不断随着冲击摆动动的。林越又将美少妇的长裙向上推，露出美少妇无与伦比的美</w:t>
      </w:r>
    </w:p>
    <w:p>
      <w:r>
        <w:t>丽身材，纤细的腰肢线条柔美，没有一丝多余的赘肉，平坦的小腹白皙绷紧，有着晶莹的光泽。两个呈梨形的乳房</w:t>
      </w:r>
    </w:p>
    <w:p>
      <w:r>
        <w:t>雪白浑圆，看上去像小山丘一样既丰腴又挺拔，乳峰的顶端是一圈淡淡的乳晕，粉红色的乳头像两粒小巧可爱的花</w:t>
      </w:r>
    </w:p>
    <w:p>
      <w:r>
        <w:t>生米，正不住害羞的轻微蠕动。</w:t>
      </w:r>
    </w:p>
    <w:p>
      <w:r>
        <w:t>後背则细腻平坦得如同象牙一般。林越的手从两侧伸过抓住她胸前那段柔软滑嫩的雪白色半球体，并刺激尖端</w:t>
      </w:r>
    </w:p>
    <w:p>
      <w:r>
        <w:t>粉红色的蓓蕾，用力的玩弄，揉捏，一直把她的乳头捏的发紫了。而美少妇媚眼如丝，一副心甘情愿的舒服表情，</w:t>
      </w:r>
    </w:p>
    <w:p>
      <w:r>
        <w:t>那雪白软嫩的双峰在淫邪的双手动作下不断的变形，口中还说着毫无意义的淫声浪语。</w:t>
      </w:r>
    </w:p>
    <w:p>
      <w:r>
        <w:t>林越看她神色如痴如狂，又感到深受磨蹭，一阵剧烈快感传来，紧紧抱住美少妇，喷出了大量精华，满溢了娇</w:t>
      </w:r>
    </w:p>
    <w:p>
      <w:r>
        <w:t>小的蜜穴。</w:t>
      </w:r>
    </w:p>
    <w:p>
      <w:r>
        <w:t>林越好象全身的力气都被抽干了一样，顺势爬在了美少妇的背上，还意忧未尽的两手在她的和身上摸索，亲吻</w:t>
      </w:r>
    </w:p>
    <w:p>
      <w:r>
        <w:t>着她脖子上的娇嫩皮肤。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