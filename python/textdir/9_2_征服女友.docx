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征服女友</w:t>
      </w:r>
    </w:p>
    <w:p>
      <w:r>
        <w:t>.</w:t>
      </w:r>
    </w:p>
    <w:p>
      <w:r>
        <w:t>女友颤抖着嘴唇……目光冰冷的看着眼前自己爱了二年的男人……慢慢的站了起来，以迅雷不及掩耳之势煽了</w:t>
      </w:r>
    </w:p>
    <w:p>
      <w:r>
        <w:t>我一记耳光，「王伟，你会为今天的所做所为而后悔！我要和你分手」</w:t>
      </w:r>
    </w:p>
    <w:p>
      <w:r>
        <w:t>你，总有一天会后悔的。</w:t>
      </w:r>
    </w:p>
    <w:p>
      <w:r>
        <w:t>我狠狠的瞪着女孩，「你会付出代价！」说完，我扑了上去，我要强奸你。</w:t>
      </w:r>
    </w:p>
    <w:p>
      <w:r>
        <w:t>「啪……」</w:t>
      </w:r>
    </w:p>
    <w:p>
      <w:r>
        <w:t>「啪……」我扇了她两把。</w:t>
      </w:r>
    </w:p>
    <w:p>
      <w:r>
        <w:t>「这是你该得的。」</w:t>
      </w:r>
    </w:p>
    <w:p>
      <w:r>
        <w:t>「王伟，你不得好死！」女人气愤的诅咒！</w:t>
      </w:r>
    </w:p>
    <w:p>
      <w:r>
        <w:t>女孩哭的梨花带杏雨，凄凄的望着眼前的男人，「王伟，你不要这样好不好？我们都二年了。」</w:t>
      </w:r>
    </w:p>
    <w:p>
      <w:r>
        <w:t>我缓缓地走道女友，右手轻轻放在她的右肩上说：</w:t>
      </w:r>
    </w:p>
    <w:p>
      <w:r>
        <w:t>「你好美……好迷人……」我悄悄地上前半步，左手顺势环抱住女友的纤腰，将她整个娇躯拥入怀里，硕大无</w:t>
      </w:r>
    </w:p>
    <w:p>
      <w:r>
        <w:t>朋的手掌也紧紧贴在女友平坦的小腹之上，虽然隔着一层衣服，但我却能清楚地感受到那温暖而细嫩的肌肤，一边</w:t>
      </w:r>
    </w:p>
    <w:p>
      <w:r>
        <w:t>已将我的右手转移至女友饱满挺耸的玉峰下方，我技巧地碰触着女友那充满弹性的大肉峰。</w:t>
      </w:r>
    </w:p>
    <w:p>
      <w:r>
        <w:t>我拥抱着女友软滑细腻的娇躯时，一阵阵少女的幽香迎面掩至，女友娇媚的喘息，鼓鼓的酥胸不停的起伏……</w:t>
      </w:r>
    </w:p>
    <w:p>
      <w:r>
        <w:t>这一切让我都欲火沸腾。我吻住了女友微张的红唇。</w:t>
      </w:r>
    </w:p>
    <w:p>
      <w:r>
        <w:t>我饥渴的辗转狂吻着女友娇嫩的红唇，舌头亦成功地伸入她檀口内肆意四处乱舔，双手在女友凹凸有致、香滑</w:t>
      </w:r>
    </w:p>
    <w:p>
      <w:r>
        <w:t>细腻的娇躯上乱揉捏摸，已勃起的阳具不停的向她股间挤压顶撞着。</w:t>
      </w:r>
    </w:p>
    <w:p>
      <w:r>
        <w:t>我把女友吻得气咻咻，娇躯乱颤。女友胴体上慢慢散发一阵阵少女体香，我的眼睛在女友身上各处打转，尤其</w:t>
      </w:r>
    </w:p>
    <w:p>
      <w:r>
        <w:t>女友那双饱满坚挺不坠的雪白玉乳、和突出的蓓蕾相当诱人。她两条修长、浑圆、弹力十足、线条优美悦目的美腿</w:t>
      </w:r>
    </w:p>
    <w:p>
      <w:r>
        <w:t>在显得十分性感、热力四射。</w:t>
      </w:r>
    </w:p>
    <w:p>
      <w:r>
        <w:t>还有女友美艳的俏脸、全身细腻光滑如羊脂般的冰肌玉肤、胴体里散发开来的阵阵成熟女人体香、她娇艳欲滴</w:t>
      </w:r>
    </w:p>
    <w:p>
      <w:r>
        <w:t>的红唇吐出来的每个字、似乎都充满着性挑逗……</w:t>
      </w:r>
    </w:p>
    <w:p>
      <w:r>
        <w:t>女友被我吻得浑身发烫，呼吸有些急速，胸前那对诱人的玉乳更上下起伏跌宕不己，她不禁双颊绯红，女友樱</w:t>
      </w:r>
    </w:p>
    <w:p>
      <w:r>
        <w:t>桃玉嘴里的香津玉露被我饥渴地吸吮不休，如此般窒息式的拥吻、女友有生以来尚属首次遇到，她很快就气息咻咻、</w:t>
      </w:r>
    </w:p>
    <w:p>
      <w:r>
        <w:t>娇喘浪啼，乏力挣扎，小嘴不住发出尽是惹人性欲沸腾：「唔……唔……唔……唔……！」之娇吟声。</w:t>
      </w:r>
    </w:p>
    <w:p>
      <w:r>
        <w:t>我紧搂着女友那香喷喷柔若无骨的胴体，以雷迅不及耳之手法强吻她性感的红唇，又成功突袭她口腔内，与她</w:t>
      </w:r>
    </w:p>
    <w:p>
      <w:r>
        <w:t>香舌纠缠不休，同时更尝尽她口腔里的玉津甘露……</w:t>
      </w:r>
    </w:p>
    <w:p>
      <w:r>
        <w:t>女友实在喘不过气来、拚命摇摆皓首以摆脱我窒息式的湿吻，「唔唔……唔唔……」。</w:t>
      </w:r>
    </w:p>
    <w:p>
      <w:r>
        <w:t>当我松开她红唇之后，随即吻向女友耳垂、细致的粉颈，我更用舌头舔她耳里的洞洞，登时令女友全身发软，</w:t>
      </w:r>
    </w:p>
    <w:p>
      <w:r>
        <w:t>娇喘连连。</w:t>
      </w:r>
    </w:p>
    <w:p>
      <w:r>
        <w:t>我嘴里不住称赞着：「唔唔……好香的粉颈……唔唔……好滑的肌肤……」</w:t>
      </w:r>
    </w:p>
    <w:p>
      <w:r>
        <w:t>我随手解开女友衣服的扣子，衣服下滑，啊，女友两颗圆润、雪白、细腻、香喷喷、又坚挺的玉峰应声弹出，</w:t>
      </w:r>
    </w:p>
    <w:p>
      <w:r>
        <w:t>女友的玉女峰是那么的骄人、香滑、饱满、圆润、坚挺、雪白、细腻。</w:t>
      </w:r>
    </w:p>
    <w:p>
      <w:r>
        <w:t>扑鼻而至全是女友诱人肉欲的体香，我手触摸到的是细致滑腻、香喷喷又如羊脂般娇嫩的香肤，女友稍急的呼</w:t>
      </w:r>
    </w:p>
    <w:p>
      <w:r>
        <w:t>吸形造了她胸前两个粉嫩雪白诱人的玉乳上下跌宕，还有，她吐气如兰的檀口喷出来的热气……我欲火狂升登时兽</w:t>
      </w:r>
    </w:p>
    <w:p>
      <w:r>
        <w:t>性大发，我的手有点儿抖颤的抓住其中之一，再用发热的嘴唇吻住女友的浅红色樱桃，我仔细品尝，又用手轻揉、</w:t>
      </w:r>
    </w:p>
    <w:p>
      <w:r>
        <w:t>细捏、使之变形……</w:t>
      </w:r>
    </w:p>
    <w:p>
      <w:r>
        <w:t>时间随着彼此的喘息声中分秒溜走，我并不满足单单女友雪白香滑的酥胸而已，当这对饱满圆润的玉峰被吸吮</w:t>
      </w:r>
    </w:p>
    <w:p>
      <w:r>
        <w:t>到又挺胀又突出时，我的手开始在女友的胴体上四处游走，揉捏抚摸，它越过微鼓起的腹部，来到了那圣洁胀鼓鼓、</w:t>
      </w:r>
    </w:p>
    <w:p>
      <w:r>
        <w:t>被乌柔细长的毛发覆盖的蓬门上，女友那两片肥美娇嫩又湿漉漉的花瓣一开一阖地颤动，和喷着热气；中间那条粉</w:t>
      </w:r>
    </w:p>
    <w:p>
      <w:r>
        <w:t>红色的裂缝正渗出乳白色透明的蜜汁。我双手将女友雪亮修长的玉腿往两边拉开，目光犹如鹰隼一般的紧紧盯在了</w:t>
      </w:r>
    </w:p>
    <w:p>
      <w:r>
        <w:t>赤裸裸的两腿间那鲜嫩隐秘的花园上。</w:t>
      </w:r>
    </w:p>
    <w:p>
      <w:r>
        <w:t>我仔细地用拇指按住那水汪汪而粉红色的裂缝，一阵子的轻刮搅弄，立即水花四溅沾满了手指，我细心放入嘴</w:t>
      </w:r>
    </w:p>
    <w:p>
      <w:r>
        <w:t>里品尝，扑鼻的女人肉香竟带着淡淡的甜味，</w:t>
      </w:r>
    </w:p>
    <w:p>
      <w:r>
        <w:t>我忍不住埋首在她两腿之间伸出我粗大的舌头轻刮带舔去搅弄女友那两片肥美的花瓣和充血变硬的肉芽，又用</w:t>
      </w:r>
    </w:p>
    <w:p>
      <w:r>
        <w:t>嘴狂吸猛吮汹涌而出的花蜜，女友那乳白色透明的淫液弄得我满脸满嘴都是和也沾湿我脸上的毛发。</w:t>
      </w:r>
    </w:p>
    <w:p>
      <w:r>
        <w:t>女友那既饱满硕圆又坚挺高耸的乳球，纤细优美却不失肉感的柳腰，丰腴骄人之余仍保持着美丽心型的雪臀，</w:t>
      </w:r>
    </w:p>
    <w:p>
      <w:r>
        <w:t>这些女人身上最具魅力的部位在赤裸裸地刺激着我的性欲。我见到女友如此般娇媚的美态，她身上诱人的肉香绕鼻</w:t>
      </w:r>
    </w:p>
    <w:p>
      <w:r>
        <w:t>而至，早让我欲火焚身，胯下之大肉棒早已胀硬如铁。</w:t>
      </w:r>
    </w:p>
    <w:p>
      <w:r>
        <w:t>于是，我二话不说，把女友一双粉雕玉琢的美腿分开，用紫红色的大龟头先轻刮与撞击她粉红色裂缝裂及那小</w:t>
      </w:r>
    </w:p>
    <w:p>
      <w:r>
        <w:t>肉芽若干下。</w:t>
      </w:r>
    </w:p>
    <w:p>
      <w:r>
        <w:t>俏脸酡红的女友轻轻低吟着：「不要……不要……碰我那里……我要和你分手了，你不可以……啊……不要…</w:t>
      </w:r>
    </w:p>
    <w:p>
      <w:r>
        <w:t>…」</w:t>
      </w:r>
    </w:p>
    <w:p>
      <w:r>
        <w:t>我没有用肉棒突破女友的蜜壶，我用头伏在她两腿之间狂吸她蜜壶内汹涌而出的乳白色蜜汁，先用那宽大粗糙</w:t>
      </w:r>
    </w:p>
    <w:p>
      <w:r>
        <w:t>的舌头去狂扫女友粉红潮湿的两片花瓣，又对着她充血变硬的小肉芽用舌尖拍打、顶撞和打圈、搅弄……</w:t>
      </w:r>
    </w:p>
    <w:p>
      <w:r>
        <w:t>女友大口大口气地呼吸着，胸前两个粉嫩雪白、饱满又膨胀的雪峰抖动得银光闪闪、乳香四溢。女友两条粉嫩</w:t>
      </w:r>
    </w:p>
    <w:p>
      <w:r>
        <w:t>雪白的藕臂张开，纤细修长的青葱玉指紧抓住两边床单。一双诱人、修长粉腿不停地伸直又张开，洁白似玉琢般的</w:t>
      </w:r>
    </w:p>
    <w:p>
      <w:r>
        <w:t>纤长脚趾蠕曲僵直。欲火狂升女友此时正忘形地上下起伏挺动着撩人情欲的雪臀，似是去配合男友我的夺命舌耕，</w:t>
      </w:r>
    </w:p>
    <w:p>
      <w:r>
        <w:t>又像是催促我赶紧加快动作，她需要更激烈更疯狂的插刺抠撞。</w:t>
      </w:r>
    </w:p>
    <w:p>
      <w:r>
        <w:t>女友那销魂蚀骨的欢叫响遍了整个房间。之后，只见她胴体弯曲成拱桥模样，雪臀猛烈地与我的口撞击、挤压</w:t>
      </w:r>
    </w:p>
    <w:p>
      <w:r>
        <w:t>和抖动，一股乳白色透明的炽热阴精喷射而出，溅得我一头一脸皆是，女友这位含苞待放的美艳尤物、胴体上浓浓</w:t>
      </w:r>
    </w:p>
    <w:p>
      <w:r>
        <w:t>的香气随即散布整个房间，我似是着魔一般忙於鲸饮狼吮这些玉露，不但把蜜壶内涌出的蜜汁淫水舔得点滴不漏，</w:t>
      </w:r>
    </w:p>
    <w:p>
      <w:r>
        <w:t>还将溅在我脸上的照单全收。</w:t>
      </w:r>
    </w:p>
    <w:p>
      <w:r>
        <w:t>泄身后的女友呼吸仍非常急促，她俏脸酡红，媚眸半闭，樱唇微张，芬芳热气从性感的檀口呼出，胸前那雪白、</w:t>
      </w:r>
    </w:p>
    <w:p>
      <w:r>
        <w:t>饱美、膨胀、高耸入云的玉峰正有规律地随着她急促的呼吸声起伏着，魔鬼般娇嫩雪白的胴体亦因性高潮的余韵而</w:t>
      </w:r>
    </w:p>
    <w:p>
      <w:r>
        <w:t>一下下抖动……</w:t>
      </w:r>
    </w:p>
    <w:p>
      <w:r>
        <w:t>我见此良机不可错过，我把视线转移到了女友高耸挺拔的胸前，我是那么接近的注视着女友晶莹剔透的娇嫩双</w:t>
      </w:r>
    </w:p>
    <w:p>
      <w:r>
        <w:t>乳，那半球型完美的形状、象牙雕刻般莹白的肤色，细巧浑圆的殷红乳尖和微微颤抖的动人姿态，都让我看得神旌</w:t>
      </w:r>
    </w:p>
    <w:p>
      <w:r>
        <w:t>心动。我再也按捺不住，一口含住了女友的一只雪乳，疯狂的舔拭吮吸着；手上则同时握住了另外的一团美玉馒丘，</w:t>
      </w:r>
    </w:p>
    <w:p>
      <w:r>
        <w:t>尽情的搓揉抚弄起来轻轻分开尚沉醉於性高潮的女友一双雪白诱人的美腿，一手拿着那根异於常人粗大的阳具，用</w:t>
      </w:r>
    </w:p>
    <w:p>
      <w:r>
        <w:t>那紫红色还喷着热气的大龟头，轻刮撩拨着女友那两片肥美粉嫩又湿润的阴唇，和那浅红色的阴蒂。</w:t>
      </w:r>
    </w:p>
    <w:p>
      <w:r>
        <w:t>这么大的诱惑，多艳情的尤物，那是个百年不遇的花房呵，我已忘了一切，耸动屁股，腰间一沉，巨炮似的阳</w:t>
      </w:r>
    </w:p>
    <w:p>
      <w:r>
        <w:t>具突进。</w:t>
      </w:r>
    </w:p>
    <w:p>
      <w:r>
        <w:t>阴茎传来的紧密磨擦带给我强烈的快感及征服感，渐渐地女友的阴道变得灼烫并更大幅度的收缩，挤迫磨擦着</w:t>
      </w:r>
    </w:p>
    <w:p>
      <w:r>
        <w:t>我的阴茎。就在她的阴肉收缩至顶峰时，我感觉到有一丝微暖的液体由她的穴心射到我的龟头上，我知道这个美丽</w:t>
      </w:r>
    </w:p>
    <w:p>
      <w:r>
        <w:t>的女友给我干得泄了出来，果然接着而来，女友的阴肉作出了高潮的挤压，紧夹着我的阴茎来回套弄，我于是停下</w:t>
      </w:r>
    </w:p>
    <w:p>
      <w:r>
        <w:t>动作略为休息，一边享受这美丽女子的高潮，待她的春情完全平息後阴茎再度作出更快的抽插。看到她拂乱的长发，</w:t>
      </w:r>
    </w:p>
    <w:p>
      <w:r>
        <w:t>俏丽的面容，雪白的臀部，以及丰腴的双乳，这一切都使我感到无比的刺激。女友的身裁实在太好了！</w:t>
      </w:r>
    </w:p>
    <w:p>
      <w:r>
        <w:t>我的每一次进入，都令我有想死在她小穴内的感觉。我将阴茎抽至接近离开她的阴道，再大力插回她的嫩穴内，</w:t>
      </w:r>
    </w:p>
    <w:p>
      <w:r>
        <w:t>粗大的阴茎塞满了她紧窄的阴道，直抵女友的阴道尽头——子宫口。我以全身之力把阴茎插进她的阴道尽头，鸡蛋</w:t>
      </w:r>
    </w:p>
    <w:p>
      <w:r>
        <w:t>般的龟头抵着女友的子宫，不断撞击着她的穴心，而她则昏沉地将下体内的肌肉紧夹着我的阳具。女友的口中也不</w:t>
      </w:r>
    </w:p>
    <w:p>
      <w:r>
        <w:t>断的发出可爱的呻吟声。她的爱液沿着我粗大的阴茎滴落在床上，接着是三百多下的激烈抽插，女友又被我干得二</w:t>
      </w:r>
    </w:p>
    <w:p>
      <w:r>
        <w:t>度泄了出来，之後，我也到达了极限两手紧搂着她的身躯，阴茎深深刺到她的子宫处，便在那儿作疯狂泄射，白浊</w:t>
      </w:r>
    </w:p>
    <w:p>
      <w:r>
        <w:t>的精液不停打在她的子宫壁上，先填满了整个子宫，再倒流灌满她的阴道，我射出的量真是很多，多得灌满了她的</w:t>
      </w:r>
    </w:p>
    <w:p>
      <w:r>
        <w:t>整个阴道再由阴道口倒流出来。</w:t>
      </w:r>
    </w:p>
    <w:p>
      <w:r>
        <w:t>「我离不开你，咱们不分手吧。」当这一切完了，女友对我说。</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