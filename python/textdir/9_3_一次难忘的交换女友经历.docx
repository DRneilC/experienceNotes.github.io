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一次难忘的交换女友经历</w:t>
      </w:r>
    </w:p>
    <w:p>
      <w:r>
        <w:t>.</w:t>
      </w:r>
    </w:p>
    <w:p>
      <w:r>
        <w:t>自上次旅行至今已经有三个月了，但我还是对那次交换女友吃了大亏而感到闷闷不乐。我不知道Ｉｖｙ会不会</w:t>
      </w:r>
    </w:p>
    <w:p>
      <w:r>
        <w:t>介怀，而我当然不会蠢得直问，只是我发现我俩的感情变得淡而无味。我和Ｉｖｙ造爱的次数亦越来越少，我发觉</w:t>
      </w:r>
    </w:p>
    <w:p>
      <w:r>
        <w:t>自己总是提不起劲去造，因为每次造爱我都会想到Ｉｖｙ被Ｄａｖｉｄ淫辱的情景，我想我是要更多时间去冲淡那</w:t>
      </w:r>
    </w:p>
    <w:p>
      <w:r>
        <w:t>种后悔和罪疚的感觉。</w:t>
      </w:r>
    </w:p>
    <w:p>
      <w:r>
        <w:t>当我以为一切可以归于平静的时候，一个包褢却再次令我跌入无尽的深渊。</w:t>
      </w:r>
    </w:p>
    <w:p>
      <w:r>
        <w:t>包褢里有一只光碟和一封信，寄件人竟然是Ｄａｖｉｄ，他哪会知道我的地址呢？我心里立刻泛起了不安的感</w:t>
      </w:r>
    </w:p>
    <w:p>
      <w:r>
        <w:t>觉。</w:t>
      </w:r>
    </w:p>
    <w:p>
      <w:r>
        <w:t>「这片光碟是送给你做留念的。」信的内容很简单，简单得让我感到害怕，因为我隐约觉得有些秘密将会在那</w:t>
      </w:r>
    </w:p>
    <w:p>
      <w:r>
        <w:t>片光碟揭开。我把光碟放进电脑，发现里面原来是影像档案，播放机亦在这时自动执行播放。</w:t>
      </w:r>
    </w:p>
    <w:p>
      <w:r>
        <w:t>镜头影着一张床，周围的摆设像酒店房间似的，我只感到一种熟悉的感觉。</w:t>
      </w:r>
    </w:p>
    <w:p>
      <w:r>
        <w:t>这时有一对男女从镜头的右下角出现，他们都是一丝不挂的互相激烈的拥吻着，男的双手更肆无忌惮的在女的</w:t>
      </w:r>
    </w:p>
    <w:p>
      <w:r>
        <w:t>身体游移。那男的把女的压在床上，慢慢的向下亲吻着，这时我可以看清那女的样貌。</w:t>
      </w:r>
    </w:p>
    <w:p>
      <w:r>
        <w:t>「Ｉｖｙ！？」我惊喊着，不太敢相信自己的眼睛，但镜头里的女子真的是Ｉｖｙ。我脑海里霎时记得，那酒</w:t>
      </w:r>
    </w:p>
    <w:p>
      <w:r>
        <w:t>店不正好是旅行时下塌的酒店！那么，那个男的岂不是Ｄａｖｉｄ？！</w:t>
      </w:r>
    </w:p>
    <w:p>
      <w:r>
        <w:t>Ｄａｖｉｄ吻着Ｉｖｙ的乳头，一只手则搓揉着她的私处，只见Ｉｖｙ脸上流露出很享受的表情，按着Ｄａｖ</w:t>
      </w:r>
    </w:p>
    <w:p>
      <w:r>
        <w:t>ｉｄ的头不让他离开她的乳房，Ｄａｖｉｄ搓揉着私处的手指也插入了Ｉｖｙ的小穴内不断刮弄。</w:t>
      </w:r>
    </w:p>
    <w:p>
      <w:r>
        <w:t>我真不敢相信，Ｉｖｙ不是答应了我不再和Ｄａｖｉｄ发生关系吗？她是何时溜到Ｄａｖｉｄ的房间和他温存？</w:t>
      </w:r>
    </w:p>
    <w:p>
      <w:r>
        <w:t>为甚么我完全没有注意到呢？脑海里的问题在团团转，我只感到一阵晕眩。</w:t>
      </w:r>
    </w:p>
    <w:p>
      <w:r>
        <w:t>Ｄａｖｉｄ慢慢的爬到Ｉｖｙ身上，拉开她的双腿，握着暴涨的阳具摩擦着Ｉｖｙ的外阴，龟头慢慢的插入小</w:t>
      </w:r>
    </w:p>
    <w:p>
      <w:r>
        <w:t>穴内，然后一挺腰，整支阳具便插进Ｉｖｙ的体内。Ｉｖｙ叫喊般的张开着口，看来是给Ｄａｖｉｄ的冲击发出欢</w:t>
      </w:r>
    </w:p>
    <w:p>
      <w:r>
        <w:t>愉的声音。</w:t>
      </w:r>
    </w:p>
    <w:p>
      <w:r>
        <w:t>Ｄａｖｉｄ狂野的在Ｉｖｙ的小穴抽送，乳房便跟随着上下移动。抽插了一会，Ｄａｖｉｄ让Ｉｖｙ趴在床上，</w:t>
      </w:r>
    </w:p>
    <w:p>
      <w:r>
        <w:t>然后从后面再次刺进Ｉｖｙ的小穴，双手有劲的捏压着她的乳房，Ｉｖｙ则不断摇晃着身体配合著Ｄａｖｉｄ的抽</w:t>
      </w:r>
    </w:p>
    <w:p>
      <w:r>
        <w:t>送。</w:t>
      </w:r>
    </w:p>
    <w:p>
      <w:r>
        <w:t>Ｄａｖｉｄ再次让Ｉｖｙ平躺在床上，拉起她的双腿勾在肩膊上，作更深入的抽插。他们的动作越来越快，Ｉ</w:t>
      </w:r>
    </w:p>
    <w:p>
      <w:r>
        <w:t>ｖｙ的乳房也晃动得有如地动山摇，满脸陶醉的迎合著强劲的冲击。</w:t>
      </w:r>
    </w:p>
    <w:p>
      <w:r>
        <w:t>Ｄａｖｉｄ狠狠的将阳具插在Ｉｖｙ体内，Ｉｖｙ则曲着身子，像静止了一样的没有任何动作，我知道Ｄａｖ</w:t>
      </w:r>
    </w:p>
    <w:p>
      <w:r>
        <w:t>ｉｄ是射精了，全部射进Ｉｖｙ的阴穴内。</w:t>
      </w:r>
    </w:p>
    <w:p>
      <w:r>
        <w:t>Ｄａｖｉｄ伏在Ｉｖｙ的身上，轻抚着起伏未平的乳房，Ｉｖｙ脸上露出一片满足的神情，画面亦在这时慢慢</w:t>
      </w:r>
    </w:p>
    <w:p>
      <w:r>
        <w:t>变暗……</w:t>
      </w:r>
    </w:p>
    <w:p>
      <w:r>
        <w:t>我只是目定口呆的看着，看着违背诺言的Ｉｖｙ，心里是阵阵刺痛。</w:t>
      </w:r>
    </w:p>
    <w:p>
      <w:r>
        <w:t>画面慢慢的再次出现，是一个陌生的地方，布置看起来像客厅一样。Ｉｖｙ再一次出现在画面上，她坐到梳化</w:t>
      </w:r>
    </w:p>
    <w:p>
      <w:r>
        <w:t>上环顾四周，但并没有发现隐藏着的摄影机。</w:t>
      </w:r>
    </w:p>
    <w:p>
      <w:r>
        <w:t>Ｄａｖｉｄ跟着便出现，二话不说的便把Ｉｖｙ压在梳化上狂吻着，Ｉｖｙ搂着Ｄａｖｉｄ的颈要更激烈的吻，</w:t>
      </w:r>
    </w:p>
    <w:p>
      <w:r>
        <w:t>甚至可以见到舌头在交缠的情景。</w:t>
      </w:r>
    </w:p>
    <w:p>
      <w:r>
        <w:t>我已经知道那一定是Ｄａｖｉｄ的住所，Ｉｖｙ原来在旅行之后还一直有和他暗中联络。</w:t>
      </w:r>
    </w:p>
    <w:p>
      <w:r>
        <w:t>Ｄａｖｉｄ的手慢慢伸进Ｉｖｙ裙子内有所动作，而另一只手则解开Ｉｖｙ衬衫的扭扣，拉下了包着乳房的胸</w:t>
      </w:r>
    </w:p>
    <w:p>
      <w:r>
        <w:t>围，轻柔的搓动着乳房及乳头。Ｉｖｙ一边和Ｄａｖｉｄ亲吻着，一边配合著除掉自己身上的衬衫，Ｄａｖｉｄ伸</w:t>
      </w:r>
    </w:p>
    <w:p>
      <w:r>
        <w:t>进裙子里的手也将Ｉｖｙ的内裤慢慢扯脱下来。Ｄａｖｉｄ松开那多余的胸围，像小孩子般吸吮着Ｉｖｙ的乳房，</w:t>
      </w:r>
    </w:p>
    <w:p>
      <w:r>
        <w:t>裙子里的情景虽然是看不到，但看Ｉｖｙ那种享受的脸孔便估到小穴正被他的手指玩弄着。</w:t>
      </w:r>
    </w:p>
    <w:p>
      <w:r>
        <w:t>Ｄａｖｉｄ伸进裙子里的手慢慢的抽了出来，两只手指隐约看到晶莹的淫液，然后将手指放在Ｉｖｙ的嘴边。</w:t>
      </w:r>
    </w:p>
    <w:p>
      <w:r>
        <w:t>Ｉｖｙ伸出舌头舔着自己的淫水，慢慢的把手指放进口内吸吮着，手指在Ｉｖｙ的口内抽插着，我真不敢相信眼前</w:t>
      </w:r>
    </w:p>
    <w:p>
      <w:r>
        <w:t>的Ｉｖｙ竟然变得这么淫荡。</w:t>
      </w:r>
    </w:p>
    <w:p>
      <w:r>
        <w:t>Ｄａｖｉｄ这时站起来，脱掉自己的裤子，露出充血的阳具，Ｉｖｙ湿润的双眼紧盯着，那种渴求的表情是我</w:t>
      </w:r>
    </w:p>
    <w:p>
      <w:r>
        <w:t>从来未见过的，但最令我想不到的是，Ｉｖｙ伸出舌头开始舔弄Ｄａｖｉｄ的阳具。Ｉｖｙ从来不会为我口交的，</w:t>
      </w:r>
    </w:p>
    <w:p>
      <w:r>
        <w:t>她说她不能接受那种恶心的感觉，可是镜头前的她却是另码子的事。</w:t>
      </w:r>
    </w:p>
    <w:p>
      <w:r>
        <w:t>Ｉｖｙ慢慢的把龟头吸进了口里，舌头在肉冠上转动着，然后把整根阳具放进口里，Ｄａｖｉｄ按着Ｉｖｙ的</w:t>
      </w:r>
    </w:p>
    <w:p>
      <w:r>
        <w:t>头开始做缓慢的抽插动作，另一只手则捏来着Ｉｖｙ的乳头。</w:t>
      </w:r>
    </w:p>
    <w:p>
      <w:r>
        <w:t>过了好长的时间，Ｄａｖｉｄ的双手扶着Ｉｖｙ的头，作出急速的抽插动作，阳具在嘴里进进出出的流出不少</w:t>
      </w:r>
    </w:p>
    <w:p>
      <w:r>
        <w:t>口水，Ｉｖｙ的双手也放在Ｄａｖｉｄ的臀部挤压着。</w:t>
      </w:r>
    </w:p>
    <w:p>
      <w:r>
        <w:t>不一会，Ｄａｖｉｄ挺直身子，把阳具深深的刺进Ｉｖｙ小嘴内，抖着身子的愉快神情，我想一定是满满的把</w:t>
      </w:r>
    </w:p>
    <w:p>
      <w:r>
        <w:t>精液灌进Ｉｖｙ的喉咙内。Ｉｖｙ闭着双眼吸吮着阳具，像要把最后的一点精液也吸出来，Ｄａｖｉｄ的阳具慢慢</w:t>
      </w:r>
    </w:p>
    <w:p>
      <w:r>
        <w:t>离开Ｉｖｙ的小嘴，Ｉｖｙ则不舍的伸出舌头舔弄着龟头残剩的精液，咕碌的将Ｄａｖｉｄ的精液吞进肚子里。</w:t>
      </w:r>
    </w:p>
    <w:p>
      <w:r>
        <w:t>Ｄａｖｉｄ接着让Ｉｖｙ躺坐在沙发上，脱下她的裙子，双手拉开她的大腿，把头埋在Ｉｖｙ双腿之间，像回</w:t>
      </w:r>
    </w:p>
    <w:p>
      <w:r>
        <w:t>馈刚才所获得的欢愉，舔弄着Ｉｖｙ的阴唇。</w:t>
      </w:r>
    </w:p>
    <w:p>
      <w:r>
        <w:t>Ｉｖｙ闭着双眼，一手按着Ｄａｖｉｄ的头，一手搓揉着自己的乳房，紧锁的眉头看得出她全情的享受着。</w:t>
      </w:r>
    </w:p>
    <w:p>
      <w:r>
        <w:t>也不知过了多久，Ｉｖｙ的双手开始紧抱着Ｄａｖｉｄ的头，双腿也紧紧的夹着，胸口急剧的起伏着，然后紧</w:t>
      </w:r>
    </w:p>
    <w:p>
      <w:r>
        <w:t>硬着身子的向后昂，得到了第一次的高潮。</w:t>
      </w:r>
    </w:p>
    <w:p>
      <w:r>
        <w:t>Ｄａｖｉｄ爬起来，再一次和Ｉｖｙ激吻着，他的阳具是再一次的勃怒着，Ｉｖｙ伸出手握着阳具引导他进入</w:t>
      </w:r>
    </w:p>
    <w:p>
      <w:r>
        <w:t>已经泛滥的小穴。我已经没有心力再看下去，只是盯着画面，看着Ｄａｖｉｄ用不同的姿势抽插着Ｉｖｙ的淫穴，</w:t>
      </w:r>
    </w:p>
    <w:p>
      <w:r>
        <w:t>一直到他再次在Ｉｖｙ体内射出第二次的精液为止，画面便再一次暗淡下来。</w:t>
      </w:r>
    </w:p>
    <w:p>
      <w:r>
        <w:t>我也不知道自己应该做些甚么，只是感到极端的疲倦，可是画面又再一次出现。赤裸的Ｉｖｙ对着摄影机自慰</w:t>
      </w:r>
    </w:p>
    <w:p>
      <w:r>
        <w:t>着，我不知道她是否知道自己的淫态被拍下来，我只知道画面上的Ｉｖｙ就像妓女一样的，搓揉捏弄着自己的乳房，</w:t>
      </w:r>
    </w:p>
    <w:p>
      <w:r>
        <w:t>双腿撑得开开的，两只手指插在淫穴内抽动着，像久旷的荡女一样，任何男人也可以随时在她的股间里温存享乐。</w:t>
      </w:r>
    </w:p>
    <w:p>
      <w:r>
        <w:t>Ｄａｖｉｄ爬到床上，抚摸着Ｉｖｙ的身体，此时，镜头还出现另一个男人，跟Ｉｖｙ亲吻着。这时我的脑袋</w:t>
      </w:r>
    </w:p>
    <w:p>
      <w:r>
        <w:t>像要爆开了似的，心痛得不能再痛，一股恨意完全涌怒出来。</w:t>
      </w:r>
    </w:p>
    <w:p>
      <w:r>
        <w:t>再没有任何前奏，Ｄａｖｉｄ便将阳具插入Ｉｖｙ淫穴内，Ｉｖｙ口里也没闲着，因为嘴里已经多了另一个男</w:t>
      </w:r>
    </w:p>
    <w:p>
      <w:r>
        <w:t>人的肉棒，淫乱的情景已经不能再给我甚么震撼。</w:t>
      </w:r>
    </w:p>
    <w:p>
      <w:r>
        <w:t>两个男人像接力般的不断交换位置，一时抽插着Ｉｖｙ的淫穴，一时抽插着Ｉｖｙ的小嘴，有好几次更是刺进</w:t>
      </w:r>
    </w:p>
    <w:p>
      <w:r>
        <w:t>肛门内。两男夹着Ｉｖｙ一前一后的抽插着，Ｉｖｙ就像他们的玩具一样，他们要如何干，她就跟着奉迎着，没有</w:t>
      </w:r>
    </w:p>
    <w:p>
      <w:r>
        <w:t>一丝羞愧。</w:t>
      </w:r>
    </w:p>
    <w:p>
      <w:r>
        <w:t>两个男人的精力像无穷无尽一样，在小穴内射精后又再在Ｉｖｙ的嘴里抽插射出，Ｉｖｙ的身体应接不暇，口</w:t>
      </w:r>
    </w:p>
    <w:p>
      <w:r>
        <w:t>角处流出没法吞下的精液，小穴在男人阳具抽插的过程中不断涌出射了进去的精液，就是连肛门也弄得一塌糊涂，</w:t>
      </w:r>
    </w:p>
    <w:p>
      <w:r>
        <w:t>但是Ｉｖｙ还是满脸享受着被淫辱玩弄的性戏。</w:t>
      </w:r>
    </w:p>
    <w:p>
      <w:r>
        <w:t>筋疲力尽的Ｉｖｙ躺在床上，身体每一处地方都是被玩弄过的痕迹，红肿的阴户还流出汨汨的精液，乳房和脸</w:t>
      </w:r>
    </w:p>
    <w:p>
      <w:r>
        <w:t>上也有精液布下的痕迹。</w:t>
      </w:r>
    </w:p>
    <w:p>
      <w:r>
        <w:t>激烈的性交行为此时总算告一段落，但下次又会如何呢？会有更激烈的性交在我看不到的时候发生吗？我不敢</w:t>
      </w:r>
    </w:p>
    <w:p>
      <w:r>
        <w:t>想下去，也不会亲眼目睹，光碟是播完了，同时我对Ｉｖｙ的感情也随着结束……</w:t>
      </w:r>
    </w:p>
    <w:p>
      <w:r>
        <w:t>「完」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