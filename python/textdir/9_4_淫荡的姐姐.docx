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淫荡的姐姐</w:t>
      </w:r>
    </w:p>
    <w:p>
      <w:r>
        <w:t>.</w:t>
      </w:r>
    </w:p>
    <w:p>
      <w:r>
        <w:t>随着年龄的增大，我常常感到一种难耐的燥热，鸡巴也会常常自动勃起，又起姐姐和妹妹在我的面前也不会顾</w:t>
      </w:r>
    </w:p>
    <w:p>
      <w:r>
        <w:t>忌太多，经常在我的面前穿着睡衣跑来跑去，还和我嘻笑打闹。我便愈加的欲火中烧，而且在我的心里还暗自有一</w:t>
      </w:r>
    </w:p>
    <w:p>
      <w:r>
        <w:t>种恐惧，我知道人越来越大，终究是要分开的，就像小时候最疼我的大哥一样，现在却一月见不了几面了。可是我</w:t>
      </w:r>
    </w:p>
    <w:p>
      <w:r>
        <w:t>真的不想，不想和姐姐还有小妹人各一方。</w:t>
      </w:r>
    </w:p>
    <w:p>
      <w:r>
        <w:t>有时候，我会眼巴巴的望着姐姐，问她：「姐姐，我们能不能永远生活在一起，不分开呢？」</w:t>
      </w:r>
    </w:p>
    <w:p>
      <w:r>
        <w:t>姐姐就笑着刮着我的脸：「傻弟弟，你张大了就会娶媳妇，那时候哪里还会记得姐姐啊？」</w:t>
      </w:r>
    </w:p>
    <w:p>
      <w:r>
        <w:t>我便急红了脸，申辩道：「我才不要媳妇呢！我只要和姐姐还有小妹永远生活在一起就行了。」</w:t>
      </w:r>
    </w:p>
    <w:p>
      <w:r>
        <w:t>姐姐便把我搂在怀里，笑道：「傻弟弟啊！男人怎么能不要媳妇呢？姐姐也想和你永远在一起，可是姐姐不能</w:t>
      </w:r>
    </w:p>
    <w:p>
      <w:r>
        <w:t>做你的媳妇啊？」</w:t>
      </w:r>
    </w:p>
    <w:p>
      <w:r>
        <w:t>我便很是疑惑，姐姐为什么就不能做我的媳妇呢？</w:t>
      </w:r>
    </w:p>
    <w:p>
      <w:r>
        <w:t>日子一天一天的过去，我在渐渐的长大，明白了男女这事，变得好想上姐姐，心里也越来越有了自己的主意。</w:t>
      </w:r>
    </w:p>
    <w:p>
      <w:r>
        <w:t>直到有一天，我在上网的时候，我的一个女网女居然把我的截图发给了我，当时我吓了一跳，因为我印象中没</w:t>
      </w:r>
    </w:p>
    <w:p>
      <w:r>
        <w:t>跟她视频，为什么她会有我的视频照呢？带着这个疑惑我不停地追问她，后来她没办法只好告诉我了。原来她是用</w:t>
      </w:r>
    </w:p>
    <w:p>
      <w:r>
        <w:t>了一个视频强制软件，就是用它启动了我的视频而给我拍了照的。我本想骂她几句，可转念一想，这对我来说也许</w:t>
      </w:r>
    </w:p>
    <w:p>
      <w:r>
        <w:t>是个机会。于是我就马上下了这个软件。试了试，还真挺好用的。我知道我要上姐姐的日子不远了。</w:t>
      </w:r>
    </w:p>
    <w:p>
      <w:r>
        <w:t>我申请了个新的QQ号加了姐姐的QQ，打开了她的视频，我知道姐姐会在这个时间上网聊天，我本来是想拍几张</w:t>
      </w:r>
    </w:p>
    <w:p>
      <w:r>
        <w:t>姐姐的生活照和睡觉的图片来给她看，吓吓她，慢慢地拉近距离。没想到我一打开视频，看到的画面差点让我喷血。</w:t>
      </w:r>
    </w:p>
    <w:p>
      <w:r>
        <w:t>姐姐对电脑，全身赤裸，摄像头正对着她的阴部，她一手揉着自己的奶子，一只手用中指和食指插着自己的阴道。</w:t>
      </w:r>
    </w:p>
    <w:p>
      <w:r>
        <w:t>淫水流得到处都是。看她的嘴巴在动，我想听听她的呻吟声，我又启动了语音功能。「啊……啊！好，好……舒服</w:t>
      </w:r>
    </w:p>
    <w:p>
      <w:r>
        <w:t>啊……快……快……快插进来……啊……真是……痛快……呵……好」我在想她一定是在看A 片或是跟别人裸聊，</w:t>
      </w:r>
    </w:p>
    <w:p>
      <w:r>
        <w:t>我多么想现在马上冲进姐姐的房间，但是我知道不能这样，我不能心急，不过至少知道了姐姐也是有需求的，我更</w:t>
      </w:r>
    </w:p>
    <w:p>
      <w:r>
        <w:t>有把握把姐姐弄上床了。</w:t>
      </w:r>
    </w:p>
    <w:p>
      <w:r>
        <w:t>一天下午，妹妹不在家，我见机会难得，便借了一盘《男欢女爱》的录像带过着眼瘾，也想趁机施展自己蓄谋</w:t>
      </w:r>
    </w:p>
    <w:p>
      <w:r>
        <w:t>已久的计划。</w:t>
      </w:r>
    </w:p>
    <w:p>
      <w:r>
        <w:t>在不知不觉中，天色已经到了两点多，估计着姐姐兰芬午睡醒来了，我便喊道：「姐，过来快一起看录像带。」</w:t>
      </w:r>
    </w:p>
    <w:p>
      <w:r>
        <w:t>「嗯，来了。」姐姐答应了一声，从卧室里走了出来。</w:t>
      </w:r>
    </w:p>
    <w:p>
      <w:r>
        <w:t>姐姐穿一件翠蓝色的紧身春衫，腰身狭小，裹的曲线毕露，浅浅的领口，短短的衣袖，露着雪似玉颈及藕般酥</w:t>
      </w:r>
    </w:p>
    <w:p>
      <w:r>
        <w:t>臂。那香软绸滑的衣衫内，裹着那纤纤适度的娇躯。</w:t>
      </w:r>
    </w:p>
    <w:p>
      <w:r>
        <w:t>我把录像带倒回去，从头开始放起。</w:t>
      </w:r>
    </w:p>
    <w:p>
      <w:r>
        <w:t>一个准备着洗浴的妙龄少女出现在了屏幕上，姐姐兰芬蹙了一下眉头，走过来在我的身边坐下，问道：「什么</w:t>
      </w:r>
    </w:p>
    <w:p>
      <w:r>
        <w:t>名字？」</w:t>
      </w:r>
    </w:p>
    <w:p>
      <w:r>
        <w:t>我看着姐姐一个劲的鬼笑，却不回答。姐姐见我笑得诡秘，白了我一眼，自顾自看着屏幕去了。</w:t>
      </w:r>
    </w:p>
    <w:p>
      <w:r>
        <w:t>带子中的女主角长得很美，年纪大概也不过十七八岁吧，所以有着完美无暇的曲线，乳房更是高高的耸起着，</w:t>
      </w:r>
    </w:p>
    <w:p>
      <w:r>
        <w:t>洋溢着青春的饱满。</w:t>
      </w:r>
    </w:p>
    <w:p>
      <w:r>
        <w:t>少女一边脱着衣服，一边对镜自怜，尽情的展示着自己的胴体，然后缓缓的跨进浴缸，一面洗浴，一面抚弄着</w:t>
      </w:r>
    </w:p>
    <w:p>
      <w:r>
        <w:t>双乳，间或作出种种的挑逗动作，眼神迷乱的发着声声诱人的呻吟。</w:t>
      </w:r>
    </w:p>
    <w:p>
      <w:r>
        <w:t>我自己一个人看的时候还感觉不是很强烈，现在想到姐姐就坐在边上，不由得燥热难耐，忙偷偷的把腰带解松</w:t>
      </w:r>
    </w:p>
    <w:p>
      <w:r>
        <w:t>了，胯下也不自觉地耸起很高。偷目向姐姐看去，只见她面红耳赤，呼吸急促，身子倚靠在沙发的扶手上，却是双</w:t>
      </w:r>
    </w:p>
    <w:p>
      <w:r>
        <w:t>目睁得大大看着屏幕。</w:t>
      </w:r>
    </w:p>
    <w:p>
      <w:r>
        <w:t>片中少女洗完澡出来，穿着一袭透明浴袍，走出浴室，穿过一条长长的走廊时，忽然听到室内传来一片嘻春声，</w:t>
      </w:r>
    </w:p>
    <w:p>
      <w:r>
        <w:t>不禁好奇的驻足偷听。</w:t>
      </w:r>
    </w:p>
    <w:p>
      <w:r>
        <w:t>原来一双年轻男女正在颠鸾倒凤。女的是一个成熟的少妇，此时正在沉醉中，不时传出叫床呼声。男人的鸡巴</w:t>
      </w:r>
    </w:p>
    <w:p>
      <w:r>
        <w:t>在少妇的阴户里，很插乱捣，一副毫不惧怕艰难的模样，少妇的阴户一闭一开，就像自动门一般，淫水直往大门处</w:t>
      </w:r>
    </w:p>
    <w:p>
      <w:r>
        <w:t>涌出。</w:t>
      </w:r>
    </w:p>
    <w:p>
      <w:r>
        <w:t>再看姐姐，已然芬脸含春，眼睁的更大了，一双手不自禁地伸进春衫里。我偷偷靠近了她，她也毫不知觉。</w:t>
      </w:r>
    </w:p>
    <w:p>
      <w:r>
        <w:t>荧幕上，在房外偷听的少女越来越紧张，肩膀斜靠在墙上，支撑着自己的身体，眼神迷乱，嘴巴微张，吐出一</w:t>
      </w:r>
    </w:p>
    <w:p>
      <w:r>
        <w:t>截粉红的小舌尖，鼻息急促，用手在自己的身上上下游移着。她的胴体从透明浴袍外露，镜头曼妙，更加迷人。</w:t>
      </w:r>
    </w:p>
    <w:p>
      <w:r>
        <w:t>房内的好戏也逐渐进入高潮。那男人把少妇的身子反过来，叫她跪着双腿打开，自己挺直了鸡巴，使尽了腰力，</w:t>
      </w:r>
    </w:p>
    <w:p>
      <w:r>
        <w:t>往少妇湿淋淋的阴户里刺了进去。大鸡巴来到阴道口，也不稍做停留，龟头刚刚侵入，便长驱直入，一下子深抵花</w:t>
      </w:r>
    </w:p>
    <w:p>
      <w:r>
        <w:t>心。</w:t>
      </w:r>
    </w:p>
    <w:p>
      <w:r>
        <w:t>姐姐看到这里，浑身不住地发着颤，她把双腿尽力地并在一起，使劲地绞着，才稍微好受了一些，双手却不由</w:t>
      </w:r>
    </w:p>
    <w:p>
      <w:r>
        <w:t>自主地放在了双峰上抚弄。</w:t>
      </w:r>
    </w:p>
    <w:p>
      <w:r>
        <w:t>荧幕上少女站着偷看着，越来越肉紧，两只手早已经一只按在自己的大乳房上用力揉捏着，另一只用指头在自</w:t>
      </w:r>
    </w:p>
    <w:p>
      <w:r>
        <w:t>己的阴部扣挖着，手也动，身体也动。忽然间一个立足不稳，跌倒在了地上。房内男女一下被惊动了，男人光着身</w:t>
      </w:r>
    </w:p>
    <w:p>
      <w:r>
        <w:t>子出来，把少女抱进房内，少妇一看大吃一惊，原来这少女是她的小姑。她忙求少女不要把事情告诉哥哥。</w:t>
      </w:r>
    </w:p>
    <w:p>
      <w:r>
        <w:t>少女却提出了条件，不告诉哥哥可以，但这男人和她也得做爱。</w:t>
      </w:r>
    </w:p>
    <w:p>
      <w:r>
        <w:t>男人自然乐意，于是振起神威，一箭双雕，屏幕上不仅两个女人的娇躯完全暴露，还时有鸡巴抽插在阴户内的</w:t>
      </w:r>
    </w:p>
    <w:p>
      <w:r>
        <w:t>特写，更穿插了少女的火辣动作。</w:t>
      </w:r>
    </w:p>
    <w:p>
      <w:r>
        <w:t>我再看姐姐时，她的眼睛却已眯了起来，嘴巴微张，一副如痴如醉的样子，一双手不管不顾的抚弄着胸部。趁</w:t>
      </w:r>
    </w:p>
    <w:p>
      <w:r>
        <w:t>着她意乱情迷之际，我凑身过去，把手伸进她的裙下，探向她的大腿顶端。</w:t>
      </w:r>
    </w:p>
    <w:p>
      <w:r>
        <w:t>她立时像是触电了一般，身子猛地一震，口中轻「哦」了一声，我的手指便感觉到了一股暖流喷了出来，入手</w:t>
      </w:r>
    </w:p>
    <w:p>
      <w:r>
        <w:t>处满是滑腻。</w:t>
      </w:r>
    </w:p>
    <w:p>
      <w:r>
        <w:t>我把手指从内裤的裤角伸了进去，感觉到了一片浅草和一块不毛却是泥泞之地。姐姐此时全身激烈震动，整个</w:t>
      </w:r>
    </w:p>
    <w:p>
      <w:r>
        <w:t>人一软，斜倒在我的身上。</w:t>
      </w:r>
    </w:p>
    <w:p>
      <w:r>
        <w:t>我起身把姐姐抱着，进了卧室。</w:t>
      </w:r>
    </w:p>
    <w:p>
      <w:r>
        <w:t>姐姐气息短促的倒在了床上。一双微红美目，直视着我，那眼神中含着渴望、幻想、焦急。她的胸起伏不平，</w:t>
      </w:r>
    </w:p>
    <w:p>
      <w:r>
        <w:t>胸前的双峰一高一低地颤动着。</w:t>
      </w:r>
    </w:p>
    <w:p>
      <w:r>
        <w:t>我俯身在她的身上，给了她一个甜蜜的长吻，用唇包裹着她的樱桃小嘴，舌尖扣击着她的玉齿。</w:t>
      </w:r>
    </w:p>
    <w:p>
      <w:r>
        <w:t>姐姐此时热情似火，身体和我一接触，双手紧抱着我，舌头也伸入我的口中来。感觉得出，她的嘴唇十分干燥。</w:t>
      </w:r>
    </w:p>
    <w:p>
      <w:r>
        <w:t>我被她这样地抱着，本能地伸出手来，紧紧地抓住了她的双峰，用力地按在了上面。舌尖一会儿在她的口腔内</w:t>
      </w:r>
    </w:p>
    <w:p>
      <w:r>
        <w:t>搅动着，一会儿又引诱着挑逗着她的舌尖到自己口中，用力的向口中吸入。不时，还用舌尖带着自己的津液，舔舐</w:t>
      </w:r>
    </w:p>
    <w:p>
      <w:r>
        <w:t>着她干燥的唇，为她增加一点水分。</w:t>
      </w:r>
    </w:p>
    <w:p>
      <w:r>
        <w:t>姐姐正值妙龄，身体早已经发育成熟了，平日里身体的渴望潜隐在身体深处看过了刚才录像上的春宫艳情，早</w:t>
      </w:r>
    </w:p>
    <w:p>
      <w:r>
        <w:t>就意乱情迷了。现在又经我的拥吻，爱抚，此时更是芳心猛跳，春情涌动，媚眼如丝地看着我，口中发着闷闷的「</w:t>
      </w:r>
    </w:p>
    <w:p>
      <w:r>
        <w:t>唔……唔……」声。给大家介绍一个好网站如果你时间宽裕不妨去看看，绝对不是浪费你的时间，不相信的可以去</w:t>
      </w:r>
    </w:p>
    <w:p>
      <w:r>
        <w:t>看看哦我原来紧抓着双峰的手，也轻轻滑下，经过平坦的小腹，探向了她那女人最神秘的幽谷。舌尖从她的嘴唇逃</w:t>
      </w:r>
    </w:p>
    <w:p>
      <w:r>
        <w:t>开，滑吻至她光洁的下巴，舌尖用力，轻抵住她的下颚，向上撩逗着。</w:t>
      </w:r>
    </w:p>
    <w:p>
      <w:r>
        <w:t>「嗯！嗯！弟弟，我好难过！」姐姐一个劲的抽动着身子，一边万般娇媚地在我耳边轻诉着。</w:t>
      </w:r>
    </w:p>
    <w:p>
      <w:r>
        <w:t>「好姐姐！把衣服脱掉好吗？」我急忙问道。</w:t>
      </w:r>
    </w:p>
    <w:p>
      <w:r>
        <w:t>「嗯！」姐姐嗯了一声，微点了下头，算是允许。</w:t>
      </w:r>
    </w:p>
    <w:p>
      <w:r>
        <w:t>我如奉圣旨，迅速替她脱下衣裙，褪掉她的内衣。</w:t>
      </w:r>
    </w:p>
    <w:p>
      <w:r>
        <w:t>赤裸裸的玉体，顿时横陈眼前，她的肌肤洁白而微红。细腻的肌肤，无一点瑕疵可寻，结实而玲珑的玉乳，在</w:t>
      </w:r>
    </w:p>
    <w:p>
      <w:r>
        <w:t>胸前不住起伏着，在两峰之间勾勒出一道美丽雪白的深沟。均衡而曲线优美的身体，滑溜溜的平坦小腹，修长而浑</w:t>
      </w:r>
    </w:p>
    <w:p>
      <w:r>
        <w:t>圆的大腿，真是造物主的杰作！</w:t>
      </w:r>
    </w:p>
    <w:p>
      <w:r>
        <w:t>姐姐的阴毛黑亮而细长，柔柔的向两边分开着，中间显出那条粉红的小缝，她的阴唇却很是肥厚，只是却如饮</w:t>
      </w:r>
    </w:p>
    <w:p>
      <w:r>
        <w:t>水的玉蚌，只是微微张开一张小嘴，却不肯让人一窥内中的嫩肉。而这张小嘴正在微微收缩，潺潺的流出玉液来。</w:t>
      </w:r>
    </w:p>
    <w:p>
      <w:r>
        <w:t>水沾在阴毛、阴户、屁股沟上，大腿根部及床铺上，在日光的照闪下，一亮一亮，好看极了。</w:t>
      </w:r>
    </w:p>
    <w:p>
      <w:r>
        <w:t>我忍不住呆立在那里傻看着，一动不动，只感觉鼻子一酸，泪水已经盈满了眼眶。</w:t>
      </w:r>
    </w:p>
    <w:p>
      <w:r>
        <w:t>「弟弟，你怎么了！」姐姐有气无力却是百般娇媚地说道。</w:t>
      </w:r>
    </w:p>
    <w:p>
      <w:r>
        <w:t>我禁不住哽咽着说道：「姐姐，你好漂亮啊！」</w:t>
      </w:r>
    </w:p>
    <w:p>
      <w:r>
        <w:t>姐姐嫣然一笑，抬手试去我眼中的泪水，嗔道：「真是一个傻小子，姐姐漂亮是因为我的弟弟在看嘛！」</w:t>
      </w:r>
    </w:p>
    <w:p>
      <w:r>
        <w:t>我握住姐姐的手，在自己的脸上爱抚着，说道：「姐姐，你答应我，以后只准给我一个人看好不好？」</w:t>
      </w:r>
    </w:p>
    <w:p>
      <w:r>
        <w:t>姐姐双目含春，纤指在我的额头上一点，没有回答我的问题，却道：「傻弟弟，还不快把你的衣服也脱掉！」</w:t>
      </w:r>
    </w:p>
    <w:p>
      <w:r>
        <w:t>我才如梦中醒来一般，急忙把自己的衣服也脱光，搂住她那曲线玲珑的娇躯。左手掩住她的一个乳房，手心抵</w:t>
      </w:r>
    </w:p>
    <w:p>
      <w:r>
        <w:t>着乳头，感觉着乳头在手心突突的顶着，缓缓的揉动，又低下头，用嘴唇含住她另一个鲜红的乳头，用牙轻轻的呲</w:t>
      </w:r>
    </w:p>
    <w:p>
      <w:r>
        <w:t>咬着，舌尖旋绕着吸吮着，另一只手往那神秘的桃源洞探索而去。</w:t>
      </w:r>
    </w:p>
    <w:p>
      <w:r>
        <w:t>姐姐的淫水往外直流着。「嗯……嗯……」呻吟着表达着自己的快乐我伸出中指，顺着她溢出的淫水，慢慢地</w:t>
      </w:r>
    </w:p>
    <w:p>
      <w:r>
        <w:t>向内抽插，稍稍插进一点，姐姐却皱着眉头，大叫：「啊！痛，弟弟，慢点！」</w:t>
      </w:r>
    </w:p>
    <w:p>
      <w:r>
        <w:t>我只好按住不动，但是手指被她的阴道紧紧夹住，四壁软且暖和的很是舒服，就这样将手指插在里面，一动也</w:t>
      </w:r>
    </w:p>
    <w:p>
      <w:r>
        <w:t>不动。嘴和另一只手却是没有丝毫停歇，一边用手指夹住姐姐因刺激而勃起的乳头，整个手掌压在半球型丰满的乳</w:t>
      </w:r>
    </w:p>
    <w:p>
      <w:r>
        <w:t>房上旋转抚摸着，一边用嘴象婴儿吸乳一般含着她的另一个乳头吸吮着。</w:t>
      </w:r>
    </w:p>
    <w:p>
      <w:r>
        <w:t>这时姐姐只觉的乳尖又酥又痒，被刺激的整个人就像被电流通过全身，舒服却是难以忍受，身体也越来越热。</w:t>
      </w:r>
    </w:p>
    <w:p>
      <w:r>
        <w:t>姐姐几乎快要被刺激的晕眩过去了，感到自己的阴道里，也是痒、麻、酥百般滋味并俱。</w:t>
      </w:r>
    </w:p>
    <w:p>
      <w:r>
        <w:t>忍不住高声叫道：「好弟弟！不要折磨姐姐了，里面好痒！」说着，便将屁股用力向上抬。</w:t>
      </w:r>
    </w:p>
    <w:p>
      <w:r>
        <w:t>我一见，就将手指顺势再往里插，其余空闲的手指轻按着阴道边上的嫩肉，不时地扣弄着阴核。伸进的手指在</w:t>
      </w:r>
    </w:p>
    <w:p>
      <w:r>
        <w:t>她滑嫩的阴户中，扣扣挖挖，旋转不停，逗得姐姐阴道内壁的嫩肉不住收缩，痉挛着姐姐的淫水流的越来越多，我</w:t>
      </w:r>
    </w:p>
    <w:p>
      <w:r>
        <w:t>的整个手掌都满是湿腻了，阴户摸在手中也是温温烫烫的。</w:t>
      </w:r>
    </w:p>
    <w:p>
      <w:r>
        <w:t>「好弟弟，嗯，嗯，啊！」姐姐一边含混不清的呻吟着，一边按耐不住的伸出手到我的胯间，握住我的鸡巴，</w:t>
      </w:r>
    </w:p>
    <w:p>
      <w:r>
        <w:t>一紧之下，那原就有七寸长的鸡巴，霎时暴涨，龟头一抖一抖的，在她手心里抗议着束缚。</w:t>
      </w:r>
    </w:p>
    <w:p>
      <w:r>
        <w:t>第二章</w:t>
      </w:r>
    </w:p>
    <w:p>
      <w:r>
        <w:t>「好弟弟，怎么这么大啊？姐姐的小穴怎么能禁受的起？」姐姐不禁有些很是惶恐的说道，面上也带上了一丝</w:t>
      </w:r>
    </w:p>
    <w:p>
      <w:r>
        <w:t>恐惧。</w:t>
      </w:r>
    </w:p>
    <w:p>
      <w:r>
        <w:t>「好姐姐，不要怕，我会很小心的，你放心好了。」我看着她害怕的样子，趴在她的耳边轻声的安慰着，还不</w:t>
      </w:r>
    </w:p>
    <w:p>
      <w:r>
        <w:t>住的向着她的耳内轻轻的哈着热气。</w:t>
      </w:r>
    </w:p>
    <w:p>
      <w:r>
        <w:t>姐姐一边娇笑着把头躲开，一边叫道：「要死啊，小弟！」</w:t>
      </w:r>
    </w:p>
    <w:p>
      <w:r>
        <w:t>我却张开嘴，把她因为充血而通红的耳垂一下含在了唇间，用舌尖在她的耳垂上轻轻的拨弄着，一边用手爱抚</w:t>
      </w:r>
    </w:p>
    <w:p>
      <w:r>
        <w:t>着她的脸庞，姐姐的脸庞现在都热的烫手了。</w:t>
      </w:r>
    </w:p>
    <w:p>
      <w:r>
        <w:t>姐姐把我的大拇指含在嘴里，用力的吸吮着，释放着自己身体的压力，握着我鸡巴的手也不由自主的上下套弄</w:t>
      </w:r>
    </w:p>
    <w:p>
      <w:r>
        <w:t>了起来。</w:t>
      </w:r>
    </w:p>
    <w:p>
      <w:r>
        <w:t>在她的玉手拨弄下，我更是觉得欲火冲天，浑身火热热的，便放开了她的耳垂，跪在她的两腿间，伸出手来，</w:t>
      </w:r>
    </w:p>
    <w:p>
      <w:r>
        <w:t>分开她的双腿，用手扶着鸡巴，在她的桃源洞口一探一探地徐徐将鸡巴插了进去。</w:t>
      </w:r>
    </w:p>
    <w:p>
      <w:r>
        <w:t>「好弟弟，这么大，有点痛。」姐姐感到了疼痛，用手握住鸡巴不肯放开，轻声娇羞地说道。顿了一下，她却</w:t>
      </w:r>
    </w:p>
    <w:p>
      <w:r>
        <w:t>更加小声的说道：「好弟弟，我们不要再这样了好吗，到此为止吧！」</w:t>
      </w:r>
    </w:p>
    <w:p>
      <w:r>
        <w:t>「姐姐！……」我拖长了声音不满的抗议，真是的，已经到了紧急关头，她怎么还想着临阵脱逃呢？</w:t>
      </w:r>
    </w:p>
    <w:p>
      <w:r>
        <w:t>姐姐很是不好意思的笑了，把红润的樱唇嘟了起来，向我表示着歉意。</w:t>
      </w:r>
    </w:p>
    <w:p>
      <w:r>
        <w:t>我低下头，深深的吻住了姐姐的香唇，吸吮着她的香舌，舌尖与舌尖在两唇之间翩翩的舞蹈着。</w:t>
      </w:r>
    </w:p>
    <w:p>
      <w:r>
        <w:t>同时我的两手更不停地抚摸着她的娇乳，屁股也不住的在耸动着，鸡巴在她的手掌间弹跳着，厮磨着她的桃源</w:t>
      </w:r>
    </w:p>
    <w:p>
      <w:r>
        <w:t>洞口。</w:t>
      </w:r>
    </w:p>
    <w:p>
      <w:r>
        <w:t>经过这样不停的挑逗，姐姐不禁又变得浑身无力，只是一个劲的乱颤，桃源洞口更见湿润，姐姐终于忍不住发</w:t>
      </w:r>
    </w:p>
    <w:p>
      <w:r>
        <w:t>自内心的痒，娇喘嘘嘘的道：「弟弟，好弟弟，你可以慢慢的轻轻的进来。」</w:t>
      </w:r>
    </w:p>
    <w:p>
      <w:r>
        <w:t>说话间，她又把两腿尽力「八」字分开，挺起臀部，用两片娇嫩的阴唇厮磨着鸡巴的前端，迎接着龟头的驾临。</w:t>
      </w:r>
    </w:p>
    <w:p>
      <w:r>
        <w:t>我知道姐姐此时春心大动，便不再犹豫，微微一用力，龟头便被套了进去。</w:t>
      </w:r>
    </w:p>
    <w:p>
      <w:r>
        <w:t>「啊！痛死我了！」姐姐却仍是大叫了一声。</w:t>
      </w:r>
    </w:p>
    <w:p>
      <w:r>
        <w:t>此时，我只觉的龟头恍如进入一条狭隘的泥泞小道，进展不得，前端还有一些东西阻涩着。再看姐姐，已然头</w:t>
      </w:r>
    </w:p>
    <w:p>
      <w:r>
        <w:t>出冷汗，眼角处流出了泪水，便按兵不动，不敢再向前推进。</w:t>
      </w:r>
    </w:p>
    <w:p>
      <w:r>
        <w:t>我用右手握住鸡巴，举起龟头，不住在阴户口厮磨着，时而再轻轻的插进去一些，左手按在她的乳房上，一阵</w:t>
      </w:r>
    </w:p>
    <w:p>
      <w:r>
        <w:t>接一阵的揉捏着。一面伏在姐姐的耳边，轻声询问着：「好姐姐，现在你觉得如何了。」</w:t>
      </w:r>
    </w:p>
    <w:p>
      <w:r>
        <w:t>「弟弟，就这样，等一下再慢慢的动。姐姐现在有点涨痛，里面却是痒的难受。」</w:t>
      </w:r>
    </w:p>
    <w:p>
      <w:r>
        <w:t>在我的轻怜蜜爱，尽情挑逗下，姐姐的淫水如泉水一般，不停的向外涌流着。</w:t>
      </w:r>
    </w:p>
    <w:p>
      <w:r>
        <w:t>只见她双腿乱动，时而缩并，时而挺直，时而张开，同时挺起屁股，迎合着龟头的轻送，这十足的表示她的淫</w:t>
      </w:r>
    </w:p>
    <w:p>
      <w:r>
        <w:t>兴已达极致，已达到难以忍受的地步。</w:t>
      </w:r>
    </w:p>
    <w:p>
      <w:r>
        <w:t>我见时机成熟，便将含在阴道里的龟头轻轻地向内顶进，不时还抽出龟头在洞口磨上两下。</w:t>
      </w:r>
    </w:p>
    <w:p>
      <w:r>
        <w:t>姐姐猛力地抱着我，下身连连起迎，娇喘嘘嘘地说道：「好弟弟，姐现在不痛了，里面难受的紧，痒痒的，麻</w:t>
      </w:r>
    </w:p>
    <w:p>
      <w:r>
        <w:t>麻的，好弟弟，只管用力弄进去。」</w:t>
      </w:r>
    </w:p>
    <w:p>
      <w:r>
        <w:t>就在她咬紧牙关，屁股不住往上迎挺的刹那间，我猛吸一口气，鸡巴暴涨，屁股一沉，直朝糯湿的阴洞，猛力</w:t>
      </w:r>
    </w:p>
    <w:p>
      <w:r>
        <w:t>插入。听得「噗哧」一声，已然冲破了阻碍，洞穿了处女膜，七寸多长的鸡巴，已然全根尽没，涨硬的龟头深抵子</w:t>
      </w:r>
    </w:p>
    <w:p>
      <w:r>
        <w:t>宫口。</w:t>
      </w:r>
    </w:p>
    <w:p>
      <w:r>
        <w:t>姐姐这一下痛的热泪直流，浑身颤抖，几乎张口叫出，但却被我的嘴唇紧紧封住，想是痛极了，双手不住的推</w:t>
      </w:r>
    </w:p>
    <w:p>
      <w:r>
        <w:t>拒，上身也左右摆动，因为嘴唇被我紧紧含住的缘故，所以只能在嗓子深处发出黯哑的嘶鸣，却说不出话来。双目</w:t>
      </w:r>
    </w:p>
    <w:p>
      <w:r>
        <w:t>圆睁，露出一种恳求的神情，手指的指甲却深深的刺进了我背上的肌肤。</w:t>
      </w:r>
    </w:p>
    <w:p>
      <w:r>
        <w:t>我见姐姐痛的厉害，便不再动，而整根鸡巴被小阴户紧紧裹住，真是说不出的舒服，背上却是火辣辣的，使我</w:t>
      </w:r>
    </w:p>
    <w:p>
      <w:r>
        <w:t>想要发狂，只得暗自忍耐。一边放开姐姐的樱唇，让她喘息着粗气，用舌尖在她的脸颊上温柔的亲吻着。</w:t>
      </w:r>
    </w:p>
    <w:p>
      <w:r>
        <w:t>我和姐姐就这样拥抱了几分钟之后，姐姐的阵痛已然过去，气息也渐渐的平稳下来，阴道里面反而痒的更是厉</w:t>
      </w:r>
    </w:p>
    <w:p>
      <w:r>
        <w:t>害，麻酥酥的难以忍耐。</w:t>
      </w:r>
    </w:p>
    <w:p>
      <w:r>
        <w:t>「姐姐，现在还痛吗？」我轻声的问道。</w:t>
      </w:r>
    </w:p>
    <w:p>
      <w:r>
        <w:t>「好弟弟，现在好些了，只是你要轻点，姐姐怕受不住。」姐姐微微地点点头说。</w:t>
      </w:r>
    </w:p>
    <w:p>
      <w:r>
        <w:t>我把龟头从阴道里慢慢抽出，再缓缓地插下，让鸡巴每一次的进出都和阴道内的嫩肉得到最大程度的摩擦，这</w:t>
      </w:r>
    </w:p>
    <w:p>
      <w:r>
        <w:t>是逗引女人情欲升高的一种技巧。</w:t>
      </w:r>
    </w:p>
    <w:p>
      <w:r>
        <w:t>这样轻抽慢送的约有十多分钟之久，姐姐的淫水再次泉涌而出，鼻息急促，嘴里也开始不知所以然的淫唱起来，</w:t>
      </w:r>
    </w:p>
    <w:p>
      <w:r>
        <w:t>显是已经感受到了快活，情不自禁的摇动着腰身配合着我的抽送。</w:t>
      </w:r>
    </w:p>
    <w:p>
      <w:r>
        <w:t>我见姐姐苦尽甘来，一副春情荡漾，媚态动人的俏娇娘模样，更加欲火如炽，忙紧抱她的娇躯，耸动着屁股，</w:t>
      </w:r>
    </w:p>
    <w:p>
      <w:r>
        <w:t>开始还是慢慢抽送，待得插了七八下之后才重重的一刺，采取着「九浅一深」的方法。可是后来看姐姐已能禁受得</w:t>
      </w:r>
    </w:p>
    <w:p>
      <w:r>
        <w:t>住，自己也感觉不过瘾，便一阵比一阵快，一阵比一阵猛，不停的拼命抽插起来。</w:t>
      </w:r>
    </w:p>
    <w:p>
      <w:r>
        <w:t>姐姐只是娇喘连连，媚眼如丝，不住声地叫着：「弟弟，好弟弟，姐姐好……好舒服……啊，哎哟，你真厉害</w:t>
      </w:r>
    </w:p>
    <w:p>
      <w:r>
        <w:t>……好美……美死我了。」</w:t>
      </w:r>
    </w:p>
    <w:p>
      <w:r>
        <w:t>姐姐的娇嫩的小阴户，淫水流个不停，被龟头冲击着，「噗哧，噗哧」的只奏着美妙的音乐。</w:t>
      </w:r>
    </w:p>
    <w:p>
      <w:r>
        <w:t>姐姐经过这一阵猛插，只感觉自己的魂儿都快要飞上天了，两臂抱紧我的脊背，芬腿翘上我的屁股，同时颤动</w:t>
      </w:r>
    </w:p>
    <w:p>
      <w:r>
        <w:t>着臀部，向上迎凑着。</w:t>
      </w:r>
    </w:p>
    <w:p>
      <w:r>
        <w:t>我见她浪态迷人，更加用力的抱紧娇躯，用力抽插，不时把鸡巴抽出，用龟头厮磨着阴核，然后又猛力地插了</w:t>
      </w:r>
    </w:p>
    <w:p>
      <w:r>
        <w:t>进去。</w:t>
      </w:r>
    </w:p>
    <w:p>
      <w:r>
        <w:t>我一面抽送，一面在她耳边轻声问着：「姐姐！现在觉得怎样了？还痛不？」</w:t>
      </w:r>
    </w:p>
    <w:p>
      <w:r>
        <w:t>姐姐被我插地欲潮泛滥，欲仙欲死，两颊殷红，樱唇微开，喘气如兰，犹如一朵盛开的海棠，极为妖艳动人，</w:t>
      </w:r>
    </w:p>
    <w:p>
      <w:r>
        <w:t>口中娇呼着：</w:t>
      </w:r>
    </w:p>
    <w:p>
      <w:r>
        <w:t>「弟……啊！现在……不痛了……姐……姐……太舒服了……痛快……真是……痛快……呵……好极了！」</w:t>
      </w:r>
    </w:p>
    <w:p>
      <w:r>
        <w:t>我知道她快要泄身了，忙用劲抽插，一面狂吻着她的红唇。</w:t>
      </w:r>
    </w:p>
    <w:p>
      <w:r>
        <w:t>果然，不大一会儿，姐姐浑身颤抖，阴户内一阵火热的阴精喷射在我的龟头上。而她两臂放松，平摆在两边，</w:t>
      </w:r>
    </w:p>
    <w:p>
      <w:r>
        <w:t>同时娇喘呼呼：</w:t>
      </w:r>
    </w:p>
    <w:p>
      <w:r>
        <w:t>「哎唷……弟……姐……上……天了……太……美了！」</w:t>
      </w:r>
    </w:p>
    <w:p>
      <w:r>
        <w:t>我感觉的龟头被一股来自姐姐小穴深处的热流冲击着，急忙定住身子不敢乱动，等待着姐姐的身子痉挛着平息</w:t>
      </w:r>
    </w:p>
    <w:p>
      <w:r>
        <w:t>下来。</w:t>
      </w:r>
    </w:p>
    <w:p>
      <w:r>
        <w:t>我跪在姐姐的两腿之间，把姐姐的两腿曲起，手按着她的膝盖，鸡巴缓缓的厮磨着姐姐的小穴肉壁。</w:t>
      </w:r>
    </w:p>
    <w:p>
      <w:r>
        <w:t>姐姐从前紧合的阴唇，现在有些分开，肥大的阴唇已被抽插的有些肿胀，中间的小缝紧紧的包裹住插在其中的</w:t>
      </w:r>
    </w:p>
    <w:p>
      <w:r>
        <w:t>鸡巴，里面滑滑腻腻的，鸡巴进出之间，已经甚是顺畅，小穴边上满是一些乳白色的胶状物质。</w:t>
      </w:r>
    </w:p>
    <w:p>
      <w:r>
        <w:t>我把鸡巴拔出一半，然后轻轻的颤动着自己的腰部，鸡巴便在小穴内缓缓的抖颤着，旋磨着两侧的肉壁。</w:t>
      </w:r>
    </w:p>
    <w:p>
      <w:r>
        <w:t>姐姐已逐渐的缓过心神来，睁开两只满含春情的大眼睛，娇羞的对我说道：「好弟弟，谢谢你！」</w:t>
      </w:r>
    </w:p>
    <w:p>
      <w:r>
        <w:t>我故作不解：「姐姐，谢我什么啊？」</w:t>
      </w:r>
    </w:p>
    <w:p>
      <w:r>
        <w:t>姐姐妩媚的一笑，说道：「谢谢我的好弟弟带给我这么美妙的享受。」</w:t>
      </w:r>
    </w:p>
    <w:p>
      <w:r>
        <w:t>我也笑了，说：「让姐姐享受是小弟应该做的啊！姐姐，以后我们再也不会分开了吧？」</w:t>
      </w:r>
    </w:p>
    <w:p>
      <w:r>
        <w:t>姐姐温柔的看着我，一双大眼睛里满是爱意，道：「傻弟弟，姐姐还能离开你吗？只是你以后娶妻了，只怕是</w:t>
      </w:r>
    </w:p>
    <w:p>
      <w:r>
        <w:t>姐姐要担心被你忘到一边了。」说话间，神色已变得有些黯然了。</w:t>
      </w:r>
    </w:p>
    <w:p>
      <w:r>
        <w:t>我不由急声说道：「姐姐！你把我当作什么人了，我只想和姐姐在一起，日后我若对姐姐变心，就让我……」</w:t>
      </w:r>
    </w:p>
    <w:p>
      <w:r>
        <w:t>不待我把话说完，姐姐急忙伸手掩住了我的嘴，不让我再说下去，连声道：「傻弟弟，姐姐不许你说傻话。」</w:t>
      </w:r>
    </w:p>
    <w:p>
      <w:r>
        <w:t>我对姐姐一笑，故意把鸡巴大力的挺动了两下，说道：「好姐姐，小弟还没有满足呢！」</w:t>
      </w:r>
    </w:p>
    <w:p>
      <w:r>
        <w:t>姐姐嫣然一笑，不好意思的说：「都是姐姐不好，太没有用了。」</w:t>
      </w:r>
    </w:p>
    <w:p>
      <w:r>
        <w:t>「姐姐也不许胡说哦！」我伸手拍了一下姐姐的美臀，接着道：「姐姐，你现在不痛了吧？」</w:t>
      </w:r>
    </w:p>
    <w:p>
      <w:r>
        <w:t>姐姐皱了一下眉，说道：「我也不知道自己现在是什么感觉，身体好象都不是我自己的了，不过想来应该没事</w:t>
      </w:r>
    </w:p>
    <w:p>
      <w:r>
        <w:t>了，好弟弟，你不要管姐姐，自己开心怎样就怎样。」</w:t>
      </w:r>
    </w:p>
    <w:p>
      <w:r>
        <w:t>我听她这么说，自己也涨的难受，便也不再客气，开始逐渐得加大了力气，腰部提劲，一阵比一阵重，一下比</w:t>
      </w:r>
    </w:p>
    <w:p>
      <w:r>
        <w:t>一下深。</w:t>
      </w:r>
    </w:p>
    <w:p>
      <w:r>
        <w:t>姐姐只觉得火热的龟头，在阴道内上下摩擦，那种酥痒难耐的感觉又逐渐的愈来愈剧烈了，本来已似没有了知</w:t>
      </w:r>
    </w:p>
    <w:p>
      <w:r>
        <w:t>觉的身体又感到无比的舒服。一阵阵淫水，从子宫内涌出，她情不自禁的迎着我的鸡巴抽插，扭腰摆臀，向上迎套。</w:t>
      </w:r>
    </w:p>
    <w:p>
      <w:r>
        <w:t>「喔，好弟弟，你怎……地……会插……姐姐……美……美死……了……哎，姐姐……好舒服……呀！」</w:t>
      </w:r>
    </w:p>
    <w:p>
      <w:r>
        <w:t>姐姐娇喘徐徐，又开始淫声浪语着，享受着我为她带来的无比快感。</w:t>
      </w:r>
    </w:p>
    <w:p>
      <w:r>
        <w:t>我听着姐姐的浪叫，更感到痛快，内心像是火烧，于是更加狠命抽插，坚硬炽热的鸡巴，在紧凑而温暖的阴户</w:t>
      </w:r>
    </w:p>
    <w:p>
      <w:r>
        <w:t>内，上下厮磨，既温暖又舒服。</w:t>
      </w:r>
    </w:p>
    <w:p>
      <w:r>
        <w:t>姐姐泄身过一次之后，反而更加显得放浪形骸了许多，不再象初始那么扭扭捏捏，手也敢放在自己的乳房上爱</w:t>
      </w:r>
    </w:p>
    <w:p>
      <w:r>
        <w:t>抚了，口中更是什么都敢说了，「亲弟弟，好鸡巴」的叫个不停，光就那一个简单的「啊」字就可以叫出百般的音</w:t>
      </w:r>
    </w:p>
    <w:p>
      <w:r>
        <w:t>调来，忽长忽短，直牵扯的人魂儿也随着她的娇声飘飘扬扬。</w:t>
      </w:r>
    </w:p>
    <w:p>
      <w:r>
        <w:t>我猛然打了一个冷战。把持不住，两腿一阵发抖，鸡巴一阵紧缩，全身紧紧的压在姐姐的身上，小腹用力，精</w:t>
      </w:r>
    </w:p>
    <w:p>
      <w:r>
        <w:t>液便全部射进了阴道内。</w:t>
      </w:r>
    </w:p>
    <w:p>
      <w:r>
        <w:t>「啊呵！」姐姐媚眼一闭，这无比快感的享受都快要使她晕死过去了。</w:t>
      </w:r>
    </w:p>
    <w:p>
      <w:r>
        <w:t>「好姐姐，你真好！」我讷讷的说着，伏在姐姐的身上，趴在姐姐的耳边喘着粗气。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