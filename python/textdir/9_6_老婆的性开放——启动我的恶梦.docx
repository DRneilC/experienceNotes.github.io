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老婆的性开放——启动我的恶梦</w:t>
      </w:r>
    </w:p>
    <w:p>
      <w:r>
        <w:t>.</w:t>
      </w:r>
    </w:p>
    <w:p>
      <w:r>
        <w:t>我和老婆都要74年出生的，2000年因为是千嬉年，我们接婚。次年我们的小宝贝降临，家庭生活冲满幸福。我</w:t>
      </w:r>
    </w:p>
    <w:p>
      <w:r>
        <w:t>在一家大公司做副经理，老婆辞职，在家里带孩子。生活平平淡淡，没什么可忧虑的。没事时打打麻将，上网聊天，</w:t>
      </w:r>
    </w:p>
    <w:p>
      <w:r>
        <w:t>陪老婆逛商场公园。</w:t>
      </w:r>
    </w:p>
    <w:p>
      <w:r>
        <w:t>03年，我因为工作失误，给公司造成大的亏损。被迫请病假，长期回家休息。</w:t>
      </w:r>
    </w:p>
    <w:p>
      <w:r>
        <w:t>整天在家，无所事事。心情不好，十分烦躁。于是经常性上黄色网络，看BT电影。</w:t>
      </w:r>
    </w:p>
    <w:p>
      <w:r>
        <w:t>和QQ女网友裸聊到临晨3 ——4 点钟才睡觉。由于上述原因，我对性观念有了更新。特别是看了性虎网站的&gt;</w:t>
      </w:r>
    </w:p>
    <w:p>
      <w:r>
        <w:t>一文，色情小说。我被小说里的情节，神深的震撼我心。太刺激了。我兴奋的小弟弟，坚硬无比。当即抱住老婆一</w:t>
      </w:r>
    </w:p>
    <w:p>
      <w:r>
        <w:t>阵狂操，足足搞了一个多小时。老婆十分惊讶。看见我兴高采烈的表情，问我是不是吃了「伟哥」了。我把电脑打</w:t>
      </w:r>
    </w:p>
    <w:p>
      <w:r>
        <w:t>开，让老婆光着身子，拜读了&gt; ，看见老婆色眯眯的眼神，仿佛置身其中。老婆看的非常投入和忘我，汗水从泛红</w:t>
      </w:r>
    </w:p>
    <w:p>
      <w:r>
        <w:t>的脸霞，不断渗出。乳头翘了起来，淫水从BB流到电脑椅子上，一大滩。</w:t>
      </w:r>
    </w:p>
    <w:p>
      <w:r>
        <w:t>我有点吃惊，也没见过老婆如饥似渴和品尝色情小说过。我拿起数码像机一阵狂拍，老婆淫意表情……老婆看</w:t>
      </w:r>
    </w:p>
    <w:p>
      <w:r>
        <w:t>完这个小说，对我说：真没想到主人公会让别人搞他老婆，他还不生气，反过来还像吃了兴奋剂一样。搞不懂！".</w:t>
      </w:r>
    </w:p>
    <w:p>
      <w:r>
        <w:t>我开玩笑的说：我也想让别人来搞你，我也很兴奋，你信不信？".老婆一听对我递了个媚眼，说：你要你老婆红杏</w:t>
      </w:r>
    </w:p>
    <w:p>
      <w:r>
        <w:t>出墙啊！你不吃醋？只要你高兴，别整天愁眉苦脸的，你让我干啥我干啥。" 我想了一会，没话说了。老婆一看她</w:t>
      </w:r>
    </w:p>
    <w:p>
      <w:r>
        <w:t>刚才的话，我没反应。就激将我，对我嘻嘻哈哈说：怎么了，你不敢了吧！我可要出墙了，去到外面玩玩。</w:t>
      </w:r>
    </w:p>
    <w:p>
      <w:r>
        <w:t>我一听顺口说：好啊！你原来早就想出墙了啊！那你就去勾引几个帅哥，出墙逛逛。" ……一阵和老婆真真假</w:t>
      </w:r>
    </w:p>
    <w:p>
      <w:r>
        <w:t>假的调情，老婆主动的要和我搞那事了，我被老婆又吹又舔，小弟弟抬起头来。一鼓作气战斗到底，我彻底举手投</w:t>
      </w:r>
    </w:p>
    <w:p>
      <w:r>
        <w:t>降。老婆意悠未尽对我说：老公！我还要一次吗？我要啊……！" 我累的气喘息息的，不赖烦的说：你想要我的命</w:t>
      </w:r>
    </w:p>
    <w:p>
      <w:r>
        <w:t>啊！你这个骚货。搞了两次了，你还不够。我找几个哥们来，操死你。你还要不要。" 老婆嘴巴很硬，说：我在这</w:t>
      </w:r>
    </w:p>
    <w:p>
      <w:r>
        <w:t>等到，你去找来。快去啊！</w:t>
      </w:r>
    </w:p>
    <w:p>
      <w:r>
        <w:t>我一看没辙……晚上，我从新注册QQ号码，上传了老婆的照片。取了个的网名。注册信息：网名女。28岁。身</w:t>
      </w:r>
    </w:p>
    <w:p>
      <w:r>
        <w:t>高163CM 三围86——82——性格；开朗，大方。很有女人味。交友对相；男。22——35岁，有照片和视频。</w:t>
      </w:r>
    </w:p>
    <w:p>
      <w:r>
        <w:t>最好同城市的好见面。身高175 ——190.最好是未婚的。长的帅优先加好友……发布了QQ交友信息。不到十分</w:t>
      </w:r>
    </w:p>
    <w:p>
      <w:r>
        <w:t>钟，就有五六个网友开聊了。从开始的纯工作性质交流，慢慢发展到聊生活、个人兴趣、爱好等等。有两个本市的</w:t>
      </w:r>
    </w:p>
    <w:p>
      <w:r>
        <w:t>比较帅气，要看老婆的视频。我叫老婆坐到电脑桌边，调好角度打开视频。对方一看后，一阵猛夸赞。老婆被他们</w:t>
      </w:r>
    </w:p>
    <w:p>
      <w:r>
        <w:t>糖衣炮弹的攻击下，乐意被别人赞美。当网友要看看老婆的身材时，老婆站立起来。全方向展示出来。他们一看老</w:t>
      </w:r>
    </w:p>
    <w:p>
      <w:r>
        <w:t>婆比较大度，就近一步要老婆把衣服脱掉，看裸体的。老婆不答应。我就开导老婆：现在视频聊天都这样，没关系。</w:t>
      </w:r>
    </w:p>
    <w:p>
      <w:r>
        <w:t>你让他们先脱，你在脱。看看再说。你看他们不看白不看，都一样。</w:t>
      </w:r>
    </w:p>
    <w:p>
      <w:r>
        <w:t>老婆在我的误导下，半推半就脱的一死不挂。和两网友相互欣赏对方。对方提出要视频做爱，老婆不懂。当对</w:t>
      </w:r>
    </w:p>
    <w:p>
      <w:r>
        <w:t>方把视频角度调到，画面上有两个坚硬无比的大鸡巴，在视频里手淫射精。老婆被他们豆乐了。有一个网友提出要</w:t>
      </w:r>
    </w:p>
    <w:p>
      <w:r>
        <w:t>和老婆去开房，要老婆的手机号码。在他苦苦哀求下，我给了老婆的手机号码，她马上打了过来。</w:t>
      </w:r>
    </w:p>
    <w:p>
      <w:r>
        <w:t>开始老婆不接，我说：你不是没吃够吗？好马要吃夜草，好媳妇要被人搞。出去试试，也未尝不可。" 老婆接</w:t>
      </w:r>
    </w:p>
    <w:p>
      <w:r>
        <w:t>了电话，约好宾馆。第一次品尝婚外情。</w:t>
      </w:r>
    </w:p>
    <w:p>
      <w:r>
        <w:t>第二天，老婆疲惫不堪的回家。我迫不及待的追问情况。老婆说：刚到了宾馆门口，他在那就等着。没说什么</w:t>
      </w:r>
    </w:p>
    <w:p>
      <w:r>
        <w:t>就拉住我的手进了房间，三下五除二脱掉我衣服，抱到床上就搞。十分野蛮。就像刚从监狱里放出来的一样。开始</w:t>
      </w:r>
    </w:p>
    <w:p>
      <w:r>
        <w:t>我没有调整过来，不知道咋办。过了一或。我的身体不由自主的配合对方，屁股抬高向上迎和他鸡巴。那个东西比</w:t>
      </w:r>
    </w:p>
    <w:p>
      <w:r>
        <w:t>你的长点，硬梆梆的，有点向上翘。第一次做了几分钟，他就射精了。射的很多。他抱住我一阵狂吻，很快我们都</w:t>
      </w:r>
    </w:p>
    <w:p>
      <w:r>
        <w:t>来性欲了。第二次，我们做了一个多小时！睡到早晨，和他又做了两次。听到老婆和别人的疯狂一夜，我的鸡巴涨</w:t>
      </w:r>
    </w:p>
    <w:p>
      <w:r>
        <w:t>了起来。扒掉老婆的衣裤，看见内裤里还有男人的精液粘在上面，我又气又恼火。我翻起身骑在了老婆的身上，把</w:t>
      </w:r>
    </w:p>
    <w:p>
      <w:r>
        <w:t>阴茎插进了她的逼里，老婆激烈地扭动着屁股，迎合着我的抽插，叫床声也变得很诱人。我问老婆：「怎么补偿我？</w:t>
      </w:r>
    </w:p>
    <w:p>
      <w:r>
        <w:t>昨天被那人操的感觉怎样？" 老婆有些腼腆地说：」你还好意思说，让老婆和被人搞，给你戴绿帽子。你想怎</w:t>
      </w:r>
    </w:p>
    <w:p>
      <w:r>
        <w:t>么补偿？" 我说道：「那就在开放点，戴一个也是戴。要戴就给我多戴的巴，反正我不嫌多。" 老婆哈哈一笑说：」</w:t>
      </w:r>
    </w:p>
    <w:p>
      <w:r>
        <w:t>好！我就把绿帽子给你戴到天花板上去，拿帽子压死你。" ……我开始用力地抽送，或快或慢在老婆的BB里冲刺，</w:t>
      </w:r>
    </w:p>
    <w:p>
      <w:r>
        <w:t>每次都进入她的深处。老婆被我做得总想直起上身，不停的呻吟着，没多久那里就急速的收缩，想要把我的鸡巴吸</w:t>
      </w:r>
    </w:p>
    <w:p>
      <w:r>
        <w:t>进阴道的最深处，双手有力抱住我的脖子，腿死死的环扣在我的臀部，仿佛要我把她压扁似的。老婆的高潮来的很</w:t>
      </w:r>
    </w:p>
    <w:p>
      <w:r>
        <w:t>强烈，也很长，带给我强烈的快感，我压在她的身上，亲吻着她，开始加速，来配合她的高潮，没多久，我喘着粗</w:t>
      </w:r>
    </w:p>
    <w:p>
      <w:r>
        <w:t>气问「老婆我要射了。」好久没有这样强烈的快感，我们的高潮持续了很长时间，全身的力气都在刚才的交战中用</w:t>
      </w:r>
    </w:p>
    <w:p>
      <w:r>
        <w:t>完了。一动不动的压在老婆的身上，我们亲吻着，享受着从不有过高潮。「好舒服，你舒服吗？」我抚摸着老婆的</w:t>
      </w:r>
    </w:p>
    <w:p>
      <w:r>
        <w:t>身体问道。老婆脸上带着高潮过后的红晕说：「嗯，非常舒服，你今天好厉害，我都要被你搞晕了。是不是我被别</w:t>
      </w:r>
    </w:p>
    <w:p>
      <w:r>
        <w:t>人搞，你很兴奋？</w:t>
      </w:r>
    </w:p>
    <w:p>
      <w:r>
        <w:t>是这样的话，我就听你的，你让我去我就去，不让我去，我就好好伺候你」。我听了连说：好！好！真乖。老</w:t>
      </w:r>
    </w:p>
    <w:p>
      <w:r>
        <w:t>婆真好。我们相互挑逗着，说着一些婚姻和作爱的话题。</w:t>
      </w:r>
    </w:p>
    <w:p>
      <w:r>
        <w:t>女人不能性开放，一但打开了性魔之合。一发不可收。老婆从迷上QQ视频聊天，家物也做了。把孩子送到爷爷</w:t>
      </w:r>
    </w:p>
    <w:p>
      <w:r>
        <w:t>奶奶家，没白天黑夜聊天。网上加了几百人。</w:t>
      </w:r>
    </w:p>
    <w:p>
      <w:r>
        <w:t>分类如下：有本地好友，情人X 号，猛男形的，XX省的，做过不行的。20岁帅哥，老帅哥的。经理级的，正在</w:t>
      </w:r>
    </w:p>
    <w:p>
      <w:r>
        <w:t>勾对的，有发展前图的，黑名单上的，等等。老婆生了孩子就戴了节育环手术，就是说不可能再怀孕。可是在这几</w:t>
      </w:r>
    </w:p>
    <w:p>
      <w:r>
        <w:t>年。</w:t>
      </w:r>
    </w:p>
    <w:p>
      <w:r>
        <w:t>03年意外的「宫外怀孕」，到医院切除左面的输卵管。重新更换节育环。</w:t>
      </w:r>
    </w:p>
    <w:p>
      <w:r>
        <w:t>04年底，再次怀孕。到医院经检查，再次怀孕四个月，我头就大了。问主任医师是怎么回事，医生也不理解。</w:t>
      </w:r>
    </w:p>
    <w:p>
      <w:r>
        <w:t>做完手术后。主任医师把我叫外面对我说：「手术很成功，你老婆没事。可是砌开肚子取出的胎儿，一看是个葡萄</w:t>
      </w:r>
    </w:p>
    <w:p>
      <w:r>
        <w:t>胎，有十一个胎儿。我无法解释是咋回事情，这类情况在我们医院也少见，你能不能如实的对我说说情况？".我当</w:t>
      </w:r>
    </w:p>
    <w:p>
      <w:r>
        <w:t>时也感到非常吃惊，对医师说：」这是你们医学上面的事，我不懂啊！有什么问题你就问，我如实回答你。" 医师</w:t>
      </w:r>
    </w:p>
    <w:p>
      <w:r>
        <w:t>说：「像你老婆这种情况，以前也见过。简单的说，就是你老婆被多人轮奸过，因为一个男人从射精到怀孕，一次</w:t>
      </w:r>
    </w:p>
    <w:p>
      <w:r>
        <w:t>只能有一次机会。最多也就是双胞胎。你老婆一次怀十一个胎儿，就是说同时被十几个男人搞过，你老婆有节育环</w:t>
      </w:r>
    </w:p>
    <w:p>
      <w:r>
        <w:t>阻挡，一般来说怀孕地积率不大。</w:t>
      </w:r>
    </w:p>
    <w:p>
      <w:r>
        <w:t>万分之几。可是由于和多人做爱，精液实在太多，后面的推前面的通过输卵管，推进到你老婆的子宫里，处成</w:t>
      </w:r>
    </w:p>
    <w:p>
      <w:r>
        <w:t>怀孕的机会。这是我见过的最多一次的葡萄胎，前几年，有个女孩被人轮奸，也就是五棵葡萄。你老婆这次有十一</w:t>
      </w:r>
    </w:p>
    <w:p>
      <w:r>
        <w:t>棵，也就是有十一小个生命啊！这个我们医院要做标本。今后好研究研究。你老婆是受害着，你不要再刺激她了。</w:t>
      </w:r>
    </w:p>
    <w:p>
      <w:r>
        <w:t>" 我听完医生所说的话，当时十分震撼我心。心里不知道是什么滋味。表面上假装镇定自若，我问医师：」像她这</w:t>
      </w:r>
    </w:p>
    <w:p>
      <w:r>
        <w:t>种情况，有节育环并且只有一个输卵管，还怀孕了的积率是多少？" 医师笑了笑对我说：「大概也就百万分子有一</w:t>
      </w:r>
    </w:p>
    <w:p>
      <w:r>
        <w:t>吧，这就像你中了彩票一样的积率，你老婆真强。可能在性生活上，你满足不了她吧！" 我知道内情，十有八九是</w:t>
      </w:r>
    </w:p>
    <w:p>
      <w:r>
        <w:t>那帮学生搞的。但无言以对，溜之大吉。</w:t>
      </w:r>
    </w:p>
    <w:p>
      <w:r>
        <w:t>06年初，老婆再次「宫外怀孕」，到医院切除右面的输卵管。取掉节育环。</w:t>
      </w:r>
    </w:p>
    <w:p>
      <w:r>
        <w:t>这回撤底免除了怀孕之忧愁。三次手术花了两万多元。苦不堪言。</w:t>
      </w:r>
    </w:p>
    <w:p>
      <w:r>
        <w:t>到了五月，老婆身体健康后。又开始蠢蠢欲动，变本加厉。穿着打扮也更加风骚露骨，在网上买几件透明的短</w:t>
      </w:r>
    </w:p>
    <w:p>
      <w:r>
        <w:t>裙，吊带丝袜。整个夏季基本没穿内裤，胸罩。惹的我们小区几个人骂。风流趣事，接踵而至。我简要说几件事。</w:t>
      </w:r>
    </w:p>
    <w:p>
      <w:r>
        <w:t>迪巴事件。这几年舞厅少了，蹦迪的人多了。老婆星期六就去蹦迪。每次看没带女友的团伙，就主动勾引。借</w:t>
      </w:r>
    </w:p>
    <w:p>
      <w:r>
        <w:t>舞厅灯光和音乐，身体接触。有意无意的摸对方臂部，挑对方性欲，谁能够经的起老婆的挑逗，大多数一有反应，</w:t>
      </w:r>
    </w:p>
    <w:p>
      <w:r>
        <w:t>就开始摸老婆的奶奶，当摸到老婆没戴胸罩时，大多意外。胆大的就直接向大腿内侧发展。</w:t>
      </w:r>
    </w:p>
    <w:p>
      <w:r>
        <w:t>在那种地点，遇到如此开放的女人，那还用说，没人客气。于是就向同伙炫耀。</w:t>
      </w:r>
    </w:p>
    <w:p>
      <w:r>
        <w:t>这个女人里面什么也没穿，空档驾驶。不信你去摸摸。同伙一看，那能放过机会，先撩倒再说，恶意劝酒……</w:t>
      </w:r>
    </w:p>
    <w:p>
      <w:r>
        <w:t>老婆将计就计，假装被灌醉后，给出机会。到宾馆开房，然后被轮奸。他们也不知道是谁轮奸谁啊！！疯狂一夜。</w:t>
      </w:r>
    </w:p>
    <w:p>
      <w:r>
        <w:t>菜市场事件。星期六老婆到迪巴，被人搞了一夜。第二天回家，我在睡懒觉。</w:t>
      </w:r>
    </w:p>
    <w:p>
      <w:r>
        <w:t>到中午我还没吃早餐。我让老婆去买点鳝鱼，好做我最爱吃的烧鳝段。老婆拿了个随身包。准备出门。我看了</w:t>
      </w:r>
    </w:p>
    <w:p>
      <w:r>
        <w:t>一眼，从上而下，心里老婆胆子好大啊！穿的这么少，敢大白天出门。纯黑色吊带连衣裙，半透明的黑薄纱，隐隐</w:t>
      </w:r>
    </w:p>
    <w:p>
      <w:r>
        <w:t>约约能看见顶起乳头，裙边衬托着两片兰色的小叶子，细细的肩带、背带，弹性十足。这个家伙，这么性感的内衣，</w:t>
      </w:r>
    </w:p>
    <w:p>
      <w:r>
        <w:t>加上夏天穿得少，难道不怕走光吗？这吊带邻口这么低，根本不能罩住奶子嘛！大半个奶子从上向下看的清清楚楚。</w:t>
      </w:r>
    </w:p>
    <w:p>
      <w:r>
        <w:t>更让我流鼻血，吊带裙也太短了点，老婆弯腰换鞋时，裙子被身体向上拉起，肉色开档丝袜，挡不住中间无档部有，</w:t>
      </w:r>
    </w:p>
    <w:p>
      <w:r>
        <w:t>圆圆的大屁股，被袜子绷的紧紧的。肉红的屁眼上，有残留白色的分泌物，能够见的阴毛不很多，阴唇时张时合，</w:t>
      </w:r>
    </w:p>
    <w:p>
      <w:r>
        <w:t>红彤彤的阴道口，只要微微张开，液体东西向外流出点滴。掉到地板上面像雨点。根本包不住PP，我看了就要我流</w:t>
      </w:r>
    </w:p>
    <w:p>
      <w:r>
        <w:t>鼻血！怎么这样性感了？要被别人看见，晚上肯定会一夜不睡的。过了一会，老婆一脸悔气的回到家，东西一扔。</w:t>
      </w:r>
    </w:p>
    <w:p>
      <w:r>
        <w:t>对我说：「今天出大洋象了，忘了换衣服。啥都被菜市场的人看见了，我没脸再去那儿买菜了。" 我问乍会事。老</w:t>
      </w:r>
    </w:p>
    <w:p>
      <w:r>
        <w:t>婆说：」昨晚搞了一夜，没有睡好。本想回家多睡一会儿，你要吃什么鳝鱼，我头晕晕忽忽的就去。到了菜市场，</w:t>
      </w:r>
    </w:p>
    <w:p>
      <w:r>
        <w:t>我看桃子红艳，在地滩挑了五斤桃子，我只顾挑桃子，蹲下来一个一个挑。没想到卖桃子那人，眼巴巴向我下面看，</w:t>
      </w:r>
    </w:p>
    <w:p>
      <w:r>
        <w:t>我没发现啥。慢慢的我身边聚积好几个人，蹲到我对面看我。我一点发应都没有。买完就走了。去买鳝鱼，当时太</w:t>
      </w:r>
    </w:p>
    <w:p>
      <w:r>
        <w:t>阳很大，外面温度太高。没有什么人买鱼。我找了个小木凳子坐下，我要挑小的那种才好吃。卖鱼过完称后，蹲到</w:t>
      </w:r>
    </w:p>
    <w:p>
      <w:r>
        <w:t>我对面，给我划开去内脏和骨头，没弄几条就把手划破了，他又找了一个人来帮忙，继续划。结果也把手弄伤了，</w:t>
      </w:r>
    </w:p>
    <w:p>
      <w:r>
        <w:t>我等的昏昏欲睡。一下子，我身边聚了好多男人，有的蹲到我对面看我，个个眼睁睁的往裙子里看，有几个站在我</w:t>
      </w:r>
    </w:p>
    <w:p>
      <w:r>
        <w:t>身边，弯腰往邻口里瞧。由于裙子短，天热。</w:t>
      </w:r>
    </w:p>
    <w:p>
      <w:r>
        <w:t>我图凉快，坐凉櫈子时，把后面的群子往下拉出，这样就光屁股坐到櫈子上。很凉爽 .没想到是谁在我不注意</w:t>
      </w:r>
    </w:p>
    <w:p>
      <w:r>
        <w:t>的时侯，偷偷的把群子下摆，提了起来。前后暴光。</w:t>
      </w:r>
    </w:p>
    <w:p>
      <w:r>
        <w:t>櫈子太低，前面的裙边顺着大褪，滑到阴部。没有裙子的管束，我不由的分开两褪，门户大开。自由的让人参</w:t>
      </w:r>
    </w:p>
    <w:p>
      <w:r>
        <w:t>观流揽。后面也被人把裙边撩起，很远的地方就能看见，有个光屁股美女坐在这儿。一个青年男孩拍了我一下，说</w:t>
      </w:r>
    </w:p>
    <w:p>
      <w:r>
        <w:t>：「美女，昨晚干啥去了。在这里打磕睡，把门把紧麻？" 我没明白他说的是啥意思，还以为是熟人在打招呼。回</w:t>
      </w:r>
    </w:p>
    <w:p>
      <w:r>
        <w:t>头说：」昨晚没干啥，我买点鳝鱼。你在这干啥？" 那个男孩说：「你还没干啥！干的板櫈都湿了，你走光了。"</w:t>
      </w:r>
    </w:p>
    <w:p>
      <w:r>
        <w:t>他用手往下指了指，我向下一看，不得了。下面全部暴露众目睽睽下，往上一窜了起来。看见板凳上面，不知何时</w:t>
      </w:r>
    </w:p>
    <w:p>
      <w:r>
        <w:t>一滩白色分泌物。真的很羞愧。拿起划好的鳝鱼就走，被人拉住。说我没给钱。赶紧掏出钱，递给老板。众人看见</w:t>
      </w:r>
    </w:p>
    <w:p>
      <w:r>
        <w:t>我的狼狈不堪的样子，惹的哄堂大笑。</w:t>
      </w:r>
    </w:p>
    <w:p>
      <w:r>
        <w:t>一个说：」美女你没事找我啊！便宜了这个櫈子，" 我也不等找钱，拿起东西扭头就跑。" 我听完老婆的讲述，</w:t>
      </w:r>
    </w:p>
    <w:p>
      <w:r>
        <w:t>笑的腰都直不起来。尤其是那句：「美女你没事找我啊！便宜了这个櫈子，" 一时间在我们住的那个小区的菜市场</w:t>
      </w:r>
    </w:p>
    <w:p>
      <w:r>
        <w:t>传遍各个角落。</w:t>
      </w:r>
    </w:p>
    <w:p>
      <w:r>
        <w:t>从次老婆在没去那个菜市场买菜。过了几天，我去买菜，还听到别人在说这事。</w:t>
      </w:r>
    </w:p>
    <w:p>
      <w:r>
        <w:t>捉奸事件。我回单位上班后，经常出差。一天，事情顺利。我突然从海南飞回，到家用钥匙打不开门。里面反</w:t>
      </w:r>
    </w:p>
    <w:p>
      <w:r>
        <w:t>锁着。就打老婆手机，告诉她我在门外，给我开门。老婆慢吞吞的把门打开，我感觉不对。一股刚做完爱的气味非</w:t>
      </w:r>
    </w:p>
    <w:p>
      <w:r>
        <w:t>常浓厚。一看老婆阴道口还在一张一合张的蠕动着，白色的精液顺着大褪内侧，流了不少出来。分明是刚才还在做</w:t>
      </w:r>
    </w:p>
    <w:p>
      <w:r>
        <w:t>爱。我立即跑到床位看，没人。掀起被子发现床单上，一大片被打湿，刚擦过的毛巾在一边。我到厨房找了把菜刀，</w:t>
      </w:r>
    </w:p>
    <w:p>
      <w:r>
        <w:t>到房子里边找。可就没找到那个男人。剁到那去了。衣柜里没有，能够藏身之处在那儿。老婆见我发火，吓的不得</w:t>
      </w:r>
    </w:p>
    <w:p>
      <w:r>
        <w:t>了。这时我听到有手机玲声，在窗户外面，我拉开窗帘一看，不得了。防盗网上挤满了人，难怪我找不到。我拿着</w:t>
      </w:r>
    </w:p>
    <w:p>
      <w:r>
        <w:t>菜刀让他们下来，一数五个。全是十八九岁的在校学生。挨个考问。有个脸上长满青春豆的学生，对我说：「他是</w:t>
      </w:r>
    </w:p>
    <w:p>
      <w:r>
        <w:t>今晚刚来的，听同学讲嫂子能治青春豆，才来这里的。班上有几个就是通过嫂子给治好的。" 原来我出差这几天，</w:t>
      </w:r>
    </w:p>
    <w:p>
      <w:r>
        <w:t>他们一直在我家里，全是技术学校的学生。</w:t>
      </w:r>
    </w:p>
    <w:p>
      <w:r>
        <w:t>基本是外地生。老婆是从本地聊天网上钓来的。他们相互找好朋友，来和我老婆做爱。我家管吃管住宿。还带</w:t>
      </w:r>
    </w:p>
    <w:p>
      <w:r>
        <w:t>治病。前后有十几个学生来过我家。还拍摄了DV，我找出来一看，其淫秽场面不亚于，欧美大片。看完了老婆的影</w:t>
      </w:r>
    </w:p>
    <w:p>
      <w:r>
        <w:t>片。我觉得很过隐，气也消除了。我有了个罪恶想法，就是让这五个学生当着我的面，来操我老婆。想亲眼目睹老</w:t>
      </w:r>
    </w:p>
    <w:p>
      <w:r>
        <w:t>婆是怎么淫荡的样子。我对他们说：」你们把我老婆搞了，我也不怪罪你们，从现在开始，一切听我的。不然的话，</w:t>
      </w:r>
    </w:p>
    <w:p>
      <w:r>
        <w:t>我把他鸡鸡割掉。" 他们一听有救，马上对我说：「上刀山下油锅，都听大叔你的。" 我说：」听好了，你去继续</w:t>
      </w:r>
    </w:p>
    <w:p>
      <w:r>
        <w:t>给我猛操我老婆，你们两个去吃奶奶，剩余的两个，把老婆的腿搬开，让这个淫叉的更开，你们在边上等候，随时</w:t>
      </w:r>
    </w:p>
    <w:p>
      <w:r>
        <w:t>上去接班。每个人都要使劲，用力。</w:t>
      </w:r>
    </w:p>
    <w:p>
      <w:r>
        <w:t>不准射精到BB里。要拔出来射到她嘴巴里。" 分公明确，各司其职。我关掉所有的窗户，打开全部灯光。打开</w:t>
      </w:r>
    </w:p>
    <w:p>
      <w:r>
        <w:t>电视频道，以便降低老婆的叫床声。临时性做摄影师，抓拍各个角度和表情。混战开始了。过来人都知道，十八九</w:t>
      </w:r>
    </w:p>
    <w:p>
      <w:r>
        <w:t>岁时，各个方面都成熟了。男人最猛时候，由其是长青春豆的那两个学生，搞的最猛，时间也长，最少40——50分</w:t>
      </w:r>
    </w:p>
    <w:p>
      <w:r>
        <w:t>钟，阴茎光滑，坚硬，青径直冒出来。老婆也非常卖力，抬高屁股，叉开双腿，以便每次他们插入的更深处，更快，</w:t>
      </w:r>
    </w:p>
    <w:p>
      <w:r>
        <w:t>更猛。玩老婆奶奶的学生，用力咬住乳头，一阵狂吸涌。老婆顶不住了，用手想推开那两个的嘴巴，我让他们用手</w:t>
      </w:r>
    </w:p>
    <w:p>
      <w:r>
        <w:t>抓紧抓好老婆的手，继续猛攻老婆的BB和奶奶。老婆嚎叫起来，声嘶力竭！</w:t>
      </w:r>
    </w:p>
    <w:p>
      <w:r>
        <w:t>像杀猪一般，我估计全楼房的人都能听到，赶紧找条毛巾塞进老婆嘴巴里。老婆用力撕咬着毛巾，手脚开始剧</w:t>
      </w:r>
    </w:p>
    <w:p>
      <w:r>
        <w:t>烈颤抖，越来越厉害。他们快要抓不住了。身体不由自主的向上仰，想要摆脱插进阴道里的阴茎。我给大家鼓劲加</w:t>
      </w:r>
    </w:p>
    <w:p>
      <w:r>
        <w:t>油，再加把劲。</w:t>
      </w:r>
    </w:p>
    <w:p>
      <w:r>
        <w:t>这个荡妇快不行了。不能松懈！在上面搞的那个学生大叫一声，刚拔出阴茎。一股喷泉从老婆的阴道里射出，</w:t>
      </w:r>
    </w:p>
    <w:p>
      <w:r>
        <w:t>喷射道那个学生脸上，给予免费洗头。我从来也没见过这种喷精，那几个学生看到大笑洗头学生。松开了老婆的手</w:t>
      </w:r>
    </w:p>
    <w:p>
      <w:r>
        <w:t>脚。老婆在床上呈S 形摆动。像在蹦床上一样。过了几分钟，逐级平息。阴唇一张一合好像在咬东西吃，精液不段</w:t>
      </w:r>
    </w:p>
    <w:p>
      <w:r>
        <w:t>的从BB里涌出。我挺身而进，插进老婆非常湿润的BB里，用力狂插。感觉老婆的阴道里，没有被他们插大，反而小</w:t>
      </w:r>
    </w:p>
    <w:p>
      <w:r>
        <w:t>了许多，一阵肉紧，夹的我阴茎直颤抖。像老虎钳子，非常有力道。坚持几分钟，我射到老婆的BB里。我看老婆没</w:t>
      </w:r>
    </w:p>
    <w:p>
      <w:r>
        <w:t>射精，又让他们搬开双腿，刺激奶子，接着再搞。没几分钟，老婆再次挺不住了。这次是全身颤动起来，脸上渗出</w:t>
      </w:r>
    </w:p>
    <w:p>
      <w:r>
        <w:t>黄豆大的水珠，奶子以上的皮肤泛红彤彤的，像麻疹。大家轮流着继续猛操。老婆这次射精非常高，射到天花板上</w:t>
      </w:r>
    </w:p>
    <w:p>
      <w:r>
        <w:t>有弹了回来，身后的人全部洗了淋雨。这晚老婆射了六次。阴精射干了。他们每人两三次的搞，连续做了六个小时，</w:t>
      </w:r>
    </w:p>
    <w:p>
      <w:r>
        <w:t>我光磁带用了好几盘。太累了。大家找地方休憩。</w:t>
      </w:r>
    </w:p>
    <w:p>
      <w:r>
        <w:t>第二天我醒来，发现他们在那两个卧室和客厅沙发，睡的死猪一样。没有叫醒他们，洗了个热水澡。一看中午</w:t>
      </w:r>
    </w:p>
    <w:p>
      <w:r>
        <w:t>快一点多了。还没吃饭。叫醒他们，派一个学生去买点吃的，喝上两盅酒。吃饭中给他们将老婆的风流韵事。要求</w:t>
      </w:r>
    </w:p>
    <w:p>
      <w:r>
        <w:t>他们不准到外面胡说八道，要守口如瓶。他们也没去学校上课，叫他们把搞过老婆的同学们都叫来，晚上请他们吃</w:t>
      </w:r>
    </w:p>
    <w:p>
      <w:r>
        <w:t>饭和开会。到了晚上，聚集起了。我一数一共有十六个在校学生。宣布纪律和政策。大慨方针政策；老婆可以让你</w:t>
      </w:r>
    </w:p>
    <w:p>
      <w:r>
        <w:t>们搞，管饭。不准在发展人员了。谁也不准和老师，同学。家人说起此事。不能旷课，你们不准去找小姐，以免得</w:t>
      </w:r>
    </w:p>
    <w:p>
      <w:r>
        <w:t>艾滋病。不准拍照和录像。已经拍摄的交给我妥善保管。就这些话要牢记。</w:t>
      </w:r>
    </w:p>
    <w:p>
      <w:r>
        <w:t>好了开始喝酒，不喝酒的先去和嫂子玩。一听这话，一多半学生，抱起我老婆到房里去了。我和几个喝酒，没</w:t>
      </w:r>
    </w:p>
    <w:p>
      <w:r>
        <w:t>想到反而被他们暗算了，给我罐醉了。他们得逞了。</w:t>
      </w:r>
    </w:p>
    <w:p>
      <w:r>
        <w:t>十几个学生狂搞我老婆十几个小时。老婆被他们搞的晕死好几次，全身颤抖了两个多小时没停歇。「我后来听</w:t>
      </w:r>
    </w:p>
    <w:p>
      <w:r>
        <w:t>他们说的」第二天醒来，我洗完脸，到房间一看，污秽不槛。老婆呈大字型裸露在床，老婆嘴角边，鼻子，头发，</w:t>
      </w:r>
    </w:p>
    <w:p>
      <w:r>
        <w:t>枕头上，床上全是精液。肚子被搞的鼓一样，像怀孕五六月的孕妇，阴道口流出像豆腐花一样的东西，干巴巴的。</w:t>
      </w:r>
    </w:p>
    <w:p>
      <w:r>
        <w:t>我从来没有见过这种东西，网络也没有看到此类报道。「原来江湖传说的，吃女人的豆腐是不是就是这个」我想不</w:t>
      </w:r>
    </w:p>
    <w:p>
      <w:r>
        <w:t>明白，老婆肚子为什么会如此的大。「这是不是江湖传说的，把你老婆肚子一夜搞大？」我用手压了压老婆的肚子，</w:t>
      </w:r>
    </w:p>
    <w:p>
      <w:r>
        <w:t>感触到非常有弹性。老婆被我压醒了，说她肚子好涨，像要生产了一样。</w:t>
      </w:r>
    </w:p>
    <w:p>
      <w:r>
        <w:t>要去卫生间，站不起不来。要我扶着。我用力掺扶老婆下床，刚走两步，老婆腿一软，一屁股坐到地上，滑的</w:t>
      </w:r>
    </w:p>
    <w:p>
      <w:r>
        <w:t>一声，老婆小产了，从阴道和肛门里一瞬间流出一大碗液体。足够有一碗还多！肚子也小了许多。老婆大小便失禁，</w:t>
      </w:r>
    </w:p>
    <w:p>
      <w:r>
        <w:t>弄了一地。给老婆擦洗脏物，抱她到床上休息。我打扫卫生。这次搞的太过火了，老婆三天下不了床，走路要扶墙。</w:t>
      </w:r>
    </w:p>
    <w:p>
      <w:r>
        <w:t>两腿很长时间合不拢，大小便失禁一星期。我们付出惨痛的代价，第二次怀孕。十一个孽种。也就是葡萄胎。唯一</w:t>
      </w:r>
    </w:p>
    <w:p>
      <w:r>
        <w:t>的收获就是，老婆奶子莫名其妙增大许多从B 到D.智擒色狼事件。我家附近有一个高层烂尾楼，老板意外死了。下</w:t>
      </w:r>
    </w:p>
    <w:p>
      <w:r>
        <w:t>面有几个新疆维吾尔自治区小伙子，在此处靠卖羊肉串生活。我们不爱吃羊肉，所以不常去那儿。老婆的一个小姐</w:t>
      </w:r>
    </w:p>
    <w:p>
      <w:r>
        <w:t>妹，到里边上厕所，在那里被维吾尔小伙子轮奸了，她的小姐妹被搞的大出血，阴道撕裂，缝了好几针。又不想报</w:t>
      </w:r>
    </w:p>
    <w:p>
      <w:r>
        <w:t>案。想找人报复这帮新疆人，对我老婆说了。想通过老婆，找些人教训一下他们。</w:t>
      </w:r>
    </w:p>
    <w:p>
      <w:r>
        <w:t>老婆回家给我说了，让我给出主义。我想了半天，终于想了个计谋。就是「欲先取子，必先予子」。答应她的</w:t>
      </w:r>
    </w:p>
    <w:p>
      <w:r>
        <w:t>小姐妹。回头让我搞几次。我看好地方，认真分析研究后，发现拷肉王的那家店，嫌疑最大。第二天晚十点多，老</w:t>
      </w:r>
    </w:p>
    <w:p>
      <w:r>
        <w:t>婆穿着性感暴露裙出发了，我远远的跟随安中保护。老婆对直走到那家拷肉店里，要了点烤肉和啤酒。独自享受。</w:t>
      </w:r>
    </w:p>
    <w:p>
      <w:r>
        <w:t>我从远处看，见店里没几个顾客。一瓶酒下肚，老婆要上卫生间。</w:t>
      </w:r>
    </w:p>
    <w:p>
      <w:r>
        <w:t>问老板在那。被告知这附近没公厕。离小区太近。要上的话就到后边的烂尾楼里，有卫生间。老婆往后面走去，</w:t>
      </w:r>
    </w:p>
    <w:p>
      <w:r>
        <w:t>我远远的跟随。看见从拷肉店里出来了一个人，跟踪老婆去了。到那里一看，什么卫生间啊！连个门都没有，一楼</w:t>
      </w:r>
    </w:p>
    <w:p>
      <w:r>
        <w:t>是男厕所，女士请上二楼大幅字样。我来到一楼是男厕所，假装解大便，蹲下来。那个人先来，解了个小便。就轻</w:t>
      </w:r>
    </w:p>
    <w:p>
      <w:r>
        <w:t>手轻脚的上楼去了。我赶紧跟上去。发现女厕所没有人。老婆不知道上那里了。一层一层挨个找。找到九楼，有间</w:t>
      </w:r>
    </w:p>
    <w:p>
      <w:r>
        <w:t>房间里有火光。有动静。这没完工的楼房，房间里没门窗，墙壁也没粉刷。大窟窿小眼睛的。找了个隐蔽的角落，</w:t>
      </w:r>
    </w:p>
    <w:p>
      <w:r>
        <w:t>从砖缝里像里瞧。借着蜡烛的光，看见里边有一个地方，铺着稻草，上面有个凉席。一个只穿背心的壮汉，掀起老</w:t>
      </w:r>
    </w:p>
    <w:p>
      <w:r>
        <w:t>婆的裙子，盖住老婆的脸庞，狂风暴雨般猛插老婆的骚B.老婆叉开大腿，粗暴的把老婆按在凉席上，狠狠的钻进老</w:t>
      </w:r>
    </w:p>
    <w:p>
      <w:r>
        <w:t>婆的私处。强烈的撞击着老婆，没几下，就从结合部位传来「噗嗤噗嗤」的声音。越来越大，越越来越快。随着「</w:t>
      </w:r>
    </w:p>
    <w:p>
      <w:r>
        <w:t>哐、哐」地快速而猛烈撞击声，老婆浑身震撼地发出「啊、啊」地叫喊声，当妻又发出一声「啊」的时候，这支巨</w:t>
      </w:r>
    </w:p>
    <w:p>
      <w:r>
        <w:t>大的阴茎强烈地向妻的子宫深处，妻向上挺着屁股接受着他的撞击，这支阴茎在妻的阴道里上下飞舞，把野兽般的</w:t>
      </w:r>
    </w:p>
    <w:p>
      <w:r>
        <w:t>力量，完全地倾泄在妻的阴道里。我估计半个小时过去了。暗中佩服这吃肉的民族，是比我们吃草的民族。身强力</w:t>
      </w:r>
    </w:p>
    <w:p>
      <w:r>
        <w:t>壮。他停了下来，问老婆：「我地厉害吗，你地舒服吗？你的水水真的好多，我的爽级了哟。" 掏出手机，叫同伴</w:t>
      </w:r>
    </w:p>
    <w:p>
      <w:r>
        <w:t>们上来玩玩。一会有两个新疆维吾尔小伙子，上楼了。见他们脱去衣裤，一身的毛，两个杂种。鸡巴明显比我们汉</w:t>
      </w:r>
    </w:p>
    <w:p>
      <w:r>
        <w:t>族粗大。看得出老婆今晚在劫难逃。我看时候不早了，悄悄溜走。老婆七点多回嗯造的家，BB红肿。阴唇外翻。嘴</w:t>
      </w:r>
    </w:p>
    <w:p>
      <w:r>
        <w:t>里直骂他们不是人造的。看来老婆有点吃不消。我问是咋回事，老婆说：」他们把两巨炮一起插进我的阴道里，一</w:t>
      </w:r>
    </w:p>
    <w:p>
      <w:r>
        <w:t>抽动痛的我要命。BB里边要被撕裂了一样。我痛苦声越大，他们越来越快。本来他们的东西就大，一根在里边就差</w:t>
      </w:r>
    </w:p>
    <w:p>
      <w:r>
        <w:t>不多了。一次放两，我那里受的了……" 可把我心痛坏了。要是搞坏了我也没得玩。下午，我到朋友家，借来警车</w:t>
      </w:r>
    </w:p>
    <w:p>
      <w:r>
        <w:t>和警服。带着老婆，拉着警笛。到那家店门口停下，故意大声说到：「先看现场，上九楼。" 到九楼，先拍照。用</w:t>
      </w:r>
    </w:p>
    <w:p>
      <w:r>
        <w:t>粉笔随便画了几个圆圈，提着塑料代。下楼找卖羊肉串了解情况。走到拷肉王的那家店，见刚才还开着的门，此时</w:t>
      </w:r>
    </w:p>
    <w:p>
      <w:r>
        <w:t>锁了起来，人也去向不明，告诉他们同行，谁要见到他们就打110 报警。很专业的执行公务。OK一切搞定回家。那</w:t>
      </w:r>
    </w:p>
    <w:p>
      <w:r>
        <w:t>几个搞了我老婆的新疆人，从那时起。没有了踪影。老婆的小姐妹，不知道我用什么手段，赶跑了仇人，对我很崇</w:t>
      </w:r>
    </w:p>
    <w:p>
      <w:r>
        <w:t>拜。主动献身给我。哈哈我一箭双雕，名利双收。</w:t>
      </w:r>
    </w:p>
    <w:p>
      <w:r>
        <w:t>窝边草事件。虚话说兔子不吃窝边草，可老婆吃了窝边草，和对门的小吴搞上了。咋回事。一天清早，六点多。</w:t>
      </w:r>
    </w:p>
    <w:p>
      <w:r>
        <w:t>老婆在外边被一帮人狂操劳过度，走不动路了。早晨要给孩子报名上小学，于是让搞她的两人把老婆掺扶回家，老</w:t>
      </w:r>
    </w:p>
    <w:p>
      <w:r>
        <w:t>婆上了电梯后，两人就回去了。老婆扶着电梯墙壁，到了楼层，门开了，老婆慢慢的移动出电梯口，两腿叉开，「</w:t>
      </w:r>
    </w:p>
    <w:p>
      <w:r>
        <w:t>其实女人搞的时间一长，腿叉的太开，几小时合不拢，走路一叉一叉的。遇到这种女人，她最少刚战斗了七八个小</w:t>
      </w:r>
    </w:p>
    <w:p>
      <w:r>
        <w:t>时候」手扶着墙，掏出钥匙。正准备开门，对门的小吴正好出来上班，看见老婆，零乱的头发，裙子后摆上粘满白</w:t>
      </w:r>
    </w:p>
    <w:p>
      <w:r>
        <w:t>色污浊，老婆的手和腿不由自主的颤抖。手上的钥匙根本插不进钥匙孔中。昨晚的战利品从大腿根部流到脚背上，</w:t>
      </w:r>
    </w:p>
    <w:p>
      <w:r>
        <w:t>黑色丝袜上，黑白分明。小吴一看就会明白是乍回事，从后掀起老婆裙子，然后用两根手指到老婆阴道口摸索，老</w:t>
      </w:r>
    </w:p>
    <w:p>
      <w:r>
        <w:t>婆回头一看是小吴，全身一阵颤栗，双腿发软。「不要啊，你太过分了！」小吴才不管三七二十一，用力插进老婆</w:t>
      </w:r>
    </w:p>
    <w:p>
      <w:r>
        <w:t>阴道深处。老婆见是熟人，傻呆呆地站着，大脑一片空白。小吴那只手快速抽动起来，上下抽动着。「大嫂好多水</w:t>
      </w:r>
    </w:p>
    <w:p>
      <w:r>
        <w:t>啊！昨晚打了几炮，裙子后面都弄湿了」小吴惊讶的说道。老婆简直是羞死了。双颊绯红，那是因为性的兴奋，BB</w:t>
      </w:r>
    </w:p>
    <w:p>
      <w:r>
        <w:t>里已经淫水泛滥，顺着大腿向下流去，臀部不由自主地向后厥起，好让小吴的手指插得更深，自已经没法控制住自</w:t>
      </w:r>
    </w:p>
    <w:p>
      <w:r>
        <w:t>己呻吟出来，地上流下一滩淫水。小吴抱起老婆的腰，掏出鸡巴从后面插入，老婆屁股一沉，大鸡巴「滋」的一声，</w:t>
      </w:r>
    </w:p>
    <w:p>
      <w:r>
        <w:t>干入了我老婆那淫水四溢的肉洞内，只见小吴一边干我老婆，一边说：「这样干你爽不爽？你个骚婊子，操死你！</w:t>
      </w:r>
    </w:p>
    <w:p>
      <w:r>
        <w:t>老子经常招呼你，你不理睬我，老子在你家门口日你，他妈的真刺激。」他还要求老婆被他干爽时大声叫床。</w:t>
      </w:r>
    </w:p>
    <w:p>
      <w:r>
        <w:t>「如果你的骚B 被我的大鸡巴干爽时，就大声叫床，让你老公听到，你被我这大色狼奸得有多爽！哈……」小</w:t>
      </w:r>
    </w:p>
    <w:p>
      <w:r>
        <w:t>吴用手抓住老婆的头发，让老婆双手扶地，翘高屁股迎候重击。老婆的姿势实在难受，手腿无力倒在地上，哀求小</w:t>
      </w:r>
    </w:p>
    <w:p>
      <w:r>
        <w:t>吴把她抱到床上去搞！小吴也怕被人看见，打开他家的门，把老婆放到床上，一阵狂操。「你看我的大积巴上都是</w:t>
      </w:r>
    </w:p>
    <w:p>
      <w:r>
        <w:t>你的淫水，快帮我舔干净，骚货你昨晚搞了几炮？在那里搞的？</w:t>
      </w:r>
    </w:p>
    <w:p>
      <w:r>
        <w:t>快说」由于小吴是单身汉，家境一般。这套房子是他老爸准备给小吴接婚用的。</w:t>
      </w:r>
    </w:p>
    <w:p>
      <w:r>
        <w:t>老婆就把昨晚的经过给小吴说了，小吴一听非常生气。此时已把老婆放下：「你真是个发骚的母狗，老子离你</w:t>
      </w:r>
    </w:p>
    <w:p>
      <w:r>
        <w:t>这么近。每次听到你在家里淫叫喊，我他妈的在这里干着急。今后你要随叫随到我这边来！不听我的话，我要搞的</w:t>
      </w:r>
    </w:p>
    <w:p>
      <w:r>
        <w:t>你臭名远扬。」</w:t>
      </w:r>
    </w:p>
    <w:p>
      <w:r>
        <w:t>小吴打开了电脑，拍摄了老婆的淫秽照片。存入硬盘中。调整好视频，邀请他的好友观看，操我老婆的实战。</w:t>
      </w:r>
    </w:p>
    <w:p>
      <w:r>
        <w:t>以便炫耀自己的功夫。老婆自从和小吴搞上，很被动。有短处在小吴手上。有时晚上睡到半夜，悄悄起来，光着身</w:t>
      </w:r>
    </w:p>
    <w:p>
      <w:r>
        <w:t>自。跑到对门操完了，有溜回家来。</w:t>
      </w:r>
    </w:p>
    <w:p>
      <w:r>
        <w:t>老婆越来越开放，性伙伴太多。手机费直线上升。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