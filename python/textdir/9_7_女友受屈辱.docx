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女友受屈辱</w:t>
      </w:r>
    </w:p>
    <w:p>
      <w:r>
        <w:t>.</w:t>
      </w:r>
    </w:p>
    <w:p>
      <w:r>
        <w:t>我的女友长得非常漂亮，属于让人看一眼就忘不掉的类型，标准的瓜子脸，五官精致，身材更是凸凹有致，但</w:t>
      </w:r>
    </w:p>
    <w:p>
      <w:r>
        <w:t>是因为其１７２的身高，令众多追求者望而却步。而我也因此有幸在她１８岁的时候成为了她的初恋男友，也是她</w:t>
      </w:r>
    </w:p>
    <w:p>
      <w:r>
        <w:t>的第一个男人，当然这期间我自然花费了不少的工夫。</w:t>
      </w:r>
    </w:p>
    <w:p>
      <w:r>
        <w:t>师范学院上学的女友在其毕业后顺其自然的成为了一名中学英语教师，毕业那年女友刚刚２３岁。女友任教的</w:t>
      </w:r>
    </w:p>
    <w:p>
      <w:r>
        <w:t>那所中学是一所很普通的高中，并非所谓的重点，所以在执教的初期，女友还是比较轻松的，一周下来也只有十五、</w:t>
      </w:r>
    </w:p>
    <w:p>
      <w:r>
        <w:t>六节课的教学任务。</w:t>
      </w:r>
    </w:p>
    <w:p>
      <w:r>
        <w:t>但是在一年后，情况发生了变化，学校领导推行培养年轻教师的计划，于是我的２４岁的女友担任了高二一个</w:t>
      </w:r>
    </w:p>
    <w:p>
      <w:r>
        <w:t>普通班的班主任。这样一来，一向轻松的教学工作变得繁重起来。女友经常要到晚上８、９点晚自习后才能下班回</w:t>
      </w:r>
    </w:p>
    <w:p>
      <w:r>
        <w:t>家，而我和女友嘿咻的机会也自然地减少了。</w:t>
      </w:r>
    </w:p>
    <w:p>
      <w:r>
        <w:t>现在是１０月份，正是高三毕业班冲刺高考的的复习阶段，女友的教学工作也自然是日趋繁重。刚刚经过第一</w:t>
      </w:r>
    </w:p>
    <w:p>
      <w:r>
        <w:t>次会考的高三学生为了庆祝在会考取得了不错的成绩，今天晚上弄了一个聚餐，当然也邀请了我的女友，作为班主</w:t>
      </w:r>
    </w:p>
    <w:p>
      <w:r>
        <w:t>任的女友自然只能应邀参加。</w:t>
      </w:r>
    </w:p>
    <w:p>
      <w:r>
        <w:t>在我读书的那个时候，同学的活动一般都不会邀请老师参加的，一来怕破坏轻松的气氛，二来说话也放不开，</w:t>
      </w:r>
    </w:p>
    <w:p>
      <w:r>
        <w:t>会显得拘谨。当然这些在我女友的身上，统统的不适用，她在学校是很受学生喜欢的老师，原因我自然是了然清楚</w:t>
      </w:r>
    </w:p>
    <w:p>
      <w:r>
        <w:t>的。</w:t>
      </w:r>
    </w:p>
    <w:p>
      <w:r>
        <w:t>毕竟女友是一个难得一见的美女，而高三的学生也已经基本发育成熟，对男女的事情也已经开始产生了兴趣。</w:t>
      </w:r>
    </w:p>
    <w:p>
      <w:r>
        <w:t>晚上６点，下班后我就来到了女友租的公寓。顺便说一下，我和女友并没有住在一起，主要原因大概是我们俩</w:t>
      </w:r>
    </w:p>
    <w:p>
      <w:r>
        <w:t>上班的地方实在相距太远，所以我们一般只有在周末才会住在一起。</w:t>
      </w:r>
    </w:p>
    <w:p>
      <w:r>
        <w:t>这套公寓是女友毕业后考虑到离学校近才租下的，大概有五十多平的一套一室一厅的高档公寓，月租接近千五</w:t>
      </w:r>
    </w:p>
    <w:p>
      <w:r>
        <w:t>元，以我女友的工资自然是负担不起这样的一笔费用，资金的来源都是来自于女友的父母，因为家庭条件优越，女</w:t>
      </w:r>
    </w:p>
    <w:p>
      <w:r>
        <w:t>友的父母每个月还是会给女友几千块的零花钱，所以在和女友交往的过程中，我的经济压力还是不太大的，许多消</w:t>
      </w:r>
    </w:p>
    <w:p>
      <w:r>
        <w:t>费女友都会主动付账。</w:t>
      </w:r>
    </w:p>
    <w:p>
      <w:r>
        <w:t>这天是周五，我自然就来了女友的公寓度周末。下午女友就通知我晚上有聚餐，所以我独自一人坐在沙发上看</w:t>
      </w:r>
    </w:p>
    <w:p>
      <w:r>
        <w:t>看电视，打发时间。</w:t>
      </w:r>
    </w:p>
    <w:p>
      <w:r>
        <w:t>墙上的时钟显示已经过了２２点了，女友还没有回来，之前打了几次电话也被转到了服务台留言，我心里还有</w:t>
      </w:r>
    </w:p>
    <w:p>
      <w:r>
        <w:t>些许担心，毕竟女友这么漂亮，晚上又是一个人，万一遇见歹徒，那就……想着想着，我开始焦虑起来，我关掉电</w:t>
      </w:r>
    </w:p>
    <w:p>
      <w:r>
        <w:t>视，将桌上的吃完的食品袋收拾后拿到厨房扔到垃圾篓里，准备出门去找找女友，下午的时候电话里她告诉了我聚</w:t>
      </w:r>
    </w:p>
    <w:p>
      <w:r>
        <w:t>餐的地方。我拿起我的手包和钥匙，换上鞋，关上客厅的灯，准备出门，刚准备开门，才看见手上都是刚才吃东西</w:t>
      </w:r>
    </w:p>
    <w:p>
      <w:r>
        <w:t>留下的油渍，于是夹着包就走到厨房去洗手。洗完手，关上水龙头，客厅里就传来了钥匙开门的声音，我心想，总</w:t>
      </w:r>
    </w:p>
    <w:p>
      <w:r>
        <w:t>算是回来了。</w:t>
      </w:r>
    </w:p>
    <w:p>
      <w:r>
        <w:t>然而开门进来的却是一个男人，刚准备走出厨房的脚步，立刻停住了，我将厨房门虚掩，从门缝向外看去，心</w:t>
      </w:r>
    </w:p>
    <w:p>
      <w:r>
        <w:t>想，难道是小偷？但是当我在昏暗中模糊地看到这人手上的提包时，心里便紧张起来，因为这个看似有些稚嫩的青</w:t>
      </w:r>
    </w:p>
    <w:p>
      <w:r>
        <w:t>年手上拿着的手袋是我上个月花了近一个月工资买来送给女友的ＬＶ一模一样。顷刻间，无数个可能性如同雨点般</w:t>
      </w:r>
    </w:p>
    <w:p>
      <w:r>
        <w:t>穿过我的大脑。</w:t>
      </w:r>
    </w:p>
    <w:p>
      <w:r>
        <w:t>青年在门边墙上摸索了一会，打开灯，向房间四处张望了一会，对门外一招手说道：「进来吧，没人。」紧接</w:t>
      </w:r>
    </w:p>
    <w:p>
      <w:r>
        <w:t>着，两个同样有些稚嫩的男青年扶着一个女人走进了房间。</w:t>
      </w:r>
    </w:p>
    <w:p>
      <w:r>
        <w:t>我仔细一看，那不正是我的女友吗？女友今天一改平日工作的着装习惯，穿得比较随便，上身是一件白色蕾丝</w:t>
      </w:r>
    </w:p>
    <w:p>
      <w:r>
        <w:t>边衬衣，外面套了一件黑色的短装外套，衬衣最上面的两颗钮扣并没有扣上，因为上身向前倾斜的缘故，从我的角</w:t>
      </w:r>
    </w:p>
    <w:p>
      <w:r>
        <w:t>度能够看见衬衣内露出的一道深深的乳沟。女友的下身是一条黑色的中长裙，长度刚好在膝盖上方２公分处，腿上</w:t>
      </w:r>
    </w:p>
    <w:p>
      <w:r>
        <w:t>穿了黑色的条纹丝袜，显得异常性感。</w:t>
      </w:r>
    </w:p>
    <w:p>
      <w:r>
        <w:t>「先把张老师放到沙发上吧！」手上提着包的青年说道。</w:t>
      </w:r>
    </w:p>
    <w:p>
      <w:r>
        <w:t>这时我才明白过来，原来这三个青年是女友的学生。不过对高中的这个年纪来说，这三个学生的长相有些老成</w:t>
      </w:r>
    </w:p>
    <w:p>
      <w:r>
        <w:t>了，难怪会被我误认为是小偷了。</w:t>
      </w:r>
    </w:p>
    <w:p>
      <w:r>
        <w:t>女友被两个学生扶着轻轻地放在沙发上，上身斜靠着椅背，头自然地下垂，头发有些凌乱地披在双肩上，脸红</w:t>
      </w:r>
    </w:p>
    <w:p>
      <w:r>
        <w:t>红的，似乎还在小声地说着什么，一看就是喝醉了的表现。而且，她这样靠在沙发上，衬衣的领口开得更大了，我</w:t>
      </w:r>
    </w:p>
    <w:p>
      <w:r>
        <w:t>相信站在沙发旁边的那个有些胖胖的学生一定看见了女友性感的乳沟，因为我见他已经低头看着女友的胸口很久了。</w:t>
      </w:r>
    </w:p>
    <w:p>
      <w:r>
        <w:t>既然是女友的学生，我自然要出去打个招呼了，正准备拉开厨房门，我却看见拿包的那个学生正在翻看女友手</w:t>
      </w:r>
    </w:p>
    <w:p>
      <w:r>
        <w:t>袋里的物品，一边翻一边对另两个说道：「看不出张老师还挺有钱的，这包是ＬＶ的，得要好几千吧……」他们不</w:t>
      </w:r>
    </w:p>
    <w:p>
      <w:r>
        <w:t>会是想偷东西吧？这样的话我直接出去撞破不太好，毕竟都是女友的学生，于是我决定再观望一会。</w:t>
      </w:r>
    </w:p>
    <w:p>
      <w:r>
        <w:t>「廖伟，我看我们还是走吧！」刚才那个一直盯着女友领口的学生说道。</w:t>
      </w:r>
    </w:p>
    <w:p>
      <w:r>
        <w:t>「怎么，你怕了？我们中午的时候不是商量好了吗？到现在你才要走，你想好了，可别后悔。」另外一个身材</w:t>
      </w:r>
    </w:p>
    <w:p>
      <w:r>
        <w:t>比较魁梧的学生说道。</w:t>
      </w:r>
    </w:p>
    <w:p>
      <w:r>
        <w:t>「我……我……好吧，今天我就跟着你了。」胖学生眼睛还是直勾勾地盯着女友的领口，咽了一口唾沫后说道。</w:t>
      </w:r>
    </w:p>
    <w:p>
      <w:r>
        <w:t>听到这里，我感觉有点不对劲了，听这两个学生说的话，似乎是要做些什么事情，难道，他们想对我的女友…</w:t>
      </w:r>
    </w:p>
    <w:p>
      <w:r>
        <w:t>…想到这里我后脑不禁有些发凉，但我依然没有出去，还是决定再观察观察。</w:t>
      </w:r>
    </w:p>
    <w:p>
      <w:r>
        <w:t>「呕……这是哪里？我的头……头……怎么这么晕呐？」女友的声音，看来她的酒已经醒了一些了。她伸出手</w:t>
      </w:r>
    </w:p>
    <w:p>
      <w:r>
        <w:t>放在自己的额头上，似乎还没从醉酒的眩晕中缓过劲来。</w:t>
      </w:r>
    </w:p>
    <w:p>
      <w:r>
        <w:t>「张老师，这是你的家啊！是您让我们送你回来的，您不记得了？您今天晚上喝多了。」那个叫廖伟的学生说</w:t>
      </w:r>
    </w:p>
    <w:p>
      <w:r>
        <w:t>道。</w:t>
      </w:r>
    </w:p>
    <w:p>
      <w:r>
        <w:t>「哦，是吗？你是廖伟啊？喝多了喝多了，都记不清了……哎……」女友说着咳嗽了几声。</w:t>
      </w:r>
    </w:p>
    <w:p>
      <w:r>
        <w:t>「那个……廖伟啊，帮老师个忙，电视那有饮水机，帮我倒杯水来好吗？」女友又咳了几下说道。</w:t>
      </w:r>
    </w:p>
    <w:p>
      <w:r>
        <w:t>「哦，好的。」廖伟顺着女友手指的方向看了看说道。</w:t>
      </w:r>
    </w:p>
    <w:p>
      <w:r>
        <w:t>廖伟走到饮水机旁，背对着沙发的方向，在旁边的杯架上拿了一个透明的水杯，他并没有马上倒水，而是从上</w:t>
      </w:r>
    </w:p>
    <w:p>
      <w:r>
        <w:t>衣兜里拿出一个小纸包，打开，将少许白色的粉末倒进了杯里，然后收好纸包倒满水，摇晃了一下后才转身走到沙</w:t>
      </w:r>
    </w:p>
    <w:p>
      <w:r>
        <w:t>发旁将水杯递给我的女友：「老师，水倒好了。」「哦，谢谢你」女友接过水杯，并没有什么怀疑就一低头「咕噜</w:t>
      </w:r>
    </w:p>
    <w:p>
      <w:r>
        <w:t>咕噜」地将水杯里的水喝进去一大半。</w:t>
      </w:r>
    </w:p>
    <w:p>
      <w:r>
        <w:t>难道他们给女友下药了？我心里不禁掠过这样一个可怕的念头。</w:t>
      </w:r>
    </w:p>
    <w:p>
      <w:r>
        <w:t>我该怎么办，现在出去阻止他们，他们到底想干什么？还是再看看到底是什么情况？我的内心开始了激烈的思</w:t>
      </w:r>
    </w:p>
    <w:p>
      <w:r>
        <w:t>想斗争。</w:t>
      </w:r>
    </w:p>
    <w:p>
      <w:r>
        <w:t>「咦？怎么头越来越晕了？以后不再喝这么多酒了。」女友迷迷糊糊地说。</w:t>
      </w:r>
    </w:p>
    <w:p>
      <w:r>
        <w:t>看来那个叫廖伟的学生确实给女友下了药，不然酒已经醒了一些的女友不会突然又变得迷糊起来。</w:t>
      </w:r>
    </w:p>
    <w:p>
      <w:r>
        <w:t>『我现在应该出去阻止他们！』我在心里对自己说道，但是一想到自己的女友可能被她自己的学生强奸，我的</w:t>
      </w:r>
    </w:p>
    <w:p>
      <w:r>
        <w:t>心里不禁又有些兴奋的期待。踌躇了半天，脚还是没有迈出去，我决定再看一会，到关键时刻再出去将这几个混小</w:t>
      </w:r>
    </w:p>
    <w:p>
      <w:r>
        <w:t>子赶走，这样既能满足我的好奇心，又能保护女友。我心里渐渐地安静下来，仔细观察客厅里的动静。</w:t>
      </w:r>
    </w:p>
    <w:p>
      <w:r>
        <w:t>「张老师！张老师！」廖伟站在沙发旁低头对着我的女友喊了两声，而我的女友除了扭动了下身体喃呢了几声</w:t>
      </w:r>
    </w:p>
    <w:p>
      <w:r>
        <w:t>之外，似乎完全没听见廖伟的叫喊。</w:t>
      </w:r>
    </w:p>
    <w:p>
      <w:r>
        <w:t>「这药还真管用，这么快就有效果了，哈哈！」廖伟脸上露出淫邪的笑容，他走到女友身前，伸出右手在女友</w:t>
      </w:r>
    </w:p>
    <w:p>
      <w:r>
        <w:t>的胸上抓了一把。</w:t>
      </w:r>
    </w:p>
    <w:p>
      <w:r>
        <w:t>「来，兄弟，搭把手，把我们敬爱的张老师抬到卧室去，今天晚上我们有福了，哈哈！」三个人手忙脚乱地把</w:t>
      </w:r>
    </w:p>
    <w:p>
      <w:r>
        <w:t>女友从沙发上抬起来，慢慢地往卧室移动，那个比较瘦小的学生还趁机在女友的胸部上摸了两把。</w:t>
      </w:r>
    </w:p>
    <w:p>
      <w:r>
        <w:t>「真舒服！」瘦小的学生情不自禁地说道。</w:t>
      </w:r>
    </w:p>
    <w:p>
      <w:r>
        <w:t>「这就满足了？等下有的是机会，今天要把我们敬爱的张老师操爽了，哈哈哈！」他们果然是想强奸女友，准</w:t>
      </w:r>
    </w:p>
    <w:p>
      <w:r>
        <w:t>确地说是想轮奸我可爱的女友。作为她的男友，我本该现在就冲出去保护她不受侵犯，但邪恶的心里促使我仍然没</w:t>
      </w:r>
    </w:p>
    <w:p>
      <w:r>
        <w:t>有采取任何行动，看来我内心是很渴望看见自己的女友被别的男人玩弄的。想到这里，我不禁感到有些羞愧。</w:t>
      </w:r>
    </w:p>
    <w:p>
      <w:r>
        <w:t>「谁啊，别……别动我，头怎么这么晕啊……」女友迷糊地说着，看来她并没有完全失去知觉。</w:t>
      </w:r>
    </w:p>
    <w:p>
      <w:r>
        <w:t>「哈哈！等下你就不晕了？」廖伟露出一脸坏笑。</w:t>
      </w:r>
    </w:p>
    <w:p>
      <w:r>
        <w:t>三人将女友抬进了卧室。我赶紧打开厨房里的另一扇门，这是一个储藏室，按照房间的设计本来是没有这间房</w:t>
      </w:r>
    </w:p>
    <w:p>
      <w:r>
        <w:t>的，这小房是从卧室隔出的一块不到十平方的空间，然后在厨房又开了一扇门，可能是为了方便进出吧！在女友租</w:t>
      </w:r>
    </w:p>
    <w:p>
      <w:r>
        <w:t>下这个房子之前就已经是这样了。</w:t>
      </w:r>
    </w:p>
    <w:p>
      <w:r>
        <w:t>这个小房间最妙的地方在于在靠卧室的那面墙上，有一块一米半长、三米半宽的玻璃，能够将卧室里的每个角</w:t>
      </w:r>
    </w:p>
    <w:p>
      <w:r>
        <w:t>落尽收眼底，而在卧室里看来这只不过是一面普通的镜子而已，至于为什么这样设计就要去问房东了。</w:t>
      </w:r>
    </w:p>
    <w:p>
      <w:r>
        <w:t>由于隔出了这个储藏室的缘故，原本很宽大的卧室就只剩下了十五平米的空间，房间里放了一张宽大的双人床，</w:t>
      </w:r>
    </w:p>
    <w:p>
      <w:r>
        <w:t>床头靠墙，床的右侧正对着这面镜子，床的左边是一个写字台，，而靠门口处则是一个三扇们的衣柜。由于床离镜</w:t>
      </w:r>
    </w:p>
    <w:p>
      <w:r>
        <w:t>面的距离还不到一米，所以如果他们在这张床上玩弄我的女友，将不会有任何细节逃过我的眼睛，想到这里，我的</w:t>
      </w:r>
    </w:p>
    <w:p>
      <w:r>
        <w:t>下体竟然有了些许反应。</w:t>
      </w:r>
    </w:p>
    <w:p>
      <w:r>
        <w:t>三人将女友平放在床上，廖伟脱掉了女友的高跟鞋扔到一边。胖胖的那个学生似乎有些害怕，喘着粗气，神情</w:t>
      </w:r>
    </w:p>
    <w:p>
      <w:r>
        <w:t>也有些紧张。而廖伟则显得及其放松，两只手放在女友的胸部隔着衬衣和文胸像是揉面团一般上下游动；身材瘦小</w:t>
      </w:r>
    </w:p>
    <w:p>
      <w:r>
        <w:t>的学生则显得对女友的衣柜很感兴趣，正在衣橱里翻弄着。</w:t>
      </w:r>
    </w:p>
    <w:p>
      <w:r>
        <w:t>「我靠！平时长老师穿得这么端庄，没想到有这么多性感的内衣。」瘦学生手拿着一条蓝色的蕾丝丁字裤说道。</w:t>
      </w:r>
    </w:p>
    <w:p>
      <w:r>
        <w:t>「靠，你是来干嘛的，玩衣服的吗？赶紧找条绳子把她绑住。」廖伟转身对瘦学生说道。</w:t>
      </w:r>
    </w:p>
    <w:p>
      <w:r>
        <w:t>「你看这个可以吗？」瘦学生手上拿着一条蓝色的连库丝袜说道。</w:t>
      </w:r>
    </w:p>
    <w:p>
      <w:r>
        <w:t>「就它吧！这么性感的丝袜，看来我们的张老师平时肯定是个淫娃。」说着廖伟又在女友的胸部上捏了一下，</w:t>
      </w:r>
    </w:p>
    <w:p>
      <w:r>
        <w:t>转身接过瘦学生手上的丝袜。他先将丝袜放在床上，然后将女友腰部托起，脱掉了女友的黑色短装外套，然后将她</w:t>
      </w:r>
    </w:p>
    <w:p>
      <w:r>
        <w:t>的双手拉到头上方，将丝袜的两条腿分别缠住女友的两只手腕，然后打了一个结，接着又将丝袜的两条腿穿过床头</w:t>
      </w:r>
    </w:p>
    <w:p>
      <w:r>
        <w:t>的横梁，缠绕了几圈之后打了一个结，这样女友的两只手就被固定在了床头。</w:t>
      </w:r>
    </w:p>
    <w:p>
      <w:r>
        <w:t>而此时，女友还毫不知情地躺在床上不断地扭动身体，似乎是想换一个舒服的姿势。而这一切我都尽收眼底，</w:t>
      </w:r>
    </w:p>
    <w:p>
      <w:r>
        <w:t>是伸手可触的真实表演，而女主角，就是我漂亮可爱的女友。我知道，接下来女友无法摆脱被他们轮奸的命运，因</w:t>
      </w:r>
    </w:p>
    <w:p>
      <w:r>
        <w:t>为，唯一能够解救她的人在镜子的后面兴奋地期待着这即将到来的一切。我的内心似乎已经发生转变，心底里好像</w:t>
      </w:r>
    </w:p>
    <w:p>
      <w:r>
        <w:t>更加希望这三个学生能够狠狠地干我的女友、凌辱我的女友。我自己都觉得我是一个邪恶的人了。</w:t>
      </w:r>
    </w:p>
    <w:p>
      <w:r>
        <w:t>廖伟从客厅拿来一个水杯放在床头柜上，然后将女友的头托起，大拇指和食指捏住女友的下巴，迫使她张开嘴。</w:t>
      </w:r>
    </w:p>
    <w:p>
      <w:r>
        <w:t>只见他将一颗白色的药丸放进女友的嘴里，然后将水杯放到女友的嘴边慢慢地让女友喝进去。</w:t>
      </w:r>
    </w:p>
    <w:p>
      <w:r>
        <w:t>「这是什么药？」胖男生有些紧张地问道。</w:t>
      </w:r>
    </w:p>
    <w:p>
      <w:r>
        <w:t>「是解药，一会她就该醒了，等着看好戏吧！你应该庆幸，也许你一辈子也没有机会干这么漂亮的美女。哈哈！」</w:t>
      </w:r>
    </w:p>
    <w:p>
      <w:r>
        <w:t>廖伟一边说着，一边打开他随身带来的背包，拿出一个小型的ＤＶ放在右边的床头柜上，他低头调整了下ＤＶ的角</w:t>
      </w:r>
    </w:p>
    <w:p>
      <w:r>
        <w:t>度，似乎是想确保能够将整张床都拍进镜头。</w:t>
      </w:r>
    </w:p>
    <w:p>
      <w:r>
        <w:t>干！原来他们不但想干我的女友，还要拍下来整个过程。想到这里我有些后怕了，如果之后他们将视屏放到网</w:t>
      </w:r>
    </w:p>
    <w:p>
      <w:r>
        <w:t>上，我的女友以后就没脸见人了。可是仅仅过了几秒钟，想要看女友被干的心理就战胜了内心的恐惧，我依然决定</w:t>
      </w:r>
    </w:p>
    <w:p>
      <w:r>
        <w:t>待在这里看这场即将上演的三级大片。</w:t>
      </w:r>
    </w:p>
    <w:p>
      <w:r>
        <w:t>「啊，好痛……这是哪里？」女友似乎已经有些清醒了，她尝试想翻身，但是手已经被束缚住了，所以没有成</w:t>
      </w:r>
    </w:p>
    <w:p>
      <w:r>
        <w:t>功，或许如果她没有清醒过来，对她而言反而会比较好些吧，可对来说就没有那么刺激了，我内心竟然希望女友能</w:t>
      </w:r>
    </w:p>
    <w:p>
      <w:r>
        <w:t>够清醒地被自己的学生强奸，人性真的太可怕了。</w:t>
      </w:r>
    </w:p>
    <w:p>
      <w:r>
        <w:t>女友这时似乎已经比较清醒了，她努力想挣脱手臂上的束缚，可无济于事。</w:t>
      </w:r>
    </w:p>
    <w:p>
      <w:r>
        <w:t>由于双手被束缚在上方，抬高的双臂使得她的胸部更加高耸诱人。</w:t>
      </w:r>
    </w:p>
    <w:p>
      <w:r>
        <w:t>「这是哪？你们……你这是干什么？」女友看见了站在床边的学生们，脸上露出了惊慌、诧异和恐惧的神情。</w:t>
      </w:r>
    </w:p>
    <w:p>
      <w:r>
        <w:t>「这是你的卧室啊！张老师，不认识了吗？」廖伟脸上带着奸笑说道。</w:t>
      </w:r>
    </w:p>
    <w:p>
      <w:r>
        <w:t>「你们……你们想干什么？」女友惊慌地说道。似乎在她心里，也已经预计到了下面会发生的事情，只是不敢</w:t>
      </w:r>
    </w:p>
    <w:p>
      <w:r>
        <w:t>去面对罢了。</w:t>
      </w:r>
    </w:p>
    <w:p>
      <w:r>
        <w:t>「没想干什么，我们只是想和敬爱的张老师亲近亲近。哈哈！」廖伟的脸上露出淫邪的笑容。</w:t>
      </w:r>
    </w:p>
    <w:p>
      <w:r>
        <w:t>「你们……你们……放开我，快放开我！」女友喘着粗气说道。</w:t>
      </w:r>
    </w:p>
    <w:p>
      <w:r>
        <w:t>「放开你？那可不行，不过，我们会好好疼你的。哈哈！」那个瘦小的男生插进来说道。</w:t>
      </w:r>
    </w:p>
    <w:p>
      <w:r>
        <w:t>「你们怎么能这样，你们是我的学生啊！」女友的眼睛里已经有了一些晶莹的泪珠，看来她是被眼前的一切给</w:t>
      </w:r>
    </w:p>
    <w:p>
      <w:r>
        <w:t>吓着了。</w:t>
      </w:r>
    </w:p>
    <w:p>
      <w:r>
        <w:t>「哈哈，老实跟你说吧，我们喜欢你不是一天两天了，你长得这么漂亮，身材这么好，平时没有人疼爱多可惜</w:t>
      </w:r>
    </w:p>
    <w:p>
      <w:r>
        <w:t>啊！我们是来帮你的，你就等着享受吧！张老师。」廖伟又接着说道。</w:t>
      </w:r>
    </w:p>
    <w:p>
      <w:r>
        <w:t>「不……不……救命啊！救命！」女友突然伸长了脖子呼喊起来。</w:t>
      </w:r>
    </w:p>
    <w:p>
      <w:r>
        <w:t>她这一叫，可把我吓了一跳，试想如果有人听见，报了警，这三个混小子被抓了倒没什么，第二天报纸注销来</w:t>
      </w:r>
    </w:p>
    <w:p>
      <w:r>
        <w:t>《学生轮奸漂亮女教师，男友在屋内旁观》会是什么反响。</w:t>
      </w:r>
    </w:p>
    <w:p>
      <w:r>
        <w:t>幸好在叫了两声之后，女友便无法发出声音了。廖伟用双手捂住了女友的嘴巴，女友拼尽了全身的力气叫喊着，</w:t>
      </w:r>
    </w:p>
    <w:p>
      <w:r>
        <w:t>却发不出任何的声响，我清楚地看见她略显妩媚的眼睛里渗出了绝望的泪水。看到这一幕，我的心突然揪了一下，</w:t>
      </w:r>
    </w:p>
    <w:p>
      <w:r>
        <w:t>毕竟在心底，我还是很爱我的女友的，只是我无法抵挡能够亲眼看见女友被人强暴所带来的诱惑。</w:t>
      </w:r>
    </w:p>
    <w:p>
      <w:r>
        <w:t>「如果你再叫，我就脱光你的衣服，把你扔到大街上！不想的话就老实点，别乱叫，明白吗？」廖伟伏在女友</w:t>
      </w:r>
    </w:p>
    <w:p>
      <w:r>
        <w:t>的耳边恶狠狠地说道。</w:t>
      </w:r>
    </w:p>
    <w:p>
      <w:r>
        <w:t>「唔……唔……」女友只能发出哀鸣，眼神又像是恐惧又像是哀求。</w:t>
      </w:r>
    </w:p>
    <w:p>
      <w:r>
        <w:t>「明白的话，就点点头。」廖伟接着说道。</w:t>
      </w:r>
    </w:p>
    <w:p>
      <w:r>
        <w:t>「唔……唔……唔……」女友拼命地上下摇摆头部，使得丰满的胸部也跟着上下抖动着。</w:t>
      </w:r>
    </w:p>
    <w:p>
      <w:r>
        <w:t>廖伟放开了双手，站在床边指了指右边床头柜上的ＤＶ对着女友说道：「看见没有，那边放着的是ＤＶ，见过</w:t>
      </w:r>
    </w:p>
    <w:p>
      <w:r>
        <w:t>吧？这可是你在英语课上用过的，哈哈！说起来还是你手把手的教我用的。如果听清楚了，我是说如果，你不配合</w:t>
      </w:r>
    </w:p>
    <w:p>
      <w:r>
        <w:t>我们，我们就把这个ＤＶ拍下来的视屏放到网上去，你应该了解这样所带来的后果吧？」「求求你们，放过我吧，</w:t>
      </w:r>
    </w:p>
    <w:p>
      <w:r>
        <w:t>我是你们的老师啊！求求你们，你们要什么我都可以给你们。」女友绝望地哀求道。</w:t>
      </w:r>
    </w:p>
    <w:p>
      <w:r>
        <w:t>她哪知道这样反而会更加刺激他们的欲望，强奸自己的老师，这可是想想都会兴奋的事情，何况还是一个美女</w:t>
      </w:r>
    </w:p>
    <w:p>
      <w:r>
        <w:t>教师。看来女友还是不太懂男人的心思，虽然只是三个小男人。</w:t>
      </w:r>
    </w:p>
    <w:p>
      <w:r>
        <w:t>「嘿嘿，我们什么都不要，我们今天晚上只要你。张老师，你就别费劲了，哈哈！」那个瘦小的男生淫荡地笑</w:t>
      </w:r>
    </w:p>
    <w:p>
      <w:r>
        <w:t>着说道。</w:t>
      </w:r>
    </w:p>
    <w:p>
      <w:r>
        <w:t>「张凯，你怎么也这样，我平时对你不好吗？你放了我吧，求求你！」女友可能是见廖伟和那个瘦男生不会心</w:t>
      </w:r>
    </w:p>
    <w:p>
      <w:r>
        <w:t>软于是改变目标像那个胖乎乎的男生哀求着。</w:t>
      </w:r>
    </w:p>
    <w:p>
      <w:r>
        <w:t>「对不起了，张老师，其实我……我也不想……不想这样，只是……您……您太漂亮了。」胖男生结结巴巴地</w:t>
      </w:r>
    </w:p>
    <w:p>
      <w:r>
        <w:t>说道。</w:t>
      </w:r>
    </w:p>
    <w:p>
      <w:r>
        <w:t>「你就死心吧，张老师，我们要开始咯！哈哈哈哈！胖子，过来，帮我们的张老师把衬衣脱了吧！」廖伟一挥</w:t>
      </w:r>
    </w:p>
    <w:p>
      <w:r>
        <w:t>手对胖男生说道。</w:t>
      </w:r>
    </w:p>
    <w:p>
      <w:r>
        <w:t>胖男生慢慢地走到床边，爬上床，半跪在女友旁边，两只手犹豫着抬起，似乎还没有下定决心要做什么，或者</w:t>
      </w:r>
    </w:p>
    <w:p>
      <w:r>
        <w:t>该不该做。接着只见他一咬下唇，双手向下一压，分别握住了女友的双峰，虽然隔着衣服，但他还是非常紧张，连</w:t>
      </w:r>
    </w:p>
    <w:p>
      <w:r>
        <w:t>握着胸部的手都在不停地颤抖。</w:t>
      </w:r>
    </w:p>
    <w:p>
      <w:r>
        <w:t>「啊！不！」女友惊恐地摇着头，长长的卷发随着摇摆着，显得有些凌乱。</w:t>
      </w:r>
    </w:p>
    <w:p>
      <w:r>
        <w:t>「不要叫，再叫我划花你的脸！听清楚了吗？」廖伟捏住女友的下巴，一字一句地说道。</w:t>
      </w:r>
    </w:p>
    <w:p>
      <w:r>
        <w:t>「求求你，放过我吧！」女友痛苦地摇着头，泪水像断了线的珠子一般从脸上淌下。现在她的眼里只剩下了恐</w:t>
      </w:r>
    </w:p>
    <w:p>
      <w:r>
        <w:t>惧，只能哭着哀求着自己的学生，她已经不再是那个学生面前高傲的女教师，已完全变成了一个无助绝望的女人。</w:t>
      </w:r>
    </w:p>
    <w:p>
      <w:r>
        <w:t>「还等什么？赶紧脱啊！等下脱光了，让你慢慢摸个够。」廖伟对着胖男生吼道。</w:t>
      </w:r>
    </w:p>
    <w:p>
      <w:r>
        <w:t>「是……是……」—胖男生的手慢慢地向上移动，解开了衬衣最靠上方的一颗钮扣。因为之前衣领处的两颗扣</w:t>
      </w:r>
    </w:p>
    <w:p>
      <w:r>
        <w:t>子就没有系上，所以这颗扣子解开后，女友衬衣内黑色文胸的上沿和被文胸挤压出来的深深的乳沟便暴露在三个学</w:t>
      </w:r>
    </w:p>
    <w:p>
      <w:r>
        <w:t>生的眼前。</w:t>
      </w:r>
    </w:p>
    <w:p>
      <w:r>
        <w:t>当然我在镜子后面看的也是非常清楚，我甚至有些期待那个胖男生快些将女友的衬衣脱掉，因为我已经有些迫</w:t>
      </w:r>
    </w:p>
    <w:p>
      <w:r>
        <w:t>不及待地想看看女友在自己的学生面前被脱掉文胸时的表情了。</w:t>
      </w:r>
    </w:p>
    <w:p>
      <w:r>
        <w:t>胖男生看着女友胸前深深的乳沟，咽了一口口水，继续解开衬衣上剩下的衣扣。随着胖男生的手慢慢地向下移</w:t>
      </w:r>
    </w:p>
    <w:p>
      <w:r>
        <w:t>动，女友只能眼睁睁地看着自己衬衣的衣扣被一颗颗地解开……最后一颗被解开了，胖男生双手分别握住左右两边</w:t>
      </w:r>
    </w:p>
    <w:p>
      <w:r>
        <w:t>的衣襟，猛向两遍拉开。</w:t>
      </w:r>
    </w:p>
    <w:p>
      <w:r>
        <w:t>女友的上身就完全暴露在了三个小色狼的眼前。女友平时很注意护肤，所以２４岁的她皮肤任然像１８岁的女</w:t>
      </w:r>
    </w:p>
    <w:p>
      <w:r>
        <w:t>孩般细腻白皙，性感的小蛮腰仟细而健美，似乎没有一分多余的脂肪；而小巧的肚脐好似一张美女的樱唇，微微地</w:t>
      </w:r>
    </w:p>
    <w:p>
      <w:r>
        <w:t>张开着，就像是在等待温柔的亲吻；雪白丰满的乳房被包裹在黑色的蕾丝文胸里，勾勒出一道深深的乳沟，在卧室</w:t>
      </w:r>
    </w:p>
    <w:p>
      <w:r>
        <w:t>的灯光下发出诱人的光泽。</w:t>
      </w:r>
    </w:p>
    <w:p>
      <w:r>
        <w:t>胖男生的手在女友的小腹上贪婪地抚摸着，而瘦男生也已经按捺不住，扔下了手上把玩的内衣裤，走到床前，</w:t>
      </w:r>
    </w:p>
    <w:p>
      <w:r>
        <w:t>双手放在女友的文胸上用力地搓揉着，不时地还用手指轻点文胸包裹之外的小半个乳房。</w:t>
      </w:r>
    </w:p>
    <w:p>
      <w:r>
        <w:t>女友此时已经完全不知所措，只有闭上眼睛不去看这眼前发生的一切。但娇嫩的身体上四只粗糙的手掌不断抚</w:t>
      </w:r>
    </w:p>
    <w:p>
      <w:r>
        <w:t>摸所带来的羞辱感觉，让她不得不接受现实，她紧紧地咬住红润的下唇，只为了不发出任何声音，然而又有两滴泪</w:t>
      </w:r>
    </w:p>
    <w:p>
      <w:r>
        <w:t>珠从她长长的睫毛下滚落下来。</w:t>
      </w:r>
    </w:p>
    <w:p>
      <w:r>
        <w:t>「都让开，真是没见过世面。」廖伟将两人推到一边，自己却半跪在床前，伏在女友的身旁说道。</w:t>
      </w:r>
    </w:p>
    <w:p>
      <w:r>
        <w:t>「张老师，不好意思，他们都是处男，没见过女人，让您见笑了。您别慌，我保证马上让您欲仙欲死。」说着，</w:t>
      </w:r>
    </w:p>
    <w:p>
      <w:r>
        <w:t>廖伟就将女友的黑纱中裙一把拉至腰间。而我可怜的女友只能用扭动身体来表示反抗。这样以来，女友连内裤也暴</w:t>
      </w:r>
    </w:p>
    <w:p>
      <w:r>
        <w:t>露在了自己的学生面前。</w:t>
      </w:r>
    </w:p>
    <w:p>
      <w:r>
        <w:t>女友穿着的是我上礼拜才送给她的黑色蕾丝花边的内裤，这条内裤整体上是用很薄的沙质面料做成，两边用很</w:t>
      </w:r>
    </w:p>
    <w:p>
      <w:r>
        <w:t>细的带子连接内裤的前后，而且是系带款式，可以通过解开两侧的绳结直接脱掉。</w:t>
      </w:r>
    </w:p>
    <w:p>
      <w:r>
        <w:t>内裤的前面绣有一些花纹来遮挡私密的部位，后面则几乎是全透明的，穿在身上股沟肯定是一览无遗的。我心</w:t>
      </w:r>
    </w:p>
    <w:p>
      <w:r>
        <w:t>里默默地想着：『我还都没有机会享用，竟然被这三个小屁孩子捷足先登了。』薄薄的黑色蕾丝花边内裤紧紧贴在</w:t>
      </w:r>
    </w:p>
    <w:p>
      <w:r>
        <w:t>雪白的大腿内侧，女人最隐秘的私处显得非常饱满，大腿根部略窄的内裤两侧露出了卷曲的阴毛。如果仔细地看，</w:t>
      </w:r>
    </w:p>
    <w:p>
      <w:r>
        <w:t>透过花纹还能够清楚地看见阴唇的轮廓。</w:t>
      </w:r>
    </w:p>
    <w:p>
      <w:r>
        <w:t>「黑色的，真性感！老师穿成这样是想给谁看啊？」「不，不要看！」女友小声地哭泣着，她怎么也不敢想象</w:t>
      </w:r>
    </w:p>
    <w:p>
      <w:r>
        <w:t>自己竟然在学生面前暴露自己平日只有男友才可以看见的地方。</w:t>
      </w:r>
    </w:p>
    <w:p>
      <w:r>
        <w:t>廖伟抚摸着女友大腿内侧柔软的肌肤，她像触摸到长满触角的昆虫似的绷紧了腿，但由于害怕并且羞耻的缘故</w:t>
      </w:r>
    </w:p>
    <w:p>
      <w:r>
        <w:t>她只是咬着唇小声地哭泣。廖伟的手柔和地拂过了她的膝盖，不可自制地抚摸着她雪白的腿上的每一寸肌肤，这可</w:t>
      </w:r>
    </w:p>
    <w:p>
      <w:r>
        <w:t>是平时一直深藏在衣服中作为学生怎么也不会触及的部位，他一直摸到她穿着黑色丝袜小脚上。光滑的脚踝被黑色</w:t>
      </w:r>
    </w:p>
    <w:p>
      <w:r>
        <w:t>的丝袜包裹着，更显性感。廖伟玩弄起她秀气的脚，脚趾很匀称，像精致的雕刻。</w:t>
      </w:r>
    </w:p>
    <w:p>
      <w:r>
        <w:t>女友还在低声地啜泣着，廖伟一把将她的纱裙从脚下扯下来，这样一来，女友的下体就只剩下那条性感的内裤</w:t>
      </w:r>
    </w:p>
    <w:p>
      <w:r>
        <w:t>还在起着微弱的遮掩作用。</w:t>
      </w:r>
    </w:p>
    <w:p>
      <w:r>
        <w:t>「不要，不要，我求你，求求你，不要……」女友带着哭腔求饶着。她哪里知道，这样的行为反而更能刺激男</w:t>
      </w:r>
    </w:p>
    <w:p>
      <w:r>
        <w:t>人内心的欲火。</w:t>
      </w:r>
    </w:p>
    <w:p>
      <w:r>
        <w:t>「这才是刚开始呢！张老师，这么完美的身材整天藏在衣服里多可惜。来，我替你将它们释放出来吧！你不用</w:t>
      </w:r>
    </w:p>
    <w:p>
      <w:r>
        <w:t>谢我，这都是我应该做的。哈哈！」说完，廖伟双手将女友的文胸推到了腋下，丰满的乳房就像是被束缚已久的松</w:t>
      </w:r>
    </w:p>
    <w:p>
      <w:r>
        <w:t>鼠突然得到了自由一般蹦了出来。女友的乳房不算巨大，但也非常的丰满，有３２Ｃ。</w:t>
      </w:r>
    </w:p>
    <w:p>
      <w:r>
        <w:t>尤其是完美挺拔的乳型和少女般粉红的乳头一直是她骄傲的资本。而现在却成立她内心羞耻的根源。而床边的</w:t>
      </w:r>
    </w:p>
    <w:p>
      <w:r>
        <w:t>两个学生看见眼前这鲜艳的一幕，更是异口同声地发出「啊」的一声感叹。</w:t>
      </w:r>
    </w:p>
    <w:p>
      <w:r>
        <w:t>看见女友的乳房完全暴露在她自己的学生面前，我的内心竟然异常兴奋，我能够明显地感觉到心跳的加快，而</w:t>
      </w:r>
    </w:p>
    <w:p>
      <w:r>
        <w:t>我的小弟弟也随着女友身上衣服的逐步减少变得坚挺起来。</w:t>
      </w:r>
    </w:p>
    <w:p>
      <w:r>
        <w:t>「好美的乳房，乳头还是粉红的，看来老师很少被男人开垦吧？今天我就劳累一下，帮长老师开垦开垦吧！」</w:t>
      </w:r>
    </w:p>
    <w:p>
      <w:r>
        <w:t>「不，不要，不要碰那里！」女友无助地哀求着。</w:t>
      </w:r>
    </w:p>
    <w:p>
      <w:r>
        <w:t>可还没有等她说完，廖伟已含住了她的乳头，正用舌尖小心地拨弄女友粉红色的乳晕，男人体力原始的本能让</w:t>
      </w:r>
    </w:p>
    <w:p>
      <w:r>
        <w:t>他不顾一切地吮吸着这维纳斯般完美的乳房。</w:t>
      </w:r>
    </w:p>
    <w:p>
      <w:r>
        <w:t>「看见没有，这可是我们敬爱的张老师的胸脯。哈哈！」廖伟抬头对着另外两个学生兴奋地叫着。</w:t>
      </w:r>
    </w:p>
    <w:p>
      <w:r>
        <w:t>「呃！」女友的喉咙不知发出的是呻吟还是惨叫。</w:t>
      </w:r>
    </w:p>
    <w:p>
      <w:r>
        <w:t>「真美！」胖男生站在旁边情不自禁地赞道。</w:t>
      </w:r>
    </w:p>
    <w:p>
      <w:r>
        <w:t>「不要，求求你，不要。」女友拼命摆动身体，紧闭双眼，无助地哭喊着。</w:t>
      </w:r>
    </w:p>
    <w:p>
      <w:r>
        <w:t>眼眶已经哭得红肿，面颊上尽是泪珠滑过的痕迹。</w:t>
      </w:r>
    </w:p>
    <w:p>
      <w:r>
        <w:t>「不要动！再动我就把你的乳头割下来！」廖伟扬起手一巴掌打在女友裸露的左乳上，恶狠狠地说道。</w:t>
      </w:r>
    </w:p>
    <w:p>
      <w:r>
        <w:t>「啊！」女友的乳房一向敏感，此刻被廖伟无情地抽打，痛苦得叫出声来。</w:t>
      </w:r>
    </w:p>
    <w:p>
      <w:r>
        <w:t>廖伟见女友没再反抗，将她的文胸穿过头部扯到了被丝袜束缚的小臂处，这样一来。一对乳房更是毫无阻碍地</w:t>
      </w:r>
    </w:p>
    <w:p>
      <w:r>
        <w:t>在女友的胸前随着胸腔的起伏不停地抖动着，而看到这一幕的却是她自己的三个学生，这着实让女友感到无比耻辱。</w:t>
      </w:r>
    </w:p>
    <w:p>
      <w:r>
        <w:t>廖伟从床上下来，可还没等女友喘一口气，胖瘦两个学生便一边一个地握住了女友的一对乳房。胖学生开始的</w:t>
      </w:r>
    </w:p>
    <w:p>
      <w:r>
        <w:t>紧张已经完全被眼前香艳诱人的胴体驱赶得无影无踪，只见他用两只手指夹住女友的乳头，手掌按在乳房上，上下</w:t>
      </w:r>
    </w:p>
    <w:p>
      <w:r>
        <w:t>拂动，没一会女友的粉嫩的乳头便被刺激得竖立起来，然而他却像是毫无怜惜之情，大力地揉捏着这只已经苦不堪</w:t>
      </w:r>
    </w:p>
    <w:p>
      <w:r>
        <w:t>言的乳房。</w:t>
      </w:r>
    </w:p>
    <w:p>
      <w:r>
        <w:t>瘦学生这边更是直接将女友的右乳头含在了嘴里，不过他并不像廖伟那样用舌头挑弄女友的乳头，而是直接用</w:t>
      </w:r>
    </w:p>
    <w:p>
      <w:r>
        <w:t>牙齿咬住乳蒂，前后左右地拉拽，弄得女友痛叫不已。</w:t>
      </w:r>
    </w:p>
    <w:p>
      <w:r>
        <w:t>「啊！」女友突然的大叫一声，紧接着两行泪线沿着脸颊流了下来。</w:t>
      </w:r>
    </w:p>
    <w:p>
      <w:r>
        <w:t>我仔细一看，才发现原来是瘦学生在女友的乳房上狠狠地咬了一口，在乳房的上方留下了两排清晰的血红的牙</w:t>
      </w:r>
    </w:p>
    <w:p>
      <w:r>
        <w:t>印。</w:t>
      </w:r>
    </w:p>
    <w:p>
      <w:r>
        <w:t>「你要死啊，怕别人不知道吗？你就不能轻点，平时看不出来，今天才发现你这人怎么这么变态！」廖伟对着</w:t>
      </w:r>
    </w:p>
    <w:p>
      <w:r>
        <w:t>瘦男生吼道。</w:t>
      </w:r>
    </w:p>
    <w:p>
      <w:r>
        <w:t>然而廖伟并没有放过女友的意思，而是再次跪在了床边，不过这次，他的目标不再是女友的乳房，而是女友的</w:t>
      </w:r>
    </w:p>
    <w:p>
      <w:r>
        <w:t>下体。</w:t>
      </w:r>
    </w:p>
    <w:p>
      <w:r>
        <w:t>廖伟伸出右手在女友内裤的底部抚摸着，「啊……不能碰那里，不能碰……啊……」女友发出痛苦的呻吟，但</w:t>
      </w:r>
    </w:p>
    <w:p>
      <w:r>
        <w:t>在这三个学生面前，似乎任何哀求都起不了丝毫的作用，今晚她注定要被自己的学生奸淫。</w:t>
      </w:r>
    </w:p>
    <w:p>
      <w:r>
        <w:t>廖伟根本不理她的哀求，继续隔着薄丝的内裤玩弄女友的下体。他时而用拇指抠弄女友的阴唇，时而用食指将</w:t>
      </w:r>
    </w:p>
    <w:p>
      <w:r>
        <w:t>女友的内裤一起挤压进阴唇之内，不一会儿，薄丝内裤的底部就闪现出了晶莹的亮点，原来是女友的下体有了反应。</w:t>
      </w:r>
    </w:p>
    <w:p>
      <w:r>
        <w:t>「张老师，你看你多冲动。」廖伟将沾染了女友爱液的手指放到她的眼前说道。</w:t>
      </w:r>
    </w:p>
    <w:p>
      <w:r>
        <w:t>「不……不要……」女友将头侧向一边，不敢看廖伟的手指，只有小声地哀求着，泪水越来越多地从她长长的</w:t>
      </w:r>
    </w:p>
    <w:p>
      <w:r>
        <w:t>睫毛下滑落下来。</w:t>
      </w:r>
    </w:p>
    <w:p>
      <w:r>
        <w:t>「哈哈！我们张老师还挺害羞，我就喜欢害羞的女人。」廖伟调侃着说道。</w:t>
      </w:r>
    </w:p>
    <w:p>
      <w:r>
        <w:t>「不，不要，啊！啊！啊！」女友突然急促地呻吟起来。原来，廖伟将右手从女友的内裤上沿伸了进去，直接</w:t>
      </w:r>
    </w:p>
    <w:p>
      <w:r>
        <w:t>接触到了女友的私处，只见他五指张开，中指弯曲着，似乎是在抠弄女友的阴道口。</w:t>
      </w:r>
    </w:p>
    <w:p>
      <w:r>
        <w:t>虽然在女友的内心，对于被自己的学生玩弄下体感到极度的羞耻，但生理的反应使得她的身体背叛了她的意志，</w:t>
      </w:r>
    </w:p>
    <w:p>
      <w:r>
        <w:t>颤抖的身体和一长串急促的呻吟无异于是在向她的学生们宣告着下体快感的侵袭。</w:t>
      </w:r>
    </w:p>
    <w:p>
      <w:r>
        <w:t>听见自己老师的呻吟，似乎更加刺激了胖瘦两个学生的欲火，使得他们更加卖力地在女友的乳房上肆虐着。而</w:t>
      </w:r>
    </w:p>
    <w:p>
      <w:r>
        <w:t>刚才被瘦学生咬过的乳房上，牙印任然清晰可见，甚至还渗出了一丝丝殷红的血丝。</w:t>
      </w:r>
    </w:p>
    <w:p>
      <w:r>
        <w:t>「啊！不要……不能！」女友又是一声惊呼。原来是廖伟解开了女友内裤两侧的系带。女友拼命地扭动着身体</w:t>
      </w:r>
    </w:p>
    <w:p>
      <w:r>
        <w:t>想要阻止廖伟的进一步行动，但这一切都是徒劳的。</w:t>
      </w:r>
    </w:p>
    <w:p>
      <w:r>
        <w:t>廖伟用力一抽，薄丝的内裤便彻底脱离了女友无助的下体，廖伟将女友的内裤抽出放在鼻子上用力地嗅了一下，</w:t>
      </w:r>
    </w:p>
    <w:p>
      <w:r>
        <w:t>似乎回味无穷般地闭上了眼睛：「真香！」「不能这样，你能不能这样……」女友哭喊着，或许并不是因为廖伟脱</w:t>
      </w:r>
    </w:p>
    <w:p>
      <w:r>
        <w:t>去了她的内裤，而是因为在她的内心一直抱有一丝希望，希望她的这三个学生最终能够放过自己。而内裤被脱掉之</w:t>
      </w:r>
    </w:p>
    <w:p>
      <w:r>
        <w:t>后，她的这最后一丝期望也随之破灭了，她知道，她注定要被自己的学生轮奸了。</w:t>
      </w:r>
    </w:p>
    <w:p>
      <w:r>
        <w:t>「来，你们两个帮忙，把她的腿抱住分开。」廖伟对胖瘦俩学生说道。</w:t>
      </w:r>
    </w:p>
    <w:p>
      <w:r>
        <w:t>两人依依不舍地离开女友丰满的乳房，分别抱住女友两条大腿向左右拉开，女友拼命地摆动双腿想要阻止他们</w:t>
      </w:r>
    </w:p>
    <w:p>
      <w:r>
        <w:t>的行动，可是女性瘦弱的身躯哪是两个已近成年的男子的对手，穿着黑色丝袜的双腿就这样被无情地分开了，女友</w:t>
      </w:r>
    </w:p>
    <w:p>
      <w:r>
        <w:t>的下体就这样赤裸裸地暴露在三人眼前。</w:t>
      </w:r>
    </w:p>
    <w:p>
      <w:r>
        <w:t>「老师，你的小穴真漂亮，还是粉红色的哦！平时很少做爱吧？」瘦男生色迷迷地问道。</w:t>
      </w:r>
    </w:p>
    <w:p>
      <w:r>
        <w:t>面对这样赤裸裸的羞辱，女友只有闭上眼睛，希望这一切能够快一些过去。</w:t>
      </w:r>
    </w:p>
    <w:p>
      <w:r>
        <w:t>可是她哪知道，这耻辱的一夜才刚刚开始。</w:t>
      </w:r>
    </w:p>
    <w:p>
      <w:r>
        <w:t>廖伟趴在女友的两腿之间，伸出右手的食指一下插入了女友「黑色的草丛」中，卷曲的阴毛纠缠着他的手指。</w:t>
      </w:r>
    </w:p>
    <w:p>
      <w:r>
        <w:t>他将头探到女友下体处，近距离地欣赏着她粉红色的小穴，然后将食指在女友的小穴里缓慢地抽插着。</w:t>
      </w:r>
    </w:p>
    <w:p>
      <w:r>
        <w:t>「啊……啊！」女友又是一声悲鸣，屈辱地闭上了眼睛。</w:t>
      </w:r>
    </w:p>
    <w:p>
      <w:r>
        <w:t>看到这样香艳的画面，我的小弟弟再也按捺不住寂寞，在内裤里昂首挺立，而我，索性拉开拉炼，将小弟弟释</w:t>
      </w:r>
    </w:p>
    <w:p>
      <w:r>
        <w:t>放出来，一边看着眼前被淫辱的女友，一边打起飞机来。</w:t>
      </w:r>
    </w:p>
    <w:p>
      <w:r>
        <w:t>不光是我的小弟弟受不了这样淫荡的画面，她的三个学生的下体也发生了明显的变化，隆起的阴茎在三人的裤</w:t>
      </w:r>
    </w:p>
    <w:p>
      <w:r>
        <w:t>裆里支起了小帐篷。</w:t>
      </w:r>
    </w:p>
    <w:p>
      <w:r>
        <w:t>廖伟抽出插在女友小穴里的食指，将指头伸进嘴里舔弄了好一会说道：「张老师，你的淫水味道真好，你要不</w:t>
      </w:r>
    </w:p>
    <w:p>
      <w:r>
        <w:t>要也尝一尝？」廖伟对女友简直是极尽羞辱，而女友似乎已经麻木了，只是闭着眼睛低声地哭泣。</w:t>
      </w:r>
    </w:p>
    <w:p>
      <w:r>
        <w:t>「啊！不要，不能这样！」女友再一次尖叫。原来廖伟用双手抱住女友的大腿，直接将头伸到她的下体，用舌</w:t>
      </w:r>
    </w:p>
    <w:p>
      <w:r>
        <w:t>头挑弄着女友的小穴。女友的小穴本就异常的敏感，更何况是被男人用舌头舔吸。</w:t>
      </w:r>
    </w:p>
    <w:p>
      <w:r>
        <w:t>廖伟先用舌尖挑弄女友的阴蒂，接着又将舌头卷曲试图想插进女友的小穴，只见他的舌头上下扭动，模仿着性</w:t>
      </w:r>
    </w:p>
    <w:p>
      <w:r>
        <w:t>交的动作在女友的小穴里进进出出。</w:t>
      </w:r>
    </w:p>
    <w:p>
      <w:r>
        <w:t>「啊……啊……啊……啊……」女友再也忍受不住下体所带来的快感，竟然放肆地呻吟起来，只是在这呻吟中</w:t>
      </w:r>
    </w:p>
    <w:p>
      <w:r>
        <w:t>包含着数不尽的屈辱与痛苦。</w:t>
      </w:r>
    </w:p>
    <w:p>
      <w:r>
        <w:t>在廖伟舌头的挑弄下，不一会，一股乳白色的爱液由女友的阴道口沿着肛门和股沟流了下来。</w:t>
      </w:r>
    </w:p>
    <w:p>
      <w:r>
        <w:t>「舒服吗？张老师，想不想更舒服啊？」廖伟淫笑着说道。</w:t>
      </w:r>
    </w:p>
    <w:p>
      <w:r>
        <w:t>「不要……」女友屈辱地涕泣着。</w:t>
      </w:r>
    </w:p>
    <w:p>
      <w:r>
        <w:t>「你们俩先玩玩，我去找点东西，」廖伟说着便起身走出了房间。</w:t>
      </w:r>
    </w:p>
    <w:p>
      <w:r>
        <w:t>廖伟刚一离开，胖瘦学生的两只粗糙的手掌便朝着女友的小穴盖了过来，时而抠弄、时而拉扯，弄得女友痛苦</w:t>
      </w:r>
    </w:p>
    <w:p>
      <w:r>
        <w:t>不已。</w:t>
      </w:r>
    </w:p>
    <w:p>
      <w:r>
        <w:t>不一会，廖伟回来了，手上却拿了一把牙刷和一个塑料盒，盒子上还覆盖着一层冷霜，看来是刚从冰箱里拿出</w:t>
      </w:r>
    </w:p>
    <w:p>
      <w:r>
        <w:t>来的。而那把牙刷我是知道的，不同与其它牙刷，它是用电池的，头部是一个大概直径２厘米的圆柱，上面布满细</w:t>
      </w:r>
    </w:p>
    <w:p>
      <w:r>
        <w:t>长的软毛，在刷牙的时候，只要按动开关，圆头就会自行快速地转动，来达到刷牙的效果。</w:t>
      </w:r>
    </w:p>
    <w:p>
      <w:r>
        <w:t>廖伟先是打开塑料盒，原来里面装的全部是一块块的方块冰，廖伟拿出一块冰对二人说道：「来，让下让下，</w:t>
      </w:r>
    </w:p>
    <w:p>
      <w:r>
        <w:t>精彩的来了。」说完他便蹲到床前，先是用左手按住女友的小穴的两侧将小穴口撑开，接着他便伸出拿着冰块的右</w:t>
      </w:r>
    </w:p>
    <w:p>
      <w:r>
        <w:t>手，将冰块塞进了女友的小穴里。</w:t>
      </w:r>
    </w:p>
    <w:p>
      <w:r>
        <w:t>「啊！啊！」女友发出一阵阵撕心裂肺的哭喊声。柔弱敏感的小穴哪受过这样的刺激，女友一边哭喊，一边拼</w:t>
      </w:r>
    </w:p>
    <w:p>
      <w:r>
        <w:t>命地扭动身躯：「求求你，求求你，把它拿出来，求求你了……」「哈哈！张老师，爽不爽？我还有更刺激的呢！」</w:t>
      </w:r>
    </w:p>
    <w:p>
      <w:r>
        <w:t>说着廖伟取出了放在女友小穴里的冰块，扔到一边，拿起装上的牙刷朝着女友的小穴捅了进去。</w:t>
      </w:r>
    </w:p>
    <w:p>
      <w:r>
        <w:t>「啊！啊！」这次女友并未像上次般哭喊。</w:t>
      </w:r>
    </w:p>
    <w:p>
      <w:r>
        <w:t>直到整个毛刷头都进入了女友的小穴后，廖伟拨开了牙刷柄上的开关，只听「吱吱」的响声想起，刷头开始快</w:t>
      </w:r>
    </w:p>
    <w:p>
      <w:r>
        <w:t>速地旋转起来，当然，是在女友小穴里旋转起来。</w:t>
      </w:r>
    </w:p>
    <w:p>
      <w:r>
        <w:t>「啊……啊……啊……啊……」女友突然全身一颤，本来已经停止的眼泪唰地一下如决堤的洪水般冲了出来。</w:t>
      </w:r>
    </w:p>
    <w:p>
      <w:r>
        <w:t>牙刷上无数根软毛就像是一根根尖细的软刺，在女友的阴道内壁不断地刮扯，使得本来就敏感的下体产生了一种前</w:t>
      </w:r>
    </w:p>
    <w:p>
      <w:r>
        <w:t>所未有的疼痛，然后这疼痛之中却又带有一丝刺激的快感，逐渐在女友的体内蔓延开来。</w:t>
      </w:r>
    </w:p>
    <w:p>
      <w:r>
        <w:t>「哈哈，张老师爽不爽？」廖伟奸笑着说着，他的手也并没有闲下来，将转动的牙刷在女友的小穴里不断地前</w:t>
      </w:r>
    </w:p>
    <w:p>
      <w:r>
        <w:t>后抽插着。</w:t>
      </w:r>
    </w:p>
    <w:p>
      <w:r>
        <w:t>「啊！啊！啊！啊！」在这牙刷的刺激下，女友已经丢掉之前的矜持，持续大声地呻吟起来。</w:t>
      </w:r>
    </w:p>
    <w:p>
      <w:r>
        <w:t>瘦男生也没有闲着，他先是抱着女友的大腿不断地用舌头在丝袜上舔弄。紧接着他又脱掉女友腿上的黑色，将</w:t>
      </w:r>
    </w:p>
    <w:p>
      <w:r>
        <w:t>女友小巧精致的脚趾放进嘴里舔吸，玩得异常兴奋。而胖男生则还在继续玩弄着女友的可怜的乳房。</w:t>
      </w:r>
    </w:p>
    <w:p>
      <w:r>
        <w:t>就这样，过了几分钟，只见女友的身体突然一阵痉挛，全身紧绷，一道晶莹的液体由女友的下体喷射了出来，</w:t>
      </w:r>
    </w:p>
    <w:p>
      <w:r>
        <w:t>整个喷射的过程大约持续了七、八秒之久，这样的奇观许多男人一辈子也不会见到一次。我的可爱的女友就在牙刷</w:t>
      </w:r>
    </w:p>
    <w:p>
      <w:r>
        <w:t>的刺激下迎来了她今晚的第一次高潮。</w:t>
      </w:r>
    </w:p>
    <w:p>
      <w:r>
        <w:t>「哇！张老师，你看你，淫水射得真高，比我平时射精还远呢！哈哈！」瘦小的男生说道。</w:t>
      </w:r>
    </w:p>
    <w:p>
      <w:r>
        <w:t>高潮过后的女友非常的虚弱，甚至连哭的力气都失去了，像一滩烂泥一样躺在床上任由摆布。</w:t>
      </w:r>
    </w:p>
    <w:p>
      <w:r>
        <w:t>「老师，醒醒，我们还没开始呢，你可不能睡着。」廖伟用手拍打着女友的脸颊说道。</w:t>
      </w:r>
    </w:p>
    <w:p>
      <w:r>
        <w:t>「现在，我给你两个选择，一是我把刚才的冰块再塞进你的小淫穴里，让你凉快一下；二是把我的小弟弟放进</w:t>
      </w:r>
    </w:p>
    <w:p>
      <w:r>
        <w:t>你的嘴里让我的小弟弟舒服舒服，你选吧！哈哈！」原来廖伟这是要我的女友给他口交了，真是便宜了这小子了。</w:t>
      </w:r>
    </w:p>
    <w:p>
      <w:r>
        <w:t>「不行，不能那样，不能。」女友迷糊地回答道，看来她还没有从刚才的高潮中缓过来。</w:t>
      </w:r>
    </w:p>
    <w:p>
      <w:r>
        <w:t>「是吗？那你就是选一咯！」说着廖伟拿起桌上的冰块就往女友刚刚高潮过的小穴里塞进去。</w:t>
      </w:r>
    </w:p>
    <w:p>
      <w:r>
        <w:t>「啊！啊！不要，拿出来，拿出来，受不了了。」女友被突然道来的刺激弄的惊醒过来，显然她根本无法忍受</w:t>
      </w:r>
    </w:p>
    <w:p>
      <w:r>
        <w:t>冰块在小穴里所带来的痛楚。</w:t>
      </w:r>
    </w:p>
    <w:p>
      <w:r>
        <w:t>「那就给我吹喇叭吧，张老师，只要你把我的鸡巴吞进去，我就把冰块拿出来，怎么样？」说完，廖伟就脱掉</w:t>
      </w:r>
    </w:p>
    <w:p>
      <w:r>
        <w:t>了自己的裤子，将早已昂首挺立的阴茎展露出来。从我这看来，他的阴茎至少有１７、８厘米长，和我的长度差不</w:t>
      </w:r>
    </w:p>
    <w:p>
      <w:r>
        <w:t>多，女友在给我口交的时候最多也只能吞进一半的阴茎，看来女友这次有得苦吃了。</w:t>
      </w:r>
    </w:p>
    <w:p>
      <w:r>
        <w:t>「吞进去！」廖伟拽着女友的头发将她的头拉至自己的下体。女友流着泪水忍着下体的剧痛，张开嘴将廖伟的</w:t>
      </w:r>
    </w:p>
    <w:p>
      <w:r>
        <w:t>阴茎吞进了嘴里。</w:t>
      </w:r>
    </w:p>
    <w:p>
      <w:r>
        <w:t>「哈哈，想不到这么漂亮的张老师也有给我吹喇叭的一天，哈哈！不枉此生啊！」廖伟依然扯着女友的头发，</w:t>
      </w:r>
    </w:p>
    <w:p>
      <w:r>
        <w:t>有节奏地让前后臀部运动，而我的女友则流着泪水机械般地任他的阴茎在自己的口里抽插。看到这里我的小弟弟几</w:t>
      </w:r>
    </w:p>
    <w:p>
      <w:r>
        <w:t>乎要射出精来，简直比女友给自己口交还要兴奋百倍。</w:t>
      </w:r>
    </w:p>
    <w:p>
      <w:r>
        <w:t>而那个瘦小的男生看到眼前的场景，马上利索地脱掉了身上的衣服，本就瘦小的身躯在加上只有１米６５左右</w:t>
      </w:r>
    </w:p>
    <w:p>
      <w:r>
        <w:t>的身高，显得他整个人特别的矮小，不过他胯间的那个东西却是和他的身材极不成比例，简直把我吓了一跳，他的</w:t>
      </w:r>
    </w:p>
    <w:p>
      <w:r>
        <w:t>阴茎至少有２５厘米左右长，长且粗，简直宛如小孩的手臂。</w:t>
      </w:r>
    </w:p>
    <w:p>
      <w:r>
        <w:t>只见他爬上床，将女友的两腿拨开，握住自己的阴茎将龟头对准女友下体，可是反复几次倒弄却任然没有找到</w:t>
      </w:r>
    </w:p>
    <w:p>
      <w:r>
        <w:t>进入神秘园的入口。果然是个处男。恼羞成怒的他索性用手将女友的阴唇拨开，待看见小阴唇下小小的洞口后，瘦</w:t>
      </w:r>
    </w:p>
    <w:p>
      <w:r>
        <w:t>学生再次将龟头顶在洞口，巨大的龟头和女友紧窄的洞口形成了强烈的反差，我甚至有些担心女友是否能够承受这</w:t>
      </w:r>
    </w:p>
    <w:p>
      <w:r>
        <w:t>样一个庞然大物的攻击。</w:t>
      </w:r>
    </w:p>
    <w:p>
      <w:r>
        <w:t>女友也感觉到了下体的异样，马上明白了将要发生的事，可还没等她反应，就见瘦男生双手扶住女友的仟腰，</w:t>
      </w:r>
    </w:p>
    <w:p>
      <w:r>
        <w:t>臀部猛地向下一沉，一下将他那２５厘米的巨炮没入女友的小穴中。</w:t>
      </w:r>
    </w:p>
    <w:p>
      <w:r>
        <w:t>「唔！唔！」女友被这突然的袭击弄得全身一颤，由于嘴里还含着一根阴茎的缘故，并没有喊出生来，但从她</w:t>
      </w:r>
    </w:p>
    <w:p>
      <w:r>
        <w:t>脸上的泪水可以看出，下体传来的撕裂般的痛楚是难以忍受的。</w:t>
      </w:r>
    </w:p>
    <w:p>
      <w:r>
        <w:t>「操，真他妈紧！」瘦学生刚才全力的一插，仅仅将他２５厘米的阴茎进入三分之一，即便是这样女友还是几</w:t>
      </w:r>
    </w:p>
    <w:p>
      <w:r>
        <w:t>乎被他弄得休克过去，我清楚地看见正在给廖伟口交的女友已经翻起了白眼。</w:t>
      </w:r>
    </w:p>
    <w:p>
      <w:r>
        <w:t>瘦男生丝毫没有怜香惜玉的意思，粗大的阴茎一寸一寸地向女友的小穴深处进发，女友绷直的身体似乎已经没</w:t>
      </w:r>
    </w:p>
    <w:p>
      <w:r>
        <w:t>有了任何反应。渐渐地瘦男生的整个阴茎已经全根没入了女友的小穴。此时他已经是满头大汗了，如此巨大的阴茎</w:t>
      </w:r>
    </w:p>
    <w:p>
      <w:r>
        <w:t>全根插入女友紧窄的阴道确实是需要花费一些力气的。</w:t>
      </w:r>
    </w:p>
    <w:p>
      <w:r>
        <w:t>然而这仅仅是女友痛苦的开始，只见瘦男生缓缓地将阴茎拔出，只将龟头留在女友的小穴内，接着臀部突然向</w:t>
      </w:r>
    </w:p>
    <w:p>
      <w:r>
        <w:t>下一沉再次将巨大的凶器全力地刺入女友的小穴。</w:t>
      </w:r>
    </w:p>
    <w:p>
      <w:r>
        <w:t>「啊！痛！啊！」本来已经失去知觉的女友在他这突然一击之下，又醒了过来，下体剧烈的疼痛使得她发出凄</w:t>
      </w:r>
    </w:p>
    <w:p>
      <w:r>
        <w:t>惨的叫喊。</w:t>
      </w:r>
    </w:p>
    <w:p>
      <w:r>
        <w:t>而瘦男生并没有因此而停下，反而加快了速度在女友的体内驰骋，每次插入后都如同第一次般全根拔出再全力</w:t>
      </w:r>
    </w:p>
    <w:p>
      <w:r>
        <w:t>刺入。下体的剧痛使得女友如同疯了一样，疯狂地扭动身体，怎奈双腿被瘦男生抱得死死的，没有任何活动的余地。</w:t>
      </w:r>
    </w:p>
    <w:p>
      <w:r>
        <w:t>「哈哈！张老师，我操得你爽不爽啊？」「唔……唔……」女友的嘴再次被廖伟的阴茎占领。</w:t>
      </w:r>
    </w:p>
    <w:p>
      <w:r>
        <w:t>剧烈的抽插只维持了几分钟，只见瘦男生身体一颤，腰部直挺挺地顶着女友的下体，嘴里发出了「啊」的一声，</w:t>
      </w:r>
    </w:p>
    <w:p>
      <w:r>
        <w:t>看来是他射精了。僵硬的动作持续几秒钟之后，瘦男生如同一个战败的公鸡般软绵绵地趴在女友的身上。而此时的</w:t>
      </w:r>
    </w:p>
    <w:p>
      <w:r>
        <w:t>女友似乎已经没有心情去计较他在体内射精的事情，之前紧绷的身体也松懈下来，胸部剧烈地上下起伏着，如同刚</w:t>
      </w:r>
    </w:p>
    <w:p>
      <w:r>
        <w:t>刚完成一次百米的冲刺。</w:t>
      </w:r>
    </w:p>
    <w:p>
      <w:r>
        <w:t>「怎么样，爽不爽？干老师是什么感觉？」廖伟一边在女友的嘴里抽插，一边问瘦子。瘦男生筋疲力尽地趴在</w:t>
      </w:r>
    </w:p>
    <w:p>
      <w:r>
        <w:t>女友的身上，并没有回答廖伟的话，只是抬起右手竖起拇指作为他的回答。</w:t>
      </w:r>
    </w:p>
    <w:p>
      <w:r>
        <w:t>「去去，该让我了吧，让让……」胖男生焦急地催促瘦男生赶紧从女友的身体上下去。迫不及待的他已经脱掉</w:t>
      </w:r>
    </w:p>
    <w:p>
      <w:r>
        <w:t>了裤子，露出了他那几乎只有需要放大镜才能看见的阴茎。瘦男生一翻身，躺在了女友的身边，给胖子让出了位置。</w:t>
      </w:r>
    </w:p>
    <w:p>
      <w:r>
        <w:t>胖男生爬上床，抓住女友的双腿，将他胖嘟嘟的肚子顶在女友的腹部就直奔主题，将他的袖珍小弟弟插进了女</w:t>
      </w:r>
    </w:p>
    <w:p>
      <w:r>
        <w:t>友的小穴。也许是刚才的刺激太剧烈，又或许是女友还没有从上一次的痛苦中缓过劲来，她竟然对胖男生的插入没</w:t>
      </w:r>
    </w:p>
    <w:p>
      <w:r>
        <w:t>有任何的反应，两条腿也任他摆弄，没有丝毫的反抗。</w:t>
      </w:r>
    </w:p>
    <w:p>
      <w:r>
        <w:t>都说处男第一次容易早泄，果不其然，刚才瘦男生已经很快了，这个胖子却更胜一筹。刚刚插入女友的小穴还</w:t>
      </w:r>
    </w:p>
    <w:p>
      <w:r>
        <w:t>没有抽拉几下，便「嗷嗷」地叫唤着在女友的身体里射精了。</w:t>
      </w:r>
    </w:p>
    <w:p>
      <w:r>
        <w:t>「真没用，看我来教教你们吧！」廖伟调笑胖男生道。</w:t>
      </w:r>
    </w:p>
    <w:p>
      <w:r>
        <w:t>廖伟将阴茎从女友的嘴里拔出，顺带着一长串黏黏的口水像胶水般从女友的嘴里流了出来，使得已经神志不清</w:t>
      </w:r>
    </w:p>
    <w:p>
      <w:r>
        <w:t>的女友显得格外的淫荡。廖伟一把将胖男生推到一边，双脚站到女友的腰的两侧，一弯腰双手将女友的腰部抓住，</w:t>
      </w:r>
    </w:p>
    <w:p>
      <w:r>
        <w:t>将女友的身体翻了一个面，使女友面朝下趴在床上。</w:t>
      </w:r>
    </w:p>
    <w:p>
      <w:r>
        <w:t>然后他又抓住女友的双腿使其变成半跪的姿势，他同样也跪在床上，腰部对着女友诱人的臀部，双手从后面握</w:t>
      </w:r>
    </w:p>
    <w:p>
      <w:r>
        <w:t>住女友的腰，将女友的屁股抬到正对他下体的部位，然后他一手托着女友的小腹，一手握住阴茎对准女友的小穴，</w:t>
      </w:r>
    </w:p>
    <w:p>
      <w:r>
        <w:t>猛地一下插了进去。</w:t>
      </w:r>
    </w:p>
    <w:p>
      <w:r>
        <w:t>「啊！」女友被这突然一击弄得大叫起来。</w:t>
      </w:r>
    </w:p>
    <w:p>
      <w:r>
        <w:t>「他妈的，真紧，差点让老子射出来。」廖伟说着便伸出右手抓住女友的头发向后拉。</w:t>
      </w:r>
    </w:p>
    <w:p>
      <w:r>
        <w:t>「张老师，我操得你舒服吗？」廖伟将女友的头拉起来问道。</w:t>
      </w:r>
    </w:p>
    <w:p>
      <w:r>
        <w:t>「呜呜……」女友的泪水再次从眼眶里流了出来。</w:t>
      </w:r>
    </w:p>
    <w:p>
      <w:r>
        <w:t>「回答我，爽不爽？」廖伟突然右手一发力。</w:t>
      </w:r>
    </w:p>
    <w:p>
      <w:r>
        <w:t>「啊！」女友的头发被廖伟扯得生痛，发声叫了出来。</w:t>
      </w:r>
    </w:p>
    <w:p>
      <w:r>
        <w:t>廖伟又再加大了力度，「啊！舒……舒服……」剧烈的疼痛使得女友只有屈服，无奈地回答道。</w:t>
      </w:r>
    </w:p>
    <w:p>
      <w:r>
        <w:t>「哈哈！说廖同学你操得老师好舒服。快说！」廖伟一边大力地在女友的小穴里抽插着，一边说道。</w:t>
      </w:r>
    </w:p>
    <w:p>
      <w:r>
        <w:t>「廖同学你……操……得老师好舒……服……」女友一边落泪，一边带着哭腔说道。</w:t>
      </w:r>
    </w:p>
    <w:p>
      <w:r>
        <w:t>「你不是老师吗，加点形容词吧！」「廖同学……你……的小……弟弟操得老师的妹妹好舒服……」「唔，不</w:t>
      </w:r>
    </w:p>
    <w:p>
      <w:r>
        <w:t>过瘾，说得淫荡点。」「廖同学……你……的大……鸡巴……操得老师的小浪穴好舒服……」「哈哈，想不到平时</w:t>
      </w:r>
    </w:p>
    <w:p>
      <w:r>
        <w:t>一本正经的张老师嘴里也会说出这样淫荡的话。哈哈哈哈！我要奖励你，哈哈！」说着，廖伟拔出在女友小穴里操</w:t>
      </w:r>
    </w:p>
    <w:p>
      <w:r>
        <w:t>干的阴茎，将龟头在小穴的上方肛门的四周涂抹了一些女友的爱液，然后顶住女友的肛门，一发力，将龟头挤了进</w:t>
      </w:r>
    </w:p>
    <w:p>
      <w:r>
        <w:t>去。</w:t>
      </w:r>
    </w:p>
    <w:p>
      <w:r>
        <w:t>「啊！」这一下犹如晴空霹雳，使得女友发出了惨烈叫声。女友的双腿不停地挣扎着，可她哪是廖伟的对手。</w:t>
      </w:r>
    </w:p>
    <w:p>
      <w:r>
        <w:t>廖伟将龟头在女友的肛门里慢慢地抽插着，脸上带着陶醉的笑容。可怜我的女友，肛门竟然被自己的学生破了</w:t>
      </w:r>
    </w:p>
    <w:p>
      <w:r>
        <w:t>处。</w:t>
      </w:r>
    </w:p>
    <w:p>
      <w:r>
        <w:t>只过来不到一分钟，廖伟突然将龟头从女友的肛门里抽出，一把将女友反过来，抓住女友的下巴，将龟头插进</w:t>
      </w:r>
    </w:p>
    <w:p>
      <w:r>
        <w:t>了女友的嘴里，而女友的肛门还未恢复到被插入前的状态，仍然扩张着，一丝殷红的液体从洞口流出，滴在了洁白</w:t>
      </w:r>
    </w:p>
    <w:p>
      <w:r>
        <w:t>的床单上。</w:t>
      </w:r>
    </w:p>
    <w:p>
      <w:r>
        <w:t>廖伟在女友的嘴里射精了。</w:t>
      </w:r>
    </w:p>
    <w:p>
      <w:r>
        <w:t>「张老师，看见上面黄黄的东西了吗？那是你的大便，哈哈！你不介意把它舔干净吧？」女友流着屈辱的泪水</w:t>
      </w:r>
    </w:p>
    <w:p>
      <w:r>
        <w:t>只有听凭他的摆布，极不情愿地用舌头舔着廖伟的阴茎，精液和口水不断地从她的唇边滑落出来。</w:t>
      </w:r>
    </w:p>
    <w:p>
      <w:r>
        <w:t>「胖子，把ＤＶ给我。」廖伟接过ＤＶ，看了一会，然后将它放到女友的眼前说道：「张老师，看见没，很精</w:t>
      </w:r>
    </w:p>
    <w:p>
      <w:r>
        <w:t>彩哦！哈哈，如果你不想有其它人看到，就老实点，以后也要听我们的话。哈哈！补充一句，今天就到此为止，我</w:t>
      </w:r>
    </w:p>
    <w:p>
      <w:r>
        <w:t>们还会找时间来疼你的哦！」三人穿好衣服，解开了女友手上的丝袜，收拾了一下之后便走了。那个瘦男生还顺便</w:t>
      </w:r>
    </w:p>
    <w:p>
      <w:r>
        <w:t>带走了女友衣柜里的好几套性感的内衣和丝袜，而廖伟则拿光了女友钱包里的现金。女友则仍然呆呆地躺在床上，</w:t>
      </w:r>
    </w:p>
    <w:p>
      <w:r>
        <w:t>任眼泪从她受尽屈辱的脸颊上滑落。</w:t>
      </w:r>
    </w:p>
    <w:p>
      <w:r>
        <w:t>因为怕女友发现我在房间里，待三人走后我也拿着我的东西悄悄地出去了。</w:t>
      </w:r>
    </w:p>
    <w:p>
      <w:r>
        <w:t>回家之后，我打了一个电话给女友告诉她我今天不过来了，虽然她极力掩饰，我还是从她微微颤抖的声音听出</w:t>
      </w:r>
    </w:p>
    <w:p>
      <w:r>
        <w:t>一些异样，她不想让我知道今天晚上发生的事情。</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