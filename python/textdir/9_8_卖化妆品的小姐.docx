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卖化妆品的小姐</w:t>
      </w:r>
    </w:p>
    <w:p>
      <w:r>
        <w:t>.</w:t>
      </w:r>
    </w:p>
    <w:p>
      <w:r>
        <w:t>丽娜从家乡来到ＳＺ，这个一半是天堂一半是地狱的城市，起初在一家私人的幼儿园做老师，一个月才１００</w:t>
      </w:r>
    </w:p>
    <w:p>
      <w:r>
        <w:t>０元，和她的希望差距过大，加上园长的老公老是骚扰她，而又怕老婆不敢真的动她，她只好离开幼儿园去市区另</w:t>
      </w:r>
    </w:p>
    <w:p>
      <w:r>
        <w:t>觅工作。</w:t>
      </w:r>
    </w:p>
    <w:p>
      <w:r>
        <w:t>碰巧一家大商场招工，她凭着青春美貌进入了某知名化妆品牌专柜做化妆专柜小姐，工资底薪为１０００，另</w:t>
      </w:r>
    </w:p>
    <w:p>
      <w:r>
        <w:t>加推销回扣１０％，还有很漂亮的制服，一时间丽娜觉得也很不错。</w:t>
      </w:r>
    </w:p>
    <w:p>
      <w:r>
        <w:t>丽娜对化妆品一无所知，只是根据组长的培训了解一些，不过她对顾客很热情，嘴又甜，第一个月就拿到了１</w:t>
      </w:r>
    </w:p>
    <w:p>
      <w:r>
        <w:t>２００元的回扣。</w:t>
      </w:r>
    </w:p>
    <w:p>
      <w:r>
        <w:t>她就从原来郊区的出租屋搬到市区，一个月要８００元，她和自己专柜的另一位同事合租，一人有一个小房间，</w:t>
      </w:r>
    </w:p>
    <w:p>
      <w:r>
        <w:t>总算舒服了一点。</w:t>
      </w:r>
    </w:p>
    <w:p>
      <w:r>
        <w:t>丽娜渐渐觉得有些厌烦了，每天要站８个小时，看尽顾客脸色，那些有几个钱的女人，总是嫌三嫌四，试了一</w:t>
      </w:r>
    </w:p>
    <w:p>
      <w:r>
        <w:t>堆却又不买，而且还有一些臭男人，借口试用摸手摸脚，虽然往往可以赚到更多的钱，但是也有一些吃了豆腐只买</w:t>
      </w:r>
    </w:p>
    <w:p>
      <w:r>
        <w:t>几百块的吝啬佬，丽娜又打算转工了，反正自己出来的时候也没打算在ＳＺ扎根，赚到一笔钱她就回家……同住的</w:t>
      </w:r>
    </w:p>
    <w:p>
      <w:r>
        <w:t>室友叫安妮，湖北的，应该有２８了，据说已经在家乡结了婚，但是她不知道是会化妆还是天生丽质，看上去还很</w:t>
      </w:r>
    </w:p>
    <w:p>
      <w:r>
        <w:t>年轻，加上胸前一对３６的豪乳，窄窄的制服总是让她波涛汹涌，好像随时要撑开钮扣。</w:t>
      </w:r>
    </w:p>
    <w:p>
      <w:r>
        <w:t>「我要吃饭啊妮姐，我怎么顶班？」</w:t>
      </w:r>
    </w:p>
    <w:p>
      <w:r>
        <w:t>「我和组长说好了，就３个晚上，给你１０分钟时间，你２楼去吃个快餐，反正那个时间没什么客人。」</w:t>
      </w:r>
    </w:p>
    <w:p>
      <w:r>
        <w:t>「３个晚上，好妹妹，我有几个熟客，你也可以联系他们，还可以要他们载你回来哦。」</w:t>
      </w:r>
    </w:p>
    <w:p>
      <w:r>
        <w:t>安妮一边把几张名片和３００元塞到丽娜手中，一边拿起行李就往外走，丽娜追上去把３００元塞到她手中，</w:t>
      </w:r>
    </w:p>
    <w:p>
      <w:r>
        <w:t>安妮也不推让，只是怪怪的笑着说：「今晚开始好好把握哦！」说完噔噔噔下楼去了。</w:t>
      </w:r>
    </w:p>
    <w:p>
      <w:r>
        <w:t>丽娜坐半个小时公交车到了公司，一切如常，做到白班结束６：３０，匆匆到２楼买了饭盒，吃了几根青菜没</w:t>
      </w:r>
    </w:p>
    <w:p>
      <w:r>
        <w:t>什么胃口，梳洗一下又回到专柜。</w:t>
      </w:r>
    </w:p>
    <w:p>
      <w:r>
        <w:t>同班的是韦静，平时很少见面，客气打个招呼，自己站到墙角去整理货架，专柜虽然空间很大也有空调，本来</w:t>
      </w:r>
    </w:p>
    <w:p>
      <w:r>
        <w:t>很舒服的，但是却莫名其妙规定不准售货小姐坐。</w:t>
      </w:r>
    </w:p>
    <w:p>
      <w:r>
        <w:t>发呆了好久，这时才来了一个男的，胖胖的四十多岁，一进门就嚷嚷，「安妮安妮……」</w:t>
      </w:r>
    </w:p>
    <w:p>
      <w:r>
        <w:t>韦静白了他一眼继续聊电话，丽娜只好走上去：「老板，安妮请假，你有事找她啊？」</w:t>
      </w:r>
    </w:p>
    <w:p>
      <w:r>
        <w:t>男人看到丽娜清秀脱俗的样子似乎看呆了，好几秒钟之后才哈哈淫笑，「没事没事，我找你也一样，我要一套</w:t>
      </w:r>
    </w:p>
    <w:p>
      <w:r>
        <w:t>Ａ套装。」</w:t>
      </w:r>
    </w:p>
    <w:p>
      <w:r>
        <w:t>「哦，Ａ套装。」丽娜心底暗笑，原来晚上真是有豪客啊，Ａ套装要５０００多块，卖一套自己就等于自己半</w:t>
      </w:r>
    </w:p>
    <w:p>
      <w:r>
        <w:t>个月的回佣了。</w:t>
      </w:r>
    </w:p>
    <w:p>
      <w:r>
        <w:t>丽娜顿时开心爽朗起来，从货柜拿出Ａ套装给那男人，这时男的肉手趁机也握住了丽娜白白嫩嫩的小手，丽娜</w:t>
      </w:r>
    </w:p>
    <w:p>
      <w:r>
        <w:t>忍住了，过了一会才抽出来。</w:t>
      </w:r>
    </w:p>
    <w:p>
      <w:r>
        <w:t>男的把名片给她，「我晚上来接你下班。」说完他就出去了。</w:t>
      </w:r>
    </w:p>
    <w:p>
      <w:r>
        <w:t>丽娜看到他开了一辆宝马的车。</w:t>
      </w:r>
    </w:p>
    <w:p>
      <w:r>
        <w:t>韦静走了过来，「不错啊，第一晚就有老板看中，不过这家伙很吝啬，第一次你可要狠狠宰他，起码这个。」</w:t>
      </w:r>
    </w:p>
    <w:p>
      <w:r>
        <w:t>韦静伸出了３个指头。</w:t>
      </w:r>
    </w:p>
    <w:p>
      <w:r>
        <w:t>「什么啊，静姐？」</w:t>
      </w:r>
    </w:p>
    <w:p>
      <w:r>
        <w:t>「３千啊。」</w:t>
      </w:r>
    </w:p>
    <w:p>
      <w:r>
        <w:t>「什么３０００千啊，Ａ套装要５０００多，他都刷卡了。」</w:t>
      </w:r>
    </w:p>
    <w:p>
      <w:r>
        <w:t>韦静有点奇怪地看着丽娜，「安妮没和你说啊？那我也不说了，你自己好自为之了。」</w:t>
      </w:r>
    </w:p>
    <w:p>
      <w:r>
        <w:t>韦静说完又去打电话了，丽娜虽然很纳闷，但是也不敢去问她，又这样发呆过了几个小时，除了几个没钱买的</w:t>
      </w:r>
    </w:p>
    <w:p>
      <w:r>
        <w:t>小妹妹进来看了价钱又乖乖走了，一晚也没有生意，不过一单就够了，嘻嘻……这时有个男的进来把韦静接走了，</w:t>
      </w:r>
    </w:p>
    <w:p>
      <w:r>
        <w:t>丽娜就自己收拾好，关了灯走出去，外面一部宝马已经开了过来，又是刚才的那个蔡老板，他开了车门，请丽娜上</w:t>
      </w:r>
    </w:p>
    <w:p>
      <w:r>
        <w:t>车。</w:t>
      </w:r>
    </w:p>
    <w:p>
      <w:r>
        <w:t>「不用了，我自己坐车回去。」</w:t>
      </w:r>
    </w:p>
    <w:p>
      <w:r>
        <w:t>「你看都这么晚了，我们去吃个宵夜吧。」</w:t>
      </w:r>
    </w:p>
    <w:p>
      <w:r>
        <w:t>丽娜才觉得自己的确饿了。</w:t>
      </w:r>
    </w:p>
    <w:p>
      <w:r>
        <w:t>「不用怕，我和安妮是老朋友，今天我们也做新朋友。」蔡老板笑着说。</w:t>
      </w:r>
    </w:p>
    <w:p>
      <w:r>
        <w:t>丽娜想了想，就坐进去，宝马的座位就是舒服啊。</w:t>
      </w:r>
    </w:p>
    <w:p>
      <w:r>
        <w:t>蔡老板和她到锦辉宾馆的西餐厅，丽娜机械的应付着他，自己闷头吃意粉，还喝了点红酒，两人出来，蔡老板</w:t>
      </w:r>
    </w:p>
    <w:p>
      <w:r>
        <w:t>说和她上５楼，５楼以上就是客房了。</w:t>
      </w:r>
    </w:p>
    <w:p>
      <w:r>
        <w:t>丽娜才想起韦静和安妮的话，哦，原来是要和这个肥猪睡觉啊，丽娜也不是处女了，不过为了钱和男人睡觉倒</w:t>
      </w:r>
    </w:p>
    <w:p>
      <w:r>
        <w:t>没有试过。</w:t>
      </w:r>
    </w:p>
    <w:p>
      <w:r>
        <w:t>「好啊。你开价。」丽娜半开玩笑说。</w:t>
      </w:r>
    </w:p>
    <w:p>
      <w:r>
        <w:t>「第一次，２０００怎么样？」</w:t>
      </w:r>
    </w:p>
    <w:p>
      <w:r>
        <w:t>「你倒厉害，我可真是第一次，５０００。」丽娜一边讨价还价一边还是和他进了房。（</w:t>
      </w:r>
    </w:p>
    <w:p>
      <w:r>
        <w:t>她的脱下高跟鞋，让自己的裸足踩在软软的红地毯上面，来到床前重重地倒在床上，好久没有睡过这样的床了，</w:t>
      </w:r>
    </w:p>
    <w:p>
      <w:r>
        <w:t>带着几分醉意，中央空调的冷气让丽娜觉得有几分冷。</w:t>
      </w:r>
    </w:p>
    <w:p>
      <w:r>
        <w:t>她像虾一样蜷屈着身子，在柔和的灯光下，她清纯的脸庞，修长的玉腿，稍稍凌乱的长发，显得楚楚动人。</w:t>
      </w:r>
    </w:p>
    <w:p>
      <w:r>
        <w:t>连身经百战的蔡老板也觉得怦然心动，坐到她的身旁，「小宝贝，２０００元是你们的公价了，我不会骗你的。」</w:t>
      </w:r>
    </w:p>
    <w:p>
      <w:r>
        <w:t>「公价？我们那里全部ｓａｌｅｓ都做这个吗？」丽娜似乎对韦静和安妮的话有了头绪：什么好好把握啊，３</w:t>
      </w:r>
    </w:p>
    <w:p>
      <w:r>
        <w:t>０００啊，名牌啊，丽娜觉得有点晕。</w:t>
      </w:r>
    </w:p>
    <w:p>
      <w:r>
        <w:t>「对啊，你们夜班的都是。你可以去问韦静的，第一次就是２０００。」</w:t>
      </w:r>
    </w:p>
    <w:p>
      <w:r>
        <w:t>「我和她们不同，我可是处女。」</w:t>
      </w:r>
    </w:p>
    <w:p>
      <w:r>
        <w:t>「是吗？哈哈……那要验货才知道哦。」蔡胖子的手娴熟地抚摸着丽娜修长的大腿，灵蛇一样游到她的裙子中</w:t>
      </w:r>
    </w:p>
    <w:p>
      <w:r>
        <w:t>间，突然拨开她的内裤，把大拇指插进她的小穴。</w:t>
      </w:r>
    </w:p>
    <w:p>
      <w:r>
        <w:t>丽娜还来不及反抗，他已经拔了出来，凑到鼻子面前闻了闻，又看了看，最后放到口中吮吸起来，「不错，很</w:t>
      </w:r>
    </w:p>
    <w:p>
      <w:r>
        <w:t>干净，很清甜……」那神态真的像个行家在验货。</w:t>
      </w:r>
    </w:p>
    <w:p>
      <w:r>
        <w:t>「丽娜，我加你１０００吧，不要和其他人说了，包过夜。」</w:t>
      </w:r>
    </w:p>
    <w:p>
      <w:r>
        <w:t>丽娜盘算韦静的话，认为３０００元看来是不亏了，反正自己差不多２年没有做过，是要发泄一下。</w:t>
      </w:r>
    </w:p>
    <w:p>
      <w:r>
        <w:t>「你去洗澡吧。」丽娜对蔡胖子说。</w:t>
      </w:r>
    </w:p>
    <w:p>
      <w:r>
        <w:t>蔡胖子拉起她说：「一起洗才好完啊！」</w:t>
      </w:r>
    </w:p>
    <w:p>
      <w:r>
        <w:t>「饶了我吧，你自己去洗，我今天好累了。」</w:t>
      </w:r>
    </w:p>
    <w:p>
      <w:r>
        <w:t>蔡胖子不到５分钟出来了，丽娜也脱剩下一条底裤在床上，蔡胖子刚才已经验过货，对这种近乎处女的良家妇</w:t>
      </w:r>
    </w:p>
    <w:p>
      <w:r>
        <w:t>女绝对放心，也不等丽娜去洗澡就扒下她的内裤。</w:t>
      </w:r>
    </w:p>
    <w:p>
      <w:r>
        <w:t>白嫩的馒头般的小穴呈现眼前，两片粉红色的小阴唇紧闭着，蔡胖兴奋地伸出舌头舔起来，丽娜虽然是第一次</w:t>
      </w:r>
    </w:p>
    <w:p>
      <w:r>
        <w:t>和陌生的男人做，但是不知道是酒还是３０００元的作用。</w:t>
      </w:r>
    </w:p>
    <w:p>
      <w:r>
        <w:t>丽娜在他的舔吮吸下也开始感到快意，水也开始流出来，丽娜闭紧演眼睛，想到自己以前的男朋友，在她出来</w:t>
      </w:r>
    </w:p>
    <w:p>
      <w:r>
        <w:t>之前已经是镇长的女婿，那个肥婆，现在自己也落在肥佬手中，哈哈，这是不是对他的报复……突然丽娜觉得刺痛，</w:t>
      </w:r>
    </w:p>
    <w:p>
      <w:r>
        <w:t>蔡胖粗壮的家伙已经插了进来，不长，但是把自己的小穴撑地严严实实的，水慢慢多了。</w:t>
      </w:r>
    </w:p>
    <w:p>
      <w:r>
        <w:t>丽娜觉得不痛了，甚至开始呻吟，用双脚夹紧蔡胖水桶般的腰，两只白嫩的小脚随着蔡胖的抽动在空中孤单的</w:t>
      </w:r>
    </w:p>
    <w:p>
      <w:r>
        <w:t>飘荡，犹如她的贞操化作蝴蝶在飞舞，丽娜的眼角流下眼泪，不知道是兴奋还是哀伤……蔡胖子不断的变换花样，</w:t>
      </w:r>
    </w:p>
    <w:p>
      <w:r>
        <w:t>他对丽娜小小的３２的乳房没多大兴趣，虽然他赞叹它们的结实和弹性，但是他更喜欢安妮的３６的大波。</w:t>
      </w:r>
    </w:p>
    <w:p>
      <w:r>
        <w:t>搞了几十分钟蔡胖子射进她的里面，丽娜才开始清醒过来，急急忙忙去卫生间，蹲下来，使劲把蔡胖的精液排</w:t>
      </w:r>
    </w:p>
    <w:p>
      <w:r>
        <w:t>出，用花洒拼命冲水。</w:t>
      </w:r>
    </w:p>
    <w:p>
      <w:r>
        <w:t>蔡胖也进来，用水洗干净瘫软的鸡巴，除了那个那个大大的龟头几乎看不到茎部。</w:t>
      </w:r>
    </w:p>
    <w:p>
      <w:r>
        <w:t>「没关系，有了你就告诉我，我负责给你堕胎。」蔡胖说。</w:t>
      </w:r>
    </w:p>
    <w:p>
      <w:r>
        <w:t>「滚出去，我要洗澡。」丽娜爆躁起来，把自己扔到浴缸里，把头埋在沐浴露的泡沫下……过了半个小时丽娜</w:t>
      </w:r>
    </w:p>
    <w:p>
      <w:r>
        <w:t>才出来，蔡胖已经把３叠人民币放在床上，丽娜把钱放进手袋，看着眼前这个胖胖的陌生人，忽然觉得亲切起来。</w:t>
      </w:r>
    </w:p>
    <w:p>
      <w:r>
        <w:t>她乖乖地躺在蔡胖身边，双手搂住他的脖子，依偎在他厚实的胸膛，两人像情人一样热吻。</w:t>
      </w:r>
    </w:p>
    <w:p>
      <w:r>
        <w:t>半夜里蔡胖又搞了她两次，让她的下体有点儿红肿，毕竟她已经很久没有做爱，最后她迷迷糊糊睡去。</w:t>
      </w:r>
    </w:p>
    <w:p>
      <w:r>
        <w:t>睡到７点，生物钟还没有失灵，她醒来，蔡胖不见了。</w:t>
      </w:r>
    </w:p>
    <w:p>
      <w:r>
        <w:t>丽娜看看手袋，３０００元还在，她笑笑自己也太小家子了吧，这个胖胖的家伙倒不是那种坏人。</w:t>
      </w:r>
    </w:p>
    <w:p>
      <w:r>
        <w:t>丽娜在锦辉一楼的Ｍ记吃了早餐，赶回公司，又要开始漫长的一天，今晚蔡胖还来吗？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