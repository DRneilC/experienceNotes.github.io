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数年来我和人妻们从网上到网下的真实经历</w:t>
      </w:r>
    </w:p>
    <w:p>
      <w:r>
        <w:t>.</w:t>
      </w:r>
    </w:p>
    <w:p>
      <w:r>
        <w:t xml:space="preserve">   我今年28岁，上网有9年了，经历了最早的mud文字游戏，网络烧钱，泡沫崩溃，telnet bbs的淡出舞台，qq的横空出世，电子商务（我甚至在大学修过这个第二专业）的起伏跌宕以及真假黑客的倍受崇拜。见证了网络游戏从万国时代到魔兽世界的发展，观看和参与了网络爱情的泛滥和腐败过程，和超女一样的平民精英化的凡人必博的草根革命，并和广大网友一样深深中毒不可自拔，因为网络把太多的不可能变成了现实，尤其在这个没有信仰的时代，人心底兽的欲望可以恣意生长。关于网络的评论多而落俗，既然要写，我并不能免俗，但取其中一俗与看官同享。有相同经历者心有戚戚我即欣然。 </w:t>
      </w:r>
    </w:p>
    <w:p>
      <w:r>
        <w:t>第一个同我文字做爱的女网友记不得名字了，其实很多的第一次都不能追忆，或许是我在刻意的忘怀。只记得那次之后，我们约定了下一个礼拜的同一时间午夜零点准时在新浪的聊天室见面。若干年前语音视频尚未出现，文字在今天，与画面真实气息犹如在耳边的多媒体网络做爱相比实在逊色太多（喜欢情景幻想的男女除外），而对于几年前初涉网络的网民来说，一行带着暧昧烘热的字句就能让人血脉喷张。而那个约定，我们也当成了一件不亚于工作中领导交代的任务一样去完成。对于没有彼此任何其他联系方式的我们来讲，放对方鸽子实在太正常不过，但是，我们如期相见了。整个文字过程从零点到四点，曾经保存过整个聊天纪录，但不幸所用的信箱失效，历史资料一齐丢失。倘若贴出来，几十页的细节表达是叹为观止的，我们会发现，平庸生活着的人们，内心世界和想象能力是多么的。。。可怕。从此上瘾，手法越发熟练，变态，情景，sm，多p,乱伦甚至人兽都在文字的世界发挥的淋漓尽致，网上网下的同是一个人，她的另一面究竟是什么样？我在漫步街头看到每一个女人，都在想象着她的另一面，整个世界在我眼里都不真实起来。</w:t>
      </w:r>
    </w:p>
    <w:p>
      <w:r>
        <w:t>第一个语音的女人也是我第一次真实经历的女人。在和其他人文字的过程中，有几个是邀请我共度良宵的，而我那时的胆量，仅止于意淫。这个女人也是文字中结识的，我们开着暧昧的玩笑，她打开了语音，说嫌打字累，况且我速度快她跟不上。一直到了深夜，话题越来越赤裸，我开始用文字抚摸亲吻舔弄和进入她，她开始只是随着我一行行文字的出现惊叹着，渐渐变成了粗重的喘息，最后是疯狂的叫喊，瘫软下来的她说，我爱死这种方式了。这个女人的叫床是声嘶力竭的，她告诉我说，老公曾经说她叫床，整座楼都能听见。其后我们开始了频繁的语音做爱，第一次在她淫荡的词语中，我连续喷射了两次。我们在网上所有可以两个人互动的虚拟场合调情做爱，甚至在大庭广众之下表演，赢得网友的围观。甚至不止一个女人给我打字：求你，也xx我吧。我想，她也一定受到了比我更多的邀请。接触了将近半年，我们彼此熟悉了，她的老公不经常在家，而34岁的她欲望很强。我告诉她自己还是处男，她说有机会一定要让我把第一次给她，她会为我做口交和乳交，吞下我的精液，让我快乐的体验第一次。而我，早已按耐不住压抑多年的感觉，尤其在毕业之前，一个丰满的女孩从我手上溜走，无处发泄的感觉终于有了释放口。经过准备，我在一个周末从中原踏上了前往山东的列车。见面的第一眼，她说：你看起来年龄很小，我说：你比我想象的丰满的多。我们不咸不淡的交谈着，她给了我返程的车票，好像多年不见的老朋友，客气有加。我觉得这样下去完全背离了初衷，于是经过再三决心，突然抱住了她。她轻轻挣脱着说这么着急啊，等我洗洗手。20秒钟的时间对我来说实在太长了，她再次出现的时候，我一个鱼跃将她扑倒在床上，撕扯着她的外衣，她退着躺在了床上，陪我我温顺的脱下自己衣服，当那一对肥硕雪白的奶子和黑黑鼓鼓的奶头一下呈现在我眼前时，我快要晕厥了。在这之前，我从没有真正仔细欣赏过女人的乳房，更没有把玩过。如果在今天，我可能觉得那对缺少弹性的肉并不能引起我太的兴趣，而在当时，我几乎是疯狂的扑上去用力的抓捏，拼命的吮吸，仔细感受一个真实的女人，仿佛阔别母乳几十年后重新找到了生命的根源。她的内裤是卡通的，已经很快的湿掉，我拉了下来，女人的阴唇清楚的呈现出来，两片小小的夹在两片大的之间，竖立着。我凑上一口亲了下去，从来没有实战经验的我居然也很准确的找到了阴蒂的位置，她开始大声呻吟着，过了一会她直起身拉我，可惜我当时并不明白她是需要我进入，就执意继续用口，她也不强求，五分钟后她突然紧紧夹住了我的头，小肚子剧烈的起伏着，我知道，她高潮了。随后我拿出了家伙要她吞下，她的口技并不是很好，所以我当时的感觉，口交也不过如此，当我举起她的双腿进入时，她松弛的器官除了湿滑居然让我没有太大的感觉，而我的第一次，并没有很快结束，足足做了半个小时，其间的快感并不强烈，当时的姿势也很僵硬，典型的活塞，只有在射进去的一霎那，才有了一些满足的感觉。她说我原以为你进去就会射，我说或许是我用手锻炼的多了，比较经用，她笑了说：你第一次比我老公现在时间还长。她中午要接孩子放学做饭就离开了。中午饭后，意犹未尽的我手枪了一次。下午在宾馆无聊，于是拨了她的电话，她说刚送孩子走，我要她来，她很吃惊说上午不是已经做了，你还不够？但她到底还是来了，这次进屋我就从后面握住她的大奶子用力揉搓，亲她的耳朵，用下身顶她的屁股，她也喘息起来，很快脱光了我和她自己，我再次用口把她送上了高潮，然后尝试了多种姿势，有些很成功，譬如后背位，有些配合生疏，日色渐晚她已经没力气了，说你快射吧我必须回家了，你射我嘴里我给你吃下去，我放开她然后用手把自己弄得快射的时候塞进她嘴里快速撞击，她几乎呕吐出来，最后射出的时候她全部咽了下去，然后带着泪花看着我说，你第一次给了我，姐也不会亏待你，我以前从没吃过精液，老公的也没有吃过，姐第一次吃的是你的。夜晚，我乘车返回了，她在qq上留言让我给她报平安，同时说：告诉你，我以前不知道精液什么味道，现在觉得居然有点香。我没有告诉她我的名字，她也没有，随着时间的流逝，她的样子都已经模糊了，也许就像我所说的，这一切，仿佛都是我在刻意忘怀。</w:t>
      </w:r>
    </w:p>
    <w:p>
      <w:r>
        <w:t>续一</w:t>
      </w:r>
    </w:p>
    <w:p>
      <w:r>
        <w:t>远行归来，过度的兴奋和劳累让我差不多一个礼拜都没有很强的欲望，我们在网上联系了几次，她总体感觉很好，而我却并没有她想象中那么满足。她告诉我，我走后她又为老公口交了一次，并且吃了精液，味道和我一样有点香甜，末了她说，早知道这样好吃，就不会浪费之前好几年的时间了，我暗自感叹，一个吸精女诞生了，吞精这件事有些人一辈子都不会接受，有些无师自通且乐此不疲，人的差异还是蛮大，男人在婚姻中的性福，有时候的确靠运气。</w:t>
      </w:r>
    </w:p>
    <w:p>
      <w:r>
        <w:t>其后的几个月平平淡淡，每天闲暇跑跑步打打球，上网的时候依然习惯性的寻觅艳遇，或许是经历了一次之后少了些好奇，更希望有一次完美和激情的体验，拖拖拉拉到了假期，也没有新的故事发生。放假在家中的时间更多的时候是在网上度过的。一天下午，我在经常出没的几个聊天室中穿梭着，一个多小时一无所获的我略有烦躁，在众多或暧昧或清醇或妩媚或淫荡的ID中我随意点了一个普通的名字,发了一行话：聊聊好么？当时的我不会意识到，这随意的一点，点开了我长达一年的性福生活新篇章。发过邀请，我并不期待对方的回音，网上各自忙碌的人太多，只能大网撒下，有几条小鱼就不错了。很快她回了：好啊，我们qq聊？女性主动提出qq我还是不多见的，一时还以为遇到了人妖。她又打出：我语音，你打字。我不禁心跳加速起来，看来是遇到淫娃荡货了，否则怎么这么主动？我迅速的打出自己的号码，验证、通过。一个长发女性的头像闪亮起来。我打出：“自己一个人？”“是的，你呢？”“我也是。需要吗宝贝？我们语音做爱。”“呵呵，不，我不喜欢。”装x?我不禁纳闷起来，但同时她也发出了语音邀请，我戴上了耳机，一个并不诱人的声音传出来：“你好？”</w:t>
      </w:r>
    </w:p>
    <w:p>
      <w:r>
        <w:t>聊天整整进行了一个下午，晚饭后继续到了深夜才结束。她语音的原因正如她所讲，打字嫌累。这是一个离婚多年的快入不或之年的女人，单身一人，但性格开朗。我们热烈讨论了生活种种状态的快乐和痛苦，讨论认真投入之深甚至让我忘了自己本来的目的。她对我感觉良好，其后的几天我们频繁联络，当谈起单身的生活，我问生理压抑是否对她有影响，她沉默了一下，说其实老公原来也不怎么样，即使现在缺少也能忍受，何况还可以做自己喜欢的事情转移注意力，算起来已经有一年多的时间没有做过了，末了她的一声轻轻叹息让我感觉这种压抑并不象她讲的那么轻松。由于我们很谈得来，我甚至都没有问及她在什么地方，此刻我突然打出了行字：你在哪里？她说你不要想了我不是为了性来这里的。我笑了说你离得远我还懒得跑，她笑了，然后告诉了我城市。当时我就傻眼了：我们在一个城市。我想了想，打了行字：也许故事都是这样，从戏剧性的巧合开始发生。她说什么意思，难道你。。。。？我说，我们在一个城市。沉默，沉默，我终于耐不住说：我去找你吧。她叹息着笑，说你就像鱼饵，我明知道那里有鱼钩可还是想去吃，我怎么办？她提出了要求，我必须在她家过夜，否则只温存一下然后承受一个人的夜晚会受不了。我答应了，找了借口离开了家。</w:t>
      </w:r>
    </w:p>
    <w:p>
      <w:r>
        <w:t>见面，她长发，身材丰满，相貌平平，我们一起吃晚饭的时候她脱去了外套，里面的曲线饱满而有弹性，尤其是细腰圆臀翘挺的背影，让我暗地不停的勃起，一个快要40岁的女人有这样的身材不多见。回她家的路上，我们坐在出租，她靠在了我身上，摸索着我的手轻轻的喘着气。我轻轻啄她的脸，手在她的大腿内侧轻轻的抚摸，即使隔着衣物她也敏感的收紧了大腿，一年多的压抑，此时就像火山一样到了爆发的前期，而我则是抵达了火山口的登山运动员。回到家我们分别匆匆洗过，立刻搅缠在了一起，我拼命探索吮吸她的舌头，手指在她身体的各个部位挑逗划过，她不可抑制的呻吟着扭动将下身靠近我的大腿摩擦，我拉开她的奶罩，并不大，但是很有弹性，我用嘴含住一个，舌头由慢到快的拨动起来，她更加大声的呻吟，奶头迅速的勃起，象是小樱桃，她忍不住翻身压住了我，这下让我非常亢奋，一个富有战斗激情的女人是我喜欢的类型。她一边夹住我的大腿摩擦着，一边握住我的阳具套弄，我感觉到她的内裤全部湿掉了，顺手扯掉了它，她的汁液毫无顾忌的淋洒在我的大腿，她疯狂的叫喊着重重的喘着粗气扭动的越来越快，此时我也被她撩拨的兽性与激情同时迸发，翻身把她压下，骑在她头上，用粗大的阳具和睾丸野蛮的摩擦她的脸，她这时也很兴奋的伸出舌头追随着我的器官，发出呜呜的呻吟，甚至开心的笑起来，我转过身亚在她上面开始做69，她的毛多而且肉厚舔起来很有感觉，同时我的阳具送进了她的口中，我频繁的上下抽送，有时稍微深了些她发出呕吐的声音，急忙吐出说亲人你太大我嘴巴没那么大啊，10分钟后她开始急促的喘息起来，我扭转过来抬起她的双腿，这是才有真正的第一次插入，随着进入她长长的“啊”了一声，我迅速的摆动臀部开始了抽插，她的内部温暖而湿润，尤其是紧缩感很强，和我第一次的体验天壤之别，我在心底也快乐的喊着：对，这样才是真正的性爱，这么的快乐！前戏很长的时间加上她的敏感和我的冲锋陷阵，她很快声上了高潮，她紧紧用全身夹住了我，然后哼哼着一点点放松，最后瘫软下来，全身都是汗水。我决心继续猛烈抽送，但仅几下她就苦苦哀求说受不了了，太刺激。我心中的满足也让我变得怜香惜玉了，于是停下来靠着床抱着她休息，一会她睁开眼说，太久太久没有这样的感觉了，甚至觉得生命里以前从没有这样的感觉，她看了我下身说怎么还这么大，我说是啊还没怎么弄呢你就投降了，她打了我一拳笑说：坏吧你，我给你用嘴好么？我还没说什么她已经伏身下去，突然有些发烫，紧缩和灵活拨弄的感觉抓住了我，天啊，那是她的口吗？我看下去，她已经整个吞进去，翻江倒海的感觉纷沓而来，酥麻的电流从膨胀的顶端向下扩散然后贯及全身，最后汇于脚底，我快活的呻吟起来，原来口交的感觉是这样的美妙！我不由自主的按住了她的头，她很动我的心思，加速了头部的摆动，整整20分钟她都在不遗余力的做着，从上到下，从根部到顶端，她灵巧的舌和丰满的嘴唇包裹吮吸舔弄着我的敏感，而我在极度的刺激中却愈加强硬不肯发射，她渐渐快没了力气含糊不清的说亲人你快给我吧我没劲了，一边拼命用舌头够弄我，一边换手飞快的套弄起来，我终于积蓄到了顶点低沉的啊了一声，滚烫的浓精喷射出来再她的嘴唇，嘴里脸上和鼻子甚至还有发稍，一股一股的，她惊叹到你还没射完么太多了，天啊，你射这么多。我全身松弛的瘫软着，她凑近我说，亲人你看看我，我满脸都是被你弄的，那种妖冶美妇满脸精液的镜头以前我只能在a片中过瘾，今天却真实的出现在了我面前，而且是我的作品，我身心舒畅到了极点，用手刮下一些往她嘴里塞，她笑着躲开说你坏，然后拿出纸说乖别动，我给你擦，我就看着她挂着脸上的精液给我仔细擦干净，才把自己收拾好，一时间，有种深深的感动。</w:t>
      </w:r>
    </w:p>
    <w:p>
      <w:r>
        <w:t>续二</w:t>
      </w:r>
    </w:p>
    <w:p>
      <w:r>
        <w:t>题记：应版主要求，我简单介绍一下自己的情况和所经历的背景。我是中原人，180cm的身高，外型还是有一定吸引力的（砸我的轻点哈哈）。生活在中国以前的铁路交通枢纽中心城市，呵呵，大家知道是哪里了吧。在相隔不远的十三朝古都研究生毕业，后又返回家乡。这些经历是从2003年上学期间开始的，一直至今工作。数年来和24~41岁之间的人妻、准新娘都发生过故事，总数大概有十二三个，论数量我跟坛子里很多狼友相比是相形见绌，不过每个故事都很有意思，而且每个女人我都是投入有感情的，每一个女人都不是一夜情，至少保持几个月的关系，甚至我所描写的第二个女人分手四年后至今仍然惦记着我希望和我重逢，但是那样的感情甚至都超出了爱情的份量让我不敢接受也害怕再次伤害她所以保持着回避，这些经历都让我感觉到生活的另一面是何其的匪夷所思和具有戏剧性。本人至今仍和数个熟妇保持着密切往来，就在这个礼拜一还和一个熟妇在捷农咖啡的包间里做了一次，很刺激，不过这是后话了，现在才刚刚写到第二个女人，大家耐心等待，我以后会详细描述的，呵呵。</w:t>
      </w:r>
    </w:p>
    <w:p>
      <w:r>
        <w:t>和第二个女人交往了很长时间，由于我们的单身，所以非常方便，不用偷情般忌讳很多，每次都很酣畅淋漓。尤其在夏天的时候将整张大床铺在客厅开足空调，我们就疯成一团，她是个很主动的女人，也许是丰富的性经历让她和我的配合如鱼得水，经常我都不用费力，只需躺下，她就用灵巧的舌头挑逗我的奶头（大家都知道这个部位男人很敏感），然后一边用手套弄我的j8，一边舔过我的胸部、肚脐直到一口含下我的粗壮，她的吮吸谈不上登峰造极（下面几篇我会谈到一个口活上登峰造极的女人），但是非常温热，吸力也很强，一边吮吸一边还会揉搓我的蛋蛋，我很快就涨得接近爆炸了，接着她会翻身上来，扶正我的东西一杵到底，她的动作不像影视里面那样上下颠簸，而是压在我的身上，说宝贝快揉我奶子，在我一边吮吸她奶头的时候，她肥硕的屁股就开始小磨盘般飞快的扭动旋转起来，这是一种真正的旋转摩擦的感觉，每一股波浪都把人刺激得感觉随时都会射出来一样，她皱着眉头拼命的扭动自己，时而将头高高扬起粗重的喘息，时而头低伏在我肩膀有节奏的蠕动屁股，我也在她的停下的间歇抱紧她的丰臀急速的用力抬落抽插，她常常会因为这样突然的刺激大声呻吟起来，女上位是她能够每次都得到高潮的体位，因此她很喜欢，而我也落得轻松享受，她高潮时的叫声有时候甚至让我觉得可怕。在她一两次高潮后，我会泰山压顶翻到上面再干她20多分钟，翻身的时候我会看到自己的蛋蛋上布满了粘白的液体，成熟的女人确实是熟透的蜜桃，只要你咬破了，汁水就会源源不断。虽然她带了环，但我还是喜欢体外射，尤其是在她的脸上嘴巴鼻孔和头发上有力的喷射让我有非常强烈的满足感，而她也感觉格外刺激，但吞精并不是一开始她就接受的，我并不喜欢强迫别人，直到有一次她紧紧含着我待我喷射完毕后，她一直望着我迟迟不肯吐出来，我爱抚着她，但并不知道她要做什么，她不能说话，但反复的用渴求的眼光看我，一霎那我终于明白了，于是对她说：咽下去。她抿着嘴笑了，做了一个深深的吞咽，然后抱着我张开嘴让我看一丝精液不留的嘴巴。我想，或许是她爱上了我。此后的日子只要能够相聚，我们就用90%的时间欢乐，她甚至为了能够肆意毫不拘束的和我疯狂而把自己年迈的父亲送到她姐姐那里暂住，每次她都会对着我说起自己的老父亲并泪流满面觉得让老人受折腾了，但她又根本无法拒绝在我这里得到的满足和快乐。在阳台，书桌，甚至她的办公室我们都留下了激情的碰撞，虽然并不擅长sm，我们还是出于新鲜用丝袜玩起了捆绑，她双手反剪跪在床上并且穿着连裤丝袜，一股强烈的虐待欲望让我从后面撕开她的裤袜，抱着肥硕的屁股野蛮的一下进入了深处，她痛苦又快乐的嚎叫起来，我一边抽打她的屁股一边疯狂的撞击，她兴奋的声音全都是断断续续的，最后的射出非常强烈我感觉身体都空虚了，每射一下她都能够感觉到，发出快乐的叫喊。而这个时候，我通常都想起了一部韩国的情色电影《快乐到死》，在以后接触更多女人的时候，有过比这更刺激的经历，有更花样百出的体位，但是这种伴随着爱意的强烈的全身心投入的感觉，以后我再也没有体验过了。</w:t>
      </w:r>
    </w:p>
    <w:p>
      <w:r>
        <w:t>续三</w:t>
      </w:r>
    </w:p>
    <w:p>
      <w:r>
        <w:t xml:space="preserve">我的故事是按照和女人发生关系的时间顺序来写的，和第二个女人保持了一年多的关系后，我们的争吵也多了起来，她实在比我大很多，我们之间的关系即算不上性伴侣，也算不上姐弟恋，介乎两者之间，或者准确地说，我只把她做为了性伴侣，而她却在我身上寄托了感情，每每想起来总觉得男人有时候真是拔吊无情的动物啊，呵呵。我由于求学，除了假期和她一个城市，其它时间都在两地，距离的杀伤力是很大的，有一次在网上我们吵闹了很久，等到她下线，已经是深夜了，我满腔烦闷的上了通宵，在163本地的聊天室里无聊的四处发信息，挑衅或挑逗，只为了发泄自己的情绪。狼友都知道，聊天室里有些时候人妖充斥，找个真女人很难，找个能出墙的更难（这也是为什么有朋友会问我：你怎么能遇到这些女人的，我只能回答：狗屎运），看到了一个xx少妇，于是发信息过去：宝贝，忙么？聊聊吧，她回：你是哪的？ 在这里给各位提个醒，在本地聊天室的机会其实大于名字暧昧的聊天室，因为同样勾上手以后，不会因为一个在海南一个在东北而白费力气。（早已谙熟此道的朋友不要给我鸡蛋啊），书归正题，攀谈之下知道我们一个在城西一个在城东并不很远，我直接打出：出来玩玩吧，见见面？说实话我的经验是：女人并不喜欢目的性太强的男人，她们要的是勾引和挑逗的过程（后面还有新作会着重叙述），我这个时候其实并不期待有什么回应，只是恶毒的想，这骚货会装个矜持还是会直接不再搭理我了？她回：到哪玩？靠，还真是个地道的骚货，我此时的印象里，她不会是个少妇，而应该是个二十出头喜欢疯玩的小太妹。我说：ktv或者游泳怎么样？她回：还有别的选择么？我说那就开房间吧，然后心里有种恶毒的快感，此时她打出了一句让我一头汗的话：开房间不行，我还带着孩子呢。我说真的假的，你也太不靠铺了吧，要不你就带着孩子来咱们正好三口之家。过了半天她才说要不你把电话告诉我，我明天联系你。哎，这样的情况八成都是忽悠人的，我给了她号码，直接下线躺网吧沙发上睡了。早上刚回宿舍洗漱完，正想再睡，突然电话响了，我想一定是第二个熟女给我的道歉电话，没想到是个陌生的年轻女人声音。我一时纳闷说你谁呀找谁呢？她愣了一下说你不是昨天给我号码的那个人吗？我这才恍然醒悟，连说不好意思我给忘了，她笑了说刚才你那么凶干什么，说过的话睡一觉就忘了啊？我和她约定了在市中心见面，她在电话里有些感冒咳嗽，我多了个心眼，出了校门又折到药店买了瓶念慈枇杷膏带上。到了地方，我打电话给她很快找到了对方，说实话我比较失望，她个子很矮，而且偏胖，长得还不错，怀里真的抱了一个孩子，!!!!!!!!写到这里，我要发一个毒誓：如果此篇和我前两篇所叙述的内容包括对白的主要部分，有任何杜撰，你们对我的任何诅咒都会成为现实!!!!!!!!!!她问咱们去哪啊？我一下也没了辙，谁这么玩过啊还带孩子的，我说到附近的公园转转吧，就当带你孩子出来游园了，然后把枇杷膏给她问她病怎么样了，她似乎很感动说头次见面你就送我东西真不好意思谢谢了，路上她说自己老公长期出差，今天见我也是一时冲动，因为她和孩子太需要人陪了，这个两岁的小孩也真是缺乏父爱，我抱他居然也不挣扎还一个劲搂着我脖子蹭（汗，难道本人天生招孩子喜欢？）当了半天兼职男保姆我说快中午了，去吃饭吧，她拉着孩子走在路上我在一边，那孩子居然伸出另一只手拉我，俨然就是三口之家，她很不好意思的脸红了急忙把孩子拉到另一侧说，拉妈妈就好不要烦叔叔，我笑了说没关系，我也挺喜欢他的。中午吃饭的时候她基本没怎么吃，都是一口又一口哄着孩子喂，突然让我觉得做母亲一个人带孩子真是挺辛苦的，生出些许感慨。 </w:t>
      </w:r>
    </w:p>
    <w:p>
      <w:r>
        <w:t>吃过饭，我们突然有些尴尬了，似乎不知道接下来该做什么了。我说这会中午太阳大，不如附近找个电影院呆，她说看看吧，出了饭店找了电影院，她说票价太贵了。我说我请客你怕什么，她笑了说你又送我药，帮我带孩子还请吃饭，太破费了，而且……我觉得你是个好人，我原以为会遇到个色狼呢，你要是坏人我才不会心疼你的钱。我嘿嘿一笑说好人和色狼有时候会是一个人哦你别下结论过早。她放下了矜持拧了我一下没说话，我去买了票，进了电影院我拉着她的手她抱着孩子坐下，她和我挨在一起坐而把孩子放到了一边，小家伙怕黑哇哇的闹，她哄了好半天才安静下来，我顺势搂过她的肩头说：从吃饭开始你就忙着看孩子到现在连电影也看得不清闲，一个人带孩子很辛苦吧，她颤了一下，终于没有挣脱，然后缓缓靠上我说是阿我顺着她肩头上下慢慢抚摸起来，然后问她老公出去多久了，她说有两个多月了，我坏笑着说你不想么？她又伸出手拧我，正好给了我手的机会伸到了她腋下，我这时才发现她虽然偏胖，但是奶子更大，我隔着外衣和罩一把握住了她左乳，她哦了一声加紧了胳膊，正当我准备揉搓的时候，小孩子又哭闹了，她连忙摆脱了我抱着孩子哄起来，当时我真有种虐待儿童的冲动。等重新安静下来，我们又有些尴尬了，她拿出进门买的瓜子磕起来和我讨论起电影，我还记得是成龙的《八十天环游地球》，当时我早已一柱擎天哪有心思看电影，只有应付。看她磕得起劲，我笑着说你吃得我都馋了，她说你也想吃啊，然后磕了一个用嘴叼着看我，我一下抱住了她，两个人的舌头疯狂的绞缠在一起，那个瓜子仁最后也不知道落到了谁的嘴里，我在外面达里的揉搓着她的奶子，她呻吟着说别在外面别人会看见把手伸进去，我摸着她的肚皮向上抓，她的奶子实在太大，估计差不多有d了，奶罩紧的我居然无法伸手进去捏她的奶头，我于是开始吮吸她的耳垂，她轻轻喘着扭动着，我说我想看看你这个xx少妇的身体，她有些卖弄风骚的说我很白你会看得受不了的，我在她耳边吹着气说那现在是谁受不了了啊？她说我受不了了我让你亲出水了……一个刚才还矜持的少妇现在变得逐渐放荡，几次的经历让我更加坚信：在合适的时间和地点，女人都是淫娃荡妇。我说咱们走吧，这时小孩子又不老实了，我们就离开了电影院。</w:t>
      </w:r>
    </w:p>
    <w:p>
      <w:r>
        <w:t>出来后刺眼的阳光让人似乎清醒了很多，但内心汹涌的欲望却波涛暗藏。我说开个房间？她坚决不同意说有孩子不想去那些地方，我说要不到你家里坐坐吧，她犹豫了半天说那好吧。上了出租车，开出去没多远她突然说要不你别去了吧，院子里人多，我有空再找你？我说怎么我去做客也这么不受欢迎阿，她笑了笑，也没再说什么。到了地方下车，她说你别和我一起进院子，邻居们都知道我老公出差的，我先回去你再来，然后告诉了我门洞楼层。这一切搞得越来越像一次惊险刺激的偷情，让我亢奋不已。她回去了约摸5钟左右我也上了楼敲开了她的门。我说你真够小心的，她说你先坐着喝点水，我要哄孩子睡觉呢。房间还挺干净，客厅里挂着她和丈夫的结婚照，小伙子还比较英俊，我突然有了窥视和凌驾他人之上满足感，不知道她的丈夫在照片上一会看到自己的老婆被我压在身下撞击，会有怎样的感受？这样的意淫让我充血粗壮。看她一时过不来，我又进了书房，很小，一张1米2的床和一台电脑，我脱了衣服打开空调凉快，把百叶窗关上，光线不那么刺眼了，过了会她进来了，我说孩子睡了？她说是啊，一天到晚我都快累死了，然后看我赤膊就说你还真不拿自己当外人，我困了想睡，你睡不睡啊？我说好阿，一张床太小，咱们上下睡？她推开我说你贫吧，我睡里面。说完她脱了上衣和睡裤躺下了，里面只有三点，我就靠外躺下，然后从背后抓住了她奶子，她回身说睡觉呢干吗呢，我再也按耐不住把她扳过来猛地压住她啊的一声，然后和我热烈的接吻，我抄手解掉了她的奶罩，一对巨硕的奶子弹了出来，绝无夸张，巨硕。我两手抓住一个一口咬住奶头吮吸起来，舌头不停的快速拨弄，她啊啊的喘息起来，奶头迅速的挺立起来，这时我才发现，她的奶头颜色很深，而且特别长，像一个小柱子，而且随着我指头的搓弄在涨大，我在她身上四处用舌头滑动，她的皮肤一般，并不像自己描述得那么诱人，我把她侧过身手掌按在内裤的底部转动按压起来，那里一片粘湿，她不由自主地抬高张开一边的腿，然后夹注我的手颤抖着，我抽出手抚摸她的屁股，并不大，但很圆，我用力打了一巴掌，她亢奋的叫起来，我扯掉了自己身上的衣物和她的内裤，分开她的大腿，嫩红的洞口非常突出，毛少而稀疏，而且阴唇也很薄，这样的特征使得阴道口非常显眼，粘滑的液体已经弄湿了她的毛和大腿两侧，我扶着自己暴涨的阳具顶上去，此时的她正意乱情迷，突然感觉到了我的接触，刚睁开眼，我已迫不及待的猛地一送腰全部插了进去，她惊叫一声，长音还没结束，就在我飞快的大起大落中变成了颤音，她说你怎么突然就插进来了我还没做好准备……我边干边说那你有什么感觉？她说太刺激了你突然插入我感觉好刺激，她高高抬起双腿用力分开自己迎合我，由于她个子矮，我在干的时候双手正好按着她的头将她完全压盖在身下，征服的满足感很强，她锤打着墙，呜呜的呻吟着，一条腿在墙上乱蹬，不断地往高出蹬踏，连靠近床角挂在墙上的书柜都被蹬到了，几本书掉落下来，我喘着粗气让她翻过身倔起屁股，她的阴户外翻实在太容易插入了，我又一次全部进入，她啊的一声向前缩，我说怎么了，她说你要我命啊插这么深碰到子宫口了，然后趴下说这样来吧，于是我骑到她屁股上再次插入，我每一次强劲的撞击都让她的小床发出吱呀的动静，她也扭动着屁股承受着，她回过头说让我在上面吧，我们迅速调换了姿势，她奶子太大，稍微一倾身，就整个放在我的胸前，她开始摆动屁股，奶子也颤抖着磨擦我的胸部，我抓住两个，来回咬着吮吸，她哦哦的吸着凉气颤抖着，我把两个奶头放在一起互相摩擦着，她满脸朝红的看着我玩弄不说一句话，说实话，奶子不是非常大的话，让两个奶头互相摩擦不是容易的事情，有经验的朋友一定有体会的。她在上面边套动边问我：你喜欢快的还是慢的？我说有什么不同？她说现在这样一下一下就是慢的，我说那你来个快的。于是她撑起身子突然屁股飞快的上下摆动起来，啪啪的声音也突然加大了，我清楚地看见自己粗黑的东西在她撑开的滑腻腻的洞口进进出出，这种快感和第二个女人给我的完全不同，第二个给我的是旋转摩擦一下一下触电的感觉，快乐而舒服，这个胖少妇给我的却是赤裸直接的刺激，每一次的抬起落下都是最直接的快感让人亢奋冲动，她的摆动越来越快最后直起身子拼命地下压，我感觉自己像是被强x一样，她长长出了口气表情放松下来放慢了套送的速度，我此时依然坚挺，于是抱着她的屁股向上冲顶，她又呻吟了起来很快又一次掌握了主动权，如此反复了三次终于倒在了我胸前说你第一次怎么这么长时间我刚才已经高潮三次了。说来惭愧，小弟我过去也就是让女人高潮一次的本事，这次她连续三次确实让我惊讶和虚荣心季度满足，天生敏感的女人对男人来说是不可多得的尤物啊。我说我还没射呢，于是她主动又趴在了床上，我再次从背后杵了进去，她努力迎合着我，回头和我接吻，最后爆发的时刻我一把按住她的头死死顶着她一股一股喷了出来，她脸埋在枕头中唔唔的哼叫着。等我瘫软在她背上时，她转身帮我理着头发擦着汗水说你要杀了我啊那么猛的，然后停了停说，我不想就这么一次，做我的情人好么？我说好啊，心想，女人就是这样吧，如果动了情，不用你去抚摸她面对你自然就会湿润。</w:t>
      </w:r>
    </w:p>
    <w:p>
      <w:r>
        <w:t>晚上她带着孩子出去买了点菜，告诉我说别开灯，谁敲门也别开，防止院子里的人知道有外人，我说你也小心得过分了吧，她说为了咱们好，还是小心点。她出去后我很惊奇，居然这么放心的把一个陌生人放在自己的家里！因为如果不是我亲身经历，别人对我说我也不会相信，但事实如此，只能说现实的戏剧性有时候超过文学作品了，呵呵。回来时她对我下楼的时候腿都软了。在家做了饭，孩子睡醒精神足缠着我吵闹了很长时间，吃过饭她说你能在这过夜吗？如果不行就算了我不想给你压力和要求，我说那一会咱们干什么？她说每天吃过饭院子里几个女的都回来找她打麻将，我说那我回避一下，她说别嫌委屈啊，晚上我给你打电话你再回来。下了楼买了份杂志走挺远找了家快餐店要了饮料坐下，看了会杂志，再打量周围的男男女女，觉得有些可笑，每天自己看到的，其实都是生活真实表层的一些浮屑。晚上九点半的时候电话响了，是第二个女人的，她问我在在哪里我说在消磨时间，她就昨天的争吵又唠叨了一通，然后挂了电话，是不是人的关系都是这样？从陌生到好奇到吸引到疯狂到平淡到厌倦到分开，在我胡思乱想的时候，胖少妇给了我电话，我说今手气怎么样</w:t>
      </w:r>
    </w:p>
    <w:p>
      <w:r>
        <w:t>啊，她说还好，没亏没赚你快回来吧，我说想我了啊?她说你小样然后挂了。回去后她刚给孩子洗了澡，孩子的小床在主卧，大床是她和老公的，我又上了会网她才把孩子安置下，说你热不热，洗个澡吧，我说好啊来个鸳鸯浴。她很自然脱光了自己，然后弯腰试浴盆的水温，微微暴露阴户和硕大下垂的奶子让我一下又硬了起来，我在她身后脱光自己，她回头说你怎么了又硬了，我不由分说按着她屁股插了进去，插入非常顺利原来这骚货一直都湿着，由于她个子矮，我需要弯着膝盖，所以干得不是很舒畅，于是我拔出来说到浴缸里去吧，她说你简直是色情狂啊，我坐在浴缸里，把她拉上来抱着她屁股在水里插入了，她扶着浴缸两边很惬意的哼哼着抖动着身体，水花四处飞溅，我也觉得很刺激，但是毕竟阻力比较大空间狭小，我们都觉得不过瘾，我便退出来两个人洗干净回到了书房，她看电脑开着就顺手登上了自己的qq，上面密密麻麻全是人，不一会就有十几个人频频发出视频邀请，她似乎有些炫耀的说烦死了每天都这样，我暗笑心想你隐身就好了干吗故意卖弄呢？她和几个人打了几句话，其中一个给她说要给她打电话，她说不方便。但是很快她电话就响了，她接起来和那边聊起来，逗着乐，内容暧昧，我心存不满居然当我的面和别的男人调情，于是突然捏了她奶头，她颤了一下，继续聊天，我攥住她奶子开始吮吸，她就停止说话憋气一样，过了几秒才继续讲话，我坐在床边，她靠在椅子上，高度差不多，我拉着她双腿分开并且拉近，她死死盯着我怒涨的阳具，我插了进去，她终于忍不住啊了一声，然后笑着说夏天蚊子多被咬了，我慢慢插到一半，由于姿势问题进不去了，就拔回来再次插入，随着我的抽查她不时的叫出声，我停下来望着她，她用一只手使劲比划让我插入，然后笑着对那边说，我又被蚊子咬了，这样的情景太刺激我了，我举起她双腿站起来猛力全根插入抽送，她好久不说话，只是听着电话，然后拿起电脑桌上的一支笔在纸上歪歪扭扭写：他在手淫，然后举起来让我看，接着把电话贴到我耳朵上，我听到了一个微微的男人喘息的声音，我夺过电话挂掉抱起她压在床上疯狂的大力抽送起来，她也肆无忌惮的呻吟着，突然喊着老公你干我你干我，我感觉她下身的汁水已经完全淹没了我甚至让我迷失了方向只能四处乱撞碰壁，突然电话又响了，不知道是不是同一个男人，我俯下身贴着电话听，她还在呻吟，对面问她怎么了，她说自己在自慰，好爽，我血脉盆张的又狂干起来，她毫不遮掩的叫床，断断续续对电话里说来把和我一起手淫，你就也舒服了然后撒手扔了电话抱紧我使劲抬动屁股迎合我，她满头是汗对我说我从来没这么玩过我喜欢，你喜欢么，我没有说话只是咬紧牙闷声闷气的一次次贯穿她，她身体渐渐收紧，就在这时，孩子的哭声响亮的回荡在了屋子里，一时间我们都僵住了，她喘着气抱着我只愣了三四秒，就重新缠上来说不管了快干我就差一点点，我把她双腿架到肩上飞快的大起大落全部重量都压在了上面，她嘴里不停的说着就差一点点就差一点点就差一点点，突然在我的一次冲压下她蹬直了双腿紧紧夹着我不同的颤抖，然后啊的一声长长出了口气，仅仅刚刚瘫软下来，母性和理智让她清醒过来急忙冲进主卧去哄孩子，等我快要睡着的时候她回来躺才了我身边说：刚才孩子真的被蚊子咬了，我迷迷糊糊说看遭报应了吧，非说我是蚊子，她拧了我一下缩在我怀里睡着了。</w:t>
      </w:r>
    </w:p>
    <w:p>
      <w:r>
        <w:t>早晨，我是被一阵快感弄醒的，睁开眼发现她正在为我做着深深的口交，我呻吟了起来，她含糊不清的说你醒啦，一大早就硬邦邦的顶我，没办法我只能安慰它了，昨天没让你射出来难受么？我说没关系今天放出来就好了，她跪在床上翘起屁股说来吧宝贝我要你，书房的窗户很大而且百叶窗拉了起来，阳光灿烂，从外面可以看清屋内的情景，我伸手拉下了百叶窗说你想春光外泄啊，她说不嘛你拉起来我喜欢这样的刺激，你怕啊？我被她激的没话说。一把拉开了窗户，抱着她的屁股猛地插了进去，有些干涩，我捏着她奶头反复抽送着她渐渐湿润起来，屋外的阳光很刺眼。我甚至可以看到远处马路的行人，光天化日的原始冲动让我变得异常凶狠，一次次的深深撞击让她带着哭腔的叫声变了调，我边干边说你喜欢让人看着干么？她说嗯反正远处其他楼上都不认识，我低吼一声卡紧她的屁股在阳光下将滚烫的精液喷撒进了别人老婆的身体深处，她在我强烈的收缩结束后歪倒在床上抱着毛巾被缩成一团。</w:t>
      </w:r>
    </w:p>
    <w:p>
      <w:r>
        <w:t>后记：我们保持了一段时间的来往，同时也和第二个女人保持了关系，但后来她的丈夫回家呆了几个月，我们就渐渐失去了联系，而和第二个女人的关系也好好坏坏，终于淡淡分开。毕业后我到了另一个城市工作，在那里一年的时间中我又和更多的人妻发生了故事，敬请关注。</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