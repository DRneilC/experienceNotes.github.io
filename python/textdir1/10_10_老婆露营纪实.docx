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老婆露营纪实</w:t>
      </w:r>
    </w:p>
    <w:p>
      <w:r>
        <w:t>.</w:t>
      </w:r>
    </w:p>
    <w:p>
      <w:r>
        <w:t xml:space="preserve">     结婚十年，在这不算短的日子里，与老婆做爱间隔时间愈来越长，甚至以稀少来形容，因兴趣缺缺导致阴茎勃起缓慢且软弱，老婆经常抱怨，我只好以工作太忙太累回应，我知道她经常用自慰来解决性慾需求，我曾认为是否是性无能因而买春测试，结果一切正常又硬又爽。老婆晓玲因岁月不饶人乳房稍微下垂外，其它真的皮肤白皙，胸部大到诱人，身材保持的很好，腰身十足，脸蛋端庄有韵味，而且我知道她在公司不少男同事骚扰，只是对我而言，每天吃一样的菜难免索然无味。</w:t>
      </w:r>
    </w:p>
    <w:p>
      <w:r>
        <w:t>但接着我要说我两夫妇的绝对真实事件与大家分享，就在半年前就读小学的小孩们放暑假，为了能与阿公聚聚因而送回南部玩。夫妇俩闲的无事老婆便提议去露营，我想想也好，能拾起旧有兴趣顺便钓鱼也不错，於是整装出发，虽是夏天晓玲怕蚊子叮，穿的是密不透风，牛仔裤加上长袖Ｔ恤，又是帽子又是薄衬杉的，我笑她真像个老处女。因为才一天就回来，所以除了饮料粮食加钓具外就甚麽都不带了。</w:t>
      </w:r>
    </w:p>
    <w:p>
      <w:r>
        <w:t>两人开车悠闲的来到以前常露营处，才发现居然满都是游客，於是我们只好继续往上游走，走了好久都到了没人烟处还是没发现可紮营的位置，几乎想要放弃了，突然发现前方不远处有块完美的地方，於是三步当两步冲到那儿，才刚卸下大背包就发现大树下已有一顶大帐棚，寻了一下才看到有三位年轻人正在游泳玩水，为能共用露营地於是先去打了招呼後才开始忙着搭帐棚，晓玲不会游泳却爱玩水，趁我忙时立刻脱了鞋到大石边上玩，却不知大石另一边是深深的大窟，一不小心跌滑下去，还好旁边三位邻居七手八脚的一起将她抱上岸，才检回一条命，但膝盖却挂彩了。本想就此打道回府，晓玲却执意留下不要扫兴。</w:t>
      </w:r>
    </w:p>
    <w:p>
      <w:r>
        <w:t>老婆一身湿又没带衣服出门，天色渐暗怕着凉，於是向三位邻居借衣裤，奇怪的是他们既热心又兴奋，彼此私语了半天，拿了一件尖领Ｔ恤及又短又宽的短裤给她，晓玲谢过後就到帐棚内换装。我想我也该去找些乾材来烧，以便烘乾衣服。</w:t>
      </w:r>
    </w:p>
    <w:p>
      <w:r>
        <w:t>当我很短的时间转回时乍见，三位男生正目不转睛的看着我们的帐棚，当我也望去时居然合不拢嘴，晓玲因换装太暗点着大电筒，整个换装过程影子清楚映在帐棚上，奶子因弯腰不时垂着晃荡，当晓玲用毛巾擦着阴部时还隐约可见阴毛一丛，当我回神回来我居然老二勃起，又听到三位男生彼此交换心得，说今天救我老婆时摸到胸部又软又大、屁股大腿又有弹性等等，对晓玲的猥亵听在我耳里居然让我性奋异常。</w:t>
      </w:r>
    </w:p>
    <w:p>
      <w:r>
        <w:t>晓玲终於从帐棚出来了，结束了四位男士的飨宴。，“老公过来一下”我佯装不知刚刚发生何事趋前问道：「怎麽了？」，却看见晓玲一身诱人，白上衣尖领处开到乳间，蓝短裤宽短到站着都可以快看到屁股，而且又没穿内衣裤，乳头处突出且褐色显而易见，真是火辣。晓玲急着说：「你看！我这身衣服哪敢出来。」我从来未曾见过晓玲如此性感，加上莫名的暴露性奋，我反道劝说这里又无人只有三位热心助人的邻居等等，终於让她释怀欣然离开帐棚来到升火区，三位男士早已升起火开始炊事，一见到一身晓玲惹火装扮，就开始嘘寒问暖，殷情不断，藉机靠近看看是否能吃到冰淇淋。而晓玲起先尚觉害羞，遮遮掩掩，慢慢就忽略了，还说男士不会作吃的，就由她来主厨吧。後来大家席地坐下来聚餐时，原本我没留意到，当发现晓玲侧面男士眼睛直瞄晓玲宽短短裤内之私处时，我才发现之前晓玲都是站着做事，偶有因弯腰乳房滑出被窥视而已，虽也令我性奋不已，但绝不如现在精虫作祟，老婆的阴毛算是多的，却遮不住阴户在营火下随着火光明暗若隐若现，看的我阳具硬到快顶出短裤。其中一位留胡须的年轻人说道：「相处一段时间大家尚未自我介绍，我先代表说吧，我们是ＸＸ公司装配厂员工，我叫胡须张，但没卖卤肉饭，隔壁这位因为姓温叫瘟鸡，顾名思义呢就是小鸡巴的意思……」瘟鸡气急败坏的连忙辩驳道：「小而精谢谢！！，上回那个妞不是叫半天吗，都快飞上天罗！」说完色咪咪的转头看了看晓玲，晓玲因为已婚懂得不少加上无戒心，一直露出笑脸似乎蛮能同乐的，瘟鸡接着指着晓玲隔壁那位说：「他呀！更难听，叫龟毛，不是因为做事龟毛是因他下面毛太多，每次游泳都露一堆出来见人」听完我顺势望去，哇塞！他泳裤外还真露出一堆阴毛来，奇怪是发现他下面像帐棚隆起，我想定是晓玲的无心暴露造成的，我用手肘轻推老婆，示意她注意看那顶帐棚，老婆看了以後回头一脸恶心表情。待我们自我介绍後，接着邻居们一直诉说着一堆黄色笑话，虽不太好笑但色情十足。我却满脑注意老婆的不断暴露，及鸡巴们的反应，真令我性致高昂！</w:t>
      </w:r>
    </w:p>
    <w:p>
      <w:r>
        <w:t>後来邻居们提议大家难得好兴致，他们三人决定去下面车上拿啤酒上来喝个痛快，我想应是与晓玲能满足大家的偷窥慾有关吧，接着就看他们三人带着手电筒交头接耳的往山下走去，并回头说二十分钟就可以回来。我看的出他们边走边在盘算着接着如何玩。晓玲此时说到：「我衣服应该乾了我去换回来吧。」，我连忙阻止说：「衣服就让它再多晾一会儿比较好，别急着换」就拉着晓玲往帐棚里去，晓玲说：「你要谢谢！！嘛，我们应该要再去多烤些东西，等一下你们男生可以下酒啊！」，我迫不及待的将裤子脱下：「你看！我的鸡巴有多硬」，晓玲说：「哇！怎会这样，我好久没见你这样了」顺手就弯腰下去用小手摸了一下，我又见到她那两粒大咪咪，害我鸡巴又颤抖了一下。晓玲既狐疑又兴奋，我连忙诚实的告诉她说：「你今天穿的太性感了，但最主要的原因是我发现让别的男人分享你才最让我性奋！」晓玲不太高兴的说：「你说清楚点！」，於是我便将今天凡令我性奋的部分都说给她听，晓玲说：「羞死我了，我以为大家正人君子，没想到居然都在偷窥我」晓玲缓了一下後轻柔的说道：「你真的如你所讲的很性奋又爽吗？」我连忙称是。而且双手从她腰间滑向她那令人垂涎的大乳，结婚十年我当然知道她性感带在哪里，亲柔的用指肉拨弄着晓玲乳头，她没拒绝，接着不知是否心理为证实某件事，将手往下插入她裤腰内迅速移至晓玲私处，结果不出所料居然淫水泛滥，甚至湿粘的流向大腿两侧，我知道她也听我描述的很性奋，虽然表面上依然严肃不可侵犯。</w:t>
      </w:r>
    </w:p>
    <w:p>
      <w:r>
        <w:t>正当我俩性奋互相厮摸解慰时，听到远处谈话声由远至近，我想是邻居回来了，於是我俩慌忙收枪着装整容出帐棚。「呦！夫妻俩在做令人羡慕的坏事ㄡ！」胡须张色咪咪的说道，双手还比出手指插圈圈的色情动作。我尴尬的牵着晓玲往营火旁坐下，这回晓玲可带了大毛巾盖住大腿，有点令我扫兴。大伙就开始饮酒作乐，起先晓玲因酒量不好婉拒喝酒，但他们实在太会劝酒加上我的鼓励请求，老婆渐渐不胜酒力茫茫的，我趁机取走毛巾擦脸就放到一边去，这时老婆可能有点晕，斜躺在我肩膀，一脚弯曲支持着身体的平衡，正好裤管开开阴户完全暴露出来，只要在侧面可完全窥视的一清二楚，瘟鸡见机不可失立刻藉机敬酒，移到老婆侧面，杯子对着晓玲，眼睛可死盯着她阴户不动，好像想一口吞下去的表情，晓玲动了动身体回敬瘟鸡一杯，恰好双腿伸直啥都看不到了，但我鸡巴已翘直半天爽死了。</w:t>
      </w:r>
    </w:p>
    <w:p>
      <w:r>
        <w:t>大家酒酣耳热後加上偶而晓玲的暴露，渐渐话题愈扯越黄，胡须张提道：「我现在租屋的房东太太，每回都藉收房租名义瞒着老公来与他做爱，皮肤又白又嫩，两颗奶子又大有弹性，说起最重要的部位－屄，那可是紧的不像生过小孩似的，而且口技真是一流，但每次都被我搞的求饶。」说着转头对着我老婆得意的淫笑。接着说：「她老公虽经常与他做爱还是无法满足她偷情的慾念，她说每次只要想到我谢谢！！她的情境，她就忍不住自慰而且迫切想被插入。」胡须张继续开始滔滔不绝的形容做爱时的情形，这时我偷瞄老婆发现她醉茫茫中眯着眼，正一字不漏的听的津津有味，偶而还发出细微的呻吟声，我再特地往她下体偷看，哇塞！蓝短裤於阴户部位居然湿了一块，想起因没穿内裤所以湿的特别明显，我也就没打扰她的享受。龟毛及瘟鸡也没停止灌我老婆及我喝酒。</w:t>
      </w:r>
    </w:p>
    <w:p>
      <w:r>
        <w:t xml:space="preserve">  大伙酝酿一阵後，每人都慾火高涨，这时龟毛说话了：「大家来到这里应该到山後路上走走，那里可是试胆的好地方ㄡ，我上回来这里男男女女都说意犹未尽。」瘟鸡也应道：「对啊！一堆乱葬岗既刺激又好玩，走走走！大家边走边聊嘛，绕一圈才二十分钟就回来了，带着酒去继续喝。」正如我所料他们的游戏才开始，邻居们催促怂恿着我们，我老婆直说她有点醉了需要搀扶不便参加，这时我有个冲动的慾念，於是拉老婆到一边说道：「你和他们去吧，我难得鸡巴坚硬我想躲在帐棚爽一下，反正才二十分钟，帮我支开他们愈久愈好」在我请求之下她答应了，晓玲醉醺醺的说：「但是我怕他们如果对我……」我立刻说：「不会的，如果可以早就动手了，他们不敢的，而且他们所有东西都在这里」我想想说道：「就算吃点豆腐也就让他们吃吧」晓玲面露疑虑连忙说：「你不反对？」我说道：「我不但不反对，反而更性奋呢，想的我快受不了了，我精虫快暴出来了，你快去吧」老婆临走前告诫我，要我等她回来一起搞，不能泄精，因为她也好想谢谢！！那事，顺手我摸了一把老婆的屄，真是满谢谢！！水。接着就看到瘟鸡扶着我老婆，三个男生好像得到战利品似的簇拥着往山後小路渐渐远去。</w:t>
      </w:r>
    </w:p>
    <w:p>
      <w:r>
        <w:t>我在帐棚里幻想着老婆被凌辱的可能过程，使我鸡巴高昂顶立，性奋异常。於是便开始缓慢持续的套弄着那根，使自己一直处於兴奋阶段，但控制着听老婆的话不泄精，想起自结婚起真的还未曾如此爽过……ㄡ……爽。</w:t>
      </w:r>
    </w:p>
    <w:p>
      <w:r>
        <w:t>时间三十分钟都过去了，奇怪的是一直没回来，渐渐的我也开始担心起来了，出了帐棚眺望那条小路，怎地一点声音都没有，就这样又过了二十分钟，我想我该去寻寻看了，我才正准备前往，就听见一群人嘻嘻哈哈的自小路回来，我想应该没事，所以立刻躲回帐棚装醉睡着的样子，不一会儿老婆头重脚轻地钻进棚里，带着醉酒的语气叫醒我说：「你还睡！你老婆豆…腐都被…吃光了，」我装着不胜酒力说：「我刚才酒…後劲一来我已经茫了」又故意装头晕後说道：「你刚刚说被吃豆腐，她们怎麽吃你豆腐的啊？」一转头刚好对着老婆裤裆，居然发现她那儿湿了一大片，令我有一股莫名的兴奋。晓玲不知是酒精作祟或害羞一脸红咚咚的说道：「起初还好他们边走边灌我喝酒，一直到我真的两脚发软，忽听到瘟鸡说：『好了别再灌她罗，醉倒了就像上次那妞一样，活跟死人一样，不好玩』我听了吓一跳，难道……我完了，但是我除了意识尚清楚外，全身不听使唤，想逃都逃不掉」接着老婆看着我渴望的表情後说道：「其实还好啦！只是我现在好想做爱ㄡ！」我实在受不了吊胃口的话，立刻说：「我头晕晕的你快点说完吧」老婆看我一眼说：「你不可以生气ㄡ」，我故意困难的点点头示意她快说，晓玲继续说道：「後来龟毛好心说要背我，另两人也不问我，就将我架上龟毛的背上，还用手不停的藉扶持名义，托着我的大腿及臀部乱摸，我ㄋㄟ前胸顺着走路的高低起伏摩擦着龟毛的後背，又没穿内衣害我乳头变的好硬又突起，我总觉得下面一直不停的流着淫水，後来绕完墓地後，本应该回来的但胡须张说不公平，大家应轮流背才对，我酒已稍醒但心理也想继续，於是就任由他们不断的换人及上下其手，所以现在才回来，你不会生气吧？」我听的好爽，鸡巴又硬了起来，晓玲也注意到了，她兴奋的抓着鸡巴说：「真没想到你会如此兴奋，我等了好久好想做爱ㄡ！」晓玲正要脱衣时，就听到外头邻居邀我们一同玩乐的吆呼声，我想了一下说：「我也好想谢谢！！你，但我酒劲尚未退，我怕鸡巴还是会软掉，这样吧你先与他们玩玩，过两小时後再回来睡，我想我也应该会醒些，记住听我的－无论如何陪他们玩足两小时，我好累我想休息了」说完转头装睡，老婆想想也好，就出去解释我已酒醉不醒人事无法陪大家，每句话因夜晚字字清楚的听在我耳里。但我还真的渐渐因听一些无聊的对谈而睡着了。</w:t>
      </w:r>
    </w:p>
    <w:p>
      <w:r>
        <w:t>不知过了多久，我好像是被我自己的酣声吵醒的，我想我还是真的喝多了，突然想到老婆就连忙往外头查看，居然看见一幕令我极度震惊的影像，老婆仰躺在溪边大石上全身赤裸，瘟鸡正在用力的猛谢谢！！她，老婆好像又醉了但是脸上却是一种兴奋满足的表情，感觉上已经高潮数遍，但似乎又贪脔的想继续不停的谢谢！！的样子，两人交沟处的下方大石上留着一大滩淫水，因为距离甚近加上营火看的非常清楚，细看老婆胸口大乳上居然还流满男人的精液，相信瘟鸡绝不是第一个上我老婆的家伙，看着晓玲兴奋的表情，我内心居然毫无妒意，反而精虫满溢得湿了裤裆，我怕被发现立刻将头缩入帐内，从缝中继续窥视，而且解开撑紧的裤裆将鸡巴弹出来套弄着，瘟鸡将晓玲双脚架上他肩上继续深深插入，连撞击声都清晰入耳，胡须张在旁套弄着鸡巴，还不时的放入我老婆口中享受吸吮的快感，老婆含的是津津有味，我想与胡须张的鸡巴巨大有关吧，再看到龟毛在旁赤裸着休息我想老婆身上的精液应是他的，瘟鸡插弄了不一会儿晓玲又高潮了，呻吟嘶吼的声音真是诱人，在老婆的抽慉下，瘟鸡也深插着开始颤抖起来，居然泄在阴道深处，还好老婆结紮了否则就代志大条了，看到这儿我差点也泄了即时忍住，但已有少许精液流出。接着大鸡巴的胡须张兴奋的说道：「终於轮到我了，刚才设计圈套诈赌的是我，反到由你们先享受，我现在可得好好享用了」说完将晓玲反身从後面来插弄。原来老婆是赌输给奸淫的，真他妈的有一套。听到老婆闷嗯的一声，大鸡巴挤了进去，再来听到的是…啊…嗯ㄡ的爽声，我受不了终於泄了，喷的是又多又浓，精液自帐棚上缓缓滑下，真是爽，比偷窥陌生人还爽！耳里开始听到老婆忍不住叫春的声音，想必是高潮迭起，我便又往缝中望去，死家伙胡须张又换了姿势，将晓玲单脚侧举四腿交叉的谢谢！！，几乎是整根鸡巴直入屄内，谢谢！！了数十下後迅速抽出，我已为要射精了，没想到老婆阴道一真空後，抽慉了一下居然射出阴精，自大腿流到小腿，这一下老婆软瘫了，但胡须张立刻抓起老婆双脚往两旁像大字拉开後，猛然插入如疾风劲雨似的一阵猛攻，只听到晓玲的求饶声夹带着持续的高潮呻吟声，就这麽一会儿我下面居然又硬了起来，我赶忙抓住机会套弄他，好想再爽一次，这时胡须张开始呻吟了越来越大声，动作也越来越快，接着他一手抓起晓玲的头发，将她的头带往交沟处，抽出鸡巴立刻往晓玲口中塞入，她努力的又含又吸，猛吞了好几口，直到鸡巴软下还刻意的猛吸两下，害胡须张猛颤抖着。看到这儿我想游戏该结束了，立刻躺回睡袋里装睡，但鸡巴还是硬挺着，老婆进棚後二话不说一躺就睡着了，一定是太过疲累了，搞了一整晚铁打的也受不了，何况高潮多的数不清，我想这是她这辈子从未有过的美好回忆。……也是我的！</w:t>
      </w:r>
    </w:p>
    <w:p>
      <w:r>
        <w:t>第二天天未亮我就开始悄悄地拔营，带着宿醉的老婆不告而别。我不想有任何牵连纠葛。老婆也很清楚，虽然事後她告诉我她原打算次日再来疯狂的偷搞一次。无论如何我感谢这三位邻居的开苞，使我夫妻俩知道日後性慾的追求方向，如你是当时的炮友请来Ｅ－ＭＡＩＬ联系，我老婆还想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