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东航离女的生活(一个空姐的坠落过程)</w:t>
      </w:r>
    </w:p>
    <w:p>
      <w:r>
        <w:t>一个骚女人的自白——东航离女的淫荡生活！</w:t>
      </w:r>
    </w:p>
    <w:p>
      <w:r>
        <w:t>（这是一个东航离婚女人的自白，在这里我推荐给大家，遇到这样的女人，是我们男人的幸福！我就没有遇到过。看来要找就应该找航空公司里离婚的女人，这样的人玩起来才有意思，不过找老婆就不能找这样的了，不然自己什么时候带了绿帽子就麻烦了，你们说呢？）</w:t>
      </w:r>
    </w:p>
    <w:p>
      <w:r>
        <w:t>我很脏吗？我是脏女人吗？</w:t>
      </w:r>
    </w:p>
    <w:p>
      <w:r>
        <w:t>我是在东方航空公司保障部工作的一个旅客服务人员，现在在浦东机场工作。我叫蔡玉萍，今年３３岁了。我是一个离婚的女人，自己买了房子，每个月要还银行的贷款。一个人生活还辛苦。</w:t>
      </w:r>
    </w:p>
    <w:p>
      <w:r>
        <w:t>我是什么？我是一个好女人吗？好像不是！我离婚了，在我结婚前就已经和许多男人上过床，有自己愿意的，也有自己并不愿意，给人强迫的。结婚是因为我的父亲的强迫，我嫁给了一个自己并不喜欢的男人，并有一个女儿。后来我认识了一个男人，我觉得他是我的依靠，于是就和他上床了。</w:t>
      </w:r>
    </w:p>
    <w:p>
      <w:r>
        <w:t>再后来我离婚了，并没有能和他结婚。我又在网上认识了一个男人，于是……</w:t>
      </w:r>
    </w:p>
    <w:p>
      <w:r>
        <w:t>我该说什么呢？今天我的心情很差啊，他和我分手了。也许是我的错。我不知道他为什么会这样啊？都是我的错啊！</w:t>
      </w:r>
    </w:p>
    <w:p>
      <w:r>
        <w:t>我需要钱还贷款，我的工作收入太少，可又不能辞职。毕竟我是正式职工。怎么办？我只能利用休息天来做这个兼职啊！</w:t>
      </w:r>
    </w:p>
    <w:p>
      <w:r>
        <w:t>从今天开始，我会把我的经历写下来，就算是我的回忆。我不知道这样做是对是错！！！不过我还是想写啊！也许你会觉得我很下贱，居然和这么多的男人上过床。其中有为了爱，也有的是为了钱，还有的只是为了空虚！！真不知道你们是会怎么看待我的。不过我还是要继续过下去啊。</w:t>
      </w:r>
    </w:p>
    <w:p>
      <w:r>
        <w:t>今天我开始说说我的经历。也许也能给大家一点启发。女人啊，一步错步步错啊！！！</w:t>
      </w:r>
    </w:p>
    <w:p>
      <w:r>
        <w:t>记得那是我１４岁的那年，我父亲在上海的５７０３厂工作，我的母亲是江苏人，没有工作，我们一家人就住在父亲单位的宿舍。全家人就依靠我父亲一个人的收入生活。我们住在龙华机场的５７０３厂的职工宿舍。不过一家人也开开心心的。在我１４岁的那年夏天，父亲去上班了，我母亲到菜地去干活了。哥哥出去打工了。家里只有我一个人，记得那天天气很热。我家的邻居叔叔来我家，看我一个人在家，就对我说：小萍啊，家里热啊！到叔叔家看看电视吧，叔叔家有西瓜。来吃一点吧。当时我家很穷，没有电视。平时也不买什么水果的啊。听了叔叔这样说，我就去了他的那个宿舍了。开始，他给我拿来了西瓜，开了电视。</w:t>
      </w:r>
    </w:p>
    <w:p>
      <w:r>
        <w:t>并坐在我的身边，和我说话。我吃着西瓜看着电视，很开心的。就这样过了３０分钟左右，他突然把我抱了起来。放到了床上，当时我非常害怕，不知道叔叔要做什么？我只觉得他的手不停的在我的身体上摸来摸去，我想叫，叔叔对我说，小萍啊，不要出声，叫也没有人能听到的。你听话，叔叔每天给你买好吃的。不听话叔叔就杀了你。当时我哭了，任凭他的手在我的身体上摸，没有多少时间，他就把我衣服给脱光了，然后他就压到了我的身上，突然我就觉得下面有一个硬硬的东西插进我的身体，好痛啊！我叫起来，叔叔就不停地说：小萍听话，叔叔给你买漂亮衣服。不知道过了多少时间，他从我的身上下来了。我一直在流眼泪。他给我穿好衣服。让我不要哭了，并说：让你爸爸知道了，他会打死我的。就这样他占有了我！我回到家，什么也没有说，我的父母也没有觉得我有什么变化。</w:t>
      </w:r>
    </w:p>
    <w:p>
      <w:r>
        <w:t>第２天，那个邻居送来了漂亮的裙子，并对我的母亲说：小萍很乖的，这样大了，应该给她买一点漂亮的衣服了。我母亲不收，可他说，这本来是给他的女儿买的，不合适，就送给我了。我母亲最后还是收下了。晚上，我穿了裙子在镜子前别提有多开心了。毕竟我没有多少新衣服的啊！</w:t>
      </w:r>
    </w:p>
    <w:p>
      <w:r>
        <w:t>从那以后，只要我家里没有人，那个邻居叔叔，就让我去他家玩，开始我很害怕，不愿意去。可是最后还是经不起新衣服的诱惑去了。这次到了他家，他就把我拖到了床上，并扒了我的衣服，和我那个了。下面总是很痛，后来才知道他带套子的。可是想到有新衣服穿，我也忍了！每次在他家，他总要压在我身上２次。就这样过了半年左右，那个邻居搬家了。听父亲说，他调到另外的一个厂去了。</w:t>
      </w:r>
    </w:p>
    <w:p>
      <w:r>
        <w:t>后来，我就在家帮着母亲做家务。到我满１８岁，我父亲就让我顶替他的工作。于是我进了东方航空公司，做了旅客服务人员，在虹桥机场上班。父亲的户口也转回了江苏老家。也过了一段时间，父母要回老家去了。于是我一个人住在原来的宿舍。每天骑自行车到虹桥机场上班。可是回到家，我就害怕！一个人真的很害怕啊！</w:t>
      </w:r>
    </w:p>
    <w:p>
      <w:r>
        <w:t>每天我就是上班下班，突然有一天有一个也是在虹桥机场工作的老乡，开始追求我了，他叫顾。在虹桥机的安检工作，他开始向我发起进攻了。当时我一个人生活工作，非常的孤独，真希望有个男人能来关心爱护我啊！他的关心，使我很快觉得他就是我的另一半啊。毕竟他每天送我上下班啊！让我觉得有了依靠！</w:t>
      </w:r>
    </w:p>
    <w:p>
      <w:r>
        <w:t>渐渐的有一天，我在天的宿舍，在只有他一个人的时候，他占有了我。</w:t>
      </w:r>
    </w:p>
    <w:p>
      <w:r>
        <w:t>他的宿舍，是集体宿舍，房间不是很大。３个同事一起住的。房间里有３个床，每个床都是用纱帐围着。放下蚊帐，就是一个小天地。房间中间有一张桌子。</w:t>
      </w:r>
    </w:p>
    <w:p>
      <w:r>
        <w:t>和他有过了那一次后，我就觉得自己已经是他的人了，于是，我把自己的衣服搬到了他的宿舍。这样也免得他每天骑自行车接送我啊！因为他的宿舍就在虹桥机场里啊，这样住在他这里我上班也就方便了。只是他的宿舍还有２个同事，不是很方便啊。不过放下蚊帐就是相对独立了。顾喜欢打牌，我住过去了以后，他就不用每天接送我了，就有时间打牌了。刚住过去的时候，确实有点不习惯，毕竟我一个女孩子，每天擦身体上洗手间总不是很方便的。但是他觉得没有关系，我也只有服从啊，只是晚上他喜欢要我裸睡，而且，他做那事时不喜欢用套的。我害怕会怀孕，所以也只有在每次做完后，披着衣服蹲在洗脚盆上，拼命按腹部，尽量的把他的精液挤出来。而且，做的时候，我都不敢发出声音。害怕让他的同事听到，难为情啊！后来，我觉得晚上有人在做这事总不方便的。于是他就改在白天做了，毕竟我住在他那里啊，而且我是做一休一的。白天休息的时候，只要他想要，房间里没有人，他就会要求做的啊。下午，他就打牌，我呢就在旁边陪着他。那时我真希望我们能有自己的房子啊。就这样我们平静地过了７个多月。</w:t>
      </w:r>
    </w:p>
    <w:p>
      <w:r>
        <w:t>有一个月，我的月经没有按时来，当时我很紧张，便对他说了，他也很紧张，就陪我去医院检查，结果是我怀孕了。于是他就让我做手术。我虽然不愿意，心里很害怕，可自己才刚公司。不做怎么可能？就预约了时间。过了２天，到了去做手术的日子，他要上班，让我自己去医院，突然我觉得非常的孤单，可又有什么办法呢？到了医院，面对着冷冰冰的手术床和医生冷冰冰的态度，我真想哭啊。</w:t>
      </w:r>
    </w:p>
    <w:p>
      <w:r>
        <w:t>手术的时候，下身剧烈的疼痛，就象要把我彻底的撕开一样。好不容易到了结束，我在床铺上躺了很久，才离开了医院。到了家，他在打牌。我的心就象要碎了一样！！！可是我一个人躺在他的床上，心里想着，我已经是他的人了，还怀过他的孩子，只有嫁给他了！</w:t>
      </w:r>
    </w:p>
    <w:p>
      <w:r>
        <w:t>就这样日子一天天的过去，他照样和朋友在宿舍打牌喝酒。我就象他的工具一样，每天陪着他睡觉，给他洗衣服。他需要的时候，就让他满足欲望。有时他们玩到很晚，我趴在他的床上睡着了，他脱了衣服拉被子上来就从后面插了进去。</w:t>
      </w:r>
    </w:p>
    <w:p>
      <w:r>
        <w:t>我睁开眼睛，天啊！他的同事和朋友，还没有走啊！他居然说，他好想要啊，我就是厕所，他想上就上啊！我真想有个地洞可以钻进去啊！可是我也只有认了啊。</w:t>
      </w:r>
    </w:p>
    <w:p>
      <w:r>
        <w:t>后来，有一天他从下午就开始打牌子，一直打到晚上。他的一个朋友林一直在旁边看，大概晚上６点左右，他输了好多钱！林就说他饿了，想和我一起到外面的小饭店去吃点饭。他同意了。我就和林到机场外面的小店里去吃饭。刚点好菜，他们一起打牌的一个叫李的同事也过来了。说他不玩了，今天他赢了很多钱，他请客。于是我们就一起吃了饭。吃好后李说一起到他家玩玩，别这样早回去，因为顾输了很多，心情不好！我想也是的，就一起去了李的家。到了他的家，他给我喝了一杯饮料，过了一会。我就觉得想睡觉，人软软的没有力气，这时李就和林２个人把我抱到床上，开始脱我的衣服。我想喊，可就是发不出声音。过了一会，我就什么也不知道了。不知道过了多久，当我醒来的时候，发现自己光着身体，躺在床上，下身湿漉漉黏糊糊的。他们２个坐在沙发上看电视。我起来抓起自己的衣服，穿好后冲出了那个房间，眼泪不停的在流。</w:t>
      </w:r>
    </w:p>
    <w:p>
      <w:r>
        <w:t>跑到自己的家，顾还是在打牌。我把刚才的事情小声的告诉了他。他看了看我，大声的说：你好烦！睡觉去，别影响我打牌！我就象给人当头打了一棒。脑袋嗡嗡做响，哭着蜷缩在他的床铺上。快天亮了，我迷迷糊糊的时候，他们的牌局结束了，他才回到我的身边，下声的对我说：刚才说的是真的吗？我去找他们去。然后又说，不会吧？接着他打了一盆温水，替我脱了衣服和裤子，然后给我擦身，擦到下身的时候，他居然还说：今天你下面的水很多啊！我默默的流着泪。</w:t>
      </w:r>
    </w:p>
    <w:p>
      <w:r>
        <w:t>难道他就不知道这是那２个男人的体液吗？他边说边仔细的给我擦着下身。这是他第一次给我擦身啊。擦完后，他上床居然还要ＭＬ啊！我趴在那里，流在眼泪，任凭他疯狂的ＭＬ！心里就象刀割一样的痛啊！他射了以后，就躺在我的身边睡着了啊！</w:t>
      </w:r>
    </w:p>
    <w:p>
      <w:r>
        <w:t>在我经历了这件事情后，我觉得我开始不再喜欢他。他只知道打牌和把我当厕所，在有生理需要的时候，也不管我的感受，就需要满足他啊。可是我想已经是他的人了，我也只好认命了啊。但是，后来我又认识了一个同事，他叫浩！他知道了我的经历后，不停的劝我，给我安慰，让我重新又有了被人关心爱护的感觉了。浩的年龄比我大１岁，他每天上班给我准备我爱吃的东西，下班后陪着我说话。终于有一天我休息，顾上班不在家，浩让我去他家玩，于是我把我的身体给了他。就这样我们偷偷的交往了一段时间。无意中顾也感觉到我的变化，因为我已经不愿意给他当工具了。我和顾说出了分手的要求，他不同意，并打电话给我的父母，向他们告状。我的父亲很气愤，从老家赶到上海，第一次打了我一巴掌。说我给他丢脸了。并说我不嫁给顾的话，他就死在我的面前。在这种情况下，我只有求顾原谅我。求他娶我。</w:t>
      </w:r>
    </w:p>
    <w:p>
      <w:r>
        <w:t>就这样，我不得不和浩分手了。我还是和顾过着老样子的生活，他照样打牌喝酒，想要那个的时候就和我那个。我对他也没有什么感觉了，他需要的时候就让他满足。唯一不同的就是，在顾上班的时间，我会到浩的家去玩。在那里我才能得到真正的快感。后来我怀孕了，于是就和顾结婚了。浩也在我结婚后不久，也找了个女朋友结婚了。没有多少时间就有了可爱的女儿箐。有了女儿后，顾稍微好了一点，我以为他改正了啊。可是在女儿３岁的时候，他又开始怀疑我和浩有关系了。喝多了酒到家开始打我了，我下班晚了，他就会不停的打单位的电话，就是这样他有时还会突然找到我的单位来啊。看我是不是在啊。在的话他就马上走啊。而且说话越来越难听啊。我的这些苦只能埋藏在自己的心里，没有人可以说啊。终于在我女儿４岁的时等候，我在徐家汇认识了明。一个很有男人味男人。</w:t>
      </w:r>
    </w:p>
    <w:p>
      <w:r>
        <w:t>当时他在美罗城里工作，我们认识了，我就觉得他是我可以依靠的男人啊。</w:t>
      </w:r>
    </w:p>
    <w:p>
      <w:r>
        <w:t>认识了明以后，我觉得世界好像变的很美好。他非常会关心和体贴我。每天他都会打电话给我，让我的生活觉得很充实。如果有一天，他没有打电话给我，我就会觉得少了点什么啊。就这样过了一个星期，有一天我休息，起来以后，我也不知道怎么回事，不由自主的到了徐家汇。我打电话给他，告诉他我就在美罗城。他很开心的来找我，中午陪我一起吃了午饭。下午他就把我安排在他管理的商店里看电影，他有工作就去忙一会，一有空就过来陪我说话。我感到从来没有的幸福啊！就这样很快就到了他下班的时间了，我们一起吃了晚饭。然后我就跟他在徐家汇找了一个咖啡馆，那个咖啡馆里面什么也看不见，很黑很黑的。不过有他在身边，我也不害怕啊。我们找了个最角落的位置，他随便点了点东西。我就开始和他聊天，渐渐的我靠在了他的身上，他也紧紧地抱住了我。我就有一种很温暖的感觉流遍了全身。后来他开始吻我，他的手也开始在我的胸前和腰际摸索着、抚摸着。我没有一点点反抗，身体软绵绵地靠在他的大腿上，任他亲吻和抚摸。后来，他的手伸到我的衣服里把我的胸罩解开了，同时，又把我的裤带也松了，手渐渐地往我的下身伸去。可是那天我穿的是牛仔裤，非常紧，他的手没有办法继续往下摸了。于是我抬头看了下周围，觉得没有别人可以看到我们的，就自己把胸罩给脱了下来，并把自己的裤子拉到了大腿处，然后又躺在他的怀里，任他亲吻。我们２个人的嘴唇就象粘在了一起，他的手在我的下身抚摸着。我发出一阵阵的震颤，在他的刺激下，我的下身流出了许多许多的液体，他的手指不停的插进我的身体。我感觉到了从来没有过的快感！时间过的真快，一晃眼，就已经快到１１点了。他让我把裤子拉好，准备送我回家，我浑身没有一点点力气。</w:t>
      </w:r>
    </w:p>
    <w:p>
      <w:r>
        <w:t>想到要回那个冷冰冰的家，就浑身不愿意！他劝说我，说我还没有离婚，不回家不是很好，并说今后还有机会的。于是我听了他的话。他骑车送我回家了。</w:t>
      </w:r>
    </w:p>
    <w:p>
      <w:r>
        <w:t>到家后，顾问我今天一天去了哪里？我什么话也没有说，他就开始骂我，说我是公共厕所，什么难听的话都骂了出来。我没有理他，自己洗澡上床准备睡觉。顾看我上床了，他也上床要求和我那个。我不同意，心里想：虽然我的身体并不干净，但我的身体已经是明的了，我不能给明以外的人再那个了。于是我就和顾打了起来，最终他也没有得逞。</w:t>
      </w:r>
    </w:p>
    <w:p>
      <w:r>
        <w:t>又是的我休息天，我说过，我是做一休一的。我起来后有情不自禁的到徐家汇去找明了，这天我想把我的身体彻底给明了啊！而且，晚上我根本就不想再回那个家了。到了美罗城见到了明，他还是把我安排看电影，有空就来陪我说话。</w:t>
      </w:r>
    </w:p>
    <w:p>
      <w:r>
        <w:t>时间过的好慢，终于等到了他下班，我们在外面随便地吃了点东西。我就提出要去他家过夜。他想想反对了，并说：这样不可以的。我还没有离婚，让顾知道我在明的家里过夜，离婚时间的损失会很大的。我觉得还是应该听明的，他不会害我的。于是我们还是去了那个咖啡馆……然后明还是很不情愿地把我送回了家！</w:t>
      </w:r>
    </w:p>
    <w:p>
      <w:r>
        <w:t>第２天我上班，打电话给明，告诉他今天我上早班，让他下班了接我。顾来电话，我就告诉他，今天我留夜，晚上不回家。就这样明下班后就到虹桥机场等我下班，一直到８点左右，我才下班。我连衣服也没有换，就和他去了他的家啊！</w:t>
      </w:r>
    </w:p>
    <w:p>
      <w:r>
        <w:t>一路上他骑着车，我坐在他的后面，紧紧大抱着他，头靠在他的后背上，真的好开心啊！到了他的家里，他开了空调，躺在床上看着电视，我则靠在他的身边陪着他，心里在想：今天他怎么这样太平啊？怎么还没有抱我啊？我还没有想完，他突然翻身把我压在了下面，我紧紧地闭上了眼睛，任凭他吻着我。他的手则开始解我的衣服，我尽量的配合他。没有一会，我就被他剥光了衣服。他的手不停地抚摸着我的下身，浑身就象被电击的一样，一阵阵的震颤抖。下体不停的有体液流出来，他的手指不停的在我的下体中插着。我紧紧大抱着他，也开始替他脱去衣服。当我的手碰到他的ＪＪ时，能感觉到他的粗壮。我慢慢的把他的ＪＪ移近我的下体时，他说：我家没有套子，这样会怀孕的！我非常不好意思的在他的耳边悄悄的说：进来吧，没有关系的，我带戒指的！他说：我没有看到你带戒指啊？我说：你傻啊！我带了节育环的。于是他的ＪＪ就不故一切的插了进去。那种感觉，我已经多少年没有过了啊！这样他不停的在我的身体是运动着，大概过了１０分钟左右，他把他的精液全部射进了我的下体。我感觉到了很久没有过快觉！做完后，我累的浑身瘫在了床上，有动也不想动啊。他躺在我的身边，手摸着我下身的毛说：你的毛太多了，如果能少一点就好了。我说：从现在起，我的身体已经是你的了，随便你怎么处理我的身体，我都愿意！他笑了。我躺在那里休息，他则去开热水，准备洗澡！水热了，他叫我去洗澡，我说你洗吧，我累了不想动。他说：你休息吧，我抱你去洗啊。就这样他把我抱到卫生间，让我站着，并认真仔细大给我洗着身体。然后用他的刮胡刀给我剃着下身的毛。等洗的差不多了，他突然从后面抱着我，２只手不停的抚摸着我的下身和我的乳房。我能明显地感觉到他的ＪＪ又渐渐地硬了起来。于是我跷起了屁股，他慢慢地把ＪＪ插了进去，并说：ＪＪ真想一真在小妹妹里啊，好舒服的！我笑了，说：我已经是你的了，今后我的身体只有你可以碰了，小妹妹只是给ＪＪ待的。不会再给其他人用了啊！你放心吧，从今天起，我就是你专用的马桶了啊。他说：这可是你自己说的啊，可不许变卦啊。我答道：放心吧，我肯定。于是他替我擦干身上的水，把我又抱回了床上！这有晚，也不知道他哪里来的这样大的精神，整整有个晚上他都没有睡觉。始终抱着我，不停的插我，累了就抱着我睡一会，我始终觉得他的ＪＪ在我的小妹妹里。这一晚，我真的觉得异常的满足啊！天亮了，我还在迷迷糊糊的睡着时，我有觉得他的ＪＪ插进我的身体，并慢慢地抽动着。一直到他射了为止，我无力地躺着。他起来给我准备早饭，然后亲了我一下去上班了。我舒服地躺在他的床上睡着了。</w:t>
      </w:r>
    </w:p>
    <w:p>
      <w:r>
        <w:t>他去上班了，我就一直在他的床上睡觉。我睡的很香！也不知道过了多少时间，我的手机响了起来，我一看是顾的电话。他问我在什么地方？并开始骂我，说我是贱女人，只知道钻到男人的床上去！问我准备什么时间回家？我说：我不想回来，我想离婚！顾说：不可能的！我就不离婚！你想和别的男人好吗？我要拖死你！我挂了电话，心里不知道是什么滋味！这时，明来了电话，问我起来了没有？我把刚才顾的电话内容大致的说了一下，他想了一下对我说：今天你必须回家！为了将来，不要让顾抓到什么证据，就麻烦了！我想他说的肯定有道理的，虽然我不愿意离开他的家，但是还是听了他的话！就这样我一直到下午３点左右才起来。洗了个澡，把明留在我身体里的宝贝打扫了一下，不然的后到家会流出来的。这一个晚上他射了很多！洗完后我给明打了个电话就离开了他的家。</w:t>
      </w:r>
    </w:p>
    <w:p>
      <w:r>
        <w:t>到了自己那个没有感觉的家，我觉得冷冷的，没有一点点感觉。我自己做了点吃的，就开始玩电脑。顾也一直没有回来。到了晚上１１点多，我一个人就上床睡觉了。不过我没有脱衣服，我害怕顾回来后会要那个啊。我的身体已经是明的了，虽然顾是我的老公，我也不能给他碰啊。快１２点了他回才来，而且应该是喝了很多的酒，到家他就开始打我，并开始拉我的衣服。我拼命的反抗，最后他也没有得逞！第２天我很早就去单位了。明也打电话给我，问我晚上没有什么事情吧？我说：没有！他很开心，到我下班的时候，他已经又在候机楼等我了。</w:t>
      </w:r>
    </w:p>
    <w:p>
      <w:r>
        <w:t>我们把他带进我们的办公室，和他温存了很久，他才把我送回了家。每天就这样过着，在家不停的和顾吵架，他每天都想那个，我总是反抗，后来我独自睡到了沙发上去了。每天我肯定要和明通电话，很自觉的向他汇报在家的情况，他总是安慰我，让我不要急。他也经常到机场来看我陪我。有时候，我就去他的家过夜。</w:t>
      </w:r>
    </w:p>
    <w:p>
      <w:r>
        <w:t>这样过了１年，我也始终没有离婚，因为顾始终不同意。我在家也一直是穿着衣服睡在沙发上，顾经常在回来后打我，并经常强迫我做那事，我始终没有同意。</w:t>
      </w:r>
    </w:p>
    <w:p>
      <w:r>
        <w:t>一直到了这年的圣诞夜，那天我上班，下班后和几个同事约好去吃火锅，同时我还叫了明一起去。有他在身边我就觉得很踏实，他也没有推辞。这天他下班就过来了，我把他安排在一个没有人的办公室，我的同事知道他来了，也就主动替我工作，让我有时间去陪他。于是我们２个人就在那个空的办公室里亲热，他的手还是那样的不老实，我也给他惹的浑身发热！接着，他就开始拉下我的裤子，我们就在办公室里做了啊。下班后，我们和同事一起去吃饭了，那天已经是晚上１２点了，我聊着天很兴奋。所以我在同事的怂恿下，喝酒了。明也没有反对。那天我喝了２瓶啤酒，这时顾突然出现在我们的面前，当着我的同事的面开始骂我，还向我们的菜里吐口水。并要拉我回家。我的同事都很尴尬，我不愿意跟顾走，他最后也没有什么办法自己先走了。我觉得没有一点点面子，于是我就又喝了３瓶啤酒。明在一边一直劝我。让我少喝一点，我的同事也觉得没有什么意思，都要早点走了。我想不回去，想去明的家里去住，明说：你们今天刚吵完架，就不回家。这样很不好！他就把我到我家楼下，我很不情愿地回家了。进门后，顾在看电视，可能是喝的太多了，我没有洗澡就倒沙发上睡着了。不知道过了多少时间，我觉得给压的透不过气来，我努力地睁看眼睛，才发现自己什么也没有穿地躺在床上，顾正压在我的身上，他的那个东西已经插进我的体内。我想挣扎，可是没有一点力气。我只能默默的流着眼泪，我真后悔喝那么多的酒啊。顾射了以后，倒在床上沉沉地睡去了。我努力地爬起身，到卫生间去洗澡，我拼命地用水冲着下体，要把顾的东西冲干净。第２天，顾去上班了，我也带在一些衣服出来了。我到了明的单位，哭着把晚上在家发生的事情告诉了他，他什么也没有说，劝我不要伤心，并说他不会在乎的。我也不是故意的。下班了，他让我回家，我不愿意，于是我到了他的家。他很轻松的对我说：宝宝，别伤心了，我给你洗澡啊。于是他开了水，很仔细地给我洗澡。我能感觉到他非常认真地在给我洗，我什么话有说不出。任他给我洗着。洗好后，他把我抱上床，然后自己睡在我的身边什么话也没有说。就好像变了个人一样。我知道他在想什么？我小声的对他说：是我不好，我以后再也不会这样了！对不起！他哭了，紧紧的抱着我。什么话也没有说。</w:t>
      </w:r>
    </w:p>
    <w:p>
      <w:r>
        <w:t>没有过几天，明就对我说：你还是不要离婚了吧。我们好像是没有这个可能的了。我再打电话给他，他也不接。我想可能是我把我们单位里混乱的男女关系的事情告诉了他的关系吧？我不知道，或许是因为我和顾的那次使他不再相信我了。我也就不在打电话给明了。于是每天我在家上网，在网上我认识了小军。小军对我很好，每天劝我别在想明了，他不会在乎我过去的这些事情的，我觉得他和明差不多的好！而且他也在徐家汇附近上班。认识他没有几天，他约我出去玩，我答应了。我们一起去跳舞，玩到很晚很晚，然后，他就带我到他的家。我很顺从，到了他的家他什么也没有说，就脱光了我的衣服，给我洗澡，洗好后就把我抱上床，他的ＪＪ用力的刺进了我的身体。那个晚上，他几乎没有停过，不停地做着，把我弄的浑身无力。一直到了早晨，我还在睡觉，只感觉到他的ＪＪ又刺进了我的身体，把我从梦中弄醒了。然后就起来洗澡，他送我去虹桥机场上班了。</w:t>
      </w:r>
    </w:p>
    <w:p>
      <w:r>
        <w:t>那天上班，我一直在想小军。到了下午他打电话给我，问我累吗？我说：你忙了一晚了，累吗？晚上我下班，你不要过来了啊，好好休息吧。他说好的。</w:t>
      </w:r>
    </w:p>
    <w:p>
      <w:r>
        <w:t>过了几天，我上班的时间，我和同事开玩笑说：小军怎么怎么好？他们说现在是中午，你让他给你送午饭啊。我于是就打电话给小军，打他说我想吃三黄鸡，让他马上送过来。没有想到他答应了，他请了假借了车，给我买好送了过来。我非常感动。下班后回到家，顾还是要我那个，我不同意，他就强迫。把我绑了起来，强行扒了我的裤子硬是把他的ＪＪ进了我的身体，我心里想哭，可是我又没有办法。第２天，我把这事情告诉了小军，他说：你不要难过，只要不是你自己愿意的，我不怪你。晚上我没有回家，小军把我带到他的家里住了。他给我洗澡，然后惹我的ＭＭ，使我ＭＭ都是水，接着他才慢慢地把他的ＪＪ插了进去。我想，我对不起他，和他好了以后，我的身体还给其他的男人碰过，只要他愿意，我应该满足他！他动着，一直到他射了，然后抱着我说：他喜欢口。我说我没有这样做过，这样做我会恶心的，他也没有强迫我。就这样睡了！半夜里，我始终睡不着，心里想，我应该试试口啊。于是我看他睡着了，就偷偷的爬到他的下面，小军张着腿还在睡。我轻轻的亲着他的ＪＪ，ＪＪ一点点的挺了起来，他没有一点反应，还在睡觉。我就这样亲着，后来他动了一下，我马上爬了上来，躺在他的身边。他翻了个身，压到了我的身上，ＪＪ很自然的在我的ＭＭ里，并在我的耳朵旁说：你惹我，我想要。于是我挺了下腰，他就很顺利的插了进去！当时我真害怕他知道我刚才给他口啊。他却说：我刚才做梦，你在亲ＪＪ，所以想要了！我红着脸，什么也没有说，任他疯狂地插着！</w:t>
      </w:r>
    </w:p>
    <w:p>
      <w:r>
        <w:t>第２天早晨，他还是会送我去上班。晚上，他还会到虹桥机场来等我下班，然后接我回他的家。有时候，我不去他家，那他就下班后到我们这里陪我上班，我也会抽空到办公室里陪他说说话和他亲热亲热。到我下班后，我们就在没有人的办公室里和他那个。每次在这个时候，他总会迫不及待的用手指摸我的ＭＭ，惹的我浑身发软绵绵的，都是体液，然后他才会不停的插我。有时候，他也会要求让我给他口的，可是我总有点会恶心，所以总没有满足他。我不知道他怎么行这样，总好像做不够的一样。可是和他在一起，我觉得很满足，于是我会尽量的满足他的这方面的要求啊！就这样时间过的很快，要过年了，单位也组织了活动，我们是到外面的宾馆进行聚会。我对小军说了，他是：你去吧，你们单位的活动，应该参加啊。</w:t>
      </w:r>
    </w:p>
    <w:p>
      <w:r>
        <w:t>那一天，我下班后和单位的同事一起去宾馆参加活动。我到那里后和他们一起唱歌打牌，很开心的。晚上闹到很晚，我的一个男同事，他叫李。对我说：他已经喜欢我很久了，今天想和我住一起。他说的很认真，当时我觉得他比我小好多的。我一直把他当弟弟的，他怎么会有这样的想法？我拒绝了他，他就一个人自己闷头喝酒，我劝他，他也不听。于是我也陪他一起喝。可能是我们２个人都喝的差不多，才去房间。我想我们不会有什么事情的。再说也喝多了酒，我不想让他太失望了，再说平时工作的时候他也经常帮我的。我洗了澡睡到了床上，他也睡在了我的旁边，他真的还是一个小孩子啊，对这个根本就不懂啊！他的ＪＪ硬硬的，根本不知道往哪里插，我拿着他ＪＪ轻轻的放到了我的ＭＭ门口，他用力的插了进去，没有多少时间，他就射了。然后他抱着我，亲着我，ＪＪ有硬了起来，于是我又让他的ＪＪ滑进我的ＭＭ。那个晚上，李就抱着我做了７次。我的ＭＭ都有点红肿了啊。第２天起来，我好好的洗了身体。同事们在一起玩到晚上，吃了晚饭后，李又要和我一起睡，我觉得这样对不起小军。昨天是喝了酒的关系，另外还有感谢李平时对我的照顾啊，所以才会同意李的。今天再这样总不是很好的。我拒绝了他。他对我说：姐姐，再陪我一个晚上吧，明天我就辞职了。</w:t>
      </w:r>
    </w:p>
    <w:p>
      <w:r>
        <w:t>今后我就不能再帮助你了啊！原来这是他最后一天在我们公司啊。其他的同事也说：你们２个再好好聊聊天吧，今后什么时间再见也不知道了。于是我们２个就进了房间，我给他洗澡。然后相拥着上了床，他的ＪＪ已经很硬了，于是就很顺利的进入了我的身体。小李不停的抽动着，没有多少时间他就射了出来。射了以后他的ＪＪ并没有软下去，他附在我的耳边小声的说：我还想要！我真不知道年轻人是否都象他那样不知疲倦？于是我趴在床上，让他趴在我的背上，从后面插入，这样我可以省力一点。那一晚我不知道他插了多少次，反正我一直趴在床上，小李想用的时候就爬上来，他的ＪＪ到后来就非常熟练地刺进我的身体。到第２天早晨，当我醒来时，小妹妹部位的床上都是小李的精液，我也不知道他怎么会那么多？我匆匆的起来上班去了。</w:t>
      </w:r>
    </w:p>
    <w:p>
      <w:r>
        <w:t>到了单位，我才觉得很累！下身湿漉漉的，我上厕所擦了很久，总是擦不干净。开始在做航班了，只有让它去了。下班再洗吧！中午的时候，小军来电话说：２天没有见到我了，今天非常想见我。我回答他：今天不行，已经２天没有换衣服了，明天吧！我的心里总觉得好像是做坏事怕让他知道一样。他也没有说什么。</w:t>
      </w:r>
    </w:p>
    <w:p>
      <w:r>
        <w:t>到了晚上７点左右，我正在做航班，这时的小内裤已经是黏糊糊的了，都是小李的东西，真不知道怎么会那么多，而且ＭＭ也有点肿。这时小军打电话给我，说已经在候机楼了。让我有空出去接他一下。当时我真不知道应该怎么办？我害怕他进来和我亲热，下面那么湿漉漉的，他肯定会知道是怎么回事情的。不去接他，他也会怀疑我的！怎么办？我真后悔这２天不应该和小李有这样的事情啊，可到了现在又有什么办法呢？于是我硬着头皮把小军接进了办公室，然后我继续做航班。做好航班后，我回到办公室，小军迫不及待的抱着我，开始亲我！他的手已经伸进我的内裤。突然他停下了手，用一种很奇怪的眼神看着我，似乎在等着我说，我只说：对不起！昨天晚上发生了点意外，明天我会详细地告诉他的。他什么也没有说，转身就要离开。我从背后紧紧的抱住他，小声的说：对不起！原谅我！我明天肯定会告诉你的。他看了看我说：下班后，好好洗洗，早点休息！然后他头也不回的走了。只留下我呆呆的看着他离去。下班后，我很快回到了家，我想趁顾还没有回来的时候快点洗澡。可是当我回到家的时候，他已经在家了，他看到我回来说：我们玩的很开心啊。我没有理他，自己到房间拿了换的衣服就进卫生间洗澡，我刚脱了衣服，顾就开门进来了。而且他居然没有穿衣服，ＪＪ挺的很高，我看的他就说：你出去！他回答：你是我的老婆，别人可以用，我就不能上吗？怎么？这２天在外面让几个男人上过了？内裤上那么多的东西，我就不可以用了啊？说着，他强行从后面抱着我，我拼命的挣扎，想从他的怀抱里挣脱出来。他不顾一切的抱着我，ＪＪ用力地刺进我的身体。就在那一刹那，我停止了挣扎，任由顾拼命的抽动，我流着泪，一直到他满足了，他才简单的冲了下身体，离开了浴室。我软绵绵的坐在了地上，任凭热水冲在我的身上，不知道过了多少时间，我才出了卫生间。在沙发上睡觉了。</w:t>
      </w:r>
    </w:p>
    <w:p>
      <w:r>
        <w:t>第２天，我一直等到中午才打电话给小军，我说今天我想住到他家去，我不想再回自己的家了，我决定和顾分居了。小军听完了我的话后，对我说：你先过来吧，见面再说！下午我在小军的单位见到了他。他好像没有了过去的热情，他把我安排了休息的地方，自己就去上班了，我一直等到他下班。然后我跟着他回到他的家。路上他一句话也没有说，到了他的家，他只顾自己做饭，我们简单的吃了饭后，他说：你怎么不说话？我想听你说这２天发生的事情。然后他点了一支烟，靠在床上看着我。我不知道应该怎么说？也默默地看着他。过了好久，小军对我说：如果你想说的话，就先去洗澡，然后到床上再说吧！如果不想说的话，现在我就送你回去！于是我非常自觉的去冲了身体，然后钻进了被子，他也去冲了身体躺到了我的身边。我就把和小李发生的事情，以及和顾发生的事情小声地告诉了他。并对他说：今后不会再这样了！求他原谅。小军什么也没有说，只是躺在那里，好像是在想着什么？我用手轻轻的抚摸着他的ＪＪ，他没有一点反应。</w:t>
      </w:r>
    </w:p>
    <w:p>
      <w:r>
        <w:t>过了很久，他突然用手按着我的头，用力地往他的ＪＪ位置按了下去。嘴里说：过去的事情算是了，今后不可以再这样了，你是我的专用的马桶，除了用以外，别人不可以再用了！我知道他原谅了我的错，只不过是因为知道我口会恶心的，所以才这样给我一点点惩罚。我接受了，他把我的身体反了过来，用腿夹住我的头，用他的３个手指，拼命的惹着ＭＭ。接着他还把他带着的项链塞进了我的ＭＭ里。并说：你今后都是我的了。再这样的话，我把你的ＭＭ里塞满。我说：原谅我这一次的糊涂，今后不会了！然后他把我压到了身下，用力的把ＪＪ刺进ＭＭ里。我没有一点反抗，只是紧紧地抱着他。第２天早晨，他起来送我去上班。</w:t>
      </w:r>
    </w:p>
    <w:p>
      <w:r>
        <w:t>快下班的时候，公司传达了航班变迁到浦东机场的消息。让我们自己报名，我于是报名去浦东机场上班。我把这个消息告诉了小军，他说：好吧，那里是新的地方，你也可以回避顾，而且，还可以升职！</w:t>
      </w:r>
    </w:p>
    <w:p>
      <w:r>
        <w:t>又过了几天，我要到浦东机场报到了，小军送我过去。然后对我说，这里路远，你在这里先上班，先住在公司的招待所里，然后可以住到你哥哥家里。现在你就住到我家，不是很好，毕竟你还没有离婚啊。我同意了。下班我就住招待所。</w:t>
      </w:r>
    </w:p>
    <w:p>
      <w:r>
        <w:t>可是，我们单位的招待所里，容易很杂的。而且，男女同事会经常那个的。那晚上我不敢睡，害怕有哪个男同事爬错了床。再发生不应该发生的事情。第２天，我就到小军家住了。每天早晨他骑车送我乘班车，下班到班车站来接我。后来顾打电话给我的父母，我对父母说：我住在单位，父亲说这样不好，应该住到哥哥家去。于是我只能搬到我哥哥住了。小军每天都会到浦东机场来接我，然后送我去哥哥家。有时候我也会对哥哥说谎，说单位里留夜，然后住到小军家，和他温存２天！</w:t>
      </w:r>
    </w:p>
    <w:p>
      <w:r>
        <w:t>就这样，我在小军家、哥哥家和单位的招待所轮流住着。一直到有一天我留夜，晚上在做航班，突然接到我的领导的电话，让我去浦东机场东航公寓楼。我知道这个领导对我有那么点意思的，平时上班也比较照顾我的。但是为了小军，我告诉他：我在上班，没有时间。他说：你马上过来，你的工作我已经安排人做了。这时，接我工作的同事已经到了，他有很暧昧的眼神看着我说：领导让你马上过去，有急事！我答应着，很不情愿的上了他派来的车，到了公寓楼他的房间。</w:t>
      </w:r>
    </w:p>
    <w:p>
      <w:r>
        <w:t>他好像是喝多了酒，见我到了就说：去洗澡！今天我要你！我转身想走，已经把门关了门。并说：我喜欢你，你今天是我的。然后抱起我，把我扔到了床上，我想挣扎，他压着我说：听话点！你又不是小姑娘了，想要工作轻松点，就听话。</w:t>
      </w:r>
    </w:p>
    <w:p>
      <w:r>
        <w:t>我想叫，可是没有用，我求他，他不理我，只管扒我的衣服。这时我妥协了。任由他扒光了我的衣服，给他拖到浴室洗澡。然后我就披着浴巾回到床上，他进来后，拉开我的浴巾，看着我的身体，说：你的波怎么这样松啊？我没有说任何话。</w:t>
      </w:r>
    </w:p>
    <w:p>
      <w:r>
        <w:t>他玩弄着我的波和ＭＭ，玩了一会，就爬到我的身上，有力地把他的ＪＪ插进我的身体。我没有任何感觉，只是配合他变化着姿势。一直到他射在我的ＭＭ里，我起身到浴室冲了身体，穿好衣服。准备离开他的房间。他躺在床上说：你去哪里啊？我回答：做航班去啊。他说：你今天是我的，晚上就睡在这里陪我。你的工作别人会做的，你今天的工作就是做我的马桶。让我玩啊。我脸红了，不知道说什么好？他跳起来把我拉到床上，我慢慢的脱了衣服，躺下了身体，他一面用手玩着我的波，一面抚摸着我的ＭＭ。就这样那一晚他做了４次，早晨我起来的时候，ＭＭ黏糊糊的都是他的东西，我去浴室拼命冲着ＭＭ，想把他的东西洗干净。然后穿好衣服问他：现在我可以走了吗？他开了门，我逃出了他的房间。乘班车回市区，在车上我打电话给小军，告诉他我刚下班，想到他家休息。他迟疑了一下说：好吧，我等你来了再去上班。我到他家后，亲了我一下就走了。我睡着他的床上，怎么也睡不着。想起昨天晚上的事情，头脑中激烈的斗争着，我不知道小军回来后，我是否应该告诉他？晚上小军下班回来了，我还光着身体躺在床上，他做了晚饭端到床前，叫我吃饭。我吃了饭，心里总有一种说不出的滋味，小军好像看出我有什么心事，问我是否遇到了什么事情吗？我说：你先洗澡上床吧，到了床上再说。小军开了热水，到房间把我抱进了浴室。他突然拉住我的波仔细地看了起来，我也看了一下，当时我差一点叫出声来。在我的左面乳房上，有很明显的牙印。可能是能够领导咬的，小军看着，抚摸着。没有说一句话，我看他的眼睛里有种奇怪的眼神。我咬着嘴唇，没有说话。他慢慢地给我擦洗着。</w:t>
      </w:r>
    </w:p>
    <w:p>
      <w:r>
        <w:t>然后拿起他的剃胡刀，说：今天我要把你身上的毛全部剃光。现在你不要说任何话，到了床上你再告诉我是怎么回事情？我点了点头。于是他把我的毛全部剃光了后，用肥皂仔细地把我的ＭＭ和刚里面都洗了。洗完后他抱我回到床上，拿出了一包湿毛巾一点点地塞进了我的ＭＭ，然后用手捏住我的左面的波，拉了起来。</w:t>
      </w:r>
    </w:p>
    <w:p>
      <w:r>
        <w:t>说：谁咬的？于是我把昨天晚上和领导的事情仔细地告诉了他。他说：你的波这样松了，他咬你，你不知道的吗？我摇了摇头。他接着说：你呀！让我怎么说你呢？你不是我专用的马桶吗？怎么又给其他人用了啊？我真不知道应该怎么说你？</w:t>
      </w:r>
    </w:p>
    <w:p>
      <w:r>
        <w:t>我哭了，他说：算了，已经发生了哭又有什么用处呢？我把你的毛剃了，希望你不要再有下次，我用毛巾塞满你的ＭＭ也是想让你知道，你的ＭＭ已经满了，不能再让别人插了。我点了点头。然后他就抱着我开始看电视了。这时我觉得我真对不起小军啊！！！就这样我依偎在他的怀里，用手抚摸着他的ＪＪ，ＭＭ里面觉得涨涨的，我想可能是毛巾塞在里面的关系吧。小军喜欢就让他放着吧！到了半夜，我感觉到小军的ＪＪ开始变硬了，他的手也开始摸向我的ＭＭ，并拉住露在ＭＭ外的一点点毛巾，慢慢地往外抽。我觉得有点痛，但是我还是忍住了没有出声音。他把毛巾全部抽了出来，然后把他的ＪＪ靠近了我的ＭＭ，我也很自觉地配合他，不过觉得下面很干的，ＪＪ很难插进去，而且ＭＭ觉得和痛的。他说：可能是水让毛巾全吸干了，你痛吗？痛的话叫出来啊。我摇了摇头说：不痛的。</w:t>
      </w:r>
    </w:p>
    <w:p>
      <w:r>
        <w:t>并紧紧地抱着他的身体。他就开始抽动了，我拼命忍着，心里想：是我对不起你，这点痛是应该的！就这样到他射了为止，他射了后用纸擦ＪＪ的时候，问我：痛吗？ＭＭ出血了。我说：没有关系的。说完后，我还是紧紧地抱着他，让他别擦了，他很听话的抱着我。到了早晨他接我起床，我觉得下面很痛，小军也看了一下说：ＭＭ和肿的。上班没有关系吧？我点点头。于是他就送我去乘班车了。</w:t>
      </w:r>
    </w:p>
    <w:p>
      <w:r>
        <w:t>又过了几天，小军说想带我到外地去走走，我同意了。他借了一台车，带我去浙江玩了３天。一路上，他要惹我的ＭＭ，我很自觉点把裙子脱了，并脱去了凶罩，只是用大衣披在身上。这样他就能很方便地边开车边惹我的ＭＭ和摸我的波了。到了浙江后，我也没有穿过内裤，只穿了条长裙，在风景区旅游的时候，只要没有人，他就会掀起我的裙子用他的ＪＪ顶我的ＭＭ，我总是非常地配合他。</w:t>
      </w:r>
    </w:p>
    <w:p>
      <w:r>
        <w:t>因为我知道是我多次对不起他啊！他能原谅我，我不在乎他怎么做的！回来后，我终于和顾离婚了，办好了手续后我特意到医院去做了窿胸手术，因为小军说我的波太小太松了，做好后我和小军见了一次面，并在他家过了一夜，把这些事情告诉了他，他说：你太浪费钱了，怎么做这样大的事情前也不和我商量一下？我没有说什么，只是觉得那晚小军在做那事时特别小心。后来有几天单位里很忙，我总是要留夜，下班总是到第２天。小军开始减少和我联系了。我打电话给他，他总说很忙，你还没有离婚，联系太多的话，会影响我离婚时的财产分割的。我求他别这样，我想他！他只是冷冷的说：已经１年多了，你还没有离婚。我现在另外有个女人了，她还会口交。你怎么就不愿意？其实我知道他的那个女人是怎么回事情，这些话都是他在刺激我的，我哭了，我求他：别抛弃我，你有女人了也没有关系，我情愿做你的情人！我还是你的专用马桶。我从现在开始就一直住在我哥哥家，你随时可以来找我。他答应了！过了一个阶段，我每天都希望小军会来电话，可是他一直没有电话。后来终于有一天下午他打电话给我了，我非常开心。他说他买了个车，晚上要带我出去吃饭，于是在家化了桩，换了他喜欢的裙子和上衣等他来，他来了后，我们在外面随便吃了点东西，他就把车开到一个没有人的地方，我很自觉的脱去了内裤和兄罩，他拿出湿纸巾一条条的塞进我的ＭＭ。然后抱着我亲我，并不停地惹着ＭＭ。我浑身发热，真想他的ＪＪ快点进入我的身体。渐渐的他把我抱到他的身上，我拉开他的裤子，他的ＪＪ已经很硬很硬了，于是我就慢慢地坐到了他的上面，把ＪＪ放进了我的身体。然后他又让我跪在车坐上，他从后面拼命的插着。我从心里觉得舒服，一直到他射了后，我还不愿意让ＪＪ拔出来，好像生怕它会不再回来！就这样我换了个姿态，把他开始变软绵的ＪＪ又塞进了ＭＭ里。并不停的收缩ＭＭ，想让它快点再硬起来啊！</w:t>
      </w:r>
    </w:p>
    <w:p>
      <w:r>
        <w:t>这样它就不会离开我了啊。慢慢地我的ＭＭ又能感觉到ＪＪ在变硬了。我开心地抱着小军，不停地扭动着身体。小军也紧紧地抱着我。就这样我们一直做到很晚。他说你该回家了，明天还要上班的，他把我送到门口，我非常不愿意地回了家。就这样小军队经常在我的休息天来看我，陪我。后来我在浦东机场边租了房子，他帮我搬家，把我的东西送了过去。我给了他一把钥匙，希望他能经常来陪我。我的家当时什么东西也没有，一个人在家确实很无聊的。</w:t>
      </w:r>
    </w:p>
    <w:p>
      <w:r>
        <w:t>我也知道小军自己在做生意，时间也很少的，但是他还是经常下班后来我家陪我吃饭，然后就２个人只有上床，他就喜欢把我的衣服扒光，用手惹我的ＭＭ，我就一直地抱着他，任他惹的ＭＭ流水，然后他就插我。半夜里他就会开车离开，他走了后，我的心里总有一种说不出的滋味。于是我就想买个电脑，一个人在家时也可以有事情可以做啊。我让小军陪我买了个电脑，我一个人在家的时候就上网聊ＱＱ。晚上小军离开后我也上网，就在这个时间，我在网上认识了飞，他是在马来西亚留学的。寒假在上海休息，他约我见面，我就去了。当时我没有告诉下军，见面聊天时，我把和小军的事情告诉了飞，他非常同情我，并劝说我应该和小军断绝关系。我听从了飞的意见，于是我不再接小军的电话，并向他要回了家门的钥匙。我和飞开始了交往，他在休息，每天都会找我喝茶，过了几天，飞打电话给我说：今天下午和几个朋友见面，想要我一起参加，我还开心地同意了，特地打扮了一下和他的朋友一起聊天喝酒。晚上我觉得有点喝多了，飞于是就送我回家，到了我的家，我抱着他不想让他离开，我说：这样晚了，你明天再回去吧！飞亲着我乘势把我放到了床上，然后很快就把我的衣服给脱光了，我看着他，他也看着我的身体，并开始脱自己的衣服，脱光后就非常熟练的把他的ＪＪ插进了我的身体。用力地抽动着，并在我的耳边说：从现在开始你就是我的了，我点了点头！任凭他疯狂地插着，没有多少时间飞就把他的宝贝全部射进了我的ＭＭ里。然后他就软绵绵地躺在我的身旁睡着了，我抱着他，用手轻轻地抚摸着他的ＪＪ。这时我的手机响了，我看了一下，是小军发来的消息。说他想见我，并说：</w:t>
      </w:r>
    </w:p>
    <w:p>
      <w:r>
        <w:t>让我别相信那些网友。我没有理他，只是抚摸着飞的身体和他的ＪＪ，看着他睡觉。半夜里飞醒了过来，我能感觉到他的ＪＪ硬硬的，我想他可能又想要了，于是我抚摸着他的ＪＪ，并把ＭＭ靠近了ＪＪ，他抱着我的身体，把ＪＪ塞进了ＭＭ里。用力的抽动着，过了很久，他也没有射，ＪＪ还是硬硬的插在我的身体里，他也一直压在我的身上。他说：ＪＪ就想这样一直待在我的ＭＭ里，我说：你下来吧，换个姿势吧！他听了我的话，我就侧过身体，重新把他的ＪＪ放进了ＭＭ里。他抱着我，让ＪＪ一直停留在我的ＭＭ里了，过了一会，他说：萍，你的ＭＭ真舒服，ＪＪ不想出来，可是现在我想上厕所小便。我说：飞，别走啊。我是你的厕所啊，你想怎样都可以的，就是别离开我！别离开我的身体！我害怕！外面很冷的，别起来！他就这样继续插在我的身体里，忍着小便。过了一会，我突然觉得有一股热热的液体流进了ＭＭ里，并从ＪＪ和ＭＭ之间流到了我的屁股和床上了，但我还是紧紧地抱着飞，我知道那是什么？我觉得ＭＭ里很涨的，可我还是尽量放松身体，尽量多的容纳他的液体。一直到他把他的小便全部放完，我拉过一条毛巾用力捂住下身，尽量不让那液体流到床上，然后起身去卫生间。飞说：萍你真伟大！我笑了笑。回到床上，他又抱着我拼命的亲我。快天亮的时候，飞又一次地让ＪＪ进了我的ＭＭ，说：萍，你的ＭＭ有点松了，如果能再紧点就好了！我没有说什么，他还是用力地插着，一直到射了出来，他才从我的身上下来。我起来擦了下身体，去上班了。飞在我家休息。中午的时候他打电话给我说他先回去了。后来，我们就经常见面，他有时来我这里，有时我休息天就去他的家。小军也一直来电话找我，我也不再接他的电话，有时我回到家，总能看到小军写给我的信。但是我因为有了飞以后，始终回避着小军。</w:t>
      </w:r>
    </w:p>
    <w:p>
      <w:r>
        <w:t>又过了几天，飞也要回马来西亚了，那天他又到我家来陪我，那个时候正好是我的阿姨在，可是我也不想让飞失望，他要走了，我不知道要几个月见不到他了，他不愿意做。他说：那样的话会伤身体的。他只是抱着我的身体，我能明显地感觉到他的ＪＪ顶在我的身上，于是我去卫生间换了卫生棉条塞在我的ＭＭ里，这样飞就可以抱着我的裸体了。回到床上，我感觉到飞的呼吸很重，就象努力地忍着，很难受的样子。于是我抚摸着他的ＪＪ，慢慢地钻到他的下面，给他口。</w:t>
      </w:r>
    </w:p>
    <w:p>
      <w:r>
        <w:t>一直到他射出来，我尽量忍住恶心，把飞的东西全部咽了下去。他很开心地抱着我，说：没有想到你的口这样舒服啊！我亲了他一下，说：是啊！以后我不会让你忍的啊！你想要的时候，我总有办法满足你的！他满足地笑了！快早晨的时候，飞的ＪＪ又在我的ＭＭ口上拱了。我知道他想做什么，于是我说：这次给你一个紧的地方啊。他问我：哪里紧啊？我红着脸，把刚门送到他的ＪＪ面前，他笑了，用力地顶着，可是没有成功，我说：你用我ＭＭ的水润滑一下啊！他照做了，然后用力地将他的ＪＪ顶住我的刚门，我也努力地配合着。就这样他终于将他的ＪＪ插进了我的刚门，我感觉有点痛，可我忍住了，飞满足地抽动着，没有几分钟，我就能感觉到他射了，射了后，他还不愿意拔出来。我说：这次紧吗？他没有回答，只是紧紧地抱着我，亲着我。然后说：我想小便了，可以吗？我回答说：可以啊！你别起来啊！过了会，我就感觉到有一股热流顺着刚门流进了我的肚子，一下子觉得肚子很涨很涨。接着飞才将他软绵绵的ＪＪ从我的刚门里抽了出来。</w:t>
      </w:r>
    </w:p>
    <w:p>
      <w:r>
        <w:t>我用手按住刚门，怕有东西出来。然后去了卫生间，回来后，我问飞：我这个马桶合格吗？你满意吗？他说：非常满意！！！过了２天，飞要走了，我送他到飞机门口。非常舍不得他离开，他走了后，我觉得非常空虚。每天到家就看飞是否给我来信，他每天都来信，并让我休假去马来西亚。于是我同意了，这时小军还是每天来找我。我就是不见他，他还是每天给我写信说：爱我！让我回到他的身边！我还是拒绝了他。一个月后，我办理了去马来西亚旅游１５天的签证，走的时候我没有告诉任何人，到了那里，飞每天陪着我。我把小军天天来找我的事情告诉了他，他也没有说什么。他每天白天上课，晚上我们就在他的房间里那个，我尽量满足他的要求。时间过的很快，感觉没有多少时间，１５天就快到了。我要回上海了。飞非常舍不得我走，可是没有办法的啊。我们说好，他暑假回上海见面。他答应了！我回到上海后，发现门口有许多小军队写给我的信，问我去了哪里，他很担心我，怕我有意外，并说他不在乎我有男朋友的，于是我打电话给他，问他是否可以开车送我去我哥哥家，他同意了。见面后，他问我这半个月去了哪里？他以为我出了什么意外。我只是说没有去哪里。很快到了我的哥哥家，我告诉小军，我要回父母那里。他说：回来的时候通知他，他来接我。我说知道了。</w:t>
      </w:r>
    </w:p>
    <w:p>
      <w:r>
        <w:t>我在父母家过了１个多星期，回到上海的那天，我打电话给小军，告诉他我几点到上海，希望他能开车来接我。他同意了！那天晚上他开次到车站来及我了，然后送我回家！在路上，他问我前一段时间去哪里了？他很紧张，怕我发生意外，我说：我在家，没有出去过啊！他没有再说什么，到家后，小军请我吃饭，然后说他想我，希望我能满足他，我同意了。回到家后，小军就非常温柔地亲我，抱我，虽然我想着飞，但是我看到小军这样的关心我，而且他也说这是最后一次，所以我就任由小军亲着。过了会，小军队说：萍，你应该洗澡了。我烧水吧。我没有说什么，安静地躺在床上。看着小军去烧水，过了一会，小军进来给我脱光了我的衣服，然后拉过被子给我盖上。他自己就在电脑前上网，等着水开啊。我就这样躺着，一会水开了。小军倒了热水，用毛巾替我擦身，他把我的身体仔细地擦了一遍，擦完后，他才自己脱了衣服上床抱着我！然后附下身亲着我的ＭＭ，我就觉得浑身发热。我就觉得小军的动作很慢很慢，我给他惹的就想他能快点进来啊。但是，他还是那样的不着急。一直给他惹了快一个小时，他才把他的ＪＪ插了进我的身体，然后缓慢地抽动着。我也慢慢地享受着，过了会，小军才射了出来。我转过身，怕他的东西流出来，小军自己拿了纸把自己的ＪＪ擦干净了，然后再拿了一些纸给我擦了后，他就离开了我的家。我很开心他走了，这次给他是给他的补偿啊。过了几天小军又来找我，劝说我别相信飞，说：他才是真正爱我的，飞只是在玩我，我不相信。没有理他。可是一个人在家真的很无聊啊，小军来看我，我也能有人说说话啊。于是我同意了。他来了还是请我吃饭，劝说我，我不听。吃完饭后，小军开车送我去单位的保障部洗澡，然后再回我的家。到了我的家后，他不想走，我说：我已经满足过你了，我已经有人了。你不要再找我了，小军说：你好傻，飞只是在玩你啊，他知道了只是会有一个和你分手的借口啊。我不相信。很晚了，小军说：我知道你前一段时间是去了马来西亚。你是免费送货上门啊，他是不会要你的。我说：我的事情不要你管。你今天不想走，我就最后给你一次，以后你就不要再来找我了！小军说：好吧，我最后一次给你按摩，让你放松一下。他让我趴在床上，开始脱我的衣服，我没有反抗。他把我剥光了后放在床上，然后自己也脱光了坐在我的大腿上，开始给我按摩起来，我能感觉到他的手在我的后背上按着，他的ＪＪ就在我的大腿根部，硬硬的。接着他的手抚摸到我的屁股上和ＭＭ口上，我没有动，他摸着我的ＭＭ，然后慢慢地趴在了我的背上，他的ＪＪ就滑进了我的ＭＭ里。我想死了一样趴在那里，随便小军在那里用力地插着，一直到他射出来为停止，我没有动一下。小军起来拿了毛巾给我擦了ＭＭ。然后没有说什么就走了。他走了以后，我才起来，给飞写信，对他说了我和小军的事情，并告诉他，我和小军彻底了结了。飞回信说我忘记不了小军的，还说他的朋友也说我们东航的职工男女关系很混乱的。我说：你放心吧！这是最后一次了，我不会再对不起你了。几天后，小军打我电话，说：你醒醒啊，我不会在乎你过去的事情，只是不要相信飞，我没有理他。他就不停地给我发消息和写信。过了几个月，飞来信说要回来过暑假了。我非常开心，一直在等着飞的回来！可是我一个人在家，特别是晚上，我就想和飞在一起的快乐，还有他那个时的疯狂。可是他还要一个月才能回来，我怎么忍受啊？于是我就开始自慰。有时小军来电话，我真想让他过来，这样我就能满足身体上的需要了啊。</w:t>
      </w:r>
    </w:p>
    <w:p>
      <w:r>
        <w:t>可是我还是忍住了。终于飞回来了，那天我休息，我去接他回到我的家，我问他：什么时候回父母家啊？他说：过１个星期再回去吧。我非常开心！那天晚上，我们很早就吃了饭，然后飞就把我抱上了床，我说：我是你的马桶啊，你已经忍了几个月了，现在你不要再忍了，你想做什么都可以的。不用征求我的意见的啊。</w:t>
      </w:r>
    </w:p>
    <w:p>
      <w:r>
        <w:t>他笑了，于是抱着我脱了我的衣服。把他坚硬的ＪＪ送进了我的ＭＭ里。我幸福地任他疯狂地做着。那个晚上，他不停地要着，我总是满足着他。后来他累了，ＪＪ也软绵绵的没有力气了，可他在我的耳朵旁说：萍啊，我还想要啊！我摸了他的ＪＪ，软绵绵的，于是我就给他口，逐渐地ＪＪ又有了感觉，他又把ＪＪ送进了ＭＭ。我用力地夹着，并不停地用力地收缩着ＭＭ，让他能感觉到啊。我不想他说我的ＭＭ太松啊。过了许久他又射了一次，就用侧后位抱着我睡着了。到早晨的时候，他的ＪＪ又有点硬了，他抱着我说：我想尿尿！我把我的屁股向他ＪＪ那里移了一下，他乘势把ＪＪ插进了我的ＭＭ，我说：你还问啊！我说过是你的马桶了啊！你想怎么样都可以的啊！他从后面抱着我，ＪＪ插在我的ＭＭ里。</w:t>
      </w:r>
    </w:p>
    <w:p>
      <w:r>
        <w:t>过了一会，我就感到有一股热流，流进了ＭＭ里，并顺着大腿和屁股流到了床铺上。我拉过了毛巾垫在了ＭＭ下，飞放完了后，就拿起了毛巾，塞在我的ＭＭ旁，我按着毛巾起身去卫生间，这时我就觉得那股热流顺着我的大腿往下流啊。我在卫生间擦了下身回到床上，问飞：感觉好吗？他没有说什么，只点头。第２天我起来上班去了，飞就在我家。晚上到机场来接我。这段时间。小军还是每天来电话和写信给我。就这样我和飞过了快２个星期了，那天晚上，我和飞做了后，睡着了。大概是半夜２点左右，小军打电话过来，说他喜欢我，让我别再和飞在一起了，说飞不是真心对我的。我生气地把手机扔了。飞在我的身旁看着没有说任何话。第２天我上班去了。中午飞打电话给我说他要回父母家了。我没有说什么。</w:t>
      </w:r>
    </w:p>
    <w:p>
      <w:r>
        <w:t>到晚上我下班回到家，他已经不在了。门上只有小军给我写的信，劝说我回心转意，我看了一眼就扔了。过了几天我打电话给飞，告诉他我想在他的家附近买房子，他说：随便你啊，你觉得可以就行了。我就到他家附近去找房子，晚上就和他见面，他把我带到他家过夜。他的母亲见到我也没有说什么，只是非常客气。</w:t>
      </w:r>
    </w:p>
    <w:p>
      <w:r>
        <w:t>那天我想：我应该给飞生个小孩，第２天我就去了医院，把节育环取了。几天后终于我找到了想买的房子。不过飞说：合同他不懂的。也帮不了你。我在没有办法的情况下，打电话给了小军。请他陪我去签订合同。他同意了。贷款买了房子后没有几天，飞要回马来西亚了。我到他家住了一个晚上，他还是那样的疯狂，我希望能有他的孩子，这样我就能向他说明我是真心的。早晨我送他到机场，并把我仅有的一点钱给了他。他走了后，我就找人装修房子，工人要买材料，可是我已经没有什么钱了。怎么办？那天早晨我在九星市场门口。我想了很久，最后打电话个了小军队。没有想到他马上给我送钱过来了，并说可以给我看着装修，我不同意。并对他说：这钱我是向你借的，我会还你的。然后就让他走了。一直到我的房子装修好，我搬了进去住，可是我发现我的电脑有问题了。我了许多人，可是都没有修好，没有电脑，我怎么和飞联系？于是我只有找小军帮助了，他给我找了一个工程师到我家给我修好了电脑，晚上我就写信给飞，告诉他我在上海的事情。飞回信说：我们完了，因为我不能忘记小军！我非常痛苦，不能理解飞是怎么想的。难道我在没有办法的情况下找小军也不行吗？后来，飞就没有任何消息了，小军还是给我消息，劝说着我，我不理他，回避着他，希望飞会原谅我。可是没有他的一点消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