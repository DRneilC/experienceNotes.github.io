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生活</w:t>
      </w:r>
    </w:p>
    <w:p>
      <w:r>
        <w:t>.</w:t>
      </w:r>
    </w:p>
    <w:p>
      <w:r>
        <w:t>我的老婆不是美女，只是一般人，除了体形比较有致，基本没有什么可以值得称道的。不过有一点是我最喜欢的，那就是她对我的感情，可以毫不客气的说，世界上没有比我老婆更爱我的女人了。爱，不仅仅体现在一切指挥言听计从，事事以我为主，而是反映在生活中每一件小事上，她对我的照顾无微不至，甚至在床事上，也总是能满足我的很多“不合理”要求，贴心极了。</w:t>
      </w:r>
    </w:p>
    <w:p>
      <w:r>
        <w:t>我爱我的妻子，一如她爱我一样。但是自然规律无法避免，我们也遇到了“七年之痒”，结婚几年了，激情燃烧的岁月也到了疲劳期。我是个倒班工人，不定时的工作时间使我一直处于一种疲劳状态，这种状态，很不幸，也带到了床上。说实话，我的性能力在婚前还是非常不错的，一小时五十分的记录也确实值得骄傲，有段时间老婆甚至都有点害怕和我上床。可是现在让我郁闷的却是没有感觉，是的，没有感觉。千篇一律的性爱，格式化的动作，像教科书，井然有序没有火花。我才刚刚而立，我不想这样。也曾经尝试了口交，肛交，却只能稍稍见点起色又灭火了。</w:t>
      </w:r>
    </w:p>
    <w:p>
      <w:r>
        <w:t>在我们的性生活一天天没落的时候，我无意中发现了一种刺激，很变态的刺激，我甚至有点不相信那是我能做出来的。那是一次例行公事般的性交，麻木的抽插，无声的动作，我和老婆都没什么热情，这时，老婆的手机响了。手机就在枕头旁边，老婆食指就唇“嘘”了下，阻止了我的动作，接通了电话。我在老婆身上，阴茎还插在老婆的下身，当时就觉得没趣，正想借这个理由偃旗息鼓休息了，就听见电话里传来妻姐的声音，“丽，睡了没？”</w:t>
      </w:r>
    </w:p>
    <w:p>
      <w:r>
        <w:t>“没……有事吗？”</w:t>
      </w:r>
    </w:p>
    <w:p>
      <w:r>
        <w:t>“没什么，就是明天陪我去下医院好吗？”</w:t>
      </w:r>
    </w:p>
    <w:p>
      <w:r>
        <w:t>“姐你怎么了，要去医院？”</w:t>
      </w:r>
    </w:p>
    <w:p>
      <w:r>
        <w:t>“……你老公睡了吗？”</w:t>
      </w:r>
    </w:p>
    <w:p>
      <w:r>
        <w:t>晚上很寂静，她们的话语我听的很清楚，当时我正要起身拔枪，听见妻姐问起我，我居然感觉阴茎一跳，来了些“性致”，马上停止了拔出的动作，单手扶颊向老婆做了个睡觉的表情，老婆仿佛觉得一边被插入下体一边接电话很不好意思，脸上浮起了两朵红云，但还是没有把我推开，照我的意思说到，“……他睡了……”</w:t>
      </w:r>
    </w:p>
    <w:p>
      <w:r>
        <w:t>“哦，那就跟你说吧，我要去医院带环，怕又怀上……”</w:t>
      </w:r>
    </w:p>
    <w:p>
      <w:r>
        <w:t>妻姐与老婆唠着只有女人之间可以说的悄悄话，我只觉得一股邪火窜进下腹，阴茎越来越硬。老婆也感觉到了我的异状，眼睛惊讶的瞪大了，她也知道我在对她姐姐意淫，却没有推拒我，只是脸上更红了，眼眸里升起一层水汽。早已了解老婆的我知道，那水汽就是老婆的情欲，她也有感觉了，越轨的刺激的感觉。</w:t>
      </w:r>
    </w:p>
    <w:p>
      <w:r>
        <w:t>老婆还在与妻姐说话，却渐渐语无伦次了，因为我开始舔舐她的乳头，阴茎也开始缓缓的抽插她的下身。老婆努力使语气平稳，实在忍受不住就用手挡住话筒喘几口大气，她的眼睛眯了起来，脸上红的仿佛在滴血，浑身都在颤抖，下身无意识的向我迎凑。我也兴奋起来，阴茎在肉洞里逐渐加快速度，用力的向里挤，插到底还要转圈搅动几下，操的老婆忍不住“啊”的一声叫了出来，“你怎么了？！”妻姐听到了！我马上放慢速度，“……没什么……都是他啦……睡觉不老实……”</w:t>
      </w:r>
    </w:p>
    <w:p>
      <w:r>
        <w:t>我冲着老婆吐了吐舌头，老婆娇嗔着白了我一眼，那诱人的模样让我更加兴奋，龟头仿佛要爆炸一般，马上又操了她几下狠的，“……他怎么睡觉不老实了？……”妻姐的语气也有点颤抖，是不是猜到什么了？！</w:t>
      </w:r>
    </w:p>
    <w:p>
      <w:r>
        <w:t>“恩……就是……就是粘人啦……”</w:t>
      </w:r>
    </w:p>
    <w:p>
      <w:r>
        <w:t>“……他是光着的吗？哈哈”</w:t>
      </w:r>
    </w:p>
    <w:p>
      <w:r>
        <w:t>妻姐的一句玩笑话让我老婆一下子紧张起来，连阴道口都抽紧了，我幸福的差点叫出来，感觉像道肉箍在时松时紧的咀嚼我的阴茎，太爽了！我靠近老婆的耳边，轻声却有点咬牙切齿的说，“我要操你姐！”当然，音量要控制到妻姐听不到，老婆身子僵了僵，狠狠的瞪了我一眼，不知道出于什么心理，她居然对姐姐说到：</w:t>
      </w:r>
    </w:p>
    <w:p>
      <w:r>
        <w:t>“他天天晚上都是光着的~”</w:t>
      </w:r>
    </w:p>
    <w:p>
      <w:r>
        <w:t>“……你们俩好幸福啊……”话筒里传来略带一丝嫉妒的声音，“姐夫不在家吗？”</w:t>
      </w:r>
    </w:p>
    <w:p>
      <w:r>
        <w:t>“哼，又出去喝酒了，哪像你老公啊，天天陪着你……”</w:t>
      </w:r>
    </w:p>
    <w:p>
      <w:r>
        <w:t>老婆羞涩的瞄了我一眼，双腿又分开了些，给了我更大的甜头，“要不把我老公让给你啊？也陪陪你，嘻嘻”</w:t>
      </w:r>
    </w:p>
    <w:p>
      <w:r>
        <w:t>“你舍得吗？我可是自己在家哦，你让他过来吧~哈哈”</w:t>
      </w:r>
    </w:p>
    <w:p>
      <w:r>
        <w:t>我听得鸡巴都快爆炸了，控制力完全被情欲所击败，微微欠起上身，把老婆的双腿抬到了臂弯上，下身开始猛烈的耸动。这个姿势使我的阴茎插入的更深，老婆昂着头闭上了眼睛，嘴张的大大的，手却马上掩住了话筒，不然的话，那剧烈的肉体碰撞声一定会让妻姐听到。</w:t>
      </w:r>
    </w:p>
    <w:p>
      <w:r>
        <w:t>“你在做什么呢？怎么不说话？”妻姐的声音隐隐传来，她一定是感觉到什么了，妻子稳定下情绪，却稳定不住被我带动的身体，晃动的频率太快，“啊……我去……啊……上厕所……一会……再给……你打啊……”</w:t>
      </w:r>
    </w:p>
    <w:p>
      <w:r>
        <w:t>我从老婆手中拿过电话，扔到了一旁，再也控制不了兴奋的心情，高高举起老婆的玉腿，下身像装了马达，直操的“啪啪”作响。老婆也放松了下来，把憋了很久的呻吟声彻底释放了出来“啊~~~”我觉得热血冲入了头脑中，眼前的景象都渐渐模糊起来，强烈的刺激从下身传到了头顶脚尖，身下的老婆都变的不再清晰，仿佛一会儿是妻，一会儿是妻姐，一会儿又变成了两人的混合体。</w:t>
      </w:r>
    </w:p>
    <w:p>
      <w:r>
        <w:t>“我想操你姐！”我实在忍不住，咬牙喊了出来！</w:t>
      </w:r>
    </w:p>
    <w:p>
      <w:r>
        <w:t>“你操去吧！”老婆也疯狂了，头努力的抬起来，双手把着双膝，含着水汽的眼睛眨也不眨的看着我俩下身交合的位置，“我想操你姐阴道！我想操你姐嘴！我想操你姐屁眼！”每说一声，我的阴茎就猛的抽插一下，酥麻的感觉从龟头传递到全身，乱伦意淫的强烈刺激使我的声音都嘶哑了。老婆也将要爆发高潮，眼睛闭的紧紧的，双手无意识的在我身前乱抓，嘴里也随着我一起喊，“你操去吧！你操去吧！我看着你操我姐姐！……”</w:t>
      </w:r>
    </w:p>
    <w:p>
      <w:r>
        <w:t>高潮像飓风席卷着我俩，在喷射的瞬间，时间都仿佛停滞了下来，老婆颤抖的锁骨，透红的胸部，抽搐的咬得发白的嘴唇，都印在我模糊的眼底。我像被雷击一样维持着那种拱身的姿势，唯一跳动着的不是心脏，而是阴茎下侧的输精管，它以一种无与伦比的节奏掩住了一切声音，涌动着，喷射着，我甚至能听到精液从紧窄的马眼挤出的呲呲声，振聋发聩。</w:t>
      </w:r>
    </w:p>
    <w:p>
      <w:r>
        <w:t>没想到，一次完美的性爱就是在这样的情况下产生的……我爱我的老婆，她知道我在什么时候需要什么。当她搬着我的头让我游离的眼光对着她的眼睛的时候，我没有看见一丝不快，里面只有理解和宽容。她不会对我邪恶的意淫有那么哪怕一点点责怪，即使意淫的对象是她的亲姐姐。</w:t>
      </w:r>
    </w:p>
    <w:p>
      <w:r>
        <w:t>那件事以后，老婆抓住一切机会满足我的念头，她通电话的对象也不再局限于妻姐，她的同事，朋友，同学，甚至嫂子都没能幸免于难。奇怪的是，当我真正面对她的同事，朋友，同学，嫂子的时候，却没有任何淫靡的想法，也许那只是人一种潜意识的淫性吧。</w:t>
      </w:r>
    </w:p>
    <w:p>
      <w:r>
        <w:t>PS：记得当时我扔掉的老婆的手机吗？那手机貌似是没有关机！我实在没办法确认……只是在偶尔与妻姐见面时，从她通红的脸上看出一些端倪。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