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婚外的我和婚外的她真实的疯狂经历</w:t>
      </w:r>
    </w:p>
    <w:p>
      <w:r>
        <w:t>.</w:t>
      </w:r>
    </w:p>
    <w:p>
      <w:r>
        <w:t xml:space="preserve">     这是第三次约会，又是疯狂的半天。 </w:t>
      </w:r>
    </w:p>
    <w:p>
      <w:r>
        <w:t>地点是一个部队招待所，选这里是因为我觉得会比较安全，其实哪里都一样，只是安慰自己罢了。房间很不错，一个标准大床间，房灯都打开后，光线适宜，很有家居气息。</w:t>
      </w:r>
    </w:p>
    <w:p>
      <w:r>
        <w:t>9：30到房间。先是拥抱，紧紧的，暖暖的，缓缓的，我很喜欢拥抱的感觉，有时感觉真的胜过做爱。这种和另外一个个体如此紧密地接触，如此平和地接触，如此忘我的投入，和剧烈的ML真的不同。她很调皮，不断地躲避，但当我的手一伸入她的衣服抚摸到她光滑的后背，她立刻安静下来，呼吸紧促来，并用热烈的吻来回报。游走的手抚摸过她的纹胸吊带，抚摸过她的肩胛骨，抚摸过她的带有几丝头发的脖子，然后回来两个手指头稍一用力，解开她的纹胸，两只手从她后背经过她腋下游走到前面，感觉到两个鼓鼓的温暖，一只手轻柔地盖住她的一个乳房，她的乳房不太大，但很丰满，手掌在轻磨，她的RT早已经硬硬的，顶着我的手心，并随着手掌的运动不断偏向（呵呵，那时我突然想到了IBM本本键盘里的万向鼠标杆），手心痒痒的，痒到心里。吻到快到站立不稳了。我们一起去冲澡.</w:t>
      </w:r>
    </w:p>
    <w:p>
      <w:r>
        <w:t xml:space="preserve">回到温暖的被子里，我们都躲到了大大的被子下面，这时我得感谢宾馆的服务，这种被子是全洁白的，不太厚，刚好还通点光，我们在里面闹腾着，我想起了小时候经常懒床，然后就钻在被子里玩的情景。我先吻她的耳垂，然后是脖子，然后是锁骨，然后是乳房，先尽力去把尽可能多的乳房吸到口中，她发出舒服的声音，然后我用舌头在乳头上打圈圈。再然后我亲她的小腹，那里稍稍隆起，是我最喜欢的那种，我继续向下，直接轻轻地吮吸并咬了一下她的大脚趾，她一下轻声地叫了起来，身体微微抖了一下，然后我的吻上移，小腿，大腿内侧，当我嗅到她那里的暖暖的气味时，我发现那里早已是一片汪洋。我用舌尖轻轻地在缝缝里向上挑动，每碰到她一下她就轻轻地啊一声，并很配合地分开双腿。几下之后，我用舌尖轻轻地触碰她的小疙瘩，她的反应明显强烈了起来，声音急促，身体扭动。我把舌头伸入了她的阴道，在里面旋转，这时鼻子刚好顶着她的小疙瘩。这一下她可能不行了，啊啊地叫着，并上下地动着臀部，忽然她停止了动作，不再发出任何声音，并紧紧地夹住了我的头，我一时无法动弹，甚至呼吸困难，但我知道她到了，我舌头不敢停下来，几秒经后，她全身软了下来。 我钻了出来，看到她满面潮红，特别美丽，连看我的眼神都特别的温柔。呵呵，看着这样的女人在自己身下，谁能受得了啊？我急忙拿出套套，刚要带上，她阻止了我，说一定要好好地亲亲我。我明白她的意思，我跨骑在她的胸部，（其实一点都没压住她）两大腿内侧刚好可以碰到她的硬硬的小乳头，她亲着我的肉棒。呵呵，那一刻我也快要醉了，感受着她的触碰，看着她乳白的身体，娇美的面容，白红的小脸蛋，还有我那又大又粗又发黑的肉棒在她的小口中进进出出，呵呵，我成了最幸福的人……呵呵当然我并没有失去意识，我还要让她更幸福。我把左腿下移，并把左脚放到了她的私处，呵呵，那里全是温湿，我左脚大脚趾内侧那个发鼓的地方正好顶进一点她的阴道，这个动作是出乎她的意料的，但看得出她很惊喜，她夹紧了我的脚，我大脚趾不停地动着挑动她，下面的爱液越来越多，越来越滑，她也夹得越来越紧，同时口中也发出了呜呜的声音（嘿嘿，因为还含着俺的大东东，所以声音不清晰了），我在她耳边轻轻地说“宝贝，想不想在高潮的时候嘴里还含着一个大鸡巴”她说不出话来，只是拼命地点了两下头。 </w:t>
      </w:r>
    </w:p>
    <w:p>
      <w:r>
        <w:t>（呵呵说句题外话，有多少姐妹们在高潮的时候幻想能同时嘴里含着大鸡巴的呢？我想如果可以的话，也许很多人都想吧，所以才会有人3P吧。因为有的女人在高潮时特别会吮吸别人的手指，她也是，一次咬得我的大手指好痛）</w:t>
      </w:r>
    </w:p>
    <w:p>
      <w:r>
        <w:t>两三分钟后（当时没时间概念，也许不是），她来高潮了，大腿用力夹得我的左脚都有点疼了，口中含混不清地呜呜着，并突然放开我的鸡巴，啊地大喊一声，长长地出一口气，紧了一会后一下子全身都轻了，一动不动，只在那大口地喘气，像是缺氧很久的人突然呼吸到了新鲜空气。胸部也剧烈地起伏着，呵呵，这一次，她到了高潮，我也一时迷恋了。</w:t>
      </w:r>
    </w:p>
    <w:p>
      <w:r>
        <w:t>我带上套套，在她休息了几分钟后，又爱抚她，一会儿，她羞羞嗲嗲地说，又想要了……呵呵，该我啦！我翻到她身上，她已经把两腿分开立起，只等我进入了，呵呵，我的肉棒头接触到她的私处时，那里仍然是滑滑的，暧暧的，我没有急着进入，而是在那里研磨了一会，她着急时，我才进入。她身高160，体重98，身材很好，27岁，我感觉她的阴道很特别，在入口处里一点点好像有一圈环形的肌肉，使得我的大龟头进入有一点点困难，但一旦进入以后，立刻感觉到里面是另有一片天地，呵呵，在进入以后，那肌肉还在夹着肉棒根部，特舒服，也许这也是女人中的极品吧，我好幸运。在进入以后，她用力向上迎合我，她早就给我说过最享受插到底的感觉。呵呵我有我的想法的，我使出我的专利动作－《九浅一深递减法》。九浅一深大家应当不陌生，我们祖先的创造啊，但我想如果那个女人只要几分钟就可以高潮的话，那九浅只是一种折磨啊，也许折磨到最后会让人生气呢。我的改进是先九浅一深，并且这一深很短，然后是八浅一深，这一深稍长一点点，再然后是七浅一深，深入后停的时间再稍长一点点，如此下去，这种递进的感觉，可能女人会更舒服。呵呵这一法在她身上太有效了，到四浅一长深的时候，她的下面就已经全是液体，超级润滑，她已经紧紧的抱着我腰不让我再浅了。我发起总攻，呵呵，死死地顶着她，还会左右地震动几下，她就跟着啊啊地叫着，我偶尔退出一点点（我想不能退多，退多了她会难受的），然后再死死地顶到底，我都能感觉到龟头会和她里面一个什么部件碰到几下，在这种猛烈的攻势下，一会会，她就喊到了到了，然后拼命摇头，盘在我腰上的两腿死命地把我往下压，呵 呵这时候的男人是最有成就感的了。我就用尽我最后的力气，顶着她，感觉到两个人这时候是最最接近的了，感觉到她的阴唇都被我顶爽的感觉了！摇了有十几秒吧，她再次突然长长地吸了一口气，全身忽地紧了一下，然后就瘫软了，失去了任何反应。再过一会，才是深深地呼气，深深地吸气，大口的呼吸。她已经难以动弹了，呵呵，由于太过激烈，我们不知不觉中已经转向到头朝向床的另一头了。我知道她已经再一次高潮了，但我还没有高潮射出来啊，哪能放过她啊。她歇了几十秒吧，就一把抱住我，把头钻到我怀里撒娇，说我坏蛋，说还想要我，说以后再也忘不了我怎么办，唉，其实我也这样想的，你何尝又能让我忘得了呢？闲话少说，我是想射了，所以想再做一次，我面对面地把她抱起来，我就跪坐在自己的腿上，她骑到我身上，我用手托着她的屁股帮她做运动。这种坐姿做爱我挺喜欢的，可以一只手抚摸爱人的屁股，另一只手抚摸爱人的后背，可以看着她的乳房在自己面前跳动，努力低下头还可以亲到乳房几下，还可以直面她飘飘长发下疯狂而又真实的表情。但是可惜啊，这次可能是因为她真的太累了，才动了十几下吧，她就全身瘫软了，说动不了了。没办法 ，换姿势吧。我先是让她侧躺着，我坐着进入，但十几下以后她就受不了了，然后我躺下，她坐到我身上，先是她前后运动，然后慢慢地她来了感觉，坐立起来，过了一会身体往后仰，用两手扶着我的小腿，身体呈C字形，我用手去碰她的乳房，这种姿势下她的乳房特别的结实，乳头也特别的硬，一会她就大叫起来，我在下面就使劲地往上顶，还会左右晃着顶，就这样她又高潮了一次。然后就后仰倒了下去，我跟着坐起来，用最传统的姿势，估计到她现在的敏感度应当有所降低了吧，我开大力的抽插起来，她可能觉得还不过隐，又要我在她屁股下加了个枕头，就这样，呵呵满房间都是她的诱人的声音，我们的呼吸声，床被蹂躏的声音，肉体的撞击声音……终于我要来了，我两手从她后背伸出抓住她的两肩，保持她不会被我顶走，并使出最大的力气，就像撞钟一样去撞击，去顶击……她也疯狂地叫着，在我一泄如注的时候，她也达到了，拼命摇头，啊啊大喊，我感觉到左肩刺痛，不管了，继续撞击……结束后，才知道，是她的手指镶进了我的左后肩。 然后两人都说不出话来，休息一会，一起去冲澡。</w:t>
      </w:r>
    </w:p>
    <w:p>
      <w:r>
        <w:t xml:space="preserve">躺在床上我们继续聊天，她说我太厉害了，其实我也不算厉害，我也挺可怜的，我老婆很怪的一个人，一般四到五分钟，她就可以高潮了，高潮反应很强烈，很疯狂，但高潮后就再也不会让我碰了，说一碰就难受，受不了。我也没办法，所以和老婆做爱的结果只有两个：一是，她高潮，我没有，然后一个人在一边休息到小弟弟恢复，慢慢习惯了；二是，她高潮，在她来高潮之前，我也迅速来高潮。呵呵，这样的结果，也许造就了我的特殊功能吧：我自己认为除特殊情况外，例如好久没做了，正常情况下我感觉我身体内好像有个高潮开关一样，可以随时调整自己决定是否要来高潮。她说她老公不行，每次前戏都很少，只一会就直接进入，我说你逗他啊，急他啊，前戏不就多了吗，她说他力气很大，想要就要的，我无语，21世纪了，还有这样的野蛮男人？！。她说她老公的时间不长，大部分情况下她还没到他就到了，而且每周要的次数很少，和我在一起才真正体会到女人曾未有过的快乐，她以前看到书上说女人做一次可以来好多次高潮，一直认为是假的，直到碰到我才知道真有这样的事。我只好劝她说，他老公最近工作压力太大，你要多理解等等……就这样有一句没一句地聊着，然后又聊刚才的感受，她很害羞，钻在我的怀里撒娇不让我说，就这样，我下面又起来了，又想要了…… 『我用手爱抚她的小妹妹，才几下，那里就湿滑起来，我笑她，小色女，呵呵她害羞得不得了，使劲地掐我的屁股，嘿嘿，可惜啊，我的屁股一紧起来满硬的，她哪里掐得动，只好用小拳头打我，那情景，呵呵，我是立刻欲火大发啊，呵呵。我用手指挑逗她的小疙瘩，一会她就反应强烈了，然后我把中指伸进她的阴道，轻轻地爱抚她的G点。她是我的第二个女人，也是唯一一个我知道有G点高潮的女人，那里有两三个特硬 的小点点，像芝麻粒一样大小。我一摸那里她就不行了，随着我的深入，她又哭又笑起来，像说胡话一样，全身扭动，两只胳膊乱挥，并模糊中叫我用力，其实我时我手指已经很累了，特酸，我就把无名指也跟进去，两手批不断轮流刺激她，同时把右膝也压到了我的手上，紧紧地压着她的鼓鼓。在我手指已经酸到几乎无法动弹的时候，她紧紧地夹了我一下，然后又是全身瘫软，大声呼吸，我起身看到她满脸的汗水，还有几滴泪水，当时我就莫名地心痛了。我抱着她，轻轻地拍着她，她笑，她说这种G点感觉太怪了，让人想哭又想笑，让人想发疯（其实和她第一次约会时她就已经有了这种经历了）她说这是一种很特殊的高潮，她现在就想要我快点进去，呵呵我是得了圣旨啊，立刻用最快的速度带上套套，然后进入了几下，我就坐到了椅子上，我想在椅子上坐，她怪笑着看着我，然后坏坏地说，你不怕冷啊。我说不怕，她就坐上来了，刚动几下，我就感觉冷了，椅子太凉了，我说不行太冷，她哈哈大笑，然后飞一样钻进了被窝，呵呵，可爱死了！ 我站在床过，两手抓住她的两脚，一把把她从被窝里拖出来拖到床边，先是把她腿扛到肩上，相信不少朋友都有过这样，但我觉得不舒服，主要是宾馆的床太低，不得劲，后来我两手抓住她的两脚，把她分得大大的，自己低下身子，猛烈的抽插，被我分得如此开，她可能也觉得很刺激，配合我的抽插大声喊叫起来，一会她就快不行了，我轻开她的脚，和她十指相扣，下面继续猛烈的抽插，这种十指相扣，给人的心理感觉太好了，真的太好了，才几下，她就又快要高潮了，正在此时，她的电话突然响了，她不住地摇头，我知道是不接，也许是电话声的刺激吧，我的力度加大了，终于她再次高潮（此处不说述了，她的高潮样子同上）。 </w:t>
      </w:r>
    </w:p>
    <w:p>
      <w:r>
        <w:t>以前都是在A片上才见到站着做，这次终于自己试了一下，我把她从床边拉起来，肉棒仍然在她体内呢，她两手搂着我的脖子，我两手换着她的两腿，我站着，她就这样挂在我的身前，这时候下面贴的好紧啊！她动了两下，我感觉挺好玩的，不过她说这样太累（嘿嘿，其实我更累啊！）就算了。我把她放到了床上，了最后的冲刺！</w:t>
      </w:r>
    </w:p>
    <w:p>
      <w:r>
        <w:t>我把她顶到床过，两手伸到她背后抓住床垫的边，这样我可以借住手上的力量插得更紧，我就疯狂的猛插（说实话，这时我不太考虑她的感受了，自私，别拍我）是那种抽到头插到底的猛插，她也享受得很，啊啊呜呜地叫着，我怕她声音太大，先用嘴去亲吻她嘴，但她咬我，我拉个被角给她，她呜呜地咬着。就这样的疯狂抽插，她叫了一声来了，然后就全身僵硬，我不管她，继续大力抽插，一会她就恢复了，只是声音小了许多，又过了一会，她又大叫来了来了不行了不行了，我仍然不管她继续抽插，又过了一小会，她拼命摇头，我两个后肩都刺痛，我知道是她抓的，她张大嘴大喊，来了来了，眼睛睁得大大的直直地看我我，那一刻，我从她眼中看到的是复杂的表情，有惊恐，有兴奋，有期望，有鼓励，好像还有一丝丝的忧郁，那一刻，我的心差点碎了，我的心情一下子突然降到了零点，她不动了，她僵硬了，但我却突然没了感觉，也许是心理原因吧，我慢慢地软了下来，她是真的高潮了，或者真的被做得不行了，半天都没说话，只是大口地喘气。</w:t>
      </w:r>
    </w:p>
    <w:p>
      <w:r>
        <w:t>过了一会，她休息过来了，说刚才连着三次高潮了，并很关心地抱着我问我怎么了，我无言。这时候，我想的都是乱七八糟的问题，太复杂的感觉了。也许她不理解的。看看时间，12点了，除去中间休息和冲澡十几分钟，我们做了两个多小时。</w:t>
      </w:r>
    </w:p>
    <w:p>
      <w:r>
        <w:t>我们这是怎么了？</w:t>
      </w:r>
    </w:p>
    <w:p>
      <w:r>
        <w:t xml:space="preserve">我们的认识很偶然，一个下午QQ上认识，刚好彼此的那一位都出差，我们住在同一城市，聊得很投机聊到笑得两人脸都痛，一起吃晚饭，然后一起K歌，说实话我们都唱得不好，但我们一起唱歌时却感觉到了从没有过的男声女声相和的感觉，琴潇相和，呵呵，后来我们聊到那一刻时她也有类似的感觉，觉得我们会有一些特相和的地方来，真没想到会是做爱。后来我唱《抱一抱》笑笑地看着她唱，她笑得花枝乱颤，我刚唱完，她就笑着说，抱一抱，我一把抱住她，美妙的感觉，从那一刻……那一夜一切都像做梦，只有梦中才会有的美好，太美好的梦一样的一夜，我不打算形成文字，我的表达能力太差，写出来一定变味，会是对那美好 的梦的亵渎。 </w:t>
      </w:r>
    </w:p>
    <w:p>
      <w:r>
        <w:t>一个月后，有了第二次约会，是个疯狂的下午，具体情节和上面差不多，没这次疯，她大概也就六七次吧。</w:t>
      </w:r>
    </w:p>
    <w:p>
      <w:r>
        <w:t>这一次最疯，她有了大概十次，我一次半（最后只能算半次）。</w:t>
      </w:r>
    </w:p>
    <w:p>
      <w:r>
        <w:t xml:space="preserve">我们也聊过这个话题 ，凭心而论，任何外人都不会相信我们会发生这样的事情，我们自己都不相信自己会这样。都有美好的家庭，都有不错的事业，她又是那样文静的一个人，生活中都是很善良的人，和自己那位感情都很好，难道真的只是性的吸引？还是真的也有爱的引力？我不明白。 </w:t>
      </w:r>
    </w:p>
    <w:p>
      <w:r>
        <w:t>直到第二次才知道彼此的真名和电话，但我们极极少打电话，平时偶尔在QQ上留言。我们是怎么了？回想这些，我觉得幸福，又觉得莫名的恐慌，真不知道我们的结果会是什么。有一天事发两个家庭都爆发战争？还是激情消退以后不再见面一切都像梦一样来了去了？还是就这样快乐一生内疚一生担忧一生？［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