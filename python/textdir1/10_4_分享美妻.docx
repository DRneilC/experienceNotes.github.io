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分享美妻</w:t>
      </w:r>
    </w:p>
    <w:p>
      <w:r>
        <w:t>.</w:t>
      </w:r>
    </w:p>
    <w:p>
      <w:r>
        <w:t>无可否认，我妻子真的非常美丽，你们不知她有多美吗？很简单，去买本欧洲高级时装杂志吧，书内那些穿着</w:t>
      </w:r>
    </w:p>
    <w:p>
      <w:r>
        <w:t>什麽时装大师设计的暴露衣裳，在天桥上摇曳生姿地向台下的观众展示自己无尽自信的模特儿中，最美丽的那个就</w:t>
      </w:r>
    </w:p>
    <w:p>
      <w:r>
        <w:t>是了！我妻子就是这种模样！</w:t>
      </w:r>
    </w:p>
    <w:p>
      <w:r>
        <w:t>她大学硕士毕业，是一间中小型贸易公司的老板，三十出头，美丽、高挑、有钱、有学历、有事业、有品味、</w:t>
      </w:r>
    </w:p>
    <w:p>
      <w:r>
        <w:t>高贵、自信、自负，表面上一个女人可以有的条件，她也集於一身，用女神来形容，其实也不为过。</w:t>
      </w:r>
    </w:p>
    <w:p>
      <w:r>
        <w:t>大家请别误会，我不是在说自己有多好命，有个每个男人心中梦寐以求的女人做妻子。事实刚刚相反，我是在</w:t>
      </w:r>
    </w:p>
    <w:p>
      <w:r>
        <w:t>感叹！大家想想就会知道，一个条件如此完美的女人，气焰会大到什麽程度！脾气会臭到什麽程度！</w:t>
      </w:r>
    </w:p>
    <w:p>
      <w:r>
        <w:t>我的妻子，其实是一个令身边每一个人都敬而远之的霸气女人！每一个人，不论男女，第一眼见到我妻子，都</w:t>
      </w:r>
    </w:p>
    <w:p>
      <w:r>
        <w:t>会被她的外表所迷倒，但一相处下来就会被吓怕，公司里每一个职员都经常被她骂个狗血淋头、无地自容，很多供</w:t>
      </w:r>
    </w:p>
    <w:p>
      <w:r>
        <w:t>应商也因她的臭脾气不和我们合作，而当中最惨的，当然是和她共事而又平庸不过的她丈夫—我！</w:t>
      </w:r>
    </w:p>
    <w:p>
      <w:r>
        <w:t>别人眼中的天使女神，於我来说却严如一头魔鬼！不过这对於在她身边的所有人来说，其实都是一样。</w:t>
      </w:r>
    </w:p>
    <w:p>
      <w:r>
        <w:t>「都不知我为何会嫁给你这种废男人！」这句说话她最喜欢有众目睽睽下对我说。她的家人听过，我的家人听</w:t>
      </w:r>
    </w:p>
    <w:p>
      <w:r>
        <w:t>过，我公司的同事们都听过，连在客人面前，她也毫不避讳的这样骂我！</w:t>
      </w:r>
    </w:p>
    <w:p>
      <w:r>
        <w:t>嫁我是你阁下的决定，我怎麽会知道为什麽呢？</w:t>
      </w:r>
    </w:p>
    <w:p>
      <w:r>
        <w:t>连这句说话她也经常挂在嘴边，其他不堪入耳的咒骂，就更不用说了。除了无地自容及生不如死外，我找不到</w:t>
      </w:r>
    </w:p>
    <w:p>
      <w:r>
        <w:t>更好的形容词来形容自己了。</w:t>
      </w:r>
    </w:p>
    <w:p>
      <w:r>
        <w:t>我们公司是做大陆贸易的，每星期我和她都要到大陆两三次，和上面的厂商客户吃饭谈生意。名义上这公司是</w:t>
      </w:r>
    </w:p>
    <w:p>
      <w:r>
        <w:t>我们两夫妻合资的，但在客户心目中，我只是一个跟班而已，所有商谈和决，定全是她一人负责。她普通话不灵光，</w:t>
      </w:r>
    </w:p>
    <w:p>
      <w:r>
        <w:t>间中需要我从旁翻译；还有面对大陆客对她色迷迷的目光，她也需要我从旁保护；另外还有一个原因需要我在旁的，</w:t>
      </w:r>
    </w:p>
    <w:p>
      <w:r>
        <w:t>是我妻子喜欢喝酒之余却不太会喝，两杯下肚就会仪态尽失的放浪，大发酒疯，在客人面前又没人制住的话，她会</w:t>
      </w:r>
    </w:p>
    <w:p>
      <w:r>
        <w:t>很掉脸的。</w:t>
      </w:r>
    </w:p>
    <w:p>
      <w:r>
        <w:t>每次看见大陆客借故轻薄想拿便宜，需要我挡驾时，我脑中都会闪过一个念头：可以的话，真想让他们来奸死</w:t>
      </w:r>
    </w:p>
    <w:p>
      <w:r>
        <w:t>你这个臭婆娘！</w:t>
      </w:r>
    </w:p>
    <w:p>
      <w:r>
        <w:t>不知是幸运还是不幸，大约年多前，我愿望成真了！</w:t>
      </w:r>
    </w:p>
    <w:p>
      <w:r>
        <w:t>那晚我两夫妻到深圳和两个熟客吃饭，我们到饭店一间有卡拉ＯＫ的厢房里吃喝玩乐。其间我喝多了到洗手间</w:t>
      </w:r>
    </w:p>
    <w:p>
      <w:r>
        <w:t>小解，因有点醉的关系，我在洗手间里休息了一会，跟着回来到房门口时，从半掩的门缝里，我看到醉态纷呈的妻</w:t>
      </w:r>
    </w:p>
    <w:p>
      <w:r>
        <w:t>子放浪的对着电视大声高歌，而其中一个客人则从後轻拥着她，双手放在她的大腿上，头则凑近她的後颈，像狗般</w:t>
      </w:r>
    </w:p>
    <w:p>
      <w:r>
        <w:t>使劲闻着她的发香，他嗅了一会儿，乘妻子不觉，在她的肩膀及粉颈吻了两下！而妻子当时似乎已相当醉，唱歌已</w:t>
      </w:r>
    </w:p>
    <w:p>
      <w:r>
        <w:t>咬字不清，被她最讨厌的大陆客从後吃着豆腐也反应全无。看着一直高高在上的妻子被人轻薄，我的鸡巴竟然不自</w:t>
      </w:r>
    </w:p>
    <w:p>
      <w:r>
        <w:t>禁的硬了起来！在这个时刻，我下了一个决定。</w:t>
      </w:r>
    </w:p>
    <w:p>
      <w:r>
        <w:t>见我回到房间，客人收回放在妻子大腿上的手，但却没有离开她的意思。我一坐下就表示已很醉要休息一会，</w:t>
      </w:r>
    </w:p>
    <w:p>
      <w:r>
        <w:t>倒在沙发上睡觉，实则我眯着眼睛偷看他们。</w:t>
      </w:r>
    </w:p>
    <w:p>
      <w:r>
        <w:t>两个客人一见我闭上眼睛，马上交换了眼色，妻子後面的那个立即双手揽着她，而另一个亦马上拿酒上前再灌</w:t>
      </w:r>
    </w:p>
    <w:p>
      <w:r>
        <w:t>她，妻子不能动弹的被迫再喝光那半杯白兰地後，傻笑着的倒在後面那人怀中。</w:t>
      </w:r>
    </w:p>
    <w:p>
      <w:r>
        <w:t>两人亦不打话，马上对妻子上下其手，四只手一同伸入她衣服内，抚摸她的乳房和下体。妻子一直只有傻笑和</w:t>
      </w:r>
    </w:p>
    <w:p>
      <w:r>
        <w:t>问着「干什麽…是谁…」，没有任何抵抗，但她说不了多久，嘴巴已被前面那人的舌头塞入而说不出话来，而後面</w:t>
      </w:r>
    </w:p>
    <w:p>
      <w:r>
        <w:t>那个，亦已解开了妻子的外衣和胸围，从她腋下把头伸过来舔吮她的乳头。</w:t>
      </w:r>
    </w:p>
    <w:p>
      <w:r>
        <w:t>两人也许从未试过像我妻子如女明星般的货色，他们不急於上马，解开她的衣服後，用很长时间咀啜吮弄她的</w:t>
      </w:r>
    </w:p>
    <w:p>
      <w:r>
        <w:t>娇躯，乳房、嫩穴、小嘴、粉颈、腋窝、连脚趾及股沟也不放过，一一放进口里品嚐。看着我美艳高傲的妻子，被</w:t>
      </w:r>
    </w:p>
    <w:p>
      <w:r>
        <w:t>两个丑恶的阿伯这样细致地嘴馋品嚐，我心里酸溜溜之余，竟然感受到前所未有的兴奋，鸡巴已如铁棒般坚硬！</w:t>
      </w:r>
    </w:p>
    <w:p>
      <w:r>
        <w:t>这时两人也同时脱了裤子，露出比他们的脸更丑恶万倍的鸡巴，他们扶起妻子，把她放在後面那人的大腿上对</w:t>
      </w:r>
    </w:p>
    <w:p>
      <w:r>
        <w:t>正位置坐下，鸡巴立时整根尽入，妻子想张口大叫，但马上被另一根鸡巴塞入口叫不出来。</w:t>
      </w:r>
    </w:p>
    <w:p>
      <w:r>
        <w:t>我看着妻子被两个大陆客同时前後干着，一股痛快的感觉涌上心头。我心爱的妻子啊！你有想过有这一天吗？</w:t>
      </w:r>
    </w:p>
    <w:p>
      <w:r>
        <w:t>什麽高贵，什麽自负，现在还不是像妓女般，在这被两个老粗前後奸淫着？而这是你最看不起的丈夫出卖你的！</w:t>
      </w:r>
    </w:p>
    <w:p>
      <w:r>
        <w:t>三人的动作越来越快，叫声也越来越大，二人几乎同时间达到高潮，在妻子的两个入口尽情注入精液！他们休</w:t>
      </w:r>
    </w:p>
    <w:p>
      <w:r>
        <w:t>息了一会之後，再将妻子趴下，然後调换位置再来！妻子如母狗般被前後抽插，连呻吟声也有点像狗！最後亦在她</w:t>
      </w:r>
    </w:p>
    <w:p>
      <w:r>
        <w:t>一声怪叫下再被两人尽情发泄！</w:t>
      </w:r>
    </w:p>
    <w:p>
      <w:r>
        <w:t>两人完事离去後，我看着软瘫在沙发上的妻子。她的嘴角及嫩穴仍不断有精液流出，眼睛半开半合，神智不清</w:t>
      </w:r>
    </w:p>
    <w:p>
      <w:r>
        <w:t>的她仍在微微傻笑着！看到一直欺压着我的妻子被凌辱成这个样子，我感受着心痛与快感不断的煎熬，将早已胀到</w:t>
      </w:r>
    </w:p>
    <w:p>
      <w:r>
        <w:t>不行的鸡巴拿出来，往眼前贱人的臭屄再插！</w:t>
      </w:r>
    </w:p>
    <w:p>
      <w:r>
        <w:t>干死你！臭婆娘！干死你！臭婊子！</w:t>
      </w:r>
    </w:p>
    <w:p>
      <w:r>
        <w:t>被我疯狂抽插的她竟然情不自禁的拥着我！大叫「老公！啊！老公」！啊！</w:t>
      </w:r>
    </w:p>
    <w:p>
      <w:r>
        <w:t>她在被凌辱至体无完肤的一刻，终於做回一个女人！终於做回我的妻子了！我不禁流出眼泪，听到她如对帝王</w:t>
      </w:r>
    </w:p>
    <w:p>
      <w:r>
        <w:t>的呼唤，我更加无保留的尽情抽送，在最忘我的快乐中，将我所有的男子气慨，全数注入她的子宫里，将她驯服！</w:t>
      </w:r>
    </w:p>
    <w:p>
      <w:r>
        <w:t>翌朝，她在我们饭店的睡房醒来，如往常醉酒醒来一样，对从喝醉开始发癫发浪後的事一概忘了！但亦如之前</w:t>
      </w:r>
    </w:p>
    <w:p>
      <w:r>
        <w:t>一样，变回之前盛气凌人的恶女人！</w:t>
      </w:r>
    </w:p>
    <w:p>
      <w:r>
        <w:t>但这不重要，因为三日後在广州的一次晚宴後，在我的设计下她再一次被三个大陆厂商迷奸淫辱！之後又再一</w:t>
      </w:r>
    </w:p>
    <w:p>
      <w:r>
        <w:t>次在短暂的时间里变回我的小女人，被我驾驭驯服。再一次听到她如小棉羊的拥着我，有气无力地叫「老公…呵呵</w:t>
      </w:r>
    </w:p>
    <w:p>
      <w:r>
        <w:t>…老公」，我如看到中学时期对我千依百顺的她，不禁心头暖暖。</w:t>
      </w:r>
    </w:p>
    <w:p>
      <w:r>
        <w:t>自此之後，我一有机会就会装醉拿妻子宴客，然後在极度沉沦的情况下，寻回从前如小公主般的她。在这年多</w:t>
      </w:r>
    </w:p>
    <w:p>
      <w:r>
        <w:t>时间里，我平均每星期让客户奸她一至两次。</w:t>
      </w:r>
    </w:p>
    <w:p>
      <w:r>
        <w:t>平时至高无上的女王，一到大陆入夜之後，就变成风情万种任人享用的妓女，任她最看不起的老粗尽情奸淫享</w:t>
      </w:r>
    </w:p>
    <w:p>
      <w:r>
        <w:t>用，当便所的尽情灌溉。</w:t>
      </w:r>
    </w:p>
    <w:p>
      <w:r>
        <w:t>那些客户得了便宜後，跟着通常都会增加定单的数量。另外可能他们〝啃完唱〞的关系，不断有新客户慕名而</w:t>
      </w:r>
    </w:p>
    <w:p>
      <w:r>
        <w:t>来，我也客气的让他们也分一杯羹。从此，我妻子在连自己也懵然不知的情况下，成了用身体为公司拉生意的妓女。</w:t>
      </w:r>
    </w:p>
    <w:p>
      <w:r>
        <w:t>她被越多人分享，公司的生意也越大，她相应变得更傲气，更不可一世。当然这亦全是她的功劳，不过不是因为她</w:t>
      </w:r>
    </w:p>
    <w:p>
      <w:r>
        <w:t>的能干，而是因为她的〝能干〞得来的！只是她不知情罢了。</w:t>
      </w:r>
    </w:p>
    <w:p>
      <w:r>
        <w:t>看妻子每天趾高气扬，在客户面前摆出一副高贵淑女的丰范，殊不知自己早被眼前的老粗从头到脚尽情品嚐过，</w:t>
      </w:r>
    </w:p>
    <w:p>
      <w:r>
        <w:t>还不断介绍他人来欣赏。而她还不知情的，不断表现自己有多学识、有多才华，却不知生意是用自己的肉体换回来</w:t>
      </w:r>
    </w:p>
    <w:p>
      <w:r>
        <w:t>的。无论你怎样努力，不一会两杯到肚後，又变回任人享用的荡妇，又被他们在子宫里尽情灌精了！</w:t>
      </w:r>
    </w:p>
    <w:p>
      <w:r>
        <w:t>到目前为止，妻子已被廿多人品嚐过，被奸过百人次，但她一直蒙在鼓里，全不知情。其间她怀孕过两次，她</w:t>
      </w:r>
    </w:p>
    <w:p>
      <w:r>
        <w:t>毫不犹豫就将他们打掉了。我很内疚，不知所做的是对是错，然而我知已无可能停止，每次说完这是最後一次，但</w:t>
      </w:r>
    </w:p>
    <w:p>
      <w:r>
        <w:t>一有机会，我又情不自禁的让这事情再次发生。</w:t>
      </w:r>
    </w:p>
    <w:p>
      <w:r>
        <w:t>在同业都处於不景气下，公司在大陆的生意大放异彩，但由於工作越来越多的关系，妻子和公司里同事的磨擦</w:t>
      </w:r>
    </w:p>
    <w:p>
      <w:r>
        <w:t>相应增加，最近我暗中得知，公司的同事正蕴酿集体辞职，准备杀妻子一个措手不及！</w:t>
      </w:r>
    </w:p>
    <w:p>
      <w:r>
        <w:t>若这事情发生，公司一定会倒闭的！在苦无办法的情形下，我唯有再一次重拖故技。</w:t>
      </w:r>
    </w:p>
    <w:p>
      <w:r>
        <w:t>今年公司春茗晚饭後，我建议同事们上我家联欢，原本他们不愿的，被我不断拉拢下免为其难的上了我家。</w:t>
      </w:r>
    </w:p>
    <w:p>
      <w:r>
        <w:t>大家打牌唱歌，慢慢开始热闹起来，原本冷漠的妻子喝了两杯後又开始放浪起来，和男同事们嬉哈吵闹，拉拉</w:t>
      </w:r>
    </w:p>
    <w:p>
      <w:r>
        <w:t>扯扯。</w:t>
      </w:r>
    </w:p>
    <w:p>
      <w:r>
        <w:t>当我看见妻子被拉倒入其中一个男同事的怀中时，已知道时机成熟，我以安全为由驾车先送所有女同事回家，</w:t>
      </w:r>
    </w:p>
    <w:p>
      <w:r>
        <w:t>用了近两小时送走四个女同事後折返家里。</w:t>
      </w:r>
    </w:p>
    <w:p>
      <w:r>
        <w:t>我静静开门入去，这时厅里已没有人，我到睡房门後偷看，妻子正在床上，被五个男同事围着，身体被无数的</w:t>
      </w:r>
    </w:p>
    <w:p>
      <w:r>
        <w:t>手及口搓啜吮弄之余，三个洞同时被三条肉棒抽插着！</w:t>
      </w:r>
    </w:p>
    <w:p>
      <w:r>
        <w:t>看着同事们干着妻子时凶狠的眼神，他们在报复发泄压抑着的冤屈多於在发泄对妻子的淫慾. 一个高贵的女上</w:t>
      </w:r>
    </w:p>
    <w:p>
      <w:r>
        <w:t>司被五个平时不断呼喝的下属轮奸淫辱，被他们有冤报冤，有仇报仇。那晚妻子也不知被奸淫了几多次，当他们凌</w:t>
      </w:r>
    </w:p>
    <w:p>
      <w:r>
        <w:t>辱了近两小时离去後，我用了一小时才能将妻子的三个洞所流出的水份完全吸乾清理，收拾完时比我自己干她时更</w:t>
      </w:r>
    </w:p>
    <w:p>
      <w:r>
        <w:t>疲累！</w:t>
      </w:r>
    </w:p>
    <w:p>
      <w:r>
        <w:t>妻子被同事们轮奸距今已经过多月了，他们仍未离职。反而妻子被他们弄大了肚子，但她又一次不问我意见就</w:t>
      </w:r>
    </w:p>
    <w:p>
      <w:r>
        <w:t>将胎儿落了，我感到有点可惜，生下来看看似哪个同事也好嘛！</w:t>
      </w:r>
    </w:p>
    <w:p>
      <w:r>
        <w:t>今天她依然顾我，依然高贵典雅，依然对同事们百般凌辱，然而只有她自己不知道，原来自己的身体在不自情</w:t>
      </w:r>
    </w:p>
    <w:p>
      <w:r>
        <w:t>下，被身边所有男人染指过！对他们的无理责骂以自己的肉体作出抵偿！她不知自已被客户们享用过无数次，连对</w:t>
      </w:r>
    </w:p>
    <w:p>
      <w:r>
        <w:t>方鸡巴的味道也品尝过，但却全不知情的和对方客套着，还常常在他们面前眩耀自己如何高贵神圣，在偷奸过她的</w:t>
      </w:r>
    </w:p>
    <w:p>
      <w:r>
        <w:t>男人面前摆出一副淑女姿态，我在伤感之余鸡巴却又不自觉的硬起来！</w:t>
      </w:r>
    </w:p>
    <w:p>
      <w:r>
        <w:t>今早又见一个男同事在妻子房中被骂至死去活来，他出房时，我听到他在细细声自言自语：「贱人！看我下次</w:t>
      </w:r>
    </w:p>
    <w:p>
      <w:r>
        <w:t>怎样肏死你！」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