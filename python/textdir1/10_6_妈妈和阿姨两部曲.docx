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妈妈和阿姨两部曲</w:t>
      </w:r>
    </w:p>
    <w:p>
      <w:r>
        <w:t>.</w:t>
      </w:r>
    </w:p>
    <w:p>
      <w:r>
        <w:t>一、妈妈的内衣</w:t>
      </w:r>
    </w:p>
    <w:p>
      <w:r>
        <w:t>1．重温旧梦</w:t>
      </w:r>
    </w:p>
    <w:p>
      <w:r>
        <w:t>我是一个从中部到北部读大学的十九岁平凡小火子，就读的是阳明山上某大学，自从高中填鸭式教育结束，来到花花世界的台北，开始多采多姿的大学生活后，慢慢的也改变了我以前内向的个性，变的油条多了，虽然现在我有了个可爱型的女朋友――小芬，有时还是会吃吃外食，嘿…男人嘛。</w:t>
      </w:r>
    </w:p>
    <w:p>
      <w:r>
        <w:t>由於家中环境富裕我便在阳明山上租了个蛮大的套房，有卫浴有阳台冷气小流理台，品质不错，通常我都差不多半年回家一次，一方面是贪玩懒的回家，另一方面是家中气氛也不好，父母亲常常吵东吵西的。</w:t>
      </w:r>
    </w:p>
    <w:p>
      <w:r>
        <w:t xml:space="preserve">在阳明山上，气氛很棒，我最爱和小芬在山上看夜景，我们都会尽量避开人多的假日，方便我在她背后抱着她，顺手把玩她两颗B cup的乳房，有时更用勃起的老二摩擦小芬嫩翘的屁股，顶到受不了就回家搞了起来。小芬比较偏好浅色粉色可爱的胸罩和内裤，配上她可爱的瓜子脸蛋和笑容，总是让我忍不住一天搞她个三四次，害我常常很累就没去上课，没多久就被Down了一堆学分，唉…这个暑假要留下来暑修了。这样让我回台中家的欲望又更低了，听到宝贝儿子不回家过暑假，我知道妈咪有些许的不高兴。 </w:t>
      </w:r>
    </w:p>
    <w:p>
      <w:r>
        <w:t>一天晚上，我正搞小芬搞的很爽时候，电话响了，“嗯…翔，不要接不要接啦”小芬趴着转过头来撒娇的说。</w:t>
      </w:r>
    </w:p>
    <w:p>
      <w:r>
        <w:t>“搞不好有重要的事嘛…等我一下啊！”说完我也不拔出肉棒，只是抱着小芬往电话移动，接电话前再冲刺两下，小芬嗯呀嗯呀的叫了两三下。</w:t>
      </w:r>
    </w:p>
    <w:p>
      <w:r>
        <w:t>“喂喂……”</w:t>
      </w:r>
    </w:p>
    <w:p>
      <w:r>
        <w:t>“喂…小翔吗？我是妈咪啊，你这个暑假真的不回家里了吗？妈咪好久没见到你了说，不知道你有没有瘦了还胖了？”听妈咪的口气还蛮希望我回家的。</w:t>
      </w:r>
    </w:p>
    <w:p>
      <w:r>
        <w:t>“妈咪，我也没办法阿，我被Down了学分嘛，所以暑假还要上课补回来。”</w:t>
      </w:r>
    </w:p>
    <w:p>
      <w:r>
        <w:t>说完只见小芬转过头动动嘴巴发出气音说了一两句，虽然听不清楚，不过我想大概是（嘻嘻…被Down了吧…看你都不去上课嘛），我装一个凶脸，然后在嘴上比一个1示意她小声点，小芬本来看不太懂，不过她马上就懂了。我拉出我的肉棒，将龟头刚好撑开小芬的阴道口，然后快速的插到底，小芬怕被我妈咪听到只能发出闷声，嘿嘿…爱笑我吧。</w:t>
      </w:r>
    </w:p>
    <w:p>
      <w:r>
        <w:t>“这样呀…本来想煮点营养的给你补一补的说，吃外面总是吃的不好…”</w:t>
      </w:r>
    </w:p>
    <w:p>
      <w:r>
        <w:t>“还好啦…我会自己照顾自己的啊！妈咪不要担心…我等暑修完会回家一个星期吧…到时再补也不迟嘛……”</w:t>
      </w:r>
    </w:p>
    <w:p>
      <w:r>
        <w:t>说完声音大约停顿了几秒，妈咪好像在想什么似的。</w:t>
      </w:r>
    </w:p>
    <w:p>
      <w:r>
        <w:t>“嗯…妈咪过两天上台北找你好不好？最近跟你爹地常吵架想找个地方散散心，顺便带点东西给你补补…”</w:t>
      </w:r>
    </w:p>
    <w:p>
      <w:r>
        <w:t>“当然好啊！”其实我不是讨厌回家，只是不想见到爸妈吵架的样子，妈咪说要来看我，当然就一口说好啰。“那妈咪要来再打给我吧…”</w:t>
      </w:r>
    </w:p>
    <w:p>
      <w:r>
        <w:t>“好好好…那妈咪快到了在打给你啰…”</w:t>
      </w:r>
    </w:p>
    <w:p>
      <w:r>
        <w:t>“OK！OK！就这样说定了”</w:t>
      </w:r>
    </w:p>
    <w:p>
      <w:r>
        <w:t>“好…掰掰”</w:t>
      </w:r>
    </w:p>
    <w:p>
      <w:r>
        <w:t>“嗯…妈咪掰掰”我高兴地挂上电话。</w:t>
      </w:r>
    </w:p>
    <w:p>
      <w:r>
        <w:t>“唉啊……你妈要来啊？那我不就不能抱着你睡觉啦？”小芬用有点委屈又没办法嘟嘴说</w:t>
      </w:r>
    </w:p>
    <w:p>
      <w:r>
        <w:t>“殴……天天都抱着睡啦，少一天就忍一下嘛，何况我妈也没说要睡我这，也许会去找我阿姨啰”想到阿姨住在中和，说不定妈咪会去找她。</w:t>
      </w:r>
    </w:p>
    <w:p>
      <w:r>
        <w:t>“嗯嗯，那是最好啰，对了，你妈长的漂不漂亮阿？我都没看过呐”</w:t>
      </w:r>
    </w:p>
    <w:p>
      <w:r>
        <w:t>“当然啰，看我的品种那么优良，我妈咪当然是美人一个啦，虽然老了点，要不你也来看看我妈咪好了，顺便吃个饭吧”</w:t>
      </w:r>
    </w:p>
    <w:p>
      <w:r>
        <w:t>“不用啦！不用啦！我会紧张的啦…喔！孤男寡女的可不要动你妈的歪脑筋哩”小芬听到我夸我妈咪有点吃醋的说着</w:t>
      </w:r>
    </w:p>
    <w:p>
      <w:r>
        <w:t>“什么嘛……怎么可能啦？她是我妈哩！你真爱吃醋耶，连我妈的醋都吃！”说完马上将肉棒硬挺进小芬的小穴，虽然刚中断不过没抽了两下就又湿了起来。</w:t>
      </w:r>
    </w:p>
    <w:p>
      <w:r>
        <w:t>“补那天的份给你好了”随即硬干了几下，小芬嗯呀的娇喘了几声，小声的说：“你说的要让我明天软到起不来喔！”</w:t>
      </w:r>
    </w:p>
    <w:p>
      <w:r>
        <w:t>我也不回应她，将她的屁股抬高，双手从后柔搓着垂下的乳房，肉棒缓缓的送入阴道又慢慢的抽出，接连着几次后开始加快速度，抽出到阴道口然后再干入到子宫口，不断的让小芬有撕裂的快感。小芬不停地浪叫着“阿……阿……阿……嗯……快一点再快一点好爽……好爽喔……大力点嘛……快”。听了小芬的淫叫，我也慢慢涌上酥麻感开始疯狂的抓着小芬的腰狂插，插到要出来的最后一次，将狠狠从阴道口再用力冲进去，小芬受到我大力的撞击也整个人趴了下去。插死到子宫前端，在一阵阴道收缩完全包死我肉棒的快感中，我射出来了。</w:t>
      </w:r>
    </w:p>
    <w:p>
      <w:r>
        <w:t>人家说男人射出后脑中会一片空白，我却一直想着小芬说的那句“可不要动你妈的歪脑筋哩”。在我国三的时候，好像有段期间常常会偷拿妈咪的内衣裤自慰，现在想起来感觉好遥远，不过我也没后悔付出了多少亿的蝌蚪，妈咪身材高挑，前凸后翘，见过的都会多瞧上两眼，妈咪可是我那时的性感跟欲望女神呢！不过过了那段日子后，我对妈咪又回复到正常母子间的关系了，之后就没任何的暇想，我想那时可能是青春期吧。</w:t>
      </w:r>
    </w:p>
    <w:p>
      <w:r>
        <w:t>妈咪不巧挑了个下雨天来，我只有机车，下山也麻烦，妈咪就自己招了计程车坐到山上，我们约了麦当劳见面。妈咪今天穿了个白色的长毛衣，配了件黑色的长裙，这是妈咪的标准装，妈咪总喜欢素色的衣服，简单高雅，不过肩上的袋子大了点，看来带了不少东西给我。</w:t>
      </w:r>
    </w:p>
    <w:p>
      <w:r>
        <w:t>“妈咪！你今天穿这样，看起来很有气质哦！”我耍嘴甜的说。</w:t>
      </w:r>
    </w:p>
    <w:p>
      <w:r>
        <w:t>“真的吗？哈哈！妈咪好高兴！还好，你没变瘦，看起来气色还不错耶！”妈咪笑咪咪的对我说。</w:t>
      </w:r>
    </w:p>
    <w:p>
      <w:r>
        <w:t>一看表，哇……下午三四点了，先带妈咪吃了些东西，可是雨越下越大，只好先躲在骑楼下等雨小一点，等了个十分钟也不见雨小，无耐的对着妈咪摊开手。</w:t>
      </w:r>
    </w:p>
    <w:p>
      <w:r>
        <w:t>妈咪见状，苦笑的对我说“好吧……没关系啦……就骑车回去好了，不然不知道等多久呢……”</w:t>
      </w:r>
    </w:p>
    <w:p>
      <w:r>
        <w:t xml:space="preserve">拿出小芬的7-11 的35块雨衣给妈咪，妈咪比小芬高蛮多的，还蛮多遮不太到，也没办法了，妈咪侧坐着用她的右手环住我的腰，就这样向雨中前进。 </w:t>
      </w:r>
    </w:p>
    <w:p>
      <w:r>
        <w:t>说来奇怪，原本10分钟可以到的路程，载了人以后就变久了，而且又下雨，或许没骑这么久吧，感觉却快半小时，一路上偶尔听到妈咪因为超越的车子溅起积水小声的惊叫，我也小心的避开积水处，好不容意转个弯后终於到了，下车后发现我身上衣领衣秀鞋子跟裤管都湿掉了，而且胯下也湿了一片。</w:t>
      </w:r>
    </w:p>
    <w:p>
      <w:r>
        <w:t>到家后，我直呼雨真的太大啦，转头看妈咪，却让我忍不住笑了出来，“哇……妈咪你也太夸张了吧……怎从头湿到尾啦？”</w:t>
      </w:r>
    </w:p>
    <w:p>
      <w:r>
        <w:t>妈咪边把轻便雨衣脱下来边哀嚎的说“可是安全帽就半罩的我也没办法呀！而且车子都把水溅到我身上躲都躲不掉真讨厌……”</w:t>
      </w:r>
    </w:p>
    <w:p>
      <w:r>
        <w:t>我看看才发现妈咪没把雨衣的套头先带上再带安全帽，难怪头发都湿了……昏倒讲解给妈咪听完后，只见她头上出现三条直线的苦笑。</w:t>
      </w:r>
    </w:p>
    <w:p>
      <w:r>
        <w:t>“快进屋去吧别感冒了……”</w:t>
      </w:r>
    </w:p>
    <w:p>
      <w:r>
        <w:t>我的房间在三楼，走楼梯的时候我让妈咪先走，因为房东很注意有没随手关灯。正当我向着楼梯往上看时，看到了妈咪白色毛衣已经湿透了，而紧贴着妈咪背部的除了毛衣和长发就是黑色的内衣印在毛衣上。本来看了也没什么的，视线往下移发现妈咪上楼摆动的臀部跟黑长裙紧密的贴合，而且因为湿透了，还会将黑长裙往上带，真是美丽的曲线。此时突然有个奇怪的念头，就是希望楼梯长一点最好，长到把黑裙子都带到…咳，在想什么呀。果然走走，妈咪就反射性的把长裙往下拉一点，妈咪这个动作让我从乱想中回到楼梯上，视线往上移又看到湿透的毛衣。嗯…后面看还蛮清楚的，前面看不知道怎样哩…喂……在干嘛呀我……</w:t>
      </w:r>
    </w:p>
    <w:p>
      <w:r>
        <w:t>进到房间后，妈咪发挥母亲的角色，把带来的东西放进冰箱的放冰箱，放柜子的放柜子，我则忙着将视线聚焦到白毛衣的正面那对黑色突起物的弧度。哇……好棒哦！心中只有赞叹声响起，比小芬的胸前曲线更凸起，我想至少C吧！奇怪刚刚骑车都没感觉到，而且以前有这么大吗？忍不住又偷瞄了几眼，嗯D吧……就这样不断的沉醉在英文第三第四个字母之间，妈咪在面对我说话的时候，会技巧性的遮一下，不过还是难逃我法眼，特别是在东西区训练了很久。过了几分钟后，妈咪便催促我把湿衣服脱掉，顺便去洗个热水澡。</w:t>
      </w:r>
    </w:p>
    <w:p>
      <w:r>
        <w:t>我笑着对妈咪说：“妈咪你比我湿多了，看你还在发抖，你要不要先去洗热水澡，等等再弄好了！”</w:t>
      </w:r>
    </w:p>
    <w:p>
      <w:r>
        <w:t>妈咪似乎也觉得是这样，向我要了条乾毛巾便走向浴室，过不久就听到淅哩哩的水声。</w:t>
      </w:r>
    </w:p>
    <w:p>
      <w:r>
        <w:t>忽然我好像觉得有什么不妥，不过也想不起来那边怪，打开电视先看了起来。哇哩！阳明山有豪大雨特报。</w:t>
      </w:r>
    </w:p>
    <w:p>
      <w:r>
        <w:t>过了几十分钟后妈咪叫我：“小翔！这边有没有衣服能借妈咪穿的呀？”</w:t>
      </w:r>
    </w:p>
    <w:p>
      <w:r>
        <w:t>我随口搭应说：“有啊！我找找。”</w:t>
      </w:r>
    </w:p>
    <w:p>
      <w:r>
        <w:t>於是打开衣柜，突然间我发现了为什么觉得怪怪的了，看见了小芬的内衣内裤们躺在我的衣柜里，而浴室中好像也有两件内衣裤晾着没收起来。靠！真尴尬。好像男生对於在母亲面前提起男女亲密的事都觉得怪怪的，只好随手挑了件白衬衫出来，还有条黑紧身运动短裤，其它的衣服不是还在晾，就是脏的，虽然还有件乾净的黑衬衫和长的运动裤。不过我对自己说，白色的妈咪应该比较喜欢，天晓得？也许是我比较喜欢啦！希望这件能有湿透白毛衣的功力黑紧身运动短裤呢？！嗯腿部曲线刚被黑裙子档住了真是让人失望靠你重现实况了！</w:t>
      </w:r>
    </w:p>
    <w:p>
      <w:r>
        <w:t>妈咪开了个小细缝接过衣服，门缝小得我手都伸不进去，塞着衣服进去而已，因为啥都没看见蛮失望的。</w:t>
      </w:r>
    </w:p>
    <w:p>
      <w:r>
        <w:t>过了两秒“小祥你只有衬衫哦？”</w:t>
      </w:r>
    </w:p>
    <w:p>
      <w:r>
        <w:t>“嗯…其它衣服都拿去洗或是脏了耶……”</w:t>
      </w:r>
    </w:p>
    <w:p>
      <w:r>
        <w:t>接着听到妈咪哎的一声…然后又过了两秒“嗯……小祥……”</w:t>
      </w:r>
    </w:p>
    <w:p>
      <w:r>
        <w:t>“嗯？什么事？？”</w:t>
      </w:r>
    </w:p>
    <w:p>
      <w:r>
        <w:t>妈咪支支唔唔的问“嗯……妈咪看到里面有两套内衣裤……是你女朋友的吗？”</w:t>
      </w:r>
    </w:p>
    <w:p>
      <w:r>
        <w:t>我就知道“……对啊！她忘了收起来了。”</w:t>
      </w:r>
    </w:p>
    <w:p>
      <w:r>
        <w:t>“那那那……妈咪的都湿掉了可以先借她的吗？”</w:t>
      </w:r>
    </w:p>
    <w:p>
      <w:r>
        <w:t>哇哩……冷不妨的被问了这句，有点回答不出来，我想妈咪可能是因为白衬衫的关系，如果不穿内衣一定会激突，嘿所以才会难为情的问我这种问题。</w:t>
      </w:r>
    </w:p>
    <w:p>
      <w:r>
        <w:t>“哦……应该可以吧！我想她不会介意的啦……”</w:t>
      </w:r>
    </w:p>
    <w:p>
      <w:r>
        <w:t>说完反而有点失望，白衬衫作战有点失败，不过我没被失望感淹没太久，而是忙着猜妈咪会穿那一套呢！？我记得一套是苹果绿色一套是浅蓝色的……如果还有黑色或白色可选，妈咪一定不会挑中这两种颜色的。</w:t>
      </w:r>
    </w:p>
    <w:p>
      <w:r>
        <w:t>终於妈咪拿着湿毛巾走出来了“小翔换你来洗啰……”</w:t>
      </w:r>
    </w:p>
    <w:p>
      <w:r>
        <w:t>我满怀着大乐透开奖的心情，向妈咪看去，宾果！果然是蓝色的那件。我边跟妈咪讲有豪大雨特报的事情，一方面又装做没事对着妈咪全身扫瞄。呼……妈咪身上的衬衫因为水蒸气的关系也比平常透明黏身多了，而胸前那对双峰似乎比刚刚更加雄伟，当C或D罩杯的乳房碰到B罩杯的胸罩，感觉奶头就压在胸罩的最上缘，努力着不蹦出来，被挤压的乳房则奋力着向上向外扩张，成两个半圆。紧身运动裤紧贴着妈咪下半身的曲线，直到大腿中间才开放，参观饱满的大腿，接着细长的小腿，最后是小脚ㄚ，看着妈咪擦着头发的样子非常性感呢！虽然此时唯美的成份大於情欲的成份，不过我的那话儿还是立正表示许多的敬意。</w:t>
      </w:r>
    </w:p>
    <w:p>
      <w:r>
        <w:t>在妈咪声声叫喊去洗澡的情况，下我便拿了毛巾进入浴室，随手脱了衣服丢进洗衣袋中，眼光描到黑色的长裙和白色毛衣嗯！？不知妈咪内衣裤是不是也在里面！？不过基於是母子关系跟“别像个色狼一样”的想法我没去找寻答案开水洗澡吧当然安慰了两下我的小弟弟。残念……残念……关水擦身体咦……？衣架上有一件胸罩两件内裤……所以说………。妈咪没穿内裤？……顿时又让我心猿意马了，天ㄚ……为什么我没有白色的运动短裤呢！！！下次要去买一条一定要！</w:t>
      </w:r>
    </w:p>
    <w:p>
      <w:r>
        <w:t>突然我觉得我又回到偷妈咪内衣裤自慰的时期，开始想要对妈咪有不规矩的想法。</w:t>
      </w:r>
    </w:p>
    <w:p>
      <w:r>
        <w:t>出来后，妈咪和我边看电视边聊天，我还偷瞄妈咪运动裤胯部是不是有阴毛隆起的感觉，后来看不太到，视线还是回到那挺立的双乳。聊天中途老爸打来问妈咪的下落，原来妈咪前两天跟老爸冷战，今天没在家，害老爸担心了一下。</w:t>
      </w:r>
    </w:p>
    <w:p>
      <w:r>
        <w:t>妈咪看了表一下七点多了“嗯……妈咪要走了，跟你阿姨说了，今天要住她那……”</w:t>
      </w:r>
    </w:p>
    <w:p>
      <w:r>
        <w:t>“啊？！不会吧妈咪雨很大耶而且你的衣服…”</w:t>
      </w:r>
    </w:p>
    <w:p>
      <w:r>
        <w:t>“对呀……我都忘了……真糟糕那怎办呢？”</w:t>
      </w:r>
    </w:p>
    <w:p>
      <w:r>
        <w:t>“打个电话给阿姨啰！妈咪今天你就睡这边好了，床给你我睡沙发！”</w:t>
      </w:r>
    </w:p>
    <w:p>
      <w:r>
        <w:t>“嗯，好像也只能这样。”</w:t>
      </w:r>
    </w:p>
    <w:p>
      <w:r>
        <w:t xml:space="preserve">雨太大了不能出去吃饭，所以妈咪准备了晚餐给我，吃饱之后妈咪就把衣物洗了洗，拿到阳台雨淋不到的地方晒，当然也包括了黑色内衣裤。趁着抽烟时偷偷看了内衣，挺性感的，是黛安芬的魔术柔珠内衣（特别上网找到的），D cup耶！难怪妈咪穿小芬的胸罩胸部都快爆出来了。 </w:t>
      </w:r>
    </w:p>
    <w:p>
      <w:r>
        <w:t>这晚我陪着妈咪聊着最近的情况，妈咪也稍微问起小芬，看我没认真回答也就不再问了。聊着聊着，我看妈咪打了几个哈欠，看看时间才11点多耶，不过知道妈咪都很早睡的便说“妈咪睡觉吧……”</w:t>
      </w:r>
    </w:p>
    <w:p>
      <w:r>
        <w:t>虽然我没什么睡意拿了枕头眠被回到沙发上。</w:t>
      </w:r>
    </w:p>
    <w:p>
      <w:r>
        <w:t>“小翔……晚安啰……”</w:t>
      </w:r>
    </w:p>
    <w:p>
      <w:r>
        <w:t>等妈咪上床后，我就关了灯，躺在沙发上。也许是下雨，室内的气氛变的有点不一样，像是孤男寡女在屋内躲雨，心灵上更贴近，就算是母子也有男女互许的情境所以下雨天才是把妹的好天气ㄚ，我喜欢！</w:t>
      </w:r>
    </w:p>
    <w:p>
      <w:r>
        <w:t>下着雨，微微的月光透过窗户照在床上，映出妈咪的身影。因为沙发角度的关系，我可以很顺的看着妈咪，想想妈咪已经要40了，居然还可以让她儿子想入非非，除了天生丽质外保养的好，真是没话说，想着想着小弟弟慢慢变大，居然睡不着，过了半小时才有睡意。</w:t>
      </w:r>
    </w:p>
    <w:p>
      <w:r>
        <w:t>这时听到妈咪轻哼一声，坐了起来望向我一眼，见我没反应就慢慢将衬衫纽扣一颗颗解开。我如获至宝一般，第一直觉就把手搓了搓我发硬的老二，等衬衫上面几个扣都解开后，妈咪又看了我两眼，确定我没动之后，把乳房挺了出来。透着昏暗的光线我只能看出个轮廓，只见妈咪左边奶罩上缘，有颗凸起的颗粒状物奶头！我忍住兴奋，搓着包皮向后让龟头挺出，又前后搓动了几下，爽……接着妈咪摸摸奶头，似乎想要将奶头塞回奶罩，我心里想着妈咪应该很不舒服吧！穿了不合身的奶罩乾脆就脱掉好了。才刚想完就听到妈咪嗯了一声，吓了我一跳，接着她就把衬衫慢慢解开，一步步的像是接收我的指令般行动，我张开了口觉得口乾舌燥，眼前这幕脱衣秀居然是妈咪当主角。脱下衬衫后，妈咪反手到背后解开了内衣的后扣，然后弯着身挟着手臂，像是怕乳房一下子从奶罩掉出来。妈咪的乳房并没有跳出来的动作，而是随着胸罩取下的方向由快而慢的晃动了几下，这时我的老二已经被我向外顶到最高点了！</w:t>
      </w:r>
    </w:p>
    <w:p>
      <w:r>
        <w:t>女人的乳房有很多型，而妈咪的乳房是我最爱的那种，挺的那种！抓起来应该是有弹性，而不是软软的，看着两团美肉外加上尖端的两粒奶头，晃动的感觉让我好想马上狂射出来，如果妈咪的乳头是充血的挺立，我想我才会有一丝丝的勇气冲过去，虽然精虫占领我80%的大脑，不过20%的理智已经够我决定按兵不动了，按老二就好，嘿……</w:t>
      </w:r>
    </w:p>
    <w:p>
      <w:r>
        <w:t>除去了束缚后，妈咪吐了一口气，显得舒服多了，接着似乎考虑了一下，要不要再穿衬衫回去，正当妈咪拿起衬衫要穿回去时“有电话哦有电话哦……”</w:t>
      </w:r>
    </w:p>
    <w:p>
      <w:r>
        <w:t>突然，小芬帮我录的来电玲声响起，妈咪被吓了一大跳，以为有别人在，马上拿被子遮住胸口躺了下去，我也被这突然的声音吓了一跳，假装翻个身然后，爱困的说“……谁打电话啦……”伸手接了过来。</w:t>
      </w:r>
    </w:p>
    <w:p>
      <w:r>
        <w:t>“翔……你在做什么哩？”果然是小芬。</w:t>
      </w:r>
    </w:p>
    <w:p>
      <w:r>
        <w:t>“没呀，睡觉了呀！”进到房间后，妈咪发挥母亲的角色，把带来的东西放进冰箱的放冰箱，放柜子的放柜子，我则忙着将视线聚焦到白毛衣的正面那对黑色突起物的弧度。哇……好棒哦！心中只有赞叹声响起，比小芬的胸前曲线更凸起，我想至少C吧！奇怪刚刚骑车都没感觉到，而且以前有这么大吗？忍不住又偷瞄了几眼，嗯D吧……就这样不断的沉醉在英文第三第四个字母之间，妈咪在面对我说话的时候，会技巧性的遮一下，不过还是难逃我法眼，特别是在东西区训练了很久。过了几分钟后，妈咪便催促我把湿衣服脱掉，顺便去洗个热水澡。</w:t>
      </w:r>
    </w:p>
    <w:p>
      <w:r>
        <w:t>我笑着对妈咪说：“妈咪你比我湿多了，看你还在发抖，你要不要先去洗热水澡，等等再弄好了！”</w:t>
      </w:r>
    </w:p>
    <w:p>
      <w:r>
        <w:t>妈咪似乎也觉得是这样，向我要了条乾毛巾便走向浴室，过不久就听到淅哩哩的水声。</w:t>
      </w:r>
    </w:p>
    <w:p>
      <w:r>
        <w:t>忽然我好像觉得有什么不妥，不过也想不起来那边怪，打开电视先看了起来。哇哩！阳明山有豪大雨特报。</w:t>
      </w:r>
    </w:p>
    <w:p>
      <w:r>
        <w:t>过了几十分钟后妈咪叫我：“小翔！这边有没有衣服能借妈咪穿的呀？”</w:t>
      </w:r>
    </w:p>
    <w:p>
      <w:r>
        <w:t>我随口搭应说：“有啊！我找找。”</w:t>
      </w:r>
    </w:p>
    <w:p>
      <w:r>
        <w:t>於是打开衣柜，突然间我发现了为什么觉得怪怪的了，看见了小芬的内衣内裤们躺在我的衣柜里，而浴室中好像也有两件内衣裤晾着没收起来。靠！真尴尬。好像男生对於在母亲面前提起男女亲密的事都觉得怪怪的，只好随手挑了件白衬衫出来，还有条黑紧身运动短裤，其它的衣服不是还在晾，就是脏的，虽然还有件乾净的黑衬衫和长的运动裤。不过我对自己说，白色的妈咪应该比较喜欢，天晓得？也许是我比较喜欢啦！希望这件能有湿透白毛衣的功力黑紧身运动短裤呢？！嗯腿部曲线刚被黑裙子档住了真是让人失望靠你重现实况了！</w:t>
      </w:r>
    </w:p>
    <w:p>
      <w:r>
        <w:t>妈咪开了个小细缝接过衣服，门缝小得我手都伸不进去，塞着衣服进去而已，因为啥都没看见蛮失望的。</w:t>
      </w:r>
    </w:p>
    <w:p>
      <w:r>
        <w:t>过了两秒“小祥你只有衬衫哦？”</w:t>
      </w:r>
    </w:p>
    <w:p>
      <w:r>
        <w:t>“嗯…其它衣服都拿去洗或是脏了耶……”</w:t>
      </w:r>
    </w:p>
    <w:p>
      <w:r>
        <w:t>接着听到妈咪哎的一声…然后又过了两秒“嗯……小祥……”</w:t>
      </w:r>
    </w:p>
    <w:p>
      <w:r>
        <w:t>“嗯？什么事？？”</w:t>
      </w:r>
    </w:p>
    <w:p>
      <w:r>
        <w:t>妈咪支支唔唔的问“嗯……妈咪看到里面有两套内衣裤……是你女朋友的吗？”</w:t>
      </w:r>
    </w:p>
    <w:p>
      <w:r>
        <w:t>我就知道“……对啊！她忘了收起来了。”</w:t>
      </w:r>
    </w:p>
    <w:p>
      <w:r>
        <w:t>“那那那……妈咪的都湿掉了可以先借她的吗？”</w:t>
      </w:r>
    </w:p>
    <w:p>
      <w:r>
        <w:t>哇哩……冷不妨的被问了这句，有点回答不出来，我想妈咪可能是因为白衬衫的关系，如果不穿内衣一定会激突，嘿所以才会难为情的问我这种问题。</w:t>
      </w:r>
    </w:p>
    <w:p>
      <w:r>
        <w:t>“哦……应该可以吧！我想她不会介意的啦……”</w:t>
      </w:r>
    </w:p>
    <w:p>
      <w:r>
        <w:t>说完反而有点失望，白衬衫作战有点失败，不过我没被失望感淹没太久，而是忙着猜妈咪会穿那一套呢！？我记得一套是苹果绿色一套是浅蓝色的……如果还有黑色或白色可选，妈咪一定不会挑中这两种颜色的。</w:t>
      </w:r>
    </w:p>
    <w:p>
      <w:r>
        <w:t>终於妈咪拿着湿毛巾走出来了“小翔换你来洗啰……”</w:t>
      </w:r>
    </w:p>
    <w:p>
      <w:r>
        <w:t>我满怀着大乐透开奖的心情，向妈咪看去，宾果！果然是蓝色的那件。我边跟妈咪讲有豪大雨特报的事情，一方面又装做没事对着妈咪全身扫瞄。呼……妈咪身上的衬衫因为水蒸气的关系也比平常透明黏身多了，而胸前那对双峰似乎比刚刚更加雄伟，当C或D罩杯的乳房碰到B罩杯的胸罩，感觉奶头就压在胸罩的最上缘，努力着不蹦出来，被挤压的乳房则奋力着向上向外扩张，成两个半圆。紧身运动裤紧贴着妈咪下半身的曲线，直到大腿中间才开放，参观饱满的大腿，接着细长的小腿，最后是小脚ㄚ，看着妈咪擦着头发的样子非常性感呢！虽然此时唯美的成份大於情欲的成份，不过我的那话儿还是立正表示许多的敬意。</w:t>
      </w:r>
    </w:p>
    <w:p>
      <w:r>
        <w:t>在妈咪声声叫喊去洗澡的情况，下我便拿了毛巾进入浴室，随手脱了衣服丢进洗衣袋中，眼光描到黑色的长裙和白色毛衣嗯！？不知妈咪内衣裤是不是也在里面！？不过基於是母子关系跟“别像个色狼一样”的想法我没去找寻答案开水洗澡吧当然安慰了两下我的小弟弟。残念……残念……关水擦身体咦……？衣架上有一件胸罩两件内裤……所以说………。妈咪没穿内裤？……顿时又让我心猿意马了，天ㄚ……为什么我没有白色的运动短裤呢！！！下次要去买一条一定要！</w:t>
      </w:r>
    </w:p>
    <w:p>
      <w:r>
        <w:t>突然我觉得我又回到偷妈咪内衣裤自慰的时期，开始想要对妈咪有不规矩的想法。</w:t>
      </w:r>
    </w:p>
    <w:p>
      <w:r>
        <w:t>出来后，妈咪和我边看电视边聊天，我还偷瞄妈咪运动裤胯部是不是有阴毛隆起的感觉，后来看不太到，视线还是回到那挺立的双乳。聊天中途老爸打来问妈咪的下落，原来妈咪前两天跟老爸冷战，今天没在家，害老爸担心了一下。</w:t>
      </w:r>
    </w:p>
    <w:p>
      <w:r>
        <w:t>妈咪看了表一下七点多了“嗯……妈咪要走了，跟你阿姨说了，今天要住她那……”</w:t>
      </w:r>
    </w:p>
    <w:p>
      <w:r>
        <w:t>“啊？！不会吧妈咪雨很大耶而且你的衣服…”</w:t>
      </w:r>
    </w:p>
    <w:p>
      <w:r>
        <w:t>“对呀……我都忘了……真糟糕那怎办呢？”</w:t>
      </w:r>
    </w:p>
    <w:p>
      <w:r>
        <w:t>“打个电话给阿姨啰！妈咪今天你就睡这边好了，床给你我睡沙发！”</w:t>
      </w:r>
    </w:p>
    <w:p>
      <w:r>
        <w:t>“嗯，好像也只能这样。”</w:t>
      </w:r>
    </w:p>
    <w:p>
      <w:r>
        <w:t xml:space="preserve">雨太大了不能出去吃饭，所以妈咪准备了晚餐给我，吃饱之后妈咪就把衣物洗了洗，拿到阳台雨淋不到的地方晒，当然也包括了黑色内衣裤。趁着抽烟时偷偷看了内衣，挺性感的，是黛安芬的魔术柔珠内衣（特别上网找到的），D cup耶！难怪妈咪穿小芬的胸罩胸部都快爆出来了。 </w:t>
      </w:r>
    </w:p>
    <w:p>
      <w:r>
        <w:t>这晚我陪着妈咪聊着最近的情况，妈咪也稍微问起小芬，看我没认真回答也就不再问了。聊着聊着，我看妈咪打了几个哈欠，看看时间才11点多耶，不过知道妈咪都很早睡的便说“妈咪睡觉吧……”</w:t>
      </w:r>
    </w:p>
    <w:p>
      <w:r>
        <w:t>虽然我没什么睡意拿了枕头眠被回到沙发上。</w:t>
      </w:r>
    </w:p>
    <w:p>
      <w:r>
        <w:t>“小翔……晚安啰……”</w:t>
      </w:r>
    </w:p>
    <w:p>
      <w:r>
        <w:t>等妈咪上床后，我就关了灯，躺在沙发上。也许是下雨，室内的气氛变的有点不一样，像是孤男寡女在屋内躲雨，心灵上更贴近，就算是母子也有男女互许的情境所以下雨天才是把妹的好天气ㄚ，我喜欢！</w:t>
      </w:r>
    </w:p>
    <w:p>
      <w:r>
        <w:t>下着雨，微微的月光透过窗户照在床上，映出妈咪的身影。因为沙发角度的关系，我可以很顺的看着妈咪，想想妈咪已经要40了，居然还可以让她儿子想入非非，除了天生丽质外保养的好，真是没话说，想着想着小弟弟慢慢变大，居然睡不着，过了半小时才有睡意。</w:t>
      </w:r>
    </w:p>
    <w:p>
      <w:r>
        <w:t>这时听到妈咪轻哼一声，坐了起来望向我一眼，见我没反应就慢慢将衬衫纽扣一颗颗解开。我如获至宝一般，第一直觉就把手搓了搓我发硬的老二，等衬衫上面几个扣都解开后，妈咪又看了我两眼，确定我没动之后，把乳房挺了出来。透着昏暗的光线我只能看出个轮廓，只见妈咪左边奶罩上缘，有颗凸起的颗粒状物奶头！我忍住兴奋，搓着包皮向后让龟头挺出，又前后搓动了几下，爽……接着妈咪摸摸奶头，似乎想要将奶头塞回奶罩，我心里想着妈咪应该很不舒服吧！穿了不合身的奶罩乾脆就脱掉好了。才刚想完就听到妈咪嗯了一声，吓了我一跳，接着她就把衬衫慢慢解开，一步步的像是接收我的指令般行动，我张开了口觉得口乾舌燥，眼前这幕脱衣秀居然是妈咪当主角。脱下衬衫后，妈咪反手到背后解开了内衣的后扣，然后弯着身挟着手臂，像是怕乳房一下子从奶罩掉出来。妈咪的乳房并没有跳出来的动作，而是随着胸罩取下的方向由快而慢的晃动了几下，这时我的老二已经被我向外顶到最高点了！</w:t>
      </w:r>
    </w:p>
    <w:p>
      <w:r>
        <w:t>女人的乳房有很多型，而妈咪的乳房是我最爱的那种，挺的那种！抓起来应该是有弹性，而不是软软的，看着两团美肉外加上尖端的两粒奶头，晃动的感觉让我好想马上狂射出来，如果妈咪的乳头是充血的挺立，我想我才会有一丝丝的勇气冲过去，虽然精虫占领我80%的大脑，不过20%的理智已经够我决定按兵不动了，按老二就好，嘿……</w:t>
      </w:r>
    </w:p>
    <w:p>
      <w:r>
        <w:t>除去了束缚后，妈咪吐了一口气，显得舒服多了，接着似乎考虑了一下，要不要再穿衬衫回去，正当妈咪拿起衬衫要穿回去时“有电话哦有电话哦……”</w:t>
      </w:r>
    </w:p>
    <w:p>
      <w:r>
        <w:t>突然，小芬帮我录的来电玲声响起，妈咪被吓了一大跳，以为有别人在，马上拿被子遮住胸口躺了下去，我也被这突然的声音吓了一跳，假装翻个身然后，爱困的说“……谁打电话啦……”伸手接了过来。</w:t>
      </w:r>
    </w:p>
    <w:p>
      <w:r>
        <w:t>“翔……你在做什么哩？”果然是小芬。</w:t>
      </w:r>
    </w:p>
    <w:p>
      <w:r>
        <w:t>“没呀，睡觉了呀！”</w:t>
      </w:r>
    </w:p>
    <w:p>
      <w:r>
        <w:t>后来我也没在听她说什么，满脑子都是刚妈咪被吓到时，抖动胸部的样子，过了一下，我没好气的对小芬说“我要睡觉啦，明天再说掰掰……”</w:t>
      </w:r>
    </w:p>
    <w:p>
      <w:r>
        <w:t>“喔，好吧，要梦到我哦，晚安啰……”</w:t>
      </w:r>
    </w:p>
    <w:p>
      <w:r>
        <w:t>挂上电话心中，还是有点生气，正在热头上居然……如果没电话，妈咪也会来个脱裤秀也说不定……就是这个信念害我又多撑着半小时，不过随着妈咪低沉的呼吸声，我看今晚是没搞头了。</w:t>
      </w:r>
    </w:p>
    <w:p>
      <w:r>
        <w:t>不过小弟硬度还是退不下来，真难受，起来抽跟烟好了。於是我起来走到阳台，雨变小了转成绵绵细雨，附近没多少住家，在下雨的夜里更显得黑暗、寂静。呼，抽完啦睡吧。</w:t>
      </w:r>
    </w:p>
    <w:p>
      <w:r>
        <w:t>转身回房时，只见妈咪的内衣裤随风飘动，似乎在引诱我重温国三时的发泄。我愣了一下，看看四周和房内，应该可以吧。嘿，打野炮我是有经验，在户外打手枪倒是第一次，拿了妈咪的胸罩，嗯，还蛮湿的，不过带有粉粉的味道，是妈咪的奶味。嗯，好香真想把头埋在妈咪胸前。拉下我的裤子，用我的龟头顶着猜测是妈咪奶头的位置，不停的磨擦，意淫着妈咪。马眼越来越酸麻，改用奶罩包住老二，死命的前后搓动着，幻想着刚刚妈咪摇晃的乳房帮我乳交。</w:t>
      </w:r>
    </w:p>
    <w:p>
      <w:r>
        <w:t>啊……呼呼呼，一阵快意从脑中闪过射在地上的积水处，慢慢看着我的子孙们顺着水流进排水孔。小心的清除妈咪胸罩上喷到的少量精液后，再挂回去，旁边妈咪的黑色内裤像是在抗议没临幸到它，而随风乱飘。</w:t>
      </w:r>
    </w:p>
    <w:p>
      <w:r>
        <w:t>哎，没办法我总是对乳房比较有好感，因为有的女人的阴部真的不好看，让人有点反胃……所以对胸罩还是偏爱一些。返回沙发后，很快的就进入梦乡了，不过我记得最后一件有意识的思考是………妈咪的阴部不知道好不好看？！</w:t>
      </w:r>
    </w:p>
    <w:p>
      <w:r>
        <w:t>2．步步进逼</w:t>
      </w:r>
    </w:p>
    <w:p>
      <w:r>
        <w:t>隐隐约约听见电视新闻的声音，蒙咙中睁开眼睛，看见妈咪正坐在我旁边的沙发看电视，桌上则摆着土司夹蛋。不过妈咪专注在看电视并没有发现我醒了。我望向妈咪，妈咪的头发盘着看起来的样子很贤慧，内衣穿上后恢复了挺立的胸部，而下半身则是被条小被单盖住，啥都看不见，真伤心呀。</w:t>
      </w:r>
    </w:p>
    <w:p>
      <w:r>
        <w:t>不过有了昨晚的经验，我想装睡也是不错，耐心等等应该会有好戏吧。果不期然，妈咪趁着广告时站了起来，小被单滑落在沙发上，看了看我一眼，我当然咪着眼没被发现，妈咪已经把衬衫垂下的衣角拉起来在腰前打了个结，把黑色贴身裤往下挪了许多（我想也是不舒服吧），看起来就像是低腰裤，还露出些许的屁股沟，顺着股沟摸下去应该是很滑嫩的吧，接着妈咪拿起小被单当裙子般围住下半身，然后好像是将裤子再往下拉一点的样子，当我叹息看不到时，小被单很识相的让妈咪没抓好掉了下来，妈咪哇的一声，又怕吵醒我的努力压低刚脱口的音量，我当然不放过这偷窥的好机会，妈咪的裤子已被褪至大腿及膝盖上，手则置於两腿之间，屁股光滑滑的裸露在我眼前，好爽！好有弹性的结实感，就算让我的老二摩衬着它我想没多久也会射出来的，虽然我很想边套弄着老二边欣赏这美景，却也很怕被发现后的尴尬。</w:t>
      </w:r>
    </w:p>
    <w:p>
      <w:r>
        <w:t>妈咪很紧张的边转身看我边蹲下拉起被单，我则是很不情愿低闭起了眼睛装死，似乎我的反应慢了点，妈咪好像觉得我醒了，动作快速的拉了两下裤子便重新坐回沙发上装做没事的样子。我闭着眼不敢张开，以免被发现，老实说，不是我反应慢，而是在妈咪转过来的一瞬间就要闭眼的，可是视线突然撇见妈咪转过来时露出的阴毛，让我忍不住的想多看一眼，那是不算茂盛但贤慧的黑森林，有的女人外表文静，可是黑森林茂盛的让人想除草，我喜欢外表跟内在是一样的那种，像妈咪这样贤慧就该有这样的黑森林。就是这0.01秒，我彷佛接触到妈咪带着微红神韵的眼神。金害哦……有被发现吗！？</w:t>
      </w:r>
    </w:p>
    <w:p>
      <w:r>
        <w:t>该死的是，目前看到妈咪有的都是我喜欢的那种，刚开始顾忌伦理亲情，只有玩玩妈咪内衣、内裤跟偷窥的意念，而现在真的让我开始柄除亲子关系，正式激起了我想要把到妈咪这个女人的欲火。</w:t>
      </w:r>
    </w:p>
    <w:p>
      <w:r>
        <w:t>如果在Pub遇到这样心动的女人，我一定花招尽出的博得她的欢心，最后把她弄上床舒服一顿，可是对象是妈咪，该怎么把呢！？这真的不容易，特别是对我妈咪这种贤慧型又不算很外向的女人。就这样，睡在沙发上边翘着老二边想着下一步要怎么做呢……最后还是没有结论，只好走一步算一步，第一目标当然是让妈咪多待几天啰！</w:t>
      </w:r>
    </w:p>
    <w:p>
      <w:r>
        <w:t>过了半小时候妈咪叫醒了假装睡眼惺忪的我，吃完了土司便和妈咪讨论起未来几天的行程，妈咪也不知道要待几天，应该没这么快回去，我想老爸这次跟妈咪吵的蛮大的哩。所以我就决定要带妈咪多逛逛台北，散心兼娱乐，妈咪也乐得直说好。</w:t>
      </w:r>
    </w:p>
    <w:p>
      <w:r>
        <w:t>因为衣服还没干，而且换洗衣物都在我阿姨家，我们决定先去逛百货公司买点衣服，妈咪穿上一件我的黑色牛仔裤后，我便载着妈咪向新光三越出发。今天的天气还不错，至少都是大太阳，也许等晚点才会下雨吧。</w:t>
      </w:r>
    </w:p>
    <w:p>
      <w:r>
        <w:t>一路上跟妈咪有说有笑，虽然妈咪不时向后移位，然而妈咪尖挺的胸部免不了的接触到我，我不断得侦测后背传来的软绵感，更将这份喜悦传送给好兄弟老二，这种感觉真是太美好了，我越骑越快，希望与妈咪的胸部来次全面性的接触，机会来了，前面红灯，装没看到好了，没减速的冲过去，</w:t>
      </w:r>
    </w:p>
    <w:p>
      <w:r>
        <w:t>“呀……红灯耶……”妈咪紧张的叫着</w:t>
      </w:r>
    </w:p>
    <w:p>
      <w:r>
        <w:t>於是我紧急在白线前煞车，而妈咪因为煞车的原故，脚一时没踩稳，踏了个空，整个人往我的背上倒，连同胸前的两粒肉球完全挤压在我身上，呼……这感觉很难形容，一阵酥麻感，就像是背部按摩一样，心里直喊好爽。而我的腰部屁股也感觉到后面有妈咪的胯部黏贴着，而那就是妈咪的阴部……嘿。</w:t>
      </w:r>
    </w:p>
    <w:p>
      <w:r>
        <w:t>妈咪不好意思的往后坐了点，直对我说不赶时间，可以慢慢骑，我怕妈咪发现我是故意的，也只好慢下速度。</w:t>
      </w:r>
    </w:p>
    <w:p>
      <w:r>
        <w:t>到了华纳威秀后方的机车停车区停好车后才发现，在阳光的照射下，妈咪的白衬衫只是像个薄纱，连小芬浅蓝色内衣上的花纹都明显可见，妈咪此时弯下腰来将安全帽放入置物箱，透过衣领的缺口，两团美肉往下垂，形成了明显的深浚，要不是有内衣的阻档，一定有更大幅度的美景。这让我想到在干小芬的时候，总是最爱老汉推车这招，让小芬趴着，垂着她的双乳，就算是B罩杯，看起来大多了也让我更加兴奋。老爸真是好福气，可以叫妈咪趴着从后面抽插，想到这我更加的想要从背后上妈咪。</w:t>
      </w:r>
    </w:p>
    <w:p>
      <w:r>
        <w:t>我尝试着找寻更好的视角希望能看到更多妈咪的胸部，在某个角度时发现在乳房的顶端（现在是最下端）有个小缝细，似乎是被什么顶回来一样，是了！就是昨晚我看见的奶头，隔了十多年了，现在的我除了想吸奶之外，更想好好的舔一番，此时我的宝贝老二已经硬的想撑破内裤。直到妈咪放好安全帽我才中止喷火的眼神而恢复原态。</w:t>
      </w:r>
    </w:p>
    <w:p>
      <w:r>
        <w:t>到了新光三越，我们直奔往妈咪最爱的MORGAN专柜，妈咪熟练的挑了几套衣服，刷过卡后便换上了新买的衣服四处逛逛，当然就没有半透明的上身可以饱眼福了，不过换了套丝质的浅色衣服和短裙，看起来少了点性感却多了点成熟女人的媚力。</w:t>
      </w:r>
    </w:p>
    <w:p>
      <w:r>
        <w:t>经过了戴安芬的专柜时，妈咪说想去买几套内衣来换，我随口便说“好呀，你可以试穿给我看看哦……！”我话一说完才惊觉到对方是妈咪，不是小芬。都怪我跟美媚讲话都乱说话，现在跟妈咪讲话时一下子也改不过来。</w:t>
      </w:r>
    </w:p>
    <w:p>
      <w:r>
        <w:t>妈咪愣了一下“嗯？小翔，你对女人都很有一套哦，看你都很顺口的讲出来……”</w:t>
      </w:r>
    </w:p>
    <w:p>
      <w:r>
        <w:t>我吐吐舌头说“没有啦，一下子忘了是妈咪，就开始乱讲了……”</w:t>
      </w:r>
    </w:p>
    <w:p>
      <w:r>
        <w:t>“哈哈，看不出小翔来你对女生还蛮好的，蛮温柔的哩，还好没遗传到你爸……”</w:t>
      </w:r>
    </w:p>
    <w:p>
      <w:r>
        <w:t>我心想“温柔？会吗？我只是色！！……嘿”我看妈咪反而赞美我，胆子更大了点。</w:t>
      </w:r>
    </w:p>
    <w:p>
      <w:r>
        <w:t>“妈咪也是女人，对女人好是应该的，对妈咪要加倍好才对！对了……妈咪……你穿小芬的这件很好看……可以选颜色浅一点的……看起来会年轻活泼很多哦……”</w:t>
      </w:r>
    </w:p>
    <w:p>
      <w:r>
        <w:t>讲完后我就后悔了，这不是摆明的说妈咪变老了吗？！</w:t>
      </w:r>
    </w:p>
    <w:p>
      <w:r>
        <w:t>妈咪听完脸有点微红，不知道在想什么，可能也是难为情吧，等妈咪进去之后我就在外面晃晃，只见妈咪往颜色比较深的区域走去。半小时候，妈咪出来了，一看差不多五六点了，便提议去饶河街夜市吃东西，妈咪也欣然同意。</w:t>
      </w:r>
    </w:p>
    <w:p>
      <w:r>
        <w:t>到了夜市后，只见人山人海，在狭小的通道中挤得满满都是人，走着走着对妈咪讲话时居然没有回应，往后一看，才发现妈咪已经落在几个人之后了，这时想想也不错，有时我会故意带美眉到人多的地方再藉故牵手，嗯……来试试好了。於是我等妈咪过来以后把东西交给左手，伸出右手对妈咪说“妈咪，人好多哦，怕你跟丢了，牵着我好了”</w:t>
      </w:r>
    </w:p>
    <w:p>
      <w:r>
        <w:t>妈咪也没想太多，嗯的一声，伸手便将她的左手交在我手上，感觉起来妈咪抖了一下，反而是我比较没啥感觉，大概这招用太多次了，牵到手也没什么，只是觉得妈咪手蛮滑的，这样帮我打手枪摸LP应该蛮舒服的，嘿嘿……慢慢来吧。挤到墩排骨的地方，点了两碗吃了起来，妈咪直说不错吃哩，我就说后面还有胡椒饼也很赞，让妈咪迫不急待的想过去买，妈咪饮食从来不节制，因为也不曾变胖，我想变胖了罩杯说不定也会升级说，那就是E了！。离开排骨摊后我依旧伸手示意妈咪牵手，一同买了胡椒饼后又往回走胡乱吃了些东西。</w:t>
      </w:r>
    </w:p>
    <w:p>
      <w:r>
        <w:t>此时有辆摩托车很“识相”的骑在走道中，当她经过我们身旁时，因为人太多又要让她过而使妈咪靠在我身上，妈咪的正面对着我的侧面，空照图就像是个T，虽然只有一下，妈咪尽力将上半身往后移，但是无耐妈咪被挤得胸部压在我的右手臂，而更让我兴奋的是我握着妈咪手的右手，似乎触碰到妈咪的下体部位，让我能感觉妈咪的体温借由美乳跟阴部传送到我身上，GOD！！！我爱夜市！！！多来几台摩托车好了！！！</w:t>
      </w:r>
    </w:p>
    <w:p>
      <w:r>
        <w:t>出了夜市后，人变少了，妈咪也顺势抽回她的手，让我有些失落感。我知道要突破女人的心房，第一步就是牵手了，手都没牵还怎么搞呢？！当然，给钱、炮友的那种不算。於是，在过马路的时候，我又向妈咪伸出手，妈咪迟疑了一下，好像偷笑了一下，然后把手交给我，终於这次过完马路后，妈咪并没有把手抽走。就这样手牵手在路上逛了一下。我也不知道妈咪笑的意思，不过确定有第一步，第二步才能走，也朝着乾妈咪的目标前近了一步……嘿……。</w:t>
      </w:r>
    </w:p>
    <w:p>
      <w:r>
        <w:t>下一站来到大佳河滨公园，夜晚的河滨多了几分的神秘与远离都市的解放感（虽然还是都市的一部份），我知道女人在黑夜这种环境中会变的浪漫且大胆，更能开放自己。停好车后把买的东西都塞进置物箱，这次我不等妈咪的认可，便伸手抓了她的手来牵……只见妈咪噗的一声笑了出来</w:t>
      </w:r>
    </w:p>
    <w:p>
      <w:r>
        <w:t>“嘿，小子，你牵妈咪牵上瘾啦？”</w:t>
      </w:r>
    </w:p>
    <w:p>
      <w:r>
        <w:t>“呃……妈咪，这边很暗捏，我是怕妈咪摔跤啦……”面对着不算暗的路灯我强行讲了个不大通的谎……嘿……</w:t>
      </w:r>
    </w:p>
    <w:p>
      <w:r>
        <w:t>“好吧好吧……你爱牵就让你牵吧……以前你小时候，妈咪要牵你，你还闹脾气说长大了不用人家牵了哩……”妈咪没好气的吐槽了我一下。</w:t>
      </w:r>
    </w:p>
    <w:p>
      <w:r>
        <w:t>“哈哈，就是补以前的份给妈咪……”我耍无赖般的对着妈咪嘻笑，妈咪又噗的一声笑出来。</w:t>
      </w:r>
    </w:p>
    <w:p>
      <w:r>
        <w:t>我们边散步边走向大喷水池旁，路上嘻嘻哈哈，一路耍宝让妈咪笑，气氛好的像是热恋的情侣，不过我也没有说出失去当儿子分寸的话。当一切气氛好的让我觉得牵着妈咪散步就很满足时……</w:t>
      </w:r>
    </w:p>
    <w:p>
      <w:r>
        <w:t>“有电话哦有电话哦……”哇靠，是小芬！！奇怪，怎觉得小芬是故意来搞破坏的哩，我对着妈咪说我接个电话哦，然后就放开妈咪的手往旁边走去。妈咪听到这电话声仿拂记起昨晚的事，有点尴尬的回个嗯给我。</w:t>
      </w:r>
    </w:p>
    <w:p>
      <w:r>
        <w:t>“小翔哦……今天晚上我要过去哦……”听起来小芬忍不住想搞的样子了。</w:t>
      </w:r>
    </w:p>
    <w:p>
      <w:r>
        <w:t>“啊！？不行啦，我妈咪最近几天都会在我这住耶，等她回家再说啦”我开始觉得小芬有点烦了。</w:t>
      </w:r>
    </w:p>
    <w:p>
      <w:r>
        <w:t>“喔……是哦……那你现在在干嘛？”吼…来查勤的哦。</w:t>
      </w:r>
    </w:p>
    <w:p>
      <w:r>
        <w:t>“没呀，带我妈咪来河滨公园看看夜景晃晃……”</w:t>
      </w:r>
    </w:p>
    <w:p>
      <w:r>
        <w:t>“怎会去那……那边不是情侣去比较多吗？”</w:t>
      </w:r>
    </w:p>
    <w:p>
      <w:r>
        <w:t>“你很烦耶，看看不行哦，好了啦，等我有空再打给你哦，乖……”我很想尽快结束对话。</w:t>
      </w:r>
    </w:p>
    <w:p>
      <w:r>
        <w:t>“嗯……那好吧……要想我哦……”</w:t>
      </w:r>
    </w:p>
    <w:p>
      <w:r>
        <w:t>“嗯想你……886”终於挂上手机了。</w:t>
      </w:r>
    </w:p>
    <w:p>
      <w:r>
        <w:t>我回过头去，看见妈咪望着圆山饭店发呆。</w:t>
      </w:r>
    </w:p>
    <w:p>
      <w:r>
        <w:t>“妈咪……那是圆山饭店！”</w:t>
      </w:r>
    </w:p>
    <w:p>
      <w:r>
        <w:t>“哦……我知道……我只是在看那上面的WISH是什么意思哩”</w:t>
      </w:r>
    </w:p>
    <w:p>
      <w:r>
        <w:t>“哦……那是‘偷优塔’的广告啦……”感觉妈咪不是很专心的样子，我接着问</w:t>
      </w:r>
    </w:p>
    <w:p>
      <w:r>
        <w:t>“妈咪……怎么了？！”我感觉有点奇怪的问</w:t>
      </w:r>
    </w:p>
    <w:p>
      <w:r>
        <w:t>“嗯？没什么啦……刚的电话声……我想起昨天晚上，让你被吵醒……”妈咪有点迂回的说</w:t>
      </w:r>
    </w:p>
    <w:p>
      <w:r>
        <w:t>妈咪是想知道我那时是不是醒着吧？怕我看见她脱衣服那幕吧……</w:t>
      </w:r>
    </w:p>
    <w:p>
      <w:r>
        <w:t>“也还好啦，昨天还没睡熟，所以也不算吵醒噜……”我卖点关子给妈咪</w:t>
      </w:r>
    </w:p>
    <w:p>
      <w:r>
        <w:t>“啊！……那时你还没睡着哦！！？？”妈咪有点紧张的问</w:t>
      </w:r>
    </w:p>
    <w:p>
      <w:r>
        <w:t>“嗯，对呀……半梦半醒的……我是没差啦……妈咪倒是让你吓到了哦？”我也试探的问，心中仍想起昨晚妈咪吓到时乳房的振动。</w:t>
      </w:r>
    </w:p>
    <w:p>
      <w:r>
        <w:t>“哦……还好，也还好”妈咪有点想问我有没看到她脱衣服，但是又不大敢问的样子。</w:t>
      </w:r>
    </w:p>
    <w:p>
      <w:r>
        <w:t>“妈咪，我们坐着讲好了……”我指着喷水池边的矮墙。</w:t>
      </w:r>
    </w:p>
    <w:p>
      <w:r>
        <w:t>“你坐好了，这边太矮了，妈咪怕曝光哩……”怕坐下后膝盖位置会比屁股高而曝光。我对妈咪说，这边都没有什么人来，如果远远的有人来再站起来也不迟，妈咪被我说服了便跟着我坐了下来，也露出了她雪白的大腿。</w:t>
      </w:r>
    </w:p>
    <w:p>
      <w:r>
        <w:t>“曝光……”我若有所思的重覆了这句……突然想起昨晚跟今早的怀疑……妈咪没穿内裤？！！</w:t>
      </w:r>
    </w:p>
    <w:p>
      <w:r>
        <w:t>“嗯……妈咪，可以问你个问题吗？”我试探的问着。</w:t>
      </w:r>
    </w:p>
    <w:p>
      <w:r>
        <w:t>“嗯？可以，想问什么？”妈咪看着我好奇的想知道</w:t>
      </w:r>
    </w:p>
    <w:p>
      <w:r>
        <w:t>“那……问了不能生气哦”我心里鼓起一阵勇气（或是色胆大了起来）。</w:t>
      </w:r>
    </w:p>
    <w:p>
      <w:r>
        <w:t>“问吧……瞧你鬼灵精怪的神神秘秘的……”妈咪越来越好奇的样子</w:t>
      </w:r>
    </w:p>
    <w:p>
      <w:r>
        <w:t>“那……问啰……嗯…妈咪…你…有…没…有…穿…内…裤…呀？”我用很普通的语气慢慢的问了出口。</w:t>
      </w:r>
    </w:p>
    <w:p>
      <w:r>
        <w:t>只见妈咪呀的一声，然后瞬间满脸通红的把眼神移开我身上，过了两秒才回过神来“喂……小翔你在说什么啦！？怎么问这种问题！？难道早上……”</w:t>
      </w:r>
    </w:p>
    <w:p>
      <w:r>
        <w:t>突然想起早上好像被抓包了，只好赶快说“没有啦……因为昨天我洗澡时发现，妈咪只有借了小芬的奶罩，没有借内裤……”我还故意不讲内衣，而是讲奶罩，让妈咪更加的脸红。</w:t>
      </w:r>
    </w:p>
    <w:p>
      <w:r>
        <w:t>“妈咪我……我不好意思穿别人的内裤……”妈咪特别把内裤两个字讲的很小声。</w:t>
      </w:r>
    </w:p>
    <w:p>
      <w:r>
        <w:t>“……妈咪你不就没穿？”我越问越起劲，一方面是妈咪并没有强烈回应，另一方面要趁机攻入心房也趁现在……</w:t>
      </w:r>
    </w:p>
    <w:p>
      <w:r>
        <w:t>妈咪尴尬的说不出话来，感觉起来变得像小女生般的不知所措，不过她还是低着头像是自言自语的说“可是妈咪有……垫那个……卫…生…棉垫……”。我一听到这句话马上了解早上妈咪的举动了，是换棉垫吧，妈咪的回答对我有很大的刺激，真恨不得我就是那棉垫，或是用我发涨的老二当妈咪的绵垫。这就对了，就是我想要的对话，暗示、迂回、挑逗以及害羞……当然我不肯善罢干休……</w:t>
      </w:r>
    </w:p>
    <w:p>
      <w:r>
        <w:t>“那……妈咪你……现在…就是…没穿啰？”我低着头靠近妈咪的耳边用只有的两个人听的见的声音问着。</w:t>
      </w:r>
    </w:p>
    <w:p>
      <w:r>
        <w:t>“唉呦……不要再问了啦……妈咪会不好意思……”妈咪害羞得不敢看着我回答。</w:t>
      </w:r>
    </w:p>
    <w:p>
      <w:r>
        <w:t>“唉呦……告诉我嘛……我是关心妈咪耶……”我又开始再鬼扯蛋了。</w:t>
      </w:r>
    </w:p>
    <w:p>
      <w:r>
        <w:t>“那听完就不准再问了哦……现再是有穿了啦……”妈咪有点急着想终止这类的谈话，所以不得不丢一个答案出来堵住我的嘴。</w:t>
      </w:r>
    </w:p>
    <w:p>
      <w:r>
        <w:t>“那……”我话才一出，妈咪马上装威严的发出嗯！一声，示意我不要再问了，不过妈咪眼神一接触到我时马上又弹开，还是强作振定着和我说着话。</w:t>
      </w:r>
    </w:p>
    <w:p>
      <w:r>
        <w:t>我意犹未尽的自言自语的说“那还好啦……曝光也不会损失太多……”妈咪听到更是羞上加羞，站了起来转身对我说“你这孩子真是的，尽问些奇怪的问题……”，我看妈咪有点受不了脑羞成怒的样子，也跟着站起来拉着她的手说“好嘛好嘛……不说了……妈咪……我们再去散步哦……乖……”经过了这番对话，妈咪也许是害羞了，一点妈咪的尊严都没有，从妈咪变成了个普通女人，被我拉着东走走西逛逛的。</w:t>
      </w:r>
    </w:p>
    <w:p>
      <w:r>
        <w:t>渐渐地，天空开始下起了毛毛雨，我拉着妈咪快步奔向摩托车，穿好了雨衣后，我觉得就这样回去好像不算成功，又对妈咪说</w:t>
      </w:r>
    </w:p>
    <w:p>
      <w:r>
        <w:t>“妈咪……最后一个问题了……”</w:t>
      </w:r>
    </w:p>
    <w:p>
      <w:r>
        <w:t>妈咪深怕我讲出什么令她难为情的话，又觉得雨越下越大，想快点回去，只有没好气的翻了个白眼对我说“好啦……好啦……豆腐都被你吃光了……快问吧……雨下大了”</w:t>
      </w:r>
    </w:p>
    <w:p>
      <w:r>
        <w:t>“妈咪你……今天买的内衣裤……是什么颜色的？”我装出色色的表情（也不是装的啦，本来就是），有点贪婪的问着。</w:t>
      </w:r>
    </w:p>
    <w:p>
      <w:r>
        <w:t>突然间，也许是老天爷觉得我调戏母亲的行为天理不容，顷盆大雨哗啦啦的落了下来，只听见妈咪叫着“快走了啦……有话回去再说……”我也不确定妈咪有没有听到我问的那句，只好载着妈咪快速的逃离这场大雨……</w:t>
      </w:r>
    </w:p>
    <w:p>
      <w:r>
        <w:t>3．哀兵必胜</w:t>
      </w:r>
    </w:p>
    <w:p>
      <w:r>
        <w:t>说也奇怪，出了河滨公园雨就小多了，看过很多情色文学有关母子乱伦的文章，看到那种一开始母亲就主动贴上来或是很容易就上了妈咪的那种，我就会直接跳过，因为没有真实感也不大可能，现在的我正面对着各种方式，下药？用强的？或是哀求？嗯……还是用自己的方式好了。想着想着已经骑到仰德大道了。这时雨慢慢变大了，上了第一个坡后就像是骑在一条水道上，水滚滚的往下流。</w:t>
      </w:r>
    </w:p>
    <w:p>
      <w:r>
        <w:t>妈咪冒雨前进的经验不多，有点担心的问着“要不要先找个地方躲雨ㄚ？雨太大了……”</w:t>
      </w:r>
    </w:p>
    <w:p>
      <w:r>
        <w:t>“嗯……不过这边好像没啥躲雨的地方耶……”一说完看见路旁的公车亭，便往旁边一停，拉着妈咪跑了进去。</w:t>
      </w:r>
    </w:p>
    <w:p>
      <w:r>
        <w:t>“呼……吓死人了，怎么台北这么会下雨……”妈咪边讲边拿下安全帽褪下雨帽，我则是检查我身上湿了多少。公车亭的路灯坏了，只有远处有些昏暗的灯光，我和妈咪索性隔着雨衣坐在水泥椅的最角落。面面相觑了一会儿，见雨不小反大，我便开始讲起了仰德大道末班公车的笑话给妈咪听，妈咪被我逗的笑不陇嘴，直夸我幽默。</w:t>
      </w:r>
    </w:p>
    <w:p>
      <w:r>
        <w:t>“小翔，妈咪觉得你到台北以后个性开朗好多，又幽默又对女生又体贴，一定交过很多女朋友哦，从实招来，交了几个啦？”妈咪对於我的异性关系不是很清处。</w:t>
      </w:r>
    </w:p>
    <w:p>
      <w:r>
        <w:t>“没有，到现在是第一个而已”我抓抓头，心里想着要是问性关系就不行了。</w:t>
      </w:r>
    </w:p>
    <w:p>
      <w:r>
        <w:t>“真的吗！？……下次妈咪请她吃饭……顺便看看是那个女生可以抓着住我儿子……”我笑笑的回答有机会的话，心中想如果说抓住我老二的女人也都要请吃饭的话，可要吃好几顿了哩，如果我计画成功的话，妈咪请自己吃饭也蛮好玩的耶。</w:t>
      </w:r>
    </w:p>
    <w:p>
      <w:r>
        <w:t>“妈咪，老爸不体贴吗？我应该是遗传到她的吧……？”昨天该问老爸做了什么事惹妈咪生气，现在才想要了解一下。</w:t>
      </w:r>
    </w:p>
    <w:p>
      <w:r>
        <w:t>“哼……他哦……别提他啦……他的温柔都是对别的女人……”妈咪讲话的口气明显强硬了点。接着，妈咪就把事情经过告诉我。其实也没什么大不了的，就是在老爸的抽屉发现一个20多岁秘书写给她的情书，不过内容好像隐隐约约是老爸先去招惹人家的样子，老爸当然打死不认，只说是人家单恋她，嘿……老爹也蛮有行情的。</w:t>
      </w:r>
    </w:p>
    <w:p>
      <w:r>
        <w:t>就这样话题绕着老爸讲……-而我的注意力则放在妈咪的小腿和穿着小高根鞋的小脚，舔女人的小腿也是我调情的方式，对舔脚却敬谢不闵，但是看着妈咪的小脚我却莫名的想要含入，妈咪的全身都让我想舔……</w:t>
      </w:r>
    </w:p>
    <w:p>
      <w:r>
        <w:t>十几分钟讲完以后叹了口气，妈咪便有点情伤的安静了下来，眼睛看着路上的雨斜斜密密的下着，少数车辆穿梭着，这时我也不知该怎么安慰她，摸着妈咪的手安抚着。</w:t>
      </w:r>
    </w:p>
    <w:p>
      <w:r>
        <w:t>看着妈咪昏暗的美丽脸庞，在她的眼中似乎看见了泪光，突然我有股爱怜感，我抽起了双手往上托住了妈咪的脸颊，妈咪依旧看着前方不为所动，我情不自禁往妈咪的嘴唇吻去，轻轻一吻便离，但脸还是非常得贴近妈咪，感觉妈咪抖了一下，视线聚焦在我的脸上，有些错鄂的表情，我们眼神相交，两个人都愣住了，也许是两个人都不知道该说些什么吧，这时时间彷佛禁止不动，只剩下晰哩哩的雨声与摇晃的昏暗灯光。</w:t>
      </w:r>
    </w:p>
    <w:p>
      <w:r>
        <w:t>过了不知道多久“不要难过好吗……”我温柔的像是对着我的女人对着妈咪说。</w:t>
      </w:r>
    </w:p>
    <w:p>
      <w:r>
        <w:t>妈咪可能太过讶异了，或是心里在盘算着什么，过了一下子才嗯了一声，接着又噗的一声笑了出来，这次换我呆住了，对於我不自主的动作引发的反应居然是不是责骂或是制止，让我回想了一下刚我有耍宝吗？！奇怪！！</w:t>
      </w:r>
    </w:p>
    <w:p>
      <w:r>
        <w:t>“小翔你……你把妈咪……当作女朋友啰？！”妈咪好像突然找到解答。</w:t>
      </w:r>
    </w:p>
    <w:p>
      <w:r>
        <w:t>“我……”我一时不知道该说什么，这次换我处於下风了。</w:t>
      </w:r>
    </w:p>
    <w:p>
      <w:r>
        <w:t>一时一堆藉口理由涌上我心头，被我一一过滤掉，真是难回答ㄚ，突然间我找到了个拍手叫好的回答……</w:t>
      </w:r>
    </w:p>
    <w:p>
      <w:r>
        <w:t>“厄……可能是妈咪你……你穿着小芬的奶罩吧……所以……”我恢复了我无赖的本事回答着……</w:t>
      </w:r>
    </w:p>
    <w:p>
      <w:r>
        <w:t>“乱讲……妈咪现在穿的是今天才买的耶……”妈咪一时想反驳脱口而出，话出口后虽然灯光昏暗，我也很清处的看到妈咪脸色与表情的变化，红又害羞……妈咪的个性内向，通常是不会讲这种话出口的。一瞬间，我又夺回发球权！！！此时妈咪的眼神又不敢与我接触……</w:t>
      </w:r>
    </w:p>
    <w:p>
      <w:r>
        <w:t>果然妈咪已经换下小芬的不合身奶罩，难怪一路观察妈咪的胸部弧度自然多了，看起来更好抓的样子……。那妈咪说的“有穿”的内裤应该也是今天买的啰，想像的力量真是伟大，让我的小弟弟又强壮了起来……我马上又想起河滨公园的最后一个问题，不知道妈咪有没有听到。</w:t>
      </w:r>
    </w:p>
    <w:p>
      <w:r>
        <w:t>“哦……妈咪……”我转移刚被反驳的注意力不去回答亲吻的原因。</w:t>
      </w:r>
    </w:p>
    <w:p>
      <w:r>
        <w:t>“怎么了……”妈咪拨了拨头发装做没事的问……</w:t>
      </w:r>
    </w:p>
    <w:p>
      <w:r>
        <w:t>“刚刚妈咪说要回答我的问题，还没答耶……”我开始发球了。</w:t>
      </w:r>
    </w:p>
    <w:p>
      <w:r>
        <w:t>“刚雨下太大，没听到你问什么耶……”妈咪好像装没听到刚刚的问题。</w:t>
      </w:r>
    </w:p>
    <w:p>
      <w:r>
        <w:t>也许是灯光昏暗及下着雨的气氛，我的色胆也如同黑夜般的迅速扩展……“就是……妈咪……你现在身上穿的……嗯……奶罩……嗯……跟内裤是什么颜色的？”我更改了刚刚在公园的问句，直接将“妈咪身上穿的”套用在“今天买的”，妈咪别想逃了，嘿……</w:t>
      </w:r>
    </w:p>
    <w:p>
      <w:r>
        <w:t>话一听完，妈咪有些讶异我的问题怎跟刚在公园的差这么多？一个是买的一个是穿在身上的，回答起来的难度更是天嚷之别。买的颜色可以比较轻松的回答，而穿在身上的颜色则带有强烈的情欲味。妈咪尴尬又害羞的对着我摇头表示不说……</w:t>
      </w:r>
    </w:p>
    <w:p>
      <w:r>
        <w:t>“齁……不能赖皮啦……妈咪……你刚说会回答的……反正妈咪的豆腐都让我吃过了……”我一方面重覆妈咪说的话，更加强了妈咪可以让我吃豆腐的印象，其实妈咪那时也没说会回答，只叫我问，硬说妈咪已经答应回答，先下手为强好了……嘿嘿……</w:t>
      </w:r>
    </w:p>
    <w:p>
      <w:r>
        <w:t>“可是你刚刚是问这个吗？”妈咪狐疑的问……我就觉得妈咪有听到，只是装死，刚不回答，现在要回答更难的了吧……CC……</w:t>
      </w:r>
    </w:p>
    <w:p>
      <w:r>
        <w:t>“而且，是在河滨公园才说要答的，现在又不是……”哇哩，被妈咪学到无赖招了，开始有点觉得我的无赖是遗传至妈咪这边的了。</w:t>
      </w:r>
    </w:p>
    <w:p>
      <w:r>
        <w:t>我看妈咪不讲便要搔妈咪痒，多少也假搔痒偷碰触妈咪的胸部，妈咪被我搔的扭来扭去，有意无意的接触到妈咪的胸部，虽然隔着衣服跟35块雨衣，可以感觉到妈咪挺俏的乳房很有弹性，对我有很大的刺激，搔了一下还是不肯讲，只好说</w:t>
      </w:r>
    </w:p>
    <w:p>
      <w:r>
        <w:t>“妈咪耍赖啦……不讲就再亲哦……”下雨的夜晚真让人壮胆……</w:t>
      </w:r>
    </w:p>
    <w:p>
      <w:r>
        <w:t>“不行啦……小翔……不要啦……”妈咪边躲边哇哇叫……</w:t>
      </w:r>
    </w:p>
    <w:p>
      <w:r>
        <w:t>我也不知道妈咪说的不要是不要讲还是不要亲，不管三七二十一，我便再度靠近妈咪的脸庞，双手各插在妈咪两旁的水泥椅使她跑不掉，妈咪狐疑的看着我，猜想我是不是真的要亲她，就在她注视着我，我也注视着妈咪时，我慢慢的贴近妈咪，妈咪反射性的头往后退了些，我便用迅雷不及掩耳的速度再度吻了上去，不同於刚刚的轻吻，这次是天雷地火的狂吻。</w:t>
      </w:r>
    </w:p>
    <w:p>
      <w:r>
        <w:t>妈咪这次真的被吓了一跳，头往侧边闪去，依旧被我快速的跟上，我用舌头试图伸入妈咪紧密的唇中，试了几次始终只伸进去一点点，便只在唇上逗留。妈咪的唇很松软且多水，吻起来很舒服，有护唇膏的味道……</w:t>
      </w:r>
    </w:p>
    <w:p>
      <w:r>
        <w:t>这时妈咪不断发出“唔”的声音想离开，但双手也不知该如何的撑在水泥椅上，像是个被强吻的女人，此时我已经面向妈咪而发硬的老二隔着裤子向妈咪指着，手慢慢放於妈咪腰间……虽然没有太多的触感（摸雨衣有啥感觉？），顺着妈咪矫好的曲线，手慢慢往上的刺激却是越来越大。</w:t>
      </w:r>
    </w:p>
    <w:p>
      <w:r>
        <w:t>这时，突然有个引擎煞车声与强光照来，不由得我向后一看，靠！！！公车停了，跑下来个长挺可爱的女孩，看起来是没带伞吧，下车后直接冲到亭子内。我和妈咪都吓了一跳，赶紧分开到正常距离，那女孩看了我们几眼后（以她的眼神来看，好像是说你们怎在这亲热哩）便拿出手机叫人来接她。</w:t>
      </w:r>
    </w:p>
    <w:p>
      <w:r>
        <w:t>妈咪转头向着我避开那女孩的眼光，刚才妈咪闭着气不敢呼吸，现在看到妈咪喘着气的样子，让我想像乾妈咪时妈咪娇喘的样子，真是令人兴奋，不过就算没被破坏掉，地点不对也不能再更进一步，况且如果没有她，尴尬的发生就会在我们之间而不是我们和她之间。妈咪对着我有点生气却又没出声的动着嘴吧，看起来是怪我太过头了，我嘟着嘴像是在说“自己耍赖……”。</w:t>
      </w:r>
    </w:p>
    <w:p>
      <w:r>
        <w:t>气氛因为那个女孩的出现僵硬了几分钟，我则偷偷扫瞄了几次那女孩，半身淋湿且穿紫色胸罩的可爱女子，上身的T恤完全黏贴在内衣上，虽然胸部小了点，脸蛋也算的上优了，不过此时想泄欲的对象却是妈咪。</w:t>
      </w:r>
    </w:p>
    <w:p>
      <w:r>
        <w:t xml:space="preserve">过了几分钟，妈咪回过神来催促我离开这，我比比天空还下着雨，想说等那女的走了还有Part II，但在妈咪嘟嘴坚持下，我便伸手去牵妈咪往机车去，没想到妈咪这次很有警觉低收回了手装作在整理衣服，一时间我的心竟有严重的失落感，奇怪，我没牵到别的女人手都没这么失望，该不是………我真的爱上妈咪了吧？以为我只是对妈咪的肉体有欲望，在回家的路上我反覆的思考着……当然也想着该怎么继续…… </w:t>
      </w:r>
    </w:p>
    <w:p>
      <w:r>
        <w:t>回到家后并没有太多的惊喜，一样让妈咪先去洗澡，我则打电话向我的死党借她的“密汁必吸――佳懒特”汽车……，心想每次下雨出游难免扫兴，在车上说不定还比较有搞头。我把日光灯关了，开了几展小灯跟立灯，让气纷温暖一点，没多久，妈咪出来了，借了我的吹风机面对着镜子坐着，抚媚的吹着头发，身上则穿着今天买的纯棉休闲服，看起来像运动服的那种，因为宽松的关系使得胸部看起来变小多了。</w:t>
      </w:r>
    </w:p>
    <w:p>
      <w:r>
        <w:t>我看着妈咪，边跟妈咪说新闻报了什么趣事，边向妈咪走去，妈咪此时放下了吹风机对着镜子梳理着头发。</w:t>
      </w:r>
    </w:p>
    <w:p>
      <w:r>
        <w:t>“小翔……又有什么怪招啦？？”妈咪见我走过来，对着镜中的我疑问着……</w:t>
      </w:r>
    </w:p>
    <w:p>
      <w:r>
        <w:t>“没有啦……以前妈咪叫我做作业……说要今日事今日毕……所以……妈咪也应该以身作则……对不对？”我望着别处假装没事的说着</w:t>
      </w:r>
    </w:p>
    <w:p>
      <w:r>
        <w:t>“什么跟什么？妈咪那没以身做则了？”妈咪装死的说着……</w:t>
      </w:r>
    </w:p>
    <w:p>
      <w:r>
        <w:t>我弯下腰凑到妈咪的耳边对着镜中的妈咪小声的说“好啦……妈咪，不然食言会变胖耶……”</w:t>
      </w:r>
    </w:p>
    <w:p>
      <w:r>
        <w:t>“好嘛好嘛……你这鬼灵精……问东问西的……妈咪不答就天天被你问了……”妈咪耳朵接触到我讲话时发出的气，怕痒的低下了头然后像是下定主意的说。</w:t>
      </w:r>
    </w:p>
    <w:p>
      <w:r>
        <w:t>“这样才乖ㄚ……妈咪以前都说我乖……换我叫你乖妈咪……嘿……”我高兴的嘻皮笑脸……近距离的闻着妈咪的香味期待着答案。妈咪的脸没转向我，向镜中的我说“那你……唉呦……你自己看好了啦……”说时一阵热气上升，薰红了妈咪的脸颊耳根，我吃了一惊，妈咪你……是真的吗！！？？我的老二突然抖动了一下，很想顶在妈的背上磨蹭……</w:t>
      </w:r>
    </w:p>
    <w:p>
      <w:r>
        <w:t>“真的吗？”我更加温柔的问着，心中真是百感交集，但是却存着很大的问号，没这么简单吧？！妈咪没有回答，“真的可以吗？”我贴着妈咪耳朵再确定。</w:t>
      </w:r>
    </w:p>
    <w:p>
      <w:r>
        <w:t>“嗯……对啦……”妈咪羞过头般的反而强硬了点，转向我说着。</w:t>
      </w:r>
    </w:p>
    <w:p>
      <w:r>
        <w:t>转过来的瞬间，我和妈咪的鼻头碰触了一下，紧接着又是两眼相望，凝视着对方。因为妈咪刚的回答让我更加大胆，马上将手靠在妈咪的头后方，嘴凑了上去吻住妈咪，胡乱着亲着，妈咪震了一下，慌张的想要逃开，无耐被我的手稳住头，连转方向都很难。</w:t>
      </w:r>
    </w:p>
    <w:p>
      <w:r>
        <w:t>接着妈咪因为想要说话而打开香唇，我便趁势将舌头深入妈咪的嘴中，寻找着妈咪的舌头，渴望着把妈咪的唾液都吸入我嘴中，连牙齿都碰到妈咪的牙齿，妈咪松开了梳子，开始往我的身上推，我色欲上身精虫上脑，手放开妈咪的头，就算妈咪往后仰也是被我的嘴堵的死死的跑不开。</w:t>
      </w:r>
    </w:p>
    <w:p>
      <w:r>
        <w:t>我快速的将手找到妈咪棉质上衣的腰部，开始挪开衣服接触到妈咪的小腹，妈咪又抖了一下，频率强烈的发出唔唔唔的声音，我也不管了，在妈咪的小腹上滑动了几下暖暖手，便往妈咪的上胸摸去，不摸还好，一摸与我计算的位置不同，乳房提前被我双指接触到，而这温柔滑嫩的触感，不是胸罩！！而是乳房！！天呐……妈咪没穿胸罩，那乳房下缘的饱足感，还有一时收不住手往上的趋势而挤压到的奶头，让我愣了一下，那妈咪怎叫我自己看？？不是没穿……</w:t>
      </w:r>
    </w:p>
    <w:p>
      <w:r>
        <w:t>就这愣的一下，妈咪挣脱开我，慌忙的背对我站了起来把被我挪上的上衣迅速往下拉到裤头，然后肩头上下起伏的喘着气调节着呼吸……我则呆立着不知怎么收尾，想着妈咪萎靡的奶头，看起来妈咪根本没想到我会有这样的动作，更别说有意图要跟我发生关系。突然我肿胀的老二也无预期的慢慢缩小。</w:t>
      </w:r>
    </w:p>
    <w:p>
      <w:r>
        <w:t>等妈咪和我的呼吸缓和后……</w:t>
      </w:r>
    </w:p>
    <w:p>
      <w:r>
        <w:t>“小翔你……你怎么这样？？我是你妈咪耶，不是女朋友！”妈咪背着我有点生气与感慨的说……</w:t>
      </w:r>
    </w:p>
    <w:p>
      <w:r>
        <w:t>我觉得认错是上策，只好说“妈咪，对不起，是我太过头了……可是……”话还没讲完，妈咪转过身来冷冷的说“快去洗澡……”我也不敢多说什么……嗯了一声就拿了换洗衣服，走向浴室，进浴室前偷看了妈咪一眼，只见妈咪坐在床边手压着胸前，真的被我的动作吓到的样子……</w:t>
      </w:r>
    </w:p>
    <w:p>
      <w:r>
        <w:t>进入浴室后，脱了衣服，这才了解为什么妈咪会叫我自己看，原来在洗衣袋里，一套深咖啡色的内衣裤摆在妈咪今天买的套装上，以妈咪的个性，通常都会将内衣裤藏在最下面，今天摆在最上面已经是对我很开放了，想必是妈咪在洗澡时还在想我的这个问题，突然我有点恨我自己把持不住闹的这么僵，但是又有点庆幸我误会了，否则怎么能摸到妈咪的奶头。这才让我的心情好了点，至少知道妈咪对我有退让的地方。</w:t>
      </w:r>
    </w:p>
    <w:p>
      <w:r>
        <w:t>我贪婪的拿起了妈咪的胸罩，不算艳丽但是性感，直接对着双峰的部份闻着，除了淡淡的奶味，更多点新衣的味道，当我放下胸罩想换闻内裤时，发现从胸罩上掉下了一条妈咪的头发，本不以为意，后来想到以前情色文学都会用点小东西判断是否有人动了自己想要乱伦的日记或是母亲的内衣，便顺手放了回去，我的老二也慢慢硬了起来，不再为了刚刚的失利颓弥。</w:t>
      </w:r>
    </w:p>
    <w:p>
      <w:r>
        <w:t>今早看见妈咪的阴毛，让我对妈咪的内裤起了兴趣，妈咪今天也被我调情了几次，有这些淫液味助兴，我闻着妈咪肉缝的位置，一股腥味吸进鼻头，先是缓慢的拉着包皮抽动着龟头，舔着妈咪阴唇留下的分泌物，加快了右手抽插的速度，硬是将内裤湿润处当做是妈咪的阴户，忘情且强烈的顶着，配合妈咪刚刚的喘气声，在喷出的一瞬间我拿开了咖啡色的内裤，恨不得马桶就是妈咪的子宫，向着马桶用力的泄出我的精液。激情过后，我将内衣裤归回定位，装成没被动过的样子，开水洗澡了……</w:t>
      </w:r>
    </w:p>
    <w:p>
      <w:r>
        <w:t>出来后见妈咪已躺在床上，今天也逛了一天了，我也有点累便对妈咪说“妈咪……那我关灯啰？”</w:t>
      </w:r>
    </w:p>
    <w:p>
      <w:r>
        <w:t>“嗯……好……等等……妈咪上个厕所”妈咪好像突然想到要厕所的样子，口气还是有点生气的样子。</w:t>
      </w:r>
    </w:p>
    <w:p>
      <w:r>
        <w:t>过一两分钟，冲水声响起，妈咪走出来顺便关上了灯，也是跟昨天一样，靠着月光可以看到彼此的身影，我躺上了沙发，妈咪走回床边，又向着沙发走来。</w:t>
      </w:r>
    </w:p>
    <w:p>
      <w:r>
        <w:t>“咦？”我不知道妈咪要干嘛，来骂我的成份居多吧我想……</w:t>
      </w:r>
    </w:p>
    <w:p>
      <w:r>
        <w:t>“小朋友，以后不能再乱来了喔！”妈咪似乎去过厕所后心情就好多了，口气也缓和许多，庆幸我把那根头发放回去了，妈咪确认我没猥亵她的内衣裤后大概认为我不是想上她而是顽皮的一种吧。可能她说的话也有点挑逗，让我误会的感觉，所以心软了点。</w:t>
      </w:r>
    </w:p>
    <w:p>
      <w:r>
        <w:t>“哦……对不起啦……我觉得跟妈咪很玩的起来……”我开始装小朋友了</w:t>
      </w:r>
    </w:p>
    <w:p>
      <w:r>
        <w:t>“嗯……妈咪知道了……不过也不能太油条喔！”</w:t>
      </w:r>
    </w:p>
    <w:p>
      <w:r>
        <w:t>“嗯……我知道了……”想起哀兵必胜这四个字是有道理的，</w:t>
      </w:r>
    </w:p>
    <w:p>
      <w:r>
        <w:t>“好啦……那快点睡觉吧……还是你跟昨天一样睡不太着？？”妈咪也看的出来我是夜猫子……</w:t>
      </w:r>
    </w:p>
    <w:p>
      <w:r>
        <w:t>“嗯，还好啦……不过……”我耍赖的心态又出现了……</w:t>
      </w:r>
    </w:p>
    <w:p>
      <w:r>
        <w:t>“嗯？”</w:t>
      </w:r>
    </w:p>
    <w:p>
      <w:r>
        <w:t>“如果妈咪能亲我一下，应该睡的很香……”嗯……睡前讨个便宜……刚发泄完肉欲，讨个精神感觉也不错。</w:t>
      </w:r>
    </w:p>
    <w:p>
      <w:r>
        <w:t>“齁……小子才刚说完……就又复发了哦……”妈咪装作生气的样子。</w:t>
      </w:r>
    </w:p>
    <w:p>
      <w:r>
        <w:t>“好啦……好啦……就当晚安吻……以前妈咪在你睡前都会亲你的……后来长大后都是你不要的……”……我小时候真不识相耶，不要亲不要牵手的……还是那时就只想上床？</w:t>
      </w:r>
    </w:p>
    <w:p>
      <w:r>
        <w:t>“不过妈咪，长大了的吻跟小时候要不一样哦……”再多凹一点，算赚到！</w:t>
      </w:r>
    </w:p>
    <w:p>
      <w:r>
        <w:t>“嗯？那要怎样？”看着妈咪温柔的脸神说出这句，真想马上回答“让我干”……</w:t>
      </w:r>
    </w:p>
    <w:p>
      <w:r>
        <w:t>“嗯……要用到……嗯……舌头”我的老二又开始硬了。</w:t>
      </w:r>
    </w:p>
    <w:p>
      <w:r>
        <w:t>妈咪想了一下，大概想今天都被吻过了，应该也还好，嗯的一声闭了眼向我的脸颊亲来，我怎会放过这种机会，马上用我的唇对上妈咪的唇，妈咪可能也猜到我会搞鬼，也没有吓一跳的神情，接着妈咪伸出小又软的舌尖和我的舌头摩擦了几下就退回去了，我则趁机贪婪的跟着妈咪退回的方向想慢点离开妈咪的唇。</w:t>
      </w:r>
    </w:p>
    <w:p>
      <w:r>
        <w:t>“嗯？小子，满意了吧”妈咪有点无耐却也有点挑情的问着，我怕我又搞砸於是满意的笑着点点头。“嗯……妈咪好好……”</w:t>
      </w:r>
    </w:p>
    <w:p>
      <w:r>
        <w:t>“那晚安啰……”说完妈咪便起身往回到床上去了，我则是细细的品尝着刚努力从妈咪口中吸取的唾液，虽然充满着牙膏味，过了许久才舍不得的吞了下去，顺手安慰着我的小弟弟，下次换你吞吞妈咪的淫液了……</w:t>
      </w:r>
    </w:p>
    <w:p>
      <w:r>
        <w:t>4．蓄势待发</w:t>
      </w:r>
    </w:p>
    <w:p>
      <w:r>
        <w:t>一早，下着小雨。妈咪还没起床，也许昨天累了吧，约了死党要拿车，穿上雨衣后就出门了。</w:t>
      </w:r>
    </w:p>
    <w:p>
      <w:r>
        <w:t>回来后，妈咪已经盥洗完毕，穿上了她第一天的衣服，白毛衣跟黑长裙，妈咪的神色并没有因为昨天的事有所改变，而透过白毛衣的应该是第一天的黑色胸罩。昨天，虽然看到了妈咪给我的回答，不过有点失望，妈咪还是选了深色系的内衣裤，对於女人来说，内衣的颜色表示着心情与接受度，如果妈咪有听我的选浅色内衣裤的话，对於我们两的亲蜜度更是有帮助。</w:t>
      </w:r>
    </w:p>
    <w:p>
      <w:r>
        <w:t>我对妈咪提起九份下着雨时是最有气氛的，妈咪高兴的说一定要去走走，不过先要去阿姨那拿衣服。今天下着小雨有点冷，而车内则是音乐声不断，这台车我开了不少次，通常都是对女人的最后一击才会动用，想着后座可留下我辉煌的战果，今晚不会让我失望ㄚ……</w:t>
      </w:r>
    </w:p>
    <w:p>
      <w:r>
        <w:t>到了小阿姨家，小阿姨只穿着小可爱跟小热裤就开门让我们进去，见到妈咪就基哩刮拉的讲了起来。小阿姨比我妈小五岁，身高也少了几公分，不过身材比例跟我妈咪一样赞，脸妈咪是闲慧，而小阿姨则是阳光型的，感觉很健美，刚刚可能在运动吧，脸有点微红。此时，我的眼光弃妈咪而就小阿姨，真对不起了，妈咪你包太紧了……</w:t>
      </w:r>
    </w:p>
    <w:p>
      <w:r>
        <w:t>小阿姨穿的小可爱是粉红色的，里面好像就没穿了，应该有胸垫，倒也看不到乳头，小热裤就让她的大腿尽收眼底，她和妈咪坐在沙发上，我则在客厅走来走去看着柜子里的美术品。绕到她们后面时，我从上而下的望着小阿姨的胸部看去，乳沟比正面看明显多了，随着讲话的起伏上下挺立着，当然我也没有冷落妈咪，只是毛衣可露出的部份真是少的可怜，</w:t>
      </w:r>
    </w:p>
    <w:p>
      <w:r>
        <w:t>到了九份，吃了有名的芋圆，拍了几张照片，九份人太多了反而没气纷。看天气不错，我带着妈咪去看金瓜石的矿坑，妈咪显得很好奇的样子，看着人群一阵阵的往上走，便问我那有什么好玩的，我顺口回答说是日本神社吧，妈咪一听就直说要去参观参观（其实，只剩一点遗迹了），虽然还要爬一阵子，不过不忍扫妈咪的兴，就带妈咪去啰。</w:t>
      </w:r>
    </w:p>
    <w:p>
      <w:r>
        <w:t>妈咪缺乏运动，没走几下就气喘嘘嘘了，跟在妈咪后面，看着一扭一扭的小屁屁，很想假装跌倒抓上去，我望着上面还算蛮多的阶梯，想说如果是小阿姨应该可以走比较久吧，不过应该没机会跟小阿姨单独出游，可惜了……后来我就牵着妈咪一阶一阶的慢慢走，有时也不忘拿出相机跟妈咪一起合拍，好不容意到了神社，妈咪却有点失望，因为神社都差不多倒光了，留个入口的门，等看到远远的海，心情又开朗起来了。</w:t>
      </w:r>
    </w:p>
    <w:p>
      <w:r>
        <w:t>“小翔……风景好好哦……不过爬上来有点累就是了……”妈咪穿着高根鞋，当然吃力多了</w:t>
      </w:r>
    </w:p>
    <w:p>
      <w:r>
        <w:t>“对ㄚ，不过在这边看一看海跟山，心情就会变好哦……”我对着海大叫了几声</w:t>
      </w:r>
    </w:p>
    <w:p>
      <w:r>
        <w:t>在野外心情好多了，妈咪也除去这两天对老爸的不爽，高兴的跟我讲东讲西，想去那玩那玩的，还说要多运动等等。讲着讲着我发现人慢慢都下山去了。看看表也四点多了，天气暗很多了，看起来又要下雨，妈咪跟我仓徨的往下走，走着走着，妈咪阿的一声，滑了一下，我顺势沟住妈咪的腰让她站稳，</w:t>
      </w:r>
    </w:p>
    <w:p>
      <w:r>
        <w:t>“妈咪……小心耶……你还好吗？……”我担心又努力闻着妈咪的汗味……</w:t>
      </w:r>
    </w:p>
    <w:p>
      <w:r>
        <w:t>“嗯，脚好像有点扭到了，真糟糕，都怪妈咪贪玩说要爬这……”妈咪左大腿向前，然后小腿往侧边勾了起来，黑裙子把美丽的曲线勾勒了出来，只见鞋根都是泥巴，一时也不知道那边扭伤。</w:t>
      </w:r>
    </w:p>
    <w:p>
      <w:r>
        <w:t>“那……妈咪我背你好了……”我有点想趁机吃豆腐却又有点担心自己体力不好，搞不好走一下就受不了了。</w:t>
      </w:r>
    </w:p>
    <w:p>
      <w:r>
        <w:t>“不用啦……妈咪还可以走……不过可能要扶我一下喔……”妈咪看出我的担心……</w:t>
      </w:r>
    </w:p>
    <w:p>
      <w:r>
        <w:t>我点点头，将妈咪的左手拉过我的肩榜，接着又搂住妈咪的小蛮腰，在下山的过程，妈咪的左乳房不时的摩擦着我的右胸，这下不但妈咪脚痛不好走路，我也因为胯下卡个东西脚步放慢了。雨下了下来，越来越大，这不是我愿意的，因为这一下弄湿了我死党的车，她会想砍我。</w:t>
      </w:r>
    </w:p>
    <w:p>
      <w:r>
        <w:t>我和妈咪行走的速度也加快，因为身高的差距，本来右手是扶着妈咪的腰，慢慢也改成往上抬起的动作，走了一段路，我的手已经移位到妈咪的右乳房下方了，妈咪的右手往头上遮着雨，随着一次次的脚步，一次次的触碰着内衣的下弧度钢丝，只可恨有人发明胸罩，要不然我的手也可以当做下弧度钢丝托住妈咪的俏乳，因为妈咪的动作让我更生暇想，看起来蛮像是妈咪把手抬起方便我袭胸，妈咪的表情开始有点变化，连呼吸都混乱了，最后妈咪觉得走太快了，</w:t>
      </w:r>
    </w:p>
    <w:p>
      <w:r>
        <w:t>“唉……好远哦……小翔……算了啦，慢慢走好了，反正都湿的，就来个雨中漫步吧……”妈咪耍了个浪漫……拨拨头发上的雨水，也帮我擦了擦头上的雨。</w:t>
      </w:r>
    </w:p>
    <w:p>
      <w:r>
        <w:t>“呀……妈咪看不出来你还挺浪漫的捏……”我逗着妈咪笑，看着妈咪脸颊流下的雨水与淋湿的身影，我很甘愿雨中漫步的！</w:t>
      </w:r>
    </w:p>
    <w:p>
      <w:r>
        <w:t>“妈咪是挺爱浪漫的，可是你爸爸就懒了……送个花什么的是好久以前的事了……”妈咪嘟的嘴为她没有被浪漫到抱怨着……</w:t>
      </w:r>
    </w:p>
    <w:p>
      <w:r>
        <w:t>“好啦好啦……妈咪乖……我把我的浪漫分一些给妈咪你好了……”我边说边放开妈咪的左手，用双手将妈咪的腰环绕着一圈。</w:t>
      </w:r>
    </w:p>
    <w:p>
      <w:r>
        <w:t>“哦……真的吗？小翔还有多的可以分人哦？哈哈……”妈咪打趣的问。</w:t>
      </w:r>
    </w:p>
    <w:p>
      <w:r>
        <w:t>“哈哈……我也不知道耶，通常也要看对方浪漫不浪漫的起来咯，不然送个花被回干嘛浪费钱也是很无辜的……”我装出周星驰的招牌口气……</w:t>
      </w:r>
    </w:p>
    <w:p>
      <w:r>
        <w:t>接着靠近妈咪的脸庞说“像妈咪这样的女人就会让我不自主的浪漫了起来说……”</w:t>
      </w:r>
    </w:p>
    <w:p>
      <w:r>
        <w:t>妈咪往旁边偏了一下，想想后揪着双眉对我说“哦……那小芬像妈咪啰？”</w:t>
      </w:r>
    </w:p>
    <w:p>
      <w:r>
        <w:t>“妈咪……我觉得你比小芬更好耶……”说时不自觉得将妈咪往我身上压过来一点，好想用老二顶的妈咪。</w:t>
      </w:r>
    </w:p>
    <w:p>
      <w:r>
        <w:t>妈咪嗯了一下，傻傻的笑了一下，不知道想什么，也许是想我说的更好是胸部更大还是什么好，接着便说我爱乱说话，催促我快点回车里。</w:t>
      </w:r>
    </w:p>
    <w:p>
      <w:r>
        <w:t>我和妈咪上车后对看了一眼马上都笑了出来，我将暖气开到最大，然后各自拿卫生纸擦着雨水，妈咪亏我说借了车还比骑车时湿，我则回亏妈咪这套衣服旱灾时可以穿出来祈雨。休息一下之后，我就延着金瓜石山路往山下开，妈咪接连几个喷嚏打了出来，我想了一下，嘿……有好戏，把车开到旁边没人的树下停了下了，对着充满疑问的妈咪说</w:t>
      </w:r>
    </w:p>
    <w:p>
      <w:r>
        <w:t>“妈咪，这样不行，厄……不是才从小阿姨那拿了衣服来吗？要不要换一下啊？”我降低声音建议着。</w:t>
      </w:r>
    </w:p>
    <w:p>
      <w:r>
        <w:t>“对喔……妈咪都忘了……可是……”妈咪看了我一眼……</w:t>
      </w:r>
    </w:p>
    <w:p>
      <w:r>
        <w:t>我当然知道妈咪在担心什么，急忙说“妈咪，嘿……怕我偷看哦？？好啦，我先出去等你换好再进来好了……”我望着外面不小的雨装可怜的说着。</w:t>
      </w:r>
    </w:p>
    <w:p>
      <w:r>
        <w:t>妈咪迟疑了一下，“哎，不是啦，不用啦，外面雨不小……”妈咪想换又不好意思。</w:t>
      </w:r>
    </w:p>
    <w:p>
      <w:r>
        <w:t>“嗯……这边蛮暗的，动作快一点就好了……”我装作若无其事的说，心里想着找暗点的地方才不会便宜到别人了。</w:t>
      </w:r>
    </w:p>
    <w:p>
      <w:r>
        <w:t>“嗯……”妈咪还在迟疑，我便转身到后座拿了袋子到前座，装作要打开的样子……</w:t>
      </w:r>
    </w:p>
    <w:p>
      <w:r>
        <w:t>妈咪急忙接过袋子，可能怕被看到内衣裤吧……我看着妈咪左右为难的样子，心中觉得好笑，一个喷嚏又从妈咪嘴里打了出来，</w:t>
      </w:r>
    </w:p>
    <w:p>
      <w:r>
        <w:t>“嗯……好吧……湿湿的真的很不舒服……”妈咪壮起胆来对着档风玻璃讲，然后转向我看了几秒，“咳……小子，那……你还不转过去？”妈咪看我一直看着她，有点不好意思的说……</w:t>
      </w:r>
    </w:p>
    <w:p>
      <w:r>
        <w:t>“喔……”我装出失望的声音转向旁边的窗户，发现窗户的倒映也可以清处的看见妈咪的动作。</w:t>
      </w:r>
    </w:p>
    <w:p>
      <w:r>
        <w:t>妈咪侧转背向我，先是双手向上的脱去了毛衣，一条黑色的横条出现在妈咪光滑的背上，而且没有黑吊带，耶？……妈咪今天把吊带拿起来了，可以这样穿表示妈咪的胸部很有料，可以撑住奶罩而不会掉下来，至少够挺。接着她从袋子里翻来翻去拿出别件胸罩，深紫色的，呼……这又比黑色的性感了些，我开始侧过身背向妈咪，偷偷的摸着我开始肿起来的老二。</w:t>
      </w:r>
    </w:p>
    <w:p>
      <w:r>
        <w:t>妈咪伸出右手反手到背后很快的解开了胸罩的背扣，黑色胸罩落了下来，侧面多出了一团美肉，妈咪迅速的将后背及胸前擦了一下，拿着紫色的胸罩穿了上去，将后扣扣好，然后把肩带拉好，又觉得肩带不舒服，取了下来，再来像是用手调整乳房在奶罩的位置……</w:t>
      </w:r>
    </w:p>
    <w:p>
      <w:r>
        <w:t>“呼……紫色好性感哦……”说完我也吓了一跳，怎自己把心里的话讲了出来</w:t>
      </w:r>
    </w:p>
    <w:p>
      <w:r>
        <w:t>“啊……”妈咪小声的叫了一声，自然的转身看向我，我也很自然的转身面对妈咪。</w:t>
      </w:r>
    </w:p>
    <w:p>
      <w:r>
        <w:t>只见妈咪满脸通红，脸上充满着被偷窥的害羞</w:t>
      </w:r>
    </w:p>
    <w:p>
      <w:r>
        <w:t>“你偷看喔？！”妈咪转身时，手上抓着黑色胸罩，也忘了现在只穿内衣面对我。</w:t>
      </w:r>
    </w:p>
    <w:p>
      <w:r>
        <w:t>“厄……不是啦……不是啦……”讲话的当时，我的眼神很专注的对上妈咪的双峰，看着妈咪被包裹住隆起的肉团，还有隐隐约约还没摆定位的奶头。讲完后我也忘了闭起嘴巴，对着眼前的妈咪愣住了。</w:t>
      </w:r>
    </w:p>
    <w:p>
      <w:r>
        <w:t>妈咪见我才刚转过来，而且一转过来便一直看着她的胸部，才想起忘了遮，赶紧捉着黑色胸罩档住，一看怎拿胸罩档又拿起毛衣来遮，这下子妈咪脸红到耳根了，但是还是奇怪我怎么知道……</w:t>
      </w:r>
    </w:p>
    <w:p>
      <w:r>
        <w:t>“ㄟ……没偷看怎么知道？？”虽然难为情，妈咪还是问出口了</w:t>
      </w:r>
    </w:p>
    <w:p>
      <w:r>
        <w:t>我讲出玻璃倒映出来才看到的，妈咪才消去一点被侵犯的感觉，转头看我依旧出神的看着她，又说</w:t>
      </w:r>
    </w:p>
    <w:p>
      <w:r>
        <w:t>“咦……我……我还没换好啦……”女人害羞的口气真的好可爱。</w:t>
      </w:r>
    </w:p>
    <w:p>
      <w:r>
        <w:t>“哦……我以为你换好了嘛……”我开始不叫妈咪了，转换成对一个女人说话的语气。</w:t>
      </w:r>
    </w:p>
    <w:p>
      <w:r>
        <w:t>“那有？看也嘛知道……”妈咪急着想穿上衣服</w:t>
      </w:r>
    </w:p>
    <w:p>
      <w:r>
        <w:t>“ㄛ……我想说这样比较舒服”讲完便想到第一天妈咪为了舒服睡觉脱内衣被我偷看到的情景。</w:t>
      </w:r>
    </w:p>
    <w:p>
      <w:r>
        <w:t>“嗯？转过去转过去……”妈咪用手比了个回转的手势给我……</w:t>
      </w:r>
    </w:p>
    <w:p>
      <w:r>
        <w:t>“可是……转过去还是看的到捏……不是故意要看的捏……”我开始赖皮了……</w:t>
      </w:r>
    </w:p>
    <w:p>
      <w:r>
        <w:t>妈咪想了一下，看看裙子，想说还有裤子也要换“那我去后座换好了……”</w:t>
      </w:r>
    </w:p>
    <w:p>
      <w:r>
        <w:t>哇哩，被破解了，真糟糕，不过也不能再凹什么。妈咪先把袋子放到后座，然后左手用毛衣遮着上身，右手撑住我座位的肩头，试图穿过中间到后座去，也许是穿裙子的关系，妈咪换了几个角度都不是很顺，我假好心的把椅子往前挪方便妈咪过去，顺便也试图距离吸吸奶的香气。</w:t>
      </w:r>
    </w:p>
    <w:p>
      <w:r>
        <w:t>小腿伸过去之后，突然妈咪重心不稳，右手滑了一下，瞬间我梦寐以求的事情发生了，妈咪的小手居然压在我勃起的老二上，左手忙着抓住隔壁座的椅背，让两团美肉尽现我眼前没法遮住，倒下时奶罩也滑了一下，两颗嫩嫩但已是咖啡色的乳头刚好跳出在胸罩外，妈咪紧张的看着我，我也看着妈咪，一下子气氛尴尬到极点。</w:t>
      </w:r>
    </w:p>
    <w:p>
      <w:r>
        <w:t>妈咪当然知道右手压着的是什么东西，我们各自有千百种滋味在心中，害羞、尴尬、不知所措，妈咪强做振定的想要起身，也许是不知道要先动那只手，一下子用左手遮着胸，一下子想拉背椅起身，一下子想用右手撑起自己。</w:t>
      </w:r>
    </w:p>
    <w:p>
      <w:r>
        <w:t>妈咪右手一用力，我就感觉到妈咪的小手包住我的老二，撑起来时用的力更像是抚摸挤压我的阳具，让我兴奋得小喘着气。没有挤压快感时，除了手的刺激外，还有胸前小巧可爱的奶头与窝窝头的俏乳房可以看。妈咪试了几次都没办法起身，发现我硬着不时跳动的老二与贪婪的情欲眼神，还是装作没事般却有点娇喘的说</w:t>
      </w:r>
    </w:p>
    <w:p>
      <w:r>
        <w:t>“嗯……扶我一下……”随着话越来越小声……</w:t>
      </w:r>
    </w:p>
    <w:p>
      <w:r>
        <w:t>我则是失神般的和妈咪对望，心中也不知道该如何，要扶还是……！？妈咪见我没反应，也将头顺势自然的靠着排档，摆出快点扶我啦的表情……</w:t>
      </w:r>
    </w:p>
    <w:p>
      <w:r>
        <w:t>我伸出手轻轻摸着妈咪湿湿的头发……像是对着自己的女人般温柔，也是抚摸着到手的猎物，我低下头靠向妈咪“你……好……性感……”</w:t>
      </w:r>
    </w:p>
    <w:p>
      <w:r>
        <w:t>妈咪经过前两天的调情，好像比较玩的起有经验了，并没有太大的惊讶，而是掩释害羞的笑着偏过头去，小小的车中能感觉到妈咪起伏的呼吸跟不规率的心跳，我慢慢往妈咪的嘴唇靠近，妈咪有点像卡在中间动不了，躲的地方不多，轻易的被我吻上了，还好我柔软度够，要不这亲吻角度也有点难。妈咪哎了几声，有了昨夜的舌头接触，这次妈咪虽然没主动，却也被动的任我吸允着，其间妈咪也有试着想移动，不过只有左手能动作，右手则是像不敢刺激我而放在我的老二上不敢乱动，这样反像是在感受我老二的跳动。</w:t>
      </w:r>
    </w:p>
    <w:p>
      <w:r>
        <w:t>几秒后我开始进攻，右手从妈咪的脸颊慢慢滑下，经过带心型项炼的脖子，到了锁骨，虽然精虫充脑，还是让我想到英伦情人中用锁骨来调情的几幕，当然目标是那裸露在外的两颗樱桃。</w:t>
      </w:r>
    </w:p>
    <w:p>
      <w:r>
        <w:t>妈咪似乎发现我的目标，开始紧张的用左手护着胸前，我没有硬把妈咪的手拉开，只是寻着空细摸索着，几次和奶头的接触，都嫌太短暂不过瘾，我索性调虎离山，跳过妈咪的胸部，往下体攻去。</w:t>
      </w:r>
    </w:p>
    <w:p>
      <w:r>
        <w:t>妈咪明显的震了一下，急忙舍胸部去护阴部，趁机会我摸回那让我想很久的双峰，先将妈咪的紫色奶罩往下拉，然后顺手攻上了樱桃山顶，用手掌贴着妈咪开始充血的奶头，好光滑弹性好有满足感的触感，五指抓着妈咪D罩杯的美肉，缓缓的揉着，慢慢的像揉面粉般越揉越重，贪婪的玩弄着左右乳房。妈咪发出娇喘的声音，更不掩饰她的呼吸急缓声，让我更加兴奋。妈咪一定感受到我老二因为奶头的刺激而跳动着，我将左手压着妈咪的右手，让她随着我的手也有规律的揉着我的老二。</w:t>
      </w:r>
    </w:p>
    <w:p>
      <w:r>
        <w:t>妈咪这时左手又回到胸前干扰，我想一不做二不休，看能不能在这干了妈咪，伸手从腰部摸进妈咪的阴部，只碰到阴毛就被妈咪压住收回了。妈咪警觉了起来，摆开她的头，看着旁边喘着</w:t>
      </w:r>
    </w:p>
    <w:p>
      <w:r>
        <w:t>“嗯……好了啦……小翔……不要再闹了……快点扶我起来……”妈咪又装没事的讲着，</w:t>
      </w:r>
    </w:p>
    <w:p>
      <w:r>
        <w:t>我知道妈咪的底线要慢慢突破，太硬来到头来一定翻脸，只好扶起了妈咪，让她到后座去，妈咪到后座后不发一语，我想还是不要先说话好了。只见妈咪还是侧过身赶紧穿好胸罩，然后穿上米色无袖上衣，转过头来时发现我还在看她而且拿着她的黑色胸罩。</w:t>
      </w:r>
    </w:p>
    <w:p>
      <w:r>
        <w:t>哏？？豆腐能吃的都吃过了，还想做什么？”妈咪边闷闷的说边伸手拿回她的奶罩。</w:t>
      </w:r>
    </w:p>
    <w:p>
      <w:r>
        <w:t>“妈咪……你……生气啰？刚刚气氛太浪漫了，我就忍不住……那个……”我话也讲不太完整……</w:t>
      </w:r>
    </w:p>
    <w:p>
      <w:r>
        <w:t>妈咪好像也有点回味的嗯了一声，“那……你还想看什么？？”妈咪有时会讲出有点挑逗的话，不过我想应该都是误会比较多，就像昨天的”自己看”一样。</w:t>
      </w:r>
    </w:p>
    <w:p>
      <w:r>
        <w:t>我装了个色色的脸，知道妈咪要换裤子，也知道再闹下去没有好结果，也就坐了下来看着档风玻璃，几分钟后妈咪爬到前座，我发动车子……</w:t>
      </w:r>
    </w:p>
    <w:p>
      <w:r>
        <w:t>“嗯…妈咪，现在你……现在可以告诉我你穿的奶罩颜色了吗？”说完指着我的脸颊想要妈咪亲一下</w:t>
      </w:r>
    </w:p>
    <w:p>
      <w:r>
        <w:t>“哎……闹够了啦……走了啦……快点……妈咪肚子饿了……”妈咪只能编个理由档掉，有让的地方就有不让的地方，好吧，刚刚也爽了一下，於是就带妈咪杀去基隆庙口吃吃喝喝一番……</w:t>
      </w:r>
    </w:p>
    <w:p>
      <w:r>
        <w:t>开车回台北的路上，放着我最爱的爵士音乐，每次听到萨克斯风就会有冲动想去学，学起来一定很帅，把妹妹会更顺利。回程上，妈咪的话也少了起来，有一句没一句的，就在换曲的中间，我听见了妈咪温和平稳的呼吸声。妈咪睡着了，爬了一天，对妈咪来说当然累了。看着妈咪的小腿收在座位上，脸往我这偏的靠在椅背，头发则顺着妈咪的脸庞散下，一脸安祥的睡着，我一路小心的避开坑洞，维持着车子的平稳，怕吵醒沉睡的妈咪。</w:t>
      </w:r>
    </w:p>
    <w:p>
      <w:r>
        <w:t>回到台北，我思考着要直接回家还是做个漂亮的结尾，想着想着便把车开到后山夜景最棒的地方。今天下着雨，看夜景的人不多，连摊贩都懒得来了。随便找个暗一点的地方停下了车，望着妈咪依旧沉睡的脸蛋，好想亲一下，解开了安全带，起身用双手撑在妈咪的两旁，想要一亲芳泽，这时妈咪悠悠的醒来，有点受惊的问着</w:t>
      </w:r>
    </w:p>
    <w:p>
      <w:r>
        <w:t>“小翔，你要干嘛？！”</w:t>
      </w:r>
    </w:p>
    <w:p>
      <w:r>
        <w:t>“喔……没有啦……我看妈咪睡的很辛苦，想要帮妈咪把椅背放下来比较好睡ㄚ……”我匆容的讲着用过很多次的说词。</w:t>
      </w:r>
    </w:p>
    <w:p>
      <w:r>
        <w:t>“喔……妈咪还以为…。”妈咪有点错怪我的表情。</w:t>
      </w:r>
    </w:p>
    <w:p>
      <w:r>
        <w:t>“到那了？……”妈咪看着窗外的夜景问着</w:t>
      </w:r>
    </w:p>
    <w:p>
      <w:r>
        <w:t>“看夜景ㄚ，今天下雨，要不然会感觉更近哦……”我边说边将身体横在妈咪的身上，装着要把椅背放倒。</w:t>
      </w:r>
    </w:p>
    <w:p>
      <w:r>
        <w:t>“很棒吧……”放下椅背后，我顺势贴近妈咪耳朵问着。</w:t>
      </w:r>
    </w:p>
    <w:p>
      <w:r>
        <w:t>“嗯……好好哦……都没人带我看夜景过说……妈咪觉得好幸福……”妈咪也不在意的让我贴近，我便吸了几下鼻子，闻闻妈咪的香味……</w:t>
      </w:r>
    </w:p>
    <w:p>
      <w:r>
        <w:t>“妈咪，你好香……”说了以后变用舌头去舔妈咪的耳朵……妈咪耳朵很敏感，马上痒的躲来躲去，我想要趁机会进一步时……</w:t>
      </w:r>
    </w:p>
    <w:p>
      <w:r>
        <w:t>“小翔，不过妈咪累了，我们回去好不好……改天再看”好像妈咪发现了此处可能是今天最凶险的地方，不敢让步的对着我说……我完全被封杀的只好坐回位置发动了引擎，我对不起这台车……让她百战百胜的功绩染上了污点。</w:t>
      </w:r>
    </w:p>
    <w:p>
      <w:r>
        <w:t>回到家后，照样妈咪洗完了早吹完头发就看看电视上床睡了，我则是因为打了败仗，虽然吃不到，但是要有风度，不过仍难掩心中的感觉，有点失望加生气的不太搭理妈咪。洗澡时看见妈咪的紫色胸罩仍是摆在最上面，却想到连亲都不给亲就不想把玩，完全冷掉啦……出来跟妈咪道了晚安就关上灯，兀自躺在床上想着下午应该强硬一点才对，毕竟是机会不多了。</w:t>
      </w:r>
    </w:p>
    <w:p>
      <w:r>
        <w:t>懊悔了半小时，突然听到妈咪喊我，本来不太确定，后来妈咪又喊了一声，我便回话。</w:t>
      </w:r>
    </w:p>
    <w:p>
      <w:r>
        <w:t>“小翔……你在生气吗？”妈咪猜测而小心的问着我。</w:t>
      </w:r>
    </w:p>
    <w:p>
      <w:r>
        <w:t>“妈咪你怎还没睡……没有啦，有什么气好生的？”我小心的隐藏我心中吃不到的不爽。</w:t>
      </w:r>
    </w:p>
    <w:p>
      <w:r>
        <w:t>“哦……”妈咪有点失落的回着……</w:t>
      </w:r>
    </w:p>
    <w:p>
      <w:r>
        <w:t>又过了几分钟……</w:t>
      </w:r>
    </w:p>
    <w:p>
      <w:r>
        <w:t>“小翔……妈咪刚睡过，现在好像睡不太着耶……嗯……还有什么地方可以晃的吗？”咦……妈咪一向早睡，怎么今天睡不着了哩。</w:t>
      </w:r>
    </w:p>
    <w:p>
      <w:r>
        <w:t>“嗯……有ㄚ……妈咪……山上还有很多地方可以看景的说”我边说边起身开了灯，我也不知道妈咪现在穿什么，只看见她拿着棉被包着。</w:t>
      </w:r>
    </w:p>
    <w:p>
      <w:r>
        <w:t>“嗯……要带我去看看吗？？”妈咪看起来根本没睡意，有点怕我麻烦的问着。</w:t>
      </w:r>
    </w:p>
    <w:p>
      <w:r>
        <w:t>“当然好ㄚ，哈哈，难得妈咪有兴趣夜游……小的一定奉陪到底……”我因为有起死回生的感觉，开始耍嘴皮了……</w:t>
      </w:r>
    </w:p>
    <w:p>
      <w:r>
        <w:t>接着，妈咪叫我先去开车，她穿一下衣服就下来。等妈咪上车后，我瞄了瞄妈咪，嗯！一套灰色丝质连身服，裙子只开到膝盖，坐下后又露出些许的大腿，上身批了一件棉质米色批肩，看起来颇正式的……</w:t>
      </w:r>
    </w:p>
    <w:p>
      <w:r>
        <w:t>“妈咪……穿这么漂亮……要去夜游哦……碰到色狼怎么办ㄌㄟ”我恢复平日的口吻说着</w:t>
      </w:r>
    </w:p>
    <w:p>
      <w:r>
        <w:t>“有吗……就只有这几套衣服了，你哦……还色狼哩……你……你不要是色狼就好了……”说完似乎想起下午的事，有点不好意思……我则不知道这次会不会有收获，小心亦亦的刺探先好了……</w:t>
      </w:r>
    </w:p>
    <w:p>
      <w:r>
        <w:t>“那妈咪想去晃什么地方？阳明山公园的车床很有名哦……想看吗？？”我又不正经了起来</w:t>
      </w:r>
    </w:p>
    <w:p>
      <w:r>
        <w:t>“哎……小子皮起来了……越晚越皮喔……随便晃晃吧……”收到妈咪的指令，我开着车乱晃了一阵，后来开到后花园那的中华电信发射台附近，妈咪显得很好奇的样子，我停下车让妈咪看个够，当然是停在暗一点的地方啰。</w:t>
      </w:r>
    </w:p>
    <w:p>
      <w:r>
        <w:t>发射台这边有很多大型的碟盘，我第一次来的时候也觉得气氛很微妙，像是到了外星球（大概看起来蛮有X档案的感觉），我讲出我的见解给妈咪听，再加上外面下着雨又有些雾，妈咪也颇有同感，接着妈咪打了个哈欠，时间已经一点多了，我装体贴的问妈咪要不要回去了，只见妈咪又望着外面看了看没回答，过了几秒……</w:t>
      </w:r>
    </w:p>
    <w:p>
      <w:r>
        <w:t>“小翔……你在生气，对不对？”妈咪有点质问的口气。</w:t>
      </w:r>
    </w:p>
    <w:p>
      <w:r>
        <w:t>我一下子不知道该怎样答，说没有又不像，说有又有啥好生气的。妈咪嗯了一声……</w:t>
      </w:r>
    </w:p>
    <w:p>
      <w:r>
        <w:t>“小翔，妈咪知道有时会停不住，可是……”妈咪停顿了一下，像是考虑要不要接着说……</w:t>
      </w:r>
    </w:p>
    <w:p>
      <w:r>
        <w:t>“可是像……你以前国中时拿妈咪的……嗯……内…衣…去…不…行…吗…”靠……果然被发现，只怪我以前一直以为妈咪不知道，就一次比一次随便，就算有精液在上面也是随便擦掉就算了。此时的我不知该说什么了，像偷糖被发现……</w:t>
      </w:r>
    </w:p>
    <w:p>
      <w:r>
        <w:t>我只有吱吱唔唔的回着，“可是这次你也没有拿……嗯……妈咪的……内衣去……那个……”妈咪自己讲的不好意思起来。妈咪呀，不是没有，是小心收尾了啦……以前可能被头发的小方法识破了吧……哇哩……</w:t>
      </w:r>
    </w:p>
    <w:p>
      <w:r>
        <w:t>“嗯……因为……我觉得对妈咪的……内衣……做那个……不是很好……，好像……不遵重妈咪的感觉……以前是……嗯……不懂事嘛……”我只好开始辨解了……当然是讲假话……</w:t>
      </w:r>
    </w:p>
    <w:p>
      <w:r>
        <w:t>“小翔……你真的变体贴了，又成熟多了……，让妈咪这几天……还以为……变成……你的……女人了”妈咪越讲越结巴，不过边讲边伸手摸了摸脚踝……</w:t>
      </w:r>
    </w:p>
    <w:p>
      <w:r>
        <w:t>突然想到妈咪今天有扭到，嗯了一声指指妈咪的脚转移话题的问</w:t>
      </w:r>
    </w:p>
    <w:p>
      <w:r>
        <w:t>“脚还痛吗？”当然语气附上十分满的温柔……</w:t>
      </w:r>
    </w:p>
    <w:p>
      <w:r>
        <w:t>“嗯，突然有点痛了……奇怪……”妈咪边弯腰边揉了揉……</w:t>
      </w:r>
    </w:p>
    <w:p>
      <w:r>
        <w:t>这时我也弯下了腰，伸手去帮妈咪，可是角度不好揉</w:t>
      </w:r>
    </w:p>
    <w:p>
      <w:r>
        <w:t>“妈咪……你把脚抬过来好了……”我讲这话时可是完全没有别的意思，被破解了，所以都没进攻欲了吧。</w:t>
      </w:r>
    </w:p>
    <w:p>
      <w:r>
        <w:t>妈咪想了一下，可能又怕曝光，不过还是将脚往我这边移来架在排档上，我看到妈咪迟疑了一下，想要亏妈咪，便问……</w:t>
      </w:r>
    </w:p>
    <w:p>
      <w:r>
        <w:t>“妈咪……你……有穿……嗯……内裤吧？要不然怕曝光……”我硬是看着妈咪的脸问……</w:t>
      </w:r>
    </w:p>
    <w:p>
      <w:r>
        <w:t>妈咪听到脸红着笑了一下回说“有啦……有啦……乱猜什么……”</w:t>
      </w:r>
    </w:p>
    <w:p>
      <w:r>
        <w:t>我脱去妈咪的高根鞋，顺着妈咪的脚踝不停的揉着，虽然不是很会，还是装做很熟的顺便按了妈咪的小腿，此时渐渐的又有重整旗鼓再出发的欲望。我边按边故意把妈咪的小腿往上抬一些，企图想窥见妈咪的大腿根部，那个我尚未开发过的地方，也许是动作越来越明显，妈咪有点紧张的整整裙摆，让我扑了个空。</w:t>
      </w:r>
    </w:p>
    <w:p>
      <w:r>
        <w:t>“小子，技术不错哦……妈咪我好多了，不过……齁……你……刚刚在偷看那边ㄚ？”果然被发现了，突然觉得妈咪的察言观色的功力不在我之下。</w:t>
      </w:r>
    </w:p>
    <w:p>
      <w:r>
        <w:t>“咳……没有啦，只是想到妈咪都没……嗯……亲口回答我过……”也不知道为什么，每次妈咪叫我小子的时候，我就觉得可以再大胆一点……</w:t>
      </w:r>
    </w:p>
    <w:p>
      <w:r>
        <w:t>妈咪齁的一声，像是抱怨我看都看过了还卖乖“这几天的……颜色……你不是都一清二楚了嘛……还要我讲哦……”我对着妈咪点点头，想要营造出更亲密的感觉……</w:t>
      </w:r>
    </w:p>
    <w:p>
      <w:r>
        <w:t>“可……现在的……我就……不知道了”妈咪听完有点耐何不了我的样子……</w:t>
      </w:r>
    </w:p>
    <w:p>
      <w:r>
        <w:t>“嗯……那那……还是……你自己看好啦……”我听到愣了一下，又是语言陷阱吗？上次误会了一次，这次是怎样？？边想边疑问的望向妈咪，妈咪看见我看她便转头看着下雨起雾的窗外。</w:t>
      </w:r>
    </w:p>
    <w:p>
      <w:r>
        <w:t>嗯，不管了，就算误会也有藉口，嘿……还是小心点好了，我慢慢的用手将妈咪的小腿抬高，我的老二也慢慢的抬头了，不时的偷看妈咪的反应，依旧望着下雨的窗外，等妈咪的裙摆都褪到大腿根部后，我便将妈咪的小脚立在坐椅上，让小腿跟大腿呈/\型，妈咪此时有点犹欲的表情，也不自觉得将雪白大腿挟紧了些，却还是看着窗外。</w:t>
      </w:r>
    </w:p>
    <w:p>
      <w:r>
        <w:t>这时我才相信妈咪说的自己看是真的，兴奋的转身跪坐在架驶座，然后再将妈咪的右大腿扶成跟左腿一般，接着将妈咪紧合的膝盖慢慢的往外移开，妈咪此时有点屏住气息，眼睛虽然闭着眼皮却微微的跳动着。</w:t>
      </w:r>
    </w:p>
    <w:p>
      <w:r>
        <w:t>妈咪双腿根部就只剩垂下的灰色丝质连身裙档着，我张开嘴因为气氛的高潮喘着，我将手一边一只的慢慢抚摸着妈咪的小腿，顺着大腿终於来到腰部地带，此时妈咪的喘息声已经不可避免的发了出来，慢慢撩起了妈咪的裙摆，终於看见了妈咪的内裤！！</w:t>
      </w:r>
    </w:p>
    <w:p>
      <w:r>
        <w:t>看见妈咪内裤的颜色后，我感动的马上扑到妈咪身上，将妈咪的脸转向我，接着伸出我的舌头强行进入妈咪的嘴中，妈咪本来就在闭气了，更受不住我的热吻，和我舌头缠绕了一下便示意我停止，我很乖的停了下来，顺便在妈咪的脸庞亲了一下，接着说：“妈咪我爱你……你好乖！”妈咪似乎也知道她很乖，并没有问为什么乖，因为在我拉起妈咪的裙摆时，映入眼中，大腿开端的是居然是件苹果绿色的内裤，虽然上面没有任何的花纹，对我来说已经是非常充血了。想到妈咪有听我的，买了浅色系的内衣裤，就让我非常的有占有感跟满足感……当然要狂吻妈咪以示鼓励……</w:t>
      </w:r>
    </w:p>
    <w:p>
      <w:r>
        <w:t>“瞧你高兴的，妈咪不过是看到小芬的内衣还蛮好看的，再加上……你说……的话……”讲到后面妈咪越讲越不清楚……“看过了也高兴了齁……还不放开我的腿哦……”妈咪娇喘着讲，说完媔腼的将裙子拉下……</w:t>
      </w:r>
    </w:p>
    <w:p>
      <w:r>
        <w:t>现在的我对於征服妈咪很有信心，便开始和妈咪调情了，用手接近妈咪的胸部然后由下往上的轻抚了一下妈咪的奶罩</w:t>
      </w:r>
    </w:p>
    <w:p>
      <w:r>
        <w:t>“可是……还有这边没看到……”我露出色色的表情，妈咪听了回给我一个不要拉的表情然后说</w:t>
      </w:r>
    </w:p>
    <w:p>
      <w:r>
        <w:t>“这边太亮了，会被人看到……”妈咪藉口昏暗的光线说太亮，我当然不会轻易放妈咪过。</w:t>
      </w:r>
    </w:p>
    <w:p>
      <w:r>
        <w:t>“嗯，我想办法……嗯？不过要妈咪配合哩……”妈咪突然想不通怎么帮，我将妈咪的椅子放倒，接着温柔的帮妈咪脱下了披肩，反正车内也不冷，乾脆拿来档外面路灯的光好了。</w:t>
      </w:r>
    </w:p>
    <w:p>
      <w:r>
        <w:t>光线变暗了些，不过对於颜色跟表情还是有判断能力，离开了驾驶座，我猴急的换到妈咪的位置，让妈咪躺在椅上，我则侧身看着妈咪，妈咪像是没理由可拒绝，只好乖乖的躺着。</w:t>
      </w:r>
    </w:p>
    <w:p>
      <w:r>
        <w:t>“妈咪，这样不会太亮了吧，那我要看了哦……”我开始挑逗妈咪</w:t>
      </w:r>
    </w:p>
    <w:p>
      <w:r>
        <w:t>妈咪嗯了一下看着我贪心的样子……有点像待宰的羔羊……“嗯……看就看……不可以乱来哦……”</w:t>
      </w:r>
    </w:p>
    <w:p>
      <w:r>
        <w:t>怎么可能不乱来，今天我一定要直捣黄龙了！！</w:t>
      </w:r>
    </w:p>
    <w:p>
      <w:r>
        <w:t>妈咪穿的是连身裙，要看奶罩只有从下拉上去或是从上脱下来，对我来说当然是从下拉比较爽，还可以趁机把妈咪脱光光。我从大腿开始摸起，慢慢的撩起了丝质的裙子，妈咪认命的看着车顶像是祭品，露出快点看完就好了的表情，经过妈咪的腰部时，我故意的将手滑入妈咪的跨下，延着阴户抚了上来，妈咪身体僵硬的抖了抖，慢慢的裙子已被我掀到奶罩下方，我也不急着看颜色，十之八九跟内裤是同色的，伸出我的双掌慢慢摸上妈咪的俏乳，妈咪假咳了一声想叫我别乱摸，我以眼神告诉妈咪还没看到，便离开妈咪的眼神顾着摸妈咪的乳房。</w:t>
      </w:r>
    </w:p>
    <w:p>
      <w:r>
        <w:t>隔着奶罩揉了几下，没感觉到有花纹应该是无痕的胸罩，一路摸到妈咪的饱满的柔软的胸部再开始往奶罩内摸去，被软肉挤压了几下便让我找到那挺立的奶头，妈咪全身微微扭动着，不知道是痒还是想摆脱，而手却摆在两旁撑着座位。</w:t>
      </w:r>
    </w:p>
    <w:p>
      <w:r>
        <w:t>我摸着妈咪的奶头想要让妈咪更羞，凑到妈咪的耳朵旁用气音问着“妈咪，告诉我……你……的……奶头是什么颜色的？”</w:t>
      </w:r>
    </w:p>
    <w:p>
      <w:r>
        <w:t>妈咪听到尴尬的着摇摇头，又害羞的笑“快看啦，看完了没有？”</w:t>
      </w:r>
    </w:p>
    <w:p>
      <w:r>
        <w:t>我想应该是说胸罩，不过叫我看我就快看吧……嘿……我将妈咪的奶罩轻轻的往下拉，拉到两粒奶子都跳了出来，接着迅速也不容妈咪反抗的将连身裙拉上到肩部，一瞬间，我看见了两个答案！奶罩是苹果绿色，奶头是浅咖啡色，双峰压迫着奶罩向上挤压，挤压的最高点就是两粒诱人的奶头与乳晕。</w:t>
      </w:r>
    </w:p>
    <w:p>
      <w:r>
        <w:t>我翻身压到妈咪身上，也顾不了硬着的肉棒，硬是压在妈咪的阴户摩擦着，嘴巴则凑上了左乳的奶头，含着奶头用力的舔着，妈咪在这一瞬间像是被电到般打了个冷颤，然后想推开我的头，我马上舍奶头去吻妈咪，妈咪被我挑逗的情欲高涨，被动的舌头慢慢转成主动的勾引，在妈咪的嘴中不停的交战吸食着，妈咪的手也不自主的将我环住。我往妈咪的后背环了过去，妈咪也配合的挺起背让我伸手解背扣，有了妈咪的默许，我更加的兴奋，用肉棒假想在干妈咪的前后挤压了几下，这时我们都气喘嘘嘘，不是因为累，而是因为兴奋。</w:t>
      </w:r>
    </w:p>
    <w:p>
      <w:r>
        <w:t>解开奶罩的背扣后，我将奶罩除下，挺立的两团美肉马上往下分摊在妈咪的胸前，我双掌各握一个俏乳，有力又缓慢的揉着，此时我已经转移去舔妈咪的耳朵，让妈咪发出的淫秽的娇喘，接着又将乳房团团握住，只留奶头，不断的用舌尖吸允着，滋滋滋……的吸声让空气变的更淫乱，我将连身裙绕过妈咪的头褪在一旁，此时这个平常闲慧可人的妈咪已经只剩下内裤了，我缓缓的弃守妈咪的胸前……手往最后的禁地前进……</w:t>
      </w:r>
    </w:p>
    <w:p>
      <w:r>
        <w:t>妈咪边喘着边拉住我的手说“小……翔……不不不行啦……”</w:t>
      </w:r>
    </w:p>
    <w:p>
      <w:r>
        <w:t>我精虫上身，温柔的对妈咪说“妈咪，我想……我想看看妈咪的……阴唇……”</w:t>
      </w:r>
    </w:p>
    <w:p>
      <w:r>
        <w:t>妈咪听完羞着脸转过去，一直没说话。我手被强力的拉住也不好硬上，便顺着妈咪的手拉来摆在我的肉棒上，隔着裤子让妈咪抚摸着，摸一摸我趁机脱了裤子内裤，妈咪的小手被动的让我握着，突然间妈咪发现她握着我硬挺的老二，双手想抽回但又被我紧握着，而经过几下的柔搓，妈咪也开始自主的上下搓柔着。</w:t>
      </w:r>
    </w:p>
    <w:p>
      <w:r>
        <w:t>接着妈咪小声的说“嗯……嗯……只……能……看……一眼”</w:t>
      </w:r>
    </w:p>
    <w:p>
      <w:r>
        <w:t>我听到马上收双手到妈咪的内裤上缘，妈咪失神的握着我的肉棒，有时也用手心顶着龟头摩着，我故技重施，一手缓缓的伸手进入黑森林私处，一指透着内裤对着阴唇绕圈圈，妈咪强忍住的震了几下，像是忍不住的叫了出来，双手马上脱离我的龟头捂着嘴，我将妈咪的双腿慢慢往上抬起，让我可以仔细看着苹果绿的内裤，越接近越弥漫着淫浪的气味，用着鼻尖隔着内裤顶了顶妈咪的阴唇，妈咪紧张的用手来遮，我则用脸慢慢挪开妈咪的手，接着伸出舌头舔了舔内裤，妈咪忍不住的叫了一声，随着我温柔的经过妈咪的阴毛往私处摸去，妈咪不停的发抖着，最后摸到油油水水的软肉，这是妈咪的阴蒂吧，更挑逗的抠着阴唇，让手指液满了淫液，妈咪已经泛滥成灾了。</w:t>
      </w:r>
    </w:p>
    <w:p>
      <w:r>
        <w:t>嘿……我一定要干到妈咪！！</w:t>
      </w:r>
    </w:p>
    <w:p>
      <w:r>
        <w:t>看了妈咪一眼，只见妈咪拿着连身裙羞怯的掩着脸，我将妈咪的内裤慢慢的顺着大腿脱了过去，却只脱到一半，为的是接下来怕妈咪反抗让她的脚不容易动，吸了一口气后，便仔细的凑近妈咪的阴部，真是极品，一个充满水份的深粉红色的鲍鱼，大小适中带点肥厚的大阴唇，非常的淑女，妈咪真是人如其表，身上不管乳房、奶头、阴毛跟阴户都是那么的漂亮！</w:t>
      </w:r>
    </w:p>
    <w:p>
      <w:r>
        <w:t>“啊……呼呼……小翔……呼……你……看完了没……呼……”妈咪喘着问，说完想将内裤从大腿上穿回腰部。</w:t>
      </w:r>
    </w:p>
    <w:p>
      <w:r>
        <w:t>我当然不肯，马上将嘴巴对上妈的的阴唇用力的舔着，双手又紧扣着妈咪的大腿，固定住妈咪的阴户。</w:t>
      </w:r>
    </w:p>
    <w:p>
      <w:r>
        <w:t>“呀……嗯……呀……不行啦……小翔……快起来……不能舔……”妈咪慌张的想推开我。</w:t>
      </w:r>
    </w:p>
    <w:p>
      <w:r>
        <w:t>我则更加用力吸着大小阴唇，甚至舌奸的将舌头深入阴道，努力的混合着我的口水和妈咪的淫水，味道没有很腥，但有一种妈咪特有的女人味，我更不介意的吞了下去。妈咪不时传来一阵阵的抽动，开张嘴想叫又不敢叫出来，就像是演默剧般的一次次张着嘴。机不可失，扶着我的肉棒，触着妈咪的阴唇，点了几下，妈咪马上知道那是什么，我的阴茎！！！</w:t>
      </w:r>
    </w:p>
    <w:p>
      <w:r>
        <w:t>“不行！！……真的不可以！……”妈咪哀求的喘着讲。</w:t>
      </w:r>
    </w:p>
    <w:p>
      <w:r>
        <w:t>我觉得硬插进妈咪的身体，以将近强奸的方式干了妈咪的话，以后不知道要怎样相处了。于是将妈咪的内裤退到小腿，穿过内裤跟妈的大腿形成的缺口，趴上了妈咪，而硬起的老二则和妈咪阴唇的进口成直角卡着，我吻了吻妈咪，摸着她的头发。</w:t>
      </w:r>
    </w:p>
    <w:p>
      <w:r>
        <w:t>“呼呼……小翔，够了啦……你还想要怎样……”妈咪脸红红的断断续续讲着。</w:t>
      </w:r>
    </w:p>
    <w:p>
      <w:r>
        <w:t>“妈咪……我……我想……我想要……干你……”我以男人的口气饥渴又坚定的对着妈咪讲着。</w:t>
      </w:r>
    </w:p>
    <w:p>
      <w:r>
        <w:t>“不行！！……呼呼……你在讲什么啦……最多就这样……最多你……呼……你可以去找小芬……”妈咪马上偏过头去，依旧喘着，可以想像妈咪听到我想干她时她的惊讶与不安。</w:t>
      </w:r>
    </w:p>
    <w:p>
      <w:r>
        <w:t>“那……一下就好……好不好……乖……一下就好哦……”我耍无赖的讲。</w:t>
      </w:r>
    </w:p>
    <w:p>
      <w:r>
        <w:t>妈咪像是喘不过气来的自顾自的呼吸着并没有回答。一时发现空气好热，我们都出了汗，我不想硬干妈咪，便将双手伸到妈咪的美臀后，抓着妈咪的屁股，缓缓的用老二摩擦着被我抬上抬下妈咪的多汁秘穴，我想从窗外看起来就像是抓着妈咪前后的干着吧。妈咪被我这动作弄的更是心痒，喘息的娇声越来越强烈，被我弄了几下后，妈咪嗯了一声，我一听马上起身将妈咪的内裤拉下一条腿，也不取下，抬着妈咪的双腿挂在我双肩（其中左小腿还挂着绻屈的苹果绿内裤），我温柔的亲吻妈咪火热的脸颊，叫妈咪看着我，妈咪虽说羞死人了却也失神的望着我。我抬高妈咪的腰，在妈咪的阴道口搽了几下滑润的淫水，缓缓的插了进去，妈咪看着我的大屌硬是插进去，脸上露出惊恐又痛苦的表情，然后闭上了眼张大嘴呼着气，小腿的颤抖不断传到我肩上。</w:t>
      </w:r>
    </w:p>
    <w:p>
      <w:r>
        <w:t>终于干到妈咪了！！妈咪的阴道紧紧滑滑的，也不知道是妈咪不常被干还是我的屌太大了，刚插进妈咪的小穴时顶到妈咪的耻骨被阻档了一下，途中阴道肉紧夹的擩动让我非常酥麻，一次并不能完全将我的大屌插入，每碰到阻碍我便抽回再插深，终于我的阴毛跟妈咪的阴毛完全的贴合了，干到底了！！！</w:t>
      </w:r>
    </w:p>
    <w:p>
      <w:r>
        <w:t>我张着颤抖着嘴调节着我的呼吸，也让我有射精感觉的老二休息一下，不是我早泄，有时会早射出来是因为太刺激了，而且妈咪的阴道算蛮窄的。接着像做体操一般将妈咪的腿压到到妈咪胸前，看着妈咪等她张开眼也看着我时，让妈咪看着让我插到底阴户说</w:t>
      </w:r>
    </w:p>
    <w:p>
      <w:r>
        <w:t>“妈咪……我的屌……全部插进去你的阴道了……”</w:t>
      </w:r>
    </w:p>
    <w:p>
      <w:r>
        <w:t>妈咪露出害羞无奈又晃乎的表情，伸手抱住了我，我像是被鼓励般的更用力的压到底，彷佛要用大屌把妈咪的阴唇挤进阴道一般，妈咪娇叫了一声，好像很惊讶的看着我，我知道妈咪是被插到很里面，又用力的抽插了起来，而妈咪也随着我的进出慢慢配合的发出叫声</w:t>
      </w:r>
    </w:p>
    <w:p>
      <w:r>
        <w:t>“嗯……嗯…小…翔…你……”不等妈咪讲完我又硬干了下去，有时整根抽出阴道，让龟头卡在阴道口，再大力的干进去，就像搞小芬那样。</w:t>
      </w:r>
    </w:p>
    <w:p>
      <w:r>
        <w:t>“唔……唔……嗯……嗯……嗯……嗯……嗯……嗯……嗯……”妈咪被我干的又兴奋又羞愧，小声压抑着又不自主的浪叫，有时还会因为我的停止而自己扭动着。</w:t>
      </w:r>
    </w:p>
    <w:p>
      <w:r>
        <w:t>我趴上妈咪的胸前咬着奶头，下半身不断的前后进出妈咪的阴道，肉棒在妈咪阴道里来来回回抽插的感觉真是太爽了，妈咪这时抖的更严重了，像是打了个大冷颤，又紧紧抓住我的背像是掐出了指甲印，过了一秒就放松了下来，我猜妈咪应该是泄了，边握着妈咪的乳房边说</w:t>
      </w:r>
    </w:p>
    <w:p>
      <w:r>
        <w:t>“妈咪……你……可以……嗯……叫出来……没关系……”</w:t>
      </w:r>
    </w:p>
    <w:p>
      <w:r>
        <w:t>我像是指导老师一样煽情的说着妈咪嘟着嘴又很无助的撒娇叫了声唉呦，我看妈咪解开了心防，便放下妈咪的腿，将妈咪翻过身来，让妈咪跪的趴着翘起屁股，再次提起大屌从妈咪背后对准美穴插了进去，双手向前抓住妈咪垂下后更加丰满的美乳，继续干着妈咪，妈咪这次放的比较开了，开始不断的呻淫着“啊啊……啊啊……呀……呀……嗯……呀……唔……嗯……嗯……喔……喔……”</w:t>
      </w:r>
    </w:p>
    <w:p>
      <w:r>
        <w:t>妈咪叫出的淫声让我更加的兴奋，努力的从背后狗干着，手指也不留情的用力掐着妈咪的奶子不断揉捏，这时空气中唯一的声音只有喘气，呻吟声及啪滋……啪滋……啪滋……啪滋的浪水声，妈咪越叫越大声，原本我九浅一深的插法，发现妈咪在我顶到最底的时候叫的最开，改为次次都插到底，随着我的快感慢慢的爆发，龟头一次次的拉出妈咪阴道又直捣妈咪子宫，到快要喷出时，我抓着妈咪的腰部死命又不怜惜的狂干，妈咪也拼命的往后顶享受着我的奸淫。</w:t>
      </w:r>
    </w:p>
    <w:p>
      <w:r>
        <w:t>“呀……呀……呀……呀……我快要……快要射了……”我兴奋的快要脑冲血的叫着，妈咪一听到也想跟我一起高潮更拉大前后距离的让我插着并发出娇喘。</w:t>
      </w:r>
    </w:p>
    <w:p>
      <w:r>
        <w:t>“啊……啊……呀……呀……嗯……唔……喔……喔喔喔喔”我在射出的最后几秒钟，抱起妈咪的腰部让她上身直立起来，再从背后残暴的抓着两粒奶子。</w:t>
      </w:r>
    </w:p>
    <w:p>
      <w:r>
        <w:t>“呀……呀……呀……呀……呼呼……”我掐着奶子用老二顶进妈咪秘穴的最深处，用力的射了进去。</w:t>
      </w:r>
    </w:p>
    <w:p>
      <w:r>
        <w:t>同时间妈咪抬着头张开嘴大声又淫乱的发出“啊啊……啊……啊……”，也用淫肉挟紧我的肉棒，像是要把我榨干一般。</w:t>
      </w:r>
    </w:p>
    <w:p>
      <w:r>
        <w:t>射出后我松开了妈咪的乳房，随着妈咪趴了下去，还硬着的肉棒仍感受到那湿暖的阴道。也许是不知道该说什么，我就侧趴在妈咪背上喘了几分钟。接着我慢慢的抽出了老二，精液随着“阴道塞子”的拔开而流了些出来，我提着慢慢变小的老二找着车后的卫生纸，而不少的精液也顺着老二流到妈咪的屁股沟。擦完我的老二后，我有点担心的清理着妈咪的阴唇跟股沟，妈咪一直没说话。</w:t>
      </w:r>
    </w:p>
    <w:p>
      <w:r>
        <w:t>我将妈咪翻过身来，见妈咪闭着眼，朱唇微张喘着，亲了妈咪的嘴一下，帮妈咪理理头发，小心的问着，“妈咪……你……还好吗？”</w:t>
      </w:r>
    </w:p>
    <w:p>
      <w:r>
        <w:t>妈咪缓缓的张开眼呼了一口气“你……你……我……哎呦……”口气中有些许的懊悔。</w:t>
      </w:r>
    </w:p>
    <w:p>
      <w:r>
        <w:t>“怎……么了？”我侧躺在妈咪旁边看着妈咪。</w:t>
      </w:r>
    </w:p>
    <w:p>
      <w:r>
        <w:t>“你……你……不是说……只一下就好吗？……”妈咪装着疑问却害羞的问着。</w:t>
      </w:r>
    </w:p>
    <w:p>
      <w:r>
        <w:t>“喔……没有ㄚ……是每次一下嘛……三百次每次一下ㄚ……”我乱掰的回答，讲了又让妈咪羞的低下了头，我将妈咪抱在胸前，摸着妈咪的头发，心中安心了不少。</w:t>
      </w:r>
    </w:p>
    <w:p>
      <w:r>
        <w:t>“小翔……妈咪觉得好幸福喔……这几天……让妈咪觉得……从来没这么浪漫过”说完妈咪亲了亲我的胸前，抱的更紧了些。我想我的作战是成功的！嘿……</w:t>
      </w:r>
    </w:p>
    <w:p>
      <w:r>
        <w:t>“妈咪……本来不是想睡了吗？怎么又要出来晃呢？”我还是不大清楚妈咪出来的真正原因，是真的想晃还是想要……嘿。</w:t>
      </w:r>
    </w:p>
    <w:p>
      <w:r>
        <w:t>“嗯……因为……觉得今天很快乐……本来想睡……又觉得少了些什么……好像今天没有完美的过完……”妈咪像是对情人般的说着。</w:t>
      </w:r>
    </w:p>
    <w:p>
      <w:r>
        <w:t>“那……妈咪，我知道了……少了这个……嘿嘿”我边说边拉着妈咪的小手摸上我的阴茎。妈咪没好气的推了我一下。</w:t>
      </w:r>
    </w:p>
    <w:p>
      <w:r>
        <w:t>接着妈咪又吞吞吐吐的问“ㄟ……问你喔……你……是不是……嗯……那天骑车去东区时……嗯……看见妈咪弯腰放安全帽时……就想要……嗯……用这种姿势……跟妈咪……嗯那个……？”</w:t>
      </w:r>
    </w:p>
    <w:p>
      <w:r>
        <w:t>果然妈咪的观察力很强，也是高手人物哩。</w:t>
      </w:r>
    </w:p>
    <w:p>
      <w:r>
        <w:t>“呃……妈咪……你怎么知道我在偷看你ㄚ……”我一边用夸奖的方式一边问。</w:t>
      </w:r>
    </w:p>
    <w:p>
      <w:r>
        <w:t>“嗯……因为……妈咪发现……你那边……凸起来了……”妈咪边偷笑边说着。</w:t>
      </w:r>
    </w:p>
    <w:p>
      <w:r>
        <w:t>“哦……妈咪真厉害……ㄟ怎偷看我的宝贝啦……”我装可怜的说着。</w:t>
      </w:r>
    </w:p>
    <w:p>
      <w:r>
        <w:t>“还敢说呢……小子……骑车也想吃妈咪豆腐，讲话也挑逗我，去夜市也趁机卡油，扶我走路也扶到胸部，还让我淋湿……”妈咪数着手指一一数尽我的招式，果然高强。</w:t>
      </w:r>
    </w:p>
    <w:p>
      <w:r>
        <w:t>“啊……老天有眼啦……淋湿不是我做的……上天要给我机会嘛……”我边拉着妈咪的手边说。</w:t>
      </w:r>
    </w:p>
    <w:p>
      <w:r>
        <w:t>“说……那天早上是不是有看到妈咪被子掉下来……”妈咪想知道那天的真像。</w:t>
      </w:r>
    </w:p>
    <w:p>
      <w:r>
        <w:t>“嗯……好啦好啦……是看到一点点嘛……”嘿嘿。</w:t>
      </w:r>
    </w:p>
    <w:p>
      <w:r>
        <w:t>“什么一点点，妈咪转身都看到你看的目瞪口呆了哩……”妈咪吃亏的嘟嘟嘴。</w:t>
      </w:r>
    </w:p>
    <w:p>
      <w:r>
        <w:t>“哦……因为妈咪太漂亮了ㄚ……就忍不住……多看几下这边……cc”我边说边摸着妈咪的屁股跟阴毛</w:t>
      </w:r>
    </w:p>
    <w:p>
      <w:r>
        <w:t>“好啦好啦……都被你吃光光豆腐了……先回家了啦……”</w:t>
      </w:r>
    </w:p>
    <w:p>
      <w:r>
        <w:t>“嗯……哇……都三点多了耶……搞这么久哦……”我边看时间边穿衣服</w:t>
      </w:r>
    </w:p>
    <w:p>
      <w:r>
        <w:t>“喔……好晚了……ㄟ……说什么……搞这么久啦……”妈咪边穿胸罩边白了我一眼</w:t>
      </w:r>
    </w:p>
    <w:p>
      <w:r>
        <w:t>我嘿嘿的笑了两声“当然是……搞好妈咪ㄚ”</w:t>
      </w:r>
    </w:p>
    <w:p>
      <w:r>
        <w:t>妈咪白了我一眼直说“得了便宜又卖乖”。</w:t>
      </w:r>
    </w:p>
    <w:p>
      <w:r>
        <w:t>接着我们就回家去了，这晚我们又一起洗了一次澡，在床上又干了妈咪几次，还和妈咪玩69，互舔性器官，妈咪的舌功差了点，不过能将屌放入妈咪的嘴中我就很满足了。后来妈咪才说她有在老爸外套发现女生的内裤，所以也有点想报复，不过只是想想，没想到被自己的儿子给上了。碰到我只能说是肥穴不落外人田了，这样也不算外遇吧，哈哈……内遇……</w:t>
      </w:r>
    </w:p>
    <w:p>
      <w:r>
        <w:t>过了几天情人般的日子后，妈咪就回台中了。此后，三不五时妈咪便会来我这边住几天，我都会在不同的场合和妈咪调情，野外、河滨公园或是KTV等。妈咪也说服老爸买车给我代步，如果老爸知道买车主要的目的是为了和她老婆车震，她一定会抓狂的。不过妈咪不是说干就能干的，我都要先挑逗暗示她之后才能顺利干到她，也有可以直接扑上去脱光妈咪的时候，暗号则是……妈咪穿浅色奶罩时。</w:t>
      </w:r>
    </w:p>
    <w:p>
      <w:r>
        <w:t>二、诱惑阿姨</w:t>
      </w:r>
    </w:p>
    <w:p>
      <w:r>
        <w:t>跟妈咪也这样过了几年，很幸运的我们并没有被发现还有除了母子之间的关系，可能只有前女友小芬有点怀疑。</w:t>
      </w:r>
    </w:p>
    <w:p>
      <w:r>
        <w:t>大学毕业后，我进入了一家电子公司，面试时有被询问是否可以外派大陆，想想出去见个世面也不错，更何况听说大陆美女如云，不去看看（或干干）也太可惜。</w:t>
      </w:r>
    </w:p>
    <w:p>
      <w:r>
        <w:t>小阿姨的老公其实也是大陆的台干，是在深圳，常常去了大陆三个月才回来一次。有时我会想小阿姨怎么忍得住，还好她只有女儿没有儿子，不然我一定会将心比心怀疑她跟她儿子有染。</w:t>
      </w:r>
    </w:p>
    <w:p>
      <w:r>
        <w:t>外派的这天来得还真快，进公司以后两个月训练完就派我出去了，我被派去了深圳。</w:t>
      </w:r>
    </w:p>
    <w:p>
      <w:r>
        <w:t>妈咪知道我要被外派，虽然舍不得，但也知道该是让我出去闯闯的时候。那天老爸跟妈咪特地上来载我去机场，到了第二航厦我与妈咪就先下车，老爸开车去停车场停。</w:t>
      </w:r>
    </w:p>
    <w:p>
      <w:r>
        <w:t>我们先进到航站内等老爸，妈咪用不舍的眼神对我说：“小翔，自己要小心点喔，姨丈的电话有带吗？有事可以找他帮忙喔……阿姨有时也会去，妈咪再托她带东西给你，还有晚上不要出去了，当心治安……”</w:t>
      </w:r>
    </w:p>
    <w:p>
      <w:r>
        <w:t>“有带着了，妈咪，我会小心的啦，你放心。要记得想我喔！”我不舍的看着妈咪，心念一转：“倒是……”</w:t>
      </w:r>
    </w:p>
    <w:p>
      <w:r>
        <w:t>我眼露异光，刚在车上就在研究妈咪今天的穿着打扮，连身黑色洋装加银色带点跟的鞋，上半身只小露了香肩，胸前有松紧布料包覆，腰身轮廓有出来，裙长到小腿，身上带点淡淡香味，手上拿个LV小包。</w:t>
      </w:r>
    </w:p>
    <w:p>
      <w:r>
        <w:t>“倒是什么？”妈咪问。</w:t>
      </w:r>
    </w:p>
    <w:p>
      <w:r>
        <w:t>“妈咪，那你不就少了一根……可以用……”我贴近妈咪的耳朵轻声的说着。</w:t>
      </w:r>
    </w:p>
    <w:p>
      <w:r>
        <w:t>妈咪又好笑又好气的打了我一下：“要出去了还不正经……”</w:t>
      </w:r>
    </w:p>
    <w:p>
      <w:r>
        <w:t>“那妈咪，我可以看一下吗？有一阵子不能好好‘孝敬’您了耶……”我不正经的说着，眼神直射妈咪的胸前。</w:t>
      </w:r>
    </w:p>
    <w:p>
      <w:r>
        <w:t>妈咪往旁边张望了几眼，然后有点害羞的弯下腰将领口拉开了一些，穿过领口，两团柔软的乳房向上被紫色胸罩挤出半球。</w:t>
      </w:r>
    </w:p>
    <w:p>
      <w:r>
        <w:t>我习惯性的想伸出魔爪要摸两把，不料却马上被妈咪装凶的拍掉我的手说：“你没看到这边很多人呀？！”我只好对着妈咪嘟嘟嘴一副失望的样子……</w:t>
      </w:r>
    </w:p>
    <w:p>
      <w:r>
        <w:t>看了一下时间，想想老爸停车也要点时间吧……</w:t>
      </w:r>
    </w:p>
    <w:p>
      <w:r>
        <w:t>印象中二航厦的地下室是通停车场的，重点是人好像不多，于是一手抓着行李，一手拉着妈咪说：“我们去楼下……”</w:t>
      </w:r>
    </w:p>
    <w:p>
      <w:r>
        <w:t>妈咪也没问为什么，光看我的色样，她应该知道我想干什么了吧，不是想摸摸亲亲…就是想要干她！</w:t>
      </w:r>
    </w:p>
    <w:p>
      <w:r>
        <w:t>下了电梯，果然人少多了，我的手开始不规矩的在妈咪的胸部和美腿游移，弄得妈咪扭扭捏捏的，一面注意有没人过来，一面享受我最后的爱抚。</w:t>
      </w:r>
    </w:p>
    <w:p>
      <w:r>
        <w:t>妈咪突然吓了一跳，连带乳房抖了一下。我警觉的将手抽出妈咪的领口。原来我背后突然走出一个人，顺着妈咪的眼神看过去时，心里想说该不会这么惨……是老爸吧！？</w:t>
      </w:r>
    </w:p>
    <w:p>
      <w:r>
        <w:t>……呼呼，吓死我了，转头一看原来是个清洁工从厕所走了出来……虽然那清洁工经过时，打量了一下我们，不过总比被老爸问“你在摸你妈的奶吗？”的好啦。</w:t>
      </w:r>
    </w:p>
    <w:p>
      <w:r>
        <w:t>等清洁工在走廊尽头消失时，一种想法一闪而出……我对着妈咪露出了淫荡的笑容。妈咪也不是省油的灯，当然知道我在想什么，脸开始有点红了起来……</w:t>
      </w:r>
    </w:p>
    <w:p>
      <w:r>
        <w:t>“小子……你在笑什么啦你……”妈咪带点确认的口气看着我。</w:t>
      </w:r>
    </w:p>
    <w:p>
      <w:r>
        <w:t>我看着妈咪露出邪恶的笑容……两秒后对着她点点头。</w:t>
      </w:r>
    </w:p>
    <w:p>
      <w:r>
        <w:t>“啊？什么啦……”妈咪还在装傻。</w:t>
      </w:r>
    </w:p>
    <w:p>
      <w:r>
        <w:t>“我们去厕所……那个要吗？”我用哀求的口气问了。</w:t>
      </w:r>
    </w:p>
    <w:p>
      <w:r>
        <w:t>“啊？？什么啦……唉呦……不大好吧……”看得出来妈咪虽然想，但还是有点犹豫或矜持。</w:t>
      </w:r>
    </w:p>
    <w:p>
      <w:r>
        <w:t>“错过这次下次可是要很久以后了耶……唉……”我对着厕所的方向自言自语起来。</w:t>
      </w:r>
    </w:p>
    <w:p>
      <w:r>
        <w:t>妈咪略有所思的东看看西看看，然后靠近我的耳朵轻轻的说：“真的要喔？…那你先去看看厕所有没有人嘛？！”</w:t>
      </w:r>
    </w:p>
    <w:p>
      <w:r>
        <w:t>我看妈咪被打动了，喜出望外，因为交战了这么多次，车床山上温泉河滨公园我们都留下纪录，就是还没尝试过在厕所内开战。</w:t>
      </w:r>
    </w:p>
    <w:p>
      <w:r>
        <w:t>我趁机偷吸了一下妈咪的小嘴，然后装绅士又白目的问她：“那小姐……请问你想男厕还是女厕呢？”</w:t>
      </w:r>
    </w:p>
    <w:p>
      <w:r>
        <w:t>妈咪听了噗嗤的笑出来：“唉呦快点啦……等等有人来怎么办？”</w:t>
      </w:r>
    </w:p>
    <w:p>
      <w:r>
        <w:t>“喔，好，我去看一下，不是怎么办是怎么干……”我转身提着行李往男厕快步走去，边走边讲。</w:t>
      </w:r>
    </w:p>
    <w:p>
      <w:r>
        <w:t>应该有无障碍厕所吧？进去看了看，确定没人，我飞快的走到门外对着妈咪招招手。妈咪轻手轻脚溜进了男厕，我立刻引领妈咪进入无障碍厕所，还来不及关上门，妈咪就抓着紧抱着我的头亲吻。</w:t>
      </w:r>
    </w:p>
    <w:p>
      <w:r>
        <w:t>“喂，喂，刚还说不大好的，现在怎像是要吃了我……”我心中想着，一只手隔着洋装抓上了妈咪的Ｄ奶，另一只手把门拉上外加锁上。“果然是无障碍，一只手就轻松关门锁门。”我又在想有的没的了。</w:t>
      </w:r>
    </w:p>
    <w:p>
      <w:r>
        <w:t>空下来的手马上黏上妈咪的双乳，快速绕圈圈般地揉搓着妈咪的乳房。我猴急的拉下包住妈咪胸部的洋装，不解开奶罩只把肩带往外翻，手掌径自从奶罩的上缘伸进去，代替胸罩包裹住妈咪的双奶，用手指寻找妈咪的乳头。可爱的乳头早就坚挺着等待被我轻捏爱抚，妈咪的呼吸开始急促了起来，</w:t>
      </w:r>
    </w:p>
    <w:p>
      <w:r>
        <w:t>“妈咪你好可爱，我爱你……”我悄悄地凑到妈咪的耳边说着。</w:t>
      </w:r>
    </w:p>
    <w:p>
      <w:r>
        <w:t>“小翔妈咪也爱你……不过……今天要快一点……”妈咪无奈又带点喘息的说。</w:t>
      </w:r>
    </w:p>
    <w:p>
      <w:r>
        <w:t>就在妈咪回答的时候，我已经拉下妈咪的罩杯，硬是舔上妈咪的乳头。</w:t>
      </w:r>
    </w:p>
    <w:p>
      <w:r>
        <w:t>“嗯……嗯……好……”我趁着吸奶的空档回话，舌头则在左右两个奶头间游移。</w:t>
      </w:r>
    </w:p>
    <w:p>
      <w:r>
        <w:t>我自顾自的解开了腰带，一下将我的外裤跟内裤都褪到脚上，猛地一根肉棒弹跳了出来。妈咪伸手拉了一下裙摆，免得垂到地上弄湿，接着蹲下用小舌头贪婪的舔含了我的肉棒几下。因为时间紧迫，我将妈咪拉了起来，把妈咪的裙摆撩起来，内裤果然是——相对紫色奶罩的紫色内裤。</w:t>
      </w:r>
    </w:p>
    <w:p>
      <w:r>
        <w:t>快速的脱下妈咪的内裤后，随手收进口袋。</w:t>
      </w:r>
    </w:p>
    <w:p>
      <w:r>
        <w:t>妈咪露出了阴毛和阴唇，显得有点害羞。我往妈咪的阴唇摸了过去，黑森林早已经湿透了。我们都知道现在不需要也不能要前戏，妈咪很自动的转了过去，屁股翘高，准备被处以极刑。我扶住肉棒，准备往妈咪的小穴进发……</w:t>
      </w:r>
    </w:p>
    <w:p>
      <w:r>
        <w:t>“等等……啊等等……”妈咪突然转身望着我，用小女生害羞的声音别扭的说着：“小翔…妈咪我……唉呦……”</w:t>
      </w:r>
    </w:p>
    <w:p>
      <w:r>
        <w:t>“怎么了妈咪？”我有点不解的停下了动作。</w:t>
      </w:r>
    </w:p>
    <w:p>
      <w:r>
        <w:t>“妈咪想要……想要……想要小翔……你……干……你妈……”妈咪鼓起勇气的样子太可爱了，我差点射了出来，虽然听到有点愣住一时转不过来。</w:t>
      </w:r>
    </w:p>
    <w:p>
      <w:r>
        <w:t>我兴奋地大力将妈咪压趴在马桶上，抓着妈咪的嫩臀，朝那湿淫的小穴，用力的插了进去。妈咪发出些微痛苦的呻吟。肉棒并没有一次插到底，龟头刚过了妈咪阴道最窄的部份，留了一半在外头。我想测试妈咪能强忍住不发出声音的底限，因为随着肉棒插入发出的呻吟是最诱人的。</w:t>
      </w:r>
    </w:p>
    <w:p>
      <w:r>
        <w:t>我把全身的力量都集中在肉棒，狠狠的将肉棒全部塞进妈咪的阴道，睾丸则因为接合阴部而湿透了。妈咪夹着娇喘吐出了一大口气，小嘴张得老大却不敢出声。</w:t>
      </w:r>
    </w:p>
    <w:p>
      <w:r>
        <w:t>“唔唔……啊……轻点…轻点……唔……”妈咪伸了一只手往我的方向轻挡了一下，看起来似乎有点难受。</w:t>
      </w:r>
    </w:p>
    <w:p>
      <w:r>
        <w:t>这时根本没理性能理会妈咪的哀嚎，而且我想说多插几次就会好了，所以也没减轻力道，抓着妈咪的细腰，更大力的前后不停干进干出。妈咪则强忍住声不断闷哼着……地心引力让妈咪的双乳大了一号，随着肉棒的冲击，妈咪的乳房剧烈的前后晃动。慢慢地妈咪的阴道从原本忍痛默默承受变成主动的迎合，让肉棒插得更深。</w:t>
      </w:r>
    </w:p>
    <w:p>
      <w:r>
        <w:t>两个人或是两只禽兽之间的接合处冲击更加激烈，我和妈咪完全失去理智，只想完全的深入对方，用尽力气做爱。插妈咪穴时的淫水“噗嗤噗嗤”声充满了厕所，原本妈咪不断发出压抑的闷哼声也变成自然发出的呻吟，这时也管不了是不是有人会进来了。</w:t>
      </w:r>
    </w:p>
    <w:p>
      <w:r>
        <w:t>“唔…唔！！嗯…喔啊啊啊…”</w:t>
      </w:r>
    </w:p>
    <w:p>
      <w:r>
        <w:t>我从后抱住妈咪的身驱，双掌抓满两个乳房，配合肉棒进出地大力拉扯，掐得妈咪乳房都变形，在手指缝间溢出几团肉和直挺的奶头。</w:t>
      </w:r>
    </w:p>
    <w:p>
      <w:r>
        <w:t>我将妈咪拉到离我最远的位置，再加速干到紧密结合。我越干越凶，妈咪前后的位移也越来越大，妈咪可能觉得她快撞到水箱了，转而挺起上身用手扶住栏杆。我拉起妈咪的纤细的手臂往后，让妈咪的奶子看起来更坚挺，接着继续不怜香息玉的在妈咪背后狗干她……</w:t>
      </w:r>
    </w:p>
    <w:p>
      <w:r>
        <w:t>“嗯……嗯嗯……喔喔……不行……啊啊……妈咪不行了……啊啊啊……”</w:t>
      </w:r>
    </w:p>
    <w:p>
      <w:r>
        <w:t>听到妈咪快高潮的讯号，我放弃了忍耐的念头，双臂从背后紧抱住妈咪的细腰狂插。妈咪的小穴不断抽动夹紧我的肉棒，像是要把我吸住一般，瞬间妈咪全身开始颤抖。</w:t>
      </w:r>
    </w:p>
    <w:p>
      <w:r>
        <w:t>“呀…呀…呀……呀…呼呼………”</w:t>
      </w:r>
    </w:p>
    <w:p>
      <w:r>
        <w:t>我将肉棒顶进妈咪小穴的最深处，双脚垫高的想插起妈咪整个身体。妈咪也很配合的将身体重量都压在我的肉棒上，一股白精活生生射入在妈咪的小穴中。</w:t>
      </w:r>
    </w:p>
    <w:p>
      <w:r>
        <w:t>我呼了一口气，像是刚刚的动作都没在呼吸一般，接着硬是边射边干了妈咪好几十几次。妈咪持续娇喘了几下，渐渐停止颤抖，</w:t>
      </w:r>
    </w:p>
    <w:p>
      <w:r>
        <w:t>“呼……小翔你怎么这么大力，妈咪觉得像是被强奸了……”妈咪边将我的肉棒拔出，边转头边和我亲吻。</w:t>
      </w:r>
    </w:p>
    <w:p>
      <w:r>
        <w:t>“对不起嘛，妈咪，会不会痛？谁叫你要说那句。”我爱怜的拿面纸帮妈咪擦拭略显红肿的下体还有流出来的精液，</w:t>
      </w:r>
    </w:p>
    <w:p>
      <w:r>
        <w:t>“妈咪也是刚刚才想到的……再不说就要过很久了……唉呦，谁叫你刚在那说怎么办怎么干的，不过妈咪还是不好意思讲脏话。”妈咪边说边觉得难为情，越讲越小声。</w:t>
      </w:r>
    </w:p>
    <w:p>
      <w:r>
        <w:t>“那……妈咪……我干的好不好？？”我看到妈咪害羞就更想用粗俗的话调戏她了。</w:t>
      </w:r>
    </w:p>
    <w:p>
      <w:r>
        <w:t>妈咪伸出小手握满我的肉棒套弄了残留的精液，然后像是自己被人调戏般的苦笑说：“好啦……好啦……很好呀……”</w:t>
      </w:r>
    </w:p>
    <w:p>
      <w:r>
        <w:t>我则是老二用力抖了两下，回应着妈咪的回答。</w:t>
      </w:r>
    </w:p>
    <w:p>
      <w:r>
        <w:t>我将裤子穿了起来，妈咪也将胸罩穿好头发整好，正准备开门出去看看先，没想到被妈咪敲了一下头。</w:t>
      </w:r>
    </w:p>
    <w:p>
      <w:r>
        <w:t>“哎，还装傻，快点拿出来。”妈咪戳破我的诡计。</w:t>
      </w:r>
    </w:p>
    <w:p>
      <w:r>
        <w:t>“喔，妈咪……被你发现了……”我把妈咪的紫色内裤拿出来。</w:t>
      </w:r>
    </w:p>
    <w:p>
      <w:r>
        <w:t>“当然啦，谁都知道自己有没穿内裤吧。”妈咪还真的想了一下。</w:t>
      </w:r>
    </w:p>
    <w:p>
      <w:r>
        <w:t>“妈咪……我想要这件……”我向妈咪要求。</w:t>
      </w:r>
    </w:p>
    <w:p>
      <w:r>
        <w:t>“怎么可以？那妈咪现在没得穿了……会曝光啦……”妈咪应该没裸下体出门过吧。</w:t>
      </w:r>
    </w:p>
    <w:p>
      <w:r>
        <w:t>“忍一下嘛……不会被看到的啦……这条内裤有妈咪很重的味道……我想妈咪的时候应该会需要的！”我抱着妈咪，闻闻妈咪身上的香味。</w:t>
      </w:r>
    </w:p>
    <w:p>
      <w:r>
        <w:t>妈咪不知是拗不过我还是想让她的内裤陪着我，无可奈何的“哦”了一声。</w:t>
      </w:r>
    </w:p>
    <w:p>
      <w:r>
        <w:t>亲了亲妈咪的脸，我就开门出去了。</w:t>
      </w:r>
    </w:p>
    <w:p>
      <w:r>
        <w:t>妈咪先躲在后面，没想到门开到一半，居然看到老爸走进来……吓得我只好先把门关上再说。</w:t>
      </w:r>
    </w:p>
    <w:p>
      <w:r>
        <w:t>“哎，小翔你怎跑来这了？”老爸进来以后找了一间随手关上了门。</w:t>
      </w:r>
    </w:p>
    <w:p>
      <w:r>
        <w:t>“喔，没啦，有点拉肚子，刚拉一次要出去了又想拉了。”我紧张的回答，转头看看——妈咪脸色大变，赶紧握着她的手安抚一下。</w:t>
      </w:r>
    </w:p>
    <w:p>
      <w:r>
        <w:t>“真怪，你老爸我也是肚子怪怪的…不过要快点了，喔，时间快到了。啊，你妈咪呢？！”</w:t>
      </w:r>
    </w:p>
    <w:p>
      <w:r>
        <w:t>听到这句妈咪的手微微在颤抖，这种跟刚刚的颤抖是不一样的，看得出来妈咪很害怕，我比个“嘘”的手势在嘴前，妈咪轻轻的点点头。</w:t>
      </w:r>
    </w:p>
    <w:p>
      <w:r>
        <w:t>“刚在上面厕所看人好多就跑下来了，妈咪应该在上面等我们吧。”</w:t>
      </w:r>
    </w:p>
    <w:p>
      <w:r>
        <w:t>我判断出去最好的时机就是现在了，用手指了指妈咪的高跟鞋，妈咪会意以后脱了下来拿在手上。假装的将马桶冲了水，拉着妈咪的手就往外快步走出，</w:t>
      </w:r>
    </w:p>
    <w:p>
      <w:r>
        <w:t>“喔，好。那老爸我出去了，你快点。”</w:t>
      </w:r>
    </w:p>
    <w:p>
      <w:r>
        <w:t>“好，快了快了。”</w:t>
      </w:r>
    </w:p>
    <w:p>
      <w:r>
        <w:t>一出厕所，我让妈咪先上去等我们，我则在这等老爸出来。</w:t>
      </w:r>
    </w:p>
    <w:p>
      <w:r>
        <w:t>短短几秒整理刚被吓到的心情，不自主的回头看着一个美人背影随着手扶梯缓缓往上，我在心里得意的窃笑着：“嗯……妈咪如果今天穿短裙，不知道看不看得到……”</w:t>
      </w:r>
    </w:p>
    <w:p>
      <w:r>
        <w:t>时间过了几个月，我在深圳也混熟了不少，有公司学长们的带领，基本的洗脚按摩到Ｋ房，都有体验过了。不过因为才刚出社会，第一个钱不多，第二个不大敢，所以也没真正的去开小姐。这几个月反而是充满妈咪味的内裤见证了我射精的日子。</w:t>
      </w:r>
    </w:p>
    <w:p>
      <w:r>
        <w:t>听妈咪说阿姨最近会来看姨丈几天，她顺便托她拿了些衣服、物品过来。</w:t>
      </w:r>
    </w:p>
    <w:p>
      <w:r>
        <w:t>“妈咪，好呀，我找一天去找阿姨拿。”几个月中姨丈也有来找过我，带我出去晃晃、吃吃东西等等的。</w:t>
      </w:r>
    </w:p>
    <w:p>
      <w:r>
        <w:t>“嗯……好……小翔妈咪拿了一件外套让你阿姨带去了……”妈咪在电话那头说着。</w:t>
      </w:r>
    </w:p>
    <w:p>
      <w:r>
        <w:t>“外套？喔，好……”虽然我有点疑惑：这边还挺热的，可能是怕万一变冷了吧。</w:t>
      </w:r>
    </w:p>
    <w:p>
      <w:r>
        <w:t>“妈咪……怕万一变天，还是有一件在身边比较好，而且……你要摸摸外套口袋喔……”妈咪奇怪的叮咛着。</w:t>
      </w:r>
    </w:p>
    <w:p>
      <w:r>
        <w:t>我愣了一下：“口袋？难道是……哈哈哈！我怎么没想到呢！？嘿嘿嘿，网路上有人在卖原汁内裤……应该没几个买得到妈咪原汁内裤吧……”</w:t>
      </w:r>
    </w:p>
    <w:p>
      <w:r>
        <w:t>“哎，你……小子又乱说什么了……妈咪还怕你阿姨发现……只好塞到你的衣服里……好啦，反正你记得找你阿姨拿就是了……”妈咪真是细心。</w:t>
      </w:r>
    </w:p>
    <w:p>
      <w:r>
        <w:t>每次和妈咪的热线，前半段是正常的母子关心，后半段就会变成情欲戏码。</w:t>
      </w:r>
    </w:p>
    <w:p>
      <w:r>
        <w:t>甚至我还要求妈咪跟我电话做爱，不过因为老爸在家，所以一直没有成功，顶多就是妈咪呻吟几声让我解解馋。</w:t>
      </w:r>
    </w:p>
    <w:p>
      <w:r>
        <w:t>这天和姨丈约好了，要去拜访姨丈，顺便和阿姨拿东西。那附近我还熟，因为有时也会去拜访客户。因为工厂的关系，姨丈住在公司提供的宿舍，是在深圳的关外。</w:t>
      </w:r>
    </w:p>
    <w:p>
      <w:r>
        <w:t>按了门铃以后，有个陌生人出来开门，一问之下原来这栋住了三位台干，一人有一楼的活动空间，而姨丈则是分配在第二层，上楼后……</w:t>
      </w:r>
    </w:p>
    <w:p>
      <w:r>
        <w:t>“啊，小翔好久不见了喔，哎你怎么变黑了呀？”阿姨看起来还是青春有活力的样子。</w:t>
      </w:r>
    </w:p>
    <w:p>
      <w:r>
        <w:t>“对呀，最近都跑客户，这边太阳比较大一点说。”我边讲边从头到脚打量了阿姨一遍。</w:t>
      </w:r>
    </w:p>
    <w:p>
      <w:r>
        <w:t>在这破宿舍里，小阿姨的存在显得亮丽了起来。阿姨跟妈咪的长发不一样，她留着短翘的短发，看起来似乎比妈咪精明多了。身穿着白色长袖衫，脖子上带了简单的水晶项链，胸前鼓起Ｃ罩杯的的大小，下身则是极短的牛仔裤，露出健康又紧实的大腿，小腿拥有细缩延伸到脚的曲线。</w:t>
      </w:r>
    </w:p>
    <w:p>
      <w:r>
        <w:t>“还真好玩，在台湾很久没看到你了，反而在这能碰面。”小阿姨边说边拉拉裤头。</w:t>
      </w:r>
    </w:p>
    <w:p>
      <w:r>
        <w:t>“哈哈，对呀，托姨丈的福啦。”我对着姨丈傻笑。</w:t>
      </w:r>
    </w:p>
    <w:p>
      <w:r>
        <w:t>“那你先坐一下，阿姨弄点水果吃。”我在想如果说妈咪是温驯的小猫，阿姨应该就是调皮的小豹吧。</w:t>
      </w:r>
    </w:p>
    <w:p>
      <w:r>
        <w:t>姨丈带我绕着屋子参观一下，嗯，有两间房一个客厅一厨房，不过只有一个卫浴。姨丈的床上挺乱的，人说小别胜新婚，我看阿姨最近应该被搞不少次了吧？</w:t>
      </w:r>
    </w:p>
    <w:p>
      <w:r>
        <w:t>哈哈……想到这，下次我应该叫妈咪来看我的，没把床弄垮就不饶妈咪……</w:t>
      </w:r>
    </w:p>
    <w:p>
      <w:r>
        <w:t>不知道是不是只有我有这种变态的习惯，就是在作客时，主人家有正妹或是让你有意淫企图的人，看卫浴时就会特别注意有没有换洗的内衣裤。如果有，可能就会借故上厕所“把玩”一下。我注意了一下，似乎是没有，让我有点失望。</w:t>
      </w:r>
    </w:p>
    <w:p>
      <w:r>
        <w:t>接下来就在客厅跟姨丈聊天看电视。这时电话响了，只见姨丈面有异色，往阿姨那看了一下。听到是个女子的声音，后来因为姨丈刻意的捂住话筒和压低声音，听不到他们在说什么了。讲没几句，姨丈挂上了电话，随即恢复先前的谈话。</w:t>
      </w:r>
    </w:p>
    <w:p>
      <w:r>
        <w:t>我在跟姨丈讲话时都心不在焉的，一直偷瞄着小阿姨的美腿，有在运动还真是有差，吹弹可破很有弹性，一点多余的肉都没有。阿姨有时会弯下腰开柜子，通常弯腰背后的衣服升起来时，可以看到内裤，可是居然没看到，该不是丁字裤吧？或是内裤有怕露出来而穿低点……</w:t>
      </w:r>
    </w:p>
    <w:p>
      <w:r>
        <w:t>不过……如果说妈咪的强项是美乳，阿姨的就是美腿了，要是那天有机会的话……给我摸一下就好了！</w:t>
      </w:r>
    </w:p>
    <w:p>
      <w:r>
        <w:t>但是她毕竟是阿姨呀，虽然这么说，我毕竟连是妈咪的女人都上了。^_^意淫一下，因为我想机会是很低很低。</w:t>
      </w:r>
    </w:p>
    <w:p>
      <w:r>
        <w:t>讲着讲着姨丈突然咳了一声……我以为他发现我在偷看他老婆，有点尴尬的看着姨丈。</w:t>
      </w:r>
    </w:p>
    <w:p>
      <w:r>
        <w:t>只见姨丈有点尴尬的小声对我说：“我说小翔有件事可能要麻烦你喔……”</w:t>
      </w:r>
    </w:p>
    <w:p>
      <w:r>
        <w:t>我耳朵靠了过去：“喔，没问题呀，请说。”</w:t>
      </w:r>
    </w:p>
    <w:p>
      <w:r>
        <w:t>姨丈压低声音着说：“嗯，你阿姨来了也一星期了。这一星期其实姨丈都花比较多时间陪你阿姨，所以公事还有很多没处理……”</w:t>
      </w:r>
    </w:p>
    <w:p>
      <w:r>
        <w:t>我看着姨丈的眼神，感受到他内心的挣扎，我想全天下男人都会犯的错在这特别会犯……</w:t>
      </w:r>
    </w:p>
    <w:p>
      <w:r>
        <w:t>“喔，喔，姨丈我了解这种感觉……事情没做完是有压力在的。”我很正经的回应着他。</w:t>
      </w:r>
    </w:p>
    <w:p>
      <w:r>
        <w:t>“对、对、对，你了解就好所以……刚刚工厂来电话……产线有点问题，等吃饱以后可能要去一趟……”姨丈以为我刚没听到是个女的。</w:t>
      </w:r>
    </w:p>
    <w:p>
      <w:r>
        <w:t>“嗯，没关系啦，不用顾虑我，我也常常被随传随到的……”我点点头。</w:t>
      </w:r>
    </w:p>
    <w:p>
      <w:r>
        <w:t>随传随到是没错啦，不过通常是等不了，产线出问题停下来是大事，哪能等你到吃饱呢？！此时我更加确定是跟女人有关。</w:t>
      </w:r>
    </w:p>
    <w:p>
      <w:r>
        <w:t>“刚好你来，我看今天你就住下来好不好？帮我陪陪你阿姨啰……看要出去晃晃还是怎样都可以……”姨丈边说边从口袋拿了些钞票出来。姨丈像是找到替死鬼般的快乐，一出手就拿了几十张百元人民币给我，我虽然推说不用了，最后还是收下，我不收也是给二奶吧，哈哈……</w:t>
      </w:r>
    </w:p>
    <w:p>
      <w:r>
        <w:t>“好，明天也没事，没问题，我会帮姨丈照顾阿姨的……”我心想这样也许真的可以“照顾”一下，陪陪不如在床上陪，晃晃不如奶晃晃……</w:t>
      </w:r>
    </w:p>
    <w:p>
      <w:r>
        <w:t>阿姨端着水果过来，弯腰将盘子摆在矮桌上，我偷瞄着小阿姨的胸前春光，两团美肉被紧紧的深褐色胸罩包覆着，水晶项链在乳房前晃荡着。</w:t>
      </w:r>
    </w:p>
    <w:p>
      <w:r>
        <w:t>我心想，今天应该有很多机会可以偷窥春光了，姨丈的离去说不定是对我开了机会的大门……</w:t>
      </w:r>
    </w:p>
    <w:p>
      <w:r>
        <w:t>知道姨丈要加班之后，小阿姨就在无可奈何下让姨丈出门去了，留下我跟阿姨……</w:t>
      </w:r>
    </w:p>
    <w:p>
      <w:r>
        <w:t>我想只要是双方有性能力，或也许是我渐渐对阿姨的肉体发生兴趣吧，孤男寡女独处一室总是有些许的尴尬……</w:t>
      </w:r>
    </w:p>
    <w:p>
      <w:r>
        <w:t>闲谈之间，知道小阿姨来这几次哪也没去，顶多逛逛商场，我提议要去锦绣中华或世界之窗逛逛，阿姨马上答应……看起来闷很久了……</w:t>
      </w:r>
    </w:p>
    <w:p>
      <w:r>
        <w:t>晚上我让阿姨先去洗澡，期待着换我洗时可以“接触”到阿姨的换洗内衣。</w:t>
      </w:r>
    </w:p>
    <w:p>
      <w:r>
        <w:t>果不其然，换我洗澡时墙上的挂勾吊着深褐色胸罩和内裤。虽然感觉有点故意挂起来，但我也不管这么多了。我拿来把玩了一下，喔，是曼黛玛莲的胸罩，上面还有一些玫瑰花样。我闻了闻胸罩，充满了奶香味。想到舔不到阿姨的真奶头，伸出舌头舔了舔奶头的位置也爽。我的肉棒慢慢的被唤醒，再来就是阿姨的内裤，并不是我猜的丁字裤，是算低腰点的，难怪就算弯腰也看不见，不同于奶罩的香气，内裤则充满着像衣物柔软精的味道。</w:t>
      </w:r>
    </w:p>
    <w:p>
      <w:r>
        <w:t>接触到阿姨的贴身衣物后，在心中开始规划对阿姨要如何下手，不过对阿姨不比对妈咪熟，如果以前干到妈咪算是Ａ级难度，阿姨算是超Ｓ级了吧，我想除了靠自己外可能要带点运气了……不管了，先来打一枪泄泄欲吧。</w:t>
      </w:r>
    </w:p>
    <w:p>
      <w:r>
        <w:t>我用肉棒前后插着阿姨的内裤。为了力求真实，我尽量干到内裤相对阴道的地方。已经有些许的精液慢慢流出到内裤上了，我不想掩饰那些透明的黏液，如果阿姨没发现我不用怕。就算发现了一点，我想也没几个女人敢问别人是不是拿她的内裤射精，但至少可以传达我对阿姨的“崇拜”。</w:t>
      </w:r>
    </w:p>
    <w:p>
      <w:r>
        <w:t>慢慢的进入高潮，这时我心中想象的女人居然不是阿姨，而是妈咪。哎，怎么回事呢？！我想了想，觉得阿姨和妈咪的乳香似乎很像，果然姐妹是有相同点的，妈咪让我干了，阿姨不知道肯不肯让我干……</w:t>
      </w:r>
    </w:p>
    <w:p>
      <w:r>
        <w:t>想着想着越打越快，撮得我龟头都红了，最后忍不了就射了出来。呼，好爽。</w:t>
      </w:r>
    </w:p>
    <w:p>
      <w:r>
        <w:t>真想拿走阿姨的奶罩，不过我想还是算了，洗澡吧。</w:t>
      </w:r>
    </w:p>
    <w:p>
      <w:r>
        <w:t>隔天，起了个大早，就去风景区去晃晃了，虽然走的路挺多的，但有美人阿姨在旁也不觉得辛苦，更何况三不五时可以偷窥的春光。</w:t>
      </w:r>
    </w:p>
    <w:p>
      <w:r>
        <w:t>这一早上的相处，慢慢拉近了我跟阿姨的距离，阿姨活泼外向，有时候她对我说话也没有长辈的样子，甚至很多流行的话题她都知道，有时也会爆一下她和妈咪的料，说她和妈咪大学时很多人追，但是妈咪那时不知为何都没交男友，不像阿姨常常一个换一个的。</w:t>
      </w:r>
    </w:p>
    <w:p>
      <w:r>
        <w:t>看起来阿姨似乎是情场高手，高手过招招招致命，我还是小心点好了。</w:t>
      </w:r>
    </w:p>
    <w:p>
      <w:r>
        <w:t>我们晃到了下午，找了个地方下午茶……休息一下……聊到没东西聊之后阿姨问了公式化的问题：普通假日有做什么娱乐？</w:t>
      </w:r>
    </w:p>
    <w:p>
      <w:r>
        <w:t>“喔……好像也没做什么，就跟同事打打篮球……桌球看看电影……”我思考了一下：“还有唱唱歌啰……”我有点虚的把去Ｋ房也加入我的娱乐。</w:t>
      </w:r>
    </w:p>
    <w:p>
      <w:r>
        <w:t>“哦……这边也有ＫＴＶ哦？我怎么都没看到哎？”阿姨似乎对这选项有兴趣。</w:t>
      </w:r>
    </w:p>
    <w:p>
      <w:r>
        <w:t>“喔……对呀，可能阿姨没注意到吧……”我有点不知道怎么告诉阿姨，这是种特种行业……</w:t>
      </w:r>
    </w:p>
    <w:p>
      <w:r>
        <w:t>“喔好呀，那我们去唱唱歌好了……好久没去了。”阿姨清清喉咙表示她是个歌唱高手。</w:t>
      </w:r>
    </w:p>
    <w:p>
      <w:r>
        <w:t>“呃……呃……好是好啦，不过……”我有点后悔讲出这个选项，只好硬着头皮解释。</w:t>
      </w:r>
    </w:p>
    <w:p>
      <w:r>
        <w:t>“可是……这边Ｋ房算是有点特种行业耶……”</w:t>
      </w:r>
    </w:p>
    <w:p>
      <w:r>
        <w:t>“Ｋ房？小翔你的意思是？有小姐的喔？？”阿姨睁大双眼半知半解的问。我点点头。</w:t>
      </w:r>
    </w:p>
    <w:p>
      <w:r>
        <w:t>“我要去我要去，我想去看看到底是怎么一回事，让我见识一下。”阿姨突然变身好奇小猫。</w:t>
      </w:r>
    </w:p>
    <w:p>
      <w:r>
        <w:t>“噗，不好吧，被姨丈知道了还得了。”我搬出姨丈压她。</w:t>
      </w:r>
    </w:p>
    <w:p>
      <w:r>
        <w:t>“啊，我记起来了，早就听你姨丈说会去Ｋ房谈生意什么的？！就是这样子我才想去看看到底他们在搞什么鬼。”阿姨像是铁了心要去见识一下。</w:t>
      </w:r>
    </w:p>
    <w:p>
      <w:r>
        <w:t>“可是我也没自己去过；都是同事带的耶……”两个人一男一女去Ｋ房不是怪怪的吗。</w:t>
      </w:r>
    </w:p>
    <w:p>
      <w:r>
        <w:t>“啊不管啦不管啦……你姨丈不肯带我去看看，难得有机会……小翔……拜托啦……”阿姨改变得真快。</w:t>
      </w:r>
    </w:p>
    <w:p>
      <w:r>
        <w:t>正当我想要用明天要上班回绝时，一股想法闪过我脑中……于是……明天或许请假好了……我露出尴尬的笑假装勉为其难地答应了。</w:t>
      </w:r>
    </w:p>
    <w:p>
      <w:r>
        <w:t>我和阿姨回家冲了个澡（当然是分开洗）。</w:t>
      </w:r>
    </w:p>
    <w:p>
      <w:r>
        <w:t>晚上八点，我特别叮嘱阿姨要打扮得年轻一点。结果阿姨居然反走高贵路线，不过也是无损她的美丽。映入眼帘的是一位俏佳人，配上红水晶耳环，穿着无袖黑色连身小礼服，Ｖ形领开叉到胸部上缘，露出性感的锁骨。</w:t>
      </w:r>
    </w:p>
    <w:p>
      <w:r>
        <w:t>胸前不是太露，挂在胸前的项链，像是被乳沟固定或是陷在乳沟中。而隐藏在黑色礼服内的是引人遐想的红色胸罩，隐隐约约的透色出来更加刺激。</w:t>
      </w:r>
    </w:p>
    <w:p>
      <w:r>
        <w:t>我试图想要穿透大腿根部私密处，但是失败，我想应该也是配对的红色内裤吧。阿姨一双细长的美腿挂上银色碎钻的高跟鞋。</w:t>
      </w:r>
    </w:p>
    <w:p>
      <w:r>
        <w:t>我跟阿姨打了的士往Ｋ房移动。</w:t>
      </w:r>
    </w:p>
    <w:p>
      <w:r>
        <w:t>在车上，我还跟阿姨讨论等等要叫她什么，不然在那边叫阿姨太怪了。最后阿姨决定让我叫他小怡，当作是阿姨的缩写。</w:t>
      </w:r>
    </w:p>
    <w:p>
      <w:r>
        <w:t>到了饭店门口，我带领着阿姨上了２Ｆ，一走进门，两列的女性服务员齐声说晚上好，让我开始有进入女人乡的感觉。阿姨像是进入大观园一样，不停打量着周遭的人、事物。</w:t>
      </w:r>
    </w:p>
    <w:p>
      <w:r>
        <w:t>说明来意以后，一个笑容甜美的服务员带着我跟阿姨进入了一间包厢。</w:t>
      </w:r>
    </w:p>
    <w:p>
      <w:r>
        <w:t>我对着阿姨模拟等会的情况：“嗯…小怡…等下会有一群女人进来我们是要挑一个来陪我们，不过是有点奇怪，两人点一个，怕冷落阿姨了……”</w:t>
      </w:r>
    </w:p>
    <w:p>
      <w:r>
        <w:t>阿姨听到我叫她小怡，“噗”的笑了出来：“最后那句还是叫我阿姨？会穿帮的啦，那不然我也找个人陪我聊天好了，应该不会不愿意吧……”</w:t>
      </w:r>
    </w:p>
    <w:p>
      <w:r>
        <w:t>“哈哈，花钱就是大爷啦，是男是女没关系的。”我回答。</w:t>
      </w:r>
    </w:p>
    <w:p>
      <w:r>
        <w:t>说着说着就一位服务员领着七八个女人进来，排成一排，就好位后齐声讲着“晚上好”。每位小姐穿着一样的制服，深红色的小礼服，不用点心看，个个都长得挺像的。</w:t>
      </w:r>
    </w:p>
    <w:p>
      <w:r>
        <w:t>不止是我们在打量她们，她们也是用异样的眼神看着我跟阿姨。</w:t>
      </w:r>
    </w:p>
    <w:p>
      <w:r>
        <w:t>我首先发问：“有没有人愿意陪一下我的阿……女性朋友的，举个手啰……”</w:t>
      </w:r>
    </w:p>
    <w:p>
      <w:r>
        <w:t>差点忘了不能叫阿姨。</w:t>
      </w:r>
    </w:p>
    <w:p>
      <w:r>
        <w:t>一排里面倒是只有一个没举手，我想应付男人是会被摸来摸去，应付女人可能就是聊聊天而已，应该是更轻松才是。我看了看阿姨让她先挑了一位小姐——她叫小小，不过年纪虽小，胸前倒是挺不小的……搞不好有Ｅ。</w:t>
      </w:r>
    </w:p>
    <w:p>
      <w:r>
        <w:t>我本来想对着服务员说下一轮，后来为了我的计划，就不要这么挑好了，细看了下那个没举手的小姐，我点了她。她叫小可，胸部倒没小小大，看起来算是艳丽型美人，而且就是很敢玩的样子。</w:t>
      </w:r>
    </w:p>
    <w:p>
      <w:r>
        <w:t>灯光调暗后，我们开始点歌，开红酒，基本的互相认识一下。当然她们最好奇的事，就是怎么会一对男女来Ｋ房。经过阿姨的解释后，大家就开始欢乐了，小小跟小可分别向他们的主人倒酒。阿姨不常喝酒，喝不多，小小自然落得轻松。</w:t>
      </w:r>
    </w:p>
    <w:p>
      <w:r>
        <w:t>慢慢地，阿姨的问题一个接一个，而且越问越深入，不知道的人还以为是记者呢。</w:t>
      </w:r>
    </w:p>
    <w:p>
      <w:r>
        <w:t>我也开始跟小可聊起天来，看起来她对我挺满意的，都用“靓仔”称呼我。</w:t>
      </w:r>
    </w:p>
    <w:p>
      <w:r>
        <w:t>问她刚才怎不举手，她笑说看到我就不想陪小怡了，这小姐还真会讲话。刚开始还真有点放不开，几杯红酒之后，阿姨开始唱歌，我也开始放开欢乐了。</w:t>
      </w:r>
    </w:p>
    <w:p>
      <w:r>
        <w:t>趁着大伙都比较热络时，开始想要揩点油，刚才不要说摸奶了，连摸小可的手都很掩饰，反正阿姨跟小小自顾自地讨论起男人。</w:t>
      </w:r>
    </w:p>
    <w:p>
      <w:r>
        <w:t>我开始进攻小可，其实每位小姐的尺度不一样，通常亲嘴是最难的，要看客人。当然有的客人也不喜欢亲嘴，不过我是挺喜欢的，算是侵略征服的一种快感。</w:t>
      </w:r>
    </w:p>
    <w:p>
      <w:r>
        <w:t>大腿、小腿和胸部是比较基本的，可以摸，胸部也有分隔着衣服，还是可以伸进去的，私处的话也是要看人的。我不喜欢太强人所难，所以需要慢慢的摸索，看小姐的容忍度到哪，就像对妈咪也一样，一步步侵入私密。</w:t>
      </w:r>
    </w:p>
    <w:p>
      <w:r>
        <w:t>我点了首歌要小可唱给我听，趁她在唱歌时来摸清底线，左手先搭在小可的肩上，慢慢滑落到侧边腰上搂着她，再一步步的往上勾。接触到乳房下缘时，将手掌翻起慢慢的托着乳房往上抬。这小妮子外表狂野但还算清纯，唱歌时时不时看看我在做什么，有时还会害羞撇过头去。</w:t>
      </w:r>
    </w:p>
    <w:p>
      <w:r>
        <w:t>我的左手包覆了小可的左乳，右手当然不能闲着，顺势抓上了小可的右乳。</w:t>
      </w:r>
    </w:p>
    <w:p>
      <w:r>
        <w:t>我侵略性的逼近小可的耳边闻着发香。</w:t>
      </w:r>
    </w:p>
    <w:p>
      <w:r>
        <w:t>小可被我呼出的热气搔到心坎，歌声开始加入了“呵呵哎”的声音。我试着去亲吻小可的脸，小可别过点头去，还是让我亲了几下。我一只手在大腿内侧游移……</w:t>
      </w:r>
    </w:p>
    <w:p>
      <w:r>
        <w:t>一只手摸着小可的胸部，隔着衣服跟奶罩总是有点遗憾，小可似乎是看出我的企图，脸贴过我的耳朵说：“如果是靓仔你的，可以伸进来哦。”</w:t>
      </w:r>
    </w:p>
    <w:p>
      <w:r>
        <w:t>我得意地嗯了一声，吻着小可的脸颊慢慢往朱唇亲去，最后伸出舌头攻入小可的嘴。小可停顿了两秒，还是用她的舌头迎上来两舌交缠，淡淡幽香味袭来。</w:t>
      </w:r>
    </w:p>
    <w:p>
      <w:r>
        <w:t>这时听到小小说了一句：“就像那样呀……”</w:t>
      </w:r>
    </w:p>
    <w:p>
      <w:r>
        <w:t>没想到阿姨顺着小小的手转过身来看。这一看看到我贴在小可耳边，抓奶的两只手也被看得一清二楚。</w:t>
      </w:r>
    </w:p>
    <w:p>
      <w:r>
        <w:t>我有点尴尬的看着阿姨，阿姨可能觉得破坏我的好事了，笑着直说：“没事没事不要管我……”</w:t>
      </w:r>
    </w:p>
    <w:p>
      <w:r>
        <w:t>这小小真是不上道，拿我做范例，不过阿姨这一看让我想起我的计划。嗯，不要再拖了，要加快动作了。我贴近小可的耳边对她说着：“我等会摸，现在我需要你的帮忙……”</w:t>
      </w:r>
    </w:p>
    <w:p>
      <w:r>
        <w:t>接着我对着小可交代了些事，听完后小可略带不满着说：“唉呀，看来今天你不会带人家走了……”</w:t>
      </w:r>
    </w:p>
    <w:p>
      <w:r>
        <w:t>我摸摸她的脸：“乖，这样你也算赚到了啦……”</w:t>
      </w:r>
    </w:p>
    <w:p>
      <w:r>
        <w:t>小可起身后对着小小招招手，小小对唱歌中的阿姨说要去厕所一下，两姐妹便走出了房间。趁这个空当，我看着阿姨享受唱歌的样子。阿姨已经变得不一样了，一切拘谨已经被抛到脑后了。她不知何时脱掉了高根鞋，双腿斜放在沙发上，脸颊因为喝酒的关系，带点潮红，就像是做完爱再唱歌的感觉，好可爱，好想让人亲一亲……</w:t>
      </w:r>
    </w:p>
    <w:p>
      <w:r>
        <w:t>我情不自禁的往阿姨身边坐过去……这歌结束后，我大力的鼓掌叫好：“阿姨你唱的真不错！你老公真好可以常听你唱歌……”</w:t>
      </w:r>
    </w:p>
    <w:p>
      <w:r>
        <w:t>“呵呵，才没了哎，他很少听到我唱歌的，顶多是洗澡的时候哼两句……”</w:t>
      </w:r>
    </w:p>
    <w:p>
      <w:r>
        <w:t>“喔，洗澡的时候！？阿姨你都跟老公洗鸳鸯浴吗？！不然他怎听……”我要尽量往私密处问。</w:t>
      </w:r>
    </w:p>
    <w:p>
      <w:r>
        <w:t>阿姨好像觉得刚说错了，有点不知道怎么回答：“哈哈，是啦是啦……不过那也是很久的事了……”</w:t>
      </w:r>
    </w:p>
    <w:p>
      <w:r>
        <w:t>我心想姨丈真是不应该，放着美娇妻不理，跑去鬼混……另一首歌开始，不过我跟阿姨都没要唱，继续聊天。</w:t>
      </w:r>
    </w:p>
    <w:p>
      <w:r>
        <w:t>“刚跟小小聊天，真听到很多男人的事……想起来还挺伤心的呀……”阿姨有点惘然，也许是喝多了，也许是知道他老公大概在Ｋ房做什么。</w:t>
      </w:r>
    </w:p>
    <w:p>
      <w:r>
        <w:t>“放心，放心啦，阿姨你老公不会的……”我安慰着阿姨，右手搭上阿姨的肩，将阿姨往我胸膛靠了靠。</w:t>
      </w:r>
    </w:p>
    <w:p>
      <w:r>
        <w:t>“呵呵，小翔你喝多了啦……男人来到这边都会不正经……我不是小姐哦……”阿姨趁机吐嘈我，不过也是边讲边笑，没太嫌恶的反应。</w:t>
      </w:r>
    </w:p>
    <w:p>
      <w:r>
        <w:t>“这怎么可能……如果我把你当小姐就会……”我将右手滑下勾着阿姨的小蛮腰，这已经是我跟阿姨最亲密的一个动作了。</w:t>
      </w:r>
    </w:p>
    <w:p>
      <w:r>
        <w:t>我想象着可以将手向上反握住阿姨的乳房，肉棒不自觉慢慢硬了起来。</w:t>
      </w:r>
    </w:p>
    <w:p>
      <w:r>
        <w:t>“哦……那你……接下来你想摸哪里？是往上还是往下呀……”阿姨用挑逗的眼神看着我说，距离只剩可以嗅到她讲话吐出的淡淡红酒味了。</w:t>
      </w:r>
    </w:p>
    <w:p>
      <w:r>
        <w:t xml:space="preserve">我望着阿姨项链底部的深Ｖ乳沟……很正经的问：“May I？……要说挑逗，我也不会输人，要不断试探，让阿姨习惯成自然。 </w:t>
      </w:r>
    </w:p>
    <w:p>
      <w:r>
        <w:t>阿姨有点害羞的呵呵笑两声：“……Of course……not……我可是你阿姨！”虽然被制止，但阿姨也没将我勾住腰的手拿开。</w:t>
      </w:r>
    </w:p>
    <w:p>
      <w:r>
        <w:t>“No……No……No，你在这就叫小怡知道吗……”我抗议着，可是如果不能摸你的胸部，我想要握着肉棒自己爽一下行吗？！</w:t>
      </w:r>
    </w:p>
    <w:p>
      <w:r>
        <w:t>“小翔有交女朋友了吗？”阿姨好像想转移话题一下，腿往另一侧沙发伸展过去，露出了光滑的膝盖和白晰的美腿……</w:t>
      </w:r>
    </w:p>
    <w:p>
      <w:r>
        <w:t>“当然是没有呀，不要说结婚，有女朋友的话我也不会来这的啦……”我讲得理所当然……当然是假的。</w:t>
      </w:r>
    </w:p>
    <w:p>
      <w:r>
        <w:t>因为阿姨转了点角度，我的手反而贴在阿姨的小腹上，真不愧是有练瑜珈的身材，滑顺而没有半点隆起的感觉，反带着一点点弹性……</w:t>
      </w:r>
    </w:p>
    <w:p>
      <w:r>
        <w:t>“这种女人乡男人进来了就逃不出去了吧……”阿姨似乎很在意姨丈来这种地方。</w:t>
      </w:r>
    </w:p>
    <w:p>
      <w:r>
        <w:t>我点点头这点我没办法否认……跟着阿姨一起苦笑……</w:t>
      </w:r>
    </w:p>
    <w:p>
      <w:r>
        <w:t>“所以说……既然你没女朋友……等下如果你有什么事的话……阿姨可以自己回去的……”哇靠，小小到底是讲了多少事给阿姨听了呀？</w:t>
      </w:r>
    </w:p>
    <w:p>
      <w:r>
        <w:t>基本上Ｋ房是到12点结束，小姐们一定要等客人要走才能离开，所以12点一到，小姐就会很明显的不希望客人再继续，或是跑去换便服再回来陪客人，接下来如果觉得对方不错的话，可以自己跟小姐谈开房间的事……</w:t>
      </w:r>
    </w:p>
    <w:p>
      <w:r>
        <w:t>“我要当护花使者的怎么会有事……”我边讲边用手轻抓阿姨的小蛮腰，阿姨倒是被我逗得嘻嘻笑。</w:t>
      </w:r>
    </w:p>
    <w:p>
      <w:r>
        <w:t>这时小可跟小小回来了。</w:t>
      </w:r>
    </w:p>
    <w:p>
      <w:r>
        <w:t>我是很想顺势将手往上抽，看能不能接触到阿姨的胸部，不过不大敢轻举妄动，乖乖的从后面绕回来了。</w:t>
      </w:r>
    </w:p>
    <w:p>
      <w:r>
        <w:t>小可进来以后，开始跟我划酒拳。阿姨看了觉得有趣，也跟小小划了起来。</w:t>
      </w:r>
    </w:p>
    <w:p>
      <w:r>
        <w:t>我们当然敌不过专业的，硬是被灌了几杯酒……</w:t>
      </w:r>
    </w:p>
    <w:p>
      <w:r>
        <w:t>没多久，阿姨看起来不能再喝了，小小提议用“亲”来代替。</w:t>
      </w:r>
    </w:p>
    <w:p>
      <w:r>
        <w:t>阿姨笑笑的说：“你们都是这样子玩的喔，好，入境随俗啰。”</w:t>
      </w:r>
    </w:p>
    <w:p>
      <w:r>
        <w:t>接下来阿姨有输有赢，赢的时候她便在小小的脸颊上亲一下。小小越赢越多，原本亲阿姨的脸颊，慢慢开始约定别的地方，换额头，鼻头，耳朵，耳垂，脖子，锁骨。只见阿姨被亲得很痒嘻嘻笑。</w:t>
      </w:r>
    </w:p>
    <w:p>
      <w:r>
        <w:t>接着小小在阿姨耳边讲了几句，阿姨表情有点意外，随后也在小小耳边嘀咕了几句……</w:t>
      </w:r>
    </w:p>
    <w:p>
      <w:r>
        <w:t>我猜小小讲的是：“要不然我们来玩角色扮演好了，我用讲的也没感觉，要不你今天当小姐，我当客人……”</w:t>
      </w:r>
    </w:p>
    <w:p>
      <w:r>
        <w:t>阿姨的回答我不知道，之后我边跟小可亲热也边注意阿姨那边的情况。小小跟阿姨常常交头接脑然后嘻嘻笑，不知道在说什么。</w:t>
      </w:r>
    </w:p>
    <w:p>
      <w:r>
        <w:t>为了让阿姨解除戒心，我索性转过身背着阿姨，抱着小可坐在腿上。小可呢，其实在帮我转播背后的情况。</w:t>
      </w:r>
    </w:p>
    <w:p>
      <w:r>
        <w:t>陆续听到一些嘻笑声，或是阿姨欢呼或是唉呦的声音。</w:t>
      </w:r>
    </w:p>
    <w:p>
      <w:r>
        <w:t>小小几次嘻笑后，小可跟我咬耳朵：“……小小把小怡的裙子掀起来了……”</w:t>
      </w:r>
    </w:p>
    <w:p>
      <w:r>
        <w:t>我早想这么做了，但是我没种对阿姨下手，我想象着红色性感内裤中间的黑色丛林……</w:t>
      </w:r>
    </w:p>
    <w:p>
      <w:r>
        <w:t>阿姨划了几次酒拳，小可悄悄对我说：“……小怡要被摸胸部了……”我隔着衣服摸着小可的美乳，想像是阿姨的乳房，我的肉棒顶着小可的屁股……</w:t>
      </w:r>
    </w:p>
    <w:p>
      <w:r>
        <w:t>这次阿姨换成黑白配，阿姨哎呦一声又输了。小可再对我说：“……小小这次伸进去摸小怡的乳房了……”像是指令一样，我解开小可的扣子，伸出魔爪，挤弄着小可的乳房……</w:t>
      </w:r>
    </w:p>
    <w:p>
      <w:r>
        <w:t>接下来小小欢呼了一下，阿姨紧接着嘻笑，小可抓着我的手让我捏着奶头，我仿佛见到背后的实况转播，要在我面前模拟出来……小可的乳头已经凸了起来……</w:t>
      </w:r>
    </w:p>
    <w:p>
      <w:r>
        <w:t>停顿了几次，不知累积了几次胜利，听到小小在欢呼，阿姨就说不玩了啦，小小则大声嚷嚷不能耍赖啦……</w:t>
      </w:r>
    </w:p>
    <w:p>
      <w:r>
        <w:t>阿姨跟她罗嗦了了几下，熬不过，注意了我们这边一下。我装作没空理会她们，自顾自的跟小可亲热。</w:t>
      </w:r>
    </w:p>
    <w:p>
      <w:r>
        <w:t>“喔……小怡胸罩解开了……”我也把小可奶罩钩子松了开来，然后双手夹在乳房跟奶罩中间，握着小可的双乳……</w:t>
      </w:r>
    </w:p>
    <w:p>
      <w:r>
        <w:t>这时两个女人同时发出极细微却又销魂的娇喘声……让我听了更加血脉贲张，我好想跟小小互换……不自觉转头一看，只看到小小的胸前几颗扣子松了开来，露出了上半球饱满的乳房，而双手伸在阿姨的胸前缓慢的揉挠着。</w:t>
      </w:r>
    </w:p>
    <w:p>
      <w:r>
        <w:t>阿姨两手往后撑着，似乎很享受这样的惩罚。阿姨的裙摆被掀到白嫩大腿根部，红色的内裤在昏暗中依旧明显，背后则因为胸罩扣被解开的关系，明显有着不平的皱折，我看着阿姨的背影，不自觉的按压着我的肉棒。虽然我的行动小小看在眼里，她并没有停止对阿姨乳房的搓揉。</w:t>
      </w:r>
    </w:p>
    <w:p>
      <w:r>
        <w:t>阿姨这时娇嗔着小声说道：“好了好了……”然后准备伸手绕背后将内衣勾起时，小小冷不防的从阿姨的深Ｖ双乳中间，将红色无肩带胸罩抽了起来……</w:t>
      </w:r>
    </w:p>
    <w:p>
      <w:r>
        <w:t>阿姨也许是喝多了，反应没有这么快，“哎”了一声，伸手就要去抢回去。</w:t>
      </w:r>
    </w:p>
    <w:p>
      <w:r>
        <w:t>小小一手挡着阿姨的手，一手细看着胸罩。</w:t>
      </w:r>
    </w:p>
    <w:p>
      <w:r>
        <w:t>“哇，好细致的内衣……好漂亮哦……”边说边将胸罩藏到后面。</w:t>
      </w:r>
    </w:p>
    <w:p>
      <w:r>
        <w:t>当阿姨伸手来拿时，小小又顺手将阿姨小礼服的肩带褪下，拉下Ｖ型的缺口，阿姨的双乳直挺挺地暴露了出来。</w:t>
      </w:r>
    </w:p>
    <w:p>
      <w:r>
        <w:t>阿姨发出有点恼羞成怒的语气说道：“……不要再玩了啦，快点还给我……”</w:t>
      </w:r>
    </w:p>
    <w:p>
      <w:r>
        <w:t>一时之间阿姨只顾着要回内衣。</w:t>
      </w:r>
    </w:p>
    <w:p>
      <w:r>
        <w:t>小小说道：“哎呀……大家都这样玩的”不理会她的要求，双手硬是再按上了阿姨胸前两肉团……继续刚刚的揉捏……</w:t>
      </w:r>
    </w:p>
    <w:p>
      <w:r>
        <w:t>这时我很想从背后偷袭阿姨的乳房，但还是胆小，只坐近阿姨的身后：“小怡你在做什么？”</w:t>
      </w:r>
    </w:p>
    <w:p>
      <w:r>
        <w:t>阿姨吓得抖动了一下，不由自主转过身来，一对美乳甩开小小的手掌转向我，两个乳房沉甸甸的晃动着，没想到让外甥看到自己被人揉搓着两个奶子……以为已经够难为情了，没想到饱满双乳上的浅褐色乳头竟然挺立向着自己的外甥，阿姨瞬间害羞得脸红，一时讲不出话来。</w:t>
      </w:r>
    </w:p>
    <w:p>
      <w:r>
        <w:t>而我没想到可以看到如此春光，也僵硬到不知道要怎么做。要是眼前是妈咪的话，我一定将肉棒狠狠得插进双乳间猛干100次。</w:t>
      </w:r>
    </w:p>
    <w:p>
      <w:r>
        <w:t>阿姨随即反射性的将双手伸往背后想要扣上胸罩扣……才发现刚刚胸罩已经被抽走了，马上转身用手将半露的酥胸遮掩起来，慌忙地起身将肩带拉好，说要去厕所……跑了出去。</w:t>
      </w:r>
    </w:p>
    <w:p>
      <w:r>
        <w:t>阿姨出去以后，我喘了几口气，想让我快暴筋的肉棒冷却下来。</w:t>
      </w:r>
    </w:p>
    <w:p>
      <w:r>
        <w:t>小可靠过来摸着我的手问：“需要帮忙吗？”我点点头快速的脱下裤子，肉棒马上弹跳了出来。</w:t>
      </w:r>
    </w:p>
    <w:p>
      <w:r>
        <w:t>小可对着小小叮咛着：“可别说出去……”的确在Ｋ房的性交易是很少的或是禁止的，大多是带出场。</w:t>
      </w:r>
    </w:p>
    <w:p>
      <w:r>
        <w:t>小可贴心的效仿刚刚的场景，迅速的褪下上衣和奶罩，露出柔软的乳房，小手将我的肉棒夹进她的奶中揉了起来。受到阿姨刚刚的刺激，马眼早就漏出了有少量的精液，空气中充满着腥膻味……</w:t>
      </w:r>
    </w:p>
    <w:p>
      <w:r>
        <w:t>我闭上眼睛想象着小可是阿姨，用龟头搓着阿姨的奶头，让溢出的精液润滑凸起的小肉球，我起身压着阿姨躺在沙发上，跨坐在阿姨身上，肉棒架在双乳中间，将阿姨柔软的奶子向内集中包裹着肉棒，腰开始前后挺动，往后退时双手捏着奶子，往前干时将奶子档在龟头前硬挤，慢慢的越戳越大力，很快的就受不了一阵爽快狂泄了出来。</w:t>
      </w:r>
    </w:p>
    <w:p>
      <w:r>
        <w:t>小可很有经验的已经拿了毛巾包住我的肉棒，但还是有少许精液喷在她的奶子上。</w:t>
      </w:r>
    </w:p>
    <w:p>
      <w:r>
        <w:t>小小看在眼中笑嘻嘻的对我说：“看来你很满意喔……”</w:t>
      </w:r>
    </w:p>
    <w:p>
      <w:r>
        <w:t>我和小可快速的收拾了一下，坐了下来，我拿了两百块塞给小可谢谢她做了阿姨的替身……给我摸……给我捏……帮我乳交……给我射……等等……</w:t>
      </w:r>
    </w:p>
    <w:p>
      <w:r>
        <w:t>接着对小小说：“你好样的拿出来吧……本来说好两百，不过我很爽就多给一点啰。”</w:t>
      </w:r>
    </w:p>
    <w:p>
      <w:r>
        <w:t>接着从皮夹掏出姨丈给的百元大钞三张，拿给小小，叫她等等跟小可一起分。</w:t>
      </w:r>
    </w:p>
    <w:p>
      <w:r>
        <w:t>小小便将藏在背后那阿姨的红色无肩带胸罩递了过来。</w:t>
      </w:r>
    </w:p>
    <w:p>
      <w:r>
        <w:t>果然是很精致的内衣，旁边还有黑色小蕾丝边点地，阿姨的品味真好，我拿在手上把玩了一下，接着贪婪地拿起来闻。</w:t>
      </w:r>
    </w:p>
    <w:p>
      <w:r>
        <w:t>一股奶香带点酒味进入我的嗅觉，好像又带点香水味，接着我心想：“嗯？怎么跟昨天闻的味道不大一样呢？是喝酒的关系吗……”</w:t>
      </w:r>
    </w:p>
    <w:p>
      <w:r>
        <w:t>小可跟小小相对而笑，然后说：“靓仔你真奇怪，你这么靓……要弄到她上床也不难吧，为啥只想弄到内衣呢？”</w:t>
      </w:r>
    </w:p>
    <w:p>
      <w:r>
        <w:t>我笑笑不知道该不该让她们知道她是我的阿姨，只好说：“靓女们……我只想得到怎样弄到这内衣……你们有本事的话……内裤！……三百喔……”</w:t>
      </w:r>
    </w:p>
    <w:p>
      <w:r>
        <w:t>听得小小磨拳擦掌的说：“我来想想……”</w:t>
      </w:r>
    </w:p>
    <w:p>
      <w:r>
        <w:t>而小可只细细的对我说：“我的你要不要……”</w:t>
      </w:r>
    </w:p>
    <w:p>
      <w:r>
        <w:t>我对着小可苦笑着：“不是不喜欢你……喔……对靓女们……如果可以……让我上到小怡……一千都没问题……”</w:t>
      </w:r>
    </w:p>
    <w:p>
      <w:r>
        <w:t>没想到姨丈给我的钱，到头来是买到阿姨的胸罩，不过还让我能一窥阿姨的美乳，真是值回票价。</w:t>
      </w:r>
    </w:p>
    <w:p>
      <w:r>
        <w:t>几分钟后，我担心阿姨出去会忘了门号，小小自愿出去找找。</w:t>
      </w:r>
    </w:p>
    <w:p>
      <w:r>
        <w:t>不久小小牵着阿姨进来直接躺上了沙发：“小怡好像喝醉了，好像还吐了。”</w:t>
      </w:r>
    </w:p>
    <w:p>
      <w:r>
        <w:t>“喔啊，对呀我……好像真的醉了，刚刚一走出去就觉得昏昏的……不是很舒服……”阿姨拍拍脸，眼神迷蒙，讲话开始有点呢喃。</w:t>
      </w:r>
    </w:p>
    <w:p>
      <w:r>
        <w:t>“小怡那你休息一下好了，等你好点就回去了。”我精虫退去后恢复了理性。</w:t>
      </w:r>
    </w:p>
    <w:p>
      <w:r>
        <w:t>“小小坐过来这边，不要吵到小怡。”我怕阿姨还记得胸罩被小小拿去，赶紧帮她解围。</w:t>
      </w:r>
    </w:p>
    <w:p>
      <w:r>
        <w:t>小小坐在我跟小可的中间，冷不防的塞了一块布给我。我仔细一看居然是条红色的内裤。</w:t>
      </w:r>
    </w:p>
    <w:p>
      <w:r>
        <w:t>只见小小嘻嘻的笑着，两手装着跟我要钱的样子，还挺可爱的嘛。</w:t>
      </w:r>
    </w:p>
    <w:p>
      <w:r>
        <w:t>“你……好样的！怎么拿到的？！”我很想知道阿姨脱了内裤的过程。</w:t>
      </w:r>
    </w:p>
    <w:p>
      <w:r>
        <w:t>“这是秘密……”</w:t>
      </w:r>
    </w:p>
    <w:p>
      <w:r>
        <w:t>我不禁佩服小小为了钱的积极，掏了五百出来，三百买内裤，一人一百小费。</w:t>
      </w:r>
    </w:p>
    <w:p>
      <w:r>
        <w:t>还好姨丈有赞助，要不然怎这么阿沙力的买下阿姨的整套内衣裤呢，想到这就觉得莫名的兴奋和得意。</w:t>
      </w:r>
    </w:p>
    <w:p>
      <w:r>
        <w:t>“好啦快啦，跟我讲一下嘛，钱都收了。”我催促着小小。</w:t>
      </w:r>
    </w:p>
    <w:p>
      <w:r>
        <w:t>“嘿嘿，你听了一定很开心的……我啊……直接跟她讲说你要她的内裤，她就真的脱给我了。”小小似笑非笑地说着。</w:t>
      </w:r>
    </w:p>
    <w:p>
      <w:r>
        <w:t>“怎么可能！？”我半信半疑着看着小小，内心却鼓舞起我对阿姨的征服。真的的话那就……</w:t>
      </w:r>
    </w:p>
    <w:p>
      <w:r>
        <w:t>我望向闭目养神的阿姨，阿姨脸红彤彤地软瘫在沙发上，双手交叉摆在胸前，看起来像是遮着胸前的两点。</w:t>
      </w:r>
    </w:p>
    <w:p>
      <w:r>
        <w:t>阿姨是觉得小小在开玩笑吗？还是阿姨也对我有意思？接下来该怎么做呢？我也乱了套，虽然还是不大相信。先连同胸罩一起收起来，等回去后再慢慢品尝。</w:t>
      </w:r>
    </w:p>
    <w:p>
      <w:r>
        <w:t>过了十几分钟，因为小小的一些话我胆子大了点，摸着阿姨的小手轻轻拉着阿姨：“小怡我们回去吧。”</w:t>
      </w:r>
    </w:p>
    <w:p>
      <w:r>
        <w:t>阿姨慢慢张开眼睛，身上散发着热气，边微笑边捂住嘴：“护花使者……路上就拜托你了啦……”</w:t>
      </w:r>
    </w:p>
    <w:p>
      <w:r>
        <w:t>我想阿姨应该是怕吐的气味不好，既然开得了玩笑，意识应该还清楚……所以脱内裤给我不是因为喝醉了？</w:t>
      </w:r>
    </w:p>
    <w:p>
      <w:r>
        <w:t>阿姨走得有点摇摆，我顺手拉起眼前女人的手勾着我的腰。我搂着阿姨的肩膀让她上身半靠在我身上。没有奶罩的乳房紧贴住我的胸腹，原来阿姨有点不好意思，但想到自己走不好，也就只好乖乖贴着我。</w:t>
      </w:r>
    </w:p>
    <w:p>
      <w:r>
        <w:t>一出包厢，迎面走来一对男女。本来我只是瞄了女人一眼，没想到带过男人的脸时却吓了我一跳！姨丈！？我急忙拉着阿姨躲往旁边暗处。阿姨一时重心不稳，双手赶紧环抱我的腰，一时间两胸相贴。</w:t>
      </w:r>
    </w:p>
    <w:p>
      <w:r>
        <w:t>我顺势将双手在阿姨背后交叉，只听到阿姨“咦”了一声。</w:t>
      </w:r>
    </w:p>
    <w:p>
      <w:r>
        <w:t>我低下头来小声对阿姨说：“别动哦……”</w:t>
      </w:r>
    </w:p>
    <w:p>
      <w:r>
        <w:t>一瞬间阿姨的发香传入我满是酒味的鼻腔，特别的清新。</w:t>
      </w:r>
    </w:p>
    <w:p>
      <w:r>
        <w:t>“怎……怎么了？”阿姨的手慢慢松开我的腰，开始想要推开我。</w:t>
      </w:r>
    </w:p>
    <w:p>
      <w:r>
        <w:t>少了胸罩的保护，阿姨的双乳被压挤上我的胸部，用两个乳房的最大面积酬谢着我。我需要点时间感受那接触。</w:t>
      </w:r>
    </w:p>
    <w:p>
      <w:r>
        <w:t>“好像是……姨丈……”我贴近阿姨的耳边小声的讲。</w:t>
      </w:r>
    </w:p>
    <w:p>
      <w:r>
        <w:t>阿姨一时心急想转头看，一转过来反而鼻对鼻地和我对看。一时间我跟阿姨好像被迫亲热……</w:t>
      </w:r>
    </w:p>
    <w:p>
      <w:r>
        <w:t>那个男人跟小姐边走边嬉笑，走着走着居然也停在旁边讲起话来……</w:t>
      </w:r>
    </w:p>
    <w:p>
      <w:r>
        <w:t>外场音乐很吵，那男女对话也很大声……掺杂些嗳昧的对话跟嬉笑，也带有一些抚摸的动作。</w:t>
      </w:r>
    </w:p>
    <w:p>
      <w:r>
        <w:t>阿姨背对着男人竖起耳朵听着对话……我细闻着阿姨的体香，贪心地想要吸进阿姨吐出的芬芳气息。</w:t>
      </w:r>
    </w:p>
    <w:p>
      <w:r>
        <w:t>阿姨却开始压低了呼吸次数，像是忍住呼吸不习惯让人感受到她的气息。</w:t>
      </w:r>
    </w:p>
    <w:p>
      <w:r>
        <w:t>阿姨听到男人说话声后，身体多了点不自在的僵硬，甚至有时带点颤抖。</w:t>
      </w:r>
    </w:p>
    <w:p>
      <w:r>
        <w:t>阿姨双乳传过来的热度与强忍住的心跳脉动慢慢也将我传染得喘不过气来，虽然穿着牛仔裤。</w:t>
      </w:r>
    </w:p>
    <w:p>
      <w:r>
        <w:t>跨下的凸起已经能让阿姨感受到我最真实的反应，阿姨慢慢将下半身往后退了些。</w:t>
      </w:r>
    </w:p>
    <w:p>
      <w:r>
        <w:t>阿姨全身暖烘烘的，好舒服，我将嘴贴上阿姨的脸颊指示着阿姨背后的情况：“还在……再等等……”</w:t>
      </w:r>
    </w:p>
    <w:p>
      <w:r>
        <w:t>阿姨小声的嗯了一声，从我耳边浅浅地吐出了一口深长的气……慢慢恢复正常的呼吸方式。</w:t>
      </w:r>
    </w:p>
    <w:p>
      <w:r>
        <w:t>我想象着阿姨胸前的乳头按照着阿姨的呼吸磨蹭着我的胸膛……努力感受着两点凸起处……</w:t>
      </w:r>
    </w:p>
    <w:p>
      <w:r>
        <w:t>这时，“等等我先走，你记得1224……1224房……12点半……”</w:t>
      </w:r>
    </w:p>
    <w:p>
      <w:r>
        <w:t>接着姨丈眼神往这扫了一下就离开了。</w:t>
      </w:r>
    </w:p>
    <w:p>
      <w:r>
        <w:t>我们持续了一分钟，虽然我还想要继续拥抱着阿姨，却感觉衬衫上有水滴的流过。</w:t>
      </w:r>
    </w:p>
    <w:p>
      <w:r>
        <w:t>阿姨慢慢松开了手，冷冷的摸摸脸颊说：“我们走吧……”一瞬间我看见了阿姨脸上浅浅的泪痕。</w:t>
      </w:r>
    </w:p>
    <w:p>
      <w:r>
        <w:t>我们走下2F在大厅的沙发坐了下来。</w:t>
      </w:r>
    </w:p>
    <w:p>
      <w:r>
        <w:t>“阿姨……可能是我看错了……那应该不是姨丈的啦，哈哈……”我摸摸头说着假话。</w:t>
      </w:r>
    </w:p>
    <w:p>
      <w:r>
        <w:t>“小翔……你可能会看错，我跟他是夫妻怎么可能听错……”阿姨也知道我在安慰她。</w:t>
      </w:r>
    </w:p>
    <w:p>
      <w:r>
        <w:t>“说不定其中有误会……”我虽然想上阿姨，但也不愿阿姨婚姻出问题。</w:t>
      </w:r>
    </w:p>
    <w:p>
      <w:r>
        <w:t>“我也希望这是误会……”阿姨在努力帮姨丈想藉口……可以合理解释刚刚的事……</w:t>
      </w:r>
    </w:p>
    <w:p>
      <w:r>
        <w:t>我也跟着想。“阿姨你在这休息一下……我去柜台打听一下好了……”</w:t>
      </w:r>
    </w:p>
    <w:p>
      <w:r>
        <w:t>阿姨满心希望着说：“嗯嗯，也好……”</w:t>
      </w:r>
    </w:p>
    <w:p>
      <w:r>
        <w:t>柜台是个不显眼的妹妹在值班。我知道男人可以靠钱买通，女人则要买嘴，甜叫了她几声靓女。在我的甜言蜜语下，让她调出了1224号房的资料——台胞证影本上写的正是姨夫没错，我暗叫不妙呀。</w:t>
      </w:r>
    </w:p>
    <w:p>
      <w:r>
        <w:t>沉默思考了一下。也许是看到我带着阿姨，柜台妹礼貌的问着：“先生有要住房吗？”</w:t>
      </w:r>
    </w:p>
    <w:p>
      <w:r>
        <w:t>这时回去应该只有伤心在家等阿姨吧。</w:t>
      </w:r>
    </w:p>
    <w:p>
      <w:r>
        <w:t>我让她亮出房号图，看着1225房是边间，而房门跟1224房门呈90度……1225没人住，我自做主张就开了这间房。</w:t>
      </w:r>
    </w:p>
    <w:p>
      <w:r>
        <w:t>我拿着房卡走向阿姨，告诉她的确是姨丈开的房间……紧接着说出我的下个计划。</w:t>
      </w:r>
    </w:p>
    <w:p>
      <w:r>
        <w:t>阿姨听完后点点头说：“嗯嗯，希望是误会……小翔……还好有你在……不然我真不知该怎么办了。”</w:t>
      </w:r>
    </w:p>
    <w:p>
      <w:r>
        <w:t>我心想没有我你就不会来，这当然就没事了吧……我牵着阿姨的双手起身故意说着：“……那小怡……我们去开房间吧。”</w:t>
      </w:r>
    </w:p>
    <w:p>
      <w:r>
        <w:t>阿姨苦笑了几声：“呵，没想到你最后是带我开房间……那走吧。”</w:t>
      </w:r>
    </w:p>
    <w:p>
      <w:r>
        <w:t>上了12楼进了25号房，时间差不多12点快半了。</w:t>
      </w:r>
    </w:p>
    <w:p>
      <w:r>
        <w:t>“阿姨……先休息一下吧……”我帮阿姨脱了高根鞋，让阿姨躺在柔软的床上。</w:t>
      </w:r>
    </w:p>
    <w:p>
      <w:r>
        <w:t>阿姨嗯了一声，又自顾自起身拿了枕头垫在后背坐了起来。阿姨面无表情，不知在想什么，我看着她也不知该说什么。</w:t>
      </w:r>
    </w:p>
    <w:p>
      <w:r>
        <w:t>泡了杯热茶给阿姨喝解解酒，阿姨双手捧着热茶，小嘴嘟啊嘟吹了吹热茶。</w:t>
      </w:r>
    </w:p>
    <w:p>
      <w:r>
        <w:t>我眼光不自禁的透过阿姨Ｖ型的领口，看见那露出的乳房春光，没了奶罩的包裹，双乳不像之前般坚挺，弧度却是更引人遐想……</w:t>
      </w:r>
    </w:p>
    <w:p>
      <w:r>
        <w:t>阿姨的双腿直直并拢向前，裙摆遮住大腿，露出的小腿交叉伸展在床上，展露出女人在床上性感的姿势……</w:t>
      </w:r>
    </w:p>
    <w:p>
      <w:r>
        <w:t>如果我的肉棒是那杯茶，可以被阿姨小嘴呼呼气再套弄一下，该有多爽……</w:t>
      </w:r>
    </w:p>
    <w:p>
      <w:r>
        <w:t>我又开始幻想了……</w:t>
      </w:r>
    </w:p>
    <w:p>
      <w:r>
        <w:t>“小翔要开始了吗？”要是不知情的人肯定衣服脱了就想上了吧……</w:t>
      </w:r>
    </w:p>
    <w:p>
      <w:r>
        <w:t>我答应了一声，打电话找来了服务员，塞了点钱让他按1224号房的门铃，胡乱扯了一个理由让人出来开门。</w:t>
      </w:r>
    </w:p>
    <w:p>
      <w:r>
        <w:t>室内，阿姨光脚踩在地毯上，我则贴在阿姨的身后，手扶着阿姨的腰，挤着阿姨的脸颊透过门孔看着外面的情况……服务员和那男人正在对话……</w:t>
      </w:r>
    </w:p>
    <w:p>
      <w:r>
        <w:t>对话内容不重要，重要的是那男人……很难狡辩的就是姨丈……远方则走来一位身材丰满长发披肩的妙龄女子……</w:t>
      </w:r>
    </w:p>
    <w:p>
      <w:r>
        <w:t>男人打发走服务员后这女人和男子一起关上了房门……没想到我们确认到最后还是没有误会的空间……</w:t>
      </w:r>
    </w:p>
    <w:p>
      <w:r>
        <w:t>阿姨失望的像泄了气般微微颤抖。我将阿姨转了过来，二话不说就将阿姨抱在怀里，这是女人最痛苦的时候吧。</w:t>
      </w:r>
    </w:p>
    <w:p>
      <w:r>
        <w:t>阿姨原本垂下的双手也紧紧搂在我的腰上。就这样过了一阵子，我轻拍阿姨的背安慰着她，让她坐回床上。</w:t>
      </w:r>
    </w:p>
    <w:p>
      <w:r>
        <w:t>“要不……我们闯进去？”我没碰过这情况，想到的也只是抓猴。阿姨却也没有哭，只有眼中泛着点泪光，等平静了一点后：“我……我……也想过拆穿他不过……之后该怎么办……”阿姨开始自言自语起来。</w:t>
      </w:r>
    </w:p>
    <w:p>
      <w:r>
        <w:t>“这么多年来我不是不知道，但告诉自己他是逢场作戏……不过……应该是我不在的时候……”</w:t>
      </w:r>
    </w:p>
    <w:p>
      <w:r>
        <w:t>我只能在一旁嗯嗯应答。</w:t>
      </w:r>
    </w:p>
    <w:p>
      <w:r>
        <w:t>“我不是伤心他去开房间找小姐，而是……我已经来看他……他居然还是去……找别人……唉，我练瑜珈做运动还是抵不过年轻女孩……”阿姨叹了口气。</w:t>
      </w:r>
    </w:p>
    <w:p>
      <w:r>
        <w:t>“阿姨你看起来还是很年轻的……还是很有魅力的……”至少我很想上你呀，阿姨。</w:t>
      </w:r>
    </w:p>
    <w:p>
      <w:r>
        <w:t>再过了一会儿……“唉，算了……算了……他以前还没结婚时……就是花心大少……就和你爸差不多……”</w:t>
      </w:r>
    </w:p>
    <w:p>
      <w:r>
        <w:t>“什么？跟我爸？”我听得一头雾水，一时之间还在体会阿姨的心境。</w:t>
      </w:r>
    </w:p>
    <w:p>
      <w:r>
        <w:t>“喔喔……我是说跟小云他爸一样……”小云是阿姨的独生女……</w:t>
      </w:r>
    </w:p>
    <w:p>
      <w:r>
        <w:t>但怎么着都觉得很怪，应该是阿姨好像不小心说溜了嘴。到底是怎样？而且看阿姨的神色，似乎刚才的愁云惨雾都不见了，难道这件事更严重？</w:t>
      </w:r>
    </w:p>
    <w:p>
      <w:r>
        <w:t>“好啦讲啦……阿姨你怎知道我爸以前的事？”我好奇着问着。</w:t>
      </w:r>
    </w:p>
    <w:p>
      <w:r>
        <w:t>阿姨经不住我的要求，很神秘的说：“其实大家……包括你妈咪……都以为我是因为你爸爸是姐姐的男朋友才认识他的……”</w:t>
      </w:r>
    </w:p>
    <w:p>
      <w:r>
        <w:t>“难道不是吗？”</w:t>
      </w:r>
    </w:p>
    <w:p>
      <w:r>
        <w:t>“其实……我跟你爸在那之前就认识了，所以……我知道他之前也是挺花心的，哈哈……”阿姨笑的有点心虚。</w:t>
      </w:r>
    </w:p>
    <w:p>
      <w:r>
        <w:t>可是……就算这样……应该不需要瞒着其他人吧？我心想着……难道阿姨跟老爸……“嗯？这连姨丈都不知道吗？”我发问着。</w:t>
      </w:r>
    </w:p>
    <w:p>
      <w:r>
        <w:t>“嗯，对呀，怕引起误会所以……啊，这也不用讲啦……”很怪，阿姨看起来完全忘了刚刚姨丈的事了。</w:t>
      </w:r>
    </w:p>
    <w:p>
      <w:r>
        <w:t>“阿姨你……跟我老爸……在一起过吗？”我越问越深入。</w:t>
      </w:r>
    </w:p>
    <w:p>
      <w:r>
        <w:t>阿姨突然就像酒醉了一样脸都红了起来，接着吞吞吐吐着说：“嗯……也算啦……是有在一起……过一阵子……”</w:t>
      </w:r>
    </w:p>
    <w:p>
      <w:r>
        <w:t>靠！原来老爸跟阿姨交往过，天啊！这可是个大秘密耶，哎，不对！那就表示……老爸搞过阿姨了！？</w:t>
      </w:r>
    </w:p>
    <w:p>
      <w:r>
        <w:t>哇靠！老爸他……太强了吧……这么说起来，妈咪跟阿姨这对姐妹花他都尝过了。</w:t>
      </w:r>
    </w:p>
    <w:p>
      <w:r>
        <w:t>脑海中想象着老爸干完阿姨的穴，再拔出来插进妈咪的洞里……一时之间我觉得老爸的功力远远胜过我。</w:t>
      </w:r>
    </w:p>
    <w:p>
      <w:r>
        <w:t>“不过……阿姨拜托你不要讲出去喔，那都是以前发生的事了……”阿姨紧张的抓着我的手摇了摇。</w:t>
      </w:r>
    </w:p>
    <w:p>
      <w:r>
        <w:t>“阿……哈哈，放心啦，阿姨我没事讲这个做什么……”我顺手摸摸着阿姨的手，好滑嫩。</w:t>
      </w:r>
    </w:p>
    <w:p>
      <w:r>
        <w:t>慢慢思考阿姨说的话，“都是以前发生的事……”隐隐约约觉得有点奇怪。</w:t>
      </w:r>
    </w:p>
    <w:p>
      <w:r>
        <w:t>有个小偷偷东西完走出门碰到公安……他就马上说我没偷东西……这……越强调越可疑。</w:t>
      </w:r>
    </w:p>
    <w:p>
      <w:r>
        <w:t>突然想起妈咪会被我干上的其中一个原因就是……妈咪觉得老爸有外遇，因为老爸口袋中有女人的内裤。（请看第一部“妈妈的内衣”）</w:t>
      </w:r>
    </w:p>
    <w:p>
      <w:r>
        <w:t>这样一连线起来……老爸搞过阿姨-&gt;阿姨的老公在大陆-&gt;老爸外遇-&gt;阿姨强调是以前的事……所以老爸的外遇对象是……阿姨！！！？？</w:t>
      </w:r>
    </w:p>
    <w:p>
      <w:r>
        <w:t>难道是宿命的安排……老爸搞过的女人-&gt;妈咪跟阿姨，我这个儿子也想搞……有点讽刺……因为此时我口袋中也有一条阿姨的内裤……</w:t>
      </w:r>
    </w:p>
    <w:p>
      <w:r>
        <w:t>就这几秒中一连串的思绪涌上心头……好乱好乱！</w:t>
      </w:r>
    </w:p>
    <w:p>
      <w:r>
        <w:t>“阿姨你没事就行了……”我惊讶于目前的发展……阿姨搓着双手有点冷的样子，这动作熊熊把我拉回，目前少了奶罩内裤，我更想帮阿姨搓搓受寒的双乳和小穴……</w:t>
      </w:r>
    </w:p>
    <w:p>
      <w:r>
        <w:t>“嗯……我们不要讲他们两个臭男人了……”阿姨讲到老爸的事居然恢复得这么快。</w:t>
      </w:r>
    </w:p>
    <w:p>
      <w:r>
        <w:t>“阿姨多讲一点你跟老爸的事嘛……我很好奇……”我想知道阿姨对老爸的感觉。</w:t>
      </w:r>
    </w:p>
    <w:p>
      <w:r>
        <w:t>阿姨只好慢慢讲了点老爸的事……不过也是讲不大重要的。像是我长得很像我爸年轻的时候。</w:t>
      </w:r>
    </w:p>
    <w:p>
      <w:r>
        <w:t>难怪白天出去玩总觉得阿姨有时像长辈，有时却像平辈，原来我身上有老爸的影子。</w:t>
      </w:r>
    </w:p>
    <w:p>
      <w:r>
        <w:t>讲着讲着说到刚在Ｋ房的情况……</w:t>
      </w:r>
    </w:p>
    <w:p>
      <w:r>
        <w:t>“你知道吗？阿姨跟你老爸会分开，就是因为他跑去酒店被我发现。虽然阿姨不知道酒店内情况怎样，只知道是去找别的女人了……”阿姨娓娓道来。</w:t>
      </w:r>
    </w:p>
    <w:p>
      <w:r>
        <w:t>“喔，难怪阿姨这么好奇，硬是想要来看看。”</w:t>
      </w:r>
    </w:p>
    <w:p>
      <w:r>
        <w:t>阿姨慢慢点点头……</w:t>
      </w:r>
    </w:p>
    <w:p>
      <w:r>
        <w:t>想到今天得手阿姨的奶罩与这种谈心的场景，让我想起了和妈咪那时在河滨公园的调情……这时应该是个好时机了吧，嘿嘿，来逗阿姨看看……</w:t>
      </w:r>
    </w:p>
    <w:p>
      <w:r>
        <w:t>烟瘾犯了，我站了起来问：“阿姨怕烟味吗？”</w:t>
      </w:r>
    </w:p>
    <w:p>
      <w:r>
        <w:t>阿姨摆了个请的手势。我边歪着头点烟边问阿姨：“阿姨那你跟小小刚才在玩什么？”</w:t>
      </w:r>
    </w:p>
    <w:p>
      <w:r>
        <w:t>阿姨听了我问，脸色微微一变似笑非笑，但也老实得很：“就……她叫我装小姐她当客人……只是没有想到会玩得这么疯……”</w:t>
      </w:r>
    </w:p>
    <w:p>
      <w:r>
        <w:t>“喔，其实……那样还算是刚好而已的……”事实上小小根本是照着我的剧本演的。</w:t>
      </w:r>
    </w:p>
    <w:p>
      <w:r>
        <w:t>阿姨听了我的话，可能意会到我说的是她露奶头的事，脸色一红，眼神自顾自的看着旁边。</w:t>
      </w:r>
    </w:p>
    <w:p>
      <w:r>
        <w:t>“阿姨我可以问你一个问题吗？”我吐了一口烟，看着窗外夜景，接着把烟熄了。</w:t>
      </w:r>
    </w:p>
    <w:p>
      <w:r>
        <w:t>“喔，你问看看，我再看看要不要回答……”阿姨嘻笑着，仿佛知道接下来的问题不好应付，也深怕我问她跟老爸的事。</w:t>
      </w:r>
    </w:p>
    <w:p>
      <w:r>
        <w:t>“……你……好像没穿……奶罩……”我刻意用“你”代替“阿姨”。</w:t>
      </w:r>
    </w:p>
    <w:p>
      <w:r>
        <w:t>阿姨听到翻了个小白眼给我看，接着没好气的说：“出门时有穿啦，就……刚被小小抢走了……她又不肯还我……那件是我最喜欢的……”突然觉得阿姨的回答很阿沙力，没有害羞的感觉，而多了点直接的抱怨。</w:t>
      </w:r>
    </w:p>
    <w:p>
      <w:r>
        <w:t>阿姨讲完“咦”了一声，接着问：“呀…你怎么会知道的？”</w:t>
      </w:r>
    </w:p>
    <w:p>
      <w:r>
        <w:t>“就……抱着你的时候感觉到……两团肉……还有……多了激突的感觉。”</w:t>
      </w:r>
    </w:p>
    <w:p>
      <w:r>
        <w:t>阿姨马上低头看了胸口一眼，调整了一下领口，“哦”了一声就没讲话了。</w:t>
      </w:r>
    </w:p>
    <w:p>
      <w:r>
        <w:t>我想着小小说的内裤是阿姨自己脱给我的，心想阿姨是装清纯还是要我讲白吗？</w:t>
      </w:r>
    </w:p>
    <w:p>
      <w:r>
        <w:t>我坐上床靠近阿姨的脚边，放大胆子给她问下去：“那阿姨……有穿……内裤……吗？”</w:t>
      </w:r>
    </w:p>
    <w:p>
      <w:r>
        <w:t>阿姨睁大眼睛看着我，好像她听错我问的问题，想想着，过了三秒：“呵……呵……想不想来看一下……就知道了呀？”阿姨像是又开始了角色扮演，并且把双脚收回来曲在一旁。</w:t>
      </w:r>
    </w:p>
    <w:p>
      <w:r>
        <w:t>听到这话让我倒抽了两口气，小小说的是真的！？阿姨真对我……有意思？</w:t>
      </w:r>
    </w:p>
    <w:p>
      <w:r>
        <w:t xml:space="preserve">我轻触着阿姨的脚踝装绅士般的问：“May I？” </w:t>
      </w:r>
    </w:p>
    <w:p>
      <w:r>
        <w:t>阿姨带点浅浅的微笑眯着眼向前靠近我，胸前自然挤出一道深乳沟，说着：“……胸部……都被看到了……底裤……好像也还好……呵呵呵……”</w:t>
      </w:r>
    </w:p>
    <w:p>
      <w:r>
        <w:t>怎么会有这么爽的事，我感觉心脏噗通噗通的跳着。我的肉棒已经立正了起来，是不是我喝醉了，还是阿姨喝醉了？</w:t>
      </w:r>
    </w:p>
    <w:p>
      <w:r>
        <w:t>我慢慢用手掀开阿姨的裙摆。一面看着阿姨的眼神反应，一面看着美白的大腿慢慢显现在我面前。</w:t>
      </w:r>
    </w:p>
    <w:p>
      <w:r>
        <w:t>我贪婪的舔了舔口干舌燥的唇，看着阿姨带着微微害羞却嬉闹的表情。裙摆已被我褪到双腿之上，衬裙不识相地悍卫着阿姨的最后防线。</w:t>
      </w:r>
    </w:p>
    <w:p>
      <w:r>
        <w:t>又看了阿姨一眼，阿姨像是说着想看就看吧，微点了点头。</w:t>
      </w:r>
    </w:p>
    <w:p>
      <w:r>
        <w:t>带点颤抖的手背微微磨擦着阿姨滑细的大腿，皮肤……好舒服好有弹性……</w:t>
      </w:r>
    </w:p>
    <w:p>
      <w:r>
        <w:t>手想反摸阿姨的美腿……却更期待大腿根部私密的桃花园……最后衬裙也被我掀了起来……</w:t>
      </w:r>
    </w:p>
    <w:p>
      <w:r>
        <w:t>时间像是静止了几秒……阿姨的私处被红色内裤护卫着，内裤中央有着小水晶吊饰，看起来就跟胸罩是同一款。</w:t>
      </w:r>
    </w:p>
    <w:p>
      <w:r>
        <w:t>黑色的蕾丝接合着私处与大腿，而私处部份却透着白色，也许是卫生护垫。</w:t>
      </w:r>
    </w:p>
    <w:p>
      <w:r>
        <w:t>记得前女友也习惯用护垫来避免阴部直接接触内裤，内裤也比较不会脏。正当我想要进一步掀开衬裙时……</w:t>
      </w:r>
    </w:p>
    <w:p>
      <w:r>
        <w:t>阿姨却像是胜利般的盘起腿来，用裙摆挡住了红内裤：“哈哈哈……没想到我这个年纪还可以诱惑小伙子……不过……让你失望了哦？”</w:t>
      </w:r>
    </w:p>
    <w:p>
      <w:r>
        <w:t>手里还牵着阿姨的裙摆，我恍然发现被小小骗了！那我口袋的内裤是谁的！？</w:t>
      </w:r>
    </w:p>
    <w:p>
      <w:r>
        <w:t>该死的小小还拿来卖我！</w:t>
      </w:r>
    </w:p>
    <w:p>
      <w:r>
        <w:t>阿姨神情中带着高度的骄傲，神秘地问着：“难道……你以为……阿姨没穿……内裤吗？”</w:t>
      </w:r>
    </w:p>
    <w:p>
      <w:r>
        <w:t>“这……怎么回事？”我想阿姨应该知道发生什么事了。</w:t>
      </w:r>
    </w:p>
    <w:p>
      <w:r>
        <w:t>阿姨不等我问：“就……阿姨去厕所时……小小以为我们是情侣……说要来戏弄你一下……要我脱内裤给她……装作是她的给你当作纪念……看你会不会收……”嗯？这也许是小小的计划吧。</w:t>
      </w:r>
    </w:p>
    <w:p>
      <w:r>
        <w:t>“可是……阿姨因为……不好意思，反正是戏弄嘛……就叫小小去跟别的小姐要了一件……红色的……就当作是我的……拿给你啰……嘿，所以你口袋那件……红色内裤不是我的啦……呵呵……”阿姨淘气的吐吐舌头，手还慢慢将我手中的裙摆抽回去。</w:t>
      </w:r>
    </w:p>
    <w:p>
      <w:r>
        <w:t>虽然刚刚看到爽过了，现在却觉得被骗了。我像是个死要内裤的色狼尴尬的掏了红内裤出来，还好阿姨的奶罩是在另一个口袋。</w:t>
      </w:r>
    </w:p>
    <w:p>
      <w:r>
        <w:t>这条红内裤看起来蕾丝的部份居多，像是情趣内裤，不知是否我恼羞成怒，此时的我对它一点兴趣都没有。</w:t>
      </w:r>
    </w:p>
    <w:p>
      <w:r>
        <w:t>甚至多了点厌恶，连内裤也有山寨版，妈的！臭婊子骗我！一脸不爽的往垃圾桶丢去。</w:t>
      </w:r>
    </w:p>
    <w:p>
      <w:r>
        <w:t>阿姨看出我的恼羞成怒，也觉得她做的让我很没面子，毕竟我刚才都在好好的安慰她。</w:t>
      </w:r>
    </w:p>
    <w:p>
      <w:r>
        <w:t>“哦……好嘛……好嘛……小翔别生气了啦……”</w:t>
      </w:r>
    </w:p>
    <w:p>
      <w:r>
        <w:t>我一脸不爽的说着：“你在这等我，我去找小小算帐……敢骗我……”可恶，现在去大概她早走了。</w:t>
      </w:r>
    </w:p>
    <w:p>
      <w:r>
        <w:t>这下阿姨有点慌了，急忙拉住了我：“唉呦……是阿姨戏弄你的嘛……别去找她……”</w:t>
      </w:r>
    </w:p>
    <w:p>
      <w:r>
        <w:t>我定下心想了想，女人有时就怕男人生气，不如利用这点揩点油：“我客人花钱耶还被耍……”</w:t>
      </w:r>
    </w:p>
    <w:p>
      <w:r>
        <w:t>“……别这样啦……别生气……阿姨又不会笑你……”阿姨明明刚刚就是在笑我。</w:t>
      </w:r>
    </w:p>
    <w:p>
      <w:r>
        <w:t>“我只是觉得……自己像个白痴色狼……”口气依旧生气。</w:t>
      </w:r>
    </w:p>
    <w:p>
      <w:r>
        <w:t>“好嘛，那不然……阿姨知道你牺牲了一晚陪我……”阿姨拉起了被单，遮住了下半身。我虽然不爽但还是好奇的转了点角度。</w:t>
      </w:r>
    </w:p>
    <w:p>
      <w:r>
        <w:t>眼角余光只见阿姨的下半身在棉被中动来动去，接着掀开点被单，手上拿出白色的小布，对折后摆在旁边的矮柜上。</w:t>
      </w:r>
    </w:p>
    <w:p>
      <w:r>
        <w:t>阿姨抿着唇看了看我，犹豫了一下从被单中慢慢地拿出一条红色带小水晶吊饰的内裤。原来刚刚矮柜上的是卫生护垫。</w:t>
      </w:r>
    </w:p>
    <w:p>
      <w:r>
        <w:t>“既然……你这么在乎……这条内裤……就……补偿我的护花使者一下……”</w:t>
      </w:r>
    </w:p>
    <w:p>
      <w:r>
        <w:t>阿姨递了内裤过来放在我手上，眼神不敢与我相视。</w:t>
      </w:r>
    </w:p>
    <w:p>
      <w:r>
        <w:t>一时不知该如何是好，低头看了看留着阿姨余温的精致内裤，脸色慢慢由生气变和缓，再变兴奋……</w:t>
      </w:r>
    </w:p>
    <w:p>
      <w:r>
        <w:t>“嗯哪……阿姨想要休息一下……你……有事就……自己解决一下……”阿姨像看穿我一样或是看穿男人一样，接着就关暗了灯掀起棉被躺了下去。</w:t>
      </w:r>
    </w:p>
    <w:p>
      <w:r>
        <w:t>我“哦”了声，现在就进厕所去打一枪会不会太明显？算了都被阿姨明讲了。</w:t>
      </w:r>
    </w:p>
    <w:p>
      <w:r>
        <w:t>我起身把灯光关弱一点，顺手偷拿走在矮柜上的护垫。</w:t>
      </w:r>
    </w:p>
    <w:p>
      <w:r>
        <w:t>走进浴室关上门，第一时间拿起阿姨的内裤起来闻。可能是有卫生护垫，只略微闻到女性荷尔蒙的气味，其他都是柔软精的味道。</w:t>
      </w:r>
    </w:p>
    <w:p>
      <w:r>
        <w:t>打开对折的白色护垫，中央带着浅黄色的黏液，旁边渗着大片透明的液体。</w:t>
      </w:r>
    </w:p>
    <w:p>
      <w:r>
        <w:t>阿姨也湿了一片。我淫乱的闻着阿姨的阴部味道，强烈的女性荷尔蒙冲鼻而来。</w:t>
      </w:r>
    </w:p>
    <w:p>
      <w:r>
        <w:t>这味道跟昨天阿姨的换洗内衣气味不同，我想着两者的差异，顺便解放我肿胀的肉棒。</w:t>
      </w:r>
    </w:p>
    <w:p>
      <w:r>
        <w:t>回忆着刚刚阿姨脱内裤的秀气动作，盖着被单更让人喷血。想着被单下阿姨的肉体，我将护垫包住了老二阴茎，啊，快尝尝阿姨阴道的味道。</w:t>
      </w:r>
    </w:p>
    <w:p>
      <w:r>
        <w:t>空气中混合着男女交杂的荷尔蒙……正当我开始要享受快感时……隔壁房间传来了放水声……</w:t>
      </w:r>
    </w:p>
    <w:p>
      <w:r>
        <w:t>这时我突然醒了过来，我到底在做什么？一条内裤就让我满足了吗？隔壁姨丈可是真枪实弹的在干女人，我居然在这拿阿姨的内裤自慰。</w:t>
      </w:r>
    </w:p>
    <w:p>
      <w:r>
        <w:t>发现自己对阿姨的感觉起了微妙的变化，除了性欲外更多了些爱怜。我觉得我可以好好安慰她，只要她把她的心跟身体交给我……</w:t>
      </w:r>
    </w:p>
    <w:p>
      <w:r>
        <w:t>昏暗的灯光让人勇敢起来……我爬上了床靠近阿姨的枕边。</w:t>
      </w:r>
    </w:p>
    <w:p>
      <w:r>
        <w:t>“小怡……要帮你穿回去吗？”我先将阿姨的身份舍去。</w:t>
      </w:r>
    </w:p>
    <w:p>
      <w:r>
        <w:t>阿姨揉揉双眼，像是有点怕光转过头来带了点慈爱的语气：“……嗯……还生气吗？满足了吗？”阿姨回避了我的问题。</w:t>
      </w:r>
    </w:p>
    <w:p>
      <w:r>
        <w:t>“嗯，我不生气了……不过……你的内裤……我也没用到……”我开始用对女人的态度对阿姨。</w:t>
      </w:r>
    </w:p>
    <w:p>
      <w:r>
        <w:t>“怎么了……你不喜欢？”阿姨躺在床上自然而然变成妩媚的女人。</w:t>
      </w:r>
    </w:p>
    <w:p>
      <w:r>
        <w:t>“我很喜欢……可是我不要你这样补偿我……”我带点疼惜，</w:t>
      </w:r>
    </w:p>
    <w:p>
      <w:r>
        <w:t>“小翔……你……不是喜欢内裤吗……昨天还……用浴室的内裤……那个……”我们的对话慢慢变成枕边的耳语。</w:t>
      </w:r>
    </w:p>
    <w:p>
      <w:r>
        <w:t>“是你故意放在那的吗？昨晚……我想要的只是内裤的主人……今晚我想要的是内裤主人的心……这才是我需要的补偿……”一点都没唐突的感觉，我居然对阿姨表白了。</w:t>
      </w:r>
    </w:p>
    <w:p>
      <w:r>
        <w:t>我们之间近得连心跳加速声都感觉得出来……</w:t>
      </w:r>
    </w:p>
    <w:p>
      <w:r>
        <w:t>“你……不怕我把你赶下床吗？”阿姨像是隐藏内心感动般冷冷的说。</w:t>
      </w:r>
    </w:p>
    <w:p>
      <w:r>
        <w:t>“我…只是…觉得变成这样…我很心疼…阿姨……”我讲出内心的感觉。</w:t>
      </w:r>
    </w:p>
    <w:p>
      <w:r>
        <w:t>“先摆旁边吧……”阿姨的声音带点激动却又冷静：“我想休息了……”接着侧身转了过去。</w:t>
      </w:r>
    </w:p>
    <w:p>
      <w:r>
        <w:t>我将阿姨的红色内裤和衬垫摆在矮柜上，接着也躺了下来，想着刚刚好像太冲动了。</w:t>
      </w:r>
    </w:p>
    <w:p>
      <w:r>
        <w:t>慢慢地我听见阿姨平缓的呼吸声。大概过了十几分钟我开始爱困了起来，这个时候隔壁却开始了女人呻吟的声音：“哦……哦哦……喔…”我清醒了过来，期待听得更清楚、叫得更大声。听现场的还是有快感的，但是……另一方面又期待听不见、叫小声点，因为在这寂静的夜晚这微妙的声音是足够吵醒阿姨的……</w:t>
      </w:r>
    </w:p>
    <w:p>
      <w:r>
        <w:t>我想我的担心是多余的，因为来不及了，只见阿姨缓缓坐了起来，像是怕吵醒了我，看了看我。我假睡着……</w:t>
      </w:r>
    </w:p>
    <w:p>
      <w:r>
        <w:t>将衣服整理了一下，慢慢掩着耳走向厕所关上了门。阿姨想逃离这让她心碎的声音。</w:t>
      </w:r>
    </w:p>
    <w:p>
      <w:r>
        <w:t>我虽然心系着阿姨，但对于第一次听到现场实况的感受却更是震撼……</w:t>
      </w:r>
    </w:p>
    <w:p>
      <w:r>
        <w:t>我不禁跟着淫叫声的大小套弄着肉棒，想象着是我在干那妙龄的丰满妹妹，但我不敢太沉醉，万一阿姨出来就糗了。</w:t>
      </w:r>
    </w:p>
    <w:p>
      <w:r>
        <w:t>女人的叫声越来越大，呻吟中还带点凄惨，最后听到最高音的一声后，也听到男子的讲话声……</w:t>
      </w:r>
    </w:p>
    <w:p>
      <w:r>
        <w:t>我差点跟着节奏射了出来，好不容易忍了下来。</w:t>
      </w:r>
    </w:p>
    <w:p>
      <w:r>
        <w:t>再过了十分钟以后阿姨才走了出来，开了冰箱拿了瓶矿泉水，接着走来坐在靠我这边的床边。</w:t>
      </w:r>
    </w:p>
    <w:p>
      <w:r>
        <w:t>边喝着水边看着自己的红内裤，还惊讶的看到自己的卫生护垫已经被撕开摆在内裤旁……中间露出分泌的淡黄色液体。</w:t>
      </w:r>
    </w:p>
    <w:p>
      <w:r>
        <w:t>她转头看看我，似乎觉得我太过份，连她没给的护垫都拿去。</w:t>
      </w:r>
    </w:p>
    <w:p>
      <w:r>
        <w:t>阿姨拿起了自己的内裤，端看检查了一下，还闻了闻……似乎想确定我是不是使用过，接着折好放了回去。</w:t>
      </w:r>
    </w:p>
    <w:p>
      <w:r>
        <w:t>对于阿姨这举动我感到有点高兴，意思是内裤还是留给我吗？接着拉拉床单帮我盖上，好像是父母都会做的事。</w:t>
      </w:r>
    </w:p>
    <w:p>
      <w:r>
        <w:t>倒是将护垫对折了起来，丢进了垃圾桶。</w:t>
      </w:r>
    </w:p>
    <w:p>
      <w:r>
        <w:t>阿姨绕了床一周，回到原位像是考虑了一下要不要脱衣服睡，后来没脱就拉着被单睡了下去。对了，听妈咪讲阿姨有裸睡的习惯，可惜呀！</w:t>
      </w:r>
    </w:p>
    <w:p>
      <w:r>
        <w:t>阿姨上床后我考虑着要不要用假装翻身碰到阿姨的烂招……又想不到更好的招……光挣扎就花了二十分钟……睡意又浓了起来……</w:t>
      </w:r>
    </w:p>
    <w:p>
      <w:r>
        <w:t>就在我开始想算了的时候……</w:t>
      </w:r>
    </w:p>
    <w:p>
      <w:r>
        <w:t>“哦……”又听到一声销魂的叫声，我开始觉得是不是我听错了，但是接连着又是一阵春语呢喃……呻吟与娇笑声……</w:t>
      </w:r>
    </w:p>
    <w:p>
      <w:r>
        <w:t>心中一阵无名火涌起，虽然说留小姐过夜来个两三次应该才回本的，但姨丈这样也对阿姨太过分了点。</w:t>
      </w:r>
    </w:p>
    <w:p>
      <w:r>
        <w:t>我不加思索起身开强了灯，想要冲过去兴师问罪，却一把被阿姨拉住。</w:t>
      </w:r>
    </w:p>
    <w:p>
      <w:r>
        <w:t>“小翔……哎，别去了……”阿姨应该都没睡着过吧，突然爬起跪在床上拉着我。</w:t>
      </w:r>
    </w:p>
    <w:p>
      <w:r>
        <w:t>“阿姨，我觉得太过份了！”我不满的态度比刚刚生气的强度还强。</w:t>
      </w:r>
    </w:p>
    <w:p>
      <w:r>
        <w:t>“你去了……情况只会更糟……一切都回不到原状的……连装都装不来，一定要离婚的……”阿姨看起来想了很多很多。</w:t>
      </w:r>
    </w:p>
    <w:p>
      <w:r>
        <w:t>我透过阿姨的胸口两对丰满的乳房，还有穿过两乳间的乳缝，直视阿姨黑森林的阴毛……我软化了……</w:t>
      </w:r>
    </w:p>
    <w:p>
      <w:r>
        <w:t>“好吧……如果……再有一次……我一定要……”我对着阿姨坚定讲着……</w:t>
      </w:r>
    </w:p>
    <w:p>
      <w:r>
        <w:t>像是双关语……</w:t>
      </w:r>
    </w:p>
    <w:p>
      <w:r>
        <w:t>顺着阿姨抓我的手将她拉起身，我直接抱着跪在床上的她。</w:t>
      </w:r>
    </w:p>
    <w:p>
      <w:r>
        <w:t>又是一阵做爱声传来。我用双手将阿姨的脸颊托了起来，将短发往后理把耳朵遮了起来。</w:t>
      </w:r>
    </w:p>
    <w:p>
      <w:r>
        <w:t>我呆望着她这脸孔，怎会是长辈？怎会被人背叛？阿姨像是阻止一场灾难一样的抿着嘴看着我。</w:t>
      </w:r>
    </w:p>
    <w:p>
      <w:r>
        <w:t>我趁着阿姨听不见时用气音讲了句：“再一次我就要上了你……”阿姨面露疑色比了个你说什么的手势，好可爱，我克制不住自己，双手固定着阿姨的头，对着阿姨的小嘴亲了下去。</w:t>
      </w:r>
    </w:p>
    <w:p>
      <w:r>
        <w:t>阿姨吓了一大跳，大力挣开了我的手跟嘴，带着意外的问着：“你知不知道我是谁！？知不知道我老公在隔壁……”</w:t>
      </w:r>
    </w:p>
    <w:p>
      <w:r>
        <w:t>“你是我……心疼的人……”我讲得温柔。</w:t>
      </w:r>
    </w:p>
    <w:p>
      <w:r>
        <w:t>“……而你老公……在隔壁搞别的女人……”我讲得坚定。</w:t>
      </w:r>
    </w:p>
    <w:p>
      <w:r>
        <w:t>阿姨闭了闭眼，吐了口气：“我们……不该……”当阿姨睁开眼，眼神却充满了感动，像是对情人般用手抚摸着我的脸颊，温柔的说着：“……听阿姨的话……别被隔壁影响了……”</w:t>
      </w:r>
    </w:p>
    <w:p>
      <w:r>
        <w:t>“如果……你真有需要的话……阿姨的……那个……没收起来……”阿姨指着矮柜自己折好的内裤，像是早料到一样。</w:t>
      </w:r>
    </w:p>
    <w:p>
      <w:r>
        <w:t>我将阿姨指着内裤的手握了起来：“阿姨……我不想再……一次……错过你……”或是再一次用内裤自慰，我越来越明白的说出自己的欲望。</w:t>
      </w:r>
    </w:p>
    <w:p>
      <w:r>
        <w:t>“嗯……你如果不用……就……帮阿姨穿回去吧……”阿姨不知是因为感受到我野兽般的性欲害怕的想穿起内裤，还是……别有用意？</w:t>
      </w:r>
    </w:p>
    <w:p>
      <w:r>
        <w:t>我颤抖着将红色内裤套上阿姨的双腿，阿姨则坐在床上将两脚平伸了起来。</w:t>
      </w:r>
    </w:p>
    <w:p>
      <w:r>
        <w:t>我慢慢挂着摸着内裤到阿姨脚踝、小腿、膝盖、直到大腿时……</w:t>
      </w:r>
    </w:p>
    <w:p>
      <w:r>
        <w:t>阿姨紧张了一下站了起来。我隔着裙子将内裤向上拉到定位将阿姨的私处遮掩了起来。穿完后只见阿姨满脸通红，好像刚都没在呼吸一样。</w:t>
      </w:r>
    </w:p>
    <w:p>
      <w:r>
        <w:t>“睡吧……晚了……都快两点了……”阿姨像害羞般转过脸去，自己上床去了。</w:t>
      </w:r>
    </w:p>
    <w:p>
      <w:r>
        <w:t>我也躺上了床，想着今天是不是有达阵的机会……想着想着渐渐睡去。</w:t>
      </w:r>
    </w:p>
    <w:p>
      <w:r>
        <w:t>灯亮着似乎比较难睡，或是我欲火焚身一直睡不安稳……</w:t>
      </w:r>
    </w:p>
    <w:p>
      <w:r>
        <w:t>“哦……喔……喔喔喔喔…慢点慢点痛……”我分不清是春梦还是现实……</w:t>
      </w:r>
    </w:p>
    <w:p>
      <w:r>
        <w:t>我缓慢的睁开朦胧的眼，只见阿姨与我四目相视。</w:t>
      </w:r>
    </w:p>
    <w:p>
      <w:r>
        <w:t>“阿姨……你都没睡吗？！”我爱困的问着阿姨。</w:t>
      </w:r>
    </w:p>
    <w:p>
      <w:r>
        <w:t>“嗯，睡不着了……你被吵醒了吗？”阿姨有点爱怜。</w:t>
      </w:r>
    </w:p>
    <w:p>
      <w:r>
        <w:t>“嗯，也没有啦……好像做梦了……”我不确定刚发生什么事。</w:t>
      </w:r>
    </w:p>
    <w:p>
      <w:r>
        <w:t>“嗯嗯……那再睡吧……”我发现阿姨的表情有点怪，似乎像受了委屈一样。</w:t>
      </w:r>
    </w:p>
    <w:p>
      <w:r>
        <w:t>“阿姨怎了呢？”只见阿姨眼中带点泪叹着：“他甚至最近都很少……现在却活生生听到……三次……唉……”</w:t>
      </w:r>
    </w:p>
    <w:p>
      <w:r>
        <w:t>我这才确定刚不是做梦。我不顾我的身份也不怕被阿姨责骂，贴上阿姨的脸，亲了亲她的鼻头……</w:t>
      </w:r>
    </w:p>
    <w:p>
      <w:r>
        <w:t>阿姨并没有特别的抵抗。我缓慢的下移让阿姨有说No的机会……一直没收到拒绝的反应，我开始接近阿姨柔软的唇……阿姨的呼吸加快，最后双唇相贴阿姨微微颤抖……</w:t>
      </w:r>
    </w:p>
    <w:p>
      <w:r>
        <w:t>我贪心的伸出了舌头，强行突破阿姨的软唇接触了阿姨的小排齿列。阿姨等候了几秒终于开始回应，接下来的持续了几十秒。我和阿姨互相吸吮着对方的唾液，深怕下一秒就被分开……</w:t>
      </w:r>
    </w:p>
    <w:p>
      <w:r>
        <w:t>离开了阿姨的唇，我双手将阿姨的手固定在枕头的两边，压上了阿姨的身体。</w:t>
      </w:r>
    </w:p>
    <w:p>
      <w:r>
        <w:t>我感觉到阿姨除了被插入之外，应该都没有考虑阻止我的必要……</w:t>
      </w:r>
    </w:p>
    <w:p>
      <w:r>
        <w:t>我趴在阿姨的身上亲吻着阿姨发烫的脸颊……慢慢延续到敏感耳垂两个人的喘声越来越不加修饰……阿姨偶发的娇嗲声更让我意乱情迷……</w:t>
      </w:r>
    </w:p>
    <w:p>
      <w:r>
        <w:t>我拉起了阿姨上半身，让她靠在枕头上坐着。四目相望……我要在她的视线下把她脱个精光，没比这种事更爽的了……喔，不对，有啦，等下还有更爽的。</w:t>
      </w:r>
    </w:p>
    <w:p>
      <w:r>
        <w:t>阿姨被我看得不好意思了，起来“哎呦”了几声。我双手伸入阿姨Ｖ型领口，硬挤在深沟的中央，左手往左右手向右，各自揉捏着阿姨的C奶。喔，终于…</w:t>
      </w:r>
    </w:p>
    <w:p>
      <w:r>
        <w:t>相较于小可和妈咪的柔软，阿姨的乳房是坚挺型的，摸起来很有弹性触感更胜一筹。我寻找着乳房上的凸点，加强对凸起小乳头的爱抚……</w:t>
      </w:r>
    </w:p>
    <w:p>
      <w:r>
        <w:t>阿姨像是被痴汉袭击般，挺着上身手无力的往后撑着，看着我爽快的表情，小嘴略开着，忍耐住不呻吟……我向外拉开了礼服肩带，让它自然垂落下来。</w:t>
      </w:r>
    </w:p>
    <w:p>
      <w:r>
        <w:t>双乳又再度现身在我面前。在细腰的衬托下，胸前两个乳房显得特别大。阿姨的胸型饱满不下垂，浅褐乳晕不大，乳突不多，最重要的是乳头的角度是微向前翘，像是挑逗着我去吸它。</w:t>
      </w:r>
    </w:p>
    <w:p>
      <w:r>
        <w:t>我凑上了嘴，口水舔满了阿姨的两个乳头。阿姨已经将头后仰随着被吃奶的频率“哦哦”着。我顺着阿姨的身材曲线往下探索着，一路将衣服褪下一路舔去。</w:t>
      </w:r>
    </w:p>
    <w:p>
      <w:r>
        <w:t>一点的肉都没有是很难得的，就算是妈咪也多少有点脂肪堆积。越靠近跨下时越感觉浓厚的荷尔蒙味道。也许天生就有动物的野性，闻到这种味道更刺激我的情欲，我要舔！</w:t>
      </w:r>
    </w:p>
    <w:p>
      <w:r>
        <w:t>“刚帮你穿上的内裤……现在可以脱掉吗？”我对着内裤自言自语着，让阿姨不知该怎回答。</w:t>
      </w:r>
    </w:p>
    <w:p>
      <w:r>
        <w:t>“……没用……就脱了吧……”阿姨小声又害羞的回着。</w:t>
      </w:r>
    </w:p>
    <w:p>
      <w:r>
        <w:t>我将阿姨的内裤脱了下来，丢在一边，接续刚刚的进攻。</w:t>
      </w:r>
    </w:p>
    <w:p>
      <w:r>
        <w:t>阿姨发现我舔到阴毛处时，将私处用手遮了起来，害羞着讲着：“别舔……今天不干净……”</w:t>
      </w:r>
    </w:p>
    <w:p>
      <w:r>
        <w:t>我很变态的将阿姨的手拨开：“越不干净我越喜欢，越是你的味……”</w:t>
      </w:r>
    </w:p>
    <w:p>
      <w:r>
        <w:t>阿姨可能真怕弄脏我。马上将我拉起来抱在怀中，亲着我的脸颊：“乖嘛……等干净……再让你吃……”</w:t>
      </w:r>
    </w:p>
    <w:p>
      <w:r>
        <w:t>我双腿跨跪在阿姨的身上，嗯了声表示今天嘴巴放过她的穴，继续和阿姨亲着嘴……</w:t>
      </w:r>
    </w:p>
    <w:p>
      <w:r>
        <w:t>手突破裙摆抚摸着阿姨的大腿，慢慢往上进攻阿姨的阴部，手指摸到湿润的阴唇裂缝，阿姨停止舌战发出压抑的娇声。</w:t>
      </w:r>
    </w:p>
    <w:p>
      <w:r>
        <w:t>我将裙摆拉上到阿姨的腰间，让她露出了整个下半身。阿姨不自主的夹紧了点双腿。</w:t>
      </w:r>
    </w:p>
    <w:p>
      <w:r>
        <w:t>“把腿分开点……”我指示着阿姨。</w:t>
      </w:r>
    </w:p>
    <w:p>
      <w:r>
        <w:t>大腿带点不情愿的微微的分开了些。我细看着阿姨的阴部，阴毛不算茂盛，夹在其中的阴户隙缝带点嫩粉色。</w:t>
      </w:r>
    </w:p>
    <w:p>
      <w:r>
        <w:t>手爱抚上阿姨明显湿润的小穴，我兴奋的用手探索着那私密椭圆形的区域。</w:t>
      </w:r>
    </w:p>
    <w:p>
      <w:r>
        <w:t>我将上衣脱去，解开了裤头，很快速的脱光。阿姨闭着眼不敢看我裸体的样子。我引导着阿姨的小手摸上我的马眼，沾了沾溢出的精液，再抓满我的龟头。</w:t>
      </w:r>
    </w:p>
    <w:p>
      <w:r>
        <w:t>阿姨似乎不好意思握住，还需要右手固定她的手。我用两脚膝盖将阿姨的大腿往上卡住，小穴开了更多，抽出右手指戳了点指头进去，小小的抽插了起来。</w:t>
      </w:r>
    </w:p>
    <w:p>
      <w:r>
        <w:t>阿姨却没因为我手抽离而放开肉棒，跟着我指头微微的抽插帮肉棒微微打手枪。喔，被只小手握住肉棒的感觉真爽，像是被阴道包覆着。</w:t>
      </w:r>
    </w:p>
    <w:p>
      <w:r>
        <w:t>我欲火焚身，觉得最后一步最难。我想不是这么轻易可以干进去的，而且我要光明正大的干下去。</w:t>
      </w:r>
    </w:p>
    <w:p>
      <w:r>
        <w:t xml:space="preserve">“I wanna fuck you！……May I？”我粗鲁又礼貌的问着闭眼的阿姨。只见阿姨越来越喘，眉头皱了皱，睁开朦胧双眼。 </w:t>
      </w:r>
    </w:p>
    <w:p>
      <w:r>
        <w:t>“呼……呼……呼……不行……最多就……是……这样了……”女人都会有最后的底线，何况是阿姨与外甥。</w:t>
      </w:r>
    </w:p>
    <w:p>
      <w:r>
        <w:t>先退下攻势，让阿姨习惯点再说好了。</w:t>
      </w:r>
    </w:p>
    <w:p>
      <w:r>
        <w:t>将阿姨翻向侧身，我侧躺在阿姨的身后，手绕向前握着一对奶，肿胀的阴茎顶着阿姨的小嫩臀。</w:t>
      </w:r>
    </w:p>
    <w:p>
      <w:r>
        <w:t>阿姨手贴着我握奶的手，我贴在阿姨耳后：“你放心……没你说好……我不会的……但是……可以的时候……告诉我……”我闻着阿姨头发的香味。</w:t>
      </w:r>
    </w:p>
    <w:p>
      <w:r>
        <w:t>阿姨轻抚我的手，似乎在称赞我对她很温柔，让她不会觉得被勉强。我们就这样持续了一会儿。</w:t>
      </w:r>
    </w:p>
    <w:p>
      <w:r>
        <w:t>现在我只知道二件事：一是我的阴茎依旧没有消退，二是阿姨的奶头还是挺立着的。</w:t>
      </w:r>
    </w:p>
    <w:p>
      <w:r>
        <w:t>我看不见阿姨的表情，但是阿姨轻抚我的手开始转为紧抓着。换成我微微安抚着她，接着阿姨呼了一口气。</w:t>
      </w:r>
    </w:p>
    <w:p>
      <w:r>
        <w:t>我知道阿姨已经在动摇了……</w:t>
      </w:r>
    </w:p>
    <w:p>
      <w:r>
        <w:t>阿姨问着：“你刚捂着我的耳讲了什么？”</w:t>
      </w:r>
    </w:p>
    <w:p>
      <w:r>
        <w:t>我想了一下不知道要怎样说，一下子安静了下来。</w:t>
      </w:r>
    </w:p>
    <w:p>
      <w:r>
        <w:t>“唉……趁我还没反悔……”阿姨背对着我说出关键的一句。</w:t>
      </w:r>
    </w:p>
    <w:p>
      <w:r>
        <w:t>我将阿姨翻了过来，亲了亲阿姨带点害羞尴尬的脸：“那小姐怎么比得上你……”</w:t>
      </w:r>
    </w:p>
    <w:p>
      <w:r>
        <w:t>阿姨笑了出声，眼光却瞄了一眼墙壁。</w:t>
      </w:r>
    </w:p>
    <w:p>
      <w:r>
        <w:t>我拉开背单，阿姨将双脚抬起方便我脱下还挂在她腰间的小洋装。我趁机将阿姨的双腿上举摆在我的肩上，又拿了个枕头垫高阿姨紧实的屁股。嘿，这样可以插深一点。</w:t>
      </w:r>
    </w:p>
    <w:p>
      <w:r>
        <w:t>手往阿姨的阴道探了去，经过中场休息后还是很湿淫。我握着暴筋的肉棒龟头卡在阿姨的阴道口，故意摩擦着前端沾满了阿姨的淫液，</w:t>
      </w:r>
    </w:p>
    <w:p>
      <w:r>
        <w:t xml:space="preserve">我兴奋地喘着：“……我……想听你的回答……”May I之后的答句其实也不重要了。 </w:t>
      </w:r>
    </w:p>
    <w:p>
      <w:r>
        <w:t>“嗯……等等……”阿姨因为屁股被垫高，她的视线直视就可以看见自己小穴被插入玩弄的情况，也许感到不好意思，伸手又将灯光调了更暗。</w:t>
      </w:r>
    </w:p>
    <w:p>
      <w:r>
        <w:t>“嗯……Of……”只见阿姨手掌向下撑住床，带着刻意压低的声音，“哦…”地叫出了一声。</w:t>
      </w:r>
    </w:p>
    <w:p>
      <w:r>
        <w:t xml:space="preserve">原来是我趁着阿姨“Of course”还没说完，大力的用龟头塞进阿姨的阴道，滋了一声阴茎挤过了最狭窄的耻骨，进入到温暖湿滑的内壁，一阵酥麻。 </w:t>
      </w:r>
    </w:p>
    <w:p>
      <w:r>
        <w:t>我边摸摸阿姨被我肉棒插入的阴户，边带着爱怜问着阿姨：“会痛吗？”</w:t>
      </w:r>
    </w:p>
    <w:p>
      <w:r>
        <w:t>阿姨摸着头细细着回说：“有一点……”</w:t>
      </w:r>
    </w:p>
    <w:p>
      <w:r>
        <w:t>于是我缓慢地浅插浅拔，还上下左右不同方向多插几下，接着慢慢一寸一寸挺进，想让阿姨习惯我的阴茎插入。我见阿姨慢慢开始有舒服的反应……拔出了阴茎在阴道口不断的插入拔出。阿姨的阴道口挺窄的，利用这一点让我的龟头更能享受到突破的快感，还要感谢姨丈的不常使用。</w:t>
      </w:r>
    </w:p>
    <w:p>
      <w:r>
        <w:t>我开始改为深插浅拔，硬生生将肉棒全吃进阿姨的小穴内，退些再塞到底。</w:t>
      </w:r>
    </w:p>
    <w:p>
      <w:r>
        <w:t>每插一次都感觉到腹部和阿姨耻骨的碰撞。</w:t>
      </w:r>
    </w:p>
    <w:p>
      <w:r>
        <w:t>阿姨已经呼气喘喘，也许是矜持叫的声音都像是忍不住才发出的。</w:t>
      </w:r>
    </w:p>
    <w:p>
      <w:r>
        <w:t>“唔……唔……嗯……嗯……嗯……嗯……嗯……嗯……嗯……”阿姨随着我插深时不自主的嗯了起来，我插几次就叫几次，越大力就叫越大声，像是奖励我再加强。</w:t>
      </w:r>
    </w:p>
    <w:p>
      <w:r>
        <w:t>娇喘的呻吟真是很神奇，装都装不来，要不是正在和阿姨做爱，我也想象不出来眼前的美人会叫得如此惹人爱怜。我忍不住伸舌进入阿姨的小嘴，一边和阿姨两舌相缠，一边将阿姨的大腿压在阿姨胸前，让淫穴翻向着正上方，肉棒抵在小穴上做好伏地挺身的姿势，准备给阿姨处以极刑。</w:t>
      </w:r>
    </w:p>
    <w:p>
      <w:r>
        <w:t>我故意要让阿姨的呻吟声传到隔壁，让姨丈听听自己老婆被人干的声音。于是，我将肉棒紧绷了起来，让它以最强硬的状态狂暴地肏着阿姨。</w:t>
      </w:r>
    </w:p>
    <w:p>
      <w:r>
        <w:t>因为是伏地挺身姿势，膝盖并没有撑在床上，可以算是用全身的重量肏着阿姨，每下都是硬狠狠的插到底。我并不清楚那是不是子宫口，但是感觉已经被个软墙挡住龟头了。</w:t>
      </w:r>
    </w:p>
    <w:p>
      <w:r>
        <w:t>“啊啊…啊啊…呀…呀…嗯…呀…唔…嗯…嗯…喔…”阿姨面对我的攻击，已经无法压低音量，双手遮着脸不断的喘气。</w:t>
      </w:r>
    </w:p>
    <w:p>
      <w:r>
        <w:t>女人的呻吟声和湿穴被蹂躏发出的“啪滋…啪滋”淫浪水声让房间充满了淫乱的味道。抽插了几十下后，我感觉到阿姨开始在发抖着，就算大腿是被我压着也主动迎合我的插入。</w:t>
      </w:r>
    </w:p>
    <w:p>
      <w:r>
        <w:t>就在某次插入后，阿姨打了几个冷颤，连续喊了几次：“不要…啊…呀…不要……”</w:t>
      </w:r>
    </w:p>
    <w:p>
      <w:r>
        <w:t>也不知是在K房射过一次比较持久，还是真的想让隔壁也听听阿姨的销魂叫声，我铁了心就这样奸淫着阿姨。</w:t>
      </w:r>
    </w:p>
    <w:p>
      <w:r>
        <w:t>阿姨看起来高潮了两三次，眼闭着喘着气。我慢慢的停了下来，空出一只手将灯转亮：“阿姨…现在才要开始喔…我们也要吵别人……”</w:t>
      </w:r>
    </w:p>
    <w:p>
      <w:r>
        <w:t>“我……”还以为阿姨想说什么，“我…的…腿酸了……”阿姨可能练瑜珈都没这么累吧，我笑了。</w:t>
      </w:r>
    </w:p>
    <w:p>
      <w:r>
        <w:t>我抱起阿姨再让她的小穴吃下了我的阴茎坐在我的腿上，一样发出“啊”的一娇声，我和阿姨相拥而干。</w:t>
      </w:r>
    </w:p>
    <w:p>
      <w:r>
        <w:t>灯光让我可以看见阿姨的脸部表情，让我更加的兴奋，当我们低头时就可以看到性器交合的过程。我不留情的掐着阿姨的奶子，阿姨则环抱我的头舌吻着我。</w:t>
      </w:r>
    </w:p>
    <w:p>
      <w:r>
        <w:t>在灯光下，阿姨美丽通红的脸孔、乳房翘立的奶头、失神兴奋的表情、淫乱的呻吟不断刺激着我的肉棒，很快我就感到忍不住的射意。</w:t>
      </w:r>
    </w:p>
    <w:p>
      <w:r>
        <w:t>我双手向下捧着阿姨的小屄冲刺了起来。</w:t>
      </w:r>
    </w:p>
    <w:p>
      <w:r>
        <w:t>“啊…啊…呀…呀…嗯…唔…喔…喔喔喔喔……”阿姨知道我快射了，也配合着叫得更销魂。最后几秒的时间我们像是故意喘着气，但仿佛呼吸困难享受着最终窒息般的快感。最后龟头硬挺到阿姨阴道的最深处，硬是对着阴道尽头狂射了出去！</w:t>
      </w:r>
    </w:p>
    <w:p>
      <w:r>
        <w:t>阿姨和我两个僵硬的肉体紧紧相抱，不断的抽动着，一起调节彼此的呼吸，一起意犹未尽缓慢的抽干着……从高潮中退去……</w:t>
      </w:r>
    </w:p>
    <w:p>
      <w:r>
        <w:t>“这样……满足了吗？”阿姨在我耳边轻轻问着。我轻咬着阿姨的耳垂代替回答，阿姨“呵呵”怕痒的笑了起来。</w:t>
      </w:r>
    </w:p>
    <w:p>
      <w:r>
        <w:t>“姨…你…为什么…让我干你……”我得了便宜又卖乖问着不雅的问题。</w:t>
      </w:r>
    </w:p>
    <w:p>
      <w:r>
        <w:t>“你呦…我也不知道是不是想报复，因为你姨丈从来没有对我三次的……”阿姨有点失落的样子。</w:t>
      </w:r>
    </w:p>
    <w:p>
      <w:r>
        <w:t>“而且…阿姨有学过一些唇语…你刚说什么我都知道的……”阿姨吐吐舌。</w:t>
      </w:r>
    </w:p>
    <w:p>
      <w:r>
        <w:t>“喔喔，阿姨是说上你的那个吗…不过……阿姨你是故意跟我讲的吗？”</w:t>
      </w:r>
    </w:p>
    <w:p>
      <w:r>
        <w:t>我想起刚刚的事，要不是阿姨说有第三次，我也不会起来……干她。</w:t>
      </w:r>
    </w:p>
    <w:p>
      <w:r>
        <w:t>“我…不知道……”阿姨不想承认。</w:t>
      </w:r>
    </w:p>
    <w:p>
      <w:r>
        <w:t>“我…最多是四次…所以…你要小心肿起来哦……”我笑着摸摸阿姨的湿穴。</w:t>
      </w:r>
    </w:p>
    <w:p>
      <w:r>
        <w:t>激情一下退去，外加本来就有点酒醉，我和阿姨像情侣一般呼吸着彼此的呼吸直接相拥而眠。阿姨也不在意让精液留在体内，或流出沾到。后来才知道阿姨有用避孕药调经，所以不怕我内射。</w:t>
      </w:r>
    </w:p>
    <w:p>
      <w:r>
        <w:t>清晨阿姨睡梦中咳了几下，我倒是醒过来了，像是陷入热恋般，我觉得我爱上阿姨了，就像插了妈咪就觉得我也爱上妈咪了。男人真是先有性再有爱的吗？我也不懂，只知道这是个随时消失的女人乡，该多珍惜。我亲吻阿姨的脸，当然也在阿姨的身上曲线来回揩油。</w:t>
      </w:r>
    </w:p>
    <w:p>
      <w:r>
        <w:t>阿姨慢慢悠悠的醒来，她的第一个眼神仿佛说着“这怎么回事？”，接着回想起昨晚的情况，温柔的对我笑着：“你醒啦？怎不多睡点呢……”</w:t>
      </w:r>
    </w:p>
    <w:p>
      <w:r>
        <w:t>“我…舍不得…你呀……”</w:t>
      </w:r>
    </w:p>
    <w:p>
      <w:r>
        <w:t>阿姨甜蜜的笑着，很了解我说这句的意思……</w:t>
      </w:r>
    </w:p>
    <w:p>
      <w:r>
        <w:t>“昨晚…我看你没半点舍不得的样子…大力得很…我腰现在还有点酸耶……”阿姨假装生气嘟嘟嘴。</w:t>
      </w:r>
    </w:p>
    <w:p>
      <w:r>
        <w:t>“那我给你摸摸赔罪吧……”虽然阿姨说的是腰，我摸的却是乳房。</w:t>
      </w:r>
    </w:p>
    <w:p>
      <w:r>
        <w:t xml:space="preserve">阿姨打掉我的手，调情地说着：“这是胸部……Of course not喔…要…那个…才是Of course……” </w:t>
      </w:r>
    </w:p>
    <w:p>
      <w:r>
        <w:t>就这样开始了早上起床的第一战，让阿姨趴在床边狗交式干她……</w:t>
      </w:r>
    </w:p>
    <w:p>
      <w:r>
        <w:t>接着在浴室我记起昨晚阿姨说过的“等干净…再让你吃……”又逼着阿姨坐在洗脸台上来了一次。</w:t>
      </w:r>
    </w:p>
    <w:p>
      <w:r>
        <w:t>阿姨其实也不排斥一直做，只不过可能太久没连战所以有点累，也叫我要注意身体……想说休息到11点就送阿姨回家了……</w:t>
      </w:r>
    </w:p>
    <w:p>
      <w:r>
        <w:t>没想到接下来又有意外的发展……</w:t>
      </w:r>
    </w:p>
    <w:p>
      <w:r>
        <w:t>阿姨要我招来是不是第一天晚上用她的内裤自慰。我想我都干到她了承认也没差，没想到接着阿姨嘻笑说那不是她的，而是妈咪托她带来的外套里放着的……</w:t>
      </w:r>
    </w:p>
    <w:p>
      <w:r>
        <w:t>我先不讲为何妈咪要放内衣裤，让我有点时间想理由……于是先问为何要拿那内衣裤让我自慰……难怪觉得内衣裤的味道都不像，反而想起妈咪，原来真是干错人了。</w:t>
      </w:r>
    </w:p>
    <w:p>
      <w:r>
        <w:t>阿姨忍着笑意说着：“你刚来时看阿姨的眼神就充满着欲火，还不时想偷窥阿姨。我想你一定想拿我的内衣裤去……用……阿姨只是帮你退退火嘛……”</w:t>
      </w:r>
    </w:p>
    <w:p>
      <w:r>
        <w:t>我则不满的表示：“帮我就给我……你穿的嘛，顶多就是洗一下而已呀。”</w:t>
      </w:r>
    </w:p>
    <w:p>
      <w:r>
        <w:t>“唉呦…要不是…现在这样，阿姨也是会不好意思的…像昨天一样给内裤挺难为情的……”阿姨从旁边贴着我的手撒娇着。</w:t>
      </w:r>
    </w:p>
    <w:p>
      <w:r>
        <w:t>“嗯…那…姐姐为什么要给你她的内衣裤呢？还是没洗过的……”阿姨面带思索的想着，期望我给出个答案。</w:t>
      </w:r>
    </w:p>
    <w:p>
      <w:r>
        <w:t>“该不会是老爸吧…穿了这外套…然后跟妈咪去怎样了一下，忘了拿出来吗？”我想着老爸被妈咪发现有女人内裤的事，说不定跟阿姨有关，顺势拉老爸下水。</w:t>
      </w:r>
    </w:p>
    <w:p>
      <w:r>
        <w:t>阿姨歪着头想了一下后：“哦哦…也是有可能，你爸以前也喜欢拿人家的内衣裤收藏……”接着往后退到离我半个手臂远的地方笑着。</w:t>
      </w:r>
    </w:p>
    <w:p>
      <w:r>
        <w:t>“这是有其父必有其子吗？”我眼看能骗过阿姨就算了，呆呆就吞了这句话下去，何况也没错，其父干了两姐妹，其子干了两姐妹……</w:t>
      </w:r>
    </w:p>
    <w:p>
      <w:r>
        <w:t>“所以阿姨你的内裤有被我爸拿走过吗？”我想看看阿姨会不会告诉我她跟老爸到底是不是在搞外遇……</w:t>
      </w:r>
    </w:p>
    <w:p>
      <w:r>
        <w:t>“哎呀，不要再讲这个了啦！大不了…等等…让我穿回家先…再让你带回去好吗？”阿姨哄得我又想推倒她了。我当然是好，一组都到手了，只是阿姨不知道奶罩也在我这。</w:t>
      </w:r>
    </w:p>
    <w:p>
      <w:r>
        <w:t>阿姨不想我问老爸，我不想她问妈咪，那就当扯平好了。</w:t>
      </w:r>
    </w:p>
    <w:p>
      <w:r>
        <w:t>退了房和阿姨一起回到姨丈宿舍，路上还讨论着阿姨要怎样对姨丈调整心态。</w:t>
      </w:r>
    </w:p>
    <w:p>
      <w:r>
        <w:t>一上二楼只见姨丈睡着在沙发上，电视也没关。</w:t>
      </w:r>
    </w:p>
    <w:p>
      <w:r>
        <w:t>阿姨没好气的叫了他几声。</w:t>
      </w:r>
    </w:p>
    <w:p>
      <w:r>
        <w:t>姨丈揉揉眼问着：“你们跑那去了呀？害我昨天等了好久……担心死了！”</w:t>
      </w:r>
    </w:p>
    <w:p>
      <w:r>
        <w:t>我跟阿姨胡乱扯了个理由，说出去玩太晚没车回，就租了两间房睡了……</w:t>
      </w:r>
    </w:p>
    <w:p>
      <w:r>
        <w:t>姨丈又闭了闭眼，我跟阿姨两眼相视，交换了点意见，由阿姨出声：“你怎么满身酒味……不是去加班吗？？”</w:t>
      </w:r>
    </w:p>
    <w:p>
      <w:r>
        <w:t>“唉…别说了…突然来了个日本客户很难招待，又很色呀…去Ｋ房喝酒就算了……”姨丈到目前为止还算老实。“结果他看中个小姐…还叫我帮他开房间…叫我帮他约小姐…还硬要我留到小姐来才能走…真是……”姨丈满肚子不爽。</w:t>
      </w:r>
    </w:p>
    <w:p>
      <w:r>
        <w:t>我和阿姨脸色同时变了变相视了一会儿，阿姨面无表情甚至有点怒气，我猜不透她怎么想，怨我吗？恨我吗？虽然我已经有爽到但还是关心着阿姨的心情……</w:t>
      </w:r>
    </w:p>
    <w:p>
      <w:r>
        <w:t>阿姨让姨丈进房去睡，换了套衣服出来后走进浴室。我则呆坐在客厅有点不知如何是好，</w:t>
      </w:r>
    </w:p>
    <w:p>
      <w:r>
        <w:t>阿姨进了客厅，看起来已经穿了另一套内衣坐在我对面，这就是发现真相后的距离吗？我有点伤心……</w:t>
      </w:r>
    </w:p>
    <w:p>
      <w:r>
        <w:t>阿姨小声问着我说：“你……妈咪的内衣裤，怎不见了，你有拿走吗？”</w:t>
      </w:r>
    </w:p>
    <w:p>
      <w:r>
        <w:t>我摇摇头，心想同栋其他台干看起来都色色的，我觉得是被他们偷走了。</w:t>
      </w:r>
    </w:p>
    <w:p>
      <w:r>
        <w:t>“哦……”阿姨也是无言，空气冷冻了几秒，从旁边拿了袋东西起身坐近我身旁，角度刚好可以看到姨丈睡觉的背影。</w:t>
      </w:r>
    </w:p>
    <w:p>
      <w:r>
        <w:t>阿姨接近我让我感觉没这么难受，直接问着阿姨：“现在是句号了吗？”</w:t>
      </w:r>
    </w:p>
    <w:p>
      <w:r>
        <w:t>阿姨沉默了一下。</w:t>
      </w:r>
    </w:p>
    <w:p>
      <w:r>
        <w:t>“这是…你妈咪要给你的……”阿姨讲得有够正经，跟刚来的时候一样。</w:t>
      </w:r>
    </w:p>
    <w:p>
      <w:r>
        <w:t>“经过一晚的很多误会…这是…阿姨…要给你的……”只见阿姨的手上抓着一条折得好好的红色内裤，递到我手上。</w:t>
      </w:r>
    </w:p>
    <w:p>
      <w:r>
        <w:t>我还是不知道阿姨的心意……结束了吗？这内裤是最后的纪念？</w:t>
      </w:r>
    </w:p>
    <w:p>
      <w:r>
        <w:t>阿姨装不下去的笑了出来，吐了吐舌头，再拉着我的手往她的私处摸去。阿姨的小穴正湿黏着……</w:t>
      </w:r>
    </w:p>
    <w:p>
      <w:r>
        <w:t>“那是刚才脱的…没护垫的…还有我想是分号吧……”</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