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美女也色</w:t>
      </w:r>
    </w:p>
    <w:p>
      <w:r>
        <w:t>“好累呀～”我伸了个懒腰，疲惫的感觉一瞬间充斥着我的身体，看看计算机旁边的闹钟，已经是凌晨２点了。我打了个哈欠，在ＱＱ上留了一段话“哥哥我要休息了，你也早点休息好吗？我们明天再聊。”在和我的哥哥告别之后，我便来到了床上。很快进入梦乡。</w:t>
      </w:r>
    </w:p>
    <w:p>
      <w:r>
        <w:t>不知道过了多久，我被一阵清脆的鸟叫声吵醒了。我揉着眼睛爬起来。</w:t>
      </w:r>
    </w:p>
    <w:p>
      <w:r>
        <w:t>嗯？这是哪里？我疑惑的看着脚下的芳草地。翠绿的小草像地毯一样从我的脚下向前延伸着，铺满了我眼前的空间。无数美丽的花朵在微风中摇摆着。一群美丽的蝴蝶在花丛中翩翩起舞。远处，一棵茂盛的垂柳在微风中轻轻摆动着它的枝条，几只小鸟在枝头叽叽喳喳的欢叫着。</w:t>
      </w:r>
    </w:p>
    <w:p>
      <w:r>
        <w:t>我回头看去，身后是一座高耸入云的大山，山脚下是一片茂密的树林，遮挡了我的视线。我这是到了那里呀？好清新的空气，这里真是好美。是梦境吗？不管它了，我决定好好放松一下我自己。花草的芬芳扑鼻而来，我深深的吸了一口气，感觉是那样的惬意。</w:t>
      </w:r>
    </w:p>
    <w:p>
      <w:r>
        <w:t>我慢慢向前方走去，小草在我的脚下发出“沙沙”的声音，在我的耳朵里不亚于一首动听的音乐。转过一个湾，我的眼前一亮：一个宽阔的湖泊出现在我的眼前。清澈的的湖水像一面镜子。一只雪白的水鸟骤然从水中飞向天空，身后只留下了一串串涟漪。</w:t>
      </w:r>
    </w:p>
    <w:p>
      <w:r>
        <w:t>我蹲下身体，看见几条小鱼在水中自由自在的游荡着。我伸出双手捧起一捧水一饮而尽，好甜呀。我不由得精神一振。</w:t>
      </w:r>
    </w:p>
    <w:p>
      <w:r>
        <w:t>我顺着湖畔慢慢的走着，心里一片宁静。从远处传来了阵阵水声，我好奇心大起，举目察看方向之后，慢慢朝着声音传来的方向走去。水声越来越大，最后变成了万马奔腾。</w:t>
      </w:r>
    </w:p>
    <w:p>
      <w:r>
        <w:t>不远处，一道宽大的瀑布从山崖上奔流而下。一条阳光穿破云层，洒向瀑布，刹那间在我眼前出现了一道美丽的彩虹。真美呀！我赞叹着造物主的神奇。</w:t>
      </w:r>
    </w:p>
    <w:p>
      <w:r>
        <w:t>我的视线被湍流的瀑布所吸引，我心中升起了一股渴望，身上的睡衣离我而去。水花四溅中，我赤身扑进了水中，站在齐腰深的水中，乌黑的长发搭在我的肩膀上。</w:t>
      </w:r>
    </w:p>
    <w:p>
      <w:r>
        <w:t>好清凉的水，我的手掌轻轻的撩起水花，水花落在我滑嫩的肌肤上。我的手指在肌肤上滑动。我的手指慢慢滑到乳房上，轻揉着柔嫩的乳房，嘴里发出愉悦的呻吟，我完全融入这美丽的景色里。</w:t>
      </w:r>
    </w:p>
    <w:p>
      <w:r>
        <w:t>这时，我看到远处一个身影正慢慢朝我走来，“难道是他？一定是的！”</w:t>
      </w:r>
    </w:p>
    <w:p>
      <w:r>
        <w:t>那个身影越走越近，我快速的穿上睡衣，将身体包裹起来，等待着他的到来。</w:t>
      </w:r>
    </w:p>
    <w:p>
      <w:r>
        <w:t>健壮的身材、英俊的脸庞。我的心“扑扑”乱跳，一缕红霞爬上了我的脸庞。</w:t>
      </w:r>
    </w:p>
    <w:p>
      <w:r>
        <w:t>“你是谁？”他呆呆的看着我，脸上带着羞涩。</w:t>
      </w:r>
    </w:p>
    <w:p>
      <w:r>
        <w:t>我的心中甜甜的，终于见到我的哥哥了！“你不是想见我吗？现在干嘛一幅傻乎乎的样子？”</w:t>
      </w:r>
    </w:p>
    <w:p>
      <w:r>
        <w:t>“你是？”他忍不住挠挠后脑勺。</w:t>
      </w:r>
    </w:p>
    <w:p>
      <w:r>
        <w:t>“我是瑶瑶呀～哥哥！”我的手拉着睡衣的边角，害羞的看着他。</w:t>
      </w:r>
    </w:p>
    <w:p>
      <w:r>
        <w:t>“瑶瑶？真的是你？”他有些反应不过来，有点慌乱。</w:t>
      </w:r>
    </w:p>
    <w:p>
      <w:r>
        <w:t>“讨厌～如果你不想见我，我就马上消失。”我小嘴一撅，摆出一副准备离开的架势。</w:t>
      </w:r>
    </w:p>
    <w:p>
      <w:r>
        <w:t>他的脸上霎那间露出了无比的喜悦，他的双臂一下子将我紧紧地抱在他的怀里。</w:t>
      </w:r>
    </w:p>
    <w:p>
      <w:r>
        <w:t>“瑶瑶，我终于见到你了。我真得很高兴～”他的嘴里喃喃的说着。</w:t>
      </w:r>
    </w:p>
    <w:p>
      <w:r>
        <w:t>“哥哥，我也想你呀～哥哥真的是你吗？”我将自己的身体轻轻的靠在他的怀里，头也埋在他的胸前，我的秀发紧贴在他的脸上。我闭上眼睛享受着爱人那宽阔的胸膛</w:t>
      </w:r>
    </w:p>
    <w:p>
      <w:r>
        <w:t>“老婆～你好香呀！”他在我的秀发上轻轻的闻着。</w:t>
      </w:r>
    </w:p>
    <w:p>
      <w:r>
        <w:t>“讨厌！谁是你的老婆？”我不依的在我的怀里扭动着，小拳头示威的在他的胸前敲打着。</w:t>
      </w:r>
    </w:p>
    <w:p>
      <w:r>
        <w:t>“你不是已经答应了吗？”他柔声的说到，把我抱的更紧了。</w:t>
      </w:r>
    </w:p>
    <w:p>
      <w:r>
        <w:t>“哥哥……”我轻轻抬起头，看着他那英俊的脸，然后慢慢的闭上了眼睛。</w:t>
      </w:r>
    </w:p>
    <w:p>
      <w:r>
        <w:t>他慢慢低下头，笨拙的将自己的嘴唇贴上了我有些冰凉的红唇。</w:t>
      </w:r>
    </w:p>
    <w:p>
      <w:r>
        <w:t>我微微张开嘴，将舌头伸进他的嘴里，四处寻找着他的舌头。</w:t>
      </w:r>
    </w:p>
    <w:p>
      <w:r>
        <w:t>我们的舌头很快纠缠在一起，他是那样的贪婪，恨不得把我的舌头完全占有。</w:t>
      </w:r>
    </w:p>
    <w:p>
      <w:r>
        <w:t>我有些喘息的睁开眼睛，妩媚的看了他一眼，然后再次将自己的小舌尽可能的送入他的口中。</w:t>
      </w:r>
    </w:p>
    <w:p>
      <w:r>
        <w:t>他的手慢慢从我的香肩上滑下，轻轻抚摸着我光滑的肌肤，最后停在了我丰满的雪臀上。</w:t>
      </w:r>
    </w:p>
    <w:p>
      <w:r>
        <w:t>从来没有被别人接触过的地方受到袭击，我有些不适的在他怀中扭了几下表示抗议。</w:t>
      </w:r>
    </w:p>
    <w:p>
      <w:r>
        <w:t>他放开我的舌头轻声地说：“还记得我说过的话吗？当我们见面时，我要打你的屁股。现在我要履行我的话了，你反对吗？”</w:t>
      </w:r>
    </w:p>
    <w:p>
      <w:r>
        <w:t>我一下子羞红了脸，满脸红霞的看着他，轻轻的点了点头。</w:t>
      </w:r>
    </w:p>
    <w:p>
      <w:r>
        <w:t>他慢慢拉起我腰上的轻纱，将我雪白的臀部暴露在空气中，他的手轻轻的抚摸着，那种舒服的感觉通过我的肌肤传入我的脑海。</w:t>
      </w:r>
    </w:p>
    <w:p>
      <w:r>
        <w:t>“瑶瑶。我想……”他的身体某部出现了反应。</w:t>
      </w:r>
    </w:p>
    <w:p>
      <w:r>
        <w:t>我没有说话，伸手拉住他的手。</w:t>
      </w:r>
    </w:p>
    <w:p>
      <w:r>
        <w:t>“你不愿意？”他有些迷惑的看着我。</w:t>
      </w:r>
    </w:p>
    <w:p>
      <w:r>
        <w:t>“坏哥哥！”我微嗔着把他轻轻推开，然后伸手轻轻拉下肩头的轻纱，将自己洁白的身体毫无保留的展现在他的面前。</w:t>
      </w:r>
    </w:p>
    <w:p>
      <w:r>
        <w:t>不知什麽时候，他身上的衣物消失得无影无踪。他把我拉到他身边一起慢慢坐在草地上，他的双手在我的身体上四处游走。那种异样的感觉让我忍不住低声呻吟起来。</w:t>
      </w:r>
    </w:p>
    <w:p>
      <w:r>
        <w:t>当他握住我胸前那对雪白挺拔的玉乳时，我已经瘫软在他的怀中。</w:t>
      </w:r>
    </w:p>
    <w:p>
      <w:r>
        <w:t>他将我的身体平放在草地上，仔细的欣赏着眼前我的身体，我闭上眼睛，避开他的眼睛，心中好像渴望着什麽。</w:t>
      </w:r>
    </w:p>
    <w:p>
      <w:r>
        <w:t>“瑶瑶。你真美！”他一边叹息着，一边把他的手再次覆上我的的乳房，轻轻的揉捏着。我的两个粉红色的乳头慢慢的从乳晕中中探出了头，傲然的挺立在雪白的山峰之巅。</w:t>
      </w:r>
    </w:p>
    <w:p>
      <w:r>
        <w:t>他低下头，将一颗乳头含入口中，用舌头灵活的挑逗着。我的呼吸有些急促，并不断的挺起上身，迎和着他的舌头。口中发出诱人的呻吟。他放开我的乳头，只留下一只手轻抚可爱的乳房。嘴顺着她的身体一路向下，穿过那片毛发，来到了那紧闭的双腿之间他没有急着分开我的玉腿，而是轻轻的抚摸着玉腿和大腿内侧。我的呻吟声渐渐大了起来，双腿也轻轻的分开了，露出我最隐秘的地方。</w:t>
      </w:r>
    </w:p>
    <w:p>
      <w:r>
        <w:t>他调整了一下身体的姿势，伸出舌头品尝着我那颗可爱的阴蒂。</w:t>
      </w:r>
    </w:p>
    <w:p>
      <w:r>
        <w:t>“啊～”我的身体猛地一颤，伸手抓住他的阴茎用我那小嘴慢慢的套弄起来。</w:t>
      </w:r>
    </w:p>
    <w:p>
      <w:r>
        <w:t>我的牙齿慢慢轻刮着他的龟沟，舔着他的马眼。他的阴茎在我的小嘴的套弄下，渐渐的膨胀起来，我的小嘴几乎被撑破了。</w:t>
      </w:r>
    </w:p>
    <w:p>
      <w:r>
        <w:t>“恩～～不要停～～好舒服～～”他呻吟着。</w:t>
      </w:r>
    </w:p>
    <w:p>
      <w:r>
        <w:t>“你舒服吗？”我吐出他的阴茎问到。</w:t>
      </w:r>
    </w:p>
    <w:p>
      <w:r>
        <w:t>“嗯～”他轻轻回答。</w:t>
      </w:r>
    </w:p>
    <w:p>
      <w:r>
        <w:t>我把我的舌头移到了他的肛门，轻轻的舔着，一只手套弄着他的阴茎。</w:t>
      </w:r>
    </w:p>
    <w:p>
      <w:r>
        <w:t>“啊～～～”我感到他的身体在发抖。他嘴上的动作也在加快。</w:t>
      </w:r>
    </w:p>
    <w:p>
      <w:r>
        <w:t>“恩～～～坏哥哥～～我～～～”我的阴道内象有几万只小虫在咬嘬着似的，爱液越来越多。我的身体颤抖得越来越厉害，我的手把他的头使劲压向我的胯间，双腿用力的夹在一起。</w:t>
      </w:r>
    </w:p>
    <w:p>
      <w:r>
        <w:t>他仍然不依不饶的挑逗着我那胀的通红的阴蒂。</w:t>
      </w:r>
    </w:p>
    <w:p>
      <w:r>
        <w:t>“哥哥～我不行了，好舒服呀～快点！”我大声呻吟着。</w:t>
      </w:r>
    </w:p>
    <w:p>
      <w:r>
        <w:t>几分钟之后，我发出一声长长的叹息，身体剧烈的抖动了几下，然后瘫软了下来。快感袭遍了我的全身。</w:t>
      </w:r>
    </w:p>
    <w:p>
      <w:r>
        <w:t>他抬起沾满液体的脸看着我：“瑶瑶，你舒服吗？”</w:t>
      </w:r>
    </w:p>
    <w:p>
      <w:r>
        <w:t>“嗯。哥哥～～”我羞涩的回答到。</w:t>
      </w:r>
    </w:p>
    <w:p>
      <w:r>
        <w:t>“妹妹，哥哥要来了，你准备好了吗？”他支撑起身体爬上我柔软的身体，将硬邦邦的阴茎顶在我的双腿之间。</w:t>
      </w:r>
    </w:p>
    <w:p>
      <w:r>
        <w:t>我对他轻轻的点了点头。</w:t>
      </w:r>
    </w:p>
    <w:p>
      <w:r>
        <w:t>他看着我的脸不再说话，用手抓住阴茎在那已经被充分湿润的阴道口摩擦了一阵，他的阴茎上很快沾满了我的爱液之后，将阴茎的顶端放在两片阴唇之间，慢慢的用力向下压去，滚烫的龟头慢慢的挤入我的阴道。</w:t>
      </w:r>
    </w:p>
    <w:p>
      <w:r>
        <w:t>我感到一个坚硬火热的东西挤开我的阴唇，慢慢进入我的身体。阴道四周的肉壁紧紧地挤压着他的阴茎，周围涨涨麻麻的感觉。他的阴茎在继续挺进着。</w:t>
      </w:r>
    </w:p>
    <w:p>
      <w:r>
        <w:t>“啊～～好涨啊～～哥哥～～”我紧咬着嘴唇，轻轻的呻吟着。</w:t>
      </w:r>
    </w:p>
    <w:p>
      <w:r>
        <w:t>他停下来看看我的脸，同时对着我微微一笑，低头含住了我的乳头用舌头舔吸着。</w:t>
      </w:r>
    </w:p>
    <w:p>
      <w:r>
        <w:t>“恩～～”一阵麻痒的感觉从阴道内传来。我禁不住呻吟了起来。</w:t>
      </w:r>
    </w:p>
    <w:p>
      <w:r>
        <w:t>“哥哥，来吧，我能挺的住～我要做哥哥的女人！”我看着他那双炯炯有神的眼睛，坚定的说出了心里话。说完之后轻轻把眼睛的闭上，期待着那个神圣时刻的到来。</w:t>
      </w:r>
    </w:p>
    <w:p>
      <w:r>
        <w:t>他猛地一挺腰，阴茎一下子冲进了我的阴道，他的阴茎完全进入了我的身体。</w:t>
      </w:r>
    </w:p>
    <w:p>
      <w:r>
        <w:t>“啊～”我发出一声惨叫，我的脸因为疼痛而扭曲着，手用力的抓住他的肩膀，指甲扣进了他的肉里。眼泪随即也滚落了下来。阴道内一阵阵抽搐。</w:t>
      </w:r>
    </w:p>
    <w:p>
      <w:r>
        <w:t>“我再也不理你了，你一点不心疼我～”我带着一点哭腔的声音说到他在我的脸上和嘴唇上亲吻着，用行动来安慰我。舌头舔着我的泪水心疼的说到：“瑶瑶，是哥哥不好，不要生气了好吗。”</w:t>
      </w:r>
    </w:p>
    <w:p>
      <w:r>
        <w:t>他静静的趴在我的身体上等待着。</w:t>
      </w:r>
    </w:p>
    <w:p>
      <w:r>
        <w:t>一会阴道内麻酥酥的感觉使我的身体慢慢扭动着，嘴里发出轻轻的呻吟声。</w:t>
      </w:r>
    </w:p>
    <w:p>
      <w:r>
        <w:t>“瑶瑶，你还痛吗？”他担心的看着我。</w:t>
      </w:r>
    </w:p>
    <w:p>
      <w:r>
        <w:t>“哥哥，我感觉好痒呀。动一下好吗？轻轻的动。”我又轻轻的闭上了眼睛。</w:t>
      </w:r>
    </w:p>
    <w:p>
      <w:r>
        <w:t>他连忙答应着，将已经涨得发麻的阴茎慢慢的抽出半截，然后又小心翼翼的插进去。</w:t>
      </w:r>
    </w:p>
    <w:p>
      <w:r>
        <w:t>大约插了三五分钟，我已经大声地呻吟起来，用手使劲的按着他的屁股，双腿抬起来挂在他的腰上。“哥哥。快一点，我感觉好舒服呀。快一点～”</w:t>
      </w:r>
    </w:p>
    <w:p>
      <w:r>
        <w:t>阵阵快感通过阴道传入我的大脑中枢，头部不停的左右摆动着。我感觉到他的每一次抽插都给我带来无限的快乐。</w:t>
      </w:r>
    </w:p>
    <w:p>
      <w:r>
        <w:t>渐渐的我的意识一片空白，阴道内抽搐着。双手紧紧的抱住他的身体，身上满是汗水。我又一次达到了高潮。我软软的躺在草丛里。</w:t>
      </w:r>
    </w:p>
    <w:p>
      <w:r>
        <w:t>他拔出了阴茎，嘴吻着我的秀发，对我轻轻说：“你快乐吗？”“恩，真的很快乐。”我回答到。</w:t>
      </w:r>
    </w:p>
    <w:p>
      <w:r>
        <w:t>“你累吗？哥哥～”我看着他满是汗水的脸峡问到。</w:t>
      </w:r>
    </w:p>
    <w:p>
      <w:r>
        <w:t>“不累，还想快乐吗？”他轻声的问道。</w:t>
      </w:r>
    </w:p>
    <w:p>
      <w:r>
        <w:t>“我～～～～恩～～～～～”我羞涩的回答到。</w:t>
      </w:r>
    </w:p>
    <w:p>
      <w:r>
        <w:t>他把我反转身去，扶正阴茎再次插入到我的阴道。</w:t>
      </w:r>
    </w:p>
    <w:p>
      <w:r>
        <w:t>“哦……哥哥好美的感觉……”我呻吟着，撅起屁股迎合着他有力的撞击。</w:t>
      </w:r>
    </w:p>
    <w:p>
      <w:r>
        <w:t>他抽插了几分钟，又把阴茎拔了出来在我的肛门上摩擦着。</w:t>
      </w:r>
    </w:p>
    <w:p>
      <w:r>
        <w:t>“你找错位置了～～～哥哥～～～”我说到。</w:t>
      </w:r>
    </w:p>
    <w:p>
      <w:r>
        <w:t>“我可以试试吗？妹妹～～”他对我柔声说到。</w:t>
      </w:r>
    </w:p>
    <w:p>
      <w:r>
        <w:t>“会很疼的～～我不要吗？”我娇声的说到。</w:t>
      </w:r>
    </w:p>
    <w:p>
      <w:r>
        <w:t>他不再说话只是用手指拨弄着我的阴蒂。快感再次袭来。</w:t>
      </w:r>
    </w:p>
    <w:p>
      <w:r>
        <w:t>“哦～～～哥哥我要～～我受不了了～～”我大声的呻吟着。</w:t>
      </w:r>
    </w:p>
    <w:p>
      <w:r>
        <w:t>我突然感到肛门一阵刺痛。同时感觉到肠壁挤压着一根粗粗的东西。那根东西正在缓缓抽插着，肛门处阵阵刺痛传遍我的全身，我仿佛听到了肛门被撑破的声音。</w:t>
      </w:r>
    </w:p>
    <w:p>
      <w:r>
        <w:t>他的手在继续拨弄着我的阴蒂。快感一阵阵袭遍全身。肛门处也不觉得很疼了。只是阵阵麻痒传来。我迎合着他的动作，他的动作也加快了。我觉得他的阴茎在我的直肠里越来越粗越来越烫。</w:t>
      </w:r>
    </w:p>
    <w:p>
      <w:r>
        <w:t>“啊～妹妹我快坚持不住了～”他呼吸急促的对我说到。身体的抽插速度也越来越快。</w:t>
      </w:r>
    </w:p>
    <w:p>
      <w:r>
        <w:t>“啊～”随着他的一声低吼，他的阴茎在我的直肠内有节奏的抽搐着，一股股滚烫的精液射在了我的肠壁。把我烫的全身发抖……</w:t>
      </w:r>
    </w:p>
    <w:p>
      <w:r>
        <w:t>“哥哥～”我一个激灵翻身坐了起来，朝四周看看到处一片漆黑，原来是一场春梦，打开灯看了看才４点钟。</w:t>
      </w:r>
    </w:p>
    <w:p>
      <w:r>
        <w:t>突然感觉到自己的下部有爱液流出，于是来到了卫生间用纸巾擦拭干净，看着镜子里的我想着刚才的春梦，忍不住对着镜子里的我俏皮的说：“你呀～你呀～真是个小色女。”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