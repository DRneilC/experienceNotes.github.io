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失控</w:t>
      </w:r>
    </w:p>
    <w:p>
      <w:r>
        <w:t>第一章</w:t>
      </w:r>
    </w:p>
    <w:p>
      <w:r>
        <w:t>「一会儿去哪逛？」</w:t>
      </w:r>
    </w:p>
    <w:p>
      <w:r>
        <w:t>丁小柔放下咖啡杯看着我，窗外的阳光透过玻璃映照在她脸上，让她有些张不开眼睛。</w:t>
      </w:r>
    </w:p>
    <w:p>
      <w:r>
        <w:t>「随便吧。」</w:t>
      </w:r>
    </w:p>
    <w:p>
      <w:r>
        <w:t>我端起咖啡，那股浓郁的香气随之渗入我的身体，「我也没什么要买的了，前两天已经败家了不少了，再买的话林旭还不骂死我？」</w:t>
      </w:r>
    </w:p>
    <w:p>
      <w:r>
        <w:t>「他能舍得骂你？」</w:t>
      </w:r>
    </w:p>
    <w:p>
      <w:r>
        <w:t>丁小柔笑了起来，脸上的酒窝动了动，「我上次看到一条裙子……」</w:t>
      </w:r>
    </w:p>
    <w:p>
      <w:r>
        <w:t>她的话还没说完，我的手机忽然响了起来，我拉开手袋翻腾了一会儿，掏出电话见是一个没有名字的号码，在屏幕上划动了一下，我把手机贴在腮边：「喂，你好！」</w:t>
      </w:r>
    </w:p>
    <w:p>
      <w:r>
        <w:t>「请问是孙瑾孙小姐吗？」</w:t>
      </w:r>
    </w:p>
    <w:p>
      <w:r>
        <w:t>电话那边传来一个男子的声音。</w:t>
      </w:r>
    </w:p>
    <w:p>
      <w:r>
        <w:t>「是我。」</w:t>
      </w:r>
    </w:p>
    <w:p>
      <w:r>
        <w:t>我看了一眼对面的丁小柔。</w:t>
      </w:r>
    </w:p>
    <w:p>
      <w:r>
        <w:t>「你老公在我手上！」</w:t>
      </w:r>
    </w:p>
    <w:p>
      <w:r>
        <w:t>男子的声音突然提高了八度，「你要想见他马上准备五十万现金到……」</w:t>
      </w:r>
    </w:p>
    <w:p>
      <w:r>
        <w:t>「我知道了。」</w:t>
      </w:r>
    </w:p>
    <w:p>
      <w:r>
        <w:t>听男子说完地址，我皱着眉挂断了电话。</w:t>
      </w:r>
    </w:p>
    <w:p>
      <w:r>
        <w:t>「谁啊？什么事儿？」</w:t>
      </w:r>
    </w:p>
    <w:p>
      <w:r>
        <w:t>丁小柔向前倾了倾身子，小声问我道。</w:t>
      </w:r>
    </w:p>
    <w:p>
      <w:r>
        <w:t>「有人告诉我我老公被绑架了。」</w:t>
      </w:r>
    </w:p>
    <w:p>
      <w:r>
        <w:t>我把手机放回包里，「让我准备五十万……」</w:t>
      </w:r>
    </w:p>
    <w:p>
      <w:r>
        <w:t>「不是吧？」</w:t>
      </w:r>
    </w:p>
    <w:p>
      <w:r>
        <w:t>丁小柔的脸色一变，「那你还这么镇静？还不报警？」</w:t>
      </w:r>
    </w:p>
    <w:p>
      <w:r>
        <w:t>「切！」</w:t>
      </w:r>
    </w:p>
    <w:p>
      <w:r>
        <w:t>我开始继续喝咖啡，一边喝一边对丁小柔道，「林旭哪值五十万？我不要了！」</w:t>
      </w:r>
    </w:p>
    <w:p>
      <w:r>
        <w:t>「开什么玩笑？」</w:t>
      </w:r>
    </w:p>
    <w:p>
      <w:r>
        <w:t>丁小柔一脸的不解，「你别开玩笑啊！」</w:t>
      </w:r>
    </w:p>
    <w:p>
      <w:r>
        <w:t>「没事儿。」</w:t>
      </w:r>
    </w:p>
    <w:p>
      <w:r>
        <w:t>我放下杯子拎起手袋，「走吧，请你吃晚饭。」</w:t>
      </w:r>
    </w:p>
    <w:p>
      <w:r>
        <w:t>带着一脸狐疑的丁小柔出了咖啡厅，我们打了辆车，坐在后排座椅上，丁小柔显得有些不安，看到她这个样子，我掩着嘴笑了起来。</w:t>
      </w:r>
    </w:p>
    <w:p>
      <w:r>
        <w:t>「还笑？」</w:t>
      </w:r>
    </w:p>
    <w:p>
      <w:r>
        <w:t>丁小柔瞟了瞟出租司机，凑近我小声说道。</w:t>
      </w:r>
    </w:p>
    <w:p>
      <w:r>
        <w:t>「好啦好啦，没事儿的，知道你关心我。」</w:t>
      </w:r>
    </w:p>
    <w:p>
      <w:r>
        <w:t>我拉起丁小柔的手，「我是开玩笑的啦。」</w:t>
      </w:r>
    </w:p>
    <w:p>
      <w:r>
        <w:t>「阿瑾，你……」</w:t>
      </w:r>
    </w:p>
    <w:p>
      <w:r>
        <w:t>丁小柔瞪大眼睛。</w:t>
      </w:r>
    </w:p>
    <w:p>
      <w:r>
        <w:t>丁小柔是我的闺蜜，多年的好朋友，也是我经常戏弄的对象，我们一起上大学，一起毕业，一起留在学校任教，甚至还坐在同一间办公室，在旁人看来我们之间的亲密甚至都有些不太正常，我还记得曾经有个同事偷偷问我「你们不是同性恋吧？」</w:t>
      </w:r>
    </w:p>
    <w:p>
      <w:r>
        <w:t>我们当然不是同性恋，我的老公林旭和我们是同一所大学毕业的，只是跟我的专业不同，林旭是在一门选修课上看上我的，用他的话说那叫一见钟情，我和林旭毕了业便结了婚，现在林旭在一家对外的企业上班，常年生活在国外，每年我放暑假的时候他会安排休假陪我，除此之外，我只有在过年的时候才能见到他，好在现在资讯发达，网络的发达让我们尽管不在一起也可以面对面聊天。</w:t>
      </w:r>
    </w:p>
    <w:p>
      <w:r>
        <w:t>至于丁小柔，她在上班的第二年也结了婚，老公于绍辉是个搞工程的商人，比丁小柔足足大了二十岁，甚至还有一个儿子，对于丁小柔结了婚就当妈这件事我一直觉得很别扭，但这毕竟是她自己的事儿，我也不好多说，只要于绍辉对丁小柔好也就足够了，更何况于绍辉真的很有钱。</w:t>
      </w:r>
    </w:p>
    <w:p>
      <w:r>
        <w:t>和我与林旭一样，丁小柔和她的老公也是常年不在一起，她老公前妻生的那个叫做于磊的男孩现在正在我们学校上学，我也曾见过于磊几次，是个略有些沉默的男孩，对丁小柔的态度也没有什么不妥，而且于磊上了大学之后就一直住在学校里，也没有和丁小柔发生矛盾的机会。</w:t>
      </w:r>
    </w:p>
    <w:p>
      <w:r>
        <w:t>正是因为这些原因，除了上课和回家睡觉，我和丁小柔几乎每天都在一起，有时候也会去我家里或者她住的别墅一起住，所以被人误以为同性恋好像也不算是件很奇怪的事情。</w:t>
      </w:r>
    </w:p>
    <w:p>
      <w:r>
        <w:t>「柔柔……」</w:t>
      </w:r>
    </w:p>
    <w:p>
      <w:r>
        <w:t>丁小柔此刻紧张的模样让我又一次笑了出来，在丁小柔的手指上捏了一下，「到了地方你就知道怎么回事了。」</w:t>
      </w:r>
    </w:p>
    <w:p>
      <w:r>
        <w:t>二十分钟之后，我和丁小柔在电话里那个男子所说的地方下了车，我们走进饭店的时候丁小柔跟在我的身后，我快步走到坐在窗边的一张桌旁，在一个背对着我的男子后背上狠狠打了一拳：「臭家伙，连姐姐也骗，信不信我撕了你的嘴？」</w:t>
      </w:r>
    </w:p>
    <w:p>
      <w:r>
        <w:t>「我就说骗不过你姐姐吧？」</w:t>
      </w:r>
    </w:p>
    <w:p>
      <w:r>
        <w:t>这个男子对面的另一个男子笑了起来，抬头看着我说道，「他偏不听。」</w:t>
      </w:r>
    </w:p>
    <w:p>
      <w:r>
        <w:t>「你也好不到哪去！」</w:t>
      </w:r>
    </w:p>
    <w:p>
      <w:r>
        <w:t>我一屁股坐到说话的男子身边，「什么时候回来的？也不给我打电话！」</w:t>
      </w:r>
    </w:p>
    <w:p>
      <w:r>
        <w:t>「你们两口子这是演的哪出啊？」</w:t>
      </w:r>
    </w:p>
    <w:p>
      <w:r>
        <w:t>丁小柔这会儿终于发现了我旁边的男子正是我的老公林旭，张大眼睛看着我们。</w:t>
      </w:r>
    </w:p>
    <w:p>
      <w:r>
        <w:t>「你问他们！」</w:t>
      </w:r>
    </w:p>
    <w:p>
      <w:r>
        <w:t>我指着对面刚被我打了一拳的男子，「这是我弟弟孙玮。」</w:t>
      </w:r>
    </w:p>
    <w:p>
      <w:r>
        <w:t>指着孙小柔，「我好朋友小柔，叫小柔姐吧。」</w:t>
      </w:r>
    </w:p>
    <w:p>
      <w:r>
        <w:t>「小柔姐。」</w:t>
      </w:r>
    </w:p>
    <w:p>
      <w:r>
        <w:t>孙玮起身对丁小柔点了点头，然后移动到了里面的椅子上，丁小柔放好包坐下看了看孙玮对我道：「你弟弟比照片上帅多了。」</w:t>
      </w:r>
    </w:p>
    <w:p>
      <w:r>
        <w:t>「你还夸他？」</w:t>
      </w:r>
    </w:p>
    <w:p>
      <w:r>
        <w:t>我摇了摇头。</w:t>
      </w:r>
    </w:p>
    <w:p>
      <w:r>
        <w:t>这是丁小柔第一次见到我弟弟孙玮，之前她只看到过我弟弟的照片，尽管孙玮来这个城市看过我几次，但每次都是阴差阳错地没有遇到丁小柔，他当然也见过丁小柔的照片，所以丁小柔对他来说并不算完全陌生。</w:t>
      </w:r>
    </w:p>
    <w:p>
      <w:r>
        <w:t>「点菜吧！」</w:t>
      </w:r>
    </w:p>
    <w:p>
      <w:r>
        <w:t>林旭招呼服务生点餐，等服务生下好单子之后才回答了我刚才的问题，「公司临时有个要紧事儿，我也是刚下飞机，明天一早就走，本来想给你个惊喜的。」</w:t>
      </w:r>
    </w:p>
    <w:p>
      <w:r>
        <w:t>「可你怎么会跟他在一起？」</w:t>
      </w:r>
    </w:p>
    <w:p>
      <w:r>
        <w:t>我又指了指自己的弟弟。</w:t>
      </w:r>
    </w:p>
    <w:p>
      <w:r>
        <w:t>「是他给我打电话的。」</w:t>
      </w:r>
    </w:p>
    <w:p>
      <w:r>
        <w:t>林旭把手臂放在我的肩膀上，「你问他！」</w:t>
      </w:r>
    </w:p>
    <w:p>
      <w:r>
        <w:t>「我说，我全都说……」</w:t>
      </w:r>
    </w:p>
    <w:p>
      <w:r>
        <w:t>见我恶狠狠地望着自己，孙玮连连挥动着双手，「我们单位在这边开了家分支，派我过来负责，今天刚到，本来说给我们准备了住处，不过我看了看，那个地方又脏又乱的，所以想住到你们家去，这么大的事儿你说我是不是该跟姐夫汇报一下？」</w:t>
      </w:r>
    </w:p>
    <w:p>
      <w:r>
        <w:t>「你来这里了？」</w:t>
      </w:r>
    </w:p>
    <w:p>
      <w:r>
        <w:t>我瞪着孙玮，「你也不提前跟我说？」</w:t>
      </w:r>
    </w:p>
    <w:p>
      <w:r>
        <w:t>「也是想给你个惊喜嘛！」</w:t>
      </w:r>
    </w:p>
    <w:p>
      <w:r>
        <w:t>孙玮挠了挠头，「谁知道一打电话姐夫居然也是刚下飞机……」</w:t>
      </w:r>
    </w:p>
    <w:p>
      <w:r>
        <w:t>「然后你们就商量着逗我是不是？」</w:t>
      </w:r>
    </w:p>
    <w:p>
      <w:r>
        <w:t>我装出生气的样子。</w:t>
      </w:r>
    </w:p>
    <w:p>
      <w:r>
        <w:t>「别装了……」</w:t>
      </w:r>
    </w:p>
    <w:p>
      <w:r>
        <w:t>林旭在我的脸颊上亲了亲，「眼睛都放光了，开心得不得了吧？」</w:t>
      </w:r>
    </w:p>
    <w:p>
      <w:r>
        <w:t>「嗯。」</w:t>
      </w:r>
    </w:p>
    <w:p>
      <w:r>
        <w:t>我点了点头，嘴角立刻就翘了起来。</w:t>
      </w:r>
    </w:p>
    <w:p>
      <w:r>
        <w:t>「我说姐……」</w:t>
      </w:r>
    </w:p>
    <w:p>
      <w:r>
        <w:t>孙玮看着我道，「刚才给你打电话的号码是我新换的……对了，你咋知道是我呢？我故意捏着鼻子说话的。」</w:t>
      </w:r>
    </w:p>
    <w:p>
      <w:r>
        <w:t>「我还听不出你的声儿？」</w:t>
      </w:r>
    </w:p>
    <w:p>
      <w:r>
        <w:t>我哼了一声，「再说了，哪个绑匪会在饭店约人见面啊？你当姐是傻子？」</w:t>
      </w:r>
    </w:p>
    <w:p>
      <w:r>
        <w:t>「那你说万一是真的咋办？」</w:t>
      </w:r>
    </w:p>
    <w:p>
      <w:r>
        <w:t>孙玮继续问我，「你肯不肯拿五十万来赎姐夫？」</w:t>
      </w:r>
    </w:p>
    <w:p>
      <w:r>
        <w:t>「他哪值五十万？」</w:t>
      </w:r>
    </w:p>
    <w:p>
      <w:r>
        <w:t>我斜了斜林旭，「你就别胡思乱想了，吃饭！」</w:t>
      </w:r>
    </w:p>
    <w:p>
      <w:r>
        <w:t>我说出这句话的时候服务生已经端来了我最喜欢的一道菜。</w:t>
      </w:r>
    </w:p>
    <w:p>
      <w:r>
        <w:t>吃饭的过程中我们随意聊着天，开始的时候丁小柔还有一些局促，但很快就开始融入到我们的谈话中来，晚上分手时她甚至还和孙玮交换了电话号码，尽管我觉得有些意外，不过自己的闺蜜和弟弟能够相处的如此融洽我心里还是感到十分高兴。</w:t>
      </w:r>
    </w:p>
    <w:p>
      <w:r>
        <w:t>我和林旭的家是一套普通的三居室房子，除了主卧和客卧还有一间被林旭拿来当了书房，弟弟既然要过来住，自然是把客卧让给了他，等孙玮收拾好行李，我和林旭在客厅里陪他说了会儿话，看看夜渐渐深了，这才各自回到自己的房间。</w:t>
      </w:r>
    </w:p>
    <w:p>
      <w:r>
        <w:t>关好房门，我开始换衣服的时候老公从后面抱住了我，我的手停在裙扣上，在林旭的怀里晃动着，小声对他说：「明天不走好不好？」</w:t>
      </w:r>
    </w:p>
    <w:p>
      <w:r>
        <w:t>「我也不想啊……」</w:t>
      </w:r>
    </w:p>
    <w:p>
      <w:r>
        <w:t>林旭的下巴在我的长发上蹭来蹭去，「可是不走不行，那边还有很多事……」</w:t>
      </w:r>
    </w:p>
    <w:p>
      <w:r>
        <w:t>「那你什么时候再回来呢？」</w:t>
      </w:r>
    </w:p>
    <w:p>
      <w:r>
        <w:t>我转过身回抱住老公。</w:t>
      </w:r>
    </w:p>
    <w:p>
      <w:r>
        <w:t>「应该得过年了，今年夏天都未必有空。」</w:t>
      </w:r>
    </w:p>
    <w:p>
      <w:r>
        <w:t>林旭想了想，「到时候我争取休个长点儿的假期。」</w:t>
      </w:r>
    </w:p>
    <w:p>
      <w:r>
        <w:t>「可那要好久呢……」</w:t>
      </w:r>
    </w:p>
    <w:p>
      <w:r>
        <w:t>我幽幽叹了口气。</w:t>
      </w:r>
    </w:p>
    <w:p>
      <w:r>
        <w:t>「我也不想嘛，老婆。」</w:t>
      </w:r>
    </w:p>
    <w:p>
      <w:r>
        <w:t>林旭把我越抱越紧，「再辛苦两年吧，等咱们钱赚够了，我就再也不出去了。」</w:t>
      </w:r>
    </w:p>
    <w:p>
      <w:r>
        <w:t>这是他常常安慰我的话，从我们结婚到现在我已经听了很多遍，我从没有怀疑过林旭的真诚，只是这种牵肠挂肚的日子我真的有些厌倦了。</w:t>
      </w:r>
    </w:p>
    <w:p>
      <w:r>
        <w:t>「我先去洗澡。」</w:t>
      </w:r>
    </w:p>
    <w:p>
      <w:r>
        <w:t>在老公的怀里不知依偎了多久，我终于缓缓挣脱了他的手臂，脱掉衣服走进主卧卫生间的时候，林旭直接跟了过来。</w:t>
      </w:r>
    </w:p>
    <w:p>
      <w:r>
        <w:t>「我要洗澡呢！」</w:t>
      </w:r>
    </w:p>
    <w:p>
      <w:r>
        <w:t>我回头看了看林旭，他的眼睛正盯在我裸露的乳房上，我的脸不禁红了一下。</w:t>
      </w:r>
    </w:p>
    <w:p>
      <w:r>
        <w:t>我是个个子不高的女人，用老公的话说是个肉嘟嘟的美女，我也看得出他每次抚摸我的时候都是一副爱不释手的样子，我很确定自己的丰臀和圆鼓鼓的乳房对他有着一种特别的吸引力。</w:t>
      </w:r>
    </w:p>
    <w:p>
      <w:r>
        <w:t>打开莲蓬头，温热的水珠落在肌肤上，我觉得格外的舒畅，水帘外老公正在脱衣服，露出健壮的男性身躯，当他走到我跟前把手按上我的肩头时，我的手指正好落在自己的阴部，我觉得那里似乎正在发热。</w:t>
      </w:r>
    </w:p>
    <w:p>
      <w:r>
        <w:t>老公在莲蓬头下再一次拥抱了我，靠着他的身体，我的心里觉得格外的踏实，于是我扭转过身子用正面贴住了老公，把头枕在他的肩上小声说：「我想要……」</w:t>
      </w:r>
    </w:p>
    <w:p>
      <w:r>
        <w:t>「想要什么？」</w:t>
      </w:r>
    </w:p>
    <w:p>
      <w:r>
        <w:t>这坏东西居然反问了我一句。</w:t>
      </w:r>
    </w:p>
    <w:p>
      <w:r>
        <w:t>闭起眼睛，我在林旭的身上狠狠咬了一口，然后对他说：「想要你……」</w:t>
      </w:r>
    </w:p>
    <w:p>
      <w:r>
        <w:t>「想要我什么啊？」</w:t>
      </w:r>
    </w:p>
    <w:p>
      <w:r>
        <w:t>老公说着蹲下身，他的嘴唇落在我稀疏的阴毛上轻轻亲吻着，然后向下用牙齿衔住了我的阴唇。</w:t>
      </w:r>
    </w:p>
    <w:p>
      <w:r>
        <w:t>水珠还在继续落下，但我的心思早已不在洗澡上，老公的嘴巴此刻正在我的小穴外纠缠着，舌尖不时破开我的花蕾在里面舔上一下，引得我的身子紧绷起来。</w:t>
      </w:r>
    </w:p>
    <w:p>
      <w:r>
        <w:t>伸手推开林旭的头，我从喷头下走出来伏在盥洗台的镜子前，稍稍分开双腿，阴部深处传来的刺痒让我迫不及待地想要老公进入我的身体，好几个月都没有体会到真正性爱的躯体现在热得如同一团燃烧的火焰。</w:t>
      </w:r>
    </w:p>
    <w:p>
      <w:r>
        <w:t>「想要我干什么啊？」</w:t>
      </w:r>
    </w:p>
    <w:p>
      <w:r>
        <w:t>老公走到我身后用双手掐住了我的腰肢。</w:t>
      </w:r>
    </w:p>
    <w:p>
      <w:r>
        <w:t>「插我……」</w:t>
      </w:r>
    </w:p>
    <w:p>
      <w:r>
        <w:t>我的声音一定很像梦呓，我用双臂撑在大理石的台面上，看着镜中自己发红的脸庞，「老公，插我，我想要……」</w:t>
      </w:r>
    </w:p>
    <w:p>
      <w:r>
        <w:t>说出这句话的同时，两腿间忽然滑进一根粗大的肉棒，老公勃起的阴茎贴着我的双腿和阴部来回蹭了蹭，然后我便感到犹如硕大的蘑菇一样的龟头拨开我微微张开的阴唇一寸一寸向着我的小穴里开始挺进。</w:t>
      </w:r>
    </w:p>
    <w:p>
      <w:r>
        <w:t>好充实的感觉，我吸了口气，目光还是停留在镜子里，镜中的我全身湿湿漉漉，滴着水的长发拢在头的一侧，胸前丰满的乳房向下垂着，尖端两粒粉红的乳头此刻已经硬了起来，身后老公的身体正在向前使着劲儿，将他坚硬的肉棒深深插进了我的阴道里。</w:t>
      </w:r>
    </w:p>
    <w:p>
      <w:r>
        <w:t>饥渴了许久的身子一下子被老公粗大的阴茎填满，我似乎瞬间就到达了天堂，强烈的快感立刻便从被深深插入的阴道里传来，像电流一样爬过我颤栗的肉体，我甚至感觉到自己小穴四周的肉壁都同时抽搐了起来，抑制不住地呻吟了一声。</w:t>
      </w:r>
    </w:p>
    <w:p>
      <w:r>
        <w:t>「老婆，我好想你……」</w:t>
      </w:r>
    </w:p>
    <w:p>
      <w:r>
        <w:t>林旭的声音从我身后传来，他抓着我腰的双手正在用力地收紧，我撅起屁股迎了迎老公向前的趋势，让他的阴茎在我的身子里又深入了一分，腾出左手回抱住老公的身体，轻声呻吟着：「老公，狠狠地……」</w:t>
      </w:r>
    </w:p>
    <w:p>
      <w:r>
        <w:t>话还没说完，阴道里忽然一松，老公的肉棒向外退了退，然后再次快速地插进到我小穴的深处，我的身子被他撞得一阵摇晃，从镜子里望去，自己白花花的乳房就在这撞击的一瞬间摇动起来，好似两只雀跃的小兔子。</w:t>
      </w:r>
    </w:p>
    <w:p>
      <w:r>
        <w:t>已经不用我再要求什么，老公这次完全没有停止动作，而是揽着我的身子直接抽插了起来，肉棒在我的阴道里快速地插入抽出，我重新趴在盥洗台上，身子随着老公的插入摆动不停，乳头偶尔擦在微凉的台面上，那种异样的感觉让我变得愈发疯狂。</w:t>
      </w:r>
    </w:p>
    <w:p>
      <w:r>
        <w:t>「用力……」</w:t>
      </w:r>
    </w:p>
    <w:p>
      <w:r>
        <w:t>听着老公的身体撞击在我屁股上发出的「啪啪」响声，我低着头央求着，两腿间的那个肉洞似乎已经被摩擦得冒了火，来自我身子的本能欲望令我的阴道不断把老公的肉棒夹紧再夹紧。</w:t>
      </w:r>
    </w:p>
    <w:p>
      <w:r>
        <w:t>「真好……老公。」</w:t>
      </w:r>
    </w:p>
    <w:p>
      <w:r>
        <w:t>一阵的急速插入之后，我反反复复重复着这几个字，按在台面上的手指胡乱地用着劲儿，我甚至能看到手指上迸起的青筋，而分开站立着的双腿在这个时候也开始不争气地抖动起来，如果没有老公在身后的支撑，我没准这会儿已经瘫软在地上也说不准。</w:t>
      </w:r>
    </w:p>
    <w:p>
      <w:r>
        <w:t>「嗯……啊……」</w:t>
      </w:r>
    </w:p>
    <w:p>
      <w:r>
        <w:t>我从镜子里看着老公继续向我进攻的姿势，他的阴茎在我的阴道里似乎还在不断膨胀，迷乱之间我觉得自己似乎正在被那个硬挺的肉棒像遮阳伞一样地撑开，身子的每寸肌肤都在灯光的映照下泛着妖异的红晕。</w:t>
      </w:r>
    </w:p>
    <w:p>
      <w:r>
        <w:t>「嗯！」</w:t>
      </w:r>
    </w:p>
    <w:p>
      <w:r>
        <w:t>正当我逐渐迷失在性爱的海洋中时，老公的身子猛地向前一冲，把持不住身子的我一下子趴在盥洗台上，一股热流从深深插入在我小穴里的阴茎口喷洒而出，淋得我的花心痉挛不已。</w:t>
      </w:r>
    </w:p>
    <w:p>
      <w:r>
        <w:t>「天……」</w:t>
      </w:r>
    </w:p>
    <w:p>
      <w:r>
        <w:t>我的乳房浸在洗面池里的水中，有些冰凉的感觉，但这反而让我的下体感受到了更多的刺激，当老公想要把肉棒从我的阴道里抽离的时候，我用双手向后拉住了他，「别，再放一会儿。」</w:t>
      </w:r>
    </w:p>
    <w:p>
      <w:r>
        <w:t>就这样让老公紧紧贴在我的身上，直到他的阴茎在我的身子里越变越小而我再也夹不住只好由着它滑出来之后，我才站起来回过身抱住了林旭，他搂着我来到一直开着的喷头底下，用他的手给我清洗着身子。</w:t>
      </w:r>
    </w:p>
    <w:p>
      <w:r>
        <w:t>我闭着眼睛让水珠从上面浇到头上，老公的手从我的脸上、脖颈，扫过我的乳房时，他用两根手指夹住我的乳头爱惜地捏了捏，然后沿着我的小腹伸向阴部，当他抓住我还在颤巍巍抖动的阴唇时，我稍稍分开了双腿。</w:t>
      </w:r>
    </w:p>
    <w:p>
      <w:r>
        <w:t>「好想使劲儿抓一把！」</w:t>
      </w:r>
    </w:p>
    <w:p>
      <w:r>
        <w:t>老公在我身边说道。</w:t>
      </w:r>
    </w:p>
    <w:p>
      <w:r>
        <w:t>我知道他的感觉，就像我喜欢撕咬他的肩膀一样，爱一个人有时候就是想要使劲儿地去蹂躏他，于是我点了点头：「那就抓吧，没事儿，不疼的……」</w:t>
      </w:r>
    </w:p>
    <w:p>
      <w:r>
        <w:t>「咿呀！」</w:t>
      </w:r>
    </w:p>
    <w:p>
      <w:r>
        <w:t>林旭居然真的捏了起来，我的两片阴唇在他的手里猛地聚拢被按压在一起，真的有些疼呢，我失声叫了一句，跟着对老公说道，「好舒服……」</w:t>
      </w:r>
    </w:p>
    <w:p>
      <w:r>
        <w:t>确实很舒服，尽管那柔嫩的两片肉还在隐隐作痛，但被老公握在手里的感觉我实在不想轻易挣脱，我喘息着张了张嘴，最后对老公说了三个字：「我还要。」</w:t>
      </w:r>
    </w:p>
    <w:p>
      <w:r>
        <w:t>「我好累。」</w:t>
      </w:r>
    </w:p>
    <w:p>
      <w:r>
        <w:t>老公在我耳边嘟囔了一句，尽管如此，他还是用力抱起了我的身子。</w:t>
      </w:r>
    </w:p>
    <w:p>
      <w:r>
        <w:t>搂着林旭的脖子，他抱着我回到卧室，也顾不得我们身上的水珠径直把我放到了床上，仰面躺着看到老公的笑脸，我把双腿大大地向两边分开，用手扳住自己的大腿，将阴部打开对着老公，催促道：「快呀……」</w:t>
      </w:r>
    </w:p>
    <w:p>
      <w:r>
        <w:t>「老婆今天真骚！」</w:t>
      </w:r>
    </w:p>
    <w:p>
      <w:r>
        <w:t>林旭调侃了我一句然后便扑了上来，他压在我身上的时候，我惊奇地发现他的阴茎居然又硬了起来，正在我的肉洞口徘徊不止。</w:t>
      </w:r>
    </w:p>
    <w:p>
      <w:r>
        <w:t>「还不进来……」</w:t>
      </w:r>
    </w:p>
    <w:p>
      <w:r>
        <w:t>我说着话伸手抓住了林旭的肉棒对准自己的阴道口，当他的身体随着我的牵引慢慢向前移动的时候，龟头的边缘蹭过我阴道壁四周的嫩肉逐渐深入到了我的身体里。</w:t>
      </w:r>
    </w:p>
    <w:p>
      <w:r>
        <w:t>前一次的高潮尚未完全消退，我的身子变得异乎寻常的敏感，小穴再一次被插入，满满的充实感令我瞬间变得迷乱，呻吟了一声对老公说道：「快！」</w:t>
      </w:r>
    </w:p>
    <w:p>
      <w:r>
        <w:t>听到我的要求，林旭先是俯下身亲吻了我的嘴，然后跪在我的身前，用手把我的两条腿使劲儿向上推着，我的身子在他的掌下弯曲，阴部变成了我身体最凸出的部位，我看着自己刚刚经历过风雨的阴唇由于这个姿势而被微微分开，心里不曾熄灭的欲望马上又高涨了很多。</w:t>
      </w:r>
    </w:p>
    <w:p>
      <w:r>
        <w:t>我一直很喜欢这个姿势，这能让老公在我的身子里插到最深，我拉着自己的小腿，配合着老公的动作，好让他能够腾出手来抚摸我的乳房。</w:t>
      </w:r>
    </w:p>
    <w:p>
      <w:r>
        <w:t>和我所期待的的一样，老公开始抽插的时候双手按在了我的双乳上，他一边用手指抓着我的两个肉球一边挺着腰开始奋力在我的阴道里抽插不止。</w:t>
      </w:r>
    </w:p>
    <w:p>
      <w:r>
        <w:t>我想是因为他插入得实在太深，没两下我的身子就在老公的进攻下翻滚起来，快感向海边的波浪一样从被连续撞击的花心处涌来，一波一波冲刷过我的全身，与此同时另一种强烈的刺激也伴随着老公对我乳房的玩弄从胸口那两颗肉粒扩展到我的每一寸肌肤，当我又一次开始呻吟的时候我听见自己下体正被插入的洞口发出「咕唧咕唧」的水声，那应该是我不断流淌出来的淫液发出的声音吧？</w:t>
      </w:r>
    </w:p>
    <w:p>
      <w:r>
        <w:t>「哦……啊……」</w:t>
      </w:r>
    </w:p>
    <w:p>
      <w:r>
        <w:t>我的叫床声让老公的动作越发狂野，他反复撞击着我的身子，似乎想要把不在一起的这些日子里所有的热情一次用完，阴部更加火热，直到开始变得麻木，汗水从我们身体的每个角落渗透出来，浸满了我身下的床单。</w:t>
      </w:r>
    </w:p>
    <w:p>
      <w:r>
        <w:t>「好舒服！」</w:t>
      </w:r>
    </w:p>
    <w:p>
      <w:r>
        <w:t>我把双臂伸直抓紧床单的时候，老公开始了最后的一轮冲击，我不断抬高屁股用阴阜去迎接着他，在一阵连续的「啪啪」声之后，手中的床单被我扭得已经变了形状，而当老公再次向前挺进的那一刻，我的下体忽然不受控制地剧烈抽搐起来，似乎有某种液体从我的身体里面一下子喷了出来。</w:t>
      </w:r>
    </w:p>
    <w:p>
      <w:r>
        <w:t>接着我就觉得阴道里面热了一下，老公的阴茎快速抖了抖，那是他的精液洒入我身子里的特殊感觉，虽然我对这种感觉无比熟悉，但每一次接受老公的灌溉时我都会被马上送上快感的巅峰，这次也没有例外。</w:t>
      </w:r>
    </w:p>
    <w:p>
      <w:r>
        <w:t>射精后的老公趴在我的身上死死搂住了我，我把双腿盘在他的腰部，忘情地亲吻着老公的嘴巴，他的舌头顺势闯进我嘴里搅拌着，我像孩子吮吸棒棒糖一样贪婪地在他的舌头的边缘上舔舐着。</w:t>
      </w:r>
    </w:p>
    <w:p>
      <w:r>
        <w:t>就这样我们拥抱了很久，当我有些透不过气来时才让老公从我的身上下来，面对面侧身躺在一起，我又一次抱紧了他。</w:t>
      </w:r>
    </w:p>
    <w:p>
      <w:r>
        <w:t>这一夜我睡得格外香甜，好在闹钟的声音够大，否则我一定会睡过头，起床梳洗之后，我给我们弄了一顿简单的早餐，老公咬了一口夹有火腿片和鸡蛋的面包，看着我道：「我今天就走。」</w:t>
      </w:r>
    </w:p>
    <w:p>
      <w:r>
        <w:t>「知道了，大忙人。」</w:t>
      </w:r>
    </w:p>
    <w:p>
      <w:r>
        <w:t>我叹了口气，看着另一边的弟弟孙玮，「看看你姐夫，哪有这么当人家老公的，你以后结了婚可别学他。」</w:t>
      </w:r>
    </w:p>
    <w:p>
      <w:r>
        <w:t>「我也想啊……」</w:t>
      </w:r>
    </w:p>
    <w:p>
      <w:r>
        <w:t>孙玮笑了起来，「可惜没有姐夫那么本事，没有好公司要我。」</w:t>
      </w:r>
    </w:p>
    <w:p>
      <w:r>
        <w:t>「哼！」</w:t>
      </w:r>
    </w:p>
    <w:p>
      <w:r>
        <w:t>我瞪了弟弟一眼，「你哪天开始上班？」</w:t>
      </w:r>
    </w:p>
    <w:p>
      <w:r>
        <w:t>「今天就去。」</w:t>
      </w:r>
    </w:p>
    <w:p>
      <w:r>
        <w:t>孙玮回答我道，「反正在家闲着也没事儿，干活去好了。」</w:t>
      </w:r>
    </w:p>
    <w:p>
      <w:r>
        <w:t>「也好。」</w:t>
      </w:r>
    </w:p>
    <w:p>
      <w:r>
        <w:t>林旭点了点头，「我今天就走了，你住在这里正好能照顾你姐姐，我在外面就担心她一个在家，这回好了，有你这个弟弟陪着，我还能放心点儿。」</w:t>
      </w:r>
    </w:p>
    <w:p>
      <w:r>
        <w:t>「放心吧姐夫。」</w:t>
      </w:r>
    </w:p>
    <w:p>
      <w:r>
        <w:t>孙玮应了一声，「包在我身上。」</w:t>
      </w:r>
    </w:p>
    <w:p>
      <w:r>
        <w:t>「拉倒吧。」</w:t>
      </w:r>
    </w:p>
    <w:p>
      <w:r>
        <w:t>我喝了口豆浆，「恐怕还是我照顾你吧？从小到大你帮过我什么忙？」</w:t>
      </w:r>
    </w:p>
    <w:p>
      <w:r>
        <w:t>「那是以前！」</w:t>
      </w:r>
    </w:p>
    <w:p>
      <w:r>
        <w:t>孙玮连忙道，「你弟弟现在可本事了……」</w:t>
      </w:r>
    </w:p>
    <w:p>
      <w:r>
        <w:t>「吃饭！」</w:t>
      </w:r>
    </w:p>
    <w:p>
      <w:r>
        <w:t>我用手指在他的头上弹了一下，「我一会儿还有课呢！」</w:t>
      </w:r>
    </w:p>
    <w:p>
      <w:r>
        <w:t>吃过早餐，送走老公林旭和弟弟孙玮，我换好衣服出了家门，从我家到学校大概有一公里左右的路途，我差不多每天都是步行着上班，五月份的天气格外的好，我走在路上心情特别舒畅，不知道是因为此刻晴朗的天空还是昨晚尽情的缠绵，无论如何，我今天真是开心极了。</w:t>
      </w:r>
    </w:p>
    <w:p>
      <w:r>
        <w:t>上了两节课之后我回到办公室收到了老公发来的信息，告诉我他已经上了飞机，这让我多少有些失落，幸好丁小柔又从别的同事那里听来了不少八卦，很快我们就开始闲扯了起来，对于两个老公不在身边的女人来说，除了逛街购物，也许只有别人的糗事才能让我们的情绪高涨起来。</w:t>
      </w:r>
    </w:p>
    <w:p>
      <w:r>
        <w:t>当天晚上我和丁小柔在学校的食堂吃了晚饭，一个人回到家里打开门才想起来弟弟也许还没有饭吃，连忙给孙玮打了个电话，从电话里听到他说和同事有饭局，我这才松了口气，万一他回来家里什么吃的都没有，我这个当姐姐的可就太失败了。</w:t>
      </w:r>
    </w:p>
    <w:p>
      <w:r>
        <w:t>看着电视等到晚上十一点，孙玮终于回来了，我催促一身酒气的弟弟去洗澡，他嘴上虽然嫌我罗嗦，但我能看得出他也很高兴，毕竟自从我上了大学我们就很少有机会在一起生活，尤其是在我嫁人之后，我和这个比我小两岁的弟弟也就只能过年的时候才有机会住在同一个屋檐下。</w:t>
      </w:r>
    </w:p>
    <w:p>
      <w:r>
        <w:t>「姐！」</w:t>
      </w:r>
    </w:p>
    <w:p>
      <w:r>
        <w:t>从卫生间出来的孙玮打断了我对往事的回想，「想什么呢？看你都入神了。」</w:t>
      </w:r>
    </w:p>
    <w:p>
      <w:r>
        <w:t>「没啥……」</w:t>
      </w:r>
    </w:p>
    <w:p>
      <w:r>
        <w:t>我看了他一眼，「想起咱们小时候的事儿了，你，去把衣服穿上，什么样子！」</w:t>
      </w:r>
    </w:p>
    <w:p>
      <w:r>
        <w:t>「哈！」</w:t>
      </w:r>
    </w:p>
    <w:p>
      <w:r>
        <w:t>孙玮笑了起来，他的身上只穿着一条内裤，裤裆那里鼓鼓的一大块，「在家都习惯了，忘了，不过这也没啥吧？你是我姐嘛！」</w:t>
      </w:r>
    </w:p>
    <w:p>
      <w:r>
        <w:t>他嘴上这么说，人还是很快跑到卧室，过了一会儿穿好一条大短裤才又走了出来。</w:t>
      </w:r>
    </w:p>
    <w:p>
      <w:r>
        <w:t>看他搬过一个墩子坐到我旁边，我伸手摸了摸孙玮的头：「我的弟弟都这么大了，跟你一比我都觉得自己老了。」</w:t>
      </w:r>
    </w:p>
    <w:p>
      <w:r>
        <w:t>「算了吧老姐，你才二十六，老什么老！」</w:t>
      </w:r>
    </w:p>
    <w:p>
      <w:r>
        <w:t>孙玮看了看我，「看你的面相还跟个小姑娘似的，居然说老！」</w:t>
      </w:r>
    </w:p>
    <w:p>
      <w:r>
        <w:t>「真的……」</w:t>
      </w:r>
    </w:p>
    <w:p>
      <w:r>
        <w:t>我摇着头，「现在想起咱们小时候在一起玩的日子，感觉好像就在昨天一样……」</w:t>
      </w:r>
    </w:p>
    <w:p>
      <w:r>
        <w:t>「嗯。」</w:t>
      </w:r>
    </w:p>
    <w:p>
      <w:r>
        <w:t>这次孙玮点了点头，「我原来还总是担心你一个人在家不方便，昨天看到姐夫那么疼你，我就放心了，等他回来就好了。」</w:t>
      </w:r>
    </w:p>
    <w:p>
      <w:r>
        <w:t>「还得两年吧。」</w:t>
      </w:r>
    </w:p>
    <w:p>
      <w:r>
        <w:t>我顺着孙玮的话道，「那边人手不多，上面又信得过你姐夫，趁这段时间多赚点儿钱也好，对了，你公司那边怎么样？」</w:t>
      </w:r>
    </w:p>
    <w:p>
      <w:r>
        <w:t>「还好。」</w:t>
      </w:r>
    </w:p>
    <w:p>
      <w:r>
        <w:t>孙玮回答道，「也不忙，何况我过来是当老大的，挣的虽然不多，我倒也乐得清闲。」</w:t>
      </w:r>
    </w:p>
    <w:p>
      <w:r>
        <w:t>「还没有女朋友呢？」</w:t>
      </w:r>
    </w:p>
    <w:p>
      <w:r>
        <w:t>我又问了一句。</w:t>
      </w:r>
    </w:p>
    <w:p>
      <w:r>
        <w:t>「姐！」</w:t>
      </w:r>
    </w:p>
    <w:p>
      <w:r>
        <w:t>孙玮叹了口气，「别跟咱妈似的说这个，我主动要求过来就是不想听咱妈磨叨，你就让我耳朵清静清静好不好？」</w:t>
      </w:r>
    </w:p>
    <w:p>
      <w:r>
        <w:t>「还说？」</w:t>
      </w:r>
    </w:p>
    <w:p>
      <w:r>
        <w:t>我翻了他一眼，「咱妈咱爸也是，你过来这么大的事儿也不事先跟我说一声！」</w:t>
      </w:r>
    </w:p>
    <w:p>
      <w:r>
        <w:t>「是我不让他们说的。」</w:t>
      </w:r>
    </w:p>
    <w:p>
      <w:r>
        <w:t>孙玮干笑着，「这样才有意思嘛。」</w:t>
      </w:r>
    </w:p>
    <w:p>
      <w:r>
        <w:t>和弟弟又聊了一会儿，我回房睡觉的时候已经是后半夜，房间里住进一个男人，这让我委实安心了不少，至少夜里再听到什么响动我已不用再提心吊胆又不敢出去看，有一个弟弟真好！尤其是当我看到他帮我擦地收拾房间的时候。</w:t>
      </w:r>
    </w:p>
    <w:p>
      <w:r>
        <w:t>接下来的几天里我开始逐渐习惯了和弟弟住在一起，晚上开始想着从食堂拿回饭菜给他吃，兴致来了偶尔也会自己下厨做些什么，孙玮的工作也很有规律，除了有时候会出去跟同事喝喝酒，大部分时间都会在下了班后乖乖回家，和我聊上几句，然后回房玩游戏或者跟我一起看电视。</w:t>
      </w:r>
    </w:p>
    <w:p>
      <w:r>
        <w:t>我在学校的课并不多，每周只有不到十节课，基本上都是集中在周一到周三，周四只有早上一节，周五则是全天没事，空闲的时候除了跟丁小柔出去闲逛，其余的时候我还是喜欢坐在办公室里，尤其是小柔上课的时候，一个人在充满阳光的房间里休息真是一件很让我愉悦的事情。</w:t>
      </w:r>
    </w:p>
    <w:p>
      <w:r>
        <w:t>转眼弟弟孙玮已经来了快到一个月，他的应酬也逐渐多了起来，想来是认识的人多了就必然会这样吧，尤其是周末的晚上，这天我回家前接到了弟弟的电话，告诉我他今晚出去喝酒，晚上就不回来睡了，于是我在学校食堂吃了晚饭后便自己回了家。</w:t>
      </w:r>
    </w:p>
    <w:p>
      <w:r>
        <w:t>弟弟来之前周末一直都是属于我一个人的，丁小柔绝不会在周末找我出去逛街，因为他老公于绍辉的儿子于磊周五会回家，老实说，我实在想不出当丁小柔和那个只比他小不到五岁的男生在一起会说什么，换做我是无论如何也当不好这个后妈的。</w:t>
      </w:r>
    </w:p>
    <w:p>
      <w:r>
        <w:t>锁好外面的房门，我先洗了个澡，然后穿着睡裙走进书房，打开桌上的笔记本电脑，在购物网站看了一会儿衣服和化妆品，等到墙上的时钟过了十二点，我移动着鼠标点开了聊天软件。</w:t>
      </w:r>
    </w:p>
    <w:p>
      <w:r>
        <w:t>一个熟悉的头像几乎是在我登陆的同时便闪烁起来，打开对话框看到一句话：「好几天没见了，很忙吧？」</w:t>
      </w:r>
    </w:p>
    <w:p>
      <w:r>
        <w:t>「嗯。」</w:t>
      </w:r>
    </w:p>
    <w:p>
      <w:r>
        <w:t>我输入这个字之后又看了看对方的ＩＤ，然后敲打着键盘，「在吗？我来了。」</w:t>
      </w:r>
    </w:p>
    <w:p>
      <w:r>
        <w:t>按下回车键后靠在椅子的靠背上，看着那个灰色的头像，这个头像的主人ＩＤ叫做「七喜」，那是我很喜欢的饮料的名字，不记得我们是从什么时候开始在网上聊天的，也不清楚我当初为什么会通过他的好友验证，也许只是因为无聊吧。</w:t>
      </w:r>
    </w:p>
    <w:p>
      <w:r>
        <w:t>一个人的生活过得久了，多少会觉得有些闷，人就是这样，有时候会喜欢对某个从未蒙面的人说些不能跟熟人说的话，发发不能发的牢骚，我和七喜就是这样，我会对他说工作上的不快和我的寂寞，他也是一样。</w:t>
      </w:r>
    </w:p>
    <w:p>
      <w:r>
        <w:t>当然我一直没有见过七喜本人，尽管我们已经到了无话不说的程度，但不跟网友见面是我始终恪守的底线，我不想把现实和虚幻扯到一起，所以一旦有网友提出见面的要求，我差不多是第一时间就会把那个人拖入黑名单。</w:t>
      </w:r>
    </w:p>
    <w:p>
      <w:r>
        <w:t>但七喜从没有说过他想见我，即使在我们赤裸相对之后。</w:t>
      </w:r>
    </w:p>
    <w:p>
      <w:r>
        <w:t>我曾经对裸聊这种事十分反感，因为我觉得恶心，两个不认识的人通过网络看着彼此的身体对我来说并不正常，甚至可以说是变态，但我怎么也想不到自己居然也会做这种事。</w:t>
      </w:r>
    </w:p>
    <w:p>
      <w:r>
        <w:t>那应该开始于我们聊了很久之后的某个夜里，那天我刚跟老公通过电话，许久没有男人陪在身边让我觉得格外的孤单，除了心理上的空虚之外，我那天也感到了身体上的饥渴，我记得那晚我说话的态度很糟，七喜想必也发现了我的反常，然后他问我要不要做些刺激的事转换一下情绪。</w:t>
      </w:r>
    </w:p>
    <w:p>
      <w:r>
        <w:t>「什么刺激的事儿？」</w:t>
      </w:r>
    </w:p>
    <w:p>
      <w:r>
        <w:t>我当时是这么回应他的。</w:t>
      </w:r>
    </w:p>
    <w:p>
      <w:r>
        <w:t>在我问话之后七喜很久都没有反应，也许他也正在思考要不要说些出格的话吧？当然他最后还是说了出来，他说的是「我想看看你。」</w:t>
      </w:r>
    </w:p>
    <w:p>
      <w:r>
        <w:t>这怎么行？我们明明说好不见对方的嘛，所以我直接拒绝了他，我对七喜说：「不行，我不想。」</w:t>
      </w:r>
    </w:p>
    <w:p>
      <w:r>
        <w:t>「我知道。」</w:t>
      </w:r>
    </w:p>
    <w:p>
      <w:r>
        <w:t>七喜又考虑了很久，接着说了很长的一句话，「我们可以换一种方式，如果你愿意的话去买一个面具，我也是，看不到对方的脸不就可以了？你要是不想我也不勉强，我只是忽然想跟你玩个游戏。」</w:t>
      </w:r>
    </w:p>
    <w:p>
      <w:r>
        <w:t>之后的聊天我换了话题，等他下线之后我坐在电脑前开始搜索卖面具的地方，我承认我对他的提议有些动心，这也许很好玩，我也想过他可能会要求看我的身子，想着到时候自己不同意也就罢了，反正是在网上，他总不可能穿过屏幕过来扒我的衣服吧。</w:t>
      </w:r>
    </w:p>
    <w:p>
      <w:r>
        <w:t>后来我网购了一个带着羽毛的面具，戴在脸上照镜子的时候我觉得自己像要参加一场化装舞会，再一次在网上遇到七喜，我们第一次打开了视频，他也戴了一个面具，那是一张颇有喜感的小熊的面具，这让我原本紧张的情绪马上放松了不少。</w:t>
      </w:r>
    </w:p>
    <w:p>
      <w:r>
        <w:t>第一次视频聊天，他显得有些尴尬，我也是一样，我们两个对着摄像头不时地发笑来缓解这种诡异的气氛，我记得他说我的声音很好听，至于别的，跟我们往常聊天并没有什么不同。</w:t>
      </w:r>
    </w:p>
    <w:p>
      <w:r>
        <w:t>视频聊了几次之后的一天，我在网上看到七喜的时候他没有穿上衣，那是去年最热的那几天，我当时好像穿着一套棉质的睡衣，他的胸膛和肩膀很厚实，比我想象的更加健壮，和我的老公林旭完全是不同的感觉，那天七喜对我说他想出去找个女人上床，我笑着对他说：「你为什么不自己动手解决？」</w:t>
      </w:r>
    </w:p>
    <w:p>
      <w:r>
        <w:t>「也是。」</w:t>
      </w:r>
    </w:p>
    <w:p>
      <w:r>
        <w:t>屏幕上的七喜回答得很干脆，「那我先关视频撸一下，回头再找你。」</w:t>
      </w:r>
    </w:p>
    <w:p>
      <w:r>
        <w:t>「好的。」</w:t>
      </w:r>
    </w:p>
    <w:p>
      <w:r>
        <w:t>在我回应之后他却并没有关掉聊天，而是忽然问了我一句：「你要不要看我手淫？」</w:t>
      </w:r>
    </w:p>
    <w:p>
      <w:r>
        <w:t>「去你的！」</w:t>
      </w:r>
    </w:p>
    <w:p>
      <w:r>
        <w:t>我笑了起来，之前我们也曾聊过性方面的话题，不过每次都会很快转过去聊别的，他这么直接地问我这种事还是第一次。</w:t>
      </w:r>
    </w:p>
    <w:p>
      <w:r>
        <w:t>「别打岔。」</w:t>
      </w:r>
    </w:p>
    <w:p>
      <w:r>
        <w:t>七喜说着在那边站了起来，我看到他的下身只穿着一条内裤，前面被膨胀起来的阴茎顶起好大的一个包。</w:t>
      </w:r>
    </w:p>
    <w:p>
      <w:r>
        <w:t>我当时的脸一定很红，那是我第一次去注视除了老公外的别的男人的下体，看着屏幕上的画面，我一时不知该怎么回答他。</w:t>
      </w:r>
    </w:p>
    <w:p>
      <w:r>
        <w:t>「不然我们一起吧？」</w:t>
      </w:r>
    </w:p>
    <w:p>
      <w:r>
        <w:t>七喜又说了一句，「你有没有手淫过？」</w:t>
      </w:r>
    </w:p>
    <w:p>
      <w:r>
        <w:t>我当然有过，虽然我一直认为自己并不是个性欲很强的女人，可是在长期的分居过程中难免有想要做爱的时候，我有时会用抱枕使劲儿按压自己的阴阜来缓解身体上的需求，偶尔也会把手指插进阴道，但并不是经常。</w:t>
      </w:r>
    </w:p>
    <w:p>
      <w:r>
        <w:t>也许是发觉我没有反应，七喜忽然拉下了他的内裤，一根粗壮的肉棒马上在我的电脑屏幕上跳跃起来，当他握着阴茎把龟头展示给我看的时候，我发觉自己的阴部竟然悄悄地湿润了。</w:t>
      </w:r>
    </w:p>
    <w:p>
      <w:r>
        <w:t>那天后来我在一个陌生男人的注视下在电脑店宽衣解带，把自己从没有给老公之外的男人见过的身子完全展现在七喜的面前，欲望在那一刻取代了理智，对着屏幕，我们在各自的电脑前疯狂地手淫，那一晚我用手指抽插着自己的肉洞，给了自己一个从未有过的高潮。</w:t>
      </w:r>
    </w:p>
    <w:p>
      <w:r>
        <w:t>我记得当晚关掉视频的时候一种强烈的罪恶感涌上心头，那是背叛了老公的负罪感，之后我很久都没有上网，直到又一次被性欲冲昏了头脑。</w:t>
      </w:r>
    </w:p>
    <w:p>
      <w:r>
        <w:t>数次之后，我逐渐接受了和七喜的这种不正常的性行为，而且我也给自己找到了一个很好的开脱借口，反正我又没有真的跟别人上床，我只是寻求一种肉体上的快感，这应该不算是出轨吧？</w:t>
      </w:r>
    </w:p>
    <w:p>
      <w:r>
        <w:t>在这种念头的作用下，我和七喜开始经常互相对着彼此的身体自慰，再后来我甚至还在他的提议下买了很多情趣用品，这样可以让我更加的尽兴，那些东西被我藏在我放内衣的柜子深处，那是连老公林旭也发现不了的地方。</w:t>
      </w:r>
    </w:p>
    <w:p>
      <w:r>
        <w:t>但是自从弟弟住进我家，我就没有再跟七喜聊过天，我可不想让自己的弟弟发现他亲爱的姐姐居然会做出这种伤风败俗的事情，不过当我知道今晚弟弟不回来睡的消息时，我发觉自己居然又想做爱了。</w:t>
      </w:r>
    </w:p>
    <w:p>
      <w:r>
        <w:t>七喜的头像还是灰白的，也许今晚他没在电脑前吧？想到这里我忽然觉得自己有些好笑，伸手摸向下体，果然真的有淫液流了出来，莫非我就这么想要七喜看我自慰？</w:t>
      </w:r>
    </w:p>
    <w:p>
      <w:r>
        <w:t>真是的，我吐了口气，用手掌在阴部狠狠按了按，不过正当我打算关掉电脑的时候，七喜的头像忽然亮了起来，一条信息随之出现在我眼前：「在！」</w:t>
      </w:r>
    </w:p>
    <w:p>
      <w:r>
        <w:t>看着屏幕上跳出的这个「在」字，我的心猛地一跳，然后便觉得自己的双腿之间好像一下子便痒了起来。</w:t>
      </w:r>
    </w:p>
    <w:p>
      <w:r>
        <w:t>第二章</w:t>
      </w:r>
    </w:p>
    <w:p>
      <w:r>
        <w:t>「还以为你今晚不来了呢。」</w:t>
      </w:r>
    </w:p>
    <w:p>
      <w:r>
        <w:t>我的话刚刚发过去，七喜的视频邀请立刻传了过来。</w:t>
      </w:r>
    </w:p>
    <w:p>
      <w:r>
        <w:t>点击接受前，我先把外接的摄像头插在了笔记本上，虽然电脑自带有那个东西，不过因为没法随意移动，所以为了方便，我特意去买了一根接线很长的摄像头，这样我就可以拿着它动，对准任何我想要给七喜看的地方。</w:t>
      </w:r>
    </w:p>
    <w:p>
      <w:r>
        <w:t>聊天窗口跳出，七喜那个可爱的小熊面具马上出现在了我的屏幕上。</w:t>
      </w:r>
    </w:p>
    <w:p>
      <w:r>
        <w:t>「我都打算下了。」</w:t>
      </w:r>
    </w:p>
    <w:p>
      <w:r>
        <w:t>我对着摄像头说道。</w:t>
      </w:r>
    </w:p>
    <w:p>
      <w:r>
        <w:t>「刚回来，加班来着。」</w:t>
      </w:r>
    </w:p>
    <w:p>
      <w:r>
        <w:t>七喜打着字对我解释道，「累死了。」</w:t>
      </w:r>
    </w:p>
    <w:p>
      <w:r>
        <w:t>他还是那样，即便是在视频的时候也是用打字的方式跟我聊天，我曾问过他为什么不说话，七喜的解释是他说话的声音不好听，对此我虽然觉得有些别扭，但也没有再勉强什么。</w:t>
      </w:r>
    </w:p>
    <w:p>
      <w:r>
        <w:t>「累了？那就早点睡吧。」</w:t>
      </w:r>
    </w:p>
    <w:p>
      <w:r>
        <w:t>我对着电脑说了一句。</w:t>
      </w:r>
    </w:p>
    <w:p>
      <w:r>
        <w:t>「行啊。」</w:t>
      </w:r>
    </w:p>
    <w:p>
      <w:r>
        <w:t>他笑了笑，「不过没看到你我怎么睡得着？又想要了吧？」</w:t>
      </w:r>
    </w:p>
    <w:p>
      <w:r>
        <w:t>「流氓！」</w:t>
      </w:r>
    </w:p>
    <w:p>
      <w:r>
        <w:t>我瞪了瞪眼，但我估计他应该看不清楚。</w:t>
      </w:r>
    </w:p>
    <w:p>
      <w:r>
        <w:t>不知道七喜面具后此刻是怎样的表情，反正我知道自己正在偷笑，他的目光盯在屏幕上，过了一会儿才对我说道：「今天还来吗？」</w:t>
      </w:r>
    </w:p>
    <w:p>
      <w:r>
        <w:t>「你呢？」</w:t>
      </w:r>
    </w:p>
    <w:p>
      <w:r>
        <w:t>我反问道。</w:t>
      </w:r>
    </w:p>
    <w:p>
      <w:r>
        <w:t>「我？」</w:t>
      </w:r>
    </w:p>
    <w:p>
      <w:r>
        <w:t>七喜好像犹豫了一下，「今天确实累了，这样吧，你做我给你加油好不好？」</w:t>
      </w:r>
    </w:p>
    <w:p>
      <w:r>
        <w:t>「什么嘛！」</w:t>
      </w:r>
    </w:p>
    <w:p>
      <w:r>
        <w:t>我撅起嘴，在跟七喜裸聊了这么多次之后我现在面对他的时候早没了最初的扭捏，「你真的能忍住？」</w:t>
      </w:r>
    </w:p>
    <w:p>
      <w:r>
        <w:t>「你可以试试看！」</w:t>
      </w:r>
    </w:p>
    <w:p>
      <w:r>
        <w:t>七喜笑了起来。</w:t>
      </w:r>
    </w:p>
    <w:p>
      <w:r>
        <w:t>「那就看看你的定力！」</w:t>
      </w:r>
    </w:p>
    <w:p>
      <w:r>
        <w:t>我说着低下头调整着丝绸睡衣的吊带，等我把那两根黑色的系带放到最长，我的乳房便从领口露了出来，我把双臂并拢在身体两侧向后扭了扭，本来就很丰满的双乳立刻显得更加突出。</w:t>
      </w:r>
    </w:p>
    <w:p>
      <w:r>
        <w:t>「真性感！」</w:t>
      </w:r>
    </w:p>
    <w:p>
      <w:r>
        <w:t>七喜在那边赞叹了一声，「看来我不想撸都不行了。」</w:t>
      </w:r>
    </w:p>
    <w:p>
      <w:r>
        <w:t>他说着脱掉了Ｔ恤，又站起来解开裤子，把阴茎掏出来对着摄像头晃动，「你要是我的女人我一天干你八回！」</w:t>
      </w:r>
    </w:p>
    <w:p>
      <w:r>
        <w:t>「那你还不累死？」</w:t>
      </w:r>
    </w:p>
    <w:p>
      <w:r>
        <w:t>我取笑着七喜，然后也站起身，丝滑的睡裙从我的身上脱落，我在屏幕上看到了自己白花花的身子。</w:t>
      </w:r>
    </w:p>
    <w:p>
      <w:r>
        <w:t>「估计得累死。」</w:t>
      </w:r>
    </w:p>
    <w:p>
      <w:r>
        <w:t>七喜伸了伸舌头，「来，让我看看妹子的小洞。」</w:t>
      </w:r>
    </w:p>
    <w:p>
      <w:r>
        <w:t>「你不是说累了吗？」</w:t>
      </w:r>
    </w:p>
    <w:p>
      <w:r>
        <w:t>我一边说一边拿起摄像头对准自己的身子，从挺立的乳头移动到阴部上，然后继续向下扫向自己的双腿。</w:t>
      </w:r>
    </w:p>
    <w:p>
      <w:r>
        <w:t>腿上的丝袜是我此刻唯一穿着的东西，这是一双黑色的长筒丝袜，袜口是一圈黑色的蕾丝，每条腿的正面还系着一个蝴蝶结。</w:t>
      </w:r>
    </w:p>
    <w:p>
      <w:r>
        <w:t>「居然穿了袜子，挺漂亮的，以前没见你穿过。」</w:t>
      </w:r>
    </w:p>
    <w:p>
      <w:r>
        <w:t>七喜在那边又说了一句。</w:t>
      </w:r>
    </w:p>
    <w:p>
      <w:r>
        <w:t>「前两天买的，好看吧？」</w:t>
      </w:r>
    </w:p>
    <w:p>
      <w:r>
        <w:t>我重新坐回椅子上，「你不是说喜欢看我穿丝袜的样子？」</w:t>
      </w:r>
    </w:p>
    <w:p>
      <w:r>
        <w:t>「嗯。」</w:t>
      </w:r>
    </w:p>
    <w:p>
      <w:r>
        <w:t>七喜点了点头，「乳头硬了？」</w:t>
      </w:r>
    </w:p>
    <w:p>
      <w:r>
        <w:t>「眼神真好，真是的……」</w:t>
      </w:r>
    </w:p>
    <w:p>
      <w:r>
        <w:t>我皱起眉头，不过他显然看不到面具后的我的表情。</w:t>
      </w:r>
    </w:p>
    <w:p>
      <w:r>
        <w:t>「来吧，让我好好看看你。」</w:t>
      </w:r>
    </w:p>
    <w:p>
      <w:r>
        <w:t>七喜在那边催促着我，「小盒子都准备好了吧？」</w:t>
      </w:r>
    </w:p>
    <w:p>
      <w:r>
        <w:t>被他说中了，我那个装着情趣用品的盒子这会儿正放在手边，我打开盒子，向里面看了看，然后转向七喜：「那你就给我加油吧。」</w:t>
      </w:r>
    </w:p>
    <w:p>
      <w:r>
        <w:t>说出这句话的时候我想到了自己的老公林旭，其实每次跟七喜做这种事我都会觉得对不起老公，当然我一直都告诉自己我并没有真正的背叛他，我想要的只是单纯的肉体上的快感而已，至于为什么一定要在和七喜聊天的时候做这种事我现在也说不清，事实上七喜的存在现在对我来说并不是件很重要的事儿，即使没有他陪着我我一样能够让自己获得快感，但我偏偏就是喜欢他看着我手淫，这种奇怪的心态我自己始终无法解释清楚。</w:t>
      </w:r>
    </w:p>
    <w:p>
      <w:r>
        <w:t>也许我就是个有些暴露欲望的放荡女人吧？反正每次在电脑前对着另一边的那个陌生男人敞开自己的身子时我都会觉得格外的刺激，高潮也总是来得特别的快。</w:t>
      </w:r>
    </w:p>
    <w:p>
      <w:r>
        <w:t>当晚我对着电脑屏幕把硕大的仿真阳具一次又一次插进我湿漉漉的肉洞，在七喜的面前大声不住地呻吟，看着七喜用手撸着他的阴茎，幻想着正有一根真实的男人的肉棒在我的身子里不住地抽插，我的性欲就在这样一种不正常的情形下得到了满足，当仿真阳具最后一次被我深深插入抵在花心上的时候，我的身子在不由自主的颤栗中达到了高潮。</w:t>
      </w:r>
    </w:p>
    <w:p>
      <w:r>
        <w:t>但是关掉电脑躺在床上之后，对老公的负罪感再一次占据了我的思想，身体得到满足之后理智重新提醒我自己的行为已经违背了作为一个妻子应当恪守的原则，这种矛盾的心理令我几乎彻夜难眠。</w:t>
      </w:r>
    </w:p>
    <w:p>
      <w:r>
        <w:t>当然这也不是我第一次埋怨自己，我想也不会是最后一次，我不知道倘若老公不再出门我会不会改变这一切，但至少现在我还需要七喜的安慰，虽然他也许只不过是一个想找寂寞女人看着对方手淫的混蛋。</w:t>
      </w:r>
    </w:p>
    <w:p>
      <w:r>
        <w:t>第二天醒来时天色已经大亮，我再次回归到正常女人的生活当中，大学老师的生活单调而且乏味，又没有中学教师的那种紧张感，我每天沿着相同的路来来回回，有时候会希望发生一些不同寻常的事情，不过也就是想想而已，毕竟自己的生活虽然有些缺憾，但大多数时候总还是快乐的。</w:t>
      </w:r>
    </w:p>
    <w:p>
      <w:r>
        <w:t>然而意外总在不经意间发生，在我还没有心理准备的时候来临。</w:t>
      </w:r>
    </w:p>
    <w:p>
      <w:r>
        <w:t>那是一个星期三的下午，我上完课还没到吃饭的时间，小柔也不知道跑到哪里去了，换做往常，我也许会给她打个电话，但那天我觉得有些疲惫，所以简单收拾了一下便离开办公室回了家。</w:t>
      </w:r>
    </w:p>
    <w:p>
      <w:r>
        <w:t>我并不经常提前回家，尽管我不用坐班，因为回了家也没有什么事情好做，若不是弟弟住进我家，我差不多都是吃过晚饭才会离开学校。</w:t>
      </w:r>
    </w:p>
    <w:p>
      <w:r>
        <w:t>看着路上如同往常一样的风景，我在半个小时后回到了自己的家门前，掏出钥匙开门的时候，我发觉门锁并没有完全锁上，莫非孙玮已经回来了？</w:t>
      </w:r>
    </w:p>
    <w:p>
      <w:r>
        <w:t>打开门走进客厅，房间里跟我早上出去的时候完全一样，但当我弯下腰换拖鞋时我听到了一些奇怪的响动，好像是从卧室那边发出来的。</w:t>
      </w:r>
    </w:p>
    <w:p>
      <w:r>
        <w:t>难道家里进了小偷？想到这里我的头皮一阵发麻，我是不是该报警？这个念头在我的脑子里闪过，旋即又被我否定了，万一只是街道上的声音传进来呢，再说，现在外面天色那么亮，又快到了下班的时候，应该不会是小偷吧？</w:t>
      </w:r>
    </w:p>
    <w:p>
      <w:r>
        <w:t>尽管我说服自己家里并没有什么异常，但我向卧室走去的时候还是小心翼翼地抬高了脚，但我走到连接着卧室的走廊的时候，那个声音再次响了起来，我侧耳听了听，然后便偷偷笑了起来，因为我已经可以确认那种声音是女人做爱时发出的低低的呻吟，而且……是从弟弟的卧室里传出来的。</w:t>
      </w:r>
    </w:p>
    <w:p>
      <w:r>
        <w:t>这家伙果然是提前下了班，现在一定是在自己的房间里偷偷看着那些儿童不宜的片子，真是的，找个女朋友不就好了？</w:t>
      </w:r>
    </w:p>
    <w:p>
      <w:r>
        <w:t>我一边在心里嘲笑着孙玮，一边走到了他的房门前，那个声音也随着我的接近变得越来越大，来到门边的时候，我惊异地发现孙玮的房门并没有完全关紧，这时恶作剧的念头爬上了我的脑子，如果我忽然推开门，会不会把弟弟吓个半死？</w:t>
      </w:r>
    </w:p>
    <w:p>
      <w:r>
        <w:t>可是万一他没穿裤子怎么办？我想要推门的时候这个想法跳了出来，不过我的手却也已经推了出去，门被打开，我不出意外地看到了弟弟慌张的表情，但是我也同时看到了他的身下正躺着一个赤裸的女人和那个女人同样慌张的脸。</w:t>
      </w:r>
    </w:p>
    <w:p>
      <w:r>
        <w:t>那是丁小柔的脸，只是五官都在紧张地扭曲着。</w:t>
      </w:r>
    </w:p>
    <w:p>
      <w:r>
        <w:t>十分钟后，我坐在客厅的沙发上，全身依旧在不停地颤抖，甚至在丁小柔离开的时候，我都没能说出哪怕是一句完整的话。</w:t>
      </w:r>
    </w:p>
    <w:p>
      <w:r>
        <w:t>「姐……」</w:t>
      </w:r>
    </w:p>
    <w:p>
      <w:r>
        <w:t>穿好衣服的孙玮坐到我面前，我看到他正在偷眼看着我。</w:t>
      </w:r>
    </w:p>
    <w:p>
      <w:r>
        <w:t>一阵沉默之后，我稳定着自己的情绪问道：「你们在一起多久了？」</w:t>
      </w:r>
    </w:p>
    <w:p>
      <w:r>
        <w:t>「半个多月了。」</w:t>
      </w:r>
    </w:p>
    <w:p>
      <w:r>
        <w:t>孙玮小心翼翼地回答着我的问话。</w:t>
      </w:r>
    </w:p>
    <w:p>
      <w:r>
        <w:t>「你知不知道自己究竟在干什么？」</w:t>
      </w:r>
    </w:p>
    <w:p>
      <w:r>
        <w:t>我抬头瞪着自己的弟弟，「你是在破坏别人的婚姻，小柔是个有夫之妇……」</w:t>
      </w:r>
    </w:p>
    <w:p>
      <w:r>
        <w:t>「姐！」</w:t>
      </w:r>
    </w:p>
    <w:p>
      <w:r>
        <w:t>孙玮摇了摇头，用拳头在沙发上锤了一下。</w:t>
      </w:r>
    </w:p>
    <w:p>
      <w:r>
        <w:t>「今天的事儿我就当没看到，你们以后不要再来往了。」</w:t>
      </w:r>
    </w:p>
    <w:p>
      <w:r>
        <w:t>我看着孙玮。</w:t>
      </w:r>
    </w:p>
    <w:p>
      <w:r>
        <w:t>「姐！」</w:t>
      </w:r>
    </w:p>
    <w:p>
      <w:r>
        <w:t>孙玮又叫了我一声，咬紧牙关盯着我，「我都不是小孩了，我知道自己在做什么。」</w:t>
      </w:r>
    </w:p>
    <w:p>
      <w:r>
        <w:t>「知道也不行！」</w:t>
      </w:r>
    </w:p>
    <w:p>
      <w:r>
        <w:t>我回望着孙玮，「你不能做这种事儿！」</w:t>
      </w:r>
    </w:p>
    <w:p>
      <w:r>
        <w:t>「为什么不能？」</w:t>
      </w:r>
    </w:p>
    <w:p>
      <w:r>
        <w:t>孙玮嘴角牵动了一下，「我和小柔是彼此相爱的！」</w:t>
      </w:r>
    </w:p>
    <w:p>
      <w:r>
        <w:t>「那也不行！」</w:t>
      </w:r>
    </w:p>
    <w:p>
      <w:r>
        <w:t>我面无表情，「她是有老公的人，你不能这么做！」</w:t>
      </w:r>
    </w:p>
    <w:p>
      <w:r>
        <w:t>「有老公又怎么样？」</w:t>
      </w:r>
    </w:p>
    <w:p>
      <w:r>
        <w:t>孙玮看着我的眼神有些怪异，「你不是也有姐夫？」</w:t>
      </w:r>
    </w:p>
    <w:p>
      <w:r>
        <w:t>「你这是什么话？」</w:t>
      </w:r>
    </w:p>
    <w:p>
      <w:r>
        <w:t>我盯着弟弟的眼睛，「现在说的是你，我有你姐夫跟这件事儿有什么关系？」</w:t>
      </w:r>
    </w:p>
    <w:p>
      <w:r>
        <w:t>「姐！」</w:t>
      </w:r>
    </w:p>
    <w:p>
      <w:r>
        <w:t>孙玮叹了口气，似乎也知道自己说错了话，过了一会儿才又说道，「你敢说你从没有背着姐夫……」</w:t>
      </w:r>
    </w:p>
    <w:p>
      <w:r>
        <w:t>「我当然没有！」</w:t>
      </w:r>
    </w:p>
    <w:p>
      <w:r>
        <w:t>我大声对孙玮道，「你怎么敢对姐姐说这种话？」</w:t>
      </w:r>
    </w:p>
    <w:p>
      <w:r>
        <w:t>「算了吧……」</w:t>
      </w:r>
    </w:p>
    <w:p>
      <w:r>
        <w:t>孙玮摇了摇头，「姐你就别装了，老公不在身边的女人有几个能安分的？你真的以为我不知道？」</w:t>
      </w:r>
    </w:p>
    <w:p>
      <w:r>
        <w:t>「你知道什么？」</w:t>
      </w:r>
    </w:p>
    <w:p>
      <w:r>
        <w:t>我压抑着自己的愤怒。</w:t>
      </w:r>
    </w:p>
    <w:p>
      <w:r>
        <w:t>「姐，我不回家的时候未必都是出去喝酒的。」</w:t>
      </w:r>
    </w:p>
    <w:p>
      <w:r>
        <w:t>孙玮仿佛下了很大决心般说道，「我有时候会在公司的宿舍上网。」</w:t>
      </w:r>
    </w:p>
    <w:p>
      <w:r>
        <w:t>「你这是什么意思？」</w:t>
      </w:r>
    </w:p>
    <w:p>
      <w:r>
        <w:t>我追问了一句。</w:t>
      </w:r>
    </w:p>
    <w:p>
      <w:r>
        <w:t>「姐姐最喜欢的饮料是七喜对吧？」</w:t>
      </w:r>
    </w:p>
    <w:p>
      <w:r>
        <w:t>孙玮这句没头没尾的话如同一根棒子敲在我的头上，「我本来不想说的……」</w:t>
      </w:r>
    </w:p>
    <w:p>
      <w:r>
        <w:t>「你！」</w:t>
      </w:r>
    </w:p>
    <w:p>
      <w:r>
        <w:t>我瞪圆眼睛，「你是……是你……」</w:t>
      </w:r>
    </w:p>
    <w:p>
      <w:r>
        <w:t>「姐……」</w:t>
      </w:r>
    </w:p>
    <w:p>
      <w:r>
        <w:t>孙玮似乎也觉得十分尴尬，他避开我的目光，摇了摇头，片刻之后吐了口气，「你知道为什么上学的时候我会经常跟别人打架吗？因为我受不了那些家伙对你评头论足。」</w:t>
      </w:r>
    </w:p>
    <w:p>
      <w:r>
        <w:t>弟弟跟同学打架我是知道的，他为此挨了爸爸不少打，但我从来不清楚他和别人打架的原因。</w:t>
      </w:r>
    </w:p>
    <w:p>
      <w:r>
        <w:t>见我沉默不语，孙玮继续说道：「我一直都很喜欢姐姐，可我毕竟是你的弟弟，我当然不会对姐姐你做出什么出格的事情，否则为什么我从来没有在网上要求和你见面？哪个男人和女人在网上聊到那个程度还能忍得住？」</w:t>
      </w:r>
    </w:p>
    <w:p>
      <w:r>
        <w:t>「你……」</w:t>
      </w:r>
    </w:p>
    <w:p>
      <w:r>
        <w:t>我还是不知道该说什么，只好小声问道，「你为什么要做那种事儿？」</w:t>
      </w:r>
    </w:p>
    <w:p>
      <w:r>
        <w:t>「还记得咱们隔壁的大个儿吗？」</w:t>
      </w:r>
    </w:p>
    <w:p>
      <w:r>
        <w:t>孙玮反问了我一句，「有一次我和他喝酒的时候他说搞到了你的聊天号码，想逗逗你所以没有告诉你他是谁，结果他才开了两句玩笑你就把他拉黑了，就是那个时候我才有了那个想法……」</w:t>
      </w:r>
    </w:p>
    <w:p>
      <w:r>
        <w:t>「所以你就勾引自己的亲姐姐？」</w:t>
      </w:r>
    </w:p>
    <w:p>
      <w:r>
        <w:t>我的火气再次冲上头顶，大声质问着孙玮。</w:t>
      </w:r>
    </w:p>
    <w:p>
      <w:r>
        <w:t>「其实我一直不知道该怎么告诉姐姐你。」</w:t>
      </w:r>
    </w:p>
    <w:p>
      <w:r>
        <w:t>孙玮又叹了口气，「最开始我也没想到咱们会聊到那种程度，只是到了后来我已经习惯了和姐姐你去做那些下流的事儿，我原来也不想的……」</w:t>
      </w:r>
    </w:p>
    <w:p>
      <w:r>
        <w:t>他的话音越来越低，脸上也显出了不安的神色。</w:t>
      </w:r>
    </w:p>
    <w:p>
      <w:r>
        <w:t>怪不得和七喜聊天会那么开心，怪不得他从来不肯用语音跟我聊天，我的弟弟当然知道我喜欢什么，当然清楚什么样的话会让我高兴，此刻终于想明白了这些问题，可是我的脑子马上就变得一片空白。</w:t>
      </w:r>
    </w:p>
    <w:p>
      <w:r>
        <w:t>「姐，对不起。」</w:t>
      </w:r>
    </w:p>
    <w:p>
      <w:r>
        <w:t>孙玮拉住我的手。</w:t>
      </w:r>
    </w:p>
    <w:p>
      <w:r>
        <w:t>「滚！」</w:t>
      </w:r>
    </w:p>
    <w:p>
      <w:r>
        <w:t>我猛地甩开孙玮。</w:t>
      </w:r>
    </w:p>
    <w:p>
      <w:r>
        <w:t>两步跑回自己的卧室，我关上门把头顶在墙上，心里满是不能说清的复杂感受，我居然跟自己的亲弟弟裸聊，让他看到我被性欲本能支配的身体，在他的眼前自慰到高潮，我都干了些什么啊！</w:t>
      </w:r>
    </w:p>
    <w:p>
      <w:r>
        <w:t>可是……可是我为什么连自己的弟弟都看不出来？他的身材明明是我很熟悉的东西，难道我真的是被欲望冲昏了头脑？</w:t>
      </w:r>
    </w:p>
    <w:p>
      <w:r>
        <w:t>我把头埋在被子里，过了很久听到走廊里传来的脚步声，从远到近消失在隔壁的卧室，孙玮很快又从那间卧室里走出来，片刻之后是外面大门打开又关闭的声音，当我走出自己的房间时，家里空空荡荡地只剩下了我自己一个人。</w:t>
      </w:r>
    </w:p>
    <w:p>
      <w:r>
        <w:t>弟弟此刻也无法面对我吧？这样也好……</w:t>
      </w:r>
    </w:p>
    <w:p>
      <w:r>
        <w:t>第二天上班的时候我魂不守舍，丁小柔也在有意无意地避开我，当然她避开我的原因跟我的情绪并没有太大关系，她在意的应该是她和孙玮的关系。</w:t>
      </w:r>
    </w:p>
    <w:p>
      <w:r>
        <w:t>但我和丁小柔毕竟是多年的好朋友，几天之后我们又开始在一起逛街聊天，最开始我们一直避免着谈起那天的事情，直到有一次坐在办公室里丁小柔忽然问了我一句：「你弟弟最近还好吧？」</w:t>
      </w:r>
    </w:p>
    <w:p>
      <w:r>
        <w:t>「唔……」</w:t>
      </w:r>
    </w:p>
    <w:p>
      <w:r>
        <w:t>其实我这段时间也没有见过孙玮，但还是点了点头。</w:t>
      </w:r>
    </w:p>
    <w:p>
      <w:r>
        <w:t>「阿瑾……」</w:t>
      </w:r>
    </w:p>
    <w:p>
      <w:r>
        <w:t>丁小柔小心翼翼地对我说着话，「我知道我们做错了事，可是我是真的喜欢你弟弟，他也是……」</w:t>
      </w:r>
    </w:p>
    <w:p>
      <w:r>
        <w:t>「小柔。」</w:t>
      </w:r>
    </w:p>
    <w:p>
      <w:r>
        <w:t>我打断了丁小柔的话，「我不是反对你们在一起，可是万一被你老公发现了怎么办？除非你先离婚，要不然……」</w:t>
      </w:r>
    </w:p>
    <w:p>
      <w:r>
        <w:t>「我要是真的离婚呢？」</w:t>
      </w:r>
    </w:p>
    <w:p>
      <w:r>
        <w:t>丁小柔抬眼看着我。</w:t>
      </w:r>
    </w:p>
    <w:p>
      <w:r>
        <w:t>「别说傻话了。」</w:t>
      </w:r>
    </w:p>
    <w:p>
      <w:r>
        <w:t>我摇了摇头。</w:t>
      </w:r>
    </w:p>
    <w:p>
      <w:r>
        <w:t>没有再理会丁小柔，我站起来收拾好东西离开了办公室，走在路上忽然想起了孙玮，他毕竟是我唯一的弟弟，我总不能就这样一直不和他联系吧？我在心里反复纠结了半天，最后给孙玮发了一条短信：「晚上回家吃饭。」</w:t>
      </w:r>
    </w:p>
    <w:p>
      <w:r>
        <w:t>到菜市场买了一些食材，我回到家准备了一顿丰盛的晚餐，坐在桌边调整着自己的情绪，不过当孙玮按响门铃的时候我还是不由自主地打了一个寒颤。</w:t>
      </w:r>
    </w:p>
    <w:p>
      <w:r>
        <w:t>拉开门让自己的弟弟进来，等他换好衣服我们坐在餐桌的两边，气氛还是十分尴尬，我和孙玮半天都没有说话，直到饭吃到一半，孙玮才看着我说了一句：「姐，对不起。」</w:t>
      </w:r>
    </w:p>
    <w:p>
      <w:r>
        <w:t>他的这句话说出来，我的心里忽然软了下来，我伸出手摸了摸弟弟的头，幽幽叹了口气：「你啊……让我说你什么好？」</w:t>
      </w:r>
    </w:p>
    <w:p>
      <w:r>
        <w:t>「那就什么都别说了。」</w:t>
      </w:r>
    </w:p>
    <w:p>
      <w:r>
        <w:t>孙玮端着饭碗，「姐你做的饭真好吃。」</w:t>
      </w:r>
    </w:p>
    <w:p>
      <w:r>
        <w:t>「喜欢就多吃点儿。」</w:t>
      </w:r>
    </w:p>
    <w:p>
      <w:r>
        <w:t>我给孙玮夹着菜，「以后不许再骗姐姐了，我这两天都快疯了……」</w:t>
      </w:r>
    </w:p>
    <w:p>
      <w:r>
        <w:t>「嗯。」</w:t>
      </w:r>
    </w:p>
    <w:p>
      <w:r>
        <w:t>孙玮用力点了点头。</w:t>
      </w:r>
    </w:p>
    <w:p>
      <w:r>
        <w:t>看他这个样子，我忽然想起了我们小时候在一起玩的情景，那个时候我每次犯了错担心挨骂都是弟弟去跟爸妈承认错误，把我做的错事说在他的头上，那些年弟弟真的为了我挨了不少打骂。</w:t>
      </w:r>
    </w:p>
    <w:p>
      <w:r>
        <w:t>「乖！」</w:t>
      </w:r>
    </w:p>
    <w:p>
      <w:r>
        <w:t>我对着孙玮笑了笑，「不可以再提那些不开心的事了，答应姐姐。」</w:t>
      </w:r>
    </w:p>
    <w:p>
      <w:r>
        <w:t>「我知道了。」</w:t>
      </w:r>
    </w:p>
    <w:p>
      <w:r>
        <w:t>孙玮也对我笑了起来，嘴角还沾着一颗饭粒，看到他这个样子，我觉得自己心里的乌云似乎一下子便消散了。</w:t>
      </w:r>
    </w:p>
    <w:p>
      <w:r>
        <w:t>晚上躺在沙发上，孙玮坐在我的旁边，看着电视聊了会儿天，我开口对孙玮道：「你回来住吧。」</w:t>
      </w:r>
    </w:p>
    <w:p>
      <w:r>
        <w:t>「嗯。」</w:t>
      </w:r>
    </w:p>
    <w:p>
      <w:r>
        <w:t>孙玮应了一声，「姐……我还想跟你说个事儿……」</w:t>
      </w:r>
    </w:p>
    <w:p>
      <w:r>
        <w:t>「是和小柔的事儿吧？」</w:t>
      </w:r>
    </w:p>
    <w:p>
      <w:r>
        <w:t>我侧过头看着弟弟。</w:t>
      </w:r>
    </w:p>
    <w:p>
      <w:r>
        <w:t>「是……」</w:t>
      </w:r>
    </w:p>
    <w:p>
      <w:r>
        <w:t>孙玮对我点了一下头。</w:t>
      </w:r>
    </w:p>
    <w:p>
      <w:r>
        <w:t>「我反对。」</w:t>
      </w:r>
    </w:p>
    <w:p>
      <w:r>
        <w:t>我看着孙玮，「你们这样会出事儿的。」</w:t>
      </w:r>
    </w:p>
    <w:p>
      <w:r>
        <w:t>「姐……」</w:t>
      </w:r>
    </w:p>
    <w:p>
      <w:r>
        <w:t>孙玮叫了我一声，「我们会小心的，没事儿。」</w:t>
      </w:r>
    </w:p>
    <w:p>
      <w:r>
        <w:t>「算了。」</w:t>
      </w:r>
    </w:p>
    <w:p>
      <w:r>
        <w:t>我摇着头，「反正我是不同意，不过你也是大人了，我也管不了你，你想怎么样就怎么样吧！」</w:t>
      </w:r>
    </w:p>
    <w:p>
      <w:r>
        <w:t>「我就知道姐你对我最好了！」</w:t>
      </w:r>
    </w:p>
    <w:p>
      <w:r>
        <w:t>孙玮的脸上露出兴奋的表情，「我保证会小心的！」</w:t>
      </w:r>
    </w:p>
    <w:p>
      <w:r>
        <w:t>「别让爸妈知道。」</w:t>
      </w:r>
    </w:p>
    <w:p>
      <w:r>
        <w:t>我又嘱咐了他一句。</w:t>
      </w:r>
    </w:p>
    <w:p>
      <w:r>
        <w:t>「好的。」</w:t>
      </w:r>
    </w:p>
    <w:p>
      <w:r>
        <w:t>孙玮从沙发上跳了起来，拿起手机回了卧室，我想他一定是去给丁小柔打电话了吧。</w:t>
      </w:r>
    </w:p>
    <w:p>
      <w:r>
        <w:t>转过天来上班的时候遇见丁小柔，她兴高采烈的样子令我觉得有些吃惊，尽管还是觉得她和我弟弟之间的恋情难以接受，但我还能怎么办？一个是我的弟弟，一个是我的好朋友，算了，就当做我真的什么都没有看到吧……我开始这么开解自己。</w:t>
      </w:r>
    </w:p>
    <w:p>
      <w:r>
        <w:t>很快我就发现放任他们胡来对我是个很好的解脱，至少我不用再尴尬于和亲弟弟裸露这件事上，几天之后我便差不多彻底地忘掉了那些不愉快，不过弟弟和丁小柔却还是没能让我省心，因为他们两个现在经常会跑到我的家里来偷情，我也曾建议过他们出去开房，但想来想去似乎我这里才是他们最安全的地方，就算是小柔的老公打来电话我至少可以帮她搪塞一下，事实上我已经这么做了几次。</w:t>
      </w:r>
    </w:p>
    <w:p>
      <w:r>
        <w:t>眼看着快到期末，我给学生们划了考试重点，又安排了两次答疑的时间，第二次答疑时我皱着眉头和那些平时都不来听课的学生口干舌燥地罗嗦了两个小时，等到他们全部离开的时候我才发现已经过了下班的时间。</w:t>
      </w:r>
    </w:p>
    <w:p>
      <w:r>
        <w:t>拿出电话给拨通弟弟的号码，响了半天都没有人接听，也许他今天正在忙吧？</w:t>
      </w:r>
    </w:p>
    <w:p>
      <w:r>
        <w:t>我这么想着离开学校，走在路上忽然觉得心里有些不安，估计是被学生们烦到了，想着晚上要吃什么却不小心直接走进了我家的小区，来到楼门口才恍然责怪起自己的心不在焉来。</w:t>
      </w:r>
    </w:p>
    <w:p>
      <w:r>
        <w:t>如往常一样的掏出钥匙开门，站在玄关里换好鞋，回过身走进客厅里我立刻呆在了原地，冷汗几乎是一瞬间便从我的头皮里渗了出来。</w:t>
      </w:r>
    </w:p>
    <w:p>
      <w:r>
        <w:t>客厅里居然有人，而且不止一个，好在这三个人我都认识，一个是我的弟弟孙玮，另一个是丁小柔，还有一个居然是丁小柔的老公于绍辉！</w:t>
      </w:r>
    </w:p>
    <w:p>
      <w:r>
        <w:t>我的两条腿马上颤抖起来，连同我站不稳的身子一起靠在了墙上。</w:t>
      </w:r>
    </w:p>
    <w:p>
      <w:r>
        <w:t>我早就想过弟弟和小柔的事情暴露的时候会是个什么样的场面，可没想到竟然会这么快，而且……我原来设想的所有应对方法此刻都从脑子里被清空了出去，因为我看到了于绍辉手里拿着一支黑色的猎枪，枪口此时正对着坐在地上墙角边的丁小柔的头。</w:t>
      </w:r>
    </w:p>
    <w:p>
      <w:r>
        <w:t>我的舌头刹那间便卷在一起，张着嘴「啊」了半天都没有再发出其他的声音。</w:t>
      </w:r>
    </w:p>
    <w:p>
      <w:r>
        <w:t>「你回来了？」</w:t>
      </w:r>
    </w:p>
    <w:p>
      <w:r>
        <w:t>倒是于绍辉先打破了现场的沉默，他说话的时候一股浓重的酒气在客厅里弥散着，这让我更加害怕他会做出什么恐怖的事儿来。</w:t>
      </w:r>
    </w:p>
    <w:p>
      <w:r>
        <w:t>「你……冷静冷静……」</w:t>
      </w:r>
    </w:p>
    <w:p>
      <w:r>
        <w:t>我结结巴巴地对于绍辉说话的时候终于看清了孙玮的处境，他坐在客厅当中的一把椅子上，被一根粗粗的绳子绑了个结实。</w:t>
      </w:r>
    </w:p>
    <w:p>
      <w:r>
        <w:t>「姐！」</w:t>
      </w:r>
    </w:p>
    <w:p>
      <w:r>
        <w:t>见我望向他，孙玮叫了我一声，但他还没能继续说下去，于绍辉的拳头已经捣在了他的脸上，闷响之后鲜红的血液立刻顺着他的鼻子流淌下来。</w:t>
      </w:r>
    </w:p>
    <w:p>
      <w:r>
        <w:t>「不要！」</w:t>
      </w:r>
    </w:p>
    <w:p>
      <w:r>
        <w:t>我向前抢了两步，但迎接我的却是乌黑的枪筒，我连忙停在那里，慌乱地对于绍辉摆着手，「不要！别！别……」</w:t>
      </w:r>
    </w:p>
    <w:p>
      <w:r>
        <w:t>「绍辉！」</w:t>
      </w:r>
    </w:p>
    <w:p>
      <w:r>
        <w:t>于绍辉转向我的时候，地上的丁小柔忽然跃了起来拉住于绍辉的手臂，「你……」</w:t>
      </w:r>
    </w:p>
    <w:p>
      <w:r>
        <w:t>话没说完，身子已经被于绍辉一把推向墙边，头重重地撞在墙上，随着「咚」的一声巨响丁小柔的身子再次歪倒在地上，明显是被撞得昏了过去。</w:t>
      </w:r>
    </w:p>
    <w:p>
      <w:r>
        <w:t>「冷静！」</w:t>
      </w:r>
    </w:p>
    <w:p>
      <w:r>
        <w:t>我不断对于绍辉重复这两个字，语无伦次地劝解着他，「你先把枪放下……」</w:t>
      </w:r>
    </w:p>
    <w:p>
      <w:r>
        <w:t>「冷静？」</w:t>
      </w:r>
    </w:p>
    <w:p>
      <w:r>
        <w:t>我的话非但没有让于绍辉镇静下来，反倒是好像起了相反的作用，他把枪管移动到孙玮的头上，「老子在外面辛辛苦苦赚钱为什么？还不是为了养活老婆孩子！」</w:t>
      </w:r>
    </w:p>
    <w:p>
      <w:r>
        <w:t>「可是这个婊子！」</w:t>
      </w:r>
    </w:p>
    <w:p>
      <w:r>
        <w:t>于绍辉扫了一眼丁小柔，嘶吼着继续道，「居然说要跟我离婚，我肏你妈！要不是老子多长了个心眼找人盯梢，还真想不到这对狗男女会在你家里乱搞，你他妈也不是什么好东西，跟着他们一起糊弄我！孙瑾，我告诉你，老子今天要是放过你们，老子的于字以后就倒着写！」</w:t>
      </w:r>
    </w:p>
    <w:p>
      <w:r>
        <w:t>「这事儿跟我姐姐没关系！」</w:t>
      </w:r>
    </w:p>
    <w:p>
      <w:r>
        <w:t>于绍辉说完这句话，椅子上的孙玮忽然喊了起来，「你想怎么收拾我都没关系，让我姐姐走！」</w:t>
      </w:r>
    </w:p>
    <w:p>
      <w:r>
        <w:t>「去你妈的！」</w:t>
      </w:r>
    </w:p>
    <w:p>
      <w:r>
        <w:t>于绍辉回手一拳再次打在弟弟的脸上，「姐弟情深啊，没她的事儿？没她的事儿她会让你们在她家里……你们一家子奸夫淫妇，我今天就……」</w:t>
      </w:r>
    </w:p>
    <w:p>
      <w:r>
        <w:t>说着扣在扳机上的手指微微抖动了一下。</w:t>
      </w:r>
    </w:p>
    <w:p>
      <w:r>
        <w:t>「不要！」</w:t>
      </w:r>
    </w:p>
    <w:p>
      <w:r>
        <w:t>我的心一下子提到了嗓子眼，「你……你放过我弟弟，你想怎么样都行，是我们对不起你，我们错了，可你还有孩子，你得为他想想……」</w:t>
      </w:r>
    </w:p>
    <w:p>
      <w:r>
        <w:t>我都不知道自己为什么会一下子说出这么多话，不过听我提到孩子，于绍辉的动作似乎停顿了一下，他看了看丁小柔，又看了看孙玮，最后把目光移动到我的脸上。</w:t>
      </w:r>
    </w:p>
    <w:p>
      <w:r>
        <w:t>见他这个样子，我按住自己的胸口，用仅剩的理智调整着慌乱的情绪：「那个……我，咱们慢慢谈，你先别太激动……你看……要不……我们可以补偿你……」</w:t>
      </w:r>
    </w:p>
    <w:p>
      <w:r>
        <w:t>「补偿你妈屄！」</w:t>
      </w:r>
    </w:p>
    <w:p>
      <w:r>
        <w:t>于绍辉恶狠狠地骂了我一句，「钱老子有的是，你们他妈给老子戴绿帽子，你说怎么补偿？这种事能补偿得了吗？」</w:t>
      </w:r>
    </w:p>
    <w:p>
      <w:r>
        <w:t>「我……」</w:t>
      </w:r>
    </w:p>
    <w:p>
      <w:r>
        <w:t>我被他问得无话可说，看着自己的弟弟，眼泪在眼圈里转了转，「只要你今天放过我们……你说怎样就怎样……」</w:t>
      </w:r>
    </w:p>
    <w:p>
      <w:r>
        <w:t>「我说？」</w:t>
      </w:r>
    </w:p>
    <w:p>
      <w:r>
        <w:t>于绍辉把枪口对准孙玮的两腿之间，「我现在就想把这个王八蛋的鸡巴打碎，看他以后还想不想着玩女人！」</w:t>
      </w:r>
    </w:p>
    <w:p>
      <w:r>
        <w:t>「不要！」</w:t>
      </w:r>
    </w:p>
    <w:p>
      <w:r>
        <w:t>我失声叫了起来。</w:t>
      </w:r>
    </w:p>
    <w:p>
      <w:r>
        <w:t>「不要？」</w:t>
      </w:r>
    </w:p>
    <w:p>
      <w:r>
        <w:t>于绍辉看着我的眼神像一头发狂的野狼，「你说不要就不要？」</w:t>
      </w:r>
    </w:p>
    <w:p>
      <w:r>
        <w:t>他说出这句话的时候似乎注意到了我由于紧张而不断起伏的胸膛，「难道让你脱了衣服给老子肏一次？」</w:t>
      </w:r>
    </w:p>
    <w:p>
      <w:r>
        <w:t>「不！」</w:t>
      </w:r>
    </w:p>
    <w:p>
      <w:r>
        <w:t>孙玮吼了一声，于绍辉的拳头第三次落在我弟弟的脸上。</w:t>
      </w:r>
    </w:p>
    <w:p>
      <w:r>
        <w:t>看着弟弟红肿的那张脸，我咬了咬牙，抬眼面对于绍辉：「只要你能出气，你想干什么都行，请……请不要再打我弟弟了……」</w:t>
      </w:r>
    </w:p>
    <w:p>
      <w:r>
        <w:t>「臭婊子！」</w:t>
      </w:r>
    </w:p>
    <w:p>
      <w:r>
        <w:t>于绍辉还是看着我，从牙缝里挤出三个字，「看来我老婆出轨没准就是你给搭的桥！想要叉开腿让我肏一次就当没事发生，哪有那么容易的事儿！」</w:t>
      </w:r>
    </w:p>
    <w:p>
      <w:r>
        <w:t>「那你说怎么办？」</w:t>
      </w:r>
    </w:p>
    <w:p>
      <w:r>
        <w:t>我做着最后的努力。</w:t>
      </w:r>
    </w:p>
    <w:p>
      <w:r>
        <w:t>于绍辉没有再回答我，而是转向了孙玮：「你不是喜欢搞女人吗？那去搞你姐姐怎么样？你今天只要当着我的面肏你姐姐一次，咱们的事儿就一笔勾销，我回去就跟那个骚货离婚，你们以后爱怎么搞怎么搞，你说怎么样？」</w:t>
      </w:r>
    </w:p>
    <w:p>
      <w:r>
        <w:t>「去你妈的蛋！」</w:t>
      </w:r>
    </w:p>
    <w:p>
      <w:r>
        <w:t>孙玮骂了于绍辉一句，吐出一口鲜血，「我都说了这事儿跟我姐姐没有关系……」</w:t>
      </w:r>
    </w:p>
    <w:p>
      <w:r>
        <w:t>「好！有骨气！」</w:t>
      </w:r>
    </w:p>
    <w:p>
      <w:r>
        <w:t>于绍辉把猎枪又向前推了推，顶在孙玮的下身，「那我就成全你！」</w:t>
      </w:r>
    </w:p>
    <w:p>
      <w:r>
        <w:t>「等下！」</w:t>
      </w:r>
    </w:p>
    <w:p>
      <w:r>
        <w:t>我失声叫了起来，「不要伤害我弟弟！」</w:t>
      </w:r>
    </w:p>
    <w:p>
      <w:r>
        <w:t>「哼！」</w:t>
      </w:r>
    </w:p>
    <w:p>
      <w:r>
        <w:t>于绍辉从鼻子里发出怪响，「那好，孙瑾，别说我没人情，你今天要是肯跟你弟弟搞一次，我就放过你们，你看怎么样？」</w:t>
      </w:r>
    </w:p>
    <w:p>
      <w:r>
        <w:t>「这怎么可以……」</w:t>
      </w:r>
    </w:p>
    <w:p>
      <w:r>
        <w:t>我看着于绍辉哀求道，「求你……」</w:t>
      </w:r>
    </w:p>
    <w:p>
      <w:r>
        <w:t>「你当初怎么不求他们别乱搞？」</w:t>
      </w:r>
    </w:p>
    <w:p>
      <w:r>
        <w:t>于绍辉冷冷地看着我，「我数到三，你要是不肯的话……」</w:t>
      </w:r>
    </w:p>
    <w:p>
      <w:r>
        <w:t>说着用枪筒又顶了顶孙玮的下体。</w:t>
      </w:r>
    </w:p>
    <w:p>
      <w:r>
        <w:t>「我……」</w:t>
      </w:r>
    </w:p>
    <w:p>
      <w:r>
        <w:t>我话还没说出口，便听见于绍辉张嘴喊道：「一……」</w:t>
      </w:r>
    </w:p>
    <w:p>
      <w:r>
        <w:t>「好！」</w:t>
      </w:r>
    </w:p>
    <w:p>
      <w:r>
        <w:t>我的思维猛然中断，忙不迭地叫道，「我听你的！」</w:t>
      </w:r>
    </w:p>
    <w:p>
      <w:r>
        <w:t>「那就脱衣服吧！」</w:t>
      </w:r>
    </w:p>
    <w:p>
      <w:r>
        <w:t>于绍辉冷笑了一声，「让我看看你弟弟是不是真的这么喜欢搞女人！」</w:t>
      </w:r>
    </w:p>
    <w:p>
      <w:r>
        <w:t>「姐！」</w:t>
      </w:r>
    </w:p>
    <w:p>
      <w:r>
        <w:t>孙玮这时忽然对我道，「不行啊！」</w:t>
      </w:r>
    </w:p>
    <w:p>
      <w:r>
        <w:t>「你闭嘴！」</w:t>
      </w:r>
    </w:p>
    <w:p>
      <w:r>
        <w:t>我不知道从哪里来的勇气，大声对着自己的弟弟喊了起来。</w:t>
      </w:r>
    </w:p>
    <w:p>
      <w:r>
        <w:t>「别罗嗦！」</w:t>
      </w:r>
    </w:p>
    <w:p>
      <w:r>
        <w:t>于绍辉瞪着我催促道。</w:t>
      </w:r>
    </w:p>
    <w:p>
      <w:r>
        <w:t>咬紧牙关，我看了看孙玮，然后把手伸向背后，手指捏住裙子的拉链那一刻，我对着于绍辉问道：「你说话算话？」</w:t>
      </w:r>
    </w:p>
    <w:p>
      <w:r>
        <w:t>「你有的选？」</w:t>
      </w:r>
    </w:p>
    <w:p>
      <w:r>
        <w:t>于绍辉的回答让我觉得全身冰冷。</w:t>
      </w:r>
    </w:p>
    <w:p>
      <w:r>
        <w:t>「唰……」</w:t>
      </w:r>
    </w:p>
    <w:p>
      <w:r>
        <w:t>拉链在我背后发生轻轻的声音，后背裸露在空气中，明明是夏天，我却分明感到一阵刺骨的寒意，我收拢双臂，让裙子的前襟从上身褪下来，顺滑的面料贴着我的身子滑落到地上的那一刻，我看到孙玮闭起眼睛哆嗦起来。</w:t>
      </w:r>
    </w:p>
    <w:p>
      <w:r>
        <w:t>「身材不错嘛！」</w:t>
      </w:r>
    </w:p>
    <w:p>
      <w:r>
        <w:t>于绍辉上下打量着我半裸的身子，「继续脱！」</w:t>
      </w:r>
    </w:p>
    <w:p>
      <w:r>
        <w:t>穿着内衣裤站在这个疯狂的男人面前，我像个木偶一样用机械般的动作解开了自己的胸罩，然后用左手掩住自己丰满的乳房，右手拉下了白色的内裤。</w:t>
      </w:r>
    </w:p>
    <w:p>
      <w:r>
        <w:t>当我双手挡着自己最隐秘的三点站在微凉的地砖上的时候，我所有的想法完全失去了踪迹，只听见墙上的时钟发出震耳欲聋的「滴答」声，鸡皮疙瘩一下子便爬满了我的全身。</w:t>
      </w:r>
    </w:p>
    <w:p>
      <w:r>
        <w:t>「都要让自己的弟弟肏了还装什么清纯？」</w:t>
      </w:r>
    </w:p>
    <w:p>
      <w:r>
        <w:t>于绍辉向前稍稍移动了一下，一把拉开我的手臂。</w:t>
      </w:r>
    </w:p>
    <w:p>
      <w:r>
        <w:t>双手垂落下来，我任由着于绍辉的目光在我完全赤裸的身子上游走，他的声音仿佛从另一个世界传来：「去，给你弟弟脱裤子！」</w:t>
      </w:r>
    </w:p>
    <w:p>
      <w:r>
        <w:t>他的声音仿佛有一种我无法抗拒的力量，我木然地走到孙玮的跟前，伸手去解弟弟的腰带。</w:t>
      </w:r>
    </w:p>
    <w:p>
      <w:r>
        <w:t>「姐！」</w:t>
      </w:r>
    </w:p>
    <w:p>
      <w:r>
        <w:t>孙玮忽然睁开眼睛喊了我一声，但当他看到我全裸的身体立刻又闭上了双眼，我一边解着他的腰带，一边小声说着自己也想不出来为什么要说的话：「别说话，姐姐会救你的……」</w:t>
      </w:r>
    </w:p>
    <w:p>
      <w:r>
        <w:t>裤子和内裤一起被我从身上褪到孙玮的小腿，弟弟的阴茎随之出现在我的眼前，虽然曾经在电脑前看到过这根肉棒，但此刻……我真的很想去跟于绍辉拼命，可是我怕他会杀死我弟弟，而且……我也怕得要命。</w:t>
      </w:r>
    </w:p>
    <w:p>
      <w:r>
        <w:t>我不想死，当这个念头占据我的脑子时刚才所有的羞耻似乎都变得不那么重要了，可是看到弟弟的下身，我的身体还是僵硬在原地，难道我真的要跟自己的弟弟……</w:t>
      </w:r>
    </w:p>
    <w:p>
      <w:r>
        <w:t>「看来你弟弟不行啊？」</w:t>
      </w:r>
    </w:p>
    <w:p>
      <w:r>
        <w:t>身后传来于绍辉疯狂的笑声，然后我的脑袋就被他的手从后面猛地按在孙玮的下体上，于绍辉的吼叫继续着，「用你的嘴帮帮你弟弟！」</w:t>
      </w:r>
    </w:p>
    <w:p>
      <w:r>
        <w:t>到了这个时候我还能怎么办？我扭了扭脖子，孙玮的阴毛扎在我脸上，但是此刻的疼痛感觉对我来说并不打紧，黑色的枪筒重新瞄在弟弟的小腹上，我用手抓紧椅子腿，张开嘴一口含住了孙玮的肉棒。</w:t>
      </w:r>
    </w:p>
    <w:p>
      <w:r>
        <w:t>被侮辱到极点的感觉立刻让我的胃翻腾起来，我很想吐出嘴里的阴茎趴在地上呕吐，可是我怕失去理智的于绍辉会真的做出可怕的事情，只好强忍着用自己的嘴巴包裹住那条软绵绵的阴茎。</w:t>
      </w:r>
    </w:p>
    <w:p>
      <w:r>
        <w:t>「这就对了！」</w:t>
      </w:r>
    </w:p>
    <w:p>
      <w:r>
        <w:t>于绍辉抓着我的头发上上下下地拉动，「让你的弟弟兴奋点儿，不听话的话……」</w:t>
      </w:r>
    </w:p>
    <w:p>
      <w:r>
        <w:t>他没有再说下去，我也用不着他再说什么，嘴巴里的肉棒进进出出，这不是我第一次给男人口交，可却是第一次对自己老公之外的男人做这种事，而这个男人居然是我嫡亲的弟弟。</w:t>
      </w:r>
    </w:p>
    <w:p>
      <w:r>
        <w:t>孙玮没有任何反应，我想换做是我也不会说什么吧，这会儿没有反应我想应该就是最好的反应了。</w:t>
      </w:r>
    </w:p>
    <w:p>
      <w:r>
        <w:t>蹲在地上，趴在弟弟的面前含着他的阴茎，我觉得自己好像身在地窖里，那种不知从何而来的寒冷让我的身子不住颤栗，有那么短短的几秒钟我甚至忘了自己是谁，正在干什么。</w:t>
      </w:r>
    </w:p>
    <w:p>
      <w:r>
        <w:t>但于绍辉手里的猎枪马上提醒了我此刻的处境，冰冷的枪管从后面抵在我的阴部，我又一次听到他对我命令般的语气：「站起来！」</w:t>
      </w:r>
    </w:p>
    <w:p>
      <w:r>
        <w:t>伸直双腿，我站在绑着孙玮的椅子前，上身支撑在孙玮身上，他的阴茎依旧插在我的嘴里，于绍辉手里的枪管在我的左腿根部挑了挑，我不由自主地随着他的推动把这条腿向外侧了侧，接着那根枪管又推移到了我的另一条大腿根。</w:t>
      </w:r>
    </w:p>
    <w:p>
      <w:r>
        <w:t>当我的双腿向两边分开的时候，枪口顶在了我的阴部中心，我很害怕于绍辉会把那根粗大的铁棍塞进我的身体，吐出孙玮的阴茎哀求道：「不要，求求你……」</w:t>
      </w:r>
    </w:p>
    <w:p>
      <w:r>
        <w:t>「谁让你停下的？」</w:t>
      </w:r>
    </w:p>
    <w:p>
      <w:r>
        <w:t>于绍辉把枪筒在我下身推了推，「继续！」</w:t>
      </w:r>
    </w:p>
    <w:p>
      <w:r>
        <w:t>我没敢再说话，弓着腰再次衔住了孙玮的肉棒。</w:t>
      </w:r>
    </w:p>
    <w:p>
      <w:r>
        <w:t>「真是个骚货！臭婊子。」</w:t>
      </w:r>
    </w:p>
    <w:p>
      <w:r>
        <w:t>于绍辉把枪口在我的阴唇上摩擦着，那种冰冷透过我的肌肤伸进身子，我的全身好像浸没在无边的冰水里，只听到于绍辉用带着醉意的声音继续说道，「这样也能淌水，还真他妈是个骚货！」</w:t>
      </w:r>
    </w:p>
    <w:p>
      <w:r>
        <w:t>我无暇分辨他说的是不是真的，但是很快枪管便离开了我的身体移动我面前，当黑色的铁筒横在我的眼前时，我看见枪口上布满了亮晶晶的液体。</w:t>
      </w:r>
    </w:p>
    <w:p>
      <w:r>
        <w:t>那是我的淫液吗？我不知道自己为何会在这个时候还会想到这些，难道我真的会在这种令人羞耻的情形下有了反应？不可能，那最多只是我身体的本能变化，而现在，我恨我的这种本能！</w:t>
      </w:r>
    </w:p>
    <w:p>
      <w:r>
        <w:t>茫然叼着孙玮的阴茎，我失神的上下移动着自己的脑袋，不知过了多久，双腿间忽然感到一丝火热，蓦然回过头的时候，于绍辉不知何时已经解开了他的裤子，而让我觉得发热的那个东西正是顶在我阴部的于绍辉挺立起来的阴茎。</w:t>
      </w:r>
    </w:p>
    <w:p>
      <w:r>
        <w:t>「不……」</w:t>
      </w:r>
    </w:p>
    <w:p>
      <w:r>
        <w:t>我想喊不要，然而才叫出一个字，于绍辉的双手已经按住了我的腰肢，身子忽然向前一拱，他那根粗壮的肉棒已经毫不犹豫地插进了我的身体里。</w:t>
      </w:r>
    </w:p>
    <w:p>
      <w:r>
        <w:t>「你……」</w:t>
      </w:r>
    </w:p>
    <w:p>
      <w:r>
        <w:t>一直忍着的眼泪终于从我眼中落了下来，被迫脱光衣服，或者给弟弟口交这两件事尽管难以忍受，但终究和被男人插入不同，但现在……</w:t>
      </w:r>
    </w:p>
    <w:p>
      <w:r>
        <w:t>一个念头忽然从我的脑海里冒了出来，如果我立刻回身去找那支不知道被于绍辉放在哪里猎枪，我是不是能……</w:t>
      </w:r>
    </w:p>
    <w:p>
      <w:r>
        <w:t>可是我的身子刚刚挺了挺，就立刻被于绍辉死死地按在原地，他的肉棒在我的阴道里向外抽了一下，然后重新插了进来，这一次他插得很深，那种被龟头顶到花心上的感觉我并不陌生，但这会儿我却不可能体会到性交的快感，一头碰死的想法在我的心里闪过，紧接着麻木的感觉就爬满我身体的每一个角落，从脚趾尖一直侵占到我本就残存不多理智的脑子。</w:t>
      </w:r>
    </w:p>
    <w:p>
      <w:r>
        <w:t>接下来的几分钟我任由着于绍辉揽住我的腰反复把他的肉棒插入进我的身体，阴道里面是什么感觉我已经体会不到，我现在只是一具被抽干了灵魂的躯壳，随着他的插入抽出前后摇晃着自己的身子。</w:t>
      </w:r>
    </w:p>
    <w:p>
      <w:r>
        <w:t>抬起头看到近在咫尺的弟弟的脸，他的眼睛不知何时睁开，正用一双血红的眼珠盯着我，我很怕他的双眼会从眼眶里瞪裂出来。</w:t>
      </w:r>
    </w:p>
    <w:p>
      <w:r>
        <w:t>孙玮脸上的肌肉在我涣散的目光注视下扭曲抽搐，我这个当姐姐的却什么都做不了，我只能这样赤裸着身子趴在弟弟的面前让他亲眼看着我被男人凌辱，我……我真的要疯了……</w:t>
      </w:r>
    </w:p>
    <w:p>
      <w:r>
        <w:t>然而在我以为自己马上就要崩溃的时候，于绍辉的阴茎再一次撞击在了我的子宫口上，我的下身随之收缩了一下，不受控制的阴道壁上的肌肉突然握紧那根肉棒，一丝快感居然从我的身体深处窜出，让我不合时宜地「呀」了一声。</w:t>
      </w:r>
    </w:p>
    <w:p>
      <w:r>
        <w:t>这声无意识的呻吟从我的嘴里冒出来的那一刻，不单我自己觉得意外，于绍辉也同时停下了动作，在我面前，孙玮的眼睛更加通红，似乎无论如何也想不到自己的姐姐竟然会在这个时候发出这样一种令人意想不到的声音……</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