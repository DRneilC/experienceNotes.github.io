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达勒妮</w:t>
      </w:r>
    </w:p>
    <w:p>
      <w:r>
        <w:t>.</w:t>
      </w:r>
    </w:p>
    <w:p>
      <w:r>
        <w:t>作为达勒妮的丈夫，在过去十年里我一直是个正常的男人，一切都很正常。</w:t>
      </w:r>
    </w:p>
    <w:p>
      <w:r>
        <w:t>也就是说，是个有爱心的丈夫和负责任的父亲，一个拼命挣钱供养家庭的男人，一个循规蹈矩每个礼拜日都要</w:t>
      </w:r>
    </w:p>
    <w:p>
      <w:r>
        <w:t>去教堂做祷告的男人。我从来也没有过任何乱七八糟的性幻想，跟妻子做爱最出格的事情就是曾经肏过她的肛门，</w:t>
      </w:r>
    </w:p>
    <w:p>
      <w:r>
        <w:t>但那也只有过一次，而且是因为她很想尝试一下肛交的滋味。</w:t>
      </w:r>
    </w:p>
    <w:p>
      <w:r>
        <w:t>但是，自从那次和达勒妮一起去参加了她朋友蒂娜的生日聚会以后，我的生活从根本上发生了改变。</w:t>
      </w:r>
    </w:p>
    <w:p>
      <w:r>
        <w:t>蒂娜从六年级开始就和达勒妮是非常要好的朋友，她们的关系甚至比双胞胎姐妹还亲密，她们一起上学，一起</w:t>
      </w:r>
    </w:p>
    <w:p>
      <w:r>
        <w:t>出去玩，一起找男朋友，甚至一起献出童贞：</w:t>
      </w:r>
    </w:p>
    <w:p>
      <w:r>
        <w:t>达勒妮和她男友在汽车后座上第一次做爱，而蒂娜和她男友在同一辆车的前座上同时完成了人生的第一次。达</w:t>
      </w:r>
    </w:p>
    <w:p>
      <w:r>
        <w:t>勒妮是蒂娜结婚时的伴娘，而蒂娜也在我们的婚礼上担当了同样的角色。在做了家庭主妇和妈妈后，她们依然保持</w:t>
      </w:r>
    </w:p>
    <w:p>
      <w:r>
        <w:t>着亲密的关系，我们的孩子管蒂娜和她丈夫马克叫姨妈和姨夫，而他们的孩子也这样称呼我和达勒妮。每周她们俩</w:t>
      </w:r>
    </w:p>
    <w:p>
      <w:r>
        <w:t>都要至少见面一次。</w:t>
      </w:r>
    </w:p>
    <w:p>
      <w:r>
        <w:t>马克和我表面上相处得还不错，但也没有什么更深的交往，我也不知道这是为什么。也许是因为我是民主党人，</w:t>
      </w:r>
    </w:p>
    <w:p>
      <w:r>
        <w:t>而他是共和党，或者因为是他喜欢埃尔克斯足球队，而我喜欢老鹰足球队。但我们也有共同点，比如他买的是福特</w:t>
      </w:r>
    </w:p>
    <w:p>
      <w:r>
        <w:t>汽车，而我买的是是雪佛兰，都是通用公司的产品。不管怎么说，我们相处得不错，只是不像蒂娜和达勒妮那么亲</w:t>
      </w:r>
    </w:p>
    <w:p>
      <w:r>
        <w:t>密和疯狂而已。</w:t>
      </w:r>
    </w:p>
    <w:p>
      <w:r>
        <w:t>在我们两家有个不成文的规矩，如果在我家举办聚会时他们夫妇喝多了酒的话，我们就会收起他们的汽车钥匙，</w:t>
      </w:r>
    </w:p>
    <w:p>
      <w:r>
        <w:t>让他们在我家睡一晚上再回家，以免酒后驾车发生危险。当然，如果是在他们家举办聚会，我们夫妇也享受同样的</w:t>
      </w:r>
    </w:p>
    <w:p>
      <w:r>
        <w:t>待遇。</w:t>
      </w:r>
    </w:p>
    <w:p>
      <w:r>
        <w:t>那天去蒂娜家参加她的生日聚会的时候，一进她家门，就看见达勒妮把车钥匙交给了蒂娜，我就知道今天她要</w:t>
      </w:r>
    </w:p>
    <w:p>
      <w:r>
        <w:t>好好喝顿酒，已经准备好不回家了。除了我们夫妇，蒂娜还邀请了其他几对夫妇，大家都是很好的朋友。</w:t>
      </w:r>
    </w:p>
    <w:p>
      <w:r>
        <w:t>热闹的聚会直到凌晨３点才结束，我和达勒妮迷迷糊糊地跑到客人卧室里，一下就瘫到床上睡着了。大约早上</w:t>
      </w:r>
    </w:p>
    <w:p>
      <w:r>
        <w:t>５点半左右，达勒妮起床去卫生间。１０分钟以后，她跑回来叫醒了我。</w:t>
      </w:r>
    </w:p>
    <w:p>
      <w:r>
        <w:t>我睡得迷迷糊糊的，很讨厌她这时候吵醒了我，刚要说她，她把手指放在嘴唇上要我不要出声，小声说道：「</w:t>
      </w:r>
    </w:p>
    <w:p>
      <w:r>
        <w:t>你得过去看看。」说着，就把我拉下了床。</w:t>
      </w:r>
    </w:p>
    <w:p>
      <w:r>
        <w:t>她再次告戒我不要出声，然后带着我朝外走。在路过主卧室的时候，我从敞开的门口看到蒂娜一丝不挂地躺在</w:t>
      </w:r>
    </w:p>
    <w:p>
      <w:r>
        <w:t>主卧的大床上熟睡着，她的阴道里插着一根巨大的假阴茎。我们继续前行，走到楼梯旁，达勒妮悄声告诉我：「小</w:t>
      </w:r>
    </w:p>
    <w:p>
      <w:r>
        <w:t>心点，你躲在墙角朝楼下看看。」</w:t>
      </w:r>
    </w:p>
    <w:p>
      <w:r>
        <w:t>我按照她的话，悄悄地靠近楼梯口，躲在墙角朝下面看去。只见汤姆。威姆斯坐在一张宽大的扶手椅里，一边</w:t>
      </w:r>
    </w:p>
    <w:p>
      <w:r>
        <w:t>用手套动着自己勃起的阴茎，一边看着马克在沙发上奸淫着他的妻子塔米。看到这样的场景，我的阴茎立刻膨胀起</w:t>
      </w:r>
    </w:p>
    <w:p>
      <w:r>
        <w:t>来，我推开达勒妮想把我拉回卧室的手，一心要看看接下来会发生什么事情。</w:t>
      </w:r>
    </w:p>
    <w:p>
      <w:r>
        <w:t>在楼下的客厅里，塔米的双腿紧紧缠绕在马克的后背上，她的双手紧紧地抱着马克的屁股，指甲已经抠进了他</w:t>
      </w:r>
    </w:p>
    <w:p>
      <w:r>
        <w:t>的肉里。马克每抽插一下，塔米都会情不自禁「噢噢」地呻吟几声。过了几分钟，马克对她说：「喔，我要射了，</w:t>
      </w:r>
    </w:p>
    <w:p>
      <w:r>
        <w:t>宝贝，这就是你想要的东西！」然后他就抽搐着身体趴在塔米胸前不动了。又过了几分钟，马克从塔米的身体里退</w:t>
      </w:r>
    </w:p>
    <w:p>
      <w:r>
        <w:t>出来，站了起来。</w:t>
      </w:r>
    </w:p>
    <w:p>
      <w:r>
        <w:t>这时，我听到达勒妮突然开始喘息起来，原来她看到了马克那根又粗又长的阴茎。那东西软塌塌地吊在他的两</w:t>
      </w:r>
    </w:p>
    <w:p>
      <w:r>
        <w:t>腿之间，很像一根发情的马鸡巴。看来，虽然蒂娜和达勒妮关系密切到如同一个人一样，她还是没有告诉达勒妮她</w:t>
      </w:r>
    </w:p>
    <w:p>
      <w:r>
        <w:t>丈夫拥有这么雄伟的生殖器这个秘密。</w:t>
      </w:r>
    </w:p>
    <w:p>
      <w:r>
        <w:t>楼下，塔米也从沙发上站了起来，走到她丈夫面前，跪下去张嘴含住了他的阴茎。这时，马克站在旁边看着塔</w:t>
      </w:r>
    </w:p>
    <w:p>
      <w:r>
        <w:t>米为她丈夫口交，很快就又硬了起来。他走到塔米身后，跪下用坚硬着阴茎在她的股沟里摩擦着，准备插进塔米的</w:t>
      </w:r>
    </w:p>
    <w:p>
      <w:r>
        <w:t>肛门里。</w:t>
      </w:r>
    </w:p>
    <w:p>
      <w:r>
        <w:t>塔米吐出丈夫的阴茎，转头对马克说道：「喂，你小心点插啊。你的东西太大了，而且我的屁眼儿也好长时间</w:t>
      </w:r>
    </w:p>
    <w:p>
      <w:r>
        <w:t>没被肏了，会很疼的呢。」</w:t>
      </w:r>
    </w:p>
    <w:p>
      <w:r>
        <w:t>我肏！马克要把他那巨大的阴茎插进她窄小的屁眼儿里，而她竟然同意他这样干！我惊讶地看着马克艰难地挺</w:t>
      </w:r>
    </w:p>
    <w:p>
      <w:r>
        <w:t>着粗大的阴茎，慢慢地插进塔米的肛门里。终于，他的阴茎全部插了进去，接着他就开始缓缓地一下一下肏了起来，</w:t>
      </w:r>
    </w:p>
    <w:p>
      <w:r>
        <w:t>每一下他都会把阴茎完全抽出来，再完全插进去。</w:t>
      </w:r>
    </w:p>
    <w:p>
      <w:r>
        <w:t>这场面实在太淫荡了，而更刺激的是他们之间的体型差距：塔米的身高只有一米五八，体重大约四十五公斤，</w:t>
      </w:r>
    </w:p>
    <w:p>
      <w:r>
        <w:t>而马克的身高足足有一米九零，他的阴茎甚至比塔米的小臂还要长、还要粗。在马克一下下沉重的抽插中，塔米含</w:t>
      </w:r>
    </w:p>
    <w:p>
      <w:r>
        <w:t>着丈夫的阴茎像杀猪一样不停地尖叫着。</w:t>
      </w:r>
    </w:p>
    <w:p>
      <w:r>
        <w:t>很快，塔米就达到了高潮，她的身体像从水里爬上来的狗抖掉身上的水一样使劲地摇晃着、颤抖着。汤姆抱着</w:t>
      </w:r>
    </w:p>
    <w:p>
      <w:r>
        <w:t>她的头，手掌捂在她的嘴上，以免她的呻吟声吵醒正在睡觉的人。</w:t>
      </w:r>
    </w:p>
    <w:p>
      <w:r>
        <w:t>过了一会儿，马克也开始呻吟，他叫着「我要射了」，然后身体就开始颤抖起来。一分钟以后，他从塔米身体</w:t>
      </w:r>
    </w:p>
    <w:p>
      <w:r>
        <w:t>里退了出来，立刻就有混合着精液和稀屎的液体从塔米的肛门里流了出来。马克赶忙拽过几张纸巾擦拭塔米的肛门</w:t>
      </w:r>
    </w:p>
    <w:p>
      <w:r>
        <w:t>和被弄脏的地板，而汤姆则忙着把精液射在他妻子的脸上。</w:t>
      </w:r>
    </w:p>
    <w:p>
      <w:r>
        <w:t>看着塔米脸上的精液慢慢地流进她的嘴里，我忍不住把手伸进裤子里，搓揉着肿胀的阴茎。</w:t>
      </w:r>
    </w:p>
    <w:p>
      <w:r>
        <w:t>在返回我们卧室的时候，我又偷偷看了看一丝不挂的蒂娜。我不知道插在她阴道里的那根最大号的假阴茎是为</w:t>
      </w:r>
    </w:p>
    <w:p>
      <w:r>
        <w:t>了和马克做爱而做的备工作呢，还是因为被马克肏了那么多年，她只有使用那么大的假阴茎才会有感觉。看我贪婪</w:t>
      </w:r>
    </w:p>
    <w:p>
      <w:r>
        <w:t>地盯着蒂娜的裸体，达勒妮很生气，她使劲拽着我，把我拉回到了我们的床上。</w:t>
      </w:r>
    </w:p>
    <w:p>
      <w:r>
        <w:t>＊＊＊＊＊＊＊＊＊＊＊＊＊＊＊＊第二天上午回到家后，达勒妮问我是否应该把</w:t>
      </w:r>
    </w:p>
    <w:p>
      <w:r>
        <w:t>看到的情况告诉蒂娜，我告诉她再等等再说，因为如果蒂娜还没有察觉到她丈夫和塔米偷情的话，那我们告诉了她</w:t>
      </w:r>
    </w:p>
    <w:p>
      <w:r>
        <w:t>也未必会得到她的感谢，毕竟那是很丢人的事情；而如果她已经知道了，那我们再告诉她就显得多此一举了。所以，</w:t>
      </w:r>
    </w:p>
    <w:p>
      <w:r>
        <w:t>我们需要再观察一下再说。</w:t>
      </w:r>
    </w:p>
    <w:p>
      <w:r>
        <w:t>不过，虽然我让达勒妮暂时忘掉这件事情，但自己却时时看见那些淫荡刺激的画面在脑海里重现，我甚至开始</w:t>
      </w:r>
    </w:p>
    <w:p>
      <w:r>
        <w:t>想象如果达勒妮处在塔米的位置会有什么样的表现。在接下来的几天里，只要一想到那天夜里看到的情景，我的阴</w:t>
      </w:r>
    </w:p>
    <w:p>
      <w:r>
        <w:t>茎就立刻膨胀起来。我不知道达勒妮是否知道为什么我突然总爱纠缠着她，但她似乎很喜欢这样的亲密。慢慢地，</w:t>
      </w:r>
    </w:p>
    <w:p>
      <w:r>
        <w:t>我把自己想象成了汤姆，一边手淫着一边看着马克在我面前奸淫着达勒妮。接下来，我又会设想自己坐在那张宽大</w:t>
      </w:r>
    </w:p>
    <w:p>
      <w:r>
        <w:t>的扶手椅里，看着达勒妮和所有我能想到的男人做爱。</w:t>
      </w:r>
    </w:p>
    <w:p>
      <w:r>
        <w:t>更要命的是，我和塔米在一个公司工作，几乎每天都要见面。每次见到她，我的脑海里必定会出现那天夜里的</w:t>
      </w:r>
    </w:p>
    <w:p>
      <w:r>
        <w:t>淫荡画面。坦率地说，自从那次聚会以后，我无时无刻不在想着那天夜里的情形。虽然我尽量避免出什么问题，但</w:t>
      </w:r>
    </w:p>
    <w:p>
      <w:r>
        <w:t>事情继续向坏的方向发展。</w:t>
      </w:r>
    </w:p>
    <w:p>
      <w:r>
        <w:t>这天，我正在工作，塔米站在我办公室门口，伸着头问我：「喂，耽误你一分钟时间好吗？」</w:t>
      </w:r>
    </w:p>
    <w:p>
      <w:r>
        <w:t>我点点头，放下手中正在写的报告。</w:t>
      </w:r>
    </w:p>
    <w:p>
      <w:r>
        <w:t>「我们在一起工作……，嗯，……有六年了吧？」塔米问道。</w:t>
      </w:r>
    </w:p>
    <w:p>
      <w:r>
        <w:t>我点点头，听她继续说道：「在这六年里，我们一直相处得不错。每天上班来遇到你的时候，你都会说：」早</w:t>
      </w:r>
    </w:p>
    <w:p>
      <w:r>
        <w:t>上好，塔米『。可是为什么今天早上见到我，你却低着头一声不吭地走了呢？在最近两周里，你总是偷偷地盯着我</w:t>
      </w:r>
    </w:p>
    <w:p>
      <w:r>
        <w:t>看，到底出了什么事情了？是我脸上长青春痘了？还是长了疹眼了？还是长了别的什么离奇的东西？或者你终于发</w:t>
      </w:r>
    </w:p>
    <w:p>
      <w:r>
        <w:t>现我是个宝贝了？」看着我脸上尴尬的表情，她哈哈大笑起来，说道：「别紧张啊，我的甜人。</w:t>
      </w:r>
    </w:p>
    <w:p>
      <w:r>
        <w:t>你这个『直截了当先生‘怎么对我不直截了当呢？」说完，她一溜烟跑开了。</w:t>
      </w:r>
    </w:p>
    <w:p>
      <w:r>
        <w:t>从那以后，塔米每天经过我办公室的时候都会跑进来看看我。每当她站在我办公桌对面微笑着看着我的时候，</w:t>
      </w:r>
    </w:p>
    <w:p>
      <w:r>
        <w:t>我脑海里都会浮现她嘴角上流着精液的样子，而当她转身走出我办公室的时候，我看着她丰满圆润的小屁股，都会</w:t>
      </w:r>
    </w:p>
    <w:p>
      <w:r>
        <w:t>想起马克挺着粗大的鸡巴凶狠地肏她肛门的样子。</w:t>
      </w:r>
    </w:p>
    <w:p>
      <w:r>
        <w:t>一周后的一天，她做了一件让我极为震惊的事情。那天，她走进我办公室，回手关上了门。她脸上带着狡猾的</w:t>
      </w:r>
    </w:p>
    <w:p>
      <w:r>
        <w:t>微笑对我说道：「我发现了你一个小秘密，我的宝贝。我终于知道你为什么整天盯着我看了，你看到了我和马克做</w:t>
      </w:r>
    </w:p>
    <w:p>
      <w:r>
        <w:t>爱对不对？</w:t>
      </w:r>
    </w:p>
    <w:p>
      <w:r>
        <w:t>我们做爱的场景让你兴奋了对不对？来吧，让我看看直截了当先生直挺挺的肉棍吧，我能看看它吗？」说着，</w:t>
      </w:r>
    </w:p>
    <w:p>
      <w:r>
        <w:t>她走到我跟前跪了下来。</w:t>
      </w:r>
    </w:p>
    <w:p>
      <w:r>
        <w:t>我赶紧提着椅子后退，试图躲避她的骚扰，一边哀求着：「别这样，塔米，看在上帝的份上。会有人进来看到</w:t>
      </w:r>
    </w:p>
    <w:p>
      <w:r>
        <w:t>的。」</w:t>
      </w:r>
    </w:p>
    <w:p>
      <w:r>
        <w:t>塔米笑着说道：「好，随便你吧，没关系的。反正我已经知道了你的秘密，你也想肏我的肛门对不对？那好，</w:t>
      </w:r>
    </w:p>
    <w:p>
      <w:r>
        <w:t>我等着你来肏我。」</w:t>
      </w:r>
    </w:p>
    <w:p>
      <w:r>
        <w:t>她走后，我明白发生了什么事情，一定是达勒妮不听我的劝告，把那天夜里我们看到的事情告诉了蒂娜。而蒂</w:t>
      </w:r>
    </w:p>
    <w:p>
      <w:r>
        <w:t>娜并不在乎马克肏了塔米的事实，随后就把达勒妮告诉她的话转告了塔米。</w:t>
      </w:r>
    </w:p>
    <w:p>
      <w:r>
        <w:t>＊＊＊＊＊＊＊＊＊＊＊＊＊＊＊＊从那天起，塔米让我每天都处在高度精神紧张</w:t>
      </w:r>
    </w:p>
    <w:p>
      <w:r>
        <w:t>的状态中。她经常跑到我办公室，背对着我提起她裙子的下摆，「喂，亲爱的，帮我检查一下，看看有没有精液流</w:t>
      </w:r>
    </w:p>
    <w:p>
      <w:r>
        <w:t>出来弄湿了我的连裤袜，有吗？」</w:t>
      </w:r>
    </w:p>
    <w:p>
      <w:r>
        <w:t>我抬起头，看着她把裙子下摆提高的腰间，她根本就没穿袜子，甚至也没穿内裤。</w:t>
      </w:r>
    </w:p>
    <w:p>
      <w:r>
        <w:t>「没流出来吧？那你看到什么了？你喜欢你看到的东西吗？」她笑着问我，然后一溜烟地跑走了。</w:t>
      </w:r>
    </w:p>
    <w:p>
      <w:r>
        <w:t>每周准有两三次她要跑到我的办公室来，跟我说道：「准备好让我看看你的肉棒了吗，宝贝？如果你准备好了</w:t>
      </w:r>
    </w:p>
    <w:p>
      <w:r>
        <w:t>的话，我想吸吮它呢。」</w:t>
      </w:r>
    </w:p>
    <w:p>
      <w:r>
        <w:t>在她的骚扰和坚持下，不可避免的事情终于发生了。一天，她站在办公室门口对我说：「帮我买午饭，我帮你</w:t>
      </w:r>
    </w:p>
    <w:p>
      <w:r>
        <w:t>吸吮肉棒。」</w:t>
      </w:r>
    </w:p>
    <w:p>
      <w:r>
        <w:t>「好吧，好吧，我的姑奶奶，你能不能进来说？关上门，你想让别人都听见你的话啊？」说着，我站起身，拉</w:t>
      </w:r>
    </w:p>
    <w:p>
      <w:r>
        <w:t>开拉链。我希望我的气势能够吓倒她，让她落荒而逃。</w:t>
      </w:r>
    </w:p>
    <w:p>
      <w:r>
        <w:t>可是，塔米并没有退缩。她转身关上门，并把门反锁起来，然后绕过办公桌走到我面前，双膝跪倒，伸手握住</w:t>
      </w:r>
    </w:p>
    <w:p>
      <w:r>
        <w:t>我已经坚硬的阴茎，一下含在了嘴里。然后，她一边舔吃着一边说道：「好漂亮的阴茎啊。没马克的大，但也比汤</w:t>
      </w:r>
    </w:p>
    <w:p>
      <w:r>
        <w:t>姆的要大好多。」说着，她张大嘴巴，将我的阴茎全部吞进嘴里。</w:t>
      </w:r>
    </w:p>
    <w:p>
      <w:r>
        <w:t>达勒妮吸吮阴茎的工夫很一般，而塔米的口交技术简直堪称艺术。当达勒妮给我口交的时候，我在快射精的时</w:t>
      </w:r>
    </w:p>
    <w:p>
      <w:r>
        <w:t>候要事先告诉她，因为她有时愿意吞精液，有时却不愿意。本来我也想告诉塔米，但转念一想，还是不说吧，我很</w:t>
      </w:r>
    </w:p>
    <w:p>
      <w:r>
        <w:t>想直接射在她嘴里，并看着她全部吞咽下去。</w:t>
      </w:r>
    </w:p>
    <w:p>
      <w:r>
        <w:t>就在我犹豫不决的时候，塔米站了起来，说道：「直截了当先生的肉棒怎么不直了？是不是想再来一次啊？」</w:t>
      </w:r>
    </w:p>
    <w:p>
      <w:r>
        <w:t>自从我和达勒妮结婚以后，这是我第一次接触别的女人，也许是心理压力太大，我竟然有些软了。</w:t>
      </w:r>
    </w:p>
    <w:p>
      <w:r>
        <w:t>「那就再来一次吧，塔米，只要你还想要。」我鼓足勇气说道。</w:t>
      </w:r>
    </w:p>
    <w:p>
      <w:r>
        <w:t>塔米哈哈大笑起来，她转身朝门口走去，但又转过身说道：「再见啊，我的爱人，我们很快会再见的。」</w:t>
      </w:r>
    </w:p>
    <w:p>
      <w:r>
        <w:t>＊＊＊＊＊＊＊＊＊＊＊＊＊＊＊＊在接下来的几周时间里，塔米每周都会跑到我</w:t>
      </w:r>
    </w:p>
    <w:p>
      <w:r>
        <w:t>办公室来为我口交两三次。有一天，她来到我办公室，脱掉裙子和内裤，对我说道：「今天，我的宝贝，我想让你</w:t>
      </w:r>
    </w:p>
    <w:p>
      <w:r>
        <w:t>肏我肛门。我知道你很想肏，自从你那天夜里看到马克肏了我的肛门，你一直就想肏我，是不是？来吧，宝贝，来</w:t>
      </w:r>
    </w:p>
    <w:p>
      <w:r>
        <w:t>肏我吧，我刚才在卫生间里已经在肛门上抹了一些润滑剂。」说完，她趴在我的办公桌上，撅着屁股对我说道，「</w:t>
      </w:r>
    </w:p>
    <w:p>
      <w:r>
        <w:t>来吧，宝贝，使劲肏我。」</w:t>
      </w:r>
    </w:p>
    <w:p>
      <w:r>
        <w:t>她的肛门比达勒妮松很多，这一点也不奇怪，因为马克的大鸡巴一定经常肏她的肛门，但是，尽管如此，肏她</w:t>
      </w:r>
    </w:p>
    <w:p>
      <w:r>
        <w:t>肛门的感觉仍然非常好。完事后，她说：「帮我买份午餐吧，宝贝，我想找个地方跟你好好谈谈。」</w:t>
      </w:r>
    </w:p>
    <w:p>
      <w:r>
        <w:t>在吃午饭的时候，她直截了当地问我：「我说，你想不想让你的『直截了当夫人‘也尝尝马克的大鸡巴？」</w:t>
      </w:r>
    </w:p>
    <w:p>
      <w:r>
        <w:t>这问题让我很惊讶。我知道她说的「直截了当夫人」是指我妻子达勒妮，因为她一直管我叫「直截了当先生」</w:t>
      </w:r>
    </w:p>
    <w:p>
      <w:r>
        <w:t>嘛。虽然我在心里已经无数遍想象过那样的场景，但是并没有想过它会真实地发生在我妻子身上。我的第一反应是</w:t>
      </w:r>
    </w:p>
    <w:p>
      <w:r>
        <w:t>想说：「别开这样的玩笑！」但我并不想做一个伪君子，于是我回答道：「这个问题不取决于我，这要看达勒妮是</w:t>
      </w:r>
    </w:p>
    <w:p>
      <w:r>
        <w:t>否愿意。如你所说，她是『直截了当夫人‘嘛。」</w:t>
      </w:r>
    </w:p>
    <w:p>
      <w:r>
        <w:t>塔米微笑着说道：「你说得不错。蒂娜跟我说她已经和达勒妮谈过了，从达勒妮的态度来看，只要有合适的机</w:t>
      </w:r>
    </w:p>
    <w:p>
      <w:r>
        <w:t>会和环境，她愿意和马克做爱，但合适的机会和环境需要你去帮她创造。」</w:t>
      </w:r>
    </w:p>
    <w:p>
      <w:r>
        <w:t>我摇着头表示反对，「我不能替她做决定。如果真发生那样的事情的话，是因为她想做。我不会极力去阻止它，</w:t>
      </w:r>
    </w:p>
    <w:p>
      <w:r>
        <w:t>但也不会积极去促成它。」</w:t>
      </w:r>
    </w:p>
    <w:p>
      <w:r>
        <w:t>塔米咯咯笑着说道：「那么，这也不会阻止你把我带到隔壁的希尔顿酒店里好好肏我一顿吧？」</w:t>
      </w:r>
    </w:p>
    <w:p>
      <w:r>
        <w:t>那天下午真把我累惨了，塔米的妩媚和性感的肉体虽然是我一直坚硬着的理由，但更重要的是我脑子里一直想</w:t>
      </w:r>
    </w:p>
    <w:p>
      <w:r>
        <w:t>着马克奸淫达勒妮的事情，所以阴茎一直也无法软下来。一想到塔米和蒂娜将要鼓动着达勒妮去跟马克做爱，我就</w:t>
      </w:r>
    </w:p>
    <w:p>
      <w:r>
        <w:t>浑身冒火，热血沸腾，只能不停地在塔米身体里抽插。最后，塔米亲吻着我说道：「今天下午，除了尺寸以外，你</w:t>
      </w:r>
    </w:p>
    <w:p>
      <w:r>
        <w:t>所有的表现都比马克强很多啊！」</w:t>
      </w:r>
    </w:p>
    <w:p>
      <w:r>
        <w:t>我脚步松软地走出希尔顿酒店，耳朵里响着「尺寸、尺寸」的回声。</w:t>
      </w:r>
    </w:p>
    <w:p>
      <w:r>
        <w:t>周末，我们夫妇和马克、蒂娜夫妇、汤姆、塔米夫妇一起去埃尔克斯俱乐部跳舞。看着塔米和汤姆、马克和达</w:t>
      </w:r>
    </w:p>
    <w:p>
      <w:r>
        <w:t>勒妮相拥着在舞池里跳舞，坐在我身边的蒂娜对我说道：「我知道你在看什么。你看到她和马克跳舞，一定在想他</w:t>
      </w:r>
    </w:p>
    <w:p>
      <w:r>
        <w:t>们在床上的样子。自从你看到马克和塔米做爱后，就一直想着这个事情，对吗？」</w:t>
      </w:r>
    </w:p>
    <w:p>
      <w:r>
        <w:t>我点点头。</w:t>
      </w:r>
    </w:p>
    <w:p>
      <w:r>
        <w:t>「你希望实现你的想象吗？」</w:t>
      </w:r>
    </w:p>
    <w:p>
      <w:r>
        <w:t>我再次点点头。</w:t>
      </w:r>
    </w:p>
    <w:p>
      <w:r>
        <w:t>「那你只是想让事情发生呢，还是想在一边看着？」</w:t>
      </w:r>
    </w:p>
    <w:p>
      <w:r>
        <w:t>我目光坚定地看着蒂娜，说道：「我想看着。但是，第一次我不想让她知道我在一边看着。」</w:t>
      </w:r>
    </w:p>
    <w:p>
      <w:r>
        <w:t>蒂娜说道：「好吧，我来帮你安排。这事今晚就会发生，我要请你们两对夫妇去我家喝酒吃夜宵。汤姆和塔米</w:t>
      </w:r>
    </w:p>
    <w:p>
      <w:r>
        <w:t>没什么问题，但我们要给达勒妮多灌几杯酒，她喝醉了以后可以少一些顾虑。」</w:t>
      </w:r>
    </w:p>
    <w:p>
      <w:r>
        <w:t>我盯着蒂娜看了一会儿，然后问道：「为什么？」</w:t>
      </w:r>
    </w:p>
    <w:p>
      <w:r>
        <w:t>「什么为什么？」</w:t>
      </w:r>
    </w:p>
    <w:p>
      <w:r>
        <w:t>「你为什么要让你丈夫和别的女人做爱？事实上，是你在鼓动那些女人跟他做爱。」</w:t>
      </w:r>
    </w:p>
    <w:p>
      <w:r>
        <w:t>蒂娜大笑起来，说道：「因为我想得到帮助，亲爱的。马克简直就是一台性交机器，他又粗又大，虽然技巧一</w:t>
      </w:r>
    </w:p>
    <w:p>
      <w:r>
        <w:t>般，但后劲儿十足，他可以一直把我肏到失去知觉。如果没有别的女人帮忙，他早晚会把我肏死的。达勒妮将要参</w:t>
      </w:r>
    </w:p>
    <w:p>
      <w:r>
        <w:t>加我们这个独家俱乐部，她是这个俱乐部的第四个帮助我应付马克大鸡巴的女人。」</w:t>
      </w:r>
    </w:p>
    <w:p>
      <w:r>
        <w:t>「哦，其他人还有谁？」</w:t>
      </w:r>
    </w:p>
    <w:p>
      <w:r>
        <w:t>「你很快就会知道都有谁了。如果今晚达勒妮和马克做了爱，她很快也会和另外几个女人的丈夫做爱的。」</w:t>
      </w:r>
    </w:p>
    <w:p>
      <w:r>
        <w:t>听了这话我有些吃惊，蒂娜安慰我道：「别担心啊，亲爱的，这可不是个色情乐部，这只是我们几个女人互相</w:t>
      </w:r>
    </w:p>
    <w:p>
      <w:r>
        <w:t>帮助的方式而已。比如说，这个月这几天塔米来例假了，那么我或者另外一个女人会去满足汤姆的需求。你想想吧，</w:t>
      </w:r>
    </w:p>
    <w:p>
      <w:r>
        <w:t>如果达勒妮来月经不能和你做爱的时候，还有三个能让你欲仙欲死的女人供你挑选，这是不是一件非常令人兴奋的</w:t>
      </w:r>
    </w:p>
    <w:p>
      <w:r>
        <w:t>事情啊？」</w:t>
      </w:r>
    </w:p>
    <w:p>
      <w:r>
        <w:t>舞曲结束了，当两对跳舞的男女返回到我们座位的时候，蒂娜趁机发出了邀请得到大家的积极响应。于是，一</w:t>
      </w:r>
    </w:p>
    <w:p>
      <w:r>
        <w:t>干人马立即开赴马克蒂娜家。到了那里以后，蒂娜说道：「你们随便坐吧，随便喝几杯吧，谁累了的话可以上楼去</w:t>
      </w:r>
    </w:p>
    <w:p>
      <w:r>
        <w:t>休息。我们夫妇先离开一下，１５分钟以后回来。」</w:t>
      </w:r>
    </w:p>
    <w:p>
      <w:r>
        <w:t>我喝了杯酒，然后跟大家说我有点累了，想上楼去睡一会耳。达勒妮扶着我，想陪我一起上楼去休息。虽然我</w:t>
      </w:r>
    </w:p>
    <w:p>
      <w:r>
        <w:t>曾经跟塔米说过不会主动促成达勒妮和马克做爱的事，但我还是故意要达勒妮留在客厅，不要跟我上楼去。</w:t>
      </w:r>
    </w:p>
    <w:p>
      <w:r>
        <w:t>躺在楼上客房里的床上，我的心里非常矛盾，甚至有一点想打退堂鼓了。难道我真的想看着达勒妮和马克做爱</w:t>
      </w:r>
    </w:p>
    <w:p>
      <w:r>
        <w:t>吗？难道我真的希望把那些狂热的性幻想变成现实吗？在胡思乱想中我无意地看了一下手表，啊！从我上楼休息到</w:t>
      </w:r>
    </w:p>
    <w:p>
      <w:r>
        <w:t>现在已经过去２５分钟了，蒂娜说他们夫妇１５分钟以后回到客厅，那么现在我已经没有时间去阻止他们了。</w:t>
      </w:r>
    </w:p>
    <w:p>
      <w:r>
        <w:t>我从床上爬起来，悄悄地走到楼梯口向下面的客厅望下去。一种怪异的感觉在我心中升起，我看到了和那天聚</w:t>
      </w:r>
    </w:p>
    <w:p>
      <w:r>
        <w:t>会时一样的场面。一个人坐在宽大的扶手椅里一边观看一边自慰，两个人在沙发上做爱。不过，这次在椅子上观看</w:t>
      </w:r>
    </w:p>
    <w:p>
      <w:r>
        <w:t>和自慰的是达勒妮。</w:t>
      </w:r>
    </w:p>
    <w:p>
      <w:r>
        <w:t>这时，我听到马克说道：「哦，哦我要射了。」然后，他从蒂娜的阴道里抽出阴茎站了起来，他那粗大的阴茎</w:t>
      </w:r>
    </w:p>
    <w:p>
      <w:r>
        <w:t>垂吊在两腿之间，混合着他精液和蒂娜淫水的液体滴滴答答地从龟头上滴到地板上。蒂娜懒洋洋地转头看着达勒妮</w:t>
      </w:r>
    </w:p>
    <w:p>
      <w:r>
        <w:t>说道：「该你了，我的朋友。」话音未落，马克已经走到了达勒妮的面前。</w:t>
      </w:r>
    </w:p>
    <w:p>
      <w:r>
        <w:t>达勒妮的手指仍然在自己的阴蒂上使劲搓揉着，她的眼睛一刻也没有离开马克两腿间垂吊着的粗大阴茎。马克</w:t>
      </w:r>
    </w:p>
    <w:p>
      <w:r>
        <w:t>走到她面前，握住阴茎套动着，等待着她的反应。达勒妮看了看大阴茎，又看了看他的脸，再转回来注视着那根粗</w:t>
      </w:r>
    </w:p>
    <w:p>
      <w:r>
        <w:t>大的阴茎。</w:t>
      </w:r>
    </w:p>
    <w:p>
      <w:r>
        <w:t>然后，她转头看了看蒂娜，看到蒂娜脸上鼓励的微笑，便再次转回来看着马克的阴茎。慢慢地，她犹犹豫豫地</w:t>
      </w:r>
    </w:p>
    <w:p>
      <w:r>
        <w:t>张开嘴，俯身靠近那根令人期待的巨大肉棒。</w:t>
      </w:r>
    </w:p>
    <w:p>
      <w:r>
        <w:t>看着达勒妮尽力张开她的樱桃小口使劲吞咽着马克粗大的鸡巴，我忍不住掏出自己坚硬的阴茎使劲套动起来，</w:t>
      </w:r>
    </w:p>
    <w:p>
      <w:r>
        <w:t>希望蒂娜不要因为我一会儿把精液射在她漂亮的地毯上而生气。这时，蒂娜已经从沙发上站了起来，走到达勒妮面</w:t>
      </w:r>
    </w:p>
    <w:p>
      <w:r>
        <w:t>前，俯下身仔细打量着达勒妮的嘴和马克阴茎的结合处。</w:t>
      </w:r>
    </w:p>
    <w:p>
      <w:r>
        <w:t>「别着急，我的朋友，尽量放松，慢慢来。他的鸡巴确实太大了，而这只是你第一次给他口交，还不太适应。</w:t>
      </w:r>
    </w:p>
    <w:p>
      <w:r>
        <w:t>不过，我相信过几个星期你一定会很容易地把他的鸡巴完全吞进去。」</w:t>
      </w:r>
    </w:p>
    <w:p>
      <w:r>
        <w:t>达勒妮把搓揉着自己阴蒂的手从下面拿上来，握住马克粗大的阴茎，慢慢地朝嘴里送，似乎像把那根又粗又长</w:t>
      </w:r>
    </w:p>
    <w:p>
      <w:r>
        <w:t>的肉棒整个吞进喉咙里。蒂娜被她认真的样子逗得哈哈大笑，说道：「就是这样，我的宝贝。我就知道你会爱上马</w:t>
      </w:r>
    </w:p>
    <w:p>
      <w:r>
        <w:t>克的鸡巴，好好吸吮它吧，我的朋友，使劲吸吮它。」</w:t>
      </w:r>
    </w:p>
    <w:p>
      <w:r>
        <w:t>逐渐地，达勒妮已经吞进了马克阴茎大约六英寸多的部分，但这也是她的极限了，还有大约三英寸的茎体露在</w:t>
      </w:r>
    </w:p>
    <w:p>
      <w:r>
        <w:t>外面。这时马克已经不在等她继续吞咽了，他的大手按住达勒妮的后脑，开始前后耸动着身体肏着我妻子的嘴巴。</w:t>
      </w:r>
    </w:p>
    <w:p>
      <w:r>
        <w:t>从刚开始舔吻马克的龟头那一刻开始，达勒妮的眼睛一直温柔地凝视着马克的脸，虽然马克越来越重地肏着她</w:t>
      </w:r>
    </w:p>
    <w:p>
      <w:r>
        <w:t>的嘴巴，她仍然抬着头，眼睛还是一直看着马克。这时，有一件非常惊人的事情发生了，达勒妮竟然在马克强力在</w:t>
      </w:r>
    </w:p>
    <w:p>
      <w:r>
        <w:t>她嘴里抽插的过程中高潮了！这真是令人难以置信，反正我从来没有见过一个女人在为男人口交时自己能够达到高</w:t>
      </w:r>
    </w:p>
    <w:p>
      <w:r>
        <w:t>潮。</w:t>
      </w:r>
    </w:p>
    <w:p>
      <w:r>
        <w:t>马克在达勒妮嘴巴里抽插得越来越快，时间不长他就大声叫起来：「我要射了，送给你一个最好的奖赏，我的</w:t>
      </w:r>
    </w:p>
    <w:p>
      <w:r>
        <w:t>舔心！啊，我射了！」</w:t>
      </w:r>
    </w:p>
    <w:p>
      <w:r>
        <w:t>达勒妮瞪大了双眼，喉头使劲上下活动着，尽力吞咽着马克喷在她喉咙里的精液。看到她几乎被精液灌得窒息</w:t>
      </w:r>
    </w:p>
    <w:p>
      <w:r>
        <w:t>了，马克抽出了他的阴茎。达勒妮紧闭着嘴，努力不让满嘴的精液流出来，然后依旧抬起头，温情脉脉的绿眼睛继</w:t>
      </w:r>
    </w:p>
    <w:p>
      <w:r>
        <w:t>续凝视着马克的脸。过了一会儿，她满心欢喜地张开嘴，伸出舌头向马克表示着，他的精液已经被她全部咽下去了。</w:t>
      </w:r>
    </w:p>
    <w:p>
      <w:r>
        <w:t>马克的鸡巴还是硬的！这家伙的性能力也太强了，他肏完蒂娜的屄后阴茎是硬的，他肏完达勒妮的嘴巴后阴茎</w:t>
      </w:r>
    </w:p>
    <w:p>
      <w:r>
        <w:t>还是硬着。达勒妮带着满脸的困惑看着马克，任由他把她夹在腋下扔到沙发上，按着她的身子，三下两下扒下她的</w:t>
      </w:r>
    </w:p>
    <w:p>
      <w:r>
        <w:t>内裤，分开她的腿。</w:t>
      </w:r>
    </w:p>
    <w:p>
      <w:r>
        <w:t>她躺在那里毫不反抗，仍然大睁着眼睛看着马克，大声尖叫着：「哦，我的上帝啊！你要干什么啊？」</w:t>
      </w:r>
    </w:p>
    <w:p>
      <w:r>
        <w:t>蒂娜站在她身旁，说道：「抱着你的膝盖把腿提高，提得越高越好，我的宝贝，这样肏你会容易些。他会慢慢</w:t>
      </w:r>
    </w:p>
    <w:p>
      <w:r>
        <w:t>地进入你的身体，他知道你需要一些时间来适应他。」</w:t>
      </w:r>
    </w:p>
    <w:p>
      <w:r>
        <w:t>马克将他的大龟头顶在达勒妮的阴唇上摩擦着，然后慢慢地顶进去一点。接着，他使劲一纵身体，像小孩拳头</w:t>
      </w:r>
    </w:p>
    <w:p>
      <w:r>
        <w:t>大的龟头整个一下顶进了达勒妮的阴道，撑得她的身体猛烈的颤抖了一下。接着，马克一英寸一英寸地慢慢挺进，</w:t>
      </w:r>
    </w:p>
    <w:p>
      <w:r>
        <w:t>直到他阴茎的三分之二都插进了达勒妮的身体后，便开始了温柔的抽插。</w:t>
      </w:r>
    </w:p>
    <w:p>
      <w:r>
        <w:t>达勒妮的眼睛闪烁着柔和的光芒，双腿紧紧缠绕在马克的大腿上，低声呻吟着任凭那根大鸡巴在自己的身体里</w:t>
      </w:r>
    </w:p>
    <w:p>
      <w:r>
        <w:t>穿插。</w:t>
      </w:r>
    </w:p>
    <w:p>
      <w:r>
        <w:t>蒂娜在达勒妮身边说道：「你也要肏他，我的朋友，使劲肏他。我现在要去看看你老公了，你好好享受你的新</w:t>
      </w:r>
    </w:p>
    <w:p>
      <w:r>
        <w:t>情人吧，我一会儿就回来。」</w:t>
      </w:r>
    </w:p>
    <w:p>
      <w:r>
        <w:t>蒂娜从楼梯走上来，第一眼就看到我躲在墙角，一边偷看下面的情况一边自慰着，她笑着说道：「你还没有把</w:t>
      </w:r>
    </w:p>
    <w:p>
      <w:r>
        <w:t>我的地毯弄脏吧？」说着，就跪在我的面前替我口交起来。我感觉她的嘴唇就像柔软的小手搓揉抚摩着我已经忍耐</w:t>
      </w:r>
    </w:p>
    <w:p>
      <w:r>
        <w:t>了半天的阴茎，那样美妙的刺激让我再也无法忍耐，一大股精液立刻就射进了她的喉咙。</w:t>
      </w:r>
    </w:p>
    <w:p>
      <w:r>
        <w:t>她仔细地吸吮干净我的精液后，抬起头笑着对我说：「还不错，幸亏我来得及时，否则这么好的营养品就浪费</w:t>
      </w:r>
    </w:p>
    <w:p>
      <w:r>
        <w:t>了。」</w:t>
      </w:r>
    </w:p>
    <w:p>
      <w:r>
        <w:t>蒂娜站起身，拥抱着我，一边接吻一边指着下面问道：「你很享受这种偷窥吧？」</w:t>
      </w:r>
    </w:p>
    <w:p>
      <w:r>
        <w:t>我的眼睛盯着我妻子嘴里那根巨大的阴茎，说道：「真是太奇妙了，我从来有没有想到会这么刺激，这么兴奋。」</w:t>
      </w:r>
    </w:p>
    <w:p>
      <w:r>
        <w:t>蒂娜抚摩着我的阴茎说道：「是啊，我能感觉得到。」我低头一看，我的阴茎竟然再次勃起了。蒂娜继续说道</w:t>
      </w:r>
    </w:p>
    <w:p>
      <w:r>
        <w:t>：「塔米告诉我你在床表现非常好，我想找个机会自己体验一下，看她说的对不对。」</w:t>
      </w:r>
    </w:p>
    <w:p>
      <w:r>
        <w:t>我看着她美丽的面庞，说道：「这个该死的女人，怎么把我的秘密都说出去了？」</w:t>
      </w:r>
    </w:p>
    <w:p>
      <w:r>
        <w:t>蒂娜咯咯笑着说道：「什么秘密都瞒不了我的，我的爱人。即使塔米不跟我说，达勒妮也会说的。」</w:t>
      </w:r>
    </w:p>
    <w:p>
      <w:r>
        <w:t>在楼下的客厅里，马克开始加速了，他的身体撞击着达勒妮的阴户「啪啪」</w:t>
      </w:r>
    </w:p>
    <w:p>
      <w:r>
        <w:t>直响。达勒妮紧紧缠住马克的身体，嘴里不停地呻吟着：「哦，是的，哦，好，哦，太舒服了。」突然，她大</w:t>
      </w:r>
    </w:p>
    <w:p>
      <w:r>
        <w:t>叫一声：「哦，上帝啊，啊啊啊……」两条腿猛地蹬直，浑身痉挛着、颤抖着。达勒妮从来也没有过这样强烈的高</w:t>
      </w:r>
    </w:p>
    <w:p>
      <w:r>
        <w:t>潮反应，她的表现看得我目瞪口呆。</w:t>
      </w:r>
    </w:p>
    <w:p>
      <w:r>
        <w:t>达勒妮这次高潮不仅强度大，而且时间长，在马克持续猛烈的冲击下，她的身体长时间地痉挛、颤抖着，她的</w:t>
      </w:r>
    </w:p>
    <w:p>
      <w:r>
        <w:t>呼吸急促，呻吟声越来越响。简直难以置信，我的妻子竟然这样忘我地迷失在别的男人的强力奸淫中，即使我已经</w:t>
      </w:r>
    </w:p>
    <w:p>
      <w:r>
        <w:t>来到她的身边，即使我已经握住了她的小手，她依然沉浸在巨大的快感中，竟然没有发现我就在她身边。</w:t>
      </w:r>
    </w:p>
    <w:p>
      <w:r>
        <w:t>马克高声叫道：「她采取避孕措施了吗？」</w:t>
      </w:r>
    </w:p>
    <w:p>
      <w:r>
        <w:t>我不知道她是否吃了避孕药或者在阴道里塞了避孕膜，所以只能耸了耸肩膀回答道：「不知道。」</w:t>
      </w:r>
    </w:p>
    <w:p>
      <w:r>
        <w:t>蒂娜说道：「不，她应该没有采取避孕措施。」</w:t>
      </w:r>
    </w:p>
    <w:p>
      <w:r>
        <w:t>马克闻言有些恋恋不舍地从达勒妮的阴道里退出来，把大股的精液射在了她的小腹和阴毛上。他手握着阴茎抖</w:t>
      </w:r>
    </w:p>
    <w:p>
      <w:r>
        <w:t>了抖，又挤了挤，将最后一滴精液都挤在达勒妮的阴毛上。然后，他把达勒妮的身体翻过去，让她跪俯在沙发上，</w:t>
      </w:r>
    </w:p>
    <w:p>
      <w:r>
        <w:t>屁股撅得高高的。</w:t>
      </w:r>
    </w:p>
    <w:p>
      <w:r>
        <w:t>我知道马克想干什么，非常担心达勒妮的肛门会被他的大鸡巴撕裂，就准备上去阻止马克。但是，我的胳膊被</w:t>
      </w:r>
    </w:p>
    <w:p>
      <w:r>
        <w:t>蒂娜拉住了，她对我说道：「别去阻止他，我的宝贝。你别这样做。虽然这几周达勒妮会很痛苦，但她以后会享受</w:t>
      </w:r>
    </w:p>
    <w:p>
      <w:r>
        <w:t>到被大鸡巴肛交的乐趣的。马克特别喜欢这样狗交的姿势。」</w:t>
      </w:r>
    </w:p>
    <w:p>
      <w:r>
        <w:t>马克真是个性交机器，他已经射精好几次了，但他的阴茎仍然坚硬着。蒂娜注意到我有些难以置信的表情，对</w:t>
      </w:r>
    </w:p>
    <w:p>
      <w:r>
        <w:t>我说道：「你看到了吧，现在知道我为什么要找别的女人来帮我了吧？」</w:t>
      </w:r>
    </w:p>
    <w:p>
      <w:r>
        <w:t>马克射在达勒妮小腹上的精液顺着她的大腿朝下流着，他的大龟头已经顶进了我妻子只被肛交过一次的窄小肛</w:t>
      </w:r>
    </w:p>
    <w:p>
      <w:r>
        <w:t>门里。达勒妮满脸泪水，她大声哭喊着：「啊啊啊，我的上帝啊，啊，我的情人，好啊，使劲肏啊，肏我，肏我，</w:t>
      </w:r>
    </w:p>
    <w:p>
      <w:r>
        <w:t>啊啊啊，使劲肏我，肏死我，啊啊啊……」她又连续达到了三次高潮。</w:t>
      </w:r>
    </w:p>
    <w:p>
      <w:r>
        <w:t>看到这样的场景，蒂娜再也忍耐不住了，她拉着我跑进她的卧室，三下两下扒光自己和我的衣服，然后在她和</w:t>
      </w:r>
    </w:p>
    <w:p>
      <w:r>
        <w:t>马克的床上疯狂地和我做爱。达勒妮兴奋的哭喊声不断地从客厅传过来，疲乏至极的我在妻子的哭喊声中悠然睡去。</w:t>
      </w:r>
    </w:p>
    <w:p>
      <w:r>
        <w:t>＊＊＊＊＊＊＊＊＊＊＊＊＊＊＊＊第二天早上，我被床铺的轻轻晃动弄醒，可发</w:t>
      </w:r>
    </w:p>
    <w:p>
      <w:r>
        <w:t>现我身边并没有躺着别人。但我马上就感觉到有一张嘴在吸吮我的阴茎，我抬头一看，看到达勒妮正盯着我，她美</w:t>
      </w:r>
    </w:p>
    <w:p>
      <w:r>
        <w:t>丽的绿眼睛闪烁着快乐的光芒，嘴唇和舌头仍然忙碌地舔吸着我。床铺之所以晃动，是因为马克正跪在她身后悠然</w:t>
      </w:r>
    </w:p>
    <w:p>
      <w:r>
        <w:t>地奸淫着她。</w:t>
      </w:r>
    </w:p>
    <w:p>
      <w:r>
        <w:t>看到我已经醒了，她吐出我的阴茎，说道：「对不起啊，宝贝。请你千万不要恨我，自从上次我们偷看了他们</w:t>
      </w:r>
    </w:p>
    <w:p>
      <w:r>
        <w:t>做爱后，我一直很想尝试一下。好不好，亲爱的？你能明白我的感受吗？」</w:t>
      </w:r>
    </w:p>
    <w:p>
      <w:r>
        <w:t>我微笑着对她说道：「我不好啊，亲爱的，再没有什么比口交到一半就停下更糟糕的事情了。」</w:t>
      </w:r>
    </w:p>
    <w:p>
      <w:r>
        <w:t>达勒妮听了裂嘴一笑，再次把我的阴茎含了进去。</w:t>
      </w:r>
    </w:p>
    <w:p>
      <w:r>
        <w:t>我一边享受着达勒妮的口交服务，一边给保姆打了个电话，问她是否可是多照顾我孩子一会儿，因为我们现在</w:t>
      </w:r>
    </w:p>
    <w:p>
      <w:r>
        <w:t>还回不去。她说她可以待到中午。蒂娜带着他们的孩子出门去了，所以在那天上午我和马克轮流奸淫着达勒妮，享</w:t>
      </w:r>
    </w:p>
    <w:p>
      <w:r>
        <w:t>受着她的口交服务。到了１１点半的时候，达勒妮仍然和马克纠缠在一起，而我不得不告辞去接保姆的班。</w:t>
      </w:r>
    </w:p>
    <w:p>
      <w:r>
        <w:t>临走时，我对马克说：「喂，伙计，你好好享受达勒妮的身体吧，不过你必须在周一我上班前把她送回我家。」</w:t>
      </w:r>
    </w:p>
    <w:p>
      <w:r>
        <w:t>他们俩一边使劲地肏着，一边冲着我傻笑着点点头。</w:t>
      </w:r>
    </w:p>
    <w:p>
      <w:r>
        <w:t>大概到周日晚上９点的时候达勒妮才被马克送回来，她进门后匆匆亲吻了一下孩子和我，就跑到卧室酣睡起来。</w:t>
      </w:r>
    </w:p>
    <w:p>
      <w:r>
        <w:t>我不知道今后还会有什么样的变化，但我可以肯定，从今以后达勒妮不再是我一个人的女人了。不过，既然有蒂娜、</w:t>
      </w:r>
    </w:p>
    <w:p>
      <w:r>
        <w:t>塔米和另外两个还叫不上名字的女人与我做伴，我肯定不会介意达勒妮以后会跟多少男人做爱的。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