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办公室的凌虐</w:t>
      </w:r>
    </w:p>
    <w:p>
      <w:r>
        <w:t>.</w:t>
      </w:r>
    </w:p>
    <w:p>
      <w:r>
        <w:t>「呜你到底要怎样才可以放过我」电话里心怡无助的哭泣着。</w:t>
      </w:r>
    </w:p>
    <w:p>
      <w:r>
        <w:t>「你别说这么难听嘛，小荡妇，我也只是想让别人分享欣赏看看，堂堂一个教授的老婆，和大公司的企划管理人，那个肥美多汁的小嫩穴有多漂亮而已啊，是你自己不要的……」阿龙坐在车哩，看着对街的办公大楼，星期五的下班时间好像大家下班都特别准时，一些上班族三五成群的从办公大楼门口鱼贯的走出来，而大楼内的电灯一间间的关掉，而阿龙凝视着五楼边间的办公室，那室他以前女友的办公室，灯还亮着。</w:t>
      </w:r>
    </w:p>
    <w:p>
      <w:r>
        <w:t>「你不要再说了……呜……」「好啦，废话少说，东西收到了吧，有按照我的吩咐换上去了吗？」「……」只传来低声的饮泣。</w:t>
      </w:r>
    </w:p>
    <w:p>
      <w:r>
        <w:t>「干！贱人！我现在要上去了，如果你没换上我送你的衣服，发生什么后果你自行负责喔！」「不要……不要上来，还有人……」阿龙关掉电话，拿着包包，进了这家公司，直接向心怡的办公室走去。</w:t>
      </w:r>
    </w:p>
    <w:p>
      <w:r>
        <w:t>场景一：办公室的凌虐「先生，对不起，现在是下班时间，请问您找谁？」一个年轻貌美身材绞好的职员，穿着整齐的套装，有礼貌的阻挡他。</w:t>
      </w:r>
    </w:p>
    <w:p>
      <w:r>
        <w:t>阿龙看了一下她高耸胸部上挂着的名牌。</w:t>
      </w:r>
    </w:p>
    <w:p>
      <w:r>
        <w:t>「你叫陈佳雯喔，啧啧啧，原来是你喔，还蛮漂亮的嘛，是我啦！我跟你主任约好了，要不要一起来……」伸出手来要拉住佳雯。</w:t>
      </w:r>
    </w:p>
    <w:p>
      <w:r>
        <w:t>佳雯突然脸色惨白，向后退去。</w:t>
      </w:r>
    </w:p>
    <w:p>
      <w:r>
        <w:t>心怡办公室的门突然打开，「阿龙，干什么！佳雯，你先回去！」心怡铁了一张脸。</w:t>
      </w:r>
    </w:p>
    <w:p>
      <w:r>
        <w:t>「可是主任，他……」「你不要管，没你的事……」心怡吩咐佳雯，要佳雯先下班，然后两个人进到办公室。</w:t>
      </w:r>
    </w:p>
    <w:p>
      <w:r>
        <w:t>「你要怎么样才肯放过我，你说吧，要多少钱，只要我办的到的……」拍！阿龙狠狠的给心怡一巴掌，把心怡整个人打到办公室的地毯上，「贱货！臭婊子！你嚣张什么！」「我……我要报警……」「再报警之前，你先等一下……」阿龙拿起电话，联络了一下后，把电话交给心怡，「李小姐，我寄了一封ｍａｉｌ给你，你要先看一下吗，主旨是：教授妻子的淫乱过去，请主任先过目……」经过变声器低沉的声音。</w:t>
      </w:r>
    </w:p>
    <w:p>
      <w:r>
        <w:t>「你是谁……」「你别管，你先看看吧……」心怡到了办公桌上打开ｍａｉｌ，果然一张张以前和阿龙做爱淫秽的照片，还有偷拍她在公司门口进出，家门口跟她先生一起出门的相片。显然是有计划的动作。</w:t>
      </w:r>
    </w:p>
    <w:p>
      <w:r>
        <w:t>「就是怕你有不乖的举动，我只要一按寄出，你知道会有多少人同时收到吧，哈哈哈……」「你们……你们这群禽兽……」「先别急，下一封信你先回覆，记得要用你签名的电子签名档喔，我先等你」下一封ｍａｉｌ是奴隶同意书「立书人，李心怡，在老公王大出国期间，为了我淫荡的身体可以得到更大的刺激，同意无条件将身体奉献给我的最爱张阿龙，成为他的性奴隶，将他视为我的主人，我将全心全意取悦他，满足他所有的需求。」「你们……」「还有一分钟……５９……５８……５７……」「好，我寄出去了……」心怡慌乱的按下寄出，无助的趴在桌上。</w:t>
      </w:r>
    </w:p>
    <w:p>
      <w:r>
        <w:t>阿龙走了过来，检起电话，跟对方谈了几句后，舒舒服服的坐在会客沙发，双脚翘在茶几上，对着心怡命令「心怡，过来帮我点烟！」心怡抬起头来，慌乱的心，不知道下一步会怎么样，可是……「喂！她不听话，寄出去好了！」「不要……我听话……」心怡乖乖的过来，颤抖的帮阿龙点上香烟「为了证明你会听话，站上去！」阿龙指了指茶几。</w:t>
      </w:r>
    </w:p>
    <w:p>
      <w:r>
        <w:t>「还不快点！」心怡羞辱的站了上去，从阿龙的角度可以直接看到裙下风光。心怡感觉到这一点，双脚紧紧的夹住。</w:t>
      </w:r>
    </w:p>
    <w:p>
      <w:r>
        <w:t>「那……请你掀起你的裙子！」阿龙的声音，在激情的抑压之下，不由自主的提高了了解了对方的意图之后，心怡不禁全身颤栗不已。心怡咬紧牙根，然后徐徐的拉起裙摆，露出一双修长丰腴的大腿。就在大腿的根部，快要露出来时，心怡突然踌躇了下来。双手不停的颤抖，一种超乎想像屈辱，压得她喘不过气来，再也无法忍耐了。</w:t>
      </w:r>
    </w:p>
    <w:p>
      <w:r>
        <w:t>「动作快点，我以前又不是没看过！」终于心怡闭紧了双眼，两手抓着裙子的两边，用力的掀了起来。露出了紧贴着大腿根部的黑色底裤。</w:t>
      </w:r>
    </w:p>
    <w:p>
      <w:r>
        <w:t>怔怔的看了一会儿，一种达到目的的兴奋，阿龙好不容易才回过神来开口说道∶「心怡。」阿龙的声音，就像念咒一般，对于自己所掌握的巨大主宰力，不禁有点张皇失措。心怡一边苦战着自己胸中的鼓动，一边抬起视线。</w:t>
      </w:r>
    </w:p>
    <w:p>
      <w:r>
        <w:t>「害羞是吗？」「是……是害羞……」「不想让我看吗？我都插到烂的小穴还怕被我看！」「这……这样可以了吧！」「不行，再拉上去。」口气突然变得相当的粗暴，心怡只好咬紧双唇，勉强的将裙子拉到腰际。</w:t>
      </w:r>
    </w:p>
    <w:p>
      <w:r>
        <w:t>只见那边缘滚着蕾丝细带的黑色底裤，是多么的适合这位气质高超的心怡。</w:t>
      </w:r>
    </w:p>
    <w:p>
      <w:r>
        <w:t>「今天是漂亮的黑色高叉底裤啊！」「真是适合你这付成熟的肉体。」「……」「真是迷人啊！」「……」「你是不是经常穿这种性感的内裤啊？」「我……我不知道。」阿龙兴奋的抽完了第一跟烟「再点火！心怡。」突然被唤回现实的心怡，赶紧拉下了短裙，拿起桌上的打火机，为阿龙点烟。</w:t>
      </w:r>
    </w:p>
    <w:p>
      <w:r>
        <w:t>就在这个时候，阿龙的手趁势隙肆无忌惮的摸向那紧裹在短裙之下的丰臀。心怡急忙挺起腰部，向后退了一步。</w:t>
      </w:r>
    </w:p>
    <w:p>
      <w:r>
        <w:t>「不要动！」阿龙一把拉住心怡的腰杆子，再一次将手伸进短裙之中，享受着意料中的弹性，同时，更将手绕到前方，手掌完全掌握了黑色短裤的下方。</w:t>
      </w:r>
    </w:p>
    <w:p>
      <w:r>
        <w:t>「真是令人怀念的屁股啊！真有弹性。」心怡站直了身体，表情僵硬的凝视着正面。而阿龙则一边留意着他的表情，一边继绩狭玩着他的两腿之间。</w:t>
      </w:r>
    </w:p>
    <w:p>
      <w:r>
        <w:t>「如何？心怡，屁股与阴部被玩弄的感觉如何啊？」「……」心怡表情僵硬的看着前方，拚命的压抑自己即将脱口的怒骂，依然保持闷不吭声。</w:t>
      </w:r>
    </w:p>
    <w:p>
      <w:r>
        <w:t>「应该很舒服了吧！我现在问的是你的感觉。」「这……这我不喜欢。」最后终于忍不住脱口而出。</w:t>
      </w:r>
    </w:p>
    <w:p>
      <w:r>
        <w:t>「哼，是吗？像你穿这种相称的性感内裤，不是让所有的男性同仁，都会产生拉起你的裙子，抚摸你的身体的淫念吗？」阿龙绕在前面的手指，挺着黑色底裤的下端中心，徐徐的侵入阴核的附近。</w:t>
      </w:r>
    </w:p>
    <w:p>
      <w:r>
        <w:t>「如果不喜欢想逃的话，你想后果会如何？心怡。」「……」「怎么？难道你不想逃吗？」阿龙的手，开始缓缓的拉下裤袜。就在盛怒与屈辱的包围之下，心怡的四肢猛烈的颤抖了起来。实在有点想撞倒这位丑陋的男子，夺门而出。</w:t>
      </w:r>
    </w:p>
    <w:p>
      <w:r>
        <w:t>「咦！看来你是不想逃的样子，难道你真的怀念屁股被我摸的感觉吗？心怡。」「不，不……」「那……为什么不逃。」「这……」「那就是喜欢罗，喜欢的话，你就亲口说出来吧！」「呜……」拉下了裤袜之后，阿龙的手马上再移回充满了女性曲线美的小腹，继续拉下那紧紧贴身的底裤。</w:t>
      </w:r>
    </w:p>
    <w:p>
      <w:r>
        <w:t>「怎么不说呢？」心怡本能的按住自己底裤的两端。</w:t>
      </w:r>
    </w:p>
    <w:p>
      <w:r>
        <w:t>「不想说是吗？」「呜，喜……喜欢。」心怡侧过脸去，无奈的回答，可是心里不禁十分的痛苦，有生以来从未对谁有过如此的卑屈过。</w:t>
      </w:r>
    </w:p>
    <w:p>
      <w:r>
        <w:t>「放掉你的手，心怡。」「啊！」心怡只好迟疑的伸回自己的双手，就在此时，阿龙的手，就像再也无法等候一般，瞬间便将底裤拉下了下腹。</w:t>
      </w:r>
    </w:p>
    <w:p>
      <w:r>
        <w:t>「嗯！长得真是旺盛啊！」阿龙拨弄了一会儿下腹脑人的萋萋芳草，手指便顺势滑进芳草之下的阴唇。</w:t>
      </w:r>
    </w:p>
    <w:p>
      <w:r>
        <w:t>「这就是李主任淫荡的阴唇啊！」「咕噜……」心怡喉底发出了呻吟，嘴唇则咬的紧紧的。心里厌恶的几近发狂。</w:t>
      </w:r>
    </w:p>
    <w:p>
      <w:r>
        <w:t>「啊……」心怡的身体更为僵硬了。阿龙的手指潜向阴唇，一边摸索着内侧，一边从上端的狭处，探寻娇嫩的真珠。</w:t>
      </w:r>
    </w:p>
    <w:p>
      <w:r>
        <w:t>阿龙的食指与姆指夹着心怡的真珠，轻轻的往上拉。</w:t>
      </w:r>
    </w:p>
    <w:p>
      <w:r>
        <w:t>「呀……我还记得你这里最敏感吧，现在还是吗？」心怡全身血液逆流，好不容易才发出声来。</w:t>
      </w:r>
    </w:p>
    <w:p>
      <w:r>
        <w:t>「快点回答我，否则我是不会放手的。」就在对方的提弄之下，心怡的腰肢突然用力的挺起。</w:t>
      </w:r>
    </w:p>
    <w:p>
      <w:r>
        <w:t>「是……。」「喔！原来如此，原来摸了它就会抓狂，那这是什么呢？以前怎么没注意，告诉我，这个是什么？」阿龙的手指，再往下揉着那个极水的凹洞。</w:t>
      </w:r>
    </w:p>
    <w:p>
      <w:r>
        <w:t>「呜……这……这是尿道口……」「尿道口是做什么用的啊？」「这……」对方的问答实在是太过下流了，使得心怡不禁为之无言。</w:t>
      </w:r>
    </w:p>
    <w:p>
      <w:r>
        <w:t>「回答我。」阿龙的手指，硬往凹洞里塞。</w:t>
      </w:r>
    </w:p>
    <w:p>
      <w:r>
        <w:t>「咕呜……尿……尿的地方啊！」心怡再也忍不住，伸手覆住自己的双颊。</w:t>
      </w:r>
    </w:p>
    <w:p>
      <w:r>
        <w:t>「喔！像心怡这种美人也要尿尿是吗？那这个洞又是什么呢？嗯，还是一样的小穴，还有男人在用吗！」阿龙拉掉心怡覆在双颊上的手，同时将手指探进更下面的洞口。</w:t>
      </w:r>
    </w:p>
    <w:p>
      <w:r>
        <w:t>「啊！。」喘着气瞠视着前方。</w:t>
      </w:r>
    </w:p>
    <w:p>
      <w:r>
        <w:t>回响在屋内的自己的声音，听起来是如此的凄惨。</w:t>
      </w:r>
    </w:p>
    <w:p>
      <w:r>
        <w:t>「原来如此，原来你就是用这里来迷惑男人的啊！那么……这样你有甚么感觉呢？」阿龙深深插入的手指，在微温的阴道中，缓缓的出入。</w:t>
      </w:r>
    </w:p>
    <w:p>
      <w:r>
        <w:t>「呜……」心怡美丽圆润的大腿，不停的微微战栗，拚命的忍受对力的凌辱。</w:t>
      </w:r>
    </w:p>
    <w:p>
      <w:r>
        <w:t>就在此时，她的精神已经接近崩溃了，可是阿龙的行为却是愈来愈下流。</w:t>
      </w:r>
    </w:p>
    <w:p>
      <w:r>
        <w:t>「唉啊！怎么还有一个洞呢？」阿龙的手指粗鲁的潜进屁股的中心。</w:t>
      </w:r>
    </w:p>
    <w:p>
      <w:r>
        <w:t>「这里是？」「是……是屁股……」「请说清楚一点。」「好……好的，是……是肛门。」就在手指贯穿了该处之时，心怡终于失神的回答。</w:t>
      </w:r>
    </w:p>
    <w:p>
      <w:r>
        <w:t>「那它是做什么？是不是也是给男人的大肉棒插的？」「不，不是。」狼狙至极的心怡，摇了摇头。</w:t>
      </w:r>
    </w:p>
    <w:p>
      <w:r>
        <w:t>「那是做什么用呢？」「……」「快慊卮穑？</w:t>
      </w:r>
    </w:p>
    <w:p>
      <w:r>
        <w:t>阿龙将手指用力贯穿肛门。</w:t>
      </w:r>
    </w:p>
    <w:p>
      <w:r>
        <w:t>「咕呜……它……它是大便用的……」呜咽声从心怡紧紧咬住的嘴唇中流泻而出。</w:t>
      </w:r>
    </w:p>
    <w:p>
      <w:r>
        <w:t>「没想到像心怡这样的美女，也有这么脏的东西。」「不……不要再作弄我了！」就在阿龙拔出了手指的同时，心怡颤栗不已的双脚，终于支撑不了自己的身体，当场蹲了下来。</w:t>
      </w:r>
    </w:p>
    <w:p>
      <w:r>
        <w:t>「好，现在我已经了解我奴隶的下体了，当然，不了解全身是不够的。」「让我们来上第二课！再站上去」心怡勉强支撑着身体，再站上令她羞辱的茶几上。</w:t>
      </w:r>
    </w:p>
    <w:p>
      <w:r>
        <w:t>「很好，首先，先脱掉你身上的所有衣物。」「什么？」「你想反抗吗？快点脱光你的衣服。」阿龙毫不容情的叱责着。</w:t>
      </w:r>
    </w:p>
    <w:p>
      <w:r>
        <w:t>「不要在这里好不好。」「我现在就想看，快点！」既然逃不掉，就只有咬紧牙根忍耐下来了，于是心怡终于用那颤栗不已的双手，解开上衣的钮扣。抬眼望前方，缓缓的退下上衣，拉下短裙。脱掉高跟鞋，同时拔掉裤袜。</w:t>
      </w:r>
    </w:p>
    <w:p>
      <w:r>
        <w:t>虽然以前看过心怡的裸体，可是没想到几年不见，呈现在自己眼前际肉体，更是丰丽超脱自己的想像。</w:t>
      </w:r>
    </w:p>
    <w:p>
      <w:r>
        <w:t>「现在请你脱掉胸罩。」阿龙的声音已经因为昂奋而亢了。</w:t>
      </w:r>
    </w:p>
    <w:p>
      <w:r>
        <w:t>心怡将视线移往沙发上的阿龙之后，马上挺起胸膛，心中有了觉悟，反正届时连底裤都留不了，于是战栗着双手，反射性的伸向背后的扣钩。心怡用手接住罩杯，松掉肩带，然后由上往下徐徐的拿掉胸罩，就在乳房露出的同时，马上再用另一只手紧紧的遮掩住它。垂落在颊边的丰沛长发，也自然而然的覆盖在汗湿的胸前。</w:t>
      </w:r>
    </w:p>
    <w:p>
      <w:r>
        <w:t>「给我！」心怡向下将胸罩抛给阿龙。阿龙一把接过来，舒服的靠着沙发，一边闻着心怡胸罩散发出来的体香，一边就像欣赏脱衣舞般的看着心怡。</w:t>
      </w:r>
    </w:p>
    <w:p>
      <w:r>
        <w:t>「放下你的手。」佳奈子全身恶寒的放下胸前的双手，可是两手马上叉护住了Ｖ字型底裤的前端。胸前丰满的双乳，焕发着妖异的光泽，乳尖始终傲然朝上，样样散发着熟女的肉体美。</w:t>
      </w:r>
    </w:p>
    <w:p>
      <w:r>
        <w:t>「手……」心怡认命的将手放开。</w:t>
      </w:r>
    </w:p>
    <w:p>
      <w:r>
        <w:t>下腹两端系着细带的黑色底裤，紧紧的缠在腰骨，就像支撑着下腹顶点般的紧裹它。而且紧夹着它的是一双白皙丰腴的大腿。</w:t>
      </w:r>
    </w:p>
    <w:p>
      <w:r>
        <w:t>阿龙看了一眼脚边的那双黑色高跟鞋，那双与这位充满知性美的淑女的玉腿，完全相配的鞋子，抬起心怡优美的小脚，帮她一一穿好鞋子。</w:t>
      </w:r>
    </w:p>
    <w:p>
      <w:r>
        <w:t>阿龙两手来到高跟鞋的鞋跟时，嘴唇也跟着印在心怡的脚脖子上，从脚脖子到膝盖之间的小腿，在黑色高跟鞋的支撑之下，紧绷着那恼人的肌肉，阿龙抱着心怡的小腿，开始吱吱有声的舐弄了起来。</w:t>
      </w:r>
    </w:p>
    <w:p>
      <w:r>
        <w:t>一边沿着小腿，摩搓他的嘴唇、脸颊，一边往大腿上移他的嘴唇。大腿充满弹性，不但散发着滑腻的光泽，而且更闪耀着迷人的淫荡美。</w:t>
      </w:r>
    </w:p>
    <w:p>
      <w:r>
        <w:t>「喔！」两手紧抱着大腿的阿龙，忍不住呻吟了出声，突然将鼻子埋进紧裹着黑色的底裤的双腿之间。努力的隔着内裤嗅着阴部的味道。</w:t>
      </w:r>
    </w:p>
    <w:p>
      <w:r>
        <w:t>就在丝般滑腻的感触，以及甜美的女体香味之下，阿龙脑部的境况，已经全然的崩溃了。奋力拉下心怡的底裤。</w:t>
      </w:r>
    </w:p>
    <w:p>
      <w:r>
        <w:t>「打开你的脚，心怡。」将底裤从高跟鞋下拔走之后，阿龙的脸便潜进了大腿之间，屏住气息的凝视那根部的阴唇。</w:t>
      </w:r>
    </w:p>
    <w:p>
      <w:r>
        <w:t>「这是美女的阴处是吗？真是令人怀念的颜色与形状啊！」「……」心怡闭上双眼，死命的咬紧嘴唇。而阿龙却一边窥视着她脸上的表情，一边将自己的嘴唇贴往娇嫩的阴唇，并且开始舐动他的舌头。才一接触到心怡的阴唇，舌头上便充满了她那成熟的芳香与娇纯的味道，而且激情完全支配了他的身体。</w:t>
      </w:r>
    </w:p>
    <w:p>
      <w:r>
        <w:t>心怡受不了这种凌辱，跳下茶几，斗颤着身体，不停的向后退，退到紧靠着办公桌，已经无路可退，而阿龙混浊的眼睛，已经高涨着欲情。</w:t>
      </w:r>
    </w:p>
    <w:p>
      <w:r>
        <w:t>「不要逃！」阿龙一边向着心怡走去，一边将全身的衣服脱光，就在那凸起丑陋的腹部下方，赤红充血的男根，已经硬挺朝天了，心怡急急忙忙的避开眼睛。</w:t>
      </w:r>
    </w:p>
    <w:p>
      <w:r>
        <w:t>「心怡，我好像说过要好好的看看你的身体啊！」「把手放在你的头上。」一把抓住了心怡胸前的乳房，阿龙飞快的凑进自己的嘴，热情吸吻起那娇嫩的乳头。在乳房上极尽所能的舐弄之后，阿龙突然转移到毫无防备的腋下，开始舐弄。一股远比胸部来得浓郁的体臭与成熟的香味，使得阿龙更加的销魂。</w:t>
      </w:r>
    </w:p>
    <w:p>
      <w:r>
        <w:t>阿龙将心怡转过身，让她双手扶着桌子，用一只手揉搓她的乳房和阴部，另一只手则夸张地在白色而丰满的屁股抚摸着。</w:t>
      </w:r>
    </w:p>
    <w:p>
      <w:r>
        <w:t>「啊……不要……」「现在还有你说不要的余地吗？」心怡在她全裸的身上后面屁股感觉到一团热的东西压了上来，原来是那根正往她屁股的隙缝间准备插入。</w:t>
      </w:r>
    </w:p>
    <w:p>
      <w:r>
        <w:t>「不要……不要……」知道悲惨的结果终于到了，心怡忍不住哭了出来。此时心怡的阴道感觉到一股灼热，心怡扭动身子想要逃离，不久还是由身后被阿龙刺穿了进去。</w:t>
      </w:r>
    </w:p>
    <w:p>
      <w:r>
        <w:t>「呜……」喘息之中感觉到阿龙那根真是硕大，阴道被撑开得彷佛要裂开似的。</w:t>
      </w:r>
    </w:p>
    <w:p>
      <w:r>
        <w:t>「怎么样啊？很怀念吧！」「真没想到还能有机会好好的插你。」「不要……」绝顶的高潮已经近在眼前，随时都会引起爆发，可是阿龙就像要享受这瞬间的愉悦似的，再次展开了刺戟。</w:t>
      </w:r>
    </w:p>
    <w:p>
      <w:r>
        <w:t>一下……两下……三下，男根抽插时，所引起的快感，直窜脑门。</w:t>
      </w:r>
    </w:p>
    <w:p>
      <w:r>
        <w:t>阿龙全身紧紧贴在心怡充满弹性的肉体上。</w:t>
      </w:r>
    </w:p>
    <w:p>
      <w:r>
        <w:t>「从后面来插入阴道，让你受不了吧……这样如何？」阿龙更残忍地撞击心怡的子宫，心怡感觉到身体的内部有个很大的龟头在作动着，同时阿龙边揉搓着心怡的乳房，以及心怡的阴蒂，心怡的身体官能被刺激到极点。</w:t>
      </w:r>
    </w:p>
    <w:p>
      <w:r>
        <w:t>「呜……啊……」心怡开始感觉到有一股彷佛要升天的快感直往身体冲，她只觉脑子的思考力越来越薄弱，一片茫茫然。</w:t>
      </w:r>
    </w:p>
    <w:p>
      <w:r>
        <w:t>「啊……那里……不可以……呜……」阿龙抚弄着心怡的阴蒂，阴蒂那里已充血而且变得相当敏感，阿龙的技巧十分灵活而熟练。</w:t>
      </w:r>
    </w:p>
    <w:p>
      <w:r>
        <w:t>「我记得你最喜欢的动作就是一边插你，一边摸吧！」「不……不要……不要……」心怡激动得扭动着，大量的蜜汁不断地分泌出来，硕大的龟头不断地突击子宫，令心怡感觉像要麻痹了似的。</w:t>
      </w:r>
    </w:p>
    <w:p>
      <w:r>
        <w:t>「啊……再这样下去……不要……不要……」心怡的声音哽咽着，她忍耐不住那股已冲上来的快感直逼而来。</w:t>
      </w:r>
    </w:p>
    <w:p>
      <w:r>
        <w:t>「怎么样呢？你大概快达高潮了吧？别客气，尽情享受吧！」阿龙似乎能掌握心怡的身体的状态，就算这么久没碰了，女人的身体对性交还是回残存记忆的。</w:t>
      </w:r>
    </w:p>
    <w:p>
      <w:r>
        <w:t>深深插入心怡体内，傲然挺起的男根，突然有了暴发的前兆，使得阿龙全身不由自主的战栗起来。</w:t>
      </w:r>
    </w:p>
    <w:p>
      <w:r>
        <w:t>要在心怡体内，贯注激情热液的时刻，终于来临了。阿龙一口气冲刺到底，同时发出了啼泣的声音。</w:t>
      </w:r>
    </w:p>
    <w:p>
      <w:r>
        <w:t>「啊……」就在孩童般的呜咽声中，阿龙终于倾注了自己所有的生命，迸发出他狂热的欲情。</w:t>
      </w:r>
    </w:p>
    <w:p>
      <w:r>
        <w:t>就在凄厉的冲击中，虽然腰部已经快断了，可是阿龙好像贪恋着那最后的喜悦一般，还是拚命的继续他猛烈的刺戟。</w:t>
      </w:r>
    </w:p>
    <w:p>
      <w:r>
        <w:t>场景二：女奴文生盯着桌前四个监视银幕，监视着心怡办公室里阿龙和心怡的凌辱性戏。</w:t>
      </w:r>
    </w:p>
    <w:p>
      <w:r>
        <w:t>这时佳雯开门进来，也没有多话，迅速的脱掉身上的制服，熟练的穿上红色的皮内裤，皮靴，皮手套，袋上象征奴隶的颈圈，像一条母狗般的爬到文生的脚边，趴在地上，仔细的将文生皮鞋上的污垢一一舔乾净。</w:t>
      </w:r>
    </w:p>
    <w:p>
      <w:r>
        <w:t>这是文生规定佳雯打招呼的方式，经过一个多月的调教，佳雯已经很熟练地成为文生的性奴隶，任何羞耻的事情都做的出来。</w:t>
      </w:r>
    </w:p>
    <w:p>
      <w:r>
        <w:t>当然，文生的目标不是她，像佳雯这一种淫贱的助理，依文生的财力和地位，要几个有几个，不过，看在那个银幕里被凌辱的心怡的份上，先搞定佳雯才可以让心怡好好就范。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