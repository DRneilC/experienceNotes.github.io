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换妻游戏</w:t>
      </w:r>
    </w:p>
    <w:p>
      <w:r>
        <w:t>.</w:t>
      </w:r>
    </w:p>
    <w:p>
      <w:r>
        <w:t>这个小说说起来呢，并不是特别的色，但贵在够真实，而且里面对于伦理和欲望的描述很有味道，我不知道大家看后是什么感觉，我自我来说是觉得女人其实对于性的理解有时要比男人开放的多。</w:t>
      </w:r>
    </w:p>
    <w:p>
      <w:r>
        <w:t>大家也可以谈下自己的感受，对于这种游戏是否认可？</w:t>
      </w:r>
    </w:p>
    <w:p>
      <w:r>
        <w:t>在成人搜索过，有同名的小说，但内容并不相同！</w:t>
      </w:r>
    </w:p>
    <w:p>
      <w:r>
        <w:t>换妻游戏（彩信小说）简介：两个男人都对妻子失去性趣，无法满足妻子的生理需求，便想出换妻的主意。两个妻子不仅欣然接受了换夫的事实，还合谋暗换了位置，戏弄了各自老公。同时，也证实两个男人根本不是“性无能”而是““心无能”。小说风趣幽默，引人入胜。</w:t>
      </w:r>
    </w:p>
    <w:p>
      <w:r>
        <w:t>黑龙过江 着午夜零点，北京着名的三立屯酒吧一条街。杨庆和林岳还坐在枫丹白露酒吧里对杯畅饮。</w:t>
      </w:r>
    </w:p>
    <w:p>
      <w:r>
        <w:t>“不早了，回去吧。”杨庆说。</w:t>
      </w:r>
    </w:p>
    <w:p>
      <w:r>
        <w:t>“嗨。再喝一会儿。回去也没劲。”林岳说。</w:t>
      </w:r>
    </w:p>
    <w:p>
      <w:r>
        <w:t>“是没劲。老婆要，咱又给不了。老婆生气，咱也着急。”杨庆一脸的愁绪。</w:t>
      </w:r>
    </w:p>
    <w:p>
      <w:r>
        <w:t>“你说这是审美疲劳？还是总吃一样东西腻啦？跟别的女人就行，跟老婆就不行。”林岳像问杨庆，也像问自己。</w:t>
      </w:r>
    </w:p>
    <w:p>
      <w:r>
        <w:t>“嘿。怎么都这样？我有几个哥们都这么说。跟别的女人又尖又久，跟老婆还不是又软又短，是干脆就不行。”杨庆极力赞同林岳。</w:t>
      </w:r>
    </w:p>
    <w:p>
      <w:r>
        <w:t>“哎，哥们。我有个主意你看怎么样？”林岳有点儿神秘兮兮的看着杨庆说。</w:t>
      </w:r>
    </w:p>
    <w:p>
      <w:r>
        <w:t>“什么好主意？快说说。”杨庆来了精神。</w:t>
      </w:r>
    </w:p>
    <w:p>
      <w:r>
        <w:t>“我说了你可别生气呀。”林岳提醒杨庆。</w:t>
      </w:r>
    </w:p>
    <w:p>
      <w:r>
        <w:t>“咱们哥俩无话不谈，生什么气呀。”杨庆态度明朗。</w:t>
      </w:r>
    </w:p>
    <w:p>
      <w:r>
        <w:t>“我这主意你看行就行，不行也别有别的想法。”林岳继续试探杨庆。</w:t>
      </w:r>
    </w:p>
    <w:p>
      <w:r>
        <w:t>“我说哥们，你怎么磨叽起来啦？”杨庆脸上呈现急色。</w:t>
      </w:r>
    </w:p>
    <w:p>
      <w:r>
        <w:t>“那……那我可说啦。”</w:t>
      </w:r>
    </w:p>
    <w:p>
      <w:r>
        <w:t>“说呀。快说呀。”</w:t>
      </w:r>
    </w:p>
    <w:p>
      <w:r>
        <w:t>“嗯……先这么说吧，你看我老婆怎么样？”林岳问杨庆。</w:t>
      </w:r>
    </w:p>
    <w:p>
      <w:r>
        <w:t>“你……你是问我对嫂子的印象呀？好哇。很好。”杨庆很真诚的回答。</w:t>
      </w:r>
    </w:p>
    <w:p>
      <w:r>
        <w:t>“假如我老婆上了你的床，你，你会有兴趣吗？”林岳似乎严肃地问。</w:t>
      </w:r>
    </w:p>
    <w:p>
      <w:r>
        <w:t>“嗨海。我说哥们，这玩笑咱可开不起。说实话，嫂子要是其他女人，我当然很有兴趣啦。可是嫂子是你林岳的女人呀，我怎么会……”杨庆有些急。</w:t>
      </w:r>
    </w:p>
    <w:p>
      <w:r>
        <w:t>“我说兄弟，我可跟你说正经的呢。你听说过国外、不，还什么国外呀，就在咱们这座城市，有很多白领搞换妻游戏吗？”</w:t>
      </w:r>
    </w:p>
    <w:p>
      <w:r>
        <w:t>“听说过呀。啊？你是说咱们两个玩……玩换妻游戏？”杨庆惊讶得瞪大了眼睛。</w:t>
      </w:r>
    </w:p>
    <w:p>
      <w:r>
        <w:t>“兄弟。别、你别急。我只是一个提议。愿不愿意看你。你想想呀，咱们跟老婆不行，咱们没有床上的乐趣；老婆想要，咱们又给不了，老婆也痛苦焦躁。如果咱俩也换换，那不都解决了吗？”林岳说得很认真。</w:t>
      </w:r>
    </w:p>
    <w:p>
      <w:r>
        <w:t>“你，你这样做，你老婆会同意？”杨庆反问林岳。</w:t>
      </w:r>
    </w:p>
    <w:p>
      <w:r>
        <w:t>“你是怕你老婆不同意吧？”林岳问杨庆。</w:t>
      </w:r>
    </w:p>
    <w:p>
      <w:r>
        <w:t>“她们都不会同意。”杨庆回答得有些肯定。</w:t>
      </w:r>
    </w:p>
    <w:p>
      <w:r>
        <w:t>“那可不见得。人的本性是需要性爱的，可是还要装着。咱们的老婆跟咱们要的时候急扯白脸的，那个时候是个男人上她的身她都不会拒绝。你想想你老婆那个时候是不是这样吧。”林岳在诱导杨庆。</w:t>
      </w:r>
    </w:p>
    <w:p>
      <w:r>
        <w:t>“那倒是。可是这换妻游戏她们会同意？”杨庆仍表示怀疑。</w:t>
      </w:r>
    </w:p>
    <w:p>
      <w:r>
        <w:t>“她们骨子里肯定很愿意，饿得不行的时候，送来吃的还能不吃？最多她们会遮一层贞节布。只要咱们帮她们把这层布揭下去，她们乐不得咱们换呢。”林岳说得很干脆。</w:t>
      </w:r>
    </w:p>
    <w:p>
      <w:r>
        <w:t>“哥们，快说说，怎么帮她们揭去贞节布。”杨庆兴致很高。</w:t>
      </w:r>
    </w:p>
    <w:p>
      <w:r>
        <w:t>“你小子，是不是早盯上我老婆啦？”林岳半真半假地说。</w:t>
      </w:r>
    </w:p>
    <w:p>
      <w:r>
        <w:t>“你想出这损招儿，是不是你早盯上我老婆啦？”杨庆反唇相讥。</w:t>
      </w:r>
    </w:p>
    <w:p>
      <w:r>
        <w:t>“好好好。就算咱们俩都盯上彼此的老婆还不行吗？我不喜欢你老婆，你不喜欢我老婆，咱们两个还换不成老婆呢。”</w:t>
      </w:r>
    </w:p>
    <w:p>
      <w:r>
        <w:t>“呵呵。也对。快说说，怎么办？”杨庆显得有些着急。</w:t>
      </w:r>
    </w:p>
    <w:p>
      <w:r>
        <w:t>“你可想好了呀，换了可别后悔。”林岳给杨庆打预防针。</w:t>
      </w:r>
    </w:p>
    <w:p>
      <w:r>
        <w:t>“那后什么悔呀？有得就有失呀。咱们得，老婆失；老婆得，咱们失。都有得，都有失，得的是实的，失的是虚的。还是实的实惠呀。”这个时候的杨庆比林岳还想得开。</w:t>
      </w:r>
    </w:p>
    <w:p>
      <w:r>
        <w:t>“好。老弟。说得对，想得开。这就叫互惠互利，利己利人。哈哈哈哈。来，干了这杯。”林岳端起高脚杯，简单和杨庆碰了一下，一饮而尽。</w:t>
      </w:r>
    </w:p>
    <w:p>
      <w:r>
        <w:t>“好。干。你这家伙，真敢想鬼点子。呵呵呵。”杨庆也干了自己杯中的红酒。“哎，你说。咱们的老婆不会骂咱们缺德吧？”</w:t>
      </w:r>
    </w:p>
    <w:p>
      <w:r>
        <w:t>“不会。即使嘴上骂咱们缺德，心里还不知道怎么感谢咱们呢。”林岳似乎对女人心理很有研究。</w:t>
      </w:r>
    </w:p>
    <w:p>
      <w:r>
        <w:t>“嗯，嗯。你说得有道理。有道理。”杨庆频频点头表示赞同。“可是什么时候能让我亲亲嫂子呀？”杨庆对林岳老婆的欲望，借着酒劲不可遏止的蹦出来了。</w:t>
      </w:r>
    </w:p>
    <w:p>
      <w:r>
        <w:t>“你！杨庆……好好好。你想亲嫂子，我更想亲弟媳妇，就今天晚上。”林岳被杨庆说得差点跳起来，尽管是他提议的换老婆，可是当真的有人要亲他的老婆时，他的情绪也差点失控。只是他想到他也会弄对方的老婆，才控制住了自己的情绪。</w:t>
      </w:r>
    </w:p>
    <w:p>
      <w:r>
        <w:t>“今、今晚？”杨庆的思维总是比林岳慢半拍。</w:t>
      </w:r>
    </w:p>
    <w:p>
      <w:r>
        <w:t>“是呀。你不急着亲嫂子吗？”林岳仍涩涩的说。</w:t>
      </w:r>
    </w:p>
    <w:p>
      <w:r>
        <w:t>“你就不急着亲弟媳妇？”杨庆这时反应很快。</w:t>
      </w:r>
    </w:p>
    <w:p>
      <w:r>
        <w:t>“急，急。咱们都急行了吧？你这小子。”</w:t>
      </w:r>
    </w:p>
    <w:p>
      <w:r>
        <w:t>“这就对了。快说怎么弄吧。这大半夜的她们两个会同意？”杨庆真的没有林岳的鬼点子多。</w:t>
      </w:r>
    </w:p>
    <w:p>
      <w:r>
        <w:t>“你这不懂了吧？就这大半夜的才是最佳时机呢。越是夜深，女人越是渴求性的滋润。朦胧中有男人爬上身，她们问都不问就会接受你。”林岳一副行家的口气。</w:t>
      </w:r>
    </w:p>
    <w:p>
      <w:r>
        <w:t>“你是说咱们俩……”杨庆有点儿理解了林岳的意思。</w:t>
      </w:r>
    </w:p>
    <w:p>
      <w:r>
        <w:t>“对。我去你家，你去我家，趁夜深人静，老婆睡得直迷糊，生米不就做成熟饭啦？见机行事咱们分别告诉她们是怎么回事，她们心里还不乐开了花？”林岳仿佛胜券在握。</w:t>
      </w:r>
    </w:p>
    <w:p>
      <w:r>
        <w:t>“我老婆或你老婆要反抗怎么办？”杨庆还是担心。</w:t>
      </w:r>
    </w:p>
    <w:p>
      <w:r>
        <w:t>“刚知道身上这人不是我或你，会本能的抵制一下，在这之前或在这个时候赶紧给她进去，她就只享受不反抗了。”林岳仍是一副专家的口气。</w:t>
      </w:r>
    </w:p>
    <w:p>
      <w:r>
        <w:t>“进去她就不会反抗啦？”杨庆在这些问题上确实显得有些稚嫩。</w:t>
      </w:r>
    </w:p>
    <w:p>
      <w:r>
        <w:t>“这你还不知道？强奸犯强奸妇女一旦成功，都不是真正意义上的强奸。真正意义的强奸应该是强奸未遂。没强奸上的时候，多数女人是反抗的。可是一旦强奸犯给女人插进去，女人马上就老老实实。对性的享受，已经远远盖过对强暴的恐惧。甚至有不少女人，虽结婚多年，但经过强暴后才猛然发现，做爱还有这般强烈的刺激和快感。跟自己的老公从来没有这般销魂荡魄的体验。某派出所曾让所内民警回家跟自己的老婆做过试验，女人坚决不从，看谁能和老婆完成性交。结果不出意外，只要女人坚持抵抗又没被掐昏打晕，强奸绝不会得逞。”林岳振振有词。</w:t>
      </w:r>
    </w:p>
    <w:p>
      <w:r>
        <w:t>“我说林岳，以前你怎么没给我传授传授呀。”杨庆脸上流露出真诚的佩服。</w:t>
      </w:r>
    </w:p>
    <w:p>
      <w:r>
        <w:t>“呵呵。现在传授正好。”林岳又举起杯子跟杨庆碰了碰。</w:t>
      </w:r>
    </w:p>
    <w:p>
      <w:r>
        <w:t>“快一点了。走？”杨庆显得比林岳还急。</w:t>
      </w:r>
    </w:p>
    <w:p>
      <w:r>
        <w:t>“好吧。走。换换钥匙。”两个人拿钥匙的手都有些颤抖。毕竟换这钥匙是让另外的男人去搞自己的老婆，心里总不会很平静的。</w:t>
      </w:r>
    </w:p>
    <w:p>
      <w:r>
        <w:t>杨庆和林岳是老朋友了，两个老婆之间也很熟很熟。由于经常往来，相互对各自的家庭都了如指掌。他俩走进对方的家，都会像走进自己家一样，不睁眼睛，摸着都能拿到想拿的东西。只是，对方的老婆他俩的的确确都没摸过。这次，不仅要摸，还要进入，深深地进入，要给自己、给对方带来超强的快乐。两个人的心里，兴奋激动中掺杂着担心紧张。</w:t>
      </w:r>
    </w:p>
    <w:p>
      <w:r>
        <w:t>杨庆和林岳两家离三里屯的距离不一样，杨庆家住在西单里面，林岳家住在西客站附近。两家的距离相差一倍还多。林岳去杨庆家，当然先到了。</w:t>
      </w:r>
    </w:p>
    <w:p>
      <w:r>
        <w:t>为了不引起任何人的主意，林岳没进电梯。八层楼，一步一步爬了上去。</w:t>
      </w:r>
    </w:p>
    <w:p>
      <w:r>
        <w:t>打开房门，跟开自己家门没有两样，自然而熟悉。</w:t>
      </w:r>
    </w:p>
    <w:p>
      <w:r>
        <w:t>卧室的门没有关，窗外的月光，透过薄薄的窗纱照进来。天热的关系，杨庆的老婆月月只穿着布带子一般的超短内裤和戴着个简易乳罩。侧卧的姿势，更突出了林岳平时就目光留连、馋涎欲滴的丰乳和肥臀。他开门进来，月月没有动静。或者正在熟睡，或者听到也不会理睬，她以为杨庆回来，理睬干什么？反正也不会有什么节目。</w:t>
      </w:r>
    </w:p>
    <w:p>
      <w:r>
        <w:t>林岳的目光注视着月月，喉结蠕动，咽了几口吐沫。同时麻利地脱去自己的衣裤。</w:t>
      </w:r>
    </w:p>
    <w:p>
      <w:r>
        <w:t>月月翻了个身，似乎对林岳很轻的动静有了一点点反应，但没有任何表示。</w:t>
      </w:r>
    </w:p>
    <w:p>
      <w:r>
        <w:t>林岳这个时候倒不很紧张了。进入月月，驾驭月月，征服月月，似乎是唾手可得的事情了。</w:t>
      </w:r>
    </w:p>
    <w:p>
      <w:r>
        <w:t>林岳猫步一般的轻轻上了床，眼睛盯着月月的脸紧挨着月月躺下。月月仍然没有动。</w:t>
      </w:r>
    </w:p>
    <w:p>
      <w:r>
        <w:t>林岳也奇怪了，平时跟自己的老婆在床上，任老婆怎么揉搓，任自己怎么努力，那东西就是起不来。有时即使勉强起来了，刚刚给老婆进入，又不争气的软下来。可现在，刚刚进杨庆家的门，还正脱着衣服，那东西就硬邦邦的直立起来了，而且还有蹦跳的感觉。</w:t>
      </w:r>
    </w:p>
    <w:p>
      <w:r>
        <w:t>此刻的林岳，看着月月丰满鼓胀的肉体就在自己的身边，而且散发着难以形容、极其诱人的馨香气息，他一刻也不能自制了。</w:t>
      </w:r>
    </w:p>
    <w:p>
      <w:r>
        <w:t>林岳把手先放在月月的肩膀上，看月月没有反应，又把手探向月月的胸部。也许平时杨庆也是这样的动作，月月仍然没动。但月月已经知道“杨庆”回来了。</w:t>
      </w:r>
    </w:p>
    <w:p>
      <w:r>
        <w:t>“睡觉。别烦。”当林岳的手在月月的乳峰上轻轻捻揉时，月月说话了。林岳浑身激灵一下，她以为月月发现了身边的人不对呢。</w:t>
      </w:r>
    </w:p>
    <w:p>
      <w:r>
        <w:t>林岳看月月没有发现他不是杨庆，胆子又大起来。他整个手抓住月月圆圆的乳房摩擦着，然后划过月月微微隆起的腹部，向两腿之间探去。</w:t>
      </w:r>
    </w:p>
    <w:p>
      <w:r>
        <w:t>“别讨厌了！不行还来逗人家。”月月没睁眼睛，边说边用手拨着林岳的胳膊。林岳的手继续前进，在月月那个水草丰美、他万分渴望的缝隙间急促的揉搓起来。</w:t>
      </w:r>
    </w:p>
    <w:p>
      <w:r>
        <w:t>“哎呀。哎呀。我难受，你别讨厌了行吗？睡觉吧。”月月没有再阻挡林岳，只是无力地说着。</w:t>
      </w:r>
    </w:p>
    <w:p>
      <w:r>
        <w:t>月月的没有察觉，加上月月性感身子的强烈吸引，林岳感觉快要迸裂的身子，必须马上进入月月的体内，否则自己会被即可烧毁。</w:t>
      </w:r>
    </w:p>
    <w:p>
      <w:r>
        <w:t>林岳翻身压向了月月，两手伸向月月的后背，很熟练的解开月月的乳罩。</w:t>
      </w:r>
    </w:p>
    <w:p>
      <w:r>
        <w:t>“嗯？”不知是月月闻出了林岳身上的味道不对，还是月月感觉到身上的重量不对，或是林岳那坚挺起来的东西触碰到月月，让月月觉得反常。月月疑惑的“嗯”这一声，立即引起了林岳的警觉。林岳几乎在警觉的同时，“刷”的一下脱下月月简易的内裤，“啾唧”一声把自己打进了月月的体内。</w:t>
      </w:r>
    </w:p>
    <w:p>
      <w:r>
        <w:t>“哇！呀！你、你是……啊，呀……”在这之前，月月一直闭着眼睛，她知道杨庆不会出现奇迹，所以看都不用看他。可就在林岳进入月月的那一刻，月月完全知道了自己身上的男人不是杨庆，杨庆只在结婚的第一年有过这样的力度，以后每况愈下。这时，她才睁开眼睛，看看这个威猛的男人到底是谁。</w:t>
      </w:r>
    </w:p>
    <w:p>
      <w:r>
        <w:t>“月月，我。林岳。”林岳边气喘吁吁地进出着，揉捏着，边脸贴脸地告诉月月自己是林岳。他知道月月只要睁开眼睛，也会看清楚他。</w:t>
      </w:r>
    </w:p>
    <w:p>
      <w:r>
        <w:t>“林岳，怎么是、是你？！”月月虽然惊异，却没有拒绝林岳的意思，还很自然的双手搂紧林岳的臀部。</w:t>
      </w:r>
    </w:p>
    <w:p>
      <w:r>
        <w:t>“啊。月、月月，啊。呀。别怕，杨庆在、在茜茜哪里。”林岳可能为了让月月放心，也可能为了让月月理解自己为什么来跟她做爱，边不停的激烈运动着，边断断续续的告诉月月，她的老公也在自己的老婆那里干着同样的事情。</w:t>
      </w:r>
    </w:p>
    <w:p>
      <w:r>
        <w:t>“啊。啊。原、原来，你们两个、两个混蛋，两个混蛋把我和茜茜换、换了。”月月嘴里骂着混蛋，两只胳膊却把林岳搂得更紧了。她也许觉得搂着林岳的臀部限制了林岳的起伏运动，又及时地把自己的双臂往林岳的上身移了移，同时搂得更紧。林岳从月月的话语和动作中感觉到月月已经接受了他，动作更加凶猛，力度越来越大。月月在林岳的身子下面，保证不被邻居听到的分贝内，呻吟着，尖叫着。</w:t>
      </w:r>
    </w:p>
    <w:p>
      <w:r>
        <w:t>就在林岳和月月交结纠缠在一起的时候，杨庆也悄悄的进了林岳的家门。</w:t>
      </w:r>
    </w:p>
    <w:p>
      <w:r>
        <w:t>热天多数人家都不关卧室门睡觉。林岳的老婆茜茜躺在宽大的双人床上，身上还盖着薄薄的毛巾被。厅里面的空调“呼呼”的吹着，整个屋内的温度比较低。</w:t>
      </w:r>
    </w:p>
    <w:p>
      <w:r>
        <w:t>杨庆一直对林岳的老婆茜茜有好感，但以前从来没敢想过，有一天能跟茜茜同床共枕，做爱交合。这突如其来的快活，让他觉得像梦一样的晕眩。</w:t>
      </w:r>
    </w:p>
    <w:p>
      <w:r>
        <w:t>杨庆没有林岳的克制力和耐力，看见茜茜在毛巾被下面起伏曲折的身形，他无论如何控制不住自己。把自己的鞋子甩在客厅中，几乎是飞一样的扑到茜茜的床上。</w:t>
      </w:r>
    </w:p>
    <w:p>
      <w:r>
        <w:t>“嫂子，哦，茜茜，我的好茜茜。”杨庆压住搂紧茜茜，张着嘴狂吻茜茜的五官。</w:t>
      </w:r>
    </w:p>
    <w:p>
      <w:r>
        <w:t>“啊？你、你不是……谁呀？谁呀？”茜茜也没想到进来的不是自己的老公。惊恐的使劲推压在身上的杨庆。</w:t>
      </w:r>
    </w:p>
    <w:p>
      <w:r>
        <w:t>“呜。呜。嫂、嫂子。我是扬、杨庆。是、是林岳让我来、来的。”杨庆不停的狂吻着茜茜，还呼哧呼哧地说着。</w:t>
      </w:r>
    </w:p>
    <w:p>
      <w:r>
        <w:t>“什么？是林岳让、让你来的？那他、他呢？”茜茜知道身上的男人是杨庆后，也不再推挡，任由杨庆抓捏、抚摸、咬啃。只盖着毛巾被，身上一丝不挂的茜茜，在还没有弄清事实真相的情况下，就被杨庆深深地击晕了。</w:t>
      </w:r>
    </w:p>
    <w:p>
      <w:r>
        <w:t>“啊呀！杨庆。你……”茜茜比月月进入状态还要快。</w:t>
      </w:r>
    </w:p>
    <w:p>
      <w:r>
        <w:t>“茜茜，别、别担心。林、林岳，在、在我家，和月月玩、玩呢。”杨庆在茜茜的前面冲击了几十次，又猛地把茜茜翻过身来，“叽”的一声，又从后面进了去。</w:t>
      </w:r>
    </w:p>
    <w:p>
      <w:r>
        <w:t>“天呀！我、我不是在、在做梦吧？啊。啊。杨庆呀。”茜茜知道真相后，没做任何反应，只是尽情的享受着这夜半三更突如其来的快活和幸福。</w:t>
      </w:r>
    </w:p>
    <w:p>
      <w:r>
        <w:t>从凌晨两点，到早晨六点，林岳跟月月，杨庆跟茜茜，都几乎没怎么停歇的折腾了四个小时。或许，都对对方极度渴望，或许，都觉得自己的另一半被你老公或老婆占有，我不使劲的占有你不是亏啦？反正，双方激战的程度和酣畅淋漓，都是他们从前没有体会过的。</w:t>
      </w:r>
    </w:p>
    <w:p>
      <w:r>
        <w:t>“林岳，你真棒。”临走时，月月搂紧林岳说。</w:t>
      </w:r>
    </w:p>
    <w:p>
      <w:r>
        <w:t>“杨庆，你让我真正的当了一会女人。”杨庆要离开时，茜茜问着杨庆说。</w:t>
      </w:r>
    </w:p>
    <w:p>
      <w:r>
        <w:t>“月月，你也很棒。茜茜不行。”林岳两只手放在月月的双乳上说。</w:t>
      </w:r>
    </w:p>
    <w:p>
      <w:r>
        <w:t>“茜茜，我今天才充分领略了做爱的妙处。”杨庆吻着茜茜的耳垂说。</w:t>
      </w:r>
    </w:p>
    <w:p>
      <w:r>
        <w:t>“你们俩以后还换吗？”月月问林岳。</w:t>
      </w:r>
    </w:p>
    <w:p>
      <w:r>
        <w:t>“我想会的。咱俩觉得好。他俩也会觉得好。”林岳答。</w:t>
      </w:r>
    </w:p>
    <w:p>
      <w:r>
        <w:t>“谁出的这馊主意？真好。你还来吗？”茜茜问杨庆。</w:t>
      </w:r>
    </w:p>
    <w:p>
      <w:r>
        <w:t>“味馊，吃着香。馋人，能不来？”杨庆回答。</w:t>
      </w:r>
    </w:p>
    <w:p>
      <w:r>
        <w:t>林岳使劲的把月月抱在怀里深深地吻着。</w:t>
      </w:r>
    </w:p>
    <w:p>
      <w:r>
        <w:t>杨庆一手抓住茜茜的屁股蛋，一手抓住茜茜的丰乳拼命的揉。</w:t>
      </w:r>
    </w:p>
    <w:p>
      <w:r>
        <w:t>“再见。”“再见”</w:t>
      </w:r>
    </w:p>
    <w:p>
      <w:r>
        <w:t>“拜拜。”“拜拜。”两对换妻夫妻都依依不舍。</w:t>
      </w:r>
    </w:p>
    <w:p>
      <w:r>
        <w:t>两天以后，两家人和另两个同事全家在莫斯科餐厅吃完饭，同事全家都走了。</w:t>
      </w:r>
    </w:p>
    <w:p>
      <w:r>
        <w:t>“你们先回去吧，我们两个去打一会儿麻将。”林岳对茜茜和月月说。</w:t>
      </w:r>
    </w:p>
    <w:p>
      <w:r>
        <w:t>“去吧，去吧。”茜茜抢先回答。</w:t>
      </w:r>
    </w:p>
    <w:p>
      <w:r>
        <w:t>前天晚上的事情，她们两对夫妻见了面像什么也没有发生过一样。都心照不宣，都自然平静。</w:t>
      </w:r>
    </w:p>
    <w:p>
      <w:r>
        <w:t>“茜茜，你说这两个家伙，想出那么个馊主意。嘻嘻。”月月说。</w:t>
      </w:r>
    </w:p>
    <w:p>
      <w:r>
        <w:t>“真亏得他俩想得出。”茜茜附和着。</w:t>
      </w:r>
    </w:p>
    <w:p>
      <w:r>
        <w:t>“茜茜，你真幸福。林岳太棒了。”月月说。</w:t>
      </w:r>
    </w:p>
    <w:p>
      <w:r>
        <w:t>“我才不幸福呢，林岳他妈的跟我疲软。你们杨庆才棒呢。我根本想不到男女之间还能那样，我的天啊！”茜茜说。</w:t>
      </w:r>
    </w:p>
    <w:p>
      <w:r>
        <w:t>“啊？真的？杨庆也很棒？”月月瞪大了眼睛。</w:t>
      </w:r>
    </w:p>
    <w:p>
      <w:r>
        <w:t>“你说也怪，这男人跟自己的老婆不行，跟别的女人怎么那么大劲呀？”茜茜说。</w:t>
      </w:r>
    </w:p>
    <w:p>
      <w:r>
        <w:t>“不知道。这俩家伙玩儿花的，咱姐妹俩也没亏着。他俩有劲，咱也舒服。呵呵呵呵。”茜茜坏坏地笑着。</w:t>
      </w:r>
    </w:p>
    <w:p>
      <w:r>
        <w:t>“哎，咱们两个涮涮他们两个怎么样？”月月说。</w:t>
      </w:r>
    </w:p>
    <w:p>
      <w:r>
        <w:t>“怎么涮？”茜茜问。</w:t>
      </w:r>
    </w:p>
    <w:p>
      <w:r>
        <w:t>“这两个混蛋半夜回来肯定还得换，今天你上我家，我上你家，把窗户帘拉严严的，不管他俩怎么弄，咱就是不吱声，让他俩把我当成你，把你当成我，看看他们还有什么表现。”月月神采飞扬地说。</w:t>
      </w:r>
    </w:p>
    <w:p>
      <w:r>
        <w:t>“哎呀，我的好妹妹。这主意不错。”茜茜大加赞扬。</w:t>
      </w:r>
    </w:p>
    <w:p>
      <w:r>
        <w:t>果然，半夜时分，体会过换妻销魂感觉的林岳和杨庆，又各自走进了对方的家。这次，两个人更加无所顾忌，上床就抓咬、撕扯、揉搓着别人的妻子（其实是自己的老婆）。让他们的老婆，都体验到了比他们刚刚结婚时还要风雷激荡的风采。</w:t>
      </w:r>
    </w:p>
    <w:p>
      <w:r>
        <w:t>茜茜和月月相约，当林岳和杨庆第一次激情之后，她俩就拉开电灯，看他们有什么反应。</w:t>
      </w:r>
    </w:p>
    <w:p>
      <w:r>
        <w:t>“啊？”林岳看到让自己不能自抑的“月月”原来是自己的老婆茜茜。</w:t>
      </w:r>
    </w:p>
    <w:p>
      <w:r>
        <w:t>是同一个难题。赤身裸体跪坐在别人家的床上，面对自己妻子提问，两个男人都无言以对。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