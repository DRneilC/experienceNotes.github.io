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妻子出轨</w:t>
      </w:r>
    </w:p>
    <w:p>
      <w:r>
        <w:t>.</w:t>
      </w:r>
    </w:p>
    <w:p>
      <w:r>
        <w:t>中午在家吃饭的时候,就感觉坐在饭桌对面的老婆脸色不太好, 话也不说只是低着头默默的吃饭，不象平常的时候总爱老公长老公短的劝我吃菜。刚刚吃了小半碗就独自坐到沙发上去喝水，久久的端着喝空了的茶杯，眼神也不知落在了哪个地方。看上去一副心事重重的样子。问她怎么了,她只是含糊其词的摇摇头说：可能有点感冒，头有点不舒服。</w:t>
      </w:r>
    </w:p>
    <w:p>
      <w:r>
        <w:t>我也就没有太在意,只是叮嘱她吃完饭吃点药,想休息的话就给公司里领导请个假，多注意身体。</w:t>
      </w:r>
    </w:p>
    <w:p>
      <w:r>
        <w:t>吃完饭一放下碗,我就匆匆忙忙的提起公文包,准备出门,因为下午约好了要和宏达公司的客户谈一笔合同.穿好鞋正要出门,老婆突然叫住我。</w:t>
      </w:r>
    </w:p>
    <w:p>
      <w:r>
        <w:t>“老公,你下午什么时候回来?”</w:t>
      </w:r>
    </w:p>
    <w:p>
      <w:r>
        <w:t>“哦,昨天我不是告诉你了嘛,可能晚上和客户在外面吃了饭再回来,你晚上不要等我吃饭了,你实在感到不舒服就吃点药睡一觉吧，别去上班了。”我一边开门一边回头说。</w:t>
      </w:r>
    </w:p>
    <w:p>
      <w:r>
        <w:t>“老公,抱抱我”</w:t>
      </w:r>
    </w:p>
    <w:p>
      <w:r>
        <w:t>“乖,老公一谈完就会赶回来陪你的。”我转过身把跟出门的老婆轻轻的搂在怀里,心里生出一股因工作忙而不能在她生病的时候多陪陪她的愧疚。我极尽温柔的在她额头上亲了一下,老婆在怀里抬起头看着我，用左手抿着我前额的头发，冲我笑了笑回亲了我脸一下，放开搂着我的手，示意让我快去。我就匆匆下楼去了。</w:t>
      </w:r>
    </w:p>
    <w:p>
      <w:r>
        <w:t>刚到怡生酒店的大厅,就看到客户张先生从大堂咖啡吧里走过来,边走边伸出右手远远的握过来,我忙迎过去与他握手。</w:t>
      </w:r>
    </w:p>
    <w:p>
      <w:r>
        <w:t>“哎呀,不好意思小刘,你看,本来和你约好今天下午我们谈合同的事。但是我们公司那边临时有点急事,非得让我赶回去处理,你看这样行吧,明天一早我就到你们公司来和你签合同。其实合同上也没有什么要再更改的东西了,也用不着再谈什么。这单生意跑不了和你们合作的。”</w:t>
      </w:r>
    </w:p>
    <w:p>
      <w:r>
        <w:t>张先生不等我说话,又连声道歉。</w:t>
      </w:r>
    </w:p>
    <w:p>
      <w:r>
        <w:t>“这样,晚上我请你吃饭.实在对不住,真是公司那边急着要我回去处理。”</w:t>
      </w:r>
    </w:p>
    <w:p>
      <w:r>
        <w:t>说着抬手看了一下表,又为难的看看我。</w:t>
      </w:r>
    </w:p>
    <w:p>
      <w:r>
        <w:t>“没关系,你忙。明天签也是一样的，不急一时，那我们晚上见”</w:t>
      </w:r>
    </w:p>
    <w:p>
      <w:r>
        <w:t>我用力的握了握手,传达出一种信任的信息，张先生显然很感激的样子也用力的握了握手“就这样吧,我先告辞”。</w:t>
      </w:r>
    </w:p>
    <w:p>
      <w:r>
        <w:t>送张先生和他的秘书小王出了酒店后，我也乐的可以休息半天,于是也就打车回家。到家门口,我轻轻的把钥匙插进门锁里,打开门,生怕吵醒午睡的妻子。一进门,我就发现门口的鞋架上多了一双粗大的黑色男式欧板皮鞋,“谁会在中午大家出门上班的时间到我家来呢?”我不由的纳闷。再说就算有客人在家,也该在客厅里坐呀,更何况家里只有老婆一个女人在，怎么客厅里没人?</w:t>
      </w:r>
    </w:p>
    <w:p>
      <w:r>
        <w:t>正纳闷之时,我突然听到卧室里传出了男人说话的声音,心里不由觉得奇怪，我老婆一个人在家里，来了男客怎么会带到卧室里去？于是我脱了鞋，光着脚悄悄的走近卧室的门边,门没有关严,从留着的一条门缝里,我被我所看到的景象震呆了。</w:t>
      </w:r>
    </w:p>
    <w:p>
      <w:r>
        <w:t>一个长的油头油脑的大肚男人光着上身躺在我的床上,我的老婆背对门的方向侧身坐在床边正在给这个男人收拾脱下来的上衣。</w:t>
      </w:r>
    </w:p>
    <w:p>
      <w:r>
        <w:t>我立时感觉我的胸腔内腾起有一团灼热的怒火，熊熊火苗在无情的灼烧着我因为气愤而狂跳的心,心室里沸腾的血沿着大动脉一股一股的有力喷涌到大脑,不停的涌上来,越积越多撑的七窍都在膨胀,似乎倾刻之间就要从眼睛、鼻孔、耳窝里迸出。我抬腿就要踹门，但就在这一瞬间，我停住了半空中的腿。</w:t>
      </w:r>
    </w:p>
    <w:p>
      <w:r>
        <w:t>一个猥亵的念头跳出来占据了我的思维打败了我的理智，一种偷窥的快感邪恶的挡在我的面前。它在我的脑海里极力的挑逗和怂恿着我：任何男人都无法忍受自己女人的肉体被另一个男人占有，更何况是当着自己的面去进入她的身体。但任何一个男人又都没有能静静的在不为任何人知的情况下亲眼看到自己所爱的人被人侵犯的整个过程的机会，而且还是真实的现场偷窥。而眼前你能，你有机会在没有任何人知道包括你老婆和这个胖男人知道的情况下看到她和别人私通。</w:t>
      </w:r>
    </w:p>
    <w:p>
      <w:r>
        <w:t>这个卑劣的念头在极力寻找我内心深处肮脏的思绪，它在搅起我内心世界里的另一个我的共鸣，它在搜寻我最无耻最下流的能激起我相信它、顺服它的东西来和它同流合污，它想要说服我，极力的让我产生了一种猥亵的念头，极力的让我放下抬起的愤怒的腿，极力的让我从内心里产生想静静的偷窥我老婆在别的男人跨下的模样的念头。</w:t>
      </w:r>
    </w:p>
    <w:p>
      <w:r>
        <w:t>我终于慢慢的又放下了抬起的腿，我承认了我骨子里的肮脏，我承认了我骨子里的淫邪。我承认了我被另一个为心魔所操控的、堕落的我所击败。我选择了偷窥！我轻手轻脚的站到一个不太容易被门内看到的背光的角落站了下来。</w:t>
      </w:r>
    </w:p>
    <w:p>
      <w:r>
        <w:t>“我老公下午去谈合同，但也许会很快回来的，你不是说好不会来我家打扰我的吗？求你了，你走吧，我晚上来找你不行吗？赵总！”这是我老婆的声音。</w:t>
      </w:r>
    </w:p>
    <w:p>
      <w:r>
        <w:t>“我就想在你家里，你老公的床上操你，你老公今天下午去谈生意应该不会太快回来，你怕什么？不要再啰嗦了，快点把我带来的东西都拿出来吧！”那个胖男人边说边用手扯着我老婆的头发拼命的向下拉。</w:t>
      </w:r>
    </w:p>
    <w:p>
      <w:r>
        <w:t>“疼，你弄疼我了，你放手呀！”老婆用手拉着那男人扯头发的一只手小声的叫着。</w:t>
      </w:r>
    </w:p>
    <w:p>
      <w:r>
        <w:t>“快点，先让我亲一下嘴。”男人并没有放手的意思，反而越用力的把我老婆的头拉向他的嘴边。</w:t>
      </w:r>
    </w:p>
    <w:p>
      <w:r>
        <w:t>老婆的嘴被胖男人肥厚的嘴唇完全包了起来，胖男人刻意的发出“嗞嗞”的亲吻声。却仍不松开扯着她头发的手。</w:t>
      </w:r>
    </w:p>
    <w:p>
      <w:r>
        <w:t>“吸我的舌头”胖男人伸出长长的舌头命令老婆只能疼的皱着眉头勉强的张着两片勾勒的十分妖艳的嘴唇去吮着那肥大的舌头。我能断言，老婆今天化装的暗红色口红和这样妩媚的唇线是我结婚两年来从没有见她化过的。我相信这是为这个胖男人特意化的。</w:t>
      </w:r>
    </w:p>
    <w:p>
      <w:r>
        <w:t>“嗯，真爽，他妈的，你的口水都是香的”胖男人亲了一阵后，放开我老婆“你老公真是有艳福，能找到你这样的女人，可是他却不知道老子给他了一顶帽子带。哈哈…”胖男人得意的笑起来，笑声似一把剑，刺穿了我的心脏，血从穿透的伤口里喷射在我的五脏六腑。</w:t>
      </w:r>
    </w:p>
    <w:p>
      <w:r>
        <w:t>“快把衣服脱了吧，让老子今天好好的在他的地盘上操你一次。”</w:t>
      </w:r>
    </w:p>
    <w:p>
      <w:r>
        <w:t>“只这一次好吗？我真的很怕，以后别来我家了，在其它地方我都答应你行吗？”</w:t>
      </w:r>
    </w:p>
    <w:p>
      <w:r>
        <w:t>“别他妈的废话了，快点脱吧，老子鸡巴都硬的难受了。今天要好好的在你老公的床上替他好好操操你这个骚货，快脱！”</w:t>
      </w:r>
    </w:p>
    <w:p>
      <w:r>
        <w:t>胖男人粗鲁的冲老婆说道。老婆迟疑了一会站起身开始脱身上的衣服，让我吃惊的是她居然穿的胸衣和内裤是市面上最流行的TB，这种内衣绝对不是我以前见过的。老婆从来在我眼里都是个温柔贤淑的女人，是那种体贴端庄的女人。那胖男人得意的赞赏着。</w:t>
      </w:r>
    </w:p>
    <w:p>
      <w:r>
        <w:t>“不错，这身内衣穿在你身上就是够骚味，我的眼光不错吧，宝贝。喜欢吗？”</w:t>
      </w:r>
    </w:p>
    <w:p>
      <w:r>
        <w:t>居然这胖男人还给我老婆买内衣裤！</w:t>
      </w:r>
    </w:p>
    <w:p>
      <w:r>
        <w:t>“说话，别他妈的跟死人似的”胖男人看老婆不开腔，不由的骂了一句。</w:t>
      </w:r>
    </w:p>
    <w:p>
      <w:r>
        <w:t>“喜欢”老婆不知道是什么原因居然被他威吓到这种地步,居然只是稍作抵抗就完全臣服于他。</w:t>
      </w:r>
    </w:p>
    <w:p>
      <w:r>
        <w:t>等到老婆完全脱得一丝不挂的时候,一具完美的成熟女人的雪白肉体完全没有掩藏的呈现在这个胖男人眼前的时候,我才真正突然感到,我的老婆是正在被一个陌生的男人侵犯,将让一个陌生男人进入她那只应属于我一个人的美妙的身体。</w:t>
      </w:r>
    </w:p>
    <w:p>
      <w:r>
        <w:t>老婆赤条条的站在床边，站在床上躺着一个陌生的胖男人的床边,显得有些手足无措,眼神在游离的极力掩藏自己内心的恐慌。胖男人却很满足的欣赏着。</w:t>
      </w:r>
    </w:p>
    <w:p>
      <w:r>
        <w:t>“用手捧着你的奶子，慢慢的把身体转一圈给我看。”</w:t>
      </w:r>
    </w:p>
    <w:p>
      <w:r>
        <w:t>老婆默默的用双手把两只丰满的乳房托起来，按胖男人的要求开始转动身体，动作显得那样迟缓和呆板。</w:t>
      </w:r>
    </w:p>
    <w:p>
      <w:r>
        <w:t>“真是爽，说‘今天请主人好好的操我！’”</w:t>
      </w:r>
    </w:p>
    <w:p>
      <w:r>
        <w:t>“今天请主人好好的操我”</w:t>
      </w:r>
    </w:p>
    <w:p>
      <w:r>
        <w:t>我居然听到老婆嘴里复述的这样下流的话语，我的头一阵阵的眩晕，这是我老婆说出来的话吗？我平日里温柔的连一句象样的骂人的脏话都开不了口说出来的老婆会说出这样的奴性十足的话吗？</w:t>
      </w:r>
    </w:p>
    <w:p>
      <w:r>
        <w:t>胖男人躺在床上，看着老婆白晳而均称的身子，突然冲动的从床上站起来，走近老婆的身边，又伸出右手用力的抓住老婆的头发，向后拉抬起老婆的脸，左手捏着她的下巴，一张肥厚的嘴压在她的嘴上，老婆保持着双手托乳的姿势痛苦的皱着眉头从喉部发出阵阵压抑的呻吟声，任他在自己嘴上，脸上，又啃又咬。任他放肆的亲吻吮吸而发出让人心悸的嗞嗞声。</w:t>
      </w:r>
    </w:p>
    <w:p>
      <w:r>
        <w:t>“说‘请主人好好的操我，好好的享受我的肉体’”胖男人不时的腾出嘴来命令老婆说着各种下流的话</w:t>
      </w:r>
    </w:p>
    <w:p>
      <w:r>
        <w:t>“请主人好好的操我，好好的享受我的肉体”</w:t>
      </w:r>
    </w:p>
    <w:p>
      <w:r>
        <w:t>每一句从胖男人口中说出的秽语让我恶心，但从老婆口中再次复述出的同样的秽语却又让我莫名的兴奋，我感觉到我的阴茎在搏起。</w:t>
      </w:r>
    </w:p>
    <w:p>
      <w:r>
        <w:t>“跪下”胖男人一手拉开裤子的拉链一手扯着她的头发向下压，老婆仍然保持着双手托乳的姿势顺着头发被扯的方向歪着头慢慢的跪在了胖男人的跨前，胖男人硕大红肿的阴茎放肆的挺在她的脸庞前。</w:t>
      </w:r>
    </w:p>
    <w:p>
      <w:r>
        <w:t>“大吗？嗯，想它操你吗？”</w:t>
      </w:r>
    </w:p>
    <w:p>
      <w:r>
        <w:t>“是的，赵总，你的阴茎很大，我想它操我”</w:t>
      </w:r>
    </w:p>
    <w:p>
      <w:r>
        <w:t>“张开嘴，让我先操你的嘴”胖男人用一只手扶着自己的阴茎，一只手托起老婆的下巴，用力的捏着她的双颊。</w:t>
      </w:r>
    </w:p>
    <w:p>
      <w:r>
        <w:t>“对，就象这样，要做的象阴道的入口处，我才好操进去”。</w:t>
      </w:r>
    </w:p>
    <w:p>
      <w:r>
        <w:t>胖男人似乎很满意老婆按他要求张开的口型。</w:t>
      </w:r>
    </w:p>
    <w:p>
      <w:r>
        <w:t>“好了，我要操进去了哟，要我操进去吗？”</w:t>
      </w:r>
    </w:p>
    <w:p>
      <w:r>
        <w:t>“请赵总操进去吧，操进我的嘴里，就象操我的阴道一样操吧。我会尽力让你在我嘴里也得到同样的满足的。”老婆顺从的象个奴隶。</w:t>
      </w:r>
    </w:p>
    <w:p>
      <w:r>
        <w:t>“喔，好爽，你的嘴好温暖，跟阴道一样”。</w:t>
      </w:r>
    </w:p>
    <w:p>
      <w:r>
        <w:t>胖男人随着阴茎插入到她嘴里，不由发出了阵阵满足的呻吟。</w:t>
      </w:r>
    </w:p>
    <w:p>
      <w:r>
        <w:t>“对，用力吸，发出声音来”。</w:t>
      </w:r>
    </w:p>
    <w:p>
      <w:r>
        <w:t>卧室里回荡起了淫迷的声响，口交的声音，带着口水发出的湿润的口交的声音。这是我从来都没有要求老婆为我做过的事情，现在老婆却托着一对乳房，而且是跪在一个陌生的男人跨前，让那男人按着自己的头，抽送阴道一样的抽送着她自己那张圆润的勾勒的无比妖艳性感的嘴巴。</w:t>
      </w:r>
    </w:p>
    <w:p>
      <w:r>
        <w:t>我感觉身心受到了莫大的侮辱，却又从这种莫大的侮辱中产生了阵阵莫名的快感。我突然希望这个男人再用劲的抽送，再想出更下流的花式来侮辱我的老婆。</w:t>
      </w:r>
    </w:p>
    <w:p>
      <w:r>
        <w:t>“看看，这上面粘着的是什么？”</w:t>
      </w:r>
    </w:p>
    <w:p>
      <w:r>
        <w:t>胖男人把阴茎从老婆的嘴里抽出来，挺到她的眼前问道。</w:t>
      </w:r>
    </w:p>
    <w:p>
      <w:r>
        <w:t>“我的口红，和口水”老婆看着脸庞前的这根粗大带着口水反光的阴茎回答到。</w:t>
      </w:r>
    </w:p>
    <w:p>
      <w:r>
        <w:t>“不，是你的淫水，是从你上面这张阴道里分泌的淫水。”</w:t>
      </w:r>
    </w:p>
    <w:p>
      <w:r>
        <w:t xml:space="preserve">    “是，赵总，是从我这张阴道里分泌的淫水”</w:t>
      </w:r>
    </w:p>
    <w:p>
      <w:r>
        <w:t>“我现在想要用粘着你口红和口水的阴茎抽你淫荡的脸好吗？”</w:t>
      </w:r>
    </w:p>
    <w:p>
      <w:r>
        <w:t>“请赵总用你阴茎抽打我这张淫荡的脸吧！”</w:t>
      </w:r>
    </w:p>
    <w:p>
      <w:r>
        <w:t>此时的老婆似乎也没有开始时的羞耻感，从她双手仍托着的此时随着有些急促的呼吸开始大幅度的一起一伏的乳房。我相信她已进入了一种性的淫乱的境界，对即将到来的性虐待产生了莫名的期待。</w:t>
      </w:r>
    </w:p>
    <w:p>
      <w:r>
        <w:t>胖男人分开腿跨在老婆的肩上，把老婆的整个头部夹在他的胯间，左手扯着老婆的头发向后拉仰起她的脸，右手握着自己阴茎的根部，象握着一条肉鞭一样，开始一下一下的用阴茎打在她的脸上。阴茎打在脸上发出啪啪的肉响声有节奏的传进我的耳朵里，我感到心脏的跳动已经达到了一种极速，我按着胸口，仿佛在按在那颗要蹦出胸膛的心脏。我羞愧我自己如此的下流，看到自己老婆被陌生男人象性奴一样的虐待却无动于衷，反而会产生性冲动，反而希望这样的虐待更持久更疯狂。</w:t>
      </w:r>
    </w:p>
    <w:p>
      <w:r>
        <w:t>胖男人边用力的抽打着老婆，边不时的问。</w:t>
      </w:r>
    </w:p>
    <w:p>
      <w:r>
        <w:t>“是这样打吗？嗯，是这样吗？”</w:t>
      </w:r>
    </w:p>
    <w:p>
      <w:r>
        <w:t>老婆被每一下重重落下的阴茎打的皱着眉头紧闭了双眼，左右轻轻的扭动脸庞象是想躲闪，又象是在用不同的部位去迎接阴茎的抽打。老婆的这种反应似乎也正是胖男人所想看到，因此她招来一通更猛烈的抽打。持续不停的啪啪声伴着胖男人低沉短促的鼻音回荡在整间不大的卧室上空。老婆开始小声的从喉头发出喃喃的呻吟声“嗯..嗯...啊..”</w:t>
      </w:r>
    </w:p>
    <w:p>
      <w:r>
        <w:t>“抽死你，抽死你，骚婊子”胖男人越来越兴奋，每下打的更有力，老婆的脸庞上粘了越来越多的阴茎上敷作的口红和口水，充满了淫秽的神色。在很弱的卧室光线里泛出让人神迷的淫光。</w:t>
      </w:r>
    </w:p>
    <w:p>
      <w:r>
        <w:t>“把手背到后面，象被捆着一样。”胖男人边说边把老婆的一双手移到她背后，双手交叉扣着。</w:t>
      </w:r>
    </w:p>
    <w:p>
      <w:r>
        <w:t>“对，就这样，象狗一样的吸，象母狗一样。”</w:t>
      </w:r>
    </w:p>
    <w:p>
      <w:r>
        <w:t>老婆的口腔里不时发出吸空空气时的“扑..扑..”声</w:t>
      </w:r>
    </w:p>
    <w:p>
      <w:r>
        <w:t>她那因吮吸而深陷的双颊，性感的嘴唇，上下来回不间断的套弄着粗大的阴茎时的沉醉表情，这一切都足以让任何一个男人疯狂。口腔里聚积的越来越多的口水，使每一次的套弄都发出比先前更响的声音，阴茎因出出进进而带出的口水使它折射出更强的反光，老婆嘴唇上轮廓分明的唇线开始变得模糊，暗红色的口红开始被溢出的口水带到唇线外的其它部位，一切都显的如此淫秽。</w:t>
      </w:r>
    </w:p>
    <w:p>
      <w:r>
        <w:t>老婆吐出嘴里带着长长粘液的阴茎，偏着头一阵咳嗽，眼泪都呛了出来。用手背轻轻的抹了抹嘴角挂着的粘液和眼泪，抬头埋怨的看了胖男人一眼，似在祈求别再这样粗野，没想胖男人却不理会，用手扯起她的头发,捏着阴茎又送到嘴边来。老婆顺从的张开嘴来接纳这根粗大的家伙。但这次却更小心的用手来阻挡着胖男人的猛烈挺进。</w:t>
      </w:r>
    </w:p>
    <w:p>
      <w:r>
        <w:t>“妈的，把手背到后面去。”</w:t>
      </w:r>
    </w:p>
    <w:p>
      <w:r>
        <w:t>老婆慢慢的从地板上站起身走到床头，提起男人带来的手提袋，把里面装着的东西一起倒在床上，我被袋子里的东西吓呆了，居然全是一些我曾在网上看到过的性虐待用具，有皮鞭、绳子、电动假阳具、蝴蝶眼罩、手铐、蜡烛、项圈......</w:t>
      </w:r>
    </w:p>
    <w:p>
      <w:r>
        <w:t>胖男人用手铐，反铐着老婆的双手，再次命令她跪了下来。胖男人这次却不急于折磨她，反而远远的站在一边看着这个赤裸美丽的女人，让她抬头看着自己，然后慢慢的移动双膝，挪到他的胯前来。胖男人用手托起老婆的脸命令到。</w:t>
      </w:r>
    </w:p>
    <w:p>
      <w:r>
        <w:t>老婆闭上了眼，小声的重复着。啪的一声，胖男人不太重的打了她一个耳光。</w:t>
      </w:r>
    </w:p>
    <w:p>
      <w:r>
        <w:t>“妈的，不情愿吗？说的象蚊子叫”</w:t>
      </w:r>
    </w:p>
    <w:p>
      <w:r>
        <w:t>“赵总，请你允许我用我的淫嘴代替我的阴道来为你的阴茎泄火吧”</w:t>
      </w:r>
    </w:p>
    <w:p>
      <w:r>
        <w:t>老婆睁着眼睛，又重复了一遍。</w:t>
      </w:r>
    </w:p>
    <w:p>
      <w:r>
        <w:t>“哈哈哈，对了嘛，这样日起你来才过瘾嘛”</w:t>
      </w:r>
    </w:p>
    <w:p>
      <w:r>
        <w:t>胖男人因为反铐了老婆的双手，就更加肆无忌惮的挺送着阴茎，狠命的抽插起来，每一下的深入，都能听到老婆喉咙深处发出的咕咕声和间或因太深而发出的反胃干呕声。阴茎的深入喉交，使老婆的口腔里产生更多的粘性唾液，不少的粘液被偶尔因要做长距离冲刺而拖到嘴巴外来的阴茎带出口腔，顺着嘴角滴落到她的乳房和地板上。</w:t>
      </w:r>
    </w:p>
    <w:p>
      <w:r>
        <w:t>我被映入眼帘的这一景象深深的震撼住了，这如此的淫秽的镜头只有在日本的AV影碟里才看的到的，却活生生的发现在我老婆和一个男人的身上，而这个男人却还不是我。我那被我百加呵护疼爱的温柔贤淑的老婆，此时此刻却成了一个陌生男人的泄欲工具。那张曾经给我无数温柔和情意的嘴此刻却在被一个粗鲁的男人用他黑壮的阴茎粗暴的抽送着、侮辱着。</w:t>
      </w:r>
    </w:p>
    <w:p>
      <w:r>
        <w:t>老婆几次要想挣脱出口腔里的阴茎，换口气，因为她已经被深深的插入呛的眼泪横流，干呕不止。脸色开始胀的有些红。可胖男人就是不依不饶的猛烈抽送着。</w:t>
      </w:r>
    </w:p>
    <w:p>
      <w:r>
        <w:t>“操死你！操死你！”胖男人的频率越来越快，越来越深入，咕噜声不断的从痛苦强忍着的老婆喉咙深处传来。我的心被这咕噜声拧成了一团乱麻，老婆啊！我是该来救你还是该继续让你忍受折磨而让我从你这痛苦中得到快感呢？</w:t>
      </w:r>
    </w:p>
    <w:p>
      <w:r>
        <w:t>胖男人终于放弃了继续冲刺，也可能不想太快的射出精来。他扯着老婆头发深深的向后拉起她的脸，用手一下一下的拍打她被粘液敷的一塌胡涂的脸。</w:t>
      </w:r>
    </w:p>
    <w:p>
      <w:r>
        <w:t>“舒服吗？嗯？骚货！还想要我操你的嘴吗？”</w:t>
      </w:r>
    </w:p>
    <w:p>
      <w:r>
        <w:t>“轻点呀，轻点”老婆皱着眉头不停的祈求着“你不要弄疼我呀”</w:t>
      </w:r>
    </w:p>
    <w:p>
      <w:r>
        <w:t>“妈的，老子问你还想不想”</w:t>
      </w:r>
    </w:p>
    <w:p>
      <w:r>
        <w:t>“......”</w:t>
      </w:r>
    </w:p>
    <w:p>
      <w:r>
        <w:t>“说话,妈的骚婊子。你老公有象我这样操过你吗？嗯？”</w:t>
      </w:r>
    </w:p>
    <w:p>
      <w:r>
        <w:t>“没有”</w:t>
      </w:r>
    </w:p>
    <w:p>
      <w:r>
        <w:t>“我厉害还是你老公厉害？”</w:t>
      </w:r>
    </w:p>
    <w:p>
      <w:r>
        <w:t>“......</w:t>
      </w:r>
    </w:p>
    <w:p>
      <w:r>
        <w:t>“说话,是我的阴茎厉害还是你老公的厉害?”</w:t>
      </w:r>
    </w:p>
    <w:p>
      <w:r>
        <w:t>“赵总,求求你,不要这样问好吗?”</w:t>
      </w:r>
    </w:p>
    <w:p>
      <w:r>
        <w:t>“觉得对不起你老公吗?哈哈…老子就是想要你的这种感觉。真爽！来，让我继续替你老公好好的操操你”</w:t>
      </w:r>
    </w:p>
    <w:p>
      <w:r>
        <w:t>老婆双手被反扣在背后，只能吃力的慢慢平躺下身体，胖男人却用手扯着老婆的头发按他的要求让老婆调整着身体的方向。</w:t>
      </w:r>
    </w:p>
    <w:p>
      <w:r>
        <w:t>老婆的头被悬在了床尾，脸正好处在站在床尾的胖男人的跨中央，胖男人欣赏着这具美艳的女人的赤裸的肉体，跨间的家伙有节奏的兴奋的轻轻跳动着，胖男人终于再次挺起那粗壮的阴茎慢慢的插进她的嘴里，这次胖男人似乎温柔了许多，一只手撑在床边保持着身体的平衡，一只手在老婆的乳房、小腹来回轻抚着，腰部慢慢的挺送，让阴茎不紧不慢的抽送着老婆的嘴。</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