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淫荡女友成长史</w:t>
      </w:r>
    </w:p>
    <w:p>
      <w:r>
        <w:t>.</w:t>
      </w:r>
    </w:p>
    <w:p>
      <w:r>
        <w:t>第一章开篇杂事</w:t>
      </w:r>
    </w:p>
    <w:p>
      <w:r>
        <w:t>女朋友是大学后认识的，大学那时候谈过几个朋友，有交往不深就吹的，也有深入发展的，但大学后就告吹了，</w:t>
      </w:r>
    </w:p>
    <w:p>
      <w:r>
        <w:t>说起来也没什么意思的，人总是要慢漫成长的。大学后就要找工作了，我目前的女朋友就是我找工作时候认识的，</w:t>
      </w:r>
    </w:p>
    <w:p>
      <w:r>
        <w:t>那时候和广大青年同志们一样，抱着远大的理想响应党的号召投入建设祖国的大潮中，但现实往往是残酷的，找了</w:t>
      </w:r>
    </w:p>
    <w:p>
      <w:r>
        <w:t>好几次都没什么如愿的，我记得那时候在广州的一个人才市场，说实话在人才市场是找不到什么好工作的，但那时</w:t>
      </w:r>
    </w:p>
    <w:p>
      <w:r>
        <w:t>候在那里瞎转，有一天快到中午了，于是我在二楼的一个窗户那里坐着，看到一个小姑娘在那里看着大屏幕滚动的</w:t>
      </w:r>
    </w:p>
    <w:p>
      <w:r>
        <w:t>信息。看不到那女孩子的正脸，但很白皙，皮肤很好，更重要的是她身材很不错，我看她那胸型很好看，大概36C-36D</w:t>
      </w:r>
    </w:p>
    <w:p>
      <w:r>
        <w:t>的样子，我对这个猜测不准，因为她上衣有点宽大，猜不准。这样的大小对她的年纪来说应该适合，有的女孩子年</w:t>
      </w:r>
    </w:p>
    <w:p>
      <w:r>
        <w:t>纪轻轻的就奶很大，我总怀疑是因为被摸捏得多的缘故才发育成那么大。</w:t>
      </w:r>
    </w:p>
    <w:p>
      <w:r>
        <w:t>我在沈阳上过大学，在北方见过很多高挑的女孩子，如果各位有时间应该去北方看看，那边的女孩子多高挑的，</w:t>
      </w:r>
    </w:p>
    <w:p>
      <w:r>
        <w:t>她也属是此类，凹凸有致。她边看那屏幕信息，边向后退，一下子就退到我身上踩到我脚了，于是忙不跌的向我道</w:t>
      </w:r>
    </w:p>
    <w:p>
      <w:r>
        <w:t>歉，我这时候才看到她长得很不错，不能够说是那种极品，但也算非常漂亮的了鼻子挺挺的，我说没关系，于是就</w:t>
      </w:r>
    </w:p>
    <w:p>
      <w:r>
        <w:t>聊起来……之后的事情嘛，就熟了后来就泡上了，这个就不讲述太多了，估计大家看得都不耐烦了，但就象ML一样，</w:t>
      </w:r>
    </w:p>
    <w:p>
      <w:r>
        <w:t>总是需要前戏的，一上来就干的那需要先前刺激很久才能够热火上阵。</w:t>
      </w:r>
    </w:p>
    <w:p>
      <w:r>
        <w:t>她只是高中毕业，先前在一个工厂做过衣服，后来辞职了，于是后来她在一个很高档的咖啡馆做服务生。后来</w:t>
      </w:r>
    </w:p>
    <w:p>
      <w:r>
        <w:t>的后来我们住到一起了，在靠近市区的地方一起合租了房子。</w:t>
      </w:r>
    </w:p>
    <w:p>
      <w:r>
        <w:t>我把学校时的电脑搬来，大家又买了些家用的东西什么的，这生活就这么过起来了。她不开放，相对挺保守的，</w:t>
      </w:r>
    </w:p>
    <w:p>
      <w:r>
        <w:t>可能与受教育有关，不过和她第一次时她不是处女了，问她时她说是因为小时候骑自行车的缘故，并让我一定相信</w:t>
      </w:r>
    </w:p>
    <w:p>
      <w:r>
        <w:t>她，我也没追问那么多，这个对于现在的我来说没那么重要了，对于这个她还一直觉得有点愧对我，于是对我挺百</w:t>
      </w:r>
    </w:p>
    <w:p>
      <w:r>
        <w:t>依百顺的。</w:t>
      </w:r>
    </w:p>
    <w:p>
      <w:r>
        <w:t>她上半有两个时间段，一个是早8 点到下午4 点，一个是4 点到晚11点，前者时间长点但工作轻松。不固定时</w:t>
      </w:r>
    </w:p>
    <w:p>
      <w:r>
        <w:t>间，她可以和别人换班，这个他们咖啡馆管得不是很严格。</w:t>
      </w:r>
    </w:p>
    <w:p>
      <w:r>
        <w:t>我晚上下班后假如她也在家，有时候我们是爱一起出去逛街的，我发现女人嘛对逛街总是那么热衷，唉，没办</w:t>
      </w:r>
    </w:p>
    <w:p>
      <w:r>
        <w:t>法。不过自从一次我有所" 发现" 后就乐意和她一起出去了。</w:t>
      </w:r>
    </w:p>
    <w:p>
      <w:r>
        <w:t>那时候大概是9 月份了吧，秋天虽然快到了，但夏天的余热还没退去，所以那时候大家还穿比较清凉的衣服，</w:t>
      </w:r>
    </w:p>
    <w:p>
      <w:r>
        <w:t>时间大概是晚上6-7 点，天还没黑，但因为算晚上了，我看她穿衣服磨磨蹭蹭突然想起那些看到的小说，于是就说</w:t>
      </w:r>
    </w:p>
    <w:p>
      <w:r>
        <w:t>都晚上了，你就不用那么穿多了，奶罩就不用穿了，她看我似乎不怎么高兴了，于是就说好好就走了，套了件T 洫，</w:t>
      </w:r>
    </w:p>
    <w:p>
      <w:r>
        <w:t>那天她发工资了挺高兴的也不顾那么多了，就拉着我走了。那地方是个市场，有很多这样的地摊市场，反正就是很</w:t>
      </w:r>
    </w:p>
    <w:p>
      <w:r>
        <w:t>多不是非常现代化的街道，小贩啊什么都在那里很热闹的卖东西，我叫这类都叫市场。我们走的那条街上有很多小</w:t>
      </w:r>
    </w:p>
    <w:p>
      <w:r>
        <w:t>贩摆滩，买衣服，鞋子，水果，饰品什么的都有。她在一个饰品滩前停下了，对一个发夹看上眼了，问价，那小贩</w:t>
      </w:r>
    </w:p>
    <w:p>
      <w:r>
        <w:t>一直不降价，但忽悠我女朋友买，我突然发现那小贩的眼睛一直游离不定，看看情况才发现原来他盯我女朋友的胸</w:t>
      </w:r>
    </w:p>
    <w:p>
      <w:r>
        <w:t>在看呢，我这时候才注意到刚才没让女朋友戴奶罩，而她穿着T 血的，又俯身在滩上挑，那老板肯定看到春光，我</w:t>
      </w:r>
    </w:p>
    <w:p>
      <w:r>
        <w:t>从侧面看了看，我靠，可以看到大半个奶子，还能够看到一些乳晕，我不是说她的大概有36C-36D 的样子吗，所以</w:t>
      </w:r>
    </w:p>
    <w:p>
      <w:r>
        <w:t>身材是非常好的，而且她奶子非常白皙细腻。照这样看来，我怀疑老板已经能够看到我女朋友的奶头了，想到这里</w:t>
      </w:r>
    </w:p>
    <w:p>
      <w:r>
        <w:t>我的家伙立刻硬了起来，为了防止那滩主发现，同时又有点吃醋，于是就说买了买了，然后我给了老板钱拉着女朋</w:t>
      </w:r>
    </w:p>
    <w:p>
      <w:r>
        <w:t>友离开那里了。</w:t>
      </w:r>
    </w:p>
    <w:p>
      <w:r>
        <w:t>那老板肯定对我的大方很不满，他肯定希望我女多讨价还价一下。之后我就一直留心女朋友了，我发现正面看</w:t>
      </w:r>
    </w:p>
    <w:p>
      <w:r>
        <w:t>时能够看到T 血上透出的两个点，很有些清晰，一想到那些小说上的情节什么的我就兴奋起来了，比如胡作非的，</w:t>
      </w:r>
    </w:p>
    <w:p>
      <w:r>
        <w:t>还有其他的什么，，等等。因为受到这些的影响，我的心理也变化了，于是我也想搞搞怪，反正就这次，而且也出</w:t>
      </w:r>
    </w:p>
    <w:p>
      <w:r>
        <w:t>不了什么问题，于是我决定来点小花招。</w:t>
      </w:r>
    </w:p>
    <w:p>
      <w:r>
        <w:t>我拉着女朋友往那些人多的地方挤，有很多时候我有意无意的去摸一下女朋友的奶子，女朋友也注意到了，于</w:t>
      </w:r>
    </w:p>
    <w:p>
      <w:r>
        <w:t>是娇气的低声说要注意形象，形象。我笑笑说你太漂亮了，没法注意形象啊。到一个在促销的地方，我拉她往里挤</w:t>
      </w:r>
    </w:p>
    <w:p>
      <w:r>
        <w:t>近一点，这时候我看到一个大概40多岁的中年男人往这边靠过来了，眼睛看着那些促销广告，右胳膊往我女朋友的</w:t>
      </w:r>
    </w:p>
    <w:p>
      <w:r>
        <w:t>左奶上靠，而我在女朋友的身后，我看到女朋友的奶子都被挤变形了，于是在她右奶上也摸了一把，那柔软的感觉</w:t>
      </w:r>
    </w:p>
    <w:p>
      <w:r>
        <w:t>不可言语。那人以为我和他一样呢，肯定暗自美吧。说实话这个情节在一些小说上也出现过，我把这个情节在现实</w:t>
      </w:r>
    </w:p>
    <w:p>
      <w:r>
        <w:t>里演了出来，不过我又感觉到很吃亏，于是悄悄在女朋友耳朵边说：这里人多，我们走吧。然后就离开了那里。回</w:t>
      </w:r>
    </w:p>
    <w:p>
      <w:r>
        <w:t>家路上我总瞅女朋友的胸部，越看越性感，到家后就是一番云雨，在此不表。</w:t>
      </w:r>
    </w:p>
    <w:p>
      <w:r>
        <w:t>续文——</w:t>
      </w:r>
    </w:p>
    <w:p>
      <w:r>
        <w:t>上次说到在一个夏天我和我女朋友晚上去逛街的故事，其实那事情已经发生很久了，那是去年的事情了，现在</w:t>
      </w:r>
    </w:p>
    <w:p>
      <w:r>
        <w:t>一年都过了，时间嘛总是能够改变很多少事情的，在这一年了自然也会发生很多事情，只不过很多我们已经不能够</w:t>
      </w:r>
    </w:p>
    <w:p>
      <w:r>
        <w:t>记起，而能够记起的往往是那最初的几次事件，比如人的初恋，初爱，等等都能够留下一生的记忆。</w:t>
      </w:r>
    </w:p>
    <w:p>
      <w:r>
        <w:t>以上那故事是我所知道的女朋友第一次不穿奶罩的情形，现在想起来能很刺激，我不知道各位是否也这样试过，</w:t>
      </w:r>
    </w:p>
    <w:p>
      <w:r>
        <w:t>可能很多人觉得这样吃亏，不安全什么的，但当你想想你老婆被人看到春光的时候那感觉应该与交换雷同吧，只不</w:t>
      </w:r>
    </w:p>
    <w:p>
      <w:r>
        <w:t>过你没有搞到别人的妻子，而别人看到了你的妻子，话说回来，其实我们自己也常常可以看到别人的女朋友或者老</w:t>
      </w:r>
    </w:p>
    <w:p>
      <w:r>
        <w:t>婆不无意中暴露的情形，比如谁附下身体时我们看到的部分奶子。</w:t>
      </w:r>
    </w:p>
    <w:p>
      <w:r>
        <w:t>自从那次经历之后我有时候想起来就觉得兴奋，于是后来又有几次让女朋友不穿奶罩出去过，而我也相陪一起，</w:t>
      </w:r>
    </w:p>
    <w:p>
      <w:r>
        <w:t>但这些事情容以后慢慢讲吧，仅凭记忆来叙述。不过今天将要讲的事情是这样的——好象也是在夏天的时候但已经</w:t>
      </w:r>
    </w:p>
    <w:p>
      <w:r>
        <w:t>快入秋了，不过我记得那些天是很热，那天我女朋友把已经开始穿多的衣服换下来，并抱怨又要翻柜子里的衣服出</w:t>
      </w:r>
    </w:p>
    <w:p>
      <w:r>
        <w:t>来换，我那天正好休息，没有晚上回来时候的困乏，在电脑前QQ里斗地主，看她在那里翻来翻去的就说别找了，我</w:t>
      </w:r>
    </w:p>
    <w:p>
      <w:r>
        <w:t>们去集市里买几件吧，现在正是换季，衣服都便宜甩，买了留着明年穿，她是个节俭的人，于是就和我去了集市。</w:t>
      </w:r>
    </w:p>
    <w:p>
      <w:r>
        <w:t>还是在上次那集市，因为我们住的地方并不是市中心，所以要买衣服的地方不是很多，买什么我们都到那里。</w:t>
      </w:r>
    </w:p>
    <w:p>
      <w:r>
        <w:t>到了那里后我们在一个写着“换季大甩卖，亏本大处理”的广告牌子前停下，我对她说你自己进去看吧，我在</w:t>
      </w:r>
    </w:p>
    <w:p>
      <w:r>
        <w:t>附近转转，因为我对女人买衣服什么的总是很烦的，总是在那里看来看去比来比去的，不象我们男人那么干脆，不</w:t>
      </w:r>
    </w:p>
    <w:p>
      <w:r>
        <w:t>过看她似乎很期许的眼神我只得和她进去了。那里卖的是些裙子，女上衣，奶罩袜子什么的都有，种类很齐全。</w:t>
      </w:r>
    </w:p>
    <w:p>
      <w:r>
        <w:t>我女朋友习惯穿紧身的牛仔裤，而这也是我所喜欢的，但我看到那些裙子的时候我突然觉得有些感觉，因为我</w:t>
      </w:r>
    </w:p>
    <w:p>
      <w:r>
        <w:t>女朋友是很少穿裙子的所以我就说：“洛洛（抱歉，此处我只能使用化名），你买件裙子吧，穿着凉爽，而且有新</w:t>
      </w:r>
    </w:p>
    <w:p>
      <w:r>
        <w:t>意，总看你穿牛仔眼睛都觉得累了”。她一听说：“好啊，你现在这么快就觉得眼睛累了，想换了是不是？”接着</w:t>
      </w:r>
    </w:p>
    <w:p>
      <w:r>
        <w:t>就不依不饶，不过她立刻就在裙子前很细心的看了，我看到一见浅绿色的上面带细线条纹的裙子，视觉上感觉新鲜，</w:t>
      </w:r>
    </w:p>
    <w:p>
      <w:r>
        <w:t>于是拿起来说这个不错，但仔细一看这裙子相当短小，象是那种台湾女学生穿的制服，边缘上带一圈镂空的纹理。</w:t>
      </w:r>
    </w:p>
    <w:p>
      <w:r>
        <w:t>不过倒是很想看看女朋友穿上，不知道是什么效果，于是就说拿这个试试吧，她看我选了件，于是看了看小心</w:t>
      </w:r>
    </w:p>
    <w:p>
      <w:r>
        <w:t>问我“是不是太短了点啊”，我说：“哪短了，现在什么年代了，衣服都这样了，夏天的衣服嘛穿着比较凉爽，要</w:t>
      </w:r>
    </w:p>
    <w:p>
      <w:r>
        <w:t>不我们还来这里买什么啊”，她听了也觉得是这个道理，而且她一向很看重我的看法，于是去试衣间里换，我心里</w:t>
      </w:r>
    </w:p>
    <w:p>
      <w:r>
        <w:t>一直想着不知道是什么样子呢，这时她在那试衣间里伸出头来向我招手，我走去她悄悄对我说：“你进来看看，看</w:t>
      </w:r>
    </w:p>
    <w:p>
      <w:r>
        <w:t>这样能行吗？”。</w:t>
      </w:r>
    </w:p>
    <w:p>
      <w:r>
        <w:t>我进到试衣间里一看，挖靠，这裙子的确短了些，因为我女朋友身高大约是，算是中上身高的了，这裙子相对</w:t>
      </w:r>
    </w:p>
    <w:p>
      <w:r>
        <w:t>又短了些，穿上后裙子高出膝盖有10多厘米，而因为老婆穿着一件那种略有些紧身的白色短袖，不过因为衣服不长，</w:t>
      </w:r>
    </w:p>
    <w:p>
      <w:r>
        <w:t>只能够刚好接触到裙子的上缘，看着女朋友那露出的白皙的部分大腿，我眼睛都直了，心里莫名的兴奋起来，于是</w:t>
      </w:r>
    </w:p>
    <w:p>
      <w:r>
        <w:t>我对她说，“这个不错啊，穿着很性感迷人，老婆你这样会杀死我的”。</w:t>
      </w:r>
    </w:p>
    <w:p>
      <w:r>
        <w:t>她笑笑说真那么迷人没，边说还在镜子前自顾自的扭身看看，我看在试衣间里，于是猛的一抱她，摸了把大腿</w:t>
      </w:r>
    </w:p>
    <w:p>
      <w:r>
        <w:t>把她的的内裤扯下来，她轻声笑起来说“别闹，这里是在外面”，我说没事，然后我把内裤揣在兜里，不给她让她</w:t>
      </w:r>
    </w:p>
    <w:p>
      <w:r>
        <w:t>就这样穿着回去，对她说：“反正大街上象她这么穿的人多的事，只是大家不知道你没穿内裤，你就这样穿着回去</w:t>
      </w:r>
    </w:p>
    <w:p>
      <w:r>
        <w:t>吧，大热天的凉爽啊！呵呵”，她不依直说这样不行，但我买裤子也拿了去结帐，她也没办法了，扭捏着出来。</w:t>
      </w:r>
    </w:p>
    <w:p>
      <w:r>
        <w:t>一出来我就看到那店里另外一个陪老婆来买衣服的中年人眼睛都看直了，看着我女朋友的大腿，我想这小子肯</w:t>
      </w:r>
    </w:p>
    <w:p>
      <w:r>
        <w:t>定很羡慕吧。走在大街上，我看女朋友很不自在，于是我把衣服以及刚买的一个热水器什么的提起来，说为了给她</w:t>
      </w:r>
    </w:p>
    <w:p>
      <w:r>
        <w:t>减压，一切由我来承担牛马之劳，于是我走在她后面看她的样子，心里一阵好笑，当时是下午5 点的样子，街上的</w:t>
      </w:r>
    </w:p>
    <w:p>
      <w:r>
        <w:t>人慢慢多起来了，因为近下班时间，我看她的裙子那么高，我瞅着的时候就觉得兴奋，而很多目光都射向她白嫩的</w:t>
      </w:r>
    </w:p>
    <w:p>
      <w:r>
        <w:t>大腿。其实说起来因为我女朋友一向穿牛仔裤包裹，白是很正常的事情，在那个时间段非常惹眼。突然我就、注意</w:t>
      </w:r>
    </w:p>
    <w:p>
      <w:r>
        <w:t>到一个可能才20岁的学生模样的小伙与她同行了很长一段路，我看他眼神一直瞟，心想你小子也是有色心啊，我难</w:t>
      </w:r>
    </w:p>
    <w:p>
      <w:r>
        <w:t>道还不了解你心思吗，不过你倒没那色胆，街上这么多人。</w:t>
      </w:r>
    </w:p>
    <w:p>
      <w:r>
        <w:t>我想起胡作非凌辱女友的情节来了，心里凌辱的心思也泛滥起来，于是走到女朋友的身边假装不认识她，用手</w:t>
      </w:r>
    </w:p>
    <w:p>
      <w:r>
        <w:t>里的热水器的一端假装无意中把她的裙角往上挑了一下，这时我自己的心都快要跳出来了，毕竟这样的动作实在太</w:t>
      </w:r>
    </w:p>
    <w:p>
      <w:r>
        <w:t>大胆了，我看到女朋友的裙子翻了上来露出半边屁股，裙子又立刻被放了下来，女朋友看了我一眼以为我只是无意</w:t>
      </w:r>
    </w:p>
    <w:p>
      <w:r>
        <w:t>中碰到的，用手捂了下去，接着我又放慢速度跟在后面大约半米的地方。同时我看到那小伙子的眼神都放出光来了，</w:t>
      </w:r>
    </w:p>
    <w:p>
      <w:r>
        <w:t>悄悄的往我女朋友这边靠近，还偷偷瞅瞅我，他肯定以为我也是一位好色之徒，只不过我比他大胆。</w:t>
      </w:r>
    </w:p>
    <w:p>
      <w:r>
        <w:t>但这时候发生了让我很以外并惊奇的事情，只见他猛地把左手，我记得很清楚是左手，他的手突然往女朋友裙</w:t>
      </w:r>
    </w:p>
    <w:p>
      <w:r>
        <w:t>子里伸进去摸了一把然后立刻装作若无其事的样子看旁边的小摊。在这个摸的短暂的时间里，我看到女朋友因为裙</w:t>
      </w:r>
    </w:p>
    <w:p>
      <w:r>
        <w:t>子被翻起来，大半屁股，几乎全部都被我看到了，白嫩，中见的沟沟都能够看见了，因为女朋友上衣不长，这样就</w:t>
      </w:r>
    </w:p>
    <w:p>
      <w:r>
        <w:t>象女朋友光着下半身，不过这个时间很短暂我不知道是不是有其他在场的人看到，但内心兴奋不已。女朋友回头狠</w:t>
      </w:r>
    </w:p>
    <w:p>
      <w:r>
        <w:t>狠的瞪了我一眼，她一定是以为我作出的举动了，立刻加快脚步，很小心的用手捂着后裙摆，那动作很搞笑，但我</w:t>
      </w:r>
    </w:p>
    <w:p>
      <w:r>
        <w:t>还回味着刚才的事件，兴奋着与她回到家。</w:t>
      </w:r>
    </w:p>
    <w:p>
      <w:r>
        <w:t>后来我女朋友几乎没穿那裙子，一来因为天气渐渐转凉，热的时间不到半个月了，二来女朋友不喜欢那么短的</w:t>
      </w:r>
    </w:p>
    <w:p>
      <w:r>
        <w:t>裙子，而我也觉得这样穿出去实在很吃亏，倒也不勉强，但在家里时有时故意让她穿给我看，增加情趣。</w:t>
      </w:r>
    </w:p>
    <w:p>
      <w:r>
        <w:t>再续——</w:t>
      </w:r>
    </w:p>
    <w:p>
      <w:r>
        <w:t>有时候我想我为什么要在这里写续文呢？一来是想和大家交流（某些人可能不喜欢，那不勉强），二来是因为</w:t>
      </w:r>
    </w:p>
    <w:p>
      <w:r>
        <w:t>写这些东西时其实自己可以得到兴奋的感觉，愉悦大众并且愉悦自己。不过自己写的东西得不到支持是很伤脑筋的</w:t>
      </w:r>
    </w:p>
    <w:p>
      <w:r>
        <w:t>事情，尤其是一些随意敷衍的话语……我写的这些话可能被有些人直接扫描过去了，根本没细看，他们主要是看那</w:t>
      </w:r>
    </w:p>
    <w:p>
      <w:r>
        <w:t>些诱惑人心的情节，这个没办法阻止，但我觉得还是看看比较好，这也算是一个故事的前戏。</w:t>
      </w:r>
    </w:p>
    <w:p>
      <w:r>
        <w:t>这次我要讲述的是2007年4 月的事情。我讲述故事不会按照时间顺序来写的，只是凭记忆，想到什么就写到什</w:t>
      </w:r>
    </w:p>
    <w:p>
      <w:r>
        <w:t>么。那时候我刚刚离职，因为上班时候和同事讨论了下意甲的事情，恰好被来访的总经理看到了，把我狠狠的批评</w:t>
      </w:r>
    </w:p>
    <w:p>
      <w:r>
        <w:t>了一番，这些都被我们主管看在眼了，我想以后难有出头之日了，于是辞职不干了，那些天心情是很郁闷的整天待</w:t>
      </w:r>
    </w:p>
    <w:p>
      <w:r>
        <w:t>在家里闲着，憋屈。</w:t>
      </w:r>
    </w:p>
    <w:p>
      <w:r>
        <w:t>我不是说过女朋友有个时间是晚上11点下班的吗，那天她就是11点下班了，回来后看我在睡觉，知道我心情郁</w:t>
      </w:r>
    </w:p>
    <w:p>
      <w:r>
        <w:t>闷就说出去逛逛吧，我已经睡了一天，可以说没什么倦意了，于是就和她一起随便走走。而她的工作服也没换。我</w:t>
      </w:r>
    </w:p>
    <w:p>
      <w:r>
        <w:t>在在此描述下她的服装，她那时候的工作服上衣有点象唐装，中间是很多扣子，包裹很严实，短袖，下身是刚好盖</w:t>
      </w:r>
    </w:p>
    <w:p>
      <w:r>
        <w:t>到膝盖的裙子，整体是淡蓝色。</w:t>
      </w:r>
    </w:p>
    <w:p>
      <w:r>
        <w:t>我们住的地方是个很大的小区，广州地区有很多这样的小区，新建设起来没几年，但带动的经济还是可观的，</w:t>
      </w:r>
    </w:p>
    <w:p>
      <w:r>
        <w:t>而且外来打工的也多，所以附近繁殖起来一些什么餐馆，话吧，饰品店，理发厅，超市，足浴中心，等等很多，而</w:t>
      </w:r>
    </w:p>
    <w:p>
      <w:r>
        <w:t>到晚上时候是很热闹的，只不过我们去逛的时候已经是11点多了，所以那街上倒很安静，我们刚在一滩上买了点水</w:t>
      </w:r>
    </w:p>
    <w:p>
      <w:r>
        <w:t>果和瓜子，边走边聊，后来走得远了一点，走过了一个公园之后在与另外一小区接口的地方，我看那里好几家旅馆，</w:t>
      </w:r>
    </w:p>
    <w:p>
      <w:r>
        <w:t>昏黄的灯光有暧昧的感觉，我突然眼睛一亮，发现前面有个录象厅，上面写着" 通宵录象".我很久没在录象厅看过</w:t>
      </w:r>
    </w:p>
    <w:p>
      <w:r>
        <w:t>录象了。</w:t>
      </w:r>
    </w:p>
    <w:p>
      <w:r>
        <w:t>于是我就对女朋友说：" 洛洛，我们进去看录象吧，就那里".我指指不远处有些昏暗的地方亮着的牌子，她摇</w:t>
      </w:r>
    </w:p>
    <w:p>
      <w:r>
        <w:t>摇头说：" 这么晚了，回去电脑上看吧我说：" 在电影院看电影与在电视上看电影感觉怎么会一样呢，反正你明天</w:t>
      </w:r>
    </w:p>
    <w:p>
      <w:r>
        <w:t>又没班她看我似乎很想的样子于是就答应了。于是我们进到那里去了，那过道很狭小，走了大约3 米一个柜子后面</w:t>
      </w:r>
    </w:p>
    <w:p>
      <w:r>
        <w:t>坐着个40多岁的女人，看样子很精明的那种，听我们说要看录象，她看看我和我女朋友问：是两个人吗？" ，我说</w:t>
      </w:r>
    </w:p>
    <w:p>
      <w:r>
        <w:t>是，然后她要了8 元钱，用有点诧异的眼光看着我的女朋友，我想她可能是对我女朋友的衣服感到奇怪吧，穿这么</w:t>
      </w:r>
    </w:p>
    <w:p>
      <w:r>
        <w:t>正式的服装来这个地方。</w:t>
      </w:r>
    </w:p>
    <w:p>
      <w:r>
        <w:t>于是在她的带领下我们到了录象厅，刚进屋就听到" 噢……噢……呀" 的声音，那电视机器在我们进门的这个</w:t>
      </w:r>
    </w:p>
    <w:p>
      <w:r>
        <w:t>方向，光亮射在那大厅（其实那不算什么大厅，就是个30-40 平方的房间）里我们看清大概有5 到6 人的样子，不</w:t>
      </w:r>
    </w:p>
    <w:p>
      <w:r>
        <w:t>是很多，一进门大家都把目光投向我们，不过因为我们在光线的这个方向，他们应该看不清楚我们。我女朋友一听</w:t>
      </w:r>
    </w:p>
    <w:p>
      <w:r>
        <w:t>到声音又看到这么多人看我们于是立刻抓住我的胳膊，一副很紧张的样子，我安慰性的握住她的手，然后带她到了</w:t>
      </w:r>
    </w:p>
    <w:p>
      <w:r>
        <w:t>后面的沙发，这样我们能够看到前面所以有人的后脑袋。</w:t>
      </w:r>
    </w:p>
    <w:p>
      <w:r>
        <w:t>这时候我发现这个屋子里全部是男人，而且年纪都差不多是50以上的准老年人，可能是附近寂寞的出来打发时</w:t>
      </w:r>
    </w:p>
    <w:p>
      <w:r>
        <w:t>间的，只有一个估计是打工的一30多岁的人。</w:t>
      </w:r>
    </w:p>
    <w:p>
      <w:r>
        <w:t>这才想起那收费的女人为什么那么诧异的目光看我们，可能是对来了个女人比较意外吧。那电视机上面放的是</w:t>
      </w:r>
    </w:p>
    <w:p>
      <w:r>
        <w:t>个老头子压在一个一个少妇身上，那老头一副很享受的样子，而那女人躺在地毯上闭着眼睛正沉浸在某种快乐种。</w:t>
      </w:r>
    </w:p>
    <w:p>
      <w:r>
        <w:t>我估计是香港或者台湾的三级片吧。我女朋友眼睛瞅了大概有5 秒的样子，然后悄悄的对我说：" 这里怎么放这个</w:t>
      </w:r>
    </w:p>
    <w:p>
      <w:r>
        <w:t>啊，我们出去吧，这里不好。" 我笑了笑，低声说：" 有需求自然就有人放这个啊，有钱谁不赚，没事，看吧，在</w:t>
      </w:r>
    </w:p>
    <w:p>
      <w:r>
        <w:t>我身边没什么的" ，然后我假装目不转睛的看着屏幕，偷偷的瞟她，只见她抿着嘴唇很专注的看了几分钟，然后就</w:t>
      </w:r>
    </w:p>
    <w:p>
      <w:r>
        <w:t>扑到我怀里说" 我不看了，要看你看吧，这里这么多人。" 我才想到原来她不好意思只是因为这里外人太多。</w:t>
      </w:r>
    </w:p>
    <w:p>
      <w:r>
        <w:t>我也注意到有几个人不时的偷偷瞟过来，这使我觉得气氛有点特别，这时我那想作弄女友的心思泛滥上来了，</w:t>
      </w:r>
    </w:p>
    <w:p>
      <w:r>
        <w:t>于是我悄悄问她：" 你有没有心里想那个啊？</w:t>
      </w:r>
    </w:p>
    <w:p>
      <w:r>
        <w:t>" ，说着我就往她裙子下摸过去，她扭动了一下动作有点大，有两个人回头看过来，她觉得不好意思，于是安</w:t>
      </w:r>
    </w:p>
    <w:p>
      <w:r>
        <w:t>静下来，我透过她的内裤摸到有些水了，知道她心理其实有动荡了，于是说：" 你想了吧，别骗我了，小骚货。"</w:t>
      </w:r>
    </w:p>
    <w:p>
      <w:r>
        <w:t>她不好意思的低下头，说：" 不理你了，我睡觉，别吵我。" 于是趴在我的大腿上，我的小弟已经有硬起来了，她</w:t>
      </w:r>
    </w:p>
    <w:p>
      <w:r>
        <w:t>碰到了，笑了笑不说话闭上眼睛睡觉。我没理她，继续看录象，没想到大约5 分钟我看她没动静了，轻轻摇了摇居</w:t>
      </w:r>
    </w:p>
    <w:p>
      <w:r>
        <w:t>然真的睡着了，大概是太累了吧，一回来就陪我逛街，疲劳可想而知。个时候录象上放着那个老头的儿子和那少妇</w:t>
      </w:r>
    </w:p>
    <w:p>
      <w:r>
        <w:t>搞上了。老头的情人，一个女人在寂寞难耐之下真的是什么情况都会发生啊。</w:t>
      </w:r>
    </w:p>
    <w:p>
      <w:r>
        <w:t>看着那女人那么浪荡的样子，真的使我很刺激，不由得顶了起来，有些难受，我摸着女友的胸部，搁着衣服不</w:t>
      </w:r>
    </w:p>
    <w:p>
      <w:r>
        <w:t>过瘾，于是我悄悄的把她胸前的两颗口子解开了，看到粉红的奶罩挡着，女朋友安详得睡得正香，我摸到后面把那</w:t>
      </w:r>
    </w:p>
    <w:p>
      <w:r>
        <w:t>扣子解开，把奶罩放到水果袋子里。我很小心的做着这些动作，一来怕女朋友醒来，也怕被在场的其他人发现。奶</w:t>
      </w:r>
    </w:p>
    <w:p>
      <w:r>
        <w:t>罩拿掉之后女朋友的奶子就可以从解开的扣子部分看到了，但光线特别暗，看不清楚。想到我们在后面的沙发上，</w:t>
      </w:r>
    </w:p>
    <w:p>
      <w:r>
        <w:t>前面的人是看不到后面的，而且专门扭头看我们的话那显得太张扬了，所以大家即使想看这进来的一对在做什么也</w:t>
      </w:r>
    </w:p>
    <w:p>
      <w:r>
        <w:t>不好意思，所以想到这些我觉得可以再过火一点，于是我把女朋友的内裤慢慢的褪下来，，刚拿到手女朋友就醒了，</w:t>
      </w:r>
    </w:p>
    <w:p>
      <w:r>
        <w:t>可能是不小心让她感觉到了，掐我问我：" 你干什么呢，你这个坏东西……".要夺我手里的内裤，我作了个嘘的动</w:t>
      </w:r>
    </w:p>
    <w:p>
      <w:r>
        <w:t>作她立刻就安静了。这个时候录象换成的是欧美的A 片。</w:t>
      </w:r>
    </w:p>
    <w:p>
      <w:r>
        <w:t>我不怎么喜欢欧美A 片，我对A 片是不那么喜欢的，我觉得那些一开始就干的实在没有情调，没孕育出气氛的</w:t>
      </w:r>
    </w:p>
    <w:p>
      <w:r>
        <w:t>东西没什么刺激性。但在那个时候，女朋友在身边，而且现场那么多人，气氛很独特，于是我猛的摸了把女朋友，</w:t>
      </w:r>
    </w:p>
    <w:p>
      <w:r>
        <w:t>她惊的收缩了一下，我又换到她的上面部分，因为我们在后面的沙发上，黑暗中我看不清楚她奶子被我捏的情形，</w:t>
      </w:r>
    </w:p>
    <w:p>
      <w:r>
        <w:t>于是我让她趴在前面一排的椅子上，露出一个头，我把她下面的扣子全部解开，这样她的整个上半身相当于全部暴</w:t>
      </w:r>
    </w:p>
    <w:p>
      <w:r>
        <w:t>露在我眼前，而且在这样一个大厅里，虽然前面的人看不到，但感觉还是很刺激的，我揉捏着她，她慢慢的闭上了</w:t>
      </w:r>
    </w:p>
    <w:p>
      <w:r>
        <w:t>眼睛，变得有些气喘了。</w:t>
      </w:r>
    </w:p>
    <w:p>
      <w:r>
        <w:t>这时候我发现前面两排有个老头老是往这里瞅，他是离我们最近的一个，其他的都凑在前面离电视机近的地方，</w:t>
      </w:r>
    </w:p>
    <w:p>
      <w:r>
        <w:t>我估计他已经发现了这里的异常，我这时心理越发激动起来，于是把女朋友的裙子全部掀到上面并捏在一起，这样</w:t>
      </w:r>
    </w:p>
    <w:p>
      <w:r>
        <w:t>女朋友差不多象全裸了，白色的两条腿和上面白嫩的两个坚挺的大奶子，这些在这个黑暗的后面显得特别惹眼，我</w:t>
      </w:r>
    </w:p>
    <w:p>
      <w:r>
        <w:t>很兴奋，让她站起来一下，她不知道怎么回事还当真站了起来，而恰好前面那老头转过头来了，我女朋友比那椅子</w:t>
      </w:r>
    </w:p>
    <w:p>
      <w:r>
        <w:t>高，出许多，这样一来上半身的两个大奶子全部被他看到了，而且前面的光线投射过来，他应该看得很亮很清楚了，</w:t>
      </w:r>
    </w:p>
    <w:p>
      <w:r>
        <w:t>我女朋友猛的一惊，坐低下来使劲的掐我，我想要她坐我身上来，不过她摇头，于是我让她扣好扣子我们离开了那</w:t>
      </w:r>
    </w:p>
    <w:p>
      <w:r>
        <w:t>个录象厅想回去立刻解决。就这样，我女朋友在没穿内裤和奶罩的情况下，在深夜1 点时候和我走在大街上，那个</w:t>
      </w:r>
    </w:p>
    <w:p>
      <w:r>
        <w:t>时候都没什么人了，在经过一个地方的时候我猛的把她的裙子拉高，又是触目惊心的一片白色。</w:t>
      </w:r>
    </w:p>
    <w:p>
      <w:r>
        <w:t>故事就讲到这里了，都已经过去很久了，但现在想起来时候还是很记忆尤新的，仿佛昨日。</w:t>
      </w:r>
    </w:p>
    <w:p>
      <w:r>
        <w:t>再续——</w:t>
      </w:r>
    </w:p>
    <w:p>
      <w:r>
        <w:t>我很喜欢上网，这个世界网络提供很多，什么都能够在网络上得到，比如性欲这个东西。网络上有自己所喜好</w:t>
      </w:r>
    </w:p>
    <w:p>
      <w:r>
        <w:t>的东西，没事可以上上黄色小说黄色图片的网站，，可以和一些寂寞的少妇美女们打情骂俏，可能的话约出来来个</w:t>
      </w:r>
    </w:p>
    <w:p>
      <w:r>
        <w:t>一夜情什么的。我女朋友不怎么上网，她上网的话也只是玩玩QQ游戏，对聊天又没兴趣，所以我在这里写的东西她</w:t>
      </w:r>
    </w:p>
    <w:p>
      <w:r>
        <w:t>是不可能看到的。</w:t>
      </w:r>
    </w:p>
    <w:p>
      <w:r>
        <w:t>在这里的很多人应该有过激情视频的经历吧？很多寂寞的少妇在夜晚是很容易与你裸聊的。同样的也有寂寞的</w:t>
      </w:r>
    </w:p>
    <w:p>
      <w:r>
        <w:t>男人在搜寻猎物。我不记得是什么时候的事情了，当时我女朋友工作一天太累了，于是回家忙完吃完饭就躺下睡觉</w:t>
      </w:r>
    </w:p>
    <w:p>
      <w:r>
        <w:t>了，我当时的电脑是放在床头边的（这电脑如今已经不在了，我挺怀念它的），一来是图方便，可以坐在床上上网，</w:t>
      </w:r>
    </w:p>
    <w:p>
      <w:r>
        <w:t>二来实在因为租的房子不大。那天我上网玩了会游戏，后来夜幕降临我的性欲上来了，于是上UC的聊天室逛逛，当</w:t>
      </w:r>
    </w:p>
    <w:p>
      <w:r>
        <w:t>时的UC比现在火爆，主要是因为当时UC的聊天室大家常常裸聊，我进了个聊天室，一进去就看到几个堂而皇之的在</w:t>
      </w:r>
    </w:p>
    <w:p>
      <w:r>
        <w:t>那视频上出现着，只有八个视频头，其中一个自然就是我了，我的视频头里只有一个上半身，遮住了所有镜头。另</w:t>
      </w:r>
    </w:p>
    <w:p>
      <w:r>
        <w:t>外几个视频里有两个是女的，一个人露着脸，这是非常大胆的事情，年纪大概是30多岁的样子，另外一个女人只露</w:t>
      </w:r>
    </w:p>
    <w:p>
      <w:r>
        <w:t>着胸部，但有穿奶罩，做着挑逗的动作，但没露奶。</w:t>
      </w:r>
    </w:p>
    <w:p>
      <w:r>
        <w:t>我一看是来到了好地方，一般来说这样的房间在当时还算多，露男人下体不算什么，不过有人喊话说新来的如</w:t>
      </w:r>
    </w:p>
    <w:p>
      <w:r>
        <w:t>果没什么表演就T 出房间了。我一看这样，就把视频往下移了下，这样可以看到我的内裤，由于刚才看了些小说，</w:t>
      </w:r>
    </w:p>
    <w:p>
      <w:r>
        <w:t>还是鼓胀着，在这样的气氛下受了蛊惑，我直接把内裤脱了，JJ跳了出来，那个露脸的女人说了句"OH YEAR" ，大</w:t>
      </w:r>
    </w:p>
    <w:p>
      <w:r>
        <w:t>家欢迎我的到来。这时候那女人也把视频移到自己的胸部了，我们看到她穿的是睡衣，开得比较低，露出一对乳沟，</w:t>
      </w:r>
    </w:p>
    <w:p>
      <w:r>
        <w:t>我现在记不起是什么颜色了，当时因为真实所以看上去很幸兴奋，而且那女人也开始做揉捏的的动作，很诱惑人。</w:t>
      </w:r>
    </w:p>
    <w:p>
      <w:r>
        <w:t>这时候一个男人打字问我是不是后来有老婆，我一看视频里，原来我女朋友的一双小腿出现在视频里，我打字说是。</w:t>
      </w:r>
    </w:p>
    <w:p>
      <w:r>
        <w:t>于是其他人就开始起哄了，其中一个人的视频里出现了一个女人，看上去象是夫妻的样子，不过那女人长得很胖，</w:t>
      </w:r>
    </w:p>
    <w:p>
      <w:r>
        <w:t>虽然穿做很暴露但没什么意思。大家起哄说要看要看。我当时也是昏头了，很兴奋，看女朋友睡得那么死，于是我</w:t>
      </w:r>
    </w:p>
    <w:p>
      <w:r>
        <w:t>把视频找准位置，然后把女朋友身上的被单拿开，我回头看视频里出现的是女朋友的白色睡衣，不过距离比较远，</w:t>
      </w:r>
    </w:p>
    <w:p>
      <w:r>
        <w:t>看不清楚，我自己能够看到女朋友躺着的胸部露出的乳沟，十分性感。我知道女朋友里面是什么都没穿的。</w:t>
      </w:r>
    </w:p>
    <w:p>
      <w:r>
        <w:t>既然玩HIGH了那么就更猛烈点吧，我把女朋友的睡衣慢慢的掀起来，弄到女朋友上身，这时候能够看到女朋友</w:t>
      </w:r>
    </w:p>
    <w:p>
      <w:r>
        <w:t>下身的全部，那黑色的一片都能够视频里看到。</w:t>
      </w:r>
    </w:p>
    <w:p>
      <w:r>
        <w:t>不过一直都不能够看到我的脸，但女朋友的脸离得很远，应该看不清楚。大家都很兴奋，那个一对夫妻的的女</w:t>
      </w:r>
    </w:p>
    <w:p>
      <w:r>
        <w:t>人把上衣脱掉了，露出一对下垂的奶子，我看起来觉得没劲，还是自己的女朋友身材好，大家起哄起得厉害，我的</w:t>
      </w:r>
    </w:p>
    <w:p>
      <w:r>
        <w:t>下面也硬得很，于是我直接把女朋友睡衣慢慢的从她上身脱掉了，而且还把视频移动下来从她的奶子往下移过去，</w:t>
      </w:r>
    </w:p>
    <w:p>
      <w:r>
        <w:t>这样大家都很清楚的看清楚了女朋友的身体，那几个男人露下体的一阵SY，房间的气氛很热烈，那个揉奶的女人这</w:t>
      </w:r>
    </w:p>
    <w:p>
      <w:r>
        <w:t>个时候也把胸罩脱了，虽然看不到她另外一只手的动作，但从那姿势可以看出那个女人也在SY了，我看那年纪应该</w:t>
      </w:r>
    </w:p>
    <w:p>
      <w:r>
        <w:t>也不是很大，不会超过28岁，因为那皮肤身材都还不错。我看在眼里，而且气氛驱使，我自己也SY起来，女朋友睡</w:t>
      </w:r>
    </w:p>
    <w:p>
      <w:r>
        <w:t>得很死，全然不知，这个时候我实在受不了了，我把聊天室的那个网页最小化，这样屏幕上看不到什么图像了，而</w:t>
      </w:r>
    </w:p>
    <w:p>
      <w:r>
        <w:t>实际上我这里的一切都可以在视频里出现，我这样做是怕女朋友醒来时看到屏幕中出现的东西，而我要做什么呢？</w:t>
      </w:r>
    </w:p>
    <w:p>
      <w:r>
        <w:t>我做的是我把自己的东西伸到女朋友下面去抚摸了……我不想在这里记述太详细，为了论坛的发展，而且我不</w:t>
      </w:r>
    </w:p>
    <w:p>
      <w:r>
        <w:t>想写之后再删。后面的事情是我就在那样的情况下，在大家的注视下和女朋友ML了。</w:t>
      </w:r>
    </w:p>
    <w:p>
      <w:r>
        <w:t>其实想想那样的事情是有危险性，可能别人会把这一切拍下来或者只是抓拍下来发到网络上去，说不定什么时</w:t>
      </w:r>
    </w:p>
    <w:p>
      <w:r>
        <w:t>候在某网站上会看到" 真实看夫妻视频前激情之类的，所以这样事情最好还是熟悉点的人之间，起码聊过并且熟悉</w:t>
      </w:r>
    </w:p>
    <w:p>
      <w:r>
        <w:t>的人。我做这样的事情不多，虽然有凌辱女友暴露女友的倾向，说起和别人交换或者怎么的还没那气量，所以后来</w:t>
      </w:r>
    </w:p>
    <w:p>
      <w:r>
        <w:t>这样的事情少，不过偶尔也偷偷摸摸的这样暴露过女朋友。</w:t>
      </w:r>
    </w:p>
    <w:p>
      <w:r>
        <w:t>我和女朋友相处久了也尝试过几次在外的感觉。那还是有些久远的事情了，那时候天气还挺热，我们租的房子</w:t>
      </w:r>
    </w:p>
    <w:p>
      <w:r>
        <w:t>里很热，于是晚上有时候就到外面去乘凉，我们常去的一个地方是河边，那个地方相当于是公园，因为市政府修得</w:t>
      </w:r>
    </w:p>
    <w:p>
      <w:r>
        <w:t>还挺好，有石凳子，亭子，路边都铺石板，靠着河有不高的堤，凉风吹来时会很爽。</w:t>
      </w:r>
    </w:p>
    <w:p>
      <w:r>
        <w:t>我记得那天女朋友穿的是牛仔裙，我想大家都知道牛仔裙一般都到漆盖而已，我们坐在那水泥堤上，远处不远</w:t>
      </w:r>
    </w:p>
    <w:p>
      <w:r>
        <w:t>也有很多情侣，我们聊些乱七八糟的时间不知觉间就比较晚了，大约快11点的样子，女朋友说要回去了，我看远处</w:t>
      </w:r>
    </w:p>
    <w:p>
      <w:r>
        <w:t>20米的地方也有对情侣就说着急什么啊不是还有其他人在吗，其实我是凌辱的心理作祟了，我想在这样的地方做X</w:t>
      </w:r>
    </w:p>
    <w:p>
      <w:r>
        <w:t>应该是很爽的感觉吧，于是我拉过女朋友来，一只胳膊环抱，另外一只手就揉她的胸玩，我把她的T 血往下掀一点</w:t>
      </w:r>
    </w:p>
    <w:p>
      <w:r>
        <w:t>然后从后面把她的奶罩取了下来，我自信周围没其他人看到。</w:t>
      </w:r>
    </w:p>
    <w:p>
      <w:r>
        <w:t>虽然说附近有路灯，但近处就那20米开外的一对情侣，周围是没什么人的。</w:t>
      </w:r>
    </w:p>
    <w:p>
      <w:r>
        <w:t>我那奶罩取了放进女朋友的手袋里，捏了一下奶头然后就向她的内裤进军，我不顾她的反对（其实她的反对也</w:t>
      </w:r>
    </w:p>
    <w:p>
      <w:r>
        <w:t>太勉强，因为她几乎没作什么抵抗）把她的内裤撸了下来，这样她身上只剩下一件有些宽松的T 血和一件裙子，那</w:t>
      </w:r>
    </w:p>
    <w:p>
      <w:r>
        <w:t>裙子因为坐着的关系都到大腿了，我接着还是揉她的奶头，在她耳朵边哈气，不一会她的软了，在我耳朵边一直喘</w:t>
      </w:r>
    </w:p>
    <w:p>
      <w:r>
        <w:t>气，我把拉练拉开，把小弟弟掏了出来她一只手帮我弄，我也帮她揉奶子，我想让她坐到我腿上来，她不乐意，怕</w:t>
      </w:r>
    </w:p>
    <w:p>
      <w:r>
        <w:t>被看见，我四周偷偷看了看，发现不远的地方居然还有一个女人，那女人大概就30多岁的样子，一直不作声，我还</w:t>
      </w:r>
    </w:p>
    <w:p>
      <w:r>
        <w:t>以为没人呢，这样一来她应该把一切看在眼里，我看她时她假意整理自己手中的袋子，既然这样就让你看个够吧，</w:t>
      </w:r>
    </w:p>
    <w:p>
      <w:r>
        <w:t>我让女朋友坐到我腿上来，告诉她四周没人，就我们，悄悄的不会被发现的。她不干，于是同意帮我**，弯下身子，</w:t>
      </w:r>
    </w:p>
    <w:p>
      <w:r>
        <w:t>我的手从她背后把T 血掀起来，立刻我看到白花花的一片，路灯打上来，我太兴奋了，揉她的奶子，她一直喘气，</w:t>
      </w:r>
    </w:p>
    <w:p>
      <w:r>
        <w:t>我相信这些都被那女人看在眼里了吧。</w:t>
      </w:r>
    </w:p>
    <w:p>
      <w:r>
        <w:t>这兴奋和刺激是很难形容的，但我还要告诫大家野外进行的时候一定注意安全，被发现会很不好意思。我们当</w:t>
      </w:r>
    </w:p>
    <w:p>
      <w:r>
        <w:t>时还没完，我突然发现远处有手电照过来，于是我拉起女朋友就闪人了。女朋友就这样真空着和我回家了，我也不</w:t>
      </w:r>
    </w:p>
    <w:p>
      <w:r>
        <w:t>敢在那里久留，说不定哪里有摄像头呢，现在个社会到处都被偷窥着。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