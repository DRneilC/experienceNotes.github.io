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妹妹上我</w:t>
      </w:r>
    </w:p>
    <w:p>
      <w:r>
        <w:t>.</w:t>
      </w:r>
    </w:p>
    <w:p>
      <w:r>
        <w:t>我的亲妹妹长得很漂亮，她今年十九岁了，发育得十分的成熟，长长的头发，美丽的脸蛋，她的乳房大约有35</w:t>
      </w:r>
    </w:p>
    <w:p>
      <w:r>
        <w:t>寸，这在一个只有十九岁的女孩来说已经是很大了。她的大腿也很结实，我一直都想，要是她不是我的亲妹妹该多</w:t>
      </w:r>
    </w:p>
    <w:p>
      <w:r>
        <w:t>好啊，我一定会和她好好的做一次爱的。但是那样的话，我也不会认识她呀！好在我俩的关系很好，她无论是在换</w:t>
      </w:r>
    </w:p>
    <w:p>
      <w:r>
        <w:t>衣服还是洗澡，都从不避开我，有时妈妈也说她已经是个大姑娘了，可是她对我就是好，我心里也挺高兴的。</w:t>
      </w:r>
    </w:p>
    <w:p>
      <w:r>
        <w:t>现在正是夏天，有一天，天气实在是太热了，我只穿了一件短裤，光着膀子。妈妈和爸爸正在楼下看电视，我</w:t>
      </w:r>
    </w:p>
    <w:p>
      <w:r>
        <w:t>在楼上妹妹的房间里头看书。妹妹忽然问我：" 哥哥，你有女朋友了吗？" 我笑着说：" 没有啊，我不会找女朋友</w:t>
      </w:r>
    </w:p>
    <w:p>
      <w:r>
        <w:t>的。" 妹妹奇怪地问：" 那为什么呢？" 我说：" 你不就是我的女朋友吗？我只喜欢你一个女孩的。" 妹妹笑了，</w:t>
      </w:r>
    </w:p>
    <w:p>
      <w:r>
        <w:t>走过来坐到我的身边，悄悄地对我说：" 哥哥，我也爱你。我们单位有不少男孩都在追我，可是我不喜欢他们，我</w:t>
      </w:r>
    </w:p>
    <w:p>
      <w:r>
        <w:t>也只爱哥哥一个男人。" 我也很高兴，我们不禁搂在一起，亲起嘴来。我俩经常这样的，就像是小俩口儿一样。我</w:t>
      </w:r>
    </w:p>
    <w:p>
      <w:r>
        <w:t>有点兴奋了，左手伸下去探进她的裙子里，开始摸她的大腿，这是我第一次这么大胆的对妹妹，她唔唔着，身子微</w:t>
      </w:r>
    </w:p>
    <w:p>
      <w:r>
        <w:t>微动了动，却并没有挣扎。这时，楼下爸爸叫道：" 你们俩下来看电视。" 我的手停止了动作，说：" 下楼去吧，</w:t>
      </w:r>
    </w:p>
    <w:p>
      <w:r>
        <w:t>看电视去。" 妹妹不高兴了，说：" 要去你去吧，我不去！" 我笑了，说：" 我的小傻瓜呀，别生气，我先下去了。</w:t>
      </w:r>
    </w:p>
    <w:p>
      <w:r>
        <w:t>" 我来到楼下，见爸妈正看得高兴，就问他们：" 这是什么电影，你们看得这么来劲。" 爸爸说：" 是一部类似于</w:t>
      </w:r>
    </w:p>
    <w:p>
      <w:r>
        <w:t>007 的电影，不错！" 我噢了一声，就坐在他们后面的一排沙发上看了起来。刚看了一会儿，只见妹妹也从楼上走</w:t>
      </w:r>
    </w:p>
    <w:p>
      <w:r>
        <w:t>了下来，我心里暗暗的笑，心想：" 这小妮子，嘴上说不下来，到底还是下来了。" 只见她上穿一件浅色的棉T 恤</w:t>
      </w:r>
    </w:p>
    <w:p>
      <w:r>
        <w:t>短衫，露出了一圈雪白的皮肤，乳房高高的耸立着。下身是一条挺短的薄棉超短裙，虽是一身休闲的打扮，但那姣</w:t>
      </w:r>
    </w:p>
    <w:p>
      <w:r>
        <w:t>好的身材却一览无余。爸妈回头见是妹妹，只说了一句：" 小玲下来看电视吧。" 便又回过头去，盯着屏幕看了。</w:t>
      </w:r>
    </w:p>
    <w:p>
      <w:r>
        <w:t>妹妹看着我，白了我一眼，却走过来，一屁股坐在我的大腿上，软软的屁股正好坐在我的阴茎上面。我哪里受得了，</w:t>
      </w:r>
    </w:p>
    <w:p>
      <w:r>
        <w:t>不禁下身的肉棒直了起来，紧紧地顶着她的屁股。</w:t>
      </w:r>
    </w:p>
    <w:p>
      <w:r>
        <w:t>这时我心里很害怕，要是这小妮子突然起身怎么办，被爸妈看到我立着的家伙立起来了可不是闹着玩的。幸好</w:t>
      </w:r>
    </w:p>
    <w:p>
      <w:r>
        <w:t>她好象并没有要起来的意思，而前排的爸妈也完全没有注意到我们，看电视看得正起劲呢。我搂着妹妹柔软的腰身，</w:t>
      </w:r>
    </w:p>
    <w:p>
      <w:r>
        <w:t>又探到她的衣服里面去摸她的乳房，她穿了一件吊带式的薄薄的胸罩，这种胸罩很有意思，是蕾丝半透明的不说，</w:t>
      </w:r>
    </w:p>
    <w:p>
      <w:r>
        <w:t>罩杯只有一半，露出了一大半的奶子，我大胆地揉着妹妹的乳房，妹妹的身子微微地颤动着，显然被我摸得很舒服，</w:t>
      </w:r>
    </w:p>
    <w:p>
      <w:r>
        <w:t>我索性从后面解开她乳房罩的纽子，开始直接的揉捏她的乳房，我的动作很轻，是怕一不小心爸妈无意中回头，看</w:t>
      </w:r>
    </w:p>
    <w:p>
      <w:r>
        <w:t>见我正在摸妹妹的奶子，不气死才怪哩。我一边摸，下身的肉棒一边硬得像石头，我松开妹妹的奶子，将她的裙子</w:t>
      </w:r>
    </w:p>
    <w:p>
      <w:r>
        <w:t>后摆撩起来，手从前面伸到她的胯间，她的内裤也是蕾丝的，我曾经见过她穿，又薄又窄，妹妹的身材又好，穿上</w:t>
      </w:r>
    </w:p>
    <w:p>
      <w:r>
        <w:t>它显得十分的性感，我左手的手指轻轻拨开妹妹胯间内裤的布料，开始拨弄她的小穴，她的小穴已经有点湿了，阴</w:t>
      </w:r>
    </w:p>
    <w:p>
      <w:r>
        <w:t>唇也比较的丰满，我的中指和食指慢慢的探进她的穴间深处，妹妹的身子颤抖得更厉害了，我偷眼看去，妹妹的眼</w:t>
      </w:r>
    </w:p>
    <w:p>
      <w:r>
        <w:t>睛也闭上了。我心想，一不做二不休，干脆干了妹妹算了，一见爸妈正看得起劲呢，我就用一只手脱下短裤，将妹</w:t>
      </w:r>
    </w:p>
    <w:p>
      <w:r>
        <w:t>妹的屁股稍微抬起来一点，把她胯间的内裤拨到一边，将我的阴茎对准她的穴口，滋地一下子就插了进去，妹妹的</w:t>
      </w:r>
    </w:p>
    <w:p>
      <w:r>
        <w:t>身子痉挛了一下，她的穴里又热又滑还很紧，像处女的小穴似的，可我知道她已经不是处女了。（她曾经被她的的</w:t>
      </w:r>
    </w:p>
    <w:p>
      <w:r>
        <w:t>男体育老师给干过一次）我的家伙又粗又大，感觉真的是爽极了。我偷眼看着前排的爸妈，心里很是矛盾，生怕他</w:t>
      </w:r>
    </w:p>
    <w:p>
      <w:r>
        <w:t>们看到我在搞我的妹妹，可是体内的淫虫止不住啊，我双手搂住妹妹的腰，叫她上下慢慢的动，妹妹倒是挺听话的，</w:t>
      </w:r>
    </w:p>
    <w:p>
      <w:r>
        <w:t>一点一点地抽动着我的阴茎，我简直都要疯掉了，这种感觉真不是人受的，真是又爽又难受。</w:t>
      </w:r>
    </w:p>
    <w:p>
      <w:r>
        <w:t>我想让她大动，却怕爸妈听见声音，心里真是矛盾极了，真没想到，我竟然当着我爸爸妈妈的面，干着我的亲</w:t>
      </w:r>
    </w:p>
    <w:p>
      <w:r>
        <w:t>妹妹！现在我只想尽快的射精，好早点结束，我想，叫妹妹上下动，不知道什么时候我才能射出来，看来只有自己</w:t>
      </w:r>
    </w:p>
    <w:p>
      <w:r>
        <w:t>动了，我双手搂住妹妹的腰身，用力向上抬起了一点，自己的腰则尽力地耸动着，还好电视的声响开得挺大，爸妈</w:t>
      </w:r>
    </w:p>
    <w:p>
      <w:r>
        <w:t>才听不见沙发所发出的吱吱声，我自己却能够感觉得到我的阴茎在妹妹滑腻的阴道里面抽动时的啪啪声，我下面干</w:t>
      </w:r>
    </w:p>
    <w:p>
      <w:r>
        <w:t>着妹妹的阴道，上面两只手也没闲着，伸进妹妹的衣服里面摸她的乳房，就这样干了几百下后，我终于射了，射完</w:t>
      </w:r>
    </w:p>
    <w:p>
      <w:r>
        <w:t>精后我也没敢动弹，过了好一会儿，才听见妹妹轻轻的喘息声。我慢慢的将肉棒拔出来，弄好妹妹的内裤，妹妹站</w:t>
      </w:r>
    </w:p>
    <w:p>
      <w:r>
        <w:t>起身来，向楼上走去，妈妈回头说：" 咦，小玲，你的脸怎么这么红呢？是不是生病了？" 我听了吓了一跳，生怕</w:t>
      </w:r>
    </w:p>
    <w:p>
      <w:r>
        <w:t>妹妹不知道怎么回答，妹妹说：" 没什么，只是觉得屋里太闷了。" 妈妈说：" 噢，那快上楼去睡觉吧。" 妹妹应</w:t>
      </w:r>
    </w:p>
    <w:p>
      <w:r>
        <w:t>了一声，往楼上走，我穿好短裤，忽然看见从妹妹的大腿内侧流出了一道白色的粘液，我吓坏了，知道是我的精液</w:t>
      </w:r>
    </w:p>
    <w:p>
      <w:r>
        <w:t>从妹妹的阴道里流了出来，我想也没想，拿起一条毯子几乎是跑过去的，围在妹妹身上，说：" 快去睡觉吧，可别</w:t>
      </w:r>
    </w:p>
    <w:p>
      <w:r>
        <w:t>着凉了，我送你上楼。</w:t>
      </w:r>
    </w:p>
    <w:p>
      <w:r>
        <w:t>妈妈对爸爸说：" 你看他对小玲多关心，再看你。" 妹妹冷笑了一声，说：" 是啊，他啊，对我可好了！" 我</w:t>
      </w:r>
    </w:p>
    <w:p>
      <w:r>
        <w:t>不由她再多说，搂着她上了楼，上楼后，妹妹躺在床上，冷笑着对我说：" 哥哥，你的胆子可真够大的，敢在爸妈</w:t>
      </w:r>
    </w:p>
    <w:p>
      <w:r>
        <w:t>的面前搞我。" 我红着脸，说：" 我的好妹妹，我的亲妹子，是我错了好不好呢？好妹妹，你的小穴真的好紧，真</w:t>
      </w:r>
    </w:p>
    <w:p>
      <w:r>
        <w:t>的爽死哥哥了！什么时候我们再来一次啊？我的宝贝。" 妹妹说：" 你以后别想再碰我，更别提搞我了。" 我说：</w:t>
      </w:r>
    </w:p>
    <w:p>
      <w:r>
        <w:t>" 我的好妹子，你要怎么才肯原谅我呢？" 妹妹站了起来，微笑着说：" 要我原谅你啊，那也好办。" 说完忽然一</w:t>
      </w:r>
    </w:p>
    <w:p>
      <w:r>
        <w:t>伸手，脱下了我的短裤，用力地撸着我的阴茎，还俯下头来和我口交！我吓了一大跳，才知道刚才妹妹根本就没有</w:t>
      </w:r>
    </w:p>
    <w:p>
      <w:r>
        <w:t>达到高潮，我想那还等什么，等她吃够了后，将她脱得精光，便又在她的床上搞了她一次，这一次因为不用担心爸</w:t>
      </w:r>
    </w:p>
    <w:p>
      <w:r>
        <w:t>妈在场，我们俩都很投入，我干了她半个多钟头，她不知泄了几次，反正搞完之后，她躺在床上，一动也不动了，</w:t>
      </w:r>
    </w:p>
    <w:p>
      <w:r>
        <w:t>像个死人一样，只有喘气的份儿了。我轻手轻脚地回了我的房间，睡下了，这一晚，我睡得特别的香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