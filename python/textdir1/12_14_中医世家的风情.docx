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中医世家的风情</w:t>
      </w:r>
    </w:p>
    <w:p>
      <w:r>
        <w:t>看了红楼梦，游了太虚境，借点曹雪芹的灵气，展现不一样的风情。</w:t>
      </w:r>
    </w:p>
    <w:p>
      <w:r>
        <w:t>东南亚新城的中医世家杨氏家族两兄弟经营着庞大的中医中药产业，家境富裕，东南亚习惯早婚，杨兄儿子杨冈十八岁时，经他叔叔介绍，取地产商温某的女儿温美（和杨同岁）为妻，叔叔全家和岳父全家及亲朋好友到婚宴祝贺，郎才女貌的一对，羡煞世人，从此过着美满幸福的生活，看起来和常人一样，但这性福生活的风情却与众不同。</w:t>
      </w:r>
    </w:p>
    <w:p>
      <w:r>
        <w:t>一、 新婚之夜</w:t>
      </w:r>
    </w:p>
    <w:p>
      <w:r>
        <w:t>杨冈温美的新婚之夜让二人终生难忘，当夜灯光明亮，二人互相脱完衣服，坦诚相对。</w:t>
      </w:r>
    </w:p>
    <w:p>
      <w:r>
        <w:t>杨冈看温美有沉鱼落雁之容闭月羞花之貌、皮肤白玉无瑕、乳房丰满挺拔、身材阿娜多姿，好一个白雪公主，更难得的竞然是个白虎，耻丘高突，外阴和皮肤一样雪白鲜嫩，一条细缝己渗出晶亮透明的爱液，和一般多毛而又棕黑色的外阴相比，真是一个天上一个地下，如此美若天仙的隹人，可说是绝世无双了！</w:t>
      </w:r>
    </w:p>
    <w:p>
      <w:r>
        <w:t>而温美看杨冈相貌堂堂、笑容可鞠、英俊萧洒、身躯魁梧，一米八高的个子，好一个白马王子，一根大棒早已一柱擎天，长度约有八寸了，龟头大如鸡蛋，温美惊呆了！真是万里挑一的好男人！</w:t>
      </w:r>
    </w:p>
    <w:p>
      <w:r>
        <w:t>俩人很快拥抱在一起，温美的乳房贴在杨冈强壮宽阔的胸脯上，杨冈感到他快被她玉洁冰清而又温柔无比的身驱溶化了，而温美则感到自己被一团烈火般的身躯所包围，真令人如醉如痴。</w:t>
      </w:r>
    </w:p>
    <w:p>
      <w:r>
        <w:t>接着俩人接吻，互相吸吮香舌，滋味甜美极了，杨冈摸揉温美的乳房，丰满挺拔而又富于弹性的乳房手感好极了，用嘴吻吸乳房，极大地激起俩人的欲火，俩人又互摸下体，那就更妙不可言，这时俩人的性冲动已达到顶峰。</w:t>
      </w:r>
    </w:p>
    <w:p>
      <w:r>
        <w:t>杨冈欲提枪上马，温美说：“你如此大棒叫我如何受得了！我是第一次，真害怕痛”，杨冈说：“那我轻点慢点，女孩总要过这一关的！”。</w:t>
      </w:r>
    </w:p>
    <w:p>
      <w:r>
        <w:t>温美说：“我还是怕！”，俩人相对良久，温美的眼晴都湿润了！</w:t>
      </w:r>
    </w:p>
    <w:p>
      <w:r>
        <w:t>杨冈说：“那你骑在我身上由你来控制插入破处的过程，这样总可以了吧！”，温美无语，默认了。</w:t>
      </w:r>
    </w:p>
    <w:p>
      <w:r>
        <w:t>杨冈躺上了床，温美骑上身来，大棒竖在温美面前都快够上乳房了，温美用嘴碰了碰大棒龟头，又退却了，我的天，这叫我如何是好！俩人又相视良久。</w:t>
      </w:r>
    </w:p>
    <w:p>
      <w:r>
        <w:t>炽烈的欲火驱使温美最后横下一条心，示意还是让杨冈主动来，杨冈显得很稳重，大棒插入仙人洞就感到很紧，碰到处女膜的阻档停顿了下来，二人又相视良久，杨冈怕伤着温美使她疼痛难忍，真怜香惜玉呀！温美想这样等下去怎么办！最后温美眼晴一闭说：“你来吧！我给你了”！</w:t>
      </w:r>
    </w:p>
    <w:p>
      <w:r>
        <w:t>于是杨冈慢慢地向里推进，温美感到由开始的轻痛慢慢在变化，突然一阵剧痛来临，大棒己穿破处女膜，痛得温美哇哇大叫，泪流满面！杨冈停止前进，亲吻安慰温美，等了十来分钟，温美示意疼痛己减轻，可以继续了；杨冈继续深入，穿过华容道-阴道，很快就碰到花芯-子宫颈了，杨冈示意要再深入，温美点头，于是大棒慢慢地穿过玉门关-子宫颈，直达子宫底，大棒沉浸在小屄温暖润滑的阴道和子宫的包围中，鱼水之欢的美好滋味刚刚开始就已叫人消魂不己。</w:t>
      </w:r>
    </w:p>
    <w:p>
      <w:r>
        <w:t>杨冈问是否可以再继续，温美点头，于是杨冈开始抽插，抽出来看到大棒带有血迹，阴道口也被血染红了，也顾不上擦就又插入了子宫。</w:t>
      </w:r>
    </w:p>
    <w:p>
      <w:r>
        <w:t>开始是慢慢地抽插，问温美受得了否，温美点头，于是杨冈加快了抽插的速度，抽插约十五分钟后左右，温美突然感到一股快感袭来，温美高潮开始，阴道和宫颈开始有力地阵缩（即阴道和宫颈痉挛），把大棒一阵一阵紧紧夹住，龟头被子宫颈锁住，杨冈的大棒怎么拔也拔不出来，俩人都慌了神。</w:t>
      </w:r>
    </w:p>
    <w:p>
      <w:r>
        <w:t>这时温美正在高潮中，要杨冈继续抽插不要停，杨冈的大棒不能拔出来，龟头只能在子宫里往返抽插，插得温美叫好连连：“啊、啊、啊呀！好哥、哥···，你把小妹干得升···升天了！干死我算···算了！”，如此继续又抽插了半个小时左右，温美大高潮来临，全身也随着阴道和宫颈的阵缩而微微抖动抽搐，整个人处于极度快感兴奋中。</w:t>
      </w:r>
    </w:p>
    <w:p>
      <w:r>
        <w:t>温美被插得似晕非晕，似梦非梦，心跳加快，皮肤红润，流着稍带有咸味的口水，阴道口流出了大量爰液，美好的快感遍布全身，真是欲死欲仙，飘飘然般升入仙境！</w:t>
      </w:r>
    </w:p>
    <w:p>
      <w:r>
        <w:t>杨冈虽然感到很累，但却感到无比的舒服和满足，温柔乡的美感使他快乐极了，特别是温美高潮时阴道和宫颈有力的阵缩，夹得大棒太舒服了，一个有如此特异功能的女人使杨冈激动不己，真感谢上苍赐给了她这么一个宝贝好女人！</w:t>
      </w:r>
    </w:p>
    <w:p>
      <w:r>
        <w:t>杨冈把温美翻过来压在自己身上，大棒拔不出来更令人消瑰，抱着温美人闭目感受着下体的快感进入梦乡！</w:t>
      </w:r>
    </w:p>
    <w:p>
      <w:r>
        <w:t>不知过了多久，温美醒了，想到前面的美好感受，温美感到了女人的特大转变，心理上和生理上从此变成少妇了，当想到从此可以享受阴道和子宫被大棒填得饱饱满满的感觉和大棒抽插带来的十分刺激的高潮快感时，十分欣慰！对杨冈真是爱得不得了，感概万千，感谢上苍赐给了她这么一个宝贝好男人，让她可以终身享受如此美好的性福，看着杨冈还在熟睡，就试着自己慢慢地抽插起来。</w:t>
      </w:r>
    </w:p>
    <w:p>
      <w:r>
        <w:t>不久杨冈醒了，感觉阴道和宫颈已不像她高潮时夹得那么紧，大棒己可以拔出来了，于是叫温美加快抽插，温美以观音坐禅的姿式快速大力抽插，约猛干了十五分钟左右，温美又开始高潮，又重复前面一轮的过程，俩人又相拥而睡，如此一夜拆腾了五次，天都快亮了。</w:t>
      </w:r>
    </w:p>
    <w:p>
      <w:r>
        <w:t>天亮俩人醒来，依然在一起缠绵，杨冈对温美说，“你享受性高潮痛快过几次了，我还没射呢？让我也痛快痛快，这次还是让我来收拾你吧！”。</w:t>
      </w:r>
    </w:p>
    <w:p>
      <w:r>
        <w:t>于是杨冈以每秒约二次的速度大幅度大力地猛干，约十分钟后，温美高潮来临，阴道和宫颈开始有力地阵缩，子宫颈又锁住了龟头，杨冈感到一阵强烈的快感袭来，乘势再猛干百余下，浑身像触电般地一阵颤抖，一股浓精射入子宫，射了约半分钟，精液和爱液强烈地刺激着杨冈和温美的性器官，使俩人同时达到了性爱高潮的顶峰。</w:t>
      </w:r>
    </w:p>
    <w:p>
      <w:r>
        <w:t>温美紧紧地抱着杨冈，手指都快掐入杨冈后背的肉中了，二人快感遍布全身，令二人如醉如痴，飘飘欲仙，完成了新婚之夜性的壮举，从此俩人恩恩爱爱，性福不己！</w:t>
      </w:r>
    </w:p>
    <w:p>
      <w:r>
        <w:t>读者可能会问杨冈的性功能怎会如此强劲，猛干一夜竟然不射，有违常理，这主要有二个方面的原因：</w:t>
      </w:r>
    </w:p>
    <w:p>
      <w:r>
        <w:t>1. 杨冈从小就深得父母用祖传秘笈进行性的言传身教，练就了金刚不坏之身，且十八岁的年纪，鼎力非常人可比；2. 杨家还有个传家宝，即用祖传秘方采用名贵中药材配制的药酒叫神酒，喝了后可以延年益等，精力充沛，性欲强盛，欲火高涨，男人会金枪不倒，女人会高潮不断！杨冈喝了神酒当然神了！</w:t>
      </w:r>
    </w:p>
    <w:p>
      <w:r>
        <w:t>神酒虽好，但不可贪杯哟！喝多了会使：“男人更男人，女人更女人！”，坠入欲海深渊，男人花下死，女人棒下亡，成为风流鬼！</w:t>
      </w:r>
    </w:p>
    <w:p>
      <w:r>
        <w:t>二、 家族之谜</w:t>
      </w:r>
    </w:p>
    <w:p>
      <w:r>
        <w:t>新婚后，杨冈和温美二人乘游轮前往欧洲度密月，回来后发觉温美怀孕了，杨冈对温美百般呵护，并中断和她做爱，后来因难产剖腹生了一对龙凤双胞胎，夫妻俩爱如掌上明珠，精心抚养这一对小宝贝。</w:t>
      </w:r>
    </w:p>
    <w:p>
      <w:r>
        <w:t>生产满月后，杨冈温美恢复了性爱，真是久别胜新婚，性爱的闸门一旦打开真像洪水一样猛烈，因温美是剖腹产，阴道和子宫颈还是和姑娘身几乎一样紧，再加上高潮时阴道和子宫颈有阵缩的特异功能，使得二人做爱的感觉其美无比，男贪女爱，二人疯了似地通宵做爱，天天如此，久而久之，新鲜劲过去了，两人也开始感到有些力不从心，有些倦意了。</w:t>
      </w:r>
    </w:p>
    <w:p>
      <w:r>
        <w:t>有一天杨冈拿来一瓶神酒和莱，对温美说：“今天高兴，咱俩喝一杯！”，于是二人对饮，温美喝后感到酒味很香很可口，要喝第二杯，杨冈说这酒劲大，你会受不了的，不要喝了，吃了些菜，收场！</w:t>
      </w:r>
    </w:p>
    <w:p>
      <w:r>
        <w:t>晚上温美感到浑身发热，欲火难耐，下身爱液横流，急速拉着杨冈要做爱，杨冈却不急，吊着温美的胃口，说你先去洗澡吧！温美只得先洗澡。</w:t>
      </w:r>
    </w:p>
    <w:p>
      <w:r>
        <w:t>洗完后出来发现杨冈在床上睡着了！温美急得把杨冈推醒，把他压在身下要脱他衣服，杨冈说他也要洗，温美无奈，杨冈进浴室后不久，温美脱光了衣服也进入浴宝，说要帮他洗，因实在等不及了！洗到一半，温美把杨冈抱得紧紧地亲吻，然后抓住大棒就往小屄塞，真是如饥似渴，杨冈却推说有水进入会感染生病的，叫她先出去在床上等他洗完就来。</w:t>
      </w:r>
    </w:p>
    <w:p>
      <w:r>
        <w:t>等了很久不见杨冈出来，温美急得没办法，叫了几次，杨冈说马上就好了，又等了好久杨冈才慢慢出来，温美用渴求的眼光把杨冈抱住又吻又咬，恨不得把杨冈吃了！</w:t>
      </w:r>
    </w:p>
    <w:p>
      <w:r>
        <w:t>这一晚二人大战五个回合意犹未尽，杨冈却始终未泄，温美感到惊奇，求杨冈泄给她，否则决不放过他！杨冈说：“可以！先让我来告诉你我为什么这样做！。”</w:t>
      </w:r>
    </w:p>
    <w:p>
      <w:r>
        <w:t>杨冈说：“中医世家杨氏各代掌门人医术高超，对人体”阴阳调和“的中医理论甚有研究，认为男人的精液和女人阴道及子宫分泌的爱液是男女身躯具有生命活力的根本，而且两者”阴阳互补“，男人吸收爱液或女人吸收精液后，可促使各自身体器官元气增长，身体活力也自然增长，爱液和精液分泌增加，精力旺盛，性欲高涨，人特精神，这就是中医”阴阳调和“理论的精髓。”</w:t>
      </w:r>
    </w:p>
    <w:p>
      <w:r>
        <w:t>杨冈又说：“做爱时，射精早了不仅会影响继续做爱的质量，继续做爱抽插时，还会把阴道和子宫内的精液挤出体外，不利于吸收，也浪费了宝贵的精液，而最后一次做爱射精后停止了抽插，大棒塞住阴道，俩人相拥而眠，这样精液和爱液可长时间保存在阴道和子宫中，有利于双方互相吸收，达到阴阳调和。”</w:t>
      </w:r>
    </w:p>
    <w:p>
      <w:r>
        <w:t>温美听了点头称是，于是杨冈让温美以观音坐禅的姿式快速猛干数百下，杨冈一阵颤抖，射了温美一子宫浓精，杨冈温美都得到了极大的满足！大棒塞住阴道，温美就势爬在杨冈身上，继续享受着鱼水之欢的美好余韵进入梦乡，早晨起来俩人都确实感到精神焕发，红光满面，春风得意，不同以往！</w:t>
      </w:r>
    </w:p>
    <w:p>
      <w:r>
        <w:t>第二天杨冈出差办事，温美一人在房内想着昨晚的风流韵事，感到很奇怪，自己性欲之火怎么会如此强烈，百思不得其解，在房内转了转，看到了那瓶未喝完的神酒，酒的美味真是太诱人了！于是她倒了一杯很快就喝下去了，正要倒笫二杯时，想起杨说酒性很烈，不可多喝，于是放下了，然而酒的美味又在诱惑她，她想不就是烈酒嘛？自己酒量还可以，就再喝一杯吧！于是又倒一杯喝了！果然不久就感到头晕晕的，倒头睡了。</w:t>
      </w:r>
    </w:p>
    <w:p>
      <w:r>
        <w:t>温美醒来己是下午，正好杨冈妹妹杨风和妹夫李力来家看望爸爸妈妈无和爷爷奶奶，也是专程来拜访哥哥嫂嫂和看看他们可爱的小宝宝的，温美在婚宴上见过杨力，当时俩人二目相视就触电了！年轻人十分敏感！这次见面就更有想法了！</w:t>
      </w:r>
    </w:p>
    <w:p>
      <w:r>
        <w:t>晚上温美躺在床上怎么也睡不着，笫一次杨冈不在身边，而强烈的欲火又比平常强烈数倍，实在忍不下去了，就打个电话给杨冈，说她寂莫难耐，好想好想他，叫他快来“救命”！杨冈说：“他来不了，听说妹妹来家了，叫她陪陪你吧！”。</w:t>
      </w:r>
    </w:p>
    <w:p>
      <w:r>
        <w:t>不久杨风来到温美的房间，二人互相问好后，杨风说自己喜欢裸睡，温美说她也是，于是二个大美人脱光衣服，裸体相对，杨风对温美的白虎下体羡慕不已，听哥说她那里面还有特异功能，心想这个小妮子不得了，今后自己在杨家再也没有立足之地了！</w:t>
      </w:r>
    </w:p>
    <w:p>
      <w:r>
        <w:t>接着俩人紧紧地拥抱在一起耳鬓斯摩，感受着对方玉体的柔软润滑和温暖，两对玉乳接触在一起又是另一种风情，接吻时，香舌缠绵，互相吸吮，令人心醉，纤纤玉手互相摸揉乳房，比男人的粗手摸揉又有另一种美的感觉，更加细腻柔情，更能挑逗性欲，俩人又互摸下体，那就更妙不可言了，因为俩人都知道女人的性敏感区在那里，该如何摸揉，不久俩人就都有面临高潮的感觉了，如此美妙，难怪有人热衷于同性恋了！</w:t>
      </w:r>
    </w:p>
    <w:p>
      <w:r>
        <w:t>稍稍休息时，温美问杨风婚后性生活过得如何！</w:t>
      </w:r>
    </w:p>
    <w:p>
      <w:r>
        <w:t>杨风说：“在出嫁前，因长期和父兄相伴，对男性有了深刻的了解，下决心一定要找一个和我哥性能力相当的男人，在学校能够看得上的同学中试了百余人，皆不如意，心恢意冷，便对我哥说自己找不到中意的，不嫁了，随哥过算了！”。</w:t>
      </w:r>
    </w:p>
    <w:p>
      <w:r>
        <w:t>我哥说：“他有个同学叫李力，外表很帅，英俊萧洒，集体浴室洗澡时曾看到他大棒甚巨！”， 后来哥将李力介绍给我，我和李力一见钟情，试婚后双方均十分满意，我就嫁给他了，没想到我离开了杨氏大棒之家，却掉进了李氏大棒之家，不到一个月，我就偿遍了他家所有大棒的风彩，性福到极点，我也成为李家新的“宠物”（被宠幸的尤物）了。</w:t>
      </w:r>
    </w:p>
    <w:p>
      <w:r>
        <w:t>至于李力，他身体强壮，性能力很强，做爱时简直是令我高潮不断、欲死欲仙、美到极点了！“温美听杨风一口气说出了这么多令人惊奇的事，真是目瞪口呆！对他”长期和父兄相伴“更是好奇，于是又问杨风这是怎么回事！</w:t>
      </w:r>
    </w:p>
    <w:p>
      <w:r>
        <w:t>杨风说：”这事说来话长，一个家族最怕的是子女有劣绩，从而使家族衰败，于是祖先立下规矩，所有家人不许吸毒、不许赌博、不许嫖娼，否则家法严处，这三条一直执行得很好。</w:t>
      </w:r>
    </w:p>
    <w:p>
      <w:r>
        <w:t>然而人的性欲是无止境的，食色性也，富贵之家的人，往往饱食思淫欲，且古人云“妻不如妾、妾不如偷”，又有什么“家花不如野花香，路边的野花不采白不采”，社会上的诱惑实在太多，于是有些不思上进的子女，在外面偷鸡摸狗、夜不归宿，甚至陷入黑社会之中，闹得家族鸡犬不宁，对家族造成极大胁。</w:t>
      </w:r>
    </w:p>
    <w:p>
      <w:r>
        <w:t>祖先们处于无奈，采用了回归自然的疏导之法，规定了在家族内部可以适度性自由（保密规定，不得外传），但只许按传统生儿育女！并禁止在外面偷鸡摸狗，否则家法严处“。</w:t>
      </w:r>
    </w:p>
    <w:p>
      <w:r>
        <w:t>这样规定后，情况大变，家人从小就接受了性教育，对异性的好奇心大减，劣绩子女都改邪归正，亲人之间的性交流还使过去的纯亲情增加了新的元素，亲密无间使亲人之间更加融洽，家族内的人都和睦相处，家和万事兴，从而保证了家族的永不衰败！</w:t>
      </w:r>
    </w:p>
    <w:p>
      <w:r>
        <w:t>杨风继续说：”爸妈对我兄妹十分溺爱，从小到大都同睡一床，爸妈做爱也不避开我兄妹，耳闻目染地受到了性教育。</w:t>
      </w:r>
    </w:p>
    <w:p>
      <w:r>
        <w:t>七岁后开始有了性欲，爸妈做爱时，我也要，爸妈就说和你哥玩去！</w:t>
      </w:r>
    </w:p>
    <w:p>
      <w:r>
        <w:t>由于异性相吸吧！小时我最爱爬在爸身上睡，而哥则爱爬在妈身上睡，并早就进入了妈的温柔乡。</w:t>
      </w:r>
    </w:p>
    <w:p>
      <w:r>
        <w:t>十 岁时我被哥破了身子，从此俩人性事不断。</w:t>
      </w:r>
    </w:p>
    <w:p>
      <w:r>
        <w:t>十一 岁某夜，哥爬在妈身上睡，我爬在爸身上睡，哥说他进入妈的温柔乡了，问我敢和爸做吗？我堵气要和爸做，爸不许，说我还小，怕我受不了他那根大棒，我堵气不管，主动进攻，抓住大棒塞进了仙人洞，然后狠命地坐了下去，大棒直达子宫底，这次犹如再次破身，残留的处女膜被彻底捅破，子宫颈也是第一次被大棒捅入，痛得我撕心裂肺，流了好多血，三天没起床，真是自作自受，活该！</w:t>
      </w:r>
    </w:p>
    <w:p>
      <w:r>
        <w:t>可从此我俘虏了我爸，夜夜和爸狂欢不己，妈都嫉妒我了，只得拿我哥出气。</w:t>
      </w:r>
    </w:p>
    <w:p>
      <w:r>
        <w:t>十二 岁时我和哥都几乎是大人了，一次哥和我做爱，哥一反常态，快速大力猛干，真是拼了命了，我俩从来都没有这么激动过，结果俩人同时达到了高潮顶峰，哥将童贞给了我，说是他对破我身子的补偿，使我感动不己。</w:t>
      </w:r>
    </w:p>
    <w:p>
      <w:r>
        <w:t>我提前享受了十余年的性福，直到我出嫁！常常回忆起这段美好时光，总感到美孜孜的，令人终身难忘！“温美听了她说的这些往事，还真有些羡慕，感到自己好象太亏了似的！自己这十余年也不知是怎么敖过来的！</w:t>
      </w:r>
    </w:p>
    <w:p>
      <w:r>
        <w:t>杨风又对温美说： ”我占有你丈夫太久，真有些过意不去，我今天要补偿补偿你，于是又紧紧拥抱亲吻温美，抚摸全身，不久温美感到自己欲火中烧，激情难耐！就对杨风说：“你就这样补偿我呀？”。</w:t>
      </w:r>
    </w:p>
    <w:p>
      <w:r>
        <w:t>杨风看着温美，感到时机成熟，就对温美说：“看你性欲难耐可怜兮兮的样子，这样吧！于是在温美耳旁轻轻地说，让李力来陪你，这样总可以了吧！”。</w:t>
      </w:r>
    </w:p>
    <w:p>
      <w:r>
        <w:t>温美听后连说：“你坏！你坏！”，杨风看温美并不坚决反对，于是打电话叫李力来！</w:t>
      </w:r>
    </w:p>
    <w:p>
      <w:r>
        <w:t>李力来后，温美还有点羞答答的，杨风拉着温美一起替李力脱光衣服，俩人坦诚相对。</w:t>
      </w:r>
    </w:p>
    <w:p>
      <w:r>
        <w:t>温美看到李力英俊萧洒，身躯魁梧，一根大棒向上竖着，长粗和杨冈的差不多，第一次从外表看到李力就有中意的感觉，现在看到他如此美体，让她激动不已，还有什么可说的呢？</w:t>
      </w:r>
    </w:p>
    <w:p>
      <w:r>
        <w:t>李力看到温美面容貌美如花、皮肤白玉无瑕、乳房丰满挺拔、身材阿娜多姿，鲜嫩的白虎阴户，真是天上掉下来个温妹妹，仙女一般的美人，早就神昏颠倒了！</w:t>
      </w:r>
    </w:p>
    <w:p>
      <w:r>
        <w:t>李力说：“早就耳闻嫂子是白虎美人，小屄未生育过，里面还有特异功能，朝思暮想，相恨见晚！”</w:t>
      </w:r>
    </w:p>
    <w:p>
      <w:r>
        <w:t>于是抱起温美人上床求欢，俩人拥抱亲吻抚摸，很快激情澎湃！大棒慢慢进入仙人洞，穿过华容道，冲入玉门关，直捣子宫底，俩人均感到妙不可言，紧紧地抱在一起，细细品味着这一美妙时刻的快乐感受。</w:t>
      </w:r>
    </w:p>
    <w:p>
      <w:r>
        <w:t>随后李力大力猛干，温美高潮来临，阴道和宫颈开始有力地阵缩，把大棒一阵一阵紧紧夹住，龟头被子宫颈锁住，李力的大棒拔不出来， 大为惊异！温美示意继续猛干不要停，干得温美叫好连连：“啊！啊呀！···好你个李力，你把嫂子吃了得啦！啊！啊呀！···小冤家，你要把嫂子干死了！···”，如此继续又猛干了半个小时左右，温美大高潮来临，全身也随着阴道和宫颈的阵缩而微微抖动抽搐，整个人处于极度快感兴奋中。</w:t>
      </w:r>
    </w:p>
    <w:p>
      <w:r>
        <w:t>温美被干得似晕非晕，似梦非梦，心跳加快，皮肤红润，流着稍带有咸味的口水，阴道口流出了大量爱液，流了床单一滩，美好的快感遍布全身，真是欲死欲仙，飘飘然般升入仙境！</w:t>
      </w:r>
    </w:p>
    <w:p>
      <w:r>
        <w:t>这一夜，李力用十种姿式和温美奋力激战，让温美大开眼界，疯狂激烈地猛干，把白虎变成了红虎，耻丘肿得像坐小山丘，俩人高潮不断，激情到了顶峰。李力把温美干晕了七次！最后二次将精液填满了温美的子宫，两人均得到了极大的满足！</w:t>
      </w:r>
    </w:p>
    <w:p>
      <w:r>
        <w:t>温美尝到了和李力做爱的美好感受！笫一次和外人偷情，感慨不已，想想今后自己将是另一个温美了！</w:t>
      </w:r>
    </w:p>
    <w:p>
      <w:r>
        <w:t>李力亨受了温美丰满身躯的温暖柔软，尝到了白虎美人特异功能的无尽美妙快感，极大地享受了做爱的快乐！享尽了鱼水之欢的美妙，能有如此艳遇，真是死也值了！</w:t>
      </w:r>
    </w:p>
    <w:p>
      <w:r>
        <w:t>三、 家族新的生气和活力</w:t>
      </w:r>
    </w:p>
    <w:p>
      <w:r>
        <w:t>第二天下午杨冈回来，看到温美行走不便，知道她昨夜够呛，晚上温美对杨冈说：“你真可以呀！好个浪荡公子！把老婆都给卖了，你想今后把我怎样！”</w:t>
      </w:r>
    </w:p>
    <w:p>
      <w:r>
        <w:t>杨冈说： “你是文人，看过红楼梦，贾府中有个叫李纨的孙女媳可是了得， 淫遍了贾府的老少爷们，其中贾宝玉和李纨的性爱描述尽管是梦游太虚境， 那是曹雪芹的含蓄表现手法而已，其实贾宝玉和李纨的性爱也是热烈疯狂的。</w:t>
      </w:r>
    </w:p>
    <w:p>
      <w:r>
        <w:t>李纨死后，全家隆重为她送葬，一个孙女媳何德何能，然这却是贾府男人对和她性爱的感激的表白！</w:t>
      </w:r>
    </w:p>
    <w:p>
      <w:r>
        <w:t>贾府的可悲之处就在于性爱都是在偷偷摸摸中进行的，虽然外表上维持了道貌岸然的君子形象， 结果却闹得贾府全家不得安宁，最终走向没落，那有我们杨氏家族这么好的环境，真要感谢我们家族祖先的英明！”。</w:t>
      </w:r>
    </w:p>
    <w:p>
      <w:r>
        <w:t>杨冈又对温美说： “你是大自然造就的大美人，你太优秀太完美了，理应属于大自然，属于全人类！至少应属于杨氏家族，我一个人独占你那太奢侈了，对你也太不公平， 希望你能成为杨氏家族的李纨，给杨氏家族带来新的生气和活力，杨氏家族人丁不旺，不会给你带来太多烦恼的，杨氏家族的男人早已对你垂涎三尺，这很正常，爱美之心人皆有之，这是你的荣幸，你要是个丑八怪，那就没人愿多看你一眼了！</w:t>
      </w:r>
    </w:p>
    <w:p>
      <w:r>
        <w:t>人生如梦，要好好享受人生，不要亏了自己！富裕之家不用你操劳生计，想怎么过就怎么过，我们可以去旅游世界、疯狂购物、吃美味隹肴、享受性爱的乐趣，总之我愿和你快乐地度过”精采“的每一天，白头偕老到仙去！”。</w:t>
      </w:r>
    </w:p>
    <w:p>
      <w:r>
        <w:t>温美听到这里，钻进杨冈的怀里说： “老公你真好，谢谢你的关怀，我会好好表现的，今后夫唱妇随，一切听你安排！”， 接着俩人温存一番，温美欲火烧身，要和杨冈做爱，杨冈说：“你昨晚辛苦了，下身还在痛，放你一天假吧！”，温美感谢杨冈怜香惜玉，美美地搂抱杨冈亲吻一番，爬在杨冈身上进入梦乡。</w:t>
      </w:r>
    </w:p>
    <w:p>
      <w:r>
        <w:t>1. 父亲母亲</w:t>
      </w:r>
    </w:p>
    <w:p>
      <w:r>
        <w:t>不久杨冈父亲四十大寿，全家摆宴庆贺，晚上杨冈和和温美去爸妈房间问安并祝寿。</w:t>
      </w:r>
    </w:p>
    <w:p>
      <w:r>
        <w:t>杨冈说：“爸和叔为杨氏家业操劳辛苦了！养儿育女，劳苦功高，还为儿娶了个这么个好媳妇，万分感激！今天我和儿媳来为您祝寿，以”大礼“向二老献孝心了！”。</w:t>
      </w:r>
    </w:p>
    <w:p>
      <w:r>
        <w:t>杨父心领神会！高兴地夸冈儿有出息，媳妇貌美贤惠！，四人聊家常久许，夜渐深，转入主题。</w:t>
      </w:r>
    </w:p>
    <w:p>
      <w:r>
        <w:t>四人脱完衣服后，俩俩相对凝视良久，杨父看到温美貌美如花，皮肤白玉无瑕，乳房丰满坚挺，身材阿娜多姿，尤如仙女下凡，早就垂涎三尺了！</w:t>
      </w:r>
    </w:p>
    <w:p>
      <w:r>
        <w:t>温美看到杨父英俊萧洒，身躯魁梧，看起来比实际年龄要年轻十岁，大棒早已雄起，一柱擎天，大小和杨冈的几乎一样，诱煞人也！</w:t>
      </w:r>
    </w:p>
    <w:p>
      <w:r>
        <w:t>温美主动上前和公公拥抱，杨父感受到温暖柔软身躯的美妙，并在温美耳边说：“我想死你了！听说你是个白虎，小屄还有特异功能，又没生育过，今天一见果然是个极品尤物！谢谢你的孝心！”。</w:t>
      </w:r>
    </w:p>
    <w:p>
      <w:r>
        <w:t>于是俩人拥抱亲吻、抚摸乳房、互摸下体，很快激情澎湃！杨父抱温美上床，提枪上阵，因阴道很紧，怕弄痛了温美，（真怜香惜玉啊！）大棒慢慢进入仙人洞，穿过华容道，冲入玉门关，直捣子宫底，俩人均感到妙不可言，紧紧地搂抱在一起，细细品味着这一美妙时刻的快乐感受。</w:t>
      </w:r>
    </w:p>
    <w:p>
      <w:r>
        <w:t>然后开始慢慢抽插，节奏逐渐加快，约一刻钟左右温美高潮来临，阴道和宫颈猛力阵缩，把大龟头锁住，杨父拔不出来，急得不知如何是好，温美抱紧杨父，示意不要紧，叫他抽插不要停，杨父继续猛干，温美叫好连连：“啊···真是美死我了！···流得一塌糊涂了···！”，杨父又干了约半个小时，温美大高潮来临，全身也随着阴道和宫颈猛力阵缩而微微抖动抽搐，整个人处于极度快感兴奋中。</w:t>
      </w:r>
    </w:p>
    <w:p>
      <w:r>
        <w:t>温美被插得似晕非晕，似梦非梦，心跳加快，皮肤红润，流着稍带有咸味的口水，阴道口流出了大量爱液，美好的快感遍布全身，灵魂出窍，飘飘欲仙地晕过去了！</w:t>
      </w:r>
    </w:p>
    <w:p>
      <w:r>
        <w:t>杨父把温美翻过来压在自己身上，大棒留在小屄内，抱着温美人闭目感受着下体的快感也进入梦乡！</w:t>
      </w:r>
    </w:p>
    <w:p>
      <w:r>
        <w:t>不久，温美醒了，看见自己爬在杨父身上睡还习惯地以为是爬在杨冈身上睡呢？女人爬在男人身上睡，柔软的乳房压在宽阔雄壮的胸脯上，真是太美了、太舒服了！</w:t>
      </w:r>
    </w:p>
    <w:p>
      <w:r>
        <w:t>温美忽然想到杨风说她最爱爬在他爸身上睡，想不到如今我变成杨风了，也在享受着杨风童年的风情，于是温美开始慢慢抽插起来。</w:t>
      </w:r>
    </w:p>
    <w:p>
      <w:r>
        <w:t>杨父醒后温美问道：“杨风小时后也是这么和你玩的吗？”。</w:t>
      </w:r>
    </w:p>
    <w:p>
      <w:r>
        <w:t>杨父说：“是的！不过那丫头太疯狂！每夜和她通宵猛干她都不满足，非要我射给她一至三次才肯罢休！八年下来，我都快被她榨干了！幸好有他哥替我顶挡一阵，有时也支使她到爷爷和叔叔家去风流，另外还有神酒助我，这样才幸免于难！，否到我早死在那丫头身上了！”，看来女儿也不是好搞的，没“条件”者还是不搞为好！</w:t>
      </w:r>
    </w:p>
    <w:p>
      <w:r>
        <w:t>温美说：“我今天就好比是杨风，你像待杨风那样好好待我一晚好吗？”。</w:t>
      </w:r>
    </w:p>
    <w:p>
      <w:r>
        <w:t>杨父感到这个女人真是别有风情！自己早就爱死她了，还等什么呢？</w:t>
      </w:r>
    </w:p>
    <w:p>
      <w:r>
        <w:t>于是杨父说：“你自己先努力猛干吧！你累了我再来收拾你！”。</w:t>
      </w:r>
    </w:p>
    <w:p>
      <w:r>
        <w:t>这一晚俩人在床翻上翻下，打了几十个滚， 疯狂地猛操猛干，两人高潮不断，爱意连连！温美被干晕了五次，杨父三次把浓精射进了温美的子宫，两人均得到了极大的满足！使温美也做了一回“疯狂的杨风”，尽情地享受了一夜激情的美好滋味！</w:t>
      </w:r>
    </w:p>
    <w:p>
      <w:r>
        <w:t>杨父享受了温美玉体的温暖柔软，阴道和子宫阵阵夹紧大肉棒特异功能带来的特殊快感，真是无比消魂，一辈子都没有享受过这样美妙的宝贝尤物，想想自已真是白活这几十年了！</w:t>
      </w:r>
    </w:p>
    <w:p>
      <w:r>
        <w:t>杨冈和妈则是久别重逢也激动不己，妈对儿说：“妈想死你了！你好狠心！这么久不来！真是娶了媳妇忘了娘了！”</w:t>
      </w:r>
    </w:p>
    <w:p>
      <w:r>
        <w:t>冈儿说：“都是儿的不是，向妈赔罪了！请妈放心，今后会常来孝敬妈的！今天儿将倾全力将功补过！”</w:t>
      </w:r>
    </w:p>
    <w:p>
      <w:r>
        <w:t>于是俩人拥抱亲吻抚摸在一起，激动万分，接着大棒进入温柔乡，然后是狂风暴雨般地猛干，使妈高潮不断，叫好之声连连，爱液泄了又泄，这一夜把妈干得欲死欲仙地晕死了五次，三次射精填满了子宫，真是倾尽全力了！</w:t>
      </w:r>
    </w:p>
    <w:p>
      <w:r>
        <w:t>小时候是冈儿爬在他妈身上睡，享尽温柔乡温暖润滑刺激的美好滋味，长大后因身体太重，则是妈爬在冈儿身上睡，冈儿之鱼游荡在妈的深海里，俩人享尽了鱼水之欢的快乐，母子之情比海还深，古人说“儿行千里母担忧！”，而这母子是“一日不见，如隔三秋”，今天俩人重温昔日母子深情，妈又得以爬在冈儿身上睡，小屄含着大棒，再享鱼水之欢快乐的余韵，美妙的性爱滋味伴随着俩人慢慢进入梦境！真是令人神往啊！</w:t>
      </w:r>
    </w:p>
    <w:p>
      <w:r>
        <w:t>2. 爷爷奶奶</w:t>
      </w:r>
    </w:p>
    <w:p>
      <w:r>
        <w:t>半月后，杨冈的爷爷五十六 岁生日，全家摆宴庆贺，杨冈的叔叔和儿女夫妇全家也来拜寿。</w:t>
      </w:r>
    </w:p>
    <w:p>
      <w:r>
        <w:t>晚上杨冈温美二人去爷爷房间问安并祝寿，杨冈说：“爷爷！您为杨氏家族创下了大家业， 养育了父亲和孙儿孙女，劳苦功高，今天我和孙媳来为您祝寿，以”大礼“向二老献孝心了！”，爷爷会意，高兴地夸孙儿俩有出息，要好好把杨氏家族发扬光大！</w:t>
      </w:r>
    </w:p>
    <w:p>
      <w:r>
        <w:t>夜渐深，四人脱光衣服，坦诚相对，温美看爷爷奶奶身体都保养得很好，皮肤依然光滑无皱纹。看起来要比实际年龄年轻十岁，爷爷性欲依然很旺， 一根大棒早已坚挺雄起，大小和杨冈的几乎一样，真让自已心动不已！</w:t>
      </w:r>
    </w:p>
    <w:p>
      <w:r>
        <w:t>爷爷看到温美貌美如花，阿娜多姿的身材，乳房高耸诱人，白玉无瑕的皮肤，真是仙人下凡，早已惊呆了！</w:t>
      </w:r>
    </w:p>
    <w:p>
      <w:r>
        <w:t>温美看爷爷呆呆地站着，知是惊奇自己身躯的美丽，于是主动走过去抱住爷爷，柔软的乳房贴在宽大雄壮的胸脯上，爷爷感到温暖柔软舒适无比，也把温美抱得紧紧的。</w:t>
      </w:r>
    </w:p>
    <w:p>
      <w:r>
        <w:t>爷爷在温美耳边说：“我想死你了！听说你是个白虎，还有特异功能，又没生育过，今天一见果然是个极品尤物！谢谢你的孝心！”。</w:t>
      </w:r>
    </w:p>
    <w:p>
      <w:r>
        <w:t>爷爷急忙把温美抱上床，俩人拥抱亲吻抚摸，很快激情澎湃！爷爷将大棒慢慢插入小屄，直捣子宫底，然后大力抽插起来，直插得温美叫好连连！约干了一刻钟左右温美高潮来临，阴道宫颈猛力阵缩，把大龟头锁住，爷爷拔不出来，急得不知如何是好，温美抱紧爷爷，示意不要紧，叫他抽插不要停，于是又干了约半个小时，温美大高潮来临，全身也随着阴道宫颈猛力阵缩而微微抖动抽搐，心跳加快，皮肤红润，流着稍带咸味的口水，阴道口流出了大量淫液，美好的快感遍布全身，灵魂出窍，飘飘欲仙地晕了过去了！</w:t>
      </w:r>
    </w:p>
    <w:p>
      <w:r>
        <w:t>爷爷享受了玉体的温柔，阴道和子宫阵阵夹紧大肉棒特异功能带来的特殊快感，真是无比消魂，一辈子都没有享受过这样美妙的尤物，想想自已真是白活了一世，这一夜，温美被干晕了三次，最后一次爷爷把浓精射进了温美的子宫，两人得到了极大的满足！</w:t>
      </w:r>
    </w:p>
    <w:p>
      <w:r>
        <w:t>大床那边杨冈和奶奶也做爱不停，轻车熟路，双方已很熟悉了，奶奶半老徐娘的风润犹存，这一夜也大战了五个回合，杨冈还特别射精两次，以滋润奶奶的美好身躯，奶奶对孙儿更是喜欢得不得了！</w:t>
      </w:r>
    </w:p>
    <w:p>
      <w:r>
        <w:t>早晨起床后，杨冈温美俩人和爷爷奶奶告别，爷爷奶奶依依不舍，杨冈说：“请爷爷奶奶放心，以后会常来看望的！”，爷爷奶奶说：“谢谢了！”。</w:t>
      </w:r>
    </w:p>
    <w:p>
      <w:r>
        <w:t>3. 叔叔婶婶</w:t>
      </w:r>
    </w:p>
    <w:p>
      <w:r>
        <w:t>晚上杨冈温美俩人到客房拜见叔叔婶婶，杨冈说：“叔叔给侄儿做了个好媒，让我娶了这么个好媳妇，今天特来以”大礼“相谢！”。</w:t>
      </w:r>
    </w:p>
    <w:p>
      <w:r>
        <w:t>叔叔说：“谢谢侄儿媳俩的美意！”，聊家常不久，进入主题。</w:t>
      </w:r>
    </w:p>
    <w:p>
      <w:r>
        <w:t>四人互脱衣服，赤裸相对，叔叔看到温美貌美如花，身材阿娜多姿，乳房高耸诱人，皮肤白玉无瑕，鲜嫩的白虎阴户，好一个绝代隹人！惊喜不已！</w:t>
      </w:r>
    </w:p>
    <w:p>
      <w:r>
        <w:t>温美看到叔叔英俊萧洒，身躯魁梧，大棒一柱冲天，比杨冈的长了一节，也粗了一圈，龟头像鸭蛋般大！惊奇不已，温美上前和叔拥抱在一起亲吻良久。</w:t>
      </w:r>
    </w:p>
    <w:p>
      <w:r>
        <w:t>叔叔说： “小美人！我想死你了！听说你是个白虎，还有特异功能，又没生育过，真是个绝顶的尤物，今晚一定要好好享受享受你！”。</w:t>
      </w:r>
    </w:p>
    <w:p>
      <w:r>
        <w:t>温美说：“叔叔你好厉害，如此巨棒！ 求你棒下留情，不然小女子今天死定了 ！”。</w:t>
      </w:r>
    </w:p>
    <w:p>
      <w:r>
        <w:t>叔叔抱温美上床，俩人拥抱亲吻抚摸，很快激情澎湃！叔叔提枪上阵，一杆子插到子宫底，温美痛得哇哇大叫，抱紧叔叔叫暂停，俩人慢慢地体味着小屄夹紧大棒的美好滋味。</w:t>
      </w:r>
    </w:p>
    <w:p>
      <w:r>
        <w:t>过了几分钟后，温美示意可抽插了，叔叔就如狼似虎般地疯狂猛干，约十分钟后，温美开始高潮，叫声连连：“啊、啊···叔叔好厉害···美死我了···流过不停了！···”，阴道和宫颈猛力阵缩，把大龟头锁住，叔叔拔不出来，不知所措，温美抱紧叔叔，示意不要紧，叫他抽插不要停，于是又猛干了约二十分钟，温美大高潮来临，全身也随着阴道和宫颈猛力阵缩而微微抖动抽搐，心跳加快，皮肤红润，流着稍带咸味的口水，阴道口流出了大量爱液，美好的快感遍布全身，欲死欲仙，飘飘然地晕了过去！</w:t>
      </w:r>
    </w:p>
    <w:p>
      <w:r>
        <w:t>叔叔并没有因温美晕了过去而停止，相反更加疯狂猛干，把温美干醒过来，俩人紧紧搂抱胸贴着胸继续猛干，温美又开始高潮，接着又是大高潮来临，又飘飘然地晕了过去！如此一刻不停将军不下马地连续猛干了一夜。</w:t>
      </w:r>
    </w:p>
    <w:p>
      <w:r>
        <w:t>这一夜温美可惨了！到后来不仅无力招架，而且全身不停地微微抖动抽搐，爱液泄光，花容失色，两目紧闭，口吐白沫，爰液混着少许血液流了床单一大滩，美好的快感遍布全身，欲死欲仙，飘飘然地晕了过去！进入太虚境界了！</w:t>
      </w:r>
    </w:p>
    <w:p>
      <w:r>
        <w:t>叔叔享受到了温美胴体的温柔，小屄紧夹大棒传给他的连连快感令他消魂不己，特异功能带给他前所来有过的快乐感受甚至超过射精时的快感！能和这样的尤物做爱真是人生的极大享受！自己为温美痴迷不已，这一夜把温美干晕了六次，最后三次都射了精，大有“宁可花下死，做鬼也风流”的气势，真是人生有此一次艳遇足矣！</w:t>
      </w:r>
    </w:p>
    <w:p>
      <w:r>
        <w:t>话说杨冈的这位婶婶可非同一般，不仅美艳动人，且性格风趣幽默，泼辣撩人，要强好胜，大有红楼梦中王熙凤的风度，和叔叔真是一对活宝。</w:t>
      </w:r>
    </w:p>
    <w:p>
      <w:r>
        <w:t>杨冈和婶婶久别重逢，久别胜新婚，俩人自然激动万分，脱衣裸体相对，婶婶看杨冈的大棒变成了巨棒，知这小子今天是有备而来！心想老娘也不是省油的灯，你等着瞧好吧！</w:t>
      </w:r>
    </w:p>
    <w:p>
      <w:r>
        <w:t>杨冈看婶婶美艳动人，羊脂白玉般的身躯，高耸挺拔丰满的乳房，撩人勾魂的笑容，使杨冈欲火中烧，激情澎湃不已！</w:t>
      </w:r>
    </w:p>
    <w:p>
      <w:r>
        <w:t>俩人先拥抱缠绵亲吻抚摸一番后进入主题，巨棒一杆子猛插到子宫底，婶婶为之一震说：“你就不能慢点呀！猴急什么呀！你想捅死老娘呀！···啊···好胀好美···”，紧紧抱着杨冈又亲又咬，接着杨冈狂风暴雨般地猛干，狼虎之年的婶婶还真有些招架不住，快感不断，泄了又泄，叫好之声连连。</w:t>
      </w:r>
    </w:p>
    <w:p>
      <w:r>
        <w:t>不久婶婶说：“啊···美死我了···好你个小冤家，你喝了多少神酒，把大棒变成了巨棒···刚才在我花芯进进出出少说也捅了千余次，美的我骨头都酥了，好侄儿，你甘脆捅死婶婶得了！···”，看来还真有“宁可棒下死，做鬼也风流”的气势。</w:t>
      </w:r>
    </w:p>
    <w:p>
      <w:r>
        <w:t>杨冈看婶婶正在高潮，于是更加努力，又猛干了千余次 ,自己累的不行，速度慢了下来。</w:t>
      </w:r>
    </w:p>
    <w:p>
      <w:r>
        <w:t>婶婶说：“你累了吧，让我来！”，于是俩人翻身，婶婶在上观音坐禅，采用“让龟头只在花芯不断快速穿梭的绝招猛干”，速度之快超过平常数倍，捅了数百余次，杨冈感到龟头火热，强烈快感袭来，不禁欲射，婶婶看他表情异样，知道要射，于是再加快速度，不一会，杨冈大叫一声射了，婶婶并未停下，依然快速猛干，使杨冈射个不停，杨冈有神酒垫底，金枪不倒，婶婶不停猛干，他只能不由自主地射了又射，直到精液全都射光！杨冈瘫软在床，再也无力！昏昏沉沉地云游太虚境去了！</w:t>
      </w:r>
    </w:p>
    <w:p>
      <w:r>
        <w:t>如此男贪女爱，疯狂一夜，爱液混着精液流了床单一大滩，婶婶子宫填满了精液，美好的快感遍布全身，虽然获得全胜，但自己也够呛！也几乎到了虚脱的边缘，婶婶这时感到自己有点做过头了，平时非常疼爱冈儿，现在真有点后悔了，心想让我来好好补偿他一下吧！于是爬在杨冈身上，小屄含着巨棒，施展阴阳调和之术，滋补杨冈的元气和精力，享受着鱼水之欢的余韵也进入了梦乡。</w:t>
      </w:r>
    </w:p>
    <w:p>
      <w:r>
        <w:t>天亮俩人醒来，杨冈看到婶婶如此厚爱自己，感激不巳！紧抱婶婶又浪了一阵，到底年轻且得到婶婶的滋补，身体也缓过劲耒！ 俩人相视，含情脉脉！又抱又亲又咬地浪在一起，再享鱼水之欢，难舍难分！</w:t>
      </w:r>
    </w:p>
    <w:p>
      <w:r>
        <w:t>来段插曲： 歪说“吕洞宾调戏白牡丹”</w:t>
      </w:r>
    </w:p>
    <w:p>
      <w:r>
        <w:t>八仙之一的吕洞宾生性风流，和美艳动人的妓女白牡丹夜夜调情欢娱，然令白牡丹不解的是吕洞宾却从来不射，白牡丹甚爱吕洞宾，想和他生个儿子，于是到庙中烧香拜佛，求观音菩萨赐子并指点迷津，观音菩萨知白牡丹原本是仙界一婢女，因犯色戒被打入凡间己久，甚是同情，也想惩罚一下吕洞宾，于是托梦给白牡丹：“叫她骑在吕洞宾身上行房事，采用让龟头在花芯不断快速穿梭的绝招猛干，大事可成矣！”。</w:t>
      </w:r>
    </w:p>
    <w:p>
      <w:r>
        <w:t>晚上吕洞宾和白牡丹照常调情玩乐，许久后吕洞宾己有倦意，白牡丹说让她来干，于是骑在吕洞宾身上开始抽插，不久就按观音菩萨指点的绝招猛干，吕洞宾感到越来越美，乐不可支 , 白牡丹再加快速度疯狂猛干， 吕洞宾更加美不胜收，突然一股强烈的快感袭来，吕洞宾卒不及防，元关已破，射了白牡丹一子宫纯阳之精，白牡丹得此宝贝也再次得已成仙而去！吕洞宾又叫吕纯阳，从此也就不纯阳了！</w:t>
      </w:r>
    </w:p>
    <w:p>
      <w:r>
        <w:t>此绝招后来在民间流传，因系观音菩萨指点，故叫“观音坐禅！”</w:t>
      </w:r>
    </w:p>
    <w:p>
      <w:r>
        <w:t>此绝招也是杨氏家族祖传秘芨之一，由于此绝招不常用，杨冈父亲忘了传给杨冈，婶婶是从叔叔那儿得知的，可怜冈儿成了婶婶的第一试验品，为此婶婶把这个绝招传给了杨冈作为补偿！</w:t>
      </w:r>
    </w:p>
    <w:p>
      <w:r>
        <w:t>4.堂弟堂妹</w:t>
      </w:r>
    </w:p>
    <w:p>
      <w:r>
        <w:t>某日下午，堂弟堂妹二对夫妇来看望杨冈温美夫妇，年轻人在一起更是不一般，互致问候，话题自然转到性事上。</w:t>
      </w:r>
    </w:p>
    <w:p>
      <w:r>
        <w:t>堂弟说：“早就听说温嫂夫人是个白虎美人，小屄还有特异功能，又没生育过，真是个绝顶的尤物，今天机会难得，请堂兄开恩，定要让我们开开眼界，一睹其风彩！”。</w:t>
      </w:r>
    </w:p>
    <w:p>
      <w:r>
        <w:t>温美看这阵势，叫苦不迭，知道今天定然在劫难逃了！杨冈温美俩无奈地默不出声，大家认为是默认了，欢乎激动不己！</w:t>
      </w:r>
    </w:p>
    <w:p>
      <w:r>
        <w:t>大白天的，关上房门，六人脱光裸体相对，互相欣尝了一番裸体的美，温美得了冠军，然后各自选好对象，进入主题。</w:t>
      </w:r>
    </w:p>
    <w:p>
      <w:r>
        <w:t>温美被堂弟先选中，两人拥抱缠绵亲吻抚摸一番后，大棒进入仙人洞，穿过华容道，冲入玉门关，直捣子宫底，然后是疯狂迅速地猛干，约一刻钟后，温美高潮来临，阴道和宫颈猛力阵缩，把大龟头锁住，堂弟拔不出来，吃惊不已！温美紧抱堂弟，示意不要紧，叫他抽插不要停，于是又猛干了约半个小时，温美大高潮来临，全身也随着阴道和宫颈猛力阵缩而微微抖动抽搐，心跳加快，皮肤红润，流着稍带有咸味的口水，阴道口流出了大量爱液，美好的快感遍布全身，欲死欲仙，飘飘然地晕了过去！</w:t>
      </w:r>
    </w:p>
    <w:p>
      <w:r>
        <w:t>堂弟也达到了高潮，射精于子宫中，不久堂弟大棒软了，拔出来后，换堂妹男人上马，对温美开始了下一轮疯狂迅速的猛干，使温美高潮不停，泄了又泄，年轻人干这事真有点像猪八戒吃西爪，几口吃完一个西瓜却食不甘味，还要吃！</w:t>
      </w:r>
    </w:p>
    <w:p>
      <w:r>
        <w:t>二人对温美疯狂迅速猛干了十个轮回，爱液带血流了床单一大滩，温美阴精泄光虚脱了！花容失色，双目痴呆，口吐白沫，灵魂出窍，飘飘欲仙地晕死过去了！俩人一看情况不妙才停了下来！</w:t>
      </w:r>
    </w:p>
    <w:p>
      <w:r>
        <w:t>杨冈见状，知道这二小子下狠手了，决心要报这“二箭之仇”！一人单挑，一箭双雕，对堂妹和堂弟妻也轮番疯狂猛干，以牙还牙！把二个小女子干得高潮连速，泄了又泄，杨冈对二人也各进行了十个轮回，毫不手软，最后把二个小女子干了个底朝天，阴精泄光，也都虚脱晕死过去！而杨冈却连精都没射，说要留给自已夫人亨用！堂弟和堂妹夫大喊佩服！佩服！自叹不如！却不知杨冈是早有准备，喝足了神酒来应战！温美后来知道这事，十分感谢杨冈替他出了这口恶气！有这样的男人护着自已，真是太幸福了！</w:t>
      </w:r>
    </w:p>
    <w:p>
      <w:r>
        <w:t>四、 回娘家</w:t>
      </w:r>
    </w:p>
    <w:p>
      <w:r>
        <w:t>某天，温美对杨冈说：“我想家人了，想带周岁的宝宝回娘家让外公外婆看看”，杨冈同意。</w:t>
      </w:r>
    </w:p>
    <w:p>
      <w:r>
        <w:t>温美又说：“我家很传统保守，生活压抑，死气沉沉，没有生气和活力，这次回去我想学学你家，改变一下局面，你意如何？”。</w:t>
      </w:r>
    </w:p>
    <w:p>
      <w:r>
        <w:t>杨冈说：“好，不过这次可得妇唱夫随！”，温美说好的，俩人又密谋一番！次日告别家人，乘飞机来到雅城岳父家。</w:t>
      </w:r>
    </w:p>
    <w:p>
      <w:r>
        <w:t>温美的爸爸妈妈看到女儿女婿回来高兴万分，家中一下子热闹起来，看到宝宝活泼可爱，抱了又抱，高兴极了，全家设宴接风，互叙家常。</w:t>
      </w:r>
    </w:p>
    <w:p>
      <w:r>
        <w:t>晚上温美和妈同睡，母女久别重逢格外亲热，妈问女儿婚后生活情况，女儿对其夫赞美不己！问到性事，女把新婚之夜的经过详述了一番，妈听后赞叹不己，想不到女婿性能力如此强劲，对女儿真有些嫉妒了！</w:t>
      </w:r>
    </w:p>
    <w:p>
      <w:r>
        <w:t>女儿又谈了些杨家的情况，说杨家人人和睦相处，比较自由，敢说敢做、气氛不压抑、有生气有活力！不像温家传统保守，生活压抑，死气沉沉，没有生气和活力，母听后不太理解？问女儿是怎么回事？女儿说这是个秘密，不得外传！母好奇心更大了！</w:t>
      </w:r>
    </w:p>
    <w:p>
      <w:r>
        <w:t>1. 温美和父亲</w:t>
      </w:r>
    </w:p>
    <w:p>
      <w:r>
        <w:t>第二天旁晚，女儿带上两瓶神酒到爸房内送礼，爸高兴极了！</w:t>
      </w:r>
    </w:p>
    <w:p>
      <w:r>
        <w:t>女儿说：爸你有的是钱，女儿送什么你都不稀罕！这是杨家造的神酒，味道好极了！请爸尝尝！于是打开喝了一杯，直叫好酒好酒！爱不释手，又喝了一杯。</w:t>
      </w:r>
    </w:p>
    <w:p>
      <w:r>
        <w:t>女儿说这酒性烈，千万不可多喝！女儿又说：除了酒，女儿还有大礼相送，只是拿不动，请你过一会到我房里来取！告别走了！</w:t>
      </w:r>
    </w:p>
    <w:p>
      <w:r>
        <w:t>父不知是什么大礼，于是刮了胡子，整理容颜和外表，穿着整齐，来到女儿房内，看到房内灯光暗淡，女儿好像刚沐浴完，穿着短薄睡衣在理头发，女儿请爸坐下，送上饮料。</w:t>
      </w:r>
    </w:p>
    <w:p>
      <w:r>
        <w:t>女儿说：“回家真好，有爸妈疼爱，想死你们了，爸！你像小时候那样抱抱我好吗！”。</w:t>
      </w:r>
    </w:p>
    <w:p>
      <w:r>
        <w:t>说完扑向爸的怀抱，父感到一股青春气息袭来！，女儿小鸟依人般地偎在爸的怀抱里，两人凝视相对良久。</w:t>
      </w:r>
    </w:p>
    <w:p>
      <w:r>
        <w:t>女儿又说：“爸！你知道女儿这次受了多大的苦，开肠剖肚，痛死我了！不信你摸摸伤疤有多大就知道了”，然后将爸的手拉到自己肚皮上，从上到下抚摸，直达耻丘和阴户，爸为之一震（因从未这样摸过）。</w:t>
      </w:r>
    </w:p>
    <w:p>
      <w:r>
        <w:t>父说：“让女儿受苦了，让爸好好疼疼你！于是抱紧女儿，到她脸上亲吻一番！”。</w:t>
      </w:r>
    </w:p>
    <w:p>
      <w:r>
        <w:t>女儿却先亲了爸的额头，然后向下和爸接吻！爸这时酒劲已上来了，感到欲火难耐！俩人拥抱热烈亲吻许久！</w:t>
      </w:r>
    </w:p>
    <w:p>
      <w:r>
        <w:t>停下来后，爸问：“你说送我大礼，让我看看是什么宝贝！”。</w:t>
      </w:r>
    </w:p>
    <w:p>
      <w:r>
        <w:t>女儿说：“你先把我抱起来我再告诉你！”，于是爸站立把女儿抱起来，女儿用手挽着父的后颈，指着床说：“宝贝在那里！你过去看！”。</w:t>
      </w:r>
    </w:p>
    <w:p>
      <w:r>
        <w:t>父抱女儿走到床前，女儿在爸耳边轻轻地说：“我就是宝贝，女儿知道你爱我爱得太深太辛苦，今天我要以女儿之身报答你的养育之恩！”。</w:t>
      </w:r>
    </w:p>
    <w:p>
      <w:r>
        <w:t>父既惊又喜，放下女儿呆呆地站着，女儿拥抱爸并亲吻！然后脱衣，俩人裸体相对。</w:t>
      </w:r>
    </w:p>
    <w:p>
      <w:r>
        <w:t>父说：“从小看着你长成了美若天仙的大姑娘，早就爱死你了，想得我好苦，谢谢女儿的美意了！”。</w:t>
      </w:r>
    </w:p>
    <w:p>
      <w:r>
        <w:t>于是上床亲吻抚摸女儿并进入主题，父本钱不大，几分钟就缴枪了，女儿毫无高潮快乐可言，勉强陪爸一夜！</w:t>
      </w:r>
    </w:p>
    <w:p>
      <w:r>
        <w:t>2. 杨冈和岳母</w:t>
      </w:r>
    </w:p>
    <w:p>
      <w:r>
        <w:t>次日黄昏，女儿到妈房里问安闲聊，不久说她饿了，于是妈拿出她从小爱吃的点心两人吃了起来，女儿说：“干吃没劲来点酒吧！”，于是拿来神酒对饮。</w:t>
      </w:r>
    </w:p>
    <w:p>
      <w:r>
        <w:t>乘着酒兴女儿说：“回家真好，有爸妈疼爱，想死你们了！想报答你们的养育之恩尽点孝心，也不知送什么礼物好，昨天晚上我已把女之身孝敬给爸了！”。</w:t>
      </w:r>
    </w:p>
    <w:p>
      <w:r>
        <w:t>母听后大惊，怪不得他一夜未归，原来如此！</w:t>
      </w:r>
    </w:p>
    <w:p>
      <w:r>
        <w:t>女儿又说：“想不到爸的性能力如此之差（其实百分之九十的男人都是如此！嫁鸡随鸡，嫁狗随狗，只能凑合过了！）！女儿根本无性高潮可言，妈您也太亏了！怪不得您每天沉默寡言，毫无生气和活力！，女儿为您不公，这样吧！女儿给您做主，让女婿代女儿向您献献孝心，让您也做一回真正的女人！”。</w:t>
      </w:r>
    </w:p>
    <w:p>
      <w:r>
        <w:t>母听后沉默不语，女儿抱着妈亲热一番，在她耳边说：“晚上您在房内等他，我把爸叫到我房里去，您放开些，好好享受吧！”，母说：“你真坏！把你妈都敢卖！”，但又抱着女儿在她耳边轻轻说：“谢谢女儿的美意了！”。</w:t>
      </w:r>
    </w:p>
    <w:p>
      <w:r>
        <w:t>晚上岳母正在房内修饰打扮，杨冈来了，岳母让他坐下，杨冈却一下把岳母抱了起来！在她耳边说：“妈，儿想死您了，在我婚礼上见到您就爱上您了！”，岳母说“我也是！”，于是抱起岳母走到床前放下来，脱光衣服裸体相对！</w:t>
      </w:r>
    </w:p>
    <w:p>
      <w:r>
        <w:t>岳母看到杨冈英俊潇洒，身躯魁梧，一根大棒坚挺竖起，足有八寸余长，龟头有鸭蛋般粗，她完全惊呆了！</w:t>
      </w:r>
    </w:p>
    <w:p>
      <w:r>
        <w:t>杨冈看到岳母简直长得和其女一模一样，显得很年轻，把她俩人放在一起好似一对姐妹，阴户也是白虎，杨激动不已！</w:t>
      </w:r>
    </w:p>
    <w:p>
      <w:r>
        <w:t>杨冈立刻拥抱她亲吻抚摸全身，俩人酒劲早己上来了！欲火难耐，于是上床提枪上马。</w:t>
      </w:r>
    </w:p>
    <w:p>
      <w:r>
        <w:t>大棒慢慢地进入仙人洞穿过华容道到达花芯边。</w:t>
      </w:r>
    </w:p>
    <w:p>
      <w:r>
        <w:t>杨冈问：“感觉如何，可否继续！”，岳母说：“胀得很，不要紧，可继续！”。</w:t>
      </w:r>
    </w:p>
    <w:p>
      <w:r>
        <w:t>于是杨冈用力冲入玉门关直达子宫底，岳母是第一次被大棒冲入子宫颈和子宫，感觉奇妙无比！把杨冈抱得紧紧的细细品味这美好的感觉。</w:t>
      </w:r>
    </w:p>
    <w:p>
      <w:r>
        <w:t>不久杨冈开始抽插，由慢加快，然后猛干，约一刻钟后，岳母高潮来临，兴奋得叫声连连：“啊···美死我了···美上天了！···冈儿，我爱死你了···啊、啊呀！···”阴道和子宫颈猛力阵缩，把大龟头锁住，杨拔不出来，岳母惊奇不己！从未经历过这种美好快乐的情景，简直舒服极了！</w:t>
      </w:r>
    </w:p>
    <w:p>
      <w:r>
        <w:t>杨冈也感到惊奇，想不到她母女俩如此相像，还第一次开发了岳母的这一特异功能，真是激动不己！</w:t>
      </w:r>
    </w:p>
    <w:p>
      <w:r>
        <w:t>不久杨冈又猛干了约半个小时，岳母大高潮来临，全身也随着阴道和宫颈猛力阵缩而微微抖动抽搐，心跳加快，皮肤红润，流着稍带有咸味的口水，阴道口流出了大量爱液，美好的快感遍布全身，欲死欲仙地晕了过去！</w:t>
      </w:r>
    </w:p>
    <w:p>
      <w:r>
        <w:t>杨冈感到无比的舒服和满足，温柔乡的美感使他快乐极了，特别是岳母高潮时阴道和宫颈有力的阵缩，夹得大棒太舒服了，又一个有如此特异功能的女人和自己共享齐人之福真是太让人激动了！真感谢上苍赐给了她这么一个宝贝好岳母！</w:t>
      </w:r>
    </w:p>
    <w:p>
      <w:r>
        <w:t>杨冈把岳母翻过身来压在自己身上，大棒留在小屄里，抱着岳母大美人，闭目感受着下体的快感进入梦乡！</w:t>
      </w:r>
    </w:p>
    <w:p>
      <w:r>
        <w:t>不知过了多久，岳母醒了，想到前面的美好感受，感受到了第一次偷情就尝到了做一个真正女人的美好滋味的，心理上和生理上从此有了特大转变，当想到从此可以享受阴道和子宫被大棒填得饱饱满满的感觉和大棒抽插带来的十分刺激的高潮快感时，十分欣慰，对杨冈真是爱得不得了，感概万千，感谢上苍赐给了她这么一个宝贝好女婿，让她从此可以享受如此美好的性福，看着杨冈还在熟睡，就试着自己慢慢抽插起来。</w:t>
      </w:r>
    </w:p>
    <w:p>
      <w:r>
        <w:t>不久杨冈也醒了，感觉阴道和宫颈已不像她高潮时夹得那么紧，大棒己可以拔出来了，于是叫岳母加快抽插，岳母以观音坐禅的姿式快速大力抽插，约猛干了十五分钟左右，岳母又开始高潮，又重复前面一轮的过程，俩人又相拥而睡，如此一夜拆腾了五次，天都快亮了。</w:t>
      </w:r>
    </w:p>
    <w:p>
      <w:r>
        <w:t>天亮杨冈醒了，还习惯地以为爬在身上睡着的是温美呢！这个岳母真像是女儿的模子，生出了和她一模一样的女儿！关了灯干还真分不清她俩谁是谁呢？</w:t>
      </w:r>
    </w:p>
    <w:p>
      <w:r>
        <w:t>杨冈对岳母说，你享受性高潮痛快过几次了，我还没射呢？也让我也痛快痛快，这次还是让我来收拾你吧！</w:t>
      </w:r>
    </w:p>
    <w:p>
      <w:r>
        <w:t>于是杨冈以每秒约二次的速度大幅度大力地猛干，约十分钟后，岳母高潮来临，阴道和宫颈开始有力地阵缩，子宫颈又锁住了龟头，杨冈感到一阵强烈的快感袭来，乘势再猛干百余下，浑身像触电般地一阵颤抖，一股浓精射入子宫，射了约半分钟，精液强烈地刺激着岳母的性器官，使俩人性爱高潮同时达到了顶峰。</w:t>
      </w:r>
    </w:p>
    <w:p>
      <w:r>
        <w:t>岳母紧紧地抱着杨冈，手指都快掐入杨冈后背的肉中了，俩人快感遍布全身，如醉如痴，飘飘欲仙，完成了“新婚之夜”性的壮举，俩人从此相爱性福不己！</w:t>
      </w:r>
    </w:p>
    <w:p>
      <w:r>
        <w:t>次日女儿问妈昨夜感受如何？妈说：“和你说的感受相同，昨夜是我真正的新婚之夜，尝到了做一个真正女人的美好滋味，以前几十年算是白活了，谢谢好女儿做媒！”， 女儿拥着妈说：“你满意就好，今后女儿会给您安排好一切的！爸问您感受时，你就说跟和他干一样，没什么特别的！宽宽他的心，也可减少他的疑心！”， 妈说知道了。</w:t>
      </w:r>
    </w:p>
    <w:p>
      <w:r>
        <w:t>3. 温美和哥哥</w:t>
      </w:r>
    </w:p>
    <w:p>
      <w:r>
        <w:t>刚入夜时，温美提着神酒到哥哥房里看望，坐下后温美说：“回家真好，有爸妈哥疼爱我，哥从小对我爱护有加，十分感谢！家中什么都有，这次来不知带什么礼品好，带来杨家造的神酒，味道好极了！请哥尝尝！于是打开喝了一杯，直叫好酒好酒！爱不释手！”，于是对钦起来，各喝了俩杯，温美说：“这酒性烈，千下不可贪杯！”</w:t>
      </w:r>
    </w:p>
    <w:p>
      <w:r>
        <w:t>温美又说：“小妹还有大礼相送，只是太重拿不动，你过一会到我房间去取吧！”，道别后回房。</w:t>
      </w:r>
    </w:p>
    <w:p>
      <w:r>
        <w:t>不久哥来了，安顿坐下，聊了会家常后，温美说：“妹在外想死哥哥了！哥！你像小时侯那样抱抱我吧！”，说完扑到哥的怀里，哥感到一股青春气息袭来！，妹小鸟依人般地偎在哥的怀抱里，两人凝视相对良久。</w:t>
      </w:r>
    </w:p>
    <w:p>
      <w:r>
        <w:t>妹又说：“哥！你知道妹这次受了多大的苦，开肠剖肚，痛死我了！不信你摸摸伤疤有多大就知道了”，然后将哥的手拉到自己肚皮上，从上到下抚摸，直达耻丘和阴户，哥为之一震（因从未这样摸过）。</w:t>
      </w:r>
    </w:p>
    <w:p>
      <w:r>
        <w:t>哥说：“让妹子受苦了，让哥好好疼疼你！”这时酒劲已上来了，感到欲火难耐！俩人拥抱热烈亲吻许久！</w:t>
      </w:r>
    </w:p>
    <w:p>
      <w:r>
        <w:t>停下来后，哥问：“你说送我大礼，让我看看是什么宝贝！”，妹说：“你先把我抱起来我再告诉你！”。</w:t>
      </w:r>
    </w:p>
    <w:p>
      <w:r>
        <w:t>于是哥站立把妹抱起来，妹用手挽着哥的后颈，指着床说：“宝贝在那里！你过去看！”。</w:t>
      </w:r>
    </w:p>
    <w:p>
      <w:r>
        <w:t>哥抱妹走到床前，妹在哥耳边轻轻地说：“我就是宝贝，妹知道哥爱我爱得很深很辛苦，今天我要以女儿之身报答你从小对我的关爱！”。</w:t>
      </w:r>
    </w:p>
    <w:p>
      <w:r>
        <w:t>哥既惊又喜，抱紧妹子亲吻不已！然后脱衣，俩人裸体相对。</w:t>
      </w:r>
    </w:p>
    <w:p>
      <w:r>
        <w:t>哥说：“从小看着你长成了美若天仙的大姑娘，早就爱死你了，想得我好苦，今天终可如愿，谢谢妹子的美意了！”。</w:t>
      </w:r>
    </w:p>
    <w:p>
      <w:r>
        <w:t>于是上床亲吻抚摸妹子并进入主题。哥像父亲，本钱也不大，十余分钟就缴枪了，妹毫无高潮快乐可言，免强陪哥一夜！</w:t>
      </w:r>
    </w:p>
    <w:p>
      <w:r>
        <w:t>临别时对哥说：“我已是你的人了，以后会常来常往！我男人会怀疑的，不如把他拉下水，叫嫂子陪陪他，你看如何？”。</w:t>
      </w:r>
    </w:p>
    <w:p>
      <w:r>
        <w:t>哥尝到了妹的甜头，答应安排！</w:t>
      </w:r>
    </w:p>
    <w:p>
      <w:r>
        <w:t>4. 杨冈和温嫂</w:t>
      </w:r>
    </w:p>
    <w:p>
      <w:r>
        <w:t>次日晚，杨冈按安排来到嫂嫂房间，让坐客气一番。</w:t>
      </w:r>
    </w:p>
    <w:p>
      <w:r>
        <w:t>杨冈说：“早就耳闻嫂嫂貌美贤惠，风趣灵秀，今日一见果然不凡！你新婚不久，小弟没能参加婚礼，今天补送大礼来了，请嫂子笑纳！” 。</w:t>
      </w:r>
    </w:p>
    <w:p>
      <w:r>
        <w:t>嫂嫂说：“我也早己耳闻贤弟英俊潇洒、一表人材，又听婆婆说你功夫了得，还望贤弟不吝赐教！”，俩人凝视一笑 。</w:t>
      </w:r>
    </w:p>
    <w:p>
      <w:r>
        <w:t>嫂嫂又说：“你是客人，让小女侍候你更衣！”， 不久俩人裸体相对。</w:t>
      </w:r>
    </w:p>
    <w:p>
      <w:r>
        <w:t>杨冈看到嫂嫂貌美如花、皮肤自玉无瑕、身材特别丰满，尤如“杨贵妃”再世！早己魂飞天外！</w:t>
      </w:r>
    </w:p>
    <w:p>
      <w:r>
        <w:t>嫂嫂看杨冈果然英俊潇洒、身躯魁梧，一根巨棒早己一柱擎天，长约八寸，龟头大如鸡蛋，惊奇不己，真是爱煞人了！于是上前抚摸亲吻巨棒！</w:t>
      </w:r>
    </w:p>
    <w:p>
      <w:r>
        <w:t>嫂嫂说：“你如此巨棒叫小女子如何消受得了，还请贤弟棒下留情，慢点轻点！”。</w:t>
      </w:r>
    </w:p>
    <w:p>
      <w:r>
        <w:t>杨冈说：“请嫂亲吻放心，我最怜香惜玉了！”，于是俩人拥抱上床。</w:t>
      </w:r>
    </w:p>
    <w:p>
      <w:r>
        <w:t>杨冈抱着嫂嫂温暖柔软无比的身躯感到从所未有的舒服，真恨不得把自己溶化在她身上！俩人亲吻相互吸吮香舌，那种甜美的滋味真叫人终身难忘，抚摸亲吻她全身后，俩人激情激湃。</w:t>
      </w:r>
    </w:p>
    <w:p>
      <w:r>
        <w:t>嫂嫂抓住巨棒塞入仙人洞，杨冈慢慢深入直抵花芯，问嫂嫂感觉并是否深入。</w:t>
      </w:r>
    </w:p>
    <w:p>
      <w:r>
        <w:t>嫂嫂说：“好胀好美好舒服！小女花芯还没被进入过，你可要慢点！”。</w:t>
      </w:r>
    </w:p>
    <w:p>
      <w:r>
        <w:t>于是杨冈继续深入，龟头穿过玉门关时，嫂全身颤抖了几下！大叫：“啊···美死我了···啊呀···”，继而直抵子宫底，停下来后俩人紧紧拥抱，在床上打了几个滚，尽享这美好舒适的时刻。</w:t>
      </w:r>
    </w:p>
    <w:p>
      <w:r>
        <w:t>不久嫂嫂示意可继续，杨冈由慢到快由轻到猛地干了十余分钟，嫂嫂高潮来临，叫声连连，杨冈继续猛干了约廿分钟，嫂嫂高潮更盛，叫声连连：“啊···小冤家你真要了小女子的命了！啊···把我美得上天了！···”，全身轻微颤抖抽搐，皮肤红润，阴道口流出了大量爱液，双目紧闭，乐呵呵的面容，欲死欲仙地享受着这美好的梦境！</w:t>
      </w:r>
    </w:p>
    <w:p>
      <w:r>
        <w:t>杨冈把嫂嫂翻身压在自己身上，还不时地向上抽插，抱着“杨贵妃”，尽情地享受着温柔乡和拥抱丰满玉体的美好感受！也飘飘欲仙了！</w:t>
      </w:r>
    </w:p>
    <w:p>
      <w:r>
        <w:t>这一夜俩人战了五个轮回，最后一次杨冈射了嫂嫂一子宫精液，俩人性爱同时达到了极高潮！嫂嫂小屄含着大棒爬在杨冈身上，杨冈抱着这个“杨贵妃”慢慢地享受着鱼水之欢的美妙余韵，渐渐进入梦乡。</w:t>
      </w:r>
    </w:p>
    <w:p>
      <w:r>
        <w:t>早晨嫂嫂醒来，感到精神倍增，容光焕发，春风满面，回味自己昨夜做了一回真正女人的美好滋味， 对杨冈爱得不得了，真想和他相拌永远！</w:t>
      </w:r>
    </w:p>
    <w:p>
      <w:r>
        <w:t>杨冈醒后，对嫂嫂的激情款待感谢万分！俩人依依不舍地对视着，留恋这一夜美好春情！</w:t>
      </w:r>
    </w:p>
    <w:p>
      <w:r>
        <w:t>杨冈说：“我在这里的日子里，会尽量和你相会的！”。</w:t>
      </w:r>
    </w:p>
    <w:p>
      <w:r>
        <w:t>杨冈又说：“你男人和温美己成就美事，你也该孝敬孝敬公公，这样全家就溶为一体了”嫂嫂听后点头，杨冈起身后，拥抱亲吻告别。</w:t>
      </w:r>
    </w:p>
    <w:p>
      <w:r>
        <w:t>五、 外戚和外人</w:t>
      </w:r>
    </w:p>
    <w:p>
      <w:r>
        <w:t>杨家祖训不得和外戚和外人发生性事，以免带来麻烦对家族不利，然而也发生了三次意外！</w:t>
      </w:r>
    </w:p>
    <w:p>
      <w:r>
        <w:t>1. 岳母和公公</w:t>
      </w:r>
    </w:p>
    <w:p>
      <w:r>
        <w:t>某天，温美母亲来杨家看望女儿和外甥儿女！自然和杨冈粘在了一起，世上没有不透风的墙，杨父知后问杨冈是怎么回身，杨冈吱吱唔唔···，编了一段假话搪塞说：“某夜我和温美俩人脱光衣服入被关灯后正要行事，温美说忘了上厕所，于是起身入厕，回后进被和我亲热，俩人完事后，我抱着温美进入梦乡。天亮醒来后，发现自己抱着睡的竟是岳母！，事已至此，知是温美所为，我没活可说！”。</w:t>
      </w:r>
    </w:p>
    <w:p>
      <w:r>
        <w:t>杨父说：“你违反祖训，要家法处置，关你俩一周禁闭，闭门思过！”。</w:t>
      </w:r>
    </w:p>
    <w:p>
      <w:r>
        <w:t>后来爷爷说：“冈儿不知情，儿媳对母有孝心，俩人都是首次犯规，关一天算了！”。</w:t>
      </w:r>
    </w:p>
    <w:p>
      <w:r>
        <w:t>禁闭一天出来后，晚上杨冈温美俩人到爷爷奶奶那儿致谢，自然和爷爷奶奶陪宿一夜。</w:t>
      </w:r>
    </w:p>
    <w:p>
      <w:r>
        <w:t>次日晚俩人又到父母那儿谢恩，当然行就好事，温美和公公在行事中说：“公公你好狠心！耍关我一周禁闭，我宁可这一周天天如此陪你过！让你的大棒惩罚我！”。</w:t>
      </w:r>
    </w:p>
    <w:p>
      <w:r>
        <w:t>温美又说：“你不知我妈有多可怜，我爸性能力差，我妈结婚二十余年从没经历过性高潮，也不知做个真正女人的滋妹，真是守活寡，不得己我才出此下策，你罚也罚了，我求你把我妈收归非正式的二房好吗？”。</w:t>
      </w:r>
    </w:p>
    <w:p>
      <w:r>
        <w:t>公公听后不语，但心里很同情，温知公公己有充意。</w:t>
      </w:r>
    </w:p>
    <w:p>
      <w:r>
        <w:t>次日晚，温母女俩向公公婆婆问安，这一晚母女俩共同侍侯公公，公公说：“今晚不许开灯，我在你俩中任选一人做爱，让我来猜猜她是谁？”，母女俩同意，关灯后公公转了三圈，然后让母女俩伸手过来，公公随便抓住一只手，带人上床做爱，大棒慢慢进入仙人洞，穿过华容道，冲入玉门关，直捣子宫底，俩人均感到妙不可言，紧紧地抱在一起，细细品味着这一美妙时刻的快乐感受。</w:t>
      </w:r>
    </w:p>
    <w:p>
      <w:r>
        <w:t>然后开始慢慢抽插，节奏逐渐加快，约一刻钟左右她高潮来临，阴道和宫颈猛力阵缩，把大龟头锁住，公公拔不出来，她抱紧公公，示意不要紧，叫他抽插不要停，于是又干了约半个小时，她大高潮来临，全身也随着阴道和宫颈猛力阵缩而微微抖动抽搐，整个人处于极度快感兴奋中，公公享受了她玉体的温暖柔软，阴道和子宫阵阵夹紧大肉棒特异功能带来的特殊快感，真是无比消魂。</w:t>
      </w:r>
    </w:p>
    <w:p>
      <w:r>
        <w:t>事毕公公说：“我猜你是温美！”，开灯后一看竞然是温母，公公感慨万千，我原以为杨冈是编话来骗我呢？想不到你母女俩真的长得如此相同，连特殊功能都一样，大自然真是太神奇了！</w:t>
      </w:r>
    </w:p>
    <w:p>
      <w:r>
        <w:t>接着公公和温母女二人混战一宿，如此“红楼二尤”不仅把公公累了个半死，还几乎把公公榨干，幸亏有神酒撑着才免做风流鬼，后来服药调养三天才缓过劲来！</w:t>
      </w:r>
    </w:p>
    <w:p>
      <w:r>
        <w:t>2. 姨妈</w:t>
      </w:r>
    </w:p>
    <w:p>
      <w:r>
        <w:t>无独有偶，杨冈的姨妈和她姐长的也一模一样，也是美人胚子，但姨生性风趣泼辣，敢作敢为， 一次来到杨府，和姐诉说自己守活寡的苦，结婚三年无子无女，也不知做个真正女人的滋味，求姐帮忙分杯羹解解馋！姐很同情她！也如法泡制用了上面的方法。</w:t>
      </w:r>
    </w:p>
    <w:p>
      <w:r>
        <w:t>某夜杨冈父母俩人脱光衣服入被关灯后正要行事，妻说忘了上厕所，于是起身入厕，回后进被和夫亲热，俩人完事后杨父抱着妻进入梦乡。</w:t>
      </w:r>
    </w:p>
    <w:p>
      <w:r>
        <w:t>天亮杨冈父亲醒来后，发现自己抱着睡的竟是妻妹！，事已至此，知是妻所为，大呼上当！自己也犯规了，于是自罚禁闭一周。</w:t>
      </w:r>
    </w:p>
    <w:p>
      <w:r>
        <w:t>妻妹感激他的好，在禁闭一周内天天陪着姐夫过，尝足了做个真正女人的美好滋味，但好像还不过瘾，要了还要！。</w:t>
      </w:r>
    </w:p>
    <w:p>
      <w:r>
        <w:t>于是对姐夫说：“我看你虽然挺行，但好像还不是我的对手，有本事你父子俩一块来！”。</w:t>
      </w:r>
    </w:p>
    <w:p>
      <w:r>
        <w:t>杨听后说“好你个小妮子，我是怜香惜玉才没对你下狠手，我父子齐上阵你受得了吗？你找死呀”。</w:t>
      </w:r>
    </w:p>
    <w:p>
      <w:r>
        <w:t>妻妹说：“你别吓唬人，不信咱试试！”。</w:t>
      </w:r>
    </w:p>
    <w:p>
      <w:r>
        <w:t>这天终于来临，父子俩喝足了神酒，共战妻妹， 脱光后三人相对，妻妹看父子的大棒几乎一模一样，但比平时好像又长了一节大了一圈，龟头像鸭蛋般粗，心想！我的天呀！今晚够呛！</w:t>
      </w:r>
    </w:p>
    <w:p>
      <w:r>
        <w:t>提枪上马后，巨棒直插子宫底，然后父子轮流猛干，头一个小时妻妹还可以，高潮连连，泄了又泄，第二个小时就有些力不从心了，第三个小时坚持不住了大呼我投降！我投降！</w:t>
      </w:r>
    </w:p>
    <w:p>
      <w:r>
        <w:t>父子俩正在兴头上，哪肯就此罢手，接着又猛干了一小时，妻妹花容失色，痛的眼泪都出来了，小屄的爱液混着血液流了床单一大滩！大叫饶命！继而口吐白沫，双目紧闭，奄奄一息！ 父子俩这才停止，事后她三天都没能起床，好在杨家有好药可医，经过这次大棒的洗礼，妻妹从此再也不敢进杨家的门了！</w:t>
      </w:r>
    </w:p>
    <w:p>
      <w:r>
        <w:t>3. 女佣</w:t>
      </w:r>
    </w:p>
    <w:p>
      <w:r>
        <w:t>杨家有一女佣叫王香，小有姿色且身材丰满，身着佣人工作短连衣裙，坦胸露背，还真有点楚楚动人。</w:t>
      </w:r>
    </w:p>
    <w:p>
      <w:r>
        <w:t>某天下午王香打扫卫生，推开杨冈温美二人的房门时，看到杨冈温美俩人正在提枪上马，一根大棒映入她眼帘， 王香惊叫一声退出房门。</w:t>
      </w:r>
    </w:p>
    <w:p>
      <w:r>
        <w:t>晚上王香脑子里尽是杨冈大棒的映像，想入非非，一夜未眠，想不到杨冈竟然有如此大棒，真是谗死人了！决意要和杨冈成就好事。</w:t>
      </w:r>
    </w:p>
    <w:p>
      <w:r>
        <w:t>次日王香看温美不在，又到杨冈的房内，见杨冈就跪下说：“昨天我是来打扫卫生的，没想到撞上了你俩的好事，今天特来以身赔罪，请你原谅！”。</w:t>
      </w:r>
    </w:p>
    <w:p>
      <w:r>
        <w:t>杨冈说：“你不要这样，赶快起来，于是过来扶她，”，王香乘机扑到杨冈的怀里并亲了杨冈的脸。</w:t>
      </w:r>
    </w:p>
    <w:p>
      <w:r>
        <w:t>杨冈赶紧分开王说：“我家不许和外人发生性关系的，你快走吧！”，。</w:t>
      </w:r>
    </w:p>
    <w:p>
      <w:r>
        <w:t>王香说：“小女的男人不中用，我现在还是女儿身，每天守活寡苦不堪言，还请你开恩救救我！让我做一回真正的女人！”。</w:t>
      </w:r>
    </w:p>
    <w:p>
      <w:r>
        <w:t>杨冈最怕别人说软话，真是“女儿悲，嫁个男人是乌龟”，甚是同情，想了想说：“这样吧！我提个条件，如果你接受，那再说！”，王说可以。</w:t>
      </w:r>
    </w:p>
    <w:p>
      <w:r>
        <w:t>于是杨冈说：“条件是发生关系后，你必须请辞回家，永不再进杨家门！”，杨冈想以此来阻止此事的发生。</w:t>
      </w:r>
    </w:p>
    <w:p>
      <w:r>
        <w:t>没想到王香听后毫不犹豫地说行！，可见性的魔力有多大。</w:t>
      </w:r>
    </w:p>
    <w:p>
      <w:r>
        <w:t>杨冈话已出口后悔不己，王香乘机扑入杨冈的怀抱亲吻他，然后迅速脱光自己的衣服，裸体站在杨冈面前，王香丰满的身躯也真诱煞人，王香又替杨冈脱光衣服，迅速地再次拥抱亲吻他，杨冈已无路可退，只得拥抱亲吻抚摸王香并提枪上马。</w:t>
      </w:r>
    </w:p>
    <w:p>
      <w:r>
        <w:t>大棒慢慢插入仙人洞感到很紧，碰到处女膜的阻档停顿了下来，二人相视良久，杨冈怕伤着王香使她疼痛难忍，真怜香惜玉呀！但王香全然不顾，抱紧杨冈，示意继续，杨冈一狠心大力冲刺破了女儿身，直捣子宫底，王香痛得哇哇大叫，热泪盈框。</w:t>
      </w:r>
    </w:p>
    <w:p>
      <w:r>
        <w:t>停了一会后，杨冈慢慢抽插并逐渐加快，不久王香进入了美好的性高潮，全身绷紧，紧抱杨冈，又咬又亲，爱得死去活来，欲死欲仙，难舍难分，如此俩人大战了二个回合，杨冈始终未射。</w:t>
      </w:r>
    </w:p>
    <w:p>
      <w:r>
        <w:t>王香知道好景不会太长了，就央求杨冈说“我想和你生个该子，以使我下半生也好有个依靠！”。</w:t>
      </w:r>
    </w:p>
    <w:p>
      <w:r>
        <w:t>杨冈说：“这万万不行！我和你发生关系己违反家法，如再生个孩子，那我可就惨了！”。</w:t>
      </w:r>
    </w:p>
    <w:p>
      <w:r>
        <w:t>王香说：“你放心吧！我对天发誓以后决不会来找你麻烦的！谢谢你好人做到底，成全我吧！”，说完后眼泪汪汪、含情脉脉地望着杨冈。</w:t>
      </w:r>
    </w:p>
    <w:p>
      <w:r>
        <w:t>杨冈内心矛盾极了，即同情王香，又害怕生了孩子以后的麻烦事，犹豫不决！</w:t>
      </w:r>
    </w:p>
    <w:p>
      <w:r>
        <w:t>王香立刻跪在床上向杨冈叩头不己，说：“自已一定尊守诺言，保守秘密，决不再登杨家门，请你成全我，我会终生感谢你的！”</w:t>
      </w:r>
    </w:p>
    <w:p>
      <w:r>
        <w:t>杨冈心软了，扶起王香，王香看杨冈已有充意，高兴万分，立马抱住杨冈滚在床上，这一次杨冈可是拿出真功夫来款待王香了，狂风暴雨般地猛干了约半小时，王香高潮迭起，两眼直瞪瞪地望着杨冈，叫声连连：“啊、啊···好哥哥，你美死我了！···你把我往死里捅吧！我真想死在你的怀里！啊··呀！···”。</w:t>
      </w:r>
    </w:p>
    <w:p>
      <w:r>
        <w:t>杨冈接着又快速猛干了约半小时 , 王香高潮更甚，全身绷紧，皮肤红润，爱液横流， 杨冈乘势再快速猛干百余下，浑身一阵颤抖射了，王香感到一股热流涌入子宫，俩人同时达到了性爱高潮的顶峰，王香享受了性爱的美好感受，做了一回真正的完整的女人，乐呵呵地爬在杨冈身，小屄含着大棒，杨冈抱着她享受着性爱的美好余韵进入梦乡。</w:t>
      </w:r>
    </w:p>
    <w:p>
      <w:r>
        <w:t>第二天王香请辞工作要回家了，杨冈到其房内和她来了一次“临别”纪念！相见时难别亦难！俩人缠绵在一起难舍难分，杨冈奋力猛干，使王香高潮不断，叫好之声连连！一连三个回合次次都射了，使王香又完整地做了三次真正的女人，享受了性爱顶峰的美好滋味！</w:t>
      </w:r>
    </w:p>
    <w:p>
      <w:r>
        <w:t>杨冈看王香家境困难，决意帮帮她，多给了她六年工钱，以安慰女孩的心灵！也算是对破其女儿身的一点补偿，王香感激万分！拥抱吻别，依依不舍地走了！</w:t>
      </w:r>
    </w:p>
    <w:p>
      <w:r>
        <w:t>王香走后再也没来过杨家，杨冈后来听说她离婚了，找了几个男人试婚均不如意，从此再未婚，王香怀了杨冈的种，生了个男孩，长得和杨冈极像，从此母子俩相依为命，王香含辛茹苦地抚养孩子长大成人，王香把儿当杨冈深情地爱恋着，母子情深似海！儿也很争气，做生意发了！儿取妻后王香和儿一直生活在一起，共享天伦之乐。</w:t>
      </w:r>
    </w:p>
    <w:p>
      <w:r>
        <w:t>六、 尾声</w:t>
      </w:r>
    </w:p>
    <w:p>
      <w:r>
        <w:t>光阴似箭，杨冈温美俩人的双包胎孩子己七岁，开始有性欲了，夫妻俩像杨冈爸妈那样，开始用祖传秘笈对孩子言传身教性知识，直到十八岁成人，取妻嫁女，杨家历史从此又打开了新的一页。</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