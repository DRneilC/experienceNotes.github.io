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在外工作的艳遇人妻</w:t>
      </w:r>
    </w:p>
    <w:p>
      <w:r>
        <w:t xml:space="preserve">   我爸是装潢工，有一天我跟我爸去一家Motel工作。那天我爸叫我帮忙是是做完之后，我在一旁的树荫下休息，正好看到老板娘打扫房间经过.那时我还以为是工读生，后来才知道那是老板娘。那个老扁娘真是年轻，这是我第一次看到时的想法。她的身材并不是非常好，但也保养的约36B的胸部、156CM的身高、白里透红的皮肤.真的是超吸引我，自从那次之后我都会趁休息的时候偷偷看她。直到一天……这天天气不好，是个阴天，风又很大。那天老闆娘穿着一身细肩带小可爱小洋装，下身没有穿牛仔裤。那时我在休息一阵飓风吹来，带起小洋装芬飞，好死不死我正好看到踏小洋装下竟然没有穿。看着，突然我下身硬了。也不知道那时是发什么疯，我竟然向她走过去。「阿姨，厕所在哪里？」我对着她问。「阿？厕所喔……你跟我来吧」我原本以为她会带我到外面的公共厕所去，没想到她竟然带我进她正要打扫的房间.她带我走了进去，告诉我厕所在那之后他就走到卧室打扫了。看着她在我前面带路的屁股，使我脑海里想的都是她那没穿内裤的私处。她走进卧室之后我也跟着她走了进去。 </w:t>
      </w:r>
    </w:p>
    <w:p>
      <w:r>
        <w:t>我缓缓的推开门，一点声音都没发出。她正好在整理床单，我突然就冲了过去从后面抱住她。「阿！」突然的惊叫吓到了我，我马上用手乌住她的嘴。「嗯……嗯嗯嗯……」被手乌住的嘴发出一阵惊恐的声音。我也不理她那眼神，手就从他的小可爱伸了进去，一只手包覆整只奶，不住的搓揉。「阿姨，我刚刚看到了唷，你没穿内裤喔」「阿姨，我这几天都一直看你你知道吗？」「阿姨，我好想要你喔……」我一直在她耳边说一些令她不堪的话语，一手不停的抚摸她那娇小的身体.看她脸红的像什么一样，我把屋住嘴的手放了下来，伸进她那无毛的私处。「阿……不可以」她手握住我深进私处的手，轻轻的……而我，看她并没有拒绝，两只手指合并，伸了进去。不可否认的，身体小小的女生通常她那穴也是小小的。我才伸进两只手指，就感觉到被紧紧包覆，虽然她下面已经湿了，还是让我有种寸步难行的感觉.「喔……不……太多了……阿！！」「阿姨，你下面好紧喔，你不是有女儿了妈？」「还是那女儿不是你生的阿？」「不……女儿是我生的……可是我是剖腹生产」「喔~是这样子阿，那下面怎么还这么紧，是不是你老公不关照你阿？」「恩……他只有在刚结婚时碰过我几次而已……」「你老公是性无能？」「我……不知道，听说他在外面有养小老婆，我……」她竟然就这么哭了……也不知道她老公是怎样（从未看过老闆本人）这么好的老婆不碰去外面玩……「阿姨，那……我满足你可以吗」我紧紧抱住她，眼神对上她刚哭泣红肿的眼神，坚定地说.「我……怕……」「他都在外面乱搞了，也没有做到老公的职责，有什么不可以的？」我大声吼叫道，我实在看不过去了。一手抱住她，另一手把她那小洋装跟小可爱一起脱下来。</w:t>
      </w:r>
    </w:p>
    <w:p>
      <w:r>
        <w:t>「不要……我还是……嗯~~~」也不等她说完，我一口吻上她的小嘴，舌头伸进去不停的搅动，大口大口吸着她的口水。（还满好喝的^^）「我不管，我好喜欢你，让我满足你吧」说完，我也脱下工作裤，露出符合一般人正常大小的"武器"，也不做前戏了，直接刺了进去。「呜~好紧……」「阿~~~不可以……好……大……」其实不是我的大，只是她那小穴实在是太小了。小到才伸进去一半就伸不进去了。「阿姨……我的有比你老公还大吗？」「我……不知道啦……」看着她羞红着脸，我就知道我的应该有比她老公还大。「不知道是妈？那就……」「阿~~~好大……痛……」我把腰一挺，整只屌伸进去。「这样知道了妈？」「有比你老公的还大吗？」我又问了一次「有……比老公的还大……」「那你舒服吗？」「我……不知道……」明明就很爽看她那害羞的脸我让我更想欺负她了。「喔~不知道喔」「阿~~喔……呀阿，呼~呼~」为了让他知道舒不舒服，我狠狠的抽差了几下。又问「那这样呢？」「嗯……」她发出好像是肯定的轻怩声。「我听不到，舒服吗？阿姨」「嗯……舒服」听到她的肯定使我更努力。「那以后我让你每天都舒服好吗？」「……不……会被发现的」看她停顿了一下知道到她很想要，只是羞耻心作祟，不然看她那满足的样子，我想如果可以的话她应该会每天都做吧。「不要被发现就好了阿，阿姨，我真的好喜欢你。让我爱你吧」说完这句我也没等回答吻上了她。良久，一分开就看到她那水汪汪的眼睛，知道她动情了也想要了。</w:t>
      </w:r>
    </w:p>
    <w:p>
      <w:r>
        <w:t>也不打算等回答了，我就直接动了起来。下身不停的结合分开结合……每下我都是使尽全身力气伸伸了插入……而她也不停的浪叫「喔~阿~~~阿……好~~深」「不~~~要……太……深了阿~~~会坏……呀阿~~~会……死……」「嗯……对阿会死~~爽死你……」「呜~好紧……我要……射了」不停得抽差那超紧的小穴，让我一下就想射了……「阿~~~射吧……射死我……」「阿~~~~~」我知道，她高潮了……因为那阵搅动……比原本的还紧……「嗯……」做了最后冲刺……把大量的精子射入她那小巧的穴穴。「呼……呼~~呼……呼」我俩紧紧的抱在一起。「舒服吗？」我问「嗯……可是……」「嗯？不满足吗？」我那下深还在结合状态在还没软下来以为她还不满足动了几下。「阿~恩……不是……」听到她否定的答案，我停了下来听她想说什么.「是……从来没有这种感觉……就刚刚那……好像会死掉的感觉……」我知道她说的是高潮的感觉，她说的这些话也让我了解到这是她第一次的高潮，使我更想要拥有她。「喔~那是高潮」「高潮喔……会不会有事阿……」听到她那笨笨的问题……只有一个想法：好可爱「不会有事，多那样对身体很好喔」反正他也不知道，随便唬她。「是吗？」「你喜欢那种感觉吗？」「嗯……喜欢……」「那让我满足你好吗？」看她那红红的脸，越来越想独佔她的身体，所以我又一次问了这个问题.「我……」看她游移不定我只好下狠招。「刚刚我射在你里面了……如果怀孕……」「不会的……」原本想用怀孕来拥有她，可是她竟然跟我说不会……ˋˊ 「为什么」充满疑问……不知道她为什么这么肯定。</w:t>
      </w:r>
    </w:p>
    <w:p>
      <w:r>
        <w:t>（就算女生月经正常，在安全期也是有机会怀孕的！！）「因为……剖腹的时候发生失误……医生说我以后不能怀孕了……也是那时候开始老公就没碰我了……」「这样阿……所以你刚刚让我射在里面？」「嗯……」「这样好……这样就不会被发现了……」「可以吗？让我……」知道她不能怀孕……整个就是上帝对我的恩赐阿~~（感谢上帝，阿们~~）「我……会怕……」「不用怕，我可以照顾你」怕她拒绝我我急着说出照顾一生的誓言「我……」还在犹豫ˋˊ「明明就很想要……为什么就不能坦白一点.跟你老公离婚，我养你！！」看她一直犹豫，我生气了「我……好吧，我答应你……，可是……你怎么养我？你不是才18岁？」她看我生气了，也就答应了我。答应我好像把她心理面的束缚解开，反到现在会开我玩笑。「呵呵……」看她脸上终於不再黯然，我也不计较她开的玩笑就这样我抱着她，她抱着我，问着一些无关紧要的问题，就像真正的情侣一样过的几十分钟，听到我爸在叫我，我只好依依不舍离开她穿上衣服走出去。「等一下……」在我要走出门时她喊了出来……我也停下来等下文。</w:t>
      </w:r>
    </w:p>
    <w:p>
      <w:r>
        <w:t>「明天……你还会来吗？」她脸红着问道直到现在我才真正的肯定，我们在一起了……不只是身体……包刮心灵.「会的，就算我爸不找我来……我也会来找你」对着她我说道，说着我走向她……一旁的小桌子……拿起桌上的纸笔，我写下我的联络方法，交给她对她说「要想我……你是我的！！」「恩……」她害羞的收下我给的纸条，亲吻了我一下。「快走吧……」我走向门口，突然想到：「对了……我还不知道你的名子」「叫我小文吧」「小文？」「恩……属於你渡我的称呼……」「叫老婆不好吗？」「那有人叫过了……我要给你全新的……」现在我才发现原来她是这么的忠贞……心里一阵感动……「恩……小文，明天……我再来！」「恩……」就这样我回到家……心里想的都是我跟那美丽的人妻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