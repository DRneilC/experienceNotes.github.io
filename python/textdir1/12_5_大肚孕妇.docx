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大肚孕妇</w:t>
      </w:r>
    </w:p>
    <w:p>
      <w:r>
        <w:t>这一天﹐美丽的少妇玉惠打电话到我们公司﹐说因为电脑坏了没办法上网。由於来买电脑时她已怀孕６个月﹐顶着突起的肚皮以及饱满的胸部，所以我印象非常深刻。於是我说马上去帮她看看。</w:t>
      </w:r>
    </w:p>
    <w:p>
      <w:r>
        <w:t>由於她买电脑时送去已知道她的住处，到了她家依然是只有她一人，开门进去后直接上去二楼她放电脑的卧房。</w:t>
      </w:r>
    </w:p>
    <w:p>
      <w:r>
        <w:t>到了房门前她突然挡在我前面说「房里太乱，要先整理一下。」基於礼貌我也附和着说「好的，我等你」</w:t>
      </w:r>
    </w:p>
    <w:p>
      <w:r>
        <w:t>进去后先试开机，连开机都不行了，於是把电脑机壳打开，准备好好的观察一下是哪些排线没有接好。</w:t>
      </w:r>
    </w:p>
    <w:p>
      <w:r>
        <w:t>於是她坐在床沿看着我修理。电脑旁的书桌上一面化妆镜，以我视线的角度刚好看见她露出孕妇装以外的美腿。</w:t>
      </w:r>
    </w:p>
    <w:p>
      <w:r>
        <w:t>我藉故很难修拖延时间，继续透过镜子欣赏她的姿态，包括她饱满的胸部，隐隐约约彷彿看见挺立的乳头突起状。</w:t>
      </w:r>
    </w:p>
    <w:p>
      <w:r>
        <w:t>因为时间过了很久还不见我修好的样子，於是她打开卧室内的电视机想打发时间。就在电源被开起的刹那，我听到男女性爱时的交响曲也就是Ａ片的声音。</w:t>
      </w:r>
    </w:p>
    <w:p>
      <w:r>
        <w:t>我转头确认一下电视画面，没错是欧美的Ａ片画面中男女主角正用着６９式。</w:t>
      </w:r>
    </w:p>
    <w:p>
      <w:r>
        <w:t>男的抠挖着女主角的阴道，女的大口含舔着男主角的阳具。</w:t>
      </w:r>
    </w:p>
    <w:p>
      <w:r>
        <w:t>她很慌张的想关掉电视，确一时紧张关不掉，按了好久开关才关掉电源。</w:t>
      </w:r>
    </w:p>
    <w:p>
      <w:r>
        <w:t>这时她转身看见我正注视着她的举动，我对她报以微笑带过不予置评。我看她脸色潮红不说一句话，心想不知是她看的还是她老公看的，又或许是夫妻一同观赏边做爱做的事增加情趣呢？</w:t>
      </w:r>
    </w:p>
    <w:p>
      <w:r>
        <w:t>我继续修着电脑，她说怎么感觉房间很闷热，问我热不热？我回答说「跑外面习惯了并不觉得热」。</w:t>
      </w:r>
    </w:p>
    <w:p>
      <w:r>
        <w:t>她就说「或许是大肚子的人比较怕热吧！」看着她额头上冒出的汗珠，我就跟她说「觉得热就去冲个凉吧！别把小ＢＡＢＹ热着了。」</w:t>
      </w:r>
    </w:p>
    <w:p>
      <w:r>
        <w:t>她也觉得有理就拿了件新的孕妇装进入卧室内附设的浴室内。</w:t>
      </w:r>
    </w:p>
    <w:p>
      <w:r>
        <w:t>当我听到水声后，我就趴过去浴室门下的气窗想要一窥春色，可惜气窗是内外交插式的，无法看到里面的景色。</w:t>
      </w:r>
    </w:p>
    <w:p>
      <w:r>
        <w:t>於是我只好乖乖的回去修电脑，过一会儿水声停了，她问我「修好了吗？」</w:t>
      </w:r>
    </w:p>
    <w:p>
      <w:r>
        <w:t>我回答「作业系统再设定一下就可以了」</w:t>
      </w:r>
    </w:p>
    <w:p>
      <w:r>
        <w:t>再来听到水满出浴缸的水声，看来她是下去泡澡了。</w:t>
      </w:r>
    </w:p>
    <w:p>
      <w:r>
        <w:t>设定好后重新开机测试正常，我进入她的硬碟观光，发现她的硬碟内有许多的色情图片跟ＭＰＧ影像档，点了几个出来看都是无码的。</w:t>
      </w:r>
    </w:p>
    <w:p>
      <w:r>
        <w:t>於是我开起浏览器查看她最近去的网站，竟然都是成人聊天室以及情色贴图网站。</w:t>
      </w:r>
    </w:p>
    <w:p>
      <w:r>
        <w:t>不知道是她们夫妻俩人哪一个的爱好？怎么跟我一样呢？嘿～嘿～嘿～不一会儿又听见水声知道她起身穿衣了，我敢紧关了电脑装作再次检视机内的零组件。</w:t>
      </w:r>
    </w:p>
    <w:p>
      <w:r>
        <w:t>她出浴室穿着一件蕾丝浅绿色的孕妇装，身上为擦乾的水份使得美丽的孕妇装紧贴，她身材的曲线更加明显。我半坐在地上检视机体内部，她好奇的弯下身来也跟着我看电脑内部说着「原来电脑里面长的这个样子唷！」</w:t>
      </w:r>
    </w:p>
    <w:p>
      <w:r>
        <w:t>我抬头看她并回应她「对呀，你没看过喔？」同时我看到宽松的孕妇装衣领内两粒饱满粉白的玉乳正好在我视线平行的地方。</w:t>
      </w:r>
    </w:p>
    <w:p>
      <w:r>
        <w:t xml:space="preserve">我假意的教导她认识ＣＰＵ、Ｍ/ Ｂ、ＲＡＭ、ＶＧＡ、ＬＡＮ、ＨＤＤ、ＦＤＤ、ＣＤ- ＲＯＭ……同时我间隔的往她衣领的深处寻找，果然她没有穿胸罩了！那迷人的红樱桃就在眼前随着她弯腰起身乎隐乎现。 </w:t>
      </w:r>
    </w:p>
    <w:p>
      <w:r>
        <w:t>突然玉惠望向我的脸﹐发现我瞄向她鼓胀裸露的胸部……这时﹐我赶紧转换话题﹐问她怀孕的情形。或许是年龄相仿，玉惠不疑有我就一一老实回答我。</w:t>
      </w:r>
    </w:p>
    <w:p>
      <w:r>
        <w:t>也许是因为丈夫时常忽略她的感受吧﹐她竟不知不觉﹐把我当成一位闺中密友般倾诉。</w:t>
      </w:r>
    </w:p>
    <w:p>
      <w:r>
        <w:t>包括害喜与早晨的不适﹐又说到自己变得敏感与需求……丈夫已经一个月没有碰她了﹐总是说怕影响小ＢＡＢＹ﹐也许是隆起的肚子﹐令他不感性趣吧……但玉惠觉得自己非常需要爱抚﹐因为怀孕的缘故﹐皮肤也变得水嫩嫩的﹐摸起来滑如丝缎﹐而原本３６Ｃ的乳房也增大到３８Ｃ……乳头也十分敏感﹐连与衣服摩擦都会感到一阵酥麻……﹐但因为所有的胸罩都穿不下了﹐所以只好不穿它﹐仲夏的天气异常闷热﹐孕妇的体温又特别高﹐玉惠只好将身上的衣物减到最少。</w:t>
      </w:r>
    </w:p>
    <w:p>
      <w:r>
        <w:t>胀大的乳头如红樱桃般明显﹐令她畏缩不已﹐幸好只有她一人在家﹐倒也不必有所顾忌。</w:t>
      </w:r>
    </w:p>
    <w:p>
      <w:r>
        <w:t>听到我粗重的呼吸声﹐玉惠忽然警觉﹐自己已经说得太多……下一秒钟﹐我已经装好电脑由地上移到床沿她旁边坐下了。</w:t>
      </w:r>
    </w:p>
    <w:p>
      <w:r>
        <w:t>「你先生跟你一定很少做爱吧﹗看你很想吧……﹐你的乳头还是红嫩嫩的啊。」我嘴里吐出淫靡的话。</w:t>
      </w:r>
    </w:p>
    <w:p>
      <w:r>
        <w:t>说完﹐我的大手便摸上玉惠的乳房。玉惠感到一阵燥热﹐一边挣扎﹐一边想把那双大手移开。「我先生开车送货﹐随时会回家休息……」玉惠想吓走我。没想到我不但不怕﹐还把脸凑到玉惠的胸部﹐笑着说：「那我们就更不应该浪费时间﹐来﹐让我帮你……」说着慢慢撩起玉惠的孕妇装﹐露出丰满的乳房。</w:t>
      </w:r>
    </w:p>
    <w:p>
      <w:r>
        <w:t>玉惠身体因为怀了身孕的关系，挺着大肚子不好用力，我抓住她手展开攻势，我的右手深入了她的孕妇内裤，感觉到她的阴毛，再来就是她的肉缝缝，我用超高速摩擦她的阴唇，玉惠一直说不要。此时怎么可能停下来，我的嘴猛吻玉惠的双唇，我感觉到她的抖动，她的阴蒂硬了起来，我的无敌右手继续摩擦，我看她没什抵抗了，便站起来。蹲下来用手脱去了玉惠的孕妇装……</w:t>
      </w:r>
    </w:p>
    <w:p>
      <w:r>
        <w:t>可爱的小樱桃早已变硬﹐竖立着﹐彷彿在招呼来品嚐它的滋味……我把嘴凑向雪白高耸的大乳房﹐伸出舌头﹐轻轻地舐着﹐同时双手也没闲着﹐悄悄袭向下腹﹐轻易攻向下面的祕境。</w:t>
      </w:r>
    </w:p>
    <w:p>
      <w:r>
        <w:t>这时玉惠早已浑身无力﹐绵软的瘫在沙发上﹐任由我肆意抚摸……我已不满足於舔乳房﹐我一手用力捏着一边乳房﹐直到雪白的胸上出现红红的痕迹﹐同时用力含住另一边﹐激烈的吸吮着﹐好像要把乳房给吞下一样激烈……﹐另一只手早已在玉惠敏感的小穴内抠摸﹐淫水不停流出……「你的小腹好光滑﹐好性感﹐肚脐都被小ＢＡＢＹ顶出来了……」我边说边把嘴从乳房移到肚脐﹐用舌头在玉惠肚脐上打圈圈﹐令她不禁打了一个冷颤……这时玉惠发现﹐不知何时﹐我已经打开裤档拉炼﹐露出阳具﹐也和我一样黝黑壮大。</w:t>
      </w:r>
    </w:p>
    <w:p>
      <w:r>
        <w:t>黑亮亮的龟头好大﹐直径也很粗﹐根部反而比较细﹐正剑拔驽张的探出头来。玉惠说「我丈夫的显得较为细长」她有股冲动﹐想伸手一把握住。不料我并不让她如愿﹐又把湿热的舌头伸到她的桃花源﹐这次採取直接攻势﹐我把舌头当成阳具一般﹐往小穴内刺去。玉惠哪里遇过此等攻势﹐差点没昏过去……「你……我先生都说用嘴舔很脏﹐不喜欢这种酸酸又刺鼻的味道……」玉惠喘嘘嘘的说。</w:t>
      </w:r>
    </w:p>
    <w:p>
      <w:r>
        <w:t>「怎么会﹗这是人间无上的美味呀﹗况且像你这么羞涩的女人﹐更需要藉由舔舐你的花蜜﹐让你分泌出大量爱液﹐看你这样﹐丈夫很少碰你﹐小穴一定很紧窄吧﹗你好敏感呀﹐随便舔一舔﹐就湿透内裤了呀﹗」说着又含住她的阴蒂﹐轻轻吸吮。玉惠只觉头晕脑涨﹐全身所有感觉器官都集中在我舌头下那硬挺的一点……这时我把玉惠的头按到我的下腹﹐没等她反应就把那条粗大阴茎塞进她的小嘴。</w:t>
      </w:r>
    </w:p>
    <w:p>
      <w:r>
        <w:t>玉惠顿时觉得呼吸困难﹐一股男人特有的味道直冲到鼻子里去。玉惠的丈夫是个超级保守的人﹐行房很少换花样﹐也不喜欢口交﹐妻子想含含他的阳具﹐还得看他心情﹐所以玉惠很少有机会嚐到男人阳具的味道。此时倒也享受到另一种刺激。我微瞇着眼﹐把大手插入若微浓密的头发中﹐她本来梳的整齐绑在脑后的马尾﹐这时早已散乱不堪。</w:t>
      </w:r>
    </w:p>
    <w:p>
      <w:r>
        <w:t>我把发夹松开﹐玉惠浓密的长发就顺着脖子倾泻而下﹐有些散到面孔上﹐但她已无暇顾及﹐只专心一意的吸吮黑亮的大龟头。我开始按着玉惠的头上上下下﹐把她的小嘴当作小穴﹐抽插起来。</w:t>
      </w:r>
    </w:p>
    <w:p>
      <w:r>
        <w:t>「你知道吗﹖我也好久没有享受性爱了……」玉惠嘴里被我的粗大给塞满﹐只能微微点头。</w:t>
      </w:r>
    </w:p>
    <w:p>
      <w:r>
        <w:t>不一会儿﹐随着上下的动作加快﹐我感到一阵刺激﹐快感上来了﹗这时我望向玉惠﹐她的眼中已是春潮一片﹐燃烧着熊熊欲火。</w:t>
      </w:r>
    </w:p>
    <w:p>
      <w:r>
        <w:t>於是我加快动作﹐并指示玉惠用舌头裹住龟头﹐并深深含住阳具﹐我将浓浓的热精射向玉惠喉咙深处﹐而她也配合着吞下大部分的精液。</w:t>
      </w:r>
    </w:p>
    <w:p>
      <w:r>
        <w:t>可能是量太多了﹐又有一些由嘴角流出﹐还没进入正题所以我又开始爱抚她。</w:t>
      </w:r>
    </w:p>
    <w:p>
      <w:r>
        <w:t>怀孕中的怡萱，另有一种很特别的魅力，展现妩媚的诱惑，媚眼迷濛、微微晕红的双颊，充满着神密般的美感，再二、三个月就接近预产期的孕妇，挺着突出的腹部，涨成美妙的弧形，让我对她产生极为特殊的情愫。怀孕六个多月挺着大肚子，就已让人忍不住射精的玉惠被我辗转湿吻得娇喘连连，一对鲜为人知的酥胸不停上下起伏，奶香扑鼻。她虽然己春心大动，下面小穴淫水潺潺，我一面狂吻怀里的孕妇美女，一面轻柔安抚她：这里很安全，放心去享受性爱的最高潮吧！啊……</w:t>
      </w:r>
    </w:p>
    <w:p>
      <w:r>
        <w:t>玉惠一声娇吟，像是呻吟又似快乐的欢呼，赤身祼体的玉惠如鱼落在沙滩上，赤裸裸诱人的怀孕身体不停地颤动狂抖，似乎仍未完全表达出她内心的狂热欲望。</w:t>
      </w:r>
    </w:p>
    <w:p>
      <w:r>
        <w:t>细緻嫩滑如缎的胴体冒了微汗，下面小穴已湿得不忍目睹，肥美鲜嫩的两片阴唇被我巨大的阳具一再掀开，也带出一波波的蜜汁，透明的，但很有催情气味。啊……玉惠再度忘形大叫，一双美目紧闭，修长的美腿蹬得毕直……</w:t>
      </w:r>
    </w:p>
    <w:p>
      <w:r>
        <w:t>玉惠并非轻易被挑逗，但，一旦情欲崩溃了就一发不可收拾。於是我掌握到玉惠此一弱点，自然用尽一切高超调情手法让她一享情欲高潮之乐了。</w:t>
      </w:r>
    </w:p>
    <w:p>
      <w:r>
        <w:t>我紧紧抓住不停扭动的大肚子，耳边尽是玉惠磁性沙哑的叫床，玉惠浅红色的乳头早已变硬而突起，我伏身用嘴去捕捉到口，飢渴地狂吻，吸吮和轻轻细咬，又用舌头湿舔她雪白的前胸与粉颈，耳垂。这时的玉惠己深入情欲高潮，只见她香汗冒出，体香渐浓，整个娇躯呈浅红色，胸前肥乳颤抖相当性感，小嘴吐气如兰，口中尽是叫出让人销魂蚀骨的娇呻浪吟声：唔…………唔……</w:t>
      </w:r>
    </w:p>
    <w:p>
      <w:r>
        <w:t xml:space="preserve">在我不断的挑逗下，玉惠赤祼如羊脂般雪白粉嫩的胴体呈微红色的光彩，她己进入了五彩缤纷的情欲享受里，颤动的红唇大口气大口气地急喘：" 唔……哦……" 呻吟声令我欲火焚身。 </w:t>
      </w:r>
    </w:p>
    <w:p>
      <w:r>
        <w:t>我分开她那双挺直，没有些少赘肉的长腿，专注地用手指撩拨她已湿透的小蜜穴，不时进进出出，沾了不少乳白色的蜜汁，滑不留手。同时，我仔细品尝玉惠那双晶莹雪白细緻美腿，我自那修长纤细的玉趾湿吻而上，每吋肌肤都被我吻遍摸过。我的手指加快进出她小穴，玉惠不断抖动胴体，小嘴浪叫忘形。突然，她娇躯向上一挺，一股阴精全喷在我手上。</w:t>
      </w:r>
    </w:p>
    <w:p>
      <w:r>
        <w:t>我享受着当阳具一截截插入玉惠那湿淋淋小穴时的美艳时刻。她又乐又痛的神情佈满脸上，一双玉臂紧抓住两边床单，两条玉腿架在我肩上，玉趾拉成直线。我的阳具不停抽出插入，把阴唇一再掀翻，也带出不少蜜汁。玉惠哼……唔……之声越叫越响，听来又悦耳又性感……</w:t>
      </w:r>
    </w:p>
    <w:p>
      <w:r>
        <w:t>玉惠光滑细緻的肌肤蒙上了一层薄汗。她那因怀孕而涨大的肥乳及雪白优美的臀部抖动得很大，因为我坚硬的阳具每次重重插入她小穴，冲击她子宫深处时都带给玉惠无限的快感，她的淫汁也把我的阳具涂上层光环般的淫汁，十分抢眼。玉惠在享受之余伸出纤纤玉手去轻抚我的蛋蛋，她的手指纤长柔若无骨，摸得我飘飘然。差点儿射精……玉惠飢渴乾涸的香唇看来如此性感，我一面三浅一深地用阳具狂插她小穴，同时迅速捕捉到她那喘息不止的红唇。我吻得又湿又急又深又冗长。我那阳具被她温热娇嫩湿滑而又极之紧凑的嫩肉狠狠地包裹和吸吮着似乎忘了人间何世，突然龟头被一股炽热的淫液喷过正着，烫得我几乎失控而泄精。</w:t>
      </w:r>
    </w:p>
    <w:p>
      <w:r>
        <w:t>最要命的是此时玉惠挣脱我的吻，忘形地大声呻吟：唔……唔……要……到……了……雪白香喷喷的娇躯拚命地抖动，美臀不停扭动起伏去回击我的抽插。</w:t>
      </w:r>
    </w:p>
    <w:p>
      <w:r>
        <w:t>玉惠呻吟着将俏美的臀部用力向后与我阳具根部的耻骨紧密相抵，使我与她的生殖器密合到一点缝隙都没有。而我则伸手由后面环住她怀了六、七个月身孕却毫无一丝赘肉的大肚子，将她两条雪白光滑的大腿与我的大腿紧密的相贴，肉贴肉的廝磨，我清晰的感觉到她的富有弹性的大腿肌肉在抽搐着，接着她本已将我粗壮的阳具紧紧箍住的阴道，又开始急剧的收缩，阴道壁一圈圈的嫩肉强猛的蠕动夹磨我的阳具茎部，而子宫深处却像小嘴一样含着我的大龟头不停的吸吮，玉惠粗重的呻吟一声，一股热流再度由她的蕊心喷出，她二度高潮了，我的龟头上的马眼被她热烫的阴精浇得又麻又痒，精关再也把持不住，一股浓烈的阳精由马眼射出，灌满了她的花心，她舒服得全身抖动，花心接着又射出一波热呼呼的阴精，与我射出的阳具溶合。</w:t>
      </w:r>
    </w:p>
    <w:p>
      <w:r>
        <w:t>「呃啊～你射得好多…烫得我好舒服…」</w:t>
      </w:r>
    </w:p>
    <w:p>
      <w:r>
        <w:t>我欲待抽出阳具，她突然伸手向后抓住我的臀部，不让我们紧密交合的下体分开。娇艳成熟的玉惠七情上脸，神情既诱人又性感，我深知她的性高潮又要到了，急忙将她抱起坐在我上面。</w:t>
      </w:r>
    </w:p>
    <w:p>
      <w:r>
        <w:t>我俩的性器官仍紧紧地互相吸吮。我在下面奋力而有节奏地一下下往上挺插，玉惠则快速扭动着美臀不停配合，我的阳具进进出出的磨擦和吞吐在玉惠的小蜜穴里，每次龟头都撞击到花蕊，带来无上的快感及刺激。快乐中说时迟那时快，沉浸在性高潮的玉惠小嘴突然大叫："啊……我……要……到……了……</w:t>
      </w:r>
    </w:p>
    <w:p>
      <w:r>
        <w:t xml:space="preserve">" 只见她头往后一倒，挺着大肚子拚命扭动雪白浑圆的肥美臀部，子宫内的嫩肉竭力收缩，并喷出一大片炽热淫液，烫得我龟头相当舒服，几乎阳精尽泄。 </w:t>
      </w:r>
    </w:p>
    <w:p>
      <w:r>
        <w:t xml:space="preserve">幸好我功力够深，连忙深吸一口气，阳具直抵着花蕊按兵不动，任由情欲高涨的玉惠忘形奔驰，我只紧抱她肚子飢渴地湿吻她，又把舌头伸入她口腔内与她香舌交缠，并吸吮她香甜无比的津液。美艳绝伦的玉惠情欲昇华至顶点，口里"唔……唔……" 之乐极呻吟声听来十分诱人又充满淫意。一阵疯狂抽动之后熟迷人的玉惠瘫痪软倒，六、七个月的肚子顶在我身上，小嘴不停地娇喘，坚挺的双乳磨得我好过瘾。但，我坚硬的阳具仍埋在她小蜜穴里，此时又开始蠢蠢欲动了「你都不用休息的吗﹖」玉惠惊讶的问。因为他丈夫只要射精就得睡一觉起来才能再战。 </w:t>
      </w:r>
    </w:p>
    <w:p>
      <w:r>
        <w:t>「也许是你太美了﹐我一看到你﹐就又变硬了﹗」我抓住玉惠的小手去摸我的阴茎。「喔……不行……」怕先生突然回家的阴影又开始发酵。但也因此增加刺激与快感。</w:t>
      </w:r>
    </w:p>
    <w:p>
      <w:r>
        <w:t>我引导她面对自己在床上躺下﹐又把她双脚抬到我肩上﹐让她的大肚子安置好﹐双脚之间门户大开﹐暴露出早已泛满爱液的小穴。我不让阳具长驱直入﹐只是用手握住阳具﹐让龟头不停顶住阴户摩擦。又用又重又大的龟头乱点在她的小荳荳﹐坚硬的阳具令玉惠搔痒难耐﹐但又说不出口希望我马上插入。我发现她满面红云﹐摇乱一头长发﹐又把嘴脣紧紧咬住……「我要你说﹐说想要我的鸡巴狠狠插入你的湿小穴……说啊……」我低低的说道。</w:t>
      </w:r>
    </w:p>
    <w:p>
      <w:r>
        <w:t>「我……想要……人家……想要嘛……我要吞下你整根鸡巴……」</w:t>
      </w:r>
    </w:p>
    <w:p>
      <w:r>
        <w:t>「求求你……用力插我吧……」玉惠的声音早已细如蚊子叫。</w:t>
      </w:r>
    </w:p>
    <w:p>
      <w:r>
        <w:t>我再也忍耐不住﹐猛地将粗大的阳具插入她早已春潮氾滥的蜜穴。</w:t>
      </w:r>
    </w:p>
    <w:p>
      <w:r>
        <w:t>不等她发出叫声﹐就用嘴把她小嘴堵住﹐如同我的阳具在她阴户肆意抽插一样﹐灵活的舌头侵入﹐也奸淫着她的嘴……玉惠早已魂飞天外﹐意志模糊﹐只希望时间在这一刻停止﹐能让那根粗大愤怒的猛兽永远留在她体内……「天啊……你实在是太棒了﹗又热又紧又多汁……」</w:t>
      </w:r>
    </w:p>
    <w:p>
      <w:r>
        <w:t>我似乎不觉得累﹐抽插了许久之后﹐看玉惠星眸微闭﹐小嘴微张﹐爱液横流﹐沿着小腹和大腿根湿了一大片﹐好像已经快泄了﹐便柔声说：「宝贝﹐你快来了﹐换个姿势吧﹗」</w:t>
      </w:r>
    </w:p>
    <w:p>
      <w:r>
        <w:t>玉惠点点头﹐顺从的爬起来﹐背对着我﹐把早已肿胀湿透的阴户翘起﹐等待我另一波猛烈的攻击。</w:t>
      </w:r>
    </w:p>
    <w:p>
      <w:r>
        <w:t>我的大宝贝似乎有越来越硬的趋势﹐当我慢慢把它塞进那散发出淫靡气氛的蜜穴﹐玉惠深吸一口气﹐发出一声幸福的叹息。</w:t>
      </w:r>
    </w:p>
    <w:p>
      <w:r>
        <w:t>「哥哥﹐好舒服……好像插到底了呢……」「啊……好酸……好痒……又好麻……受不了……」她撒娇地叫起床来……。</w:t>
      </w:r>
    </w:p>
    <w:p>
      <w:r>
        <w:t>我低头一看﹐自己的阳具早已整根尽没﹐只剩黑黝黝的蛋蛋露在阴户外头。</w:t>
      </w:r>
    </w:p>
    <w:p>
      <w:r>
        <w:t>此时我缓缓抽动阳具﹐一反我刚才正常体位的激烈﹐轻柔的享受着阳具与她体内绉褶摩擦的强烈快感。</w:t>
      </w:r>
    </w:p>
    <w:p>
      <w:r>
        <w:t>我感觉她的紧窄﹐若不是她实在是太湿﹐很有可能不能顺利进入﹐现在她的花蕊已充分展开﹐肌肉也已放松﹐可以展开激烈攻势了﹗於是我扶好她的臀部﹐开始用力抽插。她发出意识模糊的叫声﹐随着我的节奏向后顶……我简直受不了自己看到的这一幕﹐她红嫩的阴脣嫩肉随着我的抽干快速的翻进翻出﹐每次将阳具抽出时﹐就又有一大堆淫水流出……﹐把两人结合之处弄得到处黏糊糊的。</w:t>
      </w:r>
    </w:p>
    <w:p>
      <w:r>
        <w:t>而玉惠雪白的大乳房也随着我激烈的活塞运动不停的抖动……﹐我空出原本抓住她臀部的双手﹐粗鲁的抓住那对不停摇晃的硕大乳房﹐更激烈的顶上去……终於﹐玉惠无力了﹐整个人快要趴到床面上﹐她怕压到腹中的小ＢＡＢＹ﹐便推开我﹐让我仰坐在床上﹐自己却跨坐在我身上﹐拿起那根青筋怒张的大鸡巴﹐缓缓的沉坐下去……﹐开始套弄起来。我本来就已经快射了﹐又经此一坐﹐简直欲仙欲死……。</w:t>
      </w:r>
    </w:p>
    <w:p>
      <w:r>
        <w:t>「哥哥﹐好深呀……我的妹妹把你整根弟弟都吞没了呢……好爽……龟头一直刺到子宫口了……天啊﹐我把你又大又硬的鸡巴吃出声音来了……」</w:t>
      </w:r>
    </w:p>
    <w:p>
      <w:r>
        <w:t>由於淫水过多﹐又有些空气跑进阴户﹐一时之间﹐随着她雪白大屁股的起落﹐响起了噗唧噗唧的水声﹐令我再也撑不住了﹐我把脸埋进那对香喷喷又汗湿不已的大乳房﹐用手扶着玉惠的臀部﹐开始用力往上顶……「天啊……好美呀……我要射了……」「我也要泄了……」「宝贝﹗一起泄吧﹗」</w:t>
      </w:r>
    </w:p>
    <w:p>
      <w:r>
        <w:t>片刻之后﹐两人抱在一起﹐又深吻了好几分钟。我将工作服的拉炼拉好﹐抱着早已浑身无力的玉惠﹐将她把衣服穿好﹐又亲亲她的小嘴﹐轻声说：「以后想我就打电话说你家电脑又坏了﹐我一定马上赶到﹗说完就自顾自掩上门走了﹐独留玉惠失神的在床上回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