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英勇朱阿姨</w:t>
      </w:r>
    </w:p>
    <w:p>
      <w:r>
        <w:t>俗语有讲：“妻不如妾，妾不如偷！”</w:t>
      </w:r>
    </w:p>
    <w:p>
      <w:r>
        <w:t>看来一点也不错，其刺激性简直令人回味无穷，假若馈下还没曾试过，便要细心听我这个小色狼讲述一段既惊险又有趣的事迹了。</w:t>
      </w:r>
    </w:p>
    <w:p>
      <w:r>
        <w:t>朱阿姨一家三口住就在我隔邻，“朝见口晚见面”之原故，彼此都算熟落。</w:t>
      </w:r>
    </w:p>
    <w:p>
      <w:r>
        <w:t>朱先生每天一早便到市区上班，而朱阿姨除了中午送孩子到附近幼稚园之外，其馀时间十分清闲，生活亦十分简单。</w:t>
      </w:r>
    </w:p>
    <w:p>
      <w:r>
        <w:t>初初见到他们搬进这大厦时，给我最大的印象是朱阿姨：一双巨大的乳房！</w:t>
      </w:r>
    </w:p>
    <w:p>
      <w:r>
        <w:t>我时常到露台探头望过去，偶然会看到朱阿姨在做家务的情形，大乳房会因动作影响而摇动。</w:t>
      </w:r>
    </w:p>
    <w:p>
      <w:r>
        <w:t>在夏天，我更加喜爱偷看她的随便和真空的衣着，豪乳啊豪乳！看了你一眼便会冲动起来。</w:t>
      </w:r>
    </w:p>
    <w:p>
      <w:r>
        <w:t>话说回头，称呼朱阿姨确实有点过份，应该叫她朱小妹才对因为她年纪只不过二十岁，在搬来这边的初期，我礼貌地按门钟自我介绍，算是认识过，朱先生是在中部的出入口公司工作，但为人内向。</w:t>
      </w:r>
    </w:p>
    <w:p>
      <w:r>
        <w:t>常跟我打交道的亦是朱阿姨，我是装修技工，当时只不过随便替她们做一些非常简单的工作，自此后便熟落，有时会邀请我过去饮汤。</w:t>
      </w:r>
    </w:p>
    <w:p>
      <w:r>
        <w:t>老实说，由始至终我对朱阿姨都含有非非之想，由眼神去看，她也留意到我的“狼相”，却不知为何她没有对我反感……</w:t>
      </w:r>
    </w:p>
    <w:p>
      <w:r>
        <w:t>一连几个月不停工作，难得今日放假，本来想到海滩游泳，顺便看看女人身段，可惜天不造美，雨下过不停，唉！实行足不出户，一于安坐家中大叹世界。</w:t>
      </w:r>
    </w:p>
    <w:p>
      <w:r>
        <w:t>闲来无事做，走到露台看看雨景，又或者看看隔邻有没有……乳景。</w:t>
      </w:r>
    </w:p>
    <w:p>
      <w:r>
        <w:t>非常好彩，又见到朱阿姨在忙碌，而且十分狼狈，原来靠近大厅的一支窗不知何时打破了，雨水不停的溅入，满地水渍。</w:t>
      </w:r>
    </w:p>
    <w:p>
      <w:r>
        <w:t>而朱阿姨不停地抹着溅入屋内的水，又要弄乾地上水渍，同时又四处找寻可以抵挡雨水渗入的东西，看来忙得要命。</w:t>
      </w:r>
    </w:p>
    <w:p>
      <w:r>
        <w:t>这时我忍不住大声叫过去：“朱阿姨，要帮手吗？”</w:t>
      </w:r>
    </w:p>
    <w:p>
      <w:r>
        <w:t>朱阿姨回过头来，面上流露出感激的说：“太麻烦你了，但我真的没有办法。”</w:t>
      </w:r>
    </w:p>
    <w:p>
      <w:r>
        <w:t>雨越下越大，我用了浴室内的浴帘来遮着窗口，但仍有少量雨水渗入，朱阿姨在我旁边用地拖弄乾地上的水，由于必须轻微弯身才能做到的缘故，使我眼睛第一次看到那些我渴望见到的东西，宽阔的衣服加上轻微弯腰的动作，可以从口望入里面。</w:t>
      </w:r>
    </w:p>
    <w:p>
      <w:r>
        <w:t>哗真空！甚么都没有，只有一对肉球左右打转，两颗乳头像珍珠那样小！</w:t>
      </w:r>
    </w:p>
    <w:p>
      <w:r>
        <w:t>我不断吞口水，眼睛未曾眨过一下，正当看得入神时，突然间，朱阿姨仰起头来，看见我的“淫湿相”，使我不知如何是好</w:t>
      </w:r>
    </w:p>
    <w:p>
      <w:r>
        <w:t>“看了这么多个月还未看够吗？孩子也生过了，比不上其他少女，哪还有甚么好看呢”</w:t>
      </w:r>
    </w:p>
    <w:p>
      <w:r>
        <w:t>她的说话带有一点挑逗性，又有点儿不在乎，这样更增加了我的冲动，我不其然的说道：“对不起，朱阿姨，因为你实在太突出了，我控制不了我自己，所以才……”</w:t>
      </w:r>
    </w:p>
    <w:p>
      <w:r>
        <w:t>“唔！由我刚搬进来和刚认识你时，我已经留意到了，不要紧，你时常帮我们，我都未曾答谢你，既然你爱看……来，我给你看个饱。”</w:t>
      </w:r>
    </w:p>
    <w:p>
      <w:r>
        <w:t>说完便拉着我手行进房间。</w:t>
      </w:r>
    </w:p>
    <w:p>
      <w:r>
        <w:t>刚踏进房里，我便急不及待从后抱着她，顺势将手向上一托……，我不会介意朱阿姨那双巨大无比的乳房有轻微下垂的感觉，因为起码是我渴望碰她的东西，而且体积大和地心吸力的关系，不下垂才会令人心呢</w:t>
      </w:r>
    </w:p>
    <w:p>
      <w:r>
        <w:t>这刻我手上抚弄着双球，硬崩崩的下体不停地顶着她的屁股，直至她转过身来吻我的嘴时，我仍不放弃两手的把玩，我简直为这双大肉球着了魔……！</w:t>
      </w:r>
    </w:p>
    <w:p>
      <w:r>
        <w:t>我们四片唇虽然贴在一起，但我的手已为她解开了恤衫的钮扣，不再被衣服所阻隔着那么不直接。</w:t>
      </w:r>
    </w:p>
    <w:p>
      <w:r>
        <w:t>裙子，亦很快掉在地上，半裸的美人使我的头自自然然地伸进酥胸，舌头不停在乳头上转圈和轻咬着。</w:t>
      </w:r>
    </w:p>
    <w:p>
      <w:r>
        <w:t>她拉我到床上去，躺下来，我的舌尖也跟着走，依然是那种力度，那种转圈方式，不过我已将她的内裤脱下，抛到远处……</w:t>
      </w:r>
    </w:p>
    <w:p>
      <w:r>
        <w:t>中指始终是中指，手指长度已足以令她呻吟起来：“快……快来占有我……我忍得很辛苦……快些……”</w:t>
      </w:r>
    </w:p>
    <w:p>
      <w:r>
        <w:t>我忙将她身上所有衣服脱下，可是口和手仍回到原位。</w:t>
      </w:r>
    </w:p>
    <w:p>
      <w:r>
        <w:t>她的淫水，反映到她的欲念是那么强，因为我的一支手几乎是完全弄湿了，我的忍耐力也同样到了极点</w:t>
      </w:r>
    </w:p>
    <w:p>
      <w:r>
        <w:t>我提枪上马时，她的双脚已抬到尽量高的，屁股下不知何时已放了一个枕头，可能是桃源洞位置生得比较低的原故。</w:t>
      </w:r>
    </w:p>
    <w:p>
      <w:r>
        <w:t>我不再理会，将“肉体”推至尽头……</w:t>
      </w:r>
    </w:p>
    <w:p>
      <w:r>
        <w:t>“噢！长得要命……要我命了！……哟……不要……太用力……捅到底了……啊！……用点力！”</w:t>
      </w:r>
    </w:p>
    <w:p>
      <w:r>
        <w:t>我的金枪进进出出，有时打转，使她快乐至死去活来……</w:t>
      </w:r>
    </w:p>
    <w:p>
      <w:r>
        <w:t>“快……快些顶我……我要……来了……来了……呀！……唔唔……”</w:t>
      </w:r>
    </w:p>
    <w:p>
      <w:r>
        <w:t>这种淫声浪语在我耳边不停叫嚷着，任何人也留不住那些子孙，吱……吱！我也夹着她的叫声呻吟起来，百子千孙涌出，喷得那桃源洞满满，两种液汁染满了枕头……我的金枪不愧为真正的金枪……依然不倒！而且同样敏感</w:t>
      </w:r>
    </w:p>
    <w:p>
      <w:r>
        <w:t>约莫抽送了佰多次后，我拉出金枪，再滑到她胸前，利用手的帮助，把金枪插在两巨乳之间，前后磨擦。</w:t>
      </w:r>
    </w:p>
    <w:p>
      <w:r>
        <w:t>非文字可形容的感受，令我毕生难忘，个中刺激法比起进入桃源洞内时简直不能并提，只抽送了数十次，便在极度享受下射出了浆汁，浆汁使她的颈子也弄污了，面且数量比起刚才多得很！</w:t>
      </w:r>
    </w:p>
    <w:p>
      <w:r>
        <w:t>为何呢？我相信自己也弄不清，而各读友不妨和她试试看，也许有一个答案！</w:t>
      </w:r>
    </w:p>
    <w:p>
      <w:r>
        <w:t>无论如何，我觉得朱阿姨床上的表现非常英勇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