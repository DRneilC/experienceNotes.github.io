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丈夫的生日礼物</w:t>
      </w:r>
    </w:p>
    <w:p>
      <w:r>
        <w:t>.</w:t>
      </w:r>
    </w:p>
    <w:p>
      <w:r>
        <w:t>第一章：星期一</w:t>
      </w:r>
    </w:p>
    <w:p>
      <w:r>
        <w:t xml:space="preserve">         罗伯特正在起草即将召开销售会议的电子邮件，突然，桌边的电话铃声响了起来。他抬头看了看来电显示，是家里打来的电话。</w:t>
      </w:r>
    </w:p>
    <w:p>
      <w:r>
        <w:t>「奇怪，这个时候是谁从家里给我打电话？」罗伯特一边想着一边拿起了电话听筒，「喂？」「嗨，亲爱的，是我。」是他妻子梅根打来的。</w:t>
      </w:r>
    </w:p>
    <w:p>
      <w:r>
        <w:t>「嘿，你怎么在家里啊？」「有个紧急公务，下午我要飞去客户那里解决一些问题。现在我正一边收拾行装一边跟你讲话呢。」「哦，好的，你要去多长时间啊？」虽然感到有些意外，但罗伯特并不觉得很惊讶，作为保险理赔审计员的梅根，经常会出差去客户那里核实理赔数据，一般都不会去太长时间的。</w:t>
      </w:r>
    </w:p>
    <w:p>
      <w:r>
        <w:t>「还不太确定。那边的客户这次出了个大事故，理赔比较麻烦，也许我可能要多待几天呢。真是对不起啊，亲爱的，说不定要错过给你过生日了。」「没关系的，不就是一次生日吗？今年错过了还有明年嘛！」嘴上这么说，罗伯特心里还是很失望的。</w:t>
      </w:r>
    </w:p>
    <w:p>
      <w:r>
        <w:t>「我保证，回来后一定给你补过个生日，真的，我保证。」「没关系啦，那就等你回来我们一起庆祝啦。」「好的，我该走了，我要的出租车已经到咱家门口了，再见，宝贝。」「我爱你，再见，一路顺风。」「我也爱你，亲爱的，几天后再见。」说完，梅根匆匆挂断了电话。</w:t>
      </w:r>
    </w:p>
    <w:p>
      <w:r>
        <w:t>第二章：星期二</w:t>
      </w:r>
    </w:p>
    <w:p>
      <w:r>
        <w:t xml:space="preserve">        罗伯特到达办公室的时间比平时晚了一些，路上有些堵车，加上妻子梅根不在家，他得自己弄早餐。还好，他并没有耽误上午的要开的会议。</w:t>
      </w:r>
    </w:p>
    <w:p>
      <w:r>
        <w:t>３０分钟以后，前台接待打来电话，「罗伯特？汤普森先生，前台有您的包裹，请您过来签收一下。」「好的，谢谢你，克里丝蒂娜，我马上过来。」罗伯特起身出了办公室，朝前台接待区走去，心里还在琢磨着：「会是谁给我寄的包裹呢？好像我最近没从网上买东西啊？」那包裹不大，就是个包装得很严实的大信封，罗伯特在收货单上签了字，拿着那包裹回了办公室。坐在办公桌前看着桌子上的包裹，他更纳闷那里面会是什么东西，从贴在外面的交寄单上，罗伯特看到那是个加急的快件，要求必须在上午１０以前送到。那包裹不重，也不硬，应该不是文件或者书籍之类的东西。他拿起包裹晃了晃，想听听里面能发出什么声音，可是什么声音也没有。</w:t>
      </w:r>
    </w:p>
    <w:p>
      <w:r>
        <w:t>「好吧，那就打开看看吧。」他想着，拿起桌子上的裁纸刀从包裹的侧面割开一条缝，里，里面露出一个像保鲜袋一样的塑料袋，似乎装着一见蓝色衣服。</w:t>
      </w:r>
    </w:p>
    <w:p>
      <w:r>
        <w:t>罗伯特将塑料袋从包裹里拽出来，的确，袋子里是装着一件棉质衬衣。</w:t>
      </w:r>
    </w:p>
    <w:p>
      <w:r>
        <w:t>「是谁寄给我的衬衫呢？还装在这么一个塑料袋里。」罗伯特感到有些迷惑不解。他拿起那个像大信封一样的包裹，仔细朝里面看去，看到里面还有一个折迭起来的纸条。他拿出纸条打开一看，上面写着一个网络地址，那笔迹显然是他妻子梅根的，网址下面还有她常用的密码ＸＯＸＯＸＯ和一个注释：「注意：用安全的网络连接登陆该网站。」看着纸条，罗伯特觉得更困惑了。他放先衬衣，打开他的笔记本计算机。一般来说，他总是带着这个笔记本计算机回家，用它在家处理一些上班时没有处理完的业务，所以很少在办公室使用它。他没有用公司的网络，以免被公司的ＩＴ部门跟踪到他妻子告诉他的那个网站地址。他打开计算机的无线网络功能，很快就搜索到一个开放的ＷＩＦＩ网络接入点，经过验证以后，他输入妻子留给他的网络地址，原来那是一个网络相册服务网站，在妻子所给的地址里，只有一个相册，名称为「星期一」。</w:t>
      </w:r>
    </w:p>
    <w:p>
      <w:r>
        <w:t>罗伯特输入密码，打开相册第一页，看到一张他妻子梅根坐在酒店房间书桌前的照片，她穿着淡蓝色棉衬衫，深灰色细条纹裤子，衬托着她曲线毕露的曼妙身体。她飘逸的深棕色头发披散在后背，照片背景是酒店房间的大床，上面放着她棕色的夹克衫。在照片的右下角有拍摄时间，显示那张照片是周一上午拍的。</w:t>
      </w:r>
    </w:p>
    <w:p>
      <w:r>
        <w:t>罗伯特点击「下一张」，画面显示出一张镜头更拉近梅根身体的照片，她对着镜头敞开了衬衣前襟，露出淡蓝色带蕾丝边的乳罩。罗伯特有些激动，赶快点击「下一张」，但他却没有再看到照片，只看到他妻子的留言：「亲爱的，今年你过生日的时候我没能陪在你身边，为了弥补这个遗憾，我特别为你准备了这个惊喜。由于不在你身边，我只能采取这样的方式，希望你喜欢。现在，请你点击『下一张』。」在下一张照片里，时间显示已经是晚上了，酒店房间里的台灯被打开，灯光柔和温暖，从敞开的窗户看出去，外面一片漆黑。和前两张照片一样，梅根仍然坐在桌子前面。</w:t>
      </w:r>
    </w:p>
    <w:p>
      <w:r>
        <w:t>「这算是什么惊喜？」罗伯特有些纳闷地想到，但他也注意到，妻子的衬衣的四个扣子都没扣，胸脯的乳沟显露出一些淫荡的意思来。他将照片放大了一些后，发现妻子乳罩的颜色变成了深蓝色，似乎是被水浸湿了。罗伯特滚动着鼠标滚轮，看到在这一页的最下面有妻子的留言：「还记得一年前你告诉我的你那些疯狂的性幻想吗？那么，现在我决定实现你的性幻想，把它作为我送给你的生日礼物。」罗伯特当然明白妻子所说「疯狂的性幻想」是指什么，那是在一个周末，夫妻俩长时间疯狂做爱后，他们开始谈论起各自的性幻想。罗伯特告诉梅根说，他最疯狂的性幻想就是看着她和另一个男人疯狂做爱。当然，不仅仅只是做爱那么简单，罗伯特又进一步解释说，他希望她挑逗别的男人，勾引别的男人，暗示别的男人她愿意和他上床。梅根听完大笑起来，说他是个头脑古怪的男人，并说要当心自己的性幻想被她所利用。从那次以后，他们之间再没有提起这个话题，如果不是梅根现在提起来，罗伯特几乎已经忘了那回事。</w:t>
      </w:r>
    </w:p>
    <w:p>
      <w:r>
        <w:t>想到这里，罗伯特移动鼠标的手有些颤抖，心情激动地点击了「下一张」按钮，画面呈现出来的照片让他忍不住喘息起来。照片的是梅根胸腹部的特写，她的衬衣前襟完全敞开，暴露出她被乳罩覆盖着的３４Ｃ丰满大乳房，一缕新鲜的白色精液顺着她的乳沟一直流到她的乳罩里，还有一些直接射在她的乳罩上，弄得乳罩变成了深蓝的颜色。</w:t>
      </w:r>
    </w:p>
    <w:p>
      <w:r>
        <w:t>梅根在这张照片下面写道：「晚上六点给我打电话，记着带着那包裹，把这个网页也要打开，我会告诉你详情。不要提前打电话，也不要提前打开网页，一分钟都不能提前。如果提前了，那你的生日礼物就只有现在你看到的这些了。」对于罗伯特来说，在晚上六点以前这段时间简直就是他有生以来最难熬的一段时光了。他根本没办法集中精力工作，满脑子想的都是他可爱的妻子到底会让他看到什么。她会不会真的和别的男人发生了性关系？那男人是谁？长什么样？</w:t>
      </w:r>
    </w:p>
    <w:p>
      <w:r>
        <w:t>是不是比他更强壮有力？做爱技巧是不是比他更好？她是怎么认识他的？一连串的问题不断在他的脑海里出现，却有找不到任何答案。</w:t>
      </w:r>
    </w:p>
    <w:p>
      <w:r>
        <w:t>好不容易捱到下午５点半公司下班时间，罗伯特飞也似地开着车往家里赶，一路上好几次差点闯了红灯，本来２０分钟的路程他只用了１０分钟就到了家。</w:t>
      </w:r>
    </w:p>
    <w:p>
      <w:r>
        <w:t>回到家，他什么也不干，直接坐在书桌旁，打开计算机，守着电话机，就等着和妻子约定的时间。时钟刚刚走到六点，罗伯特就迫不及待地抄起电话，给妻子打去了电话。</w:t>
      </w:r>
    </w:p>
    <w:p>
      <w:r>
        <w:t>电话铃声只响了一声，梅根就接起了电话，很显然也在等着他，「你好啊，亲爱的，今天过得怎么样啊？」梅根兴奋地说道。</w:t>
      </w:r>
    </w:p>
    <w:p>
      <w:r>
        <w:t>「今天过得怎么样？」罗伯特回答道，「简直就像是酷刑的折磨，你知道为什么吗？」「我当然知道啊，」梅根在电话里大笑着回答道，「但『酷刑的折磨』可不是我要送给你的生日礼物。」「好吧，那就告诉我你想对我说的一切吧。」「别着急啊！你先告诉我，你的鸡巴现在硬了没有？」「从上午看到你的照片后，就一直硬到现在。」「太好了，这正是我所期望的。还有一件事……」「什么事？」「你必须向我保证，除非得到我的允许，你以及不许随便摸你的鸡巴，不管它硬到什么程度都不许摸。你可以把它从裤子里掏出来，但不要摸，等我叫你摸的时候再摸，好吗？」「好吧，好吧，一切都听你的，快告诉我你那里发生了什么事吧！」罗伯特一边回答着一边解开裤子，将硬邦邦的阴茎暴露出来。</w:t>
      </w:r>
    </w:p>
    <w:p>
      <w:r>
        <w:t>「好了，那我们就开始了啊！」梅根在电话里开始说起来了，「昨天忙完工作后回到酒店，我没有直接回房间，而是去了酒店的酒吧。我刚喝完第一杯酒，有一个男人过来坐在了我旁边，跟我聊了起来。他也是来出差的，也住在这家酒店。他看我没戴着结婚戒指（我进酒吧的时候把它摘下来放口袋里了），以为我是个单身女人，就开始向我大献殷勤。」「聊着聊着，他把一只手放在了我的膝盖上，并轻轻地上下抚摸着。我想，应该再给他一些更明确的信号，于是，我说了声抱歉，就起身去了卫生间。在那里，我将衬衫上的的上三个钮扣解开，让乳罩和腹部的大部分都暴露出来。站在卫生间的镜子前，我弯了下腰，确定他可以看到几乎我全部的乳房。回到座位，他立刻就发现了我的变化，眼睛使劲盯着我暴露的胸脯和腹部看个不停。」听着妻子在电话里的描述，罗伯特能想象到妻子漂亮、性感的乳房有多么吸引人。</w:t>
      </w:r>
    </w:p>
    <w:p>
      <w:r>
        <w:t>「又喝完一杯酒后，我感觉自己有了足够的勇气，就假装醉酒地央求他把我送回我的房间去。他当然求之不得，立刻扶着我离开酒吧，朝电梯走去。在电梯门口等电梯的时候，我看到他的裆部已经鼓起了一个大包。一走进电梯，我们俩立刻拥抱在了一起，他的一只手隔着裤子抚摩着我的屁股，另一只手按在我的胸前，隔着夹克衫搓揉着我的乳房。接着，他又把手伸进了我已经敞开的前衣襟，掐弄着我乳罩后面已经突起的小乳头。与此同时，我的手也隔着他的裤子抚摸着他勃起的阴茎。他的鸡巴好长好硬啊！好像和你的差不多大呢！」「罗伯特，」梅根突然停止叙述，问道，「你的鸡巴还一直硬着呢吧？我敢打赌它一定流水水了，对吗？」「噢，梅根，我最亲爱的，我的鸡巴像破了个洞的破脸盆一样在滴着水水，现在让我摸摸它好吗？」「哦，不不，你别动它！再等一会儿，我保证你会射得很爽的。」梅根坚决阻止了罗伯特，继续讲她的艳遇，「然后，电梯到了我住的那一层，出了电梯我们就急不可待朝我的房间跑去，一进门，他就一下把我推着靠着墙，使劲地亲吻着我，非常急切地扒下了我的裤子，一只手伸进我的阴户，手指使劲搓揉着我的阴唇和阴蒂。接着，他就把沾满我淫水的三根手指狠狠地插进了我的阴道并快速抽插起来。哦！太舒服了，我阴道里湿得很厉害，随着他的抽插，我听到了咕唧咕唧的水声。」「喔，我的上帝啊，我告诉你吧，他用指头把我肏得好舒服啊！他的手掌正好按在我阴蒂上，抽插的过程中不断地摩擦着我的肉核，弄着我快乐死了。在他的刺激下，我的屁股也随着一拱一拱的，希望他的手指插入得再深一些，再狠一点。这时候，他的另一只手已经塞进了我的乳罩里，掐着我的乳头来回搓揉着。</w:t>
      </w:r>
    </w:p>
    <w:p>
      <w:r>
        <w:t>就这样，我在他手指的上下夹击中达到了第一次高潮。」「然后，那男人把手指从我的阴道里抽出来，仔细地把每根手指上的淫水都舔得干干净净。高潮过后，我的腿发软，很自然地就跪在了他的身前，伸手拉开他裤子的拉链，掏出他坚硬的阴茎。他的鸡巴和你的差不多，无论形状还是气味都很像，当我握着他的鸡巴套动的时候，脑子里想象着在套动着你的鸡巴。……「喂，罗伯特？」「我听着呢，亲爱的。」「现在你可以摸你的鸡巴了，但先别射啊，好吗？」「哦，好好好的的的……，摸着好舒服啊……」罗伯特握着自己坚硬如铁的阴茎使劲套动起来。</w:t>
      </w:r>
    </w:p>
    <w:p>
      <w:r>
        <w:t>「告诉我你在干什么，亲爱的，我想一边听你描述一边搓揉自己的阴蒂。」「啊啊啊啊……，我在摸鸡巴啊，……手上和龟头上……都是水水……实在太湿了啊……」「哦，太好了，替我好好摸摸你的鸡巴，我的宝贝！我现在躺在床上，裙子卷在腰上，两根手指正在插着我水汪汪的骚屄呢。」梅根说完，正准备停止自慰继续给老公讲述她的故事，就听到电话里传来罗伯特急促的叫声。</w:t>
      </w:r>
    </w:p>
    <w:p>
      <w:r>
        <w:t>「啊啊！我肏！我要射了啊！……」「不不！快停下！不要射！马上停下！」梅根大声命令着丈夫，从自己的阴道里抽出了手指。「先让我把故事讲完，你停下了吗，罗伯特？」「喔，是的，停下了，不过这样太难受了，我已经到发射的边缘了，有一点精液已经流出来了。」罗伯特呻吟着说道。</w:t>
      </w:r>
    </w:p>
    <w:p>
      <w:r>
        <w:t>「呵呵，现在有点难受，但很快你就会喜欢上这种感觉的。……现在我接着说，我刚开始吸吮他的阴茎，就感觉他快要射了，他的鸡巴硬得像块石头，在我嘴巴里不停地跳动，他的呼吸也越来越急促。突然，他的身体僵硬起来，我知道他就要射了，赶快吐出他的鸡巴，将龟头对准我的胸脯，两只手握着他的鸡巴使劲套动着。几秒钟后，一大股精液突的一下射了出来，直接流进了我的乳沟里，接着就是第二股、第三股……，白花花的精液瞬间射满了我的胸脯。」「罗伯特，现在去看看那个网页，看下张照片上我胸脯上有多少精液。然后你再打开那个包裹，看看那件衣服。打开电话的免提功能，我等着你达到快射精的时候。」罗伯特打开电话的免提功能，然后打开网页看那张妻子胸脯上布满精液的照片，接着又打开包裹拿出那件棉衬衫，那是妻子昨天晚上穿的。他把那衣服打开平铺在桌子上后，发现妻子把她的乳罩也寄过来了。</w:t>
      </w:r>
    </w:p>
    <w:p>
      <w:r>
        <w:t>「我的天啊，梅根，那男人简直就是个怪物！他射了那么多啊，我看你衬衫前襟都粘满了精液啊！你的乳罩上也到处都是精液！」罗伯特对着免提电话大叫着。</w:t>
      </w:r>
    </w:p>
    <w:p>
      <w:r>
        <w:t>由于妻子的衣服是紧紧包裹在塑料袋里的，所以衣服和乳罩上的精液大部分还是潮湿的，罗伯特可以闻到比较强烈的精液味道，刺激得他忍不住想射精了。</w:t>
      </w:r>
    </w:p>
    <w:p>
      <w:r>
        <w:t>「是啊，是啊，他射了那么多精液，我感觉我都快被淹死了。」梅根在电话里说道。接着，她听到电话里有一阵嘈杂的声音，就大声问道，「喂，罗伯特，你是不是射了啊？」「是的！啊啊，都射到你乳罩上了，啊啊啊啊……」「哦，我的好宝贝！射吧，射吧，把你的精液都射在我的乳罩上，为我彻底发射出来吧！」说完，梅根把电话听筒扔在身边的床上，分开大腿，双手使劲搓揉着自己的阴户，她一只手的两根手指插进阴道抽动着，另一只手按在阴蒂上搓揉着。</w:t>
      </w:r>
    </w:p>
    <w:p>
      <w:r>
        <w:t>「肏！肏！太舒服了！啊啊啊啊……」罗伯特大叫着把精液射进他老婆３４Ｃ乳罩的罩杯里。完事后，他脑子稍微清醒了一些，只听从免提电话里传来他妻子的呻吟声，知道她也达到高潮了。然后，电话两边都静了下来。</w:t>
      </w:r>
    </w:p>
    <w:p>
      <w:r>
        <w:t>梅根喘息了一会儿，才重新拿起扔在身边的电话听筒，说道：「这实在太疯狂了，我的阴户现在还在颤抖呢。」「可不是吗，太疯狂了！谢谢你啊，我太喜欢你为我准备的生日礼物了，我知道你需要很大的勇气才能和一个陌生男人性交啊。」「呵呵，你觉得怎么样啊？是不是还想多来一点啊？哈哈，应该是多射一点啊！对吗？我的宝贝啊，如果把我那件粘着你精液的衣服和乳罩重新装回到塑料袋里，那等我回去后你的精液还没干透，我再穿起来给你看，好不好啊？」「哦，上帝啊！真的啊？那太好了，我简直不敢相信这是真啊！」想象着妻子穿着粘满陌生男人和他精液的衣服，罗伯特的阴茎又硬起来了。</w:t>
      </w:r>
    </w:p>
    <w:p>
      <w:r>
        <w:t>「呵呵，你就等着瞧吧！对了，告诉你啊，今晚我又约了那个男人，哦，现在时间已经不早了，我得走了。明天给你讲今晚约会的故事，再见啊！」说完，电话就挂断了。</w:t>
      </w:r>
    </w:p>
    <w:p>
      <w:r>
        <w:t>「喂，梅根，嗨，喂，喂？……」罗伯特眼睛瞪着没有任何声音的电话，简直不敢相信所发生的这一切。他按下电话的重拨键，那边没有人接，再打他妻子的手机，竟然关机了！她又去见那个男人了，昨天晚上，就是这个男人用手指把她肏到了高潮，而她也也用嘴巴吸出了他的精液。他们今天晚上还会干什么呢？</w:t>
      </w:r>
    </w:p>
    <w:p>
      <w:r>
        <w:t>她会和他性交吗？</w:t>
      </w:r>
    </w:p>
    <w:p>
      <w:r>
        <w:t>罗伯特地头看着桌子上妻子粘满陌生男人和自己精液的衣服和乳罩，想象着她今晚会被一个陌生男人连续奸淫几个小时，他的阴茎又坚硬起来，又有了强烈的射精欲望。他抓起乳罩，将右边的罩杯套在阴茎上，使劲套动着自己的鸡巴。</w:t>
      </w:r>
    </w:p>
    <w:p>
      <w:r>
        <w:t>他喘息着，双眼紧闭，眼前彷佛出现了妻子被陌生男人奸淫的画面：梅根被扒得一丝不挂，两腿大大地分开，男人的大龟头顶在她娇嫩的阴唇之间，粗大的阴茎慢慢朝他妻子的身体里插进去，然后就疯狂地抽动起来。妻子被他的大鸡巴肏得高潮不断，任凭他把肮脏的精液直接射进了她的子宫里。</w:t>
      </w:r>
    </w:p>
    <w:p>
      <w:r>
        <w:t>「啊啊啊！……」罗伯特大叫着，再次把精液射到了妻子的乳罩上。</w:t>
      </w:r>
    </w:p>
    <w:p>
      <w:r>
        <w:t>完事后，罗伯特用妻子的衬衫擦干净阴茎，然后小心翼翼地把乳罩和衬衫装回到塑料袋里，将袋口扎好。整个晚上罗伯特都没有睡好，脑子里一直想着妻子和那个男人的事情。有一点可以确定，明天他一定会收到妻子寄来的新包裹。</w:t>
      </w:r>
    </w:p>
    <w:p>
      <w:r>
        <w:t>第三章：星期三</w:t>
      </w:r>
    </w:p>
    <w:p>
      <w:r>
        <w:t xml:space="preserve">       第二天一大早，罗伯特就兴冲冲地提前跑到了办公室，希望妻子的包裹已经放在他办公桌上，或者有前台接待的通知要他去取包裹，可是，让他感到非常失望的是，办公桌上没有包裹，前台接待也没有通知他去取包裹。罗伯特有些迫不及待，也顾不上打开公司的计算机去检查今天的工作日程，而是拿出他的笔记本电脑，不耐烦地看着计算机慢吞吞地开机、联网、登陆，他感觉这段时间太过漫长。</w:t>
      </w:r>
    </w:p>
    <w:p>
      <w:r>
        <w:t>终于，他进入了妻子给他的网址，可是那个相册并没有更新。</w:t>
      </w:r>
    </w:p>
    <w:p>
      <w:r>
        <w:t>没办法，只好先工作吧，罗伯特带着遗憾的心情开始查看当天的工作日程、收发业务邮件、参加计划会议，很快就沉浸在繁忙的工作中了，几乎完全忘记了妻子的事情。午后，当他请两个客户吃完饭回到办公室，惊喜地发现一个大大的包裹放在他办公桌上。</w:t>
      </w:r>
    </w:p>
    <w:p>
      <w:r>
        <w:t>抑制着兴奋的心情，罗伯特先跑到办公室门口看了看，附近并没有同事，他赶快关上门，回到办公桌前，手忙脚乱地打开那个包裹。像昨天那个包裹一样，里面仍然是一张折迭起来的纸和一个密封严实的塑料袋。他先打开那张纸，只见上面写着：「亲爱的，塑料袋里的东西留着你晚上给我打电话的时候用。爱你的骚老婆。」在那行字下面，还写着他昨天看过的那个网址。不过，罗伯特没有急着去看网址里的照片，而是先拿起了那个塑料袋，他想看看里面藏了什么宝贝。塑料袋里装着一套黑色乳罩加内裤和一套红色的乳罩加内裤，那是去年梅根过生日时他送的生日礼物。两个乳罩都有很漂亮的刺绣图案，很性感很有吸引力。两条相配的内裤都是半透明的丁字裤，除了最隐秘的部位有一块手掌大的布片外，其他地方就是几根细细的丝带。</w:t>
      </w:r>
    </w:p>
    <w:p>
      <w:r>
        <w:t>由于梅根说乳罩和内裤都是留给他晚上用的，所以罗伯特并没有马上打开塑料袋，但他还是好奇地将袋子翻来覆去仔细看着，他发现在乳罩和内裤上都有一些疑似精液的东西，用手隔着塑料袋在那些东西上蹭了蹭，罗伯特能感觉到那些东西有些滑腻，可以确定那的确是男人的精液。</w:t>
      </w:r>
    </w:p>
    <w:p>
      <w:r>
        <w:t>他突然意识到，这是在他的办公室里，就这样拿着妻子的内裤和乳罩，上面还粘着别的男人的精液，这要让同事们看到就太尴尬了，于是他赶快将塑料袋和那张字条塞回到包裹里面，再把包裹塞进自己的计算机包里。然后，他打开自己的笔记本计算机，登陆那个藏着妻子照片的网址。不出所料，相册中多了一个标签为「星期二」的新活页夹。</w:t>
      </w:r>
    </w:p>
    <w:p>
      <w:r>
        <w:t>罗伯特打开那个新活页夹，映入他眼帘的第一张照片是他妻子站在酒店房间的书桌前向他展示当天穿着什么样的衣服。在妻子一米六八的性感身体上，一件红色的开米套衫穿在她的上身上，下身是一条白色直筒及膝裙子。罗伯特看不出来她是否穿了丝袜，因为照片是晚上拍的，窗外一片漆黑，屋子里的灯光刚好没有照到她的腿部。他看了看照片下面的拍摄时间，发现那照片就是在他们昨晚通完电话后拍的，那时间也就是她去与那个男人约会之前。</w:t>
      </w:r>
    </w:p>
    <w:p>
      <w:r>
        <w:t>下一张照片是梅根身体下半部的一个特写，在照片里，梅根将直筒裙的下摆拉高，露出了她腿上穿的肉色丝袜，怪不得罗伯特在上一张照片里没看到她是否穿了丝袜呢，原来是那颜色的原因啊。在照片下面，梅根写道：「我知道你特喜欢我穿着丝袜的样子，所以我决定今晚去约会的时候穿着这样的丝袜。」这个新活页夹里只有这两张照片，另外，梅根还给罗伯特发了一个邮件。她在邮件里这样写道：「现在，你肯定已经收到我的包裹了，大概脑子里还在想象着我昨晚干了什么，但你绝对不可能想到到底发生了什么。如果你想知道的话，就像昨晚一样在晚上六点整给我打电话吧。爱你的骚老婆。」在邮件的最后，梅根又加了一段话：「今晚打电话之前，千万不要摸你的硬鸡巴啊，我知道这样会让你很难受，但我保证你这样忍耐一下只值得的，等我晚上告诉你我和那男人约会时发生了什么，你会觉得特别刺激的。」这一天罗伯特的工作不太多，他可以提前一点回家，但他在路上仍然把车开得飞快。有了前一晚的经验，现在他可以比较从容的准备好晚上和妻子的通话，这次他提前就把电话设置到免提的方式，这样就可以腾出手来做别的事情了。他将电话放在计算机的一边，把包裹放在另一边，无论是电话还是包裹都可以很方便地拿到手里，这样就省得在和妻子通话时手忙脚乱了。</w:t>
      </w:r>
    </w:p>
    <w:p>
      <w:r>
        <w:t>时钟刚刚走到六点整，罗伯特立刻按下一键拨号键，希望马上接通妻子的电话。但是，这次梅根并没有像昨晚那样马上接起电话。直到电话铃声响了大约二十秒，梅根才接起了电话。</w:t>
      </w:r>
    </w:p>
    <w:p>
      <w:r>
        <w:t>「你好啊，亲爱的！」「嗨，梅根，今天过得怎么样啊？」罗伯特尽量保持镇静，但不知道下来该跟他妻子说什么。</w:t>
      </w:r>
    </w:p>
    <w:p>
      <w:r>
        <w:t>「还不错啦，老样子呗。你的电话是免提方式吗？」梅根感觉丈夫的声音有回声，「是不是想听我跟你说点家常闲话啊，对吗？」「别取笑我，宝贝，你知道我急着要听的可不是什么家常闲话。」「哎呀，你别老往那方面想嘛，我们的时间多着呢，今晚上我没有约会。」「没有？哦，那好啊，嗯，……怎么不约会了呢？」罗伯特觉得有些奇怪。</w:t>
      </w:r>
    </w:p>
    <w:p>
      <w:r>
        <w:t>「怎么不约会了？难道你很想让你漂亮的老婆跟陌生男人性交吗？你是想让自己的老婆在回家之前再被陌生男人使劲肏一回，是吗？」梅根用嘲笑的口气说道，「说实话，我们吃完午饭就肏过了，我们约会了一整天呢。」「肏过了？！你们都干了什么？你们都去哪儿了？」罗伯特急切地问道。</w:t>
      </w:r>
    </w:p>
    <w:p>
      <w:r>
        <w:t>「别着急啊，我还没告诉你昨晚的事情呢，你就急着问今天的事情了。你是不是快急死了，是吗？哈哈哈哈……」「也就是说你昨晚就被他肏过了，这我已经知道了。」「已经知道了？你知道的只是我发给你的照片和寄给你的包裹。我还把内裤脱下来，叫好几个乞丐把精液射在我内裤上面，就像你昨晚做的那样，这你就不知道吧？」「好吧，好吧，你还是快点说吧，告诉我你昨晚的约会。」「你已经看到我更新的照片了吧？很好，那么你就已经知道了我在昨晚去见他之前的事情了。在给那个男人口交后并被他指奸了以后，我一直想着和他真正性交的事情，一整天都非常兴奋。我并没有把我内裤的照片发给你，因为不太想让你知道我流了多少骚水。」「我们约好在酒店大堂见面，等我下去的时候，他已经坐在大堂的沙发上等我了。看见我以后，他立刻站起来迎接我，我看到他的裤裆已经鼓起了大包。我想，他大概也是一整天都在想怎么奸淫我吧。哈哈哈哈……」梅根说着，忍不住大笑起来。</w:t>
      </w:r>
    </w:p>
    <w:p>
      <w:r>
        <w:t>「他领着我朝停车场走，一边告诉我说，为了能脱下我的裤子，他得先请我吃饭、喝酒。我提醒他说，其实他已经脱下过我的裤子了，要想再脱也没必要请我吃饭、喝酒啊，但他回答说，昨天他只是把手指插进去了，那和真正的性交是不一样的。」「酒店大堂里很多人都注意到了我们，注意到他裤子就勃起的阴茎，这让我感觉稍微有些尴尬，但他却不但不在意别人的目光，反而表现出很自豪的样子。</w:t>
      </w:r>
    </w:p>
    <w:p>
      <w:r>
        <w:t>后来他对我说，他就是想让别人知道我让他身体产生的反应。」「他开车带着我去了郊外一家非常不错的意大利餐厅，由于不是周末，所以客人并不太多，我们找了一个比较僻静的座位坐下，离其他客人比较远。点过菜后，他眼睛直盯盯地看着我，问我穿的是什么样的内裤。他这样卤莽的话让我有些吃惊，但我知道我们就是为了性交才约会的，也没必要遮遮掩掩了，所以我就很大方地跟他说我穿了什么样的乳罩和内裤。现在这些乳罩和内裤都作为礼物寄给你了。」「你跟他说到我了吗？」罗伯特问道。</w:t>
      </w:r>
    </w:p>
    <w:p>
      <w:r>
        <w:t>「说到了，我还告诉他说，我向你承诺过，要给你寄去生日礼物来弥补我没有在你身边为你过生日的缺憾。我向他解释说，我把一些『证据』寄给你，以此证明我已经和别的男人发生了性关系，而我的『证据』就是到处粘满男人精液的内裤和乳罩。他听我这么说，立刻兴奋地瞪大了眼睛，说他非常愿意帮助我。」梅根又在电话里大笑起来。</w:t>
      </w:r>
    </w:p>
    <w:p>
      <w:r>
        <w:t>「在吃饭的时候，我问他怎么来帮我，他问我昨晚我在给他口交的时候是否注意到了什么，我回答说，除了他射了一大滩精液外，还有别的什么吗？他大笑起来，说他射的可不是一大滩，至少离他的标准射精量还差得很远。他这么说让我感觉很震惊，我问他那是什么意思，因为我感觉他射的已经很多了。他向我解释说，其实我在给他口交前，他已经在房间里自慰了一次，否则射到我身上的精液要多得多。他说，如果一两天没射精的话，他可以轻松地将我乳罩的一个罩杯射满精液。」「我有些不相信，说他吹牛。但他跟我解释说，已经有很多年了，他身体一直有这样的反常现象。从青春期开始，他就几乎每天都要手淫，而且每次都要射一大杯精液。当时他以为每个男孩子都跟他射的一样多呢，但后来和朋友在一起聊天的时候，他发现其他孩子每次射精只是手掌里的一点，或者用一张手纸擦一下就可以，但他射的时候即使用毛巾擦，也会将毛巾几乎湿透了。他还告诉我说他年轻的时候射的精液要比现在多得多。后来，在他交了女朋友后，他才真正知道自己的确和别的男人不一样。有一次，他女朋友终于同意为他口交并吞下他的精液，谁知那个可怜的女孩子差一点被他汹涌的精液弄得窒息，而且大量来不及吞咽的精液弄了女孩子一头一脸一身。之后，那女孩吓得再也不敢和他交往，而其他女孩子也样躲避瘟神一样躲着他。」「在他回忆自己的青春岁月时，我一直在考虑该怎么把他的阴茎引诱到我的阴道里来，把他那么汹涌的精液都灌进我饥渴的身体里。不用说，我的阴道里越来越痒，身体也越来越兴奋，阴道里的水像破了洞的水壶一样向外流着骚水，有好几次我都想跑到卫生间去释放自己的性欲。」「那你为什么不去呢？」罗伯特问道。</w:t>
      </w:r>
    </w:p>
    <w:p>
      <w:r>
        <w:t>「因为他在讲述自己故事的时候，一只手一直放在我的膝盖上，而我又不想打断他。他跟我说，后来他渐渐习惯了自己特殊的身体条件，认为总有一天会找到喜欢他特殊功能的女人的。我对他说，我的理智告诉我，我不是喜欢他特殊功能的女人，但我的性欲告诉我，我非常想体验他的特殊功能。」「吃完饭，我们俩都已经淫心大发，狠不得马上跑回酒店房间去大干一场。</w:t>
      </w:r>
    </w:p>
    <w:p>
      <w:r>
        <w:t>出了餐厅，我们一起朝他汽车停地地方走。他的车放在停车场一个比较偏僻的角落，掩隐在灯光的阴影里。刚走到他车边，他就一把抓住我把我推靠在车上，然后就开始和我湿吻。他的一只手悄悄从我的衣领伸进来，扒开乳罩搓揉着我的乳房。刚开始我还没有察觉到，直到他的手指狠掐我的乳头我才知道上半身已经在他的掌控之中了。接着，他把我的衣服扒开，把我的乳罩也拉到乳房下面，低下头含住我的乳头吸吮起来。」「虽然我们还在公共场合，有可能被别人看见，但我已经顾不了那么多了，不由自主地呻吟起来。你知道我的乳头是非常敏感的，他的吸吮就像一股电流直接通到了我的阴道，让我更加兴奋了。我呻吟着伸手去扯他的裤子，拉开他裤子的拉链想把他坚硬的阴茎拽出来。他也很激动，吐出我的乳头对我说道，他现在就想肏了我。没等我说话，他放开我打开车门锁，拉开后门把我推进去按在后座上。他的车是一辆很大的ＳＵＶ，后面的空间很大，座位也很宽大。他把我的裙子拉高到腰部，再将我那已经被骚水打湿的内裤拉到膝盖以下，将我骚痒的阴户暴露出来。」「罗伯特，你已经登陆那个网址了吗？」梅根突然停止述说，问道。</w:t>
      </w:r>
    </w:p>
    <w:p>
      <w:r>
        <w:t>「是的。」「那你就再刷新一下吧，我给你发了一些新照片。」罗伯特伸手按了一下Ｆ５按键，把网络页面刷新了一下。他挪动鼠标点击了「下一张」，计算机屏幕上出现了一张新照片。</w:t>
      </w:r>
    </w:p>
    <w:p>
      <w:r>
        <w:t>「我肏！太他妈淫荡了！」罗伯特对着电话叫了起来，「我差点就射了！这实在令人难以置信！」「你喜欢吗？亲爱的，你看，在吃饭的时候我跟他说了我要给你礼物的事，然后我也告诉了他关于我们照片了包裹的事。所以，在车里我把照相机交给他，要他帮我拍几张最性感的照片。」梅根在电话里说道。</w:t>
      </w:r>
    </w:p>
    <w:p>
      <w:r>
        <w:t>罗伯特真有点不敢相信自己的眼睛。在这张新照片里，梅根身体向前趴在汽车前座的靠背上，她的白色筒裙缠在腰间，白花花的大屁股正对着镜头。她的内裤被扒到膝盖那里，使她的两腿只能分开一点。在两腿之间，是湿润肿胀的被阴唇包围着的迷人肉穴，一缕缕骚水正从里面缓缓流出来。拍照的时候，梅根的脸正好转了过来，罗伯特看到她那被黑色遮挡了一半的脸上充满了淫荡的表情。妻子这样的表情他是再熟悉不过了，每当她春心荡漾哀求罗伯特使劲肏她的时候，她脸上都上这种表情。</w:t>
      </w:r>
    </w:p>
    <w:p>
      <w:r>
        <w:t>他又仔细看了看那张照片，感觉有些奇怪，因为他知道妻子随身带的照相机性能不是很好，也没有广角镜头，如果是在后座的距离是拍不出这样的照片的。</w:t>
      </w:r>
    </w:p>
    <w:p>
      <w:r>
        <w:t>罗伯特将自己心中的疑问告诉了妻子。</w:t>
      </w:r>
    </w:p>
    <w:p>
      <w:r>
        <w:t>「没错，罗伯特，为了拍好照片，他是从后座爬到后备箱那里拍过来的。当时我已经非常兴奋，身体不停地晃动着，央求他赶快来肏我，可他听执着，一定要把照片拍好，并要我不要乱扭屁股。……怎么样，要看下面的照片吗？」「当然啊，要看，快让我看看。」「那你再刷新一下吧，我刚刚上传了几张照片。」梅根咯咯笑着说道。</w:t>
      </w:r>
    </w:p>
    <w:p>
      <w:r>
        <w:t>「真的吗？」罗伯特自言自语着，刷新了一下计算机，但是，当照片显示出来后，他根本看不清那是什么。过了一会儿，他终于看清楚了，原来那是镜头在距离很近的地方拍摄的，一个男人的大粗鸡巴深深地插在梅根的阴道里。</w:t>
      </w:r>
    </w:p>
    <w:p>
      <w:r>
        <w:t>「看清楚了吗？我真的被他干了，亲爱的。他来到我身边，一手拿着相机，另一只手扶着他坚硬的鸡巴插进我又湿又热的阴道里，但我的阴道太湿了，他第一下抽动竟然滑了出来。他再次插入，粗大的鸡巴撑得我几乎尖叫起来。我尽量控制着自己，身体趴在驾驶位上任凭他在我身后凶猛地奸淫着我。我太激动了，根本没注意到他还拍下了插入的画面。」「后来，他的动作慢了下来，但不知道是因为我趴的位置关系，还是他的鸡巴太粗太大，或者是我太过兴奋，我的性高潮竟然持续了好几分钟！等我从狂乱的性欲高潮中恢复过来，才知道自己真的被这个陌生男人奸淫了。但是，不管怎样，他把我肏得真的很舒服，他的每一次抽插都能插到我的Ｇ点，让我感觉特别舒服、特别兴奋。你知道我的Ｇ点有多敏感。」的确，罗伯特非常清楚他老婆的Ｇ点是非常敏感的，以往在他们夫妻做爱的时候，罗伯特有几次幸运地用鸡巴戳到了她的Ｇ点，梅根立刻就像疯了一样地大喊大叫，性高潮的反应非常激烈。罗伯特还记得，第一次出现这种情况是有一次她出差回来，夫妻俩急切地在厨房里就开始性交，突然罗伯特的鸡巴无意间碰到了梅根阴道里的Ｇ点，她立刻兴奋地大叫起来，满脸惊喜的表情，身体颤抖着达到了一次非常猛烈的高潮。然后，他只又插了四、五下，梅根又一次达到了非常舒爽的高潮。</w:t>
      </w:r>
    </w:p>
    <w:p>
      <w:r>
        <w:t>「所以，你应该可以想象到会发生什么事情，」梅根继续说道，「我激动地趴在座位上，非常享受他对我的奸淫，只是有点担心我的呻吟声会被别人听见。</w:t>
      </w:r>
    </w:p>
    <w:p>
      <w:r>
        <w:t>大概他也注意到了我的敏感，所以肏更狠也插得更深了。他双手掐住我的两胯，屁股前后晃动着，粗大坚硬的鸡巴在我阴道里快速地抽插着。我的高潮一波又一波，身体不停地颤抖，感觉实在受不了他猛烈地奸淫了，就想挪动着身体挣脱他抓着我两胯的手。本来我想告诉他放开我，别再这么猛烈的抽插了，可是嘴里说的话却是：『噢，使劲肏我！肏啊！肏死我算了！别停，一直肏下去！』于是，他就一直使劲肏着我。」「我的情绪太激动了，简直都有些窒息了，好在这时候他也到了高潮，把大股的精液射进了我的阴道深处，然后就停止了抽插。我不知道他究竟射了多少，但当我的呼吸平静下来以后，他的阴茎仍然在我的阴道里颤抖着。……噢，罗伯特，我亲爱的老公，你怎么不说话了？说得我口干舌燥的，我去喝点水，你先看照片吧，我又上传了两张新照片。」罗伯特送开套动着自己鸡巴的手，颤抖着拿起鼠标去刷新页面。两张新照片和他刚才看过的照片拍摄角度相同，但这两张很清晰。应该是刚刚结束激烈的性交，梅根的大屁股上沾满了汗水，但更吸引罗伯特注意力的是那陌生男人的大鸡巴，这时那根大肉棒已经几乎全都从妻子的阴道里抽出来了，上面粘满了白色的精液和阴道分泌液的混合物，这不禁让他想起了覆盖着厚厚奶油的生日蛋糕。</w:t>
      </w:r>
    </w:p>
    <w:p>
      <w:r>
        <w:t>他又点击了「下一张」照片，画面上是梅根刚刚被肏过的、流着白色精液骚屄的特写镜头，她的阴唇又红又肿，鲜红的阴道口被撑开一个圆洞，周围粘着大量的淫水和精液，洞口里也有一缕精液流了出来。罗伯特张着大嘴盯着照片上自己妻子的阴户，似乎想趴上去为妻子舔吃干净那玷污了她最圣洁部位的精液，他的阴茎再次颤抖起来，在没有他套动的情况下就射出了精液。罗伯特有些吃惊，有些手忙脚乱，他已经来不及去抓他妻子的乳罩来接住射出的精液了。</w:t>
      </w:r>
    </w:p>
    <w:p>
      <w:r>
        <w:t>「啊啊啊啊！……」梅根端着水杯回来，正好听到她丈夫这样大声呻吟着，她大声鼓励着他说，「对对，亲爱的，让射出的精液覆盖你的全身吧！」「我肏！宝贝啊，这是我听过和见过的最淫荡的事情了！」罗伯特喘息着大声对他妻子说道。</w:t>
      </w:r>
    </w:p>
    <w:p>
      <w:r>
        <w:t>「可不是嘛！连我自己看到那样的照片都感觉很刺激很兴奋呢。他给我拍完照片后，帮着我穿好内裤，然后，在我站起来的时候，他竟然拉着我的裙子下摆擦他的阴茎，结果，在返回酒店地路上，我坐在座位上，简直就像是泡在精液盆里，身体里外都是精液。」听到这里，罗伯特忍不住呻吟了一声，他真希望自己当时也在现场，能够看到妻子淫荡的样子，嗅到妻子身上精液和淫水混合的味道，舔到妻子被陌生男人精液玷污的阴道。</w:t>
      </w:r>
    </w:p>
    <w:p>
      <w:r>
        <w:t>「回到酒店后，我请他去我房间坐坐，希望他能再肏我一次，但是他拒绝了我的邀请，解释说虽然他非常想再跟我好好亲热一场，可是停车场的性交大战消耗了他太多的精力，必须回去休息了。没办法，我只能一个人回到房间，但要他保证今天中午的时候给我打电话。其实，我也已经累得够呛，回到房间立刻倒头就睡，所以耽误了给你寄内裤和乳罩，让你今天才收到我的礼物。」「我不知道该说些什么，梅根。我从来也没想过你为了我能这么做。」罗伯特坦诚地说道，「我爱你！」「我也爱你！」「今天下午还会发生什么事情吗？」罗伯特问道。</w:t>
      </w:r>
    </w:p>
    <w:p>
      <w:r>
        <w:t>「耐心点啊，罗伯特，你明天会知道的。好了，我该去做准备了，再过３０分钟他就要来接我了。」「在今晚飞回来之前，你还要和他约会吗？」「是啊，他说要带我去一家夜总会玩玩。也许我们哪儿也不去，就待在我的房间里肏个通宵，谁知道会发生什么事情？你就等着瞧吧！」说完，不等罗伯特回话，梅根就把电话挂断了。</w:t>
      </w:r>
    </w:p>
    <w:p>
      <w:r>
        <w:t>罗伯特一个人呆呆地坐在书房里，头脑里依然想着他妻子这两天所做的令人瞠目结舌的事情，他非常急切的想知道今天下午还会发生什么，他妻子和那个陌生男人还会做些什么。「她还会做出什么让我更加震惊的事情呢？也许不会更过分，但我真的无法预料……」罗伯特胡思乱想着。</w:t>
      </w:r>
    </w:p>
    <w:p>
      <w:r>
        <w:t>晚上，在上床睡觉之前，他看着妻子红肿污秽的阴道照片又自摸射了两次，每次都把精液射在了梅根的乳罩上。</w:t>
      </w:r>
    </w:p>
    <w:p>
      <w:r>
        <w:t>第四章：星期四</w:t>
      </w:r>
    </w:p>
    <w:p>
      <w:r>
        <w:t xml:space="preserve">       现在，罗伯特的生活已经很有规律了，起床，上班，等梅根的邮件，上网查看相册更新和电子邮件。周四的早上，他比平时早一些达到办公室，这样他下午就可以早一点回家去等着和妻子在电话和网络交流了。让罗伯特感到意外的是，梅根已经给他发来了一封电子邮件。</w:t>
      </w:r>
    </w:p>
    <w:p>
      <w:r>
        <w:t>「亲爱的老公，当你收到这封电子邮件的时候，我已经坐上回家的航班了。</w:t>
      </w:r>
    </w:p>
    <w:p>
      <w:r>
        <w:t>既然我今天就要到家了，所以就不再给你寄包裹了。等你晚上下班回到家，我的整个身体就是给你的包裹，我还要告诉你昨天所发生的一切事情。在此期间，你还是去看看那个相册，欣赏几张我们昨天活动的照片吧。爱你的梅根。」看完邮件，罗伯特赶快拿出笔记本计算机，连网登陆，急切地去查看相册里的新照片。第一张照片是梅根穿着职业装站在酒店的房间里，一定是她刚完成工作后回到房间里拍摄的，窗外阳光灿烂，说明时间是白天。</w:t>
      </w:r>
    </w:p>
    <w:p>
      <w:r>
        <w:t>下一张照片是在别的地方拍的，罗伯特猜想可能是当地的商场。在照片里，梅根从一家女性服装店里走出来，她穿的不再是那身职业装，而是一件绿色的棉质Ｔ恤。罗伯特猜想大概她是在那里买了这件衣服，然后在店里就换上了。那衣服很和身，充分展现了她身材的美好曲线和性感的大腿。衣服最上面的三个钮扣敞开着，她白皙、幽深的乳沟暴露了出来。她脚上穿着一双白色高根凉鞋，光洁的腿上没有穿丝袜。一条咖色皮带束在她的腰间，更显现出她的丰乳肥臀。她的头发不再束起成马尾状，而是披散在肩头，更显出熟女的妩媚与妖娆。服装和发型的组合，让她看上去至少年轻了５岁。很显然，这张照片是那个陌生男人在服装店外面对着她拍摄的。</w:t>
      </w:r>
    </w:p>
    <w:p>
      <w:r>
        <w:t>第三张照片中，梅根坐在一张餐桌前，这大概是商业街上的一个露天餐厅，她身后还有几个逛街人的身影。灿烂的阳光照在她的身上，显得她的衣服更加鲜艳了，而且，由于光照的作用，可以看出来梅根没有穿乳罩，突起的乳头在衣服上形成了两个明显的阴影。她脸色绯红，对着照相机的镜头快乐地微笑着，一根饮料吸管夹在她鲜艳的红唇之间，给人留下无限的遐想。</w:t>
      </w:r>
    </w:p>
    <w:p>
      <w:r>
        <w:t>后面的两张照片好像是在商业街的地下停车场里拍的，在一张照片里面梅根站在汽车前，背景是电梯出口，她拽起裙子下摆，露出白色蕾丝边内裤，通过半透明的材料，罗伯特可以隐约看到她光秃秃的阴户。罗伯特真不敢相信他妻子剃光了阴毛，因为以前他曾经多次要求甚至乞求她为他刮光阴毛，让他好好欣赏一下他光洁的阴户，可她从来也没答应过他。现在，她竟然为一个陌生男人剃光了自己的阴毛！在另一张照片上，镜头对准了她的脸，那笑容那表情和前一天她在汽车里被那个男人猛肏时一模一样。</w:t>
      </w:r>
    </w:p>
    <w:p>
      <w:r>
        <w:t>于是，罗伯特赶快点击下一张照片的链接，果然不出所料，他看到的下一张照片就是汽车内部的场景，大概还是在那个陌生男人的ＳＵＶ车里。汽车的后备厢门打开着，梅根靠着汽车后座的靠背坐在后后备厢里，脸色绯红，头发凌乱，衣服扣子全被解开，暴露出她３４Ｃ的丰满大乳房。她的乳头挺立着，乳房的其他部分覆盖着一些白色半透明的东西。她两条腿淫荡地张开着，刮光了阴毛的阴户透过内裤的缝隙看得一清二楚。但是，这次梅根的阴户看上去和昨天不大一样了，她的阴户又红又肿，阴唇大大地张开，像一朵盛开的玫瑰。</w:t>
      </w:r>
    </w:p>
    <w:p>
      <w:r>
        <w:t>坐在办公室里的罗伯特看到这样香艳的场面，差一点就把精液射在了自己的内裤上。因为老婆的阴户不仅刚刚被陌生男人肆意奸淫过，而且正有一缕精液从她那红肿的肉洞中流出来，淫荡地挂在她的股沟里。「妈的！她又让那家伙在停车场里干了她！」罗伯特又兴奋又气恼地想到。</w:t>
      </w:r>
    </w:p>
    <w:p>
      <w:r>
        <w:t>罗伯特很想早点见到妻子，他查了一下航班，然后请了一下午假，准备到机场去接妻子。他急切想赶快见到妻子，然后狠狠地肏她。</w:t>
      </w:r>
    </w:p>
    <w:p>
      <w:r>
        <w:t>当梅根从机场出口走出来的时候，罗伯特早就在那里等着她了。她穿了一件紧身Ｔ恤和牛仔裤，头发梳成马尾辫，脸上化了淡妆，显得又成熟风韵，又青春靓丽。看着她的样子，根本没人会想象到，在过去的三天里她是那么淫荡地背叛了自己的丈夫，毫无廉耻地为一个陌生男人口交、在停车场里和陌生男人疯狂性交，并在接下来的一天里又和那个男人在汽车后座上淫荡地发泄肉欲。</w:t>
      </w:r>
    </w:p>
    <w:p>
      <w:r>
        <w:t>罗伯特看到妻子出来，立刻迎上前去，将她紧紧地拥抱在怀里，热情地亲吻着她。虽然梅根没想到丈夫会来接她，但经过几夜和丈夫的电话做爱后，她对丈夫的热情一点也不感到惊讶。终于，罗伯特恋恋不舍地放开她的舌头，回手提起她的行李，注意到其中有一个购物袋是新的，四天前她离开家的时候并没有带这样的袋子。他打开袋子，看到里面放的是她在照片里穿过的绿色衣服和白色细带凉鞋。</w:t>
      </w:r>
    </w:p>
    <w:p>
      <w:r>
        <w:t>「你饿了吧，亲爱的？」罗伯特一边开车离开机场一边问道，「在回家的路上是不是先找个地方吃点东西？」「不要了吧，我想直接回家。我好想跟你做爱啊！」梅根撒娇似地对丈夫说道。</w:t>
      </w:r>
    </w:p>
    <w:p>
      <w:r>
        <w:t>罗伯特一听不免激动起来，他把车开得飞快，尽管路上有些堵车，他们还以最快速度回到了家。车在家门口刚一停好，夫妻俩立刻拖着行李朝屋子里跑，然后相拥着奔进卧室，一边走一边脱着衣服。</w:t>
      </w:r>
    </w:p>
    <w:p>
      <w:r>
        <w:t>仅仅用了１５分钟，梅根就达到了三次高潮，罗伯特也把积攒已久的精液哗哗地射进了妻子的阴道里。然后，两个人躺在床上大口喘着气。</w:t>
      </w:r>
    </w:p>
    <w:p>
      <w:r>
        <w:t>「真是……真是太棒了！」罗伯特盯着天花板，气喘吁吁地说道，「你饿吗我亲爱的？」「呵呵，我的性欲已经解决了，」梅根大笑着回答道，「但我的食欲又上来了，不知道你还有没有力气带我出去吃饭了？」＊＊＊＊＊＊＊＊＊＊＊＊夫妻俩快速地冲了淋浴，然后就穿好衣服准备出去吃饭了。罗伯特先出了门去倒垃圾、发动汽车，梅根趁这个机会赶快跑到书房，查看了一下她先前寄回来的包裹。由于时间不多，她迅速在书桌的抽屉里看了一下，看到那两个包裹都在里面，便打开查看里面的东西。</w:t>
      </w:r>
    </w:p>
    <w:p>
      <w:r>
        <w:t>梅根把周三寄回来的那个包裹放回去，打开了周二寄回来的那个。她打开那个塑料袋，立刻就闻到了浓重的精液味道。她快速的把那个粘满了精液的乳罩拿出来，看到一些精液已经干涸，但大部分精液仍然潮湿粘稠。梅根没有犹豫，她迅速解开衣服，脱下身上穿着的乳罩，然后把那个粘满精液的腥臊乳罩穿上，扣好衣扣，转身跑了出去。</w:t>
      </w:r>
    </w:p>
    <w:p>
      <w:r>
        <w:t>罗伯特站在车边等着妻子，感觉她有点奇怪，但又不知道是哪里不对，也就没说什么。两个坐进车里，朝有好饭馆的街区开去。</w:t>
      </w:r>
    </w:p>
    <w:p>
      <w:r>
        <w:t>「我说，你什么时候告诉我昨天发生的事情呢？」罗伯特终于忍不住了。</w:t>
      </w:r>
    </w:p>
    <w:p>
      <w:r>
        <w:t>「什么时候都可以啊，你做好准备了吗？」「我从昨天就做好准备了，快告诉我吧，别再折磨我了。」「昨天午饭后，我们在酒店的大堂相会，然后他开车带着我去了当地的商业街。到了那里以后，他把我直接带进了一家专卖店，当然是性感内衣专卖店，给我买了一个罩杯上有开口的乳罩和一条无裆内裤。他拿着那乳罩和内裤拉着我进了试衣间，让我穿着那乳罩和内裤给我拍了几张照片。」梅根脸色绯红，笑着说道。</w:t>
      </w:r>
    </w:p>
    <w:p>
      <w:r>
        <w:t>罗伯特一边开车一边瞥了妻子一眼，发现她衣服最上边的三个钮扣没扣上，深深的乳沟和一部分乳罩都暴露在外面，那乳罩似乎和周二她寄给他的那个是一样的。「难道她是有意穿上了那一个乳罩吗？」罗伯特心里暗想着，突然意识到梅根好像不会买两个式样一样的乳罩，也就是说，她现在坐在他身边，身上穿着周二她寄回来的那粘满了陌生男人精液的乳罩。</w:t>
      </w:r>
    </w:p>
    <w:p>
      <w:r>
        <w:t>「是那个吗？……」罗伯特问道。</w:t>
      </w:r>
    </w:p>
    <w:p>
      <w:r>
        <w:t>「是啊，是的。」梅根马上回答道，「你想多看两眼吗？」她带着戏谑的口气问道。</w:t>
      </w:r>
    </w:p>
    <w:p>
      <w:r>
        <w:t>「当然啊，想看啊！」梅根在座位上侧了侧身，面对着罗伯特，背靠着车门，然后慢慢解开了衣服上扣着两颗钮扣，将前襟向两边拉开，将带着腥臊乳罩的胸脯完全暴露出来。</w:t>
      </w:r>
    </w:p>
    <w:p>
      <w:r>
        <w:t>「哇！」罗伯特不由得大叫了一声。</w:t>
      </w:r>
    </w:p>
    <w:p>
      <w:r>
        <w:t>「这乳罩上粘满了精液，我的乳头上有非常滑腻的感觉，而且我还能闻到精液特殊的气味。」梅根对丈夫说道，「我每动一下，都能感觉到乳罩在我乳房和乳头上来回滑动，告诉我你在这上面射过多少次？」「两次，只射过两次。」罗伯特回答着，不由得想起了周二晚上自己兴奋的样子，「真希望当时我能射得更多一些。」「你在每个罩杯里都射了一次！味道好极了啊！我真希望当时我在你身边，可以在精液还是热乎乎的时候就把乳罩戴在身上。」梅根的手指在乳罩上轻轻抚摸着说道。</w:t>
      </w:r>
    </w:p>
    <w:p>
      <w:r>
        <w:t>「那男人在我乳罩上射了精后告诉我说，要给我买新的乳罩，就带着我去了你在照片上看到的那个妇女用品商店。他陪着我店了转了几圈，帮我挑选了三件衣服，一件是白色紧身套裙，一件是粉红色半透明纱布衫，还有就是那件绿色Ｔ恤，我穿着拍照的那件。」罗伯特开着车，不断偷眼瞧着身边的妻子，其实他现在最想做的事情是趴在她怀里嗅闻那乳罩的气味。他很想把鼻子贴在那腥臊的乳罩上面，闭着眼睛仔细品味那气息，用手抚摩感受那种滑腻的感觉。</w:t>
      </w:r>
    </w:p>
    <w:p>
      <w:r>
        <w:t>「拿着他帮我挑选的衣服，我走进试衣间，脱下自己的衣服，换上第一件新衣服。从试衣间里出来，我感觉自己的大腿都被流出来的淫水打湿了。我在他面前走了个来回，又转了几圈，但他觉得那衣服不适合我，于是我就返回试衣间去换第二套衣服。在换衣服的时候，我猜想他不喜欢我穿第一套衣服是因为它太紧身，我穿着那衣服看上去像个荡妇。第二套衣服相对宽松，半透明的材质可以将我的乳房和臀部曲线隐约暴露出来，衣服的下摆达到了我的膝盖，看上去比较优雅、温和。当我穿着那件衣服走出试衣间的时候，他脸上充满了赞许和欣赏的表情，裤子裆部也鼓起了一个大包。」梅根说到这里，似乎感觉到了什么，便抓起丈夫那只空闲的手按在自己的乳房上，让他隔着那滑腻的乳罩抚摩着她的乳房。</w:t>
      </w:r>
    </w:p>
    <w:p>
      <w:r>
        <w:t>由于在开车，罗伯特并不敢把精力都转移到妻子的乳房上，他的手也只是轻轻地在她丰满的胸脯上挪动着。他的手指滑过蕾丝花边，感受着乳罩细密的材质和纹路，但很快他就不得不把手拿开，因为马上就要到餐馆了。梅根扣好下面的扣子，仍然让最上面的三个扣子敞开着，露出半边雪白的乳房。</w:t>
      </w:r>
    </w:p>
    <w:p>
      <w:r>
        <w:t>＊＊＊＊＊＊＊＊＊＊＊＊在餐厅里，女服务员引导着他们在一张空桌子坐下，并给他们送来饮料。然后，梅根继续给丈夫讲着周三下午发生的事情。</w:t>
      </w:r>
    </w:p>
    <w:p>
      <w:r>
        <w:t>「刚才我说到哪儿了？……噢，对了，后来我又回到试衣间试穿最后一套衣服。穿上那衣服后，我发现它也有点紧，虽然腹部收得比较有形，但胸脯那里就不行了，扣扣子都有些困难，所以，我没有扣最上面的三个钮扣。从试衣间走出来后，那男人对我最后穿的这身衣服大加赞赏，立刻就要销售员开票要买下我身上这件和刚才试穿的第二件衣服。」「这么说，你还有一套半透明的夏装吗？」罗伯特问道。</w:t>
      </w:r>
    </w:p>
    <w:p>
      <w:r>
        <w:t>「是啊，怎么啦？难道你想让我穿上那件给你看看吗？」梅根问道，「你是不是想让别的男人看到你老婆翘起的乳头啊？」「我想看看你不穿乳罩只穿着那衣服是什么样子。」罗伯特坦白地说道，一口喝干了杯子里的饮料，俯身小声对妻子说道，「然后我就会狠狠地肏你一顿，把精液射到你阴道的最深处。最好是在商场的卫生间里肏你，然后让你夹着不断流出精液的屄在商场里转悠。」他声音很低，以免让旁边的客人听到。</w:t>
      </w:r>
    </w:p>
    <w:p>
      <w:r>
        <w:t>「哦，上帝啊，你说的太淫荡了！」听丈夫这么说，梅根几乎呻吟起来，感觉自己的下身变得越来越潮湿了。有了过去几天的经历，梅根开始喜欢上那种夹着精液到处走动的感觉。当然，梅根和丈夫这些年一直是不带套做爱，精液都是直接射进去的，但每次做完爱总是及时清理，她还从来没有带着满阴道的精液就跑出去过呢。可是，在过去的几天里，那陌生男人把精液射进她阴道后，又带着她到处乱跑，让她慢慢习惯并有些渴望精液在阴户和大腿上流淌的感觉，慢慢喜欢上穿着被精液和淫水浸湿的内裤那种粘稠、滑腻的感觉。</w:t>
      </w:r>
    </w:p>
    <w:p>
      <w:r>
        <w:t>「好了，我接着说。拿着销售员开的小票，我在收款台前排队等着交款，他走过来从身后抱住我，轻轻在我脖子和耳朵上亲吻着。我能感觉到他坚硬的阴茎顶着我的屁股，如果不是怕被警察抓起来，我恨不得立刻脱光衣服和他在商场里大干一场。买完衣服走出商场后，我们去美食广场休息了一下，吃点东西喝点饮料，这时我已经变得越来越兴奋了，感觉每一个从我身边走过的男人都在盯着我翘起的乳头看。由于穿的是无裆内裤，我感觉一阵阵凉风吹在我火热、潮湿的阴唇上，弄得我心神不宁，我很怕别人看到我顺着大腿流出来的淫水。」梅根停下来喝了口饮料，罗伯特听得有些痴迷，静静等着妻子继续说。</w:t>
      </w:r>
    </w:p>
    <w:p>
      <w:r>
        <w:t>「在美食广场，我们在一个比较僻静的角落找到一张空桌子坐下，周围有一些植物遮挡了别人的视线。他要我背对着商场坐着，这样别人不走到我们跟前就没办法看到我在做什么。他让我解开衣服的扣子，把前襟向两边分开，还让我打开腿，亮出穿着无裆内裤的阴户，他拿出相机拍了我发给你的那几张照片。然后他站起来去给我们买事物和饮料，让我就那样暴露着身体等他回来。」「吃饭的时候，我已经激动得不行了，很想马上和他做爱。当时，我甚至愿意和任何一个想肏我的男人上我。他看出了我性欲难以遏制的样子，就说我们干脆回酒店去吧。我真是巴不得马上就走，我的乳头挺翘着，阴道里流着水，每走一步乳头就会在衣服里跳动一下，淫水也会顺着大腿往下流，我感觉每一个从我身边走过的人都会注意到我淫荡的样子。」说到这里，梅根不得不停了下来，因为服务员过来给我们上菜了。等她离开后，梅根才继续讲述她的故事。</w:t>
      </w:r>
    </w:p>
    <w:p>
      <w:r>
        <w:t>「所以，我们一到停车场，我立刻急切地拉着他往他的车那里跑。他的车停在一个角落里，和别的车都离得比较远。我也不知道他是不是有意这么做的，但我很喜欢，因为这样我就可以和他在车里大干一场了。他用遥控钥匙打开车门，我立刻拉开后备厢门，一下就钻了进去。我坐在后备厢里，分开两腿，用手指分开我的无裆内裤，再分开湿润的阴唇，让他看看我有多想他的大鸡巴。然后，我解开所有的衣服钮扣，敞开怀，让他看到我坚硬的乳头从乳罩中间的开口中顶了出来。」梅根说着，朝嘴里塞了一勺色拉。</w:t>
      </w:r>
    </w:p>
    <w:p>
      <w:r>
        <w:t>罗伯特正听得津津有味，看到妻子吃了一勺，他也想吃，但只嚼了一口就觉得是在食之无味。</w:t>
      </w:r>
    </w:p>
    <w:p>
      <w:r>
        <w:t>「看我风骚的样子，他毫不犹豫地解开裤子掏出已经勃起的阴茎。本来我还想吸吮一下他的阴茎，可还没等我起身，他就扑过来压在我身上，分开我的两条腿，粗大坚硬的阴茎立刻顶在我的阴唇之间。我半躺半坐着，眼睁睁地看着他那像大棒般的鸡巴穿过我的无裆内裤插进了我阴道里。我的阴道太湿润了，他插入时没有一点阻力，非常顺畅。他抓住我的膝盖，把我的腿抬到他的肩膀上，接着就开始凶猛的抽插。」「他拼命地肏我，真的非常拼命，丝毫也不顾及我的感受，不管我是否能忍受他那么粗暴的奸淫。不过，我的确非常兴奋，在他粗暴的奸淫中享受着非常刺激的快感，并且在他射精的同时，我也达到了自己的性高潮。完事后，他要我待着别动，他从各个角度为我拍了很多照片，其中有一些是我阴道流着他精液的特写。不过，我只给你发了一张那样的照片。」「那么，后来有发生了什么呢？」罗伯特顾不上吃饭，急切地问道。</w:t>
      </w:r>
    </w:p>
    <w:p>
      <w:r>
        <w:t>「我们胡乱穿上衣服，飞一样开车往酒店赶。在他的房间里，我们又疯狂地大干了一场，然后他才放我回自己的房间给你打电话。」「哦，我的上帝啊！实在太刺激了！」罗伯特小声对妻子说道，「别再吃了吧，我们赶快回家，我好想马上肏死你！」「我完全同意！」梅根说着，扭头叫道，「服务员，买单！」＊＊＊＊＊＊＊＊＊＊＊＊夫妻俩几乎是飞苯着出了餐厅，钻进自己的汽车里。罗伯特立刻发动汽车，直接开着车去了离餐厅不远的一个公园，他知道那里晚上几乎没有一个人，现在他已经等不及把车开回家了。很幸运，路上并不堵车，也没有遇到交通警察发现他们超速行驶，夫妻俩很顺利很迅速地到了那个公园。</w:t>
      </w:r>
    </w:p>
    <w:p>
      <w:r>
        <w:t>公园很大，也很寂静，罗伯特开着车一直走到公园深处，找到一个非常隐蔽的地方。不等丈夫把引擎关掉，梅根已经爬过来，跨腿坐在丈夫的大腿上。罗伯特将驾驶座椅的后背向后放倒，腾出些空间让梅根将裙子提起来，自己也脱掉了上衣。</w:t>
      </w:r>
    </w:p>
    <w:p>
      <w:r>
        <w:t>抓着妻子暴露出来的乳房，罗伯特贪婪地左右轮流亲吻、吸吮着两个乳头，他感觉自己似乎吃到了乳头上粘着的精液，一股股腥臊的气息直冲他的鼻腔。</w:t>
      </w:r>
    </w:p>
    <w:p>
      <w:r>
        <w:t>「呜呜呜……，好舒服，使劲吸我的乳头吧！」梅根忍不住叫了起来，「把乳头上粘着精液都舔干净，好好，使劲舔！」她能感觉到丈夫坚硬的阴茎透过他的裤子和自己的内裤紧顶着自己的阴户，忍不住一边呻吟一边起落着身体摩擦着丈夫的阴茎，同时还在享受着他吸吮自己乳头的刺激。她伸出手拉开丈夫裤子的拉链，将他坚硬的阴茎从裤子里释放出来，然后将自己的内裤扒到一边，把坚硬的肉棒吸进自己的身体里。</w:t>
      </w:r>
    </w:p>
    <w:p>
      <w:r>
        <w:t>「哦，太好了！你的鸡巴塞得我好满啊！」梅根说着，开始上下套动起来，「你能感觉我有多想你吗？能感觉到我有多湿吗？」当然，罗伯特感觉到他妻子的阴道里又湿又热，给他阴茎带来非常美妙的享受。在妻子上下套动的同时，他将妻子的乳罩从肩膀上拽下来，一边狠狠搓揉着那两团让人爱不释手的美肉，一边继续使劲吸吮着粘着陌生男人精液味道的小乳头。夫妻俩在这样荒无一人的丛林之中，在伸手不见五指的黑暗之中，充分享受对方带给自己的刺激和快感，两个人的喘息和呻吟声在车厢里回荡着。</w:t>
      </w:r>
    </w:p>
    <w:p>
      <w:r>
        <w:t>「肏！肏！哦哦哦哦，高潮了啊！……」梅根的身体剧烈颤抖起来，她的阴道紧紧夹着丈夫的阴茎。</w:t>
      </w:r>
    </w:p>
    <w:p>
      <w:r>
        <w:t>罗伯特继续吸吮着妻子的乳头，等待她从狂野的性欲高潮中慢慢平静下来。</w:t>
      </w:r>
    </w:p>
    <w:p>
      <w:r>
        <w:t>然后，他们交换了一下位置，梅根躺在了放平的汽车座位上，罗伯特趴在妻子的身上，笨拙地脱下自己的裤子，挺着坚硬的阴茎插进妻子仍然在高潮的余韵中收缩着个肉穴，狠狠地抽插起来。</w:t>
      </w:r>
    </w:p>
    <w:p>
      <w:r>
        <w:t>「噢！对对！肏我的骚屄！使劲！使劲！」梅根大声尖叫着，根本不再顾忌是否会被别人听到，现在她唯一感兴趣的是再多得到几次性高潮，让丈夫射出更多的精液，填满她空虚的阴道，丈夫的每一下抽插都会让她的呻吟声增大几分。</w:t>
      </w:r>
    </w:p>
    <w:p>
      <w:r>
        <w:t>尽管将妻子从机场接回家以后已经射过一次，但现在罗伯特又有了射精的欲望，他大叫了一声：「啊啊，我要射了！」梅根清楚地感觉到他的阴茎在自己的阴道里涨大了起来，而且抽插的动作也越来越快，于是就大声鼓励着丈夫说：「来吧，射出来，都射给我，灌满我，让我怀孕，让你的精液湿透我的内裤！」说着，她的手指使劲搓揉着阴蒂，希望和丈夫一起达到高潮。</w:t>
      </w:r>
    </w:p>
    <w:p>
      <w:r>
        <w:t>「啊啊啊啊！……」随着大声的呻吟，罗伯特将他的阴茎狠狠地插在妻子阴道的最深处，耸动着身体把大股的精液射进了她的身体里。他所有的感觉都集中在阴茎上，快乐的高潮贯穿整个身体。在丈夫精液的汹涌奔流中，梅根也迅速再次达到了高潮，她肉腔里的肌肉强烈地痉挛着，紧紧包裹着他的阴茎，似乎想把他彻底榨干。</w:t>
      </w:r>
    </w:p>
    <w:p>
      <w:r>
        <w:t>好不容易从性欲的高潮中清醒过来，夫妻俩简单收拾了一下，赶快开车离开了公园，他们可不想被别人撞见在公共场合宣淫，闹不好还有可能被警察请到局子里去，那不就是乐极生悲了吗？在回家的路上，梅根心满意足地睡着了，她的身体浸泡在丈夫的精液和自己的淫水之中。</w:t>
      </w:r>
    </w:p>
    <w:p>
      <w:r>
        <w:t>回到家后，两个人继续在床上亲热，最后相互亲吻着对方的性器呈６９姿势悠然睡去。梅根的嘴巴里含着丈夫再次射出的精液，而罗伯特也舔吃着妻子淫水和自己精液的混合物，两个人在睡梦中依然在回味幸福的高潮时刻。</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