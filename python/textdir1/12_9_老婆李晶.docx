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老婆李晶</w:t>
      </w:r>
    </w:p>
    <w:p>
      <w:r>
        <w:t>我任职於一家IT公司，今年31岁，担任公司开发部的经理，两年前结的婚，我老婆李晶比我小两岁，是一家我单位的会计。她皮肤白嫩，粉面桃腮，一双标准的杏眼，总是有一种淡淡的迷朦，仿佛弯着一汪秋水。淡淡的秀眉，小巧的红唇总是似笑非笑的抿着。个子很高，有165公分左右。我老婆李晶丰满的胸部，修长的大腿和浑圆的臀部常常让我爱不释手。我们结婚後就在市中心买了200多平米的房子和宝来轿车，在朋友和同事的眼中，我们生活的非常幸福。</w:t>
      </w:r>
    </w:p>
    <w:p>
      <w:r>
        <w:t>这天公司通知我们下周日去本市附近的海滨浴场游玩，我回家告诉李晶之後，她很高兴，因为这段时间我一直忙於一个项目，不免减少了陪她的时间，她早就开始埋怨我了，看到她有这麽高的兴致，我也觉得非常开心。</w:t>
      </w:r>
    </w:p>
    <w:p>
      <w:r>
        <w:t>我们准备好游泳衣和相关的物品，到了周日这天，早早的来到预定的集合地点，准备乘坐公司的大巴直奔海滨浴场。也许是天公作美，天气非常炎热，想来泡在海水里一定很舒服。我老婆李晶穿着一条黑色紧身超短连身裙，腿上穿着一双米色透明丝袜，脚上是一双黑色系带高跟鞋，由於身材高的缘故，超短裙刚刚好包住臀部，整条大腿看得很清楚，弯腰时雪白丰满的大屁股清晰可见，只有黑色蕾丝小内裤包裹住屁股间的肉缝，看着让人下体血脉运行加速。看到路过的男人们注视着我我老婆李晶贪婪的目光，不知道为什麽，我的心里反而升起一丝快感。</w:t>
      </w:r>
    </w:p>
    <w:p>
      <w:r>
        <w:t>啊…]，我老婆李晶一声惊叫，原来是我部门的同事董涛偷偷在我老婆李晶的臀部拍了一把。</w:t>
      </w:r>
    </w:p>
    <w:p>
      <w:r>
        <w:t>你个死董涛，就知道欺负我。]李晶娇嗔道。董涛跟我的关系很好，平时在工作中也很支持我，他跟李晶也很熟，平时打打闹闹也不是很避讳。</w:t>
      </w:r>
    </w:p>
    <w:p>
      <w:r>
        <w:t>嫂子，你是越来越迷人了，我真是羡慕你老公啊。</w:t>
      </w:r>
    </w:p>
    <w:p>
      <w:r>
        <w:t>那当然了，嫂子是超级大美女啊，真不知道是怎麽看上我们经理的。]这时我的另一个得力手下朱岐山也来了，他和董涛一样，今年都是刚刚25岁，都还没有结婚。</w:t>
      </w:r>
    </w:p>
    <w:p>
      <w:r>
        <w:t>我们公司一行人浩浩荡荡的杀到海滨浴场，按照预定计划，我们当天到达之後要组织游戏节目，第二天才正式下海游泳。晚上，我们30多人围坐在海滩上篝火，酒过三旬，菜过五味之後大家兴致都很高，由於都是年轻人，所以大家决定玩一些刺激的游戏。</w:t>
      </w:r>
    </w:p>
    <w:p>
      <w:r>
        <w:t>游戏就是男女两人一组，选出3组。然後随即抽取一张事先大家写好的纸条，表演上面所写的内容，做得最好的就是赢家。以往我们也玩过这个游戏，经常会有很过分的题目要求，因为都是男女朋友或者夫妇一组，也就无所谓了。但是这次要随即配对，也就是男女朋友或者夫妇很可能不会分在一组。这种新鲜的玩法立刻引起了大家极大的兴趣。</w:t>
      </w:r>
    </w:p>
    <w:p>
      <w:r>
        <w:t>经过分组之後，我没有被选中，但是我老婆李晶却被选中与董涛一起表演。可能是见惯了这种场面，从李晶的表情我可以看出，她非但没有紧张，反而还很期待。第一对出场的是公司司机小赵和前台小文，他们抽到的题目很简单，就是男的背着女的绕大家跑10圈。这个虽然没什麽复杂的，但是10圈下来小赵也是满头大汗了。接下来就轮到我老婆李晶和董涛了，他们抽到的题目非常过分，竟然是“在海滨沙滩上偷情”，主持人读完这个题目要求後，大家马上开始起哄，我老婆李晶的脸也刷的一下红了，紧张的望着我，我鼓励的点了点头。既然题目要求是这样，现在说不玩，肯定很扫兴，而且我心里也非常兴奋。</w:t>
      </w:r>
    </w:p>
    <w:p>
      <w:r>
        <w:t>涛紧张的走到我老婆李晶面前，[嫂子，我们就象征性的敷衍他们一下，你别太紧张。]</w:t>
      </w:r>
    </w:p>
    <w:p>
      <w:r>
        <w:t>[亲她，亲她…]由於酒精的作用，又有这种香艳的气氛，大家都已经陷入了疯狂状态。</w:t>
      </w:r>
    </w:p>
    <w:p>
      <w:r>
        <w:t>董涛的胆子大了起来，猛的环住我老婆李晶的小蛮腰，把她柔软温暖的娇躯搂在怀里，嘴巴凑在她耳边轻轻地说：「嫂子，咱们现在这样子，象不象泰坦尼克里面杰克和露丝？」，说完还故意把鼻息喷在她的耳垂和耳蜗里，他知道通常这里是女人的敏感地带。</w:t>
      </w:r>
    </w:p>
    <w:p>
      <w:r>
        <w:t>我老婆李晶对他这个亲热的近乎情人间的动作丝毫没有挣扎，反而慢慢的闭上眼睛，把头靠在他的肩膀上，一动也不动。这样持续了不到一分钟后，在眾人催促声中董涛吻上了我老婆李晶的樱唇，虽然这是他和我老婆李晶第一次接吻。但他们彼此好像已经非常熟悉了，董涛显然很有经验，他能从我老婆李晶舌尖灵活的舔弄间感受她内心躁动的需求，毕竟，我老婆李晶是个二十九岁的已婚成熟女人。</w:t>
      </w:r>
    </w:p>
    <w:p>
      <w:r>
        <w:t>看到这一幕，同事和家属们都屏住了呼吸，我心里非常嫉妒董涛，我老婆李晶本来是只属於我一个人的，但是现在却被他拥吻，不过我内心深处也是非常兴奋，让我下意识的不去阻止他们进行下去。</w:t>
      </w:r>
    </w:p>
    <w:p>
      <w:r>
        <w:t>本来董涛应该适可而止了，可是疯狂的亲吻著我老婆李晶使他性欲高涨，趁势大著胆子将手伸进我老婆李晶的连身短裙里，贴著她温暖而细腻的肌肤，从她柔软的腰际渐渐向上游移，当他的指尖触到我老婆李晶饱满的乳房下缘，碰到她胸罩的边缘时，他迫不及待地将手从胸罩底部伸进去，想将我老婆李晶的整个乳房握住，这时才发现，我老婆李晶的大奶子非常柔软，和他的手掌差不多大小，他将手张大，温柔地覆住我老婆李晶那一片柔软滑腻的隆起！</w:t>
      </w:r>
    </w:p>
    <w:p>
      <w:r>
        <w:t>死董涛，不要，我老公看著呢…]我老婆李晶低声哀求著，同时抗拒董涛的魔爪在她双峰上的肆虐</w:t>
      </w:r>
    </w:p>
    <w:p>
      <w:r>
        <w:t>[上她，上她…,快干她啊…]这时同事们已经顾不得其他，只是希望欣赏活春宫</w:t>
      </w:r>
    </w:p>
    <w:p>
      <w:r>
        <w:t>收到鼓励的董涛不理我老婆李晶的哀求，他一边吸吮著我老婆李晶柔软的嘴唇和舌尖，一边用手在她的双乳间游走，轻轻地抚摸搓揉，他的掌心里满是柔软滑腻，而我老婆李晶在他的热吻中也偶尔不自觉地吐出几声轻哼，身子在他怀里不自主的微微扭动。</w:t>
      </w:r>
    </w:p>
    <w:p>
      <w:r>
        <w:t>我老婆李晶手忙脚乱地伸手乱抓，想找个支撑点脱离这两只魔爪，没想到自己的右手却刚好抓在董涛裤襠的隆起部份，我老婆李晶用力一握，只感觉到手中的肉棒又硬又粗，而且好象还在强烈地脉动著，她以前从未见过这么凶猛的肉棒。</w:t>
      </w:r>
    </w:p>
    <w:p>
      <w:r>
        <w:t>我老婆李晶的身体已经微微地有些颤抖，嘴里轻声地重复著说：「我……我……」。董涛知道机不可失，失不再来，在我老婆李晶内心激烈斗争的当口，再次用力把我老婆李晶拥在怀里，嘴唇重重地覆压在她的朱唇上。一刹时，我老婆李晶变得慌乱起来，她把头往后仰，想从董涛怀里挣脱，但柔软的身子却被董涛有力的双臂抱得紧紧的，动弹不得。</w:t>
      </w:r>
    </w:p>
    <w:p>
      <w:r>
        <w:t>董涛的手隔著我老婆李晶薄薄的外衣按在我老婆李晶饱满丰挺的酥胸上，一种触电般麻酥酥的感觉迅速传遍了她的全身，她感觉大脑一阵昏眩，四肢有些瘫软，情不自禁地，我老婆李晶开始回吻他。</w:t>
      </w:r>
    </w:p>
    <w:p>
      <w:r>
        <w:t>四周的同事和我都目瞪口呆的欣赏这这淫靡的一幕，竟无一人想去阻止他们。</w:t>
      </w:r>
    </w:p>
    <w:p>
      <w:r>
        <w:t>奇幻之国当他们从充满激情的热吻中苏醒过来时，我老婆李晶已然全身瘫软在董涛怀里，她的双臂紧紧勾住董涛的脖子，发烫的脸颊紧贴在他火热的胸膛上。董涛用一只手轻挑我老婆李晶的下頜，亲吻她光洁的额头，仔细的端详著这个怀里任她轻薄的美丽少妇</w:t>
      </w:r>
    </w:p>
    <w:p>
      <w:r>
        <w:t>此时的我老婆李晶秀丽的脸庞楚楚动人，及肩的秀发黑亮顺滑，两颊象染了胭脂般緋红，双眸里含情欲滴，鲜艳的朱唇微啟，白皙的脖颈细长优美，随著呼吸不断起伏的酥胸饱满而挺拔。</w:t>
      </w:r>
    </w:p>
    <w:p>
      <w:r>
        <w:t>眼前的秀色让董涛看得心中一荡，不由的再次紧紧地把我老婆李晶揽在怀里，他抱著满怀的软玉温香，一边亲吻著我老婆李晶芬芳的柔发，一边让她饱满坚挺的大奶子酥软地贴在自己的胸口，同时开始用他男性膨胀的欲望有力的顶触著我老婆李晶平坦柔软的腹部</w:t>
      </w:r>
    </w:p>
    <w:p>
      <w:r>
        <w:t>此时我老婆李晶已经意乱情迷，她抬起头，用她那双仿佛要滴出水来的媚眼凝视了董涛一小会，然后把她那娇艳欲滴的地双唇再次奉上，他们重又深深地长吻，这次董涛吻得更加的轻柔，好像生怕打碎了珍贵的瓷器一般。</w:t>
      </w:r>
    </w:p>
    <w:p>
      <w:r>
        <w:t>他无限轻柔地用舌头轻舔我老婆李晶纤细光滑的颈项和双臂裸露的肌肤，我老婆李晶则在我他的怀里仰著头，小嘴微张，轻声呻吟，胸前饱满浑圆的双丘随著她的呼吸上下起伏。董涛用左手轻揉我老婆李晶丰满高耸的酥胸，右手则慢慢地把我老婆李晶的连身短裙从下往上套了出来。此时我老婆李晶的全身只剩一件纯白的鏤空乳罩和黑色蕾丝小内裤遮掩著，大家终於可以饱览我老婆李晶那令人充满遐想的丰满雪白的大奶子，我老婆李晶丰满的乳房和她修长的身材比例恰到好处，皮肤非常光滑细腻。</w:t>
      </w:r>
    </w:p>
    <w:p>
      <w:r>
        <w:t>董涛舔弄著我老婆李晶上身丝绸一样的肌肤，最后停留在她的乳罩上，隔著乳罩舔弄里面已经凸起的乳头，我老婆李晶开始急遽地娇喘，娇躯绵乱滚烫，董涛的手顺著我老婆李晶的裸背游走抚摩，趁势解开了乳罩的搭扣，我老婆李晶很配合的将双臂下垂，董涛顺利地将乳罩从我老婆李晶的上身褪了下来，我老婆李晶胸前那对尖挺饱满的双峰挺立在曖昧的空气中，彻底暴露在董涛和同事们的眼前。当董涛用嘴趁势含住我老婆李晶胸前那颗已然傲然翘起的、殷红的「樱桃」时，我老婆李晶突然「啊……」地失声叫了出来。</w:t>
      </w:r>
    </w:p>
    <w:p>
      <w:r>
        <w:t>董涛起身，只见我老婆李晶半裸的身体在空气中微微发抖，起伏颤动的乳峰夹著中间那道明显的乳沟，董涛悠然欣赏著我老婆李晶挺拔的双峰随著她的呼吸上下起伏。</w:t>
      </w:r>
    </w:p>
    <w:p>
      <w:r>
        <w:t>我老婆李晶又微睁媚眼瞟了董涛一下，没有说话，只是下意识的用双手遮住自己裸露的乳峰，董涛上前重新抱起她，然后在沙滩上铺上床单，把我老婆李晶放倒在上面，飞快的脱光了自己的衣服</w:t>
      </w:r>
    </w:p>
    <w:p>
      <w:r>
        <w:t>董涛脱衣服的时候，我老婆李晶静静的仰躺著，她看著董涛，伸手拢了拢她自己额前散乱的秀发，胸前骄傲耸立著的大奶子随著我老婆李晶手臂的动作上下微微地颤动，红宝石一样的乳头半露半陷地嵌在她粉红的乳晕上，我老婆李晶纤细的腰肢与丰满微翘的双臀形成了一段优美的弧线，一直沿伸到她挺拔细腻的双腿和纤细匀称的脚踝。</w:t>
      </w:r>
    </w:p>
    <w:p>
      <w:r>
        <w:t>董涛没有马上脱掉内裤，当我老婆李晶看见董涛内裤下高高撑起的巨大帐篷时，她的呼吸变得更加急促，我老婆李晶含羞地垂下眼帘，视线匆忙逃离了董涛的下身，董涛动作轻柔地在我老婆李晶旁边躺下，一张热烈而饥渴的情欲之网在我老婆李晶身边张开了</w:t>
      </w:r>
    </w:p>
    <w:p>
      <w:r>
        <w:t>当董涛躺下时，我老婆李晶感觉她的心就在情欲与贞洁的漩涡里挣扎、起伏，因為害羞，我老婆李晶侧过身去背对著董涛，董涛把手从我老婆李晶的腋下伸过去，然后合拢在她胸前酥软的乳房上，从后面用力地紧紧把我老婆李晶的身体拥在怀里，胸膛紧紧地贴著我老婆李晶光滑的后背</w:t>
      </w:r>
    </w:p>
    <w:p>
      <w:r>
        <w:t>[嫂子，别在意，大家都想玩玩嘛，我们都是年轻人，你老公也没反对啊。]董涛低声对我老婆李晶说道。我老婆李晶含羞的点了点头。</w:t>
      </w:r>
    </w:p>
    <w:p>
      <w:r>
        <w:t>董涛双腿结实的皮肤碰触著我老婆李晶丰美的双臀，双臂的挤压把董涛内心灼热的情欲通过双手的按抚揉进了我老婆李晶柔软的双乳，这种甜蜜的温柔接触彻底融化了我老婆李晶，她急促的喘息渐渐变成了轻声的呻吟，而董涛的双手则继续挑弄著我老婆李晶内心的渴望，它们各捧著我老婆李晶的一只乳房，用指腹或轻或重地从外向内画圆，然后轻轻抚捏著我老婆李晶因為动情而变硬突起的乳头。</w:t>
      </w:r>
    </w:p>
    <w:p>
      <w:r>
        <w:t>董涛的嘴从侧面轻轻舔弄着我老婆李晶的耳垂，持续挑逗着我老婆李晶的情欲，在董涛不断的抚弄下，我老婆李晶开始春情荡漾，她轻轻扭动着身体，小手紧紧地抓住董涛的胳膊，丰满而翘挺的臀部微微地前後移动着，摩擦董涛昂然勃起的阴茎前端。这更让董涛欲火中烧，於是挤压我老婆李晶双乳的手不由得加重力量，猛烈的挤压我老婆李晶逐渐膨胀变硬的嫩乳，然後索性让我老婆李晶俯卧着，董涛俯身压在她柔软的胴体上董涛沿着我老婆李晶後备起伏的曲线，舌头慢慢地向下舔去，一只手沿着我老婆李晶光滑的小腹向她的下身伸去，想脱掉我老婆李晶的内裤。</w:t>
      </w:r>
    </w:p>
    <w:p>
      <w:r>
        <w:t>此时的我老婆李晶完全陷入追求肉欲快感的漩涡而不可自拔，她主动地擡起她的腰臀部和双腿，方便董涛的动作。紧包着我老婆李晶下体的是一条带蕾丝边的黑色半透明内裤，内裤中间包着她阴阜的地方高高隆起，从内裤点缀的花纹间隙里，董涛可以清晰地看见里面浓密的阴毛董涛的手指沿着蕾丝边伸进我老婆李晶性感的内裤里，慢慢地向内延伸，最後停在我老婆李晶双腿中间那片已经微微湿润的芳草地上，然後温柔地褪下了她的内裤，现在，董涛怀里的美丽少妇已经一丝不挂了，我老婆李晶充满肉感的美好身体全部裸现在大家面前董涛的手和舌就好象烧红的烙铁，抚到我老婆李晶哪儿，哪儿便燃烧起来。我老婆李晶纤细的腰肢在董涛身下激烈地扭动着，象跳动的火苗。董涛的脸贴着我老婆李晶浑圆的双臀，用双手温柔而坚决地分开我老婆李晶的腿，我老婆李晶这个大美女最隐秘的桃源蜜洞立刻全部暴露在同事们眼前，只见在她那片浓密芳草覆盖的中心，肉红色的两扇蓬门已经微微开启，董涛十分轻柔地用舌尖舔弄着我老婆李晶大腿的内侧和根部，那里温暖而又甜蜜的气味让董涛心摇神驰。</w:t>
      </w:r>
    </w:p>
    <w:p>
      <w:r>
        <w:t>我偷眼望去，只见很多同事已经解开腰带，手不停的前後撸动自己的阳具，显然已经忍受不了这麽香艳的刺激。</w:t>
      </w:r>
    </w:p>
    <w:p>
      <w:r>
        <w:t>董涛故意先不碰我老婆李晶诱人的三角地带的中心，只是用鼻间滚烫的呼吸袭击它，我老婆李晶被董涛压在身下，仰着头，双眼迷朦，双腿摇晃，嘴里发出勾人心魄的低声呻吟。的温柔抚弄已经融化了我老婆李晶内心那一丝儿最後的羞怯，她身体的全部敏感器官都被董涛的温柔唤醒了，我老婆李晶柔软肉感的身体象琴弦一样在董涛身下被董涛随意地拨弄着。</w:t>
      </w:r>
    </w:p>
    <w:p>
      <w:r>
        <w:t>身下的我老婆李晶腰部上挺，弓起脊背，但接着又无力地倒下，董涛顺着我老婆李晶的玉腿内侧向下吻去，一边用双手不住地按摩我老婆李晶白皙而丰满的肉臀，当董涛的嘴唇沿着她光滑的大、小腿向下碰到我老婆李晶纤细的脚踝时，我老婆李晶的反应就如同遭到电击一样的开始颤抖，真没想到这儿竟然也是我老婆李晶的敏感区，她嘴里的呻吟更大声了。</w:t>
      </w:r>
    </w:p>
    <w:p>
      <w:r>
        <w:t>我老婆李晶强烈的反应勾起了董涛更大的兴趣，董涛索性起身，坐在旁边，用手轻轻举起我老婆李晶的一条腿，把我老婆李晶的脚趾温柔地含进嘴里吮吸。遭受如此连番攻击，我老婆李晶忍不住激动地翻过身来，双手环抱胸前，按着她自己正在逐渐变硬发胀的双乳，脸上满是迷醉的表情董涛慢慢脱下内裤，男性雄壮的裸体展现在我老婆李晶面前，董涛胯下的的肉棒昂然挺立，粗大如柱，坚硬如铁，散发着滚滚雄性的热力，此刻对於我老婆李晶，它仿佛就是国王的权杖，我老婆李晶仰躺着展开她美丽的桃源蜜穴，等待着董涛雄伟的“权杖”占有她的那雷霆万钧的一击。</w:t>
      </w:r>
    </w:p>
    <w:p>
      <w:r>
        <w:t>我老婆李晶的身体象是被董涛吸了起来，她用莲藕一般的玉臂环绕着董涛的身体，滚烫的脸贴在董涛的胸膛上，董涛的肉棒深陷入我老婆李晶的乳沟中间。不堪忍受这难耐的挑情，我老婆李晶动情地抚摸着董涛结实光滑的臀部，同时感受着胸前董涛阴茎的火热坚硬和那一跳一跳间流露的无比的冲动。</w:t>
      </w:r>
    </w:p>
    <w:p>
      <w:r>
        <w:t>董涛示意我老婆李晶躺下，俯下身子亲吻我老婆李晶胸前那对柔软高耸的乳房，因为动情，我老婆李晶的乳房此时就如一只丰梨，和她纤细的腰肢形成强烈的对比，董涛的舔弄、吸吮使我老婆李晶峰顶那对嫣红的乳头更加骄傲的挺出，仿佛受到上空强大磁力的吸引。</w:t>
      </w:r>
    </w:p>
    <w:p>
      <w:r>
        <w:t>我老婆李晶把她自己的身子用力向後舒展着，大腿弯曲着举在空中，尽情地承受着董涛的爱抚。董涛用力抱住我老婆李晶肥美的臀部，使它更贴近董涛的下身，然後分开我老婆李晶珠圆玉润的双腿，让它们夹住董涛的腰，我老婆李晶的上身愈来愈向後仰着，乌黑的柔发铺在地上，绯红的俏脸上满是汗珠。</w:t>
      </w:r>
    </w:p>
    <w:p>
      <w:r>
        <w:t>董涛猛的抱起我老婆李晶那青春而又富有弹性的肉体，和她一起倒在地上，他们紧紧地抱在一起，脚、大腿、臀部、胸和脸都融化在一起。董涛一面抚摸着我老婆李晶光滑柔软的皮肤，一面亲吻着我老婆李晶，董涛的舌尖再次从我老婆李晶的脸颊开始，沿着我老婆李晶曲线优美的身体一侧，一直亲吻到我老婆李晶那可爱的小腿，再沿着另一侧向上吻到我老婆李晶三角地带茂密草丛中那迷人花瓣的中心。董涛忘情地吮吸着从我老婆李晶的桃源里流出的爱液，又舔弄着滑过我老婆李晶平坦温润的小腹、激涨坚挺的乳头和她光滑细长的脖颈。</w:t>
      </w:r>
    </w:p>
    <w:p>
      <w:r>
        <w:t>我老婆李晶如玉般的双唇寻觅着，终於找到了董涛的嘴唇，就再也不放地紧紧亲吻着。与此同时，我老婆李晶那震颤不已的美丽肉体开始不停地和董涛雄伟的身躯蹭动起来。我老婆李晶两腿大张，激动得弓起腰来，高耸的胸部不停的起伏着。</w:t>
      </w:r>
    </w:p>
    <w:p>
      <w:r>
        <w:t>那一刻董涛感到身下仿佛铺满了厚厚的、软软的羊草，耳边呼呼响起了田野吹来的暖洋洋的轻风，而我老婆李晶下身桃花源里的花心仿佛就是宇宙中的黑洞，强烈地吸引着董涛将自己完全投身其中。</w:t>
      </w:r>
    </w:p>
    <w:p>
      <w:r>
        <w:t>董涛粗硬的大鸡巴已经顶在了我老婆李晶的阴唇上，跃跃欲试，马上就要闯关夺隘，直捣龙门。而我老婆李晶桃源洞口鲜嫩的花瓣也已微微分开，含住了董涛阴茎锐利的前峰，似乎也在企盼董涛的雷霆一击直到此刻我才意识到老婆马上就要被董涛彻底占有了，内心深处终於情欲战胜了理智，我并没有出言阻止，我发现老婆竟然幽怨的望了我一眼，我马上慌张的低下头去。</w:t>
      </w:r>
    </w:p>
    <w:p>
      <w:r>
        <w:t>终於，董涛的大龟头轻轻地拨开我老婆李晶覆盖在桃源洞口肥厚的花瓣，藉着她阴道里分泌的湿滑淫液，腰部用力一挺，粗壮的大龟头向前一挤，用力插进了我老婆李晶早已泛滥不堪的嫩穴。那一刻，我的心如中雷击，虽然很刺激，但是我心爱的我老婆李晶已经失贞了，那能给男人带来最高享受的地方已经属於别人了。</w:t>
      </w:r>
    </w:p>
    <w:p>
      <w:r>
        <w:t>我老婆李晶在董涛跨下「啊....」的一声长叹，一种释然和解脱感油然而生，她只觉一股酥酥、麻麻、痒痒、酸酸的感觉，夹杂着肉欲满足与失贞羞惭的复杂心情，随着董涛阴茎的插入从她的心里冒出来，然後向四肢蔓延。</w:t>
      </w:r>
    </w:p>
    <w:p>
      <w:r>
        <w:t>因为前戏充分，我老婆李晶的整个阴道都濡湿而润滑，加上董涛的激动和紧张，董涛这用力一插，居然直接顶到我老婆李晶桃源深处可能连我都未曾触及过的花心。董涛感觉我老婆李晶阴道口火热的阴唇紧紧地箍夹住大鸡巴的根部，整个肉棒都被我老婆李晶阴道口娇软嫩滑的阴唇和阴道里温暖湿润的嫩肉层层包裹着，舒爽不已。</w:t>
      </w:r>
    </w:p>
    <w:p>
      <w:r>
        <w:t>因为我老婆李晶的阴道很紧，所以董涛粗壮肉棒直抵尽头的插入给我老婆李晶带来从未有过的充实感的同时，一阵有如破处般的痛楚也着实让毫无心里准备的她柳眉微皱、轻咬贝齿，但因为是少妇，所以她知道短暂的痛楚之後就会迎来无尽的快乐。</w:t>
      </w:r>
    </w:p>
    <w:p>
      <w:r>
        <w:t>我老婆李晶明显地感觉到在董涛粗大鸡巴逐渐深入她身体的过程中，一股令她头晕目眩的强烈快感夹杂着些许的痛楚，不断从她的阴道内涌出，在董涛身下急促地呼吸着，娇喘细细，娇啼婉转，欲拒还迎地完全接受了董涛那挺入她幽径、已被她的淫液弄得又湿又滑的粗大肉棒。</w:t>
      </w:r>
    </w:p>
    <w:p>
      <w:r>
        <w:t>「啊……。啊……....唔....好....痛....」呻吟间我老婆李晶撒娇似地拼命扭动娇躯在董涛身下挣紮，董涛觉得好像不受自己控制似的加速挺动下身，因为我老婆李晶阴道壁上的嫩肉好像有层次似的，一层层包裹着董涛的大鸡巴，每当董涛的大肉棒抽出再进入时，我老婆李晶阴道壁的嫩肉就会自动收缩蠕动，子宫腔也跟着紧紧地咬着董涛龟头肉冠的颈沟，像是在吸吮着董涛的龟头，没想到我老婆李晶竟然拥有如此销魂的小穴，鸡巴上巨大的快感让董涛的抽插越来越有力！</w:t>
      </w:r>
    </w:p>
    <w:p>
      <w:r>
        <w:t>我老婆李晶身体的扭动使他们的下体相互磨擦，带来阵阵快感，我老婆李晶感觉自己的花瓣内蜜汁不断涌现，从下体传来持续的充实感和满足感，让我老婆李晶彻底放弃了挣紮，贞洁和负疚感都被她抛诸脑後，我老婆李晶只想随着董涛、随着董涛肉棒的反复抽插，和董涛一起追逐身体的极致快乐。</w:t>
      </w:r>
    </w:p>
    <w:p>
      <w:r>
        <w:t>董涛压在我老婆李晶柔软的身体上，我老婆李晶光滑的下身与董涛赤裸的下体紧紧相贴，每次董涛的大肉棒整根插入我老婆李晶的阴道时，大龟头都顶在我老婆李晶的阴核花心上，他们下体结合紧密的一点缝隙都没有。</w:t>
      </w:r>
    </w:p>
    <w:p>
      <w:r>
        <w:t>董涛感觉身下的美少妇肌肤有如凝脂，柔嫩而富於弹性；两腿之间三角地带的阴毛柔软而茂盛，缝隙间隐隐透著红光；粉红色的嫩穴若有若无地吸吐张闔，从里面连连涌出的蜜汁更是打湿了他和我老婆李晶私处的毛发</w:t>
      </w:r>
    </w:p>
    <w:p>
      <w:r>
        <w:t>董涛感觉得出我老婆李晶的子宫颈将他的龟头紧紧的咬住，使他舒爽的不得了。董涛低头注视身下这位梦寐以求的美艳尤物，我老婆李晶被董涛看的害羞的垂下眼帘，董涛心底突然涌出一种占有后的狂喜，忍不住对我老婆李晶说：「嫂子，怎么样，舒服吗……」</w:t>
      </w:r>
    </w:p>
    <w:p>
      <w:r>
        <w:t>我老婆李晶在董涛身下媚眼如丝地飞了董涛一下，呻吟著说：「死强强，得了便宜还卖乖，我怎么对得起我老公……，我以后怎么见人啊？」，不知不觉，我老婆李晶连对董涛的称呼都变了，我听了心里一酸，已经有些后悔今晚疯狂的举动。</w:t>
      </w:r>
    </w:p>
    <w:p>
      <w:r>
        <w:t>董涛邪气的将大龟头在我老婆李晶花心用力地一顶，我老婆李晶一声娇哼：</w:t>
      </w:r>
    </w:p>
    <w:p>
      <w:r>
        <w:t>「哎……。，你轻一点……」</w:t>
      </w:r>
    </w:p>
    <w:p>
      <w:r>
        <w:t>董涛低头吻了我老婆李晶的红唇一下，对她说：「你放心，我会很温柔的，一定给你带来你从未享受过的快乐！」边说著，董涛又吻住了我老婆李晶吐气如兰的柔唇，而陷入肉欲的她羞答答地闭上眼睛，伸出软软的舌头让董涛吸吮著，董涛下身重新开始轻轻挺动，火热坚硬的肉棒轻柔的在我老婆李晶的阴道内抽送著。</w:t>
      </w:r>
    </w:p>
    <w:p>
      <w:r>
        <w:t>我老婆李晶轻轻地呻吟著：「唔……....」，表情既是欢愉又是满足，十分性感诱人，情欲高涨的董涛挺起上身，一边慢慢抽动著阴茎，同时双手攀上了我老婆李晶浑圆鼓胀的双峰</w:t>
      </w:r>
    </w:p>
    <w:p>
      <w:r>
        <w:t>我老婆李晶那饱满而又柔软的一对雪白的大奶子已经骄傲地、颤巍巍地完全挺起，半球形的椒乳是恰到好处的那种丰满，乳头傲然挺立在浑圆的乳房上，粉红色的乳晕微微隆起，而乳头则因為动情充血而呈现朱红色。</w:t>
      </w:r>
    </w:p>
    <w:p>
      <w:r>
        <w:t>感觉董涛的双手袭上她的傲人双峰，我老婆李晶的玉靨顿时又是羞红一片，她紧紧闭著那双媚眼的同时，胸部却主动地微微上挺，仿佛要让董涛完全埋首在她美丽的乳波里。</w:t>
      </w:r>
    </w:p>
    <w:p>
      <w:r>
        <w:t>董涛只见眼前耀眼的雪白中，我老婆李晶那对丰盈坚挺、温玉般圆润柔软的玉乳就若含苞欲绽的花蕾般含羞乍现，娇花蓓蕾般的玉乳中心，一对娇小玲瓏、晶莹可爱、嫣红无伦的柔嫩乳头含娇带怯、羞羞答答地娇傲地向董涛挺立著。</w:t>
      </w:r>
    </w:p>
    <w:p>
      <w:r>
        <w:t>我老婆李晶那一对娇小可爱的乳头就像一对鲜艳欲滴、柔媚多姿的花蕊，正羞羞答答地期待著董涛这只狂蜂浪蝶来羞花戏蕊，羞答答的乳头周围一圈如月芒般的玉晕，那嫣红玉润的乳晕正因我老婆李晶如火的欲焰渐渐化成一片诱人的猩红。</w:t>
      </w:r>
    </w:p>
    <w:p>
      <w:r>
        <w:t>董涛先用拇指和食指轻拈、揉捏我老婆李晶可爱的乳头，然后张嘴含住了一粒乳头吸吮著，舌尖不时绕著乳珠打转，渐渐的，我老婆李晶的乳珠在董涛的抚弄下变得更硬了。</w:t>
      </w:r>
    </w:p>
    <w:p>
      <w:r>
        <w:t>董涛轻摇臀部，将大龟头顶磨著我老婆李晶的花心打转，龟头顶端清楚的感受到我老婆李晶逐渐胀大的阴核在轻微的颤抖，一股股密汁淫液不断从我老婆李晶的阴道深处涌了出来，热呼呼的浸泡著董涛粗壮的大肉棒，让董涛感觉飘飘欲仙。</w:t>
      </w:r>
    </w:p>
    <w:p>
      <w:r>
        <w:t>我老婆李晶紧绷的身躯开始放松了，鼻腔里发出阵阵诱人的呻吟声。她轻柔的叫著：</w:t>
      </w:r>
    </w:p>
    <w:p>
      <w:r>
        <w:t>「哦……真好，我受不了了....强强好胀....你的鸡巴好大，撑得人家下面好舒服....嗯....慢一点....哦....轻点，你的太大了....」。</w:t>
      </w:r>
    </w:p>
    <w:p>
      <w:r>
        <w:t>这时，已经有很多同事掏出鸡巴，边看著我老婆李晶与董涛做爱，边手淫。</w:t>
      </w:r>
    </w:p>
    <w:p>
      <w:r>
        <w:t>董涛看著身下的美女媚眼微张，舌头抵著上牙，来回舔玩著她自己的樱唇，董涛离开我老婆李晶已经变成浅红色的乳头，转而热情地亲吻我老婆李晶娇艳欲滴的香唇，尽情的品尝她口中的津液，舌头和我老婆李晶的舌头纠缠在一起，再将它吸吮到董涛自己口中</w:t>
      </w:r>
    </w:p>
    <w:p>
      <w:r>
        <w:t>「啊……」，我老婆李晶的哼叫声越来越急，眼神也越来迷糊，突然，我老婆李晶用她的一双美腿用尽全力地夹紧董涛，同时快速扭动她的纤腰，吻董涛也吻得更密实，他们俩的舌头搅动得几乎打结在一起。</w:t>
      </w:r>
    </w:p>
    <w:p>
      <w:r>
        <w:t>「唔....」，董涛松开我老婆李晶的檀口好让她喘一口气，然后一路吻下去，吻著她挺直的玉颈……一路向下……董涛的嘴唇吻过我老婆李晶雪白嫩滑的胸脯，然后再次咬住她一粒娇小玲瓏、柔嫩羞赧、早已硬挺的可爱乳头。</w:t>
      </w:r>
    </w:p>
    <w:p>
      <w:r>
        <w:t>「唔……」娇艳的我老婆李晶又是一声春意盎然的娇啼。半梦半醒的我老婆李晶也听到她自己淫媚婉转的呻吟，本就因肉欲情焰而緋红的丽靨更是羞红一片。</w:t>
      </w:r>
    </w:p>
    <w:p>
      <w:r>
        <w:t>董涛用舌头缠卷住我老婆李晶一粒早已羞羞答答硬挺起来的可爱乳头，舌尖在上面揉卷、轻吮、狂吸，董涛的另一只手抚握住我老婆李晶另一只怒峙傲耸、颤巍巍的娇羞玉乳，两根手指轻轻夹住上面那粒同样充血勃起、嫣红可爱的娇小乳头，一阵轻搓揉捏，同时下面的肉棒毫不怜惜地继续挥戈猛进。</w:t>
      </w:r>
    </w:p>
    <w:p>
      <w:r>
        <w:t>渐渐的，董涛感觉我老婆李晶的阴道里越来越热，阴道里面层层叠叠的嫩肉不断的收缩蠕动，强力吸吮著自己的大鸡巴，董涛想不到我老婆李晶的小嫩穴竟是那么的紧缩柔韧，无限的快感排山倒海而来。</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