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人妻之直销公司</w:t>
      </w:r>
    </w:p>
    <w:p>
      <w:r>
        <w:t>美美自从嫁到我家后，就再也没有去工作，呆板的生活过不了多久她就生厌了，于是应朋友的邀约，去一家直销公司了解。第一次去公司时，美美刻意打扮一番，本来就美的美美，在薄施脂粉后更显得娇艳动人，美美回来后说有一大堆男同围着她打转，让她觉得自己还真魅力不减，自信心大增呢！禁不起朋友的诱惑，她在第二次参加说明会就购买了一些商品，说是要体验产品，才有办法分享，虽然她兴冲冲的告诉我这些，可是我却不为所动，甚么倍增，什么的什么……基本上我是不太相信的，不过只要她高兴，反正顶多只是浪费点时间，让她独自闯闯也好！</w:t>
      </w:r>
    </w:p>
    <w:p>
      <w:r>
        <w:t>哪知道过不了三五次，她竟然要我和她一起去参与一次说明会，我推不掉，只好硬着头皮参加。</w:t>
      </w:r>
    </w:p>
    <w:p>
      <w:r>
        <w:t>一到会场，在门口迎接的是美美公司的总监，１８０公分高的总监，挂着一付斯文的金边眼镜，瘦高的身躯却有一股英挺，正对着每个入场的贵宾握手致意。</w:t>
      </w:r>
    </w:p>
    <w:p>
      <w:r>
        <w:t>说明会开始了，一场场有声有色的讲演，又鼓掌又叫喊的，听起来怪肉麻的，再加上一个个的见证，说得很神奇的样子，最后再来个成功的分享，还真煞有其事呢！</w:t>
      </w:r>
    </w:p>
    <w:p>
      <w:r>
        <w:t>最后面再来个颁奖，意外的事情发生了，受奖者竟然有我老婆美美在内！这令我意外，这回我真的用力鼓掌，不赖嘛！还蒙到个奖，难怪她今晚打扮得特别娇艳动人，原来是要给我惊喜，台上的她真是容光焕发，颁奖完后就真的结束晚会，可是会后会才正要开始哩。</w:t>
      </w:r>
    </w:p>
    <w:p>
      <w:r>
        <w:t>我心里一连串的点点点，但是奖品嘛！没得挑，更扯的是到月底就是期限，剩下不了几天，在朋友的怂恿下，加上今晚我可以送她回家，不用赶公交车，所以选日不如撞日就在今日，去好好享用一下这个课程，就当是放松一下，我也乐得轻松，免得还要陪她交际。美美遵循指示先去美容室盥洗，在美容室内美美先脱去外衣，并且脱下为了穿衣服好看且性感诱人的半透明丁字裤，然后换上件浴袍挽上头发戴上纸浴帽，梳洗完毕后，还穿上美容室专用的纸内裤。我看了一下，哇！不就全身脱光光了，难怪她走路如此小心！过了一会，美容师来了，是一位丰姿绰约的长发的美女，玲珑有致的身材更衬托出专业的气质。“两位好，我是美容师婉仪，从事美容课程８年多了……”听完她的介绍，让美美与我对塑身课程稍微增加了点信心。</w:t>
      </w:r>
    </w:p>
    <w:p>
      <w:r>
        <w:t>虽然是公司专用的美容室，可是却稍嫌简陋，门口也仅用折迭式的拉门轻掩住，为了等美美，我也只好坐在美容室对面的矮沙发上，不过拉门末端无法完全密闭，所以我可以由缝隙中稍微窥视到里面的情景，只不过角度的关系，并不能看到整个房间，只能看到一点点。</w:t>
      </w:r>
    </w:p>
    <w:p>
      <w:r>
        <w:t>婉仪进入房内后，我听到婉仪要美美先趴下来，美美照做，却引来一阵温馨的笑声，只听婉仪说：“傻孩子！先把浴袍给脱掉，哪有这样做塑身的？来！我帮妳……”</w:t>
      </w:r>
    </w:p>
    <w:p>
      <w:r>
        <w:t>美美稍微迟疑一下，遂把浴袍脱开，双手不自觉的环抱在胸。我从侧面看到的美美，面对一个陌生的女人，还是羞涩得很，模样真可爱，不过她还穿件纸内裤，裹在尺码嫌小的纸内裤里，她的丰臀显得格外诱人，而且因为刚冲好澡的湿气，让薄薄的纸内裤显得很透明，虽然这嫚妙的身体是我熟悉的，但是此时此刻我不禁兴起一阵偷窥的念头，这感觉有点奇怪，不过是真的。</w:t>
      </w:r>
    </w:p>
    <w:p>
      <w:r>
        <w:t>在问明美美想要塑身的部位后，婉仪就取过一条浴巾往她身上一盖，只露出下半身来，我虽然没听到她们刚才讲甚么，但是自己老婆，一猜就知道，她想减小腿。</w:t>
      </w:r>
    </w:p>
    <w:p>
      <w:r>
        <w:t>婉仪不断提醒美美要放松，有时候会有点酸痛是正常的，要忍耐，按了约十几分钟后，只见总监形色匆匆的跑到房间里来。总监对我不是很注意，只点头虚应一下，然后对婉仪说：“那边有一桌都是美容界的，妳可不可以去应对一下？”</w:t>
      </w:r>
    </w:p>
    <w:p>
      <w:r>
        <w:t>婉仪显得很为难，摊开两手说：“那这怎么办？你自己还不是也是美容师？”</w:t>
      </w:r>
    </w:p>
    <w:p>
      <w:r>
        <w:t>只听总监急着说：“我的少奶奶，你又不是不晓得我又没有开过店，那些欧巴桑还是妳行，成了的话算妳的体系，更何况有一两个还是慕名而来，妳喔！好大的名气！”婉仪给哄得笑呵呵的，显得很为难似的，我看在眼里，也不强人所难，不过她们在我还没有开口前就对美美说了：“美美！妳真幸运，等一下我们总监会亲自帮妳做塑身，不过妳要等一下……”</w:t>
      </w:r>
    </w:p>
    <w:p>
      <w:r>
        <w:t>我只听到这一句话心里就疑惑起来，她还真幸运！从她一到这边，我发现美美是非常受欢迎的，一堆色馋的野狼每个都性致勃勃的盯着她身体瞧，这就是我坐在门口的原因，还不时要应付故意和我攀谈的无聊男子，每个讲话都不专心，显然不是只有我发现这侧面可以看到里头的情况，他们边和我谈话边分享美美的半裸身躯，虽然经过我的闲扯下，他们只能看到浮光掠影，但是我还是可以察觉到有一两个男人在欣赏完后那种兴奋的样子，甚至于品头论足起来。</w:t>
      </w:r>
    </w:p>
    <w:p>
      <w:r>
        <w:t>那个所谓的总监带婉仪过去见过客人后，没两分钟就回来，又对我微笑致意，也不问我是谁？当然更不会问我的意见，就直接进入房间。这时半裸的美美尴尬娇羞可以想见，她生硬的语调问说：“总监，真的是你要帮我做这个课程？那……那怎么好意思？我……我会不好意思的啦……”她边说边将浴巾往下体盖去，这时候才怪浴巾太小已经嫌晚。</w:t>
      </w:r>
    </w:p>
    <w:p>
      <w:r>
        <w:t>那个总监笑笑说：“妳别怀疑！我可是合格的美容师及营养师，所以才有办法主持这个公司啊。”美美心理总是感觉不妥，又吶吶的说：“这……这样啊，可是……我……我是女的……那……那……那……你是男的耶……”</w:t>
      </w:r>
    </w:p>
    <w:p>
      <w:r>
        <w:t>总监笑说：“女的？我又不是没有帮女的做过，事实上，我大部份的客户都是女的，其中还包括一些明星呢！所以妳别在意好吗？妳只要好好享受就好，OK！”</w:t>
      </w:r>
    </w:p>
    <w:p>
      <w:r>
        <w:t>美美想再说些甚么，但是他们总监的手却已经搭上她细腻的丰臀上，这令我一时很难接受，美美没有看到，我却一直看得很清楚，总监的脸色不怀好意，美美紧张得不敢乱动，因为这可是她敬为天神的总监啊！平常时候他总是关在办公室里谈生意，对他的印象都只有在台上那种超震撼的演讲，今天他却帮自己做塑身，这样的接触真让她受宠若惊，比起自己一点点的羞涩，那真是小巫见大巫了，她不敢再反抗，把自己的一切都交给这个令她崇拜的男人。</w:t>
      </w:r>
    </w:p>
    <w:p>
      <w:r>
        <w:t>总监打量眼前的美女，打从第一次进公司，她的丰采早已在每个男人心中留下烙印。美美，人如其名，有过之而无不及，骄矜的表情一点也不矫揉造作，处处透着成熟的韵味，却涉世未深，不畏世道奸险，讲话常常有种与生俱来的正义感；因为对环境不熟识显得有些羞涩，却无法掩饰大方的个性，她的美与一般寻常脂粉不同，有种特别的幽雅与内涵……总之非笔墨能形容的，但是，现在的美美就半裸的趴在自己面前，因为紧张而紧闭的双腿，看起来是那么的无瑕，望着露出一角的纸内裤，嘿！未免太小号了吧？他拍拍美美的小腿，风趣的说：“妳叫美美吧？真的长得很美，还做甚么塑身？来，起来了，收工收工……”</w:t>
      </w:r>
    </w:p>
    <w:p>
      <w:r>
        <w:t>美美被他这么一说，更显娇艳，不好意思的说：“哪里有？我都已经是快三十岁的欧巴桑了，怎么比得上小丽小苹她们？”他边揉着美美的小腿边说：“她们？就她们？甭提了好吗！”</w:t>
      </w:r>
    </w:p>
    <w:p>
      <w:r>
        <w:t>他改用手刀轻剁着美美的小腿肚与大腿弯，接着说：“不过满分是两百分。”</w:t>
      </w:r>
    </w:p>
    <w:p>
      <w:r>
        <w:t>这引来美美的一阵娇笑声，她说：“你好缺德喔……怎么可以这样损人？”</w:t>
      </w:r>
    </w:p>
    <w:p>
      <w:r>
        <w:t>她忽然想起面对的是总监，不可以太放肆的，遂把剩下的话给吞下去。</w:t>
      </w:r>
    </w:p>
    <w:p>
      <w:r>
        <w:t>总监接着揉起她的大腿来，这样一来就接近警戒地带，美美不由得一阵羞怯，还好，她并不是全裸的，至少穿了件纸内裤。</w:t>
      </w:r>
    </w:p>
    <w:p>
      <w:r>
        <w:t>总监的手不断的侵袭她的敏感地方，她想避开却也无处可逃，幸好总监很温柔，手也很细腻，弄得自己很舒服很享受，免不了让自己有些绮念，对于自己这种想法她也脸红起来。</w:t>
      </w:r>
    </w:p>
    <w:p>
      <w:r>
        <w:t>总监的手似乎无止境的往上探索，她不晓得待会该不该让他帮忙做小腹的塑身，因为在正面，那情况一定更加尴尬，而且自己上半身可就完全没有遮蔽了。</w:t>
      </w:r>
    </w:p>
    <w:p>
      <w:r>
        <w:t>她想太多了，没有小心注意总监的巧手，有好几回偷偷地触向她的胯下，美美并不是未经验人生大欲的女子，对于被触摸的感觉一点也不陌生，但是却依旧保有与生俱来的敏感，直到这一次色总监忍不住比较用力一碰，美美才从自己的遐想中醒过来，敏感的她震惊的叫出声来。</w:t>
      </w:r>
    </w:p>
    <w:p>
      <w:r>
        <w:t>我虽然对着床可以看到她的状况，可是总监的动作却被他的身体给挡住，听到美美一声：啊”</w:t>
      </w:r>
    </w:p>
    <w:p>
      <w:r>
        <w:t>我马上留心起来，只听总监笑笑说：“美美，会酸痛吗？”美美羞死了，她不敢说是由于被碰到敏感的阴部而忍不住叫出声音，但是总监温柔的手掌就贴在自己跨下不远的大腿内侧抚摸，这情形自己想了就羞，敏感的身体渐渐对这美丽的肤触做出回应。</w:t>
      </w:r>
    </w:p>
    <w:p>
      <w:r>
        <w:t>美美摇头说：“不……不会，嗯！总监按得很专业……嗯，不过有点痒……”嘤咛一声，又说：“嗯！总监，那儿别……别按……我会……害羞的……”</w:t>
      </w:r>
    </w:p>
    <w:p>
      <w:r>
        <w:t>总监笑笑说：“傻孩子，有甚么好害羞的？妳还是穿着内裤啊，又不是光溜溜的！”</w:t>
      </w:r>
    </w:p>
    <w:p>
      <w:r>
        <w:t>但他心里却盘算着怎么把她的内裤给剥去？美美不晓得该当如何拒绝，她只知道下体因为充分的抚摸而燃起的亢奋越来越强，一股酥麻由双腿间向全身流窜。</w:t>
      </w:r>
    </w:p>
    <w:p>
      <w:r>
        <w:t>喔，又来了……她有些懊恼自己的敏感，啊！别又来了，别……别再来……</w:t>
      </w:r>
    </w:p>
    <w:p>
      <w:r>
        <w:t>美美忍不住又轻启朱唇，吐出一声：“啊……”这样的声音已经不是惊讶了，我又听到一声：“啊……”若隐若现的长音，难道美美这就发情起来？</w:t>
      </w:r>
    </w:p>
    <w:p>
      <w:r>
        <w:t>总监有点不解？眼前的美美他并没有下多少工夫，怎么会这样？为了证明自己的想法，他手往上一伸，架开浴巾，我看到盖住美美的浴巾被推到腰际，他对着美美的美臀下起工夫。</w:t>
      </w:r>
    </w:p>
    <w:p>
      <w:r>
        <w:t>美美耽溺在粉红色的绮梦中，她猛然发现被掀开的浴巾时，总监已经用充斥魔力的双手在抚慰自己性感的臀部，隔着纸内裤的触感让自己有一丝丝安全感，却不失美妙，至少这一层薄薄的屏障让自己还保留一点羞怯，对于看门的我来说也是，而且由于内裤尺码太小，屁股的嫩肉刚好把内裤撑紧，不至于会被松开，让我宽心不少。</w:t>
      </w:r>
    </w:p>
    <w:p>
      <w:r>
        <w:t>不过让美美懊恼的是却接踵而来，她感觉到下体因为性感而渐渐湿滑，热潮蜜液一阵阵袭来。</w:t>
      </w:r>
    </w:p>
    <w:p>
      <w:r>
        <w:t>总监发现美美的臀部轻轻的随自己的手掌起伏，他又把手移向股沟……滑向胯下，轻轻掠过然后从大腿内侧逆摸回来，再度按掠美美的外阴户。</w:t>
      </w:r>
    </w:p>
    <w:p>
      <w:r>
        <w:t>美美忍不住轻吟：“……哼……啊……啊……啊……好美妙，美美心中想着……嗯……这让她想起丈夫挑逗自己的情形，嗯……嗯……啊……”多希望他的手能停在那儿多抚摸一下，但是却开口说：“总……总监……嗯……你弄得人家好痒喔，嗯……嗯……别再摸那里了嘛！……嗯……别……别再按那里了嘛，啊……”总监发现美美胯下一点一点的蜜液从自己按压的内裤泛开，他看过不少女人，对于美美这个令他陶醉，对！就是陶醉又难到手的女人来说，他可算是很有耐心，不管是多么娴熟的贞节女子，在自己巧手调戏下，都会春心怒放！</w:t>
      </w:r>
    </w:p>
    <w:p>
      <w:r>
        <w:t>他恻恻的说：“那儿？妳说别摸哪儿？边问手边探索，是不是这儿？”</w:t>
      </w:r>
    </w:p>
    <w:p>
      <w:r>
        <w:t>美美被弄得已经很难自拔，轻扭屁股说：“总监，你别取笑我了，嗯……嗯……好舒服喔……嗯……你太太一定很幸福喔，您的手这么巧，这么细腻，啊……就是那儿，您别……别再碰……啊……您好坏啦，啊……啊……”她已经不是轻扭，而是随着总监的手时而颤抖，时而摇晃。</w:t>
      </w:r>
    </w:p>
    <w:p>
      <w:r>
        <w:t>“嗯……总监……啊……好……好……舒服……嗯……别再按那儿……”</w:t>
      </w:r>
    </w:p>
    <w:p>
      <w:r>
        <w:t>总监邪恶的笑着说：“这儿？还是这儿？”美美被弄得双腿发软，要不是趴着，她现在一定站不住脚，哀求的说：“饶了我吧，……啊……啊……好……那儿好……舒服，嗯……”她恨自己现在说的话不成句，又怕过大声让门外的我听到。</w:t>
      </w:r>
    </w:p>
    <w:p>
      <w:r>
        <w:t>我在外头听得不是很清楚，但是美美的异常反应却让我的小弟弟更加坚硬起来，我自恃门内的那个叫总监的男人应该不敢太放肆才对，就忍着点，静观其变。</w:t>
      </w:r>
    </w:p>
    <w:p>
      <w:r>
        <w:t>望着美美私处泛开的淫水，早已把纸内裤给沾湿，您知道的，纸糊的内裤沾不得水的，在美美的感觉里内裤的裤边紧紧的贴着身体，应该不会露出不该露的，但是经总监的手指轻轻一撕，无声无息的就从最湿润的中间渐渐裂开一条缝隙，从一小条到一大条裂口，美美还兀自认为没有暴露地放心的让人玩弄，一丛黑密的阴毛已先从缝隙处窜出，由于双腿并未张开，可以看到的部份有限，这钓足了总监的味口，他按奈不住自己的冲动，倒了一些美容精油在温软的手掌上，缓缓得朝美美的阴唇摸去，并不时的用手指上下滑动，时而以指头触摸因兴奋而肿大的小豆豆。</w:t>
      </w:r>
    </w:p>
    <w:p>
      <w:r>
        <w:t>美美已春情荡漾，不自觉的分开双腿，尽情地让总监抚摸，只听见美美不由地发出“嗯……嗯……啊……”的呓语。此时纸内裤已经在美容精油及美美的热潮下整个瓦解，总监用手轻轻压住内裤的一端，再配合美美的扭动下，纸内裤竟然以经悄悄地滑落在美容床边的垃圾桶内，此时美美已经彻底暴露在总监眼前而不自觉，仍以为自己还有最后一道防线。</w:t>
      </w:r>
    </w:p>
    <w:p>
      <w:r>
        <w:t>被抚摸的美美，表面虽然想要反抗，想要维持一丝女人的矜持，但是骨子里却也想要崇拜的总监来抚慰。为了想掩饰自己发出的淫语不被门外的我听清楚，美美只好用发问来抑制心中的狂乱。“喔……嗯！！总……总监，我……我这种反应……算……正常吗！？”</w:t>
      </w:r>
    </w:p>
    <w:p>
      <w:r>
        <w:t>“完全正常啊！美美妳不用担心。妳反应很敏感，是美丽健康的女人嘛。请放心！……反应更激烈的女人，我都见过。所以，绝不会在意啦！”</w:t>
      </w:r>
    </w:p>
    <w:p>
      <w:r>
        <w:t>总监讲完，美美不自觉的将屁股往上翘高了起来，好让总监轻轻抚摸洞口，滑滑的指尖已经悄悄地嵌进淫水满溢的穴内缓缓抽送。总监同时关切地问：“美美，这样，舒服吗？”</w:t>
      </w:r>
    </w:p>
    <w:p>
      <w:r>
        <w:t>只听见美美嗯嗯呜呜的不知说了些什么，嘴里只发出：“嗯……嗯……总监……嗯……”</w:t>
      </w:r>
    </w:p>
    <w:p>
      <w:r>
        <w:t>总监看时机已成熟，偷偷地将笔直地西装裤上的拉炼缓缓拉下，慢慢用左手将等待已久，即将爆发的阳具慢慢掏出，背对着总监的美美，不知道抚摸自己的巧手，已在不知不觉中换成了坚挺无比的大阳具，在自己最隐密的地方上下摩擦，此时听到美美轻呼一声：“总监……你……你……你……按的真专业……嗯……嗯……”</w:t>
      </w:r>
    </w:p>
    <w:p>
      <w:r>
        <w:t>美美此时已经无法抑制心中的欲望与小穴的酥麻，只见美美的纤柔十指已陷入美容床的软垫之中，表情似痛苦又似舒服，全身扭动的美美此时回过头来，突然发现总监的裤档中，居然伸出青筋曝露的阳具，并在自己的阴户上摩擦挺动，此时的美美再也顾不得羞耻，回手一伸，就将总监硕的大阳具抓住，并且前后套弄起来，而总监站在美美的背后，右手正加快速度的在美美的穴中抽送，左手也环过背部，恣意的搓揉美美３４ｃ的美乳。“美美，这样舒服吗？”</w:t>
      </w:r>
    </w:p>
    <w:p>
      <w:r>
        <w:t>美美娇喘的说：“总……总监，您其它的客户，也是接受您这样专业的按摩吗？嗯……喔……嗯嗯……”“是啊！”总监正享受美美孅手的服务，嘴里不经意的回答：“不过这么多客户中，就属妳的身材最好……乳房又美……”</w:t>
      </w:r>
    </w:p>
    <w:p>
      <w:r>
        <w:t>“总监，你好坏！”此时美美再也忍不住了，两只白嫩修长的双腿，慢慢的滑下美容床，两只手撑着床沿，臀部与大腿缝间已是湿湿答答，挺高的双臀，将微张微缩的小穴对着总监，似乎呼唤总监的的阳具能长驱直入，总监此时知道水到渠成，抽送的右手也环过背部，双手尽情的揉着美美的双乳，时而用指头轻押美美的突起的乳头，让美美的快感传遍全身……</w:t>
      </w:r>
    </w:p>
    <w:p>
      <w:r>
        <w:t>美美终于爆发了，已将羞耻羞涩抛到九霄云外，甚至连我在外面似乎都忘了，只见美美将美臀往后一挺，刚好接触到总监的阳具，美美心中一震，酥麻的快感再度传遍全身，此时总监却只将坚挺的阳具在洞口摩擦，美美浑身发麻的伏下身体，将小穴再次的提高，总监的阳具沾满了美美的淫液，在充分的润滑下，以迅雷不及掩耳的速度，插入美美的小穴中。</w:t>
      </w:r>
    </w:p>
    <w:p>
      <w:r>
        <w:t>美美长呼一声：“啊……总监，您真厉……厉害！”</w:t>
      </w:r>
    </w:p>
    <w:p>
      <w:r>
        <w:t>总监并不急着抽送，只是享受美美穴内一缩一放的紧实感，美美受到充实的阳具插入后，也尽情享受穴内的饱涨与充实，过了一晌，美美不由自主的前后移动臀部，此时总监也已经把身子一弓一张地抽送起来，双手扶着美美一双又白又嫩双臀，他每插一下，美美身躯就抖动一下，嘴里一边呻吟，屁股还一边向上挺动着，有节奏地伴着总监的进攻在迎送。</w:t>
      </w:r>
    </w:p>
    <w:p>
      <w:r>
        <w:t>虽然我看不清她的阴户被抽插得如何淫水横流，但是发出的声音却可以告诉我，她确是正在舒服得不可开交，传到我耳朵的是毫无间断的呻吟声，以及官能磨擦而发出的“扑吱……扑吱……”交响，听起来就好像是沐浴乳与皮肤摩擦的音韵，总监猛力的抽送约百下，美美已“嗯嗯……噢……噢……”地颤呼了几声，看来美美似乎即将达到高潮。</w:t>
      </w:r>
    </w:p>
    <w:p>
      <w:r>
        <w:t>我越看越气喘汗冒、心乱如麻，眼睁睁地看着妻子与另一个男人，在我面前上演着一出淫乱活春宫，但又不知该怎样阻止。</w:t>
      </w:r>
    </w:p>
    <w:p>
      <w:r>
        <w:t>这时，总监将娇喘的美美挪成侧躺姿势，扛起她一条小腿，下身继续向着她小穴前后挺动，越插越深，越插越猛。美美的呻吟声也越来越狂野！！</w:t>
      </w:r>
    </w:p>
    <w:p>
      <w:r>
        <w:t>美美此时完全沉浸在无止尽的爱欲中，下身不断的配合总监在扭动，不知何时总监已将衣物完全退去，而遮蔽美美的浴巾早已滑下美容床，美美这时正面躺在美容床上，十指嵌入总监小而挺的双臀，总监也伏上美美的娇躯，美美毫不客气的伸出美舌，在总监的乳豆上狂乱的舔着，总监的手也不放松机会，用指头在小穴顶端上揉，我看得不太清楚，相信是揉着阴蒂吧，不然美美不会颤抖得如此激烈，叫喊得如此淫浪，听得我更加耳红脸热。</w:t>
      </w:r>
    </w:p>
    <w:p>
      <w:r>
        <w:t>我的心脏跳动频率已加快到了极限，整个人迷迷糊糊，想不到亲眼看着美美在自己面前受到别人的奸淫会有这样淫荡的反应，此时总监越插越快，鼻子吭出低沉而畅快的闷音。看着他用下体用力而快速插着美美的小穴，美美子宫口因撞击发出规律性的抽搐，方知道这场按摩游戏已到尾声，总监正抽出大阳具，把一股又一股精液射到美美的身上，精液顺着美丽的双乳往床上滴下。同一时间，美美满身像受到无限满足般抖个不停，口里呻吟不绝，想来得到了无比的高潮。完事以后，总监扶美美下了美容床，只见美美仍娇喘的靠着总监的肩膀，一同进入盥洗室内，两人在浴室内清洗约十来分钟。</w:t>
      </w:r>
    </w:p>
    <w:p>
      <w:r>
        <w:t>清洗完毕出了浴室后，总监先离开了美容室，出门时还向我点点头，似乎什么事也没发生过，这时美美也轻呼我入内，说是塑身课程做完了，我进入美容室内看到垃圾桶内残破湿润的纸裤及美容床上一大遍淫液所沾湿的痕迹，想必美美是得到了愉悦的满足，这时美美穿回衣裳。并不时以娇羞的眼神偷瞄着我，似乎有着一丝愧疚，又有一点偷吃糖的小孩的眼神……</w:t>
      </w:r>
    </w:p>
    <w:p>
      <w:r>
        <w:t>回程的路上，在清爽的夜色下，我看着美美轻闭着双眼，像是回味偷情的快感，似乎很舒畅、很平静，有种说不出的高兴。我这作丈夫的，也不好说么，就当作是送美美的一个秘密，让美美在人生中体验一次前所未有偷情快感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