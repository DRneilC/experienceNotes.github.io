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一次的3P经历</w:t>
      </w:r>
    </w:p>
    <w:p>
      <w:r>
        <w:t>年前曾经和几个哥们去大屯那玩过一次群P，当时玩的没有尽兴，玩的是3打2，我们去了3个哥们，跟2妹妹搞。2个妹妹虽然玩的开，但是不玩口爆，不玩肛，纯群P，就是乱搞一通。场面比较淫乱，自己都觉得有点变态。后来回味起来，真的很tmd刺激。</w:t>
      </w:r>
    </w:p>
    <w:p>
      <w:r>
        <w:t>年后，有个哥们（龙哥）提建议，哥们几个再玩次。说有个妹妹不错，也是个哥们介绍的。做兼职的，是弄化妆品还是工艺品什么的。哥们几个约好地点，龙哥开房，我和另一个哥们随后开车过去。都邪门了，龙哥开的房真会找地方，在北京电视台对面。</w:t>
      </w:r>
    </w:p>
    <w:p>
      <w:r>
        <w:t>不瞎拼了，说正事！！</w:t>
      </w:r>
    </w:p>
    <w:p>
      <w:r>
        <w:t xml:space="preserve">进宾馆，找好房间，进去。龙哥已经和那女孩在屋子里等着了。正在看电视，那妞还真不错，长的挺漂亮的，稍微用了些妆。长筒靴，皮裙，网袜（我就喜欢丝袜，网袜），身材没得挑，眼睛挺大，手指长，我喜欢这样的妞。对我口味。和龙哥寒暄几句，就开始呗。去冲个澡，脱光光，躺在床上，妞已经脱光了，只穿着网袜。我先来，拉过这女孩就直接按到JB上开始口。龙哥他们2个后面开始乱摸。我喜欢丝袜，喜欢口活，这妞口活真深，能到底，一口就能到底。我还真不适应，哪有上来就玩深喉的，一点前奏都没有，直接开始深喉。爽哉！！我手里抓着她头发用力按了按，又指点下，舔舔蛋蛋。这妞这听话，而且玩的开啊。让干嘛干嘛。前面给我口，后面龙哥已经动枪了，开始后面插起来了。另一个哥们摸咪咪。回过头来，龙哥拉过妞头发，又给龙哥口起来。口了一阵，又给另个一个哥们口，换了几次。让那女孩躺下来，我上面搞口，龙哥下面搞B，一通猛干。本来想搞BB的，这女孩口深，而且可以口爆。我感觉一来，靠，直接抓着头发猛插这妞嘴巴。这女孩眼泪都出来了，别管那么多了，这样的情景，这样的刺激，能不射吗？直接口爆！！我明显感觉她嘴巴有些涨，然后我又动了几下，最贴心的是，这妞竟然还懂得给你含会jb，然后轻轻的动几下。看的出，这妞没少被口爆，都tmd知道男人射完的时候还需要再安慰下。 射完，妞去洗手间漱口，我去洗洗。回来，接着给龙哥口，然后再给另一个哥们口。龙哥后面搞BB，我观战一会，看看现场版的A片。看着这妞被这样搞，这种情形，jj又来感觉了。龙哥搞了一会，把这妞搞兴致来了。龙哥出差太累，没有搞太久，直接就射了。我个人觉得，女人被搞的时候，一般一个男人很难搞爽她，必须接力搞。所以，要玩就要玩群P，我接过龙哥的活，带上tt接着搞（本人能力就是这么强，5分钟就能开始第二轮）靠，这妞BB还不难看，jb插进去非常顺利，这可是龙哥的功劳！看着这妞穿着黑网袜，露着档的那种黑网袜。ml没有问题，将将把BB露着。后面抓着PP，用力插，感觉就是爽，妞还在给另一个哥们口活，我后面用力搞，她嘴巴还真和A片一样啊，发出呜呜的，啊啊的，含糊不清的声音。那个哥们真服气了，jb就是不太硬，（后来他说，做多了，虚了） 我在后面搞的时候，觉得这妞腰蛮细的呢，搞了大约10分钟，突然有种怪想法，拉过这妞，让她再给我口，这妞真不含糊啊。刚插完BB的jb，她就卖力的舔起来。奶奶的，嘴里的感觉和BB里的感觉还真不一样啊。BB干久了就干，嘴巴越舔越湿。口了会，我又插，靠，这会才发现，这妞浑身是汗啊，也是啊，这阵子至少也有1个小时了。不过，我再次插进去的时候，才觉得这妞高潮要来了。下面特别热，而且水超多。按住双腿，拉到床边，猛插一阵，这妞已经开始叫了，我都担心呢，靠，楼道里会不会听到啊。赶快把电视声音放大点。她应该高潮了，明显有呆滞的感觉。我不成啊。才来感觉。我和那哥们2人轮着前后搞。也不知道弄了几次，上上下下，前前后后，你来我往，上插小嘴下插嫩B,那妞后来直说，哥哥你咋这么久不出啊。我心里想，靠，哥们我才来感觉，一般都是3次的，今天2次还没有完事呢！！！说实话啊，我有点心疼那女孩了。浑身是汗，伺候3个大男人啊。她满头是汗，最后口了大约5分钟，又插了3分钟，感觉来了。绝对不能射套套里啊？？拔出jb，弄掉套套，这妞立马把嘴巴伸过来，直接塞嘴巴里！靠，有点忍不住了，还没有完全插嘴巴里，就tmd射出来了，嘴纯上都是，还是插嘴巴里动了阵子。舒服。好久没有这么畅快的搞了。这妞都虚脱了，靠，那个网袜也让我抓变形了，浑身都是汗，满脸都是汗！躺床上都不想动了，另一个哥们还没有完事了啊，继续搞啊…………………… </w:t>
      </w:r>
    </w:p>
    <w:p>
      <w:r>
        <w:t>总之吧，我觉得，群P最大的快乐就是能彻底弄虚脱一个女人！！而且能有团队协作精神，建议玩的时候，找熟人搞，就是哥们熟识点的，要不有些尴尬的。还有就是群P的时候，一定要找玩的开的女孩，要不能郁闷死你。其次，就是数量，最好是3打2或是4打2，3打1有点空，有个人闲着不太好。丝袜，口爆，颜射，混插，裸爆，条好都必须要有。这个女孩可以玩裸插，就是不戴套也可以搞，但是前提你要和她熟才可以。否则，门都没有。我有4个玩群P的女孩资源。有楼凤，有兼职的，还有纯良家（家庭主妇），朋友喜欢玩群P的，可以交流下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