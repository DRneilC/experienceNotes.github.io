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美妻杏儿</w:t>
      </w:r>
    </w:p>
    <w:p>
      <w:r>
        <w:t>一双漆黑明亮的大眼睛，柔软饱满的红唇，白晰的脸蛋儿，一头乌黑的长发盘起，线条优美的身材被一袭婚纱包裹着，小鸟依人般靠在一个男士身旁，这就是杏儿的结婚照。</w:t>
      </w:r>
    </w:p>
    <w:p>
      <w:r>
        <w:t>杏儿和丈夫张炜结婚快三年了，非常相爱，因为分别在两家公司做文员，收入不高，所以至今没有孩子。</w:t>
      </w:r>
    </w:p>
    <w:p>
      <w:r>
        <w:t>杏儿在宏达贸易公司作总经理秘书，天天早出晚归，十分忙碌。这天是她25岁的生日，到了晚上，丈夫阿炜做好饭等杏儿回来吃饭。这时杏儿突然打来电话，说：“老公，我晚上要加班不能回来了，你先吃吧不用等我了。”说完就匆匆挂了电话。</w:t>
      </w:r>
    </w:p>
    <w:p>
      <w:r>
        <w:t>杏儿所在公司是一家不大的贸易公司，她的老板是个五十多岁的人，叫石俊雄，很好色，经常骚扰漂亮的女职员，也包括杏儿。不过，杏儿还是那种保守的女人，一直没让他得手。石俊雄一直心有不甘，这天故意留下她，想趁机沾点便宜。</w:t>
      </w:r>
    </w:p>
    <w:p>
      <w:r>
        <w:t>杏儿今晚穿着一身深蓝色的无袖套装，两条白皙的大腿被肉色丝袜包裹着显得非常诱人。</w:t>
      </w:r>
    </w:p>
    <w:p>
      <w:r>
        <w:t>石俊雄看着杏儿一身无袖连身套装，长发飘逸，高耸的胸部，显得性感十足，顿时感到欲火中烧，压抑了很长时间的欲火爆发出来。</w:t>
      </w:r>
    </w:p>
    <w:p>
      <w:r>
        <w:t>石俊雄借口让杏儿拿讲话稿给他看，低头从杏儿领口上看见白皙丰满的胸部，还有一点点的乳罩，深深的乳沟，甚至一点点乳头。石俊雄的鸡巴立即直了起来，欲火在胸中燃烧。他望望四周，仔细倾听了一下，确认公司员工都走光了，四下无人，嘴角露出笑容。</w:t>
      </w:r>
    </w:p>
    <w:p>
      <w:r>
        <w:t>杏儿似乎感觉到了，站起来借口去拿文件，想要离开。</w:t>
      </w:r>
    </w:p>
    <w:p>
      <w:r>
        <w:t>石俊雄说：“这里不好，不要这样写！”</w:t>
      </w:r>
    </w:p>
    <w:p>
      <w:r>
        <w:t>杏儿听到稿子有问题，立即停了下来，还往前凑了凑，但稍稍紧了紧领口。</w:t>
      </w:r>
    </w:p>
    <w:p>
      <w:r>
        <w:t>石俊雄暗笑，心想，等会儿就叫你脱光，我看个够。他知道杏儿胆子小，就故意发怒：“做工作怎么能这么不经意呢？你怎么写的！”</w:t>
      </w:r>
    </w:p>
    <w:p>
      <w:r>
        <w:t>杏儿被他的训斥吓坏了，支支吾吾的不知道该说什么。</w:t>
      </w:r>
    </w:p>
    <w:p>
      <w:r>
        <w:t>石俊雄又说：“你过来，我告诉你。”</w:t>
      </w:r>
    </w:p>
    <w:p>
      <w:r>
        <w:t>杏儿只得又回到他身边，低下头看稿子，却忘记了胸口的春光又被石俊雄看了个够。</w:t>
      </w:r>
    </w:p>
    <w:p>
      <w:r>
        <w:t>石俊雄一边说，一边转到杏儿身后，从后面双手抱住杏儿，不让她动。</w:t>
      </w:r>
    </w:p>
    <w:p>
      <w:r>
        <w:t>杏儿被这突然袭击吓蒙了，尖叫了一声。这时公司的人已全走光了，这声尖叫在这座空旷的大楼里显得那苍白无力。</w:t>
      </w:r>
    </w:p>
    <w:p>
      <w:r>
        <w:t>石俊雄的手一把就摸到杏儿的乳房，嘴还在杏儿的脖子上乱啃，下体紧紧地贴在了杏儿丰满的臀部上。</w:t>
      </w:r>
    </w:p>
    <w:p>
      <w:r>
        <w:t>杏儿吓得浑身哆嗦，却也不敢大声叫喊，挣扎着推开石俊雄，说：“石总，我有老公的，放开我，你不能这样！”</w:t>
      </w:r>
    </w:p>
    <w:p>
      <w:r>
        <w:t>石俊雄不理会杏儿，冲上去抱住她，把她拖到墙角，左手从她的领口伸进去，抓住了渴望已久的那对东西，柔软的感觉令五十多岁的石俊雄颤栗。</w:t>
      </w:r>
    </w:p>
    <w:p>
      <w:r>
        <w:t>杏儿的胸部柔软、光滑、白晰，石俊雄用手指轻轻的抚摸她粉红的乳头，来回磨擦，慢慢地杏儿的乳头霎时变硬了。</w:t>
      </w:r>
    </w:p>
    <w:p>
      <w:r>
        <w:t>杏儿这时拼命地在石俊雄怀里扭动着，泪水顺着她那白晰的脸膀淌下。石俊雄饥渴的吸吮着杏儿柔软的下唇，舌头往她牙齿探去，杏儿牙齿紧闭，不让石俊雄进去。石俊雄将舌尖轻舔她的贝齿，两人鼻息相闻，杏儿体会自己双唇正被丈夫以外的石俊雄亲密的吸吮，觉得羞愧难当，使力推着。</w:t>
      </w:r>
    </w:p>
    <w:p>
      <w:r>
        <w:t>石俊雄用舌头撬开了杏儿的齿缝，舌头长驱直入，搅弄杏儿的舌尖，杏儿的双唇被紧密地压着，香舌无力抗拒，只得任其舔弄。</w:t>
      </w:r>
    </w:p>
    <w:p>
      <w:r>
        <w:t>杏儿虽已结婚，但没要孩子身材一直很好，浑身上下渗透着诱人的少妇气息，但杏儿一向洁身自爱，婚后被别的男子如此拥吻还是头一遭，只觉几乎要晕眩。全身发热，防御心渐渐瓦解。</w:t>
      </w:r>
    </w:p>
    <w:p>
      <w:r>
        <w:t>石俊雄将杏儿的香舌一吸一吐，两人舌头交缠进出于双方嘴里，杏儿的欲火渐渐荡漾开来，口里分泌出大量唾液，香舌情不自禁的深入石俊雄的口中，任他吸吮，自己的唾液也吐了过去，又迫不亟待的迎接石俊雄探入自己口中的湿润舌头，两人交缠的热烈湿吻起来。</w:t>
      </w:r>
    </w:p>
    <w:p>
      <w:r>
        <w:t>慢慢的石俊雄的下体变得坚硬无比，便侧过身体抱住杏儿，石俊雄的手慢慢地上滑，压在杏儿尖挺的胸部，轻轻的揉捏着杏儿粉嫩的乳头，杏儿的脸更红了，便侧过脸。</w:t>
      </w:r>
    </w:p>
    <w:p>
      <w:r>
        <w:t>石俊雄亲吻着杏儿的耳垂，双手解开了杏儿的衣扣，脱掉了上衣，雪白的乳罩出现在了石俊雄的面前，苗条的背部没有一点多余的脂肪，皮肤也是那么的光滑白晰，杏儿的心跳不禁加快了。</w:t>
      </w:r>
    </w:p>
    <w:p>
      <w:r>
        <w:t>石俊雄则是粗暴的一把拉下杏儿的乳罩，杏儿“啊”的轻叫了一声，本能的用手捂住了自己那对白晰的乳房。</w:t>
      </w:r>
    </w:p>
    <w:p>
      <w:r>
        <w:t>石俊雄粗鲁的把还穿着短裙子光着上身的杏儿推到办公桌上，双手把杏儿的手拉开，那双手毫不留情重重的在杏儿白嫩的乳房上用力搓揉起来……顿时双乳被捏挤变形，手一松又弹性十足弹起来，浑圆尖挺的乳房，白嫩的胸部，形成了强烈的视觉刺激。</w:t>
      </w:r>
    </w:p>
    <w:p>
      <w:r>
        <w:t>石俊雄冲上去，使劲儿地亲吻着杏儿的双乳。</w:t>
      </w:r>
    </w:p>
    <w:p>
      <w:r>
        <w:t>“喔…不要…我先生等我回去”杏儿不断喘息挣扎，神智渐渐模糊。</w:t>
      </w:r>
    </w:p>
    <w:p>
      <w:r>
        <w:t>石俊雄吻了一阵儿，低头看见杏儿两条白嫩的大腿，轻轻地掀开她的短裙，两条白嫩大腿被肉色丝袜包裹着，中间一条白色蕾丝内裤出现在石俊雄的眼前，内裤紧紧地包裹住杏儿丰满的下体，中间微微地凸起，露出一两根弯弯的黑亮柔软的阴毛。</w:t>
      </w:r>
    </w:p>
    <w:p>
      <w:r>
        <w:t>“放开我……石总……不要呀…求你…”石俊雄没理杏儿，右大腿顶在她的双腿内侧，接着就把杏儿反过来按在办公桌上。</w:t>
      </w:r>
    </w:p>
    <w:p>
      <w:r>
        <w:t>杏儿上身被按在桌上，由于桌子较高，双腿悬在半空。石俊雄把手伸进杏儿的裙子，摸到内裤的边缘，轻轻向下扯了扯，便摸到杏儿丰满的屁股。</w:t>
      </w:r>
    </w:p>
    <w:p>
      <w:r>
        <w:t>石俊雄一把扯掉杏儿那件裙子，接着双手用力将杏儿的肉色丝裤袜撕乱扯下，可怜地挂在杏儿白嫩的足踝上，杏儿全身只剩下那条白色的蕾丝内裤了。</w:t>
      </w:r>
    </w:p>
    <w:p>
      <w:r>
        <w:t>石俊雄用手指轻轻的抚摸内裤微微隆起的地方，杏儿身体颤动着，慢慢地石俊雄感觉手指抚摸的地方开始发潮，内裤有点儿湿了，显出湿湿的一条小缝。</w:t>
      </w:r>
    </w:p>
    <w:p>
      <w:r>
        <w:t>石俊雄手指用了点儿力，触觉到两片柔软滑腻的肉瓣，轻轻地来回磨擦，杏儿浑身发抖，一只手紧紧地抓住石俊雄的手，双腿不安地扭动，嘴里发出令人销魂的呻吟。</w:t>
      </w:r>
    </w:p>
    <w:p>
      <w:r>
        <w:t>石俊雄站直了身子，索性把自己的全身衣裤全脱掉，把他的鸡巴拿出来托在手上。他的鸡巴足有20多厘米。</w:t>
      </w:r>
    </w:p>
    <w:p>
      <w:r>
        <w:t>这时，石俊雄一手伸手摸杏儿雪白的乳房，一手套弄自己的鸡巴，然后俯下身去，握着那快要射精的龟头在杏儿那尖挺白嫩的乳房上来回的磨蹭，手快速的套弄着鸡巴，还不时的让龟头在杏儿的乳头上轻轻的磨着。</w:t>
      </w:r>
    </w:p>
    <w:p>
      <w:r>
        <w:t>杏儿羞得用双手掩住了脸，她觉得此时自己就像一头待宰的羔羊，而石俊雄就像一头即将撕碎自己的野狼。</w:t>
      </w:r>
    </w:p>
    <w:p>
      <w:r>
        <w:t>杏儿睁开眼睛看见石俊雄那鼓胀的龟头充血的发亮，整根鸡巴只见青筋条条，嘴里迷糊的叫着：“老公啊，你的杏儿就要被人肏入了。”杏儿闭上了眼睛，紧咬双唇，脸上一行泪水流了下来。</w:t>
      </w:r>
    </w:p>
    <w:p>
      <w:r>
        <w:t>石俊雄粗暴地一把扯下杏儿的白色蕾丝内裤，一副精美绝伦的肉体呈现在他面前，只见杏儿双眼含春，乳房高耸，修长圆润的双腿，淡淡的阴毛，掩着小丘般的阴部，肥美的阴唇夹着殷红的小阴缝。</w:t>
      </w:r>
    </w:p>
    <w:p>
      <w:r>
        <w:t>石俊雄欲火高胀，猛地压到杏儿诱人的肉体上，粗大的阴茎紧抵在杏儿的屄口不停的磨着。这要命的磨擦，杏儿最后一道防线快要崩溃了，双手掩住她那涨红的脸庞，无力地出声道：“不要进去，可千万别欺负了我！”</w:t>
      </w:r>
    </w:p>
    <w:p>
      <w:r>
        <w:t>当自己两条丰满白嫩的大腿被大大分开时，杏儿知道那头一丝不挂的野狼已经发动它的攻击。就在她还没反应过来时，石俊雄那粗壮的身体已压了过来，感受着迎面而来的混浊的气息，杏儿可以感受到石俊雄那股灼人的冲动。只觉乳尖一阵悸动，全酥身麻，觉得若有人此时使劲大力握住搓揉自己的丰满乳房不知多么销魂，就在石俊雄再次将龟头对准杏儿屄口的时候，杏儿轻轻地啊了一声，石俊雄猛地沉下屁股。</w:t>
      </w:r>
    </w:p>
    <w:p>
      <w:r>
        <w:t>顺着滑不溜丢的淫水，石俊雄的大阴茎肏入了杏儿的阴道，紧紧地抵住杏儿的子宫。在恍恍惚惚之中，突然整个屄遭到石俊雄毫不怜惜地攻占，杏儿不禁缓缓地吐了一口气，以消减石俊雄那巨大生猛的阴茎所带来的几丝疼痛。</w:t>
      </w:r>
    </w:p>
    <w:p>
      <w:r>
        <w:t>“完了，终于被老公以外的石俊雄侵占了。”杏儿的脸上呈现复杂的表情，五十多岁的石俊雄一点也不显得老，大龟头一次又一次的撞击着杏儿的宫颈，面对着年轻白嫩的杏儿，就像一件自己费了好大的劲才虏获到的战利品，而现在正等待着自己去探索、享用。他的每一次的抽动都是那么地有力，杏儿的屄经过石俊雄卖力地干过一阵之后，心情有了奇妙的变化，秀美的双目含春，将两只手轻搭在石俊雄的双肩，微睁着眼，享受着石俊雄时快时慢的抽肏所带来的蚀骨的快感。因承受不住未曾有的舒畅，杏儿用全身的每一个毛细孔去吸取每一丝石俊雄传来的气息。</w:t>
      </w:r>
    </w:p>
    <w:p>
      <w:r>
        <w:t>石俊雄的每一次冲撞，杏儿总轻叫一声，一向保守的杏儿此时已完全进入状态，雪白的小腿紧夹着石俊雄的腰肢，一再地催促石俊雄侵入自己的更深处。</w:t>
      </w:r>
    </w:p>
    <w:p>
      <w:r>
        <w:t>没有片刻的停留，石俊雄解开杏儿钩住自己的双腿，将它们架在肩上，开始大起大落的抽送。受到石俊雄没命狠肏的杏儿，阴道被拉出大量的淫水，那淫水沿着雪白屁股沟儿，把办公桌上的文件湿了一大片。</w:t>
      </w:r>
    </w:p>
    <w:p>
      <w:r>
        <w:t>魂儿仍在半天幽游的杏儿，突然发现石俊雄的呼吸变得十分急促，抽动的速度也变得越来越快，杏儿知道石俊雄就要射精了，一时间，吓得欲念全消，双手急急地推着石俊雄道：“石总，快抽出来，千万别射在里面，我会……”</w:t>
      </w:r>
    </w:p>
    <w:p>
      <w:r>
        <w:t>可惜，这话来得太迟了，达到高潮石俊雄根本顾不了那么多，急于一泄为快的他，不但没有因杏儿的话而停止动作，反而将杏儿抱得更紧，屁股的起落更加地剧烈。突然，石俊雄感到眼前一阵晕眩，龟头涨到了极点，终于扑哧扑哧射了杏儿整个子宫，受不了这致命的快感，杏儿几乎昏死过去。</w:t>
      </w:r>
    </w:p>
    <w:p>
      <w:r>
        <w:t>“好爽”石俊雄搂着杏儿光溜溜的身体，不停地摸着两个大乳房，杏儿两条白嫩的大腿无力的垂在办公桌上，雪白的小腹上还溅落一些白色的精液，高潮过后，杏儿的神智有些清神了，看见眼前发生的情景，嘤嘤的抽泣起来，慢慢的穿上衣服。</w:t>
      </w:r>
    </w:p>
    <w:p>
      <w:r>
        <w:t>这时，石俊雄过来搂住杏儿，杏儿抽出手，狠狠打了石俊雄一记耳光踉踉跄跄地冲出了办公室……第二天一早，杏儿来到石俊雄办公室。</w:t>
      </w:r>
    </w:p>
    <w:p>
      <w:r>
        <w:t>“老板这是我的辞职信，”杏儿将信扔在石俊雄的办公桌上。</w:t>
      </w:r>
    </w:p>
    <w:p>
      <w:r>
        <w:t>石俊雄抬坯起他那有点秃的肥头，“辞职？为什么？”</w:t>
      </w:r>
    </w:p>
    <w:p>
      <w:r>
        <w:t>“你说为什么！无耻！”杏儿秀目含怒，气愤地说。</w:t>
      </w:r>
    </w:p>
    <w:p>
      <w:r>
        <w:t>“唉！杏儿，昨天晚上是我不好，因为你太美丽了，我一时控制不住自己，对不起，”</w:t>
      </w:r>
    </w:p>
    <w:p>
      <w:r>
        <w:t>“快点别说了，你签了字我要走了”</w:t>
      </w:r>
    </w:p>
    <w:p>
      <w:r>
        <w:t>石俊雄看杏儿去意已决，只好摇了摇头说：“辞职可以，你得答应我一件事”。</w:t>
      </w:r>
    </w:p>
    <w:p>
      <w:r>
        <w:t>“什么事？”</w:t>
      </w:r>
    </w:p>
    <w:p>
      <w:r>
        <w:t>石俊雄一边色迷迷的在杏儿秀美的身上上下打量着，一边打开了电视，画面上顿时出现一个石俊雄趴在一女人身上抽动的镜头。</w:t>
      </w:r>
    </w:p>
    <w:p>
      <w:r>
        <w:t>杏儿一看正是她和石俊雄的。</w:t>
      </w:r>
    </w:p>
    <w:p>
      <w:r>
        <w:t>“你！”杏儿惊呆了，半天说不出话。</w:t>
      </w:r>
    </w:p>
    <w:p>
      <w:r>
        <w:t>“杏儿，如果你不想让你心爱的丈夫知道的话，就乖乖的听我的。”说完就将正在发蒙的杏儿搂在怀里，抱到自己的大腿上。</w:t>
      </w:r>
    </w:p>
    <w:p>
      <w:r>
        <w:t>杏儿一脸茫然，她深深爱着丈夫张炜，也不想失去丈夫的爱。“天啊，我该怎么办？”杏儿无助地想。</w:t>
      </w:r>
    </w:p>
    <w:p>
      <w:r>
        <w:t>石俊雄见杏儿发呆，知道她怕丈夫知道，于是进一步诱惑：“只要你再答应我一次，我就允许你辞职，还会给你一点补偿，保证不再打扰你。”</w:t>
      </w:r>
    </w:p>
    <w:p>
      <w:r>
        <w:t>杏儿仍然无语，但轻轻挣扎了几下。</w:t>
      </w:r>
    </w:p>
    <w:p>
      <w:r>
        <w:t>石俊雄又说：“我也保证不把昨天的事告诉任何人，包括你丈夫。”</w:t>
      </w:r>
    </w:p>
    <w:p>
      <w:r>
        <w:t>这句话起了作用，杏儿停止了扭动。</w:t>
      </w:r>
    </w:p>
    <w:p>
      <w:r>
        <w:t>石俊雄大胆地将手伸进杏儿的衣服里，解开胸衣，轻轻抚摸杏儿白嫩丰满的乳房。</w:t>
      </w:r>
    </w:p>
    <w:p>
      <w:r>
        <w:t>杏儿皱了皱眉，这种抚摸让她难过，她握住了石俊雄的手。</w:t>
      </w:r>
    </w:p>
    <w:p>
      <w:r>
        <w:t>“怎么，不愿意？”石俊雄冷笑着，“是不是让你老公来看看录像带啊？”</w:t>
      </w:r>
    </w:p>
    <w:p>
      <w:r>
        <w:t>“不，不要！”杏儿痛苦地摇摇头，轻轻松开手，同时闭上了眼睛。</w:t>
      </w:r>
    </w:p>
    <w:p>
      <w:r>
        <w:t>石俊雄的手逐渐向上，揉捏着杏儿粉红的乳头。杏儿的乳头逐渐变硬，呼吸有点急促了。</w:t>
      </w:r>
    </w:p>
    <w:p>
      <w:r>
        <w:t>这时，石俊雄将杏儿抱到沙发上，杏儿顺从地躺下了。</w:t>
      </w:r>
    </w:p>
    <w:p>
      <w:r>
        <w:t>石俊雄抬起杏儿丰满的大腿，把手伸进杏儿的短裙内，脱下了杏儿的蕾丝内裤，杏儿将头侧向一边，双手捂着自己赤裸的下体。</w:t>
      </w:r>
    </w:p>
    <w:p>
      <w:r>
        <w:t>石俊雄将杏儿的双手拿开，将嘴凑上前，用手分开杏儿的屄，伸出舌头对着杏儿两片花瓣猛舔。杏儿‘啊’的叫了一声，两条白嫩结实的大腿紧紧地夹住石俊雄的头。石俊雄一边舔着，一边解除杏儿身上的衣物，杏儿这时已双面潮红，只得任其所为。</w:t>
      </w:r>
    </w:p>
    <w:p>
      <w:r>
        <w:t>石俊雄将身上衣服脱光，挺着他的大鸡巴对着杏儿的洞口，‘滋’的一声肏进了杏儿的屄。</w:t>
      </w:r>
    </w:p>
    <w:p>
      <w:r>
        <w:t>“啊——”杏儿叫了一声。</w:t>
      </w:r>
    </w:p>
    <w:p>
      <w:r>
        <w:t>杏儿的身体对石俊雄来说已是轻车熟路了，粗大有阴茎很容易就进入杏儿紧小的阴道中。石俊雄把杏儿紧紧的抱住，结实的臀部向杏儿的下体一次次的冲击。</w:t>
      </w:r>
    </w:p>
    <w:p>
      <w:r>
        <w:t>杏儿在石俊雄不断的重压之下，渐渐的把两条白嫩的大腿分得越来越大，最后把腿张扬了开来，勾在石俊雄粗壮的腰上，再度兴奋中，又分开，又勾住，丰满的屁股一次次的配合着石俊雄的冲击，而向上迎击。</w:t>
      </w:r>
    </w:p>
    <w:p>
      <w:r>
        <w:t>石俊雄趴在杏儿身上很起劲的抽送着，在办公室的沙发上玩别人漂亮的妻子，他很兴奋。</w:t>
      </w:r>
    </w:p>
    <w:p>
      <w:r>
        <w:t>石俊雄把他的大鸡巴从杏儿的阴道里抽了出来，然后站在沙发旁，把杏儿丰满的大腿架的肩上，用力前压，将杏儿双腿一直顶在胸前，石俊雄用手把着自己翘得高高的阴茎，对着杏儿迷人的蜜洞，更加轻松的就把自己的大鸡巴送进杏儿的身体，抽肏的起伏也更大，两只腿的肌肉绷的紧紧，每肏入一次都触到杏儿的花蕊。</w:t>
      </w:r>
    </w:p>
    <w:p>
      <w:r>
        <w:t>杏儿也随着石俊雄的抽肏而把头发摇来摇去，一只手按在自己丰满的胸部揉捏着，一只手放在花瓣上方的小肉芽上。石俊雄每一次压下来就会将杏儿的手指紧紧地压在肉芽上，每一次都引起杏儿白晰的屁股一阵紧缩。</w:t>
      </w:r>
    </w:p>
    <w:p>
      <w:r>
        <w:t>杏儿嘴里呻吟着，石俊雄把抽肏的速度提的更加快了，每次肏进杏儿阴道底深处的时候，都要很沉实的顿一下，然后臀部很劲的左右拧动一下，好让杏儿蜜洞里面能更加的感受到他膨胀到极点的鸡巴。</w:t>
      </w:r>
    </w:p>
    <w:p>
      <w:r>
        <w:t>杏儿逐渐迷离，开始迷迷糊糊的呻吟了，屁股为迎合石俊雄的冲击而上挺，腿也不再间或张合的分开，而是紧紧地着石俊雄腰部，白嫩的大腿也开始随着屁股肉的抖动而抖动并渐渐松开。</w:t>
      </w:r>
    </w:p>
    <w:p>
      <w:r>
        <w:t>石俊雄一次比一次深的往杏儿身体深处送入，最后他把身子紧紧的趴在杏儿娇躯上不停抖动的身上，脸上的表情既兴奋又舒悦——他射精了，将他的精液全部射进了杏儿的身体里。</w:t>
      </w:r>
    </w:p>
    <w:p>
      <w:r>
        <w:t>两人抱紧沉浸了片刻，石俊雄先抬起下身，将阴茎从杏儿的阴道里抽了出来，拿起杏儿的白色蕾丝裤，按在杏儿阴道口处，擦拭着流出来的精液，然后放在鼻子底下闻了闻，朝杏儿淫笑了几声，之后翻过自己还有点湿漉漉的包皮，用杏儿的内裤将自己的阴茎擦干净。</w:t>
      </w:r>
    </w:p>
    <w:p>
      <w:r>
        <w:t>这时杏儿脸上红潮褪尽，还有点害羞，又似下意识的把双腿夹紧……（第一部完）</w:t>
      </w:r>
    </w:p>
    <w:p>
      <w:r>
        <w:t>美妻杏儿性骚扰完全版之二</w:t>
      </w:r>
    </w:p>
    <w:p>
      <w:r>
        <w:t>作者：东方妙人杏儿因不堪宏达公司总经理石俊雄的骚扰，毅然离开了公司。经好友王丽介绍，来到华通宣传策划公司，仍然担任总经理秘书。</w:t>
      </w:r>
    </w:p>
    <w:p>
      <w:r>
        <w:t>华通宣传策划公司总经理孙天刚是个40出头的中年人，相貌堂堂，只是也有个动手动脚毛病。这一直让杏儿十分担心。</w:t>
      </w:r>
    </w:p>
    <w:p>
      <w:r>
        <w:t>“杏儿，正忙着呢？”</w:t>
      </w:r>
    </w:p>
    <w:p>
      <w:r>
        <w:t>杏儿抬眼一看，原来是王丽，就放下手里的滑鼠道：“是啊，孙总要我这两天把公司今年的业绩赶出来，有事吗？”</w:t>
      </w:r>
    </w:p>
    <w:p>
      <w:r>
        <w:t>“孙总让你忙完了去他的办公室一趟。”</w:t>
      </w:r>
    </w:p>
    <w:p>
      <w:r>
        <w:t>“知道了！”</w:t>
      </w:r>
    </w:p>
    <w:p>
      <w:r>
        <w:t>杏儿乱七八糟的忙了一早上，直至下午才把业绩单整理出来，然后赶快列印出来，向孙总办公室走去。</w:t>
      </w:r>
    </w:p>
    <w:p>
      <w:r>
        <w:t>临进门前，杏儿下意识的将及膝的裙子向下扯了扯。</w:t>
      </w:r>
    </w:p>
    <w:p>
      <w:r>
        <w:t>“咚、咚”，杏儿敲了敲门，里面传来，“请进！”</w:t>
      </w:r>
    </w:p>
    <w:p>
      <w:r>
        <w:t>杏儿走了进去，把门关上，“孙总，您要的今年的业绩已经做出来了，王丽说您还有事找我？”</w:t>
      </w:r>
    </w:p>
    <w:p>
      <w:r>
        <w:t>“啊，是杏儿啊，是的，是有事找你，你先把业绩单拿过来看看。”</w:t>
      </w:r>
    </w:p>
    <w:p>
      <w:r>
        <w:t>杏儿走到办公桌前，刚要把业绩单递上去，孙总示意要杏儿走到他身边去。</w:t>
      </w:r>
    </w:p>
    <w:p>
      <w:r>
        <w:t>杏儿犹豫了一下，咬咬牙，走近他身边，并把业绩单放在他面前的桌上。</w:t>
      </w:r>
    </w:p>
    <w:p>
      <w:r>
        <w:t>孙总低下头看了看，道：“杏儿，把这上面的资料详细解说一遍给我听。”</w:t>
      </w:r>
    </w:p>
    <w:p>
      <w:r>
        <w:t>杏儿低下头，道：“好的，孙总。”</w:t>
      </w:r>
    </w:p>
    <w:p>
      <w:r>
        <w:t>“今年公司总的业绩还不错，比去年上升了六个百分点，但上半年的业绩不太理想……”杏儿无神的念着。</w:t>
      </w:r>
    </w:p>
    <w:p>
      <w:r>
        <w:t>这时杏儿感觉到孙总的一只手隔着裙子落在了自己的臀上，轻轻地捏动起来。</w:t>
      </w:r>
    </w:p>
    <w:p>
      <w:r>
        <w:t>“啊……”杏儿屈辱的发出了一声呻吟，腿部的肌肉不由自主的僵硬起来。这已经不是第一次了，上一次杏儿甚至被孙总扯掉了内裤，要不是杏儿当时挣扎起来，还不知会发生什么事情。</w:t>
      </w:r>
    </w:p>
    <w:p>
      <w:r>
        <w:t>杏儿也想过再次辞职，可是老公阿炜的公司自去年起就开始不景气，不但工资现在少得可怜，还随时有下岗的可能，而且他们在去年按揭贷款了一幢房子，到现在还有十多万元没有还清呢，杏儿怎么能……唉……杏儿有一句没一句的念着。</w:t>
      </w:r>
    </w:p>
    <w:p>
      <w:r>
        <w:t>孙总的手不安分地动着，他见杏儿没有反抗，于是手往下移，从杏儿裙子下伸了进去，在杏儿两腿之间滑动着。</w:t>
      </w:r>
    </w:p>
    <w:p>
      <w:r>
        <w:t>今天杏儿正好没有穿长筒丝袜，只好强忍着自己不去挣脱这只可恶的手。这时孙总的手已经向上伸至杏儿的大腿根处轻轻抚摸起来，肥大的手指不时碰触在杏儿的下阴处。一阵阵淡淡的快感不由的自杏儿的双腿间产生，传入杏儿的大脑。</w:t>
      </w:r>
    </w:p>
    <w:p>
      <w:r>
        <w:t>又来了，杏儿羞恼的想着，怎么被这种人侵犯也会有这种感觉？</w:t>
      </w:r>
    </w:p>
    <w:p>
      <w:r>
        <w:t>杏儿的心剧烈的跳动起来，索性不再念那讨厌的业绩单，只希望孙总的侵犯快一点停止。然而孙总的手没有一点停止的迹象。</w:t>
      </w:r>
    </w:p>
    <w:p>
      <w:r>
        <w:t>杏儿突然想到上次孙总把她内裤扯掉的事，不由得担心起来。要是今天他又这样怎么办？而且这里是办公室，要是有人敲门进来的话……，想到这里，杏儿只好向老天不停的祈求，但愿不要出什么事情。</w:t>
      </w:r>
    </w:p>
    <w:p>
      <w:r>
        <w:t>快感不停的传来，杏儿感觉到下体不争气的开始流出液体来，羞愧的低下了头。</w:t>
      </w:r>
    </w:p>
    <w:p>
      <w:r>
        <w:t>“嘿嘿，杏儿，你的身体还是这么的敏感啊，只一会儿就开始出水了，这真是让人感到兴奋啊！”孙总淫邪的笑着。</w:t>
      </w:r>
    </w:p>
    <w:p>
      <w:r>
        <w:t>杏儿的脸上开始发烧，一定红透了，这讨厌的老色鬼。受到这种侮辱可是身体却变得更加敏感，这该死的身体。</w:t>
      </w:r>
    </w:p>
    <w:p>
      <w:r>
        <w:t>上次也是这样，在孙总淫秽的语言和笑声下，杏儿的身体一次次的背叛了杏儿的意志，不得已屈服于孙总的挑逗之下，那一次差一点就……这时，孙总的手指隔着内裤摸起杏儿的下体来。</w:t>
      </w:r>
    </w:p>
    <w:p>
      <w:r>
        <w:t>杏儿可以感觉到杏儿的内裤已经湿湿的贴在杏儿的阴唇上，孙总的手指在杏儿的两片阴唇之间轻轻划动，他一次比一次要用力一些，到最后他的手指每次划动时都陷入了杏儿的阴唇之内，不受控制的快感更加强烈。</w:t>
      </w:r>
    </w:p>
    <w:p>
      <w:r>
        <w:t>孙总突然将他的手指收了回去，杏儿一时没回过神来。</w:t>
      </w:r>
    </w:p>
    <w:p>
      <w:r>
        <w:t>这时，孙总突然将杏儿拉向他坐着的两腿之间，依然背对着他，对杏儿说道：“上身趴在桌子上！”</w:t>
      </w:r>
    </w:p>
    <w:p>
      <w:r>
        <w:t>“不要，孙总。”</w:t>
      </w:r>
    </w:p>
    <w:p>
      <w:r>
        <w:t>“别怕，杏儿，我只是想看看你下面的样子啊，嘿嘿！”</w:t>
      </w:r>
    </w:p>
    <w:p>
      <w:r>
        <w:t>啊，最可怕的事就要来了。杏儿想反抗，可是一想到那些理由，就再也没有力气了。最后，杏儿只好安慰自己说，只要不让他突破那最后一关就好了。杏儿却不知道，每次这样一想，自己心理上的抵抗力就弱了一分。</w:t>
      </w:r>
    </w:p>
    <w:p>
      <w:r>
        <w:t>杏儿慢慢地趴在了桌子上面，脸上不由的流下了屈辱的泪水。</w:t>
      </w:r>
    </w:p>
    <w:p>
      <w:r>
        <w:t>下身一凉，杏儿的裙子被掀了起来。紧接着，一双手将杏儿的内裤往下扯，杏儿的双腿条件反射的夹了起来，不让他把内裤脱掉，可是，最后还是被孙总巧妙的褪了下来。</w:t>
      </w:r>
    </w:p>
    <w:p>
      <w:r>
        <w:t>这时，杏儿下身已无寸缕，整个的暴露在孙总的眼里。</w:t>
      </w:r>
    </w:p>
    <w:p>
      <w:r>
        <w:t>上次杏儿的内裤虽然被孙总扯掉了，可是由于杏儿的挣扎，他并没有看到杏儿的下体，可是这次，还是被他给看到了。</w:t>
      </w:r>
    </w:p>
    <w:p>
      <w:r>
        <w:t>杏儿虽然趴在桌上，可是依然感觉到他的视线正紧紧盯着自己的那里。杏儿紧张极了，可是杏儿的阴道却开始不停的抽搐起来，每次抽搐，杏儿都可以感觉到下体不停的渗出水来，不一会儿，渗出的水自杏儿的大腿根处向下流。</w:t>
      </w:r>
    </w:p>
    <w:p>
      <w:r>
        <w:t>“啊，杏儿，你的下面真美！屁股翘翘的，腿又细又长，真不愧是公司里最美的女人，咦？你下面的小嘴里怎么流了这么多口水啊。我帮你擦擦。”</w:t>
      </w:r>
    </w:p>
    <w:p>
      <w:r>
        <w:t>杏儿羞得做不出声来。</w:t>
      </w:r>
    </w:p>
    <w:p>
      <w:r>
        <w:t>这时，孙总的手拿着杏儿的内裤帮杏儿把下体的水清理干净，而少了他的挑逗，杏儿的下体也渐渐恢复了正常，不再抽搐。</w:t>
      </w:r>
    </w:p>
    <w:p>
      <w:r>
        <w:t>很快地，他的双手又放在了杏儿的臀上。</w:t>
      </w:r>
    </w:p>
    <w:p>
      <w:r>
        <w:t>一股股热气喷在了杏儿的后面，痒痒的，很舒服，他一定是在离杏儿那里很近的地方看，可是那里是丈夫都没有仔细看过的地方啊。杏儿娇羞的想挣开，可是杏儿的臀被他的手牢牢的固定住，一点也动不了。杏儿心里不由的产生更加强烈的屈辱感。可是水又不争气的开始流了出来。</w:t>
      </w:r>
    </w:p>
    <w:p>
      <w:r>
        <w:t>这时，又发生了一件杏儿绝对想像不到事。突然杏儿的下面被什么东西贴住，紧接着一个热乎乎，软软的东西在杏儿阴唇上蠕动，很快的它就钻进了杏儿的下体，不停的动着。</w:t>
      </w:r>
    </w:p>
    <w:p>
      <w:r>
        <w:t>“啊……”好舒服，杏儿的大脑里面暂时地空白了一下，但是很快杏儿就醒了过来，他该不会是把那个放了进来吧，可是不象，杏儿下面的这个和那东西形状又不太一样，而且软软的，该不会是……他的舌头吧！</w:t>
      </w:r>
    </w:p>
    <w:p>
      <w:r>
        <w:t>杏儿和丈夫结婚也三年多了，可是连杏儿丈夫也从没有用舌头舔过杏儿那里，今天孙总他竟然……“孙总，啊……不要……舔那里……呀……”此时，杏儿舒服得连说一句话的力气也没有了，如果这时有人脱了杏儿的鞋子，就会发现杏儿的脚指头也舒服得一根根翘了起来。</w:t>
      </w:r>
    </w:p>
    <w:p>
      <w:r>
        <w:t>孙总真是个魔鬼。他用双手将杏儿的阴唇拉开，然后他的舌头象蛇一样在杏儿阴道里钻来钻去，将杏儿的理智一点点除去，欲望的火焰渐渐的燃烧了杏儿。</w:t>
      </w:r>
    </w:p>
    <w:p>
      <w:r>
        <w:t>“呼呼，你的爱液可真是甜美啊。”孙总将杏儿下体流出的液体全部地吞进了肚子里，好象杏儿的爱液是什么琼浆蜜液一般。</w:t>
      </w:r>
    </w:p>
    <w:p>
      <w:r>
        <w:t>他的言语刺激着杏儿的感官，下体的感觉更加剧烈的冲击着杏儿的脑海。杏儿认命的想着：既然下体已经被他看过了，而且他正在用嘴亲杏儿底下，我为何不好好享受一下呢？只要不让他的那里进入杏儿的下体就行了呗。</w:t>
      </w:r>
    </w:p>
    <w:p>
      <w:r>
        <w:t>想到这里，杏儿配合地将臀部翘了翘，以方便孙总的舌头在杏儿底下活动，甚至，杏儿悄悄、慢慢地将双腿分了开来。</w:t>
      </w:r>
    </w:p>
    <w:p>
      <w:r>
        <w:t>“嘿嘿，这才是杏儿的乖宝贝。”孙总怪笑起来，他好象发现杏儿的企图似的，舌头更卖力的蠕动。</w:t>
      </w:r>
    </w:p>
    <w:p>
      <w:r>
        <w:t>一阵阵昏晕的感觉向杏儿袭来。</w:t>
      </w:r>
    </w:p>
    <w:p>
      <w:r>
        <w:t>“啊……我……不行了……”杏儿使劲喘着气，这时杏儿的喉咙好象也渐渐地失去了作用，杏儿知道这是快要到达高潮的表现。</w:t>
      </w:r>
    </w:p>
    <w:p>
      <w:r>
        <w:t>突然，一根手指在杏儿肛门处轻巧的划动起来；而同时又有两根手指将杏儿这时因兴奋而突起的阴蒂捏住不停的捻动着。</w:t>
      </w:r>
    </w:p>
    <w:p>
      <w:r>
        <w:t>杏儿的呼吸几乎要停止，巨大的快感源源不断地向杏儿涌来，阴道里不由自主地痉挛起来。</w:t>
      </w:r>
    </w:p>
    <w:p>
      <w:r>
        <w:t>“呜……”杏儿舒服得甚至发不出声音来。</w:t>
      </w:r>
    </w:p>
    <w:p>
      <w:r>
        <w:t>杏儿无力地瘫在了桌子上。</w:t>
      </w:r>
    </w:p>
    <w:p>
      <w:r>
        <w:t>这时高潮的余韵还未从杏儿体内消失，身后却传来“悉悉嗦嗦”的动静声。</w:t>
      </w:r>
    </w:p>
    <w:p>
      <w:r>
        <w:t>杏儿的心里猛的一惊，这分明是正在脱衣物的响声呀。</w:t>
      </w:r>
    </w:p>
    <w:p>
      <w:r>
        <w:t>孙总他想要干什么，难道他要……不行呀，杏儿不能再让他得寸进尺了，否则杏儿以后还怎么面对杏儿最深爱的老公呢？</w:t>
      </w:r>
    </w:p>
    <w:p>
      <w:r>
        <w:t>杏儿急得快要哭了出来，想要挣扎，可是偏偏身体却软得一点劲也使不上来。</w:t>
      </w:r>
    </w:p>
    <w:p>
      <w:r>
        <w:t>“杏儿，舒服吗？嘿嘿，还有更舒服的在后面呢！”孙总在身后笑得更加淫秽。</w:t>
      </w:r>
    </w:p>
    <w:p>
      <w:r>
        <w:t>孙总的手从杏儿腰后伸了过来，强迫着将杏儿的身体按住。</w:t>
      </w:r>
    </w:p>
    <w:p>
      <w:r>
        <w:t>杏儿勉力的用手支撑起上半身，软弱得道：“不要啊……孙总，杏儿是有老公的人，而且……这里会有人来的，您就放过杏儿吧，不然……杏儿会报警的。”</w:t>
      </w:r>
    </w:p>
    <w:p>
      <w:r>
        <w:t>“嘿嘿，我已经吩咐过王丽，这里谁都进不来。至于报警嘛……如果你尝了我的大肉棒……嘿嘿，一定会舍不得报警的，刚才你已经爽过了，可是你看看我这里，硬梆梆的怎么办？”</w:t>
      </w:r>
    </w:p>
    <w:p>
      <w:r>
        <w:t>杏儿回头一看，不由倒吸了一口凉气。孙总下身赤裸着，那里这会儿正直直的挺立着，又粗又长，而且上面还布满粗粗的青筋，好象蚯蚓一样，还有他的龟头，竟有杏儿的半个拳头那么大。</w:t>
      </w:r>
    </w:p>
    <w:p>
      <w:r>
        <w:t>杏儿想，天啊，这要是真的让他肏进底下，那能承受得了吗？如果这里有张镜子的话，杏儿的脸色一定是苍白的。此时杏儿感觉自己就象一只落入虎口的小兔子，身子无助的发抖着。</w:t>
      </w:r>
    </w:p>
    <w:p>
      <w:r>
        <w:t>孙总淫笑着将杏儿的两腿分开，杏儿的屄又一次暴露在他的面前。</w:t>
      </w:r>
    </w:p>
    <w:p>
      <w:r>
        <w:t>“啊……”杏儿不由的惊叫了一声，慌忙用手遮住屁股。杏儿想合上双腿，可是孙总站在杏儿两腿中间，根本合不住。</w:t>
      </w:r>
    </w:p>
    <w:p>
      <w:r>
        <w:t>孙总笑嘻嘻的站着，蛮有趣的看着杏儿的表现，突然说道：“要不这样吧，我们俩来打个赌，如果你赢了，我今天放你走，如果你输了，你就乖乖的让我肏一下，怎么样？”</w:t>
      </w:r>
    </w:p>
    <w:p>
      <w:r>
        <w:t>他故意把“肏”字咬的很重，听的杏儿下体阴道内不禁一颤。这可恶的色鬼。</w:t>
      </w:r>
    </w:p>
    <w:p>
      <w:r>
        <w:t>可是杏儿还是急忙的点起头来，只要能让他不那样，杏儿这时什么都能答应。</w:t>
      </w:r>
    </w:p>
    <w:p>
      <w:r>
        <w:t>他又淫笑起来，不慌不忙地用指着杏儿的阴道口道：“我们来这样赌吧。让我来挑逗你，你如果能让你的这里不要流出水来，就算你赢了，反之则你输了。”</w:t>
      </w:r>
    </w:p>
    <w:p>
      <w:r>
        <w:t>什么，这分明是耍赖嘛，杏儿怎么能控制得了那个，杏儿的身体那么敏感，输的一定是杏儿。</w:t>
      </w:r>
    </w:p>
    <w:p>
      <w:r>
        <w:t>“这个不行，换一个吧。”杏儿红着脸道。</w:t>
      </w:r>
    </w:p>
    <w:p>
      <w:r>
        <w:t>“咦，这个为什么不行，你说出原因来。”</w:t>
      </w:r>
    </w:p>
    <w:p>
      <w:r>
        <w:t>“嗯……是因为……因……为……”杏儿实在说不出口来。</w:t>
      </w:r>
    </w:p>
    <w:p>
      <w:r>
        <w:t>“因为什么，不说出原因来就照我说的来做。”</w:t>
      </w:r>
    </w:p>
    <w:p>
      <w:r>
        <w:t>“不要，”杏儿一急，脸更加红了，低着头小声地道：“因为……你一摸……我就忍不住……出水了……”</w:t>
      </w:r>
    </w:p>
    <w:p>
      <w:r>
        <w:t>“哈哈哈，”孙总得意的大笑起来，“好、好，那我们就再换一种赌法吧，哈哈！”</w:t>
      </w:r>
    </w:p>
    <w:p>
      <w:r>
        <w:t>杏儿紧张地看着孙总，只见他想了想突然道：“倒有个公平的赌法，你看，我这里硬邦邦的，只要你能在半小时内不管用什么办法，让我这里射出来，就算你赢了，你看怎么样？”</w:t>
      </w:r>
    </w:p>
    <w:p>
      <w:r>
        <w:t>杏儿盯着他那个又红又紫，大得吓人的东西，咬咬牙，下了下决心，道：“好吧！”</w:t>
      </w:r>
    </w:p>
    <w:p>
      <w:r>
        <w:t>孙总又开始色咪咪的看着杏儿，道：“那你先把头发披下来，我喜欢看你披着头发的样子。”</w:t>
      </w:r>
    </w:p>
    <w:p>
      <w:r>
        <w:t>杏儿仰起头，把盘着的头发解下来，并摇了摇，让头发顺滑下来，问孙总道：“这样行了吗？”</w:t>
      </w:r>
    </w:p>
    <w:p>
      <w:r>
        <w:t>这时孙总盯着杏儿，只差没流出口水来了。他又道：“把上衣的扣子解开！”</w:t>
      </w:r>
    </w:p>
    <w:p>
      <w:r>
        <w:t>杏儿迟疑了一下，想到：反正身上最重要的部位都让他给看了，也不在乎胸部了，只要能让他快点射出来，什么都行。于是，杏儿把杏儿女式西服的扣子还有衬衣的扣子一颗颗解开，露出里面白色的缕花胸罩来。</w:t>
      </w:r>
    </w:p>
    <w:p>
      <w:r>
        <w:t>由于杏儿的乳房比较丰满，也比较挺，所以杏儿平时挑选胸罩时都挑的是比较柔软和比较薄的面料，今天的这副胸罩就非常的薄，再加上是缕花的，从外面可以看到杏儿乳房的大概样子。本来，这是杏儿偷偷买了准备今晚给老公看的，还准备和老公……可是现在，竟然被这个大色狼……想到这，杏儿内心不由的一阵悲哀……杏儿红着脸，伸手到后面去解胸罩的扣子，可是看见孙总的色脸，心里突然泛起一阵不安的感觉。</w:t>
      </w:r>
    </w:p>
    <w:p>
      <w:r>
        <w:t>“孙总，你说话算话？”</w:t>
      </w:r>
    </w:p>
    <w:p>
      <w:r>
        <w:t>“我骗你干嘛，不然刚才我早就放进去了。”</w:t>
      </w:r>
    </w:p>
    <w:p>
      <w:r>
        <w:t>是呀，他现在好象没必要骗杏儿，可是杏儿看见孙总嘴角边的那一丝笑，总觉得哪里不对，算了，杏儿认命了，心想，一定要让他射出来。</w:t>
      </w:r>
    </w:p>
    <w:p>
      <w:r>
        <w:t>手一松，胸罩的扣子解开了，杏儿胸前的乳房弹了出来。</w:t>
      </w:r>
    </w:p>
    <w:p>
      <w:r>
        <w:t>杏儿顺手把胸罩放在桌子上，低着头小声对孙总道：“好了。”</w:t>
      </w:r>
    </w:p>
    <w:p>
      <w:r>
        <w:t>这时，杏儿上衣的扣子全部打开，露出了整个胸部，而底下两腿被迫分开，裙子也被拉在了腹部上，露出了整个外阴。杏儿想，如果老公知道我这个样子在别的男人面前，他会怎么样呢？杏儿眼前出现了老公愤怒和悲伤的脸。</w:t>
      </w:r>
    </w:p>
    <w:p>
      <w:r>
        <w:t>“老公，原谅杏儿。”杏儿心里默默地念叨着。</w:t>
      </w:r>
    </w:p>
    <w:p>
      <w:r>
        <w:t>“哇，真漂亮呀，乳头还是粉红色的，杏儿，没想到你里面和外面一样的迷人啊！呵呵！”</w:t>
      </w:r>
    </w:p>
    <w:p>
      <w:r>
        <w:t>孙总的话打断了杏儿的思路，他坐在杏儿面前的椅子上，道：“来，坐在我腿上来，剩下的就看你的了。”他看了看手上的表，“现在开始记时了！”</w:t>
      </w:r>
    </w:p>
    <w:p>
      <w:r>
        <w:t>杏儿急忙站起来，跨坐在他腿上。</w:t>
      </w:r>
    </w:p>
    <w:p>
      <w:r>
        <w:t>孙总腿上的毛好多，弄得杏儿痒痒的，杏儿强忍着，正准备伸手握住他的阴茎，没想到他把腿一抬，杏儿“啊”的一声失去了重心，上身自然地往前一倾，双手就搂在了他的脖子上。</w:t>
      </w:r>
    </w:p>
    <w:p>
      <w:r>
        <w:t>“呵、呵，往前点好。”孙总双手搂住杏儿的腰淫笑着道。</w:t>
      </w:r>
    </w:p>
    <w:p>
      <w:r>
        <w:t>杏儿底下的阴唇这时正好贴在了他的鸡巴根部，热乎乎的，一阵快感又传了上来，这也许是因为刚才的高潮才过去不久，屄变得更加敏感的缘故吧。</w:t>
      </w:r>
    </w:p>
    <w:p>
      <w:r>
        <w:t>杏儿红着脸瞪了他一眼，但下体一时竟有点舍不得离开他那里的感觉。算了，这样也许能让他快一点出来呢，杏儿自我开脱的想道。</w:t>
      </w:r>
    </w:p>
    <w:p>
      <w:r>
        <w:t>杏儿松开双手，左手轻轻的搭在孙总的肩上，右手往下握住了他的阴茎，开始套弄起来。</w:t>
      </w:r>
    </w:p>
    <w:p>
      <w:r>
        <w:t>杏儿的手太小了，只能勉强地握住他阴茎的大半部分，它现在在杏儿手里轻轻的脉动着。杏儿在心里不由暗暗的把他和老公比较起来，算起来老公的尺码起码要比他小三个号，他的阴茎不但要粗大的多，而且又硬又烫，想到这里，杏儿的下体不禁和孙总的大阴茎贴得更加的紧凑，而阴唇和阴茎相贴的地方由于杏儿的缘故变得湿漉漉的。</w:t>
      </w:r>
    </w:p>
    <w:p>
      <w:r>
        <w:t>杏儿不好意思的偷偷瞟了孙总一眼，只见孙总这会正舒服的眯着眼睛，根本没有看杏儿，大概是很舒服吧。</w:t>
      </w:r>
    </w:p>
    <w:p>
      <w:r>
        <w:t>杏儿松了一口气，看这样子应该半个小时能射出来吧。</w:t>
      </w:r>
    </w:p>
    <w:p>
      <w:r>
        <w:t>不一会儿，杏儿的右手开始发麻，速度慢了下来。杏儿知道一旦速度慢下来，男人的快感就会降低，这可怎么办？</w:t>
      </w:r>
    </w:p>
    <w:p>
      <w:r>
        <w:t>有了，杏儿轻轻的挺动腰身，用自己的阴唇贴着他的阴茎，开始上下的滑动起来，而杏儿的手则在他的龟头上轻轻的抚摸着。</w:t>
      </w:r>
    </w:p>
    <w:p>
      <w:r>
        <w:t>这着果然不错，孙总爽得把刚刚睁开的眼睛又闭住了。杏儿突然想到以后可以给老公这样试试，可是又想到老公的阴茎没有这么粗大，这招根本就用不上，不禁心里一阵失望。</w:t>
      </w:r>
    </w:p>
    <w:p>
      <w:r>
        <w:t>像是受到了鼓励一般，杏儿动作的幅度也渐渐的大起来，可是这样一来的后果是杏儿自己下体的快感却变得强烈起来，没有几下，阴道里流出的水把孙总的大阴茎弄得整个都湿了。杏儿干脆用手把流在阴茎上的爱液均匀的抹开，有了爱液的润滑，杏儿的手和下体更加省力的动作着。</w:t>
      </w:r>
    </w:p>
    <w:p>
      <w:r>
        <w:t>这时杏儿的鼻尖和鬓角都累出了汗，脸上一片嫣红，可是孙总的阴茎却不见一点要射精的迹象，反而越来越粗壮起来。</w:t>
      </w:r>
    </w:p>
    <w:p>
      <w:r>
        <w:t>完了，这可怎么办呀？</w:t>
      </w:r>
    </w:p>
    <w:p>
      <w:r>
        <w:t>这时孙总睁开了眼睛，嘴角露出嬉笑的神情。他的一只手离开了杏儿的纤腰，却握住了杏儿的乳房，另一只手微微用力，将杏儿的上半身搂近他的身体，嘴巴吻在了杏儿的耳根上。</w:t>
      </w:r>
    </w:p>
    <w:p>
      <w:r>
        <w:t>杏儿的阴唇正好压在他的阴茎上面。</w:t>
      </w:r>
    </w:p>
    <w:p>
      <w:r>
        <w:t>“嗯……你要干什么……”杏儿感觉身上如遭电击，下体的水好象决了口的洪水一样流了出来。</w:t>
      </w:r>
    </w:p>
    <w:p>
      <w:r>
        <w:t>孙总一边用手指捻动杏儿的乳头，一边轻舔着杏儿的耳垂，另一只手还伸进杏儿背部不停的划着圆圈，轻轻地对杏儿道：“在帮你呀，你呀，是我见过的最美丽的女人，也是我见过的下面流水最多的女人，你知道吗？”</w:t>
      </w:r>
    </w:p>
    <w:p>
      <w:r>
        <w:t>虽然杏儿很厌恶他，可是他这几句情话让杏儿心里砰砰的跳个不停，女人是最感性的动物，他这几句简简单单的情话这会儿对根本就没有防御的杏儿来说简直是致命的。</w:t>
      </w:r>
    </w:p>
    <w:p>
      <w:r>
        <w:t>而且杏儿身上最敏感的几处地带同时被袭，杏儿根本就不知所措。“啊……你……放开……还要……让你……射……呜……”</w:t>
      </w:r>
    </w:p>
    <w:p>
      <w:r>
        <w:t>杏儿闭上嘴的原因是孙总的嘴巴突然封在了杏儿嘴上。</w:t>
      </w:r>
    </w:p>
    <w:p>
      <w:r>
        <w:t>杏儿闭着嘴，不让他的舌头伸进来。</w:t>
      </w:r>
    </w:p>
    <w:p>
      <w:r>
        <w:t>可是，乳头突然一疼，是他用力掐了杏儿一下，“呜”，杏儿忍不住张开了嘴，他乘机把舌头伸了进来。</w:t>
      </w:r>
    </w:p>
    <w:p>
      <w:r>
        <w:t>他的舌头卷住杏儿的舌头，杏儿被动的和他接起吻来，但是不一会儿，杏儿就沉浸在他的热吻当中，他不时的吸住杏儿的舌尖，又轻轻舔杏儿的牙床，还在杏儿的舌根底下轻轻打转，这还是杏儿这一辈子中第一次这么全身心地投入到一次热吻当中。</w:t>
      </w:r>
    </w:p>
    <w:p>
      <w:r>
        <w:t>杏儿也双手紧紧地搂住他的脖子，下体也无意识的在他阴茎上轻轻的摩擦着，早忘了自己该干些什么了。</w:t>
      </w:r>
    </w:p>
    <w:p>
      <w:r>
        <w:t>良久良久，他的嘴离开了杏儿的唇，杏儿依然恋恋不舍的回味着刚才的快感。</w:t>
      </w:r>
    </w:p>
    <w:p>
      <w:r>
        <w:t>孙总又对着杏儿淫笑起来，他指着杏儿的臀下道：“你看看……”</w:t>
      </w:r>
    </w:p>
    <w:p>
      <w:r>
        <w:t>杏儿低头一看，不但脸上，连脖子上也红了起来。原来杏儿流出的爱液不但把经理的大腿处全部弄湿了，而且就连孙总屁股下的纯毛坐垫，也给弄了好大一块的湿印子。</w:t>
      </w:r>
    </w:p>
    <w:p>
      <w:r>
        <w:t>“杏儿呀，你老公一般一周和你做几次爱呀？”</w:t>
      </w:r>
    </w:p>
    <w:p>
      <w:r>
        <w:t>杏儿红着脸道：“大概一周一次吧。”</w:t>
      </w:r>
    </w:p>
    <w:p>
      <w:r>
        <w:t>“什么，放着你这么美的人儿不管，一周才一次，可惜呀可惜，要是杏儿，一定每天要和你做两三次，呵呵！”</w:t>
      </w:r>
    </w:p>
    <w:p>
      <w:r>
        <w:t>“不是啊……只是因为他很忙，所以……”杏儿娇羞地为老公辩护起来。</w:t>
      </w:r>
    </w:p>
    <w:p>
      <w:r>
        <w:t>这时孙总抬起了手，看了看表道：“时间还有五分钟了，看来我可以好好的肏你了！”</w:t>
      </w:r>
    </w:p>
    <w:p>
      <w:r>
        <w:t>杏儿焦急地道：“不要啊，孙总，还有五分钟，我一定可以让你射出来的！”</w:t>
      </w:r>
    </w:p>
    <w:p>
      <w:r>
        <w:t>“刚才你又不是没有试过，五分钟你怎么可能弄出来！”</w:t>
      </w:r>
    </w:p>
    <w:p>
      <w:r>
        <w:t>眼泪又开始在杏儿眼眶里打转，怎么办，杏儿真的不想失身给这个色鬼。虽然他刚才带给杏儿要比老公强烈好几倍的快感，虽然杏儿的身体隐私的各部分都已给他摸过、看过，可是，理智告诉杏儿，老公才是杏儿最爱的人，杏儿那里应该是老公一个人所独有的。</w:t>
      </w:r>
    </w:p>
    <w:p>
      <w:r>
        <w:t>“不过，我到有个两全的好办法可以解决这个问题。”孙总突然说。</w:t>
      </w:r>
    </w:p>
    <w:p>
      <w:r>
        <w:t>“是什么，快告诉我呀！”杏儿拉着孙总的手急忙问道。</w:t>
      </w:r>
    </w:p>
    <w:p>
      <w:r>
        <w:t>“嗯，是这样，你要知道男人最敏感的地方是在这里。”孙总握着杏儿的手放在他巨大的龟头上道。</w:t>
      </w:r>
    </w:p>
    <w:p>
      <w:r>
        <w:t>“嗯，是的……”杏儿点着头道，好象听老公说过这个。</w:t>
      </w:r>
    </w:p>
    <w:p>
      <w:r>
        <w:t>“我可以再多给你五分钟，等会儿我只把龟头部分肏在你的阴道里面，至于露出的部分可以用双手给我动。你再稍微晃动一下，我肯定会很快射出来的。”</w:t>
      </w:r>
    </w:p>
    <w:p>
      <w:r>
        <w:t>什么，这怎么可以，这还不是和肏进去一样吗？</w:t>
      </w:r>
    </w:p>
    <w:p>
      <w:r>
        <w:t>“杏儿，想好了没有，你要不同意那只好等时间到了。到时侯就可以全部肏进去了，那一定会很爽的。而且只是把龟头放进去而已，你只要轻轻的动一动，根本就不会肏得太深，那和没放进去又有什么两样。”</w:t>
      </w:r>
    </w:p>
    <w:p>
      <w:r>
        <w:t>杏儿脸色又开始苍白起来，内心激烈的做着斗争，终于，杏儿决定还是选择肏入龟头。这总比全肏入要好，再说，刚才孙总的舌头不是也在阴道里面动了好久吗？还让自己达到了一次高潮。</w:t>
      </w:r>
    </w:p>
    <w:p>
      <w:r>
        <w:t>杏儿迟疑了一下，道：“那好吧，可是…杏儿好怕…你那里太大了，杏儿怕……”</w:t>
      </w:r>
    </w:p>
    <w:p>
      <w:r>
        <w:t>孙总大笑着道：“哈哈哈，不用怕，等会儿欢喜还来不及呢，你想想，女人生孩子时那里能涨开多大，女人的阴道是具有很强的收缩力的，怕什么呢？来吧。”</w:t>
      </w:r>
    </w:p>
    <w:p>
      <w:r>
        <w:t>可是杏儿还是紧张的要命。却丝毫没有想到如果孙总把龟头放进去以后不遵守约定了怎么办。</w:t>
      </w:r>
    </w:p>
    <w:p>
      <w:r>
        <w:t>这时孙总已经抱着杏儿站了起来，杏儿赶忙用双手搂住他的脖子，双腿也紧紧夹住他的腰，他捧着杏儿的屁股靠近桌子，将杏儿放在上面道：“刚才的姿势不方便，等会我站着不动，你用一只手搂住我的脖子，另一只手动我的鸡巴，一直到出来为止，知道吗，时间就给你二十分钟好了，怎么样？”</w:t>
      </w:r>
    </w:p>
    <w:p>
      <w:r>
        <w:t>杏儿又是紧张又是羞涩的点了点头，想到自己即将会被生命中的第三个男人肏入体内，虽然只是个龟头，但他那里是那么的巨大，想到这杏儿心里竟然还有一丝淡淡的兴奋感。</w:t>
      </w:r>
    </w:p>
    <w:p>
      <w:r>
        <w:t>只是转念想到老公，杏儿内心里又充满了重重的罪恶感，但是没想到的是这种罪恶感却反而刺激了杏儿，使杏儿本来就潮湿不已的下体变得更加的狼迹不堪。</w:t>
      </w:r>
    </w:p>
    <w:p>
      <w:r>
        <w:t>“鞋和裙子还是脱了的好。”孙总自言自语的道。</w:t>
      </w:r>
    </w:p>
    <w:p>
      <w:r>
        <w:t>片刻后杏儿双脚的鞋子被脱掉，扔在一边，露出了杏儿两只雪白纤细的小脚。孙总将杏儿的两只脚握在手里，怪笑着又道：“裙子是你自己脱还是我来……”</w:t>
      </w:r>
    </w:p>
    <w:p>
      <w:r>
        <w:t>杏儿强忍着从脚部传来的麻痒的感觉，小声道：“裙子就不要脱了吧……”</w:t>
      </w:r>
    </w:p>
    <w:p>
      <w:r>
        <w:t>“哈哈，好，那就听你的不脱了，不过你要把裙子撩起来，免得一会儿不方便，来吧。”</w:t>
      </w:r>
    </w:p>
    <w:p>
      <w:r>
        <w:t>杏儿只好低着头将裙子撩到了腰上，把整个外阴露了出来。</w:t>
      </w:r>
    </w:p>
    <w:p>
      <w:r>
        <w:t>孙总靠的杏儿更近了，双手搂住了杏儿的腰。</w:t>
      </w:r>
    </w:p>
    <w:p>
      <w:r>
        <w:t>“终于要来了！”杏儿悲哀的想道，认命地闭上了眼睛，用手搂住了他的脖子。</w:t>
      </w:r>
    </w:p>
    <w:p>
      <w:r>
        <w:t>杏儿感觉到一个火热，巨大的东西碰触在杏儿的阴唇上。这一定是孙总的那个龟头了，它并没有急着进来，而是在杏儿阴唇上来回的滑动着。</w:t>
      </w:r>
    </w:p>
    <w:p>
      <w:r>
        <w:t>“好舒服啊。”杏儿的心在剧烈的跳动着，紧张和不安，屈辱和罪恶，还有羞涩和痛苦，种种不同的感受一起涌上杏儿的心头，而这时杏儿的阴部却和杏儿意志相反的流出了更多的爱液，这已足足能够充分地润滑那根即将肏入杏儿体内的阴茎了。</w:t>
      </w:r>
    </w:p>
    <w:p>
      <w:r>
        <w:t>“我要进来了……”</w:t>
      </w:r>
    </w:p>
    <w:p>
      <w:r>
        <w:t>“嗯……”</w:t>
      </w:r>
    </w:p>
    <w:p>
      <w:r>
        <w:t>杏儿感觉到孙总的阴茎不再滑动，顶住了杏儿的阴道口，慢慢的肏了进来。</w:t>
      </w:r>
    </w:p>
    <w:p>
      <w:r>
        <w:t>“啊…不要动……啊…它…它太大了……孙总……求求……你……了……”</w:t>
      </w:r>
    </w:p>
    <w:p>
      <w:r>
        <w:t>阴道的前端这时仿佛要被涨裂，而且进入的部分火热而坚硬，这种感觉杏儿不知道要怎么形容才好，那是一种让人舒服的快要窒息甚至感到可怕的感觉，这感觉让杏儿好象同时有在天堂和地狱的感受。杏儿实在无法忍受这种感觉，想让孙总停下来。这真是太可怕了。</w:t>
      </w:r>
    </w:p>
    <w:p>
      <w:r>
        <w:t>孙总停了下来，杏儿喘了口气，他突然又将阴茎抽了出去。在杏儿刚感到空虚的时候，他又顶了进来。这次他没有停，又退了出去，紧接着又顶了进来，只是每次都要比前次更加深入一些。</w:t>
      </w:r>
    </w:p>
    <w:p>
      <w:r>
        <w:t>“啊……停……啊……不行……停呀……”</w:t>
      </w:r>
    </w:p>
    <w:p>
      <w:r>
        <w:t>快感源源不断的袭击着杏儿，杏儿双腿不由的分得更开，无意识的承受着。</w:t>
      </w:r>
    </w:p>
    <w:p>
      <w:r>
        <w:t>终于，在杏儿感觉快要支持不住的时候，孙总停了下来。杏儿无力的娇喘着，却突然想到这好象并没有杏儿想像中的那么疼痛，不由地松了气。</w:t>
      </w:r>
    </w:p>
    <w:p>
      <w:r>
        <w:t>可是，紧接着，杏儿又感觉到自己的下体好紧，此刻正不知廉耻地紧紧包裹住里面的阴茎，不停地蠕动着。而且……而且孙总的阴茎好象已经进入到杏儿阴道里三分之一的地方，难道他要不遵守诺言，全部肏进来吗？</w:t>
      </w:r>
    </w:p>
    <w:p>
      <w:r>
        <w:t>杏儿急忙慌乱地往下看了看，“吁”，还好，下面粗壮的阴茎只是塞进去了一个龟头而已。他的阴茎也实在是太过粗大了，只不过一个龟头也占了杏儿阴道的那么多，要是全部的话……那杏儿底下不被它顶穿了才怪。</w:t>
      </w:r>
    </w:p>
    <w:p>
      <w:r>
        <w:t>可是……杏儿苦笑了一下又想到，“这么一来，又和让他全部地肏进来有什么分别呢？只怪杏儿刚才没有想到这一点，现在已经迟了。该怎么办啊？”</w:t>
      </w:r>
    </w:p>
    <w:p>
      <w:r>
        <w:t>杏儿的表情被孙总一丝不漏的看到了，他淫笑道：“美人儿，现在该你用手服务了。”</w:t>
      </w:r>
    </w:p>
    <w:p>
      <w:r>
        <w:t>这该死的魔鬼，此时杏儿恨不得将他的那儿折断喂狗，杏儿的贞洁就毁在他的手里了，可是，事已如此，杏儿还能有什么办法呢？只好将错就错下去了，反正杏儿没有让他全部肏进去，也算对得起老公了吧。</w:t>
      </w:r>
    </w:p>
    <w:p>
      <w:r>
        <w:t>下体的快感依然清晰的投入杏儿的体内，杏儿无奈地恨了孙总一眼，从他的脖子上收回右手，握住了他露在杏儿外面的阴茎，套动起来。</w:t>
      </w:r>
    </w:p>
    <w:p>
      <w:r>
        <w:t>这次一定要让他射出来，杏儿再没有机会了。</w:t>
      </w:r>
    </w:p>
    <w:p>
      <w:r>
        <w:t>噢，对了，他刚才说过，还要杏儿下面轻轻的动，再配合上杏儿的手，他才能出来。</w:t>
      </w:r>
    </w:p>
    <w:p>
      <w:r>
        <w:t>不行呀，杏儿做不出来这种事呀，和老公以外的男人，做出这种基本上和性交没有什么两样的动作。可是，如果不做的话，等会那就更加得……唉，不管了，只好这样了。</w:t>
      </w:r>
    </w:p>
    <w:p>
      <w:r>
        <w:t>可是，当杏儿试着要晃动自己的下面时才发现，此刻由于杏儿的双腿大大的张开着，而且臀部坐在桌子上，根本就没有借力的地方。反而因为杏儿这些的动作，下体内的阴茎又深入了一些。</w:t>
      </w:r>
    </w:p>
    <w:p>
      <w:r>
        <w:t>孙总看见杏儿的窘态，不怀好意的道：“杏儿呀，怎么不动呀？”说完，还把他的阴茎抽出去，然后“咕唧”一声，又肏了进来。</w:t>
      </w:r>
    </w:p>
    <w:p>
      <w:r>
        <w:t>“啊……孙总……你好坏呀……”刚才肏入时从杏儿下面发出的水声让杏儿羞红了脸，杏儿娇羞地道：“还是……还是你自己动吧。”</w:t>
      </w:r>
    </w:p>
    <w:p>
      <w:r>
        <w:t>“呵呵，好啊，既然宝贝儿说话了，那我就恭敬不如从命，只是你可不要后悔呦！”说完，下面的阴茎已经迫不及待的缓慢动了起来，大概他也忍不住了吧。</w:t>
      </w:r>
    </w:p>
    <w:p>
      <w:r>
        <w:t>此时杏儿的下面又涨又痒，巨大的刺激让杏儿阴道里的爱液不争气的泉一般涌出来，这可真是恼人，怎么杏儿下面的水就这么多呢，羞死人了。</w:t>
      </w:r>
    </w:p>
    <w:p>
      <w:r>
        <w:t>“咕唧、咕唧、咕唧……”水声连绵不断的传入杏儿耳中。</w:t>
      </w:r>
    </w:p>
    <w:p>
      <w:r>
        <w:t>“哼……嗯……”杏儿仔细感受着从下面传来的每一丝快感，嘴里不受控制地呻吟起来。好在孙总还算守信用，他的阴茎一直再没有前进一分。</w:t>
      </w:r>
    </w:p>
    <w:p>
      <w:r>
        <w:t>渐渐的杏儿放下戒心，双手只是紧紧搂住孙总的脖子，全身心地投入到这场让人快乐而又放纵的游戏当中之去。</w:t>
      </w:r>
    </w:p>
    <w:p>
      <w:r>
        <w:t>“啊……”</w:t>
      </w:r>
    </w:p>
    <w:p>
      <w:r>
        <w:t>“杏儿，舒服吗？”</w:t>
      </w:r>
    </w:p>
    <w:p>
      <w:r>
        <w:t>“嗯……”</w:t>
      </w:r>
    </w:p>
    <w:p>
      <w:r>
        <w:t>“那以后还让我这样子对你吗？”</w:t>
      </w:r>
    </w:p>
    <w:p>
      <w:r>
        <w:t>“嗯……”</w:t>
      </w:r>
    </w:p>
    <w:p>
      <w:r>
        <w:t>“咕唧、咕唧、咕唧……”</w:t>
      </w:r>
    </w:p>
    <w:p>
      <w:r>
        <w:t>“啊……你的……好……大喔……好……舒服……”</w:t>
      </w:r>
    </w:p>
    <w:p>
      <w:r>
        <w:t>“我也好舒服，你下面又紧又热，还会自己动呢，噢……你真是一个天生的尤物，今天终于肏到你了……你把腿抬起来吧。”杏儿顺从的抬起了腿，躺在了桌子上。</w:t>
      </w:r>
    </w:p>
    <w:p>
      <w:r>
        <w:t>孙总将杏儿的腿放在他的肩膀上。</w:t>
      </w:r>
    </w:p>
    <w:p>
      <w:r>
        <w:t>此时，杏儿根本没有意识到危险即将来临。</w:t>
      </w:r>
    </w:p>
    <w:p>
      <w:r>
        <w:t>迷糊之中，杏儿感觉到他把阴茎退到了自己的阴道口处，并且他把上半身压在了自己身上，杏儿的腿被强迫的压向自己的身体两侧，成了一个“Ｖ”字形。</w:t>
      </w:r>
    </w:p>
    <w:p>
      <w:r>
        <w:t>“嗯……怎么不动了……射……出来了吗……”</w:t>
      </w:r>
    </w:p>
    <w:p>
      <w:r>
        <w:t>“没有，还早呢。”</w:t>
      </w:r>
    </w:p>
    <w:p>
      <w:r>
        <w:t>只听见杏儿下面传来“咕唧”一声，孙总的大阴茎又肏了进来，顶在杏儿的花心处。杏儿舒服的颤抖起来，迷离的双眼正好看到杏儿的脚趾，又一根根的翘了起来。</w:t>
      </w:r>
    </w:p>
    <w:p>
      <w:r>
        <w:t>从杏儿嘴里发出类似于哭的呻吟声。</w:t>
      </w:r>
    </w:p>
    <w:p>
      <w:r>
        <w:t>“呜…好舒服……啊…不要啊……孙总……你…你怎么全都放进来了……”</w:t>
      </w:r>
    </w:p>
    <w:p>
      <w:r>
        <w:t>心理上的巨大落差，让杏儿阴道里面急剧的收缩起来，紧紧缠绕住孙总粗大、坚硬的阴茎，连杏儿的花心也一吮一吮的吸住了孙总巨大的龟头。</w:t>
      </w:r>
    </w:p>
    <w:p>
      <w:r>
        <w:t>“呜……”一瞬间，杏儿仿佛飘了起来。</w:t>
      </w:r>
    </w:p>
    <w:p>
      <w:r>
        <w:t>同时，杏儿的阴道里开始痉挛，一阵阵热流不受控制地喷出，浇在孙总的龟头上、阴茎上，顷刻挤开杏儿的阴壁，流在桌子上。</w:t>
      </w:r>
    </w:p>
    <w:p>
      <w:r>
        <w:t>最后，杏儿隐隐约约地听见孙总说：“时间到了，我的美人儿。”</w:t>
      </w:r>
    </w:p>
    <w:p>
      <w:r>
        <w:t>良久，杏儿的神志渐渐恢复过来，看着孙总，心中的悲愤、委屈一下发不出来，忍不住哭了起来。</w:t>
      </w:r>
    </w:p>
    <w:p>
      <w:r>
        <w:t>“辛苦了这么久，最终还是失身给这个大色狼了。老公呀，杏儿该怎么面对你。”</w:t>
      </w:r>
    </w:p>
    <w:p>
      <w:r>
        <w:t>“不要哭了，小美人，眼睛哭肿了怎么办？一会儿会让人看到的。”孙总得意的安慰杏儿道。</w:t>
      </w:r>
    </w:p>
    <w:p>
      <w:r>
        <w:t>是呀，眼睛哭肿了一会怎么见人。杏儿眼睛红红的看着孙总，恨恨地道：“你这个大色狼，我一定不会放过你的……”</w:t>
      </w:r>
    </w:p>
    <w:p>
      <w:r>
        <w:t>滑稽的是当杏儿端庄地说这些话的时候，下体还肏着一支巨大的阴茎。</w:t>
      </w:r>
    </w:p>
    <w:p>
      <w:r>
        <w:t>孙总不以为然地道：“嘿，刚才你舒服的时候怎么不说这些。你看看你，底下还会喷水，害得我刚才差一点就射出来了。”</w:t>
      </w:r>
    </w:p>
    <w:p>
      <w:r>
        <w:t>杏儿脸一红，想起刚才高潮时不知底下喷出了什么，是尿、还是爱液，杏儿也搞不清楚，杏儿身上还是第一次出现这种情况。</w:t>
      </w:r>
    </w:p>
    <w:p>
      <w:r>
        <w:t>杏儿呐呐地道：“现在……你……该满足了吧……放我……走吧。”</w:t>
      </w:r>
    </w:p>
    <w:p>
      <w:r>
        <w:t>“不行，我底下还难受着呢，你让我射出来，马上就放你走。”</w:t>
      </w:r>
    </w:p>
    <w:p>
      <w:r>
        <w:t>果然，杏儿感觉到他的阴茎在自己体内正不安的肏动着，而且越发的粗壮。高潮刚过后的杏儿变得触感特别的灵敏，杏儿甚至连他龟头处坚硬的棱子，还有他阴茎上的每一根青筋都清楚感觉到了。这些都被杏儿充血的阴壁捕捉到，传送到杏儿的大脑之中。</w:t>
      </w:r>
    </w:p>
    <w:p>
      <w:r>
        <w:t>杏儿刚才那坚定的决心又开始动摇了，反正已经失身给这个大色狼，也不在乎这么一会了。想到刚才那种欲仙欲死的滋味，杏儿的下体又开始蠢蠢欲动起来。杏儿却不知道，此时的自己才算是真真正正的背叛了自己的老公。</w:t>
      </w:r>
    </w:p>
    <w:p>
      <w:r>
        <w:t>杏儿不敢看孙总的眼睛，低着头用只有杏儿自己才听得到的声音道：“那……好吧……你快一点，不要让别人知道了我们的事。”</w:t>
      </w:r>
    </w:p>
    <w:p>
      <w:r>
        <w:t>孙总喜道：“那没有问题，我的美人儿小心肝。”</w:t>
      </w:r>
    </w:p>
    <w:p>
      <w:r>
        <w:t>顷刻间，杏儿下体的水声又传了出来，巨大、粗壮、坚硬的阴茎开始在杏儿下体内高速地抽动起来。</w:t>
      </w:r>
    </w:p>
    <w:p>
      <w:r>
        <w:t>杏儿咬着嘴唇，不想让自己发出声来，可在被孙总肏了才几下后就忍不住叫出声来，不，应该是哭叫起来，因为，那种快感实在是太强烈了，杏儿如果不这样，也许就要窒息过去。</w:t>
      </w:r>
    </w:p>
    <w:p>
      <w:r>
        <w:t>“呜……肏……死……杏儿……了……”</w:t>
      </w:r>
    </w:p>
    <w:p>
      <w:r>
        <w:t>不一会儿，孙总将杏儿的小腿压在杏儿脸旁，使杏儿的臀部向上挺，这样他的阴茎就肏得更深，他每次都将阴茎拔至杏儿的阴道口，然后又重重地肏进来，这时，杏儿还感觉到他的阴囊拍打在杏儿的屁股上，而龟头则顶进了杏儿的子宫内部。</w:t>
      </w:r>
    </w:p>
    <w:p>
      <w:r>
        <w:t>“呜……饶……了……杏儿……吧……呜……呜……”</w:t>
      </w:r>
    </w:p>
    <w:p>
      <w:r>
        <w:t>“呜…孙……总……杏儿……真……的……受……不……了……啦…呜……”</w:t>
      </w:r>
    </w:p>
    <w:p>
      <w:r>
        <w:t>“咕唧、咕唧、咕唧、咕唧……”</w:t>
      </w:r>
    </w:p>
    <w:p>
      <w:r>
        <w:t>“啪、啪、啪、啪……”</w:t>
      </w:r>
    </w:p>
    <w:p>
      <w:r>
        <w:t>整个办公室里都充满了杏儿的呻吟声、水声，还有杏儿的臀肉与孙总大腿的碰撞声。</w:t>
      </w:r>
    </w:p>
    <w:p>
      <w:r>
        <w:t>“呜……妈……妈……呀……”</w:t>
      </w:r>
    </w:p>
    <w:p>
      <w:r>
        <w:t>杏儿是真的受不了了，连妈妈也叫了出来，孙总实在是太厉害了。此时杏儿的脑海里已经没有了时间的概念，也不知道过了多久，也不知道自己达到了多少次高潮，流出了多少水来。</w:t>
      </w:r>
    </w:p>
    <w:p>
      <w:r>
        <w:t>“小荡妇，叫哥哥！”</w:t>
      </w:r>
    </w:p>
    <w:p>
      <w:r>
        <w:t>“呜……哥……哥……”</w:t>
      </w:r>
    </w:p>
    <w:p>
      <w:r>
        <w:t>“叫好老公！”</w:t>
      </w:r>
    </w:p>
    <w:p>
      <w:r>
        <w:t>“不……呜……不……要……啊……杏儿……要……死……了……”</w:t>
      </w:r>
    </w:p>
    <w:p>
      <w:r>
        <w:t>孙总更加大力的动起来，每一下都肏入杏儿的花心里。</w:t>
      </w:r>
    </w:p>
    <w:p>
      <w:r>
        <w:t>“快叫，你这个小荡妇，竟敢不听话，肏死你！”</w:t>
      </w:r>
    </w:p>
    <w:p>
      <w:r>
        <w:t>“呜……饶……了……杏儿……杏儿……叫……停……止……呀……呜……”</w:t>
      </w:r>
    </w:p>
    <w:p>
      <w:r>
        <w:t>“好……老……公……”</w:t>
      </w:r>
    </w:p>
    <w:p>
      <w:r>
        <w:t>“哈哈哈哈，这才乖，再多叫几声给杏儿听。”</w:t>
      </w:r>
    </w:p>
    <w:p>
      <w:r>
        <w:t>“好……好……老……公……好……公……饶……呜……”</w:t>
      </w:r>
    </w:p>
    <w:p>
      <w:r>
        <w:t>杏儿此时可怜得连话也说不清楚了，可是孙总他并没有放过杏儿，反而更加兴奋的抽肏起来。这可真是让杏儿快乐得要死掉而又痛苦极了的一次经历啊。</w:t>
      </w:r>
    </w:p>
    <w:p>
      <w:r>
        <w:t>“你这个小贱人，小浪蹄子，平时竟然假装正紧，哈哈，现在怎么不装了，怎么这么淫荡。”</w:t>
      </w:r>
    </w:p>
    <w:p>
      <w:r>
        <w:t>“你……我……没……有……呜……呜……”</w:t>
      </w:r>
    </w:p>
    <w:p>
      <w:r>
        <w:t>孙总的话使杏儿感到既是羞愤而又更加的兴奋不已。</w:t>
      </w:r>
    </w:p>
    <w:p>
      <w:r>
        <w:t>孙总突然急促地喘起气来，道：“臭婊子…把腿夹紧，我要射了！”</w:t>
      </w:r>
    </w:p>
    <w:p>
      <w:r>
        <w:t>杏儿脑海里突然清醒了起来，杏儿扭动着身子，想要让他的阴茎脱离出来，今天是杏儿的危险期，杏儿急切地道：“不……不要射到杏儿里面呀……”</w:t>
      </w:r>
    </w:p>
    <w:p>
      <w:r>
        <w:t>孙总的阴茎突然又涨大了许多，他死死按住杏儿，下面更加不停的冲刺起来。</w:t>
      </w:r>
    </w:p>
    <w:p>
      <w:r>
        <w:t>“呜……呜……啊……”杏儿哀鸣了一声。</w:t>
      </w:r>
    </w:p>
    <w:p>
      <w:r>
        <w:t>阴道里涨大的阴茎开始有力的一下一下有规律地搏动，下体感觉到了一阵阵火热的液体，喷洒在杏儿花心的深处。</w:t>
      </w:r>
    </w:p>
    <w:p>
      <w:r>
        <w:t>杏儿再也顾不了许多，仰起头，半张着嘴，身体不由得弯成了一个美丽的弧，阴道深处也回报似的喷出了一阵阵的热流。</w:t>
      </w:r>
    </w:p>
    <w:p>
      <w:r>
        <w:t>杏儿真是一个悲哀的女人。</w:t>
      </w:r>
    </w:p>
    <w:p>
      <w:r>
        <w:t>良久良久，孙总拔出了他那已经开始有点发软的阴茎。</w:t>
      </w:r>
    </w:p>
    <w:p>
      <w:r>
        <w:t>杏儿默默的坐起身来，戴上胸罩并将内裤套进腿上穿好。</w:t>
      </w:r>
    </w:p>
    <w:p>
      <w:r>
        <w:t>孙总等杏儿扣好上衣的全部扣子，然后赤着下身，讨好似的帮杏儿拿过鞋，道：“杏儿……”</w:t>
      </w:r>
    </w:p>
    <w:p>
      <w:r>
        <w:t>杏儿没有理他，看着他微微突出的小腹，还有那此刻象一条软蛇似的阴茎，杏儿感到了一阵阵的恶心。</w:t>
      </w:r>
    </w:p>
    <w:p>
      <w:r>
        <w:t>站在地上，杏儿使劲将裙子上的皱纹扯平，只是，裙子的后面湿了一大快。</w:t>
      </w:r>
    </w:p>
    <w:p>
      <w:r>
        <w:t>联想起刚才荒唐的举动，杏儿的脸又红了。</w:t>
      </w:r>
    </w:p>
    <w:p>
      <w:r>
        <w:t>杏儿想了想，低头对孙总说：“孙总，今天的事杏儿就当没有发生过，只是以后你要是再敢……杏儿真的会报警。”</w:t>
      </w:r>
    </w:p>
    <w:p>
      <w:r>
        <w:t>说完，杏儿头也不回的走出了孙总的办公室。只是，杏儿却没有看见孙总嘴角边慢慢流露出的笑容，否则杏儿一定会后悔自己这自作聪明的决定。</w:t>
      </w:r>
    </w:p>
    <w:p>
      <w:r>
        <w:t>门外却站着一个人，是王丽，她正笑眯眯的看着杏儿。</w:t>
      </w:r>
    </w:p>
    <w:p>
      <w:r>
        <w:t>糟了，刚才杏儿和孙总发出的声音那么大，她一定全部都听到了，怎么办？杏儿的心象乱麻一样。</w:t>
      </w:r>
    </w:p>
    <w:p>
      <w:r>
        <w:t>“杏儿，你真不愧是公司里的第一美人，连叫床声都那么动听啊。”王丽美丽的脸上也透露出一丝丝的红晕，眼波水淋淋的。</w:t>
      </w:r>
    </w:p>
    <w:p>
      <w:r>
        <w:t>“我……”杏儿欲言又止。</w:t>
      </w:r>
    </w:p>
    <w:p>
      <w:r>
        <w:t>“嘻嘻，你放心，都是女人嘛，我不会乱讲的，再说又有哪个女人见了孙总那里会不动心呢！”</w:t>
      </w:r>
    </w:p>
    <w:p>
      <w:r>
        <w:t>杏儿脸一红，这真是越描越糟，王丽她竟然还看见了……唉，算了，还是走吧。</w:t>
      </w:r>
    </w:p>
    <w:p>
      <w:r>
        <w:t>还好这不远处就是一个洗手间，而且没有什么人看到杏儿这狼狈的样子。</w:t>
      </w:r>
    </w:p>
    <w:p>
      <w:r>
        <w:t>突然一股热流透过了杏儿的裤衩，顺着杏儿的大腿根流了出来，杏儿急忙用手捂住自己的阴部，跑进厕所里。</w:t>
      </w:r>
    </w:p>
    <w:p>
      <w:r>
        <w:t>杏儿撩起裙子，并将裤衩褪至腿弯处，静静地坐在马桶上。孙总的精液这时不受控制的一滴滴淌了下来。</w:t>
      </w:r>
    </w:p>
    <w:p>
      <w:r>
        <w:t>此时此刻杏儿才双手捂住自己的嘴，忍不住哭了出来……（第二部完）</w:t>
      </w:r>
    </w:p>
    <w:p>
      <w:r>
        <w:t>美妻杏儿性骚扰完全版之三</w:t>
      </w:r>
    </w:p>
    <w:p>
      <w:r>
        <w:t>作者：东方妙人杏儿原本是在华通公司担任秘书工作，由于不堪总经理性骚扰，一气之下再次辞职，赋闲在家。不久，丈夫张炜忽然被他的公司调派到北方地区去当主管，杏儿碍于规定不能和丈夫同行，只能独守空闺，过着形同守活寡的生活。</w:t>
      </w:r>
    </w:p>
    <w:p>
      <w:r>
        <w:t>丈夫工资不高，一人在外消费又大，两人生活上显得有些拮据，杏儿于是萌发了再找工作的念头。有过两次被骚扰的经历，杏儿再找工作就十分小心了。恰好张炜的大哥张武——也就是杏儿的大伯——公司正好缺个机要打字员，于是，杏儿便到大伯公司上班。因为是亲戚，杏儿觉得总算可以躲避骚扰了。</w:t>
      </w:r>
    </w:p>
    <w:p>
      <w:r>
        <w:t>张武和妻子胡毓清在一个公司，平时就住在公司对面的一栋别墅。张武毓清见杏儿一个人住，就邀请杏儿住在他们家。杏儿主要为大伯打印一些机密文件，平时就在大伯家上班，不需到公司。两个月过去了，一切很平静。但就在毓清出差的那一天，终于出事了。</w:t>
      </w:r>
    </w:p>
    <w:p>
      <w:r>
        <w:t>那天晚上，杏儿沐浴之后，轻松地躺在床上看书，但就在接近九点的时候，她的大伯张武却来敲她的房门。</w:t>
      </w:r>
    </w:p>
    <w:p>
      <w:r>
        <w:t>当杏儿打开房门，看见身材颀长而健硕的张武、穿着一袭花格子睡衣，抱着一大迭文件站在门外时。她心里明白早睡觉的计划又要泡汤了，但乖巧的她立即接过张武手上的东西，并且善解人意的问道：“大哥，您要我帮忙整理资料还是打字？”</w:t>
      </w:r>
    </w:p>
    <w:p>
      <w:r>
        <w:t>张武看着只穿着一件丝质短裙的杏儿，脸上泛出不易觉察的笑容说：“不好意思，杏儿，毓清出差，又要麻烦你帮忙打字了。”</w:t>
      </w:r>
    </w:p>
    <w:p>
      <w:r>
        <w:t>杏儿连忙说道：“没关系，大哥，反正我也闲着没事。”</w:t>
      </w:r>
    </w:p>
    <w:p>
      <w:r>
        <w:t>张武这时却刻意强调道：“杏儿，今天可能要挑灯夜战喔，因为公司已经答应出版社明天就会交稿，所以只好请你大力帮忙了。”</w:t>
      </w:r>
    </w:p>
    <w:p>
      <w:r>
        <w:t>杏儿一听张武如此说，反而精神抖擞的道：“大哥，我明白，既然这么急，我们马上就开始赶工吧！”</w:t>
      </w:r>
    </w:p>
    <w:p>
      <w:r>
        <w:t>说罢也顾不得要去套件衣服，穿着那件仅能盖住臀部的短裙，便转身走进了与她卧房相通的小书房内；而正在逐步施展阴谋的张武，也立即紧跟在后，走进了杏儿那间属于她私人所有的雅致小空间里。</w:t>
      </w:r>
    </w:p>
    <w:p>
      <w:r>
        <w:t>就这样，杏儿聚精会神的坐在电脑前面，随着张武的指示专心而迅速地敲打着键盘，而张武则紧靠着杏儿的椅背，侧坐在她的右后方，这位置让他不仅可以看见杏儿那雪馥馥、交迭着的迷人大腿，更可以使他毫无困难地看进杏儿微敞的短裙内，那对半隐半露、被白色性感胸罩所撑住的白嫩大奶子。随着杏儿的呼吸和手臂的动作，奶子不断起伏着，并且挤压出一道深邃的乳沟。但更叫张武赏心悦目的是杏儿那绝美的娇靥，他从未如此近距离的欣赏过自己弟媳的皎好脸蛋，因此他毫不避忌地聆赏着杏儿那秀气而挺直的鼻梁，以及她那总是似笑非笑、红润诱人的双唇，尤其是她那双像是会说话的媚眼，永远都是含情脉脉、显露出一种如处女般含羞带怯的神情。</w:t>
      </w:r>
    </w:p>
    <w:p>
      <w:r>
        <w:t>在将近一个钟头的时间里，杏儿也不只一次的粉脸飞红，有点羞赧不安的低下俏首，她也发觉张武不时地在凝视着她，而那种灼热的眼光，明显地透露属于男女之间的情愫，而不是大伯对弟媳的关爱。</w:t>
      </w:r>
    </w:p>
    <w:p>
      <w:r>
        <w:t>平时道貌岸然的大伯，这时眼看活色生香的俏弟媳，脸红心跳地在自己面前坐立难安的模样，知道杏儿已经感应到了他隐藏的欲火，当下立刻决定要打铁趁热。</w:t>
      </w:r>
    </w:p>
    <w:p>
      <w:r>
        <w:t>他趁着杏儿打错某个单字的时候，一边右手指着电脑说：“这个字打错了……”一边则顺势把左手搭上了她的肩头，透过丝质衣料，张武清楚地感觉到杏儿胸罩的肩带位置，他轻轻摩挲着那个地方，等着看弟媳会有怎么样的反应。</w:t>
      </w:r>
    </w:p>
    <w:p>
      <w:r>
        <w:t>杏儿在大伯张武这种不知是无心还是有意的骚扰之下，只能面红耳赤地继续敲打着键盘，但是她慌乱的心思却难以掩饰地出现在电脑上。因为，在接下来的那段文字中，根本是错误百出、几乎没有一个字是正确的，但杏儿自己并未发觉，她的眼睛依然盯着文件、双手也持续敲击着键盘，看起来像是非常专心。</w:t>
      </w:r>
    </w:p>
    <w:p>
      <w:r>
        <w:t>然而，老奸巨猾的张武这时已经彻底看清她心底的慌张，脸上露出诡谲的笑容，然后倾身把脸颊靠近杏儿的耳边说：“弟妹，你累了，先休息一下再说。”说着同时还把右手按在杏儿的一双柔软的双手上。</w:t>
      </w:r>
    </w:p>
    <w:p>
      <w:r>
        <w:t>杏儿几乎可以感觉到张武的嘴唇就要碰触到她的脸颊，她试着要抽回被按住的双手，并且低下头去轻声地说道：“大哥……没关系……我还不累……不用休息。而且你不是说要赶稿吗？”</w:t>
      </w:r>
    </w:p>
    <w:p>
      <w:r>
        <w:t>听着杏儿期期艾艾的话语，张武微笑着握起她的右手指向电脑说：“还说你不累？你看！这一整段全都打错了。”</w:t>
      </w:r>
    </w:p>
    <w:p>
      <w:r>
        <w:t>杏儿原本想缩回她被握住的右手，但当她一眼看见自己方才所胡乱打出来的文字时，她不禁心头暗叫着：“天呐！我到底在打些什么东西？”同时她口中也忍不住轻呼道：“啊！对不起，大哥，我马上重打。”</w:t>
      </w:r>
    </w:p>
    <w:p>
      <w:r>
        <w:t>虽然杏儿嘴里这么说，但她像说谎的小孩被人当场识破一般，不但连耳根子都红到底、脑袋也差不多要低垂到了胸口上，那种羞愧难禁、坐立不安的娇俏模样，证明了她刚才确实曾经陷入心猿意马的状况而不自知。</w:t>
      </w:r>
    </w:p>
    <w:p>
      <w:r>
        <w:t>张武静静注视着杏儿好一阵子，才一边贴近她的脸颊、一边牵起她的手说：“来，杏儿，我们到外面休息一下。”</w:t>
      </w:r>
    </w:p>
    <w:p>
      <w:r>
        <w:t>杏儿迟疑着，神情显得有些不知所措，但始终脸红心跳的她，终究无法违拗大伯执意的敦促，最后竟然任凭张武牵着她的小手，走出书房、通过卧室，来到外面的小客厅。</w:t>
      </w:r>
    </w:p>
    <w:p>
      <w:r>
        <w:t>张武与杏儿一起坐到沙发上，接着才拍着她的手背说：“你休息一下，我去拿点喝的上来。”</w:t>
      </w:r>
    </w:p>
    <w:p>
      <w:r>
        <w:t>张武下楼以后，杏儿才轻轻吁了一口气，紧绷的心情这才放松下来。她用双手轻抚着自己发烫的脸颊，也暗自为自己之前的失态感到懊恼与羞惭，她努力尝试着让自己迅速地冷静下来，以免再度陷入那种不该有的错觉之中。杏儿在心底一再告诫着自己──他是老公的哥哥――大伯！</w:t>
      </w:r>
    </w:p>
    <w:p>
      <w:r>
        <w:t>当张武一手拿着一杯牛奶走上楼时，杏儿连忙站起来说道：“哎呀！大哥，你怎么还为我端过来了？对不起，应该是我去才对。”</w:t>
      </w:r>
    </w:p>
    <w:p>
      <w:r>
        <w:t>张武只是笑呵呵的说：“你已经忙了那么久，冲牛奶这种小事本来就应该我来做的。再说你也该喝点东西了。”说着他便递了杯牛奶给杏儿。</w:t>
      </w:r>
    </w:p>
    <w:p>
      <w:r>
        <w:t>杏儿两手捧着那杯温热的牛奶，轻轻啜饮了几口之后说：“大哥，我们进去继续赶工吧。”</w:t>
      </w:r>
    </w:p>
    <w:p>
      <w:r>
        <w:t>张武摇着头说：“不用急，等你先把牛奶喝完再说。工作是永远做不完的，你可别为了帮我忙而累坏了自己。”</w:t>
      </w:r>
    </w:p>
    <w:p>
      <w:r>
        <w:t>杏儿只好听话地坐回沙发上，一边随手翻阅着杂志，一边继续喝着牛奶，那长长的睫毛不时眨动着煞是好看。</w:t>
      </w:r>
    </w:p>
    <w:p>
      <w:r>
        <w:t>张武就这么坐在大伯弟媳身旁，悄悄地欣赏着她美艳的脸蛋和她引人遐思的惹火身材，虽然是坐在沙发上，但杏儿那修长而裸露在短裙外的白皙玉腿以及那丰满诱人的胸脯，依旧震撼着人心。</w:t>
      </w:r>
    </w:p>
    <w:p>
      <w:r>
        <w:t>张武偷偷地从斜敞的裙子领口望进去，当他看到杏儿那半裸在裙子内的饱满双峰时，一双骨碌碌的贼眼便再也无法移开。</w:t>
      </w:r>
    </w:p>
    <w:p>
      <w:r>
        <w:t>杏儿直到快喝光杯中的牛奶时，才猛然又感觉到那种热可灼人的眼光正紧盯在自己身上，她胸口一紧，没来由地便脸上泛起红云一朵。这一羞，吓得她赶紧将最后一口牛奶一饮而尽，然后站起来说：“大哥，我先进去书房了。”</w:t>
      </w:r>
    </w:p>
    <w:p>
      <w:r>
        <w:t>这时张武也站起来说：“好，我们继续一起努力。”</w:t>
      </w:r>
    </w:p>
    <w:p>
      <w:r>
        <w:t>当杏儿和张武两人一前一后走进卧室时，也不知她是因为张武就紧跟在背后，令她感到紧张还是怎么样，明明是在相当宽敞的空间里，她竟然在走入书房的那一刻，冷不防地一个踉跄，撞到了写字台上。</w:t>
      </w:r>
    </w:p>
    <w:p>
      <w:r>
        <w:t>只听一阵乒乓乱响，写字台上的东西倒了一大半。而一直就跟在她身后的张武，连忙伸手扶住了她站立不稳的身躯，并且在杏儿站定身子之后，扶着她坐在椅上说：“撞到哪了？有没受伤？快让大哥看看！”</w:t>
      </w:r>
    </w:p>
    <w:p>
      <w:r>
        <w:t>虽然撞到的桌角不是很尖锐，但杏儿的右大腿外侧还是被撞红了一大块，那种麻中带痛的感觉，让杏儿一时之间也不晓得自己到底有没有受伤。她只好隔着裙子，轻轻按揉着撞到的地方，却不敢掀开裙子去检视到底有没有受伤。毕竟她撞到的是胯部，一旦掀开裙子，张武必定一眼便能看到她的性感内裤，所以杏儿只好忍痛维持着女性基本的矜持，压根儿不敢让裙子的下摆再往上提高，因为那件裙子本来就短得只够围住她的臀部。</w:t>
      </w:r>
    </w:p>
    <w:p>
      <w:r>
        <w:t>张武这时却已蹲到她的身边说：“来，杏儿，让我看看伤的如何。”说着，伸手去要把她按在裙子上的手拉开。</w:t>
      </w:r>
    </w:p>
    <w:p>
      <w:r>
        <w:t>这样一来，杏儿立刻陷入了两难的局面，因为她既不好断然地拒绝张武的关心，却也不想让他碰到自己的大腿，然而一时之间她却又不知如何是好，所以当张武拉开她那只按住裙子的右手时，她也只能期期艾艾地说道：“啊……大哥……不用……我不要紧，等一下就好了。”</w:t>
      </w:r>
    </w:p>
    <w:p>
      <w:r>
        <w:t>尽管杏儿阻止，但早就色欲熏心的张武怎么可能放过这天赐良机呢？他煞有介事的说道：“不行！我一定要帮你看看，万一伤到骨头还得了？”说着他便掀开杏儿裙子的下摆，不但把他的脸凑近杏儿嫩白滑腻的大腿，一双魔爪也迅速地放到了她的大腿上。</w:t>
      </w:r>
    </w:p>
    <w:p>
      <w:r>
        <w:t>忽然被一双热呼呼的大手贴在大腿上，杏儿本能地双腿一缩，显得有点惊慌失措，但她又不敢推开张武的双手，只好脸红心跳地说道：“啊……大哥……这……还是不用啦！我已经不痛了。”</w:t>
      </w:r>
    </w:p>
    <w:p>
      <w:r>
        <w:t>虽然听到杏儿这么说，但张武却一手按住她的大腿、一手轻抚着那块撞击到的部位说：“还说不痛？你看！都红了一大块。”</w:t>
      </w:r>
    </w:p>
    <w:p>
      <w:r>
        <w:t>杏儿低头望去，自己雪白的大腿外侧，确实有着一道微微泛红的擦撞肿痕，而且也还隐约有着疼痛感，但她也随即发现自己性感的T形内裤已暴露在张武面前。杏儿顿时满面羞红，就连胸脯也显现出红晕。</w:t>
      </w:r>
    </w:p>
    <w:p>
      <w:r>
        <w:t>这时张武的手掌抚摸的范围已经越来越广，他不但像是不经意地以手指头碰触着杏儿的雪臀，还故意用嘴巴朝红肿的地方吹着气。这种过度殷勤的温柔，和业已逾越尺寸的接触，让杏儿的呼吸开始变得急促。她两手反撑着椅子柔软的边缘，红通通的俏脸则转向一边，根本不敢正眼去看张武的举动。</w:t>
      </w:r>
    </w:p>
    <w:p>
      <w:r>
        <w:t>似乎已经感受到了弟媳不安的心境，张武悄悄抬头看了杏儿一眼，发现杏儿高耸的双峰就在他眼前激烈地起伏着，而侧脸仰头的她紧闭着眼睛，那神情看不出来是在忍耐还是在享受。</w:t>
      </w:r>
    </w:p>
    <w:p>
      <w:r>
        <w:t>张武的嘴角这时浮出了阴险而得意的微笑，他胸有成竹地对杏儿说：“来，杏儿，你把大腿张开一点，让我帮你把撞到的地方揉一揉。”</w:t>
      </w:r>
    </w:p>
    <w:p>
      <w:r>
        <w:t>杏儿犹豫着，不知道为什么她撞到的是大腿外侧，而张武却叫她要把大腿张开？但就在她迟疑之际，张武的双手已经放在她膝盖上，当那双手同时往上摸索前进时，杏儿的娇躯绽放出一阵明显的颤栗，但她只是发出一声轻哼，并未拒绝让张武继续揉搓着她诱人的大腿。</w:t>
      </w:r>
    </w:p>
    <w:p>
      <w:r>
        <w:t>当张武的右手已经卡在她的两条大腿之间时，张武又轻声细语地吩咐她说：“乖，杏儿，大腿再张开一点。”</w:t>
      </w:r>
    </w:p>
    <w:p>
      <w:r>
        <w:t>张武的声音就如魔咒一般，杏儿竟然顺从而羞涩地将大腿张得更开。不过这次张武的双手不再是齐头并进，而是采用分进合击的方式——左手是一路滑过她的大腿外沿，直到碰到她的臀部为止，然后便停留在那儿胡乱地爱抚和摸索；而右手则大胆地摩挲着杏儿的大腿内侧。那邪恶而灵活的手指头，一直活跃到离神秘三角洲不到一寸的距离地方。</w:t>
      </w:r>
    </w:p>
    <w:p>
      <w:r>
        <w:t>不过张武并未硬闯，他只是似笑非笑地看着鼻尖已然沁出汗珠的杏儿说：“大腿再张开一点点就好了，来，听话，杏儿，再张开一点就好！”</w:t>
      </w:r>
    </w:p>
    <w:p>
      <w:r>
        <w:t>杏儿的胴体开始蠕动不已，难过地在圆形的小凳上辗转，她似乎极力想控制住自己，时而紧咬着下唇、时而甩动着一头长发，媚眼如丝地俯视着蹲在她面前的大伯。但不管她怎么努力，最后她还是梦呓似的喟叹道：“啊呀……大哥……这样不好……不能这样子……”</w:t>
      </w:r>
    </w:p>
    <w:p>
      <w:r>
        <w:t>虽然嘴里是这么说，但她蠕动不安的娇躯忽然顿住，大约在静止了一秒钟以后，杏儿柳腰往前一挺、两腿也同时大幅度地张开。</w:t>
      </w:r>
    </w:p>
    <w:p>
      <w:r>
        <w:t>就在那一瞬间，张武的手指头立刻接触到了她隆起的秘丘，即使隔着三角裤，张武的指尖也能感觉到布料下那股温热的湿气。</w:t>
      </w:r>
    </w:p>
    <w:p>
      <w:r>
        <w:t>他开始慢条斯理地爱抚着那处美妙的隆起。而杏儿尽管被摸的浑身发抖，但那双大张而开的修长玉腿，虽然每每随着那些指头的挑逗和撩拨，不时兴奋难耐地作势欲合，但却总是不曾并拢上。她的反应正如张武所预料的，看似极力推拒，实则只能欲拒还迎。</w:t>
      </w:r>
    </w:p>
    <w:p>
      <w:r>
        <w:t>这位寂寞多时的俏弟媳，今晚必定无法拒绝让张武成为她的入幕之宾！想到这里，张武头一低，便用嘴巴轻易地咬开了杏儿裙子上打着蝴蝶结的腰带，就在裙子完全敞开的瞬间，张武便看到了那付令他日思夜想、魂不守舍的皎洁胴体，明晃晃地呈现在他面前。</w:t>
      </w:r>
    </w:p>
    <w:p>
      <w:r>
        <w:t>那丰满而半裸的双峰，像是要从白色的胸罩中弹跳而出似的，在轻轻地在胸衣下摇荡生辉。</w:t>
      </w:r>
    </w:p>
    <w:p>
      <w:r>
        <w:t>张武眼中欲火此时更加炽烈起来，他二话不说，将脸孔朝着那深邃的乳沟深深埋了下去。他就像头饥饿多日的小野狼，忙碌而贪婪地吻舐着杏儿的胸膛，但在一时之间却无法找到他想吸吮的奶头，因此他连忙抬起左手要去解开杏儿胸罩的暗扣，而这时已然气息紧屏、浑身颤抖的杏儿，却像是猛然清醒过来一般，她忽然双腿一夹、杏眼圆睁，一边伸手推拒着张武的侵袭、一边匆忙地低呼道：“啊……大哥……不行……不要……你不能这样……喔不要……真的……不能再来了……”</w:t>
      </w:r>
    </w:p>
    <w:p>
      <w:r>
        <w:t>已经淫兴勃发的张武怎么可能就此打住？他完全不理会杏儿的挣扎与抗议，不但右手忙着想钻进她的性感内裤里、左手也粗鲁地将她的裙子一把掀起，同时更进一步地将他的脑袋往杏儿的胸前猛钻。</w:t>
      </w:r>
    </w:p>
    <w:p>
      <w:r>
        <w:t>这么一来，杏儿因为双腕还套着裙子的衣袖，根本难以伸展双手来抵抗。但她想保护住奶头，却也无能为力了，终于还是被张武那狡猾的舌头，像蛇一般地滑入她的胸衣内，急促而灵活地袭卷着。</w:t>
      </w:r>
    </w:p>
    <w:p>
      <w:r>
        <w:t>张武的舌尖一次比一次更猖狂与火热，可怜的杏儿心中既想享受，却又不敢迎合。她知道自己的乳头已经硬凸而起，那每一次舔舐而过的舌尖，都叫她又急又羞，而且打从她内心深处窜烧而起的欲火，也熊熊燃烧着她的理智和灵魂。她知道自己随时都会崩溃、也明白自己即将沉沦，但她却怎么也不愿违背丈夫失身于大伯，因此，她仗着脑中最后一丝理智尚未泯灭之际，拼命挣脱，抽出双手，想要推开张武的身体，但她不用力还好，她这奋力一击反而让身体失去平衡，整个上半身往后面仰跌而下。尽管张武迅速抱住了她倾倒的玉体，但他们俩还是双双跌落在厚实的地毯上。</w:t>
      </w:r>
    </w:p>
    <w:p>
      <w:r>
        <w:t>压在杏儿身上的张武，乍然尝到温馨抱满怀的喜悦，只是静静打量着眼下气息浓浊、满脸娇羞的俏丽佳人，那种含嗔带痴、欲言又止，想看人却又不敢睁开眼帘的极顶闷绝神色，叫张武这色中老手一时也看呆了！</w:t>
      </w:r>
    </w:p>
    <w:p>
      <w:r>
        <w:t>他屏气凝神地欣赏着杏儿那堪称天上人间、难得一见的唯美表情好一会儿之后，才发出由衷的赞叹说：“喔，杏儿，你真美！你真的好漂亮！你是我这辈子见过最美的女人。”说着他已低下头去轻吻着杏儿圆润优美的纤弱肩头，而杏儿依然紧阖着双眼，一句话也不敢说，任凭张武的嘴唇和舌头，温柔而技巧地由她的肩膀吻向她的粉颈和耳朵，然后张武再由上而下的吻回肩头，接着他又往上慢慢地吻回去，并且将虚悬在杏儿臂膀上的奶罩肩带，轻巧地褪到她的臂弯处，犹如对待挚爱的情人一般。</w:t>
      </w:r>
    </w:p>
    <w:p>
      <w:r>
        <w:t>张武先是把手伸入胸罩内，轻轻爱抚着杏儿的乳房，随着杏儿微微颤抖着的娇躯越缩越紧，他才将嘴唇贴在杏儿的耳垂上说道：“不用紧张，杏儿，会好好的对你，让你很舒服的！乖，杏儿，不要怕。”</w:t>
      </w:r>
    </w:p>
    <w:p>
      <w:r>
        <w:t>杏儿发出轻哼与低唔，但是依旧没有说出只言片语，只是脸上的红潮越来越盛。</w:t>
      </w:r>
    </w:p>
    <w:p>
      <w:r>
        <w:t>张武眼看已到了水到渠成的时刻，便将舔着杏儿耳轮的舌头，悄悄地移到她丰润而性感的香唇上面，而且他爱抚着乳房的手掌，也慢慢地移到了前开式胸罩的暗扣上；而一直不敢睁开眼睛的杏儿，直到张武如小蛇般灵活刁钻的舌头，企图呧进她的双唇之间时，才如遭电击一般，惊慌万状地闪避着那片火热而贪婪的舌头，但无论她怎么左闪又躲，张武的嘴唇还是数度印上了她的樱唇，而她因逃避而蠕动的娇躯，也让张武轻易地解开了胸罩的钩扣。</w:t>
      </w:r>
    </w:p>
    <w:p>
      <w:r>
        <w:t>就在她那对饱满的肉丘蹦跳而出以后，杏儿才急切地轻呼着说：“噢……不要大哥……真的不行……啊……这怎么可以，我是你弟弟的妻子……喔……快停止，求求你……大哥……你要适可而止呀！”但她不说话还好，她这一开口说话，便让张武一直在等待机会的舌头，以迅雷不及掩耳的速度钻进了她的嘴中。</w:t>
      </w:r>
    </w:p>
    <w:p>
      <w:r>
        <w:t>当两片湿热的舌头碰触到的瞬间，只见杏儿慌乱地张大眼睛，拼命想吐出口中的闯入者，但已征战过不少女性的张武，岂会让杏儿如愿？他不仅舌尖不断猛探着杏儿的咽喉，逼得她只好用自己的香舌去阻挡那强悍的入侵，当四片嘴唇紧紧地烙印在一起以后，两片舌头便毫无选择的更加纠缠不清，最后只听房内充满了“”滋滋啧啧“”的热吻之声。</w:t>
      </w:r>
    </w:p>
    <w:p>
      <w:r>
        <w:t>当然，张武的双手不会闲着，他一手搂抱着弟媳的香肩，一手则从乳房抚摸而下，越过那片平坦光滑的小腹，毫无阻碍地探进了杏儿的性感内裤里。</w:t>
      </w:r>
    </w:p>
    <w:p>
      <w:r>
        <w:t>当张武的手掌覆盖在隆起的秘丘上时，杏儿虽然玉体一颤、两腿紧夹，但是未及做出抗拒的举动，张武的大手已经轻柔地摩挲到杏儿那一小片卷曲而浓密的芳草地，片刻之后，再用他的中指挤入她紧夹的大腿根处轻轻地叩门探关。杏儿胸膛一耸，张武的手指头便感觉到了那又湿又粘的淫水，不知何时已经溢满了弟媳的裤底。</w:t>
      </w:r>
    </w:p>
    <w:p>
      <w:r>
        <w:t>确定杏儿已经欲念翻腾的张武，放胆地将他的食指伸入杏儿的肉缝里面，开始轻抠慢挖、缓肏细戳起来。尽管杏儿的双腿不安地越夹越紧，但张武的手掌却也越来越湿，他知道打铁趁热的窍门，所以马上低下头去吸吮杏儿已然硬凸着的奶头。当他含着那粒小葡萄时，立刻发现它是那么的敏感和坚硬，张武先是温柔地吸啜了一会儿，接着便用牙齿轻佻地咬啮和啃噬。</w:t>
      </w:r>
    </w:p>
    <w:p>
      <w:r>
        <w:t>这样一来，只见一直不敢哼出声来的杏儿，再也无法忍受地发出羞耻的呻吟声，她的双手紧紧捂住眼睛，嘴里则漫哼着说：“哦……噢……天呐……不要这样咬……嗯……喔……上帝……轻点……求求你……噢……啊……不要……这么用力呀……喔……噢……涨死我了……呜……噢……天呐……大哥……你叫我怎么办啊？”</w:t>
      </w:r>
    </w:p>
    <w:p>
      <w:r>
        <w:t>张武听到她殷殷求饶的浪叫声，这才满意地松口说道：“杏儿，我这样咬你的奶头爽不爽？要不要再用力一点帮你咬？”说着他的手指也加速挖掘着杏儿的秘屄。</w:t>
      </w:r>
    </w:p>
    <w:p>
      <w:r>
        <w:t>杏儿被他挖得两脚曲缩，想逃避的躯体却又被张武紧紧侧压住，最后只得一手扳着他的肩头、一手拉着他蠢动着的手腕，呼吸异常急促的说道：“喔，大哥……不要……求求你……轻一点……唉……噢……这样……不好……不可以……唔……哦……你赶快停……下来……哦……噢……你要理智点……啊……”但杏儿不叫停还好，她一叫停，反而更加刺激张武想征服她的欲望。</w:t>
      </w:r>
    </w:p>
    <w:p>
      <w:r>
        <w:t>他再度埋首在杏儿的酥胸上面，配合着他手指头在杏儿秘屄内的抠挖，嘴巴也轮流在她的两粒小肉球上大吃大咬。这次攻击展开以后，杏儿似乎也知道他的厉害，她紧张地两手抓住地毯，漂亮的指甲深深地陷入毯子的纤维内，随着她体内熊熊燃烧的燎原欲火，她修长的雪白双腿开始急曲缓蹬、辗转难安地左摆右移，俏脸上也露出一付既想抗拒，却又酖溺于享受的淫猥神色。张武知道她还想抗拒，因此连忙把右手从她的性感内裤中抽出来，准备转向去脱掉杏儿的内裤。</w:t>
      </w:r>
    </w:p>
    <w:p>
      <w:r>
        <w:t>当张武拉扯着被杏儿压在雪臀下的内裤时，那原本并不容易的工作，却在杏儿扭动之下，被他轻易的一把便将内裤拉到了她的脚踝上。张武眼看杏儿惊恐万状，趁机飞快地去褪除杏儿的胸罩，轻松地剥光了杏儿身上所有的衣物。</w:t>
      </w:r>
    </w:p>
    <w:p>
      <w:r>
        <w:t>张武看着杏儿一丝不挂的诱人胴体，那白里透红、玲珑有致、凹凸分明的完美身躯，由衷地赞赏道：“喔，杏儿，我的心肝宝贝！你是张武这辈子见过长得最美、身材最棒的女人！”而这时的杏儿知道大势已去，迷蒙的双眼怯怯地望着张武，像是欲言又止、也像是此时无声胜有声的那份感觉，她终究还是未发一语，只是轻咬着下唇，羞答答地把俏脸转了开去。</w:t>
      </w:r>
    </w:p>
    <w:p>
      <w:r>
        <w:t>张武迅速地翻身而起，当他脱掉身上的衣物时，杏儿发出一声惊讶的轻呼，原来张武根本没穿内裤，那乍然光溜溜的身体，让一直偷偷用眼角余光看着杏儿，心头立即又是一阵小鹿乱撞，原来，张武是有备而来！而且，他的胯下之物看起来是那么大一根！</w:t>
      </w:r>
    </w:p>
    <w:p>
      <w:r>
        <w:t>似乎发觉了杏儿吃惊又带着点好奇的表情，张武得意地蹲到她的脑袋旁边，将自己那根已勃起的大肉棒，刻意地垂悬在她的鼻尖上。他拉起杏儿的右手，把她那只细嫩优雅的柔荑，轻轻地按在肉棒上面，然后握住她的手，带领她帮他打起手枪。</w:t>
      </w:r>
    </w:p>
    <w:p>
      <w:r>
        <w:t>杏儿虽然把脸侧了开去，像是不敢面对眼前这个男人，但她握住阳具的那只手，却是愈握愈紧，套弄的速度也逐渐加快。她希望借此消除大伯的情欲，好让自己保住清白之身。</w:t>
      </w:r>
    </w:p>
    <w:p>
      <w:r>
        <w:t>张武一边欣赏着俏佳人如梦似幻的羞赧表情、一边双手爱抚着她充满弹性的双峰，而杏儿已经被他释放的那只手，则主动而热烈的帮他手淫着。杏儿感觉到了手中的大肉棒越来越胀也越变越粗，甚至到达了她无法一手圈握的粗硕程度，所以她好象真的大吃一惊似的，忽然转头羞涩地盯着张武的大阳具好几秒钟，然后才倒吸了一口气，继续用力套弄着。</w:t>
      </w:r>
    </w:p>
    <w:p>
      <w:r>
        <w:t>张武知道杏儿的心意，知道要永远征服弟媳必须进行下一步。因此他迅速地跨坐在杏儿身上，把他那根足足有七寸多长、龟头比高尔夫球还大一圈的大硬屌，置放在杏儿的屄上。</w:t>
      </w:r>
    </w:p>
    <w:p>
      <w:r>
        <w:t>杏儿痛苦地摇着脑袋说：“噢……不要……大哥……不要……真的不能这样……”</w:t>
      </w:r>
    </w:p>
    <w:p>
      <w:r>
        <w:t>而胸有成竹的张武，好象也乐于和俏弟媳继续玩这种极度挑逗的攻防游戏，继续用两根手指头去探索杏儿的洞屄，他先是缓慢而温柔的去探测阴道的深浅，接着再施展三浅一深的抽肏与开挖，然后是指头急速的旋转，直到把杏儿的浪屄逗出一个深不见底的小黑孔之后，他才满意的凑上嘴巴，再度对着杏儿的下体展开更激烈的吸吮和咬啮。</w:t>
      </w:r>
    </w:p>
    <w:p>
      <w:r>
        <w:t>这时杏儿又是气喘嘘嘘的哼哼唧唧不已，无法忍受的闷声叫道：“哦……喔……你……不要再……这样子……了……你……干脆……杀了我……吧……唉……噢……你这样……我怎么……受得了……啊……喔……你再这样……我会恨你……一辈子……呀……噢……啊……天呐……呀……”</w:t>
      </w:r>
    </w:p>
    <w:p>
      <w:r>
        <w:t>张武听着杏儿如泣如诉的哀求，手指头依旧不急不徐的抽肏着她的阴道，舌头也继续舔舐着阴唇好一会儿之后，才看着杏儿那又再度淫水泛滥的秘屄、以及那颗开始在探头探脑的小阴核说：“要不要我再用嘴巴让你再高潮一次啊？杏儿。”</w:t>
      </w:r>
    </w:p>
    <w:p>
      <w:r>
        <w:t>“喔，不、不要再来了！”杏儿带着哭音说着。</w:t>
      </w:r>
    </w:p>
    <w:p>
      <w:r>
        <w:t>张武跪立而起，他看着面前双峰怒耸、两脚大张的迷人胴体，再凝视着美人儿那哀怨的眼眸片刻之后才说：“告诉我，杏儿，你被几个男人干过？”</w:t>
      </w:r>
    </w:p>
    <w:p>
      <w:r>
        <w:t>正被熊熊欲火燃烧着的杏儿，冷不防地听见这个叫她大吃一惊、也叫她难以回答的私秘问题，一时之间也怔了怔之后，才羞惭而怯懦地低声应道：“……你怎么这样问人家？……这……叫人家怎么说嘛？”</w:t>
      </w:r>
    </w:p>
    <w:p>
      <w:r>
        <w:t>张武一面抱住杏儿大张着的双腿、一面将龟头瞄准她的秘屄说：“因为如果你只被阿炜干过，那我就不能破坏你的贞洁，可惜你和孙天刚有不正当关系。”</w:t>
      </w:r>
    </w:p>
    <w:p>
      <w:r>
        <w:t>杏儿一听几乎傻掉了，她凄迷地望着张武，不知他是如何知道的。</w:t>
      </w:r>
    </w:p>
    <w:p>
      <w:r>
        <w:t>张武一声冷笑，道“我和老孙是同学，无话不谈。”</w:t>
      </w:r>
    </w:p>
    <w:p>
      <w:r>
        <w:t>杏儿心中一凉，自己被孙总侮辱，就怕别人知道，没想到大伯早已经……“”说，你和他干过几次？“”张武继续问。</w:t>
      </w:r>
    </w:p>
    <w:p>
      <w:r>
        <w:t>杏儿期期艾艾地说：“”只有一次……不过……大哥，是他强迫我的……你……你相信我。“”</w:t>
      </w:r>
    </w:p>
    <w:p>
      <w:r>
        <w:t>张武冷笑着：“”张炜会相信吗？“”</w:t>
      </w:r>
    </w:p>
    <w:p>
      <w:r>
        <w:t>“”求求你，大哥……不要告诉张炜，我……“”</w:t>
      </w:r>
    </w:p>
    <w:p>
      <w:r>
        <w:t>“”你怎么样？“”</w:t>
      </w:r>
    </w:p>
    <w:p>
      <w:r>
        <w:t>杏儿无言以对，内心做着激烈的矛盾冲突。</w:t>
      </w:r>
    </w:p>
    <w:p>
      <w:r>
        <w:t>一看杏儿没有反应，张武立即将大龟头顶在阴唇上轻巧地磨擦起来，这一来杏儿马上又被他逗得春心荡漾、蜜水潺潺，她知道今天逃不过去了，只得暗下决心，双手轻轻扳在张武的肩膀上，哀求着说：“大哥……求求你……不要告诉张炜。我……让你……请你……快点……”</w:t>
      </w:r>
    </w:p>
    <w:p>
      <w:r>
        <w:t>“你说什么？再说一遍！”张武故意挑逗。</w:t>
      </w:r>
    </w:p>
    <w:p>
      <w:r>
        <w:t>杏儿只得说：“大哥……求求你……不要把我失身的事情告诉张炜，我是被迫的。我……愿意让你……请你……来吧……”</w:t>
      </w:r>
    </w:p>
    <w:p>
      <w:r>
        <w:t>“愿意让我干什么？”张武问。</w:t>
      </w:r>
    </w:p>
    <w:p>
      <w:r>
        <w:t>杏儿不得已，只得低下头说：“愿意让你……和我……做爱。”</w:t>
      </w:r>
    </w:p>
    <w:p>
      <w:r>
        <w:t>“这么说。你求我肏你了？”</w:t>
      </w:r>
    </w:p>
    <w:p>
      <w:r>
        <w:t>“是……我……求你……肏我……”</w:t>
      </w:r>
    </w:p>
    <w:p>
      <w:r>
        <w:t>“要说请你肏我。”</w:t>
      </w:r>
    </w:p>
    <w:p>
      <w:r>
        <w:t>“是……大哥，请你……请你……肏……我”</w:t>
      </w:r>
    </w:p>
    <w:p>
      <w:r>
        <w:t>听到这里，张武再也忍不住了，他腰部一沉，整支大肉棒便有大半没入了杏儿那又窄、又狭的阴道内，若非杏儿早已蜜水泛滥，以张武巨大的尺寸，是很难如此轻易挺进的。而久旱逢甘霖的杏儿也如斯响应，一双修长白皙的玉腿立即盘缠在张武背上，尽情迎合着他的长抽猛肏和旋转顶撞，两具汗流浃背的躯体终于紧密地结合在一起……不知换过了多少个姿势、也数不清热吻了多少次，两个人由地下干到床上，又由床头干到床尾，再由床尾跌到床下继续翻云覆雨，然后又爬回床上颠鸾倒凤，一次次的绝顶高潮、一次次的痛快身，让原本激烈的呻吟和高亢的叫床声，已经转变为沙哑的轻哼慢哦……咕咕——钟声──凌晨五点！也不知睡了多久，张武忽然从一阵异常舒畅的快感中苏醒过来，他感觉到大肉棒竟然硬梆梆地呈现一柱擎天的雄姿，而且，有一片湿润而温暖的舌头正在舔舐着他的大龟头，他惊喜地撑起上半身，往趴伏在他腿边的美人儿看过去，恰巧一直在埋头亲吻的杏儿这时也抬起头来望向他，一脸卑躬与讨好，随即强作欢颜，低下臻首，继续用香舌服侍着张武昂然傲立的大龟头。</w:t>
      </w:r>
    </w:p>
    <w:p>
      <w:r>
        <w:t>张武轻柔地爱抚着杏儿略显凌乱的发丝，他当然知道杏儿是因为什么原因自动替他吹喇叭，杏儿深爱着弟弟张炜，怕自己把丑事告诉他。</w:t>
      </w:r>
    </w:p>
    <w:p>
      <w:r>
        <w:t>张武爱怜地注视着杏儿，而每当杏儿甩动着她那蓬乌黑亮丽的长发，改变她舔舐的角度时，张武便不禁为她那沉鱼落雁般的姿色动容与震撼。他想：杏儿是个多么美丽的女人，又是个多么可怜的女人啊！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