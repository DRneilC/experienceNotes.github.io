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交换的快乐</w:t>
      </w:r>
    </w:p>
    <w:p>
      <w:r>
        <w:t>第一次</w:t>
      </w:r>
    </w:p>
    <w:p>
      <w:r>
        <w:t>写下这个题目时，我心情很糟，因为我所写的就是刚刚发生的事实。刚才，看着太太穿着新买的裙子和性感的丝袜，化着淡妆款款地走进那家五星级酒店的单人间时，我似乎想跟叫她跟她说什么，可张了张嘴又不知说什么。</w:t>
      </w:r>
    </w:p>
    <w:p>
      <w:r>
        <w:t>今天是我太太第二次被她单位的一把手——应召了。第一次是在二个月前同样的星期天下午。虽然我有事没送她去，但当时我知道她去干什么。想到老婆这段时间正与另外一个男人在床上翻云覆雨的，可想那段时间对我来讲是怎样的煎熬。虽然心里对自己不断地说：不要想，没关系的，她这样做还不是为了这个家，为了她今后的前途，为了我也好轻松点，还为了……等等，可说起来容易，做难啊。一颗心始终放不下，手机不停在在手中玩弄着，看着上面的时间一分分地过去，心里就不由地想着此时他们做到什么程度了？在玩什么动作？我太太的神情如何啊？有没有开心地浪叫啊……，那心里的滋味啊，真好象是一盆快吃完的火锅汤倒进了一大碗的醋和药，咸甜麻辣酸苦和晕，七味俱有。不管如何形容都难以表达那时的心情。总之，有一点感受十分清楚，就是知道自己戴绿帽子的人，那心里面肯定是不好过的。</w:t>
      </w:r>
    </w:p>
    <w:p>
      <w:r>
        <w:t>近两个小时过去了，算算太太跟那位老大在一起做爱的时间应当差不多了，几次拿起手机按下名片录上的第一个号码，可终不敢发送信号。打不打？可打哪儿呢？打手机吧，万一现在他们还在房间里，不就打扰他们了，要问起来我太太不就难堪了吗？思前想后还是给单位打个电话吧，如果她在，说明已经结束去上班了，如不在说明还没结束。于是，我给她单位打了过去，一问还没到，无奈失落地挂下电话，只好一个人赶往岳父家去吃晚饭。在路上走了十多分钟，太太电话打过来了，问我刚才打电话到单位找她有什么事。我能说什么，当然是说“没事，你还好吗？”，电话那端沉默了一下，轻声说道：“没事，还好，回家跟你说吧”。是呀，现在问这些时机场合当然不对，回家再说吧。</w:t>
      </w:r>
    </w:p>
    <w:p>
      <w:r>
        <w:t>没多久，晚饭时间到了。我太太的打电话过来叫我去接她到她妈那去吃饭，我放下电话赶紧过去。在她单位门口，远远就看见秀气的太太披着长发，穿着一件吊带裙站在风中，很是性感。她过来上车，冲我一笑，什么也没说。我也不知开口问什么。好长一段时间，她才跟我说了句：老 ⅹ说了，要到明年才有机会帮我提上去，今年下半年还不行。原来她陪了一下午，就陪出这个答案。我心里实在有点不开心，可我嘴里冒出的却是：你玩得开心吗？她答：还行，老 ⅹ还挺能做的，挺舒服的。看着她脸上还没完全褪去的红晕，我想她说的是真话。</w:t>
      </w:r>
    </w:p>
    <w:p>
      <w:r>
        <w:t>来到老岳父家，一切跟往常一样，我俩象什么都发生过一样，跟家人边吃边聊，问东问西。我先吃完，坐到一角看报纸，可我透过报纸我冷眼发现太太今天的神采特别好，眼睛明亮，声音悦耳，跟谁说话脸上都挂着笑，就连走路也格外的轻盈，一看就是一幅好心情。这跟几个月前的那几天相比，完全是判若两人。</w:t>
      </w:r>
    </w:p>
    <w:p>
      <w:r>
        <w:t>（二）起由</w:t>
      </w:r>
    </w:p>
    <w:p>
      <w:r>
        <w:t>三个月前，我总感到我太太有心思，开始还以为是经过夫妻交友后的发春反应。说到夫妻交友，这还得从去年十月份说起。那时我因为工作上老不顺心，感到自己干得不少，工作岗位也很重要，可领导往往是用到时想起我，论好处时却总是偏坦同一办公室后来的官太太，本因提职的我，却迟迟不使用我。虽然，我努力自我调节情绪，但总有一股冰寒感堵我心。于是，对工作也就没以前那么主动积极有拚劲了，加上办公室里人手也多起来了，所以空闲时间渐渐多了。反正办公室可以上网，没事就在网上看看找找。就这样无意间接触到了“夫妻交友”这个圈子。在一位网友的推荐下，又进入了类似网站，这一下子使我兴奋不已，仿佛带我走进了人性中的另一个世界。在这里虽然良莠参杂，目的不同，但对人性的原始欲望却少了一些虚伪。当我读着那一篇篇人家交换的经历，看到网上别人夫妻一张张自拍照时，那种真实感，刺激着我，诱惑着我——去尝试，人生遗憾。可跟太太一说，却迎头遭到一句“你神经啊”。是啊，这种事可真是有违我们自小受到的教育，说出去可真要见不得人的。但内心的骚动还是冲破了理智，“试一次，给人生多一分经历”这是我当初的想法。我把我的想法跟太太细细说了，理由也说了，并带她一起进入这些网站，渐渐地太太的态度有了转变，也愿与一些夫妻网友见面或互发照片了，尝试着寻找合适的夫妻朋友。可接触了两个多月，没能找到合适的。原因多为我们要求太高而作罢。要求高也是有理由的，因为我们自身条件好啊，无论从内在还是外型，无论从家庭还是社会角色都自感还算不差，所以潜意识中也想找彼此差不多的那种。就这样在迷茫中，碰见了相邻城市的lin 夫妻。</w:t>
      </w:r>
    </w:p>
    <w:p>
      <w:r>
        <w:t>第一次聊时我们夫妻正好都在，相互视频见了见，初看上去，对方男的戴着一幅眼镜，长得不算英俊但也不失斯文，倒有点象香港演员吴起华，而对方女的给我的感觉倒象个日本女人。那次相互聊得很多，很真诚，也很开心。完后，我问太太这对夫妻如何，太太点点头，可以。过了几天，再次在网上碰见了，一聊才知是对方女的，视频一看果然是对方的太太，而且是一个人在家，那自然要安慰几句，就这样热络起来，没想到对方女的竟主动提出要我们过去约会，并且就定在周未。下线后，我不知是怎么的，打字还挺利索的手抖起来。想想马上就要真的迈出去了，寻找了几个月的经历就要成为现实，是好是坏不得而知。回头一看，不禁与脸上红红的太太对了个眼，是去还是不去？迈出这一步后果如何？心理能不能接受对方跟自己的爱人做爱？会不会影响到今后的夫妻感情？等等，一连串的问题摆在了面前。当晚，我俩相拥无眠。</w:t>
      </w:r>
    </w:p>
    <w:p>
      <w:r>
        <w:t>（三） 第一次</w:t>
      </w:r>
    </w:p>
    <w:p>
      <w:r>
        <w:t>那是今年元旦过后的第一个周末，我们决定要去另一个城市赴约。可这个约会不同于一般的约会，它对我们来讲就好比跨入另一世界，一个抛弃现实世界常规伦理道德的性爱世界。</w:t>
      </w:r>
    </w:p>
    <w:p>
      <w:r>
        <w:t>我们约定，下午5点从我们这儿坐车过去，约一小时到那边后他们来接，然后共进晚餐，继续下一项目。因为是周六，本来可以有充分时间准备，可突然单位有事，只能前去加班。下午四点时我正准备回家，这时我的上司又要召集我们开会。无奈，公事要紧。可坐在会场，心早已不知飞哪儿了。太太打电话问我怎么还不下班，再晚就没班车了，我只能说快了快了。好不容易熬到五点半结束，赶紧回家，老远就见太太已在家门口街头等了。只见她穿着一件鹅黄的鸭绒大衣，系了条红色的丝巾，脸上还特意化了点妆。话不多说，赶紧打车过去。</w:t>
      </w:r>
    </w:p>
    <w:p>
      <w:r>
        <w:t>一小时后，我们来到另一城市。下车站在街头，只感到夜里的寒风刺脸。此时已七点半左右，晚饭时间早过了，可我们一点也没感到饥寒。电话联系后不多一会，一辆奔田雅阁开了过来。上前一看，果然是他们，寒喧上车，直奔酒店。到酒店坐下，大家象熟人一样东聊西扯的，丝毫没感到陌生。我俩原先还有些的紧张，也惭惭消失在彼此真诚的气氛之中。</w:t>
      </w:r>
    </w:p>
    <w:p>
      <w:r>
        <w:t>点菜时，看得出对方是经常出入酒店的一族，既讲究色味，又不浪费，而且男的很儒雅，说话轻声细语，也没喝酒抽烟之类的爱好；女的个子不高，白白的皮肤，约一米五五的个，穿着打扮都很讲究，讲话很嗲且很丰满。吃完饭，一行四人来到开好的房间，进去一看，空调不行，于是忙着换房，就这样从一个原先最边上、最安静的房间换到了楼中间的房间。进去打上热空调，不多一会，屋里的温度就热得让人一个个脸色发红，怎么办，只能脱衣服。对方太太很自然的脱得只剩下内衣了，我太太不好意思，只脱了外套坐在床上那看着他们，大家就这样边看边电视边东拉西扯。相互洗完，抱着自己的爱人在床上闲聊时，才得知对方夫妻已接触有一年多了，在我们之前已有过两对，可以说经历丰富了，但俩人的感情非常好，用他们的话说，这只能是感情好的夫妻才能做的，是相互爱对方，为考虑的一种表达方式，尤其是男的，更要冲破封建思想的束缚。这一席话不由得让我们又长了见识。看看时间不早了，接近临晨1点了。对方太太不放心小孩一个人在家，说要回去看看，于是大家就这样分手。临别时，对方男的还特地走到太太哪，很绅士的亲吻了一下。</w:t>
      </w:r>
    </w:p>
    <w:p>
      <w:r>
        <w:t>等他们离去，我抱着太太的脸问她刚才感到怎么样，她说象是在做梦，然后就跟我细说她刚才的感受，说着说着我俩都又有了冲动，相互不由分说地再次风雨雷电，一种久违的热情在我们夫妻之间展现，它是那么的美好，让人向往和留恋，心里不由地问：这就是我们感受到交换真谛吗？象又不全象，看来仅凭一次体验就来回答还尚可.</w:t>
      </w:r>
    </w:p>
    <w:p>
      <w:r>
        <w:t>（四）第二次交换</w:t>
      </w:r>
    </w:p>
    <w:p>
      <w:r>
        <w:t>终于迈出了第一步，可在热情消退之后，细细回味又感到很空，那感觉说不上是好是坏，最多也就是在以后的夫妻生活中多了一点刺激话题而已。至后，我们又回到原来的轨道，该怎样还怎样。可我发现我太太的手机短信变多了，主要多是对方男的发过来的。拿来一看，也无非就是问候客套之类的。想想这也只是一个朋友间的问候而已，大可不便在意。可仅过了半个月，就又意想不到地经历了第二次交换。</w:t>
      </w:r>
    </w:p>
    <w:p>
      <w:r>
        <w:t>那又是一个周未，晚上9点左右太太突然接到一个电话。开始还以为是同事，可说着说着我发现她的脸色有异。电话完，太太说“刚才LIN打电话跟我聊了一会，他说他这两天出差，今天晚上回家，现正好路过我们城市，想起来给我打个电话”。我说“那没什么啊。说明他挂念你了。”说完我也就没当会事洗洗休息了。</w:t>
      </w:r>
    </w:p>
    <w:p>
      <w:r>
        <w:t>可刚躺下没多久，我手机叫起来，一看原来是LIN太太打过来的。一接，她嗲声嗲语的跟我说：“你们今晚方便吗，我们马上过来大家聚聚好吗？”我一看时间已是晚上10点了，就说我要跟太太商量商量。转身跟正看着我的太太一说，我太太脸天顿时就红了，语带颤音的问到“他们现在就来？！刚才LIN电话里只是说他想早点与我再聚一次，可他没说是今晚呀。”“哪今天他们马上就要来了， LIN夫妇俩已在路上了”。“可现在关健是小孩怎么办？”我望了眼熟睡的小孩，说“没关系，有我爸在，我们去了后再点回来不就是了”。就这样回电叫他们开好房发短信告知我们。半小时后，消息过来，我一看就在家旁的一个酒店。我们就这样冒着深夜的寒风出了门。一路上，太太拉着我的手，紧依偎着我，看得出她很兴奋。</w:t>
      </w:r>
    </w:p>
    <w:p>
      <w:r>
        <w:t>几分钟我们来到酒店，进门见面大家象是老朋友一样。他们都已洗好澡了，多余的话就不多说了，我们夫妻也迅速洗澡上床，接着都是老套路，也不细说。不过我发现这次我太太已没有了上次的妗持和紧张，很轻松的进入了状态。我自然还是很勇猛，也就半小时多就让对方太太求饶喊累了，忽然间我感到在她身上很没意思。这时，再看我太太却完全与平时叛若两人，各种花样都玩，尤其是在她疯狂时竟紧抱着LIN大喊“老公、老公……，你真棒！”，这不仅使我醋意大增。有个场面还是挺刺激的——两个男人各自伺候着各自的女人时，两个女人也不闲着，相互抱着接吻抚摸。LIN也被这个场面刺激地象个狼一样的噢噢直叫，只有我始终冷眼看着这眼前的一切（事后我太太也说只有我一个人表情很理智）。就这样约一个多小时过去了，4个人一身大汗，可两个男人又是没射。这时大家都累了，喝水、休息、聊天……我坐在床上一边抚摸着LIN太太一边问LIN“我太太如何？”。 LIN不停地亲着我太太，柔声答“你太太真棒，体力好，功夫也好，很吸引男人。”我说“是呀，我接触了不少女人，现在唯有我太太最让我消魂。”这时，我猛地感到身边的 LIN太太身子有点僵硬，她推开了我的手说她累了。“那你们休息一会吧，我要回去看看孩子”。回头看着躺在LIN怀里的太太，问她：“你跟不跟我回去？”“这么早就回去啊，再玩一会吧”。他们挽留我，可我真有些放不下孩子，毕竟还小啊，执意地穿上衣服，可太太一点动作也没。见状我只能说“要不你就睡这吧，早上我再来接你” ，太太很乐意的答“好的，我今晚就睡这了”。一旁的LIN太太在我出门时还不忘调侃“你一个人回去还能睡得着啊。”我笑道“会的，早上我再来”。</w:t>
      </w:r>
    </w:p>
    <w:p>
      <w:r>
        <w:t>就这样，我独自回到家，陪着小孩睡了一觉。等我醒来一看已临晨四点多了。我突然想到，要是早上孩子和我爸问起我太太我该如何回答？，最好还是在天亮前把她叫回来，省得影起不必要的麻烦。于是，起床穿衣朝酒店走去。到酒店房前，正准备摁铃，就听见里面传出熟悉的女人呻吟声，这不是太太的叫声吗，看来他们一直没息啊。忙摁铃，却过了好久也没开门，后听见太太在里面问“谁呀”“我”。开门进去，只见太太披着衣服，她一见我就埋怨道“你过来也不打个电话，刚才把我们吓死了，还以为是查房的”。再见里面，原来房内的两张床已并成了一张大床，LIN夫妇躺在床上也是满脸的不悦。我只能打哈哈道“我本来进门时想打个电话的，可你们里面太热闹了，哪叫声让我听了心痒痒的，一下忘记了打电话，心一急就直接摁铃了，呵呵，不好意思”“谁叫了，你刚才听错了，我们都在睡觉呀”我太太和他LIN太太在一旁说道。不会啊，我刚才明明听见的，怎么会我听错了？为了证明我没听错，我开门站到走廊里，仔细听听周围房音的动静，什么也没有，说明刚才的确就这房里的声音。“你开着门干什么，是想冻着我们还是想引人进来啊？”里面又是几句责备，这使我本来的好心情一下子生出不快，脸色不悦地说“我明明听见的，你们却硬说没有，那算我听错吧。”我太太插道“好了先别管叫不叫了，你过来干什么？”，于是我把我的想法一说，他们却笑我是不放心。我不管那么多了，反正要带太太回去。太太见我很执意，就起身穿衣跟我出门。在回家路上我又问刚才是不是她叫的，好说是的。原来我走后，他们就把两张床并了玩了一会，后我太太累了咳嗽，加上时间也不早了，他们才睡。LIN睡在中间抱着我太太。刚才他醒了就对我太太又是摸又是抠，弄得我太太不禁呻吟起来，恰巧我就来了。而一摁铃就吓掉民他们的好事，所以一个个不高兴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