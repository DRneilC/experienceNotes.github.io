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情挑女朋友的妹妹</w:t>
      </w:r>
    </w:p>
    <w:p>
      <w:r>
        <w:t>.</w:t>
      </w:r>
    </w:p>
    <w:p>
      <w:r>
        <w:t>自从那次我和小冰相遇后，我们就住在了一起，我搬到她家去了，像夫妻一样过了几个月，我也不太喜欢值夜</w:t>
      </w:r>
    </w:p>
    <w:p>
      <w:r>
        <w:t>班了，因为家中有一个性感的美人等着我。而护士小莹因为晚上不能和我一起偷看感到很失落，但她常常给我讲她</w:t>
      </w:r>
    </w:p>
    <w:p>
      <w:r>
        <w:t>夜班所看到的一切。</w:t>
      </w:r>
    </w:p>
    <w:p>
      <w:r>
        <w:t>我和小莹还是保持着好朋友的关系，我是想吊吊她的胃口，而她毕竟是女孩子，虽然很想，但也要保持一点矜</w:t>
      </w:r>
    </w:p>
    <w:p>
      <w:r>
        <w:t>持。我们经常约会，一起吃吃饭，逛逛街，看看电影，我也牵过她的小手，她也挽过我的胳膊，可是却不敢越雷池</w:t>
      </w:r>
    </w:p>
    <w:p>
      <w:r>
        <w:t>一步。我们都相信当火山爆发的那一刻，一定轰轰烈烈，高潮迭起，小莹也曾悄悄地告诉我说：她一定把第一次留</w:t>
      </w:r>
    </w:p>
    <w:p>
      <w:r>
        <w:t>给我。</w:t>
      </w:r>
    </w:p>
    <w:p>
      <w:r>
        <w:t>这是个星期五的晚上，小冰对我说：“我明天要到北京去学习，要一个星期后才能回来，你在家要乖乖的。”</w:t>
      </w:r>
    </w:p>
    <w:p>
      <w:r>
        <w:t>“哦……我知道了，今天晚上我要一次喂饱你，要不然还得等上一周才能和你……”说着把她雪白丰满的娇躯</w:t>
      </w:r>
    </w:p>
    <w:p>
      <w:r>
        <w:t>压到了我的身上。这一晚我们连续做了三次，一次比一次的时间长，一次比一次地激烈，直到深夜……</w:t>
      </w:r>
    </w:p>
    <w:p>
      <w:r>
        <w:t>第二天我九点才醒，小冰已经走了。我是夜班，干脆在多睡会，中午我起了床，煮了点面吃。这几天我过得很</w:t>
      </w:r>
    </w:p>
    <w:p>
      <w:r>
        <w:t>无聊，在小冰走后的第三天，我下班后在外边和小莹一起吃过饭，然后我送她回了家，因为晚上有２００２年世界</w:t>
      </w:r>
    </w:p>
    <w:p>
      <w:r>
        <w:t>杯亚洲区十强赛中国卡塔尔……</w:t>
      </w:r>
    </w:p>
    <w:p>
      <w:r>
        <w:t>我到家后已晚上十点多，洗个澡后我躺在沙发上看电视，正好央视体育频道直播这场比赛，当我精精有味地看</w:t>
      </w:r>
    </w:p>
    <w:p>
      <w:r>
        <w:t>得过瘾的时候，门铃响了……</w:t>
      </w:r>
    </w:p>
    <w:p>
      <w:r>
        <w:t>我开门后见一个高个子的女孩在门外，“你是……”</w:t>
      </w:r>
    </w:p>
    <w:p>
      <w:r>
        <w:t>“哦，我是来找我姐的。”</w:t>
      </w:r>
    </w:p>
    <w:p>
      <w:r>
        <w:t>“你是小冰的妹妹叫小枚吧！”</w:t>
      </w:r>
    </w:p>
    <w:p>
      <w:r>
        <w:t>“对，你就是和我姐相好的那个哥哥，哦……对不起，我应该叫你姐夫。”</w:t>
      </w:r>
    </w:p>
    <w:p>
      <w:r>
        <w:t>“来……来……进屋聊”，小枚坐到了沙发上，随手把包放到了茶几上。</w:t>
      </w:r>
    </w:p>
    <w:p>
      <w:r>
        <w:t>“我姐呢？”</w:t>
      </w:r>
    </w:p>
    <w:p>
      <w:r>
        <w:t>“你不知道啊！她出差了。”</w:t>
      </w:r>
    </w:p>
    <w:p>
      <w:r>
        <w:t>“是吗？她没跟家里人说。”</w:t>
      </w:r>
    </w:p>
    <w:p>
      <w:r>
        <w:t>“姐夫你在看足球呀！我也喜欢看，那咱一起看吧！”</w:t>
      </w:r>
    </w:p>
    <w:p>
      <w:r>
        <w:t>小枚向我身边靠了靠，聚精会神看着电视，一阵少女的体香钻进我的鼻孔，而我却偷偷地打量着身边的美少女。</w:t>
      </w:r>
    </w:p>
    <w:p>
      <w:r>
        <w:t>她大概有１米７０的身高，长长的黑发散落在她浅蓝色的外套上，雪白的肌肤晶莹而富有弹性，大大的眼睛，</w:t>
      </w:r>
    </w:p>
    <w:p>
      <w:r>
        <w:t>小小的红唇，一笑露出洁白的牙齿。上身穿着一件白色半透明的丝质衬衫，虽然套着一件浅蓝色的紧身洋装，但仍</w:t>
      </w:r>
    </w:p>
    <w:p>
      <w:r>
        <w:t>掩饰不了那硕大的呼之欲出的乳房。下身穿着一条黑色的丝质短裙，裙子下摆在膝盖以上，而且一侧开叉至大腿根</w:t>
      </w:r>
    </w:p>
    <w:p>
      <w:r>
        <w:t>部。美腿上裹着长至大腿根部的肉色透明丝袜，还有那双漂亮的黑色高跟鞋。</w:t>
      </w:r>
    </w:p>
    <w:p>
      <w:r>
        <w:t>看到这里，我的阴茎不觉硬地了起来，我怎能对小冰的妹妹？我真混哪，邪念一释既消，我毕竟还是个正人君</w:t>
      </w:r>
    </w:p>
    <w:p>
      <w:r>
        <w:t>子，我只接纳主动的女孩。我觉得只有女孩主动，我们才会玩的开心。</w:t>
      </w:r>
    </w:p>
    <w:p>
      <w:r>
        <w:t>我给她泡了杯茶，她看看我说道：“姐夫，看球哪有喝茶的，要喝啤酒才合适。”</w:t>
      </w:r>
    </w:p>
    <w:p>
      <w:r>
        <w:t>“哦……有”，我拿了几听青岛生啤，还有芋片和花生米等小吃。</w:t>
      </w:r>
    </w:p>
    <w:p>
      <w:r>
        <w:t>我们边看边聊，心情也随着一次次有威胁的射门紧张起来。上半场中国队０：１负于位于主场的卡塔尔队，我</w:t>
      </w:r>
    </w:p>
    <w:p>
      <w:r>
        <w:t>们的情绪都不好，中场休息时，我们都没有说话，只是不停地喝着酒，因为这场球对与我们国家队很重要。</w:t>
      </w:r>
    </w:p>
    <w:p>
      <w:r>
        <w:t>下半场开始了，怎郝海东，申思，孙继海都没上场，眼看离比赛还有２０分钟就结束了，我们都急了，终于来</w:t>
      </w:r>
    </w:p>
    <w:p>
      <w:r>
        <w:t>自南联盟的主教练米卢把主力队员都换了上去，中国队一次次地向对方进攻，时间一分一分的过去了，我们紧张到</w:t>
      </w:r>
    </w:p>
    <w:p>
      <w:r>
        <w:t>了极点，大气都不敢出……</w:t>
      </w:r>
    </w:p>
    <w:p>
      <w:r>
        <w:t>终于在离比赛结束还有三分钟时，大头李伟峰接队友传球一记头球怒射，比分扳平了，队员们欢呼着。当进球</w:t>
      </w:r>
    </w:p>
    <w:p>
      <w:r>
        <w:t>的一瞬间，我和小枚也激动的紧紧地抱在了一起，我觉得她丰满的乳房紧顶在我的胸部，很舒服，小枚也忘情地在</w:t>
      </w:r>
    </w:p>
    <w:p>
      <w:r>
        <w:t>我的脸上亲吻着，那性感的嘴唇豪不犹豫地压到了我的唇上。</w:t>
      </w:r>
    </w:p>
    <w:p>
      <w:r>
        <w:t>我们不停地亲吻着，我的舌头趁机伸了进去，用舌头轻轻地舔着她的上唇，她分开双唇，渐渐地，她的舌头被</w:t>
      </w:r>
    </w:p>
    <w:p>
      <w:r>
        <w:t>我的疯狂感染了，将我的舌头吸了进去。她细嫩的舌尖，如蛇般地缠着我的舌蕾，吸吮着、探索着彼此口腔的内壁，</w:t>
      </w:r>
    </w:p>
    <w:p>
      <w:r>
        <w:t>我在她的温柔的小嘴里搅动着，同我的舌纠缠到了一起，小枚润湿的香舌在我口中打转，我们相互吸吮着对方口中</w:t>
      </w:r>
    </w:p>
    <w:p>
      <w:r>
        <w:t>的唾液，一股热流冲上我们的脸颊，由潮红改为发烫。</w:t>
      </w:r>
    </w:p>
    <w:p>
      <w:r>
        <w:t>我的双手先是紧紧地箍在她纤细的腰部，后来随着我们的进展而游走于她的背后，慢慢地，小枚的腿软了，我</w:t>
      </w:r>
    </w:p>
    <w:p>
      <w:r>
        <w:t>拥着她顺势倒在了沙发上。我们紧紧地搂着，但是无论有多得紧，总是觉得我们之间还是有空隙，我的手已触摸到</w:t>
      </w:r>
    </w:p>
    <w:p>
      <w:r>
        <w:t>了她的胸部……</w:t>
      </w:r>
    </w:p>
    <w:p>
      <w:r>
        <w:t>当我的手触及到那里时，我们都剧烈地颤抖了起来，我们的唇舌还缠绵在一起。我的手在她的胸前轻轻地揉着，</w:t>
      </w:r>
    </w:p>
    <w:p>
      <w:r>
        <w:t>虽然还隔着衣服，但是我已感受到了她的冲动。我的手指在她乳房的周围划着，用掌心捧着她沉甸甸的乳房，感觉</w:t>
      </w:r>
    </w:p>
    <w:p>
      <w:r>
        <w:t>着乳房一点一点地坚挺起来，而我的左手轻轻抚摸小枚的背部，缓缓地滑向她浑圆的臀部。</w:t>
      </w:r>
    </w:p>
    <w:p>
      <w:r>
        <w:t>她钩住了我的脖子，无声地颤抖着，爱欲不断地冲击着她，我又张开嘴唇，吸吮着小枚的樱唇，舔她轻吐出的</w:t>
      </w:r>
    </w:p>
    <w:p>
      <w:r>
        <w:t>舌尖，这一次，我将她的舌头深深地引入自己的口中，让她微甜的唾液滋润火热的双唇。</w:t>
      </w:r>
    </w:p>
    <w:p>
      <w:r>
        <w:t>我垂下右手，一路探索，直到她圆滚的臀部。双手微微用劲，一副滚烫而又匀称的胴体紧紧地贴了上来，贴着</w:t>
      </w:r>
    </w:p>
    <w:p>
      <w:r>
        <w:t>我胸口的是她坚挺的双峰，紧顶着她小腹的是我勃起的阴茎，她的手抚摸着我的背部，轻轻按摸着我的后颈，我用</w:t>
      </w:r>
    </w:p>
    <w:p>
      <w:r>
        <w:t>手指捻动着她充血发硬的乳头。</w:t>
      </w:r>
    </w:p>
    <w:p>
      <w:r>
        <w:t>她的这一道防线终于被我的爱抚攻克了，我把她的洋装慢慢拉到腰际时，她红着脸，自己掀起胸罩说：“姐夫</w:t>
      </w:r>
    </w:p>
    <w:p>
      <w:r>
        <w:t>你亲……亲吧！”</w:t>
      </w:r>
    </w:p>
    <w:p>
      <w:r>
        <w:t>当我的视线移到那里的时候，我的心快要跳出了我的胸膛……</w:t>
      </w:r>
    </w:p>
    <w:p>
      <w:r>
        <w:t>我从未见到这美的胸部，她那白白的巨大乳房随着越来越急促的呼吸一颤一颤的，一对圆滚白嫩的乳房晃荡着，</w:t>
      </w:r>
    </w:p>
    <w:p>
      <w:r>
        <w:t>双峰之间的深谷，曲幽地直通平坦细嫩的小腹，那粉嫩的深红色的乳晕上面的乳头有红枣般大小，叫人顿生无限的</w:t>
      </w:r>
    </w:p>
    <w:p>
      <w:r>
        <w:t>爱怜。</w:t>
      </w:r>
    </w:p>
    <w:p>
      <w:r>
        <w:t>我的双手轻轻地握住她的胸部，掌心覆盖在乳晕，徐徐地揉捏着，直到它们完全充血硬挺。她的手摸索着解开</w:t>
      </w:r>
    </w:p>
    <w:p>
      <w:r>
        <w:t>我裤子的拉练，我只觉得一只温热的小手，纂住自己的阴茎，一面揉着，一面将它拉出衣物的束缚。那只灵巧的嫩</w:t>
      </w:r>
    </w:p>
    <w:p>
      <w:r>
        <w:t>手搓着、揉着，上下左右地摇晃着，还不时轻弹我的两个蛋蛋，我的欲望被她逗了起来。</w:t>
      </w:r>
    </w:p>
    <w:p>
      <w:r>
        <w:t>小枚的唇离开我的嘴唇，一路经过脖子，胸部一直往下，滑嫩的舌尖过处，留下一道湿热的轨迹。我的双手随</w:t>
      </w:r>
    </w:p>
    <w:p>
      <w:r>
        <w:t>着她的下滑，仍然贪恋地爱抚她的双乳，直到它们移到我够不到为止。她将我的裤子完全褪去，人却蹲在那里，难</w:t>
      </w:r>
    </w:p>
    <w:p>
      <w:r>
        <w:t>到小枚要为我口交？我猜想着。</w:t>
      </w:r>
    </w:p>
    <w:p>
      <w:r>
        <w:t>果然不出我的所料，小枚一只手搓揉我的阴茎，另一只手揉弄着阴囊，她的舌头开始从我的膝盖内侧，沿着大</w:t>
      </w:r>
    </w:p>
    <w:p>
      <w:r>
        <w:t>腿爬上来。当她的脸接近我怒张的大阴茎时，她用双手紧握住根部。</w:t>
      </w:r>
    </w:p>
    <w:p>
      <w:r>
        <w:t>我闭住了呼吸，她将它含入了湿热的口中，我的喉咙不自禁地低吼了一声。看着青春美丽的女孩用嘴含住了我</w:t>
      </w:r>
    </w:p>
    <w:p>
      <w:r>
        <w:t>阴茎的前端，用她的唾液浸润了我最敏感的沟槽。她将它在嘴里上下套动着，用舌头和口腔内壁磨擦着它，一手揉</w:t>
      </w:r>
    </w:p>
    <w:p>
      <w:r>
        <w:t>转根部，另一手则不停地玩弄两颗小蛋蛋，还不时的轻舔着膨大紫红头部下的敏感点。</w:t>
      </w:r>
    </w:p>
    <w:p>
      <w:r>
        <w:t>我感觉一阵阵强烈的快感冲击着我的全身，我知道该进行下一步了，从她的口中抽出坚挺的阴茎，我抱起半裸</w:t>
      </w:r>
    </w:p>
    <w:p>
      <w:r>
        <w:t>的小枚向卧室走去。我把他放到床边，她看着我的阴茎，舔着舌头，面泛春桃，脸上一副渴望的表情。我忙埋下头</w:t>
      </w:r>
    </w:p>
    <w:p>
      <w:r>
        <w:t>去，轻轻咬了一下她晶莹剔透的耳垂，她的呼吸急促了起来，我搂着她的纤腰，将自己的头埋入了她那充满诱惑力</w:t>
      </w:r>
    </w:p>
    <w:p>
      <w:r>
        <w:t>的乳沟之中。</w:t>
      </w:r>
    </w:p>
    <w:p>
      <w:r>
        <w:t>我的嘴唇，鼻头在她丰润、光洁、柔嫩的乳沟、乳峰上有力地摩擦着酥软而坚挺的乳房，带给我无限的快乐。</w:t>
      </w:r>
    </w:p>
    <w:p>
      <w:r>
        <w:t>我头脸在她乳房上摩擦，使她血液的流速迅猛加快，她感到浑身发软，发酥，她竭力控制住荡漾的春情，抱着我埋</w:t>
      </w:r>
    </w:p>
    <w:p>
      <w:r>
        <w:t>在她胸部的头……</w:t>
      </w:r>
    </w:p>
    <w:p>
      <w:r>
        <w:t>我很清楚，她此时已经很想要了，我此时的欲望也到了极点，我的手已到了她的大腿内侧。她的双腿来回蹭着，</w:t>
      </w:r>
    </w:p>
    <w:p>
      <w:r>
        <w:t>浑身开始蠕动起来，我们在床上翻滚着。</w:t>
      </w:r>
    </w:p>
    <w:p>
      <w:r>
        <w:t>她快速地甩掉黑色皮鞋，脱下长丝袜。当我的手沿着她的大腿内侧触及到她的内裤时，那里已湿成了一片。我</w:t>
      </w:r>
    </w:p>
    <w:p>
      <w:r>
        <w:t>的手在那里来回地呈波浪状地抚摸着那动人的地方，虽然那里对我来说暂时还是一个迷，但是我此时却可以想象得</w:t>
      </w:r>
    </w:p>
    <w:p>
      <w:r>
        <w:t>出那里的样子。她几乎已说不出话来，只是哼哼地喘着粗气“……啊……啊…啊…哦……”</w:t>
      </w:r>
    </w:p>
    <w:p>
      <w:r>
        <w:t>此时她已完全失去了理智，自己的手也开始抚摸着自己的乳房，她的裙子已解开，我直接将其褪去，我的衬衫</w:t>
      </w:r>
    </w:p>
    <w:p>
      <w:r>
        <w:t>也被她解去，我此时全身一丝不挂。</w:t>
      </w:r>
    </w:p>
    <w:p>
      <w:r>
        <w:t>她穿着粉白色的内裤，薄薄的，浓密的毛毛隐约可见，那迷人的穴穴轮廓也清清楚楚，我的头脑一片空白，心</w:t>
      </w:r>
    </w:p>
    <w:p>
      <w:r>
        <w:t>中想得只有和她做爱。我慢慢地褪去了她的内裤，小枚的阴唇也不象小冰的颜色那深，只是比肉色略微深了那一点</w:t>
      </w:r>
    </w:p>
    <w:p>
      <w:r>
        <w:t>点，毛茸茸的阴毛覆盖下一道肉缝，春葱似的大腿和那迷人的细腰，处处充满了性感，又充满迷人媚力。</w:t>
      </w:r>
    </w:p>
    <w:p>
      <w:r>
        <w:t>我轻轻地分开那两扇迷人的小肉片，里面已湿成了一大片，粘粘的透明的液体已充满了整个阴部，在红红的两</w:t>
      </w:r>
    </w:p>
    <w:p>
      <w:r>
        <w:t>扇肥唇之间，有一个花生米大小的肉球硬硬的，我想，这就是小枚的阴蒂吧！她的阴蒂比小冰的大多了，我小心地</w:t>
      </w:r>
    </w:p>
    <w:p>
      <w:r>
        <w:t>用大拇指和食指轻轻夹住小枚阴蒂的包皮拉下来，阴蒂完全露了出来，小枚哼叫了一声：“哦……哦……啊……啊</w:t>
      </w:r>
    </w:p>
    <w:p>
      <w:r>
        <w:t>……哦……”</w:t>
      </w:r>
    </w:p>
    <w:p>
      <w:r>
        <w:t>我轻轻地上下套弄着她阴蒂的包皮，象她弄我的阴茎般地玩弄着，小枚只剩下呻吟和全身不停的颤抖了。</w:t>
      </w:r>
    </w:p>
    <w:p>
      <w:r>
        <w:t>“好姐夫，不，好哥哥你真会弄，我姐真幸福，你一定常常弄她吧！啊……啊……啊……哦……哦……哦……</w:t>
      </w:r>
    </w:p>
    <w:p>
      <w:r>
        <w:t>我爱死你了，妹妹真舒服，哦……好好……好呀！别停……对……对……美……美……嗯……嗯……好美……美…</w:t>
      </w:r>
    </w:p>
    <w:p>
      <w:r>
        <w:t>…嗯……美死了……嗯……”</w:t>
      </w:r>
    </w:p>
    <w:p>
      <w:r>
        <w:t>小枚的阴蒂越来越大，我伸出舌头在上边舔着，我很明显地看到阴蒂突突乱抖，而阴道口有一股股的淫液在流</w:t>
      </w:r>
    </w:p>
    <w:p>
      <w:r>
        <w:t>出。我发现我每舔一下，下边就有一股黏液涌出，那景色真是美极了。</w:t>
      </w:r>
    </w:p>
    <w:p>
      <w:r>
        <w:t>“姐夫……我是你的人，我是你的……你快让我再舒服点，操我吧！”</w:t>
      </w:r>
    </w:p>
    <w:p>
      <w:r>
        <w:t>她的大腿大大的分开，小枚的小穴早已禁不住欲火春情的刺激，淫水像黄河泛滥似的，不时的向外汨汨地流出，</w:t>
      </w:r>
    </w:p>
    <w:p>
      <w:r>
        <w:t>那两片阴唇一张一合的蠕动，似乎想含住什，阴蒂更因为淫水的侵润，春火的燎原，显得更加的鲜红而又夺目。我</w:t>
      </w:r>
    </w:p>
    <w:p>
      <w:r>
        <w:t>抚着大阴茎顶上了她的小穴，可是并不急着进去，只是在她阴穴中间，阴蒂上来回磨擦。大鸡巴的磨擦更把小枚弄</w:t>
      </w:r>
    </w:p>
    <w:p>
      <w:r>
        <w:t>得娇躯一阵猛顿，阴穴拚命地往上顶，磨得她更是需要，更是需要大阴茎的滋润。小枚也真是淫荡到了极点，呐喊</w:t>
      </w:r>
    </w:p>
    <w:p>
      <w:r>
        <w:t>嘶叫，双手紧紧地抱住我的臀部，她的阴穴更是不停地向上挺，好像非得把大阴茎整根完完全全的吃掉才甘心。我</w:t>
      </w:r>
    </w:p>
    <w:p>
      <w:r>
        <w:t>身体往下滑了一点，大阴茎头对着阴穴洞口，我的阴茎慢慢地进入了她那淫荡的小穴穴，被她贪婪地含着，她那里</w:t>
      </w:r>
    </w:p>
    <w:p>
      <w:r>
        <w:t>湿湿的，热热的，很紧，我激动地来回抽动着，与此同时，我们紧紧地搂着，兴奋得叫人窒息，我继续抽动着。</w:t>
      </w:r>
    </w:p>
    <w:p>
      <w:r>
        <w:t>“大鸡巴哥哥……哦……我的好情人……小穴要升天了……哦……啊……小穴升天了……啊……我升天了……</w:t>
      </w:r>
    </w:p>
    <w:p>
      <w:r>
        <w:t>我美死了。”</w:t>
      </w:r>
    </w:p>
    <w:p>
      <w:r>
        <w:t>“妹……妹……抱紧我……抱紧我……啊……啊……哦……好爽好爽……哦……啊！”</w:t>
      </w:r>
    </w:p>
    <w:p>
      <w:r>
        <w:t>“姐夫……你烫得我好舒服……哦……哦……哥哥……我爱你。”</w:t>
      </w:r>
    </w:p>
    <w:p>
      <w:r>
        <w:t>“好妹妹……哦……你的小屄美死我了……哦……嗯……妹妹好爽…嗯……小屄好爽……嗯……”</w:t>
      </w:r>
    </w:p>
    <w:p>
      <w:r>
        <w:t>“大鸡巴哥哥……嗯……我痛快死了……嗯……嗯……哦……我好爽……</w:t>
      </w:r>
    </w:p>
    <w:p>
      <w:r>
        <w:t>哦……我好爽……哦……好鸡巴……嗯……好哥哥……你太好了……嗯……“</w:t>
      </w:r>
    </w:p>
    <w:p>
      <w:r>
        <w:t>我发出“滋……滋……滋……滋……”短而急促的呼吸声响，大汗淋漓，我整个人和小枚整个人混身都是汗水，</w:t>
      </w:r>
    </w:p>
    <w:p>
      <w:r>
        <w:t>尤其是床单，早已湿得不成样子了。</w:t>
      </w:r>
    </w:p>
    <w:p>
      <w:r>
        <w:t>小枚的淫叫声，连绵不断，叫得好迷人，叫得好淫荡。她的两只脚，像是踢足球，不停地乱蹬，不停地乱顶。</w:t>
      </w:r>
    </w:p>
    <w:p>
      <w:r>
        <w:t>小枚的表情真是美极了，春情洋溢，脸上出现了红晕，吐气如丝如兰，美目微合，这种表情看了更是血脉贲张，</w:t>
      </w:r>
    </w:p>
    <w:p>
      <w:r>
        <w:t>心跳加速。</w:t>
      </w:r>
    </w:p>
    <w:p>
      <w:r>
        <w:t>我低头看着我们的交合处，小穴的淫水被大鸡巴的陵沟，一进一出掏出了不少淫水，溅得大腿内侧、阴毛周围</w:t>
      </w:r>
    </w:p>
    <w:p>
      <w:r>
        <w:t>都被淫水弄得黏湿湿的，好不腻人。小枚不停地双手在胸前游弋，抚摸着自己丰满的乳房，纤细的手指捏着自己的</w:t>
      </w:r>
    </w:p>
    <w:p>
      <w:r>
        <w:t>乳头，轻柔地揉搓着，下身则不停地挺动她又圆又大的白臀，迎合着我的进攻。</w:t>
      </w:r>
    </w:p>
    <w:p>
      <w:r>
        <w:t>我一见小枚是如此高张淫浪，柳腰款摆，极尽各种淫荡之能，大阴茎更是疯狂地猛干，如快马加鞭，似烈火加</w:t>
      </w:r>
    </w:p>
    <w:p>
      <w:r>
        <w:t>油，狠狠地抽插，干得山崩地裂，山河为之变色。</w:t>
      </w:r>
    </w:p>
    <w:p>
      <w:r>
        <w:t>约莫过了半小时，我也有点累了，我们决定换个姿势。我仰卧在床上，小枚在上面，我知道这种姿势最容易让</w:t>
      </w:r>
    </w:p>
    <w:p>
      <w:r>
        <w:t>女人到达高潮，容易让女人感到满足，我也可以顺便休息一下。小枚一只手握住湿淋的大阴茎，一手则拨开她的阴</w:t>
      </w:r>
    </w:p>
    <w:p>
      <w:r>
        <w:t>唇，两个东西对准好了之后，两脚微张，屁股一坐，一下子就把我的阴茎全都塞进了穴里，她发出了嘘的满足声。</w:t>
      </w:r>
    </w:p>
    <w:p>
      <w:r>
        <w:t>她坐在我身上很有节奏地上下左右旋转套弄着，过不久，她把身仁略微前弯。</w:t>
      </w:r>
    </w:p>
    <w:p>
      <w:r>
        <w:t>“摸……揉……哼……我的奶子……嗯……哦……哦……唔……唔……哦……”我可以感觉出她的舒畅，她的</w:t>
      </w:r>
    </w:p>
    <w:p>
      <w:r>
        <w:t>快感。在下面我不仅可以看到她那近于狂而又享受的表情，偶尔我的臀部也往上挺一下迎合她的旋转，小枚满头秀</w:t>
      </w:r>
    </w:p>
    <w:p>
      <w:r>
        <w:t>发随着晃动也在空中飘忽不停。</w:t>
      </w:r>
    </w:p>
    <w:p>
      <w:r>
        <w:t>看着她眼睛半眯，一副好爽好舒服的表情，突然间，小枚的身体整个趴下，紧紧地抱住我的身体，乳房急速地</w:t>
      </w:r>
    </w:p>
    <w:p>
      <w:r>
        <w:t>磨擦我的胸部，臀部轻转，套弄的速度亦随之加快。我知道她快高潮了，已到了乐死舒服的巅峰，我的大阴茎也配</w:t>
      </w:r>
    </w:p>
    <w:p>
      <w:r>
        <w:t>合着快速抽送，双手用力紧抱住她的屁股。</w:t>
      </w:r>
    </w:p>
    <w:p>
      <w:r>
        <w:t>“哦……哦……快……哦……啊……啊……我好爽……啊……我好舒服……啊！”一股淫精像泄洪般直涌出来，</w:t>
      </w:r>
    </w:p>
    <w:p>
      <w:r>
        <w:t>那肥嫩的肉臀，突然死命地扭动急摇几下。终于在小枚的大屁股扭动下，我舒畅的阴茎猛抖，一股热烫的阳精，由</w:t>
      </w:r>
    </w:p>
    <w:p>
      <w:r>
        <w:t>龟头狂奔而出，直射花心。小枚紧紧地用她的粉臀往后贴在我的小腹上，如痴如醉。</w:t>
      </w:r>
    </w:p>
    <w:p>
      <w:r>
        <w:t>当激情退后，她摸着我光裸的脊背，那上面渗出细小的汗珠，摸上去湿漉漉的，她得到了一种如腾云驾雾、翩</w:t>
      </w:r>
    </w:p>
    <w:p>
      <w:r>
        <w:t>然欲仙的感觉，而此时余味尚存。“哥，我爱你，我永远都让你一个人操。”</w:t>
      </w:r>
    </w:p>
    <w:p>
      <w:r>
        <w:t>我感动的将她抱往怀中，轻吻着她的秀发，嗅着那少女的芬郁以及阵阵的体香。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