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邻居阿姨！</w:t>
      </w:r>
    </w:p>
    <w:p>
      <w:r>
        <w:t>.</w:t>
      </w:r>
    </w:p>
    <w:p>
      <w:r>
        <w:t>我叫阿旦，出生於单亲家庭，我今年二十六岁，对女人特别的感兴趣，尤其是成熟的女人。</w:t>
      </w:r>
    </w:p>
    <w:p>
      <w:r>
        <w:t>记得那一次看了一部「阿卿嫂」的电影，是讲述一个三十多岁妇女红杏出墙的故事。我被那女人精湛的挑逗演</w:t>
      </w:r>
    </w:p>
    <w:p>
      <w:r>
        <w:t>出，使得自己几乎射精而感到惊讶。从此之后，就常到录影带店里租「阿卿嫂」来看，并一边幻想着里头的情节﹑</w:t>
      </w:r>
    </w:p>
    <w:p>
      <w:r>
        <w:t>一边手淫着…这一天，母亲又因为要接洽生意而到大陆公干去了，要三天后才会回来。放学回家时，我又去录影带</w:t>
      </w:r>
    </w:p>
    <w:p>
      <w:r>
        <w:t>店里租了「阿卿嫂」来看。</w:t>
      </w:r>
    </w:p>
    <w:p>
      <w:r>
        <w:t>今晚妈妈不在，就乾脆开个手淫大会，自己好好地爽一爽！当天晚上用了晚餐之后，就赶紧拿了「阿卿嫂」到</w:t>
      </w:r>
    </w:p>
    <w:p>
      <w:r>
        <w:t>房间里看。反正是没人在家，索性就把衣服﹑裤子﹑内裤脱个清光，连房门也不关的看着「阿卿嫂」的录音带，渐</w:t>
      </w:r>
    </w:p>
    <w:p>
      <w:r>
        <w:t>渐地手淫起来！在这一个大雨的夜晚，天气凉快清爽，打起手枪也特别的爽。</w:t>
      </w:r>
    </w:p>
    <w:p>
      <w:r>
        <w:t>在我享受着的时后，由於雨打声，竟然没听到有人已开着了屋里的大门，走了进来！当我察觉时已经太迟了，</w:t>
      </w:r>
    </w:p>
    <w:p>
      <w:r>
        <w:t>一条人影正站立在我房门正中间，双眼张得大大的，正在那儿凝视着我。</w:t>
      </w:r>
    </w:p>
    <w:p>
      <w:r>
        <w:t>那是隔壁屋的陈妈妈…陈妈妈是个三十五﹑六岁的已婚家庭主妇，育有两女。由於在业余中也销卖护肤产品，</w:t>
      </w:r>
    </w:p>
    <w:p>
      <w:r>
        <w:t>所以自己也保养得非常的好。她有着娇艳嫩爽的脸蛋和丰满健美的身躯，最迷人的是她那一身亮析析的雪白皮肤。</w:t>
      </w:r>
    </w:p>
    <w:p>
      <w:r>
        <w:t>不妨悄悄地说，我也曾经在思幻中奸干了她好几回呢！原来是母亲临走时，把家里的门锁交给了陈妈妈，托付她偶</w:t>
      </w:r>
    </w:p>
    <w:p>
      <w:r>
        <w:t>尔帮帮忙过来看看独自留在家中的我。她看到下着大雨，还开始打着雷电，便急忙跑了过来看看我有没有事。没想</w:t>
      </w:r>
    </w:p>
    <w:p>
      <w:r>
        <w:t>到，居然无意中被她撞见了这种最不能让人看到的行为！</w:t>
      </w:r>
    </w:p>
    <w:p>
      <w:r>
        <w:t>我惊吓着，右手中竟然还紧握着那条发涨的大肉棒，不知所措的呆痴痴地回望着陈妈妈。「啊哟！阿旦…你什</w:t>
      </w:r>
    </w:p>
    <w:p>
      <w:r>
        <w:t>麽时候开始这样的？」陈妈妈有点发怒的说道。「你要了解这麽做是不正常的！这…手淫…会产生自卑感的，也会</w:t>
      </w:r>
    </w:p>
    <w:p>
      <w:r>
        <w:t>连带的涌现罪恶感的啊…」「……」我羞极地把头给压得低低的，没开口！「经常手淫是会变成变态！没有一个母</w:t>
      </w:r>
    </w:p>
    <w:p>
      <w:r>
        <w:t>亲看到儿子这样做会高兴的！陈妈妈从小看你长大，早当你是半个儿子了…」「…我…我知道…陈…陈妈妈疼我…」</w:t>
      </w:r>
    </w:p>
    <w:p>
      <w:r>
        <w:t>我紧张得结结巴巴地说着，还把身躯给微微的转了过来，背向着她。</w:t>
      </w:r>
    </w:p>
    <w:p>
      <w:r>
        <w:t>「唉！在你这样的年龄，有性欲是理所当然的…但不能自己这样做，真的会产生罪恶感的，到时就麻烦了！以</w:t>
      </w:r>
    </w:p>
    <w:p>
      <w:r>
        <w:t>后可别这样啦…有需求就来者找陈妈妈，我会给你帮助的。」「帮…帮忙？」我没有立刻理解陈妈妈在说什麽。「</w:t>
      </w:r>
    </w:p>
    <w:p>
      <w:r>
        <w:t>听陈妈妈的话，知道吗？来，让我帮帮你，别自个儿躲着打手枪，长久下去会弄瞎眼睛的啊…」「弄瞎眼睛﹖别开</w:t>
      </w:r>
    </w:p>
    <w:p>
      <w:r>
        <w:t>玩笑了！什麽时代了还…」我思索着，惊吓中也忍不住暗笑着。就在这时候，身体突然产生一种特殊的痛快感觉。</w:t>
      </w:r>
    </w:p>
    <w:p>
      <w:r>
        <w:t>我的身体抽搐了几下，原来是陈妈妈的双手，正分别地从我身背后移到我隆起的部份，而且温柔地抚摸着它…陈妈</w:t>
      </w:r>
    </w:p>
    <w:p>
      <w:r>
        <w:t>妈轻巧的把我身子转过，面对面的对着她。然后缓慢拉了我一块儿坐在床上。她又开始摸着我挺直的肉棒，双眼狠</w:t>
      </w:r>
    </w:p>
    <w:p>
      <w:r>
        <w:t>狠的瞧着，对我的成长感到惊讶。</w:t>
      </w:r>
    </w:p>
    <w:p>
      <w:r>
        <w:t>「阿旦，想不到，你竟已经长成大人模样了！你这孩子的性器，竟然比我丈夫的还要…」她心里有着一种奇妙</w:t>
      </w:r>
    </w:p>
    <w:p>
      <w:r>
        <w:t>的感情，然后好像非常自然而应当的，慢悠悠地握起我的宝贝，然后低着自己的头，把我的大老二给缓缓地含在嘴</w:t>
      </w:r>
    </w:p>
    <w:p>
      <w:r>
        <w:t>里。陈妈妈又热又软的舌头突然碰到我坚硬肉棒的前端，令我不禁地颤抖了起来。然后她就把整个龟头吞入嘴里，</w:t>
      </w:r>
    </w:p>
    <w:p>
      <w:r>
        <w:t>狂热的抽送起来，我的红热肉棒在她嘴唇间摩擦着，发出了揪揪的滑润声音。我闭上眼睛，一种莫名的感觉从我的</w:t>
      </w:r>
    </w:p>
    <w:p>
      <w:r>
        <w:t>后背涌上，是无法形容的快感。</w:t>
      </w:r>
    </w:p>
    <w:p>
      <w:r>
        <w:t>「这样弄觉得舒服吗？」陈妈妈一边问道﹑一边吸啜着。「啊！陈…陈妈妈…好…好爽啊…啊啊…啊啊…」突</w:t>
      </w:r>
    </w:p>
    <w:p>
      <w:r>
        <w:t>而其来的快感令我不由己的喊叫出来。「来！你可以射出来。弄脏陈妈妈的嘴巴也没有关系的…」好像这句话就是</w:t>
      </w:r>
    </w:p>
    <w:p>
      <w:r>
        <w:t>信号一样，才数分钟便已经忍不住了。我轻轻哼了一声，就猛烈喷射出大量精液，有一些还甚至沾在陈妈妈的头发</w:t>
      </w:r>
    </w:p>
    <w:p>
      <w:r>
        <w:t>上。看到我放射出如此大量的精液，陈妈妈也感到有点儿惊讶。</w:t>
      </w:r>
    </w:p>
    <w:p>
      <w:r>
        <w:t>她把嘴中的精液倒流在手掌心上，嗅了一嗅，不由自主说了声「好香！」然后就又把那些淫秽液体慢慢地吸吞</w:t>
      </w:r>
    </w:p>
    <w:p>
      <w:r>
        <w:t>入肚，还把手掌心舔得一乾二净…第二话这时，我躺在床上缓缓地深呼吸着。陈妈妈温柔的倾下身来，以她的脸颊</w:t>
      </w:r>
    </w:p>
    <w:p>
      <w:r>
        <w:t>轻轻地揉擦着我的额头。我感觉到陈妈妈的乳房压在自己的胸膛上，暖暖的兴奋感令我心情开始不安，生怕又会产</w:t>
      </w:r>
    </w:p>
    <w:p>
      <w:r>
        <w:t>生起欲念。「怎麽啦﹖脸色这麽苍白…不是因为刚才射出来而感到疲倦了吧！」陈妈妈看到我显露出不安的脸神便</w:t>
      </w:r>
    </w:p>
    <w:p>
      <w:r>
        <w:t>立刻问道。「唔…不…不！嗯…刚好相反，我…我又…站立起来了！因为…」我的眼光射在她那还按压在我胸口上</w:t>
      </w:r>
    </w:p>
    <w:p>
      <w:r>
        <w:t>的大奶奶说着。陈妈妈也往那儿瞧了一瞧，娇艳脸蛋露出暧昧的笑容，温柔地拥抱我的头说道﹕「哎！傻孩子，是</w:t>
      </w:r>
    </w:p>
    <w:p>
      <w:r>
        <w:t>不是因为平常压积太多了啊﹖这样是无法集中精神做其他事情的…由其是专心功课那方面。来！让陈妈妈再帮你一</w:t>
      </w:r>
    </w:p>
    <w:p>
      <w:r>
        <w:t>次。」</w:t>
      </w:r>
    </w:p>
    <w:p>
      <w:r>
        <w:t>我一阵尴尬的沉默，呆呆地望着缓慢站立起身的陈妈妈。在这仅剩下昏暗的台灯光的房间里，她此刻看起来真</w:t>
      </w:r>
    </w:p>
    <w:p>
      <w:r>
        <w:t>的好似影片里的「阿卿嫂」啊！这幻觉令得我更加的想入非非…「阿旦，你什麽话也不必说，只要照陈妈妈的话做</w:t>
      </w:r>
    </w:p>
    <w:p>
      <w:r>
        <w:t>就行了。来！舒服地在床上好好地躺着。」她一面说着﹑一面把自己的巨乳紧紧地往我的脸上压来。我急躁地以鼻</w:t>
      </w:r>
    </w:p>
    <w:p>
      <w:r>
        <w:t>尖扭弄着按压下来的大胸脯。陈妈妈大胆地撩起上衣，把丰满的乳房整个给了我。软温温的奶奶﹑硬绑绑的坚挺乳</w:t>
      </w:r>
    </w:p>
    <w:p>
      <w:r>
        <w:t>头，令得我疯了狂的死命吸吮着。「阿旦，别太急了！慢慢来…」陈妈妈这样悄悄对正在吸吮乳房的我哼声说着，</w:t>
      </w:r>
    </w:p>
    <w:p>
      <w:r>
        <w:t>同时把手移至在我那又开始膨胀的肉棒上。她一面紧握着它﹑一面加快揉搓着阴茎的速度。我撒娇似地含咬着陈妈</w:t>
      </w:r>
    </w:p>
    <w:p>
      <w:r>
        <w:t>妈的乳头并不断地摇扭着头。</w:t>
      </w:r>
    </w:p>
    <w:p>
      <w:r>
        <w:t>陈妈妈也开始在我耳边哼出了阵阵的「嗯…嗯…」呻吟声。没过一会儿，陈妈妈便移动了姿势。她先是快速的</w:t>
      </w:r>
    </w:p>
    <w:p>
      <w:r>
        <w:t>剥光下身的裤袜，以跪倒的性感动作吸吮了一下我的性器，然后好像西部牛仔电影的慢动作一样，如骑马般趴到我</w:t>
      </w:r>
    </w:p>
    <w:p>
      <w:r>
        <w:t>身上。她面对着我，用手扶正我直立的阴茎，身体突然下沉，膨大的肉棒就从下面插了上去。我的肉棒整个套入陈</w:t>
      </w:r>
    </w:p>
    <w:p>
      <w:r>
        <w:t>妈妈的阴穴里，她开始缓慢地起起落落骑在我的身上，同时从嘴里发出野兽般的哼声…陈妈妈越骑越快﹑越摇越出</w:t>
      </w:r>
    </w:p>
    <w:p>
      <w:r>
        <w:t>劲。我也立刻纠缠着陈妈妈的肉体，双手游动抚摸着她的身躯，直到登上了一对高山般的巨乳上，才停留在那儿极</w:t>
      </w:r>
    </w:p>
    <w:p>
      <w:r>
        <w:t>力的搓压着，并要求亲吻…「啊…阿旦，你爽吗﹖陈妈妈现在好舒服…好爽啊…唔唔唔…」陈妈妈从鼻子发出哼声，</w:t>
      </w:r>
    </w:p>
    <w:p>
      <w:r>
        <w:t>陈妈妈弯下腰，嘴唇合在一起。我俩互相不停地把舌头伸入对方的嘴里扭转玩弄着。陈妈妈一边抚摸着我的头发﹑</w:t>
      </w:r>
    </w:p>
    <w:p>
      <w:r>
        <w:t>一边直把口水往我嘴里推。</w:t>
      </w:r>
    </w:p>
    <w:p>
      <w:r>
        <w:t>这时候的她，早已无法克制自己，圆润的屁股在我身躯上疯狂似的扭摇晃动着，彼此在对方的肩或胸上舔或轻</w:t>
      </w:r>
    </w:p>
    <w:p>
      <w:r>
        <w:t>轻咬…「陈妈妈…快…快…用力扭弄啊！」我吸吮她的甜美香唇哼道，并揉压猛攻她的乳房。我把嘴唇转向啜吮陈</w:t>
      </w:r>
    </w:p>
    <w:p>
      <w:r>
        <w:t>妈妈那大大漂亮的深红硬挺乳头，似乎闻到她甜美的乳香，好像又回到了婴儿时代。我的手她在成熟丰硕的美丽身</w:t>
      </w:r>
    </w:p>
    <w:p>
      <w:r>
        <w:t>上滑动着，爱抚她柳般的腰﹑抚摸圆润的屁股，又去搓摸那充血得小手指头般胀的阴蒂。</w:t>
      </w:r>
    </w:p>
    <w:p>
      <w:r>
        <w:t>陈妈妈不但任由我抚摸，还用她那细嫩的手往后抚摸擦弄着我的两颗悬空摇晃的鸟蛋，弄得我好爽﹑好兴奋啊！</w:t>
      </w:r>
    </w:p>
    <w:p>
      <w:r>
        <w:t>我缓缓地推起身来，伸出舌尖舔陈妈妈的雪白脖子。她套紧我肉棒的阴户起落得更激烈了。阴茎在这姿势中插进套</w:t>
      </w:r>
    </w:p>
    <w:p>
      <w:r>
        <w:t>出，紧靠在陈妈妈的肉壁内摩擦着。她的阴道越缩越紧﹑我的阴茎则越膨越胀。两个赤裸裸的肉人，就这样的不停</w:t>
      </w:r>
    </w:p>
    <w:p>
      <w:r>
        <w:t>的发狂似的套弄着…过了大约十五分钟，我突然猛力的将陈妈妈给往后推倒，然后压趴在她身上。我那膨胀得粗粗</w:t>
      </w:r>
    </w:p>
    <w:p>
      <w:r>
        <w:t>壮壮的肉棒在寻找入口。陈妈妈想不到有着天真幼帅脸孔的我竟会如此的强力粗暴，感到有一丝丝的害怕。我嘻嘻</w:t>
      </w:r>
    </w:p>
    <w:p>
      <w:r>
        <w:t>的阴笑着，迫不及待的压在陈妈妈的身上，用手引推着那光滑的龟头顺利的插入陈妈妈湿润温厚的阴唇缝里。</w:t>
      </w:r>
    </w:p>
    <w:p>
      <w:r>
        <w:t>陈妈妈挺直了身体，颤抖了一下，同时尖叫起来。在我狂暴冲刺的抽插中，陈妈妈不停的甩着她那头长而美丽</w:t>
      </w:r>
    </w:p>
    <w:p>
      <w:r>
        <w:t>的黑发，身体也不断的扭来摆去的！她巨大的双乳就像木瓜一样的，对着我不停的摇晃摇动，好不迷人啊！我更加</w:t>
      </w:r>
    </w:p>
    <w:p>
      <w:r>
        <w:t>的冲动兴奋…「啊！阿旦…你…你好利害啊…陈妈妈好喜欢…好想多要啊…哦哦…别停…用力…推…推…哦哦…啊</w:t>
      </w:r>
    </w:p>
    <w:p>
      <w:r>
        <w:t>啊啊…啊…」看着陈妈妈这欠干的淫荡表情，就算连干几次也不会腻啊！我用力抱住她那左摇右摆的屁股，同时拼</w:t>
      </w:r>
    </w:p>
    <w:p>
      <w:r>
        <w:t>命向前冲插着。整个龟头和陈妈妈的阴道已成了一体。</w:t>
      </w:r>
    </w:p>
    <w:p>
      <w:r>
        <w:t>我越来越有信心的挺动屁股，使结合更深入。陈妈妈此时已双目反白，身体不停的震颤着，充满蜜汁的肉洞夹</w:t>
      </w:r>
    </w:p>
    <w:p>
      <w:r>
        <w:t>紧我热血充沛的肉棒，根本上已失去了意识。她一时紧咬自己的下唇﹑又一时大声的鸣哀哭叫唤着我的名字…陈妈</w:t>
      </w:r>
    </w:p>
    <w:p>
      <w:r>
        <w:t>妈不顾一切抱紧我，淫荡的扭转摇动着屁股，想有更大的快感。</w:t>
      </w:r>
    </w:p>
    <w:p>
      <w:r>
        <w:t>我俩就这样纠缠着﹑紧紧结合在一起互相摩擦，引发对生命的期待和欢乐。「啊！阿旦，来…你可以…射…射</w:t>
      </w:r>
    </w:p>
    <w:p>
      <w:r>
        <w:t>在陈妈妈里面…」她紧闭着双眼，并迷迷糊糊地说道。这次的性交时间前后约达一小时，我终於爆发在陈妈妈的阴</w:t>
      </w:r>
    </w:p>
    <w:p>
      <w:r>
        <w:t>道内。加上第一次在嘴里喷泄，这已经是我第二次射精了。而陈妈妈也至少来过三、四次高潮。</w:t>
      </w:r>
    </w:p>
    <w:p>
      <w:r>
        <w:t>「完结」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