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夜机</w:t>
      </w:r>
    </w:p>
    <w:p>
      <w:r>
        <w:t>.</w:t>
      </w:r>
    </w:p>
    <w:p>
      <w:r>
        <w:t>老陈周五的时候打电话给我，让我们周六一起去他那里。我说我老婆在你那儿上班，有什么事直接告诉她不得</w:t>
      </w:r>
    </w:p>
    <w:p>
      <w:r>
        <w:t>了，还需要这么正经八百的。老陈说她是她，你是你。我当时手头的事没完，几句应付后就挂断。事后再想，这个</w:t>
      </w:r>
    </w:p>
    <w:p>
      <w:r>
        <w:t>老陈，又搞什么鬼名堂？</w:t>
      </w:r>
    </w:p>
    <w:p>
      <w:r>
        <w:t>晚上，我又电话通知大李和许菁两口子。这也是老陈的意思。</w:t>
      </w:r>
    </w:p>
    <w:p>
      <w:r>
        <w:t>晚上妻回来后我问起她这件事情。她说老陈的在郊外的别墅装修好了，所以请我们大伙儿一起去闹一闹。</w:t>
      </w:r>
    </w:p>
    <w:p>
      <w:r>
        <w:t>第二天，也就是周六一早，我载着妻驱车接大李两口子。只接到大李。许菁临时加班，走得更早。</w:t>
      </w:r>
    </w:p>
    <w:p>
      <w:r>
        <w:t>我嘴上没说什么，心里却有些失望。</w:t>
      </w:r>
    </w:p>
    <w:p>
      <w:r>
        <w:t>妻替许菁抱不平。妻是心里不藏事的性子。</w:t>
      </w:r>
    </w:p>
    <w:p>
      <w:r>
        <w:t>上了高速一路飞奔。从住的市区去老陈那里要个把钟头。</w:t>
      </w:r>
    </w:p>
    <w:p>
      <w:r>
        <w:t>我专心开车。妻跟大李两个在闲扯，无非家长里短，也能有声有色。冷不丁大李问我：「平时数你话最多，今</w:t>
      </w:r>
    </w:p>
    <w:p>
      <w:r>
        <w:t>天怎么了？」</w:t>
      </w:r>
    </w:p>
    <w:p>
      <w:r>
        <w:t>我还未张口，妻抢先回答了他：「这还用问，还不是因为他小老婆没来。」</w:t>
      </w:r>
    </w:p>
    <w:p>
      <w:r>
        <w:t>妻口中的小老婆说的是许菁。</w:t>
      </w:r>
    </w:p>
    <w:p>
      <w:r>
        <w:t>妻跟许菁，大李毕业于一个学校。原本关系就瓷，两家人又同在一个小区，平时没事都会聚聚。有时我们住他</w:t>
      </w:r>
    </w:p>
    <w:p>
      <w:r>
        <w:t>们家有时反过来，久而久之，几次玩笑下来，许菁变成我的「小老婆」，妻变成大李的「小老婆」。当然，一开始</w:t>
      </w:r>
    </w:p>
    <w:p>
      <w:r>
        <w:t>这样的叫法纯粹是图个乐子。</w:t>
      </w:r>
    </w:p>
    <w:p>
      <w:r>
        <w:t>我笑笑不作声。</w:t>
      </w:r>
    </w:p>
    <w:p>
      <w:r>
        <w:t>市区有些堵车，上了高速却很快。一个小时后我们到达目的地。按着事先的通气找到了这个位于郊外的别墅区。</w:t>
      </w:r>
    </w:p>
    <w:p>
      <w:r>
        <w:t>依山而建，林林总总，风格各类的上百幢别墅林立在山的侧翼。</w:t>
      </w:r>
    </w:p>
    <w:p>
      <w:r>
        <w:t>车开进去。跟着路标指示，很快找到。远远地我看到老陈守在一幢二层前。</w:t>
      </w:r>
    </w:p>
    <w:p>
      <w:r>
        <w:t>身边还站着一个年轻貌美的女孩子。</w:t>
      </w:r>
    </w:p>
    <w:p>
      <w:r>
        <w:t>「这是老陈的新欢吧？不错噢……」大李嘀咕了一句。</w:t>
      </w:r>
    </w:p>
    <w:p>
      <w:r>
        <w:t>这老陈，刚离婚没几天就又搞上一个！</w:t>
      </w:r>
    </w:p>
    <w:p>
      <w:r>
        <w:t>停好车，老陈先依次介绍了我们，最后介绍她：「这是姚姗。」</w:t>
      </w:r>
    </w:p>
    <w:p>
      <w:r>
        <w:t>姚姗和我们一一招呼，举止大方得体，脸上始终保持着微笑。</w:t>
      </w:r>
    </w:p>
    <w:p>
      <w:r>
        <w:t>「大李，许菁怎么没来？」</w:t>
      </w:r>
    </w:p>
    <w:p>
      <w:r>
        <w:t>老陈只看到我们仨。大李一脸歉意把原因又解释了一遍。</w:t>
      </w:r>
    </w:p>
    <w:p>
      <w:r>
        <w:t>妻插话要先看房子，我也有此意。姚姗把我们往房间里引，俨然一副女主人的姿态，只是没让人反感。</w:t>
      </w:r>
    </w:p>
    <w:p>
      <w:r>
        <w:t>老陈开车喊大李两人出去，说道反正志不在吃，买些吃的喝的东西就权当开伙。大家自然都不会反对。</w:t>
      </w:r>
    </w:p>
    <w:p>
      <w:r>
        <w:t>「老陈又换车了？」我注意到老陈开的不是以前的那部富豪，而是一部全新的宝马。</w:t>
      </w:r>
    </w:p>
    <w:p>
      <w:r>
        <w:t>「上个月吧。」</w:t>
      </w:r>
    </w:p>
    <w:p>
      <w:r>
        <w:t>「我跟你说过的呀。」妻看了我一眼。</w:t>
      </w:r>
    </w:p>
    <w:p>
      <w:r>
        <w:t>我轻笑。</w:t>
      </w:r>
    </w:p>
    <w:p>
      <w:r>
        <w:t>「姚姗是什么地方的人？」</w:t>
      </w:r>
    </w:p>
    <w:p>
      <w:r>
        <w:t>「我呀，跟老陈情况差不多。」她似乎不愿谈自己。</w:t>
      </w:r>
    </w:p>
    <w:p>
      <w:r>
        <w:t>「老公，老陈保密来保密去的，房子装的还不错哦。」妻拉着我的手表现出女人特有的兴奋。</w:t>
      </w:r>
    </w:p>
    <w:p>
      <w:r>
        <w:t>姚姗轻轻一笑，「娜姐，我带你参观参观？」</w:t>
      </w:r>
    </w:p>
    <w:p>
      <w:r>
        <w:t>「好啊……」</w:t>
      </w:r>
    </w:p>
    <w:p>
      <w:r>
        <w:t>「你们先去，我去趟卫生间。」</w:t>
      </w:r>
    </w:p>
    <w:p>
      <w:r>
        <w:t>妻看了我一眼，「事儿多……」拉过姚姗，「走，不管他。」</w:t>
      </w:r>
    </w:p>
    <w:p>
      <w:r>
        <w:t>「好。」姚姗轻轻一笑，「卫生间在那边。」刚指了方向就被妻拽走了。</w:t>
      </w:r>
    </w:p>
    <w:p>
      <w:r>
        <w:t>我找到卫生间，进去关上门。拉开裤裢把家伙掏出来放水。又取出手机，打给许菁。响了几声，电话通了。我</w:t>
      </w:r>
    </w:p>
    <w:p>
      <w:r>
        <w:t>刚喂了声，许菁糯糯的声音在那头响起：「在干嘛？」</w:t>
      </w:r>
    </w:p>
    <w:p>
      <w:r>
        <w:t>「一边尿尿一边想你。」</w:t>
      </w:r>
    </w:p>
    <w:p>
      <w:r>
        <w:t>那边许菁低笑：「去你的。我是问你们到了老陈家了？他家漂亮吗？好象他那个小女朋友也在吧，漂亮吗？」</w:t>
      </w:r>
    </w:p>
    <w:p>
      <w:r>
        <w:t>我呵呵一笑：「你没来比我还清楚。我说宝贝，我刚到，现在在撒尿。他家的全部印象仅限卫生间和马桶。至</w:t>
      </w:r>
    </w:p>
    <w:p>
      <w:r>
        <w:t>于他女朋友，你知道他这个家伙了。喂，怎么突然加班？搞得我郁闷了一路。」</w:t>
      </w:r>
    </w:p>
    <w:p>
      <w:r>
        <w:t>许菁轻笑：「有大老婆陪着还郁闷？小心娜娜生气喽，公司临时来了个客要看案子。刚好我手上的比较齐，周</w:t>
      </w:r>
    </w:p>
    <w:p>
      <w:r>
        <w:t>末加班我都不想啊。」</w:t>
      </w:r>
    </w:p>
    <w:p>
      <w:r>
        <w:t>「还说，大老婆一路跟她小老公亲热，当我是透明。」</w:t>
      </w:r>
    </w:p>
    <w:p>
      <w:r>
        <w:t>「是吗？我不在，他们敢乱来，欺负我老公，看我不收拾他们。」</w:t>
      </w:r>
    </w:p>
    <w:p>
      <w:r>
        <w:t>「一定要处理……呵呵，我不是怪你，主要这男人都比较宠小的，我也免不了俗。」</w:t>
      </w:r>
    </w:p>
    <w:p>
      <w:r>
        <w:t>那么她嘻嘻一笑：「好了好了，我知道你疼我。不过别让娜娜不高兴了。等你回来我再好好陪你好不好？这会</w:t>
      </w:r>
    </w:p>
    <w:p>
      <w:r>
        <w:t>儿忙得很，不能跟你聊了……」</w:t>
      </w:r>
    </w:p>
    <w:p>
      <w:r>
        <w:t>「哦，那好，亲一个。」</w:t>
      </w:r>
    </w:p>
    <w:p>
      <w:r>
        <w:t>「讨厌……」跟着轻轻的一响，「好了吧？」</w:t>
      </w:r>
    </w:p>
    <w:p>
      <w:r>
        <w:t>「收到，呵呵……」</w:t>
      </w:r>
    </w:p>
    <w:p>
      <w:r>
        <w:t>我回到客厅才坐下，两个女人就从楼上下来。有说有笑，宛如姊妹。</w:t>
      </w:r>
    </w:p>
    <w:p>
      <w:r>
        <w:t>「你们先坐一会儿我拿饮料。娜姐喝什么？有果汁。秦哥喜欢喝咖啡吧？」</w:t>
      </w:r>
    </w:p>
    <w:p>
      <w:r>
        <w:t>「不客气，大家又不是外人……」</w:t>
      </w:r>
    </w:p>
    <w:p>
      <w:r>
        <w:t>「没事儿……」她说着话进了厨房。</w:t>
      </w:r>
    </w:p>
    <w:p>
      <w:r>
        <w:t>妻在我身边坐下，「啊，这老陈还真有一套。」</w:t>
      </w:r>
    </w:p>
    <w:p>
      <w:r>
        <w:t>「又看到什么新鲜了？」</w:t>
      </w:r>
    </w:p>
    <w:p>
      <w:r>
        <w:t>「没有。嗨，刚才是不是给你小老婆打电话了？」</w:t>
      </w:r>
    </w:p>
    <w:p>
      <w:r>
        <w:t>「喂，你想哪儿去了？」</w:t>
      </w:r>
    </w:p>
    <w:p>
      <w:r>
        <w:t>「少来，我还不知道你，一路上魂不守舍，哼！」</w:t>
      </w:r>
    </w:p>
    <w:p>
      <w:r>
        <w:t>「你看看你，这酸气冒得值不值嘛？我那是认真开车。」我伸手挽过她，拉着她靠着我。</w:t>
      </w:r>
    </w:p>
    <w:p>
      <w:r>
        <w:t>「去去去，少碰我，人在这儿心早不知哪儿去了。」横了我一眼，人却靠在我怀里。</w:t>
      </w:r>
    </w:p>
    <w:p>
      <w:r>
        <w:t>「谁说的？」拉着她一只手按在胸口，「感觉到没？多么火热一颗心。」</w:t>
      </w:r>
    </w:p>
    <w:p>
      <w:r>
        <w:t>「恶心。」作呕状，「花心，坏心……」</w:t>
      </w:r>
    </w:p>
    <w:p>
      <w:r>
        <w:t>「我有坏心？那也是你传染的。」我伸手按在妻高挺的胸乳上，软软绵绵。</w:t>
      </w:r>
    </w:p>
    <w:p>
      <w:r>
        <w:t>「哎呀你干嘛，拿开……」拍开我的手，嗔道：「让她看到了。」</w:t>
      </w:r>
    </w:p>
    <w:p>
      <w:r>
        <w:t>「嘿嘿嘿……」</w:t>
      </w:r>
    </w:p>
    <w:p>
      <w:r>
        <w:t>妻涨红脸站起来，狠狠瞪了我一眼。</w:t>
      </w:r>
    </w:p>
    <w:p>
      <w:r>
        <w:t>「姚姗，我来帮你吧……」整了整衣裙往厨房去。</w:t>
      </w:r>
    </w:p>
    <w:p>
      <w:r>
        <w:t>女人真是种奇怪的动物。如果没记错，妻跟老陈的前妻是很好的朋友。我原以为妻怎么都会对老陈的现任或多</w:t>
      </w:r>
    </w:p>
    <w:p>
      <w:r>
        <w:t>或少会有不满。</w:t>
      </w:r>
    </w:p>
    <w:p>
      <w:r>
        <w:t>老陈离婚曾是朋友圈子中较轰动的一件事。不仅因为他的婚姻年头久远，从大学一年级到去年，前后历时十数</w:t>
      </w:r>
    </w:p>
    <w:p>
      <w:r>
        <w:t>年。而且俩人恩爱的程度堪称从爱情到婚姻的典范。</w:t>
      </w:r>
    </w:p>
    <w:p>
      <w:r>
        <w:t>这样的一对也彼此劳燕分飞，不是笑话却印证了另一句话：与时俱进……</w:t>
      </w:r>
    </w:p>
    <w:p>
      <w:r>
        <w:t>这时我听到屋外车鸣喇叭的声音。</w:t>
      </w:r>
    </w:p>
    <w:p>
      <w:r>
        <w:t>哦……老陈和大李的速度不慢啊！</w:t>
      </w:r>
    </w:p>
    <w:p>
      <w:r>
        <w:t>我打开房门走出去。老陈的车可不就在门口！</w:t>
      </w:r>
    </w:p>
    <w:p>
      <w:r>
        <w:t>「老陈这家伙，我真服了。」大李边摇头边下了车。</w:t>
      </w:r>
    </w:p>
    <w:p>
      <w:r>
        <w:t>「怎么？你不会告诉我东西没买上吧？」我说着看了老陈一眼。老陈手扶着车顶，笑咪咪不出声。</w:t>
      </w:r>
    </w:p>
    <w:p>
      <w:r>
        <w:t>「怎么会？」</w:t>
      </w:r>
    </w:p>
    <w:p>
      <w:r>
        <w:t>大李先打开后座车门，然后是车的后备箱。</w:t>
      </w:r>
    </w:p>
    <w:p>
      <w:r>
        <w:t>「看。」</w:t>
      </w:r>
    </w:p>
    <w:p>
      <w:r>
        <w:t>「哇……」</w:t>
      </w:r>
    </w:p>
    <w:p>
      <w:r>
        <w:t>请注意发出这等噪音的绝不是我，而是从我之后走出来的两个女人。</w:t>
      </w:r>
    </w:p>
    <w:p>
      <w:r>
        <w:t>后座上整整齐齐地码着几大几个盒子。而随着车门打开，能闻到香浓的菜肴味道。相信她们一样可以。在后备</w:t>
      </w:r>
    </w:p>
    <w:p>
      <w:r>
        <w:t>箱里则齐整的三箱啤酒。这么丰盛，难怪这两个女人会大惊小怪大呼小叫。</w:t>
      </w:r>
    </w:p>
    <w:p>
      <w:r>
        <w:t>「老陈咋晚就订好了。」</w:t>
      </w:r>
    </w:p>
    <w:p>
      <w:r>
        <w:t>「应该应该，难得周末赏光。」</w:t>
      </w:r>
    </w:p>
    <w:p>
      <w:r>
        <w:t>「还是你老陈想的周到。」</w:t>
      </w:r>
    </w:p>
    <w:p>
      <w:r>
        <w:t>「说那儿干嘛。三件啤酒，一人一件。娜娜，姚姗，就委屈你们了……」</w:t>
      </w:r>
    </w:p>
    <w:p>
      <w:r>
        <w:t>「不预备给我们，我们还不稀罕呢。想喝我们不会订啊，是吧姚姗？」</w:t>
      </w:r>
    </w:p>
    <w:p>
      <w:r>
        <w:t>一众嘻嘻哈哈。很快把食物等挪进屋。</w:t>
      </w:r>
    </w:p>
    <w:p>
      <w:r>
        <w:t>两个女人进了厨房。我们仨在客厅。开了电视做背景，聊些不着边际的话。</w:t>
      </w:r>
    </w:p>
    <w:p>
      <w:r>
        <w:t>不知不觉时间到了中午该吃中午饭。两个女人才出来。</w:t>
      </w:r>
    </w:p>
    <w:p>
      <w:r>
        <w:t>「不吃中午饭。你们俩还不打算出来。」</w:t>
      </w:r>
    </w:p>
    <w:p>
      <w:r>
        <w:t>妻白了我一眼，「你们聊的那些事儿我们既插不上话。也没兴趣。陪着你们多傻。」又道：「老公。姚姗说这</w:t>
      </w:r>
    </w:p>
    <w:p>
      <w:r>
        <w:t>里有个室外泳池。不对外开放的。水特干净是吧？」</w:t>
      </w:r>
    </w:p>
    <w:p>
      <w:r>
        <w:t>姚姗点头：「嗯。昨晚去试过。真的挺不错的。」</w:t>
      </w:r>
    </w:p>
    <w:p>
      <w:r>
        <w:t>「下午去泡一会儿？」</w:t>
      </w:r>
    </w:p>
    <w:p>
      <w:r>
        <w:t>「干嘛下午？」老陈接过话，「今晚你们就住这儿好了。咱们有些日子没往一块儿聚了。好好喝喝。喝差不多</w:t>
      </w:r>
    </w:p>
    <w:p>
      <w:r>
        <w:t>再去泡一把。」</w:t>
      </w:r>
    </w:p>
    <w:p>
      <w:r>
        <w:t>「好……」老婆拍手赞同。</w:t>
      </w:r>
    </w:p>
    <w:p>
      <w:r>
        <w:t>「喝可以。少灌我。」大李插了句。</w:t>
      </w:r>
    </w:p>
    <w:p>
      <w:r>
        <w:t>「嘿嘿。大李。你那点儿酒量还真不够灌的。今儿陪秦哥多喝点儿。」</w:t>
      </w:r>
    </w:p>
    <w:p>
      <w:r>
        <w:t>「老陈这话见外。谁陪谁都没少喝。顶多高了睡觉。」</w:t>
      </w:r>
    </w:p>
    <w:p>
      <w:r>
        <w:t>「就知道喝。一听有酒喝。眼睛都红了。」妻不满地说了一句。</w:t>
      </w:r>
    </w:p>
    <w:p>
      <w:r>
        <w:t>我笑。「喝红酒眼睛能红嘛。」</w:t>
      </w:r>
    </w:p>
    <w:p>
      <w:r>
        <w:t>「哼！」大李旁边笑，「娜娜，你让他喝。秦哥不喝。我哪有机会陪你聊天。」</w:t>
      </w:r>
    </w:p>
    <w:p>
      <w:r>
        <w:t>「去一边去。他喝多了那毛病……还是不说的好。」</w:t>
      </w:r>
    </w:p>
    <w:p>
      <w:r>
        <w:t>我只笑。不作声。</w:t>
      </w:r>
    </w:p>
    <w:p>
      <w:r>
        <w:t>「娜娜。给我个面子。今儿就放他一马。」老陈打圆场。</w:t>
      </w:r>
    </w:p>
    <w:p>
      <w:r>
        <w:t>妻一笑：「开个玩笑而己。你笑什么？这么多人给你求情。你得意了？」</w:t>
      </w:r>
    </w:p>
    <w:p>
      <w:r>
        <w:t>「哪里哪里。我很低调。没有翘尾巴。」</w:t>
      </w:r>
    </w:p>
    <w:p>
      <w:r>
        <w:t>几个人同时笑了起来……</w:t>
      </w:r>
    </w:p>
    <w:p>
      <w:r>
        <w:t>一顿饭在说笑中。推杯换盏中持续了近三个小时。三箱啤酒干掉两箱。不但我们仨男的酒气冲天。两个女人也</w:t>
      </w:r>
    </w:p>
    <w:p>
      <w:r>
        <w:t>是面若桃花。</w:t>
      </w:r>
    </w:p>
    <w:p>
      <w:r>
        <w:t>我中午一般不喝酒。是个习惯。也是因为中午喝多点儿头痛。看差不多。我起身告退要去休息一会儿。妻陪着</w:t>
      </w:r>
    </w:p>
    <w:p>
      <w:r>
        <w:t>我上楼。直接进了一间房。</w:t>
      </w:r>
    </w:p>
    <w:p>
      <w:r>
        <w:t>「这是客房？」</w:t>
      </w:r>
    </w:p>
    <w:p>
      <w:r>
        <w:t>「嗳。你真高了还是假高了。有这样的客房啊。」</w:t>
      </w:r>
    </w:p>
    <w:p>
      <w:r>
        <w:t>「也是。带起居室的客房还真不多。装得不错嘛。」我往起居室的布艺沙发上一坐。靠在后面。「嗯。舒服。」</w:t>
      </w:r>
    </w:p>
    <w:p>
      <w:r>
        <w:t>「废话。主人房拿来给你休息。能不舒服？喝不喝水。我给你泡杯茶？」</w:t>
      </w:r>
    </w:p>
    <w:p>
      <w:r>
        <w:t>我搂着妻的腰。嘻嘻一笑：「不喝茶。」</w:t>
      </w:r>
    </w:p>
    <w:p>
      <w:r>
        <w:t>「那就喝水？」</w:t>
      </w:r>
    </w:p>
    <w:p>
      <w:r>
        <w:t>「喝水。喝你的水。」</w:t>
      </w:r>
    </w:p>
    <w:p>
      <w:r>
        <w:t>妻轻笑：「就知道你会这么说。哎呀。别乱七八糟的。我去把门关上。」门反锁上，妻来到我面前。「老板想</w:t>
      </w:r>
    </w:p>
    <w:p>
      <w:r>
        <w:t>让人家做什么？」嗲声嗲气。媚眼如丝。又玩角色扮演。我常开玩笑说妻是演戏的天才。</w:t>
      </w:r>
    </w:p>
    <w:p>
      <w:r>
        <w:t>「刚才不是说了吗？」我故意皱眉。</w:t>
      </w:r>
    </w:p>
    <w:p>
      <w:r>
        <w:t>妻夸张地摇头：「哎呀不行噢。人家被几个臭男人灌的都是酒。没水了。」</w:t>
      </w:r>
    </w:p>
    <w:p>
      <w:r>
        <w:t>我瞪眼：「贱货敢没水。是不是屁股痒了？」</w:t>
      </w:r>
    </w:p>
    <w:p>
      <w:r>
        <w:t>妻媚笑着点头。「人家又不是故意的。说人家是贱货。人家听了屁股痒。小洞洞也痒呢？老板行行好。给人家</w:t>
      </w:r>
    </w:p>
    <w:p>
      <w:r>
        <w:t>止止痒嘛。」</w:t>
      </w:r>
    </w:p>
    <w:p>
      <w:r>
        <w:t>我呵呵笑：「痒了是不是小贱人？过来给老板弄舒服了。老板就给你止痒。</w:t>
      </w:r>
    </w:p>
    <w:p>
      <w:r>
        <w:t>妈的。好好的良家妇女不做。偏要做鸡。看老板不好好收拾你。」</w:t>
      </w:r>
    </w:p>
    <w:p>
      <w:r>
        <w:t>「讨厌。人家才入行。要人家怎样弄嘛？是不是要人家用小嘴吃老板臭哄哄的肉棒棒才行啊？」妻说着故意伸</w:t>
      </w:r>
    </w:p>
    <w:p>
      <w:r>
        <w:t>出粉嫩的舌头舔着嘴唇。样子说不出的淫媚。</w:t>
      </w:r>
    </w:p>
    <w:p>
      <w:r>
        <w:t>我笑着点头。</w:t>
      </w:r>
    </w:p>
    <w:p>
      <w:r>
        <w:t>妻叹了一口气。「哎。做女人好难哦。」</w:t>
      </w:r>
    </w:p>
    <w:p>
      <w:r>
        <w:t>「臭娘们快点儿。磨磨蹭蹭做什么？你是真想惹老板发火是不是？」</w:t>
      </w:r>
    </w:p>
    <w:p>
      <w:r>
        <w:t>「好了好了。不就是给老板舔鸡巴嘛。那么凶做什么？乖乖。消消火噢。」</w:t>
      </w:r>
    </w:p>
    <w:p>
      <w:r>
        <w:t>妻慢慢蹲下。伸出手按在我的裆部。</w:t>
      </w:r>
    </w:p>
    <w:p>
      <w:r>
        <w:t>「哇。老板的东西好大哦。」眼神勾勾地转动。纤纤细指把肉棒从尿口掏出来搓弄几下。低下头在涨红的龟头</w:t>
      </w:r>
    </w:p>
    <w:p>
      <w:r>
        <w:t>上舔了一口。</w:t>
      </w:r>
    </w:p>
    <w:p>
      <w:r>
        <w:t>唔。安逸。我仰头枕在沙发靠背上。闭上眼睛。</w:t>
      </w:r>
    </w:p>
    <w:p>
      <w:r>
        <w:t>灵活的舌面在龟头上滑弄。舌尖在尿口拔挑不停。阵阵酥麻让全身快意。</w:t>
      </w:r>
    </w:p>
    <w:p>
      <w:r>
        <w:t>我想了想。把皮带扣解开。妻接过去把外裤内裤都给我脱了。我可以轻松惬意地将腿伸直打开。妻很方便地就</w:t>
      </w:r>
    </w:p>
    <w:p>
      <w:r>
        <w:t>能触及我胯间的每一处敏感部位。</w:t>
      </w:r>
    </w:p>
    <w:p>
      <w:r>
        <w:t>嘬了一会儿龟头。我抬起腿张开。「小骚货。舔下面……」妻顺从地舌头滑下。在会阴处转了几圈。舌尖蛇信</w:t>
      </w:r>
    </w:p>
    <w:p>
      <w:r>
        <w:t>子般的点在肛门处。</w:t>
      </w:r>
    </w:p>
    <w:p>
      <w:r>
        <w:t>「唔……」我脱口重哼了声。</w:t>
      </w:r>
    </w:p>
    <w:p>
      <w:r>
        <w:t>妻用手分开我的屁股。小嘴对在肛门口。舌尖转着朝里顶。热乎乎的又痒又来电。我就差嗷嗷怪叫。</w:t>
      </w:r>
    </w:p>
    <w:p>
      <w:r>
        <w:t>我的兴奋直接影响到妻的表现。她因此更殷勤。我尽可能放松好让她的舌尖深入。</w:t>
      </w:r>
    </w:p>
    <w:p>
      <w:r>
        <w:t>竖在胯间的肉棍早己硬挺如钢。</w:t>
      </w:r>
    </w:p>
    <w:p>
      <w:r>
        <w:t>「老板的鸡巴好粗啊……」纤细小手握住青筋虬张的家伙上下套弄。</w:t>
      </w:r>
    </w:p>
    <w:p>
      <w:r>
        <w:t>舌头又回到茎身上。小嘴一张将龟头含入口中……</w:t>
      </w:r>
    </w:p>
    <w:p>
      <w:r>
        <w:t>我拉着妻。将她按在沙发上。妻咯咯地娇笑。</w:t>
      </w:r>
    </w:p>
    <w:p>
      <w:r>
        <w:t>「来。让老板检查下面的洞出水了没有？」</w:t>
      </w:r>
    </w:p>
    <w:p>
      <w:r>
        <w:t>「不要啊。老板。人家害羞嘛。」妻作羞涩状。</w:t>
      </w:r>
    </w:p>
    <w:p>
      <w:r>
        <w:t>「害羞？我看是发骚吧。」我性致勃勃。几下将妻剥得精光。按在沙发上。</w:t>
      </w:r>
    </w:p>
    <w:p>
      <w:r>
        <w:t>妻大张着白嫩的双腿。肥嫩的肉穴淫液泛滥。</w:t>
      </w:r>
    </w:p>
    <w:p>
      <w:r>
        <w:t>我支好身体。对准。腰部一沉干了进去。</w:t>
      </w:r>
    </w:p>
    <w:p>
      <w:r>
        <w:t>妻「啊」的一声低呼。</w:t>
      </w:r>
    </w:p>
    <w:p>
      <w:r>
        <w:t>「小东西夹得真紧……」</w:t>
      </w:r>
    </w:p>
    <w:p>
      <w:r>
        <w:t>「好舒服……」妻目光涣散，「我的好，还是许菁的好？」</w:t>
      </w:r>
    </w:p>
    <w:p>
      <w:r>
        <w:t>「许菁的不赖。你更骚……」</w:t>
      </w:r>
    </w:p>
    <w:p>
      <w:r>
        <w:t>「喜欢我对你骚吗？」女人就喜欢同样的一个问题问八百遍。</w:t>
      </w:r>
    </w:p>
    <w:p>
      <w:r>
        <w:t>「喜欢。」我狠狠地回答。</w:t>
      </w:r>
    </w:p>
    <w:p>
      <w:r>
        <w:t>「我也喜欢。喜欢对你骚，喜欢做你的骚货……」妻迷着眼睛。腰肢扭动迎合我的抽插。</w:t>
      </w:r>
    </w:p>
    <w:p>
      <w:r>
        <w:t>「乖老婆，许菁也给我舔过屁眼呢。」</w:t>
      </w:r>
    </w:p>
    <w:p>
      <w:r>
        <w:t>「大色鬼，好变态啊。她怎么侍侯你的？象我一样？」她语调兴奋。肉洞明显收缩加剧。</w:t>
      </w:r>
    </w:p>
    <w:p>
      <w:r>
        <w:t>「告诉我，你干了她几次？」</w:t>
      </w:r>
    </w:p>
    <w:p>
      <w:r>
        <w:t>「我哪回没告诉过你？」</w:t>
      </w:r>
    </w:p>
    <w:p>
      <w:r>
        <w:t>「我还要听。我喜欢听…」妻抓住我的手放在她乳房上，「她怎么侍侯你？</w:t>
      </w:r>
    </w:p>
    <w:p>
      <w:r>
        <w:t>给你口交，舔你屁眼？有没有喝过你的精液？一定有。臭男人死老公，最喜欢射在人家嘴里，让人家吃下去，</w:t>
      </w:r>
    </w:p>
    <w:p>
      <w:r>
        <w:t>她一定流好多水，小骚货……」</w:t>
      </w:r>
    </w:p>
    <w:p>
      <w:r>
        <w:t>「色女人，小变态，自己老公干别的女人，你性奋是不是？」</w:t>
      </w:r>
    </w:p>
    <w:p>
      <w:r>
        <w:t>「是，我喜欢看你干她，喜欢……」凌乱的眼神。混乱的呼吸。妻完全沉浸在想象与现实交错引发的色欲之中</w:t>
      </w:r>
    </w:p>
    <w:p>
      <w:r>
        <w:t>……</w:t>
      </w:r>
    </w:p>
    <w:p>
      <w:r>
        <w:t>＊＊＊＊＊＊＊＊＊＊＊＊</w:t>
      </w:r>
    </w:p>
    <w:p>
      <w:r>
        <w:t>一觉酣畅不知人间几许！睁开眼窗外己暗。也不知几点钟。</w:t>
      </w:r>
    </w:p>
    <w:p>
      <w:r>
        <w:t>妻在身边蜷曲着身体。睡得甜香。</w:t>
      </w:r>
    </w:p>
    <w:p>
      <w:r>
        <w:t>冷被滑在腰间，裸露在外的肌肤细腻白嫩。胳膊弯在胸前，压着涨鼓鼓的乳房。被暗粉色乳晕围拱的乳头安静</w:t>
      </w:r>
    </w:p>
    <w:p>
      <w:r>
        <w:t>趴伏在乳巅。</w:t>
      </w:r>
    </w:p>
    <w:p>
      <w:r>
        <w:t>我的脑海中现出另一个女人的身影，许菁。与妻的娇小玲珑相比，许菁骨感的多，不过论到在床上的表现，妻</w:t>
      </w:r>
    </w:p>
    <w:p>
      <w:r>
        <w:t>更加游刃有余。许菁第一次给我口交时的慌乱与笨拙，第一次张开嘴让我检查满口的浑浊精液……每每回想总令人</w:t>
      </w:r>
    </w:p>
    <w:p>
      <w:r>
        <w:t>忍俊不禁。</w:t>
      </w:r>
    </w:p>
    <w:p>
      <w:r>
        <w:t>姚娜？我想到她。老陈的这个新马子。</w:t>
      </w:r>
    </w:p>
    <w:p>
      <w:r>
        <w:t>姚娜似乎介于妻与许菁两者之间，到底青春无敌，初次见面，我就能感受到她大气中显露的青涩和学生气独具</w:t>
      </w:r>
    </w:p>
    <w:p>
      <w:r>
        <w:t>滋味。</w:t>
      </w:r>
    </w:p>
    <w:p>
      <w:r>
        <w:t>其实许菁身上也有一种未曾脱去的学生气质，妻才更多的具有成熟的韵味。</w:t>
      </w:r>
    </w:p>
    <w:p>
      <w:r>
        <w:t>过早的社会经历和职场经验的累积也是一笔财富。虽然某种情形下，它多少有些圆滑，就比如妻对待老陈新欢</w:t>
      </w:r>
    </w:p>
    <w:p>
      <w:r>
        <w:t>的态度。</w:t>
      </w:r>
    </w:p>
    <w:p>
      <w:r>
        <w:t>我的手伸到妻胸前，托起轮廓美好的乳房轻轻把玩。</w:t>
      </w:r>
    </w:p>
    <w:p>
      <w:r>
        <w:t>对于我上了许菁这件事，妻心底里还是不能真正接受，虽然她当时在现场目睹，并表现出异常的性奋，可在事</w:t>
      </w:r>
    </w:p>
    <w:p>
      <w:r>
        <w:t>后一再拿出来说事的态度上，表明她还是很在乎。</w:t>
      </w:r>
    </w:p>
    <w:p>
      <w:r>
        <w:t>妻动了动睁开眼睛，看到我时眼里一抹甜蜜温情。</w:t>
      </w:r>
    </w:p>
    <w:p>
      <w:r>
        <w:t>「老公……」</w:t>
      </w:r>
    </w:p>
    <w:p>
      <w:r>
        <w:t>我没吭声。</w:t>
      </w:r>
    </w:p>
    <w:p>
      <w:r>
        <w:t>妻翻身张开手臂搂着我，小嘴直接印上来。</w:t>
      </w:r>
    </w:p>
    <w:p>
      <w:r>
        <w:t>我自然地搂住她，一阵温存……</w:t>
      </w:r>
    </w:p>
    <w:p>
      <w:r>
        <w:t>大手在妻丰满浑圆的臀肉上拍了拍。</w:t>
      </w:r>
    </w:p>
    <w:p>
      <w:r>
        <w:t>「小骚货，起来了……」</w:t>
      </w:r>
    </w:p>
    <w:p>
      <w:r>
        <w:t>妻笑咪咪地眨着眼道：「老板睡好了……」</w:t>
      </w:r>
    </w:p>
    <w:p>
      <w:r>
        <w:t>「睡得味道好极了。」我微笑。</w:t>
      </w:r>
    </w:p>
    <w:p>
      <w:r>
        <w:t>「可是人家不想起来。」嘟着嘴。</w:t>
      </w:r>
    </w:p>
    <w:p>
      <w:r>
        <w:t>「嗨我说，真把这儿当自己家啊？」</w:t>
      </w:r>
    </w:p>
    <w:p>
      <w:r>
        <w:t>「为什么就不可以？」妻一笑，从床上撑起身子来……</w:t>
      </w:r>
    </w:p>
    <w:p>
      <w:r>
        <w:t>「喂，怎么这样看人家？」</w:t>
      </w:r>
    </w:p>
    <w:p>
      <w:r>
        <w:t>我笑着摇摇头，「没什么。几点了？」</w:t>
      </w:r>
    </w:p>
    <w:p>
      <w:r>
        <w:t>七点。</w:t>
      </w:r>
    </w:p>
    <w:p>
      <w:r>
        <w:t>客厅的欧式大座钟，指针指向七点。</w:t>
      </w:r>
    </w:p>
    <w:p>
      <w:r>
        <w:t>「终于露面了。我还以为你俩进去就不打算出来了。」大李很大声。老陈眯着眼不出声。姚姗一样没出声在轻</w:t>
      </w:r>
    </w:p>
    <w:p>
      <w:r>
        <w:t>笑。</w:t>
      </w:r>
    </w:p>
    <w:p>
      <w:r>
        <w:t>妻笑呵呵地道：「吃醋了。那打电话让许菁过来陪你啊。」</w:t>
      </w:r>
    </w:p>
    <w:p>
      <w:r>
        <w:t>「Ｓｏｒｒｙ，等久了吧？」</w:t>
      </w:r>
    </w:p>
    <w:p>
      <w:r>
        <w:t>「没有，我们这也是刚从外面回来。」</w:t>
      </w:r>
    </w:p>
    <w:p>
      <w:r>
        <w:t>「这儿的场子不错，跟老陈热了回身。正商量是不是先游泳还是吃了再去，你俩公婆就出现了。」</w:t>
      </w:r>
    </w:p>
    <w:p>
      <w:r>
        <w:t>妻笑。「没打扰你们吧，你们继续……」</w:t>
      </w:r>
    </w:p>
    <w:p>
      <w:r>
        <w:t>姚姗笑着接口：「没有打扰。现在想去也不行，我刚才问过泳池的水还正换着，怎么都要晚上了。」</w:t>
      </w:r>
    </w:p>
    <w:p>
      <w:r>
        <w:t>「是啊，所以我们决定先吃饭，完了再去，起码也要照顾下你们这两个刚睡了好觉的人不是？」</w:t>
      </w:r>
    </w:p>
    <w:p>
      <w:r>
        <w:t>妻哼了声：「老陈，房间烧醋了吧？」不待老陈回答，挽着我的胳膊道：「老公，睡得还舒服噢？」</w:t>
      </w:r>
    </w:p>
    <w:p>
      <w:r>
        <w:t>「我呕……」大李奋作呕吐状。</w:t>
      </w:r>
    </w:p>
    <w:p>
      <w:r>
        <w:t>「喂，大李，有没有那么夸张？」妻嗔怪。</w:t>
      </w:r>
    </w:p>
    <w:p>
      <w:r>
        <w:t>「娜娜，许菁不在你就故意刺激我吧，我受得了。」</w:t>
      </w:r>
    </w:p>
    <w:p>
      <w:r>
        <w:t>「你呀，活该。」</w:t>
      </w:r>
    </w:p>
    <w:p>
      <w:r>
        <w:t>「我说句话吧，既然不去游泳，我们就吃饭，今天中午那酒还没喝完，我要跟秦哥继续未竟的革命。」老陈这</w:t>
      </w:r>
    </w:p>
    <w:p>
      <w:r>
        <w:t>么说，自然不会有人反对。</w:t>
      </w:r>
    </w:p>
    <w:p>
      <w:r>
        <w:t>我感觉到老陈有些事情要同我聊，而且极可能是同姚姗有关。</w:t>
      </w:r>
    </w:p>
    <w:p>
      <w:r>
        <w:t>菜有现成，老陈又特异订了当地有名的几道下酒佐菜。</w:t>
      </w:r>
    </w:p>
    <w:p>
      <w:r>
        <w:t>我开玩笑：「老陈，你这是有备而来哦。」</w:t>
      </w:r>
    </w:p>
    <w:p>
      <w:r>
        <w:t>老陈一笑：「咱哥俩有多久没一起喝酒了？」</w:t>
      </w:r>
    </w:p>
    <w:p>
      <w:r>
        <w:t>「饭没一起少吃。」我略一思索道：「不过哥俩单纯一起放开喝酒，还真是有日子。」</w:t>
      </w:r>
    </w:p>
    <w:p>
      <w:r>
        <w:t>「两年前，那个时候我还不在省城。」</w:t>
      </w:r>
    </w:p>
    <w:p>
      <w:r>
        <w:t>「的确。」我点头。</w:t>
      </w:r>
    </w:p>
    <w:p>
      <w:r>
        <w:t>「那废话就不多说，来，咱哥们先抛砖引玉。」自然，先干一瓶才是抛砖引玉。</w:t>
      </w:r>
    </w:p>
    <w:p>
      <w:r>
        <w:t>「秦哥，我老陈很羡慕你……」酒过数轮，老陈面泛红光，话匣子也打开。</w:t>
      </w:r>
    </w:p>
    <w:p>
      <w:r>
        <w:t>「我有什么好羡慕的，哪象你？」</w:t>
      </w:r>
    </w:p>
    <w:p>
      <w:r>
        <w:t>「我很好吗？」</w:t>
      </w:r>
    </w:p>
    <w:p>
      <w:r>
        <w:t>「不好吗？起码这两三百万的房子我现在就不敢想。」</w:t>
      </w:r>
    </w:p>
    <w:p>
      <w:r>
        <w:t>「不对。」老陈摇头，「你说的不对，先把面前的酒干了，我再告诉你哪里不对。」</w:t>
      </w:r>
    </w:p>
    <w:p>
      <w:r>
        <w:t>「当真？」</w:t>
      </w:r>
    </w:p>
    <w:p>
      <w:r>
        <w:t>「废话。」老陈端起面前的酒，「你要是以为我灌你酒，我陪你这杯。」</w:t>
      </w:r>
    </w:p>
    <w:p>
      <w:r>
        <w:t>「去球，少拿话扣我。」我笑，「不就是一杯酒吗？不过，你要说不出道道来，你得Ｄｏｕｂｌｅ。」</w:t>
      </w:r>
    </w:p>
    <w:p>
      <w:r>
        <w:t>「小意思。」</w:t>
      </w:r>
    </w:p>
    <w:p>
      <w:r>
        <w:t>姚姗这时对妻道：「娜姐，咱们出去转转？顺便看看泳池的水好了没？」</w:t>
      </w:r>
    </w:p>
    <w:p>
      <w:r>
        <w:t>妻点点头。「嗯，反正也不想听这俩说酒话。要不要我换好泳衣，省得一会儿又跑回来？」</w:t>
      </w:r>
    </w:p>
    <w:p>
      <w:r>
        <w:t>「可以啊，水应该差不多了。」</w:t>
      </w:r>
    </w:p>
    <w:p>
      <w:r>
        <w:t>「我跟你们去，我又不喝，懒得听他们扯。」大李举手。</w:t>
      </w:r>
    </w:p>
    <w:p>
      <w:r>
        <w:t>「噢，你带东西了？」妻问。</w:t>
      </w:r>
    </w:p>
    <w:p>
      <w:r>
        <w:t>大李从裤兜儿里掏出一样儿东西晃了晃，笑道：「看到没？刚好带了。」</w:t>
      </w:r>
    </w:p>
    <w:p>
      <w:r>
        <w:t>「那你们慢慢晕，慢慢聊，我们就不奉陪了。老公，可别喝太多了。」妻说完，仨人一起离席。</w:t>
      </w:r>
    </w:p>
    <w:p>
      <w:r>
        <w:t>老陈递过来一根烟，自己也点上一根。</w:t>
      </w:r>
    </w:p>
    <w:p>
      <w:r>
        <w:t>「老弟，你好福气，娜娜是个好女人。」</w:t>
      </w:r>
    </w:p>
    <w:p>
      <w:r>
        <w:t>（下）</w:t>
      </w:r>
    </w:p>
    <w:p>
      <w:r>
        <w:t>「我说老陈。我老婆在你那间公司做了有多久？」</w:t>
      </w:r>
    </w:p>
    <w:p>
      <w:r>
        <w:t>「一年。怎么了？」</w:t>
      </w:r>
    </w:p>
    <w:p>
      <w:r>
        <w:t>「一年有３６５天，你老兄今天才发现我老婆的能力，你是不是有点搞笑？」</w:t>
      </w:r>
    </w:p>
    <w:p>
      <w:r>
        <w:t>「哥们儿误会。你知道我不是那意思。」</w:t>
      </w:r>
    </w:p>
    <w:p>
      <w:r>
        <w:t>「有意思没意思。你这话就说的没对。该罚酒。」</w:t>
      </w:r>
    </w:p>
    <w:p>
      <w:r>
        <w:t>老陈瞅我一眼笑起来：「妈的，这杯冤枉。」</w:t>
      </w:r>
    </w:p>
    <w:p>
      <w:r>
        <w:t>这时候三个人从楼上下来。妻和姚姗换好泳衣，各自裹了一条大浴巾，就只长长的腿露外面，大李干脆全身上</w:t>
      </w:r>
    </w:p>
    <w:p>
      <w:r>
        <w:t>下就只有一条泳裤。</w:t>
      </w:r>
    </w:p>
    <w:p>
      <w:r>
        <w:t>「我们去了，你们慢慢喝，别喝太多……」</w:t>
      </w:r>
    </w:p>
    <w:p>
      <w:r>
        <w:t>我摆摆手：「安啦。」</w:t>
      </w:r>
    </w:p>
    <w:p>
      <w:r>
        <w:t>三人出去把门关上。屋子里只剩我俩。</w:t>
      </w:r>
    </w:p>
    <w:p>
      <w:r>
        <w:t>「喂，喝啊，别喝太多，可没说不喝？」</w:t>
      </w:r>
    </w:p>
    <w:p>
      <w:r>
        <w:t>「得，怕我赖酒啊。」说着端起杯。</w:t>
      </w:r>
    </w:p>
    <w:p>
      <w:r>
        <w:t>我等他喝完又满上。「我明白你那意思，你也不想想，刚走一个，马上又来一个补上，谁够你幸福？」</w:t>
      </w:r>
    </w:p>
    <w:p>
      <w:r>
        <w:t>「姚姗？」老陈喝了一口啤酒，「其实我离开小薷这件事，大家都有看法，这我明白。可这事儿不能怪人姚姗，</w:t>
      </w:r>
    </w:p>
    <w:p>
      <w:r>
        <w:t>跟她没关系。」</w:t>
      </w:r>
    </w:p>
    <w:p>
      <w:r>
        <w:t>「是跟她没关系，一个巴掌拍不响。」</w:t>
      </w:r>
    </w:p>
    <w:p>
      <w:r>
        <w:t>「你看看你看看，确实是跟她没关系。」</w:t>
      </w:r>
    </w:p>
    <w:p>
      <w:r>
        <w:t>「我没说跟她有关系，离婚是你老陈和小薷的事儿，能跟她有关系吗？」</w:t>
      </w:r>
    </w:p>
    <w:p>
      <w:r>
        <w:t>「好好好。」老陈苦笑，「跟她有关系，有关系，不是因为她，我大概和小薷也分不了。」</w:t>
      </w:r>
    </w:p>
    <w:p>
      <w:r>
        <w:t>「我就说嘛，多少年的夫妻说分就分，不说当事人，不相干的人都瞧得出不正常。」</w:t>
      </w:r>
    </w:p>
    <w:p>
      <w:r>
        <w:t>老陈举起杯：「来，干一个。」抹了抹嘴，老陈有些喟叹：「我打心里并不想离婚，毕竟这么多年过来了，说</w:t>
      </w:r>
    </w:p>
    <w:p>
      <w:r>
        <w:t>没感情那是骗自己。要能象你和娜娜，也许我和小薷也不需要到这一步。」</w:t>
      </w:r>
    </w:p>
    <w:p>
      <w:r>
        <w:t>「打住，打住。」我笑起来，「你说的这事，就根本不具可比性，人跟人不同。」</w:t>
      </w:r>
    </w:p>
    <w:p>
      <w:r>
        <w:t>老陈坐直身体，右手伸出：「划两拳，好久没划了。」</w:t>
      </w:r>
    </w:p>
    <w:p>
      <w:r>
        <w:t>两拳怎么能够？起码得几十个来回。你一杯。我一杯。喝得满脸红霞飞……</w:t>
      </w:r>
    </w:p>
    <w:p>
      <w:r>
        <w:t>我俩人吆三喝六这当儿，出去的仨人回来了。大李奔楼上，妻和姚姗朝我们这边过来。</w:t>
      </w:r>
    </w:p>
    <w:p>
      <w:r>
        <w:t>「喝，还喝呢？」</w:t>
      </w:r>
    </w:p>
    <w:p>
      <w:r>
        <w:t>「聊天，以聊天为主。」</w:t>
      </w:r>
    </w:p>
    <w:p>
      <w:r>
        <w:t>「游舒服了？」问妻。</w:t>
      </w:r>
    </w:p>
    <w:p>
      <w:r>
        <w:t>妻点点头。「你们还喝多久？」</w:t>
      </w:r>
    </w:p>
    <w:p>
      <w:r>
        <w:t>我刚笑了下，老陈把话接了过去：「我把你老公扣这儿了，具体几点钟完我可没定。」</w:t>
      </w:r>
    </w:p>
    <w:p>
      <w:r>
        <w:t>姚姗道：「你们喝，我先回屋，不好意思了秦哥。」</w:t>
      </w:r>
    </w:p>
    <w:p>
      <w:r>
        <w:t>「没关系，理解万岁。」</w:t>
      </w:r>
    </w:p>
    <w:p>
      <w:r>
        <w:t>「我看这俩货一时半会儿下不了课，娜娜，我们也聊，聊聊彼此的思想，交流交流对社会对人的认识。」大李</w:t>
      </w:r>
    </w:p>
    <w:p>
      <w:r>
        <w:t>走过，身上多了件体恤。</w:t>
      </w:r>
    </w:p>
    <w:p>
      <w:r>
        <w:t>「鬼噢。」妻先笑出声，「在哪里聊啊？」</w:t>
      </w:r>
    </w:p>
    <w:p>
      <w:r>
        <w:t>「当然不是这儿，我跟我小老婆聊的话怎么能这俩酒鬼听到？」大李笑着看了看我和老陈，对妻说：「咱们上</w:t>
      </w:r>
    </w:p>
    <w:p>
      <w:r>
        <w:t>楼去聊，秦哥，借娜娜陪我聊天没问题吧？」</w:t>
      </w:r>
    </w:p>
    <w:p>
      <w:r>
        <w:t>我笑道：「你小老婆前，小老婆后叫的，你不问娜娜，你问我？」</w:t>
      </w:r>
    </w:p>
    <w:p>
      <w:r>
        <w:t>「我问你那是客套，你当我真需要你同意啊？」</w:t>
      </w:r>
    </w:p>
    <w:p>
      <w:r>
        <w:t>「滚吧你……」我笑骂。</w:t>
      </w:r>
    </w:p>
    <w:p>
      <w:r>
        <w:t>「老公，那我和小老公上去了，你也少喝点。」</w:t>
      </w:r>
    </w:p>
    <w:p>
      <w:r>
        <w:t>我点了点头。</w:t>
      </w:r>
    </w:p>
    <w:p>
      <w:r>
        <w:t>看妻和大姜走后，老陈才慢慢道：「真羡慕你和娜娜。」</w:t>
      </w:r>
    </w:p>
    <w:p>
      <w:r>
        <w:t>「又来了你。」</w:t>
      </w:r>
    </w:p>
    <w:p>
      <w:r>
        <w:t>」不不不……」老陈摇头，「你听我说，你没明白我意思。」</w:t>
      </w:r>
    </w:p>
    <w:p>
      <w:r>
        <w:t>我呵呵笑着：「得，你说，我洗耳朵恭听。」</w:t>
      </w:r>
    </w:p>
    <w:p>
      <w:r>
        <w:t>「人，人跟钱相比，谁重要？」</w:t>
      </w:r>
    </w:p>
    <w:p>
      <w:r>
        <w:t>「喂，老陈，深沉了吧？」</w:t>
      </w:r>
    </w:p>
    <w:p>
      <w:r>
        <w:t>「浅得很，非常浅，一点都不深，就是有点沉……」老陈喝得发红的眼睛凝在一处。</w:t>
      </w:r>
    </w:p>
    <w:p>
      <w:r>
        <w:t>「没必要。」端起酒杯伸过去，「你现在住大屋，开靓车，身边漂亮马子疼着，够你得瑟的，还沉个屁！来，</w:t>
      </w:r>
    </w:p>
    <w:p>
      <w:r>
        <w:t>走一个。」</w:t>
      </w:r>
    </w:p>
    <w:p>
      <w:r>
        <w:t>老陈抓起酒杯跟我碰了一下。我喝了一大口。老陈酒杯拿在面前没喝。</w:t>
      </w:r>
    </w:p>
    <w:p>
      <w:r>
        <w:t>「钱算个屁，人才是最重要的。」他说着狠狠喝了一口。</w:t>
      </w:r>
    </w:p>
    <w:p>
      <w:r>
        <w:t>站着说话腰不停，物质丰富了，要玩形而上。操！先富起来一族的通病。</w:t>
      </w:r>
    </w:p>
    <w:p>
      <w:r>
        <w:t>「老陈啊，你这毛病不好，什么都有了就什么都不是了。纯情过过，小蜜疼过，二奶养过，消停消停，这会儿</w:t>
      </w:r>
    </w:p>
    <w:p>
      <w:r>
        <w:t>又闹回归？玩平平淡淡才是真？你可够气人的啊，你。」</w:t>
      </w:r>
    </w:p>
    <w:p>
      <w:r>
        <w:t>老陈愣了一下笑起来，一仰头把杯子里剩下的干了。</w:t>
      </w:r>
    </w:p>
    <w:p>
      <w:r>
        <w:t>「你意思是说我矫情？」</w:t>
      </w:r>
    </w:p>
    <w:p>
      <w:r>
        <w:t>「屁。我意思是说你骚情！新的抓上手，旧的还不撒手。」</w:t>
      </w:r>
    </w:p>
    <w:p>
      <w:r>
        <w:t>「哈哈哈哈……」老陈大笑，「对对，骂的对，骂的对……划几个……」</w:t>
      </w:r>
    </w:p>
    <w:p>
      <w:r>
        <w:t>有人说情场得意，难免战场失意。老陈的脸已经喝成猪肝般的颜色。</w:t>
      </w:r>
    </w:p>
    <w:p>
      <w:r>
        <w:t>「没……没烟了……」老陈把手里的空烟盒揉成一团丢在一边，「你坐下，我去拿烟……」老陈说着站起来。</w:t>
      </w:r>
    </w:p>
    <w:p>
      <w:r>
        <w:t>刚迈了一步，晃了晃又扑通坐下。</w:t>
      </w:r>
    </w:p>
    <w:p>
      <w:r>
        <w:t>「得，你坐着我去拿。」我撑着台子站起来，「怎么样，我比你强点儿…」</w:t>
      </w:r>
    </w:p>
    <w:p>
      <w:r>
        <w:t>「吹吧你，一会儿看谁比谁强。烟在房间的写……字台上，好找得很……」</w:t>
      </w:r>
    </w:p>
    <w:p>
      <w:r>
        <w:t>他说着打了个酒嗝，重重喘了一口粗气。</w:t>
      </w:r>
    </w:p>
    <w:p>
      <w:r>
        <w:t>我摇摇头，吸了口气顺顺，这才朝楼上晃去。</w:t>
      </w:r>
    </w:p>
    <w:p>
      <w:r>
        <w:t>走到老陈那间房，我敲了敲门，没有回应，我想姚姗可能是睡了。</w:t>
      </w:r>
    </w:p>
    <w:p>
      <w:r>
        <w:t>正准备转身，想了想姚姗是不是给老陈留了门呢，伸手抓住门锁一扭。「咯噔」一声，门开了。我得意地微笑，</w:t>
      </w:r>
    </w:p>
    <w:p>
      <w:r>
        <w:t>到底是反应快。</w:t>
      </w:r>
    </w:p>
    <w:p>
      <w:r>
        <w:t>「姚姗，我来拿烟。」</w:t>
      </w:r>
    </w:p>
    <w:p>
      <w:r>
        <w:t>我说完房间里面无人应对。犹豫了一秒钟还不到，我就推门走了进去。</w:t>
      </w:r>
    </w:p>
    <w:p>
      <w:r>
        <w:t>房间里只开了夜灯，光线幽暗。</w:t>
      </w:r>
    </w:p>
    <w:p>
      <w:r>
        <w:t>老陈说烟在桌上放着。我进来就看到了桌子，可没看到烟。我站在房间中周围的看，琢磨哪里还能放烟。</w:t>
      </w:r>
    </w:p>
    <w:p>
      <w:r>
        <w:t>这时我注意到床上躺着的姚姗。她面朝里面侧着身，上身一件简单轻薄的浅色睡衣，白皙的背露在外面，腰部</w:t>
      </w:r>
    </w:p>
    <w:p>
      <w:r>
        <w:t>搭了一条毛巾被。两条腿露在外面，雪白修长笔直。我不禁多看了几眼。</w:t>
      </w:r>
    </w:p>
    <w:p>
      <w:r>
        <w:t>「喝完了……」</w:t>
      </w:r>
    </w:p>
    <w:p>
      <w:r>
        <w:t>她翻了个身，躺平了身体，迷迷糊糊地问了一句。</w:t>
      </w:r>
    </w:p>
    <w:p>
      <w:r>
        <w:t>我以为她醒了，正想解释。</w:t>
      </w:r>
    </w:p>
    <w:p>
      <w:r>
        <w:t>「睡吧……」她又嘟囔了一句。</w:t>
      </w:r>
    </w:p>
    <w:p>
      <w:r>
        <w:t>哦！她把我当成了老陈！看看我这操心的劲儿。</w:t>
      </w:r>
    </w:p>
    <w:p>
      <w:r>
        <w:t>我没动，而是看着床上的她。</w:t>
      </w:r>
    </w:p>
    <w:p>
      <w:r>
        <w:t>原本刚才她的睡姿，我即便是有心看也有限。可她现在的睡像，就算我不想也会忍不住。</w:t>
      </w:r>
    </w:p>
    <w:p>
      <w:r>
        <w:t>搭在腰部的毛巾被因为一个无意的翻身落在旁边，我得以一览无余。可因此被吸引是没有道理的。</w:t>
      </w:r>
    </w:p>
    <w:p>
      <w:r>
        <w:t>没错，她穿着睡衣。但假如睡衣遮不住隐私，而隐私又暴露出来，就足以吸引视线，尤其是一个男人的视线。</w:t>
      </w:r>
    </w:p>
    <w:p>
      <w:r>
        <w:t>操！她根本没穿内裤，光溜溜的下体在我眼底，完全不设防。</w:t>
      </w:r>
    </w:p>
    <w:p>
      <w:r>
        <w:t>两腿雪白笔直，平坦的小腹与双腿交汇处，不多的乌亮阴毛生在坟起处招摇着。柔顺细腻的曲线向腹部股沟延</w:t>
      </w:r>
    </w:p>
    <w:p>
      <w:r>
        <w:t>下被中分形成一个诱人的裂逢，又立刻落入暗影中。这情景让人忍不住想去触摸，进而想……</w:t>
      </w:r>
    </w:p>
    <w:p>
      <w:r>
        <w:t>站在我的位置无法一睹全貌，可足够浮想。</w:t>
      </w:r>
    </w:p>
    <w:p>
      <w:r>
        <w:t>裤裆里无需招呼的开始有了动静……</w:t>
      </w:r>
    </w:p>
    <w:p>
      <w:r>
        <w:t>我只需要走过去就可以……可这算什么！</w:t>
      </w:r>
    </w:p>
    <w:p>
      <w:r>
        <w:t>上她？摇头。她是老陈的马子。</w:t>
      </w:r>
    </w:p>
    <w:p>
      <w:r>
        <w:t>深深地一个呼吸，我转身朝门口走去。走到门口时，听到姚姗的声音。</w:t>
      </w:r>
    </w:p>
    <w:p>
      <w:r>
        <w:t>「去哪里啊？」</w:t>
      </w:r>
    </w:p>
    <w:p>
      <w:r>
        <w:t>我压低了嗓音胡乱地应了声就迅速走出去，直觉狼狈。</w:t>
      </w:r>
    </w:p>
    <w:p>
      <w:r>
        <w:t>几步到了楼梯口正准备迈步下楼。发现远端的沙发上，老陈横躺着，手搭在脸部，一动不动的似乎是睡了。已</w:t>
      </w:r>
    </w:p>
    <w:p>
      <w:r>
        <w:t>经迈出去的一只脚又被我收了回来。</w:t>
      </w:r>
    </w:p>
    <w:p>
      <w:r>
        <w:t>他睡了。</w:t>
      </w:r>
    </w:p>
    <w:p>
      <w:r>
        <w:t>他酒喝高了？</w:t>
      </w:r>
    </w:p>
    <w:p>
      <w:r>
        <w:t>这种可能性极大。联想起刚才他起身时瞬间地趔趄，我更认定。</w:t>
      </w:r>
    </w:p>
    <w:p>
      <w:r>
        <w:t>我怎么做？脑筋活泛起来，又忙乱起来。眼前晃动着姚姗裸露的下体新鲜可人，挥之不去。胯下经过预热的器</w:t>
      </w:r>
    </w:p>
    <w:p>
      <w:r>
        <w:t>官跟着一阵跳抖。</w:t>
      </w:r>
    </w:p>
    <w:p>
      <w:r>
        <w:t>这是一个机会！想到这里一颗心跳得厉害。</w:t>
      </w:r>
    </w:p>
    <w:p>
      <w:r>
        <w:t>我应该怎么做，我必须迅速下决定。有些事儿可是机不可失失不再来的。现在的关键不是姚姗和老陈都睡着了，</w:t>
      </w:r>
    </w:p>
    <w:p>
      <w:r>
        <w:t>而是我能不能可不可以。</w:t>
      </w:r>
    </w:p>
    <w:p>
      <w:r>
        <w:t>这样做是不是有些……不厚道！</w:t>
      </w:r>
    </w:p>
    <w:p>
      <w:r>
        <w:t>有些乱，但我不能这样无休止下去。我要下决定。</w:t>
      </w:r>
    </w:p>
    <w:p>
      <w:r>
        <w:t>给自己找了个理由，随便一个理由。欣赏怎么样！只是欣赏。</w:t>
      </w:r>
    </w:p>
    <w:p>
      <w:r>
        <w:t>只需抱着欣赏睡中美女的目的应该不会出什么乱子。毕竟老陈对我还不错，妻在他的公司也受重用。看看而已，</w:t>
      </w:r>
    </w:p>
    <w:p>
      <w:r>
        <w:t>他不会少块肉的。何况妻在他公司做事，保不准他就没动过花花肠子。主意一定，我再次返回房间。</w:t>
      </w:r>
    </w:p>
    <w:p>
      <w:r>
        <w:t>姚姗基本保持着刚才的姿势。睡衣的下摆折皱在柔细平滑的腰间，下体依然是无遮无拦地任我欣赏。感觉上两</w:t>
      </w:r>
    </w:p>
    <w:p>
      <w:r>
        <w:t>条白嫩长腿的姿势有点不同，刚才是伸直微分的。现在，一条腿伸直，另一条腿微曲着打开。如此一来，腿根处芳</w:t>
      </w:r>
    </w:p>
    <w:p>
      <w:r>
        <w:t>草之下的小花园完全朝我开放。</w:t>
      </w:r>
    </w:p>
    <w:p>
      <w:r>
        <w:t>这景象香艳得有点儿要我的命！</w:t>
      </w:r>
    </w:p>
    <w:p>
      <w:r>
        <w:t>我听到自己沉重的呼吸。骚动的器官迅速充血变沉。</w:t>
      </w:r>
    </w:p>
    <w:p>
      <w:r>
        <w:t>我轻手轻脚来到床脚慢慢弯下腰，这样看得更清楚。姚姗的阴部饱满柔嫩，除了肉包上一簇阴毛，整个阴部干</w:t>
      </w:r>
    </w:p>
    <w:p>
      <w:r>
        <w:t>干净净。阴蒂从包皮中露着一点嫩芽，两片暗红的肉唇闭合成一条缝封住了她的屄口，象一张抿紧的小嘴。闭合的</w:t>
      </w:r>
    </w:p>
    <w:p>
      <w:r>
        <w:t>屄口下两瓣白嫩的臀肉挤出一条缝，将小嘴深藏在其中。</w:t>
      </w:r>
    </w:p>
    <w:p>
      <w:r>
        <w:t>空气中有股腻人的女体香味，让我浑身躁热。</w:t>
      </w:r>
    </w:p>
    <w:p>
      <w:r>
        <w:t>有花不摘枉为人！我狠狠地想。我认定姚姗摆明是勾引，且是赤裸裸不加修饰的。看看这张抿紧的小嘴，分明</w:t>
      </w:r>
    </w:p>
    <w:p>
      <w:r>
        <w:t>是告诉我：来！操我！</w:t>
      </w:r>
    </w:p>
    <w:p>
      <w:r>
        <w:t>我忘记类似这种原始的诱惑，其对象不是我，也忘记了我只是欣赏才对。</w:t>
      </w:r>
    </w:p>
    <w:p>
      <w:r>
        <w:t>心情小半紧张，多半兴奋。既然你当我是老陈，那我就当一次老陈。相信老陈能做到的，我也可以，或许还要</w:t>
      </w:r>
    </w:p>
    <w:p>
      <w:r>
        <w:t>足份量。</w:t>
      </w:r>
    </w:p>
    <w:p>
      <w:r>
        <w:t>老陈，哥们对不住，你的妞儿让我愈罢不能啊！我要不操她，对不住的可就更多……说干就干，时不我待。</w:t>
      </w:r>
    </w:p>
    <w:p>
      <w:r>
        <w:t>先关了夜灯。有些遗憾，但不得不这么做，万一做到一半被发现李代桃僵绝对大煞风景。</w:t>
      </w:r>
    </w:p>
    <w:p>
      <w:r>
        <w:t>黑暗能让人的胆变大，先前的紧张很快变成从容。几下利落地将自己精光，顺手捋了捋胯下热涨怒挺的家伙。</w:t>
      </w:r>
    </w:p>
    <w:p>
      <w:r>
        <w:t>该是这东西争气发威的时候。</w:t>
      </w:r>
    </w:p>
    <w:p>
      <w:r>
        <w:t>我没有莽撞直扑上去。等眼睛适应黑暗，凭记忆摸索上了床。先摸到腿，皮肤润泽细腻弹手。一年一江山，年</w:t>
      </w:r>
    </w:p>
    <w:p>
      <w:r>
        <w:t>轻就是不同。手感超赞！</w:t>
      </w:r>
    </w:p>
    <w:p>
      <w:r>
        <w:t>顺着光滑柔润的腿慢慢摸上去，越接近目的地心中的兴奋感就越强烈。感觉快到她阴部的时候，我没有再摸，</w:t>
      </w:r>
    </w:p>
    <w:p>
      <w:r>
        <w:t>而是抬起手伸到前面。手指先触到一丝半丝茸毛，位置没错。于是手指按下去，果然触手是涨仆仆的小肉包。换成</w:t>
      </w:r>
    </w:p>
    <w:p>
      <w:r>
        <w:t>了手掌直接扣下去，将她腿间的整个小花园置于手掌之下。温软绵和的手感鼓励我轻轻地揉动。</w:t>
      </w:r>
    </w:p>
    <w:p>
      <w:r>
        <w:t>她哼了声，身子动了动。依然是平躺着，那条伸直的腿却向边上弯出去。</w:t>
      </w:r>
    </w:p>
    <w:p>
      <w:r>
        <w:t>我虽看不真切，却也想的到她现摆出的铁定是等着挨操的姿势。她以为弄她的是老陈，所以才会摆出平时最习</w:t>
      </w:r>
    </w:p>
    <w:p>
      <w:r>
        <w:t>惯的动作。可她想不到在她的私家花园玩耍的另有其人。一想到此，我就「性」奋得想抓狂。</w:t>
      </w:r>
    </w:p>
    <w:p>
      <w:r>
        <w:t>手移到旁边，脸凑过去。</w:t>
      </w:r>
    </w:p>
    <w:p>
      <w:r>
        <w:t>淫骚的腻人气息弥漫着，带来的作用只能是让一个正常的男人血脉贲张不能自已。</w:t>
      </w:r>
    </w:p>
    <w:p>
      <w:r>
        <w:t>我伸出舌头试探着点在她的嫩肉上。除了浓烈的性香，没有任何异味。</w:t>
      </w:r>
    </w:p>
    <w:p>
      <w:r>
        <w:t>她身体受了刺激下意识地动了动，没醒。就算醒来，迷糊中也只会认为给她口交的是老陈，我尽可大胆放心。</w:t>
      </w:r>
    </w:p>
    <w:p>
      <w:r>
        <w:t>我不再轻描淡写，舌头先将她的外围走了个遍，好好地把握了这块美肉的滋味。最后挤开紧闭的肉唇溜进花溪</w:t>
      </w:r>
    </w:p>
    <w:p>
      <w:r>
        <w:t>中，舌尖肆意地在溪中游动。</w:t>
      </w:r>
    </w:p>
    <w:p>
      <w:r>
        <w:t>梦呓似地哼了哼，她的下体不自觉地挺起。</w:t>
      </w:r>
    </w:p>
    <w:p>
      <w:r>
        <w:t>「唔……」她又哼叫了声。身子发颤，胯部扭动着迎合舌尖。</w:t>
      </w:r>
    </w:p>
    <w:p>
      <w:r>
        <w:t>很快尝到她分泌的淫水。我觉得这样不过瘾，干脆将她两片肉唇含入口中，一边吸吮，一边舌尖找到嫩滑的肉</w:t>
      </w:r>
    </w:p>
    <w:p>
      <w:r>
        <w:t>洞，灵活地朝里钻。</w:t>
      </w:r>
    </w:p>
    <w:p>
      <w:r>
        <w:t>她的呻吟变得凌乱，胯部扭动的幅度明显加剧，肉洞流出大量分泌。我伸出手托住她的臀部，能感到她的臀肉</w:t>
      </w:r>
    </w:p>
    <w:p>
      <w:r>
        <w:t>收缩着用力。嘴巴对准着洞口用力吸，将她的分泌毫无保留地吸入口中，一时间满口酸香。</w:t>
      </w:r>
    </w:p>
    <w:p>
      <w:r>
        <w:t>「别吃了……进来……」</w:t>
      </w:r>
    </w:p>
    <w:p>
      <w:r>
        <w:t>她急促喘急，声音发抖，带着类似哭泣的阵颤。</w:t>
      </w:r>
    </w:p>
    <w:p>
      <w:r>
        <w:t>我放开对她性器的袭扰，边吻边舔边向上移动边把睡衣往上拉。她很自然地抬起身体，向上并直手臂。</w:t>
      </w:r>
    </w:p>
    <w:p>
      <w:r>
        <w:t>我当然不会给她脱掉，只是把睡衣翻上去，翻到颈部盖住她的脸，将手臂压在头顶处。不知这样做是否会造成</w:t>
      </w:r>
    </w:p>
    <w:p>
      <w:r>
        <w:t>她异样的刺激，她的声音显示出焦躁不安。</w:t>
      </w:r>
    </w:p>
    <w:p>
      <w:r>
        <w:t>我没有完全压在她身上，基本还是跪趴的姿势。又亲下去。我想我准确地亲到她的胸部。</w:t>
      </w:r>
    </w:p>
    <w:p>
      <w:r>
        <w:t>白天我有注意她的胸部属于不大却尖挺型的，此时，凭感觉知道判断是正确的。</w:t>
      </w:r>
    </w:p>
    <w:p>
      <w:r>
        <w:t>她的皮肤润泽细腻，胸部更是明显。从旁观到实地检验，带来感观上的刺激鲜明。乳房饱满挺拔，曲线玲珑，</w:t>
      </w:r>
    </w:p>
    <w:p>
      <w:r>
        <w:t>乳头不大，凸立后仅黄豆粒大小却煞是可爱。</w:t>
      </w:r>
    </w:p>
    <w:p>
      <w:r>
        <w:t>又一次感到遗憾，刚才匆匆关灯，忘记好好欣赏一番。</w:t>
      </w:r>
    </w:p>
    <w:p>
      <w:r>
        <w:t>我的嘴、舌头一股脑儿齐上。用一只手把住她的双手，腾出的手直接袭胸。</w:t>
      </w:r>
    </w:p>
    <w:p>
      <w:r>
        <w:t>也不去讲究方法，嘬乳肉，吸乳头，揉搓乳房，我忙得不亦乐乎。而她在我的戏玩之下，娇哼颤吟，身体颤抖</w:t>
      </w:r>
    </w:p>
    <w:p>
      <w:r>
        <w:t>频频迎合。</w:t>
      </w:r>
    </w:p>
    <w:p>
      <w:r>
        <w:t>我不是一味地玩。心里很清楚，沉湎其中固然大快吾心，时间地点环境却不允许继续，是时候进入主题拿下她</w:t>
      </w:r>
    </w:p>
    <w:p>
      <w:r>
        <w:t>了。</w:t>
      </w:r>
    </w:p>
    <w:p>
      <w:r>
        <w:t>摆正姿势，俯挺在她大大张开的双腿间将粗硬叫劲儿的雄物顶在她的根部。</w:t>
      </w:r>
    </w:p>
    <w:p>
      <w:r>
        <w:t>龟头明显感觉到阴部的湿润滑腻。扶正头部抵在火热的洞口。</w:t>
      </w:r>
    </w:p>
    <w:p>
      <w:r>
        <w:t>到此时她都丝毫没有意识到有什么不对。不管对不对，现在的我，已箭在弦上，不可能不发。</w:t>
      </w:r>
    </w:p>
    <w:p>
      <w:r>
        <w:t>腰胯一挺，在她的闷哼声中将己然涨得发痛的家伙插了进去。</w:t>
      </w:r>
    </w:p>
    <w:p>
      <w:r>
        <w:t>她的阴道已有充分的润滑，进入的时候毫无阻滞。阴道内壁丝丝自然地蠕动让器官倍觉慰贴。洞内热得发烫，</w:t>
      </w:r>
    </w:p>
    <w:p>
      <w:r>
        <w:t>紧密无隙的包裹爽得我在心里大叫痛快。</w:t>
      </w:r>
    </w:p>
    <w:p>
      <w:r>
        <w:t>再一挺，插到底。</w:t>
      </w:r>
    </w:p>
    <w:p>
      <w:r>
        <w:t>她在这短暂的几秒钟里颤抖了数次，阴道不停收缩伸展揉搓着入侵的异物，个中滋味难以言表。我禁不住赞叹，</w:t>
      </w:r>
    </w:p>
    <w:p>
      <w:r>
        <w:t>真是想不到她除了外表可人之外，还有这样的内秀。我转念一想又不禁嘲笑自己没见识，老陈为了她抛弃了八年的</w:t>
      </w:r>
    </w:p>
    <w:p>
      <w:r>
        <w:t>结发，自然不仅仅是因为她的外貌。我庆幸自己的果断，不然我将因放过一盘到口的好菜悔青肠子。</w:t>
      </w:r>
    </w:p>
    <w:p>
      <w:r>
        <w:t>我稍作休整即开始正式标准的操作……</w:t>
      </w:r>
    </w:p>
    <w:p>
      <w:r>
        <w:t>老陈这厮何德何能？这家伙祖上供的什么香火？</w:t>
      </w:r>
    </w:p>
    <w:p>
      <w:r>
        <w:t>他以前的老婆就是个标准的可以让人多看数眼的美人，现在的这个同样是如此。身体愉悦的同时，心里不知不</w:t>
      </w:r>
    </w:p>
    <w:p>
      <w:r>
        <w:t>觉地涌起一阵妒意……</w:t>
      </w:r>
    </w:p>
    <w:p>
      <w:r>
        <w:t>「……啊……轻……一点儿……」</w:t>
      </w:r>
    </w:p>
    <w:p>
      <w:r>
        <w:t>姚姗轻叫，声音打颤。</w:t>
      </w:r>
    </w:p>
    <w:p>
      <w:r>
        <w:t>我骤然一惊，这才发现自己卯足了劲儿操着她，每一下龟头都能实实在在地撞在她的花心上。马上把节奏放慢，</w:t>
      </w:r>
    </w:p>
    <w:p>
      <w:r>
        <w:t>她这才渐渐安稳下来。</w:t>
      </w:r>
    </w:p>
    <w:p>
      <w:r>
        <w:t>「死样，吃了什么了，用那么大力气，要搞死人啊……」</w:t>
      </w:r>
    </w:p>
    <w:p>
      <w:r>
        <w:t>我不敢作声。抽出家伙，将她翻过来。</w:t>
      </w:r>
    </w:p>
    <w:p>
      <w:r>
        <w:t>「讨厌，又折腾人……」</w:t>
      </w:r>
    </w:p>
    <w:p>
      <w:r>
        <w:t>嘴上这么说双腿支起来撑着床。不待我动，她已很自然地将屁股高高地撅起来。</w:t>
      </w:r>
    </w:p>
    <w:p>
      <w:r>
        <w:t>伸手在她屁股上摸了几把。白天见她的时候，就发现她有一个圆翘结实的臀部，曲线诱人遐想。现在真摸上去，</w:t>
      </w:r>
    </w:p>
    <w:p>
      <w:r>
        <w:t>这屁股肉果然是紧绷绷的充满弹性。</w:t>
      </w:r>
    </w:p>
    <w:p>
      <w:r>
        <w:t>移到臀缝之间。柔嫩的皮肤湿乎乎地沾满了阴道的分泌，肉缝骚情地张着。</w:t>
      </w:r>
    </w:p>
    <w:p>
      <w:r>
        <w:t>不耽误时间，将湿漉漉的粗壮肉棍抵在洞口。腰胯一送，再次占有她。</w:t>
      </w:r>
    </w:p>
    <w:p>
      <w:r>
        <w:t>我的思想不敢再走神，注意力充分集中。一轮卖力地杀将下来，直杀得她汁水横溢，哀叫连连如泣如诉不能自</w:t>
      </w:r>
    </w:p>
    <w:p>
      <w:r>
        <w:t>已……</w:t>
      </w:r>
    </w:p>
    <w:p>
      <w:r>
        <w:t>我汗流浃背，但比起她的嫩穴刮磨器官带来的波波刺激，只希望汗流得再多些。</w:t>
      </w:r>
    </w:p>
    <w:p>
      <w:r>
        <w:t>体态婀娜的姚姗高撅着雪白的屁股。沾满淫水油亮的粗黑肉棍，一刻不停地在肉紧的阴道进出冲刺。</w:t>
      </w:r>
    </w:p>
    <w:p>
      <w:r>
        <w:t>想象中结合眼下我的所作所为，浑身的血液沸腾起来。</w:t>
      </w:r>
    </w:p>
    <w:p>
      <w:r>
        <w:t>手伸到她的胸前，一边一个将倒悬的乳房握个正着。乳涨满把，正适合从身后随心所欲地搓揉把玩。</w:t>
      </w:r>
    </w:p>
    <w:p>
      <w:r>
        <w:t>在玩她乳肉的同时，腰胯的动作不仅没有放慢，反而动得越来越快。</w:t>
      </w:r>
    </w:p>
    <w:p>
      <w:r>
        <w:t>姚姗几乎在哭叫。</w:t>
      </w:r>
    </w:p>
    <w:p>
      <w:r>
        <w:t>有那么一秒钟，我担心她的声音会传出去。这种担心加剧了刺激，我越干越激动。纯粹的肉体刺激加上对朋友</w:t>
      </w:r>
    </w:p>
    <w:p>
      <w:r>
        <w:t>女友的占有，让快感在下腹飞速堆积。我知道自己快到临界点了。</w:t>
      </w:r>
    </w:p>
    <w:p>
      <w:r>
        <w:t>姚姗整个上半身已软在床上，只有屁股还固执地撅起着承受我的肉棍冲击。</w:t>
      </w:r>
    </w:p>
    <w:p>
      <w:r>
        <w:t>身体反应出明显的无序的颤抖告诉我，此刻她己爽得一塌糊涂。</w:t>
      </w:r>
    </w:p>
    <w:p>
      <w:r>
        <w:t>快感的爆发突然袭至。</w:t>
      </w:r>
    </w:p>
    <w:p>
      <w:r>
        <w:t>猛烈地插了数下，肉棍深深剌入深处，涨到极至的器官狠狠地研磨到她深处最柔软的那块花心上。</w:t>
      </w:r>
    </w:p>
    <w:p>
      <w:r>
        <w:t>精关大开。我重重哼了一声……</w:t>
      </w:r>
    </w:p>
    <w:p>
      <w:r>
        <w:t>随着第一股激流尽情喷射，我再也无法控制自己陷入狂喜之中。</w:t>
      </w:r>
    </w:p>
    <w:p>
      <w:r>
        <w:t>她的阴道回应着我的爆发强烈地收缩……</w:t>
      </w:r>
    </w:p>
    <w:p>
      <w:r>
        <w:t>姚姗急喘的呼吸声尚未平复。我己无声而迅速地穿好衣服裤子。</w:t>
      </w:r>
    </w:p>
    <w:p>
      <w:r>
        <w:t>干都已经干了，没必要温存，完事就赶紧闪人。</w:t>
      </w:r>
    </w:p>
    <w:p>
      <w:r>
        <w:t>门从身后关上的一刻，一颗心怦怦乱跳。</w:t>
      </w:r>
    </w:p>
    <w:p>
      <w:r>
        <w:t>真的干了姚姗！</w:t>
      </w:r>
    </w:p>
    <w:p>
      <w:r>
        <w:t>有两三分钟呆立在门口尚不能相信。脑海中翻来复去只想到两个字：刺激。</w:t>
      </w:r>
    </w:p>
    <w:p>
      <w:r>
        <w:t>绝对刺激，也是绝对享受！</w:t>
      </w:r>
    </w:p>
    <w:p>
      <w:r>
        <w:t>我等自己的呼吸渐趋正常，忽然想到姚姗会不会疑心与平时不同？毕竟操她的人不是老陈。我又不知道老陈搞</w:t>
      </w:r>
    </w:p>
    <w:p>
      <w:r>
        <w:t>她有什么习惯。往深的一想，又感觉多虑，即便她意识到不妥，难道会真的告诉老陈？可能性不大。</w:t>
      </w:r>
    </w:p>
    <w:p>
      <w:r>
        <w:t>我摇摇头，觉得现在再想为时已晚。</w:t>
      </w:r>
    </w:p>
    <w:p>
      <w:r>
        <w:t>抬脚的一刻，脚步有些发沉。</w:t>
      </w:r>
    </w:p>
    <w:p>
      <w:r>
        <w:t>走了一半忽又想起，我是上来取烟的。烟没取还去了这么长时间，老陈醒来万一问起怎么回答？</w:t>
      </w:r>
    </w:p>
    <w:p>
      <w:r>
        <w:t>略一沉吟，记起我住的房间好象有烟。还是回自己房间取烟的好，不论怎样他的房间是不能再去的了。</w:t>
      </w:r>
    </w:p>
    <w:p>
      <w:r>
        <w:t>我正准备敲门，手却停在门上。不知怎的，心里忽然冒出一个念头我和老陈在楼下喝酒聊天，包括刚才溜进老</w:t>
      </w:r>
    </w:p>
    <w:p>
      <w:r>
        <w:t>陈房间这段时间，妻与大李就一直待在套房没有出来过。这两人仅仅是聊天这么简单？</w:t>
      </w:r>
    </w:p>
    <w:p>
      <w:r>
        <w:t>又一转念，难道我希望他们之间发生个什么事情不成？如果该发生的话恐怕也己经成过去时了吧？</w:t>
      </w:r>
    </w:p>
    <w:p>
      <w:r>
        <w:t>我静了静，下意识地把耳朵贴在门板上。我听到里面有声音。隐隐约约断断续续的象是嘻笑声。</w:t>
      </w:r>
    </w:p>
    <w:p>
      <w:r>
        <w:t>心里一动，手抓住门锁轻轻一用力。门锁动了，原来门没有反锁。</w:t>
      </w:r>
    </w:p>
    <w:p>
      <w:r>
        <w:t>悄悄打开并没有马上进去，而是将房门推开了一条缝。</w:t>
      </w:r>
    </w:p>
    <w:p>
      <w:r>
        <w:t>房间里的灯是关着的。走廊夜灯的灯光透进去感觉有些奇怪。我闪身进去，把门从身后掩上。起居室没有人。</w:t>
      </w:r>
    </w:p>
    <w:p>
      <w:r>
        <w:t>静静地站了一会儿，才辩别清楚声音是从卧室里传出来的。</w:t>
      </w:r>
    </w:p>
    <w:p>
      <w:r>
        <w:t>我朝卧室走去。门没关虚掩着，里面没有开灯，只看到一闪闪的不规则的光亮，原来是电视，刚才听到的是电</w:t>
      </w:r>
    </w:p>
    <w:p>
      <w:r>
        <w:t>视里的声音。</w:t>
      </w:r>
    </w:p>
    <w:p>
      <w:r>
        <w:t>我松了口气，正准备张口开句玩笑，手按在门上又停了下来。</w:t>
      </w:r>
    </w:p>
    <w:p>
      <w:r>
        <w:t>从虚掩的门缝里我看到了这样一幕：妻和大李就在床上。</w:t>
      </w:r>
    </w:p>
    <w:p>
      <w:r>
        <w:t>在上床！</w:t>
      </w:r>
    </w:p>
    <w:p>
      <w:r>
        <w:t>从我的角度看不到大李整个人，可这个时候除了他还能有谁。</w:t>
      </w:r>
    </w:p>
    <w:p>
      <w:r>
        <w:t>首先映入眼中的，是妻赤裸裸的白嫩屁股，浑圆的两瓣压在一双不大的脚掌上。</w:t>
      </w:r>
    </w:p>
    <w:p>
      <w:r>
        <w:t>我稍一侧，能看到从饱满雪白的屁股一路延伸过去的光滑后腰、背部。这副熟悉身体的上半身有节奏地一起一</w:t>
      </w:r>
    </w:p>
    <w:p>
      <w:r>
        <w:t>伏，吊悬在胸前的丰满乳房水滴状摆动，乳头凸硬。</w:t>
      </w:r>
    </w:p>
    <w:p>
      <w:r>
        <w:t>在她的身体两侧是两条分开伸出很享受的男人的腿，无疑这双光溜溜地腿是属于大李的。</w:t>
      </w:r>
    </w:p>
    <w:p>
      <w:r>
        <w:t>不用再看我己明白妻在做什么。</w:t>
      </w:r>
    </w:p>
    <w:p>
      <w:r>
        <w:t>意料之外又意料之中，这对狗男女！我的心陡然间怦怦乱跳。</w:t>
      </w:r>
    </w:p>
    <w:p>
      <w:r>
        <w:t>不知道是刚开始，还是已经梅开两三度……</w:t>
      </w:r>
    </w:p>
    <w:p>
      <w:r>
        <w:t>我本应该生气愤怒乃至怒发冲冠！没有。</w:t>
      </w:r>
    </w:p>
    <w:p>
      <w:r>
        <w:t>除了猛一发现后的错愕之外，大脑立刻被另一种情绪左右。我听妻说起过她以前的种种韵事，可却从来没有见</w:t>
      </w:r>
    </w:p>
    <w:p>
      <w:r>
        <w:t>过。</w:t>
      </w:r>
    </w:p>
    <w:p>
      <w:r>
        <w:t>我可以现在冲进去，步子却迈不动。</w:t>
      </w:r>
    </w:p>
    <w:p>
      <w:r>
        <w:t>大李发出爽极地哼哼声。</w:t>
      </w:r>
    </w:p>
    <w:p>
      <w:r>
        <w:t>他妈的！这王八蛋肯定是被我老婆嘬得不知天高地厚魂不附体。</w:t>
      </w:r>
    </w:p>
    <w:p>
      <w:r>
        <w:t>就凭许菁那一口生涩的活儿，就能猜到大李这家伙平常很少能尝到这样的待遇。妻不同，嘴上的活儿跟她的人</w:t>
      </w:r>
    </w:p>
    <w:p>
      <w:r>
        <w:t>一样漂亮。</w:t>
      </w:r>
    </w:p>
    <w:p>
      <w:r>
        <w:t>狗日的，真便宜了他！</w:t>
      </w:r>
    </w:p>
    <w:p>
      <w:r>
        <w:t>我又侧了一点，尽可能看到全局，又不想被嬉戏中的一男一女发现，半边脸几乎贴在墙上。</w:t>
      </w:r>
    </w:p>
    <w:p>
      <w:r>
        <w:t>妻的胳膊撑在他腰两侧，头发散开披散着。</w:t>
      </w:r>
    </w:p>
    <w:p>
      <w:r>
        <w:t>从我的角度仅看到一部分。妻用心给他口交，而且含得很深，吞的时候小脸几乎埋进大李的腹部下的阴毛堆里。</w:t>
      </w:r>
    </w:p>
    <w:p>
      <w:r>
        <w:t>大李的一只大手伸到妻的胸前，握住了妻晃动中的乳房。揉捏的同时，手指头拨弄着乳头。丰满的乳房在他的</w:t>
      </w:r>
    </w:p>
    <w:p>
      <w:r>
        <w:t>手中扭曲变形，变幻着各种形状。</w:t>
      </w:r>
    </w:p>
    <w:p>
      <w:r>
        <w:t>胸部，尤其乳头，是妻的性感带之一，平时只需稍一挑逗，她就会骚动。妻喉咙里发出动情的呻吟，吞吐的动</w:t>
      </w:r>
    </w:p>
    <w:p>
      <w:r>
        <w:t>作也明显加快。</w:t>
      </w:r>
    </w:p>
    <w:p>
      <w:r>
        <w:t>一股热气直通通地到达胯间的器官。</w:t>
      </w:r>
    </w:p>
    <w:p>
      <w:r>
        <w:t>妻的小嘴含着另一个男人的器官，专属于我的肉体被另一个男人肆意把玩。</w:t>
      </w:r>
    </w:p>
    <w:p>
      <w:r>
        <w:t>实实在在地发生在眼前时，我才发觉想象远没现实来得震憾。</w:t>
      </w:r>
    </w:p>
    <w:p>
      <w:r>
        <w:t>大李受到老婆的投桃报李，显然更加性奋。瘦长的身体，尤其腰胯神经质的向上耸动。</w:t>
      </w:r>
    </w:p>
    <w:p>
      <w:r>
        <w:t>这画面的刺激是不言而喻的，刺激的同时心里泛起一阵酸意。</w:t>
      </w:r>
    </w:p>
    <w:p>
      <w:r>
        <w:t>胯间充血的器官不受控制地发涨变硬，被裤子绷着很不舒服。为了缓解不适我索性从尿口把己经涨硬的器官解</w:t>
      </w:r>
    </w:p>
    <w:p>
      <w:r>
        <w:t>放出来，手握着茎身下意识地上下套动。</w:t>
      </w:r>
    </w:p>
    <w:p>
      <w:r>
        <w:t>两人这时换了姿势和动作。</w:t>
      </w:r>
    </w:p>
    <w:p>
      <w:r>
        <w:t>大李平躺下。</w:t>
      </w:r>
    </w:p>
    <w:p>
      <w:r>
        <w:t>妻起来将身体调了个位置，分开双脚架在大李头部。大李抱着她的屁股把嘴凑进腿间毛茸茸的肉穴处。</w:t>
      </w:r>
    </w:p>
    <w:p>
      <w:r>
        <w:t>妻哼了一声，咬着下唇，皱着眉头，一副很受用的表情。纤细的手伸到大李的胯间，握住了他的器官。我这才</w:t>
      </w:r>
    </w:p>
    <w:p>
      <w:r>
        <w:t>注意大李的家伙。第一印象是没我的粗，也不够我的长，只是龟头很圆很大。然后我又发现它的硬度似乎也不够，</w:t>
      </w:r>
    </w:p>
    <w:p>
      <w:r>
        <w:t>不知道是原本这样，还是之前己经用过。</w:t>
      </w:r>
    </w:p>
    <w:p>
      <w:r>
        <w:t>妻套弄了几下，就呻吟着忍不住俯下上半身，灵巧舌头伸出来在男人充血的龟头上乱舔，还时不时用舌尖在尿</w:t>
      </w:r>
    </w:p>
    <w:p>
      <w:r>
        <w:t>口上撩拨。</w:t>
      </w:r>
    </w:p>
    <w:p>
      <w:r>
        <w:t>这骚货，吃得这么带劲儿！</w:t>
      </w:r>
    </w:p>
    <w:p>
      <w:r>
        <w:t>妻再次张开嘴纳入对方的家伙。头部起起落落，脸颊一鼓一缩。不一会儿，这根肉棍就在她的小嘴努力下水亮</w:t>
      </w:r>
    </w:p>
    <w:p>
      <w:r>
        <w:t>硬涨。</w:t>
      </w:r>
    </w:p>
    <w:p>
      <w:r>
        <w:t>妻吃一会儿吐出来，迷着眼睛大口喘着气。看得出来，大李侍弄得她欲火高涨。</w:t>
      </w:r>
    </w:p>
    <w:p>
      <w:r>
        <w:t>「放进来吧……」妻小声道，声音听起来有些急躁。</w:t>
      </w:r>
    </w:p>
    <w:p>
      <w:r>
        <w:t>「你从上面先来。」</w:t>
      </w:r>
    </w:p>
    <w:p>
      <w:r>
        <w:t>「讨厌，又是我在上面。」妻骂了句。</w:t>
      </w:r>
    </w:p>
    <w:p>
      <w:r>
        <w:t>「一会儿我在上面。」大李笑嘻嘻回答。</w:t>
      </w:r>
    </w:p>
    <w:p>
      <w:r>
        <w:t>妻乖巧地将身体反过来，腿张开跪蹲在大李的腰部。手扶着大李的器官，将圆涨的龟头对准了湿漉漉的肉缝。</w:t>
      </w:r>
    </w:p>
    <w:p>
      <w:r>
        <w:t>我说！我！我要阻止！我差一点儿就喊出口！</w:t>
      </w:r>
    </w:p>
    <w:p>
      <w:r>
        <w:t>我注意到妻说的那句话里有个又字，那证明这两人己经发生过关系了，这时再喊又是不是有些多余？</w:t>
      </w:r>
    </w:p>
    <w:p>
      <w:r>
        <w:t>他们是什么时候做的，是在刚才吗？</w:t>
      </w:r>
    </w:p>
    <w:p>
      <w:r>
        <w:t>我胡思乱想的这档儿，妻轻轻一坐，发骚的肉洞吞没了大李的肉棒。</w:t>
      </w:r>
    </w:p>
    <w:p>
      <w:r>
        <w:t>我呆立了片刻。本来有机会制止的一幕，我却眼睁睁地看着任其发生了。</w:t>
      </w:r>
    </w:p>
    <w:p>
      <w:r>
        <w:t>妻己经在起伏。两人的结合部，大李的器官有节奏地一进一出。妻的屁股碰在大李的腰胯上泛起层层肉浪。</w:t>
      </w:r>
    </w:p>
    <w:p>
      <w:r>
        <w:t>妻坐得很深，每一下都直接到肉棒根部。两个人肉紧地哼叫在房间里回响。</w:t>
      </w:r>
    </w:p>
    <w:p>
      <w:r>
        <w:t>大李耸动腰胯迎合妻的动作。</w:t>
      </w:r>
    </w:p>
    <w:p>
      <w:r>
        <w:t>妻扯起大李的手放在自己的胸前。</w:t>
      </w:r>
    </w:p>
    <w:p>
      <w:r>
        <w:t>「摸……摸我……」妻上气不接下气，「我的好还是许菁的好……」</w:t>
      </w:r>
    </w:p>
    <w:p>
      <w:r>
        <w:t>「你指这里还是下面的小洞？」</w:t>
      </w:r>
    </w:p>
    <w:p>
      <w:r>
        <w:t>「都是……」</w:t>
      </w:r>
    </w:p>
    <w:p>
      <w:r>
        <w:t>「那你说是我的鸡巴好，还是你老公的好？」</w:t>
      </w:r>
    </w:p>
    <w:p>
      <w:r>
        <w:t>「烦人啊你……这个时候不许你提他……」</w:t>
      </w:r>
    </w:p>
    <w:p>
      <w:r>
        <w:t>「为什么？提提又怎么了。你觉得对不起他？」</w:t>
      </w:r>
    </w:p>
    <w:p>
      <w:r>
        <w:t>妻没有回答，只是不停歇地扭动腰肢。</w:t>
      </w:r>
    </w:p>
    <w:p>
      <w:r>
        <w:t>「别这么想，他不也玩了许菁嘛？你跟我做不是刚好扯平，你说是不是？」</w:t>
      </w:r>
    </w:p>
    <w:p>
      <w:r>
        <w:t>「呸……不一样……」妻气咻咻地道，「要不是你乘他出差，我才不会跟你上床。男人都不是好东西……他不</w:t>
      </w:r>
    </w:p>
    <w:p>
      <w:r>
        <w:t>是……你比他……更不是……」</w:t>
      </w:r>
    </w:p>
    <w:p>
      <w:r>
        <w:t>「嘿嘿，我认。我对你才这么坏，还不是你迷人又会玩，换了谁都想上你，一上就上瘾。哎，要是你老公知道</w:t>
      </w:r>
    </w:p>
    <w:p>
      <w:r>
        <w:t>我们上了床，他会怎么反应？」</w:t>
      </w:r>
    </w:p>
    <w:p>
      <w:r>
        <w:t>「不知道……不许你说，知不知道……哎呀……我不行了，你的大头又磨到那里了……软得不得了……我没劲</w:t>
      </w:r>
    </w:p>
    <w:p>
      <w:r>
        <w:t>儿了，你上来……」</w:t>
      </w:r>
    </w:p>
    <w:p>
      <w:r>
        <w:t>妻从他身上下来。大李扶着她躺下，提起她两条腿张开着让她抱在胸前。妻照做。这一来丰满的臀部高高地挺</w:t>
      </w:r>
    </w:p>
    <w:p>
      <w:r>
        <w:t>出，阴毛凌乱，阴部汁水淋漓，两片淫糜的肉唇大张着等侯男人的阴茎。这姿态说不出的无耻下流，偏偏又极其刺</w:t>
      </w:r>
    </w:p>
    <w:p>
      <w:r>
        <w:t>激神经。</w:t>
      </w:r>
    </w:p>
    <w:p>
      <w:r>
        <w:t>大李扶着肉棒对准妻的肉穴一推就轻松地插了进去。双手按在妻的乳房上，摆动腰胯。肉棒在妻的穴里时隐时</w:t>
      </w:r>
    </w:p>
    <w:p>
      <w:r>
        <w:t>现着……</w:t>
      </w:r>
    </w:p>
    <w:p>
      <w:r>
        <w:t>我有半天没有反应过来。原来，妻和大李早就有一腿……</w:t>
      </w:r>
    </w:p>
    <w:p>
      <w:r>
        <w:t>听妻呻吟着说：「一会儿别射进去……」</w:t>
      </w:r>
    </w:p>
    <w:p>
      <w:r>
        <w:t>「行。」大李回答的很干脆，「老规矩，还是射在你上面的小嘴里……」</w:t>
      </w:r>
    </w:p>
    <w:p>
      <w:r>
        <w:t>「嗯……」</w:t>
      </w:r>
    </w:p>
    <w:p>
      <w:r>
        <w:t>我把阴茎收进裤子里，默默地退出了房间。</w:t>
      </w:r>
    </w:p>
    <w:p>
      <w:r>
        <w:t>回到楼下，发现老陈己经从沙发上坐了起来。</w:t>
      </w:r>
    </w:p>
    <w:p>
      <w:r>
        <w:t>「去哪儿了，我还以为你睡了……」</w:t>
      </w:r>
    </w:p>
    <w:p>
      <w:r>
        <w:t>「没有。」我从口袋摸出烟，递了过去。</w:t>
      </w:r>
    </w:p>
    <w:p>
      <w:r>
        <w:t>「来，把这瓶喝了。」</w:t>
      </w:r>
    </w:p>
    <w:p>
      <w:r>
        <w:t>「喝。」</w:t>
      </w:r>
    </w:p>
    <w:p>
      <w:r>
        <w:t>当地一声。很快一瓶下肚，感觉大脑晕晕沉沉。我靠在沙发上，闭上眼睛。</w:t>
      </w:r>
    </w:p>
    <w:p>
      <w:r>
        <w:t>脑海里一时是妻与大李放荡交欢的画面，一时又是两人的对话……</w:t>
      </w:r>
    </w:p>
    <w:p>
      <w:r>
        <w:t>「我上去一下，一会儿下来……」</w:t>
      </w:r>
    </w:p>
    <w:p>
      <w:r>
        <w:t>我没动。继续闭着眼。</w:t>
      </w:r>
    </w:p>
    <w:p>
      <w:r>
        <w:t>也不知过了多久，迷迷糊糊地传来一阵脚步声。</w:t>
      </w:r>
    </w:p>
    <w:p>
      <w:r>
        <w:t>「老陈你干什么去这么久？你要再不下来，我可就不奉陪了……」</w:t>
      </w:r>
    </w:p>
    <w:p>
      <w:r>
        <w:t>「你睡得着啊？」</w:t>
      </w:r>
    </w:p>
    <w:p>
      <w:r>
        <w:t>有人回答，却不是老陈。</w:t>
      </w:r>
    </w:p>
    <w:p>
      <w:r>
        <w:t>姚姗。</w:t>
      </w:r>
    </w:p>
    <w:p>
      <w:r>
        <w:t>我「呼」地睁开眼。姚姗可不己经来到我身边！身上还只穿着那件睡衣，两条长长的腿露在外面。</w:t>
      </w:r>
    </w:p>
    <w:p>
      <w:r>
        <w:t>「哦……我还以为是老陈……」我一下清醒过来。</w:t>
      </w:r>
    </w:p>
    <w:p>
      <w:r>
        <w:t>「为什么要是他？我来就不行啊？」</w:t>
      </w:r>
    </w:p>
    <w:p>
      <w:r>
        <w:t>「怎么会？老陈休息了？」</w:t>
      </w:r>
    </w:p>
    <w:p>
      <w:r>
        <w:t>我的目光又落在她大腿上。</w:t>
      </w:r>
    </w:p>
    <w:p>
      <w:r>
        <w:t>该死！脑海里立刻现出她一丝不挂的裸体，及在我身下婉转呻吟的模样。我飞快地移开目光，坐直身体。</w:t>
      </w:r>
    </w:p>
    <w:p>
      <w:r>
        <w:t>「老陈休没休息我不知道啊？他不是和你喝酒着吗？」</w:t>
      </w:r>
    </w:p>
    <w:p>
      <w:r>
        <w:t>「他……他刚才上去了……」</w:t>
      </w:r>
    </w:p>
    <w:p>
      <w:r>
        <w:t>她摇头，「他没回房间……」</w:t>
      </w:r>
    </w:p>
    <w:p>
      <w:r>
        <w:t>他没回房间？他跑哪里去了。</w:t>
      </w:r>
    </w:p>
    <w:p>
      <w:r>
        <w:t>「他不会是喝醉了随便猫在哪个犄角旮旯了吧，这个老陈可真是！」</w:t>
      </w:r>
    </w:p>
    <w:p>
      <w:r>
        <w:t>姚姗笑了笑，「有可能。我们去找找看？说不定他喝得昏昏沉沉的去了你们那间屋。」</w:t>
      </w:r>
    </w:p>
    <w:p>
      <w:r>
        <w:t>我腾地站了起来。</w:t>
      </w:r>
    </w:p>
    <w:p>
      <w:r>
        <w:t>「你怎么了？」</w:t>
      </w:r>
    </w:p>
    <w:p>
      <w:r>
        <w:t>「我……我没什么？」</w:t>
      </w:r>
    </w:p>
    <w:p>
      <w:r>
        <w:t>「咱们上去……？」看起来是征求我的意见，实际准备行动。</w:t>
      </w:r>
    </w:p>
    <w:p>
      <w:r>
        <w:t>我能说不去？</w:t>
      </w:r>
    </w:p>
    <w:p>
      <w:r>
        <w:t>姚姗转身走前面，我跟着，脚步却有些沉重。但愿那两人己经结束了战斗。</w:t>
      </w:r>
    </w:p>
    <w:p>
      <w:r>
        <w:t>姚姗走到楼梯口时停下了脚步，「刚才来房间的是你吧？」转过身看着我，目光毫无掩饰。</w:t>
      </w:r>
    </w:p>
    <w:p>
      <w:r>
        <w:t>我措手不及。未及回答，姚姗己轻笑，「别想了。做都做了还怕承认？」</w:t>
      </w:r>
    </w:p>
    <w:p>
      <w:r>
        <w:t>「我……」我有些哑口无言。</w:t>
      </w:r>
    </w:p>
    <w:p>
      <w:r>
        <w:t>她靠近我，身体贴上来。还没等我反应，她的手就摸到了我的器官上，并且张手握住。</w:t>
      </w:r>
    </w:p>
    <w:p>
      <w:r>
        <w:t>「它变硬了……」她小声道，「还是它老实。」</w:t>
      </w:r>
    </w:p>
    <w:p>
      <w:r>
        <w:t>她说着轻轻地一笑离开我，朝楼上走去。我却在发愣。我看到她睡衣下的真空。</w:t>
      </w:r>
    </w:p>
    <w:p>
      <w:r>
        <w:t>「喂，发什么呆，上来啊？」她扭头小声招呼我。</w:t>
      </w:r>
    </w:p>
    <w:p>
      <w:r>
        <w:t>我快步跟上去。她很自然地挽着我一条胳膊，「好看吗？」</w:t>
      </w:r>
    </w:p>
    <w:p>
      <w:r>
        <w:t>她知道我方才从后面窥视。</w:t>
      </w:r>
    </w:p>
    <w:p>
      <w:r>
        <w:t>「哦……」</w:t>
      </w:r>
    </w:p>
    <w:p>
      <w:r>
        <w:t>「嘘……别说话……别让那只醉猫发现我们……」眼神中透着一丝顽皮。</w:t>
      </w:r>
    </w:p>
    <w:p>
      <w:r>
        <w:t>我又回到房间。</w:t>
      </w:r>
    </w:p>
    <w:p>
      <w:r>
        <w:t>不同的时间，相同的地方，却又是不同的心绪。</w:t>
      </w:r>
    </w:p>
    <w:p>
      <w:r>
        <w:t>我根本无法阻止姚姗。她一副成竹在胸的自信，我不免怀疑她知道着什么。</w:t>
      </w:r>
    </w:p>
    <w:p>
      <w:r>
        <w:t>容不得我多想，她己经到了卧室的门外。</w:t>
      </w:r>
    </w:p>
    <w:p>
      <w:r>
        <w:t>门开着一条缝，只是缝似乎张开了许多。里面有声音传出来，有电视节目的声音，也有其他声音。</w:t>
      </w:r>
    </w:p>
    <w:p>
      <w:r>
        <w:t>姚姗转过头，一根手指头按在唇边，同时招手让我过去。</w:t>
      </w:r>
    </w:p>
    <w:p>
      <w:r>
        <w:t>我既好奇，又不安。还有几分尴尬。毕竟那里面有一个人是我的妻子。</w:t>
      </w:r>
    </w:p>
    <w:p>
      <w:r>
        <w:t>姚姗没挪地方，她靠着墙悄悄地蹲了下来。</w:t>
      </w:r>
    </w:p>
    <w:p>
      <w:r>
        <w:t>我示意她让开。她摇头。脸上的表情似笑非笑。</w:t>
      </w:r>
    </w:p>
    <w:p>
      <w:r>
        <w:t>为了要看清楚，我只好站在她面前。还要前倾身体脸贴着墙。可这样一来，就不能不挤到姚姗。胯部前出的部</w:t>
      </w:r>
    </w:p>
    <w:p>
      <w:r>
        <w:t>位刚好顶在她脸上，我马上稍微把腰胯后撅了一些。</w:t>
      </w:r>
    </w:p>
    <w:p>
      <w:r>
        <w:t>姚姗笑咪咪地望着我。</w:t>
      </w:r>
    </w:p>
    <w:p>
      <w:r>
        <w:t>顾不上她，我有些急不可待地朝卧室里张望。</w:t>
      </w:r>
    </w:p>
    <w:p>
      <w:r>
        <w:t>我看到妻跪趴在床上，撅挺着圆白的屁股。大李扶着她的细腰从后面操得正欢。</w:t>
      </w:r>
    </w:p>
    <w:p>
      <w:r>
        <w:t>妻口中呜呜着，象是被堵了东西。我心里一动，又尽量让自己再靠近门边一点。</w:t>
      </w:r>
    </w:p>
    <w:p>
      <w:r>
        <w:t>我看清了。</w:t>
      </w:r>
    </w:p>
    <w:p>
      <w:r>
        <w:t>妻的前面还有一个人。</w:t>
      </w:r>
    </w:p>
    <w:p>
      <w:r>
        <w:t>这个人坐在床靠上，一丝不挂。这人的胯部正对着妻的脸。</w:t>
      </w:r>
    </w:p>
    <w:p>
      <w:r>
        <w:t>看妻头部的动作副度，她正为这个人口交。</w:t>
      </w:r>
    </w:p>
    <w:p>
      <w:r>
        <w:t>这个人居然是老陈。</w:t>
      </w:r>
    </w:p>
    <w:p>
      <w:r>
        <w:t>老陈迷着眼睛呲着牙，显然是非常享受妻对他的侍弄。</w:t>
      </w:r>
    </w:p>
    <w:p>
      <w:r>
        <w:t>我的头一瞬间大了。这是怎么一回事情！老陈…老陈竟然也……加入其中！</w:t>
      </w:r>
    </w:p>
    <w:p>
      <w:r>
        <w:t>老陈按住妻的头，抽出被妻吸吮得发亮的肉棍。又转过身去，把屁股对准了妻的脸。这动作无疑是让妻给他舔</w:t>
      </w:r>
    </w:p>
    <w:p>
      <w:r>
        <w:t>后门。</w:t>
      </w:r>
    </w:p>
    <w:p>
      <w:r>
        <w:t>妻会干吗？</w:t>
      </w:r>
    </w:p>
    <w:p>
      <w:r>
        <w:t>我以为妻会拒绝。我想我错了。妻几乎没有一秒的犹豫，伸手扒开对方的屁股，将小脸凑上去。</w:t>
      </w:r>
    </w:p>
    <w:p>
      <w:r>
        <w:t>再一刻。从妻的姿势上看，她嘴巴的位置正好是对方肛门的位置。舌头伸出来了吗？老陈这狗日的应爽死！光</w:t>
      </w:r>
    </w:p>
    <w:p>
      <w:r>
        <w:t>这样还不够，妻的手从他的两腿之间伸到前面握住肉棒套弄。</w:t>
      </w:r>
    </w:p>
    <w:p>
      <w:r>
        <w:t>老陈快活地撅挺着屁股。自己用手掰开两瓣，方便让妻舔得更方便，也能舔得更深。</w:t>
      </w:r>
    </w:p>
    <w:p>
      <w:r>
        <w:t>服务到家，真是服务到家了！看默契程度与妻的顺从态度，妻和老陈之间应不是第一次……我转过脸，额头顶</w:t>
      </w:r>
    </w:p>
    <w:p>
      <w:r>
        <w:t>着墙。</w:t>
      </w:r>
    </w:p>
    <w:p>
      <w:r>
        <w:t>脊梁上冒着汗。</w:t>
      </w:r>
    </w:p>
    <w:p>
      <w:r>
        <w:t>脑子乱成一团……</w:t>
      </w:r>
    </w:p>
    <w:p>
      <w:r>
        <w:t>姚姗睁大着眼睛看着我。</w:t>
      </w:r>
    </w:p>
    <w:p>
      <w:r>
        <w:t>她指指我的胯部，又指指自己的嘴。</w:t>
      </w:r>
    </w:p>
    <w:p>
      <w:r>
        <w:t>见我没反应，她主动伸手拉开我尿口拉裢，跟着，麻利自如地将我的肉棒掏出。</w:t>
      </w:r>
    </w:p>
    <w:p>
      <w:r>
        <w:t>肉棒不知何时己涨得又粗又硬。</w:t>
      </w:r>
    </w:p>
    <w:p>
      <w:r>
        <w:t>她凑上来伸出粉嫩的舌头。</w:t>
      </w:r>
    </w:p>
    <w:p>
      <w:r>
        <w:t>先在敏感的龟头前端舔了一口，然后以一种吞食的姿态让它慢慢滑入口中。</w:t>
      </w:r>
    </w:p>
    <w:p>
      <w:r>
        <w:t>她两眼向上望着我。灵巧的舌头在龟头上不停来回上下左右地舔。</w:t>
      </w:r>
    </w:p>
    <w:p>
      <w:r>
        <w:t>一只手握着我粗烫的茎身捋动着，而另一只手，则冲着我翘起了大拇指……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