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女友新篇之拜佛记</w:t>
      </w:r>
    </w:p>
    <w:p>
      <w:r>
        <w:t>大二下学期的时候，我凭借自己仪表堂堂的英俊外貌、温柔体贴的悉心照顾以及不舍不弃的坚韧不拔，总算打败了众多的追求者，把我的女友泡到了手。</w:t>
      </w:r>
    </w:p>
    <w:p>
      <w:r>
        <w:t>说到我女友，真是来头不小。</w:t>
      </w:r>
    </w:p>
    <w:p>
      <w:r>
        <w:t>记得大二新生报到的时候，老生都凑到学校门口，对新到的每一个女生都品头论足，消息灵通的还能随时报出你感兴趣的女生的姓名和家庭的基本状况。</w:t>
      </w:r>
    </w:p>
    <w:p>
      <w:r>
        <w:t>那时，新生车接车送来往络绎不绝，但让大家没有想到的是，居然来了一辆加长林肯，挂的是沪Ａ牌照。更让人掉眼球的是，从车上下来的女生美得要命，长着天使一般可爱的脸蛋，让人看了就舍不得转移目光；身高足有１６８公分，穿着白色的连衣裙，裹着丰满的胸部，恰倒好处地勾画出胸部诱人的曲线，一双直直的挺拔的双腿，更显得身材婀娜多姿。</w:t>
      </w:r>
    </w:p>
    <w:p>
      <w:r>
        <w:t>难得的是，她的身材如此完美，居然皮肤也白白嫩嫩的，没有一处疤痕，可以看出，平时保养得很好。</w:t>
      </w:r>
    </w:p>
    <w:p>
      <w:r>
        <w:t>她一下车，学校门口那堆男生顿时都忘了说话，只顾直楞楞地欣赏着她的美丽。等她进了校门，还有不甘心的跟着她后面走，死死的盯着她。</w:t>
      </w:r>
    </w:p>
    <w:p>
      <w:r>
        <w:t>等回过味了，有好事着就开始大肆宣扬，说新到的那个美女叫高瑗瑗，今年十九岁，家是上海的，父亲是上海一家知名大型商场的董事长。</w:t>
      </w:r>
    </w:p>
    <w:p>
      <w:r>
        <w:t>我当时就想，凭我的条件，一定有机会把她追到手的（我家庭条件也不错，独生子，父亲是北京市市政厅交通局的一个部长）。</w:t>
      </w:r>
    </w:p>
    <w:p>
      <w:r>
        <w:t>我满以为，像我女友家庭条件那么优越的女孩子一定娇生惯养、爱慕虚荣，因此刚追她的时候并不是很用心，但几次接触下来，我慢慢了解到，她并不是我想象的那种女孩，而且，是我很欣赏的那种类型——不光学习成绩好，而且人也本分，不轻浮，为人温柔大方。</w:t>
      </w:r>
    </w:p>
    <w:p>
      <w:r>
        <w:t>所以，我立刻改变了自己的态度，发动我所有的优势，排除了一个又一个的竞争对手。经过一学期的「奋勇抗战」，呵呵，在老天的照顾下，最终让我如愿以偿。</w:t>
      </w:r>
    </w:p>
    <w:p>
      <w:r>
        <w:t>虽然我们已经是男女朋友关系，但一个学期下来，我始终不能突破我女友的身体，只发展到亲吻、拥抱、抚摸的程度。哎，说实话，那股火烧得我晚上睡觉都睡不好。</w:t>
      </w:r>
    </w:p>
    <w:p>
      <w:r>
        <w:t>终于，到了放暑假的时候，我找到女友，劝说她和我去旅游，女友正好不想回家，于是，我们制订了详尽的旅游计划，计划从北京出发，到秦皇岛、青岛去看海，杭州西湖、舟山普陀山烧香，最后到宁波的北仑去看女排的国际比赛。</w:t>
      </w:r>
    </w:p>
    <w:p>
      <w:r>
        <w:t>一路上我想尽办法突破女友的防线，一直未能如愿。</w:t>
      </w:r>
    </w:p>
    <w:p>
      <w:r>
        <w:t>从杭州西湖畅游了三天之后，我和女友兴致勃勃地来到了舟山沉家门的普陀山。从杭州去沉家门的豪华大客大约要走四个钟头，其中还要坐船过渡大约一个钟头。我和女友随车上的其它乘客上了船后，见船上休息室的人很多，而且还很热，我们就加了钱进豪华休息室休息。</w:t>
      </w:r>
    </w:p>
    <w:p>
      <w:r>
        <w:t>豪华休息室并不大，但空调很足，里面摆了几张沙发和茶几。进去的时候，里面就三、四个人，都是男的，其中一个黑黑的胖胖的中年人，见我和女友进来了，一双鱼泡眼一个劲地盯着我女友看。</w:t>
      </w:r>
    </w:p>
    <w:p>
      <w:r>
        <w:t>因为是旅游，加上天热，我女友的穿著就不像在学校时那么保守，上身穿了一件绿色纯棉Ｔ恤，下身穿了一件牛仔超短裙，露出一双雪白而挺拔的双腿。</w:t>
      </w:r>
    </w:p>
    <w:p>
      <w:r>
        <w:t>我看了那个胖子一眼，心想：大叔你省省吧，看出火来你自己想办法灭吧！</w:t>
      </w:r>
    </w:p>
    <w:p>
      <w:r>
        <w:t>由于在车上颠簸了将近三个小时，我和女友坐了一会，喝了点水，就迷迷糊糊地相互依靠着睡了。女友的身体不时地散发出阵阵幽香，搞得我心里麻麻的，才瞇了一会，就没有睡意了，可看女友睡得那么香，就动也不敢动。</w:t>
      </w:r>
    </w:p>
    <w:p>
      <w:r>
        <w:t>我抬头看了一下，不知什么时候，那个胖子坐到了我女友的右边，正低头欣赏我女友的美腿呢！</w:t>
      </w:r>
    </w:p>
    <w:p>
      <w:r>
        <w:t>看到他这样，我顿时感觉心跳加速，不清楚自己为什么会莫名地兴奋。我决定继续装睡，瞇着眼睛，看看那个胖子到底想干什么。</w:t>
      </w:r>
    </w:p>
    <w:p>
      <w:r>
        <w:t>那个胖子看了一会我女友白生生的腿，可能是有点兴奋了，咽了一口吐沫，我看他裤裆也被顶起了高高的一块。</w:t>
      </w:r>
    </w:p>
    <w:p>
      <w:r>
        <w:t>胖子喝了口水，看另外几个人都在睡梦中，又把头伸前仔细地看了看我和女友，确认我们都在睡觉，就把目光移到我女友丰满的胸部。我听到他的呼吸越来越急促，只见他伸出一只肥胖的长满黑毛的手，轻轻的放在我女友胸部上，停了一会，看我女友没有反应，就开始顺时针的轻柔地抚摸起来。</w:t>
      </w:r>
    </w:p>
    <w:p>
      <w:r>
        <w:t>大概女友这几天玩得太累了，加上坐了一路的车，所以依然睡得很死，彷佛并没有察觉到那只手在侵犯她。</w:t>
      </w:r>
    </w:p>
    <w:p>
      <w:r>
        <w:t>我看那胖子胆子这么大，一时反而不知道该怎么办。心想：算了，反正在船上他也不能怎么样。其实平常我也有看过三级片，片中也会有这样的情形，可我没有想到会发生在我女友身上，感觉真的很刺激。</w:t>
      </w:r>
    </w:p>
    <w:p>
      <w:r>
        <w:t>那个胖子一边抚摸我女友丰满挺拔的乳房，边盯着我女友的纯净而美丽的面容，彷佛很享受，胆子也逐渐大了起来，只见他又伸出左手，放在我女友白嫩的大腿上抚摸起来。</w:t>
      </w:r>
    </w:p>
    <w:p>
      <w:r>
        <w:t>看到这里，我心里不禁骂了起来：你个死胖子，居然享受到我的待遇了，妈的！</w:t>
      </w:r>
    </w:p>
    <w:p>
      <w:r>
        <w:t>这时女友大概感觉到了什么，嘟囔了一句，但依旧在睡。那个胖子吓得手立刻不动了，等了一会，看我和女友都没有反应，于是把右手拿下来，左手掀开我女友的短裙，右手顺着大腿就伸了进去。</w:t>
      </w:r>
    </w:p>
    <w:p>
      <w:r>
        <w:t>我看得有点楞了，心想色胆包天原来是这样的！</w:t>
      </w:r>
    </w:p>
    <w:p>
      <w:r>
        <w:t>黑胖子看来是个老手，对女人很了解，虽然人长得很粗鲁，但那双手却很温柔，我满以为女友会叫的，但黑胖子把手伸到我女友大腿深处鼓捣半天了，也没见我女友有什么不对。</w:t>
      </w:r>
    </w:p>
    <w:p>
      <w:r>
        <w:t>黑胖子尽量屏着呼吸，眼睛盯着我女友，手大概伸到我女友的私处了，在那稍微停留了一下，然后开始动了起来。我女友的身体其实挺敏感的，被黑胖子这么一弄，虽然没有醒，口里却「嘤」的哼了一声。</w:t>
      </w:r>
    </w:p>
    <w:p>
      <w:r>
        <w:t>黑胖子见了，笑了笑，舔了舔嘴唇，右手继续卖力地在我女友阴唇处抚摸。我看这架势，估计黑胖子肯定是隔着裤头玩弄我女友的小穴。</w:t>
      </w:r>
    </w:p>
    <w:p>
      <w:r>
        <w:t>黑胖子这样大概抚摸了几分钟，把手拿了出来，我一看，那几根粗短的指头都是湿湿的，看来我女友流了不少淫水。</w:t>
      </w:r>
    </w:p>
    <w:p>
      <w:r>
        <w:t>黑胖子把指头放到嘴里含了一会，摇摇头，嘴里念叨着：「操！这么爽的一个小妞，搞一夜该有多美！」</w:t>
      </w:r>
    </w:p>
    <w:p>
      <w:r>
        <w:t>含完手指上的淫水，黑胖子又把手伸到我女友的裙子里去，但这次他却非常小心，边看我女友，边低头看裙子里的情况。</w:t>
      </w:r>
    </w:p>
    <w:p>
      <w:r>
        <w:t>过了一会，他把左手也伸了进去，然后我就听到他自言自语：「妈的！总算弄进去了。」</w:t>
      </w:r>
    </w:p>
    <w:p>
      <w:r>
        <w:t>我还不知道他说的是什么意思，正纳闷呢！看他的胳膊放那不动，似乎只是手指在动，而我女友的眉头皱了起来，嘴里也「嘤」的一声，脸色变得潮红。我一下子明白了，这个死胖子肯定是把他的手指伸进了我女友的小穴里！</w:t>
      </w:r>
    </w:p>
    <w:p>
      <w:r>
        <w:t>黑胖子只玩了一会，我女友的身体就开始微微颤抖，大概她还以为自己在做春梦吧！这时外面人声喧杂，也许是快到码头了，黑胖子看了看挂钟，骂了一句什么，不舍地把手拿了出来，那手上亮晶晶的，我女友肯定流了很多。</w:t>
      </w:r>
    </w:p>
    <w:p>
      <w:r>
        <w:t>我想：还好还好，没出什么事。</w:t>
      </w:r>
    </w:p>
    <w:p>
      <w:r>
        <w:t>我摇了摇女友，把她喊醒，她睁开眼睛，脸红红的，可爱极了！</w:t>
      </w:r>
    </w:p>
    <w:p>
      <w:r>
        <w:t>「到了么？」女友问我，一脸茫然的样子，大概还沉醉在梦里吧！</w:t>
      </w:r>
    </w:p>
    <w:p>
      <w:r>
        <w:t>从沉家门坐快艇到普陀山，很快就到了，我和女友买了票进去，正准备进山门，呼啦啦围上来好几个男人，原来是问我们要不要导游？我看他们都长得五大三粗的，却来做导游，实在是哭笑不得。</w:t>
      </w:r>
    </w:p>
    <w:p>
      <w:r>
        <w:t>那几个爷们都被我女友清纯性感的样子吸引，厚着脸皮围着我们转，几只毛毛草草的大手还故意扯来扯去，我分明看到一只粗糙的大手在女友很有弹性的屁股上拍了一下，看到女友只是张惶失措地紧紧拉着我而没有生气，趁我不注意，他又在女友的大腿上揩了一把。</w:t>
      </w:r>
    </w:p>
    <w:p>
      <w:r>
        <w:t>好不容易摆脱了那些爷们导游，我和女友自由自在地开始了我们的普陀山之行。</w:t>
      </w:r>
    </w:p>
    <w:p>
      <w:r>
        <w:t>普陀山最有名的还是紫竹林和南海观音，女友又是烧香又是拜佛，一副很虔诚的摸样。我说意思意思就好了，她笑笑说：「你不拜就等我好了，我还要给家人求平安，给父母求健康呢！」</w:t>
      </w:r>
    </w:p>
    <w:p>
      <w:r>
        <w:t>女友因为穿着超短裙，那截白白的大腿显露在阳光下，吸引了不少游客的目光。忽然我看到一个熟悉的身影跟在我女友身后，原来又是那个黑胖子！只见女友走到哪，那个胖子都跟到哪，有时还趁人多的时候在女友身边挤来挤去，而女友丝毫没有注意到，只顾一心的拜佛。</w:t>
      </w:r>
    </w:p>
    <w:p>
      <w:r>
        <w:t>我心想：你烧香求平安，不知道有多少人烧香想做我呢！呵呵……我还是等吧！</w:t>
      </w:r>
    </w:p>
    <w:p>
      <w:r>
        <w:t>从紫竹林到南海观音再到普济寺，一圈下来总算拜完了。我和女友于是在沙滩上玩沙子、玩海水、照相，因为兴致很好，女友连海水溅湿了Ｔ恤都不知道，那苗条可爱的曲线玲珑剔透。看她那纯洁的摸样，我真想来个饿虎扑食。</w:t>
      </w:r>
    </w:p>
    <w:p>
      <w:r>
        <w:t>看看已经下午四点了，我和女友准备回去了，休息好后，明天还要去宁波北仑看女排比赛呢！</w:t>
      </w:r>
    </w:p>
    <w:p>
      <w:r>
        <w:t>谁知到了山门口，还有一座庙，是保佑归途平安的，听说很灵，女友非得拉着我去烧香，再拜拜佛。那里人不多，我对女友说，在庙门口看风景等她。</w:t>
      </w:r>
    </w:p>
    <w:p>
      <w:r>
        <w:t>庙是个四合院的造型，中间是院子，四周是禅房。女友进去后点了三柱香，正要上香，旁边一个留着灰髯的老和尚说：「女施主，是否求平安呢？」女友点点头说：「是啊！」</w:t>
      </w:r>
    </w:p>
    <w:p>
      <w:r>
        <w:t>老和尚笑笑说：「求平安可不是这么简单的。」</w:t>
      </w:r>
    </w:p>
    <w:p>
      <w:r>
        <w:t>女友很奇怪，问：「那要怎么样呢？」</w:t>
      </w:r>
    </w:p>
    <w:p>
      <w:r>
        <w:t>老和尚说：「烧香只是其中的一个环节，最好呢，是喝圣水，然后诵经，那么佛祖一定会保佑你平安的。」</w:t>
      </w:r>
    </w:p>
    <w:p>
      <w:r>
        <w:t>女友说：「是吗？可我不懂啊，你能教我怎么做吗？」</w:t>
      </w:r>
    </w:p>
    <w:p>
      <w:r>
        <w:t>老和尚点点头，指着香炉对女友说：「请上香。」</w:t>
      </w:r>
    </w:p>
    <w:p>
      <w:r>
        <w:t>因为我在庙门口，所以老和尚和我女友说的话听不大清楚，但看到那个老和尚，不知道什么原因，总感觉不大舒服。那个老和尚，下巴留着灰髯，三角眼，穿一身旧袈裟，个子不高，脸上皱纹横生，看样子大概六、七十岁的摸样了，给人一种奸诈的感觉。</w:t>
      </w:r>
    </w:p>
    <w:p>
      <w:r>
        <w:t>烧完香，老和尚向我女友一鞠，说：「施主，请随老衲来。」</w:t>
      </w:r>
    </w:p>
    <w:p>
      <w:r>
        <w:t>女友问他：「诵经大概要多长时间啊？我男朋友在门口等我呢！」</w:t>
      </w:r>
    </w:p>
    <w:p>
      <w:r>
        <w:t>「噢，大概要半个钟头。不碍事，老衲去跟他说。」</w:t>
      </w:r>
    </w:p>
    <w:p>
      <w:r>
        <w:t>说着，女友和老和尚就朝我走来：「你是这位女施主的男朋友吧？她要去诵经保平安，大概要半个钟头，你在这等她吧！切记，诵经时不可随意打断，否则没有丝毫效果。所以，你不要乱闯，好吗？」</w:t>
      </w:r>
    </w:p>
    <w:p>
      <w:r>
        <w:t>我看看女友，说：「不要诵经了，烧过香就好了。」再看女友一脸的祈求，我叹口气：「哎，好了，你快点啊！」</w:t>
      </w:r>
    </w:p>
    <w:p>
      <w:r>
        <w:t>女友顿时笑了，过来亲我一口，说：「你真好，在这等我啊！」我点点头。</w:t>
      </w:r>
    </w:p>
    <w:p>
      <w:r>
        <w:t>看女友和老和尚进去了，心想看那老和尚装模作样肯定不是什么好东西，不让我看，我偏要看！于是，我悄悄跟在他们身后。</w:t>
      </w:r>
    </w:p>
    <w:p>
      <w:r>
        <w:t>老和尚把我女友引到偏院里的一间禅房，然后就到另一间屋端了一碗水出来给我女友，随手就把门给关上了。</w:t>
      </w:r>
    </w:p>
    <w:p>
      <w:r>
        <w:t>我赶紧出去，好不容易绕到那座禅房的后面，那刚好有个窗户，我一看，女友刚喝完那碗水，她一边皱眉，一边说：「怎么这圣水有点苦啊？」</w:t>
      </w:r>
    </w:p>
    <w:p>
      <w:r>
        <w:t>老和尚说：「呵呵，施主不知道，这圣水中含有雨水、雨露、草药等，不是看你求平安心切，一般人根本喝不到的。好了，施主请脱鞋上禅塌。」</w:t>
      </w:r>
    </w:p>
    <w:p>
      <w:r>
        <w:t>其实所谓的「禅塌」就是一张床而已，上面有个毡垫、一个枕头一床被子，看来像是老和尚平常诵经休息的地方。</w:t>
      </w:r>
    </w:p>
    <w:p>
      <w:r>
        <w:t>女友脱了鞋上床，老和尚也跟着脱了鞋。</w:t>
      </w:r>
    </w:p>
    <w:p>
      <w:r>
        <w:t>「请照我的样子做。」</w:t>
      </w:r>
    </w:p>
    <w:p>
      <w:r>
        <w:t>老和尚盘腿坐在床边面对着墙，女友也学他的样子坐下来面对墙壁，这么一来，女友穿的牛仔超短裙便滑到了大腿边，那样子，真是诱人犯罪。</w:t>
      </w:r>
    </w:p>
    <w:p>
      <w:r>
        <w:t>老和尚随即站起来，蹲在我女友身后，抓住女友的双手说：「双手要合上，眼睛闭上。对，全身放松，肩膀、背、腰都放松。」说着，他一双枯瘦的手在我女友的肩头、背部都拿捏了一遍，最后把手放到了女友的腰上拿捏。</w:t>
      </w:r>
    </w:p>
    <w:p>
      <w:r>
        <w:t>女友平常最怕我揉捏她的腰了，现在老和尚在那里拿捏，只见女友咬着嘴唇强自忍着不让自己发出声来。</w:t>
      </w:r>
    </w:p>
    <w:p>
      <w:r>
        <w:t>老和尚捏了一会，见女友没有反抗，就把身体靠上去，靠到我女友的背上，嘴在我女友耳边轻声说着：「对了，全身放松，心无杂念，心中有佛祖，无私天地宽。照我说的轻声在心里默念。」</w:t>
      </w:r>
    </w:p>
    <w:p>
      <w:r>
        <w:t>老和尚的声音本来就小，又是在我女友耳边说话，好像故意在女友耳边吹气一样。这样一来，加上他在我女友腰部的动作，女友的欲望似乎被牵动得无法忍受了，她小脸红扑扑的，呼吸也变得急促起来。</w:t>
      </w:r>
    </w:p>
    <w:p>
      <w:r>
        <w:t>老和尚感觉到了我女友身体的变化，于是拿捏在腰上的手更加老练地拿捏着那些敏感的穴位，慢慢地，我看到女友的身体也逐渐软了下来，靠到了老和尚的身上。</w:t>
      </w:r>
    </w:p>
    <w:p>
      <w:r>
        <w:t>我有些奇怪，女友怎么三两下就被老和尚给勾引到这个地步？平常她都是很坚决地制止我的深入行动的。</w:t>
      </w:r>
    </w:p>
    <w:p>
      <w:r>
        <w:t>就在我纳闷的时候，老和尚已经把手从女友腰部向上转移了，直接摸到了女友丰满的乳房上面揉搓着，而女友闭着双眼，嘴里嘤嘤着，似乎在说不要。这下看得我热血沸腾，小弟弟猛的窜了起来。</w:t>
      </w:r>
    </w:p>
    <w:p>
      <w:r>
        <w:t>老和尚摸了半晌，说：「这进口的东西就是好啊，用在这种小美女身上，真是值得啊！」现在我才知道，原来女友被老和尚下了药！</w:t>
      </w:r>
    </w:p>
    <w:p>
      <w:r>
        <w:t>「妈的！这小妞真是极品吶！临老了，还能享受到这样的货色，真是没有白活了。」老和尚似乎很得意，手上不禁大力了些，女友「啊」的一声叫了出来。</w:t>
      </w:r>
    </w:p>
    <w:p>
      <w:r>
        <w:t>「哈哈！小妞受不了了？」老和尚索性把女友的Ｔ恤脱了下来，便露出了女友白白的缎子似的皮肤和她的黑色蕾丝胸罩。</w:t>
      </w:r>
    </w:p>
    <w:p>
      <w:r>
        <w:t>在禅房中，一个老和尚怀里抱着一个只戴着胸罩的青春靓丽女孩，那情景真是难以想象！</w:t>
      </w:r>
    </w:p>
    <w:p>
      <w:r>
        <w:t>老和尚抱着女友光洁柔软的美好身躯，嘴里「嘿嘿」的笑着，左手直接把乳罩推了上去，看了看女友圆润丰满细腻的乳房，咽了口气，不客气地揉搓起来；而右手则顺势放在了女友滑滑的大腿上，拨开女友的蕾丝小内裤，玩弄着女友新鲜而青春的迷人小穴。</w:t>
      </w:r>
    </w:p>
    <w:p>
      <w:r>
        <w:t>这样玩了一会后，老和尚把已经没有反抗力量的女友放倒在床上，把她的乳罩、牛仔短裙和黑色蕾丝内裤都脱了，欣赏了一会女友的完美裸体，然后用他枯瘦的手把我女友全身都抚摸了一遍，嘴里说着：「滑，就是滑，这小妞真他妈的爽啊！」</w:t>
      </w:r>
    </w:p>
    <w:p>
      <w:r>
        <w:t>说完，老和尚下了床，走进里屋拿出一个便携摄像机，看来是要把我女友的裸体给摄下来。女友的脸已经潮红潮红的了，眼睛闭起，嘴里还哼哼着，看到平常文静大方的女友现在这个样子，真是让我不敢相信。</w:t>
      </w:r>
    </w:p>
    <w:p>
      <w:r>
        <w:t>我想，这个老和尚也许就是玩玩而已，不能怎么样的，那么大年纪，估计也不管事了，还是看看吧！</w:t>
      </w:r>
    </w:p>
    <w:p>
      <w:r>
        <w:t>只见老和尚已经脱了袈裟和小白裤头，干瘦的身体好像就剩下了骨头了，他爬上床，拿着摄像机仔仔细细地把女友从头拍到脚，又把女友两腿分开，专门拍了她的小穴大特写，之后又把女友摆了几个淫荡的姿势拍了下来。</w:t>
      </w:r>
    </w:p>
    <w:p>
      <w:r>
        <w:t>拍完，他看看墙上的挂钟，然后对着还被迷幻的女友说：「小美人，等不及了吧？和尚爷爷马上就来让你爽一下。哈哈！」我这才发现，他的大鸡巴居然已经勃起来了，似乎比我的还要大、还要黑。</w:t>
      </w:r>
    </w:p>
    <w:p>
      <w:r>
        <w:t>老和尚把女友两条修长的玉腿分开，露出她粉红色的樱桃般的小穴，一张老嘴毫不留情地就凑了过去，「呼哧呼哧」地吃着女友流出的透明爱液。女友无法抑制地又开始哼哼起来，那声音，撩拨得我掏出了自己的大鸡巴不停地套弄着。</w:t>
      </w:r>
    </w:p>
    <w:p>
      <w:r>
        <w:t>「小姑娘还满敏感的嘛！」老和尚说着，双手用力地揉搓着女友柔软挺拔的乳房，还不时地用手捏住女友可爱的粉嘟嘟的乳头，同时亲着女友的樱桃小口，把女友柔柔的细软舌头吸了出来，放到自己的嘴里来回地吸吮着。</w:t>
      </w:r>
    </w:p>
    <w:p>
      <w:r>
        <w:t>女友换了一个人似的，那双修长的玉腿夹住了老和尚干瘦的腿，雪白的屁股来回蠕动着，手也在老和尚皱巴巴的背上四处抚摸。</w:t>
      </w:r>
    </w:p>
    <w:p>
      <w:r>
        <w:t>「怎么？真的等不及了？想要我的大鸡巴么？」老和尚对着女友玉琢般完美的脸庞，一只手从女友平坦光滑的小腹滑了下去，摸到女友的阴核，有经验的抚摸着。这下女友更受不了了，小嘴张开，却没有发出声音，彷佛僵住了一般。</w:t>
      </w:r>
    </w:p>
    <w:p>
      <w:r>
        <w:t>老和尚用舌头舔了舔女友潮红的脸，嘿嘿淫笑着从我女友身上爬了起来，跪在她雪白的大腿前，用手把她的屁股抬起来，顺手扯过汗孜孜的枕头垫在下面，把女友两条修长圆润的腿竖起来用肩膀扛住，拿着自己又黑又粗的大鸡巴在女友粉红色的小穴外面蹭来蹭去。</w:t>
      </w:r>
    </w:p>
    <w:p>
      <w:r>
        <w:t>不一会，大鸡巴就沾满了女友的淫水，接着他用手分开女友紧紧的美丽的小穴，把龟头顶在女友未经人事的小穴上，女友粉红色的新鲜小穴就这样紧紧包裹着那老和尚的大鸡巴的龟头。</w:t>
      </w:r>
    </w:p>
    <w:p>
      <w:r>
        <w:t>老和尚抱住女友柔软的细腰，慢慢地把屁股向前压去，他的鸡巴已经开始进入我女友新鲜的小穴里了，女友的淫水都被挤到流了出来。</w:t>
      </w:r>
    </w:p>
    <w:p>
      <w:r>
        <w:t>眼看老和尚的大鸡巴进去一半了，我正想制止他，他突然停了下来，「怎么进不去了？难道这小妞还是个处？嘿嘿，老和尚我命不错啊！妈的，干死你个小骚娘！」</w:t>
      </w:r>
    </w:p>
    <w:p>
      <w:r>
        <w:t>我看老和尚要动真家伙了，心想绝不能让女友被这个老淫棍得手。我正准备喊，突然听到禅房右面发出轻微的「喀嚓」一声，我转头一看，有一个大脑袋在右面偏窗闪了一下，似乎还有人在观看这场意外发生的超刺激Ａ片，而且我好像在哪见过那个人，很面熟。</w:t>
      </w:r>
    </w:p>
    <w:p>
      <w:r>
        <w:t>我正寻思呢，只听女友「喔」的一声，我一看，老和尚的大鸡巴已经彻底地插入女友那新鲜的处女小穴里了，一丝丝处女血随着老和尚的抽插伴随着女友的淫水流出来。</w:t>
      </w:r>
    </w:p>
    <w:p>
      <w:r>
        <w:t>老和尚似乎吃了壮阳药一般，看到女友的处女血丝，越干越来劲，发出「吧唧、吧唧」的声音，女友被干得哼哼唧唧，那情景淫荡极了！</w:t>
      </w:r>
    </w:p>
    <w:p>
      <w:r>
        <w:t>我当时血就涌上来了，心里想：操你大爷！一时疏忽就他妈的后悔也来不及了。</w:t>
      </w:r>
    </w:p>
    <w:p>
      <w:r>
        <w:t>可想归想，我也受不了这种刺激，毕竟头一次看到别人在我面前活生生地做爱，而女人竟然还是我至爱的女友！我的手套弄鸡巴的速度也越来越快，当看到女友那被撞得颤巍巍的乳房时，终于忍不住「噗哧」射了出来。</w:t>
      </w:r>
    </w:p>
    <w:p>
      <w:r>
        <w:t>再一看屋里，老和尚毕竟年纪大了，干了几分钟就开始流汗了，女友身上也因为兴奋而出了一些细密的汗水，显得更加性感。</w:t>
      </w:r>
    </w:p>
    <w:p>
      <w:r>
        <w:t>老和尚大概累了，终于忍不住爬到了女友身上继续抽插，阴囊一下一下撞击着女友湿湿的阴部，干瘪的胸挤压着女友丰满的乳房，眼睛盯着女友因迷离而格外娇艳的面孔。</w:t>
      </w:r>
    </w:p>
    <w:p>
      <w:r>
        <w:t>这样过了一会，只听老和尚哼了一声，随即大鸡巴猛烈地抽插了几下，身子抖了抖就趴在女友身上不动了。我知道，这老小子肯定是发泄完了，把精液射到我亲爱的女友子宫里了。</w:t>
      </w:r>
    </w:p>
    <w:p>
      <w:r>
        <w:t>老和尚在女友身上躺了一会，起来穿好衣服，把女友的包打开，拿出女友的身份证和学生证，又取出手机拿到里屋，过了一会又放回女友的包里。然后从里屋取了点水泼在女友脸上，拍着女友的红潮渐去的脸蛋说：「起来吧，小美女，还想让我干你么？」</w:t>
      </w:r>
    </w:p>
    <w:p>
      <w:r>
        <w:t>女友好像还没有清醒过来，手捂着头，眼睛睁开了，还不知道是怎么回事，问：「怎么了？我睡了吗？」骤见老和尚色迷迷地看着自己，才发现自己全身光溜溜的没有穿衣服。</w:t>
      </w:r>
    </w:p>
    <w:p>
      <w:r>
        <w:t>女友「噢」的叫了起来，一手遮住白嫩的丰满的乳房，一手指着老和尚说：你……你……你把我怎么了？」</w:t>
      </w:r>
    </w:p>
    <w:p>
      <w:r>
        <w:t>看着快要哭出来的女友，老和尚不紧不慢地拿出摄像机，打开递给女友说：「你自己看看吧！」女友接过来看了一会，捂着脸就哭了。</w:t>
      </w:r>
    </w:p>
    <w:p>
      <w:r>
        <w:t>老和尚摸了女友的乳房一把，说：「你别哭了，哭有什么用呢？刚才你也享受了，不也挺快活的吗？高瑗瑗同学。」</w:t>
      </w:r>
    </w:p>
    <w:p>
      <w:r>
        <w:t>女友一听，顿时惊讶地看着老和尚，泪水还在脸上挂着。</w:t>
      </w:r>
    </w:p>
    <w:p>
      <w:r>
        <w:t>「嘿嘿，告诉你，你的姓名、身份证号、籍贯、大学名称、年纪、手机号我这都已经记录下来了，你最好给我乖点，懂么？不然我把你的三级写真到处发一发，你想想后果会怎么样？」</w:t>
      </w:r>
    </w:p>
    <w:p>
      <w:r>
        <w:t>女友从小到大都没有经历过这种事情，尤其因为家庭环境，很爱面子，于是带着哭音说：「求你了，放我一次吧！你都已经把我给毁了，不要让我的家人和同学知道好吗？」</w:t>
      </w:r>
    </w:p>
    <w:p>
      <w:r>
        <w:t>「那要看你怎么做了，明白吗？告诉你，以后你的手机号不许换，我的电话不能挂，而且，要听我的话。如果不听话，你该知道后果的。」女友委屈地点点头。</w:t>
      </w:r>
    </w:p>
    <w:p>
      <w:r>
        <w:t>老和尚让女友穿好衣服，之后对女友说：「其实做爱没有什么的，想开了，那只是一种快乐，你以后要是懂得了这个道理，还得谢我呢！哈哈……来，小美人，亲一个。」边说，老和尚边把手伸到女友腿间一阵乱揉，女友不敢反抗，脸娇羞得不敢抬起来，只在那里哼哼。</w:t>
      </w:r>
    </w:p>
    <w:p>
      <w:r>
        <w:t>摸了一会，老和尚似乎又被我可爱的女友引发了淫欲，他把赤裸的女友推到禅房内的书柜旁边，让女友背对着他，拍着女友雪白圆润的臀部，似乎又找到了感觉，迅速掏出自己身经百战的阳具，对准了女友湿润的甜蜜小穴，因为女友的小穴内还有老和尚的精液没有流干净，那大鸡巴毫不费力地就插了进去。</w:t>
      </w:r>
    </w:p>
    <w:p>
      <w:r>
        <w:t>女友毕竟因为才刚刚被这老和尚破处，药劲过后，下体难免有些酸痛，因为老和尚的抽插忍不住「噢」的喊了一声，随即身体发软，不由自主地颤栗起来。</w:t>
      </w:r>
    </w:p>
    <w:p>
      <w:r>
        <w:t>「你这小骚娘，不干你真是浪费啊！这么好的咪咪和嫩屄，怎么能白白地虚渡光阴呢！」老和尚边干边说着淫荡的话，而女友似乎也被老和尚抽插得有了感觉，闭上眼睛，嘴里哼哼着，彷佛很陶醉。</w:t>
      </w:r>
    </w:p>
    <w:p>
      <w:r>
        <w:t>「我就说吧，没有人不爱这个的，看你那浪浪的样子就知道了，以后干你的人多了，别忘了我是你的第一个男人啊！哈哈哈……」</w:t>
      </w:r>
    </w:p>
    <w:p>
      <w:r>
        <w:t>老和尚嘴里说着，下面却卖力得很，因为他知道时间不多了，每一次都把那大鸡巴整个地干进我女友嫩嫩的小穴里，那「啪啪」的声音搞得我心烦意乱，真想和那老和尚一起好好地把女友玩弄个够。</w:t>
      </w:r>
    </w:p>
    <w:p>
      <w:r>
        <w:t>「好了，快出去吧，要不是时间到了，非得再干你一次不可。这个你就给我当作纪念好了，毕竟是第一次嘛！嘿嘿……」老和尚拍了拍女友雪白的屁股，顺便拾起女友的小裤头揣在怀中。</w:t>
      </w:r>
    </w:p>
    <w:p>
      <w:r>
        <w:t>我一见，赶紧跑到庙门口，装作若无其事的样子坐在门口。</w:t>
      </w:r>
    </w:p>
    <w:p>
      <w:r>
        <w:t>过了一会，只见老和尚陪着女友出来了，女友低着头，一句话不说。老和尚对女友鞠躬说：「阿弥陀佛，女施主慧根很高，与我佛有缘，望以后常来。」</w:t>
      </w:r>
    </w:p>
    <w:p>
      <w:r>
        <w:t>我在心里骂着：你个老秃驴，得了便宜还不知足！拉着女友就走，只见女友匆忙之间，牛仔超短裙少扣了一个扣子，露出了她雪白臀部的肥美肌肤。我摇摇头，心里还在骂着自己。</w:t>
      </w:r>
    </w:p>
    <w:p>
      <w:r>
        <w:t>回头一看，来的时候在船上休息室遇见的那个黑胖子就在后面跟着我们，我心里登时咯登一下，想起来了，原来偷看禅房的另一个人就是这个黑胖子！那么他跟了我们一天了，看来也不是什么好鸟，路上还要小心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