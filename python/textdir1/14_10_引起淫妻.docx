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引起淫妻</w:t>
      </w:r>
    </w:p>
    <w:p>
      <w:r>
        <w:t>〔老公，起来了，一会再不出门该迟到了………〕，在老婆的催促声中，我睁开了睡意朦胧的双眼，模糊的视线里，看到老婆丰满的身影，穿着粉色的吊带睡裙，匆忙的在老婆脚下棉质居家拖鞋的踢踏声里，打开卧室的木门，向洗手间跑去。经管刚醒视线模糊，但依然可以看到老婆裸露在睡衣之外的肢体，那抹白嫩光滑散发着熟女风味的诱惑………我一丝不挂的躯体，在毛巾被的遮盖下，适应着久睡初醒的不适，脑海中回味着妻子赤裸躯体的曼妙滋味。</w:t>
      </w:r>
    </w:p>
    <w:p>
      <w:r>
        <w:t>随着我在床上伸展躯体的翻动，毛巾被里泛起一缕混合着男女下体气味的风骚，这缕气息，唤醒了我久睡沉迷的思绪。看着床下地板上凌乱的扔着的五六团纸巾，上面干涸的淡黄色液体，记录着我昨夜与妻子的水乳交融。我与妻子结婚十四年了，感情和谐，一起体味着从激情到平淡的性路历程。我今年三十七岁，妻子三十五。经管心里对平淡的交合已经乏味，但我能感受到妻子随着年龄的增长，对性的渴求也日益增长，而我也对性的快乐沉迷不已。在这种乏味而又无法缺少的氛围里，日复一日我们随着时光的舞步流转着岁月的音符………我大学毕业后就接手了家里的食品批发生意，第二年经人介绍，认识了那时还在单位做科员的妻子，第一次见面是在妻子姑姑的家里，妻子白嫩幽深的乳沟，娇好圆润的面容，一下就吸引住了我的心。之后半年左右我们就走进了婚礼的殿堂。之后有了儿子，由于父母的房子大，孩子一般都是住在我们双方老人的家里，岁月匆匆，转眼间就是十多年的时光。由于没有孩子的牵绊，我和妻子也尝试着不同的性爱体验，制服，捆绑，道具，肛交………但岁月的消磨，每一种经历都经过了刺激到平淡的过程，心中难免会有淡淡的无奈感，好在忙碌的生活节奏，冲淡了性方面的对新鲜感的需求。</w:t>
      </w:r>
    </w:p>
    <w:p>
      <w:r>
        <w:t>养足精神伸了个懒腰，翻身起床。穿上扔在床边的短裤，踢踏着拖鞋向卫生间走去。这时妻子已经洗漱完，画完妆盘好头发，穿着睡裙腰里记着围裙，在厨房的操作台前忙碌的准备着早餐〔老公洗漱完，穿好衣服，咱们就走吧，约好了，去晚了不好。〕，〔知道了，老婆。〕，一边回应着妻子的话语，一边动作着。</w:t>
      </w:r>
    </w:p>
    <w:p>
      <w:r>
        <w:t>洗漱完，穿好衣服，与妻子对面坐在厨房的餐桌两边，一边吃着妻子准备的早餐，一边闲聊着今天的日程。近几年，由于经济大环境不景气，生意也不如前几年好做了，外面大客户赊欠的货款太多，最近资金链已经运行不动了，今天招待的就是外县的两个客户，老王和老李，打算协商一下，把他们拖欠的货款二十几万收回来。周一的时候与他们订好今天周末时在饭店见面，正好周末他们也要来哈市。</w:t>
      </w:r>
    </w:p>
    <w:p>
      <w:r>
        <w:t>为了把他们招待的细致舒服，以把货款收回来，我们夫妻特意商量了很久，最后为了表达重视，我们还决定夫妻二人一起去。</w:t>
      </w:r>
    </w:p>
    <w:p>
      <w:r>
        <w:t>用过早餐，我的衣服早已穿好，短袖衬衫，灰色的西裤，坐在客厅的沙发上，浏览着手机上的资讯，等着妻子在卧室内换衣服，想到妻子现在脱掉睡裙，裸露的白嫩丰满的躯体，要是十多年前，我一定进去看个够，呵呵，现在闭着眼睛，都知道妻子的左阴唇上有几颗痣了。〔老公，你看这样穿怎么样？〕，随着高跟鞋踩击地板的哒哒声，换好衣服的妻子，站在了我对面茶几前的地板上。经管已经对妻子熟悉无比，但我还是被妻子今天的穿着打扮所吸引，妻子属于丰乳肥臀，大腿粗圆白嫩的类型。栗色的长发一丝不乱的盘在脑后，在发髻上斜插着一只水晶发钗，光洁的额头，圆润的面庞，由于保养细致，没有一丝岁月的瑕疵。圆润的鼻头，秀气的鼻翼微微翕动，妻子的嘴唇微厚，涂抹着红色的唇膏，让人的视线，一下就为之吸引，白嫩的耳垂上挂着白金耳坠，在客厅的灯光下，闪烁着诱人的光彩………</w:t>
      </w:r>
    </w:p>
    <w:p>
      <w:r>
        <w:t>妻子上身穿着一件纱袖的黑色长袖靓衫，Ｖ领里透露出被淡紫色胸罩紧紧包裹的白皙乳沟，一条白金的项链系在妻子白嫩的颈间，蓝色水晶的链缀深陷在妻子的乳沟之间。夏季为了凉快，妻子一般都是穿一条紫色的丁字内裤，外面为了避免走光，穿一条乳白色的丝质保险裤，今天在保险裤的外面穿了一条黑色的紧身包臀短裙。包裹着肉色丝袜的丰满大腿让人忍不住想抱在怀里亲吻抚摸………肉感的脚丫上穿着一双黑色漆皮的腕带高跟鞋。黑色的腕带环绕着性感的脚脖，透过鱼嘴处，可以看到妻子被丝袜包裹的脚趾甲上，涂抹着红色的指甲油，被丝袜衬托的更显性感诱人。〔怎么了，老公，不好看吗，要不我再换换？〕，妻子看着我痴呆的样子，一边转着身，一边询问着被妻子性感装扮迷的呆愣的我。〔哦，不是，我老婆太漂亮了，要不咱们做一次，再走，呵呵〕，在老婆的询问下，我回过神来，调笑着羞红了脸颊的妻子。〔讨厌，快走吧，要不该堵车了，迟到了不好。〕，在妻子的催促声里，我挽着妻子走出了家门，我身高一百七十二公分，一百四十斤，妻子一百六十九公分，生完孩子后圆润了，一百五十斤，但配上身高，不显臃肿，反而更显肉感成熟。由于妻子穿着高跟鞋，盘着发，所以相携着走着，反而比我略高一筹。来到楼后的车库，我开着车，妻子坐在副驾驶的位置，向着订好的饭店驶去。路上我联系了老王和老李两人，告知他们饭店的地址和包房号码，他们离得近，估计得先到，然后，我就载着妻子混入了川流不息的车海………</w:t>
      </w:r>
    </w:p>
    <w:p>
      <w:r>
        <w:t>和老婆到达了与老王两人订好的饭店，停好车，我和妻子在服务生的引领下，进入了预订的包房，这时老王两人已经先到了，正坐在餐桌边的长条沙发上，吸烟闲聊着。进入包房后，我示意服务生上菜，然后关上包房的木门，和妻子一起与起身的老王两人，互相寒暄着。老王和老李都是六十多岁，在他们当地经营食品批发部，由于县城不大，所以两人来市里办事时，总是结伴同行。在我上大学时，他们就与我家有生意往来，也算是我们家的老客户了。老王一米五几，个头不高，一百一十斤左右，秃顶干瘦。老李则相反，一米八五的身高，一百八十多斤，虽也秃顶，但长得四方大脸，身材壮实。老王虽然长得猥琐，但心眼颇多，眼神总是闪烁不定，好似总是在算计着什么。老李则性格火爆，思维简单。估计是他们老哥俩性格互补，才会凑到一起，而且关系还不错，这从有一次酒桌上，他们和我吹嘘，一起在市里睡女人，就可以看出来，老王那次可能喝多了，还搂着我的肩膀，对我说着，〔大侄子，小姑娘，没意思，还是玩结婚的老娘们，刺激，呵呵。〕，当时不知是不是，我也有些醉的缘故，一边和老王说笑着，一边我竟然在心中出现了，妻子的面容，当时鸡巴竟然硬了。回到家后狠狠的折腾了一番妻子，心里竟然想象着，白嫩丰满的妻子，被猥琐干瘦的老王压在身下揉辱玩弄的画面………那次，当妻子问起我为何这么勇猛时，我只是推说，酒后想要了，其实我的心里竟然被老头玩弄妻子的画面，撩拨的刺激不已。</w:t>
      </w:r>
    </w:p>
    <w:p>
      <w:r>
        <w:t>脑海里翻腾着胡乱的思绪，嘴上还在与老王两人闲谈着，〔王叔，李叔，百忙之中，还得麻烦你们，太不好意思了，只是最近事多，资金周转实在不方便，你们二位看能不能照顾下小侄，帮我把货款结一下。〕，〔说啥呢，大侄子，多大事呀，侄媳妇都来了，我们俩，不给面子，以后还好意思，来这里吗，呵呵〕，听完我的话，老李首先豪爽的说着，〔你李叔说的在理，不过，就看你今天能不能陪好你你俩叔了，呵呵。〕，老王也在旁边帮衬着。我和妻子一看有门，心里高兴不已，激动的和俩人握着手，这时我回身喊着服务生上菜，转身时，看到俩个老头竟然还握着我妻子的手与妻子聊着天，妻子的面庞有些微红，但又不好抽手，显得有些局促。看着眼前的景象，我的心里不由一动，难道………对于事情的发展，我不由有些担心，还有些说不清的期待。〔王叔，李叔，咱们入席吧。</w:t>
      </w:r>
    </w:p>
    <w:p>
      <w:r>
        <w:t>边吃边聊。〕，听到我的招呼，俩人也不自然的松开了握着妻子的手，妻子也好似松了口气似的，但我发现老王在松手时，暗暗的用他干瘦的手使劲撸了一下妻子抹着鲜红指甲油的嫩手。而妻子也同时微微一颤。我们夫妻，和老王两人围着餐桌相对而坐，推杯换盏的开始了饭局，事后我回想起来，这也是妻子淫乱感受的开始吧………</w:t>
      </w:r>
    </w:p>
    <w:p>
      <w:r>
        <w:t>〔不瞒你说，大侄子，现在我们也不好干呀。〕，老王在干了一杯后摇头说着，〔可不是吗，下面乡镇的小店，也是光拿货不结账，钱也紧呀。〕，老李也摇晃着大脑袋，举着酒杯叹息着。〔要不说，两位叔叔疼我们呢，这么困难还给我结钱，呵呵。〕，我嘴里应付着两人的诉苦，心里想到，（没钱？哪回来市里，也没看你们少找小姐。），这时老王拍着皮包，〔大侄子，支票，我和你李叔都带来了，能不能拿走，就看今天你陪的如何了，呵呵。〕，俩人虽然与我说话，但我感觉到，他们绿色的目光，一直在我妻子的脸庞和白皙的乳沟上梭巡。布满褶皱的脸上，泛着充血的潮红，妻子一直回避着俩人包含深意的目光，偶尔的插着一两句场面话。听到老王绕有深意的话，更是微微一颤。我一边应付着俩人，一边在桌下握了一下妻子的嫩手，让她放松，我感到妻子的手有些凉，但手心滑腻，好似出了汗水。这时妻子有力的反握了我一下，好似下了什么决心，举起酒杯，对着老王两人，〔王叔，李叔，只要你们高兴，今天侄媳妇陪你们喝。我先干一个。〕，说罢，仰头把一杯啤酒干了。可能是喝急了，放下酒杯后，用手捂嘴咳嗽着，我连忙用手捋顺着妻子的后背，〔呵呵，王叔见笑了，青青她不太常喝。〕，〔好，侄媳妇，够意思，来老李，咱们也陪侄媳妇走一个。〕，老王手拍桌子，为我老婆叫着好，然后和老李又干了一杯。之后嘴里喊着痛快。俩人脱了衬衫，光着膀子，点燃一根烟吸着，这边妻子示意我她没事了，让我陪着两人聊天吃菜。我的心里心疼妻子，但一想到两个老头在妻子身体上来回扫视的目光，心里又有几分期待，在酒精和复杂心理暗示的刺激下，我的鸡巴竟然勃起了，在饭店包房餐桌的下面………</w:t>
      </w:r>
    </w:p>
    <w:p>
      <w:r>
        <w:t>随着餐桌上空酒瓶的增加，酒桌上的气氛也热烈放松下来。就餐的几人，在酒精的作用下，说话和行为也随意了不少。以前这种生意上的往来应酬，一般我是不带着妻子一起来的。但这次由于确实等着这比资金周转下来。就餐的几人，在酒精的作用下，说话和行为也随意了不少。以前这种生意上的往来应酬，一般我是不带着妻子一起来的。但这次由于确实等着这比资金周转，妻子不放心，所以执意和我一起过来，但毕竟妻子不常参加这类应酬，所以在老王谈笑着讲了几个黄色笑话后，妻子虽然为了不失礼陪着寒暄着，但体会到了笑话的含义后，圆润的面颊和细嫩的脖颈早已布满了红晕………看着妻子尴尬羞涩，又故作平静谈笑的诱人风情，老王和老李更是双眼放光，就好似两只老狼看到了白嫩的羔羊。</w:t>
      </w:r>
    </w:p>
    <w:p>
      <w:r>
        <w:t>被老婆如此的媚态迷的口水挂在嘴边，都忘了擦一下。只顾呵呵的调笑着妻子。</w:t>
      </w:r>
    </w:p>
    <w:p>
      <w:r>
        <w:t>〔来，大侄子，叔陪你走一个。〕，老李看到妻子身边的我，不好意思的举杯向我敬着酒，我也不想因为一些末节，把今天费心达到的气氛破坏了，所以也略过了他们调笑妻子的环节，举着酒杯回敬着，〔呵呵，客气了，李叔，今天你们高兴的事最大，我先干为敬。〕，〔呵呵，老李，怎么样，我就和你说吗，大侄子是敞亮人，办事靠谱，来叔也敬你一个。〕，老王也顶着泛着红晕的秃顶，冲我举杯干了一个。老王眨着精明的小眼睛，绕有深意的扫视了一眼妻子，眼光在妻子的乳沟间狠狠的盯视了一番。而妻子仿佛有所感觉，不经意间丰满的肉体微微的打了个冷战。然后老王的眼光又扫视了我一下，见我谈笑间没有不满的表示，老王与老李偷偷的对视了一眼，互相猥琐的呵呵一笑。又举杯与我们夫妻寒暄着。</w:t>
      </w:r>
    </w:p>
    <w:p>
      <w:r>
        <w:t>用过餐之后，我和老王两人坐在沙发上点起烟聊着天，虽然刚才老王说了把支票已经带来了，可是到现在，也没见他把支票掏出来，我又不好意思追问，所以只能陪着他们两人闲扯着。由于包房面积有限，所以沙发的对面就是餐桌，于是妻子把一只靠背椅转过来面对着沙发坐着陪着我们聊天。妻子端坐在椅子上，抬起白嫩丰满的大腿左腿压右腿，双手交叠的放在抬起的左腿上，由于双臂的挤压，丰满的乳房向中间聚拢，白嫩的乳肉和幽深的乳沟更显性感迷人，这从老王两人色咪咪的眼神里就可以映照出来，由于裙子长度的缘故，在妻子交叠起两腿之后，左侧的保险裤和丝袜的蕾丝花边，还有整条的大腿，都在我们的视线下一览无余。妻子平时对于走光的细节是很注意的，今天也许是喝了酒的缘故，又因为老王两人虽然色一些，但岁数毕竟和妻子的父亲相当，妻子也就没有多想，但注意到老王两人有如实质的目光，在自己的身子上来回扫过时，还是不经意的把左侧的裙子往下拉了拉。</w:t>
      </w:r>
    </w:p>
    <w:p>
      <w:r>
        <w:t>老王吸了一口烟，抬起干瘦的手臂搂着我的肩膀说到，〔大侄子，你可真有福气，呵呵，你看侄媳妇，要个头要长相，哪个都不缺，这大白腿，一看就是生儿子的相，呵呵〕，老李虽然没有老王的口才和心机，但也是在一边对于我老婆夸赞连连。〔呵呵，哪有啊，王叔，你们太过奖了，我都奔四十的女人了，可没有你们夸的那么好。〕，妻子虽然听出老王两人话语里的歧义，但为了礼节上，还是与两人打着哈哈。又隐蔽的把靓衫的Ｖ领向上提了一下。〔呵呵，这就是你们年纪轻轻不懂了，要说女人最有味道，还是侄媳妇这个岁数，看侄媳妇一定水多肉嫩，能抱着睡一宿，给个神仙都不做，呵呵。〕，〔哎呀，王叔，说啥呢，再说我走了。〕，妻子被老王露骨的话语说的满脸通红，〔呵呵，怕什么，我和你李叔这么大岁数，也不是外人，我们就是羡慕大侄子。对吧，大侄子，哈哈〕，老王两人可能是喝多了，说起话来也没有顾忌，而我为了不得罪他们，也只能尴尬的陪着笑脸。不过看到两人肆意的用言语挑逗着我的妻子，我的心里深埋的对于妻子被别的男人玩弄的想法，借着酒精的作用，也被激发出来，一开始我还极力压制着这种心态，但是它就好像猛兽一样越压制越强烈，最后淹没了我所有的理智和处事准则………</w:t>
      </w:r>
    </w:p>
    <w:p>
      <w:r>
        <w:t>正和老王两人闲扯着，这时老王突然一拍大腿，〔诶呦，你看我这记性，和你李叔出来忘买烟了，你们陪你李叔坐着，我到饭店对面的仓买买盒烟。〕，说着老王就做势要起身，还有求于他，怎么好让他自己去买，我忙拦阻住要起身的老王，〔这样吧老公，你陪着王叔他们，我正好去趟洗手间，顺道出去买回来好了。〕，妻子可能被老王两人刚才说的露骨的话语说的不好意思了，正好想避出去一下，所以就站起身说到，〔你看，那怎么好意思，不用着急啊，侄媳妇。〕，老王就势做了下来。于是妻子转身拿起餐桌上的手包，开门走了出去，我注意到，在妻子背对我们出门时，老王和老李，都贪婪的盯着妻子的丰满的臀部，半张着嘴，流着口水。等到妻子走出包房，把门关上后，老王又递给我一只烟，客气的为我点上，然后和老李交换了一下眼神，猥琐的笑着，对我说到，〔大侄子，明人不做暗事，支票我和你李叔都带来了，但是，看到侄媳妇以后，我们老哥俩，嘿嘿，你知道我们的老伴都不在了，为了儿女也不好续弦了，我和你李叔就喜欢侄媳妇这样，高挑肉头的老娘们，你看，这样让侄媳妇陪我们乐乐，不但货款，而且以后俩叔也就认你家的货。〕，听到老王的诉说，我才明白，原来他是故意找借口把妻子支出去的，我的心里犹豫和期待的感觉参杂着酒精，搅拌在一起，深深的吸着烟，老李看到冷场，也凑过来说着，〔大侄子，我不如你王叔能说，但你放心，今天这事就咱们几人知道，过去就拉倒，我和你王叔这岁数，也不会破坏你们家庭，对吧。〕，想象着老婆丰满的肉体被两个可以做她父亲的老头玩弄，我的最后一丝理智也被欲望的洪流冲走了，摁灭烟头，看着两人，〔好吧，不过一定不能伤害到我妻子，而且我要一直陪着你们三人。〕，听到了我的话语，老王两人顿时眉开眼笑，对我一再的保证，老王笑着说〔呵呵，大侄子，放心，我们爱还爱不过来，哪能伤了你媳妇呢，你今天就和俩叔学着点，怎么玩女人才刺激，呵呵………〕，在两人得意的笑声里，我的鸡巴竟然越来越高的顶着裤子，老王不经意的扫了一眼我的裤裆部位，和老李两人更是哈哈的大笑。〔放心大侄子，叔绝对让你看到，你老婆风骚的样子。保证你以后操也操不够，呵呵。〕。</w:t>
      </w:r>
    </w:p>
    <w:p>
      <w:r>
        <w:t>虽然答应了老王两人的要求，但我的心理，第一次面对这种事，还是忐忑不安，望着包房的木门，既希望它打开，又希望它永远不要被推开………看到我略微有些紧张的样子，老王又笑着给我递了只烟，一想到即将要来临的事情，我的身心既紧张又激动。握着烟的两根手指止不住的微微颤抖着。脑海里充满了妻子被老王两人随意玩弄的各种画面，经管表面上强制的故作着镇静，但内心里对即将发生的一切充满了矛盾纠结的期待………〔呵呵，大侄子放心吧，我和你李叔都是过来人，要不是侄媳妇实在是太撩人了，我们也拉不下脸来说这个，但是保证让你们夫妻今天都舒服，呵呵。〕，老王见大局已定，靠着沙发一边宽慰着我，一边小眼睛乱转，估计是想着一会如何玩弄我的老婆，才不会有遗憾。老李也在旁边不时的说着客气话，但互相搓动的双手，暴露了他激动的心情。</w:t>
      </w:r>
    </w:p>
    <w:p>
      <w:r>
        <w:t>估计他正想象着双手之间是我老婆白嫩柔软的乳房呢。不知情的人一定以为我们谈成了什么生意，正在互相谦让，不过也对，只是讨论的对象是我贤惠丰满的妻子………这时包房的门从外侧打开，妻子拎着手包走了进来。妻子来到沙发前，从手包里掏出两包香烟递给老王两人，〔王叔，李叔，也不知你们抽什么牌子，我买的贵的，你们看看。〕，可能是着急回来，怕老王两人等的着急，所以站着的妻子面颊布满红晕，丰满的乳房高低起伏，微微有些气喘。由于天热身上出汗，在浓郁的香水味里，更参杂了熟女特有的迷人气息。老王可能是觉得面前的女人，马上就要臣服在他干瘦的胯下，所以也没像刚才那么急色，反而装出一副长辈的姿态，起身客气着，〔你看把侄媳妇累的，快歇歇，这烟挺好了，那这样，大侄子我和你李叔下楼结账打车，在饭店门口等你们，你喝酒了，也别开车了。〕，在妻子疑惑的目光中，老王对着老李使了个眼色，就和老李一起走出了包房。</w:t>
      </w:r>
    </w:p>
    <w:p>
      <w:r>
        <w:t>拉着妻子的手坐在沙发上，〔老公这是？一会咱们还要陪王叔他们吗？〕，妻子疑惑的问着，〔老婆，王叔他们刚才说要咱们再陪他们玩一会，你要不舒服就先走吧，我去和他们解释。〕，虽然现在我的心中充满了要看妻子被男人玩弄的欲望，但还是有一些犹豫，所以也没把话说死。〔老公，那他们把钱给了吗？</w:t>
      </w:r>
    </w:p>
    <w:p>
      <w:r>
        <w:t>〕，老婆关切的问着，我故作无奈的摇了摇头，老婆思考了一下，接着说，〔老公，没事，回家也是呆着，今天挺顺利，咱们不能让王叔他们挑理，我陪着你们吧，有事也好商量。〕，看着通情达理的妻子，我的心中想到，老婆呀，你的决定，注定要让你属于我的肉体被两个老头品尝揉弄了。也好，我不是没给过老婆机会，但这是老婆自己选择的，只有走下去了。我的心里自己安慰着自己，在纠结和激动的心情里和老婆挽着手走出包房。问过前台，知道老王两人已经把买完单，我便和妻子一起走出饭店，看到两人已经在路边拦下一台出租车，正站在车边抽着烟，等着我们夫妻。看到我们过来，老王热情的招呼着我们，〔来大侄子，让你李叔坐副驾驶，他知道去哪，咱们三个做后排。〕，同时老王趁着妻子不注意，还对我递了个眼色，看到老王的眼神，我的心里不由一颤，我低头当先坐进了车里，这时老王又把妻子让到了车里，最后自己做了进来。这样就变成了妻子被我们两人夹在中间坐着。妻子好像想到了什么，又往我这边挤了挤，尽量在狭窄的车厢里，与老王拉开了距离。在老李回头看了一下，保函深意的嘿嘿一笑，就转过头指挥司机发动了汽车，向着他指出的目的地驶去。车子行驶了几分钟，我就感到紧挨着我的妻子丰满的身子一颤，接着又有些微微发抖，我装作不经意间注视了一眼后视镜，看到妻子的双手紧紧地攥在一起紧紧的压在大腿上的包臀裙上………后面的细节和对话，有些是事后，妻子对我表述的，为了让院友更直观的了解事态的发展，我就将穿插带入。</w:t>
      </w:r>
    </w:p>
    <w:p>
      <w:r>
        <w:t>原来车子启动不久，老王就把与妻子相邻的手臂垂到了座位下，然后翻转的手掌一下就抚摸在了妻子包裹着丝袜的小腿上，妻子被突发的状况惊的一颤，有意的回避着老王的抚摸，但车厢空间狭小，又怕被司机察觉，所以回旋的空间很有限，老王则是得寸进尺，用手掌紧紧的贴着妻子的肉丝上下来回的抚摸捏弄着，还抬起手掌当着妻子的面，得意的闻着手掌上熟女芬芳的气息。妻子娇羞尴尬的不能自已，只能低头紧紧的攥着双手，老王则不满足于有限的抚摸，收回抚摸妻子肉丝的手臂，从妻子的腰后霸道的伸入，撩开妻子上身背后的薄衫，把手掌伸入妻子的衣服里，抚摸揉弄着妻子腰后和背部柔软嫩滑的暖肉。另一只手又捉住妻子的小腿同时玩弄刺激着妻子的感官………我回头侧望时正好对上老王的目光，老王对我使了个眼神，干瘦的双手加紧了在丰满人妻肉体上的动作，嘴里说着，〔那啥，大侄子，我咋看侄媳妇有点冷呢，你搂着她，别着凉了。〕，妻子听到老王的话身子一紧，而我则心照不宣的伸出手臂把妻子的上身搂进怀里，而目光则若无其事的望着车窗外。这时，妻子由于上身向我倾斜，丰满的臀部也抬了起来，半边下身对着老王敞开了门户，〔老公，不要，啊……，放开呀，啊……〕，妻子在我怀里小声的祈求呻吟着，而我确紧紧的搂着妻子，〔老婆，王叔说只是这样，不会过分的，你要是不高兴，我就让停车。〕，我也小声安慰回应着妻子，听到我的话后，妻子犹豫了一下，就不在撕扯，只是小声的呻吟着，〔啊……嗯………〕，我的耳边充满了妻子无助而诱人的呻吟声。老王看到妻子倒在我的怀中，被我控制住，则欣喜若狂，搓了一下干瘦的双手，就两手配合的在妻子抬起的臀瓣和白嫩的下身开始了动作………</w:t>
      </w:r>
    </w:p>
    <w:p>
      <w:r>
        <w:t>老王霸道干脆的用手伸入了妻子的裙子，穿过贴肉的保险裤，剥开妻子丁字裤细带的阻挡，用手指仔细体会着妻子下体的华润与温暖。揉弄着妻子下体的阴蒂，抚弄着妻子肥厚滑腻的阴唇，感受到妻子肉体的颤抖与紧缩，又突如其然的把中指一钩，深入了曾经只属于我的禁脔……，然后上下回旋的体味探索着妻子阴道壁的褶皱与突起。我被怀中妻子的颤抖与呻吟，刺激的鸡巴挺立，完全不顾，是我的默许才使妻子陷入了如今的窘迫，而是想着妻子的肉体正被一个干瘦的老头玩弄，心里一股酸楚的感觉刺激的我也想淫辱怀中的妻子，我伸手拉开裤链，剥开内裤掏出挺立紫红色的鸡巴，附在妻子耳边说到，〔老婆给我撸鸡巴，快点。</w:t>
      </w:r>
    </w:p>
    <w:p>
      <w:r>
        <w:t>同时粗鲁的吻住了妻子的红唇，勾出妻子的香舌，舔吸咬弄着，妻子无奈的呜呜着，摸着鲜红甲油的白皙玉手覆盖包裹住了我紫红色的粗大鸡巴，上下回旋的套弄着，同时还要承受来自下身如海涛般，连绵不绝的刺激与快感…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