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人妻小莉</w:t>
      </w:r>
    </w:p>
    <w:p>
      <w:r>
        <w:t>我名叫阿吉，刚满25岁，我与我的太太小莉结婚三年了，除了一些遗憾之外，我们有还算不错的婚姻生活。</w:t>
      </w:r>
    </w:p>
    <w:p>
      <w:r>
        <w:t>大约是两年前，我和小莉有一些争执，她将所有的精力花在孩子身上，而冷落了我，就算她不陪孩子的时候，一周有三天她会去教堂做义工，这就是我和小莉起争执的原因。</w:t>
      </w:r>
    </w:p>
    <w:p>
      <w:r>
        <w:t>小莉说她这么做完全是出自一个母亲的本性，我说我也赞成她这么做，但是起码得多留一点时间给我，特别是「上床」时间，而我同是也抱怨，她愈来愈不注意自己的外表了。</w:t>
      </w:r>
    </w:p>
    <w:p>
      <w:r>
        <w:t>当她嫁给我时，她是一个非常有吸引力的女孩，而且才廿一岁，长得也像花花公子中的当月经典女郎一样美丽，有一头又直又长的头发，深情迷人的大眼，天使般的娃娃脸，又长又直的腿和细细的腰，她出现的地方，就是大家目光的焦点。</w:t>
      </w:r>
    </w:p>
    <w:p>
      <w:r>
        <w:t>但是结了婚，生了孩子后，她的体重立刻增加了廿公斤。我鼓起勇气向小莉抱怨她的外形走样了，她开始大哭，我告诉她我很抱歉刺伤了她，但是我是为她好。</w:t>
      </w:r>
    </w:p>
    <w:p>
      <w:r>
        <w:t>她看著我，拭去脸上的泪后说她很抱歉她冷落了我，她还说她要开始减肥了。</w:t>
      </w:r>
    </w:p>
    <w:p>
      <w:r>
        <w:t>第二年，我们的关系改善了，小莉减去了她身上所有多出来的体重，由於运动的结果，她现在看起来比婚前还美，更让人意外的事，她的胸部比以前更大了，为了证明这个事实，她特别去量了三围，现在是35D-22-35。</w:t>
      </w:r>
    </w:p>
    <w:p>
      <w:r>
        <w:t>她的胸部虽然是D罩杯，但是D罩杯看起来还是容纳不下她的大乳房，我认为她起码比D罩杯大一号才对。</w:t>
      </w:r>
    </w:p>
    <w:p>
      <w:r>
        <w:t>为了庆祝小莉的重生和廿三岁生日，我设计了一个只有我和她的拉斯维加斯之旅，我的父母会帮我们照顾小孩，旅途开始时相当不错，第一天我们大啖美食、小赌一场、看精采的秀，小莉穿了不常穿的一件迷你紧身衣，以展现她的身材。</w:t>
      </w:r>
    </w:p>
    <w:p>
      <w:r>
        <w:t xml:space="preserve">这件白色的衣服非常的紧，而且相当地短，她必需相当小心，以免穿帮而露出我买给她的内裤，她还穿了一件相当合身的胸罩，将她的胸部整个托了起来，一个美丽、细腰、长腿、丰乳的女人，吸引了全场人的注意力，她还穿了一双白色细跟的五 高跟鞋，许多人都一直目不转睛的看著她，刚开始时，小莉有些不自在，但是不久后，她开始喜欢这样了。 </w:t>
      </w:r>
    </w:p>
    <w:p>
      <w:r>
        <w:t>在这个时候，我实在说不出口「我们该回去了」这句话。</w:t>
      </w:r>
    </w:p>
    <w:p>
      <w:r>
        <w:t>在表演结束后，我们漫步走回旅馆，经过游泳池，凉风阵阵让人神清气爽，我们找了个没人的角落，我将小莉抱在怀中，轻轻的吻了她，她的反应让我惊讶，她以许久不曾出现的热情回吻我，很显然地，今天欢乐的气氛已经点燃了她的欲望，我能感受到她的舌头在我的口中热情的探索，她的呼吸异常的沉重，当我们的长吻结束，小莉轻声对我说：「我想要你，阿吉。」我回答：「我也是。」她不怀好意的说：「我们可以在这里做吗？」我很惊讶我的妻子居然会提出这种点子。</w:t>
      </w:r>
    </w:p>
    <w:p>
      <w:r>
        <w:t>我以实际的行动回答她，我让小莉的背靠著墙，轻轻吻著她的肩膀和脖子，让她开始兴奋，小莉将一条腿抬了起来，放在一旁的长椅上，她的裙子也因此拉高，露出了内裤，那条高叉又袖珍的内裤几乎盖不住她的阴户，她为了穿这条内裤，还特别修剪了阴毛，我很轻易的拉开内裤的边缘，轻轻抚摸她的阴户，她自然而然的发出了呻吟。</w:t>
      </w:r>
    </w:p>
    <w:p>
      <w:r>
        <w:t>小莉将双眼闭起，把头往后仰，我往四周看了看，确定周围没有其它人会看到我们办事，接著转过头来看著我那美丽又性感的妻子，她正沉醉在我的手指所给她的感觉之中，整个阴户都湿淋淋的，她呻吟著说：「搞我，阿吉。」，我从来也没看过她如些这般的热情。</w:t>
      </w:r>
    </w:p>
    <w:p>
      <w:r>
        <w:t>我拉下我的拉炼，掏出我那早就硬起来的肉棒，拿开原在小莉阴户上活动的手，改让我的龟头在小莉的阴户上磨擦，让她显得更需要我的家伙，她以急促的呼吸低声说：「请干我吧，拜托你。」，这是我第一次听到她说「干」这个字，很明显地，这是她有生以来最需要的一次。</w:t>
      </w:r>
    </w:p>
    <w:p>
      <w:r>
        <w:t>我也一样很需要了，我不能在作弄小莉了，我要用她那又湿又热的小穴，当我将我的龟头插入小莉的穴内，她开始痉孪而且发出叫声，我慢慢地将我的肉棒插进小莉的阴户内，直到我的阴毛碰到小莉那经过修剪的阴毛，在我开始拨起阴茎准备下一步时，我听到了一些声音，而小莉也听到了。</w:t>
      </w:r>
    </w:p>
    <w:p>
      <w:r>
        <w:t>「快点，有人来了。」我说</w:t>
      </w:r>
    </w:p>
    <w:p>
      <w:r>
        <w:t>我从小莉那尚未满足的阴户中拨出我坚硬的阳具，痛苦地将它塞回裤子之中，小莉则放下腿，拉平裙子。</w:t>
      </w:r>
    </w:p>
    <w:p>
      <w:r>
        <w:t>当我们整理好后，一对年轻的夫妻走近我们，他们看到我们时略感惊讶，我想，他们可能和我们一样，想来这里做一样的事情。那名妻子非常漂亮，她看起来比小莉还年轻，有一张可爱的脸，但是身材比不上小莉。</w:t>
      </w:r>
    </w:p>
    <w:p>
      <w:r>
        <w:t>小莉靠著我，说：「我们回去做未做完的事吧。」我想慢慢地满足我饥渴的妻子，所以我先提议去酒吧，小莉不情愿的同意了。</w:t>
      </w:r>
    </w:p>
    <w:p>
      <w:r>
        <w:t>我们喝著酒，忘情的谈论今天的趣事，并且放声大笑，我的性欲一直存在，我很骄傲我的身旁有这么一个美丽的妻子，有人说成熟的女人更有魅力，这句话印证在小莉身上绝对适合。</w:t>
      </w:r>
    </w:p>
    <w:p>
      <w:r>
        <w:t>当我告诉女服务生结帐时，小莉的手立刻紧紧的握住我的手，女服务生问我们，来这里是为了办公事还是来玩的？我开玩笑地告诉她，我是为了庆祝我妻子卅岁的生日。小莉听到这句话时，她的眼光恨不得想杀了我，那女服务生也看出来了，马上向我们为她的问题道歉。</w:t>
      </w:r>
    </w:p>
    <w:p>
      <w:r>
        <w:t>小莉对我的话感到不悦，我很奇怪为什么她会对这种年纪的玩笑而生气，她提醒我，她的外表让她觉得好像回到了少女时代，我告诉她我只是开玩笑而已，她现在比结婚前我们约会的那段日子更美。她怀疑我的说词，也质疑我刚才为什么愣愣的看著那位年轻的妻子，她认为我觉得她太老了，已经没有吸引力了，小莉是不是真的醉了，我不知道，她开始说她要证明她还是有吸引力的。</w:t>
      </w:r>
    </w:p>
    <w:p>
      <w:r>
        <w:t>现在已经很晚了，我告诉她让我们回房间，让我证明她是多么地有吸引力，她说由丈夫口中所说出来的恭维并不可靠，她转身走向后面的酒吧，口中念念有词的说她还年轻。</w:t>
      </w:r>
    </w:p>
    <w:p>
      <w:r>
        <w:t>我问她要去哪里？她告诉我她要证明给我看，她还是很有魅力的。我告诉她不必这么做，她回答这是自尊心的问题，我扶著她，跟她走进酒吧旁的撞球间。</w:t>
      </w:r>
    </w:p>
    <w:p>
      <w:r>
        <w:t>她转过身，轻轻告诉我，她听到撞球间里有人，她跌跌撞撞的走了进去，不久后出来，告诉我，进面有不少人，而且都是黑人，我该告诉她算了，我们回房吧，但是我却冷笑，并且说她没胆子。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