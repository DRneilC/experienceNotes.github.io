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女友纪实</w:t>
      </w:r>
    </w:p>
    <w:p>
      <w:r>
        <w:t>（一）相片</w:t>
      </w:r>
    </w:p>
    <w:p>
      <w:r>
        <w:t>「……我忘记带钥匙了，那我先住在大龟家好了，等你回来我再去找你……自己小心了……嗯……拜！」我失望地跟女友告别，挂掉电话。</w:t>
      </w:r>
    </w:p>
    <w:p>
      <w:r>
        <w:t>凡事就是有那么巧合，本来向公司请了几天假，打算偷偷上来台北，让女友有一个惊喜，谁知到了火车站打给女友时，她反倒到了台中参加研讨会。这下好了，人生地不熟的，又忘记带上女友住处的钥匙，还好大龟可以提供我一个临时休息的地方。</w:t>
      </w:r>
    </w:p>
    <w:p>
      <w:r>
        <w:t>叫了计程车到大龟的住处，从电话中大龟告诉我的，在门口鞋柜中拿出备用钥匙。</w:t>
      </w:r>
    </w:p>
    <w:p>
      <w:r>
        <w:t>「今天你自己随便吃一吃，趁着可怡不在你身边，晚上我再介绍几个妹让你认识。就这样，我先上班了……」大龟在电话中说着。</w:t>
      </w:r>
    </w:p>
    <w:p>
      <w:r>
        <w:t>「你忙吧，我自己来就行了。」我边啃着冷掉了的三明治，边和大龟通着电话。</w:t>
      </w:r>
    </w:p>
    <w:p>
      <w:r>
        <w:t>可怡，也就是我的女友，外表虽不是特别艳丽，但甜甜的笑容却是最吸引我的地方，大学毕业后，就考上北部的学校当上老师，而我必须回南部工作，也因此展开了我们的远距离恋爱。</w:t>
      </w:r>
    </w:p>
    <w:p>
      <w:r>
        <w:t>陈规鸣，绰号大龟，我和可怡的大学同学，也是我的死党之一，为人还算风趣幽默，不过因为太花心了，可怡和他倒是不太对盘，每次两人讲不到几句话就吵了起来，害我被夹在中间当双方的出气桶。</w:t>
      </w:r>
    </w:p>
    <w:p>
      <w:r>
        <w:t>女友及好友都必须上班，我只好从电视柜的抽屉中拿出几片ＤＶＤ来打发时间也算过得去。当我要把花了一下午时间看完的《蜘蛛人３》及《惊奇四超人》</w:t>
      </w:r>
    </w:p>
    <w:p>
      <w:r>
        <w:t>收进抽屉时，抽屉却卡住合不上，嘿嘿，任谁都知道这抽屉底层有玄机，等我拿出仔细一看，原来是一本相簿，我迫不及待地打开来。</w:t>
      </w:r>
    </w:p>
    <w:p>
      <w:r>
        <w:t>只见一个绑马尾的娇小女生，面向着墙壁，看样子是大龟新交的女友，还在娇羞着，想必这就是自拍吧！大龟真有办法，能让交往过的每个女友都对他服服贴贴的，不像可怡，当初说要拍她时，还大骂我变态。</w:t>
      </w:r>
    </w:p>
    <w:p>
      <w:r>
        <w:t>不知女生相貌如何？翻开下一页，只见女生的横条纹上衣只扣上一颗钮扣，素色的白色内衣稍微可见，白嫩的肌肤下虽不见女生全貌，但笑容下有着一道浅浅的乳沟，那平坦的小腹和小小的肚脐互相影衬着，我想应该是一位可爱的女生吧！</w:t>
      </w:r>
    </w:p>
    <w:p>
      <w:r>
        <w:t>看着这个女生小小的性感裸露，更平添了无限想像的空间，不知她的面貌如何？不知在床上的表现是否会像只小野猫？不知包覆在内衣下的两颗小丰桃是否鲜嫩欲滴？</w:t>
      </w:r>
    </w:p>
    <w:p>
      <w:r>
        <w:t>可惜的是虽然相簿一大本，但相片就这几张，任凭我再怎么东翻西找，除了找到几件女性的衣物及卫生用品外，就没别的裸露照了。大龟的卧房则是锁着进不去，我只好再回客厅对这些照片回味再三。</w:t>
      </w:r>
    </w:p>
    <w:p>
      <w:r>
        <w:t>到了晚上和大龟及他的多位辣妹同事用餐时，我再三的寻找，仍都找不出符合照片上的女生，看样子那照片上的女生大概又是大龟的一段感情过客罢了。</w:t>
      </w:r>
    </w:p>
    <w:p>
      <w:r>
        <w:t>（二）被原谅的背叛</w:t>
      </w:r>
    </w:p>
    <w:p>
      <w:r>
        <w:t>这天因为火车误点的关系，大龟和我来到火车站接可怡时已经是晚上１１点了。或许是太久没见面的关系吧，可怡一见到我时还显现出刚恋爱时的娇羞，嘟着小小的嘴巴，连头都不太敢抬，若不是大龟在场，我肯定会把可怡抱入怀中。</w:t>
      </w:r>
    </w:p>
    <w:p>
      <w:r>
        <w:t>「唉呦！可怡姐好久不见了，人也越来越漂亮了，我跟阿宗说说看，阿宗做你的大老公，我当你的小情郎，如何呢？」大龟果然一见面就没好话，当我的面吃起可怡的豆腐了。</w:t>
      </w:r>
    </w:p>
    <w:p>
      <w:r>
        <w:t>本想说可怡一定会给大龟脸色看，想不到可怡听到这些话，头更低、脸更红了。</w:t>
      </w:r>
    </w:p>
    <w:p>
      <w:r>
        <w:t>看到可怡害羞的样子，我终究是忍不住低下头快速往可怡的脸瞅了一下，然后急忙打圆场说：「大龟你就不要再开可怡玩笑了，难得可怡退一步，不再像以前一样和你吵架，你也就让让可怡吧！」</w:t>
      </w:r>
    </w:p>
    <w:p>
      <w:r>
        <w:t>「是！是！是……可怡姐大人有大量，原谅小的又说错话了，小的给你赔不是，大小姐请让小的为你服务，请进。」大龟难得听我的建议，边开着车门边对可怡打躬作揖的说。</w:t>
      </w:r>
    </w:p>
    <w:p>
      <w:r>
        <w:t>可怡看到大龟搞笑的语气和模样，终於「噗嗤」一声的笑了出来，这才挽着我的手坐进车里。</w:t>
      </w:r>
    </w:p>
    <w:p>
      <w:r>
        <w:t>一路上大龟很快的故态复萌，尽是开着可怡的玩笑，一下说：等等换他坐后座，他也想让可怡搂着他的臂膀；一下说：他开车很累，要可怡帮他全身按摩。</w:t>
      </w:r>
    </w:p>
    <w:p>
      <w:r>
        <w:t>可怡听到这些话，倒也不像以前求学时那么生气了，只是一直嘟着嘴巴，脸红红的说不出话来，而我也乐得轻松。大龟说的话就那个调调，我本来就不在意的，女友也不知为什么，这次不再和大龟作对头，这下我更不用在好朋友和女友之间当夹心酥。</w:t>
      </w:r>
    </w:p>
    <w:p>
      <w:r>
        <w:t>等到可怡租屋处时，或许是研习一整天加上空等火车所带来的疲惫，等我和大龟道别后再上楼时，可怡已经整个人窝在床上睡着了，而此刻的我只能坐在床沿看着睡的香甜的女友，看那细细的弯眉、微翘的红唇、听那伴随着胸脯一上一下的呼吸声，更爱看女友侧躺时，那雪白双峰所夹成的乳沟，我想这也是另一种独醒的幸福吧！</w:t>
      </w:r>
    </w:p>
    <w:p>
      <w:r>
        <w:t>看着女友熟睡中的我，发现女友刚带回来的行李还放在一旁，『我来帮她收一收吧！』我心想着，并开始把里面的衣物拿出来整理。</w:t>
      </w:r>
    </w:p>
    <w:p>
      <w:r>
        <w:t>「哇！」正当拿出衣服时，粗心的我不小心让可怡放在袋子里的手机掉在地上了，我忍不住发出一声轻呼。还好没把手机摔坏，正把手机捡起来时，刚巧手机掉到地上时不小心碰撞到讯息键，手机银幕上出现了可怡的讯息送件箱，而可怡寄出的讯息，居然大部份都是寄给大龟。</w:t>
      </w:r>
    </w:p>
    <w:p>
      <w:r>
        <w:t>他们不是一直不合吗？为什么可怡会寄那么多的讯息给大龟呢？在好奇心的驱使下，我还是偷偷打开了可怡寄给大龟的讯息。</w:t>
      </w:r>
    </w:p>
    <w:p>
      <w:r>
        <w:t>「小公公，我到台中了，你要听话，不准乱跑喔！」光看完第一则，就已经让我傻眼了，女友居然用撒娇的语句称呼大龟为小公公。</w:t>
      </w:r>
    </w:p>
    <w:p>
      <w:r>
        <w:t>「小乖乖很想你欸！可是你也知道这天不能陪你了，以后一定会好好补偿你的。」看传送日期，都是可怡到台中这天传送给大龟的，接下来的几则，我早已无心思再看下去，心里只有一个想法，我一定要把事情查明白。</w:t>
      </w:r>
    </w:p>
    <w:p>
      <w:r>
        <w:t>隔天，我马上编了一个藉口说必须马上回高雄，到了火车站，确定可怡离开了，我马上租了一台摩托车，先是漫无目的的到处绕绕，到了傍晚４点多才回转到可怡住处对面的小公园等待，打算来个守株待兔。</w:t>
      </w:r>
    </w:p>
    <w:p>
      <w:r>
        <w:t>到了晚上才见到大龟的车开到巷子口停了下来，可怡果然也在大龟的车上。</w:t>
      </w:r>
    </w:p>
    <w:p>
      <w:r>
        <w:t>『可怡应该是下班时恰巧遇到大龟的吧，朋友之间吃一下饭、搭一下便车也不是什么大不了的事。』我的心里还是这样的说服自己。</w:t>
      </w:r>
    </w:p>
    <w:p>
      <w:r>
        <w:t>只见大龟和可怡两人从巷子口慢步地往可怡的租屋处走来，为了不被发现，我只好躲在公园的一块小土坵后。</w:t>
      </w:r>
    </w:p>
    <w:p>
      <w:r>
        <w:t>过没多久，正想探头出来看看他们是否已经分别时，却见大龟和可怡早已在门口紧紧地拥吻在一起，直到有其他住户开门出来时，可怡才把大龟推开依依不舍的进门去。</w:t>
      </w:r>
    </w:p>
    <w:p>
      <w:r>
        <w:t>看到这一幕的我，心脏像是被一把刀刺中的疼痛着，心里也开始怀疑着昨晚可怡脸红的原因是因为见到我，还是因为见到大龟？正想冲出去拦住大龟，问清楚怎么回事时，往前跨的脚步突然被一声脏话拉回。</w:t>
      </w:r>
    </w:p>
    <w:p>
      <w:r>
        <w:t>「干ＸＸ，就是那个男的破坏了我的好事，不过，那女的身材真好，尤其是那对香乳，才捏了几下，口中说不要，奶头还不是硬起来！我手一摸到那骚穴，整个已经湿到不行，本想先拍照以后可用来威胁，到时又多一个床上玩物，可惜才拍了两张照，连上都还没上，她男友就来了，还好我跑得快，以后一定要再找机会报复他们才甘心。」</w:t>
      </w:r>
    </w:p>
    <w:p>
      <w:r>
        <w:t>原来说话的人躲在小土坵前的石桌旁中，我忍不住偷瞄了一眼，发现人像是个混混，已经喝了不少酒，更奇怪的是双眼正直盯着大龟看。</w:t>
      </w:r>
    </w:p>
    <w:p>
      <w:r>
        <w:t>「算了，人家没报警抓你已经算你运气好了。」只见另一名小混混的人淫笑轻佻的边看着手机边说着。</w:t>
      </w:r>
    </w:p>
    <w:p>
      <w:r>
        <w:t>『他们和大龟、可怡有什么过节吗？拍什么照？手机里有什么呢？』我心里纳闷着。</w:t>
      </w:r>
    </w:p>
    <w:p>
      <w:r>
        <w:t>见大龟离开，那两个混混也起身去上厕所，看他们步履躝跚的样子，应该都醉了七、八分吧，好奇心的驱使下，我偷偷的跑去看他们放在石桌上的手机，果然还是在相片模式中。</w:t>
      </w:r>
    </w:p>
    <w:p>
      <w:r>
        <w:t>这……没错，照片上确实是女友，只是女友的脸上却是充满惊恐的表情；另一张看得出来女友的衣服已被这些小混混脱掉，女友只好用棉被包着，却也微露出细致的双肩。</w:t>
      </w:r>
    </w:p>
    <w:p>
      <w:r>
        <w:t>『那些混蛋竟是如此的可恶，王八到家了！』我心里恶狠狠地咒骂着，我边把照片删掉，却也终於惊觉到可怡几个月前打电话给我时，总是哭哭啼啼的说她被一个混混骚扰，当时的我为了一笔生意，压力颇大，加上以为可怡口中的骚扰只是被口语调戏，所以没有多加理会，想不到可怡竟是受到了这么大的委屈。</w:t>
      </w:r>
    </w:p>
    <w:p>
      <w:r>
        <w:t>从那些混混之前的对话及眼神看来，我想当时应该是大龟适时救了可怡。是啊！惊醒的我突然只觉得一切都怪我的不贴心，我不能及时保护可怡，就连最基本的关心都做不到，我想我才是把可怡推往大龟的推手，我怎能怪罪到可怡和大龟的背叛呢！</w:t>
      </w:r>
    </w:p>
    <w:p>
      <w:r>
        <w:t>就这么的心念移转，也让我对於可怡和大龟的背叛有那么一点点的释怀。</w:t>
      </w:r>
    </w:p>
    <w:p>
      <w:r>
        <w:t>（三）春宫秀</w:t>
      </w:r>
    </w:p>
    <w:p>
      <w:r>
        <w:t>接下来的我向公司请了一个月的长假，不过我并不是去找大龟和可怡摊牌，而是听到那两名混混说要报复大龟和女友而担心着，可是我又不能直接了当的对大龟和女友说，所以只能先留在这里暗地里保护女友的安全。</w:t>
      </w:r>
    </w:p>
    <w:p>
      <w:r>
        <w:t>这天早上，只见女友出现在租屋楼下，在暖暖的阳光下，一头微湿卷亮发型的女友显得那样的年轻俏丽，当时的我，有多么的冲动想跑出去抱住女友，可惜的是我知道女友等的不是我。</w:t>
      </w:r>
    </w:p>
    <w:p>
      <w:r>
        <w:t>果然没多久就见到大龟出现在巷子口，女友一见到大龟，就迫不急待的就向前走去牵着大龟的手，似乎在诉说着她昨晚有多么想念大龟。看着他们俩有说有笑地离去，我心里同时出现一点点的惆怅和欣慰，惆怅的是不知女友心中是否还有我这位正牌男友的地位；欣慰的是女友孤单时有人可以依靠，让我真的替女友感到高兴。</w:t>
      </w:r>
    </w:p>
    <w:p>
      <w:r>
        <w:t>女友被大龟载去上班后，闲着无事的我也只能漫无目的到处逛了一个上午。</w:t>
      </w:r>
    </w:p>
    <w:p>
      <w:r>
        <w:t>不知不觉中已经从女友的住处逛到大龟家，正当想离开时，突然听到大龟家的客厅似乎发出一些声响。</w:t>
      </w:r>
    </w:p>
    <w:p>
      <w:r>
        <w:t>『大龟明明在上班，为什么会有声音呢？不会是两个混混已经偷潜入大龟家中，要等大龟回来对他不利吧？』我心里恐惧的想着，为了保护可怡和大龟，我壮大胆子从大龟的鞋柜中拿出预备钥匙，小心翼翼的开了门。</w:t>
      </w:r>
    </w:p>
    <w:p>
      <w:r>
        <w:t>「呼～～」我忍不住松了一口气，原来是厨房的后门忘记关，有一只猫趁隙跑进来捣乱，花了我好久的时间，才让猫从二楼房间的阳台跳出去。等我回过神来，才发现猫跳出去的房间就是上次大龟锁起来的卧房。</w:t>
      </w:r>
    </w:p>
    <w:p>
      <w:r>
        <w:t>当我大略瞄了一眼，正如当初我想像的一样，房间中到处都摆放着女性的衣物及饰品，我想不用猜也知道是我女友可怡的；床头还放着一本相簿，照片中都是大龟和可怡出去玩的恩爱情景，我想大龟是怕被我发现，所以当我来找他时，他应该有事先回来把房门锁上吧！</w:t>
      </w:r>
    </w:p>
    <w:p>
      <w:r>
        <w:t>正当我还沉溺於自己的思绪中时，突然从楼下传来几句对话声，『不会那么巧吧？大龟在这时候回来。』我心想。</w:t>
      </w:r>
    </w:p>
    <w:p>
      <w:r>
        <w:t>我快速走到阳台外，藉由房里的窗帘遮住了我的身影，透过细缝注意房里，只希望大龟不会进房，免得我被发现。</w:t>
      </w:r>
    </w:p>
    <w:p>
      <w:r>
        <w:t>然而天总是不从人愿，而且听声音还是两人朝房间走过来。</w:t>
      </w:r>
    </w:p>
    <w:p>
      <w:r>
        <w:t>「你不知道人家在学校很忙啊，还叫人家请假回来陪你吃饭。」没错，说话的正是我的女友，可怡。</w:t>
      </w:r>
    </w:p>
    <w:p>
      <w:r>
        <w:t>「没办法嘛，陈组长说太久没看见你这位大美女，就缠着我一定要找你出来一同吃顿饭。」大龟说着。</w:t>
      </w:r>
    </w:p>
    <w:p>
      <w:r>
        <w:t>「陈组长会想我，就只有你不想我。」可怡嘟着嘴反驳。</w:t>
      </w:r>
    </w:p>
    <w:p>
      <w:r>
        <w:t>「当然想啊！我女友那么可爱，让我早也想、晚也想，尤其是我女友身上的奶香味，让我最着迷了。」大龟边说着，双手也不安份地解开可怡身上针织衫的钮扣，不一会儿可怡就露出了里面的白色蕾丝内衣。</w:t>
      </w:r>
    </w:p>
    <w:p>
      <w:r>
        <w:t>「不要闹了啦！人家还要换衣服，不然吃饭会来……嗯……不及……」可怡还没说完话，大龟就吻上了可怡的唇。可怡其实是很容易动情的人，果然没过多久，可怡已双眼迷蒙，翘着脚尖回应着大龟的深吻。</w:t>
      </w:r>
    </w:p>
    <w:p>
      <w:r>
        <w:t>大龟的吻慢慢地从可怡的唇下滑到可怡细嫩的脖子，可怡身上穿的粉色针织衫也被大龟脱掉丢在地上，露出白嫩滑溜的上半身，只靠着那白色内衣覆盖在那对娇乳上。</w:t>
      </w:r>
    </w:p>
    <w:p>
      <w:r>
        <w:t>大龟一手缠住可怡的腰身，一手熟练地把那上身的唯一遮掩物，也就是可怡的内衣解下，可怡的乳房瞬间绷跳了出来。大龟一下找到了那已经坚挺的乳头，伸出舌头开始吸舔着，「唔……公公……好……好……舒服……」随着大龟吸得越大力，可怡的呻吟也越大声。</w:t>
      </w:r>
    </w:p>
    <w:p>
      <w:r>
        <w:t>大龟吸着可怡的娇乳，双手也慢慢地褪下了可怡的裙子与内裤，可怡露出那如玉笋般的双腿，大腿根处却是与洁白双腿反衬的一片黑森林，而那黑森林上已沾附着珠珠的水滴，原来可怡的淫水早已潺潺流出了。</w:t>
      </w:r>
    </w:p>
    <w:p>
      <w:r>
        <w:t>「唔……啊……啊……啊……公……公，再……进去一点……」可怡用几乎是气音的声音说着，原来大龟的双指已抽插着可怡的小穴：「噗滋、噗滋……」大龟一听这话，更是加强了手抽插的力道及速度，看样子是可怡的小穴流出了不少的淫水，才能发出那样的声音。</w:t>
      </w:r>
    </w:p>
    <w:p>
      <w:r>
        <w:t>大龟看可怡已完全沉浸在性爱中，趁空迅速把自己身上的衣物解下，露出昂首朝天的阳具，那条巨虫果然型如人名，让我在心中暗自比较都自叹弗如。大龟顺势让可怡趴在床缘，翘起臀来露出已淫水潺潺的阴户，一下就把那条青筋暴露的巨蛇插进女友的小穴中。</w:t>
      </w:r>
    </w:p>
    <w:p>
      <w:r>
        <w:t>「啊……啊……啊……好爽……公……公……好爽……唔……」女友终於毫无保留地大声呻吟，臀部也随着抽插节奏一前一后地迎合大龟的巨大阳物而发出「啪啪啪」的声响。</w:t>
      </w:r>
    </w:p>
    <w:p>
      <w:r>
        <w:t>亲眼看见女友和别人做爱的我，却一点也不想去阻止他们，因为我这是我第一次见到可怡跟别人做爱时的淫荡神态，淫靡的表情、勾人慑魂的呻吟声、随着性爱节奏扭动的身躯，让我只能一动也不动的静静观看着，深怕一出声就破坏了这画面。</w:t>
      </w:r>
    </w:p>
    <w:p>
      <w:r>
        <w:t>鱼水交欢的缠绵终於在四十几分钟后结束，大龟也在可怡的粉嫩细致的小穴外射出了白浊的精子。两人躺了一下才起身穿好服装，出门参加同事的饭局。</w:t>
      </w:r>
    </w:p>
    <w:p>
      <w:r>
        <w:t>「咳咳！你也该出来了吧？」</w:t>
      </w:r>
    </w:p>
    <w:p>
      <w:r>
        <w:t>正当我还沉浸在刚刚的性爱飨宴中时，房间中突然出现的人声硬是把我从幻想中拉回现实世界。我往房间内一看，哇咧！差点吓到心脏跳了出来，那不是在公园看到的两个混混之一的年轻混混正硬挺挺的站在床头吗？</w:t>
      </w:r>
    </w:p>
    <w:p>
      <w:r>
        <w:t>「小哥，想不到你也跟踪到这里来了，之前在小公园那边我也注意到你躲在另一边偷看，想不到你能找到这里，真是相当有心。」年轻混混对着我说。</w:t>
      </w:r>
    </w:p>
    <w:p>
      <w:r>
        <w:t>「呵呵，那个妞我一眼看到就马上被她迷住了，所以……嘿嘿！」我顺着年轻混混的语意说着。看样子，我是被误会成跟踪及偷窥的好色之徒了。</w:t>
      </w:r>
    </w:p>
    <w:p>
      <w:r>
        <w:t>「小哥你的眼光不错，一眼就看上了我大哥的猎物。」年轻混混说。</w:t>
      </w:r>
    </w:p>
    <w:p>
      <w:r>
        <w:t>「没啦！不敢，不敢，我今天只是一时意乱情迷，看到后门没关就闯了进来的，大哥看上的女人我不敢抢啦！」我编着谎言说着。</w:t>
      </w:r>
    </w:p>
    <w:p>
      <w:r>
        <w:t>「想不到你能从我偷开的门进来，也算是大家有缘，才能一同看到这场春宫秀。」年轻混混边说边模仿可怡被干的表情。</w:t>
      </w:r>
    </w:p>
    <w:p>
      <w:r>
        <w:t>「呵呵，你模仿得倒是蛮恶心的！」看到年轻混混的搞笑神情，我紧张心情顿时轻松不少，也开起他的玩笑。</w:t>
      </w:r>
    </w:p>
    <w:p>
      <w:r>
        <w:t>「说得也是，还是又白又嫩的可怡老师才能让人想入非非。」年轻混混说。</w:t>
      </w:r>
    </w:p>
    <w:p>
      <w:r>
        <w:t>「咦，你知道这个她的名字啊？」我惊讶地问着。</w:t>
      </w:r>
    </w:p>
    <w:p>
      <w:r>
        <w:t>「是啊！她是我的国中老师，之前我和大哥偷窥的那天晚上，看到可怡老师我就有点眼熟了，只是那天喝太醉了，所以没能记起来。后来，我又偷偷跟踪过几次可怡老师，才知道她大部份时间都住在她男朋友这里。今天也是和你一样逛到这里，想到可怡老师的香嫩胴体，忍不住色性便偷偷跑了进来，想不到意外看到一场精彩的春宫秀。」年轻混混说。</w:t>
      </w:r>
    </w:p>
    <w:p>
      <w:r>
        <w:t>「好了，我们出去再说吧，在这里待太久不好。」我压抑着惊讶说着。</w:t>
      </w:r>
    </w:p>
    <w:p>
      <w:r>
        <w:t>原来小混混绰号叫做蚊子，刚从国中毕业两年而已，可怡就在他九年级时教过他。蚊子毕业之后就在讨债集团当打手，也刚巧就在小公园偷窥的那天晚上，他们在路上遇到了以前的仇家，两方爆发冲突，蚊子的大哥（用手机拍摄可怡的中年混混）被打成植物人，蚊子则侥幸仅受皮肉伤，所以有点觉悟，又想起可怡以前在学校对他的教诲，才让蚊子脱离黑道，打算到机车店当学徒。</w:t>
      </w:r>
    </w:p>
    <w:p>
      <w:r>
        <w:t>得知中年混混受伤变植物人的消息之后，可怡人身安全的顾虑也消失了，我没待多久便销假回公司上班了。至於大龟和可怡呢？我是抱持着随缘的态度，毕竟就某部份来说我算是自作自受，『一切等可怡转调到南部教书，他们两个应该会自然而然就结束吧！』我心想（苦笑）。</w:t>
      </w:r>
    </w:p>
    <w:p>
      <w:r>
        <w:t>（四）搬家</w:t>
      </w:r>
    </w:p>
    <w:p>
      <w:r>
        <w:t>「安安。」才刚登入，我的ＭＳＮ就传来这样的问候，问候我的人是阿详，就是之前那个小混混蚊子啦！之前在大龟家门前匆匆一谈，阿详觉得我和他很有话聊，硬是要我留下以后的联络方式才肯让我离开，不得已我只好留我的ＭＳＮ给他才得以脱身。</w:t>
      </w:r>
    </w:p>
    <w:p>
      <w:r>
        <w:t>想不到阿详倒是很亲近人，只要我一上线就马上问候我，说我是他的最佳色友及同道中人，还时常传给我一些他下载的情色小短片让我大饱眼福一番，目前人也在一家修车厂当学徒，算是脱离了以前的讨债集团。</w:t>
      </w:r>
    </w:p>
    <w:p>
      <w:r>
        <w:t>看阿详这样，渐渐的我也不再排斥和他交谈，「安，最近工作的如何？什么时候自己出来开一家修车店啊？」我敲着键盘回应着。</w:t>
      </w:r>
    </w:p>
    <w:p>
      <w:r>
        <w:t>「没啦，才学多久而已，哪有那么快？而且我的存款也不够我开店啊！还是一步一步慢慢来。」阿详说。</w:t>
      </w:r>
    </w:p>
    <w:p>
      <w:r>
        <w:t>「说得也对，看样子你对未来是很有计划的，不错啊！年轻人，你的可怡老师把你教得不错，让你迷途知返。」我有意无意地把可怡扯进来，顺便了解一下他是否还在跟踪可怡。</w:t>
      </w:r>
    </w:p>
    <w:p>
      <w:r>
        <w:t>「看样子你对我的可怡老师也是念念不忘啊！是不是把她当成每晚的性幻想对象啊？」阿详居然亏起我来，同时还传送过来一个压缩档下载完档案，我迫不及待打开来，发现除了几段情色小短片，最后还附上一张图档。</w:t>
      </w:r>
    </w:p>
    <w:p>
      <w:r>
        <w:t>「照片上的女生不正是可怡吗？你又跑去跟踪了啊？」我有点担心的问着，深怕阿详身边又迸出一个老大要对可怡不利。</w:t>
      </w:r>
    </w:p>
    <w:p>
      <w:r>
        <w:t>「呵呵，羡慕吧？可怡现在可是我的同居人喔！」阿详骄傲的说。</w:t>
      </w:r>
    </w:p>
    <w:p>
      <w:r>
        <w:t>「你唬很大喔，怎么可能？赶快老老实实的招来。」我说「好啦，是我假意制造个机会，演出和可怡老师在路上师生相逢的戏码，再来就是鼓起勇气邀可怡老师一同吃饭，然后两情相悦下……」蚊子鬼扯的说。</w:t>
      </w:r>
    </w:p>
    <w:p>
      <w:r>
        <w:t>「给我说重点。」我说，还附送一张比中指的小图给阿详。</w:t>
      </w:r>
    </w:p>
    <w:p>
      <w:r>
        <w:t>「呵呵，吃饭时聊天说到的啦！可怡老师说她想找新的租屋处，刚好我父母都常住中部，所以家里还有空房。我父母知道是我国中老师要租屋，更拜托老师以后对我要多多管教，房租还可算便宜一点，所以啰，可怡老师现在就变成我的同居人了。」阿详说。</w:t>
      </w:r>
    </w:p>
    <w:p>
      <w:r>
        <w:t>「那照片怎么来的啊？」我回应着。</w:t>
      </w:r>
    </w:p>
    <w:p>
      <w:r>
        <w:t>「或许是可怡老师还把我当成国中的小毛头，对我没多大的戒心，搬家那天可怡老师就穿着一件宽松的黑色上衣，收东西时的汗水让可怡老师的上衣更服贴在她的肌肤上，当时身为助手的我才发现可怡老师的胸前两点激突了，原来可怡老师并没有穿上内衣。</w:t>
      </w:r>
    </w:p>
    <w:p>
      <w:r>
        <w:t>知道这点后，让我的眼神直盯着可怡老师转动，好几次可怡老师弯腰收东西时，我都能直接从领口看到可怡老师胸前的那对又白又嫩的美乳及一抹深深的乳沟，害我裤裆都隆了起来。</w:t>
      </w:r>
    </w:p>
    <w:p>
      <w:r>
        <w:t>有趣的是，有一次我正偷看到出神时，可怡老师突然抬起头，我们两眼相对看了对方，可怡老师马上红了脸害羞的别过头，这时才发现自己走了光，就藉口穿上了一件小外套。这照片是我趁她不注意时，用我的手机拍摄的，当初花大钱买高阶照相手机果然没白费啊！」阿详说。</w:t>
      </w:r>
    </w:p>
    <w:p>
      <w:r>
        <w:t>就像阿详说的，女友当时是没穿上内衣，胸前的两点激突隐约可看，真是一点防备心都没有的女友，让人家偷拍了照都不知道。</w:t>
      </w:r>
    </w:p>
    <w:p>
      <w:r>
        <w:t>不过仔细想想，这一切又是我自作孽，前一段事件平安落幕后，我一回到高雄，细细推量还是觉得不妥当。可怡住的地方巷子昏暗、附近又有多家网咖，小公园到了晚上没人管理，时常有流浪汉或青少年在那里逗留，治安看起来不是很好，所以我劝说可怡搬家，只是说巧不巧公司的业务又忙起来，让我对可怡搬家的事使不上力，想不到居然是搬到阿详家，又再次便宜了阿详这家伙。</w:t>
      </w:r>
    </w:p>
    <w:p>
      <w:r>
        <w:t>「奇怪的是，我一直想不通可怡老师为什么不和她男友一起住就好了，应该是当老师的人比较怕别人讲话吧！」阿详狐疑地说。</w:t>
      </w:r>
    </w:p>
    <w:p>
      <w:r>
        <w:t>废话，我才是可怡的正牌男友，虽说我和可怡不常见面，但她当然也不能就这么光明正大的搬去和大龟一起住吧，你这个笨阿详当然想不通。</w:t>
      </w:r>
    </w:p>
    <w:p>
      <w:r>
        <w:t>「这样才能爽到你，不是吗？」我随意敷衍着。</w:t>
      </w:r>
    </w:p>
    <w:p>
      <w:r>
        <w:t>「呵呵，光是想到搬家那天，越想小弟弟就肿得越大，这种感觉真是太幸福了。」阿详说。</w:t>
      </w:r>
    </w:p>
    <w:p>
      <w:r>
        <w:t>幸福到你，可就苦了我。想想以后找可怡时得避免遇到阿详，最安全的方法就是不要到可怡的住处，那也就代表不能待在她房里缠绵，这又是一次上天要阻碍我和可怡的恋情吗？</w:t>
      </w:r>
    </w:p>
    <w:p>
      <w:r>
        <w:t>「你不会那么善良，只趁搬家时偷窥你的可怡老师吧？到底还看过多少春色美景，还不从实招来！」我说。</w:t>
      </w:r>
    </w:p>
    <w:p>
      <w:r>
        <w:t>「老大，你真是太了解我了，别的不说，光是每晚看着可怡老师洗完澡从浴室出来，那出水芙蓉般的美女就够我瞧的了，湿润的波形长发、两颊因热气浮现小朵的红晕、粉嫩的脖子上散布着晶莹的水珠、随着呼吸起伏的双峦、玉笋般的白皙双腿，都让我夜夜难眠，害我要打一枪才能入睡。」阿详说。</w:t>
      </w:r>
    </w:p>
    <w:p>
      <w:r>
        <w:t>「哇！那你每天早上还有体力工作啊，会不会工作到一半虚脱啊？呵。」我幸灾乐祸的说。</w:t>
      </w:r>
    </w:p>
    <w:p>
      <w:r>
        <w:t>「你猜错了，有可爱的可怡老师照顾我，怎么可能体力不支啊？」阿详说。</w:t>
      </w:r>
    </w:p>
    <w:p>
      <w:r>
        <w:t>「这话怎么说？难不成她还会哄你睡啊？」我问着。</w:t>
      </w:r>
    </w:p>
    <w:p>
      <w:r>
        <w:t>「一天我刚从修车厂回家，打算先梳洗一下，然后再好好享受一罐清凉的夏日啤酒，等我一打开浴室，谁知可怡老师正梳洗完毕要穿上上衣。我们就这样相望了几秒，可怡老师才会意过来，边大叫边用手上的衣服遮着自己弹嫩的双乳，看可怡老师的双波被手挤成一道深深的乳沟，害我差点眼珠掉了出来。我边说：</w:t>
      </w:r>
    </w:p>
    <w:p>
      <w:r>
        <w:t>『对不起！』也不忘记帮大哥谋福利，赶快利用机会将景像用手机拍了下来，这才退出浴室外。」阿详说。</w:t>
      </w:r>
    </w:p>
    <w:p>
      <w:r>
        <w:t>听完阿详这么说，我心想：阿详也太好运了吧，老天爷似乎处处制造机会给他，真有点让我吃醋了起来。</w:t>
      </w:r>
    </w:p>
    <w:p>
      <w:r>
        <w:t>「想不到可怡老师衣服穿好从浴室间出来，没向我兴师问罪，反而马上从厨房盛了一碗中药炖鸡汤给我喝，对我说：『最近看你都没什么精神，特地炖了鸡汤给你喝。』想不到可怡老师那么会贤慧，浓郁的汤头配上入口即化的嫩鸡肉，马上让我精神百倍。」阿详得意地说。</w:t>
      </w:r>
    </w:p>
    <w:p>
      <w:r>
        <w:t>是啊！可怡除了人美外，烹饪也是她的拿手项目，每次总能把我饥肠辘辘的肚子治得服服贴贴的，算你阿详这傻小子有口福，也能吃到可怡亲自下厨煮的珍馐美味。</w:t>
      </w:r>
    </w:p>
    <w:p>
      <w:r>
        <w:t>「喝了一碗汤，就能精神百倍？可怡老师听了应该很高兴吧，你这小子嘴巴倒是蛮甜的。」我说。</w:t>
      </w:r>
    </w:p>
    <w:p>
      <w:r>
        <w:t>「呵呵，能马上精神百倍，除了鸡汤外，当然还要配上可怡老师的独门配方啊！」阿详说。</w:t>
      </w:r>
    </w:p>
    <w:p>
      <w:r>
        <w:t>和可怡交往这么久，我可不知可怡有什么独门配方？肯定这家伙又在耍嘴皮子。</w:t>
      </w:r>
    </w:p>
    <w:p>
      <w:r>
        <w:t>「什么独门配方啊？」我随意问着，等着阿详跟我说实情。</w:t>
      </w:r>
    </w:p>
    <w:p>
      <w:r>
        <w:t>「嘿嘿，答案就是……」死阿详又在卖关子。</w:t>
      </w:r>
    </w:p>
    <w:p>
      <w:r>
        <w:t>接着阿详又传送三张照片过来。</w:t>
      </w:r>
    </w:p>
    <w:p>
      <w:r>
        <w:t>第一张就是阿详刚刚说误闯浴室的照片，我差点就忘记阿详说他有拍照了，可是照片上可怡的动作也未免太诱人犯罪了吧！双手摀住的嫩白双乳配上一道深深的乳沟，虽是遮住了重点部位，但这若隐若现的诱人躯体，让人看了差点鼻血直喷天际。</w:t>
      </w:r>
    </w:p>
    <w:p>
      <w:r>
        <w:t>第二张照片，应该是可怡端鸡汤时阿详偷拍的，出浴后的可怡穿着香肩微露的白底黑点的上衣，粉嫩细致的肌肤、性感十足的锁骨，看上去真是美艳动人。</w:t>
      </w:r>
    </w:p>
    <w:p>
      <w:r>
        <w:t>最后一张则是由上往下偷拍的画面，衣服的上缘恰巧罩住小小的乳晕，只有乳沟微现，若隐若现的穿着，似乎在引诱人伸手进去探索一番。除此之外，看得出来可怡洗完澡后并没有穿着内衣，这种情况，可怡胸前激突应该也是无所避免的吧！</w:t>
      </w:r>
    </w:p>
    <w:p>
      <w:r>
        <w:t>「怎样，看完你有没有精神百倍啊？这就是我的独门配方，中药鸡汤配上可怡老师的沐浴香及乳香，肯定会让人精神百倍的。还有一点，就是我的偷拍技巧有没有越来越高竿啊？」阿详说。</w:t>
      </w:r>
    </w:p>
    <w:p>
      <w:r>
        <w:t>「偷拍这方面，我真是服了你了，只是可怡每天洗完澡都这样的穿着啊？你怎么受得了？」我边问边担心着，阿详会不会有一天受不了而对可怡做出侵犯的动作来。</w:t>
      </w:r>
    </w:p>
    <w:p>
      <w:r>
        <w:t>「你想太多了啦，其实也不是每天都这么香艳啦！而且说实话，当天可怡老师穿这么美，也是和她的男友去参加聚餐，听说她男友即将被公司派到美国受训两年才能回来。」阿详说。</w:t>
      </w:r>
    </w:p>
    <w:p>
      <w:r>
        <w:t>大龟要到美国受训两年这我之前就知道了，也是我劝可怡搬家的原因之一，因为我怕大龟往后不能当可怡的护花使者。</w:t>
      </w:r>
    </w:p>
    <w:p>
      <w:r>
        <w:t>「这样你不就有机会追你的可怡老师了，没听过近水楼台先得月？」我试探性的问阿详。</w:t>
      </w:r>
    </w:p>
    <w:p>
      <w:r>
        <w:t>「可怡老师虽然人美，但唯一的缺点就是当老师，以前我最受不了老师了，整天在我耳边唠唠叨叨的，所以当女朋友还是免了吧！而且我也刚交了一位新女友啦，下次有机会再介绍给大哥认识，不过可怡要是想跟我当个露水鸳鸯或是发生几夜情，我倒是不反对啦！呵呵。」阿详说。</w:t>
      </w:r>
    </w:p>
    <w:p>
      <w:r>
        <w:t>「说到底原来是有新女友啊，恭喜你啊！」我说。</w:t>
      </w:r>
    </w:p>
    <w:p>
      <w:r>
        <w:t>「呵呵，谢啦！聊了这么多，害我的小弟弟又硬梆梆的了，我先去拿几件可怡老师的性感内衣裤帮我的小弟弟消消火，就先这样啰！拜！」阿详说。</w:t>
      </w:r>
    </w:p>
    <w:p>
      <w:r>
        <w:t>看样子阿详的欲火是真的燎上来了，我都还没回应就离开了。望着阿详登出的聊天视窗，我默默看着「露水鸳鸯」、「一夜情」这几个字眼，可怡的内衣裤想当然也一定被阿详喷精液在上面好几次过吧？我心想，我是不是又要叫可怡搬家了。</w:t>
      </w:r>
    </w:p>
    <w:p>
      <w:r>
        <w:t>（五）楼梯间的性爱</w:t>
      </w:r>
    </w:p>
    <w:p>
      <w:r>
        <w:t>自从可怡和阿详同住在同一个屋檐下后，我和可怡见面的时候就必须更显得小心翼翼了，毕竟若让阿详知道我是可怡真正的男友，大家的处境不知会如何演变，所以我到可怡和阿详的住处过夜时，常常必须利用阿详不在的空档躲进可怡的房间，虽然不方便些，但晚上和可怡做爱时，看着可怡淫荡却不敢发出呻吟的的神情，却也给我有种偷情的兴奋感。</w:t>
      </w:r>
    </w:p>
    <w:p>
      <w:r>
        <w:t>这天和往常一样，我和可怡出去游玩了一整天，回到可怡住处时才晚上七点多，利用阿详不在的时候，我快速的盥洗了一下，然后跑上可怡的房间躺在床上稍事休息。</w:t>
      </w:r>
    </w:p>
    <w:p>
      <w:r>
        <w:t>「老公，我要下去洗澡啰！你先好好休息一下喔！」可怡用着舒软的语调跟我讲话。</w:t>
      </w:r>
    </w:p>
    <w:p>
      <w:r>
        <w:t>看着可怡害羞又抚媚的眼神，手上拿着待会要换穿的衣服，是一件粉红色的细肩带薄身睡衣，看样子今晚一场性爱大战是免不了的了。</w:t>
      </w:r>
    </w:p>
    <w:p>
      <w:r>
        <w:t>就在等待可怡梳洗完成的这段时间，我却不知不觉睡着了，等我醒来一看时钟已是晚上１２点多，而可怡从下楼洗澡似乎就不曾再上来，我心里边想着是怎么回事，正准备下楼找可怡时，就从转角的楼梯间传来几句对话，我则躲在在二楼的楼梯口往下偷看。</w:t>
      </w:r>
    </w:p>
    <w:p>
      <w:r>
        <w:t>「阿详家居然住着这么一位的美女，还是个老师，想不到在家穿成这样，真是个骚蹄子！」</w:t>
      </w:r>
    </w:p>
    <w:p>
      <w:r>
        <w:t>「好啦！好啦！动作快一点，趁着阿详送他女朋友回去的这段时间，我们赶快干她一番才要紧。」</w:t>
      </w:r>
    </w:p>
    <w:p>
      <w:r>
        <w:t>「嘿嘿，我们房间也不要上去了，乾脆就在这操翻女老师的穴吧！」对话的两个人大概是阿详的修车厂同事（经我事后查证，两人名为阿修和胖文），而他们口中所说的女老师果然就是只穿着粉红睡衣的可怡，看样子可怡被灌了蛮多酒，意识也非常模糊，大概已有九分醉，现正趴在墙边，似乎连站都站不稳了，却也正因为这个姿势，可怡的睡裙被提高了不少，露出了那两片弹性十足的双臀，甚至小穴口及阴毛都若隐若现的浮现在眼前。</w:t>
      </w:r>
    </w:p>
    <w:p>
      <w:r>
        <w:t>阿修和胖文分别站在可怡的两旁，边说话边伸出各自的一只手在可怡的臀部上捏着，然后手指慢慢地移向可怡的股沟及小穴间摩擦着，可怡也因这个动作，从微张的双唇中慢慢发出「啊……啊……啊……」的呻吟声。</w:t>
      </w:r>
    </w:p>
    <w:p>
      <w:r>
        <w:t>不一会儿，阿修转向可怡正面抱住她，从亲吻着可怡的耳垂慢慢地移向可怡丰厚性感的双唇，胖文则待在可怡背面，仍持续用手指探索摩擦着可怡的小缝，可怡敏感的身躯在两人的撩拨下，另外加上酒精的催化，不一会儿就淫声大叫：</w:t>
      </w:r>
    </w:p>
    <w:p>
      <w:r>
        <w:t>「啊……啊……喔……公公，我还要……进去一点……」酒醉的可怡淫语着，腿也越张越开。</w:t>
      </w:r>
    </w:p>
    <w:p>
      <w:r>
        <w:t>看可怡如此，阿修并着脚坐到阶梯上，让可怡双腿张开跨坐上他的腿，嘴巴「啾啾啾」的发出声音与可怡互吻着，双手则趁机脱下可怡的睡衣，一会儿捏着可怡的双乳、一会儿按着可怡的乳头；胖文则用力拨开可怡的阴毛，一手按摩着可怡的阴蒂，一手用中指抽插着早已淫水潺潺的小穴，在此两人的攻势下，可怡早已受不了，更加用力摇动着自己的臀。</w:t>
      </w:r>
    </w:p>
    <w:p>
      <w:r>
        <w:t>持续侵犯可怡的胖文与阿修，胯下的小弟弟早已在裤裆中隆起，样子较资深的胖文向阿修使了一个眼色，阿修便把坐在他腿上的可怡转向胖文，两只手把可怡的双脚横向两边分开并高举，这样一来，可怡细嫩多汁的穴肉便赤裸裸的展现在胖文眼前。</w:t>
      </w:r>
    </w:p>
    <w:p>
      <w:r>
        <w:t>胖文二话不说，即刻鼻子凑上可怡湿答答的阴唇闻着，不时伸出那又长又厚的舌头轻轻搅动着可怡的阴蒂和湿穴，「啊……啊……啊……大力点！大力点！</w:t>
      </w:r>
    </w:p>
    <w:p>
      <w:r>
        <w:t>不行那样……放开妈妈……快干……我的……小穴！好爽……」被吸舔着阴户的可怡如此无意识的说着。</w:t>
      </w:r>
    </w:p>
    <w:p>
      <w:r>
        <w:t>「妈的！这浪女，倒是蛮享受的，明明酒醉了还能玩起角色扮演，什么放开妈妈的，真是欠干的老师！」阿修说。</w:t>
      </w:r>
    </w:p>
    <w:p>
      <w:r>
        <w:t>「是啊！光看淫水一直流个不停，浸湿了我整个嘴巴，就知道是骚女了，今天肯定要把她的骚穴操烂。」胖文说完，迅速的脱下自己的裤子，「啊……」随着可怡一声呻吟，她的阴户已被胖文的大肉棒扎扎实实的突破了。只见一条巨虫在可怡的阴户里一上一下的抽动着，有时还可清楚看见可怡的淫水附着在胖文的阳物上，使之看起来又黑又亮的。</w:t>
      </w:r>
    </w:p>
    <w:p>
      <w:r>
        <w:t>接下来好几分钟，胖文的肉棒持续地在可怡的小穴中冲刺着，「啊……全部给我！喔……我……啊……我是骚女……干我！干我！」可怡则配合着胖文的节奏也发出如此淫荡的话语，有时还转过头索取阿修的深吻，似乎体内的欲火完全被激发出来。</w:t>
      </w:r>
    </w:p>
    <w:p>
      <w:r>
        <w:t>过了四十分钟后，可怡的阴户相继在两根大肉棒的侍奉下，突然大叫一声，双脚紧紧夹住当时正在干她的阿修的腰身，然后完全瘫软在阶梯上。而胖文和阿修对着可怡的小穴也相继射精出来，这才扶着可怡回房休息，也才完全结束了这场楼梯间的性爱。</w:t>
      </w:r>
    </w:p>
    <w:p>
      <w:r>
        <w:t>当然我是胖文和阿修离开后，才现身帮可怡清理身上遗留的口水和精液。事后，我上班偷空上ＭＳＮ时才由阿详告知，原来那天可怡才刚洗完澡出来，恰巧遇到阿详和他的女友及几位同事回来办轰趴，阿详的同事一见只穿细肩睡衣的可怡，便热情邀约可怡一同参加，其间可怡被灌了不少酒，导致上述的事情发生。</w:t>
      </w:r>
    </w:p>
    <w:p>
      <w:r>
        <w:t>不过，在那过程中，我的心里却忍不住一直思考着两件事：本应该保护可怡的我，为什么没冲出去阻挡事情的发生？反而在可怡被外人干时，心理有极大的兴奋感产生，难道我也有凌辱女友的倾向？至於这样的倾向，应该和可怡被干时说出「放开妈妈」的那件事有关吧！我想。</w:t>
      </w:r>
    </w:p>
    <w:p>
      <w:r>
        <w:t>（六）那件事</w:t>
      </w:r>
    </w:p>
    <w:p>
      <w:r>
        <w:t>我和可怡在大学时代就开始交往，我的家人也非常赞成我们的恋情，尤其是我母亲，看到可怡人长得非常甜美，又努力进修考上老师（老人家总是对公教人员特别有好感），更是兴高采烈的到处炫耀可怡是她的未来媳妇。</w:t>
      </w:r>
    </w:p>
    <w:p>
      <w:r>
        <w:t>每次可怡来我家，我母亲总是特别喜欢拉着她在一旁聊心事，可怡因为母亲早逝的关系，也很高兴有着这样的天伦之情，有时候，我母亲太久没见到可怡，还会自己坐车到她老家找她聊天直到隔天才回来（我家和可怡老家是相邻的两县市），连我父亲都不免吃味的抱怨说：「得到了媳妇，却失去了妻子。」几年前事情发生的那天，我母亲又照例自己跑到可怡家找她聊天（可怡放暑假，所以不用上班），还嘱咐我隔天上午要去载她回家，等到约定时间我到可怡家正要下车时，却发现可怡和老妈正被三个人请上一台休旅车扬长而去，我二话不说马上跟踪那台车，因为我认出了其中的带头大哥，名叫千哥。</w:t>
      </w:r>
    </w:p>
    <w:p>
      <w:r>
        <w:t>可怡的父亲早年因为做生意失败，向地下钱庄借了不少钱，听可怡说，近几年来有远房亲戚借钱给她爸还债，好让她家早日脱离被逼债的日子，可是当时一位黑道大哥借了钱便潜逃到国外，害地下钱庄借他的钜款讨不回来，差点关门大吉，所以又开始逼可怡家每月要还出更多的钱，而千哥就是在之前来讨债时照过面。</w:t>
      </w:r>
    </w:p>
    <w:p>
      <w:r>
        <w:t>就这样我一路跟纵千哥的休旅车来到一处民舍，打算摸清状况后马上报警，正当我慢慢静声的靠近房舍的侧墙时，就从隔墙传出几句对话声，我马上从窗口小心望进屋内。</w:t>
      </w:r>
    </w:p>
    <w:p>
      <w:r>
        <w:t>果然可怡和我母亲被押进了与我一墙之隔的房间，千哥正淫眼上下打量着可怡，还说：「若是还不出钱，要可怡以身还债，定下性爱契约。」千哥的两名手下也在旁附和着，我母亲一听毫不犹豫的直往千哥脸上甩了一巴掌，发出大大的「啪」一声。</w:t>
      </w:r>
    </w:p>
    <w:p>
      <w:r>
        <w:t>我一看，心知情形不妙，打算马上打电话报警，才发现我把手机放在办公室忘了带出来，正想拔腿到街道上找公共电话时，房间内又传出了一声「嘶」的声音，接着是一阵惊呼的声音，等我回头一看，也被场面震撼到无法移动脚步。</w:t>
      </w:r>
    </w:p>
    <w:p>
      <w:r>
        <w:t>原来千哥和我母亲起了冲突，不小心把我母亲的衣服扯开来了，我这才发现生性保守传统的老妈身上居然穿着一件性感诱人的薄纱黑色内衣，四周还点缀着紫色的蕾丝，乳头甚至若隐若现的激突着，我母亲见状马上用双手摀着自己的胸前，但双乳反而被提升挤成一道深深的乳沟，更吸引了在场众人的眼光。</w:t>
      </w:r>
    </w:p>
    <w:p>
      <w:r>
        <w:t>平常在家我偶尔会帮忙挂晒衣服，看到我母亲的内衣裤都是很传统保守，颜色趋近肤色的阿妈牌内衣，这套性感的内衣裤，大概是和可怡一同逛街时买的。</w:t>
      </w:r>
    </w:p>
    <w:p>
      <w:r>
        <w:t>「想不到内衣这么性感，肯定是个老公喂不饱的骚妇，找机会要在外面勾引男人。」千哥这样说，调戏着我母亲，现场一名混混脸上则挂着淫邪的笑容，一步步进逼我母亲，拉扯着我母亲的内衣肩带。</w:t>
      </w:r>
    </w:p>
    <w:p>
      <w:r>
        <w:t>在此同时，千哥一箭步到可怡身边，并把可怡身上所穿的衣服撕开直至最下面的一颗钮扣才住手（图一），可怡则半弯下身，想把还挂在身上的衣服拉起遮掩着裸露的上身，想不到这一弯身，更让可怡雪白的半球呈现在千哥及另名手下眼前（图二）。</w:t>
      </w:r>
    </w:p>
    <w:p>
      <w:r>
        <w:t>千哥见机不可失，马上伸出双掌触摸着可怡耸立的双乳，一名手下则帮忙压制可怡排拒的双手，而在旁的母亲内衣也已被另名手下褪到胸下，正被吸允着乳头，但一见可怡被欺负，我母亲还是奋力推开那名千哥的手下，顶着微翘的乳头冲过来狠狠的咬了千哥的手一口，可怡趁此机会赶快把几乎被剥落的内衣再重新穿好（图三）。</w:t>
      </w:r>
    </w:p>
    <w:p>
      <w:r>
        <w:t>这时气怒的千哥马上抓住我母亲，正要下手打我母亲时，可怡突然的尖叫一声「放开妈妈！」反倒让混乱的场面静止下来，也同时让我回过神来，愤怒的从旁拿起一根木棍准备要冲进去救人。</w:t>
      </w:r>
    </w:p>
    <w:p>
      <w:r>
        <w:t>屋内几秒钟的安静过后，千哥慢慢地走到可怡耳边说了几句，可怡迟疑了几秒，惊吓的望了房间内的浴室门，千哥便转身向一名手下示意，浴室门一打开，我母亲便被捆住手、蒙住眼，被一名手下强押着进去。</w:t>
      </w:r>
    </w:p>
    <w:p>
      <w:r>
        <w:t>我担心着母亲的安危，赶快移动几步，从浴室的小窗口望进去，这一看，却也让我的愤怒如从气球泄出的空气般瞬间消失的无影无踪，因为浴室内不仅关着我的母亲，原来连可怡她爸都早先一步已被千哥押过来如我母亲般的捆绑住，而可怡和她爸又是非常亲密，若是她爸受了一点伤害，可怡绝对会受不了而崩溃，就因这样，让我救人的想法变的有点的进退两难。</w:t>
      </w:r>
    </w:p>
    <w:p>
      <w:r>
        <w:t>这时千哥又再度向可怡耳语着，可怡看了在浴室自己的父亲及我母亲一眼，迫於无奈终於听从千哥的指示，将上衣的最后一颗钮扣解开，千哥说一次指令，可怡便颤抖的执行一次动作，到后来，可怡全身只穿着蓝色内衣及包覆性极小的丁字裤，扭捏的站立在大家眼前。</w:t>
      </w:r>
    </w:p>
    <w:p>
      <w:r>
        <w:t>说实话，看可怡如此楚楚可怜的神态，全身皮肤因害羞而泛红，眼神却又不甘示弱的瞪着千哥，反倒让我在担心外起了一丝丝的快感，虽然我极力压抑它，但小弟弟就是不争气的抬起头，导致让我呆立的站在窗外没有做任何动作，连屋内的人也是一样，都直立无声的盯着可怡看，安静到可以听到大家呼吸及吞口水的声音。</w:t>
      </w:r>
    </w:p>
    <w:p>
      <w:r>
        <w:t>接下来房间内响起了音乐，原来千哥下的口令是可怡要跳热舞让他们观赏，越是抚媚越能及早释放她们出去筹钱，可怡虽是泪眼盈眶，仍是红着脸随着音乐节奏慢慢的扭起腰来，双手也随之一下高举舞动、一下又慢慢滑下轻触自己的脸庞，虽然害羞地夹紧了双脚轻舞着，但胸前的双峰、屁股两侧的臀肉还是随之摇晃，让千哥一夥人及我个个睁大眼目不转睛看着。</w:t>
      </w:r>
    </w:p>
    <w:p>
      <w:r>
        <w:t>这让我回想起可怡在大学虽没有加入舞蹈社团，但音律感极强的她，时常被抓去为系上表演跳舞搞热场子，有时候只不过甩着头、拨个发，就乐的系上的男生个个对她猛吹口哨，想不到却在此时也要无奈的表演给一群败类看。</w:t>
      </w:r>
    </w:p>
    <w:p>
      <w:r>
        <w:t>随着可怡的性感舞蹈，「真是淫荡的女老师」、「胸部还会荡来荡去的」、「这么骚，内裤不知湿了没，小穴应该张很开了吧」……屋内一夥人个个淫声浪语了起来，千哥更是对着可怡的身体上下其手，爱抚着可怡各处肌肤。</w:t>
      </w:r>
    </w:p>
    <w:p>
      <w:r>
        <w:t>等音乐到了一段落，可怡的热舞也随之结束，但喘息急促的呼吸却让可怡的胸前乳房也一上一下的波动着，当发梢的汗珠滴落在可怡的胸前时，千哥终於忍不住的伸出舌头去吸舔它，甚至也让两名手下去吸舔着可怡洁白大腿根处所流下的汗滴，当时整个房间弥漫着一股汗味和淫靡味，而可怡只能不甘心的闭着眼，但还是从紧闭的双唇中发出「唔」一声。</w:t>
      </w:r>
    </w:p>
    <w:p>
      <w:r>
        <w:t>不久，千哥一夥人停下了吸舔的动作，对可怡下了另一道指令，并将可怡的手机调到扩音放在其脚下，原来千哥要可怡双脚只能微弯，仅靠上半身弯下打手机向友人筹钱并汇入指定的银行帐号。</w:t>
      </w:r>
    </w:p>
    <w:p>
      <w:r>
        <w:t>本来这样的姿势对柔软度极佳的可怡来说并不是什么难事，但弯曲后的臀部在极度扩张下，不仅可怡浓密的阴毛清楚出现在大家眼前，就连阴户也被撑开，一小条的丁字裤布料也陷入穴肉中，看得千哥一夥人舌头直舔着自己的嘴唇，连我也不例外。</w:t>
      </w:r>
    </w:p>
    <w:p>
      <w:r>
        <w:t>可怡就在众目睽睽欣赏她的穴肉下打着手机，第一通只有铃声响了许久，却没人接听，我想可怡应该是打给我吧，但这时的我却也沉溺在可怡被凌辱的过程中，连筹钱的事都没办法帮忙，千哥在可怡翘起的雪白臀部上恶狠狠的打了一巴掌，留下红色的五指印记：「快一点，不要给我耍花样。」可怡抬起头来瞪了千哥一眼，又再重新整理一下自己的思绪，打着下一通。</w:t>
      </w:r>
    </w:p>
    <w:p>
      <w:r>
        <w:t>「喂，可怡啊，好久不见，什么事啊？」电话的一头说着。</w:t>
      </w:r>
    </w:p>
    <w:p>
      <w:r>
        <w:t>「阿伟，我有……啊！急……用，可不……可以……先借我……一笔钱？」可怡的话夹杂着微弱娇喘的声音，原来千哥在可怡对话的同时，伸出中指隔着内裤摩擦可怡的阴户。</w:t>
      </w:r>
    </w:p>
    <w:p>
      <w:r>
        <w:t>可怡在千哥的凌辱下，向浴室里望了望我母亲及她父亲一眼，唯有这样才让可怡有勇气打下一通电话，大概是千哥下的指令吧，连续的几通电话中，都只打给可怡的男性友人。刚开始，可怡还能直立着双脚通话，但后来千哥从爱抚着可怡的阴户，到慢慢地将陷入穴肉的小布条拉向一旁，伸出舌头吸吮着，可怡双脚也越张越开越往下湾，从可怡迷蒙的神情中，让人分不清是可怡腿没力了，还是不知不觉中希望千哥的舌头舔得更深入一点。</w:t>
      </w:r>
    </w:p>
    <w:p>
      <w:r>
        <w:t>在倒数几通的通话中，可怡的男性朋友应该多多少少已有察觉吧，有些人还用暧昧的语句问着可怡说：「你还好吧，男朋友在身边吗？」而可怡也只能强忍着呻吟，无言的对着电话直摇头。</w:t>
      </w:r>
    </w:p>
    <w:p>
      <w:r>
        <w:t>最后一位接电话的男性友人是可怡的国中同学，叫做阿凯，因平时颇爱打嘴炮，个性又有点自恋兼下流，嗜好吃女生的豆腐，让可怡不太能够接受他的行事风格，但借到的钱最后还缺三万元，可怡才逼不得已打给他。</w:t>
      </w:r>
    </w:p>
    <w:p>
      <w:r>
        <w:t>阿凯接到电话聊了几句之后，就直接问可怡是不是在做爱、真是好有情趣、小力一点，小心不要扭伤腰之类的话语调戏着可怡，千哥听见阿凯说的话，更是直接脱下可怡的小丁，伸出中指，深进可怡早已湿润的阴穴道中抽插着，有时连淫液都随着千哥的手指被拉出，在空气中形成一条晶莹剔透的水丝，可怡终於忍受不了这样的刺激，到最后只能淫声连连的跪趴在地上用气音讲电话。</w:t>
      </w:r>
    </w:p>
    <w:p>
      <w:r>
        <w:t>「咳，小怡啊！我听你这样叫我受不了了，害我小弟弟也硬梆梆的，现在也只能靠自己的手把它打出来了。喔！真……爽……你害我都射出来了，那三万我等等就会马上汇进户口，有空要不要陪我吃个饭啊？」阿凯居然在电话那头自己ＤＩＹ起来，还约可怡见面，想必是想藉机调戏可怡一番。</w:t>
      </w:r>
    </w:p>
    <w:p>
      <w:r>
        <w:t>「好……啊……啊……啊……以后……有空……我再……啊……请你吃饭，啊……作为答谢，今天……不太方……便。」可怡照着千哥的指示对阿凯淫声连连的说着。</w:t>
      </w:r>
    </w:p>
    <w:p>
      <w:r>
        <w:t>等可怡娇喘地讲完了最后一通电话，千哥的手指也用力地从可怡的阴户中拔出，手掌上早已沾满了可怡流出的淫水，不等趴在地上的可怡回过神，千哥快速地脱下裤子，露出早已坚硬上翘的充血肉棒后，两手抬起并握住可怡丰嫩肥满的臀肉，很快地对准可怡的小穴猛力刺了进去，可怡受到千哥阳物的冲击，双手撑地挺立起上半身，两腿间的蜜穴一上一下搭配着千哥抽刺的动作发出「啪！啪！</w:t>
      </w:r>
    </w:p>
    <w:p>
      <w:r>
        <w:t>啪！」的撞击声。</w:t>
      </w:r>
    </w:p>
    <w:p>
      <w:r>
        <w:t>「啊……不要啊！欺……负妈……妈……来……干啊！我……来干我……宗（我的名字）……我好爱你……我好……幸福……啊……啊……啊……啊……」可怡大声的喊着、呻吟着，或许是可怡经过了这么多、这么大的刺激后，意识已经有点涣散，不知不觉中藉由呼喊我的名字，想像是和我做爱来逃避现实。</w:t>
      </w:r>
    </w:p>
    <w:p>
      <w:r>
        <w:t>千哥一边抽刺着，一边用双手解开可怡上身的内衣，可怡那双弹性丰满的乳房便绷跳而出随着性爱的进行而上下弹跳着，千哥的手时如捏面团般用力捏着可怡的双乳，有时又握住晃动的双乳，只用手指揉捏着可怡上翘的乳头。</w:t>
      </w:r>
    </w:p>
    <w:p>
      <w:r>
        <w:t>在肉棒抽送不久，千哥又用眼神示意站在两旁的手下，两名手下一见暗示，便各自脱下裤子露出昂首的阳具向可怡靠近，一人往可怡脸前一站，将肉棒一挺一推，伸进可怡的嘴巴中抽送，让本来大声呻吟的可怡只能发出「唔……唔……唔……」的声音。</w:t>
      </w:r>
    </w:p>
    <w:p>
      <w:r>
        <w:t>另一人站在一旁让可怡的双手摩擦自己几乎上翘９０度的胯下巨物，可怡的蜜穴更是在千哥肉棒有力的抽送下，流出潺潺的淫水，沾上淫水的阴毛也显的更有光泽，穴口也随着肉棒一抽一送而开阖，连我都在这样的性爱刺激下，不知不觉中握紧自己的阳具摩擦着。</w:t>
      </w:r>
    </w:p>
    <w:p>
      <w:r>
        <w:t>如此情欲高涨、哼声四起、汗水淫水交杂淋漓围在一起的四人，看似各自进行的动作却又配合抽送的律动搭配无间，过了几十分钟，可怡突然「啊！」的一声头偏向一方，嘴巴中、蜜穴口已各自流出一股白色混浊的液体，胸前也沾满了喷射的精液，不用说，表情猥亵扭曲的千哥一夥三人同时射出了精液，可怡同时也得到了性高潮，全身颤抖着淫语不已。</w:t>
      </w:r>
    </w:p>
    <w:p>
      <w:r>
        <w:t>过了好一会儿，全身赤裸且布满男人精液的可怡，从躺着的地板中醒过来，稍微恢复意识的可怡一看身上及嘴唇边的黏液，及闻到空气中充满浓浓的异味，已觉知发生了什么事而忍不住低头啜泣。</w:t>
      </w:r>
    </w:p>
    <w:p>
      <w:r>
        <w:t>「好啦，别哭了，看你今天伺奉我们三人表现得还不错，只要等下我们拿到你还我们的钱，我就会放你一家人自由。」已发泄完的千哥安慰着可怡，还不忘轻挑的捏了可怡的脸一把。</w:t>
      </w:r>
    </w:p>
    <w:p>
      <w:r>
        <w:t>「走，玩了这么久，肚子也饿了，等等陪我去隆Ｘ小吃摊用餐，顺便查查钱是否汇进户头了，若是ＯＫ的话，大家就各自欢喜的各自回家，为了表示我的诚意，我就先把你爸松绑，但那老婆子咬了我一口，就绑久一点吧，看你爸要不要帮她松绑了，哈哈！」千哥一手托着可怡的胸部、一手拨开黏在可怡唇边的发丝说。</w:t>
      </w:r>
    </w:p>
    <w:p>
      <w:r>
        <w:t>呆坐地板的可怡又再度望了望浴室一眼，勉强打起精神站起来，准备拾起被丢在墙角的内衣裤及衣物时，千哥突然发出一声制止，并另外丢了一件衣物给可怡要她套上。</w:t>
      </w:r>
    </w:p>
    <w:p>
      <w:r>
        <w:t>可怡看了那衣服几秒，还是转过身面对墙壁先把散乱的头发整理好，再把衣服套上，原来那是一件裙子连接着仅能遮住前身的一块布，穿上裙子后，再将那块布的两端绕过脖子打个结（图四），穿好衣服的可怡因为没穿内衣裤的关系，胸前两点乳头及乳晕紧贴在衣料上若隐若现的显现出来，裙子透过光线的照射，也能若有似无的看到腰下的一片黑影，而可怡光滑的背部及手臂则无任何遮盖物的裸露出来（图五）。</w:t>
      </w:r>
    </w:p>
    <w:p>
      <w:r>
        <w:t>千哥一手紧贴着可怡的裸背和一名手下出去用餐，交代另名手下帮可怡她爸松绑及看守着房门，而恢复理智的我，心想：千哥在外面应该会有所顾忌，不会太为难可怡，还是先救出她爸和我母亲吧！</w:t>
      </w:r>
    </w:p>
    <w:p>
      <w:r>
        <w:t>千哥的一名手下帮可怡她爸松绑后，就自个关紧房门到客厅中看电视，而可怡她爸正扶着我那还被捆绑的母亲坐在角落的床缘上，我心想还是等可怡她爸帮我母亲松绑套上衣服，我再破门进去，这样大家比较不会尴尬。</w:t>
      </w:r>
    </w:p>
    <w:p>
      <w:r>
        <w:t>只是没想到，可怡她爸只帮我母亲解开摀着嘴的布条，就没继续帮我母亲松绑及套上衣服，反而两眼直视着仍只穿着内衣的我母亲，房间内顿时又安静了下来。</w:t>
      </w:r>
    </w:p>
    <w:p>
      <w:r>
        <w:t>「是不是那些人又回来为难你了？」两眼仍被蒙住的我母亲紧张的问着可怡她爸。</w:t>
      </w:r>
    </w:p>
    <w:p>
      <w:r>
        <w:t>「不是的，他们都出去用餐了，剩一人在客厅看守。」可怡她爸说。</w:t>
      </w:r>
    </w:p>
    <w:p>
      <w:r>
        <w:t>「那你为什么……还不……唔……帮我松……绑……」还没等我母亲问完，可怡她爸居然双手环抱并吻上了我母亲，起初我母亲还挣扎了一下，但后来却再也不逃避可怡她爸的亲吻。</w:t>
      </w:r>
    </w:p>
    <w:p>
      <w:r>
        <w:t>看到这一幕的我吃惊的暗想着：这是怎么回事，在可怡她爸亲吻我母亲一阵后，看母亲的神情，虽然还被捆绑着，但感觉却是更加镇定，让人觉得两人就像是一对同历患难的情侣，我母亲和可怡她爸有外遇！</w:t>
      </w:r>
    </w:p>
    <w:p>
      <w:r>
        <w:t>「阿秀（我母亲名），我送给你的内衣穿在你身上真的很好看。」可怡她爸说。</w:t>
      </w:r>
    </w:p>
    <w:p>
      <w:r>
        <w:t>吓！那套性感内衣居然是可怡她爸送的？</w:t>
      </w:r>
    </w:p>
    <w:p>
      <w:r>
        <w:t>我母亲红着脸点了点头，表情不再是惊慌，反而有着幸福小女人般的韵味。</w:t>
      </w:r>
    </w:p>
    <w:p>
      <w:r>
        <w:t>「都几岁了，还说这个，赶快帮我解开绳子。」我母亲害羞的说。</w:t>
      </w:r>
    </w:p>
    <w:p>
      <w:r>
        <w:t>可怡她爸仍是没照着我母亲的话做，反而是解开了我母亲身上的内衣，低下头去温柔和缓的用舌头逗弄着我母亲乳头，双手在我母亲背部上下游移爱抚着。</w:t>
      </w:r>
    </w:p>
    <w:p>
      <w:r>
        <w:t>「啊……啊……啊……怡爸（我母亲对可怡她爸的称呼），好舒服……」我母亲这么对着可怡她爸说。</w:t>
      </w:r>
    </w:p>
    <w:p>
      <w:r>
        <w:t>可怡她爸对着我妈的乳头亲了好一会儿，这才把嘴巴慢慢地往上亲吻着脖子及耳垂，等再次亲吻到我母亲的嘴唇后，可怡她爸才解开捆绑我母亲的绳子及遮眼的布条。</w:t>
      </w:r>
    </w:p>
    <w:p>
      <w:r>
        <w:t>我母亲的双手及双眼一被松绑，马上就抱着可怡她爸热情的深吻，直到两唇分开时才大哭起来，直说：「当时被抓来，我好怕以后再也看不到你了，等到我被推进浴室和你关在一起后，心情才安定下来，你怎样了，有没有哪里受伤？」母亲如妻子般的对着可怡她爸诉着情衷与关怀。</w:t>
      </w:r>
    </w:p>
    <w:p>
      <w:r>
        <w:t>「没事了，没事了，最可怜的就是可怡那个孩子，为了我的过错，害她受到了这么大的凌辱。」可怡她爸担忧的说着并帮我母亲穿上衣服。</w:t>
      </w:r>
    </w:p>
    <w:p>
      <w:r>
        <w:t>「嗯，事情解决以后，就当我们三人的秘密吧，我一定会叫阿宗赶快把可怡娶进门，我也会像她的亲生母亲般好好照顾她的。」听到我母亲这样的安慰，可怡她爸如丈夫呵护妻子般的捧起我母亲的脸，在额头上留下深深的一吻。</w:t>
      </w:r>
    </w:p>
    <w:p>
      <w:r>
        <w:t>「我相信你不仅是一位好妈妈，也一定是一位好妻子，只不过要害你偷偷摸摸的，我实在过意不去。」可怡她爸说。</w:t>
      </w:r>
    </w:p>
    <w:p>
      <w:r>
        <w:t>「没关系！我很高兴你把我当妻子看，在往后的日子，虽然无法每天见面，但我一定以妻子的身份照顾你，那……也请你以后要继续好好照顾它。」我母亲低着头、红着脸，语音如细蚊声般的说着，说话同时伸出两只手牵引着可怡她爸的手覆盖在自己的阴部位置，之后两人手牵着手，似乎片刻也不愿再分离。</w:t>
      </w:r>
    </w:p>
    <w:p>
      <w:r>
        <w:t>看到这样的场景，害我的双脚再次被定住了，我若是这样贸然的进去，可怡她爸和我母亲一定会知道我已发现他们出轨了。</w:t>
      </w:r>
    </w:p>
    <w:p>
      <w:r>
        <w:t>反正可怡她爸和我母亲暂时安全，我赶紧驱车前往隆Ｘ小吃摊寻找千哥和可怡。隆Ｘ小吃摊是这县市着名的场所，并不是因为煮的东西很美味，布置也十分简陋，就在人行道上摆了几张桌子供客人用餐，大热天的日子里，顶多使用几台电风扇散热，但因附近的宾馆、平价ＫＴＶ很多，所以一到中午，风流了一整晚的寻欢客及传播妹都会来这里用餐。</w:t>
      </w:r>
    </w:p>
    <w:p>
      <w:r>
        <w:t>很幸运地我赶到小吃摊的时候，千哥和可怡还坐在摆放人行道上的餐桌旁吃饭，正对面刚好还有一个空位让我停车监视千哥，看上去千哥似乎喝了不少酒，另一名手下被派去银行等钱入帐户，可怡则低着头默默的坐在一旁。</w:t>
      </w:r>
    </w:p>
    <w:p>
      <w:r>
        <w:t>因为穿着及闷热的关系，可怡身上汗水的黏性让所穿的衣服紧贴着肌肤，可以看出可怡胸前的乳头已明显激突，加上千哥故意调低电风扇的送风位置，电风扇一吹到可怡的短裙时，就会让短裙飘扬，使可怡没穿内裤的臀肉若隐若现地暴露出来，经过可怡周围的人或是邻桌用餐的人，几乎个个都会以色迷迷的眼神注视着可怡几秒钟，甚至某些寻欢客还会跑过来询问可怡是哪一家传播妹及陪唱的价码。</w:t>
      </w:r>
    </w:p>
    <w:p>
      <w:r>
        <w:t>之后可怡接到千哥的指示，到店里最里面拿几罐啤酒，这又是可怡痛苦的开始，因为隆Ｘ小吃摊的店面非常纵深细狭，所以以往有传播妹要进去拿啤酒时，总会因走道狭窄的关系，和其他男客人有肉体的碰触，甚至是被摸胸触臀故意吃豆腐，底限就是客人要坐在自己的餐桌上，传播妹一远离你伸手可及的范围，就不能再站起来穷追不舍；另外在回程途中，也只能看，不许再对传播妹动手，传播妹却也因这样不成文的规定而多拉几位客人，久而久之，允许吃传播妹的豆腐成了这家店的另一项特色。</w:t>
      </w:r>
    </w:p>
    <w:p>
      <w:r>
        <w:t>果然，可怡才一走到进店门，就有一群人开始鼓噪，当可怡每经过一桌时，用餐的男客人都会伸出手来吃可怡的豆腐，多人摸着可怡的前胸、裸背、甚至直接伸手进裙内对可怡的臀部捏一把。</w:t>
      </w:r>
    </w:p>
    <w:p>
      <w:r>
        <w:t>可怡这一路两手压紧短裙走的闪闪躲躲的，可是为了闪避一桌客人的魔爪，不小心却跌坐到对面桌一位满肚肥肠的胖客人大腿上，那位胖客人见穿着如此性感暴露的可怡，岂会轻易放过可怡，马上嘟着嘴想一亲芳泽，双手不但在可怡身上到处游走，还一把扒开并抬起可怡的双腿，让可怡呈现出了像一位女孩被大人抱着尿尿般的姿态，饱满湿润的阴户大剌剌的暴露在大家眼前，大家都舔着唇，喉咙发出「咕噜、咕噜」的声音欣赏着。</w:t>
      </w:r>
    </w:p>
    <w:p>
      <w:r>
        <w:t>可怡在大家的视奸下，却也只能摀着眼，哀求的说着：「不要看。」但阴户却相反的流出一汩汩的淫水，甚至多到有几滴滴到了地上。纵使可怡最后奋力挣脱那位胖子的魔爪，但还是在这挣扎过程中让那胖子的手指触碰到了可怡的阴道口，最后还闻了闻并高举那根手指，让大家清楚看见黏在手指上面的淫液，赢得在场男客人的鼓掌叫好。</w:t>
      </w:r>
    </w:p>
    <w:p>
      <w:r>
        <w:t>等到可怡拿了多瓶啤酒，在回程中众人也遵守店规没人再伸出手袭击可怡，但还是有人将电风扇对准可怡，让可怡的裙子飘起来露出多毛的下体，可怡也只能拿着啤酒，夹紧自己的双腿及摇动臀部快速走到店门外。</w:t>
      </w:r>
    </w:p>
    <w:p>
      <w:r>
        <w:t>而在外监视的我，再次因沉溺在可怡暴露及被凌辱的过程中，而没伸出任何援手。</w:t>
      </w:r>
    </w:p>
    <w:p>
      <w:r>
        <w:t>约莫过了一个多小时，千哥终於吃完饭付了帐，手下也回报说钱已入帐户，千哥强吻了怡的脸一把，说道：「我已交代看守的手下放了你父母，你也可以走了，希望下次我们还有交易的机会。」之后就独留可怡一人自行离去。</w:t>
      </w:r>
    </w:p>
    <w:p>
      <w:r>
        <w:t>正当可怡以为事情已结束，父亲和我母亲也能安全回家时，突然从旁冲出了几位传播妹围住可怡，一人动手拉扯着可怡的上衣，一人欲强脱可怡的裙子，还有几位在外围呛声，声音此起彼落的说：「哪来的骚货，衣服穿成这样，那倒不如不要穿了，大家把她的衣服脱掉」、「贱货，是不是要来抢走我的客人」……在这阵拉扯中，可怡上衣脖子后的结早被扯开，露出了鲜嫩欲滴的双乳，裙子也被拉下一半，在店的男客人，也都抱持着一副看好戏的心态袖手旁观。我紧急打开车门欲去帮可怡解围时，突然从远处冲进了一人，赶走那些传播妹，接后又脱下自己的衬衫罩住可怡，然后扶着可怡慢慢离开。</w:t>
      </w:r>
    </w:p>
    <w:p>
      <w:r>
        <w:t>而我也赶紧开车回可怡家，准备接下来的情绪安抚及后续处理。</w:t>
      </w:r>
    </w:p>
    <w:p>
      <w:r>
        <w:t>后记：</w:t>
      </w:r>
    </w:p>
    <w:p>
      <w:r>
        <w:t>１?那天当我回到可怡家时，可怡她爸和我母亲早已被释放回来，并重新整理仪容及衣物，两人对发生的事绝口不提，我也只有装作不知道。</w:t>
      </w:r>
    </w:p>
    <w:p>
      <w:r>
        <w:t>２?可怡被搭救的人送回，我母亲帮可怡换回日常衣物，且和那搭救的人商量好，不要将此事对可怡和我说，之后可怡躺在床上发烧了三天三夜，三天后大病初癒的可怡对三天前发生的事一点印象也没有，应是得了创伤后压力症候群。</w:t>
      </w:r>
    </w:p>
    <w:p>
      <w:r>
        <w:t>３?我则发现了我母亲和可怡她爸外遇，但我也没对任何人说起这件事。而且我有暴露女友的倾向，但我把它压抑在深沉的脑海意识中不愿承认，直到最近我才开始正视它。</w:t>
      </w:r>
    </w:p>
    <w:p>
      <w:r>
        <w:t>４?千哥的地下钱庄之后被警方扫了，千哥因为拿走私黑枪抵抗，被警方击毙。</w:t>
      </w:r>
    </w:p>
    <w:p>
      <w:r>
        <w:t>５?搭救可怡的人是谁，大家猜到了吗？就是我的好友大龟陈规鸣，他那天利用出完差的空档，打算见识一下隆Ｘ小吃摊的盛况，想不到才刚到，就发现可怡被欺负而冲入人群解救她。或许之后是可怡的潜意识告诉她，大龟是她可以信赖的人，这大概就是可怡后来会和大龟越走越亲近的远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