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老婆结扎让妇女主任给生儿子</w:t>
      </w:r>
    </w:p>
    <w:p>
      <w:r>
        <w:t>北方的冬季寒风瑟瑟，街上没有几个行人，路旁早已枯败的野草、树叶被风卷的到处跑。</w:t>
      </w:r>
    </w:p>
    <w:p>
      <w:r>
        <w:t>乡里的计划生育管理人员又来到了永平村，村里负责计划生育的妇女主任是栓鱼的老婆桂兰。桂兰带着乡里的人来到二柱子家，他家的两扇大门仍然像女人的屄一样紧闭着，锈迹斑斑的大铁锁挂在门上犹如大号的阴蒂。</w:t>
      </w:r>
    </w:p>
    <w:p>
      <w:r>
        <w:t>桂兰对乡里的人说：「看来二柱子还是没回家，不知道他把老婆弄哪个旮旯里肏屄生孩子去了，都生了两个丫头了还要生，我看就算把他家婆娘的屄肏出老茧来，也生不出个儿子来。」话一说完，她和乡里的检查人员都笑了，乡下人，说话就这么荤糙粗鲁，就算是乡干部也一样。</w:t>
      </w:r>
    </w:p>
    <w:p>
      <w:r>
        <w:t>桂兰下令，把二柱子家的锁给撬了，他们找来钢钎和铁钳，很快门被撬开了，院子里地面散落着被风吹断的树枝和一层鸟粪，显然有很长一段时间没人居住了。看到这光景，桂兰只好带着乡计生站的人去了下一家。</w:t>
      </w:r>
    </w:p>
    <w:p>
      <w:r>
        <w:t>二柱子前头已经生了两个女儿，在「不孝有三，无后为大」的传统思想影响下，重男轻女现象在农村根深蒂固，计划生育就与多数人的传统意识造成矛盾冲突。为了能生个儿子，二柱子带着老婆躲出去了，生不出儿子，他是不打算回家了。</w:t>
      </w:r>
    </w:p>
    <w:p>
      <w:r>
        <w:t>晚上，二柱子的老父被乡里的带走，原因自然就是他的儿媳妇不结扎。用桂兰的话说，「只要你儿子的鸡巴还能在你儿媳妇的屄里日出孩子来，你就甭想回来。」二柱子他爹，脸上愁云密布，「俺这一辈子都是老实人，从来没做啥违法乱纪的事，你们就放了我吧，出去了把俺阉了也行。」桂兰大笑「割你的老鸡巴？开什么玩笑，你儿媳妇的那个洞又不给你插，割了你有啥用？你就是老和尚的鸡巴，永远也插不到女人的洞洞里」众人大笑。</w:t>
      </w:r>
    </w:p>
    <w:p>
      <w:r>
        <w:t>二柱子是一个孝顺的儿子，从不去招惹父亲生气。很快，亲戚传话给他，他知道了父亲被计生站抓走的消息。这一夜他失眠了，忍不住流下了泪水。</w:t>
      </w:r>
    </w:p>
    <w:p>
      <w:r>
        <w:t>躺在二柱子身边的媳妇小玲，内心也很憋屈，谁让自己没有给丈夫生一个带把的传宗接代呢，要不还会沦落这种地步？天天生怕被人带走给结扎了。难过归难过，她也想不出什么办法安慰二柱子。</w:t>
      </w:r>
    </w:p>
    <w:p>
      <w:r>
        <w:t>小玲把衣服脱的光光的，把农村妇女特有的大奶子、大屁股送到二柱子的面前，「来吧二柱子，你好好的肏我一晚上，如果今晚怀不上孩子，我就去医院把扎结了」。二柱子没说话，只是迅速的把自己的衣服脱光，伸手去揉捏媳妇小玲的那巨大的奶子。</w:t>
      </w:r>
    </w:p>
    <w:p>
      <w:r>
        <w:t>小玲屁股大，奶子也大，最让二柱子喜欢的是，小玲的奶头也特别大，跟鹌鹑蛋似的。乳晕更是暗红色的一片盖住了半个乳房。</w:t>
      </w:r>
    </w:p>
    <w:p>
      <w:r>
        <w:t>柱子把小玲抱在怀里，狠狠的亲着，疯狂的咬着。从小玲的耳朵跟，咬到了脖子，又从脖子要到奶子，在小玲的身上留下一排排的牙印，像是发泄一样，小玲也觉得这样的咬噬很舒服，不由的发出了大声的呻吟，之后二柱子顺着她的奶子往下摸，大手来到了屄口，他抓着小玲的阴毛揉弄，并把手指放在两个如馒头般肥厚的阴唇上来回拉动，把小玲的叫声更大了，身子来回扭着，随着扭动，那大白屁股晃来晃去的，把二柱子晃的鸡巴涨的更大了。</w:t>
      </w:r>
    </w:p>
    <w:p>
      <w:r>
        <w:t>接着深入一步，二柱子把食指，放在小玲的逼缝上，略微使劲，是手指肚接触到小玲的阴蒂，这样只拉动了两下，小玲阴道里流出的淫水就粘满了手指，并顺着手指，流入掌心，二柱子赶紧把沾满淫液的手放进嘴里，贪婪的舔着，像吃什么极品没味一样，嘴巴叭叭响，全部咽了下去，然后又去扣，接着再吃。</w:t>
      </w:r>
    </w:p>
    <w:p>
      <w:r>
        <w:t>这样扣了几次，小玲已经舒服的有些颤抖了，二柱子一看差不多了，赶紧让小玲趴下，她抓着那两半大白屁股，把黝黑粗大的鸡巴对准泛着淫液的肥屄插了进去，一插到底，小玲哎要一声，差点胳膊腿发软贴到炕上。</w:t>
      </w:r>
    </w:p>
    <w:p>
      <w:r>
        <w:t>他一只手捏着小玲的一边大屁股，一下一下狠狠的肏起来，每次都连根肏到底，拔出的时候只留一个龟头尖在里面，随着他的插动，小玲屄里的鲜肉的膣肉都被粗大的鸡巴带着翻出，然后又随着鸡巴卷入。</w:t>
      </w:r>
    </w:p>
    <w:p>
      <w:r>
        <w:t>抽插的速读越来越快，二柱子抓小玲屁股的手也越抓越有劲，他抓着那肥厚的屁股，使劲向两边分开，由于使劲往两边抓的幅度越来越大，把小玲的屁眼都分开了，因为现在他必须充分的刺激小玲的阴道，以期待能肏出一个儿子，让家里添个带把儿的。</w:t>
      </w:r>
    </w:p>
    <w:p>
      <w:r>
        <w:t>就这样肏了半个小时，小玲再也坚持不住了，她被二柱子肏的浑身大汗淋漓，汗水顺着她那大大的奶头往下滴，她的高潮也马上到了，随着抽插，不断的使劲往后顶那大屁股，去迎合二柱子的鸡巴，以便于肏的更深。二柱子觉的小玲高潮快来了，更是加快了速读，他要和小玲一起高潮，然后把精子灌入小玲的阴道，便于让小玲受孕。</w:t>
      </w:r>
    </w:p>
    <w:p>
      <w:r>
        <w:t>小玲使劲顶了几次之后，浑身紧绷，「啊啊……啊啊啊……」狂叫不止，「二柱子，使劲肏，快啊……我要来了，高潮了，你准备好射进去啊……」二柱子依旧不说话，这是他不能分神，所能作的是最大限度的加快速度，用行动狠劲的肏着小玲，在小玲痉挛的一霎那，他也到了高潮，把粗大的鸡巴死死的顶在小玲的小屄里，阴囊紧缩，精关打开，一股股的精子如山洪爆发一样涌了出来，烫的小玲整个身子趴在炕上舒服的狂喊！同时她的阴道筋肉开始不由自主的收缩蠕动，紧紧的吸着那粗大的鸡巴，释放出强大的阴精，这阴精一出她算彻底的瘫软了，只大声的喘息着。</w:t>
      </w:r>
    </w:p>
    <w:p>
      <w:r>
        <w:t>二柱子就这样堵着小玲的阴道口，昏昏沉沉的睡着了，一直到第二天才醒。</w:t>
      </w:r>
    </w:p>
    <w:p>
      <w:r>
        <w:t>无奈的是过了几天，小玲没有怀孕的迹象，气的二柱子大骂，「晚上费了那么大劲，白肏你了，那么折腾也他妈的没折腾上孩子，我还想一旦你怀了孕，那就让我去做手术，这样还能赌最后一把，可你那屄也太不争气了。」只把小玲骂的眼泪汪汪的。</w:t>
      </w:r>
    </w:p>
    <w:p>
      <w:r>
        <w:t>没办法，二柱子带小玲回到村里，由桂兰和乡里人带着去县医院做了手术。</w:t>
      </w:r>
    </w:p>
    <w:p>
      <w:r>
        <w:t>小玲手术后，二柱子的爹也被放回了家。</w:t>
      </w:r>
    </w:p>
    <w:p>
      <w:r>
        <w:t>打这里开始，二柱子见到桂兰就恨的牙痒痒，看她每天扭着那浑圆的小屁股，挺着大奶子满村跑，查看各家妇女的怀孕情况，他心里就生气。暗自发誓，「我非把这女人收拾了不行，就是这死娘们还得我不能生儿子。」桂兰是老村长的女儿，她有两个哥哥，都在城里安家落户了，老村长身边就这么一个宝贝女儿，桂兰从小就娇小秀气，老村长也格外疼她，老村长退下来后，就推荐小兰做了村里的妇女主任，主管计划生育。并招了个上门女婿栓鱼，这栓鱼是个老实人，自从到了老村长家和桂兰结了婚，就跟长工一样被呼来喝去的。</w:t>
      </w:r>
    </w:p>
    <w:p>
      <w:r>
        <w:t>二柱子打定主意报复桂兰之后，就一直暗中注意桂兰的行踪，一个月之后，他终于找到了机会，那天栓鱼老家有事，回他自己父母那边去了。老村长感冒，实在没办法的情况下，桂兰背着竹筐上了山，她得给牛去割草。</w:t>
      </w:r>
    </w:p>
    <w:p>
      <w:r>
        <w:t>桂兰背着竹筐，哼着歌曲就进了山，她完全没有注意都身后的不远处有一双仇恨的眼睛盯着她。只割了几下草，桂兰就觉得手有些疼，轻声的嘟囔着，「想我桂兰，也来割草真是笑话，这种粗活那是我这样的大小姐干的，都怪那死栓鱼，好好的这时候回家。」嘟囔完之后，桂兰把竹筐往地上一放，她突然有了尿意，左右看看了没人，她就蹲在路边开始撒尿。山里的农村人可没那么将就，找个没人的地方就地解决。</w:t>
      </w:r>
    </w:p>
    <w:p>
      <w:r>
        <w:t>桂兰脱下裤子，露出白嫩浑圆的翘屁股，蹲下身子，哗啦啦的就开始放水。</w:t>
      </w:r>
    </w:p>
    <w:p>
      <w:r>
        <w:t>正在她尿的舒畅无比酣畅淋漓的时候，突然二柱子出现在了她的面前。吓得桂兰尿了一半的尿，又憋了回去，由于匆忙提裤子还尿到裤子上不少。</w:t>
      </w:r>
    </w:p>
    <w:p>
      <w:r>
        <w:t>「二柱子，你……你要干什么？老实的给我站在那里，不然我告你qiang奸妇女，非把你抓起来不可。」她虽然害怕，但也没忘了威胁二柱子。</w:t>
      </w:r>
    </w:p>
    <w:p>
      <w:r>
        <w:t>二柱子红着眼睛一声冷笑，「呵呵，告我啊，你他妈的告我啊，抓我又怎么了，老子今天本就打算弄死你的。」说着他从后腰上拔出了砍柴刀。</w:t>
      </w:r>
    </w:p>
    <w:p>
      <w:r>
        <w:t>「别……别过来，再再过来我要喊人了。」「喊那！你妈逼的喊啊，我刚在这附近转了一圈，这里根本就有没有一个人影。你他妈的害的我不能生儿子，逼着我老婆去结扎，抓我爹去蹲号子，你做这些坏事的时候没考虑过会遭报应吧？啊！」二柱子走进一步继续说，「我本打算一刀把你砍了，随便找个地方一埋，你桂兰就在这个世界上消失了，这荒山野岭的少个人也没人过问，最多你爹给你报个人口失踪。不过呢，我刚刚看你撒尿那屁股还真白，那肉真嫩，你这细腰、水灵、小屄也挺红润的，在咱这村里你也算上漂亮娘们了，我二柱子还真舍不得杀你，你结婚时间也不短了，可栓鱼愣是没在你的屄里播上种子，今天我就替他把播种的活干了，让你这骚屄娘们给我生个儿子。」说完之后，二柱子就上前捏桂兰的大乳房。吓的桂兰啊……的一声大叫，双手赶紧去捂胸，这一捂胸不要紧，裤子哗啦就掉在了地上，刚刚二柱子出现，她根本没来得及系腰带，是用双手提着裤子的。桂兰的裤子一掉，她白花花的大腿，肥嫩还滴着尿的小屄就一览无余的展现在了二柱子面前。</w:t>
      </w:r>
    </w:p>
    <w:p>
      <w:r>
        <w:t>桂兰发现下面曝光，又想要弯腰提裤子，二柱子把刀抵在了她的胸口上，吓的桂兰一动也不敢动了，她浑身颤抖，一改往日的威风架势，转而祈求二柱子，「柱子哥，你饶了我吧，我以后再也不干妇女主任了，求你了！」「求我？求我有什么用？我老婆已经被做了手术，孩子再也不能生了，要我放过你也行，你得给我家生个儿子。」说着二柱子左手手已伸到桂兰的大腿间，手指拨开她肥厚的阴唇，「你她妈的还真够骚，没穿内裤啊。」桂兰一句话也不敢说，任由二柱子乱摸乱扣，二柱子将手指伸到她的嫩屄口，扣了几下，把手拿回来，放在鼻子下闻了闻，一股尿臊味扑鼻而来。看二柱子这样桂兰又羞又怕，又觉得有种说不出的刺激，待二柱子有扣了几下之后，她的阴道内里已湿了一片，二柱子又用手指沾了一手她的爱液，缩回手，舔桂兰分泌的液体，显然这次他比较满意。</w:t>
      </w:r>
    </w:p>
    <w:p>
      <w:r>
        <w:t>桂兰盯着二柱子的刀，一下也不敢挣扎，只是浑身颤抖，不知道是害怕还是刺激。二柱子见桂兰也不反抗，索性撕下她的上衣，把她剥了个精光，把到插在地上，一只手拖着桂兰弹性十足的大奶子，送进嘴里吸着，一只手继续扣弄她的小屄，用嘴唇呡扯着她的乳头和嫩肉，此时桂兰竟然闭上眼睛，看上去很享受，并轻轻哼出了声。</w:t>
      </w:r>
    </w:p>
    <w:p>
      <w:r>
        <w:t>揉弄了一会，二柱子似乎受不了了，他三下五除二的就把自己脱光了，那根粗大黑亮的鸡巴，猛然弹出，暴露在了桂兰眼前，桂兰见到二柱子的那么大的鸡巴，惊呼出了声。「天啊，怎么那么大？」二柱子冷笑，「知道我上面没有哥哥，为啥还叫二柱子吗？老子一出生鸡巴大，而且是翘着的，就跟一根柱子一样，我爹干脆就喊我二柱子，今天我就让你尝尝这大鸡吧的滋味，可惜让你这骚货害的，我愣是没有儿子，要是我有了儿子估计鸡巴也得这么大。」说完他的脸上又露出了仇恨的表情。</w:t>
      </w:r>
    </w:p>
    <w:p>
      <w:r>
        <w:t>从小到大，桂兰那见过那么大的鸡巴，她小时候偷看过她爹的鸡巴，但远没有二柱子的大，至于栓鱼那就更别提了，桂兰觉得他的还没有她爹的鸡巴大，二柱子的这家伙，跟个小种马的鸡巴似的那么大。</w:t>
      </w:r>
    </w:p>
    <w:p>
      <w:r>
        <w:t>「柱……柱子哥，我……我愿意给你生儿子，」说着她的小手抓起柱子的大鸡巴套弄了几下，就放进了嘴里。但是鸡巴太大，嘴太小，桂兰只能含进一个鸡蛋般的大龟头。</w:t>
      </w:r>
    </w:p>
    <w:p>
      <w:r>
        <w:t>二柱子抓着桂兰的头发，让她舔了十来分钟的大鸡巴之后，觉得差不多了，示意她躺在在草地上。没等桂兰躺好，二柱子掰开她的双腿，大鸡巴对准那湿漉漉的，泛着淫水亮光的小屄就插了进去，一插到底，毫不怜惜。桂兰嗷的一声大叫，一下就完全的倒了下去，鸡巴也滑了出来，「疼……疼……死了……」随后竟然流出了眼泪。</w:t>
      </w:r>
    </w:p>
    <w:p>
      <w:r>
        <w:t>鸡巴插入的一瞬，二柱子也觉得无比的她的阴道非常的紧，就像大卡车钻山洞一样，结果一进去就被夹在屄洞里了。</w:t>
      </w:r>
    </w:p>
    <w:p>
      <w:r>
        <w:t>低头看着大龟头上有丝丝的血迹，二柱子也有些疑惑，「你她妈的怎么？还是处女？」「我当然不是处女了，只是栓鱼的鸡巴比较短小，我屄道的深处从他从来就没进去过，你的大鸡巴狠劲的插到底，那块处女地的嫩肉让你给肏破了，好痛啊，哎呦……哎呦……」二柱子其实只是恨她让自己没法生儿子，打心里也不想杀了她，只是想好好的报复她一下，看桂兰那样子不由得有些心软，让她躺在地上，自己跪在她两腿之间，把大鸡吧缓缓的推了进去，然后慢慢的抽出来，这样肏了一阵之后，桂兰适应了二柱子大鸡吧的肏弄，不再喊疼，而是发出了淫荡的呻吟声，伸出胳膊紧紧地搂住二柱子的脖子，摆动着灵蛇一样的小腰，挺起小屄，配合着大鸡吧的猛肏。两个白生生的大奶子小白兔一样的挑动，这样的女人和小玲是完全不一样的两种女人，一个风骚一个生猛。二柱子感觉到了从来没有过的刺激，舒畅、惬意，浑身舒坦的毛口都张了开来。</w:t>
      </w:r>
    </w:p>
    <w:p>
      <w:r>
        <w:t>桂兰被大鸡巴这一肏，感到和栓鱼的鸡巴一比真是天壤之别，只感到浑身酥软，魂魄升天，很快就高潮了，她觉得自己的小屄从来没有如此的充实，火热、刺激和舒坦过桂兰被二柱肏的高潮了３次之后，柱子加快节奏，只听见鼻孔里急促的呼吸之外，柱子仿佛感到自己是在云里雾里翻滚一样，刺激的再也把持不住，浓热的精子滚滚而出。</w:t>
      </w:r>
    </w:p>
    <w:p>
      <w:r>
        <w:t>此时的桂兰早已成了一堆烂泥，两个雪白的乳房随着心脏的跳动在微微颤抖，看着她的莹润白嫩的身子，柱子感慨道：「这天天不干活，保养水灵的女人肏着就是他妈的爽啊」完事后二柱子给桂兰穿好衣服，只见桂兰两眼含情，脸陿微红的对二柱子说：「我身子都软了，你先走吧，明天我还来打草」二柱子心中莫名的一阵悸动，他没说话，转身走了。</w:t>
      </w:r>
    </w:p>
    <w:p>
      <w:r>
        <w:t>天快黑时桂兰才背着竹筐回村里，她的竹筐里没有草，并且走路蹒跚，据说是割草的时候被蛇咬了一下。</w:t>
      </w:r>
    </w:p>
    <w:p>
      <w:r>
        <w:t>从此以后，桂兰经常背着竹筐上山，只是割不到草，每次都是空着筐回来。</w:t>
      </w:r>
    </w:p>
    <w:p>
      <w:r>
        <w:t>二柱子也经常同时上山砍柴。</w:t>
      </w:r>
    </w:p>
    <w:p>
      <w:r>
        <w:t>一年后，桂兰生了个儿子，据说这个儿子一出生，小鸡鸡就很大，而且是翘着的。</w:t>
      </w:r>
    </w:p>
    <w:p>
      <w:r>
        <w:t>二柱子也经常乐呵呵的，脸上没有了以前的愁云，除了干活以外就是经常的上山砍柴。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