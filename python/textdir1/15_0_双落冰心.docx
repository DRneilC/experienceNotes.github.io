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双落冰心</w:t>
      </w:r>
    </w:p>
    <w:p>
      <w:r>
        <w:t>我出生在农村，自小跟山上的一个老道士学习一些粗浅内功，却不想这内功的威力倒是不弱，而且练武之后无感变得十分的敏锐，隐约有种小说上的神识的效果。</w:t>
      </w:r>
    </w:p>
    <w:p>
      <w:r>
        <w:t>不过我从老道士的教育中之道要低调做人，所以一直没人知道我有武功这件事情，也就是知道我力气大点，跑得快点之类的，这样当了几十年的乖学生之后考上了Ｊ省得一所大学，却不想在大二那年，因为一次狗血的英雄救美暴露了底牌，被请进了局子，然后就加入了安全局的特勤组，这个也是无奈之举，因为国家不可能放任这样一个能力远大于普通人的怪物出去影响社会安定。</w:t>
      </w:r>
    </w:p>
    <w:p>
      <w:r>
        <w:t>不过还好，特勤组的待遇不错，权力也不小，任务只要执行一些非常规的任务就行了。而且因为这次的英雄救美我认识了现在的女朋友，也是我的学姐，双双。</w:t>
      </w:r>
    </w:p>
    <w:p>
      <w:r>
        <w:t>双双这个人是难得的校花级人物，只不过大四之前一直没谈恋爱，刚巧在大四的时候被我遇见遭歹徒抢劫救下之后，对我自然是感激不尽，加上被我穷追猛打，死皮赖脸地追了两个月之后，终于答应了做我的女朋友。</w:t>
      </w:r>
    </w:p>
    <w:p>
      <w:r>
        <w:t>后来听她说也有一部分原因是从小接受的传统教育让她觉得要知恩图报，加上看着我这个人还不错，就答应了。</w:t>
      </w:r>
    </w:p>
    <w:p>
      <w:r>
        <w:t>恋爱之后的日子非常甜蜜，在这快一年的时间里面，我们恩恩爱爱羡煞了旁人，双双也终于以优秀毕业生的身份进入了本市的一家医院当了护士，自然也搬出去住，当然为了照顾我，她特地把房子租在离学校不远的地方，只是苦了她每天要６点起床赶公交车，我也曾经劝过她就住在医院的宿舍，那样会比较方便，只不过双双当时很温柔地抱着我没有答应。</w:t>
      </w:r>
    </w:p>
    <w:p>
      <w:r>
        <w:t>双双的第一次是给了我的，这个我非常惊讶，因为以双双的长相身材能守住内心的底线一直到现在实在是非常难得，毕竟双双的净身高有１７０，曾是学校礼仪队的核心，长相更不用说了，长得很像陈妍希，只不过脸稍微瘦一点，看上去有点冷，除了对我和几个比较要好的朋友，不然很少对人笑，一般都是很平静的表情。</w:t>
      </w:r>
    </w:p>
    <w:p>
      <w:r>
        <w:t>胸围有３６Ｃ－Ｄ，一手无法掌握。在做爱这件事情上双双一直很传统，从不给我口交，只肯用最传统的男上女下，而且一直会闭着眼睛，只有在高潮的时候会张开那对迷离的双眼。</w:t>
      </w:r>
    </w:p>
    <w:p>
      <w:r>
        <w:t>自从除了抢劫那件事情之后双双为了减轻我的负担，按她的话说是，我不可能一直陪着她，保护她，所以她自己跑去学了女子防身术和跆拳道，别说双双的天分非常高，在今年也就是我大四下学期的时候，要是不用内力的话，双双都能跟我来回打上几个回合，普通的大汉空手的情况下两三个根本打不过她。</w:t>
      </w:r>
    </w:p>
    <w:p>
      <w:r>
        <w:t>我自然也是非常努力，特勤组的任务非常少，只有遇到那种很棘手的任务才会出动，所以我一般也没什么事情，为了跟好地跟双双在一起，我从跟她交往以来都很努力，就是为了毕业之后能够靠自己的能力留在本市的单位。</w:t>
      </w:r>
    </w:p>
    <w:p>
      <w:r>
        <w:t>事情的起因在上星期天，我接到一个任务，一个金三角的毒枭不知道怎么回事脑袋一抽跑到本市，也即是Ｓ市来，上头的命令的是不惜一切代价阻止对方的行动，只不过普通人根本就没办法完成这个任务，还死了好几个行动人员，最后这件差事落到了特勤组的头上。与我搭档的是另一个特勤组成员，雷神，因为他有电的异能，所以大家都这样叫他，至于真名，其实很搞笑，叫陈胜，倒是成了那个起义军领袖了。</w:t>
      </w:r>
    </w:p>
    <w:p>
      <w:r>
        <w:t>我们两个一路跟踪着这个毒枭到了本市的一个贫民区内，想不到藏得还挺深的，办案人员专盯哪些酒店谁会想到来这个地方找，对方十分警觉，而且身边有一个神情阴鹜的高手，十分警觉，还好我修炼内力之后，运功于鼻子之上，能从几公里外分辨出对方的味道，比狗还灵验。终于，尾随对方到一栋破破烂烂的小楼，我神情一动，闻到了一丝很奇怪的味道，不过大战当前顾不了那么多了。</w:t>
      </w:r>
    </w:p>
    <w:p>
      <w:r>
        <w:t>我一打手势，跟陈胜两个人就冲了进去，对于我们来说什么作战计划都是虚的，只要对方没有异能人士一切都不是问题，事情进展得很顺利，毒枭被我一击打晕，那个阴骛男子倒是给陈胜造成了一些麻烦，不过在陈胜愤怒之后也被点成了一块人形的焦炭。任务结束后，我让陈胜自己带着毒枭回总部交任务，我还有另外的事情，因为我刚才闻到了一丝很奇怪的味道，是双双的。</w:t>
      </w:r>
    </w:p>
    <w:p>
      <w:r>
        <w:t>我回到了刚才闻到这个味道的地方，仔细分辨着，没错，是双双的，为了这个我可吃了不少苦头，毕竟贫民区里面都是什么味道大家心里清楚，汗臭味，腐烂味，甚至尿味，精液味也能闻到，当然这是对我来说，其他人顶多就是觉得这里很臭而已。</w:t>
      </w:r>
    </w:p>
    <w:p>
      <w:r>
        <w:t>我追踪者这一缕味道到了位于贫民区垃圾处理场边缘的一栋小棚屋，从味道的强度来看，双双在三个小时之内到过这里，可是她来这里干什么，双双一向比较爱干净，这种地方她怎么会来。</w:t>
      </w:r>
    </w:p>
    <w:p>
      <w:r>
        <w:t>棚屋上锁了，不过我难不倒我，内力轻轻一震锁就打开了，我推门而入，里面的陈设极其简单，就一张破木床，上面的床单被子枕头都是脏兮兮的，其他的东西看起来也是十分的破旧，可是双双确实到过这里，而且看样子应该是逗留了一会之后才离开的。</w:t>
      </w:r>
    </w:p>
    <w:p>
      <w:r>
        <w:t>我循着味道出来，把门锁上，一路跟踪发现到了大马路上，一路朝着双双所在的医院而去，看样子双双是回医院去了。</w:t>
      </w:r>
    </w:p>
    <w:p>
      <w:r>
        <w:t>我按耐不住心中的疑惑，拿出电话打给双双，响两声那边就接起来：「喂，老公怎么了？现在给我打电话，我正上班呢。」声音一如往常的好听。</w:t>
      </w:r>
    </w:p>
    <w:p>
      <w:r>
        <w:t>我随便找了个借口：「没什么，我就跟你说一声，我晚上不去你住的那个地方了，我要加班做毕业设计了，导师那边催着要呢。」双双听了似乎有些不高兴说：「那好吧，要注意身体，不要熬夜到太晚。好了，我这边还忙着，先挂了。」为什么会这样，我明明想直接问的，可是话到口中却又咽了下去，随便找了个借口敷衍过去，我到底在害怕什么？而且我哪里有什么事情要忙的，毕业设计早就做好了，而且我是保送生，保送本校的研究生，毕业设计也就是做做样子而已。</w:t>
      </w:r>
    </w:p>
    <w:p>
      <w:r>
        <w:t>算了，不管了，晚上我去双双住的地方守着，看能不能发现什么，毕竟这一切太反常了，双双以前绝不会反对我太过努力什么的，可是刚才的话却有这么点意思在里面，而且还有一点点的不安。</w:t>
      </w:r>
    </w:p>
    <w:p>
      <w:r>
        <w:t>我决定先要弄个清楚，当下不敢耽搁，看了下时间，离双双下班还有半个小时，我先到双双住的地方等着，以免一会漏掉什么东西。</w:t>
      </w:r>
    </w:p>
    <w:p>
      <w:r>
        <w:t>双双住的地方原本是学校的家属区，很老的那种，后来开发新的地方之后这一片没有拆掉，原来的屋主就便宜租给了想外宿的学生什么的，楼只有六层，双双住的是五层，六楼没人住，再往上是天台，上面除了一个大水塔之外什么也没有。</w:t>
      </w:r>
    </w:p>
    <w:p>
      <w:r>
        <w:t>晚上五点半，双双准时下班回到家中，一如往常那么准时，接着就是做菜，洗碗，看言情剧，双双很喜欢做饭，也很会做饭，毕竟她家庭条件不好，从小就比较能干，当护士的工资也没办法天天让她下馆子。</w:t>
      </w:r>
    </w:p>
    <w:p>
      <w:r>
        <w:t>闻着熟悉的味道，我却只能啃着干硬的面包就着矿泉水。一直到晚上９点都没什么异常，就知道双双发了几条短信而已。我都有些困了，过了会我被一阵敲门声吵醒，仔细一听，好像是个男人，我心里一紧，这是怎么回事，这么晚了谁还上门，而且这声音绝不是双双仅有的几个朋友之一。我凝神静听，双双的语气很不好。</w:t>
      </w:r>
    </w:p>
    <w:p>
      <w:r>
        <w:t>「你来这里干什么，你怎么知道我住在这里？」「我怎么知道的你就不用管了，至于我来干什么的，你还不清楚吗，你做了那件事还不让我来找你吗？」听这声音好像是个中年男子的声音，只是他说的是什么事情，貌似双双被抓住了一个把柄。</w:t>
      </w:r>
    </w:p>
    <w:p>
      <w:r>
        <w:t>「那不关我的事，我只是按照要求做事，其他的不关我的事。」「什么不关你的事，我问问那个医生了，从他的话和其他的证据表明，那件事情就是你的问题，你还不承认，还要等警察上门吗？」男子步步紧逼。</w:t>
      </w:r>
    </w:p>
    <w:p>
      <w:r>
        <w:t>「那你想怎么样？」双双有些服软了。</w:t>
      </w:r>
    </w:p>
    <w:p>
      <w:r>
        <w:t>「还是那样子，你解决我的问题，我保证不再找你麻烦。」男人似乎是吃定双双了。</w:t>
      </w:r>
    </w:p>
    <w:p>
      <w:r>
        <w:t>「不可能，绝对不可能，我是不会帮你做那种事的。」双双毫不示弱。</w:t>
      </w:r>
    </w:p>
    <w:p>
      <w:r>
        <w:t>「那好吧，似乎是谈不拢了，那明天走着瞧。」男人似乎也不是很执着，似乎还有其他的事情的样子，直接开门就走了。</w:t>
      </w:r>
    </w:p>
    <w:p>
      <w:r>
        <w:t>因为没有直线角度，我看不到屋里的情况，从目前的信息来看好像是有人抓住了双双什么把柄，要双双帮他做一件事情，双双不答应，是什么事情呢？我正准备直接下楼去问个清楚，又忽然停住了，这岂不是说我在偷听他们讲话，而且双双不知道我会武功的事情，她到时候肯定会以为我在家里装了窃听器，以双双那种外柔内刚的性格到时候肯定会直接跟我翻脸的。</w:t>
      </w:r>
    </w:p>
    <w:p>
      <w:r>
        <w:t>过了一个多小时，看样子是没什么事情发生了，我直接偷偷下了楼回学校去了。</w:t>
      </w:r>
    </w:p>
    <w:p>
      <w:r>
        <w:t>第二天双双轮休，我一早趁着双双出门买菜的时间再次上了天台，可是令我没有想到的是，双双买菜回来时身边竟然跟着一个男人，看身形是个中年男子，难道是昨天那个人？</w:t>
      </w:r>
    </w:p>
    <w:p>
      <w:r>
        <w:t>我运足目力看去，很陌生的一个人，肯定不是双双的朋友之一，而且双双没有年纪这么大的朋友，整个人看上去邋里邋遢的，一身衣服也是十分破旧，倒是跟昨天在棚屋里面看到的环境有点相符，双双脸色很不好，以双双的性格虽然对陌生人不假辞色，但是极少出现这种很生气的表情。</w:t>
      </w:r>
    </w:p>
    <w:p>
      <w:r>
        <w:t>两个人一路回到了家里，进门之后，双双对那个男人说：「你怎么可以这么卑鄙，你到底想怎么样？」「我还是那句话，只要你帮我做那件事，其他的我可以不追究，不然的话你自己考虑后果吧。」男人似乎一点也不着急，好像是吃定了双双不会拒绝一样，接下来是死一般的沉默。</w:t>
      </w:r>
    </w:p>
    <w:p>
      <w:r>
        <w:t>好半天，双双才回答：「那你晚上再来吧。」哪想到男人却说：「干嘛要等晚上，要就现在，不然我就改变主意了。」「你不要太过分了，要么晚上，要么你给我滚开。」双双似乎很愤怒，这也是我第一次听到双双用这种口气跟人说话。</w:t>
      </w:r>
    </w:p>
    <w:p>
      <w:r>
        <w:t>然后就听到一声重物坠地的声音，接着就是男人气急败坏的声音：「你还真够狠的，行行行，晚上我再过来。」然后骂骂咧咧地走了，看来是吃了双双的一点亏。</w:t>
      </w:r>
    </w:p>
    <w:p>
      <w:r>
        <w:t>接着还是一顿沉默，然后就听到双双开始吃早饭。接下来的时间没出什么事情，就双双接了几个电话，也是朋友约出去玩的，不过都被双双给拒绝了，似乎双双也在为晚上的事情做准备，我也十分好奇，到底是要做什么事情，可惜我现在又不敢下去问，我真的很害怕失去双双。</w:t>
      </w:r>
    </w:p>
    <w:p>
      <w:r>
        <w:t>晚上六点，那个男人如期而至，他到的时候双双正在吃晚饭，一进门，男人急不可耐地说：「开始吧。」双双说：「等一下，我正在吃饭，吃完了再说。」男人似乎想起了早上吃的苦头：「那好，你快点吃，吃完办事。」双双吃得很慢，似乎在尽量拖延时间，可是再慢能慢到什么时候，双双为了保持身材只有１００斤左右，身上的肉都长胸和屁股上了，腰就一点点，你能想象她的饭量才多大一点。</w:t>
      </w:r>
    </w:p>
    <w:p>
      <w:r>
        <w:t>「吃完了？那开始吧。」男人的声音再次响起来。</w:t>
      </w:r>
    </w:p>
    <w:p>
      <w:r>
        <w:t>「等我收拾好了再来。」双双只能用这样的方式一次次往后拖着时间，我心中的不安也越来越强，可是我现在却又无法做什么，我实在是太在乎双双了，她不告诉我一定有她的原因，我也只能假装不知道，不然一旦捅破窗户纸的话我不知道是否还能留住双双，因为双双最讨厌的就是别人对他的不信任。</w:t>
      </w:r>
    </w:p>
    <w:p>
      <w:r>
        <w:t>厨房中传出来一阵水声，是双双在洗碗，过了一会传来双双的声音：「别乱来，去给我坐好，不然一会休想我帮你。」过了好半天，双双终于洗好了，比平时慢了好一会，不过似乎男人也觉得都等了一天了，不在乎多等这一会。</w:t>
      </w:r>
    </w:p>
    <w:p>
      <w:r>
        <w:t>「终于洗好了吗？」男人用一种急不可耐的语气说。</w:t>
      </w:r>
    </w:p>
    <w:p>
      <w:r>
        <w:t>「说好了，我可以帮你，但是你别乱来，不然别怪我不帮你。」双双用一种不容质疑的语气说。</w:t>
      </w:r>
    </w:p>
    <w:p>
      <w:r>
        <w:t>「知道了知道了，我会很守规矩的。」接着就是一阵悉悉索索的声音，我一听就犹如天塌下来一样，这是脱衣服的声音，难道说双双跟人做了什么交易？不可能的，一定不可能的，双双刚才的语气绝不像是妥协的样子，那到底是什么？我此刻恨不得长了一双能透视的眼睛。</w:t>
      </w:r>
    </w:p>
    <w:p>
      <w:r>
        <w:t>我的大脑里一片浑浑噩噩的感觉，等我回过神来的时候已经是半个小时之后了，要不是一阵声音过来我都还回不过神来。</w:t>
      </w:r>
    </w:p>
    <w:p>
      <w:r>
        <w:t>「你到底行不行啊，都半个小时了。」虽然话是这么说着，但是男人似乎一点也不着急的样子。</w:t>
      </w:r>
    </w:p>
    <w:p>
      <w:r>
        <w:t>「我手都酸了，你怎么还不出来，你来之前是不是吃药了？」双双的语气中透着一种疲惫。</w:t>
      </w:r>
    </w:p>
    <w:p>
      <w:r>
        <w:t>这话犹如晴天霹雳一般，双双在帮那个恶心的老男人手淫吗？双双这么传统的人怎么会帮一个陌生的男人手淫？这还是我认识的双双吗？不会的，她一定有什么苦衷，一定是这样的，我不断安慰着自己。</w:t>
      </w:r>
    </w:p>
    <w:p>
      <w:r>
        <w:t>男人似乎有些得意：「我不需要吃那玩意，要不行你用嘴帮我吧。」「不可能，你死了这条心吧，要是你再不出来，我就不弄了。」双双似乎很生气，但是我却能听出来她有一丝紧张。</w:t>
      </w:r>
    </w:p>
    <w:p>
      <w:r>
        <w:t>而男人似乎也打定心思双双不会拿他怎么样了：「按照我们的约定你要是没帮我弄出来可是不算数的。」「我知道，不用你提醒。」然后一阵更加急促的皮肤摩擦声音传来，可是这明显是无用功，我现在也终于确定双双在干嘛了，她在帮那个恶心的老男人打飞机。</w:t>
      </w:r>
    </w:p>
    <w:p>
      <w:r>
        <w:t>「你不用白费力气了，今天你一定是要被我干的，不然，我是不可能射出来的。」男人得意洋洋的声音让双双知道自己上当了。</w:t>
      </w:r>
    </w:p>
    <w:p>
      <w:r>
        <w:t>「你骗我，我不做了，你给我走，马上。」「走？你觉得我走了你会有什么好下场吗？乖乖让我干一次就算是完了，不然的话你就等着瞧吧。」这下子又是一阵沉默，只能听到双双的喘息声，过了一会。</w:t>
      </w:r>
    </w:p>
    <w:p>
      <w:r>
        <w:t>「就这一次，要就来，不要就给我走。」双双用一种很艰难的语气说着。</w:t>
      </w:r>
    </w:p>
    <w:p>
      <w:r>
        <w:t>「那当然，我可是说话算话的，一次就一次。」男人见双双答应了，十分高兴地说。</w:t>
      </w:r>
    </w:p>
    <w:p>
      <w:r>
        <w:t>我听了却是急火攻心，内力在经脉里面乱窜，最后直接一齐往大脑涌来，轰的一声，我的脑袋像被炸开了一样，最后的一丝念头是，「完了，双双被人强奸了，我也要死了，她会很伤心吧。还是会马上忘了我？」淅淅沥沥的雨落在了我身上，我被冻醒了过来，好久没有这样的感觉了，自从练了内功之后我已经算得上是寒暑不侵了，可是现在竟然会感觉到冷，这是怎么回事，我一运力，完了，丹田里面空空荡荡的，什么也没有，可是为什么我会这么清晰地看到了周围的感觉，蓦然一惊，难道是最后内力的原因？</w:t>
      </w:r>
    </w:p>
    <w:p>
      <w:r>
        <w:t>我一感觉，果然感觉大脑中有一片区域被冲开了，试了半天我终于知道自己身上法神什么了，大脑的那片上帝禁区被重开了，我现在有了习武之人梦寐以求的神识，用异能的分类来说就是心灵感应，说白了就是雷达，能探知周围的一切一种纯辅助的异能。</w:t>
      </w:r>
    </w:p>
    <w:p>
      <w:r>
        <w:t>对于别人来说，这是一辈子求都求不来的好事，可是对我来说却是噩梦的开始，因为体内所有的真气都在那一瞬间消耗殆尽了，２０年的苦修只能从头再来了，现在的我已经跟个普通人没有什么区别了，除了这一身异常灵敏的五感和神识，难道我注定了要失去双双了吗？</w:t>
      </w:r>
    </w:p>
    <w:p>
      <w:r>
        <w:t>忽然我想起来了我晕过去的原因，一感应，果然能很清楚地看到屋子内的情况，现在已经是早上六点多，屋子里面很安静，一点声音也没有。</w:t>
      </w:r>
    </w:p>
    <w:p>
      <w:r>
        <w:t>双双正睡在床上，看样子好像哭过，但是却没有见到那个男人的影子，想来是已经走了。昨晚到底发生了什么，双双到底有没有被人奸污，这一切现在都不得而知，我只能抱着一丝幻想，我没亲眼所见，所以我当做什么也没发生，我现在也只能这样鸵鸟式地安慰自己，虽然我知道这样的可能性很低。</w:t>
      </w:r>
    </w:p>
    <w:p>
      <w:r>
        <w:t>我不知道接下来要怎么去面对双双，在楼顶呆呆坐了一会，我还是决定先按兵不动，看接下来的会发生什么。</w:t>
      </w:r>
    </w:p>
    <w:p>
      <w:r>
        <w:t>我下了楼，看了看表，我竟然又在天台上坐了一个多小时，现在已经快八点了，双双应该也快起床了。我敲了敲门，双双在里面问：「谁啊？」「是我，开门，我钥匙忘记带了。」我只能用一个很烂的借口来掩饰自己。</w:t>
      </w:r>
    </w:p>
    <w:p>
      <w:r>
        <w:t>双双一开门看到我一整个人都湿透了，还都是泥，一下子把我拉进了屋子，一边给我拿换洗的衣服，一边嗔怪地说：「你怎么成这样子了？」我只能嘿嘿的干笑着：「昨天熬夜比较晚，早上起来想你了，所以我就过来了，谁知道忽然下雨了，没注意摔了一跤，就成这样了。」这样的借口本来以双双的智慧是不会被蒙过去的，毕竟雨已经下了好一会，足够我从学校走个几个来回的，但是双双现在明显不在状态，没有注意我语言中的漏洞。</w:t>
      </w:r>
    </w:p>
    <w:p>
      <w:r>
        <w:t>双双用如葱玉指点了下我的头：「你都不小了，做事还毛毛躁躁的，给，快去洗个澡，别感冒了。」我抱着衣服进了浴室，心中却是不住疑惑，双双一点异样也没有，是她掩饰得太好，还是昨天根本没发生什么？</w:t>
      </w:r>
    </w:p>
    <w:p>
      <w:r>
        <w:t>我心不在焉地冲了下澡，正打算把衣服扔到换洗衣物的盆里时忽然发现，怎么没换下来的内衣裤？以双双的性格如果洗澡的话不可能不换内衣裤的，更何况外套和裙子都已经在里面了，更没有道理不换内衣裤，我仔细翻找了下，果然，不止内衣裤不见了，连丝袜也不见了。</w:t>
      </w:r>
    </w:p>
    <w:p>
      <w:r>
        <w:t>看来昨晚一定发生了什么，可是我却在最关键的时刻晕了过去，我心里十分不愿意承认那个事实，可是眼前的证据似乎让我不得不相信。</w:t>
      </w:r>
    </w:p>
    <w:p>
      <w:r>
        <w:t>洗完澡出来，双双已经做好早饭，正等着我，一如既往的温婉迷人，我看着她，笑了笑，端起碗大口吃着，很香很甜的小米粥，还是那个味道。</w:t>
      </w:r>
    </w:p>
    <w:p>
      <w:r>
        <w:t>双双看我吃得这么拼命很高兴，但是还是责怪了我下：「不要吃太快了，没人跟你抢，你可以慢慢吃。」那眼中的温柔是我这辈子最不想忘怀的景色。</w:t>
      </w:r>
    </w:p>
    <w:p>
      <w:r>
        <w:t>「傻丫头，看着我干嘛，你也吃啊？」双双摇了摇头：「我不饿，你吃吧。」我继续埋头苦吃，没想到一阵急促的铃声把我从这种温馨的场面中吵醒，我一看是导师的电话，也只能接了：「喂，老师，什么事？」「小峰啊，你今天收拾一下，明天跟我一起去Ｓ省出个差，那边有个项目，刚好你也熟悉熟悉，以后能作为你的研究生项目。」电话那头传过来的话让我有种无所适从的感觉，在这个最重要的时刻我竟然要出差了，难道这一切都是注定的吗？</w:t>
      </w:r>
    </w:p>
    <w:p>
      <w:r>
        <w:t>我无法拒绝导师的要求，因为以导师的脾气是不允许我拒绝的，毕竟我当初也是求了好久她才考虑带我，不然她都只带博士生的。</w:t>
      </w:r>
    </w:p>
    <w:p>
      <w:r>
        <w:t>「好的，我一会给你电话。」我挂掉电话在想要不要直接拒绝掉，那样做的后果就是我得另外找导师了，不过以导师在学校和学术上的地位，其他老师只要还想混是不可能接收我这个被踢出来的学生的，最后的结果就是我的研究生泡汤了。</w:t>
      </w:r>
    </w:p>
    <w:p>
      <w:r>
        <w:t>双双看我一脸阴晴不定，开口问道：「怎么了？出什么事情了吗？」我把导师的决定跟她说了下，然后说我不想去，想多陪陪她。</w:t>
      </w:r>
    </w:p>
    <w:p>
      <w:r>
        <w:t>双双一下子笑了：「傻瓜，以后的日子还长着呢，想陪我什么时候不可以？现在的话你要好好学习才行，不然以后怎么给我好生活呢？这个可是你答应过我的啊，不许耍赖。」我只能很无奈地说：「那好吧，我再去跟导师仔细了解下情况。」吃过早饭我马不停蹄赶到学校，找到了导师，钟晓燕，一个四十岁的中年美妇，海归博士，在三十五岁那年就成了博士生导师，我学校有史以来最年轻的博士生导师，背景关系也是极大。</w:t>
      </w:r>
    </w:p>
    <w:p>
      <w:r>
        <w:t>经过一番了解我才知道是钟老师在Ｓ省跟人开发的一个工程，难度不高，利润比较大，所以就接下来了，刚好也让我去磨练磨练，只是时间比较长，要两个月，刚好在我答辩之前可以结束。</w:t>
      </w:r>
    </w:p>
    <w:p>
      <w:r>
        <w:t>老实说我很不想去，可是我又不能拒绝，打电话给双双，看她什么意见，结果双双在电话里安慰我说：「没事的，两个月而已，时间又不长，再说了你可以偶尔回来的嘛。好啦，我还要上班，就不陪你聊了，晚上我回去做一大桌子菜给你践行。」挂了电话我摇头苦笑，双双哪里知道那个地方有多偏僻，怎么可能回得来，连通话都得靠卫星电话，电信联通在那里根本没有信号。</w:t>
      </w:r>
    </w:p>
    <w:p>
      <w:r>
        <w:t>我只能不停祈祷在这段时间内不要出什么事，特勤组那边我也打了个电话，组织也能理解，毕竟组员也都需要一个普通的身份来掩饰，而作为学生我当然是要装作很努力学习的样子了。</w:t>
      </w:r>
    </w:p>
    <w:p>
      <w:r>
        <w:t>晚上我回到双双的住处，发现双双已经做好了一大桌子的菜，在厨房里忙里忙外的：「你再等会，汤马上就好了。」我看着双双在厨房里忙碌着，心里感到了一阵温馨，不管发生了什么，双双都是爱我的，我一定不能让她受到伤害。</w:t>
      </w:r>
    </w:p>
    <w:p>
      <w:r>
        <w:t>晚餐在你一口我一口的甜蜜中度过，双双吃得很少，大部分时间都是用那双大眼睛看着我吃，嘴角带着一丝丝的笑意。</w:t>
      </w:r>
    </w:p>
    <w:p>
      <w:r>
        <w:t>吃完饭双双坚持不让我帮忙，一把把我按到沙发上，说：「做家务是女人的事情，你一个大男人只会越帮越乱。」我只能看着电视，等了好一会双双才忙完过来坐在我身边，我伸手搂着双双纤细的腰肢，心无杂念，就这么静静坐着看电视。</w:t>
      </w:r>
    </w:p>
    <w:p>
      <w:r>
        <w:t>等到时钟指向了十点半，双双推开我，要去洗澡，我一把抓住了她的手，说道：「要不一起洗吧。」双双的脸一下子红了：「才不要，你肯定又想什么坏事了。」说完就拿了衣服进了浴室，碰的一下把门关上，还把门反锁了。</w:t>
      </w:r>
    </w:p>
    <w:p>
      <w:r>
        <w:t>我坐在客厅百无聊赖，想着昨天的事情，一时之间有些出神，然后神识不自觉就用了起来，脑海中一瞬间出现了双双洗澡的情形。</w:t>
      </w:r>
    </w:p>
    <w:p>
      <w:r>
        <w:t>一时之间竟然有种仙女出浴的感觉，虽然双双跟我做过很多次了，可是我却从来没好好看过双双的身体，因为害羞，每次双双都要把灯关了，只开着个台灯才肯跟我做，而且还不许我仔细看她的下体，不然她会生气。</w:t>
      </w:r>
    </w:p>
    <w:p>
      <w:r>
        <w:t>而此时呈现在我面前的双双就犹如梦中的仙女一般，白皙的皮肤，丰挺的双乳，修长的双腿，还有大腿间那神秘的一抹黑色都给了我极大地冲击，我一直以为没有女人会在脱了衣服之后比穿着衣服好看，但是我现在看到了，唯一要说瑕疵的地方就是双双后背在介于腰和屁股之间的地方有一块小小的胎记。</w:t>
      </w:r>
    </w:p>
    <w:p>
      <w:r>
        <w:t>但随着目光下移，任谁在看到那一条惊人的弧线随着双双的翘臀弹起之后，都会直接忽略这一点美中不足。</w:t>
      </w:r>
    </w:p>
    <w:p>
      <w:r>
        <w:t>双双的屁股实在是太挺翘了，我都怀疑放一个苹果上去都不会掉下来，而且双双虽然体重不重，但是屁股却十分丰润，完全没有那种排骨妹的感觉，可以说双双身上的肉有很大一部分都长在了胸部和屁股上，这样一个人间绝世尤物竟然成了我女朋友，对我还那么好，我想想都觉得是上天对我的恩赐。</w:t>
      </w:r>
    </w:p>
    <w:p>
      <w:r>
        <w:t>我看了好一会才恋恋不舍地收回异能，又过了会双双才从浴室出来，时钟正好指向了１１点，我走过去一把搂住她，正想亲她，结果她挡住了：「脏死了，还不赶紧去洗洗。」我只能很无奈地拿了衣服就进了浴室，要说我本不是一个这么顺从的人，只不过在双双面前我一点脾气都发不起来，在面对着双双那一对剪水双瞳，无论我的内心多么坚硬，都会化为绕指柔。</w:t>
      </w:r>
    </w:p>
    <w:p>
      <w:r>
        <w:t>我迅速冲了下澡就出来了，发现双双已经在卧室里面，走进去看到双双正在贴面膜，我走过去搂住她，说：「双双，我们晚上做一次吧。」双双想了下，说：「小峰，明天你还要一早赶火车，今晚就不做了吧，等你回来我好好补偿你。」见我有些失望，双双有些害羞地说：「你不是一直想让我用嘴给你做吗？你去那边好好跟着导师学东西，等回来了我帮你做，好吗？」说完自己的耳根子都红了，我也只能接受双双的意见了。</w:t>
      </w:r>
    </w:p>
    <w:p>
      <w:r>
        <w:t>一夜无言，第二天我就跟着导师踏上了去往Ｓ市的火车，为什么不坐飞机？因为那个地方很便宜，飞机比火车还麻烦，所以只能坐在火车上晃悠了两天，然后各种转车又折腾了一整天才到了目的地，最后一段路还是工程这边的人派车去接的，不然根本没有车到这个山沟沟里来。</w:t>
      </w:r>
    </w:p>
    <w:p>
      <w:r>
        <w:t>接下来的时间就是一直跟着导师做东西，不知道是不是担心双双的事，我格外拼命，原定两个月的事情我提早了４天做完，对此，导师自然是赞不绝口，对我更加满意，她也知道我归家心切，也就让我提早回学校，行李什么的都没带，说是等她收完尾回来的时候让车一起给我带过来，对此我当然是举双手赞成。</w:t>
      </w:r>
    </w:p>
    <w:p>
      <w:r>
        <w:t>在归来的火车上我只能熬着让时间慢慢流逝，毕竟这两个月的时间我只跟双双通过三次电话，最近的一次是在一个星期前，双双也知道了我回家的日期，只不过没想到我竟然能提早把项目结了。</w:t>
      </w:r>
    </w:p>
    <w:p>
      <w:r>
        <w:t>好不容终于熬到了Ｓ市，一下火车我立刻打的前往双双住的地方，如果没算错，今天双双是轮休的。下了车我急急往家里赶，上楼，掏钥匙，开门，一气呵成。没想到双双竟然不在，实在是有点失望，没办法，可能跟朋友出去玩了，我先洗澡，等她回来吧，毕竟一路上好几天没洗澡也怪难受的。</w:t>
      </w:r>
    </w:p>
    <w:p>
      <w:r>
        <w:t>洗完澡出来已经是华灯初上的十分，我看了下钟，已经是７点多了，双双还没回来，这丫头又玩疯了，算了，原谅她了，毕竟难得一次这么晚的，我打了个电话问她在哪，结果竟然提示已关机，我只能无奈地在沙发上边看电视边等她回来，却意外发现双双的手机掉在茶几上了，这丫头，竟然忘记带手机了。</w:t>
      </w:r>
    </w:p>
    <w:p>
      <w:r>
        <w:t>我拿起来一看，原来是没电了自动关机了。我帮双双的手机连上了充电器充电，手机自动重启了。</w:t>
      </w:r>
    </w:p>
    <w:p>
      <w:r>
        <w:t>我一直等到了１１点多，可是双双还没有回来，这不禁让我有些着急，难道出事了？</w:t>
      </w:r>
    </w:p>
    <w:p>
      <w:r>
        <w:t>我打电话到双双上班的医院问是不是今天双双去加班了，结果那边的回答让我大吃一惊，双双已经有一个星期没有去上班了，说是老家有事请假回去了。</w:t>
      </w:r>
    </w:p>
    <w:p>
      <w:r>
        <w:t>这个绝对不正常，双双绝对不可能不跟我说一声就走的，而且也不会走的这么匆忙，连手机都没带。对了，手机，我忽然想起来，手机里面可能能查到什么东西。</w:t>
      </w:r>
    </w:p>
    <w:p>
      <w:r>
        <w:t>我一一翻看着手机里面的短信，可是并没有发现什么异常。难道是我想错了吗？双双真的是因为什么急事才走的吗？</w:t>
      </w:r>
    </w:p>
    <w:p>
      <w:r>
        <w:t>为了验证一下，我跑到浴室翻了一下，发现里面还有衣服，看样子很久以前的了，还是没发现内衣裤的踪迹，双双不会把衣服留着不洗直接走的，再不成都会带回家再洗。</w:t>
      </w:r>
    </w:p>
    <w:p>
      <w:r>
        <w:t>我又跑到卧室，打开电脑，还是什么发现都没有，化妆品也是什么都没少，衣柜里面倒是少了几件衣服，内衣裤袜子也少了很多，这点很奇怪，回趟家带那么多内衣裤干嘛，要也是多带几件衣服。</w:t>
      </w:r>
    </w:p>
    <w:p>
      <w:r>
        <w:t>我不信邪，继续翻找，还是什么都没找到。</w:t>
      </w:r>
    </w:p>
    <w:p>
      <w:r>
        <w:t>我不禁有些丧气，躺在床上想了一会，对了，还是手机，我立马奔过去，果然双双这段时间一直在跟一个号码通话，时间都超过跟我的通话时长了，而且我检查了下双双最后一条短信，发现时在３天前，也就是说双双请假之后并没有立刻离开，而是拖了４天才走，这三天时间里面到底有什么事情发生呢？</w:t>
      </w:r>
    </w:p>
    <w:p>
      <w:r>
        <w:t>对了，３天前不就是我告诉双双我会在一个星期后回家的时间吗？难道是因为这个双双才走的？那她又能去哪里呢？</w:t>
      </w:r>
    </w:p>
    <w:p>
      <w:r>
        <w:t>我苦恼地想着，偶然间发现垃圾桶里面有一些黑色的袋子，拿起来一看，是快递的包装袋，我试着在淘宝上输入那家店名，结果发现竟然是买成人用品的商店。</w:t>
      </w:r>
    </w:p>
    <w:p>
      <w:r>
        <w:t>天啊，双双到底出什么事了，竟然会去买这些东西，而且看样子还是买了不少，这个袋子包装的东西不像是个小东西。</w:t>
      </w:r>
    </w:p>
    <w:p>
      <w:r>
        <w:t>这个时候我无比怀念我有内力的时候，不然我肯定可以循着气味一路追踪下去，可惜现在虽然五感敏锐，只是少了内力的加持已经没有以前那么神奇了，而神识的范围只有一百米，这个范围内没有发现双双的任何痕迹。</w:t>
      </w:r>
    </w:p>
    <w:p>
      <w:r>
        <w:t>怎么办？我不能坐以待毙，我得做点什么。对了，棚屋，去棚屋找找看，那里是最初发现异样的地方，应该能发现什么。想到这我立刻飞奔出门，只是让我失望的是棚屋和我上次见到没什么两样，只是更乱了点，也不知道为什么，而且看样子好像很久没有人住过了，因为桌子上已经有了一层灰，虽然不多，但是只要有人住在这是不会出现这样的情况的。</w:t>
      </w:r>
    </w:p>
    <w:p>
      <w:r>
        <w:t>我垂头丧气地出门了，正走着，我蓦然一惊，因为我发现了那个中年大叔朝我迎面走来，想也不想，我立刻在错身过后不久悄悄转身跟着他。一路尾随他到了一家成人用品店，店主给了他一大包的东西，看不出来是什么，用黑色的袋子包着，而且看样子他跟店主很熟，两个人还交谈了下。</w:t>
      </w:r>
    </w:p>
    <w:p>
      <w:r>
        <w:t>「这次可都是好东西，绝对正宗，都是我好不容易弄到手的。」店主神神秘秘的。</w:t>
      </w:r>
    </w:p>
    <w:p>
      <w:r>
        <w:t>「那谢啦，改天请你吃饭。」「别啊，说好了让我参一脚的，你可不许变卦啊。」店主有点急。</w:t>
      </w:r>
    </w:p>
    <w:p>
      <w:r>
        <w:t>「那可得再等等了，现在还不行，要知道上次的事可是让她发了好长一段时间的火，等过段时间听话些之后我再想想办法。」店主只能很无奈地说：「那好吧，别拖太久啊。」「知道了，那我先走了，有什么好东西再给我电话。」说完中年男子就出门了，继续朝前走去，到了一个综合市场，买了一大堆乱七八糟的东西，还买了一堆菜。之后，便原路返回了。</w:t>
      </w:r>
    </w:p>
    <w:p>
      <w:r>
        <w:t>显然他没想到会有人跟踪他，所以一点戒心也没有，由着我吊在他后面慢慢跟着。走了一段路，中年男子终于来到了一个小区下，也是一个比较旧的小区，不同的是这个小区比双双那个小区更不如，双双的那个小区好歹是学校家属院，所以多少还有些人住，或者有学生住。</w:t>
      </w:r>
    </w:p>
    <w:p>
      <w:r>
        <w:t>但是这个小区是一个国企的小区，可是后来这个企业搬到郊区去了，这个小区由于产权问题一直没有拆，但是里面住的人绝对是一只手都数的过来。难道双双就跟他住在这里？</w:t>
      </w:r>
    </w:p>
    <w:p>
      <w:r>
        <w:t>见男人进了一个楼栋，也是６层的老式石头房，我在楼下等了好一会才进去了。神灵扫描一展开就发现了男人住的地方，在六楼顶层，与此同时还发现了双双的影子。</w:t>
      </w:r>
    </w:p>
    <w:p>
      <w:r>
        <w:t>怎么会这样，双双怎么会跑到这里跟这个陌生人同居？而且双双这个时候的样子绝对不正常。</w:t>
      </w:r>
    </w:p>
    <w:p>
      <w:r>
        <w:t>双双正在厨房做饭，只是她现在的样子要不是我知道是双双，绝对不会认出来的。双双此时画了个很美的妆，原本略带清纯的样子彻底掩盖在了娇艳的妆容之下，而且双双身上穿着的是上班时候的护士服，腿上也是往常的透明丝袜，叫上穿着的还是医院的那种３公分护士鞋，围着围裙在厨房做饭，只是为什么我会看着那么别扭，好像有哪里不对一样。</w:t>
      </w:r>
    </w:p>
    <w:p>
      <w:r>
        <w:t>仔细看了半天我终于发现什么地方不对了，这护士装有问题。</w:t>
      </w:r>
    </w:p>
    <w:p>
      <w:r>
        <w:t>首先，正常情况下的护士装肯定都是那种过膝而且比较松散的衣服，可是双双身上的护士装却有点紧身，将臀部包裹出一个完美的曲线，而且长度在膝上１５公分，露出了大半截白花花的大腿。而且上身也是那种收腰修身型的，将双双的双乳包裹得呼之欲出。</w:t>
      </w:r>
    </w:p>
    <w:p>
      <w:r>
        <w:t>而且我仔细看了下上身的两侧都有开口，随着双双的动作能看到里面白皙的皮肤，而且我没发现内衣的痕迹，那想来双双现在肯定是在真空上阵了。</w:t>
      </w:r>
    </w:p>
    <w:p>
      <w:r>
        <w:t>为什么会这样，我有种天塌下来的感觉，双双为什么愿意穿成这个样子跟一个老男人住在一起，这段时间究竟发生了什么，双双的脸上完全看不出来一丝委屈的样子，难道双双已经屈服于这个男人了吗？</w:t>
      </w:r>
    </w:p>
    <w:p>
      <w:r>
        <w:t>我要不要冲上去，不说我现在能不能救出双双，单就双双看到我已经发现她的事情是绝对不会再留在我身边的。我不敢，我实在是太在乎双双了，我不敢冲上去救双双，只能窝囊地在下面继续看着别人侵犯自己的女朋友。</w:t>
      </w:r>
    </w:p>
    <w:p>
      <w:r>
        <w:t>我在下面胡思乱想，上面已经又发生了变化。男子在椅子上看了会双双忙碌的身影，终于忍不住走了过去，从后头一把搂住双双，双手从两边伸了进去，肆意揉捏着双双那原本只属于我的双乳。而双双则继续炒着菜，一点反应也没有。好像她已经完全习惯了这样的侵犯，这还是我的那个单纯到我说个黄色笑话就会生气脸红的双双吗？</w:t>
      </w:r>
    </w:p>
    <w:p>
      <w:r>
        <w:t>揉捏了一会，双双虽然表情上没有什么改变，但是脖子却还是浮上了一层红晕，我知道，双双有感觉了。</w:t>
      </w:r>
    </w:p>
    <w:p>
      <w:r>
        <w:t>揉捏了好一会，男人似乎也不满足与现在的情况，拍了拍双双的屁股。双双很无奈地把煤气关了，双手撑在案台上，身子往下一俯，那圆润的屁股自动就翘了起来。</w:t>
      </w:r>
    </w:p>
    <w:p>
      <w:r>
        <w:t>男人得意地一笑，将双双的裙子往上一掀，双双的下体就暴露在了空气中，果然，双双衣服里面是真空的。神秘的黑森林下，那一条小缝一如既往地迷人。</w:t>
      </w:r>
    </w:p>
    <w:p>
      <w:r>
        <w:t>男人这时候也脱下了裤子，将那骇人的凶器释放了出来。怎么会有这么大，二十公分的长度，小孩拳头粗细，龟头更是有两倍大，这双双怎么受得了，我心里挣扎着，到底要不要上去阻止事情的发生，可是有用吗？看双双的样子好像不是第一次了，而且她似乎在顾忌着什么？</w:t>
      </w:r>
    </w:p>
    <w:p>
      <w:r>
        <w:t>就在我还在做思想斗争的时候，男人已经将阴茎奋力一插全根没入，双双闷哼了一声，这怎么可能，没有充分润滑怎么可能就这样一下子插进去，可是偏偏就这么插进去了，而且看男人的脸色和双双的脸色没有半分不适。</w:t>
      </w:r>
    </w:p>
    <w:p>
      <w:r>
        <w:t>「老刘的药果然有效果啊，不然等你湿起来不知道要等到猴年马月。」男人很高兴地说。</w:t>
      </w:r>
    </w:p>
    <w:p>
      <w:r>
        <w:t>这时候双双说话了：「别跟我提那个恶心的男人，你要还想做快点，我一会还做饭，不想做就给我拔出去。」男人嘿嘿一笑，什么也没说就奋力抽插起来，这一开始就是将近一个小时的时间，我在外头坐的屁股都快麻了男人才一身低吼，一阵颤抖，随后喘着气趴在双双的背上，双手还不老实地摸着双双的胸部。</w:t>
      </w:r>
    </w:p>
    <w:p>
      <w:r>
        <w:t>这个过程中，双双和男人都没有说一句话，也没有变过姿势，双双练武的体力效果这时候完全体现了出来，而且男人个子并不高，加上双双腿长还穿着３厘米的护士鞋，即使他天赋异禀也只能插进去一半，所以事实上整个过程双双都是曲着腿让这个男人操弄。</w:t>
      </w:r>
    </w:p>
    <w:p>
      <w:r>
        <w:t>「真爽啊，果然是百干不厌。」男人休息了会又开始说话了。</w:t>
      </w:r>
    </w:p>
    <w:p>
      <w:r>
        <w:t>「好了就给我拔出去。」双双的语气冷淡得好像什么都没做过一样。</w:t>
      </w:r>
    </w:p>
    <w:p>
      <w:r>
        <w:t>男人依依不舍地拔出了阴茎，然后一股白浊的精液就留了出来。</w:t>
      </w:r>
    </w:p>
    <w:p>
      <w:r>
        <w:t>刚才没注意，双双竟然让这个恶心的男人内射了。</w:t>
      </w:r>
    </w:p>
    <w:p>
      <w:r>
        <w:t>这一连串的事情下来我再也忍不住了，一口血涌到喉咙，被我硬生生咬牙止住，可是还是有小半口血顺着嘴角留了下来。然后体内的出现了一股股紊乱的真气，该死，这些真气从哪里跑出来的，让我整个人痛不欲生地在地上抽搐着，可就是死咬着牙不出声，不然双双绝对会发现的，现在说什么也不能出声。</w:t>
      </w:r>
    </w:p>
    <w:p>
      <w:r>
        <w:t>过了好半天这阵剧痛才终于慢慢退去，我还是感觉不到真气的存在，那刚才那些紊乱的真气到底藏在哪里？不过现在这些都不是我关心的，我赶紧感应了下双双的情况，发现双双他们已经吃完饭，双双在洗碗，中年男子在看电视，没什么异状，而且我发现我的感应更加灵敏了，以前很多感应不到的细节现在都能感应得一清二楚。</w:t>
      </w:r>
    </w:p>
    <w:p>
      <w:r>
        <w:t>难道我注定要受到这个磨难吗？</w:t>
      </w:r>
    </w:p>
    <w:p>
      <w:r>
        <w:t>双双洗完碗之后，男人说：「我们出去吧。」双双立马拒绝了：「不可能，想我跟你出去，想也不要想，你要想做就在这里，其他的想也不要想。」男人似乎已经被拒绝习惯了：「你那个小男朋友不是要回来了吗？你只要答应我提出的那些事，我就放你回去。」双双一见提起了我，表情终于有了些变化，不过马上就反应过来了，用很生气的语气说道：「你这个骗子，你以前也是这么跟我说的，可是你后来做了些什么？」「这次是真的，只要你答应我说的那些事，我就可以放了你。」男人似乎一点也不着急，「不然等你男朋友回来了之后发现你不在家肯定会很着急的。」双双一下子非常激动：「不是说好了这星期我陪你，随便你怎么样，等他回来你就不许再来找我吗？」男人装作一副很惊讶的样子：「有吗？我说过了吗？我好像说的是，我考虑一下的，可是你现在这么不合作让我很不想答应啊，你说怎么办？」刚出社会的双双哪是这个一个流氓混蛋的对手，三言两语就落了下风。</w:t>
      </w:r>
    </w:p>
    <w:p>
      <w:r>
        <w:t>「你……你……好无耻。」可爱的双双连骂人都不会，这样的话对方怎么会放在眼里。</w:t>
      </w:r>
    </w:p>
    <w:p>
      <w:r>
        <w:t>「你自己看着办吧，我最近又想到了一些新的法子加了上去，你要是不答应的话以后可就会越来越难了。」男人戏虐地说到。</w:t>
      </w:r>
    </w:p>
    <w:p>
      <w:r>
        <w:t>双双一下子急了：「你怎么可以这样？」男人好整以暇地说：「你要答应就趁现在，不然的话就没机会了。」双双在那边做着强烈的思想斗争，终于，她开口了：「好，你说的，我做完你就不再纠缠着我。」男人似乎很高兴双双想通了：「那是当然，只要你做完了，我就再也不出现在你面前，不过要是没做完你要怎么办？」双双一下子愣住了，冷着脸不说话。</w:t>
      </w:r>
    </w:p>
    <w:p>
      <w:r>
        <w:t>「也很简单，我给你三次不做的机会，但要是你还做不完，那你就得永远陪着我。」双双此时也已经有点不知所措，可能她已经豁出去了，不管男人提什么变态要求都答应，所以似乎没想过会做不完，更何况，她现在已经有些不知道要拒绝了，只想着早点逃出魔掌，可是单纯的双双哪里想得到，男子根本就不会给她机会做完的。</w:t>
      </w:r>
    </w:p>
    <w:p>
      <w:r>
        <w:t>男人很高兴地从房间里面掏出来一副牌，一看是从刚才那个成人用品店里面拿过来的，盒子是铁做的，上面是一个窟窿，里面放着一叠纸，不知道是干什么用的。</w:t>
      </w:r>
    </w:p>
    <w:p>
      <w:r>
        <w:t>双双一看直接就说了：「怎么会这么多，上次不是才一小盒吗？」男人有种奸计得逞的感觉：「你自己都说了是上次了，现在答应当然要加点利息了，而且也不是加很多嘛。」「什么不是很多，多了将近三分之一，你怎么可以这样。」双双还在试图抗争，可要是抗争有用的话双双就不会落到现在这个下场了。</w:t>
      </w:r>
    </w:p>
    <w:p>
      <w:r>
        <w:t>「反正你都答应了，不差这一点，你要是不愿意的话呢，我也不勉强你，只不过下一次的话嘛……」男人抓准了双双不会拒绝，双双被男人的话说中了，只能答应。</w:t>
      </w:r>
    </w:p>
    <w:p>
      <w:r>
        <w:t>男人将盒子拿给了双双，说：「对了，顺便提醒你一句，这个盒子里面的卡片拿出来之后是装不回去的，所以不要想着能把这个盒子下面的卡片拿出来扔掉哦。」双双认命般地沉默着。</w:t>
      </w:r>
    </w:p>
    <w:p>
      <w:r>
        <w:t>男人也不再继续刺激双双，说：「那现在就开始吧，放心啦，很简单的。」第一张卡片写着——把鞋子脱掉。</w:t>
      </w:r>
    </w:p>
    <w:p>
      <w:r>
        <w:t>双双直接就把鞋子脱掉，然后抽掉了第一张卡片。</w:t>
      </w:r>
    </w:p>
    <w:p>
      <w:r>
        <w:t>第二张卡片——脱掉一只袜子，也很简单，双双也照做了。</w:t>
      </w:r>
    </w:p>
    <w:p>
      <w:r>
        <w:t>第三张卡片——穿着１０厘米的高跟鞋单腿站立，另一只腿成一字马举过头顶，坚持６０秒。</w:t>
      </w:r>
    </w:p>
    <w:p>
      <w:r>
        <w:t>这个动作对双双来说一点也不难，关键是双双现在还穿着那件护士短裙，这样一来的话必然会让整个下体暴露在男子面前，双双似乎也想到了这个问题，有些为难，虽然已经被男子干过很多次了，但是就这样直接暴露给男子看也是第一次，双双说：「能不能让我换件衣服？」男子似乎对这个很感兴趣：「不行，按照规则除非遇到不可能完成的，不然是一定要做的，高跟鞋没有１０厘米的，我大发慈悲，就用那双７厘米的代替也行。当然你可以拒绝掉，反正还有三次机会嘛。」双双想了会，决定豁出去了，穿上那双白色的高跟鞋，把裙子往上一捞，右腿抬起，一个标准的一字马就出现了，笔直的，没有任何的问题。只是双双此时的下体就那么赤裸裸暴露在了男子的面前。</w:t>
      </w:r>
    </w:p>
    <w:p>
      <w:r>
        <w:t>男子蹲下身子，正对着双双的阴户，男子故意用嘴哈了一口气。</w:t>
      </w:r>
    </w:p>
    <w:p>
      <w:r>
        <w:t>双双的阴户十分敏感，一个颤抖差点就要站不住，连忙喝问：「你干嘛，快闪开。」男子却是不理双双，他说：「这个可没有规定你做的时候我不能碰你，这可是个互动游戏哦。」说完，男子伸出手指直接就摸上了双双娇嫩的阴唇。</w:t>
      </w:r>
    </w:p>
    <w:p>
      <w:r>
        <w:t>双双腰一紧，我知道只要双双的腿往下一劈，男子就得立刻晕死过去，起码是个脑震荡，可是双双却没有这么做，过了会慢慢把腰给放松了，然后我发现双双的阴户中竟然随着男子的手指抽插不停地流出水来，这是怎么回事？双双以前跟我做的时候都得好半天才会出水，怎么现在男子一摸就这样了，难道双双现在已经变成这种淫荡的女人了吗？</w:t>
      </w:r>
    </w:p>
    <w:p>
      <w:r>
        <w:t>可是双双的表情却还是那样，只是微微皱着眉头，脖子也没有红晕，不像是动情的样子，我忽然想起来刚才说的老刘的药，难道是因为那个原因？想想极有可能，因为以男子那性急的性格加上双双根本不会对他动情的情况看，他要跟双双做爱只能靠这种非常规的手段。</w:t>
      </w:r>
    </w:p>
    <w:p>
      <w:r>
        <w:t>过了差不多一分多钟，双双说：「玩够了没有，时间到了。」男人只能悻悻地收回手，而这个时候双双的双腿已经满是自己流出来的淫水了，可是她却毫不在意，好像很正常一样。双双把腿放下，然后放下裙子，遮住了那一抹迷人的春光。双双抽掉了第三张卡，第四张卡——嘴对嘴喂对方一口酒。</w:t>
      </w:r>
    </w:p>
    <w:p>
      <w:r>
        <w:t>双双皱了皱眉头：「屋里没有酒，这个作废。」男子怎么可能答应，这种本身游戏女方本身就没有任何优势，既然双双答应了，男子怎么可能不得寸进尺的：「那不行，没有酒你就喂我一口水也行。」双双考虑了下，好像觉得都已经上床了，那喂口水好像也没什么差别。双双拿起杯子含了一口水，嘴对嘴喂给了男子，男子当然不满足只是这样，还趁着这个机会把舌头伸到双双的嘴里去搅动了几下。</w:t>
      </w:r>
    </w:p>
    <w:p>
      <w:r>
        <w:t>他似乎对女人非常了解，只是用这样的小把戏在探着底线，另一方面也在慢慢让双双接受他这种占小便宜的行为。</w:t>
      </w:r>
    </w:p>
    <w:p>
      <w:r>
        <w:t>第五张卡片——给对方做一顿饭吃。</w:t>
      </w:r>
    </w:p>
    <w:p>
      <w:r>
        <w:t>这个男人直接给免掉了，这让双双看他的眼神起了一丝变化，岂不知我却分明看到了男子眼中的那一丝奸计得逞的眼色，这分明是另外一个把戏，通过给与双双一些小恩小惠让双双有种感激的心思，在接下来更变态的游戏中无法直接拒绝掉。</w:t>
      </w:r>
    </w:p>
    <w:p>
      <w:r>
        <w:t>第六张卡片——喂对方饭吃。</w:t>
      </w:r>
    </w:p>
    <w:p>
      <w:r>
        <w:t>这个男人也跳过了，双双也似乎很高兴，能这么快地连过两张卡片。可是明显男人不安好心，果然揭掉第六张卡片之后，双双变色一下子变色有些不好看。</w:t>
      </w:r>
    </w:p>
    <w:p>
      <w:r>
        <w:t>第七张卡片——小便给对方看。</w:t>
      </w:r>
    </w:p>
    <w:p>
      <w:r>
        <w:t>这个估计是双双从没遇到过的，这种羞耻的事情双双是无论如何也不会答应的。可是出乎我意料的是双双这次竟然没有犹豫，直接就往洗手间走去。男人在身后脸上浮现出一种果然如此的表情，这跟我刚才猜测的一样，前面两张只不过是诱饵，都是为了这一张作铺垫，而且一旦这件事情做了之后，双双的底线一下子就变得非常低，比这个简单的事情想来是想也不想便答应了吧。</w:t>
      </w:r>
    </w:p>
    <w:p>
      <w:r>
        <w:t>虽然有些扭捏，但双双还是掀起裙子蹲在了马桶上，脸上浮现出一丝害羞的表情，憋了半天终于还是小腹一收，尿液奔腾而出，男人则蹲在前面目不转睛地看着，很仔细地看着，好像从没见过这样的风景一样。我的心已经疼得揪在了一起，几乎无法呼吸了。</w:t>
      </w:r>
    </w:p>
    <w:p>
      <w:r>
        <w:t>尿完之后双双用纸擦了一下便起身了，回到客厅抽掉第七张卡。</w:t>
      </w:r>
    </w:p>
    <w:p>
      <w:r>
        <w:t>第八张卡——跟对方说，老公，我想你。</w:t>
      </w:r>
    </w:p>
    <w:p>
      <w:r>
        <w:t>还好，这个很容易就做到了。可是让我意想不到的是，双双竟然直接就拒绝掉了：「想也不要想，我是不可能叫你老公的，这个我不做。」这话让我既感动又惭愧，没想到双双竟然对我用情这么深，可是这个傻丫头却连逢场作戏都不懂，白白浪费掉了一次机会，想来双双是觉得如果身体已经背叛了我，但是她的心里永远对我忠诚，连我也没有想到的是，我竟然对接下来的卡片的内容有了一丝期待。</w:t>
      </w:r>
    </w:p>
    <w:p>
      <w:r>
        <w:t>男人一副早料到如此的表情，什么也没说就伸手抽出了第八张卡放着，而没有直接扔掉。</w:t>
      </w:r>
    </w:p>
    <w:p>
      <w:r>
        <w:t>第九张卡——将阴户暴露给对方看。</w:t>
      </w:r>
    </w:p>
    <w:p>
      <w:r>
        <w:t>这个跟第七张有些重复了，只不过这次时间久一些而已。双双既然已经接受了第七张卡片的要求，那这一张肯定是不会拒绝了，果然双双略微思考就坐在沙发上，将裙子掀起来之后，把整个阴户就这样暴露在了灯光下。男人好整以暇，观察得很仔细，嘴里还发出了啧啧啧的声音，他想伸手去摸一下，却被双双一下子打开。</w:t>
      </w:r>
    </w:p>
    <w:p>
      <w:r>
        <w:t>「只许看，不许摸。」双双的口气很坚决，男人也不想因为这点小事跟双双吵起来。看了一会才恋恋不舍让双双起来。</w:t>
      </w:r>
    </w:p>
    <w:p>
      <w:r>
        <w:t>第十张卡片——给对方削一个苹果。</w:t>
      </w:r>
    </w:p>
    <w:p>
      <w:r>
        <w:t>怎么会有这么简单的要求，双双明显也没有想到，但越简单不是正合她的心思吗？双双还是照着做了，削了个苹果给男子吃。男子也不着急，一边吃着苹果一边看双双做下面的事情。</w:t>
      </w:r>
    </w:p>
    <w:p>
      <w:r>
        <w:t>可是卡片这个时候才过了三分之一不到，我有种预感现在越简单，接下来的要求就越难以做到。可是让我有点意外的是，接下来的１０几张卡片要求都十分简单，什么按摩捏肩膀，洗脚都出来了，就是没有对双双做出进一步身体上的侵犯。</w:t>
      </w:r>
    </w:p>
    <w:p>
      <w:r>
        <w:t>我不相信男子有这么好心，可是双双这个时候已经慢慢松懈了下来，兴许她觉得男子会放她一马。</w:t>
      </w:r>
    </w:p>
    <w:p>
      <w:r>
        <w:t>但是怎么可能，因为男子的神色越来越兴奋，明显在等着好戏上场，而双双兴许是觉得马上要脱出魔掌了，做起要求来也十分的卖力。</w:t>
      </w:r>
    </w:p>
    <w:p>
      <w:r>
        <w:t>但是我却注意到，原本双双在男子面前还有些遮掩，一些习惯的遮挡性动作都会做，压压裙子什么的，可是她现在却慢慢没有了这些动作，只是一心想要把任务赶紧完成。时不时的走光也都顾不上了。</w:t>
      </w:r>
    </w:p>
    <w:p>
      <w:r>
        <w:t>果然，男子期待已久的事情终于来了，第二十二张卡片——用嘴给对方口交到射精。</w:t>
      </w:r>
    </w:p>
    <w:p>
      <w:r>
        <w:t>双双皱了皱眉头，直接就用掉了第二次机会，我知道双双在想什么，她兴许以为这种要求都是很偶然才会出现一次的，可是我却一下子想明白男子想干什么了，用这种无关紧要的要求慢慢耗掉双双拒绝的机会，这样最后面那些最难完成的要求双双就无法拒绝了，否则就要当他永远的泄欲工具了。</w:t>
      </w:r>
    </w:p>
    <w:p>
      <w:r>
        <w:t>第二十三张卡片——给对方乳交到射精。</w:t>
      </w:r>
    </w:p>
    <w:p>
      <w:r>
        <w:t>双双明显一呆，她很显然不知道什么叫乳交，男人给她解释了一下，「就是用你的奶子夹住我的鸡巴，上下摩擦之后，知道我射出来。」双双的脸一下子就白了，显然，双双只是单纯，但不是傻子，她现在也知道男人想干什么了，但是之前的约定让她现在有种骑虎难下的感觉，其实如果她现在不是身在局中的话，以她的智商想象就知道，现在最明智的选择就是什么也不做，拒绝进行游戏。</w:t>
      </w:r>
    </w:p>
    <w:p>
      <w:r>
        <w:t>可是双双当局者迷，她现在明显对男子的约定还抱有一丝的希望，只想要赶紧做完之后结束这段噩梦。</w:t>
      </w:r>
    </w:p>
    <w:p>
      <w:r>
        <w:t>双双十分为难，这个时候男子加了一把火：「还有９个要求做完就没了，你不想要赶紧做完回到你男朋友的身边吗？」这句话一下子击中了双双的弱点，我现在就是双双唯一牵挂的人，为了我她什么牺牲都做得出来，可是我却那么没用什么都干不了，只能眼睁睁看着别人一遍又一遍地凌辱我的女朋友，我怎么这么的窝囊。</w:t>
      </w:r>
    </w:p>
    <w:p>
      <w:r>
        <w:t>我已经不想再看下去了，我选择了逃避，我是个窝囊废，我眼睁睁看着自己的女朋友掉进了火坑却无能为力，我甚至没有向她伸出手，只能看着她向黑暗的深渊不停地沉沦下去。</w:t>
      </w:r>
    </w:p>
    <w:p>
      <w:r>
        <w:t>那天晚上后面发生了什么我并不知道，我在双双住的宿舍外面一直守了三天才看到她拖着疲惫的身躯回到了家里，一进门直接往浴室去了。双双比三天前瘦了些，可是胸部和屁股却仍然那么丰挺，甚至在瘦了之后看上去更加雄伟迷人。</w:t>
      </w:r>
    </w:p>
    <w:p>
      <w:r>
        <w:t>双双在浴室里面呆了整整两个小时，我没有去看她在里面都做了什么，隐约听到了双双的哭泣声，还有那一声声的「老公，对不起。」哭得我的心都碎了，我却只能咬着牙苦苦忍着，我一定要把双双救出来，不论付出什么代价，只要双双留在我的身边，其他的我什么都可以不管，什么都可以放弃。</w:t>
      </w:r>
    </w:p>
    <w:p>
      <w:r>
        <w:t>我算了算时间，差不多是我跟双双约定好的回家时间。我整理了下自己的情绪，下楼到双双的宿舍面前，拿出钥匙打开门，双双正在吹头发，听到敲门声，转头一看是我，很高兴地直接扑到我怀里，连电吹风扔了都不管。双双紧紧搂着我：「老公，你终于回来了，我好想你。」声音一如往常的温婉好听，那一种相思之情一下子将我整个人包围住了。</w:t>
      </w:r>
    </w:p>
    <w:p>
      <w:r>
        <w:t>我紧紧搂着双双，低声说：「我也想你了，宝贝。」</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