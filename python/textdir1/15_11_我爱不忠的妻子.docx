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我爱不忠的妻子</w:t>
      </w:r>
    </w:p>
    <w:p>
      <w:r>
        <w:t>我爱不忠的妻子(1)</w:t>
      </w:r>
    </w:p>
    <w:p>
      <w:r>
        <w:t>我的妻子名叫李明月，上高中是我们就认识了，不过那时他是我们班刘半勇的女朋友，所以我并没他注意过她，另外当时一心想考上大学，根本没工夫想谈朋友的事，因此所有女生在我眼里都相貌平平。</w:t>
      </w:r>
    </w:p>
    <w:p>
      <w:r>
        <w:t>高中毕业后我和妻子都考入了同一所不错的大学，而刘半勇却不幸落榜了。后来老婆告诉我，上学期间两人曾一度鸿雁传书，互诉相思之苦，也曾见过一两次面，相互拥抱缠绵。但终因必将出现的客观差异而分手。后来，大学生活将结束时因为一场误会我们两个走到了一起，并在工作后步入了婚姻的殿堂直到现在。</w:t>
      </w:r>
    </w:p>
    <w:p>
      <w:r>
        <w:t>先说说我老婆的情况吧，165cm的个头，长得不算太漂亮，但很可爱，身材蛮不错的，肥硕的屁股，特别是穿紧身牛仔裤时又圆又翘，看了就让人想入非非。还有细细的腰肢，36c随时都有可能从胸罩中跳出来的大奶子，谁见了都想捏一把。在床上，她简直天生就是男人发泄的工具，你可以多肆意妄为，不管我什么时候要干她，她都没有拒绝过。一到床上，她就拼命的叫，拼命扭动娇躯。我想干她任何部位都可以，逼、嘴、肛门凡是能插入的地方我都可以在里面射精，有时我真怀疑他上大学时是不是做过小姐，如果是那样我的绿帽子可就带到天上了！哈哈！当然她的的拿手绝技还是吹喇叭，每次他都把我吹射，而且还把我的精液吞到肚子里，说男人的精液是高蛋白，可以补身体，真不知道他在那学的，不过，有了这一手她来例假我就不用忍着了。虽然她对我千依百顺，但你可不要认为她是一个人尽可夫的骚货，生活中她还是很保守的。</w:t>
      </w:r>
    </w:p>
    <w:p>
      <w:r>
        <w:t>我第一次干她是在大学四年级上半期，12月初，我们一起去家乡的单位面试，当时我们才谈了两个月的恋爱。只亲过摸过还没有发展作爱的地步。住的时候，我们住在了教委招待所，一方面是因为离我们面试的单位比较近，另一方面是这种宾馆除了出差的，住的人很少。因为当时还不像现在开放，为了避嫌我们开了两个双人房间。</w:t>
      </w:r>
    </w:p>
    <w:p>
      <w:r>
        <w:t>上楼后我们进了各自的房间，很幸运，都没有人。我匆匆放下行李，洗了把脸。就偷偷摸摸的溜了出去。走廊里也没有人，我锁了们。进了她的房间。她正在盥洗室里洗漱。我给她打了个招呼，就打开电视，躺在床上心不在焉的看。一会儿，她出来了，洗掉风尘的她，更加楚楚动人。我就迫不及待的将她推到在床上，岔开她的两条玉腿，把她的裙子掀到腰间，露出她的白色底裤。她的底裤很保守，包住了整个屁股，中间靠近逼的那一块是双层的，已经湿透了，没有经验的我，还以为他尿裤子了呢。毕竟是第一次，我猴急得不行，一把就把它的内裤拽了下来，简直就像强 奸。她闭着眼睛不出声，只是腿微微的夹紧。我用力将她的腿叉到最大，老婆的阴户完整地展现在我的面前。她的阴部呈暗红色，除阴阜上有少许卷曲的阴毛外，其他部位都几乎没有无毛。大阴唇堆起来像个小馒头，摸上去软软的手感特别好。我用手指撑开她的大阴唇仔细看，她的小阴唇很长，平时耷拉在大阴唇的外面；颜色也比较深，几乎是黑色的。由于激动，她整个阴部已经湿得一塌糊涂，浸在淫液中的逼极为诱人。我用手指轻轻的捏，用鼻子闻，用舌头舔，玩弄了足足有半个小时。生理上的极大愉悦令老婆轻轻的叫出声，并用力想把腿收拢，这我岂能允许，三把两把把她扒了个精光，一只手抠着逼，一只手去捏她的奶子。她的奶子真大，而且非常有弹性，白嫩的象新去皮的耦，我虐待般的狠狠地揉搓着，心想这对奶子不知被刘半勇玩过多少次了，现在该我了。在老婆压抑的淫叫声中我的鸡巴向铁棒一样硬了起来，我一跃上马，对着她的裆部猛插猛捅，可我毕竟是第一次，不得其门而入，还没有摸着门道已经一泄如注了，精液喷到她的裆部，与她的淫液混在了一起。搞的床单湿了一大片。我懊恼得趴在她身上，而她却吃吃的笑了起来，我说你笑什么，她不回答，只是紧紧地抱住我。并用腿轻轻的蹭我的鸡巴。十九、二十岁的人是性欲最旺盛的时候，不一会我的鸡巴又硬了起来，我翻身把她压住，这一次，我还是找不到门，正着急呢，她突然用手握住我的鸡巴，很有经验似的把它引导到她的逼口上，我用力一顶，由于她的逼里面早已湿透，一下就被我插了进去。也许是刚刚射过，这一次我没有特别想射的感觉。我狠狠地抽插，她在我身下兴奋的扭动身体，配合我的插入，并咬着自己的下唇，轻轻哼叫。十分钟后，在她跳动的奶子的诱惑下，我又一次泄了。</w:t>
      </w:r>
    </w:p>
    <w:p>
      <w:r>
        <w:t>我虚脱的趴在她胸上，噙着她的奶头，吮吸着。她温柔的用手轻抚我的背部，好像母亲在安慰一个做错事的孩子。过了一会儿，我坐起来，把脸凑到她的逼上，我的精液正和着她的淫水流出来，白白的，可是没有血。这是我意料中的事情，做了刘半勇两年半的女朋友，还可能是处女？不过我还是扭过脸问：“你怎么没流血，你不是处女吗？”“不知道，我怎么会不是处女？”他羞涩的答道，眼神有些闪烁。我没有再往下问，因为我是爱她的。但我的鸡巴却又一次硬了起来，眼前浮现出刘半勇狠干我老婆的场景......。</w:t>
      </w:r>
    </w:p>
    <w:p>
      <w:r>
        <w:t>毕业后，我们都各自进入了自己面试的单位，工作都很不错，2000年，我们携手步入了婚姻的殿堂。之后，也许是我又受虐心理，也许是我一直怀疑妻子不是处女，也许是妻子温柔可爱。我深深地爱上的换妻、老婆被人操的故事，不可自拔。</w:t>
      </w:r>
    </w:p>
    <w:p>
      <w:r>
        <w:t>一次我们作完爱，我抱着她问：“刘半勇有没有这样干过你？”</w:t>
      </w:r>
    </w:p>
    <w:p>
      <w:r>
        <w:t>“没有！”他心不在焉的回答。</w:t>
      </w:r>
    </w:p>
    <w:p>
      <w:r>
        <w:t>“真的没有？”我问。</w:t>
      </w:r>
    </w:p>
    <w:p>
      <w:r>
        <w:t>“要死了你，没有嘛，问了一百遍了！”她羞涩的捏了我一把。</w:t>
      </w:r>
    </w:p>
    <w:p>
      <w:r>
        <w:t>“那我第一次干你的时候你怎么没流血？肯定被干过，我喜欢你被人干！”我笑着说。</w:t>
      </w:r>
    </w:p>
    <w:p>
      <w:r>
        <w:t>“去去去！又来了，你再说我现在就出去给你戴绿帽子！”</w:t>
      </w:r>
    </w:p>
    <w:p>
      <w:r>
        <w:t>“去呀去呀，我好怕怕哦！”她起身就往外走，我一把把她抱住，两人闹成一团。</w:t>
      </w:r>
    </w:p>
    <w:p>
      <w:r>
        <w:t>闹够了，我压住她，一连正经的看着她，她以为我有什么正事告诉她，也正经起来。</w:t>
      </w:r>
    </w:p>
    <w:p>
      <w:r>
        <w:t>“你有没有给刘半勇干过？”我嬉皮赖脸又问。</w:t>
      </w:r>
    </w:p>
    <w:p>
      <w:r>
        <w:t>本来我以为她会掐我，没想到这次他出奇的平静，柔柔得问我：“你真地想知道！”</w:t>
      </w:r>
    </w:p>
    <w:p>
      <w:r>
        <w:t>我一听，心想还真有戏，就说：“那当然，说嘛！”</w:t>
      </w:r>
    </w:p>
    <w:p>
      <w:r>
        <w:t>“那你可别生气！”</w:t>
      </w:r>
    </w:p>
    <w:p>
      <w:r>
        <w:t>“怎么会，放心吧，你就是以前是个妓女，我也不会在意的，因为我爱你！”</w:t>
      </w:r>
    </w:p>
    <w:p>
      <w:r>
        <w:t>也许老婆被我的花言巧语打动，也许是我问得次数太多，不想再隐瞒。这次她深情地抱住我，亲了一下。</w:t>
      </w:r>
    </w:p>
    <w:p>
      <w:r>
        <w:t>“那我就告诉你，小坏蛋。”他捏了我一下鼻子，开始娓娓道来。</w:t>
      </w:r>
    </w:p>
    <w:p>
      <w:r>
        <w:t>我和刘半勇是在高中二年级的时候开始互相有好感的，他的数学很好，我的英语不错，我们两个经常在一起讨论问题，一来二去两个人就互相有了好感。其实，那个时候资讯也不算落后，关于早恋大家都心知肚明。但是那个时候的男女正是情窦初开的阶段，明知这样会耽误学习，可是谁又能用理智控制自己的情感呢？这可能是刘半勇后来考不上大学的主要原因。</w:t>
      </w:r>
    </w:p>
    <w:p>
      <w:r>
        <w:t>有了好感以后，我们两个人就经常一起出去说话，有时就在实验楼前面，有时两个人漫无目的的在路上走。想起来那个时候就好笑，说的话那样无聊，有时我俩不说话就那么走，可是也感觉非常开心，这可能就是恋爱吧。</w:t>
      </w:r>
    </w:p>
    <w:p>
      <w:r>
        <w:t>“不会总是这样吧？”我急切地问。</w:t>
      </w:r>
    </w:p>
    <w:p>
      <w:r>
        <w:t>后来有一次我俩出去聊天，大概是高 二下学期，4、5月份吧，你也知道，学校旁边的路正在建，成了一个大工地，堆了许多建筑材料，我们就坐在一堆建材后面，午休时间周围没有人，正说话，他突然抱住我，亲我的脸。我本能的想推开他，但想想，这不正是我们所期盼的吗，只不过由他首先行动了，本来男生就应该主动。于是我也就不再抵抗了。</w:t>
      </w:r>
    </w:p>
    <w:p>
      <w:r>
        <w:t>他开始吻我得嘴，当他的唇触到我的唇时，我浑身一点力都没了，觉得整个世界就剩下我们两个，我忘情的和他亲吻，那个下午我们整整亲了一下午。</w:t>
      </w:r>
    </w:p>
    <w:p>
      <w:r>
        <w:t>“那他就没摸你，我是说摸你的乳房，你的逼！”</w:t>
      </w:r>
    </w:p>
    <w:p>
      <w:r>
        <w:t>“哪有你那么下流，有时候恋爱是你想不到性，再说我们那时候很单纯，有时刚开始！”</w:t>
      </w:r>
    </w:p>
    <w:p>
      <w:r>
        <w:t>“我可不这么认为”我鄙夷的说：“刘半勇家里有钱，听说他以前也谈过好几个女朋友！”</w:t>
      </w:r>
    </w:p>
    <w:p>
      <w:r>
        <w:t>“是啊，但我觉得那时候他是真的爱我，他没有轻薄我！”妻子神往的说。</w:t>
      </w:r>
    </w:p>
    <w:p>
      <w:r>
        <w:t>他第一次摸我是在高 二结束期末考试的那天下午，我穿的是条裙子，我们接吻的时候，他用手轻轻的摸我的脸，然后手就滑到了我的胸上，我没有拒绝，我那时是那么喜欢他，我不忍心拒绝他。他缓缓的揉我的乳房，还把手伸到我的胸罩里轻捏我的乳头，我很激动第一次被别人摸我的性敏感区，呼吸都快停止了，我觉得我马上就要死掉，感觉自己漂在云端里。一切都那么虚无，就连当时的感受都有一种不真实感。</w:t>
      </w:r>
    </w:p>
    <w:p>
      <w:r>
        <w:t>“怪不得我现在摸你的胸部你就激动得要死，原来那时就开始了。随后他摸你的逼没有？”</w:t>
      </w:r>
    </w:p>
    <w:p>
      <w:r>
        <w:t>“你们男人都喜欢这调调，不告诉你，急死你。”她笑着掐了我一把钻到我的怀里。</w:t>
      </w:r>
    </w:p>
    <w:p>
      <w:r>
        <w:t>“快说，你个小骚货，不说我干死你。“我作势要压住她。</w:t>
      </w:r>
    </w:p>
    <w:p>
      <w:r>
        <w:t>“好好，我告诉你，你可别生气啊！”</w:t>
      </w:r>
    </w:p>
    <w:p>
      <w:r>
        <w:t>摸了，他摸我的胸时我激动得不行，觉得身体已有一股东西要出来，憋得要死，下面湿得不行。他顺着我的身体把手滑到我的膝盖上，我当时只坐在他的怀里，他很轻易的就把手伸到了我的裙子里。我听到他的呼吸有点急促，估计他也和我一样激动。他隔着内裤摸我的逼，我没有躲避，反倒希望他摸，甚至希望他把我的内裤脱掉。也许是他太激动又太用力，总之它弄痛我了。我突然清醒过来，猛地将他推开，整好裙子，他很尴尬，我低着头轻声对他说以后不要这样了，他没有说话，我怕她生气，主动钻到他怀里，轻轻的亲他，他也轻轻的回应我。我把舌头伸到他的嘴里，他吮吸着。过了一会儿，他的手又有些不老实，我怕再出现刚才的尴尬场面，站起身，拉他回学校了。</w:t>
      </w:r>
    </w:p>
    <w:p>
      <w:r>
        <w:t>“后来呢，又摸过几次？”我急不可待的问道，这时候我的鸡巴已经高高耸起。</w:t>
      </w:r>
    </w:p>
    <w:p>
      <w:r>
        <w:t>“生气了没有，老婆被别人摸过也！”她调皮的仰起头看着我。</w:t>
      </w:r>
    </w:p>
    <w:p>
      <w:r>
        <w:t>“嘁！谁在乎，我又不是小气的人。”我装出不屑一顾的样子。</w:t>
      </w:r>
    </w:p>
    <w:p>
      <w:r>
        <w:t>摸过多少次不记得了，反正以后每次出去他都摸我，时间长反而习惯了，一到外面她抱住我，就把手伸到我的裆里，每次和他出去我都尽量穿裙子，这样比较方便。他摸我的手法也越来越多，每次我都被他摸得激动要死，回去都要换内裤。有一次他还揪掉了我一根阴毛，说要留个纪念。你们男人真是坏死了。</w:t>
      </w:r>
    </w:p>
    <w:p>
      <w:r>
        <w:t>我爱不忠的妻子(2)</w:t>
      </w:r>
    </w:p>
    <w:p>
      <w:r>
        <w:t>听到这我的鸡巴已经硬得不行了，我摸了一下老婆的下身，发现已经成了一片汪洋。</w:t>
      </w:r>
    </w:p>
    <w:p>
      <w:r>
        <w:t>我笑道：“发骚了，自己都把自己讲的流水了。来！让我搞一下，解解渴！”</w:t>
      </w:r>
    </w:p>
    <w:p>
      <w:r>
        <w:t>“去，不许笑人家！”她攥起小拳头打了我一下。</w:t>
      </w:r>
    </w:p>
    <w:p>
      <w:r>
        <w:t>我三下五除二脱光衣服，一跃上马，把她的小内裤拨到一边，直捣黄龙，疯狂的抽插起来，她也兴奋异常，“嗯嗯啊啊”得叫个不停。对了，忘了给大家交待一下了，我平时和老婆做爱时喜欢她穿着内裤，这样我有一种强 奸的快感。抽插了一百多下后我趴在她身上歇息一下，顺便摸了一下她的逼，发现淫水已经流到屁股眼上了，我的鸡巴上都是白色浆状的液体。</w:t>
      </w:r>
    </w:p>
    <w:p>
      <w:r>
        <w:t>“小骚货，是不是把我当成刘半勇了，这么兴奋！”</w:t>
      </w:r>
    </w:p>
    <w:p>
      <w:r>
        <w:t>“少来了你，你这么喜欢老婆被别人搞啊，明天我就找个帅哥，给你弄顶绿帽子！”她笑着说。</w:t>
      </w:r>
    </w:p>
    <w:p>
      <w:r>
        <w:t>“去啊，去啊，别光说不练，也让他这样干你。”我说着，又狠狠地干了她几下。</w:t>
      </w:r>
    </w:p>
    <w:p>
      <w:r>
        <w:t>“要死了你！”她兴奋的紧紧把我抱住。</w:t>
      </w:r>
    </w:p>
    <w:p>
      <w:r>
        <w:t>“那他到底有没有干过你。”</w:t>
      </w:r>
    </w:p>
    <w:p>
      <w:r>
        <w:t>“干过！”这次她什么关子都没买，痛痛快快的说。以前我问她的时候她总是含糊其辞，什么怎么会呢？你不信任我？我第一次给了你，你不知道啊？等等一些遮遮掩掩的话，再问就和我翻脸不理我。这次可能是被我搞的爽的不行了，女人淫荡起来就和男人喝醉了酒一样，什么都敢说。</w:t>
      </w:r>
    </w:p>
    <w:p>
      <w:r>
        <w:t>“真的？”我心不在焉的问了一句，我知道这是真的，不可能再是假的。没有那个女的愿意把没有发生在自己身上的性事硬往自己身上揽。这一点，女了跟男的截然不同。虽然这个结果我早已经猜到，但毕竟这次是由老婆亲口说出，心里还是有点酸酸的。但鸡巴却更加硬了。</w:t>
      </w:r>
    </w:p>
    <w:p>
      <w:r>
        <w:t>“生气了？我本不想告诉你的，你非要问！”我一愣神的功夫，老婆挑衅的看着我说。</w:t>
      </w:r>
    </w:p>
    <w:p>
      <w:r>
        <w:t>“哪有，别傻了，这都过去多少年了，我生什么气啊，接着说！”</w:t>
      </w:r>
    </w:p>
    <w:p>
      <w:r>
        <w:t>“那我就说了啊，不过先说好，这是你自找的，可不准生气！”老婆带着笑说，但眼神冷冷的。</w:t>
      </w:r>
    </w:p>
    <w:p>
      <w:r>
        <w:t>“好！”我一口答应。</w:t>
      </w:r>
    </w:p>
    <w:p>
      <w:r>
        <w:t>他第一次干我是在公园里，高 二的下学期。6月6号，我记得很清楚，那时天气已经有点热了，我穿的是件短裙，下面摆很大。我是第一次买那样的的裙子，黄绿相间的花格格。穿上觉得自己像个公主。那天，公园的花开得很漂亮，我很喜欢花的你知道，我们一直玩到很晚，就买了点东西坐在一个小亭子里吃，这时候人已经很少了，只有三三两两的情侣。吃完东西，我像以往一样坐在他的怀里。他的手又不老实起来，先是轻轻的揉我的奶子，捏我的乳头。我给他捏得受不了了，禁不住轻轻的呻吟起来，这样他更来劲了，大力的揉搓我的奶子。我感觉到一股欲火从我小腹中升起，我紧紧地抱住他。这是他的手已经移到了我的下体，我想我当时一定是湿得要命。他轻轻的捏我的大阴唇，一会儿捏左边，一会捏右边，一会儿一块捏，搞得我淫水直冒，都快被他弄的虚脱了，当时我真希望她把手指伸进来帮我挖挖，我的腿已经不自觉地打开，等待他手指插入。果然，没多久他就把食指插了进来使劲的挖弄，我都能听见“咕叽、咕叽”的声音。我拼命的把脸埋在他肩膀上，喉咙里发出压抑的呻吟。阴道里一阵阵的快感把我的大脑都冲昏了，我只希望他大力挖我，别的什么也不想，也想不出来。可能是我的内裤有点碍事，他粗鲁的把我的内裤扒倒腿根部，那时我被一种受虐的快感包围着，竟然没有丝毫的反抗，得寸进尺的他一把把我的内裤拽掉，装到了他的裤子兜里，我想反抗已经来不及了，只好任它胡为。这时候的我由于裙子被他撩起，下身已经完全赤裸，周围还有几个人在转悠，我吓得紧紧用手遮住阴部。他却是一脸不以为然的样子，掰开我的手继续玩弄我的下体。他的手法很熟练，好像很有经验。我有一点点疑惑，但是狂乱的情绪很快把这一丝疑惑淹没了。我一会儿就又被他搞得淫叫连连。</w:t>
      </w:r>
    </w:p>
    <w:p>
      <w:r>
        <w:t>我这时也觉得他的鸡巴有了反应，硬硬得像一个木棒顶着我屁股。并不老实的东杵西杵。过了一会儿，他把我扶起来，把拉链拉开，掏出了他的宝贝，凑着灯光我第一次看到了一个男人的阳具，他的不是太长，不过比较粗，黑黑的，顶端的圆眼睛愤怒的瞪着。他让我跨坐在他的腿上，虽然我有些不情愿，但我真得很爱他，不忍心拒绝他。还是顺从的跨坐在他的腿上，他就用他的大阳具在我的阴道口来回摩擦，有几次还插进去了几公分。我从来没和男人干过，不过倒是听说过第一次会很痛，而且，搞不好还会怀孕。所以每次他插进来一点我都赶快把他的鸡巴弄出来，不过我流的水太多了，当时真怕他一不小心插进来。</w:t>
      </w:r>
    </w:p>
    <w:p>
      <w:r>
        <w:t>突然，他从后面口袋里摸出一个塑料包，没等我看明白他就把包撕破了，从里面拿出来一个橡皮筋样的东西，我登时明白那是一只避孕套，虽然我以前没见过实物，但是在书本上见到过她的外形，所以知道。这是他已经把避孕套戴在了鸡巴上，动作是那么熟练，我真怀疑他以前是不是干过其他女人。他再次抱住我的腰，鸡巴对准了我的阴部，我还没明白过来这么回事，只听“滋”的一声，他的大鸡巴已经连根尽没如我的逼中。我感到下身一阵剧痛，脑子一片空白，但我清醒地知道我的少女时代结束了，我已经变成了一个女人。是他，眼前这个男人使我从一个少女变成了一个女人。他一改往日的温柔，拼命的抽插，我象一只无助的小羊羔被他抱在怀里拼命蹂躏。也不知他干了多长时间，我下体的疼痛感逐渐消失，代之的是一阵阵酸麻的快感，而且这种快感随着他的抽插逐渐加强。他一边干我还一边嘟囔的什么，好一会儿，我才听清楚他在骂脏话“臭婊子，骚逼，给你开苞，让你尝尝男人的滋味...”以往我很反感的脏话，现在听着非常刺激，我竟尽量岔开腿主动迎接他的插入。并尽量的收缩阴道，加大快感。</w:t>
      </w:r>
    </w:p>
    <w:p>
      <w:r>
        <w:t>（我突然明白妻子为什么喜欢我在干她的时候骂脏话了！！）</w:t>
      </w:r>
    </w:p>
    <w:p>
      <w:r>
        <w:t>二十分钟后，他一阵闷哼，紧紧地抱住我。鸡巴突然胀大了许多，在我逼里一跳一跳的，我知道她射精了。遗憾的是我却没达到高潮。过了好大一会儿。他才把鸡巴抽出来，放进裤子里。将避孕套扔到草丛里，并从口袋里拿出我的内裤，在我逼上仔细的擦了几下，凑近灯光仔细看内裤，我问他看什么。他只说了句“有血！”。我知道那是我的处女血。我问他要内裤，他说要留作纪念，直到现在，那条内裤他也没有还给我。回去的时候我和往常没什么两样，但是我知道我已不再是一个处女，而是一个女人了。虽说只是少了一层处女膜，但是性质发生我变化。而且我裙子里什么也没穿。</w:t>
      </w:r>
    </w:p>
    <w:p>
      <w:r>
        <w:t>老婆讲到这时，我已经一泄如注了，她也手淫到了高潮。</w:t>
      </w:r>
    </w:p>
    <w:p>
      <w:r>
        <w:t>后来我问她以后又和刘半勇干过没有，她说当然了，整个高 三他们都在一起，只要刘半勇需要，他们就出去开房。刘半勇不知道从哪儿学来的花招，弄得老婆舒服的要死。从被动到主动邀刘半勇去开房，老婆已经深深迷恋在刘半勇的做爱技巧中。</w:t>
      </w:r>
    </w:p>
    <w:p>
      <w:r>
        <w:t>我爱不忠的妻子（3）</w:t>
      </w:r>
    </w:p>
    <w:p>
      <w:r>
        <w:t>进入大学以后，妻子稍微收敛了一点，由于她原来的男朋友没有和她考到同一个学校，两个人也就渐渐的没有了来往。一次躺在床上，我问她，后来刘半勇没有再找过你么？开始她不愿意说，被我逼的没办法了才说找过一两次。</w:t>
      </w:r>
    </w:p>
    <w:p>
      <w:r>
        <w:t>“那你们干了没有？”我捏着她的大阴唇问到。</w:t>
      </w:r>
    </w:p>
    <w:p>
      <w:r>
        <w:t>“干了！”她不好意思地说“是他要的太强烈，没办法，只有给他了！”</w:t>
      </w:r>
    </w:p>
    <w:p>
      <w:r>
        <w:t>“怎么干的？”我用力捏了她一下。</w:t>
      </w:r>
    </w:p>
    <w:p>
      <w:r>
        <w:t>“呀！”她惊叫了一声：“去你了，又来了，听见别人干你的老婆你就兴奋是吧！”她娇嗔道。</w:t>
      </w:r>
    </w:p>
    <w:p>
      <w:r>
        <w:t>“就是！就是！，快说，详细点，不然我干死你！”这时我的鸡巴又不争气的硬了起来。</w:t>
      </w:r>
    </w:p>
    <w:p>
      <w:r>
        <w:t>“都是在大学一年级的时候，他从他们学校来找我，于是我们就出去一家宾馆二楼开房间，一上来他就把我剥光吃我的逼，因为知道他要来，我早早就洗好了澡，毕竟我也很想他。这是他第一次给我口交，我兴奋死了，水水流个不停。他很有技巧，先亲我的大腿根，来回的亲，我实在受不了了，想让他亲我的逼，但他就是不亲。我拼命叫，反正是在宾馆，我也不怕人听见。当他第一下亲到我的逼时，我整个人都崩溃了，只想一辈子被他这么干，做他的性奴隶，让他干死我。就这样我被他亲到了高潮。不知道是他的唾液还是我流的水，把床单都弄湿了一大片。然后他让我翻过身，趴着，像母狗一样撅起屁股，就像你平时从背后干我的时候一样。我以为他也要从背后干我，谁知他竟用巴掌狠狠的打了我一下，问道‘母狗，最近想男人没有，想被干不？’我当时很兴奋，竟一点也不生气，反而有一种被虐待的快感，他不等我回答，巴掌象雨点一样落在了我的屁股上，有时还用手捏，拧。后来我用镜子照了一下，整个屁股都紫了，疼了还几天。“</w:t>
      </w:r>
    </w:p>
    <w:p>
      <w:r>
        <w:t>想着自己可爱的老婆曾经被别人这样蹂躏，我的鸡巴涨的的发疼，我翻身上马，一下插到老婆的阴道底部，其实老婆也已经湿的不行了，所以我一点感觉也没有，就像插到了一个滑滑的皮布袋里。她倒是爽的”啊“了一声，我狠干了几下，命令道：”接着说，婊子！“</w:t>
      </w:r>
    </w:p>
    <w:p>
      <w:r>
        <w:t>妻子娇媚的看了我一眼接着道：“他打的手累了，就掏出他的鸡巴，一下顶了进去，就像你刚才一样。拼命的干我，一边干，一边骂，和以前一样，什么”烂货“、”欠操“，”骚逼“、”妓女“，不堪入耳，他越骂我我越兴奋，扭着屁股让他干，那一个姿势他干了我20分钟，中间不停，我来了两次高潮。他竟然还没射，他好厉害啊，现在想起来还兴奋。</w:t>
      </w:r>
    </w:p>
    <w:p>
      <w:r>
        <w:t>突然，他把我抱起来说，我们玩点刺激的，我当时已经完全失去了理智，只想让他干我，就迷迷忽忽答应了。他把我抱到窗前，拉开窗帘、打开窗户，让我的手扶着窗子。这一家旅馆是当地人家在家开的，窗户外面就是住家，虽然哪天上午人不多，但不时窗外也有人走过。我惊叫道：‘你疯了！有人看到！’他不管那么多，一下就从背后捅了进来，使劲搞我。我不敢大声叫，怕人听见，但还是有一个50多岁的男人路过窗外，惊讶的看着我和我跳动的奶子，幸亏这时候他射了，不然肯定羞死人了。他射的时候我又来了一次高潮。”</w:t>
      </w:r>
    </w:p>
    <w:p>
      <w:r>
        <w:t>我猛的在老婆逼里抽插了几下就发射了，想着老婆被别的男人这样干，我心里一阵酸楚，老婆并没有高潮，只是是羞红着脸看着我。</w:t>
      </w:r>
    </w:p>
    <w:p>
      <w:r>
        <w:t>“他没带套子，射到你里面了？”我问。</w:t>
      </w:r>
    </w:p>
    <w:p>
      <w:r>
        <w:t>“恩，那次太激动，他没戴，我也没让他戴！”</w:t>
      </w:r>
    </w:p>
    <w:p>
      <w:r>
        <w:t>“那要是怀孕了怎么办？”</w:t>
      </w:r>
    </w:p>
    <w:p>
      <w:r>
        <w:t>老婆没有回答我，只是仰着脸“你生气么，老公？”</w:t>
      </w:r>
    </w:p>
    <w:p>
      <w:r>
        <w:t>“哪有！”我故做大度地说：“干都干了，我生什么气。”</w:t>
      </w:r>
    </w:p>
    <w:p>
      <w:r>
        <w:t>“那次我怀孕了！”妻子幽幽的说：“后来我就自己去堕了胎，没告诉他！不过就那一次，再后来我都很注意。”</w:t>
      </w:r>
    </w:p>
    <w:p>
      <w:r>
        <w:t>天那，我的老婆竟然为别的男人堕过胎，我心里一阵疼痛，但鸡巴在她的逼里又不争气的硬了起来，想着老婆小逼里竟然无数次夹主过别的男人的鸡巴，被别的男人射进去过精液而且那个男人的精虫曾经在她的子宫里着床，发育，兴奋的感觉替代了心理上的疼痛。</w:t>
      </w:r>
    </w:p>
    <w:p>
      <w:r>
        <w:t>”那你们后来都是在这家宾馆干的？“我问道。</w:t>
      </w:r>
    </w:p>
    <w:p>
      <w:r>
        <w:t>“不是的！”</w:t>
      </w:r>
    </w:p>
    <w:p>
      <w:r>
        <w:t>“啊！还有在外面，你们到底干过几次？”</w:t>
      </w:r>
    </w:p>
    <w:p>
      <w:r>
        <w:t>老婆这时候才发现说漏了嘴，不得不吞吞吐吐道“好，好几次吧！”</w:t>
      </w:r>
    </w:p>
    <w:p>
      <w:r>
        <w:t>“到底多少次，小骚逼？”我使劲干了他两下问。</w:t>
      </w:r>
    </w:p>
    <w:p>
      <w:r>
        <w:t>“好了，好了，告诉你，大概几十次把，我也记不清楚了，反正每次他来都要我好多次，我又不舍得不给他，他学校离我们的又不远，你也知道。一想干女人他就来了。</w:t>
      </w:r>
    </w:p>
    <w:p>
      <w:r>
        <w:t>这我倒是知道，刘半勇的学校离我们学校确实不远，虽然在两个城市，但两个城市之间只有一百多公里，坐车用不了三个小时就到了，这小子家里有比较有钱，根本不在乎来回花销、开房间、吃饭那几个钱。</w:t>
      </w:r>
    </w:p>
    <w:p>
      <w:r>
        <w:t>”那你们还在哪儿干过，不会在学校里吧？“其实我知道他们一定在学校里插过逼，因为我们学校很大 ，又有很多树，适宜谈情说爱的地方很多，随便找个没人的地方就可以打一炮。我和老婆刚一谈恋爱的时候就曾经在学校很多地方花前月下，只不过没有打炮就是了。我这么问也是随口一句。</w:t>
      </w:r>
    </w:p>
    <w:p>
      <w:r>
        <w:t>”当然在学校干过！“这时老婆有点发骚，所以说话也大胆起来：”干过好些次，好几次都差点被人看见，有一次比较刺激，我们在校园里逛到很晚，因为在学校宾馆定的有房间，就没打算回寝室住，所以也不怕锁门。十二点多的时候，校园里已经没有几个人了，偶尔有一两个学习晚归的学生。我们两个刚在黑影的地方干过一次逼，他把我弄的兴奋异常，高潮的余波还没过去，就想在路上随便散散步，静一下心好回去睡觉。他突然从背后抱住我说，我们再玩个刺激的。我说，你又想什么坏点子了。他和以往一样，只要想玩，从来不征求我的意见，不过我倒是挺喜欢他这样对我，因为每次都很刺激。他掀起我的裙子，把我的内裤脱了下来，然后又把胸罩给我解掉，我不解地看着他，不知道他玩什么花样。只见他把我的内衣挂在了路旁的一棵繁茂的松树上，走在路上的人很容易就能看到，然后拉者我说‘走，我们转一圈在回来！’，我也不在乎，反正我的好多内衣都是他给我买的，丢了我也不心疼。再说，我当时也被刺激的不行。我们顺着英才路往东到建业路，然后往北到常青大道然后走到雅园路绕回到英才路，一路上他十分不老实，不停的用手捏我的屁股，走到雅园路的时候，他突然掀起我的裙子，那天我穿的是一个黑色吊带裙，我本能的把裙子往下拉，他用知之手把我的两只手固定住拉得向上伸直，飞快的把裙子给我脱了下来，我里面没有穿内衣一下子就变成赤身裸体，只有脚上穿着白色的高跟凉拖。我惊叫着压低声音说：“快把衣服给我，被人看到”。他却说，我就是要认看看我心爱的小淫娃。他却是恢哄人，一句话把我说的从新兴奋起来，刚才的恐惧一扫而空。雅园路虽说不是大路，但侧对着图书馆，平时也是个人来人往的地方，当然现在没有一个人。但想到平时这么多人在这里走过，而我却一丝不挂的站在这条路上，兴奋的我下面就像有几百只蚂蚁在爬，阴道里痒的要命，水儿都流到了腿上。觉得大家都在盯着我看，看我的奶子，看我的逼。就这样，我裸着身子挎着刘半勇从雅园路的北面走到南面。路上他说，你们学校像你这样的骚货恐怕也没有第二个了，我说那还不是你让我这样的。他啪打了我屁股一巴掌，夜深人静，声音特别响亮。快到那棵松树的时候，他突然把我拉倒黑影里说快看。我顺着他的目光看到一个带眼镜的男孩正站在那棵松树下，手里那着我的内衣在闻。闻了一会儿，他把手中的书放下，解开腰带把鸡巴掏了出来，用我的内裤包住打起了手枪，只一会儿就射了，不过射的时间很长，从面部表情可以看的出来，足足有半分钟。然后依旧把我的内衣挂在树上，左右看看每人，溜走了。估计他已经走的远了了，我们才飞快的跑到树下，拿下我的内裤看处，只见上面有好大一滩精液，还热热的，散发出一种特殊的腥味。半勇腾出手，摸了一下我的阴部说：’骚逼，水都流到腿上了！‘这时我才发觉，自己已经湿透了。后来刘半勇非要我把内裤上的精液吃掉，他真会捉弄人“</w:t>
      </w:r>
    </w:p>
    <w:p>
      <w:r>
        <w:t>”那你吃了吗？“我轻轻的抽插着老婆的逼，问道。</w:t>
      </w:r>
    </w:p>
    <w:p>
      <w:r>
        <w:t>”吃了，没办法，不吃他不答应，搞的我一脸都是。后来，他的劲也上来了，把我剥的精光，在咱们学校的英才路上把我又搞了一盘，一边干我还一边喊：’快来看，骚逼李明月正在被我干，大家都来轮 奸她，日她的阴道。‘我吓的不行，生怕别人听到。还好当时人很少。也许是太兴奋，不一会儿他就射了。最后还让我吃了他的精液。那一次，我来了很多次高潮，真是太刺激了。”</w:t>
      </w:r>
    </w:p>
    <w:p>
      <w:r>
        <w:t>说到这里，我感觉到老婆的阴道一夹一夹的，原来她高潮了。而我的鸡巴却一下子软了下来。</w:t>
      </w:r>
    </w:p>
    <w:p>
      <w:r>
        <w:t>我爱不忠的妻子（4）</w:t>
      </w:r>
    </w:p>
    <w:p>
      <w:r>
        <w:t>上到大学二、三年级的时候，刘半勇有有了新的女朋友，所以逐渐减少了和我老婆的来往，大三上学期刘半勇正式和我老婆提出了分手，我老婆很伤心，她告诉我那段时光真是不堪回首，她曾经求过刘半勇只要不抛弃她，她不在乎他有新的女朋友，甚至有一次给刘半勇下跪哭着求他。但这些终于没有打动刘半勇的心，他还是狠心的抛弃了我老婆。事后她才知道，刘半勇根本就是个花花公子，仗着家里有钱，玩的女人无数，我老婆充其量只是他的一个玩物，一个发泄兽欲的工具，从头到尾，他都没有投入一点感情。不过，我老婆至今仍然念着他，可能是女人对自己的第一个男人都刻骨铭心，也可能是刘半勇的作爱技巧确实很高，我老婆也说不清为什么总是对他念念不忘，说刘半勇就是现在来干她，她可能也不会拒绝的。</w:t>
      </w:r>
    </w:p>
    <w:p>
      <w:r>
        <w:t>大四上学期我填补了我老婆空虚的内心世界，也许她对一个人的生活不适应，也许是我的条件还不错，反正她很快就接受了我。那段时间我们经常作爱，很多姿势都是她教我的，非常刺激，我几乎对她迷恋了。每天我们都要干一次，有时是租房，有时在校园外野合。不过有一点，只要我们开房间，她都会领着我去她和刘半勇去过的那个小旅店，可能是为了怀念他。不过我也挺喜欢那里的，很幽静。</w:t>
      </w:r>
    </w:p>
    <w:p>
      <w:r>
        <w:t>毕业后我们去了同一个城市，不过没在同一个单位，她在一个服装公司上班，搞销售。我去了一所还算不错的高校，我们很快就结了婚，生活很平静也很惬意。我老婆在销售科，难免要接触很多人，经常和兄弟公司或者客户打交道，交了很多朋友，所以经常出去应酬，她也喜欢和别人打交道。公司效益不错，因此她有时争的比我还要多，我也很高兴。她门科室有9个人，大部分都是年轻人，思想比较开放，打打闹闹，很是热闹，其中有个叫王进平的人和我老婆关系很好，他比我们大三岁，我老婆刚进公司的时候跑不到定单，王进平给了他很大的帮助，教她怎么和人交往怎么说话，还让给她好几宗定单，所以我们两个都很感激他。我老婆和他一起出去跑定单我也很放心。</w:t>
      </w:r>
    </w:p>
    <w:p>
      <w:r>
        <w:t>突然有一天下午我下班回家，发现老婆独自一人在家坐着，我很奇怪，她一般下班都比我晚，今天怎么这么早。我问她，她支支吾吾的，在我的一再追问下，她才说王进平很喜欢她，我说很正常啊，本来就是这样，你不也喜欢他吗。她说不是那种喜欢。后来她告诉了我细节。原来今天他们两个人一起去跑定单，王进平能说会道，再加上我老婆的姿色，很快客户就签了单，当然少不了讨论回扣的问题。5点多的时候一切搞定，两个人很是高兴，于是就一起去沸点咖啡屋喝茶。进去后王进平要了个靠里的房间，兴致勃勃的聊了起来，说着说着就聊到男女关系上了，王进平说你还记得上次宝鸡的那个客户吗？我老婆说当然记得，小伙子很精干，很会交际，舞也跳的好。王进平道：其实他是我初中时的同桌，我们是死党，关系一直不错。我老婆这才明白上次那个300万的大定单原来又是王进平帮了她。于是就很感激的说：真是太谢谢你了，王哥。这时，王进平突然从对面坐到我老婆这一边，握住我老婆的手说：阿月，我一直都很喜欢你，你真漂亮。我老婆一下被弄的手足无措，虽然她很喜欢王进平，很佩服他商场上的机智、从容，可从来没有想过要和他亲近，但又不好意思拒绝，让他失望，就任由他握着手，王进平又把我老婆抱在怀里，我老婆轻轻的推开他说：王哥，我有老公的！王进平没有再说什么，只是把我老婆又一次紧紧搂住，这次，我老婆没再挣扎，幸运的是王进平并没有进一步的行动，二人抱了一会儿，就各自回家了。</w:t>
      </w:r>
    </w:p>
    <w:p>
      <w:r>
        <w:t>老婆说到这里，我有点生气，又有点兴奋，鸡巴不自觉的硬了起来。</w:t>
      </w:r>
    </w:p>
    <w:p>
      <w:r>
        <w:t>“小骚包，别的男人抱着你舒服吧！下面流水儿了吗？”</w:t>
      </w:r>
    </w:p>
    <w:p>
      <w:r>
        <w:t>“老公，你是不是生气了，我以后再也不让他那样了！好吗？”</w:t>
      </w:r>
    </w:p>
    <w:p>
      <w:r>
        <w:t>“我那有生气，王哥还是不要轻易得罪，给他搂搂抱抱也没什么！”</w:t>
      </w:r>
    </w:p>
    <w:p>
      <w:r>
        <w:t>“你真的这么想吗，老公！”</w:t>
      </w:r>
    </w:p>
    <w:p>
      <w:r>
        <w:t>“是啊，王哥给了你很大帮助，再说他现在又是公司的中层领导。”这倒是我的真实想法。</w:t>
      </w:r>
    </w:p>
    <w:p>
      <w:r>
        <w:t>“老公，你真好，我还以为我说了你要生气呢！”老婆温柔的抱住我。</w:t>
      </w:r>
    </w:p>
    <w:p>
      <w:r>
        <w:t>“骚货，是不是早就想人家了！喜欢上人家了”我笑着调戏她。</w:t>
      </w:r>
    </w:p>
    <w:p>
      <w:r>
        <w:t>“去，才没有呢，不过我很仰慕他，特别是谈生意，真有大将风采！”</w:t>
      </w:r>
    </w:p>
    <w:p>
      <w:r>
        <w:t>“还说不喜欢。没什么大不了的，你又不是没让别的男人干过！”我笑着说。</w:t>
      </w:r>
    </w:p>
    <w:p>
      <w:r>
        <w:t>老婆狠狠捶了我一下说：“再说，再说，我真的让他干了！不过，现在他不在，还是便宜你吧！”说这就骑到我的身上，想到老婆有可能被别人非礼，我也非常激动，三下五除二把她剥了个精光，伸手一摸下面都湿了，我说：骚比水都出来了，是不是想王进平干你。</w:t>
      </w:r>
    </w:p>
    <w:p>
      <w:r>
        <w:t>“是啊，快干我，干我的骚比！”</w:t>
      </w:r>
    </w:p>
    <w:p>
      <w:r>
        <w:t>我一跃而上，一插到底，老婆逼里淫水很多，干着很舒服，卟兹卟兹直响。</w:t>
      </w:r>
    </w:p>
    <w:p>
      <w:r>
        <w:t>“骚货，还想不想王进平！”我一边使劲干她，一边问</w:t>
      </w:r>
    </w:p>
    <w:p>
      <w:r>
        <w:t>“想，想让他干我，进平，干我，干死我！进平！”</w:t>
      </w:r>
    </w:p>
    <w:p>
      <w:r>
        <w:t>我老婆淫荡起来真是可怕，没多久，我就在她的淫叫声中高潮了。</w:t>
      </w:r>
    </w:p>
    <w:p>
      <w:r>
        <w:t>从那以后，王进平在我老婆一次次的默许中得寸进尺，经常趁人不在的时候摸她，有时甚至撩她的裙子。这些老婆都告诉了，自然我们又是激动的大干一通。</w:t>
      </w:r>
    </w:p>
    <w:p>
      <w:r>
        <w:t>一天老婆下班回来告诉我，宝鸡那个客户又定了一笔定单，明天她要和王进平去宝鸡。</w:t>
      </w:r>
    </w:p>
    <w:p>
      <w:r>
        <w:t>“那你这次跑不掉了，王进平一定会干了你，千载难逢的好机会哦！”我酸酸的说。</w:t>
      </w:r>
    </w:p>
    <w:p>
      <w:r>
        <w:t>“你不想吗，每次干我的时候都让我喊王进平的名字！”说完挑衅的看了我一眼，跑进去收拾衣服去了。</w:t>
      </w:r>
    </w:p>
    <w:p>
      <w:r>
        <w:t>我追进去说：“干可以，不要射在里面，小心怀孕！”</w:t>
      </w:r>
    </w:p>
    <w:p>
      <w:r>
        <w:t>“就不，就让他直接射里面，我要为他生个孩子，气死你！”老婆笑着说。</w:t>
      </w:r>
    </w:p>
    <w:p>
      <w:r>
        <w:t>“小骚比，我让你不听话！”我掀开她的短裙，扒开内裤一下插了进去，原来她下面已经湿透了。</w:t>
      </w:r>
    </w:p>
    <w:p>
      <w:r>
        <w:t>她猛的一下挣脱，说：“不让你干，我要流着让他干我，说个笑着跑进里屋。</w:t>
      </w:r>
    </w:p>
    <w:p>
      <w:r>
        <w:t>我留意到，她收拾的内裤全是性感内裤没有一件保守的，外衣也是一些短裙、牛仔短裤什么的，看来她要动真格的了。</w:t>
      </w:r>
    </w:p>
    <w:p>
      <w:r>
        <w:t>第二天，我还没起床她就走了，手机竟然也没带，不知道是故意的，还是忘了。整整7天，我没有和她联系上，把我急的团团转，我甚至怀疑王进平把她干死了，然后分了尸，扔在山沟里，尸体被野狗扯的一块一块的，连逼也被吃掉了。打电话到她们公司，公司说业务不顺利，还要几天，我心理想这下王进平可把她弄舒服了，说不定逼都干肿了。七天后晚上她回来了，容光焕发，扔下包抱住我狠狠的亲了一阵，用她的香舌缠着我的舌头，咬我的嘴唇，简直就像一头发情的母狗。亲够了，倒在我的怀里温柔的说：老公谢谢你，你太好了。我被她说的莫明其妙，但马上就明白过来了。</w:t>
      </w:r>
    </w:p>
    <w:p>
      <w:r>
        <w:t>“骚逼，是不是被王进平干爽了！？”</w:t>
      </w:r>
    </w:p>
    <w:p>
      <w:r>
        <w:t>“是啊，你老婆的逼都被他干肿了，不服气啊！？”老婆笑着说。</w:t>
      </w:r>
    </w:p>
    <w:p>
      <w:r>
        <w:t>我的鸡巴腾的一下硬了起来：“服气，当然服气，你个骚母狗，让我看看你的逼！”</w:t>
      </w:r>
    </w:p>
    <w:p>
      <w:r>
        <w:t>“刚才回公司汇报完工作，他还干了我一盘呢！就在他的办公室里，不信我逼里还有他的精液呢！”</w:t>
      </w:r>
    </w:p>
    <w:p>
      <w:r>
        <w:t>“真的！”我这时已经兴奋的要死了，马上把他的牛仔短裤扒了下来，趴上去看，果然他逼上很湿润，，有很多水儿，透明的，估计精液已经液化了，不过还明显的有一股精液的味道，内裤底部已经湿了一大片，大概是精液和淫水的混和液。我掏出鸡巴不管三七二十一，把她推倒在沙发上，一下干了进去。由于有王进平的精液滋润她的阴道，所以没有费多大力气我就一插到底。我感觉老婆的逼有点松，不像以前那样紧了，估计是让王哥给冲的松了。老婆温热的逼肉加上王哥的精液的刺激，再说我也好久没有干女人了，没有几分钟我就一泄如注了。像条死狗一样趴在老婆的身上。妻扑哧一下笑了，说：怎么了，怎么这样不中用啊，比王哥可差远了，他的鸡巴比你的粗多了，还厉害，我去洗洗澡。”说着，把我推下来，穿上高跟鞋扭着又大又白的屁股进盥洗室了。</w:t>
      </w:r>
    </w:p>
    <w:p>
      <w:r>
        <w:t>我无力的从沙发上爬起来，坐着出神，她的旅行包就放在旁边，我随手拉开拉链，里面是一堆赃衣服，都是一些性感内裤，胸罩、裙子。在仔细翻看一番都窝的不成样子，上面一些黄色斑斑点点。估计是她们两个的分泌物，我知道老婆爱用脱下的内衣檫下身，有些内衣上面还有血迹。我一惊，心想难道王进平把我老婆的逼干破了或者是扣破了皮。这家伙也太狠了吧。正在我纳闷地时候。老婆洗完澡出来了，裹着一条薄薄的沙衣。</w:t>
      </w:r>
    </w:p>
    <w:p>
      <w:r>
        <w:t>“翻什么老公，里面都是我带给你的礼物，呵呵！”说着她坐到我身边，老婆很性感，雪白的皮肤，高翘的屁股，一对大奶子呼之欲出，让我看得直想流鼻血。我知道老婆的身材不错，但是今天看起来不知怎么回事尤其觉得漂亮。</w:t>
      </w:r>
    </w:p>
    <w:p>
      <w:r>
        <w:t>“看，这些都是我和王哥用过得，我没有洗，专门拿回来刺激你的。兴奋把！？”</w:t>
      </w:r>
    </w:p>
    <w:p>
      <w:r>
        <w:t>我一把捏住老婆的大奶子：“骚逼，出去卖完逼又回来气我！”我笑着说。</w:t>
      </w:r>
    </w:p>
    <w:p>
      <w:r>
        <w:t>老婆没有理我，拿着一条镂空透明得内裤接着说：“看，这条内裤是我第一天穿得，我们开了个房间，干了一天，上面都是我们的水儿。我们一整天都没出去，也没有找客户，渴了就喝点水。他射了六次，到后来只能流出来点水儿。我得逼也肿了，最后他还把三跟手指插到我逼里睡，早上起来我得逼都合不陇了。”。</w:t>
      </w:r>
    </w:p>
    <w:p>
      <w:r>
        <w:t>我老婆淫荡起来真可怕，一张嘴里不是逼就是吊，不是干就是日。说起来一点都不脸红。听到这里，我得鸡巴又硬了起来，她抓住捋了两把就放下了，脸上露出鄙夷得神色，这么软，还小。王哥得鸡巴比你得大多了，特别是头部像个小蘑菇，在我阴道里刮的我很舒服。他很会玩，比刘半勇还会玩。嗨，男人和男人就是不一样。他一脸神往的样子。</w:t>
      </w:r>
    </w:p>
    <w:p>
      <w:r>
        <w:t>“看这个丁字裤，是王哥买给我的，其实，我们一个上午就把客户搞定了，给公司说业务进行的不顺利，公司竟然相信了，而且还多给了我们几天出差时间。后面几天到处去玩。我们去宝鸡的太白山了，那天人很少，还下着小雨，真美。”</w:t>
      </w:r>
    </w:p>
    <w:p>
      <w:r>
        <w:t>“你们是不是野合了，我突发奇想的说！”</w:t>
      </w:r>
    </w:p>
    <w:p>
      <w:r>
        <w:t>“还是老公了解我？”老婆抱住我的脸亲了一下，“当然了，我提出来的，他从来没试过，很兴奋，他脱的精光，我就穿了这个内裤，在山路上干的。中间来了一次人，把我们吓坏了，赶紧跑到林子里，幸亏没被发现，太刺激了。我们很快就达到了高潮。内裤也赃了，那天我们的行李都放在宾馆，我让他装在裤子兜里，因为我没地方放。他不装，竟然把内裤窝了窝，塞到我的逼里，太刺激了，我和刘半勇也没玩过这。他真是太坏了！走路的时候，一操一操的，别人绝对想不到我的逼里竟然有条内裤，好淫哦！”老婆说着禁不住啊了一声，我知道她现在很兴奋，伸手模了一把，果然已经流出了好多水，连我们的布艺沙发都弄湿了一片。</w:t>
      </w:r>
    </w:p>
    <w:p>
      <w:r>
        <w:t>我一把把她掀翻，把那条赃内裤窝了窝，又塞到她的逼里“塞死你，让你浪！”</w:t>
      </w:r>
    </w:p>
    <w:p>
      <w:r>
        <w:t>“塞死我吧，我就是个浪货，我的逼里都是王哥的精液，塞我，塞我！”</w:t>
      </w:r>
    </w:p>
    <w:p>
      <w:r>
        <w:t>她一叫唤，我反倒不塞了，坐下拿起来一条带血的内裤说，这是怎么回事啊？</w:t>
      </w:r>
    </w:p>
    <w:p>
      <w:r>
        <w:t>“我来月经了，他还要干，只好让他干了！”</w:t>
      </w:r>
    </w:p>
    <w:p>
      <w:r>
        <w:t>哦，我恍然大悟，怪不得他们干得那么放心，前七后八，原来是安全期啊！王进平真不是个东西，平时我老婆来月经得时候，我都是悉心照顾，从来不让她沾凉水，更不用说干她了，事实上，她也不让我干。甚至摸都不让摸，说是手不干净怕细菌感染。现在倒好，遇见王进平就变得这么贱，让人家几天没洗的脏鸡巴随便干、随便戳,弄得到处是月经血。</w:t>
      </w:r>
    </w:p>
    <w:p>
      <w:r>
        <w:t>“他好像看到血很兴奋，死命的弄我，恨不得将他的鸡巴连蛋蛋都塞进去，真爽啊。没想到来月经的时候干竟然那么爽！”</w:t>
      </w:r>
    </w:p>
    <w:p>
      <w:r>
        <w:t>“那以后来月经的时候，咱们两个也干吧！”我腆着脸说。</w:t>
      </w:r>
    </w:p>
    <w:p>
      <w:r>
        <w:t>“不！”老婆很坚定：“跟你干没有太大意思，不值当付出这么大代价。老公，我爱你，但是你的性能力一般，以后咱们两个做无性夫妻好不好！”</w:t>
      </w:r>
    </w:p>
    <w:p>
      <w:r>
        <w:t>“为什么，难道你想和我离婚吗？”我不解的问道！</w:t>
      </w:r>
    </w:p>
    <w:p>
      <w:r>
        <w:t>“哪有，老公我爱你，我离不开你！”说着她又抱着我猛亲了一通：“你不是爱上色情网站打手枪吗，我以后不反对你了。你如果实在受不了我在满足你。我想做王哥的情人，再说你不是喜欢别人干我吗？”老婆调皮的一笑，不好意思地看着我。</w:t>
      </w:r>
    </w:p>
    <w:p>
      <w:r>
        <w:t>看着貌美如花老婆，我真不忍心拒绝她，可心里又有一种酸酸地说不出的味道，想到自己的老婆以后只让别人满足、发泄。我觉得自己简直是在做梦，这怎么那么象别人写的色情文章中的情节，可这又现实的发生在我的面前，我的生活中。我决定改变这一切，不能让生活向着荒诞的方向发展。</w:t>
      </w:r>
    </w:p>
    <w:p>
      <w:r>
        <w:t>“不行，那我不成守活寡了！”我故作严肃地说。</w:t>
      </w:r>
    </w:p>
    <w:p>
      <w:r>
        <w:t>“不行算了，我去睡觉了！”老婆马上变了脸，把我扔在客厅里，独自回房了。</w:t>
      </w:r>
    </w:p>
    <w:p>
      <w:r>
        <w:t>我心里一片茫然，不知道该说什么阻止她，甚至后悔刚才不该拒绝她。我非常爱她，她说他离不开我，事实上，我更觉得我离不开她。她很体贴，生活上照顾得我无微不至，我从来没有洗过衣服，也没做过饭洗过碗。更没有打扫过卫生，这几天她没回来，家里就乱得不成样子。我呆坐了好大一会儿。又动手翻她的包，侧兜里是几件新衣服，一条漂亮的裙子，一条东之梦的牛仔短裤。还有几条性感内裤，我都没见过，估计是王进平给她买的。其中有一件是一套，黑色的，上面胸罩是一个圆，中间挖空，估计戴上整个奶子都能露出来，外面还有一层黑沙。下面是条T字裤，开裆的。还有一条网状长黑色丝袜，网孔很大。看着真是性感。这套恐怕要一、二百块钱。我实在受不了了，找了一条上面满是黄色印迹的内裤，跑到洗手间里痛痛快快的打了一次手枪。</w:t>
      </w:r>
    </w:p>
    <w:p>
      <w:r>
        <w:t>回到卧室的时候，老婆已经睡着了，睡得很香，估计是累了。浴衣紧紧地裹在她曲线玲珑的身上，我不敢叫醒她，轻轻上床睡下。</w:t>
      </w:r>
    </w:p>
    <w:p>
      <w:r>
        <w:t>可能真的生气了，以后几天她都没有好好理我，不过该干什么干什么，把我的脏衣服洗了，房间收拾得干干净净，饭做得也很可口。只是晚上睡觉总是借故不让我碰她。几天后我再也受不了了，一次在床上我说：“老婆咱们和好吧，我答应你！”</w:t>
      </w:r>
    </w:p>
    <w:p>
      <w:r>
        <w:t>“噢，是吗！”老婆有点不冷不热。</w:t>
      </w:r>
    </w:p>
    <w:p>
      <w:r>
        <w:t>“不过你也要答应我一个条件。”我小心翼翼地说！</w:t>
      </w:r>
    </w:p>
    <w:p>
      <w:r>
        <w:t>“什么啊，你说！”</w:t>
      </w:r>
    </w:p>
    <w:p>
      <w:r>
        <w:t>“你一个星期让我干一次！”</w:t>
      </w:r>
    </w:p>
    <w:p>
      <w:r>
        <w:t>“好，没问题！”老婆高兴了起来</w:t>
      </w:r>
    </w:p>
    <w:p>
      <w:r>
        <w:t>我一见老婆露出了难得的笑容，心里别提多高兴了。</w:t>
      </w:r>
    </w:p>
    <w:p>
      <w:r>
        <w:t>“不过，你也不能强迫我，如果我不舒服的时候！”</w:t>
      </w:r>
    </w:p>
    <w:p>
      <w:r>
        <w:t>“好！”我痛快地答应。</w:t>
      </w:r>
    </w:p>
    <w:p>
      <w:r>
        <w:t>老婆温柔的抱着我，和我疯狂的接吻，操逼。由于几天没干了，我很快就射了。</w:t>
      </w:r>
    </w:p>
    <w:p>
      <w:r>
        <w:t>完事后老婆躺在我的怀里说：“为了奖励你，给你讲一段刺激的!”</w:t>
      </w:r>
    </w:p>
    <w:p>
      <w:r>
        <w:t>我一下子兴奋了起来，我记得从她回来，还没后和我好好讲她和王进平的事情呢！</w:t>
      </w:r>
    </w:p>
    <w:p>
      <w:r>
        <w:t>“那次是游过太白山，我们在宾馆里，干了几次累了就一起睡。半夜的时候我醒了，渴得不行，想喝水时才发现茶壶里没水，我们也没有买纯净水。实在受不了了，我把他叫醒，让他去给我买水。他说，现在半夜两点到哪里去买水啊。死活不愿去。突然他好像想起来什么，坐起来抱着我说，宝贝喝我的的尿吧，我正憋得慌呢！我打了他一巴掌说：滚。谁知道他就死皮赖脸的缠我，开始我不愿意，后来禁不住他央求，又觉得很刺激，就同意了。他于是让我跪在地上,把鸡巴塞到我嘴里,让我含住。可能是由于太紧张，他怎么也尿不出来。我吐出他的鸡巴，嗤嗤的笑，他就更尿不出来了。没办法，就说没准儿对着马桶能尿出来。我只好和他到洗手间，他对着马桶好大一会儿才尿出来，尿很清。我连忙把他的鸡巴含到嘴里，他的尿有点酸涩，咸咸的很骚。我喝了两口就不想喝了，他还不尽兴，按住我的头，硬把鸡巴塞到我的嘴里，没办法只好又喝了几口，剩下的都吐出来了！”</w:t>
      </w:r>
    </w:p>
    <w:p>
      <w:r>
        <w:t>我这时候已经兴奋得不行了：“有你这样的骚货没有，妓女也没有喝人家尿的呀！”</w:t>
      </w:r>
    </w:p>
    <w:p>
      <w:r>
        <w:t>老婆看我有点不对，连忙把我的鸡巴塞到她淫水泛滥的逼里：“没有啦，人家怕王哥生气嘛，我好喜欢她啊！不想让他不高兴。”说着拼命扭动着屁股，好像是王进平的鸡巴在里面插着一样。</w:t>
      </w:r>
    </w:p>
    <w:p>
      <w:r>
        <w:t>“你真是贱到家了，你以前是不是做过妓女啊，怎么这么淫荡。”</w:t>
      </w:r>
    </w:p>
    <w:p>
      <w:r>
        <w:t>“是啊，你老婆是干过妓女，千人日，万人尻，要不我的逼怎么会是那样。来啊，少废话，赶紧干我！”老婆的逼确实和别人的有点不一样，我在和她谈恋爱的时候就注意到了，她的阴部颜色比较深，鼓着像个小馒头，小阴唇耷拉在外面，颜色很黑，黑得都有点发紫了。拨开象个蝴蝶，我有时候就戏称她的逼为小蝴蝶。听到她说这样的话，我差点儿真的以为她干过妓女，要知道，现在女大学生出去卖身很多，我们那个时候虽然没有现在普遍，但是也有。不回老婆真的卖过吧！</w:t>
      </w:r>
    </w:p>
    <w:p>
      <w:r>
        <w:t>我脑子一开小差，鸡巴的兴奋度降低了，这次坚持的时间比较长，把老婆干的嗷嗷直叫唤，像一只发情的母狗。不停的要求变换姿势，其中有一个姿势，躺在床上，高举这两条腿，并紧紧并拢，我从来没见她用过。一问才知道又是王进平教给她的。她还说和王进平出差的那几天，没有一点自尊。王进平只要高兴，她就给他操。不管什么时候，让她干什么她都不拒绝，扮演了一个不要钱的妓女的角色。</w:t>
      </w:r>
    </w:p>
    <w:p>
      <w:r>
        <w:t>从那以后，老婆经常和王进平在一起，一两天不回来一次成了家常便饭，有时候甚至一周就回来两天。她说她和王进平在外面租了间房子，晚上她就住那里.</w:t>
      </w:r>
    </w:p>
    <w:p>
      <w:r>
        <w:t>我爱不忠的妻子（5)</w:t>
      </w:r>
    </w:p>
    <w:p>
      <w:r>
        <w:t>就这样，我老婆做了王进平的情妇。按我老婆的话，她们是有感情的，为了感情她们才走到一起。但我知道那只是一种借口。主要还是我老婆是个骚货，性欲比较旺盛；而王进平觉得不操白不操，反正又不要钱。时不时拿来发泄一下也是挺好的。所以她们才这么情投意合。当我不经意的像老婆表达我的意思的时候，她总很生气，说我这是妒忌，想反悔。没办法，只好由着她。后来我才知道，王进平和我老婆好，还有别的企图。这是我在我老婆的日记中发现的。其实我老婆并没有写日记的习惯，这是她和王进平在一起后才有的习惯。说是要把这段美好的日子记录下来。大半年之后，王进平升职，和他老婆一起回了南京总部，我老婆搬回家。我才在她的箱子里发现了那本日记。</w:t>
      </w:r>
    </w:p>
    <w:p>
      <w:r>
        <w:t>老婆搬回家以后，就有了一个自己的抽屉，里面放的全是她和王进平的东西，平时锁着，任何人都不让打开。由于没有了王进平，老婆对我的态度大为好转，我们又恢复到了以前的恩爱，但是那个抽屉无论我怎么央求，她都不肯让我看。有一次，下午她陪客户喝酒，喝的很多，回来醉的不成样子，我帮她脱掉外面的制服，抱她上床。安顿下来以后，我躺在客厅的沙发上看电视，老婆的包就放在一边，我随手拿起来翻了翻。没有保险套，以前有王进平的时候，老婆的包里没有断过保险套。突然一串钥匙跃入我的眼帘：这上面肯定有那个抽屉上的钥匙，我兴奋的手直发抖，拿过她的钥匙迅速装到裤兜里。我蹑手蹑脚地走到卧室：老婆还睡地很死，四仰八叉地躺在床上，估计要想让她醒恐怕不容易，于是，我放心大胆地走到老婆地书房(我和老婆一人一个书房)。用颤抖地手打开老婆地抽屉，果然不出所料，里面有很多性感内衣，有些我见过，有些我没有见过，摆放地整整齐齐。还有几件是男式内裤,看着不象洗过的。我拿起一件，闻了闻，有一股说不出地味道，估计是王进平地体味。其次还有一个精致地盒子，象是塑料的，又有点不象，不知道什么材料。打开盒子，里面是一个日记本和一个移动硬盘。我随手翻了翻日记本，里面写的满满的，象是日记。我慌忙把盒子和里面得东西拿到我的书房，先接上移动硬盘，然后，将里面的东西一股脑儿拷贝到我的笔记本电脑里，拷的过程中，我看到WINDOWS传送的都是图片和mov文件。然后又用扫描仪将日记本里的内容也扫到我的电脑里。一切就绪，我把东西从新放到老婆的抽屉里锁好。这个过程我整整折腾了快两个小时，中间我还偷跑到卧室里看老婆的动静。看来是多余的，老婆睡得像个死猪一样。我把钥匙放回老婆的坤包。又心不在焉的看起了电视。晚上十点的时候，老婆醒了，开冰箱拿了一瓶可乐坐在我旁边，边喝边说：“今天这个客户这是老色鬼，吃饭的时候总是对我动手动脚，旁边有没有别人，我让她吃了很多豆腐。最后我不得不将他灌醉。害得我也喝多了，现在还头痛！”</w:t>
      </w:r>
    </w:p>
    <w:p>
      <w:r>
        <w:t>“怎么动手动脚的？”</w:t>
      </w:r>
    </w:p>
    <w:p>
      <w:r>
        <w:t>“摸呗，还能怎么样，又不是在宾馆。乱摸一气，还把他的咸猪手伸到我的内裤里面乱抠！“</w:t>
      </w:r>
    </w:p>
    <w:p>
      <w:r>
        <w:t>“让我看看，流水儿没有！”我说着，扒开他的内裤。发现护垫上湿了一大片。</w:t>
      </w:r>
    </w:p>
    <w:p>
      <w:r>
        <w:t>“真是骚，对什么人都感兴趣，这种人摸你也兴奋啊！”</w:t>
      </w:r>
    </w:p>
    <w:p>
      <w:r>
        <w:t>“没有啦，本能反应嘛！”老婆有点害羞：“老公，我们去黑灯舞厅蹦迪吧，反正今天又没有事了！”她故意岔开话题说。</w:t>
      </w:r>
    </w:p>
    <w:p>
      <w:r>
        <w:t>黑灯舞厅是西安有名的蹦迪场所，以开始蹦迪就关灯而着名，陌生男女可以在里面互相摸，当然不是白摸得，要给钱，一般10-50不等，要看程度。很多大学生都在里面赚外快。反正是摸摸，又不干正事，很安全。我和老婆去过几次，不过老婆一般都是给我摸，偶尔乱的时候也被别人摸过两把，就那样已经很刺激了，每次回来老婆都湿得不行，从跟了王进平后我们很久没有去过那里了!说实话我也想去，不过，我更想看老婆的日记，所以就借机会把她支出去。</w:t>
      </w:r>
    </w:p>
    <w:p>
      <w:r>
        <w:t>“老婆，我不想去了，昨天加班很累，又没有睡午觉!”</w:t>
      </w:r>
    </w:p>
    <w:p>
      <w:r>
        <w:t>“那谁让你不睡的!”</w:t>
      </w:r>
    </w:p>
    <w:p>
      <w:r>
        <w:t>“你把整个床都占满了，我怎么睡啊!要不你自己去吧!”</w:t>
      </w:r>
    </w:p>
    <w:p>
      <w:r>
        <w:t>“懒虫!好吧 ，不过你可不许吃醋!”自从老婆离开王进平后，对我温柔多了。</w:t>
      </w:r>
    </w:p>
    <w:p>
      <w:r>
        <w:t>“我才不会，去吧!”老婆进屋里换衣服，我依然看着无聊的电视。</w:t>
      </w:r>
    </w:p>
    <w:p>
      <w:r>
        <w:t>一会儿，老婆出来了，穿得很性感，吊带上衣，紧身牛仔裙，我掀开裙子，里面穿了一件黑色透明开裆提臀内裤，看得我的鼻血都出来了!</w:t>
      </w:r>
    </w:p>
    <w:p>
      <w:r>
        <w:t>“看什么，没见过啊!”老婆打开我的手“我走了!”说着开门出去了。</w:t>
      </w:r>
    </w:p>
    <w:p>
      <w:r>
        <w:t>门一响，我噌一下从沙发上弹起来，飞快的跑到窗户前。过了一会儿，老婆从楼道里走了出来，借着路灯光我看到她扭着屁股上了一辆出租车。一切安全，我可以尽情的看老婆的东西了!</w:t>
      </w:r>
    </w:p>
    <w:p>
      <w:r>
        <w:t>走进我的书房，我急不可待的打开笔记本，先看mov文件。本以为是老婆和王进平的性爱录象，谁知都是一些平常的和王进平以及她的同事在一起的录像，令人失望。图片倒是很刺激，大部分都是我老婆和王进平的性爱照片。王进平的鸡巴确实比较大，头部很粗，怪不得我老婆这么喜欢。其中还有我老婆得几张阴部特写，拍得很清晰，连汗毛孔都拍出来了。所有性爱图片王进平都没有露脸，这小子真够狡猾得。图片大概有三百多张</w:t>
      </w:r>
    </w:p>
    <w:p>
      <w:r>
        <w:t>，看起来很过瘾，有的图片上王进平的鸡巴上还粘着我老婆的淫水，有的图片上我老婆的逼里正流出王进平的精液，有的是王进平的鸡巴还插在我老婆的逼里。更有些照片是在野外拍摄的，好象是在山路上。还有的是在风景区人多地方，背景上还有一些路人，和我在网上看到的自拍图风格很像，估计王进平也经常上黄色网站。我正看的不易乐乎的时候，突然发现了一个问题：好象这些图片里的男人不尽是一个人，我把一些照片仔细对照了一下，果然有的图片上的男人有胸毛，有的没有，还有的男人有腹毛，经过对比，竟然有四个男人。操，这个骚货。背着我被这么多男人干，真是贱得要命。怪不得逼越来越黑了，小阴唇也越来越露，都是被男人操的了！想到这里，我的几把竟然有不自觉地硬了起来。我打开存放她的日记的文本文件，想从中找到一些有关这些男人的线索。很快，没费什么力气就找到了一个。她是这样写的，原文照搬如下：</w:t>
      </w:r>
    </w:p>
    <w:p>
      <w:r>
        <w:t>(八月九号，多云)今天下午我休假，正好进平来了，他已经两天没来了。说很想我，二话没说剥光了我的衣服就操我，我也很想要，进平还是那么强壮，搞得我爽得不行。我不是安全期，就让他射到我的身上。干完了我们抱在一起睡觉地时候，进平突然说刘唯对我很感兴趣。刘唯是他的死党朋友，也是他的上司，长得不错，我对他也挺有好感。但我不知道进平说这话什么意思。他接着说，如果刘唯想干你你愿意吗？我吃了一惊，以为他在试探我。我说，我是你的女人，只让你干。现在我老公我都不让他轻易干，更何况别人。但进平却说，我想让他干你，说得很认真。我没有直接答应他，不过倒是不反感。反正我也挺喜欢高大帅气的刘唯。</w:t>
      </w:r>
    </w:p>
    <w:p>
      <w:r>
        <w:t>(八月十号，晴)今天上午上班的时候进平告诉我明天出差。有我，进平还有刘唯，我知道这肯定是刘唯安排的。进平还特意安排我多带些性感衣服。看来他真的要让刘唯干我了。现在我真是又兴奋，又担心。兴奋地是明天就要和刘唯做爱了，他那么强壮帅气，我真是很喜欢。不知道他地鸡巴什么样子，厉害不厉害。担心的是以后进平还会爱我吗。她那么爱我怎么舍得让别的男人干我。他在欺骗我吗？怎么可能呢？可我又觉得对不起老公，他还蒙在鼓里，以为我只和进平上床。这件事我一定不能让他知道，瞒他一辈子。</w:t>
      </w:r>
    </w:p>
    <w:p>
      <w:r>
        <w:t>(八月十三号)终于从汉中回来了，这几天是我一生难忘得，我要把它记下来。</w:t>
      </w:r>
    </w:p>
    <w:p>
      <w:r>
        <w:t>十一号上午，我们到了汉中，在秦中宾馆住了下来，其实这次出差没有什么要紧得事情，主要是考察市场，下午我们去各大商场转了转。然后我们就买了许多吃得和罐装啤酒回宾馆了。回来后，我们边吃边聊。进平起来上厕所得时候，刘唯就对我动手动脚。我知道他们这次是有目的的，所以也就没有怎么拒绝。进平回来的时候我正和刘唯深情的舌吻。他没说什么，坐到一边的沙发上静静的看。可能是出于要气气进平，也可能是我确实比较喜欢刘唯，我更加投入和和刘唯接吻、抚摸。过了一会儿，刘唯开始脱他的衣服，我也主动脱去牛仔短裙和上衣。刘唯的鸡巴没有进平的粗，但是很长，比较白。他紧紧的抱住我，拼命的揉我的奶子，亲我，舔我。很疯狂，我知道他肯定是情场老手，一定玩过不少女人，隔着内裤就把我的逼舔的淫水直流，我痒的要命，用力抱着他,感觉他强壮的体魄和特有的青春男人的气息。我知道他们两个今天肯定会干我，所以穿的是一件黑色开裆提臀内裤（注：这件内裤我见过，刚才老婆出去就是穿的这件）。刘唯舔够了，就让我平躺在床上，岔开腿，用他的大鸡巴在我的阴唇上来回操弄，就是不进去，搞了五六分钟，我已经湿的实在受不了，就使劲的按他的屁股，想让他的鸡巴进来，他这才一插到底，那一瞬间，我的整个灵魂都飞了起来，好象被他的鸡巴推出了体外。接下来就是一阵狂风暴雨式的猛干，每次都插到底，插到我的子宫里。然后完全拔出来，再狠狠的干进去，我感觉到自己的阴唇都被他撞烂了。我偷眼看了看进平，发现他很兴奋，竟然坐在那里打手枪。我更大胆了，拼命的浪叫，扭动屁股让刘唯深入，不一会儿刘唯就让我搞的不行了。他大叫一声，用力抱着我的屁股，我感觉到他的鸡巴在我的逼里又涨大了许多，突突的跳动起来，一股股热流注入了我的体内，我倒是没有达到高潮，可能是怕进平不高兴，所以做爱的时候没有完全进入角色。但我还是装着高潮的样子，有节律地收缩着阴道。不知什么时候进平已经脱的精光，走到我身边。好象怕刘唯地精液流出来或者是他急不可待，刘刚一离开我的身体，进平的鸡巴就插了进来。哦，还是我的进平好，鸡巴把我的阴道充的满满的的，一阵狂操把我送上了性爱的巅峰。当进平满足的趴在我身上睡着的时候。我也昏昏沉沉的睡去。</w:t>
      </w:r>
    </w:p>
    <w:p>
      <w:r>
        <w:t>醒来的时候已经是晚上八点多了，我仍然仰卧在床上。只是屁股上多了两个枕头。进平正拿着相机在给我拍照。我没有太在意，以前进平也和我经常拍裸照。我问他们为什么给我屁股下面垫个枕头。进平说要给我拍下身的特写，我们两个人的精液都在你的逼里，怕流出来。让你好好吸收吸收。我羞得满脸通红，在两个男人面前赤身裸体，我还是第一次。再说我的阴道里满满的装的都是他们...。我突然想到这几天不是安全期，要是怀孕了就麻烦了。进平不以为然地说：没事，我买了毓婷。24小时内吃都没事。明天上午再吃，我们两个还没有玩够呢！说着，进平走到床尾，让我岔开腿，仔细的拍了几张。然后，轻轻的抬起我的屁股，让刘唯在下面垫了几张卫生纸。一放下我的屁股，我就感觉有东西要流出来，好象月经的时候一样，我用力收缩阴道，还是不行，他们两个的精液一股股的流了出来，刘唯拿着相机拼命拍了十几张，羞的我用枕头使劲捂着脸。完事后，我去洗了洗，我们就出去吃夜宵了!</w:t>
      </w:r>
    </w:p>
    <w:p>
      <w:r>
        <w:t>回来已经十一点多了，我们喝了不少酒，都有点晕晕的。走在路上的时候他们两个就对我毛手毛脚的，打我的屁股，捏我的奶子。我也没拒绝，觉得挺刺激得，特别是有人的时候。两个我喜欢的男人对我这么感兴趣让或很能体会到做一个骄傲女人的感觉。很多人都奇怪得看着我们，我心想，他们肯定想这个女人怎么有两个老公。我不在乎，反正这儿的人都不认识我们。一到房间里，他们两个就剥光我的衣服，抬着把我扔到床上，然后像两条狼一样扑过来。刘唯舔我的逼，进平咬着我的乳房。刘唯太会舔了，把我的阴蒂含在嘴里一吸一吐，还用牙齿轻轻的咬我的阴唇。再加上进平的刺激，我很快就高潮了。可能是我们喝了酒，所以很能放的开。我拼命的浪叫，很痛快，从来没有这么痛快过。喝过酒的男人很厉害，刘唯骑到我身上的时候，鸡巴硬的像根铁棒。他让我平趴在床上，鸡巴从背后一下子就插了进来，老公和进平从来就没有这样过，可能是鸡巴不够长。和刘唯做爱很享受，我不用动。刘唯让我把屁股夹的紧紧的，他说这样阴道紧，而且能看到我的屁股，很刺激。其实，一个晚上我都是在和刘唯做，进平除了刚一开始的时候激动了一会儿，绝大部分时间都是在看。不过我偷眼看他的时候，他的鸡巴涨的好大!我心里有一种报复的快感：是你让我跟别人干的，让你不珍惜我，我就做给你看。</w:t>
      </w:r>
    </w:p>
    <w:p>
      <w:r>
        <w:t>大概两点多得时候，我们三个都累了，抱在一起睡，我搂着刘唯，进平在后面搂着我。闻着两个男人得味道，我很沉醉，也有点空虚，觉得自己是一个淫荡得女人。老公是爱我的，我为什么还要和别的男人在一起，也许是我天生的爱刺激。我觉得半勇给我得感觉太美妙了，让我对性爱很沉醉，我需要别的男人滋润我。一想到刺激地性爱，我就禁不住意乱情迷。想着想着不知不觉我也沉沉睡去。</w:t>
      </w:r>
    </w:p>
    <w:p>
      <w:r>
        <w:t>我早上醒来是被他们两个弄醒的。其实才六点多。他们两个在我身上乱摸一气。特别是进平，竟然把两根手指头从后面塞到我的逼里使劲搅动。搞得我兴奋地不行。见我醒来了，干脆把我拽起来，一前一后，进平把鸡巴从后面插进来，我在前面给刘唯口交。可能是休息了一晚上我精力特别充沛，心想看我不把你们两个弄死。我用手攥着刘唯的鸡巴，用力吸，舔，唆。很快，刘唯就受不了了，喊着让我慢一点，我哪里肯听他的。几下就把他搞射了。他捧着我的脸，把精液全射到我的嘴里。说是射其实是流到我的嘴里，估计是昨天搞得太多了，量很少。然后刘唯就象一只泄了气的皮球躺倒另外一个床上去了!刚才坚挺地鸡巴也软软地歪在一边。看着他那个样子真解气。这时候进平还没有射，我只好把刘唯得精液含在嘴里。过了一会儿，我看进平没有想射的意思，干脆把刘唯的精液咽下去。翻身把进平压倒，骑上去把他的鸡巴塞到我的逼里，由我掌握主动权就好办多了。我紧紧地收缩着阴道并快速起落着疯狂摇动的屁股。很快进平也在我的攻势下一败涂地。</w:t>
      </w:r>
    </w:p>
    <w:p>
      <w:r>
        <w:t>我站起身，用内裤帮进平擦干净鸡巴，夹着它进卫生间去冲凉。对着镜子，我好好地欣赏了一次自己。镜子中的我长地虽说不是绝色美女，但也很漂亮。我皮肤很好，很白。大而丰满地胸部，别说是男人，连女人看了看都羡慕。我的腰其实不算细，可是我的屁股很大，很圆，就显得我的腰细了，进平最爱我的屁股了，说简直能迷死男人，再加上我一六五公分的身高，就更显得我的腿修长白嫩，屁股翘挺。怪不得那么多男人都喜欢我，好身材不能浪费，其实自从我从刘半勇抛弃我的打击中振作起来，我就明白了这个道理，不利用白不利用，幸亏我明白得早，大学里我才过的得那么舒服。这些千万不能让老公知道。（注：看到这里，我心里咯噔一声，隐隐觉得有什么不对。）我摸了一下逼，进平的精液正在流出来，而且感觉还有点痛，这两个冤家，快活起来就不管人家的死活。特别是刘唯，鸡巴那么长，挺起来就使劲往里面戳，一点都不知道怜香惜玉，真是个坏家伙。我打开淋浴，仔仔细细把身子洗了一遍。</w:t>
      </w:r>
    </w:p>
    <w:p>
      <w:r>
        <w:t>我出来的时候他们两个已经醒了，正坐在哪里抽烟说话。看到我一丝不挂的肉体，眼睛都直了，又想扑上来。我赶紧说：好了，也不怕伤身体，我饿了，咱们去吃饭吧!他们两个这才套上衣服，然后简单洗漱了一下，我们就出去了。吃饭的时候进平说今天去爬山吧。我没有说什么，心想你们还不累啊!快吃完地时候，我让进平把毓婷拿出来吃了。吃完饭，我们就出发了。今天我穿的是件到膝盖的裙子，里面是条丁字裤。山上其实挺凉的，我都后悔没有穿条裤子来。他们两个爬山的时候明显有点体力不支。我于是提议大家不要爬了，在这边玩一会，下山得了，他们也没有什么反对意见。我坐在石阶上往下看山景。好美啊，没想到我们已经爬了这么高了，来时得山路已经隐在了白色得雾气中，我们仿佛置身天上，各色树木一应苍翠。不知名得花儿不管有没有人欣赏，肆无忌惮得绽放着自己。我正沉醉其中，突然发现刘唯目不转睛得盯着我的裙子里面。由于我的坐姿比较随便，腿微微岔开，里面的丁字裤根本就盖不住我的逼，怪不得他看得出那么死眼。我故意装作不知道得样子，把腿岔得更大了。刘唯估计势看的受不了了，跑到进平跟前，两人低声说着什么。一会儿，进平走到我跟前说话：阿月，来拍几张照片。我欣然同意，摆出各种POSE让进平拍。突然，进平说把裙子掀起来腿岔开。我吃了一惊，说：就这儿吗？有人的!刘唯道，没事，我帮你们看着人。看他们两个都这么说，我也不好拒绝，于是就不太情愿的掀开裙子，进平忙拍了几张。我又岔开腿，让你拍了几张。不知怎么回事，我竟然越拍越兴奋，索性摆出各种淫荡的姿势：躺下，高举着双腿把内裤扒到一边掰开逼让他拍；然后，又撅起屁股，让他从后面拍。到了最后，我干脆把自己脱的精光，怎么下流怎么来。我兴奋的不行，逼水都流出来了。突然，刘唯说：来人了。我忙把裙子套上，内裤都没来得及穿，攥在手里。刚穿好几个年轻人就下来了，好象是学生。我的兴奋劲儿还没下去。满脸潮红的看着他们，他们并没有在意，可能是以为我爬山累的了。很快他们就过去了，趁着他们的背影还没有消失，我连忙掀起裙子让进平帮我拍了两张。太刺激了，虽说以前也和进平在山上野合过，但是拍照又是另外一种刺激。我有一种大庭广众之下被人偷窥的感觉。然后进平又帮我和刘唯拍野合的照片，刘唯只是把鸡巴从前面掏出来，我跪在地上，掀开裙子撅起屁股让刘唯从背后插入，由于太兴奋，他刚一进来我就高潮了，阴道一夹一夹地，别提多舒服了，淫水儿不停地往外流。刘唯干了一会，不知怎么回事，鸡巴竟然软了，他不好意思地说可能是从昨天下午到现在没停，太累了。反正我也很满足，就没有说什么。这个过程中，进平已经拍了好些照片。我们整理了一下衣服，就说笑着下山了。走路上我故意说累，让他们轮流背着我，趴在他们背上好舒服哦，他们两个可惨了，被我折腾的回到宾馆就躺在床上，动也不想动。一觉睡到第二天天光。起来收拾了一下打道回府。(注：日记暂完)</w:t>
      </w:r>
    </w:p>
    <w:p>
      <w:r>
        <w:t>看到这里，我的鸡巴已经硬的受不了了，赶快跑到厕所里打了一次手枪，算暂时败败火。出来看表已经凌晨两点多了，老婆还没有回来。我清除了文档记录，关闭电脑独自回卧室睡觉。快四点的时候，老婆回来了，我起来站在卧室门口。她一进门，扔掉包，二话没说一把扯包掉我的内裤，把鸡巴含在嘴里就吹，吹硬了把我推倒在床上，骑上来，把鸡巴塞在逼里就疯狂的操弄。我有些吃惊的问：“怎么了，你的内裤那？”</w:t>
      </w:r>
    </w:p>
    <w:p>
      <w:r>
        <w:t>“先别问，先帮老娘解解渴，待会儿告诉你!”</w:t>
      </w:r>
    </w:p>
    <w:p>
      <w:r>
        <w:t>我刚才射了一次，再加上休息了一会儿，所以比较厉害。把老婆干的敖敖直叫唤。她象一个发了情的母猪，又是摇屁股又是哼唧。淫荡至极，我觉得妓女也不过如此。很快，老婆干嚎一声，翻着白眼死死得抱住我，胸部潮红，浑身抖动。她高潮了，阴道节律性的收缩着，一股股阴精喷洒到我的龟头上。过了一会儿，她抬起头说：“老公，你挺厉害吗!把老娘伺候的这么舒服!”</w:t>
      </w:r>
    </w:p>
    <w:p>
      <w:r>
        <w:t>“那，老婆，你的内裤呢？”我接着问到。</w:t>
      </w:r>
    </w:p>
    <w:p>
      <w:r>
        <w:t>“送给一个大学生了!”老婆说着从我身上起来，把牛仔短裙脱掉，扔在地上。我看到后面她屁股上明显有一大块湿痕。她重新坐到床上：“看在你服侍老娘不错的份上，我好好给你说说，不过，不准插嘴。”她调皮的看着我，我满口答应。</w:t>
      </w:r>
    </w:p>
    <w:p>
      <w:r>
        <w:t>“我到迪厅的时候，大家跳的正欢。我刚存好包。一个小伙子就走过来问我。一起跳怎么样，十块钱。他把我当成小姐了。我就顺杆爬。说不行，要二十块钱。他同意了，不过要随便摸。你知道一般十块钱是不让伸到逼里摸的，给我二十，我就让他玩个痛快，反正我看他也文文静静的，和干净的样子。我们就一起滑进舞池。灯一灭，他就揉我地奶子，又是舔又是唆。完了用手抠我地逼，他的手指很修长白净，一下子就找到了我的G点，我随着音乐拼命的摇屁股，他就是使劲挖，开始是一根手指，后来是三根。音乐结束的时候我还沉浸在他给我的快感中。不觉逼里多了一样东西，拿出来看是一张二十的钞票。我随手把它塞到乳罩里。这时候音乐又响起来，是DJ舞曲。我感觉到好几个男人围在我身边，乱摸乱捏，我不管他们，只管跳自己的，反正只要不把他们的鸡巴插进来就没事。一点左右的时候我跳的有点累了，就挤出舞池。找了一张桌子坐下要了一瓶啤酒。过了一会儿，旁边坐过来一个帅哥，他朝我笑了笑，我也笑笑。他凑近我说，小姐和你跳个舞行吗？我说好啊!他牵着我的手进了舞池。这时放的是轻柔的曲子，明曲，没法摸，他抱着我跳贴面舞。气氛上来了，他轻轻的亲我的耳朵，我痒的不行，这时候恰好黑曲开始了。我就扳过他的头和他接吻。他告诉我他才和女朋友分手，到这里来纯粹是无聊，是第一次来。我说我不是小姐，老公不陪我，自己来玩的。我们聊的很投机。接下来我们忘情的接吻，相互抚摸。他捏我屁股的时候很用力，几次我都叫了出来。后来他又把鸡巴掏出来在我的逼上磨来磨去，我没有他高，所以根本插不进来，不过有几次他把我抱起来，鸡巴戳进去了半截，插了两下他没力气了，我滑下来，自然他的鸡巴也就出来了。最后他干脆有手拼命抠我的逼。我竟然被他弄到了高潮。就这样，我们抱着，亲着，摸着，明曲我们就跳舞，黑曲就摸。两个多小时都没有出舞池，在中间一次跳热舞的时候我掀起裙子用我的屁股蹭他的鸡巴，把他弄射了。三点多的时候，我们一起出了了舞厅，趁 人不注意，我趁人不注意，把内裤脱下来给了他说做个纪念。他塞给我五十块钱，我也没有拒绝。我没有让他送就一个人打车回来了。老公，今天我挣了一百多块钱呢!都给你算刚才的奖励。”她浪笑着把钱抛给了我。</w:t>
      </w:r>
    </w:p>
    <w:p>
      <w:r>
        <w:t>有几张钞票上面还粘糊糊的，我知道那是她的淫液。看着她扭动着屁股进了洗澡间，我像一只泄了气的皮球摊在床上。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