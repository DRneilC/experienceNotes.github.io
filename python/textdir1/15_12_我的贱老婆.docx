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我的贱老婆</w:t>
      </w:r>
    </w:p>
    <w:p>
      <w:r>
        <w:t>我的妻子爱琳和我愿意与各位分享我们的性经验，我和爱琳都曾经结过婚，当我开始和爱琳约会时，其实我和她同时都和别人交往中，爱琳和我第一次约会就上了床，事实上，我们看了电影就去她家，在我还没有准备时，她就伸手摸我的下体，还为我做了我有史以来最爽的一次口交，还喝下我的精液，让我爽得要命。</w:t>
      </w:r>
    </w:p>
    <w:p>
      <w:r>
        <w:t>我知道如果她和我第一次约会就和我上床，那么她和其他男人也一样，她只是和我约会，但是我们还没有爱上对方，所以当时我并不在乎，事实上，我暗地里还希望她和别的男人做爱。</w:t>
      </w:r>
    </w:p>
    <w:p>
      <w:r>
        <w:t>我从不曾对她谈起过这件事的感觉，而她也没告诉我她和其他男人的情形，直到有一天，我去接她出门，当我走进你家的路口，我发现有一辆车离开她的家门，往反方向开走，我没有想太多，直到我按了门铃，爱琳以为我是别的男人，开门说道：「怎么了吉姆？今天还不够吗？」</w:t>
      </w:r>
    </w:p>
    <w:p>
      <w:r>
        <w:t>当她看清楚是我，她吓了一跳，说道：「我……我以为你是别人。」</w:t>
      </w:r>
    </w:p>
    <w:p>
      <w:r>
        <w:t>「够明显的了。」我回答。</w:t>
      </w:r>
    </w:p>
    <w:p>
      <w:r>
        <w:t>「天哪！真抱歉，我看错时间了。」</w:t>
      </w:r>
    </w:p>
    <w:p>
      <w:r>
        <w:t>我觉得看到刚和别人做过爱的她，非常兴奋。</w:t>
      </w:r>
    </w:p>
    <w:p>
      <w:r>
        <w:t>我问道：「你和你的朋友玩得爽吗？」这句话其实没有什么意思。</w:t>
      </w:r>
    </w:p>
    <w:p>
      <w:r>
        <w:t>爱琳回答：「请别生气，你也知道我和别人交往，我们之间没有名份，对不对？」</w:t>
      </w:r>
    </w:p>
    <w:p>
      <w:r>
        <w:t>我回答：「如果你要名份的话，当然没问题。」</w:t>
      </w:r>
    </w:p>
    <w:p>
      <w:r>
        <w:t>「你说什么？」她说。</w:t>
      </w:r>
    </w:p>
    <w:p>
      <w:r>
        <w:t>「你要什么都可以！」</w:t>
      </w:r>
    </w:p>
    <w:p>
      <w:r>
        <w:t>「我要你忘了刚刚的事，永远爱着我。」爱琳说。</w:t>
      </w:r>
    </w:p>
    <w:p>
      <w:r>
        <w:t>「我爱你。」我说，「我不会忘了刚才的事，我要你告诉我刚才发生了什么事。」</w:t>
      </w:r>
    </w:p>
    <w:p>
      <w:r>
        <w:t>「现在？」</w:t>
      </w:r>
    </w:p>
    <w:p>
      <w:r>
        <w:t>「现在！」我回答，我将爱琳抱进怀里，走进卧房。</w:t>
      </w:r>
    </w:p>
    <w:p>
      <w:r>
        <w:t>爱琳的床还是乱的，我还可以嗅出男人身上古龙水的味道，我注意到床单的一边有一片水渍，我知道那是一个男人在那个地方搞着我可爱的爱琳的阴户，我知道爱琳也给了那个男人最高的享受。</w:t>
      </w:r>
    </w:p>
    <w:p>
      <w:r>
        <w:t>我将爱琳放在水渍的另一边，然后开始脱下我的衣服。</w:t>
      </w:r>
    </w:p>
    <w:p>
      <w:r>
        <w:t>「我们为什么不将床的另一边也弄乱？」爱琳有点紧张地问道：「强，我爱你，我真的爱你。」</w:t>
      </w:r>
    </w:p>
    <w:p>
      <w:r>
        <w:t>我的裤子跌落在地上，我把我的脸埋进她双腿之间，亲吻她的阴户，说道：「告诉我刚才发生的事。」</w:t>
      </w:r>
    </w:p>
    <w:p>
      <w:r>
        <w:t>我发现吉姆的精液还正从爱琳的阴户中缓缓流出，我不知道如何形容这种感觉，我只知道不停地舔她，和她说话。</w:t>
      </w:r>
    </w:p>
    <w:p>
      <w:r>
        <w:t>「真的要吗？」爱琳问道。</w:t>
      </w:r>
    </w:p>
    <w:p>
      <w:r>
        <w:t>「没错！一定要！」我一边回答，一边把她的阴唇拨开，把我的舌头伸进她体内深处，我嚐到吉姆精液的味道，於是我开始兴奋。</w:t>
      </w:r>
    </w:p>
    <w:p>
      <w:r>
        <w:t>爱琳开始说道：「我是在四个月之前认识吉姆的，有一次我去买东西碰到了他，他请我喝酒，他告诉我他已经结婚了，他的老婆和他的邻居发生婚外情，他承认他来找我是为了报复，但是他不知道该怎么做。此时我已经被这个男人所吸引了，我告诉他，我会支持他，他问我是不是认真的，我再一次向他保证，接着他问我：「我们可以去哪里？」我要他跟我走，於是我们来到这里，做了一个小时的爱。」</w:t>
      </w:r>
    </w:p>
    <w:p>
      <w:r>
        <w:t>「他的床上功夫很棒？」我问道。</w:t>
      </w:r>
    </w:p>
    <w:p>
      <w:r>
        <w:t>「他是最棒的，」爱琳继续道：「从那时开始，吉姆每个礼拜会来两三次，今天早上他打电话说要过来。」</w:t>
      </w:r>
    </w:p>
    <w:p>
      <w:r>
        <w:t>「他什么时候到的？」我问道。</w:t>
      </w:r>
    </w:p>
    <w:p>
      <w:r>
        <w:t>「十点的时候吧，他要我在他来之前准备好。」</w:t>
      </w:r>
    </w:p>
    <w:p>
      <w:r>
        <w:t>「你有特地准备吗？」</w:t>
      </w:r>
    </w:p>
    <w:p>
      <w:r>
        <w:t>「有！他到得很快，而且他一来我们就性交。」</w:t>
      </w:r>
    </w:p>
    <w:p>
      <w:r>
        <w:t>「你有吃他的精液吗？」我问道。</w:t>
      </w:r>
    </w:p>
    <w:p>
      <w:r>
        <w:t>「你知道我不会吐出来的，是的，我吃了，没有办法，他射了很多，而且又浓，有些精液还射到我的脸上和下巴，他还用手指把我脸上的精液刮乾净放进我的口中。」</w:t>
      </w:r>
    </w:p>
    <w:p>
      <w:r>
        <w:t>「他十点到，七点离开，中间还发生了什么事？」</w:t>
      </w:r>
    </w:p>
    <w:p>
      <w:r>
        <w:t>「当他射精之后，我还一直玩着他的肉棒，我一直亲它吸它，直到它又再次硬得可以干我，接着我们又性交，然后我又再一次把他吸硬，再性交了几次。后来我们都累得睡着了，一直睡到五点，直到吉姆像你现在一样舔我的下体时，我才又醒来。」</w:t>
      </w:r>
    </w:p>
    <w:p>
      <w:r>
        <w:t>「他舔得如何？」我问道。</w:t>
      </w:r>
    </w:p>
    <w:p>
      <w:r>
        <w:t>「没有你好，他没有像你这样舔我的核蒂，他虽然也舔我，但是没有你舔得这么好。」</w:t>
      </w:r>
    </w:p>
    <w:p>
      <w:r>
        <w:t>「你一定又和他搞了一次，因为这个床还是湿的。」</w:t>
      </w:r>
    </w:p>
    <w:p>
      <w:r>
        <w:t>「是的，原先我们只是互相口交，他原本都一直是射精在我嘴里，但是这一次我要他射在我的阴户中，我吸他的阴茎舔他的睾丸，当我快舔到他的屁眼时，他显得相当喜欢的样子。」</w:t>
      </w:r>
    </w:p>
    <w:p>
      <w:r>
        <w:t>「当他舔你的时候，你有高潮吗？」</w:t>
      </w:r>
    </w:p>
    <w:p>
      <w:r>
        <w:t>「当时没有，他舔我的时候，我很少有高潮，但是我曾经被他舔得来过两次高潮。」</w:t>
      </w:r>
    </w:p>
    <w:p>
      <w:r>
        <w:t>「然后呢？」</w:t>
      </w:r>
    </w:p>
    <w:p>
      <w:r>
        <w:t>吉姆让我趴下，从后面干我，他喜欢这样，因为他说这个姿势可以插得比较深。」</w:t>
      </w:r>
    </w:p>
    <w:p>
      <w:r>
        <w:t>「他这样射精之后呢？」</w:t>
      </w:r>
    </w:p>
    <w:p>
      <w:r>
        <w:t>「不！还没，后来我们换了姿势，我坐在他身上，上下移动我的臀部，后来又换成他在我上面，用力地干我，在他插入的时候，我可以感觉到他的睾丸碰到我的屁股，当我高潮时，我也感觉到他射精了，当你来的时候，我似乎还感觉到他的精液顺着我的大腿流下来，你嚐到他精液了吗？」</w:t>
      </w:r>
    </w:p>
    <w:p>
      <w:r>
        <w:t>「不，没有，」我回答：「我想我已经把你舔乾净了。」</w:t>
      </w:r>
    </w:p>
    <w:p>
      <w:r>
        <w:t>「我要吃你的肉棒。」爱琳说道。</w:t>
      </w:r>
    </w:p>
    <w:p>
      <w:r>
        <w:t>我躺了下来，爱琳伏在我的两腿之间，我们看着彼此，她缓缓地把我的阴茎含入口中，我原本一直都是在爱琳的口中射精，今天我告诉她，我要在她的嘴前射精，我要看到我射进她嘴里的样子。</w:t>
      </w:r>
    </w:p>
    <w:p>
      <w:r>
        <w:t>当我要射精时，爱琳在我的龟头前张开嘴，我看着我的龟头喷出一股白色浓浓的液体射进她的口中，只有几滴喷在她得口外，爱琳把我的阴户含进口中，用尽全力把我的阴茎吸乾。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