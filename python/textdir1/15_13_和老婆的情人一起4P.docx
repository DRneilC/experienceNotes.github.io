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和老婆的情人一起4P</w:t>
      </w:r>
    </w:p>
    <w:p>
      <w:r>
        <w:t>2012年快过去了，好久没有搞夫妻交换了，老婆已经和她新认识的小情人开了好几次的房间了，每次回来都爽爽的，回来给我讲的热血沸腾的，真想看他的粗大的阳具进出老婆的身体，就和老婆商量商量，请他来一起和老婆做爱。</w:t>
      </w:r>
    </w:p>
    <w:p>
      <w:r>
        <w:t>想到这里，我就和老婆商量，“老婆，你的那个小情人现在还有联系么？”</w:t>
      </w:r>
    </w:p>
    <w:p>
      <w:r>
        <w:t>“你说的是哪一个？”老婆一边上网聊QQ一边跟我说话。</w:t>
      </w:r>
    </w:p>
    <w:p>
      <w:r>
        <w:t>“还有哪一个，就是你的那个大学生，东北的那个。”</w:t>
      </w:r>
    </w:p>
    <w:p>
      <w:r>
        <w:t>“他呀，昨天还联系了，说过几天出去开房呢，你有什么想法呀？”</w:t>
      </w:r>
    </w:p>
    <w:p>
      <w:r>
        <w:t>“怎么还要过几天开房，这几天怎么不去呢？”</w:t>
      </w:r>
    </w:p>
    <w:p>
      <w:r>
        <w:t>“老娘事儿还没完呢！”老婆回头瞪了我一眼。</w:t>
      </w:r>
    </w:p>
    <w:p>
      <w:r>
        <w:t>“等你完事儿了，找上你的小情人，来次3P或者4P！”</w:t>
      </w:r>
    </w:p>
    <w:p>
      <w:r>
        <w:t>“又想看别人肏你老婆了？”，老婆回头看了我一眼。</w:t>
      </w:r>
    </w:p>
    <w:p>
      <w:r>
        <w:t>“快一年，我没看别人肏你了，想了。”</w:t>
      </w:r>
    </w:p>
    <w:p>
      <w:r>
        <w:t>“滚！”老婆不再和我说话，继续上网聊天去了。</w:t>
      </w:r>
    </w:p>
    <w:p>
      <w:r>
        <w:t>“老婆考虑考虑吧”，我向老婆申请着。</w:t>
      </w:r>
    </w:p>
    <w:p>
      <w:r>
        <w:t>“滚犊子，给老娘倒杯水去！”</w:t>
      </w:r>
    </w:p>
    <w:p>
      <w:r>
        <w:t>我去给老婆拿了杯水过来，递给老婆，然后问“是3P呀，还是4P呀？”</w:t>
      </w:r>
    </w:p>
    <w:p>
      <w:r>
        <w:t>“4P不行，三个男人干我一个，受不了！”</w:t>
      </w:r>
    </w:p>
    <w:p>
      <w:r>
        <w:t>“两男两女呢？老婆？”</w:t>
      </w:r>
    </w:p>
    <w:p>
      <w:r>
        <w:t>“两男两女？”老婆嘀咕着，嘴巴里面马上酸气就出来了“那个女的是谁呀？”</w:t>
      </w:r>
    </w:p>
    <w:p>
      <w:r>
        <w:t>“你的小情人带一个来呀！”我嬉皮笑脸的和老婆说。</w:t>
      </w:r>
    </w:p>
    <w:p>
      <w:r>
        <w:t>“他还没女朋友呢”老婆一边敲键盘一边和我说。</w:t>
      </w:r>
    </w:p>
    <w:p>
      <w:r>
        <w:t>“那我找一个来？”</w:t>
      </w:r>
    </w:p>
    <w:p>
      <w:r>
        <w:t>“不行！”老婆放下键盘，扭过来气愤的对我说“你想找谁？”</w:t>
      </w:r>
    </w:p>
    <w:p>
      <w:r>
        <w:t>“找胖妞，你知道的那个！”</w:t>
      </w:r>
    </w:p>
    <w:p>
      <w:r>
        <w:t>“胖妞？大兴的那个？”</w:t>
      </w:r>
    </w:p>
    <w:p>
      <w:r>
        <w:t>“就是大兴的那个”</w:t>
      </w:r>
    </w:p>
    <w:p>
      <w:r>
        <w:t>“她叫床好听么？”老婆突然问了我一句，把我一下问愣了。</w:t>
      </w:r>
    </w:p>
    <w:p>
      <w:r>
        <w:t>“好听好听”</w:t>
      </w:r>
    </w:p>
    <w:p>
      <w:r>
        <w:t>“滚”，老婆抬腿就揣了我一下，但是力量不大。</w:t>
      </w:r>
    </w:p>
    <w:p>
      <w:r>
        <w:t>“她同意，我就同意！”老婆扭过脸去继续上网聊天去了。</w:t>
      </w:r>
    </w:p>
    <w:p>
      <w:r>
        <w:t>我们就这样说好了，我去做胖妞的工作，老婆做她小情人的工作。时间初度部订在元旦前后了。</w:t>
      </w:r>
    </w:p>
    <w:p>
      <w:r>
        <w:t>第二天，我就开始和胖妞联系了，我们在Q上联系的。</w:t>
      </w:r>
    </w:p>
    <w:p>
      <w:r>
        <w:t>我上来就问胖妞想做了么？胖妞说好久没做了，想了，我说我们去开房间去吧，胖妞说那要等我下班了才行了，我说你这个礼拜上什么班，胖妞说上晚班。</w:t>
      </w:r>
    </w:p>
    <w:p>
      <w:r>
        <w:t>胖妞现在在西单的一家商场里面卖东西，晚班的话，10点才能下班的。10点开房去，肯定是包夜了，夜不归宿是大忌，我就顺着她的话继续的说，那你什么时间改早班呢？胖妞早班的话，下午交班，这样晚上就能一起玩了。</w:t>
      </w:r>
    </w:p>
    <w:p>
      <w:r>
        <w:t>胖妞说一直到月底都是晚班，下月1号以后上早班。我问胖妞那天休息，胖妞说31号休息，我说那我们31号开房去呀？今天已经是29号了，31号，马上就到了。胖妞说没问题的。</w:t>
      </w:r>
    </w:p>
    <w:p>
      <w:r>
        <w:t>我们继续说，我说让你认识认识我老婆呀，胖妞说不敢，我就把4P的事情和胖妞说了说，她的Q当时就黑了，她下线了。</w:t>
      </w:r>
    </w:p>
    <w:p>
      <w:r>
        <w:t>我就在上面留言给她，过了好几分钟，她才上来。问，你说的是真的，我说是真的，她说原来以为我是瞎说呢，胖妞指的是我和她说过的夫妻交换和老婆有情人的事情。网上又和胖妞说了好久，软磨硬泡的，终于她同意了，趁胖妞没改变主意以前，我告诉胖妞31号早上我给她去电话，就下线了。然后打电话，告诉了老婆，老婆说知道了，她也和小情人联系。</w:t>
      </w:r>
    </w:p>
    <w:p>
      <w:r>
        <w:t>晚上回来，我就告诉了老婆，老婆说她也和小情人联系了，我问他来么？老婆说来，小情人31号有课，他逃课出来玩。</w:t>
      </w:r>
    </w:p>
    <w:p>
      <w:r>
        <w:t>事情就这样定下来了，时间在31号，地方我来选。</w:t>
      </w:r>
    </w:p>
    <w:p>
      <w:r>
        <w:t>选地方是很有学问的，对方如果是夫妻的话，去其中的一方的家是最安全的，我们原来这样做过，很踏实的。也去过宾馆，宾馆要找到合适的不是很容易的，度假村也一样的，但是私密性都不是很好的，想起来前几年有人来北京出差的时候，在北京找的公寓式的酒店，很合适的，哪里是LOFT的结构，楼上楼下的，很方便的，私密性不错的地方，而且价格也不算太贵，能接受的，就网上订了一个房间。</w:t>
      </w:r>
    </w:p>
    <w:p>
      <w:r>
        <w:t>其他的事情就是套子的事情了，说道套子，这里要啰嗦一下了，一般的活动都是戴套子的，我不喜欢戴套子的，但是如果事先没有好，或者直到对方伴侣很多的时候，一般是戴上套子的，老婆的小情人来北京之前是处女，认识老婆的时候，被老婆破了身子，现在还没有第二个女人呢，可以不戴套子的，老婆肚子里面安环了，是不怕怀孕的，只要没有病什么的，是可以不用套子的，胖妞这几个月，只有我一个炮友，干净，没有病，过几天她就要来事儿了，她说可以不用戴套子的。我们这次不打算准备套子了，有三明治的可能的，我还是准备了一盒油多超薄的那种，如果三明治的时候，插菊花的时候，还是戴上的比较好的。</w:t>
      </w:r>
    </w:p>
    <w:p>
      <w:r>
        <w:t>一切安排好了，到了31号的时候，没有爽约的，见面后，没有敲退堂鼓的，一切顺利的话，就能大战一番了。夫妻交换，交友的时候，遇到过爽约的，也遇到过打退堂鼓的，印象最深的一次是，衣服都脱掉了，对方的夫人打退堂鼓了，死活不干了，穿上衣服就跑掉了。但愿这次一切顺利。</w:t>
      </w:r>
    </w:p>
    <w:p>
      <w:r>
        <w:t>31号，周一，正常上班，我们单位是放假了，老婆单位也放假了，早上的时候，我开车送孩子去了学校，老婆还在家睡觉呢，等我拿着KFC打包的早餐回来的时候，老婆正在洗澡呢。</w:t>
      </w:r>
    </w:p>
    <w:p>
      <w:r>
        <w:t>老婆洗完了澡，吃了早饭，我躺沙发上看电视，老婆在屋子里面翻箱倒柜的找东西呢，我说你找什么，老婆说找衣服呢，女人很烦人的，衣服比什么都重要的，一个多小时以后，老婆才拿着自己的小书包，扭着大屁股从屋子里面出来。我一看，精心打扮的老婆，年轻了不少的岁数呢。老婆今天是穿着那种打底裤，像袜子的那种打底裤，裙子上面是个短裙，一步裙的那种裙子，上面是个薄薄的毛衣，薄薄的白色戴真丝花边的那种白色的衬衣，上面点缀着不少的闪亮的线，很好看的。高耸的乳房把衬衣的胸部撑的圆鼓鼓的，穿着高跟鞋，站在那里，让我看怎么样，我看了一下老婆的胸部，对老婆说，你肯定让你的小情人喷鼻血。老婆听我说完，吸气，提臀，收腹的又站在那里转了一圈，立马眼睛中付出了得意的神情。</w:t>
      </w:r>
    </w:p>
    <w:p>
      <w:r>
        <w:t>我给胖妞打电话，胖妞说在家收拾东西呢，这就出门了，我问老婆，你的小情人呢，老婆说打电话问问，老婆就拿出了电话，拨了过去，我也要把自己打扮一下的，我就去找衣服去了，等我回来的时候，老婆已经穿上了厚厚的羽绒服，说他已经上了地铁了，我说那我们走吧，老婆挎着我的胳膊，我们就出门了，我们是开车去的。</w:t>
      </w:r>
    </w:p>
    <w:p>
      <w:r>
        <w:t>我的炮友，胖妞，是南方人，江西那边的，个头不是很高，标准的南方女孩的身材，一米六的个头，我们是网上认识的，原来就是有一搭无一搭的聊天，一次她发错信息，到我这里了，我们就聊到了性上面了，那天说的她欲火焚身了，她去找地方开房间，我打车就往那边过去，开房，做爱，那个爽呀，我们就这样成了炮友了，到现在，开了两次的房间了。</w:t>
      </w:r>
    </w:p>
    <w:p>
      <w:r>
        <w:t>胖妞说是胖妞，是我这么称呼她，她脸上有肉，手上有肉，胳膊也是肉肉的感觉的，尤其是胖妞的大乳房，20多岁的女孩，就长了个D杯罩的大乳房，一只手抓不过来的那种大乳房，虽然大，但是比较坚挺的，没有下垂，每次我见她的时候，手就一直在她的乳房上面，胖妞也喜欢我摸她的大乳房的。胖妞屁股比较小，圆圆的，鼓鼓的那种屁股，从后面插的时候，有腰有屁股的，肉感十足的女孩子，不是很胖的，我轻松的就能抱起来的。</w:t>
      </w:r>
    </w:p>
    <w:p>
      <w:r>
        <w:t>老婆的小情人是90后，才来北京上学的大学生，和老婆是在QQ上认识的，认识后，两个人就聊得火热，老婆和他什么都说，聊着聊着，就见面了，然后就上床了。小情人是东北人，苦读了12年的书，从东北某县城，考试到了北京，学校很不错的，211，985的那种大学，全国知名的学府，开始我以为是个东北大汉呢，老婆说他个子不高，一米七，和老婆身高差不得的，有点瘦，我问有多瘦，老婆说能看到肋骨，和你上大学的时候差不多的。那本事呢，老婆说个头大，和我的差不多，但是没有我的那么粗，我问的是时间的问题，老婆说第一次插的时候，早泄，以后只能说是体力好，技术不是很好，但是体力好，能做好长时间的活塞运动，还让我教他几招。</w:t>
      </w:r>
    </w:p>
    <w:p>
      <w:r>
        <w:t>小情人和老婆还算是半个老乡呢，老婆也是东北人，大城市里面出来的，和我结婚多年了，生儿育女了，身材保持的还算是不错的，不胖不瘦的，丰满的身材，乳房当然也很大了，不大的话，当年就不会吸引我了，当年是B杯罩，现在是C杯罩了。老婆喜欢运动，体力不错的，而且身材保持的也不错的，170的个头，现在一直保持在110斤左右，不胖不瘦的丰满的熟女。</w:t>
      </w:r>
    </w:p>
    <w:p>
      <w:r>
        <w:t>我们开车很快就到了酒店，到了酒店开好了房间，时间也差不多了，胖妞坐地铁从大兴过来，小学生从昌平大学城过来，也都快到了，我们就开车去地铁站那边接他们去了。</w:t>
      </w:r>
    </w:p>
    <w:p>
      <w:r>
        <w:t>我开车到了地铁站边上把车停了下来，周边有几辆出租车和黑车，在那里等活儿呢。只要有黑车的地方，就能停车，警察一般不管的，也就不会罚款了。停好了车，我问老婆，老婆几点了，老婆说差一刻11点了，我让老婆给她的小情人打个电话，我也给胖妞打了个电话，我拿出手机，就给胖妞拨了过去，手机听筒里面的彩铃响了有1分钟，也没人接电话。</w:t>
      </w:r>
    </w:p>
    <w:p>
      <w:r>
        <w:t>这时候，老婆在给她的小情人打通了，老婆对着电话说，宝贝儿，你到哪里了？说话的声音嗲嗲的，差点酸倒了我的门牙。老婆继续嗲嗲的说，嗯，哪没几站地就到了，我们在地铁站外面等你呢，你下了车，给我打电话，我告诉你怎么走……，我等你，不着急……老婆嗲嗲的声音和她的小情人在电话里面说着，你快点吧，宝贝儿，我都想你了……嗯。老婆把电话挂上了，我问老婆，你的小情人到那里了？老婆说他到三元桥了，三元桥，还要十多分钟呢。</w:t>
      </w:r>
    </w:p>
    <w:p>
      <w:r>
        <w:t>这时候，我的电话响了，手机上显示的名字是胖妞，老婆看了一下，说你的胖妞来电话了，你接吧，我说那我就接了。胖妞在电话里面说，你刚才打电话，我没听到，我说你到哪里了，胖妞说我马上就下车了，那个出口，我说你在那个出口出来，我在地铁站外面等你呢，我开的是辆红色的XX车。胖妞说她马上就到了。</w:t>
      </w:r>
    </w:p>
    <w:p>
      <w:r>
        <w:t>挂上电话后，老婆笑嘻嘻的看着我，你的胖妞到了，我说到了，老婆说今天别丢脸呀，说话的时候，手就伸到了我的裤裆的位置摸了一把。</w:t>
      </w:r>
    </w:p>
    <w:p>
      <w:r>
        <w:t>胖妞说她已经出了地铁了，我往地铁那边看过去，一个女孩，穿着半长羽绒服，正在往我的车的方向走呢，老婆用手指了一下，是不是那个？我看了一下，老婆指的是一个胖胖的女孩，也往这边走呢，我说不是那个，我和老婆说话的时候，胖妞就走到了车这里了，我按了一下喇叭，把车窗降了下来，向外喊，在这呢。</w:t>
      </w:r>
    </w:p>
    <w:p>
      <w:r>
        <w:t>胖妞就看到了坐在车里面的我了，当然也看到我的老婆了。</w:t>
      </w:r>
    </w:p>
    <w:p>
      <w:r>
        <w:t>老婆回手打开了后座的车门，胖妞拉开车门就上来了，这位是嫂子吧，胖妞张开了嘴，我说介绍一下，这位是你嫂子，嫂子好，胖妞冲老婆叫了起来，这位就是我和你说的胖妞，然后我向胖妞笑了一下，老婆说，叫大姐就行了。胖妞坐稳了以后，看了看手机，不说话了，老婆说我坐后面去，然后就从副驾的位置下了车，也坐到了后排去了，和胖妞并排坐着，两个女人开始聊天了，老婆问胖妞是哪里人，现在做什么呢，老婆问什么，胖妞就说什么，才见面的时候的比较尴尬的气氛缓和了一些了。老婆拉着胖妞的手说，妹妹张的这么漂亮，不胖不瘦的，多开看呀，然后对我说，你净瞎说，管人叫胖妞，不是埋汰人么，以后不许叫了，是不是呀妹妹，说着就拉着胖妞的耳朵小声地说了句什么，然后胖妞就捂着嘴巴笑了起来。</w:t>
      </w:r>
    </w:p>
    <w:p>
      <w:r>
        <w:t>两个女人说话的时候，老婆的电话响了，老婆拿起电话，嗲嗲的声音又传来了，你下车了……嗯……我们就在出口外面呢，你出了地铁口，向前走，就能看到我们的车了，一辆红色的车……嗯……好的。</w:t>
      </w:r>
    </w:p>
    <w:p>
      <w:r>
        <w:t>他到了，我问老婆，老婆说到了，出站呢。我说我要看看那个是你的小情人。我看了半天也没认出来那个是老婆的小情人，老婆用手指着地铁站外一个小伙子，说，你看，穿棕色羽绒服，戴帽子的那个，就是他。我往老婆指的方向看了过去，一个小伙子，穿着棕色的羽绒服，带个棒球帽，背了个双肩背的书包，站在那里四处张望呢。我按了按汽车喇叭，那个人没有反应，老婆说我去接他，说完了话，就打开车门下车了。</w:t>
      </w:r>
    </w:p>
    <w:p>
      <w:r>
        <w:t>老婆奔着那个小火子走了过去，胖妞从后座探过身子来，说真有你们的，我说怎么了？说话的时候，老婆已经走到了那个小伙子的身边了，然后两个人往车这里走来了。</w:t>
      </w:r>
    </w:p>
    <w:p>
      <w:r>
        <w:t>拉开车门上了车，小情人坐到了我的身边，叫我大哥，叫胖妞姐姐，我伸出了手，我们握了一下手，说，还有别人么？没人了，我们就吃饭去了。老婆说，没人了，抓紧时间吃饭去，我说你着急了呀，然后大家都笑了起来。</w:t>
      </w:r>
    </w:p>
    <w:p>
      <w:r>
        <w:t>我们开车在附近找了个吃饭的地方，简单的吃了一顿，吃饭的时候，老婆问喝酒不喝酒，大家都说不喝酒，所以中午我们没有喝酒的。吃饱了以后，我们就出来了，开车路过一个小超市的时候，老婆说让我下车去买些东西去，我问买什么，老婆说吃的喝的，我说好，我就停好了车，他们三个在车上坐着，我自己去里面买东西去了。</w:t>
      </w:r>
    </w:p>
    <w:p>
      <w:r>
        <w:t>饮料，小食品，水果什么的买了不少的，结帐的时候，看到了柜台上还有套子，想了想，没有买，大家都说好了，不用套子，搞内射了。一想到这里，下面就有反应了。</w:t>
      </w:r>
    </w:p>
    <w:p>
      <w:r>
        <w:t>我回到车上的时候，胖妞的脸红红的，不知道他们几个说什么了，胖妞的脸红的好像是个大苹果的样子。</w:t>
      </w:r>
    </w:p>
    <w:p>
      <w:r>
        <w:t>到了酒店，我停好了车，我们就上了电梯，我拿出门卡，刷了一下，电梯自动的就亮起了我们的那个楼层了。电梯里面，老婆紧紧地挎着我的胳膊，男生背着双肩背的书包，手里面拿着我购买的那些东西，胖妞低着头，玩着手机。</w:t>
      </w:r>
    </w:p>
    <w:p>
      <w:r>
        <w:t>打开房门后，我们进了屋子，进屋后，老婆随手就把门给锁上了，而且还插上了防盗链。我把东西放到了茶几上面，胖妞还在门口站着呢，老婆叫她放下东西，坐下，胖妞轻声地问了一下，嫂子，这里安全么？老婆看了我一眼，说没事儿的，这里很安全的。</w:t>
      </w:r>
    </w:p>
    <w:p>
      <w:r>
        <w:t>老婆把外衣脱掉了，露出了里面穿的衣服。白色的戴丝蕾花边的衬衣，下面是黑色的薄薄的西服裙，腿上是那种打底裤，和裤子差不多的那种打底裤，穿着高跟鞋站在地上，胖妞也把外衣脱了，小学生把老婆的羽绒服和胖妞的羽绒服都放到了门口的壁柜里面，然后把自己的羽绒服也脱掉了，放了进去了。</w:t>
      </w:r>
    </w:p>
    <w:p>
      <w:r>
        <w:t>胖妞脱掉外衣后，下面是条牛仔裤，把下体的曲线完全的暴露了出来了，我在后面看，圆滚滚的屁股，很好看，当时就想用手去摸摸的。胖妞上身穿的是件红色的毛衣，胸前是两个鼓鼓的圆包，老婆的小情人看着眼前的两位女人，直咽唾液。</w:t>
      </w:r>
    </w:p>
    <w:p>
      <w:r>
        <w:t>老婆说，去冲冲澡去，我不是很洗澡的，就说我昨天晚上洗过了。老婆说就让你冲一冲，我说好，然后问，你们谁陪我一起去呀，老婆说美的你，自己去洗去，然后对胖妞说，妹妹，我们上楼去洗去，胖妞看了我和男生一下，说那我上楼去了，老婆拿上了自己的书包，和胖妞两个人一前一后的上楼去了。</w:t>
      </w:r>
    </w:p>
    <w:p>
      <w:r>
        <w:t>楼下就我和小学生了，我说你先去洗澡去吧，小学生说，那我就先去了，大哥。然后坐在沙发上开始脱衣服了。很快的把自己脱的就剩下内衣内裤了。老婆在楼上喊着，老公，把睡衣送上来，我说好，等一下，我从沙发上站了起来，然后打开了门口的壁橱，从里面拿出来了睡衣，男生走了过来，我把睡衣给了他，说你上去一趟吧。小男胜拿起了睡衣就上楼了，我回到了沙发上面，打开了电视，开始看电视了，老婆的小情人从楼上下来了，对我说，大哥，我先去洗澡去了。</w:t>
      </w:r>
    </w:p>
    <w:p>
      <w:r>
        <w:t>我看了会儿电视，小学生就从卫生间里面出来了，他已经冲洗完了，穿着内衣内裤的出来了，手里面拿着毛巾坐在沙发上擦自己的头发。该我了，我说着，就把外裤脱掉了，然后穿着拖鞋也去卫生间里面了，很快的就冲了冲，昨天晚上才洗过，冲干净了就可以了。把阳具好好的洗了洗，等会儿要好好的享受享受呢，当然要洗干净了才可以呢。洗完了，穿上了裤衩，腰里面用浴巾围了围，就出来了。出来后，感觉屋子里面有些凉，我就找到了遥控器，直接把空调的温度调到了30度，热风从送风口里面吹了出来，屋子里面很快的就暖和了起来。调好温度很重要的，等会儿大战的时候，就没有被子的干扰了，呵呵！</w:t>
      </w:r>
    </w:p>
    <w:p>
      <w:r>
        <w:t>洗完澡，回到沙发上面，小学生还在看电视呢，电视里面放的是广告，也不知道这小子想什么呢。我丢过去了一颗烟给他，问抽吗，他拿了过来，我又扔过去了打火机，他点上了，我们就开始说话了，我问他什么时间放假，他说1月中旬，考完了试就放假了。</w:t>
      </w:r>
    </w:p>
    <w:p>
      <w:r>
        <w:t>女人们在楼上不知道说什么呢，不断地有笑声传过来，我喊了一嗓子，你们洗完了么？要不要我们上去，老婆在楼上回答我，别上来，等会儿我们就下去了。</w:t>
      </w:r>
    </w:p>
    <w:p>
      <w:r>
        <w:t>抽完了烟，我打开了瓶饮料，漱了漱口，冲淡了一些嘴巴里面的烟味，小学生也打开了瓶饮料，喝了起来了。</w:t>
      </w:r>
    </w:p>
    <w:p>
      <w:r>
        <w:t>楼梯上穿来高跟鞋的声音，随着噔噔的鞋踩在木头楼梯上的声音，两位女士下来了，老婆在前面，胖妞跟在后面，从楼上款款的挪步走了下来。</w:t>
      </w:r>
    </w:p>
    <w:p>
      <w:r>
        <w:t>两个人都是穿着睡衣，白色的，把身体裹得严严的，老婆下面穿着长筒袜子，丝袜，网眼样子的，联脚的那种，脚下是平常很少穿的棕色的高跟皮鞋，胖妞露在睡衣外面的是长筒皮靴，就是她刚才套在牛仔裤外面的长筒皮靴。</w:t>
      </w:r>
    </w:p>
    <w:p>
      <w:r>
        <w:t>两位女士下来后，拿过来饮料小口的喝了一口，我看这她们的样子，知道里面一定穿的是性感的内衣的，那种诱惑人的衣服，想到这里，下面就开始有反映了，小情人坐在沙发上面，手不知道往哪里放好了，最后他把双手夹到了自己的双腿之间了。</w:t>
      </w:r>
    </w:p>
    <w:p>
      <w:r>
        <w:t>老婆，里面穿的什么呀，让我们看看吧，我对老婆说，老婆说我们是色鬼，然后就要坐在我的身边，我推了她一下，说你去坐那里，同时用手去指她的小情人。</w:t>
      </w:r>
    </w:p>
    <w:p>
      <w:r>
        <w:t>老婆没有坐到小情人那里去，而是在我的身边坐了下来，我一把就把老婆拉到了自己的腿上了，然后把手飞快地伸到了老婆的睡衣中，一下就摸到了半拉大乳房，应该是整个的大乳房，一半是肉，另外一半包在内衣中，用手摸了摸，然后双手一起用力，就把老婆的睡衣的领口拉开了，把老婆从睡衣中剥了出来。</w:t>
      </w:r>
    </w:p>
    <w:p>
      <w:r>
        <w:t>老婆里面穿的是一件深色的内衣，薄薄的，半透明的，浅粉色的，半拉乳房和乳沟在衣服的开口处裸露着，乳房的乳晕和乳头在衣服下面清晰可见，衣服只用了两条细细的带子系在一起，在胸间，下面露出了肚皮，老婆的小腹是露出来的，阴毛也在缝隙中露了出来，老婆的阴毛前几天修剪过，不是很长，短短的，有些弯曲，紧紧地贴在小腹上面，长筒袜是到腰间的，黑色的网纹的那种，半包着大腿和屁股，阴部完全的露出来的那种。老婆从我的身上下来，站在了地上。</w:t>
      </w:r>
    </w:p>
    <w:p>
      <w:r>
        <w:t>胖妞咬着嘴唇，低着头，站在我们的面前，在我们的鼓励下，实际上主要是我和老婆的鼓励下面，把睡衣也脱掉了。</w:t>
      </w:r>
    </w:p>
    <w:p>
      <w:r>
        <w:t>胖妞里面穿的和老婆差不多的，浅棕色的内衣，和老婆的款式差不多的，下面是三角的浅棕色的内裤，薄薄的像纱一样的那种。阴毛在薄纱后面若隐若现的。上面是高耸的乳房，乳头已经坚硬了起来了，在薄薄的性感的内衣上面顶出来了2个小小的鼓包。</w:t>
      </w:r>
    </w:p>
    <w:p>
      <w:r>
        <w:t>该男人们脱衣服了，我很快就把自己脱了个精光了，小情人也脱掉了上衣，外裤，他还穿着三角内裤呢，内裤上面被他勃起的阳具顶了个高高地帐篷起来，帐篷的支撑的地方，已经湿了，他已经快受不了了。</w:t>
      </w:r>
    </w:p>
    <w:p>
      <w:r>
        <w:t>我和老婆的小情人站在地上，两个女人在我们的面前，她们要验货，看我们的个头有多大。</w:t>
      </w:r>
    </w:p>
    <w:p>
      <w:r>
        <w:t>我们两个赤裸着，开立，背着手，挺着在站那里，两位女人在我们的面前观看，小情人的阳具完全的勃起了，向上斜45度角，挺立着，他的阳具不小的，十五六公分长的大JI8，也很粗的，有些包皮，勃起的时候，龟头基本上都是露在外面的，阴毛不是很多的，老婆不喜欢阴毛很多的男人的，她自己找的，都是阴毛不是很重男人的，我的阳具那时候还没完全的勃起呢，老婆用手捏了捏，我的阳具就开始涨大了起来了，主要是我想这条大阳具一会儿要在老婆的身体中进进出出了，下面自然就开始涨大了起来了，很快我的阳具也勃起了，上扬的角度没有老婆的小情人那么大，但是和地面也不是平行的，而是上翘的，我的阴毛前几天被老婆用剪刀修理过的，不长，阳具更显得大了，我有些包皮，但是勃起的时候，不用用手往后橹，整个龟头基本上都露在了包皮外面了，我的阳具和老婆的小情人的阳具差不多长度，我的比他的略粗一些。</w:t>
      </w:r>
    </w:p>
    <w:p>
      <w:r>
        <w:t>胖妞看着我们两个男人的阳具，说都不小，老婆问你男朋友的没这么大吧，胖妞说原来的男友没我们的这么大的，比我们的小，老婆说等你以后也玩开了，还能摸到比他俩还大的鸡吧呢，说完，两个女人都笑了起来了。</w:t>
      </w:r>
    </w:p>
    <w:p>
      <w:r>
        <w:t>老婆和胖妞两个人一个人摸一个，我的阳具在胖妞的手里面，胖妞弯着腰，看看我的阳具，又看看小情人的阳具，用手捏了捏我的阳具，又飞快地捏了捏小情人的阳具，说大哥的没他的硬。</w:t>
      </w:r>
    </w:p>
    <w:p>
      <w:r>
        <w:t>我们要看女人的乳房，让她们脱衣服，老婆让小情人去解开带子，小情人的手这时候有些颤颤巍巍的，先拉开了老婆胸前系得带子，老婆的那件小小的衣服就滑落到了地上去了，两个大乳房就露了出来了，他又拽掉了胖妞的衣服的带子，胖妞的的衣服敞开了，乳房从衣服后面跳了出来了。</w:t>
      </w:r>
    </w:p>
    <w:p>
      <w:r>
        <w:t>两个女人的乳房都不小的，老婆是36C的乳房，胖妞的更大，是36D的尺寸的，老婆的乳房和我刚认识的时候没有现在这么大，那时候才戴B杯罩的，后来生了孩子了，有些发福了，乳房也就大了许多了，变成了36C了，胖妞的乳房天然就是大，36D的尺寸，她的大乳房半圆形的，乳头早早的就硬了起来了，乳晕有些粉红色的，乳头不大，黄豆大小，早就坚硬了起来了，老婆的乳房没有胖妞那么高，乳晕早就是褐色的了，乳头被我嘬了这么多年了，像个小葡萄了，在褐色的乳晕上面，乳房开始有些下垂了，不如胖妞的那么坚挺了。</w:t>
      </w:r>
    </w:p>
    <w:p>
      <w:r>
        <w:t>胖妞坐在沙发上面，把长统靴脱掉了，我拿过去了双棉拖鞋，她换上了，老婆也脱掉了高跟鞋，也换上了棉拖鞋了。</w:t>
      </w:r>
    </w:p>
    <w:p>
      <w:r>
        <w:t>我问小情人，是不是想吻她们了，小情人激动的说想了，我让他去找女人去，小情人就和老婆拥抱在了一起，两个人开始接吻了。在沙发上，老婆和小情人腿靠着腿的并排坐着，搂抱在一起接吻，湿吻。小情人的一只手楼在老婆的腰间，两外的手在摸老婆的大腿呢。</w:t>
      </w:r>
    </w:p>
    <w:p>
      <w:r>
        <w:t>我把胖妞抱到了怀里面，她坐在我的腿上面，我的手搂着她的腰用手开始摸她的乳房了，胖妞的乳房很柔软的，摸起来受感很好的，乳房很大，一只手根本摸不过来一个大乳房的，我摸了几下以后，就弯下腰，去吃她的乳头了，嘴唇碰到她的乳头的时候，胖妞深深的吸了一口气，然后抱着我的脑袋，任我去用嘴巴吻她的乳房，吃她的乳头，她的心跳很快，扑腾扑腾的，我的耳朵都能听到了。胖妞急促的呼吸声，呼哧呼哧的在握的耳朵边上喘息着。</w:t>
      </w:r>
    </w:p>
    <w:p>
      <w:r>
        <w:t>玩乐一会儿胖妞的大乳房，老婆和她的小情人的热吻也结束了，小情人坐在沙发上面，老婆蹲在地上，把脑袋正埋在小情人的双腿之间，在那里吃着小情人的大JI8呢。</w:t>
      </w:r>
    </w:p>
    <w:p>
      <w:r>
        <w:t>老婆把头从小情人的双腿之间抬了起来，用手捏着小情人的龟头下面一点的地方，她在捏那里，是防止小情人射出来的，我原来年轻的时候，也容易早泄的，老婆不知道从哪个姐妹那里学来的，捏住了，用力的捏上一阵子，就没有射精的欲望了，很管用的。</w:t>
      </w:r>
    </w:p>
    <w:p>
      <w:r>
        <w:t>我和小情人并排站在地上，老婆和胖妞蹲在我们的面前，开始轮流的为我们口交了起来，老婆的口活很好的，从第一次吃我的大JI8到现在已经有十多年的经验了，她知道怎样我们才能更舒服的，老婆用舌头舔为主，而很受深喉的，胖妞的口活不如性经验丰富的老婆，做得时候，偶尔还有牙齿刮在阳具上的感觉，有一丝丝的疼的。</w:t>
      </w:r>
    </w:p>
    <w:p>
      <w:r>
        <w:t>老婆站起来，喝水去了，眼前就剩下胖妞一个女人了，她一手抓住一个，看了看以后，用舌头舔舔小情人的龟头，又舔舔我的，舔完那个，舔我的。后来干脆放开了我的阳具，双手抱着男生的屁股，开始全心的为男生用嘴巴服务了。</w:t>
      </w:r>
    </w:p>
    <w:p>
      <w:r>
        <w:t>老婆喝完了水后，看到胖妞抱着男生再做深喉，说小心她射你一嘴，胖妞听到这里，就吐出了男生青筋暴露的阳具，站了起来。</w:t>
      </w:r>
    </w:p>
    <w:p>
      <w:r>
        <w:t>老婆用手捏了捏胖妞的屁股，说想插了吧，想插就上楼去，床上多舒服呀。我们就上楼去了，老婆和胖妞走在前面，我和男生走在后面，我拿着一个塑料袋子，袋子里面是我们买的一些东西，纸巾，湿纸巾，还有饮料什么的，就上楼去了。</w:t>
      </w:r>
    </w:p>
    <w:p>
      <w:r>
        <w:t>楼上的床很大，床头柜上是老婆和胖妞刚才脱的衣服，我把口袋放到了床头上面，从里面拿出来了纸巾盒，打开，抽出了一张，丢在了床头上面，把湿纸巾也放到了床头柜上面。</w:t>
      </w:r>
    </w:p>
    <w:p>
      <w:r>
        <w:t>老婆已经上了床了，坐在了床上面，胖妞也坐到了床上面去了，老婆还穿着开档的长筒袜呢，老婆躺下来，向上伸着双腿，把长筒袜脱掉了，真不希望她脱掉，我跟喜欢看穿着点衣服的老婆和别人大战的样子的，仅仅是暂时性的略感失望而以。老婆脱掉袜子后，就拉过来了小男人，让小男人摸她的乳房，她的身体，男生站在地上摸坐在床边的老婆的时候，老婆还不停的用手去抚摸男生的身体。胖妞也在床上，我伸过手去，胖妞拉住了我的手，挪到了床边上，跪在床上，和我紧紧地拥抱在了一起，我的双手开始抚摸她的身体，从脖子往下抚摸，摸过了她的脖子，然后是肩膀，胖妞的胳膊伸了起来，我的双手就摸到了她的腋窝下面然后一路向下，就到了腰部，然后是屁股，双手伸到了内裤中去，屁股上的肉滑滑的，胖妞躺倒了床上面，她还穿着内裤呢，我伸过去手，就把她早就湿透了的内裤脱了下来了，我说我像看看她们的屄，我让她们分开双腿，坐在那里，让我们看看，胖妞说不好意思，还没男人这样的看过呢，两个膝盖紧紧的并在一起，就是不分开，当我用手把她双腿打开的时候，她也和我老婆的样子差不多了，叉着腿坐在床上面，阴部完全的暴露了在我们的面前。我和老婆的小情人开始欣赏两个女人的阴部了，有人喜欢这样的，还起个名字叫品阴，不是品尝的意思，而是品头论足的品。两个女人的阴部有些差异的， 老婆的阴唇比较大，颜色当然比较深了，被干了20年了，早就有色素沉积了，实际上不是干多干少的问题，而是随着岁数增长，自然就颜色深了。胖妞的颜色要鲜嫩的多了，老婆的大阴唇完全的打开了，能看到洞口了，洞口里面的处女膜的痕迹还能看到一些的，通过阴唇能看到阴道里面了。洞口已经沾满了液体了，老婆早就动情了。老婆的阴部有到黑色的痕迹，这个是生孩子的时候，进行侧切留下的痕迹。胖妞的两个大阴唇沾在一起，主要是她的腿分的不开，我用手把她的腿往外展了一下，大阴唇就分开了，里面粉嫩粉嫩的，处女膜就露出来了，上面有各洞，还有的就是被人插的时候，撕裂的痕迹，好像一张粉红色的窗户纸背捅破了一样。胖妞分开双腿在那里，洞口的下面已经湿了，胖妞早就等着我们插进去了。</w:t>
      </w:r>
    </w:p>
    <w:p>
      <w:r>
        <w:t>两个女人上半身平躺在床上，我带着老婆的情人去葱两个女人的双腿之间去看两个女人的乳房，两个女人都是大乳房，个头也差不多的，胖妞略大一些，但是从这个姿势看过去，差异就很大了，老婆的乳房个头大，半球形的乳房，多年以来，已经开始下垂了，手感比较柔软的，双乳间距有一寸多，躺在那里，就变成两个圆盘型的扁扁的乳房了，还向两侧歪了过去，胖妞的乳房是另外一种样子的，半球形，类似圆锥形的，乳房个头大，还比较结实，两个乳房的间距也没有老婆的大，她躺在那里的时候，好像胸口上放了两个巨大的圆馒头的样子，感觉有点像假的，我和胖妞做过好几次的，当然知道她的是真的。</w:t>
      </w:r>
    </w:p>
    <w:p>
      <w:r>
        <w:t>当我在欣赏两个女人的乳房的时候，老婆的情人眼巴巴地看着两个阴部，在那里只咽唾液，我说你去舔舔，小孩子这时候面对着的是胖妞的双腿，胖妞听到这里，一下子就把腿并拢了起来，坐了起来，用手放在双腿之间，说不用了，不用了，我轻轻的舔了舔老婆的洞口，舔得时候，老婆轻轻的呻吟了一声，我问老婆是不是想做了，老婆说早就想插进去了。</w:t>
      </w:r>
    </w:p>
    <w:p>
      <w:r>
        <w:t>既然这么说了，那么下一步就是插女人了，我让小情人先选择，是干胖妞还是我老婆，他最年轻，让他先挑选，胖妞听到了我的提议，轱辘一下子就跑到床的最里面去了，小情人说还是想和姐姐先做，老婆听到了就躺在那里了，小情人看了看我，也上了床，并拢双腿，趴在老婆的上面，像做俯卧撑的样子，老婆伸过手来抓住了小情人的大阳具，对准了自己的洞口，两个人配合的很好，男生的身子往下伏去，老婆的双手立刻紧紧的抱着了小情人的身体，他完全的趴在了老婆的身上，老婆的双腿紧紧的往里面用力，膝盖夹在了趴在她身上的男人的双腿。小情人开始动了起来，他的屁股慢慢的抬起来，然后又压了下去，老婆在他的身子下面闭上了眼睛，发出了嗯~嗯~的声音，男生紧紧的和老婆抱在一起，他的屁股一起一伏的，速度逐渐的加快了，老婆随着他的运动，嗯~~嗯~~的发出了愉快的呻吟的声音了。</w:t>
      </w:r>
    </w:p>
    <w:p>
      <w:r>
        <w:t>但是时间很短，男生突然不动了，老婆睁开了眼睛，搂着那个小情人，问，你射了吧，男生点了点头，两个人分开了，男生就跪在床上面，阳具从老婆的体内拉了出来，个头还是不小的，老婆用手摸了摸，然后拿过来身边的湿纸巾，抽出来了一张，仔细地给男生擦了起来，擦干净了，就丢在了地上，男生的阳具个头还是不小的，老婆用手捏了捏，说射完了，还这么硬，然后又躺下了。</w:t>
      </w:r>
    </w:p>
    <w:p>
      <w:r>
        <w:t>男生又一次的趴在了老婆的身上，这次没有完全的趴上面，而是用双手撑着自己的身体，双腿也不是刚才紧紧地并拢的样子了，而是分开了一些，又一次的插入了老婆的体内了。</w:t>
      </w:r>
    </w:p>
    <w:p>
      <w:r>
        <w:t>胖妞就跪在床上看我老婆和她的小情人又做上了，咬着嘴唇，我把她搂到了身边，她的手自然的就放到了我的阳具上面了，我扶着她的脑袋，她自然的对我的阳具做了一次深喉的动作，然后就躺下来了。我低着头，分开她的双腿，就冲那里伸出了舌头，一股略微带着咸味的液体就沾到了舌头上面去，胖妞大口的喘了一声。然后用胳膊肘撑起来了自己的身体。眼睛从两个大乳房中间看着我，说，哥，你上来吧。</w:t>
      </w:r>
    </w:p>
    <w:p>
      <w:r>
        <w:t>她在呼唤我，呼唤着让我插入呢，胖妞已经着急了，我就分开了她的双腿，然后踢掉了拖鞋，上了床。跪在床上面，双手推着胖妞的两个个膝盖，往外分，她的洞穴就完全的暴露了出来了，我的阳具对着洞口，往前一伸，洞穴里面充满了液体了，都是胖妞看我老婆和小情人干事情的时候，分泌出来的。龟头一下就进去了，我往她的身上一伏，阳具就都进去了，胖妞在我的身子下面大声地喊了啊~~，我们也结合了。</w:t>
      </w:r>
    </w:p>
    <w:p>
      <w:r>
        <w:t>我开始运动了，抽出来，插进去，抽出来，插进去，每动上几次，然后深深的插入一次，这叫九浅一深，女人是受不了的。</w:t>
      </w:r>
    </w:p>
    <w:p>
      <w:r>
        <w:t>胖妞在我的身子下面扭动着，嘴巴里面发出了啊~啊~啊~啊~啊~的叫声，胖妞的叫声很大的，比我老婆的叫床的声音大多了。胖妞的双腿往外展开着，我全身的都趴在了胖妞的身上，她的大乳房就压在了我的身子的下面，胖妞的嘴巴贴着我的脖子的地方，在大声地呻吟着。</w:t>
      </w:r>
    </w:p>
    <w:p>
      <w:r>
        <w:t>我扭过头去看老婆和她的小情人，老婆的小情人用胳膊撑着自己的身子，老婆的胳膊扶着小情人的胳膊，手放在他的肩膀上面，乳房在两臂之间夹着，虽这小情人每一次的插入，老婆的身体也跟着晃动着，乳房在胸前剧烈的晃动着，老婆的脚踩在床上，膝盖紧紧的夹着小情人的身体，随着小情人每次的插入，老婆的双腿用力的蹬着床，身体往上迎合着。老婆也在叫床，老婆闭着眼睛，头向后仰着，下巴向上仰着，嘴巴里面发出嗯~嗯~嗯~的声音，老婆在享受呢。</w:t>
      </w:r>
    </w:p>
    <w:p>
      <w:r>
        <w:t>看着老婆被别人肏的这么的兴奋，我也逐渐的加快了速度，不再用九浅一深的插入方式了，而是改为每次都插到底的最痛快的方式了，胖妞的身子在我的身下面摇晃着，她也逐渐的进入了佳境了，叫床的声音越来越大了。啊~啊~啊~的叫床生不绝于耳。</w:t>
      </w:r>
    </w:p>
    <w:p>
      <w:r>
        <w:t>我的双手从胖妞的身子下面拿了出来，不再搂着她肉肉的身体了，而是用手抓住了她的手，把她的都盘到了她的头顶上面，胖妞紧闭着眼睛，眼角都出皱纹了，她的嘴巴贴在了我的脖子上面，继续的大声地叫喊着。这样的姿势很有征服的感觉的，女人完全的被男人压在身子的下面，身体的每一寸肌肤都贴在一起，我就这样的快速的插着身子下面的胖妞。</w:t>
      </w:r>
    </w:p>
    <w:p>
      <w:r>
        <w:t>胖妞的阴道开始收缩了，我的阳具能感觉到了，胖妞的叫床声也变了，发出了低沉的声音，这是胖妞高潮的表现了，我又狠狠地插了两次，胖妞的阴道紧紧地包裹住了，或者说是捏住了我的阳具，我往前猛地一挺，胖妞的阴道再一次的紧紧地夹住了我的阳具，她高潮了，我屏住一口气，我射精了，亿万的子孙射入了胖妞的身体里面了，我也不动了，胖妞也不再叫了，抱着我的身体，躺在那里，大口的喘气，呼哧呼哧的。</w:t>
      </w:r>
    </w:p>
    <w:p>
      <w:r>
        <w:t>慢慢的，我的阳具在胖妞的身体中开始变小，变软了，她的阴道里面非常的湿滑，我的逐渐缩小的阳具从她的身体中褪了出来。我坐了起来，喘了口气，翻身下地，从床头柜上拿起纸巾，擦了一下，然后又拿了一张，胖妞这时候也坐了起来，我分开她的双腿，看着一股白色的液体从里面流淌了出来，这是我的精液，我拿纸巾就给堵上了。胖妞接过来擦了擦，丢到了地上，然后就又躺到在了床上。</w:t>
      </w:r>
    </w:p>
    <w:p>
      <w:r>
        <w:t>老婆和小情人还在继续呢，两个人的姿势不知道什么时间变了，小情人已经跪坐在了双边上面，双手扶着老婆的膝盖，一前一后的运动着呢，老婆的双手紧紧地压在自己的大乳房上面，在那里揉搓着，双手用力的往里面挤压着。老婆这个姿势不容易到高潮的，但是也非常的兴奋的，她闭着眼睛在那里还在叫着，发出我非常熟悉的嗯~嗯~嗯的声音来。</w:t>
      </w:r>
    </w:p>
    <w:p>
      <w:r>
        <w:t>我挪了过去，把还在疲软的阳具贴道了老婆的脸上，她感觉到了，张开了嘴吧，要叼住我的阳具，第一次没有咬到，就伸出了手，抓住了我的阳具我服下身子，阳具就进了老婆的嘴巴里面了，她立刻吃了起来，我一边享受老婆的口交，一边伸出手去摸老婆的乳房，才摸过胖妞的乳房，再摸老婆乳房的时候，感觉和胖妞的就是不一样了，没有胖妞乳房那么结实，但是很柔软的，乳头很大。</w:t>
      </w:r>
    </w:p>
    <w:p>
      <w:r>
        <w:t>老婆用力的嘬了我的阳具一阵子，下面的洞穴还在小情人的刺激下，老婆嘴巴虽然叼着我的阳具呢，还是发出了呜呜的声音。</w:t>
      </w:r>
    </w:p>
    <w:p>
      <w:r>
        <w:t>我的阳具在这种刺激下，很快的又长大了，老婆吐出了我的阳具，挣来了眼睛，老婆的小情人还在那里插老婆呢，我对他说换换动作，小情人就把阳具从老婆的下体里面抽了出来，老婆一翻身就坐了起来，然后撅着屁股趴在了我的身上，张开嘴巴继续的咬住了我已经勃起的大阳具，撅着大屁股在那里等着，小情人不知道要怎么样，老婆嘴巴没法说话，就晃动着大屁股，对着小情人，用一只手伸了从双腿之间过去，张开手在那里等着。我对小情人说，我老婆等你插呢，小情人就双手抱着老婆的屁股，身体直立着，眼睛往下面看，老婆的手抓到了他的阳具顺势插了进去，他插进去了，又抽了出来，老婆呻吟了一声，然后低着头，用手抱着我的身体，狠狠地嘬了我的阳具几下，我的双手伸到老婆的乳房下面，开始抚摸她的大乳房了。</w:t>
      </w:r>
    </w:p>
    <w:p>
      <w:r>
        <w:t>小情人抱着老婆的大屁股在后卖力的插老婆的阴道，我的双手也没有闲着，在玩弄老婆的乳房，老婆的嘴巴在吃我的阳具，我们就这样开始3P老婆了。</w:t>
      </w:r>
    </w:p>
    <w:p>
      <w:r>
        <w:t>做了几分钟以后，我的阳具有些受不了了，差点射出来，就从老婆的嘴巴里面拔了出来。老婆干脆上半身就趴在了床上面，那小子就用手扶着老婆的大屁股，眼睛里面好像要冒火一样，再后面拼命的插老婆的洞穴。</w:t>
      </w:r>
    </w:p>
    <w:p>
      <w:r>
        <w:t>老婆趴在床上，大声地叫着，不再是刚才的哼哼唧唧的呻吟了，而是开始发出了呃~呃~，呜~嗯~的动静了，老婆已经高潮了。</w:t>
      </w:r>
    </w:p>
    <w:p>
      <w:r>
        <w:t>我下了床，拿过来早就准备好了的照相机，打开闪光灯，对这他们就照了几张的照片，照完照片后，我走来了小情人的后面，我告诉他，我想干我老婆了，他就把暴涨的阳具从老婆的体内抽了出来，然后给我让位了，他的阳具拿出来了，老婆一下子就趴到了床上面，我今天还没插老婆呢，我就拉过来老婆的双手，老婆又撅了起来，我的阳具探索着的到了她的阴到口，眼睛看到了正在顺着大腿根往下滑的液体，这里不知道都是什么，可能有小情人的精液，更多的肯定是老婆的爱液，我顺着湿滑的液体，就插入了老婆的洞穴了，然后在后面拉着老婆的双手，开始飞快地插老婆的洞穴了。老婆还是把上半身几乎趴在床上，嘴巴里面发出嗯~嗯~嗯的声音来。</w:t>
      </w:r>
    </w:p>
    <w:p>
      <w:r>
        <w:t>我们这样插了一阵子，老婆不再趴在床上面了，双手扶着床，撑着自己的身体，我的双手按在老婆的屁股上面，或者搂着她的粗腰，我抽出来的时候，老婆的身体向前倾，我插的时候，她的身体往后坐，我们配合得非常的好，毕竟是老夫老妻了，这个动作是我们常用的，轻车熟路了。</w:t>
      </w:r>
    </w:p>
    <w:p>
      <w:r>
        <w:t>我们这样做了一阵子，小情人就在我们的身边，挺立着阳具在那里站着，他不知道去把阳具放到老婆的嘴巴里面，他是第一次接触这样的场景，有些犯傻。不像那些经常搞3P或者是交换的夫妻，知道女人的嘴巴里面是要有东西才舒服的。</w:t>
      </w:r>
    </w:p>
    <w:p>
      <w:r>
        <w:t>我老婆侧躺了下来，跪在她的腿上，抱起一条腿来，手扶着阳具，插入了洞穴里面，然后抱着老婆的腿，开始插了，老婆的手摸到了小情人的身体，然后抓住了那小子的阳具，开始吃了起来，老婆的嘴巴这时候好像个屄一样，小情人的阳具在老婆的嘴巴里面进进出出的。看着非常的兴奋我们做了一阵子，我又想射了，这次再射了，可能要很久才能恢复呢，我就抽了出来，叫过来了老婆的小情人，继续的插老婆。</w:t>
      </w:r>
    </w:p>
    <w:p>
      <w:r>
        <w:t>他和老婆又恢复了传统的姿势，老婆躺在那里，小情人趴在老婆的身子上面，老婆的胖腿缠绕在了小情人的腰里面，小情人在床上撅着屁股再那里插老婆，两个人紧紧的抱在一起，这次老婆的嘴巴没有塞阳具，又开始大声地呻吟了起来。</w:t>
      </w:r>
    </w:p>
    <w:p>
      <w:r>
        <w:t>胖妞早就从刚才的高潮中恢复了过来，坐在床上，满脸潮红的看着老婆和我们的性交，显得非常的兴奋的。</w:t>
      </w:r>
    </w:p>
    <w:p>
      <w:r>
        <w:t>小情人的动作十分的剧烈，插的老婆的洞穴发出了噗噗的动静来。床在老婆的身子下面也发出了吱嘎吱嘎的响动，老婆还在嗯~嗯~嗯~~的呻吟着，老婆还在享受着他的性刺激，他突然浑身紧绷着，身体压在老婆的身上，不再动了，老婆这时候睁开了眼睛，问你射了，小情人点了点头，然后从老婆的身体上下去了，他的阳具从老婆的下体内拉了出来，在双腿之间晃动着，长长的，软软的，看着非常的疲惫。</w:t>
      </w:r>
    </w:p>
    <w:p>
      <w:r>
        <w:t>老婆还没有高潮呢，我就趴了上去，老婆看到是我，说不干了，我说，不干哪行呢，就插了进去，老婆抱着我的嘴巴就开始亲吻了起来，我下面也逐渐的加快了动作，奋力的插老婆的骚穴，一直插到老婆闭着眼睛大声地喊了出来，老婆高潮了，我再也忍不住了，就射进了老婆的身体里面了。</w:t>
      </w:r>
    </w:p>
    <w:p>
      <w:r>
        <w:t>我和老婆分开了，老婆躺在那里，分着双腿，一动不动。她兴奋过度了，就这个姿势，不想动换了，白色的液体顺着老婆的洞穴就流淌了出来，是老婆的爱液，我的精液，还有小情人的精液。</w:t>
      </w:r>
    </w:p>
    <w:p>
      <w:r>
        <w:t>我拿过来纸巾，抱着老婆发出臊气的洞穴，擦干净了。</w:t>
      </w:r>
    </w:p>
    <w:p>
      <w:r>
        <w:t>老婆躺了半天了，喘了口气说，想喝水了，我就下楼去拿水去了。等我下楼回来，拿着饮料什么的，老婆还在那里躺着呢，胖妞和老婆的小情人却缠绵在一起了。老婆靠在床头上面看小情人和胖妞滚在了一起，小情人正趴在胖妞的身上，开始吃胖妞的乳房了，他双手捧着胖妞的一个乳房，在用嘴巴叼着胖妞的乳头在那里吃奶呢，胖妞的双手捧着小情人的脑袋，手指插在小情人的头发中，一边享受着这个小青年的吃奶的刺激，一边嘴巴里面开始轻轻的发出了呻吟的声音。</w:t>
      </w:r>
    </w:p>
    <w:p>
      <w:r>
        <w:t>我打开了饮料，给老婆送了过去，老婆打开饮料，喝了一大口，然后对我说扶我起来，我一边伸手拉老婆的胳膊一边问，刚才把你干翻了，老婆拉着我的手顺势往起坐，一边说，你讨厌死了，老娘刚才爽透了，呵呵，我想当然是爽透了，一个小时的时间，洞穴里面不断地有大JI8进进出出的，两次高潮，能不爽透了么。</w:t>
      </w:r>
    </w:p>
    <w:p>
      <w:r>
        <w:t>老婆下了床，找到两只拖鞋，穿在了脚上面，去卫生间去了。胖妞和小情人还在继续缠绵呢。小情人在胖妞的侧面跪在床上面，张嘴吃着胖妞的大乳房，胖妞的手握着小情人的阳具，他的阳具早就是勃起的状态了，这才射了几分钟，就又可以开始战斗了，年轻人体力就是不错的，怪不得老婆十分的喜欢他呢，从炮友发展到了情人了。</w:t>
      </w:r>
    </w:p>
    <w:p>
      <w:r>
        <w:t>我也趴上了床，在胖妞的侧面也伏下了身子，胖妞的乳头，一个在小情人的嘴巴里面，另外的一个在那里晃动着，乳头是坚挺的，黄豆大小的乳头，下面的乳晕很小，比一块钱的硬币大不了多少，上面的那些小疙瘩早就变成了突起了，乳头坚硬的，我也张开了嘴巴，一下舔到了乳头，胖妞的身子缩了一下，我抬头看着她，她睁开了眼睛，看了我一眼，我又开始吃她的乳头了，胖妞身上两个男人正在吃她的乳房，胖妞的手也伸到了我的档部，摸到了我的阳具，我的阳具还没有进入状态呢，不是很硬，也不是很大，胖妞用手用力的捏我的阳具，我都感觉到有些疼了。</w:t>
      </w:r>
    </w:p>
    <w:p>
      <w:r>
        <w:t>我问胖妞，让他干你一次，胖妞说不，我说那我们就轮了你，胖妞就开始推我的身体，把我从她的身上推了下来。大叫，姐姐，救命呀，他们要强 奸我。我老婆从卫生间出来了，看着我们三个人在床上缠在一起，扭着大屁股走了过来，说老妹儿，两个男人伺候你，你就好好的享受吧，说着，手就摸到了小情人的屁股上面。</w:t>
      </w:r>
    </w:p>
    <w:p>
      <w:r>
        <w:t>胖妞还在床上躺着呢，我趴到了床上，在胖妞的双腿之间，脸正对着的是胖妞的洞穴，粉红色的洞穴口开着，从洞口能看到处女膜撕裂的痕迹，随着胖妞的呼吸声，一张一合的。那里早就是水光粼粼了，胖妞刚才看我们插老婆的时候，就满脸红晕的，虽然有了一次性高潮，但是经过了肉搏场面的刺激，早就受不了了。她又想做了，我把头往前凑了凑，伸出手抱着胖妞的胯骨，伸出了舌头，就轻轻的舔了一下，她的身体开始剧烈的扭动了起来，嘴巴里面发出了杀猪的声音来，啊~的叫了起来，我抬头说，还没肏你呢，你就开始叫唤了，胖妞不叫了，躺在那里大声地笑了起来。我又伸出舌头开始舔她的洞穴了，同时用手开始玩弄胖妞的阴蒂。食指插入阴道，拇指在阴蒂上开始轻轻的触摸，胖妞的身体开始扭动了起来，嘴巴里面发出了叫床的啊~~啊~~~的动静来了。我用手指代替阳具插了几下，胖妞突然不叫了，代替啊~啊~的声音是呜呜的声音，我抬头一看，那小子不知道什么时候已经骑在了胖妞的身上，分着腿跨在胖妞的脑袋上面，巨大的阳具已经塞入了胖妞的小嘴中。胖妞伸着脖子，再嘬他的阳具呢。</w:t>
      </w:r>
    </w:p>
    <w:p>
      <w:r>
        <w:t>老婆说老公，你倒是插她呀，然后走到了我的后面，把手伸到了我的JI8上面，我的阳具还是疲软的状态呢。老婆脑袋塞到了我的档部，张开嘴巴开始吃我的阳具，用力嘬了好几下，我的阳具还是没什么反应的，又用手往下拉我的包皮，阳具感到了一些快感，涨大了一些，个头有了，但还不是很硬的，老婆弄了一阵子，就放弃了。</w:t>
      </w:r>
    </w:p>
    <w:p>
      <w:r>
        <w:t>胖妞的嘴巴被老婆的小情人肏了一阵子，下面被我嘴巴和手指弄了一阵子，早就兴奋不已了，用力的把插嘴的男生推开了，用很嗲的声音，略微的有些颤抖的声音，让男生肏她的屄。</w:t>
      </w:r>
    </w:p>
    <w:p>
      <w:r>
        <w:t>男生何老婆开了两次的房间了，被老婆调教的不错了，花样也学了一些，就从胖妞的身上爬了下来，站在地上，拉住了胖妞的双腿，把胖妞从床里面拖到了床边上，胖妞随手就拿过来了一个枕头，垫到了屁股下面，老婆的情人把胖妞的双腿架到了肩膀上面，手扶阳具，就插了进去，进去的同时，胖妞大声地叫了出来，小情人把胖妞的腿又往肩膀上扛了扛，然然后微微的弯下腰，开始插胖妞的洞穴了，胖妞开始大叫了起来。</w:t>
      </w:r>
    </w:p>
    <w:p>
      <w:r>
        <w:t>我们要给他们俩口子腾地方了，床边上有茶几和椅子，椅子是比较结实的木头椅子，上面都是绒布面的，屋子里面也不冷，我就坐到了椅子上面，老婆背靠在我的身子上面，骑在我的腿上，双腿分开着，用手摸着我那还没有完全进入状态的阳具呢。</w:t>
      </w:r>
    </w:p>
    <w:p>
      <w:r>
        <w:t>我和老婆欣赏这他的小情人干我的炮友的场景。我一只手搂着老婆的腰，一只手摸着老婆的大乳房，老婆的乳房软软的在我的手里面，乳头也是软软的，老婆时不时地回头和我吻一下，同时老婆用手轻轻的捏我的阳具，往长了拉，想让我的阳具早些勃起。</w:t>
      </w:r>
    </w:p>
    <w:p>
      <w:r>
        <w:t>胖妞翘着肉感的双腿，双手向外展开着，一手紧紧的抓着床单，仰着头，头不断地扭动着，小情人干胖妞的时候，胖妞在那里呻吟着，叫着床。</w:t>
      </w:r>
    </w:p>
    <w:p>
      <w:r>
        <w:t>我抱着老婆问，老婆他的姿势是不是都是你教的，老婆在我的身上扭着身子说，都是你老婆教的，然后回头就开始吻我的嘴巴，同时用手用力的捏我的阳具。</w:t>
      </w:r>
    </w:p>
    <w:p>
      <w:r>
        <w:t>小情人非常快的再插胖妞的洞穴，时间不长，胖妞就发出了高潮时候的低沉的呻吟声了，才不到5分钟的时间，胖妞就被老婆的小情人干到高潮了。胖妞低沉的喊了一阵子，手不再动了，眼睛也睁开了，用胳膊肘撑着自己的身体，眼睛紧紧的盯着那个大学一年级学生的阳具上面，阳具还在往里面插呢，胖妞的乳房在胸前晃动着，胖妞说了一句，你怎么还没射呢。男生愣了一下，就停止了动作了。</w:t>
      </w:r>
    </w:p>
    <w:p>
      <w:r>
        <w:t>老婆问，老妹儿，爽了吧，胖妞躺在了床上，说，他怎么这么能干呀，老婆又问，他和我老公谁更厉害呀，胖妞说，他厉害，然后大声地呼了口气。</w:t>
      </w:r>
    </w:p>
    <w:p>
      <w:r>
        <w:t>老婆放开了我那才算坚硬的阳具，从我的身上下来了，老婆的情人也放开了胖妞的身子，站在地上，阳具向上斜45度角的翘着，老婆的小情人比较消瘦，更显大阳具巨大了。老婆过去就和小情人开始接吻了，开夸小情人能干，水平高呢。</w:t>
      </w:r>
    </w:p>
    <w:p>
      <w:r>
        <w:t>我对老婆说，老婆，小老弟还有火呢，你帮小老弟泄泄火吧，老婆松开了小情人的嘴巴，说老公，我要让你肏我，说话的时候，眼睛看的不是我，而是她的小情人。老公，你肏我吧，我要给我老公再弄顶帽子，说着这个骚女人就躺在了床上，分开了双腿，等着她的情人的大JI8往里面插呢。</w:t>
      </w:r>
    </w:p>
    <w:p>
      <w:r>
        <w:t>胖妞蠕动着身体，靠到了床头上面去，我丢过去了一瓶饮料，她打开喝了起来。老婆的情人又上了床，趴在了老婆的身上，用手扶着阳具往老婆的洞穴深了过去，他们又插在了一起了，这个年轻的身体趴在了老婆的身上，开始抽插了，老婆这次没有闭眼睛，而是睁着眼睛，看着身上的年轻人肏她。</w:t>
      </w:r>
    </w:p>
    <w:p>
      <w:r>
        <w:t>他们做了一阵子，老婆半张着嘴巴，轻轻地发出嗯~嗯~的声音来，老婆他们调整了一下姿势，老婆的双腿被小情人压在身子下面，她的大屁股基本上算是离开了床了，身体像个弯腰大虾米一样的，老婆抱着自己的膝盖，小情人的双腿夹着老婆的屁股，双手撑在床上，完全的把老婆压在了身子的下面，阳具在老婆的体内，我在他们的双腿之间，看得非常的清楚地，小情人的阴囊紧紧地缩着，两个卵子抱在一起，从我这里看过去，就是一个大卵子，下面一条粗大的阳具正在往我插了20年的洞穴里面进入呢，老婆的洞穴被撑得满满的，洞口成“V”字形，紧紧地抱着插入的阳具，小情人往下插的时候，一股液体被老婆骚穴的洞口给挤压了出来，顺着老婆的屁股沟就留了下来，他们的动作不是很快，小情人缓慢的一下一下的往里面插，拉出来的时候，阳具上面全是水痕，在灯光下泛着光芒。缓慢的拉出来的时候，龟头基本上都出来了，紧紧地贴在洞口上面，洞口微微的张开，他屁股向下运动，阳具顺着洞口又一次的插入了老婆的洞穴中，一股淫水又顺着阳具在洞口的位置上被刮了下来，一直插到底，老婆同时发出了呃~嗯~的声音来。再拔出来，再插进去，老婆的屁股很快就湿润了，上面沾满了两个人交媾时候产生的液体。老婆紧紧的闭着眼睛，享受着年轻人带来的性快感。</w:t>
      </w:r>
    </w:p>
    <w:p>
      <w:r>
        <w:t>我在这里看得心潮滂湃，下面早就是暴挺了，不自觉的就用手摸了起来，把包皮用力的撸到底的时候，有种要射精的感觉的，真他妈的爽。</w:t>
      </w:r>
    </w:p>
    <w:p>
      <w:r>
        <w:t>老婆知道我有看她性交的习惯的，他们这样做了几分钟以后，老婆睁开了眼睛，问我，老公，你老婆被肏呢~嗯~嗯~你~嗯~舒服么？我说爽，就喜欢看别人肏你的骚屄，老婆又闭上了眼睛，继续的呻吟去了。</w:t>
      </w:r>
    </w:p>
    <w:p>
      <w:r>
        <w:t>他们换了动作了，换成了女上位了，小情人双腿分开，平平的展开在床上，他躺在那里，老婆翻身上了他的身子，背对着男生，双腿踩在床上面，双手往后撑着，上半身半仰着，打算用这种姿势和小情人做。那小子用手扶着自己的阳具，往老婆的屁股那里摸索着，老婆往下坐了一次，没有插进去，又尝试了一次，还没有进去，我走了过去，用手扶着老婆的屁股，小情人手把着自己的阳具，我双手分开了老婆的洞口洞口张开了，那条大阳具的龟头就放到了洞口上面，老婆又坐了一次，这次插进去了，然后老婆就在他身上开始上下的运动了起来了。</w:t>
      </w:r>
    </w:p>
    <w:p>
      <w:r>
        <w:t>每次动的时候，老婆的大乳房都在晃动着，在老婆的胸前晃动着，这他妈的爽。我看这得时候，差点射出来的。我受不了了，就站了起来，上了床，分开腿站在他们上面，手扶着墙壁，阳具就到了老婆的嘴巴那里，老婆张嘴就吃下去了。张开眼睛看着我，然后用舌头舔我的阳具，身子还在上下的运动着。我被老婆舔的差点就射她的嘴巴里面去。</w:t>
      </w:r>
    </w:p>
    <w:p>
      <w:r>
        <w:t>老婆这个姿势坚持不了太长时间的，才几分钟，老婆的头发根部都是汗水了，我从老婆的身上下来了，弯下腰，眼睛前面就是一条粗大的阳具在插着老婆洞穴呢，老婆大阴唇往外张开着，阴蒂完全的暴露着，一个黄豆大小的肉揪揪在那里，我知道老婆是属于阴蒂高潮的，阴道需要插好就才能高潮呢，而阴蒂十分的敏感，我就伸出长长的舌头，舔了起来，那条阳具还在那里进进出出的。我舔得时候，老婆的叫声从嗯~嗯~变成了呃~~呃~~嗯~~呜~~嗯~~啊~~的声音了，老婆兴奋了，又快高潮了。</w:t>
      </w:r>
    </w:p>
    <w:p>
      <w:r>
        <w:t>老婆又疲劳又兴奋，再也撑不住自己的身体了，一下子就躺在了小情人的身上，完全的压在了他身上了，老婆的双腿放肆的展开着，小情人在下面开始动了起来，他往上抬着屁股在那里插老婆的洞穴，老婆的一只手臂扶在自己乳房上面，另外的手臂，用肘臂撑着自己的身体，不让自己掉下去。老婆的情人估计原来没有用过这样的姿势的，不知道要怎么样，我拉着他的手抓住了老婆的大乳房，他两只手抓住了老婆的两大乳房，一边摸，一边插老婆的身体。</w:t>
      </w:r>
    </w:p>
    <w:p>
      <w:r>
        <w:t>我在他们的面前，能清楚地看到老婆的洞穴里面夹着小情人的大阳具，阳具进进出出的，非常的兴奋的。老婆的手摸在自己阴蒂上面，快速的摩擦着，老婆再一次的发出了高潮的叫声，呃~呃~呜~嗯~啊~~啊~~，老婆又高潮了，高潮的时候，我看到阴道的口在有节奏的收缩着。</w:t>
      </w:r>
    </w:p>
    <w:p>
      <w:r>
        <w:t>老婆和小情人做爱的时候，胖妞去卫生间里面去了。等她回来的时候，高潮后的老婆和小情人又换了姿势了，换得姿势还是能清晰地看到交媾的现场的姿势，我坐在床上，老婆躺在我的腿上，头靠在我的肚子上面，我的阳具被老婆压在脖子下面，她的双手被我用胳膊压在下面，我的双手用力的捏着她的大乳房，小情人跪在她的双腿之间，老婆的双腿架在男孩的双腿上面，男孩用手搂着老婆的腰和大腿根，身体一前一后的运动着，老婆早就没有了刚才的尽头了，也不呻吟了，睁开了眼睛，和我一起看着那条还是生龙活虎的阳具在那里插来插去的。</w:t>
      </w:r>
    </w:p>
    <w:p>
      <w:r>
        <w:t>我弯下腰去，和老婆一边亲吻，一边用手抚摸老婆乳房，老婆的双臂抬着，乳房被拉长了，很好看的，我们吻了吻，我抬起头，小情人又一次的插了进来。老婆哼唧了一声，开始求饶了，老婆被我们弄得受不了了。小情人这次和老婆换了好几个动作，又干了半个小时了，他还没射呢。老婆求饶了几次以后，他从老婆的体内抽出来硕大的阳具，坐在了床边上。老婆看着他的阳具，知道他还没射呢，就爬了起来，手口并用了起来，用手用力往下拉小情人的包皮，龟头完全的露着，伸出舌头舔来舔去的，然后一边用手撸，一边做深喉，老婆的嘴巴上的功夫很好的，不是一个男人跟我这么说过了，半分钟没到，老婆的小情人就怒射了出来，第一发就射到了嘴巴里面，老婆闭着嘴，小情人的身体往前送着，老婆抱着他的屁股，半天没动，等小情人不动了，老婆才张开了嘴巴，舌头上都是白色的精液，我用相机捕捉到了这个瞬间。</w:t>
      </w:r>
    </w:p>
    <w:p>
      <w:r>
        <w:t>看着老婆让小情人射到了嘴巴里面，我浑身的醋意，从结婚到现在，不管是在家里面，还是夫妻交换的时候，老婆极少让我射她嘴巴里面的，我已经有2年的时候，没射到里面去了，今天老婆当着我的面让她的情人射了进去了。我兴奋，还满是醋意。</w:t>
      </w:r>
    </w:p>
    <w:p>
      <w:r>
        <w:t>老婆把嘴巴里面的东西吐到了纸巾上面，丢在了地上，乐呵呵的站了起来，光着屁股下床去卫生间漱口去了。</w:t>
      </w:r>
    </w:p>
    <w:p>
      <w:r>
        <w:t>刚才光注意老婆了，胖妞被我们晾在一边很长时间了，胖妞这时候，脸色是红润的，我抱过来了胖妞，她扭动着，不让我摸她的身体，但是她没我的力气大，我一下就把她从地上抱了起来，丢到了床上面了，分开她的双腿，趴在了她的身上，用胳膊压着她的大腿，伸出双手摸她的奶，胖妞的双手紧紧的抓着我的手，开始的时候是往下扒拉我的手，后来就是按着我的手，在她的奶上乱摸，摸了一阵子，胖妞从我的身子下面挣扎了起来，弯腰开始给我口交了起来，胖妞的嘴巴虽然不如老婆的好使，口活不如老婆经验丰富，阳具在热热的嘴巴里面也是很舒服的，她口的时候，我不断的往前挺身子，她不断地深喉给我，真舒服，我们开始69的姿势了，我在下面躺着，她的双腿跨在我的脑袋上面，洞穴流淌着淫水，对着我的脸和嘴巴，我半仰着头，抱着她的大腿，用舌头舔她的洞穴，她双手用力的拉着我的阳具，用舌头在上面舔来舔去的，非常的舒服的。</w:t>
      </w:r>
    </w:p>
    <w:p>
      <w:r>
        <w:t>老婆不知道什么时间回来了，她躺在小情人怀里面，小情人在她的身后抱着她，一边抚摸老婆的身体，一边摸她的乳房。</w:t>
      </w:r>
    </w:p>
    <w:p>
      <w:r>
        <w:t>胖妞被我用舌头和手指插的受不了了，要求我肏她了，我让她女上位，胖妞不干，老婆说让胖妞干我，胖妞不愿意，但是我还是扶着胖妞的身体，让她骑在了我的身上了，胖妞蹲在我的身子上面，屁股一上一下的运动者，双手扶着我的胸口上面，乳房在胸前晃动着，她运动的时候，乳房在前后的晃动着，大乳房在眼前晃动的时候，非常的享受的，和大乳房的女人做爱的时候，女上位是很好的姿势的，眼睛很享受的。我双手扶在她的乳房上面，拖着大乳房，看着她在运动。胖妞就坐下来，抬起屁股，屁股每次都抬的很高的，龟头差不多快掉出来了，再坐下去，坐的时候，交媾的地方发出碰撞的啪啪的响声。</w:t>
      </w:r>
    </w:p>
    <w:p>
      <w:r>
        <w:t>胖妞就在我身上运动着，一次她抬屁股过高了，阳具从她的身体中掉了出来，她坐下的时候，没有插进去，而是直接阳具的上面，还压到了卵子，有点疼了。她又抬起了屁股。老婆生伸过来手，一只手扶着我的阳具，一只手扶着胖妞的屁股，帮我插入了这个年轻女人的身体。胖妞又开始上下的坐了起来。</w:t>
      </w:r>
    </w:p>
    <w:p>
      <w:r>
        <w:t>老婆和小情人下了床，老婆在前面走，小情人在后面扶着老婆的肩膀，老婆的手里面攥着他的阳具，两个人进了卫生间去了，在胖妞的爽朗的叫床的声音中，卫生间传来了哗哗的水声。</w:t>
      </w:r>
    </w:p>
    <w:p>
      <w:r>
        <w:t>胖妞开始喘气了，汗水已经从额头顺着面颊流淌了下来了，她说累了，要换姿势了，我们就换了姿势了，她躺在床上面，我用手推着她的膝盖，把腿压到了她的乳房上面，然后分开了膝盖，胖妞的胳膊肘撑在床上面，眼睛紧紧地盯着我的阳具，一直到我的阳具顺利的插到了她的穴中，她才躺下，我跪在她的面前，半跪着，拉着胖妞的双手，在那里缓慢的动着，胖妞就躺在那里，双乳在双臂的夹和积压下，两个乳头基本上并拢在了一起，她的双腿伸直了，用力的向外展着，飞着双腿，我们在肏着。</w:t>
      </w:r>
    </w:p>
    <w:p>
      <w:r>
        <w:t>我的位置能看到卫生间里面，老婆和她的情人已经冲完了澡了，老婆蹲在地上，正在用浴巾给他擦试身体呢，那小子的阳具又勃起了。年轻人就是厉害，荷尔蒙多，勃起的也快，时间也长。他们擦干净了身上的水以后，两个人又回来了，老婆和小情人拥抱在了一起，老婆跪在床上面，直立着身体，小情人站在地上，两个人紧紧地贴在一起，老婆搂着小情人的脖子和肩膀，抱着他的脑袋在亲吻，他搂着老婆的腰和摸着老婆的大屁股，和老婆热吻在一起。</w:t>
      </w:r>
    </w:p>
    <w:p>
      <w:r>
        <w:t>两个人在胖妞的叫床的声音中，吻了一阵子，老婆用手捏了捏小情人的阳具，那条阳具在老婆的手指中矗立着，老婆坐在了床边上，分开双腿，双手撑在床上面，小情人弯下腰，开始吃老婆的乳房了，一边吃，一边摸老婆的身体，老婆闭上了眼睛，非常享受的样子。小情人蹲在了地上，老婆用双腿夹着他的头，他在给老婆口交，老婆的头开始向后仰了过去，嘴巴里面也开始发出了轻轻的呻吟声了。</w:t>
      </w:r>
    </w:p>
    <w:p>
      <w:r>
        <w:t>老婆对小情人说，上来吧，声音有些颤抖。小情人就站了起来，手扶着阳具，插入了老婆的洞穴中了，老婆还是刚才的姿势，眼睛看着小情人的阳具往她的身体里面插了进去，抽出来，再插进去，老婆就这样撑着身体，小情人的双手扶着老婆的肩膀上面，双腿分开着，站在地上前前后后的动了起来。</w:t>
      </w:r>
    </w:p>
    <w:p>
      <w:r>
        <w:t>两个女人都在叫床了，啊~啊~~啊~~嗯~嗯~嗯~~啊~啊~~啊~嗯~嗯~啊~~，好像是在比赛一样的。老婆的声音比较小，胖妞的喊声比较大，此起彼伏的，非常的好听的，现在有些后悔，那天没有带DV过去，不然就能记录下来这个精彩的场面了。</w:t>
      </w:r>
    </w:p>
    <w:p>
      <w:r>
        <w:t>我和胖妞换了个动作，胖妞撅着屁股，双手撑在床上面，我站在地上，和小情人并排的站在一起，插着眼前的女人，胖妞的大乳房在胸前吊在那里晃动着，老婆的乳房在胸前也在换动着，又做了一阵子，小情人提出让老婆撅屁股了，老婆看了我们一下，也崛起了屁股了，老婆一只手撑在床上面，另外的一只手从双腿之间伸了出来，张开了，她的情人的阳具落到了她的手里面，然后老婆塞到了自己的穴中，和胖妞一样撑在床上面，和胖妞一样的抬着头，在那里叫喊着。房间里面除了两位女人的叫声啊~啊~~啊~~嗯~嗯~嗯~~啊~啊~~啊~嗯~嗯~啊~~以外，还有的就是床发出的子嘎子嘎的有节奏的动静。我和小情人的动作不知不觉地就同步了，我们一起抽出来，再一起的插进去。两个女人的叫声也是同步了，胖妞发出啊~同时老婆呻吟出嗯的声音来。场面很激烈的。</w:t>
      </w:r>
    </w:p>
    <w:p>
      <w:r>
        <w:t>我们这样同步的插了几分钟后，我和老婆的情人说，换换呀，他点了点头，就放开了我老婆，老婆就撅着屁股在那里等着，我就过去插了老婆的洞穴了，胖妞的体内进入了大学男生的阳具了，我们又开始插了起来，动作又同步了。啊~啊~~啊~~嗯~嗯~嗯~~啊~啊~~啊~嗯~嗯~啊~~声音又回荡在屋子中了。</w:t>
      </w:r>
    </w:p>
    <w:p>
      <w:r>
        <w:t>我的阳具在老婆的体内进进出出的，她的大乳房在胸前吊着那里，随着我的运动不断地晃动着，大屁股随着我的向前的运动，不断地向后迎合着我的阳具，大大的圆屁股和已经开始发粗的腰，宽宽的肩膀从我这里看过去是一个小提琴，不，应该是大提琴的样子，我很喜欢老婆这个姿势了，看起来很好看的，我不管的插着，老婆也在我的插入抽出的过程中不断的呻吟着，嗯~~嗯~~嗯~~嗯~~的淫荡的叫床声音在我的耳边回荡着。</w:t>
      </w:r>
    </w:p>
    <w:p>
      <w:r>
        <w:t>我做的时候，用手猛地拍了老婆的大屁股一下，老婆爽快地叫了一声啊~然后又是嗯~~~嗯~~嗯的动静了，我问老婆，是我肏的舒服，还是他肏的舒服，老婆在我前面一边呻吟，一边说嗯~呃~老~公~肏~肏的~舒服~嗯~啊~啊~嗯~~我把双手放到老婆的屁股上面，用力的扒她的屁眼，她的屁眼紧缩着，她更兴奋了，兴奋得开始嗯~~嗯~呃~呜的呻吟了起来了。</w:t>
      </w:r>
    </w:p>
    <w:p>
      <w:r>
        <w:t>胖妞也用同样的姿势在那里撅着屁股，小学生开始的时候用双手扶着胖妞的屁股在那里插，后来伸出去手去摸胖妞正在身体前面晃动的乳房，他猫着腰，一边往前面插，一边摸乳房，摸了一阵子，就直起了腰，胖妞一边啊~啊~啊~的叫着，同时用一只手撑着自己的身体，另外的手开始揉搓自己的乳房，让刺激更强烈一些。小学生的双手离开了胖妞的身体，叉着腰站在地上往前面插，她们碰撞在一起的时候，双腿碰撞，肚皮撞击着屁股，发出了啪啪的响动。</w:t>
      </w:r>
    </w:p>
    <w:p>
      <w:r>
        <w:t>插了一阵子后，我的汗水从额头已经流到了眼睛上面了，我用手摸了一下，弄到了眼睛里面一点，有些煞眼睛，就放慢了动作了。又擦了一下，还是难受，就干脆闭上了眼睛，继续的插。</w:t>
      </w:r>
    </w:p>
    <w:p>
      <w:r>
        <w:t>做了一阵子，大哥，再换换，老婆的情人对我说，我说好，我就放开了老婆了，老婆就躺了下去了，小情人拉着她的双腿把老婆拖到了床边上，抱着老婆的腿，插了进去，老婆的双腿往外伸着，形成了个人字，应该是插入的入字，小情人站在地上，猫着腰，双手撑着自己的身体，向斜下开始肏我的老婆了。老婆的双手搂着他的胳膊，睁开着眼睛，看着他往里面插，再抽出来，再插进去。</w:t>
      </w:r>
    </w:p>
    <w:p>
      <w:r>
        <w:t>胖妞还撅着屁股呢，我说换换动作，胖妞就躺了下来，然后和我老婆的样子一样，分开了双腿等着我的插入，看着身边躺着的老婆，举着双腿迎击着另外男人的抽插的时候笑了起来，当我抱着她的身体插进去的时候，她不再笑了，又开始叫床了。</w:t>
      </w:r>
    </w:p>
    <w:p>
      <w:r>
        <w:t>我和男生又换了一下位置的时候，我开始插自己的老婆了，一边插，一边问老婆，我和他谁肏你肏的爽，老婆不回答我，就是在那里哼唧哼唧的，老婆突然睁开了眼睛，伸出手来，一下子就把我抱在了她的身上，然后说，老公~啊~你~嗯~嗯~快点~嗯~呃~~呃~~老婆快到高潮了，我就用力的往里面插，插到底后，再用力的往前面顶，用我的耻骨用力的压老婆的阴蒂，这样没几次，老婆就高潮了，老婆的阴道紧紧地把着我的阳具，我也受不了了，就射到了老婆的身体中了。半天我们没有动，边上胖妞还在叫呢，床也还在发出子嘎子嘎的动静来。老婆长出一口气，轻轻地拍了拍我的后背，示意我起来。老子浑身没有力气了，翻身从老婆的身体上下来了，躺在那里，不想再动了。</w:t>
      </w:r>
    </w:p>
    <w:p>
      <w:r>
        <w:t>老婆坐了起来，张开嘴巴，把我的阳具，软软的阳具，上面还沾满了液体的JI8放到了嘴巴里面，末根吞了进去，然后紧紧的闭着嘴巴抬起了头，阳具软软的又耷拉了下来，老婆又做了一次，然后说，不给你弄了，自己上厕所冲冲去吧，她就去那饮料漱口去了。</w:t>
      </w:r>
    </w:p>
    <w:p>
      <w:r>
        <w:t>我的JI8上面沾的是胖妞阴道中的东西，老婆阴道中的东西，和我的精液，说不定还有小情人的精液呢，都被老婆给舔得差不多了，我又躺了一下，用手一摸，阴毛上面粘粘的，都沾在一起了，就坐在那里用手开始搓粘在阴毛上的东西，老婆看到了说你还不洗洗去，就让我去卫生间冲洗去了。</w:t>
      </w:r>
    </w:p>
    <w:p>
      <w:r>
        <w:t>我进了卫生间里面，把阴毛，阳具，和包皮都好好的冲洗了一下，卫生间里面已经没有干爽的毛巾了，我就拿过来一条毛巾，在水池里面弄了个热毛巾，给自己擦了擦，又洗了把脸，然后从里面出来了。</w:t>
      </w:r>
    </w:p>
    <w:p>
      <w:r>
        <w:t>胖妞四仰八叉的躺在床上面，双腿耷拉在床下面，肚皮上有一小片白色的精液，小情人坐在座椅上面，正在喝水呢。</w:t>
      </w:r>
    </w:p>
    <w:p>
      <w:r>
        <w:t>胖妞躺在哪里，好像烂泥一样，一动不动的，老婆叫着小情人的名字，这里不方便说，就不写了，让让他给姐姐擦擦，小情人放下了手里面的饮料瓶子，从床头上面拿过来了湿纸巾，抽出了好几张，然后开始给胖妞擦肚皮了，胖妞的身体缩成了一团，说凉，小情人还是给她擦干净了。然后他去了卫生间里面，我在给两位大战后不行了的女人照相的时候，他那了条热毛巾出来，抱着胖妞的身子，把肚皮又擦了一遍，然后把胖妞的洞穴口，和屁股也擦了擦。</w:t>
      </w:r>
    </w:p>
    <w:p>
      <w:r>
        <w:t>我们大战了很长的时间了，我感到有些累了，要休息休息了，我坐在另外的一把椅子上面伸着腿，放在了床边上，胖妞坐了起来，然后又躺下去了。男生下了趟楼，把楼下的吃的喝的，包括垃圾桶都拿到了楼上来了，我们把吃的打开，就围在床边上吃了起来。</w:t>
      </w:r>
    </w:p>
    <w:p>
      <w:r>
        <w:t>一边吃，大家一边聊天。老婆问大学新生，什么时间开始考试没，他说过了元旦就开始考试，老婆又问复习的怎么样，他说，挺容易的，一点也不难，老婆说不会挂颗吧，小情人说，不会的，应该能拿奖学金的。老婆夸他学的不错的，后来老婆又问他什么时间放假，怎么回家，小情人说，他们学校20号放假，考完了就可以走了，他回家坐飞机回去，我们又聊了一阵子，小情人家不在大城市里面，如果坐火车的话，到家需要30多个小时，票还不好买，所以家里让他坐飞机回去。他坐飞机回去，家里到机场去接他。他的飞机是早上不到7点的，老婆问那你从学校怎么过去，他说，太早了，没法坐地铁或者是机场大巴，只能从学校打车过去了。老婆靠在床头上，一边吃着手里面的桔子，一边说，我送你去吧，我问你怎么送呀，老婆笑嘻嘻的说，我开车去学校接他去呗，或者你送去。我说我才不起那么早呢，老婆说你要是不送，我就在机场边上和他开个房间，给你戴绿帽子。我说你给我戴的还少么？就算你们要约炮，也不能当着我的面约呀，说完大家都笑了。老婆提议小学生放假的时候，让我找个地方，大家再玩上一次，我说，搞上一宿，你还让不让他上飞机了。老婆说，你要是不愿意，我就自己去，我说你去就你去。</w:t>
      </w:r>
    </w:p>
    <w:p>
      <w:r>
        <w:t>大家都吃了一些东西，休息的也差不多了，老婆让我们都从床上下来，好清理一下，我们把床单抖搂了抖搂，上面的食物残渣什么的都掉在了地上了。铺床单的时候，床尾的地方有块地方还是潮湿的，有个类似圆的痕迹，老婆拍着胖妞的屁股说，老妹呀，你水多呀，都弄湿床单了。</w:t>
      </w:r>
    </w:p>
    <w:p>
      <w:r>
        <w:t>床单上面不但着一处有痕迹，有好几处呢，最大的一片，就是胖妞最后躺的位置，在那里我和老婆的情人干了她很久的位置。</w:t>
      </w:r>
    </w:p>
    <w:p>
      <w:r>
        <w:t>我们说话的时候，大家的手也没闲着，相互的抚摸着，胖妞的脑袋这时候在大学新生的腿上躺着呢，乳房在他的手里面，老婆靠在我的身上，懒懒的。胖妞躺了一阵子，坐了起来，低头看着，说刚才我总感觉有什么东西顶我的脖子，我看到她手里面抓着的是阳具，那小子的阳具又大了起来了。然后胖妞送来了手，小情人坐在床上，阳具在紧紧的并拢的腿中间探出了头。老婆弯下腰，拉着我的阳具，说你看看人家，看看人家，再看看你，软了吧唧的，我的阳具还是软软的。我说你们先玩，我去给你们照相去。</w:t>
      </w:r>
    </w:p>
    <w:p>
      <w:r>
        <w:t>我下了床，坐在了椅子上面，分开了双腿，拿过来相机，胖妞和老婆两个人这时候都在小情人身边呢，两个女人一左一右的跪在床上面，男生西仰八叉的仰面躺在那里，两个女人弯着腰，胖妞这是时候，用嘴巴在舔男生的龟头，手扶着阳具，舌头在舔龟头，老婆抱着他的身体，在伸出舌头，舔他的肚子。一只手扶在他的大腿根上，另外的手在抚摸他的胸膛呢，男生要享受双飞了。我用相机捕捉到了这个场景。</w:t>
      </w:r>
    </w:p>
    <w:p>
      <w:r>
        <w:t>两个女人一个在舔阳具，一个再舔蛋蛋，为什么是他在享受呢，我好久没有享受到两个女人同时的口交了，等会儿，我也让她们伺候伺候的。快一年没有夫妻交换了，当然没有两个女人同时的口活了，这小子能享受呀。三个人这时候搂抱在一起，两个女人都是双手托着乳房，4个大乳房靠拢在一起，男生伸出舌头，抱着两个女人身体，在轮流的吃她们的乳房呢，4个大乳房紧紧地贴在一起，他的手放在胖妞的腰里面，老婆的腰里面，左拥右抱的，弯着腰，舌头在老婆的乳头上舔完了，再转移到另外的乳头上面，然后再舔胖妞的两个乳头，胖妞就是用手托着乳房，而老婆用手还在不断的揉捏着自己的乳房呢。</w:t>
      </w:r>
    </w:p>
    <w:p>
      <w:r>
        <w:t>我又照了几张照片后，两位女人已经开始活动了，老婆的情人躺在床上，胖妞骑在他的头部，他手口并用的，在又提舔又摸胖妞的洞穴，胖妞双手撑在床上面，不断地发出啊~啊~的声音来。老婆在他身上起着呢，老婆的手按在他的小腿上面，蹲在他的身上，用手把他的阳具立了起来，然后坐了下去，一下一下的再那里坐。老婆每次都是高高的抬起屁股，然后重重的放下的，我也很喜欢老婆的这个姿势的，我最喜欢的不是平躺在床上，而是半靠在床头的时候，她背对我来女上位，或者是蹲位，这样能清楚地看到老婆宽宽的肩膀，大大地屁股，还有曲线的腰部，才结婚的时候，从这个姿势看过去，好像是把小提琴的样子，现在虽然长了不少的肉了，但是还是有些曲线的，变成大提琴的样子了。</w:t>
      </w:r>
    </w:p>
    <w:p>
      <w:r>
        <w:t>老婆坐在情人的阳具上面，开始呻吟的时候，我的阳具又有反应了，我走到老婆的面前，用手扶着阳具，碰到了她的脸上，老婆张开了嘴巴，双手扶着我的身体，开始给我口了起来了，阳具变大了，但是还不是很硬的。但是也算能插入了，床上做爱的三个人换了位置了，胖妞撅在床上面，老婆的小情人单腿跪在床上面，老婆扶着他的阳具，小学生用手把胖妞屁股上的肉分开来，露出了洞口，老婆帮他插了进去，小情人双腿跪在床上，开始插胖妞了，老婆紧紧的贴在她的小情人身后面，用大乳房蹭他的身体，随着他的运动一起前前后后的动着。</w:t>
      </w:r>
    </w:p>
    <w:p>
      <w:r>
        <w:t>我照了几张相后，站在床边上，拉过来胖妞的手，她的手就握住了我的阳具，她一边叫床，一边用力的捏我的阳具，力气有些大，刚才本来勃起的阳具，被她弄了一阵子，开始有些发软了。</w:t>
      </w:r>
    </w:p>
    <w:p>
      <w:r>
        <w:t>后来我上了床，她抱着我的身体，用嘴巴给我口交了起来，阳具被她拉得很长，大了，但是还是不硬的。我想和她们性交的，但是心有余而力不足了，不到40岁，我就感到多次射精后勃起困难了。</w:t>
      </w:r>
    </w:p>
    <w:p>
      <w:r>
        <w:t>胖妞被小情人干的受不了了，就吐出了我那条大而不硬的阳具了，弯着腰在那里大声地呼喊了起来了。</w:t>
      </w:r>
    </w:p>
    <w:p>
      <w:r>
        <w:t>我用手攥了攥还发软的阳具，拉过来了老婆，老婆躺在了床上面，我捏着阳具往老婆的洞口探了过去，老婆那里又湿了，手指很顺利的就进去了，当我换成阳具的时候，第一次没有插进去，第二次又没有插进去，老婆知道我怎么了，就让我躺下了，我就平躺在了床上。老婆弯下腰开始吃我的阳具，她吃了好久，阳具还是不够坚硬的。老婆双手挤压着自己的乳房在我的阳具上蹭来蹭去了，还包了起来，我的JI8也不是很硬的，我和老婆说，不行了，老婆看了我一眼，趴到了我的身上，抱着我的嘴巴啃了起来，我们在床上热吻了起来，她的手同时在我的档里面弄来弄去的，下面还不是很硬的，老婆坐了起来，用手拎着我的阳具晃来晃去的，说没用。</w:t>
      </w:r>
    </w:p>
    <w:p>
      <w:r>
        <w:t>我手也摸了摸我那条不硬的阳具，然后放开了手，胖妞正在我的边上，撅着屁股，大声地叫喊着呢，我伸出去手去摸胖妞的乳房去了，她的乳房在胸前晃动着，我摸了摸，胖妞叫得更厉害了，老婆弯下了腰，说老公不是不行，然后开始吻我的乳头了，男人的乳头也是敏感的地方的，她用舌头舔了舔，又吹了几口气，下面立刻又反映了，老婆的手在那里摸着呢，她持续的吻了吻我的乳头以后，下面就很硬了，老婆又弯腰吃了我的JI8，嘬了嘬，最后狠狠地嘬了一口，发出一声响来，我的阳具早就是坚硬无比了。老婆说老公还是很有本事的，就女上位的坐上上去。</w:t>
      </w:r>
    </w:p>
    <w:p>
      <w:r>
        <w:t>老婆跪在我的身上，屁股一上一下的缓慢的动着，双手扶在我的身体的边上，我的双手托着她的大乳房，我们一边慢慢的享受着性爱的过程，一边小声地说着话，老婆夸我还是可以的，我轻轻的摸着她的乳房，我们眼睛对眼睛的看着，她在我的身上慢慢的做着，很舒服的，下面开始的时候，有些发酸的感觉也消失了，传上来的就是性交的快感了。老婆说你上来？我说好的。</w:t>
      </w:r>
    </w:p>
    <w:p>
      <w:r>
        <w:t>是男人就要在上面，我翻身骑上了老婆的身体，老婆分开了双腿，胳膊肘撑在床上面，探着头，大乳房在胸口上，向身体的两边分开着，我用膝盖顶了顶她的双腿，伸出胳膊去，撑好了自己的身体，然后阳具顺着老婆的身体就探到了阴部了，往前一探，大半个头就接触上了，再往前一伸，就插了进去了，然后开始缓慢的动了起来了，老婆在我的身子下面，睁着眼睛，咬着嘴唇，看着我的阳具插入她的身体，再慢慢得拔出来，再慢慢的插进去，再慢慢的拔出来，这样我们插了好多下，老婆躺了下来，我也不再撑着自己的身体了，双手握着老婆的双手放到了她的头上，下面还在动，不是很快的动。慢慢的再插老婆。老婆仰着头吻我的嘴唇，吻来吻去的，后来她不再吻我的嘴巴了，双手从我的手上挣脱了出来了，搂在我的腰间，热热的小手扶在腰里面很舒服的。</w:t>
      </w:r>
    </w:p>
    <w:p>
      <w:r>
        <w:t>我向前插，插到底，用力的往前顶去，老婆咬着嘴唇，轻轻地呻吟了一下嗯~嗯~，我又慢慢的拉出来，然后插进去，再一次的用力的用耻骨顶她的阴蒂，老婆又呻吟了一下嗯~，从鼻子里面出来的声音，老公~~嗯~~老公~~嗯~~老公~~嗯~~我还在缓慢的动作着，虽然不是很快，但每次都是插到底了，老婆在那里闭着眼睛在那里享受着。</w:t>
      </w:r>
    </w:p>
    <w:p>
      <w:r>
        <w:t>老婆逐渐的进入了佳境了，呻吟的声音也逐渐的变大了，不再是那种咬着嘴巴从鼻子里面出来的声音了，而是半张着嘴巴发出来的嗯~~嗯~~嗯~~的声音了，老婆对我说，老公你快一点，嗯~嗯~快~~嗯~~点~~嗯~~，我就加快了速度了，我用双手撑在床上，上半身和老婆分开了，她还是用手扶在我的腰上面，我在下面加快了速度，不断地加快着，老婆的腿不是平展在床上了，不知道什么时候，已经用脚开始蹬床了。我开始飞快的插老婆了，好像是百米冲刺的速度，每次碰撞在一起，都发出啪啪的响动，老婆的双手已经按在自己的乳房上面了，不断地用力的柔着自己的乳房，我加快了频次，不断地抽插，一直到了腰要有些发酸了，老婆也被我干的受不了了，头开始向后仰去，腰也离开了床了，身体僵硬，嘴巴里面发出呃~~呜~~~的声音了，她的阴道紧紧的收缩着，收缩着，老婆又一次高潮了。我也不再动了，用力的往里面顶，阳具开始跳动了起来，虽然跳了没几下，但是还是有精液射了出去了，我就这样顶着她不动了，她高潮完毕，拍了拍我的肩膀，示意我她高潮过去了，我就从她身体上下来了，我和老婆靠在床头上面，开始休息了。</w:t>
      </w:r>
    </w:p>
    <w:p>
      <w:r>
        <w:t>老婆的小情人和胖妞还在干着呢，胖妞躺在床上面，双腿架在小情人的肩膀上面，小情人抱着胖妞的身体在那里狠狠地往里面插，每次插的时候，胖妞在叫，床再响，还在摇晃，啊~~啊~~啊~~啊~~~，场面非常的精彩的。</w:t>
      </w:r>
    </w:p>
    <w:p>
      <w:r>
        <w:t>那孩子坐了起来，叉着腿坐在床上，把胖妞抱在自己的怀里面，胖妞的双腿夹在男生的腰里面，一只手撑在床上，一只手搂着小情人的脖子，两个人还在做呢，他们这样做了一阵子，胖妞改女上位了，骑跨在老婆的情人身上动着，速度不是很快，但是她叫的很爽很爽的，每次都是慢慢的起来，然后再慢慢的坐下，然后从喉咙里面发出一声低沉的声音来，呃~~~啊~~呃~~啊~~我们都结束一阵子了，他们还在做呢，胖妞又一次躺在了床上，男生在她身上压着她狠狠地往下插，胖妞还在叫床呢，胖妞的声音开始变了，后来就不叫了，睁开了眼睛看着身上还在运动的男生，抱着他的头，笑了起来。一边喘气，一边上气不接下气地说，你~嗯~还没射呢。他听到胖妞这么说，就停下来，不再往里面插了，趴在了胖妞的身上，但是阳具还在胖妞的体内呢，胖妞看了看他，说，不想再做了，就用手轻轻的去推她身上的男人了，小情人从胖妞的身体中缓慢的抽出了阳具，阳具还是暴涨着，上面水光粼粼的，很不好意思地坐了起来。</w:t>
      </w:r>
    </w:p>
    <w:p>
      <w:r>
        <w:t>老婆和我在那里躺着看，胖妞也坐了起来，然后又躺下了，说头晕。男生把胖妞干的快昏迷过去了。两个人刚才交媾的地方的床上留下了一个湿湿的印记。</w:t>
      </w:r>
    </w:p>
    <w:p>
      <w:r>
        <w:t>胖妞坐了起来，说不干了，然后就下了床去了，走了一步，一下子坐到了地上，哎呀，腿都软了，坐在地上，说道，然后扶着床边站了起来。她摇摇晃晃的上厕所去了。</w:t>
      </w:r>
    </w:p>
    <w:p>
      <w:r>
        <w:t>老婆的情人看着老婆，眼睛里面的意思是，问她能不能让他再爽爽了，他伸过来手拉老婆的脚，老婆把腿缩了回来，这时候胖妞冲洗完，两腿都是水痕的回来了，那小子还在床上挺着阳具坐着呢。</w:t>
      </w:r>
    </w:p>
    <w:p>
      <w:r>
        <w:t>胖妞用沙哑的声音看着那条阳具说，太厉害了，然后就用手去摸阳具去了，小学生坐在床边上，胖妞蹲在地上，给他开始口交了起来，弄了半天吐了出来，说你怎么就不射呢。然后上了床，躺在那里不动了。</w:t>
      </w:r>
    </w:p>
    <w:p>
      <w:r>
        <w:t>老婆爬了起来，撅着大屁股趴在他的双腿之间，用手开始用力的撸那条阳具了，撸了半天，他也没射，我说老婆，你用屁眼给他夹出来吧，我的手就摸到了老婆大屁股上面去了，轻轻地拍了拍，老婆摔着屁股，说他的太粗了，会疼的。我的手摸到了老婆的双腿之间，哪里又湿了，熟女就是容易出水的，看别人性交就想了。</w:t>
      </w:r>
    </w:p>
    <w:p>
      <w:r>
        <w:t>老婆休息了好长的时间了，捏着小情人的那条还处于勃起状态阳具说，你太粗了，插后面会疼的，今天姐姐也没洗屁股，就不让你插了，等下次的，说着话，老婆弯下腰去嘬了两口，然后用手去摸了摸小情人的阴毛说，都沾在一起了，然后用手又扒拉了扒拉，说你去洗洗去吧，然后就放开了小情人的身体，躺了下来，累死了，老婆说了一声。</w:t>
      </w:r>
    </w:p>
    <w:p>
      <w:r>
        <w:t>那孩子挺着阳具，下地去，进卫生间里面冲洗去了，他冲洗的时候，我就和胖妞，老婆并排的躺在床上，我在中间，一边是老婆，一边是胖妞，几个人的腿叠在一起，用手相互的抚摸着，我用手摸着两个女人的大腿，肚皮，我的阳具被人抓在手里面，是老婆的手，老婆摸了摸我那条疲软的阳具，还不时得用手往长了拉。我对老婆说道老婆你把它弄硬了，我要双飞。老婆用力的捏了一下，说弄不大，然后呵呵的笑了起来。</w:t>
      </w:r>
    </w:p>
    <w:p>
      <w:r>
        <w:t>小情人洗完了，擦干了身子，出来后，也躺在床上，在胖妞那边躺下了。我们四个人光着身体，腿跌着腿，身子挨着身子的躺在那里，胖妞的手一只摸着我的阳具，我的阳具软软的，一只手摸着男生的阳具，他的阳具比我的大，又属于勃起装状态了，用手指捏了捏，抬头看了看，说真受不了，它又大了，老婆挪到了我的身边，趴在我的身上。</w:t>
      </w:r>
    </w:p>
    <w:p>
      <w:r>
        <w:t>我们这样躺了一阵子，时间不早了，天都黑了，我问他们，你们晚上是住这里还是回家去，胖妞说回家去，明天还要上班呢，小学生也说回学校去。我们就开始穿衣服了。</w:t>
      </w:r>
    </w:p>
    <w:p>
      <w:r>
        <w:t>我的衣服基本上都在楼下呢，我和小学生就下楼去穿衣服去了，穿衣服的时候，感到身上很累的，我穿好了衣服，小学生也穿好了，他坐在沙发中不动了，在那里拿着遥控器看电视去了，我拿着老婆的靴子上楼来了，胖妞穿的差不多了，下面都穿好了，上面还光着身子呢，我过去摸了摸她的大乳房，她打开了我的手，拿起了个大乳罩，戴上了，背对着我说，帮我系上，我就帮她把乳罩的背带系好了，胖妞用手捋了捋肩带，然后低头拿起毛衣穿了起来。老婆从卫生间里面出来了，上身穿上了，衬衣已经系上了扣子了，下面还是光着的，我拿过来老婆的内裤，老婆躺在床上，我帮她穿上了三角裤衩，保暖内裤，和打底裤，当我拿过来裙子准备给她套裙子的时候，老婆躺在那里说不穿了，然后让我拉她起来。我拉起了老婆，我们把其它的东西收拾了一下，性感内衣什么的，塞到了书包中，胖妞已经下楼了，我们也下到了一层了。</w:t>
      </w:r>
    </w:p>
    <w:p>
      <w:r>
        <w:t>出了酒店，老婆领着胖妞和小学生先去停车场了，我在前台把账结掉了，然后到了车上，副驾上靠的是老婆，小情人和胖妞坐在后面，我们就开车离开了酒店奔地铁站去了，到地铁站开车的时间不长，有些堵车，十多分钟才到，挺好了车，我一回头，胖妞指着那个大学生，大学生头靠在车门上面，闭着眼睛睡着了。</w:t>
      </w:r>
    </w:p>
    <w:p>
      <w:r>
        <w:t>胖妞拍了拍小学生，才把他叫醒了，说到地铁站了，他醒了过来，揉了揉眼睛，说刚才睡着了。</w:t>
      </w:r>
    </w:p>
    <w:p>
      <w:r>
        <w:t>我们又寒暄了几句，他俩下了车，去坐地铁去了，我们也开车往家走，我很累，腰发酸，腿发软，踩离合的时候，感觉腿没力气，我让老婆开车，老婆说她也累坏了，不想开。好在离家不是很远，开车时间不长就到家了，回到家里面，很疲劳，和老婆到家后，简单收拾了收拾，就钻被窝睡觉去了，这是一次性福的夫妻交友的回忆，也是我们第一次和不是夫妻或者情侣的人一起做爱。值得回味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