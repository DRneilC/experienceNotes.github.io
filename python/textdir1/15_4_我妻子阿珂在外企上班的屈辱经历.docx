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我妻子阿珂在外企上班的屈辱经历</w:t>
      </w:r>
    </w:p>
    <w:p>
      <w:r>
        <w:t>我有一年没有工作了，生活在这大都市里，全靠的是我妻子阿珂在外企的那份工作。她原本是会计，可因工作突出做了经理的秘书。自结婚后，我们非常幸福，我和她常做爱，她不但漂亮而且有一种高贵的气质，还很丰满。</w:t>
      </w:r>
    </w:p>
    <w:p>
      <w:r>
        <w:t>有一天她说她们经理要约我们吃饭，叫我去单位等她。可到了她单位，过了半小时了，不见她下来。等了半天，我不耐烦，就上楼找她。我妻子平时就在经理办门口的桌前，可人不在。</w:t>
      </w:r>
    </w:p>
    <w:p>
      <w:r>
        <w:t>我想，还是去和她经理打个着呼吧，反正是人家约我们吃饭。一进屋，我见妻子正在给经理整理文件，而他把手突然从我妻子后面拿出来。见我进来，好像有点不好意思，赶紧叫我坐下。经理说今天正好有空，一会找个地大家聚聚，我们寒喧几句，就聊起来，问我为什么不找个工作呀，我说现在不好找，太难了。妻子见我们聊到一起，就进了经理的里屋，好像是去加水。我和经理说着说着，他突然也进了里屋，我很奇怪。等了好几分钟，他才出来，出来时我见他裤子的扣子开了，而且底下还有点鼓鼓的。我想是不是他和我妻子在里面有什么事呀，因为我妻子和我说过，经理总对她动手动脚的。要不是因为现在工作不好找，早就让她辞了。刚才我进来时就见到了，经理一定是在摸她股。我虽不高兴，可不敢说，因为家里全指着她的这份工作。经理对我笑笑，说他夫人在里面，我知道她夫人，是个性感的女郎，是那种男人见了JJ就会硬起来的女人。</w:t>
      </w:r>
    </w:p>
    <w:p>
      <w:r>
        <w:t>经理说本来想吃饭时和我说，但还是现在说了吧，问我喜欢不喜欢做交换类的游戏，我说没听懂。他见我这样，就说那我直说吧，我喜欢你妻子，想和你妻子做一次，问我同不同意，这时我没了主意，不同意吧，怕我妻子丢了工作，同意吧，我还有点受不了，我只好说，那你问我妻子吧，她同意就行，我想她肯定会婉言拒绝的。他说好，有你这话就行，我给你一千元，你过来。说着他就进了里面，我只好跟进去。</w:t>
      </w:r>
    </w:p>
    <w:p>
      <w:r>
        <w:t>进了里面，我看见经理夫人半裸着上身站在那里，而我妻子跪在地上，头却钻进了经理夫人的长裙内，经理夫人用手搂着我妻子的头，见我们进来，没做声。当然我妻子也就不知我们进来了。经理夫人见来了人更加兴奋，竟用一根小棒拍打着我妻子，不停地叫着：大力点，我喜欢。看到这，我的JJ一下硬起来了，而经理这时过去去亲吻他的夫人，把我妻子夹在他们中间。我妻子这时顺手去摸经理的裆部，熟练地伸进经理的内裤，在他的具上套动起来。</w:t>
      </w:r>
    </w:p>
    <w:p>
      <w:r>
        <w:t>我见经理的具也不小，龟头很大，粗粗的，还比我的长了点。</w:t>
      </w:r>
    </w:p>
    <w:p>
      <w:r>
        <w:t>经理拿过来一个眼罩，从裙内套在我妻子的头上，又把她从裙内拽了出来，这时她看不见我们，她竟用嘴含住经理的龟头，用另一只手抚摸着经理夫人的部，经理夫人这时脱去了我妻子的衣服，只见她的乳头硬硬的，部已有水流出来了，我没想到我平时高贵的妻子，这时能这么下贱地吻着别的男人的具，还那么卖力，我非常痛苦，但也有点兴奋。</w:t>
      </w:r>
    </w:p>
    <w:p>
      <w:r>
        <w:t>只见经理夫人用一个颈圈，套住我妻子的颈部，拉着她在屋内走了一圈，而她竟像狗一样的在地上爬来爬去，走到了我面前，经理夫人用小棒扒开了我的裤子，还敲打我的具，我受不了，就拿了出来，经理夫人蹲了下去，用嘴大力的含住我的具，我好兴奋。经理夫人又把我妻子牵过来，说着：去口交。只见我妻子以为是经理，好贱的爬过来，还不停地闻着具的气味，最后一口叼住，快速的套弄，啊，我从没这样兴奋过，任凭她用舌舔着。</w:t>
      </w:r>
    </w:p>
    <w:p>
      <w:r>
        <w:t xml:space="preserve">经理夫人见状，又牵着她在屋里爬来爬去，一会，带到经理面前，我妻子一定还是不知我在旁边，以为刚才吻的具是经理，竟钻到经理的股下，去舔他的肛门，看她那样的卖力，我痛苦的实在受不了。只见经理夫人把妻子拽到她的裙下，脱了裙，露出那肥肥的唇，毛也乱过了，而我妻子竟仍像狗一样在舔着她的私处。同时见经理把他的具从妻子的后面插了进去。 这时我妻子好像想起了什么，说：我老公还在外面呢，请不要这样。经理说：我让他先下去了。我妻子听罢，任凭经理在她后面抽插，看来她很兴奋，还不停地用雪白的股回敬经理的肉棒，那边也快速地舔着经理夫人的部，还发出啊啊声。 </w:t>
      </w:r>
    </w:p>
    <w:p>
      <w:r>
        <w:t>可能是我在旁边的原因，经理夫妇都很快到了高潮，只见经理夫人用小棒抽打着我妻子的股，大声地喊着：贱货，快，啊，啊““`快，大力点，小贱人，快。很快，在我妻子的口交下，她高潮了。经理又突然抓住我妻子的头发，把肉棒插进她的嘴里，我妻子肉棒在口中吞吞吐吐，还用一只手在套弄，不停地说着:我的主人，它好大呀，操我，快操我。只几下，经理就射了，射在我妻子的脸上，还有几滴在头发上，经理满意地看了看我妻子，又看了看我。</w:t>
      </w:r>
    </w:p>
    <w:p>
      <w:r>
        <w:t>我知道了，他们夫妇这决不是第一次干我妻子，只是这次故意让我在场。经理向我胬了下嘴，我明白是让我离开这里。我走时还看经理夫人的目光停在我的具上。</w:t>
      </w:r>
    </w:p>
    <w:p>
      <w:r>
        <w:t xml:space="preserve">我下了楼，站在门厅处等着他们，用兜的一千块钱磨擦着我的具，我又痛苦又兴奋，说不出来的一种感受。 一会，他们下来了，经理故意说：让你久等了。我看了看妻子，好像什么也没有发生过，乐乐呵呵地挽起我的胳膊，对我说：哎，你看见了，我们太忙了，都要累死了。我也微笑着看着她头发上的那滴精液说：是啊。心里说：你等着，小骚货。可我又一想，她要不是这样做，可能早就让经理给辞了。从经理的夫人有点疲狈的脸上，我看出来她这时比我妻子还喜欢我。 </w:t>
      </w:r>
    </w:p>
    <w:p>
      <w:r>
        <w:t>上了经理的车，经理问我会不会开车，我说会，他说：那你开。我坐在架驶座上，把开往饭店。经理夫人坐在我旁边。经理和我妻子坐在后面，边开着车，我偷偷地通过后望镜，看到我妻子的手又伸进了经理的裤内，很明显，她没满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