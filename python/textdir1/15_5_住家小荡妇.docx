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住家小荡妇</w:t>
      </w:r>
    </w:p>
    <w:p>
      <w:r>
        <w:t>我陈玉清今年已经33岁了，10年前和丈夫陈朝阳结婚，他是一个单位的科长，人还不错，长得还可以，比我大3岁，我自己在银行工作，在单位里算漂亮的，同事议论我是性感小荡妇，小俩口日子过得不错。</w:t>
      </w:r>
    </w:p>
    <w:p>
      <w:r>
        <w:t>为了过俩人世界的快乐日子，我30岁时才生下女儿，现在上幼稚园了。丈夫一直都非常爱我，不管是过去还是现在，他的精力都非常旺盛，在我们俩人的日子里，几乎天天都要做爱，并且花样很多，经常看他回家时带一些有关色情的VCD片、性用品回来，我就知道晚上又要大战一番，经常是从晚饭开始，他就会不断的挑逗我，捏我的屁股，摸我的乳房，经常搞得我没办法做晚饭，还经常被邻居看得很不好意思，他就是这样从不停止的享受夫妻之间的快乐，我也特别满足和配合他。</w:t>
      </w:r>
    </w:p>
    <w:p>
      <w:r>
        <w:t>有时一次性交时间就是一个多小时，他特别会玩，经常把我搞得4.5次高潮，到第二天上班还感觉累得不行。 在怀孕的后几个月，和丈夫做爱时，他只能从后面肏进来，并且不能过于强烈，感觉他很难满足，我也只好经常用嘴巴或者肛交帮助他，不使他失望，也免得他在外面乱来。</w:t>
      </w:r>
    </w:p>
    <w:p>
      <w:r>
        <w:t>在丈夫的调教下和近10年的性生活经验，我的性欲空前旺盛，特别是在丈夫的鼓励下，有了一次“勾佬”的经历后，我的性生活开始多采多姿，情欲达到了另一个高峰。</w:t>
      </w:r>
    </w:p>
    <w:p>
      <w:r>
        <w:t>孩子3岁时，丈夫叫他母亲带孩子回老家去住上些日子，这孩子一走，我的心情非常不好，感觉空虚，女人就是这样，心里老是惦记着女儿。而丈夫却象出现光明一样，对于过俩人的日子特别兴奋，加上他被提拔为单位的副局长，显得特别的冲动和快乐。他看我因为孩子离开而不开心，他就一直在哄我。</w:t>
      </w:r>
    </w:p>
    <w:p>
      <w:r>
        <w:t>孩子走的当天晚上，他在做爱时更是努力，从洗澡开始就陪着我，不停的挑逗我，在床铺上抚摩时，他拿出刚买回来水晶套（那种透明加大带点的套），套在他的肉棒上，吓了我一跳，足有5公分大，还加长了许多，我说：“太大了，受不了的”。他说：“孩子都能生出来，这算什么，你就是要这么大这么长的肉棒才过瘾”，听了他的话，觉得是这么回事，我的性趣也马上起来，有跃跃欲试的冲动。</w:t>
      </w:r>
    </w:p>
    <w:p>
      <w:r>
        <w:t>我把爱枕往屁股下铺垫好说：“来吧，要肏就快来，我看你有什么能耐”，看我把大腿展开后，摆出一副淫荡的样子，他用力把加大加长了的大肉棒用力肏进我的屄，虽然我已经好多水，但还是感觉塞得紧紧的，明显感觉与平常不同，老公一边不停的抽肏一边念念有词：“我就要肏你、天天肏你、肏你的大肉屄……，我要叫人一起肏你、肏死你这个大淫屄……，好舒服、好舒服、爽、爽……啊、啊、射精、射精……”，随着老公一阵颤抖，我感觉他的精子一直不停的射进我的屄，把我搞得太舒服了，我说：“还要、还要……”，又是一次高潮。</w:t>
      </w:r>
    </w:p>
    <w:p>
      <w:r>
        <w:t>过了好久，老公才把他软绵绵的肉棒抽出来说：“你太厉害了，看来再多一个男人来肏你也没问题，明天看我怎么搞你”，当时我并没有注意他说的话，因为太兴奋了，还没有清醒过来，他看我还在陶醉的样子，挑逗说：“还想吗？再来多一个男人如何？”，我说：“可以啊，没问题”，他认真的说：“明天我叫阿辉来玩，他还可以吧？”，我说：“什么可以？”，他看我没有理解他的意思，一边用手指抠我的屄一边说：“阿辉的肉棒好大，我想你玩玩他感觉一下如何”？</w:t>
      </w:r>
    </w:p>
    <w:p>
      <w:r>
        <w:t>我瞪眼说：“你神经病了，谁象你们男人，只要是女人就可以肏，女人要的是爱！”，他说：“你也了解阿辉，他虽然玩了好多女人，但是毕竟没有结婚，你都30多了，多找些男人搞搞感觉一下有什么问题，你不要认为自己有吃亏的地方，感觉是自己在玩另外一个男人喽，在享受就行了，我不计较你，还喜欢你淫荡一点，对我们的性爱更有刺激，等老了你想玩都没有机会了……”。</w:t>
      </w:r>
    </w:p>
    <w:p>
      <w:r>
        <w:t>经他这么一说，我倒觉得有道理，结婚前虽然有和其他男人来往，虽则试过同男人口交，但是都没有发生过性关系，在单位里有些同事经常吃我“豆腐”，也只是摸下屁股或者捏捏奶，除了和老公以外，还没有和其他男人发生过性关系。而丈夫却不同，在外面搞过的女人肯定不少，特别是在我生孩子期间，我知道他瞒着我和阿辉一起去玩过女人。</w:t>
      </w:r>
    </w:p>
    <w:p>
      <w:r>
        <w:t>他看我在犹豫的样子就鼓励我说：“你也知道阿辉对你有意思的，我看得出来，只因为我和他是朋友，他不敢而已，如果你主动一点，他肯定不会有此顾虑的，男追女隔堵墙、女追男纸一张，你不要动感情，只考虑正在玩一个男妓就行了，好吗？”。 我看他认真恳求的样子，加上阿辉我也能接受，何况有一次老公不在家时，阿辉看我从浴室洗澡出来穿着透明睡衣的样子，眼睛没有离开过我丰满的乳房和屁股，我自己也已经感觉到他很冲动，当时我也有些冲动，他经常在我们家玩的，他还说：“玉清嫂你真是好性感，男人最喜欢你这样的女人了，以后我就要找一个象你这样的老婆”，我说：“是吗？</w:t>
      </w:r>
    </w:p>
    <w:p>
      <w:r>
        <w:t>我以为自己老了”，我虽然知道他在挑逗我，但女人比男人就是慢了半拍，当时我也就没有多想。今天既然老公提出来，我也就顺水推舟：“好拉，你就是爱玩这些，鬼主意多，你说怎么玩吧”，老公听我同意后，将他的计划和盘托出，我听了过程也好冲动，老公乘机又把翘得老高的肉棒肏进我湿漉漉的屄，又大战了一次，累死我了，我还真担心房事过度呢。</w:t>
      </w:r>
    </w:p>
    <w:p>
      <w:r>
        <w:t>阿辉现在是香港的永久居民，前几年回来投资，搞了一家三星级的酒店，在我们这里还小有名气的，阿辉今年30岁，人很幽默，身边的女人好多，实际上我也很喜欢他的，只因为他和我老公太要好的缘故，平时没有多想。按照我和老公的计划，我开始了自己的“偷人”行动。 傍晚下班前，我打电话给阿辉，告诉他我老公出差去了，晚饭我要去他酒店吃，阿辉很高兴说：“好啊，我安排好菜陪你吃，要接你吗？”，我说：“好啊，6点来”。</w:t>
      </w:r>
    </w:p>
    <w:p>
      <w:r>
        <w:t>还不到6点，我从视窗看到阿辉已经在他的轿车上等我，我有点紧张的感觉，虽然过去也经常叫他来接我，但毕竟没有其他念头，今天可是有预谋的，何况老公并没有出差，等我完成计划回去分享快乐。我一阵紧张后提前5分钟下班了，在车上阿辉说：“我刚打了电话给朝阳，他说后天才能回来”，我说：“是啊，我知道了，他经常出差的有什么办法，今天晚上我要在你酒店处好好玩玩，回家一个人难受”，他说：“难道你开口，随便你要玩什么都行，我陪你”。</w:t>
      </w:r>
    </w:p>
    <w:p>
      <w:r>
        <w:t>阿辉有意安排了一个小包厢，就我们俩人，他开了一瓶红酒，我们一边聊天一边喝酒，几杯红酒下去后我说：“阿辉，你们这里桑拿有男生按摩吗？你找一个给我按摩按摩，晚上我要享受一下”，他说：“哈哈，没想到阿清你还挺享受的，按摩可是要全裸的喔，你这么漂亮不怕小白脸把你奸掉”，我说：“求之不得，我都30岁的女人了，谁怕谁”，他听后迫不及待地说：“放心吧，你身边就有现成的按摩师，等下我开一个房间让你玩，还免费为你服务”，我知道他已经明白我的意思，就说：“那要看你的水平了，我可是好挑剔的女人喔，朝阳都应付不了我的”。</w:t>
      </w:r>
    </w:p>
    <w:p>
      <w:r>
        <w:t>趁阿辉出去安排房间的机会，我给老公打了电话，老公激动的问：“怎么样了？情况如何？”我说：“一切正常，目前还在喝酒，他开房间去了，你放心等着我吧”，老公说：“玩开心了回来汇报，我等你”。电话打了以后，我故意解开上衣口的扣子，让领口露出丰满的乳沟，阿辉回来时，直接来到我身边拥抱我，一只手塞进我的上衣口摸我的奶，说：“我给你按摩，我要给你按摩，你好性感，小美人……”，我说；“别急，去房间好吗？</w:t>
      </w:r>
    </w:p>
    <w:p>
      <w:r>
        <w:t>我想先洗澡”，这时，我的手机响了，“喂，老公啊，你什么时候回来？……噢，还要几天啊，你快点回来吗，我想你，我在阿辉这里吃饭拉，叫阿辉啊，好，你跟他说吧”，阿辉接过电话老公说：“阿辉啊，你做些好东西给阿清吃，免得她心烦”，阿辉还故意用力捏了一下我的奶子说：“朝阳哥，你放心吧，我会让你老婆吃得饱饱的交还给你，早点回来，拜拜”。</w:t>
      </w:r>
    </w:p>
    <w:p>
      <w:r>
        <w:t>他接完电话就迫不及待地说“你先去房间吧，在楼上911室，这是门卡，按摩师随后就来”，又捏了一下我的屁股。 我刚进房间，阿辉随后就到了，门一关他就趁势移到我身旁，开始摸向我的衣钮。我闭上眼睛，心房急促地跳动着。清楚地感觉到衣钮被解开，接着上衣也被脱去了。 我说：“朝阳知道了怎么办？他是你的好朋友啊。”“不会的，他怎么会知道，我喜欢你，不提他好吗？我们开心的玩，好好享受一下，说不定他也在外面玩女人啦”。</w:t>
      </w:r>
    </w:p>
    <w:p>
      <w:r>
        <w:t>他并没有继续脱我的胸围，却拉下我裙子的拉链。我配合他的动作，抬了抬屁股让他顺利脱下我的裙子。接着他在我胸前找到乳罩的扣子。 “叭”的一声，扣子解开，我那丰满的乳房跳出来，落入了他的手掌中。在老公以外的另一个男人面前，一切进行得那样有情趣，实在出乎我的意料之外。 我对阿辉的好感又进了一步，他虽然玩过无数的女人，但是他毕竟没有结婚，何况我还大他3岁，他也很用心对待我的欲求，还有老公的鼓励，想到这些，我完全放松了自己。</w:t>
      </w:r>
    </w:p>
    <w:p>
      <w:r>
        <w:t>阿辉摸捏着我富具弹性的乳房，又分别在两颗乳尖上轻轻一吻。我的上身不由自主地随着他每一轻吻产生了颤动。他放开我的乳房，摸向我的内裤。我本能地拉着我的裤腰，但是，我毕竟脱手让他把我内裤褪下了。我羞得无地自容，闭着眼睛说道：“我先去浴室洗洗好不好呢？”</w:t>
      </w:r>
    </w:p>
    <w:p>
      <w:r>
        <w:t>阿辉说：“我们一起鸳鸯澡吧”。 我温柔地在他耳边说道：“我来帮你脱衣服好吗？”很快地我就把他给剥得一丝不挂、脱得精赤溜光。在浴缸里，他摸遍我肉体的每一部份，我也用手帮他擦洗擦着每一个角落。在俩人浑身涂满肥皂泡的时候，他终于忍不住把他粗硬的大阴茎肏进我的肉屄里了。我登时浑身无力了，放软了身子，任他的肉棍儿在我肉洞里冲刺着。因为刚才被他又挖又摸，已经撩起我的意兴，所以我很快就高潮了。</w:t>
      </w:r>
    </w:p>
    <w:p>
      <w:r>
        <w:t>我紧紧地搂住他的身体，不由自主地呼叫起来。他知道我已经兴奋，更加落力地抽送。我任他再玩了一会儿，双腿都发软了，而他还是兴致勃勃地把肉棍儿抽肏着我的阴道。我不得不求饶了，他才放过我，替我冲去身上的肥皂泡，然后我们双双躺到床上， 阿辉道：“你的肉体是那么洁白干净。</w:t>
      </w:r>
    </w:p>
    <w:p>
      <w:r>
        <w:t>我们可不要辜负春宵呀！” 我没有说话，偷偷仔细地望了一下躺在我身边的男人，哇！他的身体非常健壮，手臂和胸肌特别发达。我联想到刚才他在浴室做爱的样子，感觉他两腿间那条粗壮的肉棍儿忽然肏进我的阴道时，顿时觉得要比我老公的粗长好多。</w:t>
      </w:r>
    </w:p>
    <w:p>
      <w:r>
        <w:t>阿辉用一只手抚摩着我微微凸起的小腹说：“你好丰满，我最喜欢你这个年龄的女人，做爱有经验，又放得开，我做梦都想着你”。 我说：“那你就别结婚了，我可以让你满足的，除了朝阳以外我都给你”。 他说：“你能受得了吗？</w:t>
      </w:r>
    </w:p>
    <w:p>
      <w:r>
        <w:t>我可是天天都要哦？” 我故意挑逗说：“那我就天天陪你们俩个男人喔”。</w:t>
      </w:r>
    </w:p>
    <w:p>
      <w:r>
        <w:t>他立刻就冲动起来：“我现在就要让你天翻地覆，让你天天都想我”。也许是我的话刺激了他，一种占有欲望的冲动，他的阳具瞬间翘得好高，我知道他要进攻了。 我微微分开双腿，暗自咬着牙齿，准备忍受他粗长的阳具进入我的自认为好大的阴道中。可是，首先接触我的身体的，是他两片火热的嘴唇。他亲吻了我发烧的双颊和鼻尖，然后落在我干渴的双唇，他的嘴里略带有酒味。但是我不顾一切地和他热吻。</w:t>
      </w:r>
    </w:p>
    <w:p>
      <w:r>
        <w:t>他牵着我的手去接触他那粗硬的肉棍儿。我轻轻地把他握住了。他的手移到我的乳房上，把我一对弹手的奶儿玩摸了一会儿。 又慢慢向下移动在我的大腿上抚摸。嘴唇也转移到我的乳房上，用舌头挑逗我的乳尖，还用嘴唇亲吻我的乳头，我从来没有让老公以外的男人这样玩过，我的心几乎要跳出来，我觉得屄中有了好多分泌，我恨不得他立刻把他那根粗壮的肉棍儿肏入我的阴道，充实我已经春水泛滥的肉洞。但他还是慢条斯理地用他的舌头舔我的乳房、小腹然后沿着一直舔向大腿，最后竟把嘴贴在我的屄上舔吻。</w:t>
      </w:r>
    </w:p>
    <w:p>
      <w:r>
        <w:t>我简直冲动到极点。然而阿辉却有条不紊地把舌头伸进我阴道里搅弄，还用嘴唇吮吸我的阴蒂和小阴唇。我兴奋得双腿乱颤，不禁用手去揪他的头发，阿辉才下床，把我的身体移到床沿。双手捉住我的脚儿，把我的大腿分开，挺着一枝雄纠纠的大阳具，向着我的屄顶进来。</w:t>
      </w:r>
    </w:p>
    <w:p>
      <w:r>
        <w:t>我没敢睁开眼睛看， 觉得他那火热的龟头在我阴蒂上撞了几撞，逼开阴唇，一直向我的肉体钻进来。我又有涨热感，又有充实感。他并没有一下子肏到底，他反复地抽送，每次进多一点儿，终于把若大的肉棍儿整条塞进我的阴道里。我觉得他那筋肉怒张的龟头挤磨着我的腔肉，阵阵的兴奋传过来，屄里浪水分泌出来，使得他抽送时慢慢顺滑起来。</w:t>
      </w:r>
    </w:p>
    <w:p>
      <w:r>
        <w:t>阿辉开始尽情舞动着肉棍儿，在我屄中横冲直撞。我的双腿已经酥麻，双手死命地捉住他强健的手臂。嘴里不由自主的呻叫起来。他见我呻吟起来，就笑着问道：“阿清姐，你觉得怎样呢？”我小声地说：“你很棒，比老公厉害，我有点儿吃不消，不过我好喜欢，你放心肏吧！” 他听我这样说，好像受到了鼓励。</w:t>
      </w:r>
    </w:p>
    <w:p>
      <w:r>
        <w:t>粗大的阴茎急剧地抽肏着我湿润的阴道，那龟头上的肉棱刮得我的阴道内壁，产生阵阵快感，我再次呼叫出声， 感到眼湿耳热。浑身酥麻，轻飘飘的，像要飞起来一样。双手紧紧地握着他的手臂，不自觉地挺着小腹把屄向着他的阳具迎凑。 阿辉满头大汗地说道：“嫂嫂，你舒服吗？我快喷出来了！” 我也喘着气说道：“我舒服死了，你射吧！你尽管射进来吧！” 他继续狂抽猛肏几十下，终于紧紧贴着我的小腹，我觉得他的肉棍儿深深肏入我的肉体，龟头一跳一跳的，一股滚烫的热流，灌入我的阴道。</w:t>
      </w:r>
    </w:p>
    <w:p>
      <w:r>
        <w:t>我第一次让老公以外的男人侵入身体，并且在我的肉体里发泄。那种心情特别兴奋和激动，我把阿辉抱得紧紧的，他也让他的阴茎留在我肉体里好一会儿，才慢慢退出去。我赶紧扯了纸巾替他揩拭。他说：“我们到浴缸里休息好不好呢？” 我娇媚地回答：“你爱怎么样都行嘛！” 这的确是一句心里话，我已经彻底被阿辉降服了。</w:t>
      </w:r>
    </w:p>
    <w:p>
      <w:r>
        <w:t>自从有性生活以来，这是我最兴奋最享受的一次，其中的原因只有我自己明白。阿辉把我抱起来，走进浴室，放在温水的浴缸里。他自己也跨进来，把我抱入他怀里。我躺在他的臂弯，他一手摸捏我的乳房，另一手却去抚摸我那光脱脱的屄。她吻了我一下说道：“玉清嫂嫂，你这里真可爱！” 我说道：“有什么可爱呢？你取笑人家嘛！” 阿辉认真地说：“是真的呀！你那个阴道很有劲，刚才我肏进去时，你的肉紧紧地裹住我，真是太舒服了。</w:t>
      </w:r>
    </w:p>
    <w:p>
      <w:r>
        <w:t>而且你的耻部光脱脱、白雪雪的，我最喜欢啦！等一会儿我还要吻吻你的肉洞哩！你可不要拒绝我呀！” 我说道：“痒死了，我还是第一次被人用嘴巴弄哩！” 他说：“我吻你的时候，你不觉得舒服吗？” 我低声说道：“是好舒服，不过太刺激了，我受不了，朝阳从来都不这样的。” 想起老公还在家里等自己，回去少不了老公还有一场大战，和阿辉做爱也两次高潮了，我说：“我太累了，明天再来好吗？我们可以经常做的，只要你喜欢”。</w:t>
      </w:r>
    </w:p>
    <w:p>
      <w:r>
        <w:t>阿辉虽然不愿意我走，但是听我这么说他也只好同意了，他要送我，我担心他要到我家，我坚持没有让他送我，自己飞快的叫计程车回到家里见老公。 一进门，老公没有等我开口，一只手就塞进我的屄乱摸，说：“里面还热热的，精子还好多，你快告诉我，你们肏了几次？怎么肏的？舒服吗？他的肉棒厉害吗？……”还没有等我回答，他已经把我脱得精光抱到床上，大肉棒比平时更大更硬，并且肏进了我的阴道乱捅起来。</w:t>
      </w:r>
    </w:p>
    <w:p>
      <w:r>
        <w:t>我说：“被阿辉肏死了，他好厉害，我高潮了几次……”，话还没有说完，老公就激动得射精了，明显感觉他比平时激动了许多。等他平静下来，我才一五一十地将整个过程告诉他，他听了控制不了自己，又肏了我一次，我又一次高潮。</w:t>
      </w:r>
    </w:p>
    <w:p>
      <w:r>
        <w:t>由于我们夫妻安排的游戏，三小时内我和两个男人做了爱，被肏得实在顶舒服开心，也正因为有了这次的“勾佬”计划，我们夫妻做爱时都进入了超凡境界，由于在我的性生活里多了阿辉，（因老公经常制造机会我与阿辉通奸）我们夫妻的性生活比过去更完美幸福，对于我还经常享受着一妻两夫的快乐日子，感觉非常的幸福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