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邻居少妇－小洁</w:t>
      </w:r>
    </w:p>
    <w:p>
      <w:r>
        <w:t>我是在2000年买的房子，那时房价还不算太髙，所以买的房子很不错，小区的环境也很优雅，小区里面不但有小花园，小区的旁边还有一个占地上万平米的大花园，树木郁郁葱葱，亭台楼阁，喷泉都有，吃好晚饭后没事我经常会去花园里散散步，或者健健身。</w:t>
      </w:r>
    </w:p>
    <w:p>
      <w:r>
        <w:t>一次我照常吃完晚饭后去大花园散步健身，那天已经要晚上九点多了，所以若大的一个花园里几乎看不见人，我正顺着小路慢慢走着，突然看到前面有一个穿着睡衣的女人正在溜狗，在我们这个院子里有很多人都养狗，所以出来溜狗很正常，不过大多数人七八点钟就出来了，很少有人超过九点才出来的。借着微软的路灯光我一看此女大概29，30岁左右，长的非常的漂亮，皮肤很白，身材也不错，腰细细的，屁股突突的，一头披肩的长发，身高大约有1米67左右，小弟我本来就很色，在此夜晚看到如此美女当然是想若非非，心里想：马的谁家的少妇，她老公到真有福气，能操这么漂亮的小比，还在幻想她被操时的表情，以及是如何叫春的样子。当然在小区里我也不敢对她怎样，只是远远的看着，满足一下自己眼睛的欲望而已，期间那个少妇也回头看了我几眼！</w:t>
      </w:r>
    </w:p>
    <w:p>
      <w:r>
        <w:t>后来连着三天我都在这个时候到大花园去散步，不过再也没有碰到过这个漂亮的少妇，这使我很失望，不过仿佛命运注定了我们之间一定会有一段故事似的；有一天我乘车去上班，居然在车上遇到这个漂亮少妇。讲到这里有几点情况必须要和各位狼友说明一下，我们这里上下班的车子都非常的拥挤，路线也很堵，所以本狼友从大学开始就有在公车上玩弄美女的癖好，被我骚扰过的美女已经不知有多少了，这其中本人的自身条件当然也起到一定的作用，由于以前大学里经常打篮球所以身高有1米82，加上经常锻炼的原故因此身体很结实身材很棒，再有就是我的长像也不赖，试想如果一个奇丑无比的男人在车上骚扰人家，那个女的再骚也是要激烈反抗的嘛！如果长的帅一点那就另当别论了，有些小姑娘也就半推半就的让你骚扰一下了！</w:t>
      </w:r>
    </w:p>
    <w:p>
      <w:r>
        <w:t>所以在车上一发现这个漂亮的少妇，我就感到一阵狂喜，“我可以占她便宜啦！！！”因为此时正好是上班高峰，车子很挤。她今天穿的是一身黑色紧身连衣裙，下摆到漆盖的那种，下面露出一截很白的小腿，由于是紧身衣所以腰身显的更细了，屁股微微向后翘起，看的我一下子就血肉膨胀，下面一下就硬了起来！于是我乘着别人上下车之际悄悄挤到了她的背后。先是用一个手假装不经意的蹭她的屁股，哇塞，真的是很有弹性，而且屁股沟很深，这样的屁股是在车上顶起来最爽的那种。随着不断上来的人群，车子变的更挤了，于是我就干脆把已经硬起来的阴茎隔着裤子顶到她的屁股沟里面，哦，真的好爽啊，心里有一种得偿所原得感觉，几天来的幻想一下变成了现实，那种感觉别提有多爽了。</w:t>
      </w:r>
    </w:p>
    <w:p>
      <w:r>
        <w:t>少妇明显感觉到了我的阴茎，她没有表现出很惊慌的样子，只是身体往前让了一下，但我寸步不让马上跟了上去，还是紧紧的顶住少妇的屁股，此时她前面已经没有任何的余地让她再躲避了，于是她就不动了，而我的阴茎也就这样嵌在她的屁股沟里，随着车子的颠簸不断蹭着她，仿佛在从后面和她性交，随着时间的推移我感觉少妇的那里好像越来越热了，又或也许是我自己的龟头变热了，反正当时我也搞不清，我只知道后来我直接把阴茎掏了出来隔着薄薄的裙子顶在了漂亮少妇的股沟里，哇塞！奇爽！她是什么感觉我不清楚，但对我来说如此美丽的少妇让我如此插入真是太爽了，由于她的双腿并的很紧，所以我的阴茎就像真的在戳比一样，于是我就开始卖力的顶了起来，由于我的动作过大，少妇回头看了我一眼，接着脸一下就红了，而且马上转了过去，我不知道她是因为害羞呢，还是因为她在花园里见过我，反正见她没怎么挣扎我就狠命抽插着，一直到我射了出来，当然是射在自己的手里，这点是我的“职业”道德，就是在车上骚扰少女，从来不射精在别人身上！</w:t>
      </w:r>
    </w:p>
    <w:p>
      <w:r>
        <w:t>后来的一个月的时间里我又乘着上班高峰，在公车里对这个漂亮少妇骚扰了几回，而她渐渐的也不在怎么躲避挣扎了，每次我都能从她的身上爽到射精为止，而且我还用手摸她的大腿和屁股。虽然我们从未说过一句话，但我们之间仿佛已经有了某种默契，真因为如此才使得我破了我的“职业”道德。记得那天她同样穿着一条深色的裙子，不过是套装，衬衣和裙子是分开的那种，裙子是短裙。那天我一上来就撩起了她的超短裙并掏出了我坚硬的阴茎直接顶了上去，她的阴唇感觉肥肥的，爽的不得了，而且我的手也从她衣服和裙子的接缝里伸了进去，哦，她的皮肤感觉好嫩好滑，于是我抱住她的屁股拼命的顶她的阴道口，后来我实在是忍不住了，就紧紧的抱住她的屁股顶在她的阴唇上射了出来，我射的时候听到她仿佛也发出了极度满足的呻吟，只是声音很轻很轻，车厢又很吵，所以我不太敢确定！</w:t>
      </w:r>
    </w:p>
    <w:p>
      <w:r>
        <w:t>人就是这样一种永远不知满足的动物，本来当初我只是幻想如果她能让我，摸一下，抱一下我就满足了，后来又想要是让我顶一下就好了，而现在我又在想她要是真的能让我操上一回该有多好啊！于是我大着胆子给她写了张纸条，上面说道：什么自从我第一次在花园里看见你就喜欢上你了，我也住这个小区，我不是坏人，只是性欲很强，我很想和你做朋友等等，等等之类的话，最后写道如果你愿意和我做朋友，今晚十点请到花园来，我在那里等你！</w:t>
      </w:r>
    </w:p>
    <w:p>
      <w:r>
        <w:t>其实那时我也是孤注一掷了，如果她拒绝不来我也决定以后不再纠缠她了，不过后来的事实证明了一句至理名言“撑死胆大的，饿死胆小的！”现在这个社会绝对是这样，而搞良家更是真正正准的绝对是这样！试想你如果连主动去勾搭认识别人的勇气也没有，怎么会了解别人，怎么会知道她到底骚不骚，那还搞屁个良家啊，难道你还指望人家想鸡一样的主动给你送上门啊！？</w:t>
      </w:r>
    </w:p>
    <w:p>
      <w:r>
        <w:t>晚上大概十点一刻的时候，她终于来了，象平时散步一样穿一身睡衣只是没带狗狗，那时在等她的滋味我就不再浪费笔墨了，反正一看到她来了，我是那样的激动和性奋。我并没有马上对她动手动脚，我们先是静静的走了一段路，谁也没有说话，虽然我们已经在车上好几次“接触”，但也正因为如此大家相互就更有点尴尬了，过了五六分钟后还是我主动打破了沉默，于是我们边走边聊了起来。我知道了她叫白洁，29岁，在百货公司化妆品柜台工作，她老公自己做生意，经常飞来飞去，有时候一个月倒是有大半个月要出外谈生意上的事，所以她平常觉得很没劲，所以经常上网聊天，还养了条小狗陪伴她。听完这些内容大凡对于上良家有点经验的狼友们，肯定会知道这种对象绝对是一级棒的理想对象了！但是兄弟我也是上过几次良家的人了，加上小洁又实在太漂亮、性感而且同住一个小区，所以我想和她保持长久一点的关系，说穿了也就是想操她长久一点，不想一两次就玩完，所以我决定那天晚上先不操她，但面对如此漂亮性感的少妇我又怎么忍心空手而归呢，于是我挑了一个比较阴暗的角落和小洁坐了下来。我先是轻轻的揉住了小洁的肩膀，小洁没有挣扎而是轻轻的靠在了我胸口，此时我心里其实早就忍不住了，但是我还是憋着和小洁聊了七八分钟，也让她对我这个人有个初步的了解同时留下一个较好的印象。</w:t>
      </w:r>
    </w:p>
    <w:p>
      <w:r>
        <w:t>抱着软玉温香，闻着她身上传来的阵阵香气我实在憋不住了，于是我的手从她的肩上滑向了她的小腰，稍作停留又滑到她丰满而有弹性的屁股上，开始在那里轻轻的摩擦，在这过程中小洁始终没有反抗或挣扎，只是轻轻靠在我的肩膀上，这一切都要归功于我们在公车上已经发生的“接触”。接着我另一只手开始隔着她的睡裤摸她的大腿，在这夜深人静的大花园里，我清楚的听到小洁的呼吸深越来越急促，轻轻的呻吟不断从她的口中飘出；我并没有直接摸她的阴部，而是在她大腿上摸了一会之后直接摸上了她那对我向往已久却从未摸过的乳房，在我一把抓住她乳房的时候，小洁的一只手轻轻抓住了我的手，不过几乎感觉不到她反抗的力气，我在她耳边轻轻的说到，“没事的，小洁，我喜欢你，真的喜欢你！”手却同时伸进了她睡衣的里直接摸到了她带着乳罩的乳房，不过还是有大半个乳房让我摸到，她的皮肤真的很细腻，很滑，几乎是我摸过的所有女人当中最细腻的了，接着我又伸进了她的乳罩里，一把抓住了她整个的乳房，那个爽啊！</w:t>
      </w:r>
    </w:p>
    <w:p>
      <w:r>
        <w:t>我开始抓啊、捏啊、开始玩弄她的乳尖，一小会功夫小洁的乳头就变的坚挺坚硬了，呻吟的声音也更加响了，于是我用手轻轻抬起她低垂的头，吻上了她娇嫩的小嘴，小洁也激烈的回应着我的热吻，还主动把她的小舌头伸入我的口中，我们两片舌头和着唾沫开始纠缠在一起，那种滑滑的、腻腻的感觉真的是好爽好爽，一下就把人拉进了淫乱的世界，小洁的唾沫是那样的甜、那样的香，那时我突然跳出一个念头，如果小洁用她的小嘴帮我口交，那我一定可以爽的飞上天了！想归想，我的手却没有丝毫的停顿，我开始摸她的阴部，而且直接伸进了她的内裤，在迷乱中的小洁根本没有作任何的挣扎，只是被我吻住的小嘴里不断的发出了“呜，呜”的声音；她的那里此时已经是很湿了，于是我只在阴唇和阴蒂上轻轻的摩擦了一会就把一根手指直接插进了她的阴道，此时小洁嘴里拼命的“呜”了几声，用力推开了我，我一吓以为她不肯了，没想到她只是大口的喘了几口气，又一把抱住我的头颈和我热吻了起来，马的，原来是她喘不过气来了！</w:t>
      </w:r>
    </w:p>
    <w:p>
      <w:r>
        <w:t>小洁的比很紧，可以想象她和她老公平常肯定性交的不多或着她老公的阴茎肯定很小，这使我更有了彻底拥有和征服小洁的信心，我的手指不断在小洁的比里扭动、旋转、抽插………。，一会小洁又推开了我的脸，并高高仰起了头，我知道她现在已经被我挑逗的很爽很爽，也许快要到达高潮了，但是我决定今天不给她满足，所以我拔出了我的手指，镇定了一下情绪，然后说到“小洁，你实在太美、太吸引人了，对不起，我实在忍不住啊，你不会怪我吧”；此时的小洁被我弄得很是尴尬，一方面生理上非常的想要高潮，一方面道德、伦理、自尊又不能让她说“没关系”，所以她就低着头靠在我肩上一声不吭，后来我就把小洁送回了家，到小洁家楼下的时候，她问我是否要上去坐坐，我故意说“今天太晚了，改天有机会吧”，其实我心里是一百个想啊，甚至于那一刻我的鸡鸡都是翘着的，不过为了吊足她的胃口，更好的得到她，我还是忍住了上去的冲动！</w:t>
      </w:r>
    </w:p>
    <w:p>
      <w:r>
        <w:t>以后的两三天内我都是在小洁每次被我摸到很爽的时候，收手不干，我看的出小洁是一天比一天难过，终于有一天晚上小洁对我说她家的热水器今晚坏了，能不能帮她看看，我一听就知道最后总攻的时候到了，当然是爽快的说“好啊”。</w:t>
      </w:r>
    </w:p>
    <w:p>
      <w:r>
        <w:t>小洁的家整理的很清洁、整齐，也相当的气派，估计她老公生意做的还可以，房间里有一张大大的双人床，比普通的双人床要大上好几号！我走到厨房间打开电热器，检查了一下，原来是里面的干电池没电了，所以无法点火了，我于是帮她换了两节新的干电池进去，热水器马上就好了。</w:t>
      </w:r>
    </w:p>
    <w:p>
      <w:r>
        <w:t>小洁让我先看会电视，她要先洗个澡，当小洁在洗澡的时候我根本就没有心思看什么狗屁电视，只要一想到马上可以操小洁我就兴奋的不得了。</w:t>
      </w:r>
    </w:p>
    <w:p>
      <w:r>
        <w:t>将近二十分钟后小洁终于出来了，人还没到，一股沐浴后的清香已飘入鼻端。沐浴后的小洁穿一件薄薄的丝质的有一点点透明状的睡袍，胸前高高顶起的两粒乳头，证明了小洁根本没有带胸罩。</w:t>
      </w:r>
    </w:p>
    <w:p>
      <w:r>
        <w:t>小洁在我旁边坐了下来，由于我们已经比较的熟了，所以我就直截了当的一把抱过了小洁，把她压到在沙发里，开始肆无忌惮的和她接吻，以及亲吻她的乳房，身体，解开小洁的睡袍居然里面什么也没穿，于是我开始亲吻小洁的全身，特别是学着a片里一样，使劲的吸、舔小洁的阴部，还把舌头伸进她的阴道里转圈并一进一出的。</w:t>
      </w:r>
    </w:p>
    <w:p>
      <w:r>
        <w:t>小洁是那种淫水泛滥型的女性，才几分钟她的比比就已经湿的不象样了，正当我吻的起劲的时候，突然小洁一把抱住我，反把我压在了沙发里，先是脱去了我的t恤衫，开始亲吻我的乳头，那个叫舒服啊，我活到这么大还真不知道原来男人的乳头被舔也是这么舒服的，接着她又脱去了我的沙滩裤，开始舔我已经高高翘起的又长又粗的阴茎，看她舔的时候那种投入和疯狂的样子就可想而知她平常是多么的寂寞，多么的想要得到疯狂的性爱！</w:t>
      </w:r>
    </w:p>
    <w:p>
      <w:r>
        <w:t xml:space="preserve">看着自己粗长的阴茎在如此一个美女的小嘴里进进出出，那种精神和肉体上的享受，我真的不知该怎么去形容了，只是希望有过口交经历的狼友们能心领意会到我当时的爽的感觉，我差点就在小洁的嘴里射了出来！于是我从小洁的嘴里抽出阴茎，强自镇静了一下，抱住小洁一翻身，本想压在小洁的肉体上的，谁知一下滚到了地毯上了，我也管不了那么多了，用一手握住粗长的阴茎对准小洁早已泛滥成河的小穴，一下深深的插了下去，哇塞，那种阴茎被一圈圈温暖湿润的嫩肉紧紧抱住的感觉绝对是超爽，大概是由于小洁性交次数不多的原故，她的小比真的很紧， 所以我们摩擦起来特别的舒服，我积蓄了几天的力量开始爆发出来，粗长的阴茎开始在小洁的阴道了疯狂抽插起来，由于前面小洁被我舔的时候就已经很兴奋了，所以我才抽插了百十来下，小洁就迎来了她今晚的第一个高潮！当她僵直的绷紧身体高潮的时候，我连一丝喘息的机会都不给她，反而更加猛烈的抽插起来，大约又抽插了两三百下，我自己也终于忍不住了，滚烫的精子疯狂的射进了小洁的子宫里，此时小洁已经被我戳的没有了任何的声音，软软的瘫在了地毯之上，除了嘴里还在拼命的喘着气，一动不动的躺在那里，过来好一会才长长的舒了一口气，说了一声“爽死我了……。”；此刻我知道这个美丽风骚的少妇已经彻彻底底的被我征服了，象她这样风骚的性格以后将陷入欲罢不能的境地……！那天晚上我后来又操了小洁两次，一次是在浴室了，一次是在她那个特大号的双人床上。 </w:t>
      </w:r>
    </w:p>
    <w:p>
      <w:r>
        <w:t>当然，正如广大狼友们想象的一样，在以后的时间里我和小洁一直保持着这种疯狂而又刺激的性爱游戏，直到有一天她和她的老公去了武汉定居，当然我也深信象小洁那样有性感美丽的外貌以及风骚开放的性格的女人，她是耐不住寂寞的，她很快又会找上另一个可以让她爽的男人的，但是我呢，我又到哪里去再找一个这样美丽、性感、风骚、疯狂的女人呢，我那寂寞长夜又将如何度过呢，上天啊同情我吧…………………………………………！</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