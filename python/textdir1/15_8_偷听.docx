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偷听</w:t>
      </w:r>
    </w:p>
    <w:p>
      <w:r>
        <w:t>二00四年的夏天，我和我相恋多年的女友毕业后被招聘来到了这个沿海县级市，我被分配到了机关当了一个专门给领导写材料的文字秘书，女友被安排到了一个效益不错的公司做文秘，半年后二十八岁的我和二十9岁的她举行了简单的婚礼，为了能早点的作出名堂，我们俩确定暂时先不要孩子。但是妻子在学校时我就了解了她的开放性格，几年来我也慢慢的认可了这顶绿帽子给我带来的快感。</w:t>
      </w:r>
    </w:p>
    <w:p>
      <w:r>
        <w:t>记得那时工作后的第二年的夏天，妻子经常地在我的面前提起她的王主人是多么的有文采，办公室的小李是多么聪明，小刘是多么的勤快，从妻子的话语中我看到了她那不安份的心，从那时起并经常的加班，有时候很晚才回家，我知道妻子开始在外面偷人了。</w:t>
      </w:r>
    </w:p>
    <w:p>
      <w:r>
        <w:t>我由于经常的陪领导出差，总担心妻子在外面的事叫别人看到，我就提醒妻子，做那事最好不要在外面做啊，叫别人知道了影响不好的，要做的话就在自己家里，哪样也心情放松些。妻子看到我的默许在我的脸上连续的亲了七八下，并把头钻进我的怀里说：“老公你真好，”从那时起我也等待着妻子的偷情能给我带来生理上的快感。</w:t>
      </w:r>
    </w:p>
    <w:p>
      <w:r>
        <w:t>时间过了不久，大约下午三四点钟，我接到了妻子打来的电话；“老公，晚上你有时间吗，王主任说要把帮咱修好的热水器送回家？”我一听就知道今晚上有戏了，急忙说；“阿，不巧的很，我现在跟领导正在外地开会哪，明天下午才能回去，你就招待一下吧。”我是在给妻子一个定心丸。</w:t>
      </w:r>
    </w:p>
    <w:p>
      <w:r>
        <w:t>“那你在外面要照顾好自己，不要感冒了阿。”妻子关心的话语中带出几份得意声。</w:t>
      </w:r>
    </w:p>
    <w:p>
      <w:r>
        <w:t xml:space="preserve">我急忙看了一下墙上的挂钟，离下班的时间还又不到两个小时 ，我要在这段时间内把偷听的东西安置好，骑上那辆放在哪里都没人要的破自行车飞速向家里奔去。 </w:t>
      </w:r>
    </w:p>
    <w:p>
      <w:r>
        <w:t>我把早已准备好的窃听器放在卧室的床头上，用细细的电线连接到隔壁的书房里的小床上，对自己的杰作暗暗的高兴了一番，心想；老婆你不会知道我在享受你偷情的快乐吧。安置好后，我回到了办公室，等待着天黑的到来。</w:t>
      </w:r>
    </w:p>
    <w:p>
      <w:r>
        <w:t>路灯刚刚亮起，我即来到了宿舍楼前的小花园里的大树旁，三楼自己那个熟悉的窗口的灯仍在亮着，我不时地看看天上的星星，快十点的时候我直眼盯着的那个窗口被厚厚的窗帘当上了，我知道好戏就要开始了。</w:t>
      </w:r>
    </w:p>
    <w:p>
      <w:r>
        <w:t>慢慢的登上三楼，慢慢的打开门，听了听房间里的动静，慢慢的溜进屋里，轻轻的躺在了书房的小床上，把那两个白色的耳塞快速的塞进耳朵内，隔壁一男一女清晰的说话声从耳塞中传到我的大脑。</w:t>
      </w:r>
    </w:p>
    <w:p>
      <w:r>
        <w:t>“你来时没看到熟人吧？”这是妻子的问话。</w:t>
      </w:r>
    </w:p>
    <w:p>
      <w:r>
        <w:t>“没有啊，路上连个人影都没有，不要说是熟人了。”这是男人的回话。</w:t>
      </w:r>
    </w:p>
    <w:p>
      <w:r>
        <w:t>“老公出差了，正得你的意啊，哈哈哈哈哈。”妻子的浪笑声。</w:t>
      </w:r>
    </w:p>
    <w:p>
      <w:r>
        <w:t>我翻了一下身，把耳塞往耳朵里按了按，把那卷卫生纸塞进了裤裆内，我把准备工作做好了。</w:t>
      </w:r>
    </w:p>
    <w:p>
      <w:r>
        <w:t xml:space="preserve">一段时间的无语。隔壁只传来不规律的沙沙声， “把那个三角裤脱下来啊，我喜欢你拖得一丝不挂阿”男人的说话。 </w:t>
      </w:r>
    </w:p>
    <w:p>
      <w:r>
        <w:t>“我要你给我脱下来，哈哈哈”</w:t>
      </w:r>
    </w:p>
    <w:p>
      <w:r>
        <w:t>“好的，没脱就看到你的逼毛了，哈哈哈阿”男人的笑声。</w:t>
      </w:r>
    </w:p>
    <w:p>
      <w:r>
        <w:t>“你要干什么哪？奶罩不脱了，这几天我奶子有点疼”妻子在央求，“脱光吧，我不会碰疼它的，”</w:t>
      </w:r>
    </w:p>
    <w:p>
      <w:r>
        <w:t>接着是床板的吱扭声，我的心跳在加速。</w:t>
      </w:r>
    </w:p>
    <w:p>
      <w:r>
        <w:t xml:space="preserve">“啊”一声大叫，“你要插死我啊，嗷----疼死我了，快拔出来看看出血了吗啊，嗷---- 嗷”先然是男人插的 过猛了，妻子受不了。 </w:t>
      </w:r>
    </w:p>
    <w:p>
      <w:r>
        <w:t>“没出血啊，你慢点啊，你真想一下操死我啊，慢慢的---慢点--嗷-慢点---再慢点，到底了吗？”</w:t>
      </w:r>
    </w:p>
    <w:p>
      <w:r>
        <w:t xml:space="preserve">“快到底了， 我会慢慢的，还疼吗？” </w:t>
      </w:r>
    </w:p>
    <w:p>
      <w:r>
        <w:t xml:space="preserve">“有点，比刚才好多了，好的，满满的抽动，啊---啊----啊 ”啪----啪-----啪啪，啊---- 啊-----啊啊啊，妻子的叫床声和肉体的撞击声连在了一起。 </w:t>
      </w:r>
    </w:p>
    <w:p>
      <w:r>
        <w:t>“啊---啊----啊啊啊---啊啊啊------嗷，吧唧---吧叽----啪啪啪---嗷嗷嗷”不知道是妻子的叫声还是肉体的撞击声。</w:t>
      </w:r>
    </w:p>
    <w:p>
      <w:r>
        <w:t>“怎么，射了？”</w:t>
      </w:r>
    </w:p>
    <w:p>
      <w:r>
        <w:t>“没有啊”</w:t>
      </w:r>
    </w:p>
    <w:p>
      <w:r>
        <w:t>“那你起来干啥？</w:t>
      </w:r>
    </w:p>
    <w:p>
      <w:r>
        <w:t>”我想仔细得看看你的小逼啊。“</w:t>
      </w:r>
    </w:p>
    <w:p>
      <w:r>
        <w:t>”上次在宾馆的时候你不是看了吗？“</w:t>
      </w:r>
    </w:p>
    <w:p>
      <w:r>
        <w:t>”那次没看清楚啊。“</w:t>
      </w:r>
    </w:p>
    <w:p>
      <w:r>
        <w:t>”别看了，太脏了，要看你怎么不早看啊，哈哈哈“</w:t>
      </w:r>
    </w:p>
    <w:p>
      <w:r>
        <w:t>”好的，不看了，你老公看过几次啊？“</w:t>
      </w:r>
    </w:p>
    <w:p>
      <w:r>
        <w:t xml:space="preserve">”他才不看那， 真的还没有你看得多啊。“ </w:t>
      </w:r>
    </w:p>
    <w:p>
      <w:r>
        <w:t>”你老公要是知道你偷人，非给你把下面的洞堵上不可阿，哈哈哈“</w:t>
      </w:r>
    </w:p>
    <w:p>
      <w:r>
        <w:t>”我老公要是看到别人再干他的老婆，他早就上阵了，嘻嘻嘻“</w:t>
      </w:r>
    </w:p>
    <w:p>
      <w:r>
        <w:t>”你怎么往我嘴里插阿？“</w:t>
      </w:r>
    </w:p>
    <w:p>
      <w:r>
        <w:t>”我想让你给我口交。“</w:t>
      </w:r>
    </w:p>
    <w:p>
      <w:r>
        <w:t>”等一会不行吗，你要口交也得擦擦啊，你的几几上都是脏东西啊。“</w:t>
      </w:r>
    </w:p>
    <w:p>
      <w:r>
        <w:t>”好的，那就先操你逼，等会在操你嘴，哈哈哈“</w:t>
      </w:r>
    </w:p>
    <w:p>
      <w:r>
        <w:t>又是一阵啪啪--嗷嗷的撞击声。我的弟弟也直直得挺了起来，我想好戏会演下去的。</w:t>
      </w:r>
    </w:p>
    <w:p>
      <w:r>
        <w:t>怦怦，怦怦，怦怦，不太清楚的敲门声。隔壁的撞击声停止了，耳塞中传来不安的的声音”你听，是不是敲你家的门，是不是你老公回家了？“</w:t>
      </w:r>
    </w:p>
    <w:p>
      <w:r>
        <w:t>”是敲我的门啊，几点了？“</w:t>
      </w:r>
    </w:p>
    <w:p>
      <w:r>
        <w:t>”不到两点啊，你听又敲了“</w:t>
      </w:r>
    </w:p>
    <w:p>
      <w:r>
        <w:t>”是在敲我家的门，老公有钥匙啊，他回来从不会敲门的，是谁那，你先到卫生间躲一躲，我去看看怎么回事“一阵慌乱的脚步声和开门关门声，我的心里也在想，怎么会事，天这么晚了，是不是醉鬼阿。</w:t>
      </w:r>
    </w:p>
    <w:p>
      <w:r>
        <w:t>怦怦，又是轻轻的敲门声。</w:t>
      </w:r>
    </w:p>
    <w:p>
      <w:r>
        <w:t>”谁啊？妻子再问。</w:t>
      </w:r>
    </w:p>
    <w:p>
      <w:r>
        <w:t>“李姐，是我啊，我是小李啊”</w:t>
      </w:r>
    </w:p>
    <w:p>
      <w:r>
        <w:t>“天这么晚了你有什么事？”妻子听出是他办公室的小李了，“什么事这么急啊，明天吧。”妻子显然不愿这人坏她的好事。</w:t>
      </w:r>
    </w:p>
    <w:p>
      <w:r>
        <w:t>“你开开门吧，我就是有急事阿，说两句话就走”</w:t>
      </w:r>
    </w:p>
    <w:p>
      <w:r>
        <w:t>开门声，“你别进来啦，又急事就快说”</w:t>
      </w:r>
    </w:p>
    <w:p>
      <w:r>
        <w:t>“嘿嘿，没什么急事啊，东东哥不是出差了吗？我来陪陪你”</w:t>
      </w:r>
    </w:p>
    <w:p>
      <w:r>
        <w:t>“你个坏蛋，你怎么知道他出差了阿？”</w:t>
      </w:r>
    </w:p>
    <w:p>
      <w:r>
        <w:t>“今下午你打电话的时候听到的啊，嘿黑”</w:t>
      </w:r>
    </w:p>
    <w:p>
      <w:r>
        <w:t>“你小子就是鬼点子多阿，”又是关门声，现在又一个男人进屋了，一阵沙沙声，说明两人再脱衣服，妻子是不是把卫生间的那个忘记了。</w:t>
      </w:r>
    </w:p>
    <w:p>
      <w:r>
        <w:t>“嗷------嗷。又是一声长叫，接着传来帕帕帕的肉体撞击声。</w:t>
      </w:r>
    </w:p>
    <w:p>
      <w:r>
        <w:t>”李姐，你的逼逼好滑啊，水特多，是不是东东哥出差前的纪念阿“</w:t>
      </w:r>
    </w:p>
    <w:p>
      <w:r>
        <w:t>”别废话了，啊---啊----啊啊，用点力，用力，嗷--好舒服“</w:t>
      </w:r>
    </w:p>
    <w:p>
      <w:r>
        <w:t>”李姐，我还行吧，我能不停的连续抽查一百下，你信吗？</w:t>
      </w:r>
    </w:p>
    <w:p>
      <w:r>
        <w:t>“来啊，别耍嘴啊，”</w:t>
      </w:r>
    </w:p>
    <w:p>
      <w:r>
        <w:t>“好的，你数着，”紧接着传来快速的啪啪声。帕帕帕--啪啪----啪啪--啪啪啪啪……</w:t>
      </w:r>
    </w:p>
    <w:p>
      <w:r>
        <w:t>“怎么样，李姐，够数了吧，不够再来一百下。</w:t>
      </w:r>
    </w:p>
    <w:p>
      <w:r>
        <w:t xml:space="preserve">”行了行了，一百零六下，服你了，你就是比王主任强 “ </w:t>
      </w:r>
    </w:p>
    <w:p>
      <w:r>
        <w:t>”什么？王主任，你逼逼里的水是他做的？</w:t>
      </w:r>
    </w:p>
    <w:p>
      <w:r>
        <w:t xml:space="preserve">“阿---不是， 是，阿不是”妻子时说漏了嘴 </w:t>
      </w:r>
    </w:p>
    <w:p>
      <w:r>
        <w:t xml:space="preserve">“我说那，他怎么早早的去洗澡了，对我说下班的时候打扫一下卫生阿，叫我打扫卫生，他来享受，这个坏坏的王----吉----- 民，” </w:t>
      </w:r>
    </w:p>
    <w:p>
      <w:r>
        <w:t xml:space="preserve">“哎。来了，怎么才叫我，在卫生间可把我给憋坏了 ”刚才的两人吓了一跳，原来把他给忘记了。 </w:t>
      </w:r>
    </w:p>
    <w:p>
      <w:r>
        <w:t>“下来，下来，我还没做完那，昨完了你再上。”</w:t>
      </w:r>
    </w:p>
    <w:p>
      <w:r>
        <w:t>“才不那，上班的时候听你的现在啊，就不算数了”接着是啪啪的两声</w:t>
      </w:r>
    </w:p>
    <w:p>
      <w:r>
        <w:t>“都是你小子坏的事，不听我的你也要讲个先来后到阿”</w:t>
      </w:r>
    </w:p>
    <w:p>
      <w:r>
        <w:t>“后到什么，你做的差不多了吧，你看李姐的内裤上都是你的脏东西，”</w:t>
      </w:r>
    </w:p>
    <w:p>
      <w:r>
        <w:t xml:space="preserve">两个人不停的挣着，影响了情绪。妻子发话了：“这样吧，不管是谁先来的，后到的，不能同时上我啊，要一个一个得来，就要有个先后，我出个主意你俩谁要是赢了就 先上我，输了就排后，不管前后，我都满足你俩行吗？” </w:t>
      </w:r>
    </w:p>
    <w:p>
      <w:r>
        <w:t>“我同意李姐的，你说吧，我输了认了”</w:t>
      </w:r>
    </w:p>
    <w:p>
      <w:r>
        <w:t>“老王不耍熊，输了靠后也认了，晓燕你说吧”</w:t>
      </w:r>
    </w:p>
    <w:p>
      <w:r>
        <w:t>“那就剪子----包袱----锤，三局两胜，我当裁判。”三人的叫好声。</w:t>
      </w:r>
    </w:p>
    <w:p>
      <w:r>
        <w:t>我的几几硬的不倒歪，自己的老婆叫别人操，唉，偷听也有快感阿。</w:t>
      </w:r>
    </w:p>
    <w:p>
      <w:r>
        <w:t xml:space="preserve">“好了，准备，剪子---包袱---锤；第一局，王胜 1：0”妻子的兴趣好高。 </w:t>
      </w:r>
    </w:p>
    <w:p>
      <w:r>
        <w:t xml:space="preserve">“好了，准备，剪子--包袱---锤；第二局，李胜 1：1”妻子的大笑声 </w:t>
      </w:r>
    </w:p>
    <w:p>
      <w:r>
        <w:t>“好了，决胜局，剪子--包袱--锤；第三局，李胜，小李2；1胜王，顺序是先李后王，哈哈啊哈哈----哈哈哈哈，妻子的狂笑声。</w:t>
      </w:r>
    </w:p>
    <w:p>
      <w:r>
        <w:t>”王哥，对不起，我上了，等会给点鼓励，哈哈，李姐，你躺好，看我的。“</w:t>
      </w:r>
    </w:p>
    <w:p>
      <w:r>
        <w:t>”慢慢点慢点，老王把那卷卫生纸给我“</w:t>
      </w:r>
    </w:p>
    <w:p>
      <w:r>
        <w:t>”叫他开拿。“老王对刚才的输有些不服。</w:t>
      </w:r>
    </w:p>
    <w:p>
      <w:r>
        <w:t>”你顺手就拿过来了，他去拿不得再起身吗，这样他就快点了，你等的时间也短啊，好的，给我，小李，帮我垫到腚底下，好了，开始吧，“</w:t>
      </w:r>
    </w:p>
    <w:p>
      <w:r>
        <w:t xml:space="preserve">啊----啊-----啊啊，嗷---- 嗷----嗷嗷，啪啪--啪啪----啪啪啪，有节奏的肉体撞击声又响了起来，吧叽--吧叽----啪啪----嗷嗷-----嗷-----啊，妻子的叫床声、肉体的撞击声，床铺的吱扭声交织在一起，十几分钟后从耳赛中传来阿-------阿呜男人的叫声，说明一个男人从妻子的身体上倒下了。 </w:t>
      </w:r>
    </w:p>
    <w:p>
      <w:r>
        <w:t>”起来，起来，靠一边去“老王不满的驱赶着射精后的小李</w:t>
      </w:r>
    </w:p>
    <w:p>
      <w:r>
        <w:t>”晓燕，你行吗？要不休息一会再干？“</w:t>
      </w:r>
    </w:p>
    <w:p>
      <w:r>
        <w:t>”接着干吧，你等好一会了，不过我先起来排一下，阴道里满满的了“</w:t>
      </w:r>
    </w:p>
    <w:p>
      <w:r>
        <w:t>”那好，我扶你“</w:t>
      </w:r>
    </w:p>
    <w:p>
      <w:r>
        <w:t>”不能用纸，不关用，那我的那卫生巾来，多拿点，好了，垫上，啊“”妻子在用力，</w:t>
      </w:r>
    </w:p>
    <w:p>
      <w:r>
        <w:t>“那么多，太脏了”</w:t>
      </w:r>
    </w:p>
    <w:p>
      <w:r>
        <w:t>“好了，上来，开始吧”啪-----啪-----啪啪，有节奏的撞击声又刺激着我的大脑，我用手紧紧的把几几握住，一跳一跳的有点难忍了。</w:t>
      </w:r>
    </w:p>
    <w:p>
      <w:r>
        <w:t>啊---啪啪-----啊----啪啪，嗷嗷嗷-----哇，又一个男人从妻子的身上倒了下来，隔壁的一切声音都中断了，停止了，灯息了，不一会传来呼呼的鼻声。</w:t>
      </w:r>
    </w:p>
    <w:p>
      <w:r>
        <w:t>我的几几连跳了三下，一股百色的液体射向隔壁的墙上。</w:t>
      </w:r>
    </w:p>
    <w:p>
      <w:r>
        <w:t>妻子自从在家里偷情后，心情十分的好，真是笑容不离脸，小曲不离嘴，人也勤快多了。</w:t>
      </w:r>
    </w:p>
    <w:p>
      <w:r>
        <w:t>我知道妻子有了开头就不会有收尾，担心日子久了他们的吵闹声会引起邻居们的注意，于是，我以经常夜间写材料的理由提出安装隔音门窗，更换隔光隔音窗帘，得到了妻子的积极支持，当即在我的脸上亲了七八下。</w:t>
      </w:r>
    </w:p>
    <w:p>
      <w:r>
        <w:t>仅仅两天的时间这项改造就顺利完成了。以后不管妻子在家怎么闹都不会影响到邻居了。</w:t>
      </w:r>
    </w:p>
    <w:p>
      <w:r>
        <w:t>事隔不久，利用中午吃饭的时间回家去拿一份急需的材料，我看到妻子在细心的化妆，梳妆台上多了一件新买的透明三角裤，我判断妻子有新的情况了，于是我主动地说道；“老婆，我回来拿几件换洗的衣服，这就走，跟副市长去省里开三天会，晚上你要是不愿意自己在家，就住到你同事孙燕那里吧”。</w:t>
      </w:r>
    </w:p>
    <w:p>
      <w:r>
        <w:t>“我才不去她那里了，就住在家里，放心吧你老婆没人来抢得，哈哈哈”。妻子好像特别的开心，我知道其中的秘密。</w:t>
      </w:r>
    </w:p>
    <w:p>
      <w:r>
        <w:t>“那好吧，晚上要关好门啊，多加小心那”。我多余的嘱咐着，抱着妻子在屋里转了两圈，拿起我并不需要的衣服下楼了。</w:t>
      </w:r>
    </w:p>
    <w:p>
      <w:r>
        <w:t>回到办公室我就不停得看看墙上那个破钟，好不容易等到天黑，潇洒的打的回到宿舍楼前，看着那个熟悉的窗口，我才发现，这隔光隔音的窗帘也让我判断不出屋子里的情况了，一时拿不定主意，我只好在楼前的小花园里多待了半个小时，心里想‘管他那，只好去看看了’。</w:t>
      </w:r>
    </w:p>
    <w:p>
      <w:r>
        <w:t>轻轻的上楼，将耳朵贴在门上仔细的听听，什么动静都没有，慢慢的打开一条门缝，伸进去半个脑袋，卧室的门是开着的，妻子不在家，心里凉了半截，走进屋里，用脚踢上了门，骂了一句‘他娘的，到哪里浪去了’，看看书房小床枕头上那两个白色的窃听器耳塞，索幸脱个精光，自己要裸睡一宿了。</w:t>
      </w:r>
    </w:p>
    <w:p>
      <w:r>
        <w:t>刚刚迷迷糊糊，听到开门声，说话声，关门声，妻子进家了，同她一块进来的不只是一个人，我赶忙插上书房的插销，以防被发现。</w:t>
      </w:r>
    </w:p>
    <w:p>
      <w:r>
        <w:t>“王主任，你帮我把包挂在那衣架上；小李你快点拉出茶几；小刘你别瞎忙了，茶叶在厨房里，哎，先把热水器打开阿”妻子在指挥着。</w:t>
      </w:r>
    </w:p>
    <w:p>
      <w:r>
        <w:t>一会，四个人围在了茶几旁，一副扑克被妻子拿在手中。</w:t>
      </w:r>
    </w:p>
    <w:p>
      <w:r>
        <w:t>“还是打跑得快，老规矩。小李你不许偷牌阿听到吗，好的，开牌”</w:t>
      </w:r>
    </w:p>
    <w:p>
      <w:r>
        <w:t>一局很快结束了，输牌的是小李，“快，脱一件”老王喊着，小李脱下了一件衬衫。</w:t>
      </w:r>
    </w:p>
    <w:p>
      <w:r>
        <w:t>小李在连输四局后，身上就只剩下那件小裤衩了。</w:t>
      </w:r>
    </w:p>
    <w:p>
      <w:r>
        <w:t>输牌轮到了妻子，在一阵喊叫声，妻子脱掉了那间衬衫。</w:t>
      </w:r>
    </w:p>
    <w:p>
      <w:r>
        <w:t>不到一个小时，四个人身上就只剩老王腿上那块止疼膏药了。</w:t>
      </w:r>
    </w:p>
    <w:p>
      <w:r>
        <w:t>我在纳闷，都没什么脱得了，再输该咋办哪？打牌在继续；这次赢牌的是老王，倒霉的仍是小李-------“吊钻热水杯”，老王在喊叫。只见小李接过老王递过了的杯子，将自己的阴茎安了进去，“啊------”一声大叫，小李连跳了三下。</w:t>
      </w:r>
    </w:p>
    <w:p>
      <w:r>
        <w:t>接着是老王输了，赢牌的正好是小李，小李说到：“老天有眼，你就来个铁道兵打山洞吧”。老王接过一个特大的西红柿，用力四次才将阴茎从中间钻过，引起一阵欢笑声。</w:t>
      </w:r>
    </w:p>
    <w:p>
      <w:r>
        <w:t>终于轮到妻子的头上了，赢了的小李一把就将赤裸的妻子抱在怀里向卧室走去，并不忘回头说上一句：“哥们，对不起了，李姐我先上了”</w:t>
      </w:r>
    </w:p>
    <w:p>
      <w:r>
        <w:t>我急忙把耳塞放进耳朵内，隔壁的声音听得一清二楚。</w:t>
      </w:r>
    </w:p>
    <w:p>
      <w:r>
        <w:t>“你猴急什么，慢点---再慢点-----别压我腿那，好的----进一点，再进一点，嗷-------一声长叫”我知道一根阴茎插进妻子的阴道中，紧接着啪----啪-----啪啪，有节奏的肉体的撞击声清晰的传进我的大脑。</w:t>
      </w:r>
    </w:p>
    <w:p>
      <w:r>
        <w:t>啪啪----啪啪----啪，啊----啊-------啊，响声，撞击声不断的传来。</w:t>
      </w:r>
    </w:p>
    <w:p>
      <w:r>
        <w:t>“慢点，不要射了，别揉我奶子阿，”妻子的声音。</w:t>
      </w:r>
    </w:p>
    <w:p>
      <w:r>
        <w:t>“我不射的，要不我在操你一百下，我们继续打牌阿”</w:t>
      </w:r>
    </w:p>
    <w:p>
      <w:r>
        <w:t>“好啊，来，我给你数着，1，2，3，4，5，6，------好了好了，你多操我十一下，哈哈哈”</w:t>
      </w:r>
    </w:p>
    <w:p>
      <w:r>
        <w:t>小李和妻子做爱一阵后，并没有再继续去打牌，老王和小刘也走进了卧室，老王斜躺在了被子上，把妻子的头安在了他的挡内“来，晓燕，给我个舒服舒服”。小刘几次尝试将阴茎插到妻子的阴道中都没能如愿，妻子将屁股抬了抬，小刘顺势顶了进去，接着就是啪啪的几声巨响；有些疲惫的小李见没有好的位置了，抱着妻子的一只脚添了又添。</w:t>
      </w:r>
    </w:p>
    <w:p>
      <w:r>
        <w:t>一片无语，隔壁只传来轻轻的哼哼声和啪啪的皮肉撞击声，突然-----嗷------啊--啊------呜的叫声，小刘储蓄多日的一股热精将妻子的阴道罐的满满的，小刘交枪了。</w:t>
      </w:r>
    </w:p>
    <w:p>
      <w:r>
        <w:t>十几分钟后，又是一阵啊--------啊------嗷嗷声。老王将精液射到了妻子的口中，“咽下去，咽下去，哈哈，味道怎么样”？老王的命令声音。</w:t>
      </w:r>
    </w:p>
    <w:p>
      <w:r>
        <w:t>啊---呕----呕----喔，妻子好像不对劲，“太瑟，味道不好”妻子说。</w:t>
      </w:r>
    </w:p>
    <w:p>
      <w:r>
        <w:t>接着嗷嗷声又起，是小李没错，“你给我弄满脸了”妻子埋怨道。</w:t>
      </w:r>
    </w:p>
    <w:p>
      <w:r>
        <w:t>几分钟的沙沙声过后，隔壁传来呼呼---哼哼声。</w:t>
      </w:r>
    </w:p>
    <w:p>
      <w:r>
        <w:t>妻子躺在床的中央，被三个男人夹在中间睡着了。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