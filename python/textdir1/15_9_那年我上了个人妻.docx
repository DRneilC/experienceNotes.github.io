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那年我上了个人妻</w:t>
      </w:r>
    </w:p>
    <w:p>
      <w:r>
        <w:t>那一次的事，早就想写了，因为我还一直想着┅┅</w:t>
      </w:r>
    </w:p>
    <w:p>
      <w:r>
        <w:t>也就是“五一”的时候，我请了假，提前走了几天回家去了。站在阳台上，我见到住楼上的那个女人，就想起了几年前的一件事。</w:t>
      </w:r>
    </w:p>
    <w:p>
      <w:r>
        <w:t>那时我好像是读大三，她住我家楼上，丈夫在省城做生意，经常不在家。那时他们还没小孩，有时在楼道里遇到了，我叫她嫂子，看起来挺文静的，挺漂亮的，和邻居并不是很熟，是静静的独来独往的那种，有时有事也和我父母打打交道，好像是花瓶的那种老婆。</w:t>
      </w:r>
    </w:p>
    <w:p>
      <w:r>
        <w:t>那年暑假我回家，有一次她打电话来，说是她的在阳台上晾的衣服掉我家的阳台上了（在我的一直要求下，我家一直没有封阳台），说要来我家捡，我那时也没多想，就说∶“甭了，我给你送上去吧。”</w:t>
      </w:r>
    </w:p>
    <w:p>
      <w:r>
        <w:t>到阳台上一看，是一条裙子和一套内衣，我一时也稍稍的有了点兴奋，也有点不太好意思，但是还是硬着头皮拿上去了。</w:t>
      </w:r>
    </w:p>
    <w:p>
      <w:r>
        <w:t>一开门，我愣了一下，她只穿着一件睡袍，是那种长长的，只有两根带子在上面吊着，两个丰满的乳房在上面挺着，下面空荡荡的。我那时毕竟还小，不好意思，见了这情景就想给她衣服後就走，但是她说∶“进来坐坐啊！”我也就进去了。</w:t>
      </w:r>
    </w:p>
    <w:p>
      <w:r>
        <w:t>她也并不是很会 待客的那种，就和我坐在那里，但是感觉她在看我，问了问我上学的情况，但是比在外面看见的时候她好像开朗了一些，可是我却不太知道该说什麽好，没坐多久我就要求走了。</w:t>
      </w:r>
    </w:p>
    <w:p>
      <w:r>
        <w:t>之後的日子，有时我们在楼道遇到了，好像她都会和我多说几句话。还有几次，她打电话来，请我帮她把瓶盖拧开什麽的，也渐渐地和我说的话多了，我也习惯了她帮我擦擦汗等的一些举动。</w:t>
      </w:r>
    </w:p>
    <w:p>
      <w:r>
        <w:t>当然，我的父母白天都要上班的，有一次，她打电话来问我在家做什麽呢，说她那现在有几盘录像带，问我看不看，那时虽然我也感觉好像是有点不太合适了，但是也没管什麽，就上去了。</w:t>
      </w:r>
    </w:p>
    <w:p>
      <w:r>
        <w:t>她好像是刚刚冲了个凉似的，头发还没有完全乾，感觉有点怪怪的，好像是有点不自然。她和我坐在同一张沙发里看录像，那是个外国片子，也不是怎麽精彩，但是渐渐的，情节好像有点ＳＥＸ了，不时的能露出点女人的什麽来，她好像自言自语的说∶“怎麽这样啊？”眼角却不时悄悄的瞄过来看我。</w:t>
      </w:r>
    </w:p>
    <w:p>
      <w:r>
        <w:t>我也感觉有点不妥，但是这时起身走了也不好。在播放到一个惊险情节的时候，她突然抓住了我的手，後来又抱住了我的胳膊，不是很暴露的那种，是很自然，让人感觉很娇小，很脆弱的样子。後来在有点ＳＥＸ的镜头时，她好像是很不好意思的抱着我的胳膊，把头埋在我的肩上，好像是不想看，也不说话了。</w:t>
      </w:r>
    </w:p>
    <w:p>
      <w:r>
        <w:t>我有点紧张的坐在那里，直到片子结束。她轻轻的把手落在我的手上，半身侧向我，好像膝盖也碰到了我的膝盖，幽幽的说道∶“好像现在的人们都很开放啊！”然後身子就轻轻的趴在了我的肩上。我能感觉到她丰满的乳房随着她的呼吸在起伏着，我不知不觉的稍微向她这边侧了侧身子，她也就正好趴在了我的胸口上。</w:t>
      </w:r>
    </w:p>
    <w:p>
      <w:r>
        <w:t>我的小弟弟也早怒了，脑子里有点混乱。就这麽静默了几分钟，她微微的抬起头，在她张开双臂向我而来的时候，我一下子站了起来，开门走了，可能那时我的帐篷还支着┅┅唉，毕竟那时候还小啊，可能是还没有那麽大的胆子吧！</w:t>
      </w:r>
    </w:p>
    <w:p>
      <w:r>
        <w:t>之後我俩再在楼道里单独遇到的时候，她好像都是很尴尬的样子，匆匆的走掉了，我却总是装做好像没事似的。</w:t>
      </w:r>
    </w:p>
    <w:p>
      <w:r>
        <w:t>这次回去，仍然见到过她，已经生了小孩了，应该已经有三十多了吧，但是更显得有韵味了，换句话说，就是性感的味道更浓了。听父母说，她丈夫好像是生意做得还不错，她和儿子平时都在婆婆家里，晚上儿子一般也留在那里，只是她一个人回来看房子。</w:t>
      </w:r>
    </w:p>
    <w:p>
      <w:r>
        <w:t>第２天，晚上和朋友在外面喝得挺高兴，一起去歌厅呆了一会，找个小姐摸了几把，越来越有感觉了，不料朋友的老爸呼他回去，我也只好回家了。</w:t>
      </w:r>
    </w:p>
    <w:p>
      <w:r>
        <w:t>经过一楼的时候，被老爸叫住，给我钥匙，说他们在邻居家打麻将呢。我一个人回去，坐在那里不知怎麽的就有点不舒服，自己一个人站在阳台上抽烟，抬头见上面悠荡着她的几件衣服，我愣了一会神，扔了烟头，拨通了她家的电话。</w:t>
      </w:r>
    </w:p>
    <w:p>
      <w:r>
        <w:t>听出来是我之後，她好像不知道该说些什麽，我说∶“小孩好吗？我上来你处坐一会吧。”她停顿了一下，说∶“好吧。”</w:t>
      </w:r>
    </w:p>
    <w:p>
      <w:r>
        <w:t>在开门的时候，她还是穿着睡衣，是毛绒绒的分衣服和裤子的那种，好像连最上面的扣子也扣着呢。她坐在另一张沙发上，人成熟了很多，两只手放在夹紧的腿上，说∶“听你妈说，你现在工作挺好的。”然後就又低下了头。</w:t>
      </w:r>
    </w:p>
    <w:p>
      <w:r>
        <w:t>我大胆的看着她，放肆的打量着她，她已经完全是一个熟得可以滴下汁的少妇了。见我没回话，她又抬起了头看了我一眼，我们同时收回了自己的目光，我感觉到那一刻，我的意图已经是很明显的了，就是在等着她的回应。</w:t>
      </w:r>
    </w:p>
    <w:p>
      <w:r>
        <w:t>沉寂了一会，我径直的走到她的旁边坐下来，一把扭过她的身体，她慢慢的抬起了头，我一下子印上了她的嘴，她双手在我的胸前本能的轻推了一下，同时也张开了嘴。好柔软的舌头啊！我使劲的吸着，但是也没在那里停留，迅速的转移到了她的耳垂、她的脖子，在那里轻轻的吻着、轻轻的咬着┅┅</w:t>
      </w:r>
    </w:p>
    <w:p>
      <w:r>
        <w:t>我的手从她的上衣下面伸进去，搁起她的胸罩，揉搓了几下她的乳房，然後掀起她的上衣，粗鲁的把她的胸罩褪了下来，把她放倒，一只手揉着、搓着一只乳房，似乎想从根部把它揉起来，就像挤牛奶一样；嘴里则含着另一只乳房，拼命的吸着、咬着┅┅</w:t>
      </w:r>
    </w:p>
    <w:p>
      <w:r>
        <w:t>她好像还在惊讶於我的大胆和老练，一直都没有发出任何声音，任由我的摆布。於是我又把手伸倒了她的睡裤内，摸到她那条好像带花边的内裤，毫不犹豫的从裤头伸到了里面，中指正好抠在那条缝隙了，她的身子好像抖了一下，我接着便好像获得了什麽宝贝似的，不停地在那里揉着┅┅</w:t>
      </w:r>
    </w:p>
    <w:p>
      <w:r>
        <w:t>我拨开她两片阴唇，又伸进一根手指，弯曲着轻轻地一点点捅进去，在那里柔柔的划着圈，所有碰到的地方都是嫩嫩的，叫人既想使劲的揉，但又怕会弄破了似的。</w:t>
      </w:r>
    </w:p>
    <w:p>
      <w:r>
        <w:t>她开始有了反应，好像不知道该怎麽做才舒服似的，轻轻的扭动着身子。我把她斜放在沙发上，拽掉了她的睡裤，跪在地上，趴在她的身上，从乳房重新开始舔弄，胸口能感觉到她从内裤中支出来的阴毛。</w:t>
      </w:r>
    </w:p>
    <w:p>
      <w:r>
        <w:t>她的乳房上留着我的口水，泛着亮光，舔遍了乳房之後，我用舌尖从她的乳沟里往下滑，直到到她肚脐的时候停了下来，在那里轻轻的转着。当我的双手从她的乳房移开的时候，她沉闷的哼了起来，好像是发烧似的满身不舒服一样。</w:t>
      </w:r>
    </w:p>
    <w:p>
      <w:r>
        <w:t>我还在继续着我的挑逗，舌尖开始舔向她的小腹，并用舌尖去掀她的内裤的时候，她突然起身抬起我的头，我愣愣的看着她，企图继续我的探索，她轻轻的推开我，一边脱下她的内裤，一边说∶“我去洗洗。”</w:t>
      </w:r>
    </w:p>
    <w:p>
      <w:r>
        <w:t>我愣了一会，喘了两口气，听见卫生间里有哗哗的声音，也跟随她来到了卫生间。她的上衣还没有脱掉，胸罩堆在乳房的上面，两腿微微弯曲着，正在低着头用湿毛巾擦着阴户。我的老二早已经涨起来了，把裤裆撑得难受，我把拉链拉开，好舒服点，然後从背後抱住她，一只手按在她拿着毛巾的手上轻轻揉着，另一只手握着她的乳房，嘴唇则吻着她的後颈。</w:t>
      </w:r>
    </w:p>
    <w:p>
      <w:r>
        <w:t>过一会，她长长的吐了两口气，我感觉到她一只手放在我的老二上面，轻轻的摸索着，然後伸进我的裤子内，隔着我的内裤握着它，不禁使我更加紧了手上的活动┅┅当我间或挺动腰部，做着模仿往她的阴道里一插一插的动作的时候，我感觉她的身体往下一沉一沉，好像是站不住了似的。</w:t>
      </w:r>
    </w:p>
    <w:p>
      <w:r>
        <w:t>她开始传出一阵阵“嗯┅┅嗯┅┅”的声音，有气无力的对我说∶“还是到床上去吧┅┅”</w:t>
      </w:r>
    </w:p>
    <w:p>
      <w:r>
        <w:t>我一把把她抱了起来，头顺势就埋在了那一堆阴毛中间，我三下五除二的脱了个精光，她好像似看非看的望着我一会，在床上才慢吞吞的脱掉她的上衣。我把她搂到身边，两下扯掉了挂在胳膊上的胸罩，在她的乳房上狠啜了两口，再把她的大腿分开，一头扎了下去┅┅</w:t>
      </w:r>
    </w:p>
    <w:p>
      <w:r>
        <w:t>其实更急的是我的老二，但是我以前和女友做的时候，从来也不敢这麽放肆过，感觉这样很刺激。她那里殷红殷红的，呼呼的还散着热气，我就像和它接吻一样，拼命的把嘴往里伸，在吸着咬着每一片可以含在嘴里的肉。</w:t>
      </w:r>
    </w:p>
    <w:p>
      <w:r>
        <w:t>她的阴户开始潮湿，渐渐地渗出淫液，我用手沾了她的淫液，轻轻的涂在她的阴毛上，让阴毛贴着她的小腹，以免影响等下我尽情地在她的穴口驰骋┅┅</w:t>
      </w:r>
    </w:p>
    <w:p>
      <w:r>
        <w:t>她慢慢张开她的大腿，尽量的张大，当我的舌头使劲地往她的穴里面探时，她的屁股会使劲的往我这边送；当我轻轻的舔或咬她的阴唇时，她又好像怕痒一样，屁股一下一下往回缩，但是好像又不舍得缩回去一样，缩了回去又送回来。</w:t>
      </w:r>
    </w:p>
    <w:p>
      <w:r>
        <w:t>我偶尔一边舔着她的小阴蒂，一边斜着眼睛看她，见她的两只手好像不知道该放在哪里一样，忍不住揉了几下自己的乳房，但很快就拿下来，在床上捏着床单乱抓，还不时的抬起脖子看看我。终於，好像是压抑了很久，她长长地“啊”了一声，对我说∶“你不是还没结婚吗┅┅”</w:t>
      </w:r>
    </w:p>
    <w:p>
      <w:r>
        <w:t>这时我的老二已经胀得几乎要炸开一样，似乎是被她的话挑逗起我的征服欲望，我爬到她的身上，用胳膊肘和膝盖支撑着身体，一边用老二在她的淫穴口轻轻的摩擦着，偶尔对正了还轻轻的往里面捅一下，但并不真正捅进去，一边对着她的脸，近得可以感觉呼吸的笑嘻嘻说∶“没结婚不好吗？”</w:t>
      </w:r>
    </w:p>
    <w:p>
      <w:r>
        <w:t>她抬起脖子来吻我的嘴，我让她吻，但是并没有把头放低，她抬了一会坚持不住了，重新倒在床上，喘息着说∶“好。”然後又抬起来；这回我渐渐的低下了头，但是又慢慢的缩回来了，有时她坚持不住，就会又倒下去，但是我会再送过去，她就又抬起头来追我的嘴。</w:t>
      </w:r>
    </w:p>
    <w:p>
      <w:r>
        <w:t>她真的是兴奋了，但是并没有失去理智，抬着屁股，阴道口不断追逐着我的老二，似乎想在我轻轻捅进的时候一下子得到。而在我已经放弃了她的嘴唇，含着、咬着她已经坚硬的乳头的时候，她开始不断地重复说着∶“开始做吧，好吗┅┅给我┅┅好吗┅┅”</w:t>
      </w:r>
    </w:p>
    <w:p>
      <w:r>
        <w:t>这时的我，其实也是快熬不住了，真是个不错的女人啊！我爬了起来，把她紧紧的抱在怀里，深深的吻了吻她，然後把她放下，她这时只是深深的呼吸着，静静的看着我，把她的双腿分到最大，期待着我向她侵进。</w:t>
      </w:r>
    </w:p>
    <w:p>
      <w:r>
        <w:t>我用手扶着自己的老二，然後直直的一下子便插入了，她随之身体向上弓了一下，两腿自然的往里夹紧了一下。我调整一下姿势，然後趴下，把头埋在她的胸前，她紧紧的抱住我，我开始不停地抽动┅┅</w:t>
      </w:r>
    </w:p>
    <w:p>
      <w:r>
        <w:t>她的淫穴已经湿淋淋的了，包得我的老二紧紧的，眼前是沾满了她胸口的我俩流出来的汗水，耳中是两副肉体碰撞而发出的她淫水的声音。</w:t>
      </w:r>
    </w:p>
    <w:p>
      <w:r>
        <w:t>渐渐地，她开始配合着我的最後冲刺，开始吻我，双手不停地抚摩着我的後背，屁股抬起来迎凑着我的活塞运动，“呜┅┅嗯┅┅”的声音快使我疯狂。</w:t>
      </w:r>
    </w:p>
    <w:p>
      <w:r>
        <w:t>“我要你┅┅我要你┅┅”我开始乱说话。“好，好┅┅我给你┅┅我都给你┅┅嗯嗯嗯┅┅”她也终於开始了。</w:t>
      </w:r>
    </w:p>
    <w:p>
      <w:r>
        <w:t>我可能是有点疯狂了，用胳膊肘支撑身体，把她的上身紧紧抱起来，大力的抽动┅┅一阵巨大的快感明显的袭来，我加大抽动频率，在她的“啊┅┅啊啊啊啊┅┅”声中，我一阵抖动，一股热流急射在她的淫穴里┅┅</w:t>
      </w:r>
    </w:p>
    <w:p>
      <w:r>
        <w:t>我慢慢放开她，侧身趴在她旁边，耳边只有她的喘息声┅┅一切都结束了，我冷静下来，突然想了什麽，问她∶“你避孕了吗？”她好像是很费力的侧过身来说∶“××刚走，我一直吃的药。”</w:t>
      </w:r>
    </w:p>
    <w:p>
      <w:r>
        <w:t>我也不知道这种时候该怎麽办，趴了一会，我说我得走了，她说等等，我愣了一下，她说∶“你得擦擦，回家再洗澡吧。”一起身，她说∶“你射了这麽多啊！”我翻过来身，摸着她的屁股笑嘻嘻的说∶“因为我还没结婚嘛。”</w:t>
      </w:r>
    </w:p>
    <w:p>
      <w:r>
        <w:t>她看了一眼我那已经软绵绵的老二，微微的笑了一下，没说话的拿来一些纸巾，犹豫了一下，开始一手拎起我的老二，一手给我擦，连龟头都仔细的擦了。</w:t>
      </w:r>
    </w:p>
    <w:p>
      <w:r>
        <w:t>我笑着对她说∶“你看，你也没少射啊！”她看了我一眼，有点不怀好意的说∶“你怎麽像个老手啊？”我抚摩着她伸过来的大腿说∶“你不是说，现在的人都很开放嘛？”</w:t>
      </w:r>
    </w:p>
    <w:p>
      <w:r>
        <w:t>她的手使劲的捏了一下我的老二，冲我笑了笑，没说话，开始掀起我的小蛋蛋擦下面，好像在做一件很有兴趣的事。多麽温柔的女人啊！已经三十岁了，还像个小女人，我最喜欢的就是这样的女人了！我不知道她为什麽会和我这样，是××不能满足她吗？我不知道，我也没有问。</w:t>
      </w:r>
    </w:p>
    <w:p>
      <w:r>
        <w:t>可是这时候，我亲爱的小弟弟好像是又来了“性趣”，她也发现了，在那里偷偷的笑。</w:t>
      </w:r>
    </w:p>
    <w:p>
      <w:r>
        <w:t>“几点了？”我问她。</w:t>
      </w:r>
    </w:p>
    <w:p>
      <w:r>
        <w:t>“十点多。”</w:t>
      </w:r>
    </w:p>
    <w:p>
      <w:r>
        <w:t>“还想要吗？”我坐起身来，又把她搂在怀里，我真的已经对她开始有了怜爱。</w:t>
      </w:r>
    </w:p>
    <w:p>
      <w:r>
        <w:t>“想要┅┅”她似乎还是有点羞涩。</w:t>
      </w:r>
    </w:p>
    <w:p>
      <w:r>
        <w:t>我轻轻的拉着她躺了下来，让她趴在我的身上，任由她吻、抚摩┅┅这次我们做了比较长的时间，回去的时候已经十二点了，父母还没有回来。</w:t>
      </w:r>
    </w:p>
    <w:p>
      <w:r>
        <w:t>剩下的几天，在某日下午我们还做过一次。临回北京之前的那天晚上，我上去了，可是正好她儿子非要跟着她，和她回来了，虽然她千方百计的把孩子哄睡了，但是不论怎样都还是做不起来。</w:t>
      </w:r>
    </w:p>
    <w:p>
      <w:r>
        <w:t>我不知道再回去的时候怎麽办，她什麽都没说，只问过我∶“还回来吗？”</w:t>
      </w:r>
    </w:p>
    <w:p>
      <w:r>
        <w:t>我说∶“是的，我还会回来。”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