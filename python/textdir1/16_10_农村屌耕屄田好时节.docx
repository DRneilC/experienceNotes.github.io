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农村屌耕屄田好时节</w:t>
      </w:r>
    </w:p>
    <w:p>
      <w:r>
        <w:t>娘，30多岁了，一米六几，很端庄，村里的人都说看娘的样子总比她的实际年龄要小好几岁。以前我没想到过，但是现在慢慢把村里的女人一一数出来，我娘肯定是很不错的。</w:t>
      </w:r>
    </w:p>
    <w:p>
      <w:r>
        <w:t>由于年轻的时候去广东打工，娘早已是经过洗礼了一翻，看上去总要比一般的村姑年轻，跟着几个乡下女人站到一快时，你会发现我娘的超凡脱俗。她并不妖艳，自然而能吸引男人的眼球，也许是因为娘在广东呆过，人开明了很多，又会稍微打扮，所以跟娘在一起时，我觉得很舒适，我特喜欢跟娘说话，和娘呆在一起。</w:t>
      </w:r>
    </w:p>
    <w:p>
      <w:r>
        <w:t>晚上，我就像以往一样到了时间就爬上床，可是我躺下了很久也没有入睡。</w:t>
      </w:r>
    </w:p>
    <w:p>
      <w:r>
        <w:t>“用力点，你行不行啊？”</w:t>
      </w:r>
    </w:p>
    <w:p>
      <w:r>
        <w:t>“废话！插你别哭！”那该死的二牛跟那女孩的声音老在我耳边回荡，勾得我的心荡漾。我真希望那女人说那句话时是对我说的，而后面娘抱住我时那女人的胸部给我的感觉更令我心跳。想着想着，也不知道到夜里几点，只知道很晚了我都没睡着。</w:t>
      </w:r>
    </w:p>
    <w:p>
      <w:r>
        <w:t>第二天也不知道几点了，我只睁开眼看见是白天又睡了过去，赖床了。昨天没睡好人捆得要命就赖在床上不起了，而自己却没有完全睡着。过了一会我听见了脚步声，我知道那是有人走进了我的屋子，不用说当然是娘。</w:t>
      </w:r>
    </w:p>
    <w:p>
      <w:r>
        <w:t>我当然知道有人进来了，可是我却装着睡着没发觉，只眯着一条缝看看娘要做什么？</w:t>
      </w:r>
    </w:p>
    <w:p>
      <w:r>
        <w:t>娘拉开了我的蚊帐，我看到她嘴巴都张开了却没有叫出声来。我继续装着睡得很死，而娘似乎不忍心惊醒这个熟梦中的孩子。</w:t>
      </w:r>
    </w:p>
    <w:p>
      <w:r>
        <w:t>我们这里的夏天是很热的，所以晚上睡觉根本不需要盖什么被单，而我早也习惯了在席子上只穿一条小裤衩睡觉。我相信娘也不知道多少次看我穿着小裤衩睡觉的样子。</w:t>
      </w:r>
    </w:p>
    <w:p>
      <w:r>
        <w:t>而今天娘却在我床边看得那么久，难道昨天的事在她心里也起着变化了吗？</w:t>
      </w:r>
    </w:p>
    <w:p>
      <w:r>
        <w:t>“小捣蛋，都12点了，都没醒。”娘默默自语，接着坐到了我的床边。娘轻轻地摸着我的头发，接着划过我的脸，在我稍微强壮的胸部停留了好一阵，然后再抚过我的小肚。我觉得有点痒痒，不过还是忍住了。</w:t>
      </w:r>
    </w:p>
    <w:p>
      <w:r>
        <w:t>娘的手在我小肚上停了许久，我也以为她的手收住了，可是我错了，她的手最后还是继续向下探去。娘的小手竟然隔着裤衩试探起我的小弟弟，娘的手是很温和的，就想爱捂一个宝贝一样，我感觉很美。我很是喜欢这个感觉，所以我宁愿假装睡得像个死猪能去多些体会。</w:t>
      </w:r>
    </w:p>
    <w:p>
      <w:r>
        <w:t>我是假装睡着没有醒，可是那个不争气的小鸡鸡却丝毫不会掩饰，娘的手才刚爱捂过去就雄赳赳地搞起义，忘记了谁是他的主人。</w:t>
      </w:r>
    </w:p>
    <w:p>
      <w:r>
        <w:t>我感觉那个平时那个软棉棉的小鸟此刻变成了肉棒，娘的手爱捂着这跟肉棒久久没有撤退，我却被弄得痒痒的，憋得好难受。</w:t>
      </w:r>
    </w:p>
    <w:p>
      <w:r>
        <w:t>“原来都那么大了，真是个小伙子！”娘自语，显然没发现我是假装的。</w:t>
      </w:r>
    </w:p>
    <w:p>
      <w:r>
        <w:t>娘就这样一直摸着，搞的我小鸡吧痒死了，憋得我好难受，而娘的手却像被胶水贴到了我的裤衩上没有离开过一秒钟。</w:t>
      </w:r>
    </w:p>
    <w:p>
      <w:r>
        <w:t xml:space="preserve">就在我想着如何“解救”的时候，我屁股眼肌肉绷紧。“卟~~~~~ ”一个响亮的放屁。这个响屁把娘吓了个半死。不但她的手被震了回去，人也一闪飞出屋去。 </w:t>
      </w:r>
    </w:p>
    <w:p>
      <w:r>
        <w:t>我有点感激这个响屁，因为它一定程度上“解救”了我，避免了我痒死的尴尬；但是我更讨厌它，因为娘摸得我很舒服。</w:t>
      </w:r>
    </w:p>
    <w:p>
      <w:r>
        <w:t>吃饭的时候，娘坐在小桌子对面，她瞧我的时候眼神变化了许多，满眼都是多这个儿子的欣赏，倒是我底着头不敢正视娘，因为我很心虚。是的我也想在娘睡觉的时候去摸她的乳房，去摸她的阴部，甚至想去吻一下，咬一口。</w:t>
      </w:r>
    </w:p>
    <w:p>
      <w:r>
        <w:t>我知道这多少是邪恶的，可是我忍不住去想，只是我那时没发觉到，现在回忆起来——那时娘已经在我心底默默地地位改变了，娘不再是娘，而是我性爱的对象，不要说只是性爱的对象，我们之间的这种感情是无法比拟的，超越了一切坚强存在。</w:t>
      </w:r>
    </w:p>
    <w:p>
      <w:r>
        <w:t>我明白，这就是恋母情节，而娘却也是一样的；她对儿子的疼爱也已经升华，恋子情节已深深打入她的心窝。我们之间擦出火花剩下的只是时间问题，而且条件允许。</w:t>
      </w:r>
    </w:p>
    <w:p>
      <w:r>
        <w:t>从那一次，我强烈的等待着机会，去爱我的亲娘，渴望和她一起分享那玉米地深处的快乐</w:t>
      </w:r>
    </w:p>
    <w:p>
      <w:r>
        <w:t>[/td][/tr]</w:t>
      </w:r>
    </w:p>
    <w:p>
      <w:r>
        <w:t xml:space="preserve">第2 部 </w:t>
      </w:r>
    </w:p>
    <w:p>
      <w:r>
        <w:t>等我回到学校的时候，我的心还是无法平静，对女人也开始研究起来，还专门找来《生物》课本翻了好几篇，那女人的身体是那么的神秘，让人向往。</w:t>
      </w:r>
    </w:p>
    <w:p>
      <w:r>
        <w:t>上课的时候，我开始瞄班上的小女生。那些漂亮点的，都逃不过我搜寻的目光，特别是那些胸部又高有大的简直成了我的最爱。但是再怎么看，小女生就是小女生，发育不全，对比我娘，我想说：看看你们胸前的两个“小笼包”！又小又干！怎么见人呀。</w:t>
      </w:r>
    </w:p>
    <w:p>
      <w:r>
        <w:t>娘也许跟这些小女生一样年纪的时候也是小笼包，可是我没看见。我只知道现在我看到娘的是两个很大的蛋糕，虽然我没尝过，但我知道那味道很鲜美。</w:t>
      </w:r>
    </w:p>
    <w:p>
      <w:r>
        <w:t>一想到我娘，我对帮上的女孩就多少提不起胃口，虽然乡下穷点，可是有娘这样一个标致的人陪，我也另一翻快乐。</w:t>
      </w:r>
    </w:p>
    <w:p>
      <w:r>
        <w:t>对娘的感情悄然间起了那么大的变化，我便常常想起小时候和娘在一起的情景。</w:t>
      </w:r>
    </w:p>
    <w:p>
      <w:r>
        <w:t>我最愿意想起，最骄傲的是娘的奶水。家里就我一个小孩，老爸又不在家，娘除了干些农活，她把很大的精力放到了我身上。我记得娘很疼我，在我开始有记忆能力的时候娘就一直喂我奶喝了。</w:t>
      </w:r>
    </w:p>
    <w:p>
      <w:r>
        <w:t>我记得四五岁的时候，娘开始教我数一，二，三，到后来教我算加减。刚开始我就跟着娘在房子里读书，可是屋子外面一传了邻居小孩的嬉闹声我就坐不住了，我总想往外跑。</w:t>
      </w:r>
    </w:p>
    <w:p>
      <w:r>
        <w:t>可是这时娘就会拉住我的手不给我出去，我于是又哭又闹，娘每次都急忙把嘴巴贴到我耳边悄悄对我说：“乖，我们算数，你算对了，我喂你奶喝。”然后她就解开衣服扣子，露出一个白嫩嫩的乳房，把乳头递到我嘴边！</w:t>
      </w:r>
    </w:p>
    <w:p>
      <w:r>
        <w:t>乡下的孩子少有糖吃，有甜的东西谁愿放过啊。我张大了嘴巴就含住娘的乳头狠狠地吸上一大口，那味道美极了。</w:t>
      </w:r>
    </w:p>
    <w:p>
      <w:r>
        <w:t xml:space="preserve">想起来我觉得娘好小气，每做对几道题才给我吸两口，我常常和她一坐下来学习就要2 个多钟头，而且还总是喝得不够。 </w:t>
      </w:r>
    </w:p>
    <w:p>
      <w:r>
        <w:t>娘的这招很灵验的，就是因为这样，我的成绩一直都那么好，在学校里老师很是欣赏我，说我将来大了一定能考大学。</w:t>
      </w:r>
    </w:p>
    <w:p>
      <w:r>
        <w:t>等我每次考了好分数，回到家把老师夸奖我的话在娘的面前重复一遍时，娘都会把我抱到怀里，用她的奶水奖励我，在她看来那已经不是一般的奶水了，而是培养着我的智慧之水。</w:t>
      </w:r>
    </w:p>
    <w:p>
      <w:r>
        <w:t>有时我也会在娘给我喂奶时，用小手去摸她的乳房，那时的想法是单纯的。</w:t>
      </w:r>
    </w:p>
    <w:p>
      <w:r>
        <w:t>当我的小手把娘的乳房弄得很过分的时候，娘就会在我手上夹一下。</w:t>
      </w:r>
    </w:p>
    <w:p>
      <w:r>
        <w:t>回忆是无比甜蜜的，于是我对娘的爱慕与渴望愈加强烈。我私下发誓，我一定要再喝到娘鲜美的奶水，而且还要狠狠地插她的穴，我无比地爱着亲娘，只有狠狠地插在她的阴洞里，那才是真爱，我是她的儿子，但我也要拥有那分和娘融合的快乐。</w:t>
      </w:r>
    </w:p>
    <w:p>
      <w:r>
        <w:t>我不知道自从上次和娘分开后的接下来几天我是怎么熬过来的，我觉得日子过得很漫长，仿佛我等着回家看望娘都等老了。</w:t>
      </w:r>
    </w:p>
    <w:p>
      <w:r>
        <w:t>当星期六一放假的时候，我立刻跳上自己的自行车向家奔去，一路没有停过，就连半路上的那个高坡我也是一口气踩上去的。我已经是一个强壮些许的少年，而回家看看娘就是无比冲动的力量，一路上我的车子踩得飞快。</w:t>
      </w:r>
    </w:p>
    <w:p>
      <w:r>
        <w:t>等回到家时，门还是锁的。我装了一瓶水就跑向五里去了，我知道娘一定在那里。当我的步伐每向前迈进一步，我就愈发心跳加速。</w:t>
      </w:r>
    </w:p>
    <w:p>
      <w:r>
        <w:t>当又来到二牛插穴的那块玉米地时，那天的事仿佛就在眼前，我的小鸡鸡自觉地又自发换成了棒子。就在这个时候，我脑海中灵光一闪，我把水瓶扔进了玉米地深处，因为我有了一个坏主意！</w:t>
      </w:r>
    </w:p>
    <w:p>
      <w:r>
        <w:t xml:space="preserve">“娘！~~~ ”我一看见娘就大叫。 </w:t>
      </w:r>
    </w:p>
    <w:p>
      <w:r>
        <w:t>娘转过头来，她笑了，好象她很早就知道我会来一样。</w:t>
      </w:r>
    </w:p>
    <w:p>
      <w:r>
        <w:t>“娘~~”我走到娘的身边又甜甜地叫了一声。</w:t>
      </w:r>
    </w:p>
    <w:p>
      <w:r>
        <w:t>“民儿，我猜你今天可能回来的，没想到真的回来了！”</w:t>
      </w:r>
    </w:p>
    <w:p>
      <w:r>
        <w:t>“娘，我想你就回来拉”</w:t>
      </w:r>
    </w:p>
    <w:p>
      <w:r>
        <w:t>娘笑了，笑得很欣慰，因为我第一这样对她说，我想她。其实我没有说完，在我的心里我还继续在对她说：“我想你，想喝你的奶水，你的奶水很美，很美的娘想我吗？因为我爱你。”</w:t>
      </w:r>
    </w:p>
    <w:p>
      <w:r>
        <w:t>“我一会给你摘玉米，现在先把地里的草拔掉”娘说道。</w:t>
      </w:r>
    </w:p>
    <w:p>
      <w:r>
        <w:t>“恩！娘，我和你一起拔！”于是我和娘就开始动手了，地里的杂草被我们拔了不少。</w:t>
      </w:r>
    </w:p>
    <w:p>
      <w:r>
        <w:t>天还是很热的，娘只穿着一件白色的上衣，很薄，就连她的的乳罩轮廓也看得十分清楚，乳罩也是白色的。娘是这样的，干活也穿得很干净，她也发觉自己长得标志吧，所以比较在意自己的穿着。</w:t>
      </w:r>
    </w:p>
    <w:p>
      <w:r>
        <w:t>当娘弯下腰去拔草的时候，我就从她的领口向里面望去，啊！娘的乳沟！那白色的乳罩，都让我偷看到了。当娘把草拔起的时候，乳房就跟着动作一挺一挺地，我看得都快呆了，好想伸手去摸。</w:t>
      </w:r>
    </w:p>
    <w:p>
      <w:r>
        <w:t>“民儿，你把水放在哪？娘口有点干？”过了一会，火热的天气终于起效应了。</w:t>
      </w:r>
    </w:p>
    <w:p>
      <w:r>
        <w:t>我心底一阵高兴，可是我还是一本正经说道：“娘，你没叫我带水来啊。我来的时候没带呢。”</w:t>
      </w:r>
    </w:p>
    <w:p>
      <w:r>
        <w:t>“捣蛋！你怎么把水都忘记带呀！”娘很不了解。</w:t>
      </w:r>
    </w:p>
    <w:p>
      <w:r>
        <w:t>“我回来只想早点看见你，谁记得那么多啊，娘！”我装得好委屈。</w:t>
      </w:r>
    </w:p>
    <w:p>
      <w:r>
        <w:t>嘻嘻，娘笑了，好象对我的解释十分满意，她没再怪我了，继续弯着腰拔草。我于是就陪着娘继续拔草。</w:t>
      </w:r>
    </w:p>
    <w:p>
      <w:r>
        <w:t>过了一会，我脸上掉了好多汗，我感觉时机成熟了！“娘，我的口好干啊！”</w:t>
      </w:r>
    </w:p>
    <w:p>
      <w:r>
        <w:t>我简直对自己没带水感到后悔万分！</w:t>
      </w:r>
    </w:p>
    <w:p>
      <w:r>
        <w:t>[/td][/tr]</w:t>
      </w:r>
    </w:p>
    <w:p>
      <w:r>
        <w:t>[/td][/tr]</w:t>
      </w:r>
    </w:p>
    <w:p>
      <w:r>
        <w:t>[/table]“哼！你自找的，谁让你没带水来！”娘好理直气壮，好象早有教训我的意思了！</w:t>
      </w:r>
    </w:p>
    <w:p>
      <w:r>
        <w:t>“娘，口那么干怎么办啊！”我问得好傻。</w:t>
      </w:r>
    </w:p>
    <w:p>
      <w:r>
        <w:t>“民儿，这里没水啊，等回家在喝吧！”娘很实际地安慰我。</w:t>
      </w:r>
    </w:p>
    <w:p>
      <w:r>
        <w:t>“我怕我半路都口渴死掉了！”我撒娇。</w:t>
      </w:r>
    </w:p>
    <w:p>
      <w:r>
        <w:t>我的撒娇很有威力，娘自小就怕我撒娇，万事都依我。她站直了，面对着我，露出一脸的难色，因为娘很疼我，她是不会让我委屈的。就这样，娘一句话也没说，默默地看着我，希望老天能给她找找办法救救她儿子。就这样她看了我好久。</w:t>
      </w:r>
    </w:p>
    <w:p>
      <w:r>
        <w:t>“娘，让我再喝一下你的奶吗？”我简直以哀求的语气说出这道话。</w:t>
      </w:r>
    </w:p>
    <w:p>
      <w:r>
        <w:t>娘一听到这句话，眼都睁大了，可是很快又恢复了平静。露出久违的笑容，但也但着几分顾忌。</w:t>
      </w:r>
    </w:p>
    <w:p>
      <w:r>
        <w:t>“我小时候，你不是一直喂我和奶的吗？娘！我真的好口干呀”我的撒娇势必粉碎娘的一切顾虑。</w:t>
      </w:r>
    </w:p>
    <w:p>
      <w:r>
        <w:t>“好吧。民儿，你过来”娘亲和地说。她环视四周，见是玉米地深处，都处都给绿色的玉米叶子遮挡住了，于是她终于解开了衣服扣子。</w:t>
      </w:r>
    </w:p>
    <w:p>
      <w:r>
        <w:t>我迫不及待地走上前去，帮解她的扣子，我发现那时娘的脸有些发红。毕竟我都比她还高呢，而且相信她也看见了我跨下一直鼓立的小堡垒。</w:t>
      </w:r>
    </w:p>
    <w:p>
      <w:r>
        <w:t>四支手，一两下就把娘的衣扣全解了，当我把她的衣角翻开时，她那雪白的乳罩完全展现在我面前，我把她的乳罩往下一扯，娘的乳头马上露了出来。娘的乳头很巧妙，而且是挺立的。</w:t>
      </w:r>
    </w:p>
    <w:p>
      <w:r>
        <w:t>啊，这就是一直伴着我长大的娘的乳房吗？那么美，那么白，那红润的乳头显得那么有灵气！</w:t>
      </w:r>
    </w:p>
    <w:p>
      <w:r>
        <w:t>我弯下腰就含住娘的乳头猛吸两口，嘴巴离开乳头时还扯出清脆的响声。</w:t>
      </w:r>
    </w:p>
    <w:p>
      <w:r>
        <w:t>“看你急的，跟小时候没分别！哼”娘一把推开我后自己动手解下乳罩，显然没把乳罩解下就去吸娘的乳头把她弄得很不舒服。</w:t>
      </w:r>
    </w:p>
    <w:p>
      <w:r>
        <w:t>就在这玉米地的深处，娘再一次让我看到了她的两个饱满的乳房。娘的脸虽然被晒得有点黑，可是脖子以下竟然是那么雪白，看来这里是多么的拒绝阳光啊。</w:t>
      </w:r>
    </w:p>
    <w:p>
      <w:r>
        <w:t>我目不转睛地盯着娘的两个乳房，盯着乳房上那鼎立的小乳头。我曾经看着这两个乳房不止上百次，可是我今天才发现娘的胸部那么迷人，让人心跳。娘的乳房微微有些下垂了，可是我觉得娘的乳房一定是世界上最美的。</w:t>
      </w:r>
    </w:p>
    <w:p>
      <w:r>
        <w:t>娘看着我，且羞涩地用两手捂住我眼中比任何小笼包都要更胜一奏的大蛋糕：“捣蛋鬼，娘的胸部有怎么好看的，你都不知道看过多少次了！”</w:t>
      </w:r>
    </w:p>
    <w:p>
      <w:r>
        <w:t>“娘，你好美”我脱口而出，这是真心从我心底想说的，我对亲娘最由衷的赞美。</w:t>
      </w:r>
    </w:p>
    <w:p>
      <w:r>
        <w:t>娘娇羞地转过脸到一边笑，显然她很喜欢我这样的坦白，看得出很少有人这样直接地赞美她。</w:t>
      </w:r>
    </w:p>
    <w:p>
      <w:r>
        <w:t>我把手放到娘的手上。就这样，我的手下是娘的小手，娘的手下是她迷人的乳房，我握着娘的手在她的乳房上划圈，而娘并没有拒绝。当我把娘的手剥开后，我的双手就贴到了娘的乳房上，我直接体味娘胸部的味道：那是柔软！</w:t>
      </w:r>
    </w:p>
    <w:p>
      <w:r>
        <w:t>我拱着腰，大力地捏着娘的乳房，用手指夹住她的乳头，伸嘴去吸她的奶。</w:t>
      </w:r>
    </w:p>
    <w:p>
      <w:r>
        <w:t>然而可惜的是娘的奶水早已经干涸了，我喝不到娘的奶水了，但我却喝到了那份最伟大的母爱，甜不在嘴上，甜在心里。</w:t>
      </w:r>
    </w:p>
    <w:p>
      <w:r>
        <w:t>“民儿，你站着喝奶我不舒服啊，你站得也不舒服吧！”娘看着我一直拱着腰很是心疼。</w:t>
      </w:r>
    </w:p>
    <w:p>
      <w:r>
        <w:t>“恩！”我用鼻子回答，嘴巴却紧紧啃着娘的乳头不放。</w:t>
      </w:r>
    </w:p>
    <w:p>
      <w:r>
        <w:t>“我们坐下好吗？”娘说完就搂着我的头坐到了玉米地上，而我就两手撑着地，像个羊羔一样跪在地上吸着娘的乳头。</w:t>
      </w:r>
    </w:p>
    <w:p>
      <w:r>
        <w:t>“啊！民儿，你这是喝奶吗？你的舌头怎么那么不老实！”娘在责备我那灵活的舌头。我刚才的确是在吸娘的奶，但现在我却在用我的舌头刺激娘的乳头，娘被我狡猾的舌头弄得直痒痒。我觉得自己在这方面很有天赋，虽然是第一次这样喝奶，但喝得很有风格。</w:t>
      </w:r>
    </w:p>
    <w:p>
      <w:r>
        <w:t>“捣蛋鬼，娘痒死了”说完她用手猛推我的肩想要解救自己。可是今天的我已经不是以前的我了，娘没把我推开自己却倒到了地上。我乘机跟上去，一屁股坐到了娘的小肚子上，把娘的的腰紧紧地夹在我的两腿间。</w:t>
      </w:r>
    </w:p>
    <w:p>
      <w:r>
        <w:t>娘睡到地上也暂时解放了她的乳房一阵，因为我吻不到她的乳房了。于是我就坐在娘的上面，两只大手摁住娘的乳房，又是捏又是抓，娘的乳房很有弹性，我摁得很是舒服。</w:t>
      </w:r>
    </w:p>
    <w:p>
      <w:r>
        <w:t>而娘也握着我的手，这次却变了。娘的手下是我的大手，我的大手下是娘柔软迷人的乳房。我轻轻摁着娘的乳房，我看见娘闭上了眼睛，我想她一定是在仔细品位这种美妙的感觉。</w:t>
      </w:r>
    </w:p>
    <w:p>
      <w:r>
        <w:t>我看见娘把眼睛闭上了，就俯下头去，在娘的嘴唇上吻下去。那是我的初吻，一个男人最诚挚的初吻，我献给的是我亲爱的娘亲，我愿意。</w:t>
      </w:r>
    </w:p>
    <w:p>
      <w:r>
        <w:t>当娘感觉到我的嘴唇就吻到她嘴上时，她左右摆头想避开我的吻，可是我总是追上去又吻住不放。最后娘放弃了逃跑，张开嘴巴伸出舌头来迎合我，我把娘的舌头吸到嘴里，感觉全身都麻醉了，那是乐坏的。</w:t>
      </w:r>
    </w:p>
    <w:p>
      <w:r>
        <w:t>当我把头抬起的时候，娘睁开了眼睛。她忍不住笑了，那是甜甜的笑意。</w:t>
      </w:r>
    </w:p>
    <w:p>
      <w:r>
        <w:t>“你在干什么，我的小捣蛋？”</w:t>
      </w:r>
    </w:p>
    <w:p>
      <w:r>
        <w:t>“我在爱你，爱我的娘呀！”</w:t>
      </w:r>
    </w:p>
    <w:p>
      <w:r>
        <w:t>“宝贝，我也爱你！”说完，娘主动抬起头想要吻我，而我当然孝顺低下头去吻她。而这时本来娘的本来是抱着我的腰的手挂到了我的脖子上，以一种无法抗拒的威力拉着我去亲吻她。</w:t>
      </w:r>
    </w:p>
    <w:p>
      <w:r>
        <w:t>我吻着娘的额头，吻着她的嘴，吻着她的乳头，吻着她的小肚子。当我吻到娘我小肚子时，我试着去解开娘小腰间的皮带。</w:t>
      </w:r>
    </w:p>
    <w:p>
      <w:r>
        <w:t>皮带自然是扣得紧，但还是被我解开了。当我抓着娘的裤头突然间往下扯时，娘急忙伸手想拉住自己的裤子，可是却被我占了先机她无法挽回了，娘的裤子一刻间被我拉到了她的漆盖处。就这样娘的内裤完全暴露在我眼下。</w:t>
      </w:r>
    </w:p>
    <w:p>
      <w:r>
        <w:t>娘的内裤也是白色的，还印着一些花纹。我看见娘的内裤湿了一大片，于是问道“娘，你的裤子怎么湿了？”我的确不明白。</w:t>
      </w:r>
    </w:p>
    <w:p>
      <w:r>
        <w:t>“笨蛋，那是汗，天热流汗啊！”娘解释。</w:t>
      </w:r>
    </w:p>
    <w:p>
      <w:r>
        <w:t>当我试着也把娘的内裤扯下来时，我却没机会了，因为她的双手死死地抓着自己的内裤不放。上面没有突破口，我只能从娘的裤管下手，我把娘的内裤管往上提，再往中间拉。我看到了漆黑的一片，那是娘的阴毛，黑茸茸的。</w:t>
      </w:r>
    </w:p>
    <w:p>
      <w:r>
        <w:t>我于是伸手去摸娘的跨间，可惜我只能隔着娘的内裤摸娘的阴部，我感觉娘的阴部很柔软，暖暖的，可是我就是看不到女人用来小便的那个洞，因为娘一直不肯松手，我最多只能看到她的部分黑茸茸的阴毛。</w:t>
      </w:r>
    </w:p>
    <w:p>
      <w:r>
        <w:t>就在我还想继续进攻的时候，玉米地外穿来人们的走路的声音。这玉米地到处都是长长的叶子，从玉米地旁边路过的人是无法知道人们在里面做什么的，可是听到脚步声越来越近，我急忙从娘的肚子上跳起来，而娘也急忙爬起来整理衣物。当我们步出玉米地时看见了村里来摘玉米的小孩，我们装得若无其事，两个人都显得很平静。</w:t>
      </w:r>
    </w:p>
    <w:p>
      <w:r>
        <w:t>在回去的路上，我很高兴地瞄着娘的全身，我觉得娘每走一步，每个动作都那么让我心动。</w:t>
      </w:r>
    </w:p>
    <w:p>
      <w:r>
        <w:t xml:space="preserve">第3 部 </w:t>
      </w:r>
    </w:p>
    <w:p>
      <w:r>
        <w:t>吃过了晚饭，我就到大伯家去逛去了，还有村里平时要好的几个伙伴，但是他们都不读书了，我回来也常去找他们聊天的，谈话中他们对我很羡慕，因为我不仅考上初中，而且成绩一直都那么好。我也喜欢更他们交往，我觉得自己有些虚荣的，他们的赞美让我有一种优越感。而我知道，我的成绩一直那么好，跟娘的功劳是分不开的。</w:t>
      </w:r>
    </w:p>
    <w:p>
      <w:r>
        <w:t xml:space="preserve">等都晚上9 点多时，我回到了家里，当我推开自己房间的小门时，我看见我的床边坐着一个人——我的亲娘！ </w:t>
      </w:r>
    </w:p>
    <w:p>
      <w:r>
        <w:t>“娘！”我叫得很响，今天下午发生那些事后，我和娘的距离亲近了不知道多少倍。</w:t>
      </w:r>
    </w:p>
    <w:p>
      <w:r>
        <w:t xml:space="preserve">“民儿，去逛要知道早点回来，你看都9 点多了！”娘很不乐意，我太贪玩娘就要生点气的。 </w:t>
      </w:r>
    </w:p>
    <w:p>
      <w:r>
        <w:t>“娘，知道了！下次我回来晚了就给你打屁股！”说着，我给自己的屁股上拍了两掌。</w:t>
      </w:r>
    </w:p>
    <w:p>
      <w:r>
        <w:t>“都那么大的人了，还打屁股，你不羞？”说完她笑了。</w:t>
      </w:r>
    </w:p>
    <w:p>
      <w:r>
        <w:t>娘一笑，什么都好说，于是我坐到了娘的旁边。可是我屁股刚碰到床板，娘就把我推了起来。</w:t>
      </w:r>
    </w:p>
    <w:p>
      <w:r>
        <w:t>“先别坐，试试这两条裤子！”于是她从身后拿出两条新裤子，裤子一看见知道刚买的。</w:t>
      </w:r>
    </w:p>
    <w:p>
      <w:r>
        <w:t>“娘，你真好，什么时候买的！”我拿一条在我前面比划！</w:t>
      </w:r>
    </w:p>
    <w:p>
      <w:r>
        <w:t>“昨天。你试试，看合适不？”娘看得出很想知道结果。</w:t>
      </w:r>
    </w:p>
    <w:p>
      <w:r>
        <w:t>我解开了自己的皮带，可是刚想把裤子往下脱时感觉很难为情，因为娘就坐在我前面，而且她在看着我。</w:t>
      </w:r>
    </w:p>
    <w:p>
      <w:r>
        <w:t>“娘，你先出去一下吧，我穿好了叫你来看！”我建议。</w:t>
      </w:r>
    </w:p>
    <w:p>
      <w:r>
        <w:t>“小捣蛋，有什么不好意思的，你的小鸡娘都不知道看过多少次了！”娘嘲笑我道。</w:t>
      </w:r>
    </w:p>
    <w:p>
      <w:r>
        <w:t>“难道我的小鸡不会长大啊？”我抗议地说，还带着几分神气，我的骄傲是有理由的，我的小弟弟一直都很争气，洗澡时我就看见我的同学的小弟弟比我的小许多。</w:t>
      </w:r>
    </w:p>
    <w:p>
      <w:r>
        <w:t>“你小时候是娘的儿子，长大了也还是；小时候娘看过你的小鸡鸡，长大了娘也还要看！”娘说得很理正。</w:t>
      </w:r>
    </w:p>
    <w:p>
      <w:r>
        <w:t>“给你看了，多难为情啊！”我试着最后的机会。</w:t>
      </w:r>
    </w:p>
    <w:p>
      <w:r>
        <w:t>“小捣蛋，那你今天脱娘裤子娘就不难为情啊！”娘又把我劈了。</w:t>
      </w:r>
    </w:p>
    <w:p>
      <w:r>
        <w:t>今天下午！啊，一想到今天下午的事情，我真想给自己一巴掌。我想的，盼的不就是为了娘吗？</w:t>
      </w:r>
    </w:p>
    <w:p>
      <w:r>
        <w:t>“娘，我知道了！”于是我说完，把旧长裤脱了下来。做了一个深呼吸，干脆把我的小内裤也脱了下来。</w:t>
      </w:r>
    </w:p>
    <w:p>
      <w:r>
        <w:t>娘捂住嘴巴尽量不让自己的声音笑出来，他一定觉得她眼前的儿子“傻”急了，而且她做梦也没想到我真的会如此一招。</w:t>
      </w:r>
    </w:p>
    <w:p>
      <w:r>
        <w:t>我的小鸡鸡关键时候终于没有掉链子，就在我退下内裤的10多秒钟内他马上又垂头的小乌龟变成鼎立坚硬的小炮，就在娘的面前，他充分地表现了自己。娘也亲眼看见了我小弟弟在短短10多秒种内的锐变！</w:t>
      </w:r>
    </w:p>
    <w:p>
      <w:r>
        <w:t>我就这样，上身穿着一件圆领短袖，下身一丝不挂走到娘的面前。当我站到娘的面前身手要接过她帮我买的新裤子时，娘倒是傻了。她抬头看了看我的脸，又低下头瞄我的小鸡鸡，她那时吃惊的神情说明了在那一刻娘的心底也是那么的一翻冲动。她不仅看到了我那坚硬的小炮，她更惊异的应该是我小炮旁边那疏稀阴毛——我的鸟毛。</w:t>
      </w:r>
    </w:p>
    <w:p>
      <w:r>
        <w:t>其实我早发现自己小鸡旁边开始长毛了，刚开始的时候只有几根，洗澡的时候我嫌它们碍眼，于是抓住两跟用力一拔。不拔则已，一拔就像针刺一般刺痛，痛得我都快要失声呼叫。都后来我不敢再对我的阴毛出手了，它们却得寸进尺，越长越多。等到娘看到的样子时，我的鸟毛已经具备一定规模了。</w:t>
      </w:r>
    </w:p>
    <w:p>
      <w:r>
        <w:t>可是比起今天我撩起娘的内裤看到娘的阴毛相比，真是小巫见大巫。虽然只是稀疏的阴毛，但足以证明我已经是个强壮的小男人，虽然只是稀疏的阴毛，但是陪在我坚硬顶立的钢炮管下，他们也足以让任何一个女人为之着迷，为之疯狂。</w:t>
      </w:r>
    </w:p>
    <w:p>
      <w:r>
        <w:t>在我这个小房间的灯光照耀下，我看见娘的脸变得通红，虽然她曾看过我的小鸡鸡千百次，可是这一次却让她看得春心荡漾。娘的目光一直射向我那充满男子气概的地方丝毫离开不得，她羞涩地不敢去看，可是她又不忍心不看——她知道那是我最乖的童子鸡。</w:t>
      </w:r>
    </w:p>
    <w:p>
      <w:r>
        <w:t>娘是看傻了，那是非常情有可缘的，老爸长年在外，她一个人守在家里照顾孩子，而且娘又是善良贤惠的女人，她一定好需要地方发泄她狼虎之年那旺盛的性欲，可是她不得不忍住了，因为她是个好女人——她忠于自己的丈夫，疼爱自己的孩子。</w:t>
      </w:r>
    </w:p>
    <w:p>
      <w:r>
        <w:t>也许正是因为她太疼爱自己的孩子，她心底的那道伦理防线在这一刻被她亲爱的孩子冲跨得落花流水，在她面前的她看到的已经不是单纯意义上的儿子了。</w:t>
      </w:r>
    </w:p>
    <w:p>
      <w:r>
        <w:t>看到娘呆了，倒是我主动从她手中拿过了裤子自己穿上。我麻利地穿上新裤子后对娘说道：“娘，你看合适吗？”说着，就像个模特一样在她面前来了个转身。</w:t>
      </w:r>
    </w:p>
    <w:p>
      <w:r>
        <w:t>娘这下才反应过来，她从床上站了起来，然后半跪到地上帮我拉直裤脚，然后轻轻拉扯我的裤管，这些动作都是测验一条裤子是否合身必须的。娘还张开手指，摸我腿上的裤子的布料。</w:t>
      </w:r>
    </w:p>
    <w:p>
      <w:r>
        <w:t>也许是她故意的，也许是她无意的，她的手总在我两腿间检查布料时不小心触碰到我一直鼎立的小鸟。被娘的手这样一次又一次的刺激到，我感到下面的刚炮涨得快要爆炸了。</w:t>
      </w:r>
    </w:p>
    <w:p>
      <w:r>
        <w:t>新裤子的里面我的秘密地带是真空的，可是被娘弄得鸡吧无比涨大，新裤子是很合身的，可是因为小鸡的涨大却不合适了，我感到十分不舒适，因为裤子压得我的小鸡鸡又紧又难受，简直透不过气来。</w:t>
      </w:r>
    </w:p>
    <w:p>
      <w:r>
        <w:t>于是我索性拉开裤子的链子，把鸡吧淘出来让他自由自在的。</w:t>
      </w:r>
    </w:p>
    <w:p>
      <w:r>
        <w:t>娘没说什么，继续帮我检查裤子，认由我的鸡吧在她面前晃来晃去。娘表面上装着什么都没发生，可是我知道她坚持不了多久的，因为我看到她的脸已经无比红润荡起春潮，她的胸部一起一伏得十分厉害，仿佛那个心都快要跳出来了。</w:t>
      </w:r>
    </w:p>
    <w:p>
      <w:r>
        <w:t>到了这种地步，我不得不佩服娘的忍耐能力，我知道我坚持不了了，于是我把屁股往前一顶，娘由于是半跪在地上的，我的鸡吧于是重重地顶到了娘的脸上。</w:t>
      </w:r>
    </w:p>
    <w:p>
      <w:r>
        <w:t>娘防不胜防，一屁股跌坐到了地上，她抬起头往着我，丝毫没有责怪之意，倒是显露出一种渴望与期待。</w:t>
      </w:r>
    </w:p>
    <w:p>
      <w:r>
        <w:t>就在四目相对时，我的眼神变得无比的征服与侵略，而娘的眼神却变得温和柔情。眉目之间，娘一定听得见我从心底发出最强烈的声音：娘，我长大了，我深爱着你，让我们来做爱吧。而娘的眼光回应：你一直是娘亲爱的儿子，你想要的娘都会尽量满足你，来吧，我的宝贝。</w:t>
      </w:r>
    </w:p>
    <w:p>
      <w:r>
        <w:t>我俯下身去，一手放在娘的腰下，一手抱住娘的两脚，然后双手用力往上提——我竟然把娘抱起来了，娘在我怀里就像个温驯的小羊，她的双手挂到了我的脖子上。她又笑了，笑得很羞涩，笑得很迷人，她一定为我能轻易地抱起她而兴奋。</w:t>
      </w:r>
    </w:p>
    <w:p>
      <w:r>
        <w:t>我把娘抱到了床上，轻放下来让娘睡倒在床上。我于是又一次跨到了娘的小肚子上坐下，再一次把她的腰部夹在双腿间。</w:t>
      </w:r>
    </w:p>
    <w:p>
      <w:r>
        <w:t>我解开娘的扣子时，我发现娘的胸罩是红色的，原来娘已经洗澡过了，节净的身体发出淡淡的清香。淡淡的清香简直就是疯狂的针剂，我接下来动作变得更加急速蛮横。我很快脱下了娘的上衣，扯开她的乳罩扔到床的一头，然后就猛地低下头去啃娘的乳头，两手捏她的乳房。</w:t>
      </w:r>
    </w:p>
    <w:p>
      <w:r>
        <w:t>我又是咬又是啃的，急得娘直呼：“民儿，娘都给你，你慢点，慢点……”</w:t>
      </w:r>
    </w:p>
    <w:p>
      <w:r>
        <w:t>我又怎么慢得下来呢，娘越是这样说我越是亢奋，抓着她的裤子就使颈往下扯，这次我聪明了，我不再是一件一件地脱娘的裤子，而是连同娘的内裤长裤一起扯下来的。</w:t>
      </w:r>
    </w:p>
    <w:p>
      <w:r>
        <w:t>娘没想到自己一下子竟然被我那么快就脱得精光，只得本能的用两手遮住她的阴毛不让我看见。看到娘已经一身不挂地睡在我的床上了，我放心地又跨到了娘的肚子上，摁住她的乳房，低下头去要吻她的嘴唇。</w:t>
      </w:r>
    </w:p>
    <w:p>
      <w:r>
        <w:t>就在我的嘴唇快吻到娘的嘴唇时，娘用一只手把我的头推开，接着感到娘的另一只手抓到了我的鸡吧狠狠地捏了一把。</w:t>
      </w:r>
    </w:p>
    <w:p>
      <w:r>
        <w:t>“捣蛋鬼，难道你要穿着衣服来插娘的逼吗？”娘讽刺我道。</w:t>
      </w:r>
    </w:p>
    <w:p>
      <w:r>
        <w:t xml:space="preserve">听到娘的话，我才把目光转到自己身上，原来我一直还穿着上衣，穿着新裤子，只有我的棒子穿出链口，直顶顶的露在外面——他被娘的手给抓住了。 “呵呵，娘，我这就脱衣服！”娘终于松开了抓着我肉棒的手，让我脱去裤子和衣服。 </w:t>
      </w:r>
    </w:p>
    <w:p>
      <w:r>
        <w:t>等我快速的脱得精光后，我马上趴到了娘的身上。娘是精光的，我是精光的，原来我们精光的触摸是这样的惬意。</w:t>
      </w:r>
    </w:p>
    <w:p>
      <w:r>
        <w:t>娘这下终于让我吻她的嘴唇了，而且十分配合我的动作，甚至在引导我去接吻，我们的舌头纠缠到了一起，脚也纠缠在一起。我在上，娘在下，我可以放肆地去摁她的乳房，去实验她乳房的弹性；而娘紧紧地搂着我的腰，等待我去刺激她，去触摸她爱捂她。</w:t>
      </w:r>
    </w:p>
    <w:p>
      <w:r>
        <w:t>我怎么也忘记不了我见到娘的阴部的情景，等我玩够了娘的乳房的时候，我把头往下移，娘的手就只能抱着我的头了，手指插到了我的头发里。我目不转睛盯着娘那一大片黑茸茸的阴毛，用手去拨弄这些灵气的阴毛。娘的阴毛很光滑，很浓密。当我用两手把娘浓密的阴毛拨开，我看见了，我终于看见了娘的穴。</w:t>
      </w:r>
    </w:p>
    <w:p>
      <w:r>
        <w:t>娘的穴对我来说是无比奇妙的，宽阔的外阴，小巧的小阴唇，还有那个浮动的洞缝。我于是把娘的腿拉得更开些，用拇指拨开娘的小阴唇让娘的洞缝畅开，我眯着一只眼睛向洞缝里瞄去，什么也看不见，只是觉得这个洞好深。</w:t>
      </w:r>
    </w:p>
    <w:p>
      <w:r>
        <w:t>我看见娘的小阴唇，大阴唇都湿透了，甚至连屄洞旁边的阴毛都弄湿了。于是我低声说：“娘，你这里流了好多汗！”今天下午，娘对我说那是汗的。</w:t>
      </w:r>
    </w:p>
    <w:p>
      <w:r>
        <w:t>可是我没想到，我这句话一说出口，娘就笑了，带着多少有点讽刺意味，还推开我的手，把大腿都合拢起来，显然她还是有点害羞。</w:t>
      </w:r>
    </w:p>
    <w:p>
      <w:r>
        <w:t>我又一次把娘的两腿强行分开，拨开她的阴毛和阴唇，等到那个缝一出现的时候，我屁股向前一顶，坚硬的小鸡吧顺利地直直插入娘的中。娘被我刹那间的插入惊得被闪电电中一样，全身打了个寒战，还忍不住叫出“呀！”的声音。</w:t>
      </w:r>
    </w:p>
    <w:p>
      <w:r>
        <w:t>“捣蛋鬼，轻点，娘会痛的。”然后她就收紧屄，把我的鸡吧紧紧含住。</w:t>
      </w:r>
    </w:p>
    <w:p>
      <w:r>
        <w:t>娘的屄暖暖的，而且又有弹性，我的小鸡吧在里面感觉不在那么涨痛了，好象娘的屄把那些涨痛统统吸收了，留给儿子鸡吧的全部是舒适。</w:t>
      </w:r>
    </w:p>
    <w:p>
      <w:r>
        <w:t>“娘，知道了，我慢慢来！”我还是很听娘的话的，我压在娘的身上，慢慢抬起屁股，然后再轻轻地插下去，肉棒就这样在娘的屄里一进一出，一进一出反反复复地抽插，每插出一次都感觉特清爽，每插入一次都感觉特亢奋。娘也是一样，她的呼吸一次比一次急促，胸部起伏越来越明显。</w:t>
      </w:r>
    </w:p>
    <w:p>
      <w:r>
        <w:t>我抽插得越来越舒服，抽插得越来越快，我感觉我的鸡吧开始变得灼热起来。当我插得很凶的时候，娘的呼吸越急促，可是突然间我觉得鸡吧涨热想尿尿。</w:t>
      </w:r>
    </w:p>
    <w:p>
      <w:r>
        <w:t>“我怎么可以在这个时候尿尿呢？怎么可以尿在娘的逼里呢？！她会发气的呀”</w:t>
      </w:r>
    </w:p>
    <w:p>
      <w:r>
        <w:t>我急忙把鸡吧从娘的里拔出，用手大力地捏住不尿出来。</w:t>
      </w:r>
    </w:p>
    <w:p>
      <w:r>
        <w:t>娘看见我突然把鸡吧拔出来，于是伸过手来抚摩我的脸心疼地问：“民儿，你怎么了？是不是来第一次跟娘这样你不习惯？”</w:t>
      </w:r>
    </w:p>
    <w:p>
      <w:r>
        <w:t>“娘，我只是想尿尿，刚才差点尿在你里面了。还好我拔出来得早，终于忍住了！”说着，我得意的笑了，我好高兴自己没尿到亲娘，不然她一定不高兴。</w:t>
      </w:r>
    </w:p>
    <w:p>
      <w:r>
        <w:t>娘又笑了，还一个颈地摇着头“小笨蛋，原来是你来了！”</w:t>
      </w:r>
    </w:p>
    <w:p>
      <w:r>
        <w:t>“娘，什么我来了？我不是一直在你身边吗？”我对娘的话疑惑不解。</w:t>
      </w:r>
    </w:p>
    <w:p>
      <w:r>
        <w:t>“民儿，你趟下，一会你想尿就尿出来知道吗？”娘说完就把我摁到床上，我躺下后她就抓起我的小鸡吧对准她的屄洞后，活生生把我的鸡吧吞进了屄洞里。</w:t>
      </w:r>
    </w:p>
    <w:p>
      <w:r>
        <w:t>娘这时一点也不像先前那么温柔了，她快速地抬高屁股，然后再重重地压下，把我的鸡吧齐根吞下，娘一次又一次，狂野地对我的小鸡又吞又吐的。</w:t>
      </w:r>
    </w:p>
    <w:p>
      <w:r>
        <w:t>几十下之后我感觉我的鸡吧又开始涨热了。其实娘这样主动我还是很舒适的，她骑着我还是我骑着她都是一样的，我们都一样快乐畅爽。</w:t>
      </w:r>
    </w:p>
    <w:p>
      <w:r>
        <w:t>就这样抽插许久，我的尿意又涌了上来！</w:t>
      </w:r>
    </w:p>
    <w:p>
      <w:r>
        <w:t>“娘，你慢点，我快尿急了。”我发现不适后急忙提醒娘亲。</w:t>
      </w:r>
    </w:p>
    <w:p>
      <w:r>
        <w:t>可是我万万没有想到，娘一听到这句话不但没顺我意思慢下来，还把屁股抽动得更加厉害，就跟发疯了一样。</w:t>
      </w:r>
    </w:p>
    <w:p>
      <w:r>
        <w:t>我感到鸡吧跟火一样灼热，从鸡吧根底像被电过一样遍及全身。“啊！”我忍不住低吟，鸡吧再也不能抵挡尿意，像大坝泄水一样尿出来，尿在了娘的屄洞里。</w:t>
      </w:r>
    </w:p>
    <w:p>
      <w:r>
        <w:t>娘看见情况后疯狂地抽了几次屁股之后，自己也“呀”的一声，然后整个人趴倒到我身上，我感觉娘的屄洞还在微微地一紧一松地按摩着我慢慢软下来的鸡吧。</w:t>
      </w:r>
    </w:p>
    <w:p>
      <w:r>
        <w:t xml:space="preserve">“娘~~~ ”我轻声的叫。 </w:t>
      </w:r>
    </w:p>
    <w:p>
      <w:r>
        <w:t>“恩~~”娘趴在我身上回答。</w:t>
      </w:r>
    </w:p>
    <w:p>
      <w:r>
        <w:t>“娘，对不起，我尿在你里面了”我很诚恳地对娘道歉道。</w:t>
      </w:r>
    </w:p>
    <w:p>
      <w:r>
        <w:t>“民儿，乖，那不是尿。那是你的精液，刚才你想尿尿是因为你快要到高潮了！”</w:t>
      </w:r>
    </w:p>
    <w:p>
      <w:r>
        <w:t>“原来是这样啊，怪不得我怎么觉得自己的尿尿才一丁点！”</w:t>
      </w:r>
    </w:p>
    <w:p>
      <w:r>
        <w:t>“小笨蛋，高潮之后射出一些精液后人就感觉十分的舒服，你现在感觉怎么样？”娘问道。</w:t>
      </w:r>
    </w:p>
    <w:p>
      <w:r>
        <w:t>“真的很舒服，娘你真好。没人跟我说过，我什么都不懂！”我感激地抬起头吻了一下娘的额头，那是我由衷的感谢，她给我上了世界上最生动的一节生理课。</w:t>
      </w:r>
    </w:p>
    <w:p>
      <w:r>
        <w:t xml:space="preserve">娘不再说什么，摸着我的小脸蛋，微笑着，默默地看着我，神情无比幸福满足，我也是。 第4 部 </w:t>
      </w:r>
    </w:p>
    <w:p>
      <w:r>
        <w:t>当明亮的阳光从窗口照射进屋子的时候，整个房间都被点亮了，我睁开眼睛就发现原来天色不早了，凭我的经验，我猜也快中午11点了吧。</w:t>
      </w:r>
    </w:p>
    <w:p>
      <w:r>
        <w:t>我侧过身来看见娘也一样还躺在床上，而且睡得很熟，就脸睡梦也挂着幸福得表情。昨天晚上对我们来说，一切都太美妙了，这是我们之间得秘密，是我们关系的起点。</w:t>
      </w:r>
    </w:p>
    <w:p>
      <w:r>
        <w:t>我还是第一次看见娘这样的睡姿，赤裸的全身在白天显得更加雪白，那丰满得胸部那么有韵律得起伏，而那些漆黑的阴毛切那么有精神，就像个卫士守护这熟睡中的娘。</w:t>
      </w:r>
    </w:p>
    <w:p>
      <w:r>
        <w:t>这就是娘的身体啊，让我无比心动的胴体，昨天一夜证明了这胴体是那么的有活力。</w:t>
      </w:r>
    </w:p>
    <w:p>
      <w:r>
        <w:t xml:space="preserve">夜里我们疯狂地来了3 次，射了三次，而我却没有看到娘有一丝疲惫，要不是今天是放假的最后一天要赶回学校，我们做的还要多。 </w:t>
      </w:r>
    </w:p>
    <w:p>
      <w:r>
        <w:t>见到娘还睡着，我有点不可思议，娘平时早起的，今天那么晚还赖在床上，还真是少见。</w:t>
      </w:r>
    </w:p>
    <w:p>
      <w:r>
        <w:t>见到娘赤裸的样子，我立刻又生起无限的欲望，可是我又不想叫醒娘，所以我只能轻轻去摸她，摸她丰满的乳房，这里是我的最爱。</w:t>
      </w:r>
    </w:p>
    <w:p>
      <w:r>
        <w:t>我的手指轻轻滑过娘的乳房时，娘在睡梦里一定觉得很痒，要不然她不回扭动身子想甩开我的手。</w:t>
      </w:r>
    </w:p>
    <w:p>
      <w:r>
        <w:t>我用手指去点击她的乳头，她就会轻轻地摆动胸部，那乳房一摆一摆的刹时好玩。看到娘被我这样刺激都还没醒，我索性站起赖，拉开娘的手和脚，把她摆了个大大的大字，然后跪到娘分开的腿边去欣赏她的穴。</w:t>
      </w:r>
    </w:p>
    <w:p>
      <w:r>
        <w:t>这真是个美穴啊，在那些浓黑的阴毛下，这个穴那么有吸引力，我一看到这个穴，鸡吧又硬了起来。我于是用龟头去刺探娘的阴蒂，我做梦都没想到会那么刺激。我还用龟头去刺激娘的阴蒂，不出一会儿，娘的洞缝周围就湿了。我现在不再叫这些叫做汗了，娘昨晚告诉我：这些不是汗，是娘的爱液，也叫淫水。</w:t>
      </w:r>
    </w:p>
    <w:p>
      <w:r>
        <w:t>当我感到非插入不可的时候，我抓这自己的肉棒送到了娘的口，可是当我的龟头刚碰到娘的阴唇时，娘的屁股却移走了。我这才注意到娘醒了，娘正在吃惊地望这我。</w:t>
      </w:r>
    </w:p>
    <w:p>
      <w:r>
        <w:t>“小捣蛋，昨晚做的还不够啊！一大清早就来弄娘！”娘说道。</w:t>
      </w:r>
    </w:p>
    <w:p>
      <w:r>
        <w:t>“娘，昨天我还想来的，是你说今天我要去学校才不给我。再说现在都11点多了！”我解释说。</w:t>
      </w:r>
    </w:p>
    <w:p>
      <w:r>
        <w:t>听到我说11点多了，娘把头转到一边向窗外望去：“真的好晚了！你怎么不叫醒我！我还要去煮饭呢！”</w:t>
      </w:r>
    </w:p>
    <w:p>
      <w:r>
        <w:t>“娘你睡觉的样子太好看了，我只是想多看一下才没叫你的”</w:t>
      </w:r>
    </w:p>
    <w:p>
      <w:r>
        <w:t>娘这时才把目光移到自己身上，好象这时她才发觉自己时赤身裸体一样，又用双手去遮她的阴毛“有什么好看的，你再不叫醒我的话，你就只能饿这肚子去学校了！”娘略带责备地说道。</w:t>
      </w:r>
    </w:p>
    <w:p>
      <w:r>
        <w:t>“娘，你那么好，一定不会让我饿着的”</w:t>
      </w:r>
    </w:p>
    <w:p>
      <w:r>
        <w:t>“就你聪明”娘终于破涕为笑。</w:t>
      </w:r>
    </w:p>
    <w:p>
      <w:r>
        <w:t>“娘，你太美了。你看看我这里。”我指着自己的小弟弟说道“娘，我快要去学校了，让我们再来一次好吗？我要好久才能回来呢。”</w:t>
      </w:r>
    </w:p>
    <w:p>
      <w:r>
        <w:t>娘看见我硬绑绑的鸡吧很时心疼，一听见我说很久才能回来更时辛酸：“为怎么要好久才回来，你要去哪了”</w:t>
      </w:r>
    </w:p>
    <w:p>
      <w:r>
        <w:t>“娘，我不去哪啊。我只是要期考了，期考要花时间复习啊，怎么回来啊。”</w:t>
      </w:r>
    </w:p>
    <w:p>
      <w:r>
        <w:t>说完，我爬到了娘跟前，抬起她的双脚让她的穴口更充分的露出来。</w:t>
      </w:r>
    </w:p>
    <w:p>
      <w:r>
        <w:t>“民儿，那你快点。娘还要去煮饭！”娘同意了，自己也把屁股往前移来迎合我的鸡吧。</w:t>
      </w:r>
    </w:p>
    <w:p>
      <w:r>
        <w:t>我用力一顶，鸡鸡插进了娘暖融融的穴里，才分开一夜，我的鸡吧就那么想念这块地方了。“娘，我不吃饭了。喝你的奶就够了！”我逗娘说。</w:t>
      </w:r>
    </w:p>
    <w:p>
      <w:r>
        <w:t>“别瞎说！”娘用力一夹算是对我的处罚。而我也不甘心，逃出来后就狠狠地刺回去反击，娘知道我来真的了，就张开双腿认真的配合我，她总是那么爱着我的，她放开了自己的圣地，让我自由地冲杀，而她自己也是疯狂地扭动着屁股。只有我们俩都用心顷力，才会体会到完美的高潮。</w:t>
      </w:r>
    </w:p>
    <w:p>
      <w:r>
        <w:t>做了击几下强力的插差后，我终于射在了娘的穴里。到最后的时候，我的手一直抓着娘的乳房，当娘把我柔软下来的鸡吧从她的屄里拔出来的时候，她把肉棒套在了手里，用拇指轻轻套弄我的龟头，和蔼地对我说：“这两天娘很舒服。你踩单车去学校要注意点。“</w:t>
      </w:r>
    </w:p>
    <w:p>
      <w:r>
        <w:t>娘叮嘱我说，因为她和我在这里做爱就是在为我送行。一份爱的开始就是一份思念的开始，娘那关爱的眼神，一直印在我的脑海中到现在。</w:t>
      </w:r>
    </w:p>
    <w:p>
      <w:r>
        <w:t>等我回到学校的时候，我也知道期考就块将来临，于是就开始着手复习。可是偏偏这个时候，我却无法静下心来，不管我怎么努力，我眼前还是出现娘的赤裸身影，心底只想着和娘做爱，一起和她分享高潮的快感。</w:t>
      </w:r>
    </w:p>
    <w:p>
      <w:r>
        <w:t>上课的时候，我根本无法专心听课，就连平时最喜欢我的英语老师上课时也不敢让我起来回答问题，她是个快30多岁的女人，她知道我想什么，需要什么。她害怕接触我的眼神，因为我老是盯着她的胸部，还想撩起她的裙子想看她的内裤是什么样的。</w:t>
      </w:r>
    </w:p>
    <w:p>
      <w:r>
        <w:t>娘不在我身边了，我就只能天天幻想着她。</w:t>
      </w:r>
    </w:p>
    <w:p>
      <w:r>
        <w:t>就这样，我上课时老是硬着鸡吧想女人，复习弄得一团糟。其实我也不想这样，可是我的确是个性欲太强的人，当这个期考每次走出考场后，我都心痛得要死，我的试卷第一次留了那么多的空格。</w:t>
      </w:r>
    </w:p>
    <w:p>
      <w:r>
        <w:t>当考试成绩出来的时候，很多人都问我是不是生病影响了考试为我可惜，因为我一下子从班上的前五落到了20名之后。我知道自己考得不理想，也知道原因何在，但我最怕的是该如何回家和娘交代，她一直都那么重视我的学习啊！</w:t>
      </w:r>
    </w:p>
    <w:p>
      <w:r>
        <w:t>考完试放假了，很多同学都陆续离校，而我却不敢动身，因为我怕娘追问我的成绩，就这样，我漫无目的在乡里的大街道上游荡。当走到一家录象室门口时，我交了两块钱就进去了。我知道这种场所放的都是毛片，同学们常来通宵看的，我少点来而已。</w:t>
      </w:r>
    </w:p>
    <w:p>
      <w:r>
        <w:t xml:space="preserve">一进录象厅，我就找个角落的位置坐了下来。录象厅里人很多，这种惊心动魄的A 片很受人喜欢，因为乡下人可以学到更多的样式，更开阔自己的“见识”，然后回到家就热火朝天的干自己的老婆一顿解恨。 </w:t>
      </w:r>
    </w:p>
    <w:p>
      <w:r>
        <w:t>屏幕上正放着一个男人正调戏一个女人，那女人很风骚地等着那女人来脱她的睡衣，透明的睡衣里面连胸罩没有，红色的乳头都看得仔细。当女人握着男人的鸡吧送到自己嘴里开始口交，我也受影响小弟弟硬得块发疯了，把我的三角裤撑得拥挤。我想，如果娘也能把我的鸡吧也吞到她的嘴里，那一定很爽狠刺激。</w:t>
      </w:r>
    </w:p>
    <w:p>
      <w:r>
        <w:t>当毛片放到一半时，我感觉自己快要窒息，因为我也很想要，于是我快步朝门口走去，因为我想尿尿。</w:t>
      </w:r>
    </w:p>
    <w:p>
      <w:r>
        <w:t>万万没有想到，我半个身子跨出录象室的时候，我们的英语老师恰巧从门前走过，她正不可思议地看着我，也许她也不敢相信，我真的会来这种地方。</w:t>
      </w:r>
    </w:p>
    <w:p>
      <w:r>
        <w:t>我觉得好尴尬，假装没看见她继续往前走。</w:t>
      </w:r>
    </w:p>
    <w:p>
      <w:r>
        <w:t xml:space="preserve">“杨民！”身后传来老师的叫声，我停住了脚步，回过头来，尊敬地叫了声“Miss Li ”。 </w:t>
      </w:r>
    </w:p>
    <w:p>
      <w:r>
        <w:t>“放假了你还没回家呀！我以为你回去了。”李老师有点奇怪。</w:t>
      </w:r>
    </w:p>
    <w:p>
      <w:r>
        <w:t>“我心情有点乱，打算过两天回去。”我回答。</w:t>
      </w:r>
    </w:p>
    <w:p>
      <w:r>
        <w:t>“这种录象还是少看点好，你现在的成绩不理想，你要好好努力哦。”她的话很温和，并不是带有很多的责备，反而留给我哦的更多是鼓励。</w:t>
      </w:r>
    </w:p>
    <w:p>
      <w:r>
        <w:t>老师就这样跟我聊了一会就走了，就在录象室外，当我看着他远去的背影时，我想起了娘。仔细算算，我都3 个星期都没见到她了，如同3 年。我鼓起了回家的勇气，因为我知道娘一定会理解我支持我的。【完】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