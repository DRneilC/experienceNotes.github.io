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善良的美人妻</w:t>
      </w:r>
    </w:p>
    <w:p>
      <w:r>
        <w:t>（一）</w:t>
      </w:r>
    </w:p>
    <w:p>
      <w:r>
        <w:t>吾妻慕柔雪年方２５，身高１米６８，大大的眼睛标准的鹅蛋脸，白里透红的皮肤吹弹可破加上完美的Ｓ型身材（胸围９０。０腰围６２。２臀围９０。７），犹如一尊象牙雕刻的女神，大方、端庄、温柔、姻静，无一不使男人深深崇拜。</w:t>
      </w:r>
    </w:p>
    <w:p>
      <w:r>
        <w:t>更引以为傲的是柔雪那水滴型的乳房，浑圆饱满挺拔而不下垂让无数男人无不垂涎三尺。２５岁的妻子将女性最美的部位发育的恰到好处，该凸的凸，该翘的翘，简直就是女人完美身材的模版。原以为妻子这完美的身体只属于我一个人，可是几个月之后我发现我错了。</w:t>
      </w:r>
    </w:p>
    <w:p>
      <w:r>
        <w:t>妻子的父亲是市内一甲级医院院长，母亲是知名大学的教授，家庭条件十分优越。</w:t>
      </w:r>
    </w:p>
    <w:p>
      <w:r>
        <w:t>妻子从小就受到良好的教育，从小到大从未做过粗活，皮肤保养的更是水嫩剔透，加上知书达理温柔贤淑的性格，绝对可以迷尽天下男人。</w:t>
      </w:r>
    </w:p>
    <w:p>
      <w:r>
        <w:t>婚前追求妻子的男人自然不下百人，有送房的，有送车的，可是高傲的妻子根本不屑金钱的诱惑还是选择嫁给了我这个平民百姓。所以我对妻子更是疼爱有加，唯命是从。关于孩子妻子觉得我们还年轻，不想过早的要小孩，所以我们平时都是带套做爱，就连第一次都是带着套。</w:t>
      </w:r>
    </w:p>
    <w:p>
      <w:r>
        <w:t>妻子是一所公办高校的初中教师，教师这个职业更是让妻子增添了几分书香之气，每当看到妻子给孩子们朗诵诗文的样子更是楚楚动人仿若仙女下凡一般。</w:t>
      </w:r>
    </w:p>
    <w:p>
      <w:r>
        <w:t>今天正值初夏，早上我刚睁开眼只见眼前的画面让我血脉喷张，只见柔雪上身穿着一件白色Ｖ领紧身线衫，充分凸显出妻子那水滴型的浑圆大乳，中间一条深深的乳沟更是十分诱人。下身穿着一件黑色围臀短裙，紧紧的包裹着肥美的臀部，显得臀部更加上翘。加上妻子那杨柳细腰，Ｓ型的身材无比性感、完美。</w:t>
      </w:r>
    </w:p>
    <w:p>
      <w:r>
        <w:t>此刻我再也把持不住了立马下床扑向妻子，紧紧的从背后搂住她，双手不停的揉搓那对完美的乳房，因为妻子的衣服领口较大，我便顺手扒下妻子的衣领，只见一对雪白的酥乳显现在我的眼前，白白的乳房上显露出几条青筋，粉嫩的乳头被白色的蕾丝胸罩包裹着一半，胸罩好似快要被撑破一般，我一口咬住妻子乳头上方的乳肉，拼命的吮吸着。妻子见状温柔的抱着我的头，轻轻的将胸部上台让我能吸入更多的乳肉。</w:t>
      </w:r>
    </w:p>
    <w:p>
      <w:r>
        <w:t>正当我享受其中时，妻子突然大叫一声「呀，亲爱的我要迟到了」便缓缓的推开了我。温柔的妻子拿起包包在我的额头上亲亲的啄了下，便转身走出了家门。</w:t>
      </w:r>
    </w:p>
    <w:p>
      <w:r>
        <w:t>殊不知这将是我最后一次享受妻子那柔美而又饱满的玉乳。</w:t>
      </w:r>
    </w:p>
    <w:p>
      <w:r>
        <w:t>柔雪出门后便骑着她的粉色小电瓶车飞速的奔向学校，风一吹妻子那飘逸的长发随风飞舞格外的迷人，路上的男人无不回头注视。就在此时柔雪突然看见前方桥墩下几个孩子在拿石头砸一个乞丐，善良的柔雪便骑上前去阻止这群孩子，因为柔雪是老师对孩子还是很有一手的，只见柔雪大声说道「你们几个小鬼又在欺负弱者，老师可不喜欢你们了啊！」</w:t>
      </w:r>
    </w:p>
    <w:p>
      <w:r>
        <w:t>几个小鬼见到柔雪老师今天如此性感，尤其是那对水滴型的乳房浑圆饱满，犹如一对熟透的大木瓜似的挂在胸前，深深的乳沟更是给人无尽的诱惑，个个眼睛发直呆若木鸡。</w:t>
      </w:r>
    </w:p>
    <w:p>
      <w:r>
        <w:t>「还不去上课？」柔雪一声令下，几个小鬼才反应过来，舌头一声跑向学校。</w:t>
      </w:r>
    </w:p>
    <w:p>
      <w:r>
        <w:t>柔雪见小鬼们跑远了，便转过身来想要去扶这乞丐，只见这乞丐大约５０岁左右，衣衫褴褛全身脏兮兮，散发出一种恶心的腐臭味，柔雪向前走了二步仔细一看老乞丐身体十分瘦弱，眼睛下陷一看就是营养不良。老乞丐趴在地下向前看去一双黑色丝袜包裹着一双修长的美腿，再向上望去只见一对凸起半圆形的东西挡住了视线，老乞丐揉揉眼再一细看原来是美女一对饱满而坚挺的奶子，顿时惊呆了。</w:t>
      </w:r>
    </w:p>
    <w:p>
      <w:r>
        <w:t>善良的柔雪可能察觉到老乞丐目不转睛的盯着自己的乳房，脸上泛起阵阵红晕赶紧向后退了一步蹲了下来，伸手去扶老乞丐。老乞丐顺着妻子的手臂向上慢慢起身，就在此时老乞丐看到妻子弯腰而露出的白白的奶子因为饱满而挤出的一条深深的乳沟身子一颤滑</w:t>
      </w:r>
    </w:p>
    <w:p>
      <w:r>
        <w:t>到在地，这下可把柔雪吓坏了，赶紧弯腰两手托起老乞丐的手臂，嘴里说着「对不起、对不起我不是有意的」。善良的妻子殊不知老乞丐是因为贪恋她的美色自己不注意滑倒的，老乞丐渐渐缓过神来笑嘻嘻的说到「没事，没事，俺这把老骨头经摔的很呐！」</w:t>
      </w:r>
    </w:p>
    <w:p>
      <w:r>
        <w:t>善良的妻子想要赶紧把老乞丐扶起来，殊不知老乞丐有意往柔雪身上靠并且肘部还故意挨着妻子的乳房，柔雪丰满而又性感的身体加上饱满而又柔软的乳房让老乞丐十分陶醉。柔雪此刻也感觉到老乞丐的肘部紧紧顶着自己的乳房，但是柔雪又怕再次让老乞丐摔倒只好咬牙忍着，微微挺起自己的乳房支撑着老乞丐的身体，因为柔雪乳房饱满而又柔软老乞丐手肘完全陷在柔雪的乳肉中。</w:t>
      </w:r>
    </w:p>
    <w:p>
      <w:r>
        <w:t>妻子见老乞丐站起来后，便赶紧收手往后退了几步，和老乞丐保持了几米的距离。</w:t>
      </w:r>
    </w:p>
    <w:p>
      <w:r>
        <w:t>老乞丐露出那岑差不齐的牙齿张嘴说道「谢谢你啊，大妹子」。柔雪忽然闻到从老乞丐的嘴中散发出一阵恶臭，低下头来赶紧回道「不谢」「老伯您常年一个人住这吗？您的子女呢？」妻子问道，「大妹子，俺连老婆都没有哪里来的子女呢，向俺们这样的乡下来的乞丐哪有女人愿意跟俺们啊」老乞丐的回答让柔雪心中感到一丝酸楚和怜悯。</w:t>
      </w:r>
    </w:p>
    <w:p>
      <w:r>
        <w:t>忽然老乞丐表情十分痛楚，用左手捂着右手的手臂，原来刚才滑到的一下老乞丐的手臂摔破了，正在往下流血。善良的妻子见状赶紧上前握住老乞丐的手臂查看伤口，老乞丐乘机装着身体虚弱站不住，往柔雪丰盈的身体上靠，善良的妻子哪里顾得了这么多一心关注着老乞丐的伤口，便任由老乞丐靠在自己成熟而又丰满的肉体上。老乞丐肮脏的手掌扶在柔雪上翘的臀肉上，因为老乞丐身高较矮大约只有１米７，整个肩膀正好靠在柔雪的怀里，柔雪那温柔的女人香和淡淡的乳香让老乞丐下体渐渐勃起。</w:t>
      </w:r>
    </w:p>
    <w:p>
      <w:r>
        <w:t>此时的情景从远处看去却像是一个美丽、大方、性感的美女拥抱着一个衣衫褴褛，全身脏兮兮黑乎乎的乞丐。善良的妻子见到乞丐手臂还在流血，包里又没有可用的纱布，情急之下妻子脱下自己的黑色丝袜熟练的将老乞丐的伤口包扎，老乞丐看到柔雪的一双修长白嫩的美腿心想「天下间怎会有如此美丽的女人，一双白璧无瑕的小腿怎会如此完美」。</w:t>
      </w:r>
    </w:p>
    <w:p>
      <w:r>
        <w:t>柔雪将老乞丐伤口包扎好后，眼看时间也不早了赶紧骑车往学校赶去。留下老乞丐还站在那傻傻的陶醉在刚才的女人香中。</w:t>
      </w:r>
    </w:p>
    <w:p>
      <w:r>
        <w:t>柔雪赶到学校时已经迟到了，４０岁的副校长王刚挺着个大肚腩带着一副厚厚的眼镜站在阳台上抽着烟，忽看见柔雪姗姗来迟心想「美人，今天总算让我逮到你的把柄了，嘿嘿」。果不其然王校长把柔雪喊到了办公室，王校长不怀好意的说道「慕老师，老师迟到可是违反校规的，在我们这样的省重点高校可是不允许的呀」，柔雪赶紧向王校长连连的赔不是。</w:t>
      </w:r>
    </w:p>
    <w:p>
      <w:r>
        <w:t>可是好色的王校长怎会放过如此好的机会，王校长走到柔雪身旁忽然紧紧的抱住柔雪，一双粗糙的大手抚摸在柔雪丰满的臀肉上，王校长此刻就像疯了一般粗糙的大手拼命的想要整个抓住柔雪的丰臀，可是２５岁的妻子却将女人的臀部发育的丰满而又充满弹性，每当王校长紧抓下去的时候却又被妻子充满弹性的臀肉给轻轻弹起，这使得王校长更加的想要霸占妻子的美臀。柔雪被突如其来的情况给吓呆了，当柔雪反应过来时王校长已经开始想要把头埋进柔雪深深的乳沟里去，就在此时柔雪突然使劲的推开王校长，并顺势抬手煽了王校长一巴掌。两眼泪汪汪的柔雪环抱酥胸调头便跑出了校长室。留下王校长傻傻站在那还在回味刚才美人的电臀。</w:t>
      </w:r>
    </w:p>
    <w:p>
      <w:r>
        <w:t>再说刚刚的老乞丐活这么大还从未见过如此美人，光是柔雪美人漂亮的脸蛋就已经是不可多得的绝色美人，何况美人还有着完美无瑕的身材。老乞丐心中忽然闪过一个念头「如果俺能拥有如此美人做俺媳妇那该多好啊，在让美人为俺受孕，帮俺生个大胖儿子该有多好啊」。</w:t>
      </w:r>
    </w:p>
    <w:p>
      <w:r>
        <w:t>想着想着老乞丐拿下手臂上美人留下的丝袜，包裹着自己那黑乎乎的肉棒，幻想着柔雪丰满、白嫩的身体，疯狂的撸着自己的鸡巴。可能是刚才太过刺激老乞丐又从未碰过如此的绝色佳人，这一次撸的时间分外的长，撸过之后老乞丐气喘吁吁的靠在墙边，想着自己就好像是癞蛤蟆想吃天鹅肉一般，如此的绝色佳人又怎会多看一眼我这样的肮脏的乞丐呢。</w:t>
      </w:r>
    </w:p>
    <w:p>
      <w:r>
        <w:t>时间一分一秒过去了，忽然老乞丐看见远处美人正骑车往这边来，原来已经到傍晚时分柔雪已经下班了。老乞丐赶紧将美人留下的丝袜叠好，起身大步迎向柔雪。柔雪最看不起像王刚这样仗势欺人的家伙，柔雪不仅煽了王副校长一巴掌还跑去向校长告了状，可是善良的妻子不知道校长正是王副校长的靠山，他们根本就是同流合污。王副校长经过刚才的事情被校长臭骂一顿怀恨在心，心里正在盘算着一个占有美人妻的绝妙计划。</w:t>
      </w:r>
    </w:p>
    <w:p>
      <w:r>
        <w:t>（二）</w:t>
      </w:r>
    </w:p>
    <w:p>
      <w:r>
        <w:t>啊！柔雪突然大叫一声，被突然冲过来的老乞丐吓了一跳，刚定下神来，只见老乞丐伸出粗糙的如树皮一般的双手，手里紧紧的攥着柔雪的黑丝袜，好像孩子舍不得心爱的玩具一般傻傻的站在柔雪的面前。原来老乞丐是来还丝袜的，柔雪伸出芊芊玉手接过湿透的丝袜，本想扔掉但是又怕伤到老乞丐的自尊，只好把满是精液的丝袜放进了包里。</w:t>
      </w:r>
    </w:p>
    <w:p>
      <w:r>
        <w:t>柔雪从下到上打量了老乞丐一番，只见老乞丐赤着脚，衣衫褴褛全身脏呼呼的，头发蓬乱满是灰尘。善良的妻子心想上天真是不公，老乞丐这么朴实的乡下人既弄得如此凄惨，而像王刚那样作威作福的人却活得如此潇洒，不禁叹了一口气。老乞丐不知妻子怎么了，不解的问道「大妹子你怎么了」，柔雪对着老乞丐甜甜的笑了笑回到「你怎么鞋子都不穿就跑出来了呀」，老乞丐低下头支支吾吾的说道「俺忘了」。</w:t>
      </w:r>
    </w:p>
    <w:p>
      <w:r>
        <w:t>天气渐晚气温开始下降，老乞丐此时冻的有些哆哆嗦嗦的，柔雪见状心存怜悯对老乞丐说道「晚上这么冷你怎么连一件保暖的衣服都没有呀？」善良的妻子没有想的太多一心想要帮助眼前这个可怜的老乞丐想到家中还有一些不穿的衣服便说道「这样吧，我家里有些不穿的衣服，你和我回去我拿一些给你吧」老乞丐被善良的妻子所感动，两眼泛泪嘴里支支吾吾的说着「谢～谢，谢～谢」。</w:t>
      </w:r>
    </w:p>
    <w:p>
      <w:r>
        <w:t>「你做后面吧，我带你」妻子温柔的说道，老乞丐哆哆嗦嗦的做在妻子电瓶车后座，此时妻子曼妙的背影尽在老乞丐的眼里，杨柳般的细腰往下看去是完美的嫩臀，在丰臀的对比下电瓶车的坐垫显得格外的小。</w:t>
      </w:r>
    </w:p>
    <w:p>
      <w:r>
        <w:t>突然老乞丐看到妻子背上有个像细腰带一样的印痕，老乞丐哆哆嗦嗦的问道「大妹子，你这背上为啥要围个腰带啊」，妻子愣了一下小声的回道「这个不是腰带，是女人用的胸罩」，老乞丐是从乡下来的，从小到大从未碰过女人自然不知胸罩是什么，于是接着问道「胸罩是做啥的？」，妻子被问的不知该如何回答，但是心想如果不回答又显得自己很没有教养，算了就当是堂讲解课吧，妻子脸颊泛红羞涩的回答道「胸罩就是女人用来护住乳房的呀，不然乳房沉甸甸的不是很难看嘛！」，妻子可能察觉到老乞丐又想问什么，便立马岔开话题「看，前面就是我家了」妻子说道。老乞丐伸出脑袋向前望去，心想「妈呀，这是啥地方光是大门就有十几米宽，两边耸立着高大的欧式风格的岗亭，门口还有警察在那站岗」，老乞丐殊不知柔雪家庭富裕，住的是全市最高档的小区。</w:t>
      </w:r>
    </w:p>
    <w:p>
      <w:r>
        <w:t>很快到了小区大门，一个面相凶狠的保安突然上前拦下柔雪，指着后座的老乞丐说道「慕小姐你好，我们小区是高档小区，里面住的都是有身份的人，这样的乞丐我们若放进去被领导看见恐怕无法交代」。老乞丐吓的赶紧蹲在柔雪的身后，柔雪把车停了下来冲着保安来了个天使般的迷人微笑，「都知道慕小姐是本小区里最美的美人，没想到看到她的微笑尽是如此的倾国倾城」保安心想，柔雪还未开口保安早已被迷的神魂颠倒，很快便开门放柔雪和老乞丐进入小区。</w:t>
      </w:r>
    </w:p>
    <w:p>
      <w:r>
        <w:t>进入小区老乞丐顿时傻了眼，小区内有着湖的风光，山的景色，看着～，真如仙境。</w:t>
      </w:r>
    </w:p>
    <w:p>
      <w:r>
        <w:t>「到了，这就是我家了」柔雪说道，柔雪把老乞丐领进家里，老乞丐从未来过如此高贵的地方显得十分紧张，在那里东张西望不敢进门，柔雪见状便说道「进来吧，我老公今天加班还未回来，你先做会吧我给你倒杯水」，老乞丐猥猥懦懦的走到客厅坐在地上，「这不是有沙发嘛，你怎么坐在地上啊，快起来」妻子说道，「俺衣服脏，俺怕把你家凳子弄脏了，俺就做地下」老乞丐说道。妻子见老乞丐执意要做地下也就没有再说什么，便进厨房倒了一杯水递给老乞丐，老乞丐用那树皮般粗糙的双手去接茶杯碰到了妻子那宛如溪水般柔美的纤纤玉手。</w:t>
      </w:r>
    </w:p>
    <w:p>
      <w:r>
        <w:t>柔雪微红着脸，赶紧缩回双手说道「你在这座会，我去给你拿衣服」。</w:t>
      </w:r>
    </w:p>
    <w:p>
      <w:r>
        <w:t>老乞丐突然看到客厅那头墙壁上挂着一幅妻子的艺术照，这张艺术照是妻子结婚前拍的，拍的十分的清丽脱俗。老乞丐就像是被施了迷魂香一般朝照片走去，不知不觉老乞丐已经走到照片跟前，忽然老乞丐看到妻子进去的房间门没有关严而露出了一条细缝。</w:t>
      </w:r>
    </w:p>
    <w:p>
      <w:r>
        <w:t>老乞丐本想推开房门问妻子弄好了没，正当老乞丐推开房门准备开口时，老乞丐犹如遭遇晴天霹雳一般顿时傻眼了。只见妻子背对着房门脱掉了被老乞丐弄脏的上衣而露出了粉嫩的玉背，老乞丐从未见过如此性感的身材！纤细的脖颈、白嫩的玉肩、杨柳般的细腰、垂腰的波浪长发，匀称的线条透露出一种成熟的风味，这简直就是一幅活脱脱的艺术品。此时妻子轻柔的侧了一些身，弯腰想要拿起床上乳黄色的Ｔ恤套在身上，这一侧身正好让老乞丐欣赏到了妻子半个雪白的酥乳。由于妻子乳房丰满而坚挺Ｔ恤并没有直接滑落下，而是停留在妻子丰满的乳房上，正好遮住粉嫩的乳头和一半的乳晕，露出酥乳的下半部分。水滴型的乳房下半部分正好最为丰满雪白的乳肉配上粉嫩的乳晕，惹得老乞丐本能的吞咽着口水。妻子用手将波浪秀发拨弄至一边，缓缓的将衣服从丰满的乳房上往下拉，就在这时妻子忽然看到老乞丐站在门口没了魂似的盯着自己的酥胸，「啊」的大叫了一声。</w:t>
      </w:r>
    </w:p>
    <w:p>
      <w:r>
        <w:t>老乞丐这才回过神来，赶紧拉上门扭头就跑，谁知刚才看的太过于专注，以至于忘了后面有个壁柜一下撞了上去栽倒在地。妻子见状也顾不得整理好自己的衣服，赶紧过来将老乞丐扶到沙发上坐着。</w:t>
      </w:r>
    </w:p>
    <w:p>
      <w:r>
        <w:t>老乞丐捂着自己的额头，低着头不敢看妻子。妻子俏美的脸蛋红的似苹果一般，坐在旁边一言不发。柔雪从小家教十分严格，除了我以外从未让其他男人见过自己的裸体，但是柔雪知道老乞丐不是有意的，此刻也不知道该说什么好。</w:t>
      </w:r>
    </w:p>
    <w:p>
      <w:r>
        <w:t>就在这时电话响起来了，「喂，慕小姐你好，我是张姐您在家吗？」「哦，你好，我在家」「好的，我一会就到」，原来是妻子平时雇的家政要来打扫卫生。</w:t>
      </w:r>
    </w:p>
    <w:p>
      <w:r>
        <w:t>妻子赶紧从房间拿出几套我不穿的旧衣服送给老乞丐便要送老乞丐出门，老乞丐以为柔雪怪罪自己赶紧解释道「大妹子，俺～俺刚才不知道你在换……」，「没事的，不要紧」柔雪轻柔的说道。</w:t>
      </w:r>
    </w:p>
    <w:p>
      <w:r>
        <w:t>就这样老乞丐被柔雪送出了高贵而富丽的小区，独自走在大街上。此时的老乞丐完全被柔雪曼妙的身材和天使般的面孔深深的吸引住，嘴里喃喃的嘀咕着「太美了，这就是女菩萨嘛」。送走老乞丐，柔雪内心十分复杂，想想自己２５岁如花般娇嫩的身体既然每一寸都被一个５０岁的老乞丐一览无余，感到非常后悔，后悔自己太不小心。</w:t>
      </w:r>
    </w:p>
    <w:p>
      <w:r>
        <w:t>因为加班很晚才到家，走进卧室妻子已经睡着了。在乳黄色台灯的照绕下，妻子天使般的面容加上因为是侧卧着妻子又穿着一件大领口Ｔ恤，自然显露出一条性感的乳沟，这简直就是天使与性感的结合。若不是太晚了，不管再累我也要享受一番。回到客厅看见桌子上留着字条「老公，饿的话冰箱里有吃的，记得晚上不要吃的太多哦」，妻子一向都很温柔体贴。</w:t>
      </w:r>
    </w:p>
    <w:p>
      <w:r>
        <w:t>公司因为要开展一个新项目，决定抽派我去负责，这是一个升职加薪的绝好机会。</w:t>
      </w:r>
    </w:p>
    <w:p>
      <w:r>
        <w:t>虽然家里并不缺钱，但是由于妻子的家境十分优越，身为男人的我总是希望自己在事业上有所成就，能够配得上妻子。所以我决定服从公司的安排。</w:t>
      </w:r>
    </w:p>
    <w:p>
      <w:r>
        <w:t>第二天一早我便把这个情况告诉了妻子，虽然妻子很不情愿我离家这么久，但是妻子一向都很通情达理，也很尊重我的想法，只好同意了。帮我整理好行李，妻子埋怨我应该早点告诉他，这样也好提前请假送送我。我安慰着妻子「老婆，别担心我了，我又不是小孩子不认识机场啊，你快去上班吧，别迟到了」妻子依依不舍的去上班了，临走时嘱咐我别累坏了身体，一定要注意休息。就这样中午时我便乘坐公司订好的航班前往新的市场。</w:t>
      </w:r>
    </w:p>
    <w:p>
      <w:r>
        <w:t>（三）</w:t>
      </w:r>
    </w:p>
    <w:p>
      <w:r>
        <w:t>回到桥墩下的老乞丐因为昨晚的眼遇而久久不能入睡，柔雪那天使般的面容和性感的身材尤其是妻子酥胸裸露用手拨弄头发的那一幕，一直深深的印在老乞丐的脑海中，老乞丐幻想着这个画面不知打了多少次飞机才累瘫下不知不觉的睡着。也许在这寒冷的夜晚，只有柔雪那完美的肉体才能愈合老乞丐满是创伤的心灵。</w:t>
      </w:r>
    </w:p>
    <w:p>
      <w:r>
        <w:t>「嘀～嘀」一阵刺耳的汽车鸣笛声吵醒了老乞丐，老乞丐揉着眼刚想骂些什么，忽然看见前方一位大约二十出头的少女骑着车正朝这边缓缓驶来，当少女慢慢离近时老乞丐才发不是别人正是心中的女神柔雪。</w:t>
      </w:r>
    </w:p>
    <w:p>
      <w:r>
        <w:t>只见柔雪清秀的面容，头上扎着一条齐腰的马尾辫，上身穿着一件乳黄色的敞胸式线衫外罩，里面配搭着一件白色的裹胸Ｔ恤，正好衬托出一个二十五岁女人完美的酥胸。下身穿着一件浅蓝色的九分式的低腰紧身牛仔裤，使得本来就圆润上翘的丰臀显得更加的翘挺。这身休闲的装扮顿时让柔雪仿佛又回到了青涩的二十岁。</w:t>
      </w:r>
    </w:p>
    <w:p>
      <w:r>
        <w:t>老乞丐刚想上前为了昨晚的事道歉，只见柔雪好像就没看到他似的驶过桥墩慢慢的远去。老乞丐心中很是纳闷。</w:t>
      </w:r>
    </w:p>
    <w:p>
      <w:r>
        <w:t>此时，校长室里校长正在训坼王刚「王刚啊王刚，你都老大不小了到现在都还没有一个女人肯嫁你，你不怕姨母临走都闭不上眼吗？」，原来校长正是王刚的堂哥。王刚这个四十岁的老男人至今未讨到女人，一是因为他丑陋的外表，肥头大耳的他无论到哪都是人还未到肚子先到，二是因为他好色见到漂亮的女人就会两眼放光直流口水，经常在外面寻花问柳而被逮进局子里。</w:t>
      </w:r>
    </w:p>
    <w:p>
      <w:r>
        <w:t>「堂哥，我要娶媳妇，我就要娶慕老师这样的女人，我这辈子非慕老师不娶」王刚回道，校长桌子一拍大声道「你哪根筋不对啊，人家慕老师是结过婚的人，你怎么娶。何况慕老师的父亲还是院长，我可惹不起」，王刚嘴角一扬不懈的回道「结婚怎么了，现在结婚离婚的多了去了，你要想你姨母能安心闭眼，你就得帮我」，校长被这王刚气的双眼瞪的如牛眼一般。</w:t>
      </w:r>
    </w:p>
    <w:p>
      <w:r>
        <w:t>柔雪其实看到了老乞丐，但是想到昨晚发生的事情却又不知该如何面对老乞丐，一时没有了主意，才装作没看见赶紧来到学校。「嘀～嘀」「慕老师你好，我是校长请你现在来校长室一趟，有要事相商」柔雪刚到学校就接到李校长的电话。</w:t>
      </w:r>
    </w:p>
    <w:p>
      <w:r>
        <w:t>「李校长你找我有事吗」「慕老师请坐，慕老师今天真是清丽脱俗啊」李校长说道，「谢～谢」柔雪回道。「慕老师关于上次王刚的事情，我已经做了处理他已经被我撤除副校长一职，并扣罚了半年的奖金。不知道你对此次处理还满意吗」，善良的妻子回道「他可能也知道错了，这件事就到此为止吧」。</w:t>
      </w:r>
    </w:p>
    <w:p>
      <w:r>
        <w:t>李校长说道「慕老师真是大度啊，这个王刚行为是龌龊了一些，但是他也是因为仰慕慕老师已久。加上家里老母亲病重，他是一心想找个媳妇回去让他母亲安心，才犯下这种错误」，柔雪听了李校长的话也不知该如何回答，只是心中泛起一丝内疚。李校长又道「实不相瞒王刚的母亲，正是我的姨母。姨母今生最大的心愿就是看到自己的准儿媳，可是这个不孝子就是不肯带个姑娘回去让姨母安心，要是慕老师肯帮忙假装我的弟媳陪我弟回去见一面姨母，姨母定能安心」。</w:t>
      </w:r>
    </w:p>
    <w:p>
      <w:r>
        <w:t>柔雪回道「这怎么行，我是结过婚的呀」，李校长道「慕老师只是假装，也算是帮老人家安个心，说不定老人家一开心病情还能有所好转。慕老师你就帮帮忙吧，除了你这个不孝子说什么也不肯带别的姑娘回去」。善良的妻子沉默了许久，终于还是答应了。「慕老师，那说定了啊，我们后天星期六就回去」。</w:t>
      </w:r>
    </w:p>
    <w:p>
      <w:r>
        <w:t>妻子不知道该不该帮这个忙，魂不守舍的上完了今天的课时。妻子下了班本来是想下班去逛街的，现在也没什么心情很快便回到了家。也许是累了妻子很快便睡着了，到了傍晚妻子才醒来，赶紧拿了衣服准备沐浴。</w:t>
      </w:r>
    </w:p>
    <w:p>
      <w:r>
        <w:t>妻子拿着换洗衣服来到卫生间，调试水温准备沐浴。因为是高档小区，住宅挑高都比较高，这样给人空间更加的宽敞舒适，所以卫生间的窗户开的也较高，妻子自然也就没有在意。</w:t>
      </w:r>
    </w:p>
    <w:p>
      <w:r>
        <w:t>此时就在窗外的大树上有个身影正在窜动。</w:t>
      </w:r>
    </w:p>
    <w:p>
      <w:r>
        <w:t>花洒雨幕中，一个朦胧妙曼的美人，寸缕不沾，肌肤白的如玉脂一般，浑身的水珠在她那凝脂般的肌肤上闪闪发光，晶莹剔透！雨点一般的水珠溅落在妻子高耸的胸部上，滑落至粉嫩的乳头上，由于妻子那饱满的乳房坚挺而上翘，水珠既又从红玉般的乳头滑落至乳房的下部，宛如一个大水珠下挂着一个小水珠。背后的水珠由妻子的波浪型的卷发上溅落在妻子圆润上翘的白臀上，水珠划了一道天下间最优美的弧线，来到一片幽黑的森林。水蛇般的细腰没有一丝多余的脂肪，修长粉嫩的双腿更是完美无瑕。此刻皎洁的月光映射在全身赤裸如玉脂一般的妻子的身上，仿似月之女神降临凡间。</w:t>
      </w:r>
    </w:p>
    <w:p>
      <w:r>
        <w:t>「啊，救民啊」一阵呼救声打断了妻子享受沐浴的美好时光，柔雪细听之下发现既然是老乞丐的声音，赶紧擦干身体披上衣服来到门外。</w:t>
      </w:r>
    </w:p>
    <w:p>
      <w:r>
        <w:t>只见两名小区保安死死的将老乞丐按倒在地，老乞丐哪是年轻保安的对手早已被制服老老实实的趴在地上。老乞丐嘴里不停的哀嚎着，表情好似很痛苦。</w:t>
      </w:r>
    </w:p>
    <w:p>
      <w:r>
        <w:t>「慕小姐，我们发现这个乞丐爬在树上意图不轨啊」保安说道，柔雪内心一惊「那我刚才沐浴，身体岂不是被看的一清二楚」。</w:t>
      </w:r>
    </w:p>
    <w:p>
      <w:r>
        <w:t>善良的柔雪突然看到老乞丐的左腿正在流血，也顾不了那么多了，赶紧上前劝说保安放人，先救人要紧。</w:t>
      </w:r>
    </w:p>
    <w:p>
      <w:r>
        <w:t>这两个保安可不知道老乞丐用眼睛将他们心目中女神的身体每一寸都赤裸裸的视奸了一遍，由于老乞丐见到心中的女神赤裸裸的站在离自己只有十米不到的距离，太过于激动既然在树上掏出他那黑乎乎的肉棒打起了飞机，才掉下树来。</w:t>
      </w:r>
    </w:p>
    <w:p>
      <w:r>
        <w:t>否则打死他们估计也不会放过老乞丐。</w:t>
      </w:r>
    </w:p>
    <w:p>
      <w:r>
        <w:t>很快柔雪拨打了１２０将老乞丐送到了父亲的医院进行诊治。第二天一早老乞丐醒了，微微的睁开眼，只见温暖而明媚的阳光下一个秀雅绝俗的美人正对着自己微笑，老乞丐自言自语到「难道俺上了天堂？这就是天使吗」。柔雪温柔的说道「说什么呢？」，老乞丐才反应过来。</w:t>
      </w:r>
    </w:p>
    <w:p>
      <w:r>
        <w:t>老乞丐害怕妻子因为昨晚的事怪罪自己而又再一次离开，慌忙解释道「大妹子，俺昨晚是想找你道歉的，哪知道那些保安不让俺进，俺只好钻狗洞爬了进来。</w:t>
      </w:r>
    </w:p>
    <w:p>
      <w:r>
        <w:t>进来以后俺又进不去门，又不敢大声喊你，心想上树通过窗户也许就能看到你」。</w:t>
      </w:r>
    </w:p>
    <w:p>
      <w:r>
        <w:t>「我叫慕柔雪，你以后就叫我柔雪吧」妻子打断了老乞丐解释，善良的妻子觉得是因为自己之前的冷漠，导致了老乞丐受重伤从此以后变成瘸子，心里倍感愧疚，现在只想尽量弥补一些。看着左腿打着厚厚的石膏的老乞丐，善良的妻子眼睛开始有些红润了。</w:t>
      </w:r>
    </w:p>
    <w:p>
      <w:r>
        <w:t>柔雪向学校请了假，回家让人炖了一些补品。顺便换了一身衣服，上身换了一件粉色的紧身线衫，下身换了一条褐色的中裙，头上戴了一个配有蝴蝶结的粉色头箍，便又回到了医院。</w:t>
      </w:r>
    </w:p>
    <w:p>
      <w:r>
        <w:t>刚走到病房门口，发现老乞丐趴在了地上，妻子赶紧上前将老乞丐扶起来，问道「你怎么趴在地上啊？」，老乞丐满脸无奈的回道「她们都嫌俺脏，都不敢碰俺」，「大妹子」，「叫我柔雪就好了」妻子温柔的说道，「柔雪，你也别管俺了，像俺这样的人不配被人照顾，早死早好」说罢老乞丐低头呜咽了两声。</w:t>
      </w:r>
    </w:p>
    <w:p>
      <w:r>
        <w:t>这下可深深的触动了善良妻子的内心，妻子眼眶泛着泪轻柔的说道「我在这里，我会好好照顾你的」。温暖的阳光下一个桃腮带笑，睫毛长长、眼睛大大、鼻梁翘挺的女人配上粉色的上装让柔雪女人味十足，就这样老乞丐边吃柔雪亲手喂的补品，边欣赏着如此美女。</w:t>
      </w:r>
    </w:p>
    <w:p>
      <w:r>
        <w:t>老乞丐吃完看着柔雪渐渐睡着了，柔雪给老乞丐盖好被子气势汹汹的跑到了院长办公室，「爸，为什么我的朋友病房都没有人照看？」妻子质问道，「哦，爸爸实在太忙了，没有注意到你的朋友，他不是在ＶＩＰ病房吗」，还说「你们医院的护士都不愿碰他，怎么照顾他啊」，「啊，怎么会这样，救人是医生的本职，怎么能嫌贫爱富呢？等会我来说说她们」「我的乖女儿别生爸爸气了」慕院长从小视女儿如掌上明珠般，从来是要什么给什么。</w:t>
      </w:r>
    </w:p>
    <w:p>
      <w:r>
        <w:t>柔雪在爸爸那撒娇过后，又回到了老乞丐那，只见老乞丐一脸惆怅，柔雪问道「你怎么了？」老乞丐回道「俺有个兄弟要来看俺，可是俺没脸见啊！俺兄弟在乡下女人娶了，小洋房也盖上了，可是～可是俺还是个要饭的，唉！」「乡下人视无后为不孝啊，俺到现在连个女人都没，怎向兄弟交代，唉！」原来老乞丐以前不是乞丐，年轻的时候老乞丐是个做小工的，这个兄弟也只是从小一起打小工的伙伴，并没有血缘关系。后来因为四十岁了还未见过女人身体，一时冲动偷看乡长家那肥婆洗澡，被人发现打成了内伤，终生不能做重活。</w:t>
      </w:r>
    </w:p>
    <w:p>
      <w:r>
        <w:t>老乞丐想想真是后悔啊，为了这么一个肥婆真不值得，和柔雪比那简直就是仙女与母猪啊。</w:t>
      </w:r>
    </w:p>
    <w:p>
      <w:r>
        <w:t>前一阵子老乞丐碰到一个老乡乞丐，便和他吹牛皮说自己找了个很漂亮的女人，没想到这个乞丐老乡回到乡下大肆宣扬。这不这个所谓的兄弟名为来看老乞丐，实则是来看老乞丐的笑话。</w:t>
      </w:r>
    </w:p>
    <w:p>
      <w:r>
        <w:t>善良的柔雪听后顿感悲伤，心想难道穷人真的就不配拥有一个属于自己的女人吗，想到这柔雪小声的说了句「等你兄弟来了，你就告诉他我～我就是你的女人」，老乞丐没有听清妻子说什么似乎有些高兴的说道「在俺们乡里，女人的身子要是被男人看了，那那个女人就算是那个男人的女人了，那肥婆不就算俺女人了？」，柔雪双颊通红的轻柔道「我的身子也都被你看了，那我不也算是你的女人了嘛」</w:t>
      </w:r>
    </w:p>
    <w:p>
      <w:r>
        <w:t>（四）</w:t>
      </w:r>
    </w:p>
    <w:p>
      <w:r>
        <w:t>「都是自己一手造成今天的局面，让老乞丐成为瘸子都是自己的错。反正也只是让老乞丐在家乡人面前重拾下自尊，这不也是一种弥补嘛」善良的柔雪安慰着自己。「大妹子，大妹子，俺想解个手」老乞丐呼唤道，柔雪呆了片刻才明白老乞丐原来是要小便，柔雪赶紧将尿壶递给老乞丐，自己将身体背过去。</w:t>
      </w:r>
    </w:p>
    <w:p>
      <w:r>
        <w:t>可是老乞丐一辈子没有这么享受过躺在床上小便，怎么也尿不出来。只好又说道「大妹子，俺从来没在床上尿过尿，这~ 这怎么也尿不出来啊。算了俺去厕所尿吧」。</w:t>
      </w:r>
    </w:p>
    <w:p>
      <w:r>
        <w:t>柔雪赶紧出门想去找个护士或者男医生帮忙，谁知道护士们都嫌老乞丐脏，早已躲的远远的。柔雪无奈的回过头只见老乞丐说着便要起身，妻子赶紧过来扶着老乞丐，可是柔弱的妻子单用手臂怎么也扶不住老乞丐，没办法妻子只好将老乞丐左手划过头顶放在自己的左肩上，搀扶着老乞丐向厕所走去。</w:t>
      </w:r>
    </w:p>
    <w:p>
      <w:r>
        <w:t>老乞丐一辈子都没想到能这样搂着一个娇嫩的美妻，心跳怦怦的加快，呼吸急促。老乞丐左手隔着一件薄薄的线衫，隐隐感觉到妻子那柔软，娇嫩的香肩。</w:t>
      </w:r>
    </w:p>
    <w:p>
      <w:r>
        <w:t>由于妻子如玉脂般的肌肤实在过于滑嫩，不知不觉妻子粉色的线衫已被老乞丐扯到一边，妻子那如鸡蛋剥掉壳般娇嫩的肌肤与老乞丐那黑乎乎树皮般粗糙的大手形成强烈的反差。</w:t>
      </w:r>
    </w:p>
    <w:p>
      <w:r>
        <w:t>柔雪扶着老乞丐来到厕所，妻子用力的将绯红的脸庞扭向一旁，长长的睫毛不时的眨着。</w:t>
      </w:r>
    </w:p>
    <w:p>
      <w:r>
        <w:t>老乞丐搂着如此娇嫩的美人，闻着美妻散发出来淡淡的女人香，下体早已高高勃起。稍稍一拨整个肉棒便猛的弹了出来。只见那根脏兮兮丑陋的酷似毒蛇头的肉棒早已冲天而起，虎视着旁边娇嫩的美妻，马眼还不时滴落着粘稠的液体。</w:t>
      </w:r>
    </w:p>
    <w:p>
      <w:r>
        <w:t>时间一分一秒的过去，老乞丐瞪着双眼张着嘴淫荡的看着美妻那如玉脂般柔滑的香肩，和面前一对浑圆挺拔的双乳在妻子的呼吸下上下起伏。这使得老乞丐这根布满筋络的黑色老肉棒既然呈１２０度角，昂首了近五分钟怎么也尿不出来，只是不断的从马眼处往外滴落着一丝丝的粘液。</w:t>
      </w:r>
    </w:p>
    <w:p>
      <w:r>
        <w:t>柔雪等的很是着急，但又不好意思扭过头来只好轻柔的问道「好了吗」？</w:t>
      </w:r>
    </w:p>
    <w:p>
      <w:r>
        <w:t>「咚、咚」忽然门外传来一阵敲门声。老乞丐只好极不情愿的将肉棒硬塞回裤裆，由妻子扶着回到床上。</w:t>
      </w:r>
    </w:p>
    <w:p>
      <w:r>
        <w:t>柔雪打开门只见一个帅气的男子手捧鲜花站在门外，「我们慕大小姐真是越来越迷人了啊，连我手中的花都逊色了不少啊」「林凡怎么是你呀，你什么时候回来的呀」柔雪娇柔的说道。</w:t>
      </w:r>
    </w:p>
    <w:p>
      <w:r>
        <w:t>这个林凡是妻子父亲的得意门生，从小和妻子青梅竹马，也是当年我最大的情敌。论家世，论样貌，论事业此人都高过我，可能是从小和妻子青梅竹马，所以妻子一直把他当哥哥一般对待，根本没有那种感觉。当年林凡在遭到妻子委婉的拒绝后，便伤心的飞往国外一心打拼事业。</w:t>
      </w:r>
    </w:p>
    <w:p>
      <w:r>
        <w:t>「我是专程为你而回来的，我要重新追求你」林凡认真的说道，柔雪惊恐的回道「你胡说什么呀，我都已经结婚了」，「哈哈，我是开玩笑的」林凡笑道。</w:t>
      </w:r>
    </w:p>
    <w:p>
      <w:r>
        <w:t>柔雪甜美的拍打着林凡「好啊你，一回来就捉弄我」，柔雪因聊的太投入而完全忽视了老乞丐。</w:t>
      </w:r>
    </w:p>
    <w:p>
      <w:r>
        <w:t>妻子殊不知五十岁的老男人占有欲和忌妒心都极强的，尤其是老乞丐这样没有社会地位而极度自卑的人。老乞丐躺在床上望着眼前这个二十五岁的女人充满了性的诱惑力，妩媚的容颜、白皙的皮肤、丰盈的乳房、修长的美腿、高雅甜美的打扮，让老乞丐毒蛇般的肉棒肿胀难忍，粗糙的双手在被窝里粗暴的搓弄着肉棒。可是无论老乞丐搓的多狠都无法得到满足。</w:t>
      </w:r>
    </w:p>
    <w:p>
      <w:r>
        <w:t>老乞丐突然哀嚎了一声，打断了柔雪和林凡之间的谈话，妻子赶紧来到老乞丐身边紧张的问道「怎么了？哪里不舒服吗？」。</w:t>
      </w:r>
    </w:p>
    <w:p>
      <w:r>
        <w:t>老乞丐经过刚才的事情加上前期妻子的允诺，让老乞丐既然飘飘然有着一丝幻想着妻子真是自己的女人的大胆想法。老乞丐见林凡还站在门外，也害怕妻子生气，猥猥诺诺的小声嘀咕道「在俺们乡下，女人就是要在家里服侍男人、照看孩子的，是不能随便在外面和别人的男人说话的」。</w:t>
      </w:r>
    </w:p>
    <w:p>
      <w:r>
        <w:t>老乞丐说完后就后悔了，他害怕，害怕妻子生气而抛弃他，害怕再也见不到天使般的妻子。</w:t>
      </w:r>
    </w:p>
    <w:p>
      <w:r>
        <w:t>正想要解释什么，只见柔雪羞涩的低下头，接而转过身去走向林凡和他交谈了几句，林凡便无奈的离去。</w:t>
      </w:r>
    </w:p>
    <w:p>
      <w:r>
        <w:t>柔雪送走林凡后，回到老乞丐的床边轻柔的说道「你好好休息吧，我先回去了，等明天一早我再来看你」老乞丐虽然一万个舍不得，但天色渐晚也没有什么好的借口留下妻子，只好答应妻子依依不舍的目送妻子离开。</w:t>
      </w:r>
    </w:p>
    <w:p>
      <w:r>
        <w:t>（五）</w:t>
      </w:r>
    </w:p>
    <w:p>
      <w:r>
        <w:t>次日一早医院的走廊上就热闹非凡，只见一３０岁左右身高大约１米６５的男子，穿着一件大的可以做裙子的破棉袄在医院的走道上小便，这可吓坏了医院的女护士们个个都尖叫着躲着这名男子。</w:t>
      </w:r>
    </w:p>
    <w:p>
      <w:r>
        <w:t>此男子或许还觉得好玩看见女护士还冲着人傻笑，就在此时医院保安赶来了过来正想要将此男子制服，忽见一５０岁左右皮肤黝黑满脸横肉的男子猛的用手拍向这名年轻男子的后脑勺，「啪」的一声年轻男子顿时被拍蒙了，好一会才蹲倒在地嚎啕大哭。</w:t>
      </w:r>
    </w:p>
    <w:p>
      <w:r>
        <w:t>年长的男子赶紧向两名保安赔笑，说道「两位兄弟，俺这龟孙子脑子不好使，俺已经教训过他了，还请两位兄弟莫计较～莫计较」。这皮笑肉不笑的可把两个保安着实吓了一跳，连连说道「看好你的家人，要再这样我们可就不客气了」。</w:t>
      </w:r>
    </w:p>
    <w:p>
      <w:r>
        <w:t>老乞丐还在梦里幻想着柔雪的丰乳翘臀，忽听见有人叫着自己的名字「二狗子，二狗子」，这口音听着怎么这么熟悉，老乞丐睁眼一看此人已站在老乞丐的眼前「狗盛哥，原来是你啊，啥时候到的呀」老乞丐说道。</w:t>
      </w:r>
    </w:p>
    <w:p>
      <w:r>
        <w:t>原来年长的男子就是老乞丐提到的乡里一起打小工的兄弟，年轻男子则是狗盛捡的干儿子狗宝，捡回来的时候生病把脑子烧的有点问题。</w:t>
      </w:r>
    </w:p>
    <w:p>
      <w:r>
        <w:t>狗盛环顾了下四周，说道「老小子混的真不赖啊，既然能住这么高档的病房啊」，老乞丐听到这话心里甭提多开心了，大声的回道「那不，这可是俺娘们给俺安排的」。狗盛这个人因从小年纪最长，所以个性十分要强，听到老乞丐这么一说心里甭提多难受了。顿时醋意大发的说道「听说你找了个女人啊，这怎么没见着啊？俺可告诉你，俺家的娘们俺说一她不敢说二，俺往东她不敢往西」。</w:t>
      </w:r>
    </w:p>
    <w:p>
      <w:r>
        <w:t>老乞丐支支吾吾说不出话来，心想「柔雪会不会是昨天生俺气，再也不管俺了吧」，「咋的了，咋不说话了啊，俺就知道你是在吹牛逼，哈哈」狗盛不怀好意的大笑道。此时窗外突然传来「碰的一声响」。</w:t>
      </w:r>
    </w:p>
    <w:p>
      <w:r>
        <w:t>狗盛和狗宝赶紧走到窗户前探头望去，立马被眼前的景象惊呆了。温柔的晨光下一位面容清秀长发齐腰的美女，身穿一件粉色斜肩式的紧身连衣裙，胸前一对浑圆饱满的双乳随着走动微微的颤动着，修长白嫩的玉腿配上那一双粉色高跟鞋，高贵典雅的气质完美的似那倾国倾城的女神一般。刚才的声响正是两辆私家车主，因被此女子倾国倾城般的容貌所吸引没注意前方而撞在了一起。</w:t>
      </w:r>
    </w:p>
    <w:p>
      <w:r>
        <w:t>此刻狗盛心中无比的震撼，心想「自己连棺材本都赔上了才买了一个３０多岁前不见胸后不见臀的丑女人，真是连楼下这位女神的脚趾都不如啊」。狗盛连眼睛都不舍得眨一下瞪大着双眼，目送美人走进大楼。</w:t>
      </w:r>
    </w:p>
    <w:p>
      <w:r>
        <w:t>老乞丐因腿脚不方便一直不知道怎么回事，着急的问道「怎么了，怎么了啊？」。</w:t>
      </w:r>
    </w:p>
    <w:p>
      <w:r>
        <w:t>老乞丐的话打断了狗盛的意淫，狗盛恋恋不舍的转过头来，惊奇的发现狗宝裤裆下面涨的老高。狗盛心想「他妈的，连这性障碍的傻小子都发情了？」。</w:t>
      </w:r>
    </w:p>
    <w:p>
      <w:r>
        <w:t>就在此时狗盛突然闻到一股清柔淡雅的女人香，狗盛就犹如雄性动物闻见了雌性的气味一般，老肉棒不由自主的高高翘起。</w:t>
      </w:r>
    </w:p>
    <w:p>
      <w:r>
        <w:t>「早上好呀」，柔雪桃腮带笑打着招呼走了进来，老乞丐、狗盛、狗宝三人就像没了魂似的傻傻的盯着柔雪，柔雪愣了一下便说道「你们怎么了？」。柔雪温柔的微笑道「粥已经给你熬好了，赶紧趁热吃吧」，狗盛张大着嘴巴扭过头来惊讶的盯着老乞丐语无伦次嘀咕着。</w:t>
      </w:r>
    </w:p>
    <w:p>
      <w:r>
        <w:t>「你怎么不和你的兄弟介绍下我呀」柔雪温柔的说道，老乞丐也傻了眼不知道该如何说，支支吾吾语无伦次。柔雪见老乞丐半天说不出什么来，便羞涩的自我介绍「你们好，我是赵二狗的女～女朋友，我叫慕柔雪」。</w:t>
      </w:r>
    </w:p>
    <w:p>
      <w:r>
        <w:t>狗盛活这么大第一次离这样一个美人如此之近，已完全沉醉在柔雪的温柔乡中，弯弯的柳眉下，一对大大的眼镜水灵剔透，长长的睫毛微微地颤动着，白皙粉嫩的皮肤好似吹弹得破……</w:t>
      </w:r>
    </w:p>
    <w:p>
      <w:r>
        <w:t>「狗盛，狗盛，我女人在和你打照面，你咋不说话啊」老乞丐着急的说道，狗盛这才从柔雪的温柔乡中醒悟过来，傻傻的回道「好，好，真是太好了」，柔雪见狗盛傻傻的忍不住露出了甜美的笑容。</w:t>
      </w:r>
    </w:p>
    <w:p>
      <w:r>
        <w:t>柔雪盛出带来的粥亲手喂给老乞丐吃，狗盛见状心里嫉恨的暗骂道「这该死的龟孙子，积了八辈子的德了，既然找了个这么美的仙女」。此刻门外一位护士带着口罩，皱着眉头走了进来，大声的说道「赵二狗，赵二狗你可以出院了，一个星期后回来拆石膏」，说完迫不及待的走了。</w:t>
      </w:r>
    </w:p>
    <w:p>
      <w:r>
        <w:t>老乞丐这一听不由得焦虑起来心想「自己要是回到桥墩下，那不就穿帮了吗」，柔雪似乎看出了老乞丐的顾虑娇羞的说道「那我们就回家吧，两位要是不嫌弃的话一起去我家吃个便饭吧」。</w:t>
      </w:r>
    </w:p>
    <w:p>
      <w:r>
        <w:t>狗盛兴奋到说不出话，一直在那点头。柔雪赶忙收拾着老乞丐的东西，狗盛把狗宝头一拍骂道「还不快给神仙姐姐搭把手」，老乞丐看着柔雪此刻如一个善良的美人媳妇一般，心中念念到「这梦可千万不能醒啊」。</w:t>
      </w:r>
    </w:p>
    <w:p>
      <w:r>
        <w:t>柔雪前面搀扶着老乞丐，狗盛和狗宝跟在后面拎着包。此刻狗盛的眼中只有柔雪那粉色连衣裙下的丰满翘臀，心中只有那原始的兽性，恨不得立马扑上去按住柔雪那圆润而丰满的肉臀狠狠的干她个几天几夜。</w:t>
      </w:r>
    </w:p>
    <w:p>
      <w:r>
        <w:t>很快四人便来到了家，狗盛、狗宝哪里见过如此高档的小区，两人就像孩子般紧紧的跟着柔雪，生怕在这偌大的小区里迷了路。</w:t>
      </w:r>
    </w:p>
    <w:p>
      <w:r>
        <w:t>到家后妻子招呼他们坐在客厅休息，便前去厨房看张姐饭菜准备好了没。狗盛心中暗暗想着「绝不能这么便宜二狗子这孙子，俺一定要捉弄捉弄他、她」。</w:t>
      </w:r>
    </w:p>
    <w:p>
      <w:r>
        <w:t>不一会柔雪和张姐便安排好了晚宴，「慕小姐那没什么事我就先回去了」张姐做好饭菜便离开了。</w:t>
      </w:r>
    </w:p>
    <w:p>
      <w:r>
        <w:t>妻子招呼道「饭菜已经准备好，请坐吧」，狗盛、狗宝色迷迷的坐在妻子的两边，老乞丐则坐在一旁。三人哪里吃过此等美味，刷刷狼吞虎咽般的大吃起来，就这样还不时瞟着柔雪的丰乳。</w:t>
      </w:r>
    </w:p>
    <w:p>
      <w:r>
        <w:t>忽然狗盛放下手中的碗筷，满脸哀愁的向柔雪说道「唉，大妹子俺今年５５了，就这么一个龟儿子。谁知道小时候还把脑子烧坏了，到现在都３０好几了还分不清男女」，「在俺们那不孝已无后为大，这龟儿子分不清男女，俺家就要绝后啊」说着说着狗盛既然滴落了几滴眼泪。</w:t>
      </w:r>
    </w:p>
    <w:p>
      <w:r>
        <w:t>善良的妻子赶紧安慰道「大哥，你别急现在医学这么发达，一定有办法可以治好的」。狗盛接着又说道「大妹子，俺见这龟孙子今天看见了你，下面起的老高了，定是菩萨显灵让这龟孙子见着仙女了。不知道大妹子肯不肯帮帮俺们啊」。</w:t>
      </w:r>
    </w:p>
    <w:p>
      <w:r>
        <w:t>善良的妻子听狗盛这么一说顿时羞涩的低下了头，轻柔道「你想我怎么帮呢？」。</w:t>
      </w:r>
    </w:p>
    <w:p>
      <w:r>
        <w:t>狗盛听到妻子这话兴奋的说道「只要大妹子给俺这龟孙子见见女人的身子，让他知道什么是女人，他这病一定得好」。</w:t>
      </w:r>
    </w:p>
    <w:p>
      <w:r>
        <w:t>柔雪虽然很想帮狗盛，但从小管教严格的柔雪对贞操观念看的十分贵重，又怎会轻易答应狗盛，连连说道「不可以、不可以」。妻子似乎有些气愤，便离席去了房间。狗盛见状便对旁边的二狗子说道「二狗哥，你去劝劝你女人嘛，要是你女人肯帮忙，俺保你可以重回老家」。</w:t>
      </w:r>
    </w:p>
    <w:p>
      <w:r>
        <w:t>老乞丐因常年在外乞讨，受够了世人的鄙视，一直想回乡下可又怕遇到乡长和他的手下，一直不敢回去。听到狗盛这么一说内心争斗了许久，还是答应了。</w:t>
      </w:r>
    </w:p>
    <w:p>
      <w:r>
        <w:t>起身扶着拐杖来到了房间里。</w:t>
      </w:r>
    </w:p>
    <w:p>
      <w:r>
        <w:t>老乞丐突然一下趴到在柔雪的面前，老泪纵横的向妻子说明了一切。善良的柔雪看着残疾的老乞丐此刻内心彻底的被打动了，说道「好吧，你先出去吧，容我换身衣裳」。老乞丐一把眼泪一把鼻涕的赶紧退出了房间。</w:t>
      </w:r>
    </w:p>
    <w:p>
      <w:r>
        <w:t>柔雪此刻内心无比的挣扎，一边是自己的道德底线，一边却又是自己亏欠的老乞丐和一个需要帮助的乡下人。只见脸蛋红的像苹果一般，眼角泛着泪光轻柔的脱下了穿在身上的粉色连衣裙。打开衣柜拿出了一件白色薄如纱的睡衣。</w:t>
      </w:r>
    </w:p>
    <w:p>
      <w:r>
        <w:t>这件情趣睡衣是我在妻子２５岁生日时送给她的，妻子一直嫌太透明、太暴露从未穿过，不管我在怎么哀求妻子依旧从未试过。</w:t>
      </w:r>
    </w:p>
    <w:p>
      <w:r>
        <w:t>此刻妻子如同一块上帝创造出来的玉脂一般，天使般的容貌，大波浪型的垂腰卷发，白皙的如白玉一般晶莹剔透的皮肤，浑圆饱满坚挺而又上翘的丰乳裹着一块小小的白色胸罩，杨柳般的细腰没有一丝丝多余的脂肪，白色三角裤下丰满的翘臀嫩的快似滴水，修长粉嫩的美腿，整个简直就是上帝测量过而创造出来的一般完美。</w:t>
      </w:r>
    </w:p>
    <w:p>
      <w:r>
        <w:t>门外的狗盛、狗宝和老乞丐早已焦燥难忍，心中无不幻想着美人的身体。就在此时柔雪随着房间昏暗的灯光轻柔的缓慢的走了出来，虽然房间的灯光十分昏暗，但柔雪那洁白的身躯晶莹剔透，散发着柔美而又洁白的微光。</w:t>
      </w:r>
    </w:p>
    <w:p>
      <w:r>
        <w:t>虽然狗盛等三人不断的幻想着柔雪完美的身体，可怎么也没有想到妻子超凡脱俗的气质，楚楚动人的风姿，三人无比惊叹此等美人真是不该人间有啊！</w:t>
      </w:r>
    </w:p>
    <w:p>
      <w:r>
        <w:t>（六）</w:t>
      </w:r>
    </w:p>
    <w:p>
      <w:r>
        <w:t>娇柔的女神双手环胸娇羞的将脸转向一侧，薄如纱一般的白色丝纱完美的展露着女神无比的性感，此刻女神正迈着轻盈的步伐缓慢的走向客厅中，三个如饿狼一般的男人黑乎乎的肉棒早已高高的翘起。此刻房间里正弥漫着一股男人跨下恶心的骚臭味和女人身上淡淡的乳香味。</w:t>
      </w:r>
    </w:p>
    <w:p>
      <w:r>
        <w:t>柔雪此时内心无比的煎熬，不断的问着自己到底怎么了，既然在三个老男人面前展露自己白皙完美的身躯。</w:t>
      </w:r>
    </w:p>
    <w:p>
      <w:r>
        <w:t>狗盛此时已是满脑子的肉欲，既然口水横流的向妻子说道「美～美人，快～快把内衣脱了」。</w:t>
      </w:r>
    </w:p>
    <w:p>
      <w:r>
        <w:t>要是平时的妻子可能早已扭头离开，可能正是在这最原始的气味下，几乎全裸的妻子在三个丑陋的老男人的目视下全身发酥，这种紧张刺激的感觉正是一向保守的妻子未曾有过的。</w:t>
      </w:r>
    </w:p>
    <w:p>
      <w:r>
        <w:t>柔雪既然顺从了狗盛无耻的要求转过身去，双手从后面缓缓的解开了自己的白色胸罩。此刻的妻子又羞又怕，但是一种莫名的期待感驱使着妻子娇柔的转过自己半裸的身躯。</w:t>
      </w:r>
    </w:p>
    <w:p>
      <w:r>
        <w:t>虽然妻子双手护着乳房，但是妻子那白皙丰满的酥乳又怎能被妻子细柔的胳膊护住，完美的胸部轮廓和若隐若现的粉色乳晕，惹得三个猥琐的老男人不断的吞咽着口水，双手不断的揉搓着裤裆内的肉棒。</w:t>
      </w:r>
    </w:p>
    <w:p>
      <w:r>
        <w:t>「啊～啊」只见狗宝表情狰狞，浑身颤抖发出阵阵恶心的浪叫声。原来妻子那完美的肉体让狗宝再也把持不住，既然达到高潮射了。妻子见状似乎如梦初醒一般，道德伦理又再一次占据妻子的思维，妻子赶紧转身跑回了房间关上了门。</w:t>
      </w:r>
    </w:p>
    <w:p>
      <w:r>
        <w:t>狗盛眼见女神马上就要脱光了，既然被狗宝这狗崽子破坏了，连连拍打着狗宝喝道「龟孙子，你个没用的东西」。但是狗盛也十分感叹，女神只是半裸的身躯既然就让傻乎乎的狗宝射了近２分钟，裤裆内射的满满的，腥臭的精液不断的从裤裆内渗透出来往外滴落着。</w:t>
      </w:r>
    </w:p>
    <w:p>
      <w:r>
        <w:t>这一晚柔雪一直不敢直视三人的目光也没有再多说话，只是草草安排了三人的住房便回到自己的房间。这一晚除了早早泄了的狗宝早已呼呼大睡，柔雪、老乞丐、狗盛三人内心一直无法平静而久久不能入睡。</w:t>
      </w:r>
    </w:p>
    <w:p>
      <w:r>
        <w:t>只见狗盛用偷偷捡来的柔雪的白色胸罩，紧紧的裹着自己丑陋无比的粗糙肉棒不断的搓弄着，这一晚狗盛自己也不知道用柔雪的白色胸罩发泄了多少回，直到粗糙的肉棒把柔雪的胸罩都磨破了。</w:t>
      </w:r>
    </w:p>
    <w:p>
      <w:r>
        <w:t>第二天一早狗盛和狗宝享用过早餐后不得不回乡下去了，狗盛虽然恋恋难舍可是又没有借口留下，只好带着狗宝依依不舍的离开了。临走时狗盛还喊着「二狗子一定要带大妹子回老家祭祖啊」。原来在老乞丐的家乡延续着一种风俗，有女人的男人都要带着女人到老家的庙里给祖宗上香，这样才能大富大贵。妻子虽然很无奈，但也贤淑的说道「好的」。</w:t>
      </w:r>
    </w:p>
    <w:p>
      <w:r>
        <w:t>柔雪送走狗盛父子，突然想到今天是星期六和校长约定的事情，便温柔对老乞丐说「你在家好好休养，我学校还有事，我去学校一趟」。</w:t>
      </w:r>
    </w:p>
    <w:p>
      <w:r>
        <w:t>５０岁的老男人占有欲和忌妒心都是极强的，再加上林凡、狗盛等人色迷迷的眼神，老乞丐心中早已不是滋味，此刻哪里能轻易放走妻子。只见老乞丐表情疼苦，趴在地上嘴里不断哀嚎着。这可把柔雪吓坏了，赶紧带着老乞丐来到了医院。</w:t>
      </w:r>
    </w:p>
    <w:p>
      <w:r>
        <w:t>「大小姐无需紧张，病人没什么大碍，可能因为身上太脏，腿部打上石膏后有些轻微的炎症。我们已经处理过了，现在石膏占时去除了，回去让病人洗个澡明天在回来上药就可以了。」医生说道。</w:t>
      </w:r>
    </w:p>
    <w:p>
      <w:r>
        <w:t>善良的妻子这才松了一口气，心想「老乞丐都是因为自己才导致残疾，如果再出什么事的话，自己一辈子都不会心安的」。「哦，对了，洗澡的时候伤口千万别碰到水」医生又补充道。</w:t>
      </w:r>
    </w:p>
    <w:p>
      <w:r>
        <w:t>妻子搀扶着老乞丐在小区门口下了车，门口的保安个个心中无不羡慕、嫉妒老乞丐。只见眼前一幅极不协调的画面呈现在他们的眼前，一个身材曼妙、高贵典雅的女人搀扶着一个干枯猥琐、满身脏兮兮一瘸一拐的老乞丐，蹒跚而去。</w:t>
      </w:r>
    </w:p>
    <w:p>
      <w:r>
        <w:t>回到家中妻子便开始放水，给老乞丐拿换洗衣服，准备让老乞丐洗澡。妻子调试好水温后轻柔的唤着老乞丐洗澡，可是老乞丐因腿上有伤，不能翘腿裤子怎么也脱不下来，只好喊道「大妹子，俺这衣服脱不下来，咋办啊？」。</w:t>
      </w:r>
    </w:p>
    <w:p>
      <w:r>
        <w:t>善良的妻子此刻不知该怎么办，心想「这男女授受不亲的，这可如何是好呢？」。</w:t>
      </w:r>
    </w:p>
    <w:p>
      <w:r>
        <w:t>突然浴室内老乞丐哀嚎了一声，妻子也顾不得那么多了，赶紧开门进了来。</w:t>
      </w:r>
    </w:p>
    <w:p>
      <w:r>
        <w:t>只见老乞丐上身光着膀子坐在地下，下身裤子已经脱到大腿根了，柔雪娇羞的「啊」了一声赶紧把老乞丐扶了起来。柔雪脸红的像熟透的苹果一般，粉嫩的小嘴紧紧的抿着，大大的眼睛紧紧的闭着将头转向一侧，轻柔的蹲在老乞丐的面前，娇嫩的玉手缓缓的把老乞丐的裤子脱了下来。</w:t>
      </w:r>
    </w:p>
    <w:p>
      <w:r>
        <w:t>妻子并不知道一根布满黑筋脏兮兮丑陋的酷似毒蛇头的粗糙老肉棒，正离自己不到几公分的距离对着自己白皙美丽的脸蛋张牙舞爪，窥视着自己雪白丰满的酥胸。老乞丐很多年未曾洗过澡了，丑陋的老肉棒散发出一股男人下体的骚臭味。</w:t>
      </w:r>
    </w:p>
    <w:p>
      <w:r>
        <w:t>妻子似乎闻到了什么，稍稍的转过脸来恰好妻子的鼻尖碰到了老乞丐肉棒上的马眼。</w:t>
      </w:r>
    </w:p>
    <w:p>
      <w:r>
        <w:t>妻子本能的微微睁开眼睛，这一睁可吓坏了妻子，只见一个黑乎乎的满是筋络粗糙不堪的肉棒一跳一跳的，正贴着自己白皙翘挺小巧的鼻尖。</w:t>
      </w:r>
    </w:p>
    <w:p>
      <w:r>
        <w:t>妻子「啊」的一声吓的赶紧跑出门外靠在门边不断的深呼吸着。正因为妻子的单纯保守，就连我的肉棒妻子因为害羞都不曾正视过，更何况如此接近的看到别的男人的肉棒。</w:t>
      </w:r>
    </w:p>
    <w:p>
      <w:r>
        <w:t>老乞丐简直不敢相信，自己丑陋的肉棒刚才既然碰到了女神的身体，傻傻的扶着墙站在那回味着刚才的一幕。「呀，医生给的防水的纱布忘记给老乞丐缠在腿上了」柔雪紧张的说道。</w:t>
      </w:r>
    </w:p>
    <w:p>
      <w:r>
        <w:t>此刻柔雪心乱如麻，「进去帮老乞丐缠上绷带吧可是老乞丐已经脱光了，不缠吧万一伤口碰到水就要感染的」。妻子一想到这个受尽凄凉、干瘦如柴又因自己变成残疾的老乞丐，最终还是被自己的善良所说服，敲着门问道「你的防水绷带没缠在伤口上，万一碰水就麻烦了，我～我我能进来帮你缠上绷带嘛」妻子羞涩的说道。</w:t>
      </w:r>
    </w:p>
    <w:p>
      <w:r>
        <w:t>老乞丐没想到妻子会进来帮忙，激动的既然忘记自己受伤的腿，迈步就想要去开门。「哎呦」一声跌坐在地下，妻子赶紧开门进去将赤裸的老乞丐扶起来坐在浴缸旁。妻子赶紧问道「受伤了吗」，老乞丐疼痛的说道「没事，就是胳膊扭了一下」。</w:t>
      </w:r>
    </w:p>
    <w:p>
      <w:r>
        <w:t>善良的妻子此刻再也顾不了许多了，赶紧拿着绷带轻柔的跪在老乞丐的胯前，一双芊芊玉手扶着老乞丐受伤的烂腿放在自己洁白光滑的大腿上缠着绷带。只见在浴室朦胧的雾气中，一个性感、高雅、白皙、丰满的女人温柔的跪在一个身体干瘦、满身创伤、皮肤粗糙，身上不时散发着一股骚臭味的老乞丐的胯前。</w:t>
      </w:r>
    </w:p>
    <w:p>
      <w:r>
        <w:t>老乞丐此时仿若到了仙境一般，在这雾气缭绕的环境下，一个充满性诱惑力的仙女正跪在自己的跨前。</w:t>
      </w:r>
    </w:p>
    <w:p>
      <w:r>
        <w:t>老乞丐粗糙的老肉棒本能的高高翘起，跃跃欲试着仿佛正时刻准备着征服眼前的女神。</w:t>
      </w:r>
    </w:p>
    <w:p>
      <w:r>
        <w:t>老乞丐双手紧紧的握着浴缸的边缘，死死的盯着柔雪丰满的酥胸。柔雪娇羞的低着头一眼都不敢看老乞丐的胯下，心中只想赶紧给老乞丐缠好绷带。绷带缠好后妻子便扶着老乞丐坐进浴缸内，浴缸的水打湿了妻子的衣服，妻子穿的是薄线衫遇到水后全吸附在妻子的身上。</w:t>
      </w:r>
    </w:p>
    <w:p>
      <w:r>
        <w:t>此刻柔雪完美的身躯再也掩饰不住了，浑圆饱满的乳房，杨柳般的细腰，圆润翘挺的丰臀在加上天使般的面容。老乞丐已经迷失了自我，完全沉醉在这仙境之中。</w:t>
      </w:r>
    </w:p>
    <w:p>
      <w:r>
        <w:t>忽然老乞丐开始呜咽起来，妻子不敢抬头低着头娇羞的问道「你怎么了，怎么哭了」，老乞丐哽咽的回道「俺活这么大，从来没有人对俺这么好，俺就是死了也能闭眼了」。</w:t>
      </w:r>
    </w:p>
    <w:p>
      <w:r>
        <w:t>善良的妻子顿时心中充满了怜悯和同情安慰道「都怪我不好，不然你也不会变残疾了」，老乞丐又说道「大妹子你对俺已经很好了，俺活这么大从来没有一个女人正眼看过俺，不是嫌俺穷，就是嫌俺丑」。</w:t>
      </w:r>
    </w:p>
    <w:p>
      <w:r>
        <w:t>「唉，俺知道，像俺这样的乞丐哪会有女人看俺，４０多岁的时候就因为偷看了乡长的女人被打成了内伤。</w:t>
      </w:r>
    </w:p>
    <w:p>
      <w:r>
        <w:t>俺也就认命了」老乞丐表情悲痛的说道。</w:t>
      </w:r>
    </w:p>
    <w:p>
      <w:r>
        <w:t>老乞丐的哭泣深深的触动了妻子的内心，妻子善良的心灵如同一泓清澈的泉水哪里知道人性的贪婪。</w:t>
      </w:r>
    </w:p>
    <w:p>
      <w:r>
        <w:t>妻子心想「老乞丐一辈子受尽欺凌、颠沛流离活的生不如死，唯一的心愿就想有个女人」，「老乞丐又是因为我，而终身残疾我～我亏欠老乞丐太多」。</w:t>
      </w:r>
    </w:p>
    <w:p>
      <w:r>
        <w:t>想到这柔雪轻柔的站起身来，老乞丐以为妻子要离开，不知哪里来的勇气一下搂住了妻子性感的小蛮腰。善良的妻子没想到胆小、懦弱的老乞丐既会如此，一时不知该如何是好。老乞丐树皮一般粗糙的双手紧紧的抱着妻子杨柳细腰，粗糙的老脸拼命的贴着妻子柔软的身子，疯狂的嗅着妻子身上的女人香。</w:t>
      </w:r>
    </w:p>
    <w:p>
      <w:r>
        <w:t>只见妻子粉嫩的小嘴紧闭着，娇羞的脸蛋转向一侧，双手温柔的推着老乞丐，上身微微向后倾斜，使得一对水滴状的酥乳更加的挺拔丰满。善良的妻子怎么也不忍心使劲推开这个满是创伤、受尽凄凉、孤苦伶仃的老乞丐。</w:t>
      </w:r>
    </w:p>
    <w:p>
      <w:r>
        <w:t>老乞丐见温柔的妻子并没有生气，只是无力的抗拒着。既然大胆的伸长脖子，用自己满是褶子的老脸隔着衣服擦着妻子柔软的酥乳，并不断的哽咽道「求求你大妹子，不要抛弃俺」。这使得善良的柔雪更加的无力反抗，只能任由老乞丐拼命的搂着自己丰盈的身子。</w:t>
      </w:r>
    </w:p>
    <w:p>
      <w:r>
        <w:t>此刻肮脏、猥琐、懦弱的老乞丐紧紧的用干枯细小的胳膊锁住妻子的蛮腰，肮脏的双手不断的揉弄着妻子丰满的翘臀，粗糙的老脸拼命的埋向妻子柔软的双乳中。柔雪在老乞丐不断的骚扰下，身体渐渐发热，内心既燃起一丝丝罪恶的渴望，抗拒着老乞丐的双手微微垂下，呼吸慢慢的开始急促起来。</w:t>
      </w:r>
    </w:p>
    <w:p>
      <w:r>
        <w:t>老乞丐偷偷的抬头见柔美的妻子，脸颊红润害羞的转向一侧，晶莹剔透的大眼睛微微的半睁着，粉嫩的双唇紧紧的抿着，白皙的脸蛋被长长的刘海遮住一丝，简直是美极了。</w:t>
      </w:r>
    </w:p>
    <w:p>
      <w:r>
        <w:t>老乞丐见妻子不在抵抗，粗糙干枯的双手悄悄的伸进妻子米色的短裙内，老乞丐拼命的想将妻子丰满的翘臀掌握在双手中，可是妻子的翘臀水嫩而又充满弹性任凭老乞丐在怎么用力，陷在臀肉里的大手总是会被轻柔的弹起。</w:t>
      </w:r>
    </w:p>
    <w:p>
      <w:r>
        <w:t>因为老乞丐身高只有１米７，坐在浴缸中的老乞丐脖子伸的在长也无法触及到１米６８的妻子的乳头，老乞丐只好隔着衣服大口的将妻子乳房下部的乳肉深深的吸进满是臭味的嘴里。</w:t>
      </w:r>
    </w:p>
    <w:p>
      <w:r>
        <w:t>老乞丐再也控制不住了，一把将妻子米色紧身式的线衫推了上去，白色的蕾丝胸罩顿时映入老乞丐的眼中。可是从未碰过女人的老乞丐半天也解不开妻子的胸罩，发疯似的拼命擦着、嗅着、贴着妻子雪白的酥乳，就像一个饥饿的孩子一般。</w:t>
      </w:r>
    </w:p>
    <w:p>
      <w:r>
        <w:t>心地善良的妻子不忍看到老乞丐如此着急，双手轻轻的解开了自己的胸罩，一对洁白如玉脂般的乳房沉甸甸的如水滴一般挂在胸前完美的展现在老乞丐的眼前。雪白的酥乳上粉嫩的乳晕如桃花红一般，一颗小樱桃大小的蓓蕾小巧的翘首着，似乎是在等待主人的采摘一般。</w:t>
      </w:r>
    </w:p>
    <w:p>
      <w:r>
        <w:t>老乞丐此刻血脉喷张，干枯如树枝一般的大手紧紧的握住妻子丰满的乳房，张开满是黄牙的大嘴一口含住妻子白嫩的乳房。嘴里不断的用粗糙的舌头裹着妻子的乳头，雪白娇嫩的美乳满是老乞丐恶心的口水。</w:t>
      </w:r>
    </w:p>
    <w:p>
      <w:r>
        <w:t>娇柔的妻子被老乞丐挑逗着自己敏感的乳头，忍不住伸出胳膊紧紧抱着老乞丐的头，希望能减轻一点酥麻的感觉。</w:t>
      </w:r>
    </w:p>
    <w:p>
      <w:r>
        <w:t>老乞丐拼命的将妻子的乳房往嘴里吸，只见妻子的乳头和乳晕已完全被老乞丐吸入嘴里，可是老乞丐似乎还不满足，一双大手紧紧的从后面将妻子往前抵。</w:t>
      </w:r>
    </w:p>
    <w:p>
      <w:r>
        <w:t>妻子只好高高挺起胸部，只见雪白的酥乳又被老乞丐吸进去一部分。</w:t>
      </w:r>
    </w:p>
    <w:p>
      <w:r>
        <w:t>「啊，亲～亲点呀！啊，不要～不要咬呀！」柔雪被老乞丐粗暴的动作弄疼了，娇羞的说道。柔雪被老乞丐死死的搂住，身子一直前倾着实在有些吃不消，一只腿刚踏进浴缸。老乞丐如饿狼一般将妻子扑倒，浴缸的水这时早已放干。此刻一个２５岁的女人柔软、丰满、娇嫩的身躯上趴着一个５０多岁骨瘦如柴、皮肤粗糙的老乞丐。</w:t>
      </w:r>
    </w:p>
    <w:p>
      <w:r>
        <w:t>老乞丐粗糙丑陋布满黑筋的如毒蛇一般的老肉棒早已肿胀难忍，不断的从马眼处滴落着粘粘的液体，弄的妻子白皙的大腿上到处都是。一股男人下体难闻的腥臭味也弥漫着整个浴室。</w:t>
      </w:r>
    </w:p>
    <w:p>
      <w:r>
        <w:t>老乞丐疯狂的撕裂了妻子的内裤，黝黑干瘪的屁股不断的耸动着，可是从未碰过女人的老乞丐没有经验，根本找不准妻子的蜜穴。粗糙的老肉棒到处戳着，温柔的妻子见状赶紧推开老乞丐坐了起来。</w:t>
      </w:r>
    </w:p>
    <w:p>
      <w:r>
        <w:t>老乞丐此刻肉欲难忍哪里能离开妻子柔嫩而温暖的肉体，又想要扑上来。妻子娇羞的说道「你先把这个带上」，说着妻子从旁边的柜子里拿出一个避孕套递给老乞丐。老乞丐根本不知道这是什么，接过套子后刚想问妻子这是什么，只见妻子因为害羞而转过身去。</w:t>
      </w:r>
    </w:p>
    <w:p>
      <w:r>
        <w:t>此刻老乞丐就如同变了一个人一般，只见老乞丐两眼放光，表情狰狞的如同一头猛兽一般。老乞丐猛的扑向娇柔的妻子，迫不及待的掀起妻子的短裙，猛的从后面一把握住妻子光滑丰满的美臀，一根充血粗糙的老肉棒猛的插向妻子的蜜穴。</w:t>
      </w:r>
    </w:p>
    <w:p>
      <w:r>
        <w:t>终于，男人原始的交配天性让老乞丐终于如愿以偿，丑陋而又粗糙的龟头终于挤进了妻子紧窄而又温暖的蜜穴。只见老乞丐眯着眼将头高高的昂起，全身一阵颤抖猛的吸了一口气，心中念到「俺的娘啊，这～这就是女人的肉穴吗，吸的俺好快活，真他妈的舒服死老子了」。</w:t>
      </w:r>
    </w:p>
    <w:p>
      <w:r>
        <w:t>跪在老乞丐胯下的妻子娇羞的翘着白嫩的美臀，娇柔的「啊」了叫一声，两片粉嫩的大阴唇像一张小嘴一般紧紧的吸着老乞丐的龟头，紧窄温暖的蜜穴口温柔的包裹着黑乎乎的龟头并不断的收缩着，就像在给老乞丐的龟头做按摩一般。</w:t>
      </w:r>
    </w:p>
    <w:p>
      <w:r>
        <w:t>温柔的妻子忽然感觉到老乞丐似乎并没有带套子，而是赤裸裸的将肉棒插了进来。一向洁身自好的妻子赶紧扭动着自己丰盈的美臀，并用一只手推着老乞丐阻止老乞丐的肉棒再深入进来。娇喘的说道「不行呀，啊，不行，不能这样插进来呀！」</w:t>
      </w:r>
    </w:p>
    <w:p>
      <w:r>
        <w:t>妻子这一扭更加刺激了老乞丐的龟头，蜜穴口的嫩肉不断的刮层着吮吸着老乞丐龟头上的冠装沟，老乞丐此刻就像一头雄性动物一般，只想着征服眼前这个年轻而美丽充满性诱惑力的女人，粗糙干枯的双手犹如爪子一般紧紧的锁住妻子的臀肉。</w:t>
      </w:r>
    </w:p>
    <w:p>
      <w:r>
        <w:t>老乞丐咬着牙不断的将粗糙的肉棒往妻子紧窄的蜜穴中推进着，只见一根黑乎乎丑陋无比的老肉棒慢慢的消失在妻子白嫩光滑的美臀中。</w:t>
      </w:r>
    </w:p>
    <w:p>
      <w:r>
        <w:t>毕竟一向洁身自好的妻子从来没有被男人的肉棒直接进入过，每次和我做都是带着套，就连第一次也是。所以妻子的蜜穴还如同处女一般紧窄。这使得没有经验的老乞丐花了九牛二虎之力才终于连根插入。</w:t>
      </w:r>
    </w:p>
    <w:p>
      <w:r>
        <w:t>老乞丐的肉棒虽然不大但是非常的粗糙，妻子的蜜穴又特别的紧窄，粗糙的老肉棒刮在妻子的肉壁上，让妻子十分的疼痛。妻子轻轻的用手捂着自己的嘴巴，小声的呻吟着。</w:t>
      </w:r>
    </w:p>
    <w:p>
      <w:r>
        <w:t>柔雪身平第一次直接让一个男人进入自己的身体，虽然被老乞丐弄的有些疼痛，但是火热的老肉棒却隐约着带给妻子一种充实感。温柔的妻子一边推着老乞丐一边小声的说道「慢点，慢点，好痛，求求你不要～不要再进去了」。</w:t>
      </w:r>
    </w:p>
    <w:p>
      <w:r>
        <w:t>老乞丐毕竟是第一次，更何况又是如此完美的女神。紧窄柔嫩的美穴紧紧的吸着老乞丐的肉棒，丰满而挺拔的双乳悬挂在胸前随着老乞丐的抽插剧烈晃动着。</w:t>
      </w:r>
    </w:p>
    <w:p>
      <w:r>
        <w:t>很快老乞丐抽查了几下后，便越来越快忍不住想要射了。</w:t>
      </w:r>
    </w:p>
    <w:p>
      <w:r>
        <w:t>温柔的妻子似乎感觉到老乞丐要射了，赶紧叫道「今天可是我的排卵期啊，千万不能射进来啊」。可是大字都不认识一个的老乞丐哪里懂得什么是排卵期，老乞丐此刻就如同一只凶狠的猎狗一般，低吼道「你是俺的女人，你就要让俺射进去，俺的女人就要让俺射进去」。</w:t>
      </w:r>
    </w:p>
    <w:p>
      <w:r>
        <w:t>柔雪被老乞丐的低吼吓蒙住了，如同一只被征服的雌性一般，只能乖乖的跪在老乞丐的胯下，等待着老乞丐的爆发。从未碰过女人的老乞丐只知道男人就应该将自己的精子射进女人的肚子里，这样才算完全占有这个女人。此刻整个浴室内回荡着肉体交合的撞击声「啪～啪～啪」的响着。</w:t>
      </w:r>
    </w:p>
    <w:p>
      <w:r>
        <w:t>老乞丐紧紧抱着妻子丰满娇嫩的美臀，嗅着妻子身上淡淡的女人香，龟头上不断传来妻子温暖的阴道带来的吮吸感。终于第一次的老乞丐再也把持不住了，表情狰狞疯狂的低吼着，爆发了……</w:t>
      </w:r>
    </w:p>
    <w:p>
      <w:r>
        <w:t>污浊的精虫如同山洪爆发一般，猛烈的射入女神洁净的圣地。２５岁的妻子纯洁的圣地从未被男人的精液玷污过包括自己的丈夫，此刻既被一个５０多岁的老乞丐无情的玷污着。柔雪只感受到一股又一股滚烫的液体不断的喷洒着占有着自己的圣地—子宫。娇羞的脸蛋上落下两行泪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