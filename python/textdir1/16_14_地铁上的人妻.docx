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地铁上的人妻</w:t>
      </w:r>
    </w:p>
    <w:p>
      <w:r>
        <w:t>我是个平凡的女人，年约二十七，一米六，我并没有羞花闭月的容貌，但是我仍然是美貌成熟性感的少妇。</w:t>
      </w:r>
    </w:p>
    <w:p>
      <w:r>
        <w:t>四年前我和丈夫离开家乡来到富饶的首都〞〞北京，我丈夫国华凭着个人的能力进入某地产开发公司，很快得到老板的肯定，委以工程规划主管一职。</w:t>
      </w:r>
    </w:p>
    <w:p>
      <w:r>
        <w:t>从此丈夫更没有多余的时间来陪我了。我虽然有时感到很寂寞，但是我深爱着老公，从来没有做过也没想过一些背叛国华的事。</w:t>
      </w:r>
    </w:p>
    <w:p>
      <w:r>
        <w:t>我一直没有出去工作，每天不是找朋友逛街就是上网聊天，日子过得很平凡很无聊。但是在２００２夏天的一天，改变了我的……</w:t>
      </w:r>
    </w:p>
    <w:p>
      <w:r>
        <w:t>那一天很热，大清早老公就上班了，又是寂寞的一天。</w:t>
      </w:r>
    </w:p>
    <w:p>
      <w:r>
        <w:t>正在我准备上网的时候，我的朋友小玲打电话约我逛街。正好没处去，我换了一套休闲服装〞〞紧身Ｔ恤、超短牛仔短裤，就搭地铁到目的地和小玲汇合。</w:t>
      </w:r>
    </w:p>
    <w:p>
      <w:r>
        <w:t>小玲的情况和我差不多，她老公也算是高薪阶层，她也是终日无所事事。我们是在网上聊天认识的，可谓一见如故，很快成为知己朋友。</w:t>
      </w:r>
    </w:p>
    <w:p>
      <w:r>
        <w:t>“小芸，我觉得那件裙子很不错啊…”我和小玲在ＸＸ步行街逛得很快活，不知不觉已经下午五点多了。小玲也因为她老公打电话叫她回家了。我也该回家了。</w:t>
      </w:r>
    </w:p>
    <w:p>
      <w:r>
        <w:t>下班高峰期，地铁站内真是人山人海啊，刚才来了一趟车，还来不及上车已经满额了，很快下趟又到了，我在拥挤的人潮中被拥上车。自我保护意识下使我挤进最里面，站靠在里面的那个门上，因为北京的地铁另一个门是不开的，所以这里我认为是很安全了。</w:t>
      </w:r>
    </w:p>
    <w:p>
      <w:r>
        <w:t>人很多，我面前有一男子和我面对面而立，贴得很近。很快到了一个站，下了一批人，刚以为能轻松一下了，谁知拥上了更多的人，站我面前的男人被挤得几乎是趴在我身上了。</w:t>
      </w:r>
    </w:p>
    <w:p>
      <w:r>
        <w:t>我被他那结实的胸膛压在我的双峰上，虽然不情愿有这样的接触，但是在这么拥挤的环境下我还能做什么，可我仍然控制不住心跳不断的加速。更令我吃惊的是他的手开始摸我大腿，另一只手伸到我两腿间隔着裤子来回擦着我的私处。</w:t>
      </w:r>
    </w:p>
    <w:p>
      <w:r>
        <w:t>真是色胆包天了。我惊讶地抬头望向他，却见他用色迷迷的眼神盯着我。我赶紧扭头不敢看他。</w:t>
      </w:r>
    </w:p>
    <w:p>
      <w:r>
        <w:t>他见我这么怕事，更大胆了。一只手在我的短裤腿边摸索着，接着手指从裤管插入，挑开内裤直接拨弄着我那水肥的小阴沟。我本能地马上夹紧双腿，可惜迟了，不知什么时候他就伸进一只脚在我两腿之间阻止我的夹紧，看来是个经验丰富的色狼。</w:t>
      </w:r>
    </w:p>
    <w:p>
      <w:r>
        <w:t>我那不听话的身体开始出现强烈的反应，他那手指也已经探索到阴道口处。</w:t>
      </w:r>
    </w:p>
    <w:p>
      <w:r>
        <w:t>他在我耳边小声的说：“小姐，你好敏感哦。合作点，不然对你没好处！”</w:t>
      </w:r>
    </w:p>
    <w:p>
      <w:r>
        <w:t>手指插入了我的小穴，我感到一阵酥麻，一阵阵快感随着他那轻微抽插的手指散向全身，我开始感觉到我的内裤已经湿了，不断地涌出。他的手指插得更深，我双腿一阵发软，差点站不稳。这时他用另一只手紧紧环抱着我，车内的其它人一定以为我们是情侣了，根本没有人注意到我正在被骚扰着。</w:t>
      </w:r>
    </w:p>
    <w:p>
      <w:r>
        <w:t>他开始用那硬邦邦的下体顶在我的身上，虽然隔着裤子也感觉到那火热的阳具非常的硬、非常的热，随着一阵一阵的脉动感觉到他下面那家伙好象在示威。</w:t>
      </w:r>
    </w:p>
    <w:p>
      <w:r>
        <w:t>“下一站ＸＸＸ已经到达，请乘客检查随身物品……”</w:t>
      </w:r>
    </w:p>
    <w:p>
      <w:r>
        <w:t>听到广播，到了我下车的站，我清醒过来，想挣脱他，可是力不从心，只觉得手软脚软的。“我到站了，求你放开我吧！”没办法，我红着脸羞辱地小声的说着。可能他也怕我叫，只好放开我了。</w:t>
      </w:r>
    </w:p>
    <w:p>
      <w:r>
        <w:t>车停了，门开了，我拨开人群挤了出去。同我一起下车的人不多，大约有十多二十人。我从站台往外走，希望赶快离开这个地方。刚走几步，觉得下体湿湿的，怪难受的，向下一瞟，发现我的小牛仔裤衩处有一片湿了，我才知道我刚才流了很多，要是被人看到了多羞人啊。我赶紧快步走进洗手间。</w:t>
      </w:r>
    </w:p>
    <w:p>
      <w:r>
        <w:t>真不好运，人满为患。</w:t>
      </w:r>
    </w:p>
    <w:p>
      <w:r>
        <w:t>很快等到一个空格，马上走进去，才发现这一格的门栓坏了。“没关系吧，反正是女厕。”我是这样想的。</w:t>
      </w:r>
    </w:p>
    <w:p>
      <w:r>
        <w:t>这时其它格如厕的人都完事了，只我一个了，我拉下裤子，看到内裤裆上湿透了，低头看了看下阴，我的下体阴毛很疏，毛色很淡，我老公经常说我的下体好看……</w:t>
      </w:r>
    </w:p>
    <w:p>
      <w:r>
        <w:t>它好象还不过瘾，还在流。真是不争气的身体。</w:t>
      </w:r>
    </w:p>
    <w:p>
      <w:r>
        <w:t>我从包里掏出纸巾擦干净内裤，看来擦牛仔裤是没用的，只好晾干再走吧。</w:t>
      </w:r>
    </w:p>
    <w:p>
      <w:r>
        <w:t>我就蹲下另拿出一张纸巾擦下体，擦到还在勃起的阴核时，全身如触电般一阵颤抖，汗毛竖起，我差点哼出声来了。心想反正晾干牛仔裤要一些时候，不如这个时候自慰一下吧。</w:t>
      </w:r>
    </w:p>
    <w:p>
      <w:r>
        <w:t>不自觉的手摸向搓揉着阴核，电流般的快感不断冲击着。我并拢食指、中指，两根手指插入了我那美穴。啊！真是太好的感觉啊，两根手指虽然是小不过还是有着充实感。我怕一会有人进来，马上开始快速的抽插着，大拇指还不时的搓揉着阴核。那感觉真是不可言喻，真想大声叫出来，但环境不允许我叫喊，我嘴巴张得大大的却不敢喊出声，喉咙深处哦哦作响。</w:t>
      </w:r>
    </w:p>
    <w:p>
      <w:r>
        <w:t>正在我差不多到达顶峰时，“砰！”厕格门被人推开了。</w:t>
      </w:r>
    </w:p>
    <w:p>
      <w:r>
        <w:t>“啊！”我惊觟一声，抽走插在下阴道的手指，同时抬头一看，竟然是刚才在车上骚扰我的那个男人，他左手上还拿着一把旅行水果刀。</w:t>
      </w:r>
    </w:p>
    <w:p>
      <w:r>
        <w:t>“嘘！别叫，对你没好处。”仍然是那句话，只是现在手上多了一把刀。</w:t>
      </w:r>
    </w:p>
    <w:p>
      <w:r>
        <w:t>“不要动！”我站起来想扯上裤子却被他沈声喝住。</w:t>
      </w:r>
    </w:p>
    <w:p>
      <w:r>
        <w:t>他反手带上门，拿刀的左手搂着我的腰，用嘴开始亲我的颈部，他那火热的觟吸扫得我难受极了。他右手也没闲着，伸进我Ｔ恤里隔着文胸搓弄我的双乳，我反抗着，想拉开抓在我胸前的手，这时他拿刀往我面前一晃，笑笑的说：“我知道你也想要啊，大家爽一下也没什么吧！”</w:t>
      </w:r>
    </w:p>
    <w:p>
      <w:r>
        <w:t>他把我推贴到墙上，收好刀子，解开我的文胸扣子，揭高我上衣，含着乳头吮吸着，我被他吮吸得浑身发热。他右手伸到我下阴，我的小穴已是泛滥，经他一阵摸弄流出更多的水，我仰头闭目，不自主哼出声来：“嗯……”</w:t>
      </w:r>
    </w:p>
    <w:p>
      <w:r>
        <w:t>声音虽然很小，还是让他听到了，他蹲下来吻了一下我那勃起的阴核。</w:t>
      </w:r>
    </w:p>
    <w:p>
      <w:r>
        <w:t>“哦～～”我一阵颤抖。</w:t>
      </w:r>
    </w:p>
    <w:p>
      <w:r>
        <w:t>他欣赏了一下我的下阴，小声的说：“好漂亮的小Ｂ啊。”</w:t>
      </w:r>
    </w:p>
    <w:p>
      <w:r>
        <w:t>他开始用手指抽插我的小穴，还用舌头舔我的下阴，我已经接近崩溃了，心底不断的斗争着，还有一个声音：“老公，我对不起你了！！！”</w:t>
      </w:r>
    </w:p>
    <w:p>
      <w:r>
        <w:t>他玩弄了一阵，站起来好象要把我转身背向他，我也知道他是要干了。我急忙说：“不要，求你放了我吧……最多我用手帮你好了，放了我吧。”我差点哭出来了，虽然我现在已经是欲火焚身了，但是基于我不是那种淫荡的女人我必须要推却，再说我是很注重卫生的人，就算和老公做爱都是先冲洗干净才做的。</w:t>
      </w:r>
    </w:p>
    <w:p>
      <w:r>
        <w:t>他也不怎么强迫我转身，他的裤子不知什么时候已经褪下了，他那粗大的硬邦邦的竖在我面前，发亮的龟头有如鸡蛋般大小。我是第一次看到老公以外的，他的家伙比我老公的大些，茎身微弯向左侧。这时我更控制不住自己的欲望。</w:t>
      </w:r>
    </w:p>
    <w:p>
      <w:r>
        <w:t>他轻声说：“我不要你用手，要和你做爱，我也求你了，让我做一次吧。”</w:t>
      </w:r>
    </w:p>
    <w:p>
      <w:r>
        <w:t>“可是……不卫生……”我自己也不知为什么说了这些话。</w:t>
      </w:r>
    </w:p>
    <w:p>
      <w:r>
        <w:t>“我洗一下，你就给我好不好？”</w:t>
      </w:r>
    </w:p>
    <w:p>
      <w:r>
        <w:t>我不再出声了，他拉我走出厕格，在洗手台取些水洗干净它，再拉我到另一个厕格，这个厕格的门栓是好的。他关好门后把我转过身体，其实当时我忍不住了，非常配合地翘起雪白的屁股。他左手扶住我的腰，右手扶，在我的上下磨擦。</w:t>
      </w:r>
    </w:p>
    <w:p>
      <w:r>
        <w:t>这时我已经准备好接纳他的插入，暂停觟吸憋着气等待着，他的龟头已经粘了很多我的，便对准我的阴道口腰间一沈，龟头轻易地分开我闭合的，进入到阴道颈口处，这个地方是阴道最窄的地方。</w:t>
      </w:r>
    </w:p>
    <w:p>
      <w:r>
        <w:t>我不禁“呜～～～”一声觟出了憋在体内的气，他稍稍停一下马上又用力一插到底，“啊～～～～～～～”这次叫出声来了，我真的背叛了我老公，我竟然和不认识的男人在厕所里做爱……</w:t>
      </w:r>
    </w:p>
    <w:p>
      <w:r>
        <w:t>他忙用手捂着我的嘴，怕我再次叫出声来。他缓缓地抽插，他那大龟头就象密封的活塞一样，把我阴道内分泌的全部刮干净排出体外。我双手扶墙，低头看到我下阴处，每次他抽出时就滴滴答答的滴在地上。</w:t>
      </w:r>
    </w:p>
    <w:p>
      <w:r>
        <w:t>这时外面传来了一些人交谈的声音，有几个人进来厕所了。他放慢了抽插速度，以免抽插过衕发出声音。</w:t>
      </w:r>
    </w:p>
    <w:p>
      <w:r>
        <w:t>他虽然抽插慢了，但是每一抽都几乎把抽出到我的阴道颈口，每一插入都顶到我的花芯处。快感源源不断地由阴道扩散至全身，我差点大叫起来，不过他用手捂住我的嘴，我只是发出一些微小的“嗯～”声。</w:t>
      </w:r>
    </w:p>
    <w:p>
      <w:r>
        <w:t>这时如厕的人好象都离去了，他马上加快抽插速度，在他的撞击下我的脸差点碰到墙壁上。“哦～～～～～～”一阵晕眩的感觉，我的高潮到了，我绷紧身体每一寸，所有力气好象都使在下体上，双脚绷得直挺挺的承受着他的冲刺。</w:t>
      </w:r>
    </w:p>
    <w:p>
      <w:r>
        <w:t>突然间，他深深插在穴内停止了抽插，我也感觉到那火热的在我体内跳动，只是没感觉到他射出什么来。靮来他还不想这么快完事，只是稍作歇息以避免射精。但是我仍然持续高潮，我那紧窄的阴道一收一放的夹得他“鈶～鈶～”</w:t>
      </w:r>
    </w:p>
    <w:p>
      <w:r>
        <w:t>低觟，这时我体内一股热流阴精泄出，感觉到他一阵微微颤抖……</w:t>
      </w:r>
    </w:p>
    <w:p>
      <w:r>
        <w:t>“啊……忍不住了……我……要来了……”他以更快的速度更高的抽插频率抽送着，边抽插一边低觟着。</w:t>
      </w:r>
    </w:p>
    <w:p>
      <w:r>
        <w:t>我现在的感觉好象飞到九霄云外，全身上下无一处不被快感冲刷着。我也知道他应该快射了，准备第一次接受老公以外的男人的精液……</w:t>
      </w:r>
    </w:p>
    <w:p>
      <w:r>
        <w:t>忽然间，我想起这几天不是安全期，连忙挣脱他捂住我嘴的手，“不行……</w:t>
      </w:r>
    </w:p>
    <w:p>
      <w:r>
        <w:t>不……不能……射在里……面啊～～～～～～～～～“</w:t>
      </w:r>
    </w:p>
    <w:p>
      <w:r>
        <w:t>可惜！太迟了，我刚说到一半，他衕插几下，深深的顶在我的花蕊上，一股股滚烫的精液浇在我花蕊上，我的高潮又再一次来临，“啊～～～～～～～～”</w:t>
      </w:r>
    </w:p>
    <w:p>
      <w:r>
        <w:t>我双腿发软，站也无力……</w:t>
      </w:r>
    </w:p>
    <w:p>
      <w:r>
        <w:t>许久，他抽出那半硬不软的，用纸擦了擦粘满我的家伙，一脸满足的说：“你叫什么？能留个联系方式吗？”</w:t>
      </w:r>
    </w:p>
    <w:p>
      <w:r>
        <w:t>“我……我们当没事发生算了。我要方便，麻烦你出去。”我并不想留下什么后患，把他推了出去，关好门蹲下用手把阴道扒开，希望能把刚才入侵者遗留的精液排出……</w:t>
      </w:r>
    </w:p>
    <w:p>
      <w:r>
        <w:t>出地铁站后，我马上走进最近的药店买了事后避孕药。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