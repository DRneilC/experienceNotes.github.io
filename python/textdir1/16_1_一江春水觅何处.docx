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一江春水觅何处</w:t>
      </w:r>
    </w:p>
    <w:p>
      <w:r>
        <w:t>天出奇的热，连吹来的风儿都带有丝丝热气。就像我的心情一样有点烦躁，我不自然的在座位上挪动了下屁股，下身不时传来的一股股燥热让我坐立难安！</w:t>
      </w:r>
    </w:p>
    <w:p>
      <w:r>
        <w:t>“唉，那个要来了吧，这次有点提前？”我不好意思的偷看了一下周围同事，向洗手间走去……果然都湿透了，护垫上水漉漉一滩粘液分泌物。手指不小心触碰到娇嫩肥厚的肉唇，一阵酥麻闪电般袭来！“唔……啊……”嘴里难以自抑地发出呢喃！</w:t>
      </w:r>
    </w:p>
    <w:p>
      <w:r>
        <w:t>我幽怨地自言自语，“都怪老公，出差一个星期才回来，昨天回来了好不容易做了！没几下就清洁溜溜了，弄得人家不上不下！”刚说完自己就一阵害臊，“呸，舒雅你怎么变得这么下流了！老想着这些事啊！难道真像倩倩说的女人一到了这个年纪就会变骚了？”一想到这个字眼，脸上一阵发烧！“以前自己多清纯啊！柏拉图式的恋爱才是最高尚的！”</w:t>
      </w:r>
    </w:p>
    <w:p>
      <w:r>
        <w:t>“都怪倩倩天天没事就说这些，害得人家……”我把气撒到倩倩身上。</w:t>
      </w:r>
    </w:p>
    <w:p>
      <w:r>
        <w:t>“铃铃！”手机铃声响了，一看，说曹操曹操就到，是邬倩倩打来的。</w:t>
      </w:r>
    </w:p>
    <w:p>
      <w:r>
        <w:t>“喂！干嘛呢，我的舒大小姐。”</w:t>
      </w:r>
    </w:p>
    <w:p>
      <w:r>
        <w:t>想到刚才的事，我没好气的说：“干嘛？！你说干嘛！上洗手间呢！”电话里明显一愣，随即传来一阵浪笑，“在洗手间？该不是你家周岩昨天没弄得你舒服，你偷偷跑到洗手间里那个了吧！”被说中了心事，我一阵慌乱，脱口道：“要死啊！邬倩倩，你别……别瞎说！”</w:t>
      </w:r>
    </w:p>
    <w:p>
      <w:r>
        <w:t>“哈哈，被我说中了吧！我们舒大美人一个人偷偷躲在厕所里……”我羞的无地自容，恼怒道：“邬倩倩，你再说，我真生气了。”</w:t>
      </w:r>
    </w:p>
    <w:p>
      <w:r>
        <w:t>“好啦，好啦，人家和你开玩笑的啦，别生气啦，人家乖啦！要不人家给你打屁屁啦！”邬倩倩故意嗲着声音撒娇。</w:t>
      </w:r>
    </w:p>
    <w:p>
      <w:r>
        <w:t>“真拿她没办法！”我心里又气又笑，每次都这样，惹得人家生气了，就故意装无辜装可爱撒娇，只要这个撒手锏一出，每次都奏效！“哼！有什没事，快说吧！”心里已原谅了她，嘴上还是故意凶凶的。</w:t>
      </w:r>
    </w:p>
    <w:p>
      <w:r>
        <w:t>“你忘啦，今天周末啦，ＨＡＰＰＹＮＩＧＨＴ！晚上老地方，我都订好位子了！”</w:t>
      </w:r>
    </w:p>
    <w:p>
      <w:r>
        <w:t>“周五啦？！哦，那好吧，你约若男了吗，下班后我自己过去。”这几天那个快来了，挺烦的，连周末到了都忘了！</w:t>
      </w:r>
    </w:p>
    <w:p>
      <w:r>
        <w:t>“若男去外地了，要不要我去接你？”</w:t>
      </w:r>
    </w:p>
    <w:p>
      <w:r>
        <w:t>“不用了，下班后我去接嘉嘉送我妈那，然后还得回家换衣服呢。”</w:t>
      </w:r>
    </w:p>
    <w:p>
      <w:r>
        <w:t>“哦，那好吧。对了，舒大美人你可别在厕所呆太久了，你的同事会怀疑的！嘻嘻……”邬倩倩说完马上就挂了。</w:t>
      </w:r>
    </w:p>
    <w:p>
      <w:r>
        <w:t>“你还说！”话筒里已传来嘟嘟声！</w:t>
      </w:r>
    </w:p>
    <w:p>
      <w:r>
        <w:t>我不禁大羞，原来自己正光着屁股坐在马桶上，浅粉色镶蕾丝边的内裤脱在大腿侧，赶紧从包里拿出纸巾擦干净黏糊糊湿漉漉的裆部，换上干净的护垫。看到废纸篓里自己刚才换下的鼓胀胀黏糊糊的护垫，有点不好意思，仔细地拿纸巾包好放回纸篓里。</w:t>
      </w:r>
    </w:p>
    <w:p>
      <w:r>
        <w:t>好像是挺长时间了，想到刚才倩倩说的，我心虚地回到办公室，还好大家都好像各自在忙自己的事。暗嘘了口气，刚一坐下，在后面的马小毅坐在椅子上用脚尖踮着地悄悄移到我后面，轻轻地说：“舒雅姐，你……你今晚……有空吗？！”话没说完脸涨得通红。</w:t>
      </w:r>
    </w:p>
    <w:p>
      <w:r>
        <w:t>我笑吟吟地看着他“什么事吗？”说实话，眼前这个害羞腼腆的大男孩的，高高瘦瘦，挺好看的眉眼，虽然说不上多帅，但看着让人很亲近的感觉！脸上挂着纯净的微笑，总觉得有种似曾相识的感觉！</w:t>
      </w:r>
    </w:p>
    <w:p>
      <w:r>
        <w:t>“没……没事……不……有，有……事……我想……请……舒雅姐……”看着我盯着他，更加的语无伦次。</w:t>
      </w:r>
    </w:p>
    <w:p>
      <w:r>
        <w:t>“马小毅，你在干什么！工作时间别说闲话！别忘了你还是实习生！”胖胖的钱主任从他的办公室里出来嚷道。</w:t>
      </w:r>
    </w:p>
    <w:p>
      <w:r>
        <w:t>马小毅像受惊的兔子似的，脸吓得刷白，头低低的。其他同事都没说话，都静静地看着马小毅。</w:t>
      </w:r>
    </w:p>
    <w:p>
      <w:r>
        <w:t>我有点看不下去，“主任，小毅刚才是问我工作上的事，不是在闲聊！”</w:t>
      </w:r>
    </w:p>
    <w:p>
      <w:r>
        <w:t>“哦，这样啊！那就没事了。”钱主任脸上堆满谄媚地笑容，边说边走到我身旁，一阵浓烈的口臭味熏得我差点吐出来。</w:t>
      </w:r>
    </w:p>
    <w:p>
      <w:r>
        <w:t>“小马啊，你可要多向舒雅学习，舒雅可是我们银行的优秀员工了，又能干又漂亮……”我听的直皱眉头，马小毅只会重重地点着头。</w:t>
      </w:r>
    </w:p>
    <w:p>
      <w:r>
        <w:t>钱主任看我没搭理他，尴尬地讪讪一笑，“你忙着，忙着。”就出去了。</w:t>
      </w:r>
    </w:p>
    <w:p>
      <w:r>
        <w:t>“小毅，别担心的，钱主任就是那个样子的。你刚才要和我说什么？”</w:t>
      </w:r>
    </w:p>
    <w:p>
      <w:r>
        <w:t>“没有……没……有！”马小毅低着头，脸色苍白，口气里充满恐慌。</w:t>
      </w:r>
    </w:p>
    <w:p>
      <w:r>
        <w:t>看着他这个样子，不知道为什么，我心里有种很心疼的感觉，很心疼，很心疼……看看表，已经快四点了，就快下班了。</w:t>
      </w:r>
    </w:p>
    <w:p>
      <w:r>
        <w:t>“得给老公打个电话告诉他晚上我不回去吃饭了。”</w:t>
      </w:r>
    </w:p>
    <w:p>
      <w:r>
        <w:t>“咦？手机放哪了？”找遍了都没找到！“最后是什么时候用过手机呢？”我开始回想。</w:t>
      </w:r>
    </w:p>
    <w:p>
      <w:r>
        <w:t>“洗手间！”赶紧跑到洗手间，幸好还在，手机静静地躺在水槽盖上！</w:t>
      </w:r>
    </w:p>
    <w:p>
      <w:r>
        <w:t>“呼！”我松了一口气，手机丢了也就算了，里面的电话号码丢了就麻烦了！</w:t>
      </w:r>
    </w:p>
    <w:p>
      <w:r>
        <w:t>刚想出去，无意间瞥向废纸篓，刚才自己换下的包好的护垫不见了！</w:t>
      </w:r>
    </w:p>
    <w:p>
      <w:r>
        <w:t>“不可能的！</w:t>
      </w:r>
    </w:p>
    <w:p>
      <w:r>
        <w:t>我明明就放在上面啊！”废纸篓也没被清洁阿姨清理过啊，里面其他的东西都在，就是那个护垫不见了！</w:t>
      </w:r>
    </w:p>
    <w:p>
      <w:r>
        <w:t>“难道……难道……被人给拿走了？！”我心跳的厉害！</w:t>
      </w:r>
    </w:p>
    <w:p>
      <w:r>
        <w:t>“自己今天流了那么多……”想到那鼓胀胀黏糊糊的样子，我羞的脸上都快滴出血来！</w:t>
      </w:r>
    </w:p>
    <w:p>
      <w:r>
        <w:t>这间洗手间就是我们部门在那使用，“刚才我出来后，谁去过呢？”好像黄蕾出去过，马小毅也出去过，钱主任也出去过……我不敢再想下去了！！！</w:t>
      </w:r>
    </w:p>
    <w:p>
      <w:r>
        <w:t>刚停好车，“亲！我在这里！”倩倩也正好从她那辆敞篷红色奔驰车上下来。</w:t>
      </w:r>
    </w:p>
    <w:p>
      <w:r>
        <w:t>“宝贝，让老公抱抱！”倩倩热情的抱着我，又夸张的拉着我的手围着我看了一圈，“亲亲老婆，你今天真是美呆了！所有男人都会为你疯狂的！”我对自己的气质相貌身材还是很自信的，从小到大就一直是大家心目中的班花、系花、校花、行花、即使是现在有了嘉嘉后，也是他们幼儿园里家长之花！身高１６８公分，标准的衣服架子，身材九头身黄金比例。生小孩后不仅身材没有走形，反而更有一种熟媚丰韵的味道！</w:t>
      </w:r>
    </w:p>
    <w:p>
      <w:r>
        <w:t>“你才美呢！而且还有钱，男人追你都快排到黄浦江去咯！”我也由衷地夸奖。</w:t>
      </w:r>
    </w:p>
    <w:p>
      <w:r>
        <w:t>倩倩身高比我还高四公分，标准的模特身材，胸部ｄ罩杯，臀部又肥又翘，臀形呈水蜜桃型，配上软软柔滑的水蛇腰，走起路来一摆一扭的，不要说男人了，就是女人看了也会妒忌！长得又艳丽嘴角一颗美人痣，一颦一笑都有一种艳到骨子里，媚到骨子里的感觉。而且现在单身还很有钱，去年和她开房地产公司的老公离婚后，分得几千万的财产，好几套闹市区的高级公寓和一套别墅，是个标准的大富婆！</w:t>
      </w:r>
    </w:p>
    <w:p>
      <w:r>
        <w:t>倩倩听我夸她美，脸上露出了得意的微笑，随即就嘟起性感的嘴唇，“唉，我是不错啦，不过还是得看和谁比了！和你这复旦之花比，我也就是个丫鬟的命了！”</w:t>
      </w:r>
    </w:p>
    <w:p>
      <w:r>
        <w:t>“你没听过吗？！都有人给你写诗了，临窗凝坐独幽情，云鬓花颜衬香腮。</w:t>
      </w:r>
    </w:p>
    <w:p>
      <w:r>
        <w:t>借问玉颜胀相欢，剪水才动何人猜。”倩倩边摇头晃脑的吟诵，脸上还故意做出妒忌的表情。</w:t>
      </w:r>
    </w:p>
    <w:p>
      <w:r>
        <w:t>我知道这是当年追求自己的学生会会长写给自己的，后来不知怎么流传出去，全校为之轰动，就流传开了。</w:t>
      </w:r>
    </w:p>
    <w:p>
      <w:r>
        <w:t>“你知道当年我们学校男生中还流传另外一首呢！”倩倩神神秘秘地说着。</w:t>
      </w:r>
    </w:p>
    <w:p>
      <w:r>
        <w:t>“是吗？”这我倒是没有听过。</w:t>
      </w:r>
    </w:p>
    <w:p>
      <w:r>
        <w:t>“粉粉奶头挺又翘，拍拍屁股肉乱跳。屄屄肥厚不长毛，鸡鸡插入浪又叫！”我整个人都傻在那了，说的都是自己的身体特征！还都说对了！当年的男同学们怎么会知道我身体的样子？是不是偷看过我啊？突然觉得自己当年走在校园里，男同学看到的好像是自己没穿衣服的样子！</w:t>
      </w:r>
    </w:p>
    <w:p>
      <w:r>
        <w:t>“啊……”羞得都要哭出声了。</w:t>
      </w:r>
    </w:p>
    <w:p>
      <w:r>
        <w:t>“扑哧！笑死我了，我编的你也信啊！”倩倩一边跑一边坏笑！</w:t>
      </w:r>
    </w:p>
    <w:p>
      <w:r>
        <w:t>我明白了，我的身体特征只有倩倩她们知道！不顾形象地握紧粉拳，“邬倩倩，你死定了！！！”</w:t>
      </w:r>
    </w:p>
    <w:p>
      <w:r>
        <w:t>“救命啊……我不敢了啊！”</w:t>
      </w:r>
    </w:p>
    <w:p>
      <w:r>
        <w:t>“休想！”传来一路娇笑声，仿若回到学生时代，好怀念……慵懒地斜靠在露天包厢里被改造过的秋千躺椅上，微风习习，对面就是黄浦江，江面上不时驶过装饰的很辉煌漂亮的邮轮。</w:t>
      </w:r>
    </w:p>
    <w:p>
      <w:r>
        <w:t>倩倩倚靠着我身上，端着高脚玻璃杯，琥珀色的液体随着杯身的晃动漾出流光溢彩。每喝一口，倩倩都发出满足的赞叹！“这瓶７４年波尔多产的ｃｕｎｅ太棒了！”</w:t>
      </w:r>
    </w:p>
    <w:p>
      <w:r>
        <w:t>“倩倩，和你说件事，你不许笑话我！”</w:t>
      </w:r>
    </w:p>
    <w:p>
      <w:r>
        <w:t>“什么事？说吧，我才不是那样的人！”倩倩摆弄着玻璃杯无所谓地说着。</w:t>
      </w:r>
    </w:p>
    <w:p>
      <w:r>
        <w:t>“……”“啊？真的啊？！”倩倩那双细长媚艳的美瞳睁的大大。</w:t>
      </w:r>
    </w:p>
    <w:p>
      <w:r>
        <w:t>“恩。”虽然害羞，还是点了点头。</w:t>
      </w:r>
    </w:p>
    <w:p>
      <w:r>
        <w:t>“你真的去洗手间里自摸啊？！”倩倩强忍着笑意。</w:t>
      </w:r>
    </w:p>
    <w:p>
      <w:r>
        <w:t>“去你的，我说的是那护垫啦！”</w:t>
      </w:r>
    </w:p>
    <w:p>
      <w:r>
        <w:t>“不都一样嘛！”</w:t>
      </w:r>
    </w:p>
    <w:p>
      <w:r>
        <w:t>“讨厌啦，我说认真的啦，都担心死了！”</w:t>
      </w:r>
    </w:p>
    <w:p>
      <w:r>
        <w:t>“肯定被偷走了，舒大美人的湿漉漉的护垫谁不想要啊！”我睁大眼睛恶狠狠地做出要掐脖子的姿势。</w:t>
      </w:r>
    </w:p>
    <w:p>
      <w:r>
        <w:t>“好啦，好啦，美女饶命！我说就是了。偷肯定是被偷了，问题是被谁偷的，据你刚才说的，三个人有嫌疑，一个是黄蕾，一个是马小毅，还有就是钱主任。黄蕾是女孩子，应该不会去偷……”正说着侧面传来一个磁性的声音，“两位优雅的女士，我可以请你们喝一杯吗？”一个很帅的年轻人，站在旁边包厢很绅士地举着杯向我们两致意。</w:t>
      </w:r>
    </w:p>
    <w:p>
      <w:r>
        <w:t>“帅哥啊！”倩倩两眼发光，就像是狐狸看见猎物般……看着他们聊的热火朝天，我知道今天的姐妹聚会差不多了，拿起手袋，“倩倩，我先走了，你慢慢玩吧。”倩倩歉意地看着我，附在我耳边轻轻道：“对不起啦，老娘好久没见到这么好的货色了，妹妹体谅下姐姐饥饿的心情，嘻嘻……下次再帮你分析护垫的事，何况谁知道那护垫是你的啊！”</w:t>
      </w:r>
    </w:p>
    <w:p>
      <w:r>
        <w:t>“好啦，知道了，你发花痴啦，自己当心点！”才十点多，不知怎的一点都不想回家，沿着黄浦江没有目的的逛着，无聊的用手机登录ＱＱ，好朋友们都不在线，摇头苦笑，“明天双休，大家都有节目吧！”</w:t>
      </w:r>
    </w:p>
    <w:p>
      <w:r>
        <w:t>“嘟！”有条信息发来，“舒雅姐，你怎么在线啊？！”是马小毅。</w:t>
      </w:r>
    </w:p>
    <w:p>
      <w:r>
        <w:t>脑海里闪过他纯净的笑容，“呵呵，你姐被放鸽子了，正在黄浦江压马路呢！”</w:t>
      </w:r>
    </w:p>
    <w:p>
      <w:r>
        <w:t>“具体那里？”立刻就回复了。</w:t>
      </w:r>
    </w:p>
    <w:p>
      <w:r>
        <w:t>“好像麦当劳附近吧。”</w:t>
      </w:r>
    </w:p>
    <w:p>
      <w:r>
        <w:t>“等我！”我愣愣地看着这条信息……“舒雅姐……”马小毅气喘吁吁地站在我面前，心里涌起一阵感动，知道从他住的地方到这里起码要三十分钟路程，他却花了不到十分钟……用手轻轻擦拭着他脸上的汗珠，“傻瓜，慢点跑嘛！”马小毅不好意思的躲着我的手，“我……我怕……你走了！”</w:t>
      </w:r>
    </w:p>
    <w:p>
      <w:r>
        <w:t>“别动！”我细心地擦着。</w:t>
      </w:r>
    </w:p>
    <w:p>
      <w:r>
        <w:t>“姐不走！姐等你！你今天下午不是问姐晚上有空吗？姐现在就告诉你，非常有空！”</w:t>
      </w:r>
    </w:p>
    <w:p>
      <w:r>
        <w:t>“真的？！”</w:t>
      </w:r>
    </w:p>
    <w:p>
      <w:r>
        <w:t>“恩。”我笑吟吟看着他兴奋的样子，心里有种说不出的感觉，好像是幸福……好像是甜蜜……“那……那姐我们去吃饭吧！”</w:t>
      </w:r>
    </w:p>
    <w:p>
      <w:r>
        <w:t>“吃过了！”</w:t>
      </w:r>
    </w:p>
    <w:p>
      <w:r>
        <w:t>“啊！”看着他张着大嘴不知所措的样子，我忍不住咯咯娇笑，“傻瓜，但我又饿啦！走吧，姐姐今天一定要吃穷你。嘻嘻。”</w:t>
      </w:r>
    </w:p>
    <w:p>
      <w:r>
        <w:t>“姐……给你……”“什么啊？”马小毅伸出右手，手心里有一朵玫瑰，可能是拽的太紧了，花瓣都皱巴巴了！</w:t>
      </w:r>
    </w:p>
    <w:p>
      <w:r>
        <w:t>一种非常特别的异样感觉，我收到过无数次的鲜花，这一次算是最寒酸的吧，可给我的感动却是最特别的。</w:t>
      </w:r>
    </w:p>
    <w:p>
      <w:r>
        <w:t>“谢谢，真的谢谢你！”</w:t>
      </w:r>
    </w:p>
    <w:p>
      <w:r>
        <w:t>“姐，也谢谢你！”</w:t>
      </w:r>
    </w:p>
    <w:p>
      <w:r>
        <w:t>“为什么啊？”</w:t>
      </w:r>
    </w:p>
    <w:p>
      <w:r>
        <w:t>马小毅腼腆地笑着，“今天是我２３岁生日，谢谢姐姐给了我２３年来最幸福的生日！”真诚地看着我，眼神里是那么的纯净，没有丝毫杂念！</w:t>
      </w:r>
    </w:p>
    <w:p>
      <w:r>
        <w:t>我突然一阵懊悔，为什么下午不答应他呢？！抓住他的手，“走，弟弟，姐姐带你过生日，带你买蛋糕去！”一个小巧精致的巧克力蛋糕上面插着２３字样的蜡烛，车窗的的玻璃镜倒映出摇曳的烛光。</w:t>
      </w:r>
    </w:p>
    <w:p>
      <w:r>
        <w:t>“来，弟弟许个愿，吹灭它！”我轻轻哼唱着生日歌，看着这张干净还带着一些稚嫩的脸，万般怜惜涌上心头！一抹微笑从他脸上绽放！</w:t>
      </w:r>
    </w:p>
    <w:p>
      <w:r>
        <w:t>脑海里突然掠过一缕闪光！那是从心底最深处尘封已久的回忆。情窦初开时，隔壁班有个大男孩，脸上时常挂着微笑，就像罗大佑童年里唱的那样，“隔壁班那个男生什么时候才会经过我的窗前！”当他终于经过我的窗前时，对我露出了微笑，干净、纯洁、无暇，我的心醉了！这么多年过去了，我已忘记他叫什么名字了，甚至连长相在记忆里都模糊了，但惟独那抹微笑早已镌刻在心底！</w:t>
      </w:r>
    </w:p>
    <w:p>
      <w:r>
        <w:t>“找到了，终于找到儿时的那份美好和纯真！”总觉得眼前这个腼腆害羞的大男孩似曾相识，他的微笑往往不经意间就会触动自己异样的情思！“原来那是儿时美丽地延续！”</w:t>
      </w:r>
    </w:p>
    <w:p>
      <w:r>
        <w:t>我幽幽一叹，“谢谢你！”</w:t>
      </w:r>
    </w:p>
    <w:p>
      <w:r>
        <w:t>“谢谢我？！</w:t>
      </w:r>
    </w:p>
    <w:p>
      <w:r>
        <w:t>”姐你……怎么啦？“马小毅有点丈二摸不着头脑。</w:t>
      </w:r>
    </w:p>
    <w:p>
      <w:r>
        <w:t>”嘻嘻，不告诉你！“我的心情不是一般的好，非常有兴趣逗逗这个傻乎乎的弟弟，”告诉姐，你许了什么愿望。“”呵……呵……“”讨厌，傻笑干嘛啊！“我不自觉地对着马小毅娇嗔道。</w:t>
      </w:r>
    </w:p>
    <w:p>
      <w:r>
        <w:t>”呵……我怕……说出来，姐不会答应，而且还会生气的……“还是傻傻地摸着头在那笑。</w:t>
      </w:r>
    </w:p>
    <w:p>
      <w:r>
        <w:t>”说！姐不生气，今天你生日你是寿星公！姐姐会答应你的要求的，告诉姐想买什么……“马小毅受了我的话的鼓舞，咽了咽口水，”姐，那我说了啊！我想亲姐姐一下！“最后一句语速很快一下就带过了！头又深深地低下去。</w:t>
      </w:r>
    </w:p>
    <w:p>
      <w:r>
        <w:t>”啊……啊……“我还是听清了他的话，心里一阵乱撞！我没想到他会提这样的要求，以为只是想买一些礼物而已。车厢里两人都默不作声，气氛有点尴尬！</w:t>
      </w:r>
    </w:p>
    <w:p>
      <w:r>
        <w:t>”舒雅啊，舒雅，他还是小孩子，只是对异性有点好奇而已，今天又是他的生日，答应一下他的要求有什么关系！“自己说服着自己。</w:t>
      </w:r>
    </w:p>
    <w:p>
      <w:r>
        <w:t>”来吧，弟弟亲姐姐一下有什么关系。“我故意装作大方，脸颊凑向马小毅……他轻轻地吻在我的脸颊，久久地停留！感受到火热的鼻息慢慢地靠近嘴唇，我僵怔在那里。</w:t>
      </w:r>
    </w:p>
    <w:p>
      <w:r>
        <w:t>”我该推开他吗？！可是为什么我丝毫没有讨厌的感觉，甚至还有点渴望！“滚烫的唇狠狠熨平了我的微弱地反抗，舌头顽强地撑开我紧闭的红唇。</w:t>
      </w:r>
    </w:p>
    <w:p>
      <w:r>
        <w:t>”啊！伸进来了……“厚实的舌头笨拙地舔弄着我的口腔里的嫩肉，不时，一股股口水随着舌头的进出涌入我的嘴里，带着年轻人特有的清新，健康的味道！我几乎是贪婪地品咽那年轻的味道！舌头无耻地缠绕着进犯的同类……感受到我的热情，马骁毅疯狂地抱住我，双手死死地箍住我的后背，防佛要把我镶入他的身体里面！丰满挺翘的胸部几乎没有空隙地贴着他的前胸，被挤压的产生一丝痛感，嘴唇被紧紧地堵住没有丝毫空隙，几乎喘不过气来！这一切的一切，不断刺激着这些天堆积的情欲！下身的燥热越来越炙，燃烧着我仅存的理智！我不顾一切地搂住他，激烈地回报着他的火热……发抖的手沿着光滑的背部滑到我的屁股，猛的掀起短裙，心急地扯着我的内裤，臀部紧压着，一时之间马小毅奈何不了，急的不知所措，看着他着急的摸样心里暗笑，”小傻瓜！“臀部偷偷地轻抬……终于内裤被扯下，下身感到丝丝凉意，光滑的皮肤上泛起一层鸡皮疙瘩，不敢睁开眼睛，无意识地摇着头部嘴里呢喃着，”不要……不要……弟弟……“浓重的呼吸传来夹杂着厚厚的欲望。</w:t>
      </w:r>
    </w:p>
    <w:p>
      <w:r>
        <w:t>”啊！“火热的异物顶在了我最敏感的穴口，感受到比老公粗硬很多的异物正顽强的一寸一寸的进入自己的身体，窒腔间的的皱褶缓缓地被烫平。眼前渐渐开始模糊……”叭！“响起重重的汽车喇叭声。</w:t>
      </w:r>
    </w:p>
    <w:p>
      <w:r>
        <w:t>”朋友还没搞完啊！“一对年轻情侣坐在车里带着坏笑看着我们，说完扬长而去。</w:t>
      </w:r>
    </w:p>
    <w:p>
      <w:r>
        <w:t>突然间，老公的温柔的脸庞闪过脑海，我不知哪来的力气使劲地推开了压在身上的马小毅！</w:t>
      </w:r>
    </w:p>
    <w:p>
      <w:r>
        <w:t>”不可以的，我们不可以这样子的！“”姐……“马小毅带着无助和错愕望着我。</w:t>
      </w:r>
    </w:p>
    <w:p>
      <w:r>
        <w:t>”对不起，我们不能这样子，姐姐是有老公的，不能对不起他！“我不敢多看他，胯下的那根依然张牙舞爪，它刚刚曾进入过自己的身体……”下车！快下车！“我急促地喊着，好害怕自己会忍不住改变主意！</w:t>
      </w:r>
    </w:p>
    <w:p>
      <w:r>
        <w:t>”姐……我……“”快下车！“带着歇斯底里……看着马小毅一步步离开，我坐在车里无助地抱着自己的身体。</w:t>
      </w:r>
    </w:p>
    <w:p>
      <w:r>
        <w:t>”姐……“马小毅转过身来脸上挂满泪水，”我知道配不上你，今天我不该这么对你！可我觉得你就是我最亲近的人，我实在忍不住要去接近你，哪怕是偷偷地看你一眼！我真的好害怕你今后不理我了！我……我今后还可以叫你一声姐吗？“我的嘴角边慢慢绽开一丝微笑，眼眶中缓缓坠下一串泪珠，那是幸福的泪珠！</w:t>
      </w:r>
    </w:p>
    <w:p>
      <w:r>
        <w:t>”可以，永远都可以“，我哽咽着说，”来，上车吧，外面冷“，我不知道怎么了，忽然感觉眼前这个男孩打动了我。</w:t>
      </w:r>
    </w:p>
    <w:p>
      <w:r>
        <w:t>马小毅坐到我旁边，轻轻的擦去我脸上残留的泪珠，我不由自主的呼吸加快，”姐…对不起，我……“我忍不住的凑上嘴唇截住了马小毅的倾诉，眼前这个泪流满面的男孩令我无比的温馨。马小毅的舌头撬开了我的一排牙齿，我想拒绝，可是想到他跑过来见我，还拿着皱巴巴的玫瑰花的情景，我感到幸福，很幸福，这种幸福迫使我无法拒绝他。</w:t>
      </w:r>
    </w:p>
    <w:p>
      <w:r>
        <w:t>厚实的舌头再一次笨拙地舔弄着我的口腔，我又一次贪婪感受着那年轻的独特的味道！马小毅环抱着我，舌头从我的嘴里滑了出来，慢慢的亲吻着我的脸颊、额头，当把我嫩红的耳垂含进嘴里时，一阵莫名的电流走遍全身，那种欲望好像被火化引燃，”嗯……嗯…“我忍不住的呻吟起来。</w:t>
      </w:r>
    </w:p>
    <w:p>
      <w:r>
        <w:t>马小毅好像感觉到我的异样，腾出手伸进衣服，隔着乳罩，反复的揉搓我的乳房，这时的马小毅好像并没有刚才那股冲动劲，另一只手慢慢从背后伸进短裙，跳开内裤，直接揉着我浑圆的屁沟。我感觉自己全身都在抖动，那股原始的野性被激发了。马小毅这时从上边落下乳罩，两个指头夹着乳头不断的摆弄，”嗯……啊…“，乳头传来的刺激击遍全身，只感觉一股热流瞬间从小穴直流而下。</w:t>
      </w:r>
    </w:p>
    <w:p>
      <w:r>
        <w:t>”姐……我想要……“，马小毅的声音传入了我的耳中，我这时已经被那种不可拒绝的欲望缠绕着，不能自拔。”嗯……嗯…“我没有回答，被她拨那个弄的乳头早已挺立，小穴内早已泛滥成灾，我不知道今天面对这个男孩怎么会有如此大的反应，嘴里的呻吟声无法停歇，默认着马小毅快点充实我的小穴。</w:t>
      </w:r>
    </w:p>
    <w:p>
      <w:r>
        <w:t>马小毅见我没有回答，一只手退下他的裤子，掏出那只坚硬巨大的肉棒，我无法看清肉棒现在的摸样，但想起刚才伸进小穴的情形，小穴忍不住紧缩了下，”来吧，插进来吧“我心理默默说着。</w:t>
      </w:r>
    </w:p>
    <w:p>
      <w:r>
        <w:t>他慢慢的撩起我的裙子，手扶着巨大肉棒，寻找着穴口，只感觉肉棒在阴户外摩擦，碰到阴唇的时候，又一次电流走遍全身。</w:t>
      </w:r>
    </w:p>
    <w:p>
      <w:r>
        <w:t>”啊……“我长长的喊了出来，硕大的肉棒申了进来，充满了整个小穴，紧紧的被我夹在里面，里面的爱液似乎都无法溢出。他笨拙的来回抽插，爱液不断的从体内分泌而出，小穴像热楼一样燃烧着。</w:t>
      </w:r>
    </w:p>
    <w:p>
      <w:r>
        <w:t>”啊……啊…啊……“我浑身好象过了电一样，不停地颤抖，圆润的屁股开始伴随着马小毅的抽送向上挺起。</w:t>
      </w:r>
    </w:p>
    <w:p>
      <w:r>
        <w:t>我的呻吟声也越叫越大，一对沉甸甸的乳房也随着晃动着，马小毅的挺动也快了起来，我的肥嫩臀部每次都顶到了他的腹部，我现在已经兴奋的不得了，感觉自己脸色绯红春意十足，浑身香汗淋淋，粉红的嘴唇微张着不断的发出”哦…哦…哦…啊…啊…啊…“小穴里流出的爱液顺着两人交合处的缝隙渗到了我白嫩的大腿上，弄的大腿根粘粘的。</w:t>
      </w:r>
    </w:p>
    <w:p>
      <w:r>
        <w:t>马小毅一次次的撞击，每次他的大肉棒都深深的插到我的阴道最深处，我这时的欲望已经涨到了极点，温柔满足的看着马小毅还伸出香嫩的莲舌引导着马小毅来吻我，马小毅向前探了探身体，我们俩人的嘴唇粘到了一起，我把柔软的舌头伸进高义的嘴里和他的舌头搅到了一起。</w:t>
      </w:r>
    </w:p>
    <w:p>
      <w:r>
        <w:t>马小毅的手一边揉搓着我的乳房，下边坚挺的肉棒还不停的在我的肉缝中出出入入，我感觉自己真的兴奋道了极点。这时马小毅身体直直的绷紧了，一股热流直击小穴最深处，我们一起达到了高潮。</w:t>
      </w:r>
    </w:p>
    <w:p>
      <w:r>
        <w:t>马小毅此时汗流浃背的瘫爬在我的胸前，我一双浑圆的乳房被他结实胸膛压住，我软软的躺在座椅上，眼前的男孩给予了我无比兴奋的冲动，我把带进了野性的高潮之中。但又想到我已是为人妇，感觉羞愧于老公。</w:t>
      </w:r>
    </w:p>
    <w:p>
      <w:r>
        <w:t>”姐，我爱你…“马小毅轻轻的在我的耳边说，还不忘用舌头贪婪的吮吸我的耳垂。”弟弟，我们就这一次，好吗，姐姐已经嫁人了……“我从沉醉的舌吻中清醒过来，我是有老公的，我不能这样下去。</w:t>
      </w:r>
    </w:p>
    <w:p>
      <w:r>
        <w:t>马小毅不等我说完，就用笨拙的舌头塞进我的口中，两只舌头瞬时又缠绕在一起，不知这个缠绵了多久，马小毅抽出舌头，”姐，我知道，可我爱你…不管你是不是别人的妻子，我心理一直是爱你的。“”姐，你会生气吗？“我摇摇头，”弟弟，姐也爱你，但是我们已经发生了错误，不要再继续下去了，我希望……“没等我说完，马小毅推开车门，走了两步”姐，我知道了，我还是希望你一直当我的姐姐“，那张充满青春的笑容，留在了我的脑海里。</w:t>
      </w:r>
    </w:p>
    <w:p>
      <w:r>
        <w:t>我取出纸巾，擦了擦阴部，内裤被撕烂了，已经不能再穿了，整理好乳罩和上衣，躺在车里，”老公，对不起“，怀着对马小毅的留恋对老公默默忏悔着。</w:t>
      </w:r>
    </w:p>
    <w:p>
      <w:r>
        <w:t>我想这个青春懵懂的大男孩只能在心理默默的爱他了。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