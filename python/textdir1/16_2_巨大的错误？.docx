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巨大的错误？</w:t>
      </w:r>
    </w:p>
    <w:p>
      <w:r>
        <w:t>第一章</w:t>
      </w:r>
    </w:p>
    <w:p>
      <w:r>
        <w:t>我沉迷于网络色情多年了，虽然和我那性感的４６岁娇妻共同渡过了２８年的幸福岁月，可我心里还是默默期待着某些禁忌的发生。随着年龄的增长，我越发地希望能实现内心的幻想。这些幻想都关乎我老婆杰姬，我一点都不想和别的女人上床，我仅仅是无比期待我老婆和别的男人做爱，最好是我也在场。</w:t>
      </w:r>
    </w:p>
    <w:p>
      <w:r>
        <w:t>慢慢地我开始爱上致力于描写红杏出墙的网站，它们像磁石一样深深地吸引着我的身心。每当夜里杰姬睡着后，不再知道我的行径，我会像只兴奋的野夜猫子，开始例行的长达几个小时的网上冲浪。那些绘声绘色的小说，那些无比刺激的图片，不论是真是幻，都熊熊燃起了我的梦想之火花。</w:t>
      </w:r>
    </w:p>
    <w:p>
      <w:r>
        <w:t>一开始，我比较喜欢看人妻在老公外出后，舔吸陌生男人鸡巴的小电影。慢慢地我开始喜欢上人种杂交的网站，特别是白人妻子被几个黑人狂操，白与黑鲜明的对比深深地刺激着我。又粗又长的肥大黑鸡巴，深深地顶在这些风骚白人妻子娇嫩的肉穴里，如此的性感、如此的诱人。我并非男同性恋，可是看见那些无比粗大的黑鸡巴，我还是小心脏一颤一颤的。我浏览着一个个这方面的网站，想着我自家的娇妻杰姬被他们狂操，被他们疯狂蹂躏，有时候还是心甘情愿的让他们操！</w:t>
      </w:r>
    </w:p>
    <w:p>
      <w:r>
        <w:t>我经常幻想她跪在三四个黑人面前，轮流为他们深喉，将他们浓稠的精液全部吞进喉咙里，或者涂抹在她那张精致的小脸蛋上。</w:t>
      </w:r>
    </w:p>
    <w:p>
      <w:r>
        <w:t>我浏览的越多，陷入越深。现在不光是黑白配，我开始希望看到我老婆和老男人，当然是上年纪的黑男人！网站里有许多白人妻子和一群６０多岁老男人群交的图片——大腹便便，肥大的屁股肌肉松散。他们的鸡巴自然也非常雄壮，比我自个儿的大多了！这些网站上，还有女人脖子上戴着项圈，跪在地上，经常作为被操的序曲，她们被强迫着舔那些老男人的屁股。他们四肢撑在地上，领头的男人抓起她们的脑袋，粗鲁地推着她们将舌头伸进其他老男人的屁眼里。当然我每次都想象那是我老婆的面孔，想象着是她出现在那些图片里，想象我正目睹着我老婆被那样的老男人享用！</w:t>
      </w:r>
    </w:p>
    <w:p>
      <w:r>
        <w:t>杰姬总是非常开心地让我给她拍一些性感的写真照片，还有火辣辣的炮图。</w:t>
      </w:r>
    </w:p>
    <w:p>
      <w:r>
        <w:t>这些只能给我自己看，不允许和别人分享。我们拍了好多好多，当然我以前从来没考虑过会与人分享，可自从我称为某些成人论坛的会员后，事态就不受我理智控制了，尤其是欣赏完某些网友上传的精彩图片、情不自禁地评论后，我就无法遏制地想要分享我老婆性感的娇躯。我传了一些杰姬的图片上去，当然都是比较清凉的，只是裸露出乳房，还穿着性感的小内裤。上传图片的同时，我还写了一条信息，叙说我事多希望看到这个美妙人妻被一群黑男人享用，而且处于我内心深处的绿帽情结，我特别希望能同时被这些人羞辱。</w:t>
      </w:r>
    </w:p>
    <w:p>
      <w:r>
        <w:t>杰姬是个非常性感的女人，自然收到了许许多多赞叹的回复，有的很礼貌，有的就非常露骨了。我自然比较喜欢后者。我暗示网友更详细具体地描述他们是如何蹂躏我老婆的，他们没有让我失望！他们用极其淫荡的语言描述着，他们是如何将我老婆紧窄的小穴和屁眼撑得无比巨大，然后将浓稠的精液灌满她这两个风骚的肉洞。其中，有个叫做贾维斯的５６岁的老男人说，他好想用力拍打我老婆的丰胸，然后让她舔干净他的屁眼，接着直接撒尿在她嘴里。他还说，要将她调教成他的性奴隶，用各种肛门调教的手段来折腾她。他还有一些铁哥们，可以参加进来。他还留了一个电子邮箱地址，要是我不是开玩笑的，可以通过这个邮箱和他联系。</w:t>
      </w:r>
    </w:p>
    <w:p>
      <w:r>
        <w:t>我当然特别想让我的幻想更为具体，但我还是忍住了。我的理智告诉我，不应该这样走下去，不过我依然继续鼓励其他人继续回复我的帖子，帖子就挂在网上，那是我黑暗幻想的现实产物。</w:t>
      </w:r>
    </w:p>
    <w:p>
      <w:r>
        <w:t>可我没有想到的是，我最大的错误就是将我老婆杰姬的二十张图片贴到了网上，我很快就得为我的错误行径后悔莫及了！</w:t>
      </w:r>
    </w:p>
    <w:p>
      <w:r>
        <w:t>我们的电脑出了故障：总是突然就死机了，我得关掉再重启。这也没有事，可一旦重启，电脑就会提示尽快保存上一次的任务。一点击「是」的按钮，上一次浏览的网页就会重新显示在屏幕上。现在这状况每晚都会发生，有一天晚上，由于太累了，我竟然没有重启——这是个巨大的错误！</w:t>
      </w:r>
    </w:p>
    <w:p>
      <w:r>
        <w:t>当我下班回家后，我发现我老婆正在浏览我贴过照片的网站，她看起来有点生气。我也没什么好辩驳的，只是默默承受着她劈头盖脸的训斥，希望她会原谅我。过了一会，她平息下来，我们开始交谈。她改了电脑的登录密码，没有她在边上，我无法使用电脑。虽然她有点过分，不过并不影响我们晚上疯狂的性爱。</w:t>
      </w:r>
    </w:p>
    <w:p>
      <w:r>
        <w:t>可没想到的是，几个礼拜后的一天，我下班回来，竟发觉她快速地关闭了正在浏览的网站。接下来的几天里，这怪异的状况又发生了两次，我忍不住心脏狂跳地质问她到底在隐藏什么。她老实地承认了，她在浏览贴着她图片的那个网站，看着那些对她身体评论的文字，竟然感到丝丝兴奋和喜悦，还有这么多男人觉得她异常性感。我问她有没有看过一个叫做贾维斯的回复。</w:t>
      </w:r>
    </w:p>
    <w:p>
      <w:r>
        <w:t>「就是他，写得我好有感觉！」</w:t>
      </w:r>
    </w:p>
    <w:p>
      <w:r>
        <w:t>「那你有没有发邮件给他啊？」我又问。</w:t>
      </w:r>
    </w:p>
    <w:p>
      <w:r>
        <w:t>「当然没有啊！」</w:t>
      </w:r>
    </w:p>
    <w:p>
      <w:r>
        <w:t>「为什么不啊？」</w:t>
      </w:r>
    </w:p>
    <w:p>
      <w:r>
        <w:t>「要不现在就回复他？」她喘了口粗气。</w:t>
      </w:r>
    </w:p>
    <w:p>
      <w:r>
        <w:t>「嗯，找他传张照片过来，看他长得怎么样。要是你跟他说，是你找他要的，他肯定会回复你的，老婆。」「那好吧，我承认我得知道他到底长什么样，我知道他特别想上我。我打赌他很胖，而且特别粗鲁！」我教她如何发信息，然后她写道——你好，贾维斯，我是 Ｗｈｉｔｅｍａｎｌｏｏｋｉｎｇ 的老婆，那个你特别想玩弄的白种人妻，你已经看过我的照片了，那可不可以让我看看你长得怎么样？</w:t>
      </w:r>
    </w:p>
    <w:p>
      <w:r>
        <w:t>「这段话肯定能让他兴奋的不行，嘿嘿！」我老婆哈哈笑起来。</w:t>
      </w:r>
    </w:p>
    <w:p>
      <w:r>
        <w:t>他并不在网上，故而没有立刻回复我们。第二天我回到家里，我迫切想看他到底有没有回复我们，但我只能无奈地等杰姬回来。我俩一吃完晚饭，我就装作随意地问她，要不要去检视下有无新的回复。我努力装作如无其事的样子，不过一想着我老婆和他网上谈的东西，就忍不住胃疼。当她输电脑密码时，叫我转过头去，然后就登上了那个网站。</w:t>
      </w:r>
    </w:p>
    <w:p>
      <w:r>
        <w:t>来自贾维斯的回复就在那，等着我老婆来阅读。她笑着打开，开始浏览……</w:t>
      </w:r>
    </w:p>
    <w:p>
      <w:r>
        <w:t>第二章</w:t>
      </w:r>
    </w:p>
    <w:p>
      <w:r>
        <w:t>他的回复用词非常谨慎，还一副讨好的姿态，一点都不同于贴在我帖子后面的回复或者给我发送的短消息。他为他当时评论我的贴子使用的粗鲁语言道歉，那时候只是写给我这个老公看的，没想到会被妻子看到。他继续说，我老婆那一头金发让他非常着迷，还有她性感的娇躯，修长迷人的大腿，浑圆结实的肉臀，平坦的小腹，当然还有她那３６Ｃ的丰满乳房。他忍不住就像别的男人一样回复了我的帖子，看着她灿烂的笑容，他写道，「你就是个诱人的尤物。」这可不是我所知道的贾维斯啊！他同时寄过来了一张他的相片，相片里的他身着一套黑色的西服，看起来帅呆了。他以爱吻结束了来信，并期待着能收到我老婆的回复。</w:t>
      </w:r>
    </w:p>
    <w:p>
      <w:r>
        <w:t>「好帅啊！我喜欢他这一类型的男人！长得真不错！」她花痴般地喊出来，还盯着我的脸看，估摸我的反应。</w:t>
      </w:r>
    </w:p>
    <w:p>
      <w:r>
        <w:t>「是啊，他很清楚该如何取悦女人。老婆，你要不要继续和他联系呢？」「你不用知道。不过别担心，你是我生命中的最爱。你没有嫉妒他吧？毕竟一开始是你想让别的男人欣赏我的裸体，让他们上我，现在要是我想要的话，你怎能反对呢？」她站起身，给了我一个深情的拥吻，然后上楼去洗澡了，不过她竟然没有退出计算机！</w:t>
      </w:r>
    </w:p>
    <w:p>
      <w:r>
        <w:t>我脑子里一片乱麻，我确实非常嫉妒。杰姬从来没想过要找个别的男人——她一直强调这么一个观念——一夫一妻制。做爱时，我会经常跟她说，将她的身体和别的男人一起分享，会是多么的快乐。她会开心地配合我的幻想，还添油加料，可当我真的劝说她陪我这么做时，她就立马说起这样做会带来多么不好的影响。她是个很可爱的女人，很容易就能和别人打成一片。在她的观念里，要是让她跨出那一步，她很可能爱上那个男人，可她压根就不想毁了咱俩的爱情。正如她所说的，你也不想那样子吧！</w:t>
      </w:r>
    </w:p>
    <w:p>
      <w:r>
        <w:t>她说的很对，我也不想毁了咱俩的家，可是我依然摆脱不了幻想她成为一群男人的性爱玩具！</w:t>
      </w:r>
    </w:p>
    <w:p>
      <w:r>
        <w:t>又过了几个星期，一切相安无事。一天晚上，她向我坦承，当我不在家时，她上了好几次那个网站，和贾维斯交流了一两次。他又传给了她几张照片，表达了他渴望见她的意愿。我一时间不知所措，连忙问，「那你有没有给他发了你的照片呢？」「当然了，不过不是咱俩做爱的图片，他很知道进退，我只是给他传了一张我裸身躺在床上的图片。」「那他的照片呢？都是裸身的吗？」「有一张只穿了短裤，他有点点胖，腰上有些赘肉，不过你知道我喜欢微胖的腰，那样可以蜷在他身上睡觉。」「那你没有看见他的鸡巴咯？」「看得不清楚，只是我觉得他短裤里鼓起来的那团，好大啊！」「老婆，我能看看他发给你的消息吗？」「喔，还是不要的好吧，我觉得该让你猜一猜，嘿嘿。也许你很快就能看到了，你不介意的吧？」我还能说什么呢？要是我说好，那我整个幻想的燃料就会被她抽空了，可是我又真的愿意她单独和贾维斯调情吗？我真的不知道了！</w:t>
      </w:r>
    </w:p>
    <w:p>
      <w:r>
        <w:t>「不介意，当然不介意了。」我回道，连我自己都说服不了。</w:t>
      </w:r>
    </w:p>
    <w:p>
      <w:r>
        <w:t>第二天，我一下班回家，就看见杰姬坐在电脑前，肯定是和贾维斯在聊天。</w:t>
      </w:r>
    </w:p>
    <w:p>
      <w:r>
        <w:t>当我一进房门，她就转头对我说，「老公，他想和咱们见面！」「真的吗？」「嗯，他说会好好款待咱俩的。」「咱俩？还是仅仅说的是你？」</w:t>
      </w:r>
    </w:p>
    <w:p>
      <w:r>
        <w:t>「好吧，他是说咱俩，我可不想一个人去见他！」「什么？你真的想清楚了？确定了？」我慌乱地问她。</w:t>
      </w:r>
    </w:p>
    <w:p>
      <w:r>
        <w:t>「为什么不去啊？看起来又没什么危险，而且他又如此风趣，人又不坏；别去想他发给你的消息了！」「我不高兴你这样做！」「你开什么玩笑！当初是你未经我允许，把我的照片挂到网上去，求别人对着我的照片说那些恶心的话，现在你倒好，不准我去见别人了？你就是个天大的笑话，现在我就想这么干，得给你个教训才行。若是你不想一起去的，我可能会自己一个人去见他！」「可是老婆……」「得了，别说了！我现在郑重告诉你，我已经考虑清楚了，你反对的越厉害，我就越想去！」当我晚上从浴室里出来，她就跟我说，我们就要去见贾维斯了，很快了，「你过来，我给你看看他的消息，我们得找个合适的地方，然后约个大家都有空的日期，你可以帮我确定的，老公。」我得承认她给我机会看他们的聊天记录，让我很开心。我想知道他到底对我老婆说了些什么，更期待着看到网友们更为露骨的评论。</w:t>
      </w:r>
    </w:p>
    <w:p>
      <w:r>
        <w:t>「好吧，那我准你去了，你都这样下定决心要见他了，但是你不可以不和我一起去！」「老公，谢谢你，你真好。」她凑过来，在我脸颊上重重地亲吻了一下。</w:t>
      </w:r>
    </w:p>
    <w:p>
      <w:r>
        <w:t>当我俩跨进约定好的希尔顿酒店时，杰姬看起来无比的迷人。她那一头金黄色的头，虽然背面有点短，但前面留得很长，都快遮住了她那双迷人的蓝色眼眸。</w:t>
      </w:r>
    </w:p>
    <w:p>
      <w:r>
        <w:t>当她透过额前的那一丛刘海看着你，抑或是撩起那一束头发，都显得如此美艳动人。她竟然还莞尔一笑！天呐，还有谁不想操她啊！她穿着一条很短的黑色裙子，修饰着全身完美的曲线，那浑圆挺翘的臀部，纤细的腰身。裙子上面开口极低，完美地暴露出那一条深邃诱人的乳沟，任何人看了恐怕都会流口水。裙子后背没有任何布料，直到她浑圆的肉臀。当然必须要搭配一双透明的黑色丝袜了，脚下还踏了一双性感的黑高跟。她经常会为我这样打扮，不过从来没有像这次花费了大量的时间准备。她是真的努力给贾维斯一个深刻的印象，应该会有用的！</w:t>
      </w:r>
    </w:p>
    <w:p>
      <w:r>
        <w:t>我想着她到底会走多远，也许自从我们定好要和他会面时，她就想清楚了吧？</w:t>
      </w:r>
    </w:p>
    <w:p>
      <w:r>
        <w:t>她不断地劝说我，只是和他一起喝杯酒，聊聊天，也许会拥抱亲吻。「贾维斯是个很不错的人，不过我没想过要和他上床，虽然他可能很想上我！」当我终于有机会读到他们的短消息时，我发现杰姬又给他传了一些诱人的性感照片，当然都不是炮图。贾维斯也给她传了一些，有两张是他鸡巴的特写，还没有勃起，但可以很清楚地看出他那黑鸡巴有多粗大。他俩的聊天记录就异常平淡了，一点都燃不起我的欲火。还是我贴图后面的评论比较带劲，大量图文并茂、非常露骨的回复好多页，我一一浏览完，感觉好刺激。不过杰姬就没什么感觉了。</w:t>
      </w:r>
    </w:p>
    <w:p>
      <w:r>
        <w:t>贾维斯正坐在角落里一张桌子边上，杰姬一眼就看见了他，拉着我过去。当我们走过去时，他连忙站起来，热情地和我握手，然后注意力就转到杰姬身上了。</w:t>
      </w:r>
    </w:p>
    <w:p>
      <w:r>
        <w:t>他确实好高大，至少有１８０以上，看起来腰圆膀阔。他那粗壮的胳膊搂住我的妻子，她也热情地在他脸颊上亲吻。我看见他的双手在我老婆身上游走，然后抓住她的臀瓣，她没有挪开他的手，只是看着我，脸上有一丝不自然的笑容。我对她一笑，虽然我也不确定我有什么感觉。</w:t>
      </w:r>
    </w:p>
    <w:p>
      <w:r>
        <w:t>当我们坐下后，贾维斯竟然坐在我俩之间，整顿饭都是这样做着。起初气氛比较尴尬，不过过了一会就缓和多了，虽然他的注意力大多在杰姬身上，我也一点都不觉得被冷遇了。接着，开了几个半荤半素的玩笑后，杰姬已经靠在他的肩膀上，笑得花枝乱颤，还伸手抚摸他的大腿。贾维斯也很受用，时不时地伸手抱住我老婆的细腰，有时候还装作无意地碰触我老婆的丰乳。</w:t>
      </w:r>
    </w:p>
    <w:p>
      <w:r>
        <w:t>快要吃完饭时，杰姬去上厕所了。等她一走开，贾维斯立马转头看着我，用那种他在和我网上聊天时的语气对我说，「好了，伙计，我今晚想上你的漂亮老婆，你得帮帮我！」简支就是在命令我嘛。</w:t>
      </w:r>
    </w:p>
    <w:p>
      <w:r>
        <w:t>「我不太确定。我觉得她还没想好的，而且我也不知道我是不是真的想。」「我知道这就是你想要的，你特别渴望看着她吮吸黑鸡巴，套弄黑鸡巴，相信我，事情肯定会发生的。如果不是今晚，那一天也会很快到来的。只要她看过摸过我的黑鸡巴，她就会爱上它，真正的快乐即将到来。你的任务，就是帮我——得到你老婆的身体！」我正想回答，这时杰姬已经回来了，贾维斯立马又变回了他的谦谦君子。</w:t>
      </w:r>
    </w:p>
    <w:p>
      <w:r>
        <w:t>「嘿，小美女，过来！」当我老婆坐下来后，她的裙子向上卷起来一些，右边大腿暴露了出来，他手掌正搁在上面。她竟然没把他的手挪开！</w:t>
      </w:r>
    </w:p>
    <w:p>
      <w:r>
        <w:t>吃完饭后，我们就准备说再见了，这时贾维斯建议咱们一起去他定好的房间里喝点酒。他说他准备好了酒水，就等我们过去了。杰姬转头望着我，说，「老公，你觉得怎么样？现在有点晚了，我觉得我们应该回去了，好吗？」决定的时刻到了！现在回去，我们再也不会想见，我的幻想就到此为止了，永远！这次会面肯定是杰姬想出了教训我的办法！</w:t>
      </w:r>
    </w:p>
    <w:p>
      <w:r>
        <w:t>然后我犹豫了很久，声音发颤地回道，「唉，只是喝点酒而已嘛，没什么大不了的呢！」她的命运，还有我的，都彻底改写了！</w:t>
      </w:r>
    </w:p>
    <w:p>
      <w:r>
        <w:t>「太棒了！」贾维斯很高兴。</w:t>
      </w:r>
    </w:p>
    <w:p>
      <w:r>
        <w:t>一进他的房间，贾维斯就让我坐到那个单人扶手椅上，而他和杰姬则坐到了床边上。她一坐下，她的裙子又卷了起来，我就清楚地看见她那一双性感迷人的雪白大腿露了出来，还能看见她那条红色的小内裤，紧紧地包裹住她肥美的肉穴。</w:t>
      </w:r>
    </w:p>
    <w:p>
      <w:r>
        <w:t>虽然贾维斯看不到这一幕胜景，但他能清楚地看见她那一双暴露的美腿，还肆无忌惮地把他一只黑手有力地握在她的大腿上，轻轻地抚摸。她看了看他，又看了看我。她是在看我的回应，抑或是我的允许吗？不管是什么，她立马将他的手掌推开，不过没见她不高兴。</w:t>
      </w:r>
    </w:p>
    <w:p>
      <w:r>
        <w:t>「小美人，你知道你有多性感吗？当你走进饭店的那一刻，我就被你给吸引了。要不给你我看一眼你那丰满的乳房，我都在图片上看过了，我就想真真切切地看一眼，还想摸一下。你老公不会介意的，毕竟他也很想你和我做爱呢。」「贾维斯，对不起，你是个很有趣的人，可是除了我老公之外，我不想和任何人上床！」「别这样，宝贝，只是小小地看一眼啦，或许你还可以让我看看你美味的屁股呢。我想拍几张照片留恋，我用我的手机。来吧，把你的裙子拉上去点，摇一摇你的屁股啊。伙计，快劝劝你老婆，只是小小地看一下，我保证不会乱摸的。」「还是得看我老婆的意思了！」这状况好麻烦。我不知道我是否真想要这发生，我有点想站起来，带着杰姬离开这里，可更多的是想我老婆给他看几下。深知她的为人，要是我不煽风点火的话，他就没什么机会了。</w:t>
      </w:r>
    </w:p>
    <w:p>
      <w:r>
        <w:t>「我知道你也不想就走的，让我这样一直难受着的，宝贝，是吧？好吧，要是你真的不想给我看看，不让我摸你，要不你摸摸我？帮我抚摸一下，我知道你很喜欢我黑鸡巴的那些照片。你就不想看着它因为你而变硬变大吗？我想你老公想看的，我知道你他会的，是吧？」我无法抵赖，他们俩都知道答案！</w:t>
      </w:r>
    </w:p>
    <w:p>
      <w:r>
        <w:t>「好了，小美人，那我掏出来，给你俩看看，你可以帮我摸一摸的。你看，你老公只是听我说说，就勃起了。」他说的对，我现在鸡巴硬的像铁棒一样，我忍不住伸手握住它。杰姬盯着我看了一会，然后低头看我膨胀的裤裆，然后转头看着贾维斯，露齿一笑。</w:t>
      </w:r>
    </w:p>
    <w:p>
      <w:r>
        <w:t>「好吧，让你俩都开心，我就让你们看看我的乳房吧，贾维斯，帮你摸一摸吧。老公，看来要让你等一会了，不需打手枪啊，回去让你好好操我！」「听起来真不错！」他马上脱掉他的裤子，解开衬衫的扣子。</w:t>
      </w:r>
    </w:p>
    <w:p>
      <w:r>
        <w:t>从他裤裆里蹦出来的东西太惊人了！不过杰姬一开始没看到，她正在解开她裙子的系带，想露出她的乳房给我们看。当她低头看见他的鸡巴时，惊得嘴巴大大地张开，双眼一瞬间都亮了起来，我的也是！他的鸡巴和我的一样长，但是比我的粗太多了。粗壮的鸡巴从他健壮多毛的腿间直直伸出来，一点都不弯，棒身上全是密密麻麻的静脉血管，看起来好吓人。他已经完全勃起，包皮已经缩回去，露出那个鹅蛋大的龟头。龟头是紫红色的，完全不同于棒身黑黝黝的皮肤。肉棒尽头，是一对硕大的睾丸，现在很紧，但很明显装满了浓稠的精液，正等着喷射出来！再往后看，粗大的肉棒消失在一片浓密的黑色阴毛里。</w:t>
      </w:r>
    </w:p>
    <w:p>
      <w:r>
        <w:t>贾维斯开始缓缓地搓动，将包皮尽力往后面推。每一次撸下去，马眼就会大大地分开，这个也很大，看到这一幕，我自己的鸡巴也兴奋的跳动起来。我脑海里想象着他的精液像水流一样喷洒在我老婆精致的脸上，好刺激！</w:t>
      </w:r>
    </w:p>
    <w:p>
      <w:r>
        <w:t>贾维斯继续撸他的鸡巴，我发觉杰姬靠近了点，嘴巴依然惊得合不拢。她不再双手托着乳房给她看，而是伸到两腿间，轻轻地隔着裙子和内裤抚摸着自己的阴户。</w:t>
      </w:r>
    </w:p>
    <w:p>
      <w:r>
        <w:t>「过来，宝贝，坐到我身边来，好好看一看我的鸡巴！」她竟然乖乖地坐过去了。</w:t>
      </w:r>
    </w:p>
    <w:p>
      <w:r>
        <w:t>「为什么不过来摸一摸呢？」他伸手抓住我老婆的左手，放在他那条壮观的黑鸡巴上。淫荡的画面差点让我射了，这就是我一直以来强烈渴望看到的，我老婆可爱的小手缠绕在一条粗大的黑鸡巴上！</w:t>
      </w:r>
    </w:p>
    <w:p>
      <w:r>
        <w:t>我一动也不动地看着她纤细娇嫩的雪白手指诱人地环绕在（刚好握住）贾维斯的鸡巴上，开始轻轻地上下抚摸。他爽得呻吟起来，手伸向我老婆大腿内侧，但她用另一只手阻挡住了他。</w:t>
      </w:r>
    </w:p>
    <w:p>
      <w:r>
        <w:t>「别！」她轻声说。不过他可不管，粗糙的手指径直顶在我老婆的内裤上，寻找进去的路径。这次我老婆不再阻止他了！当她再次搓着他的鸡巴，一滴晶莹的液体从他的马眼里渗出来，滴落到我老婆的手掌里。她停下来，仔细地打量着。</w:t>
      </w:r>
    </w:p>
    <w:p>
      <w:r>
        <w:t>「看看你在做的事情，宝贝。为什么不再凑过来一点呢？」他说着，伸出闲着的那只手，搂住我老婆的后脑勺，朝他的黑鸡巴推。她无法抵抗。</w:t>
      </w:r>
    </w:p>
    <w:p>
      <w:r>
        <w:t>「亲亲它！」这次更多的像是命令了。她一脸饥渴地瞥了我一眼，笑了笑，接着又转头看着他的肉棒。她凑过去一些，轻轻地嗅着他的龟头。</w:t>
      </w:r>
    </w:p>
    <w:p>
      <w:r>
        <w:t>「继续啊，亲它！」</w:t>
      </w:r>
    </w:p>
    <w:p>
      <w:r>
        <w:t>「天呐，我也好想！」我老婆回应着。</w:t>
      </w:r>
    </w:p>
    <w:p>
      <w:r>
        <w:t>她从来就不热衷于舔鸡巴，每次都会让我反反复复地洗干净才给我舔，不过要是气氛很好她就很享受帮我舔，虽然她从没吞下我的精液！这时候太令人着迷了，看着我老婆的红唇微微分开，香舌伸出来，正准备舔贾维斯的肉棒。她舔了舔棒身上的细小血管，然后沿着棒身一路往下舔，直到他那两颗硕大的睾丸。</w:t>
      </w:r>
    </w:p>
    <w:p>
      <w:r>
        <w:t>贾维斯抬头看我，眼里尽是无比的享受，当然还有不加掩饰的得意。</w:t>
      </w:r>
    </w:p>
    <w:p>
      <w:r>
        <w:t>她头往后仰起，深深地吸了一口气，大大地张开嘴巴，将那个硕大的龟头含进了嘴里，吞进去大概五公分的样子。</w:t>
      </w:r>
    </w:p>
    <w:p>
      <w:r>
        <w:t>「继续舔，小美人！」</w:t>
      </w:r>
    </w:p>
    <w:p>
      <w:r>
        <w:t>「你的好粗，好热！」我老婆含混不清地说了一句话。</w:t>
      </w:r>
    </w:p>
    <w:p>
      <w:r>
        <w:t>「尝尝我的体液，你会喜欢的！」</w:t>
      </w:r>
    </w:p>
    <w:p>
      <w:r>
        <w:t>不再有回答了，因为我老婆脑袋正埋在他腿间，含着他的龟头，上上下下地吮吸。</w:t>
      </w:r>
    </w:p>
    <w:p>
      <w:r>
        <w:t>「再含进去一些！」</w:t>
      </w:r>
    </w:p>
    <w:p>
      <w:r>
        <w:t>她用力往里吞，但是只能再含进去几公分了，然后干呕起来，连忙抬起头，凸出来。当她抬起头时，我看到一条长长的口水线被拉出来，一头连在她的下嘴唇上，一头挂在贾维斯鸡巴上，好淫靡的画面啊！我心神荡漾，看着它慢慢变长，然后从中间断成两截，一半掉落在贾维斯鸡巴尽头浓密的阴毛上，另一头亮晶晶地挂在我老婆下巴下面。她伸出舌头，将这些液体舔进了嘴里。</w:t>
      </w:r>
    </w:p>
    <w:p>
      <w:r>
        <w:t>「老公，他的鸡巴好粗大啊！」</w:t>
      </w:r>
    </w:p>
    <w:p>
      <w:r>
        <w:t>「继续啊，小美女，再帮我舔舔！」贾维斯不耐烦地说，伸手用力地抱住我老婆的脑袋，往他的鸡巴上按，她的小嘴又贪婪地含进了他硕大的龟头。她的嘴唇被扩张到极限，她唆鸡巴的声音，她口水从嘴角溢出来，不停地滴落到他的棒身上，流到他的阴毛上、蛋蛋上，这样的淫靡镜头，让我刺激的无法自拔，好难控制不射出来！</w:t>
      </w:r>
    </w:p>
    <w:p>
      <w:r>
        <w:t>「伙计，你过来，用我的手机帮我俩拍些照片！」贾维斯叫嚷起来，并将他的手机扔过来。我停止打手枪，凑过去一点，好拍摄一些清洗的画面。</w:t>
      </w:r>
    </w:p>
    <w:p>
      <w:r>
        <w:t>杰姬咕噜了几声，不过我完全听不清她在说什么。也许她不想让我们拍照吧，可为时已晚了！不过，她说的可不是这样的，她抬起头，大声地喊起来，「快点，我想被鸡巴操！就现在！」「宝贝，我可从没想过你会求我！」贾维斯兴奋地叫起来。</w:t>
      </w:r>
    </w:p>
    <w:p>
      <w:r>
        <w:t>「对不起，贾维斯，你的黑鸡巴是很棒，可是我只想让我老公操我！快点，老公，我好想要你的鸡巴！快将你的鸡巴插进来，把我干上高潮！我快要到了！」他看起来不太高兴，不过没说什么，只是拉着她的头发，让她继续舔吸。杰姬从床边滑到地板上，双膝跪地，伏在他两腿之间，屁股高高地翘起来。我连忙走到她屁股后面，掀起她的短裙，将她的小内裤拨到一边，龟头顶在她的阴户上。</w:t>
      </w:r>
    </w:p>
    <w:p>
      <w:r>
        <w:t>她小穴里淫水太大，异常湿滑，我不费吹灰之力就全根捅进了她小穴里。她大声地呻吟，催我用力地操她。我当然乐意之至了。抬起头，正看见我老婆快速起伏的金黄脑袋，嘴里含着粗大的鸡巴，性感的娇躯和贾维斯高大壮硕的身材相比，异常娇小！这画面，无比淫荡，我不受控制地射在了她小穴里，才插进去不到３０秒！</w:t>
      </w:r>
    </w:p>
    <w:p>
      <w:r>
        <w:t>杰姬吐掉他的鸡巴，抬起头，大声喊，「我靠，坏老公，你竟然射了！你这个自私的浑蛋！我就快要到了！我要鸡巴狠狠操我！」「对不起，老婆，我实在忍不住了！」「贾维斯，我想要你的鸡巴。你这里有避孕套吗？」自从我俩有了第四个孩子后，我就做了结扎，因此我俩也不需要什么避孕措施了。</w:t>
      </w:r>
    </w:p>
    <w:p>
      <w:r>
        <w:t>「不好意思，宝贝，我从不用套套的！」他笑起来。</w:t>
      </w:r>
    </w:p>
    <w:p>
      <w:r>
        <w:t>「好吧，就这样操我吧，快点！不过你可别射在我体内，你能坐到吗？」她就快要高潮了，太需要被狠狠地狂操了，现在只有贾维斯能够满足她了。</w:t>
      </w:r>
    </w:p>
    <w:p>
      <w:r>
        <w:t>一向小心的杰姬，竟然也会甘愿冒险，看得出她是多么的饥渴，多么想要大鸡巴操她！</w:t>
      </w:r>
    </w:p>
    <w:p>
      <w:r>
        <w:t>「宝贝，你想用什么姿势？」</w:t>
      </w:r>
    </w:p>
    <w:p>
      <w:r>
        <w:t>「从我后面来，快点！直接插进来，操死我吧！」贾维斯得意洋洋地把我推到一边，跪在我老婆屁股后面，「伙计，快去分开你老婆的屁股，抱起来分到两边，我得两手扶着我的鸡巴，插到她的小骚穴里。」我很乐意地照做了。她的屁眼微微张开，她肿胀的阴唇，正滴着我射进去的精液，也分开来。贾维斯将龟头顶在我老婆张开的肉洞口上，缓缓地往里挤。她的花瓣被大大地扩张开，我猜想可能撕裂了吧。她大声地呻吟着，屁股用力地往后顶，不顾一切地想要把他的鸡巴套进去。最终，那个硕大的龟头全部挤进我老婆的小穴里，她的阴唇贪婪地包裹住它，蠕动着，还想要吞入更多。他开始用力地往里插，藉着我的精液和她淫水的润滑，他很轻松地将粗大的黑鸡巴尽根埋进了我老婆湿滑的小穴里，硕大的睾丸紧贴在我老婆的阴户上。太震撼了，看着他那条粗壮的鸡巴一次次顶进我老婆娇嫩的肉穴里，每一次撞击，我老婆整个身体都要震颤一下。很快她就泄了，喉咙里发出野兽般的低吼。但贾维斯继续抽插着，一刻也不停，很快我老婆又到了一侧高潮，这是我从来做不到的事情！</w:t>
      </w:r>
    </w:p>
    <w:p>
      <w:r>
        <w:t>「天呐，你的鸡巴好棒！把我塞得满满的！太美妙了！别停，别停！我就要丢了！快用力操我，用你的大鸡巴狠狠地操我！」她已经陷入极度的狂乱中，完全控制不住自己。</w:t>
      </w:r>
    </w:p>
    <w:p>
      <w:r>
        <w:t>「宝贝，我也快要射了，不行了！」</w:t>
      </w:r>
    </w:p>
    <w:p>
      <w:r>
        <w:t>「别，别射进来！快！快拔出来！」她声音里尽是掩饰不住的失望，「就停一下，然后再插我！我还想要！我还想要你的大鸡巴操我！」「好的。」他猛地拔出来，就听见「啵」的一声响。我老婆的肉洞还合不拢，大大地张开，直到她无意识地抽搐了一下，才微微闭合一些，但还是能看见里面蠕动着的猩红嫩肉。我的精液还有她的淫水汩汩流出来。</w:t>
      </w:r>
    </w:p>
    <w:p>
      <w:r>
        <w:t>看到这么淫荡的骚穴，我的肉棒又开始硬了。</w:t>
      </w:r>
    </w:p>
    <w:p>
      <w:r>
        <w:t>「老婆，我现在可以操你了。」</w:t>
      </w:r>
    </w:p>
    <w:p>
      <w:r>
        <w:t>「不，让贾维斯来，我想要合适的男人来让我高潮！」她太让我伤心了，我只不过是射得早了点而已，不过在这种关键时刻，我也不好多说什么。</w:t>
      </w:r>
    </w:p>
    <w:p>
      <w:r>
        <w:t>她弓起后背，将光溜溜的屁股往后面顶，迎合着他。她的裙子虽然还穿着身上，但已经卷到了腰上。</w:t>
      </w:r>
    </w:p>
    <w:p>
      <w:r>
        <w:t>「老公，快脱掉我的内裤，这样贾维斯就可以直接插进来了！我想要他的蛋蛋撞在我的屁股上、大腿上，我忍不住了！快点，就现在！」她已经意乱情迷，欲火熊熊燃烧，热切地渴望着粗大的黑鸡巴插进她湿滑的小穴里，带给她更多高潮。整个贾维斯的鸡巴上涂满了我的精液和她淫水的混合物，她的肉洞还张着嘴巴，当他再次顶进去时，小骚穴轻松地包裹住了她的肉棒。</w:t>
      </w:r>
    </w:p>
    <w:p>
      <w:r>
        <w:t>「喔！好棒！塞得我好满啊！我能感觉到他的每一寸！好粗，好硬啊！我又要射了！」她放声呻吟着，大屁股拼命地往后面顶，想套进去更多。贾维斯右手从后面抓住她的长发，用力地往后面扯。我老婆高声尖叫，不是痛苦的尖叫，而是狂欢的宣泄！</w:t>
      </w:r>
    </w:p>
    <w:p>
      <w:r>
        <w:t>他操了好一会儿，我老婆实在不行了，脑袋耷拉在床边上，筋疲力尽地趴着，一脸的满足。</w:t>
      </w:r>
    </w:p>
    <w:p>
      <w:r>
        <w:t>贾维斯却还在她后面用力地狂操，每一下撞击，都让她的屁股肉抖一下。</w:t>
      </w:r>
    </w:p>
    <w:p>
      <w:r>
        <w:t>「宝贝，我要射了！」他叫出来。</w:t>
      </w:r>
    </w:p>
    <w:p>
      <w:r>
        <w:t>「别！别射在里面！快拔出来！我也很喜欢你的精液，但请别射在里面！」「好吧，小美人！」他笑了笑，还在竭力压制。</w:t>
      </w:r>
    </w:p>
    <w:p>
      <w:r>
        <w:t>「我都是你的，贾维斯，只要你喜欢，可以射到我身上的任何地方，但别射在我的阴户里！我还从来没见过别的男人射精的。」贾维斯拔了出来，站起身。他的巨棒看起来更加粗大，直指着前方，「好的，跪到我前面来，快点！」我老婆赶紧转身，跪在他下身。</w:t>
      </w:r>
    </w:p>
    <w:p>
      <w:r>
        <w:t>「活计，拿手机过来，近来点，我要射在你老婆的脸上，你录下来！」「不是我脸上，我要你射在我乳房上。将你的精液涂抹到我雪白的乳房上！」她以前经常让我射在你脸上，不过都会糊在她眼睛上。我比较喜欢这样，不过她不太享受。她喜欢的是看我的精液射出来，飞溅在她的皮肤上，而不是她的眼睛里，或者嘴巴里！</w:t>
      </w:r>
    </w:p>
    <w:p>
      <w:r>
        <w:t>「来吧，宝贝，我想全射在你漂亮的小脸蛋上！」「我知道你想，可我想看你射出来，要是你射在我脸上，我就得闭上眼，看不见了。你还是射在我的乳房上吧！也许你下次可以射在我脸上！」我不确定他有没有听见，反正我是听见了，让我惊呆了！</w:t>
      </w:r>
    </w:p>
    <w:p>
      <w:r>
        <w:t>「脱掉你的裙子，还有胸罩，然后托起你的乳房！」贾维斯吩咐道。</w:t>
      </w:r>
    </w:p>
    <w:p>
      <w:r>
        <w:t>我老婆马上扯掉裙子，解开胸罩的扣子，从乳房上取下来，然后双手捧起那对可爱的大白兔，而贾维斯正不停地撸鸡巴。我飞快地按着快门，记录着这淫荡的场景，然后觉得不过瘾，调成录影模式，等着他射精。</w:t>
      </w:r>
    </w:p>
    <w:p>
      <w:r>
        <w:t>这是一副怎样的画面啊！我自家老婆，跪在地板上，仅仅只穿着一双性感的黑色丝袜，内裤随意地挂在脚踝上，正跪在一个高大的黑人面前，仰头望着他粗大的鸡巴，等候着它喷射出精液来！</w:t>
      </w:r>
    </w:p>
    <w:p>
      <w:r>
        <w:t>「快点，射给我！全射到我乳房上，我现在就想看它射！」接着就看见他全身僵直，第一股精液射在了我老婆乳房上，接着又射了八九股过来，好有力！一些喷射到她的下巴上，其他的都落在她胸脯上，非常浓稠，黏黏的。我老婆睁大双眼，仔细地看着每一股精液，看着它们流淌在她雪白的肌肤上，一股股精液流经她粉嫩的乳头，滴在她的胳膊上、大腿上。她癫狂地笑起来，抹起一把精液，凑到鼻子上，纵情地嗅着它的气味。她伸出舌头，抬头望着他，那一刻我以为她会吞进去，可她没有，她只是在舔。我用手机忠实地记录了这淫靡的一幕。</w:t>
      </w:r>
    </w:p>
    <w:p>
      <w:r>
        <w:t>高潮褪尽，可怕的沉默降临了，没人知道该说点什么。杰姬清理干净全身，在开了几个玩笑后，包括那些要不要再聚的提议，我俩就走了。走之前，杰姬还吻了吻贾维斯，他放肆地拍了几下我老婆的屁股。我同他握了下手，正当我转身跟上杰姬时，贾维斯低声对我说，「她肯定上瘾了！相信我！我们还会再见面的！」开车回家的路上，我俩都很安静，都沉浸在今晚狂欢的回忆中。还会不会继续？我们俩还想不想再来一次？贾维斯说的是对是错？</w:t>
      </w:r>
    </w:p>
    <w:p>
      <w:r>
        <w:t>也许，很快就有答案了……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