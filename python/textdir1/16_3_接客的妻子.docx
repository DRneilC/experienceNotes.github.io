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接客的妻子</w:t>
      </w:r>
    </w:p>
    <w:p>
      <w:r>
        <w:t>倚红楼</w:t>
      </w:r>
    </w:p>
    <w:p>
      <w:r>
        <w:t>[夫人呢？] 青爷四处找不到蓝姨，问道。</w:t>
      </w:r>
    </w:p>
    <w:p>
      <w:r>
        <w:t>[夫人正在接客呢。] 管家道。</w:t>
      </w:r>
    </w:p>
    <w:p>
      <w:r>
        <w:t>[什麽人啊，还要她亲自去？]</w:t>
      </w:r>
    </w:p>
    <w:p>
      <w:r>
        <w:t>[人到是没什麽来头，不过夫人说了，头牌小欣走了。可不能让倚红楼被别人比下去。]</w:t>
      </w:r>
    </w:p>
    <w:p>
      <w:r>
        <w:t>青爷似乎有点不开心。自己都没出门。她就和别人光明正大的搞了起来，于是他挑了蓝姨隔壁的房间，这房间的隔音效果似乎也的确不太理想，青爷将耳朵贴在墙上居然清清楚楚的听到了自己夫人的声音，或者说呻吟声！</w:t>
      </w:r>
    </w:p>
    <w:p>
      <w:r>
        <w:t>[真是猴急……我又不会跑。你都付了钱了，这一个下午，我还不都听你的。]</w:t>
      </w:r>
    </w:p>
    <w:p>
      <w:r>
        <w:t>[早就听闻夫人大名，今天终于可以在你身上爲所欲爲。我能不急麽。]</w:t>
      </w:r>
    </w:p>
    <w:p>
      <w:r>
        <w:t>[我能有什麽大名，只要付钱，谁还不能把我收拾的服服帖帖的啊，奥哟` 你添的我痒死了。奥奥``好灵活的舌头啊啊``恩啊``啊恩``]</w:t>
      </w:r>
    </w:p>
    <w:p>
      <w:r>
        <w:t>隔壁的青爷听着自己夫人的叫床声，甚是难熬，虽然知道她的习性，堂堂当阳四骚。这上过她的男人可谓不计其数，可这还是第一次如此近距离的接触自己夫人和别人上床[哦``啊啊``你这个小坏蛋。还添……就知道``奥` 奥奥``就知……知道欺负人家的小嫩豆。奥奥````` 舌头真厉害。再``再``添下去``我……我会丢的``奥奥``啊``奥奥`````]传来的尽是蓝姨的浪叫声</w:t>
      </w:r>
    </w:p>
    <w:p>
      <w:r>
        <w:t>[夫人怎样，还说我猴急麽？]</w:t>
      </w:r>
    </w:p>
    <w:p>
      <w:r>
        <w:t>[真是我的小冤家。瞧你，桌子上都湿成这样了还不肯放过我，真要添死我才甘心啊。]</w:t>
      </w:r>
    </w:p>
    <w:p>
      <w:r>
        <w:t>[夫人说我猴急，我这不先来点前戏麽。] [这还来点前戏……那要任你处置的话，我还不被你修理的死去活来啊。]</w:t>
      </w:r>
    </w:p>
    <w:p>
      <w:r>
        <w:t>[是我不对，望夫人见谅。这样吧，我听从夫人的吩咐。夫人需要我如何伺候我就如何伺候吧。]</w:t>
      </w:r>
    </w:p>
    <w:p>
      <w:r>
        <w:t>[咯咯``咯咯``小冤家真是个会玩的人``看来我今天肯定要被你好好修理了。这样吧` 你先去看看隔壁有没有人。]</w:t>
      </w:r>
    </w:p>
    <w:p>
      <w:r>
        <w:t>青爷听见吓了一跳，一屁股坐在了地上，还把边上的凳子撞倒了。</w:t>
      </w:r>
    </w:p>
    <w:p>
      <w:r>
        <w:t>[瞧，有人在呢。不过夫人爲什麽问这个呢。]</w:t>
      </w:r>
    </w:p>
    <w:p>
      <w:r>
        <w:t>[先别问。你把我抱到墙边。]</w:t>
      </w:r>
    </w:p>
    <w:p>
      <w:r>
        <w:t>[遵命，夫人。] 青爷不知道他们在搞什麽玩意，只好假装拌个凳子坐上去休息。这时``听见墙边传来了声音，两块砖头居然被抽了出来。青爷好奇的又走到墙边，想知道他们到底在做什麽。</w:t>
      </w:r>
    </w:p>
    <w:p>
      <w:r>
        <w:t>[没想到这两快砖头还能抽出来。]</w:t>
      </w:r>
    </w:p>
    <w:p>
      <w:r>
        <w:t>[咯咯，那当然，别忘了。我可是这里的老板娘。]</w:t>
      </w:r>
    </w:p>
    <w:p>
      <w:r>
        <w:t>[那麽夫人，接下来该怎麽做呢？隔壁似乎没有什麽动静啊。]</w:t>
      </w:r>
    </w:p>
    <w:p>
      <w:r>
        <w:t>[小坏蛋，我这点心思你还能猜不透吗？刚才你用舌头，虽然把我添的那麽惨。不过呢````]</w:t>
      </w:r>
    </w:p>
    <w:p>
      <w:r>
        <w:t>[不过什麽？我以爲夫人被我添的很舒服呢，那种叫声是舒服的叫声。我说的对麽？]</w:t>
      </w:r>
    </w:p>
    <w:p>
      <w:r>
        <w:t>[咯咯``我越来越欣赏你了所以，才想出些好玩的来讨好你这冤家。]</w:t>
      </w:r>
    </w:p>
    <w:p>
      <w:r>
        <w:t>青爷是越听越忍不住[来``对，就这样趴着。我也来了哦……]</w:t>
      </w:r>
    </w:p>
    <w:p>
      <w:r>
        <w:t>青爷实在好奇，也顾不得那麽多躲在暗口旁边，刚想往里面瞟去，只见一个东西挡住了视线，仔细一看，那是他再熟悉不过，自己夫人的淫口，不过不是上面说话用的那张，而是下面刚刚被那男子添的淫汁四益的那张淫穴。</w:t>
      </w:r>
    </w:p>
    <w:p>
      <w:r>
        <w:t>下面突然一条舌头伸出来，探进了自己夫人那一张一合的小洞里。</w:t>
      </w:r>
    </w:p>
    <w:p>
      <w:r>
        <w:t>原来他们此时正用６９式在互相添弄。但她的羞处和男子的舌头处正好对着洞口。</w:t>
      </w:r>
    </w:p>
    <w:p>
      <w:r>
        <w:t>[奥奥````又来了，这舌头太灵活了，我的下面从来没被人添的``那麽爽过奥！！刚……刚才隔壁有人的吧。]</w:t>
      </w:r>
    </w:p>
    <w:p>
      <w:r>
        <w:t>[呵呵，有人，而且随时都有可能发现我们哦。只要夫人还像刚才那样的叫床声，这缺了砖的墙，绝对能让隔壁的人发现。</w:t>
      </w:r>
    </w:p>
    <w:p>
      <w:r>
        <w:t>到时候他们会发现他们的老板娘是多麽的风骚淫荡，说不定，以後他们还会把你当成他们消遣的免费玩具，天天把你插翻天。名义上是老板娘，实际上却被下人们当作马桶一样排着队上。]</w:t>
      </w:r>
    </w:p>
    <w:p>
      <w:r>
        <w:t>[你真是个冤家。奥``奥``舌头厉害……说……说话更厉害。啊``啊``恩……奥奥`.我可不想被人当马桶一样插，恩恩……恩恩……]</w:t>
      </w:r>
    </w:p>
    <w:p>
      <w:r>
        <w:t>真他娘的贱``被人说成马桶还这麽浪。但青爷还是不得不佩服这男子的舌头，灵活机动，而且对女人的羞处非常了解。添弄的速度更是他不敢比拟的。自己夫人被这样的舌头反复添弄了十分锺还没丢，也不亏当阳四骚的名号了。</w:t>
      </w:r>
    </w:p>
    <w:p>
      <w:r>
        <w:t>青爷看的过于集中，居然又把椅子给打翻了。</w:t>
      </w:r>
    </w:p>
    <w:p>
      <w:r>
        <w:t>[啊``真的有人。不行``小冤家，能不能把我抱到床上，你想怎麽……奥``玩就``怎麽……玩。]</w:t>
      </w:r>
    </w:p>
    <w:p>
      <w:r>
        <w:t>[现在可不是反悔的时候哦。]</w:t>
      </w:r>
    </w:p>
    <w:p>
      <w:r>
        <w:t>男子似乎听见有人，显的更精神了。舌头更快速的添弄着早已湿的一塌糊涂的嫩穴，特别是小豆豆``时而用舌尖绕着豆豆``时而又用牙齿轻咬，几乎一刻也不怠慢。小豆豆也涨的通红。</w:t>
      </w:r>
    </w:p>
    <w:p>
      <w:r>
        <w:t>连青爷都从来没见过自己夫人的嫩豆会这麽饱满。</w:t>
      </w:r>
    </w:p>
    <w:p>
      <w:r>
        <w:t>[恩恩……恩……恩恩……] 蓝姨的呼吸越来越不流畅，似乎已经到了忍耐的边缘。</w:t>
      </w:r>
    </w:p>
    <w:p>
      <w:r>
        <w:t>青爷直盯着自己夫人的羞处。这时突然有人开门，吓的青爷连忙躲到床底下。</w:t>
      </w:r>
    </w:p>
    <w:p>
      <w:r>
        <w:t>这事情可不能被人发现，那脸可丢大了，自己夫人在隔壁被客人玩的这麽丢人，自己还在隔壁偷窥，说出去实在太丢人了。</w:t>
      </w:r>
    </w:p>
    <w:p>
      <w:r>
        <w:t>[这房间好几天没打扫了，阿堂，可要扫的自己点。]</w:t>
      </w:r>
    </w:p>
    <w:p>
      <w:r>
        <w:t>[知道了，昆哥。]</w:t>
      </w:r>
    </w:p>
    <w:p>
      <w:r>
        <w:t>是负责店内清洁的啊堂和阿昆。青爷又不敢露面，只好祈祷两人扫快点离开。可这屋子太脏，两人足足扫了１０多分锺。刚欲离开。阿堂仿佛嗅到了什麽气味朝暗口走了过去。</w:t>
      </w:r>
    </w:p>
    <w:p>
      <w:r>
        <w:t>此时的蓝姨已经到恶劣忍耐的极限。双手捂着嘴，可口水却流的满地都是。</w:t>
      </w:r>
    </w:p>
    <w:p>
      <w:r>
        <w:t>男子的舌头依旧高速的侵占着她一片狼籍的羞处。</w:t>
      </w:r>
    </w:p>
    <w:p>
      <w:r>
        <w:t>自己虽然位列当阳四骚，又是倚红楼的老板娘。平日里虽然也会偶尔接接客，但那也是兴趣来时偶尔几次。至于倚红楼里，除了自己丈夫青爷和管家老刊，别人对她还算敬畏。可现在，自己和客人做也就算了，原本是觉得他舌头厉害，才心血来潮和他玩点新鲜的，现在到好，被他添的差点崩溃。</w:t>
      </w:r>
    </w:p>
    <w:p>
      <w:r>
        <w:t>[昆哥你看这。] 阿堂阿昆一左一右来到暗口两边，彼此会心的一笑，大概知道隔壁的客人在玩些新鲜的，他们虽然在倚红楼做事，妓女是见了不少，可这毕竟都是有钱人才能上的，他们是想都不敢想。这会看到这麽夸张的事，两人不由自主的流出了口水。</w:t>
      </w:r>
    </w:p>
    <w:p>
      <w:r>
        <w:t>青爷在床低偷偷望见两个下人对着自己夫人的羞处流口水，这心里真不是滋味` 可又无可奈何！</w:t>
      </w:r>
    </w:p>
    <w:p>
      <w:r>
        <w:t>[恩恩……恩恩……] 蓝姨并不知道自己的羞处此刻正暴露在两个下人面前，可她知道隔壁有人在打扫，所以依然强行的忍住。</w:t>
      </w:r>
    </w:p>
    <w:p>
      <w:r>
        <w:t>这时男子的舌头突然停了下来。蓝姨也总算松了一口气，可又不敢说话。知道他是不会这麽好心停下来的，可能他也累了。说不定马上又会更猛烈的添弄。</w:t>
      </w:r>
    </w:p>
    <w:p>
      <w:r>
        <w:t>可她万万没想到的是，男子正用左手掰开她的肥臀，右手手指则轻轻的刮着她淫穴的四周。并示意暗口旁的两人。</w:t>
      </w:r>
    </w:p>
    <w:p>
      <w:r>
        <w:t>阿堂阿昆一见他的手势，可乐了。阿堂刚准备伸手，阿昆一下把他推开，用他的食指插了进去，然後来回抽动。已经流了满地口水的蓝姨被这生疏的几下抽动，整个人都抖了起来。她实在快忍不住了，可她还是要忍，因爲她知道自己这时候高潮的话绝对会潮吹，而且淫水会直喷进隔壁房间，那样下人一定会发现。</w:t>
      </w:r>
    </w:p>
    <w:p>
      <w:r>
        <w:t>正到阿昆用手指抽送的不亦乐乎的时候，阿堂再也忍不住，将头探过去用舌头添起小嫩豆来了。</w:t>
      </w:r>
    </w:p>
    <w:p>
      <w:r>
        <w:t>[恩恩……恩恩``奥！！！恩恩 ]已经来不及考虑爲何舌头的添法变的笨重，蓝姨绝望的呻吟着最後的抵抗。</w:t>
      </w:r>
    </w:p>
    <w:p>
      <w:r>
        <w:t>床下的青爷看着自己夫人被折腾的毫无还手之力，却又不敢拉下脸来出去制止。</w:t>
      </w:r>
    </w:p>
    <w:p>
      <w:r>
        <w:t>在舌头和手指的同时进攻下。蓝姨大叫了一声，一股淫汁直喷而出，从暗口喷向了隔壁房间。</w:t>
      </w:r>
    </w:p>
    <w:p>
      <w:r>
        <w:t>［挖｀｀不会吧。］啊昆道［像撒尿一样喷出来。］［厉害。］啊堂也顾不得被发现，吃惊的附和起来。</w:t>
      </w:r>
    </w:p>
    <w:p>
      <w:r>
        <w:t>蓝姨一听，就听出是阿堂和啊昆的声音。难道？</w:t>
      </w:r>
    </w:p>
    <w:p>
      <w:r>
        <w:t>［小淫妇，怎样，刚才是隔壁打扫房间的两个下人分别用手指和舌头让你潮吹的。爽吗？］男子还不忘调侃。</w:t>
      </w:r>
    </w:p>
    <w:p>
      <w:r>
        <w:t>蓝姨现在连话都不敢说，就生怕被听出来。可刚才的高潮，的确让她爽翻了天。而且最後将她送上高潮的还是她的两个下人。甚至肉棒都还没进入。已经兴奋的喷了那麽多淫汁。</w:t>
      </w:r>
    </w:p>
    <w:p>
      <w:r>
        <w:t>［隔壁的客人，我们也不是存心的，你可千万别告诉我们夫人和老爷啊。］啊昆胆小的说道。</w:t>
      </w:r>
    </w:p>
    <w:p>
      <w:r>
        <w:t>［对对对。千万别让夫人知道，我们这就走了。］啊堂刚准备离开。蓝姨也总算叹了一口气。谁知道男子却说道［你们怕什麽，这骚货欠干的很。我一人都满足不了她。正好，你们就在隔壁陪我一起爽爽这骚货。</w:t>
      </w:r>
    </w:p>
    <w:p>
      <w:r>
        <w:t>蓝姨一听，都不知道该怎麽办了。</w:t>
      </w:r>
    </w:p>
    <w:p>
      <w:r>
        <w:t>［那我们就恭敬不如从命。］啊昆和啊堂拣到了便宜，兴奋的不得了。</w:t>
      </w:r>
    </w:p>
    <w:p>
      <w:r>
        <w:t>蓝姨一点办法也没。只得祈祷别让他们发现。</w:t>
      </w:r>
    </w:p>
    <w:p>
      <w:r>
        <w:t>[夫人！别装了，我知道你很兴奋！等会我会让你更兴奋。] 男子在蓝姨耳旁低声说着。</w:t>
      </w:r>
    </w:p>
    <w:p>
      <w:r>
        <w:t>[我怎麽碰到你这个冤家。还不闲我丢人麽。] 蓝姨也只得轻轻的说。</w:t>
      </w:r>
    </w:p>
    <w:p>
      <w:r>
        <w:t>男子从後将蓝姨抱起，将她抱到暗口前。</w:t>
      </w:r>
    </w:p>
    <w:p>
      <w:r>
        <w:t>[两位今天可是好福气。这淫妇可是你们倚红楼最骚的一个。] [难道是小红？私底下，我们这些下人全都认爲小红是整个倚红楼最骚的一个妓女。] 阿昆兴奋的说着。</w:t>
      </w:r>
    </w:p>
    <w:p>
      <w:r>
        <w:t>[这可就要靠你们去猜了，要不让她淫叫几声，你们去猜猜？] 男子不停的调戏着，将蓝姨的羞处送到暗口：[看你们谁能让她叫出声来，谁就能用肉棒来搞她。] [我先来。] 啊昆迫不及待的伸出手指探进那刚刚高潮过的嫩穴。</w:t>
      </w:r>
    </w:p>
    <w:p>
      <w:r>
        <w:t>[可要用点心，这小淫妇怕被你们认出来，所以刚才开始一直忍着，还用手捂着嘴，不过你们放心，我现在已经把她双手反绑了起来，只要足够刺激，保证她浪叫起来。] 蓝姨一听才发现，不知道什麽时候双手已经被反绑到了後面。啊昆的手指此时已经伸了进去。虽然不是高手，但对于刚被挑逗的淫水直喷的现在的她来说，已经非常刺激。</w:t>
      </w:r>
    </w:p>
    <w:p>
      <w:r>
        <w:t>[真他妈的紧，把老子的手指当鸡吧使了。瞧这水流的。真他妈下流。] 啊昆还不停的说着脏话。</w:t>
      </w:r>
    </w:p>
    <w:p>
      <w:r>
        <w:t>[怎麽样？被自己的下人这麽说。是不是更刺激了？] 男子轻轻的说道。</w:t>
      </w:r>
    </w:p>
    <w:p>
      <w:r>
        <w:t>[恩恩……呜……] 蓝姨很快就呻吟了起来。的确。此时的她虽然觉得丢人，但却异常刺激。</w:t>
      </w:r>
    </w:p>
    <w:p>
      <w:r>
        <w:t>[还不大声叫出来。骚娘们真怕我们认出是谁？不会还觉得丢人吧？是小红吗？平时就一副欠干的骚样，在我们面前还趾高气扬的。一天还不知道要被多少人猛操呢，进了房间一个个像条母狗似的。哈哈。] 啊昆仿佛平时受了不少气，一下子全骂了出来。</w:t>
      </w:r>
    </w:p>
    <w:p>
      <w:r>
        <w:t>青爷此时真想活剥了他的皮。可脸上实在挂不住。只得强忍着。</w:t>
      </w:r>
    </w:p>
    <w:p>
      <w:r>
        <w:t>[昆哥行了吧` ，让我也来试试。] 边上的阿堂等不及了，把阿昆一把推开。</w:t>
      </w:r>
    </w:p>
    <w:p>
      <w:r>
        <w:t>双手将骚穴掰开，将里面翻了出来。对着那粉嫩的淫肉轻轻吹了几口气。</w:t>
      </w:r>
    </w:p>
    <w:p>
      <w:r>
        <w:t>蓝姨被这麽一折腾居然差点叫出声来。明明什麽东西都没有进入，可却被吹的酥麻难忍。蓝姨清楚的感觉到自己肉穴处的淫肉开始一张一合，淫汁也大量的往外益出。</w:t>
      </w:r>
    </w:p>
    <w:p>
      <w:r>
        <w:t>[恩恩……呜……恩恩。] 蓝姨实在好想大声叫出声来，可当着两个下人的面，那太丢人了。</w:t>
      </w:r>
    </w:p>
    <w:p>
      <w:r>
        <w:t>[啊堂你小子不错啊，这骚货看样子快忍不住了。] 啊昆兴奋的盯着。</w:t>
      </w:r>
    </w:p>
    <w:p>
      <w:r>
        <w:t>[这些都是平时偷看的时候学的，主要这骚蹄子太浪了，瞧她那嫩肉，动成这样，也太欠干了。] 啊堂说完继续吹着气。</w:t>
      </w:r>
    </w:p>
    <w:p>
      <w:r>
        <w:t>蓝姨开始不住的扭动身子，羞处被吹的已经忍无可忍了。这时，啊堂的舌头突然的刮了下她的嫩豆。</w:t>
      </w:r>
    </w:p>
    <w:p>
      <w:r>
        <w:t>[奥！！！] 蓝姨被这一刮，终于浪叫了一声。</w:t>
      </w:r>
    </w:p>
    <w:p>
      <w:r>
        <w:t>[叫了叫了，啊堂继续搞她] 啊昆在一旁道[小骚货终于肯出声了。] 啊堂发现添那小嫩豆似乎很刺激，便用舌尖来回挑逗。蓝姨的淫水又开始毫不保留的往下滴。床下的青爷正巧清清楚楚的看着自己夫人的浪水直滴到地板上。</w:t>
      </w:r>
    </w:p>
    <w:p>
      <w:r>
        <w:t>[啊！！！！] 蓝姨再也忍不住了再次大叫了起来。啊堂见状收回舌头，双手将那嫩穴大大张开，轻轻在嫩豆上吹一口气。这一吹。原本张弛有致的淫穴急剧的收缩起来。</w:t>
      </w:r>
    </w:p>
    <w:p>
      <w:r>
        <w:t>身位当阳四骚之一。蓝姨并非没见过世面，这床上工夫，在整个倚红楼，除了前阵子刚离开的小欣和时来时不来的小红外。其余皆不如她。可而今，突然袭来的羞耻感，使得她全身处在不知所措的地步。忍耐也已到了极限。这口气这麽一吹，下身酥麻难忍，如火般燃烧。淫欲，羞耻，直抵脑际。早就流了一地口水的那不听使唤的嘴巴。淫荡的喊叫了起来[啊！！！！奥！啊啊啊啊啊啊啊啊啊！！！！！</w:t>
      </w:r>
    </w:p>
    <w:p>
      <w:r>
        <w:t>] 伴随着那压抑已久的浪叫声，羞处的尿道口再次喷出一股白色的淫汁，连喷４下，喷的啊堂满脸都是［恩恩……啊。恩恩……啊……］达到了兴奋的顶点。蓝姨的娇喘声久久不能平复。</w:t>
      </w:r>
    </w:p>
    <w:p>
      <w:r>
        <w:t>［干！！居然连着喷。这娘们也忒骚了吧。瞧那浪穴，一张一合的，这还没被咱家夥插进去呢，就喷成这样。真他妈骚货，不给男人干就忒亏了。贱娘们。</w:t>
      </w:r>
    </w:p>
    <w:p>
      <w:r>
        <w:t>］啊昆从没见过这等好事兴奋的大骂起来。</w:t>
      </w:r>
    </w:p>
    <w:p>
      <w:r>
        <w:t>自己夫人被下人说成这样，青爷是再没脸出来了。刚才被搞的叫那麽大声，也不知道被认出来没。</w:t>
      </w:r>
    </w:p>
    <w:p>
      <w:r>
        <w:t>［昆哥，刚那叫声不像小红啊。我以前偷听过，这骚蹄子不是小红。］［管她是谁，咱倚红楼足够浪的就那几个。明天偷偷听下，比对下不就知道了。你让这骚娘们叫出声了，还不快上去日她。哈哈。］［小淫妇，不但叫出了声，还高潮的这麽丢人，怎样，我刚才答应他们，所以你得被她插个爽。行不行？］男子似乎非常满意不住的调侃道。</w:t>
      </w:r>
    </w:p>
    <w:p>
      <w:r>
        <w:t>［恩恩恩……］蓝姨不停摇头。连续两次的高潮，而且两次都喷了出来。让她几乎虚脱。要再紧接着给插一顿，恐怕连她都受不了。</w:t>
      </w:r>
    </w:p>
    <w:p>
      <w:r>
        <w:t>这次男子到也难得通情达理了起来。</w:t>
      </w:r>
    </w:p>
    <w:p>
      <w:r>
        <w:t>［那这样吧。这小骚货说想休息下。不过她可以用她胸前这对豪乳来满足你们。］说罢，将蓝姨的胸部对准暗口，送到了对面房间。</w:t>
      </w:r>
    </w:p>
    <w:p>
      <w:r>
        <w:t>［你们不用客气。尽管玩吧。让她的小嫩穴休息会，顺便，看你们能不能通过这对玩意猜出她到底是谁。谁猜出来，我允许他来我这房间，和我一起修理这淫妇。</w:t>
      </w:r>
    </w:p>
    <w:p>
      <w:r>
        <w:t>两人一听，急色的上去一人一边。</w:t>
      </w:r>
    </w:p>
    <w:p>
      <w:r>
        <w:t>［好大的乳房啊。果然不是小红。小红没这麽大。］啊昆笑道。两人对着蓝姨的豪乳揉捏了五六分锺［他娘的，我忍不住了。］啊昆叫道。</w:t>
      </w:r>
    </w:p>
    <w:p>
      <w:r>
        <w:t>蓝姨还没明白怎麽回事，左边的乳头已经被一样东西顶住了。原来啊昆已经掏出阳具顶在了她的乳头上。</w:t>
      </w:r>
    </w:p>
    <w:p>
      <w:r>
        <w:t>［不行，啊堂你休息会，娘的我忍不住了。］啊昆将肉棒夹在乳沟里，双手捏住两个乳头，一上一下的抽动了起来。</w:t>
      </w:r>
    </w:p>
    <w:p>
      <w:r>
        <w:t>［啊啊～～恩！］蓝姨在这情形下居然也配合的呻吟了起来。这时，男子托起她的肥臀，用那可怕的舌头在她屁眼上添了两圈。</w:t>
      </w:r>
    </w:p>
    <w:p>
      <w:r>
        <w:t>［咿呀～］蓝姨马上浪叫了起来［啊啊……恩呀｀……奥奥奥］［骚娘们兴奋了吧。］啊昆还以爲他的肉棒把她搞的浪叫不已呢，开始加速抽弄，没２分锺，在蓝姨淫荡的浪叫声中一泻如柱，浓浓的精液尽数射在了乳房上。同时，男子也停了下来。没想到蓝姨居然不依的呻吟了起来。男子立马把她抱起，将她的羞处对着暗口道[我们的小淫妇骚劲又发了，刚才那个，好好修理她一下。] 啊堂早就在一边忍不住了，掏出阳具，对准那一张一合的肉穴猛的一下就插了进去。</w:t>
      </w:r>
    </w:p>
    <w:p>
      <w:r>
        <w:t>[奥！！！] 蓝姨到现在总算是舒服了一次。啊堂的肉棒也没让她失望，粗壮有力，龟头也是凹凸有致，次次都顶在她深处。</w:t>
      </w:r>
    </w:p>
    <w:p>
      <w:r>
        <w:t>[啊啊啊 .恩……恩啊``奥奥``爽死了。奥奥``啊……爽] 酥痒的肉穴终于被插的结结实实。蓝姨语无伦次的叫了起来[骚娘们，你到底是谁啊] 一旁的啊昆听到蓝姨叫床，可就是想不起是谁[咿呀……啊啊啊啊] 发觉自己叫出了声，蓝姨不由自主稍微收敛了些。毕竟不想被他们认出来。可那啊堂次次往死里顶，即使是平时，被这麽凶猛的插这麽多下也会爽翻，更别说现在。湿漉漉的嫩穴被挑逗的极度敏感。再加上这一阵猛插。才几分锺就几乎被送上高潮。还好平日里的经验还在，在被丢人的修理了几十下後，下身的淫肉开始收缩，紧紧的夹住肉棒。</w:t>
      </w:r>
    </w:p>
    <w:p>
      <w:r>
        <w:t>[奥。骚娘们。还会咬人。爽。这贱货干起来真爽。哦哦``] 啊堂被这麽一夹，显然有点支撑不住了，毕竟他的经验太少。</w:t>
      </w:r>
    </w:p>
    <w:p>
      <w:r>
        <w:t>[小夥子，这淫妇干起来爽吧。] 男子道[爽！！要是天天……天天……干她一次就好了。] 娘的，还想天天干。青爷在床下是越听越气，下面的玩意却不争气的一柱擎天。</w:t>
      </w:r>
    </w:p>
    <w:p>
      <w:r>
        <w:t>[能不能天天干，就得看你本事了。这淫妇欠干的很，你要能干的她爽了，她随时都能给你上。免费的哦，我说的是不是，小淫妇？] [奥奥。恩。用力插我，插的我爽翻了。就天天给你干。] 蓝姨破天荒的说话了，大概也到了临界点了。丢人不丢人，一下子也不去管了。</w:t>
      </w:r>
    </w:p>
    <w:p>
      <w:r>
        <w:t>啊堂仿佛快撑不住了</w:t>
      </w:r>
    </w:p>
    <w:p>
      <w:r>
        <w:t>[小夥子，别忘了她的小嫩豆，那可是她淫乱的根源啊。] 男子一语惊醒梦中人。啊堂伸出手指，对着嫩豆就是一阵猛刮。</w:t>
      </w:r>
    </w:p>
    <w:p>
      <w:r>
        <w:t>原本就快高潮的蓝姨被这麽一刮，叫的愈加淫荡[咿呀……别刮了。舒服啊啊啊啊啊。又要丢了。奥呀。爽。爽翻了啊啊啊啊啊……] 蓝姨此时整个人趴在墙上。口水从墙上直流而下。羞处更是不堪。几乎啊堂没进入一次，淫水就会往外飞溅。蓝姨几乎快失去意识，有生以来第一次被干的这麽爽。</w:t>
      </w:r>
    </w:p>
    <w:p>
      <w:r>
        <w:t>阿堂却越战越勇。用手指将蓝姨送上临界点後。毫无保留次次到底的又是５０下猛插。</w:t>
      </w:r>
    </w:p>
    <w:p>
      <w:r>
        <w:t>[骚货。爽不爽。] 啊堂叫到。</w:t>
      </w:r>
    </w:p>
    <w:p>
      <w:r>
        <w:t>[爽。爽翻了``` 呀呀呀。啊啊] [叫哥哥。] [哥哥。亲哥哥。饶了小贱人吧。啊啊啊啊啊] 啊堂丝毫不保留。蓝姨的确是爽到了家，兴奋之余，连哥哥都喊了出来。</w:t>
      </w:r>
    </w:p>
    <w:p>
      <w:r>
        <w:t>听到自己夫人喊下人作哥哥，青爷羞耻的同时也兴奋的来回弄着自己的阳具。</w:t>
      </w:r>
    </w:p>
    <w:p>
      <w:r>
        <w:t>啊堂又是２０来下猛插，忽然觉得她淫穴夸张的急速张合起来[不行了，啊啊啊啊肯定又要喷了……天。亲哥哥``亲老公。我爱死你了啊啊啊啊啊啊喷``啊` ` ` ` 啊啊啊啊啊啊啊啊了啊啊啊 `````] 啊堂一听，猛的将肉棒拔出。只见一股淫汁直飙而出。射出将近４米之远。足足喷了五下，紧接着，更夸张的是连尿都喷了出来，金黄色的尿液居然笔直的往前喷出，然後是好几屡尿液同时喷出。</w:t>
      </w:r>
    </w:p>
    <w:p>
      <w:r>
        <w:t>大失禁。最後也不知道是尿还是淫汁。滴滴哒哒的流了好久。</w:t>
      </w:r>
    </w:p>
    <w:p>
      <w:r>
        <w:t>[这娘们没事吧。和男人干还能干成这副不要脸的样子。尿都出来了。] 啊昆惊讶的叹道[喷这麽多，他妈的太丢人了吧。娘的果然贱货。贱到家了。] 这回连青爷也看呆了。被个下人干成这副德行，这要被发现还了得。爽的时候居然连哥哥老公都叫了。青爷目瞪口呆。可好戏在後头，还没射精的啊堂楞了几分锺，马上又将肉棒插进了那羞耻到家了的淫洞里……连续三次高潮都是丢人的潮吹，第三次更是被那叫啊堂的下人操的尿都喷了出来，作爲倚红楼的老板娘，蓝姨丢人可算丢到家了，可幸好对方并没从叫声中猜出自己是谁，毕竟谁会想到自己一个堂堂的倚红楼老板娘会做出这麽多丢人的事。</w:t>
      </w:r>
    </w:p>
    <w:p>
      <w:r>
        <w:t>[啪啪啪……] 那个叫啊堂的下人居然本钱这麽大。蓝姨扶在墙上，她已经不感想象自己那丢人的嫩穴此时是何等模样。粗壮的肉棒蛮横的直捣龙门，硕大的龟头每次都直抵花蕾深处。</w:t>
      </w:r>
    </w:p>
    <w:p>
      <w:r>
        <w:t>才喷过的嫩穴再一次高度敏感了起来。里面的嫩肉紧紧包裹着火热的肉棒。</w:t>
      </w:r>
    </w:p>
    <w:p>
      <w:r>
        <w:t>自己的淫叫声此起彼伏。</w:t>
      </w:r>
    </w:p>
    <w:p>
      <w:r>
        <w:t>[啊啊啊。厉害……亲老公插死我了啊啊啊啊……] [骚货。额啊。我要射了。] 啊堂毕竟经验不足，只顾一味猛插，在蓝姨嫩肉的包夹和淫荡的饿浪叫声的双重刺激下，终于忍不住了。</w:t>
      </w:r>
    </w:p>
    <w:p>
      <w:r>
        <w:t>[危险期。今……今天是危险期。求你别射在里面……会怀孕的……] 蓝姨突然想起今天还是危险期。</w:t>
      </w:r>
    </w:p>
    <w:p>
      <w:r>
        <w:t>[他娘的，还危险期。射里面。啊堂。射死她。欠插的贱货。肚子干大她。] 啊昆边手淫边兴奋的叫道。</w:t>
      </w:r>
    </w:p>
    <w:p>
      <w:r>
        <w:t>他妈的还想射在里面？青爷再次手足无措。这危险期。肚子被干大了怎麽办。</w:t>
      </w:r>
    </w:p>
    <w:p>
      <w:r>
        <w:t>他堂堂青爷难道做现成的爹？这以後还怎麽在当阳立足。可此时的青爷实在是毫无办法[啊！！！！！] 啊堂开始加速冲刺，[危险期还……还出来卖！！今天就……就要干你里面。射死你个千人日的贱货。]</w:t>
      </w:r>
    </w:p>
    <w:p>
      <w:r>
        <w:t>[啊啊啊啊啊啊……舒服……舒服。爽……好爽。]</w:t>
      </w:r>
    </w:p>
    <w:p>
      <w:r>
        <w:t>[他娘的嘴里说别射进去。自己就不会收回去啊。娘的这骚货太贱了。啊堂。射。射你她。把她肚子干大。] 啊昆大叫道。</w:t>
      </w:r>
    </w:p>
    <w:p>
      <w:r>
        <w:t>[嗬啊啊啊啊啊啊……] 啊堂在做最後的冲刺[危险期……老子射死你。骚娘们。欠干的浪货。都……都这时候还说什麽危险期……贱货。说你想被老子射进去！！]</w:t>
      </w:r>
    </w:p>
    <w:p>
      <w:r>
        <w:t>[啊啊……给我……好哥哥……好……好老公……亲老公。给我。我是小淫妇……欠人日的骚货。射我。搞大我的肚子。射死我……亲老公，爱你，爱死你了。你插的小淫妇爽死了。今天是危险期……搞我吧。把我搞大吧啊啊啊啊啊啊 ]</w:t>
      </w:r>
    </w:p>
    <w:p>
      <w:r>
        <w:t>[啊！] 啊堂一阵闷哼。大量浓浓的精液全部射了进去。</w:t>
      </w:r>
    </w:p>
    <w:p>
      <w:r>
        <w:t>[啊啊啊啊 ]蓝姨被这麽一射。兴奋的再次达到高潮。尿道口再次喷出了一股淫汁。啊堂慢慢的将肉棒拔出。乳白色的精液也随之流了出来。嫩穴还在略微的张弛。小阴唇已经被干的翻了起来。淫穴似乎都很难合起来了。浓浓的精液正不住的往外益出。看的啊昆再也忍不住。掏起家夥，对着肉穴就插了进去。</w:t>
      </w:r>
    </w:p>
    <w:p>
      <w:r>
        <w:t>[啊……] 还处在兴奋中的蓝姨很快就呻吟了起来。啊昆的阳具虽然不够粗长，可对于现在的蓝姨来说，也足够让她兴奋不已了。一旁的啊堂，已经筋疲力尽的躺在了地上，看来刚才做的实在太猛了。</w:t>
      </w:r>
    </w:p>
    <w:p>
      <w:r>
        <w:t>[夫人。] 啊昆轻轻的说了句。</w:t>
      </w:r>
    </w:p>
    <w:p>
      <w:r>
        <w:t>蓝姨脑际一惊，知道自己已经被啊昆听出来了。也难怪。刚才那麽淫荡的说话。对于在倚红楼做了好久的啊昆来说，肯定能听出来了。</w:t>
      </w:r>
    </w:p>
    <w:p>
      <w:r>
        <w:t>[我……啊啊啊啊] 蓝姨还没来得及说话。一直没什麽动作的男子，突然将肉棒送进了她的屁眼里。</w:t>
      </w:r>
    </w:p>
    <w:p>
      <w:r>
        <w:t>[果然酱还是老的辣，我们一起来收拾这淫妇。] 男子笑道。于是两人一个肉穴一个屁眼让蓝姨除了淫叫，什麽话都说不出来了。</w:t>
      </w:r>
    </w:p>
    <w:p>
      <w:r>
        <w:t>青爷目睹自己夫人被再次插翻了天。１０分锺内高潮了３次。而且次次潮吹。</w:t>
      </w:r>
    </w:p>
    <w:p>
      <w:r>
        <w:t>终于在啊昆射精的时候迎来了第四次高潮，同时也时候昏了过去。</w:t>
      </w:r>
    </w:p>
    <w:p>
      <w:r>
        <w:t>[这小淫妇终于不行了] 男子大笑了起来。啊昆和啊堂这才满意的离开。青爷又待了几分锺後才偷偷的出去。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