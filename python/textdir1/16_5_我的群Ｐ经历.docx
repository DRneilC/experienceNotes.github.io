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我的群Ｐ经历</w:t>
      </w:r>
    </w:p>
    <w:p>
      <w:r>
        <w:t>初夏，沈阳，这个中国北方最大的城市，辽宁省省会，显得生机勃勃。因为工作上的需要，我会经常到这里出差，当然工作之余，也不会少了让自己放松的机会。</w:t>
      </w:r>
    </w:p>
    <w:p>
      <w:r>
        <w:t>吃过晚饭，天色丝毫没有变暗，只是街道上多了一些匆匆赶路的行人，有的人显得回家之前的小亢奋，有的人流露出下班之后无家可归的小无奈，而我和莎则悠闲的坐在富丽华咖啡吧的沙发上，品着紫砂壶中正飘出淡淡香气的铁观音。</w:t>
      </w:r>
    </w:p>
    <w:p>
      <w:r>
        <w:t>酒店的空调很好，可是莎的脸上还是有些泛红，原因也许是刚刚吃过的参鲍羹，也有可能是茶水的温度，当然，也有可能是吃饭之前……嘿嘿。</w:t>
      </w:r>
    </w:p>
    <w:p>
      <w:r>
        <w:t>莎是我在沈阳认识最早的女朋友，１６３，４５ｋｇ，身材不错，长相一般，皮肤很好，但肤色有些暗，胸不大，但形状我很喜欢，小桃子形的。在沈阳，有一些在她之后认识的女孩子，我都已经不联系了，但莎还仍旧能够成为我在沈阳的女朋友之一，原因就是她总能在性方面给我很多惊喜，而且，她好像能了解我对性的渴望程度和接受程度。</w:t>
      </w:r>
    </w:p>
    <w:p>
      <w:r>
        <w:t>１９点多，天色有些变暗，茶也喝了５，６泡，出来的茶色已经变淡许多，莎的电话响了。我知道今天的节目就要开始了。</w:t>
      </w:r>
    </w:p>
    <w:p>
      <w:r>
        <w:t>莎主动提出要让我见她的几个朋友，我有些吃惊，因为之前她从没跟我说过她有这么一个朋友圈子，这个圈子不大，７、８个人，他们或是夫妻，或是男女朋友，跟其他大多数朋友圈子不同的是，他们很真诚，不对，应该说是很坦诚，坦诚到赤裸相见。你懂的。我懂，但我没接触过，所以，我很期待，期待中，我隐藏了很多好奇和邪恶。</w:t>
      </w:r>
    </w:p>
    <w:p>
      <w:r>
        <w:t>通过电话，莎说离我的酒店不远，就不用开车了。我也乐得走走路，再次调整一下自己的情绪，本想问问，跟这样一个圈子接触都有哪些地方需要注意。但还是忍住了没有问，一是怕被莎看出我的小轻浮，另外也是对自己这么多年人生和工作阅历的一个自信。就像看电影一样，陌生的才永远是值得探索和期待的，如果一开始就知道结局，等待的过程就显得那么鸡肋了。</w:t>
      </w:r>
    </w:p>
    <w:p>
      <w:r>
        <w:t>确实不远，不到１０分钟，莎说前面就到了，作为客人，我还是决定在去之前先到便利店买些红牛，宝矿力，顺便买盒套套。莎虽然一直在说不用，他们一定都准备好了，但我还是感觉到了她小小的满足，因为我是她带去的，我的细心也会让她在她的朋友朋友面前很有面子。</w:t>
      </w:r>
    </w:p>
    <w:p>
      <w:r>
        <w:t>一个９０年代的生活区，楼下的大爷大娘们正懒洋洋的聚在花坛边，小树下，或坐，或站，或行，或晃，总之，节奏很慢，也很和谐。这与一会我即将面对并参与的场面显得那么的极端对立，我不禁挤出了一丝苦笑，这些老人们可能一辈子都想象不到，在他们的身边还会有这样的事情发生。当然，对我来说，又何尝不是。</w:t>
      </w:r>
    </w:p>
    <w:p>
      <w:r>
        <w:t>上楼，来到门前，按了几声门铃，大概过了几分钟，门才打开一条缝，门里出来一个３５岁左右，个人很高的女人，穿着睡衣，看不清身材，但睡衣里面的胸部明显没有任何束缚，看得出是个人间凶器。</w:t>
      </w:r>
    </w:p>
    <w:p>
      <w:r>
        <w:t>莎赶忙向我介绍，这是萍姐，我礼貌的点头。</w:t>
      </w:r>
    </w:p>
    <w:p>
      <w:r>
        <w:t>萍姐赶忙招呼进屋，进到屋里，关上外面的大门，莎又将我介绍给了萍姐，萍姐笑笑说：「小丫头，新认识的男朋友啊，很棒啊，快换鞋吧，本来说好要等你们的，结果他们几个着急，先开始了。」这时我才有时间观察整个房间，这是一个叁室一厅的房间，客厅的窗户挂着厚厚的窗帘，相信窗帘后面的窗户也一定都关严了，客厅里面的柜式空调正吹着冷气。</w:t>
      </w:r>
    </w:p>
    <w:p>
      <w:r>
        <w:t>客厅沙发上面还坐着一男一女，男的看起来有４０多岁，只穿着短裤，身上的肌肉不错，看得出年轻的时候应该更有男人味，女人穿着一件长裙，没有转头，所以不知道长相如何，只看到一头长发披在身后，正被男人搂着看电视，心想：「这就算开始了？」正想着，萍姐喊道：「老段，别看电视了，莎莎领朋友来了。」「欢迎，欢迎，都是自己人，自己照顾自己啊。」老段客气地欠了欠身，看着我说。</w:t>
      </w:r>
    </w:p>
    <w:p>
      <w:r>
        <w:t>「别客气，您坐着。」我忙回道。</w:t>
      </w:r>
    </w:p>
    <w:p>
      <w:r>
        <w:t>「热不热？要不要先洗洗？」萍姐问。</w:t>
      </w:r>
    </w:p>
    <w:p>
      <w:r>
        <w:t>「不急，我先抱抱段哥，快一个月没看见段哥了。」莎说着走了过去，坐在了段哥的腿上，搂着脖子亲了一口。</w:t>
      </w:r>
    </w:p>
    <w:p>
      <w:r>
        <w:t>「小丫头，想哥了？」段哥不客气地用手揉揉了莎的胸脯。</w:t>
      </w:r>
    </w:p>
    <w:p>
      <w:r>
        <w:t>「段哥，你这肌肉保持的还这么好啊，还每天３０００米游泳？」「可不，要不能让你萍姐满意？能满足你这个小丫头？」「让你朋友把衣服脱了吧，天热。」「他第一次，让他先适应适应吧。」莎关心的看着我说。</w:t>
      </w:r>
    </w:p>
    <w:p>
      <w:r>
        <w:t>「哥们，没事，都是自己人，来，过来坐着看电视。」老段的手虽然没有从莎的衣服里拿出来，但还是很和善的看着我说。</w:t>
      </w:r>
    </w:p>
    <w:p>
      <w:r>
        <w:t>我走了过去，沙发上的女人往里坐了坐，老段介绍，这女人叫欣，今天也是第一次参加，是她老公带来的，她老公威正和另外一个叫浩的兄弟在房间里面和浩的老婆冬忙活呢，果然，里面的房间传出了女人呻吟。</w:t>
      </w:r>
    </w:p>
    <w:p>
      <w:r>
        <w:t>「亲爱的，我去冲一下，你和萍姐段哥说说话。」莎从段哥的腿上蹦了下来，对我说。</w:t>
      </w:r>
    </w:p>
    <w:p>
      <w:r>
        <w:t>「嗯，嗯……」莎刚进卫生间，旁边就出现了女人呻吟的声音，扭头一看，老段已经把右手伸到了欣的裙子里，正在大腿上来回摩擦着，欣修长而白白的大腿配合的分开，露出了黑丝的热裤，老段的手终于停在了隐私部位，手掌紧扣在耻骨上，四个手指已经扒开热裤伸了进去，有节奏的扣弄着。</w:t>
      </w:r>
    </w:p>
    <w:p>
      <w:r>
        <w:t>「啊……」欣的眼睛紧紧地闭着，但脸上已经爬上了淫荡的红晕，身体也随着老段手指的频率上下蠕动着。</w:t>
      </w:r>
    </w:p>
    <w:p>
      <w:r>
        <w:t>老段一直盯着欣的表情，左手绕过欣的脖子，从裙子的领口探了进去，一边揉搓，一边拨弄乳头。</w:t>
      </w:r>
    </w:p>
    <w:p>
      <w:r>
        <w:t>「热吗？把衣服脱了吧。」萍姐温柔的声音，打断了我欣赏的目光。</w:t>
      </w:r>
    </w:p>
    <w:p>
      <w:r>
        <w:t>确实热了，虽然屋子里面的空调一直在工作着，虽然在吃饭之前，莎已经努力的满足过我，但里面房间传出的两个男人舒服的喘息声，一个女人满足的叫床声，再加上老段和欣的表现，这样的情景，已经让我燥热难耐了。</w:t>
      </w:r>
    </w:p>
    <w:p>
      <w:r>
        <w:t>既来之则安之，来都来了，脱。很快，我就把体恤和裤子脱了下来，萍姐接了过去，很贤惠的挂在了门口的衣架上。走回来，依旧坐在我旁边，瞥了一眼我仍然残留在身上的内裤。</w:t>
      </w:r>
    </w:p>
    <w:p>
      <w:r>
        <w:t>莎这个时候已经冲完了，「我进里屋看看什么情况。」说完就跑了进去。</w:t>
      </w:r>
    </w:p>
    <w:p>
      <w:r>
        <w:t>（这个臭丫头，是怕她在，我放不开，让我自由发挥，还是她已经迫不及待了，奶奶个嘴的）萍轻抓起我的手，「走，姐姐帮你放水，冲一下。」我们起身来到卫生间，萍将睡衣脱掉，果然跟我进门时的判断一下，里面全部真空。虽然我个人不是太喜欢大胸的女人，但我不得不承认，萍的胸绝对称得上是男人的致命武器，３８ｃ的尺寸，但并没有下垂，樱桃大小的乳头正好挂在了胸廓上，紫色的乳头在红色乳晕的衬托下，显得格外精致，平滑的小腹说明这个女人的生活还是比较讲究，也可能是因为男人的滋润，所以还没有被残忍的岁月留下任何衰老的痕迹，小腹下面的阴毛很浓，暗示着这个女人不一般的性欲。</w:t>
      </w:r>
    </w:p>
    <w:p>
      <w:r>
        <w:t>我应景的把内裤和袜子脱了下来，萍姐接了过去，转身将它们挂在了浴室墙壁的挂钩上，我不禁在身后搂住了萍姐，两只手轻揉着乳房，下面紧紧地贴在了萍丰满的屁股上。刚刚在客厅，虽然兴奋，但我的小弟弟确实没有表现出应有的状态，可能是兴奋和紧张融合到一定程度，反而降低了小弟弟的积极性，这个情况到现在我还没有得到官方科学的分析和解释。呵呵。但此时，我单独和萍在卫生间里，小弟弟仿佛又回到了他适应的环境和氛围，已经不可阻挡的要积极表现了。</w:t>
      </w:r>
    </w:p>
    <w:p>
      <w:r>
        <w:t>萍转过身来，左手抓住了我已经青筋暴涨的大鸡巴，右手像蛇一样缠在了我的脖子上，嘴巴亲吻着我的耳朵，我的右手也已经从抚摸、揉搓乳房改为用手指夹捏乳头，左手自然而然的伸到了萍姐的阴部。</w:t>
      </w:r>
    </w:p>
    <w:p>
      <w:r>
        <w:t>哇，水，很多水，是洪水。（后来我和萍、冬做完躺在小卧室的床上休息的时候，萍才告诉我，原来在我和莎进门的之前，萍是在参与浩、冬以及欣的老公威的四人帮活动，萍刚被浩搞得有兴致，我和莎就到了，作为女主人，萍不得不暂停来给我们开门，见到我之后，就决定跟先来跟我尝试一下了。哈哈，这个骚货，哈哈，我对自己的吸引力又增强了那么一点点自信了）萍帮我仔细的清洗着大鸡吧，我则投桃报李的帮萍将大肉球、小鲍鱼、还有菊花也一并洗洗干净，尤其是在我洗到萍的菊花的时候，当我将沾满浴液的中指滑进紧致的菊花时，萍握着鸡巴的手，明显用力的握了一下，之后又恢复了原来的力度。（看来萍对后门好像不太适应，但并不介意，这是我有些意外的，虽然我之前没有参与过这样的群Ｐ，但是看过片子，里面多人的时候，很多是两男一女，所以，基本上这些女人都会被前后一起贯通的，而萍的反应，好像她之前并没有被高过后门。当然，这只是我当时的猜测。）正在分神，萍已经蹲了下去，用嘴给我的鸡巴做起了漫游，她的右手将鸡巴推到了肚皮上，嘴像吸盘一样吸着我的鸡巴并四周转圈吸滑着，这跟习惯上来就直接含到嘴里上下套弄不一样，我个人还是喜欢萍的方式，所以，成熟一些的女人还是会更懂得男人的需求，萍的左手托着我的睾丸，将我的鸡巴外围全部吸过几遍之后，又用舌头舔揉着睾丸，还时不时将其中的一颗睾丸含到嘴里蠕动，最后萍张大了嘴巴，将我的鸡巴整个吞进了嘴里，频率很快的前后活塞着，我扶着萍的头，享受着，腿微微弯曲的配合着。那种酥麻痒热的感觉……「吱嘎」，卫生间的门开了，我赶忙睁开了眼睛，看见一个２７、８岁的短发女人探头进来说：「还没洗完啊？」萍把嘴松开了我鸡巴，右手却没有停止上下套弄，转头看了看，对着女人说：「你们完事了？」「嗯，我老公和莎忙活呢，威去帮你家老段忙活欣去了，你们能不能快点？」（原来这个就是冬）「你要洗洗吗？」萍站了起来。</w:t>
      </w:r>
    </w:p>
    <w:p>
      <w:r>
        <w:t>「嗯，威射了我一身，我得冲冲。」「洗吧，这是亮，莎的朋友。」「听说了。」然后眼睛盯着萍握着的鸡巴，「挺大啊。」「比你家浩的大，你来伺候伺候帅哥？哈哈……」萍说着，手反而握的更紧，套弄得更快了。</w:t>
      </w:r>
    </w:p>
    <w:p>
      <w:r>
        <w:t>「她还行吗？」我一边扣着萍的逼，一边说道。</w:t>
      </w:r>
    </w:p>
    <w:p>
      <w:r>
        <w:t>「我得先冲冲，你们继续吧。」冬说着从我们身边侧身绕了过去，走到了花洒下面。</w:t>
      </w:r>
    </w:p>
    <w:p>
      <w:r>
        <w:t>冬的皮肤在女人里面算是黑的，但身上的肉很紧实，胸不大，有些平，屁股很翘。</w:t>
      </w:r>
    </w:p>
    <w:p>
      <w:r>
        <w:t>我右手扣着萍的骚逼，左手捏着萍的乳头，鸡巴被萍套弄着，看着萍骚媚的眼神，我一把将萍转了过去，正对着洗手盆前的镜子，萍配合的撅起了屁股，我将鸡巴狠狠的捅了进去。</w:t>
      </w:r>
    </w:p>
    <w:p>
      <w:r>
        <w:t>「啊……」「太大了，大鸡巴。」「啪，啪……」我一边用力的操着，左手一边扶着，一边打着萍的屁股，右手抓着萍的头发，让她抬头看自己在镜子里咬着嘴唇的表情。</w:t>
      </w:r>
    </w:p>
    <w:p>
      <w:r>
        <w:t>写到这里，有些老狼可能会察觉到，我稍微泄露了一些我的个人爱好，事实上，我确实有些ＳＭ倾向。我也接触过一些ＳＭ的爱好者，个人感觉我跟他们还是有很大区别的，就这个问题，以后有机会再和各位探讨。</w:t>
      </w:r>
    </w:p>
    <w:p>
      <w:r>
        <w:t>因为萍的下面已经流了好多水，所以我在钻井的过程中，鸡巴感到异常的顺畅，没有丝毫的不适，反而因为萍的水量过大，我的大鸡巴在逼里进进出出的同时，会一直弄出咕叽咕叽的声音，这更刺激了我们两个人，不对，应该是三个人，旁边正在冲凉的冬已经慢慢停了下来，眼睛直勾勾的看着我和萍，哈哈，被人欣赏的感觉原来如此之好，再看着镜子里面我自己已经有些抓狂的脸，以及萍特别享受的那种淫荡表情，我的战斗力越发的高涨了。</w:t>
      </w:r>
    </w:p>
    <w:p>
      <w:r>
        <w:t>冬显然已经不能忍受只观摩的角色了，连身子都没擦就已加入了进来，张嘴就咬住了我左边的胸，右手准确的抓住了我露在外面的睾丸，还不停的刺激着萍的阴蒂。</w:t>
      </w:r>
    </w:p>
    <w:p>
      <w:r>
        <w:t>我也将左手的中指和无名指顺势从冬的后面伸到了她的骚逼里面，抽插着。</w:t>
      </w:r>
    </w:p>
    <w:p>
      <w:r>
        <w:t>不到５分钟，萍已经没有力气撑在手盆边上了，她把身体前倾，手臂弯曲放在了理石上，上身压在了手臂上，向后撅着屁股，腰刻意的向下压着，使得整个骚逼能够更完全的迎接我的大鸡巴，我在不停地撞击萍的丰满屁股的同时，也腾出了右手，用力的抓着冬的小酥胸，左手的手指也已经从后面挪到前面进行着抽插。</w:t>
      </w:r>
    </w:p>
    <w:p>
      <w:r>
        <w:t>冬情不自禁的把嘴伸到了我的嘴边，时而将舌头伸进了我的嘴里，时而贪婪的吸允着我的舌头。身前的萍配合的程度已经明降低了，而我的欲望则越来越强烈。</w:t>
      </w:r>
    </w:p>
    <w:p>
      <w:r>
        <w:t>「我歇会，太长了，有点顶着了，冬，你来吧。」萍带着满足后的虚脱，低声的说着。</w:t>
      </w:r>
    </w:p>
    <w:p>
      <w:r>
        <w:t>「唔……」冬含糊的答应着，因为她的舌头还在我的嘴里被我用力的吸着。</w:t>
      </w:r>
    </w:p>
    <w:p>
      <w:r>
        <w:t>我右手用力抓着冬的头发，把她搬到了我的正前方，手用力压下去，冬显然明白我的意思，但她挣扎了一下，然后把洗手盆的水龙头打开，用手接水将我的鸡巴简单粗暴的洗了两把，然后蹲了下去（妈的，女人真他妈厉害，这么紧要的关头，她虽然没有拒绝不戴套放进去，还想着给我先洗洗呢）……口交了一会，冬迫不及待的站了起来，右手抓着鸡巴，我则双腿一弯，一顶，大鸡巴就在冬小手的引导下，整根捅了进去。紧，不比较永远分不出质量的高低，虽然萍保养的也算很好，但毕竟年纪比冬要大将近１０岁，在放进冬下面之前，我还没感觉萍的逼有松的感觉，但现在，确实冬下面的弹性更好，就像她的小嘴一下，紧紧的吸着我下面的大家伙。</w:t>
      </w:r>
    </w:p>
    <w:p>
      <w:r>
        <w:t>这个姿势虽然很刺激，因为我可以看到每次进出冬脸上表情的变化，但是也很辛苦，因为冬的身材并不高，只有１６２左右，而我足足比她高了２０多公分，所以，对腿部力量地要求还是蛮高地，这个姿势保持了一会，大腿稍微感觉有些吃力，正好看到萍已经有些疲劳，估计是有准备离开洗手间的想法，我索性用手捧着冬的屁股，将她整个人托了起来，冬吃惊的啊了一声，紧接着马上双手拼命的搂住我的脖子，并将双腿配合的环在了我的腰上，整个过程，我的鸡巴一直没有从冬的骚逼里抽出来。</w:t>
      </w:r>
    </w:p>
    <w:p>
      <w:r>
        <w:t>捧着冬的屁股，身体略为前倾，双臂发力，将冬的屁股快速，不断，用力的撞击我的鸡巴，哈哈，这个小妮子估计以前没有这个姿势操过，何况是这么快的频率和用力，一会的功夫，冬已经有些被大鸡巴刺激的有些虚脱，原来紧紧搂着我脖子的胳膊已经变成挂在脖子上了。</w:t>
      </w:r>
    </w:p>
    <w:p>
      <w:r>
        <w:t>看到两个女人都已经得到初步满足，而我因为一直站着在做，也确实有些辛苦。</w:t>
      </w:r>
    </w:p>
    <w:p>
      <w:r>
        <w:t>「累了吗？」我轻声问冬。</w:t>
      </w:r>
    </w:p>
    <w:p>
      <w:r>
        <w:t>「还行，就是胳膊有些酸。」「我们出去？」「再来两下吧。」「小骚货，休息，休息，出去再来。」「出去看看他们怎么样了？」，萍在旁边附和着。</w:t>
      </w:r>
    </w:p>
    <w:p>
      <w:r>
        <w:t>「好吧。」我把冬慢慢的放了下来，大鸡巴依旧坚挺着，上面挂满了冬的骚水，在卫生间的灯光下，闪着淫荡的光泽，这个骚货，本少的鸡巴毛都湿了。呵呵……冬又帮我简单把鸡巴洗洗了，一起走了出去。</w:t>
      </w:r>
    </w:p>
    <w:p>
      <w:r>
        <w:t>冬在前面，萍挽着我的胳膊，来到客厅，就见老段正半躺在沙发上，莎正撅着屁股，背对着我们，低头在老段的腰部上下动着，莎的旁边坐着一个偏瘦的男人，因为背对着我们，看不清多大年纪，但可以看得到他的手正一会摸着莎的屁股，一会将手指插进了莎的阴道。</w:t>
      </w:r>
    </w:p>
    <w:p>
      <w:r>
        <w:t>冬径直走了过去，搂着瘦男人的脖子挑逗的说，「威，还没缓过来啊。」「你再试试。」威瞄了冬一眼，不屑的回道，又看了看我：「你好。」「你好。」我应到。</w:t>
      </w:r>
    </w:p>
    <w:p>
      <w:r>
        <w:t>威长的挺标准，大眼睛，高鼻梁，但看上去就有些社会，眼睛里多少有些阴森的光，脖子上带着一条小拇指粗的金链子，身体有些瘦，但是看起来还蛮结实的。后来知道，威自己开了一家典当行，其实就是变相的高利贷。</w:t>
      </w:r>
    </w:p>
    <w:p>
      <w:r>
        <w:t>「你小瞧威了，刚才又让莎用嘴给做出来一次。」老段转过头来，色迷迷的对冬说到。</w:t>
      </w:r>
    </w:p>
    <w:p>
      <w:r>
        <w:t>「浩呢？」冬问到。</w:t>
      </w:r>
    </w:p>
    <w:p>
      <w:r>
        <w:t>「跟欣在小屋呢。」莎终于抬起了头，嘴角还有些口水之类的东西说着。</w:t>
      </w:r>
    </w:p>
    <w:p>
      <w:r>
        <w:t>「亲爱的，萍姐好吧？」莎看着我问。</w:t>
      </w:r>
    </w:p>
    <w:p>
      <w:r>
        <w:t>「呵呵，当然，都好，都好。」我搂了搂萍，看了看冬。</w:t>
      </w:r>
    </w:p>
    <w:p>
      <w:r>
        <w:t>莎在跟我说话的时候，右手还在老段的鸡巴上活动着。好家伙，这个时候我才看见，老段的鸡巴虽然不长，但是很粗，至少比我的粗很多，尤其是那个龟头，像个鸡蛋那么大。靠，怪不得萍的下面那么通畅，原来不仅仅是水多的原因，还好，我的家伙比老段的要长很多，而且看起来也更硬些，否则，岂不是要输给一个４０多岁的老家伙？哈哈。</w:t>
      </w:r>
    </w:p>
    <w:p>
      <w:r>
        <w:t>想到这里，搂着萍的左手不自觉的，从后背移到了屁股上，不停地摁抠着屁股沟深处的菊花。</w:t>
      </w:r>
    </w:p>
    <w:p>
      <w:r>
        <w:t>「就他们俩个在小屋？」萍接到了我信号，忙问道。</w:t>
      </w:r>
    </w:p>
    <w:p>
      <w:r>
        <w:t>「恩。」威把莎的左手拽了过来，放到了他的鸡巴上。不得不承认，威虽然瘦，但是他的鸡巴长得绝对标致，又长，又粗，而且，还挺白，可能是因为已经连续射了两次的缘故，并不是很硬，莎的手稍微松开，就会耷拉下去。为什么我的鸡巴一直这么黑呢？我给自己提了一个问题。呵呵。</w:t>
      </w:r>
    </w:p>
    <w:p>
      <w:r>
        <w:t>「你不进去帮帮你老婆的忙？」冬一边问着，一边将胸送到了威的嘴边。</w:t>
      </w:r>
    </w:p>
    <w:p>
      <w:r>
        <w:t>「我在旁边她还有点不适应。」威说完，就把嘴张开接住了冬小巧的乳头。</w:t>
      </w:r>
    </w:p>
    <w:p>
      <w:r>
        <w:t>「欣还行，刚才跟我做的时候反应挺大。」老段忙夸奖到。</w:t>
      </w:r>
    </w:p>
    <w:p>
      <w:r>
        <w:t>「那就别打扰他们了，你们就在这休息？我和帅哥要进大屋了啊！」萍拉着我就要往大屋去。</w:t>
      </w:r>
    </w:p>
    <w:p>
      <w:r>
        <w:t>「走，一起进去躺会。」威拉着冬的手，也站了起来。</w:t>
      </w:r>
    </w:p>
    <w:p>
      <w:r>
        <w:t>四个人走进了大屋。房间很大，靠里面摆了一张２米×２米的大床，灯开着，穿上铺着丝的床照，床照上面铺着一个紫色大花的床单，床头的灯开着，透过编筐的灯罩，散出斑驳的灯光。</w:t>
      </w:r>
    </w:p>
    <w:p>
      <w:r>
        <w:t>萍将叠着摆放的两个枕头上拿下来一个，放到床外面，我上去，在床的最里面半靠在了床头上，萍和冬也依次跟着我上了床，萍靠着我，顺势趴在了我的胸前，舔咬我的乳头，这个贱货，刚才冬我舔的时候，她一定是看见了我的反应，知道我的胸很敏感，所以才一上来就开始舔胸。</w:t>
      </w:r>
    </w:p>
    <w:p>
      <w:r>
        <w:t>冬挨着萍半坐在床上，威则在躺在了冬的外面。</w:t>
      </w:r>
    </w:p>
    <w:p>
      <w:r>
        <w:t>萍的口活确实不错，除了在卫生间体验过她不错的舔鸡巴功夫，舔胸其实也是一门学问，不能太用力，也不能太轻柔，不能太快，也不能太慢，萍对火候的把握非常准确，我一边充满爱意的抚摸着萍的头发，一边从她撑着的右臂下面伸到了她的身下，时重时轻的捏捻着她乳头。</w:t>
      </w:r>
    </w:p>
    <w:p>
      <w:r>
        <w:t>我的大鸡巴很快就又重振雄风了，但说实话，这次的感觉真的没有在卫生间里强烈，可能是因为我还不太习惯和男人一起在一个房间吧，虽然硬了，但不是由内而外的，仅仅是鸡巴本身受到刺激硬起来的感觉，所以我并不是特别的想插进去，只想继续这个姿势。</w:t>
      </w:r>
    </w:p>
    <w:p>
      <w:r>
        <w:t>此时，床的外面，因为威和冬在我刚刚进门的时候，已经做过一次，再加上莎又给威口出来一次，所以威也是半闭着眼睛在那里享受冬的口交。</w:t>
      </w:r>
    </w:p>
    <w:p>
      <w:r>
        <w:t>冬一边裹着威的鸡巴，一边看着这边的情形，一边用手拨弄着威的乳头。</w:t>
      </w:r>
    </w:p>
    <w:p>
      <w:r>
        <w:t>而萍则更换了工作地点，将重点放在了下面，她跪在我的两腿之间，不停地裹允着我的龟头，不时的还用牙齿轻轻咬咬我的马眼，贱货，看来是想继续卫生间的活动啊。不知道这里的各位男性谷友是否也有同感？鸡巴是否硬涨，是有两种状态，一是心动，情动，鸡巴动，一种是，纯粹的外界刺激导致鸡巴硬起来，这两种感觉完全不同，第二种很快就能再软下来。</w:t>
      </w:r>
    </w:p>
    <w:p>
      <w:r>
        <w:t>脚边的女人这么卖力，我也渐渐适应了旁边躺着个男人的环境，鸡巴的硬度也就越来越好，伸手拍了拍萍的脸，「萍，上来啊。」「嗯。」接到我的指示，萍迅速的给我戴上了一个套，坐了上来。</w:t>
      </w:r>
    </w:p>
    <w:p>
      <w:r>
        <w:t>冬也许是受了我们的刺激，动作的幅度也越来越快起来。</w:t>
      </w:r>
    </w:p>
    <w:p>
      <w:r>
        <w:t>「啊，大鸡巴真长，顶到头了。」萍晃荡着两个大奶子，有些夸张的叫着。</w:t>
      </w:r>
    </w:p>
    <w:p>
      <w:r>
        <w:t>这可能也是女人虚荣心的一种，毕竟现在她在享用鸡巴。</w:t>
      </w:r>
    </w:p>
    <w:p>
      <w:r>
        <w:t>而旁边的冬则还在做着准备工作。威也睁开了眼睛，把上身抬了起来，左手将冬的头按在了他的鸡巴上，右手抓着萍的奶子。</w:t>
      </w:r>
    </w:p>
    <w:p>
      <w:r>
        <w:t>我当然也不能闲着，左右的大拇指伸到了我和萍的连接处，向上刺激起了萍的阴蒂。</w:t>
      </w:r>
    </w:p>
    <w:p>
      <w:r>
        <w:t>「唔，唔……」也许是威压的太用力，导致鸡巴顶到了冬的嗓子，冬干呕了几声，把头抬了起来，嘴里有几丝黏黏的东西留在了威的鸡巴上。</w:t>
      </w:r>
    </w:p>
    <w:p>
      <w:r>
        <w:t>「你想顶死我啊？自己那个东西那么大，还那么用力。」冬嗔骂到。</w:t>
      </w:r>
    </w:p>
    <w:p>
      <w:r>
        <w:t>「哈哈……」威收回了摸萍奶子的手，下了床，把冬拽了起来，让冬对着我和萍，双腿跪在床边，威双手把着冬的腰，撕开一包避孕套，戴上之后，一下子把鸡巴捅了进去。冬低头用力向后迎合着威的冲击，时不时的抬头看看萍起伏时我露出的半截鸡巴。</w:t>
      </w:r>
    </w:p>
    <w:p>
      <w:r>
        <w:t>我当然不会这么轻易放过冬的上半身，左手兜住冬的小胸，用力的揉捏着，然后用两个手指用力夹着小乳头，并狠狠的向下拽着。不知是不是刚刚和冬做过一次，就本能希望将冬视为自己所有的原因，当我现在看到她正淫荡的向后用力迎合的着威的大鸡吧的时候，手指的力度确实是非常的大，看的出，冬的表情也已经表现出了痛苦，也可能这种痛苦在这样一个情景下，更加刺激了冬的淫欲，总之，冬没有反抗，也没有拒绝，反而更用力的动着，更大声的叫着。</w:t>
      </w:r>
    </w:p>
    <w:p>
      <w:r>
        <w:t>「啊……」「哦……」「嗯……」两个女人的声音此起彼伏，互相攀比着喊着，放纵着。</w:t>
      </w:r>
    </w:p>
    <w:p>
      <w:r>
        <w:t>萍在我的身上起起落落不下几百下每次都能刺激到我的龟头，以及手里捏着的乳头，加上两个女人被操的时候发出的叫声，一直憋着的快感瞬间如潮水般从头部一直向身体的各个末梢蔓延着。</w:t>
      </w:r>
    </w:p>
    <w:p>
      <w:r>
        <w:t>「射到嘴里，好不好？」我大声喊道。</w:t>
      </w:r>
    </w:p>
    <w:p>
      <w:r>
        <w:t>「嗯。」萍一边加快速度的上下坐着，一边回答。</w:t>
      </w:r>
    </w:p>
    <w:p>
      <w:r>
        <w:t>「快来了，快，快。」我感觉自己已经快爆炸了。萍连忙爬了下去，用手抓着我的鸡巴，一把扯下套子，嘴随之含住了鸡巴，「啊，啊……」伴随着大鸡巴一股股的颤抖，我的精子悉数射进萍嘴里的同时，我发出了低沉的嘶吼，而手上夹捏的力度也随着强烈的感觉而不自觉的变成了拧捏。</w:t>
      </w:r>
    </w:p>
    <w:p>
      <w:r>
        <w:t>萍小心的将龟头一点点从嘴里褪了出来，最后还在马眼上面仔细的吸了吸，跑了出去，估计我的亿万子孙又被吐在了马桶里面，可惜，可惜，多少个未来的国家领袖们啊。</w:t>
      </w:r>
    </w:p>
    <w:p>
      <w:r>
        <w:t>最可怜的要算是冬，因为刚刚我捏她乳头的力度过大，在配合我的喊声，大叫了一声之后，冬的身体已经痛的趴在了床上，这个姿势让我这个欣赏者看起来，反而更加的舒服，冬光滑的腰部轮廓，曲线终端是一个更有弧线的小巧而具弹性的屁股，威正在屁股后面有节奏的操着，时不时露出一段鸡巴。</w:t>
      </w:r>
    </w:p>
    <w:p>
      <w:r>
        <w:t>呼，这种场景真棒。</w:t>
      </w:r>
    </w:p>
    <w:p>
      <w:r>
        <w:t>看的正过瘾，威急速冲刺了十几下，停了下来，有些气喘的说道对冬说道：</w:t>
      </w:r>
    </w:p>
    <w:p>
      <w:r>
        <w:t>「有点累了，我也歇会。」冬向我这边爬了爬，顺势趴在了床上，威则仍然半靠在床边，顺手从床边拿起烟，给我根，点着后自己也抽了起来。</w:t>
      </w:r>
    </w:p>
    <w:p>
      <w:r>
        <w:t>萍从外面进来，看到大家都已经停了下来，母性的摸了摸威已经耷拉下来的鸡巴，「宝贝辛苦了。」然后爬过趴在床上的冬，躺在了我的里面，关心的问：</w:t>
      </w:r>
    </w:p>
    <w:p>
      <w:r>
        <w:t>「适应吗？」「挺好。」「舒服吗？」「恩。」「我也感觉到了，刚才你射了好多。」「嘿嘿……」「我下面松不松？」「不松，挺好的。」虽然我明知道跟冬的比，萍是松的，但是只有智障才会在女人问这种问题的时候如实回答，好不好？</w:t>
      </w:r>
    </w:p>
    <w:p>
      <w:r>
        <w:t>「莎说你是做工程的。」「恩，主要跟大中型制造企业打交道。」「经常来沈阳吗？」「一个月一两次吧。」「那没事就过来玩吧，大家都是很多年的朋友了。」「没问题。」说话间，我一直把手伸到冬的身子底下，轻轻的揉着冬的乳房，算是为刚才对她的伤害做些补偿吧。</w:t>
      </w:r>
    </w:p>
    <w:p>
      <w:r>
        <w:t>「出去待会？」我问萍。</w:t>
      </w:r>
    </w:p>
    <w:p>
      <w:r>
        <w:t>「好，」萍答应着。</w:t>
      </w:r>
    </w:p>
    <w:p>
      <w:r>
        <w:t>「你再躺会？」我抖抖冬的胸，看看威问到。</w:t>
      </w:r>
    </w:p>
    <w:p>
      <w:r>
        <w:t>「嗯，我们再在屋里歇会。」威摸着冬的屁股说道。</w:t>
      </w:r>
    </w:p>
    <w:p>
      <w:r>
        <w:t>萍跟着我起身下床，刚刚拉开门，莎就出现在了门口，「结束了？」「啊。」「我还想凑热闹呢。」「没热闹了，你跟威和冬玩一会吧。」萍笑着说。</w:t>
      </w:r>
    </w:p>
    <w:p>
      <w:r>
        <w:t>「拉倒吧。」威在里面喊着，「累不累？」莎跟着我们又出来了，问我：「你说呢？」「我还想陪陪你呢，累就歇会吧。」「沙发上有人吗？」我问。</w:t>
      </w:r>
    </w:p>
    <w:p>
      <w:r>
        <w:t>「没有，都进小屋了。」莎说。</w:t>
      </w:r>
    </w:p>
    <w:p>
      <w:r>
        <w:t>「走，去看会电视吧」我接着说。</w:t>
      </w:r>
    </w:p>
    <w:p>
      <w:r>
        <w:t>来到客厅，「你们两个看电视，我去看看欣，刚来别让那两个老爷们给弄大了。」萍说着，走向了小屋。</w:t>
      </w:r>
    </w:p>
    <w:p>
      <w:r>
        <w:t>「怎么样？感觉？」坐在沙发上，莎脸上露出得意的表情。</w:t>
      </w:r>
    </w:p>
    <w:p>
      <w:r>
        <w:t>「不错，谢谢你。」我奖赏似的捏了捏莎的胸，把她搂了过来。</w:t>
      </w:r>
    </w:p>
    <w:p>
      <w:r>
        <w:t>「刚才萍姐进小屋跟我们说，你不错。」莎顺势躺在了我的腿上，仰面对着我说。</w:t>
      </w:r>
    </w:p>
    <w:p>
      <w:r>
        <w:t>「你还用听萍姐说？」我轻轻打了她屁股一下。</w:t>
      </w:r>
    </w:p>
    <w:p>
      <w:r>
        <w:t>「我不知道你在她们面前表现的怎么样嘛？」莎调皮的说。</w:t>
      </w:r>
    </w:p>
    <w:p>
      <w:r>
        <w:t>「９点多了？」看电视屏幕上的时间，我自言自语道。</w:t>
      </w:r>
    </w:p>
    <w:p>
      <w:r>
        <w:t>「是啊，累不，还玩会不？」莎问。</w:t>
      </w:r>
    </w:p>
    <w:p>
      <w:r>
        <w:t>「歇会吧，一会再说。」我答道。</w:t>
      </w:r>
    </w:p>
    <w:p>
      <w:r>
        <w:t>其实是我自己有个小心眼，从我进到这里，第一个看见的欣身上确实有着某种力量在吸引着我，我也能感觉到欣虽然没有正视过我，但她对我的感觉也一定不错，不知道是因为我还没有上过她，稍微有些遗憾，才有的这种感觉，还是因为我们两个人的气场，有着互相吸引的地方。事实证明，我和欣是有着互相吸引的气场的，因为在这次之后，我虽然没有再参加他们的活动，但欣还是几次到大连和我相聚。</w:t>
      </w:r>
    </w:p>
    <w:p>
      <w:r>
        <w:t>「哎呀，累死我了。」一个男人的声音传了过来。我扭头一看，一个年轻人，个子不高，有些胖，肚子明显突出，长得也挺富态，圆圆的脸上，一双精明的小眼睛，这就是我进门到现在才看见的浩。</w:t>
      </w:r>
    </w:p>
    <w:p>
      <w:r>
        <w:t>「你也完事了？哥们。」浩自来熟的问我。</w:t>
      </w:r>
    </w:p>
    <w:p>
      <w:r>
        <w:t>「你跟欣完事了？」莎插话道。</w:t>
      </w:r>
    </w:p>
    <w:p>
      <w:r>
        <w:t>「恩，今天射了两次。」浩略带骄傲的说。</w:t>
      </w:r>
    </w:p>
    <w:p>
      <w:r>
        <w:t>「哼！」莎不屑的动了一下鼻子。</w:t>
      </w:r>
    </w:p>
    <w:p>
      <w:r>
        <w:t>「喝水不？」浩问。</w:t>
      </w:r>
    </w:p>
    <w:p>
      <w:r>
        <w:t>「好，都来宝矿力吧，饭桌上的袋子里有。」浩递给我们一人一瓶宝矿力，自己拿了一个红牛，打开，一口气喝了下去，然后一屁股坐在了莎的旁边。</w:t>
      </w:r>
    </w:p>
    <w:p>
      <w:r>
        <w:t>三个人就这么光着身子，却毫无杂念的看着电视，聊着天，也许，国外的天体营也就是这么一种状况吧。我的脑子又开始神游了。通过聊天，知道浩是在上海一家外企沈阳办事处，冬是当地一家超市的物管，两个人结婚５年了，还没要孩子，看的出，在他们家里，冬是实权派。</w:t>
      </w:r>
    </w:p>
    <w:p>
      <w:r>
        <w:t>过了一会，老段和萍也从小屋里面走了出来，俩人分别拿了一个饮料，萍坐在了我的旁边，老段坐在了茶几旁边的椅子上。</w:t>
      </w:r>
    </w:p>
    <w:p>
      <w:r>
        <w:t>「欣呢？」莎扭头看着萍问到。</w:t>
      </w:r>
    </w:p>
    <w:p>
      <w:r>
        <w:t>「在里面躺着休息呢，还是有点放不开。」萍说。</w:t>
      </w:r>
    </w:p>
    <w:p>
      <w:r>
        <w:t>「是，刚才一动不动的，呵呵……」浩接着说。</w:t>
      </w:r>
    </w:p>
    <w:p>
      <w:r>
        <w:t>「我刚才不进去好了，是不是我进去影响到她和你了？」萍看着老段问。</w:t>
      </w:r>
    </w:p>
    <w:p>
      <w:r>
        <w:t>「不是吧？她可能跟浩做累了。」老段忙安慰到。</w:t>
      </w:r>
    </w:p>
    <w:p>
      <w:r>
        <w:t>「是吗？刚才我和段哥的时候，我看她和浩挺自然啊？」莎说着疑惑看了看浩。</w:t>
      </w:r>
    </w:p>
    <w:p>
      <w:r>
        <w:t>「你像个小荡妇似的，谁看见你都乐乐呵呵的。」老段说。</w:t>
      </w:r>
    </w:p>
    <w:p>
      <w:r>
        <w:t>「第一次都这样，」老段说完看了看我，接着说：「尤其是女人。」「呵呵……」我理解的笑笑。</w:t>
      </w:r>
    </w:p>
    <w:p>
      <w:r>
        <w:t>正说着，欣从小屋里也走了出来，有点意外的是，她又把那条裙子穿上出来的，这样，她就成了房间里唯一穿着衣服的女人，别说，当大家都是光着身子的时候，反而穿着衣服的女人倒更有一些味道，也让我觉得更加性感一些，这个感觉不知道是因为她与众不同，还是因为只有她我还没有上过。</w:t>
      </w:r>
    </w:p>
    <w:p>
      <w:r>
        <w:t>「上这来坐吧。」看到客厅里已经没有位置，浩懂事的站了起来，「我进去看看冬。」说完走向了大屋。</w:t>
      </w:r>
    </w:p>
    <w:p>
      <w:r>
        <w:t>于是欣坐在了浩刚才的位置，老段像她靠了靠，一边跟我们继续聊天，一边直接把手伸到了欣的裙子里，慢慢抚摸起来，而欣这时倒没有拒绝，反而表现的比较配合，只是双手有些不知放倒哪里好似的握在了一起，看到欣并没有过多的不自然，老段受到了鼓励，从椅子上挪到了沙发上，莎也非常识时务的从我右手边站了起来，绕到我得左边和萍姐挤挤坐在了沙发的边上，这样欣就坐在了我和老段中间，我的旁边是挤在一起的莎和萍。</w:t>
      </w:r>
    </w:p>
    <w:p>
      <w:r>
        <w:t>五个人同时坐在沙发上，自然显得稍微有些拥挤，而老段并没有因为地方小而将动作停下来，反而将欣的裙子推到了腰部，用手抚摸起阴部，欣显然属于闷骚型的，虽然外面穿着长裙，但裙子里面完全真空。（不许看，只许干那类型的，哈哈。）我就特别佩服我自己总是能在关键时刻，神游一会，但很快就能再回到现实当中，这边老段已经开始用手指抽插起了阴户，嘴巴凑在欣的耳朵边，伸出湿漉漉的舌头，幅度很大的里里外外的舔着欣的耳朵，发出了一阵阵细细簌簌的声音。</w:t>
      </w:r>
    </w:p>
    <w:p>
      <w:r>
        <w:t>不知道是因为下面被老段的手指捅得太有感觉，身体软了，还是因为耳朵被老段亲的太痒，有些受不了，还是含蓄的对我进行勾引（反正我总是这么盲目自信），哈哈，反正欣的身体已经一点点向我的怀里倒过来，呵呵，这要是我进屋那会，我一定是不知所措的，可现在，哼哼，我不仅已经完全适应了，而且熟练掌握了这里的游戏规则——放松，想做就做。哈哈。到手的小肥肉，你哪里跑？</w:t>
      </w:r>
    </w:p>
    <w:p>
      <w:r>
        <w:t>我勇敢的接过了欣的上身，双手从欣修长的脖子两侧穿过裙子的领口，实实在在的攀到了乳峰之巅。</w:t>
      </w:r>
    </w:p>
    <w:p>
      <w:r>
        <w:t>饱满，结实，细腻，软滑，高弹，这几个词矛盾吗？如果不矛盾的话，我就一起都用在形容欣的乳房上了，反正就是一个字——舒服。</w:t>
      </w:r>
    </w:p>
    <w:p>
      <w:r>
        <w:t>这里我再多啰嗦几句，我个人的观点，女人的性感主要有以下几个部位：</w:t>
      </w:r>
    </w:p>
    <w:p>
      <w:r>
        <w:t>一，手，柔软，白皙，修长为标准；有一双漂亮手的女人对我有很强的吸引力，二，臀，紧实，肉感，微翘为标准；一个翘翘的屁股，可以弥补很多身体其他的缺陷。三，脖子，修长白皙的脖子，再加上漂亮的锁骨，对我来讲，简直就是无法抗拒的诱惑。</w:t>
      </w:r>
    </w:p>
    <w:p>
      <w:r>
        <w:t>其实，通过我长期的观察和总结，能够满足这三条的女人基本上也一定是身材很好，气质不错的女人。不知是否能够和各位达成共识，欢迎探讨。</w:t>
      </w:r>
    </w:p>
    <w:p>
      <w:r>
        <w:t>话回正题。</w:t>
      </w:r>
    </w:p>
    <w:p>
      <w:r>
        <w:t>欣的胸比冬的大，比萍的紧，尤其是那个小乳头，如果不是亲眼所见，我一定不相信结婚几年的女人还能有这样成色的乳房，如果我第一次单独和欣接触，看到这样的乳房，你让我相信这个女人刚刚破处不久都有可能。黄豆粒大小的乳头，而且是粉色的，包括乳晕都是淡粉色的，恨啊，这么好的尤物，居然让威给娶了，而且威居然忍心拿出来跟人分享，而且距让让浩那个没有品的家伙先给分享了，唉，可惜，可怜，可恨阿。哈哈。</w:t>
      </w:r>
    </w:p>
    <w:p>
      <w:r>
        <w:t>正想着，老段已经蹲在了地上，趴在欣的阴户上卖力的舔，吸，裹着，老家伙，挺用功啊，下血本啊。</w:t>
      </w:r>
    </w:p>
    <w:p>
      <w:r>
        <w:t>「段哥的舌头相当厉害了。」莎这个时候趴在我耳边坏坏的说道。（妈的，生怕我忘了你刚才跟他做过，是不是？骚货，等回酒店看我怎么收拾你！）欣的表现仍然有一些扭捏，紧闭着眼睛，但是她的头已经完全躺在了我的腿上，小手已经不知什么时候，抓住了我的鸡巴，头正努力的向我的鸡巴靠拢着，我稍稍搬了一下欣的上身，手抚摸着欣的脸，欣闭着眼睛，张开嘴巴，小心地把我的龟头含在了嘴里，老段看到了我们的姿势，不仅没有任何介意我参与的表示，反而像是受到了刺激和鼓励，嘴巴像吸盘一样紧紧的将欣的阴唇和阴蒂吸住，不停的的左右上下微微晃动着，「呼……唔……」欣喘了一口粗气，这次已经完全放弃了羞怯，动情地用力按住老段的头，老段也已经完全进入了有些疯魔的状态，整个头埋在了欣的两腿之间，低头努力工作着。</w:t>
      </w:r>
    </w:p>
    <w:p>
      <w:r>
        <w:t>我的鸡巴受到了冷落，看看现在的姿势，欣已经女工完全没有办法继续照顾我的大鸡巴，我果断地站了起来，站起来之后才发现，萍和莎不知道什么时候已经不见了，估计两个骚货又跑去跟浩和威一个房间胡闹去了，对啊，那个房间还有不久之前被我虐胸的冬，没准他们又能搞出一些花样出来，不过现在是没有功夫再多考虑他们了，先把眼前的小欣欣办了再说。</w:t>
      </w:r>
    </w:p>
    <w:p>
      <w:r>
        <w:t>由于老段一直牢牢霸占着欣的下半身，害得我只能在欣的上半身打打主意了。看着欣已经完全平躺在了沙发上，老段的身体也因为欣的骚逼带动着老段的嘴，老段的嘴带动着脖子，脖子带动着上身，上身带动着屁股，屁股带动着大腿，还有最后的脚，老段的身子也已经跪在得沙发上，哈哈，别嫌我墨迹，老段趴到床上得整个流程真的是这样的，主要是因为老段太他妈的过分了，不知道是不是防止我捷鸡巴先操，反正他的嘴就一直没松开过欣的下面。</w:t>
      </w:r>
    </w:p>
    <w:p>
      <w:r>
        <w:t>我英明而又果断地转身，抬腿，正对着欣的脸，跨在了她的脖子上，膝盖跪在沙发上，大腿直立，身体前倾，将我的大鸡巴结结实实，整根捅进了欣正在大口喘气的小嘴里，看着欣瞪大的眼睛还有塞得鼓鼓的腮帮子，鸡巴越发的挺涨了，为了能够更好的配合我的大鸡巴进出，我用右手轻轻托着欣的头，好让她的嗓子可以达到更合适的角度。</w:t>
      </w:r>
    </w:p>
    <w:p>
      <w:r>
        <w:t>欣的眼睛突然瞪了起来，头也向后用力闪着，好像要脱离我的大鸡巴，这时身后传来了老段的一声长叫，我知道，老家伙应该已经开始打井采油的工作了。</w:t>
      </w:r>
    </w:p>
    <w:p>
      <w:r>
        <w:t>我右手继续托着欣的头，左手挪到身后想要在捏捏她的乳头，增强一些刺激，结果，悲催的是摸到了一只又宽又厚的大手，老段你他妈的用着下面，还占着上面，死不吃亏的主。</w:t>
      </w:r>
    </w:p>
    <w:p>
      <w:r>
        <w:t>去球，专心操嘴。一下，两下……十下，二十下，虽然欣没有再摆脱大鸡巴得举动，也很配合，但确实没有放到小逼里舒服，加上欣口交的技术和经验确实太过一般，俺的大宝贝好几次都被她的牙齿咬到了。不行，这样下去不是办法，一会我的大鸡巴不就得变成漏勺啊？</w:t>
      </w:r>
    </w:p>
    <w:p>
      <w:r>
        <w:t>想到这里，我把鸡巴从欣的嘴里抽了出来，抽出来的时候带出一些口水，俺帮她把小嘴抹了抹，就站了起来。老段看到我给他把欣的上半身空出来了，整个人趴在了欣的身上动作着，哈哈，原来老小子刚才也累够呛。妈的，早知道我再坚持一会，老小子就该主动让位了。</w:t>
      </w:r>
    </w:p>
    <w:p>
      <w:r>
        <w:t>让你先过过瘾，我就不信你还不结束了，反正哥刚刚射完，暂时还不着急，我就这样，站在他们两个人旁边，一边欣赏，一边用手帮助大鸡巴保持兴奋。</w:t>
      </w:r>
    </w:p>
    <w:p>
      <w:r>
        <w:t>欣的嘴巴得到了放松，叫声也顺畅了很多，嗯嗯，啊啊的叫了起来，又过了一会，老段的动作明显有些放慢了，抬头看了看我，虽然很慢了，但看得出来，老小子还在坚持着，终于，老家伙猛干了几下之后不动了，拔出来的时候，老伙计的安全套里面什么都没有，哈哈，得色大了吧，没有货了吧？</w:t>
      </w:r>
    </w:p>
    <w:p>
      <w:r>
        <w:t>老段吃力地从欣的身上爬了起来，转身坐在了沙发角落，转过来看看欣，她正无力的瘫在沙发上，胸口一起一伏的，看得出欣也累得够呛，而我因为站着的时间有些长，虽然鸡巴一直被我的五兄弟照顾着，但也确实没有了应有的英姿，所以，我决定暂停激烈运动。伸手把欣的头抱起来，我一屁股坐在沙发上，又把她的头轻轻放在了我的腿上，左手温柔的抚摸着欣的头发和脸颊，右手在欣的身体上慢慢来回游走，欣转了一个身，像小猫一样，蜷伏在我的腿上，手自然的放在我的鸡巴上，轻轻抚摸着。</w:t>
      </w:r>
    </w:p>
    <w:p>
      <w:r>
        <w:t>这时，老段起身去卫生间洗澡去了，莎和萍还在和浩两口子以及威在大屋里没有出来，客厅里只剩下我和欣，我搂着欣的头。</w:t>
      </w:r>
    </w:p>
    <w:p>
      <w:r>
        <w:t>欣抬起头关心的问：「我压着你的腿，累不？」「不累，傻丫头。」「咱们进小屋躺会啊？」「好。」说完，欣要起身下沙发，我一手搂着欣的脖子，一手兜着欣的腿弯，把她抱了起来，欣欣赏的看了看我，将她的藕臂绕在我的脖子上，顺势在我的脸上亲了一口。</w:t>
      </w:r>
    </w:p>
    <w:p>
      <w:r>
        <w:t>来到小屋，看到床上乱七八糟的样子，不难想象刚才老段\ 浩\ 莎，还有欣在这个屋子里时淫乱的场面。</w:t>
      </w:r>
    </w:p>
    <w:p>
      <w:r>
        <w:t>我轻轻把欣放到了床上，欣坐起来简单铺了铺床单，张开手臂，等待着我的怀抱。上床躺在欣的身边，伸手将她搂在了怀里，欣将头伏在了我的胸口，腿自然的搭在了我的身上，眼睛看着我，小手玩弄着我的乳头，脸上露出了妩媚又有些羞涩的神态，而我也将欣的胸仔细把玩着。</w:t>
      </w:r>
    </w:p>
    <w:p>
      <w:r>
        <w:t>两个人没有讲话，就这么互相看着，抚摸着，揉搓着，慢慢的我们两个人的情绪已经有些高涨，嘴自然紧紧地吸到了一起，欣柔软的舌头，像调皮的孩子渴望了解这个世界一样，在我的嘴身上探索着，耳垂，脖子，胸口，乳头，小腹，肚脐眼，一直向下，越过了她攥着的鸡巴，一直向下，脚指头，可爱的欣，欣令我惊喜地含住了我的脚趾，并不停的舔，允，裹着。</w:t>
      </w:r>
    </w:p>
    <w:p>
      <w:r>
        <w:t>我靠，太他妈刺激了，说真的，比舔鸡巴舒服多了，不仅仅舔脚指，连脚心都被欣捧了起来，认真地舔着。不行了。</w:t>
      </w:r>
    </w:p>
    <w:p>
      <w:r>
        <w:t>我没等欣舔另一只脚，一把推倒欣，没带套子就捅了进去。期间我们合作的非常默契，我向下的时候，欣会劈腿上迎，我频率加快的时候，欣会把腿缠在我的腰上，我把手指伸到欣屁眼的时候，欣会微微抬起屁股，方便我的手指进出。</w:t>
      </w:r>
    </w:p>
    <w:p>
      <w:r>
        <w:t>总之，这个女人太棒了。她毫不拒绝我的任何想法和动作，对我的所有要求都无条件接受。我喜欢她。我喜欢她的婉约我喜欢她的不张扬，我喜欢她的顺从，我喜欢她的内淫。</w:t>
      </w:r>
    </w:p>
    <w:p>
      <w:r>
        <w:t>做了至少有半个小时，最终在欣的同意下，我内射了，射精的一瞬间，我感觉到了欣阴道里面的痉挛，欣的高潮也来了。完美的做爱。真的是完美。</w:t>
      </w:r>
    </w:p>
    <w:p>
      <w:r>
        <w:t>我和欣在小屋简单休息了一下，互相留了电话之后，就从小屋走了出去。</w:t>
      </w:r>
    </w:p>
    <w:p>
      <w:r>
        <w:t>来到客厅的时候，发现其他人也都结束了，这个时候时间已经将近１１点了，浩和冬已经穿好衣服，准备要回家了，而莎正和老段搂在一起，准备送他们两口子，萍陪着威坐在沙发上，手还在安慰着威的鸡巴。</w:t>
      </w:r>
    </w:p>
    <w:p>
      <w:r>
        <w:t>看到我们出来，冬和浩跟我打了个招呼，就先走了。</w:t>
      </w:r>
    </w:p>
    <w:p>
      <w:r>
        <w:t>我和莎也在冲洗之后，告别了老段和威两口子，走的时候，萍姐一再嘱咐，再来沈阳提前电话一下，大家聚聚，威一直没有太多的表情，尤其是最后我和欣从小屋出来的时候，不知道是不是因为我刚刚上了他的老婆，我感觉好像他的情绪没有一开始那么愉快。嘿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