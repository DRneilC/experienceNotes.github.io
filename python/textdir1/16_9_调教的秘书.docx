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调教的秘书</w:t>
      </w:r>
    </w:p>
    <w:p>
      <w:r>
        <w:t>我今２６岁，大学毕业後回老爸公司工作了４年，今年因老爸退休，将公司交了给我打理，他过其退休生活，我公司好多老臣子，同事黄太以前是我老爸的秘书，很能干，在公司做了１５多年，我１１岁常来公司玩，她时为年方２１少女，看普我长大，由少女做到中女，今年都约３６岁了，结婚後生了两个女儿，老公是个老师，有点老气保守，而她虽然不算是大美女，後生时还可以，现在己是普通少少肥的在职师奶样，但却因生养过，身材很劲，要肉有肉，有强烈熟女女人味，与老公相反，衣着打扮很是性感。她爱穿套装短裙、丝质薄衬衫、不同颜色的闪亮丝裤袜和高跟鞋上班，一对38Ｄ的大乳房，加上衬衫领口的头三颗钮扣永不扣上，所以她自我青年时代一向是我的性幻想对象。</w:t>
      </w:r>
    </w:p>
    <w:p>
      <w:r>
        <w:t>黄太好像知道我很想玩她的大乳房，於是常常都穿低胸透视裙，让我好容易看到她穿什麽款式的乳罩。黄太又经常穿质料很薄的乳罩，这种乳罩根本遮掩不到她两颗突出的乳头，所以我常常隔着黄太的衬衫和她的乳罩，也能隐约看到她两颗深咖啡色的乳头。</w:t>
      </w:r>
    </w:p>
    <w:p>
      <w:r>
        <w:t>黄太在公司常给我机会偷窥她的大乳房，她有时候和我说话时，会故意弯下腰给我偷窥她那条好深的乳沟；又会弄跌东西叫我帮她一起捡，捡东西的时候她会再弯下腰，让我可以看到她的乳罩，再以蹲下来捡东西不方便为理由把短裙拉高，双腿张开，露出她裙底里面的银灰色丝裤袜和内裤给我看…….她有时候经过我身边，又会故意用她的大乳房揩擦我的手臂……之後我都要立刻跑到男厕里打枪射精後才能平伏。</w:t>
      </w:r>
    </w:p>
    <w:p>
      <w:r>
        <w:t>有一次公司只有她和我，黄太趁着我在影印，走进影印房又说要影印，影印房很窄，黄太就特意用她的大乳房揩擦我後背，弄得我性兴奋，我一转身，黄太的一对大乳房就紧压在我胸前，我看到黄太好淫荡地看着我，她还用手背贴在我那根勃起的阳具上面揩擦，我也就不再客气，立刻隔着黄太的衬衫摸她的大乳房，跟着解开她的钮扣，一边看一边闻嗅她的乳罩，黄太那天穿着的乳罩是半透明的，我隔着她的乳罩也很清楚看到她两颗深咖啡色的乳头。我伸出一个手去摸黄太的乳罩，她的乳头本来已经好大，我隔着她的乳罩搓她乳头的时候，好明显感觉到她的乳头很快发硬突起，黄太的乳头隔着乳罩完全突起了！我一边搓黄太的两颗发硬乳头，她就忍不住开始呻吟。</w:t>
      </w:r>
    </w:p>
    <w:p>
      <w:r>
        <w:t>黄太现在开始性兴奋啦，跟着我脱下黄太的乳罩，一对38C大乳房就弹了出来，两颗好大的乳头，乳头乳晕都是深咖啡色。黄太说她的乳头和乳晕都颜色这麽深，是因为她好喜欢给男人吸吮她的乳头和摸她的大乳房，还要常常找不同的男人吸吮她的乳头，黄太说不同的男人吸吮她的乳头带给她的性快感都不同，所以她想试试我吸吮乳头的工夫；黄太就要我立刻吸吮她的乳头令她性冲动；她又把她的乳罩按在我脸上，叫我闻嗅她的乳罩，要弄得我性兴奋。</w:t>
      </w:r>
    </w:p>
    <w:p>
      <w:r>
        <w:t>我给她的色样弄得忍不住，就用手把黄太一个大乳房握着，然後把她发硬突出的乳头吮进口中，用力的吸吮。我已经真的在轮流吸吮性幻想对象黄太的两颗乳头，和可以尽情用手摸她的38D大乳房了！</w:t>
      </w:r>
    </w:p>
    <w:p>
      <w:r>
        <w:t>黄太的乳房真是好大，我一只手都握不尽，我真是好喜欢摸黄太的38Ｄ大乳房和那两颗又大又深颜色的乳头，我吸吮黄太的乳头的时候很有满足感，黄太也说我吸吮她乳头的时候，她都很有性快感！黄太又说她也好喜欢我摸她的38Ｄ大乳房和看着我闻嗅她脱下的乳罩。</w:t>
      </w:r>
    </w:p>
    <w:p>
      <w:r>
        <w:t>我在摸黄太的大乳房和吸吮她乳头的时候，她也不客气的把我的裤链拉开，把我勃起的８寸粗大阳具拿出来，龟头又大又圆像小孩拳头，不断上下弹动，她看了哗了一声，伸出丁香小舌，咋了一下舌说：「好劲，长我老公成倍，真系大个仔！」然後她拉高短裙，握着我的阳具隔着她那条银灰色丝裤袜裆部，压紧在她的阴唇和阴蒂上面磨擦了一会，然後再把我的龟头隔着她的丝裤袜裆部，集中磨擦她的阴蒂，黄太又伸手进自己的丝裤袜里面把它起，再包着我的阳具套弄帮我手淫…..跟着她又用手指张开自己两片阴唇，把我的龟头挤入阴唇中，隔着她的丝裤袜磨擦她的阴道口；事实上我已经是隔着黄太的丝裤袜在和她在性交了！</w:t>
      </w:r>
    </w:p>
    <w:p>
      <w:r>
        <w:t>但黄太是个很性饥渴的女人，她只用我的龟头隔着丝裤袜磨阴道口是没有可能满足她的性需要的！黄太终於忍不住，说好需要我整条阳具插进她的阴道里面和她正式性交，要我满足她的性饥渴！於是黄太转身背着我脱下银灰色丝裤袜，递给我叫我拿着来闻嗅去引起我的强烈性冲动，然後再弯下腰撬高屁股，黄太就把她长满好多阴毛的性器完全露了出来给我看！我看到黄太两片阴唇又黑又厚，她的阴道口已经张开了，阴道已经分泌了好多淫水。我如果顶着黄太又圆又结实的屁股，从後面把我的阳具插进她的阴道里面和她性交的时候，一定很有性快感！！</w:t>
      </w:r>
    </w:p>
    <w:p>
      <w:r>
        <w:t>黄太一转身很饥渴的看着我的８寸大阳具，叫我快在後面插进她阴道和她性交，於是我握着勃起的阳具，才用龟头磨擦黄太的阴唇和阴蒂，她立刻呻吟得好厉害，又不停的叫我快插阳具进去；我给黄太的叫床声弄得忍不住，就用龟头张开黄太两片阴唇露出阴道口，把我的龟头慢慢塞进黄太的阴道里面；当黄太感觉到我的龟头已经开始进入她阴道里面的时候，她就失控的在叫床！</w:t>
      </w:r>
    </w:p>
    <w:p>
      <w:r>
        <w:t>她又反过手来按实我的屁股，一边说只是我的龟头插进她阴道口不够，黄太说要感觉到我整条阳具插入她阴道里面才能满足她强烈的性需要；我也好想感受黄太用她的阴道吸吮我整条阳具的性快感……. 黄太两片阴唇已经给我的龟头拨开了，阴道口完全露了出来！我终於可以和她尽情性交了！於是我把阳具一顶，整条８寸大阳具就插进黄太的阴道里面了！</w:t>
      </w:r>
    </w:p>
    <w:p>
      <w:r>
        <w:t>黄太虽然生了两个，但她的阴道好似仍紧窄，可能因为我太大碌，好看似很辛苦又很享受，我抽出阳具的时候感觉到黄太的阴道紧吮我的阳具不放，插进阳具的时候就感觉到黄太紧窄的阴道壁紧紧包着我的阳具……我乾脆把整条阳具插入黄太阴道里面，不再抽出，紧紧贴实黄太的屁股磨来磨去！我双手就同时摸她的大乳房，弄得黄太的乳头又再硬了突起！黄太说从未试过给男人这样用阳具从後面插进她阴道里面性交（？），弄得她完全失控的叫床！我看到她这样色，加上摸黄太的一对大乳房和给她紧窄阴道夹紧我阳具的强烈性刺激，我终於忍不住要射精了！</w:t>
      </w:r>
    </w:p>
    <w:p>
      <w:r>
        <w:t>我和黄太说我已经忍不住快要射精，黄太就叫我不要忍着，就把我所有的精液都射进她阴道里面，黄太说她要我所有的精液，半滴都不许我留，要我把全部的精液都射在她阴道里面！由於我整根阳具是插了在黄太的阴道里面，一点没有抽出来，所以我在黄太的阴道里面射精的时候，我的精液是可以射进黄太先生的专用阴道尽头里，想着已很爽！</w:t>
      </w:r>
    </w:p>
    <w:p>
      <w:r>
        <w:t>我一面啜大波，一面搓波，下身一直前後摇动狂插，再反转她伏在办公桌压到对大波变形，我在後面下下九深一淡，同佢肥厚屁股撞击到拍拍声，扑左５分钟从後快插，再在地上大玩女上男下，见到好对３８Ｄ大大波浪下浪下，真系好兴奋顶不了，终於想爆，想抽出来射精之际，黄太不愧为有经验人妻熟女，知我想射就说不用抽出来，好有吃避孕丸的，下咁益我？在黄太的鼓励下，决定在她阴道里面射大大股精！我快要在黄太阴道里面射精的时候，我的阳具阴道里面狂插，射了一包好浓精，喷了七八下，更在阴道跳动抽搐了足有六七十次！当我射精给黄太的时候，我知道她也同时有高潮，当时黄太已经兴奋得出不了声音，我只感觉到我一边射精进黄太的阴道里面的时候，我每射一股精，黄太的阴道壁就立刻很用力的箍紧我的阳具，好像要把我射出来的精液全部吸吮进去，还要出尽力把我还未射出来的精液都硬榨出来！</w:t>
      </w:r>
    </w:p>
    <w:p>
      <w:r>
        <w:t>我把所有的精液都射进黄太阴道里面之後，我的阳具还未软下，黄太的阴道也在继续抽搐吸吮我的阳具，於是我没有立刻由黄太的阴道里面把阳具抽出来，我就继续让黄太的阴道吸吮我的阳具享受余韵，然後再用手摸妈妈的一对大乳房，搓黄太的乳头，等她继续享受我爱抚她的大乳房和的乳头的性快感。我一边摸她的大乳房，黄太就问我在她阴道里面射精是不是好舒服。</w:t>
      </w:r>
    </w:p>
    <w:p>
      <w:r>
        <w:t>因为黄太的阴道里面全部都是我射给她的精和黄太分泌的淫水，我的阳具软了之後，好容易就由黄太的阴道里面滑了出来。黄太一看到我的阳具，就立刻张大嘴巴把我的软了的阳具吸吮着，用舌头在我的龟头和包皮之间撩拨，把黏在我阳具上面的精液都撩了出来全部吞下！黄太又说要给我看清楚我射了多少精液进她阴道里面。跟着她坐了在办公桌上双腿张开，黄太再用手指张开自己两片阴唇，把阴道里面露出来给我看，黄太阴道里面全部都是我射出来的精液！原来我真是射了好多精进她阴道里面！黄太两片阴唇上面都有我的精液，她稍为用力一逼，我的精液就由黄太的阴道里面流了出来！黄太知道我的性冲动是由她的闪亮丝裤袜和乳罩引起之後，就不断迎合我的喜好给我满足……我日日在office都是「扑声day」，黄太成了我私出精人妻！我今２６岁，大学毕业後回老爸公司工作了４年，今年因老爸退休，将公司交了给我打理，他过其退休生活，我公司好多老臣子，同事黄太以前是我老爸的秘书，很能干，在公司做了１５多年，我１１岁常来公司玩，她时为年方２１少女，看普我长大，由少女做到中女，今年都约３６岁了，结婚後生了两个女儿，老公是个老师，有点老气保守，而她虽然不算是大美女，後生时还可以，现在己是普通少少肥的在职师奶样，但却因生养过，身材很劲，要肉有肉，有强烈熟女女人味，与老公相反，衣着打扮很是性感。她爱穿套装短裙、丝质薄衬衫、不同颜色的闪亮丝裤袜和高跟鞋上班，一对38Ｄ的大乳房，加上衬衫领口的头三颗钮扣永不扣上，所以她自我青年时代一向是我的性幻想对象。</w:t>
      </w:r>
    </w:p>
    <w:p>
      <w:r>
        <w:t>黄太好像知道我很想玩她的大乳房，於是常常都穿低胸透视裙，让我好容易看到她穿什麽款式的乳罩。黄太又经常穿质料很薄的乳罩，这种乳罩根本遮掩不到她两颗突出的乳头，所以我常常隔着黄太的衬衫和她的乳罩，也能隐约看到她两颗深咖啡色的乳头。</w:t>
      </w:r>
    </w:p>
    <w:p>
      <w:r>
        <w:t>黄太在公司常给我机会偷窥她的大乳房，她有时候和我说话时，会故意弯下腰给我偷窥她那条好深的乳沟；又会弄跌东西叫我帮她一起捡，捡东西的时候她会再弯下腰，让我可以看到她的乳罩，再以蹲下来捡东西不方便为理由把短裙拉高，双腿张开，露出她裙底里面的银灰色丝裤袜和内裤给我看…….她有时候经过我身边，又会故意用她的大乳房揩擦我的手臂……之後我都要立刻跑到男厕里打枪射精後才能平伏。</w:t>
      </w:r>
    </w:p>
    <w:p>
      <w:r>
        <w:t>有一次公司只有她和我，黄太趁着我在影印，走进影印房又说要影印，影印房很窄，黄太就特意用她的大乳房揩擦我後背，弄得我性兴奋，我一转身，黄太的一对大乳房就紧压在我胸前，我看到黄太好淫荡地看着我，她还用手背贴在我那根勃起的阳具上面揩擦，我也就不再客气，立刻隔着黄太的衬衫摸她的大乳房，跟着解开她的钮扣，一边看一边闻嗅她的乳罩，黄太那天穿着的乳罩是半透明的，我隔着她的乳罩也很清楚看到她两颗深咖啡色的乳头。我伸出一个手去摸黄太的乳罩，她的乳头本来已经好大，我隔着她的乳罩搓她乳头的时候，好明显感觉到她的乳头很快发硬突起，黄太的乳头隔着乳罩完全突起了！我一边搓黄太的两颗发硬乳头，她就忍不住开始呻吟。</w:t>
      </w:r>
    </w:p>
    <w:p>
      <w:r>
        <w:t>黄太现在开始性兴奋啦，跟着我脱下黄太的乳罩，一对38C大乳房就弹了出来，两颗好大的乳头，乳头乳晕都是深咖啡色。黄太说她的乳头和乳晕都颜色这麽深，是因为她好喜欢给男人吸吮她的乳头和摸她的大乳房，还要常常找不同的男人吸吮她的乳头，黄太说不同的男人吸吮她的乳头带给她的性快感都不同，所以她想试试我吸吮乳头的工夫；黄太就要我立刻吸吮她的乳头令她性冲动；她又把她的乳罩按在我脸上，叫我闻嗅她的乳罩，要弄得我性兴奋。</w:t>
      </w:r>
    </w:p>
    <w:p>
      <w:r>
        <w:t>我给她的色样弄得忍不住，就用手把黄太一个大乳房握着，然後把她发硬突出的乳头吮进口中，用力的吸吮。我已经真的在轮流吸吮性幻想对象黄太的两颗乳头，和可以尽情用手摸她的38D大乳房了！</w:t>
      </w:r>
    </w:p>
    <w:p>
      <w:r>
        <w:t>黄太的乳房真是好大，我一只手都握不尽，我真是好喜欢摸黄太的38Ｄ大乳房和那两颗又大又深颜色的乳头，我吸吮黄太的乳头的时候很有满足感，黄太也说我吸吮她乳头的时候，她都很有性快感！黄太又说她也好喜欢我摸她的38Ｄ大乳房和看着我闻嗅她脱下的乳罩。</w:t>
      </w:r>
    </w:p>
    <w:p>
      <w:r>
        <w:t>我在摸黄太的大乳房和吸吮她乳头的时候，她也不客气的把我的裤链拉开，把我勃起的８寸粗大阳具拿出来，龟头又大又圆像小孩拳头，不断上下弹动，她看了哗了一声，伸出丁香小舌，咋了一下舌说：「好劲，长我老公成倍，真系大个仔！」然後她拉高短裙，握着我的阳具隔着她那条银灰色丝裤袜裆部，压紧在她的阴唇和阴蒂上面磨擦了一会，然後再把我的龟头隔着她的丝裤袜裆部，集中磨擦她的阴蒂，黄太又伸手进自己的丝裤袜里面把它起，再包着我的阳具套弄帮我手淫…..跟着她又用手指张开自己两片阴唇，把我的龟头挤入阴唇中，隔着她的丝裤袜磨擦她的阴道口；事实上我已经是隔着黄太的丝裤袜在和她在性交了！</w:t>
      </w:r>
    </w:p>
    <w:p>
      <w:r>
        <w:t>但黄太是个很性饥渴的女人，她只用我的龟头隔着丝裤袜磨阴道口是没有可能满足她的性需要的！黄太终於忍不住，说好需要我整条阳具插进她的阴道里面和她正式性交，要我满足她的性饥渴！於是黄太转身背着我脱下银灰色丝裤袜，递给我叫我拿着来闻嗅去引起我的强烈性冲动，然後再弯下腰撬高屁股，黄太就把她长满好多阴毛的性器完全露了出来给我看！我看到黄太两片阴唇又黑又厚，她的阴道口已经张开了，阴道已经分泌了好多淫水。我如果顶着黄太又圆又结实的屁股，从後面把我的阳具插进她的阴道里面和她性交的时候，一定很有性快感！！</w:t>
      </w:r>
    </w:p>
    <w:p>
      <w:r>
        <w:t>黄太一转身很饥渴的看着我的８寸大阳具，叫我快在後面插进她阴道和她性交，於是我握着勃起的阳具，才用龟头磨擦黄太的阴唇和阴蒂，她立刻呻吟得好厉害，又不停的叫我快插阳具进去；我给黄太的叫床声弄得忍不住，就用龟头张开黄太两片阴唇露出阴道口，把我的龟头慢慢塞进黄太的阴道里面；当黄太感觉到我的龟头已经开始进入她阴道里面的时候，她就失控的在叫床！</w:t>
      </w:r>
    </w:p>
    <w:p>
      <w:r>
        <w:t>她又反过手来按实我的屁股，一边说只是我的龟头插进她阴道口不够，黄太说要感觉到我整条阳具插入她阴道里面才能满足她强烈的性需要；我也好想感受黄太用她的阴道吸吮我整条阳具的性快感……. 黄太两片阴唇已经给我的龟头拨开了，阴道口完全露了出来！我终於可以和她尽情性交了！於是我把阳具一顶，整条８寸大阳具就插进黄太的阴道里面了！</w:t>
      </w:r>
    </w:p>
    <w:p>
      <w:r>
        <w:t>黄太虽然生了两个，但她的阴道好似仍紧窄，可能因为我太大碌，好看似很辛苦又很享受，我抽出阳具的时候感觉到黄太的阴道紧吮我的阳具不放，插进阳具的时候就感觉到黄太紧窄的阴道壁紧紧包着我的阳具……我乾脆把整条阳具插入黄太阴道里面，不再抽出，紧紧贴实黄太的屁股磨来磨去！我双手就同时摸她的大乳房，弄得黄太的乳头又再硬了突起！黄太说从未试过给男人这样用阳具从後面插进她阴道里面性交（？），弄得她完全失控的叫床！我看到她这样色，加上摸黄太的一对大乳房和给她紧窄阴道夹紧我阳具的强烈性刺激，我终於忍不住要射精了！</w:t>
      </w:r>
    </w:p>
    <w:p>
      <w:r>
        <w:t>我和黄太说我已经忍不住快要射精，黄太就叫我不要忍着，就把我所有的精液都射进她阴道里面，黄太说她要我所有的精液，半滴都不许我留，要我把全部的精液都射在她阴道里面！由於我整根阳具是插了在黄太的阴道里面，一点没有抽出来，所以我在黄太的阴道里面射精的时候，我的精液是可以射进黄太先生的专用阴道尽头里，想着已很爽！</w:t>
      </w:r>
    </w:p>
    <w:p>
      <w:r>
        <w:t>我一面啜大波，一面搓波，下身一直前後摇动狂插，再反转她伏在办公桌压到对大波变形，我在後面下下九深一淡，同佢肥厚屁股撞击到拍拍声，扑左５分钟从後快插，再在地上大玩女上男下，见到好对３８Ｄ大大波浪下浪下，真系好兴奋顶不了，终於想爆，想抽出来射精之际，黄太不愧为有经验人妻熟女，知我想射就说不用抽出来，好有吃避孕丸的，下咁益我？在黄太的鼓励下，决定在她阴道里面射大大股精！我快要在黄太阴道里面射精的时候，我的阳具阴道里面狂插，射了一包好浓精，喷了七八下，更在阴道跳动抽搐了足有六七十次！当我射精给黄太的时候，我知道她也同时有高潮，当时黄太已经兴奋得出不了声音，我只感觉到我一边射精进黄太的阴道里面的时候，我每射一股精，黄太的阴道壁就立刻很用力的箍紧我的阳具，好像要把我射出来的精液全部吸吮进去，还要出尽力把我还未射出来的精液都硬榨出来！</w:t>
      </w:r>
    </w:p>
    <w:p>
      <w:r>
        <w:t>我把所有的精液都射进黄太阴道里面之後，我的阳具还未软下，黄太的阴道也在继续抽搐吸吮我的阳具，於是我没有立刻由黄太的阴道里面把阳具抽出来，我就继续让黄太的阴道吸吮我的阳具享受余韵，然後再用手摸妈妈的一对大乳房，搓黄太的乳头，等她继续享受我爱抚她的大乳房和的乳头的性快感。我一边摸她的大乳房，黄太就问我在她阴道里面射精是不是好舒服。</w:t>
      </w:r>
    </w:p>
    <w:p>
      <w:r>
        <w:t>因为黄太的阴道里面全部都是我射给她的精和黄太分泌的淫水，我的阳具软了之後，好容易就由黄太的阴道里面滑了出来。黄太一看到我的阳具，就立刻张大嘴巴把我的软了的阳具吸吮着，用舌头在我的龟头和包皮之间撩拨，把黏在我阳具上面的精液都撩了出来全部吞下！黄太又说要给我看清楚我射了多少精液进她阴道里面。跟着她坐了在办公桌上双腿张开，黄太再用手指张开自己两片阴唇，把阴道里面露出来给我看，黄太阴道里面全部都是我射出来的精液！原来我真是射了好多精进她阴道里面！黄太两片阴唇上面都有我的精液，她稍为用力一逼，我的精液就由黄太的阴道里面流了出来！黄太知道我的性冲动是由她的闪亮丝裤袜和乳罩引起之後，就不断迎合我的喜好给我满足……我日日在office都是「扑声day」，黄太成了我私出精人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