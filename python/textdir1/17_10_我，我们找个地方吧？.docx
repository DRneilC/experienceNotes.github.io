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我，我们找个地方吧？</w:t>
      </w:r>
    </w:p>
    <w:p>
      <w:r>
        <w:t>第一章：锦衣玉食（一）</w:t>
      </w:r>
    </w:p>
    <w:p>
      <w:r>
        <w:t>「雅豪庭院」是南江市最时尚的别墅区。这里地处南江边，原来是一片开阔的滩涂地，后来香港一家有名的房地产集团看中了这个地方，投入大笔资金开发楼盘，几年时间这里便成为南江市民最向往的地方。</w:t>
      </w:r>
    </w:p>
    <w:p>
      <w:r>
        <w:t>一栋栋风格各异的别墅错落有致地布局着，园林式的设计，美奂绝伦的绿化，更重要的是社区的各种配套设施完全，学校、超市、医院、酒店、美容中心、运动场所……等等，一切应有尽有。因而在这里拥有一栋别墅成为尊贵地位的象征。</w:t>
      </w:r>
    </w:p>
    <w:p>
      <w:r>
        <w:t>林露露便是这里其中一栋别墅的女主人。</w:t>
      </w:r>
    </w:p>
    <w:p>
      <w:r>
        <w:t>林露露的老公江贵丰是一个成功的商人。天生聪颖加上勤奋拼搏，他的生意滚雪球般越做越大，业务早已拓展到大江南北、长城内外。为了生意，他长年在外奔波，一年中有大半时间在飞机上度过，相反，家倒成了旅店。</w:t>
      </w:r>
    </w:p>
    <w:p>
      <w:r>
        <w:t>在熟悉露露人的眼里，她是幸福的。每天不用上班，到了月初，老公准时递给她一叠钱，似乎她的任务就是想方设法把这笔不菲的钱花掉。因而露露每天上午睡到很晚才起床，起床后到小区的周围走一遍，回来时顺便到超市买回一天的生活必须品，下午嘛再找几个跟她一样无聊的太太玩玩麻雀，一天的日子就这样打发过去。</w:t>
      </w:r>
    </w:p>
    <w:p>
      <w:r>
        <w:t>到了周末，露露会准时出现在「卡曼美容中心」，她花了一万五块钱在美容中心开了一张年卡，每周定期到那里去洗头发，或做非苏，风雨不改。这是许多人梦寐以求的生活，这种生活也许很多人穷极一生也没找到，而露露轻易而举就得到了。</w:t>
      </w:r>
    </w:p>
    <w:p>
      <w:r>
        <w:t>露露原来是有工作的。大学毕业后，她在一所中学做音乐老师，后来跟江贵丰相识了。当时还是小商人的他，对露露穷追不舍，她被他锲而不舍的精神所感动，不到一年时间就成了他的新娘。结婚后，在江贵丰再三要求下，她辞了职，在家一心一意做专职太太。一年后，儿子出世了。孩子刚到三岁时，他们便把他送进进了全托幼儿园。由于老公和儿子不在身边，露露一下子变得空虚和无聊起来。玩麻雀就是那时学会的，同时许多不良的恶习，也是从那时养成的。</w:t>
      </w:r>
    </w:p>
    <w:p>
      <w:r>
        <w:t>昨晚由于追踪电视凤凰卫视台的一部电视剧的大结局，所以很晚才睡觉。今天，露露一直睡到十一点才醒过来。起床后，她进入卫生间先洗脸、漱口，然后再冲了一个热水澡。每天早上起来，冲一个热水澡成了她铁打不变的习惯。沐浴完毕，经过卫生间那巨大的落地镜前，她细细欣赏一番自己。</w:t>
      </w:r>
    </w:p>
    <w:p>
      <w:r>
        <w:t>露露属于那种天生丽质的人，在这一点她非常自信，镜子里的她：如瀑般乌黑发亮的长发，还没有完全干，湿漉漉地从胸前垂下来；美艳的脸庞，精致得近乎完美的五官，特别是天生殷红的唇，娇翠欲滴；胸前的双峰，尽管生了儿子后哺乳过，却没有半点下垂的迹象，仍然坚挺丰美，弹性十足；纤细的腰肢，那小腹已经收复如初，平坦得不见半点垒肉；白晰而修长的大腿，光洁细腻，显得精美绝伦。</w:t>
      </w:r>
    </w:p>
    <w:p>
      <w:r>
        <w:t>看到镜子里漂亮的自己，她感到一股骚动在周身弥漫，终于把持不住自己，忍不住用的手轻抚摸起来，于是一阵呻吟声随着动作从她嘴里不可抑制地发出来，她沉浸在那种不可言传的快感中……走出卫生间的时候，电话就不早不迟地响了起来。露露连忙快步走过去，拿起听筒。电话是是黄兰花打来的，约露露下午到她家打麻雀。黄兰花是一个教师，老公是本市一个局的局长。她们是在社区游泳时认识的，由于两人年龄相近，加上都是老师出身，而且在待人接物和价值取舍方面具有相同点，几次交往之后，她们很快成为无话不谈好朋友好姐妹。</w:t>
      </w:r>
    </w:p>
    <w:p>
      <w:r>
        <w:t>看了一下时间，已经接近十二点。午饭当然是懒得自己动手了，露露决定去吃一顿西餐随便打发一下自己算了。</w:t>
      </w:r>
    </w:p>
    <w:p>
      <w:r>
        <w:t>她对着镜子描眉画眼，打扮了一番，然后背上那精致的手提包，步出家门，向「威尼斯西餐厅」走去。</w:t>
      </w:r>
    </w:p>
    <w:p>
      <w:r>
        <w:t>「威尼斯西餐厅」位于露露家的西面大约８００米的地方。这里环境优雅，装修富丽堂皇，里面的陈设采用原木作材料，显得古色古香，返璞归真，餐厅还循环播放一些轻音乐，刻意营造出的浪漫氛围令人神往。每当懒做饭时，她便来到这里吃饭。今天来这里吃西餐的人真多，人潮涌涌，她好容易才找到一个座位。</w:t>
      </w:r>
    </w:p>
    <w:p>
      <w:r>
        <w:t>屁股刚挨到椅子上，一个穿紫色旗袍的服务员走过来，笑容可掬问她：「小姐，请问你要什么？」露露用眼扫了一下桌面上的清单，答道：「一份加州牛排饭，外加一份例汤。」一个电话还没听完，她要的饭菜送上来了。</w:t>
      </w:r>
    </w:p>
    <w:p>
      <w:r>
        <w:t>正文第二章：锦衣玉食（二）</w:t>
      </w:r>
    </w:p>
    <w:p>
      <w:r>
        <w:t>黄兰花的家在「雅豪庭院」别墅区内西北角。</w:t>
      </w:r>
    </w:p>
    <w:p>
      <w:r>
        <w:t>在「威尼斯西餐厅」吃完午饭后，露露径直向她家走去。</w:t>
      </w:r>
    </w:p>
    <w:p>
      <w:r>
        <w:t>当露露赶到黄兰花家时，牌友们正在等她。除黄兰花外，其余两个露露还是第一见到。黄兰花先把露露介绍给她们，接着又向露露介绍她们。</w:t>
      </w:r>
    </w:p>
    <w:p>
      <w:r>
        <w:t>留短发那个女人名叫李小梅，年龄约莫三十多岁，脸庞清秀，身材苗条而不失丰满，身穿白色吊带衫，下身是一条天蓝色的短裙；长发那个女孩叫刘芳，年龄大概二十岁左右，瓜子脸，身材修长，身穿白色的连衣裙，裙子的领口很低，呈Ｖ字型的领口一直开到乳沟的深处，从穿着来看就知道是她个生性活泼的人。</w:t>
      </w:r>
    </w:p>
    <w:p>
      <w:r>
        <w:t>她们两人都是黄兰花多年的朋友。</w:t>
      </w:r>
    </w:p>
    <w:p>
      <w:r>
        <w:t>打过招呼之后，她们四人正式开始打牌。</w:t>
      </w:r>
    </w:p>
    <w:p>
      <w:r>
        <w:t>刚开始的时候，露露的牌运不太好，一下子输了六百块，几圈过后，她手气开始好转，越打越顺，连连自摸，清一色，碰碰胡，令她们不得不佩服露露的运气。</w:t>
      </w:r>
    </w:p>
    <w:p>
      <w:r>
        <w:t>后来，李小梅提出挑座位。于是她们重新挑座位坐下，接着继续玩。</w:t>
      </w:r>
    </w:p>
    <w:p>
      <w:r>
        <w:t>在玩牌过程中，刘芳的手机响个不停，她不得不离开牌桌去阳台接电话。下午五点钟左右，当露露第四次把一副清一色的牌搁下时，李小梅站起来，一推桌上的牌，不耐烦地说：「不打了不打了，没见过这么差的牌……」。</w:t>
      </w:r>
    </w:p>
    <w:p>
      <w:r>
        <w:t>这时刘芳的手机又再次响起，接电话时她的声音很急躁，好像是有人在崔她干什么。</w:t>
      </w:r>
    </w:p>
    <w:p>
      <w:r>
        <w:t>见到此，大家也玩到此作罢。</w:t>
      </w:r>
    </w:p>
    <w:p>
      <w:r>
        <w:t>露露盘点一下战果，除了原先的六百块多全部收回，还另外赢了二千多元。</w:t>
      </w:r>
    </w:p>
    <w:p>
      <w:r>
        <w:t>顿时她感到非常开心，立即问她们：「我们去吃饭吧？」李小梅和刘芳说有任务，两人先后走了。露露只得跟黄兰花一起去酒店吃饭。</w:t>
      </w:r>
    </w:p>
    <w:p>
      <w:r>
        <w:t>傍晚时分「雅豪庭院」别墅区格外热闹，在社区活动的人明显多了起来。她们两人一路说着，很快就到了「东亚大酒店」。东亚大酒店是这个小区最高档的酒店。门口左右两面各有一个身穿旗袍的服务员站在那里，笑容可掬地向进出酒店的客人打招呼。她们穿过走廊，在大厅找了个靠窗的位置坐下。</w:t>
      </w:r>
    </w:p>
    <w:p>
      <w:r>
        <w:t>这顿饭，她们边吃边聊，聊天范围主要是近段时间各自身边发生的所听所闻的事，后来她们还聊到最近一部反映热烈的电视剧内容。谈趣甚欢的她们，完全忘记了时间的流逝。一顿饭下来，竟然用了三个钟头。</w:t>
      </w:r>
    </w:p>
    <w:p>
      <w:r>
        <w:t>本来她们打算去逛街，由于局长应酬喝醉了酒，黄兰花只得早早回家服侍老公去了。</w:t>
      </w:r>
    </w:p>
    <w:p>
      <w:r>
        <w:t>一个人无聊地走在小区里，露露不知道有什么地方可去。回家吧，一个人对着空洞的家，实在孤寂。在这个问题上，她感到非常彷徨。如果一个女人把嫁一个有钱人作为自己的人生目标，那么她是实现了。</w:t>
      </w:r>
    </w:p>
    <w:p>
      <w:r>
        <w:t>可这个目标实现之后，她却感到空前的迷惑和彷徨，就像一个刚考上大学的新生，常常有一种找不到方向的感觉。出入坐名车，住豪宅，穿名牌衣服，在世俗人的眼里，她是幸福的，可露露时时有一种孤独感，特别是夜晚一个人在家时，独自抱着枕头就莫明其妙的流泪。这一切羡慕你的人能读懂你吗？</w:t>
      </w:r>
    </w:p>
    <w:p>
      <w:r>
        <w:t>快到家的时候，露露试着拨老公的手机，想知道他在哪里。没想到手机通了，里面传来嘈杂的声音。老公一定又是在陪客户吃饭。老公问她，你怎么啦？露露迟疑了一下，想对他说现在我很孤独我好想你，可话到嘴边变成你在哪里？那边老公好像已经显得不耐烦了，说我在应酬。露露还想说什么，耳膜便听到嘟嘟的声音，原来老公收线了。露露感到非常委屈，泪水不知不觉地从她的眼里流了出来。</w:t>
      </w:r>
    </w:p>
    <w:p>
      <w:r>
        <w:t>回到家后，露露打开电视，可是她把所有频道搜索了一遍，都没有找到自己想看的节目，于是索性把电视关了，然后打开电脑上网。</w:t>
      </w:r>
    </w:p>
    <w:p>
      <w:r>
        <w:t>半个小时后，老公打露露的手机，告诉她刚才自己正在陪客户吃饭，人太多太嘈了，听不到她说什么，不是故意冷落她。听了他的解释，露露的心才舒服一点。近两年，由于老公长年不在家，不知是因为见面少了还是缺乏交流，他们之间的分歧也越来越大，爆发冷战的次数越来越多。上一次两人吵架，露露竟然两个月不理睬他。后来，直到老公送给她一份大礼——一颗南非钻石，向她又哄又道歉，她才真正原谅了他。</w:t>
      </w:r>
    </w:p>
    <w:p>
      <w:r>
        <w:t>在认识老公江贵丰之前，露露是有一个男朋友的。他们是大学的同学，大学毕业后他们又一同回到了南江市。露露幸运分到了南江市第一中学而他却分配到郊区的一所农村中学。</w:t>
      </w:r>
    </w:p>
    <w:p>
      <w:r>
        <w:t>刚开始，他们还甜甜蜜蜜的恋爱，可后来由于时空的距离，更加上江贵丰的猛烈进攻，露露最终放弃了自卑的男朋友而选择了现在的老公江贵丰。女人是现实的，是感性动物。如其千方百计努力地去寻找幸福生活，倒不如抓住眼前现成的富裕生活。这种实际合理的念头，聪明的露露当然会想到。于是她紧紧抓住了江贵丰，以为抓住他便抓住了一生的幸福。</w:t>
      </w:r>
    </w:p>
    <w:p>
      <w:r>
        <w:t>多年以后，露露觉得这种想法是天真而单纯的，是她当时思想幼稚的结果。</w:t>
      </w:r>
    </w:p>
    <w:p>
      <w:r>
        <w:t>真正的幸福更多的在于感受而不是享受，她终于明白了这个道理，虽然是迟了一点，但总比没懂得这个道理强。</w:t>
      </w:r>
    </w:p>
    <w:p>
      <w:r>
        <w:t>……</w:t>
      </w:r>
    </w:p>
    <w:p>
      <w:r>
        <w:t>露露躺在床上，在这个孤独的夜晚她想了很多。看来今晚又将是一个不眠之夜。果然，直到天际发白，她才在挣扎的疲倦中昏然睡去。</w:t>
      </w:r>
    </w:p>
    <w:p>
      <w:r>
        <w:t>正文第三章：一筹莫展</w:t>
      </w:r>
    </w:p>
    <w:p>
      <w:r>
        <w:t>露露是被手机的铃声惊醒的。打来电话的是儿子的班主任，提示她要准时接儿子。全托幼儿园星期五才开放，她才意识到今天已经是周五了。收线后，她看了一眼墙上的挂钟，已经是下午四点了，幼儿园下午五点放学。</w:t>
      </w:r>
    </w:p>
    <w:p>
      <w:r>
        <w:t>趁离五点还有一些时间，露露起床更衣，然后打开冰箱随便弄了点东西填肚子。由于早上才入睡，故中午她没吃午饭。</w:t>
      </w:r>
    </w:p>
    <w:p>
      <w:r>
        <w:t>去车房取出小车后，她立即赶去幼儿园接儿子。这部广州本田是露露前年生日是老公送的礼物。在这之前，老公一直神神秘秘地说生日时送给她一份大礼物。</w:t>
      </w:r>
    </w:p>
    <w:p>
      <w:r>
        <w:t>是什么礼物呢，露露一直猜不出来。直到生日那天，江贵丰把她带到了汽车城叫她挑车款时她才如梦初醒，真没想到老公竟送这么一份大礼物给她，结果露露当着众多人的面旁若无人地拥抱了老公。现在想起来，她的心还莫明其妙地感到脸红。</w:t>
      </w:r>
    </w:p>
    <w:p>
      <w:r>
        <w:t>见到露露，儿子扑了过来。上车后，她把车开到了「肯德利」让儿子挑东西吃。周一送儿子回幼儿园时，她答应周五陪他去「肯德利」吃东西。这家伙的记性特别好，一出幼儿园就重复提这件事。想不到儿子吃完东西后他又闹着去姥姥家玩。</w:t>
      </w:r>
    </w:p>
    <w:p>
      <w:r>
        <w:t>露露答应了儿子的请求，毕竟自己也很久没去看父母了。于是找到一家熟食店，随便买了一些鸡肉、牛杂、酿豆腐等熟菜。</w:t>
      </w:r>
    </w:p>
    <w:p>
      <w:r>
        <w:t>父母住在老城区，这里街道比较狭窄，她只得小心翼翼地驾驶着小车前行。</w:t>
      </w:r>
    </w:p>
    <w:p>
      <w:r>
        <w:t>找一个位置泊好车，她走进了父母家。</w:t>
      </w:r>
    </w:p>
    <w:p>
      <w:r>
        <w:t>「姥姥，我来！」儿子远远就喊叫起来。</w:t>
      </w:r>
    </w:p>
    <w:p>
      <w:r>
        <w:t>妈妈一个人在家，听到外孙的叫声，她老人家马上放下手中的活，走出来，抱起儿子亲了亲。由于江贵丰父母不在身边，儿子从小就跟姥姥接触多，所以感情也特别深，反而对奶奶和爷爷印象变得模糊而陌生。</w:t>
      </w:r>
    </w:p>
    <w:p>
      <w:r>
        <w:t>正在吃晚饭时候，黄兰花打过来一个电话，问她：「露露，今天晚上你有空吗？」「怎么，又想打麻雀啊？」</w:t>
      </w:r>
    </w:p>
    <w:p>
      <w:r>
        <w:t>「不，我想你陪陪我，我心好烦！」黄兰花带着哭腔说。</w:t>
      </w:r>
    </w:p>
    <w:p>
      <w:r>
        <w:t>「好吧。」露露迟疑了一下，她本来想在家好好陪儿子，但想到黄兰花心情不好，儿子又由母亲照顾着，只得答应了黄太的要求，「等一下我回去接你。」黄兰花遇到什么不开心的事呢？在回去接她的路上，露露想，莫非是她那个局长老公包二奶？……想到这，她出了一身冷汗。时下在一些做官人的眼里，养情人已成为时髦的事情。这种事情在报纸、杂志、电视等新闻媒体报道里屡见不鲜，这已不是什么大惊小怪的事了。</w:t>
      </w:r>
    </w:p>
    <w:p>
      <w:r>
        <w:t>黄兰花正在小区门口等她。见到露露的车到了，她马上走过来。上车后，露露发现她眼睛红红的，想必刚才已经哭过。</w:t>
      </w:r>
    </w:p>
    <w:p>
      <w:r>
        <w:t>「究竟是怎么回事？」</w:t>
      </w:r>
    </w:p>
    <w:p>
      <w:r>
        <w:t>「我那老公有了一个情人！」话还没说完，黄兰花眼泪便哗哗的流了下来。</w:t>
      </w:r>
    </w:p>
    <w:p>
      <w:r>
        <w:t>「啊？这是什么时候的事？」黄兰花的回答印证了露露刚才的判断。</w:t>
      </w:r>
    </w:p>
    <w:p>
      <w:r>
        <w:t>「以前我曾怀疑过他有外遇。在近两年来，我们做爱的次数屈指可数，有时一个月也不做一次。我需要时，他老是推说劳累了。起初我还以为是他工作忙、压力大的缘故。」黄兰花拿起纸巾，抹了一下眼泪，继续说，「后来，我找中医开了一些壮阳的药，也尝试煲了一些补肾汤给他喝，仍旧没见效。我起了疑心。</w:t>
      </w:r>
    </w:p>
    <w:p>
      <w:r>
        <w:t>今天我偷偷跟踪他，才发现他真的在外面养了个小情人。」「那，你打算怎样处理啊？」碰到这种棘手的事，露露也想不出什么办法，也不知道怎样安慰她。</w:t>
      </w:r>
    </w:p>
    <w:p>
      <w:r>
        <w:t>「我也不知道怎么办啊！」眼泪又一次顺着黄兰花的脸吧嗒吧嗒滴下来。</w:t>
      </w:r>
    </w:p>
    <w:p>
      <w:r>
        <w:t>一路上，黄兰花说个不停，简直让露露无法插话。</w:t>
      </w:r>
    </w:p>
    <w:p>
      <w:r>
        <w:t>在市区的马路兜了一个大圈后，黄兰花提出找一个酒吧坐坐，露露知道她其实想喝酒。</w:t>
      </w:r>
    </w:p>
    <w:p>
      <w:r>
        <w:t>露露只好顺着黄兰花的意，把她带进了朋友开得一间酒吧。</w:t>
      </w:r>
    </w:p>
    <w:p>
      <w:r>
        <w:t>要了一瓶红酒，露露坐在她身旁，整个晚上，看她一口一口的喝酒，听她啰啰唆唆地说话……露露为她的遭遇流下了同情的泪水。喝吧，也许喝醉酒之后，你的痛苦会减少一些，露露在心里对她说。红酒的后劲果然很足，一瓶酒下肚后，黄兰花早已经酩酊大醉，不省人事了。</w:t>
      </w:r>
    </w:p>
    <w:p>
      <w:r>
        <w:t>……</w:t>
      </w:r>
    </w:p>
    <w:p>
      <w:r>
        <w:t>露露是在朋友的帮助下，把醉成一团的黄兰花送回家的。</w:t>
      </w:r>
    </w:p>
    <w:p>
      <w:r>
        <w:t>明天酒醒后，黄兰花会作出怎样的选择呢？在回家的路上，露露想。</w:t>
      </w:r>
    </w:p>
    <w:p>
      <w:r>
        <w:t>正文第四章：逛女人街</w:t>
      </w:r>
    </w:p>
    <w:p>
      <w:r>
        <w:t>周一早上，林露露准时把儿子送到幼儿园。</w:t>
      </w:r>
    </w:p>
    <w:p>
      <w:r>
        <w:t>她倒转车，想找个地方吃早点。在一个早餐铺前，她把车停下，找了个位置，然后拿出手机。两天没有黄兰花的消息了，真不知这两天她的事情处理得怎么样。</w:t>
      </w:r>
    </w:p>
    <w:p>
      <w:r>
        <w:t>手机通了，但迟迟没人接听。</w:t>
      </w:r>
    </w:p>
    <w:p>
      <w:r>
        <w:t>吃完早餐，露露刚想走，手机却响了。是黄兰花复过来的。她告诉露露，刚才在教室里，手机没带在身边，故没有及时听到电话。黄兰花跟露露聊了还不到五分钟，告诉她自己就要上课了，于是匆忙收了线。</w:t>
      </w:r>
    </w:p>
    <w:p>
      <w:r>
        <w:t>回到车后，露露决定到女人街逛一下，看有没有合适自己买的东西，她已经很久没到那个地方走了。</w:t>
      </w:r>
    </w:p>
    <w:p>
      <w:r>
        <w:t>华南街是南江市着名的女人街，这里销售的都是女人的东西，小到胸针、发夹，大到潮流时装、名牌化妆品。本地产的，外地进来的，甚至有不少东西是外国品牌货。那些在上海、广州、深圳等城市流行的东西，比如前卫时装或名牌化妆品，往往在露面不到一、两天，市民们便很快会在这条街上找到。可见，这条街的老板们是多么的精明，多么会做生意。</w:t>
      </w:r>
    </w:p>
    <w:p>
      <w:r>
        <w:t>找一个较阔的路段泊好小车后，露露径自向女人街走去。</w:t>
      </w:r>
    </w:p>
    <w:p>
      <w:r>
        <w:t>在一间名叫「雅典娜」化妆品店前，露露走了进去。</w:t>
      </w:r>
    </w:p>
    <w:p>
      <w:r>
        <w:t>她的香水用完了，想在这里买一瓶。店主是一个二十来岁的俏丽女子，见到客人进来，笑着迎了上来，讨好地说：「小姐，欢迎你！你想要点什么？」「我想看看有什么新的香水……」。</w:t>
      </w:r>
    </w:p>
    <w:p>
      <w:r>
        <w:t>「恰巧我们进了一瓶新货，你来这边看看。」这小妞不愧是生意人，在推荐的同时，她把露露引到了卖香水地专柜前。</w:t>
      </w:r>
    </w:p>
    <w:p>
      <w:r>
        <w:t>「看，这款叫『伊丽莎白。雅顿』的香水，是来自美国的产品。很适合现代都市中自信、时尚又追求个人风格的女性。」「让我看一下。」听到店主的介绍，她的心动了一下。</w:t>
      </w:r>
    </w:p>
    <w:p>
      <w:r>
        <w:t>「这款品牌有三种，初调由紫丁香、菩提树花、木兰香、铃兰、中国橘、佛手橘组成；中调选用保加利亚玫瑰、紫罗兰、茉莉、印度长梗玫瑰、桃花、丁香叶做成；而基调嘛则由琥珀萃取物、西藏麝香、檀香、香水草构成。」见到露露感兴趣，店主忙不迭地拿出三瓶香水，逐一介绍每种的性能和特点。</w:t>
      </w:r>
    </w:p>
    <w:p>
      <w:r>
        <w:t>露露把每瓶拧开，闻了闻，对比了一下，最后她看中了香味适中的中调那瓶香水。于是她毫不犹豫地掏出二百八十块钱买下，她很想换换口味，想试用一下这款来自美国产品。</w:t>
      </w:r>
    </w:p>
    <w:p>
      <w:r>
        <w:t>走出店铺很远，露露还听到店主那清脆地声音：「小姐，记得下次再来帮衬我啊。」还没走几步，露露忽然听到背后有人叫自己。她回转头，便看到了刘芳。</w:t>
      </w:r>
    </w:p>
    <w:p>
      <w:r>
        <w:t>「露露姐，没想到一大早在这里遇到你。你来这里想买什么？」「哦，随便逛逛，如果有看到合适的东西就买。」答完后，露露反问她，「你呢？你准备买什么？」「我嘛，闲着没事做，就进来这里看看。没想到竟见到了你。」刘芳说在一间美容美发中心上班。如果生意不忙时，她经常偷偷溜出来，到这里逛一逛。今天上午睡醒后，无事可做的她，又来到这里。</w:t>
      </w:r>
    </w:p>
    <w:p>
      <w:r>
        <w:t>两人谈着，一前一后走进了「记得来潮流时装店」。</w:t>
      </w:r>
    </w:p>
    <w:p>
      <w:r>
        <w:t>露露是这里的常客了。见到露露来了，老板娘亲切的跟她打招呼：「江太太，好久不见你了。没想到你越来越漂亮了。」「别笑话我了。都快成老太太……今天我给你介绍了一位客人。」说罢，露露把刘芳推到老板娘的身边，「这是刘芳，我的朋友。」「你好，刘小姐。」她们两人互相打量了一下，便握了握手。</w:t>
      </w:r>
    </w:p>
    <w:p>
      <w:r>
        <w:t>「有什么好介绍的？」露露问老板娘。</w:t>
      </w:r>
    </w:p>
    <w:p>
      <w:r>
        <w:t>「昨天刚进了一批新款时装，你们先看看吧。价钱嘛包你们满意。」老板娘三句不离本行，生意人的精明一览无遗。</w:t>
      </w:r>
    </w:p>
    <w:p>
      <w:r>
        <w:t>面对店里目不暇接的新款时装，露露和刘芳两人这件看看，那款瞧瞧，挑来挑去，觉得眼花缭乱……她们前前后后在更衣室试了好几款，最后各有所得。露露的身材苗头而不失丰满，已是少妇的她，挑中了那件依装盛美藏蓝色时尚小衬衫，她觉得这小衬衫很适合自己的审美个性；而年轻而追求前卫时尚的刘芳，则看中咖啡长款Ｖ领小衫，这种款式刚好把她自己绝美的身材衬托出来。一番讨价还价之后，露露用了三百二十元买了那件衬衫，刘芳的那件则花了二百块钱。</w:t>
      </w:r>
    </w:p>
    <w:p>
      <w:r>
        <w:t>……</w:t>
      </w:r>
    </w:p>
    <w:p>
      <w:r>
        <w:t>在女人街上，她们两人走走看看，一个上午就这样打发过去了。</w:t>
      </w:r>
    </w:p>
    <w:p>
      <w:r>
        <w:t>午饭过后，黄兰花打来电话，说下午没课，请露露去洗发。</w:t>
      </w:r>
    </w:p>
    <w:p>
      <w:r>
        <w:t>两天时间不见，黄兰花憔悴多了。头发有些凌乱，那张好看的脸由于缺乏血色显得有些苍白，眉间明显添了一些新的皱纹，不知是睡眠不足还是哭过，布满了血丝的眼里迷茫而空洞。看到这，露露忍不住一阵心酸。在去发廊的路上，露露问了一下黄兰花的情况。她告诉露露，发生了这些事，父母还没知道，她也不敢告诉他们。嫁给老公时，自己的父母是强烈反对的。</w:t>
      </w:r>
    </w:p>
    <w:p>
      <w:r>
        <w:t>当初老公还只不过是环保局办公室的一个普普通通的员工，样不出众貌不惊人，看上去没什么作为。但她还是义无反顾的跟了他，为此还跟父母闹翻了，父亲甚至还为这事断绝了父女关系。想不到五年时间里，他这个大学生，因为专业对口竟然青云直上，先是当了办公室主任，一年后就做了副局长，第五年从副局长的岗位上跳到局长的位置……幸福的日子没多久，就出了这件事。</w:t>
      </w:r>
    </w:p>
    <w:p>
      <w:r>
        <w:t>俗话说一日夫妻百日恩。想了两天，我觉得还是原谅了他。逢场作戏嘛还可以，只要他保证离开那个小情人就行了。如果告发他，组织就会处理，像我们市的那位宣传部长，掉官撤职，落得个一无所有的下场……不知不觉露露的小车就到了那间「创意沙龙」美发城，想不到黄兰花今天竟带她来这里。</w:t>
      </w:r>
    </w:p>
    <w:p>
      <w:r>
        <w:t>黄兰花曾经跟一个朋友来过这里按摩。洗完头，露露刚想走。黄兰花拦住她，问她想不想上楼上按摩？在女人街走了整整一个上午，露露也觉得很疲倦。于是她跟着黄兰花，在一个小姐的引导下，上了三楼。露露和黄兰花被带到了一间只容得下两张床的小房间。</w:t>
      </w:r>
    </w:p>
    <w:p>
      <w:r>
        <w:t>那个引导小姐走后不久，一前一后走进了两个人。见到这两个人，露露感到非常惊诧，禁不住心一慌，手中的提包掉了下来……</w:t>
      </w:r>
    </w:p>
    <w:p>
      <w:r>
        <w:t xml:space="preserve">        正文第五章：泰式按摩</w:t>
      </w:r>
    </w:p>
    <w:p>
      <w:r>
        <w:t xml:space="preserve">        没想到走进来的那两个人是男的。不用说等一下为她们按摩的当然就是面前这两个男人了。毕竟是第一次碰到异性为自己服务，难怪刚才露露紧张得手忙脚乱。</w:t>
      </w:r>
    </w:p>
    <w:p>
      <w:r>
        <w:t>「露露，你怎么啦？」黄兰花关心地问露露。她是个善于察言观色的人，露露那张吓得变了颜色的脸上的表情变化自然没有逃过她的眼睛。</w:t>
      </w:r>
    </w:p>
    <w:p>
      <w:r>
        <w:t>「没什么！」露露把脸转向一边，借以掩饰自己的困窘表情。</w:t>
      </w:r>
    </w:p>
    <w:p>
      <w:r>
        <w:t>「如果你感到不习惯，可以换一个女的进来。」黄兰花笑着向她提议，脸上流露出捉摸不透的表情，那表情让露露看了感到非常不舒服。</w:t>
      </w:r>
    </w:p>
    <w:p>
      <w:r>
        <w:t>「不用了。」露露在心里想，你不怕，我怕个球。</w:t>
      </w:r>
    </w:p>
    <w:p>
      <w:r>
        <w:t>这时房子一下子变得平静起来。躺到那张窄小的按摩床上，露露别过脸，看了一下躺在邻床的黄兰花。黄兰花今天穿着一件粉红色的无袖衬衫，那薄薄的外衣下「黛安芬」牌米色套装内衣裹住的躯体，是那么丰满那么引人注目。她正旁若无人地笑着跟那个小伙子说话，他们究竟聊些什么，由于声音过小，露露没能够听清楚。</w:t>
      </w:r>
    </w:p>
    <w:p>
      <w:r>
        <w:t>那张两天前还是阴霾满布的脸，此刻已雨过天晴，阳光明媚，已看不到丝毫的忧伤。那个给黄兰花按摩的小伙子，身材伟岸，相貌英俊，显得青春逼人。他挨得她那么近，一边跟她说话，一边拿起她得手轻轻的揉搓着。黄兰花脸上露出愉悦的表情，那表情给露露的感觉很暧昧。看到这，露露不知怎么的感到非常不好意思，于是她匆忙收回自己的眼光。</w:t>
      </w:r>
    </w:p>
    <w:p>
      <w:r>
        <w:t>「你叫什么名字？」露露看了一眼那个给自己按摩的小伙子，问道。</w:t>
      </w:r>
    </w:p>
    <w:p>
      <w:r>
        <w:t>「我是二号安琪。」露露的突然说话，让那个正在专心致志给她按摩的小伙子下了一跳，不过他很快省悟过来，微笑着回答她。</w:t>
      </w:r>
    </w:p>
    <w:p>
      <w:r>
        <w:t>「哦。」露露为这感到可笑。她相信这不是他的真名。在这些地方流淌的人谁会留真正的名字给别人？</w:t>
      </w:r>
    </w:p>
    <w:p>
      <w:r>
        <w:t>「小姐，这样安抚用力是否过大？」见露露主动跟自己说活，小伙子似乎也变得话多了起来，善解人意的问她。</w:t>
      </w:r>
    </w:p>
    <w:p>
      <w:r>
        <w:t>「不算大，这样恰到好出。」露露在回答他的同时，也仔细的打量了一下他。</w:t>
      </w:r>
    </w:p>
    <w:p>
      <w:r>
        <w:t>这是个很讨人喜欢的小伙子，长得俊朗帅气，高大的身材，眉清目秀，肤色雪白，给人一种玉树临风的感觉。他的年纪也不算大，大约十八岁左右，像这样的年龄应该是呆在教师里读书，可他却来到这种地方混，露露在心里不禁为他生出一种惋惜。</w:t>
      </w:r>
    </w:p>
    <w:p>
      <w:r>
        <w:t>小伙子告诉她，自己来自内陆一个省的边远的山区。那里穷得响叮当，那些土地除了石头什么也长不出来。初中还没有读完，他便跟着人穿州过省，在全国许多地方干过不同的活，近两年才进入按摩这一行业。来南江市的时间还不到半年……说话的时候，他普通话里那带着浓厚地方口音，那种语气让露露听起来感到很舒服。有好几次，她忍不住笑了起来，弄得他莫明其妙。</w:t>
      </w:r>
    </w:p>
    <w:p>
      <w:r>
        <w:t>小伙子的手很光滑，按摩时动作又轻，力度均匀，不重不轻地落到露露的手上，带给她一种非常舒服的感觉。露露发现跟他聊天真的很轻松很愉快，于是刚开始时她心中那种紧张的感觉在跟他的调侃中，顷刻消失得无影无踪。</w:t>
      </w:r>
    </w:p>
    <w:p>
      <w:r>
        <w:t>按完了右手，小伙子又转到一边，继续给露露按摩左手……也许是上午逛街太累的缘故，露露跟他说着说着，就不知不觉中打起盹来，迷迷糊糊中睡了过去。</w:t>
      </w:r>
    </w:p>
    <w:p>
      <w:r>
        <w:t>在露露睡去时，这边的黄兰花正跟五号的小伙子聊得正欢。黄兰花跟五号很熟悉了，虽然她光临这里的次数只有三次，可每次都是五号给她服务。这次黄兰花又坐他的台。五号一边听她的苦恼，一边体贴地替她按摩。五号的服务很周到，动作较轻，手法也很专业，简直丝丝入扣，揉到那里，那里就有一种说不出的奇妙的感觉。</w:t>
      </w:r>
    </w:p>
    <w:p>
      <w:r>
        <w:t>「花姐，你想不想试一下推油？那种感觉更加爽。」五号盯着黄兰花凹凸有致的身体，笑着跟她说，语气里充满了诱惑的味道。</w:t>
      </w:r>
    </w:p>
    <w:p>
      <w:r>
        <w:t>「真的吗？给我推一下，也让我享受一下。」说完，黄兰花向她抛了个媚眼，示意他去ＢＡＢＹ油，准备给自己推摩。老公当了局长之后，很少跟她亲热，当初她还是压抑着自己，想办法自己去解决，后来她跟朋友来了几次这里，觉得这边风光独好，在异性的按摩里她就得到满足。既然老公这样，自己为什么还为他守节？想到这，黄兰花豁出去。</w:t>
      </w:r>
    </w:p>
    <w:p>
      <w:r>
        <w:t>五号拿来油时，发现黄兰花已经脱下了自己的衣服，解下了那个米黄色的文胸，正背转身露出白皙光洁的脊背对着自己。</w:t>
      </w:r>
    </w:p>
    <w:p>
      <w:r>
        <w:t>黄兰花感觉推油果真舒服。五号的手，轻柔地掠过她玲珑有致地身体，一寸一寸地往下移，一下一下地推揉出火热，所到之处，一种不可言传的快感莫明其妙的生出来。黄兰花先是闭眼慢慢的用心享受，后来不知为什么感到自己的呼吸越来越重，变得十分困难，接着感到自己的皮肤变得滚热，最后身体也变得躁动起来。</w:t>
      </w:r>
    </w:p>
    <w:p>
      <w:r>
        <w:t>那长期被人冷落的身体，在五号的按摩之下，此刻有了反应，而且是特别强烈的反应。此时，黄兰花心里滋生出一种渴望，正是在这种渴望的刺激下，一种久违的冲动袭上了她的心头。这使她想起了以前跟老公在一起的每一个夜晚，想到夜晚里的每一场翻云覆雨的缠绵，想起了云雨里的每一个细节甚至每一个动作……终于，在欲望的驱使之下，黄兰花捉住了五号的手，并积极引导着他，让他把手放到自己赤裸的丰乳上，叫他轻快的揉搓着，后来索性又把自己的乳头伸进他的嘴里。他配合着她，捧住她丰满的乳房掐住乳头竟像小孩一样吮吸起来，发出叭叭的响声。</w:t>
      </w:r>
    </w:p>
    <w:p>
      <w:r>
        <w:t>这时黄兰花感到自己浑身软绵绵的，意识逐渐模糊，一种强烈的快感风卷残云般袭击了她，啊！她口里禁不住发出了梦呓一般的声音……</w:t>
      </w:r>
    </w:p>
    <w:p>
      <w:r>
        <w:t xml:space="preserve">       正文第六章：视频性爱</w:t>
      </w:r>
    </w:p>
    <w:p>
      <w:r>
        <w:t xml:space="preserve">        露露是被黄兰花一阵压抑的呻吟声嘈醒的，那声音亢奋而急剧，好像被封存了几千年，现在一下子被释放出来，显得特别刺耳，悠悠飘荡在按摩房那狭窄的空间里。露露睁开眼睛，看到了黄兰花跟那个小伙子正缠绵在一起，他们一副旁若无人的样子……看到这，露露的眼睛不知往那儿搁，她只得匆忙收回自己的视线，继续闭上眼睛。可刚才黄兰花那沉醉的表情、愉悦的眼神，以及激情退潮后的羞红，却三番四次在露露的脑海里重复出现，循环回放。</w:t>
      </w:r>
    </w:p>
    <w:p>
      <w:r>
        <w:t>不知是受到黄兰花刚才呻吟的影响，还是安琪轻柔的手摩挲到位，露露的呼吸变得渐渐急促起来，慢慢地感到自己的下体有了明显的反应，身体也好像火烧似的，一种不可名状的愉悦感霎时传遍她的全身，她不由地剧烈的抖动了一下。</w:t>
      </w:r>
    </w:p>
    <w:p>
      <w:r>
        <w:t>这个反应让安琪吓了一跳，问她：「你怎么啦？」「没什么……」露露的回答显得有点慌张，幸好安琪没有注意到，她连忙别过脸以掩饰自己的困窘。看着这个帅气的小伙子，露露甚至产生了一种想抱住他的想法。这种奇怪想法随着安琪抚摸的推进而表现得越来越强烈。她只好强忍着，闭上眼睛，不敢再看他。</w:t>
      </w:r>
    </w:p>
    <w:p>
      <w:r>
        <w:t>「铃，铃……」幸好这时钟声响，那铃声提示露露按摩时间到了。</w:t>
      </w:r>
    </w:p>
    <w:p>
      <w:r>
        <w:t>「你们要不要加时？」安琪问她。</w:t>
      </w:r>
    </w:p>
    <w:p>
      <w:r>
        <w:t>「不用了。」露露回答，她害怕这样继续待下去，她无法控制自己的行为。</w:t>
      </w:r>
    </w:p>
    <w:p>
      <w:r>
        <w:t>在回去的车上，两人表现出少有的沉默，谁也不愿多说话。</w:t>
      </w:r>
    </w:p>
    <w:p>
      <w:r>
        <w:t>「我也真不知道自己为什么会做出这样的事。你不会因为这看不起我吧？」快下车的时候，黄兰花问她。</w:t>
      </w:r>
    </w:p>
    <w:p>
      <w:r>
        <w:t>「不。」毕竟是压抑得太久了，不用说是黄兰花，就是自己刚才也闪过这样的念头，「我表示理解。」露露的回答，让黄兰花感到一点点欣慰。如果刚才还有小小担心的话，那么现在这种担心正在消失。她嘘了一口气。</w:t>
      </w:r>
    </w:p>
    <w:p>
      <w:r>
        <w:t>每到星期一送走儿子回到家后，露露心里都有一种空空落落的感觉。回到家后，这种无边孤独和寂寞的感觉再次袭上心头。</w:t>
      </w:r>
    </w:p>
    <w:p>
      <w:r>
        <w:t>吃了一顿简单的饭。露露打了一个电话给老公江贵丰，此时他还在北方的一个城市里，正在酒店陪客人吃饭。露露担心影响老公应酬，可没说上几句话，便匆匆收线。</w:t>
      </w:r>
    </w:p>
    <w:p>
      <w:r>
        <w:t>沐浴后，露露坐在床上想看电视。可她把每一个频道都搜查了一遍，都没找到自己喜欢的内容。大多数电视台都在播放一些自以为是的电视剧，可露露不太喜欢看，她觉得无聊透顶极。</w:t>
      </w:r>
    </w:p>
    <w:p>
      <w:r>
        <w:t>于是她索性关了电视，上网在ＱＱ上聊天。</w:t>
      </w:r>
    </w:p>
    <w:p>
      <w:r>
        <w:t>露露的ＱＱ昵称是「寂寞女人」。她进入聊天室不久，那个叫「洒脱不羁」的男人也溜了进来，他主动发信息给露露。</w:t>
      </w:r>
    </w:p>
    <w:p>
      <w:r>
        <w:t>「我很想和你拥抱，和你热吻，更想跟你尽情地销魂。」他们已经在网上聊了过几次，没想到今天给露露发的信息那样煽情，那么的直接。</w:t>
      </w:r>
    </w:p>
    <w:p>
      <w:r>
        <w:t>难道他看出了我很寂寞？露露这样想。在这个寂寞无聊的夜晚，这些刺激人欲望的文字击中了露露的要害，撩拨的让人产生莫明其妙的兴奋，她简直是有点心慌意乱。</w:t>
      </w:r>
    </w:p>
    <w:p>
      <w:r>
        <w:t>「其实我也想。」面对这个还是陌生男人暧昧的诱惑，在ＱＱ里，露露打出了这五个字。脆弱是女人的天性，敌不过夜晚的寂寞和凄凉。如果露露不理他，可能他不会继续跟她纠缠。</w:t>
      </w:r>
    </w:p>
    <w:p>
      <w:r>
        <w:t>「你真的寂寞吗？」他继续问露露。这是个有心计的男人，他正费尽心思把她一步一步引向另一个极端。</w:t>
      </w:r>
    </w:p>
    <w:p>
      <w:r>
        <w:t>「是的。」露露缓慢的在键盘里打下这两个字，其实说得没错，自己真的很孤寂。只是她对他提出的这个问题感到可笑，她甚至觉得这样问，男人不是白痴就是装傻。</w:t>
      </w:r>
    </w:p>
    <w:p>
      <w:r>
        <w:t>「你没有男人吗？难道你没有生理需要吗？」对方紧紧抓住露露此刻的心里，继续提出这个听起来让人尴尬的问题。</w:t>
      </w:r>
    </w:p>
    <w:p>
      <w:r>
        <w:t>「现在女人好像不用男人也可以解决生理问题啊。」露露在ＱＱ里写下这句话后，思考了一下，又继续补充到：「比如自慰，还有性器具……都可以让女人高潮迭起、羽化成仙啊。」他们之间的谈的话题越来越广，越谈越深入。这一点连露露也觉得惊讶。</w:t>
      </w:r>
    </w:p>
    <w:p>
      <w:r>
        <w:t>「你想知道我是怎么样的吗？我现在就让你看看。」「哦？……」露露沉吟了一下，她有点想知道这个「洒脱不羁」男人究竟长得怎么样，反正自己睡不着。于是她接好了视频，坐着那里等他出现。</w:t>
      </w:r>
    </w:p>
    <w:p>
      <w:r>
        <w:t>那个男人终于出现了，果然长得身材高大，英俊潇洒，脸上微笑如蜜般甜。</w:t>
      </w:r>
    </w:p>
    <w:p>
      <w:r>
        <w:t>上身是天蓝色的Ｔ恤，下身穿着一条短裤，外表成熟性感。他对着露露飞了一个长长的吻，那吻充满了挑逗的意味，令人产生一种想入非非的念头。</w:t>
      </w:r>
    </w:p>
    <w:p>
      <w:r>
        <w:t>「你想跟我视频做爱吗？」想不到这句话从ＱＱ里蹦了出来，落到露露的心里。她知道他不是在开玩笑。</w:t>
      </w:r>
    </w:p>
    <w:p>
      <w:r>
        <w:t>「视频做爱到底怎样做？」沉默了很久，露露在键盘上打下了这几个字问他。</w:t>
      </w:r>
    </w:p>
    <w:p>
      <w:r>
        <w:t>她终于被他牵着鼻子走了，而去是不由自主的跟着他的思维走。她还是第一次听到视频做爱这种方法，从前也没听说过，看来自己是孤陋寡闻了。</w:t>
      </w:r>
    </w:p>
    <w:p>
      <w:r>
        <w:t>「你想不想跟我试一下？我先脱了。」男人紧紧抓住机会不放，对方很快穿过这些文字，看来他想跟露露尝试的念头非常紧迫，露露还没反应过来，就看到了他赤裸的样子了。一刹那，露露愣住了，简直是目瞪结舌不知怎么办。同时，她感到有一种液体在自己的身体里迅速的游荡，给她带来强大的骚动。</w:t>
      </w:r>
    </w:p>
    <w:p>
      <w:r>
        <w:t>「亲爱的，把你的衣服也脱了。」他的每一个文字是那么的充满引诱，让人不忍抗拒。</w:t>
      </w:r>
    </w:p>
    <w:p>
      <w:r>
        <w:t>「……」露露感到进退维谷，不知是遵从还是选择拒绝。</w:t>
      </w:r>
    </w:p>
    <w:p>
      <w:r>
        <w:t>「脱啊，别让我失望。」他这下简直是命令了。</w:t>
      </w:r>
    </w:p>
    <w:p>
      <w:r>
        <w:t>……</w:t>
      </w:r>
    </w:p>
    <w:p>
      <w:r>
        <w:t>露露今晚只穿着一件睡袍，里面连内衣也没穿。此时她感到浑身燥热，呼吸急速而沉重。仿佛有一双大手向她伸过来，一下子扯下她的睡衣，她苗条而丰满的胴体一丝不挂得呈现在他得面前：丰满而挺拔前胸，那两粒玛瑙般红褐色的乳头，光滑迷人的小腹，圆润修长的大腿，雪白的肌肤泛出耀人的光芒，精致完美的体型让人不敢亵渎。</w:t>
      </w:r>
    </w:p>
    <w:p>
      <w:r>
        <w:t>「宝贝，你很捧，继续把你的手……」那边的他继续向她发出不可抗拒的命令。这时的露露觉得好像有一种神奇的力量引导着她，让她配合着他的指令做出各种难堪的动作。</w:t>
      </w:r>
    </w:p>
    <w:p>
      <w:r>
        <w:t>只见镜头里的露露疯狂地扭动腰肢，不断摆出各种风骚的样子，挑逗万分的姿态，随即用自己细长的手指爬上自己丰满的双乳，轻轻地抚摸起来……</w:t>
      </w:r>
    </w:p>
    <w:p>
      <w:r>
        <w:t xml:space="preserve">        正文第七章：心烘火热</w:t>
      </w:r>
    </w:p>
    <w:p>
      <w:r>
        <w:t xml:space="preserve">        经过下午在「创意沙龙」美发城的一番折腾，黄兰花身体中那螫伏已久的骚动被释放了出来，她感觉到从没过有的舒服。尽管是在这种场面，而且又被林露露看到，刚开始她真的尴尬极了，幸好露露没有鄙视她的意思，这一点让自己感到欣慰。</w:t>
      </w:r>
    </w:p>
    <w:p>
      <w:r>
        <w:t>回到家后，老公龙局长已经坐在客厅看电视。</w:t>
      </w:r>
    </w:p>
    <w:p>
      <w:r>
        <w:t>见到黄兰花回来，龙局长想主动跟她打招呼，没想到她只抛了个冷面孔给自己，他只得把张开的嘴合上来，装作认真看电视的样子。</w:t>
      </w:r>
    </w:p>
    <w:p>
      <w:r>
        <w:t>黄兰花回卧室取了一些更换的内衣后，便走进了浴室沐浴。一会儿，里面传来哗哗的水流声，附和着水声是黄兰花快乐的歌声，这歌声撩拨着局长的耳朵。</w:t>
      </w:r>
    </w:p>
    <w:p>
      <w:r>
        <w:t>刚开始以为是错觉，待他竖着耳朵再仔细听了一下，没错是她在唱歌。这是一首他不知名字的歌曲，节奏明快，旋律动听。龙局长感觉黄兰花今天心情好像有所好转，想到这他禁不住笑了起来。</w:t>
      </w:r>
    </w:p>
    <w:p>
      <w:r>
        <w:t>自从那天秘密被黄兰花发现后，局长似乎一下子变得明智了，行动也收敛了许多。每天一下班就立刻回家，就算偶尔出去应酬，也是吃了饭就回来，就匆忙赶回来，其它第二课堂一律推掉。这种做法是从来没有出现过的。毕竟黄兰花当时给足了他面子，没有当场跟他闹得天翻地覆，更没有让他出丑和难堪。她这样做，令他感到奇怪。</w:t>
      </w:r>
    </w:p>
    <w:p>
      <w:r>
        <w:t>只要她轻轻地向上级反应一下情况，去告发他，那么自己就会身败名裂，一无所有。这些严重的后果他已经考虑到了。每当想到这，他就直冒虚汗，坐立不安。从这几天的迹象来看，她没有这种行动的倾向。现在他要做的就是息事宁人，想方设法讨好老婆，让她觉得自己回心转意，缓和夫妻之间的感情。</w:t>
      </w:r>
    </w:p>
    <w:p>
      <w:r>
        <w:t>黄兰花吃完饭后，连平时爱追踪的电视剧也没看，就上床上睡觉了。几天来的思想斗争，让她没睡过好觉了。因而今晚她一挨到床上，很快就浑然入睡了。</w:t>
      </w:r>
    </w:p>
    <w:p>
      <w:r>
        <w:t>不知什么时候，迷迷糊糊的她感到有个男人抱着自己，压在身下正在干那事情。那个男人她看不清楚，好像是下午那个给自己按摩的帅哥，过了一会儿又变成了以前的男朋友。等她发觉不是做梦睁开眼时，却看到老公在自己身上爬上爬下，卖力地来回动作着。瞧他的样子就知道是想讨好自己，她感到有点厌恶，想推开他。但那种期盼很久的渴望让她放弃了想推开他的念头。</w:t>
      </w:r>
    </w:p>
    <w:p>
      <w:r>
        <w:t>她记不清夫妻俩多长时间没干这事了，最后一次干这事离现在是半年或八个月？长时间缺乏身体的接触，彼此感到陌生了。她只好停止了挣扎，闭上了眼睛，任由他在自己身上动作着。本以为今晚可以好好享受一下性爱的大餐，不过这个愿望很快就落空了。黄兰花期待已久的高潮没有如期而至，没坚持多长时间那个局长便气喘吁吁，败下阵来了。</w:t>
      </w:r>
    </w:p>
    <w:p>
      <w:r>
        <w:t>一种意犹未尽的感觉，让黄兰花感到失望，愤怒的她索性用力一推，「扑通」一声，没防备的他便坠落到地上。黄兰花看也不看，自己转过身睡去了。看到黄兰花发怒，老公这回表现得相当绅士，不埋怨什么，只是红着脸，一句话也没说，灰溜溜地走出卧室，自己到客房去睡了。</w:t>
      </w:r>
    </w:p>
    <w:p>
      <w:r>
        <w:t>第二天早上，黄兰花醒过来，已经是九点了。她看到桌子上老公给她的留言，说自己到省城学习，大约需要一个礼拜才回来云云。</w:t>
      </w:r>
    </w:p>
    <w:p>
      <w:r>
        <w:t>黄兰花的家离学校不远，骑摩托车大概要用十分钟的时间。今天上午的课在最后一节，她不用急着回校。她把脏衣服放进洗衣机，洗好后才慢吞吞地开着那辆豪迈摩托车上路，这时离第三节课下课还不到十五分钟了。</w:t>
      </w:r>
    </w:p>
    <w:p>
      <w:r>
        <w:t>黄兰花所在初三级有八个班，她担任其中两个班的英语课。回到办公室后，她拿出镜子看了一下，发现自己的头发有些凌乱，唇膏涂得也不太均匀。取出梳子梳理一下凌乱的头发，还没待她把妆补好，下课铃响了。上课的教师陆续回到这里，寂静的办公室变得热闹了起来。</w:t>
      </w:r>
    </w:p>
    <w:p>
      <w:r>
        <w:t>「唉，你们知道南江第二医院几天前发生的医疗事故吗？」林老师问大家。</w:t>
      </w:r>
    </w:p>
    <w:p>
      <w:r>
        <w:t>「什么事？」一听到这意外的消息，大家立刻放下手头的工作，侧耳倾听，都把目光往林老师的座位投去。</w:t>
      </w:r>
    </w:p>
    <w:p>
      <w:r>
        <w:t>「哦。一个星期前，一位孕妇在那儿生产后，下体缝针时连尿道都给缝上。</w:t>
      </w:r>
    </w:p>
    <w:p>
      <w:r>
        <w:t>结果几天来尿都无法排，医生检查了好几遍都无法查明原因。后来一位医生提议把阴道缝线拆开检查，才发现是连输尿管也缝上了。发生了意外事故之后，院方想私了，低调处理这件事，打算赔一些钱算了。可孕妇的老公偏偏不服气，听说他正考虑采取法律手段，准备把医院告上法院。」林老师还没说完，大家就纷纷议论起来，看得出大家对这种事情十分感兴趣。</w:t>
      </w:r>
    </w:p>
    <w:p>
      <w:r>
        <w:t>「我们这里医院医术水平这么差，我有大病都不敢在这儿医治了。」先是坐在黄兰花前面的张老师发表自己的看法，说话的时间，她脸上呈现少有的恐惧。</w:t>
      </w:r>
    </w:p>
    <w:p>
      <w:r>
        <w:t>「可怕，简直是草菅人命。应当告得他们裤子都脱。」张老师刚说完，林老师马上插话。</w:t>
      </w:r>
    </w:p>
    <w:p>
      <w:r>
        <w:t>「是啊，应当告得他们倾家荡产。」坐在左边第一桌的吴老师附和着。</w:t>
      </w:r>
    </w:p>
    <w:p>
      <w:r>
        <w:t>「这间医院的医生就是麻痹大意，屡屡发生医疗事故。上次我还听说一位中年人在那儿做阑尾炎手术后，由于手术前医疗器械杀毒不彻底，造成发炎。这样一个小小的手术，却让他在医院呆了两个月的时间才出院。」吴老师后面的是马老师，全办公室里二十多个人，算他的年纪最大，说话就特别激动，一激动就咳嗽不止。</w:t>
      </w:r>
    </w:p>
    <w:p>
      <w:r>
        <w:t>「那还不算什么。两年前，也就是在那间医院，我一位朋友的侄女在那里做甲亢手术，不知是不是操作失误还是其它原因，连喉咙都给割破了……后来这位花季少女就这样死了。」姚老师补充说。这消息好像闻之未闻，竟然被封锁了这么久，现在被戳了出来，大家难免吃惊了。</w:t>
      </w:r>
    </w:p>
    <w:p>
      <w:r>
        <w:t>……</w:t>
      </w:r>
    </w:p>
    <w:p>
      <w:r>
        <w:t>除了黄兰花没有发言之外，大家似乎很激动，对医疗事故感到义愤填膺，议论纷纷，积极发表自己的看法，声音一浪高过一浪，把外面的喧嚣声都遮住了。</w:t>
      </w:r>
    </w:p>
    <w:p>
      <w:r>
        <w:t>「铃，铃……」上课铃这时响了，大家的议论才嘎然而止，有点不情愿地停下来。</w:t>
      </w:r>
    </w:p>
    <w:p>
      <w:r>
        <w:t>黄兰花拿着教本，向教室走去……</w:t>
      </w:r>
    </w:p>
    <w:p>
      <w:r>
        <w:t>正文第八章：欲火焚身（一）</w:t>
      </w:r>
    </w:p>
    <w:p>
      <w:r>
        <w:t>初三级在教学区的中楼的第三层，八个班教室的分配从东向西依次是一至八班。初三（１）班教室正面的窗正对着一棵高大的桂花树。那棵桂花树腰杆挺直、枝繁叶茂，树枝伸向上伸展，远远望去，整棵树像一把撑起来的伞。黄兰花抬起头，发现不知什么时候起，桂花已经开花了，一簇簇米黄的小桂花盛开在那密密麻麻的叶子里面。这时，她才意识到秋天已经悄然来临了。</w:t>
      </w:r>
    </w:p>
    <w:p>
      <w:r>
        <w:t>一阵风吹来，桂花从树上飘坠下来，纷纷扬扬随风飞旋起来，金星似地满天乱舞。跟随着风送来了桂花的芳香气味，这浓郁的香味直渗入人的心扉，黄兰花禁不住深深吸了一口，顿时内心生出一种心旷神怡的感觉。闻着花香，黄兰花感觉情绪好多了，她很快就将心中不愉快的事情抛到九霄云外去。</w:t>
      </w:r>
    </w:p>
    <w:p>
      <w:r>
        <w:t>作为一个英语教师，黄兰花具有较强的教学能力。她上英语课时，语调充满自信，语言幽默风趣，教态自然大方；能抓住课型特点，做到环环紧扣，步步紧凑，过渡自然，加上又善于对学生进行「感情投资」，因此她的课具有一种感染力，催人兴奋，让学生入迷，深受学生的喜爱，教学效果当然是非常好。近几年来，她兼容并储，不断揣摩，逐渐形成一套独特的教学艺术和风格。无论是参加公开课，还是辅导学生竞赛，屡次获奖，深受到学校领导的赞赏。</w:t>
      </w:r>
    </w:p>
    <w:p>
      <w:r>
        <w:t>一节课就这样轻松地过去了。</w:t>
      </w:r>
    </w:p>
    <w:p>
      <w:r>
        <w:t>下课后，黄兰花呆在教室，花将近半个小时的时间去辅导那几个准备参加全市英语通讯赛的同学。当她回到办公室，除了张老师，办公室其他人都走了。</w:t>
      </w:r>
    </w:p>
    <w:p>
      <w:r>
        <w:t>「张老师，你还没走啊？」黄兰花跟她招呼。见到黄兰花回来，她摘下眼镜，放下笔，把作业部推向一边。</w:t>
      </w:r>
    </w:p>
    <w:p>
      <w:r>
        <w:t>「想改完这几本作业才走。」张老师担任初三（５）的语文课。已经临近退休的她，依然干劲十足，工作极其认真负责，是学校出了名的老黄牛。</w:t>
      </w:r>
    </w:p>
    <w:p>
      <w:r>
        <w:t>黄兰花整理好东西，背着挂包，刚想跨出办公室的门，没想到张老师却叫住了自己。</w:t>
      </w:r>
    </w:p>
    <w:p>
      <w:r>
        <w:t>「小花啊，这几天好像你不太高兴。怕是碰到什么不顺心的事吧？」她仰起脸，关心地问黄兰花。</w:t>
      </w:r>
    </w:p>
    <w:p>
      <w:r>
        <w:t>其实这些日子，大家都发觉黄兰花有点不对劲，变得沉默寡言了，眼睛老走神，一副心事重重的样子。</w:t>
      </w:r>
    </w:p>
    <w:p>
      <w:r>
        <w:t>「哦，没什么！身体有些不大舒服……」俗话说家丑不可外扬，现在家里发生了这种事情，怎么好意思跟人说呢？为了不让张老师发现自己在撒谎，黄兰花低下了头。</w:t>
      </w:r>
    </w:p>
    <w:p>
      <w:r>
        <w:t>「没事就好。碰到不开心的事情也不要憋在心里，这样很容易憋出病的。」张老师说着，有点疑惑地看了她一眼，又忙自己的事情去了。</w:t>
      </w:r>
    </w:p>
    <w:p>
      <w:r>
        <w:t>「那，我先走了，多谢你的关心。」黄兰花忍住将要掉下来的眼泪，快步走出办公室。她担心再不走，自己就会哭出声音了。</w:t>
      </w:r>
    </w:p>
    <w:p>
      <w:r>
        <w:t>在车棚取车的时候，黄兰花手机突然响了起来。她看了一下来显，是一个陌生的电话号码。</w:t>
      </w:r>
    </w:p>
    <w:p>
      <w:r>
        <w:t>她按下接听键，一个浑厚的男中音柔和地传了过来。</w:t>
      </w:r>
    </w:p>
    <w:p>
      <w:r>
        <w:t>「你是黄兰花黄老师吗？」对方用动听的语调问她。</w:t>
      </w:r>
    </w:p>
    <w:p>
      <w:r>
        <w:t>黄兰花略微迟疑了一下，回答道：「是的。请问你是谁？」「扑哧」一声，对方笑了起来，「真是贵人多忘事。你再想一想……」对方好像在故意卖关子。</w:t>
      </w:r>
    </w:p>
    <w:p>
      <w:r>
        <w:t>「我真的猜不出你是谁啊。」黄兰花有点尴尬。听那声音很熟悉，可她一下子想不起对方是谁来。</w:t>
      </w:r>
    </w:p>
    <w:p>
      <w:r>
        <w:t>「我是徐小唐啊。」见黄兰花这么久还忆不起自己，来人很快肯报出自己的姓名来。</w:t>
      </w:r>
    </w:p>
    <w:p>
      <w:r>
        <w:t>黄兰花终于想起来了。不错，是徐小唐。徐小唐是她前年在省城师范大学培训时认识的。由于座位靠在一起，所以他们有机会经常在一起聊天、开玩笑，后来两人干脆还以姐弟相称，变得逐渐熟悉起来。培训结束后，大家回到各自的工作岗位上。刚分开那段时间，开始两人还经常通通电话，后来由于大家都比较忙，联系渐渐少了起来。只是没想到今天，他竟然给自己来电话。</w:t>
      </w:r>
    </w:p>
    <w:p>
      <w:r>
        <w:t>「怎么，你又换手机号码了？」黄兰花问他，她记起以前他不是这个手机号码。</w:t>
      </w:r>
    </w:p>
    <w:p>
      <w:r>
        <w:t>「换手机号码有什么奇怪？这么长时间了，要是换了别人，老婆都不知换几个了。」徐小唐还是用他惯有的腔调说话，那语气充满了玩世不恭的味道。幸好黄兰花以前跟他开玩笑听多了，所以也不觉得特别刺耳。</w:t>
      </w:r>
    </w:p>
    <w:p>
      <w:r>
        <w:t>「那，你已经换了几个老婆啊？」见徐小唐说话这么夸张，黄兰花取笑他，去调侃他。</w:t>
      </w:r>
    </w:p>
    <w:p>
      <w:r>
        <w:t>「我，我，还没有娶老婆呢。」没想到黄兰花的话，让他一时语塞，有点慌不择言，连忙解释。</w:t>
      </w:r>
    </w:p>
    <w:p>
      <w:r>
        <w:t>「哈哈……」这一下子，黄兰花笑得简直花枝乱颤。</w:t>
      </w:r>
    </w:p>
    <w:p>
      <w:r>
        <w:t>「说实在，我还想要你帮忙，介绍一个南江美女给我呢。」这时候，徐小唐一副语真意切的样子。</w:t>
      </w:r>
    </w:p>
    <w:p>
      <w:r>
        <w:t>「别开玩笑了……」黄兰花真不想在这个问题上跟他纠缠，及时打断他的话。</w:t>
      </w:r>
    </w:p>
    <w:p>
      <w:r>
        <w:t>「我现在在南江市，很想见到你一面。」徐小唐说到这，沉默了一下，继续道：「我想请你吃饭，不知你有没有空？」「什么，你来到了南江？」这下轮到黄兰花吃惊了，她一时弄不清他的话究竟真还是假。</w:t>
      </w:r>
    </w:p>
    <w:p>
      <w:r>
        <w:t>「没错。我真的在南江。我到这里已经三天了。今天上午刚忙完手头的事情，下午就要回省城了。想起你便给你电话……」「好吧，你在哪？」黄兰花焦急地问。不知怎的，此刻她的内心忽然产生了一种想见到这位小伙子冲动。</w:t>
      </w:r>
    </w:p>
    <w:p>
      <w:r>
        <w:t>「我现在就在『莫斯科西餐厅』三号雅座。」</w:t>
      </w:r>
    </w:p>
    <w:p>
      <w:r>
        <w:t>「好吧，我马上赶到哪儿。」</w:t>
      </w:r>
    </w:p>
    <w:p>
      <w:r>
        <w:t>黄兰花说完，发动引擎，驾着那辆豪迈摩托车朝「莫斯科西餐厅」的方向疾驰而去……</w:t>
      </w:r>
    </w:p>
    <w:p>
      <w:r>
        <w:t xml:space="preserve">       正文第九章：欲火焚身（二）</w:t>
      </w:r>
    </w:p>
    <w:p>
      <w:r>
        <w:t>已经两年没有见到徐小唐了，不知现在他怎么样呢？</w:t>
      </w:r>
    </w:p>
    <w:p>
      <w:r>
        <w:t>在路上黄兰花一直这样想着，不知不觉已经到了「莫斯科西餐厅」的楼下。</w:t>
      </w:r>
    </w:p>
    <w:p>
      <w:r>
        <w:t>正是午饭时分，「莫斯科西餐厅」的大厅里人来人往，热闹非凡。不是看见那些穿着统一服装的漂亮女侍应，来来回回松东西。</w:t>
      </w:r>
    </w:p>
    <w:p>
      <w:r>
        <w:t>见到黄兰花进来，一位侍应远远迎了过来打招呼，接着有礼貌地引领着她，把她带到了三号雅座门前。雅座是用一种特制的玻璃一间一间分割成的。透过玻璃，里面的人很容易看到外面的一切，而外面的人却无法看清楚里面的景象。</w:t>
      </w:r>
    </w:p>
    <w:p>
      <w:r>
        <w:t>黄兰花站在门外轻轻敲了敲门。</w:t>
      </w:r>
    </w:p>
    <w:p>
      <w:r>
        <w:t>「请进来。」很快就听到里面传来一把充满磁性的声音。听着那熟悉的声音，黄兰花的心竟有点莫明其妙的狂跳不止。</w:t>
      </w:r>
    </w:p>
    <w:p>
      <w:r>
        <w:t>她应声推门而进，发现整个雅座只有徐小唐一个人。</w:t>
      </w:r>
    </w:p>
    <w:p>
      <w:r>
        <w:t>「你好！兰花姐。」见到她进来，徐小唐热情地站了起来，并向她伸出手。</w:t>
      </w:r>
    </w:p>
    <w:p>
      <w:r>
        <w:t>「不好意思，让你就等了。」说着，黄兰花抓住对方的手亲热地握了一下。</w:t>
      </w:r>
    </w:p>
    <w:p>
      <w:r>
        <w:t>「兰花姐，两年没见，想不到你依然那么漂亮。」其实年轻的时候黄兰花可是个不折不扣的美人儿，她长得婷婷玉立，眼如秋水，红唇白齿，长发披肩，喜欢穿白色的裙子。而今天，她穿着一套深灰色的套裙，那款合体的裙子把她的身材衬得曲线毕露。这让徐小唐不禁多看了几眼。</w:t>
      </w:r>
    </w:p>
    <w:p>
      <w:r>
        <w:t>「哪里，哪里。别拿我开玩笑了，我已经老了。」见他这样盯着自己，黄兰花不敢迎接他的眼光。她感到心扑扑地跳，竟然有点害羞的低下了头。</w:t>
      </w:r>
    </w:p>
    <w:p>
      <w:r>
        <w:t>良久，黄兰花才抬起头。由于坐在徐小唐的对面，这样的角度使她能够细细打量他。眼前的徐小唐，尽管身材不算高大，但却拥有一张俊美无比的脸，笔直的眉毛，浓黑发亮，特别是那双眼睛闪亮而充满深情，挺拔高耸的鼻子，微微向上翘起……徐小唐看上去仍然那样年轻英俊，两年多时光的流逝，似乎没有在他身上留下一丝痕迹。</w:t>
      </w:r>
    </w:p>
    <w:p>
      <w:r>
        <w:t>「你来这里出差吧？」为了打破沉默，黄兰花问他。可话一出口，她就觉得这样问简直多此一举。如果不是为了公务，谁到这个边远的城市来？</w:t>
      </w:r>
    </w:p>
    <w:p>
      <w:r>
        <w:t>徐小唐笑着点点头，「组织派我到南江市教育局商议关于多媒体培训合作的事情。现在已经洽谈的七七八八了，任务完成了，下午我就要回省城了。」「南江市山清水秀，风景绚丽，怎么不多玩几天啊？」黄兰花没想到他这么快就走了，她很想带他逛逛南江市区，带他到本地的名胜风景旅游区看看。</w:t>
      </w:r>
    </w:p>
    <w:p>
      <w:r>
        <w:t>「不了，时间太紧了，组织只安排四天时间。」徐小唐说着，按了一下服务灯。</w:t>
      </w:r>
    </w:p>
    <w:p>
      <w:r>
        <w:t>很快门就被推开了，走进了一位侍应，「两位，请问你们要什么？」「帮我要一瓶红酒，一个加州牛排饭，一份乡村蒸笼饭。」徐小唐看了一下菜谱，继续补充说：「还有，再帮我要一个例牌——半只百切鸡。」不久，女侍应就送上来两份炖品。</w:t>
      </w:r>
    </w:p>
    <w:p>
      <w:r>
        <w:t>徐小唐知道她喜欢加州牛排饭，今天特意为她点了这种牛排饭。黄兰花是在省城培训时喜欢上了加州牛排饭的，后来她经常吃这种牛排饭。没想到这么久了，徐小唐还惦记着自己喜欢吃什么。想到着，她心里生出一分感动。</w:t>
      </w:r>
    </w:p>
    <w:p>
      <w:r>
        <w:t>「你先生呢，他对你好吗？」漫不经心的喝着炖品，徐小唐关心地问她。</w:t>
      </w:r>
    </w:p>
    <w:p>
      <w:r>
        <w:t>「请你不要提他，好吗？！」说着这，黄兰花把杯中的红酒一饮而尽。不提也罢，一想到老公，她就心生恨怨，怒从火起。</w:t>
      </w:r>
    </w:p>
    <w:p>
      <w:r>
        <w:t>「这……」徐小唐有点尴尬，看到黄兰花脸上霎时变了颜色，他马上停了下来，不敢说话。他不知道他们之间发生了什么事情，但他猜一定是件不愉快而且是很大的事情。</w:t>
      </w:r>
    </w:p>
    <w:p>
      <w:r>
        <w:t>「对不起，我不该向你发火。」黄兰花向他道歉，接着又向他讲述了的不幸遭遇。说到伤心之处，她禁不住失声痛哭。</w:t>
      </w:r>
    </w:p>
    <w:p>
      <w:r>
        <w:t>这时候的黄兰花，卸下了伪装。让徐小唐看到了一个真实、不快乐的她。</w:t>
      </w:r>
    </w:p>
    <w:p>
      <w:r>
        <w:t>「别哭了……」黄兰花此刻的变化，让徐小唐一下子变得惊慌失措，他不知道这么样去安慰她。</w:t>
      </w:r>
    </w:p>
    <w:p>
      <w:r>
        <w:t>要不是徐小唐拦住，或者想到下午还有课，黄兰花今天会喝醉酒的。</w:t>
      </w:r>
    </w:p>
    <w:p>
      <w:r>
        <w:t>女人是脆弱的，特别是在感情的问题上。她不像那些人那样做到收放自如，如果让她在金钱和感情方面作出选择，她宁愿选择感情，可现在……那顿午饭，他们坐着说了许多话，黄兰花把这些年来的委屈和不甘一吐为快。</w:t>
      </w:r>
    </w:p>
    <w:p>
      <w:r>
        <w:t>其实一个人在伤心的时候，能有一个人这样陪着自己，愿意倾听自己说，那是一件可遇不可求的事情。</w:t>
      </w:r>
    </w:p>
    <w:p>
      <w:r>
        <w:t>向徐小唐说完自己的心事之后，她觉得自己轻松多了。</w:t>
      </w:r>
    </w:p>
    <w:p>
      <w:r>
        <w:t>「别生气了，你们要好好沟通一下吧。」说到这，徐小唐叹了一口气，同情地望着她，向她提出建议。</w:t>
      </w:r>
    </w:p>
    <w:p>
      <w:r>
        <w:t>黄兰花没有再说什么。她上了一趟卫生间，回来之后，没有坐回原来的位置。</w:t>
      </w:r>
    </w:p>
    <w:p>
      <w:r>
        <w:t>相反，却挨到徐小唐身旁，坐了下来。</w:t>
      </w:r>
    </w:p>
    <w:p>
      <w:r>
        <w:t>「兰花姐，你醉了。」对黄兰花的举止，徐小唐并不反感，他只是有点慌张了。她的身子离自己这么近，那么松绵，他闻到了一种成熟女人身上特有的香味，这种芬芳的体味扑面而来直沁入他的心扉，这时候他感到心跳加速，呼吸困难了。</w:t>
      </w:r>
    </w:p>
    <w:p>
      <w:r>
        <w:t>「我没醉。我想向你的女朋友借样东西用一下，就一会儿。」说着，拉过一下徐小唐的手，把头靠在他的肩膀上，「借你的肩靠一靠。」徐小唐停止了说话，整个人僵直在那里，一动也不敢动，但丝毫无法阻挡下体某个地方发生了最原始的反应，下面的小弟仿佛在一瞬间把裤子撑成了一把伞。</w:t>
      </w:r>
    </w:p>
    <w:p>
      <w:r>
        <w:t>这下子，徐小唐感到自己有点意乱情迷、情难自控了。他看了一眼依偎在身旁的黄兰花，发现她脸色绯红，眼里充满了期待。看到这，他不再迟疑，迅速扳转她的身体，毫不犹豫地把她拥进怀里，把嘴凑到她的唇上疯狂的吻着，手也趁机放到她那双高耸坚挺乳峰上用力揉搓着……</w:t>
      </w:r>
    </w:p>
    <w:p>
      <w:r>
        <w:t xml:space="preserve">       正文第十章：欲火焚身（三）</w:t>
      </w:r>
    </w:p>
    <w:p>
      <w:r>
        <w:t>徐小唐的这些举动，对黄兰花来说这是意料之中的事，今天她赶来赴他约已经抱着豁出去的心态，因而她不但没有阻止他的进攻，相反还主动迎合他配合着他的动作，张开自己的双手紧紧环抱住着他。到来最后，她索性闭上眼睛享任由他在自己身上动作，完全沉浸在他温柔抚摸之下带给自己奇妙感受中去。</w:t>
      </w:r>
    </w:p>
    <w:p>
      <w:r>
        <w:t>黄兰花至今还清楚记得两年前徐小唐在省车站上为自己送行的情景。在培训学习那段时间里，他们俩以姐弟相称，两人和谐相处，她感到跟他在一起非常开心。对这个比自己小三岁的善解人意的男孩，她内心已经生出一份浓浓的无法诉说的情素。这种感情在她心中与日俱增，他们的关系好像比情人少一点比朋友多一点。分别在即，两人难免生出一分留恋，相方有点难舍难分了。</w:t>
      </w:r>
    </w:p>
    <w:p>
      <w:r>
        <w:t>「兰花姐，我真有点舍不得你离开我。分手之后，不知何时何月才能再见到你。」徐小唐说话时候语气里含有呜咽成分。黄兰花看到这个大男孩的眼睛有点迷蒙，里面写满了落寞和不舍。</w:t>
      </w:r>
    </w:p>
    <w:p>
      <w:r>
        <w:t>「傻孩子，你想念我时不会来南江找我啊？！」黄兰花劝慰他，说完她别过脸，收回停落在他身上的目光。她感到眼睛一阵发潮，在那么一瞬间，她内心甚至生出一种想拥抱一下他的冲动。</w:t>
      </w:r>
    </w:p>
    <w:p>
      <w:r>
        <w:t>两人就这样有一搭没一搭的说着，直到车站里的高音喇叭频频响起来。</w:t>
      </w:r>
    </w:p>
    <w:p>
      <w:r>
        <w:t>「各位旅客请注意，三点十五分从省城开往南江市的汽车已经靠站，请各位乘客到九号卡位验票上车。」省站里的高音喇叭已经响了好几遍，一阵比一阵地催促旅客上车。</w:t>
      </w:r>
    </w:p>
    <w:p>
      <w:r>
        <w:t>直到这时，黄兰花才不得不停下跟徐小唐的聊天，她提着行李，正想走进隔离区乘车。</w:t>
      </w:r>
    </w:p>
    <w:p>
      <w:r>
        <w:t>就在黄兰花将要转身离开的一刹那间，徐小唐以迅雷不及掩耳之势，突然伸出那双柔软而有力的大手，出其不意把她猛地拥进怀里。这一切来得太快太突然了，简直让人无法迅速做出反应，待她明白怎么回事想要挣扎时，她的额头上已经被他深深地吻了一下。</w:t>
      </w:r>
    </w:p>
    <w:p>
      <w:r>
        <w:t>「你，你。」想不到徐小唐会在众目睽睽之下吻自己，黄兰花慌张得几乎说不出话来。幸好现场没有熟人看到，但这举措足以让她害羞满脸发烫，恨不得立即找个缝钻进去。</w:t>
      </w:r>
    </w:p>
    <w:p>
      <w:r>
        <w:t>她傻傻地愣在那里。几秒钟后，她好像突然想起什么似的，挣扎着猛地推开他，头也不回飞快地冲进隔离区，上车后她的心还「怦怦」的狂跳不止……后来，徐小唐给黄兰花电话时，说到此事，她却没有半点责怪她的意思，只是娇嗔着说：「你，你真坏。」那个热辣辣的吻，已经深深楔入她的脑子里，至今还记忆犹新。</w:t>
      </w:r>
    </w:p>
    <w:p>
      <w:r>
        <w:t>看着怀里的黄兰花，徐小唐幸福得浑身哆嗦。自从跟她在省站分手后，她的影子在自己的梦里不知出现过多少遍：蓬松的长发，盈盈的笑脸，线条圆韵的身体，饱满茁实的胸部，丰韵而轻微摆动的臀部……如今，日思夜想的她在躺在自己的怀里，真实地拥有而他竟然有点惊慌失措。</w:t>
      </w:r>
    </w:p>
    <w:p>
      <w:r>
        <w:t>由于缺乏性爱的滋润，黄兰花那张本来好看的脸与两年前相比，显得暗泽无光，充满晦气。看到这，徐小唐禁不住心生怜爱，再次把她紧紧地拥进怀里。</w:t>
      </w:r>
    </w:p>
    <w:p>
      <w:r>
        <w:t>此时的黄兰花感觉到自己的身子好像火一样发烫，她的舌头勇敢地伸进徐小唐的嘴里，跟他的舌头缠绵在一起，混合着彼此的唾液，在口腔里不停的转着，手也不停的在他的身上摸索着，来回移动……那种积蓄已久的蓬勃的欲望，在这一下终于无法克制的爆发了出来。</w:t>
      </w:r>
    </w:p>
    <w:p>
      <w:r>
        <w:t>望着面前的黄兰花，徐小唐不再无动于衷，他抖缩着，把手探进她的裙子里，慢慢移动着……「不。」就在徐小唐想把手伸进黄兰花裙子里面时，她忽然想起这是在西餐厅的雅座里，于是抓住他的手极力阻止他的进一步行动。</w:t>
      </w:r>
    </w:p>
    <w:p>
      <w:r>
        <w:t>「不用害怕。」徐小唐把嘴附到她的耳朵耳语了一番，那声音不容置疑。</w:t>
      </w:r>
    </w:p>
    <w:p>
      <w:r>
        <w:t>其实黄兰花的担心是多余的，雅座的玻璃是特制的，外面的人根本看不到里面发生的一切，这时候更不会有人来干涉他们。</w:t>
      </w:r>
    </w:p>
    <w:p>
      <w:r>
        <w:t>「这，这……」黄兰花的反抗是那样无力，她无力的垂下了手，这时候她已经身不由己了，任由徐小唐在自己身上纵横驰骋了。</w:t>
      </w:r>
    </w:p>
    <w:p>
      <w:r>
        <w:t>看到这，徐小唐心知肚明，他掀起黄兰花的裙子，把她的乳罩往上面一推，她整个成熟丰腴的身体一下子裸露在他的眼前，雪白的香肩，两条嫩藕似的玉臂，坚挺而丰满的双峰……他的目光最后落在那两颗浑圆的乳头上。</w:t>
      </w:r>
    </w:p>
    <w:p>
      <w:r>
        <w:t>「兰花姐，你的皮肤真好呀，白里透红，很粉嫩呀。」徐小唐欣赏着黄兰花迷人的躯体，嘴里不停地赞叹着。</w:t>
      </w:r>
    </w:p>
    <w:p>
      <w:r>
        <w:t>「唔。」听到徐小唐这样赞自己，想到有人欣赏自己的身材，黄兰花心里有种说不出的高兴。</w:t>
      </w:r>
    </w:p>
    <w:p>
      <w:r>
        <w:t>「兰花姐，你的手好嫩啊，称的上纤纤玉手，好滑呀。」在徐小唐的夸耀中，黄兰花陶醉了，心里生出一种飘飘然的感觉。</w:t>
      </w:r>
    </w:p>
    <w:p>
      <w:r>
        <w:t>「唔。」黄兰花又重复了一下，女为悦己者容嘛。</w:t>
      </w:r>
    </w:p>
    <w:p>
      <w:r>
        <w:t>「想不到你的身子还保持得那么好。」徐小唐贪婪地看着，目光在黄兰花的身上不停地扫来扫去。</w:t>
      </w:r>
    </w:p>
    <w:p>
      <w:r>
        <w:t>「……」这时候，黄兰花除了点头称是之外，已经什么话也说不出来了。</w:t>
      </w:r>
    </w:p>
    <w:p>
      <w:r>
        <w:t>……</w:t>
      </w:r>
    </w:p>
    <w:p>
      <w:r>
        <w:t>徐小唐终于忍不住了，他把手伸向黄兰花那双高耸挺立充满弹性的乳房上，慢慢地揉着搓着，动作极其温柔，接着把自己的嘴咬住她其中一只乳头吮吸着，也就是在那瞬间黄兰花浑身颤抖，身子软成一团。徐小唐用嘴轻轻的舔着，从上往下移动，节奏由慢而快、由浅入深，最后停留在黄兰花潮湿的三角地带……在徐小唐的亲抚之下，黄兰花发出了快乐无比的呻吟。</w:t>
      </w:r>
    </w:p>
    <w:p>
      <w:r>
        <w:t>「徐小唐。」黄兰花轻轻地呼唤着。她感觉浑身发热，再也抑制不住内心的激情，欲望的潮水冲破最后的闸口，汹涌而出，狂泻不止。</w:t>
      </w:r>
    </w:p>
    <w:p>
      <w:r>
        <w:t>「唔。」迎着黄兰花的呢喃，徐小唐回应着。</w:t>
      </w:r>
    </w:p>
    <w:p>
      <w:r>
        <w:t>「我要，要……」黄兰花明显地徐小唐的下面正紧紧的顶着自己，几乎已经在门口了，只要稍一用力就要进去了。</w:t>
      </w:r>
    </w:p>
    <w:p>
      <w:r>
        <w:t>这时的徐小唐感到血脉贲张，下身已经坚硬如铁，撑成了一顶小帐篷。他迎着黄兰花张开的双腿，对着那片水草丰茂的地方使劲地插了下去……她大叫了一声，合拢大腿抱住他的腰，随着他的节奏，她表情显得越来越愉悦，她极力压抑着不让嘴里发出较大的声音。</w:t>
      </w:r>
    </w:p>
    <w:p>
      <w:r>
        <w:t>高潮来的时候，徐小唐分明感觉到黄兰花的眼泪就流了出来……</w:t>
      </w:r>
    </w:p>
    <w:p>
      <w:r>
        <w:t xml:space="preserve">        正文第十一章：东江美味</w:t>
      </w:r>
    </w:p>
    <w:p>
      <w:r>
        <w:t xml:space="preserve">        林露露手机响起时，麻雀刚刚结束。电话是老公江贵丰打来的，在电话里他告诉林露露两天之后他将回到南江市。</w:t>
      </w:r>
    </w:p>
    <w:p>
      <w:r>
        <w:t>收线后，林露露感到由衷的高兴。</w:t>
      </w:r>
    </w:p>
    <w:p>
      <w:r>
        <w:t>今天真晦气，打了整整一个下午的麻雀她没赢过一局，把带去的钱输掉了三千多。这个电话来得恰时，林露露刚才输钱的不快在这一刻被吹得烟消云散。</w:t>
      </w:r>
    </w:p>
    <w:p>
      <w:r>
        <w:t>待林露露把东西收拾完毕，其他两人早走了。她拿着手提包，刚准备离开这里。</w:t>
      </w:r>
    </w:p>
    <w:p>
      <w:r>
        <w:t>「林姐，我们一起去吃饭吧。」姚萍拦住了林露露，「反正我也一个人在家。」「你先生不回来吃饭吗？」说完这话时，林露露才意识这样问她有点唐突。</w:t>
      </w:r>
    </w:p>
    <w:p>
      <w:r>
        <w:t>其实认识姚萍两年多了，又来这里打了许多回麻雀，林露露还没有碰到过一次她的先生，也从来没有见姚萍在牌友面前提到自己的先生。</w:t>
      </w:r>
    </w:p>
    <w:p>
      <w:r>
        <w:t>「哦，他今晚有应酬。」姚萍回答的时候，林露露发现她眼里有一丝异样神色闪过。</w:t>
      </w:r>
    </w:p>
    <w:p>
      <w:r>
        <w:t>「既然这样，我们就随便找一个地方吃顿便饭算了。」林露露对姚萍说。</w:t>
      </w:r>
    </w:p>
    <w:p>
      <w:r>
        <w:t>「不，我最近发现南江市滨江路有一家叫『记得来』的小餐厅，那里经营惠州地方名菜。我们去那里品尝一下吧。」两人一前一后走出姚萍的家。</w:t>
      </w:r>
    </w:p>
    <w:p>
      <w:r>
        <w:t>上车后，林露露小心地驾驶着小车缓缓驶出姚萍所在的住宅小区，在姚萍的引导下向那家小餐厅的方向驶去。</w:t>
      </w:r>
    </w:p>
    <w:p>
      <w:r>
        <w:t>二十分钟后，林露露的小车在一家叫「记得来」的小餐厅前停了下来。</w:t>
      </w:r>
    </w:p>
    <w:p>
      <w:r>
        <w:t>这家小餐厅是惠州人开的，看样子还刚刚开张不久。</w:t>
      </w:r>
    </w:p>
    <w:p>
      <w:r>
        <w:t>「两位小姐，请里边坐。」见到有客人前来，一个女服务员远远迎了上来，把他们带到了一个靠窗的座位上。</w:t>
      </w:r>
    </w:p>
    <w:p>
      <w:r>
        <w:t>餐厅虽然不大，但布局讲究美观，环境也较卫生。林露露就喜欢到这样清静的地方吃东西。</w:t>
      </w:r>
    </w:p>
    <w:p>
      <w:r>
        <w:t>「你这里有什么菜色？」两人坐下后，姚萍问服务员，后来怕她听不明白又补充道：「我说的是招牌菜。」「这里的特色菜很多，」说着，服务员给她们递上一张菜牌，「来，请你看一下。两位想要什么？」「林姐，你点吧。」姚萍看了一下，便把菜牌递到林露露的手上。</w:t>
      </w:r>
    </w:p>
    <w:p>
      <w:r>
        <w:t>林露露拿着菜牌，扫了一下上面的菜谱，发现这里的特色菜真的很多，有许多是她闻所未闻。那些品种繁多的菜色，让林露露感到眼花缭乱，一下子让她不知点什么菜才好。</w:t>
      </w:r>
    </w:p>
    <w:p>
      <w:r>
        <w:t>「你给我们推荐一下，怎么样？」林露露把这个球踢回给服务员。</w:t>
      </w:r>
    </w:p>
    <w:p>
      <w:r>
        <w:t>「我不太了解。那我叫老板娘过来给你们点吧。」女服务员见到林露露和姚萍两人为究竟点什么菜感到为难，马上叫来老板娘，替她们解围。</w:t>
      </w:r>
    </w:p>
    <w:p>
      <w:r>
        <w:t>「两位客人，你们想要些什么？」老板娘问她们。</w:t>
      </w:r>
    </w:p>
    <w:p>
      <w:r>
        <w:t>「我们是慕名而来的食客。听说这餐厅很有特色，请你给我们介绍一下吧。」林露露看了一眼那位脸色慈祥的老板娘，不吭不卑地说道。</w:t>
      </w:r>
    </w:p>
    <w:p>
      <w:r>
        <w:t>「那，我向你们推荐一下这里的东江菜吧。」接着老板娘熟练的向林露露和姚萍介绍道：「东江菜以惠州菜为代表，它与潮菜、粤菜并称为广东三大菜系。</w:t>
      </w:r>
    </w:p>
    <w:p>
      <w:r>
        <w:t>传统的东江菜偏重于『肥、咸、熟、香』，具有下油重，口味偏咸，用的酱料较为简单，一般用生葱熟蒜、香菜调味，极少添加甚至不加过重过浓的佐料。但东江菜主料突出，喜用三乌，很少用菜蔬，河鲜海产也不多用。」「具体有那些例牌菜？」姚萍好像不想听老板娘罗唆这么多，急着要她转入正题。</w:t>
      </w:r>
    </w:p>
    <w:p>
      <w:r>
        <w:t>「那尝一下东江盐焗鸡，怎么样？」老板娘看了一下林露露和姚萍，向她们推荐首道菜。</w:t>
      </w:r>
    </w:p>
    <w:p>
      <w:r>
        <w:t>「它有什么特点？」姚萍好像对这道菜十分感兴趣，她要老板娘介绍这道菜的特点。</w:t>
      </w:r>
    </w:p>
    <w:p>
      <w:r>
        <w:t>「东江盐焗鸡是东江菜肴传统特色的第一大名菜，它的特点是：皮脆、肉滑、骨香、味浓。」老板娘很熟练地向她们介绍刚推荐的盐焗鸡。</w:t>
      </w:r>
    </w:p>
    <w:p>
      <w:r>
        <w:t>「那，我们要一个例牌吧？」姚萍向林露露征求意见。</w:t>
      </w:r>
    </w:p>
    <w:p>
      <w:r>
        <w:t>「好吧，就要这一道菜。」林露露点了点头。</w:t>
      </w:r>
    </w:p>
    <w:p>
      <w:r>
        <w:t>「第二道东江名菜嘛，应当算是酿豆腐。」老板娘用笔记了一下，接着继续向她们推荐第二道特色菜。</w:t>
      </w:r>
    </w:p>
    <w:p>
      <w:r>
        <w:t>「这道菜又有什么特点？」林露露好奇地问老板娘。</w:t>
      </w:r>
    </w:p>
    <w:p>
      <w:r>
        <w:t>「它选用嫩滑的东江山水豆腐，把豆腐切成长约五公分，宽约４公分，高约２。５公分的小块块，酿猪肉、鱼肉等剁成的肉馅。」老板娘没有把这道菜的味道说出来，故意向她们买了一下关子，「至于味道嘛，包你们吃过后再寻回头。」「那，我们今天索性就吃些东江名菜算了。」姚萍看了一眼林露露，笑眯眯地说。</w:t>
      </w:r>
    </w:p>
    <w:p>
      <w:r>
        <w:t>「梅菜扣肉也不错啊。它与盐焗鸡、酿豆腐同时被称为『惠州三件宝』。」老板娘说到这，问她们俩人：「你们想试一下它的味道吗？」「这道菜又有什么味道？」林露露和姚萍互相交换了一下眼神，几乎是不约而同地说道。</w:t>
      </w:r>
    </w:p>
    <w:p>
      <w:r>
        <w:t>「哦，它的特点是色泽金黄，香气扑鼻，清甜爽口，不寒不燥不湿不热，被传为『正气』菜。」「我们两个人，要这三道菜就够了。」林露露看了一眼还想继续向她们推介的老板娘说。</w:t>
      </w:r>
    </w:p>
    <w:p>
      <w:r>
        <w:t>「好吧，请两位稍等一下，菜很快就上。」老板娘飘然而去。</w:t>
      </w:r>
    </w:p>
    <w:p>
      <w:r>
        <w:t>菜很快就端了上来。</w:t>
      </w:r>
    </w:p>
    <w:p>
      <w:r>
        <w:t>想不到这么显眼的小餐厅竟然会做出这么美味的东西。</w:t>
      </w:r>
    </w:p>
    <w:p>
      <w:r>
        <w:t>林露露和姚萍两人品尝着，赞叹着，两人食欲大增，吃得非常开心。老板娘果然没有骗林露露和姚萍，她向她们推荐的三道东江名菜，色美味浓，吃罢齿间留香持久，让人回味无穷。只是恨自己肚子太小，装不下这么多东西。</w:t>
      </w:r>
    </w:p>
    <w:p>
      <w:r>
        <w:t>「味道怎么样？我果真没向你们介绍错吧？」在林露露和姚萍将要吃饱时，老板娘走过来问她们。</w:t>
      </w:r>
    </w:p>
    <w:p>
      <w:r>
        <w:t>「味道好极，以后我们多介绍一些朋友过来光顾这里。」「那，我在这里先多谢两位了。其实东江狗肉煲和八宝窝全鸭这两款菜味道也不逊色，下次你们再来品尝吧。」……</w:t>
      </w:r>
    </w:p>
    <w:p>
      <w:r>
        <w:t>走出「记得来」餐厅后，姚萍提议到一个地方玩，林露露听了，迟疑了一下，还是决定跟着她到那个东西去疯玩一回。</w:t>
      </w:r>
    </w:p>
    <w:p>
      <w:r>
        <w:t>于是小车朝着姚萍所说地方的方向驶去……</w:t>
      </w:r>
    </w:p>
    <w:p>
      <w:r>
        <w:t>正文第十二章：假面舞会（一）</w:t>
      </w:r>
    </w:p>
    <w:p>
      <w:r>
        <w:t>泊好小车后，林露露跟着姚萍向那间叫「黑夜迷情」的酒吧走去。</w:t>
      </w:r>
    </w:p>
    <w:p>
      <w:r>
        <w:t>这是一间上档次的酒吧，外面装饰得富丽堂皇，七彩霓虹灯忽明忽暗，给整个酒吧添上了一层神秘的色彩，透过酒吧的玻璃窗由外往里看，只见酒吧里边黑魆魆的，借着偶然掠过的昏暗灯光，可以看见里面的人影如魑魅般闪动。</w:t>
      </w:r>
    </w:p>
    <w:p>
      <w:r>
        <w:t>林露露还是第一次到这种地方来。</w:t>
      </w:r>
    </w:p>
    <w:p>
      <w:r>
        <w:t>看到这番情形，林露露有点害怕了，她感到后背上一丝凉意沿着脊梁从上而下淌了下来，那分明是汗水。她紧张地用手扯了一下姚萍的衣角。这时的姚萍倒显得非常老道，只见她一副见惯不惊的样子，她用力紧紧握一下林露露的手，示意露露不要害怕，脸上呈现出少有的从容谈定。</w:t>
      </w:r>
    </w:p>
    <w:p>
      <w:r>
        <w:t>见到有客人光顾，一个男服务生朝她们点了点头，伸出手拉了一下门，便把林露露和姚萍让了进去。</w:t>
      </w:r>
    </w:p>
    <w:p>
      <w:r>
        <w:t>一股巨大的声浪扑面迎来，瞬间就淹没了林露露的耳朵。</w:t>
      </w:r>
    </w:p>
    <w:p>
      <w:r>
        <w:t>林露露扫了一眼整个酒吧，发现里面的客人都戴着各种诡异假面具。酒吧里幻影流光，音乐声震耳欲聋，舞池里的人纵情而舞，不时听到狂乱的欢叫声随着阵阵刺耳的口哨声在这个空间响起。大家或从容谈笑，或开怀畅饮，或载歌载舞……一副忘乎所以、乐在其中的样子。沉浸在这种氛围里，让人忘了却尘世间的烦琐，容易生出一种如梦如幻、飘飘欲仙的感觉。</w:t>
      </w:r>
    </w:p>
    <w:p>
      <w:r>
        <w:t>找了一个靠边的位置上刚坐下来不久，一个服务生便快速跑了过来，给林露露和姚萍每人递上一个的假面具。</w:t>
      </w:r>
    </w:p>
    <w:p>
      <w:r>
        <w:t>戴上这个舞台效果十足、仅仅能遮住半个脸的眼罩，林露露环视一下周围，她感到整个酒吧变了，给人一种神秘莫测、光怪陆离的感觉。</w:t>
      </w:r>
    </w:p>
    <w:p>
      <w:r>
        <w:t>当服务生问她们要什么饮料时，姚萍要了一杯红酒，因为考虑到还要驾车，林露露没有要红酒，只是要了一听椰子汁。</w:t>
      </w:r>
    </w:p>
    <w:p>
      <w:r>
        <w:t>林露露今天穿着一套米黄色的连衣裙，裁剪得体裙子恰到好处地把一个少妇丰满成熟凹凸有致的躯体衬托出来。借着昏暗的光线，林露露仔细打量了一下坐在旁边的姚萍，只见她戴着了一张狂狞的面具。那面具面色惨白，嘴唇血红，看上去像一个可怕女妖。她穿了一件白色的迷你裙，上身是一件嫩黄色的高领无袖针织背心，一张樱桃小嘴，厚而红润，一头栗色的长发极其柔顺，飘垂到腰际，脚上蹬着一双白色的公主鞋。姚萍的这副打扮，给人一种楚楚动人的感觉。</w:t>
      </w:r>
    </w:p>
    <w:p>
      <w:r>
        <w:t>「露露姐，等一下我们也进舞池跳一下舞吧？」说话时，姚萍目不转睛地看着舞池。这时的舞场上，蝶影纷飞，给人一种目不暇接、眼花缭乱的感觉。</w:t>
      </w:r>
    </w:p>
    <w:p>
      <w:r>
        <w:t>「我不会跳舞啊。」说来惭愧，林露露是个舞盲，对舞蹈一窍不通。姚萍的要求，让她感到为难了。她啜了一口椰子汁，借以掩盖自己的困窘。</w:t>
      </w:r>
    </w:p>
    <w:p>
      <w:r>
        <w:t>「其实舞池里的人也不一定会跳舞。你闭上眼睛随便跳就行了。」姚萍劝慰着，极力怂恿林露露。因为喝了几杯红酒，这下子在她眼里流露出一种跃跃欲试的冲动。</w:t>
      </w:r>
    </w:p>
    <w:p>
      <w:r>
        <w:t>「那好吧。」姚萍的话无疑给林露露极大的鼓励。她刚才进来时的那种急促不安感觉，随着时间的推移，已经烟消云散，取而代之的是莫明其妙的兴奋。</w:t>
      </w:r>
    </w:p>
    <w:p>
      <w:r>
        <w:t>「等下一曲开始我们才进去。」听到林露露答应了自己的要求，姚萍脸上露出了一丝不易觉察的微笑。</w:t>
      </w:r>
    </w:p>
    <w:p>
      <w:r>
        <w:t>约莫一支烟的时间，强劲的乐声戛然而止。那些刚才还随歌而舞的人们，意犹未尽地停下来，纷纷退回到自己的座位上。</w:t>
      </w:r>
    </w:p>
    <w:p>
      <w:r>
        <w:t>很快就换成了一首节奏明快的曲子，林露露跟随着姚萍，走进了舞池。</w:t>
      </w:r>
    </w:p>
    <w:p>
      <w:r>
        <w:t>林露露的身体虽然柔软极了，但由于缺乏锻炼，在舞池里她显得有点笨手笨脚，动作一直放不开。跳了一会儿，她有点后悔自己刚才为什么答应姚萍，这下子她感到面红耳赤，幸好没人留意自己。想到这，她干脆闭上眼睛，随着节拍轻飘飘地跟着大家一起劲舞起来。</w:t>
      </w:r>
    </w:p>
    <w:p>
      <w:r>
        <w:t>看来姚萍是舞林高手了。只见她随着音乐的节拍，灵活地扭动着身子，动作流畅，舞艺娴熟。在舞池里，她沉浸在舞蹈的世界里，有点忘乎所以。她胸前那对饱满而挺拔的乳房，此刻跟随者她身体的飞跃，剧烈地上下弹跳、左右摆动，很快就吸引了全场的目光。</w:t>
      </w:r>
    </w:p>
    <w:p>
      <w:r>
        <w:t>看到大家把眼睛纷纷聚到自己身上，姚萍心里笑了，跳得更加卖力了，舞姿也越来越豪放，动作显得更加洒脱不羁。</w:t>
      </w:r>
    </w:p>
    <w:p>
      <w:r>
        <w:t>姚萍感到从没有像今天这样痛快过，她觉得全身的每一个细胞都在激越的音乐中抖动、飞翔……她盼望得就是这种效果。</w:t>
      </w:r>
    </w:p>
    <w:p>
      <w:r>
        <w:t>林露露舞姿的笨拙与姚萍的娴熟形成了鲜明的对比，让她心生一种自卑感。</w:t>
      </w:r>
    </w:p>
    <w:p>
      <w:r>
        <w:t>林露露看了一下挨近身边的那个陌生的女孩子。她带着半个彩蝶型的假面具，一米六五左右的个子，高挑而略显单薄。上穿一件咖啡色缀着细小蕾丝的短衬衫配着褐色悠闲裤，脚上是一双黑色的高跟鞋。她舞姿也不错，在自己身边荡来飘去，让林露露生出一种妒忌。而令林露露难堪的是她眼睁睁地看着自己，从她粉红色的高高地撅起的红唇上，分明读到一种对自己的鄙视。</w:t>
      </w:r>
    </w:p>
    <w:p>
      <w:r>
        <w:t>这种鄙视让一向感觉高傲的林露露，义愤填膺，有那么一刻，她真想举起拳头，狠狠地锤到那个女孩的脸上。想了一下，林露露忍住了，她就得不必同这种人计较。</w:t>
      </w:r>
    </w:p>
    <w:p>
      <w:r>
        <w:t>林露露用眼睛扫视了一下舞池，寻找姚萍的影子。她看见姚萍劲舞着，已经跳到了舞池的另一头，几个男人肆无忌惮地尾随着她、围着她疯狂而舞，那些男人的动作简直不堪入目。</w:t>
      </w:r>
    </w:p>
    <w:p>
      <w:r>
        <w:t>可这些，似乎谁也没有留意到，或者说大家已经习以为常，见多不怪了。</w:t>
      </w:r>
    </w:p>
    <w:p>
      <w:r>
        <w:t>就在这时，一个男人迅速贴了上来。在林露露惊诧之际，那个男人以迅雷不及掩耳的势，他伸出那双修长的大手，一只伸到了露露的腰部，另一只捉住她的手。</w:t>
      </w:r>
    </w:p>
    <w:p>
      <w:r>
        <w:t>林露露感到小腹一阵发热，在那一瞬间，她本能地产生一种抗拒，正想推开他。</w:t>
      </w:r>
    </w:p>
    <w:p>
      <w:r>
        <w:t>「小姐，你真美。」男人的恭维，女人最喜欢听。林露露也一样，听着那软绵绵的声音，她心都软了，完全忘记了拒绝。</w:t>
      </w:r>
    </w:p>
    <w:p>
      <w:r>
        <w:t>「我不会跳舞。」林露露对搂住自己的男人说。他嘴里呼出的热气撩拨起林露露的发丝，他的面具弄得她发痒。</w:t>
      </w:r>
    </w:p>
    <w:p>
      <w:r>
        <w:t>「你跟着我就是……」男人搂住林露露，他的舞姿优雅而熟练，带着她不停地旋转，不停地舞动。</w:t>
      </w:r>
    </w:p>
    <w:p>
      <w:r>
        <w:t>渐渐地，林露露抛开了防备，她飞啊飞，觉得像只快乐的小鸟，翱翔在自由的天空。</w:t>
      </w:r>
    </w:p>
    <w:p>
      <w:r>
        <w:t>一曲终了，林露露有点恋恋不舍地松开那个男人的手，回到了自己的座位上……</w:t>
      </w:r>
    </w:p>
    <w:p>
      <w:r>
        <w:t xml:space="preserve">        正文第十三章：假面舞会（二）</w:t>
      </w:r>
    </w:p>
    <w:p>
      <w:r>
        <w:t>林露露有点茫然若失，她回到自己的座位上刚坐下，发现姚萍已经坐在哪儿了。</w:t>
      </w:r>
    </w:p>
    <w:p>
      <w:r>
        <w:t>「露露姐，今晚开心吗？」尽管隔着面具，但林露露还是感觉到她溢言于表的快乐。</w:t>
      </w:r>
    </w:p>
    <w:p>
      <w:r>
        <w:t>「唔。」林露露轻轻地点了一下头，她的快乐毫无掩饰地通过话语缓缓流露了出来：「我感到自己从没有今晚这么开心过。」「人生苦短，该开心就开心嘛。」姚萍开导林露露，「我不喜欢死水一潭的生活，我们要按自己的意愿去生活啊。」「是啊。」林露露回应着，这一下她真不知说什么才好。这几年里，她和老公江贵丰过着聚少离多的生活，还要负责带好儿子，生活变得平淡无趣。</w:t>
      </w:r>
    </w:p>
    <w:p>
      <w:r>
        <w:t>「你怎么啦？」见林露露犹豫着不说话，姚萍喝了一口红酒后问她。</w:t>
      </w:r>
    </w:p>
    <w:p>
      <w:r>
        <w:t>「没什么。来，给我再拿一听椰子汁。」林露露一扬手叫来服务生，借以掩盖自己刚才的慌张和撒谎。</w:t>
      </w:r>
    </w:p>
    <w:p>
      <w:r>
        <w:t>「那就好。」当音乐又一次响起时，姚萍再次走下舞池，去继续展示自己迷人的身材和优美的舞姿。</w:t>
      </w:r>
    </w:p>
    <w:p>
      <w:r>
        <w:t>这时，舞池里的人变得渐渐多了起来。单独的或成双成对的红男绿女，踏着强烈的节拍，他们都沉浸在舞蹈的世界里，翩翩而舞。</w:t>
      </w:r>
    </w:p>
    <w:p>
      <w:r>
        <w:t>酒吧里的喧嚣声再次掀起了。</w:t>
      </w:r>
    </w:p>
    <w:p>
      <w:r>
        <w:t>林露露没有继续走进舞池，她现在想一个人坐在这里静一下。姚萍的身影很快就淹没在那些疯狂的舞者里面。</w:t>
      </w:r>
    </w:p>
    <w:p>
      <w:r>
        <w:t>林露露慢慢收回了投到舞池里的目光，捧起那听椰子汁用嘴轻轻地抿了一口，一股液体冉冉升起流入了她的嘴巴。</w:t>
      </w:r>
    </w:p>
    <w:p>
      <w:r>
        <w:t>可树欲静而风却不止。就在林露露独自坐在座位上想什么的时候，一个戴着假面具的男子走了过来。</w:t>
      </w:r>
    </w:p>
    <w:p>
      <w:r>
        <w:t>「你好，小姐。我可以坐下来吗？」男子用极具诱惑力的声音问林露露。那声音似曾相识，她想起了，原来是刚才跟自己共舞的那个男人。</w:t>
      </w:r>
    </w:p>
    <w:p>
      <w:r>
        <w:t>「坐吧。」林露露对他并不反感，甚至还有那么一点好感。</w:t>
      </w:r>
    </w:p>
    <w:p>
      <w:r>
        <w:t>林露露真想看清楚来人的面容。可是由于对方戴着面具，只能看到他外貌的大致轮廓，无法窥视他的表情。</w:t>
      </w:r>
    </w:p>
    <w:p>
      <w:r>
        <w:t>这让林露露感到多少有些失望。</w:t>
      </w:r>
    </w:p>
    <w:p>
      <w:r>
        <w:t>只是林露露留意到对方那双深邃的眼睛，透过面具孔隙在一动不动地窥视着自己，好像在揣摸着她的内心。</w:t>
      </w:r>
    </w:p>
    <w:p>
      <w:r>
        <w:t>看到这里，林露露心里感到有点惴惴不安。</w:t>
      </w:r>
    </w:p>
    <w:p>
      <w:r>
        <w:t>两人这一下子陷入了短暂的沉默。</w:t>
      </w:r>
    </w:p>
    <w:p>
      <w:r>
        <w:t>整个酒吧只有震耳欲聋的音乐声夹杂着喧嚣声狂乱地回响。</w:t>
      </w:r>
    </w:p>
    <w:p>
      <w:r>
        <w:t>「你要点什么吗？」为了打破这沉默的景象，林露露装作漫不经心地问他。</w:t>
      </w:r>
    </w:p>
    <w:p>
      <w:r>
        <w:t>「哦，我要一杯红酒吧。」男子收回了落在林露露身上的眼光，他积极回应她。</w:t>
      </w:r>
    </w:p>
    <w:p>
      <w:r>
        <w:t>「帮我拿一杯红酒过来。」林露露对那个从身边走过服务生说。</w:t>
      </w:r>
    </w:p>
    <w:p>
      <w:r>
        <w:t>「谢谢。」男子接过服务生递过的红酒，轻轻地呷了一口，不紧不慢地对林露露说。</w:t>
      </w:r>
    </w:p>
    <w:p>
      <w:r>
        <w:t>「你，你，经常到这个地方来吗？」林露露看着他玩弄地转动着那杯红酒，试探着问。</w:t>
      </w:r>
    </w:p>
    <w:p>
      <w:r>
        <w:t>「是的。我喜欢这样的氛围。」男子毫不掩饰地回答，尔后问林露露，「你经常来这里玩吗？」「不，这是我第一次来这样的地方。以前我很少到这种场合玩。」林露露低下了一头，她说的是实话。</w:t>
      </w:r>
    </w:p>
    <w:p>
      <w:r>
        <w:t>「怪不得你神态这么……」男子把手里的酒杯转动了一圈，杯子里红色的液体也跟着摇曳晃动，有几点甚至溢了出来，溅到了林露露的手上。</w:t>
      </w:r>
    </w:p>
    <w:p>
      <w:r>
        <w:t>「……」这一下，林露露不知怎么样回答他，她举起那听椰子汁，啜了一大口。</w:t>
      </w:r>
    </w:p>
    <w:p>
      <w:r>
        <w:t>「我们再下去跳一曲，好吗？」男子问林露露，他的声音非常动听，语气里充满了缠绵，缓缓落到林露露的心里，她觉得很舒服。</w:t>
      </w:r>
    </w:p>
    <w:p>
      <w:r>
        <w:t>林露露甚至连想也没想就点了点头，答应了他的请求。</w:t>
      </w:r>
    </w:p>
    <w:p>
      <w:r>
        <w:t>那个男子做了个请的手势，优雅地向林露露伸出手。他牵着她的手，两个人一起走下了舞池。</w:t>
      </w:r>
    </w:p>
    <w:p>
      <w:r>
        <w:t>这时候的酒吧里，乐曲使劲地响着，灯光拼命地旋转着，蝶影纷飞，舞池里的人如痴如醉地沉浸在舞蹈之中，仿佛外面世界的一切都不存在了……那个男子的手一只放到林露露的腰部，另一只搭在她的臂膀上。两人搭肩勾背，随着音乐翩翩起舞。</w:t>
      </w:r>
    </w:p>
    <w:p>
      <w:r>
        <w:t>男子的舞步轻松自然而舞技娴熟高明。本来林露露对舞蹈的悟性就很高，现在在男子的精心指点之下，她很快就能熟练地配合他的动作了。</w:t>
      </w:r>
    </w:p>
    <w:p>
      <w:r>
        <w:t>男子带着林露露不停地旋转，在舞池的这一头移到那一头。迷醉在舞蹈的世界里，她感到幸福和快乐极了。</w:t>
      </w:r>
    </w:p>
    <w:p>
      <w:r>
        <w:t>渐渐地林露露发现男子眼睛频频地投落到自己的身上，那眼光暧昧却又引诱人。这让她感到非常不自在。后来，林露露感到他把自己越搂越紧，简直让她有点喘不过气了来。见她没有拒绝，他竟然变得更加不老实起来，用修长的手指有意无意之间触碰她敏感的皮肤……林露露刚开始还有点不知所措，可不知为什么慢慢地她就慢慢接受了温柔的抚摸。她感到一种异样在自己体内升腾起来，身子随着不停地发热，热得不可收拾。</w:t>
      </w:r>
    </w:p>
    <w:p>
      <w:r>
        <w:t>那种男女之间身体的摩挲作用，让林露露变得意迷情乱起来。她不禁闭上眼睛，慢慢地享受着，体味着。她甚至听到自己的呼吸声越来越急促，感到血液在脉搏里哗哗地飞快向前流动……那个男子看起来是个情场老手了，望着怀里的美人，他再也不再无动于衷，甚至把林露露瞬间的迷惑当作对自己的默许。于是，男子得寸进尺，他用左手完全把林露露拥进怀里，把腾出的右手伸到了她饱满耸立的胸脯上，试探了一下。</w:t>
      </w:r>
    </w:p>
    <w:p>
      <w:r>
        <w:t>这时的她还没有从刚才的迷失中反应过来，还没有作出相应的反抗，他已经肆无忌惮地捉住其中一个大乳房，用力揉搓起来……林露露没想到男子会来这一招。这一瞬间，她完全清醒了过来，并毫不迟疑地、猛地用力迅速打掉那只停留在自己丰乳上的右手，推开他搂住自己的左手，生气地看了他一眼，然后恨恨地拂袖而去……留下那个男子不知所措呆呆地站在那里。</w:t>
      </w:r>
    </w:p>
    <w:p>
      <w:r>
        <w:t>走出舞池后，林露露去了卫生间。在里面，惊魂未定的她取下假面具，站在那巨大的落地镜前，仔细打量了一下自己，发现自己的脸袭满了绯红。她哆嗦着用手捧起冷水，泼到了自己的脸上。经过这么一番折腾之后，她已经变得冷静下来了。</w:t>
      </w:r>
    </w:p>
    <w:p>
      <w:r>
        <w:t>林露露戴上面具，走出卫生间，重新回到自己的座位上。</w:t>
      </w:r>
    </w:p>
    <w:p>
      <w:r>
        <w:t>「幸好自己刚才没有喝酒。」在心里林露露又一次对自己说……</w:t>
      </w:r>
    </w:p>
    <w:p>
      <w:r>
        <w:t xml:space="preserve">        正文第十四章：假面舞会（三）  </w:t>
      </w:r>
    </w:p>
    <w:p>
      <w:r>
        <w:t xml:space="preserve">        这时的姚萍，正沉浸在舞池的世界里。那高亢的音乐，疯狂的舞姿，近似放纵的动作……这一切，让她忘乎所以。</w:t>
      </w:r>
    </w:p>
    <w:p>
      <w:r>
        <w:t>林露露的目光是被一阵刺耳的口哨声吸引到舞池那边的。借着舞池上方瞬间闪过的灯光，她看到了姚萍。她的身影在眼前一闪而过，隐藏在昏暗之中，尔后什么也看不清。她坚信刚才骤然响起的口哨声是因为姚萍引发的……此刻的姚萍当然不会想到林露露。她已经把全副身心投入到舞蹈里去，专心致志的舞动着，这之外的世界在她眼里不复存在。只见她随着音乐的节拍，剧烈地扭动着身子，拼命地摇曳着头，张手、提腿、蹬脚，动作连贯而姿态优美。</w:t>
      </w:r>
    </w:p>
    <w:p>
      <w:r>
        <w:t>随着她动作的幅度，那头栗红色的长发，上下飘拂，左右飞舞；那紧裹在宽松高领无袖针织背心里的丰满而性感的身段，几乎要撑破那件薄薄背心的束缚，挣扎着好像准备随时逃逸而出；特别是她胸前那对引人注目的丰硕乳房，极为夸张地弹跳着，大幅度地上窜下颤，好像摇摇欲坠……人群开始骚动不安起来了，不时看到一些不怀好意的男子走过来，围住她、靠近她、巴结她。</w:t>
      </w:r>
    </w:p>
    <w:p>
      <w:r>
        <w:t>舞池里的人也许还是第一次看到这么精彩动人的一幕，大家纷纷把目光聚集到姚萍的身上。这时候的她，简直成了舞池中最亮丽的焦点。</w:t>
      </w:r>
    </w:p>
    <w:p>
      <w:r>
        <w:t>看到这，姚萍的内心感到由衷的开心，她盼望的就是这种效应。只有在这样的世界里，她才能忘掉心灵的创伤，忘记所有的痛苦，才能彻底解脱自己。</w:t>
      </w:r>
    </w:p>
    <w:p>
      <w:r>
        <w:t>在恍惚中，姚萍仿佛回到了那个走远的岁月。</w:t>
      </w:r>
    </w:p>
    <w:p>
      <w:r>
        <w:t>她天生丽质，能歌善舞，生性豪爽，本来可以有一个幸福的未来。</w:t>
      </w:r>
    </w:p>
    <w:p>
      <w:r>
        <w:t>可十六岁那一年的走错，让姚萍与这一切无缘。现在六年过去了，她还清楚地记得那个暑假发生的事情。当时，她刚参加完高中会考，成绩还没有下来。闲着无事的她，倍感无聊。于是在那个晚上，她应朋友之约来到城区的那间舞厅跳舞。</w:t>
      </w:r>
    </w:p>
    <w:p>
      <w:r>
        <w:t>这间舞厅现在已经过时了，但在当时是全市里最高档的娱乐场所，里面装修富丽堂皇极尽豪华气派。在光怪陆离的灯光下，舞厅里显得更加暧昧。</w:t>
      </w:r>
    </w:p>
    <w:p>
      <w:r>
        <w:t>姚萍跟着朋友，还有朋友的朋友，刚开始时，她们还是正而八经地在围坐在圆桌上看别人在舞池上跳舞。后来，不知道是不是因为喝了一些啤酒，她们都变得异常兴奋，大家有点蠢蠢欲动，也先后走进舞池。</w:t>
      </w:r>
    </w:p>
    <w:p>
      <w:r>
        <w:t>舞厅里强劲的音乐，疯狂的的喧嚣，放纵的舞步，让这些心无戒备的少女忘乎所以，深深地醉入其中。以至当一个小帅哥向姚萍伸出手发出邀请时，尽管她不知所措，但还是礼貌接受。</w:t>
      </w:r>
    </w:p>
    <w:p>
      <w:r>
        <w:t>在那种氛围之下，姚萍变得意乱情迷了。一曲终后，她被那个还完全陌生的男孩拥着拉到了他朋友的座位上，喝了他递过来的啤酒后，她意识就慢慢变得模糊了，感觉自己周身软绵绵的，被人扶上了摩托车……当她清醒过来时，发现自己一丝不挂地躺在酒店的床上，洁白的床单上留下了几许殷红的血痕，像一朵朵艳丽的梅花在傲然开放。看到这，她明白自己失去了什么，于是忍不住失声痛哭起来，她知道自己不再是一个完整的女人了。</w:t>
      </w:r>
    </w:p>
    <w:p>
      <w:r>
        <w:t>从那以后，姚萍无心上学，她逃学，沉溺网吧，终日流连于酒吧、舞厅等娱乐场所里，结交了一些无所事事、心甘情愿堕落的人，逐渐迷失了自己，肆意放纵起来。</w:t>
      </w:r>
    </w:p>
    <w:p>
      <w:r>
        <w:t>那个夜晚的迷失，不但伤害了自己，还伤了善良的母亲。</w:t>
      </w:r>
    </w:p>
    <w:p>
      <w:r>
        <w:t>母亲去世后，缺乏监管的姚萍更加彻底堕落了。后来，她认识了一个从外地到南江发展的开发商，心甘情愿做了他的情人……「小姐，我可以跟你共舞吗？」一个男子贴了上来，语音不大却充满磁性，悠悠然飘进姚萍的耳朵。</w:t>
      </w:r>
    </w:p>
    <w:p>
      <w:r>
        <w:t>这声音把姚萍从回忆中拖回现实。她透过面具的缝隙，认真看来一下来人。</w:t>
      </w:r>
    </w:p>
    <w:p>
      <w:r>
        <w:t>尽管对方戴着能盖着整个面孔的假面具，但她还是推测到来人的脸上大致轮廓。</w:t>
      </w:r>
    </w:p>
    <w:p>
      <w:r>
        <w:t>只见他穿着一套悠闲装，咖啡色的上衣，灰褐色的裤子，修长而挺拔的身材，显得玉树临风。从面具的孔隙里能清楚地看到他那双明亮的眼睛，里面流露出无限的温柔和热切的期待。</w:t>
      </w:r>
    </w:p>
    <w:p>
      <w:r>
        <w:t>看到这，姚萍心动了，她情不自禁地伸出了自己的手。</w:t>
      </w:r>
    </w:p>
    <w:p>
      <w:r>
        <w:t>男子没想到姚萍这么爽快地答应了自己的请求。于是，他内心感到非常高兴，轻轻接过姚萍的手，背后搂着她的的腰跳了起来。</w:t>
      </w:r>
    </w:p>
    <w:p>
      <w:r>
        <w:t>男子的舞跳得也不赖，他身手敏捷，舞姿优美，舞步准确，过度自然，动作看不到丝毫的累赘。他发现他们两个人是那么相衬，搭配得是那样完美无缺。他们谁都没有说话，都沉浸在了优美的旋律中，享受着舞蹈带来的快乐之中。</w:t>
      </w:r>
    </w:p>
    <w:p>
      <w:r>
        <w:t>这一点，连姚萍也没想到，她和他两人竟然配合得如此默契，几乎滴水不漏。</w:t>
      </w:r>
    </w:p>
    <w:p>
      <w:r>
        <w:t>「小姐，你的皮肤白里透红，真是个美人啊。」男子终于忍不住了，他主动打破这种沉闷的局面，把嘴贴到姚萍的耳朵旁说。</w:t>
      </w:r>
    </w:p>
    <w:p>
      <w:r>
        <w:t>「是吗？！」听到有这么帅气充满成熟味的男子夸自己，姚萍心中生出一种喜悦之情，「不过，你也长得蛮英俊的嘛。」「还有你的手，好嫩滑啊，称得上是纤纤玉手了。」男子的目光落到姚萍那裸露的臂膀上，看了一会儿，不由自主地发出赞叹声。</w:t>
      </w:r>
    </w:p>
    <w:p>
      <w:r>
        <w:t>「唔」姚萍不自觉地应着，因为她平时很讲究保养，天天都要搽各种护肤品，所以手给人的感觉是细腻滑嫩，雪白如霜。在他的夸耀中，她深深地陶醉了。</w:t>
      </w:r>
    </w:p>
    <w:p>
      <w:r>
        <w:t>「你的身材那么好，不知道倾到了多少男人。」男子说着，目光不停地在姚萍身上来回巡视，最后落在她挺拔的前胸上，久久不愿离开。他喉咙动了一下，艰难地咽了一下口水。</w:t>
      </w:r>
    </w:p>
    <w:p>
      <w:r>
        <w:t>「多谢你的赞美。」姚萍分明听到他粗重的呼吸，他呼出的气息喷到她的脸上，那种味道好撩拨着她，让她有点迷醉了。</w:t>
      </w:r>
    </w:p>
    <w:p>
      <w:r>
        <w:t>「你身上散发出来的香味很迷人。」男子继续恭维着，从他嘴里吐出的话让人感到特别舒服。</w:t>
      </w:r>
    </w:p>
    <w:p>
      <w:r>
        <w:t>「……」这一下子，姚萍不知怎么回答。在他的不停的赞美之下，她感到飘飘然了。</w:t>
      </w:r>
    </w:p>
    <w:p>
      <w:r>
        <w:t>男子看到这，手也不禁往上移动了一下，瞬时一种奇妙的感觉从他接触的部位向姚萍的全身弥漫开去，她不禁抖动了一下身子……</w:t>
      </w:r>
    </w:p>
    <w:p>
      <w:r>
        <w:t xml:space="preserve">        正文第十五章：假面舞会（四）</w:t>
      </w:r>
    </w:p>
    <w:p>
      <w:r>
        <w:t xml:space="preserve">        姚萍刚才的反应，已经完全被男子看到眼里，他心中不禁生出一阵窃喜。他知道怀里的美人儿肯定是个孤寂难耐的人。这一点从刚才自己对她试探的反应态度可以看出来，她不仅没有表示出一丝拒绝或反感的意思，而去且还主动回转身贴近自己。</w:t>
      </w:r>
    </w:p>
    <w:p>
      <w:r>
        <w:t>他有种做贼心虚的感觉，看了一下周围，幸好舞池里所有人都沉醉在疯狂的音乐和舞蹈里，根本没有人注意他的举止。看到这，他心里那种蠢蠢欲动的欲望在这一刻「腾」的一声窜了上来。</w:t>
      </w:r>
    </w:p>
    <w:p>
      <w:r>
        <w:t>这时酒吧的音箱里发出的音乐声越发高亢，不停的鼓噪着，在约有约无的迷离的灯光照射下，舞池里的红男绿女手舞足蹈，忘乎所以疯狂舞动着……他们沉醉在极乐的世界里，不能自拔。</w:t>
      </w:r>
    </w:p>
    <w:p>
      <w:r>
        <w:t>这时的姚萍和男子，被舞池里的人挤到了一个较暗的角落。</w:t>
      </w:r>
    </w:p>
    <w:p>
      <w:r>
        <w:t>姚萍回过头，透过面具她很清楚的看到林露露正在中规中矩、一本正经地坐在原来的座位上，喝着那听椰子汁，样子显得很落寞。一会儿，她看到一个男子不知从什么地方窜出来，走近露露的身旁，很快就坐了下来，跟她答讪着什么……男子目不转睛地看着怀里的美人儿，栗色的披肩长发，皮肤白皙，香水弥漫，特别是高耸的胸部有节奏地起伏着，格外引人注目。他刚才就是被她姣好的容貌和娴熟的舞姿深深吸引住的。</w:t>
      </w:r>
    </w:p>
    <w:p>
      <w:r>
        <w:t>他们的身子挨得那么近，简直密不透风。男女之间肌肤相亲的那种妙不可言的感觉，尽管隔着衣物，仍然畅通无阻地传递到彼此的身体细胞末稍。</w:t>
      </w:r>
    </w:p>
    <w:p>
      <w:r>
        <w:t>男子在这种场合浸淫久，很会察言观色。此刻，他知道时机已经成熟，决定当机立断迅速行动，在心里他忍不住笑了一下。</w:t>
      </w:r>
    </w:p>
    <w:p>
      <w:r>
        <w:t>男子一边用左手试探着抚摸姚萍的背部，动作极尽温柔，所到之处带给姚萍有一种风卷残云般的快感。在那一刻，她的所有防线全部分崩离析。刚开始时，姚萍还装模作样地反抗一下，到后来简直是欲拒还迎了。</w:t>
      </w:r>
    </w:p>
    <w:p>
      <w:r>
        <w:t>见到这，男子不再犹豫，他的右手迅速爬到紧挨着自己的那双丰乳，隔着乳罩用力左一下由一下地揉搓着。在这里停驻了一会儿，他不再满足于这样的抚摸，于是把手从领口探了进去，一下子捉住其中一只饱满茁实的乳房，他感到直接抚摸那团弹性十足的玉峰舒服多了。</w:t>
      </w:r>
    </w:p>
    <w:p>
      <w:r>
        <w:t>在男子的轻抚之下，姚萍完全放弃了抵抗，温顺得像一只小猫。那一浪波及一浪的感觉飓风一般掠过了她的全身，她轻吟浅唱着，沉没在男子抚摸带来的快感之中。</w:t>
      </w:r>
    </w:p>
    <w:p>
      <w:r>
        <w:t>自从给那个开发商做情人之后，姚萍衣食无忧，每个月他准时把一笔不菲的钱打入她的银行卡。开发商每隔一段时间就过来陪她一次，但从不过夜，常常是她意犹未尽时，他已经走了。只剩下自己一个人打发漫漫长夜。这一段时间，那个开发商不知躲到那里去了，他们已经很久没有那个了。她一直守着空房，苦熬着孤独时光。</w:t>
      </w:r>
    </w:p>
    <w:p>
      <w:r>
        <w:t>男子的左右两只手互相配合着，一刻也没有停止动作。他迅速地用手掀起群摆，准确无误的移动到了姚萍的下体那个位置，去直接抚摸她那水草丰茂的地方。</w:t>
      </w:r>
    </w:p>
    <w:p>
      <w:r>
        <w:t>经过男子刚才的一番反复折腾，姚萍感到自己的身体在发烫，下面已经在不知不觉湿成了一片。</w:t>
      </w:r>
    </w:p>
    <w:p>
      <w:r>
        <w:t>这时的男子，感到自己的呼吸紧迫，血液在飞速向前奔涌。他双腿之间的那个尤物，不断地在膨胀，高耸成了一只石柱，抵着姚萍的那个部位。她感到小腹有一团火在燃烧，一阵难受终于让她忍不住呻吟了起来。</w:t>
      </w:r>
    </w:p>
    <w:p>
      <w:r>
        <w:t>「我，我们找个地方吧？」男子适时向姚萍提出建议。</w:t>
      </w:r>
    </w:p>
    <w:p>
      <w:r>
        <w:t>「唔」姚萍应着，她用手不由自主地抱紧了他。一种久违的欲望在驱使着她，让她心甘情愿地跟着他溜出了舞池。</w:t>
      </w:r>
    </w:p>
    <w:p>
      <w:r>
        <w:t>他们得找一个地方放纵一下高涨的欲望。</w:t>
      </w:r>
    </w:p>
    <w:p>
      <w:r>
        <w:t>原来男子想把姚萍进卫生间的，没想到仅有的两间卫生间紧闭着门。看来男子已经等不及了，在那昏暗的过道上，他扯下自己的面具，接着又果断的揭开姚萍的面具，把自己的嘴凑上去贴到她的唇上，狠狠的吻了上去。</w:t>
      </w:r>
    </w:p>
    <w:p>
      <w:r>
        <w:t>姚萍也狂热的回应着他，两人唇舌交战，剧烈地纠缠在一起。</w:t>
      </w:r>
    </w:p>
    <w:p>
      <w:r>
        <w:t>那男子眼里好像喷着火，他有点顾不了那么多了，疯狂一般扯下姚萍的底裤……尽管在拐弯处不时有人进出卫生间，甚至有人往这边投来好奇的目光，但他没有丝毫要停下来的意思。他摸索着，冒险进攻，情欲让他无法控制自己，弓在弦上那能不发？</w:t>
      </w:r>
    </w:p>
    <w:p>
      <w:r>
        <w:t>这一切，对姚萍来说充满了紧张紧张又刺激，毕竟她不能做到对别人的偷窥无动于衷的地步。但她还没来得及做出反应，男子已经便把一只手强有力地伸到她的双腿之间，轻轻抚弄着那片潮热的地方……这时，姚萍感到下体内一阵发涨，潮水倾泻而出，一发不可收拾，很快那里就泛滥成河了。</w:t>
      </w:r>
    </w:p>
    <w:p>
      <w:r>
        <w:t>男子感到机不可失、时不再来，他适时搬转过姚萍的身体，让她以半趴的姿势背对着自己，猛然插入进去，不停地撞击……男子喘息着，不停地撞击着，极其勇猛地向姚萍发出一轮有一轮的进攻……姚萍扭动着身体，配合着男子的动作，那头长发随着他一阵紧一阵的冲击中，四处飘荡……一阵拒不可档的呻吟声终于从姚萍的嘴里蹦出来，一种久违的快感呼啸着如潮水一般急速而来，瞬间淹没了她。</w:t>
      </w:r>
    </w:p>
    <w:p>
      <w:r>
        <w:t>姚萍被那个男子拥抱着，不知道两人到底粘在一起有多久。此刻，他们的身体湿透了，汗水已经渗透到彼此的身体里。</w:t>
      </w:r>
    </w:p>
    <w:p>
      <w:r>
        <w:t>那个男子跟林露露答讪了很久，见她没有接受自己的邀请，感到十分惆怅，便灰溜溜的走到了一边，很快就无影无踪了。</w:t>
      </w:r>
    </w:p>
    <w:p>
      <w:r>
        <w:t>林露露孤零零一个人坐在那里，简直有点不耐烦了。她看了一下手机的时间已经接近零时了。这时她变得坐立不安了，突然站了起来，借着一闪而过的灯光，扫寻了一遍舞池，却没发现姚萍。接着打她的手机，响了很久也没有有人接听。</w:t>
      </w:r>
    </w:p>
    <w:p>
      <w:r>
        <w:t>林露露是在去卫生间的过道上看到姚萍的，她正跟那个男子死命地纠缠在一起。那样的投入，完全没有注意到林露露存在。</w:t>
      </w:r>
    </w:p>
    <w:p>
      <w:r>
        <w:t>看到这，林露露叹了口气，没有打搅他们，自己一个人悄悄得走开了。</w:t>
      </w:r>
    </w:p>
    <w:p>
      <w:r>
        <w:t>离开「黑夜迷情」酒吧时，已经过了零时三十分。</w:t>
      </w:r>
    </w:p>
    <w:p>
      <w:r>
        <w:t>在回去的车上，姚萍显得很兴奋，一路说个不停。而林露露什么也没说，只是专心致志地开车……</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