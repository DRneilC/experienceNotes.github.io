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换妻</w:t>
      </w:r>
    </w:p>
    <w:p>
      <w:r>
        <w:t xml:space="preserve">       我们夫妻跟亮和娟夫妇是一对要好的朋友，我老婆芹跟娟是大学同学，我们几乎每个周末都相聚在一起，这个周末也不例外。今天晚上，我们吃过晚饭后，围坐在一起，一边品尝美酒一边有说有笑。娟和我坐在沙发上， 而我老婆芹和娟的丈夫亮坐在对面的沙发上。</w:t>
      </w:r>
    </w:p>
    <w:p>
      <w:r>
        <w:t>这时候，亮在茶几上摆放了四个玻璃杯，然后从柜子里取出一个棕色的大 瓶子，往四个杯子里倒了半杯液体，那液体散发出红宝石的光芒，煞是好看。亮一边倒，一边得意地说，「各位，品尝一下我最近的新研制的科研成果，哈… …哈……哈！」我笑嘻嘻的望着杯子里的宝石红色液体，我知道这是亮新研制的壮阳药酒， 男女都适用。就在上个星期，我和老婆芹还品尝过，味道怪怪的，不过效果很好，我们夫妻俩喝完以后，回家就尽情地肏屄了。</w:t>
      </w:r>
    </w:p>
    <w:p>
      <w:r>
        <w:t>我将这杯奇特的壮阳药酒一饮而尽，嘴里不断地发出赞叹声，「噢，的确不错……！」我赞许地说，「亮，你真了不起，不愧为是一位博士。」这时候， 我下意识地抬起头一眼瞥见亮和他老婆娟相互对望，诡秘地一笑，然而， 我却不知道其中的猫腻。</w:t>
      </w:r>
    </w:p>
    <w:p>
      <w:r>
        <w:t>亮毕业于名牌大学，是一位药理学博士，在一家着名的研究所作研究员， 然而，他还有一份兼职的工作，他在外面跟几个人合伙开了一家小制药研究所， 专门研究壮阳药酒，这为他增加了不少收入。根据亮的介绍，他研制的壮阳药 酒很奇特，不但对男人有效，还对女人也有效，而且喝完这种酒以后，无论男女， 都处于一种极度兴奋的美妙幻觉之中，尤其是对于女人，可以让她们扯下假正经 的面纱，尽情地体验性快乐，这是这种壮阳药酒的最大卖点。</w:t>
      </w:r>
    </w:p>
    <w:p>
      <w:r>
        <w:t>大约过了１０分钟，药效开始起作用了，我和老婆芹看到亮和他老婆娟容光焕发，脸上泛着诱人的桃红色，他们俩有说有笑。这时候，我看到老婆芹的药效也开始起作用了，她毫无顾忌地，深情地凝望着亮。亮是一位高 大英俊的男人，有着一股让女人难以抵挡的魁力。</w:t>
      </w:r>
    </w:p>
    <w:p>
      <w:r>
        <w:t>过了一会儿，我也感觉到脸上热乎乎的，显得特别兴奋，我色咪咪地望着亮的老婆娟，也许是没有生过孩子的缘故，她是一位身材很苗条的女人，结实的乳房高高地挺起，滚圆的臀部紧绷着裙子，她的身上散发着女人特有的诱惑力。亮夫妇跟我们夫妻俩的情况差不多，二十七八岁的年龄，结婚两三年，喜欢社交，有着一种对婚外性行为的好奇和渴望。说实话，这也是为什么我们夫妻俩每个星期都要跟他们夫妻俩相聚的原因。</w:t>
      </w:r>
    </w:p>
    <w:p>
      <w:r>
        <w:t>我们四个人围坐在沙发旁，有说有笑，我们都很清楚，那杯奇特的壮阳药酒 在逐渐的发挥作用，而且药劲越来越大。我们的谈话越来越具有挑逗性，越来越 露骨，我和亮大声谈论着第一次跟女孩肏屄的感觉，而我老婆芹和娟甚至说出了她们在大学时，偷偷躲在卧室里，跟男生肏屄的事情，这着实让我大 吃一惊，其实，我早就知道我老婆芹不是处女，然而，我做梦也没想到芹竟然当着别人面，说出来那段难以启齿的事情，更让我感到奇怪的是，我竟然没有半点恼怒，也许是因为药酒在发挥作用。此时此刻，我们四个人都陷入了一种迷 迷糊糊的梦幻般的美妙境界中。</w:t>
      </w:r>
    </w:p>
    <w:p>
      <w:r>
        <w:t>这时候，亮又给我们几个人斟上了半杯药酒，他像是在喃喃自语地说， 「我的研究成果与众不同，它会让你们体验一种从未有过的快乐感觉。不信，过 一会儿你们就知道了！」亮得意地说。 「是的，我丈夫研制的壮阳药酒绝对是世界一流！」娟附和着丈夫说， 与此同时，她的脸上掠过一丝诡秘的笑。「过一会儿，你们俩就会体验到！到时候，你们会不顾一切地干那事儿。」说完，娟咯咯地笑了起来。</w:t>
      </w:r>
    </w:p>
    <w:p>
      <w:r>
        <w:t>我和老婆听完娟的话，面面相觑，没有理解出她话里的真实含义。「娟，你在搞什么名堂？」我老婆芹笑嘻嘻的问道，「……我们夫妻俩是你们二位的好朋友，您们可不要隐瞒我们，不是吗。」这时候，亮举起玻璃杯，向我们敬酒，我们四个人一饮而尽。</w:t>
      </w:r>
    </w:p>
    <w:p>
      <w:r>
        <w:t>我们四个人依然围坐在一起聊天，然而，话题越来越淫秽。我明显地感觉到 药酒的威力在发威，我确信，他们三个人也跟我一样。那是一种生理上的本能反应，我们几个人充满了对性的渴望，我感觉到脸在发烫，皮肤很敏感，胸中有一 团欲火在燃烧，那团欲火在向下移动，煎熬着我的大腿根部，我感觉到大屌热乎乎的，在不断地勃起，我的心中有一股难以抑制的性渴望，我想疯狂的把大屌插入女人的屄里，然后痛痛快快地出熊。</w:t>
      </w:r>
    </w:p>
    <w:p>
      <w:r>
        <w:t>这时候，我偷偷地抬起头，瞥了一眼坐在对面的老婆芹，她的脸上泛起了迷人的桃红色，眼睛里闪烁着对性的渴望，她的脸上挂着妩媚的笑容，她的举手 投足之间都散发着对男人的诱惑力。我凝望的老婆，我发现她从来没有像今天晚 上那么迷人，她的皮肤白皙而富有光泽，身材柔软而妩媚动人，她的乳房挑逗似 的高高挺起，她的臀部炫耀似的扭动着，一句话，我从来没有发现她如此性感。我扭头瞥了一眼身边的娟，她仰面躺在长沙发上，若有所思地凝望着天花板。她比我老婆芹略高一点，身体也略丰满一点，我看见她从来没有像今天 晚上这么迷人，她的身上散发着难以抵挡的性诱惑力，说实话，我从来没有被一个女人如此的深深吸引住，此时此刻，如果没有其他人在场的话，我肯定会不顾一切地冲上去，剥光她的衣服，尽情地跟她肏屄。</w:t>
      </w:r>
    </w:p>
    <w:p>
      <w:r>
        <w:t>时间在一分一秒地过去，我心中的欲火在喷发，我感觉到局面快要失控了。</w:t>
      </w:r>
    </w:p>
    <w:p>
      <w:r>
        <w:t>我坐在沙发上，将整个身子靠在椅背上，深深地吸一口气，我在竭力控制自 己的情绪。我闭上眼睛，一瞬间，我的脑海中浮现出一对赤身裸体的男女在相互拥抱，他们在尽情地肏屄，我竭力想摆脱脑子里的不堪入目的画面，然而，我的努力失败了。</w:t>
      </w:r>
    </w:p>
    <w:p>
      <w:r>
        <w:t>不知过了多久，亮嘴里发出的咕噜咕噜的声音，渐渐地把我拉回到现实中来。我睁开眼睛一看，看到他正站在我老婆面前，小声地对我老婆说，「芹， 你感觉怎么样？」亮色咪咪地问道。 我老婆芹像小猫一样，妩媚地伸了一个懒腰，笑嘻嘻的说，「嗯，我也说 不上来，感觉暖暖的……，还有……滑润的，而且……紧紧的，湿润润的……」我听到老婆的话，目瞪口呆地望着她，我简直不敢相信自己的耳朵，她竟然 当着我的面，向另一个男人描述她屄里的感觉，尽管她没有说出「屄」那个 字，然而，她分明是在描述自己屄里的感觉。</w:t>
      </w:r>
    </w:p>
    <w:p>
      <w:r>
        <w:t>「芹，你说得对，我也感觉很兴奋！」亮随声附和道，说完，他伸出大 手抚摩着大腿根部高高的隆起。作为男人，我知道，他的大屌肯定高高的勃起 了，然而，亮接下来的话让我大吃一惊，他凑到我老婆芹跟前说，「芹， 我的大屌快要把裤子撑破了，你想看一看吗？如果你愿意的话，我掏出来给你 看一看。」「噢！太好了！」我老婆芹兴奋地说，她的眼睛里闪烁着难以抑制的对性的渴望。我再也看不下去了，我赶紧把头扭过来。这时候，我看见亮的老婆娟仰面躺在沙发，她已经解开了衬衫的钮扣，她那一对丰满的乳房露出来，她 一边挑逗似的望着我，一边用手指轻轻地揉捏着她的黑褐色的乳头，紧接着，她 撩起了裙子露出了雪白而修长的大腿，然后，她慢慢地分开双腿，一把将内裤中间的细带扯到一边，一瞬间，她那梦幻般的屄露出来，娟当着我的 面，用手指轻轻地拨开了她的两片已经隆起的屄梆子，然后，轻轻地揉捏起她那 敏感而坚硬的屄豆子来。</w:t>
      </w:r>
    </w:p>
    <w:p>
      <w:r>
        <w:t>我长这么大，头一次看到一个女人在我面前表演手淫，我兴奋地大口大口地 喘着粗气，而眼睛紧紧地盯着她那迷人的屄，我简直不敢相信，平日里文静秀丽的娟，此时时刻，竟然毫无顾忌地袒露自己的屄，女人的羞耻感被 那杯奇特的壮阳药酒一扫而光。</w:t>
      </w:r>
    </w:p>
    <w:p>
      <w:r>
        <w:t>此时，我看见亮已经脱掉了裤子，他只穿着一条内裤站在我老婆面前，他的内裤被勃起的大屌顶得高高的。我情不自禁地倒吸一口冷气，感觉整个房间里充满了淫荡的迷雾，我的脑子里一片空白。</w:t>
      </w:r>
    </w:p>
    <w:p>
      <w:r>
        <w:t>这时候，我听见老婆芹小声地说，「小伙子，脱掉内裤，快点！」亮顺 从地一下子脱掉了内裤，他的又长又粗又硬的大屌从内裤里跳了出来，直直的 挺立在我老婆面前。出乎我意料的是，我老婆芹并没有像小女孩那样尖叫，她毕竟是已经结婚的女人，而且她也不只见过一个男人的大屌，她着魔似的盯着 亮的大屌，眼睛里露出贪婪的目光。</w:t>
      </w:r>
    </w:p>
    <w:p>
      <w:r>
        <w:t>我茫然地望着我老婆芹，脑子里胡乱地猜想，不知道她下一步想做什么。</w:t>
      </w:r>
    </w:p>
    <w:p>
      <w:r>
        <w:t>我一会儿看看我老婆那张兴奋的脸，一会儿又瞧一瞧亮那不断抽动地高高勃起的大屌，眼前的这个女人，就是我老婆，她正在盯着另一个男人的大屌， 我的理性告诉我，她不应该看别的男人的大屌。然而，我的理性显得那么苍白 无力。 说也奇怪，我望着眼前不堪入目的一幕，我的大屌也情不自禁地勃起了，而 且从内裤的边缘直直的伸了出来，我情不自禁地隔着裤子揉捏了一下我的大屌， 我的大屌是那么的敏感，如果此时插入女人的屄里，我肯定会马上出熊的， 我不知道自己还能克制多久。就在此时，我老婆芹探出头，张开大嘴，将亮的大屌含进了嘴里，她尽情地吸吮着亮的大屌。「噢，芹，感觉太美妙了，我的小宝贝儿！」安 昆兴奋地说，「用力吸吮，再用力！」亮一边说，他的臀部一边前后移动，他的大屌不断地在我老婆的嘴里插入拔出，速度由慢到快，越来越快。这时候，亮的老婆娟从沙发上直起身子，她的上身赤裸着，她摇晃着 那对丰满的乳房色咪咪地靠在我的身边，我们俩尽情地望着芹吸吮亮的大阴 茎，与此同时，我的手不断地抚摩着娟那柔嫩的大腿。突然，亮将臀部向后一侧，他的大部分大屌棍子从我老婆的嘴里抽出来，然而，我老婆却紧紧的咬住 他的大屌头不放。亮嚎叫了一声，他再也克制不住了，他将一股股熊射进了我老婆的嘴里，不一会儿，一股乳白色的熊从我老婆的嘴角流淌下来，滴落到她的下巴上。</w:t>
      </w:r>
    </w:p>
    <w:p>
      <w:r>
        <w:t>我简直不敢相信眼前的一幕，一个男人就在我面前，竟然将熊射进了我妻 子的嘴里，然而，更让我难以置信的是，我老婆竟然紧紧的咬住他的大屌头不放。大约过了１０分钟，亮大屌渐渐地变软了，我老婆将他的大屌头从嘴里退出来，她伸出舌头舔食着亮大屌头上残留的熊。我呆呆的望着老婆娟，我心里在想，此时此刻，她早已经忘记了我就站在她的身边，看着她干的那 件难以启齿的事情，我在心里默默地念叨，这太恐怖了，我应该立即拉起我老婆，马上离开这里，然而，我却没有那份勇气，因为我那蠢蠢欲动的大屌不让我离开，我需要宣泄，而宣泄的对象不是别人，正是亮的老婆娟。</w:t>
      </w:r>
    </w:p>
    <w:p>
      <w:r>
        <w:t>亮出熊完以后，他身子一歪，疲惫的一屁股坐在我老婆身边，然后紧紧的 搂住我老婆芹的细腰，两个人尽情地亲吻起来。他贴在我老婆的耳边小声说， 「芹，你为什么不脱光衣服，我已经让你看过了我的大屌，我也想看看你的迷人的屄。」说完，他色咪咪地望着我老婆微笑，然后，他伸出手解开我老婆衬衫的钮扣。</w:t>
      </w:r>
    </w:p>
    <w:p>
      <w:r>
        <w:t>我麻木地望着我老婆芹，我看的，她不但没有拒绝亮的无理要求，反而 主动脱掉了裙子。这时候，亮解开了我老婆的乳罩，她那一对雪白而丰满的乳 房一下子露出来，此时，她赤裸着上身，只穿着一条薄薄的小内裤，站在亮的面前，我老婆的脸上挂着迷人的微笑，她挑逗似的望着亮那张英俊的脸庞，然后伸出手，一点一点脱掉了自己的内裤，我眼睁睁地看着她那黑色屄毛一点点露 出来。亮迫不及待地伸出手，一把扯下了我老婆的内裤，我老婆芹顺从地抬 起腿，将内裤从腿上退下来。 此时此刻，我老婆芹全身赤裸、一丝不挂的站在亮的面前。亮也脱光 了身上所有的衣服，他伸出胳膊，把我老婆揽进怀里，就这样，我老婆毫无顾忌 地依偎在亮的怀里，两个人赤裸的肌肤紧紧地贴在一起。很显然，我老婆芹 早就把我抛到脑后去了，也许她已经忘记了我就在她的身边，惊讶地望着她的一 举一动。</w:t>
      </w:r>
    </w:p>
    <w:p>
      <w:r>
        <w:t>亮扭头瞥了一眼我和他的老婆娟，然后盯着我说，「你老婆芹真是 一位性感女孩，我非常渴望跟她肏屄，不过，我想先看到你跟我老婆娟肏屄， 这样才公平，你说是不是？」 我老婆芹也从亮的怀里探出头望着我，她的脸上挂着梦幻般的迷人微笑， 她说，「嗨，老公，你还等什么呢？这太刺激了，我做梦都想着这一天。快点动 手啊，难道你不喜欢娟吗？我求求你，老公，快点！你们俩肏屄，再合适不过了！」「我老公和芹说得对！」娟接过话说，她伸出胳膊搂住我的脖子，色咪咪地望着我，此时，我的脑子里一片空白，不知道该如何是好。正当我犹豫不 决的时候，娟已经脱掉了衬衫，她将手伸到背后，解开了乳罩，一瞬间，她 那对雪白的乳房一下子跳了出来，在我面前挑逗似的晃来晃去。我贪婪地盯着她 的乳房，我已经无法抗拒这种诱惑了，她的乳房比我老婆的略小一些，然而却很结实，黑褐色的乳头周围有一圈儿褐色的乳晕，她的乳头大大的，直直的挺立在 乳房上。 娟麻利的脱掉裙子，然后，就像脱衣舞女表演似的，一点一点脱掉了内裤，兴奋地盯着她的大腿根部，看到她的黑色阴毛一点点露出来。不一会儿，她 也像我老婆一样，全身赤裸、一丝不挂的站在我的面前。她向前迈一步，伏下身 子解开了我的衬衫和裤子，我也本能的脱掉了身上所有的衣服，赤身裸体地坐在 沙发上。 娟伏下身子，一把抓住我那又长又粗又硬的大屌，她伸出舌头舔食者 我的大屌头，然后，张开大嘴，将我的整个大屌头含进了嘴里，她尽情地吸吮着我的大屌，就像一个少女吸吮棒棒糖一样。我一声不吭的屏住呼吸，尽情 地体验着从大屌头上传来的快感，那是一种极度兴奋的感觉，那种快感永无止境。 娟吸吮着我的大屌头，用牙齿轻轻地摇着我的大屌棍子，正当我快要克制不住出熊的时候，她却突然收回了嘴，我疑惑地望着她。这时候，她直起身 子，跨骑在我的大腿根部上，然后，她用一只手拨开了她的两片早已隆起的大屄梆子，她那肉红色的屄口一下子展现在我的面前，屄里已经灌满了阴液，湿润 润的，在明亮的灯光照射下晶莹剔透，正当我发呆的时候，她一把抓住我的大屌棍子，将大屌头对准了她的屄口，她用力向下一蹲，我的整个大屌就这样直直的插入了她的屄里。我感觉她的屄很滑润，紧紧的裹住我的大屌棍子。过了一会儿，娟抬起臀部，然后再用力蹲下，反复多次，我的大屌棍子在她的屄里插入拔出，我看到她的两片布满屄毛的屄梆子，就像两片嘴唇一样，尽情地吸吮着我的大屌。 我尽情地体验着跟娟肏屄的快感，我感觉她的屄热乎乎的，湿润润的， 而且比我老婆芹的屄紧，那是一种全新的体验。此时，我心中的怨恨已经一 扫而光，我觉得亮研制的壮阳药酒的确威力无比，至少它让男人和女人将羞耻 和道德抛到了脑后。我一边跟娟肏屄，一边探出头，用嘴唇贪婪地吸吮着她那坚硬的奶头。娟兴奋地哼了一声，她搂住我的头，将我的头紧紧地贴在她的奶子上。我拼命地吸吮着她的奶头，渴望从她的乳头里吸吮出乳汁来，过了一 会儿，我又吸吮她的另一个奶头。娟快乐的哼哼着，整个房间里回荡着淫荡的声音。</w:t>
      </w:r>
    </w:p>
    <w:p>
      <w:r>
        <w:t>我抬起头瞥了一眼茶几对面的我老婆和亮，他们俩坐在沙发上，正在兴奋 的盯着我跟娟肏屄，我看到亮那又长又粗又硬的大屌已经完全勃起，直直的挺立在他的大腿根部上，而我老婆分开双腿，不断地揉捏着她的大腿根部的 屄，很显然，她在毫无顾忌地当着两个男人的面手淫。</w:t>
      </w:r>
    </w:p>
    <w:p>
      <w:r>
        <w:t>正当我望着老婆芹时候，她身子一歪，仰面躺在沙发上，她用力分开了双腿，她的整个屄大胆地展现在亮面前。芹用两根拇指撑开了她的两片屄梆子，她那肉红色屄口从两片屄梆子之间的沟槽里翻了出来，她深情地望着亮，很显然，她渴望跟亮肏屄。</w:t>
      </w:r>
    </w:p>
    <w:p>
      <w:r>
        <w:t>我看到亮向前跨了一步，他将大屌头对准了我老婆的屄口，然而，他并没有立即插入，而是不断的用大屌头拨弄着我老婆的敏感而坚硬的屄豆子和两片湿润的小屄梆子，此时，我看到老婆芹屄里灌满了阴液，而且在不断地有节奏的抽动着。「亮，快点！我求求你。」我老婆芹小声地央求道。</w:t>
      </w:r>
    </w:p>
    <w:p>
      <w:r>
        <w:t>亮扭头瞥了一眼，他像我眨了眨眼睛，他的脸上掠过一丝怪笑，然后将臀 部向前一挺。我眼睁睁地看着亮的大屌棍子一寸一寸的插入我老婆的屄里，不 一会儿，我看到亮的大蛋子用力向上一收缩，紧接着，他的大屌棍子有节奏的 抽动起来，作为男人，我知道，他正在把一股股熊射进我老婆的屄里，我看 到眼前的一切，心里有一股说不出的滋味。</w:t>
      </w:r>
    </w:p>
    <w:p>
      <w:r>
        <w:t>亮的老婆娟紧紧地搂住我的脖子，她在尽情地跟我接吻，与此同时，她的臀部一上一下地移动，我的大屌在她的屄里不断地插入拔出，我伸出手 紧紧地抓住她那细嫩的臀部，尽情地体验着她的屄有节奏抽动的快感。我将整 个大屌深深的插入娟的屄里，一下、两下、三下。最后，我再也克制不住了，我紧紧地搂住娟的细腰，我们俩的阴毛紧紧地贴在一起，一瞬间，我 把一股股熊射进了她的屄深处，我感觉到她的屄深处在不断地抽动，这更加刺激了我的出熊。</w:t>
      </w:r>
    </w:p>
    <w:p>
      <w:r>
        <w:t>当我射完最后一滴熊以后，将大屌从娟的屄里抽出来，我的整个大屌棍子上粘满了粘糊糊的熊和娟的阴液。这时候，娟仰面躺在沙发上，用力分开双腿，她在深情地望着我，脸上露出渴望的表情，我当然知道女人 需要什么，她希望我舔她的屄，于是，我伏下身子，将头探到了她的大腿根部上。我用手拨开了她的两片隆起的屄梆子，她的粉红色屄豆子的敏感而坚硬的 屄豆子从包皮里翻出来，就像一颗可爱的小肉球，我用舌尖舔了一下她的屄豆子，她的整个屄，条件反射似的抽动了一下。 接着，我用手撑开了她的两片湿漉漉的小屄梆子，她的整个屄口被撑开了， 我看到一股乳白色的熊，正在缓缓的从她的屄里流出来，我知道，那正是我刚刚射出的熊。我伸出嘴，尽情地吸吮着她的屄豆子，用牙齿轻轻地咬着她的两 片小阴唇。娟兴奋地大声尖叫着，她的整个大腿根部不断地扭动着。</w:t>
      </w:r>
    </w:p>
    <w:p>
      <w:r>
        <w:t xml:space="preserve">       【完】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