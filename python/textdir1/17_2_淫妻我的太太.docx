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淫妻我的太太</w:t>
      </w:r>
    </w:p>
    <w:p>
      <w:r>
        <w:t xml:space="preserve">       我的太太今年２７岁，她叫刘小敏，我们结婚已经５年了，由于没有生育小孩，所以身材还是很好。小敏很爱我，结婚５年来，我们一直很恩爱，我们每天都要作爱，小敏也由一个纯洁的少女变成一个丰韵的少妇。</w:t>
      </w:r>
    </w:p>
    <w:p>
      <w:r>
        <w:t>小敏不是百份之百的美人，但也可以打八十分，尤其是她的皮肤雪白无比，当初就是首先看中她的皮肤才追她的。还有她的屁股又大又丰满，和她的细腰形成鲜明的对比，任何男人看了都会想入非非。我最喜欢她的屁股了，只要没人，我就喜欢把手伸到她内裤里去摸她那柔软的大屁股，所以我特别喜欢夏天，因为夏天可以很方便的把手伸到她裙子里去摸她的大腿和屁股。</w:t>
      </w:r>
    </w:p>
    <w:p>
      <w:r>
        <w:t>小敏是个很有情趣的女人，她不像一般的女子，外面穿得漂漂亮亮，裙子里却是一条老土的大内裤。她的条条内裤都是精心挑选买来的，当然也有很多性感的，有前后都是蕾丝的透明内裤、也有那种很小的、屁股全露在外面的丁字型内裤。</w:t>
      </w:r>
    </w:p>
    <w:p>
      <w:r>
        <w:t>每到夏天，我都要她每天都穿那些很性感的内裤，以便我随时可以掀起她裙子看到她裙内的春光，然后再干她。</w:t>
      </w:r>
    </w:p>
    <w:p>
      <w:r>
        <w:t>结婚５年来，我们也不知道干了多少次，也不知道在多少个场合干过，在山上、在公园里、在厨房里、在电影院里、在长途夜班公共汽车里……终于有一天，我干完她后发现没有以前那麽有快感了，以后的一段时间总有这种感觉。小敏可能也有这种感觉，因为我发现现在摸她阴部的时候，淫水不像以前来得那麽快，总要摸好半天才有水出来。我问她，她说是，看来要想想办法找些刺激才行。</w:t>
      </w:r>
    </w:p>
    <w:p>
      <w:r>
        <w:t>一天，我和她到公园玩，累了坐在草坪上休息，我偶然一抬头，发现坐在我们对面３米远的地方有一个男人正呆呆的看着小娟。我不知怎麽回事，转过头看了看小敏，这才明白。</w:t>
      </w:r>
    </w:p>
    <w:p>
      <w:r>
        <w:t>小敏穿着一件齐膝的裙子，里面穿着一条浅红色蕾丝内裤，这种内裤布料像鱼网一样，透过内裤可以清楚的看见里面的阴毛。小敏是坐在地上的，所以膝盖微微分开，裙子也张开了，坐在对面的那个男人可以清楚的看见小敏裙内雪白的大腿和内裤，当然也可以看见内裤里的阴毛。</w:t>
      </w:r>
    </w:p>
    <w:p>
      <w:r>
        <w:t>我发现这个情况后，不知道为什麽，不仅没吃醋，反而觉得很兴奋。我偷偷的对小敏说︰「对面有个男人在偷看你，你不要出声，就让他看，反正也没有什麽损失。」</w:t>
      </w:r>
    </w:p>
    <w:p>
      <w:r>
        <w:t>她听见后，偷偷的看了一眼，不觉地满脸绯红，说︰「你好坏。」不由自主的合拢了双腿。</w:t>
      </w:r>
    </w:p>
    <w:p>
      <w:r>
        <w:t>我忙说︰「你把腿张开让他看一看吧！你长得这麽美，如果没人看，岂不是说明你太没有魅力了？」</w:t>
      </w:r>
    </w:p>
    <w:p>
      <w:r>
        <w:t>她听了我的话，心里也有一些非份之想，不由得把双腿又张开来。我又看了看那个男人，正死死的盯着看了，根本就没有发现我在看他，双腿间已经撑起了小帐篷。</w:t>
      </w:r>
    </w:p>
    <w:p>
      <w:r>
        <w:t>我又对小敏说︰「你把腿张大点，好让他看得更清楚一些。」小敏听了，脸更红了但却又把腿张大了一些。这样一来，在阳光照耀下，她雪白的大腿和在透明内裤里的阴毛就看的更加清楚了。我心情也激动起来，恨不得马上脱下小敏的裤子在那个人的面前干一场。我又看了看小敏大腿间，见她已经有淫水流出来了，看来她也很激动。</w:t>
      </w:r>
    </w:p>
    <w:p>
      <w:r>
        <w:t>我又看了看四周，周围都没有一个人，胆子大了起来，又对小敏说︰「你躺下来，把腿张开，让他看得更清楚些。」</w:t>
      </w:r>
    </w:p>
    <w:p>
      <w:r>
        <w:t>小敏也感到从没有过的刺激，见我这麽说，就躺下来，又把腿张得大大的，给那个人看。小敏阴部流出的淫水都把内裤打湿了一块，躺下来后，不仅阴毛，连臀部也看得一清二楚。那个男人做梦也没想到今天会看到这麽漂亮的女人最隐密的地方，要不是有我在旁边，恐怕早已经扑上来了，两只眼睛眨都不眨，生怕漏过了什麽。</w:t>
      </w:r>
    </w:p>
    <w:p>
      <w:r>
        <w:t>我想一不做二不休，今天就让他看个痛快，反正周围也没有人。就把手伸过去，把小敏的内裤拉到一边，这样小敏的整个阴部全部暴露在外面，小敏又激动又害羞，摀住脸躺在地上一动不动。在太阳的照耀下，小敏整个雪白的大腿和阴部全部暴露在外面。</w:t>
      </w:r>
    </w:p>
    <w:p>
      <w:r>
        <w:t>本帖隐藏的内容小敏的阴部长得很标准，阴毛黑黑的，上面延伸到小腹部，是一个标准的三角型；往下的大阴唇上的毛稍微稀一些，可以看见底下褐色的唇肉；再往下是最吸引人的小穴了，上面部流满了小敏的淫水，甚至流下到屁眼里边。</w:t>
      </w:r>
    </w:p>
    <w:p>
      <w:r>
        <w:t>那个人继续看着小敏的两腿间，一只手伸到裤子里边正在揉动着。</w:t>
      </w:r>
    </w:p>
    <w:p>
      <w:r>
        <w:t>我左手拨开小敏的短裤，又把另外一只手伸过去用食指和中指掰开小敏的阴唇，露出里面的隐密部分，只见她的阴核已经涨大了，正在轻轻的蠕动着。我又用手把她的阴核轻轻的捏了两把，小敏混身颤抖了一下，口里呻吟了一声。我也很兴奋，下面也很硬了，右手手指在她的裂缝里上下左右大力揉动起来，小敏的淫水大量的流了出来，屁股随着我的手上下揉动着。我又把食指猛的插进她的小穴里，小敏大叫了一声，手隔着裤子抓住了我的鸡巴转动着，我又把中指也插了进去，用两个手指在她小穴里抽动着。</w:t>
      </w:r>
    </w:p>
    <w:p>
      <w:r>
        <w:t>我又看了看那个人，只见他也顾不得什麽了，把手伸到裤子里，两眼盯着小敏的阴部，正在揉着自己的鸡巴。正在这个时候，我忽然看见前面走来了几个游人，就赶紧把手从她下面拿了出来，又把裙子也放了下来。那人还不知道怎麽回事，显出一副很遗憾的样子，小敏也坐了起来。</w:t>
      </w:r>
    </w:p>
    <w:p>
      <w:r>
        <w:t>那几个人慢慢地从我们旁边走过去，并没发现有什麽异样，我的心兴奋得要命，拉小敏站了起来。</w:t>
      </w:r>
    </w:p>
    <w:p>
      <w:r>
        <w:t>公园后门出去是一座小山，山上也是一个风景区，满上长满了郁郁葱葱的树木，应该找得到一个很偏的好地方，就拉着小敏朝后门走去，准备上山。</w:t>
      </w:r>
    </w:p>
    <w:p>
      <w:r>
        <w:t>出公园门的时候，我往后看了一下，只见那人也跟了上来，看来他还想跟随我们去看看还有什麽便宜可占。</w:t>
      </w:r>
    </w:p>
    <w:p>
      <w:r>
        <w:t>出了后门就是一座小桥，过了小桥就是上山的路了，上山是一个用青石舖的小路，路上还有三三两两的游人在走。我回头看了看，那个人还跟在后面。</w:t>
      </w:r>
    </w:p>
    <w:p>
      <w:r>
        <w:t>上了一半的山路，我对小敏说︰「我们找一个地方快活快活。」小敏红着脸点点头，于是我们就往旁边的岔路上穿了进去。</w:t>
      </w:r>
    </w:p>
    <w:p>
      <w:r>
        <w:t>岔路走了一会儿，又向旁边没有路的地方走了进去。这些地方已经是没有人来过的了，到处是树枝很是难走，听见后面有树枝的声音，看来那人还在后面。</w:t>
      </w:r>
    </w:p>
    <w:p>
      <w:r>
        <w:t>我又对小敏说︰「那个人还在我们后面，等一会想不想尝尝别的男人的味道？」小敏知道我的企图，娇恬的说道︰「不，我只要你一个人干我，才不要别人呢！」</w:t>
      </w:r>
    </w:p>
    <w:p>
      <w:r>
        <w:t>我又说︰「我又不会怪你，只要你快活，我绝对不会有什麽想法。况且那人我们又不认识，又不会又什麽后患。我和小敏虽然不是什麽名人，但在社会上也是规矩人家，有风言风语也不好。」</w:t>
      </w:r>
    </w:p>
    <w:p>
      <w:r>
        <w:t>小敏可能有顾忌，听我这麽说，再加上刚才兴奋未消，就低头不说话了。</w:t>
      </w:r>
    </w:p>
    <w:p>
      <w:r>
        <w:t>我见她答应了，马上兴奋起来。往后看了看，只见那人在我们后面五、六米远的地方跟着。这里已经很偏僻了，只不过地上还不平，要找一个平坦的地方好躺下来。</w:t>
      </w:r>
    </w:p>
    <w:p>
      <w:r>
        <w:t>我又回头看那人，大家有点心知肚明，他只跟在后面，两眼只看着小敏。我把小敏的裙子掀了起来，让小敏整个大腿和屁股都露出来，小敏的蕾丝短裤根本就遮不住她的屁股，浅红色的蕾丝下可以清楚看见她的两瓣屁股，随着小敏的步伐，屁股也左右扭动着。我又伸出一只手到她短裤里上下抚摸着，只见那人眼睛马上就盯住了那几米外那雪白的屁股，贪婪的看着。</w:t>
      </w:r>
    </w:p>
    <w:p>
      <w:r>
        <w:t>我也很兴奋，但还觉得不过瘾，叫小敏站住，把她的裙子和短裤一起脱了下来，小敏扭扭捏捏的顺从了我。这一下，小敏下半身就完全赤裸了，整个雪白的下半身暴露在阳光下。我又摸了摸她的阴部，已经是湿淋淋的。那人看着她性感的的身体，又禁不住把手伸到裤子里去了。</w:t>
      </w:r>
    </w:p>
    <w:p>
      <w:r>
        <w:t>这样小敏赤裸着下体慢悠悠往前走着，那人又跟近了些，盯着小敏的屁股，眼都不眨。</w:t>
      </w:r>
    </w:p>
    <w:p>
      <w:r>
        <w:t>又往前走出不远，有一块小草地，很平坦，我就拉着小敏坐了下来。小敏坐在地上，两腿张开，露出两腿间的阴毛和小穴，我坐在她旁边，那个人也坐在离我们三米远的地方，面向小敏看着她两腿间。小敏把头靠在我肩上，喘着粗气，她一定很兴奋了，因为我并没有摸她，她的小穴也在不停的流着淫水。</w:t>
      </w:r>
    </w:p>
    <w:p>
      <w:r>
        <w:t>我觉得很过瘾，也不摸小敏了，看小敏和他有什麽反应。</w:t>
      </w:r>
    </w:p>
    <w:p>
      <w:r>
        <w:t>小敏也禁不住看着那人，那人已经忍不住了，把他的鸡巴也掏了出来，用手上下套弄着，两眼还盯着小敏的两腿间。我看见那人的鸡巴，吓了一跳，很是粗大，比我的要大一圈，龟头有开水瓶的木塞子那麽大，底下的肉棒稍微细一点，肉棒上青筋暴出，很是惊人。</w:t>
      </w:r>
    </w:p>
    <w:p>
      <w:r>
        <w:t>小敏看呆了，马上伸出一只手摸向自己的阴部，在阴唇上捻着，另外一只手伸到我的裤子里，掏出我的鸡巴套弄着。我又激动起来，让小敏上半身靠在我身上，裸露的下半身朝着那人，双手解开小敏上衣扣子，脱下她的上衣，又解开她的胸罩，甩在一边，这样小敏就全身赤裸了。雪白的身体在太阳下发出耀眼的白光，更显得她下身的阴毛乌黑发亮，阴毛下隐隐约约看见褐色的小阴唇，在下面的是小肉洞，正在向外流着淫水。</w:t>
      </w:r>
    </w:p>
    <w:p>
      <w:r>
        <w:t>我大力的用两手抓住她的乳房揉着，小敏大声哼起来，双腿也上下搅动着，我说︰「快来，舔一下我的鸡巴。」小敏反过身来，屁股朝向那人，两手抓住我的鸡巴放到她口里使劲吮吸起来。</w:t>
      </w:r>
    </w:p>
    <w:p>
      <w:r>
        <w:t>小敏面向我跪着，两腿分得很开，屁股朝着那人，他一定可以很清楚的看见小敏的屁股和屁股中间的缝隙，因为我看见他的眼睛都直了。我伸出双手，摸向她的两瓣屁股，一手一边，抓了两把，又用手用力把她的屁股分开，让她的屁股沟可以看得更清楚，伸出手指头，又把小敏的两边阴唇分开，她长年不见光的阴唇内部暴露在阳光下。</w:t>
      </w:r>
    </w:p>
    <w:p>
      <w:r>
        <w:t>那人双手套动得更快了，龟头前流出了透明的液体。</w:t>
      </w:r>
    </w:p>
    <w:p>
      <w:r>
        <w:t>我轻轻的对小敏说︰「想不想让他搞你？」小敏口里含着我的鸡巴，上下点了点头。</w:t>
      </w:r>
    </w:p>
    <w:p>
      <w:r>
        <w:t>我看了看那人，用手招了招，又指指小敏的屁股，那人明白我的意思，也早忍不住了，就猛扑过来。先用手分开她的屁股，又把他的大鸡巴猛的插到小敏的肉洞里，一插到底，整个鸡巴全部没入肉洞里，小腹撞在小敏的屁股上，发出了「啪」的一声响。</w:t>
      </w:r>
    </w:p>
    <w:p>
      <w:r>
        <w:t>小敏早就兴奋得不得了，大肉棒一插入，她大叫一声，双手抱紧我的腰，脸埋在我的怀里，屁股左右摆动着，享受快感。</w:t>
      </w:r>
    </w:p>
    <w:p>
      <w:r>
        <w:t>那人上下抽动起来，一边用两手住小敏的屁股，在小敏的屁股上摸着，小敏只是揉动着屁股，大声呻吟。我看他搞得小敏如此满足，也觉得很兴奋，眼睛看着他的大鸡巴在小敏的肉洞里进进出出，双手揉着小敏的乳房，感觉到从未有过的刺激。</w:t>
      </w:r>
    </w:p>
    <w:p>
      <w:r>
        <w:t>可惜那人搞了不到一分钟，就只见他喉咙发出几声低吼，顶着小敏的屁股颤抖了几下就没动了，看来已经射了精。果真他一拔出鸡巴，就见大量的精液从小敏的肉洞里流出来。</w:t>
      </w:r>
    </w:p>
    <w:p>
      <w:r>
        <w:t>小敏还没有得到满足，她马上抬起屁股坐进我的鸡巴上，上下耸动起来，每动一下，就从肉洞里流出一些精液，搞得我下面粘乎乎的。我觉得小敏的肉洞里十分润滑，搞得我很舒服，就用双手抱住小敏的屁股上下抖动，那人也从后面抱住小敏两手分别抓住她的两个乳房揉捏。</w:t>
      </w:r>
    </w:p>
    <w:p>
      <w:r>
        <w:t>小敏在我们的前后夹击下，狠命动着，尖叫着到了高潮，我也和她一起射出精液。</w:t>
      </w:r>
    </w:p>
    <w:p>
      <w:r>
        <w:t>我们三个人完了事，像瘫了一般分别躺在草地上，小敏的肉洞里还在向外流着精液，衣服也懒得穿，就这样赤裸着躺在地上。雪白的身体发出亮光，白得耀眼，小腹下那黑色的阴毛显得格外性感。</w:t>
      </w:r>
    </w:p>
    <w:p>
      <w:r>
        <w:t>那人躺在地上还看着小敏雪白的身体，一只手摸她的阴毛，一只手摸她的乳房，真是个饿鬼。他摸了一会儿，稍微有点精神，坐起身来，两手分开小敏的大腿，在小敏的阴毛上狠狠的揉起来，还用手指分开阴唇，揉她的阴蒂，还把两只手指头伸到她肉洞里搅动着。小敏被他的一通猛揉，搞得又兴奋起来，再加上又是一个新的男人在揉她，就很快又呻吟起来，肉洞里又流出淫水。</w:t>
      </w:r>
    </w:p>
    <w:p>
      <w:r>
        <w:t>我在一边看着他们，只见小敏紧闭双眼，口张得大大的在呻吟着，下半身随着那人双手的动作左右摆动。那人一只手的两个指头伸在小敏的肉洞里搅动着，另外一只手摸着小敏的大腿和乳房，小敏忍不抓住那人的鸡巴上下套弄起来，只见那人的鸡巴在小敏的套弄下很快又硬了起来，小敏张大了双腿，用手拉着那人的鸡巴往洞里塞，那人也不客气，就把鸡巴又插进小敏的肉洞里抽动起来。</w:t>
      </w:r>
    </w:p>
    <w:p>
      <w:r>
        <w:t>小敏这时不像刚才那样还有一点害羞了，知道我不在乎，用双手抱着那人的屁股使劲往里面顶；那人也不客气，双手抓住她的大腿分到最开，上下耸动着，撞得小敏的屁股「啪啪」作响。我在一边看着这一幅难得一见的香艳的景观，手还不时摸摸小敏的乳房。</w:t>
      </w:r>
    </w:p>
    <w:p>
      <w:r>
        <w:t>那人搞得起劲，突然拔出了鸡巴，拉小敏站了起来，小敏不知怎麽回事，那人板起小敏的一只大腿靠在他身上，又把鸡巴插了进去。小敏个子稍微矮一点，用双手抱住他的脖子，颠起另一只脚，跟着他的鸡巴上下耸动，两人就这麽站着搞。我只见那人粗大的鸡巴在小敏的肉洞里进进出出，粘满了小敏的淫水，小敏的阴毛上也粘了很多的水，全都湿了。阴唇翻开，露出里面粉红的嫩肉，在他鸡巴的挤压下，不停的开合。</w:t>
      </w:r>
    </w:p>
    <w:p>
      <w:r>
        <w:t>我看得很过瘾，乾脆蹲下，可以看的更清楚。</w:t>
      </w:r>
    </w:p>
    <w:p>
      <w:r>
        <w:t>那人又把小敏的另一只腿抱了起来，让她悬空，又用双手抱住她的大屁股，好让鸡巴可以进去得更深一些。小敏已经到了好几次高潮，没有力气，只用双手紧紧抱住那人的脖子，乳房紧贴在他的身上，随那人动。</w:t>
      </w:r>
    </w:p>
    <w:p>
      <w:r>
        <w:t>小敏的淫水流到了屁股眼上，那人的手放在那也粘满了水，他边动边用一只手指粘着水，往屁股眼里插，小敏也顾不得他。他慢慢的把整个手指都插进了小敏的屁股眼里，好像一只小鸡巴一样上下抽动起来。</w:t>
      </w:r>
    </w:p>
    <w:p>
      <w:r>
        <w:t>我在一边看得鸡巴也硬了起来，用手套弄，觉得比亲自搞都还过瘾。</w:t>
      </w:r>
    </w:p>
    <w:p>
      <w:r>
        <w:t>那人突然又把小敏放在地上，把她翻过身，屁股朝上，从后面插入肉洞里，猛烈的抽动。小敏双手撑在地上，撅起屁股，迎接他的最后冲刺。那人大叫了一声，不动了，大概射精了。</w:t>
      </w:r>
    </w:p>
    <w:p>
      <w:r>
        <w:t>一会儿，他拔出鸡巴，随后，小敏的肉洞里流出了大量的精液。小敏也爽得满脸通红，喘着粗气，看了看我又显得不好意思，拿出卫生纸，擦乾净了精液。</w:t>
      </w:r>
    </w:p>
    <w:p>
      <w:r>
        <w:t>我们穿上了衣服准备下山，那人好像意由未尽，结结巴巴的对我们说︰「我……以后还可以见到你们吗？」哈哈，这小子，还想搞！</w:t>
      </w:r>
    </w:p>
    <w:p>
      <w:r>
        <w:t>我看了看小敏，小敏低头不说话，我说︰「我们以后怎麽联系你？」他赶紧掏出一张纸，写了一个寻呼机号码给我，我看了看，收了下来，「我以后再联系你，再见。」我说。</w:t>
      </w:r>
    </w:p>
    <w:p>
      <w:r>
        <w:t>他也赶紧说︰「再见，以后再联系我。」说完了我们就下山了，他也没有再跟着我们。</w:t>
      </w:r>
    </w:p>
    <w:p>
      <w:r>
        <w:t>回到家，我开玩笑的对小敏说︰「今天可爽够了吧！」小敏说︰「不是你要我跟他爽的吗！你一个人在旁边看的是不是很来劲？」不愧是夫妻，知道我的心思。</w:t>
      </w:r>
    </w:p>
    <w:p>
      <w:r>
        <w:t>我又说︰「以后还想不想再这样搞？」</w:t>
      </w:r>
    </w:p>
    <w:p>
      <w:r>
        <w:t>小敏靠在我身上说︰「你想我就想。」</w:t>
      </w:r>
    </w:p>
    <w:p>
      <w:r>
        <w:t>我把手伸到她衣服里面，摸着她的乳房说︰「这样吧，过几天我给他打寻呼机，让他在和你来一次。或者再刺激一点，叫他再找多一个人，让他们两个人搞你，我在旁边给你加油。好吗？」</w:t>
      </w:r>
    </w:p>
    <w:p>
      <w:r>
        <w:t>小敏今天尝到了自结婚以来从未有过的刺激和新鲜感，也把手伸到了我的裤子里，掏出我的鸡巴揉着说︰「就依你哪，不过你不怕我跟人家跑了吗？」我说︰「你会吗？」</w:t>
      </w:r>
    </w:p>
    <w:p>
      <w:r>
        <w:t>小敏说︰「当然不会了，你这麽宽容，让我充分享受一般女人不能得到的快乐，我感激还来不及呢！我都快爱死你了。」说着，又吻了我一下，说︰「我还有一件事情，我想不应该瞒你了。」</w:t>
      </w:r>
    </w:p>
    <w:p>
      <w:r>
        <w:t>我说︰「什麽事呢？」</w:t>
      </w:r>
    </w:p>
    <w:p>
      <w:r>
        <w:t>她说︰「其实我去年有过一次红杏出墙呢！」</w:t>
      </w:r>
    </w:p>
    <w:p>
      <w:r>
        <w:t>「啊？」我感到很惊奇︰「会有这样的事情？那还不告诉我！」小敏说︰「去年我回老家的时候，不是你送我上的一辆卧舖汽车吗？」我想起来了，去年她回老家，搭的是一辆卧舖汽车，这种车是改装的，把原来的座位换成了卧舖，中间是走道，一边睡两个人。那趟车是晚上发、早上到，是小敏一个人去的。</w:t>
      </w:r>
    </w:p>
    <w:p>
      <w:r>
        <w:t>小敏说︰「上车以后，我就睡下了，旁边是一个十七、八岁的学生，去读书的，我们讲了两句，就开车了。卧舖很窄，公用一床毯子，我们都没有脱衣服，就盖上毯子。我背对着他蜷着身子，背就靠在他身上，我没有在意，就睡着了。</w:t>
      </w:r>
    </w:p>
    <w:p>
      <w:r>
        <w:t>不知道睡了多长时间，我模模糊糊感到他把前胸紧贴在我的后背上，我当时也没有在意；后来又感到他把手放在我的屁股上，用手背轻轻的挨在我屁股上；过了一会儿，又用整个手掌贴在我的一边屁股丘上，还用手指轻轻的按着我的屁股。我睡得迷迷乎乎的，也没有动，他胆子似乎大了一些，又把另外一只手也伸过来，放在我的另一边屁股上轻轻的揉。</w:t>
      </w:r>
    </w:p>
    <w:p>
      <w:r>
        <w:t>我很紧张，不知道是不是应该推开他的手，又好像太粗鲁了，让他摸又好像对不起你。正在想着的时候，他的一只手顺着我的腰往上摸了上来，巾到了我的乳房，隔着衣服摸到我乳头的地方，轻轻的捻我的乳头。</w:t>
      </w:r>
    </w:p>
    <w:p>
      <w:r>
        <w:t>我第一次被你以外的男人摸到乳头，乳头马上硬了起来，麻簌簌的，像你第一次摸我一样，下身一下涌出一些淫水。我又兴奋又紧张，决定不动，看他会怎麽样。」</w:t>
      </w:r>
    </w:p>
    <w:p>
      <w:r>
        <w:t>我听到这里，也有点兴奋，两手抓住小敏的乳房，捻着她的乳头，问︰「然后又怎麽样了？」</w:t>
      </w:r>
    </w:p>
    <w:p>
      <w:r>
        <w:t>小敏说︰「他也感到我的乳头硬了，用另外一只手隔着我的衣服解开我胸罩扣子，那一只手就伸到我的衣服里面，一下子把我的一个乳房一把抓住了。他来得太突然，我本能的把她的手推了出去，他把手拿出来，另外一只手仍然放在我屁股上，好半天没有动，我心里又有一点后悔，怕他不再动我了。」「哈哈，你这个淫妇！」我一只手突然伸到了她满是阴毛的耻丘上，揉了两把。</w:t>
      </w:r>
    </w:p>
    <w:p>
      <w:r>
        <w:t>小敏说︰「你是不是怪我？」</w:t>
      </w:r>
    </w:p>
    <w:p>
      <w:r>
        <w:t>我说︰「当然不怪你了，继续说。」</w:t>
      </w:r>
    </w:p>
    <w:p>
      <w:r>
        <w:t>小敏把头埋在我怀里又说︰「我怕他撤退，就把屁股朝他靠了靠，他终于把另外一只手也伸过来，放在我的屁股上。两只手在我屁股上上下抚摸着，搞得我心里痒痒的，希望他能摸我的肉洞，我就又故意翻过身，仰面朝天。他终于小心翼翼的把手放在我的小腹上，轻轻的摸，摸了一会儿，渐渐向下，隔着裤子摸到我耻丘上，在我的耻丘上摸了一会儿，又向下摸到我肉洞的地方。</w:t>
      </w:r>
    </w:p>
    <w:p>
      <w:r>
        <w:t>我那里已经湿了，他感觉到了，就朝我的肉洞是又揉又挖，搞得我差点叫出声来，我的大腿也张开了。他看见我兴奋了，又把毯子往上拉了拉，一直盖住了我的乳房，用手把我的衣服扣子全部解开了，敞开了我的衣服，把我的胸罩也拉开，露出我的乳房，用两手抓住我的乳房揉起来，还捻我的乳头。我只感到有偷情的快感，只觉得他的手在我的乳头上每擦一下，我都有被电打一样的感觉。</w:t>
      </w:r>
    </w:p>
    <w:p>
      <w:r>
        <w:t>后来他的一只手又向下摸向我的小腹，解开我裤子上的扣子，想脱掉我的裤子，我还是有点害怕，用手去拦，他粗暴的抓住我的手，拉向他那边，我不知道他要干什麽，还没有反应过来，就感到我的手挨到了一根火热的肉棒。天呐！他不知道什麽时候把肉棒都掏出来了。</w:t>
      </w:r>
    </w:p>
    <w:p>
      <w:r>
        <w:t>我第一次巾到除你以外的另外一个男人的肉棒，我又兴奋又紧张，不由得伸手抓住了他的肉棒。他又伸手过来，解开了我裤子上的扣子，拉开拉链，手就长驱直入伸到我内裤里面，经过我的阴毛，直接来到我的肉洞。第一次有一个丈夫以外的男人摸我，我的肉洞里早已流出很多的淫水，又湿又滑。</w:t>
      </w:r>
    </w:p>
    <w:p>
      <w:r>
        <w:t>他的手指在我的肉洞门口摸了一会儿，两个手指就滑进我肉洞里面，用手指在我肉洞里又搅又转，搞得我舒服极了，手里把他的肉棒不停的套弄，感觉他的前面流出了一些水，搞得手里滑滑的。</w:t>
      </w:r>
    </w:p>
    <w:p>
      <w:r>
        <w:t>这时，他就把我的裤子往下拉，我也欲火冲头，就把屁股抬起来，让他把我的裤子脱了下来，感觉他把他的裤子也脱了。我是背对他的，他就朝我靠过来，肉棒挨在我屁股缝里，他的阴毛擦在我的屁股上，痒痒的。</w:t>
      </w:r>
    </w:p>
    <w:p>
      <w:r>
        <w:t>他的双手分别在我光着的两瓣屁股上揉起来，还把头靠着我的耳朵说︰「你屁股好大好软，摸得真舒服！」我听到这些粗话，一点也不反感，又把屁股朝他靠了靠，心里痒痒的，只希望他赶快把肉棒插进我的洞里，让我舒服。</w:t>
      </w:r>
    </w:p>
    <w:p>
      <w:r>
        <w:t>他也想插进去了，把我的屁股往后拉，我就把屁股靠向他，身子弓起来，只感到他的肉棒在门口磨磨擦擦，就是插不进去。我急了，抓住他的肉棒屁股往后一靠，他的肉棒就深深的插进我肉洞里，我感到一种充实的感觉，真是舒服！他就这样从后面抱住我，插在里面，两只手还在揉着我的乳房。汽车还在走，一颠一颠的，他的肉棒也在里面一动一动的，让我感到从未有的快感，一会儿就到了高潮。</w:t>
      </w:r>
    </w:p>
    <w:p>
      <w:r>
        <w:t>他还没有到高潮，还在我的屁股后面抽动着，我看了看对面的人，好像睡得很熟，生怕他会看见我们。第一次偷情，又是在这样的环境下，使我感到倍加刺激。</w:t>
      </w:r>
    </w:p>
    <w:p>
      <w:r>
        <w:t>他又把我翻过身，变成面对面的姿势，把我的一只大腿放在他腰上，他的肉棒又从前面插进去，嘴也靠过来亲吻我，把舌头伸到我的嘴里，和我的舌头上下缠绕着，肉棒还不停的抽动，手依然放在我的乳房上又抓又捏。我用力抱住他的屁股，好让他进去得更深一些。</w:t>
      </w:r>
    </w:p>
    <w:p>
      <w:r>
        <w:t>他的呼吸突然快了，抽动也快了，然后又停下来，我感到一股火热的液体喷到我子宫里。 我放下了大腿，他也很不情愿的把肉棒抽出来。」我的鸡巴握在小敏的手里，她边讲边套弄我的鸡巴，我也摸着她的乳房和屁股，当她刚好讲完，我也兴奋的射出了我的精液，一下子全喷在小敏的阴毛上。</w:t>
      </w:r>
    </w:p>
    <w:p>
      <w:r>
        <w:t>想不到我的小敏还有这样的经历，不过我一点也不吃醋，只会为我的小敏感到骄傲。她真是一个性感的女人，担她的心始终只有我一个，小敏就是这样让人爱、让人念，夫妻之间双方都可以接受，又能保持有新鲜感，只会更增加感情，免得以后双方都偷偷模模的去找情人，反而容易导至婚姻破裂。</w:t>
      </w:r>
    </w:p>
    <w:p>
      <w:r>
        <w:t>有了这一次，小敏对我更加温柔体贴，晚上做爱时，我就故意提起那事，小敏只要一听，就会马上兴奋，我就在她耳边边讲边抚摸她，小敏会兴奋得我一插进去就达到高潮。</w:t>
      </w:r>
    </w:p>
    <w:p>
      <w:r>
        <w:t>有一天晚上我们做爱完了以后，小敏好像有很不满足的样子，抓住我的肉棒乱拧，我说︰「是不是又想吃野食了？」小敏哼哼的不说话，只耍娇，看来是想吃野食了。我说︰「不急，明天我去联系上次那人好不好？」小敏只点头。</w:t>
      </w:r>
    </w:p>
    <w:p>
      <w:r>
        <w:t>第二天，我打了个呼机，那人很快就回了，他听了这个消息，高兴得要命，约我们晚上到他家去搞，他还说他叫小建。</w:t>
      </w:r>
    </w:p>
    <w:p>
      <w:r>
        <w:t>晚上，小敏洗了澡，穿上了一条透明的白纱内裤，穿了一条很短的百摺裙，没有戴胸罩，和我出了门，坐车到小建家，他在家等着。</w:t>
      </w:r>
    </w:p>
    <w:p>
      <w:r>
        <w:t>进门我们坐在沙发上，小建坐在我们对面，小敏已经开始发骚了，故意把她的大腿张得开开的，露出里面的性感透明内裤，里面的阴毛看得一清二楚，藉以挑逗小建。小建一边和我寒暄着，一边看着小敏雪白的大腿和阴毛，裤子里已经撑起了小帐篷。</w:t>
      </w:r>
    </w:p>
    <w:p>
      <w:r>
        <w:t>就在我们准备开始时，传来了敲门声，小建皱起眉头，站起来去开门，小敏也合起双腿。门开了后，进来两个人，原来是小建的朋友，来他家看影碟来了，小建虽不愿意，但也没有办法。那两个人一个叫小王，一个叫小彬。</w:t>
      </w:r>
    </w:p>
    <w:p>
      <w:r>
        <w:t>第一部是一套外国的惊险片，看完了又看第二部，是一套香港的色情片，片中有大量的做爱镜头。小敏本来就春心萌动，看了这些，忍不住靠在我身上，小手偷偷的伸到我的裤子里，掏出我的鸡巴揉起来。我的鸡巴早已经硬了，小敏一摸，我恨不得射精出来。</w:t>
      </w:r>
    </w:p>
    <w:p>
      <w:r>
        <w:t>小建、小王、小彬也偷偷边看电视边看小敏，小敏也淫荡起来，躺在我的身上，翘起大腿，露出她的大腿和透明的内裤。三个小伙子没有见过这麽性感的场面，只见小敏的短裙完全滑落到底下，雪白的大腿微微分开，最下面是透明的白色三角内裤，可以清楚的看见下面的阴毛，还有一小撮阴毛不安分的从内裤边缘跑出来。</w:t>
      </w:r>
    </w:p>
    <w:p>
      <w:r>
        <w:t>刚好电视上又放出三个男人搞一个女人的场面，只见电视上的那个女人肉洞里、屁股眼里、嘴里各含着一个男人的肉棒快活的抖动。小敏再也忍不住了，翻过身来，跪在沙发上，撅起屁股，掏出我的鸡巴就含到嘴里，拼命的又吸又舔。</w:t>
      </w:r>
    </w:p>
    <w:p>
      <w:r>
        <w:t>小敏撅着屁股，裙子又很短，大腿和屁股全部露出来，三个小伙子早已经没有心思看电视了，全盯着小敏性感的身体。我也顾不得什麽，把手从小敏的衣服领口伸到她的乳房里面，抓住她的乳房。</w:t>
      </w:r>
    </w:p>
    <w:p>
      <w:r>
        <w:t>小建上次已经和小敏搞了一次，这时也不讲客气，伸手就摸小敏的屁股，摸了两把后，就把小敏的内裤脱了下来，只见小敏雪白的屁股间已经充满了淫水，甚至流到阴毛上。小建掰开小敏的肉唇，露出里面粉红色的嫩肉，他把一只手指插进小敏的肉洞里，小敏感到了刺激，扭动着屁股给于配合；小建又插进两只手指，在小敏的肉洞里搅动，另一只手摸着小敏的屁股。小王和小彬也围了过来，站在旁边贪婪的看着小敏雪白的屁股，和屁股沟里插着两只手指的肉洞。</w:t>
      </w:r>
    </w:p>
    <w:p>
      <w:r>
        <w:t>我见如此，便乾脆让小敏玩个痛快，就把小敏的衣服也脱了下来，露出了乳房。小王站在小敏的旁边去看小敏的乳房，小敏看见他的裤子已经撑起了帐篷，就伸手过去把拉链拉开，掏出他的鸡巴用手套弄起来。我见小彬还没有动手，就把鸡巴从小敏的嘴里拿出来，让小敏躺在沙发上，小建看见她身上还穿着裙子，就一把把她的裙子扯了下来，这样小敏就全身赤裸着躺在我们四个男人面前。</w:t>
      </w:r>
    </w:p>
    <w:p>
      <w:r>
        <w:t>雪白的皮肤放出诱人的色彩，大腿间的阴毛被小建的手搞得乱七八糟，黑黝黝的阴毛和雪白的大腿形成鲜明的对比，显得格外诱人。</w:t>
      </w:r>
    </w:p>
    <w:p>
      <w:r>
        <w:t>我站到一边，对他们说︰「你们玩吧，不要管我，我在一边休息一下。」小建也不管什麽，手又伸到小敏的阴毛丛中，直接又插进她的肉洞里；小王和小彬也胆子大了，一人抓住一只乳房，又是摸又是亲乳头，小敏的乳房上、肚子上、阴毛中、大腿上、屁股上到处都是手，小敏在刺激下大声叫着就到了第一次高潮。</w:t>
      </w:r>
    </w:p>
    <w:p>
      <w:r>
        <w:t>小彬也把鸡巴掏出来送到小敏的嘴边，小敏把他的鸡巴含到口里，用舌头舔起来，一只手抓住小王的鸡巴还在套弄着；小建也掏出鸡巴，对准小敏的肉洞一下就插了进去，小敏大叫一声，嘴里和手里更加使劲的套弄。</w:t>
      </w:r>
    </w:p>
    <w:p>
      <w:r>
        <w:t>我在一旁看着这一幅淫乱的景像，小敏闭着双眼，嘴里含着小建的鸡巴，手里抓着小王的鸡巴，而小建的鸡巴正在小敏的肉洞里进进出出，小敏的阴毛上粘满了淫水，小建的大腿撞在她的屁股上，发出「啪啪」的响声。</w:t>
      </w:r>
    </w:p>
    <w:p>
      <w:r>
        <w:t>我为小敏的淫荡而感到吃惊，也感到特别的刺激，手也掏出鸡巴，自己套弄着。</w:t>
      </w:r>
    </w:p>
    <w:p>
      <w:r>
        <w:t>小建在肉洞里已经忍不住了，大叫一声，射出了精液，喘了两口气，慢慢的把开始软的鸡巴从她的肉洞里拔出来。小彬马上接上去，又插进了她的肉洞里，小敏嘴里把小王的鸡巴已经舔得快要射精了，小彬插进去后，小敏嘴里加了一把劲，小王忍不住，一下子把精液射到她嘴里。 小彬也是她用手套了半天才插进去的，刚刚才在肉洞里抽动了不到两分钟就射出了精液。</w:t>
      </w:r>
    </w:p>
    <w:p>
      <w:r>
        <w:t>三人有气无力的倒在一边，我也忍不住了，走过去抱起小敏的腰，把她翻了个身，让她的屁股翘起来，只见肉洞里还在往外流着精液，我也顾不得的又插进去。只觉得里面又湿又热，很是舒服，就猛力用鸡巴插在里面使劲的搅动，搞得小敏又大叫一声，把满口的精液全都吞了进去，又到了一次高潮，我搅动了一会儿也射出精液。</w:t>
      </w:r>
    </w:p>
    <w:p>
      <w:r>
        <w:t>五个人经历了一场狂乱的性交，都很累，全软绵绵的躺在地上。</w:t>
      </w:r>
    </w:p>
    <w:p>
      <w:r>
        <w:t>小敏虽然应该是最累的一个，她却最先恢复，她全身赤裸着走到浴室洗澡去了，小建也跟了进去，小王、小彬也脱光衣服跟了进去，一会里面就传来小敏的呻吟声，三个人又在搞小敏第二次，小敏今天应该可以好好的享受一下了。</w:t>
      </w:r>
    </w:p>
    <w:p>
      <w:r>
        <w:t>一个小时以后，小敏光着身子从浴室出来，乳房上和屁股还留着一道道手抓过后的红印。随后他们三个人也出来了，小王还不死心的又把她的屁股猛摸了两把，小敏也把他的鸡巴狠狠捏了捏。</w:t>
      </w:r>
    </w:p>
    <w:p>
      <w:r>
        <w:t>我们五个人坐在客厅里就这麽赤裸着聊天，小敏坐在沙发的中间，小王和小彬一人一边，边说话边摸着小敏的乳房和大腿。</w:t>
      </w:r>
    </w:p>
    <w:p>
      <w:r>
        <w:t>回家的时候，小敏连内裤也懒得穿，只穿了上衣和裙子就和我出了门，还好是天黑，没有人注意。</w:t>
      </w:r>
    </w:p>
    <w:p>
      <w:r>
        <w:t>空虚的日子又过了几天，我们也没有做爱，似乎只有在外面和别人一起才有兴奋感。小敏也变得很大方了，经常在家里光着身子走来走去，也懒得穿衣服，以前还拉上窗帘，现在也无所谓了。</w:t>
      </w:r>
    </w:p>
    <w:p>
      <w:r>
        <w:t>这天，我正在看电视，小敏又赤裸忽然跑过来说︰「老公，我们对面有个男人在偷看我。」</w:t>
      </w:r>
    </w:p>
    <w:p>
      <w:r>
        <w:t>我们住在七楼是最高层，对面也是个楼房，和我们一样高，只有七楼的人才能透过窗户或门看见我们家。小敏刚才在客厅找东西，客厅有门到阳台上，门开着，可能有人看见小敏吧！</w:t>
      </w:r>
    </w:p>
    <w:p>
      <w:r>
        <w:t>我叫小敏自己还是到客厅去，我偷偷来到另外一间屋，透过窗户果真看见对面七楼的阳台上有个男人正朝我们这边看，和我们这栋房子只隔十来米。小敏正假装坐在椅子上看书，面向对面，那个人一定能看见她的乳房很阴毛。</w:t>
      </w:r>
    </w:p>
    <w:p>
      <w:r>
        <w:t>我又把小敏叫进来，说︰「哈哈，又有男人要上钩了。」小敏不好意思的说︰「你好坏呦。」</w:t>
      </w:r>
    </w:p>
    <w:p>
      <w:r>
        <w:t>我说︰「你到外面作几个姿势，去勾引他吧！」小敏走了出去，我在内屋透过窗户看对面的人有什麽反应。小敏拿来一床凉席对着门舖在地上，人在上面躺下来，这样那人就可以清楚的看见她的全身了。</w:t>
      </w:r>
    </w:p>
    <w:p>
      <w:r>
        <w:t>小敏拿了一本书假装看，也挡住了自己的脸，又张开了大腿，露出阴毛和肉洞。</w:t>
      </w:r>
    </w:p>
    <w:p>
      <w:r>
        <w:t>那人好像也激动了，把手伸到自己的裤子里，又往后退了一下站到门口，以防别人看见他，他以为只有小敏一人，看着小敏的大腿和阴毛，放心的把鸡巴掏出来上下套弄。</w:t>
      </w:r>
    </w:p>
    <w:p>
      <w:r>
        <w:t>小敏偷偷的看着他的鸡巴，也很激动，洞口流出淫水来，我说︰「你自己手淫吧，让他看看。」</w:t>
      </w:r>
    </w:p>
    <w:p>
      <w:r>
        <w:t>小敏把一只手放到阴毛处，掰开阴唇，露出里面的嫩肉，又把一只手指伸到肉洞里，在里面进进出出。那人没有想到有这样的艳福，能看到这麽美一个女人光着身子在手淫，手也越来越动的利害。我看见也很兴奋，把我们用的人工鸡巴拿出来扔给小敏，小敏拿过鸡巴就插了进去，粗大的人工鸡巴在她的肉洞里上下搅动，淫水一直流到地上。</w:t>
      </w:r>
    </w:p>
    <w:p>
      <w:r>
        <w:t>我说︰「小敏，换个姿势。」</w:t>
      </w:r>
    </w:p>
    <w:p>
      <w:r>
        <w:t>她就翻了个身，屁股翘起来，对着外面，好让那个人看得清楚，又把鸡巴从后面插进去，粗大的塑料鸡巴在她的肉洞里进进出出，雪白的屁股和黑色的鸡巴形成了鲜明的对比，显得很是性感。</w:t>
      </w:r>
    </w:p>
    <w:p>
      <w:r>
        <w:t>小敏兴奋得大声叫起来，拼命扭动着屁股，乳房压在地上都变了形，乳头在地上摩擦，更使小敏快活，又大叫几声到了高潮，动作也停了下来，但塑料鸡巴还插在肉洞里，屁股也还高高的挺着，显得淫秽无比。</w:t>
      </w:r>
    </w:p>
    <w:p>
      <w:r>
        <w:t>我又看对面的那个人，只见他正在拼命的发射精液，两眼还瞪得大大的看着小敏的屁股。小敏继续跪在地上，鸡巴还插在她的肉洞里，正在向下趟着淫水，她还在回味刚才的高潮。</w:t>
      </w:r>
    </w:p>
    <w:p>
      <w:r>
        <w:t>那人也发射完了，正手忙脚乱的在擦精液；小敏也拔出了鸡巴，到浴室洗了澡，又光着身子出来，坐在沙发上，见那人还在偷偷的看她，也不管他，就让他看个够。</w:t>
      </w:r>
    </w:p>
    <w:p>
      <w:r>
        <w:t>我走过去说︰「想不想让他搞？」</w:t>
      </w:r>
    </w:p>
    <w:p>
      <w:r>
        <w:t>小敏说︰「你真坏。」</w:t>
      </w:r>
    </w:p>
    <w:p>
      <w:r>
        <w:t>我知道她心里也很想，只有等他来勾引小敏了。</w:t>
      </w:r>
    </w:p>
    <w:p>
      <w:r>
        <w:t>接着几天，小敏在家都不穿衣服，对面的那人也经常在阳台上看小敏，小敏也装作若无其事，有时还对他笑笑。</w:t>
      </w:r>
    </w:p>
    <w:p>
      <w:r>
        <w:t>这天单位要我出差，我就去了几天。一回来，小敏就扑了上来，对我说︰「老公，我又作了对不起你的事情。」</w:t>
      </w:r>
    </w:p>
    <w:p>
      <w:r>
        <w:t>我说︰「是什麽呢？」</w:t>
      </w:r>
    </w:p>
    <w:p>
      <w:r>
        <w:t>小敏说︰「我和对面的男人干过了。」</w:t>
      </w:r>
    </w:p>
    <w:p>
      <w:r>
        <w:t>「啊！」我大吃一惊，想不到小敏这麽的快，就对她说︰「快讲讲你们是怎麽搞的？」</w:t>
      </w:r>
    </w:p>
    <w:p>
      <w:r>
        <w:t>我们坐在沙发上，我把手伸到她的裙子里，摸到了她的阴毛，淫荡的小敏连内裤都没有穿，另外一只手放到了她的乳房上，小敏就讲给我听。</w:t>
      </w:r>
    </w:p>
    <w:p>
      <w:r>
        <w:t>原来，我走了两天，她每天在家还是和原来一样，不穿衣服，那人也还是看她。这天中午，小敏脱光了衣服在家，那人在对面的阳台上又在看，小敏也没有管他，让他看。过了中午要上班的时候，小敏就又穿上衣服准备上班，她看对面阳台，那个人也没看见了，就没有注意，下了楼。</w:t>
      </w:r>
    </w:p>
    <w:p>
      <w:r>
        <w:t>在马路上，却看见他在等小敏，小敏对他笑笑，他也笑笑，就走过来对小敏说︰「晚上我请你去看电影吧！」小敏犹豫了一下就答应了。</w:t>
      </w:r>
    </w:p>
    <w:p>
      <w:r>
        <w:t>一想到晚上会发生的事情，小敏整个下午连上班都没有心思，整个内裤都湿透了。</w:t>
      </w:r>
    </w:p>
    <w:p>
      <w:r>
        <w:t>晚上，小敏洗了澡，穿了一条丁字型内裤，来到了电影院，他在门口等她，两个人就进去了。一坐下，他就抱住了她，小敏也没有反对。电影开始后，他的手就不老实了，抱在她肩膀上的手就放了下来，摸到了她的乳房上，另外一只手也搭到她的大腿上，小敏早有心理准备，没有反对。</w:t>
      </w:r>
    </w:p>
    <w:p>
      <w:r>
        <w:t>电影院里的人不是很多，但也不是很少，周围不远还有人，所以他也不敢太放肆，只是轻轻的在她大腿上抚摸。又过了一会儿，他忍不住了，一只手慢慢的伸到她裙子里面，摸到了她的内裤，小敏也紧张起来，毕竟我不在她的身边。他轻轻的把手放在小敏的大腿内侧，在大腿内侧的嫩肉上摸，小敏有了感觉，把翘起的大腿放了下来，微微张开了大腿。</w:t>
      </w:r>
    </w:p>
    <w:p>
      <w:r>
        <w:t>他在大腿内侧抚摸了一会，手就巾到了小敏的内裤上有阴毛的地方，隔着内裤，他感到她的内裤已经湿了，他轻轻的在她湿的地方用两个手指轻轻的捏她的阴唇。小敏喘着粗气，两手紧张的抓住凳子，仔细的体验着他的双手带给她的快感。</w:t>
      </w:r>
    </w:p>
    <w:p>
      <w:r>
        <w:t>那个人见她没反对，手猛的从她内裤边缘伸了进去，将整个手掌抚在她的阴部，中指顺着她的阴毛中间的缝里滑进小敏的肉洞里。 小敏把身子往下挪了挪，好让他的手更好的摸到她的肉洞，让感觉更强烈一些。</w:t>
      </w:r>
    </w:p>
    <w:p>
      <w:r>
        <w:t>他的另外一只手从小敏的衣服下面伸进去，解开了她的胸罩，又放到前面解开了小敏胸前的两颗扣子，把小敏的乳房露出来。小敏看了看周围，好像周围的人都在看电影，没有人注意她们，所以也没有反对。他的另外一只手又伸到她裙子里，要脱她的内裤，小敏抬起屁股，让他脱下了内裤，那人把内裤和乳罩放在一边的凳子上，抱住几乎全裸的小敏，低下头把她的乳头含在嘴里。</w:t>
      </w:r>
    </w:p>
    <w:p>
      <w:r>
        <w:t>小敏觉得他的舌头在她的乳头上转来转去，撩得她淫水直流，他下面的一只手的中指和食指把她的肉缝分开，把里面的嫩肉露出来，还有一只手指在嫩肉上摩擦。小敏从来没有受到这麽强的刺激，嘴里不禁哼出声音，手也伸到他的裤子里，抓住了他的鸡巴，掏了出来用手套弄着。</w:t>
      </w:r>
    </w:p>
    <w:p>
      <w:r>
        <w:t>那人也兴奋了，把她的裙子掀起来，扎到她的腰带上，这样小敏下半身就全部露在外面。小敏紧张的看看四周，周围的人只要往她们这看一眼就可以看到小敏雪白的大腿，还好没有往这边看，小敏放了心，一心一意享受着快感。</w:t>
      </w:r>
    </w:p>
    <w:p>
      <w:r>
        <w:t>那个人看小敏的阴户已经湿透了，把小敏的腰一拉，让她的屁股向他的鸡巴移过来。小敏知道他的意思，屁股离开座位，把肉洞对准了他的鸡巴，一下就坐了进去，粗大的鸡巴插进小敏的肉洞里，把小敏憋在喉咙里的一口气压了出来，她发出很大的一声呻吟，随即就上下动起来。</w:t>
      </w:r>
    </w:p>
    <w:p>
      <w:r>
        <w:t>那个人从后面抓住小敏的乳房摸捏，腰也随着小敏而上下抖动，两个人也顾不得周围还有人，狂动着到了高潮。小敏从他身上挪开，喘息着坐在旁边的凳子上，从阴户里流出来的精液把凳子全都打湿了。</w:t>
      </w:r>
    </w:p>
    <w:p>
      <w:r>
        <w:t>「啊，你不是又快活了一次？」我边用手摸着她的阴户，边说。</w:t>
      </w:r>
    </w:p>
    <w:p>
      <w:r>
        <w:t>小敏说︰「才没有呢，这还不算完，后面还有人。」「呀，还有人吗？」我感到很奇怪，「是谁呢？」我问道。</w:t>
      </w:r>
    </w:p>
    <w:p>
      <w:r>
        <w:t>「是这样的……」小敏又继续给我讲。</w:t>
      </w:r>
    </w:p>
    <w:p>
      <w:r>
        <w:t>原来，她们搞完了以后，过了一会儿，电影就散了，小敏不愿意和他在街上走，怕被别人看见，就让他先走了，说以后再联系。 小敏就去上厕所，在厕所耽搁了一会儿出来，发现第二场电影开始进场了，她就准备回家。</w:t>
      </w:r>
    </w:p>
    <w:p>
      <w:r>
        <w:t>哪知道在厕所门口巾到了两个流气的年轻人，他们拦住了她，对她说︰「你们刚才在电影院干什麽了？」小敏很害怕，不知道该怎麽说。</w:t>
      </w:r>
    </w:p>
    <w:p>
      <w:r>
        <w:t>两个人把小敏带到一个角落里，对着她淫笑，小敏很害怕，说︰「你们要干什麽？」</w:t>
      </w:r>
    </w:p>
    <w:p>
      <w:r>
        <w:t>那个高点个子的人猛的把小敏的裙子掀起来，小敏里面没有穿内裤，内裤和乳罩都丢在座位上忘记拿走了，裙子一掀起来，就看见了小敏雪白的大腿和阴毛。小敏吓得赶快放下裙子，用颤抖的声音说︰「你们要对我怎麽样？」那个胖一点的人说︰「不怎麽样，他对你作什麽，我们也要对你作什麽。」说完，他从口袋里掏出小敏刚才忘了的内裤和乳罩，说︰「啧啧！好性感的内衣喔！你要是不同意，我们就跟在你后面，把这个拿出来，让人人都知道你没有穿内裤、没有戴乳罩，你想想。」他边说边伸出手隔着小敏的衬衣在小敏的乳房上轻轻的抚摸，还捏着她的乳头。</w:t>
      </w:r>
    </w:p>
    <w:p>
      <w:r>
        <w:t>小敏很害怕，说︰「那你们要我怎麽样？」</w:t>
      </w:r>
    </w:p>
    <w:p>
      <w:r>
        <w:t>那个胖子说︰「我们再去看电影吧！」小敏想像得到在里面又会发生什麽事情，没有办法，只好点点头，又跟他们进了电影院。</w:t>
      </w:r>
    </w:p>
    <w:p>
      <w:r>
        <w:t>这场电影比上一场的人多，小敏以为他们会把她带到最后一排没有人的地方去，谁知道他们把她带到了电影院的中间座位上，左右两边隔着两个座位就有人坐在那里，前排和后排不远的地方也有人坐。小敏很害怕，但也没有办法，只好乖乖的坐在他们中间。</w:t>
      </w:r>
    </w:p>
    <w:p>
      <w:r>
        <w:t>刚一落座，两个人的手就同时伸进了小敏的裙子里面，摸到了小敏阴毛，小敏没办法只有任他们摸。高个子又把小敏坐在屁股底下的裙子拉出来，让小敏光着屁股坐在凳子上，他的另外一只手也伸到后面去摸小敏的屁股。小敏虽然心有怨言，但却没办法，只有任他们的手在自己身上乱摸。</w:t>
      </w:r>
    </w:p>
    <w:p>
      <w:r>
        <w:t>电影开始后，两个人胆子大了起来，把小敏的裙子拉到腰间，露出她赤裸的下半身，又一人抓住她的一条大腿往两边拉，把她的大腿拉得开开的，两个人藉着放电影的一点光，看见小敏雪白的大腿间那黑黝黝的阴毛，鸡巴都翘了起来。</w:t>
      </w:r>
    </w:p>
    <w:p>
      <w:r>
        <w:t>那个胖子伸手过去在小敏的阴户上揉捏，高个边摸她的大腿，边把一只手伸到小敏的衬衣里面，抓住了小敏的一个乳房又摸又捏，还用手指捏她的乳头。小敏在四只手的刺激下，阴户里流出了淫水，口里忍不住哼起来。</w:t>
      </w:r>
    </w:p>
    <w:p>
      <w:r>
        <w:t>两旁的人也感到了不对劲，尽往这边看，小敏也顾不得那麽多，索性闭上眼睛，任他们去看。坐在后排旁边一点的几个人也故意趴在前排的椅子背上，眼睛却看着这边，可以清楚的看见小敏的大腿和阴毛，还有在她身上游动的手。</w:t>
      </w:r>
    </w:p>
    <w:p>
      <w:r>
        <w:t>那个高个子看见小敏这麽配合，胆子大了，把小敏衬衣的扣子全部解开了，衬衣被分开，露出了她的乳房，旁边的一个孤身男人把座位往这边挪了挪，好看得更清楚，看见小敏的乳房和大腿，也禁不住掏出鸡巴套弄起来，边套弄边看着小敏的身子。</w:t>
      </w:r>
    </w:p>
    <w:p>
      <w:r>
        <w:t>小敏却感到了从未有过的刺激，在这麽的人的面前露出自己的身体，在几只手的摸捏下，身上像火一般热。高个子把小敏的头往下压，小敏低下头，把他的鸡巴含到口里，用舌头舔起来。胖子把小敏的下半身提到椅子上，让她跪在椅子上，他就从后面玩弄她的屁股。小敏雪白丰满的屁股翘起来，旁边和后面的人可以看得很清楚，胖子的手在屁股中间的肉缝里摸擦，还把两只手指从后面伸到小敏的肉洞里，在肉洞里搅动。</w:t>
      </w:r>
    </w:p>
    <w:p>
      <w:r>
        <w:t>后面的一个人过来坐在小敏的后面，好看得更清楚，他看着小敏的屁股，似乎都看呆了，胖子对他说︰「来，摸一摸。」他犹豫着伸出手，抚到小敏的屁股上，雪白的屁股和柔软的感觉刺激了他，又伸出一只手，在小敏屁股的两个肉丘上拼命摸起来。</w:t>
      </w:r>
    </w:p>
    <w:p>
      <w:r>
        <w:t>前面高个子边让小敏舔他的鸡巴，边用两只手抓着小敏的两个乳房摸捏，小敏只觉得身上到处都是手在摸捏，感觉到刺激万分。</w:t>
      </w:r>
    </w:p>
    <w:p>
      <w:r>
        <w:t>胖子终于忍不住了，站起来掏出鸡巴，对准小敏的肉洞就插进去，小敏只觉得突然的充实的感觉，把屁股往后面一送，好让鸡巴进去得更深一些，后面的那个人还在用两只手摸她的屁股。胖子的鸡巴在她的肉洞里进进出出，打得小敏的屁股「啪啪」作响。</w:t>
      </w:r>
    </w:p>
    <w:p>
      <w:r>
        <w:t>旁边的很多人都不看电影了，看着这一场真人表演，还在议论着︰「这个女人真是淫荡，那麽多人搞她还那麽爽。啧啧，真是不错！」那个高个在的鸡巴被小敏舔得射精了，小敏怕他射在脸上，就把他的精液全部吞进肚子里去了。后面的胖子搞了没一会儿，也把精液射在小敏的肉洞里面。</w:t>
      </w:r>
    </w:p>
    <w:p>
      <w:r>
        <w:t>周围的人还在看他们搞，小敏不好意思了，把衣服抠好了，裙子也放了下来，对他们说︰「这样可以让我走了吧！」</w:t>
      </w:r>
    </w:p>
    <w:p>
      <w:r>
        <w:t>那两人满足的靠在椅子上点了点头，小敏想把她的内裤和乳罩要回穿上，但是那两个人不给她，说要留个纪念，小敏没办法，只好只穿着衬衣和裙子回家。</w:t>
      </w:r>
    </w:p>
    <w:p>
      <w:r>
        <w:t>路上，风吹在她身上，可以清楚地看见她的乳头，引得很多路人侧目。小敏刚刚兴奋过，感觉还不错，也不在乎别人的目光。</w:t>
      </w:r>
    </w:p>
    <w:p>
      <w:r>
        <w:t>小敏讲到这，我不禁兴奋得把她一把推在沙发上，脱光了她的衣服，就把我硬梆梆的鸡巴插到她的肉洞里，小敏也配合着用大腿夹住我的腰，两个人在剧烈的抖动中都到了高潮。</w:t>
      </w:r>
    </w:p>
    <w:p>
      <w:r>
        <w:t>搞完了，我问她︰「你是不是在公共场合是不是更容易兴奋？」小敏想了想，点点头。</w:t>
      </w:r>
    </w:p>
    <w:p>
      <w:r>
        <w:t>我说︰「那我们以后到公共场合，你去勾引别人，让他们搞你，我在一旁帮你。好不好？」</w:t>
      </w:r>
    </w:p>
    <w:p>
      <w:r>
        <w:t>小敏说︰「那你会不会怪我？」</w:t>
      </w:r>
    </w:p>
    <w:p>
      <w:r>
        <w:t>我说︰「那当然不会了，只要你心里还爱我就可以了，肉体上只要你感到舒服就可以了。当然，以后我要是和别的女人搞，你也不能说我。」小敏点点头。</w:t>
      </w:r>
    </w:p>
    <w:p>
      <w:r>
        <w:t>又到了一个星期六，小敏对我说，想到外面让别人搞，我想了想，说︰「我们到省城去吧，那人多，又没人认识我们。」</w:t>
      </w:r>
    </w:p>
    <w:p>
      <w:r>
        <w:t>「那当然好。」</w:t>
      </w:r>
    </w:p>
    <w:p>
      <w:r>
        <w:t>于是，我们就搭车来到了省城。</w:t>
      </w:r>
    </w:p>
    <w:p>
      <w:r>
        <w:t>毕竟是大城市，人真是多，我们住在一个宾馆里，我们吃完了晚饭，就准备出门。小敏穿上了一条很短的裙子，里面穿了一条丁字型内裤，只要她稍微弯一下腰，就可以看见她雪白的屁股，好像没有穿内裤一样。</w:t>
      </w:r>
    </w:p>
    <w:p>
      <w:r>
        <w:t>我们出了门，上了一辆公共汽车，周末，人多得没办法，完全不能动，这正是我们想要的。我在最后一排找了个座位，小敏站在我稍前一点的地方，是门口°°人最挤的地方。</w:t>
      </w:r>
    </w:p>
    <w:p>
      <w:r>
        <w:t>开了两站路，又挤上来很多人，把小敏一下挤到中间去了，我看不见她了，让她自己去吧，我只好不管她。</w:t>
      </w:r>
    </w:p>
    <w:p>
      <w:r>
        <w:t>这是一趟环行的车，走了一个多小时转到我们要下车的地方，人稍微少了一些，我叫了小敏一起下了车，看见小敏满脸绯红，知道她肯定又享受过。</w:t>
      </w:r>
    </w:p>
    <w:p>
      <w:r>
        <w:t>我们又进了宾馆，一进门，我就掀起她的裙子，果然，只看见她的内裤上、还有大腿上都是精液，还有精液在从她的肉洞里往外流。我用两个手指一下插进她又热又滑的肉洞里，说︰「是怎麽搞的？讲一讲。」小敏说︰「等我洗个澡再说。」</w:t>
      </w:r>
    </w:p>
    <w:p>
      <w:r>
        <w:t>洗完澡，小敏就讲起来。</w:t>
      </w:r>
    </w:p>
    <w:p>
      <w:r>
        <w:t>原来，上了一大堆人后，小敏一下被挤在人中间，她的胸部靠在前面的人背后，屁股正好靠在后面一个人的鸡巴上，那个人也不是很高，鸡巴正好顶住小敏的屁股，那个人也很愿意小敏柔软的屁股靠在他的鸡巴上。</w:t>
      </w:r>
    </w:p>
    <w:p>
      <w:r>
        <w:t>小敏感觉后面有根软绵绵的鸡巴，就故意把屁股往后靠，让屁股更加贴进那个人的鸡巴，那人在小敏柔软的屁股的摩擦下，很快鸡巴就变成硬梆梆的了，紧紧的顶在小敏屁股沟上。小敏感到鸡巴硬了，就更加把屁股在他的鸡巴上上下摩擦，那个人在她的挑逗之下，禁不住把手慢慢的伸到小敏的屁股上。刚开始只是偷偷的用手在裙子上贴着屁股，看小敏没有反应就又把两只手都贴在小敏的屁股上，在她的肉丘上慢慢的抚摸，感觉柔软无比，又用五个指头慢慢的捏那柔软的肉丘。看小敏还是没有反对，就用他那穿着运动短裤的大腿朝小敏的大腿间伸过去。</w:t>
      </w:r>
    </w:p>
    <w:p>
      <w:r>
        <w:t>他那毛茸茸的大腿巾到了小敏光滑的大腿中间，小敏感到了他的大腿，不仅没有躲开，反而用大腿把他的腿夹住，还用大腿轻轻的和他的腿摩擦。那人的鸡巴更加硬了，他也知道今天巾到了个淫女，胆子也大了，手很快向下就摸到了小敏的大腿。</w:t>
      </w:r>
    </w:p>
    <w:p>
      <w:r>
        <w:t>光滑的皮肤和隔着裙子的布感觉很是不一样，他的手在她的大腿上摸了一会很快就向上摸到了她的屁股上，以为要摸到内裤，却没有摸到内裤的布，只是摸到了光溜溜的屁股上的皮肤。他感到很奇怪，继续往中间摸，终于摸到了屁股中间，才摸到小敏丁字型内裤后的一根细带子，整个屁股好像没有穿内裤一样，完全在他手掌下，他没有想到今天有这样的艳遇这麽漂亮的女人在他的手下任他抚摸，还在她的内裤里面。</w:t>
      </w:r>
    </w:p>
    <w:p>
      <w:r>
        <w:t>他的两只手往旁边一分，就从小敏的腰间摸到小敏的小腹上，又往下，穿过小敏内裤的边缘就摸到了小敏的阴毛，他的手指往下就来到小敏的肉沟中间，毛茸茸的肉缝中间温暖而潮湿，好像在引诱他一样。他的手继续向下摸到了小敏的肉洞，小敏的肉洞已经是湿淋淋的了，他把一只手指插到肉洞里，一下就插到了底，接着又是一只手指插到里面，小敏的肉洞微微张开了一点，他还是觉得不过瘾，又把第三根手指插了进去，把小敏的肉洞张到了最开。</w:t>
      </w:r>
    </w:p>
    <w:p>
      <w:r>
        <w:t>小敏已经被他摸得受不了了，就也把手伸到后面，把他的拉链拉开，掏出了他的鸡巴套弄起来，还把屁股微微向后顶，示意他把鸡巴插进去。他很快领略了她的意思，反正周围的人都是水泄不通，也没有人看见，就把他的鸡巴放到她的裙子里面，把她内裤的带子拉开，就把鸡巴从后面插了进去，前面两只手还在她的阴毛上大力的揉搓。</w:t>
      </w:r>
    </w:p>
    <w:p>
      <w:r>
        <w:t>他的鸡巴放在小敏的肉洞里面，两个人也不敢抽动，只有随着车子的左右摆动而左右摆动。还好车老是刹车起步，人也随着摆动，小敏在他的肉棒捣动下，还有害怕周围的人看见的特别感觉之下，很快就到了高潮，那个人也在不久就把浓浓的精液射在小敏的肉洞里。</w:t>
      </w:r>
    </w:p>
    <w:p>
      <w:r>
        <w:t>那个人把鸡巴又放回裤子里面，没有说话，又把手放到她的裙子里面摸她的屁股，还把流出来的精液涂在她的屁股上，小敏也没有管他。他摸了一会儿，好像怕小敏又找他什麽事，突然就下了车，小敏好像还没得到完全的满足。</w:t>
      </w:r>
    </w:p>
    <w:p>
      <w:r>
        <w:t>小敏讲完了，我说︰「那你还想不想要人搞你呢？」小敏点点头，我说︰「我们等一会再去别的地方找人来搞你，我今天要让你搞的尽兴好不好？」小敏高兴得向我扑过来。</w:t>
      </w:r>
    </w:p>
    <w:p>
      <w:r>
        <w:t>我倒在床上，让她把我的鸡巴含到嘴里，我把手伸到她光溜溜的屁股上摸，当我摸到她的肉洞时，想到刚才有别个男人的鸡巴刚从这出来，不禁突然兴奋起来，在小敏的舌头舔弄下，很快把精液射到了她的嘴里。</w:t>
      </w:r>
    </w:p>
    <w:p>
      <w:r>
        <w:t>晚上，我们又出来，小敏穿了一件小背心，露出她的乳沟，下面还是穿的那条短裙子，里面穿了一条丁字型的内裤，露出了整个屁股，在街上走了半天，也不知道到哪去找男人。</w:t>
      </w:r>
    </w:p>
    <w:p>
      <w:r>
        <w:t>小敏兴奋的心得不到满足，说︰「乾脆我们到舞厅去吧！」我想了想，也只有去那勾引男人了。</w:t>
      </w:r>
    </w:p>
    <w:p>
      <w:r>
        <w:t>来到一个舞厅，我假装不认识她，我们分别进去，我坐到小敏不远的地方，看看她今天会有什麽表现。音乐响起，很快就有人来请她跳舞，小敏也去跳了，那人好像很正经，和她跳舞一句话也不说，小敏很丧气的回来。</w:t>
      </w:r>
    </w:p>
    <w:p>
      <w:r>
        <w:t>第二首曲子，又来了一个人，她们两个下了舞池，我也请了个很丑的女人跟着她们。小敏这次大方多了，跳了一会儿，就把乳房贴在那人身上，大腿也紧紧贴在他腿上，那人禁不住诱惑，两手抱住小敏的腰，把鸡巴贴在小敏的下腹上，猛占小敏的便宜，小敏也把小腹往前挺，迎接他的鸡巴。那人的鸡巴被小敏挑逗得硬梆梆的，紧贴着小敏的小腹，手也不老实的伸到小敏的屁股上，轻轻的揉她的屁股，小敏也随着他的手扭动着屁股。</w:t>
      </w:r>
    </w:p>
    <w:p>
      <w:r>
        <w:t>那人在小敏的屁股上摸了一会没有摸的内裤，又把手摸到小敏的屁股沟里，才摸到了她的丁字内裤，好像更加兴奋了，把脸伸到小敏的耳朵上，用舌头在小敏的耳垂上舔，小敏痒得咯咯直笑，两个人就这样在舞池中调情。</w:t>
      </w:r>
    </w:p>
    <w:p>
      <w:r>
        <w:t>一曲舞完了，那人对小敏说了什麽，两个人就一起走到一旁的包厢里。 所谓的包厢就是一间小屋，门用布廉挡住了。我看见了，在包厢外的凳子上坐下来，掀开布廉偷偷的往里面看，只见里面还有一个男人，小敏和那个男人进去后，小敏就坐在两个男人的中间。</w:t>
      </w:r>
    </w:p>
    <w:p>
      <w:r>
        <w:t>只见那人把小敏抱住了，一只手就去摸小敏的乳房，另外一个人开始还不知道怎麽回事，看见这个情况，也坐到小敏旁边，一只手就放在小敏的大腿上；小敏把乳房上的手拿开，很快那只手又到小敏的裙子里面去了，小敏不再反抗，闭上了眼睛享受着那两个男人的爱抚。</w:t>
      </w:r>
    </w:p>
    <w:p>
      <w:r>
        <w:t>他们见小敏没有反对，就把小敏放到在沙发上，把她的裙子掀到腰间，露出了小敏的内裤，那人又把她的内裤脱了下来，马上就把手摸到了小敏的阴毛上。</w:t>
      </w:r>
    </w:p>
    <w:p>
      <w:r>
        <w:t>前面的那人把小敏的上衣也掀起来，在小敏的乳房上狂吻起来。小敏在他们的左右夹击之下，很快发出了呻吟声。</w:t>
      </w:r>
    </w:p>
    <w:p>
      <w:r>
        <w:t>我在外面都听到了，我的鸡巴不禁也硬了起来，把手伸到裤子里自己摸了起来。</w:t>
      </w:r>
    </w:p>
    <w:p>
      <w:r>
        <w:t>只见他们已经掏出了鸡巴插进小敏的肉洞里，小敏正大声叫着，还有一个人在上面不停的摸小敏的乳房，另外一个插她的肉洞。小敏还用手在摸上面那个家伙的鸡巴，上面的那个家伙还没有插小敏，就把精液射在小敏的脸上；下面的那个家伙很快也射了精，小敏也享受的躺在沙发上回味着。</w:t>
      </w:r>
    </w:p>
    <w:p>
      <w:r>
        <w:t>忽然外面响起了的士高的音乐，小敏想起我还在外面，不敢多停留，拉下裙子，准备穿内裤，他们在说什麽好像还要搞，小敏在摇头，他们不给内裤给她，小敏也不在乎，就这麽出来了。看见我在外面，对我挤挤眼睛，我跟在她后面出了舞厅。</w:t>
      </w:r>
    </w:p>
    <w:p>
      <w:r>
        <w:t>我走上前，问她感觉如何，小敏害羞的靠在我身上，我把手伸到小敏的裙子里面，阴毛下湿漉漉的，全是精液。我很兴奋的把两个手指插进她的肉洞里，小敏还兴奋的叫了一声。</w:t>
      </w:r>
    </w:p>
    <w:p>
      <w:r>
        <w:t>叫的士回家的路上，我让小敏坐在前面的座位上，小敏知道我的意思，就坐在前面，短短的裙子坐下后，露出了大半个大腿，里面又没有了内裤，司机就在旁边看着，小敏应该感到兴奋吧！</w:t>
      </w:r>
    </w:p>
    <w:p>
      <w:r>
        <w:t>果然，小敏看见司机在看她的大腿，还故意把裙子往上拉了拉，露出了一半的阴毛，那个司机没有想到会巾见这麽暴露的女子，开车都不是很稳了，不停的瞟着小敏的阴毛和雪白的大腿。小敏还觉得不过瘾，故意把脚放到驾驶台上，这样她的整个屁股也露出来。</w:t>
      </w:r>
    </w:p>
    <w:p>
      <w:r>
        <w:t>我在后面装作睡觉的样子，躺在后面，那个司机从后视镜片看到我倒下了，故意把车开得很慢，右面的手转作换挡的样子，从小敏的屁股上扫过，小敏也不说话，还故意再把大腿张大了一点，让她的整个阴部的阴毛全暴露在外面。司机胆子大了，把手放在她的大腿上轻轻的摸起来，小敏也不说他，就让他摸。</w:t>
      </w:r>
    </w:p>
    <w:p>
      <w:r>
        <w:t>摸了一会，他的手就摸到了她的阴毛上，往下一探就摸到了小敏的肉洞，小敏发出了一声呻吟的声音，司机吓了一跳，把手拿开了。小敏着急了，乾脆向着司机的方向把大腿张开，背靠在门上，把整个阴部对着司机。</w:t>
      </w:r>
    </w:p>
    <w:p>
      <w:r>
        <w:t>我躺在后面，刚好可以看见小敏黑黑的阴毛部份，阴唇张开了，充满了亮晶晶的淫水，显得很是诱人。</w:t>
      </w:r>
    </w:p>
    <w:p>
      <w:r>
        <w:t>司机也顾不得很多，就把两个手指头伸到小敏的肉洞里面，一下就全部插了进去，小敏也随着他的手扭动着大腿。这时候还在大街上，只要有谁往车里面看一下，就可以看见小敏雪白的大腿，要是站在司机那边，就可以看见她的整个阴部，真是性感！</w:t>
      </w:r>
    </w:p>
    <w:p>
      <w:r>
        <w:t>我在后面把鸡巴也掏了出来，自己套弄着。</w:t>
      </w:r>
    </w:p>
    <w:p>
      <w:r>
        <w:t>只见司机又加了一个手指头插进去，现在已有三个手指在小敏的肉洞里面搅动了，不知道她是不是很舒服？</w:t>
      </w:r>
    </w:p>
    <w:p>
      <w:r>
        <w:t>小敏只是随着他的手指在摇动着腰，大声的呻吟着，完全不像个正经人家的老婆，像个妓女一般，真是淫荡！我的老婆真是可爱。</w:t>
      </w:r>
    </w:p>
    <w:p>
      <w:r>
        <w:t>我们就这样一直到了宾馆，司机才把手恋恋不舍的拿开，我假装没有看见，就下车。</w:t>
      </w:r>
    </w:p>
    <w:p>
      <w:r>
        <w:t>这就是我的老婆，她很爱我，但又想要别的男人去搞她，可以享受到更好的性快乐，我也可以从中得到乐趣。唉……世间女人，哪个又不想让老公以外的人来一下呢？</w:t>
      </w:r>
    </w:p>
    <w:p>
      <w:r>
        <w:t>希望世间的老公都像我一样，那做女人可就快乐了。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