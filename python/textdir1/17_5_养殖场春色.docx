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养殖场春色</w:t>
      </w:r>
    </w:p>
    <w:p>
      <w:r>
        <w:t xml:space="preserve">       第一章</w:t>
      </w:r>
    </w:p>
    <w:p>
      <w:r>
        <w:t>２０００年本人刚刚毕业没多久，因为一时没有找到好的工作，就在３月份进入了北京昌平一家养殖场，养殖场里面养的是肉狗和肉鸡，还有一些肉用猪。各位专业人士就要问了，动物养殖场里面是严禁混养的，为什么这个养殖场里面能同时养多种动物？</w:t>
      </w:r>
    </w:p>
    <w:p>
      <w:r>
        <w:t>从专业的角度来说，确实是这样的，每个养殖场里面只允许养一种动物，两个养殖场之间最少要间隔五百米以上的距离，但是那只针对于国有企业或者专业人士开办的养殖场。这家养殖场是一个私人开的，而且对养殖一窍不通，而本人呢，正好略通此道，所以就到里面做了技术指导专员，说白了，就是制定相关的防疫计划，定期消毒给动物注射疫苗等等。</w:t>
      </w:r>
    </w:p>
    <w:p>
      <w:r>
        <w:t>在我之前，那个养殖场里面的人员是相互可以走动、相互聊天，养狗的可以到养鸡的地方也可以到养猪的地方，其他人也一样可以到另外两个地方走动，所以那里的动物经常生病，管理非常的混乱，里面的员工反倒很悠闲。</w:t>
      </w:r>
    </w:p>
    <w:p>
      <w:r>
        <w:t>本人上任以后，第一件事情就是严禁相互之间串岗，员工的一切活动（包括衣食住行在内）只能集中在本厂区实行封闭式管理，另外的厂区员工如果串岗则重罚，同时应用自己的专业知识给生病的动物医治，在厂区进行全面的消毒，动物饲料进行重新的搭配、添加保健药剂等等一系列措施。短短的一个月，所有厂区的动物几乎没有生病的了，因此本人也得到了老板的赏识和信任，这也为以后我在里面行动提供了方便。</w:t>
      </w:r>
    </w:p>
    <w:p>
      <w:r>
        <w:t>动物的疫情是控制下来了，可是里面的员工却憋坏了，因为以前他们可以相互串岗聊天，现在只能在本场区了，你说他们能不憋得慌吗？但是这是制度，为了挣钱他们也只能遵守。</w:t>
      </w:r>
    </w:p>
    <w:p>
      <w:r>
        <w:t>更让他们难受的是里面的人非常少，养猪厂里面因为活比较重，因此是三个人，这三个人全部都是男的，三个人轮班值夜，另外两个人在休息区休息，也就是说，晚上只有一个人值班，把养猪场的大门一锁，里面就只有一个人和几百头嗷嗷叫的猪了。</w:t>
      </w:r>
    </w:p>
    <w:p>
      <w:r>
        <w:t>养狗场因为狗不是很多，所以就只有两个人，一个女的和一个男的，女的负责喂狗，男的负责清理粪便。男的因为是老板的亲戚，家在本地，所以每天晚上都回家，因此晚上就只有那个女人值夜班。</w:t>
      </w:r>
    </w:p>
    <w:p>
      <w:r>
        <w:t>（不是封闭式的吗？怎么他可以出去？废话，他是老板的亲戚嘛，老板也同意，我能比老板还牛？不过每天来上班，他都要在消毒室待上半个小时用紫外线灯消毒，嘿嘿……为什么我笑？紫外线对人身体有害，十五分钟已足够了，谁让你不听我的号令要离开工作区？活该！）</w:t>
      </w:r>
    </w:p>
    <w:p>
      <w:r>
        <w:t>养鸡场也是三个人，两个女的负责喂养、拣蛋、登记数目，男的负责清理卫生、运送鸡蛋，晚上两个女的轮流值夜，男的休息。那个男的不是他的活，他多一点也不会干的，谁叫他他也听不见、不回话，骂他也没用，能活活气死人。</w:t>
      </w:r>
    </w:p>
    <w:p>
      <w:r>
        <w:t>为什么他能那么牛？哈哈！不是他牛，因为他是一个聋哑人，老板的为了省钱特意找的，每月才给他二百元左右。这样一来，公共区域基本上没有人了，同样，公共区域的人员不得随便出入总厂大门，除了本人就只剩下老板、老板娘还有一个做饭的三十五岁的少妇，以及拴在墙边护院的六只大狼狗了。</w:t>
      </w:r>
    </w:p>
    <w:p>
      <w:r>
        <w:t>老板和老板娘平时基本不在养殖场，只要有客户要货的时候才来，老板娘则管理财务，主要是外面来买鸡蛋、买猪、买狗的时候收钱给员工发工资。</w:t>
      </w:r>
    </w:p>
    <w:p>
      <w:r>
        <w:t>因为这里面的基本上交给我来负责了，也就是说这个厂子除了老板和老板娘以外就是我说了算，包括是否还继续雇用某个人等等。正因为以上原因，所以本人以后一年多的时间里面，和厂里的每一个女人都发生了关系，可以说对于性这方面是一生中最辉煌的一段时间。详情听我一一道来：</w:t>
      </w:r>
    </w:p>
    <w:p>
      <w:r>
        <w:t>一、和寂寞少妇偷情</w:t>
      </w:r>
    </w:p>
    <w:p>
      <w:r>
        <w:t>我说的这个少妇，就是那个做饭的三十五岁的女人。此人基本情况：姓名，暂且就叫她梅姐吧！身高１６５，身材非常苗条，披肩发，乳房坚挺而有弹性，不戴乳罩也不会下垂，大概尺寸在８０Ｃ。</w:t>
      </w:r>
    </w:p>
    <w:p>
      <w:r>
        <w:t>五官很细致，虽然不是非常美丽，但是却很耐看，很有有韵味，也许就是大家所说的「半老徐娘，风韵犹存」吧！但是她显然比其他人有味道，家在河北，具体地方就不说了，因为家庭不合，所以只身到北京打工，到北京两年了，中间只回过家一次。</w:t>
      </w:r>
    </w:p>
    <w:p>
      <w:r>
        <w:t>以前没有封闭式管理的时候，她还有人聊天，可以外出逛街，所以一点也不寂寞。现在一封闭，所有的人都在自己的厂区不敢越雷池半步，公共区域平常就只有我和她了。</w:t>
      </w:r>
    </w:p>
    <w:p>
      <w:r>
        <w:t>本人呢，当时年轻虽然精力旺盛、性欲强烈，可是也没有想到要勾引少妇、上别人的老婆，所以没事的时候就看书或者看电视，着急的时候就自己解决。</w:t>
      </w:r>
    </w:p>
    <w:p>
      <w:r>
        <w:t>她没事的时候也来找我聊天，可是她三十五岁，我刚刚二十岁，实在没什么可聊的，就有一搭没一搭的聊着。偶尔她会问我有没有女朋友、在学校里面有没有跟小姑娘亲嘴等等，这时候我就会想像她的身体，会有一种想干她的冲动。但是因为天气原因，大家都穿的比较臃肿，所以什么也看不到，只看到她的脸很耐看，所以冲动只是短暂的，并没有什么进展。</w:t>
      </w:r>
    </w:p>
    <w:p>
      <w:r>
        <w:t>这期间各个厂区里面一切正常，我也落得轻松自在，这种情况一直持续到我到那里面的第三个月后情况才有了改变。</w:t>
      </w:r>
    </w:p>
    <w:p>
      <w:r>
        <w:t>因为天气渐渐暖和了，大家都脱去了臃肿的冬装，开始穿春秋装了。第一次看到她穿春秋装我就下决心一定要上了她，跟她做爱！因为她那天穿了一件白色紧身Ｖ领的羊毛衫，下身一条黑色的时装裤，我的乖乖，那曲线一览无遗！尤其是走路的时候，乳房一颤一颤的，真想过去抓住揉揉，然后吸吮它、咬它；在她弯腰的时候能看到白乎乎的两只大兔子，当时阴茎马上就支起了帐篷。</w:t>
      </w:r>
    </w:p>
    <w:p>
      <w:r>
        <w:t>有了这种想法以后，聊的话题就多起来了，就说她身材很好，很性感，乳房也很大（这是实话）等等，她就问我以前的女朋友怎样等等，于是我就瞎编乱造杜撰出来很多事实，然后讲给她听。但是时间过去了一周了，还没有任何进展。在这期间，晚上着急的时候就有了幻想的对象了。呵呵！</w:t>
      </w:r>
    </w:p>
    <w:p>
      <w:r>
        <w:t>大概是第八天还是第九天，我忘了，因为晚上看书睡觉迟了，所以第二天早上九点半了还没有醒，于是她就来叫我起床吃饭，说给我留着饭呢，赶紧起来。我说我再睡一会，她说那她就要进来拉我起床了，要不饭菜都凉了，她还要收拾呢！我说随便。</w:t>
      </w:r>
    </w:p>
    <w:p>
      <w:r>
        <w:t>因为我睡觉一直都有锁门的习惯，然后倒头就睡了，虽然尿憋得难受，阴茎直立着，可是被窝和睡意更有诱惑力啊！没想到我突然听到门开了，我还没来得及反应呢，就觉得全身一下就冷了（因为五月份北京的温度还是比较低的，所以是冷的感觉），因为被子让她一下抓起来了，同时听见了两种声音：第一种是胜利的恶作剧的笑，笑到一半突然变成了吃惊的大叫：「你……你……你怎么睡觉不穿衣服啊？」</w:t>
      </w:r>
    </w:p>
    <w:p>
      <w:r>
        <w:t>「你怎么不说话就掀人家被子？」</w:t>
      </w:r>
    </w:p>
    <w:p>
      <w:r>
        <w:t>「还好意思说话？看看你自己，难看死了！」</w:t>
      </w:r>
    </w:p>
    <w:p>
      <w:r>
        <w:t>我低头一看，哈哈！１７厘米长的阴茎以１２０°的角度直立着，昂首挺胸的。</w:t>
      </w:r>
    </w:p>
    <w:p>
      <w:r>
        <w:t>「梅姐，拜托你先把门关上，我快冻死了。」</w:t>
      </w:r>
    </w:p>
    <w:p>
      <w:r>
        <w:t>我以为她会把被子给我再去关门，没想到她仍然拿着被子去关门了，我晕，真的冷啊！忽然福至心灵，难道她看到我的阴茎发春了？嗯，有可能，三十多岁的女人，一个人怎能不寂寞？</w:t>
      </w:r>
    </w:p>
    <w:p>
      <w:r>
        <w:t>于是我假装委屈的抗议的叫道：「梅姐，我的鸡巴要冻掉了！」没想到她却说：「哪有那么容易冻掉的？」</w:t>
      </w:r>
    </w:p>
    <w:p>
      <w:r>
        <w:t>靠！到这时候我要再不采取行动就不是男人了，马上下地拉着她的手放在阴茎上说：「你摸摸看，是不是快掉了？」顺便把她手里的被子放在了床上。</w:t>
      </w:r>
    </w:p>
    <w:p>
      <w:r>
        <w:t>在这一段时间里，她的反应有一种迟钝，或者说是在想什么事情，表情有点痴痴，有一种回忆和向往。她的手机械地抓着没有动，我却着急了，抱着她就放在了床上，嘴巴也毫不留情地吻着了她的嘴，双手早就从衣服下面伸进去抓住了她的乳房。</w:t>
      </w:r>
    </w:p>
    <w:p>
      <w:r>
        <w:t>直到这时候她才反应过来要反抗，但是嘴巴已被我吸着、舌头在她嘴里搅动着，双手捂着乳房不停地揉搓着，下面的阴茎已在她双腿之间顶着，一会的工夫她就浑身软了，任我摆弄了。</w:t>
      </w:r>
    </w:p>
    <w:p>
      <w:r>
        <w:t>我几乎粗暴地解开她的上衣扣子，把乳罩直接推上去，两个雪白的乳房立刻就蹦了出来，然后还在轻轻的晃动着。再看她的脸，不知什么时间已经发红了，口中无规律的哼哼着。看到这种情形，年轻的我早已血脉怒涨了，立刻就把手伸进了她双腿之间，呵呵，山谷之间早已洪水泛滥了，拿出来一看，亮晶晶的。</w:t>
      </w:r>
    </w:p>
    <w:p>
      <w:r>
        <w:t>我毫不客气地把手指抠进了阴道内，感觉里面非常紧，虽然有淫水的润滑，但还是能明显感觉到阴道壁的压力。我立刻就要脱掉她的裤子，要干她的阴道，可是这时候尿已经憋得小肚子有点痛了，这时候要插进去的话，恐怕也没办法享受了。</w:t>
      </w:r>
    </w:p>
    <w:p>
      <w:r>
        <w:t>她看到我的表情，马上就问：「是不是尿憋的？」我靠！这都知道？于是点头，她说：「那还不赶紧穿衣服起床去厕所，憋坏了谁来心疼我？」哈哈！这已经是得到了随时进入皇宫的通行证了，那个高兴啊！我在她嘴上亲了一口，马上找衣服起床上他娘的厕所撒尿去！</w:t>
      </w:r>
    </w:p>
    <w:p>
      <w:r>
        <w:t>临走之前让她躺在床上等我回来，可是等我回来时屋里已经没人了，难道清醒了？后悔了？瞬间，彷徨、失落、后悔……那种感觉真的没法形容了，自杀的心都有了。真笨！刚才难道就不能尿在门口吗？反正这时候公共区域一个人也没有啊！</w:t>
      </w:r>
    </w:p>
    <w:p>
      <w:r>
        <w:t>我怀着极度郁闷的心情开始了寻找她的踪影，难道因为刚才弄得全是淫水，去厕所清理？于是马上跑到女厕所里，一看没有，失落！直接奔到了她的宿舍，妈的，还是没有，更加失落！算了，找不到了，耷拉着脑袋到厨房去找吃的。</w:t>
      </w:r>
    </w:p>
    <w:p>
      <w:r>
        <w:t>进入厨房了，还耷拉着脑袋郁闷无比！忽然一声响：「怎么去撒泡尿，人就蔫了！后悔了？」</w:t>
      </w:r>
    </w:p>
    <w:p>
      <w:r>
        <w:t>声音有点不屑。我立刻就跳了起来，只听见碗碟破碎的声音。</w:t>
      </w:r>
    </w:p>
    <w:p>
      <w:r>
        <w:t>见鬼了！反应这么大？声音有点不满。抬头一看，不是她是谁，我的宝贝梅姐。</w:t>
      </w:r>
    </w:p>
    <w:p>
      <w:r>
        <w:t>「不是，不是，因为我回屋没有看到你，去厕所和屋里也没有找到你，以为你反悔了。找不到你有点伤心。」</w:t>
      </w:r>
    </w:p>
    <w:p>
      <w:r>
        <w:t>「好了，好了，我不是在这里了吗？」一双温柔的手抚摸着我的脸，我马上就把她抱在了怀里，双手又开始不老实了。</w:t>
      </w:r>
    </w:p>
    <w:p>
      <w:r>
        <w:t>「啪！」轻轻的一巴掌打在了我的手上：「干吗那么猴急？快洗脸吃饭，我刚刚专门给你做了几个荷包蛋，快吃吧！」呵呵，姐姐真好，还没开始就给我补营养了！</w:t>
      </w:r>
    </w:p>
    <w:p>
      <w:r>
        <w:t>她看了我一眼，没说话就给我盛饭去了，于是赶紧洗手准备吃饭，因为我知道过一会儿还要干力气活呢！嘿嘿……</w:t>
      </w:r>
    </w:p>
    <w:p>
      <w:r>
        <w:t>为了能早一点跟她做爱，我以最快的速度吃完了饭，放下碗筷立刻就扑了过去抱着她上下其手，但是她却不同意，说刚吃完饭就做爱对男人身体不好，说什么也不同意，最后无奈之下说：「最少也要过半个小时再说。」</w:t>
      </w:r>
    </w:p>
    <w:p>
      <w:r>
        <w:t>唉！虽然知道她这是为我好，但是这样对男人的身体更不好啊！难道她不知道？但是为了第一次能给她一个好的印象，也只好忍了。看着她在厨房里面忙碌的身影，看着那大大的乳房也是一种享受啊！</w:t>
      </w:r>
    </w:p>
    <w:p>
      <w:r>
        <w:t>好容易过了半个小时，她也收拾完了，于是也不管她说什么了，拉着就往我屋里面走。但是她说第一次到我屋里怕不习惯，会影响情绪放不开，所以要到她的屋里面去。奶奶的，别说去你屋里了，去哪里都可以，只要能让我干你就行！</w:t>
      </w:r>
    </w:p>
    <w:p>
      <w:r>
        <w:t>到了屋里一看，呵呵，房间布置得还可以，毕竟是女人的房间，挺温馨舒适的，床上的被褥也比我的好看，而且也比较厚。嗯，看来到这里面也是一个不错的选择，以后再做爱也就可以在这里面了。哈哈！</w:t>
      </w:r>
    </w:p>
    <w:p>
      <w:r>
        <w:t>不知道为什么，这时候我反而不着急了，等她把门关好走到窗户旁边要挂窗帘的时候，我说：「梅姐，不用了吧？我喜欢看你的身体，灯光会影响你的美丽的。」于是她就停止了，来到我身边。</w:t>
      </w:r>
    </w:p>
    <w:p>
      <w:r>
        <w:t>（不挂窗帘不怕别人偷看？难道我有暴露倾向？非也，偶说的是实话，另外整个公共厂区这时候只有我们两个，四周是两米多的高墙，其他人都在岗位上忙着呢！换句话说，就是我们在外面做也没人知道的。）</w:t>
      </w:r>
    </w:p>
    <w:p>
      <w:r>
        <w:t>我轻轻的抱着她，而三十五岁的她就像一个小女生一样，俏脸粉红、扭捏不安，我缓缓地低下了头，而她也好像感觉到什么，轻轻的闭上了眼睛，身体微微倾斜在我怀里，像寻觅着什么。</w:t>
      </w:r>
    </w:p>
    <w:p>
      <w:r>
        <w:t>终于，四片嘴唇轻轻的贴到了一起，但是她好像不太会接吻，我用舌头轻轻挑开她的牙关，而她也十分配合，虽然不知道该怎么做，但她却在努力。渐渐地在我的点拨和挑逗下，很快有了很大的提高，已经能够很好地配合了。</w:t>
      </w:r>
    </w:p>
    <w:p>
      <w:r>
        <w:t>「怎么你会这么生疏，难道三十五岁了还没有经验？」</w:t>
      </w:r>
    </w:p>
    <w:p>
      <w:r>
        <w:t>「我本来就不喜欢他，但是因为其它原因又不得不嫁给他。婚后两人一直有矛盾，而他在外面好像还有女人，所以我才出来打工。结婚这么多年了，性生活也没几次，要不是为了给父母一个交代，连孩子也不会给他生。所以……」</w:t>
      </w:r>
    </w:p>
    <w:p>
      <w:r>
        <w:t>原来这样啊！哈哈，怪不得感觉阴道那么紧，连接吻也不会，心里不自觉的一高兴，就抱进对方狠狠的吻着。</w:t>
      </w:r>
    </w:p>
    <w:p>
      <w:r>
        <w:t>深情激烈的接吻和她不断蠕动的娇躯使我热血沸腾，而她舌头的不断回应也让我欲火更加高涨起来，双手开始不老实了，左手慢慢地向下移动，放在了高翘的屁股上面，而右手当然也没有闲着，已经攀上了她那高耸的乳房并不断地揉搓着。</w:t>
      </w:r>
    </w:p>
    <w:p>
      <w:r>
        <w:t>也许这么多年压抑的东西现在彻底解放了吧，她现在非常敏感，被我上下其手之后，身体一下子软了下来，整个身子都倒在了我的身上，脸蛋儿红得像要滴出汁来，眼睛水汪汪的，小嘴不停地喘着娇气。</w:t>
      </w:r>
    </w:p>
    <w:p>
      <w:r>
        <w:t>她既害羞又欣喜地将小嘴松开，先是白了我一眼，然后嗔道：「别乱摸，小色狼！」娇嗔的样子更加诱人。</w:t>
      </w:r>
    </w:p>
    <w:p>
      <w:r>
        <w:t>在这种时刻女人说的话往往都是相反的，如果你真的停止了，她的心理就会产生一种失落感。我蜻蜓点水一般在她的红唇上轻轻一吻，然后一弯腰把她放在了床上，她当然知道自己要面临着什么，但是她没有丝毫的抗拒。</w:t>
      </w:r>
    </w:p>
    <w:p>
      <w:r>
        <w:t>我小心的把她放在了床上，仔细地欣赏着床上的美人，看到我炽热的目光，她大胆地迎了上来，但是脸却更加红了。我轻轻的压到了她身上，一面与她深情地亲吻着，一面不停抚摸着她高耸的胸脯和美腿。</w:t>
      </w:r>
    </w:p>
    <w:p>
      <w:r>
        <w:t>我轻轻地解开了上衣所有的扣子，然后慢慢地从她的身上扒开来，展现出包裹在藕荷色内衣里的傲人乳峰，然后又往下摸索着她的裤腰，寻找解开的地方。抬头看看她，此时脸色嫣红，轻轻的喘着娇气，眼睛微微的眯着，好像期待着什么似的。</w:t>
      </w:r>
    </w:p>
    <w:p>
      <w:r>
        <w:t>此刻她已酥胸半露、衣衫不整，头发已经散开在枕头上，虽然没有十七、八岁少女的美艳绝伦，倒也楚楚动人。由于上衣已经被我解开，只穿着内衣，所以看起来两点圆实浮凸玲珑；坚挺饱满的乳房、平坦的小腹、白皙的酥胸、修长的双腿，若隐若现。</w:t>
      </w:r>
    </w:p>
    <w:p>
      <w:r>
        <w:t>看见她的表情，我不知道该说什么才好，平时她虽然没有大家闺秀的雍容大方，倒也端庄娴淑，在男人（呵呵，整个厂区里面就可以看到我啊）面前，又总是表现得那么庄严、贤淑，虽然也开玩笑，但是并没有太过火的，所以很难令人产生邪念。可是，谁能想到，在床上却是仪态万千、柔媚娇艳、楚楚动人，真是一个可人儿！</w:t>
      </w:r>
    </w:p>
    <w:p>
      <w:r>
        <w:t>女人一旦动情了，不，确切地说是动性了，那么所有的事情都好办了。因为上衣所有的扣子已经全部解开，所以轻轻的一脱就剥掉。剩下的就是裤子了，在我给她脱的时候她非常配合，主动地把臀部抬高让我更加方便操作。</w:t>
      </w:r>
    </w:p>
    <w:p>
      <w:r>
        <w:t>裤子脱下来了，看到了里面的小内裤，是带蕾丝花边的那种，我非常喜欢，这种内裤非常有情调，不过很难想像三十五岁的人了，还会穿这样性感的内裤。</w:t>
      </w:r>
    </w:p>
    <w:p>
      <w:r>
        <w:t>刚才在我的抚摸和轻吻下，她全身都已经变得非常敏感，很想让我要她了，我看得出她一直在忍耐着，但是现在还不是时候，我要让她达到顶峰的时候再给她，要让她永远记得今天。</w:t>
      </w:r>
    </w:p>
    <w:p>
      <w:r>
        <w:t>在亲吻她美丽的乳房的时候，我很技巧地揭开了她的乳罩，两个浑圆白皙的乳房已经展现在眼前了，一手握一个，然后用舌尖轮流地舔她，只舔得她用力把我的头往她乳房上面按，臀部也在不停地扭动，两条玉腿更是交叉着不停地磨着我的大腿。</w:t>
      </w:r>
    </w:p>
    <w:p>
      <w:r>
        <w:t>我慢慢地往下进攻，用牙齿咬着她内裤边沿往下拉，光洁的小腹、黑黑的阴毛已经露出来了，很难想像已经生过孩子的女人还能保养得这么好，小腹一点赘肉也没有，而且连妊娠纹也没有，这本身就已经令人激动了，再加上刚才她说这么多年也没过几次性生活，这就更加令我激动了。</w:t>
      </w:r>
    </w:p>
    <w:p>
      <w:r>
        <w:t>于是把脱下的内裤放在了一边，再轻轻的分开她的双腿来仔细查看，简直是极品啊！大阴唇和小阴唇全部是粉红色的，阴道口像处女一样紧闭着，只不过已经发亮了，淫水沾湿了整个阴部。再看美人，因为赧颜已经闭上了眼睛，不敢看我在做什么。</w:t>
      </w:r>
    </w:p>
    <w:p>
      <w:r>
        <w:t>「好了没？不要再看了，好难为情的，我……」</w:t>
      </w:r>
    </w:p>
    <w:p>
      <w:r>
        <w:t>「姐姐你的阴部真好看，是我见到过最美丽的屄。」</w:t>
      </w:r>
    </w:p>
    <w:p>
      <w:r>
        <w:t>「就会哄人开心，嘴那么甜，吃蜜了？」</w:t>
      </w:r>
    </w:p>
    <w:p>
      <w:r>
        <w:t>「啊！」她的声音突然提高了八度，而且带着颤抖与僵直，双手更是毫不留情地抓在了我的肩膀上面，原来在她说话的时候我突然吻了她的阴部。</w:t>
      </w:r>
    </w:p>
    <w:p>
      <w:r>
        <w:t>「那里脏……不可以的，快起来……啊……不要……我……快起来啊……好痒……我受不了了……不要啊……啊……好舒服……那里真的可以吻吗？」</w:t>
      </w:r>
    </w:p>
    <w:p>
      <w:r>
        <w:t>「难道他没吻过你的阴部？真是暴殄天物啊！」突然想起来，性生活都没过几次的人，又怎么会懂这些？突然有点可怜她了，作为一个女人，这将是多大的委屈啊！</w:t>
      </w:r>
    </w:p>
    <w:p>
      <w:r>
        <w:t>在我吻的过程中，她一直在大声的叫喊。她的淫水刚开始是苦苦的味道，后来闻到了一种说不出来的味道，大部份是甜美的汗味，并有少许的尿味，混合起来就像酸牛奶的味道，这种味道刺激着我，使我的肉棒很快就勃起了。</w:t>
      </w:r>
    </w:p>
    <w:p>
      <w:r>
        <w:t>我先用嘴含住那粒已经肿大凸起的阴蒂，每舔一下，她的全身就颤抖一次，同时嘴里也发出「啊……啊……」的呻吟声。我的舌头再向下，轻轻滑过小小的尿道口，感觉到她的小肉洞里涌出了一股黏液。我最后把舌头贴在了她的小肉洞上，细细地品尝着肉洞中黏液的味道，舌头也在肉中慢慢地转动去磨擦肉洞中的黏膜，并在里面翻来搅去。</w:t>
      </w:r>
    </w:p>
    <w:p>
      <w:r>
        <w:t>她不断地挺起雪白的屁股，把下身凑近我的嘴，好让我的舌头更深入穴内。在我的舔弄下，娇喘、呻吟不断地传入耳朵：「啊……噢……痒……痒死了……啊……我……我不行了……啊……」她拼命地挺起屁股，用两片阴唇和小肉洞上上下下地在我的嘴上蹭着，不断地溢出新鲜的蜜汁，很快就已经流到肛门上了。</w:t>
      </w:r>
    </w:p>
    <w:p>
      <w:r>
        <w:t>她意乱情迷地抓住我的肩膀，不停地喊着、呻吟着：「好弟弟……快！快！我……不行了，快点……快点……求你……快……快点操……操我吧！啊……」肩膀传来一阵剧烈的疼痛。</w:t>
      </w:r>
    </w:p>
    <w:p>
      <w:r>
        <w:t>随之她安静下来了，也可以说是瘫软下来了，双手无意识地抓着我的头发，把我的脑袋牢牢按在她的阴部，不让我动——她已经高潮了。女人是可以连续高潮的，于是我没有停下来，而是选择了继续，同时用手指插入阴道内感受那份紧迫，感受那份湿润。</w:t>
      </w:r>
    </w:p>
    <w:p>
      <w:r>
        <w:t>在我的继续中，她又达到了两次高潮。半个小时过去了，我也累了。</w:t>
      </w:r>
    </w:p>
    <w:p>
      <w:r>
        <w:t>「原来做爱这么舒服！我从来都不知道，而且从来不知道是这种滋味。」她的眼角挂着泪水。</w:t>
      </w:r>
    </w:p>
    <w:p>
      <w:r>
        <w:t>「梅姐，不要哭了，我会好好心疼你的，会让你更加舒服的。刚才那只是口交，等一会会更舒服的。」</w:t>
      </w:r>
    </w:p>
    <w:p>
      <w:r>
        <w:t>「嗯，好弟弟给我吧！我准备好了。」</w:t>
      </w:r>
    </w:p>
    <w:p>
      <w:r>
        <w:t>于是我几下就扒光自己，用手扶着涨得有些发痛的鸡巴，用龟头在她的阴道口又蹭了几下，然后一挺屁股，「噗哧」一声，１７厘米长、３厘米直径的粗大鸡巴就深深地插了进她的阴道。</w:t>
      </w:r>
    </w:p>
    <w:p>
      <w:r>
        <w:t>「痛……你慢一点，真的痛啊！」虽然有了刚才的前戏，有淫水的润滑，但毕竟插进得太深，而且太猛了，要知道她总共也没有几次性交经验啊！呵呵！现在当我的鸡巴完全插进她的身体里时，那种舒服的感觉简直无法用语言来形容，甚至比干处女的还舒服，但是为了她，我只好暂停一会了。</w:t>
      </w:r>
    </w:p>
    <w:p>
      <w:r>
        <w:t>「你的太大了，虽然刚才摸过、看过，有思想准备了，但是还是很痛。我不想喊的，可是真的太痛了。」</w:t>
      </w:r>
    </w:p>
    <w:p>
      <w:r>
        <w:t>「你老公的鸡巴难道很小？」</w:t>
      </w:r>
    </w:p>
    <w:p>
      <w:r>
        <w:t>「他那大概只有１２厘米左右，而且前面的包皮很长，像条虫子一样，而且也没有你的粗，我……不是故意的。」</w:t>
      </w:r>
    </w:p>
    <w:p>
      <w:r>
        <w:t>「没关系，宝贝，呵呵，我等你适应。」哈哈！有什么比得上让一个女人夸你的阴茎比自己老公的长、比自己老公的粗，更令男人高兴的？我自豪得由衷地叫了她一声「宝贝」。</w:t>
      </w:r>
    </w:p>
    <w:p>
      <w:r>
        <w:t>渐渐她适应了，我也开始慢慢地活动了，她呻吟着挺起屁股迎合着。我只觉得自己的肉棒好像泡在温泉中，四周被又软又湿的肉包得紧紧的异常舒服。我全身压在她的身子上，一面亲吻她的小嘴，一面挺动着屁股，把鸡巴不停地抽插。</w:t>
      </w:r>
    </w:p>
    <w:p>
      <w:r>
        <w:t>「啊……你的鸡巴真大！舒服死了……太爽了！用力啊！用力操我啊！」活动了大概五分钟左右，她一边挺臀迎合着我的抽插，一边这样大声的叫着。她的双腿紧勾着我的腰，丰满的屁股摇摆不定。</w:t>
      </w:r>
    </w:p>
    <w:p>
      <w:r>
        <w:t>她这个动作，使我的鸡巴插得更深了，我感觉到她肉洞中不断紧缩的紧迫感和肉洞深处不断地蠕动，就像小嘴般不停地吸吮着我的龟头，很快就使我全身进入快感的风暴之中。她的阴道裹夹着我的大鸡巴，一双手不停在我的胸前和背上乱抓，嘴里也不停地呻吟着：「噢！弟弟……嗯……喔……唔……我爱你……操我……啊……用力操我啊……」</w:t>
      </w:r>
    </w:p>
    <w:p>
      <w:r>
        <w:t>这种刺激促使我狠插猛干，很快，我就感觉到她的全身和屁股一阵抖动，肉洞深处一夹一夹地咬着我的鸡巴，忽然一股泡沫似的热潮直冲向我的龟头，我知道她又来一次高潮了，于是继续用力地把鸡巴往她的屄里狠插，像处女一样的阴道紧紧地箍着我的阴茎，快感一波一波的袭来，而她已经没有力气迎合我了，整个人彷佛没有了任何力气。</w:t>
      </w:r>
    </w:p>
    <w:p>
      <w:r>
        <w:t>二十分钟后，随着一阵阵难以形容的快感，我知道我也要到了，我告诉她：「我要射精了。」没想到这时候她又主动地抱住了我的腰，再坚持了两分钟后，我把一股股的热精射向她的子宫深处，而在我射精的过程中，她又一次高潮了，我们同时达到了高潮。</w:t>
      </w:r>
    </w:p>
    <w:p>
      <w:r>
        <w:t>兴奋过后，我依然压在她的身上，已经有些半软的鸡巴也还停留在她的阴户里，我真的舍不得抽出它来。她搂抱着我，脸蛋红扑扑的，充满了快感过后的满足。</w:t>
      </w:r>
    </w:p>
    <w:p>
      <w:r>
        <w:t>我说：「宝贝，是不是比刚才更舒服啊？你的表现好疯狂。」</w:t>
      </w:r>
    </w:p>
    <w:p>
      <w:r>
        <w:t>她脸更红了：「人家是第一次知道做女人这么好，第一次知道高潮是这种销魂滋味，会让人眩晕的。其实我也是人啊，而且是三十几岁的女人啊，怎么会不想？坏弟弟，让你玩了你还取笑人家！」</w:t>
      </w:r>
    </w:p>
    <w:p>
      <w:r>
        <w:t>我说：「不是取笑你，我也挺喜欢你刚才那样，尤其是你的下面的那团肉，把弟弟夹得好舒服。梅姐，你舒服吗？」</w:t>
      </w:r>
    </w:p>
    <w:p>
      <w:r>
        <w:t>「弟弟，说实话真的很舒服。你的年纪虽然不大，但你的鸡巴却比我老公的还大，我感觉到它把我下面塞得满满的，刚开始的时候还真有点不适应。还有就是……」她娇羞道：「和我老公做爱时，唯一的感觉就是他在动，没有什么特别的感受，说白了就是纯粹在抽插，感觉是在完成一件任务，是妻子的任务。」</w:t>
      </w:r>
    </w:p>
    <w:p>
      <w:r>
        <w:t>（晕死，说得我都不知道什么意思了，难道做爱还有其它的解释？且听她如何说。）</w:t>
      </w:r>
    </w:p>
    <w:p>
      <w:r>
        <w:t>「可和你做爱时，我真的感到你是在……在操我，能让我无拘无束地敞开自我，我觉得自己是一个女人，纯粹的女人，这样真的好刺激！我是第一次尝到心甘情愿让人操的感觉。而且啊，弟弟，你可真的会玩女人，到时候可不要再打厂里其他女人的主意啊！」</w:t>
      </w:r>
    </w:p>
    <w:p>
      <w:r>
        <w:t>（不会吧，才刚刚做爱就开始管我了？且试探她一下。）</w:t>
      </w:r>
    </w:p>
    <w:p>
      <w:r>
        <w:t>「梅姐，那我要是看上咱们厂里其他女人了怎么办？」</w:t>
      </w:r>
    </w:p>
    <w:p>
      <w:r>
        <w:t>「唉！你们男人啊，永远都觉得不够，就是身边有十个女人你们也嫌少！」</w:t>
      </w:r>
    </w:p>
    <w:p>
      <w:r>
        <w:t>「不是啦！梅姐，我在开玩笑呢！有你这么漂亮美丽性感的女人在身边，我怎么还会想其他人呢？」</w:t>
      </w:r>
    </w:p>
    <w:p>
      <w:r>
        <w:t>「也不是啦！你是第一个让我知道我是女人的人，也是第一个我心甘情愿让你操的人，都这时候了，我还能说什么？说心里话，姐姐还要感谢你呢！三十五年了，姐姐才第一次知道做爱的滋味，如果你想跟咱厂其他女人搞，跟姐姐说，我帮你。相信姐姐的话。」</w:t>
      </w:r>
    </w:p>
    <w:p>
      <w:r>
        <w:t>（靠！不会试探我吧？不管了，现在还在她的床上，打死也不说要操其他的女人。不过刚才被她这么一说，还真想试试其他女人的阴道什么感受？）</w:t>
      </w:r>
    </w:p>
    <w:p>
      <w:r>
        <w:t>「不要说了，梅姐，我只要你知道嘛！」</w:t>
      </w:r>
    </w:p>
    <w:p>
      <w:r>
        <w:t>「呜……」女人刚要说话，嘴就被堵上了。</w:t>
      </w:r>
    </w:p>
    <w:p>
      <w:r>
        <w:t>「对了，」我忽然想到，刚才我是直接在她阴道里射的精：「宝贝，刚才弟弟没有戴保险套，不会有事吧？」</w:t>
      </w:r>
    </w:p>
    <w:p>
      <w:r>
        <w:t>她笑道：「没关系，我已经上环了，不会怀孕的，弟弟你就放心大胆地……操吧！」</w:t>
      </w:r>
    </w:p>
    <w:p>
      <w:r>
        <w:t>压着她丰满白嫩的身子、说着让人心痒的淫词浪语，我的下面立刻就重新硬了起来。她立即就感受到阴道里又开始被充满了，赧颜笑道：「怎么这么快？刚射完不到五分钟，你怎么就又硬起来了？」</w:t>
      </w:r>
    </w:p>
    <w:p>
      <w:r>
        <w:t>我嘿嘿笑着不说话，又开始操她，她也挺起屁股迎合着。我边操边在她的光身子上乱摸，我最喜欢捏摸她的乳房和屁股，细嫩柔软、肉感十足，极富弹性。</w:t>
      </w:r>
    </w:p>
    <w:p>
      <w:r>
        <w:t>「你刚才吻我那里怎么不嫌脏啊？那是尿尿的地方啊！」</w:t>
      </w:r>
    </w:p>
    <w:p>
      <w:r>
        <w:t>「傻姐姐，那个地方是你身体的一部份，我喜欢你，所以就不觉得脏啊。再说，那里也不脏的。」</w:t>
      </w:r>
    </w:p>
    <w:p>
      <w:r>
        <w:t>「你喜欢我，所以就不脏，对吧？嗯，你等一下，弟弟，先出来一会。」</w:t>
      </w:r>
    </w:p>
    <w:p>
      <w:r>
        <w:t>于是我就停下，把鸡巴拔了出来，躺在了床上喘气。</w:t>
      </w:r>
    </w:p>
    <w:p>
      <w:r>
        <w:t>「怎么？累了？」她问。</w:t>
      </w:r>
    </w:p>
    <w:p>
      <w:r>
        <w:t>「嗯，有一点。没关系的，要不我可以马上再行动。」</w:t>
      </w:r>
    </w:p>
    <w:p>
      <w:r>
        <w:t>「好了，你厉害！躺好了。」</w:t>
      </w:r>
    </w:p>
    <w:p>
      <w:r>
        <w:t>前后快一个小时了，能不累吗？于是我就躺下了，闭着眼睛等待她召唤。忽然感觉阴茎进入了另外一个温暖的腔洞内，而且异常舒服，睁眼一看，哇！那个感动啊，她正在用嘴吸吮我刚刚从她阴道里拔出的鸡巴，上下起伏着身子，把自己的嘴巴当成了阴道。</w:t>
      </w:r>
    </w:p>
    <w:p>
      <w:r>
        <w:t>天啊！看到她竟然把我的阴茎含在嘴里一进一出，像肏屄一样肏着自己的小嘴，我全身的血好像一下全涌上头顶。这画面带来的强烈刺激使我几乎要射了出来，但是很显然压根一点也不会，她牙齿刮得我阴茎非常的疼痛，使射精的欲望马上降到了零，我赶紧告诉她不是那样的，要把嘴巴张开用嘴唇抱着牙齿，然后把阴茎往里面送，用咽喉部位来感受我的阴茎。</w:t>
      </w:r>
    </w:p>
    <w:p>
      <w:r>
        <w:t>少妇就是少妇，学习得就是快，不到五分钟她就基本掌握要领了，我也开始享受了。但是由于阴茎的长度和直径，所以进入太深的时候会引起她一阵阵的乾呕。虽然很刺激，很想把阴茎全部塞进她的咽喉，毕竟这才是第一次，不要搞得她有心里阴影，以后就没得玩了。</w:t>
      </w:r>
    </w:p>
    <w:p>
      <w:r>
        <w:t>于是我就要拉起她，说：「已经可以了，我非常舒服，不要再吻了，那样你会很不舒服的。」但是她执意要用嘴帮我射精，真是个好女人！但是她一来没有熟练的技巧，二来不能全部插进去，三来我已经感到她没有力气了，所以就说：「这样不行，我们换个方法，还要进阴道里面。」</w:t>
      </w:r>
    </w:p>
    <w:p>
      <w:r>
        <w:t>但是她还是不同意，说我第一次因为要让她舒服，自己没有舒服，所以她要补偿我。她看得出我非常喜欢她给我口交，但是她也知道目前用口是很难让我射出来了，一是刚刚射过精，所以不会很快出来；二是她自己也没有力气了。于是她不说话了，好像在想什么事情。</w:t>
      </w:r>
    </w:p>
    <w:p>
      <w:r>
        <w:t>过了一会，她好像下了决心一样，我看到她的脸又红了，是羞耻的红色。</w:t>
      </w:r>
    </w:p>
    <w:p>
      <w:r>
        <w:t>「弟弟，我问你一件事情。肛门里面也能做爱吗？」</w:t>
      </w:r>
    </w:p>
    <w:p>
      <w:r>
        <w:t>「什么？」我一时没有明白她的意思。</w:t>
      </w:r>
    </w:p>
    <w:p>
      <w:r>
        <w:t>「就是说，鸡巴可以进入肛门里面吗？你可以用你的大鸡巴插我肛门吗？」</w:t>
      </w:r>
    </w:p>
    <w:p>
      <w:r>
        <w:t>我操！不是做梦吧？肛交是我梦寐以求的事情，以前的女友说什么也不让我搞她的肛门，不管怎么说都不可以，甚至连口交也排斥，偶尔勉强做了，也坚持不到七分钟。今天她给我口交最少也超过十五分钟了，现在又要让我操她肛门，大家说，好康的事一天内全部让我遇上了，我能不兴奋吗？</w:t>
      </w:r>
    </w:p>
    <w:p>
      <w:r>
        <w:t>看她羞红的脸庞，我不假思索地说：「可以的，绝对可以的，在那里面做爱你也会非常舒服的。但是姐姐你怎么会这样想呢？你以前做过？」话一出口我就后悔了，我他妈的问这干嘛？不是没事找事吗？</w:t>
      </w:r>
    </w:p>
    <w:p>
      <w:r>
        <w:t>果然她脸色有点变化了，正要解释，没想到她说话了：「我从来没有做过，以前在家的时候他要求过要做后面，我没有答应。刚才没办法了，所以才要你做后面，我想让你高兴一次。」</w:t>
      </w:r>
    </w:p>
    <w:p>
      <w:r>
        <w:t>「好姐姐，你对我太好了！我以后会好好疼你的。」我感激地说完，就让她趴在床上把臀部抬高，我双手按在梅姐屁股蛋儿上揉摸了一阵以后，把那两瓣肥嫩的屁股蛋儿用手掰开了，这下可以清楚地看到她的屁眼了。</w:t>
      </w:r>
    </w:p>
    <w:p>
      <w:r>
        <w:t>她的屁眼和前面的阴部一样都是粉红色的！那是一个小小的闭着的肉洞，外面长着一圈一圈的像花纹一样的皱皮，而且分布极为均匀。我看得兴奋异常，因为这正是进行肛交最适合的屁眼，分布均匀的皱褶可以最大限度地展开而不至于损伤肛门。最次的就是那种没有一点皱纹的，那种绝对不适合肛交，除非你要让她肛裂。</w:t>
      </w:r>
    </w:p>
    <w:p>
      <w:r>
        <w:t>揉摸了一阵后，我先用口水及舌头舔弄，充份湿润她的屁眼，并用手指扩张她那黏膜组织，她则轻皱眉头，口里却不住传出淫荡的喘息，似乎对我的大肉棒发出无声邀请。此刻我再也忍耐不住，用力翻开她的屁股，一面扶着自己的鸡巴在阴道沾了点淫水，再将大肉棒插向她的屁眼，可能是已经充份湿润，也可能先前已经过我的手指连番套弄，她的屁眼已经有所松弛了。</w:t>
      </w:r>
    </w:p>
    <w:p>
      <w:r>
        <w:t>我看着自己那肉棒顶在梅姐的屁眼外面、看着自己那鸡蛋一样大的龟头缓慢而坚决地捣进她的屁眼里时，几乎不相信自己的眼睛，而她也在同一时间失声叫了出来：「喔！弟弟，痛……你慢一点。」虽然这样，但是却没有要我停下来的意思。</w:t>
      </w:r>
    </w:p>
    <w:p>
      <w:r>
        <w:t>感动之余，我又用手在前面抹了些淫水，涂在自己的肉棒上和梅姐的肛门周围，扳着她的屁股蛋又继续往里面捣。最终看着那１７厘米的大肉棒在我眼前直直地全部捣进了她的屁眼里，天！太舒服了！只感觉阴茎四周都被紧紧地箍着，肛门的括约肌一下一下的收缩着，似乎要把我的阴茎融化了。</w:t>
      </w:r>
    </w:p>
    <w:p>
      <w:r>
        <w:t>伏着身子的梅姐则痛苦地绷紧了身子，显然自己娇嫩的屁眼里是第一次被捣进异物，而且是那么的粗大的东西。就在昨天以前，她还是一个纯洁的少妇，至少在我面前是，而现在她身上的三个洞却轮流地被我肏弄着！</w:t>
      </w:r>
    </w:p>
    <w:p>
      <w:r>
        <w:t>清楚看着大鸡巴在屁眼里缓慢地一进一出，看着梅姐屁眼里面粉红的嫩肉壁在大鸡巴抽出时被带得翻出来、插进去的时候又带进去。肏着她的屁眼，我的心就要跳出来了。（这样也使她明白了女人的嘴、屄和后面的屁眼都可以肏呀！）</w:t>
      </w:r>
    </w:p>
    <w:p>
      <w:r>
        <w:t>可能是里面太紧的原因，「啊……啊……慢一点，弟弟……」梅姐忍耐着终于回过头来：「弟弟，还有一点痛……」</w:t>
      </w:r>
    </w:p>
    <w:p>
      <w:r>
        <w:t>「骚屄！第一次的时候都会有点痛的，一会就舒服了！」不知为什么，我突然说了一句脏话，也许是这种场景太刺激了吧！她听完后脸微微一红就不再说话了，静静地伏在床上任由我在她屁眼里面进出。</w:t>
      </w:r>
    </w:p>
    <w:p>
      <w:r>
        <w:t>随着时间的推移，她的疼痛感渐渐低了，取而代之的是淫靡的舒服的感觉，慢慢地，我的速度开始加快，她也由「啊……啊……慢一点，弟弟……」转变成了：「啊……好……弟弟……啊……好……啊……好舒服……啊……用力啊……操我……啊……弟弟……操……操我……啊……用力操我屁眼啊……我就是你的骚屄……啊……啊……屁眼裂开了……舒服死了……弟弟……哥哥……老公……爸爸……我要死了……我要被操死了……」</w:t>
      </w:r>
    </w:p>
    <w:p>
      <w:r>
        <w:t>在操了了二、三百下后，大鸡巴进出的速度和刚才在她的屄里时差不多一样快了，而她的声音却更加响亮了起来。「我操死你这小骚屄！操死你！我要把你的屁眼操烂，把你操死！」我越操越兴奋，脏话也就脱口而出了。</w:t>
      </w:r>
    </w:p>
    <w:p>
      <w:r>
        <w:t>大约过了半个小时左右，在她被操得语无伦次的叫声中，只感觉我马上要射精了，我不想射在直肠里面，我想射精在她嘴里，如果这次顺利了，那以后口爆就不成问题了，毕竟现在她正在意乱情迷之中啊！</w:t>
      </w:r>
    </w:p>
    <w:p>
      <w:r>
        <w:t>于是我立刻将鸡巴拔了出来，然后把已经精疲力尽的梅姐身子调转过来，让她跪在我跟前，把马上要射精的大鸡巴塞进了她的嘴中，而她竟然毫不犹豫地吸吮了起来，兼且疯狂地把头使劲前后摆动，这样阴茎就直接插进了咽喉，而我的阴囊却不断地打在她的下巴上面，直插得她两眼翻白、口中作呕，但又不吐出。</w:t>
      </w:r>
    </w:p>
    <w:p>
      <w:r>
        <w:t>坚硬的肉棒进出她湿润小嘴的速度越来越快，从酥麻的龟头处传来的快感使我感觉自己好像腾云驾雾般飞了起来，「啊……骚货，别动，我让你别动……」我浑身颤栗着，闭着眼，抱着她的头，把大鸡巴深深地插进了她的咽喉，「我操死你！我操死你……」感觉自己一股又一股的液体从鸡巴前端激射而出，全射在了她的食道中。</w:t>
      </w:r>
    </w:p>
    <w:p>
      <w:r>
        <w:t>这是我有生以来射得最多的一次，由于精液太多了，虽然她直接吞下去了很多，但还是把她呛得直咳嗽，阴茎拿出的瞬间，还有几股射在了她娇媚的脸上，眉毛和眼睛上面也有少许的精液。</w:t>
      </w:r>
    </w:p>
    <w:p>
      <w:r>
        <w:t>在她用嘴帮我舔乾净阴茎之后，还有一部份直接从嘴里流了出来，挂在嘴角上。娇媚的脸庞上布满高潮后的红晕，乳白色的精液已经从嘴角流到了丰满的乳房上，这种淫靡的画面使我至今难忘。</w:t>
      </w:r>
    </w:p>
    <w:p>
      <w:r>
        <w:t>一切都平静下来了，我躺在床上喘息着回忆着刚才的一切，干她的阴道、她主动给我口交、让我肛交，淫荡的叫声、最后的深喉口爆、颜射……</w:t>
      </w:r>
    </w:p>
    <w:p>
      <w:r>
        <w:t>她也坐回到了床上，咬着嘴唇、眼神迷离，不知在想什么事情，就那样嘴角挂着精液，丰满坚挺的乳房上面也黏着精液。就那样坐了许久，直到我找卫生纸递给了她，她才回过神来，红着脸擦着自己脸上的那些黏液和乳房上面的精液。</w:t>
      </w:r>
    </w:p>
    <w:p>
      <w:r>
        <w:t>＊＊＊＊＊＊＊＊＊＊＊＊＊＊＊＊＊＊＊＊＊＊＊＊＊＊＊＊＊＊＊＊＊＊＊</w:t>
      </w:r>
    </w:p>
    <w:p>
      <w:r>
        <w:t>后记：</w:t>
      </w:r>
    </w:p>
    <w:p>
      <w:r>
        <w:t>自从第一次以后，我们就更加肆无忌惮了，在我的办公室、卧室、男厕所、女厕所、厨房还有她的屋里，到处都留下了我们做爱的身影和她的叫声。我甚至要求她不穿衣服在公共区域活动，包括洗衣、做饭、上厕所等等。我不是要她暴露，本人并没有这种倾向，只是为了方便随时操作而已。呵呵！</w:t>
      </w:r>
    </w:p>
    <w:p>
      <w:r>
        <w:t>有的时候我在电话中跟厂长汇报工作，就让她跪在我面前给我口交，而她也非常享受这样的事情。用她的话来说，就是这样更加刺激，有一种害怕被发现的心理，所以……有的时候我会抱着她的头，粗鲁地干她的嘴，插进她的咽喉，插得她呼吸困难、乾呕，反倒是她却觉得无所谓，甚至是刺激。</w:t>
      </w:r>
    </w:p>
    <w:p>
      <w:r>
        <w:t>她的原话：有一种窒息的快感和刺激，觉得自己很低下，能被我那样干她，她会很开心。我怀疑她的心理是不是不健康？不过现在看了这么多色文以后才明白，她有一种做性奴的渴望，要不然也不会主动给我口交、深喉、颜射、口爆和疯狂地肛交，只可惜当时不懂。知道她这种想法以后，当时我怀疑她是不是喜欢被人强奸？但是她否定了这种想法，现在看来也正常。</w:t>
      </w:r>
    </w:p>
    <w:p>
      <w:r>
        <w:t>正是有了这种想法，以后在她的策划下帮我实施了一次精彩的「强奸」。原来大多数红杏出墙的女人的潜意识是希望男人来强奸自己的，以为这样自己就不用背什么包袱了，这会在以后的章节中详细描述。</w:t>
      </w:r>
    </w:p>
    <w:p>
      <w:r>
        <w:t>＊＊＊＊＊＊＊＊＊＊＊＊＊＊＊＊＊＊＊＊＊＊＊＊＊＊＊＊＊＊＊＊＊＊＊</w:t>
      </w:r>
    </w:p>
    <w:p>
      <w:r>
        <w:t>第二章：为了工作，少妇主动献身！</w:t>
      </w:r>
    </w:p>
    <w:p>
      <w:r>
        <w:t>（一）少妇王霞献身</w:t>
      </w:r>
    </w:p>
    <w:p>
      <w:r>
        <w:t>这里先交代一下养狗场里面的简单情况：养狗场的面积不是很大，里面主要有种狗区、母狗区、小狗区和育肥区，另外里面有一间工作人员的休息室兼饲料间，属于公共休息区，就是白天累了没事做就可以在那里面坐一会，还有一间是养狗场那个女工的房间。</w:t>
      </w:r>
    </w:p>
    <w:p>
      <w:r>
        <w:t>平时里面只有两个人，一个男的叫老王，是老板的亲戚，不怎么爱讲话，尤其不喜欢跟女人多说话，感觉怪怪的。一个女人是昌平回龙观村的，就叫她王霞吧，因为没有什么文化，孩子又上学，所以来这里工作，基本上一个月回家跟老公孩子团圆一次。</w:t>
      </w:r>
    </w:p>
    <w:p>
      <w:r>
        <w:t>而且这份工作也是她托人找的，平时工作非常认真，人也很和蔼，大概三十六、七岁左右，可能是经济拮据吧，穿的衣服很旧，我到厂里以来从来没有看见她穿过新衣服，但是很乾净整洁，是那种典型的贤妻良母型女人。对于这个女人除了声音很好听以外，基本上没有发现什么值得注意的地方。</w:t>
      </w:r>
    </w:p>
    <w:p>
      <w:r>
        <w:t>在养狗场里面女的基本上负责里面的一切事务，比如给大小狗投放饲料、登记母狗的怀孕日期，预产日期，给母狗配种（把母狗放到种狗的小房间里面就可以了）、接产等。男的除了清理粪便以外，每天的工作就是在早中晚给大狗喂料的时候，帮助那个女人做一些事情。女人在中午给狗投放饲料以后会很累，所以一般情况下都要休息两个小时，这时候男的会帮她看一会，其它时间基本是在休息室渡过的。</w:t>
      </w:r>
    </w:p>
    <w:p>
      <w:r>
        <w:t>另外交代一下，养殖场里面种狗和其它狗是单独隔离的，那个种狗据老板说是他花十几万元买回来的，说是什么纯种犬，现在忘了他说的名字了，不过根据我的观察，它应该是藏獒和松狮犬的杂交品种，价格应该跟他说的差不多。为什么？因为他配种后的母狗产下的小狗生长速度和肉质等各个方面都很好。</w:t>
      </w:r>
    </w:p>
    <w:p>
      <w:r>
        <w:t>回到正题。我来的前一个月，老板的亲戚和我们基本上不说话的，自从老板把这里全权交给我以后，他的话就多了起来，每天上下班的时候都会给我聊上几句，以前是从来没有过的，上下班我给他开门时候最多也就是打个招呼。</w:t>
      </w:r>
    </w:p>
    <w:p>
      <w:r>
        <w:t>为什么我开门？废话，可以这样说，要出入这个厂子必须经过我的同意，否则出事故了我可就完了，就是老板来了也只能等我在里面给他开门，否则谁也进不来。</w:t>
      </w:r>
    </w:p>
    <w:p>
      <w:r>
        <w:t>慢慢熟悉了后，我们聊的话就多了起来，天南地北的什么都聊。有一天早上他忽然问我：「厂长（怎么你变成厂长了？因为老板把这里交给我以后告诉他们以后听我的，我可以代他全权处理这里面的一切事情，所以他们都称呼我为厂长了），你是学动物专业的？」</w:t>
      </w:r>
    </w:p>
    <w:p>
      <w:r>
        <w:t>「是啊！怎么了？」</w:t>
      </w:r>
    </w:p>
    <w:p>
      <w:r>
        <w:t>「你说白人和黑人如果瞎搞了，生了孩子就能看出来了，可是要是肤色一样的人偷情，怎么分辨出来孩子是不是自己的？」</w:t>
      </w:r>
    </w:p>
    <w:p>
      <w:r>
        <w:t>「如果肤色一样的，就要靠ＤＮＡ检测了。」</w:t>
      </w:r>
    </w:p>
    <w:p>
      <w:r>
        <w:t>「哦，那黑人和中国人在一起也会生小孩吗？」</w:t>
      </w:r>
    </w:p>
    <w:p>
      <w:r>
        <w:t>我晕，怎么问得乱七八糟的？</w:t>
      </w:r>
    </w:p>
    <w:p>
      <w:r>
        <w:t>「当然了，他们都是人啊，都是一个种一个属的，只有不同种属的才不会生孩子的。」</w:t>
      </w:r>
    </w:p>
    <w:p>
      <w:r>
        <w:t>「不同种属的为什么就不会生孩子？人和猩猩、猴子是同一个种属的吗？」</w:t>
      </w:r>
    </w:p>
    <w:p>
      <w:r>
        <w:t>呵呵，问到我的专业了，卖弄一下：「因为……（此处省略三千字）所以说人和猩猩、猴子即使真的做爱了也不会有小孩出来，那样岂不是天下大乱了？也就是说，人和动物、不同种属的动物之间交配是不会有下一代的。」</w:t>
      </w:r>
    </w:p>
    <w:p>
      <w:r>
        <w:t>「那马和驴怎么还能生骡子？」</w:t>
      </w:r>
    </w:p>
    <w:p>
      <w:r>
        <w:t>「我怎么跟你说不明白呢？我说的是不同的种属之间，明白了没有？照你那样说，人和狗还能生小人狗了？长着狗脑袋、人身体？你见过这样的动物吗？」</w:t>
      </w:r>
    </w:p>
    <w:p>
      <w:r>
        <w:t>「我对种属不是很了解，不过现在搞明白了，呵呵……」他傻笑着回答。</w:t>
      </w:r>
    </w:p>
    <w:p>
      <w:r>
        <w:t>「好了，不说了，你赶紧去上班吧！记得帮那个女的多干一点活，她也挺不容易的。」</w:t>
      </w:r>
    </w:p>
    <w:p>
      <w:r>
        <w:t>自从我和梅姐在一起以后，在接下来的半个月里面，除了每天早晚两趟敷衍的例行检查之外，我基本上不去养殖场里面，找一切可以利用的机会和她亲热做爱。简直是人间仙境啊！好在这一段时间一切正常。</w:t>
      </w:r>
    </w:p>
    <w:p>
      <w:r>
        <w:t>半个月很快过去了，一天中午吃完饭，等她收拾完了我又立刻黏了上去，手伸进衣服里面抚摸那硕大的乳房，感觉乳头一点点的硬了起来，她的呼吸已经开始急促了。一只手放开乳房该往下攻，通过小腹很快就抵达黑森林里了，感觉里面湿热的环境，中指籍着体液的润滑很快就滑进了阴道里面。</w:t>
      </w:r>
    </w:p>
    <w:p>
      <w:r>
        <w:t>她已经等不及了，把我的手拿出来就立刻蹲在了地上拉开我的裤子拉链，把阴茎拿了出来放在小嘴里面吸吮得「啧啧」有声，而我也很享受这样的服务，这样的快感。</w:t>
      </w:r>
    </w:p>
    <w:p>
      <w:r>
        <w:t>忽然她快速地站了起来整理下衣服，又把我拉了起来，让我自己赶紧把裤子整理好。</w:t>
      </w:r>
    </w:p>
    <w:p>
      <w:r>
        <w:t>「这又是怎么了？」我问。</w:t>
      </w:r>
    </w:p>
    <w:p>
      <w:r>
        <w:t>「厂长，有人叫你，你听见了没有？」</w:t>
      </w:r>
    </w:p>
    <w:p>
      <w:r>
        <w:t>「没有啊，你听到了……」还没等我说完，我已经听见有人在叫我了，是养狗场那边的声音，而且非常的急促和紧张。我心一惊，难道出什么大事故了？！二话没说立刻就冲出门往那边去了，刚好看到那个女的正在往我这边一边跑一边喊。</w:t>
      </w:r>
    </w:p>
    <w:p>
      <w:r>
        <w:t>「怎么了？快说！」我没有停止脚步，直接往厂区跑去。</w:t>
      </w:r>
    </w:p>
    <w:p>
      <w:r>
        <w:t>「种狗！种狗……」妈的，真的出事了，种狗可是十几万的啊？</w:t>
      </w:r>
    </w:p>
    <w:p>
      <w:r>
        <w:t>等我冲进厂区到种狗室就看到种狗浑身是血，还在喘着气，在地上卧着舌头伸着。狗但凡受伤了，一件事就是舔自己的伤口，一旦不舔，问题就严重了！当时那个急啊，基本上是喊着告诉他们：其它什么都不管了，赶紧打清水，拿乾净的毛巾，把肾上腺素、消毒药水、消毒纱布和注射器拿进来，然后我蹲下来察看伤情。</w:t>
      </w:r>
    </w:p>
    <w:p>
      <w:r>
        <w:t>查清楚了，一共受伤了六、七个地方，最严重的是前腿下面的伤，差一点就伤及动脉，如果真的那样，神仙也救不了它了。什么也不说了，赶紧救它才是第一位的！一针肾上腺素和地塞米松加抗炎消毒的针剂注入它的体内，另外把清理过的伤口撒上消炎粉，用纱布包好。</w:t>
      </w:r>
    </w:p>
    <w:p>
      <w:r>
        <w:t>等一切都处理完了，观察了一下，虽然还是没有精神的躺在地上喘气，但是根据专业知识，我确定这条狗死不了了，于是黑着脸，什么也没有说就到外面狗打架的地方去了。</w:t>
      </w:r>
    </w:p>
    <w:p>
      <w:r>
        <w:t>打架的地方所有的狗都还在，在舔着自己身上的血和别的狗身上的血，虽然受伤了，但是伤势不是很严重，唯一严重的是一只狗的耳朵被咬掉了一半。拿出剪刀把坏死的剪掉，涂上消毒水处理了一下就出来了。</w:t>
      </w:r>
    </w:p>
    <w:p>
      <w:r>
        <w:t>「妈的，找死！」突然我骂了一句，回头一看，他们两个早已吓得不敢说话了。</w:t>
      </w:r>
    </w:p>
    <w:p>
      <w:r>
        <w:t>「不是说你们的，我是说那只种狗。娘的，跑到育肥区能不打架吗？全他娘的大狗，不打架才怪呢！」</w:t>
      </w:r>
    </w:p>
    <w:p>
      <w:r>
        <w:t>解释一下，狗和猪的领地感和等级制度是很强的，虽然圈养的，但是本性是不会改变的，外来的一定要决出高低，否则决不罢休。通常情况下外来的都会被咬伤或者活活地被咬死，所以狗和猪基本上是一窝一起养大、一起出栏。</w:t>
      </w:r>
    </w:p>
    <w:p>
      <w:r>
        <w:t>「说吧，怎么回事？否则你们两个不但工作没有了，每人至少要赔偿老板十万元。我不是吓唬你们的，种狗直接十几万，还有耽误了其它母狗配种的间接损失。」</w:t>
      </w:r>
    </w:p>
    <w:p>
      <w:r>
        <w:t>「说啊！！」我大喊，把狗都吓得一跳。</w:t>
      </w:r>
    </w:p>
    <w:p>
      <w:r>
        <w:t>「刚才我们吃饭过后，在休息就听见狗叫，以为没什么事情，后来听着不对劲了才发现的……不知道它是怎么出来的。」</w:t>
      </w:r>
    </w:p>
    <w:p>
      <w:r>
        <w:t>唉，这个女人够实在的，但凭你这一句话我就能立刻让你走人了，你就不能说听见狗叫立刻就出来了？</w:t>
      </w:r>
    </w:p>
    <w:p>
      <w:r>
        <w:t>「你们说吧，这件事情要怎么处理？老王，你是老板的亲戚，你怎么不上心呢？这回即使你们有亲戚关系恐怕也不好办了，种狗要是死了不说，十万元、几万是肯定要赔了。即使不死，就这种情况你们也要几万元的赔偿。」这确实是实话。</w:t>
      </w:r>
    </w:p>
    <w:p>
      <w:r>
        <w:t>我看着他们，那个女的双腿已经颤抖，老板的亲戚汗也已经开始往外流了，他不停地擦脸上的汗水。</w:t>
      </w:r>
    </w:p>
    <w:p>
      <w:r>
        <w:t>「好好看着受伤的那些狗，尤其是那只种狗，我去配一些药来，看看能不能救活它。」</w:t>
      </w:r>
    </w:p>
    <w:p>
      <w:r>
        <w:t>「厂长您快去吧，这里我们看着呢！」两个人几乎是异口同声的说。</w:t>
      </w:r>
    </w:p>
    <w:p>
      <w:r>
        <w:t>下午我一直在种狗室忙碌，一会测量脉搏一会看体温，一直没有闲着在等待着它还魂，他们两个也一直在种狗室门口等着我招呼。按说种狗用铁链栓在屋里的柱子上，还有房门是不可能出去的啊！原来是铁链长期磨损，加上种狗力量太大自己弄断的，不过房门肯定是他们中午喂狗的时候忘关的，否则狗也出不去。</w:t>
      </w:r>
    </w:p>
    <w:p>
      <w:r>
        <w:t>一直等到晚上八点，它的生命迹像、生理机能基本上稳定了，也就是危险期已经过去了。我起身到外面，发现他们一直站在外面等着呢！</w:t>
      </w:r>
    </w:p>
    <w:p>
      <w:r>
        <w:t>「厂长，你看这件事情怎么处理？」老板的亲戚问。</w:t>
      </w:r>
    </w:p>
    <w:p>
      <w:r>
        <w:t>「我再想想，你先回去吧！晚上不用过来了。你们吃饭了没？我饿了，要吃饭了，你们也吃饭吧！」</w:t>
      </w:r>
    </w:p>
    <w:p>
      <w:r>
        <w:t>吃完饭已经快九点了，告诉梅姐晚上让她自己睡觉，我可能要在养狗场里待一夜了。等我到那里时，发现那个女人没有吃饭，正在哭泣。看见我来了就对我说，她家庭不好，自己和丈夫都没有多大本事，家里孩子还在上学，这个工作是托人找的，很需要钱，而且是无论如何也赔不起的。</w:t>
      </w:r>
    </w:p>
    <w:p>
      <w:r>
        <w:t>看着她哭红的眼睛，我觉得有点于心不忍：「王霞啊，不要哭了，这件事情我会处理的，我会尽量把狗救治好。放心吧，你的那部份我全部承担了，不会让你承担的，放心吃饭去吧！」</w:t>
      </w:r>
    </w:p>
    <w:p>
      <w:r>
        <w:t>「那怎么可以啊？我怎么报答您啊？」</w:t>
      </w:r>
    </w:p>
    <w:p>
      <w:r>
        <w:t>「你自己决定吧！怎么报答都可以，现在赶紧去吃饭。」</w:t>
      </w:r>
    </w:p>
    <w:p>
      <w:r>
        <w:t>九点多钟她又来了一趟，来看看狗的伤势怎样了，同时也向我表示感谢，说一定会报答我的，说我让她做任何事情都可以，她都会听我的等等。我也没有在意她说什么，只说让她自己决定。对这样的人还能要什么报答？自己都管不了自己的。</w:t>
      </w:r>
    </w:p>
    <w:p>
      <w:r>
        <w:t>因为太困了，不小心靠着墙就睡着了。等我醒来的时候已经一点多钟了，看看那只狗已经有所好转了，自己开始舔身上其它地方的伤口。我给它加了点水，里面融入了一些消炎的药品。</w:t>
      </w:r>
    </w:p>
    <w:p>
      <w:r>
        <w:t>正在这时我听见外面好像有动静，于是我就一边站起来一边拉开门往外看，眼前只觉得白茫茫的一片，同时感觉自己的脸部撞上了一个柔软的物体，接着就听见了一声低呼，直觉告诉我，我撞到了女人的胸部。</w:t>
      </w:r>
    </w:p>
    <w:p>
      <w:r>
        <w:t>抬头一看，只见王霞穿了一件白色的睡衣，没有戴乳罩，两个柔软的大乳房因为我刚才的碰撞还在颤悠。可能是因为质量不好吧，透过睡衣的布料能很清楚地看到她乳房的形状及乳晕；里面的内裤是那种很传统的三角裤，而且也是白色的，怪不得我只看到白茫茫的一片。</w:t>
      </w:r>
    </w:p>
    <w:p>
      <w:r>
        <w:t>因为今天中午没有发泄，看到她这样子我立刻就想到了梅姐那淫荡诱人的样子，心里想一会就直接到梅姐那边去，今晚应该不会有问题了。</w:t>
      </w:r>
    </w:p>
    <w:p>
      <w:r>
        <w:t>「厂长……厂长……那狗怎样了？」她的脸颊绯红，看上去也很有情调，不过更多的是尴尬的红色。</w:t>
      </w:r>
    </w:p>
    <w:p>
      <w:r>
        <w:t>「喔……没关系了，应该很快就会好的。」因为我也发现了自己的失态，我一直盯着她乳房和阴部看，而且自己的裤裆也鼓得像一座小山。</w:t>
      </w:r>
    </w:p>
    <w:p>
      <w:r>
        <w:t>奇怪，她怎么了？牙齿咬着下嘴唇，好像正在做什么决定。我一头雾水也不好意思问她，就转过头去看受伤的种狗。只听见后面有动静，但是不知道她在干嘛，也不想管她在干什么，只想看看没什么问题我就去找梅姐了。</w:t>
      </w:r>
    </w:p>
    <w:p>
      <w:r>
        <w:t>「厂长，你转过来一下。」她的声音非常轻。</w:t>
      </w:r>
    </w:p>
    <w:p>
      <w:r>
        <w:t>于是我就转过了头来看她，我的天！她在做什么？刚才身上所有的衣服现在全部没有了，双手很不自然，不知道放在什么地方好了，刚刚还在乳房上，后来就自己直接放下了，虽然难为情害羞，但是还是看着我的眼睛。</w:t>
      </w:r>
    </w:p>
    <w:p>
      <w:r>
        <w:t>我本来就在想着这种事情，现在看到这里，裤子里的阴茎突的就又涨大了几分。原来她的身体非常美丽，皮肤很白净，在灯光下甚至有点耀眼，乳晕是褐色的，乳头在中间凸起，小腹有淡淡的妊娠纹。什么也不用说就知道她在想什么，她也知道了我的想法和我的态度。</w:t>
      </w:r>
    </w:p>
    <w:p>
      <w:r>
        <w:t>「厂长，谢谢你答应帮我的忙，我知道我没有什么可以报答你的，能报答你的也只有我的身体了，但是我又不确定你是否能接受我这个已经结过婚而且有孩子的人，可是我又没有其它的办法，所以我就决定用我的身体来报答你，以后全部听你的，你要我做什么都行。本来我觉得自己又老又不好看，你一定不会接受的，所以刚才穿了睡衣进来，我想给自己保存一点脸面，但是在你看到我的那一瞬间，我知道了你的态度，所以我就……以后只要你想了，可以随时找我，你让我做任何事情都可以，我都会听你的。」</w:t>
      </w:r>
    </w:p>
    <w:p>
      <w:r>
        <w:t>她特意强调了「任何事情」，我觉得她是下了决心今天晚上一定要给我的。我是男人，很想立刻就跟她做爱，但是我还有一点良知，我不能乘人之危，更何况我还有一个女人。</w:t>
      </w:r>
    </w:p>
    <w:p>
      <w:r>
        <w:t>「这样做你觉得值吗？算了，不要想了。」刚刚说完就看到她两颗泪滴已经挂在了脸庞，很快就成了两行泪水，同时她在轻轻的抽泣着。</w:t>
      </w:r>
    </w:p>
    <w:p>
      <w:r>
        <w:t>「我说过我会帮你就一定会帮你的，不要哭了好吗？」</w:t>
      </w:r>
    </w:p>
    <w:p>
      <w:r>
        <w:t>「我说过要报答你的，如果你不同意，我宁可不要你的帮助，那样我会一辈子心里不好受的。答应我吧！我会让你满意的，我会听话的。」泪还在脸颊上流着。</w:t>
      </w:r>
    </w:p>
    <w:p>
      <w:r>
        <w:t>我走过去，张开双手抱着了她因为委屈还在颤抖的身躯，同时吻上她的脸，泪水是苦涩的。我不想让女人上心！</w:t>
      </w:r>
    </w:p>
    <w:p>
      <w:r>
        <w:t>她的手在摸索着解开了我的腰带，同时伸了进去握住了我的阴茎，头靠在我的肩膀上在享受着我的抚摸和我阴茎的感觉。她的皮肤上有香皂的味道，我知道她在来之前已洗澡了，真是一个好女人！</w:t>
      </w:r>
    </w:p>
    <w:p>
      <w:r>
        <w:t>我的嘴开始从耳垂移动到了她的双唇，然后下移到了丰满白皙的胸部，双手肆意地揉搓着她的乳房，嘴在亲吻着她的乳头，只听得头顶上面女人在动情地呻吟，那种呻吟比日本的Ａ片还要好听Ｎ倍，但是那种呻吟就足以令男人难以把持了，再加上完全展现在面前的成熟女人的裸体，我已经忍受不了。</w:t>
      </w:r>
    </w:p>
    <w:p>
      <w:r>
        <w:t>但是这里的条件毕竟不适宜直接做爱的，她非常知趣地把我拉了起来，然后自己蹲在地上握着我的阴茎用嘴来吸吮、舔弄，用手来揉搓我的睾丸。直觉告诉我，她不是第一次帮男人吸吮阴茎，因为她的口活很舒服、很到位，没有一点齿感。</w:t>
      </w:r>
    </w:p>
    <w:p>
      <w:r>
        <w:t>我的快感越来越强烈，她的动作也越来越快了，等我马上就要射精的时候她忽然问我，喜欢射精在女人的嘴里还是在乳房上？我没有说话，直接把她的头按在了阴茎上面，她已经得到了答案，于是用力地吸吮着、舔弄着、呻吟着……</w:t>
      </w:r>
    </w:p>
    <w:p>
      <w:r>
        <w:t>在我一下一下的射精中，她的嘴也在配合着一下一下地用力吸啜着，中间可能被我的精液呛到了一下，她咳嗽了一下，导致的直接结果是精液从她的嘴角喷出，挂在了下巴上和我的阴毛上面，但是她没有离开我的阴茎，直到我的阴茎变软了她才离开。</w:t>
      </w:r>
    </w:p>
    <w:p>
      <w:r>
        <w:t>「厂长，你还满意吗？」</w:t>
      </w:r>
    </w:p>
    <w:p>
      <w:r>
        <w:t>「你的技术真好，你经常给你老公舔阴茎吗？」</w:t>
      </w:r>
    </w:p>
    <w:p>
      <w:r>
        <w:t>「没有，他不喜欢我舔他，说阴茎很脏。我们一起看黄色电影的时候，他最不喜欢看的就是女人吃男人的鸡巴，可是我却很喜欢，是非常的喜欢看，看女主角把男人的精液舔出来，放在嘴里吃掉或者让男人射精在脸上或者乳房上。每当看到那里我就会非常兴奋，真的希望什么时候我也能吃到男人的精液，让男人的精液喷在我的嘴里、脸上和乳房上面。</w:t>
      </w:r>
    </w:p>
    <w:p>
      <w:r>
        <w:t>说实话，厂长，今天是我真正的第一次给男人舔阴茎、吃精液，我也给我老公舔过，可是他很不舒服，说很别扭，总是舔几下就不让了。没办法，我总是在他不在家的时候看那样的画面，用香蕉代替男人的阴茎来吸吮。」</w:t>
      </w:r>
    </w:p>
    <w:p>
      <w:r>
        <w:t>「那你男人喜欢什么样的电影？你还喜欢什么情节？」</w:t>
      </w:r>
    </w:p>
    <w:p>
      <w:r>
        <w:t>「他喜欢看女人打男人的电影，做爱的时候喜欢我用手去拧他，那样他才兴奋，才能射精，从来没有一次不让我拧他能射精的。可是我觉得那样很不舒服，我没有办法集中精力享受。唉，没办法，谁让他是我老公呢！</w:t>
      </w:r>
    </w:p>
    <w:p>
      <w:r>
        <w:t>我除了喜欢口交以外，还喜欢看老外做爱时的肛交情节，看着那些粗大的鸡巴进出着肛门，我就觉得前面和后面都特别痒。说实话，我已经说了我要听你的话，你让我做什么都肯做，所以我才告诉你这些的，否则就算是我死了，别人也不会知道我喜欢什么的。」</w:t>
      </w:r>
    </w:p>
    <w:p>
      <w:r>
        <w:t>唉，可爱的女人。</w:t>
      </w:r>
    </w:p>
    <w:p>
      <w:r>
        <w:t>「那你跟你老公肛交过吗？现在想吗？」我问。</w:t>
      </w:r>
    </w:p>
    <w:p>
      <w:r>
        <w:t>「没有！因为后面太紧了，我自己用手指试过都进不去的。」</w:t>
      </w:r>
    </w:p>
    <w:p>
      <w:r>
        <w:t>呵呵，敢情是第一次啊！我怎么这么有福气啊？哈哈！我说：「我来告诉你吧，可以进去的。」回头看了种狗已经没有问题了，便关了门上了栓，拉着她的手就往她的房间里面去。</w:t>
      </w:r>
    </w:p>
    <w:p>
      <w:r>
        <w:t>我不想像饿虎扑食一样把人家吓着，一起坐在床边，自然是慢慢地靠近，搂过来，她有点害羞，低着头，脸特别红。我的双手抚摸着她的乳房，感觉乳房慢慢地变大、变得坚挺。这时她闭上眼睛，靠在我肩膀上，我轻轻地抚摸着她的奶头，结婚以后，特别是哺乳过孩子的女人，乳头是很敏感的部位。</w:t>
      </w:r>
    </w:p>
    <w:p>
      <w:r>
        <w:t>随后我就转入下半身的攻势，因为她的衣服已经全部脱完了，所以简单的对腹部、臀部和大腿根部抚摸过后，就直接伸到了她秘密的洞穴口，感觉到那里已经很湿润了，但是绝对没有像很多小说里面写的淫水横流。</w:t>
      </w:r>
    </w:p>
    <w:p>
      <w:r>
        <w:t>我轻轻地抚摸着她的阴蒂，手指在她的阴唇沟中划来划去，这时我的阴茎已经又抬头了，虽然没有刚才的硬度，但是已经开始觉得难受了，于是飞快地脱掉衣服，提枪上马。</w:t>
      </w:r>
    </w:p>
    <w:p>
      <w:r>
        <w:t>我把她的腿抬起来，最大限度地分开，她小腹下的淫荡小穴就完全呈现在我面前，小腹是那么的平坦，微微的妊娠纹，一点点赘肉都没有；阴毛不是很多，比较稀疏，小穴也是很清秀，跟乳房的乳晕一样都是褐色的；阴唇不是很大，但是两片都很对称。</w:t>
      </w:r>
    </w:p>
    <w:p>
      <w:r>
        <w:t>我把龟头在阴道口磨蹭了几下，让她的淫水弄湿我的龟头，然后一用力，整根鸡巴就全部肏进了她的屄里面，一阵销魂的快感立即涌遍了我的全身。有一种强烈的包围感觉紧紧裹着我的阴茎，太舒服了！感觉里面特别紧，我现在还在怀疑她的孩子是怎么生出来的？我没有想到生过孩子的女人，阴道还这么紧，可能是她老公很少在她身上耕耘的结果吧！（一个月才回家一次，一次也就两三天，你说能不紧吗？）</w:t>
      </w:r>
    </w:p>
    <w:p>
      <w:r>
        <w:t>这时的她，自己拿手捂住自己的脸，不敢看我，也不敢看自己，也不敢动。我靠着前半个月在梅姐身上得到的经验，由浅入深、深入浅出、九浅一深的抽插着，在整个过程中她的声音就没有停止过：「哦……啊……嗯……不要……不要停……」</w:t>
      </w:r>
    </w:p>
    <w:p>
      <w:r>
        <w:t>渐渐地，她下面的水越来越多，是那种乳白色的，就像牛奶那样的乳白色液体。我一路抽插着，感觉越来越舒服，那种紧裹着的感觉越来越强烈。</w:t>
      </w:r>
    </w:p>
    <w:p>
      <w:r>
        <w:t>「哦……厂长……我的屄叫你肏得好痒哟……厂长……你肏得我的屄……又难受又舒服……我……喔……我好长时间没有和男人这样肏屄了……啊……用力地肏……快肏我……快肏我……」真是一个疯狂的女人。</w:t>
      </w:r>
    </w:p>
    <w:p>
      <w:r>
        <w:t>王霞的呻吟声既缠绵悱恻又粗鲁，它刺激着我的神经，我喜欢甚至迷醉上了这种声音，它给我心理的满足是如此强烈。而她身子的颤动也像是受惊的小鹿，随着我的撞击如同正在受刑一般，但她脸上迷醉快乐的神情，却充份显示出她也正在享受肉体结合的快乐。</w:t>
      </w:r>
    </w:p>
    <w:p>
      <w:r>
        <w:t>「原来还想这辈子我碰上我那个有点变态的丈夫，每次都要配合他，自己不能真真正正地享受一次。是自己的命不好，怕是再也不会知道自己放松神经被男人专心肏是什么味道了。好厂长，我的好老公，是你让我真正知道了这才是女人做爱时的感受呀！」</w:t>
      </w:r>
    </w:p>
    <w:p>
      <w:r>
        <w:t>过了大概半个小时，她突然抱紧我的屁股，小腹也用力地向上不停耸动着，她在极力地配合着我鸡巴的抽插动作，屄腔里的紧缩一阵紧接一阵，她的呻吟声也越来越大，根本没有了刚开始的羞涩。</w:t>
      </w:r>
    </w:p>
    <w:p>
      <w:r>
        <w:t>紧接着，一股股滚烫的热流从她的屄腔深处喷出，将我的鸡巴头烫得暖洋洋的。她从嘴里长长的吐出了一口气，脸上显现出极度欢愉的表情。我知道他已经高潮了，可是我还没有到呢！女人是可以连续高潮的，不管了，今天晚上一定要征服她。于是活塞运动继续上演，技巧的动作也在中间穿插使用。</w:t>
      </w:r>
    </w:p>
    <w:p>
      <w:r>
        <w:t>「喔……啊……嗳……你要……把我……弄死了……喔喔……」她嘴里发出了非常好听的声音，我甚至有点怀疑她是不是以前拍过Ａ片？</w:t>
      </w:r>
    </w:p>
    <w:p>
      <w:r>
        <w:t>「喔……哇哇……厂长呀……啊……啊哇……我的好老公呀……啊……我的屄爽死了啦……喔哇……快……快……操屄……操屄……我要你操我的屄……操我的屄呀……快点……快点……快操我的屄……我的屄受不了啦……」</w:t>
      </w:r>
    </w:p>
    <w:p>
      <w:r>
        <w:t>女人欢快地呻吟着、双腿抖动着，一股又一股的阴液从她的屄中不断地流了出来，流到了床单上湿了一大片。</w:t>
      </w:r>
    </w:p>
    <w:p>
      <w:r>
        <w:t>我的鸡巴狠狠地在别人媳妇的阴户里抽插，每次的插入都全根尽没，每次的拔出都翻出她一大片嫩肉，鸡巴上黏满了淫液，一下下地冲击着她的阴户深处。「啪！啪！……」一下又一下的结合声阵阵，「啊……啊……」一下又一下的娇喘声连连。</w:t>
      </w:r>
    </w:p>
    <w:p>
      <w:r>
        <w:t>随着我不断地在她阴道里面运动，她洁白高耸的、肉甸甸的坚挺肥硕的雪白大奶子左右晃动着，看着那美丽的乳房，我伸手握住像是在捏橡皮泥似的，雪白大奶子在我的手里变成各种形状；褐色的奶头被我夹在手指间用力转动，伴随着她发出满足的呻吟。</w:t>
      </w:r>
    </w:p>
    <w:p>
      <w:r>
        <w:t>我们玩了一会儿，我停了下来，拔出肉棍，把她的身子反转过来，让她跪在床上，把浑圆柔软的肥硕雪白大屁股高高翘起，我托住她的丰臀，一手握住鸡巴调整角度，对准那温暖的穴口「噗哧」一下自后面插了进去。</w:t>
      </w:r>
    </w:p>
    <w:p>
      <w:r>
        <w:t>她像只小狗般匍匐着，而我压着她的背部，鸡巴依然全根深深的插入。由于是从背后干，鸡巴的插入深度明显不一样，每次都可以顶到她的花心，所以我听到她淫乱的叫声一下比一下响，那种野性的声音使得空气中充满了淫糜气氛。</w:t>
      </w:r>
    </w:p>
    <w:p>
      <w:r>
        <w:t>我看到她的阴道里不断渗出白色的黏状液体，沾在阴毛上一晃一晃的，既似露珠又似水滴，有的滴在了床单，有些液体挂在我的肉棍上，看起来像是我们结合的地方涂满了牛奶一样，有些则顺着大腿往下流淌。</w:t>
      </w:r>
    </w:p>
    <w:p>
      <w:r>
        <w:t>渐渐地射精的欲望越来越强烈了，于是我问她要射在哪里？她立刻爬了起来跪在我的面前，双手握着我湿漉漉的阴茎套动，用舌头舔着马眼，同时嘴里还在呻吟着。我知道她想我射精在她脸上，于是在她嘴里又操了两分钟左右就拔了出来，把精液全部射在了她的脸上，她目光迷离地享受着精液打在脸上的感觉。</w:t>
      </w:r>
    </w:p>
    <w:p>
      <w:r>
        <w:t>我最后一滴精液射完后，她把阴茎全部含进了嘴里，用柔软的舌头把阴茎上面的黏液和精液全部添了乾净，同时把脸上的精液用手抹了些涂在了乳房上面。天，她竟然全部学日本的Ａ片啊！不过那种感觉还是非常棒的，任何男人都不会拒绝女人在你面前做出这样的表现。我真的替他的老公感到惋惜，这么好的一个可人儿，他竟然无动于衷，竟然是个虐恋者。</w:t>
      </w:r>
    </w:p>
    <w:p>
      <w:r>
        <w:t>「厂长，女人的肛门真的可以把男人这么大的鸡巴放进去吗？我今天想试试看，就算是报答你吧，我今天身上所有的地方都给你。」</w:t>
      </w:r>
    </w:p>
    <w:p>
      <w:r>
        <w:t>我知道有女人肯主动向我献身的，就像她，可是献身献得这么彻底，她却是第一个。我告诉了她肯定的答案，于是我看到了她眼里渴望的东西。我告诉她，直接进去是肯定进不去的，那样容易造成肛裂，她脸上露出了焦急的表情，似乎在询问怎么办才好？我用手指了指她桌上的「大宝」，她立刻就明白了。</w:t>
      </w:r>
    </w:p>
    <w:p>
      <w:r>
        <w:t>无奈经过刚才的激战，我已经很累了，于是躺在了床上，她趴在我的两腿之间，双手扶住我胯间软下去的鸡巴，一口含住它轻轻的在嘴里裹着，就像含了根香肠一样。她一边用力地吸吮着我的鸡巴，一边不时地用牙齿咬那么一两下，力度却恰到好处，一边口齿不清地说着什么。</w:t>
      </w:r>
    </w:p>
    <w:p>
      <w:r>
        <w:t>我愉快地呻吟了一声，用手抓住女人的奶子，使劲地搓揉起来，等着她的下一步动作。她含住我的鸡巴一上一下的来回套弄，她的口技真的非常好，不得不佩服她的技巧，我真的舒服极了！</w:t>
      </w:r>
    </w:p>
    <w:p>
      <w:r>
        <w:t>她用嘴在我的鸡巴上套弄了有几百下，大概五、六分钟后，我的鸡巴已经重新被她剌激得硬挺挺的了，而且还在不停地跳动着。她松开了含着的鸡巴，鸡巴便向上朝天雄赳赳气昂昂的直立着。</w:t>
      </w:r>
    </w:p>
    <w:p>
      <w:r>
        <w:t>这下该我了，我接过她递给我的「大宝」，让她重新趴在床上把屁股撅高起来，打开盖子挤出来很多涂在肛门周围，用手指顶着肛门轻轻的往里面进入。由于异物的进入，肛门下意识地收缩，我告诉她让自己放松，就像排便一样。</w:t>
      </w:r>
    </w:p>
    <w:p>
      <w:r>
        <w:t>这时我忽然想起来，她如果一天没有排便，那就没得玩了，谁知她告诉我，在找我之前就已经去排便了，因为她不确定我喜欢操她哪里，嘴巴、阴道还是肛门，虽然自己从来没有进入过，但是既然决定了就要做好一切准备。真是个善解人意的女人。</w:t>
      </w:r>
    </w:p>
    <w:p>
      <w:r>
        <w:t>肛门括约肌松开了，手指进入了，「大宝」也往里面弄了有半瓶，她说里面凉凉的，感觉怪怪的，说看国外的女人里面什么也没有啊！我告诉她，第一次如果不这样的话是很难受的，以后就不用了。</w:t>
      </w:r>
    </w:p>
    <w:p>
      <w:r>
        <w:t>随后我把自己的阴茎放进她嘴里让她舔上口水，她把雪白的屁股高高地抬起来，尽量放松肛门的肌肉，于是我把阴茎放在肛门口轻轻的顶了几下让她适应，随后因为有那么多「大宝」的润滑，很容易的就进入了。有点后悔放「大宝」放多了，进入的过程没有梅姐的舒服。</w:t>
      </w:r>
    </w:p>
    <w:p>
      <w:r>
        <w:t>进去后，我告诉她可以收缩直肠，那样两个人都会很舒服的。在后面的活动中，没有上次跟梅姐的舒服，也许是太晚了吧，已经深夜三点了。不过她倒是很舒服，因为一直在叫。</w:t>
      </w:r>
    </w:p>
    <w:p>
      <w:r>
        <w:t>后来我问她：「你的呻吟是跟日本Ａ片学的吗？」她说不是，因为她压根听不懂日语。呵呵，也是。不过她的声音比日本Ａ片好听多了倒是实情，一方面她说什么我全部能听懂，另一方面她平时的声音也非常的好听。</w:t>
      </w:r>
    </w:p>
    <w:p>
      <w:r>
        <w:t>＊＊＊＊＊＊＊＊＊＊＊＊＊＊＊＊＊＊＊＊＊＊＊＊＊＊＊＊＊＊＊＊＊＊＊</w:t>
      </w:r>
    </w:p>
    <w:p>
      <w:r>
        <w:t>后记：</w:t>
      </w:r>
    </w:p>
    <w:p>
      <w:r>
        <w:t>在以后的日子里，我经常在晚上查岗的时候跟她亲热一番，有时候也会在她房间里面过夜，但是因为毕竟是在厂区里面，有狗的味道，所以一般情况下不会在里面过夜。只是我没有想到一个贤妻良母的女人在性爱中竟会如此疯狂，报答可能只是一个放纵的藉口而已。</w:t>
      </w:r>
    </w:p>
    <w:p>
      <w:r>
        <w:t>＊＊＊＊＊＊＊＊＊＊＊＊＊＊＊＊＊＊＊＊＊＊＊＊＊＊＊＊＊＊＊＊＊＊＊</w:t>
      </w:r>
    </w:p>
    <w:p>
      <w:r>
        <w:t>二、为了工作，老王让妻子报恩</w:t>
      </w:r>
    </w:p>
    <w:p>
      <w:r>
        <w:t>（一）</w:t>
      </w:r>
    </w:p>
    <w:p>
      <w:r>
        <w:t>在文章开始之前，请允许我首先介绍一下老王。说是老王，其实也就二十四岁，大伙就问了：二十四岁怎么能叫老王呢？听我说来，一，因为在我去那里之前大伙都这么叫了；二，因为自己当时刚刚大学毕业，年龄也不是很大，跟他有一段差距，于是就跟大伙一起叫他老王了。</w:t>
      </w:r>
    </w:p>
    <w:p>
      <w:r>
        <w:t>第二天老王上班的时候，我正在受伤的狗的房间里面查看情况，刚给它打完抗病毒的针剂。老王小声的问我：「狗的情况怎样了？有没有生命危险？最后会有什么结果？」</w:t>
      </w:r>
    </w:p>
    <w:p>
      <w:r>
        <w:t>想想自己昨天担惊受怕的，也为了以后他能更好的工作，不要再犯同样的错误，于是我就说：「狗的情况还不稳定，随时都会有变化。而且这件事情我要告诉老板，让老板自己处理。」呵呵，说完以后自己也有点乐了。</w:t>
      </w:r>
    </w:p>
    <w:p>
      <w:r>
        <w:t>昨晚刚刚享受过，怎么可能会告诉老板呢？不过说实话，真的告诉老板了，他们两个是绝对要扣工资和经济赔偿的，当然我自己也脱不了干系，一点好处也没有，我是绝对不会傻到那种地步的。</w:t>
      </w:r>
    </w:p>
    <w:p>
      <w:r>
        <w:t>不过老王却当真了，满脸愁容，忧心忡忡的。他想了一会，就用祈求的语气说：「厂长，希望这件事情你不要告诉老板，那样我不但要丢了这份工作，而且还要罚款，我现在真的拿不出那么多的钱，而且也不愿意丢了这份工作。」</w:t>
      </w:r>
    </w:p>
    <w:p>
      <w:r>
        <w:t>看他那样子，我也于心不忍，于是就很为难的说道：「这件事情还真的不好办……」我还没说完，他可能感觉有希望了，立刻说：「只要不让老板知道，让我做什么都可以，我会报答你的，可以给你个人一点封口费都可以……」等等。</w:t>
      </w:r>
    </w:p>
    <w:p>
      <w:r>
        <w:t>我打断他的话说：「我不会收你的现金，而且也绝对不会要的。本来就没有什么事情了，只不过是为了你以后更加有责任心地工作而已。」我接着说：「我再想想办法，尽量把狗的伤治疗好，不要留下什么麻烦。至于说报答的事情，你自己看着办吧！」（说实话，直到这时我也没有想到他能让他老婆来陪我睡觉，就为了这份工作，为了那几万的赔偿金额。）说完我就走了。</w:t>
      </w:r>
    </w:p>
    <w:p>
      <w:r>
        <w:t>中午的时候他又来我的房间找我，我还以为他又要说什么感谢的话，就告诉他不用说感谢的话了，好好工作就可以。但是他没有走，却问我晚上有没有空？到他家坐坐，一起喝点酒也算感谢我了。本来我不想去的，但是既然上午已经演戏了，就不好中断，那样自己的威信就受影响了，所以只好客气了一番。</w:t>
      </w:r>
    </w:p>
    <w:p>
      <w:r>
        <w:t>但是他见我不愿意去，就好像是不达目的不罢休似的，盛情难却，最后我也只能答应了。下班了以后，跟各个厂区的值班人员交代了一下，就陪他一起去他家了。</w:t>
      </w:r>
    </w:p>
    <w:p>
      <w:r>
        <w:t>很快到了他家，北京的四合院基本上已经没有了，但是他家虽然也改动了建筑，但基本上还保留有老四合院的风格。院子很大，房间也很乾净，最让人舒服的是他的老婆，非常年轻，后来才知道只有二十三岁，是属于那种小家碧玉型的女人。个头１６０左右，身材非常苗条，三围也不错，脸部皮肤非常白皙，尤其是那双眼睛，看人的时候水汪汪的，看我的时候就好像看一个即将跟他上床的男人一样，眼神中有一种羞涩的哀怨和无奈。</w:t>
      </w:r>
    </w:p>
    <w:p>
      <w:r>
        <w:t>闲话少说，一会饭菜就上来了，非常丰盛，而且竟然有两瓶不错的好酒（这里就不说酒的名字了，咱不跟他们做广告，哈哈）。酒桌上大家吃饭、喝酒、聊天，当然话题没有离开让我帮他保密，我自然是为难的答应了。</w:t>
      </w:r>
    </w:p>
    <w:p>
      <w:r>
        <w:t>老王的酒量很不怎么样，只喝了二两就已经有点醉酒，说话已经有点大舌头了，是那种真正的醉酒。他老婆一直在劝他不要喝那么多酒了，伤身体，而且从她的劝酒中我知道他以前基本都不喝酒的，一沾酒就会醉的那种人。</w:t>
      </w:r>
    </w:p>
    <w:p>
      <w:r>
        <w:t>饭就这样在说话中吃完了，最后留下了一个凉菜，我们继续聊天、喝酒。他老婆去收拾碗筷了，他又给自己倒了差不多半斤的酒，我看他这样，就赶紧劝他不要喝那么多酒了，对身体不好；他的事情我一定会办好的，让他放心，不要心烦了。</w:t>
      </w:r>
    </w:p>
    <w:p>
      <w:r>
        <w:t>没想到他听了我这句话以后，突然没头没脑的问我：「哥们，说实话，你觉得我老婆怎样？漂亮吗？」那咱只能实话实说，顺带的再加一点恭维了。呵呵！</w:t>
      </w:r>
    </w:p>
    <w:p>
      <w:r>
        <w:t>听完以后他晃晃悠悠的站起来，举着酒杯说：「哥们，谢谢你！我乾了。」一仰头，酒杯中的半斤白酒就全部喝下去了，还想要说些什么呢，突然一下就倒在了沙发上了，手中的酒杯掉在地板上发出清脆的响声。</w:t>
      </w:r>
    </w:p>
    <w:p>
      <w:r>
        <w:t>他老婆闻声就过来了，看到他的样子，无奈地叹息了一声，就去拿扫帚扫玻璃碎片了。当时怜香惜玉啊，我就说：「我来吧！」在争执中抓住了她的小手，感觉柔若无骨啊！因为靠得太近，闻到她身上有淡淡的清香。</w:t>
      </w:r>
    </w:p>
    <w:p>
      <w:r>
        <w:t>就这么抓住她的手停留了有一分钟左右，我看着她，她偶尔也看我一下，俏脸粉红，楚楚动人。也许是酒精的作用，也许是其它的原因，我就低头去亲她，她轻轻的挣扎了一下，说：「等等，让我先把地上的收拾一下。」一听有门，当时我兴奋得就不知道怎么好了，只是傻乎乎的看着她在干活，看得她脸蛋更加的红了，而且娇羞无比。</w:t>
      </w:r>
    </w:p>
    <w:p>
      <w:r>
        <w:t>短暂地等待她收拾完了，没有任何多余的话，直接就抱住了她，低头就去亲吻她的小嘴，能感觉到她的反抗不愿意，但是又能感觉到她矛盾中的配合（后来才知道，这是她和她老公商量好的报恩）。抱着这样的美人在怀里，要我老实那是不可能的，虽然自己不缺女人，但是那些女人的年龄都比较大了，与如此美丽的少妇而且在他老公面前做，那又是另外的一种刺激。</w:t>
      </w:r>
    </w:p>
    <w:p>
      <w:r>
        <w:t>我的手已经不老实地伸进了她上衣里面，令我惊讶的是乳罩已经不知何时没有了，我很清楚地记得在吃饭的时候还能隔着外衣清晰地看到乳罩的痕迹，看来她是早有准备的。</w:t>
      </w:r>
    </w:p>
    <w:p>
      <w:r>
        <w:t>「我们不要在这里好吗？我不想在我老公面前……」</w:t>
      </w:r>
    </w:p>
    <w:p>
      <w:r>
        <w:t>「好的，宝贝，我听你的。你说我们去哪里？」</w:t>
      </w:r>
    </w:p>
    <w:p>
      <w:r>
        <w:t>你们会问，刚才我不是说在她老公面前干她才够刺激吗？为什么现在又要离开？呵呵，女人在没有被你插入之前是随时可以保持冷静的，如果这时候不听她的，有可能就什么也没有了，这是经验啊！</w:t>
      </w:r>
    </w:p>
    <w:p>
      <w:r>
        <w:t>「我们到屋里去吧！」</w:t>
      </w:r>
    </w:p>
    <w:p>
      <w:r>
        <w:t>「那你老公呢？他不会醒吗？」</w:t>
      </w:r>
    </w:p>
    <w:p>
      <w:r>
        <w:t>「不会，他平时喝一两就会醉，能睡上一整夜的，更何况他今天已喝了二两还多。」说这话的时候，她很无奈的，而且有一种委屈、有一种伤心，并不是非常乐意的那种。只是她不知道老王喝了差不多八两的酒，我看明天我要帮他干活了，他明天肯定不能上班的。</w:t>
      </w:r>
    </w:p>
    <w:p>
      <w:r>
        <w:t>抱起娇小的她就往卧室走去，在走路的过程中也不忘抚摸和亲吻她。等进到屋里的时候，她衣服的扣子已经被我解开了，露出了白皙的身体和圆润的乳房，乳头就像化了妆一样是那种诱人的粉红色。</w:t>
      </w:r>
    </w:p>
    <w:p>
      <w:r>
        <w:t>我让她仰躺在床上，她的脸像发了高烧一般，晕红似火，她双眼半闭，咬着嘴唇，上衣已被分到两边，两个白馒头一样的奶子裸露在外。然后我开始脱她的裤子，因为酒精的作用加上很着急，在脱裤子的时候把小内裤一起就拉了下来，她害羞得不知道是用手捂乳房还是要捂阴部了。</w:t>
      </w:r>
    </w:p>
    <w:p>
      <w:r>
        <w:t>我轻轻的挪动了一下身体斜压在她身上，在她脸上、颈下、耳垂处胡乱地亲着，手在轮番握弄着她那两个坚挺的肉球。她一声不吭地躺在那里，如果不是火红的脸颊，定会让你觉得她是处在昏迷状态。</w:t>
      </w:r>
    </w:p>
    <w:p>
      <w:r>
        <w:t>她那两个白奶子在我手中滚来滚去，看上去就像两个雪白的圆馒头，虽然不是特别大，但感觉非常硬实。我亲了一阵以后，头就从她脸上向下滑去，一路亲着直到她的肉峰上，同时身体也调整了姿势，右手也向下面摸过去，直到她雪白的大腿间。</w:t>
      </w:r>
    </w:p>
    <w:p>
      <w:r>
        <w:t>我的手刚挨到她那里，她嘴里就「嗯」了一声，忽然夹住了腿。但那两条腿很快就不容置疑地被我的大手掰开，手从她那些黑毛丛上滑下去，摸到了毛丛下面的地方，很快就摸到了她那柔软潮湿的小屄。</w:t>
      </w:r>
    </w:p>
    <w:p>
      <w:r>
        <w:t>她的身体紧张得微微颤抖，那两条被掰开的长腿不安地轻轻扭动着。我的嘴凑在她那双峰上，伸着舌头不停地舔弄她的乳晕和粉红色的乳头，而我下面的手在她雪白的大腿中间那肉屄上拨弄着，拇指轻轻按在她那颗小阴蒂上，食中两指则轻缓地插入那神秘的肉穴中。</w:t>
      </w:r>
    </w:p>
    <w:p>
      <w:r>
        <w:t>「嗯……」从她嘴里不自觉地发出了低低的声音，她仍紧闭着双眼，火红的脸上嘴唇却颤抖地微微张开。</w:t>
      </w:r>
    </w:p>
    <w:p>
      <w:r>
        <w:t>我的拇指轻快地不停摩擦着那小肉凸，而另外插入肉洞中的两根手指则不停地一进一出，同时在里面的肉壁上旋转抠弄；我下面动着手，上面也一刻没闲，开始用嘴轮流含吸她那两颗奶头……</w:t>
      </w:r>
    </w:p>
    <w:p>
      <w:r>
        <w:t>她的呼吸变得越来越急促，嘴唇不时地咬住又松开，「嗯……」身子不自觉地开始在床上轻轻扭动。我的两根手指抽送得越来越快，「嗯……嗯……」她扭动着身子，火红的脸上眼闭得更紧了，我已经听见她急促的喘息声。</w:t>
      </w:r>
    </w:p>
    <w:p>
      <w:r>
        <w:t>紧接着我的头又再向下面滑去，来到了她的两腿间，不停地在舔弄她已经流水的小屄，味道咸咸的，没有其它特别的味道。「嗯……嗯……」她微微张开的嘴唇颤抖着，开始发出微小的的呻吟。她的呻吟很低，但是这样更加诱人。</w:t>
      </w:r>
    </w:p>
    <w:p>
      <w:r>
        <w:t>我头埋着很久没抬起，舔得不亦乐乎，「嗯……嗯……嗯……嗯……」她嘴里不停地低低的「嗯」着，她两只手紧紧地抓弄着床单。</w:t>
      </w:r>
    </w:p>
    <w:p>
      <w:r>
        <w:t>「唔……嗯……唔……呀……呀……」又过一会，那「嗯」声里开始加入了「呀呀」的声音，直到她的「呀呀」声响成一片，我才站起身重新趴到床上，快速地脱掉了身上所有的衣服，一支硕大的阴茎立即竖在了她的面前。</w:t>
      </w:r>
    </w:p>
    <w:p>
      <w:r>
        <w:t>她十分惊讶，说：「你的为什么这么大啊，我好害怕。」</w:t>
      </w:r>
    </w:p>
    <w:p>
      <w:r>
        <w:t>我问：「你见过几个鸡巴？」</w:t>
      </w:r>
    </w:p>
    <w:p>
      <w:r>
        <w:t>她小声的说：「只见过我老公的。」</w:t>
      </w:r>
    </w:p>
    <w:p>
      <w:r>
        <w:t>「那你就好好尝尝大鸡巴的滋味吧！」我跨骑在她颈上方，双手扶着鸡巴伸向她脸上，在她白嫩的脸颊上滑弄了一阵以后就伸向她的唇间，她左右躲闪着不同意，说不喜欢那种感觉，但是最后抵受不了我的执意，她挣扎过以后终于微微张开了嘴，于是我用手握着粗大的阴茎塞入了她的嘴里。</w:t>
      </w:r>
    </w:p>
    <w:p>
      <w:r>
        <w:t>我深吸了一口气，然后开始上下起伏身子，阴茎在她嘴里一进一出，像操屄一样操着如花似玉的她的小嘴。阴茎在她的口中青筋暴胀，不断地往出冒着晶莹的黏液，把她的小嘴撑得成了Ｏ字型，嘴边泛起很多白白的小沫沫。</w:t>
      </w:r>
    </w:p>
    <w:p>
      <w:r>
        <w:t>为了让她可以更久地吸吮我的阴茎，我和她做起了「６９」式，我用嘴撩开她浓密的阴毛，非常卖力地舔她的阴道口，把她撩得淫水汩汩流淌。她从最开始的躲闪不愿意，变成了最后把阴部挺到我的整个脸上，配合我的舔吸在剧烈地扭动，使我的脸沾满了她的淫水。</w:t>
      </w:r>
    </w:p>
    <w:p>
      <w:r>
        <w:t>她从开始的小声哼哼，变成最后一声高过一声的浪叫，弥漫了整个卧室。她已丢下腼腆，哀求我快点进入她的身体，快点操她那淫水四溢的小屄，快把精液射进她的子宫。</w:t>
      </w:r>
    </w:p>
    <w:p>
      <w:r>
        <w:t>我快速地从她的口中抽出阴茎，将龟头塞入阴道，屁股一挺，整个阴茎眨眼就淹没在她的阴道中。</w:t>
      </w:r>
    </w:p>
    <w:p>
      <w:r>
        <w:t>「你这么强大……啊……好涨……」她在愉快地叫喊的同时，眼角却流出了泪水，我知道她是觉得对不起自己的老公，竟然给另外一个男人给上了。</w:t>
      </w:r>
    </w:p>
    <w:p>
      <w:r>
        <w:t>她眼角挂着泪水，轻轻的叫道：「这种感觉真的好舒服……动一动……使劲操我吧！涨死我了！我是一只小母狗……让你随便操的小母狗……」她一边说，一边轻轻的抽泣着，我看得出这次是真正的伤心哭泣。</w:t>
      </w:r>
    </w:p>
    <w:p>
      <w:r>
        <w:t>这时候我也感到郁闷了，不愿意就直说，干吗同意了还哭泣？于是就温柔地说：「宝贝，你要是不愿意就算了，我起来好吗？对不起，我伤害你了。」说着就准备起来，没想到她却伸出手轻轻的抱着了我的臀部，不让我拔出去。</w:t>
      </w:r>
    </w:p>
    <w:p>
      <w:r>
        <w:t>「怎么了，你不是不愿意吗？」</w:t>
      </w:r>
    </w:p>
    <w:p>
      <w:r>
        <w:t>「不是的，你不喜欢我说我是狗吗？我老公很少跟我做爱，每周最多一次，每次做爱的时候，他都要我说『我是母狗，是一只真正的狗』，还要我不停地说『我是母狗』，还要我学狗叫……还要让我做其它的动物。可是我是人，不是狗啊！呜……呜……」还没有说完，她就伤心得又哭了。</w:t>
      </w:r>
    </w:p>
    <w:p>
      <w:r>
        <w:t>原来是这样啊！没想到老王还有心理疾病，喜欢变态的玩法，这在平时是看不出来的，真是人不可貌相啊！（后来知道他还有更变态的，这是我从来都没有想到的，具体是什么，咱们后面讲。）</w:t>
      </w:r>
    </w:p>
    <w:p>
      <w:r>
        <w:t>找到原因就好办了，我说：「宝贝，你是人，不是狗，你是一个非常好的女人，非常性感、非常迷人的女人。你不是动物，我喜欢女人，不喜欢动物，我从刚才看到你的第一眼就喜欢上你了……」汗！我他娘的脸皮也太厚了，在心里给了自己一巴掌。</w:t>
      </w:r>
    </w:p>
    <w:p>
      <w:r>
        <w:t>「你真的不会让我学狗叫，在地上爬吗？」她的脸上已经有了放松后的喜悦了，但是明显的还有担心。</w:t>
      </w:r>
    </w:p>
    <w:p>
      <w:r>
        <w:t>「是真的，我会好好地爱你的，也不会让你学其它的动物。你要记得，你是一个非常好的女人，非常性感的女人……」我细心地安慰着她。</w:t>
      </w:r>
    </w:p>
    <w:p>
      <w:r>
        <w:t>「我相信你，我会配合你，也会让你舒服的！」她的语气突然变得又温柔又坚定。没想到几句好听贴心的话就让一个良家妇女死心塌地了，也难怪那小子要玩什么ＳＭ。</w:t>
      </w:r>
    </w:p>
    <w:p>
      <w:r>
        <w:t>轻轻地擦掉她脸上的泪水，吻上了她的唇，稍作休息，我说：「宝贝，可以动了吗？」她害羞的点了点头。呵呵，得到了允许，那咱也就不客气了，刚才的压抑郁闷一扫而光，取而代之的是令人销魂的运动。</w:t>
      </w:r>
    </w:p>
    <w:p>
      <w:r>
        <w:t>在这里提醒各位狼友，不要吝啬你的好话，有的时候可以收到意想不到的效果的，这一点本人屡试不爽啊！哈哈！</w:t>
      </w:r>
    </w:p>
    <w:p>
      <w:r>
        <w:t>既然同意了、放开了，那咱们也就不着急了，看着她害羞的样子，我极度兴奋，将我坚硬无比的阴茎插到她的蜜穴里面，缓慢地，一次一次的抽出、插入，我要体会那种慢慢插入带来的磨擦感，体会她穴壁的紧紧包围；她也轻轻地迎合我，用身体配合我。</w:t>
      </w:r>
    </w:p>
    <w:p>
      <w:r>
        <w:t>在她小屄嫩肉的紧紧包围之中抽插了Ｎ下以后，我感觉射精的欲望越来越强烈了，于是就加快速度，直到精液毫无保留地射到她的阴道里面，然后趴在她身上休息了大概五分钟左右，她说累了，让我先下来一会。呵呵！极不情愿地抽出阴茎坐了起来，看着我的精液从她那小小的阴道口流出，这样的景像淫糜极了。</w:t>
      </w:r>
    </w:p>
    <w:p>
      <w:r>
        <w:t>在整个过程中我感觉她还是没有怎么放开，叫声也是非常压抑的那种，不过她说刚才她感觉特别舒服，来高潮了。</w:t>
      </w:r>
    </w:p>
    <w:p>
      <w:r>
        <w:t>「你太美丽、太迷人了，而且插在你小屄里面的感觉特别舒服，我没玩够，还想要，怎么办？宝贝。」</w:t>
      </w:r>
    </w:p>
    <w:p>
      <w:r>
        <w:t>「我真的有你说的那么好吗？你就不要说好听的了。」</w:t>
      </w:r>
    </w:p>
    <w:p>
      <w:r>
        <w:t>「我说的是真的。你说，从来到现在我骗过你吗？」</w:t>
      </w:r>
    </w:p>
    <w:p>
      <w:r>
        <w:t>「你呀，真是一个馋鬼！这才刚刚几点，一晚上呢！有的是时间。」突然意识到自己说漏了嘴：「哎呀，你真讨厌，坏死了！不理你了！」</w:t>
      </w:r>
    </w:p>
    <w:p>
      <w:r>
        <w:t>哈哈，可以心安理得地休息一会了，一会还有节目呢！一会我一定要让她放开了，而且以后也要她成为我胯下的女人，可以随时搞她。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