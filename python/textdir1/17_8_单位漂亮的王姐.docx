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单位漂亮的王姐</w:t>
      </w:r>
    </w:p>
    <w:p>
      <w:r>
        <w:t xml:space="preserve">        我从某大学毕业了，考到一家小单位上班，在我们单位，有一位王姐（说是姐，其实就比我大3岁），她刚结婚不到一年，浑身散发出一股热力全身肌肤白嫩，修长的身材、细细的腰肢、浑圆的屁股，胸前挺着一对大奶子，可以说女人的美她全有了，娇美的脸蛋儿整天笑吟吟的，一说话，露出一对酒涡儿，男人见了，都为她着迷。白天用力的偷窥她，晚上想着她完美的肉体，撸上一两次才睡觉。可惜，那都是心中所想，最多言语中流露爱幕，可到了今年夏天，梦想成真了。</w:t>
      </w:r>
    </w:p>
    <w:p>
      <w:r>
        <w:t>王姐的老公被抽调到省城工作一年，难得回家一次，这给小狼创造机会留下伏笔。头天单位聚餐，聚餐完后大家都到我租的房里打麻将，打了一个通宵，到早上时，大家都走了，剩下王姐，，王姐说她太困了，不去上班了，就在我的床上休息了，叫我帮她签到，如果领导问，就说生病了，然后王姐就倒在我的床上呼呼大睡起来。我心里跳得老快，妈的，这一大美女就睡在我的床上，机会来了，不能让她跑了。怎么办才好呢？对了，王姐老公不在，这骚货肯定欲望无极限的，我再来给她放大。于是我就把电脑打开，把硬盘里面珍藏的猛片设置循环播放，把音量放到一定程度，然后偷偷的把卧室们虚掩，出了家门，到办公室签了到，给分管领导说，我和王姐到外面处理工作上的事情就不来办公室了，分管领导还小赞了一下我和王姐，说，你们两个要用心工作之类的。哈哈。老子会用心“工作”的。我飞快的跑到商店，买了2瓶红牛，喝了下去，胡乱吃了点东西，就急冲冲的往家里跑，心想着，王姐啊，王姐，你一定要好好欣赏那片子啊，不要睡得太死了啊，然后向老天祈祷，老天爷，今天一定要让我上了她。</w:t>
      </w:r>
    </w:p>
    <w:p>
      <w:r>
        <w:t>回到家门口，我轻轻的打开门，又把门关上，然后悄悄地走到卧室门前，非常紧张的朝里面望去，让我失望的是，王姐还在呼呼大睡。唉，怎么办呢？正在这时，楼下一巴士经过，喇叭“嘟”的一声，把我都吓了一跳，我赶紧躲到一边，这时，听到床翻滚的声音，嘿嘿，谢谢巴士，王姐醒了，只听里面有翻坐在床上的声音。我躲在沙发后门，大气不敢出一声，动都不敢动一下，只听到电脑里面咦咦啊啊的声音。十分钟后，又多了一个女人的声音，那是多么熟悉的女人的声音啊，王姐在呻吟！！我这时才悄悄地移动到卧室门口，从门缝里望去，没想过平日高雅端庄的王姐，此时竟一丝不挂的仰卧於床上，身上紫色的上班套裙跟同色系的奶罩及三角裤都脱落到地毯上，孅巧细腻的玉手一面搓揉着丰满肥嫩的酥胸，那饱受挤压的乳肌从五指之间迫了出来，在柔灯映照底下份外光滑、惹人垂涎，巴不得想咬上一口，另一只手则正在轻柔的细抚着涨卜卜的阴户。虽因光线与距离的关系未能一窥肉屄的全豹，但仍不难估计王姐压在阴户中间、不断旋画着的中指所紧按的正是那性感「小红豆」——阴核。两条修长的粉腿大大张开，染有微微粉红的秀发凌乱地披散开，媚眼紧闭，发出声声荡骨蚀魂的淫语莺声：「啊……痒……痒透了……哼……雪雪……要……我要呀……」洁白无瑕的柔软娇躯，玲珑浮凸的身体曲线都在扭摆颤抖，雪团般美白的成熟肉臀正朝房门方向放纵舞动，一览无遗地表露在我眼前，这样一个绝美淫荡的赤祼胴体，任谁看了也岂能错过！</w:t>
      </w:r>
    </w:p>
    <w:p>
      <w:r>
        <w:t>就在此时，王姐突然发出一声高八度的娇哼：「噢……不行……丢……丢了唷……」只见王姐孅腰向上一挺，整个人一阵抽搐，两片肥白鼓涨的肉屄花瓣间濆出了一大逢略带乳白色的淫水，像江河决堤般不断外流，沿着床沿一直流落到地毯之上，连地毯也湿了一大片，股缝间那正用小手包裹着的肥凸肉屄仍在卖力地上下拨弄。</w:t>
      </w:r>
    </w:p>
    <w:p>
      <w:r>
        <w:t>这幅淫靡烂慢的景像，看得连下面的家伙也不禁剑拔弩张，龟头涨得一阵苦恼难耐的爆烈感觉前所未有，未知是否欲念攻心无法集中，我脚站不住，撞开了门摔倒在卧室的地毯上。「啊呀！你！？」王姐正醄醉於刚才剧烈手淫后所带来的余韵中，被冷不防的一吓不禁身弟一翻，整个人便从床上堕下，也不知是幸或不幸，跌下的她竟刚好正面压在我身上，卸去了不少冲击力。</w:t>
      </w:r>
    </w:p>
    <w:p>
      <w:r>
        <w:t>而对我来说，伤痛与否已属后话，这刹那他只知自己正与一副光滑细腻、香暖成熟的娇艳裸体紧缠合着，那对饱满尖挺的乳房正挺压在其面上，那把头整个埋下去的柔软乳房，玉肌嫩脂散发出阵阵诱人的香水味，与及那对成熟酥胸所独有的乳香。</w:t>
      </w:r>
    </w:p>
    <w:p>
      <w:r>
        <w:t>当我还未弄清下一步要如何之际，发觉王姐像因刚才一跌而伤了身体，但见王姐身躯微微的挣扎蠕动，肌肤与酥胸不停磨着我身体、面颊，极力欲撑起身郤又力不从心。</w:t>
      </w:r>
    </w:p>
    <w:p>
      <w:r>
        <w:t>我虽被面前的软肉温馨迷得心神激荡，郤也担心着王姐的状况：「王姐！你怎么了？有没有弄伤啦？」王姐的一对雪白高耸的肥奶仍旧紧贴在弟弟的面上，我好不容易才找到空隙说话。「噢！姐姐没大碍……只不知是否刚才一跤，弄至臀部和大腿有点麻痹……暂时不能起来……呜呀！」惊魂稍定的王姐，此时才察觉到自己在我面前一丝不挂，满面含羞，看到自己一双大奶压着弟弟好不丑怪，忙把手肘按地撑起半个上身：「先快把眼睛合上，不许看！……呀……」王姐尴尬得满面通红，我瞧见王姐脸上羞涩得像个小妮子般的妩媚娇态，与平日端庄贤淑、事事处变不惊的女强人形象截然不同，真是迷人已极，心中虽是千个不愿，但怯於王姐满带威严的责备口吻，也只好无奈闭目：「姐，既然你动弹不得，倒不如让我扶你起来好吗？」王姐想了想，略带犹豫地轻声答道：「也好，但……但你千万不可张眼，听见没有？」我把王姐扶了起来，轻靠在书桌旁，自己也坐到一边。王姐下身一阵酸软无力，究其并非全因一跤之跌，而是自慰而泄身后，余波未了，令双腿发软，一时不能站立。想到衣服搁了在书桌的别端，又不欲弟弟张眼瞥见自己赤条条一丝不挂的丑态，想不出法弟下，一时竟像有点恼羞成怒，羞愤地怪起罪来：「我来问你，你不去上班，回来干什么？而且还放了电脑上的那种片子？」「啊……王姐，我刚才忘记手机在卧室里了，回来取手机的，昨晚知道你打麻将太累，正想进来察看，怎知王姐正在……」「噢……别说……别说了！」提到令人难堪的丑事，王姐急得马上把我叫停。</w:t>
      </w:r>
    </w:p>
    <w:p>
      <w:r>
        <w:t>蓦地，尴尬气氛令双方都沉默下来，在这万赖俱寂、夜阑人静的一刻，书房内独剩全身赤裸的王姐和无言的我。</w:t>
      </w:r>
    </w:p>
    <w:p>
      <w:r>
        <w:t>良久，窗外传来阵阵悠和凉风，还是王姐老率先开口打破沉默：「弟呀，你……你刚才……是否……全……看到了？」我挣开了眼，情深地望向王姐，贴着她的耳伴柔声低说：「王姐，我全看到了，让我来填补你的空虚……让我与王姐作爱，好好服侍姐姐您……」王姐听到我露骨的表白，有点不相信自己的耳朵，心头赫然一阵骚动，一双杏眼先是一瞪……但还来不及反应，我的右手中指向她那高耸的乳峰顶端——那颗像艳红葡萄般的粉嫩乳头上轻轻一逗……姐姐此时媚眼半闭，满目含春地娇哼了一声：「啊……！」娇嫩敏感的乳尖竟经不起弟弟的一下放肆挑逗，即时变硬起来。</w:t>
      </w:r>
    </w:p>
    <w:p>
      <w:r>
        <w:t>我不由被王姐的反应引诱得赞叹起来：「啊！王姐你相当的敏感呀！」王姐一听立时羞得满面通红，正欲加制止，但随即又被色胆包天的我进一步的非礼行为刺激起久旷的欲火。只见我一双魔手已伸向王姐那对肥白大奶，运用着纯熟的技巧、恰到好处的力度在猛搓狠揉着。</w:t>
      </w:r>
    </w:p>
    <w:p>
      <w:r>
        <w:t>对於我的侵犯，王姐竟出奇的感到非常受用：「噢……不……我……不行……不能这样对姐……」我从王姐的反应看得出来，她跟本就是受用极了，随着那按在她双峰上不停搓弄的彔山之爪，王姐赤裸丰满的娇躯不由自主地轻摆乱扭，雪白肌肤从嫩脂里微渗出一抹晶莹剔透的香汗，女性的体香和因体温上升而挥发出的身上涂的香水的混合香味，充斥了整个卧室。</w:t>
      </w:r>
    </w:p>
    <w:p>
      <w:r>
        <w:t>她秀眉黛扬，红唇微翘，两只水汪汪的含春杏眼，分不清到底是渴望着喜极而泣，还是要悲痛落泪，一副楚楚可怜郤也妖艳撩人的模样；乾渴的喉头透过烈焰红唇发出一起一伏、由小声变大声、从缓至急、由低沉到高吭的呻吟浪叫：</w:t>
      </w:r>
    </w:p>
    <w:p>
      <w:r>
        <w:t>「噢…………哼……好……好美啊！不……不是…………快……快停止……姐不准你这样…………不准不听话……你……噢唷……再不停手……姐……啊……姐可要惩罚……惩罚你了……」为免再被王姐出言干扰，我索性用嘴巴吻上她的朱唇，伸出舌头就往王姐的嘴里钻，穷追着香舌猛卷，同一时间一手伸向她雪白小腹下的神秘小丘，誓要作出致命攻击。</w:t>
      </w:r>
    </w:p>
    <w:p>
      <w:r>
        <w:t>「唔唔唔唔唔唔唔唔……啊……」当我的手猛然直抵目的地之时，王姐相对地哼出一声震撼的哀叫。</w:t>
      </w:r>
    </w:p>
    <w:p>
      <w:r>
        <w:t>我一手摸揉着大乳房，一手插入三角裤内，摸揉她的阴毛及大阴唇，用嘴含着一颗乳头猛吮猛咬。手在大阴唇上往返摩擦着，大阴唇越来越热，蒸发着热气，一会，一股爱液便夺门而出。</w:t>
      </w:r>
    </w:p>
    <w:p>
      <w:r>
        <w:t>“啊……好热……好痒……不要啊……快啊……”</w:t>
      </w:r>
    </w:p>
    <w:p>
      <w:r>
        <w:t>玩弄了一阵之后，把她的裙子脱了下来，啊，又是性感的黑色透明内裤，外面罩着裤袜，但神秘之处隐约可见，太迷人了！我将头探至大腿跟部，张口吸吮添食起来，啊，一股迷人的气息迎面扑来，这是成熟女人的气味啊！真愿永远吸食！</w:t>
      </w:r>
    </w:p>
    <w:p>
      <w:r>
        <w:t>“啊……哎呀……你要弄死我了！哎呀……”</w:t>
      </w:r>
    </w:p>
    <w:p>
      <w:r>
        <w:t>她此时春心荡漾，全身发抖，边撒娇边浪叫，我去除了她的裤袜，一双秀腿呈现出来，再去除了她的内裤，整个阴部暴漏出来，她的阴毛清稀，阴阜饱满，肉缝若隐若现，红仆仆的好象少女似的一样，肉缝上湿淋淋的挂满爱液，两片小阴唇，一张一合的在动着，就像小嘴一样，真是太美太诱人了。我先用嘴唇先到那洞口亲吻一番，那是王姐的第二张嘴啊，我深情地亲吻着，再用舌尖舐吸她的大小阴唇，小阴毛刺得我痒痒的，然后钻着姐姐的尿道口，虽然骚味骤起，但那是姐姐的生理，与我的截然不同，然后再用舌尖伸了进去舐刷一阵，舔到气泡丛生，然后再用牙齿轻咬她的阴核，那是少女般不经时世的阴核，可叹她的前夫不知珍惜，这是名器啊！</w:t>
      </w:r>
    </w:p>
    <w:p>
      <w:r>
        <w:t>“啊……啊……哎呀……你要弄死我了！哎呀……”</w:t>
      </w:r>
    </w:p>
    <w:p>
      <w:r>
        <w:t>王姐被我舔得腹部时而崩紧，时而松弛，一波一浪，双手紧抓床单，头兴奋得左摇右摆，不住的呻吟。</w:t>
      </w:r>
    </w:p>
    <w:p>
      <w:r>
        <w:t>“啊！哎呀……我受不了了……你……舐……舐得我全身酥痒死了！我要泄泄……了……”</w:t>
      </w:r>
    </w:p>
    <w:p>
      <w:r>
        <w:t>“哎呀！亲哥哥！你舔得我痒死了……呀……轻点嘛！好痛呀……好难受……求求你！好哥哥！别再舐了哦……哦……我要尿……尿……了。”</w:t>
      </w:r>
    </w:p>
    <w:p>
      <w:r>
        <w:t>我摆动我灵活的舌头一阵吸吮咬舐，她的一股清白炙热的爱液便滚滚而出，像溪流似的，从洞口流到肛门，流到肥臀，再粘落床单。她已不停颤抖，弯起双腿，大大地向两边分着，把屁股挺离床单，把整个阴阜更高凸起来，让我更彻底的舐食她的淫水。我双手托着肥臀，更深地埋入阴部。</w:t>
      </w:r>
    </w:p>
    <w:p>
      <w:r>
        <w:t>“亲爱的王姐！弟弟的这一套功夫，还满足吗？”</w:t>
      </w:r>
    </w:p>
    <w:p>
      <w:r>
        <w:t>“好弟弟，姐姐……姐姐怕你了，我是你的……”</w:t>
      </w:r>
    </w:p>
    <w:p>
      <w:r>
        <w:t>“别怕！好姐姐！我现在再给你一套意想不到的舒适和愉快的滋味尝尝！好不好？亲爱的！”</w:t>
      </w:r>
    </w:p>
    <w:p>
      <w:r>
        <w:t>“好弟弟，姐姐爱你……”</w:t>
      </w:r>
    </w:p>
    <w:p>
      <w:r>
        <w:t>“姐姐，我也爱你！”</w:t>
      </w:r>
    </w:p>
    <w:p>
      <w:r>
        <w:t>我将身一探，挺着大鸡巴，先用那马眼垂着一滴爱液的青紫大龟头，在他的阴唇上研磨一阵，磨得王姐麻痒难当的叫道：“哎呀……别磨了……痒死了……快……快把你的大鸡巴插下去……给我止止痒……求求你……快嘛……”</w:t>
      </w:r>
    </w:p>
    <w:p>
      <w:r>
        <w:t>激起性欲的王姐淫荡起来！“啊呀，快点嘛！啊……”</w:t>
      </w:r>
    </w:p>
    <w:p>
      <w:r>
        <w:t>“王姐，我来了！！”</w:t>
      </w:r>
    </w:p>
    <w:p>
      <w:r>
        <w:t>鸡巴对准比洞，后腰一挺猛的插下去，“濮滋”一声，全部没入，直捣凤比。</w:t>
      </w:r>
    </w:p>
    <w:p>
      <w:r>
        <w:t>“哎呀！我的妈啊！太大了，痛啊，痛死我了！”</w:t>
      </w:r>
    </w:p>
    <w:p>
      <w:r>
        <w:t>真让我意想不到，都四十岁而又生过孩子的她，小比还那么紧小。看她刚才那种骚媚淫荡急难等待的神色，还以为她丈夫有多棒，不然我不能一杆猛插到底，太不伶香惜玉了。</w:t>
      </w:r>
    </w:p>
    <w:p>
      <w:r>
        <w:t>“啊，好弟弟，不要太急，♂♀享受是要双方配合的，要慢慢来。”</w:t>
      </w:r>
    </w:p>
    <w:p>
      <w:r>
        <w:t>“好啊，只要姐你喜欢！！”</w:t>
      </w:r>
    </w:p>
    <w:p>
      <w:r>
        <w:t>我开始轻抽慢插，她也扭动屁股配合我的抽插。</w:t>
      </w:r>
    </w:p>
    <w:p>
      <w:r>
        <w:t>“嗯！好爽呀！亲弟弟……小屄被你的大鸡巴肏得好舒服啊，亲丈夫……再快一点……啊……”</w:t>
      </w:r>
    </w:p>
    <w:p>
      <w:r>
        <w:t>“啊……我又要泄给你了……哦……好舒适呀……”一股滚烫的淫水直冲而出！</w:t>
      </w:r>
    </w:p>
    <w:p>
      <w:r>
        <w:t>我感到龟头被热滚滚的淫水一烫，舒适透顶，将头向后一仰，大口呼吸：</w:t>
      </w:r>
    </w:p>
    <w:p>
      <w:r>
        <w:t>“好舒适呀，王姐，我要你更舒坦！！”随即改用猛攻狠打的战术，“濮滋！濮滋！”之声不绝于耳。</w:t>
      </w:r>
    </w:p>
    <w:p>
      <w:r>
        <w:t>“哎呀！亲弟弟，姐姐……可让你……你……肏死了……小亲亲……要命的小冤家……呀！</w:t>
      </w:r>
    </w:p>
    <w:p>
      <w:r>
        <w:t>我美死了！啊……“她这时感到有一股不可言喻的快感，舒适得她几乎发狂起来，把我搂得死紧，把屁股猛扭猛摇。</w:t>
      </w:r>
    </w:p>
    <w:p>
      <w:r>
        <w:t>“哎呀！亲丈夫……我一个人的亲丈夫！美死姐姐了……我舒服得要……要飞了！亲人！乖肉……你是姐姐的心肝……宝贝……我不行了……又……又要泄了……呀……”</w:t>
      </w:r>
    </w:p>
    <w:p>
      <w:r>
        <w:t>我是猛弄猛顶，她的花心一泄之后，咬住我的大龟头，猛吸猛吮，就像龟头上套了一个肉圈圈，那种滋味，真是感到无限美妙。一阵安全性交后，王姐已全身酥软，全身软棉棉的躺在床上，那种模样分外迷人。我知道王姐已经进入状态了。我将王姐的双腿缠于我的腰上，更加深入地插入。</w:t>
      </w:r>
    </w:p>
    <w:p>
      <w:r>
        <w:t>“哎呀！哥呀！我被你的大鸡巴肏得快要上天了……你的鸡巴顶顶顶死我了……好酸呀……我……我又要泄了……”</w:t>
      </w:r>
    </w:p>
    <w:p>
      <w:r>
        <w:t>大插二百多下后，我将王姐的双腿抬放在肩上，挺动我的大鸡巴，毫不留情的猛插猛抽。</w:t>
      </w:r>
    </w:p>
    <w:p>
      <w:r>
        <w:t>“哎呀！亲弟弟……不行呀……快把姐姐的腿放下来！啊……我的子宫要……要被你的大鸡巴顶穿了！小冤家我受不了啦……哎呀……我会被你搞死的！会死的呀……”</w:t>
      </w:r>
    </w:p>
    <w:p>
      <w:r>
        <w:t>又大肏二百多下后，我将王姐的双腿放下，将王姐上身抱起，面对我坐与床上，重量压于大鸡巴上，分外兴奋，异常爆涨，不由自主狂顶起来。</w:t>
      </w:r>
    </w:p>
    <w:p>
      <w:r>
        <w:t>“哦！我知道了！亲哥！我的屄心？被你顶得好？好舒服？也好好痒？</w:t>
      </w:r>
    </w:p>
    <w:p>
      <w:r>
        <w:t>真痒死了？”</w:t>
      </w:r>
    </w:p>
    <w:p>
      <w:r>
        <w:t>不知不觉二百多下又过去了，我向后躺在床上：“姐，你自助一下，往下坐。”</w:t>
      </w:r>
    </w:p>
    <w:p>
      <w:r>
        <w:t>“吸呀！我的亲哥哥，大鸡巴的亲丈夫，快、快往上顶，顶深点，顶死姐姐吧！我好舒坦……啊……美死了。</w:t>
      </w:r>
    </w:p>
    <w:p>
      <w:r>
        <w:t>姐姐……要……要泄给乖、乖弟弟了，哎啊！““姐姐，我来了，我的亲姐姐，亲妹妹。”</w:t>
      </w:r>
    </w:p>
    <w:p>
      <w:r>
        <w:t>“乖弟弟……实在是受不了啦。啊！泄死我了，喔……喔……”王姐一双大白乳房上下摆，左右晃，真是太刺激了。</w:t>
      </w:r>
    </w:p>
    <w:p>
      <w:r>
        <w:t>又爽了一阵，王姐欲醉欲仙，“王姐，以我的大鸡巴为中心，旋转一下！”</w:t>
      </w:r>
    </w:p>
    <w:p>
      <w:r>
        <w:t>王姐左褪跨过我上身，开始旋转。</w:t>
      </w:r>
    </w:p>
    <w:p>
      <w:r>
        <w:t>“哎呀！小宝贝……姐姐……要被你肏死了……我的小屄……快被你转弄穿了……亲丈夫……我不……不行了……”王姐浪声叫道。</w:t>
      </w:r>
    </w:p>
    <w:p>
      <w:r>
        <w:t>“怎么啦？我亲爱的姐姐！是不是很舒坦呀！”</w:t>
      </w:r>
    </w:p>
    <w:p>
      <w:r>
        <w:t>“我……我都被你肏死了……求求你……我真受不了啦……”王姐背对着我，已无力呻吟！！</w:t>
      </w:r>
    </w:p>
    <w:p>
      <w:r>
        <w:t>“亲爱的姐姐！舒不舒坦？”</w:t>
      </w:r>
    </w:p>
    <w:p>
      <w:r>
        <w:t>“死小鬼！还问啦！我都难受死了还来调笑我！真恨死你啦！”</w:t>
      </w:r>
    </w:p>
    <w:p>
      <w:r>
        <w:t>“王姐，现在来点温柔的，好吗？”</w:t>
      </w:r>
    </w:p>
    <w:p>
      <w:r>
        <w:t>我就从后面抱住王姐丰满圆润的大乳房，揉摸起来，不时的揉捏几下那两粒特大乳头，姐姐被我抚摩得不停的颤抖，全身酥麻酸痒。大鸡巴当然也不能闲着，温柔地磨擦着火热的阴道。</w:t>
      </w:r>
    </w:p>
    <w:p>
      <w:r>
        <w:t>“啊！乖儿……姐姐被你揉得好难受……啊！你……你停一停……不要再揉呀！我……”</w:t>
      </w:r>
    </w:p>
    <w:p>
      <w:r>
        <w:t>看着姐姐舒坦的样子，我性欲高涨，身子向前一探，王姐已双手支床，肥臀高耸。一双大白乳房垂于我的双手，好有弹性！大鸡巴又异常爆涨，不由自主狂插起来。</w:t>
      </w:r>
    </w:p>
    <w:p>
      <w:r>
        <w:t>“小心肝……大鸡巴的亲弟弟……快用力肏……肏死姐姐吧！我好舒坦啊，啊……人家花心被你碰得酥麻死了……哎哟……我要……泄了……啊……”</w:t>
      </w:r>
    </w:p>
    <w:p>
      <w:r>
        <w:t>我直起上身，双手掐住姐姐的腰，又用力狂插起来。</w:t>
      </w:r>
    </w:p>
    <w:p>
      <w:r>
        <w:t>“人家忍不住了嘛，亲弟弟，啊……要命的亲丈夫、亲哥哥……啊……你要肏死我了呀……”说着，大股滚烫的爱液争相奔向我的大龟头，“啊……”一阵快感传遍全身，太爽了，龟头发涨，“不，现在不能射！”我暗暗憋住。</w:t>
      </w:r>
    </w:p>
    <w:p>
      <w:r>
        <w:t>“喔……喔……我要被你肏死了，我、我不行了……求求你……饶……饶了我吧。”</w:t>
      </w:r>
    </w:p>
    <w:p>
      <w:r>
        <w:t>“王姐，马上我要把男人最宝贵的东西给你！”</w:t>
      </w:r>
    </w:p>
    <w:p>
      <w:r>
        <w:t>我把全身酥软的姐姐平躺在床上，抓起她的美足，上抬并分开，然后将大鸡巴插入阴道，双手十指分开十足趾，并深嵌其中。大鸡巴快乐地抽插着，十指也在十足趾间抽插着。</w:t>
      </w:r>
    </w:p>
    <w:p>
      <w:r>
        <w:t>“啊……乖弟弟……啊……太舒坦啦……啊……爽死了……啊，啊……”</w:t>
      </w:r>
    </w:p>
    <w:p>
      <w:r>
        <w:t>她被我这一阵猛搞、奶头东摇西摆，秀发乱飞，浑身颤抖，淫声浪叫。</w:t>
      </w:r>
    </w:p>
    <w:p>
      <w:r>
        <w:t>“啊！亲弟弟……小丈夫！姐姐！又泄了！啊！……”</w:t>
      </w:r>
    </w:p>
    <w:p>
      <w:r>
        <w:t>“啊！亲姐姐……肉姐姐……我……我也射了……啊……”</w:t>
      </w:r>
    </w:p>
    <w:p>
      <w:r>
        <w:t>我们都同时达到了性的高潮，紧紧的搂抱在一起，猛喘大气，魂飞不知何去。那天以后，我和王姐隔三差五就来一两炮，爽啊！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