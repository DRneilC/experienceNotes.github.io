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合家情缘</w:t>
      </w:r>
    </w:p>
    <w:p>
      <w:r>
        <w:t xml:space="preserve">          第一章</w:t>
      </w:r>
    </w:p>
    <w:p>
      <w:r>
        <w:t>我和我老婆来自同个县城的农村，同在广东**市上班。</w:t>
      </w:r>
    </w:p>
    <w:p>
      <w:r>
        <w:t>老婆叫蔡丽芳，人长的漂亮，皮肤较白，瓜子脸配个小酒窝，1米58的个子，属于那种小家碧玉清秀型的女孩。</w:t>
      </w:r>
    </w:p>
    <w:p>
      <w:r>
        <w:t>初中毕业后，由于家里要供哥哥弟弟念书，经济拮据，父母无力供她继续升学，于是早早的出外打工，支持哥哥弟弟的学业。</w:t>
      </w:r>
    </w:p>
    <w:p>
      <w:r>
        <w:t>我和她在3年前的那个春节经人介绍相亲认识的，那年她20岁，小我6岁。刚开始她本人对我印象平平，但她父母对我还算满意，先斩后奏收了我家送来的礼金。迫于形势，老婆无奈依了父母的安排，和我闪电结婚。</w:t>
      </w:r>
    </w:p>
    <w:p>
      <w:r>
        <w:t>婚后就跟随我来到我工作的**市，老婆由于人长得不错，找工作比较轻松，在某皮革制品厂谋了份销售跟单的工作。有的产品她们公司不好生产，需要外包加工，所以有时需要出去调货催货，上班比较自由。</w:t>
      </w:r>
    </w:p>
    <w:p>
      <w:r>
        <w:t>我还是做我的老本行：工程装修设计。</w:t>
      </w:r>
    </w:p>
    <w:p>
      <w:r>
        <w:t>刚在一起的那半年，两人如胶似漆，过的挺甜蜜的。随着时间的推移，日子也就慢慢的平淡了下来。</w:t>
      </w:r>
    </w:p>
    <w:p>
      <w:r>
        <w:t>两人的工作收入加起来有一万多左右，但每个月所能剩下的存款也就四五千块钱左右，积累了差不多有十万的存款，但这点钱想在市里买房子还是差一大截的，所以还是租房住，暂时没有考虑买房和生小孩的问题。房子就租在离我们上班都不远的地方。</w:t>
      </w:r>
    </w:p>
    <w:p>
      <w:r>
        <w:t>一天下午3点钟，我感觉很困，因为昨天睡得很晚，再加上早上搬了很多东西，于是向公司老总请假，回去休息半天。</w:t>
      </w:r>
    </w:p>
    <w:p>
      <w:r>
        <w:t>我拖着疲惫的身体回到租房，拿出钥匙准备开门，发现挂锁不在门上。</w:t>
      </w:r>
    </w:p>
    <w:p>
      <w:r>
        <w:t>「奇怪了，是不是忘记锁门了，莫非丽芳今天休息没上班？」我换钥匙开门里的暗锁，转不动，里面反锁了。</w:t>
      </w:r>
    </w:p>
    <w:p>
      <w:r>
        <w:t>老婆是不是在里面睡觉呢？正准备敲门，突然好奇心来了，将耳朵贴门上听听屋里的动静，里面隐约能听到说话声，但是听不清楚，隐约听到了男人的声音，我心颤了一下：「是不是老婆在看电视？」，但又不太像电视发出的声音。</w:t>
      </w:r>
    </w:p>
    <w:p>
      <w:r>
        <w:t>我连忙下楼找房东借一把楼梯，架在窗户顶上，从顶上的窗帘缝里，眼前的一幕让我呆了：老婆和一个男人赤裸着躺在床上，那男的大概二十七八左右，嘴巴含着老婆的乳房，左手伸入老婆的大腿缝里轻柔的抚摸。妻子一只手抚摸着男的头发，另只手按着男的左手，避免过强调刺激，嘴里不由自主的呻吟：「好舒服…噢…」过了会，只见男的慢慢的跪在妻子的两腿中间，看来准备进入了，妻子将双手搭在男的肩膀上，说道：「老公，给我…」，男的腾出一只手扶着鸡巴，对准妻子的洞口，将臀部沉了下去。</w:t>
      </w:r>
    </w:p>
    <w:p>
      <w:r>
        <w:t>「哦…」妻子发出忘情的叫声。</w:t>
      </w:r>
    </w:p>
    <w:p>
      <w:r>
        <w:t>这刻，我心像灌了铅一样，下部却不争气的硬了起来。</w:t>
      </w:r>
    </w:p>
    <w:p>
      <w:r>
        <w:t>那男的对妻子的耸动有力而坚决，只见妻子上气不接下气的说「哥…今天是我的危险期…我要为你生个孩子…啊…能不能快点…」</w:t>
      </w:r>
    </w:p>
    <w:p>
      <w:r>
        <w:t>「难道你不怕被你老公发现吗？」，男的狠狠地往前一送。</w:t>
      </w:r>
    </w:p>
    <w:p>
      <w:r>
        <w:t>「啊…你坏…，我…我和他说了，我这月…月经不正常，还没彻底干净，等我有了…然后再让他射进去…」，</w:t>
      </w:r>
    </w:p>
    <w:p>
      <w:r>
        <w:t>男人听后开始抱到我老婆亲吻，动作开始放缓，喃喃的说：「芳，你对我真好，想要个女儿还是儿子？」</w:t>
      </w:r>
    </w:p>
    <w:p>
      <w:r>
        <w:t>「我…想要个女儿，我喜欢女儿，怀…上后，我们再也不分开了…好不好？」「好的，今天就给你种上…」男人屁股缓慢而有力的压下去，老婆雪白的腿被他的腰压得更开…</w:t>
      </w:r>
    </w:p>
    <w:p>
      <w:r>
        <w:t>我简直不敢相信自己的眼睛！咬咬嘴唇不是在做梦，一向听话顾家的老婆竟然背到我偷人！这种事情怎么可能发生在我身上？但看到眼前这种淫靡的场景，内心和下身都愤怒不已。</w:t>
      </w:r>
    </w:p>
    <w:p>
      <w:r>
        <w:t>「来…我们玩后入式的吧」，男人从老婆身上下来，只见鸡巴翘得紧贴住肚皮，根部粘了些许老婆分泌的白色爱液。老婆翻身爬起来跪着，双手撑在床上，紧致的屁股对着男人。</w:t>
      </w:r>
    </w:p>
    <w:p>
      <w:r>
        <w:t>以前我每次要求这个姿势，老婆都不怎么愿意，说从后面来会有尿尿的感觉，这次在情夫面前却这么温顺。</w:t>
      </w:r>
    </w:p>
    <w:p>
      <w:r>
        <w:t>男人这时右手扶着鸡巴，左手按住老婆的腰，让老婆的屁股更翘，然后松开手，臀部往前一挺，肚子紧紧的贴住了老婆的屁股。</w:t>
      </w:r>
    </w:p>
    <w:p>
      <w:r>
        <w:t>「啊…」老婆忍不住叫了一声「太深了胀…」，男的这时两手轻轻的捧住老婆的细腰，有节奏的撞击着老婆雪白的屁股，两个乳房随着律动前后摇晃着，嘴里梦呓般的轻唤：「啊…嗯——…」，</w:t>
      </w:r>
    </w:p>
    <w:p>
      <w:r>
        <w:t>「老婆…豁出去了…我今天一定要给你种上…」，男人开始有点气喘，动作慢慢的加快，「哥…来吧…不要怕…啊…」，</w:t>
      </w:r>
    </w:p>
    <w:p>
      <w:r>
        <w:t>男人这时又猛的将老婆翻过来，伏在老婆身上，继续用力的抽插，老婆阴道分泌出来的白浆已经扩展到了男人的阴囊上，「…快…快…我要你快…我…我要到了…啊——」，一会老婆突然浑身发抖，双手紧紧的扣住男人的背，看来已经高潮了。</w:t>
      </w:r>
    </w:p>
    <w:p>
      <w:r>
        <w:t>男人突然闷哼一声，将老婆双腿架在肩膀上，下体死死的抵住老婆，屁股两侧窝起两个酒窝，似乎想将卵袋也要塞入老婆体内，屁眼和卵袋开始有节奏的收缩，隐约可以看到精液通过尿道时的波动，老婆双手奋力的抱住男人的屁股，生怕男人会跑掉一样。</w:t>
      </w:r>
    </w:p>
    <w:p>
      <w:r>
        <w:t>约十秒过后，男人放松了下来，鸡巴继续插在老婆的体内，伏在她身上轻吻，静静压在女人身上休息…</w:t>
      </w:r>
    </w:p>
    <w:p>
      <w:r>
        <w:t>半晌，男人要翻身下来，老婆突然说：「慢点嘛，哥！等我先拿个枕头垫下面」，男人不解，只见老婆立即从头下将枕头抽出来，垫在屁股下面，说道：「好了，可以了…」，原来老婆将臀部垫高要阻止精液流出来。</w:t>
      </w:r>
    </w:p>
    <w:p>
      <w:r>
        <w:t>「小精灵鬼」男人笑着捏了下老婆的鼻子，</w:t>
      </w:r>
    </w:p>
    <w:p>
      <w:r>
        <w:t>「还不是为我们的女儿」老婆嘟囔着说，</w:t>
      </w:r>
    </w:p>
    <w:p>
      <w:r>
        <w:t>「要是生的是儿子呢？」</w:t>
      </w:r>
    </w:p>
    <w:p>
      <w:r>
        <w:t>「那我也喜欢，只要是你的…，哼，我们打个赌，如果是女儿，那你可要天天抽时间陪陪我。」</w:t>
      </w:r>
    </w:p>
    <w:p>
      <w:r>
        <w:t>「嘿嘿，不管男女我都天天陪你，我先洗个澡去…」「哼，就知道你没良心！那快点去吧，等下那个要是回来了，可就糟了」「知道啦，老婆大人…」男人已经进入了冲凉房。</w:t>
      </w:r>
    </w:p>
    <w:p>
      <w:r>
        <w:t>终于看清楚这个家伙了，他名字叫周志英，人长得说不上帅，有点温和的气质，老婆公司的客户。去年老婆生日时见过一次面，在我眼里他们关系一般，没想到今天竟然是这样的结果，此刻心里又怒又紧张。</w:t>
      </w:r>
    </w:p>
    <w:p>
      <w:r>
        <w:t>不一会，老婆抽了一卷纸质，垫到下体夹着，像鸭子走路一样，挪到了冲凉房，只听到里面水声和嬉笑声连成一块，</w:t>
      </w:r>
    </w:p>
    <w:p>
      <w:r>
        <w:t>「哎呀，你真坏不和你玩了嘻嘻…」</w:t>
      </w:r>
    </w:p>
    <w:p>
      <w:r>
        <w:t>「…嘿嘿…小宝贝嘿嘿……」</w:t>
      </w:r>
    </w:p>
    <w:p>
      <w:r>
        <w:t>这时冲凉房的门关住了，接下来的窃窃私语就不太听得清了。</w:t>
      </w:r>
    </w:p>
    <w:p>
      <w:r>
        <w:t>我听到这赶紧下来，将楼梯交给房东。默默的走在大街上，突如其来的变故让一切都觉得很陌生…</w:t>
      </w:r>
    </w:p>
    <w:p>
      <w:r>
        <w:t>第二章</w:t>
      </w:r>
    </w:p>
    <w:p>
      <w:r>
        <w:t>晚上六点半，我回到家，老婆出去了，屋里整理得干干净净的，像从来没有任何事情发生过一样，但隐约中能闻到一股淫靡的气味。</w:t>
      </w:r>
    </w:p>
    <w:p>
      <w:r>
        <w:t>过二十分钟左右，老婆开门回来了，</w:t>
      </w:r>
    </w:p>
    <w:p>
      <w:r>
        <w:t>「今天好累了，罗斌，你能帮我洗下衣服吗？」，老婆说完把肩包放在床头柜，往床上一躺，</w:t>
      </w:r>
    </w:p>
    <w:p>
      <w:r>
        <w:t>「怎么这么忙？你们公司生意很好吗？」我冷冷道，「今天来了好多客人，我都忙了一整天了，水都没顾上喝一口，累死我了」老婆按着手机说，似乎没留言到我的语气。</w:t>
      </w:r>
    </w:p>
    <w:p>
      <w:r>
        <w:t>我没说话，走到洗手间，见桶里泡着老婆的衣服，还有他们做爱时换下的内衣。还要亲老公帮你打理战场，心里无限憋屈和刺激，但还是帮她搓洗起来。</w:t>
      </w:r>
    </w:p>
    <w:p>
      <w:r>
        <w:t>衣服洗毕帮她晾好后，我走到床上抱着老婆说：「老婆，我想要了」「可是月经还没干净呢，这几个月都不是很正常的。」「不嘛，可是我真的很想要…」我不依</w:t>
      </w:r>
    </w:p>
    <w:p>
      <w:r>
        <w:t>「再过两三天就应该没有了」老婆有点不耐烦</w:t>
      </w:r>
    </w:p>
    <w:p>
      <w:r>
        <w:t>我抱着她继续要求，终于，老婆缠不过我，说道：「好吧，那我看看还有没有，说着脱了内裤看了看，内裤里垫着一张薄薄的护垫，</w:t>
      </w:r>
    </w:p>
    <w:p>
      <w:r>
        <w:t>「好像没有了耶，不过月经刚干净，答应我不准射进去，不然的话我不做！」老婆无奈的说。</w:t>
      </w:r>
    </w:p>
    <w:p>
      <w:r>
        <w:t>「好的，没问题」我说道，</w:t>
      </w:r>
    </w:p>
    <w:p>
      <w:r>
        <w:t>「妈的，还是要背到我留野种，就怕正牌丈夫污染了你的土壤一样，好！我不射进去，等下买点紧急避孕药骗你吃了，偷偷的给你灭掉那个种」，我恨恨的想道。</w:t>
      </w:r>
    </w:p>
    <w:p>
      <w:r>
        <w:t>于是解开了老婆的衣服，轻轻的吻着她的脖子，那股淡淡的香味刺激得我的下体又酸又麻，老婆开始本能的呻吟，我趴在她的身上慢慢的脱她的裤子。</w:t>
      </w:r>
    </w:p>
    <w:p>
      <w:r>
        <w:t>今天感觉和以往不同，老婆的身子又滑又腻，我三下五除二，将自己也脱个精光，拥着老婆，感受着那股特别异样的感觉，手慢慢的探入老婆的两股之间，轻轻的扣着，里面湿湿滑滑的，不知道是否还残留有那个家伙的精液？</w:t>
      </w:r>
    </w:p>
    <w:p>
      <w:r>
        <w:t>老婆的呻吟还是那样，感觉不到她内心的真实感受。</w:t>
      </w:r>
    </w:p>
    <w:p>
      <w:r>
        <w:t>我分开她的双腿，将鸡巴对准她的下身，轻轻一挺，鸡巴立即被温热滑腻包容着，阴道口像一个小小的橡皮筋箍到我的阴茎，爽腻无比，我轻轻的抽插，鸡巴像进了满是皱褶而且紧致的肥肉堆，阴道口始终像道环一样握我的鸡巴不肯放松，好像比以往更加温热，不知道是不是周志英插了一下午的缘故。</w:t>
      </w:r>
    </w:p>
    <w:p>
      <w:r>
        <w:t>搂着老婆就这样慢慢的抽插，体验着里面的温热，心里是说不出的滋味，「罗斌，好了没有？嗯，你快点嘛」，妻子喘着气说道，「马上要来了…」我加快的速度，快感慢慢的聚集，龟头越来越酸麻。</w:t>
      </w:r>
    </w:p>
    <w:p>
      <w:r>
        <w:t>「别射在里面…快抽出来呀…」妻子已经感觉到我快来了，大叫道我犹豫了0.1妙，最终还是抽了出来，射在了她雪白的肚皮上。</w:t>
      </w:r>
    </w:p>
    <w:p>
      <w:r>
        <w:t>熬了整整半天的畸欲，一下子发泄掉了，脑袋突然清醒了许多，躺床上一句话也没说，感觉世界对我太不公平。为什么会这样？只有在剧情里出现的场景发生在了我的身上，心里倍感愤怒可却又无力挽回！</w:t>
      </w:r>
    </w:p>
    <w:p>
      <w:r>
        <w:t>本来想去买的敏婷（紧急避孕药），现在却什么都不想动了，明天再说吧，现在只剩一具空壳摊在床上。老婆拿纸巾擦掉身上的精液，起身到洗手间冲洗去了…第二天，公司安排我去出差几天，帮一个客户规划下店面。我实在不想去，但没办法只能去。</w:t>
      </w:r>
    </w:p>
    <w:p>
      <w:r>
        <w:t>昨天发生的事情也只能先搁着，但愿老婆不会怀孕。</w:t>
      </w:r>
    </w:p>
    <w:p>
      <w:r>
        <w:t>出差的这几天，慢慢的感觉到这个世界好荒唐，我也无法理解妻子为什么要这么做？我究竟错在哪了？既然不喜欢我，干嘛要和我在一起？</w:t>
      </w:r>
    </w:p>
    <w:p>
      <w:r>
        <w:t>我好想回去问她究竟是为什么，好想狠狠的揍她一顿！我一定要弄个水落石出。</w:t>
      </w:r>
    </w:p>
    <w:p>
      <w:r>
        <w:t>第三章</w:t>
      </w:r>
    </w:p>
    <w:p>
      <w:r>
        <w:t>百般无聊的差事办完回来了，回公司做了个报告已经到了下班时间，回到家门口，老婆没在家，门是锁着的。</w:t>
      </w:r>
    </w:p>
    <w:p>
      <w:r>
        <w:t>我开门进去灯也懒得开就一屁股就坐到床上，对面楼层和路灯射入的光线朦朦胧胧的，拿着床头柜上一个吃剩的面包啃起来。</w:t>
      </w:r>
    </w:p>
    <w:p>
      <w:r>
        <w:t>「她去哪了呢？是不是又和那家伙约会去了？」我寻思道，正准备拿起手机给老婆打电话询问的时候，听到了敲门声…</w:t>
      </w:r>
    </w:p>
    <w:p>
      <w:r>
        <w:t>「肯定是老婆回来了」我又兴奋又气恼，8天的出差已经让我下体充盈，我踢着拖鞋打开灯，然后去开门，</w:t>
      </w:r>
    </w:p>
    <w:p>
      <w:r>
        <w:t>「哥，嫂子在吗？」，我一看，原来是堂妹小慧走了进来，「她出去了，还没回来！」我淡淡的说道，</w:t>
      </w:r>
    </w:p>
    <w:p>
      <w:r>
        <w:t>「刚才我打电话给她，她还说在家没有出去呢，我来上会Q」小慧说玩就一屁股坐到电脑旁边开机上网。</w:t>
      </w:r>
    </w:p>
    <w:p>
      <w:r>
        <w:t>我失望的靠在床上拿着一本医疗广告杂志翻阅着，杂志上尽是一些夸大其词的医疗内容和性感的美女照片，脑海中浮现着老婆出轨的情节，下体渐渐的硬如铁杵。</w:t>
      </w:r>
    </w:p>
    <w:p>
      <w:r>
        <w:t>堂妹正在那儿聊得欢畅，QQ的消息滴滴滴的响个不停…堂妹小慧今年19岁，高中毕业后由于没考上理想的学校，家里就没有同意出资供她读大学。伯父希望我带她出来打工，临走时候伯母嘱咐我多照顾她，别让她在外边找男朋友。主要是她父母不希望她嫁远，女孩子初出社会，人总是比较单纯，容易被骗。</w:t>
      </w:r>
    </w:p>
    <w:p>
      <w:r>
        <w:t>我出来得比较早，在家碰到她时已经长成一个亭亭玉立的姑娘家了，瓜子脸，有点像她妈，模样属于清秀型，1米58的样子，标准的少女身材，不胖不瘦，在家读书的时候还穿着学生服。跟随我来到广东后，就把她介绍到朋友的工厂做文员。</w:t>
      </w:r>
    </w:p>
    <w:p>
      <w:r>
        <w:t>由于我租房的这栋楼已住满，就在旁边的公寓给她找了间房子住下。自己工作了，有些工资收入支配，堂妹的穿着也慢慢变得时尚起来，厂里追她的男孩子就有好几个，由于奉了伯母的嘱托，我尽量约束她。</w:t>
      </w:r>
    </w:p>
    <w:p>
      <w:r>
        <w:t>女孩子长大了总有自己的那片天地和梦想，有时候说多了她也比较烦我。相反的，和她堂嫂（也就是我老婆）比较有话题，有时候下班后会到我这儿上网，和老婆聊聊天。老婆今年23岁，年龄差距没我这么大，而且都是女性，话题上比较投机，例如什么衣服好看等诸类的。</w:t>
      </w:r>
    </w:p>
    <w:p>
      <w:r>
        <w:t>时间已经过了快一小时了，老婆还没回来，我忍不住给她拨了个电话，响了七八声还没人接，我有点生气，挂了电话，过了2分钟再拨过去，响了三四下后电话接通了…「喂！老公，出差回来了吗？」老婆带着似喜非喜的语气，「刚回来，你在哪？」我平静的说，</w:t>
      </w:r>
    </w:p>
    <w:p>
      <w:r>
        <w:t>「在同事这打麻将，嘻嘻…刚刚开局。」背景那头只听到电视在播放。</w:t>
      </w:r>
    </w:p>
    <w:p>
      <w:r>
        <w:t>「什么时候回来？」我怅道，</w:t>
      </w:r>
    </w:p>
    <w:p>
      <w:r>
        <w:t>「三缺一，回来时候我给你电话，吃过饭没有？抽屉里还有些老婆饼，饿了的话你先拿来吃，好啦！我手机快没电了，挂了」老婆匆匆说道，「喂…喂…」我话没说完，电话那头已经传来了嘟嘟声，手机已经挂了，我再打过去，提示已关机。</w:t>
      </w:r>
    </w:p>
    <w:p>
      <w:r>
        <w:t>「妈的，回来一定好好教训你！是不是在和那个姓周的在一起鬼混？」心里难过的想道，又感觉到莫名的兴奋，下体的已经硬的发酥，觉得这世界乱套了，心里不禁有些放纵和自暴自弃的感觉。</w:t>
      </w:r>
    </w:p>
    <w:p>
      <w:r>
        <w:t>堂妹还在那里不亦乐乎的聊Q,头也不回的问了句：「哥，嫂子什么时候回来，干嘛去了？」，没等我回答，又在和群里的帅哥打情骂俏。</w:t>
      </w:r>
    </w:p>
    <w:p>
      <w:r>
        <w:t>人只要到了网络世界，就会毫无顾忌的畅所欲言。我将生硬的下身强扭到裤管的一边，收起「蒙古包」悄悄走到她后面看她在聊些什么，只见一个叫【南天】的网友正在和她对话：</w:t>
      </w:r>
    </w:p>
    <w:p>
      <w:r>
        <w:t>……</w:t>
      </w:r>
    </w:p>
    <w:p>
      <w:r>
        <w:t>【南天】「田田，明天晚上一定要来哦」</w:t>
      </w:r>
    </w:p>
    <w:p>
      <w:r>
        <w:t>【田田】「还有些什么人？」</w:t>
      </w:r>
    </w:p>
    <w:p>
      <w:r>
        <w:t>【南天】「他们不去，就我，人多了不好玩」</w:t>
      </w:r>
    </w:p>
    <w:p>
      <w:r>
        <w:t>【田田】「不去了，那次我差点喝醉了，一点都不好玩」【南天】「你不是答应做我女朋友了，难道叫男朋友一个人逛」（愤怒的表情）【田田】（鬼脸）</w:t>
      </w:r>
    </w:p>
    <w:p>
      <w:r>
        <w:t>【南天】「好田田，明天晚上我到你厂门口接你」【田田】「别来，还是我自己去吧」</w:t>
      </w:r>
    </w:p>
    <w:p>
      <w:r>
        <w:t>……</w:t>
      </w:r>
    </w:p>
    <w:p>
      <w:r>
        <w:t>堂妹的Q名叫田田，发现我站在后面，连忙把对话关了，装做若无其事的和其他网友不紧不慢的聊起来。</w:t>
      </w:r>
    </w:p>
    <w:p>
      <w:r>
        <w:t>我只当没看见，如果老婆的事情没发生前，我一定会狠狠的教导她。但是现在感觉世界真的好荒唐，已经没那个心情了。</w:t>
      </w:r>
    </w:p>
    <w:p>
      <w:r>
        <w:t>看着小慧柔顺的头发在灯光下闪出一条直线的辉光，从上看下去两个不算夸张的胸部共同勾画出一条充满活力的乳沟，白皙的指头正在奋力的敲打这键盘。</w:t>
      </w:r>
    </w:p>
    <w:p>
      <w:r>
        <w:t>一股少女的幽香直冲鼻孔，我心突然蹦蹦直跳，不自觉的看了下房门是否已经反锁，这个奇怪的念头立即让我感到羞愧和紧张。</w:t>
      </w:r>
    </w:p>
    <w:p>
      <w:r>
        <w:t>想法一旦开了端，理智便慢慢的被欲望压扁，于是走到窗户旁边将玻璃窗帘拉起来。</w:t>
      </w:r>
    </w:p>
    <w:p>
      <w:r>
        <w:t>「哥，热死了，你关窗干嘛？」小慧继续聊着她的Q，「我感觉有点冷」我心里蹦蹦直跳，说话声音有点扭曲，「哦，你是不是感冒了？去买点药吧，嫂子还没回来吗？要不我先回去了」堂妹说着准备退出QQ。</w:t>
      </w:r>
    </w:p>
    <w:p>
      <w:r>
        <w:t>这时滴滴声又想起，那个【南天】还在缠到她聊，小慧于是又坐下继续回应。</w:t>
      </w:r>
    </w:p>
    <w:p>
      <w:r>
        <w:t>「你赶快走吧」我心里希望可怕不要发生，可是这种念头一闪即过，装做镇静的说：「我没事」，然后悄悄走到她身后…</w:t>
      </w:r>
    </w:p>
    <w:p>
      <w:r>
        <w:t>犹豫了一下，还是用手按住了她拿鼠标的手说：「我查个东西」，小慧立即把手抽开，我理智立刻崩溃了，一下子从背后抓住她的两只手臂。</w:t>
      </w:r>
    </w:p>
    <w:p>
      <w:r>
        <w:t>「哥，你干嘛？」小慧慌了，一下子要站起来。这时我失控了，顺势反手将她死死抱住，亲吻着她的耳垂，少女的气息熏得我像野兽一样。</w:t>
      </w:r>
    </w:p>
    <w:p>
      <w:r>
        <w:t>「我是你妹呀！快放开我！哥！」小慧惊恐的哭了起来，「小慧，大家都不说，今天的事情就当没发生过…」我喘着粗气说道，乱伦的感觉让我又慌张又兴奋：「如果传出去，我们一家人都没脸面了」，小慧不停的反抗，根本就没听我说什么，我抱着她滚到床上，连脱带撕的剥去她的上衣，解掉她的牛仔裤用力的拉出来，立刻露出了白皙的美腿。</w:t>
      </w:r>
    </w:p>
    <w:p>
      <w:r>
        <w:t>小慧怕极不敢呼叫，只是流着泪不停的推离我。我跨坐在她的胯部，生怕她跑掉，三下五除二，见自己衣服剥了个干净后，伏在小慧身上，鸡巴不停的在她光滑的小腹上摩擦。</w:t>
      </w:r>
    </w:p>
    <w:p>
      <w:r>
        <w:t>小慧的反抗越来越小，似乎已经绝望。我开始解她的胸罩，小慧突然抓住我的手：「不！</w:t>
      </w:r>
    </w:p>
    <w:p>
      <w:r>
        <w:t>哥！我是你妹呀，你醒醒…」，</w:t>
      </w:r>
    </w:p>
    <w:p>
      <w:r>
        <w:t>强烈的兴奋感让我对她的哀求无动于衷，解开乳罩一口含住她粉嫩的奶子不停的吸吮，左手探入她的内裤，用中指拨弄阴户中的那条缝，有点干，手指轻轻的拨开阴唇伸入她的阴道内慢慢的抠着，里面的嫩肉像婴儿的小嘴一样含住我的手指，我不知道小慧是不是处女，只希望能弄点水出来细润外面的阴唇好让我插入。</w:t>
      </w:r>
    </w:p>
    <w:p>
      <w:r>
        <w:t>大概弄了一分钟左右，里面有些湿滑，但还没有足够的淫液润滑门户。我不禁急躁起来，将她内裤脱了，吐了把口水在手上抹到她的阴户上面，分开美白的双腿跪在中间，左手扶着早已硬得发痛的阴茎对准阴户插去…</w:t>
      </w:r>
    </w:p>
    <w:p>
      <w:r>
        <w:t>「不要！」小慧大喊一声，试图做最后的挣扎。</w:t>
      </w:r>
    </w:p>
    <w:p>
      <w:r>
        <w:t>她的叫声把我吓了一跳，立即往前尽根没入。由于缺少润滑，温热的腔壁仿佛长有无数的触手阻止着我的进退，太紧了。</w:t>
      </w:r>
    </w:p>
    <w:p>
      <w:r>
        <w:t>舒爽的感觉让我不禁打了个哆嗦，我连忙抓住她的头发往后拉，让她仰起头来，张开大嘴含住她的小嘴，防止她大声呼救。</w:t>
      </w:r>
    </w:p>
    <w:p>
      <w:r>
        <w:t>下面不停的缓慢抽插，渐渐的堂妹放弃了所有的挣扎，木无表情，眼睛睁得大大的盯着我，我立即有种无地自容的感觉，不自觉的加快了动作，想快点结束。</w:t>
      </w:r>
    </w:p>
    <w:p>
      <w:r>
        <w:t>小慧的阴道开始润滑起来，每一次大力的撞击都会引发不自禁的轻哼声。我不清楚她是基于本能的条件反应还是真的产生了快感，但这些反应给了我很大的鼓励，射意已经无法抗拒，我不敢射在里面，但巨大的快感延迟了我0.5秒的反应，终于在她体内的半途中迸发出来。</w:t>
      </w:r>
    </w:p>
    <w:p>
      <w:r>
        <w:t>既然疯狂就让它一错到到底吧！毅然一插到底，死死的抵住堂妹的子宫口，尽情的发射……</w:t>
      </w:r>
    </w:p>
    <w:p>
      <w:r>
        <w:t>发泄完毕后，头脑一下子清醒了过来，对刚才的行为懊恼不已。木已成舟，后悔也是于事无补。我起身看了下小慧的下体，没有见红，原来已经不是处女。</w:t>
      </w:r>
    </w:p>
    <w:p>
      <w:r>
        <w:t>精液缓缓的流了出来，她躺在床上傻傻的盯着天花板一言不发。我拉开床头柜，翻出了那盒为老婆准备的紧急避孕药丢在她身旁，柔声道：「小慧，今天哥错了，今天的事情请不要说出去，这个你拿来吃了，以防万一」，</w:t>
      </w:r>
    </w:p>
    <w:p>
      <w:r>
        <w:t>小慧没理我，坐起来默默的穿好上衣，扯了张纸巾将下体擦拭干净，然后穿了裤子站起来去开门。</w:t>
      </w:r>
    </w:p>
    <w:p>
      <w:r>
        <w:t>我立即走到门口，说：「今天的事情就当没发生，好吗？都是我一时糊涂…」话没说完，「啪」的一声，脸上立即感受到了一个热辣辣的耳光，小慧拉开门头也不回的走了。</w:t>
      </w:r>
    </w:p>
    <w:p>
      <w:r>
        <w:t>我看着小慧离去的背影，心里有无限的懊恼和恨，为什么会这样？就是这对奸夫淫妇，让我的世界如此的荒唐可恨，我将满腔的怒火全部发泄在了妻子和周志英身上。出轨吧，看我怎么收拾你们！</w:t>
      </w:r>
    </w:p>
    <w:p>
      <w:r>
        <w:t>抽了点纸巾将床上的印迹擦掉，顺便捡起小惠甩在地上的纸巾，一起丢到洗手间冲了下去。</w:t>
      </w:r>
    </w:p>
    <w:p>
      <w:r>
        <w:t>我将下体冲洗了一下，然后失神的坐在床上发呆，想着以后我和小惠如何相处？会不会去报案？老婆究竟在干嘛？如何面对今后的生活等等…</w:t>
      </w:r>
    </w:p>
    <w:p>
      <w:r>
        <w:t xml:space="preserve">       第四章</w:t>
      </w:r>
    </w:p>
    <w:p>
      <w:r>
        <w:t>时间过的很慢，直到凌晨1点，老婆才回来，我走过去给她开门，「你还没睡？」老婆看样子心情不错，穿着挺性感的，身上散发出一股淡淡的幽香。</w:t>
      </w:r>
    </w:p>
    <w:p>
      <w:r>
        <w:t>「你手气怎么样？」我冷冷道，</w:t>
      </w:r>
    </w:p>
    <w:p>
      <w:r>
        <w:t>「还好，没输」老婆说完已经到了洗手间冲凉去了。</w:t>
      </w:r>
    </w:p>
    <w:p>
      <w:r>
        <w:t>我继续拿着那本医疗杂志心不在焉的翻着…</w:t>
      </w:r>
    </w:p>
    <w:p>
      <w:r>
        <w:t>半个小时后老婆冲洗完后裹了条浴巾出来吹头发，「老公你吃饭没有？」她边吹边问，</w:t>
      </w:r>
    </w:p>
    <w:p>
      <w:r>
        <w:t>「吃了，就两个饼」我说，</w:t>
      </w:r>
    </w:p>
    <w:p>
      <w:r>
        <w:t>「哦，这么少，饿了吗？要不我给你做点面条吧。」，「不用了，困了，早点睡吧。」我脱了衣服躺床上，没有再说话。</w:t>
      </w:r>
    </w:p>
    <w:p>
      <w:r>
        <w:t>老婆吹干了头发，关了灯躺床上抱住我说：「想我了没有？今天要回来也不提前给我个电话。」</w:t>
      </w:r>
    </w:p>
    <w:p>
      <w:r>
        <w:t>「当然想了，老婆大人！」我回应道，</w:t>
      </w:r>
    </w:p>
    <w:p>
      <w:r>
        <w:t>老婆将手放在我的下身，慢慢抚摸笑着：「鸡鸡小乖乖，这几天有没有在外面偷吃呀？」「妈的，这句话应该问你才对！」我恨恨的想道，可嘴上却开玩笑的说：「老公的小鸡鸡只属于老婆，小鸡鸡跟到我出差，辛苦你了！」。</w:t>
      </w:r>
    </w:p>
    <w:p>
      <w:r>
        <w:t>其实三小时前和小惠发生了这件事儿，已经辛苦它了，但是七八天的积蓄也不会因为一次而排空，于是渐渐的又开始硬起来。</w:t>
      </w:r>
    </w:p>
    <w:p>
      <w:r>
        <w:t>「老公，我想要它…」妻子像说悄悄话，</w:t>
      </w:r>
    </w:p>
    <w:p>
      <w:r>
        <w:t>「我有点累了，早上再给你好不好？」说实话，我确实有些累了，「不嘛，我现在就想嘛…」老婆撒娇道，一骨碌翻到我身上，亲吻起来。</w:t>
      </w:r>
    </w:p>
    <w:p>
      <w:r>
        <w:t>我闻着她的耳垂发际，能隐隐约约嗅到一股陌生的香味，即使冲过凉也无法掩盖，真叹服人类的鼻子是这么的敏感。也许这种味道在我发现她出轨的那天晚上做爱时就已经特别留意，并不自觉的在脑海深处扎根，现在就像催情剂一样，让我的阴茎立即坚硬如铁。</w:t>
      </w:r>
    </w:p>
    <w:p>
      <w:r>
        <w:t>轻而易举的解开她的和式睡衣，含着雪白的奶子用舌头不停的挑逗着，翻身压着妻子光滑的身体，真有一种温香软玉抱满怀的感觉，老婆的脸蛋慢慢的烫起来，娇躯不停的扭动，弄的我欲火难耐。</w:t>
      </w:r>
    </w:p>
    <w:p>
      <w:r>
        <w:t>我分开她的双腿，将火热的下身对准她微湿的下体，一拱一拱的挤了进去，里面已经很湿滑，只是淫水还没泛滥到外面。</w:t>
      </w:r>
    </w:p>
    <w:p>
      <w:r>
        <w:t>老婆双手攀着我的肩膀，小嘴凑上来不停的和我接吻，我奋力的抽插着，老婆娇喘连连：「老公……啊…轻点…别太深了，有点胀…」「不喜欢这样吗？」我发疯似的根根见底，老婆退缩着身子，可我却步步紧逼，到底的感觉确实给了我极大的满足感，</w:t>
      </w:r>
    </w:p>
    <w:p>
      <w:r>
        <w:t>「轻点儿…嗯…啊…」老婆断断续续是说道「…好爽射给我…快…我要孩子…」</w:t>
      </w:r>
    </w:p>
    <w:p>
      <w:r>
        <w:t>我心里突然的一酸：「是不是怀上了狗杂种？」，这股酸劲立即传到我的龟头上，这股酸麻就像两根琴弦，拉动了我腰眼和大腿，巨大的快感像让我掏空了我的胃一样，精液已经不听使唤的在她体内夺命而出。</w:t>
      </w:r>
    </w:p>
    <w:p>
      <w:r>
        <w:t>过了5妙左右，我就像泄气的皮球一样，欲望消失了，头脑又一次找回了世俗的理智。</w:t>
      </w:r>
    </w:p>
    <w:p>
      <w:r>
        <w:t>软软的趴在老婆身上，用牙齿轻轻的刮着她的嫩脸：「这次真的要小孩了吗？」「难道还有假？我俩结婚快3年了，家里都不知道催了多少次了」老婆撅着嘴，「怀上再说吧」我亲了她一口，</w:t>
      </w:r>
    </w:p>
    <w:p>
      <w:r>
        <w:t>「嗯」老婆应了一句，撑起身子抓了把纸巾塞在两腿中间，然后抱到我。</w:t>
      </w:r>
    </w:p>
    <w:p>
      <w:r>
        <w:t>我也确实累了，也顺便抽了张纸，缠在湿漉漉的阴茎上，倒头一躺，脑海中思绪万千，不知不觉睡着了…</w:t>
      </w:r>
    </w:p>
    <w:p>
      <w:r>
        <w:t>第五章</w:t>
      </w:r>
    </w:p>
    <w:p>
      <w:r>
        <w:t>报复的计划在我心中不可抑制的滋长。我在淘宝订购了一支录音笔，下载了一个键盘记录软件。老婆有几个QQ,有时候她在家时经常在聊，我只知道她常用的那个QQ的密码，其它的QQ号是自用申请的，她说欢乐斗地主玩游戏时用的，因为一个QQ账号的游戏积分输玩后，然后登陆另个QQ账号继续玩，我想知道其它QQ是否有偷情的聊天记录。</w:t>
      </w:r>
    </w:p>
    <w:p>
      <w:r>
        <w:t>键盘记录软件死活安装不上，一安装，杀毒软件就提示木马，禁止安装，我把杀毒软件卸载后安装成功，试验了一下，果然能记录QQ密码，录音笔每天开着放在衣柜顶上。</w:t>
      </w:r>
    </w:p>
    <w:p>
      <w:r>
        <w:t>一切准备就绪后，跟老婆说我现在工作忙，每天都要加班。老婆听后说道：「你们工作不是不用加班的吗？」，我说：「现在公司接到一笔大工程，时间很赶，估计这个把月都没得休息了」，「哦」老婆应了一声，洗衣服去了。</w:t>
      </w:r>
    </w:p>
    <w:p>
      <w:r>
        <w:t>今后我以加班为理由，晚上下班后就在外逗留，很晚才回家。</w:t>
      </w:r>
    </w:p>
    <w:p>
      <w:r>
        <w:t>第三天我早上我请了半天假回到家。老婆上班去了，我迫不及待的打开电脑，立马查看密码记录文件。果然佩服这位编程的高手，老婆的QQ密码已经被记录。此刻心情忐忑得蹦蹦跳，立即登陆老婆的QQ,然后设置为离线状态，开始查看聊天记录。</w:t>
      </w:r>
    </w:p>
    <w:p>
      <w:r>
        <w:t>翻了几个好友的聊天记录，有些是她同事，有些是有些好友，都是聊的些无关痛痒的内容。好友名单有百多个，我立即看看最近联系人，点开了一个叫「守候」的好友聊天记录，足足有两百多页。就是他了！我立即跳转到第一页：</w:t>
      </w:r>
    </w:p>
    <w:p>
      <w:r>
        <w:t>2011-04-26</w:t>
      </w:r>
    </w:p>
    <w:p>
      <w:r>
        <w:t>……</w:t>
      </w:r>
    </w:p>
    <w:p>
      <w:r>
        <w:t>【守候】到家没有？</w:t>
      </w:r>
    </w:p>
    <w:p>
      <w:r>
        <w:t>【雨恋】回来啦</w:t>
      </w:r>
    </w:p>
    <w:p>
      <w:r>
        <w:t>【守候】又想你了，宝贝（鲜花）</w:t>
      </w:r>
    </w:p>
    <w:p>
      <w:r>
        <w:t>【雨恋】骗人……每次陪我匆匆就走了，下次不理你了【守候】工作忙嘛，宝贝，下次我休息一定整整一天都陪你【雨恋】你还是抽空多陪陪嫂子吧，我真的觉得对不起她……</w:t>
      </w:r>
    </w:p>
    <w:p>
      <w:r>
        <w:t>之前的消息记录已经被她删除，原来已经背到我交往至少一年了。我一页页的翻看下去，都是些关心知心之类的情话，夹带也有些露骨肉麻话，约会回来之间相互问候。至少有七八次是在我上班她休息的时候周志英到过我家里来。</w:t>
      </w:r>
    </w:p>
    <w:p>
      <w:r>
        <w:t>我暗恨：奸夫淫妇，周志英！你他妈自己有老婆，偏偏就勾引我老婆！</w:t>
      </w:r>
    </w:p>
    <w:p>
      <w:r>
        <w:t>时间问题，我没有再挨页看下去，跳转到页尾：</w:t>
      </w:r>
    </w:p>
    <w:p>
      <w:r>
        <w:t>……</w:t>
      </w:r>
    </w:p>
    <w:p>
      <w:r>
        <w:t>【雨恋】现在有了孩子，名字确定好了没有呀？</w:t>
      </w:r>
    </w:p>
    <w:p>
      <w:r>
        <w:t>【守候】芳，我们前晚不是和你想好了吗？如果是女儿叫「惠英」，儿子就叫「承英」【雨恋】死鬼（表情：顽皮），都跟到你的名字转了，不知道我老公同意不？</w:t>
      </w:r>
    </w:p>
    <w:p>
      <w:r>
        <w:t>【守候】我们的爱情结晶，本老公同意就行。</w:t>
      </w:r>
    </w:p>
    <w:p>
      <w:r>
        <w:t>【雨恋】去你的，给他带了绿帽就算了，还要别人帮你养小孩，名字都起好了，真有点对不住他。</w:t>
      </w:r>
    </w:p>
    <w:p>
      <w:r>
        <w:t>【守候】谁叫你偏偏看上我呢（坏笑），我和他血型都一样，是不是特别有缘【雨恋】哥，我有点怕…</w:t>
      </w:r>
    </w:p>
    <w:p>
      <w:r>
        <w:t>【守候】怕什么？我会一生一世保护你的。</w:t>
      </w:r>
    </w:p>
    <w:p>
      <w:r>
        <w:t>【雨恋】真的好担心，后天你能过来陪陪我吗？我在家休息【守候】武大郎不在家吗？</w:t>
      </w:r>
    </w:p>
    <w:p>
      <w:r>
        <w:t>【雨恋】他忙着呢，放心吧，好想让你抱抱了</w:t>
      </w:r>
    </w:p>
    <w:p>
      <w:r>
        <w:t>【守候】后天看看有没有时间，不忙我一定过来好好陪陪你【雨恋】不来算了，没心没肺</w:t>
      </w:r>
    </w:p>
    <w:p>
      <w:r>
        <w:t>【守候】别生气好吗，后天我一定过来抱抱我的宝贝【雨恋】哼，我洗衣去了，不理你了</w:t>
      </w:r>
    </w:p>
    <w:p>
      <w:r>
        <w:t>【守候】我一定来（笑脸）</w:t>
      </w:r>
    </w:p>
    <w:p>
      <w:r>
        <w:t>【守候】在吗？</w:t>
      </w:r>
    </w:p>
    <w:p>
      <w:r>
        <w:t>【守候】（鲜花）</w:t>
      </w:r>
    </w:p>
    <w:p>
      <w:r>
        <w:t>【守候】（抱抱）（亲嘴）</w:t>
      </w:r>
    </w:p>
    <w:p>
      <w:r>
        <w:t>我看完后差点射了出来，太荒唐了！老婆，你为什么要这样对我，难道3年的感情全是欺骗吗？记得你说过这一生中只爱我一人，就算看大街其他女人多一点你都会生气，我一定要问个清楚！不行！现在不能打草惊蛇，我一定要好好惩治一下这对狗男女！幸好我发现得早，不然哪天我怎么死的都不知道，把老子当成武大郎了…我清醒起来，犹豫了会，拿起电话拨给我们老总：「喂，邓总吗，我今天感冒了，浑身没劲，能不能请两天假？」，</w:t>
      </w:r>
    </w:p>
    <w:p>
      <w:r>
        <w:t>「小罗，身体不舒服就到医院看看，你手头的工作完成了没有？」邓总询问道，「全都弄好了，该传的全部传出去了，单据都在我桌上」我装咳了两声，「那好吧，注意休息！」邓总显然准假了。</w:t>
      </w:r>
    </w:p>
    <w:p>
      <w:r>
        <w:t>我立即出门走到最近的一个建筑工地上拾了条1米多长，手臂粗的木棍，顺便到小卖店买了2瓶大装矿泉水，面包店买了袋面包回来。</w:t>
      </w:r>
    </w:p>
    <w:p>
      <w:r>
        <w:t>我睡的是出租屋提供木床，上面铺了张席梦思床垫，床底下放了鞋子，装衣服的皮箱和电脑的包装纸箱。我把里面的杂物清理了一下，将这些东西藏到床底，明天我就要偷偷躲到床底下捉奸。</w:t>
      </w:r>
    </w:p>
    <w:p>
      <w:r>
        <w:t>其实心里还是有些紧张：「万一打不过那家伙咋办？我会不会真的成为武大郎被他们合谋了？」其实说实话，周志英高矮和我差不多，比我稍微胖些，但也管不了这么多了。</w:t>
      </w:r>
    </w:p>
    <w:p>
      <w:r>
        <w:t>安排妥当后，我跑到公园的凳子上呆坐着，脑子乱得很，想着我和丽芳的过去的种种幸福时光，想着明天将要发生的事儿，失落、兴奋、紧张甚至害怕，啥滋味的涌了上来……</w:t>
      </w:r>
    </w:p>
    <w:p>
      <w:r>
        <w:t xml:space="preserve">        </w:t>
      </w:r>
    </w:p>
    <w:p>
      <w:r>
        <w:t xml:space="preserve">        第六章</w:t>
      </w:r>
    </w:p>
    <w:p>
      <w:r>
        <w:t>终于熬到了晚上9点，本来想11点回家的，只是外面风大有点凉意了，忍不住想提前回到家。老婆正在边看电视边玩手机：「今天回来这么早？」，「嗯，有几个修改方案等客户回复，估计明天要搞很晚」我骗她道，「哦，妈妈又打电话给我了，问有没有动静」老婆漫不经心的说道，「他们就记得这些事儿」我应道，</w:t>
      </w:r>
    </w:p>
    <w:p>
      <w:r>
        <w:t>「我们是应该要一个了，结婚都快三年了，不然吵得我烦死了」老婆有点生气，「我们不是还没什么经济基础吗？明年好不好？」我故意道「以后我俩不避孕了，宝宝爱什么时候来就什么时候来吧，你说好不好？」老婆过来抱到我说，</w:t>
      </w:r>
    </w:p>
    <w:p>
      <w:r>
        <w:t>我轻抚着她的秀发笑道：「你喜欢男娃还是女娃？」「男女都一样嘛，这两天名字我的想好了，如果是儿子就叫承英，女儿就叫惠英，你说好不好？」</w:t>
      </w:r>
    </w:p>
    <w:p>
      <w:r>
        <w:t>「挺好听的，我们再多想几个名字，选个最好的。」我怅然道，「不嘛，这个名字我想了好久才想出来的。」老婆笑着挠了下我的咯吱窝，「呵呵…好，就依你！」我心在滴血，</w:t>
      </w:r>
    </w:p>
    <w:p>
      <w:r>
        <w:t>「怎么啦？你今天好像有点不太高兴。」老婆依偎着我说，「没，没，最近很忙，老想着工作上的事情。」我立即掩饰，「我给你按按」老婆把我推到床上，两支娇嫩的小拇指轻轻的压住我的太阳穴揉着，挺舒服的。</w:t>
      </w:r>
    </w:p>
    <w:p>
      <w:r>
        <w:t>我的双手不自觉的抱住老婆的腰抚摸着，自从知道这些事情后，我对老婆的身体竟然越来越渴望，世间什么事物都一样，即将失去时，才想起它的珍贵。</w:t>
      </w:r>
    </w:p>
    <w:p>
      <w:r>
        <w:t>老婆伏在我身上，慢慢解开她的粉红色衬衫，脱去胸罩，两手抓着一对雪白的椒乳转着圆圈推按着。老婆呼吸开始急促起来，长长的秀发末端在我脸庞上轻扫，紧身牛仔裤坐在我火热的肉棒上，我迫不及待的要解开它。</w:t>
      </w:r>
    </w:p>
    <w:p>
      <w:r>
        <w:t>「我今天要强奸你」老婆坏笑着，双手脱去了我的裤子，肉棒立即一柱承天。</w:t>
      </w:r>
    </w:p>
    <w:p>
      <w:r>
        <w:t>老婆用手握住它，粗暴的撸了撸，立即脱除自己牛仔裤，露出一件粉红色的内裤。</w:t>
      </w:r>
    </w:p>
    <w:p>
      <w:r>
        <w:t>老婆并没有脱去内裤，只是将那条细细的裤裆往边上一拉，对准我的肉棒一屁股坐了下来…</w:t>
      </w:r>
    </w:p>
    <w:p>
      <w:r>
        <w:t>「哦！」我不禁轻哼了一声，肉棒立即被温热的腔肉包容，那一刻的感觉真的令人舒爽无比，老婆却没有再动。</w:t>
      </w:r>
    </w:p>
    <w:p>
      <w:r>
        <w:t>我意犹未尽，臀部向上拱了拱，老婆立即趴在我身上，轻咬着我的耳朵撒娇：「老公，我今天想玩SM,如果我怀上了，三个月都不能玩那个了，好不好嘛？」，SM我和她以前也玩过，感觉挺刺激的。记得刚开始让她放开玩时，老婆说什么也不干，后面轻轻的玩了几次后就没什么了。</w:t>
      </w:r>
    </w:p>
    <w:p>
      <w:r>
        <w:t>现在她突然提出这个要求，我倒有点喜出望外：「好！」，「嗯，现在我是女王，你是我的坐骑，驾！」老婆抓着我背心的两头肩带，像骑马一样耸动起来，</w:t>
      </w:r>
    </w:p>
    <w:p>
      <w:r>
        <w:t>「你这匹蠢马，把前蹄给我反到你的背后掖着！」老婆命令道，我还没反应过来，「啪」的一声，老婆给了我一个火辣辣的耳光，立即停止了耸动，生怕我受不了刺激射出来。</w:t>
      </w:r>
    </w:p>
    <w:p>
      <w:r>
        <w:t>「老婆！遵命」我兴奋道，</w:t>
      </w:r>
    </w:p>
    <w:p>
      <w:r>
        <w:t>「谁是你老婆！」接着又是一个耳光，</w:t>
      </w:r>
    </w:p>
    <w:p>
      <w:r>
        <w:t>「你就是个畜生」，老婆怒对着我一动不动。</w:t>
      </w:r>
    </w:p>
    <w:p>
      <w:r>
        <w:t>「求求你了，主人，你再骑弄几下，我受不了了」我哀求道，下体已经硬得发痛。</w:t>
      </w:r>
    </w:p>
    <w:p>
      <w:r>
        <w:t>「乖畜生，我现在就骑死你！」接着又扇了我两下。</w:t>
      </w:r>
    </w:p>
    <w:p>
      <w:r>
        <w:t>我的下身深深的刺入在老婆的体内，老婆扬起手来又要打，雪白的胴体稍稍扭动了一下，就这一下的刺激让我再也忍耐不住，全身颤抖，精液突突的射入了老婆的身体里。</w:t>
      </w:r>
    </w:p>
    <w:p>
      <w:r>
        <w:t>老婆感觉到了我尿道的脉动，收起了扬在半空中的手，轻轻的趴伏在我身上，轻抚着我稍肿的脸蛋，关切的问道：「老公，打疼没有？」，「下次轻点」，发泄过后我才感觉到了疼痛。</w:t>
      </w:r>
    </w:p>
    <w:p>
      <w:r>
        <w:t>「才不呢」老婆咯咯的笑道「下次不玩了」，老婆亲了我一下，起身用手掌包住下体跑去洗手间了。由于刚才刺激太过，我竟模模糊糊的睡着了…</w:t>
      </w:r>
    </w:p>
    <w:p>
      <w:r>
        <w:t xml:space="preserve">        第七章</w:t>
      </w:r>
    </w:p>
    <w:p>
      <w:r>
        <w:t>闹钟响了起来，我睁开眼睛，天已经亮了。老婆正在洗手间洗漱，我连忙爬起来，对老婆说：「丽芳，我去上班了」，</w:t>
      </w:r>
    </w:p>
    <w:p>
      <w:r>
        <w:t>「你还没刷牙洗脸呢！记得要吃早餐哦」老婆正在刷牙，含混不清的说，「知道了，到公司再洗，今天得去早点！我走了」，「嗯……」老婆应了声，</w:t>
      </w:r>
    </w:p>
    <w:p>
      <w:r>
        <w:t>我立即起床拉开房门，故意重重的关上，然后蹑手蹑脚的爬到床底下躲起来…过了十来分钟，老婆洗漱完毕，坐在床头柜前搽护肤品，然后打开电脑玩起QQ游戏，时不时在滴滴滴的聊天，还时不时出笑声。</w:t>
      </w:r>
    </w:p>
    <w:p>
      <w:r>
        <w:t>床底下黑暗暗的，夹带一股淡淡的霉味，角落里还能隐约的看到几只死去的小强，亲老公竟然沦落到这种境地，那小子今天会不会来？</w:t>
      </w:r>
    </w:p>
    <w:p>
      <w:r>
        <w:t>约摸半小时后，响起来敲门声，老婆起身去开门，我的心扑通扑通直跳，那个家伙终于来了…</w:t>
      </w:r>
    </w:p>
    <w:p>
      <w:r>
        <w:t>「我还以为你不过来陪我了」老婆笑道，</w:t>
      </w:r>
    </w:p>
    <w:p>
      <w:r>
        <w:t>「丽芳，不欢迎吗？」男人的声音，</w:t>
      </w:r>
    </w:p>
    <w:p>
      <w:r>
        <w:t>「进来吧」嘭的一声，门关住了。</w:t>
      </w:r>
    </w:p>
    <w:p>
      <w:r>
        <w:t>只见两个人对站着抱在一起，「少来这一套」老婆咯咯笑道，周志英走到床边一屁股坐下去，把穿的黑皮鞋脱掉，老婆俯身到床底下把我的拖鞋找出来，我连忙屏住呼吸，生怕被发现。</w:t>
      </w:r>
    </w:p>
    <w:p>
      <w:r>
        <w:t>「亲，吃早餐没有？」老婆关切的问道，</w:t>
      </w:r>
    </w:p>
    <w:p>
      <w:r>
        <w:t>「我想吃你身上的早餐」周志英笑道，</w:t>
      </w:r>
    </w:p>
    <w:p>
      <w:r>
        <w:t>「呸，少来这些不正经的，我给你弄早餐吧，要面条还是稀饭？」「面条吧，我喜欢你做的鸡蛋面，过来先让老公抱抱再说」周志英淫笑道，起身一把拉住老婆的手，床底下只听到吱的一声，两个人一起滚到床上…「来嘛，宝贝……」估计两个人已经在床上一起亲吻，三分钟后，听见老婆上气不接下气的说道：「老公，昨天我和他说了小孩的名字，那王八蛋同意了」，</w:t>
      </w:r>
    </w:p>
    <w:p>
      <w:r>
        <w:t>「怎么叫你男人王八蛋了？」周志英嘿嘿道，</w:t>
      </w:r>
    </w:p>
    <w:p>
      <w:r>
        <w:t>「我讨厌他，我都不知道为什么当初要和他结婚！要是我能早些遇到你就好了，你知道吗，昨天晚上我狠狠的煽了他几个耳光。」老婆笑道，「怎么了？你还打他了？他没还手吗？」周志英正色道，「他敢！老娘打他，他高兴还来不及」，</w:t>
      </w:r>
    </w:p>
    <w:p>
      <w:r>
        <w:t>「你真厉害，看来这个武大郎天生就是贱，那你以后会不会这样打我呀，老婆大人好凶啊，怕怕…」</w:t>
      </w:r>
    </w:p>
    <w:p>
      <w:r>
        <w:t>「今生除了嫂子外，只准对我一个人好，不然我也要打你」老婆笑道，「芳，今生我只爱你一人，你永远是第一位的」周志英哄道，「死鬼，我给你做面条去了」老婆挣脱他站起了，走到厨房去了。</w:t>
      </w:r>
    </w:p>
    <w:p>
      <w:r>
        <w:t>周志英顺手拿了本杂志躺床上慢慢的翻着，搭起二郎腿一抖一抖的。</w:t>
      </w:r>
    </w:p>
    <w:p>
      <w:r>
        <w:t>过了十来分钟左右，厨房传来了香味。我肚子早就饿了，拿起昨天买的面包小心的吃起来，心里委屈、紧张、兴奋交织在一起。</w:t>
      </w:r>
    </w:p>
    <w:p>
      <w:r>
        <w:t>「好一个男主人的悠闲生活！」我恨恨的想道。</w:t>
      </w:r>
    </w:p>
    <w:p>
      <w:r>
        <w:t>这时老婆把面条端出来：「老公，弄好了，快过来吃吧」，「来咯，真香！」周志英把杂志一扔，踢着我的拖鞋走到桌子旁边。</w:t>
      </w:r>
    </w:p>
    <w:p>
      <w:r>
        <w:t>老婆将一大碗面放桌子上，拿出两双筷子你一口我一口的吃起来。周志英直夸味道不错，有这么个老婆真好。老婆啐道：</w:t>
      </w:r>
    </w:p>
    <w:p>
      <w:r>
        <w:t>「比不上你老婆！谁叫你待我这么好，都享受齐人之福了」，「她那比得上你呀，哎，要是能同时抱到两个在床上才幸福呢」周志英调笑道，「嫂子知道我们俩的事情吗？」</w:t>
      </w:r>
    </w:p>
    <w:p>
      <w:r>
        <w:t>「不知道，只要我们经常能在一起就是幸福」，两人便吃边笑，足足吃了20分钟。我已经在床底下窝了快2小时，腿都有点发麻了。</w:t>
      </w:r>
    </w:p>
    <w:p>
      <w:r>
        <w:t>终于吃完，老婆着端碗筷到厨房洗碗，厨房和洗手间是相连的，洗碗后传来声音：「老公，我们一起冲个凉好吗？我昨天没冲凉」，</w:t>
      </w:r>
    </w:p>
    <w:p>
      <w:r>
        <w:t>「嗯，我来了」周志英进入了洗手间，（由于是出租屋，洗手间也作冲凉），两人进去后习惯性的关了门。</w:t>
      </w:r>
    </w:p>
    <w:p>
      <w:r>
        <w:t>我在床底下终于可以翻下身了。冲凉房里的水流声和嬉笑声隐隐约约传了出来，我探出脑袋看了下，电脑桌边放了束鲜花，床上放着周志英的外套和裤子。怕他们出来发现，我没敢多看，又缩回床底下去了。</w:t>
      </w:r>
    </w:p>
    <w:p>
      <w:r>
        <w:t>过了会，洗手间房门打开了，只见周志英两条光腿迈着沉重的步伐朝床边走来。突然床板「噗通」的一声，把我吓了一跳，原来他是抱着老婆出来的，直接将她抛到床上。</w:t>
      </w:r>
    </w:p>
    <w:p>
      <w:r>
        <w:t>「死人，被你吓死了，你就不能轻点放吗？」老婆笑道，「你已经是我的人了，等下看老公我怎么整你」周志英笑道，「哼！你就知道欺负女人…」</w:t>
      </w:r>
    </w:p>
    <w:p>
      <w:r>
        <w:t>话还没说完，两个人已经在床上拥抱亲吻。过了会，床上传来了老婆的娇喘：</w:t>
      </w:r>
    </w:p>
    <w:p>
      <w:r>
        <w:t>「老公…，以后你要轻点，别太深入了，怕伤了孩子…」，「嗯…」周志英嘴里像含着东西用鼻音应道，过了20秒左右，娇妻「哦…」的一声轻呼，接着床板发出吱吱吱…的声响。已经在开战了，我下面早已僵硬如铁，心慌乱跳。</w:t>
      </w:r>
    </w:p>
    <w:p>
      <w:r>
        <w:t>「轻点…死鬼，你真想干死我呀哦…」</w:t>
      </w:r>
    </w:p>
    <w:p>
      <w:r>
        <w:t>「对，就要干死你这个小妖精」男人喘着粗气</w:t>
      </w:r>
    </w:p>
    <w:p>
      <w:r>
        <w:t>「哥…干死小妹了，你就去找别人了对不对…那你就干吧…」…吱吱吱…</w:t>
      </w:r>
    </w:p>
    <w:p>
      <w:r>
        <w:t>「叫你别太深小心孩子…啊…好爽…」妻子已经迷乱，…吱吱吱…</w:t>
      </w:r>
    </w:p>
    <w:p>
      <w:r>
        <w:t>我拿着木棒，从床底小心翼翼的爬了出来，猫着腰蹲起探出头来，只见老婆弓着双脚平躺在床上，周志英伏在我妻子身上奋力的操着，双蛋紧紧的收缩上提，暗红的阴茎上沾满了妻子分泌出来的白浆。</w:t>
      </w:r>
    </w:p>
    <w:p>
      <w:r>
        <w:t>我提起木棍往他的头顶奋力砸去，只听到「咚」的一下，男人闷哼一声，扑倒在妻子雪白的胴体上晕死过去。</w:t>
      </w:r>
    </w:p>
    <w:p>
      <w:r>
        <w:t>突如其来的变故让妻子惊慌失措，立即将身上的男人推开。一看是我，吓得浑身发抖，喃喃的说道：「老公…」眼泪齐刷刷的下来。</w:t>
      </w:r>
    </w:p>
    <w:p>
      <w:r>
        <w:t>「老公对不起…我…我错了…要不我们离婚吧…我对不起你…老公…」，妻子扯过一条被单裹在身上，慢慢的退缩到床角，颤兢兢的望着我。</w:t>
      </w:r>
    </w:p>
    <w:p>
      <w:r>
        <w:t>我怒视着她，没有答话，伸手去探了下周志英的鼻息，很微弱，几乎感觉不出来。其实我真怕就这么一棍子打死他了，闹出人命可不好。探了下他手腕上的脉搏，还在跳动。</w:t>
      </w:r>
    </w:p>
    <w:p>
      <w:r>
        <w:t>「天，还好没有出事」我暗自庆幸，一言不发的走到厨房，拿了条浴巾和一把菜刀出来。</w:t>
      </w:r>
    </w:p>
    <w:p>
      <w:r>
        <w:t>「你…你想干什么？」老婆显然是吓呆了，起身想下床逃命。</w:t>
      </w:r>
    </w:p>
    <w:p>
      <w:r>
        <w:t>「坐下！！」我怒吼道，</w:t>
      </w:r>
    </w:p>
    <w:p>
      <w:r>
        <w:t>老婆又退了回去。我把浴巾用菜刀割成一条条的，结了两根绳子，把周志英的双手反绑起来，把他的两腿也并绑起来，然后把菜刀一下剁立在床头柜的边缘，坐上床去将老婆一把拖过来。</w:t>
      </w:r>
    </w:p>
    <w:p>
      <w:r>
        <w:t>「老公…下次不敢了…再也不敢了…求求你放过我吧」老婆额头已经微微冒汗，「没事！你做得很好」我没来由的冒出一句，</w:t>
      </w:r>
    </w:p>
    <w:p>
      <w:r>
        <w:t>「来，让武大郎亲亲…」。说完托起老婆的下巴，一口亲了下去，老婆牙齿雪白整齐，口气清新，嘴里淡淡的甜甜的。</w:t>
      </w:r>
    </w:p>
    <w:p>
      <w:r>
        <w:t>我将手指插入老婆的下体，里面非常的热滑。此情此景让我内心最邪恶的兽性慢慢滋生出来。</w:t>
      </w:r>
    </w:p>
    <w:p>
      <w:r>
        <w:t>「里面好滑哦，刚才那条鸡巴操得舒服吗？」我冷冷的问道。</w:t>
      </w:r>
    </w:p>
    <w:p>
      <w:r>
        <w:t>老婆突然说：「老公，对不起，都是我糊涂，我会把肚子里的那个孩子拿掉的，求求你放过我们好不好？」，「我们？」我不由看了一眼在旁边捆绑着的男人。</w:t>
      </w:r>
    </w:p>
    <w:p>
      <w:r>
        <w:t>「如果你杀了他，你会犯法的，老公求求你了，不要做傻事好不好？」妻子哀求道，「我没打算杀他，我的女人他妈的也敢来玩？等下怎么处置他，就要看他怎样向老子求饶了」，老婆这才稍稍安心。</w:t>
      </w:r>
    </w:p>
    <w:p>
      <w:r>
        <w:t>我看了眼男人耷拉着的阴茎，上面湿漉漉的，根部留有老婆身上的白色玉液，我伸手过去拉住他的阴茎使劲捏了一下：「还挺粗大的，刚才操你爽不爽呀？说实话！」，老婆没有回答，看了我良久，才微微点了点头。</w:t>
      </w:r>
    </w:p>
    <w:p>
      <w:r>
        <w:t>这时周志英慢慢的苏醒，发现自己已经被赤裸裸反绑和床头柜上那把明晃晃的菜刀，顿时清醒不少：「斌哥…饶命…」，</w:t>
      </w:r>
    </w:p>
    <w:p>
      <w:r>
        <w:t>「只要你乖乖听话，我可以饶你」，</w:t>
      </w:r>
    </w:p>
    <w:p>
      <w:r>
        <w:t>「斌哥，我对不住你，无论你要我做什么，我都答应你」，「嗯，你知道什么是以牙还牙吗？」，</w:t>
      </w:r>
    </w:p>
    <w:p>
      <w:r>
        <w:t>「知道，斌哥，你也可以睡我老婆的」，</w:t>
      </w:r>
    </w:p>
    <w:p>
      <w:r>
        <w:t>「听说丽芳怀上了你的种，是不是？」</w:t>
      </w:r>
    </w:p>
    <w:p>
      <w:r>
        <w:t>「都是我该死！要是斌哥愿意的话，让我老婆也怀上斌哥的种，只求斌哥今天放过我，以后再也不敢了」周志英哀求道。</w:t>
      </w:r>
    </w:p>
    <w:p>
      <w:r>
        <w:t>事已至此，也没办法了，我下床将电脑摄像头对准床的位置，我要录下这段视频，以免这个家伙出尔反尔，于是命令周志英将刚才的对话重复了一遍。</w:t>
      </w:r>
    </w:p>
    <w:p>
      <w:r>
        <w:t>「我可以走了吗？」周志英试探着问我，</w:t>
      </w:r>
    </w:p>
    <w:p>
      <w:r>
        <w:t>「今天还意犹未尽，怎么就要走了呢，当主人的要尽到地主之宜才对！」我笑道「你今天不是还没过到瘾吗？」</w:t>
      </w:r>
    </w:p>
    <w:p>
      <w:r>
        <w:t>「丽芳，过来好好伺候他」我命令道，</w:t>
      </w:r>
    </w:p>
    <w:p>
      <w:r>
        <w:t>「罗斌，还是放他走吧，我发誓以后一定安安份份的做个好妻子」老婆不解问道，显然没有了刚才的慌张，</w:t>
      </w:r>
    </w:p>
    <w:p>
      <w:r>
        <w:t>「帮你这个野男人含含他那条大鸡巴，我们两家人还要做亲戚呢」我微笑道，老婆默默的挪过身子，一口含住周志英那条已经颓废的阴茎，轻轻的吸吐，不一会那条丑恶的鸡巴慢慢的膨胀起来。</w:t>
      </w:r>
    </w:p>
    <w:p>
      <w:r>
        <w:t>老婆的嘴已经无法全部包容，只能含住一半来回套弄着，看得我血脉喷张，下身已经不自禁的昂立起来。</w:t>
      </w:r>
    </w:p>
    <w:p>
      <w:r>
        <w:t>我转到老婆的背后，对着她的阴户猛的插进去，老婆轻哼一声，继续含弄着周志英的阴茎，整个场景就像A片中的3P,淫靡已极。</w:t>
      </w:r>
    </w:p>
    <w:p>
      <w:r>
        <w:t>我加快动作，把老婆的雪白的圆屁股撞得啪啪直响，在温热的肉体里根根到底。巨大的刺激已经让老婆无力自持，嘴里发出呜呜的闷哼，淡白色的淫液模糊了我们相交之处，射意开始慢慢的攀上了我的腰眼。</w:t>
      </w:r>
    </w:p>
    <w:p>
      <w:r>
        <w:t>我不想这么快就结束，及时停了下来。老婆的屁股像抽筋一样在颤抖，吐掉他的鸡巴回过头来望了我一样，眼神中满是渴望。周志英也似乎被这场景感染刺激了，正在那闭目享受。</w:t>
      </w:r>
    </w:p>
    <w:p>
      <w:r>
        <w:t>「二老公，你的二老婆还没过到瘾呢，你也帮她服务一下吧，吸吸她的奶子」我笑道，「丽芳，快凑过去让他帮你吸吸」。</w:t>
      </w:r>
    </w:p>
    <w:p>
      <w:r>
        <w:t>妻子拖着酥软的身子，将右边的椒乳俯身凑到周志英的脸部让他吸吮。周志英留着老婆唾液的阴茎直贴肚皮。</w:t>
      </w:r>
    </w:p>
    <w:p>
      <w:r>
        <w:t>「还没射啊，我给你小子撸撸」我说完一手握住他的阴茎。这小子的子孙根果然又大又硬，烫烫的还真有点麻手的感觉。</w:t>
      </w:r>
    </w:p>
    <w:p>
      <w:r>
        <w:t>我长这么大了真还没触摸过其他男性的生殖器，这种冲破禁忌的感觉让我头脑发晕。我紧握它上下撸了撸，海绵般的阴茎皮下面包裹着一根坚如软骨的茎体，就像一根扭得很紧的粗缆绳。</w:t>
      </w:r>
    </w:p>
    <w:p>
      <w:r>
        <w:t>周志英身体开始扭动，呼吸也开始急促起来。</w:t>
      </w:r>
    </w:p>
    <w:p>
      <w:r>
        <w:t>「你不是很喜欢偷人老婆吗，妈的，不仅让我带绿帽，还想我帮你养野种，男人这东西真够狠的」我不禁忿忿的想道。</w:t>
      </w:r>
    </w:p>
    <w:p>
      <w:r>
        <w:t>突然一个奇怪的念头突然涌上心头：「你不是喜欢奸淫别人吗？老子也要来奸奸你这个畜生，让你知道什么是自食其果！」</w:t>
      </w:r>
    </w:p>
    <w:p>
      <w:r>
        <w:t>这个念头一起，我自己都吓一跳。说实话我对同性之事比较反感，但此时此刻却让我有试一下的冲动。立刻将两根手指扣进老婆的阴道里，勾出一些淫液，轻轻的涂抹在周志英的后门。要干这种事，我的脸不禁有点发烧，心跳加快。</w:t>
      </w:r>
    </w:p>
    <w:p>
      <w:r>
        <w:t>周志英似乎觉察到要发生什么，苦于手脚被绑，只能扭动着身体吐出含在嘴里的奶头哀告：「斌哥…」</w:t>
      </w:r>
    </w:p>
    <w:p>
      <w:r>
        <w:t>「怕什么，今天就让你尝尝这个滋味，算是一个小小的惩罚吧…」我心一横道。老婆显然还没察觉到我的意图，不解的问我：「罗斌，我们都已经知道错了，不要打他了好吗？」，「放心，不会让你的心肝受委屈的」我心里一酸道，想不到老婆竟会不自主的维护他。</w:t>
      </w:r>
    </w:p>
    <w:p>
      <w:r>
        <w:t>我拨开他的屁股，扶着阴茎将龟头抵到他的屁眼试图插入。老婆立即明白了我的意图，惊诧道：「罗斌，你…？」，</w:t>
      </w:r>
    </w:p>
    <w:p>
      <w:r>
        <w:t>「放心吧，我会轻着点，不会伤害到你的二老公！」我边插边说。</w:t>
      </w:r>
    </w:p>
    <w:p>
      <w:r>
        <w:t>由于涂抹的淫液太少，一下就干了，润滑不够，龟头始终没能埋进去。我吐了把口水，涂抹在我的阴茎和他的屁眼上，然后用手按住阴茎朝他的后门慢慢压入。</w:t>
      </w:r>
    </w:p>
    <w:p>
      <w:r>
        <w:t>手上一滑，干进去的大半个龟头又蹦了出来，龟头前端已经被周志英的括约肌咬的发白。</w:t>
      </w:r>
    </w:p>
    <w:p>
      <w:r>
        <w:t>我立即加了把唾液，扶稳了阴茎再次往里压，里面真的好紧！周志英的括约肌像一个强力的橡筋紧紧的箍住我的阴茎，我放开手抱住他的腰，臀部往前一挺，已经尽根没入，屁道深处比女人的阴道还要烫，这是我第一次玩后门，而且是鸡奸一个男人！</w:t>
      </w:r>
    </w:p>
    <w:p>
      <w:r>
        <w:t>周志英已经痛得发抖，老婆正在发呆的看着眼前发生的事情。我稍稍停顿了会，慢慢适应一下这种狂野的感觉，紧接着开始有节奏的律动，这是一种全新的爱爱体验，周志英的肉棒依然坚挺，尿道口开始渗出透明的粘液，我开始加快速度，左手握着他的阴茎使劲的撸着，失神的叫道：「周志英…我的好老婆，老公操得爽不爽…」「哈…哈…」周志英哈着粗气，显然他也有些迷乱了，「丽芳…快…快让他舔…」我爽极道，</w:t>
      </w:r>
    </w:p>
    <w:p>
      <w:r>
        <w:t>老婆立即把乳房凑到他脸上任他吸吮啃咬…</w:t>
      </w:r>
    </w:p>
    <w:p>
      <w:r>
        <w:t>我的高潮快要到了，突然周志英的臀部一挺，接着一紧，一道雪白的液体画着美丽的弧线打落到老婆的长发上，他的大鸡巴一鼓一鼓的开始射精了。此刻我也到达了崩溃的巅峰，放开握着他肉棒的手，然后抓着他的肩膀，精液在他的直肠深处鱼贯而出………</w:t>
      </w:r>
    </w:p>
    <w:p>
      <w:r>
        <w:t>「玩够了吧！可以放他走了吧」老婆似乎有点火气了。</w:t>
      </w:r>
    </w:p>
    <w:p>
      <w:r>
        <w:t>我将软绵绵的鸡巴从他体内抽出来，立刻到洗手间洗掉粘在上面的秽物。回来把视频关了，将视频文件上传到我的网络硬盘，然后穿好衣服，走到床边。</w:t>
      </w:r>
    </w:p>
    <w:p>
      <w:r>
        <w:t>这时老婆也穿好了衣服，正在用纸巾擦拭着头发上的精液，自周志英被打晕后，她们两个始终没有说过一句话。看到我过来了，老婆从床上下来，默默的躲去洗手间冲凉，我想她应该不想面对今天所发生的一切。</w:t>
      </w:r>
    </w:p>
    <w:p>
      <w:r>
        <w:t>「周志英，我老婆现在已经被你弄大肚子了，我希望你承诺的事情会实现」，我拔出床头柜上的那把菜刀，用手指轻轻的拨弄着刀锋，</w:t>
      </w:r>
    </w:p>
    <w:p>
      <w:r>
        <w:t>「斌哥放心，小弟既然侵犯了嫂子，我老婆也让你睡，也让她怀上你的…」周志英惧怕道，</w:t>
      </w:r>
    </w:p>
    <w:p>
      <w:r>
        <w:t>「好，既然这么说了，我们就是一家亲了，要是你反悔，我饶不了你，你被鸡奸的视频很快就会公开，后果会怎么样，我也不多说了」，我说罢拿刀割断了他身上的捆绑浴条，「谢斌哥…」周志英说完慌忙把衣服套在身上，夺门而出。</w:t>
      </w:r>
    </w:p>
    <w:p>
      <w:r>
        <w:t>压抑了这么多天的郁闷终于降下了一截，突然想起了堂妹，感觉真的很对不起她。事情既然已经发生了，后悔又有何用？算了，错就错吧，他妈的统统的乱套吧……老婆在洗手间呆了半个小时，终于裹着浴巾出来了，「你要不要洗？」老婆低着头轻声的问我，</w:t>
      </w:r>
    </w:p>
    <w:p>
      <w:r>
        <w:t>「不了，我想和你聊聊」，老婆低头看着地面任由我搀扶到床上，我从背后抱着她，「你们什么时候开始的？」</w:t>
      </w:r>
    </w:p>
    <w:p>
      <w:r>
        <w:t>「今年初。」老婆冷冷的回答，</w:t>
      </w:r>
    </w:p>
    <w:p>
      <w:r>
        <w:t>「说实话！是不是去年就开始了？」</w:t>
      </w:r>
    </w:p>
    <w:p>
      <w:r>
        <w:t>「你既然什么都知道了，干嘛还来问我！」</w:t>
      </w:r>
    </w:p>
    <w:p>
      <w:r>
        <w:t>「为什么要做出这种事情？」</w:t>
      </w:r>
    </w:p>
    <w:p>
      <w:r>
        <w:t>「为什么？！罗斌，我告诉你，我们一起3年了，这三年时间你关心过我吗？你有哪天真正的陪过我？」老婆抽泣着说，「每天你下班回来就知道玩你的游戏，和朋友喝你的酒！是！</w:t>
      </w:r>
    </w:p>
    <w:p>
      <w:r>
        <w:t>我是你老婆，那又怎么样？呜呜呜…」老婆已经泣不成声，「去年年初，我感冒发烧，我都快病死了，那么冷的天，你在家没事，有帮我洗过一次衣服做过一次饭吗？和你在一起，我真的没有一天开心过！结婚之前懂得关心的你都死哪去了？！」老婆终于抑制不住，哇的一声大哭起来，「是我贱，在我最无助的时候，是他周志英送我去的医院，关心我，嘘寒问暖，我感激他，也渐渐爱上了他！现在都跟你说了，现在你罗斌满意了吧！」</w:t>
      </w:r>
    </w:p>
    <w:p>
      <w:r>
        <w:t>「既然和我一起受委屈了，为什么不提醒我？」我内心深处确有些惭愧，「有用吗？我说了多少次，你改过吗？」老婆心情平和了不少，「好！反正事情已经发生，我说什么也没有用了。周志英的老婆我是一定要睡的，到时候你帮预约」我无奈道，</w:t>
      </w:r>
    </w:p>
    <w:p>
      <w:r>
        <w:t>「罗斌，不要这样好不好？她老婆我见过，她的性格是不会答应的，这件事情就到这里了吧」老婆有些生气，</w:t>
      </w:r>
    </w:p>
    <w:p>
      <w:r>
        <w:t>「不行！天下没有这么便宜的事儿！」我怒道，「你！……」老婆有些急了，</w:t>
      </w:r>
    </w:p>
    <w:p>
      <w:r>
        <w:t>「好了！不说了，明天你叫小慧过来吃晚饭。」我转移话题。</w:t>
      </w:r>
    </w:p>
    <w:p>
      <w:r>
        <w:t>第八章</w:t>
      </w:r>
    </w:p>
    <w:p>
      <w:r>
        <w:t>其实自从和堂妹发生那事后，不知道她现在怎么样了？是不是特别恨我，所以想让老婆邀请她过来吃晚饭试探一下。</w:t>
      </w:r>
    </w:p>
    <w:p>
      <w:r>
        <w:t>「好吧」老婆见我岔开话题，心里压力也小了些，「明天多买几个菜，我心里郁闷，想醉一下。」我说道，「哦……」老婆把脸靠在我肩上应道……</w:t>
      </w:r>
    </w:p>
    <w:p>
      <w:r>
        <w:t>第二天下班后，我故意延迟了1小时回家，老婆也没打电话催我，我开门进去，立即闻到了菜的香味。</w:t>
      </w:r>
    </w:p>
    <w:p>
      <w:r>
        <w:t>小慧穿着一件米白色的针织衫正在窗子旁帮忙掐青菜，将老叶老杆摘除。老婆在厨房炒菜，桌子底下放了3瓶啤酒，看来她们已经帮我买好了。</w:t>
      </w:r>
    </w:p>
    <w:p>
      <w:r>
        <w:t>小慧见我回来了，没吭声，只顾低头弄她的菜，我也没和她打招呼。</w:t>
      </w:r>
    </w:p>
    <w:p>
      <w:r>
        <w:t>走到厨房门口拉开门，见老婆带着围裙正在炒鸡肉，旁边放着两个炒好的菜。回头看见我道：「回来了？你去把桌子摆好吧，别站这里，油烟大」。</w:t>
      </w:r>
    </w:p>
    <w:p>
      <w:r>
        <w:t>我没趣的关上厨房的门，开了电视，走到床边一屁股坐下，无聊的看着中央电视台的新闻联播。心想要是老婆从来就没出过轨多好哇，想罢不禁又看了小慧一眼，见她只顾低头掐菜，始终没有正视过我一眼。</w:t>
      </w:r>
    </w:p>
    <w:p>
      <w:r>
        <w:t>终于开饭了，弄得还算丰盛，三个荤菜一个青菜，外加一个蘑菇汤，我把啤酒开了，倒酒给小慧，小慧把杯子拿到一边低头说道：「我不喝」，「小慧，今天大家都喝点吧，没事的」我劝道，小慧终于说话了，这几天尴尬随着这句话立时冲淡了不少。</w:t>
      </w:r>
    </w:p>
    <w:p>
      <w:r>
        <w:t>三人各怀心事，竟然不知不觉把这三瓶啤酒都喝完了，我喝得有点飘飘然了。我平时不怎么喝酒，但是酒量还是比她们两个好。</w:t>
      </w:r>
    </w:p>
    <w:p>
      <w:r>
        <w:t>老婆和小慧的脸喝得红彤彤的，显然有点不胜酒力，话也多了起来。</w:t>
      </w:r>
    </w:p>
    <w:p>
      <w:r>
        <w:t>老婆最不能喝，从认识她到现在，除了在我们结婚宴上见到她喝过两杯用白酒小杯装的啤酒外，从没见她碰过酒，这次醉得更甚。</w:t>
      </w:r>
    </w:p>
    <w:p>
      <w:r>
        <w:t>「老公，不行了，我喝多了，头晕晕的，我先到床上躺会！」老婆摇摇晃晃的站起来，我连忙去扶她。还没够到，差点要摔倒了，小慧和她坐得近，连忙把她拉住，于是我和小慧两个人扶着老婆走到床边，让她躺下去。</w:t>
      </w:r>
    </w:p>
    <w:p>
      <w:r>
        <w:t>其实小慧也有些醉了，老婆躺下后，她也坐倒在床上对着我的枕头趴了下去。</w:t>
      </w:r>
    </w:p>
    <w:p>
      <w:r>
        <w:t>这两个怎么这么不能喝？我看到桌上这些狼藉，感慨道。把饭桌推一边，也懒得收拾。</w:t>
      </w:r>
    </w:p>
    <w:p>
      <w:r>
        <w:t>老婆已经昏睡过去，看到堂妹坐在床上趴着，于是帮她脱掉鞋子，把脚放到床上去，拉了条薄被子给她盖上。</w:t>
      </w:r>
    </w:p>
    <w:p>
      <w:r>
        <w:t>看到两个女子同躺在床上，借着酒劲，我不禁有些心猿意马，要是有两个女人伺候我，该多幸福啊。</w:t>
      </w:r>
    </w:p>
    <w:p>
      <w:r>
        <w:t>小慧似乎不是太恨我，我坐在床沿呆呆的看着堂妹，清秀的脸庞带着一抹红霞，酥胸随着呼吸一起一伏。我俯身偷偷的亲了下她的小嘴，闻到一股淡淡的酒香夹杂着少女如兰的气息，下身不禁燥热起来。</w:t>
      </w:r>
    </w:p>
    <w:p>
      <w:r>
        <w:t>「错误的坚冰已经开始融化，今天叫小慧过来吃饭，就是想化解这个错误，难道我还要再做这种事情，让局面不可收拾吗？」我胡思乱想。</w:t>
      </w:r>
    </w:p>
    <w:p>
      <w:r>
        <w:t>老婆在床里边似乎已经睡着，我胆子开始大起来：「管它那么多，反正已经发生过一次，再来一次又能怎样！」强烈的欲望真的会让人迷乱。</w:t>
      </w:r>
    </w:p>
    <w:p>
      <w:r>
        <w:t>心意已定，起身关了灯，将她们两个往里边挪了挪，脱去上衣和裤子，躺到小慧旁边，将她身上的被子拉过来同盖在我身上。手微微抖着探入小慧的衣服里，轻轻的抚摸着她平滑的小腹。</w:t>
      </w:r>
    </w:p>
    <w:p>
      <w:r>
        <w:t>小慧下意识的把我的手轻轻拨开，我怎肯罢休，翻身跪在小慧身体中间，双手小心翼翼的插入她的背后解她的文胸，额头开始微微冒汗，生怕她清醒过来又像上次那样给我一耳光。</w:t>
      </w:r>
    </w:p>
    <w:p>
      <w:r>
        <w:t>文胸后面的金属扣子还是被我解开了，心了舒了口气，于是用手伸入文胸里抓抚着她那对坚挺的小乳房。小慧身体开始不自觉的扭动，呼吸开始急促起来。用左手按住我那只正在使坏的手背，似乎想把它拨开，又似乎舍不得，嘴了轻轻的呻吟着。</w:t>
      </w:r>
    </w:p>
    <w:p>
      <w:r>
        <w:t>我用另只手开始解她的牛仔裤上的纽扣，小慧喜欢穿紧身富有弹性的裤子，很难脱下来。</w:t>
      </w:r>
    </w:p>
    <w:p>
      <w:r>
        <w:t>于是我放开她的乳房，两只手拉住裤头往下翻脱，小慧本能的抓着我的手不让我脱下去。</w:t>
      </w:r>
    </w:p>
    <w:p>
      <w:r>
        <w:t>我停顿了一下，阻止的手又慢慢的松开了。我接着继续往下脱，直至完全脱下来，这时我已满头大汗。小慧穿的是白色的内裤，内裤薄薄的，脱起来容易多了，小慧下体终于被剥得一丝不挂。</w:t>
      </w:r>
    </w:p>
    <w:p>
      <w:r>
        <w:t>我侧躺在小慧身边，用嘴轻轻的含住她的小蓓蕾。右手盖在她饱满的阴阜上，小慧的阴毛淡淡的不是很浓，中指插入她的两股中间紧闭的肉逢里，里面略有湿润。</w:t>
      </w:r>
    </w:p>
    <w:p>
      <w:r>
        <w:t>这时小慧发出喃喃呓语：「阿辉…」，</w:t>
      </w:r>
    </w:p>
    <w:p>
      <w:r>
        <w:t>看来她有个叫阿辉的男朋友，可能是她们厂子里的。我只想速战速决，怕等下她清醒了难已收拾，于是分开她玉葱般的双腿，撑趴在她身上，手扶着早已冒出粘液的肉棒，抵倒小慧的阴门，将龟头在她阴道口粘些爱液润滑一下，然后一点点的往里推进去，终于全部入港。</w:t>
      </w:r>
    </w:p>
    <w:p>
      <w:r>
        <w:t>里面的腻滑与紧致夹得我心身酥软，我低下头来轻轻的啜吻着小慧的颈部，下身轻柔的律动，生怕堂妹在迷乱中清醒，把旁边的昏睡的老婆震醒，就这样蹑手蹑脚的在小慧体内来回抽刺着……</w:t>
      </w:r>
    </w:p>
    <w:p>
      <w:r>
        <w:t>「阿辉…啊。好舒服…我要……」</w:t>
      </w:r>
    </w:p>
    <w:p>
      <w:r>
        <w:t>「啊…阿辉…哦……」</w:t>
      </w:r>
    </w:p>
    <w:p>
      <w:r>
        <w:t>……</w:t>
      </w:r>
    </w:p>
    <w:p>
      <w:r>
        <w:t>小慧发出梦呓般的轻吟，两手不自觉的抱紧我。我已经受不了这种禁忌的刺激，动作在无意中加快，快来了…我快要攀到舒爽的极致，最后这两下大力的冲刺让整张床重重的晃了几下。</w:t>
      </w:r>
    </w:p>
    <w:p>
      <w:r>
        <w:t>「你们在干嘛呀？」老婆半睁着朦胧的双眼迷糊的问道。</w:t>
      </w:r>
    </w:p>
    <w:p>
      <w:r>
        <w:t>我心一惊，立即把头埋在小慧的颈窝，将被子提起一角，遮住老婆的视线。下体的酸麻却像崩溃的河堤，精液已经不可抑制的泄入到小慧的体内，老婆说完后又沉沉的睡去了。</w:t>
      </w:r>
    </w:p>
    <w:p>
      <w:r>
        <w:t>我抬起头，小慧已经睁开了双眼，怔怔的看着我。我呆住了，也怔怔的看着她，「小慧，对不起，哥会好好对你的」我不知所措。小慧没有说话，一道清泪不觉间从她大大的眼睛里爬了出来，我小心翼翼的退出了她的身体…</w:t>
      </w:r>
    </w:p>
    <w:p>
      <w:r>
        <w:t>「拿纸过来」小慧带着命令的语气，精液已经在她体内往外流。</w:t>
      </w:r>
    </w:p>
    <w:p>
      <w:r>
        <w:t>我立即拿了纸给她，她拿着纸在下体默默的擦拭着。完了将纸巾往床下一扔，只听见轻微的「啪」的一声，纸巾上已满是精液。</w:t>
      </w:r>
    </w:p>
    <w:p>
      <w:r>
        <w:t>「还要……」小慧闭到眼，我又抽了几张纸给她，「哥，你应该好好的对待嫂子，我们是兄妹，不可以这样的…」小慧语气似乎无奈又似乎在劝导。</w:t>
      </w:r>
    </w:p>
    <w:p>
      <w:r>
        <w:t>「小慧，既然都这样了，我们两不说，谁都不知道…」我听到小慧的语气有些变软，兴奋的说道。小慧没有再搭理我，摸索到内裤穿上，侧身背对着我睡了。</w:t>
      </w:r>
    </w:p>
    <w:p>
      <w:r>
        <w:t>我起床将地上的纸巾清理干净，穿上睡衣，把老婆挪到中间，就在床的最里面睡下了……</w:t>
      </w:r>
    </w:p>
    <w:p>
      <w:r>
        <w:t xml:space="preserve">        第九章</w:t>
      </w:r>
    </w:p>
    <w:p>
      <w:r>
        <w:t>第二天，老婆担心喝酒会不会对胎儿造成影响，于是去了医院，医生给她开了些叶酸回来，说对胎儿大脑发育有帮助。</w:t>
      </w:r>
    </w:p>
    <w:p>
      <w:r>
        <w:t>老婆见我下班回来，生气的说道：「都是你！昨天害我喝那么多酒，影响孩子了怎么办？」「孩子？！你偷来的野种，你还神气是不是？」我气炸了，「老公，对不起，孩子是无辜的，如果不想要，去打掉就是了」老婆立即气馁，可母性的本能却又让她矛盾，</w:t>
      </w:r>
    </w:p>
    <w:p>
      <w:r>
        <w:t>「不！我也要给周志英她老婆种上，你不是很喜欢他吗？你忍心吗？」「可是…她老婆是不会答应的！」老婆为难道，「不答应再说！后天周末，你打电话约他」我激动的说，「可…哎那好吧，我试试……」老婆无奈，拿起电话拨通了周志英的手机，我凑过耳朵去旁听，</w:t>
      </w:r>
    </w:p>
    <w:p>
      <w:r>
        <w:t>「喂，英哥！」老婆带着笑容「在忙什么呢？」「芳，你一个人吗？你老公在不在？」周志英显得有点紧张，「罗斌说后天…后天要…」老婆支支吾吾，</w:t>
      </w:r>
    </w:p>
    <w:p>
      <w:r>
        <w:t>男人停顿了一会…</w:t>
      </w:r>
    </w:p>
    <w:p>
      <w:r>
        <w:t>「好吧，星期天我们都休息，后天周末你和斌哥到我家吃晚饭…」「那…先说到这儿吧，我们后天就去」老婆说完就把电话挂了。</w:t>
      </w:r>
    </w:p>
    <w:p>
      <w:r>
        <w:t>「这下你满意了吧！」老婆叹了口气，</w:t>
      </w:r>
    </w:p>
    <w:p>
      <w:r>
        <w:t>「芳，你都两个老公了，难道就就不允许老公也有两个老婆吗？」我笑道，伸手按摩着老婆的肚子，</w:t>
      </w:r>
    </w:p>
    <w:p>
      <w:r>
        <w:t>「小宝宝乖，等下叔叔进来看看你，好不好呀？」「医生说，怀孕前三个月禁止那个的」老婆似乎听出了我的意思，「那前几天，你干嘛还那个呀？你就会张冠李戴」我将下巴搭在老婆的头顶，用手捏着她那略微发胀的乳房，</w:t>
      </w:r>
    </w:p>
    <w:p>
      <w:r>
        <w:t>「这几个月真的不能再来了，医生都说了」老婆略带哀求道，「没事的，今天就这一次」我加重了手上的力度，「好吧，那你要轻着点…」老婆反过头来和我接吻，我顺势剥掉她的衣服，按倒在床上，顺着她白净的身子从头到脚一路吻下来。</w:t>
      </w:r>
    </w:p>
    <w:p>
      <w:r>
        <w:t>老婆的乳房因为孕育的原因愈发坚挺，小腹也稍稍隆起一些，我一口含住老婆的丰胸，喃喃道：「老婆…我要喝奶…」，</w:t>
      </w:r>
    </w:p>
    <w:p>
      <w:r>
        <w:t>「哦…老公…用力吸…快…」老婆手按着我的头发揉搓着，我双手环抱着老婆的腰，雪白的乳肉塞满了我的嘴巴，鸡巴夹在老婆的两腿中间来回的摩擦着她的外阴，不一会，老婆下体已经湿漉漉了，我扶起老婆的双腿，将鸡巴对着老婆的洞口猛力挺入：「小朋友…叔叔现在就来看你了…」，</w:t>
      </w:r>
    </w:p>
    <w:p>
      <w:r>
        <w:t>「哦…好深…」老婆惊呼一声「…别打扰宝宝…」我把老婆的双腿架在我肩膀上，像打桩一样，狠狠的往里杵，每次都尽入到底，「老公轻轻…好刺激…你好厉害…」老婆浪叫道，「小贱妇，周志英厉害还是我厉害…」我发狂似的插着，床板已经吱吱作响，「两…两个都厉害…老公…快…快…啊…」老婆已经迷乱，「快说！到底谁更厉害…我要停了…」</w:t>
      </w:r>
    </w:p>
    <w:p>
      <w:r>
        <w:t>「别…别停…」老婆紧紧夹住我的腰，浑身颤抖，「像小狗一样爬着！」我翻过老婆的身体命令道，老婆哆嗦着身体，顺从的跪爬在床上，浑圆白皙的屁股高高的翘起，我一手按住老婆的腰，一手扶着阴茎往她泥泞深处插入，「哦…」老婆昂起头，嘴巴张的大大的，到底的肉棒塞得她充实不已，我双手钳住老婆的腰，下体狠狠的拍打着老婆的屁股：「小朋友…叔叔凶不凶呀…叔叔给牛奶你喝…」，我下体的酸麻开始紧绷，「啪啪啪……」的撞击声充满了整个房间，老婆的头发和双乳随着猛力的撞击前后摇摔，「啊哈…」歇斯底里的淫叫声似乎在忍受着巨刑的煎熬。</w:t>
      </w:r>
    </w:p>
    <w:p>
      <w:r>
        <w:t>「我来了！」随着最后一记响亮的【啪】声，暴涨的龟头死死抵住老婆的子宫口奋力的涌入精液…</w:t>
      </w:r>
    </w:p>
    <w:p>
      <w:r>
        <w:t>我虚脱般的伏倒在老婆的背上，老婆受不住我的重压，随着我一起瘫了下去，两人都大口的喘着气…</w:t>
      </w:r>
    </w:p>
    <w:p>
      <w:r>
        <w:t>良久，老婆把我从她背上推下来，恨恨的说道：「死鬼！不是叫你轻点吗？如果孩子出了事，我跟你没完！」</w:t>
      </w:r>
    </w:p>
    <w:p>
      <w:r>
        <w:t>「出事就出事了呗，孩子又不是我的。」我心里酸酸的，「你！…」老婆正要发火，停顿了一下，语气立即和缓下来，「罗斌，你不是要他老婆也帮你怀一个吗？我们以后注意一下好不好？」看来老婆对周志英的感情还是没有后退，</w:t>
      </w:r>
    </w:p>
    <w:p>
      <w:r>
        <w:t>「哎，现在想想，我们之间真是一场闹剧…」我伤心的叹道。</w:t>
      </w:r>
    </w:p>
    <w:p>
      <w:r>
        <w:t>老婆愧疚的抱着我：「罗斌，事情已经发展到现在这样，不要难过了，好不好，都是我不好……」说着把头轻轻的靠在我肩膀上…</w:t>
      </w:r>
    </w:p>
    <w:p>
      <w:r>
        <w:t>这一夜两人无语。</w:t>
      </w:r>
    </w:p>
    <w:p>
      <w:r>
        <w:t>第十章</w:t>
      </w:r>
    </w:p>
    <w:p>
      <w:r>
        <w:t>很快，周末到了，老婆穿比较性感，粉红色的花边衬衫+黑色迷你裙+肉色的丝袜+黑色高跟鞋，看起来就像一位风骚的OFFICE秘书，头发梳扎的整整齐齐的，健康油黑的发质让老婆逾显干净纯洁，白皙的脸蛋描了淡妆，这几年来我才第一次发现老婆竟是如此的好看。难怪身边这么多男人千方百计的想打她主意。</w:t>
      </w:r>
    </w:p>
    <w:p>
      <w:r>
        <w:t>我穿了件黄色T恤加牛仔裤，临出门时老婆说我穿的不好看，于是换了件花色的T恤，我对穿着不是很在行，也就随她的眼光换了。</w:t>
      </w:r>
    </w:p>
    <w:p>
      <w:r>
        <w:t>我们去市场买了些水果之类的礼品，拦了辆出租车，老婆对司机说：「去**区**花园」。</w:t>
      </w:r>
    </w:p>
    <w:p>
      <w:r>
        <w:t>周志英在那买了房子，他家我没去过，也不知道住哪，一切由老婆带路……坐了大概15分钟左右，车子终于在一处新楼盘区停了下来，我们下车后老婆带着我七弯八拐的走到其中的一幢楼房的电梯口。说实话这个住宅区挺大的，规划和绿化都做得挺不错，这里的房子应该不便宜。如果第一次来，要找到这里还真不容易，看来老婆是轻车路熟了。</w:t>
      </w:r>
    </w:p>
    <w:p>
      <w:r>
        <w:t>看到别人都可以买房子了，我现在还是一无所有，心里不禁有些暗暗惭愧。</w:t>
      </w:r>
    </w:p>
    <w:p>
      <w:r>
        <w:t>老婆按了14楼，电梯很快就到了，老婆走到1403的门口按了下门铃，我心里既紧张又兴奋。</w:t>
      </w:r>
    </w:p>
    <w:p>
      <w:r>
        <w:t>主人从猫眼中望了下我们，「咔嚓」一声门开了，开门的是一个和老婆年纪相若的女子，穿着一件淡蓝色的休闲T恤，下面穿一条磨砂的灰黑色牛仔裤，1米62的样子，皮肤也比较白，身材带着一副金丝眼镜，略染过的头发向上盘起，透出一股智慧气质，像一个年轻的销售顾问。</w:t>
      </w:r>
    </w:p>
    <w:p>
      <w:r>
        <w:t>「丽芳，你们来啦，这是你老公吧？快进来坐」女子微笑着上下打量着我，我不自然的微笑着点了点头。</w:t>
      </w:r>
    </w:p>
    <w:p>
      <w:r>
        <w:t>「兰姐，是我老公」老婆笑道，说完和我一起进了屋，在门口的鞋架上换上拖鞋。</w:t>
      </w:r>
    </w:p>
    <w:p>
      <w:r>
        <w:t>周志英家大概有130平方左右，三室两厅，地面拖得很干净，家里布置的很不错，沙发角落上放了两只一公一母的毛绒公仔熊。</w:t>
      </w:r>
    </w:p>
    <w:p>
      <w:r>
        <w:t>这个女人就是周志英的老婆，名叫赵雅兰，今年24岁，听老婆说他们两是同一所大学认识的，赵雅兰小周志英两届，修的都是营销专业。毕业出来后，周志英应聘到一家贸易公司，后面因为业绩不错，公司提升他为经理，负责某一块的业务。</w:t>
      </w:r>
    </w:p>
    <w:p>
      <w:r>
        <w:t>他与老婆所在公司有业务往来，因此就认识了我老婆。赵雅兰毕业后跟着周志英来到这里，应聘做房地产推销，两人在前年结的婚。婚后事业收入都不错，就在这儿买了房子。现在的年轻人尤其是高学历的，都不想太早的要孩子，所以还保持着二人世界，悠哉悠哉的。</w:t>
      </w:r>
    </w:p>
    <w:p>
      <w:r>
        <w:t>周志英正在厨房弄菜，知道我们进来了，出来看了我们一眼道：「斌哥、丽芳，你们来了，先坐会，我在弄菜」说完又回到厨房去了，似乎有点尴尬躲我似的。</w:t>
      </w:r>
    </w:p>
    <w:p>
      <w:r>
        <w:t>赵雅兰拿了些水果和薯片之类的摆在茶几上，给我们倒了杯茶，然后和我老婆两人东南西北的聊着。聊她们以往的爱情趣事，不时咯咯的笑。从她们的谈吐中可以听出赵雅兰口才比较好，能说会道，可能跟她的职业有关系吧！</w:t>
      </w:r>
    </w:p>
    <w:p>
      <w:r>
        <w:t>赵雅兰对我似乎没什么印象，但有时会岔开话题对我说：「罗斌，别客气，来我们这就像到自己家一样，吃个水果」，「好的」我客气的应答，但并不去拿，只是拿起杯子泯下茶。</w:t>
      </w:r>
    </w:p>
    <w:p>
      <w:r>
        <w:t>看来他老婆对我们之间的事情毫不知情，我边看电视边激动的想道：「今天晚上我非睡了你不可！让我尝尝和你这种高素质的女人做爱时是什么样的滋味。」其实赵雅兰长相不错，和我老婆各有千秋，老婆属于清秀可人型。赵雅兰则带点高贵威严之美，谈吐间那种职业气质是我老婆所不及的。萝卜青菜各有所爱，每个人喜欢的女人类型都是不同的，难怪周志英这么迷恋我老婆。</w:t>
      </w:r>
    </w:p>
    <w:p>
      <w:r>
        <w:t>半小时后，餐厅传来了周志英的声音：「开饭咯！」「走，去吃饭了，今天我老公知道你们两位贵客要来，所以亲自下厨」赵雅兰笑道，我和老婆都不好意思的笑了笑，起身来到餐厅，只见一张小圆桌上放了有六个菜，其中三个是超市里买来的凉菜，桌上放了四个红酒杯，每杯都倒了七分满的红酒。我们也就不客气的坐下了，周志英解去身上的围裙也坐了下来。</w:t>
      </w:r>
    </w:p>
    <w:p>
      <w:r>
        <w:t>「我喝不了这么多」老婆对大家皱眉道，</w:t>
      </w:r>
    </w:p>
    <w:p>
      <w:r>
        <w:t>「丽芳，红酒喝点没事的，不醉人」赵雅兰笑道，「我呀，一沾酒就醉，我还是分点给你们吧」老婆说完，端起自己的酒杯往三人的被子里倒酒，直到杯子里只剩三分酒，</w:t>
      </w:r>
    </w:p>
    <w:p>
      <w:r>
        <w:t>「好啦，我就喝这么多了」老婆笑着说，</w:t>
      </w:r>
    </w:p>
    <w:p>
      <w:r>
        <w:t>我和周志英都知道我老婆酒量不行，也就没有再劝，于是大家拿起酒杯碰杯吃菜闲聊，周志英的手艺确实不咋滴，弄的菜不是太咸就是太硬，看来今天真是为难他了。赵雅兰虽然是个女性，但是酒量还好，和我们有说有笑，不过作为女人，她还是没多喝。我和周志英两人各不知不觉的喝了三杯，酒意慢慢上来，话也多了起来，那种不自然的感觉慢慢消去，只听周志英借着酒劲说到：「斌哥，你放心，今天晚上我安排…」，「你这个兄弟够义气，够信用，我们两家就是要这关系！」我也飘飘然的说道……「你们两个大男人还没喝完啦？快点啦，等下一起出去逛街！」赵雅兰从客厅传了声音，她和老婆两个人早就吃完了，到了客厅边看电视边聊天。</w:t>
      </w:r>
    </w:p>
    <w:p>
      <w:r>
        <w:t>「好！我俩快吃完了，等下我们去那个服装城逛逛」周志英答道。</w:t>
      </w:r>
    </w:p>
    <w:p>
      <w:r>
        <w:t>五分钟后我和周志英一起散席来到客厅，赵雅兰立即起身去收拾碗筷，约摸10分钟后，我们都出发去逛衣服了。</w:t>
      </w:r>
    </w:p>
    <w:p>
      <w:r>
        <w:t>两个男人跟在两个女人后面，赵雅兰和老婆在这家看看那家瞧瞧，看完衣服又看鞋子，一直逛到晚上11点左右，店家都要打烊了，还是没买到称心如意的衣服，我的腿都酸了。</w:t>
      </w:r>
    </w:p>
    <w:p>
      <w:r>
        <w:t>赵雅兰有些失望的对老婆说：「还是刚才那家的衣服好看，这么晚了，要不我们明天再来吧」，</w:t>
      </w:r>
    </w:p>
    <w:p>
      <w:r>
        <w:t>老婆探了口气：「好吧…」。</w:t>
      </w:r>
    </w:p>
    <w:p>
      <w:r>
        <w:t>「斌哥，今天很晚，明天又休息，要不今晚就睡我家吧！」周志英说道，「是呀！丽芳，明天我们接着逛！」赵雅兰高兴道，老婆看了下我，我微微点了下头，老婆笑道：「好，今天就在你家睡，再说了，这么晚了回去也不方便。」</w:t>
      </w:r>
    </w:p>
    <w:p>
      <w:r>
        <w:t>于是四人一起到便利店买了我和老婆用的毛巾牙刷等洗漱用品，有说有笑的回到周志英家。</w:t>
      </w:r>
    </w:p>
    <w:p>
      <w:r>
        <w:t>进屋后，赵雅兰安排我们住在她卧室左侧的客房，话不多说，大家冲完凉后都在床上躺着了。</w:t>
      </w:r>
    </w:p>
    <w:p>
      <w:r>
        <w:t>我抱着老婆调笑道：「二老婆，今晚上你二老公要过来陪你了」「去你的…你还不是要上她的老婆？」老婆不好意思的啐道，「这叫欢乐两家亲嘛…」我笑道，</w:t>
      </w:r>
    </w:p>
    <w:p>
      <w:r>
        <w:t>「谁和你亲了？不正经」，</w:t>
      </w:r>
    </w:p>
    <w:p>
      <w:r>
        <w:t>我下体开始肿胀起来，抱着老婆要亲，老婆一把将我推开：「别给我留下口水，臭死了…」我无奈，只得抓捏着老婆的乳房静候佳音…</w:t>
      </w:r>
    </w:p>
    <w:p>
      <w:r>
        <w:t>时间过得很慢，大概1点30分左右，房间的门轻轻的敲响了。我立即下床去开门，周志英走了进来，看了眼在床上半睡的老婆，小声说道：「斌哥，我老婆睡着了，你现在过去我房间…记住，如果她发现是你，反抗的话，你可要温柔些，别伤害到她…」，「你放心，我心里有数…，今天晚上丽芳是你的了…」我说完，轻轻的走出房门，来到主人的卧室。</w:t>
      </w:r>
    </w:p>
    <w:p>
      <w:r>
        <w:t>门是虚掩着的，窗户均已经拉好，房间里亮着橘红色的小夜灯，豪华大床的床头墙壁上挂着他们的结婚照，卧室布置温馨雅致，弥漫着一股淡淡的兰香味，赵雅兰穿着一套宽松的白色丝质内衣侧卧着，已经熟睡，摘除了发夹的秀发庸散的摊在鹅毛枕头上，透发出一种高贵浪漫的气质。</w:t>
      </w:r>
    </w:p>
    <w:p>
      <w:r>
        <w:t>我心跳加速，既紧张又兴奋，把门轻轻的带上反锁。蹑手蹑脚的爬上这张大床，轻轻的从后背抱着她，把脸埋入她的秀发中轻吻着她的耳垂。</w:t>
      </w:r>
    </w:p>
    <w:p>
      <w:r>
        <w:t>赵雅兰身上散发出幽兰般的体香与老婆身上的味道不同，这股陌生的幽香侵入到了我整个身心，让我陶醉。难怪人们常说老婆还是别人的好。</w:t>
      </w:r>
    </w:p>
    <w:p>
      <w:r>
        <w:t>下体已经将我的内裤撑起了个大大的蒙古包，右手顺着她的睡衣探入到她的腹部。赵雅兰的身体要比老婆丰腴，顺着腹部往上摸到了饱满的酥胸，充满弹性的乳房让我一只手无法掌握，我来回交替的抓捏着，暴涨下身的挨着她丰满的臀部，轻轻的拉开了她睡衣上的束带。</w:t>
      </w:r>
    </w:p>
    <w:p>
      <w:r>
        <w:t>「宝贝…」赵雅兰在睡梦中察觉到了「老公」的需求，迷迷糊糊的翻身过来抱我。</w:t>
      </w:r>
    </w:p>
    <w:p>
      <w:r>
        <w:t>我连忙把头埋进她的酥胸含住那颗葡萄，用舌头画着圈子挑逗。赵雅兰呼吸开始加重，胸部不断的起伏着。</w:t>
      </w:r>
    </w:p>
    <w:p>
      <w:r>
        <w:t>我把手移入她的两股中间，她没穿内裤，阴毛比老婆的浓密，肉缝中早已湿滑。</w:t>
      </w:r>
    </w:p>
    <w:p>
      <w:r>
        <w:t>不同的女人对性的唤醒时间都不一样，我老婆就需要比较长时间的爱抚才能分泌出足够的爱液，赵雅兰比我老婆显得更敏感些。</w:t>
      </w:r>
    </w:p>
    <w:p>
      <w:r>
        <w:t>我将中指插入她的肉洞里，朝上不停的扣拨着阴道里的那根麻筋，赵雅兰身体开始大力的扭动，双腿紧紧的夹住我的手「老公好坏啊…我要…」，我事不宜迟，立即脱掉内裤，埋头分开她的双腿，扶着坚挺的阴茎朝赵雅兰的身体里挺入，尽根到底！滑腻温热的包容，偷人的刺激让我不禁哼了一声，「哦…」突如其来的充实让赵雅兰不可抑止的叫出声来，双手立刻按住我正在吃奶的头顶…「你！你是谁！！」赵雅兰突然惊恐的察觉到了侵犯她身体的男人不是她老公。我的头发比周志英长，周志英则是平头，女人天生的心细还是让她发觉到异常的存在，身体大力的扭动着试图挣脱我的控制。</w:t>
      </w:r>
    </w:p>
    <w:p>
      <w:r>
        <w:t>「雅兰，是我…」我抬头望着她，下身仍然死死的抵住她，防止她逃脱，「你给我下来！你把我老公怎么样了？」赵雅兰惊恐的问道，双手撑住我的胸膛，想把我推开，身体不断的挣扎。</w:t>
      </w:r>
    </w:p>
    <w:p>
      <w:r>
        <w:t>「你老公在我那边睡我老婆呢」我淫笑道，下面使劲抽了几耸，「啊…老公！周志英！快来呀…」赵雅兰大叫，「别叫了！你老公是不会过来的…」我边耸动边抱住她挣扎的身体，「你男人偷了我老婆，还让她怀上他的种！今天就是他的安排」我加快动作…「啪」一声，一记响亮的耳光打在我脸上，</w:t>
      </w:r>
    </w:p>
    <w:p>
      <w:r>
        <w:t>「无耻！」赵雅兰哭了，绝望的放弃了挣扎，火辣辣的脸仿佛在给我的兽欲火上浇油，「雅兰，我的好老婆，今天就让我这个新老公好好伺候你…」我淫笑着继续抽插。</w:t>
      </w:r>
    </w:p>
    <w:p>
      <w:r>
        <w:t>一分钟后，我将她的腿扛在肩膀上。今天如果不能让她获得满足，两家亲的计划可能要泡汤，于是我九浅一深的开始在她体内撩拨……女人毕竟是水做的，一旦被占有，哪怕是强暴，被征服的感觉还是会浇灭脆生生的理智。</w:t>
      </w:r>
    </w:p>
    <w:p>
      <w:r>
        <w:t>不一会赵雅兰开始发出嗯嗯哦哦的轻吟声，我放下她的双腿，扒在她身上，一手使劲的戳捏的她的乳房，头伸过去和她接吻，赵雅兰侧头避开，我双手攀住她的肩膀，下身加快了冲刺的动作，根根到底。</w:t>
      </w:r>
    </w:p>
    <w:p>
      <w:r>
        <w:t>赵雅兰终于受不了这股强烈的刺激「啊…你…顶死我了…快…」，我一下子吻住了她的嘴，把舌头深入她口中搅动，赵雅兰口气清新香甜，这点和我老婆差不多。吻的动作立即得到了她的回应，用她的舌头和我的舌头相互缠绕。</w:t>
      </w:r>
    </w:p>
    <w:p>
      <w:r>
        <w:t>我放慢了动作，和她开始了浪漫轻柔的缠绵，赵雅兰怀抱着我的腰，我坚硬的下身深深的刺在她紧窄沃热的深处，抵到子宫口的感觉就像被一张紧绷的膜阻止我的深入。</w:t>
      </w:r>
    </w:p>
    <w:p>
      <w:r>
        <w:t>我臀部前后左右的打着圈和她厮磨着，分泌出的爱液已经将床单打湿，赵雅兰半睁着朦胧的双眼娇喘连连的看着我，此情此景已让我再也按捺不住，下身的「凶器」开始急速的抽插，</w:t>
      </w:r>
    </w:p>
    <w:p>
      <w:r>
        <w:t>「啊…我我。要到了…」赵雅兰失神的紧紧抱着我，似乎要把我融入她的身体里，我下身的射意越来越浓，喘着粗气，动作已经快到了极致……「不要射在里面！！」赵雅兰突然清醒厉声道。</w:t>
      </w:r>
    </w:p>
    <w:p>
      <w:r>
        <w:t>但是已经迟了，爆发而至的高潮掏空了我的身体，精液已经深深的注入了她的体内。</w:t>
      </w:r>
    </w:p>
    <w:p>
      <w:r>
        <w:t>赵雅兰生气的锤了我一拳，拿了张纸巾铺在床上，蹲在上面试图让精液流出来。良久，一条白色的丝线慢慢的从她的阴缝里探出头来，紧接着一股白浆猛的从阴道里顺流而下，滚落在纸巾上。</w:t>
      </w:r>
    </w:p>
    <w:p>
      <w:r>
        <w:t>「恶心！」赵雅兰起身将满是精液的纸巾包起丢到垃圾桶，穿好睡衣开门出去了。我连忙跟着出去，只见赵雅兰快速的拍打着老婆卧室的门：「周志英，你出来！」过了会，门开了，周志英穿着睡衣低着头走了出来，老婆在房间里躲着没有出来。</w:t>
      </w:r>
    </w:p>
    <w:p>
      <w:r>
        <w:t>「走！我有话和你说！」赵雅兰拉着她老公的衣袖拖到自己卧室里。「碰」的一声，门关住了，我想开门进去和他们解释摊牌，可是门已经反锁。</w:t>
      </w:r>
    </w:p>
    <w:p>
      <w:r>
        <w:t>我把耳朵贴在门上偷听，里面的声音听不清楚，只听到男人的声音和女人的哭声，紧接着传来了摔东西的声音和女人的带着哭腔的斥骂声…我没有再听下去。回到老婆的房间，老婆正在装睡，床单乱七八糟的，我关好门，上床抱到老婆，老婆回头白了我一眼，没有说话。</w:t>
      </w:r>
    </w:p>
    <w:p>
      <w:r>
        <w:t>「怎么啦？老婆，刚才过瘾没有？」我笑着探摸着她的下体。</w:t>
      </w:r>
    </w:p>
    <w:p>
      <w:r>
        <w:t>「别摸！」老婆把屁股移开「你现在满意了吧！」「除非她怀上我的孩子！」我有点生气「老公我就是要摸你！」说完抱着她，手迅速的插入她的下体，果然里面湿漉漉的，然后亲她的乳房，只见老婆雪白的乳房沟沟里留下两个一深一浅的淡红色吻痕，香体中夹杂了一股唾液的干臭味，「小贱妇，刚才是不是还没完事呀？小心别伤了孩子哦」我调笑道，「不关你事！睡觉」老婆看来情欲未了，有点气恼。</w:t>
      </w:r>
    </w:p>
    <w:p>
      <w:r>
        <w:t>我刚射过，现在也不是很想要，也就没搭理她了，抱到一个枕头沉沉的睡了下去…</w:t>
      </w:r>
    </w:p>
    <w:p>
      <w:r>
        <w:t xml:space="preserve">        第十一章</w:t>
      </w:r>
    </w:p>
    <w:p>
      <w:r>
        <w:t>第二天醒来，已经早上9点钟了。我穿好衣服走出卧室门，周志英和老婆正坐在沙发上聊天，赵雅兰还在卧室没出来。</w:t>
      </w:r>
    </w:p>
    <w:p>
      <w:r>
        <w:t>「斌哥，早上好！」周志英看到我出来，向我打招呼，「早」我应了一句，走到浴室刷牙洗脸去了。</w:t>
      </w:r>
    </w:p>
    <w:p>
      <w:r>
        <w:t>洗漱完毕，我回到客厅，赵雅兰还没出来，老婆正在削苹果，周志英拿着一本杂志在看。</w:t>
      </w:r>
    </w:p>
    <w:p>
      <w:r>
        <w:t>「你老婆还没起床呀」我问道，</w:t>
      </w:r>
    </w:p>
    <w:p>
      <w:r>
        <w:t>「昨晚她和我生了一夜的气，说什么也不接受这样的现实」周志英无奈的说，「志英，都是我不好，都怪我！如果没有我的话，也不会有今天这样的局面…」老婆歉意的说道，</w:t>
      </w:r>
    </w:p>
    <w:p>
      <w:r>
        <w:t>「我老婆说…她说…不会要你的孩子」周志英支支吾吾，「哦？这得看你的了…」我有些难过，</w:t>
      </w:r>
    </w:p>
    <w:p>
      <w:r>
        <w:t>「那我再劝说一下吧」周志英叹气道，毕竟范了错误，而且我手里有他所惧怕的视频。</w:t>
      </w:r>
    </w:p>
    <w:p>
      <w:r>
        <w:t>我们都沉默，没有再说话，老婆已经削好了苹果，切成小瓣，我们拿着牙签挑着吃。</w:t>
      </w:r>
    </w:p>
    <w:p>
      <w:r>
        <w:t>不一会「吱」的一声，赵雅兰从卧室开门出来，只见她穿着昨晚的睡衣，披散着头发，眼睛稍微有点肿。她没和我们打招呼，也没正眼看我们，径直走到浴室洗漱去了。</w:t>
      </w:r>
    </w:p>
    <w:p>
      <w:r>
        <w:t>半小时过去了，赵雅兰冲完凉，洗漱完毕，穿着睡衣走回卧室，「碰」的一声把门关住了。</w:t>
      </w:r>
    </w:p>
    <w:p>
      <w:r>
        <w:t>又过了二十分钟左右，赵雅兰才换好衣服从卧室里出来，只见她穿了一件米白色的圆领T恤，灰色做旧工艺的紧身牛仔裤，下穿一双休闲平底鞋，身材玲珑有致，虽然穿得休闲，但是那股高级白领的气质始终无法掩盖。</w:t>
      </w:r>
    </w:p>
    <w:p>
      <w:r>
        <w:t>如果她能是我老婆多好哇，文化和操守都较高，越看越有女人味，我痴痴的想道。</w:t>
      </w:r>
    </w:p>
    <w:p>
      <w:r>
        <w:t>「兰姐，吃早餐了吗？」我老婆细声的问道</w:t>
      </w:r>
    </w:p>
    <w:p>
      <w:r>
        <w:t>「我出去一下」赵雅兰瞟了眼我老婆，说罢开门出去了。</w:t>
      </w:r>
    </w:p>
    <w:p>
      <w:r>
        <w:t>我连忙起身跟到她后面，周志英也要起身跟随，我老婆拉住了他…「你跟到我做什么？」赵雅兰回头冷冷的看了我一眼，「我也要出去下」我答道，</w:t>
      </w:r>
    </w:p>
    <w:p>
      <w:r>
        <w:t>赵雅兰没有再搭理我，两人一起坐电梯走到楼下，就这样我始终跟在她后面再大街上漫无边际的走着…，我问她话，她也不搭理我，眼里不知道何时含了一湾泪水，要强的她始终把头仰望着天，不让泪水滚落。</w:t>
      </w:r>
    </w:p>
    <w:p>
      <w:r>
        <w:t>也许是我真的伤害了她，伤害了她的生活、她的梦想。我觉得自己就像一个侩子手，毁了这个女孩一生。心里有点后悔做出这样荒唐的事情，既可怜她，又自怜。隐隐约约对她产生了爱意。</w:t>
      </w:r>
    </w:p>
    <w:p>
      <w:r>
        <w:t>突然赵雅兰朝马路对面的药店走去，突然「嘀！…嘀嘀！…」一阵刺耳的喇叭声迎面传来，不好！一辆高速行驶的五十铃小货车对马路上突然出现的女子使劲的打喇叭，女子惊慌失措的呆立在马路中间忘记了躲闪…</w:t>
      </w:r>
    </w:p>
    <w:p>
      <w:r>
        <w:t>我来不及多想，立即冲上去拉着赵雅兰的手臂猛力的往回拖，一个踉跄，两人抱在一起同时到摔倒在路边，</w:t>
      </w:r>
    </w:p>
    <w:p>
      <w:r>
        <w:t>「吱…嘎…」急促的刹车声带出一股刺鼻的橡胶烟雾，两道黑色的刹车痕迹在水泥路上拖了足足有5米长。</w:t>
      </w:r>
    </w:p>
    <w:p>
      <w:r>
        <w:t>「臭婆娘！妈的走路不长眼睛啊！是不是想找死呀！」司机从车窗探出头来叫骂。</w:t>
      </w:r>
    </w:p>
    <w:p>
      <w:r>
        <w:t>「你没事吧！伤到没有？」我扶坐赵雅兰关切的问道，并没有理会司机的辱骂，「我我没事…」赵雅兰脸色苍白，惊魂未定。</w:t>
      </w:r>
    </w:p>
    <w:p>
      <w:r>
        <w:t>货车司机骂完后开车走了，我扶起赵雅兰，发现她的膝盖有一处轻微擦伤，「雅兰，我们到对面药店买点药水搽搽…」</w:t>
      </w:r>
    </w:p>
    <w:p>
      <w:r>
        <w:t>「不碍事的，谢谢你」赵雅兰低着头对我说，</w:t>
      </w:r>
    </w:p>
    <w:p>
      <w:r>
        <w:t>「还没吃早餐吧，我们到前面的那个西餐厅吃点东西好吗？」我扶着赵雅兰的肩膀问道，其实现在已经快到早上11点钟了，吃午饭都快到时间了。</w:t>
      </w:r>
    </w:p>
    <w:p>
      <w:r>
        <w:t>赵雅兰点了点头…</w:t>
      </w:r>
    </w:p>
    <w:p>
      <w:r>
        <w:t>西餐厅还算雅致，这个时候人不多，我在找了个角落的位置坐下，点了两个炒饭和奶茶，我有些饿了，先吃了起来。</w:t>
      </w:r>
    </w:p>
    <w:p>
      <w:r>
        <w:t>「罗斌，我真想不到我老公竟然是这样的人」赵雅兰叹道，「雅兰，对不起…」我放下了筷子，</w:t>
      </w:r>
    </w:p>
    <w:p>
      <w:r>
        <w:t>「不用说对不起，只怪命运捉弄，你也是个不幸的人」「雅兰，如果时间能够倒流的话，我宁愿认识的是你而不是她」「我也是，罗斌，你觉得我是这种女人吗？」</w:t>
      </w:r>
    </w:p>
    <w:p>
      <w:r>
        <w:t>「第一次见到你，你身上那股特有的气质就吸引了我，我们重组家庭好不好？」「罗斌，说心里话，和周志英认识在一起已经5年了，5年来我一直都觉得自己是世界上最幸福的女人，有爱自己的老公，有自己喜欢的事业和一个温馨的家。可…可这一切都来得太突然…我…」赵雅兰不禁抽泣起来，</w:t>
      </w:r>
    </w:p>
    <w:p>
      <w:r>
        <w:t>「…我还是爱他的，我希望我们都能结束这种错误，让两个家庭都恢复正常」赵雅兰心情又稍微平静，</w:t>
      </w:r>
    </w:p>
    <w:p>
      <w:r>
        <w:t>「雅兰，我何尝不想，也许是我们的一厢情愿罢了」我轻轻的握着她的手，赵雅兰并没有反抗。</w:t>
      </w:r>
    </w:p>
    <w:p>
      <w:r>
        <w:t>「斌…谢谢你救了我，其实我刚才是想到药店去买紧急避孕药的，现在想想，不必了…有了就有了吧，昨天我第一次见你时，对你并没什么感觉，发生那事后，我甚至恨你入骨…，就在刚才在你救我的那一刻，我突然觉得你很高大…真的…」「雅兰，先吃饭吧，吃完我们就回去」我听了心里感到暖暖的，一股幸福感油然而生，甚至有点感谢那位司机，</w:t>
      </w:r>
    </w:p>
    <w:p>
      <w:r>
        <w:t>「你吃好了吗？我现在没胃口，不想吃」</w:t>
      </w:r>
    </w:p>
    <w:p>
      <w:r>
        <w:t>「我也吃不下了，我们先回去吧」我放下筷子，赵雅兰随即起身走到门口。</w:t>
      </w:r>
    </w:p>
    <w:p>
      <w:r>
        <w:t>我买完单出来，搭着她的肩膀一起走回她家中。</w:t>
      </w:r>
    </w:p>
    <w:p>
      <w:r>
        <w:t>回到家，我老婆开的门，周志英从沙发上起身笑道：「都回来啦！丽芳，今天该你下厨了哦」，</w:t>
      </w:r>
    </w:p>
    <w:p>
      <w:r>
        <w:t>「遵命！」老婆笑嘻嘻的跑到厨房，</w:t>
      </w:r>
    </w:p>
    <w:p>
      <w:r>
        <w:t>原来他俩出去买菜回来了，「这对狗男女！」我心里不禁又好气又好笑，周志英竟然在我面前像使唤自己老婆一样使唤着丽芳。</w:t>
      </w:r>
    </w:p>
    <w:p>
      <w:r>
        <w:t>「我也来帮忙！」赵雅兰心情似乎开朗了些，也跟着走到厨房去帮忙弄菜了……我和周志英两个大男人躺坐在沙发上看电视，</w:t>
      </w:r>
    </w:p>
    <w:p>
      <w:r>
        <w:t>「斌哥，怎么样了？」周志英询问道，</w:t>
      </w:r>
    </w:p>
    <w:p>
      <w:r>
        <w:t>「兄弟，没什么了，以后我们两家就是一家亲了」我笑着回答，「都怪小弟，呵呵……」周志英也笑道，</w:t>
      </w:r>
    </w:p>
    <w:p>
      <w:r>
        <w:t>「我觉得也挺好的，就这样生活才有乐趣」我开始有点得意了，以前的种种郁闷、仇恨现在都已经烟消云散，其实世界本没什么恨，关键在于如何去化解生活中的种种矛盾，创造属于自己的生活。</w:t>
      </w:r>
    </w:p>
    <w:p>
      <w:r>
        <w:t>一个小时后，餐厅传来了赵雅兰的声音：「两个臭男人，过来吃饭了」，我和周志英起身来到餐厅，哇！好丰盛，竟然有只大龙虾，这个东西我还真没吃过，老婆也不会弄，应该是赵雅兰的手艺，白领就是白领，再贵都舍得吃。</w:t>
      </w:r>
    </w:p>
    <w:p>
      <w:r>
        <w:t>周志英给每个人都倒上红酒，就餐的氛围比昨天晚上暧昧得多，菜的味道也相当不错，还是女人们的手艺好……</w:t>
      </w:r>
    </w:p>
    <w:p>
      <w:r>
        <w:t>酒足饭饱后，两个女人在那收碗筷、洗盘子、拖地。我和周志英继续坐沙发上看电视。</w:t>
      </w:r>
    </w:p>
    <w:p>
      <w:r>
        <w:t>不一会，赵雅兰完成了工作，径直的走到她的卧室，没有关门。</w:t>
      </w:r>
    </w:p>
    <w:p>
      <w:r>
        <w:t>周志英朝我使了使眼色，我会意，跟着走了进去把门关上……赵雅兰站在窗户口正在玩弄手机。</w:t>
      </w:r>
    </w:p>
    <w:p>
      <w:r>
        <w:t>我走到她背后轻轻的揽住她的腰，鼻子嗅闻着她秀发散发出的香味，赵雅兰并没有回头关注进来的是谁，只顾玩弄她的手机…</w:t>
      </w:r>
    </w:p>
    <w:p>
      <w:r>
        <w:t>我的爱抚进一步升级，把手伸入她的T恤隔着乳罩抓捏着她的乳房，嘴巴轻轻的咬住她的右耳垂吸吮，赵雅兰拿着手机的手慢慢下垂，呼吸开始急促起来，反过头和我接吻，我左手揽着她的腰，右手插入她的牛仔裤裆中摸索按捏。</w:t>
      </w:r>
    </w:p>
    <w:p>
      <w:r>
        <w:t>「小色狼…昨天晚上才做了，这么快又想要啦？」赵雅兰喘气道，「宝贝…喜欢和你做爱…」我在她耳边轻轻呢喃。</w:t>
      </w:r>
    </w:p>
    <w:p>
      <w:r>
        <w:t>赵雅兰突然抱住我把我按倒在床上，整个人趴在我身上和我热烈的接吻，秀发覆盖在我脖子和耳朵上让我兴奋的有点窒息的感觉。</w:t>
      </w:r>
    </w:p>
    <w:p>
      <w:r>
        <w:t>她开始剥掉我的上衣，沿着我的脖子一路吻下来。灵巧的小舌头俏皮的舔弄着我的乳头，刺激得我血脉喷张，闭上眼睛享受着她的伺候。</w:t>
      </w:r>
    </w:p>
    <w:p>
      <w:r>
        <w:t>她的小手慢慢的解开我的皮带，连着内外裤一齐被她脱去，去除了束缚的阴茎昂首挺立，被一张略带凉意的口腔轻轻含住，舌头来回抵扫着龟头连着阴茎的那条系带，口才太好了，麻痒的感觉让我立时想射。</w:t>
      </w:r>
    </w:p>
    <w:p>
      <w:r>
        <w:t>我可不想这么快就偃旗息鼓，连忙止住了她，将她整个娇躯提了上来，继续和她接吻。</w:t>
      </w:r>
    </w:p>
    <w:p>
      <w:r>
        <w:t>我开始帮她脱衣服，不一会两个雪白的丰乳展现在我眼前，我一口含住。淡淡的乳香塞满了我的整个口腔，吸得她娇喘连连。我手却不闲着，费力的解去了她的牛仔裤，此刻两人已经一丝不挂了。</w:t>
      </w:r>
    </w:p>
    <w:p>
      <w:r>
        <w:t>赵雅兰用手扶住我的鸡巴对着早已湿漉的芳草地，轻轻一坐到底，温热爽滑的包容感觉差点把我的屁股融化。</w:t>
      </w:r>
    </w:p>
    <w:p>
      <w:r>
        <w:t>赵雅兰「哦」的一声倒吸一口气，暴涨的充实让她挺胸昂首，我举起双手攀住她的豪乳轻轻抓捏，赵雅兰回过神来，骑在我的胯上来回蹭磨，没有大起大落的冲刺，也没有娇糜的浪吟，赵雅兰就像一个高贵的女神端坐在我身上和她紧紧的焊接在一起。</w:t>
      </w:r>
    </w:p>
    <w:p>
      <w:r>
        <w:t>生硬的肉棒在她体内的尽头来回抵蹭，每次强烈的刺激都让她倒吸冷气，使我双腿酥麻…</w:t>
      </w:r>
    </w:p>
    <w:p>
      <w:r>
        <w:t>「雅兰老婆，你愿意怀上我的种吗？我要射了…」我射意已近，「不给…」赵雅兰停止了动作，顽皮的笑道，</w:t>
      </w:r>
    </w:p>
    <w:p>
      <w:r>
        <w:t>我起身和她对坐，双手抱着她丰满的屁股，拥着她往我身上不停的耸动。爱液打湿了我的阴囊，赵雅兰娇喘连连，双手不自觉的搂着我的脖子「…哦…好刺激…老公…今天我是你的人…怀…要怀上…」，</w:t>
      </w:r>
    </w:p>
    <w:p>
      <w:r>
        <w:t>我低头含住她的奶子，丰腴的娇躯被我抱在怀里不停的蹂躏，紧密的结合使我俩身心交融。</w:t>
      </w:r>
    </w:p>
    <w:p>
      <w:r>
        <w:t>「罗斌…罗斌…」赵雅兰已经攀到了高峰，弓着身子抱到我直哆嗦，我立即抱直她的腰做着最后的冲刺，</w:t>
      </w:r>
    </w:p>
    <w:p>
      <w:r>
        <w:t>「停！老公停停」赵雅兰失声的叫道，僵硬着身子阻止我的继续进攻，哪怕是多一分的抽动都会使她立即晕厥。</w:t>
      </w:r>
    </w:p>
    <w:p>
      <w:r>
        <w:t>我停了下来，嘴巴抚吻着她的滑嫩的香肩…</w:t>
      </w:r>
    </w:p>
    <w:p>
      <w:r>
        <w:t>赵雅兰回过神来，像小鸟依人一样抱到我，下巴靠在我的后肩喘息「罗斌…你好厉害…」我把她压倒在床上，伏在她身上温柔的插刺着，赵雅兰慵懒的抱着我的腰，默默承受着我给她的每一次入侵。</w:t>
      </w:r>
    </w:p>
    <w:p>
      <w:r>
        <w:t>怀里的可人儿嗯嗯作声，让我的情欲和性欲在缓慢的占有中达到顶点，爆炸式的快感催动着精液在她的体内尽情的喷发…</w:t>
      </w:r>
    </w:p>
    <w:p>
      <w:r>
        <w:t>一个月后，赵雅兰没有来月信，经测试已经有了我的孩子，老婆也已经有三个月。</w:t>
      </w:r>
    </w:p>
    <w:p>
      <w:r>
        <w:t>四口之家让每个女人的拥有两个老公，每个男人都占有两个妻子，每个法律上的「家庭」都在养育着对方的宝宝，四人现在都觉得很幸福，两个家庭都交融着亲与血的关系，这种关系坚而不催，等宝宝都生下后，还有更多的3P、4P等家庭游戏在等着我们…真实的故事目前进展到这里…</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