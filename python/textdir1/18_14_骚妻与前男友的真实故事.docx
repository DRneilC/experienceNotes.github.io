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骚妻与前男友的真实故事</w:t>
      </w:r>
    </w:p>
    <w:p>
      <w:r>
        <w:t xml:space="preserve">     很长时间了，一直想写点什么，关于我—一个有绿帽倾向男人的心理历程，更是一篇关于我的美女老婆的真实记录。</w:t>
      </w:r>
    </w:p>
    <w:p>
      <w:r>
        <w:t>我很爱老婆，不仅因为老婆姣好的容貌，诱人的身材，更是因为生活中点滴的酸甜苦辣已经将我们最初互相的爱慕转变成了对彼此割舍不下的亲情，相互的气息早已在岁月的沉淀中沁入对方最深的心底。老婆是一个总是穿着各种不同样式颜色性感蕾丝内裤的性感女人，无论什么时候或什么地点，我都喜欢看着老婆黑色，红色性感内裤的蕾丝边从低腰裤的上沿露出，紧紧的包裹着老婆白皙的屁沟，老婆纤细的腰身更是衬托出她肥美臀部的圆实质感，有时老婆穿的套装西裤材质是非常薄且透的，在下蹲，坐着或是风骚的扭动着纤腰美臀走动时，如果仔细观察，都可以透过那合体淡雅的套装西裤，看到里面隐藏着的淫荡肉体和性感透明蕾丝内裤在西裤上刻出的清晰印记，透过阳光或灯光的照射更可以直接看到蕾丝内裤的颜色，淫荡的黑色红色，风骚的粉色紫色。。。</w:t>
      </w:r>
    </w:p>
    <w:p>
      <w:r>
        <w:t>每当此时我的下体就会有强烈的冲动，因为我知道此时此刻正有无数双男人饥渴下流的眼睛也正在贪婪的享用这个小贱人的风骚模样，这种自己女人被其他男人深切渴望的感觉让我这样一个有着绿帽情节的男人充满了醋意，也正是这样的醋意让我这个不折不扣的王八感到那种特别的兴奋与冲动，我的下体开始膨胀，为了避免被人发现我总是穿紧身的内裤，这样可以将我下流的鸡巴包的紧紧的，让我觉得已经自己的阳具正在被老婆抚弄着，马眼不自觉的流出淫荡的液体，浸湿我的内裤，我享受着这种变态的心理快感，老婆却依然自顾自的在男人下流的眼神中散发着风骚的气息。</w:t>
      </w:r>
    </w:p>
    <w:p>
      <w:r>
        <w:t>和很多有绿帽情节的男人一样，我也喜欢用下流的字眼称呼我的女人，越下流就越兴奋，这样称呼自己女人的时候好像她真的变成了我所说的那样，特别是在我们做爱的时候，老婆会在我耳边淫荡的呻吟‘我是大骚逼，喜欢勾引帅哥的骚货，想让帅哥操我，用力操我，操我的骚逼，恩。。。啊。。。好舒服，用力操骚老婆的逼，我就是欠操的骚货，穿着黑丝和蕾丝内裤的骚货，就喜欢让别的帅哥偷窥人家的风骚蕾丝内裤，盯着人家穿着黑丝的大腿，看的骚老婆好兴奋，小穴好痒，骚老婆要让老公好好的吃醋，人家要故意作出隐蔽的挑逗动作，不经意间分开双腿，让好色的师哥看人家的被蕾丝内裤紧紧包住的小骚穴，可能会透过红色的蕾丝看到人家卷曲的黑毛呢，老公肯定快要受不了了，晚上肯定会更疯狂的搞人家的穴呢，要让老公嫉妒死’，更刺激的是我会一边用鸡巴在老婆的穴里抽插一边让老婆用她前男友的名字喊我，这时我满脑子都是老婆和前男友的画面，当然这些也是我一点点问出来的，要知道让老婆说她和前男友之间的事是不简单的事。</w:t>
      </w:r>
    </w:p>
    <w:p>
      <w:r>
        <w:t>因为老婆很爱很爱我，总是担心说出来会影响我们的关系，其实老婆真的想太多了，一个有着绿帽情节的男人是多么喜欢听自己深爱着的女人和之前男友之间的事，可以说我是幸福的，从老婆口中我得知无数次在学校教学楼的角落里，小花园中，老婆都娇羞的依偎在前男友怀里，前男友则抚摸揉捏着她的乳房，另一只手则从裤腰处伸入老婆的裤裆，隔着老婆的红色蕾丝内裤用三根手指抚弄着骚穴，老婆被摸的很兴奋，一股股淫水留到内裤的档部，老婆蕾丝内裤的档部也是很薄的蕾丝布料，前男友的手指上沾满了老婆的淫水。</w:t>
      </w:r>
    </w:p>
    <w:p>
      <w:r>
        <w:t>老婆一边舔着前男友的舌头，一边娇喘连连，淫荡的用舌头在前男友嘴里肆意的游走，好像是在说，今天穿的透明蕾丝内裤真的有勾引到他哦，亲爱的老公你真会玩，摸得人家好舒服，人家其实是很骚的，平时上课的时候看到帅哥档部的突起都会兴奋的慰慰，有时候下课回到宿舍里内裤都湿透了呢，而且有时候实在受不了，还会趁课间休息跑到厕所里，脱掉性感的蕾丝内裤，用手指揉搓小穴，高潮的时候会忍不住叫出声来，之后还会把满是淫水的内裤穿好，紧紧的包住小穴，一直保持这种被人爱抚的感觉呢，不过现在被老公摸得更舒服，内裤都被搞湿了，上午已经被你玩得换过一条内裤了，这会又把人家下面弄成这样，好坏哦。。。好想要。。。恩。。。啊。。。快点用力摸我的骚穴，好喜欢你这样摸我。。。我是骚货。。。整天想被操的骚逼。。。</w:t>
      </w:r>
    </w:p>
    <w:p>
      <w:r>
        <w:t>老婆被摸的不自觉的扭动着丰满白斩的屁股，迎合着前男友的摸弄，随着屁股的扭动，性感的内裤也随着一起摩擦着老婆的阴部和肛门。终于前男友从内裤的边缘向一侧拨开了已经浸满淫水的蕾丝内裤档部，档部的变化使得内裤更紧的勒在另一侧的阴唇还有肛门上，扭动屁股的时候好像还有两只手在玩弄老婆的屁眼和阴唇。老婆的小穴赤裸裸的暴露在内裤外，骚穴微微张开，旁边的几根阴毛上还挂着一些淫水。前男友用手指粘着淫水，由慢而快的在老婆洞口滑动，手指在淫水的润滑下没有一点阻力，不停的在后庭肌与阴蒂间滑动，老婆在如此的刺激下已经失去了理智，不顾一切的呻吟起来：‘恩。啊。好舒服，快，用力，骚穴好痒，好想要，快点老公，用力摸老婆的骚逼，受不了了，用力摩擦，对，就是这儿。。。啊。哦。</w:t>
      </w:r>
    </w:p>
    <w:p>
      <w:r>
        <w:t>老婆只希望能在男友的玩弄下尽快达到高潮，虽然老婆那时还是处女，但她却经常自慰来满足自己对性的渴望，只是自慰的快感是没发和一个真正的男人带来的高潮相比的，老婆紧紧的抱住前男友，用手摸着男友的屁股，前男友知道眼前这个淫荡女人已经开始发骚了，他毫不犹豫的将一根手指插入的老婆湿透的骚穴，老婆被这突然的插入舒服得浑身一颤，接着就被插入的满足感所代替，前男友的手指在老婆的骚穴里旋转抽插，发出噗滋噗嗤的声音，老婆被玩弄的受不了了，竟用手开始隔着仔裤捏男友的鸡鸡，可这样根本就无法满足老婆淫荡的本性，才摸了几下老婆就主动的解开了前男友的仔裤拉链，把白嫩的小手伸进了前男友的裤裆，前男友的鸡鸡很大很粗，被老婆的小手碰到后更硬更挺了，老婆摸到了前男友的鸡巴后感觉满足了很多，开始隔着内裤不停的爱摸，前男友被摸得忍不住了就把内裤拨到一边，露出了又黑又硬的鸡巴，老婆迫不及待的用手套弄起了前男友的鸡巴，前男友也随着老婆套弄的节奏用手指抽插老婆的骚穴，由于两个人都太兴奋，没过多久老婆被前男友的手指插的高潮了，一股淫水涌出，这时老婆更是露出了风骚的本性，蹲下来开始为前男友口交。</w:t>
      </w:r>
    </w:p>
    <w:p>
      <w:r>
        <w:t>今天下午前男友参加了学校的足球比赛，到现在还没有洗澡，鸡鸡的尿骚配上汗味组合出了一种特别的味道，老婆告诉我她很喜欢闻这样的鸡巴，一闻到下面的骚逼就特别痒特别想要，老婆闻到这样的臭鸡巴就更兴奋了，用舌头甜食着黑红的大龟头，吃着前男友马眼里留出的液体，同时用一只手按摩前男友的蛋蛋，另一手居然去扣前男友的屁眼儿，摸了一会后觉得不够润滑，居然将摸过前男友的屁眼的手指放在自己嘴里舔，之后又开始扣前男友的屁眼，前男友在这样的刺激下没有多久就射了，老婆将前男友的精液全部咽了下去，并继续将前男友的臭鸡巴舔的很干净，两个稍微整理了一下衣服就赶紧往学校走去了，因为再不回去就要错过洗澡的时间了。</w:t>
      </w:r>
    </w:p>
    <w:p>
      <w:r>
        <w:t>老婆一路上都穿着那条湿透的蕾丝内裤，感觉被内裤摩擦的好舒服，趁着男友不注意，偷偷用手在后腰处用力将内裤的向上拉了几下，这下内裤把老婆的骚穴勒的更紧了，有一部分已经勒进了骚穴里面，好像是有一只手在不断的按摩骚穴和阴蒂，为了获得更强的刺激，老婆又开始扭动起了白嫩的屁股，由于老婆的仔裤是低腰的，从后面走来的人可以很清楚的看到老婆穿的极其性感的红色蕾丝内裤和不断扭动的白嫩屁股，虽然天有些黑了，但是还是有几位男同学在后面窥视了一会后快步走到老婆和前男友的前面，想看看这个风骚的女生长得什么样，老婆美貌的脸庞和风骚的样子足够能让这些天天看A片的可怜男生把我老婆当成性幻想对象。</w:t>
      </w:r>
    </w:p>
    <w:p>
      <w:r>
        <w:t>在没人的地方一边想着老婆的性感内裤，一边撸着自己的小鸡鸡，直到满足的射精，想象着自己的精液占领着老婆的每寸肌肤，其实他们并不知道其实老婆很享受这样的情形，当那些男生偷瞄老婆的时候，老婆也会偷瞄那些男生，当看到帅一些的男生的时候，老婆就会和他对视，用那种充满欲望和挑逗的暧昧眼神，老婆被帅哥电到后就会更加的兴奋，幻想着那个男生的鸡鸡有多大，如果舔他的鸡鸡是什么感觉等等，老婆就这样在陌生人的注视下一边走着一边达到了又一次的高潮。</w:t>
      </w:r>
    </w:p>
    <w:p>
      <w:r>
        <w:t>在我不断的追问下，老婆告诉我她还在电影院里和前男友舌吻，并玩弄她的奶子和骚逼，当然老婆也为前男友口交了。那天下午没有课，老婆和前男友一起去五道口看电影，老婆那时虽然还没有被鸡巴真实的插入过，但是她知道前男友肯定不会放过她这个骚货，而且老婆自己也很需要满足自己的欲望，情不自禁的渴望高潮的快感，有时候没有被男友满足晚上还要偷偷的自慰，老婆自慰的时候经常会和前男友索要当天穿过的内裤，而且都是穿过没洗的，让前男友当着她的面脱下来，当然老婆也会将沾有自己淫液的性感内裤当面脱下来给男友，老婆则是穿着前男友的内裤回到宿舍，在熄灯后一边和前男友发下流的短信，一边隔着前男友的内裤按摩自己的阴蒂，甚至是用手指隔着内裤插入自己的骚逼里，连前男友的内裤一起都进入到了老婆的骚穴里。</w:t>
      </w:r>
    </w:p>
    <w:p>
      <w:r>
        <w:t>在一次高潮过后，老婆会脱下前男友的内裤，放在鼻子那里闻，并且用嘴去舔前男友内裤包着鸡巴的位置，特别是前男友马眼的位置，那里总会有前男友的淫水，老婆是不会放过任何一滴的，同时老婆会一手沾着淫水摩擦自己的阴蒂，另一只手则在骚穴里快速的抽查，好像是一边给男人口交，一遍自慰一样，同时还要避免同宿舍的姐妹们发现，特别的刺激，很快就会达到高潮。老婆想起昨晚高潮的快感，就更加期待和前男友出去，今天下午这个机会是不会放过的，老婆开始精心的打扮起来，老婆从自己的柜子里翻看着各种性感的内衣裤，都是透明的，蕾丝的，还有不少开档的内裤，但是老婆最喜欢穿的还是不同花式的透明蕾丝内裤，而且老婆喜欢买小一号的，因为这样穿起来会很紧，好像一直被帅哥用手爱抚似的，可以在需要的时候方便自己在公共场所自慰。</w:t>
      </w:r>
    </w:p>
    <w:p>
      <w:r>
        <w:t>老婆曾经在上课的时候用加紧双腿的姿势自慰，旁边的人都没有察觉，这种情况下老婆的高潮来的更加强烈，老婆爱上了在课堂上自慰，甚至是有几次考试的时候，她还一边想着自己被男人狠狠的操弄，一边用两腿有节奏的夹着自己的骚穴自慰。最后老婆选了一套黑色的蕾丝内衣，胸罩是一层薄薄的蕾丝布料，上面绣着一些图案，透过布料可以一眼看见老婆的乳头，因为经常被男友摸，乳头已经有点暗红色了，透过黑色的蕾丝胸衣更有一种朦胧的诱惑，老婆的内裤和胸衣是一套的，内裤的形状完全的贴着老婆的美臀，特别是屁勾的部分，这条内裤的屁勾部分是收紧的，可以将两半屁股分别包裹，透过这个薄的不能再薄的黑色蕾丝内裤可以清晰的看见老婆的阴毛，内库的裆部也仅有一层薄薄的蕾丝，没有其他任何布料，老婆将内裤仔细的穿好，调节了一下裆部的位置，让缝合处的突起正好贴着骚穴的缝隙后才算满意，老婆又穿上了黑色的蕾丝吊袜带。</w:t>
      </w:r>
    </w:p>
    <w:p>
      <w:r>
        <w:t>之后开始精心的穿上一条高筒带有蕾丝边的黑色长筒丝袜，虽然老婆穿了吊带袜，确在外面穿了一条长裤，这是一条类似西裤的深灰色休闲9分裤，将老婆的屁股包的紧紧的，老婆上身穿了一个无袖的真丝上衣，脚上穿了一双深灰色的翻毛小根鞋，露出穿着黑丝的白嫩小脚和一小段被黑丝包裹着的白斩小腿，相信任何一个正常男人看了都会兴奋的，如果你稍微观察就可以知道这个女人肯定是个不折不扣的骚货，穿着长裤还穿黑色的吊带丝袜，而且还穿的是9分裤，生怕别人看不出来自己里面穿的是黑丝袜而不是那种短丝，但是又不像7分裤那么直接。</w:t>
      </w:r>
    </w:p>
    <w:p>
      <w:r>
        <w:t>就这样老婆下楼了，前男友看到后露出了一脸满意的淫笑，悄悄的对老婆说道：“骚货，今天穿的真够骚的，老公现在就受不了了，真想好好操你的骚逼，舔你的丝袜脚”</w:t>
      </w:r>
    </w:p>
    <w:p>
      <w:r>
        <w:t>老婆听了也很兴奋，特意开始夹着大腿内八字的扭着屁股走了起来，俩人来到四环上的车站，前男友一路上手就没闲着，总是找机会摸老婆的屁股，老婆的裤料摸起来非常有手感，老婆被摸后也趁着没人看见用手抓一把前男友的鸡巴。等了好久，终于来了一趟公交，车上面的人很多，可是看电影的时间快到了，两人只好上车了，车上的人太多了，老婆是跟着前男友身后上的车，前男友背对这老婆，老婆的大奶子正顶在前男友的背上，因为今天老婆穿的黑色蕾丝胸衣只有薄薄的一层，所以车子才没开一会。</w:t>
      </w:r>
    </w:p>
    <w:p>
      <w:r>
        <w:t>老婆就被摩擦的乳头挺了起来，挺起来后的摩擦快感就更强烈了，老婆只觉得自己的骚逼开始发痒了，真想让前男友的手指帮她按摩一下，于是老婆就将手挤到了前男友的裤裆处，拉开拉链玩起了前男友的鸡巴，车上的人太多了，就连身边的人也很难发现老婆正在帮她前男友手淫，前男友因为车实在太挤了，动弹不得，只好享受着老婆给他的手淫，老婆虽然摸到了鸡巴，让老婆空虚的心得到了些许安慰，但是不争气的骚逼已经开始兴奋，正在老婆准备加紧双腿自慰的时候，一双手伸了过来，这双手比前男友的要大，老婆一下子就感觉出来这个手不是前男友的，但是现在老婆真的很需要这双手来安慰她空虚的骚逼，于是老婆迟疑了一下后开始配合着这双手开始扭动屁股，男人的手更加大胆，在不知不觉中拉开了老婆裤子的拉链，把手伸了进去，老婆的黑色蕾丝内裤非常的薄，手感光滑细腻，男人的手法十分老练，直接攻击老婆的骚穴，因为那里早已经泛滥着淫水，男人隔着老婆的蕾丝内裤摩擦老婆的阴道口。</w:t>
      </w:r>
    </w:p>
    <w:p>
      <w:r>
        <w:t>老婆满足的配合着男人前后移动自己的臀部，使得摩擦更加有力，在陌生男人的刺激下老婆被快感冲混了头，加快了为男友手淫的力度，结果男友就这样没用的射了，精液留了老婆一手，老婆感觉到了男友的精液，不仅没有停下来反而用手占满了精液更加快速的套弄着敏感的龟头，前男友还不知道自己的女人正在被另一个人解开了裤子，隔着性感的蕾丝内裤玩弄他女友的骚逼，老婆真的快不行了，因为男人的技术太娴熟了，每一下摩擦都让老婆爽的一阵颤抖，老婆就这样被他摸到了高潮，流了很多的淫水，淫水顺着大腿留到了黑色的丝袜上，老婆满足的将裤子拉好，并继续享受着男人对她屁股的抚摸。</w:t>
      </w:r>
    </w:p>
    <w:p>
      <w:r>
        <w:t>而前男友则在车上又射了一次，老婆想：“这下前男友的内裤应该够我晚上享用的啦，哈哈，今天真是淫荡的一天，被陌生男人玩到高潮，之后还要和男友一起看电影，晚上还要继续穿着男友沾着精液的内裤慰慰，要把男友的精液舔干净，好爽啊。。。要是每天都能这样就好了”</w:t>
      </w:r>
    </w:p>
    <w:p>
      <w:r>
        <w:t>终于到站了，路上耽误了不少时间，电影已经快开始了，老婆和前男友赶紧跑向了电影院，看电影的人不少，不过前男友将位置选在了最后一排的最边上，真有心机啊。老婆自然是坐在靠墙的位置，前男友则坐在老婆旁边，刚一关灯就迫不及待的开始抱着老婆舌吻了起来，老婆则直接将手伸进了前男友的内裤里，玩起了还粘满精液的大鸡巴，前男友的一只手也伸进了老婆的领口，揉捏穿着蕾丝胸罩的奶子，老婆的奶头一下就又挺了起来.</w:t>
      </w:r>
    </w:p>
    <w:p>
      <w:r>
        <w:t>刚才被陌生男人摸得湿漉漉的骚逼还没干，下面就又流出了骚水，老婆主动将自己的长裤解开，并把前男友的手放进了自己的长裤里，老婆的骚逼已经把内裤的裆部全都湿透了，蕾丝内裤紧紧的勒住骚逼，把大阴唇分开在两边，老婆叉开双腿，前男友用手指挑逗着老婆的阴蒂，老婆被摸得浑身直颤，屁股也在椅子上扭动起来，前男友快速的隔着内裤用力摩擦，电影才刚刚开始老婆就又高潮了，两个人趁着电影院里昏暗的环境，偷偷的脱下了自己的湿漉漉的内裤交给对方，两个人拿到对方的内裤后不约而同的放在鼻子上闻了闻，老婆还用舌头添了几口男友的精液。</w:t>
      </w:r>
    </w:p>
    <w:p>
      <w:r>
        <w:t>之后就快速的将男友的内裤穿在了自己的身上，还特别将裆部紧紧的勒着自己的骚逼，让自己的骚逼享受男友的鸡巴的味道，前男友也兴奋的穿上了占满老婆淫水的内裤，内裤将臭鸡巴紧紧的包住，马眼留出的液体和老婆的淫水混合在了一起，两个人穿着对方的内裤满足的亲吻了一下，然后抱在一起看起了电影。晚上老婆自然是用前男友的内裤自慰了两次，甚至还将前男友的内裤塞进自己的骚穴里，寻求男人鸡巴插入的那种充实感，前男友则用老婆的内裤包裹着自己的大鸡吧打起了手枪。</w:t>
      </w:r>
    </w:p>
    <w:p>
      <w:r>
        <w:t>老婆的前男友是个喜欢足球的人，有一次晚上他们去看球完了太晚了，就在外面开了房，老婆进房后就去浴室洗澡了，老婆洗完澡后出来在床上盖着被子看电视，只穿着一套紫色的蕾丝透明内衣裤，前男友洗完澡后也钻进了老婆的被窝，两个人抱在一起看电视，老婆抱着前男友的身体，下体被前男友的大腿紧紧的顶着摩擦着，白嫩的奶子被前男友揉捏着，前男友挺着黑粗的骚臭鸡巴几次想插如老婆的骚穴，可是老婆却没有同意，但是老婆答应以后要让他好好的操一次，现在老婆在被我抽插的时候也会在我的要求下喊前男友的名字，我们就这样玩着角色扮演的游戏，达到一次又一次高潮</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