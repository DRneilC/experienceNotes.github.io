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楼上楼下的奸情</w:t>
      </w:r>
    </w:p>
    <w:p>
      <w:r>
        <w:t xml:space="preserve">     早晨起床时，我一边洗脸，一边对太太说：「老婆，昨晚楼下两公婆又吵架了，不过，你就睡得好像死猪一样。什么也不知道。」</w:t>
      </w:r>
    </w:p>
    <w:p>
      <w:r>
        <w:t>太太淡淡地说道：「都听惯的啦！他们整天都为一些芝麻绿豆的小事争吵不休，不过又难怪哦，听说她老公祗</w:t>
      </w:r>
    </w:p>
    <w:p>
      <w:r>
        <w:t>是个公务员，那间屋是老婆出钱买的，他老婆是个大商家的独生女儿，所以她总是说话大声过她老公的。」</w:t>
      </w:r>
    </w:p>
    <w:p>
      <w:r>
        <w:t>我奇怪地说道：「哗，想不到你对她们家倒那么清楚哩。」</w:t>
      </w:r>
    </w:p>
    <w:p>
      <w:r>
        <w:t>太太说道：「还不是她们平时吵架时喊出来的，她老公的样子都生得挺好高大威猛，但老婆就古古板板的，新</w:t>
      </w:r>
    </w:p>
    <w:p>
      <w:r>
        <w:t>潮一点的衣服都不见她有一件。」</w:t>
      </w:r>
    </w:p>
    <w:p>
      <w:r>
        <w:t>我笑着说道：「人家有没有衣服你都知道，我倒真服了你。」</w:t>
      </w:r>
    </w:p>
    <w:p>
      <w:r>
        <w:t>太太望了我一眼，说道：「我们正好住在她们的上一层，当然见到出来的衣服，不过他老婆那么古板，估都估</w:t>
      </w:r>
    </w:p>
    <w:p>
      <w:r>
        <w:t>到她没什么好衣服啦。」</w:t>
      </w:r>
    </w:p>
    <w:p>
      <w:r>
        <w:t>我拿着公文包准备出门口了，回头又说道：「讲开又讲，我们已经在这里住了快四年了，我却好像从来没有在</w:t>
      </w:r>
    </w:p>
    <w:p>
      <w:r>
        <w:t>电梯遇上过她们。」</w:t>
      </w:r>
    </w:p>
    <w:p>
      <w:r>
        <w:t>太太笑着说道：「还说你们男人本事哩，她们住十九楼，搭的是单数那部电梯，你又怎么会遇上她们呢？」</w:t>
      </w:r>
    </w:p>
    <w:p>
      <w:r>
        <w:t>「哦，难怪啦！我怎么没想到这一点呢等一会儿我上班时，我就特地落一层楼搭电梯，看看她们是什么样子都</w:t>
      </w:r>
    </w:p>
    <w:p>
      <w:r>
        <w:t>好。」我自言自语地说着，我太太似乎没有听到，她祗顾执拾床，没有再说什么。</w:t>
      </w:r>
    </w:p>
    <w:p>
      <w:r>
        <w:t>我出门口后，真的从楼梯走下一层楼，当走到防烟门时，就到我们对下的那一座有人开铁闸声，于是驻足楼梯，</w:t>
      </w:r>
    </w:p>
    <w:p>
      <w:r>
        <w:t>听一听有什么动静。</w:t>
      </w:r>
    </w:p>
    <w:p>
      <w:r>
        <w:t>「死男人，昨晚说他两句，今天一大早就走出去，有本事就不要回来，没有你，我怕会饿死呀，我还不会自己</w:t>
      </w:r>
    </w:p>
    <w:p>
      <w:r>
        <w:t>出去做工赚钱。」</w:t>
      </w:r>
    </w:p>
    <w:p>
      <w:r>
        <w:t>我隔住防烟门听到一把女声自言自语地说着，她的声音倒很好听，虽然粗粗鲁鲁，不过又不刺耳，于是推开防</w:t>
      </w:r>
    </w:p>
    <w:p>
      <w:r>
        <w:t>烟门，行入走廊，并望了那个女人一眼。对方虽然已三十来岁，不过，样子似乎狻为风骚，上身穿一件紧身恤衫，</w:t>
      </w:r>
    </w:p>
    <w:p>
      <w:r>
        <w:t>黑色西裤，外边披件狻为古老样式的羊毛衫。</w:t>
      </w:r>
    </w:p>
    <w:p>
      <w:r>
        <w:t>我和她一进入电梯后，就站在她的后面，由刚才所见，她样子还算过得去，心想听我太太说她古板，但是她身</w:t>
      </w:r>
    </w:p>
    <w:p>
      <w:r>
        <w:t>材都过得去，个屁股又大又圆，成个战斗格的样子，她们经常吵架，难道是老公喂她不饱</w:t>
      </w:r>
    </w:p>
    <w:p>
      <w:r>
        <w:t>我想到入神，连电梯落到地下都不知。直到她走了出去，突然转身，和我打了个照面，对方好像偷偷一笑，我</w:t>
      </w:r>
    </w:p>
    <w:p>
      <w:r>
        <w:t>才如梦初觉，慌忙走出电梯，上工去了。</w:t>
      </w:r>
    </w:p>
    <w:p>
      <w:r>
        <w:t>下班回家后，我太太告诉我，说她要回乡下一趟，她买了好多方便面和罐头，叫我自己处理吃饭的问题。</w:t>
      </w:r>
    </w:p>
    <w:p>
      <w:r>
        <w:t>「哗，要食自己了兼扎炮了，你要去几天呀？」我苦着脸说。</w:t>
      </w:r>
    </w:p>
    <w:p>
      <w:r>
        <w:t>「你好劲吗？扎什么炮呀？现在你一个礼拜才开一次炮，不知是不是在外边打了，回来都没货交，说正经的啦，</w:t>
      </w:r>
    </w:p>
    <w:p>
      <w:r>
        <w:t>我明天一早搭船，你较定闹钟，费事迟到赖我。」太太一边收拾行李一边说。</w:t>
      </w:r>
    </w:p>
    <w:p>
      <w:r>
        <w:t>一宿无话，我一早醒来，已经八点，匆忙换衫上班，但走到电梯口，却看见「故修理」的纸牌，于是冲落下一</w:t>
      </w:r>
    </w:p>
    <w:p>
      <w:r>
        <w:t>层，当一边扣好恤衫钮时，十九楼那个女人又刚好走出门口，两人四眼相对，对方还主动点头招呼。</w:t>
      </w:r>
    </w:p>
    <w:p>
      <w:r>
        <w:t>我首先打开话匣，笑着对她说道：「楼上那架电梯坏了。」</w:t>
      </w:r>
    </w:p>
    <w:p>
      <w:r>
        <w:t>对方祗在微笑示意，没有答嘴。</w:t>
      </w:r>
    </w:p>
    <w:p>
      <w:r>
        <w:t>下班后，我不想煮饭，就在外面吃过才回来。但进到屋，又听到楼下似乎又传出争吵的声浪，于是我没有开灯，</w:t>
      </w:r>
    </w:p>
    <w:p>
      <w:r>
        <w:t>静静推开窗门看看，但见到那个女人穿着一件睡衣，钮就没有扣上，好像被扯甩的样子，祗是用手按着，不过，见</w:t>
      </w:r>
    </w:p>
    <w:p>
      <w:r>
        <w:t>不到个男人，由于我不敢将窗打得太开，所以看得得不很清楚。不过，后来听到好大力的关门声。</w:t>
      </w:r>
    </w:p>
    <w:p>
      <w:r>
        <w:t>一会儿，又见到那女人走入厨房拿菜刀，我想大声叫，想了想又不敢贸然声张。情急智生，就将一条底裤抛了</w:t>
      </w:r>
    </w:p>
    <w:p>
      <w:r>
        <w:t>落楼下的衣架，然后急忙走到楼下去按门钟。</w:t>
      </w:r>
    </w:p>
    <w:p>
      <w:r>
        <w:t>「死男人，又来了。」楼下那个女人以为老公又折回来了，一边应门一边大声说。</w:t>
      </w:r>
    </w:p>
    <w:p>
      <w:r>
        <w:t>我等对方打开门后，很客气地笑着说道：「对不起，我是住在你对面上一层的，刚才收衫时不小心跌下一条底</w:t>
      </w:r>
    </w:p>
    <w:p>
      <w:r>
        <w:t>裤在你们的衣架，我想你让我拾回它。」</w:t>
      </w:r>
    </w:p>
    <w:p>
      <w:r>
        <w:t>「哦，原来是你，不要紧，你进来啦。」对方随手开门让我入内。</w:t>
      </w:r>
    </w:p>
    <w:p>
      <w:r>
        <w:t>「打扰你了，真不意思！」我一边走进屋里，一边说，还偷偷地看了对方一眼，祗见她仍然衣衫不整，开胸的</w:t>
      </w:r>
    </w:p>
    <w:p>
      <w:r>
        <w:t>睡袍上衣钮也还没扣好，一条深刻的乳沟在两个雪白的肉球间掩映下，份外惹人触目。</w:t>
      </w:r>
    </w:p>
    <w:p>
      <w:r>
        <w:t>「对不起，打扰了，不知怎么称呼你。」我一边开窗拾回内裤一边问。</w:t>
      </w:r>
    </w:p>
    <w:p>
      <w:r>
        <w:t>「我先生姓刘。」对方礼貌地说。</w:t>
      </w:r>
    </w:p>
    <w:p>
      <w:r>
        <w:t>「我姓张，刚才好像听到你们吵了几句。真不好意思，我不是有心偷听。祗是大家楼上楼下，大声一点就听到</w:t>
      </w:r>
    </w:p>
    <w:p>
      <w:r>
        <w:t>了。」</w:t>
      </w:r>
    </w:p>
    <w:p>
      <w:r>
        <w:t>「唉，无所谓啦你说，个死男人钱又不给，还经常问我要，晚上总是三更半夜才回来，真是气死人不过，他可</w:t>
      </w:r>
    </w:p>
    <w:p>
      <w:r>
        <w:t>别太离谱了，他做得出，我都做得来……」刘太讲到激动之处，好像突然想起她和我祗见过几次，于是收口不再说</w:t>
      </w:r>
    </w:p>
    <w:p>
      <w:r>
        <w:t>下去了。</w:t>
      </w:r>
    </w:p>
    <w:p>
      <w:r>
        <w:t>「刚才我见到你拿起把菜刀，还以为……」我放大胆子说。</w:t>
      </w:r>
    </w:p>
    <w:p>
      <w:r>
        <w:t>「哦，我不过斩开一支鸡放入雪柜而已，你说啦整好了饭菜，他又说外面有什么应酬，哼，我想他一定是去滚</w:t>
      </w:r>
    </w:p>
    <w:p>
      <w:r>
        <w:t>女人了。」刘太太又激动地说。</w:t>
      </w:r>
    </w:p>
    <w:p>
      <w:r>
        <w:t>「男人多数是这样的啦，你不如想开点吧，没事就好了，我得走了，打扰你了。」</w:t>
      </w:r>
    </w:p>
    <w:p>
      <w:r>
        <w:t>「说什么话嘛，你有时间，多坐一会儿也不要紧哩。」我正欲走出门口，刘太太却出声挽留。</w:t>
      </w:r>
    </w:p>
    <w:p>
      <w:r>
        <w:t>我突然转身过来，不觉意碰到后面的刘太太，她几乎跌倒，我连忙将她的身体扶住，两人四目交投，突然屋内</w:t>
      </w:r>
    </w:p>
    <w:p>
      <w:r>
        <w:t>一切静止下来，两人同时间涌出一股冲动，竟然互相拥抱着热吻起来。</w:t>
      </w:r>
    </w:p>
    <w:p>
      <w:r>
        <w:t>我吻得性起，一手撩起刘太太的睡袍，一手顺着滑美的大腿探入往上探索，抚摸其浑圆的臀部，手指还轻轻地</w:t>
      </w:r>
    </w:p>
    <w:p>
      <w:r>
        <w:t>探入桃源，但发觉对方早已春潮泛滥，于是愈探愈深，对方亦不甘示弱，紧紧箍着我的颈项，一对乳房就紧压我的</w:t>
      </w:r>
    </w:p>
    <w:p>
      <w:r>
        <w:t>胸膛。</w:t>
      </w:r>
    </w:p>
    <w:p>
      <w:r>
        <w:t>两人搂住拥吻了一会儿，我得势不饶人，搂着她倒在客厅沙发上，一声不响就伸手去扯她的内裤，刘太太也十</w:t>
      </w:r>
    </w:p>
    <w:p>
      <w:r>
        <w:t>分合作，她还悄悄地把臀部抬起，方便让我将她的内裤脱下来仍到一边。</w:t>
      </w:r>
    </w:p>
    <w:p>
      <w:r>
        <w:t>接着，我把她的一腿搁在沙发椅背，另一腿微屈放在地上，自己则整个人压下去，掏出粗硬的肉棒，稍微用力，</w:t>
      </w:r>
    </w:p>
    <w:p>
      <w:r>
        <w:t>已深深陷入对方桃源洞内。</w:t>
      </w:r>
    </w:p>
    <w:p>
      <w:r>
        <w:t>「哗，你好大哦！」对方拼命扭动蛇腰向上迎顶。</w:t>
      </w:r>
    </w:p>
    <w:p>
      <w:r>
        <w:t>因为太紧张了，我还不到两分钟就在刘太太的销魂洞里爆浆，不过，我舍不得离开那个炽热肉洞，双手仍继续</w:t>
      </w:r>
    </w:p>
    <w:p>
      <w:r>
        <w:t>轻捏对方的乳头，刘太太也把她的小嘴凑过来向我索吻。</w:t>
      </w:r>
    </w:p>
    <w:p>
      <w:r>
        <w:t>两人又缠绵了一会儿，才双双起身善后，我仍然老实不客气地卧在她的沙发上。</w:t>
      </w:r>
    </w:p>
    <w:p>
      <w:r>
        <w:t>「喂，上去你那边参观一下方便吗？」刘太太一边整理头发一边说。</w:t>
      </w:r>
    </w:p>
    <w:p>
      <w:r>
        <w:t>「好呀，碰巧我老婆回乡下，我那里无王管，我先上去看一看动静，一会儿从窗口同你招手，你才上来吧。」</w:t>
      </w:r>
    </w:p>
    <w:p>
      <w:r>
        <w:t>我说完，就回到楼上，见到隔邻座的门都关着，于是走向窗口，示意刘太太上来。</w:t>
      </w:r>
    </w:p>
    <w:p>
      <w:r>
        <w:t>我拉上窗帘，才开了电灯，这时，我和刘太太已经不再陌生了，我们都脱得一丝不挂，在沙发上玩「坐怀吞棍」，</w:t>
      </w:r>
    </w:p>
    <w:p>
      <w:r>
        <w:t>一边交欢、一边互相欣赏着对方赤裸的身体。刘太太平时虽然不加修饰，然而她天生丽质，脱光之后，祗见她珠圆</w:t>
      </w:r>
    </w:p>
    <w:p>
      <w:r>
        <w:t>玉润，肌肤胜雪，一对羊脂白玉般的乳房既饱满又尖挺。她的阴毛稀疏，两片鲜嫩的小阴唇正紧紧地夹住我插在她</w:t>
      </w:r>
    </w:p>
    <w:p>
      <w:r>
        <w:t>阴道里的肉棍儿。</w:t>
      </w:r>
    </w:p>
    <w:p>
      <w:r>
        <w:t>我们不断变换着交媾的姿势，翻来覆去搞了大半个晚上，正和刘太太全身赤裸相拥而睡之。突然听到楼下传出</w:t>
      </w:r>
    </w:p>
    <w:p>
      <w:r>
        <w:t>电话声。</w:t>
      </w:r>
    </w:p>
    <w:p>
      <w:r>
        <w:t>「不鬼理他了，别让她以为自己有宝。」刘太一边握住我的肉棍儿一边说。</w:t>
      </w:r>
    </w:p>
    <w:p>
      <w:r>
        <w:t>「你老公会不会以为你失踪而报警呢？」我理智地问她。</w:t>
      </w:r>
    </w:p>
    <w:p>
      <w:r>
        <w:t>「不鬼理他。」刘太太大声地说。</w:t>
      </w:r>
    </w:p>
    <w:p>
      <w:r>
        <w:t>我们一直睡到第二天清晨，刘太太才悄悄回去。</w:t>
      </w:r>
    </w:p>
    <w:p>
      <w:r>
        <w:t>三天后的一个晚上，刘太太又摸上来和我幽会，我问她上次回去后怎样对她老公交待的，刘太太笑着说道：「</w:t>
      </w:r>
    </w:p>
    <w:p>
      <w:r>
        <w:t>那还不容易，跟他说是去打通宵麻将不就成了吗？」</w:t>
      </w:r>
    </w:p>
    <w:p>
      <w:r>
        <w:t>这一次，刘太太好像十分心急，她迅速脱光了衣服就和我玩起来。正玩得兴高彩烈时，楼下的电话又响起来了，</w:t>
      </w:r>
    </w:p>
    <w:p>
      <w:r>
        <w:t>刘太太叫我不必理会。过了一会儿，电话铃声停了，两人又再玩起来，直到我在她肉体里射精，才相拥而睡。</w:t>
      </w:r>
    </w:p>
    <w:p>
      <w:r>
        <w:t>半夜醒来，突然发觉楼下灯光火猛，两人爬了起来，好奇地从骑楼的窗口望下去，大概因为已经是深夜，上面</w:t>
      </w:r>
    </w:p>
    <w:p>
      <w:r>
        <w:t>又祗有我们这个乌灯黑火的顶楼单位，所以刘先生大意而没有落下窗帘，他们在明，我们在暗，再加上居高临下，</w:t>
      </w:r>
    </w:p>
    <w:p>
      <w:r>
        <w:t>看得清清楚楚。</w:t>
      </w:r>
    </w:p>
    <w:p>
      <w:r>
        <w:t>祗见到刘先生和一个女人在客厅的沙发上赤裸相拥，那女人身材不错，她的脸被男人遮住。但我见到沙发上的</w:t>
      </w:r>
    </w:p>
    <w:p>
      <w:r>
        <w:t>衣服和手袋后，一颗心突然砰砰地乱跳，因为那些东西好像是我老婆平时所用的。</w:t>
      </w:r>
    </w:p>
    <w:p>
      <w:r>
        <w:t>我再不能沉住气了，刘太太也很激动，她立刻就准备下去撞破奸情。但是我仔细地想了想，这是如果闹开了，</w:t>
      </w:r>
    </w:p>
    <w:p>
      <w:r>
        <w:t>对任何人都没有好处。于是我反而冷静下来，把刘太太拉到屋里说道：「刘太太，你千万不要轻举妄动，我发现那</w:t>
      </w:r>
    </w:p>
    <w:p>
      <w:r>
        <w:t>女人的衣服好像是我老婆的，如果真是这样，还是先不要声张，因为我们这时也在偷情，要是闹翻了，祗会闹笑话。」</w:t>
      </w:r>
    </w:p>
    <w:p>
      <w:r>
        <w:t>刘太太气愤地说道：「那不是太便宜了我那个死男人！」</w:t>
      </w:r>
    </w:p>
    <w:p>
      <w:r>
        <w:t>我说道：「我们再去看清楚那女人，到底是不是我老婆吧。」</w:t>
      </w:r>
    </w:p>
    <w:p>
      <w:r>
        <w:t>刘太太和我又凑到窗口，这次却已经看不见两人在原来的位置，我正觉得奇怪，身边的刘太太指着另一个窗口</w:t>
      </w:r>
    </w:p>
    <w:p>
      <w:r>
        <w:t>低声说道：「一定是到房里去了，我们到那边看看吧。」</w:t>
      </w:r>
    </w:p>
    <w:p>
      <w:r>
        <w:t>我们移身来到另一个窗口望下去，果然见到一对男女在床上大玩「６９」，但是那女的在下，面貌仍然被遮住，</w:t>
      </w:r>
    </w:p>
    <w:p>
      <w:r>
        <w:t>然而她粉腿高抬，让男人捉住脚踝舔吻着阴户，我见到了她玲珑小脚的脚底下有一点红斑，已经足以证实一定是我</w:t>
      </w:r>
    </w:p>
    <w:p>
      <w:r>
        <w:t>太太无疑了。于是我把刘太太拉到一边，低声对她说道：「果然真是我老婆，刘太太，你比较容易冲动，这件事就</w:t>
      </w:r>
    </w:p>
    <w:p>
      <w:r>
        <w:t>交给我处理好不好呢？」</w:t>
      </w:r>
    </w:p>
    <w:p>
      <w:r>
        <w:t>刘太太道：「可以的，不过你想怎样处理呢？」</w:t>
      </w:r>
    </w:p>
    <w:p>
      <w:r>
        <w:t>我苦笑着说道：「我都想不到你老公的情人就是我太太，不过我太太平时就不太理我的私生活的，她甚至容许</w:t>
      </w:r>
    </w:p>
    <w:p>
      <w:r>
        <w:t>我在外面寻花问柳，祗是一定要我戴袋而已。现在她既然和你老公偷欢，我也不想扫她的兴。不如你也不要再和你</w:t>
      </w:r>
    </w:p>
    <w:p>
      <w:r>
        <w:t>老公多计较了，反正你也在和我偷情，我们就绿柳移作两家春，祗要你不闹，左邻右里都不知，我们则皆大欢喜了。」</w:t>
      </w:r>
    </w:p>
    <w:p>
      <w:r>
        <w:t>听我怎么一说，刘太太绷紧的脸也绽开了笑容，她拧了我一下大腿，说道：「亏你想得出这样的点子，看来我</w:t>
      </w:r>
    </w:p>
    <w:p>
      <w:r>
        <w:t>也要学你老婆的德性来对待我老公了。」</w:t>
      </w:r>
    </w:p>
    <w:p>
      <w:r>
        <w:t>我又拉着刘太太说；「走，我们去窗口看活春宫，顺便和她开开玩笑。」</w:t>
      </w:r>
    </w:p>
    <w:p>
      <w:r>
        <w:t>刘太太跟着我来到了窗口，祗见床上的男女已经变换了花式，那女人猫在床上，男人跪在她后面，粗硬的大阳</w:t>
      </w:r>
    </w:p>
    <w:p>
      <w:r>
        <w:t>具插在她的阴道里频频抽送。一会儿，那女人翻过身来，让刘先生正面抽插，这时我已经清楚地见到她的脸部，她</w:t>
      </w:r>
    </w:p>
    <w:p>
      <w:r>
        <w:t>正是我的老婆，然而她这时已经玩得如痴如醉。看到这里，我也已经忍不住地把我粗硬的大阳具插入刘太太的阴道</w:t>
      </w:r>
    </w:p>
    <w:p>
      <w:r>
        <w:t>里。</w:t>
      </w:r>
    </w:p>
    <w:p>
      <w:r>
        <w:t>我们继续观看着，刘先生压在我太太身上抽送了一会儿，终于停下来，我估计他已经射精了。果然，当他翻身</w:t>
      </w:r>
    </w:p>
    <w:p>
      <w:r>
        <w:t>下来时，我见到我太太的阴道里洋溢着他的精液。</w:t>
      </w:r>
    </w:p>
    <w:p>
      <w:r>
        <w:t>稍静了片刻，刘先生抱着我太太到浴室去冲洗，我也把李太太抱到床上淫乐一番。完事后，我对刘太太说道：</w:t>
      </w:r>
    </w:p>
    <w:p>
      <w:r>
        <w:t>「看来我老婆今晚会在你家过夜了，不知明天早晨什么时候会回来，你会不会担心遇上她呢？」</w:t>
      </w:r>
    </w:p>
    <w:p>
      <w:r>
        <w:t>刘太太笑着说道：「你害怕了吗？我才不担心哩。她都敢勾引我老公，我还怕和她老公一起睡觉？你就放心吧，</w:t>
      </w:r>
    </w:p>
    <w:p>
      <w:r>
        <w:t>她来了有我应付。」</w:t>
      </w:r>
    </w:p>
    <w:p>
      <w:r>
        <w:t>我说道：「虽然是这样，我们还是穿上衣服好说话。不过你可别和她大声吵哦，如果让左邻右里听到，就不好</w:t>
      </w:r>
    </w:p>
    <w:p>
      <w:r>
        <w:t>了。」</w:t>
      </w:r>
    </w:p>
    <w:p>
      <w:r>
        <w:t>刘太太笑着说道：「也好，不过，你根本不必担心我会和你太太吵，从今以后，连我老公，我都不想再跟他吵</w:t>
      </w:r>
    </w:p>
    <w:p>
      <w:r>
        <w:t>了。」</w:t>
      </w:r>
    </w:p>
    <w:p>
      <w:r>
        <w:t>我太太回来时，刘太太还留在我家未走。我太太脸上露出惊奇的神色，于是我笑着说道：「太太，你昨晚就回</w:t>
      </w:r>
    </w:p>
    <w:p>
      <w:r>
        <w:t>到香港，是不是呢？」</w:t>
      </w:r>
    </w:p>
    <w:p>
      <w:r>
        <w:t>我太太说道：「你怎么知道呢？」</w:t>
      </w:r>
    </w:p>
    <w:p>
      <w:r>
        <w:t>刘太太笑着说道：「怎么不知呢你和我老公在我家玩得那么开心，我和你老公都看见了。」</w:t>
      </w:r>
    </w:p>
    <w:p>
      <w:r>
        <w:t>我太太涨红了脸，说不出话来。</w:t>
      </w:r>
    </w:p>
    <w:p>
      <w:r>
        <w:t>我上前把她搂着，笑着说道：「太太你放心，其实，我也瞒着你和刘太太偷情，我们谁也不要怪谁，继续这样</w:t>
      </w:r>
    </w:p>
    <w:p>
      <w:r>
        <w:t>玩下去，好不好呢？」</w:t>
      </w:r>
    </w:p>
    <w:p>
      <w:r>
        <w:t>刘太太也说道：「我老公一定对你说过，怪我很不开通，但是我已经决定改变了，是你老公使我开了窍，祗要</w:t>
      </w:r>
    </w:p>
    <w:p>
      <w:r>
        <w:t>你不怪我，我也让你和我老公继续来往。」</w:t>
      </w:r>
    </w:p>
    <w:p>
      <w:r>
        <w:t>我太太说道：「刘太太，我怎么敢怪你呢？我和你老公已经来往半年多了。那是因为他向我诉说你冷落他，而</w:t>
      </w:r>
    </w:p>
    <w:p>
      <w:r>
        <w:t>我同情他，日久生情，不觉和他有了关系，本来祗是偶然上公寓，昨天晚上我从内地回到香港，本来想到酒店偷欢，</w:t>
      </w:r>
    </w:p>
    <w:p>
      <w:r>
        <w:t>但你老公说你不会回家，所以就跟他到你们家，哪知道，什么都叫你们看穿了。」</w:t>
      </w:r>
    </w:p>
    <w:p>
      <w:r>
        <w:t>我笑着说道：「太太，你和我好几天没玩了，我想现在就和你来一次，刘太太，你也不要走，我早就希望有机</w:t>
      </w:r>
    </w:p>
    <w:p>
      <w:r>
        <w:t>会一箭双雕，你们就委曲一下，成全我一股心愿好吗？」</w:t>
      </w:r>
    </w:p>
    <w:p>
      <w:r>
        <w:t>我太太粉面通红，刘太太也低下了头。</w:t>
      </w:r>
    </w:p>
    <w:p>
      <w:r>
        <w:t>我不由分说就左拥右抱地把她们搂过来，动手脱她们身上的衣物，两个女人半推半就，不一会儿已经被剥得精</w:t>
      </w:r>
    </w:p>
    <w:p>
      <w:r>
        <w:t>赤溜光。我把她们抱在怀里，一时竟不知先玩那个好。</w:t>
      </w:r>
    </w:p>
    <w:p>
      <w:r>
        <w:t>刘太太说道：「你和她小别几天了，你们先吧。」</w:t>
      </w:r>
    </w:p>
    <w:p>
      <w:r>
        <w:t>我太太在刘太太面前被我将粗硬的大阳具塞进她的阴户，她娇羞满脸，不敢睁开眼睛。我把她抽送了一会儿，</w:t>
      </w:r>
    </w:p>
    <w:p>
      <w:r>
        <w:t>就拉刘太太来玩，一根肉棒穿梭于两个女人的阴户，倒也玩得不亦乐乎，最后，我终于在我太太的阴道里射了精。</w:t>
      </w:r>
    </w:p>
    <w:p>
      <w:r>
        <w:t>我们没让刘先生知道一切，却仍然让我太太和他来往。刘太太则成了我家的常客，有时也和我们夫妇大被同眠。</w:t>
      </w:r>
    </w:p>
    <w:p>
      <w:r>
        <w:t>然而刘太太对她丈夫也改变了态度，她们不再争吵了，我和我太太有时也可以偷看到刘夫妇亲热的场面。</w:t>
      </w:r>
    </w:p>
    <w:p>
      <w:r>
        <w:t>后来，刘先生也知道了一切，于是，绿柳移作一家亲，我们经常大开无遮大会，两对夫妇赤身裸体地玩在一起。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