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错乱的性爱一切都因为一个移动硬盘</w:t>
      </w:r>
    </w:p>
    <w:p>
      <w:r>
        <w:t>（一）</w:t>
      </w:r>
    </w:p>
    <w:p>
      <w:r>
        <w:t>也许是当初使用了盗版安装盘的原因，我电脑的操作系统很不稳定，而且反应很慢，忍无可忍，我决定抽时间重装系统。那个周末，我推掉了所有的聚会，下决心在家装系统——为了全面提高电脑的性能，我打消了只格C盘装系统的念头，决定将硬盘全部格式化，然后重新分区。</w:t>
      </w:r>
    </w:p>
    <w:p>
      <w:r>
        <w:t>因为的电脑里有很多重要资料，所以我得去借个移动硬盘来把所有的资料转移我在公司问同事们，都谁有大点儿的移动硬盘？只有小杨说他只有个40G的，这怎么行呢？我的资料接近60G（当然A片也占了相当大的比例最后，我听说企划部的张敏有一个120G的移动硬盘！听到这个消息，我先是兴奋，随即又有点难为情了。因为我和这个叫张敏的人不是很熟悉，据说这人很高傲，是去年才从某重点大学来我们公司的。我和她的接触与交流仅限于工作范畴。她给我的印象和她给单位所有人的印象一样——绝对漂亮，再老实的人看了她都不免有幻想。但是她又十分的清高，常常视人于无物，再自我感觉良好的人，在她面前都用会觉得底气不足。</w:t>
      </w:r>
    </w:p>
    <w:p>
      <w:r>
        <w:t>带刺儿的玫瑰来形容她，再恰当不过！单位所有男人都望洋兴叹，最大的快慰就是在她出现的地方YY其背影，甚至有传说单位的那几个单身男性，诸如小杨之流，常常在手淫的时候喊敏……敏……最惨的要数老张，有次和老婆翻云覆雨的时候，居然叫错老婆的名字——他也哼哼呀呀的叫敏……敏很多人可能要问那么你呢？</w:t>
      </w:r>
    </w:p>
    <w:p>
      <w:r>
        <w:t>我的情况是这样的：已婚，但是和老婆两地分居，结婚后没有手淫的习惯了，A片是常常看的，每个月按时向老婆依法纳睡我决定去找张敏借移动硬盘。</w:t>
      </w:r>
    </w:p>
    <w:p>
      <w:r>
        <w:t>这是周五，其他人都在安排周末的活动，张敏在上网斗地主。我象征性的敲了一下门，直接走进去。张敏扭头看了我一眼礼节性的问老L，有事么？</w:t>
      </w:r>
    </w:p>
    <w:p>
      <w:r>
        <w:t>恩！我想借你移动硬盘用用，可么？我忍不住在她丰满的胸上飞快的扫了一眼，喉结蠕动了一下。</w:t>
      </w:r>
    </w:p>
    <w:p>
      <w:r>
        <w:t>你们办公室没有么？她好像提防着什么，很谨慎。</w:t>
      </w:r>
    </w:p>
    <w:p>
      <w:r>
        <w:t>恩！小杨是有一个，但是只有40G，我想移点资料，他那不够，你放心，我肯定不给你弄坏了，你里面的资料我也绝对不动！等我用完了请你吃饭，算感谢。我十分认真的说，生怕她不愿意。</w:t>
      </w:r>
    </w:p>
    <w:p>
      <w:r>
        <w:t>说话算话？她面无表情，靠，她真拿自己当天仙了？</w:t>
      </w:r>
    </w:p>
    <w:p>
      <w:r>
        <w:t>当然！一言九鼎，你听说过我有说了不算的么？我虽然人比较委琐，但是强盗偷谷子——背（辈）数在哪里去了（我在部门还好歹算个二把手），所以常常很注意自己的话，说了一定要兑现！</w:t>
      </w:r>
    </w:p>
    <w:p>
      <w:r>
        <w:t>你拿什么保证？她还不放心，也好像是故意逗我，脸色好看了许多。</w:t>
      </w:r>
    </w:p>
    <w:p>
      <w:r>
        <w:t>不动你的资料——我拿人格保证，事后请你吃饭——我拿这个保证！我说着把工资卡掏出来递了过去。我发现今天自己有点贱，TMD要是平时我求人求到这份上，我早就不求了，但是此时此刻我却仿佛中了邪，完全没有了以前的脾气——都怪我一心想装系统！</w:t>
      </w:r>
    </w:p>
    <w:p>
      <w:r>
        <w:t>呵呵！她居然笑了老L，你太老实了！是不是故意装的？现在这招哄女孩子很管用的！</w:t>
      </w:r>
    </w:p>
    <w:p>
      <w:r>
        <w:t>呵呵，我本来就是比较安分的人！我完全没有在部门开会时那种精气神，居然脸还热了一把。靠！现在回想起来都觉得丢脸。</w:t>
      </w:r>
    </w:p>
    <w:p>
      <w:r>
        <w:t>好吧，就明天一天上午给你，里面的资料我经常要用，你下午4点给我送到饭馆，那里是刚开的，你就在那里请我就可以了！她从桌子上拿过她那挎包，把盘拿了出来。</w:t>
      </w:r>
    </w:p>
    <w:p>
      <w:r>
        <w:t>我感激的接过来，为了表明的对他们人财物的爱惜，我很是小心的拿着，还在上面摩挲了一把，连声称谢谢。心里也打起鼓来TMDXX饭馆到底是不是个 饭馆啊？她说的地方千万不要是左叉右刀的地方！要是把我一月的工资报销了，老婆一审计就出来了——自从李金华的审计风暴以来，我老婆的审计意识月来越强了下班时间一到，我就打发小杨他们回家（这样我就可以早点回去了，呵呵，领导先走影响不好）。等他们一走，我立马收拾东西拿着车钥匙急匆匆的去电梯口。正好张敏也在等电梯，我友善又带讨好的主动打招呼：呵呵，下班了？这纯属废话，本来就是下班时间，她们部门不提前下班就是很给面子的了，但是仓促之间只好拿句话来应付。</w:t>
      </w:r>
    </w:p>
    <w:p>
      <w:r>
        <w:t>呵呵，废话！我们不像领导！她总是这样，出口就把人抵南墙上去。</w:t>
      </w:r>
    </w:p>
    <w:p>
      <w:r>
        <w:t>你好像对领导很有成见？呵呵！我也顺杆爬，反正闲着也是闲着。</w:t>
      </w:r>
    </w:p>
    <w:p>
      <w:r>
        <w:t>没有啊，你别对号入座！像你这样老实的领导我还是不反感的。</w:t>
      </w:r>
    </w:p>
    <w:p>
      <w:r>
        <w:t>谢谢！是不是人老实了就很能有女人缘？我记得你上午说过的！这时电梯门开了，我们一同进去，居然就我们两人。我自告奋勇的关门，里面全是她的体香，让我心跳陡然加快。</w:t>
      </w:r>
    </w:p>
    <w:p>
      <w:r>
        <w:t>对啊！她挺了挺胸，那对活物跟着一耸，我手那叫一个痒，很想捏它一把。</w:t>
      </w:r>
    </w:p>
    <w:p>
      <w:r>
        <w:t>她说：现在的男人都学坏了，女孩子也都聪明了，开始喜欢老实的男人，这样的男人有安全感、放心！</w:t>
      </w:r>
    </w:p>
    <w:p>
      <w:r>
        <w:t>呵呵，很有道理啊！我以后一定做个老实男人的典范！</w:t>
      </w:r>
    </w:p>
    <w:p>
      <w:r>
        <w:t>怎么？你想女人缘多点儿？她莞尔一笑。</w:t>
      </w:r>
    </w:p>
    <w:p>
      <w:r>
        <w:t>呵呵，你住哪里？要顺道我就捎你一程！我赶紧把话题转移，再这狭小的空间里，加上她那女人的香气，如再深入的谈原来的话题，我怕自己失态。</w:t>
      </w:r>
    </w:p>
    <w:p>
      <w:r>
        <w:t>哈哈，这点话题你就尴尬了？我住锦绣小区！你顺道吗？老实人！她斜了我一眼，很妩媚！原来，她并是不真冷的人啊！</w:t>
      </w:r>
    </w:p>
    <w:p>
      <w:r>
        <w:t>这真是太巧了！我住新锦家园，就在你们小区不远啊！这两个楼盘本来就是一个开发商！我居然破天荒的撒了一个谎，其实我住的方向和她完全相反。</w:t>
      </w:r>
    </w:p>
    <w:p>
      <w:r>
        <w:t>从电梯出来，我去车场取车，她到出口等我。</w:t>
      </w:r>
    </w:p>
    <w:p>
      <w:r>
        <w:t>刷了卡，保安放行，我把车滑到她身边，探身去把门打开。她抿嘴一笑，优雅的坐了进来，然后熟练的把安全带从肩上拉下挎过她双峰系好，那对MIMI越发显得突出和圆浑……</w:t>
      </w:r>
    </w:p>
    <w:p>
      <w:r>
        <w:t>我一点油门，有点魂不守舍的把车朝前开去，我们都沉默着，只有发动机的声音，我能感觉到她呼吸的声音和自己的心跳声。这样过了大概半公里，我稍微回过神来，就挑了一张纯情的CD放到播放器里，里面很快响起老狼那嘶哑的声音通往那爱情的道路很多，可是我偏偏选中你一个……，这是一首的在大学时总听的歌——《流浪的承诺》，很多女生也异常喜欢。我瞟了一眼她，想观察一下她的反应。只见她身体稍稍一震，很快就进入到歌声里去。我把窗打开点了一支烟，想入非非的陪着听起来。一曲终了，她幽幽的问到可以循环播放么？</w:t>
      </w:r>
    </w:p>
    <w:p>
      <w:r>
        <w:t>可以！我将按键单曲循环。</w:t>
      </w:r>
    </w:p>
    <w:p>
      <w:r>
        <w:t>你在大学时很爱听这歌么？她问我，眼睛变得明亮和闪烁。</w:t>
      </w:r>
    </w:p>
    <w:p>
      <w:r>
        <w:t>恩！里面有很美的爱情旋律和意境，那暗含着的羞涩和少许的无奈情素，让当时很多大学生产生共鸣，最吸引人的应该是那种对爱情的向往和忠贞不渝！我谈着自己的感受。</w:t>
      </w:r>
    </w:p>
    <w:p>
      <w:r>
        <w:t>其实，还有一首诠释爱情的歌，里面那种唯美的爱情也很感人！</w:t>
      </w:r>
    </w:p>
    <w:p>
      <w:r>
        <w:t>你是说的最浪漫的事？我问。</w:t>
      </w:r>
    </w:p>
    <w:p>
      <w:r>
        <w:t>对！我一生最浪漫的事就是和你一起慢慢变老，直到我们哪儿也去不了，你还把我当成手心里的宝……她情不自禁的唱起来，声音甜美、婉转动人，表情温柔、妩媚，让人听了浑身舒麻，消受无比。</w:t>
      </w:r>
    </w:p>
    <w:p>
      <w:r>
        <w:t>你没有男朋友么？她唱完，我恭维了一翻后问到。</w:t>
      </w:r>
    </w:p>
    <w:p>
      <w:r>
        <w:t>哎！不说了！她叹了一口气道，幽怨的眼神让我顿生怜悯和呵护之情。</w:t>
      </w:r>
    </w:p>
    <w:p>
      <w:r>
        <w:t>很快，我把车开到了她小区门口，她变得异常的温顺，用感谢和商量的口吻说谢谢你，上去坐会儿么？</w:t>
      </w:r>
    </w:p>
    <w:p>
      <w:r>
        <w:t>不了！我得回去装系统，明天还得把盘还你呢！我承认我不是君子，但也不是以摧残女青年为乐事的小人，何况我真想早点儿回去装系统。</w:t>
      </w:r>
    </w:p>
    <w:p>
      <w:r>
        <w:t>那好吧！拜拜！她冲我微笑着摇摇手下车去了。</w:t>
      </w:r>
    </w:p>
    <w:p>
      <w:r>
        <w:t>拜拜！</w:t>
      </w:r>
    </w:p>
    <w:p>
      <w:r>
        <w:t>哦！对了！她好像突然想起什么似的，又回头对我说我以后可以搭你的车么？油钱我们平摊！</w:t>
      </w:r>
    </w:p>
    <w:p>
      <w:r>
        <w:t>呵呵，当然可以！很愿意为你效劳！我说着言不由衷的话，心里暗暗叫苦，谁让我撒谎说是顺道呢？</w:t>
      </w:r>
    </w:p>
    <w:p>
      <w:r>
        <w:t>呵呵，那好！先谢谢了，我盘里的东西你可以看了！她说完就转身离去，给我一个窈窕的背影……</w:t>
      </w:r>
    </w:p>
    <w:p>
      <w:r>
        <w:t>我着魔似的加速往回开，这个女人让我想进一步了解的欲望，她并非表象那样的冷。</w:t>
      </w:r>
    </w:p>
    <w:p>
      <w:r>
        <w:t>回到家里，我马不停蹄的打开电脑，接上她的盘，进入了她的世界。</w:t>
      </w:r>
    </w:p>
    <w:p>
      <w:r>
        <w:t>我的期望值是首先看看她盘里有没有A片——听传言，很多女生都爱珍藏这些东西——我并没有想去证明她淫荡而投其所好，只是好奇心使然，想了解她到底是个什么人而已。</w:t>
      </w:r>
    </w:p>
    <w:p>
      <w:r>
        <w:t>我开始挨个打开她的文件，连公司资料、媒体业务联系等都没有放过（凭自己的经验，文件的命名往往是挂羊头卖狗肉，比如我的A片文件就叫和老婆商榷二三事）。</w:t>
      </w:r>
    </w:p>
    <w:p>
      <w:r>
        <w:t>最后我异常兴奋的发现一个文件夹——生活，我激动得拿鼠标的手都在抖。马上点击，进去后里面还有若干个文件夹！</w:t>
      </w:r>
    </w:p>
    <w:p>
      <w:r>
        <w:t>我先扫描了一下，把处女点锁定在精神空间上，心跳也开始加速，深吸一口气便进去。结果让的大失所望，里面全是一些WORD文档，从命名来看，好像是些随想和日子。</w:t>
      </w:r>
    </w:p>
    <w:p>
      <w:r>
        <w:t>返回，再点自我空间，里面全是一些她是生活照片。</w:t>
      </w:r>
    </w:p>
    <w:p>
      <w:r>
        <w:t>返回，又点娃咔咔，天！我胡乱一看全是电影！精神马上为之一震，呵呵，有好戏了！</w:t>
      </w:r>
    </w:p>
    <w:p>
      <w:r>
        <w:t>但是当我仔细一看，又像霜打的茄子——蔫了，全是韩剧啊！！连色即是空这样的都没有！</w:t>
      </w:r>
    </w:p>
    <w:p>
      <w:r>
        <w:t>我把她的硬盘翻的个底朝天，连一个A字都没有找到，更不用说片了！我彻底的泄气，靠，看来是自己的思想太委琐，我承认我的人品有问题！</w:t>
      </w:r>
    </w:p>
    <w:p>
      <w:r>
        <w:t>于是我开始干正事，忙乎了将近两个多小时，系统安装好了，肚子也开始饿起来，正当我想去搞点吃的时候，一个家伙很识趣的打电话来了。</w:t>
      </w:r>
    </w:p>
    <w:p>
      <w:r>
        <w:t>这人是我的同学，邀我出去喝酒。他说2元买彩票中了整整一千块！不花出去都觉得天理难容。这家伙很够意思，每次腐败都第一个想到我，我也每请必到，在腐败生涯中和他同进退、共患难！</w:t>
      </w:r>
    </w:p>
    <w:p>
      <w:r>
        <w:t>我边穿鞋边关门，直接奔那厮说的地方。</w:t>
      </w:r>
    </w:p>
    <w:p>
      <w:r>
        <w:t>……</w:t>
      </w:r>
    </w:p>
    <w:p>
      <w:r>
        <w:t>我们喝得七荤八素，就差仗着酒劲找小姐（我们别的没有考虑，就是怕得病。所以一直都是嘴上行动，真正实施起来都会打退堂鼓）。</w:t>
      </w:r>
    </w:p>
    <w:p>
      <w:r>
        <w:t>我晚上回去洗都没洗便睡了。</w:t>
      </w:r>
    </w:p>
    <w:p>
      <w:r>
        <w:t>这一觉，我睡到了第二天下午，酒精在我身上还没有完全散去，脑袋隐隐作痛。这些狗日的家伙，每次喝酒都是这样，大家不喝个痛快就不收场！</w:t>
      </w:r>
    </w:p>
    <w:p>
      <w:r>
        <w:t>我拍了拍脑袋，胡乱的洗了一把，这时电话想起，是张敏催硬盘来了（她也许是饿了）。我当初说的要一言九鼎，所以马上答应送盘去。</w:t>
      </w:r>
    </w:p>
    <w:p>
      <w:r>
        <w:t>我来到昨天约定的地方，心里悬着的石头也着了地——XX饭馆，真的就只是个饭馆，只是装修和格调不错而已，撑死也花不了我一个月的工资。张敏早已经等在那里。我过去呵呵的笑，意思我还是很守信用的！她也吃吃笑，好像看穿了我的心思说这地方你放心了吧？</w:t>
      </w:r>
    </w:p>
    <w:p>
      <w:r>
        <w:t>好酒好菜你尽管要！想吃咱就点！我装着不在乎，豪迈的说。</w:t>
      </w:r>
    </w:p>
    <w:p>
      <w:r>
        <w:t>她穿的一件低领毛衣坐在我对面，身体离桌面很近，那对让我心猿意马的尤物，就像一对皮球搁在桌子边上。那特有的体香让人格外骚动，我连忙端起差杯喝起来，以掩盖我吞咽口水的真相……</w:t>
      </w:r>
    </w:p>
    <w:p>
      <w:r>
        <w:t>她突然发现我的窘迫，眼神很也慌了起来，局促的说：呵呵，是不是很不习惯单独的约女人吃饭？</w:t>
      </w:r>
    </w:p>
    <w:p>
      <w:r>
        <w:t>哪里哪里！我马上振作起来只是你太漂亮了，我有点窘迫而已。</w:t>
      </w:r>
    </w:p>
    <w:p>
      <w:r>
        <w:t>呵呵，说我漂亮的人很多，但是你这么一说，我还真觉得自己漂亮哦！她吃吃笑，有点得意。</w:t>
      </w:r>
    </w:p>
    <w:p>
      <w:r>
        <w:t>我是实话实说，你真的很漂亮，单位没有不仰慕你的人！</w:t>
      </w:r>
    </w:p>
    <w:p>
      <w:r>
        <w:t>呵呵！她很消受的扭了一下身，笑得很灿烂，然后掏出一包烟给我说这算我感谢你昨天送我回家的！</w:t>
      </w:r>
    </w:p>
    <w:p>
      <w:r>
        <w:t>最难消受美人恩！这烟我肯定得要的！我伸手接了过来。</w:t>
      </w:r>
    </w:p>
    <w:p>
      <w:r>
        <w:t>……</w:t>
      </w:r>
    </w:p>
    <w:p>
      <w:r>
        <w:t>这顿饭在我的魂不守舍和她的妩媚妖娆中吃完，因为单位临时出了点事，我没有送她回家，直接去单位处理问题。</w:t>
      </w:r>
    </w:p>
    <w:p>
      <w:r>
        <w:t>晚上，我回家，洗了澡就打算把电脑里的资料整理一下（有的应用软件需要恢复——注册表里的信息丢了）。</w:t>
      </w:r>
    </w:p>
    <w:p>
      <w:r>
        <w:t>当我打开电脑后，不禁吓出了一身冷汗，这下丢人丢大了！——我把资料转到张敏的硬盘里后，还没有移回来！那时正好死党打电话让我出去喝酒，后来回来就忘记了！我这个在公司还人五人六的人，现在把自己的隐私全部暴光了——里面还有原创作品啊！我急得像热锅上的蚂蚁，心里开始发慌怎么挽回这事呢？，此时只有祈祷张敏还没有看她的硬盘，要不真死定了！</w:t>
      </w:r>
    </w:p>
    <w:p>
      <w:r>
        <w:t>我马上掏出电话给张敏打过去。</w:t>
      </w:r>
    </w:p>
    <w:p>
      <w:r>
        <w:t>喂！张敏！我语速很快，是傻子也能听出我的慌张。</w:t>
      </w:r>
    </w:p>
    <w:p>
      <w:r>
        <w:t>恩？有什么事么？谢天谢地！她语气很平静，完全没有什么异样，我稍微松了一口气。</w:t>
      </w:r>
    </w:p>
    <w:p>
      <w:r>
        <w:t>恩！那个……那个……我的东西还在你盘你，那天忘记移回来了！我现在着急用，你看方便么？我想现在过来拿，盘我明天一早就给你送回来！我心里狂跳不止，生怕她不同意，时间久了就不好办了！</w:t>
      </w:r>
    </w:p>
    <w:p>
      <w:r>
        <w:t>好啊！呵呵，又有机会让我宰你了，是你自找的哈！没有想到她没有拒绝，我放了120个心。</w:t>
      </w:r>
    </w:p>
    <w:p>
      <w:r>
        <w:t>好好！我现在就过来！我想找到救命稻草一样，马上准备出门。</w:t>
      </w:r>
    </w:p>
    <w:p>
      <w:r>
        <w:t>慢着！她得理不饶人我没有说先就让你来拿啊！</w:t>
      </w:r>
    </w:p>
    <w:p>
      <w:r>
        <w:t>那你要怎样？我现在最想的就是拿回东西，所以她的条件只要不是很苛刻我肯定都接受。</w:t>
      </w:r>
    </w:p>
    <w:p>
      <w:r>
        <w:t>你先请我去酒吧喝酒！</w:t>
      </w:r>
    </w:p>
    <w:p>
      <w:r>
        <w:t>都几点了？我一看表都快10：30了！</w:t>
      </w:r>
    </w:p>
    <w:p>
      <w:r>
        <w:t>不到10：30啊，夜生活才开始！</w:t>
      </w:r>
    </w:p>
    <w:p>
      <w:r>
        <w:t>好好！我来接你！</w:t>
      </w:r>
    </w:p>
    <w:p>
      <w:r>
        <w:t>那家酒吧格调暧昧，氛围撩人，墙上很多艺术作品。看了就让人脑们发涨，要是一些小年轻看了，估计下面也会有不同程度的发涨。张敏倒显得十分的老成，她一脸见怪不怪的表情，好象是久经考验的某某战士。我心事匆匆，没有太多的心事去欣赏眼前的尤物，只是想尽快把盘拿回来，这才是当务之急！</w:t>
      </w:r>
    </w:p>
    <w:p>
      <w:r>
        <w:t>我们找了个地方开始喝酒，有一搭没一搭的聊着天，她说很惊讶于我对爱情歌曲的理解，简直和她如出一辙！我为了讨好她也大大的恭维了她的超凡脱俗，大有遇到知音的意思。她听得心花怒放，酒下得也很快。</w:t>
      </w:r>
    </w:p>
    <w:p>
      <w:r>
        <w:t>其实我也对她有十分惊讶的地方——我惊讶于她非凡的酒量，像我这样的酒漏子都有点胆怯了，渐渐就有点不胜酒力，而她却意气风发，话题也越来越多，先说大学里的其闻逸事，后又说她们寝室姐妹当二奶的喜怒哀乐。我基本都是充当了一个听众的角色，那感觉就像我没有读过大学，她正好给我上一堂大学生活的辅导课。出于对说书人的礼貌，我装作很吃惊的样子，偶尔插上一句真的？或太精彩啦！等表示无知和好奇的意思。</w:t>
      </w:r>
    </w:p>
    <w:p>
      <w:r>
        <w:t>她讲了好一阵，突然觉得自己过于主导发言权有失妥当，就说：你也讲讲你们的故事吧？</w:t>
      </w:r>
    </w:p>
    <w:p>
      <w:r>
        <w:t>（二）</w:t>
      </w:r>
    </w:p>
    <w:p>
      <w:r>
        <w:t>呵呵，我没有什么讲的！大学里的事很多你都知道，再讲就失去意义了！工作以后，也过得很平凡，没有什么值得讲的！我心里还惦记着那硬盘。</w:t>
      </w:r>
    </w:p>
    <w:p>
      <w:r>
        <w:t>呵呵，不会的！很多男人都有自己的精彩故事，而对于像你这样貌似老实忠厚的男人，肯定有很有趣的故事！我也最喜欢听你们老实人不老实的故事！她用火辣辣的目光盯着我说，好像在启发我去回忆，也好像在引诱我说出一些比较离谱的事情来，哪怕是瞎编乱造的！</w:t>
      </w:r>
    </w:p>
    <w:p>
      <w:r>
        <w:t>那让我想想哈！我点了一支烟，做冥思苦想状。看来今天不抖露点内幕，她是不会放过我的了！</w:t>
      </w:r>
    </w:p>
    <w:p>
      <w:r>
        <w:t>为了和她先前谈话定下的基调一致，我决定讲讲我一个哥们和情妇之间的风流韵事。</w:t>
      </w:r>
    </w:p>
    <w:p>
      <w:r>
        <w:t>我这哥们和我有10年的交情了，和他认识是在高中的录像厅。真所谓物以类聚，人以群分，我们臭味相投，每周末去看录像——并不是想看那些早就看过N遍的枪战或武侠片，主要就是冲着那最后要放的A片去的（那时我们学校附近的录像厅从晚上6点开业，到11点结束，前面都是放枪战或武侠片，最后一部是雷打不动的A片！）。</w:t>
      </w:r>
    </w:p>
    <w:p>
      <w:r>
        <w:t>有一天，因为老板最后放的那片是看过的，一个小子几乎是和我同时站出来抗议，要求另外换一个！，而且声称来他们这里捧场主要是看在他们片源广，要是这样下去他们的金字招牌非砸不可！</w:t>
      </w:r>
    </w:p>
    <w:p>
      <w:r>
        <w:t>民意不可违，老板乖乖的换了一个新片。我们非常珍惜那主动争取来的利益，津津有味的从头带尾，一点儿不落的看完！</w:t>
      </w:r>
    </w:p>
    <w:p>
      <w:r>
        <w:t>打那以后，我和那哥们英雄惜英雄，常常相邀前去观摩，逐渐成我好朋友。后来我总结出一条不算规律的规律——热衷于看A片的人都比较聪明，有出息的不少。比如这位哥们，他后来当上了光荣的人民公仆！而且在他单位那一亩三分地上，是个说一句顶一双的主儿，泡沫星子也能在地上砸出坑！</w:t>
      </w:r>
    </w:p>
    <w:p>
      <w:r>
        <w:t>饱暖思淫意，贫穷起盗心，这句话描绘我这哥们是再合适不过的了。青少年时期天长日久的理论学习，这使得他的雄性基因发育异常完美。为了早日参加到伟大的革命实践中去，他毕业就匆匆的结了婚（现在他每提及此事，莫不痛哭流涕，后悔当初太年轻，行事太草率）。婚后的生活并不是他当初和我聊天憧憬的那样——老子结婚后天天干，就像吃饭那样，一天三顿，顿顿不落，而且绝对注重生活质量！。但是，天意弄人，这方面具有天赋的他，却遇到了一个不很感冒的她。他说这好像一个世界级的拳王在棉花堆里练拳击，打出去的力，完全没有得到期望中的强烈回应，索然无味！就是这种贫穷让他起了盗心。他开</w:t>
      </w:r>
    </w:p>
    <w:p>
      <w:r>
        <w:t>始替自己无处发泄的精力找最佳的释放地（因为他老婆对他很好，他不忍心离婚），于是就琢磨起找情妇的事情来。</w:t>
      </w:r>
    </w:p>
    <w:p>
      <w:r>
        <w:t>无巧不成书，他下基层检查工作的时，在一次转弯抹角的宴会上，他认识了当地一所中学的体育老师，情况和他互补。他们简直就是天设地造的、黄金的、梦幻的性组合。他们相遇后不是干材+烈火，而是干材+烈火+汽油！这种棋逢对手，将遇良才的相逢，让英雄们有了用武之地……</w:t>
      </w:r>
    </w:p>
    <w:p>
      <w:r>
        <w:t>我把这些情况粗略的给张敏描述了一下，虽然没有任何的夸张和演绎，但是她还是听得一愣一愣的，随后又笑起来说食色，性也！</w:t>
      </w:r>
    </w:p>
    <w:p>
      <w:r>
        <w:t>后来，她觉得酒吧温度有点高，把衣服脱了下来。高耸的乳房十分引人注目，在她那桃红的脸庞和略带娇喘呼吸衬托下，撩拨着一个人最原始的冲动，我心脏里所有的血液都流到了两地方——下体和脑门！</w:t>
      </w:r>
    </w:p>
    <w:p>
      <w:r>
        <w:t>你怎么看带性这个问题的？她居然直白到这种地步，我极力的稳住自己，但还是不小心碰倒了酒杯！</w:t>
      </w:r>
    </w:p>
    <w:p>
      <w:r>
        <w:t>呵呵，看把你紧张得，就算学术探讨吧，不用太紧张！也许是我喝得多了点，我发现她的说这话的时候风情万种，很多东西呼之欲出。</w:t>
      </w:r>
    </w:p>
    <w:p>
      <w:r>
        <w:t>咳……咳……喝多了点儿！我装着很镇静的样子扶起酒杯，心里也在盘算我下面发言的分寸——基调她已经定了，是关于性的，至于程度，就要靠我把握了，说浅了让她不满意，说深了换句话说是露骨了，又怕她觉得我是流氓。这真是和改革开放一样的摸着石头过河啊！</w:t>
      </w:r>
    </w:p>
    <w:p>
      <w:r>
        <w:t>关于性呢，其实是我们的封建思想将其神秘化了，因为她说的学术探讨，我还没有了解其真实意图，所以还是谨慎一点好，尽量说得学术性点儿：这种将性神秘化的封建认识，应该有其理由和根源的。在我看来，主要在于早期人们对性的膜拜。人们之所以膜拜性，是因为性的神圣，她最神圣的地方在于使人类得以繁衍和生息。其次是能给人带来无可比拟的快感和幸福，这也是人类最亲密的交流方式，而且无论贫穷贵贱都能享受它，这是不分国界和阶层的。如果将民主和自由具体划分到某个领域的话，在这个领域是绝对的民主和自由的！虽然封建时代，这种民主和自由在包办婚姻的束缚下，有一定的局限性——性前没有选择伴侣的自由，但是婚后是可以和自己的性伴侣自由享受对方，这也是变相的自由。当然这个自由是对于自己的伴侣而言，如果误解为和所有人滥交的自由就不对了！你觉得呢？我为了打探她是虚实，打住了问到。</w:t>
      </w:r>
    </w:p>
    <w:p>
      <w:r>
        <w:t>你的这些理论我以前根本就没有听说过，不过觉得有一定的道理！我不想听太深奥的东西，有点空洞！呵呵！她不是很失望，也不是很满意的回答。</w:t>
      </w:r>
    </w:p>
    <w:p>
      <w:r>
        <w:t>那你启发我一下，呵呵！我把主动权给了她。</w:t>
      </w:r>
    </w:p>
    <w:p>
      <w:r>
        <w:t>比如说婚前性行为和性在感情中的作用！</w:t>
      </w:r>
    </w:p>
    <w:p>
      <w:r>
        <w:t>这两个话题，我个人觉得可以归纳到一个问题中去探讨，那就是性在感情中的作用。婚前性行为其实大部分是和感情有关系的，所谓情到深处。性在感情中应该是处于一个重要的地位，这是交流感情，相互之间表达爱的手段。有专家研究表明，妓女很少在业务中有高潮出现，我想就是应该性中缺少了感情，取而代之的是功利。</w:t>
      </w:r>
    </w:p>
    <w:p>
      <w:r>
        <w:t>那很多人感情很好，却常有性生活的协调的说法，是为什么呢？</w:t>
      </w:r>
    </w:p>
    <w:p>
      <w:r>
        <w:t>呵呵，这个我不太好意思回答，你确定要听么？</w:t>
      </w:r>
    </w:p>
    <w:p>
      <w:r>
        <w:t>当然，呵呵！</w:t>
      </w:r>
    </w:p>
    <w:p>
      <w:r>
        <w:t>我想是技巧上的问题！如果感情很好，在具体性行为中，没有把握好技巧就会出现你说的那种情况！这技巧是有说道的……我下面不敢讲了，我觉得这就是学术和流氓</w:t>
      </w:r>
    </w:p>
    <w:p>
      <w:r>
        <w:t>的分界线了，所以再次把主动权给她。</w:t>
      </w:r>
    </w:p>
    <w:p>
      <w:r>
        <w:t>呵呵，讲啊！没什么的，我也不是什么小姑娘了，就算学学知识！她眼光变得越发的闪亮，好象咽了一口唾沫！</w:t>
      </w:r>
    </w:p>
    <w:p>
      <w:r>
        <w:t>那你就别嫌我流氓，探讨这些问题，难免要说一些可能不入耳话，你要不爱听就马上叫停！我在是最后一次探路，也是最后一次做正人君子了，下面只要她放行，我就放开了说。</w:t>
      </w:r>
    </w:p>
    <w:p>
      <w:r>
        <w:t>不会的！你说吧！她倒急不可待起来，难道我很像个性技巧专家么？</w:t>
      </w:r>
    </w:p>
    <w:p>
      <w:r>
        <w:t>为了便于你理解，我先给你解释几个名词。第一个是性敏感区——所谓的敏感区，就是人的神经末梢分布比较多的地方，对性来说就是性神经了。这些地方分布在：1，生殖器周围——男的集中在龟头、阴囊、会阴，女的则集中在阴蒂、大小阴唇、阴道内壁；2，大腿内侧；3，肛门附近；4，小腹、耳垂和脖子周围；5，女性的乳房，特别是乳头；其次是G点——这重要针对女性，女性的G点的阴道壁上方，里阴道口约3公分的地方，这里的性神经分布很集中，在受到男性龟头冠状部分的来回抽动摩擦的时候，女性很容易达到高潮！下面再给你介绍几种常见的交媾方法，分别是性交、口交和肛交。这里的性交是狭隘的概念，做爱范畴的一个分支，特指男女生殖器的结合，即男人的阴茎插入女人的阴道，并来回抽送的过程，这是最基本做爱方式，也是男女最到高潮的有效达途径。口交是双方用嘴吮吸或用舌头舔拭生殖器，这种做爱的方式很刺激，能从另外一个角度去感受和体验性爱，因为嘴唇本身就是性敏感区之一 ——哦，对了，刚才我讲敏感区的时候忘记了这里！舌头表面的粗糙度加上舌头灵活性，在具体的实施中能很有效的刺激生殖器，从而引发高潮。口交有轮流交替的单方行为，也有双方同时进行的行为，即所谓的69式，关于技巧细节，我在后面讲。肛交，通常是指的男人的阴茎插如女人的肛门，当然也我女人用性保健品插入男人或自己的肛门，以获得心理的快感。肛门附近本身就属于性敏感区，再则，肛门的扩约肌比较紧，与插入阴道比较起来，更容易让男人感受到少女般的紧而达到高潮，同时女人也能得到极大的满足。</w:t>
      </w:r>
    </w:p>
    <w:p>
      <w:r>
        <w:t>讲到这里，张敏没有丝毫打断的意思，她眉头紧琐，脸色潮红，脖子上隐隐约约有筋线出现，胸脯随着呼吸一起一浮，手在酒杯上来回摩挲，目不转睛的看着我。</w:t>
      </w:r>
    </w:p>
    <w:p>
      <w:r>
        <w:t>喝了一口酒，又重新点了一支烟，当仁不让的继续进行学术论述。心里有近似于做爱的快感，不知道她有没有？如果她有的话，我们就是在进行一场地地道道的在精神性交。</w:t>
      </w:r>
    </w:p>
    <w:p>
      <w:r>
        <w:t>下面我就具体的说一说技巧细节，为了便于我的讲解和你的理解，我想设计一个情景来讲——比如小王和他老婆小李在周末的一场高潮性爱过程。这天傍晚，小王和小李就心照不宣的进行着精心的准备，她们早早的吃过晚饭，偎依着出去散步，小李身体紧贴在小王的身旁，乳房一侧在小王的身边有意无意的摩擦着，小王拦腰搂着小李，手放在小李另一侧乳房和小腹之间的部位，偶尔在小李的耳根说着情话……大约过了半个小时，他们便回到家里洗一个鸳鸯浴。洗澡的时候，他们先赤裸裸的贴胸拥抱在一起，来回抚摩着对方的后背、臀部、臀沟并扭动着身子，让乳房相互挤压和摩擦，小王用火热的嘴唇开始从小李的耳垂、耳根、脖子然后在嘴唇上亲吻。小李闭着眼睛，小声的呻吟，当吻到嘴唇的时候，小王双手捧着小李的头，渐渐把舌头伸进小李的嘴里，小李也伸出舌头激烈的回应，两只舌头相互添拭和交缠，此时小李会情不自禁的腾出一只手，去握着老公的阳具并揉捏……大约过了5-10分钟，小王的嘴开始慢慢往下移动，他老婆则仰着脖子，双手把在老公头上，并发出更大的呻吟，让老公在她胸前亲吻……最后小王勾腰，嘴唇慢慢从脖子——前胸移动，最后在老婆乳房来回亲吻，并对老婆那勃起的乳头或吮或舔。他的手会移动到老婆的下身，一只手在前抚摩其大腿内侧，另一只则绕到老婆臀部，从臀沟来回抚摩最后越过臀沟，探到老婆阴户，先整体抚摩，后用中指和食指轻轻夹着老婆的阴蒂搓揉，此时他会感觉到老婆私处有一定程度的粘滑——这并不是洗澡水，水的质感是比较硬的，而这里的粘滑东西质感比较柔和，比较稠。打个比方，就是刹车油有润滑油的感觉。这就是小李因为老公刺激而分泌的爱液，俗称润滑剂，这时小李会不由自主的扭动身体，手也会收到自己乳房上抚摩，她感觉到体内有一股热流窜动，有想让她爆发出来的欲望，同时阴道大量充血，里面又痒又胀，很希望有东西插入。小王再坚持一会儿，就可以将老婆抱起来，让老婆双腿缠腰，露出下面桃红的阴户，对准了插入，小李早就急不可待，不用小王再做其他动作，只抱稳老婆就可以了，她老婆会搂住他的脖子，使劲扭动，屁股一放一抬并夹着绕圈的动作，尽量让老公的阳具插得深，以让那涌动的暗流喷发出来。也可以变换姿势，小李前撅，小王从背后插入其阴道，上手托住老婆的乳房搓捏……直到最后，小李的呻吟越来越大，扭动越来越剧烈，几乎是神志不清的胡言乱语，小王就快马加鞭，提高抽送频率、速度，尽量每次都插到底，一分钟内，就会感觉到一股热流出老婆的阴道喷射出来，有时还会伴随一声轻微的噗——或啪——声响，几乎是同一时间，小王也一泄千里，阴茎和阴道完全处于一片汪洋暖流之中，他们夫妻双方都大汗淋漓，身子随即软了下来……洗完早，他们就上床休息，如果余兴未了，那么他们就会在床上把战果扩大……</w:t>
      </w:r>
    </w:p>
    <w:p>
      <w:r>
        <w:t>这时我发现张敏开始娇喘起来，额头上隐隐约约有汗迹，眼神变得迷乱和朦胧。我下身胀鼓鼓的，一伸腿，正好和她的小腿碰到一起，我正打算避嫌移动一下，她那的另一只小腿跟了上来，把我的夹在中间。</w:t>
      </w:r>
    </w:p>
    <w:p>
      <w:r>
        <w:t>那你讲讲他们床上的经过吧！她咬了一下红扑扑的樱桃嘴，很性感——在我看来那分明是一种挑逗！</w:t>
      </w:r>
    </w:p>
    <w:p>
      <w:r>
        <w:t>我顺势扩大战果：小王和小李十分满足的回到床上——都一丝不挂，小王用枕头做靠背，半卧，从小李腋下伸过手，舒展手掌，略微内弯，呈一个胸罩的形状将小李的乳房罩住，手心和乳头接触，五指捏弄着那柔软而富有弹性的乳房。小李小鸟依人的躺在他怀里，手在老公的胸脯上轻柔的抚摩，轻声的说刚才好舒服！，小王指尖上移收拢，轻拧着老婆那饱胀的乳头，小李好像触电一样，玉腿本能的加紧，并来回错动，一只手下意识的伸到自己的阴户处揉起来……小王轻轻的把小李的手从她阴户上拽了过来，放到自己的阳具上，而自己的手则去抚摩小李的阴蒂、阴唇……小李身子微微一震，小声的哼了一下，她细肉嫩皮的手来回捋着老公再次充血的那话儿……小王感觉到老婆的阴蒂挺立起来，于是把阴唇翻开，中指慢慢的探了进去，里面湿漉漉的带着热气，小李把腿夹得更紧……小王见火候已到，就中指一翻，指面朝上在老婆阴道上壁探索，在一个相对比较硬的地方停留下来，进而用力适中的边顶边揉起来。小李娇喘着轻轻啊——了一声，很轻的说就是那里，老公我要你！……小王熟练的顶揉着，很快就感到有新的液体从老婆的阴道溢出……小李一个翻身兼转向，把头埋到老公的大腿之间，张开殷红的性感嘴唇把老公的阳具含了进去，连吸带嘬……然后用舌头舔着龟头和冠状沟等部位，另一只手搓捏着下面的阴囊和里面的睾丸……小王也没有闲着，老婆的姿势正好把下身暴露在他的面门前，他用手扳开老婆的两腚，凑近了舔上去，舌头伸进阴道搅动，鼻子在老婆肛门摩擦……直到他们都湿得不能再湿，小李已经兴奋到极点，马上翻身骑在老公的身上，把那硬邦邦的东西拿着直往那火烧火燎的阴户塞了进去，连声说道老公你好棒！我要！噢——噢——噢——我要去——！边说边疯狂的扭动下体，下面发出湿漉漉的肉体撞击声和小李一浪高过一浪的叫床声，屋子里所有的东西都笼罩在性高潮的气息中……小王躺身，双手抓住老婆的乳房，下面用力的往上顶……</w:t>
      </w:r>
    </w:p>
    <w:p>
      <w:r>
        <w:t>这时，张敏呼吸更加急促，好像进入了女主人翁的角色，放在桌面上的一只手慢慢的往下面移去。眼神迷乱中显露出强烈的渴望，欲火明显的上来了。她启动朱唇轻声道：我想回去！送送我，好么？</w:t>
      </w:r>
    </w:p>
    <w:p>
      <w:r>
        <w:t>我也已经欲火中烧，起身去扶她。她也许真的不胜酒力了，很温顺的伸出手，起身软绵绵的靠到我身上，性感的一对大乳肆无忌惮的压在我身上，在她那特有的女人娇喘气息和浑身散发的体香刺激下，我浑身舒麻，拦腰用力的搂过她，嘴几乎是咬她耳根的说我送你！</w:t>
      </w:r>
    </w:p>
    <w:p>
      <w:r>
        <w:t>她用渴求和难以忍受的眼神看着我说：我也想要那个！说完双手想蛇一样把我缠住。我搂着她柔软的身体往外走，她的手在我胸上乱摸，我的手不由自主的放到了她的乳房上……为了避人耳目，我加快步伐走到酒吧外面，此时街上已经没有什么人，我把她顶到墙上疯狂我吻起来，她强烈的回应着把手身到了我的裤裆……</w:t>
      </w:r>
    </w:p>
    <w:p>
      <w:r>
        <w:t>这时，一阵该死的发动机声响过来，那刺眼的大灯把我们暗淡的角落照如白昼，她迅速的从我的怀里挣脱出去，很尴尬的清理着凌乱的头发，连声说对不起，我喝多了！。我惊讶的看着她，她在这发动机声和大灯的打扰下好像清醒了不少，又有点在单位的那种冷漠和不屑！我顾不了那么多。又把头凑近她的脸庞，她突然闪躲开说：不要这样！你喝多了！，然后她迅速的从包里掏出移动硬盘递给我说：你早点回去吧，不用送我了！，她把硬盘塞给我后，逃难似的的冲一辆使来的出租车跑去……</w:t>
      </w:r>
    </w:p>
    <w:p>
      <w:r>
        <w:t>这突来的变故，无异于给我从头到脚泼了一瓢冷水，我呆若木鸡的站在那里，看着离开的出租车，真想追上去把那破车掀翻！为什么会这样？为什么煮熟的鸭子会飞了？我怅然、郁闷的朝我车走去，并不时的回头看那出租车开去的方向。心里一直我思考一个问题她在顾虑着什么还是有什么难言之隐？，同时我也下定决心 —— 一定要把她弄到手！</w:t>
      </w:r>
    </w:p>
    <w:p>
      <w:r>
        <w:t>我垂头丧气的打开车门，把那硬盘丢在副驾驶位上，点火——松手刹——上挡——踩油门，车也好像和我一样的气急败坏，一耸一耸的向前跑去……</w:t>
      </w:r>
    </w:p>
    <w:p>
      <w:r>
        <w:t>回到家里，我欲火难耐，马上把电脑打开，连接上带回的硬盘，看我那些经典的A片：欧美、日本、韩国、香港、台湾、大陆、自己，老的、少的，2P、3P甚至</w:t>
      </w:r>
    </w:p>
    <w:p>
      <w:r>
        <w:t>群殴，同性、异性还有跨物种的！我发泄般的全部扫描，一般就是快进到关键的地方，看到最后，我可耻的召唤了多年不曾联系的老部下——左和右手来解决了问题……</w:t>
      </w:r>
    </w:p>
    <w:p>
      <w:r>
        <w:t>火败了下来，我边拷我的资料回电脑，边看她的资料——正所谓知己知彼，百战不殆，我现在要细致全面的了解她，找出问题的关键所在，以便于我对症下药——目前唯一的捷径就是仔细看她的资料，或许能从中发现点蛛丝马迹。</w:t>
      </w:r>
    </w:p>
    <w:p>
      <w:r>
        <w:t>我先打开了她那</w:t>
      </w:r>
    </w:p>
    <w:p>
      <w:r>
        <w:t>生活文件目录下的精神空间文件——我记得前次看过，那里面是一些随想和日记之类的东西，分析一个人要从她的内心入手。</w:t>
      </w:r>
    </w:p>
    <w:p>
      <w:r>
        <w:t>我是怀着很复杂的心情看完她的随想和日记的，也后悔当初自己一心想在她盘里找A片，而忽略了这些东西。要是我当初看过，也不至于落到今天这的地步，很有可能我会是另外一副面孔和形象——循循善诱我规劝开导，语重心长的教会，满腔热诚的帮助，完全像个兄长那样关怀她。越往后看我越觉得自己卑鄙、委琐、禽兽不如，任何形容男人可耻的词语唾骂我都不过分！自责和惶恐占据了我整个心灵。明天就要上班，这抬头不见低头见的同事，除了这挡子事，怎么面对，这是何其的尴尬？我把烟一支接着一支的抽个不停，脑子里也飞快的转着，想挽回这件事，最好能和她成为知心的朋友，作为弥补我的过失，我愿意做一切可能的事帮她走出困惑和无奈，除了命我什么都可以奉上！</w:t>
      </w:r>
    </w:p>
    <w:p>
      <w:r>
        <w:t>（三）</w:t>
      </w:r>
    </w:p>
    <w:p>
      <w:r>
        <w:t>她的资料保持得十分完好，从大学时候到毕业参加工作期间的生活随想和日子都在。在其中一篇（应该是刚进大学不久）她这样写到：</w:t>
      </w:r>
    </w:p>
    <w:p>
      <w:r>
        <w:t>为什么我没有幸福？</w:t>
      </w:r>
    </w:p>
    <w:p>
      <w:r>
        <w:t>读大学了，在外人眼里我是一个无忧无虑的公主——人漂亮，家里经济条件好，什么东西都是用最好的。每次爸爸或妈妈来看我，都是大兜小兜的提着，有零食也有一些高档的消费品，如笔记本电脑、新上市的手机等，反正有什么好东西我都能在第一时间用上。银行卡上我的钱从来都没有下过5000，每次是我刚取出一点来花掉，第二次去的时候那数字已经上涨了，我知道不是爸爸就是妈妈又给我存钱了。我的账户就像有一个自动充值的程序，只是每次充的数目不一样罢了——有时多了1000，有时又是800.我始终不明白，他们能对自己的女儿这么好，为什么就不能对对方好一点儿呢？哪怕是那么一点点儿！</w:t>
      </w:r>
    </w:p>
    <w:p>
      <w:r>
        <w:t>从我记事起，就从来没有像其他小朋友那样——和爸爸妈妈一起出去逛公园，开碰碰车，野餐……他们给我的只是丰厚的物资享受和水火不容的相互挑剔与争吵、漫骂甚至动手动脚！</w:t>
      </w:r>
    </w:p>
    <w:p>
      <w:r>
        <w:t>我在这个表面充满阳光和幸福的家庭里，见到了许多龌龊的事情，至今都无法理解！我曾撞见我妈妈和其他男人在家里赤裸裸的身体，我也曾偶然闯进爸爸的办公室发现他正和一个女人翻云覆雨！男女之事的卑鄙和下流让我过早的知道。我痛恨他们！为什么要这样？为什么不离婚各自组建家庭，过光明正大的生活？难道为了孩子就是冠冕堂皇的借口和理由？所以，我在心里恨我父母，也憎恨男女之事！恶心！！！！！！！！！！！！！</w:t>
      </w:r>
    </w:p>
    <w:p>
      <w:r>
        <w:t>我为什么没有幸福？</w:t>
      </w:r>
    </w:p>
    <w:p>
      <w:r>
        <w:t>接下来我又看到了一篇她对爱情和男女之事的见解和厌恶，这片应该是大学2-3年级的时候写的：</w:t>
      </w:r>
    </w:p>
    <w:p>
      <w:r>
        <w:t>有必要么？？？？</w:t>
      </w:r>
    </w:p>
    <w:p>
      <w:r>
        <w:t>太恐怖了！我们寝室的室友们都有男朋友了！难道大学就是婚姻介绍所和发情的地方？？每天晚上，她们都很晚才回来，都一脸的幸福和陶醉，进寝室不久就又开始在电话里卿卿我我，说话要有多肉麻就有多肉麻，亲爱的、波一个、亲亲、想你不想睡觉了等充斥着我的整个耳郭。居然还有人脸不红心不跳的说</w:t>
      </w:r>
    </w:p>
    <w:p>
      <w:r>
        <w:t>还想要刚才操场那样！恶心！太恶心了！！</w:t>
      </w:r>
    </w:p>
    <w:p>
      <w:r>
        <w:t>也有人经常不回来睡觉——谁都知道她又我和男朋友出去开房苟且去了！更有甚者居然搬出了寝室和男朋友在校外租房同居起来！难道就真的那么美好和妙不可言么？那能当饭吃，当衣穿？爱情里就是充斥着性么？爱情是什么？是相互仰慕和帮助，是比翼双飞，共同进步！如果我需要有爱情的时候，绝对拒绝性夹杂在中间！</w:t>
      </w:r>
    </w:p>
    <w:p>
      <w:r>
        <w:t>但是，我目前没有对爱情有渴望，我好像天生就和爱情绝缘！那些追我的男生都是冲我的钱和相貌来的，当然还有想哄我到手后做那龌龊的事！想都别想，滚一边去吧！如果有一天，我真的投降了，那么这个人绝对是一个十分优秀、白落俗套的人！但是，有吗？可能有，也可能没有！随它去吧，顺其自然的好！！</w:t>
      </w:r>
    </w:p>
    <w:p>
      <w:r>
        <w:t>接下来的几篇，是她对寝室有的人出去当二奶的一些感想，也有对姐妹流产的指责，这些基本都是她给我讲过的。我大概扫描了一下就跳过，然后仔细看起她在大学和男朋友我事情来，看了也对她为什么对发动机声音和强烈的大灯那么敏感有所理解。</w:t>
      </w:r>
    </w:p>
    <w:p>
      <w:r>
        <w:t>下面这篇则是她对自己找到白马王子的庆幸我开心：</w:t>
      </w:r>
    </w:p>
    <w:p>
      <w:r>
        <w:t>呵呵，老天没有亏待我！</w:t>
      </w:r>
    </w:p>
    <w:p>
      <w:r>
        <w:t>首先，我要大喊一声：谢谢老天爷！，呵呵，我之所以要谢谢他，是因为——他没有亏待我！我原以为我这辈子都和爱情绝缘，没有想大老天把阿昆推到了我面前！真的，这是老天的垂青——阿昆是一个完全符合我要求的男朋友！温文尔雅、干净清爽、修修长长、超凡脱俗、卓尔不群、风趣幽默、……呵呵，我是不是有点儿情人眼里出西施哦？反正是也好，不是也罢，我很喜欢他就是了！</w:t>
      </w:r>
    </w:p>
    <w:p>
      <w:r>
        <w:t>认识阿昆好奇怪哦，我也开始真正的相信缘分了哦！那天我去食堂吃饭，正是饭口高峰，我们那该死的食堂一时暴满（呵呵，现在想起来，食堂好可爱哦：）！），我端着餐盘到处找空桌，跑了一圈都没有！只有将就一下了，我随便找了个已经有人，但是还有个空位的桌子坐了下去（注意哦，我没有任何的预谋，完全的是无意间坐过去的：））。我坐定后才看了看我对面的一个人，原来是个男生，很阳光也很清爽的男生！他把餐盘移了移，用很友好的眼神看了我一眼，好像在说呵呵，给你把地方腾宽点儿！，我轻声说了声谢谢！他两眼含笑的说没什么！，说完就埋头吃起来，从他进食就可以看出是个很有教养的人，而且他完全不像有男生油嘴滑舌的来和你搭讪，眼睛还贼溜溜的在你身上转。</w:t>
      </w:r>
    </w:p>
    <w:p>
      <w:r>
        <w:t>我也埋头吃起来，心里突然有中异样的感觉，忍不住偷偷的看他。他只顾认真的吃饭，全然不知我的目光已经扫他好几次了，呵呵！吃到中途，我咝——的吸了一口气，连忙伸出舌头，拿手扇风灭辣——我今天打的菜里居然有辣椒！真是见鬼了，我记得特意看了才打的啊！我正准备起身去打杯可乐的时候，那男生把眼前的一杯可乐推了过来，很有礼节的说：同学，你喝吧，我没动过，正好不想喝，倒了挺可惜的！，本来对他就有莫名的好感，加上他那真诚的眼神，我毫不犹豫的道了一声谢就端了起来……</w:t>
      </w:r>
    </w:p>
    <w:p>
      <w:r>
        <w:t>喝了可乐，我也没有食欲再吃饭了，加上坐在那里有点不自在——怀里好像撞进了一个兔子一样。于是我草草的收拾起来走了——有点逃避的意思，呵呵！我也不知道自己究竟在逃避什么？</w:t>
      </w:r>
    </w:p>
    <w:p>
      <w:r>
        <w:t>吃了饭，我就匆匆的去广播台，眼前老是那个家伙的样子——真是邪乎了！我去广播台是因为要准备明天上午的一个专访——我们学校有个人，不单学习优秀，而且还在外面办起了一个小公司，专门找那些贫困的同学去帮忙，利润大家分！据说是个人品和智商都很不错的人，台里去接洽的人回来说还是个帅气的人！</w:t>
      </w:r>
    </w:p>
    <w:p>
      <w:r>
        <w:t>本来这主持人不是定的我，但是原定主持人因为生病，只有我去顶替了！为了把明天的节目作好，我得先补习一下相关资料。</w:t>
      </w:r>
    </w:p>
    <w:p>
      <w:r>
        <w:t>忙到晚上10点多，我终于对那来台接受专访人的资料烂熟于心：男，汉族，计算机专业，父母都是大学教师，从小迷恋电脑，上大学后开始义务为同学和系里装电脑兼机房管理员；大二开始开电脑公司——专门为在校学生装电脑，同时兼修电脑和卖电脑整/散件，公司采取民主化管理，所有的人都是贫困生，所得收入大家平分……我们要采访他的问题主要集中在：怎样处理学习和处理公司事务的关系，而都表现那么优秀？还有就是他对大学生创业的看法？是什么原因让他只招贫困生？</w:t>
      </w:r>
    </w:p>
    <w:p>
      <w:r>
        <w:t>我回到寝室，正打算开衣柜拿内衣去洗澡的时候，突然发现我的钥匙丢了！</w:t>
      </w:r>
    </w:p>
    <w:p>
      <w:r>
        <w:t>我搜遍全身都没有找到，然后又把所有的角落都找了个遍，依然一无所获。看来只有寄希望与广播台了，有可能落在那里了。但是现在那边已经关门，我也只好忍耐一晚，明天做完节目再回来洗……</w:t>
      </w:r>
    </w:p>
    <w:p>
      <w:r>
        <w:t>第二天，我早早的就去广播台，看我钥匙是否在那里。找遍了也都没有发现，争是气死了，我粗心我老毛病让我吃了不少苦头！算了，我也不打算找了，等做完节目回去找人撬锁！</w:t>
      </w:r>
    </w:p>
    <w:p>
      <w:r>
        <w:t>专访的时间快到的时候，接待的同学领进一个人！天！居然是他！！</w:t>
      </w:r>
    </w:p>
    <w:p>
      <w:r>
        <w:t>他也和我一样的惊讶，我们伸手寒暄了一下，我准备给他说节目的细节。我还没开口，他先变戏法的把我的钥匙拿了出来，笑着说：你昨天在食堂落下的！本来想今天顺便交给你们广播台的让寻找失主的，没有想到直接见到了失主你，呵呵！。</w:t>
      </w:r>
    </w:p>
    <w:p>
      <w:r>
        <w:t>这真是太巧合了！有点不可思议呵呵：），难道这就是所谓的缘分？接下来我专访我们配合得很默契，整个节目中我都有一种很特别的感觉，以前从未有过的那中情怀填满了我整个心房——虽然心里一直在仆仆的跳，但是十分惬意、愉悦和舒畅，他的每一个眼神都那么的让人舒坦和满足，每次和他对视，我心里都有一股暖暖的电波通过……</w:t>
      </w:r>
    </w:p>
    <w:p>
      <w:r>
        <w:t>他在节目中的谈吐更是让对他的好感倍增——有礼有节，朴实无华，比如我问他处理学业和事业上的事，时间会觉得不够用吗？他说其实时间就像海绵里的水，只要你去挤，总会有的！，本来这话我以前也听过的，但是经过他那富有磁性嗓子和诚恳的态度所表达出来，完全就是另外一种感觉，不禁让人肃然起敬！我问为什么只招贫困生，而且收入平分？他回答这只是他觉得做人最基本的原则——人与人之间是相互平等的，只是可能在物质或精神上有所差别，但是人格和尊严是绝对平等的！人们在社会中应该相互帮助，互通有无，在资源分配上，尽量照顾到因为体制或机遇造成的弱势群体，让平等更广泛化！说得多么有深度和耐人寻味！我不得不承认，他是我在大学第一个仰慕的人！</w:t>
      </w:r>
    </w:p>
    <w:p>
      <w:r>
        <w:t>晚上回到寝室，我不经哼起了《流浪的承诺》通往爱情的道路很多，可是我偏偏选中你一个……，满脑里全是他的影子，而且心里好甜蜜——他说可以抽时间来帮我看看我的笔记本——老是死机！</w:t>
      </w:r>
    </w:p>
    <w:p>
      <w:r>
        <w:t>……</w:t>
      </w:r>
    </w:p>
    <w:p>
      <w:r>
        <w:t>呵呵：），我就这么和阿昆认识了，后来的发展当然是我们谈恋爱啦！和他在一起，我感受到了爱情的甜蜜，和做一个有男朋友呵护疼爱的女生的幸福！每此和拉牵手，我心里都痒痒的——不知道接吻是什么味道？（我们目前也只是牵牵手）。如果，这个情人节他主动吻我话，我不会反对！嘘——！呵呵：）</w:t>
      </w:r>
    </w:p>
    <w:p>
      <w:r>
        <w:t>再说一次：谢谢老天爷！呵呵！</w:t>
      </w:r>
    </w:p>
    <w:p>
      <w:r>
        <w:t>看完这篇，我也仿佛回到了以前的大学生活，那片纯真唯美的天空。也仿佛看到了一对儿幸福的校园小情侣行影不离、窃窃私语的情景。由于想看他文中的那个情人节的结果，我没有停留，直接去找——这么隆重的仪式，里面应该是有的！</w:t>
      </w:r>
    </w:p>
    <w:p>
      <w:r>
        <w:t>很快我就找到了！——郁闷的情人节！，里面充满了羞涩、失望、扫兴、恼怒——这不是因为孙昆那天的行动没中她下怀，而是对他们行动受到干扰后，所做出强烈谴责和抗议！</w:t>
      </w:r>
    </w:p>
    <w:p>
      <w:r>
        <w:t>《郁闷的情人节！》 ：</w:t>
      </w:r>
    </w:p>
    <w:p>
      <w:r>
        <w:t>今天是情人节，但是郁闷和扫兴的情人劫，想起来真TMD气人（请原谅我说粗话，但是此时只有粗话能表达我的心情）。</w:t>
      </w:r>
    </w:p>
    <w:p>
      <w:r>
        <w:t>本来我心里早就说过如果今天阿昆主动吻我，我是不会拒绝的！。这就要看那小子自己的造化了。</w:t>
      </w:r>
    </w:p>
    <w:p>
      <w:r>
        <w:t>今天一早，我还没有起床，阿昆就打电话把我叫醒，说他正在楼下呢！要送我一个东西（他昨天晚上把请我出去吃汉斯烤肉，就说过今天要给我个惊喜的礼物）。我睡眼惺忪的下楼去，他早就在大厅里等候多时了——看来他今天是精心准备了的，那衣着打扮没有半个小时的弄不出来的：米黄色休闲西装，暗花格子绒衬衫，米白色休闲西裤和一双深棕休闲抬头鞋，这几件普普通通的东西一搭配，套在他那修修长长，不胖不瘦的身板上——阳光、帅气、朝气蓬勃。反倒是我的委琐和他形成鲜明的对比——卡通棉拖鞋，松松垮垮的粉红睡衣，乱蓬蓬的头发。阿昆见了我这模样，忍俊不禁！学着周星驰耍酷的pose——头撇向一边，抬手做回去吧的手势，我和她都笑起来。我一把拖着他说：东西呢？</w:t>
      </w:r>
    </w:p>
    <w:p>
      <w:r>
        <w:t>小姐，冒昧的说一句，恐怕就你这样，这东西你是得——不到滴！阿昆把头一甩，学周星驰。</w:t>
      </w:r>
    </w:p>
    <w:p>
      <w:r>
        <w:t>嘻嘻，我不管哦，快拿来！我把手掌在他面前一摊。</w:t>
      </w:r>
    </w:p>
    <w:p>
      <w:r>
        <w:t>呵呵，那您拿稳了！他从衣兜里掏出一个纸条来，尖着手指、郑重其事的放到了我的手心上。表情和动作都很滑稽——这也是我喜欢他的地方，在外人看来，他是一个书呆子和事业狂，不懂情趣和幽默，其实只有真正进入他生活，最亲密的接触，才能发现他的机智幽默和诡计多端。</w:t>
      </w:r>
    </w:p>
    <w:p>
      <w:r>
        <w:t>啊——？就这个啊？我故意装着很失望的样子，其实心里的好奇心马上上来了——这家伙的纸条，肯定不只是情话或者情诗那么简单！</w:t>
      </w:r>
    </w:p>
    <w:p>
      <w:r>
        <w:t>呵呵，很有含金量的！你先回房间里去吧，回去研究！我走了！他说完就诡秘兮兮走了。</w:t>
      </w:r>
    </w:p>
    <w:p>
      <w:r>
        <w:t>唉——！我真想拦住他，他已经闪出门外了。</w:t>
      </w:r>
    </w:p>
    <w:p>
      <w:r>
        <w:t>叫不住他，我迫不及待的把手里的纸条打开。呵呵！原来是一张地图——他用 core draw做的，我一看就是知道是我们学校和附近的一些地点，上面有：食堂、广播台、教室、公园、校门外的饭店、还有他公司等。在每个地方都用红线标明了路线，还有一些阿拉伯数字1，2，3，4，5……，地图的下面是说明。</w:t>
      </w:r>
    </w:p>
    <w:p>
      <w:r>
        <w:t>呵呵，原来这是一张寻宝图哦！阿昆要我自己去找，他这样写到敏敏：我今天为你准备了很多礼物，但是这些都要你自己去找，我之所以这样做，一是因为其他的方式太庸俗和落于窠臼，你是一个很特别是女孩子——当然也是我今生唯一值得去疼爱的女孩子。所以，我想把我要送你的东西通过这种方式给你，除了好玩，我还想告诉你一个人生的哲理——很多事情要靠自己去争取，才能得以实现，比如我们以后的家庭、事业等，都要靠我们自己去努力争取、奋斗和拼搏。我爱你！快去找你的礼物吧！愿你永远做一个快乐的小公主！</w:t>
      </w:r>
    </w:p>
    <w:p>
      <w:r>
        <w:t>呵呵，太刺激了！我风风火火的跑回寝室，把自己收拾好后，急匆匆的往楼下赶，一边着啃面包一边研究寻宝图。</w:t>
      </w:r>
    </w:p>
    <w:p>
      <w:r>
        <w:t>从地图上看，我得先去食堂，因为那是标的1，但去做什么？上面没有提示，这要看我的造化了！</w:t>
      </w:r>
    </w:p>
    <w:p>
      <w:r>
        <w:t>我在脑海里迅速的搜索和食堂有关的信息，突然一个灵感——对了！我和他第一次邂逅就是在食堂！于是我直接去我们第一次吃饭的那桌子。</w:t>
      </w:r>
    </w:p>
    <w:p>
      <w:r>
        <w:t>这正是吃早饭的时候，虽然很多人懒，特别是男生习惯不吃早饭。但是我们学校的人多，加之食堂不大，所以那少数去吃饭的人也让食堂车水马龙！我刚上二楼口，就看见那张桌子已经有人！我不好意思贸然前去，就在旁边等那些人离开……</w:t>
      </w:r>
    </w:p>
    <w:p>
      <w:r>
        <w:t>这种等待正是度秒如年的感觉啊，一来想早点就看那里到底有什么？二来怕人家破坏现场，给我的寻宝造成麻烦，甚至这整个刺激的寻宝游戏都会泡汤！</w:t>
      </w:r>
    </w:p>
    <w:p>
      <w:r>
        <w:t>焦急万分的等了大概10分钟，我觉得自己头发都等白了！他们一走，我就以最快的速度冲了过去，生怕又有人觊觎上那桌子了！</w:t>
      </w:r>
    </w:p>
    <w:p>
      <w:r>
        <w:t>桌面上除了一些汤水杂质什么也没有，饭桌和座椅下面都空空如也，什么也没有发现？难道我的思路一开始都错了，是他设的圈套？但是不会啊！他是为了让我高兴，不会这么做的，况且他也不希望自己的策划泡汤！于是我开始想象他在这里布置机关的样子，突然就开了窍呵呵，笨蛋想麻痹我，没这么容易！肯定在这里！，我在开窍的同时，手也向饭桌背面摸去，哈哈！背面有一个用双面胶贴着的信封，里面还硬硬的，我猫着腰把她扯了下来，心情很激动里面是什么呢？</w:t>
      </w:r>
    </w:p>
    <w:p>
      <w:r>
        <w:t>呵呵，总算找到了！我心里的成就感油然而生，心仆仆的跳个不停。信封上面，有阿昆那苍劲有力，棱角分明的熟悉行楷手迹，内容是呵呵，丫头，心里是不是在想总算找到了！？心还在跳！是不是啊？快看吧，要不时间来不急哦！。</w:t>
      </w:r>
    </w:p>
    <w:p>
      <w:r>
        <w:t>这家伙，简直就像我肚子里蛔虫，我想什么他早就猜到了！</w:t>
      </w:r>
    </w:p>
    <w:p>
      <w:r>
        <w:t>我三下五除二的把信封撕开，想看看里面那东西，为什么晚了就来不及了？</w:t>
      </w:r>
    </w:p>
    <w:p>
      <w:r>
        <w:t>原来是一张光盘！里面附有一张纸条呵呵，丫头，快去主持你的清晨祝福吧，要不就迟到了哦。既然你有这个机会，那就自己使用一下特权，在广播里放一放这碟子——今天的节目开始，你不用说什么了，直接放这碟子就可以，放完后你再接着主持。别担心，我不会乱来的！</w:t>
      </w:r>
    </w:p>
    <w:p>
      <w:r>
        <w:t>我一看表，7：00！我光顾着寻宝，差点儿把7：10要主持节目的事忘记了，幸亏阿昆提醒。这家伙好细心也很会算计，看来后面还有好戏，今天的寻宝他可能策划好久了，而且都是精心算计过的！</w:t>
      </w:r>
    </w:p>
    <w:p>
      <w:r>
        <w:t>我一路小跑到了台里，心里全是那神秘光盘带来的好奇和兴奋。</w:t>
      </w:r>
    </w:p>
    <w:p>
      <w:r>
        <w:t>进了播音室，我打开设备，带上耳机，也不管时间到没有到，就把光盘放了进去。</w:t>
      </w:r>
    </w:p>
    <w:p>
      <w:r>
        <w:t>呵呵！原来是他用软件做出的假唱——节目前导轻音乐过后，就是我在背景音乐中的声音大家早上好，我是张敏，又到了咱们清晨祝福的时间。首先祝大家节日快乐，工作和学习愉快！应一个同学的要求，在我们播放歌曲以前，他将为学校所有的情侣点一首歌，愿大家比翼双飞，事业有成，有情人终成眷属！并真心的祝福他女朋友节日快乐，愿她永远都做一个快乐的小公主！这段我的开场白过后，响起了优美婉转的前奏，不久老狼就深情的唱起来：通往爱情的道路很多，可是我偏偏选中你一个……翻开了日记你的名字很多……我的歌里有个你曾经心碎过，我的歌里有过，我为你削苹果……我也曾指着那流淌的小河，说着我要为你温暖的小窝……</w:t>
      </w:r>
    </w:p>
    <w:p>
      <w:r>
        <w:t>我静静的听着我主持的节目，由惊讶到感动，最后流下了两行滚烫的泪水，感觉自己是世界上最幸福的人！我在心里发誓今生只爱阿昆！</w:t>
      </w:r>
    </w:p>
    <w:p>
      <w:r>
        <w:t>在快完的时候，我把声音切换过来，继续主持，因为阿昆这碟子完全是我主持的风格和声音，所以一点破绽都没露……</w:t>
      </w:r>
    </w:p>
    <w:p>
      <w:r>
        <w:t>节目在7：35结束，我背上书包，满怀的幸福、兴奋和好奇直接去教室——地图上表得有教室，而且我正好有课，所以阿昆葫芦里的这颗药肯定在我上课的教室里！</w:t>
      </w:r>
    </w:p>
    <w:p>
      <w:r>
        <w:t>我来到教室，同学都基本到了，就等上课铃声和老师那不差一分，也不多一秒的到来。他们有的在看报纸有的在开玩笑、嬉戏。我朝我固定的位置走去，——我们班的同学都喜欢坐那自己喜欢的地方，后来就慢慢的固定下来。可今天我的座椅上有人放了一个椅垫给占了！正当我想问是谁的椅垫时，马上会心的笑了肯定是阿昆搞的鬼！，这椅垫还是全新的！我甜蜜的坐了上去，放书包时，发现抽屉里还有一个精美的礼盒，我连忙打开，呵呵！是一支很精致的女性钢笔，同样还有一张纸条呵呵，不要生气，位置是我占的，现在这钢笔和椅垫是你的了！那次你和我逛商场的时候不是很喜欢这个椅垫么？现在我去买来给你，希望能让你听课更专心；钢笔是我给你选的，你不是很想练字么？没有工具怎么行呢？好了，准备上课吧，上完课去下一站！</w:t>
      </w:r>
    </w:p>
    <w:p>
      <w:r>
        <w:t>这堂课我完全没有心思听下去了，全身都被强烈的幸福和甜蜜笼罩着——虽然今天没有像其他同学那样——收到火红的玫瑰！但是我已经陶醉得飘起来。</w:t>
      </w:r>
    </w:p>
    <w:p>
      <w:r>
        <w:t>此时我满脑都是阿昆的影子，异常的想他——虽然早上才见他到现在仅仅几个小时，但是我觉得我们有一个世纪没有见面了！痛苦的煎熬着等待下课，我偷偷给阿昆短信他也没有回——关机！</w:t>
      </w:r>
    </w:p>
    <w:p>
      <w:r>
        <w:t>度日如年！</w:t>
      </w:r>
    </w:p>
    <w:p>
      <w:r>
        <w:t>下了课，我直奔花园，阿昆早就在那等我！手里拿着一枝玫瑰，深情的看着我，我顾不得以前的矜持，跑过去像小鸟一样扑进他怀里，死死的搂住他，生怕他飞了似的。我第一次这么亲密拥抱除了父亲以外的男人，当我们身体一接触的时候，我浑身一颤，像过电一样，从头麻到了脚，心跳也陡然加速，全身都火辣辣的，好像有一种与生俱来的冲动在我体内被激发……，因为人多，我很不情愿的将身体和他分开……</w:t>
      </w:r>
    </w:p>
    <w:p>
      <w:r>
        <w:t>他把花给我说我的一生就只有一枝玫瑰——只属于你！，我拿过花，贪婪的嗅了又嗅，花香沁人心脾！</w:t>
      </w:r>
    </w:p>
    <w:p>
      <w:r>
        <w:t>走，咱们吃饭去！阿昆拉上我的手朝外走去。</w:t>
      </w:r>
    </w:p>
    <w:p>
      <w:r>
        <w:t>（四）</w:t>
      </w:r>
    </w:p>
    <w:p>
      <w:r>
        <w:t>我心里有升起刚才那中异样的感觉，傻傻的由他牵走往前走，此时我多么希望他能对过往的行人视而不见，给我一给吻，一个长长的吻！</w:t>
      </w:r>
    </w:p>
    <w:p>
      <w:r>
        <w:t>他带我到寻宝图上的餐店，点了我最喜欢吃的菜，并不停给我夹菜，我幸福的享受这一切，视线从来不离开的身上，我要仔细欣赏这属于我的男人——高鼻梁，大眼睛，饱满嘴唇和厚实的胸膛……体内的那股热流又腾升而起，迅速蔓延到我的耳根，脖子和脸颊，我的脸通红、发烫……</w:t>
      </w:r>
    </w:p>
    <w:p>
      <w:r>
        <w:t>朦朦胧胧的吃过饭，阿困说他下午没有课，要去公司，让我下课了直接去他公司，然后一起吃晚饭，并把他公司的一件礼物给我！</w:t>
      </w:r>
    </w:p>
    <w:p>
      <w:r>
        <w:t>和阿昆分开后，我想突然感觉自己像 一个断线的风筝，漫无目的的回到学校，阿昆的影子挥之不去……</w:t>
      </w:r>
    </w:p>
    <w:p>
      <w:r>
        <w:t>下午的课上到了7点整！我昏昏恶的挺了过去，老师一宣布下课，我就第一个跑出教室，直接去打车到阿昆的公司！</w:t>
      </w:r>
    </w:p>
    <w:p>
      <w:r>
        <w:t>我到时，阿昆还再忙，见我来了，他停下手里的事，很关心的问我饿不饿，我说不饿。然后他给我倒了杯水，就去拿我给的礼物—— 一条精美的项链！</w:t>
      </w:r>
    </w:p>
    <w:p>
      <w:r>
        <w:t>我爱不释手的欣赏着，等我把玩够了。他说：让我给你戴上吧！，口气温柔而又坚决，我顺从我把项链给他，脖子也伸了过去。</w:t>
      </w:r>
    </w:p>
    <w:p>
      <w:r>
        <w:t>他把扣打开，站在我正面，一手拿一个头儿，探身在后扣！我的耳旁能感觉到他呼出的热气，我不由自主的那身体前靠，前胸紧贴他的身体，忍不住那体内的冲动，我一把抱住他，使劲，再使劲，想让那莫名的东西冲出来……</w:t>
      </w:r>
    </w:p>
    <w:p>
      <w:r>
        <w:t>公司有人！阿昆啊我耳边偷偷的说，几乎是贴着我耳朵说的，那他呼吸的热气迅速从耳门入侵到体内深处……我有又极不情愿的分开，紧抱带来的快感突然消失……</w:t>
      </w:r>
    </w:p>
    <w:p>
      <w:r>
        <w:t>在等阿昆做事的时间里，我的目光总是随着他移动，就这样神情恍惚的直到去吃饭。</w:t>
      </w:r>
    </w:p>
    <w:p>
      <w:r>
        <w:t>饭桌上依然是我最爱吃的东西，但是我却一点胃口都没有，总觉得失了什么似的，但是又不知道到底自己失去了什么？</w:t>
      </w:r>
    </w:p>
    <w:p>
      <w:r>
        <w:t>吃完饭出饭馆出来，街上已经灯或通明，因为这饭馆比较偏，所以我们要穿过一条比较暗的街，然后才能打车回去。</w:t>
      </w:r>
    </w:p>
    <w:p>
      <w:r>
        <w:t>我紧吊着阿昆的手，他的胳膊肘在我前胸随着步伐一蹭一蹭！我们慢慢走进那昏暗的街道里，越走我心里那股异样的冲动强烈，阿昆的呼吸也变得急促起来，我心跳得厉害，仿佛是在等待一场暴风雨的到来，就在那一瞬间，我们几乎是同时把嘴唇向对方堵去，热烈而疯狂的吻起来……</w:t>
      </w:r>
    </w:p>
    <w:p>
      <w:r>
        <w:t>在我们那火辣的嘴唇接触的一刹那，我浑身一麻，立刻感到一阵头晕目眩，本能蠕动嘴唇响应着阿昆急促的呼吸和翻动的嘴唇，渐渐的……我们的嘴慢慢张开，吻的部位更宽松和空旷……他把舌尖伸出来……我马上伸出舌尖回应……我全身燥热难耐，双手紧紧的搂着他脖子，体内的血液在汹涌澎湃的流动，我情不自禁的扭动着身体，希望体内那左冲右突东西突破那层看不见我墙喷发出来……</w:t>
      </w:r>
    </w:p>
    <w:p>
      <w:r>
        <w:t>正当我们忘情的吻着，完全沉浸在那飘然、舒麻、全身胀鼓鼓的感觉的时候，一辆噪音其大的摩托车尖利的呼啸而过，车上的人尖叫着冲我们打口哨……</w:t>
      </w:r>
    </w:p>
    <w:p>
      <w:r>
        <w:t>我和阿昆被粗暴的呵醒，猛然的分开，望着那远去的粗暴者，我们惊愕的屏住了呼吸，久久回不过神来……清醒过来后，刚才的激情和感觉荡然无存……</w:t>
      </w:r>
    </w:p>
    <w:p>
      <w:r>
        <w:t>我们心有余悸的回到了学校，因为后怕，所以我们的吻再也没有发生。这是个郁闷的情人节，整天都充满了浪漫和惊喜，没有想到了最后被完全破坏，这可是我和阿昆的初吻啊！也是我最渴望最投入的吻！</w:t>
      </w:r>
    </w:p>
    <w:p>
      <w:r>
        <w:t>可恶的行人，可恶的地方，郁闷的情人劫！！！！</w:t>
      </w:r>
    </w:p>
    <w:p>
      <w:r>
        <w:t>看完这篇，我终于理解她为什么对发动机的声响那么敏感！也为自己的超之过急感到惋惜和痛心。同时潜意识的排斥文中的阿昆！</w:t>
      </w:r>
    </w:p>
    <w:p>
      <w:r>
        <w:t>我对他们后来的事越发的感兴趣，我很想看他们回来都发生了什么？从张敏对自己的描写看来，他们以后不可能什么都不发生，因为张敏内心深处有强烈的渴望和需求！</w:t>
      </w:r>
    </w:p>
    <w:p>
      <w:r>
        <w:t>于是，我接着搜寻那些比较敏感的字眼，比如快感、激动/情、火热/辣、吻等。</w:t>
      </w:r>
    </w:p>
    <w:p>
      <w:r>
        <w:t>他们接下来的事情，让我经历了惋惜——痛心——鄙视——默哀——震惊——义愤填膺……</w:t>
      </w:r>
    </w:p>
    <w:p>
      <w:r>
        <w:t>这是一篇张敏和阿昆再次在欲火中烧时被猝然打断的过程。</w:t>
      </w:r>
    </w:p>
    <w:p>
      <w:r>
        <w:t>张敏在日记里写到：</w:t>
      </w:r>
    </w:p>
    <w:p>
      <w:r>
        <w:t>我承认，我以前因受到父母那种不健康生活影响，对男女之事（性）的理解有偏差，对性和爱情的关系也并不是我自认为的见解独到。同时我也承认，我不是一个不食人间烟火的圣人。自从情人节后，我感觉到身体有个一直冬眠着的东西被唤醒了，而这唤醒冬眠物的春雷，就是和阿昆那天的一系列亲昵举动。从此，每当夜间入睡或清晨醒来我，我体内那股涌动的热潮就开始上来，我满脑都是阿昆的样子和当初我们接吻的情景，我常常躺着不动，静静的回味那种感觉，或幻想如果没有被打断，那涌动的东西发泄出来的快慰，越幻想，下体越湿热，我常把被子夹在下面，后来居然我身手去摸我的下体……事后又很自责，觉得自己下流！但是没有办法，我好像对这东西着了迷，老是犯了自责，自责了下次又犯……特别是和阿昆进距离在一起的时候，我更不能控制住那股暗流的涌动，一改以前牵手的习惯，我开始是吊着他的手走，让他的肘在我前面摩擦，从而带来丝丝的快慰！</w:t>
      </w:r>
    </w:p>
    <w:p>
      <w:r>
        <w:t>也许是那次的猝不及防让我们有了戒备心理，再也没有想那次那样或者更亲密的举动，除了心照不宣的走方式——因为我们很少能有个独处的时间和空间。我也知道，如果下次真的有了一个绝对清净、无人打扰的环境的话，我们很可能发生所有的事。对这事，我希望它发生，也害怕它发生。因为只就意味着我是女人还是女孩的定位！有几次，阿昆都暗示晚上不回寝室住，但是我都临阵逃脱，事后又后悔，这样反复了几次，我下定决心，在阿昆再次提出时，我会克服一切心理障碍的去顺从，毕竟这样的煎熬太难受！</w:t>
      </w:r>
    </w:p>
    <w:p>
      <w:r>
        <w:t>我生日这天，我们出去开房间了。</w:t>
      </w:r>
    </w:p>
    <w:p>
      <w:r>
        <w:t>因为我的暗示和他的默许，我生日就和他过。</w:t>
      </w:r>
    </w:p>
    <w:p>
      <w:r>
        <w:t>……</w:t>
      </w:r>
    </w:p>
    <w:p>
      <w:r>
        <w:t>那天我们提前订好的房间，晚上很默契的去了那预定的房间，去的路上，我手心不停的冒汗，他也比较紧张，毕竟都是第一次。我们默默的朝旅店走去</w:t>
      </w:r>
    </w:p>
    <w:p>
      <w:r>
        <w:t>……</w:t>
      </w:r>
    </w:p>
    <w:p>
      <w:r>
        <w:t>我们一进屋就吻起来，他用手托着我的腮，我把手搭在他腰间，四片滚烫的嘴唇相互咬着，我们的舌尖彼此撩拨着体内积蓄以久的冲动和欲望……我身体从发热到发烫，脸颊和耳根就像火烤一样……我的手不挺的在他后背摩挲搓揉……嘴唇和舌尖的相互咬舔，不能让体内的快感突破防线，我干脆把他紧紧的搂住，用嘴去咬他的耳垂和磨蹭他的脖子，身体颤抖扭动着，乳房的膨胀让我使劲儿的在他胸膛磨蹭，为了让那炽烈涌动的东西喷发，我不禁哼出声来……阿昆的反映和我一样的强烈……他用同样的方式在我耳垂和脖子之间游离，手在我腰下到臀部间来回抚摩……我的下体开始潮湿，感到有粘湿的东西粘到了我的底裤上……我们相互把对方的衣服一件件脱去，扔了一地……当我们都一丝不挂的时候，肌肤毫无保留的接触在一起，我们都感受到彼此的身体就像那烧红了的火碳……阿昆踉踉跄跄的把我抱起来向床上走去，我双手勾着他脖子，不顾一切把充血滚烫嘴唇吻在他的脸、嘴唇、眼睛、鼻子、耳根和脖子上……他则给我更强烈的回吻……</w:t>
      </w:r>
    </w:p>
    <w:p>
      <w:r>
        <w:t>他把我放上床后，就急切的压到我身上，一手支撑着身体、一手朝自己的下身摸去，把一个硬邦邦的东西再到了我大腿之间……我轻轻的一夹腿，立刻感到了他那想烧红的铁棒似的的东西，我体内的炽流全都集中到我的下体，好象要在那里厚积薄发，一冲而出……我把臀部抬高迎了上去……他胡乱的上下抽动着，那又硬又烫的东西在我下体周围乱窜，好像一只撞进庄稼地的疯牛……我体内的热流一波有一波的冲击着我的下体，每次都被挡我回来，就像洪水冲击着堤坝，想决堤一泻而出，但是每次都被拦了回去……洪水来回的冲击，不断的寻找机会。此时她是多么的希望有一个人来在堤上挖出一个缺口或制造一个裂缝……</w:t>
      </w:r>
    </w:p>
    <w:p>
      <w:r>
        <w:t>阿昆急的满头大汗，不停的调整方位向我的下体冲击，但是每次都没有达到目的……我下身奇痒奇胀，体内的冲击波越来越强……为了迎接这体内再也无法忍受的冲击，我伸手握住他那硬邦邦东西，对准了最痒的地方，他一挺身，一股刺痛迅速延伸到我全身，我感到一个热得发烫、又大有硬的物体塞满我的整个下身，刺痛瞬间退去，随即是全身的舒畅和电麻，我用手止住他的欲抽起的臀部，自己在下面轻请的动起来，微微的刺痛和满满的痒胀充斥着下体……</w:t>
      </w:r>
    </w:p>
    <w:p>
      <w:r>
        <w:t>正当我慢慢开始加快下身摇晃速度的时候，我的电话铃声让我从云端跌到了地面。我听了那铃声后，变得惊恐万状，一个激灵推开大汗淋漓的阿昆，向电话铃声方向冲去——这是我爸爸或者妈妈打来的！因为我设置他们来电的专用铃声是——汽车喇叭声！要他们知道我现在的情况，肯定会气得出血！于是我现在必须接这电话，以证明我在学校一切正常！</w:t>
      </w:r>
    </w:p>
    <w:p>
      <w:r>
        <w:t>我惊慌失措的拿起电话，一看是妈妈打来的，马上接听喂！妈妈！</w:t>
      </w:r>
    </w:p>
    <w:p>
      <w:r>
        <w:t>敏敏，在哪儿呢？我马上到学校了！你快到学校门口等我，妈妈今天来给你过生日，高速路上堵车，现在才到呢！快出来陪妈妈吃饭，看妈妈给你买什么好东西了！一会儿见，妈妈开车打电话危险！</w:t>
      </w:r>
    </w:p>
    <w:p>
      <w:r>
        <w:t>如果妈妈的电话是让我心惊肉跳的话，那么她说他马上就到学校了，无异于是晴天霹雳！</w:t>
      </w:r>
    </w:p>
    <w:p>
      <w:r>
        <w:t>我手忙脚乱的边找地上的衣服，边惊恐的对阿昆说不好了！我妈来了！</w:t>
      </w:r>
    </w:p>
    <w:p>
      <w:r>
        <w:t>阿昆听了马上翻身下床，跟着慌慌张张的穿衣服……</w:t>
      </w:r>
    </w:p>
    <w:p>
      <w:r>
        <w:t>这篇日记写得很详细，到这里就完了。我看完简直差点骂出声来，我首先是想骂阿昆太无用了，居然找不到位置，而且是那么的被动！给男人丢脸！其次我更想骂的是张敏她妈妈那个该死的电话，早不打，晚不打，偏偏在人家上了路时候打！给女儿过生日是好心，但是你就不能提前打给电话么？天作孽尤可恕，人作孽不可活！这样会害了你女儿一生！</w:t>
      </w:r>
    </w:p>
    <w:p>
      <w:r>
        <w:t>同时，我非常吃惊于张敏的文笔，她居然把细节写得如此的生动和形象！她如此细节的描写第一次，难道就是所谓的第一次永恒的纪念——据说很多女人都对自己的第一次刻骨铭心，也常常用各种方式来纪念自己由女孩变成女人的历程——比如将初夜落红的床单或手绢珍藏起来！也许张敏选择了这种方式……</w:t>
      </w:r>
    </w:p>
    <w:p>
      <w:r>
        <w:t>我不知道她和阿昆的认识在幸运还是倒霉，从她的日记来看，认识了阿昆后，她的性情变化很大，而且对爱情观和人生观都渐渐走出了家庭的阴影，这应该是幸运的。但是我又总觉得有倒霉的迹象，她和阿昆在一起，每次都在关键时刻被完全没有料到的突发事件破坏！难道是用迷信的解释是他们相克？如果阿昆没有和张敏在一起，他会不会不死？这——只有天知道！但是，我觉得这样用迷信牵强的解释是不合理的，因为阿昆死后，张敏怎么反倒更倒霉了呢？回心一想，迷信的解释又站了上风，因为张敏以后的倒霉好象和阿昆有关！这样绕来绕去，我坐在电脑前不禁感到一丝寒意——有点儿玄！</w:t>
      </w:r>
    </w:p>
    <w:p>
      <w:r>
        <w:t>阿昆是在张敏生日后不久就出事的。</w:t>
      </w:r>
    </w:p>
    <w:p>
      <w:r>
        <w:t>从张敏生日到阿昆出事这段时间，张敏的文字记录都是空白，关于他们这段时间的情况只有去猜测和揣摩。但是从张敏对阿昆之死那悲痛欲绝前的表现来看，他们这段时间的感情发展到了一个新的高度！因为张敏在阿昆死后的一篇日记——确切的说是吊唁，称阿昆为老公。</w:t>
      </w:r>
    </w:p>
    <w:p>
      <w:r>
        <w:t>《老公，你为什么就这样走了？你走了我怎么办？》</w:t>
      </w:r>
    </w:p>
    <w:p>
      <w:r>
        <w:t>老公，你知道吗？我现在很想很想你——以前我也常常很想你，但是只要一个短信或者电话，我们就很快能见到对方解除相思之苦。我们的分别最多也没有超出过一天——仅仅是各自上课去了或晚上回自己寝室了，我对你的依赖已经无药可救，我曾经设想要是因为某种原因，我们要短暂的分别，那对我将是怎样的痛苦和煎熬？。但是我万万没有想到，我们会有阴阳相隔的那一天！！！</w:t>
      </w:r>
    </w:p>
    <w:p>
      <w:r>
        <w:t>老公，你现在能不能看到我？你为什么这么狠心，我已经两天没有吃饭，没有上课，没有出过寝室半步，我的眼泪已经流干，你为什么就不来看看我，连一个梦都不给我托？你知不知道你的敏敏现在好可怜好可怜？我一直在自欺欺人的安慰自己这只是一个噩梦，醒来就会好的，醒来一切都没有变！。但是噩梦为什么那么清晰？——你血肉模糊的样子，你父母悲痛欲绝、呼天抢地的哭声，公安局、学校、殡仪馆那些历历在目的人和事，你的骨灰盒，你寝室的遗物，难道这些都是假的？老公，我知道这不是噩梦啊，这都是真的——你永远的离开了我，我们已经属于两个世界了！只是我不愿意接受现实而已。</w:t>
      </w:r>
    </w:p>
    <w:p>
      <w:r>
        <w:t>老公， 你为什么就这样走了，你走了我怎么办？</w:t>
      </w:r>
    </w:p>
    <w:p>
      <w:r>
        <w:t>你什么也不顾的走了，留给我的却是感情上的剜心之痛，和良心上一辈子的自责和忏悔——我对不起你的父母，我一直想在你父母面前跪下忏悔，但是我没有那个勇气，也怕更深的伤害到你的父母。老公，你放心，今生我一定会好好照顾你父母，直到他们百年，来世我愿意做牛做马来补偿他们。</w:t>
      </w:r>
    </w:p>
    <w:p>
      <w:r>
        <w:t>老公，你要在天有灵的话，我求你不要有任何的暗示让你父母知道你真实的死因，好吗？我内心的罪孽感已经让我难以承受了，如果进一步伤害两位老人（你知道吗？你父母一夜之间苍老了许多！）的心，那我将没有勇气活下去。请你做一次善意的欺骗，好么？</w:t>
      </w:r>
    </w:p>
    <w:p>
      <w:r>
        <w:t>老公，都是我不好！我不该在你面前说希望有一个移动硬盘。我对天发誓，我当时只是说说而已，绝对没有马上就要的意思。当时我只是随便说说要是能有一个东西大点的移动硬盘就好了，这样就能把电脑里所有东西拷贝下来，不用担心电脑坏了就什么也丢了！。当时，你说公司最近进了一批容量是市面上最大的移动硬盘，要送我一个。</w:t>
      </w:r>
    </w:p>
    <w:p>
      <w:r>
        <w:t>没有想到你会那么着急——你送我回寝室后，没有回自己的寝室，而是偷偷的去了公司，回来赶上了那场该死的车祸……</w:t>
      </w:r>
    </w:p>
    <w:p>
      <w:r>
        <w:t>老公，你知道吗？当我看到你身边那满是鲜血的移动硬盘的时，顿时就晕了过去，是我害死了你！</w:t>
      </w:r>
    </w:p>
    <w:p>
      <w:r>
        <w:t>……</w:t>
      </w:r>
    </w:p>
    <w:p>
      <w:r>
        <w:t>老公，你为什么就这么走了，你走了我怎么办？只要你好好的活着，我什么都不要！</w:t>
      </w:r>
    </w:p>
    <w:p>
      <w:r>
        <w:t>看到张敏内心的痛苦和血泪的诉说，我心情再也不能想刚开始那样轻松，取而代之的是同情和怜悯，单位的人太不了解她了。</w:t>
      </w:r>
    </w:p>
    <w:p>
      <w:r>
        <w:t>此后的日记里，张敏一直没有走出阿昆死去给她带来的阴影，不幸的事也接踵而致。从她讲述的来看，这一切都是因为阿昆的死，让她完全消沉和堕落，学会了酗酒，成绩直线下降，学业几乎荒废。</w:t>
      </w:r>
    </w:p>
    <w:p>
      <w:r>
        <w:t>从阿昆死到她大学毕业参加工作，她先后经历了老师的强暴、求职的艰辛以及同事之间的勾心斗角。</w:t>
      </w:r>
    </w:p>
    <w:p>
      <w:r>
        <w:t>她老师对她的强暴，是蓄谋以久的事，她一步步进入那老师所设的圈套。全文如下：</w:t>
      </w:r>
    </w:p>
    <w:p>
      <w:r>
        <w:t>《朱XX——人前，为人师表；人后，禽兽不如！》</w:t>
      </w:r>
    </w:p>
    <w:p>
      <w:r>
        <w:t>有天晚上还在酒吧喝酒，朱老师就打电话给我，问我查没查四级成绩？说现在可以在网上查了！我无所谓的说没有查，反正也没有抱什么希望！他在那头狠狠的批评我，说马上就要毕业了，四级过不了以后毕业证和学位证都没有！四年大学就白上了！而且那是以后到用人单位的敲门砖，没有四六级证书就一票否决，不论你实际能力如何！</w:t>
      </w:r>
    </w:p>
    <w:p>
      <w:r>
        <w:t>我静静的听着，等他说完了就问他还有没有别的事？没有我就挂了！他一副恨铁不成钢样子，很是生气，让我把学号和密码给他，他在学校的网站上给我查。</w:t>
      </w:r>
    </w:p>
    <w:p>
      <w:r>
        <w:t>说实话，我当时还是很感动的——忠言逆耳，虽然他是批评我，但我知道都是为了我好。</w:t>
      </w:r>
    </w:p>
    <w:p>
      <w:r>
        <w:t>朱老师是我们的系主任兼班主任，在师生当中人缘很好，很多人都尊重他。自从阿昆出事后，他经常找我谈心安慰，了解我的心理，怕我出什么事，有时像亲密的兄长，有时又像慈祥的父母……</w:t>
      </w:r>
    </w:p>
    <w:p>
      <w:r>
        <w:t>那天我像以前一样，喝得烂醉如泥的才回去。一夜无话，第二天上午，我刚开机，朱老师就打电话，说我的英语四级只考了35分！对于这个结果，我早就有心理准备，并不感到吃惊——35分就算我运气很好了，那些答案全是我猜的！急的倒是朱老师，他再次把这事的危害性给我语重心长的强调，不知道是不是危言耸听和夸大其词，反正当时确实是有点担心和害怕了。最后他说毕业前还有2次机会——1月分和6月份，要我注意把握机会。并说他有办法让我过——他能找英语已经在大学没有级可以过的人——专业八级都过了，去报考，然后把答案给我传到手机上……</w:t>
      </w:r>
    </w:p>
    <w:p>
      <w:r>
        <w:t>他说到做到，在1月份的这次考试中，他让自己带的研究生参加了这次考试，除了作文是我自己胡乱写的外，其他选择题都是那研究生做了给我传来的。就这样，我轻松的过了四级，对朱老师的是由衷的感激！</w:t>
      </w:r>
    </w:p>
    <w:p>
      <w:r>
        <w:t>大四的最后一学期，我们开始毕业设计，我理所当然的选了朱老师我课题。我们的论文除了自己查阅资料外，还要到单位去实习调研，去的单位都是由导师联系的。朱老师给我联系的调研单位在离学校八十公里外的地方，我得住在单位调研。朱老师说他正好在那单位搞课题，可以陪着我做完调研。</w:t>
      </w:r>
    </w:p>
    <w:p>
      <w:r>
        <w:t>……</w:t>
      </w:r>
    </w:p>
    <w:p>
      <w:r>
        <w:t>在调研快结束的时候，我才看清了朱XX——原来他是一只披着羊皮的狼！</w:t>
      </w:r>
    </w:p>
    <w:p>
      <w:r>
        <w:t>那天晚上，朱XX说我的调研任务差不多了，可以放松一下。他提出晚上出去吃饭，我当然没有异议。</w:t>
      </w:r>
    </w:p>
    <w:p>
      <w:r>
        <w:t>就他和我吃饭，他点了很多菜，也要了很多酒，不停的和我干杯。我一直以来对他心存感激，所以每次他以各种名义的干杯，我都一饮而尽！边喝边聊的过程中，我们谈了很多，他给我说他求学和家庭的事。我也讲起了和阿昆的事，这让我情郁于中不能自已，不断的喝酒来麻醉自己……</w:t>
      </w:r>
    </w:p>
    <w:p>
      <w:r>
        <w:t>（五）</w:t>
      </w:r>
    </w:p>
    <w:p>
      <w:r>
        <w:t>那一夜，我也不知道自己到底喝了多少酒，也不知道是怎么离开的。第二天早晨，当我还在混沌状态没有完全清醒时候，就感到下身火辣辣的痛，好像被什么东西撕裂过，同时也觉得自己身上什么也没穿！我猛然惊醒，本能的抓着起被子捂胸坐起来，只见朱XX赤身裸体的躺在我旁边，正酣睡着！地上一片狼籍——我们的外套、内衣、内裤、用过的纸巾……</w:t>
      </w:r>
    </w:p>
    <w:p>
      <w:r>
        <w:t>我立刻明白我怎么回事！没有想到平时人摸狗样的朱老师，居然是一个满嘴仁义道德，其实一肚子男盗女娼的家伙！我以前对他的尊敬和感激荡然无存，心里感到无比的痛心和绝望，随后就是丧心病狂的想将眼前这人撕个粉碎！我哇的一声大叫哭起来，疯狂的扑过去在他身上又撕又咬。</w:t>
      </w:r>
    </w:p>
    <w:p>
      <w:r>
        <w:t>朱XX被惊醒了，他用被子把我裹住，口里不停的说你冷静点！冷静点！这事要让外人知道了对我们都不好！，我被他紧紧箍着，根本无法动弹，绝望和无助让我咬破了自己的嘴唇，泪水流了一脸和嘴角的血水汇集流进我的脖子。</w:t>
      </w:r>
    </w:p>
    <w:p>
      <w:r>
        <w:t>我被他最后那句这事要传出去，对你我都不是好事！震住了，这事要真让人知道了，我以后怎么见人？我怎么面对亲朋好友？</w:t>
      </w:r>
    </w:p>
    <w:p>
      <w:r>
        <w:t>朱XX也好像看出了我的心思，见我没有挣扎了，他放开了我，然后跪着狠狠的抽自己嘴巴，说都是他不好，昨天晚上喝多了，把我当成他老婆了，要我原谅他！</w:t>
      </w:r>
    </w:p>
    <w:p>
      <w:r>
        <w:t>然后就一把鼻涕一把眼泪的说，他能有今天的成就是多么的不容易，他建立家庭是多么的不容易，如果这事张扬出去，这一切都毁了！而且还说我在学校表现那么好，这事传出去也会影响我一辈子！他希望我看再以前的份上，把这事私了！</w:t>
      </w:r>
    </w:p>
    <w:p>
      <w:r>
        <w:t>我早就哭成了一个泪人，他扯出床单给不知所措的给我披上。我跑下床去拣地上我手机。他见状发疯似的扑向我的手机，然后又扑通一声跪到我面前，用威胁的语气说：如果你报警，我马上就死在你面前！，说着就要往墙上撞。我绝望的坐到了地上，他马上过来连哄带骗的说，只要我愿意私了，他什么事都可以做！他让我当优秀毕业生，让我的毕业论文拿优秀……</w:t>
      </w:r>
    </w:p>
    <w:p>
      <w:r>
        <w:t>为了保全我的名声，我妥协了，决定接受他的条件……</w:t>
      </w:r>
    </w:p>
    <w:p>
      <w:r>
        <w:t>从那里回来，直到毕业我们再也没有见面，我的论文也没有做。答辩的前一天，他叫同学带回了给我修改好的论文，让我带拿去参加答辩……</w:t>
      </w:r>
    </w:p>
    <w:p>
      <w:r>
        <w:t>毕业答辩，我得到了那屈辱的优秀，档案里也多了一份屈辱的优秀大学毕业生。就这样，我梦魇般的大学生活结束了……</w:t>
      </w:r>
    </w:p>
    <w:p>
      <w:r>
        <w:t>此时，我已经出离的愤怒和震惊了——高校教师队伍中居然有这样人面兽心的败类？这样的渣滓应该从教师队伍中清理出去，他不陪人民教师的称号！可是，我这不是五十步笑百步吗？我也不想趁人之危而图谋不轨吗？我为自己的卑鄙的无耻感到无地自容……</w:t>
      </w:r>
    </w:p>
    <w:p>
      <w:r>
        <w:t>我不得不承认，我肮脏的灵魂受到了前所未有震撼。同时也对人们拿表面现象概括实质问题，行而上学的思维方式感到可悲！如果我们要准确的给一个人定性，那么在没有全面的接触他/她的生活，完全走近他/她的内心世界之前，是没有发言权的。草率的定性只是荒谬和无耻的——比如单位的人对张敏的评价！</w:t>
      </w:r>
    </w:p>
    <w:p>
      <w:r>
        <w:t>为了避免类似的错误，我决定把她下面写的都看完，以全面了解和剖析她的生活。最好是能为她做点儿什么——毕竟我做出过落井下石的可耻行为！</w:t>
      </w:r>
    </w:p>
    <w:p>
      <w:r>
        <w:t>面对的就是她毕业找工作的辛酸和工作后的苦恼。有一片很长的文章里她这样写到：</w:t>
      </w:r>
    </w:p>
    <w:p>
      <w:r>
        <w:t>……</w:t>
      </w:r>
    </w:p>
    <w:p>
      <w:r>
        <w:t>我的工作到大家都离校的时候还没有着落——我看上的单位看不上我，看上我的单位我又看不上，我和单位之间就像两条平行线，永远也交不到一起！本来爸爸和妈妈都分别托人给我找好了工作，但是我觉得靠父母的关系找工作，完全是一种对个人我侮辱和对大学教育的绝妙讽刺——虽然我们大学的教与学都存在严重的问题，但是人们好像不习惯自我否定——我也一样！</w:t>
      </w:r>
    </w:p>
    <w:p>
      <w:r>
        <w:t>毕业前，我就精心的设计我的求职简历，并力求到有最好设备的地方去打印。简历里的内容也应有尽有——奖励、荣誉、证书、成绩单，盖有学校各种公章的证明……</w:t>
      </w:r>
    </w:p>
    <w:p>
      <w:r>
        <w:t>带上这自以为足以让用人单位刮目相看的求职简历，我和同学不知疲倦的赶赴着本校或外校的应届生专场招聘会。到了现场才知道什么叫山外有山，人外有人</w:t>
      </w:r>
    </w:p>
    <w:p>
      <w:r>
        <w:t>——有人除了结婚证、生育证没有，其他的，只要是用人单位想要的他都有！大家相互攀比着各种证件和荣誉，在人单位的摊位前挤来挤去，拼命的朝里面冲，有的干脆把简历抛进去，以争取一个面试或笔试的机会……当然，赶赴专场招聘会只是其中一个求职渠道，我们还在网上疯狂的向自己心仪以久的单位进行狂轰乱炸，以求广种薄收，或者干脆直接登门拜访，毛遂自荐。</w:t>
      </w:r>
    </w:p>
    <w:p>
      <w:r>
        <w:t>这些方法我无一例外的都试过，但是双方都满意的微乎其微。后来，我开始转移阵地——到别的城市去找……习以为常的闭门羹和白眼，把我锻炼得百毒不浸——再尖酸刻薄的语言和态度，我都能坦然面对！</w:t>
      </w:r>
    </w:p>
    <w:p>
      <w:r>
        <w:t>后来，经过我自己的争取和努力，进入了现在这家合资企业。</w:t>
      </w:r>
    </w:p>
    <w:p>
      <w:r>
        <w:t>我会一辈子记得这次求职的经历。那天是我来这个城市刚好一个月的日子，也是我在这家公司门口徘徊的第四天——我是来毛遂自荐的，当保安问我找谁？我只能回答出找主管人事的人或者公司领导。保安问我有没有和谁预约过或有没有人预约过我？我说都没有！保安说那就不能放我进去。我一再解释自己是来毛遂自荐的，可保安至始至终都表示爱莫能助。我向他们要电话，他们也说这电话不能随便对外公布。他们建议我在门口等，要是有我想见的人路过，他们就可以提示我，至于结果，就看我的造化了——不知道他们是不是整天站在大门口觉得无聊，所以想找一个人来陪着他们这份受苦！~</w:t>
      </w:r>
    </w:p>
    <w:p>
      <w:r>
        <w:t>我就这样相信了他们。前三天来，每逢上下半时间，我都会准时出现在那门口并强装笑颜的和保安们打招呼……</w:t>
      </w:r>
    </w:p>
    <w:p>
      <w:r>
        <w:t>也许是他们实在于心不忍，那天早上我一去，一个保安就对我说：张小姐你真不容易，今天我们一定想法让你见到我们的大老板——他今天从总部来这里检查工作，等会儿要到我们这里来看望这里的工作人员，你一定要抓住这个机会！。我听到这个消息，差点高兴得跳起来，连忙对他说了好几个谢谢，然后躲到一边精心的补妆……</w:t>
      </w:r>
    </w:p>
    <w:p>
      <w:r>
        <w:t>很快，保安给远处的我使了一个眼神，并朝一个方向做手势。我循着他指引的方向看去，一个人被众星捧月般的簇拥着朝门口走来，保安门神色紧张起来，我也跟着紧张起来。那老板来到大门，边听人解说，边向保安们问候，大意是大家工作辛苦之类的话。等他的事做得差不多了，我深吸了一口气，迎着人群走了过去，对那老板说：先生，您好！我知道您很忙，请允许我占用您一分钟的时间！为了只一分钟，我在这里等了您三天……</w:t>
      </w:r>
    </w:p>
    <w:p>
      <w:r>
        <w:t>老板是一个很慈祥的人，他没有打断我的话，只是点点头示意我说下去。于是我把自己的专业和能力向他做了最简明扼要的介绍，并把我想进入公司工作的愿望和这几天的情况也说了出来。</w:t>
      </w:r>
    </w:p>
    <w:p>
      <w:r>
        <w:t>他听一直含笑的看着我，并不时的点头，末了，他扭头对身边的一个人说：陈总，麻烦您安排人事部门考核她一下！这女孩子勇气可嘉，值得佩服！尽量留下来！。然后他有和蔼的对我说：姑娘，我本人非常感谢您对公司的支持和信耐！同时对您的勇气和魄力表示佩服，希望您能加入到我们的团队中来！我刚才已经安排了，如果您能通过考核，那么，我们将给您提一个平台，让您供充分发挥自己的才能！</w:t>
      </w:r>
    </w:p>
    <w:p>
      <w:r>
        <w:t>这一切来得太突然，简直是超乎想象的结果，我有点不敢相信自己的耳朵！这是真的吗？我激动得道谢的声音都打颤……</w:t>
      </w:r>
    </w:p>
    <w:p>
      <w:r>
        <w:t>这位慈祥的老人离开后，其中一个人留了下来，领我到里面接受考核……</w:t>
      </w:r>
    </w:p>
    <w:p>
      <w:r>
        <w:t>也许是老板的话给了我极大的鼓舞和绝对的自信，我谈吐和其他测试都超常发挥。他们决定让我去企划部，一周以内就可以报到入职！</w:t>
      </w:r>
    </w:p>
    <w:p>
      <w:r>
        <w:t>……</w:t>
      </w:r>
    </w:p>
    <w:p>
      <w:r>
        <w:t>关于张敏来我们公司的传奇故事，传遍了整个公司，我早就有所而闻，但是版本不尽相同，有人说她是牺牲色相引起了老板的注意，然后才顺利进入公司的，也有的说她事先和保安串通，让保安们要求老板到基层走走……当然也有说是靠她自己争取的。</w:t>
      </w:r>
    </w:p>
    <w:p>
      <w:r>
        <w:t>但是，无论大家怎么说，都对张敏的工作能力持肯定态度——她来公司一年，就成为他们部门的骨干，而且具体工作基本是她在主持。</w:t>
      </w:r>
    </w:p>
    <w:p>
      <w:r>
        <w:t>此后的日记，都是她参加工作来的感受和自我鼓励，她觉得公司上下所有的目光都在看着她，所以工作异常努力，也希望由此来证明她的清白，她这样写到：我并不是因为老板的钦点而一路绿灯过来的，我所有的东西都是通过自己的努力争取得来的，我也并是不谣传的老板的红人！还有就是来公司后对人际关系的困惑，她说每次上下班，我都主动我和保安打招呼，可他们却好象故意在躲避我，没有我当初在门口等待人时的洒脱和自信——我从他们的眼神里读出了心里的自卑，为什么要这样呢？我当初要不是他们的帮助，也不会有今天，朋友是不分高低贵贱的！我在公司本来就没有什么朋友，难道他们也不愿意把我当朋友看？对于公司的人在她背后的评价，她也感觉到了，她说我知道公司的人都说我高傲，拒人于千里之外。但是谁有理解我内心的寂寞和对朋友的渴望呢？我的清高，是因为我太需要朋友——经常化装的人是对自己相貌不自信的表现，同样的道理，顾做清高的人，是对自己孤独和寂寞的掩饰！……看完她所有的心情随想和日记，我对她有了一个全新的认识，也没有一点的亵渎和不敬之意了。回想起我老是盯着她乳房看、在酒吧洋洋得意的学术探讨、引诱她后的趁火打劫以看及看A 片时，对她的意淫……等等龌龊之举，罪恶感油然而生，内心自责得无以复加……</w:t>
      </w:r>
    </w:p>
    <w:p>
      <w:r>
        <w:t>对她做出补偿和帮助，成为她最好的朋友——这是我最大的心愿和决心要去做到的！</w:t>
      </w:r>
    </w:p>
    <w:p>
      <w:r>
        <w:t>看完这些，已经是凌晨一点了。我的酒劲完全过去，按理说我喝了这么酒，而且折腾了这么长时间，应该感到很疲倦才对，可是一点困倦的意思的没有，思路也变得异常的清晰。我的资料早已剪切完毕，我再把她的盘检查一下，确定再也没有落下什么后，便关机收拾上床。</w:t>
      </w:r>
    </w:p>
    <w:p>
      <w:r>
        <w:t>躺下后，我辗转反侧始终难以入眠，于是索性把台灯打开坐起来抽烟，一支连着一支的抽，整个屋子里想遭了火灾似的浓烟弥漫。我心里一直在思索着——以后怎么才能和张敏和睦友好的相处？我们以后能在单位装着什么也没有发生的坦然相对么？今天天亮上班，我们的见面会不会很尴尬？想着想着，我觉得这事应该我主动点，最好能在上班以前和她沟通一下，尽量消除隔阂和尴尬。于是，我拿起电话，调出她的号码，按了发送键，按下后，我马上又取消了——还是发短信好，有的话用嘴说不出来。</w:t>
      </w:r>
    </w:p>
    <w:p>
      <w:r>
        <w:t>我开始飞快的编辑着短信张敏，不知道你睡没有？请允许我向你真诚的说一句对不起！，我为自己的行为向你表示深深的忏悔和歉意！我真的希望得到你的原谅。我回来看了你盘里的东西，很受感动。我希望成为你最知心的朋友，如果你不介意，完全可以把我当成亲哥哥一样，有什么事就来找我，我也很乐意为你效劳，并成为你最知心的朋友。请你接受我的道歉，可以么？我是诚心诚意的道歉，也是真的希望以后成为你的朋友！盼复！我一口气编辑了这一条超长的短信发了过去，随后就是漫长而焦急的等待。我希望她也没睡，即使睡了也不要关机，最好是马上能给我一个回复！是不屑也好，是骂我也罢，至少能让我了解到她此时的想法和态度……</w:t>
      </w:r>
    </w:p>
    <w:p>
      <w:r>
        <w:t>我盯着屏幕足足等了半个小时，她那头都没有动静。我很想打过去，看是她因为关机没有收到，还是收到了不回复表示对我的鄙视和痛恨？但是，我一直不敢打，怕是后者——我打过去只是自寻其辱！</w:t>
      </w:r>
    </w:p>
    <w:p>
      <w:r>
        <w:t>我在房间里像一只困在笼中的野兽，焦灼不安的起来又躺下，躺下又起来，把台灯开了又关，关了又开……如此反复，只有嘴里的烟嘴一如既往的燃着……</w:t>
      </w:r>
    </w:p>
    <w:p>
      <w:r>
        <w:t>焦虑和彷徨，让我突然感到以前觉得安全和可以为所欲为的房间，变得陌生和恐怖起来——空荡、寂静、阴森可怕！</w:t>
      </w:r>
    </w:p>
    <w:p>
      <w:r>
        <w:t>一向认为自己天不怕，地不怕的我，突然变得胆怯起来，逃避和寻求庇护的意识吞噬着我整个心灵。</w:t>
      </w:r>
    </w:p>
    <w:p>
      <w:r>
        <w:t>我迅速翻身下床，草草的穿好衣服，逃难似的离开了这原本让我放松，现在却让我窒息的家。</w:t>
      </w:r>
    </w:p>
    <w:p>
      <w:r>
        <w:t>来到冷清寂静的街上，寒森森的灯箱广告和朦朦胧胧的霓红灯招牌，鬼魅魑离的隐藏在凌晨的雾气中，街道上偶尔出现一群神神秘秘的人影，一晃就消失到各个角落或屋子里去，不时有心事匆匆的汽车飞驰而过，很快就被黑暗吞没……</w:t>
      </w:r>
    </w:p>
    <w:p>
      <w:r>
        <w:t>我的影子像幽灵一样跟随着我。一阵风起，我不禁打了个寒战，裹了裹衣服就朝一个标有洗浴/按摩的地方走去——那门开着，里面灯光柔和而温暖，偶尔有人咳嗽的声音。我想去一个有人的地方，用人气来抵御街上的阴森和心里的胆怯。</w:t>
      </w:r>
    </w:p>
    <w:p>
      <w:r>
        <w:t>刚踏进那门，一股暖风和阳气扑面而来，空气中夹杂着香气，我就觉得自己仿佛从阴间来到了阳世。大堂的上，一个妖艳的少妇和几个衣着时髦的小姐庸懒的坐在那里。</w:t>
      </w:r>
    </w:p>
    <w:p>
      <w:r>
        <w:t>见我进去，那少妇就迎了上来问到：老板，洗浴还是按摩？</w:t>
      </w:r>
    </w:p>
    <w:p>
      <w:r>
        <w:t>我有点累，想洗个澡然后给我按摩一下！我说。</w:t>
      </w:r>
    </w:p>
    <w:p>
      <w:r>
        <w:t>没问题！你想什么都行，保证你舒服，跟我来！少妇说得很暧昧，说着转身扭动着丰满的屁股带路。</w:t>
      </w:r>
    </w:p>
    <w:p>
      <w:r>
        <w:t>她把我带到前，对一个女孩子说：小红，你带这位老板进去，给他安排一下！</w:t>
      </w:r>
    </w:p>
    <w:p>
      <w:r>
        <w:t>这时一个漂亮丰满的小姐站起来，含笑的对我说：老板，请跟我来！。我急忙跟了上去，给她解释说别误会了，真的是想洗洗澡，然后按摩轻松一下！</w:t>
      </w:r>
    </w:p>
    <w:p>
      <w:r>
        <w:t>那小姐回头对我吃吃笑说：你放心！我们这里你要什么都可以，我们不会逼客人做什么的，一切都按客人的要求来！</w:t>
      </w:r>
    </w:p>
    <w:p>
      <w:r>
        <w:t>从一进门，我的心情就慢慢的缓和过来，开始渐渐恢复正常。那小姐把一整套洗浴用品给我，问要不要她帮我搓澡？我说不要！就自己进去了，但是心里其实很想 ——这小姐那丰满又不失苗条的身体、粉白细嫩的皮肤、高高隆起的乳房、走起路来不停摇晃的大腚，还有那微微突起的裆下——这些我尽收眼底，如果有这么一个尤物来个一同洗澡，那么就是神仙也不能做到坐怀不乱，更何况我根本不是一跟正人君子！因为我一直都觉得小姐很脏，怕染病，所以只有忍住说不要！</w:t>
      </w:r>
    </w:p>
    <w:p>
      <w:r>
        <w:t>我几乎每天下班回家都要洗澡，所以没有什么可洗的。不冷不热的水，让我全身的血管和毛孔都舒展开来，眼前老是浮现着刚才那小姐的性感模样，那话儿在温水中不知不觉的长大，我觉得精神和精力都回复过来，甚至有点过剩了！</w:t>
      </w:r>
    </w:p>
    <w:p>
      <w:r>
        <w:t>草草的洗完，我穿着浴袍出来，那小姐已经换上了工作服——拖鞋以及和我一样的浴袍，她把我领到另外一个房间——我在背后偷窥着她扭来扭去的背影，隐隐约约觉得她里面只穿了三点！</w:t>
      </w:r>
    </w:p>
    <w:p>
      <w:r>
        <w:t>来到房间，她轻轻把门关上，让后熟练的脱去我的浴袍，并示意我躺到那雪白的床上。我那只有内裤的身体，被她一览无余，她瞟了一眼那我帐篷似的内裤。</w:t>
      </w:r>
    </w:p>
    <w:p>
      <w:r>
        <w:t>我在她的指导下俯卧上去，下生不断的调整位置以避免所有的体重都集中在那一点上。</w:t>
      </w:r>
    </w:p>
    <w:p>
      <w:r>
        <w:t>她熟练的在我头上各个穴位揉捏、拍打，然后是颈、后肩、腰、大腿、膝后、小腿、踝关节、足底、脚指头等，我被按摩得浑身舒坦，飘飘欲仙……</w:t>
      </w:r>
    </w:p>
    <w:p>
      <w:r>
        <w:t>背后的动作做完，她让我翻过身，开始前面的按摩——不知道她什么时候脱掉了浴袍，只留下了那遮羞的三点，而且三点几乎都没有完全遮好——高耸饱满的乳房把那大号的胸罩撑得鼓胀，两乳紧紧的相互挤压着，形成一条深不见底的乳沟，半镂空的底裤只比丁字裤大不了多少，紧贴着她的私处，把那里变得更加的丰厚和饱满，而且中间被勒出一道肉感很强的缝，边缘能见到外露的少许阴毛……</w:t>
      </w:r>
    </w:p>
    <w:p>
      <w:r>
        <w:t>我心跳再次提速，强大的血压把血液进一步充进我的海绵体，我虽然心里在告诫自己不能在看，但是我的思想完全不能控制我的行为，我变本加厉的把目光火辣辣的向她身体的每一个部分投去——她那完美的肌肤好像羊脂一样的嫩白光滑，脸蛋儿像水蜜桃一样的娇红鲜嫩，看了让人心痒难耐，很想轻轻上去咬一口，不肥不瘦的骚腰，丰硕翘起的屁股还有那藕一样的手臂和大腿……我呆呆的欣赏着眼前这让人消魂的女人，原始的性冲动开始撩拨着我的每一根神经。</w:t>
      </w:r>
    </w:p>
    <w:p>
      <w:r>
        <w:t>我翻过身平躺以后，她脱掉拖鞋轻轻的骑了上来——我那隆起的部分，恰好塞满了她腹股沟和大腿之间的空隙，她微夹双腿，轻柔而均匀的扭动着腰来配合手上的动作——她的手在我的胸脯和腹部揉捏和拍打，然后她又俯身下来，用乳房代替双手在我身体上磨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