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女友学游泳时被干了</w:t>
      </w:r>
    </w:p>
    <w:p>
      <w:r>
        <w:t>自从上次女友L被房东饱览了一顿走光Show后，房东似乎已经食髓知味，之后就常常找各种理由来家里找L想楷油，他常常拿一些喜饼礼盒之类的来请我们一起吃，然后趁L弯腰倒茶时偷看她乳房，我虽然早就知道房东的意图，但是我和L都喜欢吃零食，而且吃不完还可以拿去公司请同事吃，现在我可是公司小姐们的主要点心来源，也让我变得更受欢迎。况且L并不是每次都没戴胸围，我每次看着她弯腰时乳房若隐若现，而色老头看的似有若无的那种表情，总是惹得下面的小弟弟莫名过瘾。</w:t>
      </w:r>
    </w:p>
    <w:p>
      <w:r>
        <w:t>有一次我们边吃边看电视聊天时，L开玩笑说如果再这样吃下去，变胖的话房东要负责报名减肥课程的费用，房东说你自己多运动多游泳就可以减肥了，何必像时下那些笨蛋大把银子的花，却未必有效果。想不到色老头也能说出那么有见解的话，而L表示自己并不会游泳后房东有些讶异的说：「小妹！真看不出来你是旱鸭子，我看你身材那么苗条，一直以为你是靠游泳保养的呢！要不然这样好了，我有朋友是小区管理员，而且很会游泳，他们那里的游泳池几乎都没有人，干脆我去请他放假时当你的免费教练好了！」L听得很心动，可是麻烦人家不好意思，我看房东游说L时的眼神好像有点色，难道又有什么鬼主意了？我也觉得很好奇，就跟L说既然不用钱当然好啊！而且我也想学游泳，L见我也有兴趣就高兴的答应了，于是房东就跟我们约定下星期开始去上课。</w:t>
      </w:r>
    </w:p>
    <w:p>
      <w:r>
        <w:t>日子终于到了，房东带我们来到朋友的小区，我看到这室内游泳池只有一般的 1/3 大而已，怪不得没人愿意使用，房东的朋友姓陈，40 多岁却很健壮，看得出来常游泳的样子，不过我想既然是房东的朋友一定有问题，不然谁会那么好心，牺牲假日免费教我们游泳。我们互相介绍后就各自去更衣室更换泳衣，我们男人先换好泳裤后先在泳池旁边暖身，L穿着比基尼泳装，搭配一短衬裙，这是去年流行的款式，L一走出来我发现房东跟老陈动作都停了下来，目不转睛盯着L一直看，老陈还亏L说：「小妹！身材那么好，皮肤那么白，男朋友很幸福喔！」我和L会心一笑，但是我能看出他们两人眼中似乎有着不良的意图。</w:t>
      </w:r>
    </w:p>
    <w:p>
      <w:r>
        <w:t>而我们一起做热身运动时，我看到房东跟老陈的泳裤都鼓起来了，原来L在做热身时衬裙内泳裤若隐若现，在后面的两个色老头就当是看Show一样，妈的！我就知道天底下没有白吃的午餐，我这天真的L想必今天又得 ……做完热身后老陈跃入水面，蛙式过去自由式回来，接着碟式来回，我与L看得惊讶不已，都急着说赶快教我！老陈就说：「小妹，你等一下，我先教你男朋友。」就带我到旁边教我抓着扶边，自己练习打水及换气，因为这是学游泳的第一步，然后就跑去找L。妈的！这我自己看书就行了，还要你讲吗？根本是点我嘛！而此时原本自己在旁边游蛙式的房东也往L方向前进，我知道接下来一定有事发生，就向他们的方向稍微移动，以便听得到他们的对话，老陈首先请L拿掉衬裙才方便，L不疑有它就照着做，而房东也表示要帮忙，老陈接着说：「小妹！等一下会教到蝶式，所以要再柔软一下腰部才可以。」于是就叫L躺下来做sit-up，当L挺起时，老陈竟然用手扶着L腰部喊着再高一点，妈的！教游泳有这招吗？而房东跪下来压住L的脚防止滑动，我看到两人都对着L凸起的三角地带不停咽口水，躺下来时老陈的双手竟然还不移开，妈的！你摸够了没啊？</w:t>
      </w:r>
    </w:p>
    <w:p>
      <w:r>
        <w:t>就这样一上一下数次之后我终于发现，原来老陈在L每次往上挺时，扶在L腰部的双手就顺势将L的泳裤往下带，哇塞！这个小动作实在太厉害了，我虽心有不甘，但是小弟弟却兴奋不已，我已经没力气踢水，只是抓着扶手浮着偷看。连续几次上下，L泳裤已无法贴身，露出两个大缝，房东也配合着把L的脚稍微更向外移，使得裤缝更为宽敞，连我都可以透过裤缝看到L白晰的屁股，接着房东向老陈使了眼色，老陈就用奇怪的眼神笑着跟L说：「小妹，你就照着这高度听我口令慢慢做，女生游碟式很美，可是刚开始会较辛苦，你要忍耐喔！」我想L可能到现在还沉迷于刚才老陈像鱼一样的泳技，所以一直没发现两个色老头的意图。</w:t>
      </w:r>
    </w:p>
    <w:p>
      <w:r>
        <w:t>接下来老陈也跪下来，与房东一人一边压着L的脚，当L挺起时，他们就贴近L的裤缝偷看，情况与上次刷油漆有点类似，他们两死盯着L的屁股看，还叫L撑下去，没注意到我又更靠近了。我发现L由于两脚打开的关系，不但可以看到整个紧绷的屁股，连屎眼也都可以一览无遗，至于清析度只要看那两个老头鼓起的家伙就知道了，不过还好最重要部位被遮住没走光，几次之后他们好像看够了，就让L躺平休息一下，我也为L摆脱淫眼而呼了口气。</w:t>
      </w:r>
    </w:p>
    <w:p>
      <w:r>
        <w:t>没想到一会后老陈又叫L再来一次，这次老陈又扶着L的腰，房东压着L的脚像刚开始一样，当L挺起时，老陈叫L这次要依口令左右摇摆腰部，L就照着指示做，sit-up有这样吗？我倒要看看你们搞什么鬼！我仔细观察竟发现，原来老陈在L摇向左边时，裤底也跟着倾斜一边时，扶在L腰部的手就将左边的泳裤往上稍微拉回，摇向右边时却又将右边泳裤拉下，几次之后我发现L右边的阴唇已经慢慢露出，哇塞！这招又更厉害了，而房东好像是在指挥一样不时给老陈使眼色，过了一下子，房东向老陈点了点头，我发现L的泳裤这时竟然已经被歪歪的穿回去，裤底只贴着左边的部份阴唇，露出了整个嫩窿及一些阴毛，干他妈的！</w:t>
      </w:r>
    </w:p>
    <w:p>
      <w:r>
        <w:t>L这时的样子就像是日本三级片中一样，而她竟然还完全不知道！而且别忘了，L两脚是被房东分开着，外阴唇也稍微门户大开，里面的小阴唇及敏感的尿道口在L撑起时都完整呈现在房东眼里，这次老陈让L撑得较久，此时房东竟然趁着L手脚酸了有点抖动分心时，伸出舌头碰了一下L私处，他们见L没反应，就让她先躺下休息几秒再升起来，这次L开始抖动分心时，老陈就用整个手臂帮忙撑起L，并要她忍耐一下，房东在刚才的经验后又更大胆的用舌尖以点触的方式快速舔过L整个阴部，干！连我自己都没这么玩过L，看着L被外人这么玩 3P，我实在又爽又气！几次后老陈表示手酸跟房东换位子，然后就看老陈熟练地分开L的双脚，伸出舌头轻轻舔着L整个阴唇，而且他似乎更大胆，不但舌头停留的时间更久面积更大，连刚才房东不敢碰触的阴道内他都歪着头伸进去舔，我想L一定是真的很累了，否则平常这部位我只要稍微碰一下就淫水直流，怎么今天打开开让他们两个死老头子乱舔都毫不知情。</w:t>
      </w:r>
    </w:p>
    <w:p>
      <w:r>
        <w:t>鰀然L表示自己手脚腰部都已经很酸了，今天已经无法继续学游泳，房东听了就跟老陈使了眼色，老陈就跟L说：「没关系！我的学生刚开始都是这样，后来就适应了。」当L准备起身时，老陈吓了一跳赶紧抓住L的脚，L也吓了一跳，老陈解释说因为怕肌肉拉伤，结束时一定要做扭腰运动才可以，于是要L再次撑起摆动，我看到房东用与刚才老陈相反的动作把L泳裤拉下并慢慢穿正，这时我才知道原来他们怕L起来时会发现走光，才赶紧将L恢复原状，而那个死老陈竟不忘在最后泳裤穿回前又舔了几下L私处。</w:t>
      </w:r>
    </w:p>
    <w:p>
      <w:r>
        <w:t>恋回普通衣服后我们准备回家，L很抱歉地表示耽误老陈与房东的时间，却没有进步，老陈体贴的安抚L说没关系下次会更好，房东也打哈哈的跟老陈说：「怎么样！我介绍的学生学习态度温习配合度高，不会乱来的吧？」老陈给了他一个眼神回应，L听不太懂，但是也跟着微笑，然后我们就在彼此的笑声中道别，并约定下星期再见，我想在场除了L还在状况外，其余我们都心知肚明房东刚刚是指什么！</w:t>
      </w:r>
    </w:p>
    <w:p>
      <w:r>
        <w:t>很快的过了一星期，我又载着房东及L来找老陈学游泳，而老陈早就已经准备好在泳池旁等着了，我们一行人更换泳装后做着热身运动，而老陈还是一样叫我自己先练习，但是他拿了两个镜面用黑色奇异笔涂满的泳镜给我及L，并对我们说：「这是我自创的方法，可以让你们在看不见的情形下全神贯注，体会身体漂浮的感觉。」妈的！说的那么好听！我看你们根本就是怕玩L时会被发现吧！我可没笨到相信这色老头，于是用指甲稍微刮了两个小孔才戴上开始练习踢水。</w:t>
      </w:r>
    </w:p>
    <w:p>
      <w:r>
        <w:t>这时他们两个又重施故技叫L做sit-up，而且要戴上泳镜，L表示怎么现在就要戴呢？房东接着说相信我们就对了，我们教学可是专业的喔！L于是就戴上开始热身。就像上次一样，他们利用相同的技巧待L私处露出后老陈就开始轻舔她的蜜窿，接着房东竟然站起来掏出硬挺的宾州，在L挺起与躺下时，用龟头轻轻磨擦她的阴唇，房东还说：「小妹！你今天好像用了碱性电池，到现在都还没喊累！」L得意洋洋地说：「那当然！这一星期来我每天都自己加强练习，怕辜负你们的期望，怎样？我这种学生不错吧！。」老陈听了开心地表示很好！很好！然后更兴致勃勃地大声喊口令，一、二、一、二 …而L就像受到激励般更用力上下左右运动。妈的！我这天真的L竟然还不知道自己的蜜窿现在正被房东用宾州磨擦着，可能太激动了，不一会功夫房东就忍不住射了出来，还好没射在L身上，而房东爽完后两人就恢复L泳裤，准备开始下水练游泳，L拿开泳镜时看到房东有些疲惫，还亏他说没运动也会累啊？体力要再加油喽！妈的！你这笨女人，他们两个色老头听完后还互相指着对方说要加油喔！并且满足地淫笑着 …接着老陈从自己的保温瓶倒开水给L喝，但是我发现他们自己都没喝，一定有问题？下水后老陈要求L再戴上泳镜练习碟式漂浮，我想搞清楚他们又想干什么，就拿掉泳镜过去表示想一起学习，老陈说当然可以，不过等一下你不能再拿下泳镜，否则一切都白费了。妈的！都到这地步了还想继续唬我？反正他们不知道我已经偷开了两个小孔，就戴上就近观察他们的举动吧！房东先走过来教我，他托起我的腰及膝盖部位引我做碟式动作，几次后就表示让我自己练习，并再次强调绝对不能摘下泳镜。接着他们两个带L继续往前走约两叁步的距离，那里刚好是进水口的位置，就叫L戴上泳镜扶着旁边，老陈对L说：「小妹，等一下我们会调整你的姿势，你要记住这种感觉。」于是老陈像刚才教我一样托起L腰部，房东抓着L膝盖部位开始做碟式动作，而L则抬起头双手抓着扶边摆动身体，不久后老陈对L说：「小妹，姿势就是这样，你学的很好！」妈的！竟然动作对了为何你们还不放手？而且我发现老陈左手已经不只是扶在L肚子上，有时还会在L下腹部游移，右手也不时地摸在L屁股上，房东则是双手趁机摸遍了L的双腿，而我这天真的L竟然到现在还对于老陈与房东的教学深信不疑，就这么没警觉地任由两个色老头借机抚摸她的身体。此时我发现老陈把手慢慢往L背部移动，并偷偷将泳衣肩带往上推，接着L前面的泳衣罩杯竟然被水流往下冲，使得两个奶头走光露出来，接下来更过份，老陈还偷偷地将L的裤带松开，因为L的泳裤是从腰部两边用绑的，蝴蝶结被松开后整件泳裤就被老陈脱掉了，而L竟然因为水流的关系，完全没发现自己全身上下已经只剩穿在乳房下围的罩杯了。</w:t>
      </w:r>
    </w:p>
    <w:p>
      <w:r>
        <w:t>然后他们都放开L，老陈说：「小妹！你现的样子已经很完美了，接着你自己慢慢练习一会儿，我们会在旁边观察。」干你娘的！你说的完美指的是L 162公分，叁围 36D、24、34，现在又被剥的几近全裸的雪白肉体吧！房东还开玩笑的喊着：「好喔！摇落起！摇落起！」L还没好气的回答：「你们好讨厌！又不是看电子花车？」她还不知道自己现在的走光Show比电子花车精彩刺激多了，连在旁边偷看的我都忍不住打了飞机一野，妈的！我竟然为了享受凌辱L的乐趣，就这么眼睁睁地任由两个死老头在L旁边贪婪的注视她几近全裸的肉体，而且还不时用手指逗弄L略微粉红的奶头。</w:t>
      </w:r>
    </w:p>
    <w:p>
      <w:r>
        <w:t>过了一会儿，L表示有点累想睡觉，老陈就叫她放慢速度休息，这时后我才想起他们刚才给L喝的水难不成偷加了安眠药？同时我发现L好像动作越来越慢，然后停止了，老陈也早已经在旁边待命，见L一睡觉立刻就从掖下抱起L以免溺水，而房东竟然直接脱掉L仅存的泳衣，就一起把L抱到旁边浅水处的阶梯。接下来老陈抱着L，而房东把裤子脱了后就抬起L的双腿准备插入，不过可能因为刚才热身时已经用过了，而且已经 四五十岁的年纪，我看他磨蹭了老半天也无法勃起，老陈就笑着并给他换手的手势，房东见自己没起色就跪下来，嘴巴大开像章鱼一样吸附在L整个阴户上，粗鲁的舔着L那平时剃的光滑还略带粉红的阴唇，并不时地拨弄L的阴毛，老陈此时也没闲着，早已脱了自己的裤子用宾州在L被吸得硬挺的奶头上磨擦，妈的！老陈还不时往我这里偷看，叫我不要偷懒。</w:t>
      </w:r>
    </w:p>
    <w:p>
      <w:r>
        <w:t>接下来换房东扶着L，而他妈的老陈托起L的脚开始舔着她细长白嫩的脚趾头，再沿着小腿至大腿内侧，然后竟然不客气地扒开L已经被舔的红润的阴户，舔了几下就伸入魔爪粗鲁地挑弄，连我都稍微可以听到他手指一进一出，发出噗吱噗吱的声音，最后他直接放入已经硬挺的宾州就这么在我面前干起我的L。办完事后他们穿回自己泳裤及L的泳装，而且还不忘双手继续抚遍L那沉睡的身躯。</w:t>
      </w:r>
    </w:p>
    <w:p>
      <w:r>
        <w:t>老陈与房东把L抱到上面休息后，才来告诉我L刚刚已经很累…睡着了，今天的练习到此为止！不一会儿L才迷迷糊糊地醒来，当然她并不知道实际上发生什么事，还感谢老陈与房东扶她上岸，否则真不堪设想？妈的！我看到老陈与房东那付尝尽甜头还假猩猩的嘴脸，真想宰了他们！回家后L告诉我说今天好奇怪，游完泳后我竟然全身酸痛感觉好累，以后以可不可以不要学了？我当然说好！</w:t>
      </w:r>
    </w:p>
    <w:p>
      <w:r>
        <w:t>偶尔看到陌生人凌辱L，我自己也很有快感，可是总不能让他们两个色老头玩L玩上瘾吧！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