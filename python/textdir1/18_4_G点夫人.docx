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G点夫人</w:t>
      </w:r>
    </w:p>
    <w:p>
      <w:r>
        <w:t>1</w:t>
      </w:r>
    </w:p>
    <w:p>
      <w:r>
        <w:t>位於新宿的「京」酒廊的麦克风，被六名女客占用五十分钟。</w:t>
      </w:r>
    </w:p>
    <w:p>
      <w:r>
        <w:t>这六名女客中，最年长的是四十岁左右，然後三十多岁三人，二十来岁二人。</w:t>
      </w:r>
    </w:p>
    <w:p>
      <w:r>
        <w:t>看到她们的年龄如此不同，长田以为是某种嗜好的团体。</w:t>
      </w:r>
    </w:p>
    <w:p>
      <w:r>
        <w:t>长田保男每周星期五一定会来这里唱二、三首歌才会回去，不然会睡不好。</w:t>
      </w:r>
    </w:p>
    <w:p>
      <w:r>
        <w:t>酒廊是依客人来的先後顺序，由老板把麦克风送过来。</w:t>
      </w:r>
    </w:p>
    <w:p>
      <w:r>
        <w:t>每个客人唱二首歌是这里不成文的规定。</w:t>
      </w:r>
    </w:p>
    <w:p>
      <w:r>
        <w:t>可是这一群女人完全不理会酒廊的规矩，麦克风就在六个女人之间打转。</w:t>
      </w:r>
    </w:p>
    <w:p>
      <w:r>
        <w:t>长田坐在吧台上，六个女人是厢座。</w:t>
      </w:r>
    </w:p>
    <w:p>
      <w:r>
        <w:t>看到女人们不肯放开麦克风，常客就一个一个的离开。</w:t>
      </w:r>
    </w:p>
    <w:p>
      <w:r>
        <w:t>剩下来的常客只有长田和另外一个男人。</w:t>
      </w:r>
    </w:p>
    <w:p>
      <w:r>
        <w:t>时间是晚上九点刚过。</w:t>
      </w:r>
    </w:p>
    <w:p>
      <w:r>
        <w:t>长田认为，她们都是女性，应该不会太晚，不久後会担心回家的时间，很快就走了。那时候，他可以好好的唱三首歌。</w:t>
      </w:r>
    </w:p>
    <w:p>
      <w:r>
        <w:t>这一群女人的歌声始终不断，老板实在看不过去，就向那个四十岁的女性交涉，女人们这才不得不放开麦克风。</w:t>
      </w:r>
    </w:p>
    <w:p>
      <w:r>
        <w:t>「这些妇女不习惯社会生活，不了解规矩。」</w:t>
      </w:r>
    </w:p>
    <w:p>
      <w:r>
        <w:t>酒保用只有长田能听到的声音说女人的坏话。</w:t>
      </w:r>
    </w:p>
    <w:p>
      <w:r>
        <w:t>「不，她们只是厚脸皮而已。」</w:t>
      </w:r>
    </w:p>
    <w:p>
      <w:r>
        <w:t>长田也用很小的声音说。</w:t>
      </w:r>
    </w:p>
    <w:p>
      <w:r>
        <w:t>另一个留下的男人开始唱歌，因为比长田先到。</w:t>
      </w:r>
    </w:p>
    <w:p>
      <w:r>
        <w:t>那一群女人开始大声谈话。</w:t>
      </w:r>
    </w:p>
    <w:p>
      <w:r>
        <w:t>女人们的声音甚至压过那个男人的歌声，所以长田不想听也会听到女人们的谈话的内容。</w:t>
      </w:r>
    </w:p>
    <w:p>
      <w:r>
        <w:t>话题围绕Ｇ点打转。</w:t>
      </w:r>
    </w:p>
    <w:p>
      <w:r>
        <w:t>唱歌的男人唱完一曲後，由於女人太吵杂就忖帐走了。</w:t>
      </w:r>
    </w:p>
    <w:p>
      <w:r>
        <w:t>老板送走客人後，把麦克风交给长田。</w:t>
      </w:r>
    </w:p>
    <w:p>
      <w:r>
        <w:t>「今晚算了。」</w:t>
      </w:r>
    </w:p>
    <w:p>
      <w:r>
        <w:t>长田失去唱歌的兴趣。</w:t>
      </w:r>
    </w:p>
    <w:p>
      <w:r>
        <w:t>「真对不起。」</w:t>
      </w:r>
    </w:p>
    <w:p>
      <w:r>
        <w:t>老板背对着女人们皱起眉头，向长田道歉。</w:t>
      </w:r>
    </w:p>
    <w:p>
      <w:r>
        <w:t>「不得了，九点多了，该回去了。」</w:t>
      </w:r>
    </w:p>
    <w:p>
      <w:r>
        <w:t>四十岁的女人像新发现似的大声说。</w:t>
      </w:r>
    </w:p>
    <w:p>
      <w:r>
        <w:t>「是呀，该回去了。」</w:t>
      </w:r>
    </w:p>
    <w:p>
      <w:r>
        <w:t>其他的女人也表示同意，问老板多少钱。</w:t>
      </w:r>
    </w:p>
    <w:p>
      <w:r>
        <w:t>看到帐单後，除以六，各付各的帐。</w:t>
      </w:r>
    </w:p>
    <w:p>
      <w:r>
        <w:t>走了五个女人，留下来一个。</w:t>
      </w:r>
    </w:p>
    <w:p>
      <w:r>
        <w:t>「我今天晚一点也没有关系，我要唱一首歌才走。」</w:t>
      </w:r>
    </w:p>
    <w:p>
      <w:r>
        <w:t>这个女人是倒数第二年轻的，也是最美的。听到她曾经大声问什麽是Ｇ点。</w:t>
      </w:r>
    </w:p>
    <w:p>
      <w:r>
        <w:t>长田觉事情有新的发展了，於是向酒保要来麦克风，点了经常唱的「袖女」。</w:t>
      </w:r>
    </w:p>
    <w:p>
      <w:r>
        <w:t>开唱後，五个女人走出去，剩下的女人把座位移到长田的身边。</w:t>
      </w:r>
    </w:p>
    <w:p>
      <w:r>
        <w:t>很长的歌曲唱完时，那个女人猛烈鼓掌。</w:t>
      </w:r>
    </w:p>
    <w:p>
      <w:r>
        <w:t>「这是一首不好唱的歌，你却唱得很好。」</w:t>
      </w:r>
    </w:p>
    <w:p>
      <w:r>
        <w:t>露出陶醉的眼神看长田。</w:t>
      </w:r>
    </w:p>
    <w:p>
      <w:r>
        <w:t>「哪里，唱得不好。」</w:t>
      </w:r>
    </w:p>
    <w:p>
      <w:r>
        <w:t>长田感到有些难为情。</w:t>
      </w:r>
    </w:p>
    <w:p>
      <w:r>
        <w:t>「把麦克风运用得也很好。」</w:t>
      </w:r>
    </w:p>
    <w:p>
      <w:r>
        <w:t>「我每个礼拜都来这里，对上班族而言，这是唯一的乐趣。」</w:t>
      </w:r>
    </w:p>
    <w:p>
      <w:r>
        <w:t>「但这是很健康的乐趣，我先生就…只知道玩女人。」</w:t>
      </w:r>
    </w:p>
    <w:p>
      <w:r>
        <w:t>这样说完，露出寂寞的表情。</w:t>
      </w:r>
    </w:p>
    <w:p>
      <w:r>
        <w:t>长田再仔细看这个女人，年龄好像比长田小二岁约二十八岁左右。</w:t>
      </w:r>
    </w:p>
    <w:p>
      <w:r>
        <w:t>「我不相信会有男人把你这麽美的太太丢在家里，自己丢玩女人。」</w:t>
      </w:r>
    </w:p>
    <w:p>
      <w:r>
        <w:t>长田在女人的身上上下打量。</w:t>
      </w:r>
    </w:p>
    <w:p>
      <w:r>
        <w:t>胸部很高，腰很细，是引发男人欲望的身体。</w:t>
      </w:r>
    </w:p>
    <w:p>
      <w:r>
        <w:t>「如果有丈夫爱的话，星期五的夜晚不会在这种地方留恋。又去玩女人，不到明天晚上是不会回来的。」</w:t>
      </w:r>
    </w:p>
    <w:p>
      <w:r>
        <w:t>「那麽，你也可以外遇呀。」</w:t>
      </w:r>
    </w:p>
    <w:p>
      <w:r>
        <w:t>「嗯，那也不坏。」</w:t>
      </w:r>
    </w:p>
    <w:p>
      <w:r>
        <w:t>女人微笑。</w:t>
      </w:r>
    </w:p>
    <w:p>
      <w:r>
        <w:t>「我也要唱歌。」</w:t>
      </w:r>
    </w:p>
    <w:p>
      <w:r>
        <w:t>从长田手里把麦克风拿过去，将「迷鸟」唱得很好。</w:t>
      </w:r>
    </w:p>
    <w:p>
      <w:r>
        <w:t>「你才是把不容易唱的歌唱得很好。」</w:t>
      </w:r>
    </w:p>
    <w:p>
      <w:r>
        <w:t>「我还是第一次听到男人的赞美，真高兴。」</w:t>
      </w:r>
    </w:p>
    <w:p>
      <w:r>
        <w:t>女人把麦克风交还给长田。</w:t>
      </w:r>
    </w:p>
    <w:p>
      <w:r>
        <w:t>「不要再唱一首吗？」</w:t>
      </w:r>
    </w:p>
    <w:p>
      <w:r>
        <w:t>「还是见好就收吧。」</w:t>
      </w:r>
    </w:p>
    <w:p>
      <w:r>
        <w:t>女人很满足的点点头，说：「你呢？」</w:t>
      </w:r>
    </w:p>
    <w:p>
      <w:r>
        <w:t>「我也见好就收吧。」</w:t>
      </w:r>
    </w:p>
    <w:p>
      <w:r>
        <w:t>长田把麦克风交给老板。</w:t>
      </w:r>
    </w:p>
    <w:p>
      <w:r>
        <w:t>这时候，有三男二女进来了。</w:t>
      </w:r>
    </w:p>
    <w:p>
      <w:r>
        <w:t>趁此机会，长田和女人决定一起离开。</w:t>
      </w:r>
    </w:p>
    <w:p>
      <w:r>
        <w:t>２</w:t>
      </w:r>
    </w:p>
    <w:p>
      <w:r>
        <w:t>在新宿的一家酒廊，长田和女人彼此自我介绍。</w:t>
      </w:r>
    </w:p>
    <w:p>
      <w:r>
        <w:t>「我叫村尾朝子，年龄不用说了吧。」</w:t>
      </w:r>
    </w:p>
    <w:p>
      <w:r>
        <w:t>长田为验名正身，拿出名片交给朝子。</w:t>
      </w:r>
    </w:p>
    <w:p>
      <w:r>
        <w:t>「在很好的地方上班。」</w:t>
      </w:r>
    </w:p>
    <w:p>
      <w:r>
        <w:t>朝子把长田的名片郑重的收进皮包里。</w:t>
      </w:r>
    </w:p>
    <w:p>
      <w:r>
        <w:t>「你先生如果真的到明天才回来，我真想看看你的Ｇ点。」</w:t>
      </w:r>
    </w:p>
    <w:p>
      <w:r>
        <w:t>长田把一杯威士忌喝光，藉酒力在朝子的耳边轻声说。</w:t>
      </w:r>
    </w:p>
    <w:p>
      <w:r>
        <w:t>「你听见了。」</w:t>
      </w:r>
    </w:p>
    <w:p>
      <w:r>
        <w:t>朝子的脸红了。</w:t>
      </w:r>
    </w:p>
    <w:p>
      <w:r>
        <w:t>「那麽大的声音，不想听也会听到。」</w:t>
      </w:r>
    </w:p>
    <w:p>
      <w:r>
        <w:t>。「你认为我们都是怪女人吧。」</w:t>
      </w:r>
    </w:p>
    <w:p>
      <w:r>
        <w:t>「不会的，知道女人也谈这种话题，我好像也感到放心。」</w:t>
      </w:r>
    </w:p>
    <w:p>
      <w:r>
        <w:t>「大家都是对艺术花有兴趣的人，不是坏人，只是脸皮厚。女人到了中年，大概都会变成这样的吧。」</w:t>
      </w:r>
    </w:p>
    <w:p>
      <w:r>
        <w:t>「能不能让我探脸你的Ｇ点呢？」</w:t>
      </w:r>
    </w:p>
    <w:p>
      <w:r>
        <w:t>「真的有Ｇ点吗？我丈夫从未提过。」</w:t>
      </w:r>
    </w:p>
    <w:p>
      <w:r>
        <w:t>「也许你丈夫本人就不知道吧，我想爱抚你的Ｇ点。」</w:t>
      </w:r>
    </w:p>
    <w:p>
      <w:r>
        <w:t>长田握朝子的手。</w:t>
      </w:r>
    </w:p>
    <w:p>
      <w:r>
        <w:t>「长田先生，你有太太吧？」</w:t>
      </w:r>
    </w:p>
    <w:p>
      <w:r>
        <w:t>「那种事不重要吧。」</w:t>
      </w:r>
    </w:p>
    <w:p>
      <w:r>
        <w:t>「可是对她不好意思。」</w:t>
      </w:r>
    </w:p>
    <w:p>
      <w:r>
        <w:t>「我经常告诉她，上班族打通宵麻将是常有的事。」</w:t>
      </w:r>
    </w:p>
    <w:p>
      <w:r>
        <w:t>「男人都这样坏。」</w:t>
      </w:r>
    </w:p>
    <w:p>
      <w:r>
        <w:t>长田发现朝子说到重要的事情就把话题转移。</w:t>
      </w:r>
    </w:p>
    <w:p>
      <w:r>
        <w:t>长田举手，招来服务生，给他一百圆小费，要他到楼上的旅馆订房间。</w:t>
      </w:r>
    </w:p>
    <w:p>
      <w:r>
        <w:t>看出朝子的表情紧张了。</w:t>
      </w:r>
    </w:p>
    <w:p>
      <w:r>
        <w:t>「要单人房？还是双人房？」</w:t>
      </w:r>
    </w:p>
    <w:p>
      <w:r>
        <w:t>「最好是双人房。」</w:t>
      </w:r>
    </w:p>
    <w:p>
      <w:r>
        <w:t>长田说出自己的希望。</w:t>
      </w:r>
    </w:p>
    <w:p>
      <w:r>
        <w:t>「你很坚决，服了你。」</w:t>
      </w:r>
    </w:p>
    <w:p>
      <w:r>
        <w:t>朝子叹一口气，不再说话。</w:t>
      </w:r>
    </w:p>
    <w:p>
      <w:r>
        <w:t>「我去拿房间的钥匙。」</w:t>
      </w:r>
    </w:p>
    <w:p>
      <w:r>
        <w:t>服务生走了。</w:t>
      </w:r>
    </w:p>
    <w:p>
      <w:r>
        <w:t>「我本来想趁你在服务台订房间时逃走，看样子是没有机会了。」</w:t>
      </w:r>
    </w:p>
    <w:p>
      <w:r>
        <w:t>朝子笑一声，说：「既然如此，我就要再喝一杯，要藉助酒精的力量才有勇气。」</w:t>
      </w:r>
    </w:p>
    <w:p>
      <w:r>
        <w:t>长田又叫两杯酒。</w:t>
      </w:r>
    </w:p>
    <w:p>
      <w:r>
        <w:t>「你还没有外遇的经验吗？」</w:t>
      </w:r>
    </w:p>
    <w:p>
      <w:r>
        <w:t>「不要小看我，我可是贤淑的妻子。」</w:t>
      </w:r>
    </w:p>
    <w:p>
      <w:r>
        <w:t>「我现在是你第二个男人吗？」</w:t>
      </w:r>
    </w:p>
    <w:p>
      <w:r>
        <w:t>长田把话题集中在性上。</w:t>
      </w:r>
    </w:p>
    <w:p>
      <w:r>
        <w:t>上床前的谈话可成为重要的前戏，默默的上床可能会造成难堪的後果。</w:t>
      </w:r>
    </w:p>
    <w:p>
      <w:r>
        <w:t>「那是当然。」</w:t>
      </w:r>
    </w:p>
    <w:p>
      <w:r>
        <w:t>「这样说来，我是你的第二个男人，真荣幸。」</w:t>
      </w:r>
    </w:p>
    <w:p>
      <w:r>
        <w:t>长田握住朝子的手，一面抚摸手背，一面看朝子。</w:t>
      </w:r>
    </w:p>
    <w:p>
      <w:r>
        <w:t>「手指不要动，好痒。」</w:t>
      </w:r>
    </w:p>
    <w:p>
      <w:r>
        <w:t>朝子扭动身体。</w:t>
      </w:r>
    </w:p>
    <w:p>
      <w:r>
        <w:t>「痒是表示你的敏感度很好。」</w:t>
      </w:r>
    </w:p>
    <w:p>
      <w:r>
        <w:t>「是那样吗？」</w:t>
      </w:r>
    </w:p>
    <w:p>
      <w:r>
        <w:t>「找到Ｇ点後，就像刚才一样。我会动手指的。」</w:t>
      </w:r>
    </w:p>
    <w:p>
      <w:r>
        <w:t>「我好像快要受不了了。」</w:t>
      </w:r>
    </w:p>
    <w:p>
      <w:r>
        <w:t>只是被长田抚摸手背，朝子的身体就颤抖。</w:t>
      </w:r>
    </w:p>
    <w:p>
      <w:r>
        <w:t>「快一点把第二杯喝光吧，在这里就发生洪水，实在太可惜了。」</w:t>
      </w:r>
    </w:p>
    <w:p>
      <w:r>
        <w:t>「你好坏。」</w:t>
      </w:r>
    </w:p>
    <w:p>
      <w:r>
        <w:t>朝子向长田瞪一眼，脸颊红润了。</w:t>
      </w:r>
    </w:p>
    <w:p>
      <w:r>
        <w:t>长田等到朝子把第二杯酒喝完，立刻站了起来。</w:t>
      </w:r>
    </w:p>
    <w:p>
      <w:r>
        <w:t>朝子也慢慢站起来，想迈步时，二条腿好像不听使唤。</w:t>
      </w:r>
    </w:p>
    <w:p>
      <w:r>
        <w:t>「奇怪，好像不是我自己的腿了。」</w:t>
      </w:r>
    </w:p>
    <w:p>
      <w:r>
        <w:t>长田付帐後，扶着朝子走向电梯。</w:t>
      </w:r>
    </w:p>
    <w:p>
      <w:r>
        <w:t>「你的双腿在说不想走路，想快一点上床。」</w:t>
      </w:r>
    </w:p>
    <w:p>
      <w:r>
        <w:t>长田在朝子的耳边轻声说，突然吻一下她的脸。</w:t>
      </w:r>
    </w:p>
    <w:p>
      <w:r>
        <w:t>朝子的手环绕在长田的腰上，身体依靠过来，好像无力站稳。</w:t>
      </w:r>
    </w:p>
    <w:p>
      <w:r>
        <w:t>打开门，进入房里。</w:t>
      </w:r>
    </w:p>
    <w:p>
      <w:r>
        <w:t>关上房门的同时，朝子抱紧长田接吻，长田也吻朝子。</w:t>
      </w:r>
    </w:p>
    <w:p>
      <w:r>
        <w:t>长田的舌头进入朝子的嘴里，朝子迎接後，发出低沉的哼声。</w:t>
      </w:r>
    </w:p>
    <w:p>
      <w:r>
        <w:t>长田如跳舞般将朝子带到床边，没有拉起乳罩就倒在床上。</w:t>
      </w:r>
    </w:p>
    <w:p>
      <w:r>
        <w:t>长田压到朝子的身上继续接吻。朝子的身体开始微微颤抖。</w:t>
      </w:r>
    </w:p>
    <w:p>
      <w:r>
        <w:t>长田吻过後，问朝子要不要洗澡。</w:t>
      </w:r>
    </w:p>
    <w:p>
      <w:r>
        <w:t>「我站不起来了，下午离家前洗过，你一个人去洗好不好？」</w:t>
      </w:r>
    </w:p>
    <w:p>
      <w:r>
        <w:t>朝子软弱无力的说。</w:t>
      </w:r>
    </w:p>
    <w:p>
      <w:r>
        <w:t>长田放浴缸的水，再回卧房脱光衣服，肉棒已经耸立。</w:t>
      </w:r>
    </w:p>
    <w:p>
      <w:r>
        <w:t>朝子看到後，深深叹一口气。好像不必担心朝子会趁机逃走。</w:t>
      </w:r>
    </w:p>
    <w:p>
      <w:r>
        <w:t>长田一个人泡在热水里，仔细的洗身体。</w:t>
      </w:r>
    </w:p>
    <w:p>
      <w:r>
        <w:t>３</w:t>
      </w:r>
    </w:p>
    <w:p>
      <w:r>
        <w:t>长田回到卧房时，朝子已经取下床罩，躺在床上，盖一条毛毯。</w:t>
      </w:r>
    </w:p>
    <w:p>
      <w:r>
        <w:t>长田脱去披在身上的浴巾，上床後拉起毛毯。</w:t>
      </w:r>
    </w:p>
    <w:p>
      <w:r>
        <w:t>朝子已经脱光衣服，身上只剩下深红色的三角裤。</w:t>
      </w:r>
    </w:p>
    <w:p>
      <w:r>
        <w:t>「你没有生育过吗？」</w:t>
      </w:r>
    </w:p>
    <w:p>
      <w:r>
        <w:t>长田吸吮乳头。</w:t>
      </w:r>
    </w:p>
    <w:p>
      <w:r>
        <w:t>「唔！」</w:t>
      </w:r>
    </w:p>
    <w:p>
      <w:r>
        <w:t>朝子哼一声，扭动身体。</w:t>
      </w:r>
    </w:p>
    <w:p>
      <w:r>
        <w:t>「生不出来，所以我先生去找爱人了吧。」</w:t>
      </w:r>
    </w:p>
    <w:p>
      <w:r>
        <w:t>朝子说话时已经呼吸急促。</w:t>
      </w:r>
    </w:p>
    <w:p>
      <w:r>
        <w:t>「是谁的责任呢？」</w:t>
      </w:r>
    </w:p>
    <w:p>
      <w:r>
        <w:t>吸吮另一个乳头。</w:t>
      </w:r>
    </w:p>
    <w:p>
      <w:r>
        <w:t>「唔…我不知道。」</w:t>
      </w:r>
    </w:p>
    <w:p>
      <w:r>
        <w:t>「没有去检查吗？」</w:t>
      </w:r>
    </w:p>
    <w:p>
      <w:r>
        <w:t>长田的嘴从乳头滑到腰际。</w:t>
      </w:r>
    </w:p>
    <w:p>
      <w:r>
        <w:t>透过三角裤看到黑影。</w:t>
      </w:r>
    </w:p>
    <w:p>
      <w:r>
        <w:t>「检查了，双方都很正常。」</w:t>
      </w:r>
    </w:p>
    <w:p>
      <w:r>
        <w:t>「那麽，也许血液不合吧。」</w:t>
      </w:r>
    </w:p>
    <w:p>
      <w:r>
        <w:t>长田在柔软的大腿根上舔。</w:t>
      </w:r>
    </w:p>
    <w:p>
      <w:r>
        <w:t>「唔…好像医生也是那麽说的。」</w:t>
      </w:r>
    </w:p>
    <w:p>
      <w:r>
        <w:t>朝子的腹部，上下不停的起伏。</w:t>
      </w:r>
    </w:p>
    <w:p>
      <w:r>
        <w:t>舌头接近三角裤时，闻到女人的味道。</w:t>
      </w:r>
    </w:p>
    <w:p>
      <w:r>
        <w:t>「现在开始寻找Ｇ点吧。」</w:t>
      </w:r>
    </w:p>
    <w:p>
      <w:r>
        <w:t>长田脱下三角裤，朝子枪过来，藏在枕头下。</w:t>
      </w:r>
    </w:p>
    <w:p>
      <w:r>
        <w:t>长田知道，她是怕被看到三角裤已沾满蜜汁。</w:t>
      </w:r>
    </w:p>
    <w:p>
      <w:r>
        <w:t>朝子的阴毛形成Ｔ形，在直线下方看到肉缝。</w:t>
      </w:r>
    </w:p>
    <w:p>
      <w:r>
        <w:t>肉缝紧闭，但仍能看出溢出的蜜汁。</w:t>
      </w:r>
    </w:p>
    <w:p>
      <w:r>
        <w:t>长田把朝子的双腿分开。</w:t>
      </w:r>
    </w:p>
    <w:p>
      <w:r>
        <w:t>朝子扭动身体说怕羞，但长田没有答应。</w:t>
      </w:r>
    </w:p>
    <w:p>
      <w:r>
        <w:t>朝子双手掩脸，分开双腿。</w:t>
      </w:r>
    </w:p>
    <w:p>
      <w:r>
        <w:t>出现沾满蜜汁的粉红色洞口，在上端有肉芽从包皮中露出头。</w:t>
      </w:r>
    </w:p>
    <w:p>
      <w:r>
        <w:t>长田用手指在肉芽上轻压。</w:t>
      </w:r>
    </w:p>
    <w:p>
      <w:r>
        <w:t>粉红色的肉洞口收缩，同时朝子发出叹息声。</w:t>
      </w:r>
    </w:p>
    <w:p>
      <w:r>
        <w:t>「那里不是Ｇ点吧。」</w:t>
      </w:r>
    </w:p>
    <w:p>
      <w:r>
        <w:t>朝子用抗议的口吻说。</w:t>
      </w:r>
    </w:p>
    <w:p>
      <w:r>
        <w:t>「当然Ｇ点是在里面。」</w:t>
      </w:r>
    </w:p>
    <w:p>
      <w:r>
        <w:t>长田的的右掌向上，把中指从肉洞口插进去，里面的肉立刻缠绕手指勒紧。</w:t>
      </w:r>
    </w:p>
    <w:p>
      <w:r>
        <w:t>里面形成洪水状态。</w:t>
      </w:r>
    </w:p>
    <w:p>
      <w:r>
        <w:t>长田把手指弯曲九十度，就这样在肉洞里活动。</w:t>
      </w:r>
    </w:p>
    <w:p>
      <w:r>
        <w:t>「Ｇ点在这附近。」</w:t>
      </w:r>
    </w:p>
    <w:p>
      <w:r>
        <w:t>长田对朝子说，位置是肉芽的内侧附近。</w:t>
      </w:r>
    </w:p>
    <w:p>
      <w:r>
        <w:t>「确实有奇怪的感觉…」</w:t>
      </w:r>
    </w:p>
    <w:p>
      <w:r>
        <w:t>朝子有点兴奋。</w:t>
      </w:r>
    </w:p>
    <w:p>
      <w:r>
        <w:t>朝子的勒力很强，长田的手指很快就疲倦。</w:t>
      </w:r>
    </w:p>
    <w:p>
      <w:r>
        <w:t>长田拔出中指，重新用食指和中指并拢，插入朝子的肉洞里。</w:t>
      </w:r>
    </w:p>
    <w:p>
      <w:r>
        <w:t>一根手指轻易就进去，二根手指就不容易了。</w:t>
      </w:r>
    </w:p>
    <w:p>
      <w:r>
        <w:t>进入到第一关节，朝子哭着说快要破了。</w:t>
      </w:r>
    </w:p>
    <w:p>
      <w:r>
        <w:t>长田只好放弃二根手指同时进入的念头。</w:t>
      </w:r>
    </w:p>
    <w:p>
      <w:r>
        <w:t>还是只用食指插进去，同时用姆指揉搓肉芽。</w:t>
      </w:r>
    </w:p>
    <w:p>
      <w:r>
        <w:t>就这样有节奏的进行时，食指模到的上方开始柔软的隆起。</w:t>
      </w:r>
    </w:p>
    <w:p>
      <w:r>
        <w:t>朝子的後背向後仰，双手抓紧床单。</w:t>
      </w:r>
    </w:p>
    <w:p>
      <w:r>
        <w:t>「啊…好…」</w:t>
      </w:r>
    </w:p>
    <w:p>
      <w:r>
        <w:t>朝子泫然饮泣。</w:t>
      </w:r>
    </w:p>
    <w:p>
      <w:r>
        <w:t>「Ｇ点隆起了。」</w:t>
      </w:r>
    </w:p>
    <w:p>
      <w:r>
        <w:t>长田继续活动手指，对朝子说。看样子，单独用手指刺激，不如和肉芽一起刺激更有效。</w:t>
      </w:r>
    </w:p>
    <w:p>
      <w:r>
        <w:t>长田这样专门刺激Ｇ点也是第一次，从来没有对老婆这样做过，因为她不喜欢把手指插进去。</w:t>
      </w:r>
    </w:p>
    <w:p>
      <w:r>
        <w:t>曾经在杂志上看到热门的Ｇ点话题，长田立刻想在老婆身上寻找，但遭到拒绝。</w:t>
      </w:r>
    </w:p>
    <w:p>
      <w:r>
        <w:t>自此以後，长田放弃在老婆身上寻找Ｇ点。</w:t>
      </w:r>
    </w:p>
    <w:p>
      <w:r>
        <w:t>朝子的Ｇ点忽而隆起，忽而收缩。</w:t>
      </w:r>
    </w:p>
    <w:p>
      <w:r>
        <w:t>「大概这就是Ｇ点了。」</w:t>
      </w:r>
    </w:p>
    <w:p>
      <w:r>
        <w:t>长田自言自语。</w:t>
      </w:r>
    </w:p>
    <w:p>
      <w:r>
        <w:t>「你不是经常摸太太的Ｇ点吗？」</w:t>
      </w:r>
    </w:p>
    <w:p>
      <w:r>
        <w:t>朝子的腹部不停的起伏。</w:t>
      </w:r>
    </w:p>
    <w:p>
      <w:r>
        <w:t>「我不会对老婆这样的。」</w:t>
      </w:r>
    </w:p>
    <w:p>
      <w:r>
        <w:t>「为什麽？」</w:t>
      </w:r>
    </w:p>
    <w:p>
      <w:r>
        <w:t>「怕她尝到滋味，每天晚上如此要求，会让我受不了的。」</w:t>
      </w:r>
    </w:p>
    <w:p>
      <w:r>
        <w:t>「我好像会迷上这样的感觉。」</w:t>
      </w:r>
    </w:p>
    <w:p>
      <w:r>
        <w:t>朝子的身体更加颤抖。</w:t>
      </w:r>
    </w:p>
    <w:p>
      <w:r>
        <w:t>「真的很好吗？」</w:t>
      </w:r>
    </w:p>
    <w:p>
      <w:r>
        <w:t>「好得快要尿尿了。」</w:t>
      </w:r>
    </w:p>
    <w:p>
      <w:r>
        <w:t>朝子全身颤抖。</w:t>
      </w:r>
    </w:p>
    <w:p>
      <w:r>
        <w:t>手指感觉出Ｇ点开始膨胀。</w:t>
      </w:r>
    </w:p>
    <w:p>
      <w:r>
        <w:t>「只是这样，我快要不行了…」</w:t>
      </w:r>
    </w:p>
    <w:p>
      <w:r>
        <w:t>朝子的後背弯曲成弓形，身体开始痉挛。</w:t>
      </w:r>
    </w:p>
    <w:p>
      <w:r>
        <w:t>只是对Ｇ点的爱抚，朝子便达到性高潮了。</w:t>
      </w:r>
    </w:p>
    <w:p>
      <w:r>
        <w:t>４</w:t>
      </w:r>
    </w:p>
    <w:p>
      <w:r>
        <w:t>达到性高潮後，朝子要求长田什麽地方都不可以碰。</w:t>
      </w:r>
    </w:p>
    <w:p>
      <w:r>
        <w:t>因为这时候碰的话，会奇痒难忍。</w:t>
      </w:r>
    </w:p>
    <w:p>
      <w:r>
        <w:t>长田必须在痛苦之下等待，因为肉棒一直处在勃起状态。</w:t>
      </w:r>
    </w:p>
    <w:p>
      <w:r>
        <w:t>「这样要等多久呢？」</w:t>
      </w:r>
    </w:p>
    <w:p>
      <w:r>
        <w:t>「我想三十分钟就够了。」</w:t>
      </w:r>
    </w:p>
    <w:p>
      <w:r>
        <w:t>朝子慵懒的说。</w:t>
      </w:r>
    </w:p>
    <w:p>
      <w:r>
        <w:t>长田下床後，打开电视，从冰箱拿来罐装啤酒，坐在椅子上，准备看三十分钟电视。</w:t>
      </w:r>
    </w:p>
    <w:p>
      <w:r>
        <w:t>朝子把毛毯盖在身上，睡了。</w:t>
      </w:r>
    </w:p>
    <w:p>
      <w:r>
        <w:t>三十分钟後，长田回到床上。</w:t>
      </w:r>
    </w:p>
    <w:p>
      <w:r>
        <w:t>只是看到朝子的裸体，肉棒立刻膨胀。</w:t>
      </w:r>
    </w:p>
    <w:p>
      <w:r>
        <w:t>乳头含在嘴里时，朝子扭动身体说：「好痒，让我继续睡吧。」</w:t>
      </w:r>
    </w:p>
    <w:p>
      <w:r>
        <w:t>说话的声音好像仍旧在睡梦中。</w:t>
      </w:r>
    </w:p>
    <w:p>
      <w:r>
        <w:t>「我的身体也要解决，完了之後，你要睡多久都可以。」</w:t>
      </w:r>
    </w:p>
    <w:p>
      <w:r>
        <w:t>长田抚摸朝子的大腿根。</w:t>
      </w:r>
    </w:p>
    <w:p>
      <w:r>
        <w:t>「我真的很累。」</w:t>
      </w:r>
    </w:p>
    <w:p>
      <w:r>
        <w:t>朝子皱眉头。</w:t>
      </w:r>
    </w:p>
    <w:p>
      <w:r>
        <w:t>长田用手指查看花蕊的状况，里面还是湿润的。</w:t>
      </w:r>
    </w:p>
    <w:p>
      <w:r>
        <w:t>「拜托。」</w:t>
      </w:r>
    </w:p>
    <w:p>
      <w:r>
        <w:t>长田把朝子的双腿分开，立刻压在上面结合。</w:t>
      </w:r>
    </w:p>
    <w:p>
      <w:r>
        <w:t>「这简直像QJ，一点也没有快感。」</w:t>
      </w:r>
    </w:p>
    <w:p>
      <w:r>
        <w:t>朝子不满，但肉洞还是勒紧肉棒。</w:t>
      </w:r>
    </w:p>
    <w:p>
      <w:r>
        <w:t>「我会很快就结束的。」</w:t>
      </w:r>
    </w:p>
    <w:p>
      <w:r>
        <w:t>「不行，既然插进来了，就得等到我有性高潮。」</w:t>
      </w:r>
    </w:p>
    <w:p>
      <w:r>
        <w:t>朝子开始扭动屁股。</w:t>
      </w:r>
    </w:p>
    <w:p>
      <w:r>
        <w:t>不多久，长田觉得自己的肉棒沾满蜜汁，这表示朝子有性感了。</w:t>
      </w:r>
    </w:p>
    <w:p>
      <w:r>
        <w:t>「好像不能太持久的样子。」</w:t>
      </w:r>
    </w:p>
    <w:p>
      <w:r>
        <w:t>因为等太久，长田的肉棒失去耐力。</w:t>
      </w:r>
    </w:p>
    <w:p>
      <w:r>
        <w:t>「攻击Ｇ点的话，我也会很快的。」</w:t>
      </w:r>
    </w:p>
    <w:p>
      <w:r>
        <w:t>朝子喃喃自语。</w:t>
      </w:r>
    </w:p>
    <w:p>
      <w:r>
        <w:t>「不是有硬东西在攻击Ｇ点吗？」</w:t>
      </w:r>
    </w:p>
    <w:p>
      <w:r>
        <w:t>「好像碰在不是Ｇ点的地方。」</w:t>
      </w:r>
    </w:p>
    <w:p>
      <w:r>
        <w:t>「那麽再用一次手指吧。」</w:t>
      </w:r>
    </w:p>
    <w:p>
      <w:r>
        <w:t>「改变姿势好不好？」</w:t>
      </w:r>
    </w:p>
    <w:p>
      <w:r>
        <w:t>「什麽姿势呢？」</w:t>
      </w:r>
    </w:p>
    <w:p>
      <w:r>
        <w:t>「从後面来吧。」</w:t>
      </w:r>
    </w:p>
    <w:p>
      <w:r>
        <w:t>长田拔出肉棒。</w:t>
      </w:r>
    </w:p>
    <w:p>
      <w:r>
        <w:t>朝子俯卧，用肘和膝盖支撑身体，高高挺起屁股。</w:t>
      </w:r>
    </w:p>
    <w:p>
      <w:r>
        <w:t>长田从屁股後面插进去。</w:t>
      </w:r>
    </w:p>
    <w:p>
      <w:r>
        <w:t>「还是不行。」</w:t>
      </w:r>
    </w:p>
    <w:p>
      <w:r>
        <w:t>朝子放平身体。</w:t>
      </w:r>
    </w:p>
    <w:p>
      <w:r>
        <w:t>长田的胸压在朝子的背上，结合的角度变了，但结合的深度较浅。</w:t>
      </w:r>
    </w:p>
    <w:p>
      <w:r>
        <w:t>「这样好。」</w:t>
      </w:r>
    </w:p>
    <w:p>
      <w:r>
        <w:t>朝子抓紧床单。</w:t>
      </w:r>
    </w:p>
    <w:p>
      <w:r>
        <w:t>「啊…你在攻击Ｇ点了。」</w:t>
      </w:r>
    </w:p>
    <w:p>
      <w:r>
        <w:t>朝子的身体颤抖。</w:t>
      </w:r>
    </w:p>
    <w:p>
      <w:r>
        <w:t>长田的下腹部压在凉凉的屁股上，长田觉得这样可以持久了。</w:t>
      </w:r>
    </w:p>
    <w:p>
      <w:r>
        <w:t>相反的，轮到朝子表示迫不及待。</w:t>
      </w:r>
    </w:p>
    <w:p>
      <w:r>
        <w:t>「随时都可以…我已经不行了。」</w:t>
      </w:r>
    </w:p>
    <w:p>
      <w:r>
        <w:t>朝子仰起後背，身体痉挛。</w:t>
      </w:r>
    </w:p>
    <w:p>
      <w:r>
        <w:t>「快一点吧。」</w:t>
      </w:r>
    </w:p>
    <w:p>
      <w:r>
        <w:t>朝子的声音好像很痛苦。</w:t>
      </w:r>
    </w:p>
    <w:p>
      <w:r>
        <w:t>长田握住乳房，加快动作。</w:t>
      </w:r>
    </w:p>
    <w:p>
      <w:r>
        <w:t>朝子连续达到性高潮。</w:t>
      </w:r>
    </w:p>
    <w:p>
      <w:r>
        <w:t>「你想弄死我吗？」</w:t>
      </w:r>
    </w:p>
    <w:p>
      <w:r>
        <w:t>知道长田还没有射精时，朝子发出悲叫声。</w:t>
      </w:r>
    </w:p>
    <w:p>
      <w:r>
        <w:t>无论如何，长田是无法停止。这样中途下车，一定会闷闷不乐到早晨。</w:t>
      </w:r>
    </w:p>
    <w:p>
      <w:r>
        <w:t>长田更加快动作，这样才接近爆炸点。</w:t>
      </w:r>
    </w:p>
    <w:p>
      <w:r>
        <w:t>朝子有气无力的俯卧在床上。</w:t>
      </w:r>
    </w:p>
    <w:p>
      <w:r>
        <w:t>终於，长田开始喷射。</w:t>
      </w:r>
    </w:p>
    <w:p>
      <w:r>
        <w:t>「啊…」</w:t>
      </w:r>
    </w:p>
    <w:p>
      <w:r>
        <w:t>朝子昏迷般的进入梦乡。</w:t>
      </w:r>
    </w:p>
    <w:p>
      <w:r>
        <w:t>长田也很满足的睡在朝子的身边。</w:t>
      </w:r>
    </w:p>
    <w:p>
      <w:r>
        <w:t>长田醒来时，已经是次日早晨九点。不是自然的醒过来，而是被朝子摇醒。</w:t>
      </w:r>
    </w:p>
    <w:p>
      <w:r>
        <w:t>朝子完全恢复精神，抱住长田，再度要求攻击Ｇ点。</w:t>
      </w:r>
    </w:p>
    <w:p>
      <w:r>
        <w:t>「一大早就要弄了吗？」</w:t>
      </w:r>
    </w:p>
    <w:p>
      <w:r>
        <w:t>长田打哈欠，充分享受过朝子的肉体，可能的话，真不希望再劳力了。</w:t>
      </w:r>
    </w:p>
    <w:p>
      <w:r>
        <w:t>「我可能会迷上Ｇ点了。」</w:t>
      </w:r>
    </w:p>
    <w:p>
      <w:r>
        <w:t>朝子把长田的手拉到花蕊部位，那里已经湿润了。</w:t>
      </w:r>
    </w:p>
    <w:p>
      <w:r>
        <w:t>结果是不得不答应朝子的要求，再度攻击Ｇ点。</w:t>
      </w:r>
    </w:p>
    <w:p>
      <w:r>
        <w:t>到中午的最後一刻才在柜台结帐，离开旅馆。</w:t>
      </w:r>
    </w:p>
    <w:p>
      <w:r>
        <w:t>「下周一还可以见面吧？」</w:t>
      </w:r>
    </w:p>
    <w:p>
      <w:r>
        <w:t>从旅馆走向车站时，朝子兴奋的要求。</w:t>
      </w:r>
    </w:p>
    <w:p>
      <w:r>
        <w:t>「我的零用钱一个月只够一次。以上班的身份，无法每周这样玩的。」</w:t>
      </w:r>
    </w:p>
    <w:p>
      <w:r>
        <w:t>长田皱起眉头，零用钱不够是事实，同时体力也可能吃不消。</w:t>
      </w:r>
    </w:p>
    <w:p>
      <w:r>
        <w:t>「不去旅馆那种地方就不用花钱了。」</w:t>
      </w:r>
    </w:p>
    <w:p>
      <w:r>
        <w:t>「不去旅馆，要去哪里呢？」</w:t>
      </w:r>
    </w:p>
    <w:p>
      <w:r>
        <w:t>「到我家就好了。」</w:t>
      </w:r>
    </w:p>
    <w:p>
      <w:r>
        <w:t>「去你家？」</w:t>
      </w:r>
    </w:p>
    <w:p>
      <w:r>
        <w:t>长田感到惊讶。</w:t>
      </w:r>
    </w:p>
    <w:p>
      <w:r>
        <w:t>「我丈夫星期五晚上不回来，就来我家吧。」</w:t>
      </w:r>
    </w:p>
    <w:p>
      <w:r>
        <w:t>朝子把地址和电话告诉长田。</w:t>
      </w:r>
    </w:p>
    <w:p>
      <w:r>
        <w:t>「找不到，就打电话，我会去接你。」</w:t>
      </w:r>
    </w:p>
    <w:p>
      <w:r>
        <w:t>「万一你先生回来，麻烦可大了。」</w:t>
      </w:r>
    </w:p>
    <w:p>
      <w:r>
        <w:t>长田觉得在朝子的家里，如果一直担心她的丈夫会不会回来，肉棒又怎麽硬得起来。</w:t>
      </w:r>
    </w:p>
    <w:p>
      <w:r>
        <w:t>把这种想法告诉朝子。</w:t>
      </w:r>
    </w:p>
    <w:p>
      <w:r>
        <w:t>「该硬不硬，那就没意思了。好吧，我等一个月，一个月後一定要见面，不然我会去公司找你。」</w:t>
      </w:r>
    </w:p>
    <w:p>
      <w:r>
        <w:t>朝子得意的笑了。</w:t>
      </w:r>
    </w:p>
    <w:p>
      <w:r>
        <w:t>长田绷着脸点头。</w:t>
      </w:r>
    </w:p>
    <w:p>
      <w:r>
        <w:t>「不过，一流旅馆是不可能的。可能去便宜的旅馆，但圆床和镜墙也不坏。」</w:t>
      </w:r>
    </w:p>
    <w:p>
      <w:r>
        <w:t>「好吧，一个月後我会打电话给你。」</w:t>
      </w:r>
    </w:p>
    <w:p>
      <w:r>
        <w:t>５</w:t>
      </w:r>
    </w:p>
    <w:p>
      <w:r>
        <w:t>长田过一个月後，开始期盼朝子的电话，但一直未接到电话。星期五打到朝子的家，但没有人接听。</w:t>
      </w:r>
    </w:p>
    <w:p>
      <w:r>
        <w:t>经过四个月，朝子突然打来电话。</w:t>
      </w:r>
    </w:p>
    <w:p>
      <w:r>
        <w:t>虽然有很多话要问，但公司的同事很多，不便详谈。</w:t>
      </w:r>
    </w:p>
    <w:p>
      <w:r>
        <w:t>「今天晚上，能不能在『京』见面呢？」</w:t>
      </w:r>
    </w:p>
    <w:p>
      <w:r>
        <w:t>长田问。只是听到朝子的声音，肉棒就开始勃起。</w:t>
      </w:r>
    </w:p>
    <w:p>
      <w:r>
        <w:t>「好呀，晚上七点如何？」</w:t>
      </w:r>
    </w:p>
    <w:p>
      <w:r>
        <w:t>朝子的声音开朗。</w:t>
      </w:r>
    </w:p>
    <w:p>
      <w:r>
        <w:t>「就这样吧。」</w:t>
      </w:r>
    </w:p>
    <w:p>
      <w:r>
        <w:t>「真盼望和你见面。」</w:t>
      </w:r>
    </w:p>
    <w:p>
      <w:r>
        <w:t>朝子在电话里嗤嗤笑着。</w:t>
      </w:r>
    </w:p>
    <w:p>
      <w:r>
        <w:t>「我也是，见面再详谈吧。」</w:t>
      </w:r>
    </w:p>
    <w:p>
      <w:r>
        <w:t>长田说完，挂上电话。</w:t>
      </w:r>
    </w:p>
    <w:p>
      <w:r>
        <w:t>晚上七点钟到达「京」时，朝子已经在吧台的一角喝果汁。</w:t>
      </w:r>
    </w:p>
    <w:p>
      <w:r>
        <w:t>几个月不见，朝子好像胖了。</w:t>
      </w:r>
    </w:p>
    <w:p>
      <w:r>
        <w:t>「让我等这麽久。」</w:t>
      </w:r>
    </w:p>
    <w:p>
      <w:r>
        <w:t>长田和朝子并肩坐下後用责难的口吻说。</w:t>
      </w:r>
    </w:p>
    <w:p>
      <w:r>
        <w:t>「因为发生很多事情，实在没办法。」</w:t>
      </w:r>
    </w:p>
    <w:p>
      <w:r>
        <w:t>朝子理所当然似的没说一句道歉的话。</w:t>
      </w:r>
    </w:p>
    <w:p>
      <w:r>
        <w:t>「到旅馆去听你慢慢说吧。」</w:t>
      </w:r>
    </w:p>
    <w:p>
      <w:r>
        <w:t>长田喝一口酒後，迫不及待的催促朝子。</w:t>
      </w:r>
    </w:p>
    <w:p>
      <w:r>
        <w:t>「不行的。」</w:t>
      </w:r>
    </w:p>
    <w:p>
      <w:r>
        <w:t>朝子摇头。</w:t>
      </w:r>
    </w:p>
    <w:p>
      <w:r>
        <w:t>「怎麽这样见外呢？」</w:t>
      </w:r>
    </w:p>
    <w:p>
      <w:r>
        <w:t>「医生说现在是最重要的时刻，不可以乱来的…」</w:t>
      </w:r>
    </w:p>
    <w:p>
      <w:r>
        <w:t>「你生病了吗？」</w:t>
      </w:r>
    </w:p>
    <w:p>
      <w:r>
        <w:t>「上一次和你分手後，两个星期後应该有的月经一直没有来。」</w:t>
      </w:r>
    </w:p>
    <w:p>
      <w:r>
        <w:t>「你说什麽？」</w:t>
      </w:r>
    </w:p>
    <w:p>
      <w:r>
        <w:t>长田仔细看朝子的身体，说：「难道说你怀孕了吗？」</w:t>
      </w:r>
    </w:p>
    <w:p>
      <w:r>
        <w:t>「没错，一定是找到Ｇ点的关系。」</w:t>
      </w:r>
    </w:p>
    <w:p>
      <w:r>
        <w:t>朝子笑得很甜。</w:t>
      </w:r>
    </w:p>
    <w:p>
      <w:r>
        <w:t>「我丈夫也很高兴，发誓以後要做个好丈夫、好父亲，也决定和那个女人分手了。」</w:t>
      </w:r>
    </w:p>
    <w:p>
      <w:r>
        <w:t>「确定是你先生的孩子吗？」</w:t>
      </w:r>
    </w:p>
    <w:p>
      <w:r>
        <w:t>「是你的，是你带给我幸运。」</w:t>
      </w:r>
    </w:p>
    <w:p>
      <w:r>
        <w:t>朝子笑着点头。</w:t>
      </w:r>
    </w:p>
    <w:p>
      <w:r>
        <w:t>「这…」</w:t>
      </w:r>
    </w:p>
    <w:p>
      <w:r>
        <w:t>长田自己都觉得脸色变了。</w:t>
      </w:r>
    </w:p>
    <w:p>
      <w:r>
        <w:t>「没有关系，我不会要你负责。不过，暂时不会和你见面，大概三、四年後，我会要求和你见面。」</w:t>
      </w:r>
    </w:p>
    <w:p>
      <w:r>
        <w:t>「为什麽要到三、四年後呢？」</w:t>
      </w:r>
    </w:p>
    <w:p>
      <w:r>
        <w:t>「为了请你攻击我的Ｇ点。」</w:t>
      </w:r>
    </w:p>
    <w:p>
      <w:r>
        <w:t>「你还是不要有外遇比较好。」</w:t>
      </w:r>
    </w:p>
    <w:p>
      <w:r>
        <w:t>「不行，我一定要找你，因为还有事情。」</w:t>
      </w:r>
    </w:p>
    <w:p>
      <w:r>
        <w:t>「什麽事情？」</w:t>
      </w:r>
    </w:p>
    <w:p>
      <w:r>
        <w:t>「三、四年後，还要你的种子。虽然还不知道是男或女，但生下来的孩子相差太大会出问题，所以一定要请你帮忙。」</w:t>
      </w:r>
    </w:p>
    <w:p>
      <w:r>
        <w:t>朝子高兴的笑了。</w:t>
      </w:r>
    </w:p>
    <w:p>
      <w:r>
        <w:t>长田听到朝子的笑声，全身不寒而栗。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