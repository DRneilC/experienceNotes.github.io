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阿四的妻子</w:t>
      </w:r>
    </w:p>
    <w:p>
      <w:r>
        <w:t>清晨，阿四一个人呆在家里，悠闲的看着电视新闻。丽出去看铺了。阿四不喜欢整天呆在店铺，也不太喜欢在外面结交朋友。他只喜欢一个人呆在家，闲着，享受冷气。</w:t>
      </w:r>
    </w:p>
    <w:p>
      <w:r>
        <w:t>“叮”电话响了。</w:t>
      </w:r>
    </w:p>
    <w:p>
      <w:r>
        <w:t>“喂，你好。”阿四拿起电话。</w:t>
      </w:r>
    </w:p>
    <w:p>
      <w:r>
        <w:t>“四哥吗？”一个熟悉的女人的声音从电话里传来。</w:t>
      </w:r>
    </w:p>
    <w:p>
      <w:r>
        <w:t>“你是……，华！”阿四终于想起了。</w:t>
      </w:r>
    </w:p>
    <w:p>
      <w:r>
        <w:t>“是啊。谢谢四哥还记得有我这么一个人。”</w:t>
      </w:r>
    </w:p>
    <w:p>
      <w:r>
        <w:t>“对不起，五年没有你的音信了，当然会有点反应不过来。”</w:t>
      </w:r>
    </w:p>
    <w:p>
      <w:r>
        <w:t>“我想见你。”</w:t>
      </w:r>
    </w:p>
    <w:p>
      <w:r>
        <w:t>“好吧，我们在燕燕家见。”</w:t>
      </w:r>
    </w:p>
    <w:p>
      <w:r>
        <w:t>阿四，丽，华以前在同一家公司上班，华和阿四在一个部门。二十岁的华总是爱出错，而她的上司阿四却一再保护她。华对阿四总是有很多依赖。也许不止依赖，只不过阿四没有看出来。</w:t>
      </w:r>
    </w:p>
    <w:p>
      <w:r>
        <w:t>丽的表现却很好，她有很好的人缘。几乎每个人都喜欢她这种性格，除了华。因为华喜欢的帅哥陈和丽在同一个部门，他们的情况正好和华相反。丽是陈的上司，陈心仪丽这个事实大家都能看出来。</w:t>
      </w:r>
    </w:p>
    <w:p>
      <w:r>
        <w:t>丽不喜欢陈，因为丽喜欢稍微成熟点的男人。而二十岁的陈当然不够成熟，在他无数次追求失败后，他投向追求着他而且和他一样不成熟的而华的怀抱。</w:t>
      </w:r>
    </w:p>
    <w:p>
      <w:r>
        <w:t>二十六岁的阿四总是对这些少男少女的情怀嗤之以鼻，但是华又总是有意无意地去请教阿四男人喜欢什么。这时，阿四总是喜欢占占华的便宜，“我是男人啊，我就喜欢你啊。我们结婚吧。……”</w:t>
      </w:r>
    </w:p>
    <w:p>
      <w:r>
        <w:t>每次阿四占华便宜的时候，华都不会生气，也不会走开。她喜欢阿四这么对她说话。</w:t>
      </w:r>
    </w:p>
    <w:p>
      <w:r>
        <w:t>自从华和陈确定了他们的恋爱关系后，华每次都以胜利者的姿态出现在丽的面前。丽虽然不喜欢陈，但是也讨厌华的态度。她也表现出敌意。两个女人从这里就开始以后多年的矛盾。</w:t>
      </w:r>
    </w:p>
    <w:p>
      <w:r>
        <w:t>少男少女总是因误解而相爱，因了解而分开。陈和华在他们轰轰烈烈的两个月的爱情后，华提出分手。而陈在几晚的宿醉后，向公司提交了辞职报告。离开了。</w:t>
      </w:r>
    </w:p>
    <w:p>
      <w:r>
        <w:t>繁忙的工作仍在继续，华对阿四的依赖已经变成依恋。而木呐的阿四仍然没有感觉到，也许阿四对华没有感觉。</w:t>
      </w:r>
    </w:p>
    <w:p>
      <w:r>
        <w:t>丽的部门来了一个新同事，伟。伟是一个有上进心的男孩。在很短时间内，他的业绩已经很好了。他和上司丽很谈得来，这使心里整天装着情情爱爱的华再一次误会。</w:t>
      </w:r>
    </w:p>
    <w:p>
      <w:r>
        <w:t>华在伟刚来公司的时候就开始注意伟了。她有事没事的都会去找机会接近伟。而每一次伟都和丽在一起，而这时的丽也有意无意的表现出对伟的关心。于是他们三个人的会面每次都非常不愉快。而华每次都回去向阿四诉苦，阿四总是能安慰华的。</w:t>
      </w:r>
    </w:p>
    <w:p>
      <w:r>
        <w:t>“别去找伟了，和我恋爱吧。我对你是真心的……”阿四总是玩世不恭。而华听到这些话后，都笑得很甜，烦恼也烟消云散了。华无疑是一个美丽的女孩，阿四看着华的笑，心居然狂跳了一下。</w:t>
      </w:r>
    </w:p>
    <w:p>
      <w:r>
        <w:t>阿四是一个很多女同事都感兴趣的单身男人，他幽默，神秘，就象没有过去。他很成熟，对每一个人都很彬彬有礼。而且女孩们觉得他很酷，在他拒绝了几次女同事的主动后，更多的女同事都拿他当偶像。其实这时的阿四心里只有一个女人，他的初恋情人。那年他二十岁，那个女孩二十一岁。在三年的恋爱后，女孩突然和另一个男人结婚，这对阿四无疑是一个打击。女孩在结婚一年后，又回来找阿四，这时阿四虽然对女孩仍有感情，但是他理智地拒绝了。</w:t>
      </w:r>
    </w:p>
    <w:p>
      <w:r>
        <w:t>丽是一个事业心强的女孩，虽然她才二十二岁，但是她已经是一个部门的主管了。她的心都放在了工作上，根本就不注意身边的男人。包括阿四。</w:t>
      </w:r>
    </w:p>
    <w:p>
      <w:r>
        <w:t>爱玩的华终于玩出事了，在她以为她再一次战胜丽以后，她和伟恋爱了。结局是三个月后，伟提出了终止这段感情。于是华再也没有脸面留在公司，她提交了辞职报告。她决定到外地去闯闯。</w:t>
      </w:r>
    </w:p>
    <w:p>
      <w:r>
        <w:t>这天，阿四送华到车站。华看阿四的眼神中流露着依恋和哀怨的神情，在站台上，她依依不舍地拉着阿四的手，终于对阿四表达了。</w:t>
      </w:r>
    </w:p>
    <w:p>
      <w:r>
        <w:t>“四哥，你知道吗？我一直喜欢的是你。我和陈还有伟的事只不过是我想引起你的注意而已。每次我都告诉你我和他们的情况，为什么？是我想知道你对我是怎么样的。你每次都喜欢和我说笑，我其实心里很难受的。但是我还是骗我自己，说你还是喜欢我的。我离开公司也不是为了伟，而是因为我觉得你不属于我，我留在这里也没有希望。所以我要离开，要走另外的路。你知道吗？我多么希望你对我说不要走。……”最后，华已经泪流满面了。</w:t>
      </w:r>
    </w:p>
    <w:p>
      <w:r>
        <w:t>华的话语越来越模糊，阿四呆立在站台上。车已经离去了，阿四仍呆立在人来人往的站台上。</w:t>
      </w:r>
    </w:p>
    <w:p>
      <w:r>
        <w:t>丽在不久后也离开了公司，到另一家公司。</w:t>
      </w:r>
    </w:p>
    <w:p>
      <w:r>
        <w:t>偶然，阿四和丽在一个餐厅邂逅。两人谈得很愉快，于是开始了朋友关系。后来，两个成熟的人关系顺理成章的变成了恋人。中途，华回来了。发现阿四居然和丽在一起，非常气愤。找了丽，和丽大吵一场，几乎动起手来。阿四及时地制止了。</w:t>
      </w:r>
    </w:p>
    <w:p>
      <w:r>
        <w:t>“你不是觉得我每次都输给你吗？最后还不是我赢了？”丽挑衅的说。</w:t>
      </w:r>
    </w:p>
    <w:p>
      <w:r>
        <w:t>“是吗？谁输谁赢还不知道呢！”</w:t>
      </w:r>
    </w:p>
    <w:p>
      <w:r>
        <w:t>……两个女子又越靠越近。这时，阿四才发现，丽和华的身高几乎一样，身材也难分高下。华长得比丽美些，华有一双大眼睛，高高的鼻梁，小嘴巴，嘴唇稍厚。当然，丽也是美女，细细的眉毛，细长的眼睛，她的眼睛可以把阿四电死，嘴巴也小，但是不足的是她的嘴唇太薄。丽虽然没有华漂亮，但比华洋气。阿四突然有一种让她们打一架的欲望，他估计华肯定打不过丽。</w:t>
      </w:r>
    </w:p>
    <w:p>
      <w:r>
        <w:t>这时，女孩们已经开始拉扯了，阿四才从幻想中清醒过来。拉开了她们。</w:t>
      </w:r>
    </w:p>
    <w:p>
      <w:r>
        <w:t>“我真的有那么大魅力？你们真的不顾仪态为我决斗？”</w:t>
      </w:r>
    </w:p>
    <w:p>
      <w:r>
        <w:t>女孩们终于冷静下来。</w:t>
      </w:r>
    </w:p>
    <w:p>
      <w:r>
        <w:t>最后，华离开了。又继续她的流浪。</w:t>
      </w:r>
    </w:p>
    <w:p>
      <w:r>
        <w:t>阿四和丽在一年后结婚。当然，华没有来。</w:t>
      </w:r>
    </w:p>
    <w:p>
      <w:r>
        <w:t>婚后，两人关系很好。相亲相爱，而且他们都很有能力，于是自立门户，开了几家自己的店铺。生活也越来越好。朋友们都羡慕阿四和丽。</w:t>
      </w:r>
    </w:p>
    <w:p>
      <w:r>
        <w:t>阿四爱自己的太太，但是由于一个特殊原因，他有一个他太太都不知道的行宫。</w:t>
      </w:r>
    </w:p>
    <w:p>
      <w:r>
        <w:t>……终于来到燕燕家，阿四看到了华。依然那么美，阿四也看出华仍然对自己很依恋。而自己对华的感觉也很特别。不知道是什么。</w:t>
      </w:r>
    </w:p>
    <w:p>
      <w:r>
        <w:t>燕燕是阿四和华的朋友，她知道阿四和华的一切，于是她知趣地出去了，留下两个即将要发生什么的男女。</w:t>
      </w:r>
    </w:p>
    <w:p>
      <w:r>
        <w:t>“五年不见了，你还是那么美。”</w:t>
      </w:r>
    </w:p>
    <w:p>
      <w:r>
        <w:t>“你也是，你对我还是那么有吸引力。”</w:t>
      </w:r>
    </w:p>
    <w:p>
      <w:r>
        <w:t>“是吗？”</w:t>
      </w:r>
    </w:p>
    <w:p>
      <w:r>
        <w:t>“是的，当年你为什么不和我好？我真的不如丽吗？”华的语气还是那么幽怨。</w:t>
      </w:r>
    </w:p>
    <w:p>
      <w:r>
        <w:t>“你错了，其实你和丽我真的难以取舍，当年我只不过不想把事情搞糟而已。其实我一直都想你。”阿四终于确定了他对华的感情，以前他不敢面对而已。</w:t>
      </w:r>
    </w:p>
    <w:p>
      <w:r>
        <w:t>“你终于肯承认你喜欢我了吗？你知道我这五年一直都在思念你吗？”华的泪水夺目而出。</w:t>
      </w:r>
    </w:p>
    <w:p>
      <w:r>
        <w:t>“我承认了，我喜欢你。我真的喜欢你。”阿四忍不住抱着华说道。</w:t>
      </w:r>
    </w:p>
    <w:p>
      <w:r>
        <w:t>……他们来到阿四的行宫，疯狂地发泄丽最近发现阿四有点不妥，他以前一个月会有一天不回家，现在一周会有两三天不回家。回到家精神也不好，感觉很累。丽隐约感觉到阿四在外面有女人。</w:t>
      </w:r>
    </w:p>
    <w:p>
      <w:r>
        <w:t>阿四仍然爱自己的太太，仍然关心丽。经常给丽买些礼物。在家的时候一定是陪着丽干丽喜欢的事。</w:t>
      </w:r>
    </w:p>
    <w:p>
      <w:r>
        <w:t>华住进了阿四的行宫，每天盼着阿四的到来。每次也依依不舍地送走阿四。</w:t>
      </w:r>
    </w:p>
    <w:p>
      <w:r>
        <w:t>华躺在阿四旁边，看着熟睡的阿四，轻轻地吻着他。阿四醒了，他们又一次共赴巫山。</w:t>
      </w:r>
    </w:p>
    <w:p>
      <w:r>
        <w:t>“我们就这样继续偷偷摸摸下去吗？我不想这样。”华说。</w:t>
      </w:r>
    </w:p>
    <w:p>
      <w:r>
        <w:t>“现在只有这个办法啊。”</w:t>
      </w:r>
    </w:p>
    <w:p>
      <w:r>
        <w:t>“不行！你要做出选择，要么和我在一起，要么回去陪你的丽。”</w:t>
      </w:r>
    </w:p>
    <w:p>
      <w:r>
        <w:t>“华，你别这样好吗？我不能选择你或者丽的。你难道忍心离开我吗？”</w:t>
      </w:r>
    </w:p>
    <w:p>
      <w:r>
        <w:t>“你真是一个无赖！”华的泪水再一次流出。她确实离不开阿四。</w:t>
      </w:r>
    </w:p>
    <w:p>
      <w:r>
        <w:t>阿四又抱住华，轻轻地爱抚着。他们能怎么办？除了用强烈的性爱来麻醉自己还能怎么办？</w:t>
      </w:r>
    </w:p>
    <w:p>
      <w:r>
        <w:t>阿四回到家已经是下午四点，丽今天没有出去，在家等着阿四。</w:t>
      </w:r>
    </w:p>
    <w:p>
      <w:r>
        <w:t>“阿四，昨天你到哪里去了，一夜没回家？”</w:t>
      </w:r>
    </w:p>
    <w:p>
      <w:r>
        <w:t>“在老李家喝酒。”阿四回答。</w:t>
      </w:r>
    </w:p>
    <w:p>
      <w:r>
        <w:t>“是吗？老李昨天晚上来电话找你。”丽当场揭穿了阿四的谎话。</w:t>
      </w:r>
    </w:p>
    <w:p>
      <w:r>
        <w:t>“……我很累了，我去睡觉。”阿四说完马上走进卧室。</w:t>
      </w:r>
    </w:p>
    <w:p>
      <w:r>
        <w:t>“你别走！说清楚才准睡！”丽很愤怒。</w:t>
      </w:r>
    </w:p>
    <w:p>
      <w:r>
        <w:t>结婚四年最激烈的狂吵发生了。丽在狂怒之下打了阿四一耳光，然后他们都冷静下来了。</w:t>
      </w:r>
    </w:p>
    <w:p>
      <w:r>
        <w:t>阿四向丽道歉，并且保证他依然爱丽。丽在冷静后，想到阿四那个特殊的理由，还有丽也仍然爱着阿四，于是原谅了阿四。</w:t>
      </w:r>
    </w:p>
    <w:p>
      <w:r>
        <w:t>“怎么了？”阿四抱着从睡梦中惊醒的华。</w:t>
      </w:r>
    </w:p>
    <w:p>
      <w:r>
        <w:t>“我梦见丽发现了我们，她冲到我面前打了我一耳光。”</w:t>
      </w:r>
    </w:p>
    <w:p>
      <w:r>
        <w:t>“没事，只是一个梦而已。”</w:t>
      </w:r>
    </w:p>
    <w:p>
      <w:r>
        <w:t>“如果真的发生了呢？我真的很害怕！”华钻进阿四的怀里。</w:t>
      </w:r>
    </w:p>
    <w:p>
      <w:r>
        <w:t>“别怕，不会发生的。”</w:t>
      </w:r>
    </w:p>
    <w:p>
      <w:r>
        <w:t>无奈的关系仍然继续着，阿四仍然周旋与两个他爱的女人中间。两个也爱他的女人同样的把最好的给了阿四。直到一天，华的梦境终于成真了……阿四刚进屋，华正在帮他把衣服挂好。这时，有人敲门。</w:t>
      </w:r>
    </w:p>
    <w:p>
      <w:r>
        <w:t>“谁？”阿四问。</w:t>
      </w:r>
    </w:p>
    <w:p>
      <w:r>
        <w:t>“开门，是我！”是丽的声音！</w:t>
      </w:r>
    </w:p>
    <w:p>
      <w:r>
        <w:t>阿四和华惊呆了。丽还在敲门。</w:t>
      </w:r>
    </w:p>
    <w:p>
      <w:r>
        <w:t>“阿四，把门打开！”</w:t>
      </w:r>
    </w:p>
    <w:p>
      <w:r>
        <w:t>阿四深吸一口气，走过去开门。</w:t>
      </w:r>
    </w:p>
    <w:p>
      <w:r>
        <w:t>“别开……”华颤声说道。</w:t>
      </w:r>
    </w:p>
    <w:p>
      <w:r>
        <w:t>“开吧，反正今天得过去。”阿四把门打开了。</w:t>
      </w:r>
    </w:p>
    <w:p>
      <w:r>
        <w:t>丽推开阿四进了屋，看见了华，她也呆住了。几秒钟后，丽尖叫着冲到华面前，打了华一个耳光。</w:t>
      </w:r>
    </w:p>
    <w:p>
      <w:r>
        <w:t>“原来是你这个狐狸精！”丽骂道。</w:t>
      </w:r>
    </w:p>
    <w:p>
      <w:r>
        <w:t>华捂着脸，怒视着丽。</w:t>
      </w:r>
    </w:p>
    <w:p>
      <w:r>
        <w:t>“怎么？你勾引别人老公还有理了？”</w:t>
      </w:r>
    </w:p>
    <w:p>
      <w:r>
        <w:t>“我没有勾引你老公，你老公自己喜欢我的！”华回敬着。</w:t>
      </w:r>
    </w:p>
    <w:p>
      <w:r>
        <w:t>“你这个不要脸的！”丽狂怒了。又打了华一个耳光。</w:t>
      </w:r>
    </w:p>
    <w:p>
      <w:r>
        <w:t>“别再动手了，不然我也不客气了！”华说。</w:t>
      </w:r>
    </w:p>
    <w:p>
      <w:r>
        <w:t>“是吗？我倒看看你怎么不客气的。”丽再一次打了华。</w:t>
      </w:r>
    </w:p>
    <w:p>
      <w:r>
        <w:t>“我和你拼了！”</w:t>
      </w:r>
    </w:p>
    <w:p>
      <w:r>
        <w:t>华也开始还手了，两个女人多年的集怨终于爆发出来。扭打在一起。</w:t>
      </w:r>
    </w:p>
    <w:p>
      <w:r>
        <w:t>这时阿四本来想去劝开她们，但是他是个聪明的男人。他知道他一劝，那么两个女人的怒气都会发泄在他身上。所以他呆在原地旁观着，只要不打出人命，就让她们解决一下她们的恩怨吧。</w:t>
      </w:r>
    </w:p>
    <w:p>
      <w:r>
        <w:t>丽和华已经没有互相打耳光了，她们美丽的脸上留下了几个掌印。她们互相抓着对方的头发，向对方脸上吐口水。两双碍事的高跟鞋已经被丢在一边。</w:t>
      </w:r>
    </w:p>
    <w:p>
      <w:r>
        <w:t>两个女人穿的都是短裤，丽穿着粉红色圆领体恤。华穿着白色的体恤。</w:t>
      </w:r>
    </w:p>
    <w:p>
      <w:r>
        <w:t>她俩的腿真美啊！阿四想道。都是那么健美白皙，匀称。它们纠缠在一起是那么的性感。阿四的汗水已经流了下来。</w:t>
      </w:r>
    </w:p>
    <w:p>
      <w:r>
        <w:t>看来两个女人都不是打架的高手，她们已经没有拉头发了，改成用手揪和掐对方的大腿，手，身体，最后都揪住对方的脸，僵持着，怒视着对方。</w:t>
      </w:r>
    </w:p>
    <w:p>
      <w:r>
        <w:t>汗水已经打湿了她们的衣裤，两个女人仍然继续搏斗着。她俩的手扭在一起较劲，下面的腿也参加进来，有时互相踢着，有时缠在一起。汗水顺着她俩的大腿流到地上。丽突然拉住华的长发，使劲往后拉。华瘁不及防被丽拉了几个踉跄，丽握紧拳头向华的头上打了几记。华被打得眼冒金星。等站稳后，她一脚踢在丽的小腹。丽痛得弯下腰，而这时，华在丽的背上乱打。</w:t>
      </w:r>
    </w:p>
    <w:p>
      <w:r>
        <w:t>丽也缓过气来，她推开华，抱起华的左腿，用自己的左腿别住华的右腿，顺势把华摔到在地上，马上扑过去，想把华压在下面。华本能地用腿抵住丽，再使劲把丽蹬开。丽也被蹬得倒在地上。</w:t>
      </w:r>
    </w:p>
    <w:p>
      <w:r>
        <w:t>两个女人坐在地上互相怒视着，对骂着。休息一会后，又慢慢地爬向对方。看来她俩的仇恨很深啊……终于短兵相接了，两个女人开始也杂乱无章地互相打着耳光，向对方吐着口水。这里引用古龙先生的“眼神杀人”，如果口水能杀人的话，她俩早就被对方的口水淹死了。这时，华在撕打中无意地把丽的体恤撕开一条口子。丽一惊，也开始撕华的体恤。</w:t>
      </w:r>
    </w:p>
    <w:p>
      <w:r>
        <w:t>“你这个不要脸的烂货！”</w:t>
      </w:r>
    </w:p>
    <w:p>
      <w:r>
        <w:t>“你才是烂货！”</w:t>
      </w:r>
    </w:p>
    <w:p>
      <w:r>
        <w:t>片刻的功夫，两件体恤已经变成破布。两个乳白色的乳罩暴露在阿四的眼前。阿四看得目瞪口呆。</w:t>
      </w:r>
    </w:p>
    <w:p>
      <w:r>
        <w:t>“天气太热了，我TMD怎么不在这间房安个空调啊？”阿四一边想，一边搽着汗水。</w:t>
      </w:r>
    </w:p>
    <w:p>
      <w:r>
        <w:t>“原来女人打架这么好看啊……”阿四差点说了出来。</w:t>
      </w:r>
    </w:p>
    <w:p>
      <w:r>
        <w:t>两个体力差不多的女人还在苦斗着，短裤也成了破布。她俩都喜欢穿乳白色的，小小的内裤也是乳白色的。她俩的双手正十指相扣，较着劲。乳罩和小内裤抵在一起，就象也在较劲一样。丽突然放开手，用左手从华的颈项左侧绕过去，夹住华的颈项，把华的头按在地下，右手在华的屁股上乱打。华痛得大声尖叫着，她努力抬起头，从旁边把丽推倒，并且压在丽身上。</w:t>
      </w:r>
    </w:p>
    <w:p>
      <w:r>
        <w:t>两个几乎赤裸的美女在地上翻滚着，乳罩在撕打中已经离开了她们的身体。她俩美丽的乳头钻进对方的乳房。已经湿透的小内裤也贴在一起，两个诱人的阴阜偶尔顶在一起，阿四早看得心惊肉跳。几乎狂泻。两条内裤在肉搏中也微微有些错位，露出几根黑色的阴毛。这时，阿四终于忍不住泻出阳精，瘫坐在椅子上。</w:t>
      </w:r>
    </w:p>
    <w:p>
      <w:r>
        <w:t>两个女人还在打滚，但强弱的形势已经开始明朗了，华慢慢有些体力透支，抵挡不住丽的攻势。丽在最后总算艰难地压制了华，两只手臂把华的双腿夹住，用两个膝盖压住华的肩膀，她的阴部已经离华的脸很近了，几乎坐在华的脸上。丽这时突发奇想，她拉开内裤，对着华的脸上洒了一泡尿……华在这种前所未有的屈辱下哭了起来，这时，阿四终于忍不住过来拉开丽。</w:t>
      </w:r>
    </w:p>
    <w:p>
      <w:r>
        <w:t>“闹够没有？”阿四说。</w:t>
      </w:r>
    </w:p>
    <w:p>
      <w:r>
        <w:t>“你还帮着这个骚狐狸？”丽又开始发火。</w:t>
      </w:r>
    </w:p>
    <w:p>
      <w:r>
        <w:t>“回家吧，还不够丢人啊？”</w:t>
      </w:r>
    </w:p>
    <w:p>
      <w:r>
        <w:t>“我丢什么人？我又没去偷人。”</w:t>
      </w:r>
    </w:p>
    <w:p>
      <w:r>
        <w:t>“……”阿四为之语塞。他找了一身华的衣裤硬给丽穿上，硬拉着丽走出去。在门口，他怜惜地回头看了看华，然后拉着丽走了，留下无助的华在空荡的房间低泣……激烈的争吵又在阿四和丽之间开始了。</w:t>
      </w:r>
    </w:p>
    <w:p>
      <w:r>
        <w:t>“你对得起谁啊？我对你一心一意，你倒好，在外面养小妾！”</w:t>
      </w:r>
    </w:p>
    <w:p>
      <w:r>
        <w:t>“又怎么了？我是养小妾，但是我还是爱你的。”</w:t>
      </w:r>
    </w:p>
    <w:p>
      <w:r>
        <w:t>“养小妾算什么爱我？”</w:t>
      </w:r>
    </w:p>
    <w:p>
      <w:r>
        <w:t>“是啊，如果我能享受到一周一次的性爱，那么我再去养小妾就是我不对。”</w:t>
      </w:r>
    </w:p>
    <w:p>
      <w:r>
        <w:t>“……”这次轮到丽语塞了。这正是她不能给她爱的人的，也是她多年来心头的一根刺。</w:t>
      </w:r>
    </w:p>
    <w:p>
      <w:r>
        <w:t>阿四的“特殊原因”原来就是这个：丽对性生活有点障碍，在婚后的几年，他们的性爱很少，也许不到十次。但是阿四爱他的太太，也不在意这些。所以偶尔出去发泄一下。</w:t>
      </w:r>
    </w:p>
    <w:p>
      <w:r>
        <w:t>想到这些，丽的情绪平静了许多。</w:t>
      </w:r>
    </w:p>
    <w:p>
      <w:r>
        <w:t>“但是你也不应该去搞她啊。”</w:t>
      </w:r>
    </w:p>
    <w:p>
      <w:r>
        <w:t>“为什么？就因为你们以前那些所谓的仇恨吗？”</w:t>
      </w:r>
    </w:p>
    <w:p>
      <w:r>
        <w:t>“也不是……”丽脸红了，看来她也拿阿四没办法，谁叫他爱阿四呢。</w:t>
      </w:r>
    </w:p>
    <w:p>
      <w:r>
        <w:t>“那你保证你和她只是逢场作戏吗？”丽期期哎哎地问道。</w:t>
      </w:r>
    </w:p>
    <w:p>
      <w:r>
        <w:t>“我不敢这么保证。”阿四这时很坦白。</w:t>
      </w:r>
    </w:p>
    <w:p>
      <w:r>
        <w:t>“你不会喜欢她吧？”</w:t>
      </w:r>
    </w:p>
    <w:p>
      <w:r>
        <w:t>“我承认我喜欢她。”</w:t>
      </w:r>
    </w:p>
    <w:p>
      <w:r>
        <w:t>“我呢？我怎么办？我要和你离婚。”丽气得哭了起来。</w:t>
      </w:r>
    </w:p>
    <w:p>
      <w:r>
        <w:t>“你确定吗？但是我确定我不想和你离婚，因为我爱你。以前爱你，现在还是爱你，以后依然会爱你。”</w:t>
      </w:r>
    </w:p>
    <w:p>
      <w:r>
        <w:t>“那你想怎么样？”</w:t>
      </w:r>
    </w:p>
    <w:p>
      <w:r>
        <w:t>“不知道。”</w:t>
      </w:r>
    </w:p>
    <w:p>
      <w:r>
        <w:t>丽这时也和华一样，伏在阿四的怀里哭泣着，阿四轻声的安慰着丽。阿四确实是一个聪明的男人。在这么困难的情况下依然占据了主动，依然没有放弃他爱的两个女人。</w:t>
      </w:r>
    </w:p>
    <w:p>
      <w:r>
        <w:t>华在那次和丽打架后，搬出了阿四的行宫，开始躲着阿四了。开始她决定离开阿四，过自己正常的生活。但是，不到一周，她又开始想念阿四。阿四终于在华最思念他的时候找到了华，而华再也不想离开阿四了。他们又开始了以前那种无奈，痛苦而强烈的关系。华再也不愿意搬进阿四的行宫了，他们要见面才会到阿四的行宫。</w:t>
      </w:r>
    </w:p>
    <w:p>
      <w:r>
        <w:t>丽一直有看医生，但是她的情况并没有为之改善。她想和阿四做爱，但是确实不行。阿四也想和丽做爱，但是她尊重丽，并没有因此而责怪丽。丽对阿四的感情不光是爱，还有感激。</w:t>
      </w:r>
    </w:p>
    <w:p>
      <w:r>
        <w:t>这天，丽又在苦恼这件事，阿四也象以往一样安慰着她。这时，一个奇怪，刺激的念头在阿四的脑海中出现。</w:t>
      </w:r>
    </w:p>
    <w:p>
      <w:r>
        <w:t>“我把那间房子的钥匙给你一把吧。”阿四把行宫的钥匙递给丽。</w:t>
      </w:r>
    </w:p>
    <w:p>
      <w:r>
        <w:t>“为什么？”</w:t>
      </w:r>
    </w:p>
    <w:p>
      <w:r>
        <w:t>“我想你看看我和华做爱，也许对你有帮助。”阿四说。</w:t>
      </w:r>
    </w:p>
    <w:p>
      <w:r>
        <w:t>“不去，想着那个骚狐狸就恶心。你一定要和她一起吗？”</w:t>
      </w:r>
    </w:p>
    <w:p>
      <w:r>
        <w:t>“好吧，随便你。我要去之前会先通知你的。”</w:t>
      </w:r>
    </w:p>
    <w:p>
      <w:r>
        <w:t>丽不说话了，她低着头若有所思………阿四和华又来到了行宫，一进门，阿四就感觉到丽的存在。他和华简单的前奏后，就开始了他们的强烈的性爱。</w:t>
      </w:r>
    </w:p>
    <w:p>
      <w:r>
        <w:t>丽确实来了，她躲在衣桂里，看着阿四和华做爱，丽突然觉得呼吸急促，欲火上升。</w:t>
      </w:r>
    </w:p>
    <w:p>
      <w:r>
        <w:t>这时阿四也感觉到丽已经把持不住了，他很快地满足了华，草草地便了一个谎言，骗走了华。然后他叫丽出来，终于和丽做了一次半年都没有的强烈，刺激的性爱……完事后阿四和丽都觉得前所未有的满足。这时，阿四和丽都以为丽的病好了，但是情况并不是他们想象那么好的。回家后，丽又不行了……他们都很苦恼。但是他们仍然互相安慰着。于是以后阿四每次和华约会，丽都会去偷窥，而阿四在和华做完后，马上又和丽做爱。</w:t>
      </w:r>
    </w:p>
    <w:p>
      <w:r>
        <w:t>后来阿四觉得这样麻烦，于是在一次和华约会前通知丽的时候，故意把时间推迟了一小时。丽提前半小时来到行宫，打开门，竟然看见阿四和华赤身裸体的正在床上……丽感到尴尬，想离开，但是阿四这时已经走过来，把她拉到床上。</w:t>
      </w:r>
    </w:p>
    <w:p>
      <w:r>
        <w:t>而华不光尴尬，还有害怕。她急忙想穿起衣服开溜，阿四依然制止了她。又继续在丽的面前爱抚着她，华在阿四的爱抚之下慢慢放松，继续和阿四做爱。在她得到满足后，阿四又和丽继续强烈地做爱，华看着也慢慢把持不住，再次激动起来……丽在再没有去偷窥了，因为他们三个都觉得一起做爱很刺激，会一起在行宫出现。</w:t>
      </w:r>
    </w:p>
    <w:p>
      <w:r>
        <w:t>一个月后，阿四再也不需要行宫了，丽恩准华搬到自己家里。大家都不用偷偷摸摸了。</w:t>
      </w:r>
    </w:p>
    <w:p>
      <w:r>
        <w:t>丽和华的关系明显的改善了，但仍然在竞争。</w:t>
      </w:r>
    </w:p>
    <w:p>
      <w:r>
        <w:t>一天晚上，阿四出远门去办事了，家里只剩下两个女人。她俩喝了点红酒后，华开始主动挑衅，她抱着丽，吻着丽的嘴唇，她知道吻是丽的死穴，丽很快就会激动的。</w:t>
      </w:r>
    </w:p>
    <w:p>
      <w:r>
        <w:t>果然，丽开始呼吸急促了，但是丽也不想输掉这场竞争，于是她快速地解开两人的睡衣，用自己的乳房摩擦着华的乳房，用乳头刺激着华的乳头。有时候甚至用乳头刺华的乳头……很快，华也开始呼吸急促，原来乳头就是华的死穴。看来经过一个月时间，两个女人已经知道对方的底细了。还是女人了解女人啊……两条红舌在两张红唇中来回地游动着，两张红唇紧紧地贴在一起，互相吮吸着，偶尔轻咬着。伴随着两个女人的娇喘，呻吟，四个乳房的接触也越来越强烈。四个乳头也在激斗中越来越突起，越来越红。</w:t>
      </w:r>
    </w:p>
    <w:p>
      <w:r>
        <w:t>华被丽用乳头刺激得难受，但是她也不想输掉，于是她更加卖力地吻，吮吸甚至咬丽。丽也被刺激得难受，她也加快了乳头对华的刺激。</w:t>
      </w:r>
    </w:p>
    <w:p>
      <w:r>
        <w:t>酒精的刺激加上性的刺激使这两个女人无法自拔，她们眼里散发出欲望光，嘴里喷出性的气味。华的吻确实很要人命，对女人也是。丽被华吻得轻轻颤抖。而丽的乳头是阿四见过的最好的，华也自愧不如。它无疑使华心跳加速，华的乳头被丽的顶在一边，不能还击。</w:t>
      </w:r>
    </w:p>
    <w:p>
      <w:r>
        <w:t>在不知不觉中，睡衣已经离开了她俩的身体。两个赤裸的女人抱在一起，互相抚摸着对方的光华的肉体。腰部也开始扭动，使两人的下体接触在一起。</w:t>
      </w:r>
    </w:p>
    <w:p>
      <w:r>
        <w:t>两个阴阜摩擦着，阴毛和阴毛缠绕着，发出悉簌悉簌的声音。两个身体越靠越紧，吻着，乳头摩擦着，阴阜摩擦着。两个女人越来越热，快支持不住了。</w:t>
      </w:r>
    </w:p>
    <w:p>
      <w:r>
        <w:t>华把丽推到床上，自己也上了床，扑到丽怀里。丽抱着华，双腿夹住华的腰，自己的腰部向上挺，让两人的阴阜紧紧地顶在一起。华趴在丽身上，下体快速扭动着，用自己的阴阜摩擦着丽的阴阜。</w:t>
      </w:r>
    </w:p>
    <w:p>
      <w:r>
        <w:t>丽翻了过来，她现在趴在华身上快速磨动着，华轻声呻吟着，下体迎合着丽。两个阴户已经完全被女人的爱液湿透。</w:t>
      </w:r>
    </w:p>
    <w:p>
      <w:r>
        <w:t>丽的阴户是很美的，它是粉红色的，让男人迷失的，它淌着爱液，阴毛已经被两人混合的爱液湿透，和华的阴毛粘在一起，阴唇比华略小，正在一张一合地等待着……华的阴户比丽的大颜色也深些，它有两片迷人的阴唇，阴毛已经乱七八糟了，但是依然那么迷人。她俩的阴户顶部耻骨部分连接在一起，下体疯狂地扭动着，呻吟越来越消魂。从一旁看，她们旧像一男一女正在做爱一样。</w:t>
      </w:r>
    </w:p>
    <w:p>
      <w:r>
        <w:t>两个赤裸，美丽的女人在床上磨动着翻滚着，已经意乱情迷。两个阴户都已经到了前所未有的饥饿状态，混合的爱液流到床上，散发出一股性感的骚味，她俩已经控制不住了，互相吻着，乳房摩擦着，下体扭动着。</w:t>
      </w:r>
    </w:p>
    <w:p>
      <w:r>
        <w:t>华离开丽的怀抱，跪在丽的双腿之间。丽突然有一种失落的感觉，她幽怨地看着华。</w:t>
      </w:r>
    </w:p>
    <w:p>
      <w:r>
        <w:t>“这样好难受啊，止不住痒。我们不如用阴户对着阴户磨，可能会好些。”华说道。</w:t>
      </w:r>
    </w:p>
    <w:p>
      <w:r>
        <w:t>“好吧，我也觉得痒得难受，阿四在就好了，现在只有这样试试。”</w:t>
      </w:r>
    </w:p>
    <w:p>
      <w:r>
        <w:t>“我们比比，看谁后来高潮。”华说。</w:t>
      </w:r>
    </w:p>
    <w:p>
      <w:r>
        <w:t>“好的，我也想和你比比。”</w:t>
      </w:r>
    </w:p>
    <w:p>
      <w:r>
        <w:t>丽侧躺着，把右腿抬高，用两根手指掰开阴唇，等待着华的阴户。华跪在丽两腿之间，也掰开阴唇慢慢靠过去。两个迷人的阴户慢慢靠拢，最后紧紧贴在一起。</w:t>
      </w:r>
    </w:p>
    <w:p>
      <w:r>
        <w:t>在两声消魂的呻吟后，两个女人开始了她们的比赛。两个阴户轻轻摩擦着，她俩都感觉到对方的湿润，温暖的阴户，神奇的阴唇。两个阴唇一张一合地互相吻着，感觉太棒了。爱液互相交流着，刺激着两个女人的阴户深处。华喜欢和阿四做爱，但是和丽做爱却是另一种感觉，依然那么刺激。华张开嘴巴，大声地呻吟着，把身体向后倾斜，让自己的阴户更紧密的和丽的阴户交合。</w:t>
      </w:r>
    </w:p>
    <w:p>
      <w:r>
        <w:t>丽也无法自拔，华的阴户简直太棒了！它那么温暖，它对自己的阴户呵护倍至，华的阴户知道自己的阴户需要什么。它忽而在自己的阴道口爱抚，忽而轻轻吻，咬一下自己的阴唇。丽知道这样下去，自己会先到顶点的。于是她一面努力隐忍，一面把右腿抬高，下体轻轻迎合着华的下体。两个令所有男人迷失的湿淋淋的阴户在消魂的扑哧扑哧的声音中快速地接触着。蚀骨的叫声在房间里此起彼伏……混合的爱液仍在流淌着，这种粘而稠的液体使两个女人的阴户，阴唇有了粘性。在它们偶尔分开的时候，粘在一起拉扯的感觉就像电击一般深深地刺激着两个女人。这时，两个女人惊奇地发现：对方的阴户有一种很强的吸力，把自己的爱液，阴唇甚至阴户往里面吸。于是她俩同时把阴唇张开到最大，开始比较阴户的吸力。</w:t>
      </w:r>
    </w:p>
    <w:p>
      <w:r>
        <w:t>这时，两个女人已经面对面地坐着，用两只手支撑着身体，下体暗暗使劲。两个阴户内部的嫩肉几乎被吸得翻了过来，敏感的嫩肉和嫩肉互相接触着，又酸又麻。两个女人禁不住轻轻颤抖着。四片阴唇在这种强烈的刺激下开始收缩，两颗肉芽也开始迅速成长起来，在对方阴唇的亲吻下，肉芽已经红得发亮。</w:t>
      </w:r>
    </w:p>
    <w:p>
      <w:r>
        <w:t>四片阴唇亲吻着，配合着阴户的吸力，亲吻已经变成竞争，咬，甚至包围。两个女人目不转睛的望着她们的交合处，感官的刺激深深地麻痹着她俩的大脑皮层。做爱和竞争混合在一起的感觉很特别，激发着她俩的斗志，使她俩继续努力地战斗着，隐忍着。舒服，刺激，放纵，嫉恨交织着，使她们欲罢不能。爱液越流越多。</w:t>
      </w:r>
    </w:p>
    <w:p>
      <w:r>
        <w:t>阴唇仍然在较量着，但是华的优势渐渐明显了。她的阴户和阴唇比丽的稍微大些，现在已经包围住丽的阴唇。丽处于劣势，但她的阴唇依然在奋力突围。华也在缩小包围圈，阴户也强力地吸着丽的阴户。在两面夹攻之下，丽的阴唇终于不能再突围了。它被完全地控制在包围圈里。虽然在这轮战斗中她可能失败，但是她仍然感到自己阴户的前所未有的享受和刺激。</w:t>
      </w:r>
    </w:p>
    <w:p>
      <w:r>
        <w:t>丽的阴户被华的阴户完全吸了进去，华仍然在收缩着阴道，继续对丽的刺激，她真的想赢得这场战争。</w:t>
      </w:r>
    </w:p>
    <w:p>
      <w:r>
        <w:t>“怎么样？你的阴户没有我的好把？”华得意的对丽说。</w:t>
      </w:r>
    </w:p>
    <w:p>
      <w:r>
        <w:t>“不见得吧，都还没到高潮呢。”</w:t>
      </w:r>
    </w:p>
    <w:p>
      <w:r>
        <w:t>“你会先来的。”华微笑着，她并不想太得罪丽，如果惹恼了丽，她和阿四又得偷偷摸摸的了。经过一个多月的共同生活，华已经不恨丽了，但是她对丽还是有点害怕。</w:t>
      </w:r>
    </w:p>
    <w:p>
      <w:r>
        <w:t>“我觉得你会先来的。”丽也微笑着，她也不想把华赶走，如果那样，阿四会生气的。再说华也不是想象中那么令人讨厌。</w:t>
      </w:r>
    </w:p>
    <w:p>
      <w:r>
        <w:t>两个阴户又爱又斗的仍在交合，丽的阴户虽然被吸到华的阴户里，但是她也很聪明，顺势用她的胀到一寸左右长的坚硬的阴蒂在华的阴道里捣乱。坚硬的阴蒂刺在阴道内部的嫩肉上，华不禁倒吸一口凉气，大声尖叫起来。于是她的阴户开始无力，乘此机会，丽抽出了在华阴道里的自己的湿淋淋的阴户。在丽的阴户离开的时候，华失望夹杂着兴奋地尖叫了一声。</w:t>
      </w:r>
    </w:p>
    <w:p>
      <w:r>
        <w:t>丽想继续用自己的阴蒂刺激华，它想进入华的内部。但是丽也犯了一个小错误：她如果一直让自己的阴户在华的阴道里，用阴蒂攻击华，那么华很快就会输掉的。现在要进入华的阴道就没那么容易了，因为华的和丽差不多强壮的阴蒂正在阴道口等着和丽的阴蒂决战。</w:t>
      </w:r>
    </w:p>
    <w:p>
      <w:r>
        <w:t>两个红色的阴蒂正面接触了，激烈地搏斗着，僵持着。胀，痛，酸，麻，痒混合着形成一种强烈刺激。两个女人忍不住大声尖叫。看来，决战已经接近尾声。</w:t>
      </w:r>
    </w:p>
    <w:p>
      <w:r>
        <w:t>两个阴蒂势均力敌，交替占着上风。大量的爱液使这两根阴蒂润滑，很多次在快要分出胜负的时候，两根阴蒂左右滑开。</w:t>
      </w:r>
    </w:p>
    <w:p>
      <w:r>
        <w:t>丽的阴蒂现在已经把华的阴蒂逼到阴道口。在最后关头，华奋力地在下体使劲，她的阴蒂又弹了出来，反攻丽的阴蒂。这时，丽的阴蒂也节节败退。但是没有回到阴道，而是被顶在阴道口向上翻起。丽也奋力摆脱劣势，继续和华对峙着……两个女人在这阴蒂的决斗中陷入无法自拔的困境，自己的攻势每次都被对方化解，而对方的攻击那么强劲，每一次都把自己推倒失败的边缘。阴户的快感越来越强，伴随着每一次的阴蒂的电击般的接触，这种快感从阴蒂传到阴道内部，再由阴道传过背脊，传到脑部。她俩都接近高潮了。但是她们都不愿意失败，努力隐忍着。而胜利的机会是那么渺茫……华的阴蒂现在处于上风，它把丽的阴蒂推得慢慢后退。这时，一股强烈的泻意侵袭着丽，她的阴蒂突然弹了一下。华瘁不及防，阴蒂被丽的阴蒂弹得心惊肉跳，也有一股强烈的泻意。两个女人已经到了顶峰……丽乘着这个机会，用最后一丝意念慢慢把华的阴蒂推了回去。华再也不能用力了，如果她一用力，那么她的爱液就会狂喷而出。她眼睁睁看着自己的阴蒂被丽的阴蒂推回来，慢慢进入自己的阴唇……在丽的阴蒂进入华的阴道时，华用最后的抵抗想同时到达高潮，她使劲收缩着阴唇和阴道，用力夹住丽的阴蒂，自己的阴蒂也抵住丽的阴蒂，不让它再进一步。一股强烈的痛，胀和麻从丽的阴蒂传到丽的大脑皮层，丽的阴蒂再一次强力的弹了一下。华被这一弹也弹得不能自控，她的阴户不禁更用力地收缩，爱液也狂喷出来。而丽在华的阴户最后夹紧的时候，爱液和华的爱液同时狂喷出来……混合的爱液装满了两个女人的阴道，还大量装不下的流到了床单上。两个女人的颤抖持续了几分钟……“你输了。”丽说道。</w:t>
      </w:r>
    </w:p>
    <w:p>
      <w:r>
        <w:t>“我没有输，我们一起到高潮的。”华狡辩着。</w:t>
      </w:r>
    </w:p>
    <w:p>
      <w:r>
        <w:t>两个女人经过几乎一个半小时的强烈想爱，已经很疲惫了。也没力气过多的争辩，慢慢躺下，渐渐睡着了。两个美丽的阴户还是顶在一起。太刺激了，她们可能舍不得把阴户分开。</w:t>
      </w:r>
    </w:p>
    <w:p>
      <w:r>
        <w:t>夜里0：00左右，丽被一种奇怪的感觉吵醒，不知什么东西正在轻轻敲打着她的阴蒂。往下一看，太迷人了：原来，华正在用她一跳一跳的阴蒂轻轻敲打着自己的阴蒂……“丽姐姐，敢不敢再和我比比？”华意犹未尽，看见丽醒了，华媚眼放着电，揄揶着。</w:t>
      </w:r>
    </w:p>
    <w:p>
      <w:r>
        <w:t>“再比你还不是会输给我，华妹妹。”丽也意乱情迷。抛着媚眼，揄揶道，她的阴蒂也开始跳动着敲打着华的阴蒂。两个女人看着这色情的场面，深深地沉醉在这种肉欲的竞争中。</w:t>
      </w:r>
    </w:p>
    <w:p>
      <w:r>
        <w:t>一跳一跳的两根阴蒂互相敲打，刺激着，两个女人的欲火也渐渐地上升。爱液汩汩地从两个美丽的阴户里流出，两根阴蒂跳动越来越有力，互相挑逗着折磨着。阴唇也慢慢张开，就像在呼吸一样的一张一合着，也像饥渴的两张嘴正在流着口水……“快认输吧，不然你的阴蒂会被我顶断的，小贱人。”丽快速的用阴蒂打着华，媚眼迷离，性感地说道。</w:t>
      </w:r>
    </w:p>
    <w:p>
      <w:r>
        <w:t>“我才会顶断你的阴蒂，我的阴户也会咬烂你的阴户的，小骚货。”华的阴蒂反抗着，她也开始情不自禁，说着挑逗着丽的话。</w:t>
      </w:r>
    </w:p>
    <w:p>
      <w:r>
        <w:t>两根阴蒂已经湿淋淋的了，每次碰在一起时，一种麻痒的感觉刺激着两个美丽的女人。分开的时候，由于粘性，那种撕扯着的刺痛更是刺激的她俩轻声惊叫着。</w:t>
      </w:r>
    </w:p>
    <w:p>
      <w:r>
        <w:t>两个阴户在不知不觉中越来越近，慢慢地贴在一起。两根阴蒂也停止跳动，从侧面互相靠，就像掰腕子一样着较劲，形成一个漂亮的X型。两人的身体也在轻轻地颤抖着……两张阴唇一张一合地亲吻着，爱液在两个女人迷人的阴户里交流着。扑哧扑哧的消魂的声音使两个女人更加迷失在这竞争中。</w:t>
      </w:r>
    </w:p>
    <w:p>
      <w:r>
        <w:t>阴蒂决斗是刺痛，强烈，蚀骨和困难的。大量的爱液使两根阴蒂润滑，总是在两个女人的尖叫声中左右滑开，爱液却因此越来越多……丽的阴蒂在决斗中占了上风，在一次两根阴蒂左右滑开的时候，它从上面压住了华的阴蒂，华憋足力气反击，但是对方的阴蒂处于一个有利的位置，华的阴蒂被丽的阴蒂压着，慢慢靠近自己的阴道口……“不能再输了，再输以后真的在她面前抬不起头了。”华突然生出一股力量，阴蒂有力地弹了起来。慢慢地又把丽的阴蒂往上顶。</w:t>
      </w:r>
    </w:p>
    <w:p>
      <w:r>
        <w:t>丽吃惊地看着华，憋足了一口气阴蒂慢慢地向下压。华的阴蒂又被压了下去，不一会，丽的阴蒂又被顶了上来……酸，胀，痛，麻交织着，刺激着这两个性感的美女，也给她俩的决斗带来动力。两根阴蒂仍然势均力敌，苦苦决斗着，交替地占着上风……丽的阴蒂多么美啊，它是那么强壮，每一次的勃起都是那么有力。形状和男人的阴茎是那么的相似，它进入自己的阴户感觉是那么特别。使人发狂。她的阴户是多么棒啊，温暖，湿润。阴唇是那么多情，每次都吻得自己的阴户颤抖不已。它是那么的诱人，让人想进入它的内部，在里面痛快地畅游，并在里面丢失自己……华看着丽的阴户，心里赞叹着。</w:t>
      </w:r>
    </w:p>
    <w:p>
      <w:r>
        <w:t>而丽也爱华的阴户，华的茂盛的阴毛总是能顺利地进入自己的内部，爱抚着自己内部的细嫩，敏感的壁肉。她的阴蒂是那么的性感，灵活，总能让自己的阴蒂弯曲，颤抖，她的阴蒂是那么使自己疯狂，多想让它进入自己内部，让自己的嫩肉亲吻它，咬它。华的阴唇是那么的温柔，当它亲吻自己的阴户时，那种消魂蚀骨的感觉是那么强烈，它总是能吻得自己的阴户爱液不止，无法自拔。她的阴户吸力多么强啊，仿佛能把自己的魂都吸进去。她的内部是那么的体贴，轻盈。轻轻咬着，能咬得自己寒毛倒竖，魂飞魄散。看着华的阴户，丽也不禁赞叹着。</w:t>
      </w:r>
    </w:p>
    <w:p>
      <w:r>
        <w:t>竞争性爱仍继续着，爱液已经湿透了两个女人的阴户，大腿内侧也沾满了大量乳白色的爱液。时间已经过去了接近两个小时，两个女人仍然隐忍着，互相刺激着。多年的恩怨和交合中产生的爱意在她俩的思想中交替上升，战胜对手，让对手臣服于自己的虚荣和好胜的心理支配着她们。驱使着她们在决斗中给对手强烈的刺激，而自己却苦苦隐忍着。</w:t>
      </w:r>
    </w:p>
    <w:p>
      <w:r>
        <w:t>阴蒂决斗已经到了最后的阶段，两个女人嘴里喘着粗气，下体努力鳖着，双手死死抱着对方丰满的臀部，用最后的力气开始了阴蒂的决战。</w:t>
      </w:r>
    </w:p>
    <w:p>
      <w:r>
        <w:t>僵持了近一分钟，丽绝望地发现自己的阴蒂开始向右慢慢地倾斜。胀，痛和酸的强烈的刺激的感觉从阴蒂根部传来。这种刺激让自己的大量爱液到了阴道口。她的情况和上一次华的情况一样，不能再用力了，一用力，在阴道口的爱液就会狂泻不止的……其实华的情况也并不乐观，如果丽的阴蒂再反击一次，那么华也会狂泻的。</w:t>
      </w:r>
    </w:p>
    <w:p>
      <w:r>
        <w:t>慢慢地，丽的阴蒂被华的阴蒂击败，它被压在右边不能反抗了。这时，两个美丽的，湿淋淋的阴户又贴在一起。两个女人已经到了高潮的边缘了，紧紧贴在一起的阴户都不敢轻举妄动。两个聪明的女人借次机会休息了片刻，情况都有所改善。</w:t>
      </w:r>
    </w:p>
    <w:p>
      <w:r>
        <w:t>慢慢地，两个女人发现了对方的困境，不约而同地开始向对方发难。华快速地张合着阴唇，咬吻着丽的阴唇。抬起身体，抱着丽性感的嘴唇开始亲吻着丽的嘴唇。</w:t>
      </w:r>
    </w:p>
    <w:p>
      <w:r>
        <w:t>丽也快速地收缩着阴唇，她被华吻得寒毛倒竖。于是她用双手托着自己的乳房，用乳头拨弄着华的乳头。</w:t>
      </w:r>
    </w:p>
    <w:p>
      <w:r>
        <w:t>华也被丽挑逗得娇喘连连，舌头也吐了出来，伸进丽的嘴里，搅动着。丽被这么搅动也搞得呼吸困难，手上不知不觉地加快了速度，加快乳房的运动。</w:t>
      </w:r>
    </w:p>
    <w:p>
      <w:r>
        <w:t>两个女人都攻击着对方的死穴，在忘情的爱抚或者竞争中，身体开始快速地颤抖。颤抖的身体带动着正在接吻的阴唇，前后左右地互相拉扯着。两个女人在刺痛的快感中惊呼着，尖叫着，加快了下体的拉扯。</w:t>
      </w:r>
    </w:p>
    <w:p>
      <w:r>
        <w:t>这时，两个女人就快狂泻了，但是最后一丝理智和虚荣提醒她们要赢得这场战争，于是她俩同时本能地往后退。</w:t>
      </w:r>
    </w:p>
    <w:p>
      <w:r>
        <w:t>两个女人没有想到，她俩的阴蒂由于长时间贴在一起的较量，粘住了。在她俩后退的时候，两根阴蒂各自被拉长了半寸，强烈的刺痛让两个女人忍不住大声尖叫。很大的“啪”的一声后，两个湿淋淋的阴户又顶在一起。强烈的碰撞让她俩的阴唇一阵痉挛，而这痉挛也深深地刺激着对方。两个女人再也隐忍不住，有生以来最多的一次狂潮同时爆发着……过了很久，两个女人还抱在一起颤抖……“这次你输了吧？我的阴蒂压坏你的阴蒂了。”华满意的笑着。</w:t>
      </w:r>
    </w:p>
    <w:p>
      <w:r>
        <w:t>“没有输，你不是说先到高潮的才算输吗？”丽也狡辩着。</w:t>
      </w:r>
    </w:p>
    <w:p>
      <w:r>
        <w:t>……色情的争辩持续了一会，两个互不服气的女人又开始决斗了……最后一次同时高潮后，两个疲惫的女人慢慢睡着了。丽睡着之前，隐隐听见挂钟敲了八下……吧……狂乱的一夜过去了，两个女人精疲力劲。休息了两天后，又开始她们的地位的战争。但是始终没有人能完全胜利。</w:t>
      </w:r>
    </w:p>
    <w:p>
      <w:r>
        <w:t>阿四出门半个月了，两个女人在这种竞争下也并不感到寂寞，关系也明显地改善了。互相的嫉恨已经没有了，白天互相适应和配合对方的生活习惯，夜里互相安慰着彼此的寂寞。她们准备在阿四回来后，给阿四一个惊喜。单调而刺激的日子就这么继续着，直到一天……这天，华去看她和阿四的朋友燕燕。她中午就出去了，晚上22：00还没回家。丽开始担心了。</w:t>
      </w:r>
    </w:p>
    <w:p>
      <w:r>
        <w:t>“您拨的用户不在服务区，请稍后再播……”丽拨通华的电话，听到语音提示后，更担心了。</w:t>
      </w:r>
    </w:p>
    <w:p>
      <w:r>
        <w:t>23：30左右，华回来了。她低着头慢慢地进了卧室。</w:t>
      </w:r>
    </w:p>
    <w:p>
      <w:r>
        <w:t>“你到哪去了，怎么不打个电话回家？害得我一直担心。”丽一直没有睡，穿着睡衣坐在床边责怪着华。</w:t>
      </w:r>
    </w:p>
    <w:p>
      <w:r>
        <w:t>华一直低着头，慢慢地走到床边，背对着丽躺下了。</w:t>
      </w:r>
    </w:p>
    <w:p>
      <w:r>
        <w:t>“你怎么了？怎么不说话？”丽感到情况不对。华平时很活泼的，晚上会小鸟依人地抱着丽又说又笑。</w:t>
      </w:r>
    </w:p>
    <w:p>
      <w:r>
        <w:t>华依然没有说话，低低地抽泣起来。</w:t>
      </w:r>
    </w:p>
    <w:p>
      <w:r>
        <w:t>丽躺在华的旁边，从后面紧紧地抱住华。</w:t>
      </w:r>
    </w:p>
    <w:p>
      <w:r>
        <w:t>“怎么了？告诉我。”</w:t>
      </w:r>
    </w:p>
    <w:p>
      <w:r>
        <w:t>华突然转过身，扑进丽的怀里，放声大哭起来。</w:t>
      </w:r>
    </w:p>
    <w:p>
      <w:r>
        <w:t>“好了好了，别哭了，谁欺负你了？告诉姐姐。”丽抱着华，轻轻抚摸着华的秀发，像姐姐一样的安慰着华。</w:t>
      </w:r>
    </w:p>
    <w:p>
      <w:r>
        <w:t>“丽姐姐，我被人欺负了……”华抽泣着说出了今天的事。</w:t>
      </w:r>
    </w:p>
    <w:p>
      <w:r>
        <w:t>华到了燕燕家不久，燕燕的另一个朋友来了，一个叫霞的漂亮女人。是个性感的女人，长得非常美，细长的眉，灵活的大眼睛闪烁着诱人的野性的光，挺拔小巧的鼻子，性感的小小的微微向上翘的嘴巴，嘴唇随时都微微张开着，就像等着别人的亲吻一样，嘴唇左边有一颗小小的黑痔，使她笑起来更加吸引。华和她比起来就显得稍逊一酬，华也很美，但是华的美属于可爱型的，没有她那么有女性成熟的魅力。她比华略高，穿着和华几乎一样！粉红的体恤，兰色的短裤。露出雪白的玉臂和健美，修长的腿。她的腿和华比起难分高低。从外型来看，她的乳房和华的几乎一样，不大，但是挺。秀美的长发也和华一样束在后面。</w:t>
      </w:r>
    </w:p>
    <w:p>
      <w:r>
        <w:t>华和霞互相打量着，莫名其妙的同时产生一股敌意。两人对视的目光透露着冷漠，轻蔑。这种敌意在交谈中表现出来，开始是两人用尖酸的话语互相挖苦，后来发展到互相讥讽对方的长相，身材。燕燕也劝阻不住。两个女人几乎从吵架发展到catfight。</w:t>
      </w:r>
    </w:p>
    <w:p>
      <w:r>
        <w:t>华最后控制住自己的情绪，向燕燕道别。离开燕燕家，在车站等车。10分钟后霞也来到车站，不期而遇的两个女人开始了她们的战争，从怒视到争吵再到catfight。10分钟左右，正在华占据上风正要结束这场性感的战斗时，热心的围观群众报了警。她俩被带到派出所，批评教育后，她俩先后被放了出来。</w:t>
      </w:r>
    </w:p>
    <w:p>
      <w:r>
        <w:t>华走出派出所就看见霞在远处向她招手，华走了过去。霞刚才处于下风很不高兴，约华到自己的住处再打。华答应了。</w:t>
      </w:r>
    </w:p>
    <w:p>
      <w:r>
        <w:t>到了霞的住所，两个女人脱掉外衣，只穿内裤和乳罩，打了一场无拘无束的架。</w:t>
      </w:r>
    </w:p>
    <w:p>
      <w:r>
        <w:t>霞先推了华，两个女人开始互相推着，然后抓住对方的手，在手背手臂上又揪又掐。后来抓住对方的头发拉僵持着。后来，华把霞摔倒，她俩在地上打滚。霞在搏斗中用腿夹住了华的头，华感到呼吸困难。</w:t>
      </w:r>
    </w:p>
    <w:p>
      <w:r>
        <w:t>这场架打了近半小时，华被霞完全打败。华躺在地上喘气，霞站在她面前挑衅着。华忍不住又扑了过去，和霞扭在一起。但是，她再一次被霞打败。</w:t>
      </w:r>
    </w:p>
    <w:p>
      <w:r>
        <w:t>两个女人再也没力气扭打了，只能互相讥讽了，于是到了后来，讥讽变成直接的挑衅和挑战，性能力的挑战。于是两个女人脱掉乳罩和内裤，抱在一起。</w:t>
      </w:r>
    </w:p>
    <w:p>
      <w:r>
        <w:t>性战斗开始了，华在激战中感到：霞的身体没一寸都是那么优秀，吻和自己的吻不分上下，霞的和自己相似的乳房仿佛比丽的乳房更有弹性，乳头也比丽的乳头更硬，更有力，它在短时间内让自己心跳加快，呼吸急促。</w:t>
      </w:r>
    </w:p>
    <w:p>
      <w:r>
        <w:t>阴户完全接触了。霞的阴户是很舒服的。它形状和华的接近，但是它带来的快感是华抵挡不住的。阴唇和华的阴唇互相咬着，它咬得华的阴唇战栗不止。华的爱液长流，打湿了自己和霞的阴毛。霞的阴蒂能轻易让华的阴蒂弯曲，在十来分钟的决斗后，华的阴蒂被完全击败，退到阴户里。</w:t>
      </w:r>
    </w:p>
    <w:p>
      <w:r>
        <w:t>这场战斗对于华来说是无奈的，从头到尾霞都占据着主动，而自己一直处于被动的劣势。强烈的快感使自己陷入困境，她知道自己没有一点赢的可能。</w:t>
      </w:r>
    </w:p>
    <w:p>
      <w:r>
        <w:t>感觉太棒了，在半个小时后，华终于隐忍不住，爱液狂喷而出……她输了。</w:t>
      </w:r>
    </w:p>
    <w:p>
      <w:r>
        <w:t>“就你那个本事还敢跟我斗？”霞冷冷地挖苦着。</w:t>
      </w:r>
    </w:p>
    <w:p>
      <w:r>
        <w:t>“是吗？我倒看看你多厉害。”华被霞冷漠的表情激怒了。</w:t>
      </w:r>
    </w:p>
    <w:p>
      <w:r>
        <w:t>“好啊，敢再和我斗斗吗”霞不屑的说。</w:t>
      </w:r>
    </w:p>
    <w:p>
      <w:r>
        <w:t>“斗就斗！怕你？”</w:t>
      </w:r>
    </w:p>
    <w:p>
      <w:r>
        <w:t>半小时过去了，华再次被击败。她躺在床上喘息着，颤抖着。</w:t>
      </w:r>
    </w:p>
    <w:p>
      <w:r>
        <w:t>“知道厉害了吧？早告诉你你斗不过我了。像你这种素质的我一次可以解决两个。”霞的声音仍然那么不屑。</w:t>
      </w:r>
    </w:p>
    <w:p>
      <w:r>
        <w:t>“是吗？你敢试试吗？”华也冷冷的回答。</w:t>
      </w:r>
    </w:p>
    <w:p>
      <w:r>
        <w:t>“好啊，你可以找一个帮手，你们轮流上，我一个斗你们两个。打架或者做爱都可以。”</w:t>
      </w:r>
    </w:p>
    <w:p>
      <w:r>
        <w:t>“真的吗？是现在吗？”</w:t>
      </w:r>
    </w:p>
    <w:p>
      <w:r>
        <w:t>“下周的今天，我在这等你。”</w:t>
      </w:r>
    </w:p>
    <w:p>
      <w:r>
        <w:t>“好，我叫我姐姐来。”</w:t>
      </w:r>
    </w:p>
    <w:p>
      <w:r>
        <w:t>“随便你。”</w:t>
      </w:r>
    </w:p>
    <w:p>
      <w:r>
        <w:t>霞说完后，趁华不注意，一屁股坐在华脸上。手抬起华的腿，用力压着。阴户贴在华的嘴上快速摩擦，爱液狂喷而出。喷到华的脸上，嘴里……在再次在屈辱哭了起来。</w:t>
      </w:r>
    </w:p>
    <w:p>
      <w:r>
        <w:t>“太过分了！那个女人太可恶了！”丽听完后，气愤地说。</w:t>
      </w:r>
    </w:p>
    <w:p>
      <w:r>
        <w:t>“丽姐姐，下次你跟我一起去吧，帮我报仇。”华恳求。</w:t>
      </w:r>
    </w:p>
    <w:p>
      <w:r>
        <w:t>“还是别多事吧，我们别去惹她。”丽听了刚才的故事，心里也有些虚。那个女人太厉害了，她也怕斗不过。</w:t>
      </w:r>
    </w:p>
    <w:p>
      <w:r>
        <w:t>“但是我告诉她我叫我的姐姐跟我一起去的。我又不认识其他人，只和你最亲。我把你当成姐姐了，你不去我多丢人啊。”华急得又要哭了。</w:t>
      </w:r>
    </w:p>
    <w:p>
      <w:r>
        <w:t>“但是那个女人太厉害了……”丽被华磨得心软，想到那个女人那么厉害，还是有些忧郁。</w:t>
      </w:r>
    </w:p>
    <w:p>
      <w:r>
        <w:t>“我们轮流上啊，用车轮战术，拖都把那个女人拖垮，我们一定赢的。”</w:t>
      </w:r>
    </w:p>
    <w:p>
      <w:r>
        <w:t>“但是……”</w:t>
      </w:r>
    </w:p>
    <w:p>
      <w:r>
        <w:t>“求你了，好姐姐，最多以后我都听你的。”华摇晃着丽，撒着娇。</w:t>
      </w:r>
    </w:p>
    <w:p>
      <w:r>
        <w:t>“都听我的？”丽听了后不禁心动，以后在阿四面前华对自己百依百顺多好。她也耐不住华的软磨。</w:t>
      </w:r>
    </w:p>
    <w:p>
      <w:r>
        <w:t>“真的。我本来就把你当成姐姐了。”华继续撒着娇。心里也盘算着，以后什么事都听丽的？不会的，丽最怕自己磨和撒娇了，有什么事自己撒撒娇，磨一下，丽最后还是会纵容自己的。</w:t>
      </w:r>
    </w:p>
    <w:p>
      <w:r>
        <w:t>“好吧，我们一起去，我帮你报仇。”</w:t>
      </w:r>
    </w:p>
    <w:p>
      <w:r>
        <w:t>“你真是我的好姐姐！”抱着丽，亲吻着丽。</w:t>
      </w:r>
    </w:p>
    <w:p>
      <w:r>
        <w:t>“真可怜，姐姐会保护你的。”丽看着华已经发炎的阴户，心疼的说。她用手轻柔地爱抚着华的阴户，慢慢用自己的阴户贴近，保护着华受伤的阴户……决战的日期终于来了。这天，丽和华稍微准备了一下，匆匆地来到霞的住所。</w:t>
      </w:r>
    </w:p>
    <w:p>
      <w:r>
        <w:t>霞已经在等着华的到来，她打开门，让华和丽进来。</w:t>
      </w:r>
    </w:p>
    <w:p>
      <w:r>
        <w:t>华和丽今天打扮得就像两姐妹一样，白色的汗衫，兰色的短裙。长长的黑发都束在后面。她们也惊奇的发现：霞今天的穿着和她们几乎一样！</w:t>
      </w:r>
    </w:p>
    <w:p>
      <w:r>
        <w:t>丽冷冷地打量着霞。霞是一个年纪和丽相仿的女人，她兼顾了丽的女性成熟的美丽和华的娇美的面孔。比丽和华高半公分，身材跟丽和华不相上下。丽也突然莫名其妙地产生了一种嫉恨的感觉。</w:t>
      </w:r>
    </w:p>
    <w:p>
      <w:r>
        <w:t>霞也冷冷地打量着丽，眼神由不屑慢慢变成嫉妒。</w:t>
      </w:r>
    </w:p>
    <w:p>
      <w:r>
        <w:t>“她就是你姐姐？”霞问华。</w:t>
      </w:r>
    </w:p>
    <w:p>
      <w:r>
        <w:t>“是啊，我姐姐来给我报仇的。”</w:t>
      </w:r>
    </w:p>
    <w:p>
      <w:r>
        <w:t>“是吗？我看她还不是草包一个。”霞还是那么无礼。</w:t>
      </w:r>
    </w:p>
    <w:p>
      <w:r>
        <w:t>“那就开始吧，看看谁是草包。”丽听回敬着。</w:t>
      </w:r>
    </w:p>
    <w:p>
      <w:r>
        <w:t>“好啊，开始什么？打架还是做爱？”</w:t>
      </w:r>
    </w:p>
    <w:p>
      <w:r>
        <w:t>“打一架再说！我先收拾你这个贱人，给我妹妹出出气。”</w:t>
      </w:r>
    </w:p>
    <w:p>
      <w:r>
        <w:t>“那就来吧。”</w:t>
      </w:r>
    </w:p>
    <w:p>
      <w:r>
        <w:t>“来啊。”</w:t>
      </w:r>
    </w:p>
    <w:p>
      <w:r>
        <w:t>……三个女人脱掉外衣，华在旁边紧张地看着。丽慢慢靠近霞。</w:t>
      </w:r>
    </w:p>
    <w:p>
      <w:r>
        <w:t>“啪”丽用力在霞的脸上打了一巴掌。</w:t>
      </w:r>
    </w:p>
    <w:p>
      <w:r>
        <w:t>霞被丽打得眼冒金星，马上回敬丽一巴掌。两个女人开始互相扇着耳光，互相吐着口水。</w:t>
      </w:r>
    </w:p>
    <w:p>
      <w:r>
        <w:t>在势均力敌的很久的耳光较量后，两个美女脸上已经出现无数红色的指印。她们也禁不住这种痛打，同时抓住对方的头发，向后用力拉着。两双美丽的腿也互相踢着。鞋已经被丢在一边。</w:t>
      </w:r>
    </w:p>
    <w:p>
      <w:r>
        <w:t>扭在一起的两个女人继续搏斗着，她们现在正在用一种奇特的姿势较量着。两个人的一只手扣在一起角着力，另一只手绕过对方的肩膀，颈项，勾住对方的嘴巴用力拉着。两双美腿互相别着，想绊到对方。从旁边看，就像两个美女在跳交谊舞。</w:t>
      </w:r>
    </w:p>
    <w:p>
      <w:r>
        <w:t>这种较量肯定是分不出胜负的。于是两个女人推开对方，握紧拳头，互相重击。雨点般，准头不好的拳头落在两个女人美丽的脸上，身上，甚至胸脯上。两个女人陷入这种痛快的，解恨的，并且疼痛的战斗中，僵持着，她俩力量几乎一样，暂时分不出高下。</w:t>
      </w:r>
    </w:p>
    <w:p>
      <w:r>
        <w:t>华在旁边紧张地看着，就像一个啦啦队长一样，忽而给丽打气，忽而大声惊呼着。她不得不承认：她确实打不过丽和霞。</w:t>
      </w:r>
    </w:p>
    <w:p>
      <w:r>
        <w:t>艰难的战斗持续了很久，霞渐渐落在下风。她禁不住丽的重击，她的力气越来越小，打在丽身上已经没有杀伤力了。她慢慢地往后退缩着。她的左眼和右边颧骨已经被打得青肿，丽只有左边嘴角有一点淤痕。</w:t>
      </w:r>
    </w:p>
    <w:p>
      <w:r>
        <w:t>丽眼看着就要胜利了，她不禁精神振奋，加快对霞的攻击。华也露出胜利的笑容，仿佛真的是她姐姐快要赢了一样。</w:t>
      </w:r>
    </w:p>
    <w:p>
      <w:r>
        <w:t>这时，霞低下头，重重地用头顶在丽的小腹。丽被顶的尖叫一声，退后几步。跌坐在地上。霞趁势追击，想压制住丽。丽本能地用左脚勾住霞的双脚，右脚一夹，霞也一屁股跌坐在地上。丽顺势用双腿夹住霞的右腿，双手抓住霞的右脚，使劲往右边掰。（她也不知道这是柔道里的固技）霞痛得直冒冷汗，眼泪都差点流出来。她也本能地夹住丽的右腿，用力掰着。疼痛在两个女人中间交替着。四条美丽的大腿纠缠在一起，非常的性感，吸引，诱惑。华看得心跳加速，下体明显地悸动了一下。</w:t>
      </w:r>
    </w:p>
    <w:p>
      <w:r>
        <w:t>两双美丽的大腿承受不住长时间的痛苦折磨，停止了那种扭斗。开始互相踢着。慢慢的，另个女人的距离越来越远。</w:t>
      </w:r>
    </w:p>
    <w:p>
      <w:r>
        <w:t>这时，丽无意中摸到一只鞋，于是她拿起那只鞋打在霞的头上。霞尖叫一声，用力蹬开丽，向后逃跑。丽也站起来，追着霞打。</w:t>
      </w:r>
    </w:p>
    <w:p>
      <w:r>
        <w:t>霞跑到自己的鞋旁边，捡起两只鞋，和丽对打。丽只有一只鞋，感到吃亏，于是她也跑回去捡另一只鞋。两个成熟，性感的女人在房间里追逐着，互相用鞋对打着……鞋在搏斗中再一次被丢开，两个半裸的女人已经扭在一起。互相推着，绊着。</w:t>
      </w:r>
    </w:p>
    <w:p>
      <w:r>
        <w:t>丽被霞摔到，在她倒的同时，她也顺势把重心不稳的霞拉了下来。两个女人开始了力的较量，在地上翻滚。四个赤裸的乳房顶在一起，偶尔乳头会冲突一下，使两人一阵悸动。华在旁边看得心都提到嗓子眼上了，她看见这四个自己丧失信心的乳头偶尔的冲突，感到面红耳赤……翻滚已经越来越慢，胜负就快分出。两个女人已经香汗淋漓了，她们仍在苦斗。华越来越紧张，想去帮丽，但是又不敢，她也害怕丽骂她。她以为丽一直对于这种事不喜欢别人插手帮她。</w:t>
      </w:r>
    </w:p>
    <w:p>
      <w:r>
        <w:t>力气越来越小了，丽这时开始恐惧，她在心里开始责怪这个笨蛋华不来帮她一把。</w:t>
      </w:r>
    </w:p>
    <w:p>
      <w:r>
        <w:t>…………情况并不向丽想象的那么糟，霞经过长时间的搏斗，也筋疲力尽。她现在只是在争强好胜的心理下，苦苦支撑着。她已经没有力气了。</w:t>
      </w:r>
    </w:p>
    <w:p>
      <w:r>
        <w:t>丽在最后的决战中坚持下来，她艰难地把霞压在下面。霞努力想翻过来，在下面扭动着自己的身体。丽牢牢地按住霞的双手，美丽的腿勾住霞的腿，不让霞有反击的机会。霞挣扎一会后，终于没有力气，放弃了。</w:t>
      </w:r>
    </w:p>
    <w:p>
      <w:r>
        <w:t>丽用左手压住霞的右手，右手抬起霞的左腿，绕过霞的膝，按住霞的左手。双腿夹住霞的左腿，阴阜使劲地顶在霞的阴阜上，不让霞动弹。这时，霞已经完全放弃了抵抗，躺在丽的下面大口地喘着粗气。丽艰难地胜利了。</w:t>
      </w:r>
    </w:p>
    <w:p>
      <w:r>
        <w:t>“姐姐真厉害。”华拍着手，高兴地说。</w:t>
      </w:r>
    </w:p>
    <w:p>
      <w:r>
        <w:t>“你不是说你一个可以打我们两个吗？”华得意地讽刺着霞。</w:t>
      </w:r>
    </w:p>
    <w:p>
      <w:r>
        <w:t>霞沉默着。</w:t>
      </w:r>
    </w:p>
    <w:p>
      <w:r>
        <w:t>“服不服？骚货！谁是草包？”丽仍然压在霞身上，得意地揄掖着。</w:t>
      </w:r>
    </w:p>
    <w:p>
      <w:r>
        <w:t>“好吧，算你厉害。”霞认输了。于是丽放开霞，她俩站了起来。</w:t>
      </w:r>
    </w:p>
    <w:p>
      <w:r>
        <w:t>“我承认打架不如你，但是你敢和我比比性能力吗？看看谁是真正的女人？”霞不服，向丽靠近着，挑衅着说道。</w:t>
      </w:r>
    </w:p>
    <w:p>
      <w:r>
        <w:t>“就凭你那点本事还敢跟我斗？”丽在打架胜利后，开始对自己有信心了。她也向霞靠近着，两个女人的胸脯顶在一起。</w:t>
      </w:r>
    </w:p>
    <w:p>
      <w:r>
        <w:t>“来啊。”霞挑衅的使劲用自己的乳房顶了一下丽的乳房。</w:t>
      </w:r>
    </w:p>
    <w:p>
      <w:r>
        <w:t>“来吧”丽也使劲还击着。</w:t>
      </w:r>
    </w:p>
    <w:p>
      <w:r>
        <w:t>“使劲啊。”</w:t>
      </w:r>
    </w:p>
    <w:p>
      <w:r>
        <w:t>“怕你？”</w:t>
      </w:r>
    </w:p>
    <w:p>
      <w:r>
        <w:t>两个美女在斗嘴的同时，乳房也开始了搏斗。</w:t>
      </w:r>
    </w:p>
    <w:p>
      <w:r>
        <w:t>华一点都没有夸张，丽感到霞的乳房非常有弹性，每一次的碰撞都弹得自己的乳房一阵颤抖，就像过电一样。</w:t>
      </w:r>
    </w:p>
    <w:p>
      <w:r>
        <w:t>霞也感到丽的乳房对自己乳房的威胁。丽的乳房很有韧性，每一次碰撞都使自己的乳房变形。它的挤压是那么有力，几乎把自己的乳汁都压出来了。也弹得自己的乳房忍不住一阵阵悸动着。</w:t>
      </w:r>
    </w:p>
    <w:p>
      <w:r>
        <w:t>四个粉红色的乳头粘在一起继续肉欲地搏斗着。霞的乳头正如华所说的，有力，坚硬。它们正在和丽的两个乳头激战着。</w:t>
      </w:r>
    </w:p>
    <w:p>
      <w:r>
        <w:t>敌对的乳头互相挤压着，摩擦着。两个女人目不转睛地注视着这性感的战斗，呼吸渐渐急促。看着这激烈，诱人的场面，华的乳头也也忍不住充血，渐渐地变大，挺立起来。她不由自主地慢慢走近两个正在激斗的女人，色情地看着这场乳头决斗。</w:t>
      </w:r>
    </w:p>
    <w:p>
      <w:r>
        <w:t>四个乳头已经从摩擦变为疯狂地互相对刺，三个女人的娇喘甚至呻吟在房间里交替着，此起彼伏。</w:t>
      </w:r>
    </w:p>
    <w:p>
      <w:r>
        <w:t>对刺越来越快，三个女人的呻吟已经变得越来越快。她们的下体已经湿润，四个乳头已经最大限度的充血。对刺中，疼痛，酸麻夹杂着刺激的感觉越来越强烈。</w:t>
      </w:r>
    </w:p>
    <w:p>
      <w:r>
        <w:t>霞的乳头确实比丽的有力，它们已经微微地占据了上风。丽苦苦支撑着，她的乳头越来越痛，但她依然奋力抵抗着。剧烈的疼痛夹杂着酸麻，丽的乳头逐渐支持不住，劣势越来越明显。</w:t>
      </w:r>
    </w:p>
    <w:p>
      <w:r>
        <w:t>霞继续狠狠地刺着丽的乳头，看着自己渐渐地接近胜利，她不禁露出满意的微笑，同时加快了进攻。丽的乳头渐渐地开始退缩，它们尽力避免着和强大的对手正面冲突。霞的攻势依然激烈，她的乳头完全控制了战局。在每一次的较量中，丽的乳头被刺得偏在一边，有时会退到乳晕了。</w:t>
      </w:r>
    </w:p>
    <w:p>
      <w:r>
        <w:t>霞的乳房已经压住丽的乳房，丽再也没有抵抗能力，她的乳房被霞坚挺的的乳房压得变形，软弱地贴在胸前。乳头也被霞的乳头抵住，退到乳晕里。丽痛苦夹着兴奋地呻吟着……丽再也忍不住，逃开了。她双手捂着自己的乳房，娇喘连连。华这时才像从梦中惊醒，过去扶着丽。</w:t>
      </w:r>
    </w:p>
    <w:p>
      <w:r>
        <w:t>“我说过我可以一个人操烂你们两个的，这回信了吧？”霞得意地对着丽和华说道。</w:t>
      </w:r>
    </w:p>
    <w:p>
      <w:r>
        <w:t>“你知道吗？姐姐的奶子比你的好。”霞对着华说。</w:t>
      </w:r>
    </w:p>
    <w:p>
      <w:r>
        <w:t>华和丽沉默着。</w:t>
      </w:r>
    </w:p>
    <w:p>
      <w:r>
        <w:t>“你的奶子已经很不错了，能和我斗那么久。但是你还是斗不过我，看来你的逼也不过如此。你们还是赶快投降认输吧，免得被我操得阴道炎。”霞继续挑衅着。</w:t>
      </w:r>
    </w:p>
    <w:p>
      <w:r>
        <w:t>“试过才知道，还不知道谁被谁操得阴道炎呢。”丽被霞说得心头火起，回敬着。</w:t>
      </w:r>
    </w:p>
    <w:p>
      <w:r>
        <w:t>“好啊，过来和我斗斗。”</w:t>
      </w:r>
    </w:p>
    <w:p>
      <w:r>
        <w:t>“来就来。”丽硬着头皮回答。</w:t>
      </w:r>
    </w:p>
    <w:p>
      <w:r>
        <w:t>“走啊，上床。”</w:t>
      </w:r>
    </w:p>
    <w:p>
      <w:r>
        <w:t>“走啊，怕你？”</w:t>
      </w:r>
    </w:p>
    <w:p>
      <w:r>
        <w:t>“你不是说一个人对我们两个吗？我先上。”华知道丽很疲惫了，想让丽先休息一下。</w:t>
      </w:r>
    </w:p>
    <w:p>
      <w:r>
        <w:t>“随便，但是你们必须在两个小时内让我高潮，不然算你们输。”</w:t>
      </w:r>
    </w:p>
    <w:p>
      <w:r>
        <w:t>“一言为定。”丽回答。</w:t>
      </w:r>
    </w:p>
    <w:p>
      <w:r>
        <w:t>“你们不是姐妹，你们的老公叫阿四，是吧？我现在对阿四很有兴趣了。这样吧，如果你们输了，阿四就作为我的奖品。”</w:t>
      </w:r>
    </w:p>
    <w:p>
      <w:r>
        <w:t>“你做梦！没那么便宜的事！我们不同意！”华和丽同时回答。</w:t>
      </w:r>
    </w:p>
    <w:p>
      <w:r>
        <w:t>“怎么？怕了？没办法，我是单身，我输没办法把老公输给你们，只能保证如果我输了，那么你们在的地方我不去，看见你们我就掉头开跑。或者，我一旦有了男人就让你们先试。但是你们输了，那么就得让阿四陪我一夜。你们不同意，我就自己去找阿四，我一定有本事让你们家无宁日的。或者你们不用考虑了，反正你们也斗不过我。不如高高兴兴地把阿四让给我一夜。”霞傲慢地提出无礼的要求。</w:t>
      </w:r>
    </w:p>
    <w:p>
      <w:r>
        <w:t>“好吧，我们同意，你输了就滚得远远的，别让我们看见。”丽和华低声商量一会，也觉得没有其他选择，于是丽应战。</w:t>
      </w:r>
    </w:p>
    <w:p>
      <w:r>
        <w:t>三个女人脱掉内裤，上了床。华先出战霞。她俩阴户贴着阴户，开始了战斗。两个女人的水蛇般的腰轻轻扭动着，带动着下体小心翼翼地互相试探。“扑哧扑哧”的异响从两个互相撕扯，对咬的美妙的阴户的交合处传来，深深地刺激着三个女人的感官。</w:t>
      </w:r>
    </w:p>
    <w:p>
      <w:r>
        <w:t>太性感了！丽看着两个贴在一起的阴户，不禁欲火上升，一股暖流从腹部涌向阴户。两个美妙的阴户就像两张女人性感的嘴，颤动着咬在一起亲吻。华的情况看来不好，她快速地颤抖着，嘴里色情地呻吟着。她的阴唇和另一张同样大小，同样让人痴迷的阴唇你来我往地互相夹咬着。她的爱液汩汩地从阴户里流出，湿透了两丛纠缠在一起的阴毛。她的咬动已经杂乱无章了，而霞的阴户只流了少量的爱液，她的阴唇依然有力而有节奏地夹咬着华的阴唇。丽越看越紧张，她为华担心着，同时她的心也被霞的阴户吸引着，对霞的阴户充满着好奇……霞的阴户的吸力越来越大，华感觉自己流出的爱液大部分被吸了过去，这种吸力甚至牵引着自己的阴唇和阴户。自己的阴唇已经被吸到霞的阴道口，霞的强大的阴蒂开始威胁着自己的阴蒂。</w:t>
      </w:r>
    </w:p>
    <w:p>
      <w:r>
        <w:t>和上次一样，华的阴蒂在僵持了二十秒左右，被霞的阴蒂推到了一边。她呼吸越来越急促，伴随着阴蒂决斗的电击般的快感，华不由自主地大声尖叫着。</w:t>
      </w:r>
    </w:p>
    <w:p>
      <w:r>
        <w:t>霞的阴蒂第三次把华的阴蒂击败，她加快攻击的节奏，想快速结束这场决斗，好痛痛快快地教训丽。华虽然处于劣势，但是她的阴户和阴蒂也对霞构成了小小的麻烦。华的阴唇的夹咬虽然杂乱，但是那种湿的，滑的感觉也刺激得霞的阴户阵阵的悸动。华没有章法的夹咬忽重忽轻，咬得霞的阴唇和阴户也颤动着。她的阴蒂也被华的落在下风的阴蒂弹得酸麻。霞的阴户也开始流出汩汩的爱液。丽看着这场阴户决斗，下体也开始湿润，她的手不由自主地滑向自己的阴户……华知道自己快高潮了，她想喘息一下，她向后退缩着，对丽说：“丽姐姐，该你了。”向后想退出战斗。</w:t>
      </w:r>
    </w:p>
    <w:p>
      <w:r>
        <w:t>霞明白了华的意图，她不准备给华喘息的机会。霞把华推倒在床上，骑在她身上，阴户死命地压住华的阴户，研磨着，阴唇用力夹咬着华的阴唇。阴蒂完全地把华的阴蒂推回阴，而且在华的阴户里来回搅动。</w:t>
      </w:r>
    </w:p>
    <w:p>
      <w:r>
        <w:t>阴唇的酸麻，阴蒂的胀痛使华大声尖叫着，强烈地收缩着阴道和子宫，喷溅出大量爱液。</w:t>
      </w:r>
    </w:p>
    <w:p>
      <w:r>
        <w:t>霞的阴蒂在华的阴户里搅动着，被突然的夹动也夹得胀痛异常。华大量滚烫的爱液喷在自己的阴蒂，阴唇甚至阴户里，她的阴户也被刺激得一张一合地悸动着，爱液也越集越多……她也是个很棒的女人。霞看着仍在颤抖的华想着，脸上露出了胜利者的满足的微笑。</w:t>
      </w:r>
    </w:p>
    <w:p>
      <w:r>
        <w:t>和上次一样，华在霞面前只能坚持半小时。她躺在床上喘息着，也满足地叹息着。丽看得又是心动又是害怕。</w:t>
      </w:r>
    </w:p>
    <w:p>
      <w:r>
        <w:t>“该你了。”霞对丽提出挑战。</w:t>
      </w:r>
    </w:p>
    <w:p>
      <w:r>
        <w:t>丽沉默着，硬着头皮坐到霞对面，分开大腿，用湿润的阴户对着对方混合着两种爱液的湿淋淋的阴户。</w:t>
      </w:r>
    </w:p>
    <w:p>
      <w:r>
        <w:t>两个阴户在快要贴在一起的时候，丽加快速度，用自己的阴户狠狠地撞在霞的阴户上。</w:t>
      </w:r>
    </w:p>
    <w:p>
      <w:r>
        <w:t>“啊”</w:t>
      </w:r>
    </w:p>
    <w:p>
      <w:r>
        <w:t>“奥”</w:t>
      </w:r>
    </w:p>
    <w:p>
      <w:r>
        <w:t>两声惊呼，两个女人在火辣辣的疼痛中狠狠地对视着，开始这种猛烈的撞击。“啪啪”的肉与肉的碰撞的声音和两个女人的惊叫交织在一起。华惊恐地看着这两个让自己消魂的阴户互相伤害着……持续了一分钟左右，两个女人在无法忍受的疼痛中同时放弃了这种互相伤害。她们把阴户紧紧地抵在一起，快速地摩擦着。</w:t>
      </w:r>
    </w:p>
    <w:p>
      <w:r>
        <w:t>华在半小时就被她击败原来是可以理解的，丽思索着。她的阴户确实很美妙，阴唇上的软肉比华和自己的还嫩还软和。和她的阴唇对咬着那种感觉就像在天堂一样美妙，让自己控制不住自己。丽感觉一开始她就落在下风。</w:t>
      </w:r>
    </w:p>
    <w:p>
      <w:r>
        <w:t>这个女人和华的感觉是两种完全不同的，她的阴户湿润，爱液那么多，使她的阴唇非常滑。自己的阴唇想要夹咬住它是那么不容易。而她的阴唇的夹咬是那么有力，夹的自己的阴唇又胀又酸。霞在心里赞叹着，她知道：自己虽然占据上风，但是要赢这个女人还是不容易的。</w:t>
      </w:r>
    </w:p>
    <w:p>
      <w:r>
        <w:t>霞的优势越来越明显，她的阴唇完全夹住丽的阴唇。丽在霞的夹动下，阴户不停地颤抖着，爱液不断地流着，她浑身都不自觉地哆嗦着。但她仍然在顽强地抵抗着，她的阴蒂已经开始向霞的阴蒂进攻。</w:t>
      </w:r>
    </w:p>
    <w:p>
      <w:r>
        <w:t>两根阴蒂正面较量着，这正是霞希望的。她坚硬的阴蒂和丽的阴蒂顶在一起，两个女人的脸憋的通红。华终于知道了：丽的阴蒂比自己的好。丽的阴蒂在和霞的阴蒂斗了三十多秒后，慢慢败下阵来，被推得翻在阴毛上面。</w:t>
      </w:r>
    </w:p>
    <w:p>
      <w:r>
        <w:t>丽的阴蒂仍然在顽强地和霞的阴蒂苦斗着，它已经被击败四次了。</w:t>
      </w:r>
    </w:p>
    <w:p>
      <w:r>
        <w:t>“快投降吧，像你这种货色根本没办法和我斗的。”霞一面折磨着丽的阴蒂，一面威胁着。</w:t>
      </w:r>
    </w:p>
    <w:p>
      <w:r>
        <w:t>丽还在坚持着，处于劣势的阴蒂在霞的阴蒂周围画着圈，挑逗着。在她的阴蒂第六次被击败后，霞的阴蒂进入了她的阴户。丽在绝望和兴奋惊叫声中，作出了最后的抵抗。她使劲夹紧阴道口，想和霞同时高潮。</w:t>
      </w:r>
    </w:p>
    <w:p>
      <w:r>
        <w:t>霞的阴蒂被丽夹得大力地弹动了一下，她顺势使劲用阴蒂挑动着丽的阴道口。一阵强烈的刺痛从阴道口传来，丽再也隐忍不住，阴道快速收缩着射出大量滚烫的阴精。</w:t>
      </w:r>
    </w:p>
    <w:p>
      <w:r>
        <w:t>霞在丽高潮的时候几乎被丽的阴户夹得喷溅，但她努力隐忍着。终于在接近一分钟的悸动后，丽躺在床上不动了。丽在霞面前坚持了三十五分钟。</w:t>
      </w:r>
    </w:p>
    <w:p>
      <w:r>
        <w:t>华这时也恢复过来，她并不想把阿四让给霞。她的阴户也顽强地和霞的阴户拼搏着。</w:t>
      </w:r>
    </w:p>
    <w:p>
      <w:r>
        <w:t>霞的阴户被华的阴户磨得汁水淋漓，但是她又以阴蒂的优势，在三十五分钟后击败了华。</w:t>
      </w:r>
    </w:p>
    <w:p>
      <w:r>
        <w:t>“还有二十分钟了，看你们怎么赢。”霞看着挂钟，得意的说。她其实已经快到强弩之末了。</w:t>
      </w:r>
    </w:p>
    <w:p>
      <w:r>
        <w:t>“好吧，我来告诉你我们怎么赢你的。”丽坚决的回应着。</w:t>
      </w:r>
    </w:p>
    <w:p>
      <w:r>
        <w:t>决斗又开始了，丽惊奇的发现：霞的攻击已经不像刚才那么强烈了，自己的阴蒂已经可以和她的阴蒂平分秋色，霞的阴唇也尽量地避免和自己的互相夹咬。她知道霞就快高潮了，但是现在离结束只有不到十分钟了。</w:t>
      </w:r>
    </w:p>
    <w:p>
      <w:r>
        <w:t>“还有六分钟了，认输吧。”霞得意的笑了起来，开始死死防守了。</w:t>
      </w:r>
    </w:p>
    <w:p>
      <w:r>
        <w:t>华紧张地握住丽的手，给丽打气。慢慢地，丽开始从焦急中冷静下来。用双手在霞的全身爱抚着，华不禁从心里开始佩服丽起来：丽在找霞的敏感部位。</w:t>
      </w:r>
    </w:p>
    <w:p>
      <w:r>
        <w:t>丽的手从霞的屁股滑的霞的大腿内侧的时候，霞的阴户一阵痉挛，流出一股滚热的爱液。原来霞的死穴在大腿内侧！丽开始轻柔的爱抚着，轻轻揪着，掐着霞的大腿内侧。</w:t>
      </w:r>
    </w:p>
    <w:p>
      <w:r>
        <w:t>霞到了崩溃的边缘，她的阴唇快速地一张一合，爱液汩汩地流淌着。阴蒂也强烈地跳动起来。</w:t>
      </w:r>
    </w:p>
    <w:p>
      <w:r>
        <w:t>丽看准机会，一面爱抚着霞的大腿内侧，一面用阴唇夹住霞正在跳动的阴蒂，用力一拉。</w:t>
      </w:r>
    </w:p>
    <w:p>
      <w:r>
        <w:t>“啊……”霞在一声消魂的尖叫中再也隐忍不住，喷溅出大量浓浓的白浆。嘴里娇喘连连，身体强烈地颤动。</w:t>
      </w:r>
    </w:p>
    <w:p>
      <w:r>
        <w:t>一分钟后，霞停止了颤动。</w:t>
      </w:r>
    </w:p>
    <w:p>
      <w:r>
        <w:t>“你输了。”丽冷冷的说。</w:t>
      </w:r>
    </w:p>
    <w:p>
      <w:r>
        <w:t>霞看看挂钟，一小时五十九分十五秒！</w:t>
      </w:r>
    </w:p>
    <w:p>
      <w:r>
        <w:t>“去他妈的！”霞懊恼地骂了一句。</w:t>
      </w:r>
    </w:p>
    <w:p>
      <w:r>
        <w:t>丽和华互相递了一个眼色，同时按住霞，互相交叉着双腿，对坐在霞的脸上。两个女人的阴户紧贴着，在霞的嘴唇和鼻尖上来回摩擦着。</w:t>
      </w:r>
    </w:p>
    <w:p>
      <w:r>
        <w:t>霞被两个女人死死压住无法动弹，无奈地让她们在自己脸上发泄，报复着。</w:t>
      </w:r>
    </w:p>
    <w:p>
      <w:r>
        <w:t>两根阴蒂互相拨弄着，挑逗着，她俩已经不需要隐忍了。很快，丽的高潮爆发了，她滚烫的爱液喷在霞的脸上，嘴里。有几滴溅在华的阴蒂上，烫得华也喷溅出大量爱液。她俩的阴户紧贴着，亲吻着。混合的爱液流到霞的脸上……“这是给你的教训，以后嘴巴不要那么贱。”丽对着低泣的霞说。</w:t>
      </w:r>
    </w:p>
    <w:p>
      <w:r>
        <w:t>“以后滚远些，别让我们看见你。至于你的男人，我们不稀罕！看你这德行也找不到什么好货色的男人。”华终于出了口恶气。</w:t>
      </w:r>
    </w:p>
    <w:p>
      <w:r>
        <w:t>……尾声自从丽帮华出头，教训了霞后，两个女人更加亲密了。就像真正的姐妹一样。</w:t>
      </w:r>
    </w:p>
    <w:p>
      <w:r>
        <w:t>阿四在出差二十三天后，终于回来了。他看见两个女人已经没有仇恨，关系那么亲密，感到很惊奇也很高兴。</w:t>
      </w:r>
    </w:p>
    <w:p>
      <w:r>
        <w:t>一年后，阿四通过一些关系，弄到了和华的结婚证明。（这是有事实为依据的，笔者的另一个朋友现在就有两个合法的老婆）看来两个女人还有最后一次竞争：看谁先为阿四生下一男半女……</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