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会按摩的老婆</w:t>
      </w:r>
    </w:p>
    <w:p>
      <w:r>
        <w:t>一年前，我和老婆新婚，娶了个青春又漂亮的老婆，我真的十分开心，而且她浑身线条玲珑浮凸，该细的细，该挺的挺，肤质又光滑又雪白。</w:t>
      </w:r>
    </w:p>
    <w:p>
      <w:r>
        <w:t>我为人很开放，曾多次要求我老婆能同意玩３Ｐ或夫妻交换，希望找陌生英俊的朋友一起玩，无奈她总是不答应，我也希望她可以和别的男人做爱让我看。</w:t>
      </w:r>
    </w:p>
    <w:p>
      <w:r>
        <w:t>她还是不肯答应我的想法，她这辈子到现在，只有我一个男人，个性保守。</w:t>
      </w:r>
    </w:p>
    <w:p>
      <w:r>
        <w:t>当初也是处女给我的，我喜欢幻想着她被男人玩弄而流露出淫荡的神情，心想如实现不知是甚么滋味。</w:t>
      </w:r>
    </w:p>
    <w:p>
      <w:r>
        <w:t>一个月前，我们到南部渡假。天气真是好，艳阳、白浪沙滩。让我们流连忘返；水上摩托车、浮潜都是很好的休闲活动。晚上逛逛市集、买买纪念品、散散步、吹吹海风，享受这远离尘嚣的感觉。回酒店时才三点多，当时非常的困，两人不觉沉沉睡去，醒来时已是六点了。</w:t>
      </w:r>
    </w:p>
    <w:p>
      <w:r>
        <w:t>「肚子饿了，叫东西吃吧。」老婆说着。</w:t>
      </w:r>
    </w:p>
    <w:p>
      <w:r>
        <w:t>叫了两份餐及一份报纸。两人大快朵颐后，我看着报纸忽然看到专为女性服务的男性按摩，心想不如找个人来为太太按摩，把她的保守性格打开，也满足我的幻想。</w:t>
      </w:r>
    </w:p>
    <w:p>
      <w:r>
        <w:t>趁太太洗澡，立刻就打电话问按摩的事也讲了价钱，还叫他慢慢来引诱我太太，因她很保守。</w:t>
      </w:r>
    </w:p>
    <w:p>
      <w:r>
        <w:t>服务台提起一个有个比较贵的，说是技术比较特别。我如有兴趣还可在旁观看。好奇心的驱策下就答应了。</w:t>
      </w:r>
    </w:p>
    <w:p>
      <w:r>
        <w:t>我告诉老婆说叫了个按摩给她，当是生日礼物。</w:t>
      </w:r>
    </w:p>
    <w:p>
      <w:r>
        <w:t>她还笑说：「好啊，让我爽一爽。」</w:t>
      </w:r>
    </w:p>
    <w:p>
      <w:r>
        <w:t>我心想，看妳如何给人玩，让我爽才对。我舒舒服服的洗了个浴，我俩仅着浴袍，双双躺在大床上，等待按摩的到来。还交代老婆不用穿内衣裤，心中正疑惑时他们已经进房了。</w:t>
      </w:r>
    </w:p>
    <w:p>
      <w:r>
        <w:t>她疑惑的问我为甚么，我就说：「好像没人穿内衣裤按摩吧？」</w:t>
      </w:r>
    </w:p>
    <w:p>
      <w:r>
        <w:t>「妳做全身美容不也是这样？」我俩仅着浴袍，双双躺在大床上，等待按摩的到来。</w:t>
      </w:r>
    </w:p>
    <w:p>
      <w:r>
        <w:t>过了约三十分钟，门口的电铃响了，我跳着跑下床去开门，来了一个年轻英俊的男人。</w:t>
      </w:r>
    </w:p>
    <w:p>
      <w:r>
        <w:t>老婆见是个男人，有点不知所措呢，脸都红了。她有点疑虑，我就说是服务台说男性按摩力度较好又专业。</w:t>
      </w:r>
    </w:p>
    <w:p>
      <w:r>
        <w:t>她看了看那俊男，宽心了不少。然后那俊男要她平趴于床上，她也照做了。</w:t>
      </w:r>
    </w:p>
    <w:p>
      <w:r>
        <w:t>一会儿他就过来帮我老婆将浴袍脱掉；起初我老婆还红着脸说这不太好，我就笑说：「好像没人穿浴袍按摩吧？」</w:t>
      </w:r>
    </w:p>
    <w:p>
      <w:r>
        <w:t>经过我们的解说，我老婆才释怀，毕竟她从未在外人的面前半裸，更何况有我在旁。</w:t>
      </w:r>
    </w:p>
    <w:p>
      <w:r>
        <w:t>我看见他用一条毛巾盖在我老婆的身上，就开始在她肩上按摩起来了。</w:t>
      </w:r>
    </w:p>
    <w:p>
      <w:r>
        <w:t>「喔！真是好舒服喔，」我老婆说。</w:t>
      </w:r>
    </w:p>
    <w:p>
      <w:r>
        <w:t>按了一会，他把老婆胸罩扣脱开推到两旁。</w:t>
      </w:r>
    </w:p>
    <w:p>
      <w:r>
        <w:t>老婆叫：「啊！你……」</w:t>
      </w:r>
    </w:p>
    <w:p>
      <w:r>
        <w:t>那俊男解说要涂上乳液，不想弄污了胸罩。然后在她背上涂上乳液来按摩。</w:t>
      </w:r>
    </w:p>
    <w:p>
      <w:r>
        <w:t>那乳液的味道非常的香，闻了后有一种通体舒畅的感觉，全身轻飘飘的老婆的脸别向另一边看不到她的表情。</w:t>
      </w:r>
    </w:p>
    <w:p>
      <w:r>
        <w:t>看着那俊男在我老婆光滑的背部按摩轻抚，心想这么漂亮的美女，真益了个死仔。</w:t>
      </w:r>
    </w:p>
    <w:p>
      <w:r>
        <w:t>为免老婆难为情，我告诉她要出去走走，一小时后才回来。叫她好好享受。</w:t>
      </w:r>
    </w:p>
    <w:p>
      <w:r>
        <w:t>她羞红着脸，娇嗔地说：「好呀，快走罢。」</w:t>
      </w:r>
    </w:p>
    <w:p>
      <w:r>
        <w:t>但其实我只是躲在一旁偷看，那俊男还对我笑了笑。</w:t>
      </w:r>
    </w:p>
    <w:p>
      <w:r>
        <w:t>他顺着在我老婆的大腿、小腿这样的按下去，我老婆舒畅的发出一些呓语：「嗯……嗯……」然后他把她的内裤推下一点，在那附近用整个手掌按摩，手指慢慢把她的内裤越推越下，大半个雪白屁股也露了出来。</w:t>
      </w:r>
    </w:p>
    <w:p>
      <w:r>
        <w:t>过一会，那俊男再解说要涂上乳液按摩，怕弄污了内裤，想把它脱掉，照我老婆保守的性格，我想不到她竟答应，想来他必然按得很爽。</w:t>
      </w:r>
    </w:p>
    <w:p>
      <w:r>
        <w:t>我老婆还托起下腹，让那俊男把她的内裤脱掉，我相信老婆还怕羞，因她两只腿夹得很紧。不过她已被剥脱得一丝不挂，裸露出一具如脂如玉的雪白玉体。</w:t>
      </w:r>
    </w:p>
    <w:p>
      <w:r>
        <w:t>那俊男说：「这位太太，妳的身材真好，皮肤又白又光滑。」</w:t>
      </w:r>
    </w:p>
    <w:p>
      <w:r>
        <w:t>我老婆开心的答说：「真的吗？谢谢你。」接下来那俊男按着她的大腿内侧靠近下阴部，我老婆想必很爽，两只腿慢慢地越张越开，下体那片漆黑的阴毛和嫩穴均暴露在俊男的眼中。</w:t>
      </w:r>
    </w:p>
    <w:p>
      <w:r>
        <w:t>他在大腿内侧由内向外推拿，有意无意之间还用手指轻搔她的嫩穴一下，而她的屁股则随着他的手势而动。</w:t>
      </w:r>
    </w:p>
    <w:p>
      <w:r>
        <w:t>那俊男突把身上衣服脱光，哗～，他的阴毛很浓密，青筋暴涨的阴茎又粗又长，龟头则涨硬发紫，比我大的多了。</w:t>
      </w:r>
    </w:p>
    <w:p>
      <w:r>
        <w:t>我幻想着娇嫩的老婆被这狰狞巨大的阴茎操弄，心中不禁一荡，直觉心跳加快，等待着这一刻的来临。</w:t>
      </w:r>
    </w:p>
    <w:p>
      <w:r>
        <w:t>他接着在我老婆背部按摩，慢慢按向两旁乳边，当时老婆的手放在床边，他把下体靠向她的手上，我看见老婆轻微颤动，相信她也感觉到压在她手上的是阴茎，不过她却没把手移开，那俊男还轻轻的转动屁股，把炙热的阴茎不停在她手上擦着。</w:t>
      </w:r>
    </w:p>
    <w:p>
      <w:r>
        <w:t>突煞我看见老婆偷偷地把手一反，有意无意的在轻抚他的阴囊。接下来我老婆上半身轻轻地挓起，这样一来，那俊男的手已伸到她身下柔软的乳房，他一手抚摸着我老婆的乳房，另一手探向嫩穴揉摸。</w:t>
      </w:r>
    </w:p>
    <w:p>
      <w:r>
        <w:t>不久，我听到老婆重重的喘息声，并且夹杂着「嗯……啊……嗯……」的声音。</w:t>
      </w:r>
    </w:p>
    <w:p>
      <w:r>
        <w:t>我看见我老婆转头看着那俊男的阴茎，她吓了一跳，说道：「你那……好大呀。」还轻轻握住他的肉棒，上下套弄。然后还把肉棒跟睪丸全舔一遍后，再全根含入吸吮舔舐。她从未替我口交，想不到竟然会和一个陌生人口交起来。</w:t>
      </w:r>
    </w:p>
    <w:p>
      <w:r>
        <w:t>那俊男见我老婆淫意大发，把她反过来。</w:t>
      </w:r>
    </w:p>
    <w:p>
      <w:r>
        <w:t>这一来，她那颤巍巍怒耸娇挺的雪白椒乳，黑浓的茵茵芳草都裸露在这陌生人的眼中。只见我老婆紧闭双眼，两朵害羞的红云飘上脸颊；嘴里「咿咿哦哦」</w:t>
      </w:r>
    </w:p>
    <w:p>
      <w:r>
        <w:t>的发出一些呓语，我知道她已经情欲高涨了。</w:t>
      </w:r>
    </w:p>
    <w:p>
      <w:r>
        <w:t>在我目瞪口呆的时侯、他已躺在我老婆身上，把身子一弓一张地抽送起来，玩起男欢女爱的成人游戏。我此刻就算冲出阻止，也大势已去，无法补救了。</w:t>
      </w:r>
    </w:p>
    <w:p>
      <w:r>
        <w:t>我混身发抖，妒忌地目睹着熟悉的阴户，在捱着陌生的阴茎一下又一下的抽插，更可恨的是心爱的新婚妻子，这时却如我一般地颤抖不停，两条又白又嫩的修长小腿，高高地竖在那俊男腰后，蹬得既直又硬。</w:t>
      </w:r>
    </w:p>
    <w:p>
      <w:r>
        <w:t>他每插一下，双腿就抖一抖，嘴里一边呻吟，屁股还一边向上挺动着，有节奏地伴着他的进攻在迎送，就算我和她在床上干，也从来没试过这么淫荡、这么骚浪！</w:t>
      </w:r>
    </w:p>
    <w:p>
      <w:r>
        <w:t>那俊男说：「妳看，妳老公正在看妳被我干，看妳在偷情，感觉怎样啊？」</w:t>
      </w:r>
    </w:p>
    <w:p>
      <w:r>
        <w:t>她秀靥晕红，羞道：「很兴奋，真的好想让他看见我被别人干的样子。」</w:t>
      </w:r>
    </w:p>
    <w:p>
      <w:r>
        <w:t>我笑了一声，她向我这边一看。想不到我还在房内，吓了一跳，面红耳赤地说：「啊，老公……我……对不起……我……」</w:t>
      </w:r>
    </w:p>
    <w:p>
      <w:r>
        <w:t>我笑说：「放心享受吧！你被人干的爽不爽？」</w:t>
      </w:r>
    </w:p>
    <w:p>
      <w:r>
        <w:t>这时她突然呻吟起来说：「爽……好爽……啊……啊……」原来那俊男正出力的抽插她。</w:t>
      </w:r>
    </w:p>
    <w:p>
      <w:r>
        <w:t>我问老婆要不要让我一齐玩，她兴奋地说：「快来，我要你。」</w:t>
      </w:r>
    </w:p>
    <w:p>
      <w:r>
        <w:t>我立刻把身上衣服脱光，走到老婆身边，她把鸡巴含入她口中，津津有味地又吮又吸。温暖润湿的小嘴还含住整个睪丸用舌头去舔。</w:t>
      </w:r>
    </w:p>
    <w:p>
      <w:r>
        <w:t>我的幻想终成真，和那俊男前后不停地肆意蹂躏我那青春可人的老婆。</w:t>
      </w:r>
    </w:p>
    <w:p>
      <w:r>
        <w:t>我们把她玩的黛眉微皱、秀眸轻合、高潮一波接一波，旖旎春色弥漫了整间房。我老婆从来也没有想过自己会做出对丈夫不忠的事情，但淫乱兴奋的感觉令她忘记了一切羞耻矜持，只顾享受着眼前的快感。也不理我在旁。</w:t>
      </w:r>
    </w:p>
    <w:p>
      <w:r>
        <w:t>我看见老婆被人奸玩的样子，她那雪白娇软的玉体紧紧缠着那俊男的身体，不停的浪叫着。粗大的阳具在她的小穴内进进出出不断抽送。两人的交合处淫滑不堪，爱液将她的阴毛湿成一团。那种难言的刺激，让我血脉喷张，使我领略了从未领略过的极乐高潮，只感到全身抽搐射精，猛烈腥荤热辣辣的精液灌满了我老婆的嘴。</w:t>
      </w:r>
    </w:p>
    <w:p>
      <w:r>
        <w:t>接着那俊男也在老婆穴裹射了精，我老婆差点爽晕过去，躺在床上喘息，过一会，她娇嗔地说：「都是你不好，令我被个陌生人……奸……玩……」</w:t>
      </w:r>
    </w:p>
    <w:p>
      <w:r>
        <w:t>我看见她这样一副羞羞答答的迷人娇态，心神不由一荡，说：「那下次你还要不要爽呢？」</w:t>
      </w:r>
    </w:p>
    <w:p>
      <w:r>
        <w:t>她羞赧地闭上了妩媚动人的大眼睛，芳心娇羞万千，说：「好……不……不……我……不知道……隋……你吧。」</w:t>
      </w:r>
    </w:p>
    <w:p>
      <w:r>
        <w:t>我笑问她感觉怎样啊？她低下头羞说：「让你看见我被别人干很不好意思，但又很兴奋。」我</w:t>
      </w:r>
    </w:p>
    <w:p>
      <w:r>
        <w:t>抱着这个千娇百媚、美丽赤裸的新婚老婆，对她说下次要弄二个俊男一起玩她，她虽面红耳赤，嗔打着我，但芳心却像小鹿似的乱撞，我知道她已心动了。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