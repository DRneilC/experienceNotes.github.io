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老公，对不起</w:t>
      </w:r>
    </w:p>
    <w:p>
      <w:r>
        <w:t xml:space="preserve">      俗话说：「女人三十如虎，四十如狼」。这话一点也不假，我几年已经三十有二，七年前和他结了婚，他是单位的一个经理，人长得白白净净的，很精神。</w:t>
      </w:r>
    </w:p>
    <w:p>
      <w:r>
        <w:t>我长得也还可以，１６６ＣＭ的身高，３４Ｃ的乳房。</w:t>
      </w:r>
    </w:p>
    <w:p>
      <w:r>
        <w:t>为了过两人世界的快乐日子，我们没有要孩子。丈夫一直都非常爱我，特别在那个方面，他总是精力旺盛，每天都要折腾我三四回，而且他花样很多，经常带些黄片，性用品回来，起初我不太适应，但一段时间过后，我也喜欢上了这种日子。每次和他性爱，我都能达到２３次的高潮，到第二天都还感觉累得不行。</w:t>
      </w:r>
    </w:p>
    <w:p>
      <w:r>
        <w:t>在老公六七年的调教下，我的性欲非常旺盛。在几个月前，老公因为工作的事情，常常出差到外地，而且一去就一两个星期，这期间我往往饥渴难熬。终于，我忍受不住了。我几乎是每天晚上都去酒吧，ＫＴＶ里面喝酒，泡吧。</w:t>
      </w:r>
    </w:p>
    <w:p>
      <w:r>
        <w:t>就在老公出差的第三天，我迎来了婚后的除老公以外的第一个男人。那天晚上，刚吃完晚饭，我就穿着黑色丝袜，短裙，再穿上白色的高跟鞋，夸个包包就去了酒吧，可能是因为还早，去到酒吧并不是很多人，所以我一个人点了杯酒。</w:t>
      </w:r>
    </w:p>
    <w:p>
      <w:r>
        <w:t>随着时间的流逝，我注意到在吧台角落的情侣卡座上，有个男的一直看着我。看得我心扑通扑通的，终于，他行动了。他朝我走来。他长得很高大，而且看上去很阳光。给人一种很温暖的感觉。只是寥寥几句，我就被他逗乐了。而且，我发现我竟然有种想被他狠狠蹂躏的感觉，终于在他言语的挑逗和我内心的寂寞下，我跟他出了酒吧，在酒吧附近开了一间房。</w:t>
      </w:r>
    </w:p>
    <w:p>
      <w:r>
        <w:t>一进房门，他就抱起我考在墙壁上，不断地亲吻我脖子和胸前露肉的地方，双手伸进我的裙子里来回抚摸我的大腿和臀部，我就这样让他抱着，享受着他的亲吻和抚摸，感觉到自己的阴道里也渐渐地开始湿润了起来。他放下我后，就开始脱自己的衣服。然后把我抱上床，一双大手狠狠得揉搓着我的乳房。他解下我的乳罩，我那34C的乳房裸露在空气中，面对着他那如火般的眼神，我的脸竟然红了。他不听的亲吻着我，而一双大手早已开始向我的私处进军，当他把我的内裤脱下来时，我的穴早已经湿透，而当我看到他的鸡巴时，我的脸又一次红了，他的鸡巴很大，比我老公的还长，而且很粗，我用手套弄着她的鸡巴，摩擦他的龟头，不一会儿，他翻过身来，把阴茎顶在了我的阴道口，我以为他要插入了，便分开两腿抬起来，两手拨开阴唇隐蔽在阴毛里的阴户，暴露出内阴，迎接他阴茎的插入，他并没有急于插进我的身体，而是用龟头在我的内阴里来回的摩擦，燎的我性欲高涨，那种欲进而不进简直是折磨人，水顺着阴道流出来了好多，湿了一小片床单。终于他把他的大鸡巴插进了我的阴道，一种触电的感觉蔓延到了我全身，龟头顶进了子宫里面酥酥痒痒的很舒服，他抬起了我两条腿用推车的姿势来抽插，一下比一下插得深，没一次抽出来都带出来了点水，因此我看到了他的阴毛上沾上了好多黏液一样的水珠子。在他的猛烈抽插下，我大声地浪叫了起来，快感一阵一阵地袭来，麻醉了我的全身，几十分钟后，他低吼一声，身子一阵颤抖，我就感到我的阴道暖暖的，我知道他射了。射完后，他把我抱进浴室，我们一起洗了个鸳鸯浴，期间他不停地抚摸我的乳房，阴道，不一会儿，他的鸡巴又涨了，终于，我们在浴室间又有了一次。</w:t>
      </w:r>
    </w:p>
    <w:p>
      <w:r>
        <w:t>那天晚上我没回家，差不多和他在宾馆房间里做了有三四次，期间我意外的达到很多次高潮。天亮的时候，我们又干了一炮。之后我们互相留了电话号码，才离开。</w:t>
      </w:r>
    </w:p>
    <w:p>
      <w:r>
        <w:t>后来，他成为我很长时间的性伴侣，只要我丈夫一出远门了，我就会喊他，每次想到他的大鸡巴，我就会心猿意马，很想被他蹂躏，不过一想到我的老公，我又觉得很惭愧。就这样，知道老公后来被调到外国工作，我们才断了联系。</w:t>
      </w:r>
    </w:p>
    <w:p>
      <w:r>
        <w:t xml:space="preserve">       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