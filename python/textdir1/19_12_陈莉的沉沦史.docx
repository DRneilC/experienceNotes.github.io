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陈莉的沉沦史</w:t>
      </w:r>
    </w:p>
    <w:p>
      <w:r>
        <w:t xml:space="preserve">       陈莉是一名在保险公司上班的小职员，２５岁，身材姣好的她自然受到公司  里许多男同事的追求，但是她都一一拒绝了，比起恋爱的甜蜜，她的内心深处更  渴望一种变态的欲望，能受到下等人的蹂躏，甚至成为他们的性奴。</w:t>
      </w:r>
    </w:p>
    <w:p>
      <w:r>
        <w:t>虽然心中有这样的想法，但是她还没有尝试过，也没有这种机会，但在今晚，  一切都即将改变。</w:t>
      </w:r>
    </w:p>
    <w:p>
      <w:r>
        <w:t>陈莉结束了一天的工作，回到家躺在宽大的床上，已经很久没有得到过男人  滋润的阴户渐渐了有了反应，她点开了微信，这时正好有条新消息，有位附近的  人向你打招呼，一点开看头像，名称：哥只是传奇是一位光着膀子长头发的邋遢  男子，上面写着【骚货，多少钱一晚。】一般这种都是无聊的人弄着玩，平时陈  莉从来都没有回应过，但是这次，这段直白侮辱的话激起了陈莉心中的欲望，反  正也只是玩玩儿，他又不知道我是谁在哪儿，陈莉便接受了好友请求。</w:t>
      </w:r>
    </w:p>
    <w:p>
      <w:r>
        <w:t>马上那男的就发了条消息过来，【骚货把骚逼给我看。】本来心里有一丝被  侮辱的不悦感很快就被更大的刺激感带起了，在男人的反复要求下便把自己的下  体照片发了过去。【哇，真爽，出来玩吧，美女。】陈莉又跟他闲聊了几句。问  他是哪里的，男人说道他是棚户区苍蝇馆子里炒菜的，２４岁，没有女朋友，从  来没得到过女人的身体了，更没有钱去找鸡。初中辍学就跟着乡里的二爸来打工，  接着便问陈莉是不是卖的，陈莉说不是的，接着男人便又叫陈莉发了几张自己的  裸照过来。陈莉也在男人的言语侮辱下自慰到了高潮。直到清晨的第一缕阳光照  射在陈莉的肥臀上时，她才意识到昨晚发生的并不是「一夜春梦」，生怕惹事的  她马上打开手机把那位「传奇哥」删掉便整齐好服装上班去了接下来的几周陈莉又恢复了平常的生活，然后周五这天晚上当陈莉坐在沙发  上享受周末时光时一条短信让她慌了神，短信内容上写着：骚货，今晚晚上１１  点穿着黑丝袜来大麦街的洪河网吧二楼来找我，备注：你的男人正当她一筹莫展  时有收到一条彩信，上面显示着不久前陈莉在微信上的那么露点照片，淫秽的对  话也会截图下，下面写着不来的话我就把这个打印出来让大街上的人好好的看看  我的骚宝贝儿。为了不让外人知道陈莉还是选择了照短信上面的做。</w:t>
      </w:r>
    </w:p>
    <w:p>
      <w:r>
        <w:t>大麦街在乌市的老城区，那里生活的大多数都是城市底层的打工者，城市规  划似乎也忘掉了那片区域，到了晚上街头也倒是热闹，摆地摊儿和卖小吃烧烤的  把本来的狭窄的街头占了大块儿，街边的按摩店和街机店更是灯火通明，站街小  姐的叫卖声和附近学校的小孩打闹的声与街道上拥堵的卡车摩托车汇集到了一起，  这就是大麦街的夜晚。陈莉穿着包臀的短裙加上黑丝和高跟鞋更是让她与这格格  不入，【美女住店吗？】一个胖子大叔色眯眯的望着陈莉上下打量着【不不~ ！  噢请问洪河网吧在哪儿？】【就在对面】陈莉便急忙向网吧走去【现在的年轻人  身材真好，那屁股真想狠狠抓一把】大叔喃喃望着陈莉离去的背影说道陈莉走进  网吧里面，手机来了陌生来电【到了吗？进二楼拐角的３号包间】一开门是果然  是那个微信头像的上的长发青年，只见他刘海过眉，单眼皮小眼睛，左耳上还有  颗耳钉，嘴上正叼着烟在玩电脑。这时他看见陈莉走进来顿时停下手上的工作，  狭小的包间沙发勉强只容得下二个人坐，把房门一关却也算是个密闭的空间。【  坐吧，现在知道我是谁了吧，你别耍花样，不然我随时都可以把这些图片发到网  上】【你到底是什么意思？】陈莉问道【没别的意思，你放心只要你乖乖做我的  女人我保证不发这些东西】说着便把手一下放在陈莉的大腿上，【你不怕我告你  吗？】【你看你穿成这样你会告吗？小骚货】一把将陈莉搂过来亲，陈莉反抗了  几下索性了也不反抗了让他亲吻自己，他边亲用手向陈莉的乳房抓去，２４岁都  没有碰过女人的他用力之狠，【啊，好爽呀，原来女人的乳房就是这种感觉，受  不了！】意想不到的是这时他居然射了，一阵抽搐后他摸了摸裤裆已经湿了【妈  的，怎么回事！】男人生气道！【你怎么射了】【操你妈逼，老子射了你很开心  吗？取笑老子吗？以后叫我老公听到没？】陈莉不敢反抗他只好服从，【快！坐  老子身上，我要和我兄弟开视频，让他看看你！】陈莉乖乖的坐在他湿湿的裤裆  上，他则用手抓在陈莉奶子上就要抓一个宝物即将展示一样，视频接通了，画面  对面的是位跟他差不多打扮的青年，一看到他边抓着陈莉奶子边抽烟的神气的样  子嘴里的哈巴子都要流出来，王二哥，撒时候找了个这么漂亮听话的女朋友呀，  城里的女人就爽！】原来微信的这个男人叫王二，视频里那位则就他的表弟，现  在还在村里读初中【当然，这妞儿死皮赖脸要跟我没办法，过段时间哥回来看你  】之后调侃一会儿便结束了视频。这时王二揉捏了一段时间陈莉奶子还是下面还  是没感觉，索性把陈莉上衣脱掉奶罩解掉大口的咬来，粉红的奶头不一会儿就硬  了起来【骚货，快，给我舔下面，我还从来没有享受过呢，现在算是把我的第一  次给你，哈哈】王二边说边把陈莉的头往裤裆那儿按，这时陈莉也被王二舔的全  身酥痒，以前每天晚上幻想的被男人玩弄的场景如今终于变成了现实，她没有反  抗慢慢的用手把裤裆拉链解开，把内裤用嘴巴慢慢的脱了下去，露出来的还是那  根软软湿湿的肉棒【看什么看！快点吞进去】王二心里暗爽着，因为长这么大女  人都没碰过的他今天真的算是人生的大丰收了，本来自己发的那条恐吓短信只是  喝了酒一时兴起发的，没想到这女人真的来了，在馆子里当帮厨有时会自己偷点  猪肉拿来出租屋里，自己把鸡巴放在两边生肉当中自慰，现在终于可以尝到口交  是什么感觉了，突然下面有着温暖的感觉，陈莉将鸡巴用舌头卷进嘴巴里，用嘴  巴和舌头慢慢的抽吸着鸡巴上已经发干的精液，用手轻柔着王二的蛋蛋不断用舌  头舔着鸡巴的每个区域，就这样上上下下的吞吐，鸡巴早已经再次硬起，这时王  二边辱骂着陈莉边点开了网吧电脑里的成人影片，边看着电影边享受着这个女人  的特殊服务，王二就这么用手抓着陈莉的长发一上一下，【噢噢噢用嘴巴实在太  舒服了快起来让我好好干你】王二把陈莉提起来，让她趴在沙发上屁股对着他，  一巴掌扇了过了去，啪一声清脆的响声，这下还不过瘾，捏了下丝袜垮下来一半，  肥嘟嘟的大屁股一下就像果冻弹出来一样，又是好几个大巴掌，扇的屁股上起了  丝丝红印，王二就像看一个战利品一样看起包间里跪在沙发撅起屁股的陈莉，这  时陈莉的骚穴早已湿润，王二一下就把肉棒插进去，准确的说是滑进去，由于包  房里面实在太小，陈莉索性乖乖趴在沙发让王二骑在身上插个够，如果这个时候  有人打开房门就会看到一个身材白细高挑的美女正在像一条母狗一样穿着黑丝露  着本来被一个身材矮小的小子猛操【我插死你我插你个骚穴】王二边插边用手在  陈莉屁眼上扣，越扣越来劲干脆把整个手指都塞进去，这下连在屁眼的手都能感  觉到肉棒在阴道的抽插，渐渐肉棒沾了骚穴流出的白浆，【啊啊这样真的要射了！！  】【别射里面，没带套老公……！】陈莉慌张的摇晃着屁股想要摆脱出去，王二  哪肯在外面射，看见陈莉摇晃的肥屁股按着屁股就是一通猛射，完事以后还滴了  几滴精液在黑丝袜上，二人倒在沙发残喘的呼吸声被淹没在这夜晚鏖战游戏的嘈  杂声中。</w:t>
      </w:r>
    </w:p>
    <w:p>
      <w:r>
        <w:t>陈莉醒过来已经是第二天大早上，看见自己暴露在外的乳房和被脱到脚踝的  丝袜就明白昨晚发生的一切并不是梦，自己是真的沉浮在这个打工仔的身体下了，  但在现在包间里只有她一个人了，她打开手机，看到有一条未读短信上面写着【  我今天还要上班，没有叫你先走了，包间的门我给你锁了，从今天开始你就是我  的女朋友，我不喜欢我的女人穿内裤，所以你的内裤我拿走了，晚上在棚户区的  炒菜馆门口等我，要是发现你穿了内裤我就会惩罚你喔，呵呵】其实读到短信的  陈莉反而有了一种被羞辱的兴奋感，当时觉得要来见面也是抱着一种好奇的尝试，  可是她不知道的是这个好奇使她在沉沦的道路上越走越远。</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