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红袖添香</w:t>
      </w:r>
    </w:p>
    <w:p>
      <w:r>
        <w:t xml:space="preserve">         </w:t>
      </w:r>
    </w:p>
    <w:p>
      <w:r>
        <w:t>本文是一篇不错的人妻文。作者的文字水平不错，读起来很舒服。本文开头的四句开场诗告诉了我们这是一个网络情缘的故事：“久未千杯独自饮，街头漫步影孤独。自问何时红线牵，网络自有颜如玉”。社会在进步，时代在发展，人们不再像古人那样在书里寻找自己的美人，而是轻点鼠标就能找到自己心仪的女人了。</w:t>
      </w:r>
    </w:p>
    <w:p>
      <w:r>
        <w:t xml:space="preserve">本以为是一个网络勾引良家妇女的一 夜 情故事，没想到文中的男主人公先奸后娶，直接把曾经的情人作为了自己下半生的伴侣，而且生活得还非常幸福，网络情人最后能有这样的结局，实在令人羡慕。作者在文中借男主人公的口诠释了关于“情人”的定义，也许这也是他安排文中两个人从网络走到现实、获得美好结局的思想基础吧？他说：“情人是个很美的词汇，情之一字，包含了太多的定义，知己、爱人、老师、伙伴交织在一起才会真正产生情字，情人间没有家庭的琐碎，没有孩子的葛绊，没有经济的纠纷，只为相互的依恋和珍惜，情之所至，水到渠成，情人可以哭述衷肠可以相互守望，可以鼎立相帮，可以聚首欢笑同样也能承受分离。” </w:t>
      </w:r>
    </w:p>
    <w:p>
      <w:r>
        <w:t>在这里，我很想知道，曾经的情人一旦走进婚姻，他们将如何面对和处理那些“家庭的琐碎”、“孩子的葛绊”和“经济的纠纷”？在现实生活中，有很多从情人变为夫妻的，大多结局不好，就是因为他们“相互的依恋和珍惜”变成了让人心烦的“家庭的琐碎”、“孩子的葛绊”和“经济的纠纷”。</w:t>
      </w:r>
    </w:p>
    <w:p>
      <w:r>
        <w:t>在本文的开始，作者写了一段看似和整个故事没有什么关系的桥段，故事中的男主人公在公共汽车站偶然听到一个很显然是要去见网友的女人和丈夫的一段对话，作者用非常洗练的笔触表现了现今社会中非常躁动、淫靡、迷茫和困惑的心态，妻子执意要去见她的网友，虽然一再强调“跟他什么都没有”，但她的心里已经有了“跟他”有些什么的期盼，而女人为什么会有这样的期盼，是我们需要认真思考的问题。</w:t>
      </w:r>
    </w:p>
    <w:p>
      <w:r>
        <w:t>红袖添香，是个２８岁女人，人长得漂亮，歌也唱得很好听，有车有房，老公在意大利一家海外企业当负责人，属于生活无忧，心灵寂寞的那一类女人，而这样的女人是最容易出轨的。所以，她和男主人公的性事是早晚都要发生的，特别在她有一些情绪波动的时候。故事的肉戏部分写得不错，只是用把男主人公误认为是“姐夫”的理由有些牵强。其实，根本不用这样的借口，她能在半夜把男主人公叫去她那里，其实已经有了想法了。</w:t>
      </w:r>
    </w:p>
    <w:p>
      <w:r>
        <w:t>正文：</w:t>
      </w:r>
    </w:p>
    <w:p>
      <w:r>
        <w:t>毕业后，在北京混了十年，回到武汉，在家呆了大半年后，着实待着发闷，于是去到一家保健品公司做销售员。每日早起晚归，一个月没有几个大子。熬了两年，终于混到一个部门经理的职位。这时的网吧盛行，让我晚上的时光有了一个打发的场地。</w:t>
      </w:r>
    </w:p>
    <w:p>
      <w:r>
        <w:t>取了个「疯子」的网名，在网上恣意妄为，以敢说敢侃为风格，也聊了几个少妇良家。今天又是群中聚会，不去不好，每月四次的聚会，每次一百大元的份子，确实有些吃不消。</w:t>
      </w:r>
    </w:p>
    <w:p>
      <w:r>
        <w:t>嗨完，散场，没有跟群里那帮红男绿女同车，突然想一个人走走。久没有在汉口的街头漫步，很久没有在华灯中细看红男绿女，我点上一根白嘴的万宝路，深吸一口，撩肺的烟雾让刚喝完枝江兑红牛的我清醒了稍许。</w:t>
      </w:r>
    </w:p>
    <w:p>
      <w:r>
        <w:t>不知何时起喜欢上了这种喝酒的方式，入口甜爽但过后上头的喝法，多了些许喝酒的豪气，少了几分温热的情绪，很适合等级对等的谈判对手敲定些不为外人可知的协议。或是红男挑逗绿女的拿手工具。</w:t>
      </w:r>
    </w:p>
    <w:p>
      <w:r>
        <w:t>五福路，很有意思的一个站名，武汉的站名很有些意思，从一元路到万松园路，一二三四到百千万全有名堂，有时等车无聊看看站名也能打发些许的时光。</w:t>
      </w:r>
    </w:p>
    <w:p>
      <w:r>
        <w:t>「你真的不想我去？」一个女人刻意压低嗓音。</w:t>
      </w:r>
    </w:p>
    <w:p>
      <w:r>
        <w:t>「不是不想你去，但……」一个男人有些犹豫我转头看了看这对对话的男女，女人看得出是特意打扮过的，按我专业的眼光，女人有些泼辣，虽是精心打扮，但确实不敢恭维，黑色毛衣外套，灰色长裤袜，碎花短裙，也不知在３月的武汉冷不冷，五官较端正的脸上红的太红，黑的太黑，熊猫的见了也会自叹熬夜不够，眼圈不够她黑。男人一副如啤酒瓶底的眼镜，一件没有取掉袖口商标的西装，显得有些佝偻。</w:t>
      </w:r>
    </w:p>
    <w:p>
      <w:r>
        <w:t>「我跟他聊了快一年了，今天是第一次见面！」女人的语速加快稍许：「我跟他什么都没有，只是见了面，马上就回。」女人把盖不过膝盖的裙摆正了正。</w:t>
      </w:r>
    </w:p>
    <w:p>
      <w:r>
        <w:t>「那我等你，就在这里等你回来。」男人纳纳的言道，裤子的口袋不停的拱起。可怜的男人，估计在家中不当道，有脾气也发不出来，只有握紧拳头又放开了。</w:t>
      </w:r>
    </w:p>
    <w:p>
      <w:r>
        <w:t>「不用等我，我会早点回来的。」女人准备上停下的７０７，男人伸出手想拉住女人，但又缩了回来。</w:t>
      </w:r>
    </w:p>
    <w:p>
      <w:r>
        <w:t>我掏出手机，１０：２５分，我要乘坐的５８８还有最后一班车，探出头看了看５８８开来的方向，还不见车的踪影。</w:t>
      </w:r>
    </w:p>
    <w:p>
      <w:r>
        <w:t>我又点上一根烟，盯住女人，女人在上车前回头看了一眼男人，偏头与我对视一眼，又转头看着男人，我紧盯住女人，女人有些慌乱，转身回到男人身边，伸手为男人正了正西服的领子。</w:t>
      </w:r>
    </w:p>
    <w:p>
      <w:r>
        <w:t>「不去好吗？」男人的嗓子里有痰，发出的声音有些发颤。</w:t>
      </w:r>
    </w:p>
    <w:p>
      <w:r>
        <w:t>「怎么跟你说不明白，只是去见一面，懒得跟你说。」女人用力甩开本在轻抚男人衣领的手，转身往利济路方向走去，这次没再回头。男人慢慢的在原地跺了两个圈，抬头看我一眼，苦涩的一笑，摇了摇头，往女人相左的方向慢慢走远，我看着男人微微有些单薄的背影消失在街灯的尽头。</w:t>
      </w:r>
    </w:p>
    <w:p>
      <w:r>
        <w:t>车来了，很空，两元的硬币有一枚弹跳出来，司机叫住我，我尴尬的换了一枚重新投进自动投币箱，今日看报，武汉在街头设立了假硬币回收箱，等何时有空，把这枚崭新的硬币投进那里去，我坐在靠车窗的位置想到看了看车窗外面，那个女人站在路边的暗角中往来时的方向张望。唉，没有耐性没有勇气的男人！不知怎么，突然想到了情人这个词。人类的思维中，情人就是除法定妻子（丈夫）之外的可发生性关系的异性，多带贬意。</w:t>
      </w:r>
    </w:p>
    <w:p>
      <w:r>
        <w:t>我的思绪中，情人是个很美的词汇，情之一字，包含了太多的定义，知己、爱人、老师、伙伴交织在一起才会真正产生情字，情人间没有家庭的琐碎，没有孩子的葛绊，没有经济的纠纷，只为相互的依恋和珍惜，情之所至，水到渠成，情人可以哭述衷肠可以相互守望，可以鼎立相帮，可以聚首欢笑同样也能承受分离。</w:t>
      </w:r>
    </w:p>
    <w:p>
      <w:r>
        <w:t>当然权利、金钱为引，威逼利诱而在一起的男女不配称为情人，最多是二奶是奸夫，好听点也就是个情妇罢了，不在情人之列。</w:t>
      </w:r>
    </w:p>
    <w:p>
      <w:r>
        <w:t>曾几何时，我开始为了婚姻而发愁，为了寻找一个爱的女人发愁，很多次，我都认为自己找到了爱我且我爱的的那个女人，可一次一次的被命运作弄。与其如此，不如找个情人度过余生。</w:t>
      </w:r>
    </w:p>
    <w:p>
      <w:r>
        <w:t>手机突然响了起来，我看看名字「红袖添香」，是群里的网友。</w:t>
      </w:r>
    </w:p>
    <w:p>
      <w:r>
        <w:t>「喂！」我接了电话，挪了挪屁股，坐着的硬座椅有些搁屁股。</w:t>
      </w:r>
    </w:p>
    <w:p>
      <w:r>
        <w:t>「疯子，到家没有？」红袖添香嗲嗲的声音。</w:t>
      </w:r>
    </w:p>
    <w:p>
      <w:r>
        <w:t>「还没有，刚上二桥。」莫名我的丹田升起一团火。</w:t>
      </w:r>
    </w:p>
    <w:p>
      <w:r>
        <w:t>「那你来我这里吧，我还想喝酒，你陪我好不好。」她在电话那头伸了个懒腰，娇怯的说道。</w:t>
      </w:r>
    </w:p>
    <w:p>
      <w:r>
        <w:t>「还喝，我头还昏着呢。」</w:t>
      </w:r>
    </w:p>
    <w:p>
      <w:r>
        <w:t>「就喝一瓶啤酒，我睡不着。」</w:t>
      </w:r>
    </w:p>
    <w:p>
      <w:r>
        <w:t>「好吧，我过了桥就转车。」</w:t>
      </w:r>
    </w:p>
    <w:p>
      <w:r>
        <w:t>我挂了电话，男性生殖器一阵骚动，我知道，今天有好戏可看了。</w:t>
      </w:r>
    </w:p>
    <w:p>
      <w:r>
        <w:t>红袖添香，２８岁，在群里不属于很活跃的女人，每次聚会都静静的坐在角落里，歌唱得很好听，自有两居房产，有车有房，老公在意大利一家海外企业当负责人，现在菲律宾。</w:t>
      </w:r>
    </w:p>
    <w:p>
      <w:r>
        <w:t>说是喝一瓶啤酒，结果，我们喝了一箱金龙泉，红袖明显是喝多了一些，突然俯在桌子上低低的抽泣起来。</w:t>
      </w:r>
    </w:p>
    <w:p>
      <w:r>
        <w:t>原来，今天是红袖姐姐的忌日，红袖爷爷是老红军，生前在市里有一定的影响力，双胞胎的姐姐嫁给了一个军人，有个男孩，在一次夫妻俩带着孩子回姐夫老家探亲时，出了车祸，一家三口都死了。</w:t>
      </w:r>
    </w:p>
    <w:p>
      <w:r>
        <w:t>红袖喝得醉了，走路开始打晃，我背起她，送她回家，红袖迷迷糊糊的指引着方向，还好，她还能记得家在哪里。我把红袖放倒在床上，帮她脱掉外套，盖上被子，然后到卫生间拿了一个盆子，放在她的床边。我叹了口气，本以为可以爽一把，随知道醉的不省人事。我悻悻的关上她卧室的门，我打开大门，一阵冷风吹来，我看看表已经２点多了，我想想，还是不回家了，不行就在沙发上糊弄一晚。</w:t>
      </w:r>
    </w:p>
    <w:p>
      <w:r>
        <w:t>我重新关上门，靠在沙发上，点上烟，深深的吸了一口，打开电视，那个小燕子叽叽喳喳的在那叫个不停，郁闷的浏览了所有的电视台，心里还是忍不住阵阵的骚动，口发干，灌下的啤酒混合着下午喝的红牛鸡尾酒，直往头顶冲。</w:t>
      </w:r>
    </w:p>
    <w:p>
      <w:r>
        <w:t>将近４点了，躺在沙发上，有点冷，我坐起来，轻轻走到红袖卧房的门边，推开门，红袖睡得很沉，我轻手轻脚的走到床边，慢慢的坐到床上，用手抚摸了一下红袖的额头，入手滑腻，皮肤很是细腻。我合衣躺上了床，轻轻的拉过被子盖在身上。旁边红袖均匀的呼吸声，被子传来一阵阵幽香，女人的床确实不一样，我一阵迷糊，浅浅的睡了过去。</w:t>
      </w:r>
    </w:p>
    <w:p>
      <w:r>
        <w:t>突然，红袖翻了个身，胳膊搭在我的身上，嘴里唠叨着「姐夫」！我一惊，醒了过来，我缓缓的伸出右手，搂着她的肩膀，另一只手拉起了被子，帮她盖好，然后在她的背上抚摸起来。红袖往我怀里靠了靠，头埋进了我的怀里，腿搭上了我的腿，我的手慢慢下滑，探进了她的小内裤，抚摸着她圆润的屁股，并用力抓揉了几下。红袖嘤咛一声，搂住了我的脖子：「姐夫，我想死你了！」我低头吻住了红袖的唇，试探着说道：「你想姐夫的什么啊？」「我想姐夫的大鸡巴，想姐夫的大鸡巴操我。」红袖梦语着。</w:t>
      </w:r>
    </w:p>
    <w:p>
      <w:r>
        <w:t>听到这里，我的鸡巴一下坚硬了起来，我的手从前面探进了她的内裤，抚摸到了她的阴户，红袖的阴户饱满，阴毛稀疏柔软。我轻轻的用拇指在她的阴户上揉按着，一会，红袖的骚逼里已经泥泞不堪了。我想，红袖跟其姐夫肯定有一段故事，我的好奇心让我想要深究下去。</w:t>
      </w:r>
    </w:p>
    <w:p>
      <w:r>
        <w:t>「记得姐夫操了你几次了吗？」我轻声问道。</w:t>
      </w:r>
    </w:p>
    <w:p>
      <w:r>
        <w:t>「很多很多次，姐夫只要没人就操我的骚逼，你真坏。」红袖的屁股在用力顶着，让她的阴唇更贴紧我的手指。</w:t>
      </w:r>
    </w:p>
    <w:p>
      <w:r>
        <w:t>「姐夫再用大鸡巴操你，好不好。」我说着开始褪下我的衣服。</w:t>
      </w:r>
    </w:p>
    <w:p>
      <w:r>
        <w:t>「好，快来操我吧，快来操我的小骚逼啊。」红袖扭动着身子。</w:t>
      </w:r>
    </w:p>
    <w:p>
      <w:r>
        <w:t>我亲吻上红袖的唇，红袖热情的回吻着，我们的舌头交缠在一起，我腾出手来，帮她脱掉文胸，红袖一对雪白的兔儿跳跃了出来，我低头咬住她的乳头，弓起身体，往下脱她的内裤，红袖抬起屁股，配合的让我脱下来，然后，我自己脱下了裤子，红袖突然一把抓住了我的鸡巴，快速的橹起来。我感受着鸡巴上传来的一阵阵酥麻，俯身亲吻她的乳头，一只手下移，探进了她的两片阴唇的缝隙，食指伸进两个指节，然后食指肚在她阴道里里面的Ｇ点轻轻的挑动，一会，红袖的屁股开始扭摆起来，嘴里发出咿呀的呻吟声。</w:t>
      </w:r>
    </w:p>
    <w:p>
      <w:r>
        <w:t>我加大了手指震动的频率，红袖受不了了，用手推我的手臂，我不为所动，更加大了频率和力度，一会，红袖的腰部绷得紧紧的，屁股用力的往上挺起，双手更是抓住自己的乳房用力搓揉起来。我跪坐着，另一只手伸到她的屁股下面，驮着她的屁股，插进阴道的手指又多加了一根，并更加快速的抖动着，突然，红袖屁股上挺，啊的一声长叫，她潮喷了。</w:t>
      </w:r>
    </w:p>
    <w:p>
      <w:r>
        <w:t>红袖睁开了眼睛，看到是我，突然一惊，道：「怎么是你？」我忙俯身抱着她，亲吻她的唇，「是我，我没有走，担心你嘛。」「我们不能这样，我结婚了。」红袖象征性的推了推我，我亲吻得更加深情了。</w:t>
      </w:r>
    </w:p>
    <w:p>
      <w:r>
        <w:t>「我爱你！」这句在平时骗谁都不信的情话，红袖好像很是受用，一会，便开始回吻我起来。我用腿分开她的是双腿，然后移跪到她的双腿之间，唇慢慢的下滑，亲吻上她的脖子，胸口，乳房，然后轻轻的用双唇刮着她的乳头，红袖一阵战栗。双手用力抱住了我的头，手指抓住了我的头发，用力的搓揉着。我的屁股慢慢的下压，蹦挺的鸡巴缓缓靠近她的骚逼，然后轻轻的摇动着屁股，鸡巴在红袖的骚逼上轻轻的触碰，红袖的屁股随着我的鸡巴的触碰，一下一下的往上抬起，突然，她伸出手撰住我的鸡巴，然后屁股上抬，阴唇用力的在我的鸡巴上摩擦起来。</w:t>
      </w:r>
    </w:p>
    <w:p>
      <w:r>
        <w:t>然后把我的鸡巴对准了她的阴道，屁股用力上顶，同时伸出双手，抱住了我的屁股，我躲无可躲，只有轻轻的用鸡巴在她的逼里浅浅的抽插了几下，然后猛然发力，整条鸡巴都深深的插进了她的骚逼里。</w:t>
      </w:r>
    </w:p>
    <w:p>
      <w:r>
        <w:t>红袖大叫一声，双腿缠上我的屁股，双手在我的背上无意识的上下抚摸，我开始加快了抽插的力度，红袖这时整个人像一条八爪鱼一样，缠得我死死的。我翻身躺在床上，与红袖成了男下女上式，红袖坐直了身体，双手搓揉着白皙圆滑的乳房，骚逼用力的下压，让我的鸡巴深深的插进骚逼，然后有节奏的开始前后摇动屁股。红袖的腰很是纤细，毫无赘肉，屁股摇动的频率很有节奏。</w:t>
      </w:r>
    </w:p>
    <w:p>
      <w:r>
        <w:t>我抱着她的腰胯，感受着鸡巴摩擦她的宫颈传来的阵阵酥麻，我也低声开始呻吟起来：「好爽。」红袖的操逼经验绝对丰富异常，她趴到我的身上，双手抱着我的脖子，屁股快速的抬起压下，每次逼都抬到我的龟头部位，然后再准确的深深的套进骚逼里。我的龟头开始越来越麻痒难当，我忍不住抓住她的屁股，然后用力的往上挺动屁股，我的鸡巴更是用力的操进她的骚逼里面。</w:t>
      </w:r>
    </w:p>
    <w:p>
      <w:r>
        <w:t>红袖的呻吟声越来越大，头部左右摇动，一头长发在我的脸上扫来扫去，屁股更是用力的下压，骚逼紧紧的套住我的鸡巴，然后屁股用力的左右摆动，我知道她又要高潮了，于是，我抬头含住她的乳头，双手更是用力的抓住她的屁股，耻骨更紧密的贴合，我的腰绷得直直的，屁股抬起，让我的鸡巴更深入的操进她的骚逼里面。</w:t>
      </w:r>
    </w:p>
    <w:p>
      <w:r>
        <w:t>红袖逼里的嫩肉开始有节奏的吸住我的鸡巴，并剧烈的蠕动起来，我的龟头感觉到红袖骚逼的深处一股热流浇灌下来，我的龟头一麻，精液喷薄而出。</w:t>
      </w:r>
    </w:p>
    <w:p>
      <w:r>
        <w:t>这时，窗外已露出了曙光，楼下养鸟的人家，鸟儿欢快的呤叫着，红袖就这样趴在我的胸口，我抱着她的屁股，鸡巴在她的骚逼里一抖一抖的，高潮的余韵还在延续。我们就这样搂着熟睡了过去。</w:t>
      </w:r>
    </w:p>
    <w:p>
      <w:r>
        <w:t>我被刺眼的阳光惊醒，半边身子都暴露下三月的阳光下，暖烘烘的，翻了个身，红袖已经不在床上，头靠埋在被子里，一股茉莉的清香灌进鼻腔。</w:t>
      </w:r>
    </w:p>
    <w:p>
      <w:r>
        <w:t>起床，穿好衣服，帮红袖铺好床，看着揉成一团的床单，想起昨晚的疯狂，不觉鸡巴又是一阵骚动。拉直了床单，走到了客厅，餐桌上有一瓶牛奶，两根油条，牛奶瓶下压着一张纸条。</w:t>
      </w:r>
    </w:p>
    <w:p>
      <w:r>
        <w:t>「疯子，我上班去了，走时关好门。昨天我喝多了酒，忘记了很多事情，你也不记得了吧。红袖。」心里突然无由来的一阵烦躁。牛奶没有碰，三口两口吃了两根油条，随意在卫生间用冷水洗了把脸，关好门，下楼。</w:t>
      </w:r>
    </w:p>
    <w:p>
      <w:r>
        <w:t>网络千里一线牵，手指传情文字间。</w:t>
      </w:r>
    </w:p>
    <w:p>
      <w:r>
        <w:t>书中自有黄金屋，网络何愁没红颜。</w:t>
      </w:r>
    </w:p>
    <w:p>
      <w:r>
        <w:t>之后的几天，在群里，红袖的话更少了，找红袖私聊了几次，那晚的事情，好像根本没有发生过一样，红袖的表现极为淡然。</w:t>
      </w:r>
    </w:p>
    <w:p>
      <w:r>
        <w:t>又是一次聚会，还是那个时间，那个车站，还是无聊的昏头的我，抽着万宝路，白嘴的。标致３０７已经上市了，是否也该买一辆代步了，现在没车还真不方便，泡妞就更不方便了，湖北佬那个家伙，买了辆大众小跑，每次聚会，女人都愿意挤进他的车里，这个老家伙，有车的关系，以宵夜为名，不知拉了多少女人上床。</w:t>
      </w:r>
    </w:p>
    <w:p>
      <w:r>
        <w:t>这次聚会，红袖没有来，她已经连续几次聚会都没有参加，听说她的老公上个月从国外回来了。</w:t>
      </w:r>
    </w:p>
    <w:p>
      <w:r>
        <w:t>「你好！」我回头，很是凑巧，竟然遇见了她。上次那个碎花裙、熊猫眼。不过，这次妆淡了很多，还是那条碎花裙，少了黑色的毛衣。</w:t>
      </w:r>
    </w:p>
    <w:p>
      <w:r>
        <w:t>「你好！有事？」我靠着站台牌问道。</w:t>
      </w:r>
    </w:p>
    <w:p>
      <w:r>
        <w:t>「没，没有，我只是看你有些面熟，刚才在酒吧，也看到你了。」「哦，不好意思，刚才只顾酒嗨，没看你，不好意思啊。」「没关系，你身边那么多美女，哪里能看到我啊。」碎花裙抿着嘴说吧。</w:t>
      </w:r>
    </w:p>
    <w:p>
      <w:r>
        <w:t>「你也是情缘群的？」「是啊，我昨天刚进的群，被朋友拉近来的，今天就聚会，聚会的时候，我有些事情来晚了，所以，很多人不认识。」也是，估计碎花裙到的时候，大家都嗨疯了，没有了相互介绍的程序，也只有介绍进群的人搭个话就了不起了。毕竟时间久了，大家都有了各自的圈子。</w:t>
      </w:r>
    </w:p>
    <w:p>
      <w:r>
        <w:t>「你应该家就住这附近吧，上次见你老公送你。」我又点上一根烟，车还没到，我左右看了看，没见到他老公。</w:t>
      </w:r>
    </w:p>
    <w:p>
      <w:r>
        <w:t>「是啊，不过现在住我爸妈家。」碎花裙很是随意的说道，就如随口吐掉瓜子皮。</w:t>
      </w:r>
    </w:p>
    <w:p>
      <w:r>
        <w:t>「哦，哈哈，不好意思。」估计是夫妻闹了矛盾吧，女人在婆家不爽，最会的一招就是回娘家。我有些尴尬。</w:t>
      </w:r>
    </w:p>
    <w:p>
      <w:r>
        <w:t>「你群里叫什么？」我不想在这个话题上多谈。于是转换话题。</w:t>
      </w:r>
    </w:p>
    <w:p>
      <w:r>
        <w:t>「我本来叫红袖添香，可群里有一个跟我一样的名字的，所以，改名叫添香红袖。」我心里莫名的一紧，她还好吗？</w:t>
      </w:r>
    </w:p>
    <w:p>
      <w:r>
        <w:t>「你叫什么？」「疯子，无聊疯子。」我心不在焉的答道。</w:t>
      </w:r>
    </w:p>
    <w:p>
      <w:r>
        <w:t>「你就是疯子啊，她们说你在群里疯的很啊，都说你是从六角亭出来的。」碎花裙惊呼着。</w:t>
      </w:r>
    </w:p>
    <w:p>
      <w:r>
        <w:t>我看她一眼，可能因为兴奋，胸口剧烈的起伏着，就像看见心爱玩具的小孩子一般。最后一班５８８还是按时滑停在路牌边，我上了车，碎花裙也跟着上来。</w:t>
      </w:r>
    </w:p>
    <w:p>
      <w:r>
        <w:t>「你也坐５８８？」我疑道。</w:t>
      </w:r>
    </w:p>
    <w:p>
      <w:r>
        <w:t>「是啊，我住余家头。」</w:t>
      </w:r>
    </w:p>
    <w:p>
      <w:r>
        <w:t>「是吗，我比你远几个站。」</w:t>
      </w:r>
    </w:p>
    <w:p>
      <w:r>
        <w:t>车上很空，末班车，人不多，找个单独的位置坐下，因为前后的单位都有人坐，碎花裙在我左侧后方坐下。不知怎么的，懒得说话，我摆弄着手机，几次想给红袖发信息，可想到她老公回来了，于是按下这个念头，无聊的打着雷电，打发时间。间或我回头看了看碎花裙，可能是喝酒的缘故，碎花裙已经在座位上钓起鱼来。</w:t>
      </w:r>
    </w:p>
    <w:p>
      <w:r>
        <w:t>到了余家头，我拍醒碎花裙，碎花裙抬头茫然的看看后，然后惊醒过来，起身下车，下车前，冲我摇摇手，说了句，网上见，便下了车。</w:t>
      </w:r>
    </w:p>
    <w:p>
      <w:r>
        <w:t>回到家，冲了个热水澡，倒了杯普洱，人家喝咖啡提神，我越喝越困，人家说喝茶提神，我喝了照样想睡就睡，神奇得很。习惯的打开电脑，登陆ＱＱ，有人加好友，点开一看，「红袖添香」。我一愣，红袖不是在我好友里面吗？想想，摇头苦笑一下，是碎花裙，点击了同意添加好友，在备注里写上「碎花裙」。跟碎花裙的网络情就此打开。随着聊天的次数越久，更多知道了碎花裙的故事。</w:t>
      </w:r>
    </w:p>
    <w:p>
      <w:r>
        <w:t>碎花裙跟老公在１８岁的时候就在一起了，她老公大他１１岁，老公是水泥厂的技工，是碎花裙老爹的徒弟，现在承包了水泥厂，效益还不错，感情刚开始还不错，可随着时间日久，老公有些力不从心，所以总觉对她有些愧疚，甚至是有些害怕。以下是部分聊天记录。</w:t>
      </w:r>
    </w:p>
    <w:p>
      <w:r>
        <w:t>２００８－０４－２４２３：３１：４１疯子／ｚｔ</w:t>
      </w:r>
    </w:p>
    <w:p>
      <w:r>
        <w:t>对了，姐姐１８岁就嫁人了对吧。</w:t>
      </w:r>
    </w:p>
    <w:p>
      <w:r>
        <w:t>２００８－０４－２４２３：３１：５１碎花裙</w:t>
      </w:r>
    </w:p>
    <w:p>
      <w:r>
        <w:t>嗯。</w:t>
      </w:r>
    </w:p>
    <w:p>
      <w:r>
        <w:t>２００８－０４－２４２３：３２：０８碎花裙</w:t>
      </w:r>
    </w:p>
    <w:p>
      <w:r>
        <w:t>我高中毕业没考上大学。</w:t>
      </w:r>
    </w:p>
    <w:p>
      <w:r>
        <w:t>２００８－０４－２４２３：３２：１１疯子／ｚｔ</w:t>
      </w:r>
    </w:p>
    <w:p>
      <w:r>
        <w:t>姐姐第一次做，是跟姐夫吧。</w:t>
      </w:r>
    </w:p>
    <w:p>
      <w:r>
        <w:t>２００８－０４－２４２３：３２：１６碎花裙</w:t>
      </w:r>
    </w:p>
    <w:p>
      <w:r>
        <w:t>嗯。</w:t>
      </w:r>
    </w:p>
    <w:p>
      <w:r>
        <w:t>２００８－０４－２４２３：３２：２０碎花裙</w:t>
      </w:r>
    </w:p>
    <w:p>
      <w:r>
        <w:t>我只有他。</w:t>
      </w:r>
    </w:p>
    <w:p>
      <w:r>
        <w:t>２００８－０４－２４２３：３２：２５疯子／ｚｔ</w:t>
      </w:r>
    </w:p>
    <w:p>
      <w:r>
        <w:t>结婚前还是结婚后啊？</w:t>
      </w:r>
    </w:p>
    <w:p>
      <w:r>
        <w:t>２００８－０４－２４２３：３２：５４碎花裙</w:t>
      </w:r>
    </w:p>
    <w:p>
      <w:r>
        <w:t>前。</w:t>
      </w:r>
    </w:p>
    <w:p>
      <w:r>
        <w:t>２００８－０４－２４２３：３３：０９碎花裙</w:t>
      </w:r>
    </w:p>
    <w:p>
      <w:r>
        <w:t>我进了我老爸的水泥厂。</w:t>
      </w:r>
    </w:p>
    <w:p>
      <w:r>
        <w:t>２００８－０４－２４２３：３３：１０疯子／ｚｔ</w:t>
      </w:r>
    </w:p>
    <w:p>
      <w:r>
        <w:t>嘿嘿，痛吧。</w:t>
      </w:r>
    </w:p>
    <w:p>
      <w:r>
        <w:t>２００８－０４－２４２３：３３：１３碎花裙</w:t>
      </w:r>
    </w:p>
    <w:p>
      <w:r>
        <w:t>嗯。</w:t>
      </w:r>
    </w:p>
    <w:p>
      <w:r>
        <w:t>２００８－０４－２４２３：３３：２２碎花裙</w:t>
      </w:r>
    </w:p>
    <w:p>
      <w:r>
        <w:t>他本比我大１１。</w:t>
      </w:r>
    </w:p>
    <w:p>
      <w:r>
        <w:t>２００８－０４－２４２３：３３：３５碎花裙</w:t>
      </w:r>
    </w:p>
    <w:p>
      <w:r>
        <w:t>我从学校出来真的不懂事。</w:t>
      </w:r>
    </w:p>
    <w:p>
      <w:r>
        <w:t>２００８－０４－２４２３：３３：３８碎花裙</w:t>
      </w:r>
    </w:p>
    <w:p>
      <w:r>
        <w:t>好纯。</w:t>
      </w:r>
    </w:p>
    <w:p>
      <w:r>
        <w:t>２００８－０４－２４２３：３３：４１疯子／ｚｔ</w:t>
      </w:r>
    </w:p>
    <w:p>
      <w:r>
        <w:t>嗯。</w:t>
      </w:r>
    </w:p>
    <w:p>
      <w:r>
        <w:t>２００８－０４－２４２３：３４：０２碎花裙</w:t>
      </w:r>
    </w:p>
    <w:p>
      <w:r>
        <w:t>他家里条件好，想他的女人也多。</w:t>
      </w:r>
    </w:p>
    <w:p>
      <w:r>
        <w:t>２００８－０４－２４２３：３４：１１碎花裙</w:t>
      </w:r>
    </w:p>
    <w:p>
      <w:r>
        <w:t>不知和他有缘。</w:t>
      </w:r>
    </w:p>
    <w:p>
      <w:r>
        <w:t>２００８－０４－２４２３：３４：１７碎花裙</w:t>
      </w:r>
    </w:p>
    <w:p>
      <w:r>
        <w:t>他特喜欢我。</w:t>
      </w:r>
    </w:p>
    <w:p>
      <w:r>
        <w:t>２００８－０４－２４２３：３４：４１碎花裙</w:t>
      </w:r>
    </w:p>
    <w:p>
      <w:r>
        <w:t>就那样我们交往。</w:t>
      </w:r>
    </w:p>
    <w:p>
      <w:r>
        <w:t>２００８－０４－２４２３：３４：４５疯子／ｚｔ</w:t>
      </w:r>
    </w:p>
    <w:p>
      <w:r>
        <w:t>嘿嘿，在哪里搞的你啊？</w:t>
      </w:r>
    </w:p>
    <w:p>
      <w:r>
        <w:t>２００８－０４－２４２３：３４：５４碎花裙</w:t>
      </w:r>
    </w:p>
    <w:p>
      <w:r>
        <w:t>他和别的女孩子早有那事。</w:t>
      </w:r>
    </w:p>
    <w:p>
      <w:r>
        <w:t>２００８－０４－２４２３：３５：１３碎花裙</w:t>
      </w:r>
    </w:p>
    <w:p>
      <w:r>
        <w:t>是在后山的玉米土里。</w:t>
      </w:r>
    </w:p>
    <w:p>
      <w:r>
        <w:t>２００８－０４－２４２３：３５：２８碎花裙</w:t>
      </w:r>
    </w:p>
    <w:p>
      <w:r>
        <w:t>但那次没有进去到。</w:t>
      </w:r>
    </w:p>
    <w:p>
      <w:r>
        <w:t>２００８－０４－２４２３：３５：３３碎花裙</w:t>
      </w:r>
    </w:p>
    <w:p>
      <w:r>
        <w:t>因为我害怕。</w:t>
      </w:r>
    </w:p>
    <w:p>
      <w:r>
        <w:t>２００８－０４－２４２３：３５：３７碎花裙</w:t>
      </w:r>
    </w:p>
    <w:p>
      <w:r>
        <w:t>痛。</w:t>
      </w:r>
    </w:p>
    <w:p>
      <w:r>
        <w:t>２００８－０４－２４２３：３５：４１疯子／ｚｔ</w:t>
      </w:r>
    </w:p>
    <w:p>
      <w:r>
        <w:t>＾＿＾，不会是衣服都没有脱光吧。</w:t>
      </w:r>
    </w:p>
    <w:p>
      <w:r>
        <w:t>２００８－０４－２４２３：３５：４４碎花裙</w:t>
      </w:r>
    </w:p>
    <w:p>
      <w:r>
        <w:t>我看到他的就害怕。</w:t>
      </w:r>
    </w:p>
    <w:p>
      <w:r>
        <w:t>２００８－０４－２４２３：３５：５０碎花裙</w:t>
      </w:r>
    </w:p>
    <w:p>
      <w:r>
        <w:t>没有。</w:t>
      </w:r>
    </w:p>
    <w:p>
      <w:r>
        <w:t>２００８－０４－２４２３：３６：０１疯子／ｚｔ</w:t>
      </w:r>
    </w:p>
    <w:p>
      <w:r>
        <w:t>就只脱了裤子是吧。</w:t>
      </w:r>
    </w:p>
    <w:p>
      <w:r>
        <w:t>２００８－０４－２４２３：３６：１６碎花裙</w:t>
      </w:r>
    </w:p>
    <w:p>
      <w:r>
        <w:t>只脱了裤子一只脚［／害羞］。</w:t>
      </w:r>
    </w:p>
    <w:p>
      <w:r>
        <w:t>２００８－０４－２４２３：３６：４４疯子／ｚｔ</w:t>
      </w:r>
    </w:p>
    <w:p>
      <w:r>
        <w:t>那确实没什么感觉的，后来真的做是在哪里啊？</w:t>
      </w:r>
    </w:p>
    <w:p>
      <w:r>
        <w:t>２００８－０４－２４２３：３８：０３碎花裙</w:t>
      </w:r>
    </w:p>
    <w:p>
      <w:r>
        <w:t>在他的宿舍里。</w:t>
      </w:r>
    </w:p>
    <w:p>
      <w:r>
        <w:t>２００８－０４－２４２３：３８：４２碎花裙</w:t>
      </w:r>
    </w:p>
    <w:p>
      <w:r>
        <w:t>因为是３个住一起。</w:t>
      </w:r>
    </w:p>
    <w:p>
      <w:r>
        <w:t>２００８－０４－２４２３：３８：５４碎花裙</w:t>
      </w:r>
    </w:p>
    <w:p>
      <w:r>
        <w:t>要等别人休班去了才行。</w:t>
      </w:r>
    </w:p>
    <w:p>
      <w:r>
        <w:t>２００８－０４－２４２３：３９：０８碎花裙</w:t>
      </w:r>
    </w:p>
    <w:p>
      <w:r>
        <w:t>那天下午我们正好有机会。</w:t>
      </w:r>
    </w:p>
    <w:p>
      <w:r>
        <w:t>２００８－０４－２４２３：３９：１１碎花裙</w:t>
      </w:r>
    </w:p>
    <w:p>
      <w:r>
        <w:t>哈哈。</w:t>
      </w:r>
    </w:p>
    <w:p>
      <w:r>
        <w:t>２００８－０４－２４２３：３９：１３疯子／ｚｔ</w:t>
      </w:r>
    </w:p>
    <w:p>
      <w:r>
        <w:t>那次就脱光了日的是吧，嘿嘿。</w:t>
      </w:r>
    </w:p>
    <w:p>
      <w:r>
        <w:t>２００８－０４－２４２３：３９：２７碎花裙</w:t>
      </w:r>
    </w:p>
    <w:p>
      <w:r>
        <w:t>也没有敢脱完。</w:t>
      </w:r>
    </w:p>
    <w:p>
      <w:r>
        <w:t>２００８－０４－２４２３：３９：３９碎花裙</w:t>
      </w:r>
    </w:p>
    <w:p>
      <w:r>
        <w:t>只是脱了裤子。</w:t>
      </w:r>
    </w:p>
    <w:p>
      <w:r>
        <w:t>２００８－０４－２４２３：３９：４６疯子／ｚｔ</w:t>
      </w:r>
    </w:p>
    <w:p>
      <w:r>
        <w:t>哦。</w:t>
      </w:r>
    </w:p>
    <w:p>
      <w:r>
        <w:t>２００８－０４－２４２３：３９：５６疯子／ｚｔ</w:t>
      </w:r>
    </w:p>
    <w:p>
      <w:r>
        <w:t>看到他的大鸡巴，害怕吧。</w:t>
      </w:r>
    </w:p>
    <w:p>
      <w:r>
        <w:t>２００８－０４－２４２３：３９：５７碎花裙</w:t>
      </w:r>
    </w:p>
    <w:p>
      <w:r>
        <w:t>唉！弄了半天还是没有进到我的里面。</w:t>
      </w:r>
    </w:p>
    <w:p>
      <w:r>
        <w:t>２００８－０４－２４２３：４０：０１碎花裙</w:t>
      </w:r>
    </w:p>
    <w:p>
      <w:r>
        <w:t>嗯。</w:t>
      </w:r>
    </w:p>
    <w:p>
      <w:r>
        <w:t>２００８－０４－２４２３：４０：１６碎花裙</w:t>
      </w:r>
    </w:p>
    <w:p>
      <w:r>
        <w:t>我老是抖。</w:t>
      </w:r>
    </w:p>
    <w:p>
      <w:r>
        <w:t>２００８－０４－２４２３：４０：２２疯子／ｚｔ</w:t>
      </w:r>
    </w:p>
    <w:p>
      <w:r>
        <w:t>那后来怎么进去的呢？</w:t>
      </w:r>
    </w:p>
    <w:p>
      <w:r>
        <w:t>２００８－０４－２４２３：４０：３４碎花裙</w:t>
      </w:r>
    </w:p>
    <w:p>
      <w:r>
        <w:t>他的一挨到我的我就怕。</w:t>
      </w:r>
    </w:p>
    <w:p>
      <w:r>
        <w:t>２００８－０４－２４２３：４０：５１碎花裙</w:t>
      </w:r>
    </w:p>
    <w:p>
      <w:r>
        <w:t>后来他教我放松。</w:t>
      </w:r>
    </w:p>
    <w:p>
      <w:r>
        <w:t>２００８－０４－２４２３：４１：００碎花裙</w:t>
      </w:r>
    </w:p>
    <w:p>
      <w:r>
        <w:t>不要紧张。</w:t>
      </w:r>
    </w:p>
    <w:p>
      <w:r>
        <w:t>２００８－０４－２４２３：４１：１７碎花裙</w:t>
      </w:r>
    </w:p>
    <w:p>
      <w:r>
        <w:t>说会慢慢轻轻地进。</w:t>
      </w:r>
    </w:p>
    <w:p>
      <w:r>
        <w:t>２００８－０４－２４２３：４１：３０碎花裙</w:t>
      </w:r>
    </w:p>
    <w:p>
      <w:r>
        <w:t>我也就试着他慢慢。</w:t>
      </w:r>
    </w:p>
    <w:p>
      <w:r>
        <w:t>２００８－０４－２４２３：４１：５３疯子／ｚｔ</w:t>
      </w:r>
    </w:p>
    <w:p>
      <w:r>
        <w:t>进去了是什么感觉啊？</w:t>
      </w:r>
    </w:p>
    <w:p>
      <w:r>
        <w:t>２００８－０４－２４２３：４１：５９碎花裙</w:t>
      </w:r>
    </w:p>
    <w:p>
      <w:r>
        <w:t>开始滑怎么也进不到了。</w:t>
      </w:r>
    </w:p>
    <w:p>
      <w:r>
        <w:t>２００８－０４－２４２３：４２：１３碎花裙</w:t>
      </w:r>
    </w:p>
    <w:p>
      <w:r>
        <w:t>他也快撑不住了。</w:t>
      </w:r>
    </w:p>
    <w:p>
      <w:r>
        <w:t>２００８－０４－２４２３：４２：２０碎花裙</w:t>
      </w:r>
    </w:p>
    <w:p>
      <w:r>
        <w:t>也就没有顾上我了。</w:t>
      </w:r>
    </w:p>
    <w:p>
      <w:r>
        <w:t>２００８－０４－２４２３：４２：２０疯子／ｚｔ</w:t>
      </w:r>
    </w:p>
    <w:p>
      <w:r>
        <w:t>哦。</w:t>
      </w:r>
    </w:p>
    <w:p>
      <w:r>
        <w:t>２００８－０４－２４２３：４２：２５碎花裙</w:t>
      </w:r>
    </w:p>
    <w:p>
      <w:r>
        <w:t>一下进去。</w:t>
      </w:r>
    </w:p>
    <w:p>
      <w:r>
        <w:t>２００８－０４－２４２３：４２：３０碎花裙</w:t>
      </w:r>
    </w:p>
    <w:p>
      <w:r>
        <w:t>痛Ｓ我了。</w:t>
      </w:r>
    </w:p>
    <w:p>
      <w:r>
        <w:t>２００８－０４－２４２３：４２：４７碎花裙</w:t>
      </w:r>
    </w:p>
    <w:p>
      <w:r>
        <w:t>我哭了也喊了妈妈。</w:t>
      </w:r>
    </w:p>
    <w:p>
      <w:r>
        <w:t>２００８－０４－２４２３：４２：４９碎花裙</w:t>
      </w:r>
    </w:p>
    <w:p>
      <w:r>
        <w:t>打他。</w:t>
      </w:r>
    </w:p>
    <w:p>
      <w:r>
        <w:t>２００８－０４－２４２３：４３：０３碎花裙</w:t>
      </w:r>
    </w:p>
    <w:p>
      <w:r>
        <w:t>他还没来得及就放了。</w:t>
      </w:r>
    </w:p>
    <w:p>
      <w:r>
        <w:t>２００８－０４－２４２３：４３：２９疯子／ｚｔ</w:t>
      </w:r>
    </w:p>
    <w:p>
      <w:r>
        <w:t>哈哈这样的啊。</w:t>
      </w:r>
    </w:p>
    <w:p>
      <w:r>
        <w:t>２００８－０４－２４２３：４３：３０碎花裙</w:t>
      </w:r>
    </w:p>
    <w:p>
      <w:r>
        <w:t>我感觉害怕之外就什么感觉都没有。</w:t>
      </w:r>
    </w:p>
    <w:p>
      <w:r>
        <w:t>２００８－０４－２４２３：４３：３５疯子／ｚｔ</w:t>
      </w:r>
    </w:p>
    <w:p>
      <w:r>
        <w:t>那天就做了这一次吗？</w:t>
      </w:r>
    </w:p>
    <w:p>
      <w:r>
        <w:t>２００８－０４－２４２３：４３：４０碎花裙</w:t>
      </w:r>
    </w:p>
    <w:p>
      <w:r>
        <w:t>嗯。</w:t>
      </w:r>
    </w:p>
    <w:p>
      <w:r>
        <w:t>２００８－０４－２４２３：４３：５０碎花裙</w:t>
      </w:r>
    </w:p>
    <w:p>
      <w:r>
        <w:t>流了好多血。</w:t>
      </w:r>
    </w:p>
    <w:p>
      <w:r>
        <w:t>２００８－０４－２４２３：４３：５６碎花裙</w:t>
      </w:r>
    </w:p>
    <w:p>
      <w:r>
        <w:t>他也吓倒了。</w:t>
      </w:r>
    </w:p>
    <w:p>
      <w:r>
        <w:t>２００８－０４－２４２３：４４：００疯子／ｚｔ</w:t>
      </w:r>
    </w:p>
    <w:p>
      <w:r>
        <w:t>什么时候开始觉得舒服的呢？</w:t>
      </w:r>
    </w:p>
    <w:p>
      <w:r>
        <w:t>２００８－０４－２４２３：４４：３６碎花裙</w:t>
      </w:r>
    </w:p>
    <w:p>
      <w:r>
        <w:t>下年我们结了婚。</w:t>
      </w:r>
    </w:p>
    <w:p>
      <w:r>
        <w:t>２００８－０４－２４２３：４４：２１碎花裙</w:t>
      </w:r>
    </w:p>
    <w:p>
      <w:r>
        <w:t>从那次我就有小孩子了。</w:t>
      </w:r>
    </w:p>
    <w:p>
      <w:r>
        <w:t>２００８－０４－２４２３：４５：０５碎花裙</w:t>
      </w:r>
    </w:p>
    <w:p>
      <w:r>
        <w:t>那次之后我们再也没有来过。</w:t>
      </w:r>
    </w:p>
    <w:p>
      <w:r>
        <w:t>２００８－０４－２４２３：４５：２３碎花裙</w:t>
      </w:r>
    </w:p>
    <w:p>
      <w:r>
        <w:t>因为他一找我就害怕。</w:t>
      </w:r>
    </w:p>
    <w:p>
      <w:r>
        <w:t>２００８－０４－２４２３：４５：２０疯子／ｚｔ</w:t>
      </w:r>
    </w:p>
    <w:p>
      <w:r>
        <w:t>有了孩子就不能好好的做了呢。</w:t>
      </w:r>
    </w:p>
    <w:p>
      <w:r>
        <w:t>２００８－０４－２４２３：４５：４２碎花裙</w:t>
      </w:r>
    </w:p>
    <w:p>
      <w:r>
        <w:t>结婚之后我们才真正的做了。</w:t>
      </w:r>
    </w:p>
    <w:p>
      <w:r>
        <w:t>２００８－０４－２４２３：４５：５５疯子／ｚｔ</w:t>
      </w:r>
    </w:p>
    <w:p>
      <w:r>
        <w:t>哦。</w:t>
      </w:r>
    </w:p>
    <w:p>
      <w:r>
        <w:t>２００８－０４－２４２３：４６：０９碎花裙</w:t>
      </w:r>
    </w:p>
    <w:p>
      <w:r>
        <w:t>那时他每天都要几次。</w:t>
      </w:r>
    </w:p>
    <w:p>
      <w:r>
        <w:t>２００８－０４－２４２３：４６：１３疯子／ｚｔ</w:t>
      </w:r>
    </w:p>
    <w:p>
      <w:r>
        <w:t>那时候，才开始感觉到舒服是吧。</w:t>
      </w:r>
    </w:p>
    <w:p>
      <w:r>
        <w:t>２００８－０４－２４２３：４６：１９碎花裙</w:t>
      </w:r>
    </w:p>
    <w:p>
      <w:r>
        <w:t>害得我瘦得不行。</w:t>
      </w:r>
    </w:p>
    <w:p>
      <w:r>
        <w:t>２００８－０４－２４２３：４６：２１碎花裙</w:t>
      </w:r>
    </w:p>
    <w:p>
      <w:r>
        <w:t>嗯。</w:t>
      </w:r>
    </w:p>
    <w:p>
      <w:r>
        <w:t>２００８－０４－２４２３：４６：３８碎花裙</w:t>
      </w:r>
    </w:p>
    <w:p>
      <w:r>
        <w:t>但有了小孩子不能会身心投入。</w:t>
      </w:r>
    </w:p>
    <w:p>
      <w:r>
        <w:t>２００８－０４－２４２３：４６：４０疯子／ｚｔ</w:t>
      </w:r>
    </w:p>
    <w:p>
      <w:r>
        <w:t>你也舒服嘛？</w:t>
      </w:r>
    </w:p>
    <w:p>
      <w:r>
        <w:t>２００８－０４－２４２３：４７：１２碎花裙</w:t>
      </w:r>
    </w:p>
    <w:p>
      <w:r>
        <w:t>我不是很舒服。</w:t>
      </w:r>
    </w:p>
    <w:p>
      <w:r>
        <w:t>２００８－０４－２４２３：４７：２０碎花裙</w:t>
      </w:r>
    </w:p>
    <w:p>
      <w:r>
        <w:t>生了小孩子之后。</w:t>
      </w:r>
    </w:p>
    <w:p>
      <w:r>
        <w:t>２００８－０４－２４２３：４７：３１疯子／ｚｔ</w:t>
      </w:r>
    </w:p>
    <w:p>
      <w:r>
        <w:t>哈哈，那就是现在，你才感觉到了做爱的乐趣是吧。</w:t>
      </w:r>
    </w:p>
    <w:p>
      <w:r>
        <w:t>２００８－０４－２４２３：４７：３６碎花裙</w:t>
      </w:r>
    </w:p>
    <w:p>
      <w:r>
        <w:t>我才慢慢感觉到做爱真的很好。</w:t>
      </w:r>
    </w:p>
    <w:p>
      <w:r>
        <w:t>２００８－０４－２４２３：４７：４５碎花裙</w:t>
      </w:r>
    </w:p>
    <w:p>
      <w:r>
        <w:t>才喜欢做爱。</w:t>
      </w:r>
    </w:p>
    <w:p>
      <w:r>
        <w:t>２００８－０４－２４２３：４８：０７碎花裙</w:t>
      </w:r>
    </w:p>
    <w:p>
      <w:r>
        <w:t>在我２８岁时我就特喜欢了。</w:t>
      </w:r>
    </w:p>
    <w:p>
      <w:r>
        <w:t>２００８－０４－２４２３：４８：１９疯子／ｚｔ</w:t>
      </w:r>
    </w:p>
    <w:p>
      <w:r>
        <w:t>嘿嘿，你们做爱的时候，会说粗话嘛？</w:t>
      </w:r>
    </w:p>
    <w:p>
      <w:r>
        <w:t>２００８－０４－２４２３：４８：３１碎花裙</w:t>
      </w:r>
    </w:p>
    <w:p>
      <w:r>
        <w:t>他会。</w:t>
      </w:r>
    </w:p>
    <w:p>
      <w:r>
        <w:t>２００８－０４－２４２３：４８：３４碎花裙</w:t>
      </w:r>
    </w:p>
    <w:p>
      <w:r>
        <w:t>我不得。</w:t>
      </w:r>
    </w:p>
    <w:p>
      <w:r>
        <w:t>２００８－０４－２４２３：４８：４６碎花裙</w:t>
      </w:r>
    </w:p>
    <w:p>
      <w:r>
        <w:t>我力气很大。</w:t>
      </w:r>
    </w:p>
    <w:p>
      <w:r>
        <w:t>２００８－０４－２４２３：４８：４９疯子／ｚｔ</w:t>
      </w:r>
    </w:p>
    <w:p>
      <w:r>
        <w:t>姐夫会说什么啊？</w:t>
      </w:r>
    </w:p>
    <w:p>
      <w:r>
        <w:t>２００８－０４－２４２３：４８：５３碎花裙</w:t>
      </w:r>
    </w:p>
    <w:p>
      <w:r>
        <w:t>常常抱着我做。</w:t>
      </w:r>
    </w:p>
    <w:p>
      <w:r>
        <w:t>２００８－０４－２４２３：４９：２０碎花裙</w:t>
      </w:r>
    </w:p>
    <w:p>
      <w:r>
        <w:t>我弄你的骚逼啊什么的。</w:t>
      </w:r>
    </w:p>
    <w:p>
      <w:r>
        <w:t>２００８－０４－２４２３：４９：４９碎花裙</w:t>
      </w:r>
    </w:p>
    <w:p>
      <w:r>
        <w:t>他做的时候喜欢不停的问我舒服不。</w:t>
      </w:r>
    </w:p>
    <w:p>
      <w:r>
        <w:t>２００８－０４－２４２３：４９：５２疯子／ｚｔ</w:t>
      </w:r>
    </w:p>
    <w:p>
      <w:r>
        <w:t>有没有说你的逼很舒服。</w:t>
      </w:r>
    </w:p>
    <w:p>
      <w:r>
        <w:t>２００８－０４－２４２３：５０：１１碎花裙</w:t>
      </w:r>
    </w:p>
    <w:p>
      <w:r>
        <w:t>说我是极品逼。</w:t>
      </w:r>
    </w:p>
    <w:p>
      <w:r>
        <w:t>２００８－０４－２４２３：５０：２４碎花裙</w:t>
      </w:r>
    </w:p>
    <w:p>
      <w:r>
        <w:t>因为我的那个肥。</w:t>
      </w:r>
    </w:p>
    <w:p>
      <w:r>
        <w:t>２００８－０４－２４２３：５０：３２碎花裙</w:t>
      </w:r>
    </w:p>
    <w:p>
      <w:r>
        <w:t>像包子［／害羞］。</w:t>
      </w:r>
    </w:p>
    <w:p>
      <w:r>
        <w:t>２００８－０４－２４２３：５０：４１疯子／ｚｔ</w:t>
      </w:r>
    </w:p>
    <w:p>
      <w:r>
        <w:t>嘿嘿，就知道会这样问呢，你回答肯定是说很舒服了阿，嘿嘿，要是你说他的鸡巴真大，日得你爽死了，他会更开心呢。</w:t>
      </w:r>
    </w:p>
    <w:p>
      <w:r>
        <w:t>２００８－０４－２４２３：５０：４９碎花裙</w:t>
      </w:r>
    </w:p>
    <w:p>
      <w:r>
        <w:t>每次他都要说弄你的包子逼。</w:t>
      </w:r>
    </w:p>
    <w:p>
      <w:r>
        <w:t>２００８－０４－２４２３：５１：０７碎花裙</w:t>
      </w:r>
    </w:p>
    <w:p>
      <w:r>
        <w:t>我说过。</w:t>
      </w:r>
    </w:p>
    <w:p>
      <w:r>
        <w:t>２００８－０４－２４２３：５１：２３疯子／ｚｔ</w:t>
      </w:r>
    </w:p>
    <w:p>
      <w:r>
        <w:t>啊，真的啊，我还没有弄过包子批呢。</w:t>
      </w:r>
    </w:p>
    <w:p>
      <w:r>
        <w:t>２００８－０４－２４２３：５１：２９碎花裙</w:t>
      </w:r>
    </w:p>
    <w:p>
      <w:r>
        <w:t>说他的大让我又舒服又痛。</w:t>
      </w:r>
    </w:p>
    <w:p>
      <w:r>
        <w:t>２００８－０４－２４２３：５１：３７碎花裙</w:t>
      </w:r>
    </w:p>
    <w:p>
      <w:r>
        <w:t>哈哈，想不想搞一次吗？</w:t>
      </w:r>
    </w:p>
    <w:p>
      <w:r>
        <w:t>２００８－０４－２４２３：５２：１０疯子／ｚｔ</w:t>
      </w:r>
    </w:p>
    <w:p>
      <w:r>
        <w:t>算了吧，我没那福气。对了，你的阴唇大嘛？</w:t>
      </w:r>
    </w:p>
    <w:p>
      <w:r>
        <w:t>２００８－０４－２４２３：５２：２０碎花裙</w:t>
      </w:r>
    </w:p>
    <w:p>
      <w:r>
        <w:t>不大。</w:t>
      </w:r>
    </w:p>
    <w:p>
      <w:r>
        <w:t>２００８－０４－２４２３：５２：２７碎花裙</w:t>
      </w:r>
    </w:p>
    <w:p>
      <w:r>
        <w:t>也不是厚。</w:t>
      </w:r>
    </w:p>
    <w:p>
      <w:r>
        <w:t>２００８－０４－２４２３：５２：３１碎花裙</w:t>
      </w:r>
    </w:p>
    <w:p>
      <w:r>
        <w:t>不黑。</w:t>
      </w:r>
    </w:p>
    <w:p>
      <w:r>
        <w:t>２００８－０４－２４２３：５２：３６碎花裙</w:t>
      </w:r>
    </w:p>
    <w:p>
      <w:r>
        <w:t>是红色的。</w:t>
      </w:r>
    </w:p>
    <w:p>
      <w:r>
        <w:t>２００８－０４－２４２３：５２：４７碎花裙</w:t>
      </w:r>
    </w:p>
    <w:p>
      <w:r>
        <w:t>但外表看起很胖。</w:t>
      </w:r>
    </w:p>
    <w:p>
      <w:r>
        <w:t>２００８－０４－２４２３：５２：４７疯子／ｚｔ</w:t>
      </w:r>
    </w:p>
    <w:p>
      <w:r>
        <w:t>我喜欢阴唇在批里面的，批只有一条缝，这样很紧呢。</w:t>
      </w:r>
    </w:p>
    <w:p>
      <w:r>
        <w:t>２００８－０４－２４２３：５２：５９碎花裙</w:t>
      </w:r>
    </w:p>
    <w:p>
      <w:r>
        <w:t>我的就是。</w:t>
      </w:r>
    </w:p>
    <w:p>
      <w:r>
        <w:t>２００８－０４－２４２３：５３：１２疯子／ｚｔ</w:t>
      </w:r>
    </w:p>
    <w:p>
      <w:r>
        <w:t>是吧，那很好看哦，很多结婚的女人逼都黑了。</w:t>
      </w:r>
    </w:p>
    <w:p>
      <w:r>
        <w:t>２００８－０４－２４２３：５３：１８碎花裙</w:t>
      </w:r>
    </w:p>
    <w:p>
      <w:r>
        <w:t>我不敢穿紧身的裤裤。</w:t>
      </w:r>
    </w:p>
    <w:p>
      <w:r>
        <w:t>２００８－０４－２４２３：５３：２４疯子／ｚｔ</w:t>
      </w:r>
    </w:p>
    <w:p>
      <w:r>
        <w:t>哦，是嘛，还真没有见过这样的逼呢。</w:t>
      </w:r>
    </w:p>
    <w:p>
      <w:r>
        <w:t>２００８－０４－２４２３：５３：３３疯子／ｚｔ</w:t>
      </w:r>
    </w:p>
    <w:p>
      <w:r>
        <w:t>哦，为什么啊？</w:t>
      </w:r>
    </w:p>
    <w:p>
      <w:r>
        <w:t>２００８－０４－２４２３：５３：３８碎花裙</w:t>
      </w:r>
    </w:p>
    <w:p>
      <w:r>
        <w:t>因为那里会冒起多高的。</w:t>
      </w:r>
    </w:p>
    <w:p>
      <w:r>
        <w:t>２００８－０４－２４２３：５３：５０疯子／ｚｔ</w:t>
      </w:r>
    </w:p>
    <w:p>
      <w:r>
        <w:t>哦，哈哈，那多性感啊！</w:t>
      </w:r>
    </w:p>
    <w:p>
      <w:r>
        <w:t>２００８－０４－２４２３：５３：５２碎花裙</w:t>
      </w:r>
    </w:p>
    <w:p>
      <w:r>
        <w:t>别人会一眼看我那地方［／害羞］。</w:t>
      </w:r>
    </w:p>
    <w:p>
      <w:r>
        <w:t>２００８－０４－２４２３：５４：２０碎花裙</w:t>
      </w:r>
    </w:p>
    <w:p>
      <w:r>
        <w:t>哈哈。</w:t>
      </w:r>
    </w:p>
    <w:p>
      <w:r>
        <w:t>２００８－０４－２４２３：５４：３８碎花裙</w:t>
      </w:r>
    </w:p>
    <w:p>
      <w:r>
        <w:t>每个女人的生理长相不一定一样。</w:t>
      </w:r>
    </w:p>
    <w:p>
      <w:r>
        <w:t>２００８－０４－２４２３：５４：４７碎花裙</w:t>
      </w:r>
    </w:p>
    <w:p>
      <w:r>
        <w:t>那是做多了。</w:t>
      </w:r>
    </w:p>
    <w:p>
      <w:r>
        <w:t>２００８－０４－２４２３：５４：５３碎花裙</w:t>
      </w:r>
    </w:p>
    <w:p>
      <w:r>
        <w:t>才黑的。</w:t>
      </w:r>
    </w:p>
    <w:p>
      <w:r>
        <w:t>２００８－０４－２４２３：５５：０１疯子／ｚｔ</w:t>
      </w:r>
    </w:p>
    <w:p>
      <w:r>
        <w:t>弄多了就会黑嘛？</w:t>
      </w:r>
    </w:p>
    <w:p>
      <w:r>
        <w:t>２００８－０４－２４２３：５５：２４碎花裙</w:t>
      </w:r>
    </w:p>
    <w:p>
      <w:r>
        <w:t>不过大部份女人的唇唇是黑的。</w:t>
      </w:r>
    </w:p>
    <w:p>
      <w:r>
        <w:t>２００８－０４－２４２３：５５：３６疯子／ｚｔ</w:t>
      </w:r>
    </w:p>
    <w:p>
      <w:r>
        <w:t>嘿嘿，有没有人在车上骚扰你啊。</w:t>
      </w:r>
    </w:p>
    <w:p>
      <w:r>
        <w:t>２００８－０４－２４２３：５５：４９碎花裙</w:t>
      </w:r>
    </w:p>
    <w:p>
      <w:r>
        <w:t>1</w:t>
      </w:r>
    </w:p>
    <w:p>
      <w:r>
        <w:t>２００８－０４－２４２３：５５：５４碎花裙</w:t>
      </w:r>
    </w:p>
    <w:p>
      <w:r>
        <w:t>我的是红。</w:t>
      </w:r>
    </w:p>
    <w:p>
      <w:r>
        <w:t>２００８－０４－２４２３：５６：００碎花裙</w:t>
      </w:r>
    </w:p>
    <w:p>
      <w:r>
        <w:t>哈哈。</w:t>
      </w:r>
    </w:p>
    <w:p>
      <w:r>
        <w:t>２００８－０４－２４２３：５６：０２碎花裙</w:t>
      </w:r>
    </w:p>
    <w:p>
      <w:r>
        <w:t>有过。</w:t>
      </w:r>
    </w:p>
    <w:p>
      <w:r>
        <w:t>２００８－０４－２４２３：５６：０４疯子／ｚｔ</w:t>
      </w:r>
    </w:p>
    <w:p>
      <w:r>
        <w:t>哦，你的也是红的啊，真好呢。</w:t>
      </w:r>
    </w:p>
    <w:p>
      <w:r>
        <w:t>２００８－０４－２４２３：５６：１０碎花裙</w:t>
      </w:r>
    </w:p>
    <w:p>
      <w:r>
        <w:t>嗯。</w:t>
      </w:r>
    </w:p>
    <w:p>
      <w:r>
        <w:t>２００８－０４－２４２３：５６：３３碎花裙</w:t>
      </w:r>
    </w:p>
    <w:p>
      <w:r>
        <w:t>我的外表看起性感。</w:t>
      </w:r>
    </w:p>
    <w:p>
      <w:r>
        <w:t>２００８－０４－２４２３：５６：３６疯子／ｚｔ</w:t>
      </w:r>
    </w:p>
    <w:p>
      <w:r>
        <w:t>嘿嘿，骚扰你，你是推开啊，还是享受啊。</w:t>
      </w:r>
    </w:p>
    <w:p>
      <w:r>
        <w:t>２００８－０４－２４２３：５６：４６碎花裙</w:t>
      </w:r>
    </w:p>
    <w:p>
      <w:r>
        <w:t>很多男人看了都想接近我。</w:t>
      </w:r>
    </w:p>
    <w:p>
      <w:r>
        <w:t>２００８－０４－２４２３：５７：０９碎花裙</w:t>
      </w:r>
    </w:p>
    <w:p>
      <w:r>
        <w:t>我只能反抗。</w:t>
      </w:r>
    </w:p>
    <w:p>
      <w:r>
        <w:t>２００８－０４－２４２３：５７：２９疯子／ｚｔ</w:t>
      </w:r>
    </w:p>
    <w:p>
      <w:r>
        <w:t>＾＿＾，我刚看视频都被你吸引了，当然见到你的男人会更被你吸引了啊。</w:t>
      </w:r>
    </w:p>
    <w:p>
      <w:r>
        <w:t>２００８－０４－２４２３：５７：３７碎花裙</w:t>
      </w:r>
    </w:p>
    <w:p>
      <w:r>
        <w:t>我老公的朋友有几个都是老板。</w:t>
      </w:r>
    </w:p>
    <w:p>
      <w:r>
        <w:t>２００８－０４－２４２３：５７：４３碎花裙</w:t>
      </w:r>
    </w:p>
    <w:p>
      <w:r>
        <w:t>有一年，我老公出车祸了，腿断了，有一年没做过呢。</w:t>
      </w:r>
    </w:p>
    <w:p>
      <w:r>
        <w:t>２００８－０４－２４２３：５７：４５疯子／ｚｔ</w:t>
      </w:r>
    </w:p>
    <w:p>
      <w:r>
        <w:t>哈哈，怎么样骚扰你的啊。</w:t>
      </w:r>
    </w:p>
    <w:p>
      <w:r>
        <w:t>２００８－０４－２４２３：５７：５５碎花裙</w:t>
      </w:r>
    </w:p>
    <w:p>
      <w:r>
        <w:t>但我就是不敢涉外。</w:t>
      </w:r>
    </w:p>
    <w:p>
      <w:r>
        <w:t>２００８－０４－２４２３：５８：４８疯子／ｚｔ</w:t>
      </w:r>
    </w:p>
    <w:p>
      <w:r>
        <w:t>嗯。</w:t>
      </w:r>
    </w:p>
    <w:p>
      <w:r>
        <w:t>２００８－０４－２４２３：５８：５６碎花裙</w:t>
      </w:r>
    </w:p>
    <w:p>
      <w:r>
        <w:t>他们都想我去。</w:t>
      </w:r>
    </w:p>
    <w:p>
      <w:r>
        <w:t>２００８－０４－２４２３：５９：０４碎花裙</w:t>
      </w:r>
    </w:p>
    <w:p>
      <w:r>
        <w:t>但我真的不敢。</w:t>
      </w:r>
    </w:p>
    <w:p>
      <w:r>
        <w:t>２００８－０４－２４２３：５９：１１碎花裙</w:t>
      </w:r>
    </w:p>
    <w:p>
      <w:r>
        <w:t>没有去玩过。</w:t>
      </w:r>
    </w:p>
    <w:p>
      <w:r>
        <w:t>２００８－０４－２４２３：５９：１８碎花裙</w:t>
      </w:r>
    </w:p>
    <w:p>
      <w:r>
        <w:t>我怕我老公晓得。</w:t>
      </w:r>
    </w:p>
    <w:p>
      <w:r>
        <w:t>２００８－０４－２４２３：５９：２７碎花裙</w:t>
      </w:r>
    </w:p>
    <w:p>
      <w:r>
        <w:t>他们个个都是高大的男人。</w:t>
      </w:r>
    </w:p>
    <w:p>
      <w:r>
        <w:t>２００８－０４－２４２３：５９：４０疯子／ｚｔ</w:t>
      </w:r>
    </w:p>
    <w:p>
      <w:r>
        <w:t>＾＿＾，肯定鸡巴也很强壮哦。</w:t>
      </w:r>
    </w:p>
    <w:p>
      <w:r>
        <w:t>２００８－０４－２４２３：５９：４９碎花裙</w:t>
      </w:r>
    </w:p>
    <w:p>
      <w:r>
        <w:t>我那么难受都没有找过他们。</w:t>
      </w:r>
    </w:p>
    <w:p>
      <w:r>
        <w:t>２００８－０４－２４２３：５９：５３碎花裙</w:t>
      </w:r>
    </w:p>
    <w:p>
      <w:r>
        <w:t>哈哈。</w:t>
      </w:r>
    </w:p>
    <w:p>
      <w:r>
        <w:t>２００８－０４－２４２３：５９：５６碎花裙</w:t>
      </w:r>
    </w:p>
    <w:p>
      <w:r>
        <w:t>没看过。</w:t>
      </w:r>
    </w:p>
    <w:p>
      <w:r>
        <w:t>２００８－０４－２４１６：００：０３碎花裙</w:t>
      </w:r>
    </w:p>
    <w:p>
      <w:r>
        <w:t>可能是很大。</w:t>
      </w:r>
    </w:p>
    <w:p>
      <w:r>
        <w:t>２００８－０４－２４１６：００：１０疯子／ｚｔ</w:t>
      </w:r>
    </w:p>
    <w:p>
      <w:r>
        <w:t>难受的时候，会手淫吗？</w:t>
      </w:r>
    </w:p>
    <w:p>
      <w:r>
        <w:t>２００８－０４－２４１６：００：２１碎花裙</w:t>
      </w:r>
    </w:p>
    <w:p>
      <w:r>
        <w:t>我会。</w:t>
      </w:r>
    </w:p>
    <w:p>
      <w:r>
        <w:t>２００８－０４－２４１６：００：２７碎花裙</w:t>
      </w:r>
    </w:p>
    <w:p>
      <w:r>
        <w:t>我常常哭。</w:t>
      </w:r>
    </w:p>
    <w:p>
      <w:r>
        <w:t>２００８－０４－２４１６：００：４１疯子／ｚｔ</w:t>
      </w:r>
    </w:p>
    <w:p>
      <w:r>
        <w:t>为什么哭啊？难受想的是吧。</w:t>
      </w:r>
    </w:p>
    <w:p>
      <w:r>
        <w:t>２００８－０４－２４１６：００：４６碎花裙</w:t>
      </w:r>
    </w:p>
    <w:p>
      <w:r>
        <w:t>对。</w:t>
      </w:r>
    </w:p>
    <w:p>
      <w:r>
        <w:t>２００８－０４－２４１６：００：５０碎花裙</w:t>
      </w:r>
    </w:p>
    <w:p>
      <w:r>
        <w:t>因为想了。</w:t>
      </w:r>
    </w:p>
    <w:p>
      <w:r>
        <w:t>２００８－０４－２４１６：０１：０４碎花裙</w:t>
      </w:r>
    </w:p>
    <w:p>
      <w:r>
        <w:t>没有什么安慰。</w:t>
      </w:r>
    </w:p>
    <w:p>
      <w:r>
        <w:t>２００８－０４－２４１６：０１：１０碎花裙</w:t>
      </w:r>
    </w:p>
    <w:p>
      <w:r>
        <w:t>当然难受。</w:t>
      </w:r>
    </w:p>
    <w:p>
      <w:r>
        <w:t>２００８－０４－２４１６：０１：１１疯子／ｚｔ</w:t>
      </w:r>
    </w:p>
    <w:p>
      <w:r>
        <w:t>想了，可是又不愿意出去找男人，只有自己忍着是吧。</w:t>
      </w:r>
    </w:p>
    <w:p>
      <w:r>
        <w:t>２００８－０４－２４１６：０１：１８碎花裙</w:t>
      </w:r>
    </w:p>
    <w:p>
      <w:r>
        <w:t>嗯。</w:t>
      </w:r>
    </w:p>
    <w:p>
      <w:r>
        <w:t>２００８－０４－２４１６：０２：２３疯子／ｚｔ</w:t>
      </w:r>
    </w:p>
    <w:p>
      <w:r>
        <w:t>嘿嘿，你手淫会幻想吗？都怎么样手淫的啊？</w:t>
      </w:r>
    </w:p>
    <w:p>
      <w:r>
        <w:t>２００８－０４－２４１６：０２：３８疯子／ｚｔ</w:t>
      </w:r>
    </w:p>
    <w:p>
      <w:r>
        <w:t>是只摸阴蒂，还是插进去啊。</w:t>
      </w:r>
    </w:p>
    <w:p>
      <w:r>
        <w:t>２００８－０４－２４１６：０３：０６碎花裙</w:t>
      </w:r>
    </w:p>
    <w:p>
      <w:r>
        <w:t>每次都是想着和他作爱的情景。</w:t>
      </w:r>
    </w:p>
    <w:p>
      <w:r>
        <w:t>２００８－０４－２４１６：０３：４４疯子／ｚｔ</w:t>
      </w:r>
    </w:p>
    <w:p>
      <w:r>
        <w:t>哦，没有幻想过，跟别的那些高大的男人吗？他们没有特别让你感觉好的人吗？</w:t>
      </w:r>
    </w:p>
    <w:p>
      <w:r>
        <w:t>２００８－０４－２４１６：０４：０１碎花裙</w:t>
      </w:r>
    </w:p>
    <w:p>
      <w:r>
        <w:t>我有一边的阴蒂都要稍厚一点。</w:t>
      </w:r>
    </w:p>
    <w:p>
      <w:r>
        <w:t>２００８－０４－２４１６：０４：０９碎花裙</w:t>
      </w:r>
    </w:p>
    <w:p>
      <w:r>
        <w:t>没有。</w:t>
      </w:r>
    </w:p>
    <w:p>
      <w:r>
        <w:t>２００８－０４－２４１６：０４：２０碎花裙</w:t>
      </w:r>
    </w:p>
    <w:p>
      <w:r>
        <w:t>因为我接触的男人很少。</w:t>
      </w:r>
    </w:p>
    <w:p>
      <w:r>
        <w:t>２００８－０４－２４１６：０４：２８疯子／ｚｔ</w:t>
      </w:r>
    </w:p>
    <w:p>
      <w:r>
        <w:t>阴蒂会露出头头来的吧。</w:t>
      </w:r>
    </w:p>
    <w:p>
      <w:r>
        <w:t>２００８－０４－２４１６：０４：３４碎花裙</w:t>
      </w:r>
    </w:p>
    <w:p>
      <w:r>
        <w:t>哈哈。</w:t>
      </w:r>
    </w:p>
    <w:p>
      <w:r>
        <w:t>２００８－０４－２４１６：０４：４３碎花裙</w:t>
      </w:r>
    </w:p>
    <w:p>
      <w:r>
        <w:t>你什么都晓得啊。</w:t>
      </w:r>
    </w:p>
    <w:p>
      <w:r>
        <w:t>２００８－０４－２４１６：０５：０１碎花裙</w:t>
      </w:r>
    </w:p>
    <w:p>
      <w:r>
        <w:t>没见过你还会以为你是女人呢。</w:t>
      </w:r>
    </w:p>
    <w:p>
      <w:r>
        <w:t>２００８－０４－２４１６：０５：１１疯子／ｚｔ</w:t>
      </w:r>
    </w:p>
    <w:p>
      <w:r>
        <w:t>当然晓得了啊，嘿嘿。</w:t>
      </w:r>
    </w:p>
    <w:p>
      <w:r>
        <w:t>２００８－０４－２４１６：０５：２９碎花裙</w:t>
      </w:r>
    </w:p>
    <w:p>
      <w:r>
        <w:t>我的生理和别人也不一样。</w:t>
      </w:r>
    </w:p>
    <w:p>
      <w:r>
        <w:t>２００８－０４－２４１６：０５：４６碎花裙</w:t>
      </w:r>
    </w:p>
    <w:p>
      <w:r>
        <w:t>书上说的８０％的女人。</w:t>
      </w:r>
    </w:p>
    <w:p>
      <w:r>
        <w:t>２００８－０４－２４１６：０５：４９疯子／ｚｔ</w:t>
      </w:r>
    </w:p>
    <w:p>
      <w:r>
        <w:t>是吗，有什么不一样的啊，真想看看你的包子批。</w:t>
      </w:r>
    </w:p>
    <w:p>
      <w:r>
        <w:t>２００８－０４－２４１６：０５：５４碎花裙</w:t>
      </w:r>
    </w:p>
    <w:p>
      <w:r>
        <w:t>是达不高嘲。</w:t>
      </w:r>
    </w:p>
    <w:p>
      <w:r>
        <w:t>２００８－０４－２４１６：０６：０１碎花裙</w:t>
      </w:r>
    </w:p>
    <w:p>
      <w:r>
        <w:t>哈哈。</w:t>
      </w:r>
    </w:p>
    <w:p>
      <w:r>
        <w:t>２００８－０４－２４１６：０６：１４碎花裙</w:t>
      </w:r>
    </w:p>
    <w:p>
      <w:r>
        <w:t>但我的在做爱过程中。</w:t>
      </w:r>
    </w:p>
    <w:p>
      <w:r>
        <w:t>２００８－０４－２４１６：０６：１９碎花裙</w:t>
      </w:r>
    </w:p>
    <w:p>
      <w:r>
        <w:t>可能有几次。</w:t>
      </w:r>
    </w:p>
    <w:p>
      <w:r>
        <w:t>２００８－０４－２４１６：０６：２３疯子／ｚｔ</w:t>
      </w:r>
    </w:p>
    <w:p>
      <w:r>
        <w:t>哦。</w:t>
      </w:r>
    </w:p>
    <w:p>
      <w:r>
        <w:t>２００８－０４－２４１６：０６：２６碎花裙</w:t>
      </w:r>
    </w:p>
    <w:p>
      <w:r>
        <w:t>最多的是４次。</w:t>
      </w:r>
    </w:p>
    <w:p>
      <w:r>
        <w:t>２００８－０４－２４１６：０６：３６碎花裙</w:t>
      </w:r>
    </w:p>
    <w:p>
      <w:r>
        <w:t>我害怕以为我得病了。</w:t>
      </w:r>
    </w:p>
    <w:p>
      <w:r>
        <w:t>２００８－０４－２４１６：０６：５１碎花裙</w:t>
      </w:r>
    </w:p>
    <w:p>
      <w:r>
        <w:t>我去问过妇科老师。</w:t>
      </w:r>
    </w:p>
    <w:p>
      <w:r>
        <w:t>２００８－０４－２４１６：０７：１１碎花裙</w:t>
      </w:r>
    </w:p>
    <w:p>
      <w:r>
        <w:t>她还笑着说我是极品女人。</w:t>
      </w:r>
    </w:p>
    <w:p>
      <w:r>
        <w:t>２００８－０４－２４１６：０７：１３疯子／ｚｔ</w:t>
      </w:r>
    </w:p>
    <w:p>
      <w:r>
        <w:t>能高潮说明正常哦，嘿嘿。</w:t>
      </w:r>
    </w:p>
    <w:p>
      <w:r>
        <w:t>２００８－０４－２４１６：０７：１７疯子／ｚｔ</w:t>
      </w:r>
    </w:p>
    <w:p>
      <w:r>
        <w:t>笨啊，哈哈。</w:t>
      </w:r>
    </w:p>
    <w:p>
      <w:r>
        <w:t>２００８－０４－２４１６：０７：２０碎花裙</w:t>
      </w:r>
    </w:p>
    <w:p>
      <w:r>
        <w:t>哈哈。</w:t>
      </w:r>
    </w:p>
    <w:p>
      <w:r>
        <w:t>２００８－０４－２４１６：０７：３３碎花裙</w:t>
      </w:r>
    </w:p>
    <w:p>
      <w:r>
        <w:t>高潮有几次的就少了。</w:t>
      </w:r>
    </w:p>
    <w:p>
      <w:r>
        <w:t>２００８－０４－２４１６：０７：３７疯子／ｚｔ</w:t>
      </w:r>
    </w:p>
    <w:p>
      <w:r>
        <w:t>你高潮的时候是什么感觉啊？</w:t>
      </w:r>
    </w:p>
    <w:p>
      <w:r>
        <w:t>２００８－０４－２４１６：０７：４０碎花裙</w:t>
      </w:r>
    </w:p>
    <w:p>
      <w:r>
        <w:t>不是很多人有的。</w:t>
      </w:r>
    </w:p>
    <w:p>
      <w:r>
        <w:t>２００８－０４－２４１６：０７：４７碎花裙</w:t>
      </w:r>
    </w:p>
    <w:p>
      <w:r>
        <w:t>说不出来。</w:t>
      </w:r>
    </w:p>
    <w:p>
      <w:r>
        <w:t>２００８－０４－２４１６：０７：５８疯子／ｚｔ</w:t>
      </w:r>
    </w:p>
    <w:p>
      <w:r>
        <w:t>嘿嘿，那要看技巧了啊，我基本上都能让女孩子连续的高潮呢。</w:t>
      </w:r>
    </w:p>
    <w:p>
      <w:r>
        <w:t>２００８－０４－２４１６：０８：０１碎花裙</w:t>
      </w:r>
    </w:p>
    <w:p>
      <w:r>
        <w:t>全身像的什么漫过一样。</w:t>
      </w:r>
    </w:p>
    <w:p>
      <w:r>
        <w:t>２００８－０４－２４１６：０８：０７碎花裙</w:t>
      </w:r>
    </w:p>
    <w:p>
      <w:r>
        <w:t>我会叫的。</w:t>
      </w:r>
    </w:p>
    <w:p>
      <w:r>
        <w:t>２００８－０４－２４１６：０８：２４疯子／ｚｔ</w:t>
      </w:r>
    </w:p>
    <w:p>
      <w:r>
        <w:t>是干叫，还是说话那样的叫啊。</w:t>
      </w:r>
    </w:p>
    <w:p>
      <w:r>
        <w:t>２００８－０４－２４１６：０８：３５碎花裙</w:t>
      </w:r>
    </w:p>
    <w:p>
      <w:r>
        <w:t>那是承受不了的愉悦。</w:t>
      </w:r>
    </w:p>
    <w:p>
      <w:r>
        <w:t>２００８－０４－２４１６：０８：４８疯子／ｚｔ</w:t>
      </w:r>
    </w:p>
    <w:p>
      <w:r>
        <w:t>我搞的一个女的，高潮的时候跟男人一样，会喷出来水呢。</w:t>
      </w:r>
    </w:p>
    <w:p>
      <w:r>
        <w:t>２００８－０４－２４１６：０８：５７碎花裙</w:t>
      </w:r>
    </w:p>
    <w:p>
      <w:r>
        <w:t>哈哈什么干叫。</w:t>
      </w:r>
    </w:p>
    <w:p>
      <w:r>
        <w:t>２００８－０４－２４１６：０９：０７疯子／ｚｔ</w:t>
      </w:r>
    </w:p>
    <w:p>
      <w:r>
        <w:t>就是啊，嗯的叫。</w:t>
      </w:r>
    </w:p>
    <w:p>
      <w:r>
        <w:t>２００８－０４－２４１６：０９：１８碎花裙</w:t>
      </w:r>
    </w:p>
    <w:p>
      <w:r>
        <w:t>哈哈。</w:t>
      </w:r>
    </w:p>
    <w:p>
      <w:r>
        <w:t>２００８－０４－２４１６：０９：２６碎花裙</w:t>
      </w:r>
    </w:p>
    <w:p>
      <w:r>
        <w:t>不止这样。</w:t>
      </w:r>
    </w:p>
    <w:p>
      <w:r>
        <w:t>２００８－０４－２４１６：０９：３４疯子／ｚｔ</w:t>
      </w:r>
    </w:p>
    <w:p>
      <w:r>
        <w:t>还是说话，比如，好痒，好舒服，要死了，这样的叫。</w:t>
      </w:r>
    </w:p>
    <w:p>
      <w:r>
        <w:t>２００８－０４－２４１６：０９：３７碎花裙</w:t>
      </w:r>
    </w:p>
    <w:p>
      <w:r>
        <w:t>我会咬老公的肩。</w:t>
      </w:r>
    </w:p>
    <w:p>
      <w:r>
        <w:t>２００８－０４－２４１６：０９：４２疯子／ｚｔ</w:t>
      </w:r>
    </w:p>
    <w:p>
      <w:r>
        <w:t>哦。</w:t>
      </w:r>
    </w:p>
    <w:p>
      <w:r>
        <w:t>２００８－０４－２４１６：０９：４５碎花裙</w:t>
      </w:r>
    </w:p>
    <w:p>
      <w:r>
        <w:t>哈哈。</w:t>
      </w:r>
    </w:p>
    <w:p>
      <w:r>
        <w:t>２００８－０４－２４１６：０９：５６碎花裙</w:t>
      </w:r>
    </w:p>
    <w:p>
      <w:r>
        <w:t>我２种都有。</w:t>
      </w:r>
    </w:p>
    <w:p>
      <w:r>
        <w:t>２００８－０４－２４１６：１０：１３碎花裙</w:t>
      </w:r>
    </w:p>
    <w:p>
      <w:r>
        <w:t>我有时头爽晕过去。</w:t>
      </w:r>
    </w:p>
    <w:p>
      <w:r>
        <w:t>２００８－０４－２４１６：１０：１７碎花裙</w:t>
      </w:r>
    </w:p>
    <w:p>
      <w:r>
        <w:t>你有过吗？</w:t>
      </w:r>
    </w:p>
    <w:p>
      <w:r>
        <w:t>２００８－０４－２４１６：１０：２１疯子／ｚｔ</w:t>
      </w:r>
    </w:p>
    <w:p>
      <w:r>
        <w:t>嘿嘿，她们高潮的时候，要么打我，抓我，要么就是咬我。</w:t>
      </w:r>
    </w:p>
    <w:p>
      <w:r>
        <w:t>２００８－０４－２４１６：１０：４０碎花裙</w:t>
      </w:r>
    </w:p>
    <w:p>
      <w:r>
        <w:t>看来你真的棒哦。</w:t>
      </w:r>
    </w:p>
    <w:p>
      <w:r>
        <w:t>２００８－０４－２４１６：１１：０２疯子／ｚｔ</w:t>
      </w:r>
    </w:p>
    <w:p>
      <w:r>
        <w:t>有的还会浑身发抖，昏过去的也有，她说，那几秒钟的时候，什么都不知道了，就象昏死过去一样。</w:t>
      </w:r>
    </w:p>
    <w:p>
      <w:r>
        <w:t>２００８－０４－２４１６：１２：０８疯子／ｚｔ</w:t>
      </w:r>
    </w:p>
    <w:p>
      <w:r>
        <w:t>嘿嘿，她们高潮了，我的鸡巴就会顶在最深处，不动，然后感觉批在我的鸡巴上的蠕动和那股吸力。</w:t>
      </w:r>
    </w:p>
    <w:p>
      <w:r>
        <w:t>２００８－０４－２４１６：１２：５２碎花裙</w:t>
      </w:r>
    </w:p>
    <w:p>
      <w:r>
        <w:t>嗯。</w:t>
      </w:r>
    </w:p>
    <w:p>
      <w:r>
        <w:t>２００８－０４－２４１６：１２：５３疯子／ｚｔ</w:t>
      </w:r>
    </w:p>
    <w:p>
      <w:r>
        <w:t>然后，休息一会，我才会慢慢的抽插，最多的是，鸡巴顶在里面，转圈圈，这样她会很快的第二次高潮的。</w:t>
      </w:r>
    </w:p>
    <w:p>
      <w:r>
        <w:t>２００８－０４－２４１６：１３：２１碎花裙</w:t>
      </w:r>
    </w:p>
    <w:p>
      <w:r>
        <w:t>女人高潮时子宫要自动收缩。</w:t>
      </w:r>
    </w:p>
    <w:p>
      <w:r>
        <w:t>２００８－０４－２４１６：１３：３４碎花裙</w:t>
      </w:r>
    </w:p>
    <w:p>
      <w:r>
        <w:t>男人的在里面感觉得到滴。</w:t>
      </w:r>
    </w:p>
    <w:p>
      <w:r>
        <w:t>２００８－０４－２４１６：１３：４５疯子／ｚｔ</w:t>
      </w:r>
    </w:p>
    <w:p>
      <w:r>
        <w:t>我跟别的男人不一样，每次射了，我还会亲吻她全身，然后抚摸她的乳房，亲她的脖子和耳朵的。</w:t>
      </w:r>
    </w:p>
    <w:p>
      <w:r>
        <w:t>２００８－０４－２４１６：１３：４６碎花裙</w:t>
      </w:r>
    </w:p>
    <w:p>
      <w:r>
        <w:t>哈哈。</w:t>
      </w:r>
    </w:p>
    <w:p>
      <w:r>
        <w:t>２００８－０４－２４１６：１３：４９碎花裙</w:t>
      </w:r>
    </w:p>
    <w:p>
      <w:r>
        <w:t>你真行。</w:t>
      </w:r>
    </w:p>
    <w:p>
      <w:r>
        <w:t>２００８－０４－２４１６：１３：５９碎花裙</w:t>
      </w:r>
    </w:p>
    <w:p>
      <w:r>
        <w:t>和我老公一样。</w:t>
      </w:r>
    </w:p>
    <w:p>
      <w:r>
        <w:t>２００８－０４－２４１６：１４：０８碎花裙</w:t>
      </w:r>
    </w:p>
    <w:p>
      <w:r>
        <w:t>让女人爽Ｓ了。</w:t>
      </w:r>
    </w:p>
    <w:p>
      <w:r>
        <w:t>２００８－０４－２４１６：１４：１４疯子／ｚｔ</w:t>
      </w:r>
    </w:p>
    <w:p>
      <w:r>
        <w:t>嘿嘿。</w:t>
      </w:r>
    </w:p>
    <w:p>
      <w:r>
        <w:t>２００８－０４－２４１６：１４：１９疯子／ｚｔ</w:t>
      </w:r>
    </w:p>
    <w:p>
      <w:r>
        <w:t>姐夫真好。</w:t>
      </w:r>
    </w:p>
    <w:p>
      <w:r>
        <w:t>２００８－０４－２４１６：１４：５１碎花裙</w:t>
      </w:r>
    </w:p>
    <w:p>
      <w:r>
        <w:t>我老公咬我奶头还要轻摸我的下面。</w:t>
      </w:r>
    </w:p>
    <w:p>
      <w:r>
        <w:t>２００８－０４－２４１６：１４：５５疯子／ｚｔ</w:t>
      </w:r>
    </w:p>
    <w:p>
      <w:r>
        <w:t>你都是怎么样摸自己的批手淫的啊。</w:t>
      </w:r>
    </w:p>
    <w:p>
      <w:r>
        <w:t>２００８－０４－２４１６：１６：１１疯子／ｚｔ</w:t>
      </w:r>
    </w:p>
    <w:p>
      <w:r>
        <w:t>我吸奶头，但做完了，很少再摸批的，我习惯用手掌按摩她的肚子。</w:t>
      </w:r>
    </w:p>
    <w:p>
      <w:r>
        <w:t>２００８－０４－２４１６：１７：０３碎花裙</w:t>
      </w:r>
    </w:p>
    <w:p>
      <w:r>
        <w:t>＝＝。</w:t>
      </w:r>
    </w:p>
    <w:p>
      <w:r>
        <w:t>２００８－０４－２４１６：１７：２０碎花裙</w:t>
      </w:r>
    </w:p>
    <w:p>
      <w:r>
        <w:t>我刚电话。</w:t>
      </w:r>
    </w:p>
    <w:p>
      <w:r>
        <w:t>２００８－０４－２４１６：１７：２３碎花裙</w:t>
      </w:r>
    </w:p>
    <w:p>
      <w:r>
        <w:t>哈哈。</w:t>
      </w:r>
    </w:p>
    <w:p>
      <w:r>
        <w:t>２００８－０４－２４１６：１７：３１碎花裙</w:t>
      </w:r>
    </w:p>
    <w:p>
      <w:r>
        <w:t>真体贴。</w:t>
      </w:r>
    </w:p>
    <w:p>
      <w:r>
        <w:t>２００８－０４－２４１６：１７：５４疯子／ｚｔ</w:t>
      </w:r>
    </w:p>
    <w:p>
      <w:r>
        <w:t>因为我懂女性生理结构嘛，嘿嘿。</w:t>
      </w:r>
    </w:p>
    <w:p>
      <w:r>
        <w:t>２００８－０４－２４１６：１８：２３碎花裙</w:t>
      </w:r>
    </w:p>
    <w:p>
      <w:r>
        <w:t>我老公完就喜欢用腿夹着我的腿睡。</w:t>
      </w:r>
    </w:p>
    <w:p>
      <w:r>
        <w:t>２００８－０４－２４１６：１８：１４疯子／ｚｔ</w:t>
      </w:r>
    </w:p>
    <w:p>
      <w:r>
        <w:t>你会用器具自己手淫嘛？</w:t>
      </w:r>
    </w:p>
    <w:p>
      <w:r>
        <w:t>２００８－０４－２４１６：１８：２４碎花裙</w:t>
      </w:r>
    </w:p>
    <w:p>
      <w:r>
        <w:t>我不会。</w:t>
      </w:r>
    </w:p>
    <w:p>
      <w:r>
        <w:t>２００８－０４－２４１６：１８：３３碎花裙</w:t>
      </w:r>
    </w:p>
    <w:p>
      <w:r>
        <w:t>没有买过。</w:t>
      </w:r>
    </w:p>
    <w:p>
      <w:r>
        <w:t>２００８－０４－２４１６：１８：３４疯子／ｚｔ</w:t>
      </w:r>
    </w:p>
    <w:p>
      <w:r>
        <w:t>哈哈，我也是呢，搂着她在我怀里睡。</w:t>
      </w:r>
    </w:p>
    <w:p>
      <w:r>
        <w:t>２００８－０４－２４１６：１８：４４疯子／ｚｔ</w:t>
      </w:r>
    </w:p>
    <w:p>
      <w:r>
        <w:t>只用手啊？</w:t>
      </w:r>
    </w:p>
    <w:p>
      <w:r>
        <w:t>２００８－０４－２４１６：１８：４９碎花裙</w:t>
      </w:r>
    </w:p>
    <w:p>
      <w:r>
        <w:t>嗯。</w:t>
      </w:r>
    </w:p>
    <w:p>
      <w:r>
        <w:t>２００８－０４－２４１６：１９：０３碎花裙</w:t>
      </w:r>
    </w:p>
    <w:p>
      <w:r>
        <w:t>我喜欢摸。</w:t>
      </w:r>
    </w:p>
    <w:p>
      <w:r>
        <w:t>２００８－０４－２４１６：１９：０２疯子／ｚｔ</w:t>
      </w:r>
    </w:p>
    <w:p>
      <w:r>
        <w:t>可是自己的手插不到最里面啊，哈哈，难怪你难受的会哭呢。</w:t>
      </w:r>
    </w:p>
    <w:p>
      <w:r>
        <w:t>２００８－０４－２４１６：１９：１１碎花裙</w:t>
      </w:r>
    </w:p>
    <w:p>
      <w:r>
        <w:t>［／呲牙］。</w:t>
      </w:r>
    </w:p>
    <w:p>
      <w:r>
        <w:t>２００８－０４－２４１６：１９：１３碎花裙</w:t>
      </w:r>
    </w:p>
    <w:p>
      <w:r>
        <w:t>嗯。</w:t>
      </w:r>
    </w:p>
    <w:p>
      <w:r>
        <w:t>２００８－０４－２４１６：１９：１８碎花裙</w:t>
      </w:r>
    </w:p>
    <w:p>
      <w:r>
        <w:t>那不是肉。</w:t>
      </w:r>
    </w:p>
    <w:p>
      <w:r>
        <w:t>２００８－０４－２４１６：１９：２１碎花裙</w:t>
      </w:r>
    </w:p>
    <w:p>
      <w:r>
        <w:t>我不喜欢。</w:t>
      </w:r>
    </w:p>
    <w:p>
      <w:r>
        <w:t>２００８－０４－２４１６：１９：３２碎花裙</w:t>
      </w:r>
    </w:p>
    <w:p>
      <w:r>
        <w:t>只有难受哭了。</w:t>
      </w:r>
    </w:p>
    <w:p>
      <w:r>
        <w:t>２００８－０４－２４１６：１９：５１疯子／ｚｔ</w:t>
      </w:r>
    </w:p>
    <w:p>
      <w:r>
        <w:t>乳房呢？敏感不？</w:t>
      </w:r>
    </w:p>
    <w:p>
      <w:r>
        <w:t>２００８－０４－２４１６：２０：４４碎花裙</w:t>
      </w:r>
    </w:p>
    <w:p>
      <w:r>
        <w:t>嗯。</w:t>
      </w:r>
    </w:p>
    <w:p>
      <w:r>
        <w:t>２００８－０４－２４１６：２１：４９碎花裙</w:t>
      </w:r>
    </w:p>
    <w:p>
      <w:r>
        <w:t>1</w:t>
      </w:r>
    </w:p>
    <w:p>
      <w:r>
        <w:t>２００８－０４－２４１６：２２：０６碎花裙</w:t>
      </w:r>
    </w:p>
    <w:p>
      <w:r>
        <w:t>你会舔女孩子的下面吗？</w:t>
      </w:r>
    </w:p>
    <w:p>
      <w:r>
        <w:t>２００８－０４－２４１６：２２：１４疯子／ｚｔ</w:t>
      </w:r>
    </w:p>
    <w:p>
      <w:r>
        <w:t>当然了啊。</w:t>
      </w:r>
    </w:p>
    <w:p>
      <w:r>
        <w:t>２００８－０４－２４１６：２２：３０碎花裙</w:t>
      </w:r>
    </w:p>
    <w:p>
      <w:r>
        <w:t>那样好爽的。</w:t>
      </w:r>
    </w:p>
    <w:p>
      <w:r>
        <w:t>２００８－０４－２４１６：２２：５３疯子／ｚｔ</w:t>
      </w:r>
    </w:p>
    <w:p>
      <w:r>
        <w:t>我先亲大腿然后慢慢往里舔，舔阴唇，用舌头尖挑动阴蒂。</w:t>
      </w:r>
    </w:p>
    <w:p>
      <w:r>
        <w:t>２００８－０４－２４１６：２３：１９疯子／ｚｔ</w:t>
      </w:r>
    </w:p>
    <w:p>
      <w:r>
        <w:t>然后整个嘴唇都盖在批上，来回的揉动。</w:t>
      </w:r>
    </w:p>
    <w:p>
      <w:r>
        <w:t>２００８－０４－２４１６：２３：４３碎花裙</w:t>
      </w:r>
    </w:p>
    <w:p>
      <w:r>
        <w:t>就当是我老公啊。</w:t>
      </w:r>
    </w:p>
    <w:p>
      <w:r>
        <w:t>２００８－０４－２４１６：２３：５０疯子／ｚｔ</w:t>
      </w:r>
    </w:p>
    <w:p>
      <w:r>
        <w:t>一般这样很快就能流水出来的。</w:t>
      </w:r>
    </w:p>
    <w:p>
      <w:r>
        <w:t>２００８－０４－２４１６：２３：４５碎花裙</w:t>
      </w:r>
    </w:p>
    <w:p>
      <w:r>
        <w:t>哈哈。</w:t>
      </w:r>
    </w:p>
    <w:p>
      <w:r>
        <w:t>２００８－０４－２４１６：２３：３２碎花裙</w:t>
      </w:r>
    </w:p>
    <w:p>
      <w:r>
        <w:t>ＣＡ０９８３真舒服。</w:t>
      </w:r>
    </w:p>
    <w:p>
      <w:r>
        <w:t>２００８－０４－２４１６：２３：５６碎花裙</w:t>
      </w:r>
    </w:p>
    <w:p>
      <w:r>
        <w:t>我都被说热了。</w:t>
      </w:r>
    </w:p>
    <w:p>
      <w:r>
        <w:t>２００８－０４－２４１６：２４：２５碎花裙</w:t>
      </w:r>
    </w:p>
    <w:p>
      <w:r>
        <w:t>我想我老公了。</w:t>
      </w:r>
    </w:p>
    <w:p>
      <w:r>
        <w:t>２００８－０４－２４１６：２４：３４疯子／ｚｔ</w:t>
      </w:r>
    </w:p>
    <w:p>
      <w:r>
        <w:t>然后，把腿分开开的，然后舌头插到批里面去，在里面轻轻的挑动。</w:t>
      </w:r>
    </w:p>
    <w:p>
      <w:r>
        <w:t>２００８－０４－２４１６：２５：０６碎花裙</w:t>
      </w:r>
    </w:p>
    <w:p>
      <w:r>
        <w:t>嗯。</w:t>
      </w:r>
    </w:p>
    <w:p>
      <w:r>
        <w:t>２００８－０４－２４１６：２５：１３碎花裙</w:t>
      </w:r>
    </w:p>
    <w:p>
      <w:r>
        <w:t>我都早想他了。</w:t>
      </w:r>
    </w:p>
    <w:p>
      <w:r>
        <w:t>２００８－０４－２４１６：２５：１６疯子／ｚｔ</w:t>
      </w:r>
    </w:p>
    <w:p>
      <w:r>
        <w:t>我同时还用手轻轻的抓她的大腿内侧。</w:t>
      </w:r>
    </w:p>
    <w:p>
      <w:r>
        <w:t>２００８－０４－２４１６：２５：２６碎花裙</w:t>
      </w:r>
    </w:p>
    <w:p>
      <w:r>
        <w:t>真的啊。</w:t>
      </w:r>
    </w:p>
    <w:p>
      <w:r>
        <w:t>２００８－０４－２４１６：２５：２７疯子／ｚｔ</w:t>
      </w:r>
    </w:p>
    <w:p>
      <w:r>
        <w:t>这样她就会舒服得发抖呢。</w:t>
      </w:r>
    </w:p>
    <w:p>
      <w:r>
        <w:t>２００８－０４－２４１６：２５：３０碎花裙</w:t>
      </w:r>
    </w:p>
    <w:p>
      <w:r>
        <w:t>好舒服。</w:t>
      </w:r>
    </w:p>
    <w:p>
      <w:r>
        <w:t>２００８－０４－２４１６：２５：３３疯子／ｚｔ</w:t>
      </w:r>
    </w:p>
    <w:p>
      <w:r>
        <w:t>是的啊。</w:t>
      </w:r>
    </w:p>
    <w:p>
      <w:r>
        <w:t>２００８－０４－２４１６：２５：３４碎花裙</w:t>
      </w:r>
    </w:p>
    <w:p>
      <w:r>
        <w:t>嗯。</w:t>
      </w:r>
    </w:p>
    <w:p>
      <w:r>
        <w:t>２００８－０４－２４１６：２５：４５碎花裙</w:t>
      </w:r>
    </w:p>
    <w:p>
      <w:r>
        <w:t>我也这样爽过。</w:t>
      </w:r>
    </w:p>
    <w:p>
      <w:r>
        <w:t>２００８－０４－２４１６：２５：４７疯子／ｚｔ</w:t>
      </w:r>
    </w:p>
    <w:p>
      <w:r>
        <w:t>当然舒服了啊，我总觉得，女孩子舒服，我才会真的舒服。</w:t>
      </w:r>
    </w:p>
    <w:p>
      <w:r>
        <w:t>２００８－０４－２４１６：２６：１０碎花裙</w:t>
      </w:r>
    </w:p>
    <w:p>
      <w:r>
        <w:t>但我也会让男人舒服。</w:t>
      </w:r>
    </w:p>
    <w:p>
      <w:r>
        <w:t>２００８－０４－２４１６：２６：２４碎花裙</w:t>
      </w:r>
    </w:p>
    <w:p>
      <w:r>
        <w:t>我也会慢慢给他舔。</w:t>
      </w:r>
    </w:p>
    <w:p>
      <w:r>
        <w:t>２００８－０４－２４１６：２６：３１碎花裙</w:t>
      </w:r>
    </w:p>
    <w:p>
      <w:r>
        <w:t>给他口交。</w:t>
      </w:r>
    </w:p>
    <w:p>
      <w:r>
        <w:t>２００８－０４－２４１６：２６：３５疯子／ｚｔ</w:t>
      </w:r>
    </w:p>
    <w:p>
      <w:r>
        <w:t>嘿嘿，能想象到你让姐夫舒服的样子的。</w:t>
      </w:r>
    </w:p>
    <w:p>
      <w:r>
        <w:t>２００８－０４－２４１６：２６：５７碎花裙</w:t>
      </w:r>
    </w:p>
    <w:p>
      <w:r>
        <w:t>他受不了的时候才会进去的。</w:t>
      </w:r>
    </w:p>
    <w:p>
      <w:r>
        <w:t>２００８－０４－２４１６：２７：１４碎花裙</w:t>
      </w:r>
    </w:p>
    <w:p>
      <w:r>
        <w:t>一般他想放了。</w:t>
      </w:r>
    </w:p>
    <w:p>
      <w:r>
        <w:t>２００８－０４－２４１６：２７：２４碎花裙</w:t>
      </w:r>
    </w:p>
    <w:p>
      <w:r>
        <w:t>就会歇一会儿。</w:t>
      </w:r>
    </w:p>
    <w:p>
      <w:r>
        <w:t>２００８－０４－２４１６：２７：５０碎花裙</w:t>
      </w:r>
    </w:p>
    <w:p>
      <w:r>
        <w:t>我们做一次要做很多花样。</w:t>
      </w:r>
    </w:p>
    <w:p>
      <w:r>
        <w:t>２００８－０４－２４１６：２８：０５碎花裙</w:t>
      </w:r>
    </w:p>
    <w:p>
      <w:r>
        <w:t>最后他喜欢从后面放。</w:t>
      </w:r>
    </w:p>
    <w:p>
      <w:r>
        <w:t>２００８－０４－２４１６：２８：０７疯子／ｚｔ</w:t>
      </w:r>
    </w:p>
    <w:p>
      <w:r>
        <w:t>嘿嘿，我基本不歇的，一口气干一个小时左右，每次都是女的求饶，我才射出来的。</w:t>
      </w:r>
    </w:p>
    <w:p>
      <w:r>
        <w:t>２００８－０４－２４１６：２８：３８碎花裙</w:t>
      </w:r>
    </w:p>
    <w:p>
      <w:r>
        <w:t>也喜欢我在他的上面脸向他的脚那边。</w:t>
      </w:r>
    </w:p>
    <w:p>
      <w:r>
        <w:t>２００８－０４－２４１６：２８：４２碎花裙</w:t>
      </w:r>
    </w:p>
    <w:p>
      <w:r>
        <w:t>哈哈。</w:t>
      </w:r>
    </w:p>
    <w:p>
      <w:r>
        <w:t>２００８－０４－２４１６：２９：００碎花裙</w:t>
      </w:r>
    </w:p>
    <w:p>
      <w:r>
        <w:t>是不是女朋友都被你吓跑了。</w:t>
      </w:r>
    </w:p>
    <w:p>
      <w:r>
        <w:t>２００８－０４－２４１６：２９：０３疯子／ｚｔ</w:t>
      </w:r>
    </w:p>
    <w:p>
      <w:r>
        <w:t>我也是，喜欢从后面插进去射，射的时候，用力的抓住女的屁股，鸡巴顶到底，然后来回拉女的屁股自己弄。</w:t>
      </w:r>
    </w:p>
    <w:p>
      <w:r>
        <w:t>２００８－０４－２４１６：２９：１９碎花裙</w:t>
      </w:r>
    </w:p>
    <w:p>
      <w:r>
        <w:t>嗯。</w:t>
      </w:r>
    </w:p>
    <w:p>
      <w:r>
        <w:t>２００８－０４－２４１６：２９：５３疯子／ｚｔ</w:t>
      </w:r>
    </w:p>
    <w:p>
      <w:r>
        <w:t>才不会是吓跑的呢，她们每次都开心的要Ｓ啊。</w:t>
      </w:r>
    </w:p>
    <w:p>
      <w:r>
        <w:t>２００８－０４－２４１６：３０：１７碎花裙</w:t>
      </w:r>
    </w:p>
    <w:p>
      <w:r>
        <w:t>哈哈。</w:t>
      </w:r>
    </w:p>
    <w:p>
      <w:r>
        <w:t>２００８－０４－２４１６：３０：２８碎花裙</w:t>
      </w:r>
    </w:p>
    <w:p>
      <w:r>
        <w:t>累不坏你啊。</w:t>
      </w:r>
    </w:p>
    <w:p>
      <w:r>
        <w:t>２００８－０４－２４１６：３０：４６疯子／ｚｔ</w:t>
      </w:r>
    </w:p>
    <w:p>
      <w:r>
        <w:t>还好啊，我体力好呢，嘿嘿休息会就好了呢。</w:t>
      </w:r>
    </w:p>
    <w:p>
      <w:r>
        <w:t>２００８－０４－２４１６：３１：０６碎花裙</w:t>
      </w:r>
    </w:p>
    <w:p>
      <w:r>
        <w:t>你一晚能做几次。</w:t>
      </w:r>
    </w:p>
    <w:p>
      <w:r>
        <w:t>２００８－０４－２４１６：３１：５０疯子／ｚｔ</w:t>
      </w:r>
    </w:p>
    <w:p>
      <w:r>
        <w:t>一般都是两次，我有很多时候晚上日的时候没射，到早上起床前再做了才射的。</w:t>
      </w:r>
    </w:p>
    <w:p>
      <w:r>
        <w:t>２００８－０４－２４１６：３２：００碎花裙</w:t>
      </w:r>
    </w:p>
    <w:p>
      <w:r>
        <w:t>啊。</w:t>
      </w:r>
    </w:p>
    <w:p>
      <w:r>
        <w:t>２００８－０４－２４１６：３２：２４碎花裙</w:t>
      </w:r>
    </w:p>
    <w:p>
      <w:r>
        <w:t>我们也一样要做２次或３次。</w:t>
      </w:r>
    </w:p>
    <w:p>
      <w:r>
        <w:t>２００８－０４－２４１６：３２：３６碎花裙</w:t>
      </w:r>
    </w:p>
    <w:p>
      <w:r>
        <w:t>我老公一般到家就要做。</w:t>
      </w:r>
    </w:p>
    <w:p>
      <w:r>
        <w:t>２００８－０４－２４１６：３２：３９疯子／ｚｔ</w:t>
      </w:r>
    </w:p>
    <w:p>
      <w:r>
        <w:t>乳交过嘛？</w:t>
      </w:r>
    </w:p>
    <w:p>
      <w:r>
        <w:t>２００８－０４－２４１６：３２：４８碎花裙</w:t>
      </w:r>
    </w:p>
    <w:p>
      <w:r>
        <w:t>洗澡澡会做吗？</w:t>
      </w:r>
    </w:p>
    <w:p>
      <w:r>
        <w:t>２００８－０４－２４１６：３２：５３碎花裙</w:t>
      </w:r>
    </w:p>
    <w:p>
      <w:r>
        <w:t>交过。</w:t>
      </w:r>
    </w:p>
    <w:p>
      <w:r>
        <w:t>２００８－０４－２４１６：３３：０２疯子／ｚｔ</w:t>
      </w:r>
    </w:p>
    <w:p>
      <w:r>
        <w:t>嘿嘿，是不是回家了，不管再哪里，抓住你就日啊。</w:t>
      </w:r>
    </w:p>
    <w:p>
      <w:r>
        <w:t>２００８－０４－２４１６：３３：２０碎花裙</w:t>
      </w:r>
    </w:p>
    <w:p>
      <w:r>
        <w:t>我用双乳夹住他的。</w:t>
      </w:r>
    </w:p>
    <w:p>
      <w:r>
        <w:t>２００８－０４－２４１６：３３：３０碎花裙</w:t>
      </w:r>
    </w:p>
    <w:p>
      <w:r>
        <w:t>哈哈。</w:t>
      </w:r>
    </w:p>
    <w:p>
      <w:r>
        <w:t>２００８－０４－２４１６：３３：３３疯子／ｚｔ</w:t>
      </w:r>
    </w:p>
    <w:p>
      <w:r>
        <w:t>洗澡的时候做过的，在浴缸里，放满水，在水里日，很舒服的。</w:t>
      </w:r>
    </w:p>
    <w:p>
      <w:r>
        <w:t>２００８－０４－２４１６：３３：３７碎花裙</w:t>
      </w:r>
    </w:p>
    <w:p>
      <w:r>
        <w:t>有时我还在煮饭。</w:t>
      </w:r>
    </w:p>
    <w:p>
      <w:r>
        <w:t>２００８－０４－２４１６：３３：４０碎花裙</w:t>
      </w:r>
    </w:p>
    <w:p>
      <w:r>
        <w:t>弄菜。</w:t>
      </w:r>
    </w:p>
    <w:p>
      <w:r>
        <w:t>２００８－０４－２４１６：３３：４１疯子／ｚｔ</w:t>
      </w:r>
    </w:p>
    <w:p>
      <w:r>
        <w:t>那你的乳房可够大的啊。</w:t>
      </w:r>
    </w:p>
    <w:p>
      <w:r>
        <w:t>２００８－０４－２４１６：３３：５０碎花裙</w:t>
      </w:r>
    </w:p>
    <w:p>
      <w:r>
        <w:t>他都抱我就上床。</w:t>
      </w:r>
    </w:p>
    <w:p>
      <w:r>
        <w:t>２００８－０４－２４１６：３４：０４碎花裙</w:t>
      </w:r>
    </w:p>
    <w:p>
      <w:r>
        <w:t>一般大。</w:t>
      </w:r>
    </w:p>
    <w:p>
      <w:r>
        <w:t>２００８－０４－２４１６：３４：０６疯子／ｚｔ</w:t>
      </w:r>
    </w:p>
    <w:p>
      <w:r>
        <w:t>嘿嘿，那还不如，边做菜，边日呢。</w:t>
      </w:r>
    </w:p>
    <w:p>
      <w:r>
        <w:t>２００８－０４－２４１６：３４：０９碎花裙</w:t>
      </w:r>
    </w:p>
    <w:p>
      <w:r>
        <w:t>不是特大。</w:t>
      </w:r>
    </w:p>
    <w:p>
      <w:r>
        <w:t>２００８－０４－２４１６：３４：１６碎花裙</w:t>
      </w:r>
    </w:p>
    <w:p>
      <w:r>
        <w:t>哈哈。</w:t>
      </w:r>
    </w:p>
    <w:p>
      <w:r>
        <w:t>２００８－０４－２４１６：３４：２４碎花裙</w:t>
      </w:r>
    </w:p>
    <w:p>
      <w:r>
        <w:t>别人会看见的。</w:t>
      </w:r>
    </w:p>
    <w:p>
      <w:r>
        <w:t>２００８－０４－２４１６：３４：２６疯子／ｚｔ</w:t>
      </w:r>
    </w:p>
    <w:p>
      <w:r>
        <w:t>但是可以包住鸡巴是吧。</w:t>
      </w:r>
    </w:p>
    <w:p>
      <w:r>
        <w:t>２００８－０４－２４１６：３４：３０碎花裙</w:t>
      </w:r>
    </w:p>
    <w:p>
      <w:r>
        <w:t>嗯。</w:t>
      </w:r>
    </w:p>
    <w:p>
      <w:r>
        <w:t>２００８－０４－２４１６：３４：３４碎花裙</w:t>
      </w:r>
    </w:p>
    <w:p>
      <w:r>
        <w:t>包得住。</w:t>
      </w:r>
    </w:p>
    <w:p>
      <w:r>
        <w:t>２００８－０４－２４１６：３４：４５疯子／ｚｔ</w:t>
      </w:r>
    </w:p>
    <w:p>
      <w:r>
        <w:t>吃饭的时候，边吃边弄过吗？</w:t>
      </w:r>
    </w:p>
    <w:p>
      <w:r>
        <w:t>２００８－０４－２４１６：３５：０５碎花裙</w:t>
      </w:r>
    </w:p>
    <w:p>
      <w:r>
        <w:t>我在洗衣服他会过来就从后面就完了。</w:t>
      </w:r>
    </w:p>
    <w:p>
      <w:r>
        <w:t>２００８－０４－２４１６：３５：２０碎花裙</w:t>
      </w:r>
    </w:p>
    <w:p>
      <w:r>
        <w:t>我还在用手搓衣服呢。</w:t>
      </w:r>
    </w:p>
    <w:p>
      <w:r>
        <w:t>２００８－０４－２４１６：３５：２８碎花裙</w:t>
      </w:r>
    </w:p>
    <w:p>
      <w:r>
        <w:t>哈哈这个没有。</w:t>
      </w:r>
    </w:p>
    <w:p>
      <w:r>
        <w:t>２００８－０４－２４１６：３６：１９疯子／ｚｔ</w:t>
      </w:r>
    </w:p>
    <w:p>
      <w:r>
        <w:t>你们可真开心呢。</w:t>
      </w:r>
    </w:p>
    <w:p>
      <w:r>
        <w:t>２００８－０４－２４１６：３６：２９疯子／ｚｔ</w:t>
      </w:r>
    </w:p>
    <w:p>
      <w:r>
        <w:t>嘿嘿，以后想要了，我帮你。</w:t>
      </w:r>
    </w:p>
    <w:p>
      <w:r>
        <w:t>２００８－０４－２４１６：３６：４２碎花裙</w:t>
      </w:r>
    </w:p>
    <w:p>
      <w:r>
        <w:t>哈哈。</w:t>
      </w:r>
    </w:p>
    <w:p>
      <w:r>
        <w:t>２００８－０４－２４１６：３６：４５碎花裙</w:t>
      </w:r>
    </w:p>
    <w:p>
      <w:r>
        <w:t>帮我啊。</w:t>
      </w:r>
    </w:p>
    <w:p>
      <w:r>
        <w:t>２００８－０４－２４１６：３７：０６疯子／ｚｔ</w:t>
      </w:r>
    </w:p>
    <w:p>
      <w:r>
        <w:t>是啊，免得你只幻想跟老公，多些幻想好了，嘿嘿。</w:t>
      </w:r>
    </w:p>
    <w:p>
      <w:r>
        <w:t>２００８－０４－２４１６：３７：３０碎花裙</w:t>
      </w:r>
    </w:p>
    <w:p>
      <w:r>
        <w:t>哈哈，疯子。</w:t>
      </w:r>
    </w:p>
    <w:p>
      <w:r>
        <w:t>２００８－０４－２４１６：３７：４７碎花裙</w:t>
      </w:r>
    </w:p>
    <w:p>
      <w:r>
        <w:t>幻想给你啊。</w:t>
      </w:r>
    </w:p>
    <w:p>
      <w:r>
        <w:t>２００８－０４－２４１６：３８：０１疯子／ｚｔ</w:t>
      </w:r>
    </w:p>
    <w:p>
      <w:r>
        <w:t>好不好嘛。</w:t>
      </w:r>
    </w:p>
    <w:p>
      <w:r>
        <w:t>２００８－０４－２４１６：３８：０７碎花裙</w:t>
      </w:r>
    </w:p>
    <w:p>
      <w:r>
        <w:t>哈哈。</w:t>
      </w:r>
    </w:p>
    <w:p>
      <w:r>
        <w:t>２００８－０４－２４１６：３８：２０碎花裙</w:t>
      </w:r>
    </w:p>
    <w:p>
      <w:r>
        <w:t>我们没做过啊。</w:t>
      </w:r>
    </w:p>
    <w:p>
      <w:r>
        <w:t>２００８－０４－２４１６：３８：３１碎花裙</w:t>
      </w:r>
    </w:p>
    <w:p>
      <w:r>
        <w:t>只看过你昨晚一下。</w:t>
      </w:r>
    </w:p>
    <w:p>
      <w:r>
        <w:t>２００８－０４－２４１６：３８：４２碎花裙</w:t>
      </w:r>
    </w:p>
    <w:p>
      <w:r>
        <w:t>光胴胴。</w:t>
      </w:r>
    </w:p>
    <w:p>
      <w:r>
        <w:t>２００８－０４－２４１６：３８：４９疯子／ｚｔ</w:t>
      </w:r>
    </w:p>
    <w:p>
      <w:r>
        <w:t>哈哈，想看嘛？晚上接着给你看。</w:t>
      </w:r>
    </w:p>
    <w:p>
      <w:r>
        <w:t>２００８－０４－２４１６：３９：０１疯子／ｚｔ</w:t>
      </w:r>
    </w:p>
    <w:p>
      <w:r>
        <w:t>嘿嘿，才没有光光的呢，穿着内裤哦。</w:t>
      </w:r>
    </w:p>
    <w:p>
      <w:r>
        <w:t>２００８－０４－２４１６：４０：５９碎花裙</w:t>
      </w:r>
    </w:p>
    <w:p>
      <w:r>
        <w:t>哈哈。</w:t>
      </w:r>
    </w:p>
    <w:p>
      <w:r>
        <w:t>２００８－０４－２４１６：４１：０２碎花裙</w:t>
      </w:r>
    </w:p>
    <w:p>
      <w:r>
        <w:t>真的啊。</w:t>
      </w:r>
    </w:p>
    <w:p>
      <w:r>
        <w:t>２００８－０４－２４１６：４１：３９疯子／ｚｔ</w:t>
      </w:r>
    </w:p>
    <w:p>
      <w:r>
        <w:t>嘿嘿，真的。</w:t>
      </w:r>
    </w:p>
    <w:p>
      <w:r>
        <w:t>２００８－０４－２４１６：４１：１２碎花裙</w:t>
      </w:r>
    </w:p>
    <w:p>
      <w:r>
        <w:t>只怕不敢看。</w:t>
      </w:r>
    </w:p>
    <w:p>
      <w:r>
        <w:t>２００８－０４－２４１６：４１：４７疯子／ｚｔ</w:t>
      </w:r>
    </w:p>
    <w:p>
      <w:r>
        <w:t>我还没有视频上给别人看过呢。</w:t>
      </w:r>
    </w:p>
    <w:p>
      <w:r>
        <w:t>２００８－０４－２４１６：４２：００碎花裙</w:t>
      </w:r>
    </w:p>
    <w:p>
      <w:r>
        <w:t>哈哈。</w:t>
      </w:r>
    </w:p>
    <w:p>
      <w:r>
        <w:t>２００８－０４－２４１６：４２：０３碎花裙</w:t>
      </w:r>
    </w:p>
    <w:p>
      <w:r>
        <w:t>告你。</w:t>
      </w:r>
    </w:p>
    <w:p>
      <w:r>
        <w:t>２００８－０４－２４１６：４２：１２碎花裙</w:t>
      </w:r>
    </w:p>
    <w:p>
      <w:r>
        <w:t>不敢看。</w:t>
      </w:r>
    </w:p>
    <w:p>
      <w:r>
        <w:t>２００８－０４－２４１６：４２：１６碎花裙</w:t>
      </w:r>
    </w:p>
    <w:p>
      <w:r>
        <w:t>怕。</w:t>
      </w:r>
    </w:p>
    <w:p>
      <w:r>
        <w:t>２００８－０４－２４１６：４２：２２疯子／ｚｔ</w:t>
      </w:r>
    </w:p>
    <w:p>
      <w:r>
        <w:t>怕什么啊？</w:t>
      </w:r>
    </w:p>
    <w:p>
      <w:r>
        <w:t>２００８－０４－２４１６：４２：３０碎花裙</w:t>
      </w:r>
    </w:p>
    <w:p>
      <w:r>
        <w:t>我也没看过啊。</w:t>
      </w:r>
    </w:p>
    <w:p>
      <w:r>
        <w:t>２００８－０４－２４１６：４２：３４疯子／ｚｔ</w:t>
      </w:r>
    </w:p>
    <w:p>
      <w:r>
        <w:t>怕它从电脑里跑出来，插你？</w:t>
      </w:r>
    </w:p>
    <w:p>
      <w:r>
        <w:t>２００８－０４－２４１６：４２：３９碎花裙</w:t>
      </w:r>
    </w:p>
    <w:p>
      <w:r>
        <w:t>你还看过４个女人。</w:t>
      </w:r>
    </w:p>
    <w:p>
      <w:r>
        <w:t>２００８－０４－２４１６：４２：４６碎花裙</w:t>
      </w:r>
    </w:p>
    <w:p>
      <w:r>
        <w:t>我只看过我的老公。</w:t>
      </w:r>
    </w:p>
    <w:p>
      <w:r>
        <w:t>２００８－０４－２４１６：４２：５４碎花裙</w:t>
      </w:r>
    </w:p>
    <w:p>
      <w:r>
        <w:t>哈哈。</w:t>
      </w:r>
    </w:p>
    <w:p>
      <w:r>
        <w:t>２００８－０４－２４１６：４３：０８疯子／ｚｔ</w:t>
      </w:r>
    </w:p>
    <w:p>
      <w:r>
        <w:t>那就让你多看一个男人的好了。</w:t>
      </w:r>
    </w:p>
    <w:p>
      <w:r>
        <w:t>２００８－０４－２４１６：４３：４２碎花裙</w:t>
      </w:r>
    </w:p>
    <w:p>
      <w:r>
        <w:t>你不害怕啊。</w:t>
      </w:r>
    </w:p>
    <w:p>
      <w:r>
        <w:t>２００８－０４－２４１６：４４：２２疯子／ｚｔ</w:t>
      </w:r>
    </w:p>
    <w:p>
      <w:r>
        <w:t>不怕，面对自己喜欢的女孩子，有什么好怕的，再说了，你又不会拿剪刀出来剪掉我的，＾＿＾。</w:t>
      </w:r>
    </w:p>
    <w:p>
      <w:r>
        <w:t>２００８－０４－２４１６：４５：３５碎花裙</w:t>
      </w:r>
    </w:p>
    <w:p>
      <w:r>
        <w:t>哈哈。</w:t>
      </w:r>
    </w:p>
    <w:p>
      <w:r>
        <w:t>２００８－０４－２４１６：４５：４８碎花裙</w:t>
      </w:r>
    </w:p>
    <w:p>
      <w:r>
        <w:t>要真能剪就好了。</w:t>
      </w:r>
    </w:p>
    <w:p>
      <w:r>
        <w:t>２００８－０４－２４１６：４５：５５碎花裙</w:t>
      </w:r>
    </w:p>
    <w:p>
      <w:r>
        <w:t>我老公不在时。</w:t>
      </w:r>
    </w:p>
    <w:p>
      <w:r>
        <w:t>２００８－０４－２４１６：４６：０２碎花裙</w:t>
      </w:r>
    </w:p>
    <w:p>
      <w:r>
        <w:t>就用你滴［／呲牙］。</w:t>
      </w:r>
    </w:p>
    <w:p>
      <w:r>
        <w:t>２００８－０４－２４１６：４６：２２疯子／ｚｔ</w:t>
      </w:r>
    </w:p>
    <w:p>
      <w:r>
        <w:t>嘿嘿，那是肉肉，可成了死肉肉，没意思。</w:t>
      </w:r>
    </w:p>
    <w:p>
      <w:r>
        <w:t>２００８－０４－２４１６：４６：４２碎花裙</w:t>
      </w:r>
    </w:p>
    <w:p>
      <w:r>
        <w:t>哈哈。</w:t>
      </w:r>
    </w:p>
    <w:p>
      <w:r>
        <w:t>２００８－０４－２４１６：４６：４９碎花裙</w:t>
      </w:r>
    </w:p>
    <w:p>
      <w:r>
        <w:t>疯子真行啊。</w:t>
      </w:r>
    </w:p>
    <w:p>
      <w:r>
        <w:t>２００８－０４－２４１６：４７：０７碎花裙</w:t>
      </w:r>
    </w:p>
    <w:p>
      <w:r>
        <w:t>我还以为我老公优秀呢。</w:t>
      </w:r>
    </w:p>
    <w:p>
      <w:r>
        <w:t>２００８－０４－２４１６：４７：１６碎花裙</w:t>
      </w:r>
    </w:p>
    <w:p>
      <w:r>
        <w:t>你还是那么优秀。</w:t>
      </w:r>
    </w:p>
    <w:p>
      <w:r>
        <w:t>２００８－０４－２４１６：４７：２２疯子／ｚｔ</w:t>
      </w:r>
    </w:p>
    <w:p>
      <w:r>
        <w:t>哈哈，谢谢。</w:t>
      </w:r>
    </w:p>
    <w:p>
      <w:r>
        <w:t>２００８－０４－２４１６：４７：３７碎花裙</w:t>
      </w:r>
    </w:p>
    <w:p>
      <w:r>
        <w:t>听你说你都在行。</w:t>
      </w:r>
    </w:p>
    <w:p>
      <w:r>
        <w:t>２００８－０４－２４１６：４７：５８疯子／ｚｔ</w:t>
      </w:r>
    </w:p>
    <w:p>
      <w:r>
        <w:t>［表情］当然喽。</w:t>
      </w:r>
    </w:p>
    <w:p>
      <w:r>
        <w:t>２００８－０４－２４１６：４８：４２碎花裙</w:t>
      </w:r>
    </w:p>
    <w:p>
      <w:r>
        <w:t>要不，我要你看看我的包头逼？（节选部分，太长，太多，有机会整理好再发）</w:t>
      </w:r>
    </w:p>
    <w:p>
      <w:r>
        <w:t>终于，我们满足不了这种文字和视频的游戏，决定现实里来一次实战！我们没有开房，而是选择了碎花裙第一次开苞的方式，野战。由于有了心理准备，而且在网上文字和视频已经意淫多次，所以，没有过多的废话，直奔主题。</w:t>
      </w:r>
    </w:p>
    <w:p>
      <w:r>
        <w:t>余家头公园是所老公园，绿化和面积很大，现在已经被改成开放式，不需要门票，我们找了一个湖边的树林，这里灌木比较多，我们是拨开灌木挤进去的，在几棵树之间有一小块平地，灌木不多，刚够两个人面对面坐着，这个位置，是我前几天就选好的，而且提前把一些粗大的灌木清理掉了，因为没有路，又三面环湖，而且面湖的三面，都有矮小的灌木遮挡，很是安全。</w:t>
      </w:r>
    </w:p>
    <w:p>
      <w:r>
        <w:t>用雷达向周围、地上尽情的喷射了好一会，铺好布垫，我脱下短裤靠着树，坐到布垫上，碎花裙趴在我的腿上，用湿纸巾先仔细的擦了擦手，然后换一张湿纸巾，拨开裙子，天，里面没有穿内裤，在自己的阴部擦洗了几遍后，再换一张湿纸巾，在我的鸡巴上又仔细的擦拭了一遍，冰凉的纸巾让我充血的龟头一阵的收缩。</w:t>
      </w:r>
    </w:p>
    <w:p>
      <w:r>
        <w:t>随后，碎花裙用手轻捻我的鸡巴，俯下身子，温热的嘴唇慢慢的把我的鸡巴吸进了嘴里。冰凉湿纸巾的擦拭马上又是温柔的口腔，冰火的感觉，让我鸡巴一阵的跳动，更加膨大了。</w:t>
      </w:r>
    </w:p>
    <w:p>
      <w:r>
        <w:t>碎花裙的口交技术很好，舔食我鸡巴的时候，先是慢慢的含进口腔，然后嘴唇稍微用力夹包住整根鸡巴，缓慢的抬头，让鸡巴从口腔滑出，在龟头的棱角部位更加用力的含紧，并来回晃动头部几次，让龟头一阵阵的酥麻。然后再慢慢的吞进整根鸡巴，同时用手托着鸡巴蛋蛋，轻缓的揉动。</w:t>
      </w:r>
    </w:p>
    <w:p>
      <w:r>
        <w:t>我忍不住呻吟了一声，龟头的酥麻直冲脑门，我探出手，伸进她的裙子，抚摸着她圆润的屁股，她感觉到我手掌的湿热，屁股左右摇晃着，让我的手指能不时的碰到屁股沟，我的手掌慢慢的滑下，从前面探进她的私处。</w:t>
      </w:r>
    </w:p>
    <w:p>
      <w:r>
        <w:t>果如她所言，整个阴户像个隆起的小馒头，阴毛不多，稀疏的几根阴毛，摸上去显得光滑而细腻，阴唇并不象大多人那样跟蝴蝶翅膀一样张开，而是微微内含，就如裂开口的馒头，手指划过阴道时，能明显的感觉到她的肝门一阵收缩，阴道发出一股吸力，想要把我的手指吸进阴道一般。</w:t>
      </w:r>
    </w:p>
    <w:p>
      <w:r>
        <w:t>她头部上下摇摆的幅度越来越大，鸡巴越来越深的刺进她的口腔，我的手指也适时滑进了泥泞的阴道，这种跪在我面前的姿势，很是方便我的手指在她阴道里的震动，我中指插进她的阴道，整个手掌正好包住她的阴户，随着手指的轻柔挑动，找寻着她的Ｇ点，大鱼际也恰到好处的揉按着她的阴蒂。</w:t>
      </w:r>
    </w:p>
    <w:p>
      <w:r>
        <w:t>碎花裙屁股摆动的幅度也在慢慢加快，自我调整着，让我的手指更准确的触碰到她的Ｇ点和更紧密的包住骚逼，挤压和按揉阴蒂。</w:t>
      </w:r>
    </w:p>
    <w:p>
      <w:r>
        <w:t>碎花裙不时的吐出我的鸡巴，用舌尖跳动着点击我的马眼，就如吃雪糕一样前后左右从侧面舔着。揉动鸡巴蛋蛋的幅度也增加了，不再单一的揉着蛋蛋，而是手掌更多的抚摸着会阴部位和肝门周围。不时的还抚摸一下我的胸口和腹部。</w:t>
      </w:r>
    </w:p>
    <w:p>
      <w:r>
        <w:t>我也不与多让，另一支手从衬衣口探进，揉捏着她不算饱满的乳房，偶尔还用手指捏夹一下她的乳头。终于我们默契的调整姿势，碎花裙跪在布垫上，圆润的屁股高高的翘起，在昏暗的月光下，一片晃白，我也跪在她两腿之间，右手拇指对着屁股缝隙，其余四指抓揉着屁股，左手抚摸着坚硬如铁的鸡巴，碎花裙从腹部分出一支手，用手指分开了阴唇。</w:t>
      </w:r>
    </w:p>
    <w:p>
      <w:r>
        <w:t>我右手拇指稍微用力掰开屁股缝，左手引导着鸡巴靠近她的阴道，当我的龟头触碰到她分开阴道时，碎花裙的手指拨动着我的龟头，让龟头正确寻洞而入。碎花裙更加向上翘起屁股，让阴道充分的暴露在我的鸡巴面前，就如打开门扉迎接归家的游子一般。</w:t>
      </w:r>
    </w:p>
    <w:p>
      <w:r>
        <w:t>鸡巴慢慢的深入，从龟头到青筋凸起的鸡巴，都仔细的体会着阴道内的柔软和湿热。鸡巴终于到底了，龟头触碰到了子宫口，鸡巴蛋蛋也贴敷在双腿间的柔软，稀疏的阴毛刮拭着蛋袋的皱折，阴道内一阵强力的收缩挤压，鸡巴敏感的感受到四面包裹的软肉变成一股想要挤压和压榨的力量。</w:t>
      </w:r>
    </w:p>
    <w:p>
      <w:r>
        <w:t>「哦……」我低吼一声，双手抱着纤细的腰胯，屁股后撤，紧跟着双手用力往怀里拉回，屁股同时飞快的前顶，她圆润雪白的屁股在树林里透出的月光下，震颤着，泛起一道闪亮。鸡巴从阴道口直冲进去，用力的撞击着子宫口，如赴死的勇士，一往无前，不死不休。</w:t>
      </w:r>
    </w:p>
    <w:p>
      <w:r>
        <w:t>如此的动作不断重复着，越来越快，黑白分明的皮肉撞击在一起，发出啪啪的音符，鸡巴在阴道内和水而出的是咕唧咕唧的诱惑之声，嗓子压抑着，从胸腔发出的喔喔和鼻腔内交替的嗯嗯声，组合成一段诱惑的交响乐，空气中弥漫着一股让人激素分泌旺盛，让人热血上涌的气息，此时好＼像蛙吟虫语都已停滞了，紧张的等待着生命的喷薄。</w:t>
      </w:r>
    </w:p>
    <w:p>
      <w:r>
        <w:t>「疯子，我受不了了。」</w:t>
      </w:r>
    </w:p>
    <w:p>
      <w:r>
        <w:t>「用力操我的骚逼。」</w:t>
      </w:r>
    </w:p>
    <w:p>
      <w:r>
        <w:t>「你的鸡巴顶到子宫了。」</w:t>
      </w:r>
    </w:p>
    <w:p>
      <w:r>
        <w:t>碎花裙如期开始了淫语，随着刺激的越来越大，她已经不顾身处何地，声音渐渐高亢起来。我忙伸出手，捂住她的嘴巴，一根手指伸进她的嘴里，她舔吸着我的手指，不过，仍旧挡不住快感的呻吟，我只有让她翻转过来，放弃我最喜欢的姿势。</w:t>
      </w:r>
    </w:p>
    <w:p>
      <w:r>
        <w:t>让她平躺在布垫上，分开她的双腿，稍微抬起屁股，让鸡巴找准阴道，先用嘴堵住她的嘴唇，然后用力一压屁股，整根鸡巴再次全身而入。碎花裙发出沉闷的嗯嗯声，屁股随着我的抬起下压用力的上顶着，双手更是抱住的屁股不管部顾的用力掐捏着，我知道，她要高潮了。</w:t>
      </w:r>
    </w:p>
    <w:p>
      <w:r>
        <w:t>我放慢抽插的动作，双腿回收，虚跪在她的双腿之间，膝盖托着她的大腿，让我的肚子抬起，给她胯部留出活动的空间，然后双手抱着她的头，舌头伸进她的口腔，热吻着。</w:t>
      </w:r>
    </w:p>
    <w:p>
      <w:r>
        <w:t>果然，不一会，碎花裙忍耐不住那股瘙痒，开始频繁的抬起屁股，找寻着鸡巴的更深层的进入，我调整着屁股的高度，让碎花裙的屁股抬起和落下不至于脱出鸡巴，心里默默数着，碎花裙的屁股抬起。每到五或九次时，就随着屁股的抬起用力的操进鸡巴。碎花裙果然受不了了，开始了高潮前的疯狂，头部开始左右晃动，幅度之大，用力之猛，我的双手已经无法控制，我知道我的肩膀完了。</w:t>
      </w:r>
    </w:p>
    <w:p>
      <w:r>
        <w:t>这一次的野战，换来的是从未有过的酥爽，同时留下的是双方膝盖的红肿脱皮，以及我肩头的齿痕。</w:t>
      </w:r>
    </w:p>
    <w:p>
      <w:r>
        <w:t>这之后，每次聚会，我们都是不同往但都同归，每次都会在余家头公园里激情野战，当然装备更是得到了更新。由于时间越久，那块我们开垦出来的炮兵阵地，不时也会有其他鸳鸯占用。</w:t>
      </w:r>
    </w:p>
    <w:p>
      <w:r>
        <w:t>于是，我购买了野外帐篷、睡袋。预先放在她家的车棚里，然后带着装备到公园夜宿，直接放弃了那块阵地，因为我们对地形的熟悉，偶尔我们也会偷窥一下别人的战况，并乐此不疲。</w:t>
      </w:r>
    </w:p>
    <w:p>
      <w:r>
        <w:t>佳人依窗木斑驳，流水无情花自落。</w:t>
      </w:r>
    </w:p>
    <w:p>
      <w:r>
        <w:t>比肩齐飞仙人慕，喜结连理网媒婆。</w:t>
      </w:r>
    </w:p>
    <w:p>
      <w:r>
        <w:t>随着与碎花裙的相处日久，群内的八卦也随之而来。虽然网络中对情之一字看的比较淡然，但八卦的天性，哪里都一样。</w:t>
      </w:r>
    </w:p>
    <w:p>
      <w:r>
        <w:t>一天，我挂着ＱＱ，喝着普洱，头像闪动，打开一看，「红袖添香」。这个群内第一个的女人，终于在半年后跟我联系了。</w:t>
      </w:r>
    </w:p>
    <w:p>
      <w:r>
        <w:t>「听说这段时间你风流快活的很哦。」一个吐着舌头的表情。</w:t>
      </w:r>
    </w:p>
    <w:p>
      <w:r>
        <w:t>「唉，哪里有你那么风流快活啊，老公回来给你带什么好东西了？」我捉遐道。</w:t>
      </w:r>
    </w:p>
    <w:p>
      <w:r>
        <w:t>「我离婚了。」一个哭的表情。</w:t>
      </w:r>
    </w:p>
    <w:p>
      <w:r>
        <w:t>「啊，什么时候的事情啊？」</w:t>
      </w:r>
    </w:p>
    <w:p>
      <w:r>
        <w:t>「快三个月了。出来陪我喝酒好吗？」我想了想，还是决定去赴约。</w:t>
      </w:r>
    </w:p>
    <w:p>
      <w:r>
        <w:t>这么久以来，虽然跟碎花裙抵死缠绵，但碎花裙说的很清楚，她不会离婚，做个情人可以，但夫妻是不可能，而且，我也确实忘不掉红袖，也许是男人的好奇心理作怪，对红袖跟她姐夫的那段故事，我好奇的很。</w:t>
      </w:r>
    </w:p>
    <w:p>
      <w:r>
        <w:t>「好吧，你选地方，我马上出门。」这次是在名典咖啡，我们没有喝酒，而是一杯红茶，我们慢慢的抿着。</w:t>
      </w:r>
    </w:p>
    <w:p>
      <w:r>
        <w:t>「为什么离婚？可以问吗？」我还是忍不住问出这个问题。</w:t>
      </w:r>
    </w:p>
    <w:p>
      <w:r>
        <w:t>「我的签证办不下来，而且，他在国外也有了一个女人，是他导师的女儿。其实这次回来就是要跟我办离婚手续的。」红袖撕开糖包，一点一点的倒进茶杯里。</w:t>
      </w:r>
    </w:p>
    <w:p>
      <w:r>
        <w:t>「我跟他，其实关系很好，上夜大的时候，他每天送我到学校，下了课，在学校门口等我，送我回家，我总会使些小性子，他从没有任何的怨言，只是，我总觉得跟他少了些什么，结婚这么多年，我们在一起的时间很短，除了刚结婚的的那段时间以外，他就是看书，写论文，然后就是出国。」</w:t>
      </w:r>
    </w:p>
    <w:p>
      <w:r>
        <w:t>我默默的听着，帮她杯子里加上茶水，我知道，现在不是我开口的时候，女人是在发泄自己的情绪，如果女人不把心里的郁堵发泄出来，很容易肝气郁结，导致疾病的发生，就如林黛玉一般。</w:t>
      </w:r>
    </w:p>
    <w:p>
      <w:r>
        <w:t>「我嫁给他的时候，已经不是处女，而且生过孩子。」我有些惊讶，看她的身材和皮肤，不象生过孩子的人啊。</w:t>
      </w:r>
    </w:p>
    <w:p>
      <w:r>
        <w:t>「刚开始的时候，他就跟个书呆子一样，我说，是小时候练体操，不小心摔着了，可能是那时候撕裂了，这样的话，也只有他才信。」红袖自嘲的笑着，端起杯子抿了一口，可能觉得不够甜，又拿起糖包撕开了一包，慢慢的倒进杯里。</w:t>
      </w:r>
    </w:p>
    <w:p>
      <w:r>
        <w:t>「说说你吧，听说这段时间你跟群里的美女关系不错，成天出双入对的。」红袖举起杯子，放在嘴边，眼睛从杯口上看着我说道。</w:t>
      </w:r>
    </w:p>
    <w:p>
      <w:r>
        <w:t>「是啊，一个跟你名字一样的女人，跟老公关系不好，现在住娘家，离我家不远，所以每次聚会都一起回家。」</w:t>
      </w:r>
    </w:p>
    <w:p>
      <w:r>
        <w:t>「嘿嘿嘿嘿，我又没查你什么，说那么详细干嘛。」红袖甜甜的笑着，杯里的水珠有些溅洒了出来，红袖放下杯子，探过头来，压低声音问道：「你们操过逼没有？」我脸一红，有些惊讶红袖会在这种场合问这么露骨的话。</w:t>
      </w:r>
    </w:p>
    <w:p>
      <w:r>
        <w:t>「有，有过几次。」</w:t>
      </w:r>
    </w:p>
    <w:p>
      <w:r>
        <w:t>「感觉怎么样？是她的逼爽还是我的？」红袖双手交叉望着我的眼睛说道。</w:t>
      </w:r>
    </w:p>
    <w:p>
      <w:r>
        <w:t>「这个不好说吧，我……」我有些手足无措。</w:t>
      </w:r>
    </w:p>
    <w:p>
      <w:r>
        <w:t>「肯定没有我的逼操起来爽。」红袖坐直身子。</w:t>
      </w:r>
    </w:p>
    <w:p>
      <w:r>
        <w:t>「女人出得了厅堂，下得厨房，还得上得大床，这才是极品，而且，那个女人，我看过了，没有品位，不适合你哦。」</w:t>
      </w:r>
    </w:p>
    <w:p>
      <w:r>
        <w:t>「我又不是娶她当老婆。」</w:t>
      </w:r>
    </w:p>
    <w:p>
      <w:r>
        <w:t>「那你干嘛？找个跟我一样名字，做替代品？」红袖又探过身子，看着我说道。</w:t>
      </w:r>
    </w:p>
    <w:p>
      <w:r>
        <w:t>「你别臭美好不好，世界上又不是只有你这一个女人。」虽然这样说，但心里确实有些唐突，难道真如她所说吗？</w:t>
      </w:r>
    </w:p>
    <w:p>
      <w:r>
        <w:t>「哼，你们男人啊，得了便宜还卖乖，你觉得我怎么样，要不我娶你吧！」</w:t>
      </w:r>
    </w:p>
    <w:p>
      <w:r>
        <w:t>「哈哈，你娶我？你有那个本事吗？我可是厉害得很啊，你受的了嘛？」我也开始放开了，调侃起来。</w:t>
      </w:r>
    </w:p>
    <w:p>
      <w:r>
        <w:t>「哈哈，美得你，我才看不上你呢。」红袖噘着嘴巴，靠在沙发上。</w:t>
      </w:r>
    </w:p>
    <w:p>
      <w:r>
        <w:t>「疯子，我困了，我们回家吧。」作为男人，送美女回家是天经地义的事情，何况这个女人只要是男人就不忍拒绝找个光荣而神圣的工作。</w:t>
      </w:r>
    </w:p>
    <w:p>
      <w:r>
        <w:t>进了房门，红袖换好鞋子，从柜子里拿了双凉拖给我，拖鞋上的商标还没有撕掉，是双新的。我坐在客厅的沙发上，房间好像重新装修过，墙壁刷成了粉红色，窗帘也换成了淡蓝色，沙发也不是我上次躺过的皮质沙发，而是布艺的。整个房间透着一股女性的柔美和温馨。</w:t>
      </w:r>
    </w:p>
    <w:p>
      <w:r>
        <w:t>「喝点什么，我这里有８６年的红酒。」红袖不等我答复，就启开了红酒瓶塞，倒了两杯，递给我一杯，嫣红的酒汁随着轻轻的晃动，浓稠的挂着杯壁。</w:t>
      </w:r>
    </w:p>
    <w:p>
      <w:r>
        <w:t>我们默默的喝着红酒，一会，红袖站起身来，走进卧室，一会换好了睡裙出来。「疯子，你先看会电视吧，我去洗澡，我身上粘糊糊的，不舒服。」说完，走进了卫生间。</w:t>
      </w:r>
    </w:p>
    <w:p>
      <w:r>
        <w:t>听着卫生间里哗哗的水声，幻想着红袖那光滑细腻如绸缎般得肌肤，以及娇柔的呻吟和疯狂做爱时的粗口，我心里不由得悸动起来，小弟弟不争气的崩了起来。</w:t>
      </w:r>
    </w:p>
    <w:p>
      <w:r>
        <w:t>一会，红袖歪着头，用毛巾擦拭着湿漉漉的头发，走了出来。很自然的坐在沙发上，翘起纤秀的小腿，放在旁边的沙发靠背上。随手从茶几下面拿出乳霜，在胳膊上涂抹着。</w:t>
      </w:r>
    </w:p>
    <w:p>
      <w:r>
        <w:t>我看着电视，台湾的小黑哥，咧着大嘴巴，在那里嘿嘿的傻乐着，几个兔耳朵的美女，在小黑哥的指挥下扭动着穿着比基尼的身体。</w:t>
      </w:r>
    </w:p>
    <w:p>
      <w:r>
        <w:t>「疯子。」</w:t>
      </w:r>
    </w:p>
    <w:p>
      <w:r>
        <w:t>「嗯。」</w:t>
      </w:r>
    </w:p>
    <w:p>
      <w:r>
        <w:t>「帮我擦下乳霜。」</w:t>
      </w:r>
    </w:p>
    <w:p>
      <w:r>
        <w:t>我接过红袖递来的乳霜，在红袖白腻的脖颈上擦拭着。</w:t>
      </w:r>
    </w:p>
    <w:p>
      <w:r>
        <w:t>痛苦而刺激的过程实在太短，帮红袖擦完乳霜，借故在红袖丰满的肥臀上按摩了几下，然后一拍她的屁股，说道，「好了，小姐，这样下去我会贫血的。」「咯咯，咯咯，你个色鬼。」红袖翻过身来，拉好睡裙。「疯子啊，我跟你说真的，愿意娶我吗？」我看着红袖，「我有什么好的，你想我娶你？」。</w:t>
      </w:r>
    </w:p>
    <w:p>
      <w:r>
        <w:t>红袖爬过太妃椅，把头靠在我的大腿上，「疯子，知道吗，第一次见到你，我就喜欢上你了，真的！」我任由红袖抱着我的大腿，头在我的大腿上挪动着，找好舒服的姿势。我抚摸着红袖的长发，还有一些湿，我的大腿感觉到湿气慢慢浸透的凉意。</w:t>
      </w:r>
    </w:p>
    <w:p>
      <w:r>
        <w:t>「但是，我担心你不喜欢我，我是结过婚的女人，而且生过一个孩子，我怕你嫌弃我，担心你不要我，但是我真的很喜欢你，因为你很像我的一个亲人！」红袖喃喃的低语着。</w:t>
      </w:r>
    </w:p>
    <w:p>
      <w:r>
        <w:t>我轻抚着她的裸露的肩膀，在肩膀上轻轻的按揉着，没有说话。</w:t>
      </w:r>
    </w:p>
    <w:p>
      <w:r>
        <w:t>「疯子，刚开始的时候，我以为我喜欢你，是因为你象我的那个亲人，可是后来，我发现并不是这样的，那次喝酒喝醉了，我是故意的，我想亲近你，想你抱着我，想你亲吻我，想把我自己融化进你的身体里面去，那种感觉真的很舒服很舒服！」红袖又转动着脑袋，换了一个姿势，一只手伸进我的大腿下面，穿过大腿抱住了整个大腿，另一只手伸出去，从上面抱着我的另一条大腿，湿气比刚才更重了些，我知道，那不是头发上的水珠，而是眼泪。</w:t>
      </w:r>
    </w:p>
    <w:p>
      <w:r>
        <w:t>我更加轻柔的抚摸着她的肩膀，右手下滑，轻柔的抚摸着她的身侧。</w:t>
      </w:r>
    </w:p>
    <w:p>
      <w:r>
        <w:t>红袖睡着了，抱着我的双腿，枕在我的腿上，甜甜的进入了梦乡。</w:t>
      </w:r>
    </w:p>
    <w:p>
      <w:r>
        <w:t>那天以后，我几乎每天都住在红袖的家里，她就象一个小媳妇一样，每天问我想吃什么，想喝什么，然后她都会去买回来，晚饭一定要等我回来后一起吃。</w:t>
      </w:r>
    </w:p>
    <w:p>
      <w:r>
        <w:t>这期间，我们操了多少次，着实记不清楚了，我们在她家里的所有场地都操了一个遍，很多的姿势，红袖都是手把手的教我如何去做。而且红袖小时候学的体操底子还在，身体柔韧性非常的棒，各种诡异所思的姿势，她都做得出来。</w:t>
      </w:r>
    </w:p>
    <w:p>
      <w:r>
        <w:t>慢慢的，我通过操逼时的一问一答，也终于知道了，红袖跟她姐夫的关系。</w:t>
      </w:r>
    </w:p>
    <w:p>
      <w:r>
        <w:t>红袖的爷爷是老红军，北方南下的干部，她的父母都是武钢的高层，她的双胞胎姐姐因家族的理由，嫁给了爷爷的战友家的孙子。有一次家庭聚餐，姐夫喝酒喝醉了，红袖的姐姐临时有事情出去，红袖照顾姐夫时，姐夫误认是自己的老婆，将红袖操了。</w:t>
      </w:r>
    </w:p>
    <w:p>
      <w:r>
        <w:t>那时红袖还是处女，操了也就操了，姐夫高大帅气，红袖心里也是喜欢姐夫的，可谁想就是那次，一炮中，红袖竟然怀孕了，这件事情，十月怀胎，毕竟瞒不下去，最终被她姐姐知道，于是，姐姐假装成红袖，红袖假装成了姐姐，红袖跟姐夫在一起一年，直到孩子生下来，姐妹俩才换了回来。</w:t>
      </w:r>
    </w:p>
    <w:p>
      <w:r>
        <w:t>尽量的住在娘家，少回婆家，尽然没有人怀疑。可能从小锻炼的好，生完孩子后，红袖又恢复的不错，红袖竟然没有在肚子上留下一条妊娠纹，就跟一个姑娘家一样。</w:t>
      </w:r>
    </w:p>
    <w:p>
      <w:r>
        <w:t xml:space="preserve">孩子三 岁的时候，红袖终于在家人的安排下，嫁人了。老公是父亲的同事家的公子，两人倒也算得上是青梅竹马，可婚后不久，老公整年在国外，偶尔回来一次，不是红袖来月经，就是红袖赶上病了，红袖跟老公竟然很少同房。 </w:t>
      </w:r>
    </w:p>
    <w:p>
      <w:r>
        <w:t>红袖想要操逼的时候，就会假装成姐姐，去引诱姐夫，据红袖讲，她姐夫操她的时候，最喜欢把自己的老婆幻想成是自己的姨妹，谁承想，不仅真的操的就是姨妹，连自己的儿子都是姨妹所生的。</w:t>
      </w:r>
    </w:p>
    <w:p>
      <w:r>
        <w:t>我不以为然，自己的老婆跟小姨子都分辨不出来那才叫见了鬼了，估计她姐夫看老婆和小姨子都不明言，自己也乐得激情四射，小姨子是姐夫的半拉屁股，哪个男人不想操小姨子？将心比心，如果是我，也会如此做的吧。</w:t>
      </w:r>
    </w:p>
    <w:p>
      <w:r>
        <w:t>本来生活除了老公长期不在身边的遗憾外，并没有其他的憾事，可谁承想，一次车祸，姐姐、姐夫，侄儿（自己亲生的儿子）都这么没了，冯导片子里有句话，没了，才知道什么是没了！红袖痛苦着，苦闷着，发泄无处可去，痛苦无处可发，上网打发时间和酒精麻醉自己成了唯一的选择。</w:t>
      </w:r>
    </w:p>
    <w:p>
      <w:r>
        <w:t>知道了这些，我更加的痛惜红袖，儿子的父亲不能让自己依靠，原来的老公又不能解决心理和生理上的需求，更没人劝解和听其诉说的女人，需要一个男人的痛惜，需要一个男人的爱护和关怀，女人都是期望人来宠的，我愿意做这个男人，宠她一辈子，爱她一辈子，何况的确如红袖所说，找个老婆就该进得厅堂，下得厨房，上得大床。</w:t>
      </w:r>
    </w:p>
    <w:p>
      <w:r>
        <w:t>红袖的女人魅力那是没得说的，做的饭菜也还算可口，不论好吃与否，起码愿意随着我的口味而学厨，单一这点就是现在的女人很难做到的，不让你伺候个舒坦，好像就不叫女人，就不叫女人顶着半边天，男人要买车，买房，要会做家务，要能洗袜子，在外面要是皇帝，在家里她是太皇太后，买东西要拎着，花钱要赶紧刷卡。靠，女人好像男人就是条狗，还是一条吉娃娃般。</w:t>
      </w:r>
    </w:p>
    <w:p>
      <w:r>
        <w:t>这些女人出了门就到处乱放电，好像世界上的男人都该围着她转悠，进了客厅是荡妇，进了厨房是贵妇，上了床，他奶奶的就成了死鱼一条。</w:t>
      </w:r>
    </w:p>
    <w:p>
      <w:r>
        <w:t>越想红袖越是我上天注定的红颜，越想觉得红袖越好，于是我主动提出要娶她，红袖这次反倒看不出兴奋来，淡淡的说了句，你可要想好，想清楚，结婚了也就没有了后悔药。我们都给双方一点时间，好好的考虑清楚，好吗？</w:t>
      </w:r>
    </w:p>
    <w:p>
      <w:r>
        <w:t>终于，在我们认识４年后，我们结婚了。我们婚后生活很是幸福，红袖的操逼技巧越来越高，而且，每次操逼，她都要我假装是她的姐夫，但是，我知道，红袖已经完全忘记了姐夫，对姐夫的那份情感已经没有了，之所以如此，完全是为了闺房之乐，为了调剂我们的夫妻生活罢了。我们在厨房、卫生间、凉台、停车场、公园，电影院，我们所能想到的地方，都操过。</w:t>
      </w:r>
    </w:p>
    <w:p>
      <w:r>
        <w:t>两年后，可能是红袖基因的原因，我们有了一对双胞胎的儿子，为了照顾儿子，我们忙得昏头转向，操逼的时间也少了很多。</w:t>
      </w:r>
    </w:p>
    <w:p>
      <w:r>
        <w:t>现在好了，儿子们都已经大了，丢给了爷爷奶奶带，我们的性福时光再次降临！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