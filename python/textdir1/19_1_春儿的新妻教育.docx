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春儿的新妻教育</w:t>
      </w:r>
    </w:p>
    <w:p>
      <w:r>
        <w:t xml:space="preserve">       我们单位去年年底进来的小伙子赵华要结婚了，我这个顶头上司自然是在他的婚礼邀请名单上的，刚毕业就能考上我们单位是非常不容易的，这个小伙子家又是偏远地区农村的，在这个大城市里没权没钱的人是很难紮住根的，但平时他是最肯吃苦，最努力的，惜才的我对他颇为照顾，他自然也很是巴结着我。</w:t>
      </w:r>
    </w:p>
    <w:p>
      <w:r>
        <w:t>他未婚妻也是他们村的，刚刚才被他接到城里，听说两人的家里在村子也算是大户人家，小时候就定下的娃娃亲，早就听他骄傲说过他的未婚妻春儿是当地出名的美人，而他又是村子里唯一的大学生，两个人算是门当户对。</w:t>
      </w:r>
    </w:p>
    <w:p>
      <w:r>
        <w:t>赵华婚礼的场地、婚庆、婚车等都是我给他联系的，虽说就是打了几个电话，可是对于人生地不熟的他来说算是帮上大忙了，所以婚礼当天他特意领着新娘子到我这儿敬了杯酒，这也是我第一次见到春儿。</w:t>
      </w:r>
    </w:p>
    <w:p>
      <w:r>
        <w:t>春儿今年只有１９岁，我原本对于乡下人的印象就是粗糙黝黑的皮肤和膀大腰圆的身材，可春儿完全颠覆了我的观念，黑色的长发下是一张精致的脸庞，给人的感觉就是——干净，粉嫩的皮肤在婚纱的映衬下更加娇艳，虽然婚纱的样式很保守，但１６０公分、凹凸有致的身材反而却因为修身的剪裁更加的凸显出来，坚挺的胸部、匀称的腰肢，微微上翘的臀部也都洋溢着青春的气息。</w:t>
      </w:r>
    </w:p>
    <w:p>
      <w:r>
        <w:t>打扮后的春儿外表看起来和城里的女孩子似乎没什么区别，可是因为从小就没接受过正式的教育，家里只是请村里的老先生给春儿教识了些字儿罢了，但听话乖巧的春儿给人的感觉却不是无知，更像是未经污染的清纯。</w:t>
      </w:r>
    </w:p>
    <w:p>
      <w:r>
        <w:t>看着因为不胜酒力脸色微红的春儿就像水蜜桃般纯真和诱人，再看站在她旁边只知道呵呵傻乐的朴实的赵华，这不协调的组合在我看来就像上天在暴殄天物一样，一边看着美丽的新娘子一边喝着酒，一个大胆的计划慢慢在我脑海里成型。</w:t>
      </w:r>
    </w:p>
    <w:p>
      <w:r>
        <w:t>婚礼后的第八天，赵华就在我的安排下被派出学习七天，只剩下新婚妻子独守新房，赵华出差当晚我就出现在了他们家门口。</w:t>
      </w:r>
    </w:p>
    <w:p>
      <w:r>
        <w:t>“叮咚！”穿着一身粉色居家服的春儿打开门出现在我面前，显然对于我的突然造访她没有一点准备，疑惑着在记忆里搜索我这个看着眼熟的人，“您是……？”</w:t>
      </w:r>
    </w:p>
    <w:p>
      <w:r>
        <w:t>“我是小赵的上司，我们在婚礼上见过啊，今天过来是关于小赵有点事儿想和你说下，那个，你看我们是不是进去聊？”</w:t>
      </w:r>
    </w:p>
    <w:p>
      <w:r>
        <w:t>“啊，对对对，王处长，您快请进快请进，哎呀，您看我老公也不在家，我也不太懂这些，您先坐稍等下，我去给您沏茶。”新房到处都是新婚的感觉，喜字被贴在了每个房间的房门上，崭新的布艺沙发坐上去软软的，茶几上还摆着两人的喜糖，从卧室的门看过去还能看见挂在床头墙上的大大的婚纱照。</w:t>
      </w:r>
    </w:p>
    <w:p>
      <w:r>
        <w:t>很快春儿就端着茶回来了，“王处长，喝茶，尝尝我们家乡的茶叶的味道，对了，您今天来是为了什么事儿啊？”</w:t>
      </w:r>
    </w:p>
    <w:p>
      <w:r>
        <w:t>“嗯，事情是这样的，看这个之前你也先心里有个准备，我也是偶然得到的。”说完就从包里拿出了早已准备好的照片。</w:t>
      </w:r>
    </w:p>
    <w:p>
      <w:r>
        <w:t>照片上是赵华和另外一个女人赤身裸体的躺在床上，实际上却是我用Ｐｈｏｔｏｓｈｏｐ花了一晚上时间合成的，不过对于单纯的春儿来讲，根本无法分辨的出来。</w:t>
      </w:r>
    </w:p>
    <w:p>
      <w:r>
        <w:t>看到照片的春儿无异于晴天霹雳一般，在她眼里自己的老公是一个特别老实本分的人，要不然自己也不会这么放心的就跟着他来到这个人生地不熟的城市，而且赵华就是她生活的一切，看到自己的老公和别的女人躺在床上，她居然没有一点生气的感觉，“赵华怎么去找别的女人了？是我哪里做的不够好吗？还是我不够漂亮？要是赵华不要我该怎么办啊？”单纯的春儿不自觉的把心里想的全说了出来。</w:t>
      </w:r>
    </w:p>
    <w:p>
      <w:r>
        <w:t>原本是想利用春儿看到照片后伤心、愤怒和报复的心态有所作为的，听到她居然单纯到一点没生赵华的气，只能暗自盘算，改变策略。</w:t>
      </w:r>
    </w:p>
    <w:p>
      <w:r>
        <w:t>我端起茶杯，慢条斯理的喝了口茶，也让自己整理下思路，“好像是因为喝醉了才被拍到的……其实小赵啊，品德不坏的，男人嘛，总归都会有一 夜 情的，做我们这个工作也难免经常要有些应酬，但是这样下去一定会被这个坏女人长期敲诈的，做最坏的打算的话，说不定小赵会被逼得自杀的哦！”</w:t>
      </w:r>
    </w:p>
    <w:p>
      <w:r>
        <w:t>“自杀？不会吧，怎么办，怎么办，怎么才能让老公离开这个坏女人呢，都怪我，没照顾好赵华，哎呀，怎么办啊？”春儿急的眼泪布满了眼眶，楚楚动人的可怜摸样更让人蠢蠢欲动。</w:t>
      </w:r>
    </w:p>
    <w:p>
      <w:r>
        <w:t>见有机可乘，我决定开始采取行动，“春儿，别急，小赵是我们单位最有前途的年轻人，我也十分欣赏他，身为领导的我也不可能看他越走越偏，但这种事儿我没法直接去说的，你是他的爱人，也要好好支持他哦，所以最好的解决办法主要还是要看你的表现。”</w:t>
      </w:r>
    </w:p>
    <w:p>
      <w:r>
        <w:t>“我的表现？王处长，你的意思是说有办法解决这个问题？求求您快告诉我，只要能让赵华回心转意，无论让我做什么我都会去做的……”看着一脸焦急的春儿，我知道这计划成功了一半了，“嗯，只要你抓住了小赵的心，他就不会再出去乱来了。”</w:t>
      </w:r>
    </w:p>
    <w:p>
      <w:r>
        <w:t>“可是，可是，我应该怎么做啊？”</w:t>
      </w:r>
    </w:p>
    <w:p>
      <w:r>
        <w:t>“哎，也不怪你，其实大城市里的女孩子在出嫁前都要由有经验的男人对她进行新娘子的秘密培训，也叫新妻教育，你刚来就忙着结婚，自然比不过那些有过培训经验的人了。”</w:t>
      </w:r>
    </w:p>
    <w:p>
      <w:r>
        <w:t>“原来还要培训啊，可是我到哪儿去找人培训啊，这儿无亲无故的，去哪找有经验的培训的人啊！”说完她可怜兮兮的看着我，“王处长，您看怎么办，那个，要不，您懂这些吗，求求您一定得帮帮我啊……”看着春儿的可怜相，再看着她微微颤动的胸部，我的下身已经不由自主的胀了起来，可是还得装作道貌岸然的说：“哎，其实这事儿不归我管，可谁让我是赵华的领导了，身为上司就得关心下属出现的问题，完全俘虏他的身体和心灵的方法，增进夫妻生活的技巧，就让我来教授给你吧，包在我身上了，可是要保密哦，大大小小我也是个领导……”春儿欣喜的点着头，我在心里淫笑着，你身体的全方位开发也交给我了，嘿嘿。</w:t>
      </w:r>
    </w:p>
    <w:p>
      <w:r>
        <w:t>“那个……真的要……”春儿低着头不敢看我，红着脸怯生生的说。</w:t>
      </w:r>
    </w:p>
    <w:p>
      <w:r>
        <w:t>“当然了，这可是为了你先生啊！”我看着羞怯的褪去上衣的春儿，也随手脱下了自己的上衣。</w:t>
      </w:r>
    </w:p>
    <w:p>
      <w:r>
        <w:t>春儿的内衣是那种很老的款式，白色的胸罩缀着简单的蕾丝边，但春儿的风情却没有因为内衣而减少分毫，雪白的脖颈，细长的手臂，紧实的小腹，还有因为害羞而不停起伏的乳肉，都让我情不自禁的呆住了。</w:t>
      </w:r>
    </w:p>
    <w:p>
      <w:r>
        <w:t>发现我一直盯着自己的胸部，春儿红着脸用手尽量挡住胸前的风情，娇羞的说：“王处长，您在看哪儿呢啊……？”</w:t>
      </w:r>
    </w:p>
    <w:p>
      <w:r>
        <w:t>“呵呵，春儿你真是太美了，让我都看呆了……别停，继续啊，我们还有培训任务要做呢，为了他着想你也要努力加油啊！”</w:t>
      </w:r>
    </w:p>
    <w:p>
      <w:r>
        <w:t>“还要……继续……嗯……为了老公，拼了……”春儿坚定了下自己，解开了腰带，慢慢的脱下了自己的裤子，春儿此刻感觉自己特别丢人，可是自己不加油的话，作为妻子就太不合格了，她在心里默默的告诉自己，一定要好好学习才行。我也脱光了自己的衣服，只穿着一条内裤站在春儿面前，“这就对了，这都是为了赵华哦，不过在培训前有几个事情你必须要知道，一是必须听从我的安排，让你做什么就要认认真真去做，二是学习的这七天要和赵华保密，否则就达不到给他一个惊喜的目的了。”</w:t>
      </w:r>
    </w:p>
    <w:p>
      <w:r>
        <w:t>春儿用手尽量挡着自己，低着头说：“好的，王处长，我一定听您的。”</w:t>
      </w:r>
    </w:p>
    <w:p>
      <w:r>
        <w:t>“那好，现在是第一个要求，为了让你更好的吸收，我们采用代入式教学，在学习的这七天，你不能再叫我王处长或者老师了，要叫老公，这样你才能更快的适应之后的生活，现在叫一声让我听听。”</w:t>
      </w:r>
    </w:p>
    <w:p>
      <w:r>
        <w:t>“啊？这个……王处……啊……老……老……老公。”春儿还是害羞的说不出口，可是在我严厉的眼神的注视下，还是怯生生的叫了声。</w:t>
      </w:r>
    </w:p>
    <w:p>
      <w:r>
        <w:t>“呵呵，这才对，过来，乖老婆，咱们开始上第一节课！”浴缸放着热水，蒸汽慢慢爬上浴室的大镜子，镜子里隐隐的还能看到一对儿身着内衣的男女。我站在春儿背后，轻抚着春儿的双肩，在我的抚摸下，她紧张的抖动着，犹豫的不知道怎么去做，“全部都要……都要脱掉吗……？”</w:t>
      </w:r>
    </w:p>
    <w:p>
      <w:r>
        <w:t>“当然了，因为第一节课是在浴室里学习呢，来，放轻松，都交给我，放心吧。”我轻声在春儿耳旁说着，我的手轻轻的将她胸罩的肩带拨下，熟练的解开了背后的扣带，春儿胸前一对漂亮的小白兔就迫不及待的跳了出来。</w:t>
      </w:r>
    </w:p>
    <w:p>
      <w:r>
        <w:t>当白皙的乳肉，粉嫩的乳晕，娇红的乳头都曝露在我面前的时候，我几乎不能控制的要去揉捏和玩弄它们，可是我知道现在时机还没到，“你看，没事儿的，来，乖老婆，下面的要自己解决哦。”</w:t>
      </w:r>
    </w:p>
    <w:p>
      <w:r>
        <w:t>春儿的娇躯微微抖动着，红着脸看着我，除了赵华以外，没让任何人看过的身体，今天被眼前这个男人看光了，自己这个样子，会不会让别人觉得很奇怪……不管了，为了老公，自己做什么都是值得的。</w:t>
      </w:r>
    </w:p>
    <w:p>
      <w:r>
        <w:t>她慢慢的脱掉了自己的小内裤，又急忙用手捂住自己的私处，扭捏的晃动着，不知道怎么站比较好，“不……不要那样子……看……”我感觉自己的鸡巴快要爆炸了，看着眼前这个美人，只要是个男人就不会不动心的，“第一课就是教你如何帮老公洗浴，老公在外面辛苦了一天，回家后帮他洗浴放松一下是最好的选择了。”</w:t>
      </w:r>
    </w:p>
    <w:p>
      <w:r>
        <w:t>我拉着她走到浴缸旁边，自己坐在浴缸边上，让春儿跪在我面前，我黝黑坚硬的鸡巴正对着春儿的脸，她害羞的扭过头，不敢直视，却又好奇的偷偷打量着，心里想着，这么看上去好大，跟赵华的完全不一样，更长，更粗，嗯，好像也更硬……第一次看的这么清楚。</w:t>
      </w:r>
    </w:p>
    <w:p>
      <w:r>
        <w:t>“其他的洗澡的流程都是一样的，我要教你的是对老公的宝贝要重点清洗，你先来试试，我看看你是怎么做的。”</w:t>
      </w:r>
    </w:p>
    <w:p>
      <w:r>
        <w:t>“啊……要洗这里的话……呜……是这样的吗？”她羞涩的用自己的小手套住我的阳具，轻轻的抚摸和揉搓着，舒服的感觉让我像是坐在云彩上一样。</w:t>
      </w:r>
    </w:p>
    <w:p>
      <w:r>
        <w:t>“这么做当然是不够的，如果想要彻底清洗还能让老公满意的话，就不能只用手，还要用口哦。”</w:t>
      </w:r>
    </w:p>
    <w:p>
      <w:r>
        <w:t>“用……还要用嘴？”</w:t>
      </w:r>
    </w:p>
    <w:p>
      <w:r>
        <w:t>“当然，来，别害怕，先放到边上试试。”我一把按住了春儿的头，然后扶着鸡巴对准了她的嘴唇。</w:t>
      </w:r>
    </w:p>
    <w:p>
      <w:r>
        <w:t>春儿好像很害怕的样子，扶着我的阳具不敢靠近，犹豫了一会儿后还是闭上了眼睛慢慢的用粉红的嘴唇亲上我又黑又大的龟头，仿佛有一股电流一般，看着跪在身前的纯情少女，正在用嘴唇亲吻着自己的鸡巴，这样淫荡的画面给我了极1“对，就是这样，不用害怕，伸出舌头，回转的舔哦。”听着我发出的种种羞人的指令，春儿也只是犹豫下就执行了，她在心里告诉自己，自己是为赵华做的，如果不好好学的就太对不起赵华了。</w:t>
      </w:r>
    </w:p>
    <w:p>
      <w:r>
        <w:t>春儿按照要求慢慢的舔舐我的龟头，甚至不用我指挥就用舌头温柔的舔着阴茎和阴囊，“哦，很舒服，这就对了，赵华也一定会喜欢的，接下来张开嘴，将整个鸡巴都含进去，然后像嘬冰棒一样去吃老公的鸡巴。”</w:t>
      </w:r>
    </w:p>
    <w:p>
      <w:r>
        <w:t>听到我特意用的那些淫秽的字眼，春儿的脸更红了，只是她没有抗拒，听话的含住了我的大肉棒，耐心的嘬起来，“不要用牙齿，要用口腔……哦……对，就是这样……耐心一点……细心一点……对用用舌头……春儿做的很好，老公很舒服……”听到我的表扬，春儿更用心的继续给我口交，不过说实话，春儿还是很有天赋的，可是口交技术还是缺少练习，和那些有经验的女人比还相差很远，不过不急于一时，相信经过我一周的“培训”，她会“熟能生巧”的。</w:t>
      </w:r>
    </w:p>
    <w:p>
      <w:r>
        <w:t>“嗯，这个做的不错，就到这里吧，接下来我要给你讲讲，取悦对方的关键就是要认真观察对方的反应，对方敏感的部位也要用适当的力量去刺激，这就需要你用自己的身体去体验了。”我已经不想再等待了，一把拉过春儿让她背靠在我的胸前，双手从后面按住了两个丰满的乳房。</w:t>
      </w:r>
    </w:p>
    <w:p>
      <w:r>
        <w:t>措不及防的春儿吃惊的叫了一声，本能的用双手想把我推开，我用力把她的双手举过脑后，狠狠地说：“要听话，让你做什么你就做什么，现在不许把手臂放下来。”我从后面轻吻着春儿的脖子，两只手沿着乳房的边缘慢慢画着圆，一点一点的向中间靠近，当我的手指最终触碰到那粉红的小草莓时，她的身体开始不自觉的轻抖着，我突然用手指同时轻弹乳头，春儿情不自禁的身体颤抖，轻声微呼了一声，然后又闭上双眼，抿着嘴唇努力抗拒着乳头上传来的快感，但隐隐的呼吸已经开始紊乱了。</w:t>
      </w:r>
    </w:p>
    <w:p>
      <w:r>
        <w:t>看着微微动情的春儿，我知道机不可失，“春儿，你的胸部实在是太美了！接下来就让我看看你那可爱的小穴吧……”说着就把她的腿擡起来，手轻轻的扣住她粉色的小淫穴。</w:t>
      </w:r>
    </w:p>
    <w:p>
      <w:r>
        <w:t>“哎……那里……嗯……不要……那……那个……不会很奇怪吧？”春儿双手紧紧的抱在胸前，红着脸别过头去，偷看着我，连赵华都没在这么明亮的地方观察过自己的私处，巨大的羞耻感让春儿的小穴开始燥热起来。</w:t>
      </w:r>
    </w:p>
    <w:p>
      <w:r>
        <w:t>“我要帮你仔细检查一下，来，自己用手把这里张开，按住不许动，乖春儿，现在让我好好看清楚哦。”当春儿的蜜蕊完全展现在我面前的时候，我的呼吸几乎停止了，春儿的阴毛很整齐的长在小腹下方，不是很长，也不像同龄少女那般浓密，仿佛上天为她刻意修剪过一般，向下就是粉嫩的小骚屄了，阴唇还是那未经开发的粉色，挂着淫汁显得淫荡异常，小穴深处的肉芽不停地吞吐着，阴道分泌着晶莹的汁液，此刻的我实在是太嫉妒赵华了，竟然能占据着这么一个尤物而不自知！</w:t>
      </w:r>
    </w:p>
    <w:p>
      <w:r>
        <w:t>“嗯……别摸那里……啊……不要伸进去啊……啊……”我将手指缓缓插进春儿的阴道里，感受着阴道壁带给我的柔软却有弹力的触觉，每向前一点就像有无数的触手扫抚着手指，新婚少妇的雏穴果然让人欲罢不能。</w:t>
      </w:r>
    </w:p>
    <w:p>
      <w:r>
        <w:t>“那里是不是有感觉了，你要仔细用自己的身体去感受我用的力量，认真记忆身体反馈给你的刺激哦！啾……”我边说边用嘴亲上了春儿的小阴蒂。</w:t>
      </w:r>
    </w:p>
    <w:p>
      <w:r>
        <w:t>“啊……那里……嗯……别亲那里……啊……”第一次碰到这么刺激的场面，春儿想要退却，但见我说的认真，又不敢反抗了，只能默默的感受着私处传来的兴奋感，手指和舌头在自己身体里不停搅动着，春儿感觉自己的身体已经开始变得奇怪了。</w:t>
      </w:r>
    </w:p>
    <w:p>
      <w:r>
        <w:t>看见春儿不停晃动着身体，我加快了拨弄骚屄的速度，扶着她的双腿抗在肩上，用嘴亲吻舔舐早已挺立起来的小乳头，用牙齿轻咬，用舌头挑逗，发起了最后的总攻。</w:t>
      </w:r>
    </w:p>
    <w:p>
      <w:r>
        <w:t>“哦……啊……不要……啊……啊……”现在的春儿已经说不出话来了，忘记了羞耻，忘记了学习，也忘记了自己的老公，只剩下身体传来了快感，全身心的投入到性爱带来的快乐中。</w:t>
      </w:r>
    </w:p>
    <w:p>
      <w:r>
        <w:t>突然，她感觉到从下到上一股电流在全身流走，春儿的双腿用力的加紧着我的头，自己却感觉像是要飘起来一样，下身也涌出了大量的蜜汁，春儿迎来了有生以来第一次高潮的体验。</w:t>
      </w:r>
    </w:p>
    <w:p>
      <w:r>
        <w:t>我搂着春儿坐在浴缸里，轻吻着她的脸颊，爱抚着她的娇躯，处在高潮余韵的春儿也听话的倚着我，享受着刚才的快感带给她的快乐，淫乐的夜晚才刚刚开始。</w:t>
      </w:r>
    </w:p>
    <w:p>
      <w:r>
        <w:t>我只裹了一条浴巾坐在春儿的喜床上，大红色的床单坐上去软软的，擡头看着赵华和春儿的结婚照，照片里春儿的笑的那么纯真、那么甜，想象着即将发生的事情，我不禁笑了起来。</w:t>
      </w:r>
    </w:p>
    <w:p>
      <w:r>
        <w:t>门轻轻的打开了，尽管很小心，但这静谧的夜里开门的声音还是引起了我的注意，我眼前突然一亮，春儿穿着一套情趣睡衣走进了房间，薄纱的小睡裙将将遮住了她的臀部，胸前用的浅色的布料及时从暗处也能看见红润的乳头，再加上蕾丝丁字裤和黑色的长筒丝袜，让平时清纯的春儿变的更成熟，也更淫靡。</w:t>
      </w:r>
    </w:p>
    <w:p>
      <w:r>
        <w:t>“你这件衣服还真是大胆呢……真叫人意外。”</w:t>
      </w:r>
    </w:p>
    <w:p>
      <w:r>
        <w:t>“这个是……结婚的时候赵华的朋友拿给我们的……太丢人了……从来都没有穿过……你要我穿的……最大胆的就是这一件了……”春儿害怕的不敢看我，扭捏的站在门口，担心是不是自己不适合穿这样的衣服，更担心是不是自己穿这样的衣服显得太过轻浮而惹人讨厌。</w:t>
      </w:r>
    </w:p>
    <w:p>
      <w:r>
        <w:t>“给十分，我非常满意！别害怕，过来，来老公这里。”我搂着春儿坐在床边，很自然的按住了她柔软的乳房，用力的揉捏着，感受着指尖传来的快感。</w:t>
      </w:r>
    </w:p>
    <w:p>
      <w:r>
        <w:t>“以后就穿成这样给你先生去看吧，他也一定会喜欢的，如果次数增加了的话……就一定要配合他哦，现在我就教你如何配合吧！”</w:t>
      </w:r>
    </w:p>
    <w:p>
      <w:r>
        <w:t>“哦……是……嗯……请您教我怎么做吧……哦……”春儿已经被我熟练的手法挑起了欲望，感觉不管我我摸到哪里，都能让她兴奋起来。</w:t>
      </w:r>
    </w:p>
    <w:p>
      <w:r>
        <w:t>我轻轻板起她的脸，想去亲吻下她的粉唇，却发现她刻意的躲避着，还是太着急了啊，我在心里告诉自己，让她再投入点就会忘记了，让春儿平躺在床上，我一边扒开她的内裤，骚扰着春儿的小穴，一边用嘴隔着睡裙亲吻着春儿的香胸。</w:t>
      </w:r>
    </w:p>
    <w:p>
      <w:r>
        <w:t>“嗯……啊……啊……”春儿闭上了眼睛，享受的我的抚摸和挑逗，见她已经放松了神经，开始享受了，蜜穴也已经足够湿润，前戏差不多够了，该上正菜了。</w:t>
      </w:r>
    </w:p>
    <w:p>
      <w:r>
        <w:t>“那么现在就开始最关键的学习了哦。”边说我边将早就坚硬的大鸡巴对准了春儿的小穴，慢慢的将龟头探入她的阴唇。</w:t>
      </w:r>
    </w:p>
    <w:p>
      <w:r>
        <w:t>“嗯……啊……那个……学习是……啊……不要……不要……”趁着春儿还没反应过来，我用力向前一挺，将整个阳具完全插入了她的屄穴，这是春儿第一次被赵华以外的人插进来，而且比她老公的还要大。</w:t>
      </w:r>
    </w:p>
    <w:p>
      <w:r>
        <w:t>“疼吗？坚持一下就好了，我的可能要大些。”</w:t>
      </w:r>
    </w:p>
    <w:p>
      <w:r>
        <w:t>“啊……不疼，就是有点涨……啊……不行，快拔出去，做的不对会生孩子的……啊！”</w:t>
      </w:r>
    </w:p>
    <w:p>
      <w:r>
        <w:t>“估计赵华每次都是带套的吧，我不带那个也没关系的，我已经生不出孩子了。”</w:t>
      </w:r>
    </w:p>
    <w:p>
      <w:r>
        <w:t>“哎，是这样吗？我不知道就……对不起……”</w:t>
      </w:r>
    </w:p>
    <w:p>
      <w:r>
        <w:t>“额……啊啊，孩子都很大了，不用介意。”多单纯的孩子啊，还什么都不知道呢，呵呵，真是赚到了。</w:t>
      </w:r>
    </w:p>
    <w:p>
      <w:r>
        <w:t>“那个……接下来要做什么呢……”王处长人真好，春儿心里暗暗的想，我也要加油，不对，为了老公我要拼命学习。</w:t>
      </w:r>
    </w:p>
    <w:p>
      <w:r>
        <w:t>见春儿已经准备好了，我开始缓慢的抽插起来，新婚少妇的蜜壶果然是极品，柔软又不松弛，阴道的小触手按摩着自己的阴茎，绝对是难得的性经历，“首先，不要去压抑自己的声音，觉得舒服的话就要坦白的说出来。”</w:t>
      </w:r>
    </w:p>
    <w:p>
      <w:r>
        <w:t>“啊……是……是的……啊……啊……说什么……啊……”春儿用力抓住床单，享受着我的抽插。</w:t>
      </w:r>
    </w:p>
    <w:p>
      <w:r>
        <w:t>“小穴的感觉怎么样？舒服吗？”</w:t>
      </w:r>
    </w:p>
    <w:p>
      <w:r>
        <w:t>“呜……嗯……舒……舒服……那里感觉好舒服……啊……”</w:t>
      </w:r>
    </w:p>
    <w:p>
      <w:r>
        <w:t>“那里是什么？你要说些能让老公兴奋的话，老公才会更好的爱你呀。”</w:t>
      </w:r>
    </w:p>
    <w:p>
      <w:r>
        <w:t>“是……啊……是小穴……春儿的小穴好舒服……啊……王处长……啊……太深了……”我一巴掌打在春儿的屁股上，“要叫老公，这就是不听话的惩罚哦。”</w:t>
      </w:r>
    </w:p>
    <w:p>
      <w:r>
        <w:t>“啊……好疼……是老公……啊……老公……你插的好深啊……啊……老公做的春儿好舒服。”春儿果然还是个雏儿啊，淫荡的话也只能说个做字了。</w:t>
      </w:r>
    </w:p>
    <w:p>
      <w:r>
        <w:t>“嗯，这就对了，可以的话自己也动起来吧，不能只让老公一个人辛苦哦。</w:t>
      </w:r>
    </w:p>
    <w:p>
      <w:r>
        <w:t>”我减慢了抽插的速度，等着春儿的动作。</w:t>
      </w:r>
    </w:p>
    <w:p>
      <w:r>
        <w:t>春儿用手撑起自己的身体，慢慢的前后晃动着，努力的用自己的小穴套弄着我的鸡巴，“啊……原来……光让别人动是不成的啊……嗯……是这样吗……哦……”</w:t>
      </w:r>
    </w:p>
    <w:p>
      <w:r>
        <w:t>“嗯，就是这样，不过有的时候为了让对方更有快感，就要不停的爱抚对方，现在用手揉自己的乳房和屄穴。”我一边用力的插入，一边发出指令。</w:t>
      </w:r>
    </w:p>
    <w:p>
      <w:r>
        <w:t>“啊啊……好的……啊……乳房好舒服……啊……小穴也好舒服……啊……怎么会这么舒服的啊……”春儿已经彻底陷入快感的漩涡，用力的揉搓着自己的乳肉，忘我的喊叫着，感受着我的撞击。</w:t>
      </w:r>
    </w:p>
    <w:p>
      <w:r>
        <w:t>“乖春儿，老公肏的你爽不爽，给老公叫的更淫荡些，老公让你更舒服。”</w:t>
      </w:r>
    </w:p>
    <w:p>
      <w:r>
        <w:t>“啊……老公……我要……啊……老公……做我……用力插我……啊……肏我……啊……用力的肏春儿的屄穴……春儿好舒服……啊……老公肏的春儿好舒服……啊……”</w:t>
      </w:r>
    </w:p>
    <w:p>
      <w:r>
        <w:t>“春儿真是个浪货，表现的很好，作为奖励，让我们换个姿势干你这个小骚屄吧。”说完就扶起春儿，让她背过身跪在床上，扶住她的大屁股，狠狠地从后面干了进去。</w:t>
      </w:r>
    </w:p>
    <w:p>
      <w:r>
        <w:t>“啊……好深……插得好深……啊……这样子……是第一次……好……啊……好丢人……”春儿双手撑住身体，可怜兮兮的回头看着我。</w:t>
      </w:r>
    </w:p>
    <w:p>
      <w:r>
        <w:t>“啊……春儿的骚屄太紧了，这么肏你舒服吧，春儿的大屁股太诱人了，婚礼那天就想这么骑着你的大屁股干你了，赵华真是有福啊。”</w:t>
      </w:r>
    </w:p>
    <w:p>
      <w:r>
        <w:t>“啊……不要……不要说他……啊……和他都没这么做过……这个样子就像……啊……就像动物一样……感觉好下流……啊……”我拉着春儿的腰加快了活塞运动的速度，“春儿像小母狗一样，趴在床上让老公肏，原来春儿心里这么下流呢啊，快说，老公干的你爽不爽。”</w:t>
      </w:r>
    </w:p>
    <w:p>
      <w:r>
        <w:t>“爽……啊……爽……老公快干我……春儿是只小母狗……啊……老公……”身下传来扑哧扑哧的水声和啪啪的身体拍打的声音，我俯下身抓住春儿胸前晃动的两个乳球，“乖春儿……啊……老公差不多要出来了……你的小浪屄实在是太爽了。”</w:t>
      </w:r>
    </w:p>
    <w:p>
      <w:r>
        <w:t>“老公……老公……再快点……啊……我也要……啊……也要来了……啊……老公你肏的我好爽……”春儿迷乱的叫着床，舒服的已经不能思考了。</w:t>
      </w:r>
    </w:p>
    <w:p>
      <w:r>
        <w:t>在继续高速抽插了几百下后，春儿终于忍不住达到了高潮，阴道紧紧的夹住我的阴茎，喷涌而出的爱液喷洒在我的龟头上，我也毫不客气的将自己的精液深深的射入了春儿还在颤抖的身体里。</w:t>
      </w:r>
    </w:p>
    <w:p>
      <w:r>
        <w:t>我轻轻的将春儿的睡裙脱去，春儿高潮后无力的趴在床上，我给自己点了颗烟，坐在春儿的身旁，用手轻轻抚摸春儿的屁股，春儿没有什么反应，现在的她也没有力气做出什么反应了。</w:t>
      </w:r>
    </w:p>
    <w:p>
      <w:r>
        <w:t>我低下头去，轻轻的舔着春儿的屁股，一只手探到春儿的两腿之间，开始扣弄着春儿的淫穴，一只手握着自己的鸡巴打手枪。</w:t>
      </w:r>
    </w:p>
    <w:p>
      <w:r>
        <w:t>“嗯……嗯……”春儿开始有反应了，虽然还没有动作，但已经发出迷迷糊糊的呻吟声，并且我已经感觉到春儿的阴道又开始分泌出大量的淫液了。</w:t>
      </w:r>
    </w:p>
    <w:p>
      <w:r>
        <w:t>我玩弄了一会儿，起身把春儿的双腿分开了一些，坐到了她的大腿上，用手扶着自己的鸡巴顶到了春儿的阴道口，不过我并没有插进去，只是用龟头在春儿的阴道口上下摩擦。</w:t>
      </w:r>
    </w:p>
    <w:p>
      <w:r>
        <w:t>“哦……哦……”春儿的呻吟声也大了起来，见此我的屁股用力向前一拱，鸡巴一下子插到了春儿的阴道最深处。“啊……啊！”突然这么强烈的刺激，一下子就把春儿给弄清醒了，我抓住春儿的手，把她的胳膊按在背后，屁股一拱一拱的就这样在春儿的小穴里抽插了起来。</w:t>
      </w:r>
    </w:p>
    <w:p>
      <w:r>
        <w:t>“啊……啊……”春儿被压着也不能动，只是随着我的抽插呻吟着，“嗯……轻一点……你的……老公你的……好热……”春儿的叫声反而刺激了我，我的抽插随着春儿的叫声越来越用力。</w:t>
      </w:r>
    </w:p>
    <w:p>
      <w:r>
        <w:t>“哦……哦……好……好舒服，老公字啊快点。”春儿已经陶醉了。</w:t>
      </w:r>
    </w:p>
    <w:p>
      <w:r>
        <w:t>这样抽插了一段时间，我扶着春儿的腰，自己躺在床上，让她跪坐在我身上，我用手扶住自己坚硬的鸡巴对准春儿的小穴。</w:t>
      </w:r>
    </w:p>
    <w:p>
      <w:r>
        <w:t>“这次换春儿在上面了哦。”我淫笑着说。</w:t>
      </w:r>
    </w:p>
    <w:p>
      <w:r>
        <w:t>“这……这样子么？”春儿一边向下坐，一边注意着我的表情。</w:t>
      </w:r>
    </w:p>
    <w:p>
      <w:r>
        <w:t>我露出一个很满意的表情对她说：“对……对，记得要扭动腰来取悦对方哦。”春儿跪在我身体上方，慢慢的上下移动自己的腰，用自己的小穴套弄着我的龟头，却始终不敢完全将整个阴茎吃进去，套弄了几十下后，我终于忍不住了，双手扶住春儿的腰，用力向下一拉，扑哧一声，整个鸡巴连根没入了春儿的屄缝中。</w:t>
      </w:r>
    </w:p>
    <w:p>
      <w:r>
        <w:t>“啊……不要……老公不要……啊……好深……老公你的太长了……啊……啊……”突然的刺激让春儿直接就趴在我的身上，我用腰开始快速的向上突刺，两个人的身体下方不停地响起啪啪的水声。“嗯……好……啊……爽……老公……啊……”春儿已经不能连续的说出一句完整的话了，整个人躺倒在我身上，主动的亲吻着我，我明白此刻的春儿终于全身心的接受了我这个“老师”了。</w:t>
      </w:r>
    </w:p>
    <w:p>
      <w:r>
        <w:t>我把春儿继续扶坐起来，双手握住了她粉红的乳房，用手指拨弄可爱的乳头，这样的姿势让我的阴茎插的更深了，已经触碰到了春儿阴道顶端那从没有人到达过的地方。</w:t>
      </w:r>
    </w:p>
    <w:p>
      <w:r>
        <w:t>“啊……老公……太深了……啊……第一次……啊……这么深……啊……”“春儿舒服吧，别忘了腰要自己动哦。”我扶着春儿的屁股引导着她晃动着，我也配合着挺动自己的腰，两人身体撞击的声音越来越大，春儿的动作也越来越熟练，扑哧扑哧的水声和春儿的叫床声回荡在房间。</w:t>
      </w:r>
    </w:p>
    <w:p>
      <w:r>
        <w:t>“啊……好舒服……啊……老公……好舒服……啊……春儿……春儿……啊……又要来了……”“唔唔……我也要出来了，春儿和老公一起高潮吧！”“啊……好的……老公……啊……我要……啊……春儿要和老公一起高潮……来了……啊啊啊……”在最后十几下的大力冲刺后，我又一次的在春儿的阴道深处留下了自己的子孙，春儿也在高潮的余韵下躺在了我的身上，我软掉的鸡巴从春儿的屄穴里滑了出来，一股一股浓腥的精液流出了阴道口，涂满了整个阴部。</w:t>
      </w:r>
    </w:p>
    <w:p>
      <w:r>
        <w:t>接下来的七天，我们的“新妻教育”越来越深入，乳交、饮精几乎成为每天的必修课，春儿也在我熟练的“培训下”彻底放开束缚，即使在我面前放尿也不会羞涩了，我们还拍摄了属于我们自己的性爱电影，我甚至还帮春儿可爱的小菊花开了苞，可以说这七天我们基本没出家门，赤身裸体的在家完成了七天的学习。</w:t>
      </w:r>
    </w:p>
    <w:p>
      <w:r>
        <w:t>“啊……啊！”深夜的卧室，床头灯昏暗的灯光，柜子上还贴着大大的喜字，床上是一对儿全裸的男女像两个肉虫一样抱在一起。</w:t>
      </w:r>
    </w:p>
    <w:p>
      <w:r>
        <w:t>“啊……老公……好舒服……啊……再快点……啊！”春儿自己用手劈开双腿，应承着我重重的抽插。</w:t>
      </w:r>
    </w:p>
    <w:p>
      <w:r>
        <w:t>“骚春儿，今天是学习的最后一天了，你表现的很好哦，现在是最后一节课的，你要好好学习哦！”</w:t>
      </w:r>
    </w:p>
    <w:p>
      <w:r>
        <w:t>“啊……是……春儿……啊……会好好学习的……啊……”</w:t>
      </w:r>
    </w:p>
    <w:p>
      <w:r>
        <w:t>“今天既是学习，也是考察，你要把前几天学到的都运用上哦，这些天学习的其实都是前戏罢了，今天学习的才是最重要的，春儿今天是什么日子啊？”</w:t>
      </w:r>
    </w:p>
    <w:p>
      <w:r>
        <w:t>“啊……老公……今天……啊……是……是……啊……是春儿的排卵期……啊……老公……干我……”</w:t>
      </w:r>
    </w:p>
    <w:p>
      <w:r>
        <w:t>“既然知道是排卵期，那今天的最后一课也是最重要的事情就是受精。”</w:t>
      </w:r>
    </w:p>
    <w:p>
      <w:r>
        <w:t>“啊……肏我……大鸡巴老公……啊……干我……用你的大鸡巴……干春儿的骚屄……啊……好爽……老公肏的春儿好爽……啊……要老公给春儿受精……”经过七天学习，春儿对这些淫词浪语已经了然于心了。</w:t>
      </w:r>
    </w:p>
    <w:p>
      <w:r>
        <w:t>“嗯……春儿真是个骚货……干死你……给我生给孩子吧……”我听着春儿淫荡的叫床声，开始了全力的冲刺。</w:t>
      </w:r>
    </w:p>
    <w:p>
      <w:r>
        <w:t>“啊……太快了……老公……啊……射给春儿……让春儿怀孕吧……啊……好烫……老公的……啊……精液全射到子宫里了……春儿也要高潮了……啊……好舒服……怀孕好舒服！”无数精子冲向春儿的子宫，不知道会不会有幸运儿能找到像春儿一样淫荡的卵子呢……我将鸡巴慢慢抽了出来，精液一汩一汩的被春儿的屄穴挤了出来，我拿起相机拍下了这淫荡的一幕。</w:t>
      </w:r>
    </w:p>
    <w:p>
      <w:r>
        <w:t>“春儿，七天的培训结束了，这张毕业照过两天我再给你送来哦。”我淫笑着看着瘫在床上的春儿。</w:t>
      </w:r>
    </w:p>
    <w:p>
      <w:r>
        <w:t>“是，谢谢指导！”</w:t>
      </w:r>
    </w:p>
    <w:p>
      <w:r>
        <w:t>后来听说赵华和春儿夫妻二人生活的很和谐，成了让朋友邻居都羡慕的一对儿，当别人问起原因，赵华就会说起春儿每周都会去的新娘修行，只是他一直没见过老师的样子。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