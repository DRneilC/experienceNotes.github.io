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第一次让女友按摩，没想到……</w:t>
      </w:r>
    </w:p>
    <w:p>
      <w:r>
        <w:t xml:space="preserve">       那是一个连续假日，中午便带着女友回桃园老家放轻松一下，毕竟台北的生活实在是太紧凑了。下了高速公路再经过省道，没多久便到了老家附近了，因为肚子有点饿，便先开去从小吃到大的面摊填饱肚子再说。</w:t>
      </w:r>
    </w:p>
    <w:p>
      <w:r>
        <w:t>吃完准备离开时，突然有一个人叫住我并拍了我一下：「嘿～～阿康！怎么回来了？」「嗨！小伟！你也放假回来哦？」原来是我的好朋友，小伟，自从我们都外出工作后就比较少联络，只有连续假日或过年时才偶尔在老家附近遇到。不过我们感情都还算不错，见面总可以聊很久，於是，先跟他介绍我女朋友，筱蓉，之后便约好晚上来我家吃晚餐。</w:t>
      </w:r>
    </w:p>
    <w:p>
      <w:r>
        <w:t>在吃晚餐之前，先简单介绍一下我女朋友。筱蓉，是我上班后认识的另外一间公司的职员，个性满乖巧的，在床上也是开发好久才有一点眉目，身高１６６公分，体重５１公斤，大概Ｃ－Ｄ罩杯之间在变动，皮肤很白，常常很多专柜小姐都问她为什么这么白。她知道有小伟这个人，今天还是第一次见面。</w:t>
      </w:r>
    </w:p>
    <w:p>
      <w:r>
        <w:t>废话有点多，时间跟场景就拉到晚上小伟来到我们家吧！</w:t>
      </w:r>
    </w:p>
    <w:p>
      <w:r>
        <w:t>晚上小伟吃完我女朋友准备的晚餐后，我们便到客厅喝点小酒聊天，女友洗完碗筷后嚷着手有点痛，於是我开始帮他按摩，此时小伟突然说：「我最近也有在学推拿，要让我试试看吗？」我半亏半信的说：「哇～～我不知道你们南科闲到还可以去学推拿耶！」小伟面带微笑的说：「没有啦！秀秀也是常常腰酸背痛的，我常常带她去看中医推拿，跟师傅熟了，也学会几招，在家就可以自己帮她推啊！」秀秀是小伟的女友，见过几次面，长得满清秀的，眼睛很大，皮肤也很白，大概比我女友矮一点点，但胸前应该比我女友伟大一些，目前也是在南部某银行上班。</w:t>
      </w:r>
    </w:p>
    <w:p>
      <w:r>
        <w:t>既然小伟这么说，就让女友的手给小伟试试看啰！也许会有更进一步也说不定。此时我脑海里居然浮现出院中各位大大的佳文，不过可惜的是只有按手，应该不会发生什么事情，而且又是认识的死党。</w:t>
      </w:r>
    </w:p>
    <w:p>
      <w:r>
        <w:t>大概过了五分钟，女友有点开心的说：「好像有好一些耶～～看来你没有白学哦！」可能是因为喝点小酒的关系，女友变得不怕生了，而小伟也有点轻佻的讲：「我还有很多撇步没使出来呢！」他们语气上的转折，是我在事后回想起来才想到的，而在当下并没有想那么多，於是我讲：「蓉，你不是讲你有时候也会腰酸吗？还是要让小伟帮你按按？我们家也有精油啊！」女友变得有点腼腆了，说：「要按腰哦！？这样好吗？」小伟接话：「嫂子你有顾虑的话，不然下次等我家秀秀跟你分享我帮她按的心得吧！」女友可能觉得有点冒犯小伟或是有别的原因（这也是我事后才想到的），便说：「没关系啦！小伟，不然让你试试看好了。」於是我便说：「精油在房间，还是去房间床上按好了。」於是女友便趴在床上，但身上有穿短裤及Ｔ恤，小伟先从小腿按起，并认真的解释小腿哪些穴位是可以帮助减肥等等，这一来便开启了女友的话题了，於是就看小伟边按边聊的，手也往上爬到了大腿及臀部。</w:t>
      </w:r>
    </w:p>
    <w:p>
      <w:r>
        <w:t>「嫂子，你这样穿可能不太方便我帮你按腰哦！」说真的，小伟说出这句话时，怎感觉在院友的文章中有看到过，有种怪怪的「亲切感」。</w:t>
      </w:r>
    </w:p>
    <w:p>
      <w:r>
        <w:t>「这样呢？」女友小声的问，并很矜持的把衣服往上拉露出腰部。</w:t>
      </w:r>
    </w:p>
    <w:p>
      <w:r>
        <w:t>「这样也ＯＫ啦！还是你方便把短裤脱掉吗？」我开始觉得小伟也似乎有种「亲切感」了！</w:t>
      </w:r>
    </w:p>
    <w:p>
      <w:r>
        <w:t>「康～～你觉得呢？」女友向我求救了。</w:t>
      </w:r>
    </w:p>
    <w:p>
      <w:r>
        <w:t>「不然就脱掉短裤吧！这样小伟应该会比较好按啦！」院友大大的心态我大概可以了解了，只是真的没想到会在这么意外的情况下发生。</w:t>
      </w:r>
    </w:p>
    <w:p>
      <w:r>
        <w:t>於是女友在床上把短裤脱了只剩内裤，而小伟则继续按下去。我看女友的内裤中间颜色似乎变深了，而我也开始犹豫了，因为真的是意外发生的，心里有点矛盾，但却有奇怪的兴奋感。</w:t>
      </w:r>
    </w:p>
    <w:p>
      <w:r>
        <w:t>此时，我的亚太响了，我走到客厅去拿手机并接听了起来，但眼睛还是在注意房间里的动静。结果是猪头主管打的，他希望我回公司帮他把一台机器搞定，跟他卢了很久最后还是屈服了，在卢的时候不知哪来的念头，我拿起了另一只手机摆在桌上用东西盖住并充电开了录影，然后去房间跟女友还有小伟讲这件扫兴的事情。</w:t>
      </w:r>
    </w:p>
    <w:p>
      <w:r>
        <w:t>「你要去很久吗？不然我等下按完就先回家吧！改天还可以聊。」小伟有点失望的说着，他大概跟我一样失望吧！</w:t>
      </w:r>
    </w:p>
    <w:p>
      <w:r>
        <w:t>「嗯，大概两小时吧！你若有事情就先离开没关系，我要赶去公司了。」我打算用飙车的方式来回，依我对小伟的了解，他应该不会就这么离开，所以才会在客厅留下记录，看看到底会发生什么事。毕竟这是第一次女友按摩，虽然是意外的，但也不能中间发生这种乌龙意外啊！叫我情何以堪？</w:t>
      </w:r>
    </w:p>
    <w:p>
      <w:r>
        <w:t>跟女友简单讲了一下后，她说她会招待小伟的，希望我路上小心，於是我便冲下楼开车去公司了。</w:t>
      </w:r>
    </w:p>
    <w:p>
      <w:r>
        <w:t>大概过了二小时半后，我弄好回到家了，小伟也已经不在，而女友已经洗好澡在床上睡觉了，我赶快去客厅拿起我的手机，记忆卡已经快满了，好险！刚刚的应该都有录到才对，赶快到书房看一下到底我走后发生什么事情。</w:t>
      </w:r>
    </w:p>
    <w:p>
      <w:r>
        <w:t>前情提要：</w:t>
      </w:r>
    </w:p>
    <w:p>
      <w:r>
        <w:t>在小伟帮女友按摩到一半，小弟突然得回去公司，然后回到家后偷偷拿回手机，并发现了其中的秘密……带着矛盾的心情开了手机，我看到了想看又不想看到的情景。</w:t>
      </w:r>
    </w:p>
    <w:p>
      <w:r>
        <w:t xml:space="preserve">        在我离开之后，小伟先下床到窗户旁看到我确实开车离开后，便回到了床上继续帮女友按摩，而女友则趴在床上让小伟用手指自由的按压着。我在书房看到这里感觉真的很奇妙，大概是在期待着什么吧！原本也是跟许多院友们一样想着类似的事情发生，只是没想到是比想像中的还要震撼！</w:t>
      </w:r>
    </w:p>
    <w:p>
      <w:r>
        <w:t>小伟按着女友的大腿，慢慢滑着滑着，来到了臀部继续按压，我看女友眼睛还是闭闭的。此时……「舒服吗？嫂子。」影片看了几分钟，小伟终於说出了第一句话。女友眼睛突然张开瞪得大大的——因为小伟把手有意无意地滑进了她两腿中间。</w:t>
      </w:r>
    </w:p>
    <w:p>
      <w:r>
        <w:t>「腰还会很酸吗？」小伟的手又离开两腿中间转往腰际按着。</w:t>
      </w:r>
    </w:p>
    <w:p>
      <w:r>
        <w:t>「嗯，还是有一点。」女友回答。</w:t>
      </w:r>
    </w:p>
    <w:p>
      <w:r>
        <w:t>「啊，那我再按按哦！」小伟说完，一手按着腰，另一手则摆在女友的屁股上揉着揉着，然后再一次顺着往下来到了内裤两股间的凹陷，「嗯……」女友发出了一声喘息。但只是轻轻的带过，小伟便继续往大腿外侧按去，就这样一直重复着动作。</w:t>
      </w:r>
    </w:p>
    <w:p>
      <w:r>
        <w:t>「你的腰还是一样的白，一样好看！」他把女友翻到正面，继续按压着她的腰，边说着。「哪有啊！都老了，最近试穿婚纱总会后悔前阵子吃太多大餐。」女友有点小小抱怨着。但我却开始纳闷了，感觉他们似乎是认识的。</w:t>
      </w:r>
    </w:p>
    <w:p>
      <w:r>
        <w:t>「我觉得很好看啊！我知道要怎么瘦大腿跟肚子哦！不过……」小伟果然很会开起话题。「不过怎样啊？你快说啊！」女友开始心急了。</w:t>
      </w:r>
    </w:p>
    <w:p>
      <w:r>
        <w:t>「你得先把内裤脱下来，这样我才能压到那个穴道……」小伟边说着，另一手却隔着内裤又开始按压着女友的小穴。女友抓着棉被盖住头，没有回答。</w:t>
      </w:r>
    </w:p>
    <w:p>
      <w:r>
        <w:t>看到这样子，我晓得女友快答应了，女友的阴蒂是她的弱点，每次只要攻击她的豆豆，敏感的她人就不知道飞到哪里去了。女友停顿了一下，内心的欲望似乎战胜理智，起身把内裤脱下来放到一旁，然后坐回床上，头还是埋进棉被里。</w:t>
      </w:r>
    </w:p>
    <w:p>
      <w:r>
        <w:t>「哇……你的小穴还是一样粉嫩耶！」小伟似乎是发自内心的赞叹，这是表示他们真的早就认识吗？另外，女友的小妹妹真的保养得很好，不像是被我使用过的，也不像是曾被……（先卖个关子，后面几集会补述）「嗯……嗯……」女友在棉被中不知道讲了什么，此时我见小伟把女友的双脚掰成Ｍ字形，而且头低下去了，似乎是在品嚐女友的蜜穴，因为影像的角度是固定的，我只能这样猜想。而看到这里，我发现我的小小康不知为何硬到不行。</w:t>
      </w:r>
    </w:p>
    <w:p>
      <w:r>
        <w:t>小伟品嚐了好一阵子，接着把女友的棉被掀开，女友还是很矜持的抓住不肯放，但小伟毕竟力气还是比较大，把棉被拿开了。</w:t>
      </w:r>
    </w:p>
    <w:p>
      <w:r>
        <w:t>小伟把左手伸到女友背后解开了内衣，但右手还是放在女友的阴部，女友不知是在享受还是觉得反抗也没有用，所以并没有阻止小伟的动作。而接着他一手开始摸着女友的大奶，「不要～～」女友还是有点反抗的说，但小伟右手中指继续揉着女友的阴蒂。</w:t>
      </w:r>
    </w:p>
    <w:p>
      <w:r>
        <w:t>「那我就停啰！」小伟把右手停了下来，看起来他是在吊女友的胃口。而我了解，只要女友的胃口开了，她是可以什么都不管的。本来这项开发也算是我这几年有点得意的地方，当然跟许多大大比起，这只是小儿科，但小伟似乎也是知道的，难道……「继续～～拜托～～求你……」女友果然忍不住了！</w:t>
      </w:r>
    </w:p>
    <w:p>
      <w:r>
        <w:t>「那你要怎么求我啊？」小伟贼贼的说着。</w:t>
      </w:r>
    </w:p>
    <w:p>
      <w:r>
        <w:t>矛盾的心情又来了，我按下了暂停，虽然大概知道会发生什么事，但此时也只能消极的透过这个动作来缓和自己的情绪了。</w:t>
      </w:r>
    </w:p>
    <w:p>
      <w:r>
        <w:t>「嗯～～都可以啦！快点～～快点～～」女友猴急我不是没看过，但对一个初次见面的男人猴急，我真的从没想过。</w:t>
      </w:r>
    </w:p>
    <w:p>
      <w:r>
        <w:t>「来吧！」看小伟把裤子脱了，露出包着翘得老高的阳具的内裤，女友用手抚摸着小伟的内裤……而看到这，我也渐渐地知道可能发生什么事了。</w:t>
      </w:r>
    </w:p>
    <w:p>
      <w:r>
        <w:t>女友让他躺下，然后用手隔着内裤慢慢抚弄着小伟的阳具，摸了一阵子后，女友主动地脱下小伟的内裤，盯着小伟的肉棒，「可以给人家了吗？」女友吞了下口水后说着。</w:t>
      </w:r>
    </w:p>
    <w:p>
      <w:r>
        <w:t>小伟没有说话，站了起来再用手比了比他的下面，女友便很有默契似的把头低下去慢慢舔着小伟的阳根。小伟的家伙看起来也是满凶猛的，长度应该是大於一般人的平均一些，重点是很粗，女友的小手都快握不住了！</w:t>
      </w:r>
    </w:p>
    <w:p>
      <w:r>
        <w:t>而从来没看过女友帮别人吹喇叭的我，当下心中的震撼已经不知道怎么形容了！那种平常希望女友出轨，但心中的正义使者又会出现在脑海中搅局的拉锯真的是相当的矛盾。而只见女友熟练地帮小伟服务着，心底真的有点兴奋但又有点不是滋味，因为女友很少主动这样跪着帮我服务。</w:t>
      </w:r>
    </w:p>
    <w:p>
      <w:r>
        <w:t>女友的小嘴一边吞吐着小伟的阳根，另一手还慢慢刮着小伟的蛋袋，头还时而往上仰看着小伟，那画面真是相当的淫荡。接着女友的嘴巴往下移到了小伟的蛋蛋上，慢慢地吸吮着，一只手则慢慢套弄着小伟的老二，看小伟的表情真是爽翻天了！</w:t>
      </w:r>
    </w:p>
    <w:p>
      <w:r>
        <w:t>这样弄了几分钟后，女友下床去翻抽屉找东西，接着回到床上，但看小伟摇了一下头后，女友说了一句话……「你怎么还是不喜欢戴套套呀～～」就是女友的这句话，压垮了我还有点坚持的矛盾的理智了！</w:t>
      </w:r>
    </w:p>
    <w:p>
      <w:r>
        <w:t>＊＊＊＊＊＊＊＊＊＊＊＊＊＊＊＊＊＊＊＊＊＊＊＊＊＊＊＊＊＊＊＊＊＊＊「阿康……」昨晚看完影片后，几乎彻夜未眠，一早我就把小伟约出来吃早餐，什么也没讲，我直接拿出手机画面给他看，而小伟看到这样的开场白，平常能言善道、爱喇勒的他也愣住了。</w:t>
      </w:r>
    </w:p>
    <w:p>
      <w:r>
        <w:t>「我想你不需要对我解释！你自己知道事情最严重可以到哪！」我说出这句话，是让小伟知道我是很认真的看待这件事情的，事情会有多严重？等等就会交代！而小伟自己当然也知道，他仍然不知如何开口。</w:t>
      </w:r>
    </w:p>
    <w:p>
      <w:r>
        <w:t>「不过……有几个条件可以让我不追究，看你答不答应？」我说出这句话，小伟的眼睛也亮了，「答应！我答应！阿康。」小伟有点激动的讲着，大概他也不想惹上官司。</w:t>
      </w:r>
    </w:p>
    <w:p>
      <w:r>
        <w:t>＊＊＊＊＊＊＊＊＊＊＊＊「你怎么还是不喜欢戴套套呀～～」女友嘟着嘴说着。</w:t>
      </w:r>
    </w:p>
    <w:p>
      <w:r>
        <w:t>「不戴比较爽嘛！」小伟贼贼的笑着。</w:t>
      </w:r>
    </w:p>
    <w:p>
      <w:r>
        <w:t>「人家肯让你那个已经很好了！而且我跟小康前阵子已经偷偷公证了，所以我不能背叛他！」女友心中果然还是有我的。我们前阵子真的公证结婚了，但还没有人知道，得等我的父母接受了筱蓉才能公开宴客，届时，我们才能公开我们的夫妻之实，这点在这就不赘述了。</w:t>
      </w:r>
    </w:p>
    <w:p>
      <w:r>
        <w:t>「好啦！」小伟不情愿的接过套子，自己戴上。他的老二戴上套子感觉就像快把套子撑破一样，果然是头猛兽！</w:t>
      </w:r>
    </w:p>
    <w:p>
      <w:r>
        <w:t>小伟让女友在床上躺好，接着开始从女友的耳朵往下舔弄着，舔到了女友的锁骨，女友缩了一下，这也是她的敏感带之一。接着小伟舔到了女友的乳尖，而一手则搓揉着另一个乳头与奶子，接着小伟另一手移到了女友的小穴，慢慢地按着按着。</w:t>
      </w:r>
    </w:p>
    <w:p>
      <w:r>
        <w:t>「嗯……嗯……嗯……」女友整个身体因为小伟按压着小穴而弓了起来，并发出了小小声的呻吟。</w:t>
      </w:r>
    </w:p>
    <w:p>
      <w:r>
        <w:t>「啊……啊……」女友整个叫出来了，原来小伟把手指伸进了她的小穴里，开始进出着。</w:t>
      </w:r>
    </w:p>
    <w:p>
      <w:r>
        <w:t>「爽不爽啊？嫂子。」小伟在小穴中的手越动越快，接着再用另一手刺激着女友的阴蒂。</w:t>
      </w:r>
    </w:p>
    <w:p>
      <w:r>
        <w:t>「啊……啊……超爽！好厉害喔！」女友越来越放开了。真的不得不佩服小伟，说真的，我还很少把女友搞得这么的欢愉过。</w:t>
      </w:r>
    </w:p>
    <w:p>
      <w:r>
        <w:t>「好了，停了，」过了一阵子后，女友开始喊停：「人家想要了～～」她把小伟的手移开边说着，而我的内心也开始期待着，想看但似乎又不太想接受接下来会发生的事情。</w:t>
      </w:r>
    </w:p>
    <w:p>
      <w:r>
        <w:t>「哦……是嫂子还是骚货想要了啊？想要什么啊？」小伟把女友的小腿架在自己肩膀上，开始慢慢用老二磨着女友的嫩穴外围。</w:t>
      </w:r>
    </w:p>
    <w:p>
      <w:r>
        <w:t>「是筱蓉想要～～」女友害羞的回答。</w:t>
      </w:r>
    </w:p>
    <w:p>
      <w:r>
        <w:t>「筱蓉是谁？我不认识哦！想要什么？不然我要走了哦！」小伟作势把老二往后退了几公分，看得出来他又开始在吊着女友的胃口。</w:t>
      </w:r>
    </w:p>
    <w:p>
      <w:r>
        <w:t>「是……骚货想要小伟的大肉棒！」当这句话居然从女友口中说出时，我已经不想理心中的天使了，另一只小恶魔只想赶快知道接下来会发生什么事情。</w:t>
      </w:r>
    </w:p>
    <w:p>
      <w:r>
        <w:t>「小伟是谁啊？」看来小伟还不放过女友，他想听到女友亲口说出更多的淫声浪语才肯放过她。</w:t>
      </w:r>
    </w:p>
    <w:p>
      <w:r>
        <w:t>「小伟就是你呀！快点……插我……」女友也急了。</w:t>
      </w:r>
    </w:p>
    <w:p>
      <w:r>
        <w:t>「小伟是你的主人、是你的老公啊！对不对啊？」小伟把肉棒移往女友的淫穴口，用龟头撑开了一点点小穴外面的皱褶，但就此停住，没有进去。</w:t>
      </w:r>
    </w:p>
    <w:p>
      <w:r>
        <w:t>「对！对！小伟是主人，是老公……赶快插我……」女友边说边把屁股往下滑，想要让小穴赶快享用小伟的老二。</w:t>
      </w:r>
    </w:p>
    <w:p>
      <w:r>
        <w:t>「那跟小伟老公讲，小骚货的小穴最近几年吃过几个男人的肉棒啊？」小伟按住女友的身体不让她滑下去，并把自己的腰往后挪了挪，但他居然问了这个问题，我有点生气但又想知道答案，但似乎也看出小伟跟筱蓉很久没见面了，所以才会问出这个问题吗？</w:t>
      </w:r>
    </w:p>
    <w:p>
      <w:r>
        <w:t>「一个！我只给小康啊！」女友色性虽然开了，但心里还是有我，让我有点欣慰。</w:t>
      </w:r>
    </w:p>
    <w:p>
      <w:r>
        <w:t>「真的只有一个吗？」小伟把龟头督了一点进去，却又很快的退出来。</w:t>
      </w:r>
    </w:p>
    <w:p>
      <w:r>
        <w:t>「真的一个！嗯……啊……两个……两个……」女友回答后，皱了下眉又改了答案，原来小伟把龟头更挺进了一些，但还是又退出来，女友小穴此时应该痒到不行了。</w:t>
      </w:r>
    </w:p>
    <w:p>
      <w:r>
        <w:t>「你最好说实话哦！不然小穴永远都不要想吃大肉棒！」小伟这次把肉棒往后退得更远些了。</w:t>
      </w:r>
    </w:p>
    <w:p>
      <w:r>
        <w:t>「好！好！好！」女友连讲了三个好便停住了，小伟在等她开口，我也是。</w:t>
      </w:r>
    </w:p>
    <w:p>
      <w:r>
        <w:t>「五个啦……可以给人家了吗？」女友深吸了口气后回答了。</w:t>
      </w:r>
    </w:p>
    <w:p>
      <w:r>
        <w:t>「啊……啊……啊……」小伟用行动表示他满意女友老实的回答，整支肉棒笔直的插入女友的淫穴当中！这个直捣黄龙让女友措手不及，倒抽一口气后开始淫叫起来。</w:t>
      </w:r>
    </w:p>
    <w:p>
      <w:r>
        <w:t>「哦！好大啊！」小伟卖力地抽插着我以为只有我专用的紧实小穴，女友也用叫声回应着这个我以外的男人，而我的手也不由自主地套弄着我那硬到不行的老二。</w:t>
      </w:r>
    </w:p>
    <w:p>
      <w:r>
        <w:t>「啊……啊……啊……啊……啊……啊……啊啊啊啊啊……」女友随着小伟撞击的频率作出回应，那是一种不须言语，自然而然养成的默契吗？我真的不知道。我只知道我已经浸淫在女友饥渴的小穴吞吐着小伟的肉棒的画面了，每当小伟的肉棒挺进，女友的小穴就被撑开，迎合着这支滚烫的巨物；巨物离开时，小穴却又立刻缩成只看到一团的皱褶。</w:t>
      </w:r>
    </w:p>
    <w:p>
      <w:r>
        <w:t>这画面任谁看了都会血脉贲张，我低头看着我的老二，它似乎从来没涨得这么大过，上面浮现的青筋似乎在诉说着，它也可以替我争口气，只要此时有个小穴可以让它发挥的话，可惜它的战场现在正在被别人卖力地开发着。</w:t>
      </w:r>
    </w:p>
    <w:p>
      <w:r>
        <w:t>「爽不爽？给别人干有没有这么爽？」看样子小伟又开始逼女友说骚话了。</w:t>
      </w:r>
    </w:p>
    <w:p>
      <w:r>
        <w:t>「啊……啊……没有！小伟干最爽了！啊……啊……」小伟听到女友这样回答后更卖力地抽插着，双手并捏着女友白皙的乳房。</w:t>
      </w:r>
    </w:p>
    <w:p>
      <w:r>
        <w:t>「蛤？小伟什么啊？」看来小伟在床上很喜欢主导，跟平常的他差很多。</w:t>
      </w:r>
    </w:p>
    <w:p>
      <w:r>
        <w:t>「小伟老公～～」女友小小声的回应着。</w:t>
      </w:r>
    </w:p>
    <w:p>
      <w:r>
        <w:t>「来，换个姿势。」说着小伟把女友的双腿放下，放到床上前还用嘴吸了一下女友的大腿，然后让女友跪趴着，头朝向我们的床头柜。</w:t>
      </w:r>
    </w:p>
    <w:p>
      <w:r>
        <w:t>「啊……」小伟应是看到女友这个姿势太撩人，也趴下去低头亲吻着女友的翘臀，然后舌头又移到了小穴，他的老二刚刚进出的地方。</w:t>
      </w:r>
    </w:p>
    <w:p>
      <w:r>
        <w:t>简单服务完后，小伟扶着女友的屁股，把他胯下的猛兽再度挺进了女友的小径中，「唔……唔……」又突如其来的刺激让女友的双手无力撑住，只能任由让头埋进枕头中，淫叫声也被枕头盖住了大半。</w:t>
      </w:r>
    </w:p>
    <w:p>
      <w:r>
        <w:t>「来！」小伟从背后抓住女友的双臂往后拉，并开始快速抽送起来。</w:t>
      </w:r>
    </w:p>
    <w:p>
      <w:r>
        <w:t>「啪！啪！啪！啪啪啪！」、「啊……啊……啊……啊啊啊……」两个淫靡的肉体撞击声与女友的浪叫声构成一首美妙的交响乐，好险小弟家是独栋，而且并没有和父母住一起，不然一定会被邻居抗议，也不用跟父母提结婚的事情了。</w:t>
      </w:r>
    </w:p>
    <w:p>
      <w:r>
        <w:t>小伟停止了抽插的动作，我跟小伟似乎也养成了默契，只要他停止了，我就感觉他又有什么计划了。他让女友双手自己撑在床上，并把他的手搭在女友的肩膀上，肉棒再度插入筱蓉的肉穴。</w:t>
      </w:r>
    </w:p>
    <w:p>
      <w:r>
        <w:t>「爽不爽啊？小母狗！」原来小伟是又要羞辱女友，让她当母狗被干。</w:t>
      </w:r>
    </w:p>
    <w:p>
      <w:r>
        <w:t>「嗯……嗯……」女友简单的回应着，然后手又没力的快趴到床上去了。小伟对此也无可奈何，谁叫女友已经被他搞得无力了呢！於是他让女友直接趴在床上，他自己则趴在女友身上。我记得这个姿势女友很喜欢，她曾经说这样被我插很爽，因为可以顶到很里面，我则是常常被这姿势夹到缴械，因为女友趴着时，小穴很会夹人。</w:t>
      </w:r>
    </w:p>
    <w:p>
      <w:r>
        <w:t>「啊……啊……啊啊啊啊啊……顶到了……顶到了……」果然，小伟开始抽送没多久，女友开始边摇头边狂叫，而且叫得比我干她时还大声、还激烈！</w:t>
      </w:r>
    </w:p>
    <w:p>
      <w:r>
        <w:t>「干！你的小穴真的好紧！这几年阿康是不是都没在用啊？好爽！」小伟干我女友，不！其实可以说是干我老婆，嘴巴却还要占我便宜。虽然如此，可是我的手套弄着老二的速度却也越来越快了，若不是中间一直有停下来降温一下，我应该早就射了。</w:t>
      </w:r>
    </w:p>
    <w:p>
      <w:r>
        <w:t>「不……不……不要乱说……」女友已经有点快恍神了，连简单的话也开始说不清楚。</w:t>
      </w:r>
    </w:p>
    <w:p>
      <w:r>
        <w:t>「不行……真的好紧……」小伟把动作放慢，看来他也敌不过女友的小穴。</w:t>
      </w:r>
    </w:p>
    <w:p>
      <w:r>
        <w:t>「怎么……停了？」女友也扭转头，上气不接下气的问。</w:t>
      </w:r>
    </w:p>
    <w:p>
      <w:r>
        <w:t>「求我干你啊！快点！」小伟再度用了缓兵之计，应该是怕自己太快缴械，但我觉得他如果想继续保持这姿势，应该再撑也撑不了多久吧！</w:t>
      </w:r>
    </w:p>
    <w:p>
      <w:r>
        <w:t>「求你干我……主人～～」天啊！女友真的有够淫荡的。</w:t>
      </w:r>
    </w:p>
    <w:p>
      <w:r>
        <w:t>「那希望我等下射在哪里啊？」小伟继续慢动作的抽插着，而我也很好奇他想射哪，女友又会怎么回答呢？</w:t>
      </w:r>
    </w:p>
    <w:p>
      <w:r>
        <w:t>「哦……哦……射在外面……」女友跟我做爱时，我也是都射在套子里，或拔出来射在卫生纸上。</w:t>
      </w:r>
    </w:p>
    <w:p>
      <w:r>
        <w:t>「我要射在你的奶子上！不然就射你嘴巴！」小伟边说边开始加快抽插的速度，两手并伸到女友的大奶上，本来女友的乳房因为趴在床上的关系，已经变形了，现在又被小伟捏到变得更严重。</w:t>
      </w:r>
    </w:p>
    <w:p>
      <w:r>
        <w:t>「好……射在我胸部……啊……啊……快……快……快到了……快到了……快到了……「女友呼吸越来越快，眉头整个也皱起来，越叫越大声，我从来没看过她这个样子。</w:t>
      </w:r>
    </w:p>
    <w:p>
      <w:r>
        <w:t>「啊！啊！啊！到了！到了！到了！我到了！啊……啊……啊……」女友无力地叫着，声音越来越小声，更神奇的是，眼泪也流出来了！小伟似乎也发现了女友的模样，但他现在不得不专心面对女友的小穴，没办法分心，只能继续卖力地抽插着。</w:t>
      </w:r>
    </w:p>
    <w:p>
      <w:r>
        <w:t>「啊……啊……又到了……不要……啊！啊！」、「啊！啊！啊！我也要到了！」两人一起发出淫叫，一边是女友一下子后又到了一次，而另一边则是小伟也发出了怒吼表示他即将宣泄他的子弟兵了！而我的手套弄老二的速度也开始加快了。</w:t>
      </w:r>
    </w:p>
    <w:p>
      <w:r>
        <w:t>「啊……啊……」小伟把老二退出了女友的小穴，女友已经无力了，她让小伟把身体翻到正面时还在喘息着。</w:t>
      </w:r>
    </w:p>
    <w:p>
      <w:r>
        <w:t>「啊！啊！啊！」小伟拔掉了套子，龟头开始间歇性的往女友的胸部喷发精液，第一道直接命中女友的奶子上，力道很猛；第二道更强，直接喷到了女友的脖子及下巴。我以为第三道也许会喷到女友的嘴巴或脸上，但结果没有，后面几道都喷在乳房跟小腹上。</w:t>
      </w:r>
    </w:p>
    <w:p>
      <w:r>
        <w:t>「吼～～喷到人家下……」女友的话还没讲完，小伟已经把老二督到她嘴巴了，女友也很认命地把这支宝剑舔乾净。</w:t>
      </w:r>
    </w:p>
    <w:p>
      <w:r>
        <w:t>而我的感觉也来了，赶快拔掉耳机，冲到浴室去喷发，射得又多又久，也好久没有喷这么多了。</w:t>
      </w:r>
    </w:p>
    <w:p>
      <w:r>
        <w:t>我稍作清洁之后，大概过了五至十分钟，发现他们两个一起走进浴室洗澡，此时我的老二已经软了，但从影片声音听起来，小伟似乎又开始蠢蠢欲动了？</w:t>
      </w:r>
    </w:p>
    <w:p>
      <w:r>
        <w:t>「你好色哦！小小伟怎么又硬了？」女友的声音从浴室传来，但不知道到底发生什么事情，只能推论后来他们在浴室又上了一次，随后小伟才离开。</w:t>
      </w:r>
    </w:p>
    <w:p>
      <w:r>
        <w:t>＊＊＊＊＊＊＊＊＊＊＊＊「你真的答应？」我再次确认小伟的回答。</w:t>
      </w:r>
    </w:p>
    <w:p>
      <w:r>
        <w:t>「嗯！阿康，我知道事情有点严重，我真的不知道筱蓉——我大学同学的前女友，会是你的女朋友，更不知道你们已经结婚了。我玩得起，我就有Ｇｕｔｓ面对。」原来筱蓉是这样子认识小伟的。</w:t>
      </w:r>
    </w:p>
    <w:p>
      <w:r>
        <w:t>「嗯！那第一件事情就是……」</w:t>
      </w:r>
    </w:p>
    <w:p>
      <w:r>
        <w:t>前言：发现女友筱蓉跟小伟有一腿，而加上发现影片中筱蓉有超乎想像的淫荡性格，心中有了几个计划……＊＊＊＊＊＊＊＊＊＊＊＊＊＊＊＊＊＊＊＊＊＊＊＊＊＊＊＊＊＊＊＊＊＊＊「嗯！那第一件事情就是……」我把手机拿出来，转到影片的资料夹，找到昨晚的大战后，把音量转小，拉到小伟在引诱女友说出被几个人干过那段，然后给小伟看……「我想要知道这几个人是谁！」我斩钉截铁的说着，倒不是我真的也要对那些人追究什么，但我对女友以前的生活，真的充满了好奇心！为什么她跟我在一起时，我从不知道有这些过往呢？</w:t>
      </w:r>
    </w:p>
    <w:p>
      <w:r>
        <w:t>「阿康，我觉得你不要追下去了！我看筱蓉真的是很爱你的，或许那些事情都过去了！谁没有过去呢？不是吗？再者，真的知道什么了，你承受得住吗？」小伟不知是发自内心还是怎的说出这句话，我听了也有点动摇。</w:t>
      </w:r>
    </w:p>
    <w:p>
      <w:r>
        <w:t>「我看完你们的演出，还能在这里跟你讲话，你觉得我承受得住吗？而且，这件事情也是有你好处的，我准许你用任何方法来套出筱蓉的话，就算你要用昨天的方法我也没意见。」我讲完，小伟低头不语，似乎正在盘算着……「好！我答应你！什么时候要有答案？另外，你说有几件事情，其它的是什么？」小伟答应了，便是我计划的第一步踏出去了。</w:t>
      </w:r>
    </w:p>
    <w:p>
      <w:r>
        <w:t>「其它的有需要时我会再跟你讲！」我刻意保留一点让小伟能够有所警惕。</w:t>
      </w:r>
    </w:p>
    <w:p>
      <w:r>
        <w:t>接着我把小伟拉出店外面小声的讨论该怎么做，原则上就是，小伟准备好后，我会找个藉口先出门，他再来我家里找筱蓉并让她说出真话，而我会趁机偷偷溜进客房躲起来，观看整个过程。</w:t>
      </w:r>
    </w:p>
    <w:p>
      <w:r>
        <w:t>「第一件事大概就是这样，ＯＫ吗？」我露出微笑的说着。</w:t>
      </w:r>
    </w:p>
    <w:p>
      <w:r>
        <w:t>「没问题！阿康，这种忙我可以帮多点没关系！」小伟又恢复他那机车的口舌了。然后，我们再小聊一下以前的事情，包含了他怎么认识筱蓉，但后来又没了联系等等一串的故事后，小伟先走了，而我则帮女友带一份早餐，并且打电话给一个人……回到家之后，筱蓉也醒了，她看到我有帮她带早餐便直夸我很贴心，我怎么看也不像昨天床上的那个小淫娃。</w:t>
      </w:r>
    </w:p>
    <w:p>
      <w:r>
        <w:t>「哦！我早上无聊就约小伟去吃巷口的早餐店，顺便跟他小聊了一下天，回来就顺便帮你带啰！」我讲这句话时注意着女友的眼神，果然讲到小伟时，她的眼神飘了一下。没关系，我相信很快就会知道结果了！</w:t>
      </w:r>
    </w:p>
    <w:p>
      <w:r>
        <w:t>接着我去睡个回笼觉，毕竟昨晚都没什么睡……不过在床上时，我听到筱蓉在讲电话的声音，便爬起来到门口偷听。</w:t>
      </w:r>
    </w:p>
    <w:p>
      <w:r>
        <w:t>「小玲哦！我筱蓉啦！你有我们大学那个小伟的电话吗？对！就是ＸＸ伟！</w:t>
      </w:r>
    </w:p>
    <w:p>
      <w:r>
        <w:t>好，我抄一下哦！「原来女友打给大学同学询问小伟的电话，看来她跟小伟似乎真的后来就没有联络，可是，她打给小伟做什么呢？</w:t>
      </w:r>
    </w:p>
    <w:p>
      <w:r>
        <w:t>「喂～～小伟哦！我筱蓉啦！嗯，你早上跟小康有讲啥吗？」女友似乎有摀着嘴巴在讲，因为音量明显的变小了，但由於我是在门口偷听，声音还算清楚。</w:t>
      </w:r>
    </w:p>
    <w:p>
      <w:r>
        <w:t>「其实我本来没有预期我们再见面的结果会是这样……嗯……而且我有小康了，我过得很幸福，嗯……你知道就好啊！昨天？嗯……舒服啊！可是小康也是会让我舒服的啊！」女友越讲越小声，感觉应该是女友在紧张怕事情爆发，於是打给小伟想确认一下，进而变成闲聊了。</w:t>
      </w:r>
    </w:p>
    <w:p>
      <w:r>
        <w:t>「好啦～～我要去陪小康了，改天再聊啊！听小康说，你女朋友也很正哦！</w:t>
      </w:r>
    </w:p>
    <w:p>
      <w:r>
        <w:t>呵呵～～哪有！好啦！先这样子啰！掰掰！「听到女友准备挂电话了，我赶紧躺回床上。躺了一阵子，发现女友没有进房间，我觉得纳闷，再蹑手蹑脚的跑出去听听看。</w:t>
      </w:r>
    </w:p>
    <w:p>
      <w:r>
        <w:t>「这～～改天好吗！嗯，好……嗯……」女友有点为难的对电话另一头的人说着，然后挂断了电话，呆坐在沙发上。</w:t>
      </w:r>
    </w:p>
    <w:p>
      <w:r>
        <w:t>「小康～～我出去一下哦！晚餐前回……咦？睡着啦？」女友以为我已睡着了，便直接出门去。而我则继续思考着我的计划，传了封简讯给小伟说今晚ＯＫ后，也因有点累而进入了梦乡……＊＊＊＊＊＊＊＊＊＊＊＊到了晚上吃完晚餐后，我跟筱蓉讲我出去找个老朋友聊一下天后，就先出门了。也许已经有大大猜到了，我是去载秀秀！早上我就是打给她，约她上来桃园玩，并希望她不要跟小伟讲，给小伟一个惊喜。</w:t>
      </w:r>
    </w:p>
    <w:p>
      <w:r>
        <w:t>到了桃园火车站，一眼就看到秀秀在等我了，白色的小短裤加上有点紧身的Ｔ恤，她的好身材藏都藏不住！赶快开车门让秀秀进来，她弯腰进车子时，雪白的大腿与深邃的事业线让我差点看傻了眼。</w:t>
      </w:r>
    </w:p>
    <w:p>
      <w:r>
        <w:t>「走吧！」秀秀唤醒了有点傻眼的我。</w:t>
      </w:r>
    </w:p>
    <w:p>
      <w:r>
        <w:t>「你吃了吗？」为了化解尴尬，我赶紧丢出这个话题。不过秀秀说她吃了，我也要赶快回家看小伟目前的进展，於是就直接回我家了。</w:t>
      </w:r>
    </w:p>
    <w:p>
      <w:r>
        <w:t>而小伟则是在我出门之后没多久便来按我家的门铃，女友说我不在家，小伟则说他不是要找我，女友听了，便让他进门，他进到我家客厅后，便开始找女友聊天。</w:t>
      </w:r>
    </w:p>
    <w:p>
      <w:r>
        <w:t>「我昨天不是要跟你说按减肥的穴道吗？我好像忘了跟你说吼？」小伟贼贼的开启了这个话题。</w:t>
      </w:r>
    </w:p>
    <w:p>
      <w:r>
        <w:t>「嗯……可是……小康不知道什么时候回来耶！」女友有点顾忌的讲着。</w:t>
      </w:r>
    </w:p>
    <w:p>
      <w:r>
        <w:t>「我跟你说哦！就是在这个位置就可以瘦小腿，然后这里可以……」小伟不管女友，直接伸手按了起来，开始从小腿慢慢地按到大腿。</w:t>
      </w:r>
    </w:p>
    <w:p>
      <w:r>
        <w:t>「不要在客厅……」女友有点害羞的说着，小伟跟筱蓉於是转移了阵地，到了我们的卧房床上。而此时我刚好回到家，带着秀秀从后门偷偷地溜进了另一间客房，并开启了一点门缝偷听、偷看着。</w:t>
      </w:r>
    </w:p>
    <w:p>
      <w:r>
        <w:t>「阿康……这是……」秀秀有点疑惑的看着我。我路上也找不到机会跟她解释，一方面是我跟她真的不算熟到可以聊两性间的话题，另一方面是我也不知道如何开口，总不能跟她说，我女友是她男友的炮友吧？</w:t>
      </w:r>
    </w:p>
    <w:p>
      <w:r>
        <w:t>「嗯……你先看下去，待会不管发生什么事情，都由我来处理，好吗？」我只能这样跟她说。当然，我也挡住了门口，万一发生了什么事情，都尽可能的不让她出去，而很刚好的，她要看外面发生什么事情时，身体是贴在我身上，我的背后很明显的感觉出她胸前柔软的感觉！</w:t>
      </w:r>
    </w:p>
    <w:p>
      <w:r>
        <w:t>小伟开始慢慢地对女友的小腿及大腿部份做按摩，怎么的按我是外行人，说不出个所以然，但感觉是有在用心。也许是一方面要让女友失去戒心，腿部按了好一阵子后来到臀部，小伟边按压边称赞女友的屁股很漂亮，跟秀秀差不多。</w:t>
      </w:r>
    </w:p>
    <w:p>
      <w:r>
        <w:t>「好险他没说错话！」秀秀有点咬牙切齿的讲着，身体并更往前靠了，我只能露出苦笑带点暗爽的表情回应她。</w:t>
      </w:r>
    </w:p>
    <w:p>
      <w:r>
        <w:t>然后小伟把女友的内裤脱了下来，说这样比较好施力，而他的手开始不安份地划过女友的大阴唇，但都仅止於轻轻划过而已。</w:t>
      </w:r>
    </w:p>
    <w:p>
      <w:r>
        <w:t>而在另一间房间的我和秀秀也开始爱抚了起来，当然是不可能的！秀秀已经有点不高兴了，而我只能跟她讲继续看下去，并跟她说我也是昨天才知道的，并跟她保证，小伟跟筱蓉结束后，我会给她满意的交代，希望她耐住性子看下去。</w:t>
      </w:r>
    </w:p>
    <w:p>
      <w:r>
        <w:t>「你最好是能给我满意的交代，不然你也完了！」秀秀平常就有点大勒勒、直来直往的个性，她说出这句话时我也有点担心，毕竟我认识她也一段时间了，不想失去她这个好朋友＆正妹朋友。</w:t>
      </w:r>
    </w:p>
    <w:p>
      <w:r>
        <w:t>而此时主卧房里的小伟的手已经把筱蓉的内衣卸除，开始抚摸起她的乳房，接着并慢慢地用嘴巴品嚐筱蓉的乳尖，一只手则下滑到了筱蓉的阴蒂，慢慢慢慢地揉了起来，筱蓉的腰开始弓了起来，感觉是又被小伟挑起了情欲。</w:t>
      </w:r>
    </w:p>
    <w:p>
      <w:r>
        <w:t>小伟把食指也慢慢推进了筱蓉的肉穴，而筱蓉一手开始解开小伟的裤头，并把内裤跟牛仔裤一起脱了下来，接着用手圈弄住小伟的龟头。老实说，在现场看比看影片还要来得刺激震撼，在客房中，我似乎只听到我跟秀秀的呼吸声，我们两个应该都没经历过这样的场面吧！自己的另一半和好友在自己面前相当投入的相互爱抚着……小伟知道我大概已经在客房里观看了，在和筱蓉爱抚了一小阵子后也不再啰嗦，坚挺的老二直接长驱直入筱蓉紧实的小穴，慢慢地挺入，从女友的表情可以看出，她也相当享受着小伟的插入。</w:t>
      </w:r>
    </w:p>
    <w:p>
      <w:r>
        <w:t>「爽不爽啊？小骚货！」正常体位干了一阵子后，小伟要女友趴着，他则趴在女友背上，并开始要求女友说淫荡的话语。「啊……啊……啊……很爽！」女友开始又进入忘我的境界了。</w:t>
      </w:r>
    </w:p>
    <w:p>
      <w:r>
        <w:t>「给别人干有没有这么爽啊？」小伟要开始套话了！</w:t>
      </w:r>
    </w:p>
    <w:p>
      <w:r>
        <w:t>「没有……小伟干最爽了～～」女友应该是发自内心的回答。秀秀此时推了我一下，我则把食指放在嘴唇中间，示意她不要讲话。</w:t>
      </w:r>
    </w:p>
    <w:p>
      <w:r>
        <w:t>「之前是给哪五个人干啊？」小伟把老二慢慢地退出，让女友知道得坦白地说，她的浪穴才有肉棒可以吃。但女友只有摇头，没有讲话，并把屁股往后退。</w:t>
      </w:r>
    </w:p>
    <w:p>
      <w:r>
        <w:t>「不说就没有老二插你哦！」小伟作势要起身了。</w:t>
      </w:r>
    </w:p>
    <w:p>
      <w:r>
        <w:t>「有……ＸＸ……」女友慢慢地说出了一个人名，不过我没印象。我转头看了一眼秀秀，她应该也懂我的疑惑，她也摇摇头，所以应该不是小伟的朋友。</w:t>
      </w:r>
    </w:p>
    <w:p>
      <w:r>
        <w:t>「哦～～我们的同学啊？最后一次给他干是什么时候呀？」小伟边说着边把龟头往前移进，龟头慢慢撑开女友小穴的花瓣。</w:t>
      </w:r>
    </w:p>
    <w:p>
      <w:r>
        <w:t>「是……是……是在跟阿德分手之后，可是只有一次而已，后来就……就没了……啊～～」小伟继续把阴茎插得更深了一些，当作给女友诚实的奖励，所以女友讲到后来就乱了。而阿德，早上听小伟讲，是女友大学时的男友，和小伟是室友，小伟是在女友跟阿德分手后，跟女友有过几次的激情。</w:t>
      </w:r>
    </w:p>
    <w:p>
      <w:r>
        <w:t>就这样，小伟靠着这个方法套出了五个人名，但我跟秀秀都没听过，听起来感觉是筱蓉跟小伟的大学同学，而且都只有一夜情，并且都是在跟阿德分手后、认识我之前，所以我才会都不知道。</w:t>
      </w:r>
    </w:p>
    <w:p>
      <w:r>
        <w:t>「可是……」小伟不晓得发现了什么，顿了一下，接着抽插的动作开始加快起来，我猜他应该是要爆发了。前面提到，筱蓉很喜欢趴着的姿势，因为她会很爽，但男生会很容易受不了，因为筱蓉的小穴兴奋时很会夹人。</w:t>
      </w:r>
    </w:p>
    <w:p>
      <w:r>
        <w:t>「啊……啊……可是什么……啊啊啊啊啊啊……」女友也因为小伟的高速抽插，开始狂叫了起来。我有点苦笑的转头看了一下秀秀，不过她没什么表情，这才让我害怕。</w:t>
      </w:r>
    </w:p>
    <w:p>
      <w:r>
        <w:t>「可是……为什么我感觉今天你的小穴比较没那么紧……是不是有跑去给别人偷干啊？」小伟把速度放慢了下来说着。我有点傻眼他问了这个问题，秀秀也是，以致我们两个的表情都很奇怪，但最奇怪的应该是女友了。</w:t>
      </w:r>
    </w:p>
    <w:p>
      <w:r>
        <w:t>「没……没……没有……」女友愣了一下后，有点结巴的说着。</w:t>
      </w:r>
    </w:p>
    <w:p>
      <w:r>
        <w:t>「说实话，我就会让你很舒服哦！」小伟又开始慢慢加快了速度，并把嘴巴靠近女友的耳朵，边舔边说着。</w:t>
      </w:r>
    </w:p>
    <w:p>
      <w:r>
        <w:t>「是……是……小康的主管，阿文。」女友挣扎了一下，说了出来。换我愣住了，我真的愣住了，连秀秀拍了我肩膀好几次，我都不知道。</w:t>
      </w:r>
    </w:p>
    <w:p>
      <w:r>
        <w:t>「啊啊啊啊～～啊～～啊啊～～啊啊～～」小伟听完，开始高速的撞击着女友的下半身，让女友淫叫连连，但我已经不知如何自己了。</w:t>
      </w:r>
    </w:p>
    <w:p>
      <w:r>
        <w:t>「啊～～啊～～啊啊啊～～啊～～啊啊啊啊～～」女友还在尖叫时，我慢慢地开启客房的门，走到主卧房……「啊啊啊啊啊啊啊～～到了～～到了～～老公……我到了……老公……我到了……」我到了床边时，女友也高潮了，但不知道她喊的老公是我还是小伟。</w:t>
      </w:r>
    </w:p>
    <w:p>
      <w:r>
        <w:t>「啊啊……我也快……」小伟话只讲到一半便停了，因为秀秀此时也跑到了床边，但小伟的下半身却没停着，最后动了好几下，应该是射进女友体内了。</w:t>
      </w:r>
    </w:p>
    <w:p>
      <w:r>
        <w:t xml:space="preserve">    前言：女友无意间透露出自己被我的主管上过，而在我和秀秀出现后，女友和小伟则相继达到了高潮……＊＊＊＊＊＊＊＊＊＊＊＊＊＊＊＊＊＊＊＊＊＊＊＊＊＊＊＊＊＊＊＊＊＊＊「秀……秀秀……你怎么在这里？」小伟在最后的紧要关头看到秀秀出现在眼前，开始抖了起来，连讲话都结巴了。</w:t>
      </w:r>
    </w:p>
    <w:p>
      <w:r>
        <w:t>「是我找她来的，我会负责……」我回过神来，对着他们三个人解释着。</w:t>
      </w:r>
    </w:p>
    <w:p>
      <w:r>
        <w:t>「邱士伟！你很行嘛？蛤？搞阿康的女友，还给人家射进去！？」秀秀爬上床去，开始轰炸小伟了（人名纯属虚构），并且伸手往小伟的胯下抓去，小伟开始左闪右闪的，「是男人就不要动！」秀秀烙下狠话了，小伟也不敢动了。</w:t>
      </w:r>
    </w:p>
    <w:p>
      <w:r>
        <w:t>秀秀抓住小伟刚射精的老二，开始上下套弄着，从小伟的脸部表情看来，他应该很难受，但却又不敢吭一声，任凭秀秀套弄着他的分身。「爽不爽啊？」秀秀此时刻意的调情也让我感到背脊发凉，是男人的都清楚，分身射完之后再马上受到刺激，除非他是神人或神器，不然一定很难受。</w:t>
      </w:r>
    </w:p>
    <w:p>
      <w:r>
        <w:t>小伟不发一语，用意志力在忍耐着，秀秀也不是省油的灯，抓住茎部的四只手指与手掌越动越快，大拇指并刮着龟头的下缘，而另一手也加入了战局，压着龟头，配合着另一只手的律动揉着。果然过没多久，看小伟脸上带着有点痛苦又有点爽的表情，他再度喷发了，喷得秀秀的手与大腿都是，而秀秀让小伟喘息了「五秒」，又开始继续套弄。</w:t>
      </w:r>
    </w:p>
    <w:p>
      <w:r>
        <w:t>「好了！拜托，我错了！小康你帮我说说话啊！」小伟真的受不了了，站起身来，从床上跳到我背后，希望我可以帮助他。</w:t>
      </w:r>
    </w:p>
    <w:p>
      <w:r>
        <w:t>「秀秀……你听我说，这整件事情不全然是小伟的错，事实上，若没有他帮忙，也许我还被蒙在鼓里……」我边说边看着筱蓉，她从我出现、小伟内射后，始终趴在枕头里哭，一句话也没讲。</w:t>
      </w:r>
    </w:p>
    <w:p>
      <w:r>
        <w:t>「嗯……我看……你们先去洗一洗吧！我们大家坐下来好好讲……」秀秀看此时场面不是很好看，说了一句缓颊又符合现况的话。「阿康，你们客房有厕所吗？」秀秀问着我，我告诉她有之后，她把小伟赶去客房厕所洗澡，而她则扶着筱蓉进我们卧室的浴室洗。我该庆幸好险我有叫秀秀来吗？不然我该怎么收拾残局？在我听到了最真实的答案之后……在简单梳洗后，我们在床上静下心来谈，感觉是由秀秀在主持，至於为什么是秀秀，下面就会知道了。</w:t>
      </w:r>
    </w:p>
    <w:p>
      <w:r>
        <w:t>原来秀秀说要陪筱蓉去洗澡是有原因的，由女人跟女人谈比较容易，加上两个虽然是第一次见面，但先前彼此就经由我和小伟的口中得知对方很多，相对的也没那么的生疏，所以筱蓉便跟秀秀讲了整个经过。</w:t>
      </w:r>
    </w:p>
    <w:p>
      <w:r>
        <w:t>昨天，阿文打给我说公司的机台要处理是有目的的，他在我家附近就打给我了，看到我出门后，便来到我家，想要对筱蓉下手，没想到却目睹了小伟跟女友的大战，所以今天白天打给筱蓉，以此要胁筱蓉，而让她就范。</w:t>
      </w:r>
    </w:p>
    <w:p>
      <w:r>
        <w:t>秀秀则觉得这件事情小伟也有责任，所以她才会跳出来，并想要解决这件事情，她觉得我们得好好地面对这个问题，但要怎么对阿文下手，目前则是没有头绪，只知道阿文在之前我们公司员工旅游时，就对筱蓉有非份之想，所以才会有今天这件事情发生。</w:t>
      </w:r>
    </w:p>
    <w:p>
      <w:r>
        <w:t>此时时间也有点晚了，秀秀提议由她跟筱蓉找一下厨房里可用的食材，简单料理一下填饱肚子，毕竟刚刚折腾了那么久，肚子也饿了。结果翻了一下，只有蛋跟泡面，还有小伟不知从哪翻出来的一瓶红酒，所以就煮了四大碗泡面加蛋，与四只斟了半杯红酒的高脚杯……我、女友和秀秀都算是借酒浇愁吧！只有小伟还是乐天的样子。</w:t>
      </w:r>
    </w:p>
    <w:p>
      <w:r>
        <w:t>吃饱后，筱蓉在厨房善后，而秀秀和小伟先去旁边讲悄悄话咬耳朵，还不时地转头看我，让我有点纳闷。但这感觉也只有一下下而已，可能因为有喝点小酒的关系，我也没怎么放在心上。</w:t>
      </w:r>
    </w:p>
    <w:p>
      <w:r>
        <w:t>而此时也已到了半夜，小伟和秀秀觉得有点晚了，加上有喝酒不能开车，想跟我们借客房过夜，我也答应了，於是我们四个人便分睡了两个房间。盥洗完之后，我跟筱蓉躺在床上，谁也没开口，也或许不知道怎么开口。</w:t>
      </w:r>
    </w:p>
    <w:p>
      <w:r>
        <w:t>「老公，我……」、「老婆，我……」我跟筱蓉几乎同一时间转头开口。</w:t>
      </w:r>
    </w:p>
    <w:p>
      <w:r>
        <w:t>「你先说吧！」、「你先说吧！」我们两个几乎又同时开口了，也因为这个样子，我们短暂化解了尴尬。而我坚持让她先讲，毕竟我想知道她内心真正的感觉，於是筱蓉边流着泪边跟我讲，我听完也觉得鼻头酸酸的，眼眶也湿润起来。</w:t>
      </w:r>
    </w:p>
    <w:p>
      <w:r>
        <w:t>女友跟小伟是在大学时认识的，当时她的男友——阿德，跟小伟是很好的球友，因此，后来两人也一起找了房子，小伟也认识了筱蓉，但后来女友和阿德分手了，小伟处於两人之间，他怕女友想不开，於是有多关照了女友一些，所以后来才会……而其他五个人是后来女友分手的消息传开后，一些本来就对女友有好感的人开始陆续展开追求，女友伤心之余，有些条件感觉不错的，便试着交往看看，但始终没有一个是可以让她心动的，於是她毕业后就马上离开学校，跟大多数的人断了联络，包含小伟。</w:t>
      </w:r>
    </w:p>
    <w:p>
      <w:r>
        <w:t>直到在台北工作，遇见了我，她便打从心底发誓，会对我无怨无悔的付出，即使我跌倒了，她也要当是那唯一会支持我站起来的人。而她万万没想到会遇到小伟，更想不到阿文会搞这招，她为了我的职场前途，咬牙便做了牺牲。</w:t>
      </w:r>
    </w:p>
    <w:p>
      <w:r>
        <w:t>「老公……对不起……我应该早点跟你讲的……呜～～」女友说到最后，哭着寻求我的原谅。</w:t>
      </w:r>
    </w:p>
    <w:p>
      <w:r>
        <w:t>「没关系！干都干了！」我不知哪来的神经不对，冒出了这句话。</w:t>
      </w:r>
    </w:p>
    <w:p>
      <w:r>
        <w:t>「砰！」突然，我们的房间门被大力打了开来，「你看，都是你搞的啦！」秀秀拉着小伟进入我们房间，小伟也露出有点愧疚的表情……而我跟筱蓉则傻眼的呆坐在床上，因为秀秀只穿着一件薄纱型的睡衣。</w:t>
      </w:r>
    </w:p>
    <w:p>
      <w:r>
        <w:t>「阿康！我知道都是我家小伟的错……我跟小伟谈过了，我愿意服务你帮他分担一些，希望你不要怪他……」秀秀说的这几句话让我一头雾水，我想她应该喝醉了吧？而她说完后，手开始从我的小腿往上摸，来到了我的四角裤外面，小伟则是转头看着别的地方。</w:t>
      </w:r>
    </w:p>
    <w:p>
      <w:r>
        <w:t>「秀秀……这……」我不知所措的看着秀秀。</w:t>
      </w:r>
    </w:p>
    <w:p>
      <w:r>
        <w:t>「嘘～～」秀秀把食指放在两片嘴唇中间，接着手隔着内裤慢慢抚摸着我的下体。此时，我的角度刚好可以完全看尽薄纱内的春光，加上秀秀手的刺激，我的老二很快地就胀大了。接着秀秀把手伸到我的屁股后面，用相当妩媚的眼神看着我，并把我的四角裤给脱了下来。</w:t>
      </w:r>
    </w:p>
    <w:p>
      <w:r>
        <w:t>「来！我们一起～～」秀秀抓着女友的手，一起在我身上游移着，於是床上变成了一幅我做梦也没想到的景像：秀秀的手套弄着我的老二，而女友则玩弄着我的乳头。此时，秀秀给了我一个笑容，便低头含着我的阴茎，那个湿热的包覆感让我差点叫了出来，我的两只手也伸了出去，一只抓着女友的Ｄ奶，另一手则抓着秀秀的Ｅ奶。</w:t>
      </w:r>
    </w:p>
    <w:p>
      <w:r>
        <w:t>小伟此时也走到跪趴着的秀秀旁边，揉着秀秀的另一颗奶子，并想伸手去摸女友的大奶，女友闪了一下，望了我一眼，见我点头后，便不再闪躲，於是，便成了秀秀在我下面跪趴着替我服务，女友则舔着我的上半身，而女友跟秀秀的四颗奶子则由我跟小伟抚摸着的画面。</w:t>
      </w:r>
    </w:p>
    <w:p>
      <w:r>
        <w:t>秀秀吸吮了一阵子后，舌头渐渐地往下移，吸着我的蛋蛋，她时而用嘴唇包覆的吸，时而用牙齿轻轻的刮过，这种刺激是我从未感受过的。接着她的舌头来到了更下面，舔着蛋蛋与屁眼中间的地带，真是越来越刺激了，但秀秀的眼神彷佛告诉着我：「还没真正开始呢！」她的舌头继续往下移，接着把我的屁股抬高了起来，我的两只脚她则交由女友来帮我压着，而女友的小穴则是在我的头上。秀秀的舌头继续来到了我的屁眼洞口，从来没有被这样服务过的我也有点紧张起来。</w:t>
      </w:r>
    </w:p>
    <w:p>
      <w:r>
        <w:t>「啊～～」原来小伟想脱下秀秀的内裤，想用舌头替她服务，「不准你吃，我等等要让小康吃的。」秀秀下达了命令，小伟也只能鼻子摸摸的挪到旁边。而我则是边让秀秀帮我毒龙钻，我边用舌头隔着内裤挑弄着女友的阴蒂，我只感觉下半身整个都是酥麻的，再也找不到别的形容词了。</w:t>
      </w:r>
    </w:p>
    <w:p>
      <w:r>
        <w:t>接着，秀秀把我放下来，跨坐到我身上，把她的小穴对准了我，她则继续吃的我的阴茎，我们成了６９的姿势。我也不再客气了，一把脱下秀秀的内裤，她的小穴近距离地暴露在我眼前，我只能说，小伟很幸福，因为秀秀跟筱蓉的小穴都很美，不论是颜色或是外面的皱褶，当然，今晚我也很幸福。</w:t>
      </w:r>
    </w:p>
    <w:p>
      <w:r>
        <w:t>我伸出舌头轻轻的碰了一下，很好，没什么味道，接下来便继续绕着秀秀的大阴唇转圈圈，秀秀也开始轻声的叫了起来，於是我开始手口并用的品嚐着秀秀这颗甜美多汁的鲍鱼。此时，我转头发现，小伟绕到了女友的背后，双手开始揉着女友的Ｄ奶，我也更卖力地抠舔着秀秀的小穴，讲真的，到目前为止，我感觉秀秀的小穴不输女友的小穴，可以说是各有各的长处。</w:t>
      </w:r>
    </w:p>
    <w:p>
      <w:r>
        <w:t>「啊……啊……啊啊……」秀秀随着我的手指速度加快，叫声也越来越快，突然，我的脸湿了，原来秀秀潮吹了！我舔了一下味道，有些许咸咸的，真的不太像尿的味道，但也不像淫水的味道，因为秀秀跟筱蓉的淫水都是属於有点甜甜的感觉。</w:t>
      </w:r>
    </w:p>
    <w:p>
      <w:r>
        <w:t>女友此时也蹲下替小伟口交了，我拍了拍秀秀，要她往另一边看去，她看到后「哼」了一声，又跑到我的胯下，并脱下她的睡衣，开始替我口交起来，但这次不像刚刚那样的纯套弄，她吐了很多口水，并把我的包皮退到最下面，直接刺激起龟头。接着，更让我永生难忘的来了：她把我的老二用她的Ｅ奶夹着，上下抽插着，并把舌头伸出来舔着。</w:t>
      </w:r>
    </w:p>
    <w:p>
      <w:r>
        <w:t>「啊……」这样一、二分钟后我开始呻吟起来，因为太舒服了，不单是下体的刺激，视觉上的刺激更是前所未有的。没多久，我便准备喷射了，秀秀知道我快来了，重新调整一下姿势，跪下来用嘴巴前后反覆的套弄着我的老二。</w:t>
      </w:r>
    </w:p>
    <w:p>
      <w:r>
        <w:t>「啊啊啊啊……」我用力地射了，而被秀秀的嘴巴完全接收了，秀秀一滴也不剩地把我的老二榨得乾乾净净，并在此时跑去跟女友接吻，第一次看到女女接吻，而且其中一个还「咕噜」的把我的精液吞了下去。</w:t>
      </w:r>
    </w:p>
    <w:p>
      <w:r>
        <w:t>但秀秀似乎还不放过我，继续低头吸吮着我的老二，我终於能体会到为什么小伟昨天能在射完之后又快速的硬起来，因为，太刺激了！此时我的老二经过秀秀简单的舔弄后，也是硬梆梆的。</w:t>
      </w:r>
    </w:p>
    <w:p>
      <w:r>
        <w:t>趁着秀秀跪趴下帮我舔硬时，小伟跑到了秀秀后方，帮秀秀舔着她的嫩鲍，「啊……好棒……啊……啊……」秀秀的嘴巴离开了我的大屌，因为太舒服了，她得把嘴巴腾出来淫叫，只剩下手还在套弄着我的老二。但没多久，我的小头又有温热的包覆感，原来是筱蓉的嘴巴马上补了上来，头上上下下的帮我服务着。</w:t>
      </w:r>
    </w:p>
    <w:p>
      <w:r>
        <w:t>「嗯～～啊……啊……那边不要……啊……」秀秀有了不一样的反应，原来是小伟的舌头慢慢地带过秀秀的菊花，然后又回到嫩鲍上。这样反覆了几次，靠着口水与淫水的滋润，小伟的手指头慢慢地进入了秀秀的屁眼里，只见秀秀没有拒绝，眉头亦只皱了一下，就任小伟这样玩着她的小穴与小菊花了。</w:t>
      </w:r>
    </w:p>
    <w:p>
      <w:r>
        <w:t>小伟玩弄了秀秀之后，接着又跑到了女友的背后，也想要品嚐女友的新鲜鲍鱼，不过女友慢慢地移动身体，不想让小伟碰触，可是女友的嘴巴和手还在替我服务，移动的动作不可能太大。小伟岂会放过这个机会？他一手先抓住女友的大奶，让女友先没有力气，然后开始做品鲍的动作。</w:t>
      </w:r>
    </w:p>
    <w:p>
      <w:r>
        <w:t>「啊……啊啊……好爽……」这下子换女友开始淫叫了，小伟一边舔阴蒂，一边抠着女友的小穴，不过他并没有像对秀秀一样，也玩到小菊花去。</w:t>
      </w:r>
    </w:p>
    <w:p>
      <w:r>
        <w:t>「不行～～我受不了了～～」我胯下的秀秀讲了这句话后便起身，自己扶着我的屌，慢慢坐了下来。我也终於体会到了秀秀的小穴，第一个感觉是很湿很紧实，可是又跟女友的不太一样，慢慢地滑进去后，我发现是两人的小穴都很紧，但内部的皱摺不一样，秀秀的小穴可以明显地感觉出龟头有被轻轻刮过的感觉，很舒服，而女友的小穴则是很紧，感觉会把屌吸住，可以说是各有千秋！</w:t>
      </w:r>
    </w:p>
    <w:p>
      <w:r>
        <w:t>「啊……好紧……」我也忍不住的发出了赞叹，加上秀秀在我身上卖力摇的景像，她一手抓着自己的大奶，一手摸着我们结合的地方：「阿康……我终於被你干了……啊……啊啊……」若不是刚刚射过一次，现在这样我大概已经缴械了吧！</w:t>
      </w:r>
    </w:p>
    <w:p>
      <w:r>
        <w:t>「骚货……我就知道你一直很想给阿康上啊！对不对？」小伟来到秀秀背后说了这句话，接着手指上满是女友的淫液，然后手指慢慢地滑进了秀秀的菊花。</w:t>
      </w:r>
    </w:p>
    <w:p>
      <w:r>
        <w:t>「啊……没有……没有……啊啊……好爽～～」在小伟的手指进入秀秀的菊花时，秀秀皱了一下眉，我也感觉到秀秀的小穴变得更紧了，我以为小伟会跟我一起对秀秀上演Ａ片中才有的「三明治」，不过小伟并没有这么做，而是走向女友，将女友双脚掰开呈Ｍ字型，他的大屌一下子就插进去了女友的小穴。</w:t>
      </w:r>
    </w:p>
    <w:p>
      <w:r>
        <w:t>「啊～～好大～～啊～～」女友躺在我旁边，忘情地叫了起来，都忘记自己是谁的老婆了。我则把秀秀抱住，让她的大奶贴紧我的胸膛，嘴巴与我舌吻着，我的下半身则是快速的往上突刺。</w:t>
      </w:r>
    </w:p>
    <w:p>
      <w:r>
        <w:t>「啊……啊……好厉害……啊……啊……顶到了……啊～～」秀秀在我卖力的冲刺下，也不甘示弱的回叫着。而我感到秀秀的小穴底部有股阻碍力，但要插得很进去才有感觉，这就是传说中的花心？我有听小伟提起，秀秀不喜欢他太激烈，因为她的阴道不长，小伟的老二整支插入到底时，秀秀会不舒服，也许我的老二没有小伟长，应该很适合秀秀吧？</w:t>
      </w:r>
    </w:p>
    <w:p>
      <w:r>
        <w:t>我开始求证这个假设性的问题，每次插入时都尽力插到底部，都触到那股阻碍。秀秀看起来并没有排斥我这么做，反而还是很享受着：「顶……顶到了……好爽……啊……爽……啊～～「秀秀的头靠在我的胸膛上，舔起了我的乳头，接着她突然转头过去，吸着女友的Ｄ奶。</w:t>
      </w:r>
    </w:p>
    <w:p>
      <w:r>
        <w:t>「啊啊啊……啊……好舒服……」女友受到突如其来的刺激，也忘情地叫了起来，她也伸手去摸着秀秀的Ｅ奶，而我跟小伟则各自卖力地靠下半身撞击着彼此最爱的伴侣。</w:t>
      </w:r>
    </w:p>
    <w:p>
      <w:r>
        <w:t>后来，小伟低头跟女友讲了几句话后，小伟和女友便停止了动作并起身，女友跨坐到我头上，要让我品嚐她的鲍鱼。我看到她被小伟抽插过后的小穴周围都是兴奋时流出来的分泌物，此时的意乱情迷也让我没有任何考虑地就开始舔了起来，而女友则是开始跟秀秀接吻着，手还是按抚着秀秀的大奶。</w:t>
      </w:r>
    </w:p>
    <w:p>
      <w:r>
        <w:t>此时，我突然感到秀秀的小穴变得更紧，而秀秀则深吸了一口气，嘴巴张得大大的，原来小伟从背后进入了秀秀的屁眼！隔着一层肉壁，我真的有感觉到小伟的鸡巴在秀秀的菊花里慢慢进出着，这种感觉既奇妙又很难形容。</w:t>
      </w:r>
    </w:p>
    <w:p>
      <w:r>
        <w:t>「啊～～啊～～啊～～」秀秀每叫一次都是深呼吸一大口然后再叫，而我则配合着小伟的频率去抽插秀秀那已经紧到不能再紧的小穴。</w:t>
      </w:r>
    </w:p>
    <w:p>
      <w:r>
        <w:t>女友此时看到我们三人都在插着或是被插，不甘寂寞的起身，跑到小伟身后躺了下来，舔着小伟的蛋蛋，接着舌头往上滑，舔着小伟的屁眼，让小伟也大叫起来，我则是更卖力地干着秀秀，因为女友可是从来没舔过我的屁眼呢！</w:t>
      </w:r>
    </w:p>
    <w:p>
      <w:r>
        <w:t>我们维持着这个姿势并没太久的时间，接着四人各自起身，女友跟秀秀很自动的躺了下去，我们大家互看了一下，我跟小伟有默契地各自抬起秀秀跟女友的大腿，把我们各自的老二插了进去。</w:t>
      </w:r>
    </w:p>
    <w:p>
      <w:r>
        <w:t>「啊～～好爽～～阿康～～」、「啊……啊……小伟老公……」秀秀和女友带点较劲似的各自发浪了起来，女友甚至叫了小伟老公。「啊……啊……阿康主人……干我……」秀秀嘴巴舔着自己的食指，不示弱的回应着，一手则抓着自己白皙的大奶。「干我……用力地干我……」女友手抚摸着小伟的胸口说着。</w:t>
      </w:r>
    </w:p>
    <w:p>
      <w:r>
        <w:t>我和小伟此时若不发挥１２０％的战力就不是男人了，我第一次感觉到我的老二似乎是一直在涨大的，下半身只能卖力地摇着，拼命要顶到秀秀的花心，嘴巴则吸着秀秀的美白的小腿肚。小伟双手则是抓着女友的腰，下半身拼命地撞击着女友的小穴，原来交换、４Ｐ的魅力这么大。</w:t>
      </w:r>
    </w:p>
    <w:p>
      <w:r>
        <w:t>接着，我们四人又一起换了一次姿势，改成女生跪趴着，准备让男生从背后肏，两个身材、皮肤都是很棒的女人，趴着等我们插入的画面，真是多干十次也愿意。我扶着秀秀坚挺的翘臀，小伟扶着女友小巧的屁股，我们再次各自进入了对方的女友。</w:t>
      </w:r>
    </w:p>
    <w:p>
      <w:r>
        <w:t>我看到秀秀因地心引力而垂下的胸部，再度伸手抓住，然后抽插着。而女友则是又无力了，於是他们那组改成全趴着，小伟知道，他的挑战又来了，因为女友的小穴此时是相当恐怖的，我们都体会过了。而秀秀此时的姿势，小穴虽然不像女友的会变很紧，但也还是相当舒服的，加上秀秀很容易湿的体质，小穴已经是满满的淫水了，抽插起来格外的「顺屌」！</w:t>
      </w:r>
    </w:p>
    <w:p>
      <w:r>
        <w:t>「啊啊啊～～好爽～～小伟主人～～啊啊啊……」女友开始忘情地狂叫，而小伟则是在面对女友的美穴的挑战，认真的战斗着。</w:t>
      </w:r>
    </w:p>
    <w:p>
      <w:r>
        <w:t>「啊……康老公……啊啊……」秀秀也学筱蓉叫我老公，让我更卖力的想要满足她。</w:t>
      </w:r>
    </w:p>
    <w:p>
      <w:r>
        <w:t>「啊啊啊～～到……到了……到了～～啊啊啊～～」女友果然很快的第一波就来了，而小伟受不了刺激，抽插的速度越来越快，让女友的小穴越缩越紧，终於，「啊……啊……我也要射了～～」小伟拔出来，在女友背上射出了今晚的第三发，而女友则已经瘫在那里了。</w:t>
      </w:r>
    </w:p>
    <w:p>
      <w:r>
        <w:t>小伟起身，把还带着六、七成硬度的老二放到秀秀面前，让她做清理工作，我见状也更卖力地插着秀秀。能想像一个身材这么匀称，皮肤白，眼睛又大的女人，嘴巴跟小穴都各含着一只大屌吗？</w:t>
      </w:r>
    </w:p>
    <w:p>
      <w:r>
        <w:t>「啊啊～～我也……我也……啊啊啊～～到了～～」秀秀边叫，鲍鱼则是喷出了些许的汁液，她也高潮了，当然，也潮吹了！但我还没到啊！我继续高速的抽插着那颗喷水的鲍鱼，「不要……停了……拜托……太刺激了……」秀秀开始求饶了，她整个人已经瘫趴在床上了。</w:t>
      </w:r>
    </w:p>
    <w:p>
      <w:r>
        <w:t>小伟走到我身边，跟我讲了一句话，这也是我刚才就想做的：「康，插她屁眼！」我扶起老二，往上提向秀秀的屁眼靠过去，一开始有很大的阻力，但也因这股阻力让我更想进去尝试体验一下。秉持着这股理念，我慢慢加大力道，挺进了秀秀的屁眼。</w:t>
      </w:r>
    </w:p>
    <w:p>
      <w:r>
        <w:t>进去之后的第一个感觉是很紧，但不是像小穴那样的有皱摺的紧，是很平顺的紧，但最紧的还是老二的根部，因为肠道不像小穴那么会收缩。就这样，我开始抽插着秀秀的屁眼，小伟则是用手慢慢地抚摸着秀秀的背部，秀秀的屁眼被我插到发出「噗哧、噗哧」的声响。</w:t>
      </w:r>
    </w:p>
    <w:p>
      <w:r>
        <w:t>我终於体会到了后花园的奥妙了，可是看着秀秀有点红肿的小菊花，我有点不忍，於是弯下腰，撩起秀秀的头发，在她耳边问：「会痛吗？」「继续……继续……」秀秀边摇着头边说。如此一来，我也不怜香惜玉了，拼命地干着秀秀的小菊花，边想着今晚发生的事情，很多都是前所未有的刺激。</w:t>
      </w:r>
    </w:p>
    <w:p>
      <w:r>
        <w:t>「啊啊……我也要射了……」终於，我也准备喷发了，「射进来～～快！」照着秀秀的意愿，我把精液都灌进了秀秀的体内。</w:t>
      </w:r>
    </w:p>
    <w:p>
      <w:r>
        <w:t>接着女友在一旁起身，用手帮我做清枪的动作，而秀秀则先拿卫生纸，垫住自己的下体，起身用嘴巴帮我把我的老二舔乾净，并把残余的精液吞下了。看到秀秀的喉头有吞咽的动作，我拨了一下她的头发，另外一手摸着女友的脸庞，此时，大概是我有生以来最性福的时刻吧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