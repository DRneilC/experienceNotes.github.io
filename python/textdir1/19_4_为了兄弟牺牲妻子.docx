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为了兄弟牺牲妻子</w:t>
      </w:r>
    </w:p>
    <w:p>
      <w:r>
        <w:t xml:space="preserve">        我新婚才两三年的妻子——可瑜，是一个极致动人的美人，她生性娴静而温顺，然而身上却隐藏着某种令人动情的魅力。</w:t>
      </w:r>
    </w:p>
    <w:p>
      <w:r>
        <w:t>当初我追求她时也有许多竞争者，献花啦、月光下弹吉他啦，等招是百出不穷，不过最后却花落我手，也不知道为什么，这或许就是主角的威能吧！可瑜眉宇之间有着些许的妩媚，一米七的身高，搭配上一头飘逸长发，由于还没生过小孩，因此她的臀部还是十分紧绷，挺俏诱人，对男人有着致命的冲击力。</w:t>
      </w:r>
    </w:p>
    <w:p>
      <w:r>
        <w:t>加上她是一个舞蹈演员，由于长期练舞的关系，完美十足的身材婀娜轻盈，每一次踏足，那双修长白皙的美腿在阳光的照耀下都会勾勒出让人窒息的惊艳，让人毫不怀疑这样的女人如果在床上，仅仅是一双美腿，都足以让男人们销魂一夜。</w:t>
      </w:r>
    </w:p>
    <w:p>
      <w:r>
        <w:t>不过其实可瑜是个相当保守的女人，她心思细腻、善解人意，从交往、结婚到现在，我们在一起三年了，三年之中我们过得相当平顺，没什么争执也没经历过什么大风大浪，因为每当我们吵架时，可瑜总是先让步，让大事化小、小事化无，所以能娶到这个美娇娘可说是三生有幸。</w:t>
      </w:r>
    </w:p>
    <w:p>
      <w:r>
        <w:t>＊＊＊＊＊＊＊＊＊＊＊＊＊＊＊</w:t>
      </w:r>
    </w:p>
    <w:p>
      <w:r>
        <w:t>一天晚上，我和可瑜看着新闻，本市发生了一起暴力讨债的案件，被害人不小心被两个枪手给杀害，而两名枪手逃逸，警方发布通缉。</w:t>
      </w:r>
    </w:p>
    <w:p>
      <w:r>
        <w:t>当下我没有过度注意这则新闻，直到一个小时后，五、六名警察来到我家，问说：「陈世诚是你哥哥？他有没有来找你？」当时我才明白，那两个枪手的其中一个就是我的亲哥哥。</w:t>
      </w:r>
    </w:p>
    <w:p>
      <w:r>
        <w:t>经过简单的讯问以后，警察走了，并且和我说，假如哥哥有来找我，要劝他出面投案，我和警方表示会配合以后，警方没有多作刁难就离开了。</w:t>
      </w:r>
    </w:p>
    <w:p>
      <w:r>
        <w:t>之后我打电话回北部的家，才知道警方已经派员守在我老家的门口，而且所有电话都被警察监听，所以爸妈没多跟我说些什么，只表示有遇到大哥要他好好保重。</w:t>
      </w:r>
    </w:p>
    <w:p>
      <w:r>
        <w:t>这几天我依旧加班到深夜，两、三天过去，仍然没有大哥的消息。</w:t>
      </w:r>
    </w:p>
    <w:p>
      <w:r>
        <w:t>第四天晚上，我回到家中，老婆急急忙忙的跑来门口迎接我，看得出来可瑜的表情有些紧张，果不其然，可瑜小小声的对我说：「你大哥来了。」我急忙进到屋内，看见我大哥，只见他浑身上下风尘仆仆，满脸憔悴，我跟他来个拥抱和寒喧一下后，随即请可瑜马上准备一个客房给大哥，要大哥在我们这避一避风头。</w:t>
      </w:r>
    </w:p>
    <w:p>
      <w:r>
        <w:t>大哥原本拒绝，怕连累我们，但我告诉他：「住在这就好了，白天还有可瑜可以照顾你，不然上街被警察抓到就不好了。有需要什么就跟可瑜说，她去处理就好。是兄弟就不要多说。」</w:t>
      </w:r>
    </w:p>
    <w:p>
      <w:r>
        <w:t>因此，大哥当下就十分感动的暂时住下了。</w:t>
      </w:r>
    </w:p>
    <w:p>
      <w:r>
        <w:t>大哥在我家住了三、四天以后，有一天却说出门办些事，到了凌晨两点多才回来。</w:t>
      </w:r>
    </w:p>
    <w:p>
      <w:r>
        <w:t>只见大哥一脸的酒醉，身上有着掩藏不住的浓厚胭脂味，裤袋上还挂着刚用完的保险套，看来是去夜店找女人了。</w:t>
      </w:r>
    </w:p>
    <w:p>
      <w:r>
        <w:t>之后的一个礼拜，大哥每一两天就会像这样再外面待到凌晨才回来，我终于忍不住劝他，他现在是通缉犯，现在出去很容易被抓的。</w:t>
      </w:r>
    </w:p>
    <w:p>
      <w:r>
        <w:t>大哥和我吵起来，说他是男人，也要解决他生理上的需求，难不成要憋死在家里？话一说完，回到房内门一甩就不理我们了。</w:t>
      </w:r>
    </w:p>
    <w:p>
      <w:r>
        <w:t>＊＊＊＊＊＊＊＊＊＊＊＊＊＊＊</w:t>
      </w:r>
    </w:p>
    <w:p>
      <w:r>
        <w:t>当晚在床上我叹了一口气，睡不太着，不断地想着大哥现在的处境要怎么解决？这时依偎在我怀里的可瑜，脸泛红霞，声如细纹的小声说：「假如你愿意，我可以帮你大哥……」</w:t>
      </w:r>
    </w:p>
    <w:p>
      <w:r>
        <w:t>我看着她疑惑的问她：「帮大哥？」</w:t>
      </w:r>
    </w:p>
    <w:p>
      <w:r>
        <w:t>可瑜低着头害羞地说：「你愿意的话，他就不用一直跑出门，你也不会担心了。」</w:t>
      </w:r>
    </w:p>
    <w:p>
      <w:r>
        <w:t>说着便敞开她的睡衣，一对白腻雪滑的酥房就这样弹跳出来，裸露在空气中微微颤动，荡漾出一阵迷人的乳波，高高俏立在胸前的小巧乳尖也被淡粉色的圆大乳晕衬得就像两颗成熟的葡萄般，诱人采撷。</w:t>
      </w:r>
    </w:p>
    <w:p>
      <w:r>
        <w:t>我：「可瑜，你到底在讲什么？」</w:t>
      </w:r>
    </w:p>
    <w:p>
      <w:r>
        <w:t>可瑜见我还不明白，就把她白嫩的娇躯往我身体靠近，圆俏的肉臀压向我的下腹，抵在那坚硬勃发的粗大分身上，隔着单薄的睡衣不断地厮磨、挤压，声音颤抖的说：「为了你，我可以服侍你大哥帮他解决男人的需求，这样他就不会到处乱跑了。」</w:t>
      </w:r>
    </w:p>
    <w:p>
      <w:r>
        <w:t>当时的我庆幸解决了一个麻烦，却没有意识到这从此深深埋下一个祸根，不但没有阻止她，还跟她说：「太感谢你了！那日后我大哥有什么需求，你一定要满足他，这样他就不用冒着被抓的风险出去了。」可瑜低着头跟我说：「那……那就……好吧，我明天晚上就去你大哥……」当时驽钝的我没注意到可瑜眼底闪过的一丝哀怨，还在满心欢喜的为可瑜的善解人意感到高兴。</w:t>
      </w:r>
    </w:p>
    <w:p>
      <w:r>
        <w:t>＊＊＊＊＊＊＊＊＊＊＊＊＊＊＊</w:t>
      </w:r>
    </w:p>
    <w:p>
      <w:r>
        <w:t>隔天，我便跟大哥讲了这个想法，我说：「哥，你以后不要再往外跑了，很危险的。」</w:t>
      </w:r>
    </w:p>
    <w:p>
      <w:r>
        <w:t>大哥不耐肥的讲道：「我也跟你说过，我出去是找小姐不是玩……」没等他说完我便插话：「我知道，难道我妻子不是女人吗？」哥说：「废话，她不是女的难道是男的……等等，你这话是什么意思？」我：「大哥，你就不要再出门了，以后如果真的忍得受不了，可瑜你想用就用吧！」</w:t>
      </w:r>
    </w:p>
    <w:p>
      <w:r>
        <w:t>大哥听见我这么说，他两眼瞪大，说道：「别说笑了，他可是你老婆。」我：「正因为她是我老婆，所以才愿意给你用啊！别多说了，可瑜今晚就会去找你。」</w:t>
      </w:r>
    </w:p>
    <w:p>
      <w:r>
        <w:t>＊＊＊＊＊＊＊＊＊＊＊＊＊＊＊</w:t>
      </w:r>
    </w:p>
    <w:p>
      <w:r>
        <w:t>当天晚上，可瑜洗完澡后全身围着一块大浴巾就进了大哥的房间，我偷偷跟在她后面看着进展如何。</w:t>
      </w:r>
    </w:p>
    <w:p>
      <w:r>
        <w:t>透过门缝，只见可瑜进入大哥房后，便缓缓脱下了她身上唯一的遮蔽物，我妻子那完美无瑕的身体第一次赤裸裸的展现在除了我以外的男人眼前。</w:t>
      </w:r>
    </w:p>
    <w:p>
      <w:r>
        <w:t>只见一片滑如凝脂，白皙近乎透明的大片胸脯马上显现在我大哥面前，让人怦然心动，白玉鸽乳上的那点嫣红，更让人忍不住想咬上一口。</w:t>
      </w:r>
    </w:p>
    <w:p>
      <w:r>
        <w:t>随着浴巾完全的落下，白嫩玉臀下两条修长笔直的玉腿间还沾着刚洗完的洗澡水，闪烁着晶莹的光泽，媚艳无比。</w:t>
      </w:r>
    </w:p>
    <w:p>
      <w:r>
        <w:t>那白嫩的胴体因为刚洗完澡隐隐泛出淡淡红晕，更显得人比花娇，艳润欲滴，让不只大哥，就连我这个做老公也看呆了。</w:t>
      </w:r>
    </w:p>
    <w:p>
      <w:r>
        <w:t>大哥回过神后，一双铁铸般的有力手臂就紧紧地箍住了可瑜的细腰把她压在床上，迫不及待地爱抚着她滑腻若凝脂的乳房，粗砺的指头捏住她柔嫩的乳尖不住蹂躏，一边色色的说道：「弟妹，你的身材可真好，真性感……大哥这一辈子都没见过，你一定经常偷偷勾引男人吧？」</w:t>
      </w:r>
    </w:p>
    <w:p>
      <w:r>
        <w:t>可瑜的白嫩娇躯不由哆嗦了一下，白嫩圆满的乳房在大哥手中被揉弄得更加涨大，红着脸说道：「哪有，人家才没有勾引男人呢！那是我经常有去跳舞和运动啊，所以身材才保持得这么好。」</w:t>
      </w:r>
    </w:p>
    <w:p>
      <w:r>
        <w:t>大哥一边用手指在乳晕上画着圈，一边？起可瑜的白嫩玉臀，摸上那两片优美圆润的桃形，白皙的皮肤毫无瑕疵，摸上去软滑如玉，一边挑逗着可瑜一边说道：「这里好光滑啊，是不是每个操过你的人都对这里爱不释手啊？」可瑜被迫着半趴着床上，身体上传来的刺激让她不断地扭动娇躯抗拒着娇喘出声：「啊啊……大哥……不要，不要捏那里……嗯……好难受……啊……」刚开始可瑜还反抗着企图挣脱，但当大哥摸向那雪臀间被花朵所包裹着一颗晶莹亮泽的粉嫩花珠时，可瑜如遭电殛似的猛然一颤，一股陌生的酸麻感贯穿了她全身：「啊……大哥……不要揉……不要弄那里……好痒……好麻啊……」伴随着甜美的娇吟声，可瑜那湿淋淋的花蕊动情地蠕动着，淫靡的蜜汁从中汩汩的流淌而出，水嫩至极的粉红肉蒂儿高高地凸起，那颗油润的珍珠也俏俏的娇颤着，在股间不停闪耀着晶莹的水光。</w:t>
      </w:r>
    </w:p>
    <w:p>
      <w:r>
        <w:t>大哥的黄口大牙露出恶心的笑容，我知道可瑜跟我做得不是很频繁，所以身体还是非常敏感，是那种只要摸几下就很容易出水的体质，而这种纯洁甜美的可人儿，是男人最爱狎玩的宝贝了。</w:t>
      </w:r>
    </w:p>
    <w:p>
      <w:r>
        <w:t>转眼间，一黑一白的身影在床上纠缠，可瑜被迫像要被授精的母狗一样趴跪在床上玉股高高翘起，黑色的赤裸裸的肉体紧紧压在她身上。</w:t>
      </w:r>
    </w:p>
    <w:p>
      <w:r>
        <w:t>大哥一只手扣在可瑜的脑后，紧紧地抱着她，两双嘴唇间碾压挤磨，逼着她跟他一同接吻，贪婪地吞食着可瑜的香津，发出羞人的「啧啧」声响，两人唇间还隐隐挂着一条水亮的银丝。</w:t>
      </w:r>
    </w:p>
    <w:p>
      <w:r>
        <w:t>另一只覆在可瑜双腿间的手不断地用大拇指按压可瑜那颗粉嫩的花珠，食指和中指则在她的小穴口里不停地旋转、挑拨。</w:t>
      </w:r>
    </w:p>
    <w:p>
      <w:r>
        <w:t>可瑜玉腿间早已湿漉漉的，腿根间鲜嫩而有光泽的花瓣微微张开着，就像邀请男人的进入，显得格外淫荡。</w:t>
      </w:r>
    </w:p>
    <w:p>
      <w:r>
        <w:t>大哥戴了套以后，迫不及待地把他那喷发的火热对准可瑜那翘人的臀部，龟头撑开了两片微闭的阴唇，可瑜的身体也在微微颤抖着，似乎作好了被男人大肆挞伐的准备。</w:t>
      </w:r>
    </w:p>
    <w:p>
      <w:r>
        <w:t>接着大哥像野兽般低吼一声，那根比我还粗长几寸的粗硬巨屌用力一挺，那根血脉贲张的大屌马上充满了可瑜那滑腻蜜穴，进入了湿热的甬道。</w:t>
      </w:r>
    </w:p>
    <w:p>
      <w:r>
        <w:t>可瑜猛地一颤，趴在床上的娇躯几乎折成Ｓ形，当那阴茎深深戳入她紧凑的阴道里时，只见可瑜那双白嫩如玉的修长双腿紧紧勾住大哥那粗黑的腰部，口中发出「啊……」的一声。</w:t>
      </w:r>
    </w:p>
    <w:p>
      <w:r>
        <w:t>随即大哥的屁股便像打桩机一样上上下下的耸动，两人下体发出「唧唧唧、啪啪啪」的撞击声。</w:t>
      </w:r>
    </w:p>
    <w:p>
      <w:r>
        <w:t>大哥的鸡巴每次捅进可瑜的花径深处，可瑜光洁白嫩的额头都慧渗出细密的汗珠，「呜……不……」她的娇躯也跟着大哥狂炽的侵犯前后摆晃得剧烈，两颗玉圆的凝乳更是像吊瓶般摇晃个不停。</w:t>
      </w:r>
    </w:p>
    <w:p>
      <w:r>
        <w:t>大哥忍不住伸手捏住了可瑜玉乳上的粉色乳首，用力地揉捏、挤弄，让它在他手中更加成熟凸起，发红发硬。</w:t>
      </w:r>
    </w:p>
    <w:p>
      <w:r>
        <w:t>只见可瑜被大哥操得扶撑在床上的小手微微颤抖，纤长的指尖因用力撑柱而显得发白，大眼半眯，娇媚的小口微张，口中的津液都忘了吞咽，几丝莹亮的香津顺着她的嘴角滴到床单上。</w:t>
      </w:r>
    </w:p>
    <w:p>
      <w:r>
        <w:t>「大哥……可瑜不行了……好酥哦……快受不了了……」听着可瑜柔媚的呻吟声，大哥狂恣地加快了身下的动作，顺着两片花瓣一次一次冲撞着她的水嫩血芯，将她水艳的嫩蕊撞击得更加剧烈。</w:t>
      </w:r>
    </w:p>
    <w:p>
      <w:r>
        <w:t>看着一直不管是肉体还是心灵上都只属于我的妻子，如今却在别的男人胯下婉转承欢。</w:t>
      </w:r>
    </w:p>
    <w:p>
      <w:r>
        <w:t>房间内黑白的人影在交缠着，两人交合的地方早已经黏糊一片，每一次起落都拉起大片的黏丝，可瑜的臀部上还挂着一些随着抽插喷溅而出的白色黏液，双腿之间也是一样。</w:t>
      </w:r>
    </w:p>
    <w:p>
      <w:r>
        <w:t>站在门外看着这一幕的我，心里不知名的滋味油然而生，我强迫自己不要继续看下去，我怕自己继续看下去会有如打开潘多拉的魔盒般沈溺其中，一发不可收拾。</w:t>
      </w:r>
    </w:p>
    <w:p>
      <w:r>
        <w:t>当夜我就回到床上，耳边不断传来可瑜尖细的娇啼，想象着那趴在大哥胯下不断挣扎和娇吟的雪白胴体，索性眼睛一闭，不去理它。</w:t>
      </w:r>
    </w:p>
    <w:p>
      <w:r>
        <w:t>当晚可瑜回来时，累到没再洗一次澡了，直接趴在床上，我能感觉到她的身体还在抽搐颤抖着，显然是刚刚才完成惊心动魄的肉搏战；下体一片狼藉，阴户四周及阴毛上面布满了乳白色的泡沫，阴屄口还在一张一合的收缩着。</w:t>
      </w:r>
    </w:p>
    <w:p>
      <w:r>
        <w:t>＊＊＊＊＊＊＊＊＊＊＊＊＊＊＊</w:t>
      </w:r>
    </w:p>
    <w:p>
      <w:r>
        <w:t>接下来的每晚，可瑜都会像妓女一样去大哥房间满足大哥的兽欲，我也每晚听着从大哥房间传来的撩人的嘶吟，辗转反侧，可瑜的呻吟求饶声、肉体的「啪啪」撞击声，伴随着弹簧床的淫靡声浪，不断挠动孤枕难眠的我。</w:t>
      </w:r>
    </w:p>
    <w:p>
      <w:r>
        <w:t>过了一两小时后，可瑜才会拖着瘫软的娇躯，头发凌乱的回来，皱褶的衣服内，胸口处隐隐可见淡青色的吻痕，半软的玉腿间还有点点污浊的残迹。</w:t>
      </w:r>
    </w:p>
    <w:p>
      <w:r>
        <w:t>＊＊＊＊＊＊＊＊＊＊＊＊＊＊＊</w:t>
      </w:r>
    </w:p>
    <w:p>
      <w:r>
        <w:t>在寂静的夜晚中，「啊……啊……啊……」不知为何，今夜从我大哥房里传来的可瑜淫叫声特别销魂，也特别浪，与之伴奏的是「啪啪」的皮肉击打声，回荡在冷清清的屋子里，令人听得不禁火热起来。</w:t>
      </w:r>
    </w:p>
    <w:p>
      <w:r>
        <w:t>我终于忍不住好奇心，又偷偷的爬起床来到大哥的房门前，从半掩的门缝内看了进去，里面的情景却令我为之一楞。</w:t>
      </w:r>
    </w:p>
    <w:p>
      <w:r>
        <w:t>只见一个美丽、丰乳、长腿、细腰的女人正叉开她那雪白无瑕的双腿，紧紧地盘缠在男人的腰上，浑圆的臀部随着男人下身的顶撞而摆动着，两团如白玉般凝实的鸽乳正如波浪般前后地摆荡。</w:t>
      </w:r>
    </w:p>
    <w:p>
      <w:r>
        <w:t>那张美丽熟悉的脸庞，确实是可瑜，但此刻那张脸上所呈现的表情，却是我从没见过的陌生之色，只见她两眼翻白，畅美的哼声不绝于耳，唾液沿着嘴边滴下，任谁都可以一眼看出她正处于春情勃发的状态。</w:t>
      </w:r>
    </w:p>
    <w:p>
      <w:r>
        <w:t>我往床旁边的桌上一看，赫然注意到桌上竟然有瓶春药，瓶盖还半掩着没有合上，没想到我大哥竟然给可瑜喂药，连我都还没做过这种事，如果发生意外怎么办？只见可瑜美丽的胴体绯红，眼角眉梢尽含春，娇媚得可以滴出水来，此刻可瑜的表情完完全全丧失了为人妻子的羞耻心，似乎沦为一个彻彻底底只知服侍男人和欲望的下贱妓女，尽情地享受性爱的欢愉，摇摆着那艳光四射的雪白胴体。</w:t>
      </w:r>
    </w:p>
    <w:p>
      <w:r>
        <w:t>大哥低声咆吼着，两手在可瑜柔嫩的肌肤紧紧陷入，仿佛要掐断她的腰身，可瑜在这股大力之下，发出似是痛苦却又满意狂喜的叫声，整个身子完全弓了起来，大哥那根巨棒就像一条黝黑的手臂，直挺挺的插在她雪白的屁股中。</w:t>
      </w:r>
    </w:p>
    <w:p>
      <w:r>
        <w:t>可瑜的圆臀左摇右摆，却被肉茎钉在半空，整个圆臀完整地悬在空中，两条傲人的雪白修长玉腿间，一根粗红狰狞的肉棒正犹如铁住，不住深深没入艳丽的花谷，衬着可瑜白嫩的美臀，异常的醒目。</w:t>
      </w:r>
    </w:p>
    <w:p>
      <w:r>
        <w:t>一具近乎完美的女体正放浪地骑在男人身上，狂野地摆动她那纤细的腰肢，甩着一头纤秀的发丝，两腿修长也蹦得笔直，不知情的人看到这景像还可能会以为她是一个淫荡的婊子妓女，但今日变成这样的却是我最亲爱的妻子——可瑜。</w:t>
      </w:r>
    </w:p>
    <w:p>
      <w:r>
        <w:t>一切就只是因为我的一句话：「尽可能满足大哥的一切需求」，因此用她曼妙动人曲线的娇躯让男人发泄兽欲，还被迫服下春药来满足大哥的变态心理。</w:t>
      </w:r>
    </w:p>
    <w:p>
      <w:r>
        <w:t>＊＊＊＊＊＊＊＊＊＊＊＊＊＊＊</w:t>
      </w:r>
    </w:p>
    <w:p>
      <w:r>
        <w:t>大哥又奋力抽插了百余下后，可瑜雪白的手指紧紧抓着床单，清秀的五官性奋地扭曲着，纤细的双眉紧紧皱在一起，豆大的汗珠划过光滑的背部，她性感的朱唇微张，随着大哥的抽送口中发出婴儿哭泣般的哼声，似乎已经要到高潮了。</w:t>
      </w:r>
    </w:p>
    <w:p>
      <w:r>
        <w:t>但就在可瑜身体准备要发出阵阵抽搐时，大哥忽然猛地拔出阴茎，然后说：</w:t>
      </w:r>
    </w:p>
    <w:p>
      <w:r>
        <w:t>「哎呀，可瑜，我今天忘了买套子，你等明天我买了套子再做吧，毕竟有戴安全套比较安全。」</w:t>
      </w:r>
    </w:p>
    <w:p>
      <w:r>
        <w:t>这时我才注意到大哥胯下那昂首怒立的粗长巨龙竟然是没戴套的，整个肉棒湿淋淋的沾满了可瑜娇艳水穴中的淫液，马眼上还微微吐着乳白浓稠的分泌物。</w:t>
      </w:r>
    </w:p>
    <w:p>
      <w:r>
        <w:t>但这时的可瑜哪管得了这些，伸出纤纤玉手握住那湿漉漉就要离身的阴茎抵住她湿热的穴口说道：「不要停……不要停……不用戴套套……继续干我……」大哥邪笑着翻过可瑜软瘫的身躯压在身下，慢条斯理地用硕大的龟头抵住滴水的花穴口，不断摩擦着两片粉嫩贝肉前端的血红珍珠，充血肿胀的娇花还在轻轻收缩颤动着，邪恶的说：「那如果今天是你的危险期也没有关系吗？」可瑜点着头红着脸说道：「不要紧……不要紧……不要停下来……」我的妻子看来已经忘了我这个老公，主动地用她那白嫩圆翘玉股间的诱人禁地迎合着别的男人侵袭，失神地呻吟着，整个场面淫乱非常。</w:t>
      </w:r>
    </w:p>
    <w:p>
      <w:r>
        <w:t>大哥表情有点阴险的说道：「是你自己说的，事后别怪我把你肚子搞大！我要插进你子宫里干你，一定会干大你的肚子！」「如……如果你很厉害……塞得我够深……就算弄大了我的肚子……也不要紧……」天哪！这还是我那清纯可爱的妻子吗？竟然在别的男人胯下说出这种有如荡妇般的话。</w:t>
      </w:r>
    </w:p>
    <w:p>
      <w:r>
        <w:t>大哥脸上露出阴谋得逞的奸狡笑容，把可瑜抱起来让她撅着屁股趴在床上像母狗一样，他一个缩臀挺腰，血脉尽现的巨大阳茎瞬间好像一根粗长的铁棍凶猛狂野地冲进她紧窄娇嫩的甬道内，重重顶进了她最深处的柔嫩蕊心，「啊……」可瑜还没反应过来，激烈的弓起了细腰。</w:t>
      </w:r>
    </w:p>
    <w:p>
      <w:r>
        <w:t>接着大哥的屁股如电动马达般有点发狠地快速抽动肏着可瑜的小穴，可瑜的眼神满溢着原始肉欲，像是一头发情中的母兽，除了发出淫荡的叫声已经抗拒不了身体的反应了，只要大哥能继续干她，她似乎什么都能答应。</w:t>
      </w:r>
    </w:p>
    <w:p>
      <w:r>
        <w:t>只见可瑜娇小雪白的身躯被大哥压在床上狂干着，那粗大的鸡巴在可瑜娇嫩紧凑的小穴里抽插着、搅弄着，弄得她胯下一塌糊涂，阴毛被淫水黏在阴唇上。</w:t>
      </w:r>
    </w:p>
    <w:p>
      <w:r>
        <w:t>「啊……啊……你把我干死算了……奸死我吧……啊……不要拔出来……继续干我……」随着两人下体冲撞的「啪啪」声不绝于耳，大哥也性奋地喘着粗气说：「不拔出来就会射在你里面，把你肚子弄大了，生出个孩子来怎么办？」「啊……」可瑜在春药的影响下疯狂地扭动腰肢，迎接大哥剧烈的抽插，咬紧的牙关像动物一样低声嘶叫，弓起腰肢像任何一只极其亢奋的母兽娇喘着说：「不要紧……你就射在我里面……能搞大我肚子……啊……就搞大我肚子……我替你生孩子……啊……射破我的子宫……」大哥这时也忍不住了，黑色粗腰往可瑜翘起来的雪白屁股猛然凑合，可瑜也声音高亢到了极点，可想而知他俩接合之处必然是紧密得水泄不通。</w:t>
      </w:r>
    </w:p>
    <w:p>
      <w:r>
        <w:t>在一阵急遽的动作、尽情的呐喊、激烈的震颤、连续的抽搐……后，一切又归于平静。</w:t>
      </w:r>
    </w:p>
    <w:p>
      <w:r>
        <w:t>＊＊＊＊＊＊＊＊＊＊＊＊＊＊＊</w:t>
      </w:r>
    </w:p>
    <w:p>
      <w:r>
        <w:t>「嗯……啊……」</w:t>
      </w:r>
    </w:p>
    <w:p>
      <w:r>
        <w:t>高叫的娇媚之声仿佛还在从房间传到屋子中忽隐忽现地回荡着……我这做丈夫的只能站在门外，看着大哥的粗壮鸡巴一抖一抖的将精液全射进我妻子的子宫里。</w:t>
      </w:r>
    </w:p>
    <w:p>
      <w:r>
        <w:t>这时我进也不是，退也不是，毕竟是我心甘情愿地让妻子给人家干的，眼见一股股微黄的黏黏的精液从大哥的肉茎和两瓣微微红肿的蜜唇间不断流出来，两个人都沈浸在高潮的余韵中，而我这做丈夫却什么也不能做。</w:t>
      </w:r>
    </w:p>
    <w:p>
      <w:r>
        <w:t>那对奸夫淫妇交媾完后就沉沉睡去了，生殖器还纠缠在一起舍不得分开，我一个人回到那空荡荡的房间后，躺在床上望着窗外的月光独守空闰。</w:t>
      </w:r>
    </w:p>
    <w:p>
      <w:r>
        <w:t>当夜，可瑜未归。</w:t>
      </w:r>
    </w:p>
    <w:p>
      <w:r>
        <w:t>＊＊＊＊＊＊＊＊＊＊＊＊＊＊＊</w:t>
      </w:r>
    </w:p>
    <w:p>
      <w:r>
        <w:t>第二天起床，我坐在餐桌前吃早餐，看着可瑜从我大哥房间出来时一直红着脸低着头，从出来开始就一直偷偷瞄着我，好像怕我看到的样子。</w:t>
      </w:r>
    </w:p>
    <w:p>
      <w:r>
        <w:t>但就算她不说其实我也知道，只见她面带红晕，嘴巴还在微微细细娇喘，渐渐带着成熟妇人特有的丰腴与白美的肌肤下泛着的潮红，白色半透明的睡衣下，充血翘立起来的乳头又红又紫，在灯光下纤毫毕露。</w:t>
      </w:r>
    </w:p>
    <w:p>
      <w:r>
        <w:t>雪白修长的双腿间只着一条薄薄的丁字裤，透过那细细的布料隐隐约约可见双腿间一片狼藉，就知道他们刚刚一定又干了一炮。</w:t>
      </w:r>
    </w:p>
    <w:p>
      <w:r>
        <w:t>而且她走起路来两脚虚浮，大腿间明显还有碰撞造成的红肿，就是一副纵欲过度的样子。</w:t>
      </w:r>
    </w:p>
    <w:p>
      <w:r>
        <w:t>当她进入厨房后，不一会儿大哥就从房间出来，脸上容光焕发。</w:t>
      </w:r>
    </w:p>
    <w:p>
      <w:r>
        <w:t>他一看见可瑜进了厨房马上就跟了进去，临入门前还对我颇有深意的一瞥。</w:t>
      </w:r>
    </w:p>
    <w:p>
      <w:r>
        <w:t>厨房里，只见两个人有说有笑的，有时大哥还故意借着洗菜、拿碗的时候故意吃着可瑜的豆腐，可瑜红着脸装作不知道，身体还有意无意往他身上靠过去。</w:t>
      </w:r>
    </w:p>
    <w:p>
      <w:r>
        <w:t>在客厅的餐桌上摆着几样西式早餐，以往可瑜都是跟我坐在一起的，今天却和大哥坐在我的对面，两人有如新婚燕尔，令我这正牌的丈夫在外面看了不太似滋味。</w:t>
      </w:r>
    </w:p>
    <w:p>
      <w:r>
        <w:t>可瑜美其名是为了照顾大哥这个客人，但昨天晚上明明就已经用她女人身体最隐私最娇嫩的部份去服侍了人家一整晚难道还不够吗？想着我的妻子昨晚还用她女人身体最隐私最娇嫩的部份去服侍了人家一整晚，我整个就觉得头顶一片绿油油的。</w:t>
      </w:r>
    </w:p>
    <w:p>
      <w:r>
        <w:t>不过两人一开始还规规矩矩的，但到了后面，大哥就开始慢慢越来越靠进可瑜旁边，借着帮可瑜夹菜，手不时伸过去。</w:t>
      </w:r>
    </w:p>
    <w:p>
      <w:r>
        <w:t>看我也没有过激的反应，他就更加得寸进尺，一只手直接就伸到可瑜的双腿间往下摸，可瑜马上就脸泛桃红的轻声呻吟，还把腿微微张开，一副春情荡漾的样子。</w:t>
      </w:r>
    </w:p>
    <w:p>
      <w:r>
        <w:t>这幅场景我实在是看不下去，马上匆匆离开去上班了。</w:t>
      </w:r>
    </w:p>
    <w:p>
      <w:r>
        <w:t>＊＊＊＊＊＊＊＊＊＊＊＊＊＊＊</w:t>
      </w:r>
    </w:p>
    <w:p>
      <w:r>
        <w:t>回到家时，只见客厅的沙发上只有凌乱的衣服，而卧室的门已经关上了，从里面隐隐约约传来可瑜的叫床声。</w:t>
      </w:r>
    </w:p>
    <w:p>
      <w:r>
        <w:t>我到了卧室的门边，从门的缝隙能看到卧室里面的情况，虽然已经有了心理准备，但所看到的终究还是令我大吃一惊。</w:t>
      </w:r>
    </w:p>
    <w:p>
      <w:r>
        <w:t>借着卧室内的灯光，在我与可瑜曾经欢好的床上，却看到了别的男人粗壮黝黑的身影，他正双腿跪在床上，两手握住我妻子的纤腰，黑色的屁股一前一后的扭动，映衬着可瑜那雪白无瑕的光溜溜屁股，那男人不是别人，正是我的大哥。</w:t>
      </w:r>
    </w:p>
    <w:p>
      <w:r>
        <w:t>「啊……好舒服啊……」只见可瑜双手紧紧地抓着床单，不断地呻吟，大哥不时把手伸到她的胸前，握住那双跳动的大乳房用力地搓揉，间或用手指夹住那上面嫩红的乳头。</w:t>
      </w:r>
    </w:p>
    <w:p>
      <w:r>
        <w:t>在里面进行得如火如荼的时候，在外面观战的我的阴茎也勃起来。</w:t>
      </w:r>
    </w:p>
    <w:p>
      <w:r>
        <w:t>眼见大哥不断地前后摆动他的臀部，速度越来越快，而可瑜的叫声也越来越狂野。</w:t>
      </w:r>
    </w:p>
    <w:p>
      <w:r>
        <w:t>只见大哥把可瑜那傲人修长的玉腿分开，使她整个身体成了「Ｙ」型，直上直下地大力干着我的妻子，也让我看清他们胯间交合处的情形。</w:t>
      </w:r>
    </w:p>
    <w:p>
      <w:r>
        <w:t>只见可瑜被我大哥操得粉嫩的阴蒂充血胀大，阴户大开，整个阴部湿成一片，每次抽插都伴随着里面的腔肉翻出来。</w:t>
      </w:r>
    </w:p>
    <w:p>
      <w:r>
        <w:t>虽然我也曾经这样和她燕好过，但这次在她身后的却是其他男人，令我隐隐约约觉得一丝过往未有兴奋，手伸到胯下开始套弄起来。</w:t>
      </w:r>
    </w:p>
    <w:p>
      <w:r>
        <w:t>房内的大哥也逐渐加快了冲刺的速度，可瑜雪白的身子向后仰躺，不断地颤抖，乌黑飘逸的秀发如瀑般披散床上，雪白、黑亮两种截然相反的色调让人更感激烈。</w:t>
      </w:r>
    </w:p>
    <w:p>
      <w:r>
        <w:t>忽然听到大哥大吼一声：「啊……我要射了！」随即朝着可瑜那曲成弓型的细腰奋力一挺，整个阴囊直压在可瑜的红肿阴户上。</w:t>
      </w:r>
    </w:p>
    <w:p>
      <w:r>
        <w:t>「啊……轻点儿……太大力了……啊啊……要死了……」可瑜？起细腰，玉腿紧紧缠住男人的雄腰，战栗的花穴随着大哥撞击肉体的「啪啪」声而紧紧地缩起。</w:t>
      </w:r>
    </w:p>
    <w:p>
      <w:r>
        <w:t>随着大哥那一声：「噢！我射了……」整个人立即一阵哆嗦。</w:t>
      </w:r>
    </w:p>
    <w:p>
      <w:r>
        <w:t>我见到我可爱的妻子可瑜已经被他干到双眼翻白、浑身乱颤，显然又被操上高潮了，而随着那粉嫩的阴户一缩一缩，只见到一股又一股浓稠的白色液体沿着她的桃花洞口溢了出来。</w:t>
      </w:r>
    </w:p>
    <w:p>
      <w:r>
        <w:t>在一片激情后，卧室内渐渐平静下来，只剩余微微的喘息声。</w:t>
      </w:r>
    </w:p>
    <w:p>
      <w:r>
        <w:t>只见我妻子在我们恩爱的巢穴内无力地瘫软在别的男人怀抱里喘息着，平坦的小腹、挺拔的美乳、丰满的屁股、光滑的后背，都浮着一层薄薄的汗珠，浑浊的污秽液体不停地从她的蜜穴中流淌出来，沾得大腿内侧到处都是，证明她已经被男人内射了无数次，但这男人却不是她的丈夫，而是她大伯的战果。</w:t>
      </w:r>
    </w:p>
    <w:p>
      <w:r>
        <w:t>＊＊＊＊＊＊＊＊＊＊＊＊＊＊＊</w:t>
      </w:r>
    </w:p>
    <w:p>
      <w:r>
        <w:t>不过经过那一天之后，大哥真的也几乎都没往外跑，但他与可瑜和我三者之间的关系却发生了变化。</w:t>
      </w:r>
    </w:p>
    <w:p>
      <w:r>
        <w:t>可瑜对大哥的情愫似乎越来越深，两人真像是一对新婚夫妇，绸缪缱绻、痴情缠绵，柔情蜜意、难解难分，几乎每天晚上都交缠在一起。</w:t>
      </w:r>
    </w:p>
    <w:p>
      <w:r>
        <w:t>他们做爱时虽然多少会顾忌有没有我这个正牌老公在场，但次数却是越来越频繁，家里的每一个地方，卧室、阳台、客厅、卫生间、厨房……甚至小仓库，都做过他们行云播雨的销魂处。</w:t>
      </w:r>
    </w:p>
    <w:p>
      <w:r>
        <w:t>＊＊＊＊＊＊＊＊＊＊＊＊＊＊＊</w:t>
      </w:r>
    </w:p>
    <w:p>
      <w:r>
        <w:t>直到今天，我们一家三口吃着晚餐，我看着坐在我对面的妻子每天面容越来越春光焕发，皮肤愈发滑腻有弹性，胸围隐隐有增加的趋势，臀部也变得愈加挺翘，眉宇间隐隐透露出一丝成熟女人的妩媚，明显就是饱受男性滋润，不过这样滋润她的却不是我，而是我的大哥。</w:t>
      </w:r>
    </w:p>
    <w:p>
      <w:r>
        <w:t>由于今天天气很热，所以可瑜上身穿着半短无袖背心，小小的背心将那原本就越益显得丰满的乳房挤得更显突出。</w:t>
      </w:r>
    </w:p>
    <w:p>
      <w:r>
        <w:t>下半身穿着超短的迷你裙，只见那迷你裙大胆地将裙摆裁剪到大腿上方，肌肤如雪滑的腻脂般的一双修长笔直的玉腿暴露无遗，而且只要她微微分开大腿，那诱人的黑色丛林就隐约可见，里面竟然没穿内裤，令坐在对面的身为老公的我鼻血都差点流出来了，更何况我的大哥。</w:t>
      </w:r>
    </w:p>
    <w:p>
      <w:r>
        <w:t>我们吃完晚餐后，就开始闲话家常的喝酒，喝了快两瓶威士忌，大家都有点醉了。</w:t>
      </w:r>
    </w:p>
    <w:p>
      <w:r>
        <w:t>这时我大哥也借着酒意向前抱去吻住可瑜鲜红的樱唇，可瑜也喝得满脸通红，一开始还有些扭扭捏捏，但到了后面，当大哥的手隔着单薄的背心摸上了她小巧的乳房时，可瑜就绯红着脸任大哥的手摀住她软绵绵的乳房轻佻地摸捏；到最后，更是直接离开座位坐在我大哥的身上，两人卿卿我我，完全当我这正牌的老公隐形人一样。</w:t>
      </w:r>
    </w:p>
    <w:p>
      <w:r>
        <w:t>我看着大哥一只手从背心旁边伸进去抓着可瑜滑如凝脂的娇嫩乳房，嫩玉般圆挺的乳房在男人的揉捏下开始涨大，淡红色的乳头也渐渐硬挺，另一只手拉起可瑜纤葱般柔白细嫩的玉手套弄他那昂藏的巨龙。</w:t>
      </w:r>
    </w:p>
    <w:p>
      <w:r>
        <w:t>看着面前一幕，我裤裆里的老二也已经不听使唤的开始胀大。</w:t>
      </w:r>
    </w:p>
    <w:p>
      <w:r>
        <w:t>只见在那层薄薄的背心下，大哥的两手不停地在可瑜娇嫩的酥胸做着淫秽的摸乳动作，可瑜被他弄得脸颊泛红、媚眼微张，红润的香唇微启。</w:t>
      </w:r>
    </w:p>
    <w:p>
      <w:r>
        <w:t>看着大哥五指握抓住可瑜娇嫩饱满的乳房时，我心中也产生了想看他操可瑜肉体的欲望，看着他如何把可瑜就地正法，在这股冲动下也就任着他们两人继续下去。</w:t>
      </w:r>
    </w:p>
    <w:p>
      <w:r>
        <w:t>大哥揉弄了一阵子后，手拉着可瑜紧握住肉棒的那只手，引导着她把那邪恶的凶器渐渐移到她那如玉般的胯下去，然后撩起可瑜短短的裙摆，露出她两条白嫩的长腿，透过裙子下两条雪白美腿间，可以看到那暴着青筋的粗黑阴茎上的巨大龟头正靠着可瑜软滑的阴唇一下下搓擦。</w:t>
      </w:r>
    </w:p>
    <w:p>
      <w:r>
        <w:t>可瑜也不由将双腿夹得更紧，水汪汪的眼眸中散发出火般的骚情，「嗯……嗯……嗯……」娇嗲的呻吟随着急促的呼吸从她的小嘴内喷出来。</w:t>
      </w:r>
    </w:p>
    <w:p>
      <w:r>
        <w:t>坐在对面的我就看见大哥的身体和可瑜的身体渐渐越靠越近，紧接着可瑜裙子下面的臀部和大哥的屁股之间不留丝毫缝隙。</w:t>
      </w:r>
    </w:p>
    <w:p>
      <w:r>
        <w:t>突然可瑜倒吸了一口气：「啊啊啊……大哥……好痛啊……啊……大哥……轻点……」可瑜连续传出颤抖的声音向大哥求饶着。</w:t>
      </w:r>
    </w:p>
    <w:p>
      <w:r>
        <w:t>只见可瑜就坐在我对面，用观音坐莲的姿势被别的男人操弄着，令我也有些性奋得压抑不住。</w:t>
      </w:r>
    </w:p>
    <w:p>
      <w:r>
        <w:t>只听到可瑜「啊」了一声便全身发颤，红唇微张渐渐开始低声轻吟，她不敢大声发出淫秽的浪叫，但交合处肉与肉的撞击，以及阳具插穴的淫水溢溅声，却编织成动人的乐章渐渐充斥满整个房间。</w:t>
      </w:r>
    </w:p>
    <w:p>
      <w:r>
        <w:t>大哥下体开始重重地抽动，伴随着可瑜的低吟继续肆虐，慢慢地大哥将可瑜雪白的双脚环住他的腰后，？起屁股开始下下到底的猛插，在那？起落下间，藉着灯光可以看到我大哥的龟头在那层层嫩滑的褶皱中进出，晶莹的淫水经过连续的肉体摩擦变成了白色泡沫，混杂着还未变成泡沫的液体四处飞溅，黏在他小腹上、阴毛上、阴囊上，还有可瑜那雪白的屁股上。</w:t>
      </w:r>
    </w:p>
    <w:p>
      <w:r>
        <w:t>可瑜被他干得有些歇斯底里，语无伦次的乱叫着：「好哥哥……亲哥哥……大鸡巴哥哥……我好舒服……快……快……用力干我……肏我……我要给老公戴绿帽，老公喜欢看你肏我……」室内渐渐燥热，可瑜诱人的体香随汗散发，大哥的身子紧贴住她动人的玉体挺动着腰部。</w:t>
      </w:r>
    </w:p>
    <w:p>
      <w:r>
        <w:t>我被他们刺激得有些性奋，更有些忌妒道：「既然是我喜欢看，那下次多叫几个人来大锅炒，一起干你、轮奸你，你要试试看吗？」只见可瑜大力喘气着，身下的短裙不知何时早已脱去，正坐在我对面用胯下淫秽的美穴紧紧夹住我大哥插入的肉茎，那倒钩的龟头肉沟借着润滑的淫水来回抽插着可瑜饱满紧嫩的小穴，一进一出的冲击着我的神经。</w:t>
      </w:r>
    </w:p>
    <w:p>
      <w:r>
        <w:t>可瑜云鬓散乱、红唇微启，着实引诱人，但这些却比不上可瑜的回答来得刺激。</w:t>
      </w:r>
    </w:p>
    <w:p>
      <w:r>
        <w:t>可瑜看起来像要晕了，满脸通红的娇喘着，双手紧环着我大哥的肩膀应道：「嗯……我……我愿意。」</w:t>
      </w:r>
    </w:p>
    <w:p>
      <w:r>
        <w:t>我听到可瑜那出乎意料的回答相当震惊，下面的阳具差点就喷在裤子上。</w:t>
      </w:r>
    </w:p>
    <w:p>
      <w:r>
        <w:t>大哥听到可瑜这么淫荡的答案，更是猛力地抽插，让可瑜穴口两片嫩细的阴唇随着他的抽插而翻进翻出，刺激得可瑜全身痉挛，并回头跟我说：「反正我一个人在台湾，让我一起共享你老婆好吗？我会很疼她的。」我看见大哥趴伏在可瑜身上，胸膛压紧她柔软的乳房，手从她背后托起浑圆的屁股用力掰开，阴茎拚命插入，没有什么九浅一深，没有什么Ｇ点插法，只有被兽性支配的激烈地全根没入的活塞运动，可瑜的呻吟越来越短促，看来她的快感也要到达顶峰了。</w:t>
      </w:r>
    </w:p>
    <w:p>
      <w:r>
        <w:t>一股忌妒感从我心内油然而生，男人嘛，总有一个心态，喜欢和人比较，就连我也一气之下向大哥说道：「你得问她愿不愿意啊！我没意见。」在大哥用力的抽送之下，可瑜也开始摆动她的腰部，配合着大哥的动作，甩动着她迷人的长发，双眼微闭，樱唇半张，一边呻吟着一边回答：「不要……不要问我……」只见大哥的臀部抽搐着剧烈地挺动，让他的阳具猛烈地撞击可瑜的花心，而可瑜小穴内突然大量热乎乎的淫水急泄而出，也拚命？挺臀部迎合大哥最后的冲刺。</w:t>
      </w:r>
    </w:p>
    <w:p>
      <w:r>
        <w:t>我看着坐在对面的奸夫淫妇干得比我这正牌的还激烈，令我忌妒不已，但越是禁忌的话题，就越令人感到兴奋，所以我故意刺激她道：「到底行不行啊？」终于，当可瑜的尖叫变成最高音再嘎然而止时，大哥的快感似乎也已到达了爆发的临界点。</w:t>
      </w:r>
    </w:p>
    <w:p>
      <w:r>
        <w:t>只见可瑜收紧小腹、挺起细腰，屁股极力扭动想躲开大哥龟头的伐挞，但是却遇到大哥双手的阻拦。</w:t>
      </w:r>
    </w:p>
    <w:p>
      <w:r>
        <w:t>大哥用力地捏住可瑜的雪臀，阴茎插入她阴道深处，小腹贴着她的身子，接着「噗滋」一声，一股股滚烫的精液犹如子弹一般喷出，射在可瑜正在剧烈收缩着的子宫口，可瑜似乎也深深感受到这股强劲的热流尖叫起来：「啊……啊……可以……可以啊……」可瑜在这般猛烈的奸淫后软瘫了下去，而我大哥也全身颤抖起来，相信他每抽搐一下，便代表有一波精液灌注入我爱妻的体内深处。</w:t>
      </w:r>
    </w:p>
    <w:p>
      <w:r>
        <w:t>大哥连续抽搐了七、八下才精疲力尽地停下，椅子上两人那毛茸茸的交接处立刻也冒出半透明的精液，令看到这么刺激场面的我也禁不住丹田一股热流的冲击，但内心却一阵冰凉。</w:t>
      </w:r>
    </w:p>
    <w:p>
      <w:r>
        <w:t>这幕惊心动魄的激情性交看得我全身发抖、两腿无力，瘫软在餐桌的椅子。</w:t>
      </w:r>
    </w:p>
    <w:p>
      <w:r>
        <w:t>以往虽然也有看过，但那是背着两人偷窥，完全不如这次面对面的刺激和性奋，看着我妻子和我大哥面颊相依、胸腹紧贴，灵与肉达到了真正的融合。</w:t>
      </w:r>
    </w:p>
    <w:p>
      <w:r>
        <w:t>这还是我那清纯可爱的妻子吗？怎么变得宛如人尽可夫的妓女般，除了我和我大哥以外竟然还要去服侍其他男人。</w:t>
      </w:r>
    </w:p>
    <w:p>
      <w:r>
        <w:t>令我想到一句俗语「一双玉臂千人枕，半点朱唇万人尝」，难道她以后真的要变这个样子？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