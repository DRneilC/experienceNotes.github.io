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红杏墙外 【1-7章】</w:t>
      </w:r>
    </w:p>
    <w:p>
      <w:r>
        <w:t xml:space="preserve">        第一章</w:t>
      </w:r>
    </w:p>
    <w:p>
      <w:r>
        <w:t>陈风今年二十五岁，在一家服装公司上班。他外表虽长得一般，但公司里却有许多男同事都很羡慕他。不是羡慕别的，而是羡慕年轻的陈风拥有一位漂亮可爱的妻子。</w:t>
      </w:r>
    </w:p>
    <w:p>
      <w:r>
        <w:t>下班后，陈风走在人流熙攘的马路上，他的家距离公司只有三百多米，平日里他一直都是徒步回家的。现在已经快七点了，他的老婆应该回到家了。</w:t>
      </w:r>
    </w:p>
    <w:p>
      <w:r>
        <w:t>让陈风很得意的一件事，便是结婚了一年多，他与娇妻的感情不但没有像别人说的，结了婚过后会趋于平淡，反而维持在恋爱时的那种状态中。偶尔陈风在公司加班加夜，他的妻子还不辞劳苦地带东西慰劳他，帮他的尽快完成工作。</w:t>
      </w:r>
    </w:p>
    <w:p>
      <w:r>
        <w:t>回到家里，陈风却发现他的娇妻孙萍还未回来，不由嘀咕一声：「加班了怎么没打电话告诉我。」</w:t>
      </w:r>
    </w:p>
    <w:p>
      <w:r>
        <w:t>没办法，陈风知道，他的妻子前不久刚职成了副经理，事务缠身，不能像以前那般一下班便赶回来了。</w:t>
      </w:r>
    </w:p>
    <w:p>
      <w:r>
        <w:t>有好几次到了晚上十点左右，她才难掩疲惫地回到家。那时打电话过去，也只是匆匆地地说她很忙，等回到家再说。甚至有一次电话连续打了好几个后，她才有时间接听。</w:t>
      </w:r>
    </w:p>
    <w:p>
      <w:r>
        <w:t>谁先回到家，谁就得负起煮饭炒菜的责任。关于这一点，陈风与孙萍结婚前只简单的商议一次，便一直执行到现在。没片刻，陈风已经来到了厨房，下米煮饭了。</w:t>
      </w:r>
    </w:p>
    <w:p>
      <w:r>
        <w:t>陈风拿起了手机，拨通了孙萍的号码。手机嘟了有二十多秒，电话才接通。</w:t>
      </w:r>
    </w:p>
    <w:p>
      <w:r>
        <w:t>「喂，萍儿，我回到家了，你什么时候回来？」</w:t>
      </w:r>
    </w:p>
    <w:p>
      <w:r>
        <w:t>手机里传来了孙萍微喘的声音：「我也不太清楚什么时候回去。要不你先吃吧，我刚吃过一点东西，现还不饿。我工作做完了，就回去，到时菜温一下就可以了。」</w:t>
      </w:r>
    </w:p>
    <w:p>
      <w:r>
        <w:t>陈风不由问道：「怎么你听起来像在喘气，身体不舒服吗？」</w:t>
      </w:r>
    </w:p>
    <w:p>
      <w:r>
        <w:t>电话里，孙萍回答道：「我刚才下楼拿了一份紧急文件，刚要上楼电梯就被人抢先用了。才两层我就跑着上来了，没事的，老公别担心。」</w:t>
      </w:r>
    </w:p>
    <w:p>
      <w:r>
        <w:t>陈风嗯了一声，只好叮嘱了孙萍一会，才挂断了电话。</w:t>
      </w:r>
    </w:p>
    <w:p>
      <w:r>
        <w:t>明天是星期天，陈风已经很久没有跟妻子去看电影了，待她回来时，跟她计划明天要上哪游玩。</w:t>
      </w:r>
    </w:p>
    <w:p>
      <w:r>
        <w:t>孙萍回到家时，客厅上的指针已经移到了九点整。她说已经在外面吃饱了，就不用吃了。孙萍看起来有些疲惫，洗完澡早早就上床休息。连衣服都忘了洗。陈风惟有辛苦一下，把孙萍的女性衣物拿去洗净。至于他自己的衣服，一早就扔进全自动洗衣机里一条龙甩干了。</w:t>
      </w:r>
    </w:p>
    <w:p>
      <w:r>
        <w:t>忽然，陈风将孙萍的衣物洗完后，忽然想起了什么，连忙四下张望寻找着。</w:t>
      </w:r>
    </w:p>
    <w:p>
      <w:r>
        <w:t>「奇怪，萍儿的连裤袜怎么没看到？」</w:t>
      </w:r>
    </w:p>
    <w:p>
      <w:r>
        <w:t>陈风又到浴室里寻了一下，也同样没看见。他可是相当清楚，自己的老婆无论春夏秋冬，丝袜都是从不离她双腿的。因为质地出众的丝袜不仅可以保暖，还能修饰她那双修长的美腿。怎么现在却没看到，今早他可是亲眼看到自己的老婆在上班前，坐在床头上穿上一双肉色丝袜的。</w:t>
      </w:r>
    </w:p>
    <w:p>
      <w:r>
        <w:t>陈风不由纳闷，找不到就算了，反正老婆买的丝袜不少，丢了也不要紧。干完这一切，陈风便钻进被窝里，而孙萍还没有睡。</w:t>
      </w:r>
    </w:p>
    <w:p>
      <w:r>
        <w:t>「什么？你明天还要工作？」</w:t>
      </w:r>
    </w:p>
    <w:p>
      <w:r>
        <w:t>「嗯，真对不起啊，老公。」</w:t>
      </w:r>
    </w:p>
    <w:p>
      <w:r>
        <w:t>「唉，算了，没事。你好好休息。」</w:t>
      </w:r>
    </w:p>
    <w:p>
      <w:r>
        <w:t>听到孙萍明日还要加班工作，陈风不禁大为失望。</w:t>
      </w:r>
    </w:p>
    <w:p>
      <w:r>
        <w:t>每周才这么一天可以放松，想不到老婆升职后，反而连这一点权利都给剥夺了。他忽然觉得，萍儿没有升职其实更好的。</w:t>
      </w:r>
    </w:p>
    <w:p>
      <w:r>
        <w:t>似是感觉到丈夫的情绪有些低落，孙萍一条修长的美腿在被子里盘上了陈风的腰部，轻抱着他道：「老公，这样吧，下个星期天我们一起回家看爸妈，好不好？」</w:t>
      </w:r>
    </w:p>
    <w:p>
      <w:r>
        <w:t>「嗯。」</w:t>
      </w:r>
    </w:p>
    <w:p>
      <w:r>
        <w:t>第二天，孙萍如同往日一般，穿好了一身套裙后，脚上再穿上一双透明薄丝袜。亲了陈风一口后，便上班去了。陈风不由头疼起来，今天要怎么过。</w:t>
      </w:r>
    </w:p>
    <w:p>
      <w:r>
        <w:t>轻闲酒吧，是陈风一个朋友的爸爸开的。偶尔时间，陈风会到这里来消遣消遣。</w:t>
      </w:r>
    </w:p>
    <w:p>
      <w:r>
        <w:t>「哟，阿风来了，快来快来。」是李冰，陈风没想到他刚踏进来，这小子便发现他了。</w:t>
      </w:r>
    </w:p>
    <w:p>
      <w:r>
        <w:t>「你小子的眼睛真尖，一眼便把我发现。」接过李冰递给他的杯子，陈风仰头将它喝下。接着不断大叫：「真爽啊……」</w:t>
      </w:r>
    </w:p>
    <w:p>
      <w:r>
        <w:t>「爽吧，这种酒就是要这样调，喝起来才有味道。不说别的，单是昨天一整天，就不下二十个人来酒吧里找我要这酒喝。」李冰显然很自豪。</w:t>
      </w:r>
    </w:p>
    <w:p>
      <w:r>
        <w:t>这时，一把声音从后面响起：「咦，这不是阿风吗？怎么今天自个儿跑这来喝酒了？」</w:t>
      </w:r>
    </w:p>
    <w:p>
      <w:r>
        <w:t>回头一看，居然是陈风的另一个朋友楚豪。</w:t>
      </w:r>
    </w:p>
    <w:p>
      <w:r>
        <w:t>听罢他的话，陈风不禁愣道：「原来是你这家伙。我老婆今天要上班，唯有自己出来了。」</w:t>
      </w:r>
    </w:p>
    <w:p>
      <w:r>
        <w:t>楚豪在陈风身边坐下，闻言露出了欲言又止的表情，说道：「哦，原来是这样。」</w:t>
      </w:r>
    </w:p>
    <w:p>
      <w:r>
        <w:t>陈风和对面的李冰均没看到，依旧笑骂着，与楚豪聊了起来。这三人均是从大学时代便认识的，踏入社会以来，倒是楚豪这家伙混得最好。年轻轻轻，便已是一家公司的副经理。</w:t>
      </w:r>
    </w:p>
    <w:p>
      <w:r>
        <w:t>为什么要说混，因为他爬上这个位置，除了他的能力外，有很大一部分是靠着他那董事长之位的老爸。李冰则整日过着醉生梦死的美妙生活，惟有陈风从大学到现在，老实的性格依旧没变过。</w:t>
      </w:r>
    </w:p>
    <w:p>
      <w:r>
        <w:t>几人相聚，自有一番喜悦。待到李冰肚子疼，先离开一会的空档，楚豪才犹豫着，要不要将事情对陈风说。</w:t>
      </w:r>
    </w:p>
    <w:p>
      <w:r>
        <w:t>「我说阿豪，你怎么一副犹豫不决的样子？」</w:t>
      </w:r>
    </w:p>
    <w:p>
      <w:r>
        <w:t>楚豪抬起头，有些无奈地说道：「有件事，我不知道该不该对你说。」话音一落，陈风便回答了。</w:t>
      </w:r>
    </w:p>
    <w:p>
      <w:r>
        <w:t>「当然要说，我们是好兄弟，有什么好隐瞒的。」隐隐间，陈风虽有一丝不好的预感，但好奇心还是盖过了一切。</w:t>
      </w:r>
    </w:p>
    <w:p>
      <w:r>
        <w:t>楚豪叹了一口气，说道：「那我就说了。你刚才说你老婆今天去上班，但刚才我来这的时候，在佳美购物商场的外面，看到你的老婆坐进了一辆白色的宝马车里，往西郊的方向开去。」</w:t>
      </w:r>
    </w:p>
    <w:p>
      <w:r>
        <w:t>「你说什么？」陈风手中的动作一滞，有些不敢相信地说道：「不可能吧，你是不是看眼花了？」不会的，萍儿那么爱他，怎么可能会……</w:t>
      </w:r>
    </w:p>
    <w:p>
      <w:r>
        <w:t>「应该不会看错吧，我远远地看到了几眼，你老婆是不是穿着一身带着蓝色花点图案的连衣裙？」</w:t>
      </w:r>
    </w:p>
    <w:p>
      <w:r>
        <w:t>陈风一愣，随即用力拍了拍楚豪的肩膀，道：「楚豪你个臭小子，差点吓死我啊。你看错人了，我老婆哪喜欢穿连衣裙啊，她今天穿的是浅灰色的套裙，害我吓了一大跳。」</w:t>
      </w:r>
    </w:p>
    <w:p>
      <w:r>
        <w:t>听到陈风这么说，楚豪也松了一口气：「我这眼睛该去做近视治疗了，下次再认错人可就麻烦了。」</w:t>
      </w:r>
    </w:p>
    <w:p>
      <w:r>
        <w:t>这时李冰回来了，笑着说：「你们俩谈什么这么高兴。」两人对望一眼，又笑了起来。</w:t>
      </w:r>
    </w:p>
    <w:p>
      <w:r>
        <w:t>回去的时候，已经是下午五点多了。陈风并没有多喝，与两人玩到现在，那股兴致才逐渐散去。</w:t>
      </w:r>
    </w:p>
    <w:p>
      <w:r>
        <w:t>陈风在路上走着，忽然从身后传来一道惊讶声：「你……你不是陈风吗？」声音温柔好听，陈风似是在哪里听到过，一时却想不起来。</w:t>
      </w:r>
    </w:p>
    <w:p>
      <w:r>
        <w:t>他回头一看，却呆住了。</w:t>
      </w:r>
    </w:p>
    <w:p>
      <w:r>
        <w:t>舒丽，这不是舒丽吗？思绪不由回到从前。</w:t>
      </w:r>
    </w:p>
    <w:p>
      <w:r>
        <w:t>那时陈风刚踏出社会，而舒丽比他小了几岁，两人是在工作的时候认识的。舒丽是个典型的南方人，身材娇小玲珑，相貌也很漂亮。走起路来却有一种窈窕动人的感觉。</w:t>
      </w:r>
    </w:p>
    <w:p>
      <w:r>
        <w:t>那时的陈风，最喜欢偷偷看着舒丽的背影。只是由于他当时已经有女朋友，也就是现在的老婆了，便对舒丽一直是敢看不敢动。</w:t>
      </w:r>
    </w:p>
    <w:p>
      <w:r>
        <w:t>终于有一天，舒丽突然向陈风表白，她喜欢他。被这一招打个措手不及的陈风，苦苦思量许久后，最终拒绝了舒丽。因他与女友已经谈了近四年的恋爱，不想就此结束掉他的恋情。</w:t>
      </w:r>
    </w:p>
    <w:p>
      <w:r>
        <w:t>舒丽伤心之余，竟在第二天离开了公司，未给陈风留下只言片语。现在再次相见，陈风不禁唏嘘不已。</w:t>
      </w:r>
    </w:p>
    <w:p>
      <w:r>
        <w:t>两人面对面，陈风不知该说什么，而舒丽显然也不打算先开口，无奈他只好问道：「这些年来，你还好吗？」</w:t>
      </w:r>
    </w:p>
    <w:p>
      <w:r>
        <w:t>舒丽瞪着一双美丽的大眼睛，如同那天一般，依然深情地望着他，说：「还好，你呢？」</w:t>
      </w:r>
    </w:p>
    <w:p>
      <w:r>
        <w:t>「差不多吧。」看着眼前的舒丽，身穿白色连衣裙，头上的发夹夹起如云的秀发，脚穿着粉色的高跟鞋，陈风心中苦味沉浮。如今的舒丽是二十四岁，这身漂亮的打扮，她纵使未嫁人也该有男朋友了。</w:t>
      </w:r>
    </w:p>
    <w:p>
      <w:r>
        <w:t>秋风吹起，似是看到了陈风一闪而逝的苦笑，舒丽绽放了一个动人的微笑：「老朋友见面，难道你就不想和我多聊会？」</w:t>
      </w:r>
    </w:p>
    <w:p>
      <w:r>
        <w:t>陈风一拍脑袋，不好意思地说道：「噢，真是不该。这附近有间不错的咖啡厅，我们到那坐坐吧，咱们好多年没见了。」</w:t>
      </w:r>
    </w:p>
    <w:p>
      <w:r>
        <w:t>舒丽出落得更加漂亮了，连他老婆在姿色上，亦要逊她一筹。她的美丽，从周围的路人投向过来的目光中，便可得知。</w:t>
      </w:r>
    </w:p>
    <w:p>
      <w:r>
        <w:t>与舒丽并行走在一起，闻着她的头发偶尔散到鼻尖过来的清香，陈风不由自主地想到，这美丽的人儿有没有男朋友，还是已经嫁人了。她是否与别的男人上过床，她那美丽动人的幽谷，是否让曾让男人的宝贝插进去，肆意地享受。</w:t>
      </w:r>
    </w:p>
    <w:p>
      <w:r>
        <w:t>一个接一个的问题，在陈风脑中浮起。他很想立刻询问舒丽，但却知道这些话绝不可开口。</w:t>
      </w:r>
    </w:p>
    <w:p>
      <w:r>
        <w:t>舒丽青葱一般的手指轻轻拿起杯子，轻喝了一口咖啡，缓声道：「你和孙萍姐，怎么样了？」</w:t>
      </w:r>
    </w:p>
    <w:p>
      <w:r>
        <w:t>谈及自己的老婆，陈风微笑道：「她现在是我的老婆了，我们是在去年结的婚。」</w:t>
      </w:r>
    </w:p>
    <w:p>
      <w:r>
        <w:t>「那我该恭喜你们了，孙萍姐长得那么漂亮，你一定很幸福吧。」</w:t>
      </w:r>
    </w:p>
    <w:p>
      <w:r>
        <w:t>看着舒丽泛起的迷人微笑，陈风的心不由刺痛了一下。但他很快掩饰住自己的真实情感，道：「确实，萍儿是个很贤惠的好妻子，能娶着她，确实是我的福气。」</w:t>
      </w:r>
    </w:p>
    <w:p>
      <w:r>
        <w:t>随即，陈风终于忍不住，假装似乎不经意的问道：「那么你呢？有男朋友了吧？」虽然知道这个可能性很大，但陈风依然抱着最后一丝希望。对于他此刻的矛盾心理，他感到十分难受。</w:t>
      </w:r>
    </w:p>
    <w:p>
      <w:r>
        <w:t>「我？我和你一样，也是去年结的婚。」</w:t>
      </w:r>
    </w:p>
    <w:p>
      <w:r>
        <w:t>舒丽的话，犹如一道霹雳，在陈风脑中响起。她终于，还是结婚了。眼前这美丽的天使虽与他距离不过几十厘米，但这一生，也就止于此了。</w:t>
      </w:r>
    </w:p>
    <w:p>
      <w:r>
        <w:t>她的丈夫是谁，是谁家儿郎如此幸运，将这朵靓花摘到手。她也是去年结的婚，那她现在有没有孩子？此刻陈风感到心乱如麻。</w:t>
      </w:r>
    </w:p>
    <w:p>
      <w:r>
        <w:t>他早已结了婚，他也很爱他的妻子。本听到这件事，应该不会有什么波动才对。但事实上，陈风却不得不承认，这几年来，他压根就从未忘记过舒丽。</w:t>
      </w:r>
    </w:p>
    <w:p>
      <w:r>
        <w:t>「有件事，我其实很想跟你说说。」舒丽轻飘飘的一句话，把陈风拉回了现实。</w:t>
      </w:r>
    </w:p>
    <w:p>
      <w:r>
        <w:t>「是什么事？」陈风虽感到万念俱灰，但还是下意识地问道。</w:t>
      </w:r>
    </w:p>
    <w:p>
      <w:r>
        <w:t>「直到现在，我依然爱你。」</w:t>
      </w:r>
    </w:p>
    <w:p>
      <w:r>
        <w:t>「什……什么？」陈风惊得说不出话来。这怎么可能，舒丽她已经嫁人了，怎么可能还爱着他，他无法相信。</w:t>
      </w:r>
    </w:p>
    <w:p>
      <w:r>
        <w:t>舒丽露出了一个苦涩的笑，说道：「自从当初你拒绝我之后，我随我爸爸去了上海。在那里，我一心想要忘记你，再加上我的上司当时疯狂地追求着我，于是我答应了与他交往。直到去年，我便和他结了婚。」</w:t>
      </w:r>
    </w:p>
    <w:p>
      <w:r>
        <w:t>陈风呆呆地看着她，舒丽又接着说道：「我老公比我大十一岁，相貌身材当然比不上你，但我被他所感动，才答应嫁给他。想不到的是，因为我的关系，我们一直没有孩子。刚开始时他还没说什么，后来我却感到他因为这个原因而烦恼无比。」</w:t>
      </w:r>
    </w:p>
    <w:p>
      <w:r>
        <w:t>「你，你没办法生孩子？」</w:t>
      </w:r>
    </w:p>
    <w:p>
      <w:r>
        <w:t>舒丽苦涩地点头，好一会儿，她才接着说：「不止如此，我的丈夫最近受到了他的几个朋友的教唆，竟然……竟然……」</w:t>
      </w:r>
    </w:p>
    <w:p>
      <w:r>
        <w:t>「竟然什么？」陈风忽然有了不好的预感。</w:t>
      </w:r>
    </w:p>
    <w:p>
      <w:r>
        <w:t>舒丽咬着下唇，好一会才颤声道：「他竟然打算带我去他的几个朋友家里，玩换妻游戏。」</w:t>
      </w:r>
    </w:p>
    <w:p>
      <w:r>
        <w:t>陈风顿时如遭雷击，他的牙齿咬得直直响，愤声大怒：「如果他敢这么做，我第一个不饶他。」只要一想起如天使般的舒丽被几个臭男人压在身上凌辱，他的怒气便不可抑制地上涌起来。</w:t>
      </w:r>
    </w:p>
    <w:p>
      <w:r>
        <w:t>舒丽幽怨的神情消失了，她忽然笑了：「你为了我，竟然生气了。与你相识了这么久，我第一次见到你生气的样子。」</w:t>
      </w:r>
    </w:p>
    <w:p>
      <w:r>
        <w:t>陈风沉声问道：「那你丈夫，还没有带你去过吧？」</w:t>
      </w:r>
    </w:p>
    <w:p>
      <w:r>
        <w:t>舒丽点头说：「还没有，不过也是这两天的事了。风哥，我的事你还是别管了，知道你心里还关心我，其实我已经很知足了。我的老公和公安局长有很深的交情，如果你对他怎样的话，他是不会放过你的。」</w:t>
      </w:r>
    </w:p>
    <w:p>
      <w:r>
        <w:t>陈风再抑制不了自己的情感，说道：「我怎受得了你被别的男人……总之，我是不会让你羊入虎口的。」</w:t>
      </w:r>
    </w:p>
    <w:p>
      <w:r>
        <w:t>知道眼前一直深受的男人竟如此关心自己，舒丽感动地说道：「你不用太担心，我早已跟我丈夫说过了，我只肯交换一次，只要满足我丈夫好奇的心理，我便不再做这种事。如果他再敢，我绝不苟且偷生。而我丈夫也答应了。」</w:t>
      </w:r>
    </w:p>
    <w:p>
      <w:r>
        <w:t>陈风更是一惊：「万万不可。」他叹了一口气，忽然想起了什么，望向眼前这丽人道：「你丈夫，有没有定好对象？」</w:t>
      </w:r>
    </w:p>
    <w:p>
      <w:r>
        <w:t>舒丽摇头说：「还没有，这两天他会亲自去寻找的，因为他的几个朋友的老婆，我丈夫对她们并不感兴趣。」</w:t>
      </w:r>
    </w:p>
    <w:p>
      <w:r>
        <w:t>陈风像下定了一个艰难的决定，好一会才说道：「如果……如果我说服萍儿和我一起，与你们交换，你丈夫肯吗？」</w:t>
      </w:r>
    </w:p>
    <w:p>
      <w:r>
        <w:t>舒丽顿时吃惊道：「啊，孙萍姐，风哥你怎能……」</w:t>
      </w:r>
    </w:p>
    <w:p>
      <w:r>
        <w:t>「为了你……我只能尽力去说服萍儿。若要眼睁睁的看你被其他男人糟蹋，我无法忍受。」</w:t>
      </w:r>
    </w:p>
    <w:p>
      <w:r>
        <w:t>而舒丽却被陈风的话惊到，好一会依然不知怎么开口。陈风的手悄然握住舒丽那些许颤抖的左手，两人阔别数年的心，终于在这一刻联系在一起。</w:t>
      </w:r>
    </w:p>
    <w:p>
      <w:r>
        <w:t>「老公，你回来了，啊，你干嘛呀，先吃完饭再说……」一进家门，便被陈风从后面用力抱住的纪孙萍，显得非常无奈。</w:t>
      </w:r>
    </w:p>
    <w:p>
      <w:r>
        <w:t>孙萍下班了，那套浅灰色的套裙早已脱下。加之现在已经入秋，洗浴好的她一早便穿着睡衣，等待着丈夫的归来。</w:t>
      </w:r>
    </w:p>
    <w:p>
      <w:r>
        <w:t>「你今晚回来得好晚，到哪去了？」一边为陈风夹着小菜，孙萍一边随口问道。</w:t>
      </w:r>
    </w:p>
    <w:p>
      <w:r>
        <w:t>「和阿豪他们出去聚聚……」直到此刻，他的脑袋依然很混乱，因此陈风含糊应了一声。吃完了饭，陈风便到浴室中洗澡。这才发觉，因为舒丽的话，一路上回来，他的宝贝一直硬邦邦的。</w:t>
      </w:r>
    </w:p>
    <w:p>
      <w:r>
        <w:t>他受不了了，匆匆洗好后，便走出浴室。</w:t>
      </w:r>
    </w:p>
    <w:p>
      <w:r>
        <w:t>孙萍已经洗好了碗筷，穿着一双棉拖鞋走进了卧室。</w:t>
      </w:r>
    </w:p>
    <w:p>
      <w:r>
        <w:t>陈风一把从后面抱住了她，惹得孙萍责怪道：「你今晚怎么了？怎么这么冲动？」也难怪孙萍奇怪。</w:t>
      </w:r>
    </w:p>
    <w:p>
      <w:r>
        <w:t>「我想要你。」陈风二话不说，便把孙萍推倒在床上，整个人就压了上去。</w:t>
      </w:r>
    </w:p>
    <w:p>
      <w:r>
        <w:t>「唔……唔……」被陈风封住了嘴唇的孙萍，只能发出唔唔的声音。</w:t>
      </w:r>
    </w:p>
    <w:p>
      <w:r>
        <w:t>陈风一双不老实的大手，已经将孙萍的睡裤卷上了膝盖，心情抚摸着她白皙嫩滑的左腿。</w:t>
      </w:r>
    </w:p>
    <w:p>
      <w:r>
        <w:t>孙萍再次「嗯」了一声，她的脚只穿着一双白色的短袜，陈风的手从她优美的小腿处滑下，来回抚摸了一会。</w:t>
      </w:r>
    </w:p>
    <w:p>
      <w:r>
        <w:t>陈风忽然「嘶」了一声，原来孙萍的手已经握上了他高昂的宝贝。</w:t>
      </w:r>
    </w:p>
    <w:p>
      <w:r>
        <w:t>「它……它好大？今晚得搞我多少次它才能软下去呀？」布满青筋的阴茎，让孙萍吓了一跳。</w:t>
      </w:r>
    </w:p>
    <w:p>
      <w:r>
        <w:t>陈风压在她身上的身体挺了起来，扳过孙萍一条嫩白的大腿，好让孙萍的手能更容易地握住它。</w:t>
      </w:r>
    </w:p>
    <w:p>
      <w:r>
        <w:t>「再握用力点。今晚……今晚我要干到你死。」</w:t>
      </w:r>
    </w:p>
    <w:p>
      <w:r>
        <w:t>孙萍顿时嗔怪地收回脚丫，轻轻搂住陈风的腰，把小嘴凑近陈风的耳边轻轻说道：「我不依，老公你不疼我。」</w:t>
      </w:r>
    </w:p>
    <w:p>
      <w:r>
        <w:t>陈风的手离开孙萍柔嫩的小腿处，从她的睡衣下边往上游去，在孙萍苗条的腰肢四下抚摸着。</w:t>
      </w:r>
    </w:p>
    <w:p>
      <w:r>
        <w:t>「好萍儿，我哪不疼你了。」陈风将左脸靠到孙萍的脸侧处，贪婪地亲吻着她白滑的脖子处。</w:t>
      </w:r>
    </w:p>
    <w:p>
      <w:r>
        <w:t>孙萍动情地喘着气，嗔道：「好老公若是疼我，刚才怎么会说出那种难听的话。呀……不要！」</w:t>
      </w:r>
    </w:p>
    <w:p>
      <w:r>
        <w:t>原来孙萍话未说完，便被陈风一把抱了起来。现在两人面对面，陈风两腿分开，而孙萍两条白嫩的美腿则穿过陈风的腰部，往两侧向后按去。而陈风的手则紧紧抓着孙萍的美臀，两人的私处紧紧地接触。</w:t>
      </w:r>
    </w:p>
    <w:p>
      <w:r>
        <w:t>「好老婆，那我收回刚才的话，换作……今晚好好疼你一晚。」陈风坏笑，只换来后者羞涩的小力捶打。</w:t>
      </w:r>
    </w:p>
    <w:p>
      <w:r>
        <w:t>看着眼前只属于他自己的美人儿，脸上因为充血的缘故，而显得娇艳欲滴，陈风再也忍不住，往孙萍的小嘴处吻去。一时间，两人开始了连绵不绝的接吻。</w:t>
      </w:r>
    </w:p>
    <w:p>
      <w:r>
        <w:t>孙萍偶尔呼出的香气，更让陈风贪婪地吸取她嘴里的甘涎。不一会儿，两人已是呼吸急促，而孙萍的头发更是有些散乱，配合着一双勾魂的眼睛，陈风差点把持不住。</w:t>
      </w:r>
    </w:p>
    <w:p>
      <w:r>
        <w:t>二十二岁的孙萍，不仅容貌靓丽，而且身体也正处于青春与成熟之间的过渡时期，揉合了这两种气质的她，在床上表现出来的诱惑力，绝对令定力不佳的男人无法把持。</w:t>
      </w:r>
    </w:p>
    <w:p>
      <w:r>
        <w:t>薄薄的睡裤，根本无法阻隔陈风对她的刺激。孙萍的下身已经开始分泌出液体，她的手忽然抓住陈风的阴茎，轻轻地捋动起来。</w:t>
      </w:r>
    </w:p>
    <w:p>
      <w:r>
        <w:t>陈风舒爽得直呼气，双手伸入孙萍的睡裤里，用力揉捏着后后者充满弹性的臀部。一双嘴又凑了过去，与孙萍热吻了起来。</w:t>
      </w:r>
    </w:p>
    <w:p>
      <w:r>
        <w:t>没一会儿，孙萍的下身已经泛滥了。陈风起身，将房间发亮的白炽灯关了，仅剩下一盏散发着微弱黄光的床头灯。陈风和孙萍都不喜欢在光线太亮的环境下做爱，在这透着微光的房间里，孙萍的娇躯因朦胧的灯色而显得更为性感。</w:t>
      </w:r>
    </w:p>
    <w:p>
      <w:r>
        <w:t>陈风脱去了全身的衣服，接着才将孙萍的上衣脱落。孙萍饱满的胸脯上，乳头像两颗小葡萄，硬直直地挺立着。</w:t>
      </w:r>
    </w:p>
    <w:p>
      <w:r>
        <w:t>陈风的左手覆上去，饱满圆润的感觉，由手心传入心肺：「萍儿，你真是性感。」说完一把将孙萍的右乳含住，舌头不断地在乳头处打转。</w:t>
      </w:r>
    </w:p>
    <w:p>
      <w:r>
        <w:t>「讨厌……我又没生孩子，你吸什么呀。」孙萍俏脸通红，搂住陈风的娇躯不断地扭动着。</w:t>
      </w:r>
    </w:p>
    <w:p>
      <w:r>
        <w:t>陈风放过她的右乳，笑着说道：「是谁嘴里说讨厌，却又用力地把胸部往我嘴里凑的？」</w:t>
      </w:r>
    </w:p>
    <w:p>
      <w:r>
        <w:t>这话一说，孙萍更是不依了。捶了他几下，便双扩交叉地将胸前护住，一副不让你动的调皮模样。</w:t>
      </w:r>
    </w:p>
    <w:p>
      <w:r>
        <w:t>灯光照映下，孙萍双手将胸部护住，却挤出了一条深深的乳沟出来，以孙萍妩媚的刺激下，陈风的阴茎硬得差点爆发。</w:t>
      </w:r>
    </w:p>
    <w:p>
      <w:r>
        <w:t>「萍儿……用嘴帮我。」</w:t>
      </w:r>
    </w:p>
    <w:p>
      <w:r>
        <w:t>「不要……我怕。」</w:t>
      </w:r>
    </w:p>
    <w:p>
      <w:r>
        <w:t>陈风此时难受得要命，偏偏无论怎么哄，孙萍就是不肯帮他口交。皆因结婚前，孙萍曾勉为其难他含过几次，之后却怎也不肯了。说是陈风的阴茎太吓人，而且上面还有种怪味。</w:t>
      </w:r>
    </w:p>
    <w:p>
      <w:r>
        <w:t>所以一般情况下，陈风纵是想，也不会开口要求孙萍为他口交的。无奈今晚陈风受到了强烈的刺激，却非常想要。</w:t>
      </w:r>
    </w:p>
    <w:p>
      <w:r>
        <w:t>「来嘛……萍儿，一次，就一次。」陈风继续哄道。</w:t>
      </w:r>
    </w:p>
    <w:p>
      <w:r>
        <w:t>孙萍嘟着性感的小嘴，拒绝道：「不要，你上次也说就一次，现在还不是又想要。老公……你说你疼我的……」</w:t>
      </w:r>
    </w:p>
    <w:p>
      <w:r>
        <w:t>陈风大汗，这招对她不灵了。他假装「哼」了一声：「既然你都不肯用嘴帮我，那我今晚就用你下面的小嘴来帮我。」</w:t>
      </w:r>
    </w:p>
    <w:p>
      <w:r>
        <w:t>孙萍所穿的薄薄睡裤轻易地被陈风脱掉，他一边抚摸着孙萍嫩白的美腿，一边轻轻将她的白色丝质内裤拉到了小腿处，整张脸随即往她最私密的地方亲了下去。</w:t>
      </w:r>
    </w:p>
    <w:p>
      <w:r>
        <w:t>孙萍舒服地呻吟一声，一双修长的腿忽然夹住了陈风，好让他的嘴更深入地与她的私处接触。</w:t>
      </w:r>
    </w:p>
    <w:p>
      <w:r>
        <w:t>待陈风将她下身亲得喘不过气来了，才反手扳开她的小腿，抬头笑道：「舒服吗？我快被你夹得喘不过气来了。」</w:t>
      </w:r>
    </w:p>
    <w:p>
      <w:r>
        <w:t>「好舒服，快进来……」</w:t>
      </w:r>
    </w:p>
    <w:p>
      <w:r>
        <w:t>「等等。」陈风从床头边的抽屉里拿出了一个未开封的杜蕾丝避孕套，小心地将它套在阴茎上，然后才缓缓地拨弄着孙萍的下身，轻轻地进入孙萍的身体。</w:t>
      </w:r>
    </w:p>
    <w:p>
      <w:r>
        <w:t>「啊……啊……」孙萍被陈风压在身下，随着他一前一后有节奏的抽插，孙萍不断地娇喘呻吟着，耸立的双峰因此受到动荡，前后起伏。</w:t>
      </w:r>
    </w:p>
    <w:p>
      <w:r>
        <w:t>看着身下的娇妻，陈风内心忽然一阵刺痛。</w:t>
      </w:r>
    </w:p>
    <w:p>
      <w:r>
        <w:t>他的手机里存着一张舒丽丈夫的相片，那是两人今天分手前，他与舒丽互相交换得来的。舒丽的丈夫是一个中年胖子，从相片上看至少有四十岁。</w:t>
      </w:r>
    </w:p>
    <w:p>
      <w:r>
        <w:t>他不明白，舒丽为什么要嫁给这样一个丑男人。</w:t>
      </w:r>
    </w:p>
    <w:p>
      <w:r>
        <w:t>一想到舒丽每晚要被那可恶的胖子压在床上蹂躏，陈风的心便如同刀绞一般刺痛。</w:t>
      </w:r>
    </w:p>
    <w:p>
      <w:r>
        <w:t>为什么，为什么她要嫁给那么丑的老男人。如果舒丽嫁的是一个比他帅，又甚至是正常点的男人，他绝不会像现在这般后悔。</w:t>
      </w:r>
    </w:p>
    <w:p>
      <w:r>
        <w:t>没错，陈风现在很后悔。</w:t>
      </w:r>
    </w:p>
    <w:p>
      <w:r>
        <w:t>后悔当初为什么要那么直接地拒绝了舒丽，如果不是因为他拒绝得那么的干脆，或许舒丽便不会因此心灰意冷地随便找了个男人嫁了。</w:t>
      </w:r>
    </w:p>
    <w:p>
      <w:r>
        <w:t>看过了舒丽丈夫的相片，陈风绝不相信，她是受到她丈夫的感动才答应下嫁的，那根本就是不可能。唯有心灰意冷下，匆匆葬送掉自己幸福，这个解释才说得通。</w:t>
      </w:r>
    </w:p>
    <w:p>
      <w:r>
        <w:t>「啪……啪……啪……」</w:t>
      </w:r>
    </w:p>
    <w:p>
      <w:r>
        <w:t>与娇妻私处的碰撞的声响，密集而迅快地在房间里回落。孙萍只感觉到自己快要死了，结婚一年来，她尚是首次感受到丈夫快速而有力的抽动。这种感觉，让她差点承受不住。</w:t>
      </w:r>
    </w:p>
    <w:p>
      <w:r>
        <w:t>陈风很恨自己。因此，他今次绝不会让他丈夫将舒丽交换出去。他已经错过舒丽一次了，现在绝不能再让她受到任何欺凌。</w:t>
      </w:r>
    </w:p>
    <w:p>
      <w:r>
        <w:t>陈风伏在孙萍身上，将她一对饱满的酥胸压出了一个扁圆的外形，下身接着耸动。</w:t>
      </w:r>
    </w:p>
    <w:p>
      <w:r>
        <w:t>他忽然想到，若是舒丽的丈夫同意与他交换，那么舒丽逃过被别人凌辱的境地，他的娇妻不也同样要受到那个又肥又丑的胖子的凌辱。陈风他接受得了吗？</w:t>
      </w:r>
    </w:p>
    <w:p>
      <w:r>
        <w:t>萍儿若是知道了，她会答应吗？她又肯不肯让一个陌生男人，像现在他对她这般，将阴茎插入她的小穴？</w:t>
      </w:r>
    </w:p>
    <w:p>
      <w:r>
        <w:t>刚想到这一点，胯下传来的剧烈快感告诉陈风，他要射了。</w:t>
      </w:r>
    </w:p>
    <w:p>
      <w:r>
        <w:t>陈风伏在娇妻的身上，不断地喘着气。下身的阴茎经过一次渲泄，已经开始软了起来。</w:t>
      </w:r>
    </w:p>
    <w:p>
      <w:r>
        <w:t>孙萍轻轻扶着丈夫的后背，心中却感到惆然若失。她还差一点，就能到达高潮，丈夫地在这个时候射了。一次当然没什么，但结婚至今，陈风真正令孙萍达到高潮的次数，却是一只手就能数过来。</w:t>
      </w:r>
    </w:p>
    <w:p>
      <w:r>
        <w:t>每一次都是她还差一些便能高潮，丈夫却先她败退。拔出阴茎，陈风将避孕套扔进垃圾桶后，回到床上没多久，便呼呼大睡。孙萍轻轻叹了一口气，拥着丈夫睡了。</w:t>
      </w:r>
    </w:p>
    <w:p>
      <w:r>
        <w:t>第二章</w:t>
      </w:r>
    </w:p>
    <w:p>
      <w:r>
        <w:t>接下来的几天，陈风却陷入了矛盾之中。</w:t>
      </w:r>
    </w:p>
    <w:p>
      <w:r>
        <w:t>遇见舒丽时，陈风一时间被她的道白所震撼住，心情在剧烈的波动下，作了交换的决定。此刻清醒了，却发觉要将自己心爱的妻子交换出去，根本就是件愚蠢的事。</w:t>
      </w:r>
    </w:p>
    <w:p>
      <w:r>
        <w:t>不论他心里对舒丽这个旧爱还有多少余情，孙萍终究同样是他心爱的妻子，说白了点，两者在陈风的心里，还是孙萍更重上一点，毕竟相爱了这么多年，从各方各面上讲，孙萍是逊色不了舒丽多少的。</w:t>
      </w:r>
    </w:p>
    <w:p>
      <w:r>
        <w:t>然而经过多年的磨合，孙萍却无法像舒丽一般，给陈风带来一种如初恋般魂牵梦萦的感觉。陈风恨自己花心，为何会同时爱上两个女人，白白给自己增添烦恼。</w:t>
      </w:r>
    </w:p>
    <w:p>
      <w:r>
        <w:t>「想不到当初以为她的离开，能让我彻底忘掉她，没想到，到头来还是我在自欺欺人。」陈风心中苦闷无比。</w:t>
      </w:r>
    </w:p>
    <w:p>
      <w:r>
        <w:t>与一个漂亮的女人相爱，那是件美妙的事。但同时爱上两个女人，那就是痛苦的开始了。陈风现在是深刻体会到这感觉，在床上辗转反侧，陈风愣是无法入睡。</w:t>
      </w:r>
    </w:p>
    <w:p>
      <w:r>
        <w:t>自见过舒丽过后，心中一直潜藏到现在的爱意，简直如洪水一泄，一发不可收拾。就连孙萍也发现了丈夫这几天不太对劲，追问之下陈风唯有撒谎工作忙，身体有些累。</w:t>
      </w:r>
    </w:p>
    <w:p>
      <w:r>
        <w:t>摸了摸熟睡中的孙萍那柔滑的侧脸，陈风咬咬牙，从床头上悄悄拿过手机，准备给舒丽发条短信，告诉她，他无法说服孙萍。他左右矛盾，最终还是无法撇开心障，把她的娇妻献出去。</w:t>
      </w:r>
    </w:p>
    <w:p>
      <w:r>
        <w:t>他同样知道，舒丽接到这条短信后，将会是如何的失落。毕竟，由始至终她都是希望自己心爱的男人，可以为她牺牲一次。可惜陈风注定要让她失望了。</w:t>
      </w:r>
    </w:p>
    <w:p>
      <w:r>
        <w:t>抓在左手中的手机忽然震动了起来，让被子里的陈风吓了一大跳，差点掉下床去。是谁，这么晚了还发信息给他。</w:t>
      </w:r>
    </w:p>
    <w:p>
      <w:r>
        <w:t>拿起手机一看，信息很简单，只有短短两句话：「我把孙萍姐的照片拿给我老公看了，他很意动，要你定个时间和地点。」</w:t>
      </w:r>
    </w:p>
    <w:p>
      <w:r>
        <w:t>陈风呆若木鸡，愣愣地看着手机屏幕不知该怎么回。</w:t>
      </w:r>
    </w:p>
    <w:p>
      <w:r>
        <w:t>拒绝，还是接受。陈风内心不由再次天人交战起来。舒丽既年轻又漂亮，她还有大好的青春，如何让她就此遭受污辱。但孙萍同样是他所爱的妻子，要把她让出去，任由舒丽那胖老公凌辱，陈风又极不甘心。</w:t>
      </w:r>
    </w:p>
    <w:p>
      <w:r>
        <w:t>还有就是，若让孙萍知道他的打算，她又会如何看他。现在陈风确实有些后悔了，后悔当初一冲动，便作了这个很愚蠢的决定。冲动确实是魔鬼啊。</w:t>
      </w:r>
    </w:p>
    <w:p>
      <w:r>
        <w:t>思索良久，陈风回信过去：「告诉你丈夫，我还未说服我妻子。给我半个月的时间，让我准备准备。」</w:t>
      </w:r>
    </w:p>
    <w:p>
      <w:r>
        <w:t>没过多久，舒丽那边回信了：「我丈夫说，尽量快一点。」</w:t>
      </w:r>
    </w:p>
    <w:p>
      <w:r>
        <w:t>没办法，现在能拖得一日就一日吧。陈风决定到网络上去寻找解决方法，看看网友们有什么见解可供参考。</w:t>
      </w:r>
    </w:p>
    <w:p>
      <w:r>
        <w:t>第二日，当孙萍先去上班后，陈风将事情简略地叙述成文字，将之发表在某人流量众多的网络论坛中。接着便去上班。</w:t>
      </w:r>
    </w:p>
    <w:p>
      <w:r>
        <w:t>到了第二天中午，陈风趁着午饭的空档，偷偷在公司里查看网友们的回复。一看之下，不禁更为苦恼了。简直是什么类型的回复都有，有叫他不用考虑，直接换，反正老婆只被别人用一次，而自己却还能用一辈子。</w:t>
      </w:r>
    </w:p>
    <w:p>
      <w:r>
        <w:t>也有人大骂陈风混蛋，没人性，连这种丧心病狂的事都干得出来。</w:t>
      </w:r>
    </w:p>
    <w:p>
      <w:r>
        <w:t>也有人建议叫人去收拾舒丽的丈夫，又或下药让他永世不举，或带着舒丽，三人一同远走高飞。等等……</w:t>
      </w:r>
    </w:p>
    <w:p>
      <w:r>
        <w:t>却没一个能解决陈风现今的苦恼，说到底，还是陈风自己的问题。若不是他对舒丽的爱同样深刻，他大可不必去管她。</w:t>
      </w:r>
    </w:p>
    <w:p>
      <w:r>
        <w:t>陈风忽而有点羡慕那些不恩爱的夫妻，像他们那样，把伴侣交换出去简直连眉头都不须皱。</w:t>
      </w:r>
    </w:p>
    <w:p>
      <w:r>
        <w:t>忽然手机响起，是孙萍。陈风接听后，便匆匆往他家里赶去。</w:t>
      </w:r>
    </w:p>
    <w:p>
      <w:r>
        <w:t>「真是的，连文件都能拿错。」陈风抱怨了下，一边看了看时间，脚下步伐顿时加快。</w:t>
      </w:r>
    </w:p>
    <w:p>
      <w:r>
        <w:t>好在陈风的家离他公司很近，十分钟都不用便赶到了。陈风从家里的另一个房间的书柜里翻到一本蓝色的文件夹，揣着它便往妻子的公司赶去。</w:t>
      </w:r>
    </w:p>
    <w:p>
      <w:r>
        <w:t>孙萍在一家外贸公司里上班，她短短一年时间，便从一个普通职员升到副经理，说起来真是令人不敢相信。唯有陈风非常自豪，这是因为她老婆有着出众的策划能力，才可以连跃几级跳到这个位置上。</w:t>
      </w:r>
    </w:p>
    <w:p>
      <w:r>
        <w:t>公司门口的保安认识陈风，打了个招呼便让他上去。陈风也不客气，直接乘电梯上去。电梯到了第十三层停了下来，陈风便走了出去。</w:t>
      </w:r>
    </w:p>
    <w:p>
      <w:r>
        <w:t>「请问，你们孙副经理现在在哪里？」大厦的范围太过宽广，陈风直接向侧方走来的一名女性询问。</w:t>
      </w:r>
    </w:p>
    <w:p>
      <w:r>
        <w:t>这名女性看见陈风的相貌时，明显愣了一下。接着表情略有些古怪地往左边指去：「向前左拐，副经理正在总经理的办公室里头。」</w:t>
      </w:r>
    </w:p>
    <w:p>
      <w:r>
        <w:t>「谢谢。」</w:t>
      </w:r>
    </w:p>
    <w:p>
      <w:r>
        <w:t>陈风虽有点奇怪这女人的表情，但搜遍记忆也记不起有见过这人，当下便径直往前方走去。不一会儿，果然有个房间的门顶外挂着经理室的牌子。</w:t>
      </w:r>
    </w:p>
    <w:p>
      <w:r>
        <w:t>陈风敲了三下门，里头传来了细微的悉索声响，但听不清是什么。</w:t>
      </w:r>
    </w:p>
    <w:p>
      <w:r>
        <w:t>等了片刻，却还不见有人来开门。陈风皱起了眉头，再敲了三下，接着门才打开了。</w:t>
      </w:r>
    </w:p>
    <w:p>
      <w:r>
        <w:t>「老公，文件拿来了吗？」见到陈风，孙萍闪过一丝慌乱，但随即换上了一个动人的微笑。</w:t>
      </w:r>
    </w:p>
    <w:p>
      <w:r>
        <w:t>陈风没有注意到，倒是发觉孙萍的耳根有些红，但脸上却很正常，他也并未往深处想。</w:t>
      </w:r>
    </w:p>
    <w:p>
      <w:r>
        <w:t>陈风将手中的文件递过去：「给，下次可别丢三落四了。」说完捏捏她的小鼻子，后者轻笑着拍掉他的手，迈着裹在肉色丝袜里的优美小腿，往办公室里走去。</w:t>
      </w:r>
    </w:p>
    <w:p>
      <w:r>
        <w:t>站在门口的陈风这才看见，办公室里坐着一个戴着眼镜，样貌相当普通的男子，应该便是这家公司的总经理了。只是陈风有些疑惑，原来的总经理不是一个五十多岁的老女人吗，怎么换人了。</w:t>
      </w:r>
    </w:p>
    <w:p>
      <w:r>
        <w:t>孙萍将手中的文件递给了那男子，便向陈风介绍：「这位总经理是两个月前刚上任的，姓方。」</w:t>
      </w:r>
    </w:p>
    <w:p>
      <w:r>
        <w:t>方经理和煦地朝陈风一笑：「陈先生长得真是一表人才呀，难怪娶到孙副经理这么漂亮的人当老婆。」</w:t>
      </w:r>
    </w:p>
    <w:p>
      <w:r>
        <w:t>陈风哪里是什么人才，充其量也不过是个白领罢了。不过这方经理看起来倒是很好相处，给他的感觉还不错。两人聊了会，陈风便向他告辞了，毕竟他还要上班呢。</w:t>
      </w:r>
    </w:p>
    <w:p>
      <w:r>
        <w:t>回去之时，让陈风倍感疑惑的，是他居然发现有几个年轻的女职员在偷偷地打量他。如果是因为陈风长得帅而情不自禁地向他投去目光倒还好，可惜不是。</w:t>
      </w:r>
    </w:p>
    <w:p>
      <w:r>
        <w:t>陈风长相只是一般偏上，绝不会自恋地以为这几个女职员看上他，最主要的是，这几个人望向他的目光里充满了莫名的意味，那绝不是爱意，至于是什么陈风却解读不出。</w:t>
      </w:r>
    </w:p>
    <w:p>
      <w:r>
        <w:t>怀着疑惑不解的心情，陈风回到了公司。一整天，陈风都在浑愕中度过。无意中，他在网上浏览到了一则贴子，是关于换妻话题的。原来，陈风以为换妻只是在国外流行，想不到国内早已悄悄兴起这种活动了。</w:t>
      </w:r>
    </w:p>
    <w:p>
      <w:r>
        <w:t>贴子中，有好几个网友道出了他们的交换经过，几人都说经过交换，他们的夫妻感情非但没有破裂，反而更深了，还说得有板有眼。陈风虽觉这些话不能尽信，但内心中某种东西也开始蠢蠢欲动起来。</w:t>
      </w:r>
    </w:p>
    <w:p>
      <w:r>
        <w:t>他决定，试一试。但不是即刻向妻子全盘托出，而是一步一步地来。他决定将一切权力交由孙萍去决定，如果她愿意就行，不愿意陈风绝不委屈她。</w:t>
      </w:r>
    </w:p>
    <w:p>
      <w:r>
        <w:t>翌日，待孙萍先去上班后，陈风开起了他房间里的电脑，登录了一个成人网址。经过一夜的苦思，他想到了一个方法，可以试一试。</w:t>
      </w:r>
    </w:p>
    <w:p>
      <w:r>
        <w:t>他从这个网址中，寻找到了几篇写得相当精彩的换妻文，从中挑选了一段，将它以彩信的方式发送到妻子的手机中。</w:t>
      </w:r>
    </w:p>
    <w:p>
      <w:r>
        <w:t>当然，陈风是绝不敢用他自己的手机发送的，他随便买了一张卡，再将手机连入电脑，通过软件将这段文章复制成彩信，然后再进行发送。</w:t>
      </w:r>
    </w:p>
    <w:p>
      <w:r>
        <w:t>陈风知道，孙萍经常有收发短信的习惯，所以是不用担心，这段文会被她漏掉。</w:t>
      </w:r>
    </w:p>
    <w:p>
      <w:r>
        <w:t>只要今晚妻子回家时，陈风查看一下她的手机中有没有保留着这条信息，便能知道妻子对这种事情的接受程度。如果保留着，那么便证明与舒丽丈夫交换的事还有余地。如果这条短信被删了，那陈风便须死了这条心。</w:t>
      </w:r>
    </w:p>
    <w:p>
      <w:r>
        <w:t>因他妻子对于讨厌的信息，是一概不留的。而喜欢的，有用的信息，则会一直保留下来。就连陈风也不清楚，孙萍的手机里究竟存了多少条信息，他甚至连翻看的兴致都没有。</w:t>
      </w:r>
    </w:p>
    <w:p>
      <w:r>
        <w:t>将这一切做完后，陈风才收拾一切去上班。由于整日魂不守舍的缘故，陈风今日破天荒地被经理批评了，导致同事们都涌过来问他，是不是家里发生了什么事。</w:t>
      </w:r>
    </w:p>
    <w:p>
      <w:r>
        <w:t>将这群好事的无聊家伙打发走后，陈风才向舒丽发了一条信息，告知她要拖着她的丈夫，他正在努力说服老婆中。</w:t>
      </w:r>
    </w:p>
    <w:p>
      <w:r>
        <w:t>下班回到家，孙萍依然温柔地脱下陈风的西装，吩咐他赶紧去洗澡。因为孙萍比他早一个多小时下班，早就已经洗过澡。所以晚上两人除了出去吃了一点夜宵外，陈风一直没有机会拿孙萍的手机。</w:t>
      </w:r>
    </w:p>
    <w:p>
      <w:r>
        <w:t>待到入夜后，孙萍睡着时，陈风才轻轻下了床，蹑手蹑脚地将孙萍的手机拿到手里。假装去上个厕所，来到厕所里翻看。</w:t>
      </w:r>
    </w:p>
    <w:p>
      <w:r>
        <w:t>当打开手机里的收件箱时，陈风的心脏扑通扑通地跳。映入眼帘的第三条信息，赫然是他今天发送的彩信标题。</w:t>
      </w:r>
    </w:p>
    <w:p>
      <w:r>
        <w:t>按进去时，陈风兴奋无比：「萍儿居然留着，太好了。」</w:t>
      </w:r>
    </w:p>
    <w:p>
      <w:r>
        <w:t>隐隐之间，陈风忽然发现，自己的内心似乎有着交换妻子的邪恶种子。他既害怕让自己心爱的人被别的男人干，即又觉得那会是一种极度刺激的感受。否则的话，为何他现在的感觉是酸涩之余，还带夹带着扭曲的快感。</w:t>
      </w:r>
    </w:p>
    <w:p>
      <w:r>
        <w:t>是否有些人也像他这般，矛盾的心理是如此强烈。</w:t>
      </w:r>
    </w:p>
    <w:p>
      <w:r>
        <w:t>事情有转机，第二天，陈风开始了他的第二步计划。</w:t>
      </w:r>
    </w:p>
    <w:p>
      <w:r>
        <w:t>趁着孙萍先去上班的空档，陈风到了网上搜索影片。他记得在不久前，曾在某论坛中看到一些网友在讨论这部片子。</w:t>
      </w:r>
    </w:p>
    <w:p>
      <w:r>
        <w:t>那是韩国人拍的一部情色片，题材是换妻类的。</w:t>
      </w:r>
    </w:p>
    <w:p>
      <w:r>
        <w:t>第三章</w:t>
      </w:r>
    </w:p>
    <w:p>
      <w:r>
        <w:t>当晚陈风回家后，吃过晚饭时已经八点半了，陈风原本打算过一会便与娇妻一同欣赏他今早下载好的电影。</w:t>
      </w:r>
    </w:p>
    <w:p>
      <w:r>
        <w:t>没想到孙萍却要求他一起出去逛街买衣服，后者无奈，唯有陪他妻子出门。</w:t>
      </w:r>
    </w:p>
    <w:p>
      <w:r>
        <w:t>陈风的家地处城中心的繁华地带，各种各样的店铺商场，看得是让人眼花缭乱。孙萍上身穿着一件蓝白相间的长袖，腰下是淡蓝色的斜裙，让下面一双优美的长腿显得倍加诱人。</w:t>
      </w:r>
    </w:p>
    <w:p>
      <w:r>
        <w:t>她挽着陈风的手臂弯，一路上不知羡煞多少男人。</w:t>
      </w:r>
    </w:p>
    <w:p>
      <w:r>
        <w:t>「唔，你怎的把我带到这里来了？」也难怪陈风诧异，皆因刚才她挑了一个多小时，便买了三套衣服。</w:t>
      </w:r>
    </w:p>
    <w:p>
      <w:r>
        <w:t>接着还不够，现在又把他带到一间女性内衣专卖店来。</w:t>
      </w:r>
    </w:p>
    <w:p>
      <w:r>
        <w:t>店里的一名女性服务员热情地招待了两人，看样子，孙萍似乎与之认识。那女服务员瞄了陈风几眼，接着便笑着走开了。</w:t>
      </w:r>
    </w:p>
    <w:p>
      <w:r>
        <w:t>好在今趟是陪着老婆过来的，不然若是让陈风自个儿来这，他肯定会尴尬无比。</w:t>
      </w:r>
    </w:p>
    <w:p>
      <w:r>
        <w:t>陈风看着孙萍在里面挑来挑去，不由的提醒她，道：「时候不早了，挑快一点吧。」孙萍点点头，便走入更内间去。</w:t>
      </w:r>
    </w:p>
    <w:p>
      <w:r>
        <w:t>随后，孙萍足足挑了近半个小时，才宣告回家。</w:t>
      </w:r>
    </w:p>
    <w:p>
      <w:r>
        <w:t>看着孙萍所买的东西，陈风接过她递来的袋子道：「你不是一向喜欢穿连裤袜吗，怎么买了好几条长筒袜？」</w:t>
      </w:r>
    </w:p>
    <w:p>
      <w:r>
        <w:t>孙萍不由轻轻打了他一下：「不行呀？」</w:t>
      </w:r>
    </w:p>
    <w:p>
      <w:r>
        <w:t>陈风笑道：「行，怎么不行，随你喜欢呗。」</w:t>
      </w:r>
    </w:p>
    <w:p>
      <w:r>
        <w:t>看到这木呐的老公又没什么表示，孙萍不满地嘟起了小嘴。</w:t>
      </w:r>
    </w:p>
    <w:p>
      <w:r>
        <w:t>忽然，一辆黑色的奔驰停在两人的左手边。同时一把熟悉的声音在陈风耳边响起：「咦，阿风。」</w:t>
      </w:r>
    </w:p>
    <w:p>
      <w:r>
        <w:t>陈风和孙萍均愣然往身旁看去，只见楚豪那帅气的脸出现在两人眼前，同时向两人说道：「我载你们一程吧。」</w:t>
      </w:r>
    </w:p>
    <w:p>
      <w:r>
        <w:t>陈风和孙萍相视一笑，后者便先行坐了上去。进上车之后，孙萍这才发现楚豪的副座上还坐着一个人。从他看向孙萍的目光里，透露着惊艳之色，让孙萍略有些拘谨。</w:t>
      </w:r>
    </w:p>
    <w:p>
      <w:r>
        <w:t>一边开车，楚豪一边感慨，道：「嫂子真是漂亮啊，我们都很羡慕阿风这小子。」</w:t>
      </w:r>
    </w:p>
    <w:p>
      <w:r>
        <w:t>陈风不好意思地笑了笑，倒是孙萍笑着说：「凭阿豪你的条件，要找到更漂亮的女孩子很困难吗？」</w:t>
      </w:r>
    </w:p>
    <w:p>
      <w:r>
        <w:t>楚豪叹道：「嫂子真是说笑，自踏出社会以来，多少条件不错的女孩子都是冲着我的钱来。想要找到像嫂子这种既漂亮，又贤惠，又真心的女人，实在是难呀。」</w:t>
      </w:r>
    </w:p>
    <w:p>
      <w:r>
        <w:t>说完，楚豪一边打量着后视镜中的孙萍，似乎，那天他所见到的那个人，一身装扮跟眼下的孙萍真的很像，他到底是不是看错了。</w:t>
      </w:r>
    </w:p>
    <w:p>
      <w:r>
        <w:t>这时，陈风发现，坐在楚豪身旁的那个男人，从他们上车开始到现在，就一直偷偷地透过后视镜在偷看孙萍。陈风悄悄皱起眉头，也不知这个男人是谁，看起来似乎有点不务正业的样子。</w:t>
      </w:r>
    </w:p>
    <w:p>
      <w:r>
        <w:t>好在两人出来并未离家太远，不过十来分钟，楚豪便驾车来到了两人的家楼下。</w:t>
      </w:r>
    </w:p>
    <w:p>
      <w:r>
        <w:t>「上去坐坐么？」</w:t>
      </w:r>
    </w:p>
    <w:p>
      <w:r>
        <w:t>楚豪摇头道：「不了，现在太晚了，打扰你们俩可不好。周末有空再找你们吧，反正有的是时间。」</w:t>
      </w:r>
    </w:p>
    <w:p>
      <w:r>
        <w:t>陈风想想也是，也就不再坚持，带着孙萍向小区大门走去。</w:t>
      </w:r>
    </w:p>
    <w:p>
      <w:r>
        <w:t>看着孙萍那截白皙优美的小腿，楚豪身旁的年轻男人暗吞了一口口水。接着向身旁的楚豪说道：「表哥，那女人长得真是漂亮……」</w:t>
      </w:r>
    </w:p>
    <w:p>
      <w:r>
        <w:t>「我告诉你，陈风是我的好哥们，他的女人可不许你打她主意。」年轻男人话未说完，便被楚豪打断了。后者可相当清楚这家伙的为人，仗老爸是市里的公安局长，可是毁过好几个女孩子的青春。</w:t>
      </w:r>
    </w:p>
    <w:p>
      <w:r>
        <w:t>林虎笑道：「放心吧，我只是对那陈风感到羡慕罢了，没别的意思。」</w:t>
      </w:r>
    </w:p>
    <w:p>
      <w:r>
        <w:t>楚豪点头道：「那就好，凭你的条件，要弄上长相能比得上孙萍的女人，也不是不可能。你老爸现叫去辉煌酒店里实习，便是有意让你接手酒店。你可要好好干，那可是一家四星级的酒店呢。」</w:t>
      </w:r>
    </w:p>
    <w:p>
      <w:r>
        <w:t>「知道啦表哥。」心里想的却是，那些残花败柳的女人又怎能与这青春性感的孙萍相比呢。</w:t>
      </w:r>
    </w:p>
    <w:p>
      <w:r>
        <w:t>＊＊＊＊＊＊＊＊＊＊＊＊</w:t>
      </w:r>
    </w:p>
    <w:p>
      <w:r>
        <w:t>「老公，你要叫我看什么呀？」</w:t>
      </w:r>
    </w:p>
    <w:p>
      <w:r>
        <w:t>「看电影，听说这部电影很好看，评价很高。」</w:t>
      </w:r>
    </w:p>
    <w:p>
      <w:r>
        <w:t>「哦？」孙萍顿时来了兴趣，脱掉脚下的拖鞋，嫩白的双腿盘到了客厅的沙发上，欣赏着身前四十多寸寸的显示屏上所播放的影片。当看到是都市类的电影时，孙萍便静坐下来。</w:t>
      </w:r>
    </w:p>
    <w:p>
      <w:r>
        <w:t>陈风放下心了，他知晓孙萍最不喜欢看的就是武侠之类的片子，她对那些打打杀杀相当不感冒。反倒是现实类都市类的影片，有着极为浓厚的兴趣。一般而言，只要剧情过关，她一般都会从头看到尾。</w:t>
      </w:r>
    </w:p>
    <w:p>
      <w:r>
        <w:t>陈风心下有些忐忑，不知道老婆大人究竟能否接受换妻这一类题材。</w:t>
      </w:r>
    </w:p>
    <w:p>
      <w:r>
        <w:t>但令陈风意想不到的是，随意剧情的渐入，孙萍的手悄悄地摸到了陈风的裤档上。一双醉人的眼一眨不眨地盯着眼前的屏幕，脸上逸出些许红潮。</w:t>
      </w:r>
    </w:p>
    <w:p>
      <w:r>
        <w:t>陈风立刻感觉到，有戏了。</w:t>
      </w:r>
    </w:p>
    <w:p>
      <w:r>
        <w:t>不到片刻，陈风便与孙萍两人在客厅的真皮沙发上，激烈地拥吻了起来。陈风一双大手不住上下摸索，孙萍的乳罩已经被他拽下，他可以明显感受到，当自己的双手从孙萍胸前抚过，娇妻的身体就会发生轻微的颤抖。</w:t>
      </w:r>
    </w:p>
    <w:p>
      <w:r>
        <w:t>竟然这么快就动情了，陈风感到有些不可思议。陈风心中兴奋无比，换妻题材看来对她确实是相当刺激。</w:t>
      </w:r>
    </w:p>
    <w:p>
      <w:r>
        <w:t>没过一会儿，孙萍便主动要求陈风进入她的身体。陈风喘着粗气，飞快地将裤带拉掉，裤子褪了下去后，让孙萍双手扶着沙发前的客桌，性感的屁股面向他的阴茎，缓缓向前一挺，在孙萍发出动人的娇呤声中，插了进去。</w:t>
      </w:r>
    </w:p>
    <w:p>
      <w:r>
        <w:t>「啪啪啪」的声响不断，陈风的动作开始加快，不过数分钟，阴茎的硬度即将达到射精的程度。</w:t>
      </w:r>
    </w:p>
    <w:p>
      <w:r>
        <w:t>孙萍首先感受到，当即娇喘着说道：「别……别射进去，再过几天要到危险期了。」</w:t>
      </w:r>
    </w:p>
    <w:p>
      <w:r>
        <w:t>闻言，陈风立时停了下来，往卧室里走去。孙萍则卧在沙发上，不断地喘息着。不一会儿，陈风已经戴好了避孕套，再次来到孙萍的身后。</w:t>
      </w:r>
    </w:p>
    <w:p>
      <w:r>
        <w:t>随着一次又一次的挺动，快感的凝聚越来越强烈。</w:t>
      </w:r>
    </w:p>
    <w:p>
      <w:r>
        <w:t>陈风忽然喘着气说道：「萍儿……你喜欢……像电影里的女主角那样……与人交换吗？」</w:t>
      </w:r>
    </w:p>
    <w:p>
      <w:r>
        <w:t>「啊……哈……讨厌啦……你……你居然要把……老婆让给别人……」孙萍却已经被陈风干得上气不接下气。</w:t>
      </w:r>
    </w:p>
    <w:p>
      <w:r>
        <w:t>「呼！呼！你不喜欢吗……」陈风加快抽插速度，孙萍叫得更加大声。</w:t>
      </w:r>
    </w:p>
    <w:p>
      <w:r>
        <w:t>「讨……厌……你怎么……可以这样？」</w:t>
      </w:r>
    </w:p>
    <w:p>
      <w:r>
        <w:t>陈风将两只手往前一伸，从下往上扶住孙萍不住荡动的双乳，一边卖力挺动一边环抚了起来。孙萍立时受不了：「我投降……我投降了……你喜欢就换……就换……」</w:t>
      </w:r>
    </w:p>
    <w:p>
      <w:r>
        <w:t>这句话无疑是陈风今天听到的最动听的话，他终于控制不住，在两分钟后射精了。而这时，孙萍却被吊在半空中，不上不下，那种感觉实在难受至极。</w:t>
      </w:r>
    </w:p>
    <w:p>
      <w:r>
        <w:t>她幽怨地看了陈风一眼，便坐起身子。她知道，当自己的老公一射精，战局就结束了。</w:t>
      </w:r>
    </w:p>
    <w:p>
      <w:r>
        <w:t>两人到浴室里擦拭身体，接着便上床去，就连未播放完的电影，也关掉不看了。</w:t>
      </w:r>
    </w:p>
    <w:p>
      <w:r>
        <w:t>躺在床上，陈风抚着孙萍乳房问道：「你刚才最后一句话，说什么来着？」</w:t>
      </w:r>
    </w:p>
    <w:p>
      <w:r>
        <w:t>孙萍顿时大羞，锤打着陈风的胸口道：「我不依，刚才是你强迫我说的，我才不要。」</w:t>
      </w:r>
    </w:p>
    <w:p>
      <w:r>
        <w:t>陈风顿时冤枉道：「什么？我什么时候强迫你说了？」</w:t>
      </w:r>
    </w:p>
    <w:p>
      <w:r>
        <w:t>孙萍满脸潮红道：「我不要，反正你刚才就是强迫我说的。」</w:t>
      </w:r>
    </w:p>
    <w:p>
      <w:r>
        <w:t>陈风又接连试了几次，均被孙萍拒绝掉了。但是陈风并没太过失望，因为孙萍虽然拒绝了，但看样子排斥程度并不高。相信接下来的日子里，在他的努力下她终究会答应的。</w:t>
      </w:r>
    </w:p>
    <w:p>
      <w:r>
        <w:t>两人便沉沉睡去，今天的所有准备，就这样以虎头蛇尾的方式结束了。</w:t>
      </w:r>
    </w:p>
    <w:p>
      <w:r>
        <w:t>「对了老公，明天开始我就要出差了，今天下午便要先坐车出城，接下来的三天里，你可别偷懒哦。」临走前，孙萍亲了陈风一口，向他说道。</w:t>
      </w:r>
    </w:p>
    <w:p>
      <w:r>
        <w:t>陈风点点头：「知道了，反正后天我也要出差两天，回来时刚刚好。」看到孙萍提着一个最大的包，他接着说道：「不过话说回来，你的包里怎么放得这么鼓？」</w:t>
      </w:r>
    </w:p>
    <w:p>
      <w:r>
        <w:t>「傻老公，里面放的都是衣服啦，毕竟出差后，可是要到酒店或旅馆里过夜的。」</w:t>
      </w:r>
    </w:p>
    <w:p>
      <w:r>
        <w:t>陈风忽然想起了什么，口气坚决地说道：「对了，如果跟你一同出差的男同事，要单独请你出去吃饭什么的，可不准你去。」</w:t>
      </w:r>
    </w:p>
    <w:p>
      <w:r>
        <w:t>闻言，孙萍眼中闪过一丝慌乱，但陈风没有察觉出。她换上了笑容说：「傻瓜，我都已经是大人了，难道还会不清楚么？」</w:t>
      </w:r>
    </w:p>
    <w:p>
      <w:r>
        <w:t>「嗯，那就好。」陈风彻底放下心来。</w:t>
      </w:r>
    </w:p>
    <w:p>
      <w:r>
        <w:t>「好了，这一趟我就和副经理到龙迪公司总部，与龙迪公司高层商谈合作事宜。你们其余七人，便到龙迪公司名下的工厂里视察几天，回来后每人给我写一份详细的报告。」</w:t>
      </w:r>
    </w:p>
    <w:p>
      <w:r>
        <w:t>说话的人，是方成生，也就是那天陈风在孙萍公司里所看到的那个三十岁左右的中年人。</w:t>
      </w:r>
    </w:p>
    <w:p>
      <w:r>
        <w:t>在他的身旁，孙萍一身职业套裙，脸上挂着淡淡地微笑，分外引人注目。</w:t>
      </w:r>
    </w:p>
    <w:p>
      <w:r>
        <w:t>「是！总经理。」在两人面前，七名公司职员异口同声地回应。</w:t>
      </w:r>
    </w:p>
    <w:p>
      <w:r>
        <w:t>不一会儿，待车子来了之后，这七人便率先坐了上去。而这时，孙萍和方成生才坐入另一辆全白的宝马车中。</w:t>
      </w:r>
    </w:p>
    <w:p>
      <w:r>
        <w:t>那七名乘坐着普通商务车离去的员工，此时不禁在车子里谈论了起来。</w:t>
      </w:r>
    </w:p>
    <w:p>
      <w:r>
        <w:t>「总经理的桃花运真是好啊，才来了两个月，竟然就把漂亮的孙副经理给追到手了，我们怎么没有这么好运呢。」一名男同事明显心理极度不平衡。</w:t>
      </w:r>
    </w:p>
    <w:p>
      <w:r>
        <w:t>「切，不过就是他老子是公司董事长么，有什么了不起的。若你老爸是董事长，你也可以尝到骑着孙副经理是什么滋味。」</w:t>
      </w:r>
    </w:p>
    <w:p>
      <w:r>
        <w:t>一男同事摇头叹道：「可惜了，孙副经理人长得漂亮，性格又近人，简直是完美的妻子人选。想不到，最终还是逃不过这个丑恶社会的大网，跟总经理搞婚外情。」</w:t>
      </w:r>
    </w:p>
    <w:p>
      <w:r>
        <w:t>「可怜的是她老公，似乎还完全不知情的样子，嘿嘿。」</w:t>
      </w:r>
    </w:p>
    <w:p>
      <w:r>
        <w:t>一群人，七嘴八舌的说了起来。也算是他们只有嫉妒之余，惟一能呈强的地方了。</w:t>
      </w:r>
    </w:p>
    <w:p>
      <w:r>
        <w:t>天色渐暗，林虎将车泊到酒店的停车处，便下了车。看着眼前这家将来很可能属于他自己的四星级酒店灯火辉煌，心中不由浮起强烈的满足感。</w:t>
      </w:r>
    </w:p>
    <w:p>
      <w:r>
        <w:t>就在刚才，他在一间酒吧里把到了一个长相甜美的女孩子，反正这酒店是自家的，不用白不用。他看了看时间，还有半小时那女孩才过来，先进去吃点东西再说。</w:t>
      </w:r>
    </w:p>
    <w:p>
      <w:r>
        <w:t>虽然那女孩不论相貌身材，均比不上昨天见到的那个孙萍，但也算是一个美人儿了。想起孙萍，林虎的心不由痒了起来。那迷人的笑脸，匀称性感的身材，简直把他的魂都给勾走了。</w:t>
      </w:r>
    </w:p>
    <w:p>
      <w:r>
        <w:t>若不是楚豪严厉地警告过他，他甚至很想冒险把她弄上床去，那妞实在太过诱人。</w:t>
      </w:r>
    </w:p>
    <w:p>
      <w:r>
        <w:t>可惜，他很清楚他的表哥是个怎样的人，他绝不允许任何人伤害他的朋友，况且他老爸与楚豪的父亲极为交好，若有事发生了，怕是谁都不会偏袒林虎的。陈风那小子真他妈走运。</w:t>
      </w:r>
    </w:p>
    <w:p>
      <w:r>
        <w:t>当林虎走出停车场，往酒店走去时，从左手方向二十米处一辆白色的宝马车上下来的一男一女，令林虎呆立原地。</w:t>
      </w:r>
    </w:p>
    <w:p>
      <w:r>
        <w:t>「孙萍！」林虎几乎不敢相信自己的眼睛，孙萍竟挽着一个中年男人往酒店走去。</w:t>
      </w:r>
    </w:p>
    <w:p>
      <w:r>
        <w:t>纯白色的棉上衣，紧裹住挺拔的双胸。下身是粉色蕾丝三层的短裙，修长而显现出优美弧度的双腿上，肉色丝袜搭配小巧的白色高跟。孙萍这一身装扮，在三秒钟内令林虎的阴茎充血翘起。硬挺挺地相当难受。</w:t>
      </w:r>
    </w:p>
    <w:p>
      <w:r>
        <w:t>两人并未发现有人正呆望着他们，孙萍和方成生随即消失在酒店门口，林虎这才回过神来。他的心扑通扑通地跳，外表美丽温柔的孙萍，居然有外遇。而且对象至少大她十岁，至少三十四、五岁。</w:t>
      </w:r>
    </w:p>
    <w:p>
      <w:r>
        <w:t>林虎感到自己像在做梦，将他魂魄勾走的孙萍，居然出现在这座城市，而且还和一个男人走进了他家开的酒店。</w:t>
      </w:r>
    </w:p>
    <w:p>
      <w:r>
        <w:t>酒店！林虎兴奋得简直要发狂了，一对成年男女，夜晚来酒店是干什么的，想必不用说大多数人都猜得出。他们肯定是来偷情的，一定是。</w:t>
      </w:r>
    </w:p>
    <w:p>
      <w:r>
        <w:t>林虎咽了一下口水，他快步往酒店里走去。</w:t>
      </w:r>
    </w:p>
    <w:p>
      <w:r>
        <w:t>「林经理好。」当林虎跨入酒店后，柜台的数名接待人员立即向他问候。</w:t>
      </w:r>
    </w:p>
    <w:p>
      <w:r>
        <w:t>林虎一个月前被叫来这里当任经理，因此全酒店的工作人员都认得他。</w:t>
      </w:r>
    </w:p>
    <w:p>
      <w:r>
        <w:t>林虎点点头，随即旁若无人地翻查起了酒店的客人登记表。扫来扫去，均是看不到孙萍的名字。不由皱眉向身旁的几名女接待员问道：「刚才有没有一男一女来酒店？」</w:t>
      </w:r>
    </w:p>
    <w:p>
      <w:r>
        <w:t>「是一个中年男人和一个漂亮的年轻女人吗？如果是的话，登记表最上面的那个就是了。」一名女接待员回答道。</w:t>
      </w:r>
    </w:p>
    <w:p>
      <w:r>
        <w:t>「方成生？」林虎随即看了看，好家伙，选的居然是豪华套间。这种套房一天的花费可不是一般人承受得起的，林虎不由暗恨，这么有钱，难怪可以把孙萍这种级数的美女把到手。</w:t>
      </w:r>
    </w:p>
    <w:p>
      <w:r>
        <w:t>当看了看房间号时，林虎兴奋得差点失控。那正是酒店里八间豪华套房中，惟一的一间被他偷偷装有高清针孔摄像头的房间。</w:t>
      </w:r>
    </w:p>
    <w:p>
      <w:r>
        <w:t>林虎感到自己的心脏快要跳出来了，他强自镇定地来到了他的经理室，将房门锁上。</w:t>
      </w:r>
    </w:p>
    <w:p>
      <w:r>
        <w:t>经理室很宽敞，足足有一百多平方，在靠近窗口的地方摆放着一张长长的办公桌，上面一台三十寸的电脑显示器相当显眼。</w:t>
      </w:r>
    </w:p>
    <w:p>
      <w:r>
        <w:t>这是林虎一个月前在这上任时换的，别看林虎人高马大，超过一米八的身高看似个大老粗，其实内里他却是一个相当聪明的人，同时也是个很好色的人。</w:t>
      </w:r>
    </w:p>
    <w:p>
      <w:r>
        <w:t>他知道，酒店一般情况下是偷情者选择的最佳幽会地点。想看真实的春宫大戏，就莫过于在这些套房里安上针孔摄像头了。</w:t>
      </w:r>
    </w:p>
    <w:p>
      <w:r>
        <w:t>可一般情况下，能入住豪华套间的，都是一些有钱人。而一般陪伴这些有钱人来这的对象，至少也要长得漂亮才够资格。所以，林虎便从他的一位朋友手上买到一款国外的高清针孔摄像头，将之安装在酒店最内间的豪华套间的角落里。</w:t>
      </w:r>
    </w:p>
    <w:p>
      <w:r>
        <w:t>这一个月来，林虎已经看到了不下十场激情戏，当然，女主角大多确实长相不俗。然而和孙萍相比，这些被他偷拍到的女人在姿色上要逊色多了。</w:t>
      </w:r>
    </w:p>
    <w:p>
      <w:r>
        <w:t>林虎紧张地打开了电脑中的监控软件，豪华套间里的情景即时映入眼帘。</w:t>
      </w:r>
    </w:p>
    <w:p>
      <w:r>
        <w:t>空空如也，什么都没有。</w:t>
      </w:r>
    </w:p>
    <w:p>
      <w:r>
        <w:t>但林虎却没有感到意外，因为孙萍正和那男人在酒店一层吃晚饭，估计还要再过一段时间，他们才会上来。</w:t>
      </w:r>
    </w:p>
    <w:p>
      <w:r>
        <w:t>林虎将这套花了接近六位数的监控系统进行调节，将录制的清晰度调到了最高一档，分辨率达到了惊人的全高清水准。毫不客气的说，录制出来的视频随便截出一帧，都可以作为高清壁纸来用。</w:t>
      </w:r>
    </w:p>
    <w:p>
      <w:r>
        <w:t>夜色降临，到了九点半的时候，一边缩着一个小窗口玩游戏，一边定时观察监视窗口的林虎精神一振，一道靓丽性感的身影首先出现在画面中。</w:t>
      </w:r>
    </w:p>
    <w:p>
      <w:r>
        <w:t>林虎当即关掉游戏，将监控窗口扩到最大化。</w:t>
      </w:r>
    </w:p>
    <w:p>
      <w:r>
        <w:t>在三十寸的宽屏液晶显示器上，将他勾掉三魂七魄，林虎心中完美的女神，孙萍的表情动作无一遗漏地呈现在林虎眼中。</w:t>
      </w:r>
    </w:p>
    <w:p>
      <w:r>
        <w:t>只见孙萍才刚到梳妆台上打扮时，那名为方成生的男人，便从她身后抱住了她，一双大手隔着衣服不停地揉搓着孙萍的傲挺的双乳。</w:t>
      </w:r>
    </w:p>
    <w:p>
      <w:r>
        <w:t>音箱中传来了孙萍细微的呻吟声，令林虎双目喷火的是，孙萍一双眼睛流盼妩媚，竟侧过身勾住了那男人的脖子，与之热吻了起来。</w:t>
      </w:r>
    </w:p>
    <w:p>
      <w:r>
        <w:t>看着两人唇舌交缠，那长相很一般的男人竟能品尝到孙萍甘甜的津涎，林虎手中的拳头紧紧握在了一起，极度不甘。</w:t>
      </w:r>
    </w:p>
    <w:p>
      <w:r>
        <w:t>两人吻了一会儿，林虎听到孙萍似是在说话，但是声音有点小，听不清，不由气愤地将监控软件中的声量调到最大。</w:t>
      </w:r>
    </w:p>
    <w:p>
      <w:r>
        <w:t>调好了软件，回过头来时却发现，孙萍已经被那男人脱掉了上衣，上身只穿着纹胸。</w:t>
      </w:r>
    </w:p>
    <w:p>
      <w:r>
        <w:t>白皙的皮肤，饱满的双乳，玉腮微微泛红，就连林虎都差点抵受不住这种刺激，套房中的那男人更加不堪了。他三下除五，便脱掉了全身的衣服，这一看，却令一向以小弟弟大为荣的林虎感到不可置信。</w:t>
      </w:r>
    </w:p>
    <w:p>
      <w:r>
        <w:t>那男人的身高只有一米七五左右，可身下的阴茎长度简直比他还要长一点，虽然在粗度上比不上林虎，但在长度上已经打败他了。</w:t>
      </w:r>
    </w:p>
    <w:p>
      <w:r>
        <w:t>接着林虎看到那男人坐在了柔软的床沿边，而孙萍则脱掉了脚上的白色高跟鞋，仅穿着肉色的丝袜半蹲到了那男人的身前。</w:t>
      </w:r>
    </w:p>
    <w:p>
      <w:r>
        <w:t>林虎心脏一阵跳动，从这姿势上看，他已经猜到孙萍即将要干什么了。</w:t>
      </w:r>
    </w:p>
    <w:p>
      <w:r>
        <w:t>果然，当孙萍将头凑向那男人的胯下，将涂着薄薄口红的樱桃小嘴往那根粗长的阴茎上含了下去时，林虎感到血液在一瞬间全往脑海上涌。</w:t>
      </w:r>
    </w:p>
    <w:p>
      <w:r>
        <w:t>「妈的个了巴子！」竟然让他心目中完美的女人来为这丑男人口交，林虎忽然间有一种拍死这男人的强烈冲动。</w:t>
      </w:r>
    </w:p>
    <w:p>
      <w:r>
        <w:t>看着孙萍醉眼迷离，俏脸通红地含着那男人粗长的阴茎，一上一下，啧啧声吃得津津有味，林虎一把将裤子脱下，左手飞快地在阴茎上套弄了起来。脑海中幻想的却是将眼前那男人换成自己，那该是一种何等高贵的享受。</w:t>
      </w:r>
    </w:p>
    <w:p>
      <w:r>
        <w:t>画面中那男人已经将孙萍的乳罩脱了下来，林虎居然看到，孙萍直直挺立的乳头居然是粉红色的，如葡萄般的乳头边上，也同样围着一圈并不大的淡粉红色乳晕。</w:t>
      </w:r>
    </w:p>
    <w:p>
      <w:r>
        <w:t>「这简直是上天完美的杰作！」看着那男人两只手不断地在上面揉搓打圈，而下边却享受着孙萍樱桃小嘴的吸吮，林虎就差提刀过去杀人了。</w:t>
      </w:r>
    </w:p>
    <w:p>
      <w:r>
        <w:t>口交了足足有十来分钟，看样子孙萍似乎嘴累了，林虎这才看到那男人停了下来，一把将孙萍抱上床去。</w:t>
      </w:r>
    </w:p>
    <w:p>
      <w:r>
        <w:t>孙萍仰躺在柔软的白床上，一对富有弹性的双峰即使躺着依旧是那么坚挺。只见那男人的右手顺着孙萍修长的丝袜美腿往上移去，一下没入了孙萍所穿的蕾丝短裙中。</w:t>
      </w:r>
    </w:p>
    <w:p>
      <w:r>
        <w:t>林虎看到那男人的手在里面弄了好一会，也不知道在干什么，片刻后才从中拉出了一条白色的内裤。这一动作让林虎明白了，那男人是伸手将孙萍裙子里的裤袜口部撕裂开，接着才将内裤拉出来。</w:t>
      </w:r>
    </w:p>
    <w:p>
      <w:r>
        <w:t>紧接着，林虎看到孙萍居然把一条腿凑到了那男人的脸边，在这全高清的画面中，林虎甚至可以看到孙萍那包裹在丝袜中的嫩白小脚趾上，还涂着红色的指甲油。</w:t>
      </w:r>
    </w:p>
    <w:p>
      <w:r>
        <w:t>那男人一把抓住了孙萍的腿，双手不断在上面游摸，整个脸则一同埋在孙萍的小脚丫处，似乎是感受到了一种分外的享受，一脸的陶醉状。</w:t>
      </w:r>
    </w:p>
    <w:p>
      <w:r>
        <w:t>「妈的！」看着孙萍这双性感的丝袜腿，就这样被一头丑驴给糟蹋了，林虎感到痛心疾首。</w:t>
      </w:r>
    </w:p>
    <w:p>
      <w:r>
        <w:t>这时林虎看到，那男人开始顺着孙萍充满曲线的腿部往上亲吻，一直亲到了她的裙下。经过刚才的舔吻，孙萍的脸早已是一片潮红，看起来相当享受。</w:t>
      </w:r>
    </w:p>
    <w:p>
      <w:r>
        <w:t>而当那男人的头凑进孙萍的蕾丝短裙里时，林虎竟听见孙萍发出了一声动人无比的娇呤。床塌上的孙萍不停扭动着腰肢，包裹在超薄肉色丝袜里的双腿紧紧盘在那男人的背部，好让自己的私处与他作更亲密的接触。</w:t>
      </w:r>
    </w:p>
    <w:p>
      <w:r>
        <w:t>林虎喘着粗气，脸色一片通红，而此刻他的感觉却是口干舌燥。胯下的阴茎粗得惊人，他飞快地套弄着，一双眼睛死死地盯着画面中已经开始交合的男女。</w:t>
      </w:r>
    </w:p>
    <w:p>
      <w:r>
        <w:t>两人交合的体位是后背式，平日城温婉的孙萍，此刻，像只母狗一般趴在床上，任由身后的男人将他粗长的阴茎从后插入。</w:t>
      </w:r>
    </w:p>
    <w:p>
      <w:r>
        <w:t>「妈了个逼的，把裙子脱掉啊，完全看不到。」林虎看得是心急如焚。</w:t>
      </w:r>
    </w:p>
    <w:p>
      <w:r>
        <w:t>仿佛没有听到林虎的哀嚎，那男人在孙萍的身体里一直不断地操，屁股一前一后地挺动，就是不把裙子脱掉。</w:t>
      </w:r>
    </w:p>
    <w:p>
      <w:r>
        <w:t>而孙萍则不断地娇喘着，时不时发出一声动人的呻吟。</w:t>
      </w:r>
    </w:p>
    <w:p>
      <w:r>
        <w:t>男人足足操了三分钟，接着站起了身体，把孙萍的两条长腿合拔，自己则两腿分跨在孙萍的腰部两侧，将孙萍的短裙扶上腰部，接着右手缓缓扶着阴茎，将它插进孙萍的身体里。</w:t>
      </w:r>
    </w:p>
    <w:p>
      <w:r>
        <w:t>「啊……」</w:t>
      </w:r>
    </w:p>
    <w:p>
      <w:r>
        <w:t>这一声林虎听得一清二楚，声音里包含的满足感，任谁都能听出。</w:t>
      </w:r>
    </w:p>
    <w:p>
      <w:r>
        <w:t>这时林虎终于可以一清二楚地看到孙萍的私处了，果然是粉红色，而非一般女人的黑色，林虎感到极度兴奋，孙萍果然是个完美的女人。</w:t>
      </w:r>
    </w:p>
    <w:p>
      <w:r>
        <w:t>一根粗长的阴茎深深地插在里面，偶尔拔出时，还能看到周围被拔出的内中阴肉。</w:t>
      </w:r>
    </w:p>
    <w:p>
      <w:r>
        <w:t>林虎一眼就能看出，孙萍的下面插起来恐怕相当紧，以他的阴茎粗度，插进去恐怕有点难度。</w:t>
      </w:r>
    </w:p>
    <w:p>
      <w:r>
        <w:t>此时，「啪啪啪」的声音不断从音箱中传出，而孙萍已经娇喘得听不出她在叫什么了，林虎只是看到，两人的交合处，随着男人一次插入后拔出，阴茎上都会带着白色的液体。</w:t>
      </w:r>
    </w:p>
    <w:p>
      <w:r>
        <w:t>那是属于孙萍的阴液，此刻那男人正借着阴液的帮助，在孙萍的身体里肆意奔驰着。男人的屁股一扬起，一落下，都会在孙萍的屁股上带起一阵臀波。</w:t>
      </w:r>
    </w:p>
    <w:p>
      <w:r>
        <w:t>悬耸在孙萍身下的两颗乳房，也是一荡一荡，任由那男人随意揉捏。孙萍脸色通红，不断喘着气，包裹在丝袜下的脚趾在剧烈的快感冲击中，不由自主地蜷曲起来。</w:t>
      </w:r>
    </w:p>
    <w:p>
      <w:r>
        <w:t>这一操，直接操了十五分钟，令孙萍达到了高潮。</w:t>
      </w:r>
    </w:p>
    <w:p>
      <w:r>
        <w:t>而此时，林虎也差不多快要射了，却发现那男人当看到孙萍已经回过气，便又扳起她那双还穿着丝袜的美腿，将之架在肩膀上，阴茎立时开始一波更为深入的冲击。</w:t>
      </w:r>
    </w:p>
    <w:p>
      <w:r>
        <w:t>林虎今次是不认输也不行了，这男人在性功能方面上，要完胜于他。</w:t>
      </w:r>
    </w:p>
    <w:p>
      <w:r>
        <w:t>这回，「啪啪啪」的声音更响了，而孙萍也叫得更加大声。</w:t>
      </w:r>
    </w:p>
    <w:p>
      <w:r>
        <w:t>豪华房的隔音非常好，根本不用担心会被外面的人听到，但是这些全都无一遗漏地听在林虎耳中。</w:t>
      </w:r>
    </w:p>
    <w:p>
      <w:r>
        <w:t>孙萍的双腿被架在那男人的肩膀处，一双手紧紧抓着男人的臂弯。脚丫处因为剧烈的抽插，而不断地蜷曲而放松，放松而蜷曲。</w:t>
      </w:r>
    </w:p>
    <w:p>
      <w:r>
        <w:t>半个小时很快就过去了，林虎忽然看到，那男人的动作开始加快。</w:t>
      </w:r>
    </w:p>
    <w:p>
      <w:r>
        <w:t>撞击声密集而强烈地响起，与孙萍的动人娇呤交杂在一起，最后，男人经过一系列极为快速的抽动，便架着孙萍的双腿，屁股不住的抖动。</w:t>
      </w:r>
    </w:p>
    <w:p>
      <w:r>
        <w:t>无套内射！</w:t>
      </w:r>
    </w:p>
    <w:p>
      <w:r>
        <w:t>林虎感到万分震惊，如天使一般的孙萍，居然肯让这只丑驴在她体内射精。这是为什么，难道她不怕怀了那丑男人的种吗？</w:t>
      </w:r>
    </w:p>
    <w:p>
      <w:r>
        <w:t>还有，林虎无法相信，与孙萍这种级数的美女做爱，这个男人竟然坚持了四十五分钟，然后才射精。</w:t>
      </w:r>
    </w:p>
    <w:p>
      <w:r>
        <w:t>换作一般人，在这种情况下，恐怕不出十分钟就射精的，一抓肯定一大把。</w:t>
      </w:r>
    </w:p>
    <w:p>
      <w:r>
        <w:t>画面上的男人射完精后，便从孙萍的身上下来。林虎清楚地看到，没过一会儿，孙萍的下面便流出了白色的精液。随后男人向孙萍说了一句话，便向浴室的方向走去。</w:t>
      </w:r>
    </w:p>
    <w:p>
      <w:r>
        <w:t>而孙萍则赤裸着全身，仅余脚上穿着一双肉色薄丝袜，下了床后也往浴室的方向走去。</w:t>
      </w:r>
    </w:p>
    <w:p>
      <w:r>
        <w:t>接下来不用猜，也知道这两人是去洗澡了。同时，林虎足足在电脑前等了半个小时。两人才再次回到卧室，孙萍的俏脸红得能滴出血来，这期间发生了什么事，用脚趾头都能想出。</w:t>
      </w:r>
    </w:p>
    <w:p>
      <w:r>
        <w:t>接下来，令林虎不可思议的是，那男人一夜间与孙萍作了一共六次爱，从晚上一直大战到次日五点，两人才相搂着一起睡去。</w:t>
      </w:r>
    </w:p>
    <w:p>
      <w:r>
        <w:t>到了第二天中午，两人醒来后又去洗一次澡，当孙萍在床头上穿好了一双黑色的长筒袜后，那男人再次受到了刺激，与之激战一个小时。</w:t>
      </w:r>
    </w:p>
    <w:p>
      <w:r>
        <w:t>最终再次把精子射入孙萍的体内，才宣告结束。下午三点，吃过饭的两人才双双离开了酒店，之后便没有在这个酒店里下塌了。</w:t>
      </w:r>
    </w:p>
    <w:p>
      <w:r>
        <w:t>但是，这一切过程，都已经被林虎全程录制起来了，看着电脑中所保存的视频，林虎嘴角逸出了笑容。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