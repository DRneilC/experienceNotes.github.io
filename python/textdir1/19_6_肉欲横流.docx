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肉欲横流</w:t>
      </w:r>
    </w:p>
    <w:p>
      <w:r>
        <w:t xml:space="preserve">     </w:t>
      </w:r>
    </w:p>
    <w:p>
      <w:r>
        <w:t xml:space="preserve">       （一）</w:t>
      </w:r>
    </w:p>
    <w:p>
      <w:r>
        <w:t>望着电脑的萤幕，秀华的大脑不停地运作着，思考着是该按下确认键让文章传出去，或是按下Ｄｅｌｅｔｅ让一切化成空白呢？让自己以及身边人物的故事在网路上流传，看着众人的评论又是什么滋味呢？好奇心不断地驱使着秀华，使秀华的大脑不断地运作，将萤幕上的作品犹如电影画面般地在脑海中播放着……苏秀华在大学校园中是个话题人物，不是因为她长得犹如天女下凡的美姿，更不是因为她玲珑有致、波涛汹涌的身材，而是因为她所交往的对象——令人畏惧三分的危险人物，校园头号杀手（不管是打架，还是女人）——杨启彦。大家都不停地猜测这两个天壤地别的人怎会凑成对？而且男孩眼里惯有的肃杀之气总是在女孩的面前消失得不见踪影——这是跟他俩比较熟的人说的。</w:t>
      </w:r>
    </w:p>
    <w:p>
      <w:r>
        <w:t>杨启彦不顶帅，更没有显赫的家世背景撑腰，虽有着１８３的健壮体魄，但在校园中也不足为奇，可他就是有一种令人无法解读的神秘魅力，因此，还是在他所到之处造成校园里的骚动，停留驻足的地方也必定有女子青睐的眼神跟随，以及带给部分吃过他亏的人莫名的压力。但，这都是他乐见的，甚至可以说……他享受在其中。</w:t>
      </w:r>
    </w:p>
    <w:p>
      <w:r>
        <w:t>「启彦……」一个略带紧张的女声出现：「我们今晚要去Ｐｕｂ帮宝贝庆生想邀请你，你愿意参加吗？」</w:t>
      </w:r>
    </w:p>
    <w:p>
      <w:r>
        <w:t>他抬头望了一眼正在紧张地等待他答案的女孩，再望向她身后的那几个姊妹淘，「全都是女孩子去？」他皱着眉说正当女孩以为他想拒绝而离开时，只见他一挑眉回答：「好呀！什么时间？哪里？」女孩有如解开警报似的开心地跟他约了时间地点后，转身跟着一群花枝招展的女孩一边又跳又叫、一边讨论晚上该做什么打扮的出了学生餐厅……然而这个启彦心中也正不停地盘算着某些事情。</w:t>
      </w:r>
    </w:p>
    <w:p>
      <w:r>
        <w:t>在一旁远远地看着整个事情经过的秀华此刻不禁抿起嘴唇，带着一种已经预料事情如何发展的表情。</w:t>
      </w:r>
    </w:p>
    <w:p>
      <w:r>
        <w:t>约定的时间越来越接近了，三个女孩们陆续来到Ｐｕｂ的门口，「咦，宝贝呢？宝贝怎么还没来？」、「是呀！怎么还没见到人呢？」正当大家你一言我一语地讨论时，一个打扮穿着既入时又火辣的女孩从容的来到她们的眼前。</w:t>
      </w:r>
    </w:p>
    <w:p>
      <w:r>
        <w:t>「哇！宝贝！你好漂亮呀！」、「对呀！你好Ｓｅｘｙ呀！」……「唉呀！今天是我的庆生会，当然要打扮的漂亮一点呀！」女孩露出了得意的笑容以及一种「必胜」的眼神。</w:t>
      </w:r>
    </w:p>
    <w:p>
      <w:r>
        <w:t>原来名叫宝贝的这个女孩也是深深的迷恋了启彦好久，只是碍於不敢承受校园里的闲言闲语，所以迟迟没有对启彦展开攻势；而现在的她相信，今晚她身火辣的打扮一定可以成功地引诱启彦，心想纵然不是成为地下恋情，至少，她今晚可以品嚐到启彦那令女人又爱又怕的床上功夫！</w:t>
      </w:r>
    </w:p>
    <w:p>
      <w:r>
        <w:t>正当宝贝还想的入神的时候，启彦也到了，女孩们难掩心中的兴奋各个都显露在脸上。「启彦！」女孩唤了一声，而启彦也礼貌性地点了个头，做起手势邀请女孩子们先进入Ｐｕｂ，自己走在最后。</w:t>
      </w:r>
    </w:p>
    <w:p>
      <w:r>
        <w:t>当入门的那一刹那，一直摆在左边口袋的手覆着一包药粉状的东西半掩着拿了出来瞄一眼，带着一种不出的笑容跟着走进去了……却没瞧见坐在吧台旁那熟识的身影——秀华。</w:t>
      </w:r>
    </w:p>
    <w:p>
      <w:r>
        <w:t>「哇！这包厢好漂亮呀！」、「沙发又软又舒服，即使是坐着睡觉也定很舒服吧？」几个女孩评论着包厢的装潢，就好像来到新天地一样，只有宝贝脚步轻挪地找个合适的位置坐下来。</w:t>
      </w:r>
    </w:p>
    <w:p>
      <w:r>
        <w:t>服务生很快地跟了进来为他点酒，「我要螺丝起子。」、「我要绿蚱蜢。」大家三言两语点着自己习惯的饮品，启彦：「给我一杯黑色俄罗斯Ｖｏｄｋａ，要加重，然后再来一壶生啤酒。」宝贝：「你点黑色的？那我要白色的，一样加重。」</w:t>
      </w:r>
    </w:p>
    <w:p>
      <w:r>
        <w:t>服务生走出包厢后，启彦转头问：「你也喝加重的？」宝贝点点头，又摇摇头说：「之前没点过，看你这样点，所以想试试看。」突来的答案让启彦不知该说什么来回话，只浅浅的一笑带过。</w:t>
      </w:r>
    </w:p>
    <w:p>
      <w:r>
        <w:t>很快地酒送了上来，其他女孩们有意意像在赶进度一样，喝完就笑着手牵手往舞池跑去，趁那舞池人不多的时候为自己占个位置；舞池边眼尖的急色鬼们看到有年轻辣妹走入舞了，当然也跟着上去，藉着身体的晃动去碰触女孩的身体。</w:t>
      </w:r>
    </w:p>
    <w:p>
      <w:r>
        <w:t>舞池上的人越来越多了……</w:t>
      </w:r>
    </w:p>
    <w:p>
      <w:r>
        <w:t>两个人坐在包厢喝着手中的酒，就这样一句话也没有，却是心里有各自的盘算，「我去上洗手间。」宝贝说着，礼貌性的点了个头就走出包厢，朝洗手间的方向走去，而启彦见机不可失，迅速地将口袋里的那包春药＋兴奋剂混到摆在面前的啤酒里！心想：「难得一次可以玩那么多个女人，当然要把握机会啦！下午到哥们那拿到的新药，趁这时候试试看威力。」完毕后，刻意地走出了包厢，站在离房门及舞池中间距离的位置望着舞池的红男绿女摇摆着自己的身躯，跟陌生人若有似无的耳鬓厮磨着，脑海却想像着待会包厢内将要上演的酒池肉林，却没看见一个人影从旁边闪入包厢又随即走出，消失在旁边围观的群众里……</w:t>
      </w:r>
    </w:p>
    <w:p>
      <w:r>
        <w:t>另一方面，宝贝来到洗手间之后，选了最里面的一间坐式马桶，盖上马桶盖将高跟鞋退去，脱下那件早已沾满湿滑爱液的粉色小丁。虽然说她今天本来就是有备而来的，但是坐在启彦本人的身边还是让她不禁想入非非而浸湿了内裤……「想不到你的魅力可以这么大呀！嗯……」在想像着刚才在包厢的情形，宝贝的玉手不知何时已经来到了那充满青春气息的肉穴上，并着手指先是大面积地抚摸湿滑的穴口，漩涡状地延伸至敏感的阴蒂，轻咬着下唇不叫出声，然而对敏感阴蒂的刺激已经让她快感连连，红着双颊娇喘了……待平息过后，拿出纸巾略为擦拭那湿嫩的肉穴后，将小丁连同纸巾一起丢入垃圾桶，心里头淫淫的想：「启彦会不会发现我没穿小裤裤呢？」就光靠着低胸包臀连身裙的遮蔽，裸着下身走回包厢。</w:t>
      </w:r>
    </w:p>
    <w:p>
      <w:r>
        <w:t>一路上若有人对她投以惊艳的目光，宝贝都把它当作是奸淫自己的眼光，和着刺激以及紧张的心情促使未戴胸罩的乳头悄然挺立，而下体的淫液再度地濡湿了宝贝的嫩穴……</w:t>
      </w:r>
    </w:p>
    <w:p>
      <w:r>
        <w:t>（二）</w:t>
      </w:r>
    </w:p>
    <w:p>
      <w:r>
        <w:t>回到包厢，只看到大家都已经回来了，不免有些失望，但也不好刻意显现出来，所以决定不动声色的先回到自己的座位——启彦的身边。</w:t>
      </w:r>
    </w:p>
    <w:p>
      <w:r>
        <w:t>坐定后，就立刻听到刚刚在舞池的女孩们讨论遇到的咸猪手：「摸就算了，他竟然捏我的奶头！」、「哼，还有人故意用他的鸡巴来摩擦我的股沟呢！」、「还有一个伸出手拉我的内裤呢！还好我闪得快。」……七嘴八舌的讨论着。但是气氛却不是生气的，反而像是在比较——比较谁被摸得最多。</w:t>
      </w:r>
    </w:p>
    <w:p>
      <w:r>
        <w:t>说着说着，有人发难了：「好渴唷！又热又渴。」启彦开口说道：「刚刚都是点调酒，当然不够喝啦！这边有啤酒，先喝吧，不够再点。」这时候相信没有人想到为了自身安全而拒绝，尤其是一个大家都拜倒在他西装裤底下的男人所提出来的。</w:t>
      </w:r>
    </w:p>
    <w:p>
      <w:r>
        <w:t>宝贝习惯性地拿起自己的酒要喝，发现里头已经空了，惊讶地望着启彦，启彦柔声的说：「刚刚看你喝的好像不适应，所以自作主张的把你的酒倒到我杯子里了。」宝贝心里暗自开心的以为这是启彦贴心，殊不知这也是计谋的一部份——让她喝下掺了药粉的啤酒。</w:t>
      </w:r>
    </w:p>
    <w:p>
      <w:r>
        <w:t>「宝贝，生日快乐！」、「祝你越来越性感，越来越美丽！」……大家不时地举杯庆祝，任何理由都可以成为举杯的原因，启彦也喝了几杯啤酒「助性」。</w:t>
      </w:r>
    </w:p>
    <w:p>
      <w:r>
        <w:t>一阵狂饮过去后，药效开始发作，眼神开始涣散的女孩似乎还未发觉自己的不对劲，拉着旁边的女伴又想投身至舞池，然而，手软脚软的她们却把彼此绊倒而躺在地上，无意识地扭动着身躯。</w:t>
      </w:r>
    </w:p>
    <w:p>
      <w:r>
        <w:t>「小蜜！薇薇……」其他的人好心的想扶起她们，却也因为药效的关系，坐在地上「吃吃」的笑了起来。启彦眼见时机成熟了，便走过去将她们一个个抱起来放在软绵绵的沙发上任由他们在那里扭动着被欲火燃烧的身体，一边嘴里喊着「好热」或是无意义的词句。</w:t>
      </w:r>
    </w:p>
    <w:p>
      <w:r>
        <w:t>没有立刻动手的原因是因为还有一个人——宝贝，还安静的坐在位置上。不知她的药效是否发作了，她也喝了不少，毕竟她是今天的女主角呀！转过身想确认状况的启彦，这才发现，原来这个女人早就进入状况了，只是因为是斜倚着沙发，所以没有倒下去罢了。启彦嘴角露出了个算计的微笑后，开始他的荒淫美梦了……</w:t>
      </w:r>
    </w:p>
    <w:p>
      <w:r>
        <w:t>来到小蜜的面前，看着她用清纯的脸庞佩着涣散的眼神望着自己以及通红的脸颊，让启彦忍不住地趴下来压在小蜜身上，给她一连串的湿吻，直到自己快透不过气来了才放开小蜜柔软的唇，而小蜜经过这一番热吻之后更往情欲的深渊下陷。</w:t>
      </w:r>
    </w:p>
    <w:p>
      <w:r>
        <w:t>脱光小蜜的衣服后，启彦站在面前望着小蜜那性感的躯体，犹如维纳斯雕像般，双乳虽不是波霸型的大尺寸，但是所有的比例就是那么的完美，多一分、少一分，都会破坏了这个美感。</w:t>
      </w:r>
    </w:p>
    <w:p>
      <w:r>
        <w:t>而此刻的小蜜只是将手放在胸部上揉捏，一副不经人事的模样，启彦抓着小蜜那略带生涩的手，往自个的嫩穴上摸去，小蜜下意识地想收回手，但被启彦压着手掌抚慰自己的嫩穴。初嚐这种感觉的小蜜立刻上瘾了，自发性地在小嫩穴上又揉又摸的，嘴里还不时有轻声的吟哦……</w:t>
      </w:r>
    </w:p>
    <w:p>
      <w:r>
        <w:t>琦琦则是进入状况，没多久就开始抚摸自己的肉穴了，从肉穴里流出的淫水早已渗湿了底裤。启彦将琦琦的底裤脱下张开她的大腿，一片湿答答的景像就出现在他眼前，顺手拿起冰块，轻轻的在琦琦的小豆豆上碰触着作试探，琦琦受到刺激竟然也挺起屁股扭动作回应。</w:t>
      </w:r>
    </w:p>
    <w:p>
      <w:r>
        <w:t>启彦对这反应满意极了，加大了冰块碰触的范围，更进一步地将冰块塞进的琦琦的肉穴里，手指跟着在里头作搅拌。琦琦不能自己地淫叫着，随着启彦手指的律动，上下前后不规则地扭动身躯及屁股，祈求得到更多的慰藉。</w:t>
      </w:r>
    </w:p>
    <w:p>
      <w:r>
        <w:t>启彦心想：「好一个小淫娃啊！呵呵……」於是手指离开了琦琦的肉穴，开始脱她的衣服。</w:t>
      </w:r>
    </w:p>
    <w:p>
      <w:r>
        <w:t>一旁的薇薇，早已经到了忘我的境界，胸罩早已经拉到肥嫩乳房的下方，而底裤已经被自己给扯下来了，正自顾自地用手指奸淫着肉穴。看到这景像，启彦自然不需再做什么工夫，只需将身上那不完整的衣服给扒个精光就可以了，他要这四条肉虫就这样光溜溜的在包厢里面任他奸淫，嚐嚐以一敌众的多Ｐ的滋味。</w:t>
      </w:r>
    </w:p>
    <w:p>
      <w:r>
        <w:t>再来，就只剩下今天的女主角——宝贝了。</w:t>
      </w:r>
    </w:p>
    <w:p>
      <w:r>
        <w:t>他走到宝贝身边，还有着她到底药效发了没的错觉，因为宝贝的姿势还是跟刚刚一样，斜倚着沙发。启彦走过去碰碰她的脸颊，没反应；再摸摸她的胸部，嘴里发出了一声轻微的呻吟；放胆地捏了一下宝贝的乳头，一惊！没穿胸罩？！</w:t>
      </w:r>
    </w:p>
    <w:p>
      <w:r>
        <w:t>这让启彦的精神为之一振，加强了奸淫的念头。</w:t>
      </w:r>
    </w:p>
    <w:p>
      <w:r>
        <w:t>宝贝的嘴里若有似无的说着话，靠近听：「嗯……不要……嗯……轻点……啊……嗯……」这淫荡女，连梦呓都可以梦到做爱，真是够淫荡得可以！</w:t>
      </w:r>
    </w:p>
    <w:p>
      <w:r>
        <w:t>当启彦要将宝贝身上衣服除去的时候，发现这件衣服的拉炼是在背部的，要将她反转过来才会方便脱下来，於是，启彦将宝贝反转，使她跪趴在沙发上，当衣服往上拉的时候，宝贝那早已没有任何遮掩的嫩穴以及光滑微翘的屁股都现在启彦的面前了。</w:t>
      </w:r>
    </w:p>
    <w:p>
      <w:r>
        <w:t>「臭淫娃，连内裤都不要了是不是？看来今天就算我不这样做，你还是会找机会让我干你的，对吧？」启彦的声音里听得出有莫大的兴奋因子在浮动着。</w:t>
      </w:r>
    </w:p>
    <w:p>
      <w:r>
        <w:t>还来不及完全褪尽宝贝的衣服，启彦已经将那高挺已久的大肉棒抵着宝贝那一开始就湿透了的肉穴来回摩蹭，享受着那股热流在自己的肉棒上将它濡湿。宝贝的肉穴受到了刺激，下意识地呻吟出来，已经被药效控制的她，为了让自己方便活动，竟然扯着自己的衣服，企图将它们扯掉，启彦见状当然是义不容辞地帮忙，将自己还有宝贝的衣服统统褪去，现下，包厢里有五条一丝不挂的肉虫了。</w:t>
      </w:r>
    </w:p>
    <w:p>
      <w:r>
        <w:t>「淫娃，既然你那么迫不及待，那我就先从你开始啰！」说着，就将宝贝的脚撑开，让她双膝跪地像母狗般趴在沙发上，而启彦则提着他那兴奋已久的大肉棒，稍微在洞口摩赠了几下后，腰用力一挺，就把整根肉棒插进宝贝多汁的肉穴里。</w:t>
      </w:r>
    </w:p>
    <w:p>
      <w:r>
        <w:t>「啊……」宝贝被这突如其来的外力弄得不知所措，但随之而来的是一波快感，感觉空虚的洞穴被充实地填满，配合着律动，口里的吟哦一声接着一声。最靠近他们的薇薇往声音的方向看去，发现有一对男女正用像动物般的姿势在交媾着，无意识地往他们的方向靠过去，距离近到可以听见那抽插时「噗滋、噗滋」还有肉跟肉撞击时发出的淫靡声音。</w:t>
      </w:r>
    </w:p>
    <w:p>
      <w:r>
        <w:t>而薇薇也因为这样的气氛忘我地在他们面前自慰起来，伴着一声声肉与肉撞击的声音，微微的心中就引起一阵阵的悸动，像是催眠曲一般，促使着薇薇往高潮的巅峰大步迈进：「哦……好爽……嗯……嗯……我要……我也要肉棒干我的穴穴……」</w:t>
      </w:r>
    </w:p>
    <w:p>
      <w:r>
        <w:t>一旁肉棒正在插着宝贝嘴巴的启彦听到了，笑着说：「来呀！你要大肉棒干你吗？那就把腿张大，把你的淫穴打开呀！」薇薇照做，躺在桌上把腿张开成Ｍ字型，双手掰开了自己那淫水潺潺的肉穴说道：「快呀……我要肉棒……我要大肉棒来干破我的肉穴……来呀……快干我……快……」启彦闻言笑着将肉棒从宝贝还在吸吮的口中拔出，和着宝贝的口水一并狠狠地插入微薇的嫩穴中。启彦的狠劲不只是在打斗中，跟女人做爱时也是不懂得怜香惜玉，总是又狠又有技巧地不让她们感觉到疼痛的不快，使得每个跟他做爱过的女人总是回味无穷地甘心任他这样蹂躏。</w:t>
      </w:r>
    </w:p>
    <w:p>
      <w:r>
        <w:t>他举起薇薇的双腿撘在自己的肩头上，一味地狠干眼前这个淫荡的女人，他干得越是用力，抽插得越狠，眼前这个女人就叫得越浪，越狂放：「好爽啊……啊……啊……嗯……爽死我了……喔……啊……干死我……干死我……喔……用力干……哈……哈……用力顶我……喔……」</w:t>
      </w:r>
    </w:p>
    <w:p>
      <w:r>
        <w:t>启彦抬头一看，被忽略了好一阵子的琦琦跟小蜜不知何时已经互相慰藉起来了，两个女人采６９式为对方舔穴，琦琦不时还用手指抽插着自己的肉穴。启彦在满足之余突然想到了自己刚刚的一个疑问：小蜜……於是他顾不得薇薇还没满足就拔出肉棒，挺着肉棒走向那对沉浸在自己世界的女肉虫。</w:t>
      </w:r>
    </w:p>
    <w:p>
      <w:r>
        <w:t>他一把抱起小蜜将她放在桌上，将大腿挂在自己的腰间，缓缓地插入小蜜的嫩穴中，「哦……」启彦被小蜜的嫩穴压迫的无比兴奋。突然，遇到一道阻力，心想着，自己的怀疑是正确的，於是略略将肉棒退出，只留下龟头在小蜜的嫩穴口，然后一股作气地将肉棒再度挺进小蜜的嫩穴之中破除那道阻碍。</w:t>
      </w:r>
    </w:p>
    <w:p>
      <w:r>
        <w:t>小蜜原本是浸淫在启彦那缓缓的抽插中，突然这一下猛插，让她有了些微的痛楚，眼睛一睁，就看见启彦的脸往自己压来。启彦的嘴吻着自己的唇，又吻着自己的耳垂，轻轻的吸咬着，宛如数百只蚂蚁的囓咬，从耳垂痒到心坎里，身体没来由的蠕动了一会儿，感觉下身不似刚刚的痛楚，取而代之的是一股莫名的充实感。</w:t>
      </w:r>
    </w:p>
    <w:p>
      <w:r>
        <w:t>接着，启彦又吻着自己的脖子，延伸到了那形状足以自豪的双乳，看着启彦吸吮着自己早已挺立樱桃红的乳头，在他的嘴里被舌头逗弄着、被牙齿轻咬着。</w:t>
      </w:r>
    </w:p>
    <w:p>
      <w:r>
        <w:t>启彦抬起头，望着双眼迷蒙的小蜜，又伏到她身上去，咬着她的耳垂，手掌揉捏着那形状姣好的美乳，开始了一贯的律动。</w:t>
      </w:r>
    </w:p>
    <w:p>
      <w:r>
        <w:t>小蜜随着充实自己嫩穴的肉棒动作着，已没了之前的不舒服，开始享受肉棒带给她的欢愉，并沉醉在其中，从口中也开始发出吟哦：「嗯……嗯……啊……嗯……」小蜜羞涩的呻吟听在启彦耳里别有一番风味，他相信在她的调教下，有朝一日小蜜也可以叫得放浪形骸。</w:t>
      </w:r>
    </w:p>
    <w:p>
      <w:r>
        <w:t>就这样抽插了百多下、变换了三个姿势，让小蜜泄身两次之后，启彦有了要射精的念头，於是他继续用力抽插着趴在桌上呈母狗姿势的小蜜后，将第一股精液送到旁边的琦琦嘴里，而琦琦若有似无的吞咽动作将一部份精液往肚子里送，一部份则流出嘴角滴在身上，并且下意识地将身上的精液抹在胸部上。</w:t>
      </w:r>
    </w:p>
    <w:p>
      <w:r>
        <w:t>那动作看得启彦又有一股冲动了，遂将肉棒插到琦琦的嘴里抽送着。琦琦天生就是帮男人口交的料，在肉棒插入的同时大方的吸吮起来，并且口手并用地帮启彦重振雄风。没几下，启彦的肉棒又活了过来，他抱起较为骨感的琦琦，启彦采「火车便当」的姿势将她抱到宝贝和薇薇的身边，放在地上用男上女下的姿势整个人压在琦琦身上，进出着琦琦的湿穴。</w:t>
      </w:r>
    </w:p>
    <w:p>
      <w:r>
        <w:t>一旁的宝贝跟薇薇也抢着要得到启彦的肉棒而嚷嚷着，「我要……我也要！</w:t>
      </w:r>
    </w:p>
    <w:p>
      <w:r>
        <w:t>快点干我呀……嗯……你看我的穴穴都湿了……好痒……好痒唷……我要……干我……快干我……哦……快……快来……」薇薇一边说着，一边将中指和无名指抽插着自己的淫穴。</w:t>
      </w:r>
    </w:p>
    <w:p>
      <w:r>
        <w:t>宝贝见到薇薇这样的哀求声，也一同加入附和：「嗯……我也要……哈……来嘛……来干我……用力……用力的干我呀……啊……干死我呀……求求你……快干我……啊……我要……我要啊……嗯……」「要……要什么？」启彦明知故问的说。</w:t>
      </w:r>
    </w:p>
    <w:p>
      <w:r>
        <w:t>此时两个不甘寂寞的淫荡女用手抽插着自己的肉穴，嘴里争相说着：「大肉棒……哦……我要你的肉棒来插我……干我……用力插……用力干……」、「快呀……肉棒……哦……我要肉棒……来干我的肉穴……穴穴好湿呀……要肉棒来干……干破穴穴……干……干……」两个被肉欲控制着的女人就这样互相较劲般的央求着男人的肉棒。</w:t>
      </w:r>
    </w:p>
    <w:p>
      <w:r>
        <w:t>「可以呀！你们谁舔得我屁眼爽了，我就先干谁。」启彦笑道。</w:t>
      </w:r>
    </w:p>
    <w:p>
      <w:r>
        <w:t>两条女肉虫当然是争先恐后地抢着要舔，结果宝贝赢了，十八般武艺尽出的舔弄着启彦的后庭，又是转圈又是用舌尖勾弄着……启彦受到了这样舒服的刺激后，更奋力地往琦琦的肉穴「噗滋、噗滋」的抽插，弄得琦琦也是爽得唉唉叫。</w:t>
      </w:r>
    </w:p>
    <w:p>
      <w:r>
        <w:t>琦琦禁不起这一连串的猛攻，穴内的肉壁开始收缩，喷出阴精而高潮了……启彦也因为这样的刺激有了更多的快感。这时另一角的小蜜，肉穴正流出高潮所泄出的阴精，还有破处的血丝……她应该万万没想到，她的处子之身是这样没有的，她也不知道还有更多等着她的危机正在接近中。</w:t>
      </w:r>
    </w:p>
    <w:p>
      <w:r>
        <w:t>启彦在琦琦高潮之后拔出他的肉棒，看着卖力舔弄自己屁眼的宝贝，二话不说地将肉棒就这样无预警地插到宝贝的嘴里。只见宝贝轻皱着眉头，享用她卖力得来的肉棒；而一旁的薇薇双手则抚弄着自己的大胸部及湿穴，淫淫的哼叫着。</w:t>
      </w:r>
    </w:p>
    <w:p>
      <w:r>
        <w:t>启彦在宝贝嘴里抽插了一阵子后，将宝贝身体转过面向薇薇，让宝贝看着薇薇自慰的模样，并且让宝贝舔弄着薇薇的湿穴，自己则用力地挺着肉棒进入宝贝的湿穴中。</w:t>
      </w:r>
    </w:p>
    <w:p>
      <w:r>
        <w:t>「哦……好爽……哈……大肉棒干得我好爽……嗯……嗯……啊……啊……干……干……继续干……喔……用力干我……喔……干死我……嗯嗯……」听到宝贝这样的淫叫声，启彦像是受到鼓励一般更加奋力地往宝贝的肉穴顶去，每一下、每一下都使劲地顶去……</w:t>
      </w:r>
    </w:p>
    <w:p>
      <w:r>
        <w:t>「哦……美死了……好棒呀……哦……插死我了……啊……干得我……美死了……喔……好棒……好棒呀……啊……来了……来了……哦……」肉穴的大力收缩，证明宝贝已经达到了高潮。</w:t>
      </w:r>
    </w:p>
    <w:p>
      <w:r>
        <w:t>接着薇薇立刻将双脚打得开开的，准备迎接启彦的大肉棒伺候了。但是湿透了的肉穴并没有获得启彦的青睐，启彦要的是——薇薇的后庭，他要搞薇薇的屁眼！从刚刚启彦干着宝贝的时候，就一直在注意薇薇那因为快感而不停颤动的小菊花。</w:t>
      </w:r>
    </w:p>
    <w:p>
      <w:r>
        <w:t>启彦抱着薇薇面向自己并将他的屁股抬高，对准了薇薇那早已因为淫水直流而湿濡的屁眼，使劲一挺，不怎么费力地就插了进去。「啊……」受到刺痛快感的薇薇浪叫了一声，「喔……」启彦在这时候也感觉到由屁眼紧夹的刺激，哼了一声。</w:t>
      </w:r>
    </w:p>
    <w:p>
      <w:r>
        <w:t>享受完那紧夹的快感之后，启彦渐渐地加快了抽插的速度，「哦……呀……嗯……嗯……好棒呀……喔……喔……爽……真好……真爽……用力干吧……干死我……把我的屁眼干爆吧……喔……喔……是你的……全部都是你的……都给你……哈……哦……」随着浪叫，启彦躺在地上，让薇薇用女上男下的姿势，将肉棒插得更深。</w:t>
      </w:r>
    </w:p>
    <w:p>
      <w:r>
        <w:t>就在这五个男女不停地进行活塞运动，沉醉在一室淫靡中，不知在门上的玻璃窗口上已经挤上了数个在外磨枪霍霍的肉欲痴汉，正准备要进来一同享受这令人为之疯狂的情欲体能训练呢！</w:t>
      </w:r>
    </w:p>
    <w:p>
      <w:r>
        <w:t>（三）</w:t>
      </w:r>
    </w:p>
    <w:p>
      <w:r>
        <w:t>「喔……啊……啊……插我……喔……插我……好棒哦……嗯……好爽……喔……大肉棒干得我好爽呀……喔……」这时，薇薇的菊门突然有力的收缩，摇着头低吟着：「啊……来了……来了……嗯……泄了……喔……」启彦见状，也越顶越快，越抽插得越深，「啊……喔……」一声低吼过后，两人同时达到了高潮。</w:t>
      </w:r>
    </w:p>
    <w:p>
      <w:r>
        <w:t>这时候，包厢的门被打开了，眼见八、九个男人走了进来，用淫秽的眼神扫了一下包厢内的男女肉虫后说道：「兄弟，女人那么多，分几个给咱们玩玩，过过瘾吧！」</w:t>
      </w:r>
    </w:p>
    <w:p>
      <w:r>
        <w:t>启彦推开薇薇，站了起来说道：「这三个给你们吧！」便自顾的走向小蜜，心想着：「开玩笑，小蜜是我开苞的，除了嫩穴其它都还没正式用过，哪能便宜了你们？」便过去搂住小蜜，让她坐在自己的大腿上，以宣示所有权。</w:t>
      </w:r>
    </w:p>
    <w:p>
      <w:r>
        <w:t>几个色欲薰心的急色鬼听了启彦的话后高兴都来不及了，哪还管哪个能用、哪个不能用，当然一窝蜂的走向那三个沉沦肉欲的女人。目标最显着的莫过於薇薇了，她那对３４Ｄ的巨乳早在外面就已经是大家意淫的对象，现在有机会一亲芳泽，哪个笨蛋会放弃这样的好机会呢？</w:t>
      </w:r>
    </w:p>
    <w:p>
      <w:r>
        <w:t>三个早已扒光衣服的男人左一个、右一个的搓揉着薇薇胸前那两团美肉，另一个早已迫不及待地提着自己的肉棒往肉穴里面钻去了，「啊……太棒了！」男人低叫着，能够享受这样的美穴让他犹如到了仙境一般。</w:t>
      </w:r>
    </w:p>
    <w:p>
      <w:r>
        <w:t>另一个也不甘示弱的抓着美胸又吸又啃，而薇薇的嘴唇早在肉穴被插入的时候就被人占据了，三个人就这样奸淫着薇薇这个大奶妹。</w:t>
      </w:r>
    </w:p>
    <w:p>
      <w:r>
        <w:t>而宝贝连休息的时间都没有，启彦才刚离开，马上又有两支肉棒占领了。两个人把宝贝抬了起来架空在两者之间，一前一后地插弄着宝贝下面两个肉洞，下身被塞满的宝贝嘴里不断娇喊着：「啊……啊……不行了……太好了……喔……塞满满的……好爽呀……喔……干……干……让我升天呀……哦……干我吧……用力地干我的淫穴吧……插呀……插呀……插死我……」两个人闻言，立即加把劲地往肉洞顶去，彷佛想用尽吃奶的力气干死眼前这个陷入疯狂状态的淫娃似的，狠命的抽插着、狂干着……说到琦琦，她身上那三个洞早就已经被占满了，一个坐在沙发上插着肉穴，一个从背后干着他未经人事的屁眼，另一个则站在沙发上享受她的口舌服务。未受开发的菊花洞被人用力地抽插着，而嘴里喊不出来的哀叫声，变成了一声声闷哼，此刻只有启彦静静地抱着小蜜，看着满室的春光，听着此起彼落的哀叫……休息了一会儿，启彦将小蜜放在沙发上，跨跪她在两侧，握着自己依然挺立的肉棒往小蜜的嘴送去。小蜜接触到肉棒后，并没有马上含进口中，而启彦也不急着在她嘴里作活塞运动，就让小蜜舔着自己的肉棒，龟头、马眼、皱折……一步一步，小蜜细心地舔着，就像在吃冰淇淋一样。</w:t>
      </w:r>
    </w:p>
    <w:p>
      <w:r>
        <w:t>不知为何，龟头就像是有吸引力一般，小蜜总喜欢在这地方打转，而对启彦来说，这边又是他最敏感、最令他舒服的点。渐渐地，启彦开始了抽插的动作，缓缓的、柔柔的，越来越深，动作越来越快，力道也越来越大……小蜜此刻也因为越来越无法承受嘴里正加快的活塞运动，开始皱起眉头，启彦看到了反而更开心，更用力地抽插，每一下都顶到小蜜的喉咙深处去，而小蜜也因为吞咽困难，嘴角开始流下了唾液以及混合着姊妹淘们和启彦的体液。</w:t>
      </w:r>
    </w:p>
    <w:p>
      <w:r>
        <w:t>玩腻了薇薇大奶的男人开始想进攻其它地方，好让自己早已紧绷到不行的肉棍可以得到舒缓，於是，吐了口口水抹在肉棒上，朝着薇薇的菊花顶了进去，不用说，当然是轻而易举的事情，早已湿到不像话的菊花门会有什么阻力呢！就这样，躺在地上的男人插着薇薇的肉穴，趴在背上的那个人干着她的屁眼，薇薇成了「人肉三明治」，而嘴巴又被一个男人做着活塞运动。</w:t>
      </w:r>
    </w:p>
    <w:p>
      <w:r>
        <w:t>房间里面的四组男男女女，用着不同的方式做着同样的事情，殊不知，这样的活春宫被藏在一旁的Ｄ８拍摄了下来……</w:t>
      </w:r>
    </w:p>
    <w:p>
      <w:r>
        <w:t>琦琦渐渐地恢复意识了，模糊之间觉得自己身上的洞被塞满了，有些痛楚，但快感更驾驭在这之上。她是享受的，在此时是这样的没错，但，「不对，是谁骑在我身上？！」一个念头闪过，琦琦杏眼一睁，眼前这个喂她肉棒的男人她不认识，身下这个干着肉穴的还有插着屁眼的也没看过。</w:t>
      </w:r>
    </w:p>
    <w:p>
      <w:r>
        <w:t>「等等，屁眼？我的屁眼被人抽插着？！听说插屁眼不是很痛吗？可是……怎么有一种前所未有的快感从屁眼传来呢？好舒服……好热……穴穴好热……屁眼也好热……原来……干屁眼也可以这么爽呀！」听着周遭姊妹淘们的唉叫声，自己也不由自主地娇喊起来。</w:t>
      </w:r>
    </w:p>
    <w:p>
      <w:r>
        <w:t>伴随着阵阵刺激的快感，越叫得肆无忌惮了，琦琦又再沉入了肉欲的深渊之中。但这次，不是靠药力，而是她自己本身那淫荡到骨子里的本性，让她享受着三个陌生男人对她的灌溉。</w:t>
      </w:r>
    </w:p>
    <w:p>
      <w:r>
        <w:t>宝贝的药力也渐渐退去，清醒之际，除了眼前有一点朦胧之外，还感觉到阵阵的快感向她袭来：「喔……啊……啊……干我……干我……要来了……我要来了……啊……干我……用力地干我……喔……干死我……好爽唷……好棒唷……啊……泄……泄了……嗯……」</w:t>
      </w:r>
    </w:p>
    <w:p>
      <w:r>
        <w:t>高潮引起的收缩促使着另外两个人也加快了速度，狠力地抽插着她的肉洞，干得她不住地狂泄，还来不及完全清醒的她又陷入了肉欲的深渊……在她闭眼恍神的前一刻，彷佛看见启彦正插着小蜜的屁眼。</w:t>
      </w:r>
    </w:p>
    <w:p>
      <w:r>
        <w:t>没错，正是如此，而且启彦还是狠狠地抽插着，就像要把小蜜的菊门干破一般，死命地抽插着、狠力的干着、干着、干着再干着……而小蜜还沉浸在药效当中，不觉得痛，只觉得快感无以附加的直奔而来，一阵、一阵、再一阵……使得小蜜开始出现狂乱的姿态，胡言乱语的叫喊着。</w:t>
      </w:r>
    </w:p>
    <w:p>
      <w:r>
        <w:t>「好爽呀……嗯……嗯……好棒的感觉……干呀……干死我……干死我的屁眼……干得我唉唉叫……喔……让我爽翻天……啊……好美呀……好棒呀……谁的大肉棒让我爽成这样……喔……太好了……」听到这番话，启彦露出了得意的笑容：「就知道你是值得调教的。」此时，小蜜再一次叫喊着：「我……我要来了……喔……屁眼爽死了……喔……好多水流出来了……喔……喔……」从未受过此刺激的小蜜，狂泄着阴精，一边泄精，一边启彦还奋力地抽插着，准备将精子灌进小蜜的屁眼里。</w:t>
      </w:r>
    </w:p>
    <w:p>
      <w:r>
        <w:t>「喔……嗯……小蜜……我要射了……」启彦加快了动作连插了十数下后，「喔……」一声满足的低吼，启彦将他第三次所射的精子全部灌入了小蜜的屁眼里。此时的小蜜哪还有精力呢，早已昏厥过去了。</w:t>
      </w:r>
    </w:p>
    <w:p>
      <w:r>
        <w:t>薇薇那双美乳再度被人占领，刚刚搞完琦琦的男人跑来搓揉着美乳，吻着还残留别人精液味道的嘴；而薇薇下身的两个洞正被三支肉棒抽插磨蹭着，肉穴里多插着一支刚刚干过自己屁眼的肉棒，而刚刚跟自己干穴的肉棒现在正在屁眼里做着动作呢！</w:t>
      </w:r>
    </w:p>
    <w:p>
      <w:r>
        <w:t>其实薇薇比任何人还早醒来，只是，天生淫荡入骨的她乐得有男人满足她的大胃口，三支肉棒抽插的同时，薇薇嘴里还荒淫地娇叫着：「干呀……干呀……干死我这只淫荡的小母狗……用力干我……干爆我的屁眼……干烂我的淫穴……喔……喔……好爽呀……我喜欢被肉棒狂干……狂操……嗯……好爽呀……干死我……我天生就是爱干……就爱人家干我、操我……来呀……继续呀……」也不知轮过几回合了，就连天生淫荡爱被人操的薇薇也昏昏死死了数次后，奸淫的人渐渐少了、散了，只留下四个全身沾满精液、双腿发软的她们摊坐在湿漉漉的沙发上，互相依偎着……</w:t>
      </w:r>
    </w:p>
    <w:p>
      <w:r>
        <w:t>休息过后，四个人拿着衣服到洗手间做了简单的梳洗后，互相扶持着走出了Ｐｕｂ的大门。天微亮，而四个人彼此交换了眼神后笑着离开……而那台神秘的Ｄ８早在她们前往洗手间的时候就已经被人拿走了。</w:t>
      </w:r>
    </w:p>
    <w:p>
      <w:r>
        <w:t>从那一次起，每隔一段时间，那四个女人就会出现在这间Ｐｕｂ里，桌上不再有调酒，半掩着的门内喝的全都是啤酒——掺了药的啤酒，然后之前的画面，就会再重新上演…</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