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和一个离异女人的真实故事</w:t>
      </w:r>
    </w:p>
    <w:p>
      <w:r>
        <w:t xml:space="preserve">     先自我介绍一下，本人ＸＸ大学，２３岁，大４计算机专业学生。故事的开始是在我家楼下的丰裕饭馆。我也是在那家饭馆遇见她的，她住我家楼下，我住５楼，她４楼。她每天早上都会和女儿一起去那家饭馆吃早点，我也每天都是，因为在那吃我不用付钱，都是寄我父母的帐上，他们来结。</w:t>
      </w:r>
    </w:p>
    <w:p>
      <w:r>
        <w:t>在我印象中她很喜欢穿高跟皮鞋，因为经常看到她穿不同颜色的高跟皮鞋再搭配一个长筒的丝袜，丝袜包裹着她那修长的腿特别美，最吸引我的也就是这双腿了，拥有１６７的身高，长发披肩的她是一个很爱美的女人，好像她每天都涂口红，嘴唇每次看起来都红嫩红嫩的给人感觉特别的性感。</w:t>
      </w:r>
    </w:p>
    <w:p>
      <w:r>
        <w:t>因为我经常在那家店吃早饭，自然遇见她的机会就多了。她每天都７点左右下来吃饭，我当然也挑到这个时候下来，就是为了能遇见她，多看她２眼，她有个女儿，看起来４，５岁吧，她给我感觉２８－３０岁左右。</w:t>
      </w:r>
    </w:p>
    <w:p>
      <w:r>
        <w:t>我和她每次都在同一个饭店同一时间吃早饭，自然而然我的机会就多了。我比她年纪小，她又是结过婚的女人，但是我从来都没看过她的老公，每次都是她和她的女儿。我不可能主动过去告诉她我喜欢她，我要和她发生关系，人家一定会说我是神经病。</w:t>
      </w:r>
    </w:p>
    <w:p>
      <w:r>
        <w:t>我曾多次的手淫的时候想着她，这样会令我特别的兴奋。有句话说的好，机会的出现是要等待的，有耐性才行。我贯彻了这个方针，等待机会的来临，每次吃早饭我都刻意的坐在她的对面，这样我能很清楚的看到她，她也能有机会看到我。</w:t>
      </w:r>
    </w:p>
    <w:p>
      <w:r>
        <w:t>可能是由于我经常看她，她发觉了；（一般漂亮的女人都是非常敏感的，旁边是否有男人注视她一下就能被察觉）她看了看我，我也不好意思一直盯着她看。</w:t>
      </w:r>
    </w:p>
    <w:p>
      <w:r>
        <w:t>我想这样等不是什么办法，也没机会和她说话，就是偷偷的看她，我自己也憋的难受，我想如果再这样我会疯的，没准我这个大学本科文化素质的人也能干出强奸一样事出来。功夫不负有心人，有天吃饭的时候，听到我父母在谈及一个女人，仔细一听好像就是我家楼下那个阿姨，我从父母的口中知道了她情况，她是刚搬过来不久，她结过婚，和老公离婚了，至于为什么离婚我也不知道，我父母也好像不知道。</w:t>
      </w:r>
    </w:p>
    <w:p>
      <w:r>
        <w:t>知道她是离婚，这样就好办了，我心里也有底了。机会终于等到了，等的我好辛苦啊，真是老天有眼啊。住我家２楼的一对男女结婚，结婚当然是大事，邀请了我们整栋楼的人去，我当然也跟着我父母去啦，按照常规邻居应该坐一桌，这次当然不能例外啦，她和我坐在一桌，我刻意的坐在她的身边，那天她把女儿也带去了，鞭炮一响，开动。</w:t>
      </w:r>
    </w:p>
    <w:p>
      <w:r>
        <w:t>结婚当然是少不了喝酒啦，桌上马上热闹起来了，邻居门都你一句我一句的闹起来，我小孩，就做一旁边不吱声了。</w:t>
      </w:r>
    </w:p>
    <w:p>
      <w:r>
        <w:t>对了！差了忘了形容那天她的穿着了，那天我当然是记忆深刻，我就坐她旁边，我能闻到她身上散发出淡淡的香味，她穿着一双紫色的高跟皮鞋，肉色的长筒丝袜，一身短裙套装，裙子不长，隐约能看到她那雪白又丰满的大腿，上身的衣服包裹不住她那一对丰满的乳房，当然Ｊ８就勃起了，我刻意的把凳子移的和她近一点，这样我能有机会和她接触。</w:t>
      </w:r>
    </w:p>
    <w:p>
      <w:r>
        <w:t>有人向她敬酒了，问她：“你是住几楼的？是新搬过来的吧。”</w:t>
      </w:r>
    </w:p>
    <w:p>
      <w:r>
        <w:t>她如实的回答“我住５楼，上个月刚搬来的。”</w:t>
      </w:r>
    </w:p>
    <w:p>
      <w:r>
        <w:t>“请问贵姓？”</w:t>
      </w:r>
    </w:p>
    <w:p>
      <w:r>
        <w:t>“我姓李，叫李雪梅。”</w:t>
      </w:r>
    </w:p>
    <w:p>
      <w:r>
        <w:t>“哦，你女儿多大了？长的真可爱，眼睛好大。”</w:t>
      </w:r>
    </w:p>
    <w:p>
      <w:r>
        <w:t>“她４岁，还在读幼儿园呢。”</w:t>
      </w:r>
    </w:p>
    <w:p>
      <w:r>
        <w:t>“好啊，有空带女儿来我家玩。”</w:t>
      </w:r>
    </w:p>
    <w:p>
      <w:r>
        <w:t>“好的。”</w:t>
      </w:r>
    </w:p>
    <w:p>
      <w:r>
        <w:t>她笑起来的样子特别的美，嘴唇性感的让我当时就陶醉了，眼睛一直盯着她看。她起身敬了大家一杯，“我刚搬到这的，敬大家一杯，你们随意，以后希望大家多多关照。”</w:t>
      </w:r>
    </w:p>
    <w:p>
      <w:r>
        <w:t>桌上有说有笑的聊着，她知道了我住她楼上，我父母也说有空带女儿一起来我家坐坐。</w:t>
      </w:r>
    </w:p>
    <w:p>
      <w:r>
        <w:t>她问我父母：“旁边是你家孩子？”</w:t>
      </w:r>
    </w:p>
    <w:p>
      <w:r>
        <w:t>“是的。”母亲说。</w:t>
      </w:r>
    </w:p>
    <w:p>
      <w:r>
        <w:t>“还在读书吧！”她说。</w:t>
      </w:r>
    </w:p>
    <w:p>
      <w:r>
        <w:t>“是啊，大４了，马上毕业了”母亲说。</w:t>
      </w:r>
    </w:p>
    <w:p>
      <w:r>
        <w:t>“在那个学校读书啊？”她说。</w:t>
      </w:r>
    </w:p>
    <w:p>
      <w:r>
        <w:t>“ＸＸ大学。”母亲说。</w:t>
      </w:r>
    </w:p>
    <w:p>
      <w:r>
        <w:t>“小孩长的多聪明啊又帅，以后一定很有前途！”她说。</w:t>
      </w:r>
    </w:p>
    <w:p>
      <w:r>
        <w:t>“呵呵，阿姨长的也很漂亮啊”我笑着说到。</w:t>
      </w:r>
    </w:p>
    <w:p>
      <w:r>
        <w:t>“呵呵，阿姨可不行，都老了。”她笑到。</w:t>
      </w:r>
    </w:p>
    <w:p>
      <w:r>
        <w:t>“那是你女儿吧？”我说。</w:t>
      </w:r>
    </w:p>
    <w:p>
      <w:r>
        <w:t>“是的，快叫哥哥。”对她女儿说。</w:t>
      </w:r>
    </w:p>
    <w:p>
      <w:r>
        <w:t>她女儿长的挺可爱的，大眼睛，小孩眼睛大显的有神，我很喜欢。事情就这样过去了，建立起一良好的开端。</w:t>
      </w:r>
    </w:p>
    <w:p>
      <w:r>
        <w:t>俗话说的好，趁热打铁。我当然认可啦。第二天，早上我依旧去那家饭馆吃早餐，但是这天我没早去，而是等她先去。我来到饭馆，她一个人坐在那吃早餐，好像没注意到我来了。我要了碗米线，假装也没看到她，就往她坐的那个桌子走去，就在她的对面坐下，装做没看到她，吃着我的米线。她肯定发现了是我，但是她也没说话，因为我的头一直没有抬起来。我一抬头，她也看到是我。</w:t>
      </w:r>
    </w:p>
    <w:p>
      <w:r>
        <w:t>“嗯……李阿姨。”我叫道。</w:t>
      </w:r>
    </w:p>
    <w:p>
      <w:r>
        <w:t>“是小涛啊，这么早上课去啊？”</w:t>
      </w:r>
    </w:p>
    <w:p>
      <w:r>
        <w:t>“不啊，下来吃早饭，现在毕业设计，没课上了，马上毕业了”我说道。</w:t>
      </w:r>
    </w:p>
    <w:p>
      <w:r>
        <w:t>“哦，那很轻松了，找工作了吗？”她说。</w:t>
      </w:r>
    </w:p>
    <w:p>
      <w:r>
        <w:t>“没有，我考研，再等分数。”</w:t>
      </w:r>
    </w:p>
    <w:p>
      <w:r>
        <w:t>“考那个学校啊？”她问。</w:t>
      </w:r>
    </w:p>
    <w:p>
      <w:r>
        <w:t>“ＸＸ理工大学。”我说。</w:t>
      </w:r>
    </w:p>
    <w:p>
      <w:r>
        <w:t>“挺不错啊！”她微笑的说。</w:t>
      </w:r>
    </w:p>
    <w:p>
      <w:r>
        <w:t>“阿姨在那上班？”我问。</w:t>
      </w:r>
    </w:p>
    <w:p>
      <w:r>
        <w:t>“我？我在工商局上班。”她说。</w:t>
      </w:r>
    </w:p>
    <w:p>
      <w:r>
        <w:t>“哦，今天红红怎么没下来吃饭？（红红是她女儿）”我问。</w:t>
      </w:r>
    </w:p>
    <w:p>
      <w:r>
        <w:t>“我把她送她奶奶家去了。”她说。</w:t>
      </w:r>
    </w:p>
    <w:p>
      <w:r>
        <w:t>“哦。”我说。</w:t>
      </w:r>
    </w:p>
    <w:p>
      <w:r>
        <w:t>“好了，你慢吃，我赶时间上班先走了，有空来我家玩”她说“好的，阿姨再见！”我微笑的说。</w:t>
      </w:r>
    </w:p>
    <w:p>
      <w:r>
        <w:t>今天早上没白起来，一切都按照计划在进行的。</w:t>
      </w:r>
    </w:p>
    <w:p>
      <w:r>
        <w:t>每次遇见她也只有早上的时候，只有这个时候才能和她聊上几句，我每天依旧是那个时候去吃早餐，她也不例外，不过她不是每天都去，我只有守株待兔了，等待是一件很难受的事。在家电脑上看Ａ片的时候总能想起她，幻想她那丝袜包裹的大腿，她那丰满的胸部，她淫叫的样子，在幻想中靠我的双手把自己推向高潮。</w:t>
      </w:r>
    </w:p>
    <w:p>
      <w:r>
        <w:t>随着和她见面的次数的增加，和她聊的事也多了，我们慢慢从陌生到了朋友，早饭我们都会刻意的坐到一桌来，这样一来我们也能聊聊，她也好像挺喜欢和我聊天。</w:t>
      </w:r>
    </w:p>
    <w:p>
      <w:r>
        <w:t>“阿姨是那个学校毕业？”我问。</w:t>
      </w:r>
    </w:p>
    <w:p>
      <w:r>
        <w:t>“ＸＸ大学。”她说。</w:t>
      </w:r>
    </w:p>
    <w:p>
      <w:r>
        <w:t>“哦，大学念什么专业？”我问。</w:t>
      </w:r>
    </w:p>
    <w:p>
      <w:r>
        <w:t>“会计，你是什么专业？”她说。</w:t>
      </w:r>
    </w:p>
    <w:p>
      <w:r>
        <w:t>“计算机。”我说。</w:t>
      </w:r>
    </w:p>
    <w:p>
      <w:r>
        <w:t>“计算机专业好啊！”她说。</w:t>
      </w:r>
    </w:p>
    <w:p>
      <w:r>
        <w:t>“还行，阿姨平时上网啊？”我问。</w:t>
      </w:r>
    </w:p>
    <w:p>
      <w:r>
        <w:t>“上的，一般都在单位上网，家里也有电脑。”她说。</w:t>
      </w:r>
    </w:p>
    <w:p>
      <w:r>
        <w:t>上网当然聊天啦，接着我就询问了她的ＱＱ号，她当然告诉我了。那天是我收获最大的一天。</w:t>
      </w:r>
    </w:p>
    <w:p>
      <w:r>
        <w:t>回到家中赶紧把ＱＱ加了，幸运总是站在我这一边，她正好在线，网名叫秋雨，估计她是在单位上网，她通过了验证。我们聊了起来：</w:t>
      </w:r>
    </w:p>
    <w:p>
      <w:r>
        <w:t>（２００６－０３－２１１０：０３：２６）秋雨小涛是你吗？</w:t>
      </w:r>
    </w:p>
    <w:p>
      <w:r>
        <w:t>（２００６－０３－２１１０：０３：３７）孤星泪嗯～是姐姐吧（２００６－０３－２１１０：０３：４６）秋雨姐姐？</w:t>
      </w:r>
    </w:p>
    <w:p>
      <w:r>
        <w:t>（２００６－０３－２１１０：０３：５９）孤星泪对啊～我觉得你看起来比较年轻～还没到当我阿姨的年龄～呵呵～～～（２００６－０３－２１１０：０５：４１）秋雨呵呵是吗？</w:t>
      </w:r>
    </w:p>
    <w:p>
      <w:r>
        <w:t>（２００６－０３－２１１０：０６：１８）孤星泪真的～你在我眼中又年轻又漂亮～也就２５，２６岁吧（２００６－０３－２１１０：０６：３９）秋雨不是吧阿姨那有那么漂亮，都老了（２００６－０３－２１１０：０７：５９）孤星泪不是老～是成熟～姐姐皮肤和身材都保养的很好～也是个很会打扮的女人～看起来很年轻（２００６－０３－２１１０：０８：０９）秋雨小涛你嘴巴可真甜，跟谁学的啊。</w:t>
      </w:r>
    </w:p>
    <w:p>
      <w:r>
        <w:t>（２００６－０３－２１１０：０８：１９）孤星泪呵呵～都是实话实说～我们一句接一句的聊着，我不停的夸她年轻漂亮，她听的都不知道北了。大部分时间她都在单位上网，有时候也在家上网，我们这样的聊天持续了有１个多星期吧。</w:t>
      </w:r>
    </w:p>
    <w:p>
      <w:r>
        <w:t>机会终于来了，那天她告诉我她电脑运行的挺慢，我说那应该是系统太久没装了。</w:t>
      </w:r>
    </w:p>
    <w:p>
      <w:r>
        <w:t>她说：“那该怎么办？”</w:t>
      </w:r>
    </w:p>
    <w:p>
      <w:r>
        <w:t>“把系统重装一下就可以了。”我说。</w:t>
      </w:r>
    </w:p>
    <w:p>
      <w:r>
        <w:t>“我也不会啊，在单位一般都是别人帮装的。”她说。</w:t>
      </w:r>
    </w:p>
    <w:p>
      <w:r>
        <w:t>“我会啊，我这有系统盘，要不我过去帮你装吧，反正我也没什么事。”我说。</w:t>
      </w:r>
    </w:p>
    <w:p>
      <w:r>
        <w:t>“那谢谢你啦，你什么时候有空？”她说。</w:t>
      </w:r>
    </w:p>
    <w:p>
      <w:r>
        <w:t>“呵呵，我天天都有时间，现在也不用上课，应该是你什么时候有空。”我说。</w:t>
      </w:r>
    </w:p>
    <w:p>
      <w:r>
        <w:t>“那星期天吧，我在家，你有空就过来帮我装吧。”她说。</w:t>
      </w:r>
    </w:p>
    <w:p>
      <w:r>
        <w:t>“好的，星期天我来你家找你。”我说。</w:t>
      </w:r>
    </w:p>
    <w:p>
      <w:r>
        <w:t>星期天吃早饭的时候就碰到她了，她带了个盆下来买早餐回家吃，碰到我打了个招呼，我告诉她上午１０点过去，她同意了。</w:t>
      </w:r>
    </w:p>
    <w:p>
      <w:r>
        <w:t>第一次来她家，她家结构和我家一样，３室１厅，不过这大房子就她和她女儿住，真有点浪费。我按了门铃，她过来开门。</w:t>
      </w:r>
    </w:p>
    <w:p>
      <w:r>
        <w:t>她穿着件紧身的毛衣，把她那丰满的胸部完全的勾画出来了，生过孩子的女人胸部就是大啊，我估计能有Ｄ罩杯了。眼睛直丁着她的胸部看。</w:t>
      </w:r>
    </w:p>
    <w:p>
      <w:r>
        <w:t>“进来吧，你来的正好，我正在上网。”她说。</w:t>
      </w:r>
    </w:p>
    <w:p>
      <w:r>
        <w:t>把我带到她房间，电脑就放在她床的右边。房间布置的很干净，粉红色的床单，双人床，我在电脑前坐下，她搬来一个凳子，坐在我旁边。</w:t>
      </w:r>
    </w:p>
    <w:p>
      <w:r>
        <w:t>“红红呢？”我问。</w:t>
      </w:r>
    </w:p>
    <w:p>
      <w:r>
        <w:t>“我送她去她奶奶家了。”她说。</w:t>
      </w:r>
    </w:p>
    <w:p>
      <w:r>
        <w:t>“哦，你电脑Ｃ盘里有什么重要的东西吗？”我说。</w:t>
      </w:r>
    </w:p>
    <w:p>
      <w:r>
        <w:t>“好像没有吧。”她说。</w:t>
      </w:r>
    </w:p>
    <w:p>
      <w:r>
        <w:t>我检查了一下她电脑都安装了些什么东西，都是些常用的软件，ＱＱ，千千静听等等。</w:t>
      </w:r>
    </w:p>
    <w:p>
      <w:r>
        <w:t>“那我开始装了。”我说“嗯。”</w:t>
      </w:r>
    </w:p>
    <w:p>
      <w:r>
        <w:t>她ＱＱ装在Ｃ盘，我说，“你ＱＱ聊天记录用不用保存一下，重装就没有了。”</w:t>
      </w:r>
    </w:p>
    <w:p>
      <w:r>
        <w:t>“可以吗？”她惊讶的看着我。</w:t>
      </w:r>
    </w:p>
    <w:p>
      <w:r>
        <w:t>“当然可以啦！”我说。</w:t>
      </w:r>
    </w:p>
    <w:p>
      <w:r>
        <w:t>“那你就帮我弄一下吧。”她说。</w:t>
      </w:r>
    </w:p>
    <w:p>
      <w:r>
        <w:t>“嗯！”我说。</w:t>
      </w:r>
    </w:p>
    <w:p>
      <w:r>
        <w:t>她坐着离我特别近，我都能闻到她头发的香味。她电脑是ＡＤＳＬ上网，１Ｍ的网速。我开始装系统了，我说装系统时间挺长的，得１个多小时侯吧，估计装完系统还得话１个多小时侯装驱动和下载软件，还得帮你装那些常用软件。</w:t>
      </w:r>
    </w:p>
    <w:p>
      <w:r>
        <w:t>“那中午就在阿姨这里吃吧，尝尝阿姨的手艺。”</w:t>
      </w:r>
    </w:p>
    <w:p>
      <w:r>
        <w:t>“我妈叫我中午去我奶奶家吃饭的。”我说。</w:t>
      </w:r>
    </w:p>
    <w:p>
      <w:r>
        <w:t>“你打个电话过去，就说在我这吃饭好了。”她说。</w:t>
      </w:r>
    </w:p>
    <w:p>
      <w:r>
        <w:t>“那好吧。”我说。（太好了，这正合我意，她女儿又不在，我俩可以共尽午餐了）她去厨房做饭了，我一个人在摆弄着她的电脑。我一直都想知道她上网一般都和谁聊天，于是我有了个想法，先下载个ＱＱ帮她装在了Ｄ盘，然后在网上下了个ＱＱ密码盗取软件，在她机器运行了一下。这下好了，下次她在我这机器登入ＱＱ我就能知道她的密码了。</w:t>
      </w:r>
    </w:p>
    <w:p>
      <w:r>
        <w:t>我把光盘插进光驱，开始帮她重装系统，她一个人在厨房做饭，１２点快到了，她饭也弄好了，叫我过来吃饭，一会再弄。</w:t>
      </w:r>
    </w:p>
    <w:p>
      <w:r>
        <w:t>哇～一桌子的菜，有我挺喜欢吃的鸭脚。她叫我坐下，她家是西餐桌，我就做在她的对面，她看我挺拘束的样子，起身帮我打汤，叫我多吃点菜。</w:t>
      </w:r>
    </w:p>
    <w:p>
      <w:r>
        <w:t>“来我家就象在自己家一样，别客气！”她说。</w:t>
      </w:r>
    </w:p>
    <w:p>
      <w:r>
        <w:t>“嗯！”我微笑的说。</w:t>
      </w:r>
    </w:p>
    <w:p>
      <w:r>
        <w:t>吃饭的时候我由于我坐她对面，我的脚有意的故意往她脚上伸，碰了她好几次，她没什么反应，只是笑着看了我几眼。</w:t>
      </w:r>
    </w:p>
    <w:p>
      <w:r>
        <w:t>我问她：“红红的父亲呢。”</w:t>
      </w:r>
    </w:p>
    <w:p>
      <w:r>
        <w:t>“我和她离婚了。”她说。</w:t>
      </w:r>
    </w:p>
    <w:p>
      <w:r>
        <w:t>“哦，不好意思。”我说。</w:t>
      </w:r>
    </w:p>
    <w:p>
      <w:r>
        <w:t>“没什么，都过去。”她说。</w:t>
      </w:r>
    </w:p>
    <w:p>
      <w:r>
        <w:t>“那你现在过的开心吗？”我问。</w:t>
      </w:r>
    </w:p>
    <w:p>
      <w:r>
        <w:t>“挺好的。”她轻声的说。</w:t>
      </w:r>
    </w:p>
    <w:p>
      <w:r>
        <w:t>“那就好。”我说。</w:t>
      </w:r>
    </w:p>
    <w:p>
      <w:r>
        <w:t>“你父母是不是经常不在家吃饭啊。”她问到。</w:t>
      </w:r>
    </w:p>
    <w:p>
      <w:r>
        <w:t>“是的，经常在外面吃。”我说。</w:t>
      </w:r>
    </w:p>
    <w:p>
      <w:r>
        <w:t>“哦，那家里没人就来阿姨家吃吧，我一般中午都在单位吃，晚上就我和红红在家吃。”她说。</w:t>
      </w:r>
    </w:p>
    <w:p>
      <w:r>
        <w:t>“好的，谢谢姐姐。”我说。</w:t>
      </w:r>
    </w:p>
    <w:p>
      <w:r>
        <w:t>“（呵呵的笑）还叫我姐姐呢？”她说。</w:t>
      </w:r>
    </w:p>
    <w:p>
      <w:r>
        <w:t>“是的，你在我眼中就象我姐姐一样，你长的年轻又漂亮，我看你也就２６２７岁吧（我当然是故意说年轻点啦，女人最喜欢听的话就是别人夸她年轻）“我哪有那么年轻啊，都过３０的人了。”她说。</w:t>
      </w:r>
    </w:p>
    <w:p>
      <w:r>
        <w:t>“是吗？一点都看不出来，人家都说生过孩子的女人都会发福身材变型，但是你一点都看不出来。”我惊讶的说。</w:t>
      </w:r>
    </w:p>
    <w:p>
      <w:r>
        <w:t>她听这话心里甜滋滋的，不知道有多高兴，“小涛，你嘴巴可真甜！”她笑着说。</w:t>
      </w:r>
    </w:p>
    <w:p>
      <w:r>
        <w:t>饭吃完了，我说我接着帮他安装电脑去，她把桌子收拾了一下，吃饭的时候我还问她上网平时都干什么，她说她一般只看网页和聊ＱＱ。她说想玩游戏，但是不会，我说那吃完饭后我教你，她同意了。</w:t>
      </w:r>
    </w:p>
    <w:p>
      <w:r>
        <w:t>她收拾完后过来了，我还在装，告诉她我的用软件都装在Ｄ盘，这样电脑速度就会快一点。我装完后起身，让叫她做在我的位置，我坐她旁边，和她挨的很近，叫她试试看。</w:t>
      </w:r>
    </w:p>
    <w:p>
      <w:r>
        <w:t>“果然变快了。”她说。</w:t>
      </w:r>
    </w:p>
    <w:p>
      <w:r>
        <w:t>“那当然啦。”我说。</w:t>
      </w:r>
    </w:p>
    <w:p>
      <w:r>
        <w:t>我说教她玩游戏，把ＱＱ游戏打开了，对对碰。</w:t>
      </w:r>
    </w:p>
    <w:p>
      <w:r>
        <w:t>“我教你玩这个吧。”我说。</w:t>
      </w:r>
    </w:p>
    <w:p>
      <w:r>
        <w:t>看着她修长的手指，晶莹碧投的指甲放在鼠标上，我故意把手搭在她的手背上，教她玩。她有点想挣脱的力量，但是没有挣脱，我的大手包裹着她，我站起来对着屏幕，脸故意和她的脸靠的很近，差一点就要挨到一起了。</w:t>
      </w:r>
    </w:p>
    <w:p>
      <w:r>
        <w:t>我想好了，只要她一转头看我，我就也转头向她，这样吻她一下，她应该没理由说什么。正好她有个地方不懂问我，头转向我，我也向她，我速度很快，吻到了她的嘴边，可惜不是嘴唇，瞄的还是不准啊。</w:t>
      </w:r>
    </w:p>
    <w:p>
      <w:r>
        <w:t>她马上离开了我的嘴唇，我们对视了几秒钟，我尴尬的转头看着显示器，她也没说什么，开口问我一些不懂的地方，手还是被我握着的，一会她说不玩了这个了，我的手还没松开，感觉她有用力的趋势，我还是主动松开了。我想今天不是动手的时候，还是下次吧，于是我说我要回去了。</w:t>
      </w:r>
    </w:p>
    <w:p>
      <w:r>
        <w:t>“再玩会吧，你现在回去家里也没人。”她说。</w:t>
      </w:r>
    </w:p>
    <w:p>
      <w:r>
        <w:t>“好吧，我再教你点别的。”我说。</w:t>
      </w:r>
    </w:p>
    <w:p>
      <w:r>
        <w:t>我教了ＢＢＳ看帖子和教她浏览博客，她以前都没去过，觉得挺有意思的。</w:t>
      </w:r>
    </w:p>
    <w:p>
      <w:r>
        <w:t>下午３点了，我说我该回去了，父母也该回来了，她也没再挽留我。出门时说有空常来玩，再三的感谢我。</w:t>
      </w:r>
    </w:p>
    <w:p>
      <w:r>
        <w:t>过了２天，星期２，晚上５点半。我在上网，本来打算要走的，她正好这个时候上线了，我们聊了会，她说她一个人在家，我正好也是，我说一会去奶奶家吃饭，她说叫我去她叫陪她一起吃，那好吧。</w:t>
      </w:r>
    </w:p>
    <w:p>
      <w:r>
        <w:t>“姐姐做的菜我挺喜欢的。”我说。</w:t>
      </w:r>
    </w:p>
    <w:p>
      <w:r>
        <w:t>我打电话到奶奶那说我在同学家吃了，不必等我了。</w:t>
      </w:r>
    </w:p>
    <w:p>
      <w:r>
        <w:t>我来到她家，她一个人在家，女儿估计去奶奶家了。她叫我进来，当时还穿着上班穿的工商局的职业装，下身是直筒裙子。她把上身的脱了，穿着红色的衬衫，我能看到她里面的胸罩是黑色的。</w:t>
      </w:r>
    </w:p>
    <w:p>
      <w:r>
        <w:t>菜已经放在桌上了，就等我来开动了，我还是做以前那个位置，她也不例外，她今天不知道为什么，她提议喝酒。</w:t>
      </w:r>
    </w:p>
    <w:p>
      <w:r>
        <w:t>“小涛你平时喝酒吗？”她问。</w:t>
      </w:r>
    </w:p>
    <w:p>
      <w:r>
        <w:t>“喝的（哪能不喝酒的，在大学什么都可以不喝，酒是绝对不能不喝的）同学过生日的时候喝。”我说。</w:t>
      </w:r>
    </w:p>
    <w:p>
      <w:r>
        <w:t>“那喝点吧，阿姨也陪你喝点。”她说。</w:t>
      </w:r>
    </w:p>
    <w:p>
      <w:r>
        <w:t>“好的。”（她既然想喝，我当然同意啦，俗话说啊的好，酒后乱性，这不是上天在给我制造机会吗？）她从厨房拿过来５瓶啤酒（青岛啤酒，是罐装的那种）。一个单身的女人家里怎么能有酒啊，奇怪。她为我和她各打开了一瓶，我给自己倒满，她也是。</w:t>
      </w:r>
    </w:p>
    <w:p>
      <w:r>
        <w:t>“我先敬你一杯吧！”我说。</w:t>
      </w:r>
    </w:p>
    <w:p>
      <w:r>
        <w:t>“嗯！”她微笑的把一杯酒喝了。</w:t>
      </w:r>
    </w:p>
    <w:p>
      <w:r>
        <w:t>“你做的菜可真好吃啊！”我说。</w:t>
      </w:r>
    </w:p>
    <w:p>
      <w:r>
        <w:t>“是吗，喜欢那多吃点。”她说。</w:t>
      </w:r>
    </w:p>
    <w:p>
      <w:r>
        <w:t>要把一个人快速的罐醉，喝过酒的都知道：喝酒最忌讳的是喝的急，吃的东西少，为什么说空腹喝酒容易醉呢，就这个道理。她一直看着我在吃，我酒量虽然说不大，但是对付她可是绰绰有余，我没过几分钟就又敬她一杯，一罐马上就没了。</w:t>
      </w:r>
    </w:p>
    <w:p>
      <w:r>
        <w:t>她脸有点红了，女人喝醉后眼睛是嘴迷人的，红红的，温柔的要死，她没经过我的允许连续打开２瓶，给我一瓶，我没说话。她给我倒满，她也是，并主动敬我。</w:t>
      </w:r>
    </w:p>
    <w:p>
      <w:r>
        <w:t>“上次谢谢你来帮我弄电脑。”她说。</w:t>
      </w:r>
    </w:p>
    <w:p>
      <w:r>
        <w:t>“别客气，以后电脑有什么麻烦找我就行了。”</w:t>
      </w:r>
    </w:p>
    <w:p>
      <w:r>
        <w:t>我看她的样子也有点醉了。这个时候我得问点私人点的问题。</w:t>
      </w:r>
    </w:p>
    <w:p>
      <w:r>
        <w:t>“你怎么不再找个老公？”我问。</w:t>
      </w:r>
    </w:p>
    <w:p>
      <w:r>
        <w:t>“你给我介绍啊？”她笑着说。</w:t>
      </w:r>
    </w:p>
    <w:p>
      <w:r>
        <w:t>“我去帮你介绍啊，你条件这么优越，想找个老公还不是轻易举的事啊！”</w:t>
      </w:r>
    </w:p>
    <w:p>
      <w:r>
        <w:t>我笑着说。</w:t>
      </w:r>
    </w:p>
    <w:p>
      <w:r>
        <w:t>“要找个好男人不容易的，再说我现在又有小孩了，人家更不同意了。”她说。</w:t>
      </w:r>
    </w:p>
    <w:p>
      <w:r>
        <w:t>“也是，不过你这么年轻，再生一个也行。”我说。</w:t>
      </w:r>
    </w:p>
    <w:p>
      <w:r>
        <w:t>“我也想过，但是遇见自己喜欢的太难了，不象年轻的时候了。”她说。</w:t>
      </w:r>
    </w:p>
    <w:p>
      <w:r>
        <w:t>“姐姐年轻的时候一定很多人追吧？”我说。</w:t>
      </w:r>
    </w:p>
    <w:p>
      <w:r>
        <w:t>“还行吧。”她笑着说。</w:t>
      </w:r>
    </w:p>
    <w:p>
      <w:r>
        <w:t>“小涛，大学没找对象吗？”她问。</w:t>
      </w:r>
    </w:p>
    <w:p>
      <w:r>
        <w:t>“找过一个，但是去年分手了。”我说。</w:t>
      </w:r>
    </w:p>
    <w:p>
      <w:r>
        <w:t>“哦，怎么不再找一个啊？”她问。</w:t>
      </w:r>
    </w:p>
    <w:p>
      <w:r>
        <w:t>“马上毕业的人了，还找什么啊”我说。</w:t>
      </w:r>
    </w:p>
    <w:p>
      <w:r>
        <w:t>“也是。”她说。</w:t>
      </w:r>
    </w:p>
    <w:p>
      <w:r>
        <w:t>我最后一杯酒了，她也是。“干了。”我提议。</w:t>
      </w:r>
    </w:p>
    <w:p>
      <w:r>
        <w:t>她能看出来有点醉了，还问我要不要再吃点饭，我说不用了，饱了。</w:t>
      </w:r>
    </w:p>
    <w:p>
      <w:r>
        <w:t>她叫我去看电视，我离开座位，坐在客厅的沙发上，问她把电视遥控器在哪，她过来把电视打开。我和她喝的挺快的，才７点钟。她沙发是３个组成的，２个单人的放旁边，我做在中间长沙发上正对着电视，她也坐了下来。在我旁边但是和我有点距离。</w:t>
      </w:r>
    </w:p>
    <w:p>
      <w:r>
        <w:t>她招呼我吃东西，问我吃水果吗？把家里的吃的东西都拿出来，问我吃不吃，我不能什么都不吃，虽然是有点饱，但是她这么热情，我说吃个苹果吧，她说帮我削。</w:t>
      </w:r>
    </w:p>
    <w:p>
      <w:r>
        <w:t>我在旁边看着电视，她削着苹果。我乘她不注意，故意往她身边移了点位置，她削好，把苹果给我。她什么也没吃，看着我吃，我也看着她；她喝醉的样子真的好迷人，我当时也喝了点酒，她看着我吃，我也看着她，看着她的眼睛，她有点不好意思，眼睛不敢看我了，我喝了酒，都说酒后壮胆，这句话是真的。</w:t>
      </w:r>
    </w:p>
    <w:p>
      <w:r>
        <w:t>我把苹果放下，双手抱住了，顺势嘴唇就吻了过去，寻找她的嘴唇吻到了。</w:t>
      </w:r>
    </w:p>
    <w:p>
      <w:r>
        <w:t>天啊～～～我等了好辛苦啊～～～她反抗了，手要摆脱我，口里还说的～放开我～别这样～我也不敢硬上她，硬上就是强奸了，我还不想死。我停下动作，但是我要压着她。</w:t>
      </w:r>
    </w:p>
    <w:p>
      <w:r>
        <w:t>嘴和她离的很近，“我不知道为什么，看到你我就控制不住自己了，我想我是爱上你了，要不我不回这样做的，你是第一个让我这么这么兴奋的女人，我爱你”我深情的看着她说。</w:t>
      </w:r>
    </w:p>
    <w:p>
      <w:r>
        <w:t>她没说话，眼睛看着我，我当时已经控制不住自己了，轻吻了过去。她嘴巴没有张开，我吻着她的嘴唇，她没有反抗，我吻向她的脖子，一只手隔着她的衬衫玩弄着她的胸部，另一只手抚摩着她的头发，女人喝醉得样子真的太迷人了。</w:t>
      </w:r>
    </w:p>
    <w:p>
      <w:r>
        <w:t>我吻向她的嘴唇，她口张开了点，我用舌头挑逗着他，试图进入她的口中，她放弃了，舌头迎合着我。好热的吻啊，口水特别多，都快流出来了！我吸着他的舌头，两人的舌头交互的捉弄着对方。</w:t>
      </w:r>
    </w:p>
    <w:p>
      <w:r>
        <w:t>我的手一直都没停，把她的衬衫扣子一个接一个解开了，好大的胸部，至少是Ｃ以上了。我没把她的胸罩解开，而是把胸罩翻开，用手拨弄着她的乳头。我从嘴边一直吻到她的耳朵，用舌尖舔着吸着她的耳侧，她发出了一点声音。</w:t>
      </w:r>
    </w:p>
    <w:p>
      <w:r>
        <w:t>我轻声在她耳边说，“我们进房间吧。”</w:t>
      </w:r>
    </w:p>
    <w:p>
      <w:r>
        <w:t>“嗯。”她温柔的说。</w:t>
      </w:r>
    </w:p>
    <w:p>
      <w:r>
        <w:t>我把她抱进房间，放在了床上，真是一个性感的尤物，还穿着丝袜。我压在她身上吻她，把我自己的上衣给脱了，从嘴唇到脖子一直到胸部，没有直接袭击她的奶子，用舌头在她的胸部滑动的。手伸向后背把胸罩解开，２个大奶子呈现在我的眼前，奶头有点大，我用嘴吸着她的奶头，另一手握着另一只奶子，指头拨弄着奶头。她反应很强烈，腰都挺起来了。</w:t>
      </w:r>
    </w:p>
    <w:p>
      <w:r>
        <w:t>嘴巴咬着奶子，手把她的裙子后拉链打开，把裙子脱了下来，太性感了。她穿着连裤袜，里面包裹着黑色的蕾丝花边内裤，我立马停住了对奶子的攻击，直接攻向了她的下体，把她的双腿分开，先闻了闻她的下面，气味很好。</w:t>
      </w:r>
    </w:p>
    <w:p>
      <w:r>
        <w:t>用舌头隔着袜子就舔着她的花心，她的呼吸声越来越大了，太刺激了。我快速的把她的袜子脱了，内裤也脱了。阴毛很多，一大片；阴蒂很大，阴道被阴唇包裹着，我用手把阴唇分开，里面已经湿的不行了，红红的，我真的忍不住了。</w:t>
      </w:r>
    </w:p>
    <w:p>
      <w:r>
        <w:t>把舌头伸向了她，用力的舔着她的阴道和尿道。</w:t>
      </w:r>
    </w:p>
    <w:p>
      <w:r>
        <w:t>“啊～～别～～啊～受不了了～啊～～”</w:t>
      </w:r>
    </w:p>
    <w:p>
      <w:r>
        <w:t>阴蒂好像比刚才还大了点，我二话没说就用嘴吸了过去，我用嘴包裹着她，在嘴中明显能感到有一个小球，我用力的吸她。</w:t>
      </w:r>
    </w:p>
    <w:p>
      <w:r>
        <w:t>啊～～～啊～～～别～～～我那管的了她，顺势把我的食指伸进了她的阴道。啊～～～叫声很大，我当时有点害怕，估计楼下的人都能听到了。</w:t>
      </w:r>
    </w:p>
    <w:p>
      <w:r>
        <w:t>阴道不大，手指都能敢到包裹感觉，我用手指在里面摸索着，找到了一边粗糙的地带，用力的扣着它，一边吸着她的阴蒂，一边扣着她的阴道，她完全崩溃了，叫声越来越大。</w:t>
      </w:r>
    </w:p>
    <w:p>
      <w:r>
        <w:t>“～啊～～～～啊～～别～～受不了了～～受不了了～～～～～～天啊～”</w:t>
      </w:r>
    </w:p>
    <w:p>
      <w:r>
        <w:t>这个女人，估计很久没做爱了，下面出了很多水，都从我的手指滑了下去，我看她也快难受死了，我也难受，停下来把裤子全脱了，露出我的大Ｊ８，随便不是很大，１５厘米吧，她盯着我的Ｊ８看。</w:t>
      </w:r>
    </w:p>
    <w:p>
      <w:r>
        <w:t>“喜欢吗？”我问。</w:t>
      </w:r>
    </w:p>
    <w:p>
      <w:r>
        <w:t>“喜欢。”她淫笑着说。</w:t>
      </w:r>
    </w:p>
    <w:p>
      <w:r>
        <w:t>由于我也没有预料到事情发展的会这么快，所以当时连套子都没有。</w:t>
      </w:r>
    </w:p>
    <w:p>
      <w:r>
        <w:t>“我没带套子。”我说。</w:t>
      </w:r>
    </w:p>
    <w:p>
      <w:r>
        <w:t>“没事，今天是安全期。”</w:t>
      </w:r>
    </w:p>
    <w:p>
      <w:r>
        <w:t>我太高兴了，真是老天都在帮我。我插进了那淫水直流的黑洞，一下就插了进去，不是很紧，但是我也满意了，往深处插去，感觉里面好热，水很多。插了有４，５分钟吧，我由于太兴奋了，又没带套子，马上投降了，射在了里面，接着搂着她吻。完事后她去厕所，我用卫生纸把下面搽干净了。从卫生间回来后就躺在我的身边，我搂着她在怀里。</w:t>
      </w:r>
    </w:p>
    <w:p>
      <w:r>
        <w:t>以上都是我前段时间发生的亲生经历，连我自己都不敢相信，能发展的这么快。现在和她有机会就搞在一起，她喜欢上了和我做爱，平常在外面遇到我们是邻居关系，在房间里亲密无间什么都做，在她家很多地方我们都做过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