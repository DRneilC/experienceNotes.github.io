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少妇和女大学生—淫猥姐妹</w:t>
      </w:r>
    </w:p>
    <w:p>
      <w:r>
        <w:t xml:space="preserve">        第一章内衣的淫照</w:t>
      </w:r>
    </w:p>
    <w:p>
      <w:r>
        <w:t>下午的课刚开始。神琦卓也一个人留在照相社团的房间里看拍好的相片。年轻女人抱着大树，赤裸的匀称胴体在阳光下发出亮丽的光泽。</w:t>
      </w:r>
    </w:p>
    <w:p>
      <w:r>
        <w:t>「好像……缺少什麽。」</w:t>
      </w:r>
    </w:p>
    <w:p>
      <w:r>
        <w:t>卓也把照片放在桌上点燃香烟。连连叹气，将烟一并吐出去。听到敲门声。</w:t>
      </w:r>
    </w:p>
    <w:p>
      <w:r>
        <w:t>女孩推开门，探出头来。</w:t>
      </w:r>
    </w:p>
    <w:p>
      <w:r>
        <w:t>「你果然在这里。」</w:t>
      </w:r>
    </w:p>
    <w:p>
      <w:r>
        <w:t>「香织，照片洗好了。」</w:t>
      </w:r>
    </w:p>
    <w:p>
      <w:r>
        <w:t>卓也用眼神指着桌上的照片。</w:t>
      </w:r>
    </w:p>
    <w:p>
      <w:r>
        <w:t>叶山香织进入房间後，坐在卓也的身旁，拿起照片。</w:t>
      </w:r>
    </w:p>
    <w:p>
      <w:r>
        <w:t>「很好呀。虽然有一点难为情……」</w:t>
      </w:r>
    </w:p>
    <w:p>
      <w:r>
        <w:t>看到自己的裸照，香织的脸红了。</w:t>
      </w:r>
    </w:p>
    <w:p>
      <w:r>
        <w:t>「可是参加比赛我就觉得缺少一点什麽东西。」神琦卓也是大四，高四一年，留级二年，现在已经二十五岁了。</w:t>
      </w:r>
    </w:p>
    <w:p>
      <w:r>
        <w:t>快要毕业了还没有去找工作，除拍照外，就无所事事了。</w:t>
      </w:r>
    </w:p>
    <w:p>
      <w:r>
        <w:t>「是吗？我喜欢这张照片。」</w:t>
      </w:r>
    </w:p>
    <w:p>
      <w:r>
        <w:t>叶山香织是大叁，二十一岁，是照片社团的学妹。受到卓也多少阴沉的气氛之吸引，约从叁个月前发生密切关系。香织是非常适合半长发型的可爱的女孩。</w:t>
      </w:r>
    </w:p>
    <w:p>
      <w:r>
        <w:t>「还需要一个女人。」</w:t>
      </w:r>
    </w:p>
    <w:p>
      <w:r>
        <w:t>卓也喃喃的说。</w:t>
      </w:r>
    </w:p>
    <w:p>
      <w:r>
        <w:t>「还要一个人……」</w:t>
      </w:r>
    </w:p>
    <w:p>
      <w:r>
        <w:t>香织瞪大眼睛凝视卓也的侧脸。</w:t>
      </w:r>
    </w:p>
    <w:p>
      <w:r>
        <w:t>「我觉得只有一个人好像缺少趣味性。还需要一个身体的气氛比你且更成熟的女人。」「你是在说我姐姐吗？」</w:t>
      </w:r>
    </w:p>
    <w:p>
      <w:r>
        <w:t>「你听得出来吗？」</w:t>
      </w:r>
    </w:p>
    <w:p>
      <w:r>
        <w:t>卓也的脑海里出现雅香。</w:t>
      </w:r>
    </w:p>
    <w:p>
      <w:r>
        <w:t>抱着大树的美丽姐妹的雪白裸体。</w:t>
      </w:r>
    </w:p>
    <w:p>
      <w:r>
        <w:t>那是自然和性感的融合。</w:t>
      </w:r>
    </w:p>
    <w:p>
      <w:r>
        <w:t>「我知道了。为了卓也的照片，我会拜托雅香姐试试看。」香织本身就是受到卓也的请求，忍耐着羞耻感担任裸体的模特儿。</w:t>
      </w:r>
    </w:p>
    <w:p>
      <w:r>
        <w:t>「卓也，你不用去上课吗？」</w:t>
      </w:r>
    </w:p>
    <w:p>
      <w:r>
        <w:t>「那种东西毫无意义。」</w:t>
      </w:r>
    </w:p>
    <w:p>
      <w:r>
        <w:t>卓也牵着香织的手走出照相社团的房间。</w:t>
      </w:r>
    </w:p>
    <w:p>
      <w:r>
        <w:t>香织的姐姐雅香住在从大学搭电车约二十分钟的地方。</w:t>
      </w:r>
    </w:p>
    <w:p>
      <w:r>
        <w:t>雅香二十六岁，已婚。丈夫在贸易公司上班，以前是雅香的同事。</w:t>
      </w:r>
    </w:p>
    <w:p>
      <w:r>
        <w:t>「这个时间一定会在健康俱乐部。」</w:t>
      </w:r>
    </w:p>
    <w:p>
      <w:r>
        <w:t>从车站的北口出去，约走五分钟便到达目的地。到二楼的有氧体操房，约二十多位穿着紧身运动衣的女性配合舞曲做激烈运动。</w:t>
      </w:r>
    </w:p>
    <w:p>
      <w:r>
        <w:t>「姐姐在那里，穿黑色运动衣的那位。」</w:t>
      </w:r>
    </w:p>
    <w:p>
      <w:r>
        <w:t>雅香在最後面，四肢着地，做交互抬腿的运动。</w:t>
      </w:r>
    </w:p>
    <w:p>
      <w:r>
        <w:t>卓也的视线盯在少妇丰满的屁股上。</w:t>
      </w:r>
    </w:p>
    <w:p>
      <w:r>
        <w:t>隔着一层薄薄的运动衣，运动的屁股充满性感。</w:t>
      </w:r>
    </w:p>
    <w:p>
      <w:r>
        <w:t>无论任何时候看到，雅香的身体都很美……</w:t>
      </w:r>
    </w:p>
    <w:p>
      <w:r>
        <w:t>卓也在心里呼呼雅香的名字。</w:t>
      </w:r>
    </w:p>
    <w:p>
      <w:r>
        <w:t>卓也自从和香织交往，从而认识美丽的姐妹之後，一直怀着把成熟的肉体压在身体的下面的妄想。</w:t>
      </w:r>
    </w:p>
    <w:p>
      <w:r>
        <w:t>充满智慧的美貌和令人激赏的身材，深印在卓也的脑海。</w:t>
      </w:r>
    </w:p>
    <w:p>
      <w:r>
        <w:t>从第一眼看到的刹那，就为雅香身上的高雅的性感的魅力折服运动告一段落，卓也和香织走进房内。</w:t>
      </w:r>
    </w:p>
    <w:p>
      <w:r>
        <w:t>「哦，香织。」</w:t>
      </w:r>
    </w:p>
    <w:p>
      <w:r>
        <w:t>雅香一面用毛巾拭汗，一面对可爱的妹妹和其情人露出笑容。</w:t>
      </w:r>
    </w:p>
    <w:p>
      <w:r>
        <w:t>「午安，姐姐。黑色的运动衣非常适合你。」</w:t>
      </w:r>
    </w:p>
    <w:p>
      <w:r>
        <w:t>白晰的手臂特别醒目。</w:t>
      </w:r>
    </w:p>
    <w:p>
      <w:r>
        <w:t>「谢谢。」</w:t>
      </w:r>
    </w:p>
    <w:p>
      <w:r>
        <w:t>雅香左手撩起卷曲的长发。卓也看到几乎是苍白的液下，心里一阵震撼「姐姐，有事请你帮忙。」「什麽呢？」</w:t>
      </w:r>
    </w:p>
    <w:p>
      <w:r>
        <w:t>雅香轻轻摆头。</w:t>
      </w:r>
    </w:p>
    <w:p>
      <w:r>
        <w:t>「希望你能当模特儿。」</w:t>
      </w:r>
    </w:p>
    <w:p>
      <w:r>
        <w:t>「模特儿……」</w:t>
      </w:r>
    </w:p>
    <w:p>
      <w:r>
        <w:t>「无论如何请做我的照片的模特儿。」</w:t>
      </w:r>
    </w:p>
    <w:p>
      <w:r>
        <w:t>卓也向雅香微微一鞠躬。</w:t>
      </w:r>
    </w:p>
    <w:p>
      <w:r>
        <w:t>「要模特儿的话，不是有香织吗？」</w:t>
      </w:r>
    </w:p>
    <w:p>
      <w:r>
        <w:t>「姐姐和我一起当模特儿……是裸体的模特儿」香织停顿一下後说出来。</w:t>
      </w:r>
    </w:p>
    <w:p>
      <w:r>
        <w:t>「裸体……」</w:t>
      </w:r>
    </w:p>
    <w:p>
      <w:r>
        <w:t>雅香拭汗的动作停止了。</w:t>
      </w:r>
    </w:p>
    <w:p>
      <w:r>
        <w:t>「不行吗？」</w:t>
      </w:r>
    </w:p>
    <w:p>
      <w:r>
        <w:t>卓也盯着看雅香的眼睛。</w:t>
      </w:r>
    </w:p>
    <w:p>
      <w:r>
        <w:t>「那是……裸体」</w:t>
      </w:r>
    </w:p>
    <w:p>
      <w:r>
        <w:t>「姐姐，我已经为卓也做裸体模特儿了。卓也这次要拍参加比赛的作品。求求姐姐也给他做模特儿吧。也只有姐姐适合做。」香织哀求似的握紧姐姐的手。</w:t>
      </w:r>
    </w:p>
    <w:p>
      <w:r>
        <w:t>「可是会照出脸吧……」</w:t>
      </w:r>
    </w:p>
    <w:p>
      <w:r>
        <w:t>「因为从背後拍摄，看不到验。而且主题是大树和女人，所以是远距离拍照。」「原来如此……」「姐姐，拜托啦……」</w:t>
      </w:r>
    </w:p>
    <w:p>
      <w:r>
        <w:t>「既然香织这样说」</w:t>
      </w:r>
    </w:p>
    <w:p>
      <w:r>
        <w:t>雅香和香织是十分要好的姐妹。</w:t>
      </w:r>
    </w:p>
    <w:p>
      <w:r>
        <w:t>为香织什麽事都愿意做……而且对拍裸照虽有排斥感，但也有兴趣。</w:t>
      </w:r>
    </w:p>
    <w:p>
      <w:r>
        <w:t>雅香在心里想，能把年轻时漂亮的肉体拍下来留做纪念也好。</w:t>
      </w:r>
    </w:p>
    <w:p>
      <w:r>
        <w:t>「雅香姐，无论如何你都得答应。」</w:t>
      </w:r>
    </w:p>
    <w:p>
      <w:r>
        <w:t>卓也的视线向雅香的丰满的胸部瞄过去。</w:t>
      </w:r>
    </w:p>
    <w:p>
      <w:r>
        <w:t>从微微露出的乳沟散发出甜美的汗香。</w:t>
      </w:r>
    </w:p>
    <w:p>
      <w:r>
        <w:t>只是这样面对雅香，卓也就感到头昏脑胀，胯下物疼痛。</w:t>
      </w:r>
    </w:p>
    <w:p>
      <w:r>
        <w:t>「和我先生商量一下吧。」</w:t>
      </w:r>
    </w:p>
    <w:p>
      <w:r>
        <w:t>「不行，姐夫一定会反对的。」</w:t>
      </w:r>
    </w:p>
    <w:p>
      <w:r>
        <w:t>「说的也是。」</w:t>
      </w:r>
    </w:p>
    <w:p>
      <w:r>
        <w:t>雅香的丈夫有村功一是一板一眼的人，只要听到心爱的妻子拍裸体照大概就会昏倒了。</w:t>
      </w:r>
    </w:p>
    <w:p>
      <w:r>
        <w:t>「我本来现在准备去游泳的。你门怎麽样呢？」「做裸体模特儿的事，希望能得到好消息。」「好吧。会在最近答覆。现在一起去游泳吧。」「是。姐姐。」卓也当然也答应。因为能欣赏到雅香穿游泳衣的肉体。</w:t>
      </w:r>
    </w:p>
    <w:p>
      <w:r>
        <w:t>香织和卓也向俱乐部借游泳衣後，来到四楼的室内游泳池。雅香已经在温水游泳池游完二十五公尺。从游泳池上来说：</w:t>
      </w:r>
    </w:p>
    <w:p>
      <w:r>
        <w:t>「真舒服。」</w:t>
      </w:r>
    </w:p>
    <w:p>
      <w:r>
        <w:t>长发束在脑後，露出雪白的後颈。虽然是极普通的浅篮色一件式游泳衣，但背开得很大。</w:t>
      </w:r>
    </w:p>
    <w:p>
      <w:r>
        <w:t>一件式的游泳衣特别强调身材的曲线，从腰到丰满的臀部的曲线很迷人卓也陶醉的欣赏雅香沾上水的身躯。如果她穿上高开叉的比基尼不知会如何。</w:t>
      </w:r>
    </w:p>
    <w:p>
      <w:r>
        <w:t>只是这样幻想就几乎要流鼻血了。</w:t>
      </w:r>
    </w:p>
    <w:p>
      <w:r>
        <w:t>「不论何时看到姐姐的身材都是如此美丽。」</w:t>
      </w:r>
    </w:p>
    <w:p>
      <w:r>
        <w:t>「香织，你最近的身体更有文人昧了。」</w:t>
      </w:r>
    </w:p>
    <w:p>
      <w:r>
        <w:t>受到姐姐的赞美，香织的脸红了。</w:t>
      </w:r>
    </w:p>
    <w:p>
      <w:r>
        <w:t>卓也和穿游泳衣的香织姐妹相处在一起，心里不尽陶陶然。</w:t>
      </w:r>
    </w:p>
    <w:p>
      <w:r>
        <w:t>如果能和雅香，香织玩叁人游戏，就是死也甘心。</w:t>
      </w:r>
    </w:p>
    <w:p>
      <w:r>
        <w:t>「卓也，游泳吧。」</w:t>
      </w:r>
    </w:p>
    <w:p>
      <w:r>
        <w:t>卓也眼看香织跳进游泳池里。</w:t>
      </w:r>
    </w:p>
    <w:p>
      <w:r>
        <w:t>数日後，卓也接到雅香的电话，怀着兴奋的心来到指定的咖啡店。</w:t>
      </w:r>
    </w:p>
    <w:p>
      <w:r>
        <w:t>「接到你的电话，我感到很惊讶。有什麽事吗？」卓也向服务生要了咖啡，对坐在对面的少妇说：</w:t>
      </w:r>
    </w:p>
    <w:p>
      <w:r>
        <w:t>「是关於模特儿的事。我不想看香织伤心的样子，所以很想接受定要裸体吗？」说到裸体，雅香的脸颊微红。</w:t>
      </w:r>
    </w:p>
    <w:p>
      <w:r>
        <w:t>「女性的裸体是神创造的艺术品。尤其你的裸体，十分有魅力。只有女性的裸体能和自然美对抗。」「是这样吗……」</w:t>
      </w:r>
    </w:p>
    <w:p>
      <w:r>
        <w:t>「拍一张照片看看吧。」</w:t>
      </w:r>
    </w:p>
    <w:p>
      <w:r>
        <w:t>「什麽……」</w:t>
      </w:r>
    </w:p>
    <w:p>
      <w:r>
        <w:t>「我随时都携带相机的，如果对裸体感到害羞，就穿内衣试试看吧，好不好？」「穿内衣的？……」雅香想，突然在镜头前暴露裸体，不如拍内衣照试试看。</w:t>
      </w:r>
    </w:p>
    <w:p>
      <w:r>
        <w:t>「雅香姐，到我的公寓来好吗？」</w:t>
      </w:r>
    </w:p>
    <w:p>
      <w:r>
        <w:t>「可是，香织来了，我会难为情，还是另外找地方吧。」结果借了旅馆的双人房。</w:t>
      </w:r>
    </w:p>
    <w:p>
      <w:r>
        <w:t>两个人独处一室时，彼此就会意识到对方的存在，说话也减少了。</w:t>
      </w:r>
    </w:p>
    <w:p>
      <w:r>
        <w:t>对方是香织的男朋友，所以值得信赖，但一旦要暴露身体雅香还是感到犹豫。</w:t>
      </w:r>
    </w:p>
    <w:p>
      <w:r>
        <w:t>卓也为锾和雅香的紧张，先连拍数张穿米黄色洋装的照片「现在请脱洋装吧。」「是……是的……」</w:t>
      </w:r>
    </w:p>
    <w:p>
      <w:r>
        <w:t>雅香伸手拉背後的拉链。</w:t>
      </w:r>
    </w:p>
    <w:p>
      <w:r>
        <w:t>「啊……你不要盯着我看。你把身体转过去吧。」卓也的火热视线好像射在身上的感觉，使雅香急忙这样说「对不起，我是不由已的……」卓也急忙转过身去。</w:t>
      </w:r>
    </w:p>
    <w:p>
      <w:r>
        <w:t>耳朵的神经完全集中在拉开拉链的声音上。</w:t>
      </w:r>
    </w:p>
    <w:p>
      <w:r>
        <w:t>「好啦……看看我……卓也。」</w:t>
      </w:r>
    </w:p>
    <w:p>
      <w:r>
        <w:t>听到轻微的声音，卓也回头看。</w:t>
      </w:r>
    </w:p>
    <w:p>
      <w:r>
        <w:t>喔……</w:t>
      </w:r>
    </w:p>
    <w:p>
      <w:r>
        <w:t>少妇的美艳内衣姿态，使卓也忍不住瞪大眼睛。</w:t>
      </w:r>
    </w:p>
    <w:p>
      <w:r>
        <w:t>原来在素的米黄色的洋装下，穿着黑色的内衣，而且以吊袜带吊起丝袜。</w:t>
      </w:r>
    </w:p>
    <w:p>
      <w:r>
        <w:t>蕾丝的乳罩，两侧是带子的叁角裤。丝袜和叁角裤间的雪白大腿尤其醒目「真性感……」「羞死了……」</w:t>
      </w:r>
    </w:p>
    <w:p>
      <w:r>
        <w:t>结婚一年半以来，第一次在丈夫以外的男人面前露出身体。羞耻感使雅香的身体火热。</w:t>
      </w:r>
    </w:p>
    <w:p>
      <w:r>
        <w:t>「经常都用吊带袜吗？」</w:t>
      </w:r>
    </w:p>
    <w:p>
      <w:r>
        <w:t>「是……不喜欢吗？」</w:t>
      </w:r>
    </w:p>
    <w:p>
      <w:r>
        <w:t>雅香不敢直接看卓也的眼睛，低下头这样问。</w:t>
      </w:r>
    </w:p>
    <w:p>
      <w:r>
        <w:t>「怎麽会，太美了，有成熟女人的感觉」</w:t>
      </w:r>
    </w:p>
    <w:p>
      <w:r>
        <w:t>卓也的胯下开始振动。</w:t>
      </w:r>
    </w:p>
    <w:p>
      <w:r>
        <w:t>「谢谢……」</w:t>
      </w:r>
    </w:p>
    <w:p>
      <w:r>
        <w:t>从雅香的身上散发出恼人的芳香。</w:t>
      </w:r>
    </w:p>
    <w:p>
      <w:r>
        <w:t>卓也克制想用暴力的欲望，摆好照相机。</w:t>
      </w:r>
    </w:p>
    <w:p>
      <w:r>
        <w:t>「雅香姐，请看镜头。」</w:t>
      </w:r>
    </w:p>
    <w:p>
      <w:r>
        <w:t>雅香的眼睛稍为向上看，细长的凤眼露出诱惑男人的魅力。卓也兴奋得连续按下快门。</w:t>
      </w:r>
    </w:p>
    <w:p>
      <w:r>
        <w:t>叁角裤的开叉相当大，白晰的大腿丰满得能看到静脉。</w:t>
      </w:r>
    </w:p>
    <w:p>
      <w:r>
        <w:t>用衣服隐藏肉体实在太可惜。雅香的肉体可以说是绝品。</w:t>
      </w:r>
    </w:p>
    <w:p>
      <w:r>
        <w:t>香织的身材也是杰出的，可是少妇的雅香由於充分吸收了男人的精液，散发出雌性的色香味。</w:t>
      </w:r>
    </w:p>
    <w:p>
      <w:r>
        <w:t>「请举起双手扭动腰吧。」</w:t>
      </w:r>
    </w:p>
    <w:p>
      <w:r>
        <w:t>「是……这样吗。」</w:t>
      </w:r>
    </w:p>
    <w:p>
      <w:r>
        <w:t>美丽的脸出现红晕，但还是摆出姿势。</w:t>
      </w:r>
    </w:p>
    <w:p>
      <w:r>
        <w:t>举起细弱的手臂放在头上，性感的肉体扭成「Z 型」。</w:t>
      </w:r>
    </w:p>
    <w:p>
      <w:r>
        <w:t>镁光灯闪烁，雅香的肉体刹那间浮现出来。</w:t>
      </w:r>
    </w:p>
    <w:p>
      <w:r>
        <w:t>「啊……」</w:t>
      </w:r>
    </w:p>
    <w:p>
      <w:r>
        <w:t>雅香吐出火热的呼吸，湿润的红唇微微开启。</w:t>
      </w:r>
    </w:p>
    <w:p>
      <w:r>
        <w:t>卓也感受到雅香产生兴趣了。任何人都有自恋狂，但越美的女人越欣赏自己的美姿。</w:t>
      </w:r>
    </w:p>
    <w:p>
      <w:r>
        <w:t>猜想会拍内衣照，所以用黑色的内衣打扮自己就是一例。</w:t>
      </w:r>
    </w:p>
    <w:p>
      <w:r>
        <w:t>在闪烁的镁光灯下，会自我陶醉。</w:t>
      </w:r>
    </w:p>
    <w:p>
      <w:r>
        <w:t>卓也想要雅香采取大胆的姿势。</w:t>
      </w:r>
    </w:p>
    <w:p>
      <w:r>
        <w:t>「雅香姐，现在要从背後拍照了。」</w:t>
      </w:r>
    </w:p>
    <w:p>
      <w:r>
        <w:t>「是……」</w:t>
      </w:r>
    </w:p>
    <w:p>
      <w:r>
        <w:t>雅香的声音很性感</w:t>
      </w:r>
    </w:p>
    <w:p>
      <w:r>
        <w:t>「挺出屁股，转过头来看我这里，」</w:t>
      </w:r>
    </w:p>
    <w:p>
      <w:r>
        <w:t>「啊……那样子我会羞死的。」</w:t>
      </w:r>
    </w:p>
    <w:p>
      <w:r>
        <w:t>雅香害羞的说，但还是把把她的臀部向镜头进出，回头露出湿润的眼神看卓也，犹如在引诱雄性。</w:t>
      </w:r>
    </w:p>
    <w:p>
      <w:r>
        <w:t>「就这样把上身往前倾吧」</w:t>
      </w:r>
    </w:p>
    <w:p>
      <w:r>
        <w:t>雅香双手扶在床上，屁股抬得更高，自然形成富挑逗性的趴姿。</w:t>
      </w:r>
    </w:p>
    <w:p>
      <w:r>
        <w:t>「卓也……这样能拍得很美吗……」</w:t>
      </w:r>
    </w:p>
    <w:p>
      <w:r>
        <w:t>声音更显得迷人。</w:t>
      </w:r>
    </w:p>
    <w:p>
      <w:r>
        <w:t>「雅香姐，太好了，很性感。」</w:t>
      </w:r>
    </w:p>
    <w:p>
      <w:r>
        <w:t>「我好高兴。把我拍得更性感吧。」</w:t>
      </w:r>
    </w:p>
    <w:p>
      <w:r>
        <w:t>在镁光灯下，少妇的屁股不停的扭动。</w:t>
      </w:r>
    </w:p>
    <w:p>
      <w:r>
        <w:t>「雅香姐，取下乳罩试试看。」</w:t>
      </w:r>
    </w:p>
    <w:p>
      <w:r>
        <w:t>「什麽，要把乳罩……」</w:t>
      </w:r>
    </w:p>
    <w:p>
      <w:r>
        <w:t>「是呀，然後用双手掩饰胸部！这样可以吧。」「可是……」雅香感到犹豫。现在只有两个人，虽然是妹妹的爱人，但毕竟是年轻人很想拍漂亮的裸体照，但若发生危险的事就麻烦了。</w:t>
      </w:r>
    </w:p>
    <w:p>
      <w:r>
        <w:t>「雅香姐，这可是千载难逢的机会。」</w:t>
      </w:r>
    </w:p>
    <w:p>
      <w:r>
        <w:t>听到魔鬼的诱惑生。让摄影师拍半裸照的机会确实不会再有了真希望拍下年轻的美丽肢体做记念。</w:t>
      </w:r>
    </w:p>
    <w:p>
      <w:r>
        <w:t>「好吧……」</w:t>
      </w:r>
    </w:p>
    <w:p>
      <w:r>
        <w:t>雅香小声说着，解开乳罩的挂钩，双手捧住丰乳让乳罩滑落。身体转向上面。</w:t>
      </w:r>
    </w:p>
    <w:p>
      <w:r>
        <w:t>「啊！不要用那种眼神看我……我会对不起香织的。」全身感受到卓也火热的视线雅香转身背着卓也觉得身体火热，现在面对丈夫以外的男人身上只剩叁角裤。</w:t>
      </w:r>
    </w:p>
    <w:p>
      <w:r>
        <w:t>不，还有吊袜和丝带，可是这种样子反而会刺激卓也的视线吧。</w:t>
      </w:r>
    </w:p>
    <w:p>
      <w:r>
        <w:t>「雅香姐，请把身体转过来吧。」</w:t>
      </w:r>
    </w:p>
    <w:p>
      <w:r>
        <w:t>卓也的声音兴奋而沙哑。</w:t>
      </w:r>
    </w:p>
    <w:p>
      <w:r>
        <w:t>「求求你……不要用好色的眼光看我……」</w:t>
      </w:r>
    </w:p>
    <w:p>
      <w:r>
        <w:t>雅香用双臂掩饰丰满的胸部，将半裸的丰满肉体呈现在妹妹的情人面前卓也从照门视奸少妇的半裸身体我已经硬梆梆了。</w:t>
      </w:r>
    </w:p>
    <w:p>
      <w:r>
        <w:t>吞下口水，按下快门。</w:t>
      </w:r>
    </w:p>
    <w:p>
      <w:r>
        <w:t>「啊……」</w:t>
      </w:r>
    </w:p>
    <w:p>
      <w:r>
        <w:t>每当受到镁光灯的照射，雅香的肉体深处便开始湿润。</w:t>
      </w:r>
    </w:p>
    <w:p>
      <w:r>
        <w:t>「抬起右手吧。」</w:t>
      </w:r>
    </w:p>
    <w:p>
      <w:r>
        <w:t>卓也要求摆姿势</w:t>
      </w:r>
    </w:p>
    <w:p>
      <w:r>
        <w:t>「那样……不行的……」</w:t>
      </w:r>
    </w:p>
    <w:p>
      <w:r>
        <w:t>雅香把左臂压在乳房上，逐渐将右手向旁边移动。然後像撩起披散在脸上的头发一样抬起右手。</w:t>
      </w:r>
    </w:p>
    <w:p>
      <w:r>
        <w:t>「啊……好热。」</w:t>
      </w:r>
    </w:p>
    <w:p>
      <w:r>
        <w:t>大胆的性感姿势使雅香的肉体变成一团火。和知性的美貌不相配的乳房，几乎要从纤弱的手臂溢出来。好美的乳房，恨不得咬一口……卓也把焦点对正恼人的乳沟，连续按很多次快门。</w:t>
      </w:r>
    </w:p>
    <w:p>
      <w:r>
        <w:t>「啊……已经不行了……」</w:t>
      </w:r>
    </w:p>
    <w:p>
      <w:r>
        <w:t>雅香无法承受暴露出只有叁角裤裸体的羞耻感而跪下去。</w:t>
      </w:r>
    </w:p>
    <w:p>
      <w:r>
        <w:t>右手抱胸，左手着地</w:t>
      </w:r>
    </w:p>
    <w:p>
      <w:r>
        <w:t>「雅香姐，没事吧。」</w:t>
      </w:r>
    </w:p>
    <w:p>
      <w:r>
        <w:t>卓也急忙来到雅香的身边，手放在细肩上……</w:t>
      </w:r>
    </w:p>
    <w:p>
      <w:r>
        <w:t>「不要紧……对不起……」</w:t>
      </w:r>
    </w:p>
    <w:p>
      <w:r>
        <w:t>卓也凝视就在眼前的少妇的乳房。闻到会使胯下产生骤痒感的体香。</w:t>
      </w:r>
    </w:p>
    <w:p>
      <w:r>
        <w:t>「雅香！姐」</w:t>
      </w:r>
    </w:p>
    <w:p>
      <w:r>
        <w:t>克制不住的情欲突然爆炸。</w:t>
      </w:r>
    </w:p>
    <w:p>
      <w:r>
        <w:t>「不行……卓也……不行啊……」</w:t>
      </w:r>
    </w:p>
    <w:p>
      <w:r>
        <w:t>受到妹妹的情人的拥抱，雅香的心脏几乎要爆炸，猛烈的扭动身体。</w:t>
      </w:r>
    </w:p>
    <w:p>
      <w:r>
        <w:t>「雅香姐！我的肉棒胀涨的受不了了。」</w:t>
      </w:r>
    </w:p>
    <w:p>
      <w:r>
        <w:t>呼吸急促的把雅香的左臂拉开。</w:t>
      </w:r>
    </w:p>
    <w:p>
      <w:r>
        <w:t>「啊……」</w:t>
      </w:r>
    </w:p>
    <w:p>
      <w:r>
        <w:t>丰满的乳房暴露出来，可爱的粉红色的乳头向上翘起。</w:t>
      </w:r>
    </w:p>
    <w:p>
      <w:r>
        <w:t>卓也在欲望的冲动下抓住两个雪白的乳房。慢慢的揉搓。</w:t>
      </w:r>
    </w:p>
    <w:p>
      <w:r>
        <w:t>「啊……不要……不能这样摸乳房……」</w:t>
      </w:r>
    </w:p>
    <w:p>
      <w:r>
        <w:t>雅香用力的推卓也的胸膛。然而，女人的力量对性欲爆炸的男人毫无作用「雅香姐，你的乳房好美。每天晚上老公都会慢慢的爱抚吧。」「不……不能做这种事。」美丽的乳房在卓也的手里变型。</w:t>
      </w:r>
    </w:p>
    <w:p>
      <w:r>
        <w:t>「卓也，他是香织的。」</w:t>
      </w:r>
    </w:p>
    <w:p>
      <w:r>
        <w:t>「这是你不对。穿黑色性感内衣诱惑我。」</w:t>
      </w:r>
    </w:p>
    <w:p>
      <w:r>
        <w:t>「没有……我没有诱惑你……」</w:t>
      </w:r>
    </w:p>
    <w:p>
      <w:r>
        <w:t>卓也揉搓乳房。</w:t>
      </w:r>
    </w:p>
    <w:p>
      <w:r>
        <w:t>「啊……不行了……」</w:t>
      </w:r>
    </w:p>
    <w:p>
      <w:r>
        <w:t>甜美的电流穿过身体，雅香的声音颤抖，</w:t>
      </w:r>
    </w:p>
    <w:p>
      <w:r>
        <w:t>「乳头特别有性感是不是？」</w:t>
      </w:r>
    </w:p>
    <w:p>
      <w:r>
        <w:t>看到少妇的敏感反应，卓也更兴奋，开始捏弄两个乳头。</w:t>
      </w:r>
    </w:p>
    <w:p>
      <w:r>
        <w:t>「啊……不行……求求你……不要这样……」</w:t>
      </w:r>
    </w:p>
    <w:p>
      <w:r>
        <w:t>推卓也胸膛的力量越来越小。</w:t>
      </w:r>
    </w:p>
    <w:p>
      <w:r>
        <w:t>「雅香姐，你的乳头硬起来了。」</w:t>
      </w:r>
    </w:p>
    <w:p>
      <w:r>
        <w:t>「不……不要……」</w:t>
      </w:r>
    </w:p>
    <w:p>
      <w:r>
        <w:t>乳头本来就是敏感的地方，加上暴露的快感，身体深处一阵麻痹。</w:t>
      </w:r>
    </w:p>
    <w:p>
      <w:r>
        <w:t>「我可以露出鸡鸡吧。因为过度勃起感到疼痛。」「不要胡说了！」卓也不听雅香的阻止，解开腰带，拉下拉链，露出支起帐篷的内裤「雅香姐，请看我的鸡鸡吧。」从内裤跳出丑陋的肉块，呈现在雅香的面前。</w:t>
      </w:r>
    </w:p>
    <w:p>
      <w:r>
        <w:t>「不要！」</w:t>
      </w:r>
    </w:p>
    <w:p>
      <w:r>
        <w:t>雅香的脸红到耳根，立刻把发烫的脸转开。</w:t>
      </w:r>
    </w:p>
    <w:p>
      <w:r>
        <w:t>「和你的老公比起来如何呢？」</w:t>
      </w:r>
    </w:p>
    <w:p>
      <w:r>
        <w:t>卓也抬起雅香的脸，把肉棒送到嘴边。</w:t>
      </w:r>
    </w:p>
    <w:p>
      <w:r>
        <w:t>「卓也，你疯了……」</w:t>
      </w:r>
    </w:p>
    <w:p>
      <w:r>
        <w:t>「我没有疯。看到你性感的半裸体，只要是男人，都会变成这样子的」卓也向雅香的叁角裤伸手，想解开腰边的带子。</w:t>
      </w:r>
    </w:p>
    <w:p>
      <w:r>
        <w:t>「不要！」</w:t>
      </w:r>
    </w:p>
    <w:p>
      <w:r>
        <w:t>看到黑色的影子，雅香大叫。</w:t>
      </w:r>
    </w:p>
    <w:p>
      <w:r>
        <w:t>「不能脱内裤，我是有丈夫的。」</w:t>
      </w:r>
    </w:p>
    <w:p>
      <w:r>
        <w:t>雅香拼命的反抗，</w:t>
      </w:r>
    </w:p>
    <w:p>
      <w:r>
        <w:t>「雅香姐！」</w:t>
      </w:r>
    </w:p>
    <w:p>
      <w:r>
        <w:t>对少妇的性感，发情的卓也，遭遇到反抗，欲望也越炙热。卓也找到机会，从屁股的方向拉下叁角裤。</w:t>
      </w:r>
    </w:p>
    <w:p>
      <w:r>
        <w:t>「不要……」</w:t>
      </w:r>
    </w:p>
    <w:p>
      <w:r>
        <w:t>露出丰满的双臀。</w:t>
      </w:r>
    </w:p>
    <w:p>
      <w:r>
        <w:t>「雅香姐，好美的屁股。」</w:t>
      </w:r>
    </w:p>
    <w:p>
      <w:r>
        <w:t>卓也得食指伸入纵方向的臀沟里。</w:t>
      </w:r>
    </w:p>
    <w:p>
      <w:r>
        <w:t>「啊……要做什麽！」</w:t>
      </w:r>
    </w:p>
    <w:p>
      <w:r>
        <w:t>肛门被摸到，雅香感到紧张，但抓住叁角裤的手在这刹那也松了露出魅惑人心的阴毛。</w:t>
      </w:r>
    </w:p>
    <w:p>
      <w:r>
        <w:t>就好像经过整里，画出脑人的倒叁角形。比香织浓密。</w:t>
      </w:r>
    </w:p>
    <w:p>
      <w:r>
        <w:t>卓也一面抚摸肛门，一面在漆黑得阴毛上爱抚。</w:t>
      </w:r>
    </w:p>
    <w:p>
      <w:r>
        <w:t>「啊……不行呀……」</w:t>
      </w:r>
    </w:p>
    <w:p>
      <w:r>
        <w:t>从雅香赤裸的身上，抗拒的力量逐渐消失。</w:t>
      </w:r>
    </w:p>
    <w:p>
      <w:r>
        <w:t>「饶了我的屁股吧……」</w:t>
      </w:r>
    </w:p>
    <w:p>
      <w:r>
        <w:t>雅香用软弱的声音哀求。女人变赤裸时就毫无招架之力了。</w:t>
      </w:r>
    </w:p>
    <w:p>
      <w:r>
        <w:t>「那麽，阴户就可以了吗？」</w:t>
      </w:r>
    </w:p>
    <w:p>
      <w:r>
        <w:t>「不……饶了我吧。」</w:t>
      </w:r>
    </w:p>
    <w:p>
      <w:r>
        <w:t>雅香向卓也哀求。带怨尤的神色使卓也为之震憾。卓也欣赏抚摸阴毛的感触。</w:t>
      </w:r>
    </w:p>
    <w:p>
      <w:r>
        <w:t>「啊……啊……」</w:t>
      </w:r>
    </w:p>
    <w:p>
      <w:r>
        <w:t>从半开的嘴露出轻微的哼声。</w:t>
      </w:r>
    </w:p>
    <w:p>
      <w:r>
        <w:t>虽然是丈夫以外的男人的手，但是没有一点厌恶感，反而有异常的兴奋感在身体里扩张。</w:t>
      </w:r>
    </w:p>
    <w:p>
      <w:r>
        <w:t>卓也抓住雅香的右手来到喷张的阴茎上。</w:t>
      </w:r>
    </w:p>
    <w:p>
      <w:r>
        <w:t>「不……不要……」</w:t>
      </w:r>
    </w:p>
    <w:p>
      <w:r>
        <w:t>「雅香姐，给我摸一摸吧。」</w:t>
      </w:r>
    </w:p>
    <w:p>
      <w:r>
        <w:t>卓也恐吓说不摸的话，手指要插入阴户里。</w:t>
      </w:r>
    </w:p>
    <w:p>
      <w:r>
        <w:t>「啊……你好狠……」</w:t>
      </w:r>
    </w:p>
    <w:p>
      <w:r>
        <w:t>雅香的纤弱手指握住妹妹的爱人的性器。</w:t>
      </w:r>
    </w:p>
    <w:p>
      <w:r>
        <w:t>「很硬。手掌能触感受到年轻肉棒的振动。」</w:t>
      </w:r>
    </w:p>
    <w:p>
      <w:r>
        <w:t>「我的阴茎怎麽样？」</w:t>
      </w:r>
    </w:p>
    <w:p>
      <w:r>
        <w:t>「大……很大……」</w:t>
      </w:r>
    </w:p>
    <w:p>
      <w:r>
        <w:t>雅香深深叹一口气。</w:t>
      </w:r>
    </w:p>
    <w:p>
      <w:r>
        <w:t>「雅香姐，喜欢大的吗？」</w:t>
      </w:r>
    </w:p>
    <w:p>
      <w:r>
        <w:t>「我不知道……」</w:t>
      </w:r>
    </w:p>
    <w:p>
      <w:r>
        <w:t>雅香不愿意似的摇摇头，手指开始轻轻的揉搓。感受到手里有雄伟的阴茎，下体显得更热，少妇原有的理智几乎要消失「雅香姐，我想和你性交。」</w:t>
      </w:r>
    </w:p>
    <w:p>
      <w:r>
        <w:t>「不，不能……」</w:t>
      </w:r>
    </w:p>
    <w:p>
      <w:r>
        <w:t>卓也的手指在肉缝里上下游移。这样的爱抚使雅香急燥女人成熟的肉体在要求肉棒插入阴户内。</w:t>
      </w:r>
    </w:p>
    <w:p>
      <w:r>
        <w:t>「我想把肉棒插入雅香姐的阴户里。」</w:t>
      </w:r>
    </w:p>
    <w:p>
      <w:r>
        <w:t>卓也不停的要求</w:t>
      </w:r>
    </w:p>
    <w:p>
      <w:r>
        <w:t>「不能那样……放了我吧……」</w:t>
      </w:r>
    </w:p>
    <w:p>
      <w:r>
        <w:t>「雅香姐也一定想要我的肉棒吧。」</w:t>
      </w:r>
    </w:p>
    <w:p>
      <w:r>
        <w:t>抚摸阴毛的手指在勃起的阴核上轻弹一下。</w:t>
      </w:r>
    </w:p>
    <w:p>
      <w:r>
        <w:t>「噢……」</w:t>
      </w:r>
    </w:p>
    <w:p>
      <w:r>
        <w:t>甜美的电波直达脑顶，花园里充满蜜汁。</w:t>
      </w:r>
    </w:p>
    <w:p>
      <w:r>
        <w:t>雅香抚摸肉棒的手自然的增加力量。</w:t>
      </w:r>
    </w:p>
    <w:p>
      <w:r>
        <w:t>啊，这样下去我会变成坏女人，要快一点想办法。</w:t>
      </w:r>
    </w:p>
    <w:p>
      <w:r>
        <w:t>「雅香姐，我们发生男女关系吧。」</w:t>
      </w:r>
    </w:p>
    <w:p>
      <w:r>
        <w:t>「不行……这样吧……我用嘴给你弄，这样就可以放过我了吧。」雅香说话时觉得自己在吐血。</w:t>
      </w:r>
    </w:p>
    <w:p>
      <w:r>
        <w:t>「是口交吗？」</w:t>
      </w:r>
    </w:p>
    <w:p>
      <w:r>
        <w:t>「嗯……我给你弄……」</w:t>
      </w:r>
    </w:p>
    <w:p>
      <w:r>
        <w:t>雅香认为只有这个方法可以避免肉体的结合，把脸靠近耸立的肉棒。与丈夫不同的雄性味道，几乎使雅香昏迷。</w:t>
      </w:r>
    </w:p>
    <w:p>
      <w:r>
        <w:t>黑色的叁角裤还缠绕在雅香的小腿上，就这样跪着对耸立的肉棒喷出火热的呼吸。</w:t>
      </w:r>
    </w:p>
    <w:p>
      <w:r>
        <w:t>「啊……太……好……了……」</w:t>
      </w:r>
    </w:p>
    <w:p>
      <w:r>
        <w:t>在明亮的灯光下看浮出静脉的阴茎，这还是第一次。像奴隶一样跪在脚下奉献口交也是第一次。</w:t>
      </w:r>
    </w:p>
    <w:p>
      <w:r>
        <w:t>雅香闭上眼睛，悄悄握住肉棒的根部。</w:t>
      </w:r>
    </w:p>
    <w:p>
      <w:r>
        <w:t>用自己的嘴唇压住肉棒的侧面，然後移动香唇在各处亲吻。</w:t>
      </w:r>
    </w:p>
    <w:p>
      <w:r>
        <w:t>「快一点给我舔吧。」</w:t>
      </w:r>
    </w:p>
    <w:p>
      <w:r>
        <w:t>卓也迫不及待的说。</w:t>
      </w:r>
    </w:p>
    <w:p>
      <w:r>
        <w:t>「唔……我不喜欢性急的人。」</w:t>
      </w:r>
    </w:p>
    <w:p>
      <w:r>
        <w:t>雅香拢起落在脸上的头发，在阴茎的顶端轻吻。</w:t>
      </w:r>
    </w:p>
    <w:p>
      <w:r>
        <w:t>「晤……」</w:t>
      </w:r>
    </w:p>
    <w:p>
      <w:r>
        <w:t>只是如此，肉棒就猛烈跳动。</w:t>
      </w:r>
    </w:p>
    <w:p>
      <w:r>
        <w:t>「啊……」</w:t>
      </w:r>
    </w:p>
    <w:p>
      <w:r>
        <w:t>雅香露出湿润的舌尖在龟头的马口上摩擦。</w:t>
      </w:r>
    </w:p>
    <w:p>
      <w:r>
        <w:t>雅香的舌尖向龟冠和阴茎舔过去。这样身上只穿吊袜带和丝袜，像妓女般舔丈夫以外的男人之物时，雅香的理性逐渐消失。</w:t>
      </w:r>
    </w:p>
    <w:p>
      <w:r>
        <w:t>「啊……吾……」</w:t>
      </w:r>
    </w:p>
    <w:p>
      <w:r>
        <w:t>发出使卓也的胯下溶化的火热呼吸。在阴茎上涂满唾液。</w:t>
      </w:r>
    </w:p>
    <w:p>
      <w:r>
        <w:t>「快含入嘴里！含进去吧。」</w:t>
      </w:r>
    </w:p>
    <w:p>
      <w:r>
        <w:t>少妇的美妙口交使卓也全身无力。不知何时，领导权已经掌握在雅香的手中。</w:t>
      </w:r>
    </w:p>
    <w:p>
      <w:r>
        <w:t>「好吧……」</w:t>
      </w:r>
    </w:p>
    <w:p>
      <w:r>
        <w:t>雅香露出妖媚的眼光看卓也，张开嘴，红唇在龟头上。</w:t>
      </w:r>
    </w:p>
    <w:p>
      <w:r>
        <w:t>「啊……雅香姐……」</w:t>
      </w:r>
    </w:p>
    <w:p>
      <w:r>
        <w:t>阴茎在雅香的嘴里产生的快感，使卓也的屁股不断的颤抖。</w:t>
      </w:r>
    </w:p>
    <w:p>
      <w:r>
        <w:t>卓也拨开披散在雅香脸上的头发，看自己的肉棒在少妇的嘴里进出的情形。</w:t>
      </w:r>
    </w:p>
    <w:p>
      <w:r>
        <w:t>美丽的脸因兴奋而发红，沾上唾液发出湿润光泽的肉棒，如此淫浪又性感的样子，使卓也的情欲在雅香的嘴里爆炸。</w:t>
      </w:r>
    </w:p>
    <w:p>
      <w:r>
        <w:t>「啊……晤……」</w:t>
      </w:r>
    </w:p>
    <w:p>
      <w:r>
        <w:t>雅香在这瞬间皱起眉头，脸上在卓也的胯下，把卓也射出来的精液全吞下去。</w:t>
      </w:r>
    </w:p>
    <w:p>
      <w:r>
        <w:t>这是生平第一次，连丈夫的都没有吞过。</w:t>
      </w:r>
    </w:p>
    <w:p>
      <w:r>
        <w:t>现在为什麽能吞下去，雅香自己都感到不可思议。</w:t>
      </w:r>
    </w:p>
    <w:p>
      <w:r>
        <w:t>是日夜晚，雅香觉得骚痒难耐，难以入眠，不停的翻身。</w:t>
      </w:r>
    </w:p>
    <w:p>
      <w:r>
        <w:t>在卓也面前露出半裸体，又口交吞下精液的羞耻场面，不断的出现在脑海里，使雅香的身心感到痛苦。</w:t>
      </w:r>
    </w:p>
    <w:p>
      <w:r>
        <w:t>「啊…………」</w:t>
      </w:r>
    </w:p>
    <w:p>
      <w:r>
        <w:t>发出性感的叹息声。</w:t>
      </w:r>
    </w:p>
    <w:p>
      <w:r>
        <w:t>今晚丈夫也没有要求她的身体，可能是忙着重要的生意，每天很晚才回来，而且很疲倦的样子「老公，对不起……」</w:t>
      </w:r>
    </w:p>
    <w:p>
      <w:r>
        <w:t>虽然为了香织，但把裸体暴露在男人的面前还做口交，雅香以後悔之心看着丈夫的睡相。</w:t>
      </w:r>
    </w:p>
    <w:p>
      <w:r>
        <w:t>闭上眼晴时，觉得身体更火热。</w:t>
      </w:r>
    </w:p>
    <w:p>
      <w:r>
        <w:t>我今天不知是怎麽回事……</w:t>
      </w:r>
    </w:p>
    <w:p>
      <w:r>
        <w:t>雅香离开床，走向厕所。今晚不喝酒大概睡不着了。倒一杯白兰地，一饮而尽。</w:t>
      </w:r>
    </w:p>
    <w:p>
      <w:r>
        <w:t>「不要开灯。」</w:t>
      </w:r>
    </w:p>
    <w:p>
      <w:r>
        <w:t>身上只有件小叁角裤的香织，要把可爱的脸贴在卓也的胯下时，床头的抬灯亮了。</w:t>
      </w:r>
    </w:p>
    <w:p>
      <w:r>
        <w:t>「有什麽关系，我想看你吸吮的表情。」</w:t>
      </w:r>
    </w:p>
    <w:p>
      <w:r>
        <w:t>「那是坏习惯。」</w:t>
      </w:r>
    </w:p>
    <w:p>
      <w:r>
        <w:t>香织双手抱自己的乳房，露出责备的眼神。</w:t>
      </w:r>
    </w:p>
    <w:p>
      <w:r>
        <w:t>卓也也和雅香一样度过无法入睡的一夜。虽然未能发生肉体关系，但让美丽的少妇吸吮肉棒，还让她吞下精液。</w:t>
      </w:r>
    </w:p>
    <w:p>
      <w:r>
        <w:t>卓也回到公寓，就在利用璧橱做的暗室把底片洗出来。</w:t>
      </w:r>
    </w:p>
    <w:p>
      <w:r>
        <w:t>看到半裸的性感照片，下体又一阵骚痒。</w:t>
      </w:r>
    </w:p>
    <w:p>
      <w:r>
        <w:t>手淫二次也无法消除欲火，半夜里来到香织的单身公寓。</w:t>
      </w:r>
    </w:p>
    <w:p>
      <w:r>
        <w:t>卓也想以妹妹代替姐姐雅香的肉体。躺在床上，卓也的肉棒立刻耸立。</w:t>
      </w:r>
    </w:p>
    <w:p>
      <w:r>
        <w:t>「求求你，把灯关了吧。」</w:t>
      </w:r>
    </w:p>
    <w:p>
      <w:r>
        <w:t>香织抚摸卓也的胸膛。</w:t>
      </w:r>
    </w:p>
    <w:p>
      <w:r>
        <w:t>「没关系吧。我想在灯光下看清楚你会用什麽样的表情吸吮我的肉棒。」「让你看到……我会羞死的……只是用嘴给你弄已经够难为为情了」「不要说了，快给我吞进嘴里吧。」卓也抬起上身，将勃起的肉棒压在香织的脸上。</w:t>
      </w:r>
    </w:p>
    <w:p>
      <w:r>
        <w:t>「不……不要……你好奇怪……」</w:t>
      </w:r>
    </w:p>
    <w:p>
      <w:r>
        <w:t>「香织，快吸吮。」</w:t>
      </w:r>
    </w:p>
    <w:p>
      <w:r>
        <w:t>卓也用暴力让香织把勃起的肉棒含在嘴里。</w:t>
      </w:r>
    </w:p>
    <w:p>
      <w:r>
        <w:t>「晤……晤……」</w:t>
      </w:r>
    </w:p>
    <w:p>
      <w:r>
        <w:t>肉棒在香织的嘴里进入到根都，龟头碰到喉咙。</w:t>
      </w:r>
    </w:p>
    <w:p>
      <w:r>
        <w:t>「好好的舔吧，香织。」</w:t>
      </w:r>
    </w:p>
    <w:p>
      <w:r>
        <w:t>香织的头发被卓也抓紧，只好凹下脸颊，吸吮塞满嘴里的肉棒……「做出更香的样子吧！」「啊……不要……不要这样的……」</w:t>
      </w:r>
    </w:p>
    <w:p>
      <w:r>
        <w:t>香织离开卓也的身体，关掉抬灯，只剩下一栈小灯泡。</w:t>
      </w:r>
    </w:p>
    <w:p>
      <w:r>
        <w:t>香织吻卓也，然後香唇沿着身体向下舔到胸部，骚痒一下肚挤後，把阴茎含在嘴里。</w:t>
      </w:r>
    </w:p>
    <w:p>
      <w:r>
        <w:t>卓也闭上眼睛，将精神集中在胯下。同时，脑海运想着雅香口交时的表情。</w:t>
      </w:r>
    </w:p>
    <w:p>
      <w:r>
        <w:t>现在吸吮肉棒的女人，在不知不觉中从香织变成雅香。</w:t>
      </w:r>
    </w:p>
    <w:p>
      <w:r>
        <w:t>「雅香……」</w:t>
      </w:r>
    </w:p>
    <w:p>
      <w:r>
        <w:t>卓也抱住香织，压在身下，抬起双腿，猛然把肉棒插入到底。</w:t>
      </w:r>
    </w:p>
    <w:p>
      <w:r>
        <w:t>「啊……噢……」</w:t>
      </w:r>
    </w:p>
    <w:p>
      <w:r>
        <w:t>尚未完全湿润的香织皱起眉头，掀起床单。</w:t>
      </w:r>
    </w:p>
    <w:p>
      <w:r>
        <w:t>卓也没有说甜言蜜语，只有拼命抽插。在脑海里是和姐姐雅香性交。</w:t>
      </w:r>
    </w:p>
    <w:p>
      <w:r>
        <w:t>「晤……温柔一点……」</w:t>
      </w:r>
    </w:p>
    <w:p>
      <w:r>
        <w:t>卓也根本没有听到香织的哀求。</w:t>
      </w:r>
    </w:p>
    <w:p>
      <w:r>
        <w:t>「雅香，雅香。」</w:t>
      </w:r>
    </w:p>
    <w:p>
      <w:r>
        <w:t>心想着妖的少妇卓也猛烈的抽插。</w:t>
      </w:r>
    </w:p>
    <w:p>
      <w:r>
        <w:t>第二章暴露被虐愿望的明芽</w:t>
      </w:r>
    </w:p>
    <w:p>
      <w:r>
        <w:t>第二天，卓也在健康俱乐部前等待雅香。</w:t>
      </w:r>
    </w:p>
    <w:p>
      <w:r>
        <w:t>「午安。」</w:t>
      </w:r>
    </w:p>
    <w:p>
      <w:r>
        <w:t>「啊……是卓也。」</w:t>
      </w:r>
    </w:p>
    <w:p>
      <w:r>
        <w:t>雅香看到卓也後脸红了，因为想到雄伟的肉棒。</w:t>
      </w:r>
    </w:p>
    <w:p>
      <w:r>
        <w:t>「照片洗好了。我是来送给雅香姐的。」</w:t>
      </w:r>
    </w:p>
    <w:p>
      <w:r>
        <w:t>「哦……」</w:t>
      </w:r>
    </w:p>
    <w:p>
      <w:r>
        <w:t>受到卓也的凝视，雅香移开视线，不知为何，心跳加速。</w:t>
      </w:r>
    </w:p>
    <w:p>
      <w:r>
        <w:t>「到咖啡馆坐一下吧。」</w:t>
      </w:r>
    </w:p>
    <w:p>
      <w:r>
        <w:t>「不……我有急事。」</w:t>
      </w:r>
    </w:p>
    <w:p>
      <w:r>
        <w:t>雅香接过有照片的信封後向车站走去，</w:t>
      </w:r>
    </w:p>
    <w:p>
      <w:r>
        <w:t>「拍裸照的事，答应吗？」</w:t>
      </w:r>
    </w:p>
    <w:p>
      <w:r>
        <w:t>卓也和雅香并肩而行。</w:t>
      </w:r>
    </w:p>
    <w:p>
      <w:r>
        <w:t>「对不起……我还没有决定」</w:t>
      </w:r>
    </w:p>
    <w:p>
      <w:r>
        <w:t>「快到比赛的截稿日期，实在不能等太久了。」「不是我就不行吗？」「雅香姐，看了照片你就会知道。是非常迷人的半裸照，全裸就更美了，所以我不会考虑雅香姐以外的人当模特儿。」卓也只顾说服，不由得抓住雅香的手臂。</w:t>
      </w:r>
    </w:p>
    <w:p>
      <w:r>
        <w:t>「痛……放开我……」</w:t>
      </w:r>
    </w:p>
    <w:p>
      <w:r>
        <w:t>「对不起……」</w:t>
      </w:r>
    </w:p>
    <w:p>
      <w:r>
        <w:t>到达车站，从南口进入。</w:t>
      </w:r>
    </w:p>
    <w:p>
      <w:r>
        <w:t>「我要走了。」</w:t>
      </w:r>
    </w:p>
    <w:p>
      <w:r>
        <w:t>雅香以坚定的口吻说过後消失在人群中。</w:t>
      </w:r>
    </w:p>
    <w:p>
      <w:r>
        <w:t>回到家後，雅香没有换衣服就迫不及待的拿出相片来看。</w:t>
      </w:r>
    </w:p>
    <w:p>
      <w:r>
        <w:t>「啊……」</w:t>
      </w:r>
    </w:p>
    <w:p>
      <w:r>
        <w:t>照片上有十分性感的女人。看几张以後，雅香知道自己羞涩的表情已变成充满魅惑性的妖艳眼神。</w:t>
      </w:r>
    </w:p>
    <w:p>
      <w:r>
        <w:t>想起旅馆的房间里拍照的情形，身体就开始火热。从上衣轻轻的抚摸乳房。</w:t>
      </w:r>
    </w:p>
    <w:p>
      <w:r>
        <w:t>「啊……」</w:t>
      </w:r>
    </w:p>
    <w:p>
      <w:r>
        <w:t>乳头勃起到难以相信的程度，和罩杯摩擦，产生强烈的性感。</w:t>
      </w:r>
    </w:p>
    <w:p>
      <w:r>
        <w:t>「卓也……」</w:t>
      </w:r>
    </w:p>
    <w:p>
      <w:r>
        <w:t>叹气似的叫出妹妹的情人名宇。</w:t>
      </w:r>
    </w:p>
    <w:p>
      <w:r>
        <w:t>昨晚一直到天亮才睡了片刻，体内的骚痒感一直未消失。练有氧体操时尽量出汗也没有用。</w:t>
      </w:r>
    </w:p>
    <w:p>
      <w:r>
        <w:t>但露出裸体，希望拍裸照，还想吸吮肉棒……</w:t>
      </w:r>
    </w:p>
    <w:p>
      <w:r>
        <w:t>禁忌的欲望使雅香深感痛苦。</w:t>
      </w:r>
    </w:p>
    <w:p>
      <w:r>
        <w:t>「啊……我该怎麽办……」</w:t>
      </w:r>
    </w:p>
    <w:p>
      <w:r>
        <w:t>右手压在乳房上。</w:t>
      </w:r>
    </w:p>
    <w:p>
      <w:r>
        <w:t>脱去上衣和窄裙。今天仍旧穿黑色内衣。随时能让卓也看到，所以穿很性感的内衣。</w:t>
      </w:r>
    </w:p>
    <w:p>
      <w:r>
        <w:t>从半碗型的乳罩抚摸丰乳。</w:t>
      </w:r>
    </w:p>
    <w:p>
      <w:r>
        <w:t>「啊……」</w:t>
      </w:r>
    </w:p>
    <w:p>
      <w:r>
        <w:t>甜美中带麻痹感的其性欲从乳房向全身扩散。</w:t>
      </w:r>
    </w:p>
    <w:p>
      <w:r>
        <w:t>「想……想要……」</w:t>
      </w:r>
    </w:p>
    <w:p>
      <w:r>
        <w:t>下意识的左手食指从叁角裤边缘进去。</w:t>
      </w:r>
    </w:p>
    <w:p>
      <w:r>
        <w:t>雅香想着这样不好，但食指还是沿着肉缝移动，轻轻的碰到阴核。</w:t>
      </w:r>
    </w:p>
    <w:p>
      <w:r>
        <w:t>「噢……舒服……」</w:t>
      </w:r>
    </w:p>
    <w:p>
      <w:r>
        <w:t>仰起下巴，喉头蠕动。</w:t>
      </w:r>
    </w:p>
    <w:p>
      <w:r>
        <w:t>电话的铃声响了。</w:t>
      </w:r>
    </w:p>
    <w:p>
      <w:r>
        <w:t>雅香吓一跳，拿起床头橱上的电话。</w:t>
      </w:r>
    </w:p>
    <w:p>
      <w:r>
        <w:t>「我是有村……」</w:t>
      </w:r>
    </w:p>
    <w:p>
      <w:r>
        <w:t>雅香的声音性感而沙哑。</w:t>
      </w:r>
    </w:p>
    <w:p>
      <w:r>
        <w:t>「是雅香姐吗？我是卓也。」</w:t>
      </w:r>
    </w:p>
    <w:p>
      <w:r>
        <w:t>正在幻想卓也的阴茎，感到身体火热的雅香，真的吓一跳。</w:t>
      </w:r>
    </w:p>
    <w:p>
      <w:r>
        <w:t>「什……什麽事……」</w:t>
      </w:r>
    </w:p>
    <w:p>
      <w:r>
        <w:t>「能不能现在让我拍照呢？」</w:t>
      </w:r>
    </w:p>
    <w:p>
      <w:r>
        <w:t>「拍照……是裸照吗？」</w:t>
      </w:r>
    </w:p>
    <w:p>
      <w:r>
        <w:t>雅香感到自己的下体一阵搔痒。</w:t>
      </w:r>
    </w:p>
    <w:p>
      <w:r>
        <w:t>「是。我想现在立刻拍摄香织和雅香姐的裸照。」从电话里也能感受到卓也的亢奋。</w:t>
      </w:r>
    </w:p>
    <w:p>
      <w:r>
        <w:t>「雅香姐，怎麽样呢？」</w:t>
      </w:r>
    </w:p>
    <w:p>
      <w:r>
        <w:t>真是太突然了</w:t>
      </w:r>
    </w:p>
    <w:p>
      <w:r>
        <w:t>「我觉得这样等，是得不道好消息的，所以用奇袭的方法。香织也在我身边」「好吧……我决定了。」雅香答应拍裸照。她想，不然就无法消除体内的骚痒感。</w:t>
      </w:r>
    </w:p>
    <w:p>
      <w:r>
        <w:t>「谢谢。马上开车接你。」</w:t>
      </w:r>
    </w:p>
    <w:p>
      <w:r>
        <w:t>听到卓也充满兴奋的声音。</w:t>
      </w:r>
    </w:p>
    <w:p>
      <w:r>
        <w:t>雅香开始淋浴，从肉缝已经渗出淫液，沾在叁角裤上。仔细的清洗火热的身体後，穿上新的内衣，等待卓也来接。</w:t>
      </w:r>
    </w:p>
    <w:p>
      <w:r>
        <w:t>坐上卓也开的车，从国道上山。香织坐在助手席，雅香坐在後座。可能都是很紧张，卓也和香织也很少说话。</w:t>
      </w:r>
    </w:p>
    <w:p>
      <w:r>
        <w:t>在镜头前和妹妹两个人全身全裸的拍照，只是这样想像，雅香就感到激动，忍不住扭动双腿。</w:t>
      </w:r>
    </w:p>
    <w:p>
      <w:r>
        <w:t>在连续的转弯的山路前进，不久就到广大的草原。到处可以看到高耸入云的大树。</w:t>
      </w:r>
    </w:p>
    <w:p>
      <w:r>
        <w:t>「就在这里拍照。」</w:t>
      </w:r>
    </w:p>
    <w:p>
      <w:r>
        <w:t>卓也一个人下车。香织和雅香脱衣服。</w:t>
      </w:r>
    </w:p>
    <w:p>
      <w:r>
        <w:t>除卓也外，草原上没有任何男人。解开上衣钮扣的手指为强烈的羞耻感颤抖。</w:t>
      </w:r>
    </w:p>
    <w:p>
      <w:r>
        <w:t>这种恨不得恨不得钻入地洞的羞耻感带给雅香强烈的刺激。</w:t>
      </w:r>
    </w:p>
    <w:p>
      <w:r>
        <w:t>香织身上只剩下可爱的叁角裤和乳罩，从汽车走出来。</w:t>
      </w:r>
    </w:p>
    <w:p>
      <w:r>
        <w:t>「没想到香织已变成大人了。」</w:t>
      </w:r>
    </w:p>
    <w:p>
      <w:r>
        <w:t>看到还以为是小女孩的妹妹已经圆润的肉体，雅香确实感到惊讶。</w:t>
      </w:r>
    </w:p>
    <w:p>
      <w:r>
        <w:t>「姐姐，快一点。」</w:t>
      </w:r>
    </w:p>
    <w:p>
      <w:r>
        <w:t>香织从车外催促。</w:t>
      </w:r>
    </w:p>
    <w:p>
      <w:r>
        <w:t>雅香拿出勇气脱窄裙和米黄色的裤袜。</w:t>
      </w:r>
    </w:p>
    <w:p>
      <w:r>
        <w:t>「黑色的内衣真漂亮。」</w:t>
      </w:r>
    </w:p>
    <w:p>
      <w:r>
        <w:t>香织看到姐姐身上和雪白肌肤形成强烈对比的黑色的叁角裤和乳罩，露出赞美的表情。</w:t>
      </w:r>
    </w:p>
    <w:p>
      <w:r>
        <w:t>「难为情死了……不要那样看。」</w:t>
      </w:r>
    </w:p>
    <w:p>
      <w:r>
        <w:t>姐妹之间从未这样彼此看对方的内衣模样。</w:t>
      </w:r>
    </w:p>
    <w:p>
      <w:r>
        <w:t>「因为雅香姐太性感了。」</w:t>
      </w:r>
    </w:p>
    <w:p>
      <w:r>
        <w:t>香织忍不住看着赤脚穿高跟鞋的雅香的美丽身材。</w:t>
      </w:r>
    </w:p>
    <w:p>
      <w:r>
        <w:t>「香织也很漂亮，是卓也让你变成这样的吧。」「讨厌，姐姐真色。」香织脸色通红，假装做打人的动作。</w:t>
      </w:r>
    </w:p>
    <w:p>
      <w:r>
        <w:t>「我们练习一下姿势吧。」</w:t>
      </w:r>
    </w:p>
    <w:p>
      <w:r>
        <w:t>两个女人做出摆抱大树的姿势。包围雪白屁股的粉红色与黑色的叁角裤对着卓也推出。</w:t>
      </w:r>
    </w:p>
    <w:p>
      <w:r>
        <w:t>卓也从照门比较两个屁股，不停的吞下口水。</w:t>
      </w:r>
    </w:p>
    <w:p>
      <w:r>
        <w:t>「怎麽样呢？」</w:t>
      </w:r>
    </w:p>
    <w:p>
      <w:r>
        <w:t>把丰满的大乳房压在大树上，香织问。</w:t>
      </w:r>
    </w:p>
    <w:p>
      <w:r>
        <w:t>「很好，现在就拍了，脱光吧。」</w:t>
      </w:r>
    </w:p>
    <w:p>
      <w:r>
        <w:t>草原里的气氛立刻紧张起来。</w:t>
      </w:r>
    </w:p>
    <w:p>
      <w:r>
        <w:t>香织和雅香互望。</w:t>
      </w:r>
    </w:p>
    <w:p>
      <w:r>
        <w:t>「香织，脱吧。」</w:t>
      </w:r>
    </w:p>
    <w:p>
      <w:r>
        <w:t>雅香的声音性感而沙哑。</w:t>
      </w:r>
    </w:p>
    <w:p>
      <w:r>
        <w:t>「嗯……姐姐。」</w:t>
      </w:r>
    </w:p>
    <w:p>
      <w:r>
        <w:t>香织点头。</w:t>
      </w:r>
    </w:p>
    <w:p>
      <w:r>
        <w:t>互相背着对方，脱下乳罩。</w:t>
      </w:r>
    </w:p>
    <w:p>
      <w:r>
        <w:t>用手拉下剩下最後的一件叁角裤。</w:t>
      </w:r>
    </w:p>
    <w:p>
      <w:r>
        <w:t>雅香心跳加速，觉得自己对此刻期待已久了。</w:t>
      </w:r>
    </w:p>
    <w:p>
      <w:r>
        <w:t>在大自然里脱去所有衣服，回到出生时的姿态。</w:t>
      </w:r>
    </w:p>
    <w:p>
      <w:r>
        <w:t>香织先从脚下脱去叁角裤，雅香也从後面推出丰满的屁股，拉下黑色的叁脚裤。</w:t>
      </w:r>
    </w:p>
    <w:p>
      <w:r>
        <w:t>「啊……好热……」</w:t>
      </w:r>
    </w:p>
    <w:p>
      <w:r>
        <w:t>心里和身体都如火烧一般，额头上渗出汗珠。</w:t>
      </w:r>
    </w:p>
    <w:p>
      <w:r>
        <w:t>现在全身赤裸的露出乳头和阴毛，站在草原上。而且还有卓也在凝视。</w:t>
      </w:r>
    </w:p>
    <w:p>
      <w:r>
        <w:t>首先是香织拥抱大树。</w:t>
      </w:r>
    </w:p>
    <w:p>
      <w:r>
        <w:t>雅香对妹妹充满年轻的屁股感到陶醉。</w:t>
      </w:r>
    </w:p>
    <w:p>
      <w:r>
        <w:t>雅香也放下掩饰胸部和阴毛的双手，把裸体压在粗糙的树干上。</w:t>
      </w:r>
    </w:p>
    <w:p>
      <w:r>
        <w:t>「这样就可以了。」</w:t>
      </w:r>
    </w:p>
    <w:p>
      <w:r>
        <w:t>卓也按下快门。</w:t>
      </w:r>
    </w:p>
    <w:p>
      <w:r>
        <w:t>听到快门的声音，雅香就觉得下体有人在燃烧，忍不住把突出的乳头压在树干上轻轻摩擦。</w:t>
      </w:r>
    </w:p>
    <w:p>
      <w:r>
        <w:t>「啊。」</w:t>
      </w:r>
    </w:p>
    <w:p>
      <w:r>
        <w:t>从发出光泽的红唇，露出甜美的声音。</w:t>
      </w:r>
    </w:p>
    <w:p>
      <w:r>
        <w:t>「姐姐，你怎麽了？」</w:t>
      </w:r>
    </w:p>
    <w:p>
      <w:r>
        <w:t>「唔。……没有什麽。」</w:t>
      </w:r>
    </w:p>
    <w:p>
      <w:r>
        <w:t>雅香的眼睛湿润。</w:t>
      </w:r>
    </w:p>
    <w:p>
      <w:r>
        <w:t>「请举起双手。」</w:t>
      </w:r>
    </w:p>
    <w:p>
      <w:r>
        <w:t>卓也看着照门要求改善姿势。原来水平怀抱大树的双手，依卓也的要求伸到头上。</w:t>
      </w:r>
    </w:p>
    <w:p>
      <w:r>
        <w:t>啊……卓也……拍更淫荡的姿势吧……</w:t>
      </w:r>
    </w:p>
    <w:p>
      <w:r>
        <w:t>从夜晚就一直骚痒的身体使雅香疯狂。</w:t>
      </w:r>
    </w:p>
    <w:p>
      <w:r>
        <w:t>「好了，谢谢。」</w:t>
      </w:r>
    </w:p>
    <w:p>
      <w:r>
        <w:t>「卓也……能不能给我一个人拍照……」</w:t>
      </w:r>
    </w:p>
    <w:p>
      <w:r>
        <w:t>雅香双手盖在乳头和阴毛上说。</w:t>
      </w:r>
    </w:p>
    <w:p>
      <w:r>
        <w:t>「当然没有问题。」</w:t>
      </w:r>
    </w:p>
    <w:p>
      <w:r>
        <w:t>面对妖艳的少妇裸体，卓也的胯下物很快便硬起来了。</w:t>
      </w:r>
    </w:p>
    <w:p>
      <w:r>
        <w:t>香织充满活力的裸体看过很多次，所以忍不住会向雅香丰满的裸体多看一眼。</w:t>
      </w:r>
    </w:p>
    <w:p>
      <w:r>
        <w:t>「对不起，做这种无礼的要求……」</w:t>
      </w:r>
    </w:p>
    <w:p>
      <w:r>
        <w:t>为什麽会说出这种话呢？我知道我是还想这样赤裸的站在草原上……不想穿叁角裤……「雅香姐，要拍什麽姿势呢？」</w:t>
      </w:r>
    </w:p>
    <w:p>
      <w:r>
        <w:t>卓也换完底片问。</w:t>
      </w:r>
    </w:p>
    <w:p>
      <w:r>
        <w:t>「一切都听你的。」</w:t>
      </w:r>
    </w:p>
    <w:p>
      <w:r>
        <w:t>受到卓也的凝视，雅香带着叹气声回答。</w:t>
      </w:r>
    </w:p>
    <w:p>
      <w:r>
        <w:t>如果香织不在这里，就采取四肢着地的狗趴姿势。可见雅香的肉体完全陶醉在暴露的快感之中。</w:t>
      </w:r>
    </w:p>
    <w:p>
      <w:r>
        <w:t>卓也向香织瞄一眼，香织已经穿上乳罩和叁角裤，默默的看着要求拍裸照的姐姐。</w:t>
      </w:r>
    </w:p>
    <w:p>
      <w:r>
        <w:t>「那麽，一手放在树干上，读看我这边。」</w:t>
      </w:r>
    </w:p>
    <w:p>
      <w:r>
        <w:t>「是……」</w:t>
      </w:r>
    </w:p>
    <w:p>
      <w:r>
        <w:t>雅香的脸微红，放在乳房上的手改放在树干上，支撑雪白的裸礼。</w:t>
      </w:r>
    </w:p>
    <w:p>
      <w:r>
        <w:t>「姐姐的乳房真漂亮……」</w:t>
      </w:r>
    </w:p>
    <w:p>
      <w:r>
        <w:t>香织自言自语。那是同性的妹妹看了都感到刺激的较美乳房。</w:t>
      </w:r>
    </w:p>
    <w:p>
      <w:r>
        <w:t>「啊……」</w:t>
      </w:r>
    </w:p>
    <w:p>
      <w:r>
        <w:t>雅香陶醉的看镜头，微启的香唇实在脑人。</w:t>
      </w:r>
    </w:p>
    <w:p>
      <w:r>
        <w:t>「屁股向这边」</w:t>
      </w:r>
    </w:p>
    <w:p>
      <w:r>
        <w:t>充满性感的双臀诱惑似的扭动着。</w:t>
      </w:r>
    </w:p>
    <w:p>
      <w:r>
        <w:t>啊……卓也……我想趴在地上……就这样命令我吧雅香大胆地把下腹的阴毛暴露在镜头前。能感觉得出花瓣湿润，乳头和阴核勃起。</w:t>
      </w:r>
    </w:p>
    <w:p>
      <w:r>
        <w:t>「啊……」</w:t>
      </w:r>
    </w:p>
    <w:p>
      <w:r>
        <w:t>双腿失去力量，无法站立，雅香不得不扶在草地上。全身都火热。</w:t>
      </w:r>
    </w:p>
    <w:p>
      <w:r>
        <w:t>极度紧张和暴露的陶醉感使雅香得意识模糊。</w:t>
      </w:r>
    </w:p>
    <w:p>
      <w:r>
        <w:t>「卓也……从屁股拍照吧……」</w:t>
      </w:r>
    </w:p>
    <w:p>
      <w:r>
        <w:t>雅香的声音沙哑。</w:t>
      </w:r>
    </w:p>
    <w:p>
      <w:r>
        <w:t>听到少妇大胆的要求，卓也和香织都目瞪口呆。</w:t>
      </w:r>
    </w:p>
    <w:p>
      <w:r>
        <w:t>「卓也，求求你……拍照吧……」</w:t>
      </w:r>
    </w:p>
    <w:p>
      <w:r>
        <w:t>雅香挺起丰满的屁股，而且还扭动。</w:t>
      </w:r>
    </w:p>
    <w:p>
      <w:r>
        <w:t>卓也好像被吸引似的来到高高举起的屁股後面。从臀沟的深处看到有耻毛装饰的阴唇。</w:t>
      </w:r>
    </w:p>
    <w:p>
      <w:r>
        <w:t>那种淫浪且充满魅惑的景色，使卓也几乎忘记呼吸的盯视。</w:t>
      </w:r>
    </w:p>
    <w:p>
      <w:r>
        <w:t>「啊……卓也，不要这样看。」</w:t>
      </w:r>
    </w:p>
    <w:p>
      <w:r>
        <w:t>香织在一旁大叫。</w:t>
      </w:r>
    </w:p>
    <w:p>
      <w:r>
        <w:t>「卓也……快一点拍照吧。」</w:t>
      </w:r>
    </w:p>
    <w:p>
      <w:r>
        <w:t>「是，雅香姐。」</w:t>
      </w:r>
    </w:p>
    <w:p>
      <w:r>
        <w:t>卓也拿起相机，将焦点对正少妇的阴户。</w:t>
      </w:r>
    </w:p>
    <w:p>
      <w:r>
        <w:t>「不要！」</w:t>
      </w:r>
    </w:p>
    <w:p>
      <w:r>
        <w:t>香织的叫声掩盖快门的声音。</w:t>
      </w:r>
    </w:p>
    <w:p>
      <w:r>
        <w:t>绽放的淫花在屁股沟深处湿润，向卓也诱惑。眼色的菊花蕾也不停的蠕动。</w:t>
      </w:r>
    </w:p>
    <w:p>
      <w:r>
        <w:t>「啊……好热……我的身体好热……」</w:t>
      </w:r>
    </w:p>
    <w:p>
      <w:r>
        <w:t>雅香拢起按放在脸上的秀发向後看。</w:t>
      </w:r>
    </w:p>
    <w:p>
      <w:r>
        <w:t>在这瞬间，卓也按下快门。高雅的美貌和淫荡的身体同时纳入镜头中。</w:t>
      </w:r>
    </w:p>
    <w:p>
      <w:r>
        <w:t>这一夜雅香都在羞耻和後悔中度过。</w:t>
      </w:r>
    </w:p>
    <w:p>
      <w:r>
        <w:t>回程上汽车里充满沉闷的气氛，香织的视线刺在身上感到疼痛。</w:t>
      </w:r>
    </w:p>
    <w:p>
      <w:r>
        <w:t>从暴露的陶醉感醒来时，雅香对大胆拍裸照感到後悔。</w:t>
      </w:r>
    </w:p>
    <w:p>
      <w:r>
        <w:t>恨不得把相机抢过来，让底片曝光扔掉。可是做不到。</w:t>
      </w:r>
    </w:p>
    <w:p>
      <w:r>
        <w:t>很想看自己露出什麽样的表情拍摄女人最羞耻的部位。</w:t>
      </w:r>
    </w:p>
    <w:p>
      <w:r>
        <w:t>上床闭上眼睛时，肉体深处感到骚痒。</w:t>
      </w:r>
    </w:p>
    <w:p>
      <w:r>
        <w:t>乳头发胀，碰到罩杯。</w:t>
      </w:r>
    </w:p>
    <w:p>
      <w:r>
        <w:t>是夜，丈夫也没有要求。</w:t>
      </w:r>
    </w:p>
    <w:p>
      <w:r>
        <w:t>雅香不知为何，非常需要雄伟的男性，希望有坚硬粗大的肉棒贯穿她的阴户雅香想喝葡萄酒而走出卧室。坐在客厅的沙发上，把深红色的液体喝下时，身体开始火热燃烧。</w:t>
      </w:r>
    </w:p>
    <w:p>
      <w:r>
        <w:t>看到电话。拿起话筒按键。</w:t>
      </w:r>
    </w:p>
    <w:p>
      <w:r>
        <w:t>「卓也吗？我是雅香？对不起，这麽晚了还打电话。」「那里，有什麽事吗？雅香姐。」「那个……裸照请不要洗出来。」</w:t>
      </w:r>
    </w:p>
    <w:p>
      <w:r>
        <w:t>雅香说出不是心里想说的话。</w:t>
      </w:r>
    </w:p>
    <w:p>
      <w:r>
        <w:t>「已经洗好了，现在我正一面看雅香姐的阴户，一面揉搓阴茎。」卓也露骨得说出来。</w:t>
      </w:r>
    </w:p>
    <w:p>
      <w:r>
        <w:t>「不……不要……」</w:t>
      </w:r>
    </w:p>
    <w:p>
      <w:r>
        <w:t>雅香用力摇头，放下听筒。觉得心里几乎要爆炸，在酒杯里倒满葡萄酒，一饮而尽。</w:t>
      </w:r>
    </w:p>
    <w:p>
      <w:r>
        <w:t>电话响了，雅香紧张讯速拿起听茼。</w:t>
      </w:r>
    </w:p>
    <w:p>
      <w:r>
        <w:t>「雅香姐，你有暴露僻吧。」</w:t>
      </w:r>
    </w:p>
    <w:p>
      <w:r>
        <w:t>「不……不要胡说！」</w:t>
      </w:r>
    </w:p>
    <w:p>
      <w:r>
        <w:t>雅香发出歇斯底里般的声音。</w:t>
      </w:r>
    </w:p>
    <w:p>
      <w:r>
        <w:t>「好像我说对了。」</w:t>
      </w:r>
    </w:p>
    <w:p>
      <w:r>
        <w:t>雅香坐在黑暗的客厅里，好像卓也露出得意的笑容。</w:t>
      </w:r>
    </w:p>
    <w:p>
      <w:r>
        <w:t>「我不是那种女人。」</w:t>
      </w:r>
    </w:p>
    <w:p>
      <w:r>
        <w:t>雅香的声音颤抖。</w:t>
      </w:r>
    </w:p>
    <w:p>
      <w:r>
        <w:t>「是吗？可是雅香姐湿淋淋的阴户清楚的在相片上。」「不相信……你撒谎！」想到卓也正在看相片中的她的阴户时，雅香紧张得不知所措。</w:t>
      </w:r>
    </w:p>
    <w:p>
      <w:r>
        <w:t>「雅香姐，睡不着吗？」</w:t>
      </w:r>
    </w:p>
    <w:p>
      <w:r>
        <w:t>「嗯……是……」</w:t>
      </w:r>
    </w:p>
    <w:p>
      <w:r>
        <w:t>「我也一样。看到雅香姐的阴户时，越来越有精神。」「请把那些相片……烧掉吧。」「为什麽呢？拍摄得非常性感。现在就送去给你吧。开车的话，很快就到了。」虽然时间已晚，但雅香恨不得立刻看到相片。</w:t>
      </w:r>
    </w:p>
    <w:p>
      <w:r>
        <w:t>「能不能把底片一起带来……」</w:t>
      </w:r>
    </w:p>
    <w:p>
      <w:r>
        <w:t>雅香说会在公寓门前等。</w:t>
      </w:r>
    </w:p>
    <w:p>
      <w:r>
        <w:t>「好的，大概二十分钟就到了。」</w:t>
      </w:r>
    </w:p>
    <w:p>
      <w:r>
        <w:t>雅香挂断电话，叹一口气。想使情绪平静下来，可是异常的兴奋使全身颤抖。</w:t>
      </w:r>
    </w:p>
    <w:p>
      <w:r>
        <w:t>「要换衣服……」</w:t>
      </w:r>
    </w:p>
    <w:p>
      <w:r>
        <w:t>雅香回到卧房，丈夫睡得很熟。妻子现在要去会男人，他却还发出平稳的鼾声。</w:t>
      </w:r>
    </w:p>
    <w:p>
      <w:r>
        <w:t>雅香脱下睡衣。这一夜，她是穿深红色的叁角裤和乳罩。</w:t>
      </w:r>
    </w:p>
    <w:p>
      <w:r>
        <w:t>「都是你不好……」</w:t>
      </w:r>
    </w:p>
    <w:p>
      <w:r>
        <w:t>雅香向丈夫抛下这句话後，穿上紧身洋装。</w:t>
      </w:r>
    </w:p>
    <w:p>
      <w:r>
        <w:t>雅香每隔一分钟看一次表，同时注意丈失的动态。五分钟前喝一杯葡萄酒，到公寓的前面。</w:t>
      </w:r>
    </w:p>
    <w:p>
      <w:r>
        <w:t>在月光下，没等多久，汽车的大灯就照在雅香身上。卓也的车停在她的面前。</w:t>
      </w:r>
    </w:p>
    <w:p>
      <w:r>
        <w:t>「晚安，雅香姐真性感呀。」</w:t>
      </w:r>
    </w:p>
    <w:p>
      <w:r>
        <w:t>卓也的视线在少妇充满性感的身上如爱抚的上下打量。</w:t>
      </w:r>
    </w:p>
    <w:p>
      <w:r>
        <w:t>啊……就是这个眼睛……这个眼睛使我变成淫荡的女人。</w:t>
      </w:r>
    </w:p>
    <w:p>
      <w:r>
        <w:t>雅香觉得身体产生触电般的麻俾感。</w:t>
      </w:r>
    </w:p>
    <w:p>
      <w:r>
        <w:t>「雅香姐，上来吧。我们去兜风。」</w:t>
      </w:r>
    </w:p>
    <w:p>
      <w:r>
        <w:t>「丈夫在睡觉……把相片给我吧。」</w:t>
      </w:r>
    </w:p>
    <w:p>
      <w:r>
        <w:t>「上车吧，雅香姐。」</w:t>
      </w:r>
    </w:p>
    <w:p>
      <w:r>
        <w:t>卓也打开助手席的车门，接喇叭摧促。</w:t>
      </w:r>
    </w:p>
    <w:p>
      <w:r>
        <w:t>「不要按了……我上车……」</w:t>
      </w:r>
    </w:p>
    <w:p>
      <w:r>
        <w:t>雅香急忙坐进助手席。卓也立刻闻到香皂和体臭混合的甜美芳香。</w:t>
      </w:r>
    </w:p>
    <w:p>
      <w:r>
        <w:t>今晚穿什麽内衣呢？</w:t>
      </w:r>
    </w:p>
    <w:p>
      <w:r>
        <w:t>卓也向很短的裙摆伸手。讯速撩起裙摆，露出雪白的大腿和最里面的深红色叁角裤。</w:t>
      </w:r>
    </w:p>
    <w:p>
      <w:r>
        <w:t>「不，不要……」</w:t>
      </w:r>
    </w:p>
    <w:p>
      <w:r>
        <w:t>「噢，是红色的。而且是能看到毛的。」</w:t>
      </w:r>
    </w:p>
    <w:p>
      <w:r>
        <w:t>「不要看……」</w:t>
      </w:r>
    </w:p>
    <w:p>
      <w:r>
        <w:t>雅香的声音小得几乎听不见。</w:t>
      </w:r>
    </w:p>
    <w:p>
      <w:r>
        <w:t>「雅香姐又说谎了。想给我看，才穿这种颜色的叁角裤吧。」卓也一面欣赏雅香的美，一面继续拉裙摆。露出性感的肚子。</w:t>
      </w:r>
    </w:p>
    <w:p>
      <w:r>
        <w:t>「求求你……不要这样了……」</w:t>
      </w:r>
    </w:p>
    <w:p>
      <w:r>
        <w:t>在公寓的面前露出肌肤，原本搔痒的官能点燃性欲的火。洋装的下摆一直撩起到能看到乳沟为止。</w:t>
      </w:r>
    </w:p>
    <w:p>
      <w:r>
        <w:t>「饶了我吧……」</w:t>
      </w:r>
    </w:p>
    <w:p>
      <w:r>
        <w:t>雅香不由得双手抱胸。卓也立刻伸手到背後拉下洋装的拉链。</w:t>
      </w:r>
    </w:p>
    <w:p>
      <w:r>
        <w:t>「啊……」</w:t>
      </w:r>
    </w:p>
    <w:p>
      <w:r>
        <w:t>洋装的後背分开两截，滑落在雅香的腰上。</w:t>
      </w:r>
    </w:p>
    <w:p>
      <w:r>
        <w:t>「这样子才最适合有暴露狂的雅香姐。」</w:t>
      </w:r>
    </w:p>
    <w:p>
      <w:r>
        <w:t>卓也取下雅香的洋装，当着她面前撕破。</w:t>
      </w:r>
    </w:p>
    <w:p>
      <w:r>
        <w:t>「啊……怎麽这样……」</w:t>
      </w:r>
    </w:p>
    <w:p>
      <w:r>
        <w:t>身上只剩下性感的内衣的雅香，羞耻与兴奋使她的脸色更红。</w:t>
      </w:r>
    </w:p>
    <w:p>
      <w:r>
        <w:t>卓也露出得意的笑容，踩下油门。经过清静的住宅区，驶向黑暗的国道。</w:t>
      </w:r>
    </w:p>
    <w:p>
      <w:r>
        <w:t>「啊……我怕……」</w:t>
      </w:r>
    </w:p>
    <w:p>
      <w:r>
        <w:t>每当汽车经过，雅香的花蕾就会溢出蜜汁。</w:t>
      </w:r>
    </w:p>
    <w:p>
      <w:r>
        <w:t>看到红灯停车时，卓也把照片交给雅香。</w:t>
      </w:r>
    </w:p>
    <w:p>
      <w:r>
        <w:t>看到自己趴在地上，暴露出一切的照片，雅香的全身变成一团火，那种露出陶醉的表情的样子，雅香觉得不是她自己。</w:t>
      </w:r>
    </w:p>
    <w:p>
      <w:r>
        <w:t>「你的丈夫或邻居看了这些照片，不知道会有什麽想法。」卓也一面看雅香的表情一面说。</w:t>
      </w:r>
    </w:p>
    <w:p>
      <w:r>
        <w:t>「你说这话是什麽意思……」</w:t>
      </w:r>
    </w:p>
    <w:p>
      <w:r>
        <w:t>雅香美丽的脸上让出紧张的表情。</w:t>
      </w:r>
    </w:p>
    <w:p>
      <w:r>
        <w:t>「没什麽，我只是这样想而已。」</w:t>
      </w:r>
    </w:p>
    <w:p>
      <w:r>
        <w:t>「卓也，不要说这种可怕的话。」</w:t>
      </w:r>
    </w:p>
    <w:p>
      <w:r>
        <w:t>雅香本能的发觉如果不从卓也的手里把底片抢过来，後果不堪设想。</w:t>
      </w:r>
    </w:p>
    <w:p>
      <w:r>
        <w:t>「脱下乳罩。」</w:t>
      </w:r>
    </w:p>
    <w:p>
      <w:r>
        <w:t>「放了我吧……卓也。」</w:t>
      </w:r>
    </w:p>
    <w:p>
      <w:r>
        <w:t>在汽车里只穿内衣都感到羞耻，怎麽可能露出胸部。</w:t>
      </w:r>
    </w:p>
    <w:p>
      <w:r>
        <w:t>「我不喜欢使用暴力的人。」</w:t>
      </w:r>
    </w:p>
    <w:p>
      <w:r>
        <w:t>卓也说完，把撕破的洋装从车窗扔出去。</w:t>
      </w:r>
    </w:p>
    <w:p>
      <w:r>
        <w:t>「啊……」</w:t>
      </w:r>
    </w:p>
    <w:p>
      <w:r>
        <w:t>雅香惊讶的看着飞落在国道上的洋装。</w:t>
      </w:r>
    </w:p>
    <w:p>
      <w:r>
        <w:t>「快取下乳罩，不然我会撕下来扔到外面去。」「啊……你怎麽会是这样的人……」雅香以怨尤的眼神看着突然变成蛮横的妹妹的情人。可是叁角裤底更湿润了。</w:t>
      </w:r>
    </w:p>
    <w:p>
      <w:r>
        <w:t>汽车驶向市区。来往的汽车越来越多。</w:t>
      </w:r>
    </w:p>
    <w:p>
      <w:r>
        <w:t>要在这种状态下露出乳房。</w:t>
      </w:r>
    </w:p>
    <w:p>
      <w:r>
        <w:t>啊……我会变成什麽样子……</w:t>
      </w:r>
    </w:p>
    <w:p>
      <w:r>
        <w:t>雅香解开乳罩的挂沟，一手压在罩杯上，一手拉下很细的肩带。</w:t>
      </w:r>
    </w:p>
    <w:p>
      <w:r>
        <w:t>「雅香姐，旁边那个车里的人在看。」</w:t>
      </w:r>
    </w:p>
    <w:p>
      <w:r>
        <w:t>听卓也如是说，雅香向车外看，结果和并行车的司机的视线相遇，心藏几乎要爆裂。</w:t>
      </w:r>
    </w:p>
    <w:p>
      <w:r>
        <w:t>「啊……开快一点吧。」</w:t>
      </w:r>
    </w:p>
    <w:p>
      <w:r>
        <w:t>雅香的脸红到耳根。</w:t>
      </w:r>
    </w:p>
    <w:p>
      <w:r>
        <w:t>「要先取下乳罩。」</w:t>
      </w:r>
    </w:p>
    <w:p>
      <w:r>
        <w:t>卓也兴奋的看着美丽的少妇，真是值得折磨的女人。</w:t>
      </w:r>
    </w:p>
    <w:p>
      <w:r>
        <w:t>从雅香的丰乳取下深红色的乳罩，那是什麽时候看到都令人陶醉的美妙乳房。</w:t>
      </w:r>
    </w:p>
    <w:p>
      <w:r>
        <w:t>「雅香姐，把乳头露出来。」</w:t>
      </w:r>
    </w:p>
    <w:p>
      <w:r>
        <w:t>还想用食指和中指掩饰乳头的少妇的害羞动作，更使卓也虐待狂的热血沸腾。</w:t>
      </w:r>
    </w:p>
    <w:p>
      <w:r>
        <w:t>「为什麽……在这种地方……」</w:t>
      </w:r>
    </w:p>
    <w:p>
      <w:r>
        <w:t>雅香看一眼旁边的车，连坐在助手席的男人也探出身体向她这边看过来。</w:t>
      </w:r>
    </w:p>
    <w:p>
      <w:r>
        <w:t>雅香的手离开乳头。紧紧闭上眼睛，把完全暴露的胸部向前挺出。</w:t>
      </w:r>
    </w:p>
    <w:p>
      <w:r>
        <w:t>「看到雅香姐的乳房我就渴了。」</w:t>
      </w:r>
    </w:p>
    <w:p>
      <w:r>
        <w:t>卓也降低车速，停在路肩上。并行的车也急忙煞车。</w:t>
      </w:r>
    </w:p>
    <w:p>
      <w:r>
        <w:t>「雅香姐，请你到那个自动贩卖机买咖啡吧。」卓也拿起硬币给身上只有叁角裤的少妇。</w:t>
      </w:r>
    </w:p>
    <w:p>
      <w:r>
        <w:t>「给我……穿个……东西吧。」</w:t>
      </w:r>
    </w:p>
    <w:p>
      <w:r>
        <w:t>明知没有用，雅香还是露出哀求的眼神看卓也。</w:t>
      </w:r>
    </w:p>
    <w:p>
      <w:r>
        <w:t>「不是穿叁角裤了吗？雅香姐是不需要再穿任何其他东西的。」卓也笑嘻嘻的说。</w:t>
      </w:r>
    </w:p>
    <w:p>
      <w:r>
        <w:t>「这……只穿叁角裤……会有人看到」</w:t>
      </w:r>
    </w:p>
    <w:p>
      <w:r>
        <w:t>虽然是半夜，人行道上还有行人，而且刚才并行的汽车停在前面，好像在查看这边的情形。</w:t>
      </w:r>
    </w:p>
    <w:p>
      <w:r>
        <w:t>「事实上，你是喜欢有人的。」</w:t>
      </w:r>
    </w:p>
    <w:p>
      <w:r>
        <w:t>「我不是你想像的那种淫荡的女人，今晚就饶了我吧」「你说谎。」卓也用手指在向上翘起的乳头弹一下。</w:t>
      </w:r>
    </w:p>
    <w:p>
      <w:r>
        <w:t>「啊……」</w:t>
      </w:r>
    </w:p>
    <w:p>
      <w:r>
        <w:t>强烈的电流使雅香仰起头，露出雪白的喉头。</w:t>
      </w:r>
    </w:p>
    <w:p>
      <w:r>
        <w:t>「乳头怎麽会这样了？」</w:t>
      </w:r>
    </w:p>
    <w:p>
      <w:r>
        <w:t>卓也拉两个充满性感的乳头。</w:t>
      </w:r>
    </w:p>
    <w:p>
      <w:r>
        <w:t>「啊……饶了我吧……不要折磨我了。」</w:t>
      </w:r>
    </w:p>
    <w:p>
      <w:r>
        <w:t>乳头产生痛感的同时，叁角裤里更湿润。</w:t>
      </w:r>
    </w:p>
    <w:p>
      <w:r>
        <w:t>啊……不能有性感否则会任由卓也摆弄了。</w:t>
      </w:r>
    </w:p>
    <w:p>
      <w:r>
        <w:t>「雅香姐，快下车吧。」</w:t>
      </w:r>
    </w:p>
    <w:p>
      <w:r>
        <w:t>卓也伸手推开助手席的车门，将半裸的雅香向外推出去。</w:t>
      </w:r>
    </w:p>
    <w:p>
      <w:r>
        <w:t>「不……不要……」</w:t>
      </w:r>
    </w:p>
    <w:p>
      <w:r>
        <w:t>雅香拼命底抗，然而女人的力量毕竟有限，最後还是只穿一件叁角裤被推到人行道上。</w:t>
      </w:r>
    </w:p>
    <w:p>
      <w:r>
        <w:t>「喔……赤裸的女人！」</w:t>
      </w:r>
    </w:p>
    <w:p>
      <w:r>
        <w:t>路上的男人们看到突然出现美丽的裸体，无不瞪大眼睛。</w:t>
      </w:r>
    </w:p>
    <w:p>
      <w:r>
        <w:t>「不要看……不要看……」</w:t>
      </w:r>
    </w:p>
    <w:p>
      <w:r>
        <w:t>雅香用手遮乳房，左手使命的敲助手席的车门。</w:t>
      </w:r>
    </w:p>
    <w:p>
      <w:r>
        <w:t>卓也坐在驾驶座上看着雅香哀求的表情。从停在前面的汽车也下来几个男人，看到丰盈的身躯上只有一件叁角裤，几乎要流下口水。</w:t>
      </w:r>
    </w:p>
    <w:p>
      <w:r>
        <w:t>「她的身体真棒。」</w:t>
      </w:r>
    </w:p>
    <w:p>
      <w:r>
        <w:t>「看到这样的屁股，恨不得从後面插进去。」</w:t>
      </w:r>
    </w:p>
    <w:p>
      <w:r>
        <w:t>两个像大学生的男人一面批评雅香的身体，一面走过去。</w:t>
      </w:r>
    </w:p>
    <w:p>
      <w:r>
        <w:t>「不要……不要过来……」</w:t>
      </w:r>
    </w:p>
    <w:p>
      <w:r>
        <w:t>雅香感到惊慌。</w:t>
      </w:r>
    </w:p>
    <w:p>
      <w:r>
        <w:t>「要想回到车里，就快一点把咖啡买来。」</w:t>
      </w:r>
    </w:p>
    <w:p>
      <w:r>
        <w:t>「是……是……」</w:t>
      </w:r>
    </w:p>
    <w:p>
      <w:r>
        <w:t>雅香从围绕的男人群中走过去。</w:t>
      </w:r>
    </w:p>
    <w:p>
      <w:r>
        <w:t>「啊……我现在只穿一件叁角裤在路上……」</w:t>
      </w:r>
    </w:p>
    <w:p>
      <w:r>
        <w:t>从肉体深处涌出暴露的快感。</w:t>
      </w:r>
    </w:p>
    <w:p>
      <w:r>
        <w:t>投入硬币，按下咖啡键，弯下体，抬出屁股，拿下咖啡罐。</w:t>
      </w:r>
    </w:p>
    <w:p>
      <w:r>
        <w:t>在这刹那，听到快门的声音，镁光灯的灯光使雅香的雪白裸体在黑夜里更加鲜明。</w:t>
      </w:r>
    </w:p>
    <w:p>
      <w:r>
        <w:t>「啊……」雅香转身时，卓也连绩按下照相机的快门。</w:t>
      </w:r>
    </w:p>
    <w:p>
      <w:r>
        <w:t>「啊……好……继续拍……卓也。」</w:t>
      </w:r>
    </w:p>
    <w:p>
      <w:r>
        <w:t>受到镁光灯的照射，雅香的理智越来越麻痹。</w:t>
      </w:r>
    </w:p>
    <w:p>
      <w:r>
        <w:t>「雅香姐，举起双手，摆一个姿势吧。」</w:t>
      </w:r>
    </w:p>
    <w:p>
      <w:r>
        <w:t>「不……不……」</w:t>
      </w:r>
    </w:p>
    <w:p>
      <w:r>
        <w:t>雅香嘴说拒绝，但还是把双手举起放在头上。</w:t>
      </w:r>
    </w:p>
    <w:p>
      <w:r>
        <w:t>「雅香姐，把叁角裤也脱了吧。」</w:t>
      </w:r>
    </w:p>
    <w:p>
      <w:r>
        <w:t>对雅香而言，这是魔鬼的话。</w:t>
      </w:r>
    </w:p>
    <w:p>
      <w:r>
        <w:t>「完全脱光吧。」</w:t>
      </w:r>
    </w:p>
    <w:p>
      <w:r>
        <w:t>「这……这是命令吗……」</w:t>
      </w:r>
    </w:p>
    <w:p>
      <w:r>
        <w:t>雅香的声音为暴露的期待而颤抖。</w:t>
      </w:r>
    </w:p>
    <w:p>
      <w:r>
        <w:t>「是的，是命令。」</w:t>
      </w:r>
    </w:p>
    <w:p>
      <w:r>
        <w:t>「那……就没有办法了。」</w:t>
      </w:r>
    </w:p>
    <w:p>
      <w:r>
        <w:t>雅香在陌生男人注视的情形下脱去叁角裤，羞得几乎不能呼吸。</w:t>
      </w:r>
    </w:p>
    <w:p>
      <w:r>
        <w:t>围绕在四周的男人们都发出叹息声。</w:t>
      </w:r>
    </w:p>
    <w:p>
      <w:r>
        <w:t>「我脱光了……」</w:t>
      </w:r>
    </w:p>
    <w:p>
      <w:r>
        <w:t>成熟的雪白身体在男人的目光之下微微染成粉红色。</w:t>
      </w:r>
    </w:p>
    <w:p>
      <w:r>
        <w:t>雅香没有用手掩饰阴毛，及而举起双手露出腋下。那是经过整理没有一点毛的白哲掖窝。</w:t>
      </w:r>
    </w:p>
    <w:p>
      <w:r>
        <w:t>卓也连连按快门，胯下物已经火热。</w:t>
      </w:r>
    </w:p>
    <w:p>
      <w:r>
        <w:t>「啊……卓也……尽量拍我淫荡的姿态吧……」雅香露出妖治的眼神。</w:t>
      </w:r>
    </w:p>
    <w:p>
      <w:r>
        <w:t>卓也继续拍摄做出诱惑姿态的雅香。</w:t>
      </w:r>
    </w:p>
    <w:p>
      <w:r>
        <w:t>「啊……卓也……给我拍狗趴姿势吧。」</w:t>
      </w:r>
    </w:p>
    <w:p>
      <w:r>
        <w:t>雅香向妹妹的情人说出失去理智的话。在自动贩卖机前，主动的双手着地的跪在地上。</w:t>
      </w:r>
    </w:p>
    <w:p>
      <w:r>
        <w:t>男人们被大赡的姿势震住，没有人敢向雅香的裸体伸手。</w:t>
      </w:r>
    </w:p>
    <w:p>
      <w:r>
        <w:t>「快一点拍照吧……」</w:t>
      </w:r>
    </w:p>
    <w:p>
      <w:r>
        <w:t>雅香的身体从深处燃烧起暴露的快感，抬起头，以湿润的眼光看着卓也，同时扭动丰满的屁股。</w:t>
      </w:r>
    </w:p>
    <w:p>
      <w:r>
        <w:t>卓也抑制想要立刻冲上去得欲望，继续按快门，就像雅香对拍裸照会兴奋一样，卓也对拍摄美丽对象也曾产生异常兴奋。</w:t>
      </w:r>
    </w:p>
    <w:p>
      <w:r>
        <w:t>「雅香姐，把屁股抬高吧。」</w:t>
      </w:r>
    </w:p>
    <w:p>
      <w:r>
        <w:t>「是……是这样吗？」</w:t>
      </w:r>
    </w:p>
    <w:p>
      <w:r>
        <w:t>雅香在男人群的面前把丰满的屁股抬高。</w:t>
      </w:r>
    </w:p>
    <w:p>
      <w:r>
        <w:t>看我的屁股吧……怎麽样呢？想不想从我的後面插进来。你们……雅香在镁光灯下露出陶醉的表情，以献媚的眼神看着四周的男人们。</w:t>
      </w:r>
    </w:p>
    <w:p>
      <w:r>
        <w:t>「雅香姐，我们走吧。」</w:t>
      </w:r>
    </w:p>
    <w:p>
      <w:r>
        <w:t>拍照後，卓也把赤裸的雅香拖进车内，驶向宾馆。</w:t>
      </w:r>
    </w:p>
    <w:p>
      <w:r>
        <w:t>「啊……我这是怎麽回事……」</w:t>
      </w:r>
    </w:p>
    <w:p>
      <w:r>
        <w:t>雅香红着脸用手掩饰乳房和阴毛。</w:t>
      </w:r>
    </w:p>
    <w:p>
      <w:r>
        <w:t>肉缝深处已经溶化，溢出透明的淫液，沾湿阴毛。</w:t>
      </w:r>
    </w:p>
    <w:p>
      <w:r>
        <w:t>「雅香姐，拉出我的阴茎吧。已经痛得难以忍耐了。」「不……不能那样。」卓也把雅香的手拉到裤前。</w:t>
      </w:r>
    </w:p>
    <w:p>
      <w:r>
        <w:t>「上一次不是像很好喝似的喝过我的精液了吗？」「啊……请忘了那件事。」「雅香姐，我是忘不了的。」</w:t>
      </w:r>
    </w:p>
    <w:p>
      <w:r>
        <w:t>卓也左手握住方向盘，右手拉开拉链，拉出肉棒，要雅香用手握住。</w:t>
      </w:r>
    </w:p>
    <w:p>
      <w:r>
        <w:t>「不可以呀。」</w:t>
      </w:r>
    </w:p>
    <w:p>
      <w:r>
        <w:t>坚硬的感触使雅香的淫肉产生骚痒感。</w:t>
      </w:r>
    </w:p>
    <w:p>
      <w:r>
        <w:t>「雅香姐，给我舔吧。」</w:t>
      </w:r>
    </w:p>
    <w:p>
      <w:r>
        <w:t>「不，我不能再背叛香织了。」</w:t>
      </w:r>
    </w:p>
    <w:p>
      <w:r>
        <w:t>「雅香姐，你的阴户，此时也应该是痒痒的吧？」「不要说这种话，卓也。」雅香瞪一眼卓也，肉体的火仍无法熄灭。</w:t>
      </w:r>
    </w:p>
    <w:p>
      <w:r>
        <w:t>看到宾馆的霓红灯。</w:t>
      </w:r>
    </w:p>
    <w:p>
      <w:r>
        <w:t>「你要去那里？」</w:t>
      </w:r>
    </w:p>
    <w:p>
      <w:r>
        <w:t>「宾馆。要用我的阴茎安慰你搔痒的阴户。」</w:t>
      </w:r>
    </w:p>
    <w:p>
      <w:r>
        <w:t>卓也的车开进宾馆的停车场。</w:t>
      </w:r>
    </w:p>
    <w:p>
      <w:r>
        <w:t>卓也拉起手刹车，把雅香的头压到耸立的肉棒。</w:t>
      </w:r>
    </w:p>
    <w:p>
      <w:r>
        <w:t>「含在嘴里吧，雅香姐。」</w:t>
      </w:r>
    </w:p>
    <w:p>
      <w:r>
        <w:t>充满性欲的丑陋肉棒塞进少妇的嘴里，龟头碰到喉咙……雅香紧缩嘴唇，吸吮卓也的肉棒。</w:t>
      </w:r>
    </w:p>
    <w:p>
      <w:r>
        <w:t>「晤……好极了……雅香姐。」</w:t>
      </w:r>
    </w:p>
    <w:p>
      <w:r>
        <w:t>舌尖磨擦到龟头的肉沟，卓也忍不住发出哼声。</w:t>
      </w:r>
    </w:p>
    <w:p>
      <w:r>
        <w:t>「我会好好的吸吮，现在就这样饶了我吧。」</w:t>
      </w:r>
    </w:p>
    <w:p>
      <w:r>
        <w:t>「不行。今天晚上一定要把肉棒插入你的肉洞里。」卓也下车後，把雅香从助手席拖出来。</w:t>
      </w:r>
    </w:p>
    <w:p>
      <w:r>
        <w:t>「啊……不要……」</w:t>
      </w:r>
    </w:p>
    <w:p>
      <w:r>
        <w:t>雅香用手掩饰胸部和胯下，蹲在汽车的旁边。</w:t>
      </w:r>
    </w:p>
    <w:p>
      <w:r>
        <w:t>「雅香姐，还是要我在这里给你从後面插进去吗？」面对成熟美丽的身体，全身都是欲火的卓也抱住丰满的屁股，想从後面插进去。</w:t>
      </w:r>
    </w:p>
    <w:p>
      <w:r>
        <w:t>「不要……」</w:t>
      </w:r>
    </w:p>
    <w:p>
      <w:r>
        <w:t>雅香在屁股沟感受到钢铁般的肉棒，此刻惊慌的站起来。</w:t>
      </w:r>
    </w:p>
    <w:p>
      <w:r>
        <w:t>在这种地方被奸淫，实在太残忍了。</w:t>
      </w:r>
    </w:p>
    <w:p>
      <w:r>
        <w:t>又进来一部汽车。车灯照在雅香的裸体上。</w:t>
      </w:r>
    </w:p>
    <w:p>
      <w:r>
        <w:t>「啊……」</w:t>
      </w:r>
    </w:p>
    <w:p>
      <w:r>
        <w:t>雅香躲在卓也的背後。</w:t>
      </w:r>
    </w:p>
    <w:p>
      <w:r>
        <w:t>雅香火热的呼吸喷在卓也的耳根上。</w:t>
      </w:r>
    </w:p>
    <w:p>
      <w:r>
        <w:t>卓也抱住雅香的细腰，走回柜台，</w:t>
      </w:r>
    </w:p>
    <w:p>
      <w:r>
        <w:t>有叁个红灯闪烁，表示还有叁个房间。</w:t>
      </w:r>
    </w:p>
    <w:p>
      <w:r>
        <w:t>「雅香姐，你想在那个房间用阴户迎接丈夫以外的男人的阴茎呢？」卓也一面抚摸丰满的屁股，一面问。</w:t>
      </w:r>
    </w:p>
    <w:p>
      <w:r>
        <w:t>「不要提到我丈夫……」</w:t>
      </w:r>
    </w:p>
    <w:p>
      <w:r>
        <w:t>「那个房间好呢？」</w:t>
      </w:r>
    </w:p>
    <w:p>
      <w:r>
        <w:t>「快决定吧……我是赤裸的。」</w:t>
      </w:r>
    </w:p>
    <w:p>
      <w:r>
        <w:t>柜台的视线使雅香感到不安，而且刚才那停车的客人也会进来。</w:t>
      </w:r>
    </w:p>
    <w:p>
      <w:r>
        <w:t>「那就选这间有镜子的房间吧。」</w:t>
      </w:r>
    </w:p>
    <w:p>
      <w:r>
        <w:t>「啊，快一点吧。」</w:t>
      </w:r>
    </w:p>
    <w:p>
      <w:r>
        <w:t>雅香没有看房间的照片就同意了。此时从背後转来脚步声音。</w:t>
      </w:r>
    </w:p>
    <w:p>
      <w:r>
        <w:t>「果然是赤裸的女人。」</w:t>
      </w:r>
    </w:p>
    <w:p>
      <w:r>
        <w:t>一对情侣中的男人大声说。</w:t>
      </w:r>
    </w:p>
    <w:p>
      <w:r>
        <w:t>「讨厌！一定是变态。」</w:t>
      </w:r>
    </w:p>
    <w:p>
      <w:r>
        <w:t>女人用轻藐的口吻说的话刺入雅香的心坎。</w:t>
      </w:r>
    </w:p>
    <w:p>
      <w:r>
        <w:t>「卓也，快一点走吧。」</w:t>
      </w:r>
    </w:p>
    <w:p>
      <w:r>
        <w:t>雅香已经落入羞耻的地狱里。</w:t>
      </w:r>
    </w:p>
    <w:p>
      <w:r>
        <w:t>「好吧。」</w:t>
      </w:r>
    </w:p>
    <w:p>
      <w:r>
        <w:t>卓也搂紧雅香的细腰，转向刚进来的一对情侣。</w:t>
      </w:r>
    </w:p>
    <w:p>
      <w:r>
        <w:t>「不要……」</w:t>
      </w:r>
    </w:p>
    <w:p>
      <w:r>
        <w:t>身体的每一部位都暴露在对方的眼前，雅香觉得自己的全身都在喷火。</w:t>
      </w:r>
    </w:p>
    <w:p>
      <w:r>
        <w:t>卓也的手指突然插入雅香的肉缝里。</w:t>
      </w:r>
    </w:p>
    <w:p>
      <w:r>
        <w:t>「啊……那里……不要……」</w:t>
      </w:r>
    </w:p>
    <w:p>
      <w:r>
        <w:t>溶化成湿淋淋的花蕊受到侵入，雅香几乎站不稳。</w:t>
      </w:r>
    </w:p>
    <w:p>
      <w:r>
        <w:t>「雅香姐，这里像洪水。真的这应喜欢暴露身体吗？」「啊……放了我吧……」雅香感到头昏，将赤裸的身体依在卓也的身上。</w:t>
      </w:r>
    </w:p>
    <w:p>
      <w:r>
        <w:t>「我们走吧。」</w:t>
      </w:r>
    </w:p>
    <w:p>
      <w:r>
        <w:t>卓也的手指仍旧插在雅香的阴户里，就这样走进房间。</w:t>
      </w:r>
    </w:p>
    <w:p>
      <w:r>
        <w:t>第叁章姐姐的屈辱和妹妹的耻辱</w:t>
      </w:r>
    </w:p>
    <w:p>
      <w:r>
        <w:t>「啊……不……把手指拔出来吧。」</w:t>
      </w:r>
    </w:p>
    <w:p>
      <w:r>
        <w:t>雅香站在电梯前，扭动性感的裸体。</w:t>
      </w:r>
    </w:p>
    <w:p>
      <w:r>
        <w:t>「那里有扑吱扑吱的声音，雅香姐也听到了吧。」卓也用右手紧搂细腰，左手的食指在湿淋淋的肉洞里游动。</w:t>
      </w:r>
    </w:p>
    <w:p>
      <w:r>
        <w:t>电梯很久都没有下来。赤裸得雅香感到紧张。</w:t>
      </w:r>
    </w:p>
    <w:p>
      <w:r>
        <w:t>刚才那一对情侣可能快要来了。</w:t>
      </w:r>
    </w:p>
    <w:p>
      <w:r>
        <w:t>「啊……不要太深了……放了我吧……」</w:t>
      </w:r>
    </w:p>
    <w:p>
      <w:r>
        <w:t>卓也的手指深入到子宫附近，雅香的身体更感到骚痒无力，若非卓也抱紧她的腰，根本无法站稳。</w:t>
      </w:r>
    </w:p>
    <w:p>
      <w:r>
        <w:t>电梯的门开了。</w:t>
      </w:r>
    </w:p>
    <w:p>
      <w:r>
        <w:t>「哇！」</w:t>
      </w:r>
    </w:p>
    <w:p>
      <w:r>
        <w:t>开门的同时，听到女人的尖叫声。电梯的女人看到赤裸的雅香，不由得尖叫。</w:t>
      </w:r>
    </w:p>
    <w:p>
      <w:r>
        <w:t>同行的中年男人也瞪大眼睛，但看到美丽的身体，不禁露出好色的笑容。</w:t>
      </w:r>
    </w:p>
    <w:p>
      <w:r>
        <w:t>「好美的身体！」</w:t>
      </w:r>
    </w:p>
    <w:p>
      <w:r>
        <w:t>可能认为雅香是暴露狂的女人仔细打量雅香。</w:t>
      </w:r>
    </w:p>
    <w:p>
      <w:r>
        <w:t>「不要看……」</w:t>
      </w:r>
    </w:p>
    <w:p>
      <w:r>
        <w:t>雅香被卓也紧紧抱住，即使想掩饰丰乳和有手指插入的阴部都不可能。</w:t>
      </w:r>
    </w:p>
    <w:p>
      <w:r>
        <w:t>女人把那个中年男人强迫拉出电梯时，先前那一对情侣又走过来。</w:t>
      </w:r>
    </w:p>
    <w:p>
      <w:r>
        <w:t>「啊！刚才的女人还在这里。」</w:t>
      </w:r>
    </w:p>
    <w:p>
      <w:r>
        <w:t>二十来岁的年轻男人兴奋的说。</w:t>
      </w:r>
    </w:p>
    <w:p>
      <w:r>
        <w:t>雅香紧闭眼睛，等待电梯关上。这样裸露肉体，好像从每一个汗毛孔都会喷出羞耻的火。</w:t>
      </w:r>
    </w:p>
    <w:p>
      <w:r>
        <w:t>同性的视线比男人们充满情欲的视线，更使雅香受不了。</w:t>
      </w:r>
    </w:p>
    <w:p>
      <w:r>
        <w:t>「请进。」</w:t>
      </w:r>
    </w:p>
    <w:p>
      <w:r>
        <w:t>卓也请那一对情侣共乘电梯。</w:t>
      </w:r>
    </w:p>
    <w:p>
      <w:r>
        <w:t>「不要……卓也……不要折磨我了……」</w:t>
      </w:r>
    </w:p>
    <w:p>
      <w:r>
        <w:t>雅香按下「关」的按钮。</w:t>
      </w:r>
    </w:p>
    <w:p>
      <w:r>
        <w:t>可是卓也立刻按下「开」的按钮。</w:t>
      </w:r>
    </w:p>
    <w:p>
      <w:r>
        <w:t>「请进来吧。没有人看她的裸体，她就热不起来。这样赤裸等於是做前戏。</w:t>
      </w:r>
    </w:p>
    <w:p>
      <w:r>
        <w:t>年轻的男人用力拉不想共乘电梯的女伴。</w:t>
      </w:r>
    </w:p>
    <w:p>
      <w:r>
        <w:t>宾馆的窄小电梯进入四个人，似乎显得很拥挤。</w:t>
      </w:r>
    </w:p>
    <w:p>
      <w:r>
        <w:t>男人充满欲火的眼神在雅香赤裸的身上徘徊。电梯里充满雅香身体的性臭和男人急促的呼吸。</w:t>
      </w:r>
    </w:p>
    <w:p>
      <w:r>
        <w:t>年轻的一对情侣在四楼走出楼梯。</w:t>
      </w:r>
    </w:p>
    <w:p>
      <w:r>
        <w:t>卓也和雅香的房间在五楼。</w:t>
      </w:r>
    </w:p>
    <w:p>
      <w:r>
        <w:t>「刚才的男人太过份了……」</w:t>
      </w:r>
    </w:p>
    <w:p>
      <w:r>
        <w:t>雅香以责备的眼光看妹妹的情人。</w:t>
      </w:r>
    </w:p>
    <w:p>
      <w:r>
        <w:t>可是美丽的脸和说的话相反，露出兴奋的妖冶表情。</w:t>
      </w:r>
    </w:p>
    <w:p>
      <w:r>
        <w:t>「有很多人看到你的裸体，很满意吧，雅香姐。」卓也的手指仍旧在阴户里玩弄。从缠绕在手指上的淫肉感觉得出这种暴露游戏带给雅香强烈的性感。</w:t>
      </w:r>
    </w:p>
    <w:p>
      <w:r>
        <w:t>只要有陌生人出现，阴户内的火热黏膜就会一阵一阵的缩紧。</w:t>
      </w:r>
    </w:p>
    <w:p>
      <w:r>
        <w:t>「卓也……我不是你想像的那种淫荡的女人……」雅香的声音沙哑。仍旧保持粉红色的乳头向上翘起，好像等待男人的爱抚。</w:t>
      </w:r>
    </w:p>
    <w:p>
      <w:r>
        <w:t>「还是坦白的说出来事实上你是高雅美貌的变态暴露狂吧。」卓也抬起雅香的下巴，凝视她美丽的脸蛋。</w:t>
      </w:r>
    </w:p>
    <w:p>
      <w:r>
        <w:t>「不要……在这种地方……还是去房间……」</w:t>
      </w:r>
    </w:p>
    <w:p>
      <w:r>
        <w:t>在走廊上的雅香又担心是否还会有人看到她的裸体。</w:t>
      </w:r>
    </w:p>
    <w:p>
      <w:r>
        <w:t>「是迫不及待的想性交吗？」</w:t>
      </w:r>
    </w:p>
    <w:p>
      <w:r>
        <w:t>卓也在丰满的屁股上摸一下，这才推开房门。</w:t>
      </w:r>
    </w:p>
    <w:p>
      <w:r>
        <w:t>打开灯开关，把雅香推入房里。</w:t>
      </w:r>
    </w:p>
    <w:p>
      <w:r>
        <w:t>「啊……」</w:t>
      </w:r>
    </w:p>
    <w:p>
      <w:r>
        <w:t>雅香的裸体出现在叁面镜子的墙上，就像外国人一样，屁股的肉高高翘起的美丽裸体。</w:t>
      </w:r>
    </w:p>
    <w:p>
      <w:r>
        <w:t>「啊……羞死了……」</w:t>
      </w:r>
    </w:p>
    <w:p>
      <w:r>
        <w:t>无论那一边，都看到赤裸的雪白肉体。</w:t>
      </w:r>
    </w:p>
    <w:p>
      <w:r>
        <w:t>「雅香姐，仔细得看吧。」</w:t>
      </w:r>
    </w:p>
    <w:p>
      <w:r>
        <w:t>卓也抓住雅香的头发，用力拉起。</w:t>
      </w:r>
    </w:p>
    <w:p>
      <w:r>
        <w:t>「喔……放开我的头发……我看……」</w:t>
      </w:r>
    </w:p>
    <w:p>
      <w:r>
        <w:t>雅香看到镜中有丰满的乳房和细腰，可爱得肚脐以及形成强烈对比的黑色阴毛。</w:t>
      </w:r>
    </w:p>
    <w:p>
      <w:r>
        <w:t>虽然是自己的裸体，好像看到彩色的裸照一样，心里感到兴奋。</w:t>
      </w:r>
    </w:p>
    <w:p>
      <w:r>
        <w:t>「雅香姐，你的身体真迷人，会使男人疯狂。」卓也站在雅香後面，伸出双手，抓住丰满的乳房。</w:t>
      </w:r>
    </w:p>
    <w:p>
      <w:r>
        <w:t>手指陷入肉里，开始用力揉搓。</w:t>
      </w:r>
    </w:p>
    <w:p>
      <w:r>
        <w:t>「啊……」</w:t>
      </w:r>
    </w:p>
    <w:p>
      <w:r>
        <w:t>雅香看自己的乳房在卓也的手里受到揉搓的情景。</w:t>
      </w:r>
    </w:p>
    <w:p>
      <w:r>
        <w:t>卓也的手从丰乳沿身体的曲线向下移动。</w:t>
      </w:r>
    </w:p>
    <w:p>
      <w:r>
        <w:t>「啊……好痒……」</w:t>
      </w:r>
    </w:p>
    <w:p>
      <w:r>
        <w:t>，摸到腰部时，雅香忍不住扭动性感的身体。</w:t>
      </w:r>
    </w:p>
    <w:p>
      <w:r>
        <w:t>卓也拉雅香的左手到自己的跨下。拉开拉链，让她握住已勃起的火热的肉棒。</w:t>
      </w:r>
    </w:p>
    <w:p>
      <w:r>
        <w:t>「硬……好硬……」</w:t>
      </w:r>
    </w:p>
    <w:p>
      <w:r>
        <w:t>雅香看着镜子，温柔的握住卓也的阴茎，雄伟的感觉使她身体深处感到火热。</w:t>
      </w:r>
    </w:p>
    <w:p>
      <w:r>
        <w:t>啊……这个东西要进入我的里面……啊……不行呀。</w:t>
      </w:r>
    </w:p>
    <w:p>
      <w:r>
        <w:t>有夫之妇的贞操关念和情欲在雅香的体内起冲突，卓也的手指从黑色草丛中找到神秘的肉缝，向左右分开，露出粉红色的黏膜，雅香转头不敢看，呼吸变急促，丰满的乳房随之起伏。</w:t>
      </w:r>
    </w:p>
    <w:p>
      <w:r>
        <w:t>「你看清楚自己的阴户是多麽淫浪的湿润吧」</w:t>
      </w:r>
    </w:p>
    <w:p>
      <w:r>
        <w:t>卓也得手指在阴核上用力捏一下。</w:t>
      </w:r>
    </w:p>
    <w:p>
      <w:r>
        <w:t>「啊！」</w:t>
      </w:r>
    </w:p>
    <w:p>
      <w:r>
        <w:t>肉会裂开般的痛楚，使雅香拼命的扭动屁股。</w:t>
      </w:r>
    </w:p>
    <w:p>
      <w:r>
        <w:t>雅香看到自己的阴户里湿淋淋的肉壁像动物般的蠕动。</w:t>
      </w:r>
    </w:p>
    <w:p>
      <w:r>
        <w:t>就是用这里吞进男人的阴茎……啊……我的肉体是多麽的淫荡……看到镜中淫荡的情景，雅香感到自己的脸火热。</w:t>
      </w:r>
    </w:p>
    <w:p>
      <w:r>
        <w:t>握肉棒的手掌心也汗湿。</w:t>
      </w:r>
    </w:p>
    <w:p>
      <w:r>
        <w:t>「啊……不能做……这种事……」</w:t>
      </w:r>
    </w:p>
    <w:p>
      <w:r>
        <w:t>雅香希望藉这样的话减少背叛丈夫产生的内疚。</w:t>
      </w:r>
    </w:p>
    <w:p>
      <w:r>
        <w:t>「不要的话就停止吧。」</w:t>
      </w:r>
    </w:p>
    <w:p>
      <w:r>
        <w:t>卓也把火热的呼吸喷射在雅香的脸孔，同时用手指挖弄湿淋淋的肉洞。</w:t>
      </w:r>
    </w:p>
    <w:p>
      <w:r>
        <w:t>「啊……不要……」</w:t>
      </w:r>
    </w:p>
    <w:p>
      <w:r>
        <w:t>「你说不要，到底是不要什麽呢？」</w:t>
      </w:r>
    </w:p>
    <w:p>
      <w:r>
        <w:t>「不要弄……我有心爱的丈夫。」</w:t>
      </w:r>
    </w:p>
    <w:p>
      <w:r>
        <w:t>雅香像梦一般的诉说，阴户如溶化般的灼热。</w:t>
      </w:r>
    </w:p>
    <w:p>
      <w:r>
        <w:t>「你有丈夫，可是还赤裸的走在路上，现在又在宾馆里。」「我回去，卓也……让我回去吧……」雅香虽然如是说，但肉缝却夹紧卓也的手指不肯放开。</w:t>
      </w:r>
    </w:p>
    <w:p>
      <w:r>
        <w:t>「你大概想性交了吧，是不是忍耐不住了？」</w:t>
      </w:r>
    </w:p>
    <w:p>
      <w:r>
        <w:t>「不……啊啊。让我回去……你是香织的爱人……不可以……不可以呀。」握在雅香手里的阴茎更加坚硬，静脉脉动的感觉使雅香的手无法离开……卓也用二根手指在肉洞里抽插。</w:t>
      </w:r>
    </w:p>
    <w:p>
      <w:r>
        <w:t>「啊……不要这样弄啦……」</w:t>
      </w:r>
    </w:p>
    <w:p>
      <w:r>
        <w:t>雅香的声音充满性感。</w:t>
      </w:r>
    </w:p>
    <w:p>
      <w:r>
        <w:t>甜美的涟漪，从下体扩散到全身。</w:t>
      </w:r>
    </w:p>
    <w:p>
      <w:r>
        <w:t>雅香已经站不稳。双脚跪地，手也着地。</w:t>
      </w:r>
    </w:p>
    <w:p>
      <w:r>
        <w:t>丰满的屁股落在脚後跟，还不停的扭动。</w:t>
      </w:r>
    </w:p>
    <w:p>
      <w:r>
        <w:t>卓也蹲下身，抱住丰满的屁股，拉开很深的肉沟，从雅香的背後将龟头对正肉洞口。</w:t>
      </w:r>
    </w:p>
    <w:p>
      <w:r>
        <w:t>「啊……不行呀……」</w:t>
      </w:r>
    </w:p>
    <w:p>
      <w:r>
        <w:t>随着一声无比淫浪的声音，卓也阴茎进入雅香的下体里，受到丈夫以外的男人的阴茎插入，罪恶感使雅香的身体异常敏感。</w:t>
      </w:r>
    </w:p>
    <w:p>
      <w:r>
        <w:t>「啊……亲爱的……原谅我吧……」</w:t>
      </w:r>
    </w:p>
    <w:p>
      <w:r>
        <w:t>卓也的粗大肉棒从後面插入，使雅香几乎无法呼吸，全身的血液直奔脑顶。</w:t>
      </w:r>
    </w:p>
    <w:p>
      <w:r>
        <w:t>卓也开始抽插。龟冠和敏感的淫肉摩擦。</w:t>
      </w:r>
    </w:p>
    <w:p>
      <w:r>
        <w:t>「喔……」</w:t>
      </w:r>
    </w:p>
    <w:p>
      <w:r>
        <w:t>雅香弯曲背後，指尖陷入地毯里。</w:t>
      </w:r>
    </w:p>
    <w:p>
      <w:r>
        <w:t>「雅香姐，你真不得了，只是插一下就发出淫浪声，有夫之妇的女人就是不同。」肉洞里夹紧着肉棒的感觉，使卓也感动万分。</w:t>
      </w:r>
    </w:p>
    <w:p>
      <w:r>
        <w:t>「啊……不要动……鸡鸡……不要动……」</w:t>
      </w:r>
    </w:p>
    <w:p>
      <w:r>
        <w:t>敏感的肉洞受到抽插，雅香忍不住摇头，头发随之飞舞。</w:t>
      </w:r>
    </w:p>
    <w:p>
      <w:r>
        <w:t>雅香没有想到丈夫以外的男人的阴茎插进来，会引起如此强烈的快感。</w:t>
      </w:r>
    </w:p>
    <w:p>
      <w:r>
        <w:t>每一次插到深处下体便像火山爆发一种的流出岩浆，先前在汽车上和路上的暴露游戏，变成最有效的前戏。</w:t>
      </w:r>
    </w:p>
    <w:p>
      <w:r>
        <w:t>「啊……不要插了……我快要疯狂了……」</w:t>
      </w:r>
    </w:p>
    <w:p>
      <w:r>
        <w:t>阴茎坚硬的感觉实在受不了。充满年轻男人的精力的动作，使成熟女人的肉体完全瘫痪。</w:t>
      </w:r>
    </w:p>
    <w:p>
      <w:r>
        <w:t>「你哭吧……你疯狂吧！」</w:t>
      </w:r>
    </w:p>
    <w:p>
      <w:r>
        <w:t>卓也拼命忍耐肉洞夹紧的美感，使出全力攻击美丽的有夫之妇。</w:t>
      </w:r>
    </w:p>
    <w:p>
      <w:r>
        <w:t>这样从背後插入，必须使雅香疯狂，不然就无法让她成为性的奴隶。如此的机会只有一次。</w:t>
      </w:r>
    </w:p>
    <w:p>
      <w:r>
        <w:t>「不行啊……已经不行了……我快要昏倒了……」雅香忍不住扭动屁股，似乎要摆脱坚硬的肉棒。这样反而引起刺激，全身冒出汗汁。</w:t>
      </w:r>
    </w:p>
    <w:p>
      <w:r>
        <w:t>从狗趴姿势显出的充满性感身体发出强烈的体臭。那是比世界上任何香水更有魔性的使跨下骚痒的味道。</w:t>
      </w:r>
    </w:p>
    <w:p>
      <w:r>
        <w:t>「啊……啊……受不了……我快要泄了……我该怎麽办……啊……我快要泄了……」雅香发出断断续的淫浪声。</w:t>
      </w:r>
    </w:p>
    <w:p>
      <w:r>
        <w:t>雪白的後背渗出汗珠，扭动狗趴姿势的屁股时，汗珠滑落於地。</w:t>
      </w:r>
    </w:p>
    <w:p>
      <w:r>
        <w:t>「雅香！泄吧。被我的肉棒弄泄吧。」</w:t>
      </w:r>
    </w:p>
    <w:p>
      <w:r>
        <w:t>卓也为达到致命的一击开始快速抽插。</w:t>
      </w:r>
    </w:p>
    <w:p>
      <w:r>
        <w:t>「啊……啊……泄了……泄了！」</w:t>
      </w:r>
    </w:p>
    <w:p>
      <w:r>
        <w:t>雅香高高抬起吞入内棒的屁股，大声吼叫。</w:t>
      </w:r>
    </w:p>
    <w:p>
      <w:r>
        <w:t>肉洞里成熟的淫肉像痉挛般的收缩，好像要从卓也的肉棒挤出精液。</w:t>
      </w:r>
    </w:p>
    <w:p>
      <w:r>
        <w:t>「喔……雅香！你吃吧！」</w:t>
      </w:r>
    </w:p>
    <w:p>
      <w:r>
        <w:t>卓也的肉棒在雅香的肉洞里跳动。</w:t>
      </w:r>
    </w:p>
    <w:p>
      <w:r>
        <w:t>火热的精液喷在有夫之妇的子宫里。</w:t>
      </w:r>
    </w:p>
    <w:p>
      <w:r>
        <w:t>「啊……又要泄了……」</w:t>
      </w:r>
    </w:p>
    <w:p>
      <w:r>
        <w:t>冒出大量的汗水，雅香发出悲鸣声，屁股猛烈颤抖後，身体扑倒在地上。</w:t>
      </w:r>
    </w:p>
    <w:p>
      <w:r>
        <w:t>卓也拔出肉棒时，从张开的阴唇流出白色的淫液。</w:t>
      </w:r>
    </w:p>
    <w:p>
      <w:r>
        <w:t>「啊……」</w:t>
      </w:r>
    </w:p>
    <w:p>
      <w:r>
        <w:t>失去缠绕的对象，湿淋淋的淫肉还在贪婪的蠕动。</w:t>
      </w:r>
    </w:p>
    <w:p>
      <w:r>
        <w:t>「雅香姐，你今後是我的女人了。」</w:t>
      </w:r>
    </w:p>
    <w:p>
      <w:r>
        <w:t>「原谅我吧……老公……」</w:t>
      </w:r>
    </w:p>
    <w:p>
      <w:r>
        <w:t>从性感的馀韵逐渐醒来时，雅香产生背叛丈夫的罪恶感。</w:t>
      </w:r>
    </w:p>
    <w:p>
      <w:r>
        <w:t>「把我的阴茎弄乾净吧，」</w:t>
      </w:r>
    </w:p>
    <w:p>
      <w:r>
        <w:t>卓也跪在雅香的头前，把阴茎顶在雅香的脸上。</w:t>
      </w:r>
    </w:p>
    <w:p>
      <w:r>
        <w:t>闻到经液的强烈味道，雅香皱起眉头。</w:t>
      </w:r>
    </w:p>
    <w:p>
      <w:r>
        <w:t>「饶了我吧……」</w:t>
      </w:r>
    </w:p>
    <w:p>
      <w:r>
        <w:t>性交後的阴茎，连丈夫也没有舔过的雅香不停的摇头。</w:t>
      </w:r>
    </w:p>
    <w:p>
      <w:r>
        <w:t>「雅香姐，舔吧！」</w:t>
      </w:r>
    </w:p>
    <w:p>
      <w:r>
        <w:t>卓也抓起凌乱的头发，把沾满淫液的肉棒顶在雅香半开的嘴上。</w:t>
      </w:r>
    </w:p>
    <w:p>
      <w:r>
        <w:t>「啊……我是卓也的女人了……」</w:t>
      </w:r>
    </w:p>
    <w:p>
      <w:r>
        <w:t>雅香用手拢起贴在脸上的头发，以失去焦点的眼神看着不属於丈夫的肉棒失去力量的阴茎变成丑陋的一个肉块。</w:t>
      </w:r>
    </w:p>
    <w:p>
      <w:r>
        <w:t>「你要伸出舌头舔。」</w:t>
      </w:r>
    </w:p>
    <w:p>
      <w:r>
        <w:t>卓也把沾满精液和淫液的肉棒贴在雅香的脸上摩擦。</w:t>
      </w:r>
    </w:p>
    <w:p>
      <w:r>
        <w:t>「啊。……不……」</w:t>
      </w:r>
    </w:p>
    <w:p>
      <w:r>
        <w:t>雅香伸出舌尖，开始在龟头上舔。</w:t>
      </w:r>
    </w:p>
    <w:p>
      <w:r>
        <w:t>龟头跳动一下也後开始逐渐增加硬度。</w:t>
      </w:r>
    </w:p>
    <w:p>
      <w:r>
        <w:t>「好……棒……」</w:t>
      </w:r>
    </w:p>
    <w:p>
      <w:r>
        <w:t>雅香把又抬起头的阴茎含在嘴里，然後吞入到根部，用力吸吮，年轻的阴茎在雅香的嘴里很快的又恢复雄风。</w:t>
      </w:r>
    </w:p>
    <w:p>
      <w:r>
        <w:t>「唔……」</w:t>
      </w:r>
    </w:p>
    <w:p>
      <w:r>
        <w:t>喉头阻塞，呼吸困难，但雅香并没有吐出阴茎。</w:t>
      </w:r>
    </w:p>
    <w:p>
      <w:r>
        <w:t>卓也抓住雅香的头发不放，用坚硬的肉棒奸淫她的嘴。</w:t>
      </w:r>
    </w:p>
    <w:p>
      <w:r>
        <w:t>「晤……嗯……」</w:t>
      </w:r>
    </w:p>
    <w:p>
      <w:r>
        <w:t>受到象徵男人的肉棒凌辱的屈辱感，使雅香的身体更火热。</w:t>
      </w:r>
    </w:p>
    <w:p>
      <w:r>
        <w:t>此时的雅香变成野兽，任由本能的吸吮着男人的肉棒。</w:t>
      </w:r>
    </w:p>
    <w:p>
      <w:r>
        <w:t>一种被虐待的喜悦使雅香产生解脱感，卓也站起来雅香仍旧把阴茎含在嘴里，形成跪姿。</w:t>
      </w:r>
    </w:p>
    <w:p>
      <w:r>
        <w:t>「你再也离不开我的鸡巴了。」</w:t>
      </w:r>
    </w:p>
    <w:p>
      <w:r>
        <w:t>「啊……我已经堕落了……」</w:t>
      </w:r>
    </w:p>
    <w:p>
      <w:r>
        <w:t>口唇受到妹妹的情人蹂孽，雅香完全沉醉在陶醉感之中。</w:t>
      </w:r>
    </w:p>
    <w:p>
      <w:r>
        <w:t>「你有没有听我说话呀。」</w:t>
      </w:r>
    </w:p>
    <w:p>
      <w:r>
        <w:t>香织和卓也在大学附近咖啡馆喝咖啡。</w:t>
      </w:r>
    </w:p>
    <w:p>
      <w:r>
        <w:t>「嗯……我在听。」</w:t>
      </w:r>
    </w:p>
    <w:p>
      <w:r>
        <w:t>「骗人！你是心不在焉。」</w:t>
      </w:r>
    </w:p>
    <w:p>
      <w:r>
        <w:t>香织嘟着小嘴巴。</w:t>
      </w:r>
    </w:p>
    <w:p>
      <w:r>
        <w:t>最近卓也确实很奇怪。每一次相处时都是心不在焉的样子。</w:t>
      </w:r>
    </w:p>
    <w:p>
      <w:r>
        <w:t>「对不起，我在想参加摄影比赛的事。」</w:t>
      </w:r>
    </w:p>
    <w:p>
      <w:r>
        <w:t>「如果是那样就好了……」</w:t>
      </w:r>
    </w:p>
    <w:p>
      <w:r>
        <w:t>香织的脸上抹过一阵阴影。他是不是另外有女人了？最近常受这种不祥感所苦脑。</w:t>
      </w:r>
    </w:p>
    <w:p>
      <w:r>
        <w:t>「我去打电话。」</w:t>
      </w:r>
    </w:p>
    <w:p>
      <w:r>
        <w:t>卓也到柜台旁边的公用电话。他打电话给谁呢……香织想到社团里的几个女学生的名字。</w:t>
      </w:r>
    </w:p>
    <w:p>
      <w:r>
        <w:t>「雅香姐，是我。」</w:t>
      </w:r>
    </w:p>
    <w:p>
      <w:r>
        <w:t>「卓也……」</w:t>
      </w:r>
    </w:p>
    <w:p>
      <w:r>
        <w:t>雅香的声音沙哑。</w:t>
      </w:r>
    </w:p>
    <w:p>
      <w:r>
        <w:t>「我现在和香织在一起。等一下就去你那里，要打扮成性感的样子迎接。」「和香织在一起……那样……饶了我吧……卓也……」雅香的话近乎语无伦次。</w:t>
      </w:r>
    </w:p>
    <w:p>
      <w:r>
        <w:t>卓也幻想雅香接到电话後露出苦恼的表情，仅仅如此，卓也的跨下就火热。</w:t>
      </w:r>
    </w:p>
    <w:p>
      <w:r>
        <w:t>「现在就要上路了。我还不至於要求你全身赤裸的迎接。」「卓也……」听到雅香要求的声音，卓也挂断电话。</w:t>
      </w:r>
    </w:p>
    <w:p>
      <w:r>
        <w:t>嘴角自然浮现淫笑。</w:t>
      </w:r>
    </w:p>
    <w:p>
      <w:r>
        <w:t>自从在宾馆和雅香发生关系後，以叁天一次的濒度和雅香发生性行为。</w:t>
      </w:r>
    </w:p>
    <w:p>
      <w:r>
        <w:t>有时白天在外面幽会，有时在半夜到雅香的公寓接她出来。</w:t>
      </w:r>
    </w:p>
    <w:p>
      <w:r>
        <w:t>白天会想到正在工作的丈夫而苦脑，半夜从丈夫的身边偷偷溜出来的内咎几乎使雅香疯狂。</w:t>
      </w:r>
    </w:p>
    <w:p>
      <w:r>
        <w:t>和雅香幽会时，能得到在香织身上得不到的刺激感和变态的满足感。</w:t>
      </w:r>
    </w:p>
    <w:p>
      <w:r>
        <w:t>「给谁打电话？」</w:t>
      </w:r>
    </w:p>
    <w:p>
      <w:r>
        <w:t>卓也回座时，香织忍不住问。</w:t>
      </w:r>
    </w:p>
    <w:p>
      <w:r>
        <w:t>「给你姐姐。」</w:t>
      </w:r>
    </w:p>
    <w:p>
      <w:r>
        <w:t>「雅香姐……」</w:t>
      </w:r>
    </w:p>
    <w:p>
      <w:r>
        <w:t>香织松了一口气</w:t>
      </w:r>
    </w:p>
    <w:p>
      <w:r>
        <w:t>「现在就去找雅香姐吧。还要拿相片给她看。」卓也不等香织回答就站起来。</w:t>
      </w:r>
    </w:p>
    <w:p>
      <w:r>
        <w:t>叁十分钟後，卓也和香织来到雅香的公寓。</w:t>
      </w:r>
    </w:p>
    <w:p>
      <w:r>
        <w:t>按门铃，立刻从里面打开房门。</w:t>
      </w:r>
    </w:p>
    <w:p>
      <w:r>
        <w:t>「欢迎你们……」</w:t>
      </w:r>
    </w:p>
    <w:p>
      <w:r>
        <w:t>从开门的雅香身上闻到汗水和体臭味。</w:t>
      </w:r>
    </w:p>
    <w:p>
      <w:r>
        <w:t>「午安。」</w:t>
      </w:r>
    </w:p>
    <w:p>
      <w:r>
        <w:t>卓也看到雅香穿着大胆的紧身衣，露出得意的笑容。</w:t>
      </w:r>
    </w:p>
    <w:p>
      <w:r>
        <w:t>雅香身上穿二件式的紧身衣，把美丽的身体紧紧包围着。</w:t>
      </w:r>
    </w:p>
    <w:p>
      <w:r>
        <w:t>比基尼游泳衣还要小，丰满的乳沟，肚脐，丰盈的大腿都暴露出来。而且沾上污水的紧身衣使乳头都能看清楚。这样子比完全赤裸更性感，真教人动心。</w:t>
      </w:r>
    </w:p>
    <w:p>
      <w:r>
        <w:t>「对不起，我这种样子是因为刚才在运动，出了一点汗。」雅香用毛巾擦拭头部的汗。</w:t>
      </w:r>
    </w:p>
    <w:p>
      <w:r>
        <w:t>「姐姐好大胆啊！」</w:t>
      </w:r>
    </w:p>
    <w:p>
      <w:r>
        <w:t>看到姐姐几乎赤裸的样子，香织一阵惊讶。</w:t>
      </w:r>
    </w:p>
    <w:p>
      <w:r>
        <w:t>「羞死了……可是这样比较容易运动的，香织。况且是在自己的家里。」「可是……」香织想说你知道卓也会来的，但把这句话缩回去了。</w:t>
      </w:r>
    </w:p>
    <w:p>
      <w:r>
        <w:t>「雅香姐真性感，我好羡慕你先生」</w:t>
      </w:r>
    </w:p>
    <w:p>
      <w:r>
        <w:t>「谢谢」</w:t>
      </w:r>
    </w:p>
    <w:p>
      <w:r>
        <w:t>雅香转过身，背对卓也。後背的开叉几乎要露出臀沟。</w:t>
      </w:r>
    </w:p>
    <w:p>
      <w:r>
        <w:t>「请进来吧。」</w:t>
      </w:r>
    </w:p>
    <w:p>
      <w:r>
        <w:t>雅香走在前面丰满的屁股左右扭动充满诱惑性。</w:t>
      </w:r>
    </w:p>
    <w:p>
      <w:r>
        <w:t>真漂亮的屁股……</w:t>
      </w:r>
    </w:p>
    <w:p>
      <w:r>
        <w:t>任何时候看到都教人流口水。</w:t>
      </w:r>
    </w:p>
    <w:p>
      <w:r>
        <w:t>「要喝什麽呢？」</w:t>
      </w:r>
    </w:p>
    <w:p>
      <w:r>
        <w:t>进入客厅後，雅香问。</w:t>
      </w:r>
    </w:p>
    <w:p>
      <w:r>
        <w:t>「姐姐去换衣服吧。这里我来。」</w:t>
      </w:r>
    </w:p>
    <w:p>
      <w:r>
        <w:t>卓也看雅香的眼神，使香织不放心。</w:t>
      </w:r>
    </w:p>
    <w:p>
      <w:r>
        <w:t>「没关系，暂时就这样吧。」</w:t>
      </w:r>
    </w:p>
    <w:p>
      <w:r>
        <w:t>雅香说完，瞄一眼卓也。充满诱恶性。</w:t>
      </w:r>
    </w:p>
    <w:p>
      <w:r>
        <w:t>卓也露出笑容，眼神含着虐待的火。</w:t>
      </w:r>
    </w:p>
    <w:p>
      <w:r>
        <w:t>雅香送来红茶，同时从身上做发出非笔墨能形容的芳香。</w:t>
      </w:r>
    </w:p>
    <w:p>
      <w:r>
        <w:t>「请雅香姐做模特儿的照片洗好了。」卓也把放大的照片放在茶几上。</w:t>
      </w:r>
    </w:p>
    <w:p>
      <w:r>
        <w:t>两位美丽的裸女拥抱大树。</w:t>
      </w:r>
    </w:p>
    <w:p>
      <w:r>
        <w:t>「真难为情……」</w:t>
      </w:r>
    </w:p>
    <w:p>
      <w:r>
        <w:t>雅香的脸红了，急忙拿起茶杯掩饰自己的窘态。</w:t>
      </w:r>
    </w:p>
    <w:p>
      <w:r>
        <w:t>「我想用这个照片参加比赛。谢谢你们的合作。」卓也向雅香深深一鞠躬。</w:t>
      </w:r>
    </w:p>
    <w:p>
      <w:r>
        <w:t>「这是为了妹妹的爱人嘛……」雅香微笑的同时，露出雪白的牙齿。</w:t>
      </w:r>
    </w:p>
    <w:p>
      <w:r>
        <w:t>香织也露出可爱的酒窝。</w:t>
      </w:r>
    </w:p>
    <w:p>
      <w:r>
        <w:t>「我要去洗手间。」香织说。</w:t>
      </w:r>
    </w:p>
    <w:p>
      <w:r>
        <w:t>卓也从茶几绕过来，伸手抚摸雅香性感的身体从乳罩上抓住丰乳揉搓。</w:t>
      </w:r>
    </w:p>
    <w:p>
      <w:r>
        <w:t>「啊……」</w:t>
      </w:r>
    </w:p>
    <w:p>
      <w:r>
        <w:t>突出的乳头和乳罩摩擦，雅香发出甜美的叹息声。</w:t>
      </w:r>
    </w:p>
    <w:p>
      <w:r>
        <w:t>雅香的头发梳成马尾，卓也吻雪白的脖子。</w:t>
      </w:r>
    </w:p>
    <w:p>
      <w:r>
        <w:t>「晤……不行……」</w:t>
      </w:r>
    </w:p>
    <w:p>
      <w:r>
        <w:t>雅香的身体有两天没有受到卓也的爱抚，由於欲求不满，身体感到骚痒。二天前和卓也分手的刹那，雅香的肉体就一直等待此刻的到来。</w:t>
      </w:r>
    </w:p>
    <w:p>
      <w:r>
        <w:t>卓也在性感的集中点……乳头上用手指弹一下。</w:t>
      </w:r>
    </w:p>
    <w:p>
      <w:r>
        <w:t>「喔……」</w:t>
      </w:r>
    </w:p>
    <w:p>
      <w:r>
        <w:t>电流从身体闪过，雅香的上半身向後仰。</w:t>
      </w:r>
    </w:p>
    <w:p>
      <w:r>
        <w:t>「啊……香织马上会回来的……」</w:t>
      </w:r>
    </w:p>
    <w:p>
      <w:r>
        <w:t>听到香织回来的动静。</w:t>
      </w:r>
    </w:p>
    <w:p>
      <w:r>
        <w:t>卓也立刻若无其事回到原来的座位，拿起茶杯，喝一口红茶。</w:t>
      </w:r>
    </w:p>
    <w:p>
      <w:r>
        <w:t>「还要不要添加红茶呢？」</w:t>
      </w:r>
    </w:p>
    <w:p>
      <w:r>
        <w:t>雅香问卓也和香织的声音十分性感。</w:t>
      </w:r>
    </w:p>
    <w:p>
      <w:r>
        <w:t>「我还要一点。」</w:t>
      </w:r>
    </w:p>
    <w:p>
      <w:r>
        <w:t>卓也回答。</w:t>
      </w:r>
    </w:p>
    <w:p>
      <w:r>
        <w:t>雅香过来倒红茶时，很深的乳沟呈现右卓也的面前，使卓也享受到视觉的快乐。</w:t>
      </w:r>
    </w:p>
    <w:p>
      <w:r>
        <w:t>叁个人愉快的聊天到黄昏。</w:t>
      </w:r>
    </w:p>
    <w:p>
      <w:r>
        <w:t>「我要去打工了。」</w:t>
      </w:r>
    </w:p>
    <w:p>
      <w:r>
        <w:t>香织依依不舍的站起来。</w:t>
      </w:r>
    </w:p>
    <w:p>
      <w:r>
        <w:t>「我也要走了。」</w:t>
      </w:r>
    </w:p>
    <w:p>
      <w:r>
        <w:t>「你还可以吧。就留在这里吃晚饭，你不是一个人吗？」卓也事先告诉雅香把他留下来。</w:t>
      </w:r>
    </w:p>
    <w:p>
      <w:r>
        <w:t>「那样方便吗？」</w:t>
      </w:r>
    </w:p>
    <w:p>
      <w:r>
        <w:t>卓也故意说客套话。</w:t>
      </w:r>
    </w:p>
    <w:p>
      <w:r>
        <w:t>「卓也，你就留下来吃饭吧。」</w:t>
      </w:r>
    </w:p>
    <w:p>
      <w:r>
        <w:t>香织说完後，由於时间仓促。急忙走出公寓。</w:t>
      </w:r>
    </w:p>
    <w:p>
      <w:r>
        <w:t>房间里只剩下两个人。卓也反锁房门。</w:t>
      </w:r>
    </w:p>
    <w:p>
      <w:r>
        <w:t>「脱光衣服吧。」</w:t>
      </w:r>
    </w:p>
    <w:p>
      <w:r>
        <w:t>「在这里……饶了我吧……」</w:t>
      </w:r>
    </w:p>
    <w:p>
      <w:r>
        <w:t>雅香声音细小，表示服从了。</w:t>
      </w:r>
    </w:p>
    <w:p>
      <w:r>
        <w:t>「雅香，快脱吧。」</w:t>
      </w:r>
    </w:p>
    <w:p>
      <w:r>
        <w:t>卓也的眼睛盯在丰乳上。</w:t>
      </w:r>
    </w:p>
    <w:p>
      <w:r>
        <w:t>「啊……你真残忍……」</w:t>
      </w:r>
    </w:p>
    <w:p>
      <w:r>
        <w:t>取下乳罩！立刻出现成熟的乳房。</w:t>
      </w:r>
    </w:p>
    <w:p>
      <w:r>
        <w:t>雅香弯上身，脱去紧身的长裤，里面有更小的蝴蝶型叁角裤。</w:t>
      </w:r>
    </w:p>
    <w:p>
      <w:r>
        <w:t>已经湿湿的贴在维纳新的肉丘上，使肉缝更显得淫浪。</w:t>
      </w:r>
    </w:p>
    <w:p>
      <w:r>
        <w:t>「让我看你的屁股。」</w:t>
      </w:r>
    </w:p>
    <w:p>
      <w:r>
        <w:t>「啊……」</w:t>
      </w:r>
    </w:p>
    <w:p>
      <w:r>
        <w:t>下流的话使雅香理性丧失。双手抱胸，慢慢转身。蝴蝶型的叁角裤的细带陷入臀沟里。</w:t>
      </w:r>
    </w:p>
    <w:p>
      <w:r>
        <w:t>卓也用手指沟起细带，用力向上拉。</w:t>
      </w:r>
    </w:p>
    <w:p>
      <w:r>
        <w:t>「晤……」</w:t>
      </w:r>
    </w:p>
    <w:p>
      <w:r>
        <w:t>细带陷入敏感的肉缝，使雅香发出苦闷的哼声。</w:t>
      </w:r>
    </w:p>
    <w:p>
      <w:r>
        <w:t>「走吧，雅香。」</w:t>
      </w:r>
    </w:p>
    <w:p>
      <w:r>
        <w:t>「饶了我吧……很痛……」</w:t>
      </w:r>
    </w:p>
    <w:p>
      <w:r>
        <w:t>为了缓和陷入肉缝里的深度，雅香抬起脚後跟。</w:t>
      </w:r>
    </w:p>
    <w:p>
      <w:r>
        <w:t>本来就翘起的双乳，如此一来就更高，诱惑卓也的情欲。</w:t>
      </w:r>
    </w:p>
    <w:p>
      <w:r>
        <w:t>「雅香，那里痛呢？」</w:t>
      </w:r>
    </w:p>
    <w:p>
      <w:r>
        <w:t>「阴……阴户……我的阴户痛……」</w:t>
      </w:r>
    </w:p>
    <w:p>
      <w:r>
        <w:t>这是在变成卓他的情妇之前，从未说过的话。</w:t>
      </w:r>
    </w:p>
    <w:p>
      <w:r>
        <w:t>「雅香痛就会湿润了吗？」</w:t>
      </w:r>
    </w:p>
    <w:p>
      <w:r>
        <w:t>卓也伸出食指，从丰满的双股间插入湿淋淋的肉洞里。</w:t>
      </w:r>
    </w:p>
    <w:p>
      <w:r>
        <w:t>「啊……」</w:t>
      </w:r>
    </w:p>
    <w:p>
      <w:r>
        <w:t>雅香的肉洞如闹洪水一般，溢出大量蜜汁。</w:t>
      </w:r>
    </w:p>
    <w:p>
      <w:r>
        <w:t>只是一个人穿紧身衣大胆的暴露，就刺激她的暴露癖，肉体深处异常骚痒。</w:t>
      </w:r>
    </w:p>
    <w:p>
      <w:r>
        <w:t>「已经随时都可以的状态了，根本不需要前戏了，雅香。」卓也一面挖弄湿淋淋的花园，一面把火热的呼吸喷在雅香的耳孔。</w:t>
      </w:r>
    </w:p>
    <w:p>
      <w:r>
        <w:t>「啊……你欺负我……」</w:t>
      </w:r>
    </w:p>
    <w:p>
      <w:r>
        <w:t>身体的强烈骚痒感使雅香无力站稳，离开玄关，还没有回到房里就倚在墙上慢慢跪下去。</w:t>
      </w:r>
    </w:p>
    <w:p>
      <w:r>
        <w:t>卓也解开马尾的带子。头发披散在雅香的肩上。</w:t>
      </w:r>
    </w:p>
    <w:p>
      <w:r>
        <w:t>刺激男人性欲的色香味立刻散发出来。</w:t>
      </w:r>
    </w:p>
    <w:p>
      <w:r>
        <w:t>「工作吧。」</w:t>
      </w:r>
    </w:p>
    <w:p>
      <w:r>
        <w:t>卓也抓住雅香的头发，把她的脸压到裤前。</w:t>
      </w:r>
    </w:p>
    <w:p>
      <w:r>
        <w:t>「饶了我……不要在这里……到外面去吧……」在和丈夫的爱巢里舔其他男人的性器，即便是欲火难忍，雅香还是做不到「你肯这样到外面去，我可是无所谓的。」身上只剩下蝴蝶型叁角裤的雅香以哀怨的表情看卓也。</w:t>
      </w:r>
    </w:p>
    <w:p>
      <w:r>
        <w:t>「请不要……说那种话吧。」</w:t>
      </w:r>
    </w:p>
    <w:p>
      <w:r>
        <w:t>「那麽，现在就用最性感的模样吹萧吧，雅香。」「这……这里有丈夫的味道。」不管怎麽说，还是会想到丈夫。</w:t>
      </w:r>
    </w:p>
    <w:p>
      <w:r>
        <w:t>「雅香，你不听我的命令了吗？」</w:t>
      </w:r>
    </w:p>
    <w:p>
      <w:r>
        <w:t>卓也从裤子里蹦出阴茎，用龟头在雅香的脸上拍打……「不要折磨我了……我是你的女人……也是有村功一的妻子你要谅解……」从卓也胯下发出强烈的雄性味道，刺激雅香的嗅觉。</w:t>
      </w:r>
    </w:p>
    <w:p>
      <w:r>
        <w:t>啊……我想舔那个……</w:t>
      </w:r>
    </w:p>
    <w:p>
      <w:r>
        <w:t>雅香很想亲吻耸立在面前的肉棒。</w:t>
      </w:r>
    </w:p>
    <w:p>
      <w:r>
        <w:t>此时雅香的脑海里出现有村正经八百的表情。</w:t>
      </w:r>
    </w:p>
    <w:p>
      <w:r>
        <w:t>「你是属於我一个人的女人。」</w:t>
      </w:r>
    </w:p>
    <w:p>
      <w:r>
        <w:t>卓也抓住雅香的头发，强迫拉进客厅。</w:t>
      </w:r>
    </w:p>
    <w:p>
      <w:r>
        <w:t>「啊……放开……放开啊！」</w:t>
      </w:r>
    </w:p>
    <w:p>
      <w:r>
        <w:t>雅香像狗一样，在地上跟着卓也爬过去。</w:t>
      </w:r>
    </w:p>
    <w:p>
      <w:r>
        <w:t>「卧房在这里吗？」</w:t>
      </w:r>
    </w:p>
    <w:p>
      <w:r>
        <w:t>经过客厅，打开对面的门。</w:t>
      </w:r>
    </w:p>
    <w:p>
      <w:r>
        <w:t>「不要，千万不能在卧房。」</w:t>
      </w:r>
    </w:p>
    <w:p>
      <w:r>
        <w:t>雅香发出悲叫声，拼命抗拒，用力拍打卓也的腰。</w:t>
      </w:r>
    </w:p>
    <w:p>
      <w:r>
        <w:t>「哼！你这个淫荡的女人，竟然还想选择性交的场所。」卓也给雅香一片记耳光。</w:t>
      </w:r>
    </w:p>
    <w:p>
      <w:r>
        <w:t>「啊……」</w:t>
      </w:r>
    </w:p>
    <w:p>
      <w:r>
        <w:t>雅香的身体倒在双人床旁的地上。成熟丰满的乳房摇曳。</w:t>
      </w:r>
    </w:p>
    <w:p>
      <w:r>
        <w:t>「你每一天都在这个床上性交吗？」</w:t>
      </w:r>
    </w:p>
    <w:p>
      <w:r>
        <w:t>「唔……没有……每天性交……」</w:t>
      </w:r>
    </w:p>
    <w:p>
      <w:r>
        <w:t>丰乳被卓也用脚踩到，雅香发出哼声。</w:t>
      </w:r>
    </w:p>
    <w:p>
      <w:r>
        <w:t>「你说谎，你每天晚上主动的把他的阴茎含在嘴里舔吧」卓也对雅香的丈夫产生强烈的嫉妒。</w:t>
      </w:r>
    </w:p>
    <w:p>
      <w:r>
        <w:t>想到在这宽大的床上，雅香的雪白肉体兴奋的扭动时，就产生嫉妒之火。</w:t>
      </w:r>
    </w:p>
    <w:p>
      <w:r>
        <w:t>「我没有舔丈夫的……只舔你一个人的……」</w:t>
      </w:r>
    </w:p>
    <w:p>
      <w:r>
        <w:t>「你骗我！」</w:t>
      </w:r>
    </w:p>
    <w:p>
      <w:r>
        <w:t>卓也用力踩雅香的乳房。</w:t>
      </w:r>
    </w:p>
    <w:p>
      <w:r>
        <w:t>「噢……是真的……请相信我……」</w:t>
      </w:r>
    </w:p>
    <w:p>
      <w:r>
        <w:t>雅香哀求。</w:t>
      </w:r>
    </w:p>
    <w:p>
      <w:r>
        <w:t>「雅香！上床吧。」</w:t>
      </w:r>
    </w:p>
    <w:p>
      <w:r>
        <w:t>「不……不要。」</w:t>
      </w:r>
    </w:p>
    <w:p>
      <w:r>
        <w:t>雅香露出恐惧的表情向後退。</w:t>
      </w:r>
    </w:p>
    <w:p>
      <w:r>
        <w:t>「上去！」</w:t>
      </w:r>
    </w:p>
    <w:p>
      <w:r>
        <w:t>卓也脱去衬衫，拉下内裤，赤裸裸的站在身上只有蝴蝶式叁角裤有夫之妇面前。</w:t>
      </w:r>
    </w:p>
    <w:p>
      <w:r>
        <w:t>「不……不行啊……」</w:t>
      </w:r>
    </w:p>
    <w:p>
      <w:r>
        <w:t>啊……好大啊……</w:t>
      </w:r>
    </w:p>
    <w:p>
      <w:r>
        <w:t>雅香的视线已经无法转移，想到比丈夫又硬又粗的东西插入的感觉，忍不住夹紧大腿扭动。</w:t>
      </w:r>
    </w:p>
    <w:p>
      <w:r>
        <w:t>「想要这个东西了吧。」</w:t>
      </w:r>
    </w:p>
    <w:p>
      <w:r>
        <w:t>「啊……原谅我吧。」</w:t>
      </w:r>
    </w:p>
    <w:p>
      <w:r>
        <w:t>雅香的话究竟向卓也说的，还是向丈夫说的，连她本人也不知道。</w:t>
      </w:r>
    </w:p>
    <w:p>
      <w:r>
        <w:t>後背碰到墙，雅香再也无法後退。</w:t>
      </w:r>
    </w:p>
    <w:p>
      <w:r>
        <w:t>「你说啊，说想要我的肉棒。」</w:t>
      </w:r>
    </w:p>
    <w:p>
      <w:r>
        <w:t>「啊……我想要……要你的肉棒……」</w:t>
      </w:r>
    </w:p>
    <w:p>
      <w:r>
        <w:t>用理智仰制的欲望终於从雅香的嘴里喷出来。</w:t>
      </w:r>
    </w:p>
    <w:p>
      <w:r>
        <w:t>雅香伸出舌头，在粗大的阴茎上舔。</w:t>
      </w:r>
    </w:p>
    <w:p>
      <w:r>
        <w:t>「啊！好吃，好香。」</w:t>
      </w:r>
    </w:p>
    <w:p>
      <w:r>
        <w:t>张开美丽的红唇，把龟头吞进去用嘴勤紧阴茎的龟冠，用舌尖在马口上刺激。</w:t>
      </w:r>
    </w:p>
    <w:p>
      <w:r>
        <w:t>「噢……」</w:t>
      </w:r>
    </w:p>
    <w:p>
      <w:r>
        <w:t>卓也的屁股颤抖，双手乱抓雅香的头发。</w:t>
      </w:r>
    </w:p>
    <w:p>
      <w:r>
        <w:t>「卓也……你舒服吗？」</w:t>
      </w:r>
    </w:p>
    <w:p>
      <w:r>
        <w:t>雅香露出妖治的眼神看卓也。</w:t>
      </w:r>
    </w:p>
    <w:p>
      <w:r>
        <w:t>「上床吧。」</w:t>
      </w:r>
    </w:p>
    <w:p>
      <w:r>
        <w:t>卓也把阴茎放在雅香的嘴里，就这样让她在床上仰卧。</w:t>
      </w:r>
    </w:p>
    <w:p>
      <w:r>
        <w:t>「雅香，你就这样含着肉棒把下半身转过来。」卓也要求96式口交。</w:t>
      </w:r>
    </w:p>
    <w:p>
      <w:r>
        <w:t>「晤……让我拉上床单再来吧。」</w:t>
      </w:r>
    </w:p>
    <w:p>
      <w:r>
        <w:t>「那样就看不清楚你好色的阴户了。」</w:t>
      </w:r>
    </w:p>
    <w:p>
      <w:r>
        <w:t>「啊……又欺负我了……」</w:t>
      </w:r>
    </w:p>
    <w:p>
      <w:r>
        <w:t>就在明亮的灯光下，雅香骑在卓也的脸上。</w:t>
      </w:r>
    </w:p>
    <w:p>
      <w:r>
        <w:t>卓也脱去蝴蝶型的叁角裤。</w:t>
      </w:r>
    </w:p>
    <w:p>
      <w:r>
        <w:t>「啊……不要看那里……」</w:t>
      </w:r>
    </w:p>
    <w:p>
      <w:r>
        <w:t>「你不要停止舔肉棒！」</w:t>
      </w:r>
    </w:p>
    <w:p>
      <w:r>
        <w:t>卓也用手掌拍打雅香的屁股。</w:t>
      </w:r>
    </w:p>
    <w:p>
      <w:r>
        <w:t>「啊……放了我吧……」</w:t>
      </w:r>
    </w:p>
    <w:p>
      <w:r>
        <w:t>雅香想到阴户完全暴露在男人眼前，美丽的脸红到耳根，把卓也的阴茎吞到根部。</w:t>
      </w:r>
    </w:p>
    <w:p>
      <w:r>
        <w:t>「唔……唔……」</w:t>
      </w:r>
    </w:p>
    <w:p>
      <w:r>
        <w:t>好像为驱逐羞耻感，雅香上下摆头，让阴茎在嘴里进出。</w:t>
      </w:r>
    </w:p>
    <w:p>
      <w:r>
        <w:t>「雅香，你的阴户在蠕动。」</w:t>
      </w:r>
    </w:p>
    <w:p>
      <w:r>
        <w:t>卓也拉开阴唇，向花瓣吹一口气。</w:t>
      </w:r>
    </w:p>
    <w:p>
      <w:r>
        <w:t>「啊！不要啊」</w:t>
      </w:r>
    </w:p>
    <w:p>
      <w:r>
        <w:t>雅香感到出从身体深处溢出蜜汁。</w:t>
      </w:r>
    </w:p>
    <w:p>
      <w:r>
        <w:t>想到自己和丈夫以外的男人在留下丈夫味道的床上做出如此淫荡的行为，觉得自已是无可救药的女人，但性感反而益发强烈。</w:t>
      </w:r>
    </w:p>
    <w:p>
      <w:r>
        <w:t>啊……我还不如妓女……</w:t>
      </w:r>
    </w:p>
    <w:p>
      <w:r>
        <w:t>雅香越是这样轻蔑自己，欲火也就越强烈。</w:t>
      </w:r>
    </w:p>
    <w:p>
      <w:r>
        <w:t>卓也用嘴唇夹住阴核开始吸吮。</w:t>
      </w:r>
    </w:p>
    <w:p>
      <w:r>
        <w:t>「噢……晤……」</w:t>
      </w:r>
    </w:p>
    <w:p>
      <w:r>
        <w:t>雅香的後背向後翘，连脚趾尖也翘起。</w:t>
      </w:r>
    </w:p>
    <w:p>
      <w:r>
        <w:t>「啊……快给我吧……我快受不了啦……」</w:t>
      </w:r>
    </w:p>
    <w:p>
      <w:r>
        <w:t>最敏感的部位受到吸吮，手指又在肉洞里做活塞运动，雅香的肉体形成一团欲火。</w:t>
      </w:r>
    </w:p>
    <w:p>
      <w:r>
        <w:t>「雅香，是想要鸡巴了吗？」</w:t>
      </w:r>
    </w:p>
    <w:p>
      <w:r>
        <w:t>「啊……快插进来吧。用你的鸡巴让我疯狂吧。」卓也抬起上半身，抓住雅香高举的屁股。</w:t>
      </w:r>
    </w:p>
    <w:p>
      <w:r>
        <w:t>将沾满唾液的肉棒从後面插进去。</w:t>
      </w:r>
    </w:p>
    <w:p>
      <w:r>
        <w:t>受到肉棒的入侵，雅香不禁双手抓住床单。</w:t>
      </w:r>
    </w:p>
    <w:p>
      <w:r>
        <w:t>粗壮的东西塞满肉洞，雅香几乎感到呼吸困难。</w:t>
      </w:r>
    </w:p>
    <w:p>
      <w:r>
        <w:t>「怎麽样？雅香。」</w:t>
      </w:r>
    </w:p>
    <w:p>
      <w:r>
        <w:t>肉棒插到底，卓也的呼吸变急促。</w:t>
      </w:r>
    </w:p>
    <w:p>
      <w:r>
        <w:t>「啊……太好了……你的肉棒在里面塞满了……用力插吧……」雅香忍不住扭动屁股，贪婪的享受男人带来的快慰感。</w:t>
      </w:r>
    </w:p>
    <w:p>
      <w:r>
        <w:t>卓也开始拼命抽插，下腹碰到屁股，发出清脆的声音。</w:t>
      </w:r>
    </w:p>
    <w:p>
      <w:r>
        <w:t>「啊……好……好啊……」</w:t>
      </w:r>
    </w:p>
    <w:p>
      <w:r>
        <w:t>雅香的头发在空中飞舞，每次插入到底最深处，就发出淫浪的饮泣声。</w:t>
      </w:r>
    </w:p>
    <w:p>
      <w:r>
        <w:t>「哭吧！浪吧！」</w:t>
      </w:r>
    </w:p>
    <w:p>
      <w:r>
        <w:t>卓也为了让自己的味道渗入他们夫妻的卧房里，猛烈抽插。</w:t>
      </w:r>
    </w:p>
    <w:p>
      <w:r>
        <w:t>「太好了……受不了了……」</w:t>
      </w:r>
    </w:p>
    <w:p>
      <w:r>
        <w:t>雅香的屁股颤抖，肉洞里猛烈收缩。</w:t>
      </w:r>
    </w:p>
    <w:p>
      <w:r>
        <w:t>「喔……快要夹断了……」</w:t>
      </w:r>
    </w:p>
    <w:p>
      <w:r>
        <w:t>卓也不顾一切的抽插。</w:t>
      </w:r>
    </w:p>
    <w:p>
      <w:r>
        <w:t>「啊……我不行了……啊……」</w:t>
      </w:r>
    </w:p>
    <w:p>
      <w:r>
        <w:t>「给你吃吧！」</w:t>
      </w:r>
    </w:p>
    <w:p>
      <w:r>
        <w:t>卓也大吼一声，把欲望的液体喷射出去。</w:t>
      </w:r>
    </w:p>
    <w:p>
      <w:r>
        <w:t>「啊……我了……」</w:t>
      </w:r>
    </w:p>
    <w:p>
      <w:r>
        <w:t>雅香的脑海一片空白，身体在空中飘汤。</w:t>
      </w:r>
    </w:p>
    <w:p>
      <w:r>
        <w:t>卓也的身体趴在雅香的後背。</w:t>
      </w:r>
    </w:p>
    <w:p>
      <w:r>
        <w:t>「啊，卓也……」</w:t>
      </w:r>
    </w:p>
    <w:p>
      <w:r>
        <w:t>雅香把头向後转，和卓也热烈的亲吻。</w:t>
      </w:r>
    </w:p>
    <w:p>
      <w:r>
        <w:t>第四章被虐的疯狂状态</w:t>
      </w:r>
    </w:p>
    <w:p>
      <w:r>
        <w:t>「雅香姐亲手做的菜怎麽样？」</w:t>
      </w:r>
    </w:p>
    <w:p>
      <w:r>
        <w:t>香织的脸贴在卓也的胸膛上问。</w:t>
      </w:r>
    </w:p>
    <w:p>
      <w:r>
        <w:t>「很好吃，太好了。」</w:t>
      </w:r>
    </w:p>
    <w:p>
      <w:r>
        <w:t>卓也想起雅香卧室里性交的场面。</w:t>
      </w:r>
    </w:p>
    <w:p>
      <w:r>
        <w:t>「和我比起来谁好吃？」</w:t>
      </w:r>
    </w:p>
    <w:p>
      <w:r>
        <w:t>香织用小舌头在卓也的乳头上爱抚着说。</w:t>
      </w:r>
    </w:p>
    <w:p>
      <w:r>
        <w:t>「什麽……」</w:t>
      </w:r>
    </w:p>
    <w:p>
      <w:r>
        <w:t>以为问性交的情形，卓也吓了一跳。</w:t>
      </w:r>
    </w:p>
    <w:p>
      <w:r>
        <w:t>「你回答呀，谁的好呢？」</w:t>
      </w:r>
    </w:p>
    <w:p>
      <w:r>
        <w:t>香织问卓也。</w:t>
      </w:r>
    </w:p>
    <w:p>
      <w:r>
        <w:t>他们两个人是在卓也的公寓，香织结束家庭教师的兼职後来找卓也。</w:t>
      </w:r>
    </w:p>
    <w:p>
      <w:r>
        <w:t>「你……你……知道了吗？」</w:t>
      </w:r>
    </w:p>
    <w:p>
      <w:r>
        <w:t>「你说什麽？我在问我做菜的本领呀。」</w:t>
      </w:r>
    </w:p>
    <w:p>
      <w:r>
        <w:t>「原来是这件事……」</w:t>
      </w:r>
    </w:p>
    <w:p>
      <w:r>
        <w:t>卓也冒出冷汗，轻抚香织的乳房。</w:t>
      </w:r>
    </w:p>
    <w:p>
      <w:r>
        <w:t>「卓也，你最近怪怪的。」</w:t>
      </w:r>
    </w:p>
    <w:p>
      <w:r>
        <w:t>「会吗？」</w:t>
      </w:r>
    </w:p>
    <w:p>
      <w:r>
        <w:t>「你是不是有什麽事瞒着我呢？」</w:t>
      </w:r>
    </w:p>
    <w:p>
      <w:r>
        <w:t>香织认真的看着卓也。</w:t>
      </w:r>
    </w:p>
    <w:p>
      <w:r>
        <w:t>「什麽也没有」</w:t>
      </w:r>
    </w:p>
    <w:p>
      <w:r>
        <w:t>「是吗？是不是除了我……又有了其他的女人……」「什麽女人……」就在此时，电话铃响了。</w:t>
      </w:r>
    </w:p>
    <w:p>
      <w:r>
        <w:t>卓也立刻离开床铺，赤裸着身子拿起桌上的电话。</w:t>
      </w:r>
    </w:p>
    <w:p>
      <w:r>
        <w:t>「我是雅香。」</w:t>
      </w:r>
    </w:p>
    <w:p>
      <w:r>
        <w:t>「哦……晚安。」</w:t>
      </w:r>
    </w:p>
    <w:p>
      <w:r>
        <w:t>卓也瞄一眼香织，两个人的视线相遇。香织似乎从卓也的眼光看穿他的心事。</w:t>
      </w:r>
    </w:p>
    <w:p>
      <w:r>
        <w:t>「我丈夫今晚不回来……所以……」</w:t>
      </w:r>
    </w:p>
    <w:p>
      <w:r>
        <w:t>「那麽，现在就去，要赤裸的等我。」</w:t>
      </w:r>
    </w:p>
    <w:p>
      <w:r>
        <w:t>卓也说完就挂电话。</w:t>
      </w:r>
    </w:p>
    <w:p>
      <w:r>
        <w:t>「刚才的电话是女人打来的吧。」</w:t>
      </w:r>
    </w:p>
    <w:p>
      <w:r>
        <w:t>「不是的。」</w:t>
      </w:r>
    </w:p>
    <w:p>
      <w:r>
        <w:t>「你说要赤裸的等你去」</w:t>
      </w:r>
    </w:p>
    <w:p>
      <w:r>
        <w:t>「我没有那麽说，是你听错了。」</w:t>
      </w:r>
    </w:p>
    <w:p>
      <w:r>
        <w:t>「你不要走，爱我吧。」</w:t>
      </w:r>
    </w:p>
    <w:p>
      <w:r>
        <w:t>「对不起，我现在要出去。你快穿衣服吧。」</w:t>
      </w:r>
    </w:p>
    <w:p>
      <w:r>
        <w:t>「要去女人的地方吗？」</w:t>
      </w:r>
    </w:p>
    <w:p>
      <w:r>
        <w:t>「不，女人只有你一个。」</w:t>
      </w:r>
    </w:p>
    <w:p>
      <w:r>
        <w:t>「骗我！」</w:t>
      </w:r>
    </w:p>
    <w:p>
      <w:r>
        <w:t>「那麽，你就和我去吧。」</w:t>
      </w:r>
    </w:p>
    <w:p>
      <w:r>
        <w:t>「可以吗……」</w:t>
      </w:r>
    </w:p>
    <w:p>
      <w:r>
        <w:t>「我是没有问题的。大家一起快乐的玩吧。」</w:t>
      </w:r>
    </w:p>
    <w:p>
      <w:r>
        <w:t>卓也决定今晚要使雅香和香织姐妹赤裸的面对面。</w:t>
      </w:r>
    </w:p>
    <w:p>
      <w:r>
        <w:t>叁十分钟後，卓也的车停在雅香的公寓前。</w:t>
      </w:r>
    </w:p>
    <w:p>
      <w:r>
        <w:t>「到了。」</w:t>
      </w:r>
    </w:p>
    <w:p>
      <w:r>
        <w:t>「这里……是雅香姐的公寓吧。」</w:t>
      </w:r>
    </w:p>
    <w:p>
      <w:r>
        <w:t>「是啊！」</w:t>
      </w:r>
    </w:p>
    <w:p>
      <w:r>
        <w:t>「原来是姐姐打来的电话。你骗我！」</w:t>
      </w:r>
    </w:p>
    <w:p>
      <w:r>
        <w:t>知道是姐姐的事，香织露出笑容。</w:t>
      </w:r>
    </w:p>
    <w:p>
      <w:r>
        <w:t>「除了你之外，我不可能有其他女人。」</w:t>
      </w:r>
    </w:p>
    <w:p>
      <w:r>
        <w:t>「我可以相信你吗？」</w:t>
      </w:r>
    </w:p>
    <w:p>
      <w:r>
        <w:t>香织依偎在卓也的身上。</w:t>
      </w:r>
    </w:p>
    <w:p>
      <w:r>
        <w:t>走出电梯，向雅香的房间走去。</w:t>
      </w:r>
    </w:p>
    <w:p>
      <w:r>
        <w:t>「啊，把东西放在车上了。」</w:t>
      </w:r>
    </w:p>
    <w:p>
      <w:r>
        <w:t>「我去替你拿吧」</w:t>
      </w:r>
    </w:p>
    <w:p>
      <w:r>
        <w:t>「拜托了，有黑色的皮包在後座上。」</w:t>
      </w:r>
    </w:p>
    <w:p>
      <w:r>
        <w:t>卓也把车钥匙交给香织，目送她走进电梯。</w:t>
      </w:r>
    </w:p>
    <w:p>
      <w:r>
        <w:t>卓也敲了敲门。</w:t>
      </w:r>
    </w:p>
    <w:p>
      <w:r>
        <w:t>雅香站在门後，身上一丝不挂，赤裸裸的在丈夫不会回来的房里迎接卓也……「不要这样看……羞死了……」</w:t>
      </w:r>
    </w:p>
    <w:p>
      <w:r>
        <w:t>双手分别掩饰乳房和阴毛。</w:t>
      </w:r>
    </w:p>
    <w:p>
      <w:r>
        <w:t>「去浴室吧。」</w:t>
      </w:r>
    </w:p>
    <w:p>
      <w:r>
        <w:t>卓也锁上房门，抱住雅香的细腰走进浴室。</w:t>
      </w:r>
    </w:p>
    <w:p>
      <w:r>
        <w:t>卓也从牛仔裤的口袋掏出细绳。</w:t>
      </w:r>
    </w:p>
    <w:p>
      <w:r>
        <w:t>「要做什麽……」</w:t>
      </w:r>
    </w:p>
    <w:p>
      <w:r>
        <w:t>雅香美丽的脸上显出紧张的表情，但还是把左右手重叠後伸出去，完全听从卓也的指示。</w:t>
      </w:r>
    </w:p>
    <w:p>
      <w:r>
        <w:t>卓也拿细绳迅速捆绑。</w:t>
      </w:r>
    </w:p>
    <w:p>
      <w:r>
        <w:t>「啊……不……」</w:t>
      </w:r>
    </w:p>
    <w:p>
      <w:r>
        <w:t>雅香的双手被拉到头上後，栓在连蓬头的挂钩上。</w:t>
      </w:r>
    </w:p>
    <w:p>
      <w:r>
        <w:t>「雅香，这样子很漂亮。」</w:t>
      </w:r>
    </w:p>
    <w:p>
      <w:r>
        <w:t>卓也用手指在乳头上弹一下。</w:t>
      </w:r>
    </w:p>
    <w:p>
      <w:r>
        <w:t>「啊……把我绑起来做什麽呢？」</w:t>
      </w:r>
    </w:p>
    <w:p>
      <w:r>
        <w:t>「我想让你痛快的哭到明天早晨。」</w:t>
      </w:r>
    </w:p>
    <w:p>
      <w:r>
        <w:t>卓也一面爱抚乳房，一面看雅香美丽的脸。</w:t>
      </w:r>
    </w:p>
    <w:p>
      <w:r>
        <w:t>此时听到门铃声。</w:t>
      </w:r>
    </w:p>
    <w:p>
      <w:r>
        <w:t>「会是谁呢？」</w:t>
      </w:r>
    </w:p>
    <w:p>
      <w:r>
        <w:t>「是香织。她和我一起来的。」</w:t>
      </w:r>
    </w:p>
    <w:p>
      <w:r>
        <w:t>「你说什麽？」</w:t>
      </w:r>
    </w:p>
    <w:p>
      <w:r>
        <w:t>雅香瞪大眼睛问。</w:t>
      </w:r>
    </w:p>
    <w:p>
      <w:r>
        <w:t>「我要去把香织叫来。」</w:t>
      </w:r>
    </w:p>
    <w:p>
      <w:r>
        <w:t>卓也快乐的说着。</w:t>
      </w:r>
    </w:p>
    <w:p>
      <w:r>
        <w:t>「等一下我解开绳子，香织看到你赤裸的身体也许会昏倒的。」卓也笑着去开门。</w:t>
      </w:r>
    </w:p>
    <w:p>
      <w:r>
        <w:t>可能是跑步之故，额头上有汗珠，从身体散发出甜美的芳香，可爱的女孩都有很好的味道。</w:t>
      </w:r>
    </w:p>
    <w:p>
      <w:r>
        <w:t>卓也从香织手里接过装玩弄女人的玩具的皮包。</w:t>
      </w:r>
    </w:p>
    <w:p>
      <w:r>
        <w:t>「姐姐呢？」</w:t>
      </w:r>
    </w:p>
    <w:p>
      <w:r>
        <w:t>香织在客厅看不到雅香。</w:t>
      </w:r>
    </w:p>
    <w:p>
      <w:r>
        <w:t>「她在淋俗。」</w:t>
      </w:r>
    </w:p>
    <w:p>
      <w:r>
        <w:t>「哦，要喝什麽吗？」</w:t>
      </w:r>
    </w:p>
    <w:p>
      <w:r>
        <w:t>香织打开电冰箱。</w:t>
      </w:r>
    </w:p>
    <w:p>
      <w:r>
        <w:t>「乌龙茶吧。」</w:t>
      </w:r>
    </w:p>
    <w:p>
      <w:r>
        <w:t>卓也看到香织转过身时，从皮包拿出很大的电动假阳具藏在衬衫里。</w:t>
      </w:r>
    </w:p>
    <w:p>
      <w:r>
        <w:t>「你的乌龙茶。」</w:t>
      </w:r>
    </w:p>
    <w:p>
      <w:r>
        <w:t>香织把茶杯放在桌上。</w:t>
      </w:r>
    </w:p>
    <w:p>
      <w:r>
        <w:t>「谢谢，我要去厕所。」</w:t>
      </w:r>
    </w:p>
    <w:p>
      <w:r>
        <w:t>卓也喝一口就去厕所，厕所的隔璧就是浴室。</w:t>
      </w:r>
    </w:p>
    <w:p>
      <w:r>
        <w:t>打开玻璃门时，赤裸困绑的雅香以怨尤的眼神看卓也。</w:t>
      </w:r>
    </w:p>
    <w:p>
      <w:r>
        <w:t>「快一点解开绳子吧。」</w:t>
      </w:r>
    </w:p>
    <w:p>
      <w:r>
        <w:t>「香织在客厅，她不会来这里的。为消磨时间，我给你好东西。」卓也从衬衫里拿出发出黑色光泽的电动假阳具给雅香看。</w:t>
      </w:r>
    </w:p>
    <w:p>
      <w:r>
        <w:t>「那……那是……」</w:t>
      </w:r>
    </w:p>
    <w:p>
      <w:r>
        <w:t>「即便是高贵的夫人，好像也知道这是做什麽用的！」卓也打开开关。随着电动声，假阳具开始扭动。</w:t>
      </w:r>
    </w:p>
    <w:p>
      <w:r>
        <w:t>「不……不要……」</w:t>
      </w:r>
    </w:p>
    <w:p>
      <w:r>
        <w:t>看到丑陋的东西逼近下腹部，雅香的脸色泛白。</w:t>
      </w:r>
    </w:p>
    <w:p>
      <w:r>
        <w:t>「那东西如果插进来。，不知道会变成什麽样子……」对陌生物的恐惧感以及被虐的好奇心，使雅香的胯下产生骚痒感。</w:t>
      </w:r>
    </w:p>
    <w:p>
      <w:r>
        <w:t>假阳具的龟头顶开闭合的阴唇。</w:t>
      </w:r>
    </w:p>
    <w:p>
      <w:r>
        <w:t>「啊……唔……」</w:t>
      </w:r>
    </w:p>
    <w:p>
      <w:r>
        <w:t>有异物插入的恐惧感，使吊起的裸体颤抖。</w:t>
      </w:r>
    </w:p>
    <w:p>
      <w:r>
        <w:t>假阳具似乎要把粉红色的阴唇卷进去般插入雅香的肉洞里。</w:t>
      </w:r>
    </w:p>
    <w:p>
      <w:r>
        <w:t>「雅香，好像很高兴的把它吞进去了。」</w:t>
      </w:r>
    </w:p>
    <w:p>
      <w:r>
        <w:t>「啊……饶了我吧……」</w:t>
      </w:r>
    </w:p>
    <w:p>
      <w:r>
        <w:t>「怎麽样？这样吞入假阳具的滋味。」</w:t>
      </w:r>
    </w:p>
    <w:p>
      <w:r>
        <w:t>插入到根部後用带子固定在雅香的胯下。</w:t>
      </w:r>
    </w:p>
    <w:p>
      <w:r>
        <w:t>「喔……好难过……」</w:t>
      </w:r>
    </w:p>
    <w:p>
      <w:r>
        <w:t>「啊……快拿出来吧……这样子万一被香织看到的话……」雅香的额头直冒汗，露出哀求的表情。</w:t>
      </w:r>
    </w:p>
    <w:p>
      <w:r>
        <w:t>「我也不知道香织看了会怎麽样。」</w:t>
      </w:r>
    </w:p>
    <w:p>
      <w:r>
        <w:t>卓也走出浴室。香织坐在沙发上看电视节目。画面上有一对男女正在接吻。</w:t>
      </w:r>
    </w:p>
    <w:p>
      <w:r>
        <w:t>「姐姐还没有洗好吗？」</w:t>
      </w:r>
    </w:p>
    <w:p>
      <w:r>
        <w:t>「大概是很仔细的洗吧。」</w:t>
      </w:r>
    </w:p>
    <w:p>
      <w:r>
        <w:t>卓也坐在香织的旁边，把她搂在怀里抚摸乳房。</w:t>
      </w:r>
    </w:p>
    <w:p>
      <w:r>
        <w:t>「不行……姐姐会来的。」</w:t>
      </w:r>
    </w:p>
    <w:p>
      <w:r>
        <w:t>从衣服上摸到乳房，香织发出娇柔的声音。</w:t>
      </w:r>
    </w:p>
    <w:p>
      <w:r>
        <w:t>卓也强吻香织，同时拉开上衣，打开乳罩的挂钩。</w:t>
      </w:r>
    </w:p>
    <w:p>
      <w:r>
        <w:t>「晤……不要……」</w:t>
      </w:r>
    </w:p>
    <w:p>
      <w:r>
        <w:t>香织用力推开卓也的胸膛。</w:t>
      </w:r>
    </w:p>
    <w:p>
      <w:r>
        <w:t>「不会的。还是不喜欢被我摸呢？」</w:t>
      </w:r>
    </w:p>
    <w:p>
      <w:r>
        <w:t>「唔……你欺负我。」</w:t>
      </w:r>
    </w:p>
    <w:p>
      <w:r>
        <w:t>香织向浴室看一眼。大概是担心雅香会出来吧。</w:t>
      </w:r>
    </w:p>
    <w:p>
      <w:r>
        <w:t>卓也一面抚摸乳房，一面撩起迷你裙，从叁角裤上摸阴核。</w:t>
      </w:r>
    </w:p>
    <w:p>
      <w:r>
        <w:t>「啊……不要……」</w:t>
      </w:r>
    </w:p>
    <w:p>
      <w:r>
        <w:t>香织的身体像触电般的颤抖。</w:t>
      </w:r>
    </w:p>
    <w:p>
      <w:r>
        <w:t>卓也趁她下半身失去力量时拉下叁角裤。露出大学女生的黑色草丛。</w:t>
      </w:r>
    </w:p>
    <w:p>
      <w:r>
        <w:t>「不要！姐姐会来的。」</w:t>
      </w:r>
    </w:p>
    <w:p>
      <w:r>
        <w:t>香织红着脸用手掩饰阴毛。</w:t>
      </w:r>
    </w:p>
    <w:p>
      <w:r>
        <w:t>「她不会来的。」</w:t>
      </w:r>
    </w:p>
    <w:p>
      <w:r>
        <w:t>卓也拉起香织的手，把手指硬插入肉缝里。</w:t>
      </w:r>
    </w:p>
    <w:p>
      <w:r>
        <w:t>「姐姐……为什麽不会来？」</w:t>
      </w:r>
    </w:p>
    <w:p>
      <w:r>
        <w:t>「因为她也正在享受快乐。」</w:t>
      </w:r>
    </w:p>
    <w:p>
      <w:r>
        <w:t>卓也说着，抓住香织的双手扭转到後背，从裤带拿出细绳困绑。</w:t>
      </w:r>
    </w:p>
    <w:p>
      <w:r>
        <w:t>「卓也！这是做什麽……」</w:t>
      </w:r>
    </w:p>
    <w:p>
      <w:r>
        <w:t>香织露出难以相信的表情看情人。</w:t>
      </w:r>
    </w:p>
    <w:p>
      <w:r>
        <w:t>卓也拉下迷你裙，使香织的下半身完全暴露。在叉开的上衣里取出已经解开挂钩的乳罩。</w:t>
      </w:r>
    </w:p>
    <w:p>
      <w:r>
        <w:t>「为什麽做这种事？」</w:t>
      </w:r>
    </w:p>
    <w:p>
      <w:r>
        <w:t>香织甩一下被散在脸上的头发，瞪一眼卓也。</w:t>
      </w:r>
    </w:p>
    <w:p>
      <w:r>
        <w:t>「你姐姐也被绑起来了。」</w:t>
      </w:r>
    </w:p>
    <w:p>
      <w:r>
        <w:t>卓也脱下裤子，只剩下黑色的内裤。</w:t>
      </w:r>
    </w:p>
    <w:p>
      <w:r>
        <w:t>「这……是什麽意思？」</w:t>
      </w:r>
    </w:p>
    <w:p>
      <w:r>
        <w:t>香织实在无法理解这样困绑的结果会怎麽样。</w:t>
      </w:r>
    </w:p>
    <w:p>
      <w:r>
        <w:t>「你看了就知道。」</w:t>
      </w:r>
    </w:p>
    <w:p>
      <w:r>
        <w:t>卓也撕破上衣，使香织完全赤裸。</w:t>
      </w:r>
    </w:p>
    <w:p>
      <w:r>
        <w:t>「不要……快解开绳子。」</w:t>
      </w:r>
    </w:p>
    <w:p>
      <w:r>
        <w:t>香织在卓也的怀里挣扎，秀发飞散，散发出甜美的芳香。</w:t>
      </w:r>
    </w:p>
    <w:p>
      <w:r>
        <w:t>「你姐姐一定用美妙的声音在哭泣了。」</w:t>
      </w:r>
    </w:p>
    <w:p>
      <w:r>
        <w:t>卓也搂着香织的身体走向浴室。</w:t>
      </w:r>
    </w:p>
    <w:p>
      <w:r>
        <w:t>卓也打开浴室门。</w:t>
      </w:r>
    </w:p>
    <w:p>
      <w:r>
        <w:t>「啊……卓也」</w:t>
      </w:r>
    </w:p>
    <w:p>
      <w:r>
        <w:t>雅香露出哀求的眼光看卓也，插入假阳具的下半身不停的转动，雪白的身上已经汗湿。</w:t>
      </w:r>
    </w:p>
    <w:p>
      <w:r>
        <w:t>「姐姐……」</w:t>
      </w:r>
    </w:p>
    <w:p>
      <w:r>
        <w:t>香织看到姐的双手高举，全身赤裸的模样时目瞪口呆，完全忘了自己也是全身赤裸。</w:t>
      </w:r>
    </w:p>
    <w:p>
      <w:r>
        <w:t>「雅香姐！」</w:t>
      </w:r>
    </w:p>
    <w:p>
      <w:r>
        <w:t>「啊……香织……不要看……」</w:t>
      </w:r>
    </w:p>
    <w:p>
      <w:r>
        <w:t>看到妹妹的样子，雅香发出哭叫的声音。</w:t>
      </w:r>
    </w:p>
    <w:p>
      <w:r>
        <w:t>然後发现妹妹也赤裸的双手被困绑於背後，露出愤怒的眼神看卓也。</w:t>
      </w:r>
    </w:p>
    <w:p>
      <w:r>
        <w:t>「这是美丽的姐妹裸身相见呀。」</w:t>
      </w:r>
    </w:p>
    <w:p>
      <w:r>
        <w:t>卓也推香织的後背，让她站在雅香的身边。</w:t>
      </w:r>
    </w:p>
    <w:p>
      <w:r>
        <w:t>「姐姐……」</w:t>
      </w:r>
    </w:p>
    <w:p>
      <w:r>
        <w:t>香织从雅香的身上闻到女人的骚味感到惊讶。</w:t>
      </w:r>
    </w:p>
    <w:p>
      <w:r>
        <w:t>可爱得乳头向上翘，脸上兴奋得红润。</w:t>
      </w:r>
    </w:p>
    <w:p>
      <w:r>
        <w:t>姐姐……有性感了……</w:t>
      </w:r>
    </w:p>
    <w:p>
      <w:r>
        <w:t>「香织……不要用那种眼神看我……」</w:t>
      </w:r>
    </w:p>
    <w:p>
      <w:r>
        <w:t>被妹妹看到因假阳具引起欲火的身体，雅香拼命的扭动身体想摆脱绳子的困绑。</w:t>
      </w:r>
    </w:p>
    <w:p>
      <w:r>
        <w:t>「香织，你明白了吧。插入这个玩具後，你姐姐的阴户已湿淋淋了。」卓也抓住假阳具开始噗吱噗吱的抽插。</w:t>
      </w:r>
    </w:p>
    <w:p>
      <w:r>
        <w:t>「喔……唔……」</w:t>
      </w:r>
    </w:p>
    <w:p>
      <w:r>
        <w:t>甜美的电流从胯下直冲脑顶。</w:t>
      </w:r>
    </w:p>
    <w:p>
      <w:r>
        <w:t>「不要……不要动了……」</w:t>
      </w:r>
    </w:p>
    <w:p>
      <w:r>
        <w:t>雅香淫浪的扭动屁股，同时拼命的哀求。</w:t>
      </w:r>
    </w:p>
    <w:p>
      <w:r>
        <w:t>卓也得意的笑一下，把插入到底的假阳具拔出来。</w:t>
      </w:r>
    </w:p>
    <w:p>
      <w:r>
        <w:t>「噢……」</w:t>
      </w:r>
    </w:p>
    <w:p>
      <w:r>
        <w:t>火热的阴唇向上翘起，露出淫浪的黏膜，蜜汁形成一条线。</w:t>
      </w:r>
    </w:p>
    <w:p>
      <w:r>
        <w:t>「香织，你看。」</w:t>
      </w:r>
    </w:p>
    <w:p>
      <w:r>
        <w:t>卓也把粗大的假阳具送到香织的面前。</w:t>
      </w:r>
    </w:p>
    <w:p>
      <w:r>
        <w:t>「啊……不要……」</w:t>
      </w:r>
    </w:p>
    <w:p>
      <w:r>
        <w:t>看到沾满蜜汁发出光泽的假阳具，香织皱起眉头。</w:t>
      </w:r>
    </w:p>
    <w:p>
      <w:r>
        <w:t>姐姐竟然湿到这种程度……而且还插入这种东西……一连串的冲击使得雅香来不及想妹妹为什麽被赤裸困绑的事了。</w:t>
      </w:r>
    </w:p>
    <w:p>
      <w:r>
        <w:t>「求求你，让香织出去吧。」</w:t>
      </w:r>
    </w:p>
    <w:p>
      <w:r>
        <w:t>雅香拼命的向卓也哀求。</w:t>
      </w:r>
    </w:p>
    <w:p>
      <w:r>
        <w:t>「雅香，把你的真面目露出来给香织看吧。」</w:t>
      </w:r>
    </w:p>
    <w:p>
      <w:r>
        <w:t>卓也把仍旧扭动的假阳具又插入雅香的肉洞里。</w:t>
      </w:r>
    </w:p>
    <w:p>
      <w:r>
        <w:t>「喔……」</w:t>
      </w:r>
    </w:p>
    <w:p>
      <w:r>
        <w:t>噗吱一声，发出淫靡之声之後立刻吞入到根部。</w:t>
      </w:r>
    </w:p>
    <w:p>
      <w:r>
        <w:t>「你叫雅香……难道……卓也……你和雅香姐……」香织听到卓也直呼姐姐的名子这才惊醒过来。</w:t>
      </w:r>
    </w:p>
    <w:p>
      <w:r>
        <w:t>那个女人……原来是雅香姐……</w:t>
      </w:r>
    </w:p>
    <w:p>
      <w:r>
        <w:t>「啊……喔……不……不要这样……」</w:t>
      </w:r>
    </w:p>
    <w:p>
      <w:r>
        <w:t>假阳具不停的在肉洞里扭动，使雅香的下体火一般的炙热，几乎快要溶化。</w:t>
      </w:r>
    </w:p>
    <w:p>
      <w:r>
        <w:t>「雅香，让香织听到更性感的声音吧。」</w:t>
      </w:r>
    </w:p>
    <w:p>
      <w:r>
        <w:t>卓也把开关转到强烈的位置，还抓住假阳具用力得抽插。</w:t>
      </w:r>
    </w:p>
    <w:p>
      <w:r>
        <w:t>「啊……不行啦……」</w:t>
      </w:r>
    </w:p>
    <w:p>
      <w:r>
        <w:t>吊起的裸体变僵硬，全身冒汗。</w:t>
      </w:r>
    </w:p>
    <w:p>
      <w:r>
        <w:t>「姐姐……为什麽……和卓也……」</w:t>
      </w:r>
    </w:p>
    <w:p>
      <w:r>
        <w:t>「唔……对不起……是我不好……我不好……」香织的眼光对雅香形成难以忍受的刺激，想到一切都完了时，心里产生被虐的开放感。</w:t>
      </w:r>
    </w:p>
    <w:p>
      <w:r>
        <w:t>和丈夫的生活破裂了，和香织的关系也毁灭了。</w:t>
      </w:r>
    </w:p>
    <w:p>
      <w:r>
        <w:t>啊……这是报应吧……</w:t>
      </w:r>
    </w:p>
    <w:p>
      <w:r>
        <w:t>现在的雅香只剩卓也一人了。能依靠的只有把她拖进畸恋地狱里的卓也了。</w:t>
      </w:r>
    </w:p>
    <w:p>
      <w:r>
        <w:t>「啊……卓也……你就狠狠的玩弄我吧……我要做你一个人的女人。」雅香哀怨的凝视卓也。</w:t>
      </w:r>
    </w:p>
    <w:p>
      <w:r>
        <w:t>「姐姐，你说什麽？卓也是我的爱人呀！」</w:t>
      </w:r>
    </w:p>
    <w:p>
      <w:r>
        <w:t>双手都在背後的香织，拼命的逼近雅香。</w:t>
      </w:r>
    </w:p>
    <w:p>
      <w:r>
        <w:t>姐姐的性感肉体现在看起来真恶心。已经有温柔的有村功一，还用身体诱惑卓也……「啊……尽量折磨我吧……我已经是卓也的奴隶了……」雅香思考力错乱，把一切都豁出去的心情，反而引起追求欢乐的欲望。</w:t>
      </w:r>
    </w:p>
    <w:p>
      <w:r>
        <w:t>「你这个淫乱的女人！这样好不好？」</w:t>
      </w:r>
    </w:p>
    <w:p>
      <w:r>
        <w:t>卓也猛烈的抽插假阳具。</w:t>
      </w:r>
    </w:p>
    <w:p>
      <w:r>
        <w:t>「啊……受不了啦……」</w:t>
      </w:r>
    </w:p>
    <w:p>
      <w:r>
        <w:t>雅香在香织的面前为快感而扭动身体。</w:t>
      </w:r>
    </w:p>
    <w:p>
      <w:r>
        <w:t>「不要这样！卓也……不要这样……」</w:t>
      </w:r>
    </w:p>
    <w:p>
      <w:r>
        <w:t>香织哀求卓也。</w:t>
      </w:r>
    </w:p>
    <w:p>
      <w:r>
        <w:t>「香织，你看吧！这就是你的娴淑姐姐的真面目。」卓也脱下裤子，从雅香的肉洞拔出假阳具。</w:t>
      </w:r>
    </w:p>
    <w:p>
      <w:r>
        <w:t>「啊……」</w:t>
      </w:r>
    </w:p>
    <w:p>
      <w:r>
        <w:t>雅香好像很难过的发出哼声。</w:t>
      </w:r>
    </w:p>
    <w:p>
      <w:r>
        <w:t>卓也把钢铁般的肉棒猛然插入张开嘴流出蜜汁的肉洞里。</w:t>
      </w:r>
    </w:p>
    <w:p>
      <w:r>
        <w:t>「好……」</w:t>
      </w:r>
    </w:p>
    <w:p>
      <w:r>
        <w:t>「不要！」</w:t>
      </w:r>
    </w:p>
    <w:p>
      <w:r>
        <w:t>雅香和香织的声音在浴室里发出回响。</w:t>
      </w:r>
    </w:p>
    <w:p>
      <w:r>
        <w:t>「啊……好啊……大啊……」</w:t>
      </w:r>
    </w:p>
    <w:p>
      <w:r>
        <w:t>雅香性欲燃烧到极点。这一插进来的不是假阳具，而是有真正感觉的男人肉棒。这种感觉使雅香为之疯狂。</w:t>
      </w:r>
    </w:p>
    <w:p>
      <w:r>
        <w:t>「不要……」</w:t>
      </w:r>
    </w:p>
    <w:p>
      <w:r>
        <w:t>香织惨叫一声，用身体撞击站在那里结合的卓也。</w:t>
      </w:r>
    </w:p>
    <w:p>
      <w:r>
        <w:t>突然受到撞击的卓也，在磁砖地上站不稳，一屁股跌坐在地上。</w:t>
      </w:r>
    </w:p>
    <w:p>
      <w:r>
        <w:t>「啊……不……我还要……」</w:t>
      </w:r>
    </w:p>
    <w:p>
      <w:r>
        <w:t>雅香以充满情欲的眼神凝视耸立在卓也跨下的肉棒。</w:t>
      </w:r>
    </w:p>
    <w:p>
      <w:r>
        <w:t>「不行！卓也是我的。」</w:t>
      </w:r>
    </w:p>
    <w:p>
      <w:r>
        <w:t>香织瞪一眼姐姐，就在双手绑於背後行动不自由的情形下骑跨在卓也的下半身上。用绽放的肉缝找到勃起的肉棒。</w:t>
      </w:r>
    </w:p>
    <w:p>
      <w:r>
        <w:t>「不要！不要……」</w:t>
      </w:r>
    </w:p>
    <w:p>
      <w:r>
        <w:t>看到香织的屁股落下去，轮到雅香喊叫。</w:t>
      </w:r>
    </w:p>
    <w:p>
      <w:r>
        <w:t>只有卓也露出得意的笑容，任由香织坐下去。</w:t>
      </w:r>
    </w:p>
    <w:p>
      <w:r>
        <w:t>看到美丽的姐妹互争自己的肉棒，卓也高兴异常。</w:t>
      </w:r>
    </w:p>
    <w:p>
      <w:r>
        <w:t>「喔……」</w:t>
      </w:r>
    </w:p>
    <w:p>
      <w:r>
        <w:t>卓也的肉棒从下面插入尚未充分湿润的肉洞里。</w:t>
      </w:r>
    </w:p>
    <w:p>
      <w:r>
        <w:t>香织咬紧牙关，忍耐插入的痛感。</w:t>
      </w:r>
    </w:p>
    <w:p>
      <w:r>
        <w:t>「卓也！给我吧！插入我的阴户里吧……」</w:t>
      </w:r>
    </w:p>
    <w:p>
      <w:r>
        <w:t>雅香受到欲火的驱使，扭动汗湿的身体。</w:t>
      </w:r>
    </w:p>
    <w:p>
      <w:r>
        <w:t>卓也看着姐姐露出难耐的模样扭动裸体，抱住妹妹的屁股在很紧的肉洞里，一下插到子宫附近。</w:t>
      </w:r>
    </w:p>
    <w:p>
      <w:r>
        <w:t>「啊……卓也……」</w:t>
      </w:r>
    </w:p>
    <w:p>
      <w:r>
        <w:t>「香织，痛吗？」</w:t>
      </w:r>
    </w:p>
    <w:p>
      <w:r>
        <w:t>「不……来吧……」</w:t>
      </w:r>
    </w:p>
    <w:p>
      <w:r>
        <w:t>香织的声音沙哑。卓也伸手到香织的背後，抓住困绑的双手用力拉。</w:t>
      </w:r>
    </w:p>
    <w:p>
      <w:r>
        <w:t>「喔……」</w:t>
      </w:r>
    </w:p>
    <w:p>
      <w:r>
        <w:t>结合度加深，香织发出火热的哼声。</w:t>
      </w:r>
    </w:p>
    <w:p>
      <w:r>
        <w:t>「不！那是我的阴茎。」</w:t>
      </w:r>
    </w:p>
    <w:p>
      <w:r>
        <w:t>雅香拼命的扭动双臂，困绑双手的细绳松动。</w:t>
      </w:r>
    </w:p>
    <w:p>
      <w:r>
        <w:t>「香织，快扭动屁股。」</w:t>
      </w:r>
    </w:p>
    <w:p>
      <w:r>
        <w:t>「啊……卓也……你动吧……我害羞」</w:t>
      </w:r>
    </w:p>
    <w:p>
      <w:r>
        <w:t>「你不肯，我就和雅香性交！」</w:t>
      </w:r>
    </w:p>
    <w:p>
      <w:r>
        <w:t>「不……不要那样……」</w:t>
      </w:r>
    </w:p>
    <w:p>
      <w:r>
        <w:t>香织紧紧的夹住卓也的肉棒，开始扭动屁股。</w:t>
      </w:r>
    </w:p>
    <w:p>
      <w:r>
        <w:t>「啊……喔……」</w:t>
      </w:r>
    </w:p>
    <w:p>
      <w:r>
        <w:t>这样主动的扭动还是第一次，羞耻感和淫浪的好奇心使香织的性感高昂。</w:t>
      </w:r>
    </w:p>
    <w:p>
      <w:r>
        <w:t>「啊……我实在受不了了……快把大肉棒给我吧。」雅香扭动身体，想摆脱绳子的束缚。</w:t>
      </w:r>
    </w:p>
    <w:p>
      <w:r>
        <w:t>「不……卓也是我的。」</w:t>
      </w:r>
    </w:p>
    <w:p>
      <w:r>
        <w:t>香织好像做给姐姐看似的大胆扭动屁股。</w:t>
      </w:r>
    </w:p>
    <w:p>
      <w:r>
        <w:t>「不！他是我的！」</w:t>
      </w:r>
    </w:p>
    <w:p>
      <w:r>
        <w:t>雅香的手获自由，立刻冲过去抓住正在性交的香织的头发。</w:t>
      </w:r>
    </w:p>
    <w:p>
      <w:r>
        <w:t>「快离开！」</w:t>
      </w:r>
    </w:p>
    <w:p>
      <w:r>
        <w:t>「痛……」</w:t>
      </w:r>
    </w:p>
    <w:p>
      <w:r>
        <w:t>在使身体燃烧的欲火中，已经没有姐妹之情了。就像麻药中毒者变成只知追求男人的两个女人。</w:t>
      </w:r>
    </w:p>
    <w:p>
      <w:r>
        <w:t>「你们给我停止！」</w:t>
      </w:r>
    </w:p>
    <w:p>
      <w:r>
        <w:t>卓也解开困绑香织的绳子，命令姐妹同时抬起屁股。</w:t>
      </w:r>
    </w:p>
    <w:p>
      <w:r>
        <w:t>「是我的女人就趴在地上性感的扭动屁股给我看。」「我要和你性交……」雅香跪在站起来的卓也脚下，毫不犹豫的把刚从香织的阴户里拔出来的肉棒吞入嘴里。</w:t>
      </w:r>
    </w:p>
    <w:p>
      <w:r>
        <w:t>「雅香姐，不要再诱惑卓也了，你是有丈夫的人呀」「不，现在我只有卓也。」「为什麽？不要抢我的卓也吧。」</w:t>
      </w:r>
    </w:p>
    <w:p>
      <w:r>
        <w:t>香织也伸出舌头舔卓也的肉棒。</w:t>
      </w:r>
    </w:p>
    <w:p>
      <w:r>
        <w:t>有两个美女同时从左右舔阴茎，卓也的阴茎更充血澎胀，增加勃起的角度。</w:t>
      </w:r>
    </w:p>
    <w:p>
      <w:r>
        <w:t>「啊……真雄壮……」</w:t>
      </w:r>
    </w:p>
    <w:p>
      <w:r>
        <w:t>雅香舔阴囊，露出湿润的眼神看卓也。</w:t>
      </w:r>
    </w:p>
    <w:p>
      <w:r>
        <w:t>「你们两个都我的女人，是我得奴隶，知道了吗？」用湿淋淋的肉棒在姐妹的脸上拍打，然後发出命令。</w:t>
      </w:r>
    </w:p>
    <w:p>
      <w:r>
        <w:t>「现在奴隶和奴隶做发誓的吻。」</w:t>
      </w:r>
    </w:p>
    <w:p>
      <w:r>
        <w:t>「这……」</w:t>
      </w:r>
    </w:p>
    <w:p>
      <w:r>
        <w:t>雅香和香织互看一眼，立刻转移视线，都觉得彼此无法亲吻。</w:t>
      </w:r>
    </w:p>
    <w:p>
      <w:r>
        <w:t>「这是命令。雅香，你吻香织。」</w:t>
      </w:r>
    </w:p>
    <w:p>
      <w:r>
        <w:t>「饶了我吧……」</w:t>
      </w:r>
    </w:p>
    <w:p>
      <w:r>
        <w:t>雅香拼命摇头。</w:t>
      </w:r>
    </w:p>
    <w:p>
      <w:r>
        <w:t>「姐姐，我们吻吧。」</w:t>
      </w:r>
    </w:p>
    <w:p>
      <w:r>
        <w:t>叫他意外的，香织很积极。</w:t>
      </w:r>
    </w:p>
    <w:p>
      <w:r>
        <w:t>「香织……可以吗……我是和你的情人睡过的女人。」「没关系……是姐姐就没关系……」香织忍耐着火一般的嫉妒和愤怒。</w:t>
      </w:r>
    </w:p>
    <w:p>
      <w:r>
        <w:t>香织看到姐姐性感的肉体，觉得自己比不上她。有一天卓也也会迷上雅香一个人而抛弃她。到那个时候就莫可奈何了，无论如何都不想被卓也抛弃。</w:t>
      </w:r>
    </w:p>
    <w:p>
      <w:r>
        <w:t>「香织，你原谅姐姐了吗？」</w:t>
      </w:r>
    </w:p>
    <w:p>
      <w:r>
        <w:t>「嗯，姐姐……我们一起做卓也的奴隶吧。」</w:t>
      </w:r>
    </w:p>
    <w:p>
      <w:r>
        <w:t>香织闭上眼睛，把嘴伸出去，两个姐妹的嘴唇合在一起。</w:t>
      </w:r>
    </w:p>
    <w:p>
      <w:r>
        <w:t>「好啦，你们两个都把屁股挺过来，要把我的肉棒插进去。」「啊……卓也……」首先是雅香抬起丰满的屁股，香织也在旁边趴在磁砖地上，抬起年轻而有活力的屁股。</w:t>
      </w:r>
    </w:p>
    <w:p>
      <w:r>
        <w:t>「现在，要从那一个阴户插呢？」</w:t>
      </w:r>
    </w:p>
    <w:p>
      <w:r>
        <w:t>卓也用龟头在两个女人的肉缝来回摩擦，故意使她们焦急。</w:t>
      </w:r>
    </w:p>
    <w:p>
      <w:r>
        <w:t>「啊……给我……雅香吧。」</w:t>
      </w:r>
    </w:p>
    <w:p>
      <w:r>
        <w:t>「不……给我……香织吧。」</w:t>
      </w:r>
    </w:p>
    <w:p>
      <w:r>
        <w:t>两个雪白的屁股扭动着要求肉棒插入。</w:t>
      </w:r>
    </w:p>
    <w:p>
      <w:r>
        <w:t>卓也先将肉棒插入雅香的肉洞里。</w:t>
      </w:r>
    </w:p>
    <w:p>
      <w:r>
        <w:t>「啊……好……」</w:t>
      </w:r>
    </w:p>
    <w:p>
      <w:r>
        <w:t>雅香发出欢喜之声，扭动高高抬起的屁股。只是如此，雅香就到达高潮了。</w:t>
      </w:r>
    </w:p>
    <w:p>
      <w:r>
        <w:t>卓也受雅香的肉洞带来的快感，同时将两根手指一并插入香织的肉洞里。</w:t>
      </w:r>
    </w:p>
    <w:p>
      <w:r>
        <w:t>「喔……」</w:t>
      </w:r>
    </w:p>
    <w:p>
      <w:r>
        <w:t>年轻的屁股扭动时形成美丽的景象。</w:t>
      </w:r>
    </w:p>
    <w:p>
      <w:r>
        <w:t>卓也在雅香的肉洞里猛烈的抽插，快到达到强烈的绝顶时突然拔出肉棒。</w:t>
      </w:r>
    </w:p>
    <w:p>
      <w:r>
        <w:t>「啊……不要……为什麽……」</w:t>
      </w:r>
    </w:p>
    <w:p>
      <w:r>
        <w:t>卓也听到雅香的抗议声，把肉棒插入香织的肉洞里。</w:t>
      </w:r>
    </w:p>
    <w:p>
      <w:r>
        <w:t>「啊……好……」</w:t>
      </w:r>
    </w:p>
    <w:p>
      <w:r>
        <w:t>香织发出会使雅香嫉妒的甜美哼声……</w:t>
      </w:r>
    </w:p>
    <w:p>
      <w:r>
        <w:t>有村功一悄悄打开公寓的门。看到男人的鞋就觉得果然如此。可是又看到香织的鞋，觉得自己多心了。</w:t>
      </w:r>
    </w:p>
    <w:p>
      <w:r>
        <w:t>有村最近从雅香的身上感到有男人的味道。</w:t>
      </w:r>
    </w:p>
    <w:p>
      <w:r>
        <w:t>那样娴淑的雅香不可能外面有男人，但疑心始终无法消除。藉口今晚加班不能回家，然後偷偷的回来就是要确定雅香有没有男人。</w:t>
      </w:r>
    </w:p>
    <w:p>
      <w:r>
        <w:t>好像他多心了。雅香可能为了消除寂寞，把香织及其情人叫来了。</w:t>
      </w:r>
    </w:p>
    <w:p>
      <w:r>
        <w:t>客厅没有人。</w:t>
      </w:r>
    </w:p>
    <w:p>
      <w:r>
        <w:t>这……</w:t>
      </w:r>
    </w:p>
    <w:p>
      <w:r>
        <w:t>有村突然在地上发现乳罩和迷你裙叁角裤等，而且看过那件迷你裙。</w:t>
      </w:r>
    </w:p>
    <w:p>
      <w:r>
        <w:t>「是香织的……」</w:t>
      </w:r>
    </w:p>
    <w:p>
      <w:r>
        <w:t>再看到男人的上衣和裤子，有村的表情紧张了。</w:t>
      </w:r>
    </w:p>
    <w:p>
      <w:r>
        <w:t>「这是怎麽一回事……」</w:t>
      </w:r>
    </w:p>
    <w:p>
      <w:r>
        <w:t>香织和男人都是赤裸的。</w:t>
      </w:r>
    </w:p>
    <w:p>
      <w:r>
        <w:t>「雅香呢？……」</w:t>
      </w:r>
    </w:p>
    <w:p>
      <w:r>
        <w:t>「啊……」</w:t>
      </w:r>
    </w:p>
    <w:p>
      <w:r>
        <w:t>双人床上有两个赤裸的女人高高抬起屁股向男人扭动。</w:t>
      </w:r>
    </w:p>
    <w:p>
      <w:r>
        <w:t>「啊……快给我吧……」</w:t>
      </w:r>
    </w:p>
    <w:p>
      <w:r>
        <w:t>这样哀求的是雅香。</w:t>
      </w:r>
    </w:p>
    <w:p>
      <w:r>
        <w:t>实在无法忍耐了……</w:t>
      </w:r>
    </w:p>
    <w:p>
      <w:r>
        <w:t>有村以为自己的眼睛看错了。</w:t>
      </w:r>
    </w:p>
    <w:p>
      <w:r>
        <w:t>「啊……给我吧……快插进来吧……」</w:t>
      </w:r>
    </w:p>
    <w:p>
      <w:r>
        <w:t>雅香突然抬头时，看到丈夫。</w:t>
      </w:r>
    </w:p>
    <w:p>
      <w:r>
        <w:t>「啊……你……你看吧……现在卓也要用他的肉棒给我达到性高潮了。」雅香的表情陶醉，很幸福的样子。</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