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嫂嫂令人遐想的性感小骚屄</w:t>
      </w:r>
    </w:p>
    <w:p>
      <w:r>
        <w:t>.</w:t>
      </w:r>
    </w:p>
    <w:p>
      <w:r>
        <w:t>嫂嫂令人遐想的性感小骚屄嫂嫂上下扭摆，扭得胴体带动她一对肥大丰满的乳房上下晃荡着，晃得我神魂颠倒，</w:t>
      </w:r>
    </w:p>
    <w:p>
      <w:r>
        <w:t>伸出双手握住嫂嫂的丰乳，尽情地揉搓抚捏，她原本丰满的大乳房更显得坚挺，而且小奶头被揉捏得硬胀如豆。嫂</w:t>
      </w:r>
    </w:p>
    <w:p>
      <w:r>
        <w:t>嫂愈套愈快，不自禁的收缩小屄肉，将大龟头频频含挟一番。</w:t>
      </w:r>
    </w:p>
    <w:p>
      <w:r>
        <w:t>「美极了！……嫂嫂一切给你了！……喔！……喔！……小屄美死了！」香汗淋淋的嫂嫂拼命地上下快速套动</w:t>
      </w:r>
    </w:p>
    <w:p>
      <w:r>
        <w:t>身子，樱唇一张一合，娇喘不已，满头乌亮的秀发随着她晃动身躯而四散飞扬，她快乐的浪叫声和抽出插入的「卜</w:t>
      </w:r>
    </w:p>
    <w:p>
      <w:r>
        <w:t>滋」、「卜滋」淫水声交响着使人陶醉其中。</w:t>
      </w:r>
    </w:p>
    <w:p>
      <w:r>
        <w:t>我也觉大龟头被舐、被吸、被挟、被吮舒服得全身颤抖。我用力往上挺迎合嫂嫂的狂肏，当她向下套时我将大</w:t>
      </w:r>
    </w:p>
    <w:p>
      <w:r>
        <w:t>往上顶，这怎不叫嫂嫂死去活来呢？我与嫂嫂真是配合得天衣无缝，舒爽无比，大龟头寸寸深入直顶她的花心。</w:t>
      </w:r>
    </w:p>
    <w:p>
      <w:r>
        <w:t>足足这样套弄了几百下，嫂嫂娇声婉转淫声浪叫着：「唉唷！……我……我要泄了……哎哟！……不行了！…</w:t>
      </w:r>
    </w:p>
    <w:p>
      <w:r>
        <w:t>…又要泄……泄了！……」嫂嫂颤抖了几下娇躯伏在我的身上，一动不动，娇喘如牛。</w:t>
      </w:r>
    </w:p>
    <w:p>
      <w:r>
        <w:t>我又来了一个大翻身，再次将嫂嫂压在身下，用双手托起她那光滑雪白的肥臀，轻抽慢插起来。而嫂嫂也扭动</w:t>
      </w:r>
    </w:p>
    <w:p>
      <w:r>
        <w:t>她的柳腰配合着，不停把肥臀地挺着、迎着。</w:t>
      </w:r>
    </w:p>
    <w:p>
      <w:r>
        <w:t>我九浅一深或九深一浅，忽左忽右地猛插着。点燃的情焰促使嫂嫂暴露出了风骚淫荡本能，她浪吟娇哼、朱口</w:t>
      </w:r>
    </w:p>
    <w:p>
      <w:r>
        <w:t>微启，频频频发出消魂的叫春。</w:t>
      </w:r>
    </w:p>
    <w:p>
      <w:r>
        <w:t>「喔……喔！……小色狼！……太爽了！……好……好舒服！……小屄受不了……小浚……你好神勇，嗯！…</w:t>
      </w:r>
    </w:p>
    <w:p>
      <w:r>
        <w:t>…」几十次抽插後，嫂嫂已颤声浪哼不已。</w:t>
      </w:r>
    </w:p>
    <w:p>
      <w:r>
        <w:t>「……唔……啊！小色狼！……你再……再用力点！……」我按她的要求，更用力的抽肏着。</w:t>
      </w:r>
    </w:p>
    <w:p>
      <w:r>
        <w:t>「嫂嫂，叫我亲哥哥。」</w:t>
      </w:r>
    </w:p>
    <w:p>
      <w:r>
        <w:t>「不要……我是你嫂嫂……你就是小色狼！……」</w:t>
      </w:r>
    </w:p>
    <w:p>
      <w:r>
        <w:t>「那叫我小叔！」</w:t>
      </w:r>
    </w:p>
    <w:p>
      <w:r>
        <w:t>「……嗯……羞死了……你勾引……嫂嫂……小色狼！」</w:t>
      </w:r>
    </w:p>
    <w:p>
      <w:r>
        <w:t>看来嫂嫂还没有完全进入状态，於是我又加快了抽插速度，用力深度插入。这招果然有用，几十次抽插後，她</w:t>
      </w:r>
    </w:p>
    <w:p>
      <w:r>
        <w:t>开始逐渐进入角色：「嗯……唔……小色狼……我好……爽！好……舒服！……嗯……快干我！……」</w:t>
      </w:r>
    </w:p>
    <w:p>
      <w:r>
        <w:t>「嫂嫂，叫我亲哥哥！」</w:t>
      </w:r>
    </w:p>
    <w:p>
      <w:r>
        <w:t>「啊……小……嗯……亲哥哥！快肏我！……」</w:t>
      </w:r>
    </w:p>
    <w:p>
      <w:r>
        <w:t>「快说你是淫嫂嫂，是小肥屄嫂嫂！」</w:t>
      </w:r>
    </w:p>
    <w:p>
      <w:r>
        <w:t>「……你太……太过份啊！」</w:t>
      </w:r>
    </w:p>
    <w:p>
      <w:r>
        <w:t>「快说，不然我就不干你了！」我故意停止抽动大，把她的肥臀放在床上，害得嫂嫂急得粉脸涨红。</w:t>
      </w:r>
    </w:p>
    <w:p>
      <w:r>
        <w:t>「羞死人……我是……小肥屄嫂嫂……我是……淫嫂嫂！……亲哥哥！……啊……快！……肏我！」</w:t>
      </w:r>
    </w:p>
    <w:p>
      <w:r>
        <w:t>我听後大为高兴，随既翻身下床，将嫂嫂的娇躯往床边一拉，再拿个枕头垫在她的肥臀下，使嫂嫂的小屄突挺</w:t>
      </w:r>
    </w:p>
    <w:p>
      <w:r>
        <w:t>得更高翘，毫不留情的使出「老汉推车」猛插猛抽，肏得嫂嫂娇躯颤抖。</w:t>
      </w:r>
    </w:p>
    <w:p>
      <w:r>
        <w:t>不多时嫂嫂就爽得粉脸狂摆、秀发乱飞、浑身颤抖，受惊般的淫声浪叫着：「喔……喔！……不行啦！……快</w:t>
      </w:r>
    </w:p>
    <w:p>
      <w:r>
        <w:t>把嫂嫂的腿放下……啊！……受不了啦！……嫂嫂的小屄要被你肏……肏破了啦！……亲弟弟……你……你饶了我</w:t>
      </w:r>
    </w:p>
    <w:p>
      <w:r>
        <w:t>啊！……饶了我呀！……」</w:t>
      </w:r>
    </w:p>
    <w:p>
      <w:r>
        <w:t>嫂嫂的骚浪样使我看了後更加卖力抽插，我一心想插穿那诱人的小穴才甘心。嫂嫂被插得欲仙欲死、披头散发、</w:t>
      </w:r>
    </w:p>
    <w:p>
      <w:r>
        <w:t>娇喘连连、媚眼如丝，香汗和淫水弄湿了一床单。</w:t>
      </w:r>
    </w:p>
    <w:p>
      <w:r>
        <w:t>「喔……喔……亲哥哥……你好会玩女人……嫂嫂可让你玩……玩死了……哎哟呀！……」粗大的在嫂嫂那已</w:t>
      </w:r>
    </w:p>
    <w:p>
      <w:r>
        <w:t>被淫水湿润的小屄如入无人之地抽送着。</w:t>
      </w:r>
    </w:p>
    <w:p>
      <w:r>
        <w:t>「喔……喔……亲……亲哥哥！……亲丈夫！……美死我了！……用力肏！……啊！……哼……肥屄嫂嫂……</w:t>
      </w:r>
    </w:p>
    <w:p>
      <w:r>
        <w:t>嗯……」</w:t>
      </w:r>
    </w:p>
    <w:p>
      <w:r>
        <w:t>嫂嫂眯住含春的媚眼，激动得将雪白的脖子向後仰去，频频从小嘴发出甜美诱人的叫床。嫂嫂那又窄又紧的小</w:t>
      </w:r>
    </w:p>
    <w:p>
      <w:r>
        <w:t>屄把我的夹得舒畅无比，於是我另改用旋磨方式扭动臀部，使在嫂嫂的屄肥穴嫩肉里回旋。</w:t>
      </w:r>
    </w:p>
    <w:p>
      <w:r>
        <w:t>「喔……亲……亲丈夫……嫂嫂……被你插得好舒服！」嫂嫂的小屄被我又烫又硬、又粗又大的磨得舒服无比，</w:t>
      </w:r>
    </w:p>
    <w:p>
      <w:r>
        <w:t>暴露出淫荡的本性，顾不得羞耻舒爽得呻吟浪叫着。</w:t>
      </w:r>
    </w:p>
    <w:p>
      <w:r>
        <w:t>嫂嫂兴奋得双手紧紧搂住我，高抬的双脚紧紧勾住我的腰身肥臀拼命的上下扭挺，以迎合我的的研磨，嫂嫂已</w:t>
      </w:r>
    </w:p>
    <w:p>
      <w:r>
        <w:t>陶醉在肉欲的激情中。</w:t>
      </w:r>
    </w:p>
    <w:p>
      <w:r>
        <w:t>浪声滋滋，小屄深深套住。如此的紧密旋磨可能是她过去与她老公做爱时不曾享受过的快感。嫂嫂被插得娇喘</w:t>
      </w:r>
    </w:p>
    <w:p>
      <w:r>
        <w:t>吁吁、香汗淋淋、媚眼微闭、姣美的粉脸上显现出性满足的欢悦。</w:t>
      </w:r>
    </w:p>
    <w:p>
      <w:r>
        <w:t>「嗯……亲哥哥！……嫂嫂……肥屄嫂嫂……好……舒服！……好爽！……亲哥哥！你……你可真行……喔…</w:t>
      </w:r>
    </w:p>
    <w:p>
      <w:r>
        <w:t>…喔，受……受……受不了！啊！……喔……喔，哎哟！……你……你的东西太……太……太大了！」浪荡淫狎的</w:t>
      </w:r>
    </w:p>
    <w:p>
      <w:r>
        <w:t>呻吟声从嫂嫂那性感诱惑的艳红小嘴频频发出，湿淋淋的淫水不断向外溢出沾湿了床单。</w:t>
      </w:r>
    </w:p>
    <w:p>
      <w:r>
        <w:t>「心爱的嫂嫂，你满意吗？你痛快吗？」</w:t>
      </w:r>
    </w:p>
    <w:p>
      <w:r>
        <w:t>「嗯……嗯……你真行啊！……喔……嫂嫂太……太爽了！……唉唷！」嫂嫂这时已被我挑逗得心跳加剧、血</w:t>
      </w:r>
    </w:p>
    <w:p>
      <w:r>
        <w:t>液急循、欲火烧身、淫水横流。她难耐得娇躯颤抖、呻吟不断。</w:t>
      </w:r>
    </w:p>
    <w:p>
      <w:r>
        <w:t>「美嫂嫂，你说什麽太大呢？」</w:t>
      </w:r>
    </w:p>
    <w:p>
      <w:r>
        <w:t>「讨厌……你欺负我，你明知故问的……是你……你的太……太大了！……」嫂嫂不胜娇羞，闭上媚眼细语轻</w:t>
      </w:r>
    </w:p>
    <w:p>
      <w:r>
        <w:t>声说着，看来除了老公外，嫂嫂确确实实从来没有对男人说过淫猥的性话。</w:t>
      </w:r>
    </w:p>
    <w:p>
      <w:r>
        <w:t>这些话现在使得成熟的嫂嫂深感呼吸急促、芳心荡漾。我於是故意让端庄贤淑的嫂嫂再由口中说出些性器的淫</w:t>
      </w:r>
    </w:p>
    <w:p>
      <w:r>
        <w:t>邪俗语，以促使她抛弃羞耻，全心享受男女交欢的乐趣。</w:t>
      </w:r>
    </w:p>
    <w:p>
      <w:r>
        <w:t>「嫂嫂你说哪里爽？……」</w:t>
      </w:r>
    </w:p>
    <w:p>
      <w:r>
        <w:t>「羞死啦……你……你就会欺负我……就是下……下面爽啦！……」嫂嫂娇喘急促。</w:t>
      </w:r>
    </w:p>
    <w:p>
      <w:r>
        <w:t>「下面什麽爽？……说出来……不然亲哥哥可不玩啦……」</w:t>
      </w:r>
    </w:p>
    <w:p>
      <w:r>
        <w:t>嫂嫂又羞又急：「是下……下面的小屄好……好爽！……好舒服！……」</w:t>
      </w:r>
    </w:p>
    <w:p>
      <w:r>
        <w:t>「嫂嫂你现在在干什麽？」</w:t>
      </w:r>
    </w:p>
    <w:p>
      <w:r>
        <w:t>「羞死人……」性器的结合更深，红涨的龟头不停在小穴里探索冲刺，碰触阴核产生更强烈的快感。</w:t>
      </w:r>
    </w:p>
    <w:p>
      <w:r>
        <w:t>嫂嫂红着脸，扭动肥臀说：「我……我和小浚做爱……」</w:t>
      </w:r>
    </w:p>
    <w:p>
      <w:r>
        <w:t>「你是小浚的什麽人？」</w:t>
      </w:r>
    </w:p>
    <w:p>
      <w:r>
        <w:t>「羞死了……」</w:t>
      </w:r>
    </w:p>
    <w:p>
      <w:r>
        <w:t>「快说！」我命令道。</w:t>
      </w:r>
    </w:p>
    <w:p>
      <w:r>
        <w:t>「是……是……小浚的嫂嫂……我的小屄被小浚……我的亲丈夫……肏得好舒服！……嫂嫂是淫乱好色的女人</w:t>
      </w:r>
    </w:p>
    <w:p>
      <w:r>
        <w:t>……我……我喜欢小浚你的大！……」嫂嫂这时舒畅得语无伦次，简直成了春情荡漾的淫妇荡女。</w:t>
      </w:r>
    </w:p>
    <w:p>
      <w:r>
        <w:t>看着嫂嫂从一个有教养的高雅气质女人变成一个荡妇，并说出淫邪的浪语，这已表现出嫂嫂的屈服。我爱抚着</w:t>
      </w:r>
    </w:p>
    <w:p>
      <w:r>
        <w:t>嫂嫂那两颗丰盈柔软的乳房，她的乳房愈形坚挺。</w:t>
      </w:r>
    </w:p>
    <w:p>
      <w:r>
        <w:t>我用嘴唇吮着轻轻拉拨，娇嫩的奶头被刺激得耸立如豆，挑逗使得嫂嫂呻吟不已，淫荡浪媚的狂呼、全身颤动</w:t>
      </w:r>
    </w:p>
    <w:p>
      <w:r>
        <w:t>淫水不绝而出，娇美的粉脸更洋溢着盎然春情，媚眼微张显得娇媚无比。</w:t>
      </w:r>
    </w:p>
    <w:p>
      <w:r>
        <w:t>「哎哟……好舒服！……拜托你抱紧我！……亲哥哥！……啊啊嗯……」淫猥的娇啼露出无限的爱意，嫂嫂已</w:t>
      </w:r>
    </w:p>
    <w:p>
      <w:r>
        <w:t>无条件的将贞操奉献给了我——她的小叔。</w:t>
      </w:r>
    </w:p>
    <w:p>
      <w:r>
        <w:t>想到不久我就要来这个城市上大学，如果今天不把嫂嫂玩个半死，恐日後无法博得她的欢心，於是更加卖力的</w:t>
      </w:r>
    </w:p>
    <w:p>
      <w:r>
        <w:t>抽插起来。</w:t>
      </w:r>
    </w:p>
    <w:p>
      <w:r>
        <w:t>「哎哟！……亲……亲哥哥！……好舒服！……哼……好……好棒啊！……嫂嫂好……好久没这麽爽快！……</w:t>
      </w:r>
    </w:p>
    <w:p>
      <w:r>
        <w:t>喔……我的人……我的心都给你啦！……喔喔……爽死我啦！……」嫂嫂失魂般的娇嗲喘叹。粉脸频摆、媚眼如丝、</w:t>
      </w:r>
    </w:p>
    <w:p>
      <w:r>
        <w:t>秀发飞舞、香汗淋淋欲火点燃的情焰促使她表露出风骚淫荡的媚态。</w:t>
      </w:r>
    </w:p>
    <w:p>
      <w:r>
        <w:t>嫂嫂完全沉溺性爱的快感中，心花怒放、如痴如醉、急促娇啼，嫂嫂骚浪十足的狂呐，使往昔端庄贤淑的风范</w:t>
      </w:r>
    </w:p>
    <w:p>
      <w:r>
        <w:t>不复存在，此刻的嫂嫂骚浪得有如发情的母狗。</w:t>
      </w:r>
    </w:p>
    <w:p>
      <w:r>
        <w:t>「喔……喔……爽死啦！……舒服！……好舒服！……喔……我又要泄……泄了！……」嫂嫂双眉紧蹙、娇嗲</w:t>
      </w:r>
    </w:p>
    <w:p>
      <w:r>
        <w:t>如呢，极端的快感使她魂飞神散，一股浓热的淫水从小屄急泄而出。</w:t>
      </w:r>
    </w:p>
    <w:p>
      <w:r>
        <w:t>为了彻底蠃取嫂嫂的芳心，特别是以後我能随时干她，我又把泄了身的嫂嫂抱起後翻转她的胴体，要她四肢屈</w:t>
      </w:r>
    </w:p>
    <w:p>
      <w:r>
        <w:t>跪床上。嫂嫂依顺的高高翘起那有如白瓷般发出光泽而丰硕浑圆的大肥臀，臀下狭长细小的肉沟暴露无遗，穴口湿</w:t>
      </w:r>
    </w:p>
    <w:p>
      <w:r>
        <w:t>淋的淫水使赤红的阴唇闪着晶莹亮光。嫂嫂回头一瞥，迷人的双眸妩媚万状。</w:t>
      </w:r>
    </w:p>
    <w:p>
      <w:r>
        <w:t>我跪在她的背後，用双手轻抚着她的肥臀，一边亲吻着嫂嫂嘴唇。好美的圆臀啊！</w:t>
      </w:r>
    </w:p>
    <w:p>
      <w:r>
        <w:t>「哎呀！」当我把从後面肏入小屄时，她娇哼了一声，柳眉一皱，双手抓住床单。</w:t>
      </w:r>
    </w:p>
    <w:p>
      <w:r>
        <w:t>我把整个人俯在她雪白的美背上，我顶撞地抽送着，这般姿势就如在街头上发情交媾的狗。端装的嫂嫂可能从</w:t>
      </w:r>
    </w:p>
    <w:p>
      <w:r>
        <w:t>来没有被这样肏过，这番「狗交式」的做爱使得嫂嫂别有一番感受，不禁欲火更加热炽。嫂嫂纵情淫荡地前後扭晃</w:t>
      </w:r>
    </w:p>
    <w:p>
      <w:r>
        <w:t>肥臀迎合着，胴体不停的前後摆动，使得两颗丰硕肥大的乳房前後晃动着，飘曳的头发很是美丽。</w:t>
      </w:r>
    </w:p>
    <w:p>
      <w:r>
        <w:t>我用左手伸前捏揉着嫂嫂晃动不已的大乳房，右手抚摸着她白晰细嫩、柔软有肉的肥臀，我向前用力挺刺，她</w:t>
      </w:r>
    </w:p>
    <w:p>
      <w:r>
        <w:t>则竭力往後扭摆迎合。成熟美艳的嫂嫂品尝狗族式的交媾，兴奋得四肢百骸悸动不已，使得她春情激昂、淫水直冒。</w:t>
      </w:r>
    </w:p>
    <w:p>
      <w:r>
        <w:t>大在肥臀後面顶得嫂嫂的穴心阵阵酥麻快活透，她艳红樱桃小嘴频频发出令天下男人销魂不已的娇啼声，而「</w:t>
      </w:r>
    </w:p>
    <w:p>
      <w:r>
        <w:t>卜……滋……卜滋……」的肏屄声更是清脆响亮。</w:t>
      </w:r>
    </w:p>
    <w:p>
      <w:r>
        <w:t>「喔……好舒服！……爽死我了！……会肏屄的亲……亲哥哥！……亲丈夫……嫂嫂被你肏得好舒服！……哎</w:t>
      </w:r>
    </w:p>
    <w:p>
      <w:r>
        <w:t>哟！……喔……喔……」她欢悦无比急促娇喘着：「亲丈夫！……我受不了啦！……好勇猛的！……啊……美死了！</w:t>
      </w:r>
    </w:p>
    <w:p>
      <w:r>
        <w:t>……好爽快！……嫂嫂又要泄了……」</w:t>
      </w:r>
    </w:p>
    <w:p>
      <w:r>
        <w:t>她激动的大声叫嚷，毫不在乎自己的淫荡声音是否传到房外。她光滑雪白的胴体加速前後狂摆，一身布满晶亮</w:t>
      </w:r>
    </w:p>
    <w:p>
      <w:r>
        <w:t>的汗珠。</w:t>
      </w:r>
    </w:p>
    <w:p>
      <w:r>
        <w:t>我听到嫂嫂的告饶，更是用猛力的抽插，所带来的刺激竟一波波将嫂嫂的情欲推向高潮尖峰，浑身酥麻欲仙欲</w:t>
      </w:r>
    </w:p>
    <w:p>
      <w:r>
        <w:t>死，屄口两片嫩细的阴唇随着的抽插而翻进翻出，她舒畅得全身痉挛。嫂嫂小屄大量热乎乎的淫水急泄而出，小屄</w:t>
      </w:r>
    </w:p>
    <w:p>
      <w:r>
        <w:t>的收缩吸吮着我，我再也坚持不住了。</w:t>
      </w:r>
    </w:p>
    <w:p>
      <w:r>
        <w:t>「嫂嫂，我也要泄了！」於是快速地抽送着，嫂嫂也拼命抬挺肥臀迎合我最後的冲刺。终於「卜卜」狂喷出一</w:t>
      </w:r>
    </w:p>
    <w:p>
      <w:r>
        <w:t>股股精液，注满了小屄，嫂嫂的屄内深深感受到这股强劲的热流。</w:t>
      </w:r>
    </w:p>
    <w:p>
      <w:r>
        <w:t>「喔……喔……太爽了！……」嫂嫂如痴如醉的喘息着俯在床上，我也倒在她的美背上，拉上被子，我们俩人</w:t>
      </w:r>
    </w:p>
    <w:p>
      <w:r>
        <w:t>满足地相拥酣睡过去。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