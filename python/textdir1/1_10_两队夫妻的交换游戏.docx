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两队夫妻的交换游戏</w:t>
      </w:r>
    </w:p>
    <w:p>
      <w:r>
        <w:t>.</w:t>
      </w:r>
    </w:p>
    <w:p>
      <w:r>
        <w:t>第一章我和萍及ｄ的三人游戏有一次我和多年好友ｄ喝酒时，聊到要怎样增添夫妻做爱的乐趣，一番讨论之</w:t>
      </w:r>
    </w:p>
    <w:p>
      <w:r>
        <w:t>後，我们提议不如我们在同一个房间内欣赏彼此做爱，我和我老婆萍做给他们看，他和他老婆ｔ也做给我们看。我</w:t>
      </w:r>
    </w:p>
    <w:p>
      <w:r>
        <w:t>们越说越认真，约好说服彼此的老婆一起参加并先定好了日期。虽然我老婆并不是很随便的人，但是其实在床笫之</w:t>
      </w:r>
    </w:p>
    <w:p>
      <w:r>
        <w:t>间，她是非常喜欢做爱的乐趣，一个晚上做个两三次也是常有的事。一晚和她做爱时，我一边插着她紧实的小穴，</w:t>
      </w:r>
    </w:p>
    <w:p>
      <w:r>
        <w:t>一边把我与ｄ的想法告诉她，而她只是愉悦蒂享受我不断撞击，把我说的话当是开玩笑！</w:t>
      </w:r>
    </w:p>
    <w:p>
      <w:r>
        <w:t>有一天晚上，我和ｄ相约带着自己的老婆到一间酒吧喝酒聊天。我特地要求平常保守老婆，那天穿一件红色低</w:t>
      </w:r>
    </w:p>
    <w:p>
      <w:r>
        <w:t>胸紧身上衣，她那３４寸ｄ罩杯、坚挺丰满的胸部，不必靠魔术胸罩就可以轻易形成壮观的乳沟，修长且均匀的美</w:t>
      </w:r>
    </w:p>
    <w:p>
      <w:r>
        <w:t>腿再加上超有吸引力的皮质黑色短裙与网状丝袜，让四周所有人看得是惊艳不已，轻易令每个在场男士裤子前都搭</w:t>
      </w:r>
    </w:p>
    <w:p>
      <w:r>
        <w:t>起帐篷！</w:t>
      </w:r>
    </w:p>
    <w:p>
      <w:r>
        <w:t>当我们在喝着酒等待ｄ的老婆过来酒吧时，ｄ的双眼也不曾离开过我老婆胸前性感的乳沟与底下美丽的双腿。</w:t>
      </w:r>
    </w:p>
    <w:p>
      <w:r>
        <w:t>几杯下肚大家都有了酒意，慢慢聊天的话题也朝向性事方面，这时ｄ大胆蒂重提之前和我讨论的想法，当然我老婆</w:t>
      </w:r>
    </w:p>
    <w:p>
      <w:r>
        <w:t>仍以为他是开玩笑，所以也跟着他起簦欢赡芤詾槲依掀趴洗饝樕下冻鰸M 是期待的样子。再喝了一会，ｄ</w:t>
      </w:r>
    </w:p>
    <w:p>
      <w:r>
        <w:t>打电话催他老婆快点来，但没想到ｔ竟说她公司里有事走不开，今晚要加班，不能来了。</w:t>
      </w:r>
    </w:p>
    <w:p>
      <w:r>
        <w:t>我觉得很可惜，浪费这次好机会，看得出ｄ也很懊恼，因为今天计划不能实现了。而这时萍还糗ｄ说：「看吧！</w:t>
      </w:r>
    </w:p>
    <w:p>
      <w:r>
        <w:t>要玩的是你，结果有问题的也是你！」当我们三个人喝得差不多要离开时，我建议不如大家一起去看ｍｔｖ打发时</w:t>
      </w:r>
    </w:p>
    <w:p>
      <w:r>
        <w:t>间，反正今晚ｄ他老婆不在家，他回家也是无聊。</w:t>
      </w:r>
    </w:p>
    <w:p>
      <w:r>
        <w:t>到包厢约十分钟後，我们听到隔壁包厢传出做爱的呻吟声：「嗯……嗯……啊……啊……」因为真的是太大声</w:t>
      </w:r>
    </w:p>
    <w:p>
      <w:r>
        <w:t>了，我故意用手去撞击用木头隔板的墙壁，扰乱他们。</w:t>
      </w:r>
    </w:p>
    <w:p>
      <w:r>
        <w:t>平常害羞的萍可能是酒喝多了，竟然也在旁帮忙大声装出：「嗯……嗯……用力点……不要停……」这举动不</w:t>
      </w:r>
    </w:p>
    <w:p>
      <w:r>
        <w:t>像平常的她，但她表演可真是像极了！不过当萍跪在沙发上忙着表演时，却不知道自己短裙内的丁字裤已经走光，</w:t>
      </w:r>
    </w:p>
    <w:p>
      <w:r>
        <w:t>而ｄ也趁机把握好机会，在我老婆身後偷瞄她裙内那性感的黑色丁字裤！不久我老婆发觉到ｄ在偷看她，所以她很</w:t>
      </w:r>
    </w:p>
    <w:p>
      <w:r>
        <w:t>不好意思蒂赶紧回身坐正。当萍伸手要拿放在一旁的抱枕时，却无意间碰到ｄ裤前已明显勃起的部份！害羞的她，</w:t>
      </w:r>
    </w:p>
    <w:p>
      <w:r>
        <w:t>脸飞快的红了起来，她望了ｄ一眼，发觉ｄ在注视着她，她尴尬的赶快拿了抱枕就坐下来。等大家都坐好後，我</w:t>
      </w:r>
    </w:p>
    <w:p>
      <w:r>
        <w:t>们手上都拿了抱枕看电影。看了一会，我老婆转头看了我一眼，然後就偷偷伸出手，往我胯下摸去。可能是隔壁的</w:t>
      </w:r>
    </w:p>
    <w:p>
      <w:r>
        <w:t>做爱声，再加上酒精作祟，我发觉当时她的眼中流露想做爱的感觉！她上下来回抚摸我的老二，後来甚至拉开我的</w:t>
      </w:r>
    </w:p>
    <w:p>
      <w:r>
        <w:t>拉链，想直接玩我的老二，虽然有抱枕挡着，但我的老二还是一下子就弹出裤外！正当我沉溺在我老婆替我温柔蒂</w:t>
      </w:r>
    </w:p>
    <w:p>
      <w:r>
        <w:t>爱抚，没对她做出任何行动时，却听到她轻传来一声：「啊！」我发觉原来是ｄ趁我老婆专注替我服务时，偷偷的</w:t>
      </w:r>
    </w:p>
    <w:p>
      <w:r>
        <w:t>伸手到我老婆的抱枕底下抚摸着她的美腿，而且似乎越摸越高，往她双腿内侧中的小穴接近！不过我看得出来，</w:t>
      </w:r>
    </w:p>
    <w:p>
      <w:r>
        <w:t>我老婆怕被我发现ｄ在偷摸她，所以尽量想闪躲不让ｄ摸到她的小穴。但我老婆闪躲的动作并不大，似乎让ｄ看穿</w:t>
      </w:r>
    </w:p>
    <w:p>
      <w:r>
        <w:t>她不想让我发现，所以更是大胆的往小穴前进。ｄ卸下了她的丝袜，并拉起靠近他那一边的裙子，让我老婆的黑色</w:t>
      </w:r>
    </w:p>
    <w:p>
      <w:r>
        <w:t>丁字裤可以看得一清二楚！我发觉萍的脸不断地发红，身体也不断地发热，我想ｄ应该是已经摸到她的小穴了。</w:t>
      </w:r>
    </w:p>
    <w:p>
      <w:r>
        <w:t>而她慢慢地也不再躲避，闭着眼、嘴角微微张着，甚至稍微张开双腿发出了享受的呻吟声！我老婆一手爱抚着</w:t>
      </w:r>
    </w:p>
    <w:p>
      <w:r>
        <w:t>我的老二，另一手竟然也慢慢主动移到ｄ的抱枕下抚摸他的老二。不久後，包厢内全是我老婆的呻吟声：「嗯……</w:t>
      </w:r>
    </w:p>
    <w:p>
      <w:r>
        <w:t>嗯……喔……喔……」再过没多久，忽然间我老婆站了起来，她双眼迷蒙地望着我和ｄ，接着转身背对我们。正</w:t>
      </w:r>
    </w:p>
    <w:p>
      <w:r>
        <w:t>当我和ｄ还在疑惑时，我老婆弯下身子，脱去刚才被ｄ拉到一半的丝袜与短裙。更令人惊讶的，她当着ｄ的面前，</w:t>
      </w:r>
    </w:p>
    <w:p>
      <w:r>
        <w:t>竟然缓缓的脱下已经湿透、沾了黏液的丁字裤。她下半身圆润的双臀毫无遮掩，臀缝中隐约可以看见诱人的小穴及</w:t>
      </w:r>
    </w:p>
    <w:p>
      <w:r>
        <w:t>阴毛。萍接着更脱去她的低胸上衣及胸罩，露出那对白皙到可以看见微血管、乳头微翘的ｄ罩杯乳房。她的身体已</w:t>
      </w:r>
    </w:p>
    <w:p>
      <w:r>
        <w:t>全裸，又回头看了我一眼，便趴在沙发上翘起屁股，等着我去满足她。我和ｄ当然都被她这突来的举动吓了一跳，</w:t>
      </w:r>
    </w:p>
    <w:p>
      <w:r>
        <w:t>而且我们的老二在她的巧手爱抚後，又受到她给的视觉震撼，早已经充血到最大，唯一的差别，是我的露在裤子外</w:t>
      </w:r>
    </w:p>
    <w:p>
      <w:r>
        <w:t>面。虽然和ｄ说好是两夫妻彼此做爱给对方欣赏，但是我已经不管今天ｔ没来只有ｄ在一旁，马上抓起我坚挺的老</w:t>
      </w:r>
    </w:p>
    <w:p>
      <w:r>
        <w:t>二，从後方对着我老婆已湿润的小穴，深深的刺了进去！当我一插入萍火热的体内，她似乎觉得有很大的快感，马</w:t>
      </w:r>
    </w:p>
    <w:p>
      <w:r>
        <w:t>上大声地呻吟了起来：「喔……喔……老公……嗯……嗯……好舒服……啊啊啊……好爽！」我见我老婆今天这种</w:t>
      </w:r>
    </w:p>
    <w:p>
      <w:r>
        <w:t>的模样，当然也使出全力，在她的小穴中快速来回抽送，给她最大最好的满足。而一旁看的观众ｄ可过瘾了，当</w:t>
      </w:r>
    </w:p>
    <w:p>
      <w:r>
        <w:t>我插入萍的小穴时他也掏出了老二，当着我老婆的眼前，自己打起了手枪来！我看他打着打着，慢慢移到我老婆的</w:t>
      </w:r>
    </w:p>
    <w:p>
      <w:r>
        <w:t>嘴边，忽然间，他乘我老婆张开口呻吟时，很快的将老二朝我老婆的口中塞了进去！我惊觉亏大了，原本是说好要</w:t>
      </w:r>
    </w:p>
    <w:p>
      <w:r>
        <w:t>欣赏彼此做爱的，现在竟然变成我们两人同时玩我老婆，ｄ没经过我和萍的同意就趁机让我老婆替他口交，而且他</w:t>
      </w:r>
    </w:p>
    <w:p>
      <w:r>
        <w:t>还伸手抚摸我老婆的乳房，不时我们的手还会抢在一起。我心想：「没关系，看我下次怎样在你面前好好的玩你</w:t>
      </w:r>
    </w:p>
    <w:p>
      <w:r>
        <w:t>老婆！」ｄ的老二塞进我老婆的嘴里後，我发现萍也惊讶地望向我这边。因为她之前的举动事前都未经过我同意，</w:t>
      </w:r>
    </w:p>
    <w:p>
      <w:r>
        <w:t>但是现在她的小穴里有我的老二快速前後抽动，另外口中又含着我朋友的老二，虽然眼神露出怕我会生气的表情，</w:t>
      </w:r>
    </w:p>
    <w:p>
      <w:r>
        <w:t>可是看得出来，她似乎并不想停止目前发生的一切，还愉快地发出「嗯……嗯……啊……啊……喔……喔……」的</w:t>
      </w:r>
    </w:p>
    <w:p>
      <w:r>
        <w:t>哼声。</w:t>
      </w:r>
    </w:p>
    <w:p>
      <w:r>
        <w:t>慢慢萍也玩得忘情了，除了用力吸着ｄ的老二外，一手也还玩着他的两颗睾丸。在我老婆的玩弄下，我觉的ｄ</w:t>
      </w:r>
    </w:p>
    <w:p>
      <w:r>
        <w:t>应该是快要射了，但又不想这麽早射，所以他将老二从我老婆的口中抽了出来，低头跟我老婆两人对嘴接吻起来，</w:t>
      </w:r>
    </w:p>
    <w:p>
      <w:r>
        <w:t>他还伸出舌头进入我老婆口中，激情地纠结玩弄着。我趁这时对ｄ说：「下次换我跟你一起干你老婆吧！」其实我</w:t>
      </w:r>
    </w:p>
    <w:p>
      <w:r>
        <w:t>早就想用我的老二插入他老婆ｔ的小穴里了。他因为舍不得舌头离开我老婆口中，只是频点头表示同意了。</w:t>
      </w:r>
    </w:p>
    <w:p>
      <w:r>
        <w:t>我老婆的小穴有我干着，小口正与ｄ激情接吻，胸部又有我们两人在不断爱抚，手还替ｄ打手枪，她从没有如</w:t>
      </w:r>
    </w:p>
    <w:p>
      <w:r>
        <w:t>此大胆尝试过，很快的就要高潮了，只说了一声：「我不行了……我要到啦……」</w:t>
      </w:r>
    </w:p>
    <w:p>
      <w:r>
        <w:t>三人同时加速所有的动作，她一阵激烈的扭动，达到高潮了！</w:t>
      </w:r>
    </w:p>
    <w:p>
      <w:r>
        <w:t>我等老婆到了高潮後，将她小穴中的老二抽出来，正想换个姿势，从她正面再来一次时，没想到ｄ却很快速躺</w:t>
      </w:r>
    </w:p>
    <w:p>
      <w:r>
        <w:t>了下来，同时抱着我老婆的腰，让萍双脚打开跨坐在他的身上，然後用手摸着那对大乳房。虽然我老婆坐在ｄ的身</w:t>
      </w:r>
    </w:p>
    <w:p>
      <w:r>
        <w:t>上，但她并没有要让ｄ插入她小穴里的意思，只有让ｄ玩弄她美丽的大乳房。</w:t>
      </w:r>
    </w:p>
    <w:p>
      <w:r>
        <w:t>萍转过头来，将我还沾满黏液的老二放入口中，开始替我又舔又吸。萍玩着我的老二时，她对我说了一句：「</w:t>
      </w:r>
    </w:p>
    <w:p>
      <w:r>
        <w:t>老公，还是你的老二比较粗、比较硬……」可能ｄ因为听到这句话心中不服气，他竟然趁萍不注意时，双手将她腰</w:t>
      </w:r>
    </w:p>
    <w:p>
      <w:r>
        <w:t>抬起，用他的老二对准了我老婆的小穴，很快速就插了上去！由於被ｄ插得太过突然，我老婆「啊」的叫了一声，</w:t>
      </w:r>
    </w:p>
    <w:p>
      <w:r>
        <w:t>不知道她是心里想完蛋了，还是感到爽？不过在ｄ一阵抽动後，我老婆又发出叫床声：「嗯……嗯……嗯……」并</w:t>
      </w:r>
    </w:p>
    <w:p>
      <w:r>
        <w:t>且自己上下扭动着腰。就在这时，因为我老婆扭动得太快，ｄ竟忍不住射精了。</w:t>
      </w:r>
    </w:p>
    <w:p>
      <w:r>
        <w:t>ｄ抱着我老婆的屁股狠狠往下压，他的腰则用力向上挺，将整根老二丝毫不剩地全部捅进我老婆的阴道里，把</w:t>
      </w:r>
    </w:p>
    <w:p>
      <w:r>
        <w:t>他的精液全射进我老婆的体内；而萍在ｄ射精的同时，也达到第二次的高潮。</w:t>
      </w:r>
    </w:p>
    <w:p>
      <w:r>
        <w:t>当ｄ的老二射完精软掉从萍的阴道滑出来时，他射进我老婆的体内的精液也跟随老二的退出由阴道口淌下，流</w:t>
      </w:r>
    </w:p>
    <w:p>
      <w:r>
        <w:t>到床上积满了一大滩！还好我老婆是在安全期内，怀孕的机会不大。接下来当然是我老婆用口帮我射了出来，我的</w:t>
      </w:r>
    </w:p>
    <w:p>
      <w:r>
        <w:t>精液射得她整脸都是，但她的高潮似乎尚未平息，她的手仍不断自己爱抚着阴蒂，这时她胸部也有四只手在抚摸着。</w:t>
      </w:r>
    </w:p>
    <w:p>
      <w:r>
        <w:t>没有多久，她又靠自己的手自慰到了第三次高潮。</w:t>
      </w:r>
    </w:p>
    <w:p>
      <w:r>
        <w:t>第二章我和ｔ的两人游戏自从上回在ｍｔｖ里玩了三人游戏後，我一直在找机会想办法玩到ｄ的老婆ｔ，但</w:t>
      </w:r>
    </w:p>
    <w:p>
      <w:r>
        <w:t>原本ｄ答应我要和他一起上他老婆，却老是找藉口逃避，说他老婆一定不肯的。</w:t>
      </w:r>
    </w:p>
    <w:p>
      <w:r>
        <w:t>直到一个假日，我老婆外出和朋友到百货公司逛街时，无聊的我打电话到ｄ家，想叫他一起去看ｍｔｖ，很刚</w:t>
      </w:r>
    </w:p>
    <w:p>
      <w:r>
        <w:t>好那天是他老婆ｔ接电话，说她有空也想要去，所以便和ｄ一起来了。我先去ｍｔｖ等他们，很巧的又在相同的包</w:t>
      </w:r>
    </w:p>
    <w:p>
      <w:r>
        <w:t>厢。</w:t>
      </w:r>
    </w:p>
    <w:p>
      <w:r>
        <w:t>他们两人来到後，ｄ问我萍人呢？我跟他说我老婆去百货公司买一下东西，因为假日我开车不好找停车位，我</w:t>
      </w:r>
    </w:p>
    <w:p>
      <w:r>
        <w:t>问ｄ可不可以骑车去百货公司载她过来，这懒惰的小子竟然爽快的答应了。出去之前ｄ回头看了我一下，似乎有话</w:t>
      </w:r>
    </w:p>
    <w:p>
      <w:r>
        <w:t>要对我说，不过还是没说就走了出去。ｄ走後包厢内留下了我及他老婆ｔ两人。</w:t>
      </w:r>
    </w:p>
    <w:p>
      <w:r>
        <w:t>我一直在思考，ｄ不在这里帮忙，我到底要如何才能上到她？因为她和我并没有两人独处过，虽然我和ｄ是多</w:t>
      </w:r>
    </w:p>
    <w:p>
      <w:r>
        <w:t>年好友，但是和他老婆还是不够熟。</w:t>
      </w:r>
    </w:p>
    <w:p>
      <w:r>
        <w:t>暗自看去，她玲珑有致的身材，和我老婆绝对有得比。她穿着一件细肩带的粉红色上衣及碎花丝质裙子，看起</w:t>
      </w:r>
    </w:p>
    <w:p>
      <w:r>
        <w:t>来相当清纯可爱，不像已经结婚的女人，反而像是个学生般。我还是决定开始行动。我开口说：「你和ｄ现在过得</w:t>
      </w:r>
    </w:p>
    <w:p>
      <w:r>
        <w:t>如何？」她笑着回答着我：「还是一样啊！」就这样两人开始聊了起来。</w:t>
      </w:r>
    </w:p>
    <w:p>
      <w:r>
        <w:t>眼见时间不多，我慢慢将话题导向性方面，问起她和ｄ的性生活，不知情的ｔ似乎未警觉到我的想法，当我说</w:t>
      </w:r>
    </w:p>
    <w:p>
      <w:r>
        <w:t>到口交时，她觉得蛮不可思议，因为她觉得有点肮脏，但我告诉她，口交的感觉非常棒，并将我和萍每次口交的情</w:t>
      </w:r>
    </w:p>
    <w:p>
      <w:r>
        <w:t>形告诉她。</w:t>
      </w:r>
    </w:p>
    <w:p>
      <w:r>
        <w:t>就这样我才知道ｔ原来从不曾口交过，我脱口而出问她想不想尝试看看？也许是太突然了，她可能感到尴尬而</w:t>
      </w:r>
    </w:p>
    <w:p>
      <w:r>
        <w:t>脸红了，还好我及时说只是开玩笑，不要想太多，才将尴尬场面化解，继续看电视等待她的反应。ｔ突然开口说：</w:t>
      </w:r>
    </w:p>
    <w:p>
      <w:r>
        <w:t>「口交真的会很舒服吗？」我回她说：「我和我老婆每次做爱都有口交的，而且我相信没人能比得上我老婆。」她</w:t>
      </w:r>
    </w:p>
    <w:p>
      <w:r>
        <w:t>疑惑地说：「你老婆真的很厉害？会不会是你经验太少吧！」我故意回答她说：「谁经验少还不晓得呢！要不要试</w:t>
      </w:r>
    </w:p>
    <w:p>
      <w:r>
        <w:t>一试看我的厉害啊？」我看她脸马上又红了，不好意思地看着我没有回应，我就再对她说：「快来啊！敢不敢试试？</w:t>
      </w:r>
    </w:p>
    <w:p>
      <w:r>
        <w:t>你先把衣服脱下来。」她顽皮的回答我说：「你先脱，我就敢脱！」ｔ话才说完，我马上脱下了长裤，她吓一跳，</w:t>
      </w:r>
    </w:p>
    <w:p>
      <w:r>
        <w:t>似乎觉得刚才只是一场玩笑，没想到我真的会脱了裤子。接着我移动身体靠近她，脱下内裤露出半挺的老二让她看，</w:t>
      </w:r>
    </w:p>
    <w:p>
      <w:r>
        <w:t>在这种情境下，我见她红着脸呆望着我，又再低下头往她唇上吻去。可能ｔ一时反应不过来，并没有阻止我亲她，</w:t>
      </w:r>
    </w:p>
    <w:p>
      <w:r>
        <w:t>我趁机不可失，再大胆的慢慢伸出手往她的胸部摸去。</w:t>
      </w:r>
    </w:p>
    <w:p>
      <w:r>
        <w:t>在我的攻势下，ｔ很快就有了反应：「喔……喔……」出乎我意料，她主动用一只手去摸我半挺的老二，不到</w:t>
      </w:r>
    </w:p>
    <w:p>
      <w:r>
        <w:t>十秒，我的老二变得又粗又挺了。</w:t>
      </w:r>
    </w:p>
    <w:p>
      <w:r>
        <w:t>她似乎吓了一跳：「好粗喔！比ｄ的粗好多！」其实上回我就知道了，ｄ的既没我的长，也没有我的粗。她用</w:t>
      </w:r>
    </w:p>
    <w:p>
      <w:r>
        <w:t>手搓揉着我的老二，眼神也变得有点恍惚了，一直帮我上下搓动，我的手也不客气地从她的上衣领口往下，直接摸</w:t>
      </w:r>
    </w:p>
    <w:p>
      <w:r>
        <w:t>着她的乳房。我老婆萍的乳房摸起来是坚挺丰满，而ｔ的摸起来则是又圆又软。</w:t>
      </w:r>
    </w:p>
    <w:p>
      <w:r>
        <w:t>慢慢地我听见她急促的呼吸声：「嗯……嗯……嗯……」我拉着ｔ让她站起来，两只手将她上衣往上拉，半透</w:t>
      </w:r>
    </w:p>
    <w:p>
      <w:r>
        <w:t>明粉红色胸罩露了出来，我再把她胸罩脱下，开始舔着、吸着ｔ的奶头，手指也不安份地伸进了她的内裤中磨擦她</w:t>
      </w:r>
    </w:p>
    <w:p>
      <w:r>
        <w:t>的阴蒂，她发出呻吟声边说：「啊……嗯……嗯……不要再弄了，他们来了怎麽办？嗯……嗯……嗯……」但是其</w:t>
      </w:r>
    </w:p>
    <w:p>
      <w:r>
        <w:t>实ｔ自己手始终没有离开过我的下面那只大老二。她又说：「不行……啊……啊……不可以……待会他们进来…</w:t>
      </w:r>
    </w:p>
    <w:p>
      <w:r>
        <w:t>…」话还未说完，我马上上前和她嘴对嘴狂吻，舌头互相交错着交流唾液。我一边亲吻着ｔ，一边脱下她湿透的内</w:t>
      </w:r>
    </w:p>
    <w:p>
      <w:r>
        <w:t>裤，但她好像惊觉得不能这样时，开始稍微反抗，但仍清楚的听到她呻吟声：「喔……嗯……嗯……」</w:t>
      </w:r>
    </w:p>
    <w:p>
      <w:r>
        <w:t>我趴在她的身上不断和她接吻，下半身用我的双腿顶开她的双腿，手不停挑逗她的阴蒂与阴唇，等她不再有闪</w:t>
      </w:r>
    </w:p>
    <w:p>
      <w:r>
        <w:t>躲动作时，再用老二对准了流满黏液小穴，慢慢地插入她的体中。她轻呼了一声，我开始前後抽动，用力插着她流</w:t>
      </w:r>
    </w:p>
    <w:p>
      <w:r>
        <w:t>着淫水的小穴，她也开始兴奋了，自己摆动得比我还厉害，说道：「快……用力干我……好粗……好爽啊！用力插</w:t>
      </w:r>
    </w:p>
    <w:p>
      <w:r>
        <w:t>进来……」插入ｔ的小穴後，我的双手一开始从大腿上抚摸，接着移到乳房上，用力地搓揉着。当我往前刺入时，</w:t>
      </w:r>
    </w:p>
    <w:p>
      <w:r>
        <w:t>她也是跟着向前，似乎是她感觉到我的阴茎太大了，但是又令她感到很爽，我向後抽时，她又似乎舍不得往後退。</w:t>
      </w:r>
    </w:p>
    <w:p>
      <w:r>
        <w:t>包厢内都是她和我做爱的呼吸喘息声及不断的肉体撞击声。</w:t>
      </w:r>
    </w:p>
    <w:p>
      <w:r>
        <w:t>ｔ对我说：「啊……你的老二真的好大喔！快……我快不行了……我想要到了……」我抬起她双脚搁到我的肩</w:t>
      </w:r>
    </w:p>
    <w:p>
      <w:r>
        <w:t>膀上，让我的老二可以完全深深插入小穴中。</w:t>
      </w:r>
    </w:p>
    <w:p>
      <w:r>
        <w:t>她双手抱着我的脖子，两人狂吻着做爱。我压在她的身上，前後用力抽动，干着心里早已想要很久的ｔ，她全</w:t>
      </w:r>
    </w:p>
    <w:p>
      <w:r>
        <w:t>身光溜溜的，只有裙子卷在腰部上，配合着我前前後後抽送着。</w:t>
      </w:r>
    </w:p>
    <w:p>
      <w:r>
        <w:t>她又说一句：「啊……啊……我……我真的要到了……」手更是抓紧了我：「啊……啊……我到了……到了…</w:t>
      </w:r>
    </w:p>
    <w:p>
      <w:r>
        <w:t>…」我感觉她的小穴内一阵紧缩，她就这样达到高潮了。等她不再扭动後，我把她抬起的那只脚放了下来，因为我</w:t>
      </w:r>
    </w:p>
    <w:p>
      <w:r>
        <w:t>尚未射出，所以抽出被她小穴紧紧夹住的老二，移到她的脸前，再塞入她的口中，而她也很配合地吸吮着我的老二，</w:t>
      </w:r>
    </w:p>
    <w:p>
      <w:r>
        <w:t>并用手搓揉着帮我打起了手枪。在一阵快速抽动下，我射了出来，把大量的精液射在ｔ的嘴里，她满足地看着我，</w:t>
      </w:r>
    </w:p>
    <w:p>
      <w:r>
        <w:t>并把精液全吞了进去。</w:t>
      </w:r>
    </w:p>
    <w:p>
      <w:r>
        <w:t>这是ｔ第一次的口交，就吃了我的精液。</w:t>
      </w:r>
    </w:p>
    <w:p>
      <w:r>
        <w:t>接着我转过身，张开她的双腿，低下头再去舔她流满淫液的小穴，而她也再次主动舔着我刚射了精的老二，并</w:t>
      </w:r>
    </w:p>
    <w:p>
      <w:r>
        <w:t>含入她的小嘴里。</w:t>
      </w:r>
    </w:p>
    <w:p>
      <w:r>
        <w:t>我们继续替对方口交，温存刚才高潮所带来的快感。门被打开了，ｄ站在门口看着我和ｔ，ｔ吓了一跳：「啊</w:t>
      </w:r>
    </w:p>
    <w:p>
      <w:r>
        <w:t>……」第三章我和ｄ及ｔ的三人游戏ｔ吓呆了，我见她脸上满是惶恐的样子，不知如何是好看着ｄ。ｄ看了我一</w:t>
      </w:r>
    </w:p>
    <w:p>
      <w:r>
        <w:t>眼，并没有生气，反而眼角露出一丝笑意，我马上了解，毕竟上次我很大方的让他享用了我老婆，而他当时也同意</w:t>
      </w:r>
    </w:p>
    <w:p>
      <w:r>
        <w:t>让我上他老婆，他并没有理由可以生气。ｄ走进来把门关上，去到ｔ的身旁坐了下来，看着上半身赤裸、下半身小</w:t>
      </w:r>
    </w:p>
    <w:p>
      <w:r>
        <w:t>穴还不断流着黏液的ｔ。</w:t>
      </w:r>
    </w:p>
    <w:p>
      <w:r>
        <w:t>ｔ低下头，慢吞吞的说：「老公，我……我……」ｄ摀住了他老婆的嘴，吻了ｔ的额头一下，说：「不要紧，</w:t>
      </w:r>
    </w:p>
    <w:p>
      <w:r>
        <w:t>我不会生气，只要你快乐就好！」後来我和ｄ把上次和我老婆一起做爱的事也告诉了ｔ。</w:t>
      </w:r>
    </w:p>
    <w:p>
      <w:r>
        <w:t>原来ｄ是有想过要履行上次答应我一起上他婆的事，但是一直不知该如何跟ｔ说，於是乾脆让我先跟ｔ单独一</w:t>
      </w:r>
    </w:p>
    <w:p>
      <w:r>
        <w:t>起，看我能不能说服他老婆答应，只不过我更是厉害，直接就让ｔ被我上了！ｄ真不愧是我的好友，老婆被我单独</w:t>
      </w:r>
    </w:p>
    <w:p>
      <w:r>
        <w:t>上了也不生气，上次让他先和我一起玩我老婆还算值得。而ｄ之前去百货公司载我老婆，但我老婆说和她朋友待会</w:t>
      </w:r>
    </w:p>
    <w:p>
      <w:r>
        <w:t>还要到别处去逛一下，他只好先自己回来。他回来後在门外听见我和ｔ已经在里面做爱的声音，听起来ｔ相当的兴</w:t>
      </w:r>
    </w:p>
    <w:p>
      <w:r>
        <w:t>奋，他不想打断我们，所以并没有立刻进来。他在门外等到声音结束後，才打开门进来，但没想到原来我和ｔ变成</w:t>
      </w:r>
    </w:p>
    <w:p>
      <w:r>
        <w:t>在口交，还没有结束，只是声音变小而已。</w:t>
      </w:r>
    </w:p>
    <w:p>
      <w:r>
        <w:t>ｄ真是给我面子，在我面前大方的问ｔ说：「刚刚舒服吗？」ｔ害羞的看了我一眼，上前抱着ｄ说道：「嗯…</w:t>
      </w:r>
    </w:p>
    <w:p>
      <w:r>
        <w:t>…很舒服！」我听了真是高兴。</w:t>
      </w:r>
    </w:p>
    <w:p>
      <w:r>
        <w:t>ｄ又问：「那你还想不想要继续呢？」ｔ没有回答，而是又害羞的点着头。我这时才发现，ｄ的裤子前方隆起</w:t>
      </w:r>
    </w:p>
    <w:p>
      <w:r>
        <w:t>得高高的，看来他已经忍耐很久了。ｄ脱下他的裤子和内裤，我吓了一跳，他老二翘得真高，看起来比上次大得</w:t>
      </w:r>
    </w:p>
    <w:p>
      <w:r>
        <w:t>多了，几乎快和我的一样粗。</w:t>
      </w:r>
    </w:p>
    <w:p>
      <w:r>
        <w:t>不止我这麽认为，因为他老婆也惊讶的说道：「老公，你今天老二好粗好大喔！」我想一定是他看见他老婆和</w:t>
      </w:r>
    </w:p>
    <w:p>
      <w:r>
        <w:t>我之前做爱的样子，才会变得这麽兴奋，龟头已经充血到发紫了！ｄ让ｔ躺下，把他的老二向着ｔ的嘴，跟她说：</w:t>
      </w:r>
    </w:p>
    <w:p>
      <w:r>
        <w:t>「老婆，我要你像刚才亲邦的老二一样亲我的。」ｔ微笑看了我，又笑着看住ｄ，慢慢抓起了ｄ那根常在她体内进</w:t>
      </w:r>
    </w:p>
    <w:p>
      <w:r>
        <w:t>出、但从未进入她嘴里的老二，仔细品嚐了起来。</w:t>
      </w:r>
    </w:p>
    <w:p>
      <w:r>
        <w:t>ｄ自己在享受时，没有忘记我的存在，他又跟ｔ说：「老婆，要不要邦一起参加呢？」ｔ停下来，看着我们两</w:t>
      </w:r>
    </w:p>
    <w:p>
      <w:r>
        <w:t>人，恢复她可爱又顽皮的个性，笑着对我们说：「好啊！不过我要他今天都必须射第二次喔！」我和ｄ相视而笑，</w:t>
      </w:r>
    </w:p>
    <w:p>
      <w:r>
        <w:t>当然立刻对ｔ发动攻势！ｔ躺在沙发上，上半身由ｄ负责，下半身由我来负责。ｔ嘴里不断吸吮ｄ的老二，一手玩</w:t>
      </w:r>
    </w:p>
    <w:p>
      <w:r>
        <w:t>着她老公的睾丸，另一手也没忘记来抚摸我刚才让她兴奋不已的老二。</w:t>
      </w:r>
    </w:p>
    <w:p>
      <w:r>
        <w:t>ｄ双手对他老婆柔软的乳房又抓又揉，两颗粉红色奶头凸起得非常性感；我则是用手指拨开ｔ湿润的阴唇，伸</w:t>
      </w:r>
    </w:p>
    <w:p>
      <w:r>
        <w:t>出舌头舔弄她的阴蒂。</w:t>
      </w:r>
    </w:p>
    <w:p>
      <w:r>
        <w:t>在我和ｄ的挑弄下，ｔ很快又兴奋起来，对着ｄ的老二猛吸猛舔，抓我老二的手也越来越紧。</w:t>
      </w:r>
    </w:p>
    <w:p>
      <w:r>
        <w:t>ｄ之前在门外已经等很久了，所以也不想忍耐，没多久就射进他老婆的嘴里，而ｔ也完全吞下她老公的精液，</w:t>
      </w:r>
    </w:p>
    <w:p>
      <w:r>
        <w:t>嘴还舍不得离开ｄ的老二。</w:t>
      </w:r>
    </w:p>
    <w:p>
      <w:r>
        <w:t>但是我可没这麽简单，虽然老二已经被ｔ弄到硬的难受，不过我还是忍的住，继续不断舔着她的阴蒂，甚至用</w:t>
      </w:r>
    </w:p>
    <w:p>
      <w:r>
        <w:t>手指轻轻钻弄敏感的後门。</w:t>
      </w:r>
    </w:p>
    <w:p>
      <w:r>
        <w:t>ｔ受不了我的舔弄，放开嘴中的老二，当着她老公面前大声呻吟：「啊……啊……赶快进来……邦……不要舔</w:t>
      </w:r>
    </w:p>
    <w:p>
      <w:r>
        <w:t>了……我要用老二……快点……快来……」我决定饶了她，改让我的老二来满足她。</w:t>
      </w:r>
    </w:p>
    <w:p>
      <w:r>
        <w:t>我坐了起来，告诉ｔ叫她坐在我身上；而ｄ暂时退到一旁，看着我和他老婆的性爱表演。</w:t>
      </w:r>
    </w:p>
    <w:p>
      <w:r>
        <w:t>已经全身无力的ｔ，勉强爬起身子，张开腿跨坐在我身上，我扶着她的腰，而她则伸手抓住我的老二，让老二</w:t>
      </w:r>
    </w:p>
    <w:p>
      <w:r>
        <w:t>对着穴口，慢慢坐了下来。</w:t>
      </w:r>
    </w:p>
    <w:p>
      <w:r>
        <w:t>虽然之前我的老二已经进入过她的小穴里，而且现在里面更加湿润，但是ｔ还是忍不住的呻吟道：「喔……好</w:t>
      </w:r>
    </w:p>
    <w:p>
      <w:r>
        <w:t>粗……啊……啊……喔……喔……好爽！」我们两人面对面坐着做爱，ｔ双手抱住我的脖子忘情地狂吻着我，不断</w:t>
      </w:r>
    </w:p>
    <w:p>
      <w:r>
        <w:t>自己扭动着腰上下摇动；而我一手抓着她的屁股，另一手玩着她的乳房，配合她的动作节奏，挺起我的老二撞击她，</w:t>
      </w:r>
    </w:p>
    <w:p>
      <w:r>
        <w:t>享受着我好友的老婆，一个和我老婆一样令人无法抗拒的女人。</w:t>
      </w:r>
    </w:p>
    <w:p>
      <w:r>
        <w:t>小穴里被我粗大老二完全充满了，很快的她又要高潮，不断地大声呻吟道：「啊……啊……喔……喔……好舒</w:t>
      </w:r>
    </w:p>
    <w:p>
      <w:r>
        <w:t>服……啊……啊……好爽喔……啊……我快到了……快……用力……」我差点忘了ｄ还在一旁，我转头看了看他，</w:t>
      </w:r>
    </w:p>
    <w:p>
      <w:r>
        <w:t>用眼神示意问他可不可以在他老婆体内射精？他点点头表示可以，我马上加快速度，刚好在ｔ高潮的同时，把热腾</w:t>
      </w:r>
    </w:p>
    <w:p>
      <w:r>
        <w:t>腾的精液射进了她的子宫里。</w:t>
      </w:r>
    </w:p>
    <w:p>
      <w:r>
        <w:t>我知道在女人达到高潮时，把精液也同时射进她的体内，女人将会达到更高的境界。</w:t>
      </w:r>
    </w:p>
    <w:p>
      <w:r>
        <w:t>所以很明显，这次ｔ比前一次高潮更满足，她的头往後仰起，张大了口挺着胸部紧紧地抱着我，将近两分钟的</w:t>
      </w:r>
    </w:p>
    <w:p>
      <w:r>
        <w:t>时间里一动也不动。</w:t>
      </w:r>
    </w:p>
    <w:p>
      <w:r>
        <w:t>我给她的这次高潮，可能是她有史以来最最舒服的一次！</w:t>
      </w:r>
    </w:p>
    <w:p>
      <w:r>
        <w:t>她终於恢复过来了，用满足的眼神看着我，也没有马上起身，让我已经射精的老二继续插在她的体内。</w:t>
      </w:r>
    </w:p>
    <w:p>
      <w:r>
        <w:t>但是反而是我有点不好意思，毕竟她是ｄ的老婆，所以我让她轻轻躺下，慢慢抽出我的老二，看见她小穴也流</w:t>
      </w:r>
    </w:p>
    <w:p>
      <w:r>
        <w:t>出了我的精液……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