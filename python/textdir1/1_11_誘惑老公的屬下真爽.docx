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誘惑老公的屬下真爽</w:t>
      </w:r>
    </w:p>
    <w:p>
      <w:r>
        <w:t>.</w:t>
      </w:r>
    </w:p>
    <w:p>
      <w:r>
        <w:t>叮咚…叮咚…我看看手表，不知道誰在按門鈴，揉揉惺忪的眼睛，隨便披了件襯衫，我就走向門口去了。</w:t>
      </w:r>
    </w:p>
    <w:p>
      <w:r>
        <w:t>「妳好，我是小陳，經理吩咐我今天過來修理電腦！」</w:t>
      </w:r>
    </w:p>
    <w:p>
      <w:r>
        <w:t>一個看起來瘦瘦高高的年輕人站在我家的門口，我開門讓他進來，因爲我想起老公早上出門的時候有跟我說他</w:t>
      </w:r>
    </w:p>
    <w:p>
      <w:r>
        <w:t>有叫公司裏的人來家裏看電腦到底怎麽回事？我想，這個就是被他ㄠ的人吧？！</w:t>
      </w:r>
    </w:p>
    <w:p>
      <w:r>
        <w:t>我讓他進門之後，先請他坐在沙發上，然後我就到廚房裏面去倒一杯飲料給他，然後我也坐了下來。由於我剛</w:t>
      </w:r>
    </w:p>
    <w:p>
      <w:r>
        <w:t>剛匆匆忙忙地來應門，所以我沒有注意到我隻穿了一件小可愛以及一條短褲，雖然有件襯衫，但是這件襯衫也不過</w:t>
      </w:r>
    </w:p>
    <w:p>
      <w:r>
        <w:t>就是非常薄的薄紗襯衫，所以隻有讓我的上半身更顯誘惑而已！</w:t>
      </w:r>
    </w:p>
    <w:p>
      <w:r>
        <w:t>我注意到他有點腼腆地偷窺著我，我試著挪動我的雙腿，好讓我的下半身可以呈現出更多誘人的部位。這種誘</w:t>
      </w:r>
    </w:p>
    <w:p>
      <w:r>
        <w:t>惑人的把戲，我自己是非常喜歡玩的，甚至可以說我有點樂在其中！我略爲往前挪，好讓椅子將我的短褲往上卷動，</w:t>
      </w:r>
    </w:p>
    <w:p>
      <w:r>
        <w:t>使得我的屁股露得更多！而且這個時候，褲子因爲拉扯的緣故，褲裆的地方更深深地陷入了我的雙腿之間，讓我覺</w:t>
      </w:r>
    </w:p>
    <w:p>
      <w:r>
        <w:t>得似乎我的陰唇都已經裸露在他的眼前！果然，他的眼光更加集中在我的兩腿之間，這時候我已經知道這也是一個</w:t>
      </w:r>
    </w:p>
    <w:p>
      <w:r>
        <w:t>小色鬼，我故意起身，然後不去拉扯褲子，好讓它呈現出一種很淫蕩的感覺，然後我帶他來到放電腦的地方，他放</w:t>
      </w:r>
    </w:p>
    <w:p>
      <w:r>
        <w:t>下所帶來的背包，我就出去了。</w:t>
      </w:r>
    </w:p>
    <w:p>
      <w:r>
        <w:t>我來到自己的臥室裏面，脫掉身上的衣服，然後進到我那隻有毛玻璃隔間的浴室，我沖洗全身，然後噴上香水，</w:t>
      </w:r>
    </w:p>
    <w:p>
      <w:r>
        <w:t>接著我找出一套紫色的內衣褲換上，並且套上一件寬松的亞麻布料襯衫，穿上一件超短的迷你裙，我相信，隻要我</w:t>
      </w:r>
    </w:p>
    <w:p>
      <w:r>
        <w:t>略爲挪動身體，男人都可以很輕易地看見我的內褲，而那種帶著性欲的熱情眼光，最能讓我興奮！</w:t>
      </w:r>
    </w:p>
    <w:p>
      <w:r>
        <w:t>我回到他那邊，他正蹲在地上鑽進桌子底下，似乎在研究什麽？我蹲坐下去，並且將兩腿分開，我相信，隻要</w:t>
      </w:r>
    </w:p>
    <w:p>
      <w:r>
        <w:t>他的眼光轉移過來，他可以很輕易地就看見我的內褲，果然，我馬上就聽到他的叫聲，因爲他撞到了頭！我馬上靠</w:t>
      </w:r>
    </w:p>
    <w:p>
      <w:r>
        <w:t>過去，並且故意堵住桌子，讓他沒有辦法出來，我的身體也鑽進了那狹窄的桌下，我跟他的身體緊緊地接觸在一起！</w:t>
      </w:r>
    </w:p>
    <w:p>
      <w:r>
        <w:t>他的手甚至碰到了我的雙乳！</w:t>
      </w:r>
    </w:p>
    <w:p>
      <w:r>
        <w:t>「怎麽啦？！」我故意忽視他手放在我胸部上的事實，故意問他不相關的問題？他的手果然就沒有縮回去，而</w:t>
      </w:r>
    </w:p>
    <w:p>
      <w:r>
        <w:t>且還故意地略爲用力，捏著我的乳房，我這時候還故意地挺胸，用行動鼓勵他采取進一步的行動。</w:t>
      </w:r>
    </w:p>
    <w:p>
      <w:r>
        <w:t>「沒什麽，我想隻是一些接頭松脫，我想我都已經接好了。剛剛是我不小心，碰到了頭. 」他的手一邊揉捏我</w:t>
      </w:r>
    </w:p>
    <w:p>
      <w:r>
        <w:t>的乳房，一邊故作正經地回答著我。這時候我先往外爬，他拉了拉椅子，然後坐下，打開電腦，這部電腦在他的手</w:t>
      </w:r>
    </w:p>
    <w:p>
      <w:r>
        <w:t>裏，我覺得一切都很正常！我坐在那椅子的把手上，他的手很自動地就放在我的腿上，並且輕輕地來回撫摸，我將</w:t>
      </w:r>
    </w:p>
    <w:p>
      <w:r>
        <w:t>腳張得更開，他的手就更加地大膽，伸進了我的裙子裏面，隔著內褲輕輕地摳摸著我的小穴！</w:t>
      </w:r>
    </w:p>
    <w:p>
      <w:r>
        <w:t>「嗯…嗯…」我閉上眼睛，享受著他的愛撫，我沒有想到這個年輕人的技巧這般厲害，我很快地就感受到體內</w:t>
      </w:r>
    </w:p>
    <w:p>
      <w:r>
        <w:t>有股熊熊的欲火因爲他的挑逗而引燃起來，並且很快地就蔓延到全身。我的身體軟倒下去，趴在他的身上，他更加</w:t>
      </w:r>
    </w:p>
    <w:p>
      <w:r>
        <w:t>大膽地摟住我，並且將我的內褲撥開，手指迅速地滑入我的陰道裏面，那種痠麻的感覺，令我忍不住地扭動著我的</w:t>
      </w:r>
    </w:p>
    <w:p>
      <w:r>
        <w:t>下體，並且輕輕地低呼呻吟……</w:t>
      </w:r>
    </w:p>
    <w:p>
      <w:r>
        <w:t>「嗯…嗯…嗯…」他這時候站起身來，將我壓在椅子裏面，然後他動手來扯我的內褲，這時候我制止他，因爲</w:t>
      </w:r>
    </w:p>
    <w:p>
      <w:r>
        <w:t>我不喜歡讓人家脫我的內褲，我要自己脫！我高舉雙腿，然後讓他扛在肩膀上，將臀部擡起，我很快地就將內褲扯</w:t>
      </w:r>
    </w:p>
    <w:p>
      <w:r>
        <w:t>了下來。這時候他將我的雙腿繼續地扛在肩膀上，然後他蹲下來，將嘴湊到我的小穴上面，我馬上感受到一條濕滑</w:t>
      </w:r>
    </w:p>
    <w:p>
      <w:r>
        <w:t>靈活的舌頭鑽進了我的小穴裏面，並且靈動地進出，弄得我好不快活啊！</w:t>
      </w:r>
    </w:p>
    <w:p>
      <w:r>
        <w:t>「啊…啊…你的舌頭好厲害…舔得我好癢…人家好癢喔…受不了…啊…對…手指…對……你…看不出來…這樣</w:t>
      </w:r>
    </w:p>
    <w:p>
      <w:r>
        <w:t>會玩女人…喔…喔…」他這時候不僅用舌頭舔弄我，還把手指插入我的小穴裏面，雙料下手，讓我好不過瘾。很快</w:t>
      </w:r>
    </w:p>
    <w:p>
      <w:r>
        <w:t>地我小穴裏流出的淫水就把椅子給弄濕了，他放下我的雙腿，然後站起身來，將自己的衣服脫光，我看到他的肉棒</w:t>
      </w:r>
    </w:p>
    <w:p>
      <w:r>
        <w:t>時，我自己都倒吸了一口氣，他的家夥看來差不多有20公分長，而且異常地粗，我看到他再度抓起我的雙腿，然後</w:t>
      </w:r>
    </w:p>
    <w:p>
      <w:r>
        <w:t>緩緩地將肉棒抵住我的小穴，慢慢地往裏面送…</w:t>
      </w:r>
    </w:p>
    <w:p>
      <w:r>
        <w:t>「啊…好粗…好粗…的肉棒…啊…對…慢慢來…慢慢地把你…那粗大的雞巴…肏進來…對…啊……啊……」</w:t>
      </w:r>
    </w:p>
    <w:p>
      <w:r>
        <w:t>我是第一次被這樣粗大的雞巴肏弄，再加上老公已經好久都沒有跟我做愛，這時候的我覺得好像再度體會那種</w:t>
      </w:r>
    </w:p>
    <w:p>
      <w:r>
        <w:t>被開苞的感覺. 但是卻又沒有那樣難過，而且很快地我就體會到被這樣粗大雞巴奸淫的快樂！那碩大的龜頭在我的</w:t>
      </w:r>
    </w:p>
    <w:p>
      <w:r>
        <w:t>陰道進出時，一次又一次地括弄著，令我感覺到一次又一次的快樂與喜悅，而且這時候他也將我的襯衫往上扯，並</w:t>
      </w:r>
    </w:p>
    <w:p>
      <w:r>
        <w:t>且將我的胸罩解開，當我看到他看見我雙乳的眼光時，我知道，他會愛死我這對奶子，果然，他的雙手熟練地抓住</w:t>
      </w:r>
    </w:p>
    <w:p>
      <w:r>
        <w:t>我的奶子，並且繼續挺送，令我同時感受到兩種刺激與快感！這時候的我就好像漂浮在雲端一般，被肏弄奸淫的快</w:t>
      </w:r>
    </w:p>
    <w:p>
      <w:r>
        <w:t>感不斷地從小穴與雙乳進入我的身體裏面，並且透過神經系統傳達給每個細胞，我的腦海裏面幾乎一片空白，除了</w:t>
      </w:r>
    </w:p>
    <w:p>
      <w:r>
        <w:t>被奸淫的喜悅之外！</w:t>
      </w:r>
    </w:p>
    <w:p>
      <w:r>
        <w:t>也不知道過了多久，我攀上了第一次的高潮，而他也在我的體內射出了濃濃的精液！</w:t>
      </w:r>
    </w:p>
    <w:p>
      <w:r>
        <w:t>我跟小陳休息了一會，我就帶著他一起來到浴室裏面沖洗身體，然後我就跟他一起裸著身體回到電腦邊，這時</w:t>
      </w:r>
    </w:p>
    <w:p>
      <w:r>
        <w:t>候他主動地摟著我，似乎有要再來一次的意思，但是我伸手去摸摸他那軟趴趴的雞巴，他要求我幫他口交！</w:t>
      </w:r>
    </w:p>
    <w:p>
      <w:r>
        <w:t>我要他躺在旁邊的床墊上，然後我跪在旁邊，彎下身體，用舌頭去舔弄他的龜頭，並且用手指去玩弄他的陰囊，</w:t>
      </w:r>
    </w:p>
    <w:p>
      <w:r>
        <w:t>他很高興地躺著，讓我爲他剛剛的表現來作回報。「喔…真好…妳的舌頭…舔得我好舒服啊…」</w:t>
      </w:r>
    </w:p>
    <w:p>
      <w:r>
        <w:t>他對我的表現發出了贊美，也令得我更加賣力地去舔弄，這時候他的肉屌慢慢地恢複，我吐出他的肉屌，然後</w:t>
      </w:r>
    </w:p>
    <w:p>
      <w:r>
        <w:t>看著他，他起身，要我趴在床墊上，我知道他準備用狗交的姿勢來肏幹我，這是許多男人喜歡用來征服女人的姿勢，</w:t>
      </w:r>
    </w:p>
    <w:p>
      <w:r>
        <w:t>我溫順地趴著，果然，他的大雞巴慢慢地肏了進來，而這時候我的小穴感到一種完全不一樣的感受，因爲剛剛的姿</w:t>
      </w:r>
    </w:p>
    <w:p>
      <w:r>
        <w:t>勢主動的刺激點都是在靠近後側，但是這時候主要刺激點卻全部變成另外一邊，甚至包括我的G 點！</w:t>
      </w:r>
    </w:p>
    <w:p>
      <w:r>
        <w:t>「喔…喔…喔…」當他開始抽送的時候，我發出了像是野獸般的呻吟，他很興奮地一邊抽送一邊拍打著我的屁</w:t>
      </w:r>
    </w:p>
    <w:p>
      <w:r>
        <w:t>股，甚至，他的手指還插入我的屁眼裏面，我整個人已經沒有辦法趴著，我的上半身都已經軟倒地貼在地上，隻剩</w:t>
      </w:r>
    </w:p>
    <w:p>
      <w:r>
        <w:t>下腰部以上因爲他的肉屌以及雙手的緣故而還繼續地跪立在床墊上。突然感覺到有人正站在我的面前，我擡頭看過</w:t>
      </w:r>
    </w:p>
    <w:p>
      <w:r>
        <w:t>去，居然是我先生！</w:t>
      </w:r>
    </w:p>
    <w:p>
      <w:r>
        <w:t>「經理，謝謝你，她可真是一個好女人，我今天玩的好盡興啊！謝謝！」</w:t>
      </w:r>
    </w:p>
    <w:p>
      <w:r>
        <w:t>小陳這番話，我才知道原來這是我老公的計劃，可是我的心裏卻沒有任何憎恨他的感覺，相反地我卻更加地愛</w:t>
      </w:r>
    </w:p>
    <w:p>
      <w:r>
        <w:t>他！因爲他知道他自己沒有辦法在這方面滿足我，所以特地安排了年輕的男人來讓我好好地享受。</w:t>
      </w:r>
    </w:p>
    <w:p>
      <w:r>
        <w:t>不過這時候我看到他自己也非常興奮，因爲他竟然開始脫去自己的衣服，並且扶起胯下的肉棒，並且將他的肉</w:t>
      </w:r>
    </w:p>
    <w:p>
      <w:r>
        <w:t>棒塞入我嘴巴裏面，要我幫他口交，我很高興也很樂意地將自己丈夫的肉屌含在嘴裏吸吮，並且還發出了淫蕩的聲</w:t>
      </w:r>
    </w:p>
    <w:p>
      <w:r>
        <w:t>音！</w:t>
      </w:r>
    </w:p>
    <w:p>
      <w:r>
        <w:t>「嗯……嗯……」這是第一次我這般賣力地吸吮著老公的肉棒，一則感激他爲我作的這些事情，另外也因爲小</w:t>
      </w:r>
    </w:p>
    <w:p>
      <w:r>
        <w:t>陳在我的後面慢慢地抽送，弄得我的腦袋幾乎沒有辦法思考，隻好下意識地吸吮！</w:t>
      </w:r>
    </w:p>
    <w:p>
      <w:r>
        <w:t>「喔…Rita…我的好老婆…我好喜歡看妳被人幹…被人肏…還幫我吸屌……真棒…小陳…用點力……讓她好好</w:t>
      </w:r>
    </w:p>
    <w:p>
      <w:r>
        <w:t>地爽………對……啊……」</w:t>
      </w:r>
    </w:p>
    <w:p>
      <w:r>
        <w:t>「嗯……嗯……嗯……」「是…經理…我會賣力…用力地奸淫她……真棒……好爽……經理夫人的屁眼……夾</w:t>
      </w:r>
    </w:p>
    <w:p>
      <w:r>
        <w:t>得我…的肉屌……好爽……我要射……射………出………來……………」</w:t>
      </w:r>
    </w:p>
    <w:p>
      <w:r>
        <w:t>前後夾攻的結果，就是我很快地就達到高潮，並且持續地處在高潮的狀態之下，直到他們將精液射出爲止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