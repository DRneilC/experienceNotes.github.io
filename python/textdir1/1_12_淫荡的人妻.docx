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淫荡的人妻</w:t>
      </w:r>
    </w:p>
    <w:p>
      <w:r>
        <w:t>.</w:t>
      </w:r>
    </w:p>
    <w:p>
      <w:r>
        <w:t>今天是周末，但我由于还要为别人代课，所以只能加个班了，但老公竟然按捺不住欲火，到学校来找我了，在</w:t>
      </w:r>
    </w:p>
    <w:p>
      <w:r>
        <w:t>办公室里，他一看到我就立刻被我当时的穿着惊呆了，由于是周末，其他老师都休息了，所以当时我只穿了一件白</w:t>
      </w:r>
    </w:p>
    <w:p>
      <w:r>
        <w:t>色的半透明衬衫，隔着衬衫隐隐映出一对被一只粉红色乳罩罩住的丰满玉乳，下着一条淡蓝色的迷你紧身超短裙，</w:t>
      </w:r>
    </w:p>
    <w:p>
      <w:r>
        <w:t>肥圆的屁股被紧紧的包裹着，短裙下是一双修长而又白晰的玉腿，那玉腿光滑柔嫩，裹着薄如蝉翼的水晶透明肉色</w:t>
      </w:r>
    </w:p>
    <w:p>
      <w:r>
        <w:t>长筒丝袜，脚下穿的是一双淡蓝色系带凉鞋。老公见我这身穿着，一步走过来，抱住我就开始兴奋的亲吻起来。边</w:t>
      </w:r>
    </w:p>
    <w:p>
      <w:r>
        <w:t>兴奋的说到：「小骚货，在学校还穿的这么性感暴露，是不是也等不到下班就想让我干啦。」我被老公亲吻抚摸着</w:t>
      </w:r>
    </w:p>
    <w:p>
      <w:r>
        <w:t>身体，娇羞的说道：「啊……你坏啦……人家穿成这样……是为了下班后直接回家给你看的……谁想你竟然来学校</w:t>
      </w:r>
    </w:p>
    <w:p>
      <w:r>
        <w:t>找我了……」老公一手伸到衬衫里面，揉捏着我的乳房，一手则尽情的摸着我被丝袜包裹的大腿，说道：「我的好</w:t>
      </w:r>
    </w:p>
    <w:p>
      <w:r>
        <w:t>老婆，我现在就要，现在就满足你。」说着，边亲我边开始脱我的衣服。我有些慌乱了，赶紧阻止老公说：「啊…</w:t>
      </w:r>
    </w:p>
    <w:p>
      <w:r>
        <w:t>…不要……这是办公室……不能在这里做的……还是等我下班回家再做吧……」但老公根本不管我，起身把所有的</w:t>
      </w:r>
    </w:p>
    <w:p>
      <w:r>
        <w:t>窗帘都拉上了，然后把办公室的门反锁好，才再次回到我的身体上，疯狂的脱光了我的衣服，我一丝不挂的被老公</w:t>
      </w:r>
    </w:p>
    <w:p>
      <w:r>
        <w:t>抱到了自己的办公桌上，老公开始疯狂的干起我来。</w:t>
      </w:r>
    </w:p>
    <w:p>
      <w:r>
        <w:t>我的乳罩和内裤被老公胡乱的扯下来扔到了其他同就去色色事的办公桌上。自己仰躺在自己的桌子上，老公站</w:t>
      </w:r>
    </w:p>
    <w:p>
      <w:r>
        <w:t>在桌子旁，抬着我裹着丝袜的大腿，疯狂的干着我。「啊，老婆，舒服吗？在自己的办公室做爱是不是很刺激呀？」</w:t>
      </w:r>
    </w:p>
    <w:p>
      <w:r>
        <w:t>老公边干我边挑逗的问我。我环视的四周，看着平时都是在办公的办公室，而此时自己则一丝不挂的躺在办公桌上</w:t>
      </w:r>
    </w:p>
    <w:p>
      <w:r>
        <w:t>被老公疯狂的干着。想到这里，我就觉得自己更加的淫荡，呻吟的说道：「啊……老公……你坏啦……居然在办公</w:t>
      </w:r>
    </w:p>
    <w:p>
      <w:r>
        <w:t>室干我……要是被同就去色色事或是学生看到……那怎么办呀……」老公说道：「看到又能怎么样，他们绝对想不</w:t>
      </w:r>
    </w:p>
    <w:p>
      <w:r>
        <w:t>到，平时端庄稳重的小老师，被干起来是那么的淫荡风骚呀。」我被老公说的更是羞愧的无地自容，只能撒娇的打</w:t>
      </w:r>
    </w:p>
    <w:p>
      <w:r>
        <w:t>着老公，但立刻招来老公更猛烈的抽拉。</w:t>
      </w:r>
    </w:p>
    <w:p>
      <w:r>
        <w:t>老公接着把我从桌子上抱下来，自己则坐在了一把椅子上，然后拉着我，让我分开大腿对准他的阴茎坐了下去。</w:t>
      </w:r>
    </w:p>
    <w:p>
      <w:r>
        <w:t>随着我「啊」的一声呻吟，老公的整条阴茎被我整跟坐了下去。我娇羞的扶着老公的肩膀，开始兴奋的上下的套弄</w:t>
      </w:r>
    </w:p>
    <w:p>
      <w:r>
        <w:t>起来，老公也立刻兴奋的陶醉起来，边任由我套弄，边疯狂的吮吸着随着我上下套弄而疯狂摇摆着的两个乳房。我</w:t>
      </w:r>
    </w:p>
    <w:p>
      <w:r>
        <w:t>更疯狂了。被老公吮吸的大声呻吟着：「啊……老公……我的乳房味道如何……我要……用力的吮吸……我的乳房</w:t>
      </w:r>
    </w:p>
    <w:p>
      <w:r>
        <w:t>好涨……老公……你舒服吗……」老公紧紧的搂着我，边使劲捏着我的乳房边兴奋的说：「当然，你弄的我好舒服，</w:t>
      </w:r>
    </w:p>
    <w:p>
      <w:r>
        <w:t>小骚货，你现在的样子好淫荡呀。」说完，猛的抱着我站了起来，再次把我放到了桌子上，不过这次是让我趴在了</w:t>
      </w:r>
    </w:p>
    <w:p>
      <w:r>
        <w:t>桌子上，老公从背后，也就是我的屁股上猛的插进了我的阴道里。</w:t>
      </w:r>
    </w:p>
    <w:p>
      <w:r>
        <w:t>我们不在说话，完全陶醉在做爱的快感中，办公室有节奏的传来「沽滋」「沽滋」阴茎插入阴道的声音，我的</w:t>
      </w:r>
    </w:p>
    <w:p>
      <w:r>
        <w:t>呻吟也越来越大，这时外面传来了一阵铃声。把我从性欲中拉了回来，我红着脸说道：「啊……老公……快点啦…</w:t>
      </w:r>
    </w:p>
    <w:p>
      <w:r>
        <w:t>…我还要到晚自习去讲课呢……等一会回家我再让你干个够……」老公听我这么一说，似乎有些不情愿，但还是开</w:t>
      </w:r>
    </w:p>
    <w:p>
      <w:r>
        <w:t>始了最后的冲刺。阴茎抽拉的速度越来越快。我被老公疯狂的抽拉刺激的大叫着：「啊……啊……老公……坏……</w:t>
      </w:r>
    </w:p>
    <w:p>
      <w:r>
        <w:t>人家……啊……人家还要讲课的……啊……被你干死了……」终于，老公兴奋的喊道：「要……射……射了……」</w:t>
      </w:r>
    </w:p>
    <w:p>
      <w:r>
        <w:t>随即老公就射了出来。我见状立刻抬起臀部，快速的上下迎合着老公的阴茎！边淫荡的呻吟着：「啊……啊……射</w:t>
      </w:r>
    </w:p>
    <w:p>
      <w:r>
        <w:t>吧……老公……全部射进去……快……我要……」而老公也在我淫荡的叫喊声中疯狂的射着，热乎乎的精液已经从</w:t>
      </w:r>
    </w:p>
    <w:p>
      <w:r>
        <w:t>我阴道和阴茎的缝隙处流了出来，在我的办公桌上流了好多。终于，办公室恢复了平静。老公满足的抽出了阴茎。</w:t>
      </w:r>
    </w:p>
    <w:p>
      <w:r>
        <w:t>我伏在老公的怀里，和他一起满足的喘息着。阴道还在时不时的收缩着，随着阴道每次的收缩，都会把阴道里挤出</w:t>
      </w:r>
    </w:p>
    <w:p>
      <w:r>
        <w:t>少许精液。</w:t>
      </w:r>
    </w:p>
    <w:p>
      <w:r>
        <w:t>过了一会，老公起身穿好了衣服，「小骚老婆，我先回家了，记住你刚才说的，晚上还要让我干个够呀。」我</w:t>
      </w:r>
    </w:p>
    <w:p>
      <w:r>
        <w:t>红着脸点了点头，老公这才离开了我，回家了。我也穿好了衣服，但这个样子怎么能去上课呢，算了，我想还是先</w:t>
      </w:r>
    </w:p>
    <w:p>
      <w:r>
        <w:t>回宿舍洗澡换衣服好了。还好天色已经黑了，我从办公室回到宿舍，没有碰到一个人。我暗自的庆幸起来，回到宿</w:t>
      </w:r>
    </w:p>
    <w:p>
      <w:r>
        <w:t>舍，我本打算先去洗澡，然后换身衣服再去晚自习讲课，但当我脱掉衣服，看着自己刚刚被老公干过的身体，不由</w:t>
      </w:r>
    </w:p>
    <w:p>
      <w:r>
        <w:t>得性欲再次燃烧了起来，我改变了主意，不去讲课了，反正是自习，没有老师也没关系的。而且也不洗澡了，就让</w:t>
      </w:r>
    </w:p>
    <w:p>
      <w:r>
        <w:t>自己的乳房残留着老公的唾液，自己的阴部残留着老公的精液，直接回家接着和老公做。想到这里，我开始找了一</w:t>
      </w:r>
    </w:p>
    <w:p>
      <w:r>
        <w:t>身更暴露的衣服，穿好后走出了宿舍，打算趁着夜色赶紧离开学校回家。</w:t>
      </w:r>
    </w:p>
    <w:p>
      <w:r>
        <w:t>正当我眼看就要离开学校的时候，忽然一个声音叫住了我，我立刻发现是教导主任。主任是个已经发福的中年</w:t>
      </w:r>
    </w:p>
    <w:p>
      <w:r>
        <w:t>男人。我只好打招呼说：「哦，是主任呀，这么晚了，您还没有回去吗。」主任来到我的面前，说：「是呀，正在</w:t>
      </w:r>
    </w:p>
    <w:p>
      <w:r>
        <w:t>加班弄些资料，遇到你正好，来，到我宿舍，帮我把资料整理一下。」我一听，虽然有些忧郁，但没有办法，只好</w:t>
      </w:r>
    </w:p>
    <w:p>
      <w:r>
        <w:t>硬着头皮和主任一起去了他的宿舍。</w:t>
      </w:r>
    </w:p>
    <w:p>
      <w:r>
        <w:t>来到主任的宿舍，在明亮的灯光下，我性感暴露的穿着立刻引起了主任的注意。我当时穿着一条白色很薄的半</w:t>
      </w:r>
    </w:p>
    <w:p>
      <w:r>
        <w:t>透明超短连衣窄裙，胸前那一对诱人的尖挺乳房高耸着，在白色的薄纱衣的掩盖下，朦胧的看到两块粉红色的丝质</w:t>
      </w:r>
    </w:p>
    <w:p>
      <w:r>
        <w:t>蕾丝胸罩紧紧的包住我那丰满的乳房，粉色半罩式胸罩似乎还不能完全掩盖丰乳，淡红色的乳晕从蕾丝刺绣的高级</w:t>
      </w:r>
    </w:p>
    <w:p>
      <w:r>
        <w:t>乳罩杯边缘微露，露出一条很深的乳沟。我只要稍一扭动腰肢，白嫩的乳房即立刻从连衣裙深深的领口半露出来。</w:t>
      </w:r>
    </w:p>
    <w:p>
      <w:r>
        <w:t>主任继续向下看，我在超短裙下的大腿似露非露的，让人不禁想入非非，本来就可以让人心动神移的玉腿上裹着的</w:t>
      </w:r>
    </w:p>
    <w:p>
      <w:r>
        <w:t>那层薄如蝉翼的水晶透明肉色长筒丝袜，那丝袜是如此之薄，薄得可以很清楚地看见我那大腿上条条细细的血管，</w:t>
      </w:r>
    </w:p>
    <w:p>
      <w:r>
        <w:t>那双裹着水晶透明肉色长筒丝袜的玉腿在灯光的照射之下，显得晶莹剔透。教导主任完全看呆了，半天才让我坐到</w:t>
      </w:r>
    </w:p>
    <w:p>
      <w:r>
        <w:t>电脑前，帮他整理资料。而他坐在旁边的床上，继续仔细欣赏着我。因我的超短裙不仅短，在侧面还有个高高的开</w:t>
      </w:r>
    </w:p>
    <w:p>
      <w:r>
        <w:t>叉口，可以看到薄如蝉翼的水晶透明肉色长筒丝袜包裹着我的整个玉腿，直至我的大腿根部，那个开叉口随着我的</w:t>
      </w:r>
    </w:p>
    <w:p>
      <w:r>
        <w:t>坐下后被撑开的更高了，已经可以看到没有被丝袜包裹的大腿跟了，甚至连里面的Ｔ字内裤，也隐约的暴露了出来。</w:t>
      </w:r>
    </w:p>
    <w:p>
      <w:r>
        <w:t>我被主任欣赏的脸红红的。完全没有心思整理资料了。只好红着脸小声说：「主任，您不要老盯着我，看够了</w:t>
      </w:r>
    </w:p>
    <w:p>
      <w:r>
        <w:t>没有？」边说边下意识的拉了拉裙摆。主任很满足的说道：「别生气，你真的是太性感了，平时看到你都是这么的</w:t>
      </w:r>
    </w:p>
    <w:p>
      <w:r>
        <w:t>端庄稳重，没想到你打扮起来完全变了个人，好性感好漂亮呀。」我的脸更红了：「主任，你别取笑我了，您误会</w:t>
      </w:r>
    </w:p>
    <w:p>
      <w:r>
        <w:t>了。」主任接着说道：「其实这也没什么，女孩子都喜欢打扮嘛，不过平时可要注意自己的形象呀。」我说好的，</w:t>
      </w:r>
    </w:p>
    <w:p>
      <w:r>
        <w:t>问主任还有其他的事没有，如果没有，我就离开了，因为此时的我本来就是性欲难忍，再加上主任的一番挑逗，更</w:t>
      </w:r>
    </w:p>
    <w:p>
      <w:r>
        <w:t>是兴奋的要命，此时就是想赶紧离开他赶紧回家和老公做。</w:t>
      </w:r>
    </w:p>
    <w:p>
      <w:r>
        <w:t>主任见我起身要走，立刻拦住了我，我问还有事吗，主任忧郁了一下，小声的说道：「就算是和自己的老公，</w:t>
      </w:r>
    </w:p>
    <w:p>
      <w:r>
        <w:t>不过在办公室做爱，也是不好吧。」我的脸立刻红了，知道和老公在办公室做爱的事被主任看到了。我不知道该如</w:t>
      </w:r>
    </w:p>
    <w:p>
      <w:r>
        <w:t>何解释。主任又接着说到：「放心，我会保守秘密的，不过说真的，你被干的样子还真是淫荡呀。」说着，主任的</w:t>
      </w:r>
    </w:p>
    <w:p>
      <w:r>
        <w:t>一只手轻轻的放到了我的一条大腿上。我吓了一跳，赶紧推开主任的手，紧张的说到：「不，不可以这样，主任。」</w:t>
      </w:r>
    </w:p>
    <w:p>
      <w:r>
        <w:t>主任见我这样，也没有着急，不紧不慢的说到：「那好吧，我只有把这件事汇报一下了。」我一听更急了，赶紧说</w:t>
      </w:r>
    </w:p>
    <w:p>
      <w:r>
        <w:t>：「不要，主任，不要说出去，我……」我低着头说不出话来，主任看到我忧郁的样子，立刻再次来到我的身边说</w:t>
      </w:r>
    </w:p>
    <w:p>
      <w:r>
        <w:t>：「我其实最喜欢你这样的小少妇了，性感漂亮，我知道你内心早就想要了，是不是。」我被主任说的更是害羞死</w:t>
      </w:r>
    </w:p>
    <w:p>
      <w:r>
        <w:t>了，主任看到这里，再也忍耐不住了，快步上前，抱住我疯狂的亲吻起来。</w:t>
      </w:r>
    </w:p>
    <w:p>
      <w:r>
        <w:t>「不要，不要！」我娇羞道。但主任根本没有理会我，而是猛的把我抱了起来，一把把我扔到了床上，疯狂的</w:t>
      </w:r>
    </w:p>
    <w:p>
      <w:r>
        <w:t>亲吻着我，怕我还要反抗，就直接伸手解开我的上衣，露出我似雪的肌肤、玲珑的曲线、纤细的柳腰。当我的身体</w:t>
      </w:r>
    </w:p>
    <w:p>
      <w:r>
        <w:t>展现在主任的面前后，我也不在阻止主任了，主任见我接受他了，立刻反手挑开我背后的胸罩扣，那粉红色的丝质</w:t>
      </w:r>
    </w:p>
    <w:p>
      <w:r>
        <w:t>蕾丝胸罩已然滑落，那丰盈的双乳露出。「哇，你的乳房真是太美了，好硬挺呀。」主任边说边不停地吻着我的丰</w:t>
      </w:r>
    </w:p>
    <w:p>
      <w:r>
        <w:t>乳，刺激得我不停地呻吟。主任的双手摸着我那尖翘硬挺的乳房，大手掌刚好一握。他低下头去吸吮我的奶头，舔</w:t>
      </w:r>
    </w:p>
    <w:p>
      <w:r>
        <w:t>着她的乳晕及乳房，一阵酥麻之感通过我全身，我呻吟的更疯狂了。此时的我完全淫荡了起来，尽情享受着主任的</w:t>
      </w:r>
    </w:p>
    <w:p>
      <w:r>
        <w:t>揉捏和吮吸，欲望让我忘记一切。</w:t>
      </w:r>
    </w:p>
    <w:p>
      <w:r>
        <w:t>主任隔着薄丝水晶透明肉色长筒丝袜向上吻我的小腿，再到大腿，柔滑极了。他一直沿着我的两腿之间向上亲</w:t>
      </w:r>
    </w:p>
    <w:p>
      <w:r>
        <w:t>吻着，来到我的两大腿间，主任将手探入我双腿之间，隔着粉红透明丝质性感内裤，摩擦我最隐秘之处。我的鼻里</w:t>
      </w:r>
    </w:p>
    <w:p>
      <w:r>
        <w:t>传出一阵阵的咿唔之声，我上身前耸，臀部也回应着他手指的动作。主任把头慢慢伸进了我的超短窄裙里，靠近我</w:t>
      </w:r>
    </w:p>
    <w:p>
      <w:r>
        <w:t>双腿之间，亲吻着我的两大腿内侧，「天啊，真是太爽了，没想到今天能得到这么风骚的小老师。」主任满足的继</w:t>
      </w:r>
    </w:p>
    <w:p>
      <w:r>
        <w:t>续享用着我，渐渐来到我那粉红透明丝质性感内裤包裹着的神秘三角地带，当主任越逼近我的隐私处，我的呼吸也</w:t>
      </w:r>
    </w:p>
    <w:p>
      <w:r>
        <w:t>越急促。透过那粉红透明丝质性感亵裤，可以清楚地看见我那可爱的粉红阴唇，黑色的阴毛舒坦的附满在我的女性</w:t>
      </w:r>
    </w:p>
    <w:p>
      <w:r>
        <w:t>圣域，花瓣巧妙得微掩高隆的阴阜。主任起身先脱下我的白色半透明超短窄裙，露出我高张的玉腿，然后褪下我那</w:t>
      </w:r>
    </w:p>
    <w:p>
      <w:r>
        <w:t>最后的一丝防线粉红透明丝质性感内裤，我立刻一丝不挂的呈现在了主任的面前。浑身晶莹如玉，雪肤滑嫩，柔若</w:t>
      </w:r>
    </w:p>
    <w:p>
      <w:r>
        <w:t>无骨，黑眸清澄犹如秋水，樱唇红润，惹人垂涎，一双碗形的玉乳，柳腰纤细，软绵小腹平滑如缎，一双玉腿均匀</w:t>
      </w:r>
    </w:p>
    <w:p>
      <w:r>
        <w:t>修长，一头柔细秀发，衬着如花般的脸颊，秀丽妩媚，露着醉人的模样。主任兴奋的一把抱起我的娇躯放在床上，</w:t>
      </w:r>
    </w:p>
    <w:p>
      <w:r>
        <w:t>自己也爬上床去，搂着我猛吻，一只手更是在我两腿之间的桃源洞口上拼命地东拨西挑：洞口不断地流出甘泉，把</w:t>
      </w:r>
    </w:p>
    <w:p>
      <w:r>
        <w:t>桃源洞口附近的丛草地带弄得湿润不已。</w:t>
      </w:r>
    </w:p>
    <w:p>
      <w:r>
        <w:t>在主任尽情的抚弄之下，我不停的发出一阵阵充满淫逸的喘息声，双颊一片酡红，半闭半张的媚目中喷出熊熊</w:t>
      </w:r>
    </w:p>
    <w:p>
      <w:r>
        <w:t>欲火。而主任的手指并没有停下来，继续的在轻轻的揉挖着我的阴道，阴道在主任的掏挖下冒出大量的淫水来了。</w:t>
      </w:r>
    </w:p>
    <w:p>
      <w:r>
        <w:t>主任把我的臀部抬高，把我的两条粉腿拉到床边分开，自己则蹲在我双腿中间，先饱览我的阴户一阵。只见我阴户</w:t>
      </w:r>
    </w:p>
    <w:p>
      <w:r>
        <w:t>高高凸起，长满了一片泛出光泽，柔软细长的阴毛，细长的阴沟，粉红色的两片大阴唇，紧紧的闭合着。主任用手</w:t>
      </w:r>
    </w:p>
    <w:p>
      <w:r>
        <w:t>拨开我粉红色的大阴唇，一粒像红豆般大的阴核，凸起在阴沟上面，微开的小洞口，两片呈鲜红色的小阴唇，紧紧</w:t>
      </w:r>
    </w:p>
    <w:p>
      <w:r>
        <w:t>的贴在大阴唇上，鲜红色的阴壁肉，正闪闪发出淫水的光茫。「哇！好性感！好嫩滑的小穴，太美了！」主任兴奋</w:t>
      </w:r>
    </w:p>
    <w:p>
      <w:r>
        <w:t>的称赞到。我娇羞的用手遮挡住我的阴部，淫荡的说到：「不要看了嘛！真羞死人了！」主任一面捏住把玩我的小</w:t>
      </w:r>
    </w:p>
    <w:p>
      <w:r>
        <w:t>核，一面用嘴贴住我下面的阴道，然后更激烈地从深处吸出更多的津液。「就让你先高潮一次吧。」主任兴奋的说</w:t>
      </w:r>
    </w:p>
    <w:p>
      <w:r>
        <w:t>到，同就去色色时利用手指代替嘴，把玩着我，然后回头偷偷地观察我的反应。我哪里受的了这样的挑逗，立刻大</w:t>
      </w:r>
    </w:p>
    <w:p>
      <w:r>
        <w:t>声的呻吟起来，并且很快就有了高潮的欲望。随着身体抖动的加快，我终于高潮了。我大叫着：「啊……啊……主</w:t>
      </w:r>
    </w:p>
    <w:p>
      <w:r>
        <w:t>任……你坏……欺负我……我到了……」主任也加快了节奏，我再次不断的呻吟起来：「啊……主任……别停……</w:t>
      </w:r>
    </w:p>
    <w:p>
      <w:r>
        <w:t>别……我要……太爽了……别停啊……」</w:t>
      </w:r>
    </w:p>
    <w:p>
      <w:r>
        <w:t>终于，宿舍随着我高潮的结束，恢复了平静，但主任已经被我淫荡的样子刺激的要发疯了，主任把我翻过身来，</w:t>
      </w:r>
    </w:p>
    <w:p>
      <w:r>
        <w:t>只见我面泛春潮，气息娇喘。小声的在我耳边说：「宝贝，你太淫荡了，还想不想要呀？」我胀红了脸说：「要…</w:t>
      </w:r>
    </w:p>
    <w:p>
      <w:r>
        <w:t>…我要……主任……您好坏……」主任兴奋的把我双腿拨开，猛的插了进来。开始疯狂的干起我来，「喔……喔…</w:t>
      </w:r>
    </w:p>
    <w:p>
      <w:r>
        <w:t>…」我口中不住咿唔，压抑低吟着，星眸微闭，逐渐发出急促的呼吸声。纤纤柳腰，摇摆不停，颠播逢迎，吸吮吞</w:t>
      </w:r>
    </w:p>
    <w:p>
      <w:r>
        <w:t>吐。一双玉腿，忍不住摇摆着，秀发散乱得掩着粉颈，娇喘不胜。这时，老公突然来了一个电话，我赶紧让主任停</w:t>
      </w:r>
    </w:p>
    <w:p>
      <w:r>
        <w:t>止干我，接通电话：「老婆，还没有下班吗，我都着急了。」老公有些不耐烦的问道，我只好说到：「哦……是的</w:t>
      </w:r>
    </w:p>
    <w:p>
      <w:r>
        <w:t>……我正在帮主任整理资料……可能还要晚一些回去……」老公说：「这样呀，真不巧，我都着急了。」我说：「</w:t>
      </w:r>
    </w:p>
    <w:p>
      <w:r>
        <w:t>是呀……我……啊……」老公被我突然啊的叫了一声吓了一跳，赶紧问我是怎么回事。其实他哪里知道，此时主任</w:t>
      </w:r>
    </w:p>
    <w:p>
      <w:r>
        <w:t>见我打电话，居然偷偷把阴茎一下子插进了我的阴道里，弄的我才啊的叫了一声。我羞红着脸看着主任干着我，只</w:t>
      </w:r>
    </w:p>
    <w:p>
      <w:r>
        <w:t>好强忍着对老公说道：「啊……老公……没事……刚才是我不小心把资料碰……碰掉了……好了……老公……我先</w:t>
      </w:r>
    </w:p>
    <w:p>
      <w:r>
        <w:t>不说了……我要……我要赶紧工作了……」老公说：「那好吧，宝贝，你什么时候回来呀？」我一手拿着电话，一</w:t>
      </w:r>
    </w:p>
    <w:p>
      <w:r>
        <w:t>边看着主任边坏笑边疯狂的干着我。天啊，我居然边和老公通电话边和自己的主任疯狂的做爱，我断断续续的说到</w:t>
      </w:r>
    </w:p>
    <w:p>
      <w:r>
        <w:t>：「我……我也说不好……我会快点的……老公……我先挂了……」因为我实在是忍不住了，老公挂断了电话，我</w:t>
      </w:r>
    </w:p>
    <w:p>
      <w:r>
        <w:t>终于大声的呻吟了起来，刚才真是把我憋坏了。</w:t>
      </w:r>
    </w:p>
    <w:p>
      <w:r>
        <w:t>主任把我的电话扔到一旁，边干我边兴奋的说道：「小骚货，你真厉害，被人干着还可以边和自己的老公通电</w:t>
      </w:r>
    </w:p>
    <w:p>
      <w:r>
        <w:t>话。」我呻吟着说道：「啊……啊……讨厌啦……您好坏……不是让您先别干我的吗……害的我差点被老公听出来</w:t>
      </w:r>
    </w:p>
    <w:p>
      <w:r>
        <w:t>……啊……」主任笑着说：「听到又这么了，如果能让你老公亲眼看到才更好呢，让他也看看自己风骚的老婆被别</w:t>
      </w:r>
    </w:p>
    <w:p>
      <w:r>
        <w:t>的男人干的风骚的样子，是不是呀，宝贝？」我更娇羞的回答说：「啊……哦……不要说啦……啊……您说的人家</w:t>
      </w:r>
    </w:p>
    <w:p>
      <w:r>
        <w:t>太……啊……太难为情了……啊……」主任被我说的更疯狂了，边使劲干着我边抚摸着我的脸盘说：「宝贝，你难</w:t>
      </w:r>
    </w:p>
    <w:p>
      <w:r>
        <w:t>为情的样子让男人疯狂，而你叫老公的样子更让男人疯狂，来，小骚货，也叫我一声老公听听。」我红着脸说：「</w:t>
      </w:r>
    </w:p>
    <w:p>
      <w:r>
        <w:t>啊……那怎么可以……啊不……我不叫……主任欺负我……」主任见我不叫，立刻用双手使劲的揉捏起我的两个乳</w:t>
      </w:r>
    </w:p>
    <w:p>
      <w:r>
        <w:t>房，边没命的用阴茎插我的阴道，我被主任疯狂的举动刺激的终于叫了出来：「啊……啊……主任……老公……干</w:t>
      </w:r>
    </w:p>
    <w:p>
      <w:r>
        <w:t>死我了……老公……我要……使劲干我……」主任见我终于叫他老公了，更加的满足和疯狂了。在疯狂的抽拉下，</w:t>
      </w:r>
    </w:p>
    <w:p>
      <w:r>
        <w:t>主任也终于到了最高峰：「宝贝，我要射了，想让我射在哪里呀？」我呻吟着回答：「啊……主……老公……我是</w:t>
      </w:r>
    </w:p>
    <w:p>
      <w:r>
        <w:t>你的……你想射在哪里都可以……我要……用力……」主任开始最后的抽拉，终于，在主任「啊」的一声低沉的喘</w:t>
      </w:r>
    </w:p>
    <w:p>
      <w:r>
        <w:t>息下，主任射了出来，精液疯狂的射入了我的阴道里。我也呻吟着享受的精液的灌溉和滋润。</w:t>
      </w:r>
    </w:p>
    <w:p>
      <w:r>
        <w:t>主任满足的抱着我雪白滑嫩的肉体，回味着刚才干我的样子，我依偎在主任的怀里，娇羞的喘息着。当老公的</w:t>
      </w:r>
    </w:p>
    <w:p>
      <w:r>
        <w:t>电话再次打来以后，主任才舍不得的放开了我，我赶紧穿好衣服，在我要离开的时候主任再次抱住了我，再次疯狂</w:t>
      </w:r>
    </w:p>
    <w:p>
      <w:r>
        <w:t>的和我亲吻了一阵，说到：「宝贝，明天穿的端庄点，我要在你上课的教室干你。」我红着脸捶打着主任说：「讨</w:t>
      </w:r>
    </w:p>
    <w:p>
      <w:r>
        <w:t>厌啦主任，您放心好了，我会穿的很端庄正统的，到时候让您在教室里干个够。」主任这才满意的让我离开了。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