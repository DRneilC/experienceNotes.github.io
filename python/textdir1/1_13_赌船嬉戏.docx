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赌船嬉戏</w:t>
      </w:r>
    </w:p>
    <w:p>
      <w:r>
        <w:t>.</w:t>
      </w:r>
    </w:p>
    <w:p>
      <w:r>
        <w:t>各位久违了，农历新年过后的一段时间，我被公司派到外地办事，那里虽说有「私人计算机」，但一点也不「</w:t>
      </w:r>
    </w:p>
    <w:p>
      <w:r>
        <w:t>私人」，所以要写这种「私人」的故事，也只好忍到回家才和各位大哥畅谈。虽然我不能写故事，但还是经常偷偷</w:t>
      </w:r>
    </w:p>
    <w:p>
      <w:r>
        <w:t>跑来这些相熟的情色网里看看，就看到小芳姐的「凌辱卡」第一话，把我女友黎少霞拿来当主角，真不敢想象呢，</w:t>
      </w:r>
    </w:p>
    <w:p>
      <w:r>
        <w:t>她在一个月前只用E-MAIL问了一点点关于我女友的事情，就能够这么栩栩如生地把她描绘出来，还把仲叔和天佑两</w:t>
      </w:r>
    </w:p>
    <w:p>
      <w:r>
        <w:t>个男主角加进去，妈呀，我写的这些凌辱女友情节真实成份还算高，小芳姐真是高手，竟然能把他们和我女友的关</w:t>
      </w:r>
    </w:p>
    <w:p>
      <w:r>
        <w:t>系写得那么细致，不知道是不是这些人物对我来说实在很熟悉（他们其实就生活在我周围），所以就觉得更加逼真，</w:t>
      </w:r>
    </w:p>
    <w:p>
      <w:r>
        <w:t>尤其当我看到小芳姐写我女友被仲叔和天佑两人一前一后骑着干着，还说出羞人答答的话来，看得我血脉沸腾，忍</w:t>
      </w:r>
    </w:p>
    <w:p>
      <w:r>
        <w:t>不住摸起自己粗粗壮壮的鸡巴，干，女友又不在身边，那晚只好打手枪解决！打手枪的时候，还一直想着小芳姐写</w:t>
      </w:r>
    </w:p>
    <w:p>
      <w:r>
        <w:t>的那种３Ｐ淫靡情形，想着女友被那两个一老一少的男人轮流一起淫弄的情形，最后忍不住射了一大泡精液来。后</w:t>
      </w:r>
    </w:p>
    <w:p>
      <w:r>
        <w:t>来，我回到老家开始写这第３５篇，小芳姐竟然又写好了第二话，还知道我埋在心底好几年的欲望，让魔鬼美女糖</w:t>
      </w:r>
    </w:p>
    <w:p>
      <w:r>
        <w:t>儿拿「凌辱卡」给我，带我去女友家里看她爸爸对她大肆淫弄（可惜点到即止啊），看得我又射一泡精液来。看来</w:t>
      </w:r>
    </w:p>
    <w:p>
      <w:r>
        <w:t>小芳姐才是恶魔岛派来的美少女，把我那些几亿活生生的精虫害死一遍又一遍，不过这样的死法好爽啊！还是不要</w:t>
      </w:r>
    </w:p>
    <w:p>
      <w:r>
        <w:t>「看人江山流眼泪」，快点把自己这篇写完，算是报答各位苦候的网友吧。</w:t>
      </w:r>
    </w:p>
    <w:p>
      <w:r>
        <w:t>去年某天我去大学的图书馆里找一些数据，临离开之前，还不忘在校园里闲逛多兜几圈，嘿嘿，我两只好色的</w:t>
      </w:r>
    </w:p>
    <w:p>
      <w:r>
        <w:t>眼睛就朝着在校园里走来走去的女生盯着不放，哇塞，这个不错，穿着短裤，两条修长光滑的美腿展露出来，咦，</w:t>
      </w:r>
    </w:p>
    <w:p>
      <w:r>
        <w:t>这个也不错，样貌好漂亮，还留着卷曲的长头发，喔喔喔，这个匆匆忙忙的小美媚更诱人，胸前两个大乳峰在她急</w:t>
      </w:r>
    </w:p>
    <w:p>
      <w:r>
        <w:t>步走的时候动弹不已。妈的，如果能搓弄她一把，那实在是太妙了，真在妙不可言。虽然这些大学女生只能远观不</w:t>
      </w:r>
    </w:p>
    <w:p>
      <w:r>
        <w:t>能亵玩，但已经满足了像我这种好色小男人的意欲了。我踏上回家的路上，突然眼前一亮，又看到一个猎物在我前</w:t>
      </w:r>
    </w:p>
    <w:p>
      <w:r>
        <w:t>面走着，虽然只是看到她的背后，但从我的经验推测，这个女生样貌也不差，身裁也不差，更重要的是穿的很清凉，</w:t>
      </w:r>
    </w:p>
    <w:p>
      <w:r>
        <w:t>身上只有一件短短的吊带连衣裙，露出圆滑优美的手臂、肩胛和两条如玉般光滑的大腿，这吊带裙还是松夸夸的，</w:t>
      </w:r>
    </w:p>
    <w:p>
      <w:r>
        <w:t>像那种ＢＡＢＹ女孩穿的那种娃娃装，妈的，现在的女大学生穿衣服还真大胆呢，总以为在校园里很安全，其实可</w:t>
      </w:r>
    </w:p>
    <w:p>
      <w:r>
        <w:t>以称得上「大」学，校园就非常大，有树林又有溪水小径，偏僻的地方不少，我女友也曾经在傍晚的时候，在宿舍</w:t>
      </w:r>
    </w:p>
    <w:p>
      <w:r>
        <w:t>后面的偏僻小路上碰到一个从外面潜进来色狼，结果被捂着嘴巴上下其手，饱尝手欲（我女友不肯详细说给我听，</w:t>
      </w:r>
    </w:p>
    <w:p>
      <w:r>
        <w:t>强调那色狼没有脱掉她的衣服，只把手伸进她内衣裤里乱摸，妈的，那跟脱光衣服有甚么分别？奶子和嫩穴也一样</w:t>
      </w:r>
    </w:p>
    <w:p>
      <w:r>
        <w:t>被色狼摸捏过嘛！），幸好那时候刚好有同学从旁从过，吓走了色狼。所以说，我眼前这个穿娃娃装的女生还真够</w:t>
      </w:r>
    </w:p>
    <w:p>
      <w:r>
        <w:t>胆呢，如果我是色狼的话，只要再着跟她进去前面的幽静小径，然后突然把她肩上的吊带向两边扯开，就能把她那</w:t>
      </w:r>
    </w:p>
    <w:p>
      <w:r>
        <w:t>件松泡泡的连衣裙扯下来，然后把她推到路边的草丛里，这里的草丛还长得高，真的把她奸淫了也不会有人发现！</w:t>
      </w:r>
    </w:p>
    <w:p>
      <w:r>
        <w:t>不过，我虽然好色，但也不致于会做这种犯法的事情，嘿嘿，像我这种小男人，只是想接近她，以我的高度，可以</w:t>
      </w:r>
    </w:p>
    <w:p>
      <w:r>
        <w:t>居高临下这样看她，从她吊带连衣裙的领口看进去，说不定可以看到她的奶子呢。嘻嘻，这样已经是够了。</w:t>
      </w:r>
    </w:p>
    <w:p>
      <w:r>
        <w:t>于是我急急赶两步接近她。当我和她并行走的时候，我朝她看一眼，立刻觉得很尴尬，而那个女生也看向我，</w:t>
      </w:r>
    </w:p>
    <w:p>
      <w:r>
        <w:t>露出可爱亲切的笑容说：「咦，哥哥，你今天怎么会来大学？来探我吗？」真尴尬！我觉得额头上的冷汗冒了出来。</w:t>
      </w:r>
    </w:p>
    <w:p>
      <w:r>
        <w:t>没错，我看到这个穿得很清凉的女生就是我妹妹小思，大家也知道为甚么我看到她的时候很尴尬吧？我刚才还在想</w:t>
      </w:r>
    </w:p>
    <w:p>
      <w:r>
        <w:t>着如果色狼跟上她的话，会怎么脱掉她的连衣裙，怎样把她推进草丛里奸淫她。幸好小思没有觉察我那种不好意思</w:t>
      </w:r>
    </w:p>
    <w:p>
      <w:r>
        <w:t>的神情，她当然也不知道她这个哥哥刚才差一点当她是其它大学女生，想要偷窥她的裙内春光呢。小思把我拉去大</w:t>
      </w:r>
    </w:p>
    <w:p>
      <w:r>
        <w:t>学餐厅里喝汽水，她从小就对我这个哥哥很好，所以一看到我就很高兴。当然，我知道她和她的男朋友阿彪正在蜜</w:t>
      </w:r>
    </w:p>
    <w:p>
      <w:r>
        <w:t>运中，所以容光焕发，青春美艳，笑脸盈盈，无意中把心里的喜悦流露出来。</w:t>
      </w:r>
    </w:p>
    <w:p>
      <w:r>
        <w:t>当她替我把汽水拿来，就在我面前放下来，她身子弯下去的时候，那件娃娃装的吊带裙，胸脯位置全敞开了，</w:t>
      </w:r>
    </w:p>
    <w:p>
      <w:r>
        <w:t>我无意（可能潜意识是有意的吧？）地抬头看她一眼，那吊带裙里的春光全露了出来，两个圆鼓鼓滑嫩嫩的乳房全</w:t>
      </w:r>
    </w:p>
    <w:p>
      <w:r>
        <w:t>展现在我眼前，里面那乳罩稍稍有点松，还好，能遮住两个「重点」，但她那件吊带裙领口也实在太宽敞了，我可</w:t>
      </w:r>
    </w:p>
    <w:p>
      <w:r>
        <w:t>以从她胸口把她上半身娇躯完整饱览。本来那件吊带迷你裙已经很短，当她坐下来的时候，裙摆就缩了起来，两条</w:t>
      </w:r>
    </w:p>
    <w:p>
      <w:r>
        <w:t>修长滑美的玉腿全露了出来。我想那时我可能呆了一两秒钟，不过妹妹不以为意，开始跟我聊天。「小思，妳这样</w:t>
      </w:r>
    </w:p>
    <w:p>
      <w:r>
        <w:t>穿，会不会……太过清凉？」我终于忍不住问她。她笑笑说：「阿彪喜欢我这样穿嘛。我本来也很怕穿成这样，怕</w:t>
      </w:r>
    </w:p>
    <w:p>
      <w:r>
        <w:t>那些男生色迷迷看着我，不过阿彪说这样穿才漂亮，越多男生看着我，越显得我有吸引力嘛。」干，阿彪这家伙，</w:t>
      </w:r>
    </w:p>
    <w:p>
      <w:r>
        <w:t>他果然喜欢上我那种怪癖：暴露凌辱女友！而且还要青出于蓝，不但要我妹妹穿得暴露，还要灌输「暴露是美」的</w:t>
      </w:r>
    </w:p>
    <w:p>
      <w:r>
        <w:t>坏思想给她，真是岂有此理。我开始后悔自己不该把这种嗜好告诉阿彪，妹妹间接被我坑了。不过我仔细想想，喜</w:t>
      </w:r>
    </w:p>
    <w:p>
      <w:r>
        <w:t>欢凌辱女友可不是我的专利，自从我写「凌辱女友」这一系列的经历之后，才发现很多人喜欢凌辱女友，像老先角</w:t>
      </w:r>
    </w:p>
    <w:p>
      <w:r>
        <w:t>大哥的女友小真被老士官长玩弄，酷斯拉大哥的女友小韵被恐龙老公火旺叔大肆蹂躏，ＳＡ兄的女友小茵跟表弟玩</w:t>
      </w:r>
    </w:p>
    <w:p>
      <w:r>
        <w:t>来弄去还意外地没被破瓜，ＳｅｘＪＫ兄的女友小玉烂醉之后被学弟又抽又插，真是日新月异，每个人都喜欢看到</w:t>
      </w:r>
    </w:p>
    <w:p>
      <w:r>
        <w:t>自己至爱的女友被其它男人奸淫侮辱的情形，那种情形确实令人兴奋不已。既然这种嗜好不是自己的专利，那我可</w:t>
      </w:r>
    </w:p>
    <w:p>
      <w:r>
        <w:t>以喜欢，阿彪也可以喜欢嘛，只不过他的女友就是我妹妹，那种感觉才会有点怪怪的。</w:t>
      </w:r>
    </w:p>
    <w:p>
      <w:r>
        <w:t>一说曹操，曹操就到，刚刚在大学碰到妹妹小思说起阿彪，过两天，阿彪就打电话给我。大家都知道他是我大</w:t>
      </w:r>
    </w:p>
    <w:p>
      <w:r>
        <w:t>学的学弟，以前经常跑来我宿舍里看Ｈ漫打扑克，跟我是很熟的酒色朋友，而且他后来又成了我妹妹的男友，算是</w:t>
      </w:r>
    </w:p>
    <w:p>
      <w:r>
        <w:t>亲上加亲了，所以谈起话来就口沬横飞，毫无忌讳。「非哥，近来有没有把少霞姐骗去给别人玩弄？」「喂，老弟，</w:t>
      </w:r>
    </w:p>
    <w:p>
      <w:r>
        <w:t>你别把话说得那么直接好不好？如果给她听见，我的头袋就要搬家了。」对于阿彪这家伙，我真是又爱又恨，爱的</w:t>
      </w:r>
    </w:p>
    <w:p>
      <w:r>
        <w:t>是有一个同声同气的「亲人」可以一起谈心，一起观赏市面不容易找到的特级Ｈ漫和Ａ片，也可以一起分享凌辱女</w:t>
      </w:r>
    </w:p>
    <w:p>
      <w:r>
        <w:t>友的经验，但可恨的是，他总是这么大大声、公开地把我这种最私隐最秘密的嗜好说出来，万一给别人听见，一个</w:t>
      </w:r>
    </w:p>
    <w:p>
      <w:r>
        <w:t>传一个，传进我女友耳朵里面，那我不就只有死路一条？」对不起、对不起，非哥，小弟以后不敢了。」阿彪这个</w:t>
      </w:r>
    </w:p>
    <w:p>
      <w:r>
        <w:t>人性格很滑头，听见我不开心的语气，立即陪起笑脸来，转入今天打电话来的主题说，「非哥，我这次打电话来是</w:t>
      </w:r>
    </w:p>
    <w:p>
      <w:r>
        <w:t>想请你和少霞姐这星期六一起去邮轮上玩两天。」有安呢好康的代志？……「哎哟，这是邮轮吗？我还以为像ＴＡ</w:t>
      </w:r>
    </w:p>
    <w:p>
      <w:r>
        <w:t>ＴＡＮＩＣ号那种豪华邮轮！」我们四个从接驳船登上这艘号称ＸＸ号邮轮，妹妹已经忍不住把我们心里的疑问说</w:t>
      </w:r>
    </w:p>
    <w:p>
      <w:r>
        <w:t>出来。阿彪讪讪笑着解释，原来这艘ＸＸ号邮轮其实是赌船而已，比起真正的环游世界的大邮轮还差很远，据说那</w:t>
      </w:r>
    </w:p>
    <w:p>
      <w:r>
        <w:t>种豪华邮轮起码有十几层楼高，有各式各样的娱乐设施，而我们登上这艘赌船只有五楼而已。原来阿彪爸爸经常光</w:t>
      </w:r>
    </w:p>
    <w:p>
      <w:r>
        <w:t>顾这艘赌船，已经是ＶＩＰ会员，所以只要换一些赌博用的泥码之后，就能够拿到免费的ＶＩＰ房间。但这ＶＩＰ</w:t>
      </w:r>
    </w:p>
    <w:p>
      <w:r>
        <w:t>房间也只是小小的，有两张双人床，一个浴室的套房而已。「这船上有甚么好玩？」我妹妹还是有点不满地撅着小</w:t>
      </w:r>
    </w:p>
    <w:p>
      <w:r>
        <w:t>嘴巴，「为甚么赌船上连赌场也没有？」「不要急嘛，等船开到公海的时候才会好玩。」阿彪把我妹妹搂在怀里说。</w:t>
      </w:r>
    </w:p>
    <w:p>
      <w:r>
        <w:t>阿彪怕我们失望，就口甜舌滑地地讲起这赌船的特色。原来这种赌船在海岸边，还会受到当地法律的管治，所以晚</w:t>
      </w:r>
    </w:p>
    <w:p>
      <w:r>
        <w:t>上就会开到公海地域，这样就不受任何地方的法律规管，赌场也就可以大开，阿彪还挑动着眼眉，一副色迷迷的样</w:t>
      </w:r>
    </w:p>
    <w:p>
      <w:r>
        <w:t>子说：「嘿嘿，这赌船上还有无上装酒吧，那些女服务生上身都没穿衣服……」我故意吞吞口沬，高兴地说：「哇</w:t>
      </w:r>
    </w:p>
    <w:p>
      <w:r>
        <w:t>塞，希望这艘船快点去到公海就好了。」女友向我瞪着眼睛说：「你开心甚么？我不准你去那种酒吧！」「呵呵，</w:t>
      </w:r>
    </w:p>
    <w:p>
      <w:r>
        <w:t>少霞姐，妳是不是害怕比不上那些女生？」阿彪这家伙取笑我女友，还用手指指她的胸脯。</w:t>
      </w:r>
    </w:p>
    <w:p>
      <w:r>
        <w:t>「你是不是找死……」我女友娇嗔地追打着阿彪。赌船徐徐开向无边无际的海洋，我们四个人就在甲板上嘻闹</w:t>
      </w:r>
    </w:p>
    <w:p>
      <w:r>
        <w:t>着，虽然四周的乘客似乎没有特别留意我们，但我好像觉得两对色迷迷的眼睛一直盯的我们，咳，准确来说，好像</w:t>
      </w:r>
    </w:p>
    <w:p>
      <w:r>
        <w:t>一直盯着女友和妹妹……ＶＩＰ房间里，我们四个人围在一起打扑克。船还没到公海，这时候吃完晚饭打扑克就是</w:t>
      </w:r>
    </w:p>
    <w:p>
      <w:r>
        <w:t>最好的消遣。「你要不要吃一颗晕浪丸？」阿彪手里拿着一小颗红色的药丸，我女友和妹妹已经吃了，他递给我一</w:t>
      </w:r>
    </w:p>
    <w:p>
      <w:r>
        <w:t>颗，说：「现在先吃一颗，别等到晕起海浪来才吃，已经来不及了。」窗外的海水哗啦哗啦，船身浮浮沉沉，我本</w:t>
      </w:r>
    </w:p>
    <w:p>
      <w:r>
        <w:t>来就有点吃不消，吃了阿彪这药丸，不知道是不是心理作用，肚子里就没有刚才那种翻来滚去的感觉。阿彪这家伙</w:t>
      </w:r>
    </w:p>
    <w:p>
      <w:r>
        <w:t>简直是个扑克迷，他碰到扑克就很兴奋，他把扑克在空中一挥，说：「看，赌圣来了！」我妹妹笑得花枝乱颤说：</w:t>
      </w:r>
    </w:p>
    <w:p>
      <w:r>
        <w:t>「你算赌甚么圣？等一下看看谁被人画成大花脸！」说完挥动手上的方便毛笔。这种方便毛笔是像原子笔那种储水</w:t>
      </w:r>
    </w:p>
    <w:p>
      <w:r>
        <w:t>式的，不用另外有墨汁，我们玩扑克，其实也不是在比牌艺好不好，而是在于罚则。我们这伙人玩扑克牌时，总喜</w:t>
      </w:r>
    </w:p>
    <w:p>
      <w:r>
        <w:t>欢在别人脸上用毛笔画大花脸。</w:t>
      </w:r>
    </w:p>
    <w:p>
      <w:r>
        <w:t>房里充满着我们四个人的嘻笑声，我们玩的是锄大２这种玩法，输几支牌就要给赢的画几笔，结果还玩不到十</w:t>
      </w:r>
    </w:p>
    <w:p>
      <w:r>
        <w:t>几局，已经每个人脸上都是大花脸，互相指着对方笑得直不起腰来。我女友和我妹妹本来就是亲上加亲，所以她们</w:t>
      </w:r>
    </w:p>
    <w:p>
      <w:r>
        <w:t>经常会联合来对付我们两个男生，我是双重身份，既是少霞的男友，又是小思的哥哥，所以她们在对付我的时候总</w:t>
      </w:r>
    </w:p>
    <w:p>
      <w:r>
        <w:t>是手下留情。反而可怜的阿彪，这个号称是扑克玩家，今晚输得四脚朝天，整块脸差不多给我们画黑了。因为我们</w:t>
      </w:r>
    </w:p>
    <w:p>
      <w:r>
        <w:t>一边着喝啤酒一边打扑克，所以在酒精刺激下，看到阿彪的大花脸，我取笑他是包青天，于是就越笑越疯。「这样</w:t>
      </w:r>
    </w:p>
    <w:p>
      <w:r>
        <w:t>下去不行了。」阿彪说，「我整个脸都没位置再画了，我们改个玩法吧，每人轮流说个罚则，然后再玩，输的那个</w:t>
      </w:r>
    </w:p>
    <w:p>
      <w:r>
        <w:t>要按那罚则受罚！」我们也觉得这个办法更好玩，当然拍掌附和。</w:t>
      </w:r>
    </w:p>
    <w:p>
      <w:r>
        <w:t>大家去洗了脸，就开始新一轮的游戏，刚开始大家还有点规举，说「打手掌」、「刮鼻子」、「装狗叫」等等</w:t>
      </w:r>
    </w:p>
    <w:p>
      <w:r>
        <w:t>这些象话一点的罚则，但后来每个人都被罚得有点失去理智，加上每个人都喝了好几罐啤酒，罚则越来越奇怪，越</w:t>
      </w:r>
    </w:p>
    <w:p>
      <w:r>
        <w:t>来越可怕，但气氛却越来越兴奋。笑声当然是兴奋的源泉，但除了笑声之外，我女友和妹妹令人羡慕的胴体也是我</w:t>
      </w:r>
    </w:p>
    <w:p>
      <w:r>
        <w:t>们两个男生兴奋的原因。她们两个刚才才洗完澡，浑身散发着芬芳，加上她们两个都只穿着薄薄的睡裙，里面连乳</w:t>
      </w:r>
    </w:p>
    <w:p>
      <w:r>
        <w:t>罩也没穿，可能是因为我们四个人已经很熟络，所以连平时穿得保守的女友，这次也像我妹妹穿得那么清凉，看得</w:t>
      </w:r>
    </w:p>
    <w:p>
      <w:r>
        <w:t>我和阿彪两人的鼻水口水都差一点流出来。尤其当我女友像个无知的小女孩那样，趴在地毯上像狗那样装狗叫，她</w:t>
      </w:r>
    </w:p>
    <w:p>
      <w:r>
        <w:t>那睡衣前面大Ｖ领口垂了下来，里面整个上半身美好雪白的胴体几乎全露在我和阿彪眼中，阿彪更是看得发呆，把</w:t>
      </w:r>
    </w:p>
    <w:p>
      <w:r>
        <w:t>她两个饱满酥嫩的奶子都看在眼里。结果我和阿彪的裤裆里都冒起大帐蓬。</w:t>
      </w:r>
    </w:p>
    <w:p>
      <w:r>
        <w:t>轮到我女友说罚则，她看看我和阿彪一眼，有点邪恶地说出罚则：「打一巴掌」。嘿，竟然真的给她赢了，我</w:t>
      </w:r>
    </w:p>
    <w:p>
      <w:r>
        <w:t>输了，她很高兴地走来我面前，我还嘻皮笑脸地对着她，她却举起手来，打我一个耳光，虽然不是很用力，但还是</w:t>
      </w:r>
    </w:p>
    <w:p>
      <w:r>
        <w:t>听到清脆「啪」了一声。我不是太痛，但装得很痛的样子，又是哦哦又是雪雪地叫痛，害她连忙很温柔地对我说：</w:t>
      </w:r>
    </w:p>
    <w:p>
      <w:r>
        <w:t>「对不起，我只是很轻，不知道会打得你这么痛。」我这时才笑嘻嘻地说：「我不是痛，我是替妳伤心，妳把我打</w:t>
      </w:r>
    </w:p>
    <w:p>
      <w:r>
        <w:t>死了，妳就很可怜了，这么年轻就要守寡。」我女友才知道是给我捉弄了，就在我胸肌上捶打着、撒娇着。轮到阿</w:t>
      </w:r>
    </w:p>
    <w:p>
      <w:r>
        <w:t>彪说罚则，他就说「亲亲嘴」，妈的！好狠毒的罚则！如果是他赢了，他去亲小思的嘴巴，当然是没问题，他去亲</w:t>
      </w:r>
    </w:p>
    <w:p>
      <w:r>
        <w:t>我女友少霞的嘴巴，那他可就占尽便宜了。相反的，如果我赢了，去亲我女友的嘴巴也没问题，但总不能去亲妹妹</w:t>
      </w:r>
    </w:p>
    <w:p>
      <w:r>
        <w:t>的嘴巴吧？果然他这个罚则惹来我女友和妹妹的不满，但大家还是要遵守游戏规则嘛。</w:t>
      </w:r>
    </w:p>
    <w:p>
      <w:r>
        <w:t>结果呢，嘿嘿，出乎意料之外，是我赢了，是阿彪输了。这下子可把少霞和小思乐坏了，她们异口同声地鼓动</w:t>
      </w:r>
    </w:p>
    <w:p>
      <w:r>
        <w:t>着：「亲他！亲他！亲他！」阿彪吓得东躲西躲，我就故意抓住他，他逃无可逃，就被我「啧」一声「亲」了一下。</w:t>
      </w:r>
    </w:p>
    <w:p>
      <w:r>
        <w:t>哈哈哈，男生和男生亲嘴，大家别怕，我可不是同性恋的，我才不会真的亲他，只是故意「啧」了一声，好像是真</w:t>
      </w:r>
    </w:p>
    <w:p>
      <w:r>
        <w:t>的亲他一口。更好笑的是阿彪也装哭起来：「哎呀，夭寿非哥啊，把人家的初吻都夺去啦，人家不依，你可要负责</w:t>
      </w:r>
    </w:p>
    <w:p>
      <w:r>
        <w:t>任！」装得好像被男生欺负的女生那样，笑得我们三个都差一点掉出眼睙来。接着轮到小思说的罚则：「打屁股」，</w:t>
      </w:r>
    </w:p>
    <w:p>
      <w:r>
        <w:t>大家这时候都有点兴奋过了头，头脑都有点不清醒，根本不像在打扑克，反而像是在想要怎么惩罚对方、作弄对方，</w:t>
      </w:r>
    </w:p>
    <w:p>
      <w:r>
        <w:t>结果糊里胡涂地，阿彪赢了，我女友输了。阿彪兴奋地说：「哈哈，少霞姐，快点乖乖伏卧在床上给我打屁股！」</w:t>
      </w:r>
    </w:p>
    <w:p>
      <w:r>
        <w:t>没办法，我女友就伏在床上，她本来两个屁股就翘翘隆起，特别有弹性，我和她做爱从后面进攻她时，她那两个屁</w:t>
      </w:r>
    </w:p>
    <w:p>
      <w:r>
        <w:t>股就会把我整个身体的力量反弹起来，干得特别爽。现在看到她这么可怜地伏在床头上，而且要给其它男生打屁股，</w:t>
      </w:r>
    </w:p>
    <w:p>
      <w:r>
        <w:t>我就感到特别兴奋。</w:t>
      </w:r>
    </w:p>
    <w:p>
      <w:r>
        <w:t>阿彪就在我女友的屁股上「啪」地打了一下，她的屁股真是又嫩又有弹性，竟然跳动两下。她刚要爬起来的时</w:t>
      </w:r>
    </w:p>
    <w:p>
      <w:r>
        <w:t>候，我妹妹小思突然说：「不行，我刚才讲的罚则是打十下，不是打一下！」真想不到，有点我这个妹妹平时特别</w:t>
      </w:r>
    </w:p>
    <w:p>
      <w:r>
        <w:t>维护这个少霞姐，现在玩得兴致正隆，竟然会帮她男友来作弄我女友！我女友一边呼冤，但还是乖乖地伏在床上让</w:t>
      </w:r>
    </w:p>
    <w:p>
      <w:r>
        <w:t>阿彪打她的屁股，我们四个人都很熟了，打屁股这种动作也不见得有甚么特别。而且阿彪也是轻轻打她，所以女友</w:t>
      </w:r>
    </w:p>
    <w:p>
      <w:r>
        <w:t>就没有反对，结果阿彪的手又在她屁股上嫩美的肉上拍了几下。这时妹妹又突然大呼小叫起来说：「不是这样打，</w:t>
      </w:r>
    </w:p>
    <w:p>
      <w:r>
        <w:t>这样只算是打睡裙吧？隔着衣服怎么算是打屁股？要手肉打屁股肉才对！」我女友娇嗔地叫起来：「小思，妳这个</w:t>
      </w:r>
    </w:p>
    <w:p>
      <w:r>
        <w:t>坏妹妹……」然后回头向我求救：「非，快来救我，你妹妹欺负我啦！」我看阿彪把我女友伏在床边，她那条短短</w:t>
      </w:r>
    </w:p>
    <w:p>
      <w:r>
        <w:t>的睡裙把她两条白嫩嫩的美腿都露了出来，我突然觉得鸡巴特别粗大起来，于是对女友耸耸肩，表示没有办法，要</w:t>
      </w:r>
    </w:p>
    <w:p>
      <w:r>
        <w:t>遵照罚则。</w:t>
      </w:r>
    </w:p>
    <w:p>
      <w:r>
        <w:t>阿彪这时也就把我女友的睡裙向上一掀，我女友还在挣扎着说不要，我妹妹这时已经把她的小内裤脱了下来，</w:t>
      </w:r>
    </w:p>
    <w:p>
      <w:r>
        <w:t>妈的，我的鼻血差一点喷了出来，我女友两个白嫩嫩圆鼓鼓的屁股露在我们三个人的眼前，她还趴在床边，两个屁</w:t>
      </w:r>
    </w:p>
    <w:p>
      <w:r>
        <w:t>股间那个肉缝也隐隐约约可以看到，阴毛就更不用说了，从两股间冒了一小撮出来，我的鸡巴差一些把短裤挑破，</w:t>
      </w:r>
    </w:p>
    <w:p>
      <w:r>
        <w:t>阿彪当然也看得呆住了，他两腿间那支大炮好像就要立即射出炮弹来，真是机不可失，就用手掌啪啪啪地在她屁股</w:t>
      </w:r>
    </w:p>
    <w:p>
      <w:r>
        <w:t>上轻轻拍打着。干，他的粗手就在她又嫩又白的屁股上打着摸着，我的鸡巴胀得发痛。好不容易才被罚完，小思看</w:t>
      </w:r>
    </w:p>
    <w:p>
      <w:r>
        <w:t>见少霞脸红红的，笑得嘴巴都合不拢。少霞伸手去抓她的耳朵说：「还说我们是好姐妹，妳然整我，我不认妳这个</w:t>
      </w:r>
    </w:p>
    <w:p>
      <w:r>
        <w:t>妹妹！」妹妹被她抓住耳朵，忙说：「对不起，嫂嫂，别生气，下次给妳整回我。」轮到我说罚则，我那时头脑里</w:t>
      </w:r>
    </w:p>
    <w:p>
      <w:r>
        <w:t>特别兴奋，还一直想着刚才女友被阿彪掀起睡裙脱下小内裤的情形，于是就说：「干！爱干甚么就干甚么！」阿彪</w:t>
      </w:r>
    </w:p>
    <w:p>
      <w:r>
        <w:t>就大叫「好！」他脑里面大概还想着他又会赢，我女友又会输，就可以对她再放肆地淫猥一次。结果这一局是我赢</w:t>
      </w:r>
    </w:p>
    <w:p>
      <w:r>
        <w:t>了，小思输了。</w:t>
      </w:r>
    </w:p>
    <w:p>
      <w:r>
        <w:t>「阿非，你要替我报仇啦，刚才你妹妹整我，这次你一定要整回她！」女友拉着我的手臂说。我还在想着怎么</w:t>
      </w:r>
    </w:p>
    <w:p>
      <w:r>
        <w:t>可以整整这个顽皮的妹妹，小思却在那边装得好害怕的样子，双手交叉护在胸前，可怜兮兮地说：「哥，你想要对</w:t>
      </w:r>
    </w:p>
    <w:p>
      <w:r>
        <w:t>我干甚么？你趁爸爸妈妈不在家里，就想要欺负我……」哈哈，岂有此理，这个佻皮的妹妹，可能是玩疯了，连这</w:t>
      </w:r>
    </w:p>
    <w:p>
      <w:r>
        <w:t>种话也说出来。不过我这时也觉得头脑有点不清醒，难道刚才阿彪拿给我们吃的晕浪丸有问题？妹妹本来是坐在床</w:t>
      </w:r>
    </w:p>
    <w:p>
      <w:r>
        <w:t>上的，这时向后半躺过去，装得很慌张的样子，嘿嘿，既然妹妹喜欢玩，女友又嚷着要我替她「报复」，所以我就</w:t>
      </w:r>
    </w:p>
    <w:p>
      <w:r>
        <w:t>干脆装成是色狼那样，向她垂涎着说：「嘿嘿，小思妹妹妳这么可爱，我早就想得到妳了，爸爸妈妈今晚都不在家，</w:t>
      </w:r>
    </w:p>
    <w:p>
      <w:r>
        <w:t>妳还是乖乖给我玩玩……」说完还把手伸向她可爱的小脸蛋上，摸摸她的脸蛋，轻轻托起她的小巴，装得一副调戏</w:t>
      </w:r>
    </w:p>
    <w:p>
      <w:r>
        <w:t>她的样子。</w:t>
      </w:r>
    </w:p>
    <w:p>
      <w:r>
        <w:t>我还转头向女友和阿彪说：「怎么样，戏我演得不差吧？」阿彪这家伙，看着我妹妹被我调戏，还一脸很兴奋</w:t>
      </w:r>
    </w:p>
    <w:p>
      <w:r>
        <w:t>的样子。妈的，这个阿彪，没学我甚么优点，却学我这种喜欢凌辱女友的怪嗜好，看他不停吞口水的样子，看来他</w:t>
      </w:r>
    </w:p>
    <w:p>
      <w:r>
        <w:t>还真的希望我调戏他女友呢！「来，好妹妹，给哥哥亲亲……」反正我们都玩得半疯半癫，我就继续装下去，故意</w:t>
      </w:r>
    </w:p>
    <w:p>
      <w:r>
        <w:t>这样说完，就朝妹妹的小嘴巴「亲」下去，还「亲」得啧啧有声。当然这回和刚才我「亲」阿彪的情形相同，只是</w:t>
      </w:r>
    </w:p>
    <w:p>
      <w:r>
        <w:t>故意发出啧啧啧的声音，没有真的吻下去。我头脑虽然有点发昏，但还知道她是亲妹妹，别玩得太过火。我这个可</w:t>
      </w:r>
    </w:p>
    <w:p>
      <w:r>
        <w:t>恶的妹妹也是贪玩，当我假装亲着她的时候，她竟然装得像被强吻那样，发出唔唔嗯嗯的挣扎声，还装得很吃力地</w:t>
      </w:r>
    </w:p>
    <w:p>
      <w:r>
        <w:t>说：「唔……不要，哥哥，我是你的亲妹妹，嗯，不要再亲人家的嘴巴……」干，这个妹妹真可恶，还装得真像，</w:t>
      </w:r>
    </w:p>
    <w:p>
      <w:r>
        <w:t>比我更懂得演戏，这可能跟我、女友和妹妹三个人都曾经参加过大学戏剧社的关系吧。记得那时候我们在戏剧社里</w:t>
      </w:r>
    </w:p>
    <w:p>
      <w:r>
        <w:t>玩，其中一个编剧的家伙，把本来好端端纯真童话「小红帽」，竟然开玩笑改写成色情版本，还说要在戏剧社里玩</w:t>
      </w:r>
    </w:p>
    <w:p>
      <w:r>
        <w:t>玩。我妹妹贪玩，就去演那个可怜的小红帽姑娘，到最后那幕，说到那匹野狼把小红帽「吃」了，那个编剧的家伙</w:t>
      </w:r>
    </w:p>
    <w:p>
      <w:r>
        <w:t>却自己装成野狼来「吃」我妹妹，他把她扑倒在「祖母」的床上，竟然对她「施暴」。我妹妹那时已经装得很像，</w:t>
      </w:r>
    </w:p>
    <w:p>
      <w:r>
        <w:t>真的像给色狼强奸那样，全身乱摇，嘴巴还嗯嗯哇哇发出被奸淫那种呻吟声，那家伙看她这么好玩，就放肆起来，</w:t>
      </w:r>
    </w:p>
    <w:p>
      <w:r>
        <w:t>把她那套小红帽的戏服乱扯，双手在她身上乱摸，看得我们旁边的人都快要流出鼻血来。</w:t>
      </w:r>
    </w:p>
    <w:p>
      <w:r>
        <w:t>所以这次妹妹又再重施故技，假装怕我强奸她的样子，害得我忍不住鸡巴胀得满满的，要半弓着腰，不然被阿</w:t>
      </w:r>
    </w:p>
    <w:p>
      <w:r>
        <w:t>彪或女友发现裤子里胀起来的大鸡巴，一定被他们笑得要钻进地底下。好，让我教训一下这个小妹子。于是我的手</w:t>
      </w:r>
    </w:p>
    <w:p>
      <w:r>
        <w:t>就故意搭上她的大腿，一副大色狼的样子，我还装得色迷迷的样子淫笑着说：「亲妹妹又怎样，肥水不流别人田嘛，</w:t>
      </w:r>
    </w:p>
    <w:p>
      <w:r>
        <w:t>反而妳迟早给其它男生弄，倒不如给哥哥爽爽！」女友在我身边，非但没有阻止我，还笑着推着我说：「对、对，</w:t>
      </w:r>
    </w:p>
    <w:p>
      <w:r>
        <w:t>你这个坏坏的妹妹，好好整她一次！」哎，还说甚么好姐妹，竟然落井下石呢！（笑）妹妹也突然笑着说：「哥哥，</w:t>
      </w:r>
    </w:p>
    <w:p>
      <w:r>
        <w:t>看来你真的要整整我，让少霞阿嫂子消消气，否则今晚你跪通宵她也不原谅你！」笑着说完之后，她又变身成为受</w:t>
      </w:r>
    </w:p>
    <w:p>
      <w:r>
        <w:t>害女生那个样子，她还一手拉着我那只搭在她的大腿上的手，好像要尽力推开我，挣扎着说：「不要，哥哥，你不</w:t>
      </w:r>
    </w:p>
    <w:p>
      <w:r>
        <w:t>能这样……」</w:t>
      </w:r>
    </w:p>
    <w:p>
      <w:r>
        <w:t>我那只搭在她的大腿上的右手，根本没有用力，但小思却装得好像我想要把她裙子推上去，而她的手好像要抵</w:t>
      </w:r>
    </w:p>
    <w:p>
      <w:r>
        <w:t>抗地握着我的手，我差一点没笑出来，不过我还是继续装下去，对她露着一副色淫淫的样子。「嗯哼……哥，你不</w:t>
      </w:r>
    </w:p>
    <w:p>
      <w:r>
        <w:t>可以这样……」妹妹突然发出诱人的叫声，我还来不及反应过来，原来她就拉着我的手，从她的大腿往上滑去，一</w:t>
      </w:r>
    </w:p>
    <w:p>
      <w:r>
        <w:t>下子把她自己的睡裙拉了上去，直扯到她的纤腰上，两条白晢晢的大腿和小内裤全都露了出来。我看得有点发呆，</w:t>
      </w:r>
    </w:p>
    <w:p>
      <w:r>
        <w:t>我这个妹妹身材还挺诱人的，如果她不是亲妹妹，我就一定会扑上去，好好地干她几炮才放过她！不过这时候，我</w:t>
      </w:r>
    </w:p>
    <w:p>
      <w:r>
        <w:t>只能在心里说着粗话：干你妈的（呃，说错了，妹妹的妈妈也是我妈，所以这句粗口不能当真，不然就对不起爸爸</w:t>
      </w:r>
    </w:p>
    <w:p>
      <w:r>
        <w:t>了），这个小妹，简直是玩疯了，她这么一弄，给其它人看起来就好像我强把她的裙子翻起来那样，弄得我真的像</w:t>
      </w:r>
    </w:p>
    <w:p>
      <w:r>
        <w:t>色狼哥哥要强奸妹妹的模样，要是给爸爸妈妈看见这种情况，他们一定会气昏的。</w:t>
      </w:r>
    </w:p>
    <w:p>
      <w:r>
        <w:t>我心里虽然暗骂着妹妹不要玩得这么疯狂，但生理上却禁不住有了反应，大鸡巴差一点从短裤内挣脱出来。我</w:t>
      </w:r>
    </w:p>
    <w:p>
      <w:r>
        <w:t>还在呆呆不懂反应的时候，另一只手又给妹妹抓住，她又呀地叫了一声，拉着我的手把她自己睡裙的一边肩布扯了</w:t>
      </w:r>
    </w:p>
    <w:p>
      <w:r>
        <w:t>下来，然后向后躺倒在床上，哇咧咧，本来她那件睡裙就没多少布，里面也没穿上乳罩，这么一扯一躺，整个右边</w:t>
      </w:r>
    </w:p>
    <w:p>
      <w:r>
        <w:t>的乳房抖露了好大半出来，虽说她是自己的亲妹妹，看到这种光景，也害我差一点喷出鼻血来。但最使我喷血的，</w:t>
      </w:r>
    </w:p>
    <w:p>
      <w:r>
        <w:t>还是她装出来的呼救声：「哥……哥，不要，我是你亲妹妹，不要强奸我……」她说完，还硬把我拉倒在她身上，</w:t>
      </w:r>
    </w:p>
    <w:p>
      <w:r>
        <w:t>哇咧咧，我粗粗的硬鸡巴虽然隔着衣服，但还是碰到她酥软的胴体上，她嘴巴里还呵啊呵啊叫了起来，好像真的被</w:t>
      </w:r>
    </w:p>
    <w:p>
      <w:r>
        <w:t>男生的鸡巴干进小穴里那样。她还假装在我身底下挣扎着，把身体扭来扭去，我身体和她身体的接触面更大，她的</w:t>
      </w:r>
    </w:p>
    <w:p>
      <w:r>
        <w:t>大腿、小腹、胸脯全贴在我身体上，她那件睡衣薄薄的，她刚才还扯一边肩布下来，这么挣扎，那睡衣就越褪越下，</w:t>
      </w:r>
    </w:p>
    <w:p>
      <w:r>
        <w:t>右边的乳罩竟然连兴奋得有点发红的奶头也露了出来，还贴在我胸肌上蠕动着。</w:t>
      </w:r>
    </w:p>
    <w:p>
      <w:r>
        <w:t>妈呀，再这样下去，我不是喷鼻血了，而是喷精液了！我连忙退出身来说：「不行了，不行了，我投降、我投</w:t>
      </w:r>
    </w:p>
    <w:p>
      <w:r>
        <w:t>降！」妹妹嘻嘻笑了起来，还举起Ｖ字的胜利手势。「哇塞，非哥，你真没用，一个大哥哥，还要向妹妹投降？」</w:t>
      </w:r>
    </w:p>
    <w:p>
      <w:r>
        <w:t>阿彪在一旁好像看得不过瘾说，「看我替你报仇吧！」说完就朝我妹妹的身上扑过去。「哎呀，哥啊，不行啦，家</w:t>
      </w:r>
    </w:p>
    <w:p>
      <w:r>
        <w:t>里突然被大色狼闯进来，快来救我！」妹妹被阿彪压在身上，半嘻笑半呼救。阿彪是她男友，我才不会救她呢！「</w:t>
      </w:r>
    </w:p>
    <w:p>
      <w:r>
        <w:t>坏蛋，我哥哥嫂嫂在看呢，你干甚么，嗯……嗯……你不能……嗯……」我妹妹一边抗议一边发出诱人的声音，原</w:t>
      </w:r>
    </w:p>
    <w:p>
      <w:r>
        <w:t>来她这个大色狼男友阿彪，根本没把我和少霞放在眼内，就把我妹妹刚才自己扯脱的肩布继续拉了下去，她那个嫩</w:t>
      </w:r>
    </w:p>
    <w:p>
      <w:r>
        <w:t>美的奶子就完完全全抖了出来，然后就用嘴巴去吸吮她，弄得她哼哼嗯嗯起来。少霞也很懂得搞气氛，转身把房里</w:t>
      </w:r>
    </w:p>
    <w:p>
      <w:r>
        <w:t>的大灯关掉，留下床头昏黄的灯光。</w:t>
      </w:r>
    </w:p>
    <w:p>
      <w:r>
        <w:t>「不要……」我妹妹那种无力的抗议声，充其量只能算是叫床声，只是扭扭腰，她那件小内裤就被阿彪脱了下</w:t>
      </w:r>
    </w:p>
    <w:p>
      <w:r>
        <w:t>来，挂在左腿的脚丫上，「不要嘛，人家的小妹妹会给哥哥看见……」阿彪这个坏家伙，平时就是喜欢暴露女友、</w:t>
      </w:r>
    </w:p>
    <w:p>
      <w:r>
        <w:t>凌辱女友，这时听见我妹妹这样说，就变本加厉说：「就给妳哥哥看看妳的小洞洞！」说完就把我妹妹的两腿屈曲</w:t>
      </w:r>
    </w:p>
    <w:p>
      <w:r>
        <w:t>起来，然后看两边打开。我看到妹妹稀松的阴毛底下，露出精巧的小肉穴，两片阴唇饱饱满满的，好像含着阴精，</w:t>
      </w:r>
    </w:p>
    <w:p>
      <w:r>
        <w:t>她无力地挣扎着说：「不要……羞死人了……人家的哥哥在看……啊……啊……」我头脑有点迷乱，控制不了自己</w:t>
      </w:r>
    </w:p>
    <w:p>
      <w:r>
        <w:t>继续看着小妹的小妹妹，她虽然这样说，却好像更加希望给我观看呢。阿彪的手指就朝她的肉缝里挑插进去，果然</w:t>
      </w:r>
    </w:p>
    <w:p>
      <w:r>
        <w:t>一股阴精流了出来，看来她已经是很兴奋，阿彪还故意把她的肉缝向两边剥开，让我看到她红红嫩嫩的小肉洞。妈</w:t>
      </w:r>
    </w:p>
    <w:p>
      <w:r>
        <w:t>的，这样看看妹妹的肉洞，不算是乱伦吧？不过我还是看得有点不好意思。</w:t>
      </w:r>
    </w:p>
    <w:p>
      <w:r>
        <w:t>反而是我女友，好像发现新大陆，目不转睛地看着我妹妹的肉洞和胴体。她伏在我身边，在我耳边轻声说：「</w:t>
      </w:r>
    </w:p>
    <w:p>
      <w:r>
        <w:t>原来女生那里是这样子……」我也在她耳边说：「妳底下那个小鸡迈也差不多这个样子，妳自己平时没看看吗？」</w:t>
      </w:r>
    </w:p>
    <w:p>
      <w:r>
        <w:t>「去你的，小猪公！」女友啐我一口说，「人家才没像你这么色，偷看人家的秘密部位。」说完已经双颊绯红。「</w:t>
      </w:r>
    </w:p>
    <w:p>
      <w:r>
        <w:t>嗯啊……」我妹妹发出可怜的呻吟声。阿彪可是个色情老手，他把我妹妹搂抱着，跪坐在床上，让她张着两腿胯坐</w:t>
      </w:r>
    </w:p>
    <w:p>
      <w:r>
        <w:t>在他怀里，他放出那只又粗又大的烂鸟，用龟头去磨她的阴唇，然后不倚不正地斜插进她的肉穴里，慢慢侵入她的</w:t>
      </w:r>
    </w:p>
    <w:p>
      <w:r>
        <w:t>体内，弄得她气息急喘。「妳给阿彪插进去的感觉怎么样，爽不爽？」真想不到我女友在这个情况下，竟然嘻笑着，</w:t>
      </w:r>
    </w:p>
    <w:p>
      <w:r>
        <w:t>像个小记者那样去访问我妹妹的感觉。我妹妹轻皱着眉头，吃力地说：「妳这个坏嫂嫂……妳自己给我哥哥插进去</w:t>
      </w:r>
    </w:p>
    <w:p>
      <w:r>
        <w:t>爽不爽……？」这时阿彪把她的屁股捧起，然后一上一下地摇动起来，我妹妹属于娇小型，而阿彪这个人却比我还</w:t>
      </w:r>
    </w:p>
    <w:p>
      <w:r>
        <w:t>粗大，所以他套弄起来好像没甚么用力，抽插得又深又快，把我妹妹弄得爽得要命，发出一阵急切的喘声，就忍不</w:t>
      </w:r>
    </w:p>
    <w:p>
      <w:r>
        <w:t>住呻吟起来。</w:t>
      </w:r>
    </w:p>
    <w:p>
      <w:r>
        <w:t>我女友觉得好新鲜，她虽然在男女性爱方面的经验也不少，但总没看过这种真人秀，于是她低头去看着阿彪的</w:t>
      </w:r>
    </w:p>
    <w:p>
      <w:r>
        <w:t>大鸡巴在我妹妹的小穴里进进出出的情形，看着她那红嫩的阴唇在抽插时频频翻动，而且还把她的淫汁带了出来。</w:t>
      </w:r>
    </w:p>
    <w:p>
      <w:r>
        <w:t>阿彪果然是个厉害的家伙，看着他的鸡巴挺动着，懂得九浅一深的原理，每一下子都把我妹妹挑弄得浑身发抖，然</w:t>
      </w:r>
    </w:p>
    <w:p>
      <w:r>
        <w:t>后突然把她的纤腰用力抱着，大鸡巴就深深地捅进她的小穴里，弄得她哇哇大叫，原来把她弄上高潮了。我看见女</w:t>
      </w:r>
    </w:p>
    <w:p>
      <w:r>
        <w:t>友双颊发红，就从后把她拦腰抱着，她只是嗯哼一声，也没有甚么反抗，任由我双手在她身上重要部位摸捏着，看</w:t>
      </w:r>
    </w:p>
    <w:p>
      <w:r>
        <w:t>来她看着阿彪和我妹妹做爱的情形，已经点燃了体内的欲火，我的手向她睡裙底摸进去，果然不出所料，她那件丝</w:t>
      </w:r>
    </w:p>
    <w:p>
      <w:r>
        <w:t>质小内裤的中间地带已经湿了，水汪汪的，被我按着揉着，差一点可以挤出淫水来。「不要……」当我要脱掉女友</w:t>
      </w:r>
    </w:p>
    <w:p>
      <w:r>
        <w:t>的小内裤时，她忙推开我的手。「怕甚么？」我的手没有离开她那件小内裤的橡筋裤头，「阿彪和小思都敢在我们</w:t>
      </w:r>
    </w:p>
    <w:p>
      <w:r>
        <w:t>面前弄，我们怎么不敢在他们面前弄？」但女友还是不让我脱她的内裤，我继续在她耳边吹着暖气说，「只脱掉里</w:t>
      </w:r>
    </w:p>
    <w:p>
      <w:r>
        <w:t>面的小裤裤，睡裙不脱，就不会给他们看见。」女友平时就是这么心软，给我这么一说，就没再推开我，让我顺利</w:t>
      </w:r>
    </w:p>
    <w:p>
      <w:r>
        <w:t>地把她的小内裤脱掉，在她不知不觉的时候，我也自己脱掉裤子，掀起她的睡裙，把粗壮的大鸡巴在她两个圆圆翘</w:t>
      </w:r>
    </w:p>
    <w:p>
      <w:r>
        <w:t>翘的屁股蛋上磨弄，我的双手当然也很自然隔着睡裙，摸着她两个又圆又大的奶子，还在她已经挺起的奶头上捏弄</w:t>
      </w:r>
    </w:p>
    <w:p>
      <w:r>
        <w:t>着，她是个很敏感的女生，那里可以承受我这种挑逗，很快就忍不住哼呵发出声音来。</w:t>
      </w:r>
    </w:p>
    <w:p>
      <w:r>
        <w:t>我这时就把她的纤腰抱着，稍微把腿弯向下弯，本来直立起来的大鸡巴这时就已经对准了她的小穴，我的龟头</w:t>
      </w:r>
    </w:p>
    <w:p>
      <w:r>
        <w:t>在她的小穴口磨动几下，已经把她的淫汁就磨了出来，女友已经忍不住，把屁股往后挺，我知道女友已经被我挑起</w:t>
      </w:r>
    </w:p>
    <w:p>
      <w:r>
        <w:t>欲火来，就朝她的嫩嫩的小穴挺进去，把她的纤腰紧紧一抱，扑噢一声，我的大鸡巴已经深深插进她的嫩穴里，还</w:t>
      </w:r>
    </w:p>
    <w:p>
      <w:r>
        <w:t>直攻进她的花心，把她弄得娇叫一声。本来我和女友就站在阿彪的身后，他和我妹妹在苦干，还没发现我和女友两</w:t>
      </w:r>
    </w:p>
    <w:p>
      <w:r>
        <w:t>个人已经交合起来，但我女友这声娇叫，阿彪和我妹妹就看了过来，害我女友满脸都羞得通红。我妹妹这时虽然给</w:t>
      </w:r>
    </w:p>
    <w:p>
      <w:r>
        <w:t>阿彪干得浑身通爽，但还要作弄我女友，学她刚才记者的口吻说：「少霞姐……妳给我哥哥插进去的感觉怎么样…</w:t>
      </w:r>
    </w:p>
    <w:p>
      <w:r>
        <w:t>…爽不爽嘛？」我为了不让女友这么难堪，就继续抱着她的纤腰，用力抽插她的小穴，把她抽插得全身发麻，把她</w:t>
      </w:r>
    </w:p>
    <w:p>
      <w:r>
        <w:t>弄得顾不得被我妹妹耻笑，就已经闷哼起来。</w:t>
      </w:r>
    </w:p>
    <w:p>
      <w:r>
        <w:t>阿彪这时把我妹妹的身体向床的另一边移动一下说：「非哥，这里让给你们。」说完朝他身边的床上拍了两下。</w:t>
      </w:r>
    </w:p>
    <w:p>
      <w:r>
        <w:t>其实我们这间ＶＩＰ套房里有两张床，我大可以把女友抱在另一张床上，但我那种喜欢暴露女友的心理又来了，就</w:t>
      </w:r>
    </w:p>
    <w:p>
      <w:r>
        <w:t>把女友推向和阿彪同一张床上，她根本还没有反抗，就给我推到床上去，就伏在我妹妹身边，给我从后面抽插起来。</w:t>
      </w:r>
    </w:p>
    <w:p>
      <w:r>
        <w:t>「嗯……阿非……这样好羞人……会给阿彪看见……」女友扭着屁股，算是作了抗议，但却给我在她两个又嫩又翘</w:t>
      </w:r>
    </w:p>
    <w:p>
      <w:r>
        <w:t>的屁股上又轻又重的揉抚起来。她这句话反而更激起我内心的欲望，就在女友说着不要、不要的时候，我就把她的</w:t>
      </w:r>
    </w:p>
    <w:p>
      <w:r>
        <w:t>睡裙掀了起来，而且直掀到她的腋下，哇塞，她睡裙里面没有其它衣物了，白嫩嫩的胴体就像美人鱼那般完完全全</w:t>
      </w:r>
    </w:p>
    <w:p>
      <w:r>
        <w:t>地露了出来，最使我兴奋的是，她那两个圆圆翘翘的屁股就落在阿彪色迷迷的眼底。我知道女友又会抗拒，于是就</w:t>
      </w:r>
    </w:p>
    <w:p>
      <w:r>
        <w:t>用手指温柔地在她乳头上揉搓着，大鸡巴左晃右摆着磨着她紧密小穴里的细肉，把她弄得全身无力，任由我摆布。</w:t>
      </w:r>
    </w:p>
    <w:p>
      <w:r>
        <w:t>哈哈，一不做二不休！既然想要把女友暴露给阿彪看，为甚么不把她正面也弄过来给他看呢？我心里的暴露女</w:t>
      </w:r>
    </w:p>
    <w:p>
      <w:r>
        <w:t>友的恶魔使我不顾一切，把女友的身体反转过来。「不要嘛……不要啊……人家快要羞死了……啊……」女友还想</w:t>
      </w:r>
    </w:p>
    <w:p>
      <w:r>
        <w:t>坚持不给我反转过来，但她不论是体力或者挑情能力，都比不上我，所以我这时就把她整个身子反转过来，从正面</w:t>
      </w:r>
    </w:p>
    <w:p>
      <w:r>
        <w:t>继续干她。妈的，她的睡裙刚才已经被我扯到胸脯上面，这时候被我反转过来，她那对白雪一样白嫩健美的乳房便</w:t>
      </w:r>
    </w:p>
    <w:p>
      <w:r>
        <w:t>显露出来，随着她急促的呼吸，两个奶子就起伏颤动着，更加诱惑动人，完完全全暴露在阿彪的眼下，我看阿彪看</w:t>
      </w:r>
    </w:p>
    <w:p>
      <w:r>
        <w:t>得直吞口水，我女友却被他看得满脸发烧，闭起眼睛不敢再看。就这样，我和阿彪两对小情侣就在同一张床上做起</w:t>
      </w:r>
    </w:p>
    <w:p>
      <w:r>
        <w:t>爱来，原来一边自己做爱一边看着别人做爱，那种感觉真是兴奋到极点，在这种淫靡的房子里，我开始兴奋得有点</w:t>
      </w:r>
    </w:p>
    <w:p>
      <w:r>
        <w:t>模糊，女友在我身下也没有再感到害羞，而是配合着我的动作，扭着小蛮腰，让我一次再一次地插进她的花心，我</w:t>
      </w:r>
    </w:p>
    <w:p>
      <w:r>
        <w:t>忘了把她弄上高潮多少次，只觉得她的阴道肉不停地紧缩着、蠕动着，还不停地喷出阴精来。</w:t>
      </w:r>
    </w:p>
    <w:p>
      <w:r>
        <w:t>我可能兴奋过头了，忘了时光的流逝。只觉得我和阿彪两对情侣越靠越近，后来他还伸手过来摸我女友的两个</w:t>
      </w:r>
    </w:p>
    <w:p>
      <w:r>
        <w:t>大奶子，把她小巧挺立的乳头摸得更挺更翘，我当然很高兴看着阿彪伸手来偷摸女友的奶子，还配合他，把她的奶</w:t>
      </w:r>
    </w:p>
    <w:p>
      <w:r>
        <w:t>子从下面托起来，使原来圆圆挺挺的奶子，现在更加丰满，简直可以比拟日本ＡＶ女星那种Ｆ杯或Ｇ杯的大奶子，</w:t>
      </w:r>
    </w:p>
    <w:p>
      <w:r>
        <w:t>女友的奶头现在也被挺得翘翘的，刚好被阿彪的手掌和手指不停玩弄捏弄着。阿彪兴奋得把头也伸过来我这边，把</w:t>
      </w:r>
    </w:p>
    <w:p>
      <w:r>
        <w:t>脸埋在我女友的胸脯上，我记得她好像想要抗议，但很快被他舔吸着乳尖，弄得她哦哦哦地发出浪美的声音，我那</w:t>
      </w:r>
    </w:p>
    <w:p>
      <w:r>
        <w:t>时看着女友被其它男人挑弄，当然是兴奋不已。阿彪这家伙看到我女友的奶子被他占去，我的手就无处可放，于是</w:t>
      </w:r>
    </w:p>
    <w:p>
      <w:r>
        <w:t>把我的手拉过去他身体下来，哇塞，我不知道摸到甚么东西，手掌竟然也满满的、软软的，爽得要命。我心底里其</w:t>
      </w:r>
    </w:p>
    <w:p>
      <w:r>
        <w:t>实知道是甚么回事，但这时候欲望已经很炽热了，就故意当成不知道甚么回事，手掌继续抓着、弄得，那酥软的感</w:t>
      </w:r>
    </w:p>
    <w:p>
      <w:r>
        <w:t>觉真好，还忍不住用手指捏玩着奶子嫩肉上面的乳头。躺在阿彪身下的妹妹这时已经呻吟娇啼起来，我就不能再装</w:t>
      </w:r>
    </w:p>
    <w:p>
      <w:r>
        <w:t>不知道了，只好缩回手掌，不要再摸她了。</w:t>
      </w:r>
    </w:p>
    <w:p>
      <w:r>
        <w:t>我注意力回到女友这边来，我看到阿彪把我女友玩得越来越兴奋，就主动把她两条大腿扶起来，让她的嫩穴暴</w:t>
      </w:r>
    </w:p>
    <w:p>
      <w:r>
        <w:t>露给阿彪看，她的嫩穴真的好美，两片阴唇含着像花朵般的嫩穴，我的鸡巴就在她嫩穴里抽抽插插，我故意把鸡巴</w:t>
      </w:r>
    </w:p>
    <w:p>
      <w:r>
        <w:t>拉多点出来，龟头把她的嫩穴勾翻了，把她小阴唇也露了出来，阿彪这个色狼学弟当然不会放过好机会，就伸手来</w:t>
      </w:r>
    </w:p>
    <w:p>
      <w:r>
        <w:t>挖弄她的小穴，两只手指就把她弄得淫水直冒，弄得她浑身上下颤抖几下，居然又上了高潮，淫汁真喷，我女友的</w:t>
      </w:r>
    </w:p>
    <w:p>
      <w:r>
        <w:t>淫水特别多，我把鸡巴插进她嫩穴里，她嫩穴喷出淫水来，可堪称世界十大奇境，有机会各位网友也来试试看。我</w:t>
      </w:r>
    </w:p>
    <w:p>
      <w:r>
        <w:t>觉得头脑发昏，记不起甚么时候，我竟然把位置让给了阿彪，只见阿彪抬起我女友的两条修长的粉腿，翻身压住她，</w:t>
      </w:r>
    </w:p>
    <w:p>
      <w:r>
        <w:t>他那条跟我一样巨大的大鸡巴就顺势插进她的小穴里，压得她里面的淫水发出啧啧啧的声音。他身体比我健硕，连</w:t>
      </w:r>
    </w:p>
    <w:p>
      <w:r>
        <w:t>龟头也比我大，抽插我女友的时候，把她可怜的嫩穴弄得翻来挤去。她也已经被玩得忘情，不但没有拒纪，还紧紧</w:t>
      </w:r>
    </w:p>
    <w:p>
      <w:r>
        <w:t>地抱住他，把自己两腿勾在他背后，好让他的鸡巴更深入地抽插着，把她插得浪叫起来。</w:t>
      </w:r>
    </w:p>
    <w:p>
      <w:r>
        <w:t>妈的，我女友的浪叫声可真是令人蚀骨，可惜当时我有点迷惘，没听清楚她怎么淫叫。我说过，尽量写真实情</w:t>
      </w:r>
    </w:p>
    <w:p>
      <w:r>
        <w:t>况来，听不清楚的东西，我就不想随便加在这篇故事里，继续维持我作品的真实性。各位网友就见谅吧。阿彪听到</w:t>
      </w:r>
    </w:p>
    <w:p>
      <w:r>
        <w:t>我女友的淫叫，像是受到鼓励，更是每下抽插都力戳到底，屁股快速的磨动，把我女友插得浪汁四溢，不停地摆动</w:t>
      </w:r>
    </w:p>
    <w:p>
      <w:r>
        <w:t>着屁股来配合他，淫水已经把她的大腿都弄得一蹋胡涂，阿彪这时也高潮，屁股一紧，就把精液灌进我女友的小穴</w:t>
      </w:r>
    </w:p>
    <w:p>
      <w:r>
        <w:t>里，妈的，精液还真不少，灌了两分钟，然后把软趴趴的鸡巴从我女友的小穴里拔出来。不知道过了多久，我才悠</w:t>
      </w:r>
    </w:p>
    <w:p>
      <w:r>
        <w:t>悠醒来，看见阿彪已经穿好衣服在看着电视，而我、女友和妹妹三个人还赤条条地躺在床上。「非哥，醒来了吗？」</w:t>
      </w:r>
    </w:p>
    <w:p>
      <w:r>
        <w:t>阿彪跟我打个招呼说，「现在才半夜一点，船已经出了公海，刚好可以去玩。」我看着女友和妹妹仍在梦乡里说：</w:t>
      </w:r>
    </w:p>
    <w:p>
      <w:r>
        <w:t>「你刚才给我们吃了甚么药，弄得我迷迷糊糊？」「嘿嘿，只不过是特制的晕浪丸。」阿彪说：「那个卖药的小子</w:t>
      </w:r>
    </w:p>
    <w:p>
      <w:r>
        <w:t>说这种晕浪丸对男生没有效力，所以我才给你吃，你不会怪我吧？」妈的，我的估计还真不错，果然是刚才那些晕</w:t>
      </w:r>
    </w:p>
    <w:p>
      <w:r>
        <w:t>浪丸有问题！「哼！我当然怪你！害我刚才没看清楚精采的情景！」我想起刚才迷迷糊糊的时候，阿彪偷偷把我女</w:t>
      </w:r>
    </w:p>
    <w:p>
      <w:r>
        <w:t>友嘿咻了，好像还把她玩弄得上了几次高潮，我只能半梦半醒感觉到，「哼！你刚才好像把少霞玩了好几次！」「</w:t>
      </w:r>
    </w:p>
    <w:p>
      <w:r>
        <w:t>非哥，你不是喜欢少霞给其它男人玩弄吗？我只不过是帮你完成愿望罢了。刚才我也只能玩两次，已经不够力气了。」</w:t>
      </w:r>
    </w:p>
    <w:p>
      <w:r>
        <w:t>阿彪还好像很回味地说。妈的，你这个阿彪，真是气人吶，原来刚才把我女友玩弄了两次，我只知道其中一次呢！</w:t>
      </w:r>
    </w:p>
    <w:p>
      <w:r>
        <w:t>我还看到女友嘴角边还缠着几条丝状的精液糊，看来阿彪这家伙今晚不但把我女友开销了，还喂她吃精液呢！我喜</w:t>
      </w:r>
    </w:p>
    <w:p>
      <w:r>
        <w:t>欢凌辱女友，就是喜欢能亲眼看见女友被其它男生玩弄的情形，现在没有看见，我当然不高兴。「你生我气吗？」</w:t>
      </w:r>
    </w:p>
    <w:p>
      <w:r>
        <w:t>阿彪见我闷闷不乐的样子，就开始油腔滑调起来说，「其实刚才也不只是我跟少霞爽爽，你跟我女友也很爽啊！」</w:t>
      </w:r>
    </w:p>
    <w:p>
      <w:r>
        <w:t>甚么！甚么叫「你跟我女友也很爽啊」？你的女友是谁？是我妹妹小思呢，我才不会跟你女友很爽！不过给阿彪这</w:t>
      </w:r>
    </w:p>
    <w:p>
      <w:r>
        <w:t>么一说，我也开始有点惊慌起来，刚才迷迷糊糊的时候，我记得阿彪把我的位置占了过去，然后就骑在我女友身上</w:t>
      </w:r>
    </w:p>
    <w:p>
      <w:r>
        <w:t>嘿咻嘿咻，那时候我身在那里？只是坐在床边看着阿彪在干我女友吗？还是我跟阿彪换了位置，他骑在我女友身上，</w:t>
      </w:r>
    </w:p>
    <w:p>
      <w:r>
        <w:t>我骑在他女友身上？那就糟糕了，那我岂不是跟自己亲妹妹乱伦了？</w:t>
      </w:r>
    </w:p>
    <w:p>
      <w:r>
        <w:t>「说笑嘛！你跟小思没发生甚么。」阿彪这样一说，我才放下心来。不过，阿彪这个家伙也喜欢看自己女友被</w:t>
      </w:r>
    </w:p>
    <w:p>
      <w:r>
        <w:t>男生凌辱，我记得他好像把我的手拖过去摸甚么，后来他把我的位置占去淫弄我女友，那时候我迷迷糊糊中，好像</w:t>
      </w:r>
    </w:p>
    <w:p>
      <w:r>
        <w:t>被他推了过去，跟他换了位置，就压在妹妹身上。妈的，我和妹妹那时都赤条条的，两条肉虫在床上交缠在一起，</w:t>
      </w:r>
    </w:p>
    <w:p>
      <w:r>
        <w:t>到底有没有做出甚么事，我潜意识就当作不知道算了，反正阿彪说没发生甚么。我看着她们两个还在甜梦里，就问</w:t>
      </w:r>
    </w:p>
    <w:p>
      <w:r>
        <w:t>阿彪说：「她们甚么时候才会醒？」「那些药据说可以维持四小时，再过一个小时，她们就差不多醒了。」阿彪说</w:t>
      </w:r>
    </w:p>
    <w:p>
      <w:r>
        <w:t>着，「别管她们了，船已经出了公海，开始好玩了，这里都是男生的世界！」我们替少霞和小思盖上薄薄的被子，</w:t>
      </w:r>
    </w:p>
    <w:p>
      <w:r>
        <w:t>然后就出去玩了。果然刚才没有开放的地方，大都在二楼，现在多个好几个好地方，那个无上装酒吧，果然值得进</w:t>
      </w:r>
    </w:p>
    <w:p>
      <w:r>
        <w:t>去看看，虽然酒类都比较昂贵，但那些漂亮大奶子服务生把酒送到你眼前，还在你面前晃着圆圆的奶子，你怎能不</w:t>
      </w:r>
    </w:p>
    <w:p>
      <w:r>
        <w:t>着迷呢？还有一个成人秀，是男女真人模拟做爱的情形，当然是引得那些赌客鼻血直流，但对于我来说，这已经算</w:t>
      </w:r>
    </w:p>
    <w:p>
      <w:r>
        <w:t>是小儿科了，刚才看着阿彪和妹妹在房里面玩真人秀，才算刺激呢！当然我们也进去赌场走走，里面销烟弥漫，好</w:t>
      </w:r>
    </w:p>
    <w:p>
      <w:r>
        <w:t>像是个战场，那些赌客不知道是赢了或输了，反正都玩得双眼发红。</w:t>
      </w:r>
    </w:p>
    <w:p>
      <w:r>
        <w:t>「我们回去吧！」我们只出来差不多一个小时，我还留恋着那无上装酒吧里面那些辣妹，阿彪就叫我回去。「</w:t>
      </w:r>
    </w:p>
    <w:p>
      <w:r>
        <w:t>好吧，少霞和小思也差不多醒了。」我只好同意，就跟着阿彪回去四楼的房间。「你刚才在生气没有看见少霞被我</w:t>
      </w:r>
    </w:p>
    <w:p>
      <w:r>
        <w:t>玩弄吗？」阿彪这家伙还真知道我的心理。虽然他已经知道我喜欢凌辱女友这种嗜好，但我总要顾点面子，不好意</w:t>
      </w:r>
    </w:p>
    <w:p>
      <w:r>
        <w:t>思回应他，只好默认了。他就继续说，「刚才我们上船的时候，你有没有留意有两个男人老是盯着我们？」给阿彪</w:t>
      </w:r>
    </w:p>
    <w:p>
      <w:r>
        <w:t>这么一说，我就记得上船的时候，我们四个人在甲板上玩耍，就有两个三四十岁，其貌不扬的男人狠狠地盯着我们，</w:t>
      </w:r>
    </w:p>
    <w:p>
      <w:r>
        <w:t>其实只盯着我女友和妹妹，而且那种眼神好像是色狼野兽般的，一直看着她们两个少女身上的曲线，尤其是奶子和</w:t>
      </w:r>
    </w:p>
    <w:p>
      <w:r>
        <w:t>屁股的部位，还好像对她们的身裁评头品足。「嗯。」我说，「他们看起来不像好人，好像有点色色的。」「对。」</w:t>
      </w:r>
    </w:p>
    <w:p>
      <w:r>
        <w:t>阿彪说，「我们刚才在房里面玩耍的时候，我就看见有两个人躲在窗外的通道上偷看我们，好像就是那两个臭男人！」</w:t>
      </w:r>
    </w:p>
    <w:p>
      <w:r>
        <w:t>「你的意思是，我们要赶快回去房里，不然她们两个就会有危险？」我口头虽然这么说，但心里突然扑通扑通地跳</w:t>
      </w:r>
    </w:p>
    <w:p>
      <w:r>
        <w:t>着，妈的，为甚么我会有这种不合常理的反应？我心底里好像特别渴望少霞和小思会暴露在危险之中，这大概是喜</w:t>
      </w:r>
    </w:p>
    <w:p>
      <w:r>
        <w:t>欢凌辱女友延伸出来的怪怪心理吧？好像我平时总是让女友自己一个人走过离家不远的那条幽暗小巷，那里起码发</w:t>
      </w:r>
    </w:p>
    <w:p>
      <w:r>
        <w:t>生过四、五次风化案，没报案的还不算在内，但我心里却暗暗希望风化案会发生在女友身上，说不定那一次女友会</w:t>
      </w:r>
    </w:p>
    <w:p>
      <w:r>
        <w:t>碰到大色狼，就在那小巷里被奸淫了，想到女友被色狼剥得精光，然后用大肉棒插她的小鸡迈，心底里就特别兴奋。</w:t>
      </w:r>
    </w:p>
    <w:p>
      <w:r>
        <w:t>「你和我都喜欢凌辱女友，对吧？我告诉你一个秘密……」阿彪神秘兮兮地，还故意顿了一下说，「我们刚才</w:t>
      </w:r>
    </w:p>
    <w:p>
      <w:r>
        <w:t>出门的时候，我故意没把门关上！」虾密！我顿时血液直冲脑门，心脏几乎从嘴巴里跳出来……干你娘的臭蛋阿彪！</w:t>
      </w:r>
    </w:p>
    <w:p>
      <w:r>
        <w:t>你这个混帐的家伙！竟然……竟然做出这种事来！做出这种无耻下流的事情来！故意没把门关上，那不就等于引狼</w:t>
      </w:r>
    </w:p>
    <w:p>
      <w:r>
        <w:t>入室吗？那……实在使我太……太……太兴奋了！我们走到四楼，就走到船舱外狭小的通道，然后数着房间的数目，</w:t>
      </w:r>
    </w:p>
    <w:p>
      <w:r>
        <w:t>才大概知道我们房子是那个窗口。半夜的海是黑漆漆的，海水哗啦哗啦的，海风也比白天大，四周无尽的黑暗，想</w:t>
      </w:r>
    </w:p>
    <w:p>
      <w:r>
        <w:t>到这里是浩瀚的太平洋，我心里不禁有点寒意。不过一想到引狼入室这个词语，我就兴奋得急急忙忙跑到自己房间</w:t>
      </w:r>
    </w:p>
    <w:p>
      <w:r>
        <w:t>的窗口下。赌船上大多数房间是没有窗的，不过我们ＶＩＰ房就有一个窗，不要以为这个窗像家里的那种四方形大</w:t>
      </w:r>
    </w:p>
    <w:p>
      <w:r>
        <w:t>大的玻璃窗，其实只是一个小小的圆形窗，玻璃上还有钢丝，怕被海风或海浪打破吧？我们伸头朝自己房间的窗口</w:t>
      </w:r>
    </w:p>
    <w:p>
      <w:r>
        <w:t>看进去，心里那种寒意立即消失了。虽然我已经有心理准备，但房里的情形却仍然使我心几乎从嘴里蹦出来：两个</w:t>
      </w:r>
    </w:p>
    <w:p>
      <w:r>
        <w:t>身形粗大的色狼已经把我女友和妹妹从被子里拖了出来，两个都全身赤条条的，妹妹被放在刚才我们嬉戏时那张靠</w:t>
      </w:r>
    </w:p>
    <w:p>
      <w:r>
        <w:t>近窗口的床上，我女友却被拖去另一张床上，任由那两个男人扒开两腿奸淫着。</w:t>
      </w:r>
    </w:p>
    <w:p>
      <w:r>
        <w:t>哇靠，我们来迟了，我们这两个心爱的少女好像已经被经奸淫了好一段时间，我看到她们两个已经全身无力，</w:t>
      </w:r>
    </w:p>
    <w:p>
      <w:r>
        <w:t>任由色狼摆布。床头灯还是打开着，我们刚才出去的时候没有关，看来那两个色狼也想一边奸淫着这两个小美女，</w:t>
      </w:r>
    </w:p>
    <w:p>
      <w:r>
        <w:t>一边欣赏她们的美色，床头灯才没有关掉，也幸好这样，我和阿彪在窗外才能偷看得那么清楚。我瞪大着眼睛，注</w:t>
      </w:r>
    </w:p>
    <w:p>
      <w:r>
        <w:t>意力都集中在女友身上，我看着心爱的女友无力地躺在床上，骑着她的那个色狼头发有点鬈曲，淫笑起来就看见他</w:t>
      </w:r>
    </w:p>
    <w:p>
      <w:r>
        <w:t>那副镶着金牙的牙齿，他粗暴地把我女友的双腿拉开，整枝大肉棒就深深地插在她的小肉穴里，最使我心疼的是他</w:t>
      </w:r>
    </w:p>
    <w:p>
      <w:r>
        <w:t>那对粗手粗野地挤压着我女友的那对又圆又嫩又有弹性的奶子，捏压得差一点变形了，妈的，女友这对诱人的大奶</w:t>
      </w:r>
    </w:p>
    <w:p>
      <w:r>
        <w:t>子本来是属于我的，但现在却给这匹大色狼搓弄得不成体统。「怎么样，你不生气了吧？」阿彪用手肘捅捅我的肚</w:t>
      </w:r>
    </w:p>
    <w:p>
      <w:r>
        <w:t>子说。干，他刚才淫弄我女友的时候，没给我好好看看，现在却给我好好地看着大色狼在淫弄我女友！我们在窗外</w:t>
      </w:r>
    </w:p>
    <w:p>
      <w:r>
        <w:t>偷看时，海浪声很大，所以没听到房里的声音。妈的，我其实很喜欢听女友发出淫荡的声音，但就是听不到，即使</w:t>
      </w:r>
    </w:p>
    <w:p>
      <w:r>
        <w:t>我集中精神偷听，也只能隐约听到里面似有若无的声音。「呃嗯……你干死我了……」我听到很微弱的声音，但也</w:t>
      </w:r>
    </w:p>
    <w:p>
      <w:r>
        <w:t>兴奋不已。但这声音看来不像是我女友发出的，而是从靠近窗口这个床上妹妹发出的。妹妹的床上，那个色狼是肥</w:t>
      </w:r>
    </w:p>
    <w:p>
      <w:r>
        <w:t>肚腩的家伙，他让她伏在床上，从她屁股后面干着她，她本来就是那种娇小型的女生，现在被这只像肥猪的色狼奸</w:t>
      </w:r>
    </w:p>
    <w:p>
      <w:r>
        <w:t>淫，那情形更加淫靡，不过她好像已经被那色狼插着磨着浪水直出，所以主动扭着纤腰配合他的奸淫，那色狼把她</w:t>
      </w:r>
    </w:p>
    <w:p>
      <w:r>
        <w:t>的纤腰按着不停摆动，粗腰不断向她两股间挤弄进去，看来他那支大鸡巴已经深深地插进她的小穴里，他剧烈的动</w:t>
      </w:r>
    </w:p>
    <w:p>
      <w:r>
        <w:t>作，还把小思的两个奶子也弄得晃动起来，而且频率越来越快。</w:t>
      </w:r>
    </w:p>
    <w:p>
      <w:r>
        <w:t>我看阿彪一眼，只见阿彪从窗口看得目不转睛，双手还不停摸着自己的大鸡巴，妈的！这个死阿彪，就是和我</w:t>
      </w:r>
    </w:p>
    <w:p>
      <w:r>
        <w:t>相同，看着女友被其它男人凌辱奸淫时，就特别兴奋。这时我看到那个肥猪色狼屁股晃动得越来越快，把小思奸淫</w:t>
      </w:r>
    </w:p>
    <w:p>
      <w:r>
        <w:t>得张大着嘴巴，津液都流了出来，那根大肉棒在她屁股后面又深又重地操着她的小穴，她这张床比较靠近窗口，所</w:t>
      </w:r>
    </w:p>
    <w:p>
      <w:r>
        <w:t>以我们可以看到她的嫩穴被干得翻来覆去，小穴里的淫水也被操得乱喷出来。但我看那只肥猪色狼已经是强弩之末</w:t>
      </w:r>
    </w:p>
    <w:p>
      <w:r>
        <w:t>了，干了不久，就用力把大鸡巴狠狠地插进我妹妹的小穴里，看样子就在她小穴里射精了，果然不久当他拖出软软</w:t>
      </w:r>
    </w:p>
    <w:p>
      <w:r>
        <w:t>长长的大鸡巴时，浓浓的精液就从她小穴里冒了出来，小思被干得全身无力，这时就软软倒在床上。我的眼睛又回</w:t>
      </w:r>
    </w:p>
    <w:p>
      <w:r>
        <w:t>到女友身上。那边，我女友也被那个镶金牙的色狼强奸着，那家伙的力气好像比肥猪大很多，每一下抽动他那条像</w:t>
      </w:r>
    </w:p>
    <w:p>
      <w:r>
        <w:t>虎鞭的大肉棒在她小穴里搅动时，都粗重有力，弄得她红着脸蛋，张着嘴巴，根据我的经验，我女友被干成这个地</w:t>
      </w:r>
    </w:p>
    <w:p>
      <w:r>
        <w:t>步时，已经淫欲炽热，一定会发出诱人的呻吟叫床声。</w:t>
      </w:r>
    </w:p>
    <w:p>
      <w:r>
        <w:t>妈的，太可惜了、太可惜了，海浪声实在很大，我们听不见她发出的叫床声。我最近买了一支电子录音笔，以</w:t>
      </w:r>
    </w:p>
    <w:p>
      <w:r>
        <w:t>后要偷偷放在她袋子里偷录才行。不过，那次在赌船上是去年的事，那时我还没有录音笔呢。呜……呜……太可惜</w:t>
      </w:r>
    </w:p>
    <w:p>
      <w:r>
        <w:t>了，不但我不能偷听到她的叫床声，我也就写不出来，各位色友也将就一下吧。不过偷看女友被奸淫的情形，比较</w:t>
      </w:r>
    </w:p>
    <w:p>
      <w:r>
        <w:t>最淫荡的ＡＶ还要淫荡。我看见那个色狼对少霞一点也不怜香惜玉，当然啰，少霞不是他的女友，所以他一点也不</w:t>
      </w:r>
    </w:p>
    <w:p>
      <w:r>
        <w:t>疼惜会不会把她的小穴插坏，每一下子都把大鸡巴深深干进她的小穴里，还上下左右乱搅乱钻，妈的，可不要真的</w:t>
      </w:r>
    </w:p>
    <w:p>
      <w:r>
        <w:t>把我心爱女友的嫩穴插裂了！那色狼伏下身去吸着我女友的奶头，看来还咬她呢，把她的奶头咬得红通通的，屁股</w:t>
      </w:r>
    </w:p>
    <w:p>
      <w:r>
        <w:t>狠命一沉一沉地抽插着，他那根大鸡巴实在是又长又大，这样一捅到底的干法，一定每下都会插到我女友的花心上，</w:t>
      </w:r>
    </w:p>
    <w:p>
      <w:r>
        <w:t>那家伙还把她两个嫩白的屁股捧起来，摇着粗腰，把鸡巴在她的肉洞里塞得满满，他那根鸡巴实在太大，我看得有</w:t>
      </w:r>
    </w:p>
    <w:p>
      <w:r>
        <w:t>些心疼，可爱的女友的小穴会不会被他撑破呢？</w:t>
      </w:r>
    </w:p>
    <w:p>
      <w:r>
        <w:t>可是女友却被他这种粗鲁的奸淫玩得很爽的样子，竟然配合着他的奸淫，两条白嫩嫩的玉腿勾在那色狼的大屁</w:t>
      </w:r>
    </w:p>
    <w:p>
      <w:r>
        <w:t>股上，我看到她的嫩肉就被那色狼身上粗长黑色的体毛刮着，妈的，可能这么刮会更爽吧？我看到女友还主动挺起</w:t>
      </w:r>
    </w:p>
    <w:p>
      <w:r>
        <w:t>小纤腰，把私处挺起来，让自己嫩嫩的小穴张开着，给那色狼一下又一下地把肉棒捅进嫩穴里！我想那色狼想不到</w:t>
      </w:r>
    </w:p>
    <w:p>
      <w:r>
        <w:t>可以玩弄一个这么漂亮的年轻女生，还会把她奸淫得这么爽，他好像受到鼓励那么，也抱着我女友，用胸肌去揉搓</w:t>
      </w:r>
    </w:p>
    <w:p>
      <w:r>
        <w:t>她那两个大奶子，又挤又压的，然后还用他那镶金牙的臭嘴去吻她的脖子、耳朵，妈的，那是我女友的性感带！果</w:t>
      </w:r>
    </w:p>
    <w:p>
      <w:r>
        <w:t>然我女友被他亲得满脸通红，好像喝醉了酒，那色狼就用他的臭嘴来亲她的小嘴巴，我还以为女友会拒绝呢，妈的，</w:t>
      </w:r>
    </w:p>
    <w:p>
      <w:r>
        <w:t>她大概被干昏了吧？竟然张着嘴巴任由他那根大舌头挤进她嘴巴勾弄着，弄了一会儿，她已经受不了，就跟色狼亲</w:t>
      </w:r>
    </w:p>
    <w:p>
      <w:r>
        <w:t>嘴起来。</w:t>
      </w:r>
    </w:p>
    <w:p>
      <w:r>
        <w:t>「哇塞，少霞姐平时也这么淫荡吗？」阿彪又捅我肚子一下说。「嗯。」我讪讪地说，「她被男生玩热了，淑</w:t>
      </w:r>
    </w:p>
    <w:p>
      <w:r>
        <w:t>女也会变荡妇。」「嘿嘿，你妹妹也一样，被男生玩弄起来，也是很淫荡。」阿彪高兴地说，「她们这么淫荡，这</w:t>
      </w:r>
    </w:p>
    <w:p>
      <w:r>
        <w:t>么容易被男生弄上床，那我们两个以后就很容易戴绿帽做乌龟了，哈哈！」干他妈的，他还笑得这么高兴，好像是</w:t>
      </w:r>
    </w:p>
    <w:p>
      <w:r>
        <w:t>戴绿帽做乌龟比拿到大学那种荣誉博士还要威风似的。我看到那骑在我女友身上的色狼，他屁股肌肉紧紧绷住，看</w:t>
      </w:r>
    </w:p>
    <w:p>
      <w:r>
        <w:t>着我女友在他粗壮的身体底下扭着屁股，妈的，看来她也是被那个坏蛋的浓精灌满了小穴！女友的两条玉腿还勾在</w:t>
      </w:r>
    </w:p>
    <w:p>
      <w:r>
        <w:t>那家伙屁股上抖着，她是被浓精灌进去时也高潮了吧？那真不得了，我知道女友高潮时候，阴道会一缩一缩的，子</w:t>
      </w:r>
    </w:p>
    <w:p>
      <w:r>
        <w:t>宫口也会一张一合的，这样不就把那色狼的精液全都吸进子宫里吗？妈的，可能我凌辱女友的心理很怪吧？明明知</w:t>
      </w:r>
    </w:p>
    <w:p>
      <w:r>
        <w:t>道自己女友如果被其它男人的精液灌进子宫，就很危险，很容易被搞大肚子。但想到这里，我却异常的兴奋。以前</w:t>
      </w:r>
    </w:p>
    <w:p>
      <w:r>
        <w:t>看过一部美国电影，应该不算是Ａ片，但故事里的意识很淫，说是一个普通家庭好心收留了一个流浪汉，结果过了</w:t>
      </w:r>
    </w:p>
    <w:p>
      <w:r>
        <w:t>几个月离开的时候，那家里的妈妈、两个女儿和一个嫂嫂都被玩大了肚子。过不久，刚好有个衣衫褴褛的乞丐来我</w:t>
      </w:r>
    </w:p>
    <w:p>
      <w:r>
        <w:t>们家门口讨钱，我就幻想爸爸妈妈会不会好心把那个乞丐收留下来，那我家里也会像那片电影发生相同遭遇，先是</w:t>
      </w:r>
    </w:p>
    <w:p>
      <w:r>
        <w:t>妈妈被勾引了，还主动张开大腿让那叫化子玩弄，然后是妹妹被淫弄了，被脱光光在阳台上开苞玩乐，后来连我女</w:t>
      </w:r>
    </w:p>
    <w:p>
      <w:r>
        <w:t>友也被奸污了，就被按在地板上大肆淫猥，过了几个月，我家里的女生全都大了肚子，被奸出杂种来。嘿嘿，不过</w:t>
      </w:r>
    </w:p>
    <w:p>
      <w:r>
        <w:t>这只是幻想而已，如果真的这样的话，那可真是个悲剧。</w:t>
      </w:r>
    </w:p>
    <w:p>
      <w:r>
        <w:t>我和阿彪看完自己女友被奸淫的好戏之后，就偷偷溜去无上装酒吧玩。「你这样太危险了！」我刚才兴奋得几</w:t>
      </w:r>
    </w:p>
    <w:p>
      <w:r>
        <w:t>乎冒出鼻血来，这时候却又装得很正气地批评阿彪，「我妹妹以后还要嫁给你咧。」不过我很快就觉得可笑，我自</w:t>
      </w:r>
    </w:p>
    <w:p>
      <w:r>
        <w:t>己也是这种人，那有资格去骂他呢。「其实你怎么知道那两个色狼会偷偷进去房里强奸她们呢？他们也太大胆了吧？</w:t>
      </w:r>
    </w:p>
    <w:p>
      <w:r>
        <w:t>如果被我们抓住就完蛋了。」我总觉得那两个色狼太大胆了，就问阿彪。「嘿嘿，这里还是公海呢，有甚么法律可</w:t>
      </w:r>
    </w:p>
    <w:p>
      <w:r>
        <w:t>以告他们？所以他们一点也不怕！」呵呵，想不到会得到这个答案！所以奉劝各位一句，去这种赌船，几个男生一</w:t>
      </w:r>
    </w:p>
    <w:p>
      <w:r>
        <w:t>起去好了，千万不要把心爱的女友或者漂亮的亲人带出去，那公海上的色狼都很猖狂，任何机会他们都会想干坏事，</w:t>
      </w:r>
    </w:p>
    <w:p>
      <w:r>
        <w:t>只要十几分钟、半个钟，他们已经能把你们心爱的女友老婆、姐姐妹妹或着妈妈阿姨的嫩穴插破了，还会淫弄她们</w:t>
      </w:r>
    </w:p>
    <w:p>
      <w:r>
        <w:t>好几百下，甚至连大奶子也会被掏出来玩弄，千万别让她们被那些坏蛋免费享受她们珍贵的肉体、爽了又爽，太便</w:t>
      </w:r>
    </w:p>
    <w:p>
      <w:r>
        <w:t>宜了他们！当然啰，对于像我这种喜欢凌辱女友的男生来说，女友可爱的肉体当然是越多人享用越好。</w:t>
      </w:r>
    </w:p>
    <w:p>
      <w:r>
        <w:t>我们两个玩到凌晨四点才回房间睡觉，嘿，我们两个女友都不在房间里，可能醒了之后也出去玩吧，她们到了</w:t>
      </w:r>
    </w:p>
    <w:p>
      <w:r>
        <w:t>早上六点多才回来叫醒我们一起去吃早餐。那天回去时，我要和妹妹回家里吃晚饭，所以让阿彪送我女友回家。我</w:t>
      </w:r>
    </w:p>
    <w:p>
      <w:r>
        <w:t>和妹妹坐公交车回家，闲聊时，她突然对我说：「哥，这是你的主意还是阿彪的主意？」「甚么？」「我说啊，是</w:t>
      </w:r>
    </w:p>
    <w:p>
      <w:r>
        <w:t>你让那两个男人进房，还是阿彪让他们进房？」妹妹问。这、这……，妹妹怎么会知道是我和阿彪故意让那两个色</w:t>
      </w:r>
    </w:p>
    <w:p>
      <w:r>
        <w:t>狼进房的？」嘻嘻，是阿彪搞鬼吧？……看你脸色突然这么白，想不到哥哥胆子这么小哦！」妹妹笑着说，「我虽</w:t>
      </w:r>
    </w:p>
    <w:p>
      <w:r>
        <w:t>然知道你和阿彪有那种嗜好，但没有向少霞姐告状，你放心吧。」ＭｙＧｏｄ！怎么回事！一定是阿彪这家伙平时</w:t>
      </w:r>
    </w:p>
    <w:p>
      <w:r>
        <w:t>告诉我妹妹！竟然把我这种秘密胡乱张扬出去！又多一个人知道我的秘密，妈的，真担心我女友迟早会知道，那可</w:t>
      </w:r>
    </w:p>
    <w:p>
      <w:r>
        <w:t>能就是我悲剧的开始。「妳知道太多了，可别多嘴哦。」我装作警告她说，「不然，我可要杀人灭口！」妹妹扑嗤</w:t>
      </w:r>
    </w:p>
    <w:p>
      <w:r>
        <w:t>笑了出来。一会儿又说：「你和阿彪在窗外是不是看得很爽？」干！原来妹妹甚么都知道！既然是这样，也好吧，</w:t>
      </w:r>
    </w:p>
    <w:p>
      <w:r>
        <w:t>我就可以跟妹妹坦诚相对了。于是，我们在回家的路上，两兄妹竟然讲起凌辱女友这种怪事。原来阿彪这家伙真的</w:t>
      </w:r>
    </w:p>
    <w:p>
      <w:r>
        <w:t>把我们这种怪癖告诉了妹妹，还说我经常把让其它男生凌辱少霞，只是少霞不知道底蕴。妹妹还告诉我她和阿彪之</w:t>
      </w:r>
    </w:p>
    <w:p>
      <w:r>
        <w:t>间也经常玩这种凌辱女友的游戏，经常带她出去让其它男生玩弄，哇塞，想不到妹妹的思想这么开通呢。</w:t>
      </w:r>
    </w:p>
    <w:p>
      <w:r>
        <w:t>我们说着说着，快要到家的时候，我问她说：「妳和少霞两个跑去那里玩？玩通宵，到早上才回来叫我们吃早</w:t>
      </w:r>
    </w:p>
    <w:p>
      <w:r>
        <w:t>餐？」妹妹奇怪地反问我说：「咦，你们不是一直躲在窗外偷看吗？」顿了一下才说，「那两个男人，阿强和肥安</w:t>
      </w:r>
    </w:p>
    <w:p>
      <w:r>
        <w:t>把我们两个弄完之后，就把我们半拖半拉带出去。」甚么？原来是那两个色狼把我女友和妹妹带出去？那、那到底</w:t>
      </w:r>
    </w:p>
    <w:p>
      <w:r>
        <w:t>带出去干甚么？妹妹说：「不告诉你！嘻嘻……」干！真是个捣蛋妹妹，故意不告诉我！在我「威迫」下，她才说</w:t>
      </w:r>
    </w:p>
    <w:p>
      <w:r>
        <w:t>那两个男人硬把她们半拖半拉出去，女生的心理很怪，觉得反正刚才已经被那两个男生淫弄过，还怕甚么，她们也</w:t>
      </w:r>
    </w:p>
    <w:p>
      <w:r>
        <w:t>就半推半让给他们带走。那两个家伙把她们带去酒吧喝酒，不过不是那家无上装酒吧，我妹妹穿得清凉，还被他们</w:t>
      </w:r>
    </w:p>
    <w:p>
      <w:r>
        <w:t>大肆上下其手，然后又带她们去ＤＩＳＣＯ跳舞，这次轮到我女友被带到阴暗角落玩弄一番，最后还把她们带去他</w:t>
      </w:r>
    </w:p>
    <w:p>
      <w:r>
        <w:t>们二楼的房间。妈的，二楼是一些廉价房子，是没窗的暗房，那些房间都是四人房或六人房。妹妹说她们进房的时</w:t>
      </w:r>
    </w:p>
    <w:p>
      <w:r>
        <w:t>候，才发现有好几个男人一起跟了进来，不过她们当时喝醉玩疯了，也不知道没数清楚到底共有多少人……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