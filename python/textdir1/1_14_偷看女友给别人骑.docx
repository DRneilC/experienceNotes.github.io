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偷看女友给别人骑</w:t>
      </w:r>
    </w:p>
    <w:p>
      <w:r>
        <w:t>.</w:t>
      </w:r>
    </w:p>
    <w:p>
      <w:r>
        <w:t>我叫小益，我有个女友—小慧，今年24岁，大学刚毕业。我跟她交往两年，身高168cm ，C 罩杯一支手刚刚好，</w:t>
      </w:r>
    </w:p>
    <w:p>
      <w:r>
        <w:t>胸型算是蛮挺的，瘦瘦高高，住在台北。小慧跟我在一起之前她只交过一个男友叫荣志，大小慧五岁，住在桃园，</w:t>
      </w:r>
    </w:p>
    <w:p>
      <w:r>
        <w:t>有车有房子，收入也小慧高二就跟这个荣志在一起，交往四年，当然什麼都做过了。不过我女友都不知道其实他自</w:t>
      </w:r>
    </w:p>
    <w:p>
      <w:r>
        <w:t>己一直是第三者，荣志在南部有女友，一直都有劈腿，甚至有劈三条船（听说他也有搞过同事），不过我女友太单</w:t>
      </w:r>
    </w:p>
    <w:p>
      <w:r>
        <w:t>纯天真，也就都没有发现，直到别的女人打**来问，才惊觉原来自己被骗很久。当时她有很生气要跟荣志分手，不</w:t>
      </w:r>
    </w:p>
    <w:p>
      <w:r>
        <w:t>过因为她心太软，又曾原谅荣志一次，不过后来又发现荣志还是跟别的女人有牵扯，所以才当下决定再也不回头。</w:t>
      </w:r>
    </w:p>
    <w:p>
      <w:r>
        <w:t>虽然荣志有一直打**跟他说，他最喜欢的是她，后来我女友还是无法释怀，一气之下就换**号码，最多就是在MSN</w:t>
      </w:r>
    </w:p>
    <w:p>
      <w:r>
        <w:t>上面会遇到，后来荣志出国唸书，就比较少来打扰他。</w:t>
      </w:r>
    </w:p>
    <w:p>
      <w:r>
        <w:t>后来大概过半年后，我跟小慧是透过朋友**认识，后来相识一个月后就在一起。两个礼拜后就在Hotel 发生性</w:t>
      </w:r>
    </w:p>
    <w:p>
      <w:r>
        <w:t>关係，在一起半年后，我就觉得我女友跟胡大大的少霞很像，也是那种骨子裡很淫荡的女生。也许是交过的男友不</w:t>
      </w:r>
    </w:p>
    <w:p>
      <w:r>
        <w:t>多，他前男友又劈腿，所以没有常常搞她，让我在上她时感觉很紧，常常让我很容易就想射。</w:t>
      </w:r>
    </w:p>
    <w:p>
      <w:r>
        <w:t>因为我女友是自己在外面租房子住，所以有时候我会跑去她那裡过夜，好好享受温存。有一次刚好女友去洗澡，</w:t>
      </w:r>
    </w:p>
    <w:p>
      <w:r>
        <w:t>我就在用他的电脑上网，无聊的时候点进去他的MSN 通联记录，想说随便点开来看看有没有什麼秘密是我不知道的。</w:t>
      </w:r>
    </w:p>
    <w:p>
      <w:r>
        <w:t>不看还好，一看就吓一跳。原来我女友还有跟荣志连络，而且荣志这礼拜就回国了。还约星期五晚上吃饭。哼，都</w:t>
      </w:r>
    </w:p>
    <w:p>
      <w:r>
        <w:t>没有跟我说，我决定先保持沉默。后来我女友洗完澡出来。我就问他：「老婆，星期五晚上要不要去看个电影」，</w:t>
      </w:r>
    </w:p>
    <w:p>
      <w:r>
        <w:t>她说：「不行，我星期五跟朋友约去逛街」。我心想…靠…最好是去逛街。后来当天我也装作都不知道，决定星期</w:t>
      </w:r>
    </w:p>
    <w:p>
      <w:r>
        <w:t>五下班跟去看看。</w:t>
      </w:r>
    </w:p>
    <w:p>
      <w:r>
        <w:t>我跟我女友平常都在上班，我那天就跟我同事说我家有事，提早一个小时下班，去他们公司楼下等他，我女友</w:t>
      </w:r>
    </w:p>
    <w:p>
      <w:r>
        <w:t>公司都是六点下班，不过常常她都要加班到七点，甚至八点多。我想说可能要等很久，没想到才六点十分，我就看</w:t>
      </w:r>
    </w:p>
    <w:p>
      <w:r>
        <w:t>到我女友做公司走出来，而且还穿V 领的上衣，穿一条短裙（靠，因为我平常都骑摩托车，所以几乎都看不到我女</w:t>
      </w:r>
    </w:p>
    <w:p>
      <w:r>
        <w:t>友穿裙子），没想到跟前女友出去，还给我打扮的这麼妖娇。结果就看到我女友一直走，停在一台Lexus 旁边，因</w:t>
      </w:r>
    </w:p>
    <w:p>
      <w:r>
        <w:t>为我站的比较远，并没有看清楚男生的长相，只看到男生把车窗摇下，我女友弯著腰说几句话就上车了。我一看情</w:t>
      </w:r>
    </w:p>
    <w:p>
      <w:r>
        <w:t>形不对，赶快发动我的小摩托车，偷偷的跟在后面。之后就看到他们开去东区的市民大道附近的停车场停车，我就</w:t>
      </w:r>
    </w:p>
    <w:p>
      <w:r>
        <w:t>要附近的出入口躲起来等，就看到他们两个有说有笑的走去一家日本料理吃饭，我想应该不会那麼快出来，而且我</w:t>
      </w:r>
    </w:p>
    <w:p>
      <w:r>
        <w:t>也还没有吃饭，就跑去附近一家小吃店，坐在外面可以看到门口的地方，一边吃一边等。大约过了一个半小时，我</w:t>
      </w:r>
    </w:p>
    <w:p>
      <w:r>
        <w:t>突然看到一个男生扶著一个女生走出来，挖，那不是我女友！她前男友真奸诈，一定知道我女友的弱点就是喝酒，</w:t>
      </w:r>
    </w:p>
    <w:p>
      <w:r>
        <w:t>我女友只要喝两三杯，就会开始恍惚，还会傻笑。记得有一次我跟我女友在过情人节，我也是跟她喝了三杯红酒，</w:t>
      </w:r>
    </w:p>
    <w:p>
      <w:r>
        <w:t>那晚我女友在床上超淫荡的，坐在我身上一直摇，搞了我三次才睡觉。想说我女友喝醉了，索性我就靠近一点看那</w:t>
      </w:r>
    </w:p>
    <w:p>
      <w:r>
        <w:t>个男的到底在干嘛。我女友说：「我好晕喔，荣志送我回家」，荣志：「好，我现在就送你回去喔」。荣志讲完这</w:t>
      </w:r>
    </w:p>
    <w:p>
      <w:r>
        <w:t>句话，那个脸笑的好淫喔。我就决定我先骑车到我女友家裡等，刚好我有他家的钥匙，而且在市区骑车一定比开车</w:t>
      </w:r>
    </w:p>
    <w:p>
      <w:r>
        <w:t>快，我就火速的跑到女友家，躲在他那超大的衣柜裡. 大概过了二十分鐘，我就听到脚步声，荣志扶著我女友把门</w:t>
      </w:r>
    </w:p>
    <w:p>
      <w:r>
        <w:t>打开，后来就把我女友放在床上。我女友：「我好想喝水喔，帮我倒杯水」，荣志就跑去厨房倒水，我女友在荣志</w:t>
      </w:r>
    </w:p>
    <w:p>
      <w:r>
        <w:t>去厨房的时候，居然把上衣跟短裙脱掉，就盖著凉被侧睡在床上（我女友在家裡通常都是只穿内裤跑来跑去，反正</w:t>
      </w:r>
    </w:p>
    <w:p>
      <w:r>
        <w:t>他是自己一个人住）。我心想：挖，等一下荣志一定忍不住，我到底要不要出去救女友，不过基於淫性战胜理性，</w:t>
      </w:r>
    </w:p>
    <w:p>
      <w:r>
        <w:t>好想感受一下胡大大的感觉，我决定还是继续旁观。后来荣志倒水回来后，想说奇怪怎麼盖著棉被，就把我女友扶</w:t>
      </w:r>
    </w:p>
    <w:p>
      <w:r>
        <w:t>起来喝水。一起来凉被就从我女友的肩膀上掉下来，一下子荣志也傻住了，我女友只有一件CK黑色蕾丝胸罩及小丁</w:t>
      </w:r>
    </w:p>
    <w:p>
      <w:r>
        <w:t>字裤敝体（靠，我女友从来没有穿过丁字裤给我看），顿时我就看到他的裤襠举旗了。荣志镇定一下之后说：「嘴</w:t>
      </w:r>
    </w:p>
    <w:p>
      <w:r>
        <w:t>巴张开喔，喝口水」，我女友还在恍惚，就乖乖低头喝水，喝了两口后，荣志就把水杯放在旁边，突然拿出手机放</w:t>
      </w:r>
    </w:p>
    <w:p>
      <w:r>
        <w:t>在旁边，看起来好像在设定录影。荣志：「我就知道你这骚货一定故意想被我干，才会穿成这样，以前没有录下你</w:t>
      </w:r>
    </w:p>
    <w:p>
      <w:r>
        <w:t>的淫样，这次我一定要录下来留念」，后来荣志就把他自己衣服脱掉，只剩下内裤，内裤鼓的超大的。然后把我女</w:t>
      </w:r>
    </w:p>
    <w:p>
      <w:r>
        <w:t>友的凉被掀开，我女友就变成只穿的内衣内裤，荣志把我女友的奶罩往上推，开始用他的手搓我女友的奶，荣志：</w:t>
      </w:r>
    </w:p>
    <w:p>
      <w:r>
        <w:t>「干，奶子怎麼变大了」，一边说，荣志一边把胸罩脱掉。嘴跟手都各分一个奶，他的手还有一点抓不住我女友的</w:t>
      </w:r>
    </w:p>
    <w:p>
      <w:r>
        <w:t>奶。我女友其实很敏感，我平常搓他的奶，她就会开始脸红喘气。小慧开始有一点在喘气，嘴巴微开呼吸。干，要</w:t>
      </w:r>
    </w:p>
    <w:p>
      <w:r>
        <w:t>是给别人看到，还以为她很享受勒。</w:t>
      </w:r>
    </w:p>
    <w:p>
      <w:r>
        <w:t>搓了一下子后，荣志就把手伸去摸我女友的阴部，「靠，跟以前一样淫水还是那麼多」，索性就连小慧内裤也</w:t>
      </w:r>
    </w:p>
    <w:p>
      <w:r>
        <w:t>脱掉了，开始抠我女友的小穴，我女友还是在恍惚，不过整个脸都红了，喘气也越来越大声，身体也渐渐开始扭动，</w:t>
      </w:r>
    </w:p>
    <w:p>
      <w:r>
        <w:t>荣志就把手指头伸进去，我就一直听到噗嗤噗嗤的水声，小慧真的淫水超多，也渐渐叫出声音。「荣志，你怎麼可</w:t>
      </w:r>
    </w:p>
    <w:p>
      <w:r>
        <w:t>以这样」「快停，不要在弄我了」小慧被弄的了有点醒了，荣志：「我今天约来出来就是要跟你重温旧梦阿，我干</w:t>
      </w:r>
    </w:p>
    <w:p>
      <w:r>
        <w:t>过那麼多女人，就你最好干了，我今天一定要回味一下」「快停，嗯………我不行了……求求你不要在抠人家的小</w:t>
      </w:r>
    </w:p>
    <w:p>
      <w:r>
        <w:t>穴穴」，我女友突然把腰拱起来——高潮了……，「你的淫水还是那麼多，妳男友一定不常干你，搞不好我的手指</w:t>
      </w:r>
    </w:p>
    <w:p>
      <w:r>
        <w:t>都比妳男友强」，我女友这个时候也说不出话来顶嘴。后来荣志就把他的内裤脱掉，露出他那挺长但不粗的老二，</w:t>
      </w:r>
    </w:p>
    <w:p>
      <w:r>
        <w:t>把老二停在我女友的嘴前，「也该轮你帮我吹吧」，没想到我女友真的把他的老二含著，开始舔著。（真的吓到我</w:t>
      </w:r>
    </w:p>
    <w:p>
      <w:r>
        <w:t>了，原来我女友也有心理準备，难怪会答应去吃饭）「喔…你还是那麼会吹」，我女友就很认真的含著，来回的帮</w:t>
      </w:r>
    </w:p>
    <w:p>
      <w:r>
        <w:t>荣志吹喇叭。而荣志还是用他的手指一直挑逗我女友的小豆豆，大约过了五分鐘。荣志突然把老二从我女友的口中</w:t>
      </w:r>
    </w:p>
    <w:p>
      <w:r>
        <w:t>拔出来，「也该是回味的时候了」，一转身就骑到我女友身上，身体一沉，整隻老二就插入我女友的穴穴。「阿…</w:t>
      </w:r>
    </w:p>
    <w:p>
      <w:r>
        <w:t>…阿……阿……」「嗯…嗯……」我女友的脸超享受的样子，「有没有很想念我的大肉棒阿，妳男友一定没有我大</w:t>
      </w:r>
    </w:p>
    <w:p>
      <w:r>
        <w:t>喔」，扑滋…扑赤…扑滋…扑赤…扑滋…扑赤…扑滋…扑赤…扑滋…」荣志动作又大又快，几乎跟打地桩没又什麼</w:t>
      </w:r>
    </w:p>
    <w:p>
      <w:r>
        <w:t>两样，搞不好一直顶到我女友的子宫。荣志用双手把我女友的屁股捧起来，每次都整支用力的插进去。还好我女友</w:t>
      </w:r>
    </w:p>
    <w:p>
      <w:r>
        <w:t>不是处女，不然小穴早就干破了。我在衣柜里面亲眼看到这样的景象，肉棒整支都硬起来了，好想打开衣柜跟荣志</w:t>
      </w:r>
    </w:p>
    <w:p>
      <w:r>
        <w:t>说：「乾脆一起3p好了」，原来胡大大平常都是这种感觉喔，他们在外面干的起劲，我也忍不住开始打手枪。这种</w:t>
      </w:r>
    </w:p>
    <w:p>
      <w:r>
        <w:t>感觉好难形容，好像在看现场的A 片，只是女主角不是别人，而是我女友，心理五味杂陈。「嗯…嗯…好舒服喔，</w:t>
      </w:r>
    </w:p>
    <w:p>
      <w:r>
        <w:t>我还要」「阿…阿…阿……」「没想到过了几年你还是这麼好干，跟我第一次干你一样紧」，荣志把我女友的屁股</w:t>
      </w:r>
    </w:p>
    <w:p>
      <w:r>
        <w:t>放下，把他的双手用力的搓我女友的奶。我女友其实已经清醒，看的出来她已经被荣志干的忘我，声音越叫越大声。</w:t>
      </w:r>
    </w:p>
    <w:p>
      <w:r>
        <w:t>「阿……嗯……哼……」「妳男友有比我会干你吗」，我女友忙著享受，就没有回答他。突然荣志停下来，「」我</w:t>
      </w:r>
    </w:p>
    <w:p>
      <w:r>
        <w:t>女友就一直扭腰「干嘛停下来，不要停嘛…」，「那你说妳男友有比我会干你吗」「你最会干我了……快干我嘛」，</w:t>
      </w:r>
    </w:p>
    <w:p>
      <w:r>
        <w:t>靠……我女友做爱都不太说话。「这样就对了」荣志把我女友转个身，像是公狗干母狗一样干我女友。「嗯……嗯</w:t>
      </w:r>
    </w:p>
    <w:p>
      <w:r>
        <w:t>……好大……好舒服」「叫我老公」「老公………老公……我还要……不要停……」「以后要不要给我干阿」「阿</w:t>
      </w:r>
    </w:p>
    <w:p>
      <w:r>
        <w:t>……不行啦……我有男友……嗯……我不可以背叛他……嗯」荣志又停了下来。「好啦……以后都给你干」「快用</w:t>
      </w:r>
    </w:p>
    <w:p>
      <w:r>
        <w:t>力干我……给我」我一边看著，一边想著以后我女友会不会变成他前男友的炮友……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