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刺激的四人换妻</w:t>
      </w:r>
    </w:p>
    <w:p>
      <w:r>
        <w:t>.</w:t>
      </w:r>
    </w:p>
    <w:p>
      <w:r>
        <w:t>刺激的四人换妻</w:t>
      </w:r>
    </w:p>
    <w:p>
      <w:r>
        <w:t>晚上9 点半。康婷来到主卧室。</w:t>
      </w:r>
    </w:p>
    <w:p>
      <w:r>
        <w:t>「孩子睡了。」</w:t>
      </w:r>
    </w:p>
    <w:p>
      <w:r>
        <w:t>「哦，你去洗澡吧」书桌前的康跃栋一边看着电脑，一边有点心怀鬼胎的说。</w:t>
      </w:r>
    </w:p>
    <w:p>
      <w:r>
        <w:t>「好吧」，象平常一样，康婷在靠在墙上的衣橱里换衣服，除下外衣，胸罩，换上睡衣。</w:t>
      </w:r>
    </w:p>
    <w:p>
      <w:r>
        <w:t>康跃栋从梳台的镜子，可以看见妻子的侧影，36岁的妻子，乳房不算很大，但依旧挺拔，小腹有一点点隆起，</w:t>
      </w:r>
    </w:p>
    <w:p>
      <w:r>
        <w:t>没穿衣服时能看出来。腰还是保持的很好，特别从后面看上去，和14年前结婚时差不多。14年前的康婷在大学的艺</w:t>
      </w:r>
    </w:p>
    <w:p>
      <w:r>
        <w:t>术体操队里长相算不上出众，但165 公分的身高，受过良好形体训练的气质，柔软的身段再加上一副好脾气和整天</w:t>
      </w:r>
    </w:p>
    <w:p>
      <w:r>
        <w:t>笑嘻嘻的模样，很是吸引男学生的眼球。</w:t>
      </w:r>
    </w:p>
    <w:p>
      <w:r>
        <w:t>康跃栋心里正在想着要不要和妻子提这个周末的事，突然有了一点冲动，这种感觉已经有很长一段时间没有了，</w:t>
      </w:r>
    </w:p>
    <w:p>
      <w:r>
        <w:t>「大概两个月了吧」康跃栋心里琢磨着。看见妻子走进了浴室，康跃栋赶快起身，到衣橱下面的小箱子里，拿出一</w:t>
      </w:r>
    </w:p>
    <w:p>
      <w:r>
        <w:t>捆长绳子，又犹豫了一下，换了一根短绳，和一副标准的警用脚镣。康跃栋把两样东西藏在枕头下面，然后又若无</w:t>
      </w:r>
    </w:p>
    <w:p>
      <w:r>
        <w:t>其事的坐在电脑前。</w:t>
      </w:r>
    </w:p>
    <w:p>
      <w:r>
        <w:t>康跃栋和康婷结婚的第一个7 年，没有痒的感觉，那时两人刚移民到这个北美的城市2 ，3 年，孩子刚出生，</w:t>
      </w:r>
    </w:p>
    <w:p>
      <w:r>
        <w:t>还在为生活打拼，虽然两人对常规方式的做爱已经没有了激情，但康跃栋自从发现了一些捆绑网站后，就变着花样</w:t>
      </w:r>
    </w:p>
    <w:p>
      <w:r>
        <w:t>的捆绑妻子，然后做爱。康婷呢，虽然认为有些变态，但是自己的老公，也没有办法。再加上象老公要求的口交什</w:t>
      </w:r>
    </w:p>
    <w:p>
      <w:r>
        <w:t>么的其他花样，自己不是作不来就是不喜欢，再加上看见老公打拼的确实辛苦，还好这个就是绑起来而已，也就由</w:t>
      </w:r>
    </w:p>
    <w:p>
      <w:r>
        <w:t>这老公在自己身上折腾。</w:t>
      </w:r>
    </w:p>
    <w:p>
      <w:r>
        <w:t>「我洗好了，该你了」，康跃栋的心不在焉被康婷打断了</w:t>
      </w:r>
    </w:p>
    <w:p>
      <w:r>
        <w:t>康跃栋回身看着身边刚洗浴完的妻子，湿漉漉的头发搭在依然白皙的脖子上，除了眼角的一点点细纹，10年的</w:t>
      </w:r>
    </w:p>
    <w:p>
      <w:r>
        <w:t>移民生活好像没有给老婆带来什么变化，好像还比大学是多了一些风韵。</w:t>
      </w:r>
    </w:p>
    <w:p>
      <w:r>
        <w:t>「好，我这就去」</w:t>
      </w:r>
    </w:p>
    <w:p>
      <w:r>
        <w:t>康跃栋装着漫不经心的站起来，路过老婆身边时康婷正在一边照镜子一边拿着梳子梳头，康跃栋一个急转身，</w:t>
      </w:r>
    </w:p>
    <w:p>
      <w:r>
        <w:t>一下将康婷的睡衣拉掉。没有一丝防备的康婷还没来的及叫了一声就被康跃栋压在了床上。康跃栋熟练的将康婷翻</w:t>
      </w:r>
    </w:p>
    <w:p>
      <w:r>
        <w:t>转过身，用自己的一只手将康婷的手扣在背后，另一之后从枕头下拽出短绳。康婷立刻明白老公的企图，身体停止</w:t>
      </w:r>
    </w:p>
    <w:p>
      <w:r>
        <w:t>了本能的挣扎，只是努力将头转到一边「你今天怎么了？」</w:t>
      </w:r>
    </w:p>
    <w:p>
      <w:r>
        <w:t>康跃栋没回答，自顾自得将绳子绕上了老婆的手腕。</w:t>
      </w:r>
    </w:p>
    <w:p>
      <w:r>
        <w:t>「关上门」</w:t>
      </w:r>
    </w:p>
    <w:p>
      <w:r>
        <w:t>康跃栋还是没说话，将康婷的手捆好后，又从枕头下拿出脚镣，将康婷的两支小脚交叉在一起，用脚镣的一个</w:t>
      </w:r>
    </w:p>
    <w:p>
      <w:r>
        <w:t>扣环将她的两个脚腕扣在一起，又拿起另一边，把她的腿反折，将口环扣在已经捆好的双手上，然后站起身，将康</w:t>
      </w:r>
    </w:p>
    <w:p>
      <w:r>
        <w:t>婷抱起，呈跪姿在床上，抱起老婆时，老婆的乳头在康跃栋的上身摩擦的感觉让康跃栋的立刻硬了起来。</w:t>
      </w:r>
    </w:p>
    <w:p>
      <w:r>
        <w:t>脚镣的链子不长，康婷由于是两个脚腕被交叉拷住，又跪在床上，所以无法将脚抬起，只好将被绑住和拷在背</w:t>
      </w:r>
    </w:p>
    <w:p>
      <w:r>
        <w:t>后的双手努力向下尽量靠近脚腕以减轻金属对手腕的压力，这么一来，就无法不将胸部挺高，头也向后扬起。可能</w:t>
      </w:r>
    </w:p>
    <w:p>
      <w:r>
        <w:t>也是有日子没有这样了，康婷也感到的激动，不经意呻吟了一声，「你今天怎么了？」</w:t>
      </w:r>
    </w:p>
    <w:p>
      <w:r>
        <w:t>康跃栋还是没说话，只是将硬起得东西伸向康婷挺起的双乳，双手扶着妻子的双肩来回的摩擦，感觉凉凉的，</w:t>
      </w:r>
    </w:p>
    <w:p>
      <w:r>
        <w:t>十分舒服。</w:t>
      </w:r>
    </w:p>
    <w:p>
      <w:r>
        <w:t>「可以用嘴吗？」康跃栋问到</w:t>
      </w:r>
    </w:p>
    <w:p>
      <w:r>
        <w:t>康跃栋知道妻子不是特别喜欢口交，而且也从未成功的用嘴使他射过，但有机会他还是想试试。可能也是很久</w:t>
      </w:r>
    </w:p>
    <w:p>
      <w:r>
        <w:t>没有这么被捆绑和挑逗了得缘故，康婷点了点头，艰难的低下头，随着康跃栋的动作，康婷努力迎合，可还是忍不</w:t>
      </w:r>
    </w:p>
    <w:p>
      <w:r>
        <w:t>住开始干呕。</w:t>
      </w:r>
    </w:p>
    <w:p>
      <w:r>
        <w:t>康跃栋只好停下，想了想，回身拿出钥匙，打开康婷脚上的扣环，将她抱到靠墙的衣橱里面，将扣环扣在挂衣</w:t>
      </w:r>
    </w:p>
    <w:p>
      <w:r>
        <w:t>服的金属杆上，这么一来，康婷就成了被反吊的姿势，头冲墙，屁股高高的撅起，康跃栋试了试，可能因为高度的</w:t>
      </w:r>
    </w:p>
    <w:p>
      <w:r>
        <w:t>原因，几次都滑了出来。「帮我把那双紫色的高跟鞋穿上吧」被反吊着的妻子轻声说。</w:t>
      </w:r>
    </w:p>
    <w:p>
      <w:r>
        <w:t>康跃栋立刻知道是那双从韩国出差时给老婆买的那双漂亮的高跟，赶紧拿来，帮老婆套上。这下高度正好，康</w:t>
      </w:r>
    </w:p>
    <w:p>
      <w:r>
        <w:t>跃栋迫不及待急待的扶着老婆的细腰，拼命做了起来。起先康婷还想忍着，可过了一会，呻吟声就控制不住得大了</w:t>
      </w:r>
    </w:p>
    <w:p>
      <w:r>
        <w:t>起来。康跃栋看见老婆被绑在背后的小拳头一张一合，非常刺激，更加努力。不一会，康跃栋已经完成了任务，两</w:t>
      </w:r>
    </w:p>
    <w:p>
      <w:r>
        <w:t>人谁都没动。</w:t>
      </w:r>
    </w:p>
    <w:p>
      <w:r>
        <w:t>康跃栋打开脚镣，将依然被捆绑的老婆抱在怀里。老婆也就势趴在他怀里，好久。问到「你今天怎么了？好久</w:t>
      </w:r>
    </w:p>
    <w:p>
      <w:r>
        <w:t>没这样了？」</w:t>
      </w:r>
    </w:p>
    <w:p>
      <w:r>
        <w:t>「没怎么啊，就是想要了」</w:t>
      </w:r>
    </w:p>
    <w:p>
      <w:r>
        <w:t>「你今天真棒，象刚开始一样」康婷抬头望这相伴了十四年的老公。</w:t>
      </w:r>
    </w:p>
    <w:p>
      <w:r>
        <w:t>「嗯」康跃栋回想起两个人刚结婚时，和刚开始运用捆绑时。那时是多有激情啊。可是毕竟很难将激情一直维</w:t>
      </w:r>
    </w:p>
    <w:p>
      <w:r>
        <w:t>持着。</w:t>
      </w:r>
    </w:p>
    <w:p>
      <w:r>
        <w:t>「我觉得我们两个现在好像已经没有爱情了」康跃栋说</w:t>
      </w:r>
    </w:p>
    <w:p>
      <w:r>
        <w:t>「啊？」</w:t>
      </w:r>
    </w:p>
    <w:p>
      <w:r>
        <w:t>「现在我们就像亲人一样，我觉得就剩下亲情了」</w:t>
      </w:r>
    </w:p>
    <w:p>
      <w:r>
        <w:t>「这样不好吗？」康婷有点疑惑「大家不都是这样过来的吗？我觉得这样不挺好吗？」</w:t>
      </w:r>
    </w:p>
    <w:p>
      <w:r>
        <w:t>「可和亲人做爱，老想起亲人解放军这据话来？</w:t>
      </w:r>
    </w:p>
    <w:p>
      <w:r>
        <w:t>」哈哈「康婷忍不住笑了出来」亏你想的出「</w:t>
      </w:r>
    </w:p>
    <w:p>
      <w:r>
        <w:t>然后又问到」那你有什么好办法吗？」</w:t>
      </w:r>
    </w:p>
    <w:p>
      <w:r>
        <w:t>在做爱这方面，康婷非常相信她的丈夫，同时由于性格的关系，她也不想操心。反正尽力配合就是，女人吗，</w:t>
      </w:r>
    </w:p>
    <w:p>
      <w:r>
        <w:t>还能怎样？</w:t>
      </w:r>
    </w:p>
    <w:p>
      <w:r>
        <w:t>在7 年前老公刚开始捆绑她时，她一度也不理解老公为什么会不厌其烦的花上一个小时把她捆的跟粽子一样，</w:t>
      </w:r>
    </w:p>
    <w:p>
      <w:r>
        <w:t>什么五花啦，日本式啦。反正只要不疼，她也没意见。再说有时也确实很舒服。每次老公把她捆绑好后都会说她很</w:t>
      </w:r>
    </w:p>
    <w:p>
      <w:r>
        <w:t>美，她将信将疑，不过有时也能在被紧紧地捆住后体会到一种异样的快感。她曾拐弯抹角问她的两个死党吕萍和刘</w:t>
      </w:r>
    </w:p>
    <w:p>
      <w:r>
        <w:t>梅她们的老公在性生活上有什么不一样的地方。听她们也隐约的提到捆绑的字样，也没好意思深问。</w:t>
      </w:r>
    </w:p>
    <w:p>
      <w:r>
        <w:t>可是最近一段时间，康跃栋好像发现自己对捆绑也失去兴趣了。可能这就是男人的本性吧，在新鲜的玩意，再</w:t>
      </w:r>
    </w:p>
    <w:p>
      <w:r>
        <w:t>美的女人，久了，也会麻木了。</w:t>
      </w:r>
    </w:p>
    <w:p>
      <w:r>
        <w:t>解开老婆的手，老婆又去卫生间去洗漱去了。这时电话铃响了。康跃栋拿起电话，是妻子的死党之一刘梅的丈</w:t>
      </w:r>
    </w:p>
    <w:p>
      <w:r>
        <w:t>夫刘培泽打来的</w:t>
      </w:r>
    </w:p>
    <w:p>
      <w:r>
        <w:t>」哥们，说了没有？」刘培泽问</w:t>
      </w:r>
    </w:p>
    <w:p>
      <w:r>
        <w:t>」没有，你呢？」</w:t>
      </w:r>
    </w:p>
    <w:p>
      <w:r>
        <w:t>」也没有，不知道如何开口。「</w:t>
      </w:r>
    </w:p>
    <w:p>
      <w:r>
        <w:t>」呆一会再和她说「</w:t>
      </w:r>
    </w:p>
    <w:p>
      <w:r>
        <w:t>」好吧「</w:t>
      </w:r>
    </w:p>
    <w:p>
      <w:r>
        <w:t>」还是搂着自己的老婆睡觉吧「</w:t>
      </w:r>
    </w:p>
    <w:p>
      <w:r>
        <w:t>……</w:t>
      </w:r>
    </w:p>
    <w:p>
      <w:r>
        <w:t>几年前一个偶然的机会，康跃栋发现刘梅的手腕上有绳子绑过得痕迹。心里一动，故意问刘培泽是怎么回事。</w:t>
      </w:r>
    </w:p>
    <w:p>
      <w:r>
        <w:t>刘培泽也爽快，说结婚这么多年了，俯卧撑作烦了，又不像国内包个而奶找个小姐什么的，就想了点花样增加夫妻</w:t>
      </w:r>
    </w:p>
    <w:p>
      <w:r>
        <w:t>生活得情趣，还康跃栋对说哥们你也可以试试。康跃栋故意问怎么试啊，刘培泽就把一些捆绑网站网址告诉了康跃</w:t>
      </w:r>
    </w:p>
    <w:p>
      <w:r>
        <w:t>栋。其实那时康跃栋已经潜水好几年了。至此，康跃栋反到释然了，看样子人都一样啊。后来刘培泽介绍了另外一</w:t>
      </w:r>
    </w:p>
    <w:p>
      <w:r>
        <w:t>个朋友朱继振。朱继振又介绍了一个朋友王晓明。四个哥们也常聚在一起聊聊这方面的事。几个家庭也聚个两三次，</w:t>
      </w:r>
    </w:p>
    <w:p>
      <w:r>
        <w:t>老婆们之间好像还处的不错。最漂亮的是朱继振的太太，气质最好的是康跃栋的。不过哥几个都认为这四个女人都</w:t>
      </w:r>
    </w:p>
    <w:p>
      <w:r>
        <w:t>不难看，特别每个人身材都保持的不错。估计可能是在国外老公们打拼，老婆们比较悠闲的缘故吧。</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