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让娇妻尝试别人的鸡巴</w:t>
      </w:r>
    </w:p>
    <w:p>
      <w:r>
        <w:t>.</w:t>
      </w:r>
    </w:p>
    <w:p>
      <w:r>
        <w:t>这是我完全真实的经历，这里只记录了目前的发展情况，今后会怎样，会给我们的生活带来什么变化，是福还</w:t>
      </w:r>
    </w:p>
    <w:p>
      <w:r>
        <w:t>是祸，我都不知道，只希望这种特别的人生体验，不是一件坏事。和妻子结婚已经4 年了，在结婚之前，妻子是一</w:t>
      </w:r>
    </w:p>
    <w:p>
      <w:r>
        <w:t>个非常单纯的女人，甚至连做爱的具体的过程都不是很清楚，幸好我在和她相恋之前阅人无数，因此侵入她的身体</w:t>
      </w:r>
    </w:p>
    <w:p>
      <w:r>
        <w:t>的时候，虽然流血是不可避免的，但是没有让她感觉到那种处女第一次做爱的时候的那种撕心的痛。妻子娇小玲珑</w:t>
      </w:r>
    </w:p>
    <w:p>
      <w:r>
        <w:t>但凹凸有致的身材让我迷恋不已，结婚的时候是5-1 ，之后天气热了，平时在家衣服穿得少了，只要一有空我就忍</w:t>
      </w:r>
    </w:p>
    <w:p>
      <w:r>
        <w:t>不住会把她抱在手里把玩她的乳房，把她下面的桃源弄湿润，当然结果就是我要侵入她的阴道，然后在里面一捅一</w:t>
      </w:r>
    </w:p>
    <w:p>
      <w:r>
        <w:t>捅的或轻或重，一直到我射出为止。</w:t>
      </w:r>
    </w:p>
    <w:p>
      <w:r>
        <w:t>我是一个很注重性爱体验的人，也非常在乎别人的感受，我常常会问妻子跟我作爱的感觉如何，是不是觉得爽，</w:t>
      </w:r>
    </w:p>
    <w:p>
      <w:r>
        <w:t>妻子基本只有一个回答：「如果不觉得爽的话也不会和你做了咯。」</w:t>
      </w:r>
    </w:p>
    <w:p>
      <w:r>
        <w:t>事情的开始始于一个月黑风高的晚上，外面呼呼的刮着风，我和妻子相拥着躺在床上看恐怖片，妻子说要去上</w:t>
      </w:r>
    </w:p>
    <w:p>
      <w:r>
        <w:t>厕所，但是觉得害怕，于是叫我陪着她去。于是我便陪着她去卫生间，妻子坐在马桶上嘘嘘。我听着她淅沥淅沥的</w:t>
      </w:r>
    </w:p>
    <w:p>
      <w:r>
        <w:t>小便声音，想象着妻子下面两腿之间黝黑卷曲的阴毛丛中射出水注的模样，下面不知不觉的硬了起来，挺在那里。</w:t>
      </w:r>
    </w:p>
    <w:p>
      <w:r>
        <w:t>妻子小便完了看到了，不觉微笑起来，坐在马桶上也不站起来，叫我站在她面前，然后把我的内裤脱下来，用</w:t>
      </w:r>
    </w:p>
    <w:p>
      <w:r>
        <w:t>手抚弄着我已经勃起的鸡巴，问我说：「怎么你看到我嘘嘘也要硬的？」我被她摸的很爽，就把她拥到我怀里，由</w:t>
      </w:r>
    </w:p>
    <w:p>
      <w:r>
        <w:t>于她坐在马桶上而我站在那里，于是她的头正好在我小腹那里，于是她便顺势用她的嘴巴亲吻着我的龟头，帮我口</w:t>
      </w:r>
    </w:p>
    <w:p>
      <w:r>
        <w:t>交。</w:t>
      </w:r>
    </w:p>
    <w:p>
      <w:r>
        <w:t>我被她弄得很爽，于是解开妻子的胸罩抓住了她的乳房，抚弄着妻子的乳头，很快的感觉妻子的乳头硬了。我</w:t>
      </w:r>
    </w:p>
    <w:p>
      <w:r>
        <w:t>让妻子暂时停止吮吸我的鸡巴，一把把妻子抱起来，就近抱到客厅的沙发，妻子颤抖着说：「哎，我刚刚小便完了</w:t>
      </w:r>
    </w:p>
    <w:p>
      <w:r>
        <w:t>下面还没有擦呢。」我说：「不要紧，那有什么关系，我喜欢你的尿尿的，嘿嘿。」说着抽出一只手开始抚摸妻子</w:t>
      </w:r>
    </w:p>
    <w:p>
      <w:r>
        <w:t>湿润的下面，妻子的声音有些发浪的说：「你还没有回答我的问题呢，为什么只是看我嘘嘘你也要硬的？」</w:t>
      </w:r>
    </w:p>
    <w:p>
      <w:r>
        <w:t>我已经把龟头顶着她的小洞口摩擦着，说：「男人都是这么容易硬的」说着顶了进去，里面温滑湿润。妻子「</w:t>
      </w:r>
    </w:p>
    <w:p>
      <w:r>
        <w:t>嗯」了一声，说：「你老是说男人都是这样，我可不知道真假，我只有你一个男人哦。」听到妻子说的这句话，我</w:t>
      </w:r>
    </w:p>
    <w:p>
      <w:r>
        <w:t>本来开始不停的插她的屄了，不觉速度放慢停了下来，开始考虑她的话了。妻子说：「你怎么了？怎么不动了，快</w:t>
      </w:r>
    </w:p>
    <w:p>
      <w:r>
        <w:t>动啊？」我于是边插边问她：「老婆，我想问你个问题啊，你觉得我的鸡巴能够带给你足够的爽吧！</w:t>
      </w:r>
    </w:p>
    <w:p>
      <w:r>
        <w:t>」妻子被我顶的身体一动一动的，她的声音也在颤动的回答：「是啊，我爱死你的鸡鸡了」说着用手抚摸着我</w:t>
      </w:r>
    </w:p>
    <w:p>
      <w:r>
        <w:t>的卵蛋。我继续边插边问：「那么，老婆。，继续问你，你的小Ｂ，这一辈子，如果只被我这一个鸡巴插而没有机</w:t>
      </w:r>
    </w:p>
    <w:p>
      <w:r>
        <w:t>会尝试别的男人的鸡巴的话，会不会觉得有点遗憾啊？」说完这句话，我心里有种奇怪的感觉，忽然觉得一种莫名</w:t>
      </w:r>
    </w:p>
    <w:p>
      <w:r>
        <w:t>的兴奋，插她的动作速度加快了。妻子边呻吟着边奇怪的问我：「为……为什么要觉得遗憾，难道男人的鸡巴有什</w:t>
      </w:r>
    </w:p>
    <w:p>
      <w:r>
        <w:t>么不一样吗？」我说：「当然，有的人大点有的人小点，有的人长点有的人短点，有的人粗点有的人细点，你的小</w:t>
      </w:r>
    </w:p>
    <w:p>
      <w:r>
        <w:t>Ｂ会感觉出来的……」</w:t>
      </w:r>
    </w:p>
    <w:p>
      <w:r>
        <w:t>我越说越兴奋，插的速度也越来越快，妻子啊啊的叫着问我：「真的会不一样吗」我说：「是啊，你想不想尝</w:t>
      </w:r>
    </w:p>
    <w:p>
      <w:r>
        <w:t>试？」妻子闭上眼睛不言语了，我觉得她可能在暗自想象根别人做爱是什么感觉，我又感觉一阵激动的兴奋，感觉</w:t>
      </w:r>
    </w:p>
    <w:p>
      <w:r>
        <w:t>到妻子的阴道一阵的紧缩压迫着我的鸡巴，我插着她说：「老婆，我以前插过很多小Ｂ，但是你只被我一个鸡巴插</w:t>
      </w:r>
    </w:p>
    <w:p>
      <w:r>
        <w:t>过，我觉得，这样对你不公平，我认真的问你的，你觉不觉得遗憾……说……说实话，我不会在意的。</w:t>
      </w:r>
    </w:p>
    <w:p>
      <w:r>
        <w:t>」妻子不说话，却把我抱得更紧，我感觉她里面更湿润更热乎，而且一阵阵的紧缩，包裹我的鸡巴，我觉得妻</w:t>
      </w:r>
    </w:p>
    <w:p>
      <w:r>
        <w:t>子也是因为我说的这个话题而兴奋并且很快要高潮了，于是我更卖力的抽插，终于忍不住了，在她身上一颤一颤的</w:t>
      </w:r>
    </w:p>
    <w:p>
      <w:r>
        <w:t>射出，通常射的时候我喜欢抓紧妻子的乳房，这次也一样。这时候妻子紧紧抱着我，在我正在射出的时候激动的在</w:t>
      </w:r>
    </w:p>
    <w:p>
      <w:r>
        <w:t>我耳边说：「老公，如果你真不介意的话，我的小B ，想尝尝别的鸡巴！」我听了更兴奋，感觉自己射出的量比平</w:t>
      </w:r>
    </w:p>
    <w:p>
      <w:r>
        <w:t>时要多了一倍，妻子的屁屁一挺一挺得拼命迎合着我的射出……</w:t>
      </w:r>
    </w:p>
    <w:p>
      <w:r>
        <w:t>做完了我们都躺在沙发上，我继续抚摸着妻子的乳房，我感觉到这次做完爱和平时的感觉有些不一样了，平时</w:t>
      </w:r>
    </w:p>
    <w:p>
      <w:r>
        <w:t>妻子总是要第一时间清理我们做爱所带来的淫液的，但现在妻子却玩弄着我的阴茎下面的两颗卵蛋沉默着，她的小</w:t>
      </w:r>
    </w:p>
    <w:p>
      <w:r>
        <w:t>B 里我刚才射出的白色精液缓缓流出……</w:t>
      </w:r>
    </w:p>
    <w:p>
      <w:r>
        <w:t>我说：「老婆，你怎么不说话啦」妻子说：「没什么呀，累啊。」我想可能是因为刚才说的话题的问题，于是</w:t>
      </w:r>
    </w:p>
    <w:p>
      <w:r>
        <w:t>我说：「老婆，其实刚才我说的是认真的哦，我真的不介意让你的小B 去尝尝别的鸡巴的味道的。」妻子听了我的</w:t>
      </w:r>
    </w:p>
    <w:p>
      <w:r>
        <w:t>话，不敢看我了把头埋在我怀里，我感觉她的乳头又硬了，她的呼吸又加快了。我说：「老婆，你的第一次是跟我</w:t>
      </w:r>
    </w:p>
    <w:p>
      <w:r>
        <w:t>做的，我的第一次却不是跟你做的，我一直感觉到对你不公平，如果你想尝试我真的不会介意，我会帮你安排的。</w:t>
      </w:r>
    </w:p>
    <w:p>
      <w:r>
        <w:t>」妻子轻轻的说：「怎么安排啊？」我听见妻子说这样的话，感觉她可能真的动了心了，想不到平时对千依百</w:t>
      </w:r>
    </w:p>
    <w:p>
      <w:r>
        <w:t>顺的妻子居然也会有这种淫荡的念头，我忽然觉得有点酸酸的，同时又兴奋了起来，鸡巴慢慢的又有了点感觉，我</w:t>
      </w:r>
    </w:p>
    <w:p>
      <w:r>
        <w:t>说：「让我想想哦。」</w:t>
      </w:r>
    </w:p>
    <w:p>
      <w:r>
        <w:t>这次的事，是一个开始，此后，每次做爱的时候，我都会和老婆谈类似的话题，都是什么让她的小B 试着让别</w:t>
      </w:r>
    </w:p>
    <w:p>
      <w:r>
        <w:t>的鸡巴插插啊她的乳房让别人抚摸啊什么的，妻子说自从她青春期发育开始，她没有去看过妇科，上大学没有住校</w:t>
      </w:r>
    </w:p>
    <w:p>
      <w:r>
        <w:t>也没有去过公共浴场，她的成熟身体除了我从没有让第二个人看过。说的这一切都让我兴奋。于是终于妻子在一次</w:t>
      </w:r>
    </w:p>
    <w:p>
      <w:r>
        <w:t>的因为这种话题而达到比往日更兴奋的高潮中激动的跟我说：「老公，让我的小B 尝尝别的鸡巴的滋味吧，我要…</w:t>
      </w:r>
    </w:p>
    <w:p>
      <w:r>
        <w:t>…我要……」</w:t>
      </w:r>
    </w:p>
    <w:p>
      <w:r>
        <w:t>从此以后我知道已经没有退路，妻子每次跟我作爱都要提及这个话题。我虽然感觉到有些吃醋的酸，但也觉得</w:t>
      </w:r>
    </w:p>
    <w:p>
      <w:r>
        <w:t>有一种异样的刺激让我兴奋不已，于是在一次做完爱的晚上，我和妻子开始商议起怎么实现「让她的小B 尝尝别的</w:t>
      </w:r>
    </w:p>
    <w:p>
      <w:r>
        <w:t>鸡巴的感觉」。商议下来，妻子初步提出几点，首先是我真的不能介意不能因为这个事情影响我对她的感情当然她</w:t>
      </w:r>
    </w:p>
    <w:p>
      <w:r>
        <w:t>也会保证自己绝不会因为这个影响夫妻感情，其次，妻子说绝不能跟这个城市或者太近的地方的人，更不能接受认</w:t>
      </w:r>
    </w:p>
    <w:p>
      <w:r>
        <w:t>识的人，因为这会弄得不好收场，再次，既然要让她的小B 感受别的鸡巴，妻子希望我能允许做的时候不带套，最</w:t>
      </w:r>
    </w:p>
    <w:p>
      <w:r>
        <w:t>后一个当然是健康问题了，最好之前由我跟那个人一起去医院体检一次亲眼验证，另外对方的外表一定要干净。</w:t>
      </w:r>
    </w:p>
    <w:p>
      <w:r>
        <w:t>我全部答应了，按照妻子的条件，我觉得只有在网上找了，幸好网上这种对象很容易找，我在一个夫妻论坛找</w:t>
      </w:r>
    </w:p>
    <w:p>
      <w:r>
        <w:t>到了这样的对象，并且通过QQ谈了妻子的条件，对方很爽快的答应了但又提出要看看妻子的身材。于是我便打算叫</w:t>
      </w:r>
    </w:p>
    <w:p>
      <w:r>
        <w:t>妻子到摄像头前展示一下身材，这个时候，我又激动又刺激，妻子也显示了异样兴奋得神态，但是临阵居然退缩了，</w:t>
      </w:r>
    </w:p>
    <w:p>
      <w:r>
        <w:t>妻子在QQ视频前脱到胸罩三角裤的时候可能忽然觉得十分害羞，死活不愿意再脱了，</w:t>
      </w:r>
    </w:p>
    <w:p>
      <w:r>
        <w:t>我这个时候已经硬的不行了，于是就把妻子抱到身上，让她面对着摄像头，背对着我，我强行解下她的胸罩和</w:t>
      </w:r>
    </w:p>
    <w:p>
      <w:r>
        <w:t>内裤，让她的小B 套入我的鸡巴，在摄像头前做爱了，我抱着妻子，让我的鸡巴不断的在她湿的一沓糊涂的小B 洞</w:t>
      </w:r>
    </w:p>
    <w:p>
      <w:r>
        <w:t>里进出，她的身体在我大腿上上下起伏，乳房也随之一抖一抖的，全部在QQ视频聊天里展现在对方网友面前了。</w:t>
      </w:r>
    </w:p>
    <w:p>
      <w:r>
        <w:t>我还把摄像头拿到下方，让对方可以通过视频清晰看到我的鸡巴在妻子的小B 中进出，妻子前所未有的兴奋，</w:t>
      </w:r>
    </w:p>
    <w:p>
      <w:r>
        <w:t>我也觉得无比刺激，射出之后，发现妻子小B 里的淫液把我大腿全部弄湿了。妻子坐在我腿上，看我和目睹我们做</w:t>
      </w:r>
    </w:p>
    <w:p>
      <w:r>
        <w:t>爱并且目睹了妻子的全部身材的网友聊天。对方声称看的鼻血直流，恨不得把手从伸进显示器来抚摸妻子的乳房，</w:t>
      </w:r>
    </w:p>
    <w:p>
      <w:r>
        <w:t>把鸡巴伸进显示器来插妻子的小B ，看到这些话，妻子也觉得无比兴奋，在我耳边说：「老公，你跟他说，我希望</w:t>
      </w:r>
    </w:p>
    <w:p>
      <w:r>
        <w:t>他的鸡巴能够立刻过来插插我的小B 」天哪，我想，我老婆什么时候变得这么淫荡了，但我也因此感觉到份外刺激，</w:t>
      </w:r>
    </w:p>
    <w:p>
      <w:r>
        <w:t>把这句话发给对方。对方说马上坐火车过来……对方住在离我这个城市不是很远的地方，这个时候是中午，预计他</w:t>
      </w:r>
    </w:p>
    <w:p>
      <w:r>
        <w:t>到达的时候是晚上。我留了一个新开的手机卡号的号码，就这么谈定了。关了QQ，我和妻子躺在床上，我摸着妻子</w:t>
      </w:r>
    </w:p>
    <w:p>
      <w:r>
        <w:t>的乳房，并且侧耳倾听，感觉妻子的心跳比往日快。妻子也显得沉默而兴奋。时间一点一点过去，我和妻子在床上</w:t>
      </w:r>
    </w:p>
    <w:p>
      <w:r>
        <w:t>等待着那个激动时刻的到来。妻子忽然又提出条件说，不想对方看清自己的脸（刚才在视频里虽然让对方看到了妻</w:t>
      </w:r>
    </w:p>
    <w:p>
      <w:r>
        <w:t>子的乳房和小B 但是没有露脸），需要在黑暗的环境中做，并且除了一些必要的做爱的话其他的话不要说，妻子跟</w:t>
      </w:r>
    </w:p>
    <w:p>
      <w:r>
        <w:t>我保证，不会和对方接吻，她显然怕我担心一再强调自己只是希望尝试一下别的鸡巴插小B 的感觉。不过虽然我希</w:t>
      </w:r>
    </w:p>
    <w:p>
      <w:r>
        <w:t>望报答妻子让她的小B 尝鲜但也不希望妻子和别人接吻，于是我就跟她说好，就把宾馆的灯全关，把窗帘全拉上就</w:t>
      </w:r>
    </w:p>
    <w:p>
      <w:r>
        <w:t>好了。</w:t>
      </w:r>
    </w:p>
    <w:p>
      <w:r>
        <w:t>这时候我忽然想到一件事，于是我说，那你的小B 被插的时候，我是不是应该在旁边啊？我说我希望在旁边。</w:t>
      </w:r>
    </w:p>
    <w:p>
      <w:r>
        <w:t>妻子显然也觉得这样也是一种特别的刺激，于是没说什么。黑夜渐渐来临了，我想到妻子的只被我一个鸡巴插过的</w:t>
      </w:r>
    </w:p>
    <w:p>
      <w:r>
        <w:t>迷人的小B 就要被另外一个鸡巴插了，下面越来越硬了，妻子感觉到了，于是轻轻褪下我的内裤，用嘴舔着我的龟</w:t>
      </w:r>
    </w:p>
    <w:p>
      <w:r>
        <w:t>头……在她的不断吮吸中我又一次射出，同时，我的手机也响了……由于别的条件是之前谈好的，见面之后，对方</w:t>
      </w:r>
    </w:p>
    <w:p>
      <w:r>
        <w:t>自称名叫小P ，和视频里一样，人蛮整洁干净。我又说了新添加的条件，对方称没问题。于是我带了小P 去一个我</w:t>
      </w:r>
    </w:p>
    <w:p>
      <w:r>
        <w:t>老朋友在的医院去做了下检查，一路上我不断的斗争，是不是真的愿意要让妻子的小B 交给别的鸡巴，最终那种异</w:t>
      </w:r>
    </w:p>
    <w:p>
      <w:r>
        <w:t>样的变态的刺激，以及对妻子的报答之意战胜了，我带着小P 来到了宾馆。</w:t>
      </w:r>
    </w:p>
    <w:p>
      <w:r>
        <w:t>来到了房间，打开房门，里面果然关了灯，窗帘紧闭着，妻子坐在床上，我对小P 说稍等，他说先去洗个澡。</w:t>
      </w:r>
    </w:p>
    <w:p>
      <w:r>
        <w:t>我说好，他就进去洗了。我走到妻子面前，妻子站起来，我们拥抱在一起，妻子身上只穿着三点式，我闻着妻子熟</w:t>
      </w:r>
    </w:p>
    <w:p>
      <w:r>
        <w:t>悉的体香，颤抖着说：「老婆，你准备好了吗？」妻子轻轻的说：「嗯」就这单单一个词，我就觉得妻子当时的心</w:t>
      </w:r>
    </w:p>
    <w:p>
      <w:r>
        <w:t>情是十分的激荡，我把手伸到妻子的内裤里摸摸她的小B ，已经非常温暖湿润了，我在妻子耳边温柔的说：「老婆，</w:t>
      </w:r>
    </w:p>
    <w:p>
      <w:r>
        <w:t>让你的小B 好好享受吧」妻子又嗯了一声，忍不住和我亲吻，并且又在我耳边说：「老公，你真好，你要记住，我</w:t>
      </w:r>
    </w:p>
    <w:p>
      <w:r>
        <w:t>的小B 一辈子都是属于你的哦」这个时候，小P 洗完澡终于洗完澡出来了，这个激动、兴奋、刺激而又变态的事情，</w:t>
      </w:r>
    </w:p>
    <w:p>
      <w:r>
        <w:t>终于要发生了……房间里黑暗的很，但依稀可以分辨的出来，小P 走到床前，我点点头让开了，我坐在旁边的椅子</w:t>
      </w:r>
    </w:p>
    <w:p>
      <w:r>
        <w:t>上，这个时候我的心情万分激荡，眼看着小P 到了床上，躺在妻子旁边，开始用手抚摸着妻子的身体，妻子的呼吸</w:t>
      </w:r>
    </w:p>
    <w:p>
      <w:r>
        <w:t>变得急促起来，我听到了，我的鸡巴又开始硬了。小P 上下抚摸着妻子，并且将手伸到了妻子的背后，解开了妻子</w:t>
      </w:r>
    </w:p>
    <w:p>
      <w:r>
        <w:t>的胸罩，啊！妻子的乳房就这样突现了出来，小P 一只手揉摩这妻子的可爱的乳房，另一只手就去下面脱妻子内裤。</w:t>
      </w:r>
    </w:p>
    <w:p>
      <w:r>
        <w:t>我看到小P 在去脱妻子的内裤的时候妻子顺势的抬起了屁股，不由得一阵酸意涌上心头，同时发现自己的鸡巴</w:t>
      </w:r>
    </w:p>
    <w:p>
      <w:r>
        <w:t>也硬到了极点。妻子的全身已经赤裸，这时小P 一只手开始抚摸妻子的小B ，另一只手拉着妻子的手，打算让妻子</w:t>
      </w:r>
    </w:p>
    <w:p>
      <w:r>
        <w:t>去摸他的鸡巴。妻子有点犹豫，另外一只手伸出来似乎要找我，我握住了妻子的手并且低头在妻子耳边耳语说：「</w:t>
      </w:r>
    </w:p>
    <w:p>
      <w:r>
        <w:t>摸一下吧，你不是要感觉一下别的鸡巴吗？」妻子喘息着握住了小P 的鸡巴，她的嘴却在我脸上亲吻，找着我的唇。</w:t>
      </w:r>
    </w:p>
    <w:p>
      <w:r>
        <w:t>于是我亲吻着妻子，又跟她说：「小B 就要尝试别的鸡巴了！」</w:t>
      </w:r>
    </w:p>
    <w:p>
      <w:r>
        <w:t>妻子听见这句话很明显的加强了兴奋感，身子一颤。这个时候，小P 分开了妻子的两腿，由于太黑看不太清楚，</w:t>
      </w:r>
    </w:p>
    <w:p>
      <w:r>
        <w:t>但看他的动作可以知道他的鸡巴在妻子的小B 洞口摩擦着，终于，小P 向前一挺！妻子全身又是激动地一颤，她一</w:t>
      </w:r>
    </w:p>
    <w:p>
      <w:r>
        <w:t>下子紧握着我的手，我知道，妻子的小B 终于进入了另外的鸡巴了。小P 的身体向前一挺一挺的，不断的用他这个</w:t>
      </w:r>
    </w:p>
    <w:p>
      <w:r>
        <w:t>对妻子来说是全新的鸡巴冲击着妻子的小B.妻子非常激动，已经忍不住地一声一声的呻吟起来了，我看到妻子的屁</w:t>
      </w:r>
    </w:p>
    <w:p>
      <w:r>
        <w:t>股向上迎合，就像跟我做的时候一样，却更激烈一点。小P 以男上位插了一次，又把鸡巴拿出来，试图翻过妻子的</w:t>
      </w:r>
    </w:p>
    <w:p>
      <w:r>
        <w:t>身体，换个姿势。我轻轻拍拍妻子的手示意同意，于是妻子放开我的手，顺从的让小P 翻过身体，屁股向上，两手</w:t>
      </w:r>
    </w:p>
    <w:p>
      <w:r>
        <w:t>撑着床，半伏在床上，让小P 用小狗式，又一次的插入了妻子的小B ，妻子「嗯」的一声又一声呻吟，小P 把身体</w:t>
      </w:r>
    </w:p>
    <w:p>
      <w:r>
        <w:t>伏低，从后面插着妻子，并且双手伸到妻子的胸部抓住妻子的两个乳房揉弄着。</w:t>
      </w:r>
    </w:p>
    <w:p>
      <w:r>
        <w:t>妻子激动的呻吟不止，我也已经无法克制，于是也爬上床，跪在床上把鸡巴放到了妻子面前，妻子含着我的龟</w:t>
      </w:r>
    </w:p>
    <w:p>
      <w:r>
        <w:t>头，由于小P 在妻子屁股后面用他的鸡巴把妻子顶的向前一次一次的动，正好让我的鸡巴在妻子的口中一入一出的。</w:t>
      </w:r>
    </w:p>
    <w:p>
      <w:r>
        <w:t>小P 的动作越来越激烈，妻子的呻吟也越来越大声，我想到此时妻子的小B 肯定是一阵又一阵的紧缩的包裹着除我</w:t>
      </w:r>
    </w:p>
    <w:p>
      <w:r>
        <w:t>另外一个鸡巴，于是我的鸡巴忽然间猛烈的一阵兴奋，感觉要射出了，妻子忽然就吐出了我的鸡巴，呻吟着说：「</w:t>
      </w:r>
    </w:p>
    <w:p>
      <w:r>
        <w:t>老公，不要射，等会我还要你插的！」</w:t>
      </w:r>
    </w:p>
    <w:p>
      <w:r>
        <w:t>于是我强行忍住，坐在床头。这个时候小P 又把妻子的身体翻到原来的面向上的位置，并且把妻子的双腿抗在</w:t>
      </w:r>
    </w:p>
    <w:p>
      <w:r>
        <w:t>肩膀上，妻子的身体已经软的任人摆布了，小P 又一次把他的鸡巴了妻子的小B 里而且这个姿势插的更深，妻子呻</w:t>
      </w:r>
    </w:p>
    <w:p>
      <w:r>
        <w:t>吟不断，小P 的速度越来越快，终于在一次深入中，小P 伏在妻子身上一阵又一阵的颤动，妻子的屁股也一阵一阵</w:t>
      </w:r>
    </w:p>
    <w:p>
      <w:r>
        <w:t>的颤动，我知道妻子的小B 终于第一次感受了别的鸡巴的喷射！小P 射完了，终于从妻子身上起来了，小P 显然是</w:t>
      </w:r>
    </w:p>
    <w:p>
      <w:r>
        <w:t>个经验丰富的人，他用纸巾帮妻子擦了擦小B 里流出的他喷射的精液，他似乎知道这个时候我和妻子有很多后话要</w:t>
      </w:r>
    </w:p>
    <w:p>
      <w:r>
        <w:t>说，便对我说要出去逛一下城市，买点东西，有事电话联系，说完就穿了衣服出去了，带上了门。</w:t>
      </w:r>
    </w:p>
    <w:p>
      <w:r>
        <w:t>小P 刚出去，妻子便一把抱住我，让我压在了她的身上，我紧紧抱着妻子，这个时候已经忍不住了，于是准备</w:t>
      </w:r>
    </w:p>
    <w:p>
      <w:r>
        <w:t>将自己的忍了很久的硬的发涨的鸡巴捅进妻子的小B ，妻子却阻止了我：「老公，我要冲洗一下，我的小B 里还有，</w:t>
      </w:r>
    </w:p>
    <w:p>
      <w:r>
        <w:t>还有别的……那个……你把我冲洗好吗？」于是我抱着妻子来到卫生间，把妻子放在浴缸里，我打开水龙头，用莲</w:t>
      </w:r>
    </w:p>
    <w:p>
      <w:r>
        <w:t>蓬头对准了妻子的小B ，把水压开的小冲洗着，妻子看着我脸上红晕展现娇羞无限，说：「老公，我要你也插我…</w:t>
      </w:r>
    </w:p>
    <w:p>
      <w:r>
        <w:t>…」</w:t>
      </w:r>
    </w:p>
    <w:p>
      <w:r>
        <w:t>很快洗完了我再次把妻子抱到床上，这个时候真的是忍不住了，我立马把鸡巴塞进了妻子的小B 里，并且在妻</w:t>
      </w:r>
    </w:p>
    <w:p>
      <w:r>
        <w:t>子的耳边说：「老婆，现在是老公的鸡巴在插你了！」妻子激动的颤抖的呻吟着说：「嗯……嗯……我知道，现在</w:t>
      </w:r>
    </w:p>
    <w:p>
      <w:r>
        <w:t>……现在是老公的鸡巴！」我边插边问：「老公的鸡巴，和别的鸡巴，有什么不一样吗？哪一个，更爽一点！！！」</w:t>
      </w:r>
    </w:p>
    <w:p>
      <w:r>
        <w:t>妻子沉默了一下，说：「还是，还是老公的鸡巴好！」我知道她怕伤害我的心所以这么说，其实我也知道，肯定是</w:t>
      </w:r>
    </w:p>
    <w:p>
      <w:r>
        <w:t>在被别的鸡巴插的时候更兴奋刺激一点，这是一种异样的新鲜的体验，没有办法可比的。</w:t>
      </w:r>
    </w:p>
    <w:p>
      <w:r>
        <w:t>虽然之前已经射过两次，但这次我已经憋了很久，所以插了没多少时间，就一手紧紧抱着妻子，另一手抓住妻</w:t>
      </w:r>
    </w:p>
    <w:p>
      <w:r>
        <w:t>子的乳房，一挺一挺的在妻子的小B 里射出，妻子一边呻吟着一边又说：「还是老公的鸡巴好！！！」我挺进，射</w:t>
      </w:r>
    </w:p>
    <w:p>
      <w:r>
        <w:t>出最后一滴，并且问：「老婆，今天你尝试了另外一个新的鸡巴，还要不要继续尝试别的！」妻子大概也在这时又</w:t>
      </w:r>
    </w:p>
    <w:p>
      <w:r>
        <w:t>一次高潮，颤抖着说：「要，要，老公，我还想尝试别的鸡巴！」</w:t>
      </w:r>
    </w:p>
    <w:p>
      <w:r>
        <w:t>看来妻子对于这种事情肯定是愿意继续不用说的了，刚才被小P 插B 的时候很明显的达到了前所未有的爽，而</w:t>
      </w:r>
    </w:p>
    <w:p>
      <w:r>
        <w:t>我的确也从中得到一种前所未有的刺激兴奋！因此，这个时候，我知道，这种事情，可能还要继续下去了，是福，</w:t>
      </w:r>
    </w:p>
    <w:p>
      <w:r>
        <w:t>是祸？我不知道！只能走一步算一步了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