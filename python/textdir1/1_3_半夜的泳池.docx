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半夜的泳池</w:t>
      </w:r>
    </w:p>
    <w:p>
      <w:r>
        <w:t>.</w:t>
      </w:r>
    </w:p>
    <w:p>
      <w:r>
        <w:t>前言这是一连串别人听到或当事人亲自告诉我的故事，或许细节有些想像的填补润饰，但都真实发生过——谁</w:t>
      </w:r>
    </w:p>
    <w:p>
      <w:r>
        <w:t>知道？说不定今天晚上你出门就会遇上。给一些回应，我会继续有勇气把我知道的奇怪故事说出来。</w:t>
      </w:r>
    </w:p>
    <w:p>
      <w:r>
        <w:t>你喜欢游泳吗？如果是，或许你有一些机会，或许不会游，那也没关系。</w:t>
      </w:r>
    </w:p>
    <w:p>
      <w:r>
        <w:t>*********************************************** 淑芬在午夜一时来到这家二十四小时开放的泳池，藉着</w:t>
      </w:r>
    </w:p>
    <w:p>
      <w:r>
        <w:t>人少壮胆穿了一套白色超迷你型比基尼泳装，盘算着如果没人，她还可以痛快的在蒸气室裸体的流一场汗。</w:t>
      </w:r>
    </w:p>
    <w:p>
      <w:r>
        <w:t>「或许裸泳，被几个人看到也无所谓。」</w:t>
      </w:r>
    </w:p>
    <w:p>
      <w:r>
        <w:t>蒸气室里面只有一个看来一脸倦容的年轻男人，淑芬双子座的调皮个性立即闪过一个念头。她大方的走进去，</w:t>
      </w:r>
    </w:p>
    <w:p>
      <w:r>
        <w:t>大量的蒸气立刻湿透泳装，隐隐约约若现出诱人的胴体，有如出水的芙蓉，水滴沿着清丽的脸庞滑下，出落着有如</w:t>
      </w:r>
    </w:p>
    <w:p>
      <w:r>
        <w:t>令人垂涎三尺蜜桃，乌黑头发湿淋淋贴着颈间，湿透的泳装更紧紧贴着的肌肤，整个可人的胴体曲线毕露地站在男</w:t>
      </w:r>
    </w:p>
    <w:p>
      <w:r>
        <w:t>人面前——她知道这是件没有衬垫的泳衣，贴身的半透明三角裤里藏着整齐的阴毛，被几条细吊带支撑着。那些吊</w:t>
      </w:r>
    </w:p>
    <w:p>
      <w:r>
        <w:t>带紧紧地扎进她的臀部里面，整个屁股都裸露出来了。</w:t>
      </w:r>
    </w:p>
    <w:p>
      <w:r>
        <w:t>自己美丽的胴体正被一个陌生男人每一寸的欣赏，这是她从没遇过的事。她慢慢地旋转，身体扭动舞着，她秀</w:t>
      </w:r>
    </w:p>
    <w:p>
      <w:r>
        <w:t>气的脚看起来非常地美，尤其白晰的肌肤配上象牙色的指甲油，看来更是动人，淑芬的扭动越来越夸张，她将双腿</w:t>
      </w:r>
    </w:p>
    <w:p>
      <w:r>
        <w:t>张开，用力地扭着，可以一清二楚地由她的舞姿中看到她的阴户边缘，她将手移到胸部，揉着自己的乳房，做了一</w:t>
      </w:r>
    </w:p>
    <w:p>
      <w:r>
        <w:t>会儿，又将手向下移，移到自己的阴户，轻轻地用手指抚过阴户，再把手指放进口中吸吮，性感地看着男人：「你</w:t>
      </w:r>
    </w:p>
    <w:p>
      <w:r>
        <w:t>是不是很想摸摸我？不用客气。」</w:t>
      </w:r>
    </w:p>
    <w:p>
      <w:r>
        <w:t>淑芬不想今晚就这样过了。</w:t>
      </w:r>
    </w:p>
    <w:p>
      <w:r>
        <w:t>男人的双手不再客气，从淑芬的脚趾摸向小腿，再停留在淑芬雪白柔嫩的大腿，顺着臀部滑向腰腹，最后双手</w:t>
      </w:r>
    </w:p>
    <w:p>
      <w:r>
        <w:t>摸着粉颈向下游动停留再一对坚挺的玉峰上，淑芬只觉身体一阵阵的酥麻，由身体传来从没有过的快感。</w:t>
      </w:r>
    </w:p>
    <w:p>
      <w:r>
        <w:t>男人高超的前戏技巧抚摸着淑芬每一个敏感带，男人亲吻淑芬的樱唇，把舌头伸进口中搅拌淑芬湿滑的舌头，</w:t>
      </w:r>
    </w:p>
    <w:p>
      <w:r>
        <w:t>一只手毫不怜惜的揉捏淑芬的乳房，接着，再以舌头在双乳上画圈圈，继续沿着粉颈吻到丰润坚挺的乳房，隔着一</w:t>
      </w:r>
    </w:p>
    <w:p>
      <w:r>
        <w:t>层湿透的白衫，含舔、轻咬着淑芬的乳房，情欲也随之愈来愈高昂。</w:t>
      </w:r>
    </w:p>
    <w:p>
      <w:r>
        <w:t>男人突然大喘一口气，铁爪一把抓住淑芬的上装，将泳装撕开，如白玉般丰润细致的乳房整个展现在面前，男</w:t>
      </w:r>
    </w:p>
    <w:p>
      <w:r>
        <w:t>人猴急的开始吸吮粉红淑芬的乳晕，并迅速将淑芬身上剩余的衣物褪尽，淑芬俏皮的轻轻一笑，将男人的短小泳裤</w:t>
      </w:r>
    </w:p>
    <w:p>
      <w:r>
        <w:t>也除去。</w:t>
      </w:r>
    </w:p>
    <w:p>
      <w:r>
        <w:t>淑芬的余光瞄到一个欧巴桑本来要进来，被眼前的景象吓得又把门关上。淑芬觉得男人的手已经超过了肚脐，</w:t>
      </w:r>
    </w:p>
    <w:p>
      <w:r>
        <w:t>移向她的下体，淑芬疯狂似的乱动，使男人更加兴奋，两只手指拨开淑芬的花瓣，大拇指按住阴蒂，男人的手指开</w:t>
      </w:r>
    </w:p>
    <w:p>
      <w:r>
        <w:t>始在阴蒂上颤动，淑芬身体本能的一阵颤动。</w:t>
      </w:r>
    </w:p>
    <w:p>
      <w:r>
        <w:t>男人突然将淑芬倒立起来，强壮的双臂紧紧扣住淑芬的纤腰，神秘的花瓣正好凑在嘴边，开始吸吮张开的双脚</w:t>
      </w:r>
    </w:p>
    <w:p>
      <w:r>
        <w:t>中间完全暴露了的私处。浓密而柔软的阴毛覆盖不住微开的花瓣，轻轻嗫咬着淑芬的阴蒂，舔逗湿润微开的花瓣，</w:t>
      </w:r>
    </w:p>
    <w:p>
      <w:r>
        <w:t>灵活的舌尖在花瓣缝上不断游移。赤裸裸的绸缎肌肤，渐渐从白净中透出红晕。不断的刺激下，淑芬的花瓣湿淋淋</w:t>
      </w:r>
    </w:p>
    <w:p>
      <w:r>
        <w:t>一片，不住涌出淫荡的蜜汁。</w:t>
      </w:r>
    </w:p>
    <w:p>
      <w:r>
        <w:t>「那欧巴桑搞不好会去叫警察。」淑芬心里这么想，口中却不自觉的叫着：</w:t>
      </w:r>
    </w:p>
    <w:p>
      <w:r>
        <w:t>「快干我！我要被干！求求你。」</w:t>
      </w:r>
    </w:p>
    <w:p>
      <w:r>
        <w:t>男人毫不怜香惜玉的将肉棒整之插入淑芬的花瓣，直抵子宫，不断抽插进行活塞运动，淑芬修长的双腿交叉架</w:t>
      </w:r>
    </w:p>
    <w:p>
      <w:r>
        <w:t>在男人腰股之间，肉棒狠狠地插入湿透的花瓣深处。淑芬激烈的摇摆娇媚的身躯，娇媚的发出淫荡地浪叫，欢愉地</w:t>
      </w:r>
    </w:p>
    <w:p>
      <w:r>
        <w:t>配合着的抽插，没多久时间，就达到了高潮，一次又一次的高潮。</w:t>
      </w:r>
    </w:p>
    <w:p>
      <w:r>
        <w:t>性欲逐渐淹没了平日看来有些高傲的淑芬，青春洋溢的胴体跟着肉棒抽插不断摇摆，禁不住的浪叫：「好哥哥，</w:t>
      </w:r>
    </w:p>
    <w:p>
      <w:r>
        <w:t>好爽，好爽，再来，再来，不要停，我要疯了！啊啊！……」</w:t>
      </w:r>
    </w:p>
    <w:p>
      <w:r>
        <w:t>男人的一只手摸向浑圆雪白的屁股，将中指整只没入如菊花瓣般的后庭，淑芬沉浸在两面夹攻的欢愉之中，男</w:t>
      </w:r>
    </w:p>
    <w:p>
      <w:r>
        <w:t>人的肉棒好像舍不得离开美丽的肉体，淑芬觉得自己的下体美妙的快要融化。</w:t>
      </w:r>
    </w:p>
    <w:p>
      <w:r>
        <w:t>「真的好爽啊！！」</w:t>
      </w:r>
    </w:p>
    <w:p>
      <w:r>
        <w:t>她看见雾气弥漫的玻璃窗外似乎有几个人头晃动。</w:t>
      </w:r>
    </w:p>
    <w:p>
      <w:r>
        <w:t>「让你们看个够！」平日看来不易亲近的淑芬，在刺激感的驱使下，显露突出喜欢交和的本能。动人的胴体张</w:t>
      </w:r>
    </w:p>
    <w:p>
      <w:r>
        <w:t>开腿躺着，接受一次次的插入不久之后，淑芬将自己移到上位，主动的上下摆动，好似永不满足。男人的双手，也</w:t>
      </w:r>
    </w:p>
    <w:p>
      <w:r>
        <w:t>不断的揉捏那一对令人屏息然觉只能幻想的圣峰。</w:t>
      </w:r>
    </w:p>
    <w:p>
      <w:r>
        <w:t>男下女上的姿势，淑芬激动的上下摆动她的小蛮腰，高耸丰满的乳房也跟着激烈的晃动，香汗混着蒸汽一滴滴</w:t>
      </w:r>
    </w:p>
    <w:p>
      <w:r>
        <w:t>的洒下，让男人的肉棒不断地抽插她平日最秘圣洁的森林地带，雪白柔嫩的肌肤，每一寸都有蹂躏的痕迹，也被男</w:t>
      </w:r>
    </w:p>
    <w:p>
      <w:r>
        <w:t>人贪婪地享受迷人的带稚气的韵味。清丽娇艳的面容，只有无尽的媚态，慧黠清秀的大眼，不同于往日的清澈，正</w:t>
      </w:r>
    </w:p>
    <w:p>
      <w:r>
        <w:t>燃烧着熊熊的欲火。</w:t>
      </w:r>
    </w:p>
    <w:p>
      <w:r>
        <w:t>男人掏弄一下自己的肉棒，笑道：「我要尝尝另一种味道。」说着，就将肉棒插入淑芬的后庭菊花蕾中，开始</w:t>
      </w:r>
    </w:p>
    <w:p>
      <w:r>
        <w:t>猛烈的抽插。</w:t>
      </w:r>
    </w:p>
    <w:p>
      <w:r>
        <w:t>丰润的臀部一次次撞击男人的股间，更激发淑芬强烈的性欲，男人不断猛烈的抽插，而且顺着抽插的摆动，高</w:t>
      </w:r>
    </w:p>
    <w:p>
      <w:r>
        <w:t>举的粉臀也不断晃动，每一下的冲击，驱使撑在地上的双手不断往前移进。丰满的乳尖悬空摇晃着，时而滴下几滴</w:t>
      </w:r>
    </w:p>
    <w:p>
      <w:r>
        <w:t>汗珠，淫媚的表情，发出一声声荡人的娇嗲。</w:t>
      </w:r>
    </w:p>
    <w:p>
      <w:r>
        <w:t>活塞运动进行了一会，拔出他的肉棒，淑芬也跟着软绵绵地偎在的胸膛，男人粗暴的将淑芬转过身来，双手掐</w:t>
      </w:r>
    </w:p>
    <w:p>
      <w:r>
        <w:t>住黑亮的头发，把淑芬秀丽地脸庞贴近他的肉棒，赤裸着清丽胴体的淑芬，慧黠大眼淫媚的瞪一下男人和外面的人</w:t>
      </w:r>
    </w:p>
    <w:p>
      <w:r>
        <w:t>头，啐道：</w:t>
      </w:r>
    </w:p>
    <w:p>
      <w:r>
        <w:t>「你这不正经的，要用嘴替你服务啊？！」</w:t>
      </w:r>
    </w:p>
    <w:p>
      <w:r>
        <w:t>男人喘着大气，点了点头，淑芬缓缓伸出灵活的舌头，开始舔男人的阴茎，仔细而温柔地轻舐，从阴茎的底部，</w:t>
      </w:r>
    </w:p>
    <w:p>
      <w:r>
        <w:t>舔到肉棒的洞口，沿着阴茎的敏感处来回滑动，淑芬忽然张开小嘴一口将的肉棒整支含入，一上一下激烈的吸吮。</w:t>
      </w:r>
    </w:p>
    <w:p>
      <w:r>
        <w:t>男人只觉得阴茎一阵温热酥麻，看着吸吮自己肉棒的美艳女子，一时兴起，用力按着淑芬的头，阴茎开始悸动</w:t>
      </w:r>
    </w:p>
    <w:p>
      <w:r>
        <w:t>吐出浓稠的精液，淑芬想要避开，却发现无法移动半分，只有任凭男人将精液全射进自己的嘴里。</w:t>
      </w:r>
    </w:p>
    <w:p>
      <w:r>
        <w:t>「今天的运动量够了，谢谢你。」淑芬拎起几乎成为一堆抹布的泳装，笑了笑，丢给男人，在推门出去冲洗前</w:t>
      </w:r>
    </w:p>
    <w:p>
      <w:r>
        <w:t>又丢了一句话：「下次来游泳，晚一点。」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