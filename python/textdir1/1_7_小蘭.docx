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小蘭</w:t>
      </w:r>
    </w:p>
    <w:p>
      <w:r>
        <w:t>.</w:t>
      </w:r>
    </w:p>
    <w:p>
      <w:r>
        <w:t>说起来这事，到现下还朦朦懂懂，自己都搞不清，怎麽会变成这样，原来我是一个很理智的人，相当理智，</w:t>
      </w:r>
    </w:p>
    <w:p>
      <w:r>
        <w:t>现下唉一切变了。</w:t>
      </w:r>
    </w:p>
    <w:p>
      <w:r>
        <w:t>朋友的妻叫兰兰，是个一眼看到就觉得很漂亮的女人，身材更是没话说的。</w:t>
      </w:r>
    </w:p>
    <w:p>
      <w:r>
        <w:t>他们认识到结婚，我们都是看着的，我还帮过很多忙呢！</w:t>
      </w:r>
    </w:p>
    <w:p>
      <w:r>
        <w:t>我是一个很重朋友的人，所以有什麽事，大家都喜欢叫我办。我的这个朋友是个司机，给头家开车，所以经常</w:t>
      </w:r>
    </w:p>
    <w:p>
      <w:r>
        <w:t>不在家，而且他是个很花心的人，经常在外面玩女孩。他的妻子也知道，吵过很多回，都没有用，朋友索性不回家，</w:t>
      </w:r>
    </w:p>
    <w:p>
      <w:r>
        <w:t>住在公司了。</w:t>
      </w:r>
    </w:p>
    <w:p>
      <w:r>
        <w:t>而我天天重复着过个安定的日子，我也很满意这种生活，可後来家人经常说自己，便开始烦家人，天天在外玩，</w:t>
      </w:r>
    </w:p>
    <w:p>
      <w:r>
        <w:t>但还是很老实。可被说多了，就想乾脆真的去玩下，别没乱来还被家人指责，就是在这种状况下发生了自己都没想</w:t>
      </w:r>
    </w:p>
    <w:p>
      <w:r>
        <w:t>到的事。</w:t>
      </w:r>
    </w:p>
    <w:p>
      <w:r>
        <w:t>那天我去买东西，刚指着一件衣服，想问价，没想到一个声音︰「是你呀，买衣服吗！」噢，原来许久没联系，</w:t>
      </w:r>
    </w:p>
    <w:p>
      <w:r>
        <w:t>兰兰在这里给别人守点卖衣服了。我便也笑笑的打了个招呼，彼此问了一下各自家里的情况。</w:t>
      </w:r>
    </w:p>
    <w:p>
      <w:r>
        <w:t>说到朋友时她显露出很不满的表情，也是朋友一年难得回几下家，朋友的家长又出了名的凶。我猜她过得也很</w:t>
      </w:r>
    </w:p>
    <w:p>
      <w:r>
        <w:t>不顺心，我便笑笑说︰「生活不就这样。」这次撞见两人都有些激动，必竟许久不见，她又正烦没熟人诉说一下烦</w:t>
      </w:r>
    </w:p>
    <w:p>
      <w:r>
        <w:t>躁，我便和她好好的聊了一下，刚好又有人来买衣服，我便说走，她突然说了一句︰「什麽时候请客吃饭呀？」这</w:t>
      </w:r>
    </w:p>
    <w:p>
      <w:r>
        <w:t>让我好奇怪，虽然以前大家常在一起吃饭喝酒，但两人从未单独有过，因为我的作风朋友都了解。可能当时我也被</w:t>
      </w:r>
    </w:p>
    <w:p>
      <w:r>
        <w:t>家人气得很烦，便马上说︰「可以呀，到时候聊系。」过後我并没有放在心上。</w:t>
      </w:r>
    </w:p>
    <w:p>
      <w:r>
        <w:t>过了两天，又和家人吵了，一气之下走出去想散散心，谁知走来走去不知往哪好。毕竟朋友都有自己的事，跟</w:t>
      </w:r>
    </w:p>
    <w:p>
      <w:r>
        <w:t>人家说烦恼的事别人还未毕有心情听呢！於是突然想到兰兰，便试着走到她做事的那间店，她正坐在那发呆，看来</w:t>
      </w:r>
    </w:p>
    <w:p>
      <w:r>
        <w:t>生意不是很好。</w:t>
      </w:r>
    </w:p>
    <w:p>
      <w:r>
        <w:t>她看到我马上笑笑地说︰「是不是无聊的很呀，你也会在街上诳？」我说︰「哪的事，特意来请你宵夜。」她</w:t>
      </w:r>
    </w:p>
    <w:p>
      <w:r>
        <w:t>笑笑说︰「舍得请客？」我一时不知说什麽好，她可能怕我会走，毕竟她现下烦得，很便马上又说︰「在这聊聊我</w:t>
      </w:r>
    </w:p>
    <w:p>
      <w:r>
        <w:t>要十点下班。」我俩便天南地北乱聊了一通。</w:t>
      </w:r>
    </w:p>
    <w:p>
      <w:r>
        <w:t>下班後，我俩随便找了一个宵夜摊点了两个菜便聊起来，谁知又聊起家事，越说越烦，我便说︰「喝不喝酒？</w:t>
      </w:r>
    </w:p>
    <w:p>
      <w:r>
        <w:t>我一烦就想喝。」她说︰「随便你。」以前我们在一起时，个个都很能喝，便叫了一瓶高度白酒。我问她喝不喝一</w:t>
      </w:r>
    </w:p>
    <w:p>
      <w:r>
        <w:t>点，可能她正烦便喝了一点，後来俩越说越觉得人生苦短，便边聊边喝不知不觉将一瓶都分完了，彼此都有了些醉</w:t>
      </w:r>
    </w:p>
    <w:p>
      <w:r>
        <w:t>意。</w:t>
      </w:r>
    </w:p>
    <w:p>
      <w:r>
        <w:t>我说︰「一点多了，结帐回了吧。」太晚我担心她婆婆会骂她，她也就答应了。</w:t>
      </w:r>
    </w:p>
    <w:p>
      <w:r>
        <w:t>因她住的地方远，而且很黑的路，便叫我送一下她，路上俩人再也没说一句话，也许是心情烦躁那晚觉得酒很</w:t>
      </w:r>
    </w:p>
    <w:p>
      <w:r>
        <w:t>醉人，头都很晕，我看她也是这样的表情。</w:t>
      </w:r>
    </w:p>
    <w:p>
      <w:r>
        <w:t>快到门口时，我想避嫌，便转身要走。谁知兰兰突然说︰「很头晕，还是在拐脚这坐一下，不然回去看到这样</w:t>
      </w:r>
    </w:p>
    <w:p>
      <w:r>
        <w:t>子会骂的。」我也不好推辞便答应了。</w:t>
      </w:r>
    </w:p>
    <w:p>
      <w:r>
        <w:t>拐脚是个原来人家改建的楼梯，我俩坐着发呆，因为地方窄俩人坐得很近，我闻到一股很幽兰的味道，那不是</w:t>
      </w:r>
    </w:p>
    <w:p>
      <w:r>
        <w:t>香水完全是种体香的味道。</w:t>
      </w:r>
    </w:p>
    <w:p>
      <w:r>
        <w:t>闻着香味加上酒精的回应越来越浓，我突然有点不能自持，呼吸突然加速，我想控制没想到越是这样越是历害，</w:t>
      </w:r>
    </w:p>
    <w:p>
      <w:r>
        <w:t>有点喘了。她看了我一眼，刚好我正看她，她很快低下头。</w:t>
      </w:r>
    </w:p>
    <w:p>
      <w:r>
        <w:t>我想当时她也有些酒精发作了，她低着头的样子真是美极了，我简直不知怎麽形容。这时，我发现我冲动的要</w:t>
      </w:r>
    </w:p>
    <w:p>
      <w:r>
        <w:t>命，什麽都没想，突然抱着她的肩吻起她的脸来，我也不知道理智跑哪去了。</w:t>
      </w:r>
    </w:p>
    <w:p>
      <w:r>
        <w:t>她可能被我这个举动吓了一跳，全身抖了一下，但又可能她也有所期等，竟没有反抗，也没什麽动作回应，只</w:t>
      </w:r>
    </w:p>
    <w:p>
      <w:r>
        <w:t>是任我亲她。</w:t>
      </w:r>
    </w:p>
    <w:p>
      <w:r>
        <w:t>我已经控制不了自己了，便不停的吻她的脸和耳朵，手也不停的乱摸，我听到她的呼吸声也越来越急，也喘气</w:t>
      </w:r>
    </w:p>
    <w:p>
      <w:r>
        <w:t>了。</w:t>
      </w:r>
    </w:p>
    <w:p>
      <w:r>
        <w:t>当我想解她的上衣扣子时，她突然握着我的手，说︰「不行，有人怎麽办？」我当时急得要命，我说什麽都不</w:t>
      </w:r>
    </w:p>
    <w:p>
      <w:r>
        <w:t>管，可她死活不肯，因为怕惊醒邻居，我只有用很低的声音哀求她答应，其实久未得到爱抚的她也很想，她便说︰</w:t>
      </w:r>
    </w:p>
    <w:p>
      <w:r>
        <w:t>「在这不行，除非有地方。」我说︰「去哪好？」没想到这时让我惊讶的是，她竟然说去她房间，我吓了一跳，因</w:t>
      </w:r>
    </w:p>
    <w:p>
      <w:r>
        <w:t>为她公婆就往在隔壁，她说这麽晚肯定睡了，轻轻地进就不知道。在这万一有人过怎麽好。</w:t>
      </w:r>
    </w:p>
    <w:p>
      <w:r>
        <w:t>唉……女人想要的时候比男人更大胆，什麽都罔顾。当时我已想要的不得了了，便提着胆子跟着她悄悄地进了</w:t>
      </w:r>
    </w:p>
    <w:p>
      <w:r>
        <w:t>她房间。</w:t>
      </w:r>
    </w:p>
    <w:p>
      <w:r>
        <w:t>她还故意咯了一下，走到洗手间洗了下脸，装作向往常一样回到了家。我躲在她房间的门边，等着她。</w:t>
      </w:r>
    </w:p>
    <w:p>
      <w:r>
        <w:t>当时真的又紧张、又刺激，觉得等了好长的时间，她关了洗手间的灯进房间来，後来我才知道原来她洗了下澡。</w:t>
      </w:r>
    </w:p>
    <w:p>
      <w:r>
        <w:t>她刚关房间门，我便从後面迫不及等的抱着她的腰，在她耳边用力的吻，手顺势从上衣摆穿进，一下抓到她乳</w:t>
      </w:r>
    </w:p>
    <w:p>
      <w:r>
        <w:t>房。哇！好圆挺呀！一下子我的小弟弟便直挺挺起来，顶着她那浑圆的屁股。</w:t>
      </w:r>
    </w:p>
    <w:p>
      <w:r>
        <w:t>我吻着她呼吸很重时，便向下吻，解开她的上衣原来穿着一件黑色的乳罩，看来还是比较保守的女人。</w:t>
      </w:r>
    </w:p>
    <w:p>
      <w:r>
        <w:t>我用力拉开，一对很白很挺的肉球弹的出现下我眼前，我觉得晕头转向了，我马上改成两手握着她的乳房，嘴</w:t>
      </w:r>
    </w:p>
    <w:p>
      <w:r>
        <w:t>用力的吸她的乳头，她气喘嘘噱地任我玩弄。</w:t>
      </w:r>
    </w:p>
    <w:p>
      <w:r>
        <w:t>我越来越受不了了，急切地想看到她那最隐秘的地方，我便急忙忙把她的裤子脱掉，一把拉下她那黑色的三角</w:t>
      </w:r>
    </w:p>
    <w:p>
      <w:r>
        <w:t>内裤。那毛茸茸的峡谷豁然出现我眼前，太美了，一个最隐秘最容不得别人接触的地方就在我面前，而且任我摆弄。</w:t>
      </w:r>
    </w:p>
    <w:p>
      <w:r>
        <w:t>我兴奋得全身都有些打抖，我用手轻轻的摸着，水已经早泛滥了，我又将手指插进去来回拨了几下，更是水汪</w:t>
      </w:r>
    </w:p>
    <w:p>
      <w:r>
        <w:t>汪的。</w:t>
      </w:r>
    </w:p>
    <w:p>
      <w:r>
        <w:t>我忍不住将嘴凑过去，对着那死命的亲，舌头死命的挑。她全身都颤抖了，可能好久了她没有得到这个了，我</w:t>
      </w:r>
    </w:p>
    <w:p>
      <w:r>
        <w:t>能感觉到她强烈的慾望。</w:t>
      </w:r>
    </w:p>
    <w:p>
      <w:r>
        <w:t>她突然低下头轻轻地说︰「抱我上床，快点来。」我也就迫不及待的把她抱到床上，连忙脱光衣服，重重的压</w:t>
      </w:r>
    </w:p>
    <w:p>
      <w:r>
        <w:t>上她的身上，分开她的腿，一下就插了进去。</w:t>
      </w:r>
    </w:p>
    <w:p>
      <w:r>
        <w:t>她「哼」了一下，便马上回应过来是在她家，於是她紧紧的闭着嘴，也不让我亲，怕发出声音。</w:t>
      </w:r>
    </w:p>
    <w:p>
      <w:r>
        <w:t>我当时激动的什麽招术也没有，就知道死命的插、不停的插。真太让人兴奋了，我越插越起劲，越插越重，她</w:t>
      </w:r>
    </w:p>
    <w:p>
      <w:r>
        <w:t>也死命抬高屁股迎着我的小弟弟狂顶，嘴死死的闭着。</w:t>
      </w:r>
    </w:p>
    <w:p>
      <w:r>
        <w:t>我看着兰兰这个样子更兴奋了，便更加用力的插。她很快地拉过边上的枕头垫在她屁股上，我知道她怕插得重，</w:t>
      </w:r>
    </w:p>
    <w:p>
      <w:r>
        <w:t>撞到床弄出响声，可这样更使得她的峡谷叉得更开，顶得更上。我的小弟弟插得简直爽死了。</w:t>
      </w:r>
    </w:p>
    <w:p>
      <w:r>
        <w:t>突然我发现我受不了，一阵急抖狂射了一大炮在小兰的小穴里，摊倒在兰兰身上。她还用两腿死死地缠着我的</w:t>
      </w:r>
    </w:p>
    <w:p>
      <w:r>
        <w:t>腰，嘴不停地吻我的嘴。我知道她很爽也还想要，但我射完人也就清醒了。</w:t>
      </w:r>
    </w:p>
    <w:p>
      <w:r>
        <w:t>我对着她的耳朵轻轻地说道︰「我要赶快走了，不要被人发现，就什麽都完了。」她很不舍得地还缠了我几下</w:t>
      </w:r>
    </w:p>
    <w:p>
      <w:r>
        <w:t>才松开腿。</w:t>
      </w:r>
    </w:p>
    <w:p>
      <w:r>
        <w:t>小兰看着我眼神带着迷蒙对我说「下次，我还要更多，我还要你射更多在我小穴里。」「那是当然的，小兰的</w:t>
      </w:r>
    </w:p>
    <w:p>
      <w:r>
        <w:t>小骚穴，不管操几次我都操不腻，我以後有空一定去操你的穴，在你的穴穴里猛射精。」小兰听我这麽说，开心的</w:t>
      </w:r>
    </w:p>
    <w:p>
      <w:r>
        <w:t>给了我个飞吻，要我小心点出去，两腿之间还流着我浓郁的精液……彷佛叫我下次赶快去操她。</w:t>
      </w:r>
    </w:p>
    <w:p>
      <w:r>
        <w:t>我急忙溜了出去，走在街上一阵凉风吹过，人突然一下清醒了，想想刚才的一幕还真有些後怕，万一被人当场</w:t>
      </w:r>
    </w:p>
    <w:p>
      <w:r>
        <w:t>发现，那可够惨的……但刚才那欲仙欲死的感觉太好了，我哼着撕夜的歌往宵夜摊走去，还想再喝点酒回回神。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