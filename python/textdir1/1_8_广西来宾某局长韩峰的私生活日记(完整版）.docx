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广西来宾某局长韩峰的私生活日记(完整版）</w:t>
      </w:r>
    </w:p>
    <w:p>
      <w:r>
        <w:t>.</w:t>
      </w:r>
    </w:p>
    <w:p>
      <w:r>
        <w:t>【韩局长的日记正文如下】</w:t>
      </w:r>
    </w:p>
    <w:p>
      <w:r>
        <w:t>8 月20日星期一29――36℃多云上午阿武到后回来宾。中午</w:t>
      </w:r>
    </w:p>
    <w:p>
      <w:r>
        <w:t>深圳烟厂的邱经理过来，和冯太生、梁国雄等陪他们吃饭。下午在宿舍。晚上加上福建中烟的李德辉等一起吃饭，</w:t>
      </w:r>
    </w:p>
    <w:p>
      <w:r>
        <w:t>喝了不少酒，还和他们去了一下歌厅，谭善芳送我回来，结果她大胆地吻了我，记得答应她明天和她联系，这难道</w:t>
      </w:r>
    </w:p>
    <w:p>
      <w:r>
        <w:t>又是一起艳遇？</w:t>
      </w:r>
    </w:p>
    <w:p>
      <w:r>
        <w:t>8 月21日星期二26――33℃雨上午在宿舍，准备一下明天要</w:t>
      </w:r>
    </w:p>
    <w:p>
      <w:r>
        <w:t>和城区员工讲的「文明礼貌」内容。下午去一下办公室处理一下文件。晚上黄桂廷叫出去吃饭，没去。晚上在国大</w:t>
      </w:r>
    </w:p>
    <w:p>
      <w:r>
        <w:t>开了个房，约谭善芳来，她自己在这里有套房子，老公已经调回柳州了，结果她在这过夜，却什么都没做，连澡都</w:t>
      </w:r>
    </w:p>
    <w:p>
      <w:r>
        <w:t>没洗。</w:t>
      </w:r>
    </w:p>
    <w:p>
      <w:r>
        <w:t>8 月29日星期三25――34℃多云上午10点席亮文带了六个人</w:t>
      </w:r>
    </w:p>
    <w:p>
      <w:r>
        <w:t>过来，看我们的营销、物流和机构设置。中午一起吃饭，吃到2 点半，喝了不少酒。睡了一个下午，晚上谭善芳叫</w:t>
      </w:r>
    </w:p>
    <w:p>
      <w:r>
        <w:t>去她那，她住高速路口交警大队背后的福鑫小区的4 栋2 单元23号房，9 点半到她家，这是套二房一厅约60平米的</w:t>
      </w:r>
    </w:p>
    <w:p>
      <w:r>
        <w:t>房子，她说是经济适用房，800 多元一平米。和她做了三次爱，她阴道比彭霞的宽，但她动得比彭霞强力而大幅度，</w:t>
      </w:r>
    </w:p>
    <w:p>
      <w:r>
        <w:t>早上做时才射了。</w:t>
      </w:r>
    </w:p>
    <w:p>
      <w:r>
        <w:t>8 月30日星期四 25 ――35℃多云一早打的回，谭今天去华</w:t>
      </w:r>
    </w:p>
    <w:p>
      <w:r>
        <w:t>东五省。昨晚真累了，二个晚上都没睡，又做了一个晚上的爱。上午在宿舍。下午去办公室处理一下文件。晚上吃</w:t>
      </w:r>
    </w:p>
    <w:p>
      <w:r>
        <w:t>药睡。</w:t>
      </w:r>
    </w:p>
    <w:p>
      <w:r>
        <w:t>9 月5 日星期三25――28℃雨上午去办公室和杨波坐一下。</w:t>
      </w:r>
    </w:p>
    <w:p>
      <w:r>
        <w:t>中午和他们一起喝酒，杨波喝多了。下午睡了一觉。晚上谭善芳叫去她那，她喝了酒，一起做爱，她出了不少的血，</w:t>
      </w:r>
    </w:p>
    <w:p>
      <w:r>
        <w:t>可能是我太用力了。一早又做了三次。</w:t>
      </w:r>
    </w:p>
    <w:p>
      <w:r>
        <w:t>9 月18日星期二21――32℃晴上午在宿舍。下午先去国大要</w:t>
      </w:r>
    </w:p>
    <w:p>
      <w:r>
        <w:t>了个房再去办公室，容日谦等来，明天他们考专卖员，晚上和他们一起喝了不少的红酒。11点多去国大，小谭早到</w:t>
      </w:r>
    </w:p>
    <w:p>
      <w:r>
        <w:t>了，她来月经，用嘴和我做。</w:t>
      </w:r>
    </w:p>
    <w:p>
      <w:r>
        <w:t>9 月19日星期三21――32℃晴上午在宿舍，中午红河、安徽、</w:t>
      </w:r>
    </w:p>
    <w:p>
      <w:r>
        <w:t>李月芬等来，和他们一起吃饭，喝了不少酒。下午睡了一觉，晚上去国大，小谭还是用嘴和我做，射了。</w:t>
      </w:r>
    </w:p>
    <w:p>
      <w:r>
        <w:t>9 月20日星期四19――32℃晴一早小谭走了我也回了，累。</w:t>
      </w:r>
    </w:p>
    <w:p>
      <w:r>
        <w:t>下午到办公室，陈璋到办公室坐一下，给了1 万元，李给了2000元。</w:t>
      </w:r>
    </w:p>
    <w:p>
      <w:r>
        <w:t>9 月26日星期三21――30℃多云上午阿武到后去买了个LGKW820</w:t>
      </w:r>
    </w:p>
    <w:p>
      <w:r>
        <w:t>双模双待手机，花了3720元。回来宾。下午到办公室，处理一下文件和他们谈一下销售的事。晚上小谭要和我做，</w:t>
      </w:r>
    </w:p>
    <w:p>
      <w:r>
        <w:t>她29号要结婚了还要和我玩，看来这个女孩真是太野了！到国大开了个房，她10点多到，洗一下，上床就做，动作</w:t>
      </w:r>
    </w:p>
    <w:p>
      <w:r>
        <w:t>很大。一起聊天，半夜又做一次，她又出血了。睡了一下，早上又做一次，这次没有出血。</w:t>
      </w:r>
    </w:p>
    <w:p>
      <w:r>
        <w:t>9 月27日星期四24――32℃小雨早上9 点半回房间，再续了一</w:t>
      </w:r>
    </w:p>
    <w:p>
      <w:r>
        <w:t>天房给小谭。一天在宿舍。</w:t>
      </w:r>
    </w:p>
    <w:p>
      <w:r>
        <w:t>10月3 日星期三23――27℃阵雨上午和莎先去电科广场卖了张</w:t>
      </w:r>
    </w:p>
    <w:p>
      <w:r>
        <w:t>TF1G卡，我S1用的，原来的给了小谭。再去老梦吃饭。这两天在家玩手机。</w:t>
      </w:r>
    </w:p>
    <w:p>
      <w:r>
        <w:t>10月10日星期三20――30℃晴上午在宿舍。下午去办公室处理</w:t>
      </w:r>
    </w:p>
    <w:p>
      <w:r>
        <w:t>一下文件，到国大开了个房，晚上红河欧阳来，我不陪他吃饭了，免得吓了人。11点去国大和小谭做爱，做了三次，</w:t>
      </w:r>
    </w:p>
    <w:p>
      <w:r>
        <w:t>射了，累。</w:t>
      </w:r>
    </w:p>
    <w:p>
      <w:r>
        <w:t>11月7 日星期三11――25℃晴一早小谭送我回来。上午看一下</w:t>
      </w:r>
    </w:p>
    <w:p>
      <w:r>
        <w:t>材料。下午去办公室，和崇左财务的坐一下。晚上给物流的员工讲「文明礼貌」讲座。</w:t>
      </w:r>
    </w:p>
    <w:p>
      <w:r>
        <w:t>11月23日星期五14――26℃晴上午半天会，是「两个维护」在</w:t>
      </w:r>
    </w:p>
    <w:p>
      <w:r>
        <w:t>岗位的交流会，几个单位讲讲，谈天江讲讲，10点40就给结束了，要纪检组长和政工科长们都参加，真是的。下午</w:t>
      </w:r>
    </w:p>
    <w:p>
      <w:r>
        <w:t>在家。晚上终于得在家吃饭了。叫阿武去韦萤处拿了个尼康S200相机，要给小谭的。</w:t>
      </w:r>
    </w:p>
    <w:p>
      <w:r>
        <w:t>12月29日星期六 9――12℃多云早上又和小谭做了一次，射了。</w:t>
      </w:r>
    </w:p>
    <w:p>
      <w:r>
        <w:t>10点回，去一下办公室。下午一点和阿武回南宁，接了莎去钦州，晚上一家人吃饭。</w:t>
      </w:r>
    </w:p>
    <w:p>
      <w:r>
        <w:t>二〇〇七年过去了，这一年我的工作更顺手了，企业规范，中层干部努力而理解我的工作意图，我在员工中的</w:t>
      </w:r>
    </w:p>
    <w:p>
      <w:r>
        <w:t>威信高，今年更是全面完成任务，收入又高达20万元，明年更好做。鉴于此我都无所谓回不回区局了，能再干二年</w:t>
      </w:r>
    </w:p>
    <w:p>
      <w:r>
        <w:t>直接回区局干个闲职再内退最好。</w:t>
      </w:r>
    </w:p>
    <w:p>
      <w:r>
        <w:t>今年儿子又争气，得到了推荐研究生，不用考了，两年后他找工作会容易多。</w:t>
      </w:r>
    </w:p>
    <w:p>
      <w:r>
        <w:t>今年自己玩相机上了一个台阶，今后就会好好地玩到老。玩女人上，终于玩了杨淑红，又和小盘玩上了，还固</w:t>
      </w:r>
    </w:p>
    <w:p>
      <w:r>
        <w:t>定地和谭善芳玩，还有个莫瑶待玩，今年真是交了桃花运，女人多了就是要注意身体。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