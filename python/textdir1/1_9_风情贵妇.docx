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风情贵妇</w:t>
      </w:r>
    </w:p>
    <w:p>
      <w:r>
        <w:t>.</w:t>
      </w:r>
    </w:p>
    <w:p>
      <w:r>
        <w:t>第一次看到莉芹是在四年前，二十六岁的莉芹是一位全身散发着迷人气质的美丽女性，她有着傲人的</w:t>
      </w:r>
    </w:p>
    <w:p>
      <w:r>
        <w:t>身材，甜美的相貌，特别是那双水汪汪的大眼睛足有让男人迷醉的魔力。那时我刚进已离职前的一个机关，负责人</w:t>
      </w:r>
    </w:p>
    <w:p>
      <w:r>
        <w:t>力资源的部门。而她则是在会计部门，可以说是无任何交集，除了仅在同一层楼的地缘关系而已。第一次与她见面，</w:t>
      </w:r>
    </w:p>
    <w:p>
      <w:r>
        <w:t>恰时看她弯下腰拾起一件掉下的文件，透过她薄薄淡绿的洋装照过来，把她美好的身段描得十分清楚。而臀部透着</w:t>
      </w:r>
    </w:p>
    <w:p>
      <w:r>
        <w:t>贴身合宜的三角裤，让人不禁想探视她深邃的裙中，让我就开始心神不宁。</w:t>
      </w:r>
    </w:p>
    <w:p>
      <w:r>
        <w:t>她个子162 公分的身高，白净的瓜子脸及菱角小嘴，有中国古典美的味道，标准的现代女性身材，修长而不会</w:t>
      </w:r>
    </w:p>
    <w:p>
      <w:r>
        <w:t>太瘦，匀称的三围，双腿白皙且匀称，柳腰及双峰坚挺浑圆，除了她超一流的身材，再加上舒整乾爽的发型突显的</w:t>
      </w:r>
    </w:p>
    <w:p>
      <w:r>
        <w:t>面貌，气质高雅的微笑，以及本身吸引人的知性感觉。我想只要是男人看到她短裙摇拽，不时钩划出她美臂的轮廓，</w:t>
      </w:r>
    </w:p>
    <w:p>
      <w:r>
        <w:t>还有长长细致的美腿，都会忍不住注目片刻。</w:t>
      </w:r>
    </w:p>
    <w:p>
      <w:r>
        <w:t>她比我早入这个单位，在这里有一段时间了，据说还没结婚前追求的人前仆后继，不过谁也没成功。莉芹有种</w:t>
      </w:r>
    </w:p>
    <w:p>
      <w:r>
        <w:t>东方古典美人的气质，生得瓜子脸，两道细长的秀眉，弯弯的斜指发鬓，鼻子挺直端正，双眸散放着一股柔和幽怨</w:t>
      </w:r>
    </w:p>
    <w:p>
      <w:r>
        <w:t>的眼神，像一朵含苞待放的蓓蕾，令人望而生怜。如此佳丽，难怪有不少人追她而阵亡。当时我刚退伍，只想快点</w:t>
      </w:r>
    </w:p>
    <w:p>
      <w:r>
        <w:t>在事业上能够稳定，因此比较能全心投入工作，对办公室的女生，虽然容貌姣好的也有，但我总是没有企图心的与</w:t>
      </w:r>
    </w:p>
    <w:p>
      <w:r>
        <w:t>她们相处，她们（包括莉芹）对我没戒心，与其他男同事相比，人缘算不错。</w:t>
      </w:r>
    </w:p>
    <w:p>
      <w:r>
        <w:t>莉芹的年纪与我相彷，逢甲毕业后就到这里了，我则是当完兵后在其他单位调到这里的，由于几个经费预算执</w:t>
      </w:r>
    </w:p>
    <w:p>
      <w:r>
        <w:t>行的关系，开始让我们有很多接触的机会，凡事起头难，先是自我介绍，嘘寒问暖，闲话家常，再来说几个拿手的</w:t>
      </w:r>
    </w:p>
    <w:p>
      <w:r>
        <w:t>笑话，这一连串下来虽然她的还是话依然不多，但是在她白皙脸上确堆满了难以见到的笑容和浅浅而柔细的笑声。</w:t>
      </w:r>
    </w:p>
    <w:p>
      <w:r>
        <w:t>加上我平时乐于助人有不小气，嘴巴很甜，加上知识文化背景接近，我们变成无话不谈的朋友。虽然刚开始是</w:t>
      </w:r>
    </w:p>
    <w:p>
      <w:r>
        <w:t>因为她的穿着打扮吸引着我，但后来我却渐渐喜欢上与她聊天的感觉。人就是这么奇怪，对偶然相识的人有时反而</w:t>
      </w:r>
    </w:p>
    <w:p>
      <w:r>
        <w:t>能说出真心话、毫无顾忌地倾诉烦恼，我们就是在这种感觉下成为无所不谈的好友，时而也会开彼此的玩笑跟她聊</w:t>
      </w:r>
    </w:p>
    <w:p>
      <w:r>
        <w:t>天就像和风吹佛般的愉快。可能是OfficeLady吧，她的穿着有一定的风格，即使不是名牌也能显现出她的品位。她</w:t>
      </w:r>
    </w:p>
    <w:p>
      <w:r>
        <w:t>的美丽慧黠让我迷惑，几呼忘了她已婚的身份，有几次她请假没来，怅然若失的情绪便弥漫一整天。</w:t>
      </w:r>
    </w:p>
    <w:p>
      <w:r>
        <w:t>我也不是所谓善男，只为事业打拼，还是会有生理的需求，就这样，认识莉芹久了，就成为我性幻想的对象，</w:t>
      </w:r>
    </w:p>
    <w:p>
      <w:r>
        <w:t>想占有她的欲火越高，常幻想与她交欢的画面，上宾馆开房间、车上、郊外露天、海边都作过，每当夜深人静，我</w:t>
      </w:r>
    </w:p>
    <w:p>
      <w:r>
        <w:t>把宝贵的青春虚掷在卫生纸的一刹那，真希望此刻能与那温柔性感的美女—莉芹，与我尽情的交欢，让下半身的饥</w:t>
      </w:r>
    </w:p>
    <w:p>
      <w:r>
        <w:t>渴获得彻底的解放。更重要的是我喜欢欣赏莉芹的腿，如果穿上修长的高跟鞋，以及半透明的网状丝袜，那样的曲</w:t>
      </w:r>
    </w:p>
    <w:p>
      <w:r>
        <w:t>线是我梦寐以求的，我发誓有一天一定要莉芹来次尽情地交欢，但是我从来就没有想到我们会发生那种关系，但这</w:t>
      </w:r>
    </w:p>
    <w:p>
      <w:r>
        <w:t>一切没想到就这么真的发生了。</w:t>
      </w:r>
    </w:p>
    <w:p>
      <w:r>
        <w:t>那年单位办了一项登山活动，先搭乘游览车前往台中，上午九点左右，我们一行人在东势换乘材车上山，座位</w:t>
      </w:r>
    </w:p>
    <w:p>
      <w:r>
        <w:t>正好与莉芹相邻。我可以闻到从她身体传来一股股迷人的芬芳，由于路程的颠波不平，不时碰触到她温软的娇躯，</w:t>
      </w:r>
    </w:p>
    <w:p>
      <w:r>
        <w:t>令我心旌荡漾，产生旖旎的遐思。由于山路极为颠簸难行，使她经常在剧烈的摇晃中，有一次扑入我的怀里，手肘</w:t>
      </w:r>
    </w:p>
    <w:p>
      <w:r>
        <w:t>碰到她凸挺在我身边的胸部，「啊…」她不好意思的轻轻叫了一下，我连忙向她道歉，但她并未露出不悦之色，就</w:t>
      </w:r>
    </w:p>
    <w:p>
      <w:r>
        <w:t>在这样下，让我第一次触摸到她那饱满坚实的酥胸，我梦寐以求的酥胸，偶而也能透过宽松的领口，衣内春光尽映</w:t>
      </w:r>
    </w:p>
    <w:p>
      <w:r>
        <w:t>入我眼帘，只见一对半圆球体托在一件紫色半罩杯的胸衣内，在她胸前左右摇曳，鲜红色乳尖微露，轻轻与罩杯磨</w:t>
      </w:r>
    </w:p>
    <w:p>
      <w:r>
        <w:t>擦，窥见她那白皙的乳沟。乳沟好深，看得我呆了！心想她的乳房一定有可观之处。这是我第一次亲眼看到莉芹的</w:t>
      </w:r>
    </w:p>
    <w:p>
      <w:r>
        <w:t>酥胸，雪白的肌肤两边被胸罩挤成半月型，一条又深又长的乳沟在她的呼吸中起俯不停。丰满的乳房暴露在外的比</w:t>
      </w:r>
    </w:p>
    <w:p>
      <w:r>
        <w:t>被胸罩遮盖着的多。我不禁想着她的酥胸，幻想可以把精液射到她的乳沟中。经由材车上的肌肤相亲，当材车行驶</w:t>
      </w:r>
    </w:p>
    <w:p>
      <w:r>
        <w:t>到登山口后，她欣然让我扶着她跳下车，一不小心，她又险些跌跤，幸亏我及时抱住她，才未让她出糗。她似乎有</w:t>
      </w:r>
    </w:p>
    <w:p>
      <w:r>
        <w:t>点震惊，肩头抖动了一下，但并没有反抗的意思，只是低头不语，此时用眼角的馀光偷偷瞄了一眼她低着头的脸，</w:t>
      </w:r>
    </w:p>
    <w:p>
      <w:r>
        <w:t>看的出有微微的红晕耳朵也己经像红透的苹果，看来她是害羞了。</w:t>
      </w:r>
    </w:p>
    <w:p>
      <w:r>
        <w:t>当时莉芹丰满的胸部与臀部，皆被我TOUCH 个正着，柔滑有劲，令我神往，虽然只算刹那间的接触，又是隔着</w:t>
      </w:r>
    </w:p>
    <w:p>
      <w:r>
        <w:t>衣裤，但也因此让我脸红心跳。莉芹这次登山，穿着轻便，Ｔ恤加热裤，把美妙玲珑的曲线尽情展露，我自告奋勇</w:t>
      </w:r>
    </w:p>
    <w:p>
      <w:r>
        <w:t>地为她扛背包，我们一路上相谈甚欢，后来莉芹一时兴起，与我坐卧在一片草地上天南地北聊着。不知不觉地，我</w:t>
      </w:r>
    </w:p>
    <w:p>
      <w:r>
        <w:t>们谈到一些生活趣事，直逗得她红着脸吃吃地笑，胸前两座圣峰也一阵猛颤；我痴痴地斜视着那起伏不定的胸部，</w:t>
      </w:r>
    </w:p>
    <w:p>
      <w:r>
        <w:t>莉芹轻咳了一声，我才红着脸赶紧把视线望着别处，自从这次登山后，我们之间的关系愈来愈拉近了，从无所不谈</w:t>
      </w:r>
    </w:p>
    <w:p>
      <w:r>
        <w:t>的朋友，从此与她结下不解之缘。</w:t>
      </w:r>
    </w:p>
    <w:p>
      <w:r>
        <w:t>我记得活动回来一星期后，有一天莉芹穿一件浅绿色连身洋装，雪白的丝质长袖衬衫更突显高耸的双峰，纤纤</w:t>
      </w:r>
    </w:p>
    <w:p>
      <w:r>
        <w:t>十指微握于膝前，下身的粉蓝短窄裙更显露她纤腰丰臀，细长的玉颈肌肤冰莹，修长玉腿蹲踞在资料柜前翻找开会</w:t>
      </w:r>
    </w:p>
    <w:p>
      <w:r>
        <w:t>资料，我因为要去找她一起去开会，这时趁她俯身时候，从领口看她的乳沟，由于她大概急着要加上偏偏找不到，</w:t>
      </w:r>
    </w:p>
    <w:p>
      <w:r>
        <w:t>所以心急的莉芹也就忘了自己的仪态，窄裙下裙缘没有并好，造成春光外泄，让我看到她的双腿开合，露出了有点</w:t>
      </w:r>
    </w:p>
    <w:p>
      <w:r>
        <w:t>浅绿色调，我看到了一个浑圆的臀部，包在小巧的白色内裤里。因为她还穿着裤袜，所以三角裤是包在裤袜里面的，</w:t>
      </w:r>
    </w:p>
    <w:p>
      <w:r>
        <w:t>她穿的内裤质料应是丝混纺的，薄薄的三角裤；说它薄，因为我可以瞥见她黑色阴毛似乎可以透过内裤看到，丝质</w:t>
      </w:r>
    </w:p>
    <w:p>
      <w:r>
        <w:t>的内裤看起来较薄，贴肉性也较好。由于她穿着的丝袜是腰部以上完全透明的，所以我可以清楚的看到内裤的颜色</w:t>
      </w:r>
    </w:p>
    <w:p>
      <w:r>
        <w:t>与质料…但好景不常，她找到资料就站起来了。但她丝毫不清楚我刚刚作了什么，只是看我有点脸红（and 心跳），</w:t>
      </w:r>
    </w:p>
    <w:p>
      <w:r>
        <w:t>就问我：「好多资料呦！赶快帮我拿去开会！」，我有点做贼心虚的对她笑笑，心理暗想：在这短短的时间内，我</w:t>
      </w:r>
    </w:p>
    <w:p>
      <w:r>
        <w:t>第一次看到了她那不轻易见人的隐私。我除了满足于我偷窥的快感，沉溺于对莉芹青春肉体的意淫外也初次探知了</w:t>
      </w:r>
    </w:p>
    <w:p>
      <w:r>
        <w:t>女子幽微的情欲世界，并见识了性海情山的滋味…想想一丝罪恶感浮上心头……或许是老天有眼，给了我一次机会，</w:t>
      </w:r>
    </w:p>
    <w:p>
      <w:r>
        <w:t>我永远不会忘记。第一次与莉芹去出差，一起与女同事出差，并不是第一回，但是只有这一次最令我兴奋。若不是</w:t>
      </w:r>
    </w:p>
    <w:p>
      <w:r>
        <w:t>老板这次要我跟她到北部签约，我是不会跟她那么近的。这一天看到莉芹一身的Christian Dior桃红色套装，薄棉</w:t>
      </w:r>
    </w:p>
    <w:p>
      <w:r>
        <w:t>窄裙隐约可看到象徵着情欲内裤的贴身褶线。她把一柳秀发绑在后面，露出美丽动人脸孔。脂粉比平日多了些，但</w:t>
      </w:r>
    </w:p>
    <w:p>
      <w:r>
        <w:t>这却倍添她的娇美。白色丝质衬衫下我忍约可以看到她蕾丝胸罩的肩带，无情的约束着她丰颖的双峰。</w:t>
      </w:r>
    </w:p>
    <w:p>
      <w:r>
        <w:t>其实莉芹本来就是美女，身材窈窕修长，符合身材的套装，将她的好身材修饰的更加完美，而紧身的窄裙，一</w:t>
      </w:r>
    </w:p>
    <w:p>
      <w:r>
        <w:t>双美腿配合上尖头的紫色高跟鞋，更将美女的魔力发挥到最高点，当我们最后坐下时，我的心思只有在不断的打量</w:t>
      </w:r>
    </w:p>
    <w:p>
      <w:r>
        <w:t>莉芹的双腿。她雪地的双腿有大半截是裸露在短裙之外，雪白的肌肤好像比她穿的白色丝袜还白。我只想一辈子这</w:t>
      </w:r>
    </w:p>
    <w:p>
      <w:r>
        <w:t>样看下去。没多久我已经脸红耳热小弟弟不知何时已经硬得发痛。多希望她的小手可以挪来摸一摸我热烫的热杵。</w:t>
      </w:r>
    </w:p>
    <w:p>
      <w:r>
        <w:t>微动的朱唇可以吻一下他。她似乎发觉我的神情有点不自在，到我实在忍不住的时候，我只有进厕所里，脑海</w:t>
      </w:r>
    </w:p>
    <w:p>
      <w:r>
        <w:t>中回想着刚才莉芹的景象自渎起来，「喔！」的一声便猛列的射精了。这一路下来，弄的我好不自在。「妈的莉芹，</w:t>
      </w:r>
    </w:p>
    <w:p>
      <w:r>
        <w:t>总有一天要让你爽死。」这一次出差当天南下回途时（那时后我还没有经济能力可以买车，只好搭火车）车票也没</w:t>
      </w:r>
    </w:p>
    <w:p>
      <w:r>
        <w:t>提前买好，只好和莉芹一起和人挤火车回家了。适逢清明节、学生春假假期前一天晚上，晚上七点多的火车站人潮</w:t>
      </w:r>
    </w:p>
    <w:p>
      <w:r>
        <w:t>汹涌，全都是返乡的旅客。随着人潮过了剪票口，好不容易挤上火车，却几乎连转身的馀地都没有。车过中坜后，</w:t>
      </w:r>
    </w:p>
    <w:p>
      <w:r>
        <w:t>车厢内更挤了，而就在人潮一下一上之间，我和莉芹两人面对面的被挤在一起。起先我还没什么感觉，但随着火车</w:t>
      </w:r>
    </w:p>
    <w:p>
      <w:r>
        <w:t>的摇晃，莉芹的胸部摩擦着我的胸腹之间，而我的小弟弟则贴着她的腹部（我比莉芹高了一个头）。虽然我们都想</w:t>
      </w:r>
    </w:p>
    <w:p>
      <w:r>
        <w:t>移个位子，避开这个尴尬的场面，但车厢里我们都动弹不得，然后，更尴尬的情况发生了——我的小弟弟在这个时</w:t>
      </w:r>
    </w:p>
    <w:p>
      <w:r>
        <w:t>候苏醒了起来。</w:t>
      </w:r>
    </w:p>
    <w:p>
      <w:r>
        <w:t>说真的，那时我对莉芹是没有任何邪恶的念头的，那纯粹是生理上的反应。当然，没多久，她就知道发生了什</w:t>
      </w:r>
    </w:p>
    <w:p>
      <w:r>
        <w:t>么事。而我则是满头大汗，越想让小弟弟低头，它越是硬挺。感觉着莉芹柔软的乳房一会儿轻，一会儿重的碰触着</w:t>
      </w:r>
    </w:p>
    <w:p>
      <w:r>
        <w:t>我的身体，整个坐车的时间，我只记得我的小弟弟一直顶着莉芹，而莉芹的胸部则贴着我。虽然很尴尬，但是她都</w:t>
      </w:r>
    </w:p>
    <w:p>
      <w:r>
        <w:t>没有说话，有几次可以变换姿势的机会，她却没有动作。而就在这磨磨蹭蹭之间，到站了。回家的路上，我们都没</w:t>
      </w:r>
    </w:p>
    <w:p>
      <w:r>
        <w:t>有说话，我一直在想着，莉芹在想些什么？她会不会认为我是个大色狼呢？她有没有生气？但我却不敢问她。</w:t>
      </w:r>
    </w:p>
    <w:p>
      <w:r>
        <w:t>自从这一次出差回来后，我真的整个焦点就被莉芹的倩影所吸引了，刚开始还只是抱着欣赏的心情当成性幻想</w:t>
      </w:r>
    </w:p>
    <w:p>
      <w:r>
        <w:t>的对象，毕竟她已为人妇，我也有女友了。可是几次的接触后，我便着迷上了这位新婚少妇，无法自拔；而莉芹似</w:t>
      </w:r>
    </w:p>
    <w:p>
      <w:r>
        <w:t>有若无的态度更激起我征服的心态。我开始仔细的观察她，对于莉芹的一举一动了然于心，后来一度打听到她与先</w:t>
      </w:r>
    </w:p>
    <w:p>
      <w:r>
        <w:t>生之间的感情似乎起了变化，原来他先生原是从事金融保险业，但似乎在业务拓展上并不顺利，因此有意到大陆去</w:t>
      </w:r>
    </w:p>
    <w:p>
      <w:r>
        <w:t>发展。我想如此良机，怎能错过，于是观察她神情是否常常落寞，我兴奋地知到机会快来了。</w:t>
      </w:r>
    </w:p>
    <w:p>
      <w:r>
        <w:t>几个月后有次公司派我和莉芹到台南做例行性的财务稽查，当时我们已经算是蛮熟识的，因此我就开着公司车</w:t>
      </w:r>
    </w:p>
    <w:p>
      <w:r>
        <w:t>载着她南下去办事，记得莉芹这天穿着粉蓝色的套装和短裙，配上她美好的身材，使我一时眼睛不听使唤，紧紧的</w:t>
      </w:r>
    </w:p>
    <w:p>
      <w:r>
        <w:t>盯着莉芹那双美腿瞧。莉芹下意识的拉了拉裙摆，我这才发现自己失态。她当天是穿着很正式的上班套装，Basaler</w:t>
      </w:r>
    </w:p>
    <w:p>
      <w:r>
        <w:t>薄绒米黄色滚着蔷薇花的洋装，一双BELL WINK 乳白色高跟鞋搭配得十分完美，乌黑油亮的长发整齐地梳理着飘洒</w:t>
      </w:r>
    </w:p>
    <w:p>
      <w:r>
        <w:t>在身后，显得飘逸而有动感，橙色的衬衣虽是不透明的，但轻薄而贴身，勾勒出胸部优美的线条。绸缎长裙是这身</w:t>
      </w:r>
    </w:p>
    <w:p>
      <w:r>
        <w:t>打扮的精华所在，动感飘摆摇曳的绸群浪出万种风情，虽然掩盖住了修长美丽的玉腿，但裙下一小截白皙粉嫩的小</w:t>
      </w:r>
    </w:p>
    <w:p>
      <w:r>
        <w:t>腿却仍显现出优美的曲线。我看呆了。时间似乎就凝滞在这一刻。</w:t>
      </w:r>
    </w:p>
    <w:p>
      <w:r>
        <w:t>「怎么这样看人。」「太美了，……哦，不是，没什么…」「准备好了，我们就出发了。」－今天真是幸运的</w:t>
      </w:r>
    </w:p>
    <w:p>
      <w:r>
        <w:t>一天，我欣喜若狂——在台南稽查完业务，已是下午五点多了，当时下着细雨，我们决定不在台南用完晚餐再回去，</w:t>
      </w:r>
    </w:p>
    <w:p>
      <w:r>
        <w:t>便又风尘朴朴的赶回去。可是等我们要上高速公路时，遇到大堵车，国道上宛如一座停车场，又由于突然的一场大</w:t>
      </w:r>
    </w:p>
    <w:p>
      <w:r>
        <w:t>雨，雨势不断，只好决定在新营下交流道，改走省道。等到车开到柳营时，已经晚上七点了，雨势实在太大，乌漆</w:t>
      </w:r>
    </w:p>
    <w:p>
      <w:r>
        <w:t>抹黑的，能见度大概只有五、十公尺，我徵得莉芹的同意，只好把车暂时停靠在路边等待，就在这等待路程里…她</w:t>
      </w:r>
    </w:p>
    <w:p>
      <w:r>
        <w:t>与我彷佛都感受到一些不一样的情愫…互相都安静的看着前方的车与路，彼此好久都没有再开口与对方讲半句话，</w:t>
      </w:r>
    </w:p>
    <w:p>
      <w:r>
        <w:t>沉默的气氛流动在车内。</w:t>
      </w:r>
    </w:p>
    <w:p>
      <w:r>
        <w:t>「听说你跟你先生之间是不是出了问题」我突然蹦出了这么一句话。</w:t>
      </w:r>
    </w:p>
    <w:p>
      <w:r>
        <w:t>「也…没有，只是有点小事不愉快，不过夫妻之间本来是…」她瞬间又低着头默默不语就在等待的路旁……我</w:t>
      </w:r>
    </w:p>
    <w:p>
      <w:r>
        <w:t>不自觉的接触了她的小手，她感到讶异的回神…看了我一下并缩起了她的手，我告诉她…你好美；记得她那时告诉</w:t>
      </w:r>
    </w:p>
    <w:p>
      <w:r>
        <w:t>我说『…我有家室了……』「不用说了，我都知道，我会有分寸的。」我持续深情的…看着她的双眼，她并没有再</w:t>
      </w:r>
    </w:p>
    <w:p>
      <w:r>
        <w:t>说任何的一句话…，似乎并没有因为我这意外的举动…而惊慌了她，我伸出原在驾驶盘的右手，慢慢但坚定的有力</w:t>
      </w:r>
    </w:p>
    <w:p>
      <w:r>
        <w:t>地分把莉芹揽腰抱了过来，并在她左脸颊亲了一口，莉芹没有激烈的抗拒，我索性并温柔的摸了她穿着裤袜的大腿</w:t>
      </w:r>
    </w:p>
    <w:p>
      <w:r>
        <w:t>…由我这动作…与她的反应我能知道她并没有拒绝的意思，我开始对她吻了起来…双手也开始变得不安份。</w:t>
      </w:r>
    </w:p>
    <w:p>
      <w:r>
        <w:t>我的两手闲着没事，开始在她的身上游走，从背后，移到了胸部，我轻轻的揉捏着莉芹的乳房，隔着衣服，也</w:t>
      </w:r>
    </w:p>
    <w:p>
      <w:r>
        <w:t>能感觉到两颗乳头渐渐的变硬。是我左手下滑到她的小腹，上下抚摸游移不停地在莉芹的大腿内侧四处游移；右手</w:t>
      </w:r>
    </w:p>
    <w:p>
      <w:r>
        <w:t>上滑到她的乳房，毫不客气地，隔着衣服和胸罩用力揉捏；下部贴紧她的臀部，挤压磨擦！牙齿改舔为咬，啮咬得</w:t>
      </w:r>
    </w:p>
    <w:p>
      <w:r>
        <w:t>莉芹浑身剧颤，轻轻地呻吟出。她的左右两脚勾住我的腰，右手抓住后座椅背，左手撑在车门的扶手上，我的双手</w:t>
      </w:r>
    </w:p>
    <w:p>
      <w:r>
        <w:t>伸进套装中，隔着胸罩握住她的乳房用力揉弄着。</w:t>
      </w:r>
    </w:p>
    <w:p>
      <w:r>
        <w:t>于是，我将手慢慢的向下移动，我很容易的抚摸到的她的大腿，然后，慢慢的移向大腿的根部。当我的手抚摸</w:t>
      </w:r>
    </w:p>
    <w:p>
      <w:r>
        <w:t>到了莉芹的小内裤时，她的呼吸声明显的变重，我的手指可以感觉得到，小内裤包覆着洞口的部分，已经有些湿湿</w:t>
      </w:r>
    </w:p>
    <w:p>
      <w:r>
        <w:t>的感觉了。我的生理反应迅速而明显，内裤档里的硬物，恰好顶在她柔软的重要部位，接着把她的手放在我的裤裆</w:t>
      </w:r>
    </w:p>
    <w:p>
      <w:r>
        <w:t>处，上下来回地抚摸。我只觉得一股一股的精液狂射而出，那种快感实在是DIY 时无法比拟的。</w:t>
      </w:r>
    </w:p>
    <w:p>
      <w:r>
        <w:t>我的一手紧紧抱着莉芹的腰正想说些『「你湿透了！</w:t>
      </w:r>
    </w:p>
    <w:p>
      <w:r>
        <w:t>」的一些话，想像着更进一步的发展。她惊呼了一声，惊醒过来，原来已被我触到了阴蕾，被她一挣，她赶紧</w:t>
      </w:r>
    </w:p>
    <w:p>
      <w:r>
        <w:t>抓住我的手『你…你…不行这样呀，快松手！…』于是高亢激情的欲火，就突然般的浇灭。我们冲得过头了吗？莉</w:t>
      </w:r>
    </w:p>
    <w:p>
      <w:r>
        <w:t>芹害怕一夜情这个禁忌吗？我很想问个清楚，但只见莉芹低着头，不发一语。</w:t>
      </w:r>
    </w:p>
    <w:p>
      <w:r>
        <w:t>回到家我努力的想从她的语气、动作、眼神中，找出一些关于今晚的影响，但我失败了。怎么一点都看不出她</w:t>
      </w:r>
    </w:p>
    <w:p>
      <w:r>
        <w:t>的想法呢？结果，就没有机会问个清楚了。出差结束回来后，我的心思不断地在晚上所发生的事情上打转：和莉芹</w:t>
      </w:r>
    </w:p>
    <w:p>
      <w:r>
        <w:t>那样算是做爱了吗？诱奸的这个想法，为什么让我那么兴奋？莉芹应该算是有引诱我吧？为什么在最后关头退缩了？</w:t>
      </w:r>
    </w:p>
    <w:p>
      <w:r>
        <w:t>害怕碰触这个禁忌？我想，一定要和莉芹说个清楚。</w:t>
      </w:r>
    </w:p>
    <w:p>
      <w:r>
        <w:t>……『褪下她的鞋袜…脱下她的外套背心，与她衬衫上的钮扣…这是我第一次这么近看莉芹的贴身宝贝。是奥</w:t>
      </w:r>
    </w:p>
    <w:p>
      <w:r>
        <w:t>黛莉豪华仕女充满繁式蕾丝的淡蓝色胸罩，紫薰衣色丝质M 号三角裤，标准的仕女型，典雅的蕾丝与花边，包裹着</w:t>
      </w:r>
    </w:p>
    <w:p>
      <w:r>
        <w:t>她令人遐想的双峰与深谷…啊！！…这我朝思暮想的肉体啊！！我很兴奋的对着她每一寸肌肤爱抚。亲由上而下…</w:t>
      </w:r>
    </w:p>
    <w:p>
      <w:r>
        <w:t>慢慢的，莉芹将身体往我身上靠，我压着莉芹，下身用力挺动，莉芹修长的双腿紧紧的夹着我的腰，紧密的小穴把</w:t>
      </w:r>
    </w:p>
    <w:p>
      <w:r>
        <w:t>包得巨杵肉棒爽快无比，我仗着年轻，尽管狠力抽刺，下下尽底，莉芹被干的媚眼如丝，娇喘吁吁，淫水如决堤狂</w:t>
      </w:r>
    </w:p>
    <w:p>
      <w:r>
        <w:t>流而出。「芹，受不了了是吗？」我很满意的说，莉芹的身体因为用力而微微颤抖着，脖子上还冒出浅青色的浮筋。</w:t>
      </w:r>
    </w:p>
    <w:p>
      <w:r>
        <w:t>「嗯……哦……我……我……」被痛楚和快感冲昏头的莉芹根本无法回答。</w:t>
      </w:r>
    </w:p>
    <w:p>
      <w:r>
        <w:t>「你的花穴真紧！」我的抽插速度缓慢的加快，莉芹的表现让我的征服欲高张，把上半身贴在莉芹的背上，双</w:t>
      </w:r>
    </w:p>
    <w:p>
      <w:r>
        <w:t>手滑向前握住莉芹那坚挺双乳。</w:t>
      </w:r>
    </w:p>
    <w:p>
      <w:r>
        <w:t>「我要射了……啊！」我感到臀部一阵酸涩，于是几下猛刺，大龟头刺入莉芹的子宫，伴随着肉棒的抖动，火</w:t>
      </w:r>
    </w:p>
    <w:p>
      <w:r>
        <w:t>热的精液喷射而出，打向莉芹的子宫壁，莉芹柔软的肉壁也不停收缩着，像要把我的精液全都榨乾一样的剧烈收缩</w:t>
      </w:r>
    </w:p>
    <w:p>
      <w:r>
        <w:t>着』从睡梦中醒来已是早上十点钟，昨夜的情欲挣扎宛如一场梦般。阳光从窗户撒进来，照得满室发亮，人家说的</w:t>
      </w:r>
    </w:p>
    <w:p>
      <w:r>
        <w:t>日头晒屁股大概就是像我这样吧！？在作了一场春梦后，我也不再挂念昨天的事了。反正在梦里也内容己过滤莉芹</w:t>
      </w:r>
    </w:p>
    <w:p>
      <w:r>
        <w:t>了，自我解嘲自己。</w:t>
      </w:r>
    </w:p>
    <w:p>
      <w:r>
        <w:t>隔天星期一上班时，莉芹竟然请假。我赶紧拨了通电话给她，想问问她到底怎么回事！！</w:t>
      </w:r>
    </w:p>
    <w:p>
      <w:r>
        <w:t>『喂…莉芹啊？』『嗯！是你？』『是我！你怎么了？为何没来上班？』『是不是前天在车上的事，那天真对</w:t>
      </w:r>
    </w:p>
    <w:p>
      <w:r>
        <w:t>不起啊！「，我有点腼腆的说』『后来我觉得有点不对，我都还没弄清楚情形就…』『其实那天我……我……』『</w:t>
      </w:r>
    </w:p>
    <w:p>
      <w:r>
        <w:t>没关系啦！！，事情过了就算啦！！』，莉芹故作大方的说着『你先生呢？在你旁边吗？』『没！他去大陆了！』</w:t>
      </w:r>
    </w:p>
    <w:p>
      <w:r>
        <w:t>听得出来莉芹心里是很沮丧的 .</w:t>
      </w:r>
    </w:p>
    <w:p>
      <w:r>
        <w:t>『什么？』『告诉我，你心里想些什么？你心里是不是很难过』『对不起，我我』『好，不说，不说。』这一</w:t>
      </w:r>
    </w:p>
    <w:p>
      <w:r>
        <w:t>整天，我都在担心着莉芹，不知道她的怎么样？根本没心情处理公事！</w:t>
      </w:r>
    </w:p>
    <w:p>
      <w:r>
        <w:t>后来才知道她们夫妇俩为了要不要让她先生去大陆这件事，争执了很久，最后她先生也不等莉芹心里是否准备</w:t>
      </w:r>
    </w:p>
    <w:p>
      <w:r>
        <w:t>好了，就跑到大陆去，好像是到汉口他朋友设厂的一家鞋厂去。所以那天莉芹才会心情沮丧到没去上班。</w:t>
      </w:r>
    </w:p>
    <w:p>
      <w:r>
        <w:t>之后的一个多星期，虽然还是照常见面，但是莉芹总有意无意地和我保持着一小段距离，我也不敢太靠近她，</w:t>
      </w:r>
    </w:p>
    <w:p>
      <w:r>
        <w:t>而几次想向她道歉，她总在我提起时将话题岔开，而她说话的语气也显得过分的客气，周末，小乖（部门的一个同</w:t>
      </w:r>
    </w:p>
    <w:p>
      <w:r>
        <w:t>事，跟莉芹算是姐妹淘）突然问我要不要我到莉芹家坐坐吃饭聚餐，我随即问小乖原委，原来是莉芹叫她来邀我，</w:t>
      </w:r>
    </w:p>
    <w:p>
      <w:r>
        <w:t>想必是原谅我来，我答应是答应她了，可是心中却忐忑不安，实在不知道她在想些什么。星期六我像是度日如年，</w:t>
      </w:r>
    </w:p>
    <w:p>
      <w:r>
        <w:t>好不容易挨到下班，就载着莉芹和小乖回到她家。这是我第一次到她家，小家庭布置得典雅温馨，就如同家的女主</w:t>
      </w:r>
    </w:p>
    <w:p>
      <w:r>
        <w:t>人般的气息。自从老公去大陆以后她将他衣物全收起来堆在客房里，家里就像是单身女性住的样子。稍后，莉芹说</w:t>
      </w:r>
    </w:p>
    <w:p>
      <w:r>
        <w:t>为了感谢我和小乖对她的关心，要亲自下厨，即和小乖去买菜回来煮，叫我在客厅等一会看电视。</w:t>
      </w:r>
    </w:p>
    <w:p>
      <w:r>
        <w:t>我稍看了电视，后来想要小便就到厕所去，出来眼光撇了旁边的阳台，看到晒衣架，却空无衣物，感到纳闷，</w:t>
      </w:r>
    </w:p>
    <w:p>
      <w:r>
        <w:t>为什么晒衣架上看不到莉芹贴身衣裤？这就引起我的好奇，我想她的东西应该都是晾在她们的浴室或是房间内吧！？</w:t>
      </w:r>
    </w:p>
    <w:p>
      <w:r>
        <w:t>我就趁机进入莉芹的房间，我在浴室内的窗口发现了她的」秘密「了！</w:t>
      </w:r>
    </w:p>
    <w:p>
      <w:r>
        <w:t>34C ，M 的尺寸，哇！！一共二套，白，鹅黄各一套，白色那套算是很LADY，鹅黄色的那套很娇贵，胸罩的罩</w:t>
      </w:r>
    </w:p>
    <w:p>
      <w:r>
        <w:t>杯很低，应该是半罩的，内裤则是只有正面有所谓的蕾丝花纹，我不禁贴近那正随风轻轻摇动的美丽的胸罩和内裤，</w:t>
      </w:r>
    </w:p>
    <w:p>
      <w:r>
        <w:t>此际的我浑身发烫，我想当时的我应该是脸红通通，十分紧张的。我高兴的闻了好久，我想应该不只这二套吧！所</w:t>
      </w:r>
    </w:p>
    <w:p>
      <w:r>
        <w:t>以我开始打开五斗柜的抽屉，但只是些居家服，衣柜里大多数是较正式的外出服，最后我才在床头柜找到！</w:t>
      </w:r>
    </w:p>
    <w:p>
      <w:r>
        <w:t>莉芹真是有教养的人，她的内衣裤还真的是依色泽分别规类摆放在三层收纳格里的！概略估计约有二十件吧！？</w:t>
      </w:r>
    </w:p>
    <w:p>
      <w:r>
        <w:t>我将之轻轻取下，拿到眼前细细观赏，粉红色的胸罩，质地细致轻柔，边缘的花边蕾丝，如此的诱人，内裤却</w:t>
      </w:r>
    </w:p>
    <w:p>
      <w:r>
        <w:t>是那么小件，难以想像如何装的下那微翘浑圆的屁股。带点半透明，微醺陶醉的气氛中，我将她美丽的胸罩、三角</w:t>
      </w:r>
    </w:p>
    <w:p>
      <w:r>
        <w:t>裤摆放在床上，她放置在抽屉里、衣柜中的几件不同颜色及式样的，也被我轻巧取出，一并放置，像陈列展览品般</w:t>
      </w:r>
    </w:p>
    <w:p>
      <w:r>
        <w:t>的摆放在床上。</w:t>
      </w:r>
    </w:p>
    <w:p>
      <w:r>
        <w:t>我颤抖的脱下长裤，把内裤退至大腿处，看着这些美丽的衣物，幻想着跟这些衣物的主人——贵妇人莉芹，正</w:t>
      </w:r>
    </w:p>
    <w:p>
      <w:r>
        <w:t>在这房间做爱，我正在疯狂的干着她、蹂躏她，而她正轻声的痛苦呻吟：「噢！……噢！……」右手则轻握着我盛</w:t>
      </w:r>
    </w:p>
    <w:p>
      <w:r>
        <w:t>怒勃起的热杵，不停的前后套弄。好爽啊！我陶醉着。</w:t>
      </w:r>
    </w:p>
    <w:p>
      <w:r>
        <w:t>过了几分钟吧，在剧烈的快感中，射出了精液……我的左手中。我沾粘了一点手中的精液，小心的点在我莉芹</w:t>
      </w:r>
    </w:p>
    <w:p>
      <w:r>
        <w:t>原先晾在窗户半乾的那件鹅黄色内裤阴部位置上，其馀大半的精液均用面纸擦拭，丢到马桶冲掉，接着小心奕奕的</w:t>
      </w:r>
    </w:p>
    <w:p>
      <w:r>
        <w:t>将取出的胸罩、三角裤依原样摺迭放回，完后再仔细巡查一遍，确保与原状无误后，我退出关上房门，心中却已在</w:t>
      </w:r>
    </w:p>
    <w:p>
      <w:r>
        <w:t>盘算计划蹂躏莉芹的下一步…这晚，正所谓秀色可餐，一边吃着莉芹准备可口的菜肴，我却还沉沦于方才的快感回</w:t>
      </w:r>
    </w:p>
    <w:p>
      <w:r>
        <w:t>忆中，在我的眼里她得衣服其实显得是多馀的，尽管她外在的穿着是端庄的……在我们吃完饭后坐在客厅聊天中，</w:t>
      </w:r>
    </w:p>
    <w:p>
      <w:r>
        <w:t>只听着莉芹娓娓道来，她与她先生之间的事，为了想多赚一点钱，就只为了工作，连个电话都没有，一点都没有把</w:t>
      </w:r>
    </w:p>
    <w:p>
      <w:r>
        <w:t>她放在心上。听着莉芹幽幽的说，气氛有点凝重。</w:t>
      </w:r>
    </w:p>
    <w:p>
      <w:r>
        <w:t>「你们男人，都是同款，婚前把女人捧得一块宝，婚后像一片瓦。」小乖在旁加由添醋说。</w:t>
      </w:r>
    </w:p>
    <w:p>
      <w:r>
        <w:t>我感紧逢迎说：「那是你先生不懂得珍惜，况且男人有的事业心较重，有些则是属家居型的，大概芹姐是属于</w:t>
      </w:r>
    </w:p>
    <w:p>
      <w:r>
        <w:t>适合家居型的」，要是我，哼！婚前婚后都是手中宝。于是三人就在室内谈笑着，只是谈论着办公室的八卦，莉芹</w:t>
      </w:r>
    </w:p>
    <w:p>
      <w:r>
        <w:t>也露出许久未曾展颜的笑容，后来小乖说道，换个角度看，她倒蛮羡慕莉芹可以说是新自由身，想去哪里就去哪里，</w:t>
      </w:r>
    </w:p>
    <w:p>
      <w:r>
        <w:t>不像她被家庭绑住，有时想要做啥，没那么自由。所以想玩就要趁现在，没有老公在旁罗唆。莉芹微微笑，不置可</w:t>
      </w:r>
    </w:p>
    <w:p>
      <w:r>
        <w:t>否。我则是谄媚说「女士们，有任何差遣，随叫随到，不过要算钟点费哦」惹得大伙噗嗤笑了出来。</w:t>
      </w:r>
    </w:p>
    <w:p>
      <w:r>
        <w:t>隔天，我决定打火要趁热，不趁莉芹现在是寂寞芳心时，又有昨晚愉快的气氛，不把握住的话，哪时才能肏到</w:t>
      </w:r>
    </w:p>
    <w:p>
      <w:r>
        <w:t>莉芹？于是我下决定打电话约莉芹。在聊了半个多小时后把话题引到正题。</w:t>
      </w:r>
    </w:p>
    <w:p>
      <w:r>
        <w:t>「你何不趁这次好好地到处玩玩？」我鼓励性地说。</w:t>
      </w:r>
    </w:p>
    <w:p>
      <w:r>
        <w:t>「唉！地方不熟，一个人还真没地方去。」她答道。</w:t>
      </w:r>
    </w:p>
    <w:p>
      <w:r>
        <w:t>「溪头去过没？风景很不错。」我建议性地说道。</w:t>
      </w:r>
    </w:p>
    <w:p>
      <w:r>
        <w:t>「我地方又不熟，而且也没有交通工具。」她顾虑性地答道。</w:t>
      </w:r>
    </w:p>
    <w:p>
      <w:r>
        <w:t>「我可以当向导。」我进一步追击着。</w:t>
      </w:r>
    </w:p>
    <w:p>
      <w:r>
        <w:t>「反正明天连续假日！」我解释道。</w:t>
      </w:r>
    </w:p>
    <w:p>
      <w:r>
        <w:t>「……」她露出一付筹躇的口气。</w:t>
      </w:r>
    </w:p>
    <w:p>
      <w:r>
        <w:t>我知道她在顾虑什么……『只是想找你去走走，让你散散心，真的没别的意思，相信我好吗？』『嗯。』『真</w:t>
      </w:r>
    </w:p>
    <w:p>
      <w:r>
        <w:t>的？谢谢你。我马上出发去接你，在你们家巷口的7-11等你吗？』『嗯。』『好！等我唷。』挂上电话后，我有些</w:t>
      </w:r>
    </w:p>
    <w:p>
      <w:r>
        <w:t>责备自己，但在我潜意识里，其实是想跟莉勤共度春宵的，下午，我匆忙梳洗一番，就去接她了。当我到时，她已</w:t>
      </w:r>
    </w:p>
    <w:p>
      <w:r>
        <w:t>经站在那等我了。她微笑的向我点头，我帮她开车门。</w:t>
      </w:r>
    </w:p>
    <w:p>
      <w:r>
        <w:t>『早啊！』莉芹今天穿鹅黄色的衬衫及穿着一般紧身牛仔裤，真不敢相信，此刻，我们已经前往溪头路上，才</w:t>
      </w:r>
    </w:p>
    <w:p>
      <w:r>
        <w:t>一天的功夫，眼前的景物竟已完全两样。</w:t>
      </w:r>
    </w:p>
    <w:p>
      <w:r>
        <w:t>当她坐在我身旁时细细的看着她。我这个看好像是在看一幅画的样，自学校毕业后莉芹从没让一个陌生男人如</w:t>
      </w:r>
    </w:p>
    <w:p>
      <w:r>
        <w:t>此的看着她，而如今却坐在那任我品味着。我这个看让她重拾回女人的自信，好像似认识许久的恋人。</w:t>
      </w:r>
    </w:p>
    <w:p>
      <w:r>
        <w:t>透明晶莹的车窗玻璃上结着少许的霭霜，我呼了一口热气于其上，霎时玻璃升起了一层薄雾。以现在九月的天</w:t>
      </w:r>
    </w:p>
    <w:p>
      <w:r>
        <w:t>气来说，平地起码也维持在摄氏二、三十度之间，还是夏日的天气，在这里却感觉到异常的凉爽。从中午自斗六经</w:t>
      </w:r>
    </w:p>
    <w:p>
      <w:r>
        <w:t>过名间、鹿谷到溪头这里，几小时之内好似从夏季瞬间进入了秋季，令人感觉心旷神怡。</w:t>
      </w:r>
    </w:p>
    <w:p>
      <w:r>
        <w:t>我在米堤订了一间套房（豪华型的），『我先check-in，把行李拿进房后，我们再去吃饭。』至柜台CHECK IN</w:t>
      </w:r>
    </w:p>
    <w:p>
      <w:r>
        <w:t>时，莉芹羞涩地掠眼label 外的造形瀑布。</w:t>
      </w:r>
    </w:p>
    <w:p>
      <w:r>
        <w:t>『好了，先跟我上楼放行李吧。』『我在这等就好了。』『放心，我不会把你吃掉的，走啦！』我拉起她的手</w:t>
      </w:r>
    </w:p>
    <w:p>
      <w:r>
        <w:t>走向电梯，就这样跟我到了7 楼。那是一间舒雅的套房，雪白的双人床铺着雪白的床单与被单。两张XX椅并排靠在</w:t>
      </w:r>
    </w:p>
    <w:p>
      <w:r>
        <w:t>拉紧窗帘的墙边。由梳妆台的大镜可看到她那略似不安的神情。开门后，映入眼帘的是整片的落地窗，窗外是刘水</w:t>
      </w:r>
    </w:p>
    <w:p>
      <w:r>
        <w:t>瀑布及泳池。她兴奋的走到窗前，睁大眼睛欣赏着难得的美景。</w:t>
      </w:r>
    </w:p>
    <w:p>
      <w:r>
        <w:t>『亲！我们先下去游泳好吗？』才刚抵达饭店，她便已心急的想去玩了。大概被窗外的造型美景所吸引，她话</w:t>
      </w:r>
    </w:p>
    <w:p>
      <w:r>
        <w:t>还没说完，就一溜烟的跑进入浴室，换了泳衣…『换好没啊？』『好了啦！』『哇…跟我想的一样。好漂亮啊！』</w:t>
      </w:r>
    </w:p>
    <w:p>
      <w:r>
        <w:t>不看则已，因为…白色的布料根本盖不过乳晕的颜色！隐约都还看的见形状，『莉芹，你知道这件泳衣穿在你身上</w:t>
      </w:r>
    </w:p>
    <w:p>
      <w:r>
        <w:t>有多美吗？』我们沿着饭店的扶梯，便到泳池了！</w:t>
      </w:r>
    </w:p>
    <w:p>
      <w:r>
        <w:t>『我们下水玩吧！』『嗯。』『这边人比较少，你可以放心自在的玩！』我真的知道她在担心什么，这样的温</w:t>
      </w:r>
    </w:p>
    <w:p>
      <w:r>
        <w:t>柔体贴，女人无不爱的。</w:t>
      </w:r>
    </w:p>
    <w:p>
      <w:r>
        <w:t>『谢谢你！』接着，我们两像孩子一般，在水里拍打水花，互相追逐！</w:t>
      </w:r>
    </w:p>
    <w:p>
      <w:r>
        <w:t>『好了！休息一下吧！我真的是老头了。好喘啊！』约莫过了一个多小时。</w:t>
      </w:r>
    </w:p>
    <w:p>
      <w:r>
        <w:t>『嗯…』我们手牵着手，如同一般情侣一样，亲密恩爱的漫步回房间。</w:t>
      </w:r>
    </w:p>
    <w:p>
      <w:r>
        <w:t>关上房门、打开浴室灯，反身对她说：「你先简单冲一下身体吧！」气氛有点尴尬，她回声道：「你呢？」「</w:t>
      </w:r>
    </w:p>
    <w:p>
      <w:r>
        <w:t>难不成你要跟我一起冲洗？」我说道。</w:t>
      </w:r>
    </w:p>
    <w:p>
      <w:r>
        <w:t>她听了有点不好意思，赧笑着进浴室。关了房灯、扭开冷气、电视与床头灯，室内柔和了许多。听着浴室哗啦</w:t>
      </w:r>
    </w:p>
    <w:p>
      <w:r>
        <w:t>的水声，我躺在床上拨按着电视摇控器。再想想浴室中的一个她，我下身不觉抖动一下，逐渐脉动地撑了起来。看</w:t>
      </w:r>
    </w:p>
    <w:p>
      <w:r>
        <w:t>着、看着，按捺不住驿动的一颗心，拿起换洗衣裤来到浴室门前。</w:t>
      </w:r>
    </w:p>
    <w:p>
      <w:r>
        <w:t>「我可以进来吗？」我轻敲着浴室门问道。</w:t>
      </w:r>
    </w:p>
    <w:p>
      <w:r>
        <w:t>「好哇！」门内答道。门一打开，只见她早已穿了一套白色衬裙狡诘吃笑着闪了出来。</w:t>
      </w:r>
    </w:p>
    <w:p>
      <w:r>
        <w:t>「调皮的ㄚ头！」我心中暗道，口中则说道：「你耍我！」快速刷洗过身子，换上乾净的内衣裤。我猛一拉开</w:t>
      </w:r>
    </w:p>
    <w:p>
      <w:r>
        <w:t>浴室大门，只见她在窗前，睁大眼睛欣赏着难得的美景。突然，我从后面环绕住她的腰，把她整个人紧紧拥在我怀</w:t>
      </w:r>
    </w:p>
    <w:p>
      <w:r>
        <w:t>里。</w:t>
      </w:r>
    </w:p>
    <w:p>
      <w:r>
        <w:t>『求你别这样』她试着想挣脱『别动，我保证什么也不做，只是想拥着你看美景。』这样的情况下，她别无选</w:t>
      </w:r>
    </w:p>
    <w:p>
      <w:r>
        <w:t>择，只希望我真能信守承诺才好！均匀的呼吸，顺着莉芹的发，吹到她耳边，让她浑身发热，直觉心跳加快。</w:t>
      </w:r>
    </w:p>
    <w:p>
      <w:r>
        <w:t>『莉芹，你看！』她好奇的抬起头看，没想到看到是我的脸。还来不及低下头，我的唇便已把她侵占，用湿热</w:t>
      </w:r>
    </w:p>
    <w:p>
      <w:r>
        <w:t>的双唇，攫住莉芹的唇，用一只手，托住她的下额，让莉芹无法低下头躲开我的吻。吻的莉芹全身酥麻了起来，脑</w:t>
      </w:r>
    </w:p>
    <w:p>
      <w:r>
        <w:t>子一片空白，彷佛被淘空了一般…无法思考。另一只手，不安分的在她身上游移，先是沿着腰身向上摸，直到覆住</w:t>
      </w:r>
    </w:p>
    <w:p>
      <w:r>
        <w:t>莉芹的乳房……我手指在莉芹胸前滑动，隔着衣服挑逗着她的乳头，莉芹那滟红的蓓蕾，顺着挑逗，逐渐硬挺了起</w:t>
      </w:r>
    </w:p>
    <w:p>
      <w:r>
        <w:t>来。我知道她的身体已经被我控制，放肆的拉下她的拉链，现在莉芹身上只剩下内衣裤了，却还是无力反抗，只是</w:t>
      </w:r>
    </w:p>
    <w:p>
      <w:r>
        <w:t>任我续挑起情欲。我的双手，轻轻的罩在她胸前，感觉到绷紧的乳头碰触，隐隐发涨，转瞬间，我把手滑入了胸罩</w:t>
      </w:r>
    </w:p>
    <w:p>
      <w:r>
        <w:t>内，用的食指与中指品嚐着我饱满的乳头，天知道她的身体，竟是如此的渴望。当她还浸淫在这欲海时，我突然把</w:t>
      </w:r>
    </w:p>
    <w:p>
      <w:r>
        <w:t>胸罩拉下，压着她，让她的乳头更硬，情欲更高涨。</w:t>
      </w:r>
    </w:p>
    <w:p>
      <w:r>
        <w:t>『喜欢这样吗？』『怎么？害羞啦？』『放开我…』『求我啊…』『求你别这样！』『别骗我说你刚才没感觉</w:t>
      </w:r>
    </w:p>
    <w:p>
      <w:r>
        <w:t>喔！你的身体可都说了实话呢。』话还没说完，又开始吻莉芹，这一吻下去，从嘴唇吻到颈子，再向下滑到胸前，</w:t>
      </w:r>
    </w:p>
    <w:p>
      <w:r>
        <w:t>亲吻乳房，用我滚烫的舌尖，在莉芹乳晕周围环绕的舔着，就是避开高耸的双峰，我知道这样的挑逗，会让莉芹更</w:t>
      </w:r>
    </w:p>
    <w:p>
      <w:r>
        <w:t>想High，更想要！</w:t>
      </w:r>
    </w:p>
    <w:p>
      <w:r>
        <w:t>『说…说你想要！』『我…我我想要』『想要什么啊？…』我开始舔弄她的蓓蕾，吸吮她们！我让莉芹的情绪</w:t>
      </w:r>
    </w:p>
    <w:p>
      <w:r>
        <w:t>达到最高潮，简直无法言语，开始呢喃！</w:t>
      </w:r>
    </w:p>
    <w:p>
      <w:r>
        <w:t>『快说…说你要我！不然…我就不舔罗！』『嗯…我说我说…「我要我要你」』『真的要我？』『嗯…真的！</w:t>
      </w:r>
    </w:p>
    <w:p>
      <w:r>
        <w:t>』『好！』我把莉芹抱了起来，走到床边，轻轻的放在床上。接着开始脱衣服…只见她将身子转了过去，粉颊</w:t>
      </w:r>
    </w:p>
    <w:p>
      <w:r>
        <w:t>深埋于棉枕中。是娇羞？是惊怯？看她那种似新婚娘子娇柔羞涩的样子，真令人想好好的品嚐她。</w:t>
      </w:r>
    </w:p>
    <w:p>
      <w:r>
        <w:t>「喂！你在想甚么？」随着一只纤纤玉手摇醒我的沉思，传来莉芹的娇滴询问声。</w:t>
      </w:r>
    </w:p>
    <w:p>
      <w:r>
        <w:t>「对不起！没甚么！」我心虚回应着。我总不能在此时此刻老实告诉她，我正在想着如何享用她吧。</w:t>
      </w:r>
    </w:p>
    <w:p>
      <w:r>
        <w:t>我伸出右臂搂向她，她则再度背过身去。我双手隔着她白色衬裙握向她的乳房。</w:t>
      </w:r>
    </w:p>
    <w:p>
      <w:r>
        <w:t>我身躯轻微颤抖地抚揉着她，口中掩饰地说：「呼！好冷！」当我颤动着以左手撑起上身吻向她耳际时，她则</w:t>
      </w:r>
    </w:p>
    <w:p>
      <w:r>
        <w:t>体贴地把娇躯后靠。撑起的下身紧贴在莉芹丰腴的臀部，更令我一阵酥麻！鼻际闻着阵阵的幽香，我亲吻着她的耳</w:t>
      </w:r>
    </w:p>
    <w:p>
      <w:r>
        <w:t>垂。只看莉芹那紧闭的双眸微颤，呼吸的气息逐渐急促起来。就在这时，房门轻声地被敲向着。她赶紧地收拾衣物，</w:t>
      </w:r>
    </w:p>
    <w:p>
      <w:r>
        <w:t>我也立刻地站起身来，彷佛是一对偷情的男女。</w:t>
      </w:r>
    </w:p>
    <w:p>
      <w:r>
        <w:t>『谁啊！』我回答道。</w:t>
      </w:r>
    </w:p>
    <w:p>
      <w:r>
        <w:t>『我是房管人员。房间有没有问题？』『没！』我没好气的回道『知道了，谢谢！』就这样原本两团热情的火</w:t>
      </w:r>
    </w:p>
    <w:p>
      <w:r>
        <w:t>球，就要天雷勾动地火了，就是死服务生被这一吓，欲火全熄让莉芹的脑子清醒过来突然站起来，她停止她的动作</w:t>
      </w:r>
    </w:p>
    <w:p>
      <w:r>
        <w:t>开口问我…『我不能再这样下去。』『怎么啦？』『不是好好的吗？』『够了！』我想她大概又想到了她是个有夫</w:t>
      </w:r>
    </w:p>
    <w:p>
      <w:r>
        <w:t>之妇吧，对于这么清纯高贵的女人，要一下子突破打开她的潘朵拉盒子，大概不容易，反正我也不急于一时，早晚</w:t>
      </w:r>
    </w:p>
    <w:p>
      <w:r>
        <w:t>会内容己过滤 HER，届时再让她娇喘在我怀里，搞得她死去活来。</w:t>
      </w:r>
    </w:p>
    <w:p>
      <w:r>
        <w:t>『好吧，那我也不便强。去吃饭吧！』我一看手表，时间已经晚上七点多了，「还没有吃晚饭呢！</w:t>
      </w:r>
    </w:p>
    <w:p>
      <w:r>
        <w:t>」她微嗔着，「肚子饿了。」晚餐后，我牵着她到外面散步，逛了一下，又痛快地吃它几份山产野味。我对莉</w:t>
      </w:r>
    </w:p>
    <w:p>
      <w:r>
        <w:t>芹说，这些东西都很补，吃多了会ㄅ一ㄤ` 、ㄅ一ㄤ` 会想那个哦！她听后双颊红云急涌，娇叱我一口，并伸手狠</w:t>
      </w:r>
    </w:p>
    <w:p>
      <w:r>
        <w:t>狠地拧了我一把。</w:t>
      </w:r>
    </w:p>
    <w:p>
      <w:r>
        <w:t>回到房间，经过刚刚的夜游，两人均感汗流黏搭着。我快速即往被窝一缩，看着电视。莉芹对我笑笑，拿了衣</w:t>
      </w:r>
    </w:p>
    <w:p>
      <w:r>
        <w:t>物进了浴室。水声哗啦哗啦…一股蒸汽慢慢弥漫在空中。我轻声踱到浴室外，发现莉芹仅掩上门，却是未上锁。从</w:t>
      </w:r>
    </w:p>
    <w:p>
      <w:r>
        <w:t>门缝看见她整个无瑕的玉体裸裎在蒸汽中，莲蓬头喷水冲激着她青春的肉体，却是出水芙蓉一般。我站直了身子，</w:t>
      </w:r>
    </w:p>
    <w:p>
      <w:r>
        <w:t>手伸进内裤之中，觉得热杵已快要涨破我的裤子。</w:t>
      </w:r>
    </w:p>
    <w:p>
      <w:r>
        <w:t>等莉芹洗完了澡，站在梳妆台前，拿着梳子梳理她的一头秀发时，我赶紧跑进浴室，我扭开水龙头，热水冲激</w:t>
      </w:r>
    </w:p>
    <w:p>
      <w:r>
        <w:t>着我的全身，舒适，慵懒。适才奇异感受似也沉淀了下来。洗完了澡，擦乾身体，却瞥见衣架上有莉芹的衣物。一</w:t>
      </w:r>
    </w:p>
    <w:p>
      <w:r>
        <w:t>股兴奋好奇涌上心头…我不禁检验起衣架中的物件，在最下层，挑起了一件粉红色内裤是莉芹的贴身宝贝，是奥黛</w:t>
      </w:r>
    </w:p>
    <w:p>
      <w:r>
        <w:t>莉淡蓝色有蕾丝的胸罩，SIZE34B ，粉红色丝质M 号三角裤，标准的仕女型，典雅的蕾丝与花边，这是莉芹的贴身，</w:t>
      </w:r>
    </w:p>
    <w:p>
      <w:r>
        <w:t>包裹着她令人遐想的双峰与深谷…凑到鼻前一吸，彷佛可以依稀感受到她身上特有的散发的淡雅香水味及幽香体味。</w:t>
      </w:r>
    </w:p>
    <w:p>
      <w:r>
        <w:t>…奥黛莉…内裤上的镂空似乎向我泄漏着莉芹青春的秘密…我的弟弟昂然挺立着，我不禁以内裤轻轻搓揉着弟</w:t>
      </w:r>
    </w:p>
    <w:p>
      <w:r>
        <w:t>弟，微微渗出的黏液沾染着莉芹的贴身…轻柔的快感油然生起…我把内裤轻轻放回衣架。</w:t>
      </w:r>
    </w:p>
    <w:p>
      <w:r>
        <w:t>出来后看见莉芹抓过XX上的椅垫，迳自打开电视选着频道，找寻着喜欢的节目。我跟她略隔些距离也坐了下来。</w:t>
      </w:r>
    </w:p>
    <w:p>
      <w:r>
        <w:t>我有点呆呆地望着她。她穿着内里纯白的衬衣，虽然是不透明的，但轻薄而贴身，勾勒出胸部优美的曲线，披</w:t>
      </w:r>
    </w:p>
    <w:p>
      <w:r>
        <w:t>肩的秀发，像云瀑般乌晶柔亮，骄傲高挺的双峰微微起伏，她胸前的那一道乳沟，就像一把钳子，扼得我几乎要喘</w:t>
      </w:r>
    </w:p>
    <w:p>
      <w:r>
        <w:t>不过气来。</w:t>
      </w:r>
    </w:p>
    <w:p>
      <w:r>
        <w:t>莉芹下身穿的是件迷你短裤，不算太短，膝上廿公分吧，但是因为坐着，又将裤摆拉高了些，却恰好遮在她的</w:t>
      </w:r>
    </w:p>
    <w:p>
      <w:r>
        <w:t>内裤下缘，令人心焦；滑嫩浑圆的双腿，交迭在一起发出诱惑的讯息。简单地说，接受了这些刺激，肉棒已经按耐</w:t>
      </w:r>
    </w:p>
    <w:p>
      <w:r>
        <w:t>不住地朝天翘起。如果能拥有她的身体，和她结合在一起该有多好…『哈罗！』我耳边出现大音量的一声，将我从</w:t>
      </w:r>
    </w:p>
    <w:p>
      <w:r>
        <w:t>失神状态拉回现实。『你在想些什咧？』她眨着大眼睛问道。</w:t>
      </w:r>
    </w:p>
    <w:p>
      <w:r>
        <w:t>『没…没什…』我心虚地回答。</w:t>
      </w:r>
    </w:p>
    <w:p>
      <w:r>
        <w:t>『哦，真的没什吗？』她露出狡狯的笑容，说道：『那，这是什呀？』她的目光焦点集中在我裤子的突起。</w:t>
      </w:r>
    </w:p>
    <w:p>
      <w:r>
        <w:t>『那个是…是…』我不知道该怎回答才好。</w:t>
      </w:r>
    </w:p>
    <w:p>
      <w:r>
        <w:t>『你又在想那件事了，对不对？』她板起脸说道。我低头不语。</w:t>
      </w:r>
    </w:p>
    <w:p>
      <w:r>
        <w:t>她拍拍我的头说，『我问你喔…』『问啥？』我有气无力地反问。</w:t>
      </w:r>
    </w:p>
    <w:p>
      <w:r>
        <w:t>『你们男生…是不是…都想要侵犯女生啊？』这什问题啊？我小心翼翼的回答：『也…也不是啦，有的人想，</w:t>
      </w:r>
    </w:p>
    <w:p>
      <w:r>
        <w:t>有的人比较不，跟个人的性观念和面对的人有关，还有…』『那…』，她打断我的话说：『你以前不这样想？』『</w:t>
      </w:r>
    </w:p>
    <w:p>
      <w:r>
        <w:t>偶尔想一下啦…』『你的身体太诱人了，所以…我才…』我脸红的说不下去。</w:t>
      </w:r>
    </w:p>
    <w:p>
      <w:r>
        <w:t>「莉芹…」，我轻轻呼唤着「嗯…」，她喘息着，又好似在压抑着什么。</w:t>
      </w:r>
    </w:p>
    <w:p>
      <w:r>
        <w:t>「给我好不好？」，我哀求着。</w:t>
      </w:r>
    </w:p>
    <w:p>
      <w:r>
        <w:t>「……」，她笑而不答，神情娇艳如花。</w:t>
      </w:r>
    </w:p>
    <w:p>
      <w:r>
        <w:t>不久，听到她以一几乎听不到的声音说「你真色！！」我褪去上身衣物，扑了上去。上身揉压着莉芹的双乳，</w:t>
      </w:r>
    </w:p>
    <w:p>
      <w:r>
        <w:t>两手由她腋下反勾，匍匐在她身上。粗卤地狂吻着她的朱唇、粉颈，鼻际则呼吸着令我狂热的体香。「轻点！」，</w:t>
      </w:r>
    </w:p>
    <w:p>
      <w:r>
        <w:t>「啊！……」莉芹一面嘤咛呻吟着，身体因挑逗而泛潮红，一股股难耐的燥热赶不断由体内窜起，令她应接不暇、</w:t>
      </w:r>
    </w:p>
    <w:p>
      <w:r>
        <w:t>无已承受。我的唇紧密的与她贴在一起，灵活的舌尖不断在她津口中吸吻着，品嚐每一道甜浆蜜汁。</w:t>
      </w:r>
    </w:p>
    <w:p>
      <w:r>
        <w:t>我将右手移动到莉芹右肩上，褪下她衬裙的右肩带。在幽柔的灯下，只见高耸的乳峰上有着一抹粉红的乳晕，</w:t>
      </w:r>
    </w:p>
    <w:p>
      <w:r>
        <w:t>粉红的乳头则适中地嵌在其中。右手拙笨地再度掌握住它，刚才掌握的感觉如今已清晰可见。裹在胸衣内的双峰就</w:t>
      </w:r>
    </w:p>
    <w:p>
      <w:r>
        <w:t>像两颗成熟的水密桃，饱满而多汁，彷佛正隐隐散发着诱人的芳香，褪下了衬裙的左肩带，露出一对浑圆高挺的乳</w:t>
      </w:r>
    </w:p>
    <w:p>
      <w:r>
        <w:t>峰。我迷住了，想不到女人的双乳是那么迷人！</w:t>
      </w:r>
    </w:p>
    <w:p>
      <w:r>
        <w:t>深陷的乳沟使我有一股把面部埋进去的欲望。</w:t>
      </w:r>
    </w:p>
    <w:p>
      <w:r>
        <w:t>我双手各执一乳的左右品嚐着，灵活的舌尖不停的挑逗着胸罩上的峰顶，我一头栽向莉芹胸前的深谷，吸吮着</w:t>
      </w:r>
    </w:p>
    <w:p>
      <w:r>
        <w:t>她柔绵胀耸的双乳。偶因不慎，以门牙磨触她隔着罩杯内微突的乳晕时，却意外使她张开樱唇「啊……」地娇啼几</w:t>
      </w:r>
    </w:p>
    <w:p>
      <w:r>
        <w:t>声。此一发现，使我大胆地偶而以双唇重夹莉芹的乳头。</w:t>
      </w:r>
    </w:p>
    <w:p>
      <w:r>
        <w:t>我把手探入莉芹双腿间的甜蜜之地，她忍不住惊喘出声，更为她增添几分韵味。不在乎她的抗拒，手指巍巍用</w:t>
      </w:r>
    </w:p>
    <w:p>
      <w:r>
        <w:t>力的往她体内挺进，双脚挤进她因抗拒而并拢的腿间，让她的私密处在我身下门户大开。</w:t>
      </w:r>
    </w:p>
    <w:p>
      <w:r>
        <w:t>隔着白色丝质小三裤手指熟练的律动着，在她盛开的花蕊间不停的揉捏。莉芹「啊——」长吟一声后，颤抖的</w:t>
      </w:r>
    </w:p>
    <w:p>
      <w:r>
        <w:t>更厉害，整个身子就像在狂风暴雨中的玫瑰正被肆虐着。灵活的舌尖舔过她的颈项，疼惜过绽放的蓓蕾，转而向下</w:t>
      </w:r>
    </w:p>
    <w:p>
      <w:r>
        <w:t>袭击，从浑圆的双峰转向平坦的小腹。在小小的肚脐流连忘返，再次挑逗得莉芹口逸呻吟，全身如被火焚。我舌尖</w:t>
      </w:r>
    </w:p>
    <w:p>
      <w:r>
        <w:t>轻佻的拨弄着她小腹下的花瓣，用牙齿在她微启的花办上轻龈，诱引着她释放体内的热情与欲火。「啊…」才刚停</w:t>
      </w:r>
    </w:p>
    <w:p>
      <w:r>
        <w:t>止的呻吟又忍不住脱口逸出，莉芹赶紧咬住下唇，不让矜持臣服于欲望之下。</w:t>
      </w:r>
    </w:p>
    <w:p>
      <w:r>
        <w:t>尽管知道莉芹已经有过云雨交欢经验，但看来她先生真不是好丈夫，连男女之欢、床第之乐都没教会她，我是</w:t>
      </w:r>
    </w:p>
    <w:p>
      <w:r>
        <w:t>心里可乐得很，这表示她们鲜少机会办事。</w:t>
      </w:r>
    </w:p>
    <w:p>
      <w:r>
        <w:t>「啊！……」莉芹嘤咛呻吟着，身体因挑逗而泛潮红，一股股难耐的燥热赶不断由体内窜起，令她应接不暇、</w:t>
      </w:r>
    </w:p>
    <w:p>
      <w:r>
        <w:t>无已承受。在床上我不要淑女，莉芹喊出来吧！只想与你缠绵，共赴温柔乡，在心灵交会的同时，共登爱欲之巅。</w:t>
      </w:r>
    </w:p>
    <w:p>
      <w:r>
        <w:t>我再度抬高莉芹的双腿，让女性的私密再我眼前一览无遗，双手邪儜、粗鲁的撩拨女性泉源上的蕾包。一声长</w:t>
      </w:r>
    </w:p>
    <w:p>
      <w:r>
        <w:t>吟「啊——」终于破口而出。我不在乎多花点时间来挑逗她、幼惑她，只愿在心灵交会同时能共登爱欲之巅。</w:t>
      </w:r>
    </w:p>
    <w:p>
      <w:r>
        <w:t>我开始扶着男性的巨硕（热杵）在她的穴口里轻探，似勾勒、似描绘的在她湿润的桃花源入口处磨蹭着。「嗯</w:t>
      </w:r>
    </w:p>
    <w:p>
      <w:r>
        <w:t>……」莉芹咬着下唇，无力地承受我的撩拨，饱涨的身体向虚脱了的似地瘫软在床上。不过我并没有让她有休息的</w:t>
      </w:r>
    </w:p>
    <w:p>
      <w:r>
        <w:t>机会，再唇齿攻势之下，舌尖更加灵活挑逗着。汗水向冲出匣门的潮水，不停的往外奔放。</w:t>
      </w:r>
    </w:p>
    <w:p>
      <w:r>
        <w:t>在一阵揉夹，也使我禁不住扯下她衬裙，转过身来将头埋入她双腿间。女人的大腿真的比羽毛枕还柔软还舒适，</w:t>
      </w:r>
    </w:p>
    <w:p>
      <w:r>
        <w:t>我想能抱着女人大腿睡觉一定是人生最大的享受。在吸吮她那绵长的大腿之际，却嗅到一股不同的体香。是从她棉</w:t>
      </w:r>
    </w:p>
    <w:p>
      <w:r>
        <w:t>白的内裤间传来的异香。只见莉芹双股间的内裤中微湿，鼓起的陵丘中夹着一丝的细缝。伸出食指在细缝上下轻揉</w:t>
      </w:r>
    </w:p>
    <w:p>
      <w:r>
        <w:t>着，感受着即将迸发火山口的温热与湿润。</w:t>
      </w:r>
    </w:p>
    <w:p>
      <w:r>
        <w:t>「啊……啊……啊……」莉芹双腿左右扭动着，双手紧握我的下肢，口中则发出惑人的呻吟。听她那惑人的娇</w:t>
      </w:r>
    </w:p>
    <w:p>
      <w:r>
        <w:t>喘声，使我不禁褪下她那雪白的内裤。曲卷乌黑的阴毛稀疏地遍植丘阜上，桃源洞口的双扉随着她的颤动在微湿中</w:t>
      </w:r>
    </w:p>
    <w:p>
      <w:r>
        <w:t>蠕动着。以手轻拨一片桃红的洞口，可看见一深远幽径直通内处。</w:t>
      </w:r>
    </w:p>
    <w:p>
      <w:r>
        <w:t>体内源源不断窜起的情潮令她轻颤，莉芹在我的热吻之下嘤咛出声，我的手指抚着她的凝脂玉肤，再捧起她一</w:t>
      </w:r>
    </w:p>
    <w:p>
      <w:r>
        <w:t>只盈硕缓缓的爱抚、揉捏，使之坚挺。她猛然倒抽一口气，平躺的身子不由自主的轻轻颤动。</w:t>
      </w:r>
    </w:p>
    <w:p>
      <w:r>
        <w:t>莉芹没有任何反抗的，让我解开她上半身最后的防线，美丽的乳房，怦然展现在我眼前，我怜惜的在她耳边呢</w:t>
      </w:r>
    </w:p>
    <w:p>
      <w:r>
        <w:t>哝着，由浅而深的吻从她颈项间向下，直到含住她峰顶上的嫣红。「啊…啊…」乳尖在唇齿之扯弄下，令她感到又</w:t>
      </w:r>
    </w:p>
    <w:p>
      <w:r>
        <w:t>酥又麻，蚀骨销魂的激潮让她忘情的尖叫，期忘能稍微压抑心中难耐的欲火与渴望。</w:t>
      </w:r>
    </w:p>
    <w:p>
      <w:r>
        <w:t>「不是叫『啊』，而是要叫亲或亲亲。」我戏谑的取笑纠正她。</w:t>
      </w:r>
    </w:p>
    <w:p>
      <w:r>
        <w:t>接着我右手伸出将白色内裤扯下来，她本能右腿往前缩，放松她的腰让她顺势往前，接着双手抓着内裤两侧用</w:t>
      </w:r>
    </w:p>
    <w:p>
      <w:r>
        <w:t>力一拉至膝盖处，莉芹左腿一抽，使得最后一道防线被我褪下。</w:t>
      </w:r>
    </w:p>
    <w:p>
      <w:r>
        <w:t>我深吸了一口气，爬压在她身上。两手揉搓她坚实的双乳，轮流吸吮着她的乳头。以双膝撑开她双腿，巨硕的</w:t>
      </w:r>
    </w:p>
    <w:p>
      <w:r>
        <w:t>热杵则在她私处左右轻点，点得她不得不哀求我。</w:t>
      </w:r>
    </w:p>
    <w:p>
      <w:r>
        <w:t>「快进……来……快……！」莉芹娇喘哀求道。</w:t>
      </w:r>
    </w:p>
    <w:p>
      <w:r>
        <w:t>我将莉芹的双腿拉得更开，让手指代替舌头爱抚花心。「求求你…啊…不要…」过多的酥麻和激情令她无法承</w:t>
      </w:r>
    </w:p>
    <w:p>
      <w:r>
        <w:t>受，心中源绝的欲火将她的矜持与理智焚烧殆尽。「要你，我要你」我在莉芹耳畔轻喃着，双手仍不间断的上下攻</w:t>
      </w:r>
    </w:p>
    <w:p>
      <w:r>
        <w:t>略，汗水像落雨似地由身上滴落在她的双峰间和小腹上。</w:t>
      </w:r>
    </w:p>
    <w:p>
      <w:r>
        <w:t>嗯」她点点头，内心空虚让她不知所措，往上弓的身子上下意识在我下腹间磨擦着。「别急，你这样是无法满</w:t>
      </w:r>
    </w:p>
    <w:p>
      <w:r>
        <w:t>足的。」将莉芹的腿分得更开，让昂扬的坚挺抵进她的双腿间，上下磨煞着蜜穴入口，直到一股澎湃汹涌的热浪涌</w:t>
      </w:r>
    </w:p>
    <w:p>
      <w:r>
        <w:t>出，才一举冲入她的体内，直顶着蜜穴核心，然后停止不动。</w:t>
      </w:r>
    </w:p>
    <w:p>
      <w:r>
        <w:t>尽管知道莉芹已经有过云雨交欢经验，我依然是小心翼翼的，为了避免过度的激情引发她的不适，放柔了每一</w:t>
      </w:r>
    </w:p>
    <w:p>
      <w:r>
        <w:t>个前进的动作，克制想在她体内尽情驰骋的欲望，额头上都冒出了汗。「亲……」骤然的挺入，惹得莉芹娇喘连连，</w:t>
      </w:r>
    </w:p>
    <w:p>
      <w:r>
        <w:t>只来得急喊我的名字。</w:t>
      </w:r>
    </w:p>
    <w:p>
      <w:r>
        <w:t>『喜欢吗？』在她紧窒的蜜穴中缓缓抽动着，不敢过度的放纵，只是在每一回的挺进中稍加深入几许，但是天</w:t>
      </w:r>
    </w:p>
    <w:p>
      <w:r>
        <w:t>晓得，我已经憋的满头大汗。『喜欢……』莉芹难耐的骄吟深喘。『我可以快一点吗？天！你怎会这么紧』如此撩</w:t>
      </w:r>
    </w:p>
    <w:p>
      <w:r>
        <w:t>人的诱惑、试问有几个男人可以抗拒。不禁羡慕她的男人，也同时纳闷他的不知珍惜。『可以……』话刚落，莉芹</w:t>
      </w:r>
    </w:p>
    <w:p>
      <w:r>
        <w:t>便沦入我狂放炽热的冲刺中，一声声满足的谓叹从她微微的朱唇中逸出。</w:t>
      </w:r>
    </w:p>
    <w:p>
      <w:r>
        <w:t>我开始激烈的来回进出冲刺着，彷佛脱疆野马的放肆着、狂欢，不断占有她美丽与姣好，品嚐着她甜美与芳香，</w:t>
      </w:r>
    </w:p>
    <w:p>
      <w:r>
        <w:t>一点一滴的与她水乳交融，合而为一。</w:t>
      </w:r>
    </w:p>
    <w:p>
      <w:r>
        <w:t>『亲…』她豪放的狂喊着。她怎么可以用这么销魂蚀骨的声音呼唤、回应，我不让她有任何喘息的时间，深沉、</w:t>
      </w:r>
    </w:p>
    <w:p>
      <w:r>
        <w:t>更有力的激情冲刺接踵而来，一次比一次强悍、一次比一次深入、一次比一次更嵌入花心，彷佛要将她纳入自己的</w:t>
      </w:r>
    </w:p>
    <w:p>
      <w:r>
        <w:t>身体内一般。</w:t>
      </w:r>
    </w:p>
    <w:p>
      <w:r>
        <w:t>我慢慢地加快抽送的速度，莉芹的呻吟声一声声的急促，我充涨的肉棒毫不留情地在她狭窄的阴道内放肆的狂</w:t>
      </w:r>
    </w:p>
    <w:p>
      <w:r>
        <w:t>奔，她紧闭着双眼，深锁着眉头，手指扣着我的手臂，顺着抽送的频率上下起伏地运动她的下腹……她的下体配合</w:t>
      </w:r>
    </w:p>
    <w:p>
      <w:r>
        <w:t>着节奏微微上挺，顶得我舒服的不得了，看到如此沉浸在欲海里的她，我猛力又抽插了十来下，两个剧烈摇晃的人，</w:t>
      </w:r>
    </w:p>
    <w:p>
      <w:r>
        <w:t>加上推波助澜，像是山崩地裂一般，也像是火山爆发。莉芹阴道内的爱液越来越多，把脚越抬越高，身体扭动得越</w:t>
      </w:r>
    </w:p>
    <w:p>
      <w:r>
        <w:t>来越激动！我知道她快要达到高潮了，于是更加猛力地动作，阳具在阴道中加速来回。她抓着我撑在床上的手臂，</w:t>
      </w:r>
    </w:p>
    <w:p>
      <w:r>
        <w:t>随着我猛烈的动作越抓越紧，指甲都掐进了肌肉里。</w:t>
      </w:r>
    </w:p>
    <w:p>
      <w:r>
        <w:t>「对……用力……对……嗯……啊……啊。啊。啊。」我附在她的耳朵边说∶「对，就是这样，我喜欢你叫大</w:t>
      </w:r>
    </w:p>
    <w:p>
      <w:r>
        <w:t>声点。」莉芹近乎疯狂地挺腰，像狂乱的波浪一样扭动香汗淋漓的身躯，脸上混合着痛苦和快乐的表情，头随着节</w:t>
      </w:r>
    </w:p>
    <w:p>
      <w:r>
        <w:t>奏摆动，长发散乱地披落在床套上。</w:t>
      </w:r>
    </w:p>
    <w:p>
      <w:r>
        <w:t>「莉芹，我要吃死你」「我终于肏到你了」。</w:t>
      </w:r>
    </w:p>
    <w:p>
      <w:r>
        <w:t>莉芹可能受不了这种刺激，眼睛紧闭，开始呓语起来：「啊……轻……一点啊……不……你在……快…亲…」</w:t>
      </w:r>
    </w:p>
    <w:p>
      <w:r>
        <w:t>她讲出这个贵族绝色气质美女从来没说过的话。</w:t>
      </w:r>
    </w:p>
    <w:p>
      <w:r>
        <w:t>「好硬，顶到底，顶到底了…来了…来了，嗯…」「啊…」她终于忍不住娇呼出来，听到莉芹高亢陶醉的叫床</w:t>
      </w:r>
    </w:p>
    <w:p>
      <w:r>
        <w:t>声，我不禁兴奋而抽送得更快更深。她在我激情的挑逗下浑身疲软无力。「啊」随着我在花心上磨蹭的速度莉芹的</w:t>
      </w:r>
    </w:p>
    <w:p>
      <w:r>
        <w:t>叫声越来越激亢，声音也越来越尖细，身体更是不停地颤抖着。蓦然，我腰身一挺，将象徵欲望的挺硕全部塞进她</w:t>
      </w:r>
    </w:p>
    <w:p>
      <w:r>
        <w:t>体内，狂野的冲撞她的花心。不断向紧窒的穴口抽送着，时而磨蹭着穴口的绉摺处，时而狂暴猛然的冲撞她的花核，</w:t>
      </w:r>
    </w:p>
    <w:p>
      <w:r>
        <w:t>时深时浅、时快时慢的让硬挺抵在私密处的洞口随即猛然的将自己贯入她体内，翻腾冲刺着，我一面奋力挺腰冲刺</w:t>
      </w:r>
    </w:p>
    <w:p>
      <w:r>
        <w:t>着，一面捧着莉芹的丰臀：「我和你先生谁肏你肏得好？」莉芹「啊」了一声：「当然…当然是你…」我假装没听</w:t>
      </w:r>
    </w:p>
    <w:p>
      <w:r>
        <w:t>清楚，故意放慢活塞运动，在她身边再问一次：「大声一点，一个字一个字说明白。」莉芹双手环抱着我的肩膀，</w:t>
      </w:r>
    </w:p>
    <w:p>
      <w:r>
        <w:t>用几乎听不见的声音说：「我。喜。欢。你。这。样。肏. 我，你。作。我。作。得。比。他。好。」「嘿嘿…」</w:t>
      </w:r>
    </w:p>
    <w:p>
      <w:r>
        <w:t>我十分得意，不知道为什么，让莉芹亲口说出我的强大，令我更沉溺于高潮的快感中，令我发出笑声。我</w:t>
      </w:r>
    </w:p>
    <w:p>
      <w:r>
        <w:t>再度肏入莉芹的深处，我抽送了上百次，莉芹早就被我顶得语无伦次：「从来…他都没有让我这么high…」我知道</w:t>
      </w:r>
    </w:p>
    <w:p>
      <w:r>
        <w:t>她要达到最后的高潮，但我要和她一起「莉芹……你是最棒的…」，我猛力一抽再一挺，再往深处倾尽全力用我的</w:t>
      </w:r>
    </w:p>
    <w:p>
      <w:r>
        <w:t>硬棒摩擦她的阴道壁，「要射了」「嗯…好…我也来了…来了…」我感觉龟头迅速的张开，一道又一道温热的精液</w:t>
      </w:r>
    </w:p>
    <w:p>
      <w:r>
        <w:t>源源不绝的喷射出来「哦…我要你的…你射了…我…」直到莉芹在激情的欲海中死去活来，才满足的将炽热的热液</w:t>
      </w:r>
    </w:p>
    <w:p>
      <w:r>
        <w:t>全数洒至她体内。我体贴地停留在她体内大概三分钟，才把自己的巨杵抽出来。我将体内的热液尽数喷洒入她体内，</w:t>
      </w:r>
    </w:p>
    <w:p>
      <w:r>
        <w:t>她已耗尽所有的力量虚软的瘫躺在床被上，喘息不已……，我抱着她，给她一个感激的吻。一切归于平静。</w:t>
      </w:r>
    </w:p>
    <w:p>
      <w:r>
        <w:t>莉芹蜷缩着身子，背对着我，羞愧得不发一语，好久好久，我才将她身子转过来，面对着看她，捱怜的将数个</w:t>
      </w:r>
    </w:p>
    <w:p>
      <w:r>
        <w:t>亲吻印在她的额头、鼻尖和唇上。</w:t>
      </w:r>
    </w:p>
    <w:p>
      <w:r>
        <w:t>『后悔了？』『没有』莉芹低着头为纵容欲望而感到惭愧，为自己的放浪行骸感到羞耻。我看得出来她的不安，</w:t>
      </w:r>
    </w:p>
    <w:p>
      <w:r>
        <w:t>双手揽着她不盈一握的腰肢，让两人紧密的贴在一起。</w:t>
      </w:r>
    </w:p>
    <w:p>
      <w:r>
        <w:t>『别这么轻篾自己，我也喜欢你在我怀里的感觉，更喜欢你在我的身下娇吟喘息，这一切是这么美好，这么契</w:t>
      </w:r>
    </w:p>
    <w:p>
      <w:r>
        <w:t>合，彷佛我们很早以前就应该要这么做了所以我不许你亵渎它，因为我是这么喜欢在我怀里放荡的你』「你这不是</w:t>
      </w:r>
    </w:p>
    <w:p>
      <w:r>
        <w:t>哄我的话吧！」莉芹这才释怀。</w:t>
      </w:r>
    </w:p>
    <w:p>
      <w:r>
        <w:t>经过刚刚的交合，两人均感疲惫异常。莉芹对我笑笑，爬起身，拿了衣物进了浴室。水声哗啦哗啦…一股蒸汽</w:t>
      </w:r>
    </w:p>
    <w:p>
      <w:r>
        <w:t>慢慢弥漫在空中。我紧跟在后推门直入，莉芹似乎吓了一跳，正欲叫出，我的双唇再度封上了她的嘴。我侧着头亲</w:t>
      </w:r>
    </w:p>
    <w:p>
      <w:r>
        <w:t>吻着她，双手搓弄着她秀挺的双峰，隐约感到她的双峰似乎再膨胀坚挺…热水冲激下来，将我俩全身打湿，。水沿</w:t>
      </w:r>
    </w:p>
    <w:p>
      <w:r>
        <w:t>着她的双颊而下，使她绯红的脸庞变得水灵起来。</w:t>
      </w:r>
    </w:p>
    <w:p>
      <w:r>
        <w:t>「我想跟你一起洗鸳鸯浴」我轻声道。</w:t>
      </w:r>
    </w:p>
    <w:p>
      <w:r>
        <w:t>「啊…鸳鸯浴…」莉芹面有难色羞红了脸。我敢肯定这小妮子铁定没和男人一起沐浴过，更别提是在水中激情。</w:t>
      </w:r>
    </w:p>
    <w:p>
      <w:r>
        <w:t>「过来，我帮你擦背」，她红着脸依我的要求转过身来，双手拢了秀发往上举高，从她举高的手臂侧缝中，胸</w:t>
      </w:r>
    </w:p>
    <w:p>
      <w:r>
        <w:t>前的傲挺一览无遗，沾着水珠的双峰晶莹剔透得犹如经过雨水洗礼的水蜜桃，甜蜜诱人。</w:t>
      </w:r>
    </w:p>
    <w:p>
      <w:r>
        <w:t>我从背后搂着莉芹的胸部，胆大妄为的用指尖磨擦她峰顶上的蓓蕾，呼吸浓浊而粗重，嘴也不时的吻咬着，灵</w:t>
      </w:r>
    </w:p>
    <w:p>
      <w:r>
        <w:t>活的舌尖不断的从她背后卷舔着她的耳垂，时而轻咬，时而大力。『不要这样……』莉芹忍不住发出呻吟。我的大</w:t>
      </w:r>
    </w:p>
    <w:p>
      <w:r>
        <w:t>手倏地贴上了她满覆黑丝绒的私密处，轻柔地上下移动着。</w:t>
      </w:r>
    </w:p>
    <w:p>
      <w:r>
        <w:t>『你好美……』莉芹羞怯的想并拢双腿，但我不肯，反而更狂肆的将手指深入甬道内，在柔嫩的穴径里缓缓向</w:t>
      </w:r>
    </w:p>
    <w:p>
      <w:r>
        <w:t>前推进。『啊…不要…不要这样』「放轻松。」我在她尖叫声中缓缓抽动。</w:t>
      </w:r>
    </w:p>
    <w:p>
      <w:r>
        <w:t>我把她抱进浴缸，浴缸中每一次的推进就像背后有另一只手在帮忙，而那原本就已经被手指充满的甬道在冲刺</w:t>
      </w:r>
    </w:p>
    <w:p>
      <w:r>
        <w:t>中还多加了水的充塞，那是一种无法以言语表达的感受。莉芹那激情反应瞬间击溃我的理智，一声低吼，将她高高</w:t>
      </w:r>
    </w:p>
    <w:p>
      <w:r>
        <w:t>举起，然后再将她往自己的欲望中心放下，用力向前挺进与她密切地结合为一。激情中，不停晃动的水流溢出浴缸</w:t>
      </w:r>
    </w:p>
    <w:p>
      <w:r>
        <w:t>洒落一地，澎湃汹涌的水声拍击夹杂时高时低的喘息尖呐声，谱成悦儿动听的天然乐章。须臾，一声满足的男性喘</w:t>
      </w:r>
    </w:p>
    <w:p>
      <w:r>
        <w:t>息声伴随不成调的女性柔媚呻吟声，在满是旗旎风光的浴室内回荡…隔天清晨，当游客都忙着去做森林浴。大概惟</w:t>
      </w:r>
    </w:p>
    <w:p>
      <w:r>
        <w:t>有我跟莉芹，似仍陶醉于昨夜的缠绵，在被窝中耳厮鬓磨着。我们互相拥着，交融着彼此的两颗心与肉体，不知东</w:t>
      </w:r>
    </w:p>
    <w:p>
      <w:r>
        <w:t>方之既白。『啊……』我被突然的惊叫声打醒，原来是莉芹已经起来想要下床，大概是昨晚太激烈了吧，让她感到</w:t>
      </w:r>
    </w:p>
    <w:p>
      <w:r>
        <w:t>花穴稍许的异样。</w:t>
      </w:r>
    </w:p>
    <w:p>
      <w:r>
        <w:t>我把她拉过来，双手恣意在她雪肌凝肤上下游移，辗转探向她最敏感的私密处。『还疼痛吗？』莉芹没有回答，</w:t>
      </w:r>
    </w:p>
    <w:p>
      <w:r>
        <w:t>只是羞赧的将身子往怀里缩，双手覆在我的大手上，想将我的手移开。</w:t>
      </w:r>
    </w:p>
    <w:p>
      <w:r>
        <w:t>『怎么不说话？』『我…从来没有一天中和他做过这么多次……』她羞红了脸，娇羞依人的模样惹人爱怜。「</w:t>
      </w:r>
    </w:p>
    <w:p>
      <w:r>
        <w:t>你很皮哦」莉芹哑着声轻斥着。</w:t>
      </w:r>
    </w:p>
    <w:p>
      <w:r>
        <w:t>我索性将莉芹抱坐在自己的双腿上，让俩人赤裸的身躯紧贴在一起，让男人与女人凹凸处紧密嵌合。软玉温香</w:t>
      </w:r>
    </w:p>
    <w:p>
      <w:r>
        <w:t>抱满怀的温柔抚触早已让我心猿意马，再加上她上下这番移动，男性象徵立刻又一柱擎天。「啊」莉芹感受到异状，</w:t>
      </w:r>
    </w:p>
    <w:p>
      <w:r>
        <w:t>立刻静止不动，脸色羞红。</w:t>
      </w:r>
    </w:p>
    <w:p>
      <w:r>
        <w:t>莉芹感受着抵在她两腿之间的灼热慢慢澎硕涨大。我霍地抬起头吻上她隐隐颤动的乳峰，忽轻忽重的吸狁着，</w:t>
      </w:r>
    </w:p>
    <w:p>
      <w:r>
        <w:t>握在乳房上的双手则揉捏拨弄，她不由自主的喘息起来，不自觉的弓起身子以迎接热情。</w:t>
      </w:r>
    </w:p>
    <w:p>
      <w:r>
        <w:t>「亲…我…够了…」莉芹克制不住的喃喃，魂浑身像被火灼般，无法消化的渴望，正一点一滴的燃烧她仅存的</w:t>
      </w:r>
    </w:p>
    <w:p>
      <w:r>
        <w:t>理智，令她眩晕、四肢无力，难以招架的呻吟娇喘。承受无尽的侵略，却无力反抗。望着她红滟的脸庞，迷蒙的眸</w:t>
      </w:r>
    </w:p>
    <w:p>
      <w:r>
        <w:t>子，我满意的笑着，猛然将欲望之源用力往她小巧柔嫩的蜜穴挺进。她真得淫荡到了极点，在完全没有反抗的情况</w:t>
      </w:r>
    </w:p>
    <w:p>
      <w:r>
        <w:t>下，居然放浪行骸的夹在我的怀里高声吟哦，一次又一次的缠绵，回应着我的索求…莉芹扭动着身体，双手探向双</w:t>
      </w:r>
    </w:p>
    <w:p>
      <w:r>
        <w:t>腿间，一把握住我的阳杵，让它在她的搓揉、套动下逐渐膨硕、灼热。柔嫩的花穴令人着迷，这么柔软，昂然挺立</w:t>
      </w:r>
    </w:p>
    <w:p>
      <w:r>
        <w:t>的具棒忍不住兴奋的上下抖动，等待着能一举进攻，不过我并不急着进入。</w:t>
      </w:r>
    </w:p>
    <w:p>
      <w:r>
        <w:t>粗硕的手指代替男性表徵一举刺入她的体内，用指尖顶着花核旋转、刺探。「要我进去？」我以低沉的嗓音在</w:t>
      </w:r>
    </w:p>
    <w:p>
      <w:r>
        <w:t>她耳边低喃着，一边加快手指的抽动，一边含住她胸前的蓓蕾，恣意的吸吻。「嗯…」莉芹无言地点点头，修长匀</w:t>
      </w:r>
    </w:p>
    <w:p>
      <w:r>
        <w:t>称的双腿攀上了我的腰际，交叉勾勒着。一经宣泄的欲望就像不受控制的脱疆野马，我不停地在她体内疯狂地冲刺、</w:t>
      </w:r>
    </w:p>
    <w:p>
      <w:r>
        <w:t>来回抽动。激烈狂潮伴随着急遽的心跳，一波一波的浪潮很快淹没了她的意识，沉浸在激情中的她只能不断汲取。</w:t>
      </w:r>
    </w:p>
    <w:p>
      <w:r>
        <w:t>我随即翻下身压住她，把又发涨的阴茎，塞到她乳沟里，抓起她的手，示意莉芹搓揉乳房，包皮沿着奶子的搓</w:t>
      </w:r>
    </w:p>
    <w:p>
      <w:r>
        <w:t>弄而上下滑动，涨的发亮的龟头，则是骄傲的顶在莉芹的下额。这时，我紧紧的抱住她的粉颈，用手强劲引导着她，</w:t>
      </w:r>
    </w:p>
    <w:p>
      <w:r>
        <w:t>把她的头向下压。</w:t>
      </w:r>
    </w:p>
    <w:p>
      <w:r>
        <w:t>『我要你含着它…』，她彷佛知道，她闭上双眼，莉芹用细长的手指不断地套弄着我的阴茎，为我把包皮褪至</w:t>
      </w:r>
    </w:p>
    <w:p>
      <w:r>
        <w:t>根部，身体后褪、微启粉色的双唇，终于她的唇碰触到那昂阳之物，最后更将我的阴茎整个含进了她的樱桃小口。</w:t>
      </w:r>
    </w:p>
    <w:p>
      <w:r>
        <w:t>我顺势一送，将青筋暴怒的阳具，挺入她的小口。</w:t>
      </w:r>
    </w:p>
    <w:p>
      <w:r>
        <w:t>「哦………」她轻轻的咳了一下，低吼声从喉头溢出，我敏感的前端似乎顶到她的舌根。我脸上出现得意的笑</w:t>
      </w:r>
    </w:p>
    <w:p>
      <w:r>
        <w:t>容「莉芹，对不起，我会慢一点」，她点点头，继续为我品尝含弄男性的生命之源，而莉芹以舌头正上上下下舔弄</w:t>
      </w:r>
    </w:p>
    <w:p>
      <w:r>
        <w:t>着龟头，沿着龟头的边缘，绕着伞状的帽缘，做圆周运动，再来含住我硕大的龟头，再以指甲搔弄包皮，左右刮弄。</w:t>
      </w:r>
    </w:p>
    <w:p>
      <w:r>
        <w:t>最后绕行沿着包皮继续向下舔吻，直到含住整个阴囊，我椭圆的睾丸在莉芹嘴里滑溜着，一左一右的撞击她的</w:t>
      </w:r>
    </w:p>
    <w:p>
      <w:r>
        <w:t>口腔。</w:t>
      </w:r>
    </w:p>
    <w:p>
      <w:r>
        <w:t>我感觉莉芹手指正彷佛弹琴，彷佛按萧，或轻或重，或快或慢。明显的感受到她灵巧的手指，正竭力的为我服</w:t>
      </w:r>
    </w:p>
    <w:p>
      <w:r>
        <w:t>务，最后终于…含住我整支粗大的阳具，暖温的热度，逐渐在我下腹蔓延开来。</w:t>
      </w:r>
    </w:p>
    <w:p>
      <w:r>
        <w:t>我低头看着莉芹，正在欣赏这一幕景象，仔细的观赏优质美女以火热的唇吞噬我的一切。莉芹正贪婪的吸吮着</w:t>
      </w:r>
    </w:p>
    <w:p>
      <w:r>
        <w:t>它，舌尖直接伸入刺激我最敏感的部位，我心跳加快，呼吸也急促了！我却也感觉到粗大的阳具在她嘴里的膨胀快</w:t>
      </w:r>
    </w:p>
    <w:p>
      <w:r>
        <w:t>撑爆了莉芹的樱桃小嘴，我只感觉到完全的快感！麻麻的、涨涨的，我的屁股却已经开始扭动呻吟起来！</w:t>
      </w:r>
    </w:p>
    <w:p>
      <w:r>
        <w:t>『莉芹…好舒服！别停！别停！』『想要我继续下去吗？』『嗯…』『喔…好爽！好舒服！我快受不了了！』</w:t>
      </w:r>
    </w:p>
    <w:p>
      <w:r>
        <w:t>没想到我会有这样激动的反应，我低沉的吼声，夹杂着无异识的呢喃。涨大后的阴茎，布满着一条条青筋，好似一</w:t>
      </w:r>
    </w:p>
    <w:p>
      <w:r>
        <w:t>条巨龙，在莉芹的嘴里钻动。</w:t>
      </w:r>
    </w:p>
    <w:p>
      <w:r>
        <w:t>我的腰愈动愈快，她的舌尖在我的最敏感顶端游移，莉芹含着我充满黏液的阴茎，早已分不出这味道是来自于</w:t>
      </w:r>
    </w:p>
    <w:p>
      <w:r>
        <w:t>她还是我。一股酸麻的强烈快感直冲我的下腹，我知道要憋一下以免射出太多。</w:t>
      </w:r>
    </w:p>
    <w:p>
      <w:r>
        <w:t>「我要出来了」，她点点头、我「嗯」的一声，在她微微发颤抽慉中，我一阵寒噤忙往前挺，一股热泉喷涌而</w:t>
      </w:r>
    </w:p>
    <w:p>
      <w:r>
        <w:t>出，第一次和第二次滚烫的精液就射进了发射在她的嘴里，瞬间钻入她湿热的嘴里，满嘴的精液！第三次抽送之后，</w:t>
      </w:r>
    </w:p>
    <w:p>
      <w:r>
        <w:t>这时，突然又有股暖流喷出，她还来不及反应，我已满再射出一波，我快点拔出来轻轻「啪」的一声，射在莉芹细</w:t>
      </w:r>
    </w:p>
    <w:p>
      <w:r>
        <w:t>致脸蛋上。我快速的抽出阴茎，将坚挺的象徵，红的发紫的阴茎，矗立在莉芹眼前，上头还残留着湿滑的液体。</w:t>
      </w:r>
    </w:p>
    <w:p>
      <w:r>
        <w:t>『抱歉…莉芹！我太舒服了…来不及告诉你。』『嗯…没关系！』「你是坏蛋。」白稠的精液从莉芹的面颊和</w:t>
      </w:r>
    </w:p>
    <w:p>
      <w:r>
        <w:t>嘴角滑至胸口，她赶忙用毛巾拭去。我居然让莉芹为我乳交，口交又射在这个优质美女的脸上，心中狂跳不己，我</w:t>
      </w:r>
    </w:p>
    <w:p>
      <w:r>
        <w:t>用手把精液抹开，涂在她胸部的花蕾上，湿滑的感觉，让她的蓓蕾站了起来。他弯腰亲亲她们，抱起她走向浴室…</w:t>
      </w:r>
    </w:p>
    <w:p>
      <w:r>
        <w:t>清洗完毕后，我在床上拥着我，温柔的轻啄她的脸。</w:t>
      </w:r>
    </w:p>
    <w:p>
      <w:r>
        <w:t>『莉芹…谢谢你！你让我好满足！』清理完毕后，我们互相帮对方穿上了衣服，在XX上依偎了一阵，才依依不</w:t>
      </w:r>
    </w:p>
    <w:p>
      <w:r>
        <w:t>舍的开车回家。这就是我和莉芹我姐的第一次。跟莉芹上了车踏上归途，我知道，这短暂的相聚或要消逝，内心不</w:t>
      </w:r>
    </w:p>
    <w:p>
      <w:r>
        <w:t>禁有些不舍。</w:t>
      </w:r>
    </w:p>
    <w:p>
      <w:r>
        <w:t>在回途中莉芹说。「嗯…我们真的做了……你会后悔吗？」我轻抚着她的头。「当然不会！我觉得很好啊！而</w:t>
      </w:r>
    </w:p>
    <w:p>
      <w:r>
        <w:t>且我希望我们可以继续下去…好吗？」莉芹点了点头。就这样和莉芹一直保持着这样的性关系大概有半年。每一次</w:t>
      </w:r>
    </w:p>
    <w:p>
      <w:r>
        <w:t>的做爱，仍然是无比的激情而且美好，她有老公，我有女朋友，我们并不沉迷于此。</w:t>
      </w:r>
    </w:p>
    <w:p>
      <w:r>
        <w:t>后来，我因调职，又因为已经肏过莉芹，得到过后，也比较没有神秘感及新鲜感，大概年轻时比较重视性欲吧，</w:t>
      </w:r>
    </w:p>
    <w:p>
      <w:r>
        <w:t>所以就不再与她make，虽然目前是偶有联络，但也不再涉及性爱，或许这样对我们俩都比较安全吧。说句实话，当</w:t>
      </w:r>
    </w:p>
    <w:p>
      <w:r>
        <w:t>初去诱奸莉芹有点不道德；但换个角度想想，好像只要小心一点，应该是不会有事的，况且与一个高贵气质的office</w:t>
      </w:r>
    </w:p>
    <w:p>
      <w:r>
        <w:t>lady做爱，我想是每个男人心中的最爱，然而与莉芹这个清纯的贵妇火花虽是短暂，但是在一生中却让我值的回忆。</w:t>
      </w:r>
    </w:p>
    <w:p>
      <w:r>
        <w:t>在这个充满饮食男女的社会，或许有这种关系者，大有人在，也不会显得光怪陆离吧。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