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火热情人</w:t>
      </w:r>
    </w:p>
    <w:p>
      <w:r>
        <w:t xml:space="preserve">       楔子 </w:t>
      </w:r>
    </w:p>
    <w:p>
      <w:r>
        <w:t>清风徐徐吹来，吹动树梢上的树叶而响起一阵沙沙声。</w:t>
      </w:r>
    </w:p>
    <w:p>
      <w:r>
        <w:t>这是一所坐落于台北市近郊的大学，学校依山而建，因为拥有山头大片林木，而校方也尽量以不破坏山林生态的方式建造校舍，所以保留了很多千年以上的大树供学生乘凉休憩之用。</w:t>
      </w:r>
    </w:p>
    <w:p>
      <w:r>
        <w:t>午后时分，在半山腰一处由三棵大树围成的隐密空地上，有三名男子正或坐或躺的享受初夏凉风，神态之优闲，仿佛置身自家花园内。</w:t>
      </w:r>
    </w:p>
    <w:p>
      <w:r>
        <w:t>「喂！听说你一毕业就要到英国去进修？」打破沉默的是一个长相斯文俊朗，</w:t>
      </w:r>
    </w:p>
    <w:p>
      <w:r>
        <w:t>身材颀长，肤色略显白晰的男子，脸上挂着轻松不在乎的神色。</w:t>
      </w:r>
    </w:p>
    <w:p>
      <w:r>
        <w:t>「我还没提，怎么你消息这么灵通？」回答的是一个浓眉大眼，棕色肤色，高大魁梧的男子，冷静的面容带有一丝懒洋洋的神情，与眼中精明锐利的光芒不大相称。</w:t>
      </w:r>
    </w:p>
    <w:p>
      <w:r>
        <w:t>「还不是你妈打电话告诉他妈。」冷冷的回答来自一个看一眼便使人惊艳的俊美男子，可惜他脸上的冷峻神色令人生畏。</w:t>
      </w:r>
    </w:p>
    <w:p>
      <w:r>
        <w:t>高大男子瞄了颀长男子一眼。「下个月一拿到毕业证书就走。怎么，你想跟？」他嘲讽着说。</w:t>
      </w:r>
    </w:p>
    <w:p>
      <w:r>
        <w:t>「对呀！我已经跟我老爸说我不去美国，改为跟你一起去英国，他也要一起去。」他指着俊美男子，沾沾自喜的说着。「如此一来，咱们三人又可以再玩个两、三年，不用被人管，多好！」</w:t>
      </w:r>
    </w:p>
    <w:p>
      <w:r>
        <w:t>高大男子懒懒的斜睨他一眼。「有何不可。」他顺着背后的树干往下滑，干脆就两手当枕地躺下了。</w:t>
      </w:r>
    </w:p>
    <w:p>
      <w:r>
        <w:t>「那小圆圆怎么办？」沉默了一会儿，俊美男子突然冒出一句。</w:t>
      </w:r>
    </w:p>
    <w:p>
      <w:r>
        <w:t>高大男子身体微微一僵。「什么怎么办？」</w:t>
      </w:r>
    </w:p>
    <w:p>
      <w:r>
        <w:t>「你不用跟她说一声？或者你根本没打算告诉她你要出国的事？」俊美男子脸上露出不以为然的表情。</w:t>
      </w:r>
    </w:p>
    <w:p>
      <w:r>
        <w:t>「你那是什么表情，我出国为什么要告诉她？」高大男子坐起身来锐眼一瞪，脸上有一丝不自在。</w:t>
      </w:r>
    </w:p>
    <w:p>
      <w:r>
        <w:t>「难道你不知道她很喜欢你，还每天嘘寒问暖、张罗着你的吃喝？我才不相信你没有感觉。」颀长男子夸张的大声嚷嚷。</w:t>
      </w:r>
    </w:p>
    <w:p>
      <w:r>
        <w:t>「我要有什么感觉？难道每一个女人对我好一点我就得接受？」高大男子不以为然的反驳。</w:t>
      </w:r>
    </w:p>
    <w:p>
      <w:r>
        <w:t>「那你为什么小圆圆长、小圆圆短的叫得那么亲热？」颀长男子调侃着，「好了，别装了，明明就对人家有意思，干嘛死不承认。」「我叫她小圆圆是因为她长得很圆，脸圆、身材也圆，而且你们也是这样叫她的。」他辩解着。「如果这样就代表我看上她了，那我已经不知道看上多少女人了，更何况她没有一点符合我的标准，真要找，起码我也要找一个身材养眼一点的不是吗？就好象你那个校花。」高大男子口不择言的说。</w:t>
      </w:r>
    </w:p>
    <w:p>
      <w:r>
        <w:t>「什么校花？那个花痴！」颀长男子口气不屑。</w:t>
      </w:r>
    </w:p>
    <w:p>
      <w:r>
        <w:t>「你真的不告诉她？」俊美男子再次询问。</w:t>
      </w:r>
    </w:p>
    <w:p>
      <w:r>
        <w:t>「有什么好说？她又不是我的什么人，我干嘛——谁？！」高大男子看着另外两人身后的竹林。「奇怪，我刚才明明有看到……」另外两人也跟着回头张望。</w:t>
      </w:r>
    </w:p>
    <w:p>
      <w:r>
        <w:t>高大男子耸耸肩，抛开脸上的疑惑，继续刚才未竟之语。</w:t>
      </w:r>
    </w:p>
    <w:p>
      <w:r>
        <w:t>「总之，以后你们别再提起这件事了，免得别人误会。」他语气坚决。</w:t>
      </w:r>
    </w:p>
    <w:p>
      <w:r>
        <w:t>另外两人看着他冷静的面容一会儿。</w:t>
      </w:r>
    </w:p>
    <w:p>
      <w:r>
        <w:t>颀长男子耸耸肩，「随你，不提就不提，我才懒得管你的事呢！」「希望你不会后悔。」俊美男子意味深长的看着他。</w:t>
      </w:r>
    </w:p>
    <w:p>
      <w:r>
        <w:t>第一章</w:t>
      </w:r>
    </w:p>
    <w:p>
      <w:r>
        <w:t>参屿建设是北台湾新崛起数一数二的建设公司。当初创立时，业界以为它只是一个小建设公司而已，也许撑个三、五年就会如同其余名不见经传的小公司一样消失，没有人再记得。</w:t>
      </w:r>
    </w:p>
    <w:p>
      <w:r>
        <w:t>想不到参屿建设创立第一年在台北兴建一批位于郊区的别墅，就得到当年建筑界设计金奖的最高荣誉；因为这批别墅不仅每幢建筑外形不同，色彩材质不同，连庭园、楼宇皆设计成隐密性高兼观景方便的格局，既适合居住也适合度假。</w:t>
      </w:r>
    </w:p>
    <w:p>
      <w:r>
        <w:t>所以凡是看过的人，无不想尽办法以高价购得一幢，造成一股抢购风潮。</w:t>
      </w:r>
    </w:p>
    <w:p>
      <w:r>
        <w:t>相关产业人士有感于此，纷纷上门谋求合作机会，以便在这建筑业不景气时，能因参屿建设这块金字招牌钱财滚滚而来；即使不能合作，也希望委托参屿建设代为设计规画。</w:t>
      </w:r>
    </w:p>
    <w:p>
      <w:r>
        <w:t>接下来两年，参屿建设又连续赢得设计金奖，因而声名大噪，成绩远远凌驾于其它公司之上，隐然已成为建筑业之首。</w:t>
      </w:r>
    </w:p>
    <w:p>
      <w:r>
        <w:t>童心圆在参屿建设工作已近半年，当初她会进入参屿工作，完全是巧合。</w:t>
      </w:r>
    </w:p>
    <w:p>
      <w:r>
        <w:t>半年前童心圆刚辞掉一家建设公司建筑师的工作，赋闲在家的第一天因翻阅报纸无意中看到参屿建设征求资料室管理人员，想想无事便跑去应征，结果竟被录取，也就无可无不可的去上班了，一做就近半年的时间。她只觉得环境不错，每天只要将所需的资料整理归档完毕，根本不会有人在后面紧追盯人，甚至感受同事排挤。</w:t>
      </w:r>
    </w:p>
    <w:p>
      <w:r>
        <w:t>童心圆上一个工作，因为她身为女性，长得只是普通，所以备受其它同为建筑师的男同事所排斥，工作一年后终于忍无可忍的辞职了事。</w:t>
      </w:r>
    </w:p>
    <w:p>
      <w:r>
        <w:t>现在这个工作虽非本业，但和建筑也是有关联的，即使不能设计制图，却过得快乐平和，比较符合她不忮不求的个性。所以她就一天天的做下去，也从未想过再换工作，反正参屿建设待遇不错，福利又好，更不会受排挤，她也乐得继续做下去。</w:t>
      </w:r>
    </w:p>
    <w:p>
      <w:r>
        <w:t>近午，童心圆才刚将一份资料拿进资料室归档，外面就传来一阵嚷叫声。</w:t>
      </w:r>
    </w:p>
    <w:p>
      <w:r>
        <w:t>「心圆！心圆！童心圆！你又窝到哪个小洞了？快快出来，不要让我去挖你！」童心圆啼笑皆非的走出资料室。「你在唱大戏啊！什么挖不挖的，这种话都说的出来。」</w:t>
      </w:r>
    </w:p>
    <w:p>
      <w:r>
        <w:t>「我是好心来找你去吃午饭，什么唱大戏？好难听。何况我听到公司最新的传言，想告诉你，一急之下嗓门才大了一点，干嘛那么计较嘛！」巫美娟不满的嘟着嘴抗议。</w:t>
      </w:r>
    </w:p>
    <w:p>
      <w:r>
        <w:t>巫美娟是资料室主管的秘书，童心圆刚来时，巫美娟非常热心的帮她适应环境，没事就来找她聊天打屁，半年下来，两人也结为好友。巫美娟是那种心直口快的人，什么事嚷嚷过了，也就忘了，一点也不记仇，恰好和童心圆外表冷静，内心单纯的老实个性合得来，所以两人既不算计他人，也不互耍心机，是真正有话直说的好朋友。</w:t>
      </w:r>
    </w:p>
    <w:p>
      <w:r>
        <w:t>「不是要去吃饭吗？走吧！」童心圆将手边的东西收拾一下，拿起钱包，即朝电梯方向走去。</w:t>
      </w:r>
    </w:p>
    <w:p>
      <w:r>
        <w:t>巫美娟看童心圆一路走向电梯，急忙跟上去，一同搭电梯下楼。</w:t>
      </w:r>
    </w:p>
    <w:p>
      <w:r>
        <w:t>「心圆，我听人家说，我们公司总裁这次之所以去度假，主要是为了跟他的未婚妻培养感情，说不定度假回来就要宣布结婚喜讯了。」刚坐定点完餐，巫美娟马上将昨天听到的消息告诉童心圆。</w:t>
      </w:r>
    </w:p>
    <w:p>
      <w:r>
        <w:t>「咦？既然已经是未婚妻了，干嘛还要培养感情？不是因为有感情才会订婚吗？」童心圆不解的反问，一边心不在焉的四下张望陆续涌进快餐店的人潮。还好她们先到一步，否则恐怕没位子坐呢！</w:t>
      </w:r>
    </w:p>
    <w:p>
      <w:r>
        <w:t>「谁知道！听说对方是总裁父母好友的女儿，暗恋总裁很久了，所以总裁的父母就叫他陪她去度假，顺便培养感情，也许可以成功也不一定。」巫美娟滔滔不绝的说着。</w:t>
      </w:r>
    </w:p>
    <w:p>
      <w:r>
        <w:t>「奇怪，你怎么那么清楚，难道你是总裁的亲戚？」童心圆好笑的看着好友。</w:t>
      </w:r>
    </w:p>
    <w:p>
      <w:r>
        <w:t>「才不是呢！是副总裁的秘书说的。昨天公司各部门秘书联谊会，我无聊跑去参加，才听到的。」巫美娟反驳。「你不知道，那么多个女人聚在一起，简直就像莱市场一样，什么闲话都听得到。何况公司里大概有半数的女人都迷上多金的总裁，另外半数则看上副总裁，自然就会特别留意他们的动向了。」「你又不喜欢那些人，干嘛管他们心中打什么主意。」童心圆嘲笑好友太无聊。</w:t>
      </w:r>
    </w:p>
    <w:p>
      <w:r>
        <w:t>「可是她们都说总裁长得很帅、又很酷，只要是女人见过他，没有不迷上他的，只可惜听说他也是那种换女朋友如同换衣服一样的花花公子。」巫美娟叹道。</w:t>
      </w:r>
    </w:p>
    <w:p>
      <w:r>
        <w:t>很帅？很酷？童心圆忍不住嘲讽的想着这两个形容词。</w:t>
      </w:r>
    </w:p>
    <w:p>
      <w:r>
        <w:t>现在的女人只要对看得上眼的男人就用上这两个字眼，结果每次她总是失望；其实真正帅的男人，应该像他……</w:t>
      </w:r>
    </w:p>
    <w:p>
      <w:r>
        <w:t>「喂！你发什么呆呀，我讲了一堆，也没看你说上一句。干嘛心不在焉，想情人呀？」巫美娟推推童心圆的肩膀，揶揄的说。</w:t>
      </w:r>
    </w:p>
    <w:p>
      <w:r>
        <w:t>「你在胡说什么！」童心圆左右瞄了一下，发现没人注意她们才小声否认。</w:t>
      </w:r>
    </w:p>
    <w:p>
      <w:r>
        <w:t>「我又没有情人。」</w:t>
      </w:r>
    </w:p>
    <w:p>
      <w:r>
        <w:t>「对喔！认识你那么久，也没看你和谁出去约会过，哪来的情人。不然……我叫我们阿强介绍一个给你好了。」巫美娟提议道。</w:t>
      </w:r>
    </w:p>
    <w:p>
      <w:r>
        <w:t>「不要！千万不要，你可别害我。」童心圆立刻惊慌的阻止。</w:t>
      </w:r>
    </w:p>
    <w:p>
      <w:r>
        <w:t>「只是介绍男朋友给你，怎能说害你？何况你又不是长得多丑，还怕不能见人吗？」巫美娟深思的盯着童心圆。</w:t>
      </w:r>
    </w:p>
    <w:p>
      <w:r>
        <w:t>其实童心圆长得很甜美，弯弯的眉、圆圆的眼黑白分明、小巧的鼻子、丰润嫣红的嘴……虽然不是标准的瓜子脸，但却是非常耐看的，只可惜她老爱穿着长裤，上身套一件盖到臀部的大衬衫，使得原本就不是很高的她，更是看不出身材。</w:t>
      </w:r>
    </w:p>
    <w:p>
      <w:r>
        <w:t>不过据她的观察，童心圆的身材应该是满好的，只是不管她怎么说，童心圆还是维持一贯的穿着打扮，看着她将一头秀发扎成辫子，再夹在脑后，巫美娟只能死心，也不想再劝她了。</w:t>
      </w:r>
    </w:p>
    <w:p>
      <w:r>
        <w:t>「我长得本来就很普通，再说我并不想交男朋友，拜托你别多事，替我找麻烦。」童心圆没好气的说。</w:t>
      </w:r>
    </w:p>
    <w:p>
      <w:r>
        <w:t>看她为难的样子，巫美娟也不忍心了。「好啦。别急，这件事以后再说。」闻言，童心圆松了一口气。</w:t>
      </w:r>
    </w:p>
    <w:p>
      <w:r>
        <w:t>「坦白说，你是不是已经有对象了，所以才会对我想介绍男朋友给你的事不感兴趣？」巫美娟突如其来的问。</w:t>
      </w:r>
    </w:p>
    <w:p>
      <w:r>
        <w:t>童心圆措手不及的涨红了脸。「哪有，你别乱猜好不好？」巫美娟盯着童心圆涨红的脸，若有所悟。</w:t>
      </w:r>
    </w:p>
    <w:p>
      <w:r>
        <w:t>「原来是这样，难怪……不过从来没看你和别人约会过啊！心圆，你……是不是暗恋某人，而对方不知道？」巫美娟试探的问。</w:t>
      </w:r>
    </w:p>
    <w:p>
      <w:r>
        <w:t>童心圆听到好友的话，心中突然掠过一阵刺痛，久违的往事如同潮水般急涌上心头。她的脸色略显苍白，逃避的转移话题，「午休时间快过了，赶快吃完回公司吧！」</w:t>
      </w:r>
    </w:p>
    <w:p>
      <w:r>
        <w:t>看着童心圆突然泛白的脸，巫美娟也不忍再探问了。</w:t>
      </w:r>
    </w:p>
    <w:p>
      <w:r>
        <w:t>「那下班后我去找你，陪我去逛街好不好？」</w:t>
      </w:r>
    </w:p>
    <w:p>
      <w:r>
        <w:t>童心圆匆匆结束午餐与巫美娟分手回到办公室，表面上虽仍保持平静，实际心中早已波涛汹涌。</w:t>
      </w:r>
    </w:p>
    <w:p>
      <w:r>
        <w:t>童心圆强自压下纷乱的思绪，拿起桌上已完成近半的资料，准备在下班前完成整理归档。可惜工作近二十分钟后，却完全没有进展，她根本心不在焉，脑中一直想着午餐时巫美娟的问话。</w:t>
      </w:r>
    </w:p>
    <w:p>
      <w:r>
        <w:t>你是不是暗恋某人，而对方不知道？</w:t>
      </w:r>
    </w:p>
    <w:p>
      <w:r>
        <w:t>是的，她曾经暗恋过一个人，但那已经是多年前的事了。照理说她应该已经将这件事抛到脑后，不再回想，可是为什么巫美娟短短一句话，却轻易破坏她一向安于平静的心，而往事也如潮水般一波波涌上心头……那些难忘的事，就好象那个难忘的身影，依然清晰的刻在脑海里。她花了好久的时间，才学会不再惦记着他，不过每每脑中闪过他的影子，心仍是隐隐作痛。</w:t>
      </w:r>
    </w:p>
    <w:p>
      <w:r>
        <w:t>小时候，她便因为长得胖而受尽他人嘲笑，交不到朋友，于是她只有专心在学业中求寄托，因资赋优异而越级提早进入大学建筑系就读。</w:t>
      </w:r>
    </w:p>
    <w:p>
      <w:r>
        <w:t>就在升二年级的暑假，她参加系上举办的夏令营活动，因而认识了他及他的两位好友。他们三人从来没有嘲笑过她圆滚滚的身材及脸蛋，反而很友善的伴着她一同度过在夏令营的时光，等到夏令营结束时，他们四人已经成为好友，而她也爱上了他。</w:t>
      </w:r>
    </w:p>
    <w:p>
      <w:r>
        <w:t>开学后，知道他仅剩一年在校时间，她决定为她的感情努力。这也是有生以来，她头一次想为自己争取些什么。</w:t>
      </w:r>
    </w:p>
    <w:p>
      <w:r>
        <w:t>她打听了他的上课时刻表、他的喜好，用尽各种方法接近他，做他喜爱的食物给他吃，替他收集课业相关资料……虽然他没有表示什么，可是对她却相当宠溺，更加没有理会别的女孩对他的殷勤，有什么活动都找她一起去，使她觉得自己在他心中是特别的，对他的爱意也愈来愈深。</w:t>
      </w:r>
    </w:p>
    <w:p>
      <w:r>
        <w:t>直到那一天，无意中听到他与好友的对话，她才蓦然觉醒，原来一切只是她自作多情，幻想她对他而言是特别的，其实他只是把她当成普通朋友，因为他就如同别人一样，觉得她的身材不能见人，还说如果要找女朋友也会找一个养眼的。</w:t>
      </w:r>
    </w:p>
    <w:p>
      <w:r>
        <w:t>这句话把她的心打入地狱，让她发现自已是多么的一相情愿——他甚至连毕业后马上要出国的事，也不愿告诉她。</w:t>
      </w:r>
    </w:p>
    <w:p>
      <w:r>
        <w:t>之后，她开始避不见面，错开他到校的时间，即使得请假也要避开他，甚至在下课后搭同学男友的车离开学校，减少与他无意中碰面的机会。直到一个多月后，他毕业了，她才恢复正常作息，而从那时起至今，她从来没有再见过他。想到自己做出这么愚蠢的事，她连打听他消息的勇气都没有。</w:t>
      </w:r>
    </w:p>
    <w:p>
      <w:r>
        <w:t>这件事对童心圆而言，唯一的好处是整整有将近一年的时间，她都处于郁郁寡欢、极度自厌的心绪中，加上失眠熬夜，体重竟然直线下滑；后来她警觉不对劲，才勉强自己振作起来。</w:t>
      </w:r>
    </w:p>
    <w:p>
      <w:r>
        <w:t>即使现在的她已不如往日肥胖，但是在童心圆的心理上仍感觉自己还是以前那个小胖妹，所以她一直穿着宽大的衣服遮掩身材，而她的个性也由快乐开朗转为平静内敛，并且绝不随便接受他人的邀约，生怕会再次受伤……童心圆不禁自嘲的想着，都经过这么久的时间了，还老是惦记着以前的事，不知道是她生性固执呢，还是当初迷恋太深，所以至今仍挣脱不了这个自制的牢笼？现在的她，只希望能早日脱离这无望的深渊，恢复以前开朗乐观的自己。可是……好难啊！童心圆不禁深深叹了一口气。</w:t>
      </w:r>
    </w:p>
    <w:p>
      <w:r>
        <w:t>她摒除杂念，专心继续手上的资料整理工作，以期能在下班前完成归档。</w:t>
      </w:r>
    </w:p>
    <w:p>
      <w:r>
        <w:t>辛宇天蹙着眉坐在辛家豪华轿车后座，脸上写满不耐与烦躁。爸妈也不知是怎么想的，竟然强迫他陪那个娇娇女林月媚出国度假，真以为他不知道他们打什么主意吗？哼，妄想将他和那个女人凑在一起，真是痴人说梦！就凭她那骄纵的个性，要不是看在认识多年，她又是母亲好友的女儿，他早就当场给她难看了。</w:t>
      </w:r>
    </w:p>
    <w:p>
      <w:r>
        <w:t>好不容易结束行程，他不想再听她说些无意义的话，直接将她送回她家，这才算是解脱了。</w:t>
      </w:r>
    </w:p>
    <w:p>
      <w:r>
        <w:t>思及此，辛宇天眉头皱得更紧。</w:t>
      </w:r>
    </w:p>
    <w:p>
      <w:r>
        <w:t>「黄叔，先到公司。」</w:t>
      </w:r>
    </w:p>
    <w:p>
      <w:r>
        <w:t>「可是太太说先接少爷回家。」司机黄叔有些为难的说。</w:t>
      </w:r>
    </w:p>
    <w:p>
      <w:r>
        <w:t>「晚一点我会回去，先去公司。」辛宇天坚决的说。</w:t>
      </w:r>
    </w:p>
    <w:p>
      <w:r>
        <w:t>「可是这个时间去公司，已经快到下班时间了。」「没关系。」</w:t>
      </w:r>
    </w:p>
    <w:p>
      <w:r>
        <w:t>交代完，辛宇天闭上眼想休息一下，无奈脑子却不肯停止转动。这次日本之行根本是浪费时间，还好就近参观了一些古日式建筑，启发了一些灵感，勉强算是有点收获。</w:t>
      </w:r>
    </w:p>
    <w:p>
      <w:r>
        <w:t>自从他与戚宇绍、左宇翰成立参屿建设后，每天忙进忙出，毫无休息时间，有时还真想念在英国那两年的时光，想钻研时就闭门不出，想玩乐时就三人联袂狂欢一晚，无负担、没有责任……天知道他怎会突然想不开，向两位好友建议弄个建设公司玩玩，导致自己被绑在公司内动弹不得？唉！真是一失足成千古恨哪！</w:t>
      </w:r>
    </w:p>
    <w:p>
      <w:r>
        <w:t>这几年来虽已减少玩乐时间，但是日常生活中投怀送抱的女人还是一大堆，令他感觉这种日子愈来愈无趣。</w:t>
      </w:r>
    </w:p>
    <w:p>
      <w:r>
        <w:t>有时他也会向往那种两心契合的感觉，却发现身边都是些看上他的金钱与地位的女人，实在令人倒足胃口……</w:t>
      </w:r>
    </w:p>
    <w:p>
      <w:r>
        <w:t>辛宇天苦笑地想着，看来他真是累了，才会胡思乱想这些有的没的。</w:t>
      </w:r>
    </w:p>
    <w:p>
      <w:r>
        <w:t>回到公司，秘书立刻将待处理的公文呈上，辛宇天交代秘书可先行下班，随即埋首公文堆里。</w:t>
      </w:r>
    </w:p>
    <w:p>
      <w:r>
        <w:t>辛宇天研究着与「兴泰」营造公司的合作条款，却发现少了些相关资料，他拿起电话，正想请秘书送来，猛然想起她已经先下班了，当下决定自己到资料室调阅。</w:t>
      </w:r>
    </w:p>
    <w:p>
      <w:r>
        <w:t>刚走到资料室门口，突然一道身影从他身旁掠过，随即一串女性嗓音响起，传遍全室。</w:t>
      </w:r>
    </w:p>
    <w:p>
      <w:r>
        <w:t>「心圆！心圆！童心圆！」亚美娟大喊几声无人回应，不禁咕哝着，「又躲到哪个洞里了？」</w:t>
      </w:r>
    </w:p>
    <w:p>
      <w:r>
        <w:t>立在门口的辛宇天，因乍听到熟悉的名字而怔住。</w:t>
      </w:r>
    </w:p>
    <w:p>
      <w:r>
        <w:t>童心圆？是她吗？还是同名同姓？他迫不及待的往室内望去，正巧看到一道身影从沿墙排列的档案室其中一间走出来。</w:t>
      </w:r>
    </w:p>
    <w:p>
      <w:r>
        <w:t>「美娟，别叫了，我差不多弄好了。」童心圆边说边走到自己的座位收拾桌上的杂物，浑然不觉一道视线紧盯着她。</w:t>
      </w:r>
    </w:p>
    <w:p>
      <w:r>
        <w:t>辛宇天从她走出档案室，双眼即紧盯着她的身影——一件直筒衬衫长得盖住臀部，下着长裤，头发扎在脑后，实在看不出与几年前那身影有相似之处。他不由自主的大步走向她，毫不避讳用大手托起她低垂的脸，直盯着她。</w:t>
      </w:r>
    </w:p>
    <w:p>
      <w:r>
        <w:t>是她！圆圆的眼此刻正因惊吓而大睁，红润丰满的唇略张，唯一不同的是以往圆圆的脸已变成椭圆，下巴略尖。他将眼光移回她的眼，发现黑白分明的眼似是因认出他而睁得更大，她眼中迅速闪过惊讶、惶恐与……依恋？或回忆？他不懂。</w:t>
      </w:r>
    </w:p>
    <w:p>
      <w:r>
        <w:t>童心圆突然感到有只温热的大手托起她的脸，受惊吓的她一抬眼，映入眼帘的竟是这些年来未曾或忘的线条。她紧盯着那张脸，发现时光流逝并未改变他多少，依旧是浓浓的剑眉、直挺的鼻，薄唇紧抿着，深邃的黑眸此刻正闪着疑惑的。</w:t>
      </w:r>
    </w:p>
    <w:p>
      <w:r>
        <w:t>光盯着她……她因脑中突涌的回忆而显得呆若木鸡。</w:t>
      </w:r>
    </w:p>
    <w:p>
      <w:r>
        <w:t>「怎么，不认得我啦？」辛宇天薄抿的唇突然扬起，使得原本面无表情的他，显得精神奕奕，更散发出一股致命的男性魅力，连一旁正觉疑惑的巫美娟也看呆了。</w:t>
      </w:r>
    </w:p>
    <w:p>
      <w:r>
        <w:t>辛宇天一出声，童心圆才从惊讶中回过神，脸色也涨得通红，觉得自己实在太丢脸了，竟然看他看呆了。</w:t>
      </w:r>
    </w:p>
    <w:p>
      <w:r>
        <w:t>「真的不认得我了？我是辛宇天。」他再问一次，不相信她不记得他了，内心突生一股怒气。</w:t>
      </w:r>
    </w:p>
    <w:p>
      <w:r>
        <w:t>「呃……当然记得，你是辛……学长。」看他双眼泛出怒气，童心圆急忙回答，内心混乱不已。</w:t>
      </w:r>
    </w:p>
    <w:p>
      <w:r>
        <w:t>「你什么时候开始叫我学长的？小圆圆。」辛宇天紧盯着她慌乱的眼，却见到她在听见他喊了她以前的小名时，脸色更红，简直快滴出血来了。看来她是记得他的，他的唇边不由得漾出一抹满意的笑容。</w:t>
      </w:r>
    </w:p>
    <w:p>
      <w:r>
        <w:t>「咦，你们认识？」巫美娟终于从呆立中醒来。「不对啊！辛宇天？辛宇天！</w:t>
      </w:r>
    </w:p>
    <w:p>
      <w:r>
        <w:t>你是我们公司的总裁？！」她大叫。</w:t>
      </w:r>
    </w:p>
    <w:p>
      <w:r>
        <w:t>「没错，我是。这位小姐，我跟小……呃，我跟心圆有事要谈，请你先回去吧！」辛宇天回答她之后，随即拉起童心圆直接走向电梯。</w:t>
      </w:r>
    </w:p>
    <w:p>
      <w:r>
        <w:t>直到电梯门关上，巫美娟才满脸疑惑的着着电梯门，心中发誓明天一定要好好的问个清楚。</w:t>
      </w:r>
    </w:p>
    <w:p>
      <w:r>
        <w:t>「你是参屿建设的总裁？」</w:t>
      </w:r>
    </w:p>
    <w:p>
      <w:r>
        <w:t>一路被辛宇天带进总裁办公室，安置在沙发上，然后他在她身旁坐下，童心圆才猛然清醒。</w:t>
      </w:r>
    </w:p>
    <w:p>
      <w:r>
        <w:t>「是啊！吓到你了？」</w:t>
      </w:r>
    </w:p>
    <w:p>
      <w:r>
        <w:t>「呃……没有，只是没想到会突然在公司里见到你。」童心圆有些慌乱的回答着，脸色依旧通红。</w:t>
      </w:r>
    </w:p>
    <w:p>
      <w:r>
        <w:t>他斜睨她一眼。「怎么会没想到，难道你不知道参屿建设是我和绍、翰共同成立的？」</w:t>
      </w:r>
    </w:p>
    <w:p>
      <w:r>
        <w:t>「是……是吗？我的确不知道。」要不然也不会来这家公司应征，还毫无危机意识的工作半年。她后悔自已没打听清楚。</w:t>
      </w:r>
    </w:p>
    <w:p>
      <w:r>
        <w:t>「你那是什么表情，在我公司做事不好吗？」辛宇天跟以前一样，一眼就看出她在想什么。</w:t>
      </w:r>
    </w:p>
    <w:p>
      <w:r>
        <w:t>「哪有？我又没这么说。」童心圆快速扫了他一眼，又垂下眼睑，生怕他看出她的言不由衷。</w:t>
      </w:r>
    </w:p>
    <w:p>
      <w:r>
        <w:t>傻丫头，想法全摆在脸上，还敢睁眼说瞎话。辛宇天将脸凑近她。</w:t>
      </w:r>
    </w:p>
    <w:p>
      <w:r>
        <w:t>童心圆察觉有一股热源靠近她的脸，一抬眼，猛然看到他似笑非笑的俊脸大特写，脸上好不容易才消退的热度又倏然窜高起来，她偷偷的将自己的脸往后挪出距离，仓卒间随意抓住一个话题。</w:t>
      </w:r>
    </w:p>
    <w:p>
      <w:r>
        <w:t>「你是从英国回来后，就成立参屿建设的？」</w:t>
      </w:r>
    </w:p>
    <w:p>
      <w:r>
        <w:t>「咦，你怎么知道我毕业后去了英国？」他当初根本还来不及告诉她，她就突然不见了。</w:t>
      </w:r>
    </w:p>
    <w:p>
      <w:r>
        <w:t>「呃……听别人说的吧！我也不大记得了。」她掩饰的回答，生怕被他看出什么。</w:t>
      </w:r>
    </w:p>
    <w:p>
      <w:r>
        <w:t>奇怪，她好象在隐瞒什么，否则干嘛满脸心虚？嗯！没关系，慢慢再搞清楚。</w:t>
      </w:r>
    </w:p>
    <w:p>
      <w:r>
        <w:t>「对了，你怎么会在公司的资料室工作？我还以为你会找建筑师的工作。」辛宇天转开话题，注意到童心圆松了一口气。</w:t>
      </w:r>
    </w:p>
    <w:p>
      <w:r>
        <w:t>「在资料室工作很好啊！又不用看人脸色，只要把自己分内的工作做好，也没有人会管东管西的，有什么不好？」童心圆放下心解释着。</w:t>
      </w:r>
    </w:p>
    <w:p>
      <w:r>
        <w:t>「我没说不好，只是我记得以前你老是嚷嚷着以后要独当一面，做个女建筑师。」他试探的问。</w:t>
      </w:r>
    </w:p>
    <w:p>
      <w:r>
        <w:t>「那是以前了，原来你还记得。」童心圆眼色一暗。那是以前她随口嚷嚷，不希望他瞧不起她，想不到他还记得。其实当时她只希望找到一个真心呵护她的人；她找到了，却也太天真了。</w:t>
      </w:r>
    </w:p>
    <w:p>
      <w:r>
        <w:t>他说错什么？辛宇天看着她阴暗的眼，突然觉得自己是抢走她眼中光芒的恶魔，忍不住伸手轻抚着她的脸颊。</w:t>
      </w:r>
    </w:p>
    <w:p>
      <w:r>
        <w:t>「怎么了？看你突然难过起来，告诉我，或许我可以帮得上忙。」他嗓音轻柔的说。</w:t>
      </w:r>
    </w:p>
    <w:p>
      <w:r>
        <w:t>「没事的，谢谢你的关心。」他为什么要抚着她的脸，就如同对待情人般温柔？也许这是他的习惯，难怪她以前会误解为他也喜欢她。</w:t>
      </w:r>
    </w:p>
    <w:p>
      <w:r>
        <w:t>不着痕迹的闪开他的手，童心圆站起身，看了一下手上的表。</w:t>
      </w:r>
    </w:p>
    <w:p>
      <w:r>
        <w:t>「啊！耽误你很多时间了，我该回去。」刻意画开界限，童心圆已经不愿再次沉迷于他的魅力之下，纵使心里渴望着他的温柔，但是一次惨痛的教训便已足够。</w:t>
      </w:r>
    </w:p>
    <w:p>
      <w:r>
        <w:t>看着失去温度的手，辛宇天跟着站起身，心中突感若有所失。</w:t>
      </w:r>
    </w:p>
    <w:p>
      <w:r>
        <w:t>「一起去吃个饭吧！」他不想那么快放她走。</w:t>
      </w:r>
    </w:p>
    <w:p>
      <w:r>
        <w:t>「不用了，谢谢。」童心圆推辞，闪避他热切的眼。</w:t>
      </w:r>
    </w:p>
    <w:p>
      <w:r>
        <w:t>「不然，下回我把绍和翰找出来一起聚聚。」看她不愿意，辛宇天也不勉强她，反正在同一家公司，来日方长。</w:t>
      </w:r>
    </w:p>
    <w:p>
      <w:r>
        <w:t>「好啊！下回再说吧。」童心圆敷衍着，心知绝不能与他再有牵扯，免得再陷深渊。「我先走了，再见，总裁。」语毕，她随即快步走出总裁办公室。</w:t>
      </w:r>
    </w:p>
    <w:p>
      <w:r>
        <w:t>辛宇天深思的看着童心圆走出办公室，总觉得她就像落荒而逃的小白兔，而他是一只大野狼。难道她怕他？！没道理呀！以前在学校时，她时时绕在他身边，无话不说，为什么几年不见，她却变得警戒，好象防着他，又像想隐藏什么似的。</w:t>
      </w:r>
    </w:p>
    <w:p>
      <w:r>
        <w:t>辛宇天看着自已的手，想起刚刚抚摸她的脸带给他的感觉，想起那柔嫩且滑腻的触感，忍不住心猿意马起来，很想再摸摸她身体其它部分是不是也如同脸一般柔滑。</w:t>
      </w:r>
    </w:p>
    <w:p>
      <w:r>
        <w:t>辛宇天忍不住勾起嘴角。明天他会去搞清楚这种心悸的感觉是因为她，还是久别重逢的兴奋感。</w:t>
      </w:r>
    </w:p>
    <w:p>
      <w:r>
        <w:t>第二章</w:t>
      </w:r>
    </w:p>
    <w:p>
      <w:r>
        <w:t>一早，心圆坐在自己的公司座位上，因一夜失眠而神色略显疲惫。经过一夜的辗转反侧，她更是觉得自己昨晚的表现实在太丢脸了，只是她从来没想到还会再见到他，一时之间，实在不知道要用什么态度面对他，才会糗态百出。</w:t>
      </w:r>
    </w:p>
    <w:p>
      <w:r>
        <w:t>经过反复思考，心圆觉得自己太小题大作了，辛宇天说不定只是突然见到老朋友而显得亲切点，她却胡思乱想了一夜。如果再有机会见到他，一定要用平常心去面对他才是，而且也绝不能让他察觉她心底的依恋。</w:t>
      </w:r>
    </w:p>
    <w:p>
      <w:r>
        <w:t>「喂！发什么呆？」巫美娟突然在她身旁出声。「我站了半天，只看到你皱眉发呆，叫你都没听到。」</w:t>
      </w:r>
    </w:p>
    <w:p>
      <w:r>
        <w:t>「没什么，想一些事。」</w:t>
      </w:r>
    </w:p>
    <w:p>
      <w:r>
        <w:t>「一些事？是昨天的事吗？喂！心圆，你很不够意思喔，亏我们认识这么久，你怎么从来没告诉我你认识总裁，害我昨天吓了一大跳。」巫美娟撇撇嘴。</w:t>
      </w:r>
    </w:p>
    <w:p>
      <w:r>
        <w:t>「我根本就不知道公司总裁是他。」如果知道，她早就落跑了，也不会发生昨天那种尴尬的场面。</w:t>
      </w:r>
    </w:p>
    <w:p>
      <w:r>
        <w:t>「你不知道我们公司总裁叫辛宇天？你工作了半年竟然会不知道！」巫美娟睁大眼，不敢置信的望着她。</w:t>
      </w:r>
    </w:p>
    <w:p>
      <w:r>
        <w:t>「我只是在资料室工作，又不管其它的事，怎么会知道总裁是谁，而且就算知道了又怎样？」反正他们八竿子也打不着。</w:t>
      </w:r>
    </w:p>
    <w:p>
      <w:r>
        <w:t>「那他跟你到底是什么关系？」</w:t>
      </w:r>
    </w:p>
    <w:p>
      <w:r>
        <w:t>「没有关系，他只是我大学时期的学长而已。」心圆轻描淡写的回答。</w:t>
      </w:r>
    </w:p>
    <w:p>
      <w:r>
        <w:t>「只是学长？那为什么他会叫你小圆圆，又一副久别重逢感到很高兴的样子？」巫美娟不信。</w:t>
      </w:r>
    </w:p>
    <w:p>
      <w:r>
        <w:t>「我怎么知道。」童心圆推托道。反正她只要不承认就好了。</w:t>
      </w:r>
    </w:p>
    <w:p>
      <w:r>
        <w:t>「可是——」巫美娟仍不死心。</w:t>
      </w:r>
    </w:p>
    <w:p>
      <w:r>
        <w:t>「好了，上班时间到了，你还在这里，不怕被炒鱿鱼啊！」心圆赶紧打断想问下去的巫美娟。</w:t>
      </w:r>
    </w:p>
    <w:p>
      <w:r>
        <w:t>「好啦，那下班后再说，我先回座位了。」</w:t>
      </w:r>
    </w:p>
    <w:p>
      <w:r>
        <w:t>看巫美娟心不甘情不愿的走出去，心圆紧绷的心情才略微放松。</w:t>
      </w:r>
    </w:p>
    <w:p>
      <w:r>
        <w:t>辛宇天刚处理完手边一件公事，总裁室的门突然被推开，走进两名男子，一进来招呼也没打，大剌剌的往沙发上一靠。随即，门被轻敲两下，辛宇天的秘书端了三杯咖啡走进来，放在茶几上，才又转身退了出去。</w:t>
      </w:r>
    </w:p>
    <w:p>
      <w:r>
        <w:t>「我好歹也是公司总裁，你们太不把我放在眼里了吧？」辛宇天看着两位好友，眼中闪着笑意。</w:t>
      </w:r>
    </w:p>
    <w:p>
      <w:r>
        <w:t>「唷！你还知道你是公司总裁，要出国也不先知会一声，随手把工作一丢，想累死我们呀！」戚宇绍嘲讽道。</w:t>
      </w:r>
    </w:p>
    <w:p>
      <w:r>
        <w:t>「有美女在侧，公事就丢给兄弟，也是人之常情。」左宇翰跟着炮轰。</w:t>
      </w:r>
    </w:p>
    <w:p>
      <w:r>
        <w:t>「我也不愿意啊！可是我妈哭哭啼啼，说什么我从来也不肯听她的话，只不过叫我陪她好友的女儿出国一趟，就推三阻四；我只好应付一下，说等我有空再说，谁知我妈一听，立刻拿出两张第二天一早的机票，我根本没有拒绝的余地，只能打电话回公司交代一下，就被迫出国了。」辛宇天无奈的解释着。</w:t>
      </w:r>
    </w:p>
    <w:p>
      <w:r>
        <w:t>戚宇绍的怨气因辛宇天无奈的表情而转为嘲笑。「又是那个林月媚？」「嗯。」辛宇天点点头。</w:t>
      </w:r>
    </w:p>
    <w:p>
      <w:r>
        <w:t>「她还不死心啊，你不是早跟她说清楚了？」</w:t>
      </w:r>
    </w:p>
    <w:p>
      <w:r>
        <w:t>「我是说清楚了啊！要不是她是我妈好朋友的女儿，我早翻脸了，哪会忍到现在？」辛宇天愤慨的说。见两位好友忍不住哈哈大笑，他顿时更为火大。「你们两个是特地来看笑话的吗？如果时间那么多，何不多用点心在公事上？」说着，他将两份文件分划丢给他们。「这两件合作案就交给你们了。」两人正要抗议，就见辛宇天浓眉一扬。</w:t>
      </w:r>
    </w:p>
    <w:p>
      <w:r>
        <w:t>「太少了是吧？没关系，那就多接几件吧！」</w:t>
      </w:r>
    </w:p>
    <w:p>
      <w:r>
        <w:t>「够了，够了，我还有事要做呢！」两人异口同声说完，就拿起文件一前一后快步离去。</w:t>
      </w:r>
    </w:p>
    <w:p>
      <w:r>
        <w:t>辛宇天看着他们离去，毫无表情的脸上才逸出一丝笑意。嘿，终于也有一次让他们落荒而逃，没有时间再继续嘲笑他。接着他念头一转，突然想到忘了告诉他们心圆也在公司里工作的消息。当初他们四人可是走得很近，交情也很好，只是后来断了音讯。</w:t>
      </w:r>
    </w:p>
    <w:p>
      <w:r>
        <w:t>再次见到心圆，发现她变得满多的，不再像当年那个可爱的女孩，而是已经长成一个可爱的小女人……一个令他心动的小女人。</w:t>
      </w:r>
    </w:p>
    <w:p>
      <w:r>
        <w:t>思及此，辛宇天忍不住拿起电话，直拨资料室。</w:t>
      </w:r>
    </w:p>
    <w:p>
      <w:r>
        <w:t>心圆正专心整理一份急件，电话铃声突然响起，她吓了一跳，顺手一捞，眼睛仍盯着桌上文件，口中机械化的吐出：「资料室，您好。」「圆圆，是我。」一阵低沉浑厚的男性噪音传来。</w:t>
      </w:r>
    </w:p>
    <w:p>
      <w:r>
        <w:t>「呃，请问你是……」这声音好熟悉。</w:t>
      </w:r>
    </w:p>
    <w:p>
      <w:r>
        <w:t>「怎么才隔一晚你就不记得我了？我是辛宇天。」男性嗓音隐含调侃笑意。</w:t>
      </w:r>
    </w:p>
    <w:p>
      <w:r>
        <w:t>心圆一惊，但随即想到早上下的决心，马上恢复平静。</w:t>
      </w:r>
    </w:p>
    <w:p>
      <w:r>
        <w:t>「总裁，您有什么吩咐吗？」她正经的问着。</w:t>
      </w:r>
    </w:p>
    <w:p>
      <w:r>
        <w:t>「总裁？吩咐？圆圆，我记得以前你好象不是这么叫我的，难道你忘了？」辛宇天不满她将两人画分得那么清楚。</w:t>
      </w:r>
    </w:p>
    <w:p>
      <w:r>
        <w:t>「可是你是本公司总裁啊！」</w:t>
      </w:r>
    </w:p>
    <w:p>
      <w:r>
        <w:t>「我们关系不同，怎能跟别人相比？叫我宇天。」辛宇天强硬的说。</w:t>
      </w:r>
    </w:p>
    <w:p>
      <w:r>
        <w:t>心圆听到他说得暧昧，忍不住一阵脸红心跳，强自镇定的反驳，「我们哪有什么关系，只不过是老板和属下。」</w:t>
      </w:r>
    </w:p>
    <w:p>
      <w:r>
        <w:t>「不管是什么，反正你不要叫我总裁就是了。」辛宇天硬是要拉近两人的距离。</w:t>
      </w:r>
    </w:p>
    <w:p>
      <w:r>
        <w:t>「呃……你到底有什么事？」心圆实在叫不出口。</w:t>
      </w:r>
    </w:p>
    <w:p>
      <w:r>
        <w:t>「也没什么事，只是告诉你，下班等我，我要带你去吃饭。」辛宇天轻松的说。</w:t>
      </w:r>
    </w:p>
    <w:p>
      <w:r>
        <w:t>「这不太好吧，你不怕别人说闲话？」她不想去，怕控制不住自己的心。</w:t>
      </w:r>
    </w:p>
    <w:p>
      <w:r>
        <w:t>「吃顿饭而已，有什么闲话好说，何况我还有些事想问你。」辛宇天突然口气正经。</w:t>
      </w:r>
    </w:p>
    <w:p>
      <w:r>
        <w:t>「什么事？」他会有什么事要问她。</w:t>
      </w:r>
    </w:p>
    <w:p>
      <w:r>
        <w:t>「一时也说不清，见面再谈。下班前我再打给你，就这样。」辛宇天说完立即挂上电话。</w:t>
      </w:r>
    </w:p>
    <w:p>
      <w:r>
        <w:t>心圆措手不及的看着话筒，心中慌乱。他为什么要约她吃饭？她虽然心中窃喜，但是理智上又觉得不要去比较好，一时竟犹豫起来。</w:t>
      </w:r>
    </w:p>
    <w:p>
      <w:r>
        <w:t>而总裁办公室里的辛宇天看着挂上的电话，忍不住露出一抹贼笑。</w:t>
      </w:r>
    </w:p>
    <w:p>
      <w:r>
        <w:t>就在心圆仍犹豫不决时，下班时间到了。虽然她已经打电话给巫美娟，告诉她今晚有事不能陪她逛街，却还是无法决定去不去。她正想着要找什么借口推拒辛宇天的晚餐邀约时，电话铃声响起，她伸手接起，耳边立刻传来辛宇天浑厚的嗓音。</w:t>
      </w:r>
    </w:p>
    <w:p>
      <w:r>
        <w:t>「十分钟后到电梯口等我。」说完，他随即挂上电话。</w:t>
      </w:r>
    </w:p>
    <w:p>
      <w:r>
        <w:t>心圆在十分钟后走到电梯口，却没有看到辛宇天，她心中正觉疑惑，突然最旁边那部高级主管专用的电梯「叮」一声打开。心圆好奇一望，正好迎上辛宇天带笑的黑眸。</w:t>
      </w:r>
    </w:p>
    <w:p>
      <w:r>
        <w:t>「进来吧！」</w:t>
      </w:r>
    </w:p>
    <w:p>
      <w:r>
        <w:t>看着他的黑眸，童心圆不由自主的踏入电梯内，电梯门很快关上，直达地下停车场。其间，辛宇天没开口，只是用他顽皮带笑的眼看着心圆，使得她因紧张而无话可说，两人默默无语，直到在车内坐定，辛宇天才转头看着她。</w:t>
      </w:r>
    </w:p>
    <w:p>
      <w:r>
        <w:t>「有没有特别想吃什么？」</w:t>
      </w:r>
    </w:p>
    <w:p>
      <w:r>
        <w:t>「呃……没有。」</w:t>
      </w:r>
    </w:p>
    <w:p>
      <w:r>
        <w:t>「好，那我带你到一家我常去的餐厅，他们的菜还不错。」他随即发动车子，离开停车场。</w:t>
      </w:r>
    </w:p>
    <w:p>
      <w:r>
        <w:t>辛宇天开着车，一路上边说着一些无关痛痒的事，边观察着心圆，发现她坐立不安，好象不太愿意跟他出来，他暗暗决定先松懈她的戒心。</w:t>
      </w:r>
    </w:p>
    <w:p>
      <w:r>
        <w:t>辛宇天带着心圆到一家会员制联谊餐厅，安排两人坐在隐密的包厢里用餐，然后告诉她，他常和戚宇绍、左宇翰来此用餐，为避免被别人骚扰，他们每次都是待在包厢里。接着在两人用餐时，辛宇天故意提起三人的近况及在一起时碰到的趣事，果然，等到两人吃到一半，心圆已渐渐松懈精神，放下戒心，恢复成以往开朗好问的个性。</w:t>
      </w:r>
    </w:p>
    <w:p>
      <w:r>
        <w:t>接下来的时间，就在辛宇天谈论自已在国外参观建筑的一些心得，以及心圆快乐的发问下度过，直到两人惊觉时间已晚，才离开餐厅。</w:t>
      </w:r>
    </w:p>
    <w:p>
      <w:r>
        <w:t>离开餐厅后，辛宇天乘兴建议开车兜风，心圆也欣然同意，就在两人轻松说笑时，辛宇天已将车子开至阳明山上一处可观看夜景的位置停下。</w:t>
      </w:r>
    </w:p>
    <w:p>
      <w:r>
        <w:t>停好车，辛宇天转头，看着心圆观赏夜景时展露的笑脸，突然问道：「当年我毕业前一个月，你为什么突然不见踪影？」</w:t>
      </w:r>
    </w:p>
    <w:p>
      <w:r>
        <w:t>那时两人几乎天天见面，他从来不曾问过她住在哪里，以致于她一不见踪影，他根本找不到她，又因为年轻气盛，既然她不来找他，他也负气不去找寻她，没想到再相见时，已经过了这么多年。</w:t>
      </w:r>
    </w:p>
    <w:p>
      <w:r>
        <w:t>原本心情正是轻松愉快，冷不防他却问了这一句，心圆一时呆住，呐呐的说不出话来，只能盯着他看。</w:t>
      </w:r>
    </w:p>
    <w:p>
      <w:r>
        <w:t>「有那么难回答吗？」辛宇天拉过她一只手，用双手包住它，慢慢的摩挲，温柔的问。「记得当时我们无话不谈，你却突然不见了，是不是发生什么事？」须臾，看到她还是呆呆的不出声，他坏坏的加一句，想激她反驳。「我还以为当时你是很喜欢我的。」</w:t>
      </w:r>
    </w:p>
    <w:p>
      <w:r>
        <w:t>他所说的最后一句话果然引起她的反应，但却不是反驳他。只见她原本灿若星辰的双眸倏然盈满水雾，头也立刻转开，企图不让他察觉。</w:t>
      </w:r>
    </w:p>
    <w:p>
      <w:r>
        <w:t>辛宇天见状，马上伸出一只手扳回她的脸，惊见她脸上决堤的泪，他只觉一阵心疼，急忙用另一只手温柔的抹去泪珠，却愈抹愈多。</w:t>
      </w:r>
    </w:p>
    <w:p>
      <w:r>
        <w:t>「怎么了，我说错了什么？」看她泪如泉涌，他柔声安抚，心中一阵慌乱，忍不住捧起她的脸，用唇一一吻去她的泪珠……见到她想忍住哭泣而微颤的红唇，他一时情不自禁将自己的唇覆上，轻轻吮着、安抚着。</w:t>
      </w:r>
    </w:p>
    <w:p>
      <w:r>
        <w:t>她的唇好软、好香……辛宇天接捺不住心中泛起的情潮，安抚的吻逐渐加深，转而缠绵，他的舌尖描着她的唇形，掠过她的贝齿，试着想探入深处寻找她的丁香小舌。她因受惊而轻呼一声想推开他，却让他的舌尖正好趁此机会直接闯入勾住她的小舌，轻轻爱抚，反复吸吮，直到他感觉下腹悸动，欲望如铁蠹蠢欲动，才勉强抽离她的唇，将她抱在怀中，脸埋在她的秀发里，粗喘的深深吸气，平复扬起的生理欲望。</w:t>
      </w:r>
    </w:p>
    <w:p>
      <w:r>
        <w:t>「你为什么……为什么吻我？」两人默默相拥，心圆突然小声的问。</w:t>
      </w:r>
    </w:p>
    <w:p>
      <w:r>
        <w:t>辛宇天轻笑一声，一手托起她的脸，一手揽着她的腰，俯头在她的眼睑各吻一下，又往下轻吮一下她略微红肿的唇。「当然是因为你吸引我，让我情不自禁才吻你喽！」说着，他又顽皮的连啄了几下她的唇瓣。</w:t>
      </w:r>
    </w:p>
    <w:p>
      <w:r>
        <w:t>「你别哄我了，这太可笑了。」心圆挣脱他，往后移动一段距离才反驳他的话。想不到他会趁她发呆时占她便宜，还脸不红气不喘的撒谎。</w:t>
      </w:r>
    </w:p>
    <w:p>
      <w:r>
        <w:t>「哄你？我被你吸引而吻你，就算想抚摸你也是人之常情，有什么可笑？」他反问她。</w:t>
      </w:r>
    </w:p>
    <w:p>
      <w:r>
        <w:t>「我才不会吸引你呢，你也别骗我了，我早就知道了，何必当我是三岁小孩子？」心圆冲口而出。</w:t>
      </w:r>
    </w:p>
    <w:p>
      <w:r>
        <w:t>辛宇天深思着她所说的话，突然伸手一把将她拖入自己怀中，紧紧箍住她，一只手抬起她的小脸，拧着眉，将脸凑近她，语气带着一丝愠怒。</w:t>
      </w:r>
    </w:p>
    <w:p>
      <w:r>
        <w:t>「为什么说我骗你？你早知道了，知道什么？」心圆一边试图挣开他，一边又为自已脱口而出的话感到后悔，兀自懊恼。</w:t>
      </w:r>
    </w:p>
    <w:p>
      <w:r>
        <w:t>「回答我。」他不耐烦的追问。</w:t>
      </w:r>
    </w:p>
    <w:p>
      <w:r>
        <w:t>「没什么，我只是不相信你会被我这种毫无姿色的女人所吸引，感到奇怪而已。」心圆努力辩解着。</w:t>
      </w:r>
    </w:p>
    <w:p>
      <w:r>
        <w:t>「只是这样？」辛宇天不太相信她的说辞，更加紧箍着她，然后将额头抵着她的，黑眸直直盯着她的眼，直到她不自在的涨红脸，垂下眼睑，长而翘的睫毛微微抖动着。</w:t>
      </w:r>
    </w:p>
    <w:p>
      <w:r>
        <w:t>「我是真的喜欢你才吻你的，相信我。」他伸手轻抚她嫣红的脸，严肃的开口。</w:t>
      </w:r>
    </w:p>
    <w:p>
      <w:r>
        <w:t>心圆一时无言。</w:t>
      </w:r>
    </w:p>
    <w:p>
      <w:r>
        <w:t>「做我的情人，圆圆。」他柔声问。</w:t>
      </w:r>
    </w:p>
    <w:p>
      <w:r>
        <w:t>「情人？」她颤声。</w:t>
      </w:r>
    </w:p>
    <w:p>
      <w:r>
        <w:t>「情人、爱人、女朋友，随你怎么说都可以，跟我在一起吧！」他轻哄着，语气带有一丝缠绵，浑厚的嗓音低沉。</w:t>
      </w:r>
    </w:p>
    <w:p>
      <w:r>
        <w:t>心圆心中一阵慌乱，不敢相信他会要求她做他的女朋友，这是她即使在梦中也不敢奢想会发生的事。</w:t>
      </w:r>
    </w:p>
    <w:p>
      <w:r>
        <w:t>「我想回去了。」不敢回答也不敢看他，心圆逃避的说。</w:t>
      </w:r>
    </w:p>
    <w:p>
      <w:r>
        <w:t>辛宇天看她闪避的神情，知道她还是不大相信他，于是低头轻轻吻了她的唇一下。</w:t>
      </w:r>
    </w:p>
    <w:p>
      <w:r>
        <w:t>「好，我先送你回去。」辛宇天放开她，发动车子。</w:t>
      </w:r>
    </w:p>
    <w:p>
      <w:r>
        <w:t>经由心圆的指点，辛宇天将车子停在她所租的公寓楼下，熄了火。</w:t>
      </w:r>
    </w:p>
    <w:p>
      <w:r>
        <w:t>「我送你上去。」辛宇天转头说。</w:t>
      </w:r>
    </w:p>
    <w:p>
      <w:r>
        <w:t>「不用了，我自己上去就可以了。」心圆急忙拒绝并回过头准备开车门下车，辛宇天突然抓住她的手，她惊讶的回过头，却正好被他落下的唇覆住双唇辗转吸吮。</w:t>
      </w:r>
    </w:p>
    <w:p>
      <w:r>
        <w:t>辛宇天抵着她的唇低语：「我「今天」先不送你上去。」然后他捧着她的脸，手指轻抚她的脸颊，画过她的眉、鼻直到她的唇，他沿着唇线轻画，忍不住又将自已的唇盖上去，密密柔柔的吻着她。</w:t>
      </w:r>
    </w:p>
    <w:p>
      <w:r>
        <w:t>「别忘？，你是我的女朋友。」辛宇天终于放开她。「上去吧！我看着你上去。」他霸道却语声轻柔的说。</w:t>
      </w:r>
    </w:p>
    <w:p>
      <w:r>
        <w:t>看着她急忙下车，匆匆的跑进公寓大门，辛宇天嘴角微勾着，然后发动车子离开。</w:t>
      </w:r>
    </w:p>
    <w:p>
      <w:r>
        <w:t>她虽然没有承认，可是他知道，她对他也是有感觉的，只是反应有点迟钝。</w:t>
      </w:r>
    </w:p>
    <w:p>
      <w:r>
        <w:t>辛宇天一笑，没关系，他可以多吻她让她习惯待在他怀里，免得老是一看到他就想躲。</w:t>
      </w:r>
    </w:p>
    <w:p>
      <w:r>
        <w:t xml:space="preserve">今天与她相处一晚，他更加确定自已对她心动——他要她，以前对她如小 女孩般的宠爱，如今已转为男人对女人的渴求。今晚拥抱她时，感觉到她的柔软，更是让他血脉偾张。凭着手的触感，他发现她的身材应该是很不错的，只是不知道她为什么要穿那么丑的衣服遮盖，下次一定要叫她把那些衣服都丢掉，穿些比较适合的。 </w:t>
      </w:r>
    </w:p>
    <w:p>
      <w:r>
        <w:t>她似乎有点怕他，看来得找机会多与她单独相处……辛宇天心中盘算着，心情愉快的将车子驶进自已市区住处大楼的停车场。</w:t>
      </w:r>
    </w:p>
    <w:p>
      <w:r>
        <w:t>小圆圆，你躲不掉的。</w:t>
      </w:r>
    </w:p>
    <w:p>
      <w:r>
        <w:t>心圆面色潮红的走进自已租赁的公寓。往常一进入自己所布置的小窝，总会带给她一种安心祥和的感觉，可是今晚它却失去了这个作用，因为她的心跳依然急促，而脸上热度未消。只要一想起临别前那个吻，她脸上的温度就更加升高。</w:t>
      </w:r>
    </w:p>
    <w:p>
      <w:r>
        <w:t>心圆随手抓起沙发上的抱枕，坐在沙发上将腿曲起，缩在一角，想着今晚发生的一切，简直就像作梦一般……不，即使在她最深最疯狂的梦里，也不曾想过他会对她说喜欢她。当年无意间听到他对自已的评语后，她就狠狠的斩断这种不切实际的梦想，不料今晚他却对她说出这句话，还吻了她，教她一时之间慌了手脚。</w:t>
      </w:r>
    </w:p>
    <w:p>
      <w:r>
        <w:t>心圆反复思量，怎么也想不出他吻她的理由。难道真如他所说的，是因为她吸引他？如果真是这样，她是不是可以藉此机会争取他的爱？不过她又觉得这种想法有点异想天开，像辛宇天条件这么好的男人，怎么可能会爱上她这种长相普通、身材不好、个性又迷糊迟钝的女人？</w:t>
      </w:r>
    </w:p>
    <w:p>
      <w:r>
        <w:t>不过反过来想，也许她应该好好把握目前，在辛宇天喜欢她、对她有兴趣时，两人快乐相处，就算以后不在一起，她也算是圆了自己的梦想，不至于有遗憾。</w:t>
      </w:r>
    </w:p>
    <w:p>
      <w:r>
        <w:t>决定了，就顺其自然吧！</w:t>
      </w:r>
    </w:p>
    <w:p>
      <w:r>
        <w:t>心圆想到今晚的吻。她从来不知道一个吻可以引发这么深刻的感觉，仿佛体内深处的感动就要爆发出来。当辛宇天吻她时，她只想将自己内心深处的那份情感完完整整的献给他，可是几乎脱口而出的感受，却因为恐惧而又吞了回去。</w:t>
      </w:r>
    </w:p>
    <w:p>
      <w:r>
        <w:t>也许有一天她可以鼓起勇气向他告白，不管他是否嘲笑或拒绝。不为别的，只为了圆一个怀抱多年的梦想。</w:t>
      </w:r>
    </w:p>
    <w:p>
      <w:r>
        <w:t>隔天晚上，心圆与巫美娟坐在一家咖啡店里，吃着简餐、喝着饮料，放松因为逛了一晚而酸疼的双腿。</w:t>
      </w:r>
    </w:p>
    <w:p>
      <w:r>
        <w:t>「美娟，我真是佩服你的精力旺盛，逛了一晚上也没听你说一声累，哪像我的腿已经快走断了。」心圆边说边槌着双腿。</w:t>
      </w:r>
    </w:p>
    <w:p>
      <w:r>
        <w:t>「结果我买了一堆，你却什么也没买。」巫美娟无奈的看着心圆。</w:t>
      </w:r>
    </w:p>
    <w:p>
      <w:r>
        <w:t>「我又没看上喜欢的，干嘛买？」</w:t>
      </w:r>
    </w:p>
    <w:p>
      <w:r>
        <w:t>「哎哟！小姐，拜托你好歹也买几件衣服吧！看看你身上的衬衫，都不知已经穿了几年了，难道你一点也不想换换别的衣服？」巫美娟挑剔道。</w:t>
      </w:r>
    </w:p>
    <w:p>
      <w:r>
        <w:t>「我的身材又不好，换别的穿也是一样，何必换。」心圆黯然的回答，想起很久以前，每次只要她看上某件衣服想试穿，店员总是看看她的身材，马上就说没她的尺寸，不用试了。渐渐的，她也不想再自讨没趣，将就的将衣橱里几件大衬衫及长裤替换穿到现在，只有偶尔衣服旧了、破了，才会跑到外销成衣店加买几件。</w:t>
      </w:r>
    </w:p>
    <w:p>
      <w:r>
        <w:t>「谁说你身材不好，据我看，你只是穿得不合适。哪有女孩子穿这种又大又男性化的直筒衬衫？」巫美娟边说边拉心圆的上衣。「好歹你也换件较合身的衬杉，或是女性化一点的上衣。对了，我好象没看过你穿裙子耶？」「我又不喜欢裙子，而且我的腿很粗，穿裙子也不太适合。」心圆看着自己的腿。</w:t>
      </w:r>
    </w:p>
    <w:p>
      <w:r>
        <w:t>巫美娟不相信的目光也落在心圆的腿上。</w:t>
      </w:r>
    </w:p>
    <w:p>
      <w:r>
        <w:t>「哪会粗？平常看你走路，两只腿直挺挺的，一点也看不出粗在哪里，不喜欢裙子就说不喜欢，干嘛找借口。」巫美娟忍不住白她一眼。</w:t>
      </w:r>
    </w:p>
    <w:p>
      <w:r>
        <w:t>「好了啦，美娟，我们不要再讨论我的腿，好不好？」「好好好，算我怕了你啦。不说你的身材，我倒是有另外一件事想问你。」「什么事？」</w:t>
      </w:r>
    </w:p>
    <w:p>
      <w:r>
        <w:t>「总裁跟你到底是什么关系？」巫美娟又提起这个问题。</w:t>
      </w:r>
    </w:p>
    <w:p>
      <w:r>
        <w:t>「我说过了，我们只是学长学妹而已。他是高我两届的学长，同样是建筑系，我们是在系上举办的夏令营中认识的，偶而见面说说话，没什么特别的。」心圆试图轻描淡写的带过，脸上却不合作的泛起红晕。</w:t>
      </w:r>
    </w:p>
    <w:p>
      <w:r>
        <w:t>「没什么特别，那你昨天晚上是跟他出去？」巫美娟不放松的问。</w:t>
      </w:r>
    </w:p>
    <w:p>
      <w:r>
        <w:t>「他说请我吃饭，叙叙旧。」心圆解释着。</w:t>
      </w:r>
    </w:p>
    <w:p>
      <w:r>
        <w:t>「结果呢？他有没有说什么？」巫美娟追问。</w:t>
      </w:r>
    </w:p>
    <w:p>
      <w:r>
        <w:t>「没什么啦，只是谈谈往事跟近况而已。」心圆别扭的说道，一边脸红的想起白天在办公室辛宇天打电话来，得知她令晚有约，霸道而不容拒绝的告诉她明天不要再安排任何约会，下班时等他，他要带她出去，然后不待她回答，随即挂上电话。</w:t>
      </w:r>
    </w:p>
    <w:p>
      <w:r>
        <w:t>「想到什么事这么乐？」巫美娟揶揄的看着心圆脸上的红晕。</w:t>
      </w:r>
    </w:p>
    <w:p>
      <w:r>
        <w:t>「没什么。」</w:t>
      </w:r>
    </w:p>
    <w:p>
      <w:r>
        <w:t>「真的没什么？那干嘛脸红？」</w:t>
      </w:r>
    </w:p>
    <w:p>
      <w:r>
        <w:t>「真的没什么嘛！你不要一直问好不好？等我想清楚，再告诉你好了。」她不是不肯告诉美娟，而是现在这种情况，她也不知道要怎么说。难道要告诉美娟辛宇天约她出去，可是他那种霸道的口气，实在不像是约她，倒像是命令，连她自己也搞不清楚，要怎么跟美娟解释这一切呢？</w:t>
      </w:r>
    </w:p>
    <w:p>
      <w:r>
        <w:t>「好，等你想说再告诉我好了。对了，刚刚走到这里时，经遇转角一家店，那个橱窗模特儿身上穿的上衣，我有瞄了下，好象还不错，等一下我们去瞧一瞧吧！」巫美娟兴致高昂的比画着。</w:t>
      </w:r>
    </w:p>
    <w:p>
      <w:r>
        <w:t>「啊？你还要看，你今天买了不少了耶，何况那家店看起来满贵的样子。」心圆好无奈的说着。</w:t>
      </w:r>
    </w:p>
    <w:p>
      <w:r>
        <w:t>「先看看嘛，又不一定要买，如果真喜欢再考虑价钱好了。」巫美娟一副没什么大不了的样子。</w:t>
      </w:r>
    </w:p>
    <w:p>
      <w:r>
        <w:t>「好啦，真服了你了，把东西吃一吃，我就舍命陪君子吧！」唉！她只好拖着酸麻的双腿再走一趟了。</w:t>
      </w:r>
    </w:p>
    <w:p>
      <w:r>
        <w:t>「你那是什么表情，又不是要把你抓去卖，那么心不甘情不愿的。」巫美娟瞪她一眼。</w:t>
      </w:r>
    </w:p>
    <w:p>
      <w:r>
        <w:t>「好啦！快吃吧！算我说错话了，我很高兴，可以吗？」不久后，只见两个女人提着大包小包离开咖啡店，朝灯火辉煌的商店街走去，一下子就融入人群中了。</w:t>
      </w:r>
    </w:p>
    <w:p>
      <w:r>
        <w:t>「怎么样？看出什么了吗？」</w:t>
      </w:r>
    </w:p>
    <w:p>
      <w:r>
        <w:t>「目前看来，他应该是没有比较亲密的女友。」「今天下班后，他还是留在公司加班？」</w:t>
      </w:r>
    </w:p>
    <w:p>
      <w:r>
        <w:t>「那倒是没有，一下班他就离开了，看起来心情好象不错。」「想办法探出他下班去了哪里。」</w:t>
      </w:r>
    </w:p>
    <w:p>
      <w:r>
        <w:t>「我试试看，不遇除非他自己说出来，否则恐怕很难知道。」「不管如何，反正仔细盯着他就是了。我会随时打电话询问状况，千万别主动打来找我。」</w:t>
      </w:r>
    </w:p>
    <w:p>
      <w:r>
        <w:t>「好。那上次说的——」</w:t>
      </w:r>
    </w:p>
    <w:p>
      <w:r>
        <w:t>第二章</w:t>
      </w:r>
    </w:p>
    <w:p>
      <w:r>
        <w:t>一早，心圆坐在自己的公司座位上，因一夜失眠而神色略显疲惫。经过一夜的辗转反侧，她更是觉得自己昨晚的表现实在太丢脸了，只是她从来没想到还会再见到他，一时之间，实在不知道要用什么态度面对他，才会糗态百出。</w:t>
      </w:r>
    </w:p>
    <w:p>
      <w:r>
        <w:t>经过反复思考，心圆觉得自己太小题大作了，辛宇天说不定只是突然见到老朋友而显得亲切点，她却胡思乱想了一夜。如果再有机会见到他，一定要用平常心去面对他才是，而且也绝不能让他察觉她心底的依恋。</w:t>
      </w:r>
    </w:p>
    <w:p>
      <w:r>
        <w:t>「喂！发什么呆？」巫美娟突然在她身旁出声。「我站了半天，只看到你皱眉发呆，叫你都没听到。」</w:t>
      </w:r>
    </w:p>
    <w:p>
      <w:r>
        <w:t>「没什么，想一些事。」</w:t>
      </w:r>
    </w:p>
    <w:p>
      <w:r>
        <w:t>「一些事？是昨天的事吗？喂！心圆，你很不够意思喔，亏我们认识这么久，你怎么从来没告诉我你认识总裁，害我昨天吓了一大跳。」巫美娟撇撇嘴。</w:t>
      </w:r>
    </w:p>
    <w:p>
      <w:r>
        <w:t>「我根本就不知道公司总裁是他。」如果知道，她早就落跑了，也不会发生昨天那种尴尬的场面。</w:t>
      </w:r>
    </w:p>
    <w:p>
      <w:r>
        <w:t>「你不知道我们公司总裁叫辛宇天？你工作了半年竟然会不知道！」巫美娟睁大眼，不敢置信的望着她。</w:t>
      </w:r>
    </w:p>
    <w:p>
      <w:r>
        <w:t>「我只是在资料室工作，又不管其它的事，怎么会知道总裁是谁，而且就算知道了又怎样？」反正他们八竿子也打不着。</w:t>
      </w:r>
    </w:p>
    <w:p>
      <w:r>
        <w:t>「那他跟你到底是什么关系？」</w:t>
      </w:r>
    </w:p>
    <w:p>
      <w:r>
        <w:t>「没有关系，他只是我大学时期的学长而已。」心圆轻描淡写的回答。</w:t>
      </w:r>
    </w:p>
    <w:p>
      <w:r>
        <w:t>「只是学长？那为什么他会叫你小圆圆，又一副久别重逢感到很高兴的样子？」巫美娟不信。</w:t>
      </w:r>
    </w:p>
    <w:p>
      <w:r>
        <w:t>「我怎么知道。」童心圆推托道。反正她只要不承认就好了。</w:t>
      </w:r>
    </w:p>
    <w:p>
      <w:r>
        <w:t>「可是--」巫美娟仍不死心。</w:t>
      </w:r>
    </w:p>
    <w:p>
      <w:r>
        <w:t>「好了，上班时间到了，你还在这里，不怕被炒鱿鱼啊！」心圆赶紧打断想问下去的巫美娟。</w:t>
      </w:r>
    </w:p>
    <w:p>
      <w:r>
        <w:t>「好啦，那下班后再说，我先回座位了。」</w:t>
      </w:r>
    </w:p>
    <w:p>
      <w:r>
        <w:t>看巫美娟心不甘情不愿的走出去，心圆紧绷的心情才略微放松。</w:t>
      </w:r>
    </w:p>
    <w:p>
      <w:r>
        <w:t>辛宇天刚处理完手边一件公事，总裁室的门突然被推开，走进两名男子，一进来招呼也没打，大剌剌的往沙发上一靠。随即，门被轻敲两下，辛宇天的秘书端了三杯咖啡走进来，放在茶几上，才又转身退了出去。</w:t>
      </w:r>
    </w:p>
    <w:p>
      <w:r>
        <w:t>「我好歹也是公司总裁，你们太不把我放在眼里了吧？」辛宇天看着两位好友，眼中闪着笑意。</w:t>
      </w:r>
    </w:p>
    <w:p>
      <w:r>
        <w:t>「唷！你还知道你是公司总裁，要出国也不先知会一声，随手把工作一丢，想累死我们呀！」戚宇绍嘲讽道。</w:t>
      </w:r>
    </w:p>
    <w:p>
      <w:r>
        <w:t>「有美女在侧，公事就丢给兄弟，也是人之常情。」左宇翰跟着炮轰。</w:t>
      </w:r>
    </w:p>
    <w:p>
      <w:r>
        <w:t>「我也不愿意啊！可是我妈哭哭啼啼，说什么我从来也不肯听她的话，只不过叫我陪她好友的女儿出国一趟，就推三阻四；我只好应付一下，说等我有空再说，谁知我妈一听，立刻拿出两张第二天一早的机票，我根本没有拒绝的余地，只能打电话回公司交代一下，就被迫出国了。」辛宇天无奈的解释着。</w:t>
      </w:r>
    </w:p>
    <w:p>
      <w:r>
        <w:t>戚宇绍的怨气因辛宇天无奈的表情而转为嘲笑。「又是那个林月媚？」「嗯。」辛宇天点点头。</w:t>
      </w:r>
    </w:p>
    <w:p>
      <w:r>
        <w:t>「她还不死心啊，你不是早跟她说清楚了？」</w:t>
      </w:r>
    </w:p>
    <w:p>
      <w:r>
        <w:t>「我是说清楚了啊！要不是她是我妈好朋友的女儿，我早翻脸了，哪会忍到现在？」辛宇天愤慨的说。见两位好友忍不住哈哈大笑，他顿时更为火大。「你们两个是特地来看笑话的吗？如果时间那么多，何不多用点心在公事上？」说着，他将两份文件分划丢给他们。「这两件合作案就交给你们了。」两人正要抗议，就见辛宇天浓眉一扬。</w:t>
      </w:r>
    </w:p>
    <w:p>
      <w:r>
        <w:t>「太少了是吧？没关系，那就多接几件吧！」</w:t>
      </w:r>
    </w:p>
    <w:p>
      <w:r>
        <w:t>「够了，够了，我还有事要做呢！」两人异口同声说完，就拿起文件一前一后快步离去。</w:t>
      </w:r>
    </w:p>
    <w:p>
      <w:r>
        <w:t>辛宇天看着他们离去，毫无表情的脸上才逸出一丝笑意。嘿，终于也有一次让他们落荒而逃，没有时间再继续嘲笑他。接着他念头一转，突然想到忘了告诉他们心圆也在公司里工作的消息。当初他们四人可是走得很近，交情也很好，只是后来断了音讯。</w:t>
      </w:r>
    </w:p>
    <w:p>
      <w:r>
        <w:t>再次见到心圆，发现她变得满多的，不再像当年那个可爱的女孩，而是已经长成一个可爱的小女人……一个令他心动的小女人。</w:t>
      </w:r>
    </w:p>
    <w:p>
      <w:r>
        <w:t>思及此，辛宇天忍不住拿起电话，直拨资料室。</w:t>
      </w:r>
    </w:p>
    <w:p>
      <w:r>
        <w:t>心圆正专心整理一份急件，电话铃声突然响起，她吓了一跳，顺手一捞，眼睛仍盯着桌上文件，口中机械化的吐出：「资料室，您好。」「圆圆，是我。」一阵低沉浑厚的男性噪音传来。</w:t>
      </w:r>
    </w:p>
    <w:p>
      <w:r>
        <w:t>「呃，请问你是……」这声音好熟悉。</w:t>
      </w:r>
    </w:p>
    <w:p>
      <w:r>
        <w:t>「怎么才隔一晚你就不记得我了？我是辛宇天。」男性嗓音隐含调侃笑意。</w:t>
      </w:r>
    </w:p>
    <w:p>
      <w:r>
        <w:t>心圆一惊，但随即想到早上下的决心，马上恢复平静。</w:t>
      </w:r>
    </w:p>
    <w:p>
      <w:r>
        <w:t>「总裁，您有什么吩咐吗？」她正经的问着。</w:t>
      </w:r>
    </w:p>
    <w:p>
      <w:r>
        <w:t>「总裁？吩咐？圆圆，我记得以前你好象不是这么叫我的，难道你忘了？」辛宇天不满她将两人画分得那么清楚。</w:t>
      </w:r>
    </w:p>
    <w:p>
      <w:r>
        <w:t>「可是你是本公司总裁啊！」</w:t>
      </w:r>
    </w:p>
    <w:p>
      <w:r>
        <w:t>「我们关系不同，怎能跟别人相比？叫我宇天。」辛宇天强硬的说。</w:t>
      </w:r>
    </w:p>
    <w:p>
      <w:r>
        <w:t>心圆听到他说得暧昧，忍不住一阵脸红心跳，强自镇定的反驳，「我们哪有什么关系，只不过是老板和属下。」</w:t>
      </w:r>
    </w:p>
    <w:p>
      <w:r>
        <w:t>「不管是什么，反正你不要叫我总裁就是了。」辛宇天硬是要拉近两人的距离。</w:t>
      </w:r>
    </w:p>
    <w:p>
      <w:r>
        <w:t>「呃……你到底有什么事？」心圆实在叫不出口。</w:t>
      </w:r>
    </w:p>
    <w:p>
      <w:r>
        <w:t>「也没什么事，只是告诉你，下班等我，我要带你去吃饭。」辛宇天轻松的说。</w:t>
      </w:r>
    </w:p>
    <w:p>
      <w:r>
        <w:t>「这不太好吧，你不怕别人说闲话？」她不想去，怕控制不住自己的心。</w:t>
      </w:r>
    </w:p>
    <w:p>
      <w:r>
        <w:t>「吃顿饭而已，有什么闲话好说，何况我还有些事想问你。」辛宇天突然口气正经。</w:t>
      </w:r>
    </w:p>
    <w:p>
      <w:r>
        <w:t>「什么事？」他会有什么事要问她。</w:t>
      </w:r>
    </w:p>
    <w:p>
      <w:r>
        <w:t>「一时也说不清，见面再谈。下班前我再打给你，就这样。」辛宇天说完立即挂上电话。</w:t>
      </w:r>
    </w:p>
    <w:p>
      <w:r>
        <w:t>心圆措手不及的看着话筒，心中慌乱。他为什么要约她吃饭？她虽然心中窃喜，但是理智上又觉得不要去比较好，一时竟犹豫起来。</w:t>
      </w:r>
    </w:p>
    <w:p>
      <w:r>
        <w:t>而总裁办公室里的辛宇天看着挂上的电话，忍不住露出一抹贼笑。</w:t>
      </w:r>
    </w:p>
    <w:p>
      <w:r>
        <w:t>就在心圆仍犹豫不决时，下班时间到了。虽然她已经打电话给巫美娟，告诉她今晚有事不能陪她逛街，却还是无法决定去不去。她正想着要找什么借口推拒辛宇天的晚餐邀约时，电话铃声响起，她伸手接起，耳边立刻传来辛宇天浑厚的嗓音。</w:t>
      </w:r>
    </w:p>
    <w:p>
      <w:r>
        <w:t>「十分钟后到电梯口等我。」说完，他随即挂上电话。</w:t>
      </w:r>
    </w:p>
    <w:p>
      <w:r>
        <w:t>心圆在十分钟后走到电梯口，却没有看到辛宇天，她心中正觉疑惑，突然最旁边那部高级主管专用的电梯「叮」一声打开。心圆好奇一望，正好迎上辛宇天带笑的黑眸。</w:t>
      </w:r>
    </w:p>
    <w:p>
      <w:r>
        <w:t>「进来吧！」</w:t>
      </w:r>
    </w:p>
    <w:p>
      <w:r>
        <w:t>看着他的黑眸，童心圆不由自主的踏入电梯内，电梯门很快关上，直达地下停车场。其间，辛宇天没开口，只是用他顽皮带笑的眼看着心圆，使得她因紧张而无话可说，两人默默无语，直到在车内坐定，辛宇天才转头看着她。</w:t>
      </w:r>
    </w:p>
    <w:p>
      <w:r>
        <w:t>「有没有特别想吃什么？」</w:t>
      </w:r>
    </w:p>
    <w:p>
      <w:r>
        <w:t>「呃……没有。」</w:t>
      </w:r>
    </w:p>
    <w:p>
      <w:r>
        <w:t>「好，那我带你到一家我常去的餐厅，他们的菜还不错。」他随即发动车子，离开停车场。</w:t>
      </w:r>
    </w:p>
    <w:p>
      <w:r>
        <w:t>辛宇天开着车，一路上边说着一些无关痛痒的事，边观察着心圆，发现她坐立不安，好象不太愿意跟他出来，他暗暗决定先松懈她的戒心。</w:t>
      </w:r>
    </w:p>
    <w:p>
      <w:r>
        <w:t>辛宇天带着心圆到一家会员制联谊餐厅，安排两人坐在隐密的包厢里用餐，然后告诉她，他常和戚宇绍、左宇翰来此用餐，为避免被别人骚扰，他们每次都是待在包厢里。接着在两人用餐时，辛宇天故意提起三人的近况及在一起时碰到的趣事，果然，等到两人吃到一半，心圆已渐渐松懈精神，放下戒心，恢复成以往开朗好问的个性。</w:t>
      </w:r>
    </w:p>
    <w:p>
      <w:r>
        <w:t>接下来的时间，就在辛宇天谈论自已在国外参观建筑的一些心得，以及心圆快乐的发问下度过，直到两人惊觉时间已晚，才离开餐厅。</w:t>
      </w:r>
    </w:p>
    <w:p>
      <w:r>
        <w:t>离开餐厅后，辛宇天乘兴建议开车兜风，心圆也欣然同意，就在两人轻松说笑时，辛宇天已将车子开至阳明山上一处可观看夜景的位置停下。</w:t>
      </w:r>
    </w:p>
    <w:p>
      <w:r>
        <w:t>停好车，辛宇天转头，看着心圆观赏夜景时展露的笑脸，突然问道：「当年我毕业前一个月，你为什么突然不见踪影？」</w:t>
      </w:r>
    </w:p>
    <w:p>
      <w:r>
        <w:t>那时两人几乎天天见面，他从来不曾问过她住在哪里，以致于她一不见踪影，他根本找不到她，又因为年轻气盛，既然她不来找他，他也负气不去找寻她，没想到再相见时，已经过了这么多年。</w:t>
      </w:r>
    </w:p>
    <w:p>
      <w:r>
        <w:t>原本心情正是轻松愉快，冷不防他却问了这一句，心圆一时呆住，呐呐的说不出话来，只能盯着他看。</w:t>
      </w:r>
    </w:p>
    <w:p>
      <w:r>
        <w:t>「有那么难回答吗？」辛宇天拉过她一只手，用双手包住它，慢慢的摩挲，温柔的问。「记得当时我们无话不谈，你却突然不见了，是不是发生什么事？」须臾，看到她还是呆呆的不出声，他坏坏的加一句，想激她反驳。「我还以为当时你是很喜欢我的。」</w:t>
      </w:r>
    </w:p>
    <w:p>
      <w:r>
        <w:t>他所说的最后一句话果然引起她的反应，但却不是反驳他。只见她原本灿若星辰的双眸倏然盈满水雾，头也立刻转开，企图不让他察觉。</w:t>
      </w:r>
    </w:p>
    <w:p>
      <w:r>
        <w:t>辛宇天见状，马上伸出一只手扳回她的脸，惊见她脸上决堤的泪，他只觉一阵心疼，急忙用另一只手温柔的抹去泪珠，却愈抹愈多。</w:t>
      </w:r>
    </w:p>
    <w:p>
      <w:r>
        <w:t>「怎么了，我说错了什么？」看她泪如泉涌，他柔声安抚，心中一阵慌乱，忍不住捧起她的脸，用唇一一吻去她的泪珠……见到她想忍住哭泣而微颤的红唇，他一时情不自禁将自己的唇覆上，轻轻吮着、安抚着。</w:t>
      </w:r>
    </w:p>
    <w:p>
      <w:r>
        <w:t>她的唇好软、好香……辛宇天接捺不住心中泛起的情潮，安抚的吻逐渐加深，转而缠绵，他的舌尖描着她的唇形，掠过她的贝齿，试着想探入深处寻找她的丁香小舌。她因受惊而轻呼一声想推开他，却让他的舌尖正好趁此机会直接闯入勾住她的小舌，轻轻爱抚，反复吸吮，直到他感觉下腹悸动，欲望如铁蠹蠢欲动，才勉强抽离她的唇，将她抱在怀中，脸埋在她的秀发里，粗喘的深深吸气，平复扬起的生理欲望。</w:t>
      </w:r>
    </w:p>
    <w:p>
      <w:r>
        <w:t>「你为什么……为什么吻我？」两人默默相拥，心圆突然小声的问。</w:t>
      </w:r>
    </w:p>
    <w:p>
      <w:r>
        <w:t>辛宇天轻笑一声，一手托起她的脸，一手揽着她的腰，俯头在她的眼睑各吻一下，又往下轻吮一下她略微红肿的唇。「当然是因为你吸引我，让我情不自禁才吻你喽！」说着，他又顽皮的连啄了几下她的唇瓣。</w:t>
      </w:r>
    </w:p>
    <w:p>
      <w:r>
        <w:t>「你别哄我了，这太可笑了。」心圆挣脱他，往后移动一段距离才反驳他的话。想不到他会趁她发呆时占她便宜，还脸不红气不喘的撒谎。</w:t>
      </w:r>
    </w:p>
    <w:p>
      <w:r>
        <w:t>「哄你？我被你吸引而吻你，就算想抚摸你也是人之常情，有什么可笑？」他反问她。</w:t>
      </w:r>
    </w:p>
    <w:p>
      <w:r>
        <w:t>「我才不会吸引你呢，你也别骗我了，我早就知道了，何必当我是三岁小孩子？」心圆冲口而出。</w:t>
      </w:r>
    </w:p>
    <w:p>
      <w:r>
        <w:t>辛宇天深思着她所说的话，突然伸手一把将她拖入自己怀中，紧紧箍住她，一只手抬起她的小脸，拧着眉，将脸凑近她，语气带着一丝愠怒。</w:t>
      </w:r>
    </w:p>
    <w:p>
      <w:r>
        <w:t>「为什么说我骗你？你早知道了，知道什么？」心圆一边试图挣开他，一边又为自已脱口而出的话感到后悔，兀自懊恼。</w:t>
      </w:r>
    </w:p>
    <w:p>
      <w:r>
        <w:t>「回答我。」他不耐烦的追问。</w:t>
      </w:r>
    </w:p>
    <w:p>
      <w:r>
        <w:t>「没什么，我只是不相信你会被我这种毫无姿色的女人所吸引，感到奇怪而已。」心圆努力辩解着。</w:t>
      </w:r>
    </w:p>
    <w:p>
      <w:r>
        <w:t>「只是这样？」辛宇天不太相信她的说辞，更加紧箍着她，然后将额头抵着她的，黑眸直直盯着她的眼，直到她不自在的涨红脸，垂下眼睑，长而翘的睫毛微微抖动着。</w:t>
      </w:r>
    </w:p>
    <w:p>
      <w:r>
        <w:t>「我是真的喜欢你才吻你的，相信我。」他伸手轻抚她嫣红的脸，严肃的开口。</w:t>
      </w:r>
    </w:p>
    <w:p>
      <w:r>
        <w:t>心圆一时无言。</w:t>
      </w:r>
    </w:p>
    <w:p>
      <w:r>
        <w:t>「做我的情人，圆圆。」他柔声问。</w:t>
      </w:r>
    </w:p>
    <w:p>
      <w:r>
        <w:t>「情人？」她颤声。</w:t>
      </w:r>
    </w:p>
    <w:p>
      <w:r>
        <w:t>「情人、爱人、女朋友，随你怎么说都可以，跟我在一起吧！」他轻哄着，语气带有一丝缠绵，浑厚的嗓音低沉。</w:t>
      </w:r>
    </w:p>
    <w:p>
      <w:r>
        <w:t>心圆心中一阵慌乱，不敢相信他会要求她做他的女朋友，这是她即使在梦中也不敢奢想会发生的事。</w:t>
      </w:r>
    </w:p>
    <w:p>
      <w:r>
        <w:t>「我想回去了。」不敢回答也不敢看他，心圆逃避的说。</w:t>
      </w:r>
    </w:p>
    <w:p>
      <w:r>
        <w:t>辛宇天看她闪避的神情，知道她还是不大相信他，于是低头轻轻吻了她的唇一下。</w:t>
      </w:r>
    </w:p>
    <w:p>
      <w:r>
        <w:t>「好，我先送你回去。」辛宇天放开她，发动车子。</w:t>
      </w:r>
    </w:p>
    <w:p>
      <w:r>
        <w:t>经由心圆的指点，辛宇天将车子停在她所租的公寓楼下，熄了火。</w:t>
      </w:r>
    </w:p>
    <w:p>
      <w:r>
        <w:t>「我送你上去。」辛宇天转头说。</w:t>
      </w:r>
    </w:p>
    <w:p>
      <w:r>
        <w:t>「不用了，我自己上去就可以了。」心圆急忙拒绝并回过头准备开车门下车，辛宇天突然抓住她的手，她惊讶的回过头，却正好被他落下的唇覆住双唇辗转吸吮。</w:t>
      </w:r>
    </w:p>
    <w:p>
      <w:r>
        <w:t>辛宇天抵着她的唇低语：「我「今天」先不送你上去。」然后他捧着她的脸，手指轻抚她的脸颊，画过她的眉、鼻直到她的唇，他沿着唇线轻画，忍不住又将自已的唇盖上去，密密柔柔的吻着她。</w:t>
      </w:r>
    </w:p>
    <w:p>
      <w:r>
        <w:t>「别忘？，你是我的女朋友。」辛宇天终于放开她。「上去吧！我看着你上去。」他霸道却语声轻柔的说。</w:t>
      </w:r>
    </w:p>
    <w:p>
      <w:r>
        <w:t>看着她急忙下车，匆匆的跑进公寓大门，辛宇天嘴角微勾着，然后发动车子离开。</w:t>
      </w:r>
    </w:p>
    <w:p>
      <w:r>
        <w:t>她虽然没有承认，可是他知道，她对他也是有感觉的，只是反应有点迟钝。</w:t>
      </w:r>
    </w:p>
    <w:p>
      <w:r>
        <w:t>辛宇天一笑，没关系，他可以多吻她让她习惯待在他怀里，免得老是一看到他就想躲。</w:t>
      </w:r>
    </w:p>
    <w:p>
      <w:r>
        <w:t xml:space="preserve">今天与她相处一晚，他更加确定自已对她心动--他要她，以前对她如小 女孩般的宠爱，如今已转为男人对女人的渴求。今晚拥抱她时，感觉到她的柔软，更是让他血脉偾张。凭着手的触感，他发现她的身材应该是很不错的，只是不知道她为什么要穿那么丑的衣服遮盖，下次一定要叫她把那些衣服都丢掉，穿些比较适合的。 </w:t>
      </w:r>
    </w:p>
    <w:p>
      <w:r>
        <w:t>她似乎有点怕他，看来得找机会多与她单独相处……辛宇天心中盘算着，心情愉快的将车子驶进自已市区住处大楼的停车场。</w:t>
      </w:r>
    </w:p>
    <w:p>
      <w:r>
        <w:t>小圆圆，你躲不掉的。</w:t>
      </w:r>
    </w:p>
    <w:p>
      <w:r>
        <w:t>心圆面色潮红的走进自已租赁的公寓。往常一进入自己所布置的小窝，总会带给她一种安心祥和的感觉，可是今晚它却失去了这个作用，因为她的心跳依然急促，而脸上热度未消。只要一想起临别前那个吻，她脸上的温度就更加升高。</w:t>
      </w:r>
    </w:p>
    <w:p>
      <w:r>
        <w:t>心圆随手抓起沙发上的抱枕，坐在沙发上将腿曲起，缩在一角，想着今晚发生的一切，简直就像作梦一般……不，即使在她最深最疯狂的梦里，也不曾想过他会对她说喜欢她。当年无意间听到他对自已的评语后，她就狠狠的斩断这种不切实际的梦想，不料今晚他却对她说出这句话，还吻了她，教她一时之间慌了手脚。</w:t>
      </w:r>
    </w:p>
    <w:p>
      <w:r>
        <w:t>心圆反复思量，怎么也想不出他吻她的理由。难道真如他所说的，是因为她吸引他？如果真是这样，她是不是可以藉此机会争取他的爱？不过她又觉得这种想法有点异想天开，像辛宇天条件这么好的男人，怎么可能会爱上她这种长相普通、身材不好、个性又迷糊迟钝的女人？</w:t>
      </w:r>
    </w:p>
    <w:p>
      <w:r>
        <w:t>不过反过来想，也许她应该好好把握目前，在辛宇天喜欢她、对她有兴趣时，两人快乐相处，就算以后不在一起，她也算是圆了自己的梦想，不至于有遗憾。</w:t>
      </w:r>
    </w:p>
    <w:p>
      <w:r>
        <w:t>决定了，就顺其自然吧！</w:t>
      </w:r>
    </w:p>
    <w:p>
      <w:r>
        <w:t>心圆想到今晚的吻。她从来不知道一个吻可以引发这么深刻的感觉，仿佛体内深处的感动就要爆发出来。当辛宇天吻她时，她只想将自己内心深处的那份情感完完整整的献给他，可是几乎脱口而出的感受，却因为恐惧而又吞了回去。</w:t>
      </w:r>
    </w:p>
    <w:p>
      <w:r>
        <w:t>也许有一天她可以鼓起勇气向他告白，不管他是否嘲笑或拒绝。不为别的，只为了圆一个怀抱多年的梦想。</w:t>
      </w:r>
    </w:p>
    <w:p>
      <w:r>
        <w:t>隔天晚上，心圆与巫美娟坐在一家咖啡店里，吃着简餐、喝着饮料，放松因为逛了一晚而酸疼的双腿。</w:t>
      </w:r>
    </w:p>
    <w:p>
      <w:r>
        <w:t>「美娟，我真是佩服你的精力旺盛，逛了一晚上也没听你说一声累，哪像我的腿已经快走断了。」心圆边说边槌着双腿。</w:t>
      </w:r>
    </w:p>
    <w:p>
      <w:r>
        <w:t>「结果我买了一堆，你却什么也没买。」巫美娟无奈的看着心圆。</w:t>
      </w:r>
    </w:p>
    <w:p>
      <w:r>
        <w:t>「我又没看上喜欢的，干嘛买？」</w:t>
      </w:r>
    </w:p>
    <w:p>
      <w:r>
        <w:t>「哎哟！小姐，拜托你好歹也买几件衣服吧！看看你身上的衬衫，都不知已经穿了几年了，难道你一点也不想换换别的衣服？」巫美娟挑剔道。</w:t>
      </w:r>
    </w:p>
    <w:p>
      <w:r>
        <w:t>「我的身材又不好，换别的穿也是一样，何必换。」心圆黯然的回答，想起很久以前，每次只要她看上某件衣服想试穿，店员总是看看她的身材，马上就说没她的尺寸，不用试了。渐渐的，她也不想再自讨没趣，将就的将衣橱里几件大衬衫及长裤替换穿到现在，只有偶尔衣服旧了、破了，才会跑到外销成衣店加买几件。</w:t>
      </w:r>
    </w:p>
    <w:p>
      <w:r>
        <w:t>「谁说你身材不好，据我看，你只是穿得不合适。哪有女孩子穿这种又大又男性化的直筒衬衫？」巫美娟边说边拉心圆的上衣。「好歹你也换件较合身的衬杉，或是女性化一点的上衣。对了，我好象没看过你穿裙子耶？」「我又不喜欢裙子，而且我的腿很粗，穿裙子也不太适合。」心圆看着自己的腿。</w:t>
      </w:r>
    </w:p>
    <w:p>
      <w:r>
        <w:t>巫美娟不相信的目光也落在心圆的腿上。</w:t>
      </w:r>
    </w:p>
    <w:p>
      <w:r>
        <w:t>「哪会粗？平常看你走路，两只腿直挺挺的，一点也看不出粗在哪里，不喜欢裙子就说不喜欢，干嘛找借口。」巫美娟忍不住白她一眼。</w:t>
      </w:r>
    </w:p>
    <w:p>
      <w:r>
        <w:t>「好了啦，美娟，我们不要再讨论我的腿，好不好？」「好好好，算我怕了你啦。不说你的身材，我倒是有另外一件事想问你。」「什么事？」</w:t>
      </w:r>
    </w:p>
    <w:p>
      <w:r>
        <w:t>「总裁跟你到底是什么关系？」巫美娟又提起这个问题。</w:t>
      </w:r>
    </w:p>
    <w:p>
      <w:r>
        <w:t>「我说过了，我们只是学长学妹而已。他是高我两届的学长，同样是建筑系，我们是在系上举办的夏令营中认识的，偶而见面说说话，没什么特别的。」心圆试图轻描淡写的带过，脸上却不合作的泛起红晕。</w:t>
      </w:r>
    </w:p>
    <w:p>
      <w:r>
        <w:t>「没什么特别，那你昨天晚上是跟他出去？」巫美娟不放松的问。</w:t>
      </w:r>
    </w:p>
    <w:p>
      <w:r>
        <w:t>「他说请我吃饭，叙叙旧。」心圆解释着。</w:t>
      </w:r>
    </w:p>
    <w:p>
      <w:r>
        <w:t>「结果呢？他有没有说什么？」巫美娟追问。</w:t>
      </w:r>
    </w:p>
    <w:p>
      <w:r>
        <w:t>「没什么啦，只是谈谈往事跟近况而已。」心圆别扭的说道，一边脸红的想起白天在办公室辛宇天打电话来，得知她令晚有约，霸道而不容拒绝的告诉她明天不要再安排任何约会，下班时等他，他要带她出去，然后不待她回答，随即挂上电话。</w:t>
      </w:r>
    </w:p>
    <w:p>
      <w:r>
        <w:t>「想到什么事这么乐？」巫美娟揶揄的看着心圆脸上的红晕。</w:t>
      </w:r>
    </w:p>
    <w:p>
      <w:r>
        <w:t>「没什么。」</w:t>
      </w:r>
    </w:p>
    <w:p>
      <w:r>
        <w:t>「真的没什么？那干嘛脸红？」</w:t>
      </w:r>
    </w:p>
    <w:p>
      <w:r>
        <w:t>「真的没什么嘛！你不要一直问好不好？等我想清楚，再告诉你好了。」她不是不肯告诉美娟，而是现在这种情况，她也不知道要怎么说。难道要告诉美娟辛宇天约她出去，可是他那种霸道的口气，实在不像是约她，倒像是命令，连她自己也搞不清楚，要怎么跟美娟解释这一切呢？</w:t>
      </w:r>
    </w:p>
    <w:p>
      <w:r>
        <w:t>「好，等你想说再告诉我好了。对了，刚刚走到这里时，经遇转角一家店，那个橱窗模特儿身上穿的上衣，我有瞄了下，好象还不错，等一下我们去瞧一瞧吧！」巫美娟兴致高昂的比画着。</w:t>
      </w:r>
    </w:p>
    <w:p>
      <w:r>
        <w:t>「啊？你还要看，你今天买了不少了耶，何况那家店看起来满贵的样子。」心圆好无奈的说着。</w:t>
      </w:r>
    </w:p>
    <w:p>
      <w:r>
        <w:t>「先看看嘛，又不一定要买，如果真喜欢再考虑价钱好了。」巫美娟一副没什么大不了的样子。</w:t>
      </w:r>
    </w:p>
    <w:p>
      <w:r>
        <w:t>「好啦，真服了你了，把东西吃一吃，我就舍命陪君子吧！」唉！她只好拖着酸麻的双腿再走一趟了。</w:t>
      </w:r>
    </w:p>
    <w:p>
      <w:r>
        <w:t>「你那是什么表情，又不是要把你抓去卖，那么心不甘情不愿的。」巫美娟瞪她一眼。</w:t>
      </w:r>
    </w:p>
    <w:p>
      <w:r>
        <w:t>「好啦！快吃吧！算我说错话了，我很高兴，可以吗？」不久后，只见两个女人提着大包小包离开咖啡店，朝灯火辉煌的商店街走去，一下子就融入人群中了。</w:t>
      </w:r>
    </w:p>
    <w:p>
      <w:r>
        <w:t>「怎么样？看出什么了吗？」</w:t>
      </w:r>
    </w:p>
    <w:p>
      <w:r>
        <w:t>「目前看来，他应该是没有比较亲密的女友。」「今天下班后，他还是留在公司加班？」</w:t>
      </w:r>
    </w:p>
    <w:p>
      <w:r>
        <w:t>「那倒是没有，一下班他就离开了，看起来心情好象不错。」「想办法探出他下班去了哪里。」</w:t>
      </w:r>
    </w:p>
    <w:p>
      <w:r>
        <w:t>「我试试看，不遇除非他自己说出来，否则恐怕很难知道。」「不管如何，反正仔细盯着他就是了。我会随时打电话询问状况，千万别主动打来找我。」</w:t>
      </w:r>
    </w:p>
    <w:p>
      <w:r>
        <w:t>「好。那上次说的--」</w:t>
      </w:r>
    </w:p>
    <w:p>
      <w:r>
        <w:t>「放心！好处少不了你的。」</w:t>
      </w:r>
    </w:p>
    <w:p>
      <w:r>
        <w:t>第三章</w:t>
      </w:r>
    </w:p>
    <w:p>
      <w:r>
        <w:t>「明天开始有连续假期，身为你的男朋友，我决定带你去度个假。」辛宇天语气轻松的说。</w:t>
      </w:r>
    </w:p>
    <w:p>
      <w:r>
        <w:t>两人吃过晚餐，辛宇天把心圆带上车，朝目的地驶去，同时道出他的计画。</w:t>
      </w:r>
    </w:p>
    <w:p>
      <w:r>
        <w:t>心圆一楞。「度假？可是……可是我什么都没准备。」她有点结巴的回答。</w:t>
      </w:r>
    </w:p>
    <w:p>
      <w:r>
        <w:t>虽然他们每天晚上都见面，可是一起度假……</w:t>
      </w:r>
    </w:p>
    <w:p>
      <w:r>
        <w:t>「那有什么问题，明天我再带你去买。」辛宇天瞄她一眼，看似轻松回答，其实心中却暗暗松一口气，庆幸她没反对。</w:t>
      </w:r>
    </w:p>
    <w:p>
      <w:r>
        <w:t>「喔。」心圆说不出拒绝的话，想了一下问：「我们要去哪里？」「我在郊区有一幢别墅，景观很好，很适合度假。」「别墅？只有我们两个吗？还是有别人一起去？」心圆又问。</w:t>
      </w:r>
    </w:p>
    <w:p>
      <w:r>
        <w:t>「当然只有我们两个，我怎么可能把我们相处的时间跟别人分享呢？」他坏坏的说。</w:t>
      </w:r>
    </w:p>
    <w:p>
      <w:r>
        <w:t>「可是……可是我们又不是……呃！这样好象不太好。」虽然心圆很高兴可以跟他一起度假，却又觉得两人单独相处似乎不妥当，怎么说他们交往也不过才十几天，她就跟他单独去度假，感觉好象太随便了。</w:t>
      </w:r>
    </w:p>
    <w:p>
      <w:r>
        <w:t>辛宇天看了她一眼，将车子停在路旁，转过身将心圆拉近，黑眸细细审视她脸上的表情。</w:t>
      </w:r>
    </w:p>
    <w:p>
      <w:r>
        <w:t>「不要胡思乱想，我只是单纯想多和你相处、多了解你，难道你不想多了解我一些吗？」辛宇天低沉的嗓音带着一股说不出来的魅惑，轻轻抚过心圆忧虑的心，她看着他深黝的黑眸，似被催眠般的点点头。</w:t>
      </w:r>
    </w:p>
    <w:p>
      <w:r>
        <w:t>「当然，如果你有什么特殊要求，我也是很好沟通的。」说着，他突然朝心圆眨眨眼，意有所指的一笑。</w:t>
      </w:r>
    </w:p>
    <w:p>
      <w:r>
        <w:t>心圆呆楞一下，猛然领悟他的双关语，顿时羞红了脸。「你在胡说什么，我哪会有什么要求？」</w:t>
      </w:r>
    </w:p>
    <w:p>
      <w:r>
        <w:t>「我是指任何要求，包括「我」在内……我一定会全力配合的。」他更是添油加醋暧昧的说着，手指轻轻抚画心圆红通通的小脸，深沉黑眸中添了一抹顽皮笑意。</w:t>
      </w:r>
    </w:p>
    <w:p>
      <w:r>
        <w:t>「你——」</w:t>
      </w:r>
    </w:p>
    <w:p>
      <w:r>
        <w:t>「好了，不闹你了，看你的脸都快烧起来了。」辛宇天看心圆脸红气怒的样子，宠溺的安抚着。</w:t>
      </w:r>
    </w:p>
    <w:p>
      <w:r>
        <w:t>「还不是你，没事干嘛把话讲得这么嗳昧。」她的语气中不觉揉入一丝娇嗔。</w:t>
      </w:r>
    </w:p>
    <w:p>
      <w:r>
        <w:t>「好、好，都是我的错。现在，亲爱的小圆圆可以答应和我一起去度假了吗？」他故作正经状。</w:t>
      </w:r>
    </w:p>
    <w:p>
      <w:r>
        <w:t>「好嘛！反正都被你押出来了，我还能说不吗？」心圆故作无奈的白他一眼。</w:t>
      </w:r>
    </w:p>
    <w:p>
      <w:r>
        <w:t>辛宇天托起她的小脸，点点她小巧的鼻子。</w:t>
      </w:r>
    </w:p>
    <w:p>
      <w:r>
        <w:t>「你喔！讲得我好象暴君一样，我哪有这么差劲，我现在不正在征求你的同意吗？」</w:t>
      </w:r>
    </w:p>
    <w:p>
      <w:r>
        <w:t>「是喔！只不过是打电话来说晚上不准乱跑，下班时等你，这样也算有征求我的同意？」心圆忍不住嘲讽他，谁教他在电话中提都不提一下度假的事。</w:t>
      </w:r>
    </w:p>
    <w:p>
      <w:r>
        <w:t>「我是怕你拒绝我嘛！」</w:t>
      </w:r>
    </w:p>
    <w:p>
      <w:r>
        <w:t>「好啦，反正我已经答应了，还等什么？你的别墅会不会很远呀？」「不远，我都准备好了。」辛宇天轻吻她一下然后放开她，很快的发动车子上路。他可不敢在车里吻她太久，免得一发不可收拾。</w:t>
      </w:r>
    </w:p>
    <w:p>
      <w:r>
        <w:t>她应该拒绝他的。问题是她不想拒绝他，因为在心底深处，她是很高兴他邀请她一起度假的。能与他单独相处，就有机会增加对他的了解，所以她何不趁此机会抛开一切积虑，好好的轻松几天？</w:t>
      </w:r>
    </w:p>
    <w:p>
      <w:r>
        <w:t>思及此，心圆不禁松懈了紧绷一晚的神经，全身顿时感觉有一种飘浮在云端的感觉。直到察觉四周一片寂静，她才从迷幻状态中清醒，发现车子已经停在一幢白色建筑物门口的车道上，而辛宇天正含笑望着她。</w:t>
      </w:r>
    </w:p>
    <w:p>
      <w:r>
        <w:t>「清醒了？看你神游了这么久，不知道在想些什么？」「没什么。」心圆尴尬的回答后，急忙开车门下车。</w:t>
      </w:r>
    </w:p>
    <w:p>
      <w:r>
        <w:t>辛宇天也不追问，跟着下车走近她，大手一伸搂住她，亲密的领着她走入屋子里。</w:t>
      </w:r>
    </w:p>
    <w:p>
      <w:r>
        <w:t>一进入屋内，辛宇天将灯打开，心圆站在玄关向内望去，只见一大片空间伸展开来，全室空间无明显隔间，左边大片落地窗前放了一组舒适的大沙发，下铺长毛地毯，中间茶几放了几本杂志。右边地板略垫高的餐厅区旁边也是落地窗，另一侧则有楼梯通往一一楼。餐厅往内延伸是开放式厨房，宽敞的台面放着一些电器用品。整个楼下空间宽敞，以米白色带蓝线条间中点缀组成，显得冷静平和又不失活力。</w:t>
      </w:r>
    </w:p>
    <w:p>
      <w:r>
        <w:t>「这是你设计的，对不对？」</w:t>
      </w:r>
    </w:p>
    <w:p>
      <w:r>
        <w:t>辛宇天搂着心圆在沙发上坐定，将大灯关上，只打开几旁落地台灯。</w:t>
      </w:r>
    </w:p>
    <w:p>
      <w:r>
        <w:t>「你确定？」他扬眉。</w:t>
      </w:r>
    </w:p>
    <w:p>
      <w:r>
        <w:t>她点点头，看着落地台灯洒出一室柔和光芒。</w:t>
      </w:r>
    </w:p>
    <w:p>
      <w:r>
        <w:t>「这里的设计给我的感觉是稳健中有丝清冷又不失活泼，简单有力又不失狡黠创意，就像你给人的感觉一样。」心圆侃侃而谈，丝毫没有察觉自己已经将对他的感觉说出，「不过，我倒是不知道你也兼做室内设计。」「我没有，只是觉得既然是自己要住，又不太满意别人弄的，干脆就花时间自己动手设计。」辛宇天深深的看了心圆一眼，眼中闪过激赏与情意。</w:t>
      </w:r>
    </w:p>
    <w:p>
      <w:r>
        <w:t>想不到她这么了解他。</w:t>
      </w:r>
    </w:p>
    <w:p>
      <w:r>
        <w:t>「原来如此。」</w:t>
      </w:r>
    </w:p>
    <w:p>
      <w:r>
        <w:t>「看你晚上吃得很少，食物不合胃口吗？」他改变话题。</w:t>
      </w:r>
    </w:p>
    <w:p>
      <w:r>
        <w:t>「呃，也不是，只是不太饿。」</w:t>
      </w:r>
    </w:p>
    <w:p>
      <w:r>
        <w:t>「没关系，我记得冰箱里有准备一些西点，我去拿来，如果饿了就吃一点。</w:t>
      </w:r>
    </w:p>
    <w:p>
      <w:r>
        <w:t>对了，你要喝什么？」辛宇天边询问边起身脱掉外衣，朝厨房走去。</w:t>
      </w:r>
    </w:p>
    <w:p>
      <w:r>
        <w:t>「都可以。」心圆看着他的身影，心想她才不是不饿，是他让她食不下咽的。</w:t>
      </w:r>
    </w:p>
    <w:p>
      <w:r>
        <w:t>整个晚餐时间，他不时摸摸地的脸，握着她的手，轻声细语，体贴入微，一副亲昵的模样，在旁人看来，一定以为他们是一对热恋中的情侣，害得她全身不自在极了，精神更紧绷着，怎么还吃得下去？</w:t>
      </w:r>
    </w:p>
    <w:p>
      <w:r>
        <w:t>半晌，辛宇天端来一碟西点，两个杯子与一瓶红葡萄酒。他将东西放在茶几上，坐回心圆身旁，又将她一把捞进怀里。</w:t>
      </w:r>
    </w:p>
    <w:p>
      <w:r>
        <w:t>「这种饼干配这种酒，味道好极了，试试看。」辛宇天伸出一只手将酒倒进杯子，再拿起一片饼干放在她的唇边，劝哄着要她咬一口。</w:t>
      </w:r>
    </w:p>
    <w:p>
      <w:r>
        <w:t>心圆不自在的试着挣脱他的搂抱，他反而收紧手臂抱得更紧，她只好就着他的手咬了一口饼干。他将剩下的饼干一口丢进自己的嘴里，接着又端起一杯酒要她喝，她乖乖的啜了一口，知道他绝不会让自已拒绝的。</w:t>
      </w:r>
    </w:p>
    <w:p>
      <w:r>
        <w:t>「味道怎么样？还不错吧！」</w:t>
      </w:r>
    </w:p>
    <w:p>
      <w:r>
        <w:t>「嗯，酒味与饼干的巧克力融合，味道很香醇。」她细细品味口中的香醇，没想到饼干也可以这么吃。</w:t>
      </w:r>
    </w:p>
    <w:p>
      <w:r>
        <w:t>接下来的时间，他们两人就边喝着酒边闲聊，而辛宇天也详细解释当初他在处理室内装潢时的构思与想法。言谈中，心圆才知道原来这幢别墅是他设计的，也就是参屿建设成立第一年得到建筑设计金奖的那一批别墅其中之一。他自已保留一幢，戚宇绍和左宇翰也各有一幢。他自已的这一幢是仿英式城堡的样子设计兴建，甚至有尖顶塔楼，是他最满意的一幢，他舍不得卖给别人，所以自已保留，定期请人管理打扫，休假时偶而来住，至于平时他都住在市区的大厦里。</w:t>
      </w:r>
    </w:p>
    <w:p>
      <w:r>
        <w:t>红酒的酒精浓度虽不高，但还是在心圆身上慢慢起了作用，酒精让她警戒的心灵松弛下来，身体也愈来愈放松。</w:t>
      </w:r>
    </w:p>
    <w:p>
      <w:r>
        <w:t>精神的松弛，使得她回复以往好问的精神，向辛宇天提出很多问题，她没有醉，只是非常非常的放松，然后她渐渐察觉辛事天在有问必答之外，盯着她泛红脸庞的温柔黑眸也愈发炽热。当她无意中自嘲的脱口说出她之所以不喜欢参加宴会，完全是因为她不会跳舞的关系时，辛宇天突然放开搂着她的手，站起身走到电视旁边，背对她。</w:t>
      </w:r>
    </w:p>
    <w:p>
      <w:r>
        <w:t>接着，一阵轻柔的音乐声响起，萨克斯风演奏曲的声音回荡在室内，而辛宇天回过身缓缓向她走来，站在她身前，做了一个邀舞的动作。</w:t>
      </w:r>
    </w:p>
    <w:p>
      <w:r>
        <w:t>「我的公主怎么可以不会跳舞呢？让你的王子教你吧！」说着，他伸手将心圆从沙发上拉起，轻轻拥住她，缓缓的舞动起来。</w:t>
      </w:r>
    </w:p>
    <w:p>
      <w:r>
        <w:t>辛宇天轻拥着心圆，随着音乐移动着步伐，而心圆也不由自主的闭上眼睛，聆听着优美的音乐声，感受此刻祥和温馨的气氛。他的胸膛既坚硬又温暖，让她忍不住将脸颊贴近，而他的一只手放在她的背上，一只手放在她的臀部，因她不自觉的靠近而愈发搂紧她，两人从胸部到腿部密密贴合着也摩擦着。</w:t>
      </w:r>
    </w:p>
    <w:p>
      <w:r>
        <w:t>须臾，心圆突然有一丝警觉两人贴得太近了，她身体微微一僵，他马上察觉，上下摩挲她的背部安抚着。</w:t>
      </w:r>
    </w:p>
    <w:p>
      <w:r>
        <w:t>「嘘，放轻松，跟着我动。」辛宇天语气轻柔的诱哄着。</w:t>
      </w:r>
    </w:p>
    <w:p>
      <w:r>
        <w:t>心圆听着他浑厚的嗓音喃喃低语，慢慢又放松下来，双手不自觉搂住他的腰，跟着他的身体舞动着。</w:t>
      </w:r>
    </w:p>
    <w:p>
      <w:r>
        <w:t>辛宇天觉得这样抱着心圆令他感到舒适放松，心中有一种从来没有的平和满足感，但是渐渐的，两人的贴近、心圆身上隐隐传来的幽香，使得他的血液开始燃烧沸腾，不由得想象如果与心圆不着片缕的娇躯贴在一起是什么感觉。他的背上开始冒汗，身体因想象而悸动，下腹阳刚肿胀疼痛；他愈是想控制，手愈是抱紧心圆，感觉她胸前的柔软，忍不住将他的坚硬紧紧抵在她的小腹上。</w:t>
      </w:r>
    </w:p>
    <w:p>
      <w:r>
        <w:t>心圆感觉全然的放松，虽然他将她抱得很紧，可是却一点也不会不舒服，只觉得全身暖烘烘的，男性气息包围着她，那种安全受呵护的感觉，是她从来没有在别人身上感觉到的。</w:t>
      </w:r>
    </w:p>
    <w:p>
      <w:r>
        <w:t>渐渐的，她感觉他愈发收紧双臂，身体更加紧贴着她，然后她忽然感觉有个坚硬的东西紧抵着她的小腹，她不舒服的挪动身体，却听到头顶上传来低哑的抽气声。她疑惑抬头，只见他的黑眸闪着奇怪的亮光，接着他突然俯首，炽热的唇已快速盖上她的。</w:t>
      </w:r>
    </w:p>
    <w:p>
      <w:r>
        <w:t>心圆只感觉一阵热浪袭来，让她措手不及，她晕眩的抓紧他，而他的唇瓣突然加重力道，迫使她的红唇略张，他的舌尖立即闯入她口中深处，探遍每个角落，然后他的喉间发出一声闷哼，舌尖勾住她的丁香舌用力吸吮，而放在她臀部的大手也略抬高她，用力压向他坚硬的男性。</w:t>
      </w:r>
    </w:p>
    <w:p>
      <w:r>
        <w:t>心圆觉得全身有如电流窜过，两手不禁紧揪住辛宇天腰部的衣服，以支撑突然变得酸软无力的脚。她不知道她为什么全身冷热交错，当他的硬硕紧抵住她的小腹摩擦时，她只觉得有股热流从小腹窜过，使她几乎瘫倒在地上。</w:t>
      </w:r>
    </w:p>
    <w:p>
      <w:r>
        <w:t>他的唇灼热的一路滑到她的耳边，含住她洁白的耳垂。</w:t>
      </w:r>
    </w:p>
    <w:p>
      <w:r>
        <w:t>「宝贝，你好甜，我受不了了……我要你，圆圆。」他吸吮着她白晰柔嫩的颈子，喃喃要求。</w:t>
      </w:r>
    </w:p>
    <w:p>
      <w:r>
        <w:t>「嗯……」心圆已经被他吻得意乱情迷，才发现她对他一点抵抗力也没有，只是突然希望能被他一直吻着、抚着，因而惊觉自身情欲的苏醒。</w:t>
      </w:r>
    </w:p>
    <w:p>
      <w:r>
        <w:t>「告诉我，你也想要我。」他的唇滑下吮着她的锁骨，炽热要求着，手也揉着她的臀。</w:t>
      </w:r>
    </w:p>
    <w:p>
      <w:r>
        <w:t>「我要你。」一阵浓烈的情潮泛过她的胸口，她只觉得满腔柔情爱意，将她的心涨满。「爱我。」她深情的朝辛宇天敞开一切。</w:t>
      </w:r>
    </w:p>
    <w:p>
      <w:r>
        <w:t>他欲望深浓的唇反复吻了她许久，才温柔的将她横抱在怀中，往楼上走去。</w:t>
      </w:r>
    </w:p>
    <w:p>
      <w:r>
        <w:t>辛宇天温柔的将心圆放在主卧室的大床上，单膝在她旁边跪下，深吸一口气。</w:t>
      </w:r>
    </w:p>
    <w:p>
      <w:r>
        <w:t>「你确定？」他温柔的抚着她泛红的小脸。</w:t>
      </w:r>
    </w:p>
    <w:p>
      <w:r>
        <w:t>「是的。」心圆深情回答，看着他布满欲望的眼眸，因即将发生的事而全身战栗。</w:t>
      </w:r>
    </w:p>
    <w:p>
      <w:r>
        <w:t>「别怕，我的宝贝，我不会伤害你的，相信我。」他安抚的俯身轻吻她，一边慢慢解开她衬衫的扣子。</w:t>
      </w:r>
    </w:p>
    <w:p>
      <w:r>
        <w:t>「等……等一下！」她突然握住他解着衬衫扣子的手，眼露惊惶。</w:t>
      </w:r>
    </w:p>
    <w:p>
      <w:r>
        <w:t>「怎么了？宝贝。」他停手。</w:t>
      </w:r>
    </w:p>
    <w:p>
      <w:r>
        <w:t>「呃……我的身材……」她不知道要怎么解释自己的心理障碍。</w:t>
      </w:r>
    </w:p>
    <w:p>
      <w:r>
        <w:t>他疑问的看着她慌乱的眼。</w:t>
      </w:r>
    </w:p>
    <w:p>
      <w:r>
        <w:t>「我的身材很不好，我怕你看了会失望。」她硬着头皮解释，全身更是因羞愧紧张而颤抖着。</w:t>
      </w:r>
    </w:p>
    <w:p>
      <w:r>
        <w:t>他扬起眉。「我不会失望的。」</w:t>
      </w:r>
    </w:p>
    <w:p>
      <w:r>
        <w:t>说完，他俯下身吻住她，辗转吸吮，趁她迷乱时，手也不停的解开她衬衫全部的扣子。</w:t>
      </w:r>
    </w:p>
    <w:p>
      <w:r>
        <w:t>「让我看你。」他低柔诱哄，垂下眼，身体突然一僵。「老天！」听见他的惊呼，心圆紧张的闭上了眼。</w:t>
      </w:r>
    </w:p>
    <w:p>
      <w:r>
        <w:t>辛宇天无法移开视线，只见一对高耸丰满的乳房，因惊惶而微微颤动着，而半透明的胸衣也不能遮住的胸部顶端，两朵红艳的蓓蕾因紧张而挺立着。</w:t>
      </w:r>
    </w:p>
    <w:p>
      <w:r>
        <w:t>他伸手缓缓的沿着胸衣边缘轻抚着，感觉她玉般的肤质。他快速轻巧的解开她的胸衣，两眼冒火的盯着已毫无遮掩、柔嫩高耸的丰乳，她白晰的肤色因害羞紧张泛着一层粉红色的色泽，形成一股动人心魄的美景。</w:t>
      </w:r>
    </w:p>
    <w:p>
      <w:r>
        <w:t>「好美。」他低语着，俯身轻轻含住一颗从未被采撷过的小花蕾，用舌尖轻弹，再用嘴含住吸吮着，一手则紧紧的握住另一边乳房，大拇指和食指搓揉着另一个小花蕾。</w:t>
      </w:r>
    </w:p>
    <w:p>
      <w:r>
        <w:t>心圆紧闭眼，全身颤抖着，内心希望他不会赚她的身材太差，直到他握住她的胸部，她才察觉不知何时他已经脱下她上身的衣物，她急忙睁开眼，正好看到他含住了她的乳头，惊讶中正想挣扎，却被身上传来触电般的酥麻感所震撼，眼睛不由自主的闭上，轻吟出声。</w:t>
      </w:r>
    </w:p>
    <w:p>
      <w:r>
        <w:t>听到她的轻吟声，使辛宇天的欲望加剧，唇上加重力道厮磨着小花蕾，另一手也略微用力的揉着她的乳头，再慢慢往下，双手抚遍她的上身，发觉她的腰肢细小得不成比例，细瓷般的肌肤令他欲火狂燃。</w:t>
      </w:r>
    </w:p>
    <w:p>
      <w:r>
        <w:t>他的唇依依不舍的离开红艳的乳尖，喘息的往上吮着她的脖子，烙下点点爱痕，再往上覆盖她嫣红的唇瓣，另一手解开她长裤的扣子，拉下拉链，向下拉扯掉，往后一扔，手迅速盖上被底裤遮掩的女性部位，手指隔着底裤轻搓着。</w:t>
      </w:r>
    </w:p>
    <w:p>
      <w:r>
        <w:t>心圆感觉辛宇天的大手正揉着她的下体，她反射性的夹紧双腿，因为女性部位突然被侵犯而惊慌，下腹也纠结痉挛着。</w:t>
      </w:r>
    </w:p>
    <w:p>
      <w:r>
        <w:t>「宝贝，别怕，放松……」他的手被她收拢的双腿夹住，他边诱哄着，边侧身躺在她身旁，右腿伸入她双腿间，略强迫的撑开她的腿。</w:t>
      </w:r>
    </w:p>
    <w:p>
      <w:r>
        <w:t>他一手抓住她想遮掩私处的双手，固定在她头上，使得她的丰胸往上拱起，他俯首轻啮两边花蕾，另一手隔着底裤搜寻搓揉她的女性花苞。</w:t>
      </w:r>
    </w:p>
    <w:p>
      <w:r>
        <w:t>渐渐的，她的底裤因他的抚揉而显湿润，他快速的脱下她的底裤扔开，手指拨开花丛，找到她欲望的核心。</w:t>
      </w:r>
    </w:p>
    <w:p>
      <w:r>
        <w:t>他轻轻揉着她的花心，引发她全身战栗，连连发出嘤咛声，私处也不断的沁出蜜汁，揉着她肿胀的核心，他试探的将中指慢慢插入她的体内。</w:t>
      </w:r>
    </w:p>
    <w:p>
      <w:r>
        <w:t>「啊呀……痛……」心圆觉得有异物侵入她的体内，下体漫出刺痛，她挣扎的想摆脱，身体扭动着，却被他的大腿牢牢压制着。</w:t>
      </w:r>
    </w:p>
    <w:p>
      <w:r>
        <w:t>「别怕，这是男女欢爱会有的过程，放轻松，宝贝，等一下就不痛了。」他嗓音浓浊的安抚她，手指已经忍不住抽动起来，大拇指搭在她湿懦的核心上搓揉着。</w:t>
      </w:r>
    </w:p>
    <w:p>
      <w:r>
        <w:t>他一直吻着她，伸入她体内的长指也不停的戳刺滑动，引来她不断的呻吟，更加深他的欲望。</w:t>
      </w:r>
    </w:p>
    <w:p>
      <w:r>
        <w:t>她太小了，又紧。他试着插入第二根手指，藉由她私处所沁出的润汁，两指撑开甬道滑动着，突来的刺激使心圆弓起身体，小腹痉挛，呻吟声不断。</w:t>
      </w:r>
    </w:p>
    <w:p>
      <w:r>
        <w:t>忽然，他抽出手指，略抬起身，将全身衣裤快速脱下，一翻身又压上她的娇躯。</w:t>
      </w:r>
    </w:p>
    <w:p>
      <w:r>
        <w:t>他的唇充满欲望的吻着她，然后热切的滑下她的颈子、胸口，到达已肿胀的乳房，他细细的吮着，咬啮着乳尖！使得她喘息娇吟着，身体感觉有一股空虚感，却又不知该如何填补。</w:t>
      </w:r>
    </w:p>
    <w:p>
      <w:r>
        <w:t>他的唇一路滑下到达她的小腹，印下无数印记，然后将她的双腿架在他肩上，使得她的私处毫无遮掩的暴露在他的眼前。</w:t>
      </w:r>
    </w:p>
    <w:p>
      <w:r>
        <w:t>「不……」她惊慌的想放下双腿，却因他的抓握而徒劳无功。</w:t>
      </w:r>
    </w:p>
    <w:p>
      <w:r>
        <w:t>「嘘！宝贝，让我品尝你。」他双眼灼热的盯着她充血嫣红的花核，伸出两指，拨开花核的瓣褶，俯下头吻上她。</w:t>
      </w:r>
    </w:p>
    <w:p>
      <w:r>
        <w:t>他的唇舌灼热潮湿，舌尖在核心上舔着、滑动着，然后又突然伸入湿滑的甬道戳刺着，引发她激烈的颤抖，娇吟声响遍全室。</w:t>
      </w:r>
    </w:p>
    <w:p>
      <w:r>
        <w:t>他的舌愈动愈快，她觉得小腹有一股沉重的压力快要爆发，却又害怕这种不知名的悸动。</w:t>
      </w:r>
    </w:p>
    <w:p>
      <w:r>
        <w:t>突然她觉得如同琴弦绷断，压力爆开，一阵热潮淹没全身，小腹强烈抽搐收缩，她大叫出声，而他则趁此时将早已疼痛不堪的男性一举攻破她纯洁的薄膜，直达她的体内深处——「啊……好痛……」虽然紧窒甬道因她的高潮而湿润，但是他的男性实在太巨大，令初尝情欲的她还是因不适应而淌下泪来。她扭动身子，想摆脱这股撕裂的疼痛感。</w:t>
      </w:r>
    </w:p>
    <w:p>
      <w:r>
        <w:t>「乖，宝贝，等一下就会好一点了，你太小了，忍耐一下。」辛宇天用全身重量压住她，怜惜的吻去她的泪水，感觉紧窒的信道不断收缩着，压迫着男性坚挺，使得他几乎忍耐不住。他咬紧牙关，额上汗水滴落，强忍不动的让她适应他的巨大。</w:t>
      </w:r>
    </w:p>
    <w:p>
      <w:r>
        <w:t>辛宇天边安抚着身下的心圆，边伸手到两人身体的接合处揉搓她的女性核心，慢慢再燃起她的情欲，待她略微放松肌肉，才开始前后摆动他的臀部，由缓慢渐渐加快节奏，而她也因舒适感逐渐凌驾疼痛感而拱起下身回应，迎合他的律动。</w:t>
      </w:r>
    </w:p>
    <w:p>
      <w:r>
        <w:t>他的手指继续在两人紧贴处抚揉她的花核，一边开始急速猛烈冲刺，忽而又俯下头吸吮地紧绷的蓓蕾。</w:t>
      </w:r>
    </w:p>
    <w:p>
      <w:r>
        <w:t>愉悦加上下体的饱满充实感，使得她紧紧的攀附着他，在他的身上留下指痕。</w:t>
      </w:r>
    </w:p>
    <w:p>
      <w:r>
        <w:t>突然，激狂浪潮席卷她的感官，她嘶叫出声，他的唇吞下她的尖叫声，跟着臀部用力的戳刺几下，喉咙咆哮出声，在她的体内爆发。</w:t>
      </w:r>
    </w:p>
    <w:p>
      <w:r>
        <w:t>辛宇天全身汗湿的压在心圆身上，脸埋在她肩上，努力平复喘息。她实在是个天生尤物，本来他根本不在乎她的身材是怎样，纯粹只是喜欢她，却没想到在不起眼的衣物掩盖下，是一副令男人垂涎疯狂的娇躯。辛宇天不禁庆幸自己在别人发现她之前，就先拥有了她。</w:t>
      </w:r>
    </w:p>
    <w:p>
      <w:r>
        <w:t>他突然警觉身下娇躯一直没有动静，连忙翻身挪到她身边，低头想问她，却发现她已经睡着了。辛宇天勾起一抹笑意，轻轻将她拥进怀里，拉起被单盖住两人。</w:t>
      </w:r>
    </w:p>
    <w:p>
      <w:r>
        <w:t>累坏她了。其实他也没想到自已的欲望来得如此猛烈，只觉得一定要占有她才会安心！看来他比想象中更想要她。自从再见到她后，他心中对她有一股强烈的占有欲，只想时时见到她、抱着她，今晚他要了她，却还是觉得不够……看着怀中熟睡人儿，他收紧手臂，欲望再起，但是念及她初经人事，只好努力压抑，然后也慢慢沉入梦乡……</w:t>
      </w:r>
    </w:p>
    <w:p>
      <w:r>
        <w:t>连日来无眠的焦躁感加上与辛宇天的激烈性爱，终于使心圆支撑不住的陷入沉睡。</w:t>
      </w:r>
    </w:p>
    <w:p>
      <w:r>
        <w:t>身体传来阵阵愉悦感，使得她在睡梦中微微勾起嘴角，感觉彷佛有阵温暖的风轻轻拂过她的全身。接着，更激烈的酥麻感窜遍全身，那阵酥麻感让她觉得不对劲而睁开爱困的眼，猛然发现辛宇天放大的俊脸浮在她的上方，她惊喘一声。</w:t>
      </w:r>
    </w:p>
    <w:p>
      <w:r>
        <w:t>「你终于醒了。」他低哑含欲的嗓音刚进入她的耳朵，身体就跟着覆上她，唇也吻上她，接着她感觉他分开她的双腿，硕大的勃起祗着她柔软湿润的入口磨蹭，正向内推进。</w:t>
      </w:r>
    </w:p>
    <w:p>
      <w:r>
        <w:t>「你好紧。」因进入的困难，他反复前后戳刺，终于推入她体内深处。他低喘一声，用手拉着她的双腿环住他的腰，开始向前挺进，奏起原始的欲望之歌。</w:t>
      </w:r>
    </w:p>
    <w:p>
      <w:r>
        <w:t>她低吟着，弓起身躯，融化在他的节奏里，直到他带着她攀上欲望的巅峰。</w:t>
      </w:r>
    </w:p>
    <w:p>
      <w:r>
        <w:t>「再睡一会儿吧！宝贝。」结束后，他轻抚她汗湿的娇躯，紧紧的抱着她。</w:t>
      </w:r>
    </w:p>
    <w:p>
      <w:r>
        <w:t>喘息稍止，睡意再度袭来，她正要沉入睡眠中，无意中望到窗外，发现天际已微亮，之后，她就因疲累睡着了。</w:t>
      </w:r>
    </w:p>
    <w:p>
      <w:r>
        <w:t>再次醒来，阳光强烈的照射整个卧室，心圆正想翻身躲避直射眼中强烈的光线，却发现动弹不得。稍睁开眼，发现她侧身躺着，而辛宇天在她身后紧贴着她，一手穿过腋下，放在她的胸脯上，一手横过小腹环着她，两只粗壮结实的大腿扣住她的双腿。</w:t>
      </w:r>
    </w:p>
    <w:p>
      <w:r>
        <w:t>心圆才刚伸手想拿开他放在胸上的大手，突然大手收紧，握住她的一只乳房，拇指缓缓的揉起顶端的凸起，令她全身一僵。</w:t>
      </w:r>
    </w:p>
    <w:p>
      <w:r>
        <w:t>「宝贝，想去哪儿？」辛宇天慵懒带睡意的嗓音在她头顶响起。</w:t>
      </w:r>
    </w:p>
    <w:p>
      <w:r>
        <w:t>「你……你醒了？」她浑身不自在的想挪开他那只不规矩的手，更无法忽略那抵在臀部硕大的坚挺。</w:t>
      </w:r>
    </w:p>
    <w:p>
      <w:r>
        <w:t>「别再动了。再动，我可不敢保证我不会马上吃了你，而不管你承不承受得了。」辛宇天将她翻身紧拥住，慵懒的威胁着。</w:t>
      </w:r>
    </w:p>
    <w:p>
      <w:r>
        <w:t>她一听，全身僵硬不敢乱动，蓦然又想起昨夜，悄脸马上涨得通红，埋首在他胸前，更是动也不敢动。</w:t>
      </w:r>
    </w:p>
    <w:p>
      <w:r>
        <w:t>「害羞啦？脸这么红。」他托起她的脸，轻笑出声。「你还好吗？还痛不痛？」他轻抚她的脸，温柔低问。</w:t>
      </w:r>
    </w:p>
    <w:p>
      <w:r>
        <w:t>「嗯……还好。」她脸色通红，不自在的回答。两人身无寸缕的说着这种嗳昧的话，真是羞死人了。</w:t>
      </w:r>
    </w:p>
    <w:p>
      <w:r>
        <w:t>「等一下，我帮你放水。」辛宇天放开她，一跃而起，全身赤裸的走入紧邻的浴室。</w:t>
      </w:r>
    </w:p>
    <w:p>
      <w:r>
        <w:t>须臾，浴室传出水流声，又过了一会儿，见他走出浴室，走近床边，心圆只来得及转开视线，不敢看他的裸体，就马上被他一把抱起，拥在怀中。</w:t>
      </w:r>
    </w:p>
    <w:p>
      <w:r>
        <w:t>「你在做什么？」她在他臂弯里挣扎想下地。</w:t>
      </w:r>
    </w:p>
    <w:p>
      <w:r>
        <w:t>「宝贝，乖乖的，别乱动，我可不想让你摔下地。」他轻笑制止她。</w:t>
      </w:r>
    </w:p>
    <w:p>
      <w:r>
        <w:t>心圆不敢乱动的任他抱着自己进入浴室，直到他将她放到已往入半缸水的超大浴缸内，才快快沉入水中，曲起双膝，头放在膝盖上，眼睛瞪着那笑得很得意的男人。这一瞪眼，又发现他一丝不挂，她连忙转开头，心中觉得尴尬极了。</w:t>
      </w:r>
    </w:p>
    <w:p>
      <w:r>
        <w:t>「昨晚你都看过了，也摸过了，干嘛还那么不自在？」他贼贼的调侃她。</w:t>
      </w:r>
    </w:p>
    <w:p>
      <w:r>
        <w:t>「胡说，我哪有！」她愤慨反驳。</w:t>
      </w:r>
    </w:p>
    <w:p>
      <w:r>
        <w:t>「没有？没有什么呀？」他故意追问。</w:t>
      </w:r>
    </w:p>
    <w:p>
      <w:r>
        <w:t>「我才没看你，也……也没摸你，你少胡扯。」她红着脸小声回答。奇怪，他平常明明冷静正经，为什么今天那么爱逗弄她？</w:t>
      </w:r>
    </w:p>
    <w:p>
      <w:r>
        <w:t>「真的吗？既然这样，那要不要现在来试试？」说着，他作势踏入浴缸。</w:t>
      </w:r>
    </w:p>
    <w:p>
      <w:r>
        <w:t>「不要！」她大叫。</w:t>
      </w:r>
    </w:p>
    <w:p>
      <w:r>
        <w:t>他哈哈大笑，觉得她真是可爱极了。</w:t>
      </w:r>
    </w:p>
    <w:p>
      <w:r>
        <w:t>「好吧！下次好了，你好好泡一下，我去隔壁的浴室洗澡，然后再下去帮我们弄点东西吃，你洗好就下楼来。」说完，他俯下身轻吻她，再起身朝她眨眨眼，随即掩上门离去。</w:t>
      </w:r>
    </w:p>
    <w:p>
      <w:r>
        <w:t>心圆瞪着浴室门，心中又好气又好笑。</w:t>
      </w:r>
    </w:p>
    <w:p>
      <w:r>
        <w:t>心圆闭上双眼放松的半躺在浴缸里，心中一再回想昨夜。无论如何，她绝不会后悔和辛宇天做爱。</w:t>
      </w:r>
    </w:p>
    <w:p>
      <w:r>
        <w:t>辛宇天高超的做爱技巧，固然让她初尝情欲的身体深深体会到喜悦与满足，但是最重要的是因为她爱他，使得两人的结合更加圆满，或许他并不爱她，但是从他温柔怜惜的动作中，她体会到即使他不爱她，应该也是很喜欢她的，要不然他也不会怕伤到她而拚命安抚她。</w:t>
      </w:r>
    </w:p>
    <w:p>
      <w:r>
        <w:t>她终于向自己承认，她爱他，从以前到现在，一直没有改变过。她曾试着斩断这种恋慕，却更加深陷，如今，她向自己承认她还是深爱着他，无法自拔。</w:t>
      </w:r>
    </w:p>
    <w:p>
      <w:r>
        <w:t>她替自己打气，决心要赢得他的爱，暂时忘却以前他对她的评价，努力使他改变主意。</w:t>
      </w:r>
    </w:p>
    <w:p>
      <w:r>
        <w:t>胡思乱想了很久，心圆发现身下的水已经有些凉，酸疼的肌肉也舒缓许多，连忙起身，抓过一条浴巾将自己擦干。</w:t>
      </w:r>
    </w:p>
    <w:p>
      <w:r>
        <w:t>围着浴巾，心圆踏入房内，发现辛宇天已经将她昨晚穿来的衣物放在床上，她急忙穿上已经微皱的衣服，照照镜子。虽然看来有点糟，不过她也没别的衣服可换，只好将就了。</w:t>
      </w:r>
    </w:p>
    <w:p>
      <w:r>
        <w:t>心圆走下楼梯，看到辛宇天正坐在餐桌旁，翻着一本杂志。他听到声音抬头望见她，黑眸一亮。</w:t>
      </w:r>
    </w:p>
    <w:p>
      <w:r>
        <w:t>「宝贝，我还以为你打算泡在浴缸里一整天呢！」他揶揄的说。</w:t>
      </w:r>
    </w:p>
    <w:p>
      <w:r>
        <w:t>「我只是一时忘了时间。」她说着，走近餐桌，看到桌上摆着两盘蛋炒饭。</w:t>
      </w:r>
    </w:p>
    <w:p>
      <w:r>
        <w:t>「这是早餐？」她边问边坐下来。</w:t>
      </w:r>
    </w:p>
    <w:p>
      <w:r>
        <w:t>「已经快十一点了，应该算是午餐吧！我只会这个，你将就点，不然等一下我们出去吃。」他露出有点防卫的神色。</w:t>
      </w:r>
    </w:p>
    <w:p>
      <w:r>
        <w:t>「你怎么不早说，我可以弄的。」</w:t>
      </w:r>
    </w:p>
    <w:p>
      <w:r>
        <w:t>「你会做饭？」他怀疑的问，因为现代女性几乎都不下厨的，他也不曾认识过会下厨的女人。</w:t>
      </w:r>
    </w:p>
    <w:p>
      <w:r>
        <w:t>「当然会，我可是经过我妈严格特训合格的。」她抬高下巴，骄傲的说。</w:t>
      </w:r>
    </w:p>
    <w:p>
      <w:r>
        <w:t>「好啊，那今晚你就下厨煮给我吃。」他马上露出期待的神情。</w:t>
      </w:r>
    </w:p>
    <w:p>
      <w:r>
        <w:t>「原来你带我来度假，就是要我当煮饭婆呀？」她故作委屈状，曲解他的话意。</w:t>
      </w:r>
    </w:p>
    <w:p>
      <w:r>
        <w:t>他一听马上起身，从她身后环住她，低下头将嘴唇贴住她的耳垂。</w:t>
      </w:r>
    </w:p>
    <w:p>
      <w:r>
        <w:t>「宝贝，可别冤枉我，我带你来时还不知道你会做饭哩。」他呼出的热气吹拂着她的耳朵，使得她全身燥热，每一根神经都感受到他那魅惑的男性气息。</w:t>
      </w:r>
    </w:p>
    <w:p>
      <w:r>
        <w:t>「好不好？晚上让我尝尝你的手艺，嗯？」察觉她的反应，他的嗓音愈发低沉。</w:t>
      </w:r>
    </w:p>
    <w:p>
      <w:r>
        <w:t>心圆点点头，不自在的拉开他的手，他轻笑的放开她，在她旁边的椅子坐下，随即又将她从座位拉起往自己怀中一带，押着她坐在自已的大腿上，紧紧环着她的腰，使她无法挣脱。</w:t>
      </w:r>
    </w:p>
    <w:p>
      <w:r>
        <w:t>「以后，你要习惯坐在这里，因为我想随时抱着你。」他的下巴抵在她头顶，霸道的说。「宝贝，你知道吗？昨晚我发现一件事。我发现你的胸部很大，穿着衣服时一点都看不出来耶！而且你穿的衣服一点也不适合你，把你优美的线条都遮住了，等一下我带你去买一些比较适合的衣服，然后我们把你的那些旧衣服统统丢掉……咦，你怎么都不说话？」他抬起她的脸，发现她脸上有种尴尬的红晕。</w:t>
      </w:r>
    </w:p>
    <w:p>
      <w:r>
        <w:t>「哪有人这么光明正大的讨论别人的胸部，而且我的胸部大不大关你什么事？」她微微恼怒的嗔他一眼。</w:t>
      </w:r>
    </w:p>
    <w:p>
      <w:r>
        <w:t>「谁说不关我的事？你是我的女人，我们已经这么亲密了，为什么不能讨论你的胸部，而且你的胸部又大又软，我简直爱死了。」说着，他握住她一边胸脯搓揉起来，黝黑的眸子迅速染上一抹欲望的神采。</w:t>
      </w:r>
    </w:p>
    <w:p>
      <w:r>
        <w:t>「别——」她想推开他的手却被他抓住，才想开口，唇马上被堵住，而本来想挣扎的手却因他饥渴的吮吻，而环上他的颈项。</w:t>
      </w:r>
    </w:p>
    <w:p>
      <w:r>
        <w:t>她的软化使辛宇天吻得更深更激狂，原本隔着衣服搓揉的手也探入衣物下，推高她的胸衣，握住她的浑圆，手指也揉捻着乳房尖端。很快的，手的触感也满足不了他的想望，他快速解开她的上衣，扯掉胸衣，俯首埋入她双峰之间，嗅闻她淡淡的女性体香，然后用舌尖勾勒乳房的形状，再将尖端那抹艳红含入口中，细细啃啮，欲火也一路窜升。</w:t>
      </w:r>
    </w:p>
    <w:p>
      <w:r>
        <w:t>愉悦令她在他怀中挺直身躯娇喘着，双手抓住他的头发，上身不由自主挺向他，当他狂野的转向另一边乳尖时，她惊喘呻吟。</w:t>
      </w:r>
    </w:p>
    <w:p>
      <w:r>
        <w:t>他深吸一口气，抬起头，两手捧住她的胸脯，轻轻用手指揉着红艳湿亮的蓓蕾。</w:t>
      </w:r>
    </w:p>
    <w:p>
      <w:r>
        <w:t>「宝贝，你的胸部真是美，又大又挺，摸起来却是柔软细致，好美，真的。」他的嗓音因压抑欲望而低沉沙哑。</w:t>
      </w:r>
    </w:p>
    <w:p>
      <w:r>
        <w:t>她全身发热，又为了他大胆的言行有股想揍他的冲动，于是她捏着小拳头，当场给了他好几下。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