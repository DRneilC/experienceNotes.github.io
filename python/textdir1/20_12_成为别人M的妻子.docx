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成为别人M的妻子</w:t>
      </w:r>
    </w:p>
    <w:p>
      <w:r>
        <w:t xml:space="preserve">      这样秘密的次数其实并不多，因为先生不会随时出差，但我相当的满足，没有以前的焦虑和不安 ，不再想。先生一如既往工作，回家，我现在已经不对他在外面的事情有任何兴趣，以前或许会介意一下，但 他所做的，我不再关心。我也一如既往的工作回家，照顾女儿，我还是一个妻子，是个老婆，一点也不会因为S 的事情而减少了这方面的责任，我想过要得到鱼和熊掌，也这么做着，而S也是精心的计划着SM更深次的东西。</w:t>
      </w:r>
    </w:p>
    <w:p>
      <w:r>
        <w:t>我对先生说要去一个老同学哪里2-3天，他知道那个女同学的城市，只告诉我玩玩就飞回来，因为 公务他过几天也要出差，我便收拾了一点东西，S就在那个城市！而且他说要带我参加一次聚会。我到了那没有 立刻找S，而是到了同学家里，她很敏感的说是见情人吧，我省略了SM的事情，承认了情人的存在，她说你真好 啊，能幸福的再感受被爱的滋味，还这么容易。我笑笑说你也有吗？她点点头，道出了一些原委，呵呵，原来 她也有个情人，不过是是离的太远，对方是教师，2个人只见过一次，因为一些因素，现在只能煎熬在相思里。 我听着她的说话，似乎也想到了许多，竟然有这么多人的家庭存在很多秘密，到底是对人性的思考，还是社会 的退化？这却是我回家以后想的，当时并没有考虑到这些，只和她说说笑笑一会，交代些了事情就离开了。</w:t>
      </w:r>
    </w:p>
    <w:p>
      <w:r>
        <w:t>天色接近黄昏，当周围的人们在霓红酒绿里寻找自己的快乐的时候，我却要做出一生都想象不到 的事情。在S的车里，我把黑色的手提包平放在并列的双腿上，看了一下S的眼神，他只不过一面聆听着CD曲子 ，一面让车缓缓的前进。我做的到波澜不惊么？心里的罪恶感不再是可以抹的去的，撒旦也曾经是个天使，他 为什么会成为魔鬼之源，上帝把禁果放在了院内，却不许人去吃，那为何要造出禁果？在S几次的诱惑下我并不 知道失去了称之为人性的东西，在欲望的海洋里，追逐着感官的快乐。我往车窗外往去，淅淅沥沥的，拐角处 ，KFC的橱窗里有相当多的人，情侣，家人，伙伴在一起的 欢颜。而我仿佛看到了自己在里面的身影，心底有 了痛，是撕裂，还是撒旦的微笑，当我再回头看S的时候，车嘎然停了下来。</w:t>
      </w:r>
    </w:p>
    <w:p>
      <w:r>
        <w:t>XXXX俱乐部已经到了，我挽着S的胳臂，那并不显眼的几个发光字体，隐藏了很多人不知道的秘密 。外面是个酒吧的模样，进去也是个酒吧，里面和一般酒吧并无两样，穿梭的短裙服务女孩手里提着自己的品 牌，有客人进去便极力游说推荐自己手里的酒名，大厅的一角有面积不大的SHOW台，一个穿着白色连衣的少女 在拿着麦克风唱着曲子，四周，是生活里的你我他。失意的青年低迷的喝着啤酒；妖艳的女子在中年男人腿上 撒娇。而更昏暗一点的地方，只能看见大概的人影在晃动了。我紧跟着S的步伐，快速的通过走廊来到了酒吧的 另一头，只看见外面的6个彪形大汉，我就知道传说中的会所就在眼前了。</w:t>
      </w:r>
    </w:p>
    <w:p>
      <w:r>
        <w:t>我象个贵夫人一样伴在S的身边，S取了卡片一样的东西出示给某一个人，那人对照了手里的名单 簿，笑着点了点头，于是那扇并不大的门打开了，里面是另一个桃源世界，豁然开朗……让我惊奇的是空间 很大，可以用金碧辉煌形容它的装饰吧，中间上空一个大的水晶吊灯，下面就是一个长方形的平台，四面呈扇 形分布着圆桌，已经不少人在谈笑风声。如果不是SM事先说过，我还以为要开政治局常委会议呐，因为从他们 的服饰和举止根本看不出有任何异样，就好象只是一个普通的酒会，而那些女人，也没有过于夸张的妖艳和把 自己弄的很暴露。我想是因为不需要再吸引什么吧，本身就是M，有自己的S，只紧随自己的主人身后。如我也 把自己打扮的相当淑女化，女款开领上衣，下面套裙，配了一双不高的靴子。 S好象看了熟人一样，把我丢在位 置上和别人打招呼去了，这样的气氛我还是感到压抑和不理解。怎么可能，这些人会在这样的场合里交媾 ……我想不下去，前面有一个“S”曲度不大楼梯，然后再上可以看到似乎有卡啦OK里面的那种包间，大概就 是S说的VIP专用的吧</w:t>
      </w:r>
    </w:p>
    <w:p>
      <w:r>
        <w:t>S带了一男一女过来，男的高高大大，女的显得年纪较小，S说是他的朋友，搞电子的，那人在我 身上打量了一下，羡慕的对S说哪找到这么美貌的女人。S只是笑笑，就闲谈了起来，我一句话也没说，只是看 了那个女的几眼，她很平静的对我笑了笑，但我明显感觉她的眼神里似乎有种什么东西，但一闪而过，她也很 漂亮，凹凸的曲线，显得也有气质。我们始终没有说几句话，只是安静的在等待什么，而那些人也好象在等待 晚会的开幕式一样。正看着，旁边一扇门，出来几个人，为首的男人，一看就知道一定是主要人物之类的，他 的气质并非一般所有，大家也是很尊敬的打着招呼。他含笑来到了那个平台前面，（考虑再三，还是省略了一些 ，包括见到了了一个在电视上都能看见的龙头企业家，还有一个后来S说是公检法系统的高官，这些对我来说就 已经是一种震撼）说了一通客套话，大体上就是 以性爱为中心，只追求快乐。他的话音刚落，便响起了音乐。 瞬间所有的气氛和刚才完全两样了，领引着众人性欲的是平台上的一个妖艳女子，舞动着自己的双臂，然后2个 年轻裸露的男子走到身边，开始了猥亵。看着纠缠的几个肉体，无一例外的，我的性欲也挑了起来，从没有经 历过这样的刺激，亲眼可以看见别人的性爱场面，还是那么的疯狂，S只轻轻的用手指试探了我的裙下，我其实 湿润的早不象话，甚至感觉到，已经浸到了我裙子底部，虽然面料厚一点。我在微微的呼吸，如果S要求，我会 立刻会吞他的男根，里面的骚痒，让我坐里不安。周围可以看的出一些淫糜的端倪，有的让自己的M爬着自己的 双腿之间，而M头也在起伏着，有的只是把手伸到M的裙里戏弄着。有的甚至用拥抱的姿势交媾。但S并没有说话 ，还是看着激情的场面，他回头对他的朋友低声说着什么，然后就带我上了楼梯，我们进了编号为07的房间， 随后那个朋友带着女伴也到了。 S旁若无人的解我的上衣，因为这么近在别人面前，我很紧张，偷看那个朋友和 他的女伴，只见他们轻车熟路一样开始交欢，一点没觉得尴尬，那年轻的女孩子甚至开始了呻吟，S把我放倒在 床上，细细的吻我的身体，湿润的舌头舔每个角落，一小会的工夫，我也融入了进去，哪里还在乎身边的陌生 人，挺高了自己的下体，让S的舌头可以伸的更进去一点。我喜欢男人这样做，可以让我愉快，也会把我的激情 引发起来。S仅仅是接触到阴唇，我的身体就不由自主的颤抖，私处分泌出了液体，S在缠绵中，会一面捆绑我 的身体，而他的捆绑，不过只是一种装饰而已，从胸上绕过去，再到腰，又穿过大腿，他用中指整个的插入的 时候，我已经完全的坠入贪婪的深渊。</w:t>
      </w:r>
    </w:p>
    <w:p>
      <w:r>
        <w:t>当我觉得身上有4只手的时候，我睁开了眼睛，他的朋友猥亵的笑笑，勒紧了绳索，我感到生痛。 “为什么会这样？”我有点惊恐 ，我的S呢，那个朋友的女伴，早已经被蒙上了眼睛，捆绑着倒在一边，下体 嗡嗡作响，我知道那是电动器具，而他们任其扭动着，竟来折磨我一个人，而我一点也不能控制我自己。S吮吸 着我的胸，双手抱着我，他的朋友拿着另一个器具，毫不犹豫的分开了我的下体，我忍住要喊叫的冲动，闭上 双眼，知道接下来是会发生什么样的事情，那是比男人东西还要大的器具，“你……”一瞬间，我感到 了疼痛。当他慢慢抵到最里面的时候，身体就完全背叛了自己，隐藏在体内的淫荡欲望爆发出来了。我象个妓 女一样呻吟着“不行了……真的不行了……”，下身是火热的，略有微微的痛，但带来的快感让我更渴望 剧烈的冲击，嘴边有一股醒味，S把男根勃了起来，我讨好的含在口里，尽心的舔着，S一面轻轻的抽动，他的 朋友，加快了手的速度，让我被强烈的快感所吞蚀，他甚至用手指插进了肛门，我已经什么都不顾了，只希望 可以被充实，让我在高潮里死去，“给我吧好吗……求你了……”又是一瞬间的粗暴……，2个人疯 狂的奸淫，我到后来什么都不知道了。</w:t>
      </w:r>
    </w:p>
    <w:p>
      <w:r>
        <w:t>带着大腿上的那道痕我上了飞机，我其实没有担心会不会被老公看到，而是在极度的快乐之后， 我有点累，觉得更加对自己的迷茫。当看到女儿说妈妈我想你的时候，我忍不住落泪了，我到底要的是什么？ 为什么分不清楚呢。我抱着女儿，一直抱着，坐在沙发上。</w:t>
      </w:r>
    </w:p>
    <w:p>
      <w:r>
        <w:t>先生还没有回家，晚上通了个电话，他略带疲惫的说此次出行有点不愉快，我叫他注意身体，早 些回家，先生笑笑说难得关心他一次。挂完电话后我靠着沙发静静的躺着，心里有点不是滋味，我对先生只有 深深的亲情，而那些女人的幻想，浪漫，爱情，已经灰飞烟灭。我也没到不食人间烟火的地步，为什么过早的 结束应该有的生活乐趣和快乐，或者是我方式不对么？先生的枯燥让我红杏出墙，也荒诞到这么异类的性爱里 ，反复的出现淫欲的画面让我象是吸毒的瘾君子，要去渴望的到满足。关掉客厅的大灯，只剩微微黄色的光线 照着，前次的情景是在脑海里是挥不掉的，身体的感官受到了极大的刺激，现在抚摩自己的皮肤，仍能觉得淫 糜的灼热之余。被那个陌生的声音称呼着宝贝，仿佛拨动了某处的一根弦，在他身下娇柔婉转，内心的小女人 情结，更要把自己魅力发挥的极致，让他被我吸引，被我诱惑，我想做万人的宠儿。</w:t>
      </w:r>
    </w:p>
    <w:p>
      <w:r>
        <w:t>浅短的睡衣下，绳捆绑过的痕迹还清晰可以见，因为那种淫荡的姿势让男人兴趣高涨，所以S和他 的朋友也不例外让我屈服在紧缚下，右腿被吊起来的时间长一点，因此大腿根处留着有伤痕，S安慰我说我的皮 肤弹性好，过些时间会自然恢复，其实他并不用担心这个问题，就算我身体上有不同平时的异样，先生是不会 主动去发现的，除非我说给他听。最震惊的画面，是在那面特别放置的穿衣镜里看到自己成为奴隶的样子，一 个雪白的肉体在两个男人的注视下，呻吟着，旁边一个年轻女子也倒在器具的嗡鸣声中，不断扭动下体。如果 没有那次上网，如果没有遇到S，我想一辈子也不可能出现在这样的画面里，但那一刻我已经没有了思想，也没 有了灵魂，剩下的只是淫荡的身体，S轻易看破我的所想，在语言上一点一点的撕毁我的端庄的外表，我知道我 是逃不掉这个男人的，没人来救我，也没人懂我的内心，轻易就把身体交付给S任意凌辱，而我，是个妻子 …… 觉得有点湿润了，这些念头想法如老电影片段闪过，但感官是很灵敏的，不经意去触动，也会把 深处的欲望勾引出来，现在的身体变的比以前容易感觉多了，是好事？是坏事？不愿意想这些了，回到自己的 房间，安静的躺着，把CD的声音开到很小，等着入眠。</w:t>
      </w:r>
    </w:p>
    <w:p>
      <w:r>
        <w:t>“你的脸色不大好，生病了？”</w:t>
      </w:r>
    </w:p>
    <w:p>
      <w:r>
        <w:t>我有吗？我摸摸自己的脸颊，应该不会，早上出门前化过淡妆，也仔细瞧了瞧，挺好的啊。伶俐 调皮的说吓我的，但她说我的精神状态有点不一样，具体是什么，她也说不出来，可能我和她平日相交甚往， 她又很能察言观色，看人非常仔细。我说她是多心了，管好自己的问题，乱猜忌别人做什么。她既然能这么看 ，也许我确实有点不同了吧，心里暗暗想：要格外小心了，无论如何，SM的事情绝对不能，哪怕是一只蚊子， 老鼠，都不能知道。突然感到了紧张，象是杀过人一样，总担心自己的罪行被人发现，看别人的眼神也怪怪的 。伶俐叫我吃午饭我也拒绝了，一个人随便在办公室解决掉，下午先生就回来，没什么好想的，S发过几条短消 息，有着“情人”和老公，是幸福么？但过多的情怀是在S那里已经无需置疑，象是个坠入热恋的少女，相思， 在心里，S 是个完美的男人，为这样的男人献身，也是不多得吧。</w:t>
      </w:r>
    </w:p>
    <w:p>
      <w:r>
        <w:t>依然这样缠绵着，继续着，先生回来也没有改变什么，除了妻子的义务以外，先生也觉得我的心 不知道放在什么地方，他略有微词，但一直因为是让着我，也并没有影响到什么，好象我们的家庭生活就和这 些无关。实际确实这样，结婚以来，就没有为了什么而争执过，都是先生让步，有时候耍点赖就能得逞，于是 我放心的“掌控”着先生的情绪，他还是不知道一切。S和我的交往正常发展中，有时候甚至我们电话先生回来 的时候，我也不会挂掉，依旧谈笑着，仿佛是老朋友煲电话粥。因为S，我逛街购物的次数时间增加了，女人都 是虚荣的吧，有人这样说过，那又怎么样？伶俐高唱着“男人赚钱女人消费”“女人就该把最漂亮最性格的衣 服穿在身上”的调子，和我一同出入商场。她年轻美貌，喜欢时尚款式，我通常选一些大方气质的，但内衣的 选择我们确实一样的：性感，诱人。；伶俐很不服气的说以后也要保养的和我一样好，免的成了黄脸婆被抛弃 ，当我拿起一件新到的吊带她瞪大了眼睛，我笑着说你怎么没穿过吗？要不帮你试试？伶俐连忙摆手说不要了 ，并一脸羡慕说希望自己老公将来也是个有情趣的有欣赏的人。我说那要赶紧了，好男人不多啊。她笑笑说自 己有在早上做胸部运动，我说那还不如去开刀，而且要多大有多大啊，伶俐大笑说才不愿意身上有假的东西， 只想更完美一点，听到说这句话，我有点恍惚了，多么可爱的女孩子，呵。</w:t>
      </w:r>
    </w:p>
    <w:p>
      <w:r>
        <w:t>手机熟悉的声音想起了：</w:t>
      </w:r>
    </w:p>
    <w:p>
      <w:r>
        <w:t>“在干吗？”</w:t>
      </w:r>
    </w:p>
    <w:p>
      <w:r>
        <w:t>“逛街呢”</w:t>
      </w:r>
    </w:p>
    <w:p>
      <w:r>
        <w:t>“买吃的？”</w:t>
      </w:r>
    </w:p>
    <w:p>
      <w:r>
        <w:t>“哪有，在和同事买衣服。”</w:t>
      </w:r>
    </w:p>
    <w:p>
      <w:r>
        <w:t>“呵，那一定是希望我喜欢，去买我要求的衣服了吧”</w:t>
      </w:r>
    </w:p>
    <w:p>
      <w:r>
        <w:t>“你还很真……讨厌。”我压低了声音，“同事还在呢。”</w:t>
      </w:r>
    </w:p>
    <w:p>
      <w:r>
        <w:t>“好吧，我在XX市，早上到的，没有告诉你，想给你一个惊喜。找个空余的时间，来见我，我需 要你” S温柔的说道。又给我一个措手不及，他就是喜欢这样，难道做S的都这么神秘兮兮的？我觉得心跳在加 快，“好吧，我给你电话” 。挂掉之后匆忙和伶俐道别，很快的回家了，一进屋就把袋子扔在沙发上，走的这 么急，有点热。我倒了杯水，先生刚好也回家，笑着对我说买好东西了，我点点头，他说很好啊，一家人在一 起过一个很好的周末。电话又来了，我假装是熟悉的朋友：“买东西刚回家啊，老公也才回来呢。”S一听便明 白了意思，但他没有挂掉</w:t>
      </w:r>
    </w:p>
    <w:p>
      <w:r>
        <w:t>，换了种腔调：“出不来了？”我忙道：“啊……啊…真不好意思……下次请你吃饭吧… 或者明天？”，我想快点结束，便暗示S明天去见他，在老公面前打这样的电话，还是心惊胆战的，S在那头笑 笑：“他也刚出差回来几天吧。”我恩了一声，S怪怪的说：“今晚要做功课？”我被问个口呆：“啊……可 能……呵……谁知道呢…” 他忽然下了个命令：“做爱的时候把手机打开，我想知道你们夫妻的生活 。”这……我想要说什么，他已经挂掉了。这怎么可能！！</w:t>
      </w:r>
    </w:p>
    <w:p>
      <w:r>
        <w:t>老公问我是不是同事叫请客，我连忙笑着说闹着玩呢，他说没关系，就请到家里来吧，我说好的 ，赶紧到厨房里去做晚饭，不希望被看出异样。到了厨房，我大口大口的呼吸着，S也太会开玩笑了，我急忙拨 通他的电话，声音若蚊：“S，这样不大好吧，我怕。”</w:t>
      </w:r>
    </w:p>
    <w:p>
      <w:r>
        <w:t>“怕什么，把手机开着，放在枕头下，谁知道呢？ ”</w:t>
      </w:r>
    </w:p>
    <w:p>
      <w:r>
        <w:t>“可是，我做不出来，不习惯，这样太……不是说好不干涉我的生活吗？”</w:t>
      </w:r>
    </w:p>
    <w:p>
      <w:r>
        <w:t>“干涉你生活了吗？只是听听声音，还有，你要做的好，懂我意思罢”</w:t>
      </w:r>
    </w:p>
    <w:p>
      <w:r>
        <w:t>“你就会欺负人！”</w:t>
      </w:r>
    </w:p>
    <w:p>
      <w:r>
        <w:t>“你是我的M，好啦，宝贝，也没什么大不了的，明天来见我，我还要惩罚你呢。”</w:t>
      </w:r>
    </w:p>
    <w:p>
      <w:r>
        <w:t>“我……” 无奈的挂断电话，他是个什么都想尝试的男人。</w:t>
      </w:r>
    </w:p>
    <w:p>
      <w:r>
        <w:t>而先生确实也要表示出了晚上要恩爱的意思，我怎么可以拒绝，本来是件再普通不过的事情，而S 的要求让我心神不定，怎么好让别人知道私生活，还是暴露给S，我知道先生的规律，只好安慰自己，因为可以 很快结束，所以出丑也不需要太煎熬吧。 VXvr`U\</w:t>
      </w:r>
    </w:p>
    <w:p>
      <w:r>
        <w:t>孩子睡过以后，先生便回到了卧室，我知道这是他的讯号，我乖巧的收拾好客厅，也回到了房间 ，先生要拥抱我，我推说让他去先洗澡吧，也好换睡衣，他到浴室的时候，我把手机捂在被窝里偷偷的接通， “这么早？呵，别担心，你们做完了我就把电话挂掉”我叹了口气，便把手机背面向上放在了床头柜一侧，为 了不让引起先生的注意，我只开了一盏微桔色的灯，其他的都关掉，先生洗完出来奇怪的问我为什么这么暗， 我连忙说这样气氛好，他笑了笑直径搂住我。先生其实做爱属于比较温柔的，一向怕弄痛我，小心的抚摩着， 我却一反常态，显得紧张，告诉自己尽力不要作声，当他进入的时候，我还是不能自已，小声的叫了出来。先 生粗重的的喘着气，努力想要插的更深入，或者男人们都有一些暴力的倾向，我能渐渐感觉到他也带点野性， 忽然有了因为背叛而产生的愧疚感觉，那是瞒着丈夫而在外面和别的男人偷欢的快感，我抱着他，把双腿分开 了一下，这一刻，我只希望他高兴，知道我是他的妻子 hvu&gt;P {</w:t>
      </w:r>
    </w:p>
    <w:p>
      <w:r>
        <w:t>我也没想到今晚的先生比平常好很多，时间也坚持的更长了一点，也许他说的对，因为是我性感 的内衣和身体让他更勇猛了些。虽然我还是伪装了高潮，但看到他满意的面容，我的负罪感要少那么些，但我 没有一点放松，手机不知道S挂了没有，我起身轻声说要去冲一下，他侧身过去，我赶快拿了手机到了卫生间， 手机已经挂掉了，松了口气，可恶的S。</w:t>
      </w:r>
    </w:p>
    <w:p>
      <w:r>
        <w:t>这个可恶的人，明天却要自己送上门去……</w:t>
      </w:r>
    </w:p>
    <w:p>
      <w:r>
        <w:t>虽然是白天，但四周窗帘拉起以后，光线还是暗淡了下来。棕色的布帘，和泛黄的沙发相映着， 甚至几处的壁灯也开着，好象要故意营造一种夜晚的气氛。S开门让我进入房间后，并没有说话。一语不发，他 到一个黑色包前面取东西，而我只是低着头，乖乖的立在那里，等着他的发话。在出门的那一刻，我的身份 就转变了，不再是一个妻子，也不是孩子的母亲，在天地间，我只是一个M，S的性交调教对象，按照他的要求 ，做M，便只能看主人的脸色和说话，执行每一条命令。我以为他会象以前一样从器具开始，却没料到他拿出折 叠好的一套衣服，叫我换上。那是一件衬衣，一条浅红格布料短裙，和一个领结，居然还有一双白色的袜子。 我心里为自己上午的精心准备感到可惜，难道S换口味了？我无暇想更多，也没有到卫生间，只能在S面前换上 了那套为我准备的衣服，尽管S熟悉我的身体，而每次在他面前脱掉衣服还是会感到难为情。套上袜子以后我才 恍然大悟，这不就是学生装？S上前在我脖子上扣好双层皮套圈，非常满意的上下看了看我，带着微笑说我这么 一穿着，完全恢复了少女青春。这时候他才说出了自己的意图：S是想扮演一种角色----师生，同时领略可爱高 中生的纯情，他甚至还拿出了一支细细的金属长杆。命令我双膝着地，那条长绳牵在他的手中，然后坐在沙发 上问我话。 其实当时我是很想笑的，但是不敢，因为在我看来，这样分明是很幼稚的游戏，扮演护士还可以接 受，但要我扮演一个小女生，总觉得这个年龄太滑稽。而我跪下的时候，短裙提起很多，白色内裤明显露了出 来，S的这种爱好我是知道的，他尤其喜爱在我身上穿各种内衣，或者整套工作制服，再露私处。</w:t>
      </w:r>
    </w:p>
    <w:p>
      <w:r>
        <w:t>“规定的时间你晚了。”S似乎想更真实一点，把腔调弄的老师模样那么死板，还带一点点的严厉 。我知道流传着一句话说是一个女人若要是抓住一个男人呢，首先要抓住他的胃，意思是让他舍不得你做的菜 ，而聪明的我同样用在SM上，他愈是这样，最好的办法变是迎合他的胃口。我刚开口说S，他打断我的话，要我 称呼他为老师，我只好说老师是因为要送小朋友去一个朋友家。在这里有个插曲，因为第一次说的是送孩子，S 纠正了我说我是女学生哪里来的孩子，他有点懊恼，因为我没有入戏，他就到我的身后叫我翘起屁股，用那个 长教棍一样的金属杆，抽打了几下。我连忙解释了晚到的原因是因为先生出门晚，而且也要把孩子先送到朋友 家照顾自己才可以赴约，S笑笑说他知道但现在是角色扮演，那么就要尽量做到自己的角色，他吩咐我再回答一 次。</w:t>
      </w:r>
    </w:p>
    <w:p>
      <w:r>
        <w:t>“我是去送送小朋友”屁股传来一阵痛，我心想他是认真的，不要再出错了，谁知道他会想出 什么办法折磨我，因为是在我住的城市，我其实更希望他只是性交，这样，没什么痕迹会被发现，但一开始我 的想法就是错误的，一个S，哪能只用做爱来享受M。</w:t>
      </w:r>
    </w:p>
    <w:p>
      <w:r>
        <w:t>“你是不是对XXX同学有点喜欢？”他一说名字，我就知道了，是上次他的朋友，这样讲我倒有点 担心，主人不会是因为吃醋我配合他的朋友做的那么激情而要惩罚我吧？可那也是他的意图。但我知道不能抵 赖，还要学着那样的口气说话，我显得很无奈：“老师是的”。“你们还小，不要早恋，让老师来教你如何防 止这些问题吧。”他的腔调实在让我有点忍不住要笑的感觉，为了避免他察觉，我故意把头低了下去。S把脸凑 的很近，他一靠近我，我就抵挡不了他的气息，连我自己也不明白怎么会这样，他非常男人的味道，让我丝毫 不可抗拒，心里本来没有激情的火焰，但是S可以渐渐点燃。他吻着我的唇，我也热烈的回应着，舌头的工夫在 S的指导下已经很好了，可以吻到口里更深一点的地方，S没有象往常那样同时揉我的双乳，而是在温存了一会 后，拿出一支中号的性器具，它的上面是有软刺的那种，我不知道什么感觉，也没时间去考虑，S就用手指分开 了我的下身，一点点插入。因为软刺的刺激，我觉得里面是在收缩，我有点不适应，感到了一丝疼痛，S贪婪的 舔着我，吮吸我的下身，敏感的部分很快被刺激的需要了，我扭动着，呻吟着，呼叫着S的名字，叫他主人，可 以给我更多么。S笑笑手里轻轻的抽动着，转了一下身体，要我69的姿势含住他的宝贝，我顺从的吞着他的男根 ，用我的舌头，滑动着，我知道他喜欢我这么做，舌尖的挑逗可以很美妙的让它更坚硬，我甚至觉得它的腥味 都是让我入迷。也许我有“男根崇拜” ，很小心，也很努力的服侍着我的主人。 S起身了，拿出皮做的镣铐反锁着我的手，让我跪在床上，一面把玩我的双乳，一面让我上身直硬：“宝贝， 这个叫神龙，你会知道它的好处的。”他开启了振动，“啊…”我不想，我左右摇摆着我的头，仿佛在往里面 钻一样，更深处的瘙痒让人难以忍受，“最里面…” 我不行了，大口的呼吸着，要被刺激的没一点力气，而S 扶着不让我倒下， “饶了我吧”只是电动的振荡，我可以支撑下去一点时间，但“龙”头伸到了更深的地方 ，S双手把我的肩膀往按下去，很夸张的，我的下身更吞进去几厘米“龙”棒，天…我叫的很大声，到达最里 面了，真的不行了，顶到最里面了，又涨，又痒，而S却狠狠的开始要抽动，“我不行了，求你了，我要出来了 ” S用一种奇怪的语气说到：“你敢背叛我，我要折磨死你。” 我略带着抽泣“不敢了，主人真的不敢了，我 只是你的。” 但S还是快速的抽动着，一手努力扶正我的身体，另一只手猛烈的冲击着我。我迷乱了，给我吧 ，我里面好想要你的男根啊，是的，我是淫妇，我只知道呻吟，头紧紧的靠着他，来了，我要来了……</w:t>
      </w:r>
    </w:p>
    <w:p>
      <w:r>
        <w:t>高潮袭击过了我的身体，我倒在地毯上，白色内裤S不想拿开，还挂在腿上，他抱起我，他曾告诉 我，最喜欢我在淫糜的状态，我把头靠在他的肩膀上，S笑笑说没有完，只是个前戏，我有气无力的回答我是个 羔羊，任他处置的性奴。他大笑，把我扔到了床上，我喜欢他这样的方式，让我感觉男人的威力，那种气势和 阳刚，在他的威逼下作出各种姿态，享受他带给我的性高潮，和那种如云如梦昏迷下的颤抖。S帮我用纸擦掉嘴 角的精液，温柔的说要给我灌肠，我点点头，这个我倒不怕，在医学上，也有种灌肠，是清理肠道的作用吧， 但不知道SM里的灌肠是不是感觉一样的。躺在床上的我什么也不能做，只是看着S取出大号的无针头的注射器， 我正想会用什么液体，他取出让我惊目结舌的-------光明纯牛奶，他让我抬高屁股，虽然我做过灌肠，不喜欢 那种涨涨的感觉，但为了主人的高兴，我还是默认了。冰凉的注射器，一点点，感觉到凉凉的东西进来了，在 流动，我上半身需要按照他的要求支持起来。渐渐的，觉得满了，好象被添满了一样，S很快重新充满，再次推 入肛里，涨，我流汗了，我不知道为什么总有人喜欢这样的游戏，为什么不在他们自己身上去做，实在是不好 受。想要排泄出来，涨涨的，S说我的肛门在收缩，但还是继续打入更多的牛奶。“好涨，主人。” S不作声， 他飞快的用勃起的阳具插到我的穴里。 “啊…”他抽动并让牛奶自由流出，这种感觉从没有过，太美妙了，一 种放松和舒服，但穴里是性的快乐，我不禁努力凑着屁股，迎接他的冲撞。</w:t>
      </w:r>
    </w:p>
    <w:p>
      <w:r>
        <w:t>一种非常奇怪的感觉出现了，很羞耻的如小便一样觉得正在陆续流出，而下身被火热的男根抽动着，带来阵阵收缩，连私处最里面都渴望着更厉害的深入，屁股被S紧紧的抱着，他喜欢这样居高临下，看着女人在自己的征服下呻吟和扭动。顺着大腿，那么多的牛奶都流到了床单上，和S的结合处黏乎乎的。但他一点也不在乎，只加紧了自己的动作，当充涨的感觉渐渐消失以后，整个身体，再次被情欲挑逗了起来，此刻，我什么也不是了，S眼里，只是一个需要性高潮的淫荡女人。既然这样，主人，你就好好爱我吧。从喉咙里呜咽着发出着呻吟，被捆绑着的双手因为痉挛而挣扎着，我并没想过后来会在手腕上有红色的印记。感觉的只是希望他更快一点，而S却突然抽了出去，一下子觉得空空的，心里什么都没有了，下身里面却是渴望的瘙痒，这个时候怎么能停下来呢？我回头乞求的望着他。S的男根依然高高的勃起，但是他似乎更喜欢在性虐上欣赏我的身体。我很奇怪他喜欢仔细的端详我的私处，即便是他每次赞扬说饱满很吸引人的小穴，可从不满足一样，喜欢用他的手指玩弄我的下体，慢慢的分开小唇，用指头去试探着里面一点的嫩肉。用乳房夹毫不怜惜的夹上我的乳头了，很生疼的，但我不能表现的出来。S的一只手上还拿着圈套的绳索另一头，他重新让我跪在了床上</w:t>
      </w:r>
    </w:p>
    <w:p>
      <w:r>
        <w:t>“谁性骚扰过你” S问道，</w:t>
      </w:r>
    </w:p>
    <w:p>
      <w:r>
        <w:t>“没有的，主人” ， “聪明点吧，我都知道的，老实点讲出来对你好一点。” S紧逼着我，“真的没有的” 话音刚落，屁股上就被狠狠的抽了一下。“我……我有被同事…不，是同学骚扰过。” 真的好疼，他打屁股的时候可从不会手软，迎合他的口味吧，就算没有也只得胡说一点什么，而且，还在角色扮演着。</w:t>
      </w:r>
    </w:p>
    <w:p>
      <w:r>
        <w:t>“都是怎么样的？”S抚摩着我的身体，但我只感觉到的是寒意，因为我不知道哪里不对他会突然的惩罚我。 “他对我说黄色笑话…摸我的胸和下面…” S笑笑：那有没有别的老师对你骚扰呢？“</w:t>
      </w:r>
    </w:p>
    <w:p>
      <w:r>
        <w:t>”有的是XXX老师叫我去他的房间…后来他就要摸我……“</w:t>
      </w:r>
    </w:p>
    <w:p>
      <w:r>
        <w:t>”喜欢被摸吗？“</w:t>
      </w:r>
    </w:p>
    <w:p>
      <w:r>
        <w:t>”不……是……喜欢…“S把手指放到我的私处，开始搅动，我不得不咬着牙，汗滴都从身上浸出来了，S，求求你，不要这么折磨我了。</w:t>
      </w:r>
    </w:p>
    <w:p>
      <w:r>
        <w:t>”你不是很喜欢这样被人羞辱么，抠弄你的穴，看着你的淫水这么多，你反而会兴奋“S一手楼着我的腰，他突然插入了2根手指，飞快的动着，我哪里可以经受的了这样的刺激。一阵阵强烈的瘙痒传来，我无法控制自己，大声的叫着：”…啊…啊……“每一声呻吟都伴随着长长的呼吸声，脸上的肉也扭曲着，彷佛是痛苦，又彷佛是舒服。”再进一点…是的…那里……“此刻我已经不能忍受和压抑自己的兴奋，手指对私处的冲击快感让我浑身颤抖，S并不会松懈下来，：”吞掉它。“ S 让我张开嘴里，一股脑把精液全部射了进来，我却一点也不排斥，全部都吃了下去，甚至在他射完以后，还把男根含在口里仔细的吮吸着，恬着龟头上面的残余”主人，我爱你“。我依依不舍地吐出了他的男根，舌尖上的唾液和精液混合，形成成一条长长的粘液线，S满意的的吻了吻我，终于松开了我的双手，我无力的倒了下去，而S丝毫没有疲倦的意思。他伏下身体吻我的私处，舌尖巧妙的跳动着，最敏感的部位被S刺激着，我不由得伸直了脚尖，身体略带弧度的动着，微微的啜泣，2手死死的抓着床单，雪白的大腿之间，只看的见一个男人的头在动着，然后……来了，高潮被舔到了。”我好舒服…“，身体忽然就失去了力量一样，瘫成了一团。</w:t>
      </w:r>
    </w:p>
    <w:p>
      <w:r>
        <w:t>当羞耻强烈的感觉慢慢消失，S把我抱在了一面镜子前面，他是不会轻易放过次高潮的我。”怎么，又是上次的游戏么“在发觉主人会用非常羞辱的方法准备奸淫肛门，我有点想逃脱，但我一点也没力气可以抵抗，背对着让我分开双腿在他的身上，我和他都可以看到镜子里的2个刺裸肉体，我不想看到被插入的样子，那是让一个女人羞愧万分的事情，我把头低了下去，让飘逸的头发挡住我的视线，但S不理会我严肃对我说到：”自己插进去吧，同时看着镜子里的人。“我被强硬的抬起了头，S用手把男根对着了我的肛门：”快一点！！“ ”好的…“ 丰满的屁股渐渐的下沉，”痛……“没有被湿润，就这么插入，是异常的紧张，虽然初进会对肛门带来疼痛的撕裂感觉但是很快S调整好角度，也用手伸到前面玩弄着私处，让欲望淹没了疼痛，不一会，我的嘴里发出的不再是痛苦的呻吟，而是激烈的呼吸，糜烂的看着镜子里的自己一上一下，被S这么羞辱，但还是有着性快感的反应”我不行了…“肛门是很紧的，S非常喜欢这样的味道，他也努力的上下挺动着，但我知道，他被夹的很紧，所以，应该会很快就再次射出来。”我不行了……主人…求你出来吧“……</w:t>
      </w:r>
    </w:p>
    <w:p>
      <w:r>
        <w:t>换好自己的衣服，勉强有点了力气站起来，S说事先准备的那套衣服看来是对的，这样不会弄脏了我的衣服，要不怎么回家。我们一起下楼，去餐厅吃饭，这个时候的他很绅士，也有风度，和刚才的那些完全对不上号，在不少女人看来，只是这样的他就是个很好的情人，更何况在床上，他可以折服女人。在S的身边，我感受到的还有爱，做SM，尽管有性欲上的需要，但作为一个女人，我更愿意性和情的结合，因为爱而性，而付出，所以，我把自己最美丽的一面展现给S，是因我知道，一朵花再鲜艳，但也需要一个好的看客，那么这朵花 的开放是有意义的。对他也是有种依赖的吧，我曾经把男朋友，先生和S放在一起，在想如果第一个男人是S，现在是个什么样子？如果嫁给第一个男朋友，又是一个怎样的情形。而我，这个普通女人，想要的，S一个人似乎就能给我：爱，性，关怀。通常都说恋爱的女人是盲目的，那么我呢？我不知道，或者说不去想有意外后的事情，流星在天空划过是很短暂的，但还是有很多人抓住它的尾巴许一个愿望，SM是不是也短暂呢？给我爱吧，亲爱的……</w:t>
      </w:r>
    </w:p>
    <w:p>
      <w:r>
        <w:t>赶回家之前，S给我出了个新难题，但我急着回家，并没有想那么多。手机上留有短消息，先生说11点才回家，身体实在太累了，我打电话叫朋友送孩子回家，顺便在我家聊天，在镜子面前仔细看了看没有破绽，我倒了点水，打开电视，一边等候门铃声的响起。 '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