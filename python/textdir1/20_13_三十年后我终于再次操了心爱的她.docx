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三十年后我终于再次操了心爱的她</w:t>
      </w:r>
    </w:p>
    <w:p>
      <w:r>
        <w:t xml:space="preserve">      有个小时候的女伙伴叫珠，我19岁那年，她20，扎着两个长辨子，小巧玲珑的，是我心目中的大美女，我们的家隔着两座房子，中间有块空地，是大人们放置柴火的柴火堆，有一天我就被她约到柴火堆里，神秘得很，对我说，昨晚她父母亲打B了，她感觉她父亲在欺负她母亲，可是她母亲好象很舒服，很高兴的样子，象在哭又象是笑的不断哼哼，她想跟我试一试。</w:t>
      </w:r>
    </w:p>
    <w:p>
      <w:r>
        <w:t>我只是个十九岁的小屁孩，根本不懂得怎么弄，只是从大人那里听来一些男女在一起会很舒服的事情，平时看到珠的时候也会鸡鸡翘得很高，总是想跟她脱光衣服一起睡觉，现在她把我叫来，那肯定不能错过这个机会。</w:t>
      </w:r>
    </w:p>
    <w:p>
      <w:r>
        <w:t>于是，我和她脱光了衣服一起躺在柴火堆里，鸡鸡一直翘着，她叫我爬到她身上，我照办了。在她的身上，我看着她白白的身体，到处乱摸。然后我就抱着她，一动不动，我已经感到很舒服了，因为珠姐很香，头发很长，耳朵很轻巧，我把脸贴着她的脸，在她的颈部移来移去，磨着擦着，然后把她抱得紧紧的，一动不动。</w:t>
      </w:r>
    </w:p>
    <w:p>
      <w:r>
        <w:t>她感到奇怪，问我怎么不动了？ 我说，我很舒服了，很舒服了，这就是做爱呀，不就是这样吗？</w:t>
      </w:r>
    </w:p>
    <w:p>
      <w:r>
        <w:t>她笑着说：“你要把JJ插进去我的洞里呀。”我看她这样说的时候很羞的样子，看着我，鼓励着我，非常的可爱。我感觉自己真傻真笨，我在她的小肚子边找着，找到她那个光滑的阴户，看起来非常的漂亮，象个刚蒸好的小馒头一下，白白嫩嫩的，很有光泽，很有弹性，很柔软很干净，阴户中间有一条线，我估计那是珠拉尿的地方，我问她，是不是插在拉尿的地方？她说是。我就把JJ在那条线的地方晃来晃去，可是不懂得怎么插进去，弄了好久都没办法插进去，我问她：珠姐，这里有洞吗？找不了呀。她说有，没洞她怎么会拉尿呢。她叫我再试试，我试了好久，就是没办法。她有点急了，就用手抓住我的JJ，放在她自己的那条线那边，然后叫我用力一点，顶一下，我配合着她，用力顶了两下，我看到她脸上的神情，有点痛苦，不敢再动了，我怕她会哭出来。她又鼓励我说，没关系，再用力一下就可以进去了，我于是又顶了一下，感觉好象进去了，就没再动了。</w:t>
      </w:r>
    </w:p>
    <w:p>
      <w:r>
        <w:t>她说，很舒服呀，你要动起来呀，一下一下插呀，要一直抽，一直摇动呀，我又照做了。摇了一会儿，我说，很累呀。</w:t>
      </w:r>
    </w:p>
    <w:p>
      <w:r>
        <w:t>她又问我，这样舒服吗？</w:t>
      </w:r>
    </w:p>
    <w:p>
      <w:r>
        <w:t>我说很舒服，她就说，舒服就要摇嘛，我就接着再动，再摇。摇了很久，我伏在她身上休息一下子了。</w:t>
      </w:r>
    </w:p>
    <w:p>
      <w:r>
        <w:t>她叫我躺下来，爬到我身上去，把我的JJ放到她的B上，刚插进去一下，她就大叫起来，我很怕，吃惊地看着她的B，我躺着不敢再动了，也不敢拔出来。过了一会儿，我看她BB里好象流血出来了，我看自己惹祸了，赶快拔出来，叫珠姐躺着，把她的血擦掉。我看她的样子好象很痛苦，很疼，心里急得很，我就哭了。她看我哭了，赶快哄住我不要哭，她说，被大人听见，会很羞的，她父母亲知道后也会骂她的。我不敢哭了，用手在她的阴户那边轻轻的摸摸，希望能减少她的疼痛。她说，不疼了，没关系的。我看她的B里没有再流血出来了，但还是一直帮他摸。我躺在她的身边，一会儿就睡着了。不知过了多久，她叫醒我，叫我穿好衣服。</w:t>
      </w:r>
    </w:p>
    <w:p>
      <w:r>
        <w:t>要走的时候，她一再叮嘱我，不能把这事告诉别人，我点了点头，感觉很内疚，还问她伤口会不会有问题，能不能拉尿，她说，没有关系的，然后我们就都回家了。</w:t>
      </w:r>
    </w:p>
    <w:p>
      <w:r>
        <w:t>好多天，我为这事一直很牵挂，又不敢去找她，我不知道她会不会很疼，能不能拉尿，我从她家门口经过几次，想偷偷地看看她是不是平安无事，都没有看见也没有遇上。</w:t>
      </w:r>
    </w:p>
    <w:p>
      <w:r>
        <w:t>过来几个月，我们家从偏远的山村搬回了城里，我就再也没有见过她。</w:t>
      </w:r>
    </w:p>
    <w:p>
      <w:r>
        <w:t>三十年来，这个事情我都没忘记。我到处打听她，只知道她一些事情，但从来没见过她，也没有联系上她。我不知道她能不能还记得这个事情，不知道什么时候才能见得到她，她是不是还象以前那个样子那么漂亮，还有她的BB，后来不知道是怎么好的，有没有再流血，我真的希望有朝一日我能当面问一问她。</w:t>
      </w:r>
    </w:p>
    <w:p>
      <w:r>
        <w:t>三十年后的去年春天，我终于跟她家弟弟联系上了，我拐弯抹角地从她弟那儿打听到她的消息，令我无比兴奋的是，她正在我邻市的一家工厂打工。我要到了她的手机号码，如获至宝，高兴得快跳起来，当天晚上，正想打个电话给她，转念一想，不能急，这么久了，万一她已经忘记了我和那些事，我不是自作多情吗？我得分步骤来走，先发个短信试试。先让她猜猜，我的短信是这样写的“老乡啊，三十年了，你在忙什么？还记得我这个白白胖胖的小邻居吗？我们曾经吵架过，打架过，同吃同睡过，我记住的都是你对我的好，如果知道我是谁就回个短信吧。”</w:t>
      </w:r>
    </w:p>
    <w:p>
      <w:r>
        <w:t>短信发出一分钟，我的手机就响了，对方直呼其名“臭弟，你这个臭弟！”我听着自己的小名，眼泪差点掉出来，那声音，还是那么熟悉，一点都没有变，我听出她充满着对我的埋怨和责怪。电话整整聊了二十分钟，我告诉她，明天下午准点到她的工厂去见她。她却推辞说，明天忙，以后有空会打电话约我。</w:t>
      </w:r>
    </w:p>
    <w:p>
      <w:r>
        <w:t>那个晚上我失眠了，满脑子都是那个小辫子珠珠，她趴在我身上的神态，她BB流血的样子，历历在眼前，那天晚上，我抱住老婆特别温存地亲吻，特别热情的操，我甚至感觉到那天晚上操老婆的B特别的紧，就象是十岁那次操珠珠的小B，我抱着老婆心里却在呼唤着珠珠姐，我强忍着自己的思念和狂喜，决定明天无论如何一定要找到她。</w:t>
      </w:r>
    </w:p>
    <w:p>
      <w:r>
        <w:t>我的车开到她工厂的门口，电话约她出来，我没告诉她车牌，也不问她的穿着，在几十个路人的人群中，我一眼就认出了她，那个十岁的珠珠，无非是被大自然养大了，被岁月的风霜涂上一层花班点而已，那张小巧的脸依然如故，那个亭亭玉立的身材依然如故，那个小辫子虽然没有了，而一头短发看上去更精神，更清秀。我把喇叭响了三声，她迟疑着上了我的车，脸上溢满笑容，嘴里热情地叫着我的小名，两对眼睛对视时，她一闪而躲过，说了句“咱们都长大了。”我马上揭穿她说“咱们都老了”然后相视而笑，其实，那时的我，真的有数不尽的辛酸说不出来，满腹深情象要溢出来的样子，握着方向盘的手都在抖动。</w:t>
      </w:r>
    </w:p>
    <w:p>
      <w:r>
        <w:t>我漫无目的地载着她逛了城里一大圈，在车上热烈地和她聊了起来，她虽然显得有点矜持，有点不习惯，但必竟是从小长大的伙伴，也没太多的生分，滔滔不绝地向我诉说着她的家庭情况，她娘家的情况，以及我那座老房子后来的故事，当她说到我家房子旁边时，我顺势试探着问，以前有一堆柴火堆，后来呢？她含糊其辞闪过，又说到别的地方去了。我心里有点失落，也许她真的忘了吧。</w:t>
      </w:r>
    </w:p>
    <w:p>
      <w:r>
        <w:t>见面的喜悦实在太多太快，我带着她吃了晚饭，逛了公园，在步行街散步，虽然一路有说有笑，两个人却进不了那个话题，忆不起那次场景。我的心里也挺复杂，如果她忘了，我提出今晚同住的话我就是个流氓而已，没太大的意思，如果她没忘，我提出今晚同住那就是一种怀念，一次回味，一次旧情复燃。我是该挑起话题把那次经历说出来再让她心甘情愿地陪我，还是先耍流氓再问她记不记得往事？今晚一定要跟她在一起，但重要的是能不能找回十岁那年的她？</w:t>
      </w:r>
    </w:p>
    <w:p>
      <w:r>
        <w:t>我把车停在一个宾馆前，说开个房间给她住吧，今晚不回工厂了。她有点吃惊，不断地推辞着，说她从来没在宾饭过夜，坚持要我把她送回去。我试着说，那我陪着你吧，她还是不愿意，说我们都各自有家了，还是回去吧。虽然我很不甘，但还是开着车往回走，想把她送回去，我知道自己一向就听珠姐的，就象十年前看到她BB流血的时候叫我不能哭，我就不哭了。</w:t>
      </w:r>
    </w:p>
    <w:p>
      <w:r>
        <w:t>一路上，我说的话明显多了起来，不断地向她回忆起我家房屋旁，柴火堆里，我在她怀里睡着了，她哄我不能哭，等等，我希望通过这些意象唤起她的记忆，后来干脆问她关于流血的事情，还问她结婚的时候老公有没有在意。她一言不发，掩着脸，不敢转过头来看我。我几次想把车停下来，都被她劝着继续开，必须把她送回去。</w:t>
      </w:r>
    </w:p>
    <w:p>
      <w:r>
        <w:t>快到她工厂的路边树纵里，我突然把车停了下来，含情地对她说：珠姐，三十年了，咱们彼此的第一次，让我再来一次吧。我把脸靠过去，在副驾位亲吻了她，她并没有拒绝，没有推让，非常动情地配合了我，那个长吻，应该有十分钟吧。</w:t>
      </w:r>
    </w:p>
    <w:p>
      <w:r>
        <w:t>继续开车的时候，她感慨地说“我们都不是孩子了，我们的孩子都比我们那时候大了。”我听出她话里的无奈，听出她对生活的无奈，听出她对我的无尽的埋怨。我解释说：我找过你的，到老房子找了你，你已经结婚了，到外省去躲计划生育了，我联系不上你了，也得不到你了。她默默无言，一路上一句话都不吭。</w:t>
      </w:r>
    </w:p>
    <w:p>
      <w:r>
        <w:t>路过一家五星级宾馆，我毫不犹豫地停下车，开好房间后邀她进去，根本就没有再征求她的意见。</w:t>
      </w:r>
    </w:p>
    <w:p>
      <w:r>
        <w:t>我们俩一起进了房间，我一手反锁了房门，一手揽住她的腰，热烈地吻起来，这一吻，我舍不得停下来，边吻边脱光了两个人的一切衣服，我把她抱到床上，仔细看清楚她身体的每一个地方，那个细腰还是那么细，那白晰的肌肤还是那么光润，那个小肚脐眼还是那么生动小巧，而小肚脐下面一带长出了稀落的阴毛，阴毛里深藏着那个，那个曾经被我干出血的BB，那个BB还是那么小那么柔嫩，我不停的揉着，摸着，爱抚着，记忆里曾经也是这样摸着，但是，现在她已经不流血了，不流血了，她流出许多晶莹剔透的液体，那，是对我的爱啊，对我满满的爱。我小心地伏下去，用我的嘴，用我的舌头，在那个地方认真而细致地亲吻着，从外到内，从长阴毛的地方到那个面包一样的表皮，再到表皮里面的红润的花瓣，从花瓣到花心---我听到她如泣如诉，如怨如慕的声音，分不清是呻吟还是哭泣，是舒服还是埋怨，这声音听得我心花怒放，雄风大展，我的阴茎捅进了那个曾流过血的BB，捅到了顶，现在，无忧无虑了，不会疼了，不会流血了，我每捅一下，就是对珠姐的一次爱，就是满足一次三十年来对珠姐的怀念和意淫，我可以大展身手了，我的阴茎象钢枪一样在她的BB里一进一出，我象野马一样在珠姐的身上一起一伏，我象草原上的雄鹰一样发出呼呼的歌唱，我俯视着珠姐的细腰和起伏的双胸，红润的双夹，如痴如醉的神态，我暗自想，我终于找到了丢失三十年的梦，今生今世有缘再享受这个BB，这个生下来第一次就被我开发过的BB，这个曾经为我流过血的BB，我实在是太幸福了，上帝啊，感谢你。</w:t>
      </w:r>
    </w:p>
    <w:p>
      <w:r>
        <w:t>这个晚上，我用娴熟的技艺，让珠姐一次又一次的达到高潮，她不用再指导我，不用再动手拿着我的JJ往她的身体里塞，她一直躺着享受，被我翻来覆去地操，她的BB真的还是象以前那么紧，那么嫩，那么有弹性，那么温暖，灯光下，我看到了这朵艳丽的奇葩，她还没开放的时候就愿意奉献给我，还没谢的时候又奉献给了我，尽管盛开的时候我没有看见，但这朵花，是我一生印象中最美丽最娇艳的，是人间最美的花，是老天爷赐予我的。</w:t>
      </w:r>
    </w:p>
    <w:p>
      <w:r>
        <w:t xml:space="preserve">       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