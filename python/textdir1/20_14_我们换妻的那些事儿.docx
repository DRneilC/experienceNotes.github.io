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我们换妻的那些事儿</w:t>
      </w:r>
    </w:p>
    <w:p>
      <w:r>
        <w:t>我们换妻的那些事儿——记录我们夫妻参加的交换和３Ｐ游戏一。第一次夫妻交换那是在０２年春天，我们结</w:t>
      </w:r>
    </w:p>
    <w:p>
      <w:r>
        <w:t>婚还不到一年，由于经常吵架夫妻关系不是很和睦。我和老婆耐心交流过几次，她同意尝试些新东西来改善我们的</w:t>
      </w:r>
    </w:p>
    <w:p>
      <w:r>
        <w:t>夫妻关系和生活。当时我也是看了很多夫妻类的文章，对这非常感兴趣，就借茬提出来了。我老婆非常爱我，但经</w:t>
      </w:r>
    </w:p>
    <w:p>
      <w:r>
        <w:t>常吵架吵的也很累，接受了我的婚姻和性可阶段分离的观点。于是我就开始在各成人交友的地方寻找合适的夫妻。</w:t>
      </w:r>
    </w:p>
    <w:p>
      <w:r>
        <w:t>由于以前没经历过，只是在ＱＱ自建聊天室里聊，结果遇到的基本都不是真的。后来一个偶然的机会加入了一个夫</w:t>
      </w:r>
    </w:p>
    <w:p>
      <w:r>
        <w:t>妻俱乐部，在里面认识了Ｌ君夫妻，他们和我们都在济南，比我们大几岁。通过ＱＱ，双方大体都有了相互的了解。</w:t>
      </w:r>
    </w:p>
    <w:p>
      <w:r>
        <w:t>还有通过电话他们听我们做爱的声音。经过两个月左右的联系后我们决定见面进行交换。</w:t>
      </w:r>
    </w:p>
    <w:p>
      <w:r>
        <w:t>那天晚上我们约好在一家酒店一起吃饭，我的心情很不平静，不知道他们到底是什么样的人，也不知道真的做</w:t>
      </w:r>
    </w:p>
    <w:p>
      <w:r>
        <w:t>起来会是什么感觉，看我老婆倒是很无所谓的样子。他们终于来了，个子都非常高。这里简单介绍下我们。我个子</w:t>
      </w:r>
    </w:p>
    <w:p>
      <w:r>
        <w:t>不高，１７０多点，身材中等，长的还算帅的吧，我老婆１６０，身材非常苗条，９０斤多点，长发披肩，长的很</w:t>
      </w:r>
    </w:p>
    <w:p>
      <w:r>
        <w:t>小巧，相貌属于中等偏上，不过皮肤非常白嫩，尤其是她的腿很漂亮，又白又长。Ｌ夫妇大约３５，６岁，Ｌ１８</w:t>
      </w:r>
    </w:p>
    <w:p>
      <w:r>
        <w:t>５左右，他老婆也有１７２，比我还高，长的也都不错。大家见面后都没什么太拘谨的，毕竟已经聊过２个多月了。</w:t>
      </w:r>
    </w:p>
    <w:p>
      <w:r>
        <w:t>吃完饭后就都心领神会的打车来到了我家。</w:t>
      </w:r>
    </w:p>
    <w:p>
      <w:r>
        <w:t>打开影碟机，关上客厅的灯，放起Ｌ带来的三级片，我们４个人做在难得一见的好贴佩服上，我搂着我老婆，</w:t>
      </w:r>
    </w:p>
    <w:p>
      <w:r>
        <w:t>他们夫妻拥在一起。随着电视里裸露的肉虫纠缠在一起，我们大家的呼吸也都急促起来，加上都喝了点酒，感觉脸</w:t>
      </w:r>
    </w:p>
    <w:p>
      <w:r>
        <w:t>又红又热。</w:t>
      </w:r>
    </w:p>
    <w:p>
      <w:r>
        <w:t>他们是有过交换经验的，慢慢的他把他老婆推到我身边，我一手搂一个，把嘴凑过去，亲吻他老婆的脖子，手</w:t>
      </w:r>
    </w:p>
    <w:p>
      <w:r>
        <w:t>隔着她的衣服抚摩她的胸脯，我老婆这时两眼迷离的靠在我的胸前，我能感觉到她在这样的场景下也发情了。Ｌ在</w:t>
      </w:r>
    </w:p>
    <w:p>
      <w:r>
        <w:t>一边对我们三人拍照（带的数码相机）。左拥右抱的感觉还真是不错，我交替着亲吻着两个女人，两手不断在４个</w:t>
      </w:r>
    </w:p>
    <w:p>
      <w:r>
        <w:t>乳房上游走。一会换Ｌ坐在中间享受，他当然是主攻我老婆，看着他把我老婆的衣服掀起来，把我老婆粉嫩的小乳</w:t>
      </w:r>
    </w:p>
    <w:p>
      <w:r>
        <w:t>头含在嘴里吮吸，我的下面突然直起来了。他是除我之外第一个接触到我老婆身体的男人。老婆的神情很享受，她</w:t>
      </w:r>
    </w:p>
    <w:p>
      <w:r>
        <w:t>闭着眼微哼着，我想她下面一定也湿了。前戏都做足了，我们两对分别进浴室洗澡，当然还是各自夫妻洗的。</w:t>
      </w:r>
    </w:p>
    <w:p>
      <w:r>
        <w:t>四个人再回到床上的时候都已经是一丝不挂的了。相比而言，老婆的身材更性感，皮肤更白皙。她们两个女人</w:t>
      </w:r>
    </w:p>
    <w:p>
      <w:r>
        <w:t>一起为我口交，看着自己老婆和别人的老婆抢着把自己的鸡巴往嘴里塞，感觉特别的刺激。我的鸡巴涨的很厉害，</w:t>
      </w:r>
    </w:p>
    <w:p>
      <w:r>
        <w:t>也很舒服。</w:t>
      </w:r>
    </w:p>
    <w:p>
      <w:r>
        <w:t>这时我看到Ｌ在床下为我们拍照，他的鸡巴也直起来了，我就示意老婆去给他嘬鸡巴。这时老婆的动作让我很</w:t>
      </w:r>
    </w:p>
    <w:p>
      <w:r>
        <w:t>吃惊，她几乎是跳下了床，然后跪在Ｌ身边，努力的张开嘴把他的鸡巴都含在嘴里吮吸，因为她的嘴很小，以前从</w:t>
      </w:r>
    </w:p>
    <w:p>
      <w:r>
        <w:t>没给我这么大力度口交过，所以我很吃惊看着也很刺激，看来女人情欲来了什么都能放得开，尽管她第一次和别的</w:t>
      </w:r>
    </w:p>
    <w:p>
      <w:r>
        <w:t>男人接触。４个男女都已经欲火焚身了，Ｌ说他老婆带了环，我可以不带套干。我马上趴上去，分开她的两腿，把</w:t>
      </w:r>
    </w:p>
    <w:p>
      <w:r>
        <w:t>暴涨的鸡巴顺着她的淫水插进她的逼里，她身子颤动着，两腿使劲夹着我，鸡巴只有插进逼里的时候感觉才最好啊。</w:t>
      </w:r>
    </w:p>
    <w:p>
      <w:r>
        <w:t>这时我看到Ｌ带好了避孕套后也趴在我老婆身上，我因为在干着他老婆，看不到他是怎么进去的，但看我老婆的表</w:t>
      </w:r>
    </w:p>
    <w:p>
      <w:r>
        <w:t>情我知道，他插进我老婆的逼里了。我老婆的小嫩逼第一次被别的男人进入了。</w:t>
      </w:r>
    </w:p>
    <w:p>
      <w:r>
        <w:t>他老婆的个子比我高，也相对丰满些，这种小猴骑大马的方式干的我很累，由于她丰腴的屁股，从后面操的时</w:t>
      </w:r>
    </w:p>
    <w:p>
      <w:r>
        <w:t>候也不能插到最里面。干了大约２０分钟后就干不动了，主要由他老婆在我上面套，我的眼睛一直没离开我老婆的</w:t>
      </w:r>
    </w:p>
    <w:p>
      <w:r>
        <w:t>脸，看她一种很复杂的表情，她的情欲已经很高涨，Ｌ操的她也很舒服，但就是不敢大声叫出来。我们在床上折腾</w:t>
      </w:r>
    </w:p>
    <w:p>
      <w:r>
        <w:t>了大半个小时后，都很累了，但也都没射。其中也有心理作用吧。这时已经很晚了。就关了灯睡觉。第一次经历这</w:t>
      </w:r>
    </w:p>
    <w:p>
      <w:r>
        <w:t>个，我怎么能睡得着。</w:t>
      </w:r>
    </w:p>
    <w:p>
      <w:r>
        <w:t>于是我就起身去客厅继续看三级片。</w:t>
      </w:r>
    </w:p>
    <w:p>
      <w:r>
        <w:t>大概看了有三四十分钟左右的时候，Ｌ的老婆光着屁股出来上厕所，我问睡的怎么样？她说：他们两个一直都</w:t>
      </w:r>
    </w:p>
    <w:p>
      <w:r>
        <w:t>没闲着！这时我突然醋劲大发。原来我看电视的时候我老婆一直在和他做爱！我跟着进到卧室，打开灯，看到Ｌ趴</w:t>
      </w:r>
    </w:p>
    <w:p>
      <w:r>
        <w:t>在我老婆身上一挺一挺的。我走近前去，老婆被操的满脸通红，两腿高高架到他的腰上。我把手往下一摸，老婆的</w:t>
      </w:r>
    </w:p>
    <w:p>
      <w:r>
        <w:t>下面湿忽忽一片，连屁眼上都是水。半个小时也不知道他已经操了我老婆多少下了，他们边干边接吻，老婆把舌头</w:t>
      </w:r>
    </w:p>
    <w:p>
      <w:r>
        <w:t>伸进Ｌ的嘴里给他吮吸。</w:t>
      </w:r>
    </w:p>
    <w:p>
      <w:r>
        <w:t>Ｌ的老婆在一边帮他干我老婆，抚摩老婆白嫩的奶子。看得出来我老婆被好好的操了一次。我感觉又刺激又吃</w:t>
      </w:r>
    </w:p>
    <w:p>
      <w:r>
        <w:t>醋，鸡巴高高的挺起来，他老婆这时没水了，而且看别人这么操自己的老婆，感觉还是自己的老</w:t>
      </w:r>
    </w:p>
    <w:p>
      <w:r>
        <w:t>婆更漂亮性感。于是我换下他也来操我老婆，他把套子摘了塞进老婆的嘴里，这样老婆上下两个洞都被占满了。</w:t>
      </w:r>
    </w:p>
    <w:p>
      <w:r>
        <w:t>就这样我累了他操，他累了我操。我们两个把我老婆干的爽透了。他老婆一直在旁边为我们三个人拍照。最后全都</w:t>
      </w:r>
    </w:p>
    <w:p>
      <w:r>
        <w:t>在我老婆身上射了，一看时间，都已经下半夜了。</w:t>
      </w:r>
    </w:p>
    <w:p>
      <w:r>
        <w:t>第二次足足把我老婆操了一个多小时。</w:t>
      </w:r>
    </w:p>
    <w:p>
      <w:r>
        <w:t>第二天早上起来，又做了一次，这次我们都射到了Ｌ老婆的逼里。</w:t>
      </w:r>
    </w:p>
    <w:p>
      <w:r>
        <w:t>完了后我和老婆交流，她说是很刺激，也很爱看我和别的女人做爱，我说我也是，但我要亲眼看她和别人做，</w:t>
      </w:r>
    </w:p>
    <w:p>
      <w:r>
        <w:t>因为我忘不了我看电视他们做爱的事，刺激但也很有醋意。她同意，说我不在的时候不会和别人做爱的。果然没多</w:t>
      </w:r>
    </w:p>
    <w:p>
      <w:r>
        <w:t>久后我出差，正好赶上老婆过生日，Ｌ也知道，就来给她送了个礼物——一个电动假阳具。Ｌ是想和老婆做爱的，</w:t>
      </w:r>
    </w:p>
    <w:p>
      <w:r>
        <w:t>不过老婆拒绝了，只用假阳具自慰给他看的。</w:t>
      </w:r>
    </w:p>
    <w:p>
      <w:r>
        <w:t>后来我和Ｌ还一直有联系，他人不错，也一直对我老婆念念不忘，想再操她一次。不过Ｌ的老婆对我不是很满</w:t>
      </w:r>
    </w:p>
    <w:p>
      <w:r>
        <w:t>意，一是我个子还没她高，二是那天主要都操我老婆了，有些忽略她。于是就一直没再和他们做。</w:t>
      </w:r>
    </w:p>
    <w:p>
      <w:r>
        <w:t>这就是我们夫妻第一次交换的经历。没加没减，照实写下来的而已。这事谈不上增进或减弱夫妻感情，只是感</w:t>
      </w:r>
    </w:p>
    <w:p>
      <w:r>
        <w:t>觉好就做了，而且确实很刺激。也可增加夫妻间亲密的感觉和情趣。所以后来我和老婆虽然还是经常有吵架，但没</w:t>
      </w:r>
    </w:p>
    <w:p>
      <w:r>
        <w:t>以前闹的那么厉害了。毕竟在一起时间长了有亲情了。吵架后想到如果分手了，她就给别人一直操了，多闹心啊。</w:t>
      </w:r>
    </w:p>
    <w:p>
      <w:r>
        <w:t>所以每次吵架完缓和缓和做次爱就和好了。</w:t>
      </w:r>
    </w:p>
    <w:p>
      <w:r>
        <w:t>从这次后我们又进行了几次交换和３Ｐ，如果各位感觉好，还想看，我再继续把其他的也写出来。当然我们现</w:t>
      </w:r>
    </w:p>
    <w:p>
      <w:r>
        <w:t>在还在寻找合适的交换和３Ｐ对象，你也可以，不过要能来济南和我老婆看得上眼的。</w:t>
      </w:r>
    </w:p>
    <w:p>
      <w:r>
        <w:t>这次要说的是我老婆单独与一对夫妻玩双飞的事情，这也是唯一一次我不在场时老婆和别人上床的经历，所以</w:t>
      </w:r>
    </w:p>
    <w:p>
      <w:r>
        <w:t>也一直是我的一个心病。</w:t>
      </w:r>
    </w:p>
    <w:p>
      <w:r>
        <w:t>第一次交换后我们两个感觉都不错，决定有机会的话继续这样做。不过在很短的时间内一直没找到合适的对象，</w:t>
      </w:r>
    </w:p>
    <w:p>
      <w:r>
        <w:t>因为原来我们加入的那个ＹＡＨＯＯ俱乐部被删掉了。其他途径又不知道。没过多久因为工作需要，我被调到南方</w:t>
      </w:r>
    </w:p>
    <w:p>
      <w:r>
        <w:t>一个城市去长驻，过起了牛郎织女的生活。每天都是靠电话和ＱＱ跟老婆联系，也少不了电话做爱，但越这样越激</w:t>
      </w:r>
    </w:p>
    <w:p>
      <w:r>
        <w:t>起我的欲火，单身一个人真不好过。有时看看上次交换时拍的照片，更回想起当时的刺激场景。想老婆，想做爱，</w:t>
      </w:r>
    </w:p>
    <w:p>
      <w:r>
        <w:t>想交换的念头更重了。</w:t>
      </w:r>
    </w:p>
    <w:p>
      <w:r>
        <w:t>有一天晚上吃过晚饭后，我去当时的西陆聊天室打发时间，结果遇到一对济南的夫妇，就聊了起来。他们说他</w:t>
      </w:r>
    </w:p>
    <w:p>
      <w:r>
        <w:t>们没这么做过，很想尝试一下。聊着聊着大家都很感兴趣，他们说他们的朋友在索非特开了房间但没住就走了，所</w:t>
      </w:r>
    </w:p>
    <w:p>
      <w:r>
        <w:t>以他们现在在酒店房间里，正准备做爱，如果我们在就好了，可以过去和他们一起。当时我也很想，但我身在外地，</w:t>
      </w:r>
    </w:p>
    <w:p>
      <w:r>
        <w:t>情欲又很高涨。就给老婆打了电话，告诉她对方的房间号，让她过去看他们做爱，老婆不是很情愿，但还是去了。</w:t>
      </w:r>
    </w:p>
    <w:p>
      <w:r>
        <w:t>过了大半个小时后，老婆打来电话，说她已经在他们那了，那对夫妇正在做爱，在电话里我可以很清楚的听到</w:t>
      </w:r>
    </w:p>
    <w:p>
      <w:r>
        <w:t>女人大声的叫床声。老婆说她现在也脱的一丝不挂的在床边一边看他们干，一边抚摩他们。听这这些我的鸡巴高高</w:t>
      </w:r>
    </w:p>
    <w:p>
      <w:r>
        <w:t>的挺着，想象着那边的情形。过了一会，对方老婆被干累了，要休息，接过电话和我说起了话，声音很好听，她说</w:t>
      </w:r>
    </w:p>
    <w:p>
      <w:r>
        <w:t>她想看我老婆和她老公做爱，因为她看到我老婆下面已经很湿了，在旁边忍着一定很难受。我当时也忘了给老婆说</w:t>
      </w:r>
    </w:p>
    <w:p>
      <w:r>
        <w:t>的我必须在场的要求。</w:t>
      </w:r>
    </w:p>
    <w:p>
      <w:r>
        <w:t>问老婆愿意不。老婆听得出可做可不做的样子，最后她还是上床了，不一会电话里就传来了老婆的呻吟声和那</w:t>
      </w:r>
    </w:p>
    <w:p>
      <w:r>
        <w:t>男人的喘息声，他老婆在一边通过电话给我讲他们是怎么做的，我在这边打想象着打飞机。后来大家都射了，老婆</w:t>
      </w:r>
    </w:p>
    <w:p>
      <w:r>
        <w:t>清洗一下后就回去了。我跟他继续在网上聊。他说我老婆很不错，不过他老婆可能更漂亮些。等我回去后再联系，</w:t>
      </w:r>
    </w:p>
    <w:p>
      <w:r>
        <w:t>４个人一起做一次交换。这时我突然想到如果他们就这么算了那我老婆不就只给他干了而没交换？所以有些担心起</w:t>
      </w:r>
    </w:p>
    <w:p>
      <w:r>
        <w:t>来，他一再的保证，并留下个手机号码联系用。</w:t>
      </w:r>
    </w:p>
    <w:p>
      <w:r>
        <w:t>后来回济南探亲的时候跟老婆又说起来，老婆说当时感觉不是很好，有点被强* 奸的感觉，因为本来她就不想</w:t>
      </w:r>
    </w:p>
    <w:p>
      <w:r>
        <w:t>去的，去了后对方虽然很客气，但那男的白白胖胖的不是她喜欢的类型。而且做完后也没说送送她，让她一个女人</w:t>
      </w:r>
    </w:p>
    <w:p>
      <w:r>
        <w:t>家自己走了，感觉很不好，不过那女的确实是非常漂亮。然后我和对方联系，但手机经常关机，探亲完回南方没几</w:t>
      </w:r>
    </w:p>
    <w:p>
      <w:r>
        <w:t>天，那个手机打电话来了，是对方的老婆，问我在济南吗想见面之类的。没办法就得等下次了。结果这样两次探亲</w:t>
      </w:r>
    </w:p>
    <w:p>
      <w:r>
        <w:t>时间都没联系上。</w:t>
      </w:r>
    </w:p>
    <w:p>
      <w:r>
        <w:t>过去了大概三个多月的时间后，我调回到济南，对方老婆又打来电话（每次都是她老婆找我，不懂）。说晚上</w:t>
      </w:r>
    </w:p>
    <w:p>
      <w:r>
        <w:t>能一起吗？我说可以，顺口问了句你们住哪，她说在佛山苑附近，然后约定晚上１８点再打电话联系。结果到１８</w:t>
      </w:r>
    </w:p>
    <w:p>
      <w:r>
        <w:t>点打过去又是关机。郁闷之余就和老婆去逛街了，来到了银座商城。没逛多久，老婆拉了我一下，说看到了那对夫</w:t>
      </w:r>
    </w:p>
    <w:p>
      <w:r>
        <w:t>妻。怎么会那么巧。我顺老婆指给我看，一队年轻夫妻也在那逛，男的个子和我差不多高，是有些白白胖胖</w:t>
      </w:r>
    </w:p>
    <w:p>
      <w:r>
        <w:t>。女的很漂亮，皮肤和身材比我老婆还好，白嫩的很，非常苗条性感。我说我上去和他们说话吧，老婆不愿意，</w:t>
      </w:r>
    </w:p>
    <w:p>
      <w:r>
        <w:t>说人家不打电话肯定是不想了，你去多不好啊。于是我们就走开了。不过说实话，现在是有些后悔的，错过了这么</w:t>
      </w:r>
    </w:p>
    <w:p>
      <w:r>
        <w:t>一个大美女啊。从那以后就再没联系了，因为我回到济南，南方那个手机号也销了，她就是再打电话也找不到我了。</w:t>
      </w:r>
    </w:p>
    <w:p>
      <w:r>
        <w:t>这次不是一次成功的交换，因为我的一时头脑发热，让老婆先去和他做了。如果没做只是联系的话应该有机会在一</w:t>
      </w:r>
    </w:p>
    <w:p>
      <w:r>
        <w:t>起的。不过我这人对这些事还是很看得开的，把这写下来只是因为他也是曾经和我老婆发生过关系的一个男人。</w:t>
      </w:r>
    </w:p>
    <w:p>
      <w:r>
        <w:t>这次之后我们再选择伙伴就更谨慎了，这段写的并不香艳，只是经历之一罢了。下面我们的交换和３Ｐ就比较</w:t>
      </w:r>
    </w:p>
    <w:p>
      <w:r>
        <w:t>出位刺激了。</w:t>
      </w:r>
    </w:p>
    <w:p>
      <w:r>
        <w:t>从那两次经历后，因为工作的关系，我们夫妻没有再进行其他的交换，期间也有联系几对，最后都无终而了，</w:t>
      </w:r>
    </w:p>
    <w:p>
      <w:r>
        <w:t>直到去年夏天非典之后。</w:t>
      </w:r>
    </w:p>
    <w:p>
      <w:r>
        <w:t>由于我在一个交友论坛上发了帖子，结识了本省另个地方的Ｇ夫妇，他们是刚领了证还没举行仪式的年轻小夫</w:t>
      </w:r>
    </w:p>
    <w:p>
      <w:r>
        <w:t>妻，都还不到３０岁，都是机关公务员，之前也有过交换的经历，甚至还有过６人大战的时候。通过ＱＱ我们都还</w:t>
      </w:r>
    </w:p>
    <w:p>
      <w:r>
        <w:t>比较满意对方，说好等他们有机会来济南的时候到我家来大家一起尽欢一次。没过多久，有一天晚上，我和老婆回</w:t>
      </w:r>
    </w:p>
    <w:p>
      <w:r>
        <w:t>我妈家给我小外甥女过生日刚回来的时候，接到了Ｇ的电话，说他们已经到了济南，我对他们突然到来有点惊讶，</w:t>
      </w:r>
    </w:p>
    <w:p>
      <w:r>
        <w:t>他说是公事出差，就把老婆也带来了。不过由于他之前没说来，时间很不凑巧，因为我老婆正在经期。我给Ｇ说了</w:t>
      </w:r>
    </w:p>
    <w:p>
      <w:r>
        <w:t>地方，然后带老婆去接他们。他们外型也都不错，Ｇ身材和我差不多，带个眼镜，文质彬彬的看上去挺严肃的，毕</w:t>
      </w:r>
    </w:p>
    <w:p>
      <w:r>
        <w:t>竟坐机关的嘛。他老婆性格比较外向，有说有笑的很可爱，一头长发披肩，模样很甜美。</w:t>
      </w:r>
    </w:p>
    <w:p>
      <w:r>
        <w:t>回到家后我们随便聊些家常话，他已经知道老婆身子不方便，看得出有些失望。我发现老婆的情绪好象不是很</w:t>
      </w:r>
    </w:p>
    <w:p>
      <w:r>
        <w:t>高，对他的态度没象上次对Ｌ那样热情，后来我问老婆才知道，老婆对他那种政府机关人的言谈举止不喜欢，是那</w:t>
      </w:r>
    </w:p>
    <w:p>
      <w:r>
        <w:t>种脸上都不大带笑容，一本正经的。后来老婆到里屋去打游戏了，他随后也跟了进去看老婆玩。我和他妻子在客厅</w:t>
      </w:r>
    </w:p>
    <w:p>
      <w:r>
        <w:t>里聊天。我们性格比较接近，聊的还比较来。她老是咯咯的笑，很是诱人。我伸手把客厅的灯关了，靠在她很近的</w:t>
      </w:r>
    </w:p>
    <w:p>
      <w:r>
        <w:t>地方陪她看电视。</w:t>
      </w:r>
    </w:p>
    <w:p>
      <w:r>
        <w:t>我开始挑逗她说：「你说你很容易出水的是不是真的啊？」她笑了：「我们聊天的时候说到时候你试试就知道</w:t>
      </w:r>
    </w:p>
    <w:p>
      <w:r>
        <w:t>了，现在我不来了吗？」「你说上次你们６个人的时候，有个男的把你干出了７，８次高潮是真的吗？」她很大方</w:t>
      </w:r>
    </w:p>
    <w:p>
      <w:r>
        <w:t>的说：「恩，可能是第一次和老公之外的人做的事吧。」「你当然不错啦，肯定比他给我的还多。」话说到这，我</w:t>
      </w:r>
    </w:p>
    <w:p>
      <w:r>
        <w:t>就凑过去，把她揽在怀里，低头亲吻她，她的唇很圆润温湿，她很配合的把舌头和我的搅动在一起。轻轻揭开她的</w:t>
      </w:r>
    </w:p>
    <w:p>
      <w:r>
        <w:t>上衣和胸罩，露出一对白白胖胖的奶子。光线很暗，不过可以看出她的皮肤没老婆的白腻细致，乳头很大，褐红色</w:t>
      </w:r>
    </w:p>
    <w:p>
      <w:r>
        <w:t>的。我轮流吮吸她的一对奶子，她已经开始叫起来了。她说过她的叫声很大的，而且从不掩饰。她也把手放到我裤</w:t>
      </w:r>
    </w:p>
    <w:p>
      <w:r>
        <w:t>裆处轻轻摩擦抚摩，肉棒早就支撑起来了。手顺势伸进她的裙子，摸她内裤中间，哇，真的湿了。吸吸奶子就出这</w:t>
      </w:r>
    </w:p>
    <w:p>
      <w:r>
        <w:t>么多说的女人我还是第一次见到。我和她亲热了好一阵，都有些箭到弦上不得不发的感觉了。</w:t>
      </w:r>
    </w:p>
    <w:p>
      <w:r>
        <w:t>这时候她老公从里屋出来了，看到了我们两个的样子：她的上衣和胸罩都被掀起来，两个奶子暴露在外面，乳</w:t>
      </w:r>
    </w:p>
    <w:p>
      <w:r>
        <w:t>头上还闪亮着我滋润过的口水，我的一只手伸在她裙子里；她的一只手握着我拉出来的直挺挺的鸡巴。Ｇ看到我和</w:t>
      </w:r>
    </w:p>
    <w:p>
      <w:r>
        <w:t>她老婆都衣衫不整的样子后笑了笑，我想他一定象我上次一样觉得很刺激。他老婆却冲他调皮的笑了笑，好象还挤</w:t>
      </w:r>
    </w:p>
    <w:p>
      <w:r>
        <w:t>了下眼睛。我也跟着笑了。这时我老婆也要出来了，我知道老婆今天情绪不是很高，就都整理好了衣裤。老婆也看</w:t>
      </w:r>
    </w:p>
    <w:p>
      <w:r>
        <w:t>出来了，没说什么。时候已经不早了老婆说困了要睡觉，大家就分别洗澡了。我问怎么睡，就一张大床啊。Ｇ说在</w:t>
      </w:r>
    </w:p>
    <w:p>
      <w:r>
        <w:t>一起吧。没人反对，因为我和他老婆都一直憋着呢，嘿嘿。</w:t>
      </w:r>
    </w:p>
    <w:p>
      <w:r>
        <w:t>上了床，两个女人在中间，我和Ｇ分别在两边，他靠着我老婆，我挨着他媳妇。她们都穿着内裤睡裙，我们都</w:t>
      </w:r>
    </w:p>
    <w:p>
      <w:r>
        <w:t>只穿了内裤，我和他老婆一个被窝，Ｇ和我老婆在一起。关了灯，他们那边一点动静也没有，我的手开始伸进他老</w:t>
      </w:r>
    </w:p>
    <w:p>
      <w:r>
        <w:t>婆的睡裙里，没动几下又是一大滩水出来了，她转过身，搂着我，手给我撸鸡巴，我们两个边摸边接吻，嘴巴和舌</w:t>
      </w:r>
    </w:p>
    <w:p>
      <w:r>
        <w:t>头在一起发出啧啧的声音。我们在这边做爱前的前奏越来越热烈，她已经开始大声呻吟了，卧室里只听见我们搅在</w:t>
      </w:r>
    </w:p>
    <w:p>
      <w:r>
        <w:t>一起的声音和她特大声的叫声，Ｇ和我老婆都有些受不了了，能听到他们浓重的喘息声，在憋着呢。因为我老婆不</w:t>
      </w:r>
    </w:p>
    <w:p>
      <w:r>
        <w:t>方便没法弄啊。</w:t>
      </w:r>
    </w:p>
    <w:p>
      <w:r>
        <w:t>这时她主动调过身来，反爬在我身上，把我鸡巴含在嘴里猛吸，好主动的女人啊，聊天时她自己也说她非常淫</w:t>
      </w:r>
    </w:p>
    <w:p>
      <w:r>
        <w:t>荡。我也用舌头舔她的阴户，毛不多，很肥美的阴户，水都沾到了我的下巴上，味道咸咸的。这时Ｇ受不了，把台</w:t>
      </w:r>
    </w:p>
    <w:p>
      <w:r>
        <w:t>灯打开了，他掀开我们的被子，看我和他老婆６９口交。他的鸡巴也暴涨。我想他现在的心理应该和我看Ｌ和老婆</w:t>
      </w:r>
    </w:p>
    <w:p>
      <w:r>
        <w:t>做爱时的一样吧。</w:t>
      </w:r>
    </w:p>
    <w:p>
      <w:r>
        <w:t>我带上</w:t>
      </w:r>
    </w:p>
    <w:p>
      <w:r>
        <w:t>套子，他老婆和我同时看着他，我们两个都在等他的同意，毕竟我老婆做不了嘛。他没说话，表情还是很严肃，</w:t>
      </w:r>
    </w:p>
    <w:p>
      <w:r>
        <w:t>但脸上充满了期待，希望看到我的鸡巴插到他老婆逼里的情形。他老婆当然就不再等了，把两条大腿分开，引导着</w:t>
      </w:r>
    </w:p>
    <w:p>
      <w:r>
        <w:t>我的鸡巴插了进去，又湿滑又热的阴道把我的鸡巴包的紧紧的。我每抽插一下，她都大叫一声，也是，都憋了一晚</w:t>
      </w:r>
    </w:p>
    <w:p>
      <w:r>
        <w:t>上了的。我老婆这时也爬过来，脱掉了睡衣，只穿着内裤给Ｇ口交，我想她是有些过意不去了，再说我们两个在那</w:t>
      </w:r>
    </w:p>
    <w:p>
      <w:r>
        <w:t>干的动静那么大，谁在一边也受不了啊。我和Ｇ的老婆翻来覆去的操，可以看的出来她很爽，屁股下面一大滩都是</w:t>
      </w:r>
    </w:p>
    <w:p>
      <w:r>
        <w:t>她流出来的水，而且声音是如此的大，我都害怕邻居会听到了。我老婆一直在努力的给Ｇ口交，同时隔着内裤手淫。</w:t>
      </w:r>
    </w:p>
    <w:p>
      <w:r>
        <w:t>也辛苦她了，虽然Ｇ的鸡巴不是很大号的，不过我老婆的嘴实在太小了，以前给我口交的时候含不了两分钟嘴就撑</w:t>
      </w:r>
    </w:p>
    <w:p>
      <w:r>
        <w:t>的受不了了。这次给Ｇ几乎一直不停的吸。我和他一直干了好久，不过却一直没来高潮，据她说只达到小爽。她也</w:t>
      </w:r>
    </w:p>
    <w:p>
      <w:r>
        <w:t>不知道怎么回事。后来我和Ｇ轮流上马干他老婆，最后都射了，她还没到最高潮。真是我见过的性欲最强的女人了。</w:t>
      </w:r>
    </w:p>
    <w:p>
      <w:r>
        <w:t>因为这时候我老婆手淫都已经到高潮了。</w:t>
      </w:r>
    </w:p>
    <w:p>
      <w:r>
        <w:t>干完后大家还是开始那姿势要睡了。过了大概半个多小时，我感觉到中间两个女人好象在搞什么动作，果然她</w:t>
      </w:r>
    </w:p>
    <w:p>
      <w:r>
        <w:t>们两个在一起接吻，互相手淫（后来我老婆说，感觉她没满足，老翻来覆去睡不着，就主动摸他老婆给她解决呢）。</w:t>
      </w:r>
    </w:p>
    <w:p>
      <w:r>
        <w:t>我鸡巴又起来了，带上套子又操了她一通，我老婆在一边摸她的奶子。我感觉到了上次我看电视时Ｌ夫妇干我老婆</w:t>
      </w:r>
    </w:p>
    <w:p>
      <w:r>
        <w:t>的情形。Ｇ在那边一直没动静，可能在听着享受自己老婆被干的滋味吧，因为睡的再沉也会被她的叫床声惊醒的。</w:t>
      </w:r>
    </w:p>
    <w:p>
      <w:r>
        <w:t>又射了一次她还是小爽，那就没办法啦，我也不是铁人啊。一觉到天明，上午都休息了下，老婆做了几个菜吃。到</w:t>
      </w:r>
    </w:p>
    <w:p>
      <w:r>
        <w:t>中午我有些困了，就去小屋的难得一见的好贴佩服床上去午睡了。睡的正香的时候感觉鸡巴直了，有东西在摩擦它，</w:t>
      </w:r>
    </w:p>
    <w:p>
      <w:r>
        <w:t>睁眼一看，Ｇ的老婆只穿着内衣，跪在床上正给我口交呢。我把手伸进她内裤里摸，里面早就湿透了。我抬头看了</w:t>
      </w:r>
    </w:p>
    <w:p>
      <w:r>
        <w:t>看门口，Ｇ正在小屋门口只露着脸在偷看。</w:t>
      </w:r>
    </w:p>
    <w:p>
      <w:r>
        <w:t>她问我：「还想操我吗？」当然要。她把已经准备好的套子给我带上，跨身骑在我身上，扶着我的鸡巴插进自</w:t>
      </w:r>
    </w:p>
    <w:p>
      <w:r>
        <w:t>己的逼里就开始摇动。我用力在下面顶，她向下套压，还是那么大的叫声，干的难得一见的好贴佩服床吱吱的响。</w:t>
      </w:r>
    </w:p>
    <w:p>
      <w:r>
        <w:t>因为是夏末，窗户都还开着，我都有些害怕了，果然听到楼下有老头老太太议论的声音。趁还没听出是哪家发出来</w:t>
      </w:r>
    </w:p>
    <w:p>
      <w:r>
        <w:t>的，我把她抱起来，抱到大卧室的床上继续操，Ｇ也跟了进来。</w:t>
      </w:r>
    </w:p>
    <w:p>
      <w:r>
        <w:t>我感觉到他的脸离我们交合的地方非常近，他几乎是把眼睛和鼻子凑到我鸡巴插他老婆逼的地方边看边闻，我</w:t>
      </w:r>
    </w:p>
    <w:p>
      <w:r>
        <w:t>想他也得到了极大的刺激满足。老婆在客厅看电视，我叫她一起来。她说累拒绝了。后来老婆说是听到这么大的叫</w:t>
      </w:r>
    </w:p>
    <w:p>
      <w:r>
        <w:t>声有些害怕了，怕邻居听到不好，没情绪参加。一会Ｇ也脱光了衣服加入了战团。他老婆跪在床上给他口交，撅起</w:t>
      </w:r>
    </w:p>
    <w:p>
      <w:r>
        <w:t>肥美的大屁股，我从后面插入，每下都插到最里面，她的叫声含含糊糊的了，因为嘴被她老公的鸡巴堵住了。就这</w:t>
      </w:r>
    </w:p>
    <w:p>
      <w:r>
        <w:t>样我们两个用这担挑的方式轮流操她，终于把她的高潮干出来了。她的高潮真剧烈，全身扭动，狂喊一样的。</w:t>
      </w:r>
    </w:p>
    <w:p>
      <w:r>
        <w:t>后来我在ＱＱ上遇到她，问她下午怎么这么主动。她说当时是她老公问她还想要不要，她说想要，Ｇ就让她进</w:t>
      </w:r>
    </w:p>
    <w:p>
      <w:r>
        <w:t>我屋里了。</w:t>
      </w:r>
    </w:p>
    <w:p>
      <w:r>
        <w:t>再后来Ｇ给我老婆打过几次电话，由于我老婆工作当时非常忙，没和他说几句，他可能觉得受了冷落，给我老</w:t>
      </w:r>
    </w:p>
    <w:p>
      <w:r>
        <w:t>婆发了几条短信，老婆看了更不高兴了。一直在生他的气。再后来就只有时在ＱＱ聊几句，没再深联系了。</w:t>
      </w:r>
    </w:p>
    <w:p>
      <w:r>
        <w:t>这次交换我老婆因为身体原因主要是配角。不过Ｇ的老婆真是我见过的性欲最强的女人了。２６岁的小少妇，</w:t>
      </w:r>
    </w:p>
    <w:p>
      <w:r>
        <w:t>长的外表很清醇恬静的，但出水又快又多，叫声震天，真是床上的极品尤物。</w:t>
      </w:r>
    </w:p>
    <w:p>
      <w:r>
        <w:t>老婆看了我写的前两篇后，看完下面也都出了水，说写的还可以。她催促我快点写前几天我们和一个拥有特号</w:t>
      </w:r>
    </w:p>
    <w:p>
      <w:r>
        <w:t>粗大鸡巴的男人３Ｐ的事，不过那是之五啦，我是按时间写的。</w:t>
      </w:r>
    </w:p>
    <w:p>
      <w:r>
        <w:t>经过前几次交换的群戏后，我和妻子在这方面心理都能自然接受了。我们在做爱的时候也经常边干边让她说和</w:t>
      </w:r>
    </w:p>
    <w:p>
      <w:r>
        <w:t>别人做的时候的情形和感受，做爱的时候更激烈投入了。她有时也会在被我插入的时候编造些她如何与几个男人同</w:t>
      </w:r>
    </w:p>
    <w:p>
      <w:r>
        <w:t>时做爱的场面，有时也会要求我讲给她听我和别的女人一夜情时怎么干她们的。</w:t>
      </w:r>
    </w:p>
    <w:p>
      <w:r>
        <w:t>有一次做完爱后我对老婆说：「我们真找个单个男人和我一起干你吧，前几次都是４个人在一起，我和别人的</w:t>
      </w:r>
    </w:p>
    <w:p>
      <w:r>
        <w:t>老婆干的时候都顾不上看你和人家怎么操的了，你知道我很想看的。」妻子刚做完爱，脸庞上还带着高潮后的红润</w:t>
      </w:r>
    </w:p>
    <w:p>
      <w:r>
        <w:t>「好啊，不过要找个帅的，壮的，还要鸡巴大的，你和Ｌ他们的鸡巴都不太大，要玩就找个大个的试试什么滋味。」</w:t>
      </w:r>
    </w:p>
    <w:p>
      <w:r>
        <w:t>她又说「你到网上找吧，别找认识的人就行。」看来女人一旦接受过丈夫之外的男人后，再有的只是数字概念了，</w:t>
      </w:r>
    </w:p>
    <w:p>
      <w:r>
        <w:t>性伙伴多一个还是多两个的问题了。</w:t>
      </w:r>
    </w:p>
    <w:p>
      <w:r>
        <w:t>有了老婆的准许，我就在成人网站上发了帖子，那个网站当时以夫妻交友为主，３Ｐ的也很多。我的帖子写的</w:t>
      </w:r>
    </w:p>
    <w:p>
      <w:r>
        <w:t>是：「济南美夫妻，３０岁，身高</w:t>
      </w:r>
    </w:p>
    <w:p>
      <w:r>
        <w:t>１７２/ １６０，妻子苗条性感，皮肤白皙，找单身男士一起参与夫妻性事，要求素质高，帅，壮，阳具大，</w:t>
      </w:r>
    </w:p>
    <w:p>
      <w:r>
        <w:t>可连续多次勃起。来信请附照片。」帖子发出当天就收到了２０多封信，但绝大多数写的都很简单，有的没照片，</w:t>
      </w:r>
    </w:p>
    <w:p>
      <w:r>
        <w:t>有的是外地的，有的照片发来了给老婆看，相貌着实不能让她接受。老婆的理由是：男人都喜欢干美女，女人当然</w:t>
      </w:r>
    </w:p>
    <w:p>
      <w:r>
        <w:t>也不喜欢丑男了。所以虽然每天都会有新的应征信，但却没有一个能各方面让老婆满意的。第一次征３Ｐ就这么有</w:t>
      </w:r>
    </w:p>
    <w:p>
      <w:r>
        <w:t>始无终。没能马上完成心愿，我有些沮丧，老婆倒还经常刺激挑逗我。有时我心情不好的时候她就蹭到我的身边，</w:t>
      </w:r>
    </w:p>
    <w:p>
      <w:r>
        <w:t>把她白嫩的长腿在我身上磨来磨去。「找个男的来和我们玩吧，我们干你看，让他使劲操死我，把我干出高潮来。</w:t>
      </w:r>
    </w:p>
    <w:p>
      <w:r>
        <w:t>行吗？」她这么挑逗我的结果当然是我把她按在床上猛干一通。</w:t>
      </w:r>
    </w:p>
    <w:p>
      <w:r>
        <w:t>人越想做的事没做到就越想，那些天我有时间就去各个聊天室瞎撞，也遇到过几个说喜欢多人游戏的主，但聊</w:t>
      </w:r>
    </w:p>
    <w:p>
      <w:r>
        <w:t>到最后都不能做到彼此信任而做罢。</w:t>
      </w:r>
    </w:p>
    <w:p>
      <w:r>
        <w:t>直到６月的一个星期天天（就是在今年），老婆在家休息看电视，我又进到新浪济南聊天室。聊了一会后就主</w:t>
      </w:r>
    </w:p>
    <w:p>
      <w:r>
        <w:t>要和一个中年男人聊了，我说了我们的情况，他很向往，对我提的要求也都同意。为了安全起见，我没告诉他电话。</w:t>
      </w:r>
    </w:p>
    <w:p>
      <w:r>
        <w:t>我提出在一个指定的地方见面，他告诉我们他的特征，我们会在远处看他，妻子对他满意我们再过去和他见面，如</w:t>
      </w:r>
    </w:p>
    <w:p>
      <w:r>
        <w:t>果过了一定时间没去，就说明她不满意就算了。他同意了告诉了我们他的车号。</w:t>
      </w:r>
    </w:p>
    <w:p>
      <w:r>
        <w:t>下线后我过去给老婆说：「宝贝，我刚找了个男的可以３Ｐ，咱去见吧，约的三点在建行门口。」老婆问我：</w:t>
      </w:r>
    </w:p>
    <w:p>
      <w:r>
        <w:t>他干嘛的啊，多大啊？「４０了，是个机关干部，说经常踢球，挺壮的，我们先在远处看看，你不满意咱就回」老</w:t>
      </w:r>
    </w:p>
    <w:p>
      <w:r>
        <w:t>婆犹豫了几秒后马上同意了：「好吧，那就去看看吧。」看来这种见面方式对她还是有些诱惑性的，谁都会想没准</w:t>
      </w:r>
    </w:p>
    <w:p>
      <w:r>
        <w:t>这次能够找到个帅哥呢。</w:t>
      </w:r>
    </w:p>
    <w:p>
      <w:r>
        <w:t>「我先准备准备，不能这样就去啊」说完，老婆就进浴室洗澡去了，我看看表，都两点半了，心里有些着急，</w:t>
      </w:r>
    </w:p>
    <w:p>
      <w:r>
        <w:t>我想，别晚了，那哥们以为我们不满意走了啊，那今天不又做不成了。我很想把老婆送出去给人干一次，因为这是</w:t>
      </w:r>
    </w:p>
    <w:p>
      <w:r>
        <w:t>这几个月一直想的事，所以想尽快实现。老婆不紧不慢的洗澡出来，又开始描眉画眼，她一向很注意形象的，以前</w:t>
      </w:r>
    </w:p>
    <w:p>
      <w:r>
        <w:t>出去买个菜都要化个简妆，何况这次是在别的男人面前表现美丽和妩媚呢。在她化妆的同时，我把想要她穿的衣服</w:t>
      </w:r>
    </w:p>
    <w:p>
      <w:r>
        <w:t>拿出来准备好，一件黄色小Ｔ恤，一条过膝的乳白色短裙和一双崭新的肉色长统丝袜和黑色吊袜带，还有一条小丁</w:t>
      </w:r>
    </w:p>
    <w:p>
      <w:r>
        <w:t>字内裤。以前说过，老婆的腿是非常漂亮的，又长又直（昨天给她量了一下，她身高１６０，腿长就９８公分，比</w:t>
      </w:r>
    </w:p>
    <w:p>
      <w:r>
        <w:t>我的腿还长），她穿丝袜的时候更迷人，我经常让她穿上丝袜和我做爱。老婆穿戴整齐后我们就出门了，已经三点</w:t>
      </w:r>
    </w:p>
    <w:p>
      <w:r>
        <w:t>一刻了，到了约定地点大概三点半，已经快到我们说好的最后他可以走人的时间了。</w:t>
      </w:r>
    </w:p>
    <w:p>
      <w:r>
        <w:t>我有些担心他已经走了，因为在地方并没看到他说的车。</w:t>
      </w:r>
    </w:p>
    <w:p>
      <w:r>
        <w:t>老婆有些紧张的问我：「来了吗？是哪个啊？」说完脸有些红了，不过可以看出，由于好奇和刺激，她也担心</w:t>
      </w:r>
    </w:p>
    <w:p>
      <w:r>
        <w:t>那人已经走了。我让她在银行里面坐会，我在外面转转看。一会儿，一辆小汽车开了过来，在银行附近停住。下来</w:t>
      </w:r>
    </w:p>
    <w:p>
      <w:r>
        <w:t>了一个敦实的中年男人，１７４左右，戴了副墨镜，点了一颗烟，靠在汽车旁，我一看车号，就是他。我进去给老</w:t>
      </w:r>
    </w:p>
    <w:p>
      <w:r>
        <w:t>婆示意就是那个人，老婆透过银行窗户紧张的看了一眼，低头给我说：「还可以，挺成熟沉稳的。」我问她：「那</w:t>
      </w:r>
    </w:p>
    <w:p>
      <w:r>
        <w:t>我们要不要过去？你想吗？」她点了点头：「恩。」于是我拉着老婆的手来到了他的车旁，对他打了个招呼「你好」</w:t>
      </w:r>
    </w:p>
    <w:p>
      <w:r>
        <w:t>他笑了一下，从他脸上的反应我知道他对我老婆非常满意。因为他眼里看到的绝对是个美人儿：身材颀长，长发披</w:t>
      </w:r>
    </w:p>
    <w:p>
      <w:r>
        <w:t>肩，瓜子脸，画着淡妆。小鼻子，红红的小嘴儿都很可爱，一双不大不小的丹凤眼，露出两截白嫩的胳膊，小短裙</w:t>
      </w:r>
    </w:p>
    <w:p>
      <w:r>
        <w:t>只遮着大腿，一双肉色丝袜紧紧包着一双长长的细腿，脚上穿着一双８公分的高跟凉拖鞋（这是她第二高的鞋，第</w:t>
      </w:r>
    </w:p>
    <w:p>
      <w:r>
        <w:t>一高的１５公分的高跟凉鞋，穿不出门，只在家和我做爱时穿）。身高将近１７０，快和我差不多高了。</w:t>
      </w:r>
    </w:p>
    <w:p>
      <w:r>
        <w:t>上车后我和他随便闲聊着，老婆始终低头红着脸笑，不好意思说话，手始终抓着我的手。来到了说好的宾馆—</w:t>
      </w:r>
    </w:p>
    <w:p>
      <w:r>
        <w:t>—新闻大厦，他去开了个房间，出来告诉我房间号，我们随后也上去了。他要的是个单人房间，两米宽的一张大床。</w:t>
      </w:r>
    </w:p>
    <w:p>
      <w:r>
        <w:t>我知道，过一会，我老婆就要在这床上和我跟他玩双龙戏凤了。打开了他带来的红酒，三个人边喝边聊天，都是些</w:t>
      </w:r>
    </w:p>
    <w:p>
      <w:r>
        <w:t>不着边际的事。我想这样都不动，聊到什么也是瞎聊。</w:t>
      </w:r>
    </w:p>
    <w:p>
      <w:r>
        <w:t>我站起来：「要不你们两个先聊聊，我出去转转？」他说不用了不用了，要不你们先洗澡？我说我们洗过了，</w:t>
      </w:r>
    </w:p>
    <w:p>
      <w:r>
        <w:t>你去吧。他就去了浴室。</w:t>
      </w:r>
    </w:p>
    <w:p>
      <w:r>
        <w:t>我把老婆揽在床上，问她：「怎么样？」「挺好，挺黑挺壮的啊」我说：「恩，他说经常踢足球。一会让他操</w:t>
      </w:r>
    </w:p>
    <w:p>
      <w:r>
        <w:t>你吗？」老婆喝酒红红的脸更红了：「恩，光让你在旁边看，让他干我的时候只把脚丫给你舔，不给你干！」我听</w:t>
      </w:r>
    </w:p>
    <w:p>
      <w:r>
        <w:t>了更觉得刺激，就先做好准备吧。我把老婆的外衣都除去了，只剩下一条丁字内裤和吊袜带及肉色丝袜，躺在床边</w:t>
      </w:r>
    </w:p>
    <w:p>
      <w:r>
        <w:t>吸她的奶头。老婆舒服的把两</w:t>
      </w:r>
    </w:p>
    <w:p>
      <w:r>
        <w:t>条大腿大大的敞开，闭着眼轻哼着享受我舌头给她乳头带来的快感。</w:t>
      </w:r>
    </w:p>
    <w:p>
      <w:r>
        <w:t>他这时洗完出来了，只围了一条浴巾，敦实的身材真黑，看来都是踢球晒的，肌肉也很多，年纪虽然比我大１</w:t>
      </w:r>
    </w:p>
    <w:p>
      <w:r>
        <w:t>０岁，不过比我这不爱锻炼的人要壮多了。他低声说：太美了，穿的还这么性感啊！他爬到床上，躺在老婆身边，</w:t>
      </w:r>
    </w:p>
    <w:p>
      <w:r>
        <w:t>含住妻子另个粉红的小乳头吮吸起来。这样，老婆两个小乳头都被我们两个的嘴占据住了，我们两个的手同时抚摩</w:t>
      </w:r>
    </w:p>
    <w:p>
      <w:r>
        <w:t>妻子穿着丝袜的光滑的大腿，都向她的两腿中间靠近，我的手接触到老婆阴部的时候触到了他的手，让开了，让他</w:t>
      </w:r>
    </w:p>
    <w:p>
      <w:r>
        <w:t>先用手给老婆舒服舒服吧。</w:t>
      </w:r>
    </w:p>
    <w:p>
      <w:r>
        <w:t>老婆已经开始呻吟了，她慢慢睁开眼，看着这么正在抚摩玩弄自己的陌生男人，看得出她因为陌生而想抗拒，</w:t>
      </w:r>
    </w:p>
    <w:p>
      <w:r>
        <w:t>但女人被摸的性起的时候哪有力量和真心去抗拒呢？</w:t>
      </w:r>
    </w:p>
    <w:p>
      <w:r>
        <w:t>我俯下身，看他的手指把老婆的内裤别到一边，手指在挤压揉搓妻子的阴唇和阴核。妻子稀疏阴毛围裹着的阴</w:t>
      </w:r>
    </w:p>
    <w:p>
      <w:r>
        <w:t>部已经有淫水渗出。她的两条长腿不自觉的弯曲起来，脚丫高高的抬着，挺着下身迎合着他手指的玩弄。我把老婆</w:t>
      </w:r>
    </w:p>
    <w:p>
      <w:r>
        <w:t>的一只小脚抱起来，舔她穿着丝袜的每个脚指头。这时他把浴巾解开了，露出了他的直挺挺的老二，和他的皮肤一</w:t>
      </w:r>
    </w:p>
    <w:p>
      <w:r>
        <w:t>样的黑，没我的长，也就１１，１２公分左右，但比我的要粗一些。老婆抓过他的黑老二放进自己嘴里吮吸起来。</w:t>
      </w:r>
    </w:p>
    <w:p>
      <w:r>
        <w:t>他动手把老婆身上残留的衣物全部扒了去，内裤，吊袜带，丝袜都被脱下来丢到一边，妻子现在已经是彻底一丝不</w:t>
      </w:r>
    </w:p>
    <w:p>
      <w:r>
        <w:t>挂的躺在他怀里了。我看到淫水已经流到了阴部和屁眼交汇的会阴部，示意他可以上了。他带好了套子，转身趴在</w:t>
      </w:r>
    </w:p>
    <w:p>
      <w:r>
        <w:t>妻子身上，顺着淫水一顶，整跟黑鸡巴全根而入，我因为在老婆脚边，很清楚的看到了那一刻，又一个男人占有了</w:t>
      </w:r>
    </w:p>
    <w:p>
      <w:r>
        <w:t>我老婆的白嫩身体啊！</w:t>
      </w:r>
    </w:p>
    <w:p>
      <w:r>
        <w:t>老婆的叫声已经开始大起来了，我趴在老婆的屁股底下看他的鸡巴一进一出的。操了不一会就开始带出了白色</w:t>
      </w:r>
    </w:p>
    <w:p>
      <w:r>
        <w:t>的淫水，都粘在套子上，搞的亮晶晶的。老婆的两条长长的白腿搭在他的腰上，用屁股向上顶，迎合他的每次插入。</w:t>
      </w:r>
    </w:p>
    <w:p>
      <w:r>
        <w:t>真是一幅刺激鲜明的画面啊：他黝黑的身体压在妻子雪白苗条的裸体上，粗黑的鸡巴也在亮亮的鲜红的肉穴里快速</w:t>
      </w:r>
    </w:p>
    <w:p>
      <w:r>
        <w:t>的抽动。他边干妻子边亲吻她的小奶头，时断时续的问：「我操的怎么样？小美人，小浪妇！」老婆的全身绷的紧</w:t>
      </w:r>
    </w:p>
    <w:p>
      <w:r>
        <w:t>紧的，闭着眼迎合他：「操……我，操死我！把我操出高潮来！使劲……操，深深的插！」（老婆叫床基本就只会</w:t>
      </w:r>
    </w:p>
    <w:p>
      <w:r>
        <w:t>说这句）</w:t>
      </w:r>
    </w:p>
    <w:p>
      <w:r>
        <w:t>我的鸡巴一直涨着，就拉过老婆一只小脚丫，用她的脚底和脚趾摩擦我的鸡巴。他大概干了５，６分钟后，有</w:t>
      </w:r>
    </w:p>
    <w:p>
      <w:r>
        <w:t>些累了。我也早憋急了。换我从后面插入，老婆跪在床上给他口交，向上次和Ｇ夫妇时一样来担挑。换了几次姿势</w:t>
      </w:r>
    </w:p>
    <w:p>
      <w:r>
        <w:t>后，老婆在他身上始终无法获得高潮，可能还是陌生人的关系。于是老婆骑在我身上颠套，我在下面顶，终于妻子</w:t>
      </w:r>
    </w:p>
    <w:p>
      <w:r>
        <w:t>的高潮来了，她大声叫着，手里握着他的鸡巴也不自觉的握紧，头发晃的都披散开了。然后老婆又骑到他身上继续</w:t>
      </w:r>
    </w:p>
    <w:p>
      <w:r>
        <w:t>套弄，没套一会他就射出来了。他有些不好意思：「太紧张太刺激了。以前没这么快的。」不过没想到的是，他可</w:t>
      </w:r>
    </w:p>
    <w:p>
      <w:r>
        <w:t>能真是被老婆坐出来的，不是真的想射，摘下套子竟然马上又勃起了，看来经常锻炼身体真的很有必要。他换了个</w:t>
      </w:r>
    </w:p>
    <w:p>
      <w:r>
        <w:t>套子又接着上到老婆身上了。</w:t>
      </w:r>
    </w:p>
    <w:p>
      <w:r>
        <w:t>这时我想试试电视Ａ片里经常看到的三明治方式的干法，就是一个插阴道一个插肛门的方式。就让老婆趴在他</w:t>
      </w:r>
    </w:p>
    <w:p>
      <w:r>
        <w:t>上面，整个身子俯在他身上，他的鸡巴插在老婆的逼里，妻子的屁眼就完全暴露在我眼前了。我给鸡巴上沾了些老</w:t>
      </w:r>
    </w:p>
    <w:p>
      <w:r>
        <w:t>婆的淫水润滑，顶在老婆也已经湿漉漉的肛门上，用力顶，可因为刚才他干而我在一边，鸡巴硬度已经不够了（肛</w:t>
      </w:r>
    </w:p>
    <w:p>
      <w:r>
        <w:t>交时鸡巴一定要很硬才行），老插不进去，即使有时快进去了，老婆一疼，身子就不自觉的向前一伸，他的老二短，</w:t>
      </w:r>
    </w:p>
    <w:p>
      <w:r>
        <w:t>就从逼里滑出来了。</w:t>
      </w:r>
    </w:p>
    <w:p>
      <w:r>
        <w:t>搞了好几次最终都没成功，只好作罢。然后各自先后在我老婆身上都射了精。这时老婆单位来电话叫她去加班，</w:t>
      </w:r>
    </w:p>
    <w:p>
      <w:r>
        <w:t>我们就洗刷了一下就走了。因为都没留联系方式，这当然只是一次而已。</w:t>
      </w:r>
    </w:p>
    <w:p>
      <w:r>
        <w:t>后来问老婆，老婆说开始感觉他还可以，做的挺舒服的，不过后来他不很温柔，手捏老婆乳头，阴蒂什么的挺</w:t>
      </w:r>
    </w:p>
    <w:p>
      <w:r>
        <w:t>有劲的，很疼，就不太喜欢了。老婆喜欢那种温柔的做爱方式，不喜欢粗暴的。</w:t>
      </w:r>
    </w:p>
    <w:p>
      <w:r>
        <w:t>和这个人的３Ｐ经历就是这样的，谁也不知道谁，经历完就结束了。</w:t>
      </w:r>
    </w:p>
    <w:p>
      <w:r>
        <w:t>昨晚和老婆做爱后老婆说想找个情人干，但不想给我看或３Ｐ，只想告诉我怎么干的，因为她怕我看的话有人</w:t>
      </w:r>
    </w:p>
    <w:p>
      <w:r>
        <w:t>会接受不了，她也放不大开。我还没有同意，因为那次和Ｌ的事后我就想：不在老婆身边她和别人做爱的话，太折</w:t>
      </w:r>
    </w:p>
    <w:p>
      <w:r>
        <w:t>磨我的心理了。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