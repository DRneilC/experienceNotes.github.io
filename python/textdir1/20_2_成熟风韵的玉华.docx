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成熟风韵的玉华</w:t>
      </w:r>
    </w:p>
    <w:p>
      <w:r>
        <w:t xml:space="preserve">       （一）</w:t>
      </w:r>
    </w:p>
    <w:p>
      <w:r>
        <w:t>玉华，爱人是一单位的工人，有一个五岁的男孩。风华正茂，一米六的身高，无处不体 现少妇的丰腴！粉红的脸庞，线条柔美而圆润。双眸似潭，清澈而明亮。柔顺的秀发，垂在圆润的双肩，红润 的双唇，丰腴而饱满的双乳，浑圆的臀部，处处散发诱人的芳香。这就是我常常梦中的女人！我心为之而狂！</w:t>
      </w:r>
    </w:p>
    <w:p>
      <w:r>
        <w:t>近来，我发觉玉华情绪低落，工作中也心绪不宁。听到周围的人传说，是夫妻闹矛盾。她丈夫经常打骂于 她。我有喜有气，喜的是我可以借机示好，表示爱意。气的是，这个混蛋有福不会享，要是我，整天搂在怀里 ，在夜晚，拥着她丰腴肥白的胴体，真是温柔乡里快活似神仙！</w:t>
      </w:r>
    </w:p>
    <w:p>
      <w:r>
        <w:t>那一天，玉华来到办公室，我见她，一身暗红色的套裙，里面是连体及膝的桶裙，外罩收腰的同色西服。 最吸引我的是她那丰腴而饱满的双乳，胸前的衣服上绣着一朵盛开的牡丹，在她丰腴而饱满的双乳的顶托下， 我有一点醉了。</w:t>
      </w:r>
    </w:p>
    <w:p>
      <w:r>
        <w:t>玉华与我面对而坐，办公桌相挨，我的脚可以伸到她的脚下。我坐在那里，手拿着一份报纸，挡在面前， 双脚轻巧地向她的脚下伸去。先轻轻碰到她的脚，见她没有反应，我更大胆地把鞋子轻轻踩在她的鞋上。凭感 觉，她只是脚动了一下，我忙撤回来。等了一会，她起身倒了一杯水，并问我要不要？我说：“我不渴，谢谢 ！”她又坐下。</w:t>
      </w:r>
    </w:p>
    <w:p>
      <w:r>
        <w:t>我忍不住，又伸脚踩她的鞋子。就这样，一个半天，我始终坐在那里，只有玉华起来几次。我和她有了第 一次的接触。</w:t>
      </w:r>
    </w:p>
    <w:p>
      <w:r>
        <w:t>一个星期天，我闲着无事，一个人在步行街溜达。在一个商场里，偶然看见玉华正带着她的儿子买东西。 我走上前，“玉华，给儿子买点什么？”“你也在这？儿子要玩具，正闹呢！”</w:t>
      </w:r>
    </w:p>
    <w:p>
      <w:r>
        <w:t>我蹲下身，拉着小为的手说：“来，叔叔给你买。”“不行，怎能让你花钱？”玉华深深看了我一眼，我的身体一下就象酥了一半。我看着她，想看透她的心 ，玉华被我看的不好意思，白了我一眼。我陪着母子二人在商场里闲逛，真像一家三口，引来许多羡慕的目光 。玉华有心事，低着头，粉红的脸更红了，不时用余光瞟我一眼。我非常得意，不时深情地看着她。</w:t>
      </w:r>
    </w:p>
    <w:p>
      <w:r>
        <w:t>只有小为，手拿着玩具，又蹦又跳，好开心！</w:t>
      </w:r>
    </w:p>
    <w:p>
      <w:r>
        <w:t>短暂的相聚，时间过的飞快。到了分手的时刻。小为因为累了，由我抱着，玉华说：“小为，来，妈妈抱 。”我亲了一口小为，眼睛却看着玉华，象是亲着她。玉华明白了我的眼神，脸，腾地红了。</w:t>
      </w:r>
    </w:p>
    <w:p>
      <w:r>
        <w:t>我抱着小为交给她，玉华伸手来抱。我乘机用手摸了一下她的乳峰，她又白了我一眼，水汪汪的眼里似乎 要把我吸进去！一边对小为说：“小为，和舅舅说再见。”我心腾地一下差点跳出嗓子眼。因为在本地，只有 一家人才这么喊。</w:t>
      </w:r>
    </w:p>
    <w:p>
      <w:r>
        <w:t>无言的游戏几乎每天都在，我和玉华已经心意相通，在工作中，不时交换着眼神。有时她也踩一下我的鞋 。她还带了一张最得意的照片放在办公桌上，一次趁她不在，我取下来，放在我的钱包里，她发现了，又白了 我一眼，我看得出，那眼神里有快乐的含义！</w:t>
      </w:r>
    </w:p>
    <w:p>
      <w:r>
        <w:t>那一天终于来到了。</w:t>
      </w:r>
    </w:p>
    <w:p>
      <w:r>
        <w:t>那是一个下午，快要下班了。老张有事提前走了，办公室只有我和玉华。这时，楼道的另一端传来小为的 声音：“妈妈！”我对玉华说：“儿子来找你了。”</w:t>
      </w:r>
    </w:p>
    <w:p>
      <w:r>
        <w:t>“告诉小为，就说妈妈走了。”玉华边说边躲向门后。</w:t>
      </w:r>
    </w:p>
    <w:p>
      <w:r>
        <w:t>我明白了！走出办公室，看到小为，“小为，妈妈已经走了。”小为说了声：“舅舅，再见！”转身就跑了。</w:t>
      </w:r>
    </w:p>
    <w:p>
      <w:r>
        <w:t>我跟上去，看了看，整个办公区人都走了，才回到办公室，锁上了门。玉华就站在办公桌前，双手撑着办 公桌，双肩在轻轻地颤抖。我走到她的背后，轻轻贴着她的玉体，低下头，轻嗅着她的发香。</w:t>
      </w:r>
    </w:p>
    <w:p>
      <w:r>
        <w:t>“小为走了？”</w:t>
      </w:r>
    </w:p>
    <w:p>
      <w:r>
        <w:t>“嗯！”我轻声答道。双手从她的腋下插进去，温柔地拥住她。她沉默了一会，一下转过来，抬起头，深 深地盯着我，双颊似火！</w:t>
      </w:r>
    </w:p>
    <w:p>
      <w:r>
        <w:t>我感觉天地间只有我和她，时间象凝固了一般。只短短的几秒钟，我们同时猛地搂在一起。我的唇与她的 火热的双唇胶合在一起，大地在旋转！她的手抱着我的头，手指抓着我的头发，不停地揉着。我死死地箍着她 丰腴的背，用双唇吮吸她油滑而多汁的玉舌，她的玉舌象快乐的鱼，时而让我咬住吮吸，时而引我的舌进入她 的充满甜蜜玉液的口中，搅动着她那沸腾的口腔！</w:t>
      </w:r>
    </w:p>
    <w:p>
      <w:r>
        <w:t>我的胸紧紧挤着她丰圆挺拔的双乳，感受着她的火热。我的双手不再寂寞，右手延着她单薄的衬衣插进她 的裙腰，拽出她上衣的下摆，在她的背上揉，捏！</w:t>
      </w:r>
    </w:p>
    <w:p>
      <w:r>
        <w:t>她的背滑而腻，我试图解开她的胸罩，可我头一次，怎么也解不开。我无心在她的口中恋战，左手急切地 解开她的衣扣，双手一齐向上，把她的胸罩撑开，猛地抓住那向往已久的丰圆挺拔的双乳，感受着她的温柔！ 她那樱桃般大小的乳头，硬硬的，在我的掌心，好快活！</w:t>
      </w:r>
    </w:p>
    <w:p>
      <w:r>
        <w:t>我此时才又想起她的双唇，不停地变换着方位，深深地吻着。她的舌整个送进我的口中，任我咬，任我吮 。我的唇开始落在她的额头，双眸，脸颊，鼻子。</w:t>
      </w:r>
    </w:p>
    <w:p>
      <w:r>
        <w:t>最后在她的玉颈上不停地移动，她仰起头，迎合着我的吻，不停地变换着方位，口中低声地呻吟：“嗯， 嗯，啊！——嗯！”她也不甘寂寞，不时用舌舔我的耳珠，耳眼。我更加用力揉捏着她的玉乳，她贴着我的耳道：“明，轻点 ，疼。”我此时才说了第一句话：“玉华，我太爱她们了！我要她，是我的！”“是你的，明，你用力揉吧！她想你，想死你了！”我更加用力，仿佛要揉碎她们！</w:t>
      </w:r>
    </w:p>
    <w:p>
      <w:r>
        <w:t>此时，玉华的酥胸已坦露无遗，原本雪白，丰润的双乳已被我的魔爪揉捏的道道紫痕。我不由的低下头， 用唇去吻那雪白，丰润的双乳。那散发诱人的、温馨的双乳，让我沉醉其中！那深深的双峰，我一头扎进去， 只觉得丰润的双乳把我的头包围着，她的双手紧抱着我的头，体会、满足我的迷恋。</w:t>
      </w:r>
    </w:p>
    <w:p>
      <w:r>
        <w:t>“明！她们好吗？”</w:t>
      </w:r>
    </w:p>
    <w:p>
      <w:r>
        <w:t>“嗯，我要吃——”我含糊不清。</w:t>
      </w:r>
    </w:p>
    <w:p>
      <w:r>
        <w:t>“明！嗯，好——”</w:t>
      </w:r>
    </w:p>
    <w:p>
      <w:r>
        <w:t>“我还要！”我咬着一颗乳头。</w:t>
      </w:r>
    </w:p>
    <w:p>
      <w:r>
        <w:t>“要什么？都是你的。”</w:t>
      </w:r>
    </w:p>
    <w:p>
      <w:r>
        <w:t>我伸下左手，撩起她的裙子，抓住她肥腻的臀瓣，尽情享受我的所有。</w:t>
      </w:r>
    </w:p>
    <w:p>
      <w:r>
        <w:t>我的右手也加入其中，在另一片臀瓣上揉捏！我双手用力向我的下体挤压，让我暴涨的阳具顶着她的隆起 的小腹。</w:t>
      </w:r>
    </w:p>
    <w:p>
      <w:r>
        <w:t>“我要！”说着，我的右手从她的三角裤边插入，在那丰密、柔软、卷曲的芳草地上寻找。</w:t>
      </w:r>
    </w:p>
    <w:p>
      <w:r>
        <w:t>“不！”</w:t>
      </w:r>
    </w:p>
    <w:p>
      <w:r>
        <w:t>“为什么？”</w:t>
      </w:r>
    </w:p>
    <w:p>
      <w:r>
        <w:t>“那个来了。”象一盆凉水从头浇下来。</w:t>
      </w:r>
    </w:p>
    <w:p>
      <w:r>
        <w:t>“你骗我！”</w:t>
      </w:r>
    </w:p>
    <w:p>
      <w:r>
        <w:t>“真的，不信，你摸摸看。”她拉我的手按在我正欲探寻的芳草地的下端，果然，覆盖着一片卫生巾，我 象泄了气的皮球，双手耷拉下来。</w:t>
      </w:r>
    </w:p>
    <w:p>
      <w:r>
        <w:t>“别生气，等几天，就给你。”玉华双手捧着我的脸，不停地吻着我。</w:t>
      </w:r>
    </w:p>
    <w:p>
      <w:r>
        <w:t>“几天！我好涨！”</w:t>
      </w:r>
    </w:p>
    <w:p>
      <w:r>
        <w:t>“两三天吧，姐姐帮你揉揉！”享受着她绵软的小手的揉捏，我的龟头更加涨大。</w:t>
      </w:r>
    </w:p>
    <w:p>
      <w:r>
        <w:t>我坐在椅子上，玉华头枕着我的大腿，坐在地上，双腿轻拢，此刻，象一只可爱的猫咪。</w:t>
      </w:r>
    </w:p>
    <w:p>
      <w:r>
        <w:t>当我略微平息，我问：“今天，你怎么会不理小为？”“好意思，还不是你！”</w:t>
      </w:r>
    </w:p>
    <w:p>
      <w:r>
        <w:t>“我也没说要你留下？”我很得意。</w:t>
      </w:r>
    </w:p>
    <w:p>
      <w:r>
        <w:t>“那你干嘛用脚勾我？”</w:t>
      </w:r>
    </w:p>
    <w:p>
      <w:r>
        <w:t>“谁让你那么迷人！害得我禁不住诱惑。”</w:t>
      </w:r>
    </w:p>
    <w:p>
      <w:r>
        <w:t>“真的？我不老？”</w:t>
      </w:r>
    </w:p>
    <w:p>
      <w:r>
        <w:t>“老！老得能当我的妹妹。”</w:t>
      </w:r>
    </w:p>
    <w:p>
      <w:r>
        <w:t>我低下头，玉华满是喜悦的目光。我抱起她，吻着她火热的双唇。</w:t>
      </w:r>
    </w:p>
    <w:p>
      <w:r>
        <w:t>成熟的女人的感觉是那么的诱人！</w:t>
      </w:r>
    </w:p>
    <w:p>
      <w:r>
        <w:t>没有少女的青涩和矜持。</w:t>
      </w:r>
    </w:p>
    <w:p>
      <w:r>
        <w:t>她的火热就如休眠的火山，轻轻的一触就喷发而出，足以融化你的身心。</w:t>
      </w:r>
    </w:p>
    <w:p>
      <w:r>
        <w:t>虽然不是我想象中的完美，我没有得到，但是，享受了玉华的温存和承诺，我还是兴奋得象只鸟儿！猜想 着明天。</w:t>
      </w:r>
    </w:p>
    <w:p>
      <w:r>
        <w:t>夜色是那么美好，月儿似乎看透我的心，时而躲入云间，不想打破这美妙的时刻。</w:t>
      </w:r>
    </w:p>
    <w:p>
      <w:r>
        <w:t>我拥着玉华，漫步在河边公园的曲径，她丰腴的身子，却如此柔软而轻盈。</w:t>
      </w:r>
    </w:p>
    <w:p>
      <w:r>
        <w:t>粉红的短裙随风而动，不时裹露出她圆润的臀部，露出膝上肥白的大腿肌肤。</w:t>
      </w:r>
    </w:p>
    <w:p>
      <w:r>
        <w:t>玉华就如初恋的少女，挽着我，头依在我的肩上，羞涩着不说话。</w:t>
      </w:r>
    </w:p>
    <w:p>
      <w:r>
        <w:t>“好了吗？”我在她耳边低声问。</w:t>
      </w:r>
    </w:p>
    <w:p>
      <w:r>
        <w:t>“就不告诉你，急死你！”她咬着我的耳垂，舌儿轻舔。</w:t>
      </w:r>
    </w:p>
    <w:p>
      <w:r>
        <w:t>我本搂在玉华纤腰的手沿着她肥美的臀沟探向那让我欲狂的所在。</w:t>
      </w:r>
    </w:p>
    <w:p>
      <w:r>
        <w:t>玉华感受到我的企图，纤腰轻摆，咬着我的耳垂，“让别人看到了！”我此刻再也按耐不住欲望，找到一张空椅坐下。</w:t>
      </w:r>
    </w:p>
    <w:p>
      <w:r>
        <w:t>玉华偎在我的怀里，娇羞的脸火烫。</w:t>
      </w:r>
    </w:p>
    <w:p>
      <w:r>
        <w:t>我的左手撩开她裙子的一角，插到她的双腿之间。那丰腴的大腿紧紧并在一起，我只能用指尖撩拨她的凸 起。我搂在她肩头的右手从她的衣领滑落，插入胸罩里，抓住那丰满的乳房，玉华低吟着，身体扭动着，火烫 的双唇在我的脖子、耳垂上急切地吻着。</w:t>
      </w:r>
    </w:p>
    <w:p>
      <w:r>
        <w:t>我用右手的指缝夹住她的乳头，很硬的感觉。</w:t>
      </w:r>
    </w:p>
    <w:p>
      <w:r>
        <w:t>我轻吻着玉华的秀发，舌儿在她的耳框里轻点。</w:t>
      </w:r>
    </w:p>
    <w:p>
      <w:r>
        <w:t>“明！嗯……”</w:t>
      </w:r>
    </w:p>
    <w:p>
      <w:r>
        <w:t>“华，把腿分开，我要！”</w:t>
      </w:r>
    </w:p>
    <w:p>
      <w:r>
        <w:t>在沉醉中，我左手如愿地插到她的凸起的地带。隔着她那薄薄的三角裤，我也能感受她的丰满和凸起。几 丝调皮的毛儿偷偷地探出她的束缚，迎接她们的爱人。轻抚着她们，沙沙的感觉真爽！拔开三角裤的一角，第 一次真正占有我的领地，我急切地全部掌握在手中，丰密的、柔顺的毛儿在我手心享受我的爱。</w:t>
      </w:r>
    </w:p>
    <w:p>
      <w:r>
        <w:t>我左手的中指就在她的“双唇间”，早已不甘寂寞，插入她那醉人的唇里。</w:t>
      </w:r>
    </w:p>
    <w:p>
      <w:r>
        <w:t>手指一热，原来她的“双唇里”早已饱含着热情的液体，只等我去释放，只等她的佳宾。没想到是个“冒 失鬼”。湿、热的感觉，再加上那种粘粘的润滑，我的手指自由的滑动，大量的液体流出她的“双唇间”，湿 润了我的手心，也湿润了她的“双唇”！</w:t>
      </w:r>
    </w:p>
    <w:p>
      <w:r>
        <w:t>玉华的身子不安地抖动，“好湿啊！”</w:t>
      </w:r>
    </w:p>
    <w:p>
      <w:r>
        <w:t>“嗯，——嗯！明，我好难受。”</w:t>
      </w:r>
    </w:p>
    <w:p>
      <w:r>
        <w:t>我的手却快活地抽动着，在这个神奇的地方，一切都是新奇的，一切都是迷失的！</w:t>
      </w:r>
    </w:p>
    <w:p>
      <w:r>
        <w:t>玉华的淫水好多，淹没了整个“花园”，还流出了“峡谷”。也许是她的三角裤都湿了的缘故，她低声道 ：“明，离开这。”我思索着，如何消受这美好的夜晚、美妙的人儿。</w:t>
      </w:r>
    </w:p>
    <w:p>
      <w:r>
        <w:t>我拥着玉华，离开刚才的地方，她的裤衩已经湿透了，此刻，在她的裙子里是裸露的肉体，只等我去享用 。</w:t>
      </w:r>
    </w:p>
    <w:p>
      <w:r>
        <w:t>我和玉华沿着河边的小路，边走边寻找着。（我不想去开房，熟人太多）夜色下，河流在低声吟唱，月儿 也在偷偷地观望。</w:t>
      </w:r>
    </w:p>
    <w:p>
      <w:r>
        <w:t>我和玉华渐渐远离了热闹的情人幽会区，向河的上游走去。</w:t>
      </w:r>
    </w:p>
    <w:p>
      <w:r>
        <w:t>那里有已长高的苇草，有漫漫的草地，是我喜欢的地方。有时，我独自一人躺在那，拔一茎青草咬在口中 ，仰望蓝天，梦想着未来！</w:t>
      </w:r>
    </w:p>
    <w:p>
      <w:r>
        <w:t>今晚，我要与我的第一个情人在我常常做梦的地方实现我的渴望，这多么让我激动！</w:t>
      </w:r>
    </w:p>
    <w:p>
      <w:r>
        <w:t>夜色未浓，露未湿衣。</w:t>
      </w:r>
    </w:p>
    <w:p>
      <w:r>
        <w:t>我与玉华就躺在河边的护坡上，天然的爱床，斜着的坡度，让我不费力地将玉华放倒在青草地上。此刻的 玉华娇慵无力，任我肆意地解脱她的衣扣，我的右手插到她的背下，她迎合着弓起腰，让我摸索着揭开她的胸 罩，她那一对圆润的双乳终于得以解放，兴奋地抖动，也许是太挺拔，在她躺着的时候，依然耸立！</w:t>
      </w:r>
    </w:p>
    <w:p>
      <w:r>
        <w:t>我一头扎入那奇峰与沟壑中！</w:t>
      </w:r>
    </w:p>
    <w:p>
      <w:r>
        <w:t>青草的暗香，玉华肌肤的幽香，怎么不让我迷失？</w:t>
      </w:r>
    </w:p>
    <w:p>
      <w:r>
        <w:t>她的裙子的下摆很大，很容易地撩到她的腰际。那湿了的三角裤衩被我塞在她的臀下，只能在那双腿间的 花园下，抵挡小草的偷窥！</w:t>
      </w:r>
    </w:p>
    <w:p>
      <w:r>
        <w:t>玉华的胴体在轻颤，她明白我的意图，只死死搂着我的头，吻着我的肌肤，为我舔平因激动和丝丝寒意而 起的颗粒。</w:t>
      </w:r>
    </w:p>
    <w:p>
      <w:r>
        <w:t>我急切地解开自己的腰带，偷情的我仍四下巡视了一周。</w:t>
      </w:r>
    </w:p>
    <w:p>
      <w:r>
        <w:t>我那早已又硬又粗的阳物，已流出色色的粘液，期待着——它挣脱了束缚，兴奋地抖动，头高高地昂起， 似要刺破夜色！</w:t>
      </w:r>
    </w:p>
    <w:p>
      <w:r>
        <w:t>我伏下身，玉华乖巧地分开双腿。让我顺利地压在她的绵软的胴体上，又硬又粗的阳物按耐不住，在淫水 肆流的花园间跳动。我只好伸手捉住它，顺着淫水的润滑，猛地一头扎进那花园的深处。也许是太猛的缘故， 包皮的牵扯，以及那花园深处对不速之客的反应，阳物抖动着，差点射出来！</w:t>
      </w:r>
    </w:p>
    <w:p>
      <w:r>
        <w:t>“呜！”玉华低声轻呼。</w:t>
      </w:r>
    </w:p>
    <w:p>
      <w:r>
        <w:t>“我——”</w:t>
      </w:r>
    </w:p>
    <w:p>
      <w:r>
        <w:t>“轻点，好痛。”玉华道。</w:t>
      </w:r>
    </w:p>
    <w:p>
      <w:r>
        <w:t>是我太猛了，毫无顾忌地一下深入。饶是玉华生过孩子，也感觉到痛。</w:t>
      </w:r>
    </w:p>
    <w:p>
      <w:r>
        <w:t>此时我一刻也不愿耽搁，左手插在她的腰下，右手从她的脖子下横过勾住她的背，猛烈地抽动起来。</w:t>
      </w:r>
    </w:p>
    <w:p>
      <w:r>
        <w:t>“嗯，——呜！”玉华无助的哼喘着。</w:t>
      </w:r>
    </w:p>
    <w:p>
      <w:r>
        <w:t>我急速地抽插，“华，好想你！”</w:t>
      </w:r>
    </w:p>
    <w:p>
      <w:r>
        <w:t>“明，我——我也想你啊——啊！”</w:t>
      </w:r>
    </w:p>
    <w:p>
      <w:r>
        <w:t>“来啊，爱我，——啊！”</w:t>
      </w:r>
    </w:p>
    <w:p>
      <w:r>
        <w:t>我一次次地挺动着自己的阳具，似乎要把玉华的阴道顶穿。</w:t>
      </w:r>
    </w:p>
    <w:p>
      <w:r>
        <w:t>玉华的阴道里火热的感觉，让我无比的舒畅。随着我的顶、抽，她的阴道深处热液肆流，润滑着我的阳具 。</w:t>
      </w:r>
    </w:p>
    <w:p>
      <w:r>
        <w:t>“华，你那里会动啊？”我好奇的问她，因为我发觉她的阴道在收缩，在那花心深处有奇妙的吸力。</w:t>
      </w:r>
    </w:p>
    <w:p>
      <w:r>
        <w:t>“我——我也不知道——啊！”玉华的脸火烫，头尽力抬起，用她的唇在我耳边低吟，她口中的热气让我 更加狂热！</w:t>
      </w:r>
    </w:p>
    <w:p>
      <w:r>
        <w:t>“玉华——快活吗？”我咬着她的唇，吸吮着她口中的香甜。</w:t>
      </w:r>
    </w:p>
    <w:p>
      <w:r>
        <w:t>“明，好啊——用力啊！”玉华主动将舌儿送进我的口中，让我叼着她。</w:t>
      </w:r>
    </w:p>
    <w:p>
      <w:r>
        <w:t>“华，我——我要射了！”我感到阳具在玉华的阴道中越磨越涨，她阴道里的淫液在我的阳具的抽插下已 干涸。</w:t>
      </w:r>
    </w:p>
    <w:p>
      <w:r>
        <w:t>“射吧，呜！——明，给我！”玉华是过来人，自己已感觉到阴道中我的阳具的变化。</w:t>
      </w:r>
    </w:p>
    <w:p>
      <w:r>
        <w:t>我感到阳具在剧烈的顶、冲中已麻木了。龟头的马眼已张开，一股急欲放射的欲望在我的大脑里升起。我 咬着牙，不服输地深深吸了口长气。</w:t>
      </w:r>
    </w:p>
    <w:p>
      <w:r>
        <w:t>“明——来啊！——”玉华觉察到我的意图，因为我突然停下来动作。</w:t>
      </w:r>
    </w:p>
    <w:p>
      <w:r>
        <w:t>“玉华——我来了！”我奋起余勇，压紧牙，疯狂地顶起来。</w:t>
      </w:r>
    </w:p>
    <w:p>
      <w:r>
        <w:t>“好——啊！——明——”玉华双腿并紧，用肥美的阴唇紧紧地夹住我的阳具，双臂死命地箍着我的腰。</w:t>
      </w:r>
    </w:p>
    <w:p>
      <w:r>
        <w:t>“啊！——”我已无法控制自己的动作，臀部绷紧，任凭阳具惯性地抽动。</w:t>
      </w:r>
    </w:p>
    <w:p>
      <w:r>
        <w:t>一股憋了十八年的滚烫的精液喷射而出，尽数打在玉华的阴道深处。</w:t>
      </w:r>
    </w:p>
    <w:p>
      <w:r>
        <w:t>玉华双腿死死地挺直，阴道里兴奋地颤动着、吮吸着我的阳具。我体会着这从未有过的快感，直到自己的 阳具在玉华的阴道里变软、变小。我才全身无力地趴在玉华身上。玉华火红的双颊也香汗淋淋，可是她却用手 轻抚着我已湿透的乱发，用她的唇吻去我头上的汗水。</w:t>
      </w:r>
    </w:p>
    <w:p>
      <w:r>
        <w:t>“华，这是我第一次和女人——”我看着沉醉在高潮余味中的玉华，用舌轻舔着她娇颤欲滴的唇。</w:t>
      </w:r>
    </w:p>
    <w:p>
      <w:r>
        <w:t>“嗬嗬！——苦了你这几天了！”玉华嘶声道，眼里流露出醉意。</w:t>
      </w:r>
    </w:p>
    <w:p>
      <w:r>
        <w:t>在这一刻，月儿躲入云霄，我忽然感到兴奋后的失落！</w:t>
      </w:r>
    </w:p>
    <w:p>
      <w:r>
        <w:t>（二）</w:t>
      </w:r>
    </w:p>
    <w:p>
      <w:r>
        <w:t>时间对于我来说，总是那么漫长。</w:t>
      </w:r>
    </w:p>
    <w:p>
      <w:r>
        <w:t>从相思到第一次的爱，这期间很快，但我却等了１７年。</w:t>
      </w:r>
    </w:p>
    <w:p>
      <w:r>
        <w:t>成熟的玉华，就象一颗熟透的水蜜桃，一口咬下去，满嘴的蜜汁，醉人的芬芳！</w:t>
      </w:r>
    </w:p>
    <w:p>
      <w:r>
        <w:t>她给我带来了身体、心理的快乐！让我心神俱醉，在第一次的相交之后，１７年的积蓄喷发而出，也许太 快了，没来得及细细地品味其中的浓烈的快意。</w:t>
      </w:r>
    </w:p>
    <w:p>
      <w:r>
        <w:t>今天，公司召开办公会议。</w:t>
      </w:r>
    </w:p>
    <w:p>
      <w:r>
        <w:t>坐在那，听着几个老头的侃侃而谈，我觉得没什么新意，无非是总结过去，展望未来。我不时喝口茶，靠 在椅子上，心不在焉。</w:t>
      </w:r>
    </w:p>
    <w:p>
      <w:r>
        <w:t>玉华似乎听得很认真，不时记着什么。</w:t>
      </w:r>
    </w:p>
    <w:p>
      <w:r>
        <w:t>我偷偷地瞄她一眼，看她双臂抬起，白色的衬衣被牵动，挺拔而饱满的酥胸被衬衣紧紧勒着，随着她双手 的动作在轻颤，象是在向我招手，期待我去抚摩她们。</w:t>
      </w:r>
    </w:p>
    <w:p>
      <w:r>
        <w:t>我的下面的家伙“腾地”勃然而起，似乎在跃跃欲试，顶着我的裤衩，兴奋地流出了“口水”！我觉得浑 身的不自在。</w:t>
      </w:r>
    </w:p>
    <w:p>
      <w:r>
        <w:t>看他们说意正浓，我悄然转身，不能让他们看到我已支起“帐篷”的丑态。</w:t>
      </w:r>
    </w:p>
    <w:p>
      <w:r>
        <w:t>这时，玉华也瞄了我一眼，看出我的不耐烦。我眉一挑，嘴角动一下，向外示意。然后趁大家不在意时， 溜了出来。</w:t>
      </w:r>
    </w:p>
    <w:p>
      <w:r>
        <w:t>坐在自己的办公桌后。我把门虚掩着。</w:t>
      </w:r>
    </w:p>
    <w:p>
      <w:r>
        <w:t>我拉开裤子的拉链，将那早已铁一般硬的阳具掏出。它已怒目而视，紫色的独眼在张合，似乎在问自己的 主人，为何不给它施展的地方？</w:t>
      </w:r>
    </w:p>
    <w:p>
      <w:r>
        <w:t>我用手撸动着，看着它快意的跳动，幻想着它在那湿、热的深渊里穿、插！</w:t>
      </w:r>
    </w:p>
    <w:p>
      <w:r>
        <w:t>这时，就听到“哒、哒”的鞋音。我赶忙将它按进去，拉上拉链。</w:t>
      </w:r>
    </w:p>
    <w:p>
      <w:r>
        <w:t>门被推开了，是玉华！</w:t>
      </w:r>
    </w:p>
    <w:p>
      <w:r>
        <w:t>看着她窈窕的身形，我真想将她“就地正法”！</w:t>
      </w:r>
    </w:p>
    <w:p>
      <w:r>
        <w:t>“玉华，你怎么也出来了？”</w:t>
      </w:r>
    </w:p>
    <w:p>
      <w:r>
        <w:t>“还不是为你啊！”玉华走过了。</w:t>
      </w:r>
    </w:p>
    <w:p>
      <w:r>
        <w:t>“没劲，我出来换换空气。”</w:t>
      </w:r>
    </w:p>
    <w:p>
      <w:r>
        <w:t>“我看他们没水了，才出来的，你没事吧？”玉华道。</w:t>
      </w:r>
    </w:p>
    <w:p>
      <w:r>
        <w:t>“有事，你看看！”我拉开拉链，又将它放出来。</w:t>
      </w:r>
    </w:p>
    <w:p>
      <w:r>
        <w:t>“啊！别，让人看见了。”玉华虽然这么说，可是目光仍停留在它上面。</w:t>
      </w:r>
    </w:p>
    <w:p>
      <w:r>
        <w:t>“过来嘛！”我拉着玉华的绵软的手，将她拉到身边。</w:t>
      </w:r>
    </w:p>
    <w:p>
      <w:r>
        <w:t>“看看它，好可怜啊！流泪了。”我将她的手按在自己的阳具上。玉华用手握住，轻轻揉动。</w:t>
      </w:r>
    </w:p>
    <w:p>
      <w:r>
        <w:t>“好硬啊，好烫！”玉华回头看了一眼办公室的门。</w:t>
      </w:r>
    </w:p>
    <w:p>
      <w:r>
        <w:t>“想你嘛，玉华！它想它的花儿。”</w:t>
      </w:r>
    </w:p>
    <w:p>
      <w:r>
        <w:t>“小声点！”玉华用手挡住我的话，我乘机吻她的手心，香甜的。</w:t>
      </w:r>
    </w:p>
    <w:p>
      <w:r>
        <w:t>“在这别。”</w:t>
      </w:r>
    </w:p>
    <w:p>
      <w:r>
        <w:t>“玉华，想我吗？”我按住她的手。</w:t>
      </w:r>
    </w:p>
    <w:p>
      <w:r>
        <w:t>“想你了，好了吧。”</w:t>
      </w:r>
    </w:p>
    <w:p>
      <w:r>
        <w:t>“真的，骗我的！”我故意说道。</w:t>
      </w:r>
    </w:p>
    <w:p>
      <w:r>
        <w:t>“真的，昨晚还梦见你了，我还叫你了。啊！真怕叫出声来。”玉华羞涩地低下头。</w:t>
      </w:r>
    </w:p>
    <w:p>
      <w:r>
        <w:t>“我不信！”</w:t>
      </w:r>
    </w:p>
    <w:p>
      <w:r>
        <w:t>“哎，骗你干嘛？”</w:t>
      </w:r>
    </w:p>
    <w:p>
      <w:r>
        <w:t>“来，我看看！”我伸手按在玉华的肥臀上。从她的“一步裙”的开衩处探进去。玉华今天穿的是新潮的 “Ｔ型”三角裤，只一根细细的的带子勒在深深的臀沟里，那诱人的花园上也只有巴掌大的一块三角布。我的 手轻易地深入到她的桃园胜地。玉华此时背对着我，身体依在办公桌边，用身体挡住我的动作。</w:t>
      </w:r>
    </w:p>
    <w:p>
      <w:r>
        <w:t>我的手整个地从玉华双腿间穿过，用食指刺破她紧闭的阴唇，一股热流随之而出。原来她的阴道里早已包 涵浓汁，瞬间湿润了我的食指，流到我的掌心。我用粘满粘液的食指在那双唇间涂抹，在那唇尖的顶部，在柔 软的芳草的拱卫下，我的食指刺探着她的勃起的“相思豆”。</w:t>
      </w:r>
    </w:p>
    <w:p>
      <w:r>
        <w:t>“嗯，别！难受。”玉华用手扶着办公桌。</w:t>
      </w:r>
    </w:p>
    <w:p>
      <w:r>
        <w:t>“就让你难受，我不难受啊？”我更加用中指插入她的润滑的阴道中，快速地插动，不时在搅动着，用指 头抠着她阴道的嫩肉。</w:t>
      </w:r>
    </w:p>
    <w:p>
      <w:r>
        <w:t>“明，嗯——好难过。”玉华回过头，粉面已透红，双眸幽怨。</w:t>
      </w:r>
    </w:p>
    <w:p>
      <w:r>
        <w:t>“真的？”</w:t>
      </w:r>
    </w:p>
    <w:p>
      <w:r>
        <w:t>“嗯，明，象猫抓似的。”</w:t>
      </w:r>
    </w:p>
    <w:p>
      <w:r>
        <w:t>“那你不找我？”我有点不忍。</w:t>
      </w:r>
    </w:p>
    <w:p>
      <w:r>
        <w:t>“等机会，啊——”</w:t>
      </w:r>
    </w:p>
    <w:p>
      <w:r>
        <w:t>这时突然听到有脚步声，我慌忙抽回手。玉华也象受惊的兔子，跳开去。</w:t>
      </w:r>
    </w:p>
    <w:p>
      <w:r>
        <w:t>我的手上都是她的淫液，指尖拖下晶亮的长丝，我抬起手，向玉华晃动着，她的脸更红了，白了我一眼， 忙走出办公室。</w:t>
      </w:r>
    </w:p>
    <w:p>
      <w:r>
        <w:t>看着满手的玉华的淫液，我轻轻闻了闻，没什么气味，只有隐隐的甜香和夹杂的骚味！</w:t>
      </w:r>
    </w:p>
    <w:p>
      <w:r>
        <w:t>今天下午我要去考试（自考啊！），向老总请了假，老总很关心的说：“年轻人就要多学习，好好考！”下班了，办公室里的人陆续离开，我依然坐在自己的办公着后。我知道，很多人巴不得早离开，特别是成 过家的人。要回家忙着做饭、接孩子。我还小，又是和父母在一起，早回去也没事，到家就吃，吃过了也没事 干，不如在办公室多呆会。</w:t>
      </w:r>
    </w:p>
    <w:p>
      <w:r>
        <w:t>玉华也在收拾文件，整理办公桌。这几天她总躲着我，让我这个乍尝作爱滋味饥渴难奈！</w:t>
      </w:r>
    </w:p>
    <w:p>
      <w:r>
        <w:t>看着人都走了，我推开椅子，上前紧紧抱住玉华。</w:t>
      </w:r>
    </w:p>
    <w:p>
      <w:r>
        <w:t>“呜——”她的话被我的吻堵回去。玉华刚开始有点不适应，渐渐地沉醉在与我的热吻中。我急切地掀开 她的上衣，紧紧抓住她的丰乳，肆意地揉、捏着。</w:t>
      </w:r>
    </w:p>
    <w:p>
      <w:r>
        <w:t>“别，——别在这！”</w:t>
      </w:r>
    </w:p>
    <w:p>
      <w:r>
        <w:t>“我想你啊！玉华！”我在她的脖子上吻着，她仰起头，迎合着我的双唇。</w:t>
      </w:r>
    </w:p>
    <w:p>
      <w:r>
        <w:t>我在她的项间、耳垂吻着、咬着。</w:t>
      </w:r>
    </w:p>
    <w:p>
      <w:r>
        <w:t>“明，下班了，我——”</w:t>
      </w:r>
    </w:p>
    <w:p>
      <w:r>
        <w:t>“不嘛！——”</w:t>
      </w:r>
    </w:p>
    <w:p>
      <w:r>
        <w:t>“你下午不是要考试吗？”</w:t>
      </w:r>
    </w:p>
    <w:p>
      <w:r>
        <w:t>“你不理我，我不考了！”我在玉华面前任性地说。</w:t>
      </w:r>
    </w:p>
    <w:p>
      <w:r>
        <w:t>“别瞎说，我知道，可——”玉华口气变软了。</w:t>
      </w:r>
    </w:p>
    <w:p>
      <w:r>
        <w:t>“我要，现在就要！”我急切的说。</w:t>
      </w:r>
    </w:p>
    <w:p>
      <w:r>
        <w:t>“在这？”玉华感到吃惊。</w:t>
      </w:r>
    </w:p>
    <w:p>
      <w:r>
        <w:t>“不好吗？没别人！”我一边说，一边将她推到墙角。</w:t>
      </w:r>
    </w:p>
    <w:p>
      <w:r>
        <w:t>“明，——呜——不行的？”玉华的背已紧贴在墙上。</w:t>
      </w:r>
    </w:p>
    <w:p>
      <w:r>
        <w:t>我伸手到她的后腰，她今天穿的是短裙，只有一个扣袢在裙腰的后面。我轻易地解开了，玉华的短裙无声 地滑落而下。</w:t>
      </w:r>
    </w:p>
    <w:p>
      <w:r>
        <w:t>玉华里面是一件黑色的三角裤，肥圆的臀部、坟起的桃园在那黑色的有网眼的三角裤的衬托下，更加白腻 ！窄小的三角布掩盖不住她桃园盛开的花草，可爱的毛儿已从网眼中探出，欣喜地迎接她们的爱人。在偷窥在 她们面前的已支起帐蓬了的不安分的家伙！</w:t>
      </w:r>
    </w:p>
    <w:p>
      <w:r>
        <w:t>我低下身，轻轻一扒，将玉华的三角裤拖下来。我看着她微隆的小腹，洁白如玉，几道淡淡的红色痕迹， 是玉华生孩子时的印记。我贴上去，吻着她的腹，用舌儿舔着那淡红的印痕，玉华也低下头，用手揉着我的头 ，手指在我的发间抓着，她的小腹起伏着。</w:t>
      </w:r>
    </w:p>
    <w:p>
      <w:r>
        <w:t>我用手分开玉华柔软的毛儿，她们听话地分开，袒露出她们护卫着的桃园圣地。</w:t>
      </w:r>
    </w:p>
    <w:p>
      <w:r>
        <w:t>玉华的阴唇肥厚，红彤彤的，在渴望地张、合。我用鼻尖贴近她的双唇，嗅着那甜香的气息，看那相思豆 在偷偷地露出，我用舌在玉华的股沟处舔着，不时轻咬她的肌肤，她那迷人的花园已按耐不住，流出渴望的淫 液。</w:t>
      </w:r>
    </w:p>
    <w:p>
      <w:r>
        <w:t>“明，——来啊！——快进来啊！”</w:t>
      </w:r>
    </w:p>
    <w:p>
      <w:r>
        <w:t>此刻的玉华已热情似火，用双手将我拉起，伸手到我的裤腰帮我解开裤带，我急切地脱下自己的裤子，她 也几下将还停留在腿弯的三角裤褪下。</w:t>
      </w:r>
    </w:p>
    <w:p>
      <w:r>
        <w:t>我一下贴上去，铁硬的阳具顶在玉华的小腹上，玉华分开腿，背顶着墙，挺起小腹，我按下铁硬的阳具的 头，在玉华双手掰开的阴唇间猛地插进去！</w:t>
      </w:r>
    </w:p>
    <w:p>
      <w:r>
        <w:t>“啊！——”玉华是幸福地长叹。</w:t>
      </w:r>
    </w:p>
    <w:p>
      <w:r>
        <w:t>我扎进她丰腴的双乳中，咬着她硬起的乳头，双手紧抱玉华的肥臀，手指似要抓入那肥腻的臀肉中，让我 和她的小腹紧紧粘在一起。我的阳具在玉华的阴道里快活地抽插，她那多汁的阴道给我以润滑，方便我的阳具 猛烈地运动。</w:t>
      </w:r>
    </w:p>
    <w:p>
      <w:r>
        <w:t>玉华的小腹尽力地挺起，来迎合我的冲击。</w:t>
      </w:r>
    </w:p>
    <w:p>
      <w:r>
        <w:t>我每一次的冲顶，都将她的臀顶到墙上，而她每一次又重新挺起，让我每一次都能撞击她的肥美的阴唇。</w:t>
      </w:r>
    </w:p>
    <w:p>
      <w:r>
        <w:t>“呜——明，好啊！”玉华快乐地哼着，</w:t>
      </w:r>
    </w:p>
    <w:p>
      <w:r>
        <w:t>“好吗？”我一味地抽动，感觉到她的阴道在收缩，一圈圈的嫩肉在包裹着我的阳具，挤压着，阴道深处 似乎在把我的阳具往里面吸，花心在颤抖，引得我的龟头又酥又痒。</w:t>
      </w:r>
    </w:p>
    <w:p>
      <w:r>
        <w:t>玉华的淫水肆意地流出，在我铁硬的阳具的来回抽动下，打湿了她的毛儿，凉凉的，也将我的阴毛粘着， 纠缠着不放。</w:t>
      </w:r>
    </w:p>
    <w:p>
      <w:r>
        <w:t>玉华的淫水是我兴奋的源泉，在我的阳具的抽带下，流落到她的臀沟，也润湿了我收缩的阴囊。</w:t>
      </w:r>
    </w:p>
    <w:p>
      <w:r>
        <w:t>“美吗？”我问道，</w:t>
      </w:r>
    </w:p>
    <w:p>
      <w:r>
        <w:t>“好——啊！——明，好美啊！”玉华是很累，刻意地配合着我，用双肩抵着墙，用挺起的小腹来迎合我 的插、顶！</w:t>
      </w:r>
    </w:p>
    <w:p>
      <w:r>
        <w:t>玉华的双腿紧紧地并拢，用肥厚的阴唇紧紧包住我的阳具，不留一丝缝隙。</w:t>
      </w:r>
    </w:p>
    <w:p>
      <w:r>
        <w:t>不想因湿滑的阴道让我的阳具会滑出去。</w:t>
      </w:r>
    </w:p>
    <w:p>
      <w:r>
        <w:t>我的阳具在玉华夹紧的双腿和阴唇中感到快乐！</w:t>
      </w:r>
    </w:p>
    <w:p>
      <w:r>
        <w:t>“玉华，好紧啊！”</w:t>
      </w:r>
    </w:p>
    <w:p>
      <w:r>
        <w:t>“啊，——明，爱我，使劲啊！”</w:t>
      </w:r>
    </w:p>
    <w:p>
      <w:r>
        <w:t>“嗯。玉华，你的穴好美啊，我要插死她！”</w:t>
      </w:r>
    </w:p>
    <w:p>
      <w:r>
        <w:t>“啊！——来啊——插死小穴吧！”</w:t>
      </w:r>
    </w:p>
    <w:p>
      <w:r>
        <w:t>“玉华，好美的穴啊！”</w:t>
      </w:r>
    </w:p>
    <w:p>
      <w:r>
        <w:t>“明，给我——嗯——我快夹不动了！”玉华香汗直流，洁白的酥胸也红润起来，深深的乳沟中汗水而下 ，流落到我俩的小腹。</w:t>
      </w:r>
    </w:p>
    <w:p>
      <w:r>
        <w:t>“玉华，我爱啊，——我要射给你！”</w:t>
      </w:r>
    </w:p>
    <w:p>
      <w:r>
        <w:t>“呜——明——射进来啊！”</w:t>
      </w:r>
    </w:p>
    <w:p>
      <w:r>
        <w:t>“啊！——”我低吼着，一股滚烫的精液喷薄而出！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