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自慰沉伦</w:t>
      </w:r>
    </w:p>
    <w:p>
      <w:r>
        <w:t xml:space="preserve">       我叫小月，是一个普通的上班族OL，我要写出我从不会自慰到极度疯狂自慰的世界当中那一个历程。</w:t>
      </w:r>
    </w:p>
    <w:p>
      <w:r>
        <w:t>我有一头深黑色的长发，168 公分的身高，34C 傲人的胸部，23寸的小蛮腰，但是戴着一副呆呆的眼镜而且穿得很保守，让所有认识我的人都认为我是一个乖乖牌，而我一直都是，直到有一天……我住在一个自己租的小公寓里，平常的日子就是上班下班、逛街、看电影，而因为我太过文静，导致到现在都还没有男朋友。有一天下班回到公寓，打开电邮信箱时发现我的信箱有一封情趣用品的广告，情趣用品？我是一个连做爱都没做过的OL，这个东西当然非常吸引我。打开网页，出现在我眼前的是一个粉红色的跳蛋，「这个东西要怎么用啊？」这时我发现图片旁边有个「示范影片」，於是就点了进去。</w:t>
      </w:r>
    </w:p>
    <w:p>
      <w:r>
        <w:t>一点进去就是令我心跳加速的画面，影片中有一个女人赤裸着上半身，下半身穿着半透明的红色丁字裤，她一只手抚摸着自己坚挺的乳房，另一只手从乳沟一直往下滑动伸进了她的丁字裤里。「嗯……嗯……」她开始发出喘息的声音，而我也开始有一种奇怪的感觉，有种兴奋的感觉。</w:t>
      </w:r>
    </w:p>
    <w:p>
      <w:r>
        <w:t>影片中的女人拿出跳蛋，打开了电源，那个跳蛋发出「嗡……嗡……嗡……嗡……嗡……」的声音，女人把那颗跳蛋放进丁字裤里，当跳蛋接触到阴蒂时，她的身体马上拱了起来，喘息声也变成高八度的呻吟：「喔……喔……好爽……喔……快受不了了……喔……」而我的手伸进了自己的衣服里，因为在公寓的关系，我上半身只穿着一件背心，内衣也没有穿，下半身只穿着内裤跟短裤，我也开始学着影片中的女人开始搓揉自己的胸部，「嗯……嗯……嗯……」我的脸颊开始发烫。</w:t>
      </w:r>
    </w:p>
    <w:p>
      <w:r>
        <w:t>「喔……喔……喔……嗯……」我越来越兴奋了，手也伸进内裤里开始摩擦我的阴唇，「嗯……嗯……喔……好舒服……好舒服……」这时突然感觉到下身好像有什么东西要喷出来了，但是阴道已经开始抽搐。</w:t>
      </w:r>
    </w:p>
    <w:p>
      <w:r>
        <w:t>「要高潮了……要高潮了……啊……」影片中的女子发出一声高潮的呻吟，影片就结束了。而我的两只手还是不停地搓揉，那种感觉就差一点点了，但不管我怎么搓怎么揉，就是达不到那种感觉，那是一种充满失落的感觉。</w:t>
      </w:r>
    </w:p>
    <w:p>
      <w:r>
        <w:t>我坐在椅子上一动也不动，回味着刚刚快要高潮的感觉，好兴奋。那种前所未有的感觉深深吸引了我，我点开网页，买了一个跳蛋，我的第一个情趣用品。</w:t>
      </w:r>
    </w:p>
    <w:p>
      <w:r>
        <w:t>我站起身，把电脑关了机，到浴室冲个澡。</w:t>
      </w:r>
    </w:p>
    <w:p>
      <w:r>
        <w:t>躺到床上，但我一直想着把跳蛋塞在阴道里不停震动的感觉，直到我沉沉睡去……（2 ）隔天早上，早晨的阳光晒了进来，「嗯……」我伸了个懒腰，想起昨天的感觉，还有我买的跳蛋下午才会送过来，真是让我难以忍受，「还是先把衣服换一换好了。」我下了床。</w:t>
      </w:r>
    </w:p>
    <w:p>
      <w:r>
        <w:t>走进浴室盥洗，换完衣服，准备搭火车到公司，我的公司就在火车站旁边而已，还蛮方便的。今天一早到了公司，坐在座位上开始一天的工作，「嗯……」虽然坐在座位上，但是我的心思都在那一个即将入手的跳蛋上，心里想着用起来是什么感觉呢？不免感到一丝兴奋。</w:t>
      </w:r>
    </w:p>
    <w:p>
      <w:r>
        <w:t>「登登登……」手机简讯的铃声响了，是货到的简讯，叫我到便利商店去取货。终於熬到了下班，我坐上火车，搭了差不多三十分钟的路程，出了火车站，走到我家附近的便利商店取货。</w:t>
      </w:r>
    </w:p>
    <w:p>
      <w:r>
        <w:t>拿到货以后，我颇期待的走回家里，把身上的包包放一放，拆开包装，「原来这就是跳蛋……」我把跳蛋拿在手上仔细地看了看，有点硬硬的。我把电池装了上去，跳蛋的遥控器根本身是分离的，打开开关，「嗡……嗡……」的声音传了出来，震动力还真是不错，还有强、中、弱三种速度可以调。</w:t>
      </w:r>
    </w:p>
    <w:p>
      <w:r>
        <w:t>我把跳蛋放在化妆台上，出门买个晚餐，既然东西都到手了，我也不那么紧张，要赶快尝试。吃饱饭后去公园慢跑了一下，回到家洗了个清爽的澡，大约9点左右我躺在床上，左手开始轻抚着胸部，右手在大腿根部来回抚摸，「嗯……嗯……」慢慢的抚摸让我开始有点兴奋了，脸颊上开始出现红晕。</w:t>
      </w:r>
    </w:p>
    <w:p>
      <w:r>
        <w:t>我把短袖上衣脱了下来，短裤也脱掉，拿出那个让我期待不已的跳蛋，打开开关，将开关转到低，放在我的左乳头上，「喔喔喔喔喔……喔喔喔喔喔……」当跳蛋接触到乳头的一瞬间，我的乳头便立即感受到空前的刺激，让我的上半身像触电一样的弹了一下。</w:t>
      </w:r>
    </w:p>
    <w:p>
      <w:r>
        <w:t>「嗯……嗯嗯嗯……嗯嗯……」这时我把开关转到了中，一边享受着跳蛋震动乳头的快感，一边感觉着右手伸进内裤里摩擦阴蒂的兴奋，「喔喔……喔……喔喔……」这感觉太舒服了！</w:t>
      </w:r>
    </w:p>
    <w:p>
      <w:r>
        <w:t>这种感觉早就超过昨天那让我快要高潮的感觉，所以现在的我已经……「喔喔……喔喔……嗯嗯嗯……不行了……要……要……要高潮了……」我右手快速地摩擦着我的阴蒂，左手的跳蛋压着左边的乳头，「喔喔……嗯……喔喔喔喔喔喔……高……高高……高潮了……」在我仰天呻吟时，我达到了高潮。</w:t>
      </w:r>
    </w:p>
    <w:p>
      <w:r>
        <w:t>（3 ）</w:t>
      </w:r>
    </w:p>
    <w:p>
      <w:r>
        <w:t>虽然已经达到了高潮，但是我把左手的跳蛋换到了右手，将跳蛋的震动频率开到最大，慢慢地往阴蒂靠近，在接触到阴蒂的那一瞬间，我整个人往上拱了起来，一滩水直接从我的阴道喷洒了出来，「喔……喔喔……喔喔……」因为才刚高潮过，身体的每个部位都很敏感，何况是阴蒂，刚刚的那一下差点没让我爽到晕了过去。</w:t>
      </w:r>
    </w:p>
    <w:p>
      <w:r>
        <w:t>「喔……喔喔……嗯嗯……好舒服……」我先把开关转到停，不然我可能等等就真的晕过去了。休息了一下，我把开关再转成大，这次我坐了起来，把双脚往后弯成一个ㄇ字型，把跳蛋放在床上，我深呼吸了一口气，直接把阴蒂压到跳蛋上。</w:t>
      </w:r>
    </w:p>
    <w:p>
      <w:r>
        <w:t>「啊……啊喔……啊啊……啊啊……喔啊……啊喔……爽……好……好……好爽……」我的左手持续地在挤压我的乳头，「啊啊……喔……嗯嗯……舒……好……好舒……好舒服……」我明显的感觉到我的乳头已经硬得不能再硬了。</w:t>
      </w:r>
    </w:p>
    <w:p>
      <w:r>
        <w:t>「不……不行……不，不行……又有感觉了……」要高潮的感觉又要来了，「喔喔……喔喔……啊啊……喔……啊啊……来……来来……来了……高高……高……高潮啊……啊……」不到十分钟，我第二次高潮了。</w:t>
      </w:r>
    </w:p>
    <w:p>
      <w:r>
        <w:t>「呼……呼……呼……」我躺在床上喘着粗气，床单上一大片水痕是我高潮过后留下来的痕迹。现在是我活到今天以来最舒服的一次，等我高潮完的痉挛过后，我下了床，坐在笔电前面打开情趣用品网页：「要买什么比较好呢？」隔天一早，我依然走进浴室盥洗，在换衣服的时后我想到了我的遥控跳蛋，因为我一直都没有穿丝袜的习惯，但是我还是有买来放在衣橱以备不时之需，上半身依然是OL套装，下半身是黑丝袜加短裙。为什么要穿丝袜呢？因为这样才能把跳蛋塞进我的阴道，把接收端塞在我的丝袜上。</w:t>
      </w:r>
    </w:p>
    <w:p>
      <w:r>
        <w:t>就这样，我有点害怕，又有点兴奋，在火车上自慰是什么样的感觉呢？上了火车，我把开关调到低，「嗡……」跳蛋发出让我兴奋的声音。「嗯……嗯……嗯……嗯……「我小声的喘息着，左手抓着火车上的吊环，右手提着包包，」嗯嗯……嗯嗯……嗯嗯……「跳蛋开始在我的阴道里震动，我开始有感觉了，右手不自觉的压在小腹下面想增加跳蛋带给我的快感。</w:t>
      </w:r>
    </w:p>
    <w:p>
      <w:r>
        <w:t>我把开关调到了中，周围的人会听到吗？会有人发现我阴道里塞着一颗跳蛋在火车上享受自慰的快感吗？「喔……嗯嗯……嗯……」阴道里开始流出液体。</w:t>
      </w:r>
    </w:p>
    <w:p>
      <w:r>
        <w:t>「小姐，你没事吧？」这时一位阿嬷走过来问到，「没……没事。谢谢！」因为我脸颊太红了，双脚已经有点微弯成八字型。我好兴奋，在火车上自慰的感觉比在家里自慰的快感来得更多。</w:t>
      </w:r>
    </w:p>
    <w:p>
      <w:r>
        <w:t>跳蛋在阴道里前后左右碰撞着我的阴壁，右手在公事包的掩护下直接伸出食指开始摩擦我的阴蒂，「嗯……嗯嗯嗯……喔喔……嗯喔……」我忍不住了，直接把开关调到了大，「不行……喔喔……嗯嗯……啊啊……」我好像叫得有点大声，车上的人有些抬起头看向我这里，但是兴奋的感觉实在太强烈了，淫水从我的阴道不停地流出来，沿着大腿淌下。</w:t>
      </w:r>
    </w:p>
    <w:p>
      <w:r>
        <w:t>那湿滑的感觉更加刺激了我高潮的爆发点，胸部的乳头已经坚硬的顶在内衣上，因为左手一定要抓着吊环，没办法满足我乳头的要求，所以我开始小幅度的扭动腰肢，想要让顶在内衣上的乳头可以藉由摩擦内衣来满足我要的快感，我心里想着：「我要……我喔……喔喔……啊啊……我好想要……」这时我去的车站到了，车门一开，我努力地控自住自己双脚往厕所跑去，把厕所的门一关上，直接把双脚打开坐在马桶上，把内裤脱了下来，将塞在阴道内的跳蛋拿出按压在阴蒂上。</w:t>
      </w:r>
    </w:p>
    <w:p>
      <w:r>
        <w:t>「啊啊……啊啊啊啊……」我好兴奋，好兴奋，我还想要更多。左手已经把内衣拉了下来，不时的在乳晕跟乳头间画圈圈，有时把乳头拉起来，更让我舒服到快要站不住了，「喔喔喔……嗯啊啊……嗯嗯喔喔喔……啊啊啊啊……」我感觉我快要失去知觉了。</w:t>
      </w:r>
    </w:p>
    <w:p>
      <w:r>
        <w:t>「高……高高高……高潮了……啊啊……」在我不停地玩弄乳头跟跳蛋刺激阴蒂的快感下，我达到高潮了。坐在厕所的马桶上，因为高潮太过强烈，我的丝袜跟内裤直接被我高潮的淫水喷湿了，那高潮的液体直接从阴道口泄了出来。</w:t>
      </w:r>
    </w:p>
    <w:p>
      <w:r>
        <w:t>「嗯……嗯嗯嗯……嗯嗯……」我还在回味着刚刚高潮的感觉，我发现，我越来越喜欢那种感觉了。「内裤跟丝袜都湿了，该怎么办才好呢？」我有点伤脑筋，啊，乾脆内裤不要穿了，没穿内裤，跳蛋应该不会掉出来吧？於是我把内裤脱了下来放进包包里，没有穿内裤的感觉还真是奇怪，有点怕被别人看到，又有点享受那暴露的行为。</w:t>
      </w:r>
    </w:p>
    <w:p>
      <w:r>
        <w:t>因为没了内裤，我得让阴道稍微用力才不会让跳蛋掉出来，「嗯……到公司去吧！」我打算不穿内裤和阴道里塞着跳蛋在公司里工作，那会是什么感觉呢？</w:t>
      </w:r>
    </w:p>
    <w:p>
      <w:r>
        <w:t>真让人期待……</w:t>
      </w:r>
    </w:p>
    <w:p>
      <w:r>
        <w:t>（4 ）</w:t>
      </w:r>
    </w:p>
    <w:p>
      <w:r>
        <w:t>来到了公司，许多同事发现我穿丝袜了，都会称赞我的腿穿着丝袜还真是好看、真性感，听得我都不太好意思了，但他们没有发现的是，我连内裤也没穿，阴道里还塞了一颗跳蛋，在我跟他们说话的同时，那颗跳蛋在阴道里不停地震动而搞得我不时地一扭一扭的。如果他们知道了，会是什么感觉呢？</w:t>
      </w:r>
    </w:p>
    <w:p>
      <w:r>
        <w:t>我一直把跳蛋的开关调成低，我让我一直维持在有一点点兴奋的状态，光着下身坐在椅子上，只要稍微扭动屁股就可以挤压到跳蛋，阴蒂也会摩擦到内裤，所以在桌子底下我都会故意把脚张得很开，偶尔把手伸下去偷偷自慰一下，让我感受到不同的感觉。我发现我在这种刺激的感觉下工作，效率还比平常高呢！</w:t>
      </w:r>
    </w:p>
    <w:p>
      <w:r>
        <w:t>虽然没有达到高潮，但我的椅子已经被我流出的淫液弄得黏糊糊的，害我都要一直拿卫生纸小心翼翼的把椅子擦乾净，不然被同事发现可就不好了，虽然开关一直维持在低。</w:t>
      </w:r>
    </w:p>
    <w:p>
      <w:r>
        <w:t>但兴奋的感觉却不会慢慢地减少，反而让我更想要了，於是我把开关调到了中，「喔……喔喔……好舒服……」我感觉到我的身体慢慢地热起来了，身体扭动的幅度也越来越大，这种边自慰边工作的兴趣，我想应该除了我应该找不到第二个了。</w:t>
      </w:r>
    </w:p>
    <w:p>
      <w:r>
        <w:t>工作到了下午，我发现不太对劲，因为兴奋的关系，我的乳头一直都维持在坚挺的状态，而我的衬衫有点薄而且有点透明，不太远距离看的话，可以看得到我微微凸起的两点，难怪到了下午一直有男同事走过我的旁边。</w:t>
      </w:r>
    </w:p>
    <w:p>
      <w:r>
        <w:t>不行，这样下去会让人发现的！虽然他们不知道为什么我的乳头会激凸，但是我在公司的良好形象就会彻底崩毁了，於是我把跳蛋的电源关掉，虽然我百般的不愿意，但这也是没办法的。</w:t>
      </w:r>
    </w:p>
    <w:p>
      <w:r>
        <w:t>「啊……好累喔！还有一堆工作没做完。」我伸个懒腰，看了看手表，4 点55分，差不多要下班了，我把桌面整理了一下，然后再打开跳蛋的电源开关，「嗯……嗯嗯……嗯……」舒服的感觉又回来了。</w:t>
      </w:r>
    </w:p>
    <w:p>
      <w:r>
        <w:t>我背起包包，离开座位往电梯走去。进了电梯，因为下班时间到了的关系，电梯里塞满了下班的人，「咦……这是什么声音啊？好像有人手机在震动。」我听到时吓了一跳。因为工作了一天，大家都累了，在电梯里没有一个人在说话，电梯又不像火车那样宽阔，跳蛋的声音虽然没有很明显，但只要稍微集中注意力的话，还是听得到。</w:t>
      </w:r>
    </w:p>
    <w:p>
      <w:r>
        <w:t>这时我赶紧把手伸进口袋想要把跳蛋关掉，但没想到前面的人突然向后转想要拿她的包包，我一个踉跄，意外的把开关转到了大。跳蛋突然的改变了大小而且还是大，让震动的频率上升了不只一个档次，我直接爽到淫液从大腿上流了下来，差点站不住。</w:t>
      </w:r>
    </w:p>
    <w:p>
      <w:r>
        <w:t>「咦……声音好像变大了？」又有一个人突然说道：「好像是耶……但听起来好像怪怪的，真的是手机在震动吗？」我赶紧把跳蛋关掉，这时电梯也到达一楼，「好险没被发现，不然就惨了！」我真替我自己捏了把冷汗。</w:t>
      </w:r>
    </w:p>
    <w:p>
      <w:r>
        <w:t>离开了公司，在坐火车回家的途中，我一直都开着跳蛋，但是强度一直维持在低。我想要累积快感，因为昨天买的新玩具送到了，我等不及要用新玩具让我强烈高潮。</w:t>
      </w:r>
    </w:p>
    <w:p>
      <w:r>
        <w:t>「嗯……嗯嗯嗯……嗯嗯……嗯……」在火车行驶的途中，我阴道里流出的淫水从来没有停过，好险我是坐着，把腿抬得比屁股还要高一点，才没让淫水流出来，而是直接渗透在我的窄裙里。</w:t>
      </w:r>
    </w:p>
    <w:p>
      <w:r>
        <w:t>下了火车，我到便利商店取完货，直接回到了家里。回到家，先把新货放到化妆台上，一如往常的先出门买了晚饭。吃完晚饭后，到公园慢跑了一个小时，回家洗个舒服的热水澡，身上仅穿着内衣裤，因为是夏天，所以也不会冷。</w:t>
      </w:r>
    </w:p>
    <w:p>
      <w:r>
        <w:t>我拿出跳蛋，把开关调到中，然后塞进我的阴道里。就这样，我身上只穿着一件内衣裤，阴道里塞着跳蛋，坐在电脑前，然后开始浏览情趣用品网站，「嗯嗯……嗯嗯……喔……嗯嗯嗯……」我一边发出呻吟，一边看着各式各样的情趣用品。</w:t>
      </w:r>
    </w:p>
    <w:p>
      <w:r>
        <w:t>「嗯嗯……啊……这个有颗粒的跳蛋看起来好棒喔……」这伏贴式的乳头按摩器用起来一定很舒服，从一般的自慰器到一些特殊部位的按摩器让我越看越兴奋，而让我更有兴趣的是情趣内衣，从可爱风、性感风、暴露风，还有一堆奇奇怪怪但都让我兴奋透的内衣。</w:t>
      </w:r>
    </w:p>
    <w:p>
      <w:r>
        <w:t>但各式各样的种类我只大概稍微看过一遍，因为在看的过程中，阴道里流出的水也越来越多，双手开始不安份地玩弄我的乳房，「啊……嗯喔……嗯喔……嗯啊……」我快要受不了了。</w:t>
      </w:r>
    </w:p>
    <w:p>
      <w:r>
        <w:t>在关掉网页前，也购买了几样我很喜欢也想要尝试的商品，不是我不继续逛下去，而是我的下身已经湿得一塌糊涂，两边的乳头也被我摩擦得非常坚挺。</w:t>
      </w:r>
    </w:p>
    <w:p>
      <w:r>
        <w:t>我走到化妆台前，准备开始新货试验。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