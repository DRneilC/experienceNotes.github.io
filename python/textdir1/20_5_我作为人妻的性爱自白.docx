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我作为人妻的性爱自白</w:t>
      </w:r>
    </w:p>
    <w:p>
      <w:r>
        <w:t xml:space="preserve">          我叫小月，今年３０岁，是一家国营企业的经理助理，和其他上班族一样，平时工作很忙，每天忙碌在上班下班。</w:t>
      </w:r>
    </w:p>
    <w:p>
      <w:r>
        <w:t>没结婚之前，我对性爱还是充满了陌生，虽然我在上学就早已尝试了性爱的激情，但那时我算是比较保守，一般做爱也总是半推半就，不敢太放开，总会保留了一份少女的矜持。甚至在前男友把我的处女膜捅破的时候，在下体生疼的同时，我还觉得性爱不过如此，一段时间觉得没有太多意思，只是配合前男友，或者讨好前男友，解决前男友的欲望。再加上那时我对性爱从心理上就觉得没结婚之前就有些排斥，所以导致我在和前男友做爱的时候，并不是很敏感，基本上在男人干我的有限的几次中，我都感觉不大，甚至还有些排斥。</w:t>
      </w:r>
    </w:p>
    <w:p>
      <w:r>
        <w:t>去年，我刚刚结婚，我和老公结婚后，我一下从心理到生理都得到了解脱，在婚后的一段时间了，我和老公疯狂了几个月，那段时间里基本上是一有时间，老公就把他的鸡巴插到我的ＢＢ里。慢慢的，我开始适应了做爱，只要老公触动了我的Ｂ，我的淫水就会流的一塌糊涂，我开始觉得我骨子里其实很骚，内心渴望和男人做爱，渴望被男人操Ｂ，于是，我怕疯狂的爱上了性爱。</w:t>
      </w:r>
    </w:p>
    <w:p>
      <w:r>
        <w:t>有一段时间里，我开始喜欢模仿Ａ片里的动作。说到Ａ片，我更喜欢日本人的，因为我个子不高，但我的身材很匀称，皮肤也白。尤其我对我的屁股很自信，很翘，也很丰满。对于Ａ片中的欧美女人，一般都是人高马大，高耸的奶子，硕大的屁股，我心里总是有些不太适应。欧美的Ａ片，感觉没有什么情趣，缺少花样，总是象动物一样干来赶去，一插就是半个小时不停。我觉得还是希望能像日本Ａ片一样，充满情趣，充满刺激，充满不确定性，这是性爱对我的最大诱惑。</w:t>
      </w:r>
    </w:p>
    <w:p>
      <w:r>
        <w:t>刚开始看Ａ片，是老公从网上下载看的，之后，我好像比我老公还爱看这个，我喜欢大鸡巴插到Ｂ里抽动的镜头，喜欢男人舔Ｂ啧啧的声音，喜欢女优撅着屁股被打的样子，喜欢在女友从车窗探出头来，而屁股后却被男人狂插的场景，还喜欢一个女优被一群那人轮奸的镜头，以及女优吸吮一排男人鸡巴的姿势和感觉（这两个场景我没敢和老公说我喜欢，但事实上每次被老公干的死去活来的时候，就特别期盼这种情况的出现），这一切，都让我深深爱着性爱，而且我不断的尝试，统统用到了我和老公做爱中。</w:t>
      </w:r>
    </w:p>
    <w:p>
      <w:r>
        <w:t>有一次，晚上洗完澡，我躺在床上，睡不着，心里就想这起些事，老公最近工作很忙，很快就在我旁边睡着了，我却一点困意也没有，尤其是脑海里的那些做爱的镜头。我把睡衣脱了，手伸到了我的Ｂ上，开始轻轻的揉了，心里不由得想起我们单位的王总，幻想着他再干我，很快，我的Ｂ就全湿了。但心里更寂寞难耐，于是，我起身把熟睡中的老公的裤子脱了。说实在的，老公的鸡巴不是很大，这是我后来经过比较才了解到的，我一口就把它全部叼进来了。我心里想着是王总的鸡巴，口里开始使劲的吮吸起来，老公睡梦中有了感觉，鸡巴也硬起来了，我用舌头舔着他的蛋蛋，用牙齿轻轻的撕咬他的鸡巴，同时伸出手开始揉掐他的小奶头，很快，他醒了。</w:t>
      </w:r>
    </w:p>
    <w:p>
      <w:r>
        <w:t>看到我的骚样，撅着大白屁股，嘴里不停舔着他的鸡巴，兴奋的不得了，老公把我的屁股双手拉到他的面前，也用舌头开始舔弄我的ＢＢ，我兴奋的呻吟起来，老公的欲望被激发了，他从我嘴里抽出鸡巴，扒开我已经湿琳琳的Ｂ，从后面直插我的Ｂ，快速的抽动着，我也开始兴奋的叫起来。</w:t>
      </w:r>
    </w:p>
    <w:p>
      <w:r>
        <w:t>「哦，哦……，快打妹妹的屁屁，妹妹不行了，快打屁屁」，我疯狂的扭动的我的屁股，老公伸出手在我的屁股打着，啪、啪、啪……我疯狂的大叫着：</w:t>
      </w:r>
    </w:p>
    <w:p>
      <w:r>
        <w:t>「老公，使劲插骚Ｂ，快，快」。我的激情在老公打屁屁中不断的提升，我刚到我整个人都飞起来了……</w:t>
      </w:r>
    </w:p>
    <w:p>
      <w:r>
        <w:t>后来，我越来越觉得老公不能满足我的需求，老公是做技术开发的，个不高，身体很瘦，捋起衣服，都能看到他的一条条肋骨。可能由于工作的原因，他鸡巴的持久性不够，总是在我希望再坚持的时候射了，而且，他的鸡巴不是很大，至少我觉得不能充分塞满我的ＢＢ，所以，时间长了，我逐渐开始对他有些意见。</w:t>
      </w:r>
    </w:p>
    <w:p>
      <w:r>
        <w:t>当然，作为他的老婆，我也尽量的用各种方法挑逗他的欲望，比如，我会买一些开档裤袜传给他看，也会学着日本女优用舌头舔遍他的全身，包括他的肛门和每个脚趾，甚至一度还有让他插我菊花的想法，可以最终我有些失望，可能老公就是这样一个不懂情调的男人，再加上他本身鸡巴小，身体单薄的原因，逐渐我对和他做爱的兴趣也小了很多。更多的时间就是看着Ａ片幻想能有更强壮的男人给我新的激情。</w:t>
      </w:r>
    </w:p>
    <w:p>
      <w:r>
        <w:t>（二）引诱老总来干我</w:t>
      </w:r>
    </w:p>
    <w:p>
      <w:r>
        <w:t>说实在的，我暗地里喜欢叫自己骚Ｂ，这两个字眼令我感到自己很女人，也很满足。</w:t>
      </w:r>
    </w:p>
    <w:p>
      <w:r>
        <w:t>平时我看上去还是比较大家闺秀，遇到有好感的男人，也会假装清纯，总假装不经意的流露出我的骚Ｂ样（私下我喜欢这个称呼）。比如我会把胸露的多些，而且会常常俯下身体做事情，这样，我的咪咪会让对面的人看到，看到男人的眼神，我很享受。也会穿上丁字裤，然后在外面穿一条能映出丁字裤线条的浅色薄的低腰裤，这样我在走路的时候，后面的人就能看到我的ＰＰ，浑圆坚挺。在和人说话的时候，我也会常常做出些小动作，比如撅撅嘴，皱皱眉，用手接触一下对方等，我觉得我的每一个细小的动作，都能吸引男人们的目光。我感到只有这样，我的生活才不枯燥，充满情趣。</w:t>
      </w:r>
    </w:p>
    <w:p>
      <w:r>
        <w:t>上面提到的王总，是我们单位的部门老总，我是他的助理之一。我到这家公司，最终是王总面试并拍板的，因为待遇还不错，所以我心里还是很感激他的。</w:t>
      </w:r>
    </w:p>
    <w:p>
      <w:r>
        <w:t>王总这人长得很强壮，说话却很斯文，有些时候，和同事们在一块谈到一些黄段子，他还会脸红。这是我没想到的，象我这种表面平静内心发骚犯贱的女人，就总会联想到他床上到底是什么状态，鸡巴有多长多粗，插到我Ｂ里是什么感觉，含在我的口里是什么状况………。有了这些想法，我经常会在被老公干或自慰的时候不自觉浮现王总的影子，他强壮的胸肌，他鼓鼓囊囊的裆部。我一直在找寻一个合适的机会，能引诱王总，让王总就范。</w:t>
      </w:r>
    </w:p>
    <w:p>
      <w:r>
        <w:t>最近一段，公司业务很忙，经常加班到晚上，于是我终于等到了那个梦寐以求的机会。</w:t>
      </w:r>
    </w:p>
    <w:p>
      <w:r>
        <w:t>已经是晚上８点了，王总还在办公室里忙，我也在帮着他整理一些资料，公司里还有零零散散的几个业务员也在忙，我把我的文件整理好，敲门进到了王总的办公室里，那天我里面穿了一个低胸的背心，一对乳房若隐若现，外面套了一个浅蓝色外套，下身穿了一个半长不短的裙子。做在王总对面，把文件交给他，他正在忙着打电脑，眉头紧锁。看了看我的文件，说道：小月，你看一下这个商务合同如何，我探过身体朝他电脑看去，由于中间有办公桌，不是很方便，王总说，你到我这来，仔细看看，我转到办公桌后面，站在王总旁边，和王总一样，我们俩一起凑着头看着电脑，看着看着，我鬼使神差的把脸不小心贴到了王总的脸上，王总猛的一下子离开了，对我红着脸，尴尬的笑了笑。</w:t>
      </w:r>
    </w:p>
    <w:p>
      <w:r>
        <w:t>这时候，我心里真是激动，隐约的感到身体里有一种莫名的冲动，也对王总尴尬的笑笑，身子又转向电脑，可手下一滑，一下子半个身子歪倒在了王总的怀里。</w:t>
      </w:r>
    </w:p>
    <w:p>
      <w:r>
        <w:t>那一霎那，我躺在王总怀里，王总和我对视了几秒，我们几乎是同时两张嘴就对在了一起，王总鼻孔喘着粗气，把他的舌头伸到了我的嘴里，我也来者不拒。</w:t>
      </w:r>
    </w:p>
    <w:p>
      <w:r>
        <w:t>伸出舌头和他的舌头搅在一起，我好好的吮吸起王总的舌头来，这一刻不需要任何言语。王总把手也放到了我的腿上，隔着我的丝袜，来回摸索起来。我当时的Ｂ已经湿润了，心一横，用手抓住王总的手带着他探到了我的桃花源。王总得到这样的暗示，也彻底明白了我的心思，张开手掌隔这我的内裤开始轻柔我的小Ｂ，随着王总的抚动，我把舌头也深深的探入王总的口里，两只舌头疯狂的搅拌在了一起，共同品尝这荷尔蒙带来的口水。这种感觉可不是随便插几下Ｂ能有的，那种兴奋，还带着一定的试探，同时各自还心怀鬼胎，这种美妙的感觉，让我整个人都融化了。写到这，我想说，姐妹们，有机会还是尝试一下这种陌生新奇的爱情体验。</w:t>
      </w:r>
    </w:p>
    <w:p>
      <w:r>
        <w:t>时间不是很长，大约有５分钟吧，我们各自起身，我看到王总的脸很红，有点羞怯，裆部也高耸起来，看到这，我的直觉告诉我，王总应该被我俘虏了，而且，他的鸡巴一定小不了。我什么也没说，上前吻了一下王总的脸庞，扭头走了出去，心想，这下王总的欲望应该被勾起来了。</w:t>
      </w:r>
    </w:p>
    <w:p>
      <w:r>
        <w:t>之后一段时间，我故意不单独找他，一般是在有第三人在场的时候和他谈事情，看着王总不好意思的笑，我的心里乐开花了，当然，我也一直在等待一个机会，掌握一个度，希望能有一次疯狂的经历，去探究王总鸡巴的神秘。</w:t>
      </w:r>
    </w:p>
    <w:p>
      <w:r>
        <w:t>我经常去王总的办公室帮他整理文件，同时也去浇浇花。一天上午，我去了王总办公室给他桌上的花浇水，一进门，办公室没有别人，我感到王总炙热的眼神看着我，我随手把门关上，径直走到王总办公室前，还没站稳，王总起身一把把我拽到他的怀里，我背靠王总坐在王总的大腿上，我一动不动，任由王总的嘴在我的脸上轻吻，手在我的胸和大腿抚摸，我感到王总粗大的鸡巴在我的屁股下面冉冉升起。象一根钢筋。</w:t>
      </w:r>
    </w:p>
    <w:p>
      <w:r>
        <w:t>我说，王总，别急呀，别让人看到。</w:t>
      </w:r>
    </w:p>
    <w:p>
      <w:r>
        <w:t>王总含混的说，没关系，在我的办公室，没人看见。</w:t>
      </w:r>
    </w:p>
    <w:p>
      <w:r>
        <w:t>我的兴趣来了，我被王总的鸡巴顶的心烦意乱。我转过身，爬到王总的身上，伸手去解王总的裤带。王总配合着，一解开，王总的鸡巴就跳了出来。王总不好意思的说，哦，我平时不常穿内裤。</w:t>
      </w:r>
    </w:p>
    <w:p>
      <w:r>
        <w:t>我看着王总的鸡巴，很粗但不太黑，龟头涨的紫红，马眼上已经流出水来。</w:t>
      </w:r>
    </w:p>
    <w:p>
      <w:r>
        <w:t>我眯缝着眼睛深情的看了王总一眼，我掌握的恰到好处，眼神中透漏出一丝爱怜和温情，低头毫不犹豫的一口叼住了王总的鸡巴，顿时我感到那东西插到了我的咽喉，随着而来的是我口里分泌出的唾液，我开始上下吸吮，王总则舒服的躺在了老板椅子上。尽量挺起他的大鸡巴，任我双手揉搓。</w:t>
      </w:r>
    </w:p>
    <w:p>
      <w:r>
        <w:t>这时，敲门声突然响起，王总一紧张，身体向办公桌一倾，一下子把我挤到了办公桌下。同时，门开了，是业务员小张，王总坐在座位上没起身，说道，你小子咋推门就进呢，小张并没有意识到在桌下还叼着王总大鸡巴的我，很平常的说道：王总，有个急事，贵阳的项目马上就投标，价格定不下来，需要和您说说。</w:t>
      </w:r>
    </w:p>
    <w:p>
      <w:r>
        <w:t>之后他也不客气，一屁股做到了对面的沙发上，王总没了办法，说道，你看着办吧，和以前一样，做个低价就可以了。</w:t>
      </w:r>
    </w:p>
    <w:p>
      <w:r>
        <w:t>说实在的，当时我是又紧张，又兴奋，除了口里的舌头在舔着王总的龟头，其他都一动不动。我想，如果能在有第三人的情况下，把王总的鸡巴吸出水来，那才叫刺激呢。这一点不得不佩服王总多年商场上不露神色，在他和小张沟通的几分钟内，居然能保持一个很坦然的状态，我真是佩服死他了。</w:t>
      </w:r>
    </w:p>
    <w:p>
      <w:r>
        <w:t>小张谈完走了，我的工作也做到差不多了，一手揉搓着王总的蛋蛋，一手伸到了王总的肛门轻轻的揉动，口里用力，没几下，王总就喷了，为了刺激王总，我站起身来，把他的精液在他的注视下，咽了下去。看着王总的眼神，我知道，王总这次彻底被我搞定了。</w:t>
      </w:r>
    </w:p>
    <w:p>
      <w:r>
        <w:t>我心里一直有一个想法，能有一个强壮的男人和我放开的做爱，只要这个男人是我喜欢的，无论怎么做，我都心甘情愿。作为一个女人，能这样去做爱，我觉得是一个女人对性爱的最大愿望，难道别的女人不这样想吗，我是一个现实主义的女人，我希望我能享受到各种美妙的性爱。</w:t>
      </w:r>
    </w:p>
    <w:p>
      <w:r>
        <w:t>＊＊＊＊＊＊＊＊＊＊＊＊＊＊＊＊＊＊＊＊＊＊＊＊＊＊＊＊＊＊＊＊＊＊＊时间比较紧，今天先写到这，以后再继续和大家分享我对性爱的心得。</w:t>
      </w:r>
    </w:p>
    <w:p>
      <w:r>
        <w:t>＊＊＊＊＊＊＊＊＊＊＊＊＊＊＊＊＊＊＊＊＊＊＊＊＊＊＊＊＊＊＊＊＊＊＊</w:t>
      </w:r>
    </w:p>
    <w:p>
      <w:r>
        <w:t>（三）作为人妻的困惑</w:t>
      </w:r>
    </w:p>
    <w:p>
      <w:r>
        <w:t>作为一个女人，我有着比较强的家庭观念，说这句话，可能很多人都不信，尤其是那些性欲旺盛的好色男人，总以为口服蜜饯加上胯下粗大就可以吸引任何女人，让女人们放下一切投入他们的怀抱。但实际上，根本不是这么回事。男人确实是冲动型动物，他们和女人做爱的第一要求就是得到性满足，为了这个目的，他们可以暂时放弃一切。而女人却不是这样，即使女人内心有多么渴望让男人来干、来操，但女人心里一直会有一个底线，当然这个底线正是我这种女人困惑的原因，既要保持性爱，又要避免和自己的家庭生活冲突。所以，这种事情的进展就是在这种情况下，慢慢展开的。</w:t>
      </w:r>
    </w:p>
    <w:p>
      <w:r>
        <w:t>所以，大多数时间中，虽然我心里有很多对性爱的渴望，但我更多的还是在各种的幻想中解决我的欲望的。因为，我当时的底线只是有机会找找乐子，填补一下老公无法满足我的欲求，和我在Ａ片中的性幻想得到实施，再加上老公有一段时间对我也不是很好，结婚２年后，我们的激情慢慢减退下来，我们也和其他夫妻一样过起了平淡无味的生活，也会因为生活中的琐事互相争吵，我呢，性格是比较要强的那种，往往是出于对老公的报复心态，同时对王总的爱慕，所以我才大胆的开始了我对性爱的追求。</w:t>
      </w:r>
    </w:p>
    <w:p>
      <w:r>
        <w:t>从我到公司的第一天起，我对王总就非常有好感，这其中的原因其实也主要是我把王总和我老公做些比较：从和人沟通这个角度看，老公是做技术研究的，工作很忙，说话枯燥无味，只懂的按章办事；王总则是公司的高管，风趣幽默，懂得如何把事做好，如何和人进行良好的沟通，对人和蔼可情，说话做事等充满了个人魅力；从性爱方面讲，老公的ＪＪ确实是不大，而且，现在我们做爱基本上是上来就干，一点也不顾及人家的情绪，做完以后到头就睡。而王总就不一样了，胸肌强壮，鸡巴粗大，非常会营造气氛，对我也非常温柔，呵护有加，经常的甜言蜜语令我非常受用，而且由于我和他是偷情，所以整个过程充满了刺激，特别是能够满足我对性爱的那种需求。这样下来，反倒我一些性爱方面的渴望和王总能一拍即合，和老公却有些难以启齿。</w:t>
      </w:r>
    </w:p>
    <w:p>
      <w:r>
        <w:t>我勾引王总干我，并不是大家想的有什么金钱可图或是在公司个人发展上的目的，就是希望能填补一下家庭中性爱的空虚。我也不是那种是个男人就让上的烂货，其实我很鄙视那种女人。我喜欢王总，如果我和王总都没结婚，或许我们能成为美满幸福的一对。可是，我现在结婚了，有一次，我问过王总，问他我们是否可以各自离婚再成立家庭，他犹豫了片刻，很快坚决的否定了。正是这个原因，我或多或少的和王总保持着一定的距离。我不想伤害我的家庭，更也不想伤害我的老公。</w:t>
      </w:r>
    </w:p>
    <w:p>
      <w:r>
        <w:t>上一章中，我详细了描写了我和王总在办公室的疯狂，很多人觉得我很骚很贱，实际上达到这个阶段，确实是王总和我发展了一段以后才发生的。</w:t>
      </w:r>
    </w:p>
    <w:p>
      <w:r>
        <w:t>我和王总第一次在办公室互相亲吻，相互了解了彼此的爱意后，我和王总先进入一段感情纠结期。期间，我很徘徊，尽量维持着我的底线，不想把关系一下子突破到我的生活中来，令我不知所措，为此，也会适时的拒绝王总的要求，这样，就会看到王总像热锅上的蚂蚁，手足无措，在他自认为和我的关系水到渠成的时候停了下来，不了了之。</w:t>
      </w:r>
    </w:p>
    <w:p>
      <w:r>
        <w:t>有一天上班，我晚上约了客户吃饭，到王总办公室去请假，希望能早走一会，以便到比客户早到饭店。当时，我口里还含着一块话梅，一进办公司，王总就把我拉到门后，一个长吻，我顺口把口里的话梅也塞到他的口里。他同意我早走，并说，他可以和我一起去，因为，他也刚好有事出去，顺路带我一段，我也就欣然同意了。</w:t>
      </w:r>
    </w:p>
    <w:p>
      <w:r>
        <w:t>王总出门打了一辆出租车，我和他都做在了后面，让司机拉到我们一起去客户约好的饭店。一上主路，路上车辆堵的一塌糊涂，还好出租车的空调不错，我和王总坐在出租车后面，开始闲聊着些公司的事情，我那天穿了一身连衣裙，紧挨着王总坐着，王总边和我聊天，边把手偷偷的往我的大腿内侧摸，我怕司机看到，把身子往车窗边上挪了挪，对王总皱了皱眉。王总有些尴尬，抽出手来，却探下身子用手抓住了我的一只脚，轻轻的将我的凉鞋脱了，我那天没穿丝袜，光着脚丫穿着凉鞋。王总将我的一只脚抓到怀里，轻轻的把玩着，像是捧起了什么宝似的，也不管我的脚脏不脏。</w:t>
      </w:r>
    </w:p>
    <w:p>
      <w:r>
        <w:t>我开始有点不好意思，想抽回我的脚，却被王总有力的大手紧紧攥着动弹不了。霎时间，我的脑海了想起了水浒，里面有一节关于西门庆和潘金莲第一次见面的场景，好像也是西门大官人抓着潘金莲的三寸金莲揉搓爱抚，那一段写的春意荡漾。于是，我心里不由得一动，不自主的兴奋起来，感到我的下体有些湿润了，这是我有性欲望的前兆。</w:t>
      </w:r>
    </w:p>
    <w:p>
      <w:r>
        <w:t>在王总的揉弄下，我半躺在了出租车的后座位上，嘴里还鬼使神差的说了一句：今天真是有点累啊，趁着话音，我把两只脚都斜放到了王总双手能够的着的地方。王总轻轻的把我另一只脚的鞋也脱了，用他粗大的手掌在我的脚底板上摩挲，同时，还不停的将我的每一根脚指头仔细揉搓，象在按摩脚一样，我白皙的小脚在他两只手掌中，变得很清秀，也很光滑，我被王总摩挲的昏昏沉沉的。真希望王总能再摸摸我那已经流水的Ｂ啊。</w:t>
      </w:r>
    </w:p>
    <w:p>
      <w:r>
        <w:t>时间很快，我们到了目的地。我穿好鞋，下来车，可王总也一起下来车，我不解得问，您怎么也下来了，您不是有事情吗，王总嘿嘿笑道，我就是想多陪你一会。说实话，我心里还是很感动的。一看表，时间还早，于是我说，要不我们到酒店旁的小公园坐坐去吧。王总欣然答应，我和王总一前一后走进了酒店旁边的小公园。</w:t>
      </w:r>
    </w:p>
    <w:p>
      <w:r>
        <w:t>公园不大，到处都是翠绿茂密的小树林，不时会看到一对对的情侣勾肩搭背，亲亲我我。在一个比较隐蔽的树丛中，我和王总和其他情侣一样，拥吻到了一起。</w:t>
      </w:r>
    </w:p>
    <w:p>
      <w:r>
        <w:t>王总有点猴急，可能是刚才在车上欲望憋得太久，我也一样，期盼着王总的手能快点揉搓我的骚Ｂ，以至于我说话都有些结巴：王总，你慢，慢点呀，噢，呵呵呵。</w:t>
      </w:r>
    </w:p>
    <w:p>
      <w:r>
        <w:t>王总的手触到了我那湿淋淋的骚Ｂ，那骚Ｂ已经是小口微张，淫水轻流了，王总的手指毫不费力的插了进去，来回的扣动，我身体靠在树干上，仰着头，张着小嘴里噢、噢的低吟以外，脑筋里一片空白。王总把插的湿淋淋的手指拔了出来，插到我的口里，我用力的吸吮着，之后，王总的嘴就堵了上来。我兴奋极了，用手也隔着王总的裤子去捏王总那已经涨的很大的ＪＢ。王总双手将我抱了起来，我像小孩一样，平躺在王总的臂弯里，王总也将头深深的扎到我的怀里，口里搜寻的我那两只不大不小的柔软乳房，舌头灵活的吸舔着我那已经直立起来的小乳头。我隐约的听到，王总舌头舔弄我的乳头的声音。</w:t>
      </w:r>
    </w:p>
    <w:p>
      <w:r>
        <w:t>老实讲，我有时候无法拒绝拒绝王总对我的性爱要求，但既然我和王总有了默契，我也就不想以一个第三者的身份出现。所以，也不想因为做爱的事情，让王总和我彼此有任何难堪。也就是因为这个原因，我和王总仅限于私下偷情，适时的在老公和王总之间游走。我的目的很简单，只要和我爱的人疯狂性爱。</w:t>
      </w:r>
    </w:p>
    <w:p>
      <w:r>
        <w:t>（四）我和王总玩车震</w:t>
      </w:r>
    </w:p>
    <w:p>
      <w:r>
        <w:t>昨天，我陪客户吃饭到很晚，一晚上，我都感到那个客户一双色迷迷的眼睛在注视着我，像是要把我扒光一样。一般对于这种情况，我是很受用的，我极力的表现出风骚却不失风度。帮客户倒酒，故意表现出很专心的倒酒，尽量把身子伏的不能再低，露出一对半圆的白色奶子，让它们俩在客户眼前跃跃欲试；帮客户夹菜，故意把身子探的很远，露出我那一段漂亮的白皙小腰，甚至努力想露出了我的半个屁股（我穿的低腰裤），客户或许能若影若现的看到我的股缝。这种情况下，事情自然谈的很顺利。可想而知，客户在我这个即不失文雅又屡屡无意中露点的女人面前（至少他是这么想的），也表现的很大度，很男人，合同很快谈妥，同时他亲自开车把我送回了家。</w:t>
      </w:r>
    </w:p>
    <w:p>
      <w:r>
        <w:t>回到家里，我洗漱完毕，老公已经在床上呼呼大睡了，我也很累，想让老公爱抚一会，可看看老公那个样子，平躺在床上，头深埋在枕头内，下身三角裤里面的ＪＢ也好像睡熟了似的，从外面看上去几乎是平的，好像还凹下去一点，我有点郁闷，一点性趣也提不起来，更没有欲望像从前一样把老公的鸡巴掏出了舔弄含大。索性倒头躺在床上，光着屁股，双腿夹了个枕头，慢慢的也睡了。</w:t>
      </w:r>
    </w:p>
    <w:p>
      <w:r>
        <w:t>第二天一睁眼，老公已经上班走了，我看了看墙上的表，已经到９点了，由于昨天我陪客户太晚，所以王总说明天可以晚点来，所以，我也不着急，在家里光着身子洗漱，光着身子吃饭，最后光着身子做在梳妆台前打扮起来。看着镜子里的我，清晰端庄，不由得有些自恋。乳房中等，不是很大，但还是很挺，小腹没有一点赘肉，腰还算细，下体的阴毛很茂盛，没有一点杂乱，黝黑黝黑的，印着透过窗台的屡屡阳光，还有些发亮。我拿起香水在颈上喷了些，顺手还在自己的ＢＢ毛上喷了些，真想做爱啊，心里有些渴望。抬头看了看挂在墙上的表，已经１０点半了，我迅速的穿了一条蓝色牛仔裤，套了一件白色Ｔ恤，出门上班了。</w:t>
      </w:r>
    </w:p>
    <w:p>
      <w:r>
        <w:t>中午之前赶到了公司，才知道由于今天公司物业停电检修，下午公司临时决定下午放假半天，几个销售正兴奋的嚷着要让王总中午请客吃饭。我走到王总跟前，拉了拉他的衣角，低声说道：王总，我们中午一起吃个饭吧，顺便我给你汇报一下项目情况。王总心领神会，和围拢上来的销售人员说道：好吧，今天时间紧，我只能和小月一起谈一下项目，顺便吃饭了，下回再请大家吃饭。销售们听了王总的话，都悻悻的走了。</w:t>
      </w:r>
    </w:p>
    <w:p>
      <w:r>
        <w:t>王总开着车我坐在副驾驶的位置上，一起开车从公司出来。王总问我：小月，你说去哪吃呢。我很茫然，从坐上王总的车开始，我就迷迷糊糊的，心里总想着那事，昨天的欲望没有得到满足，心里就一直空荡荡的，现在坐在王总旁边，欲望一下子又提到了嗓子眼。随口说道，到ＸＸ公园吧，那旁边有一个饭店。王总应了一声就向目的地开去。</w:t>
      </w:r>
    </w:p>
    <w:p>
      <w:r>
        <w:t>我坐在王总旁边，侧目看着王总，棱角分明的脸盘，深棕色的臂膀，我不由得把手温柔的放到了王总的胳膊上。王总侧头看了我一眼，从我的眼神中他应该看到那种隐约的欲望，他没做声，只是默默的开着车。我想，他的ＪＢ应该膨胀起来了。</w:t>
      </w:r>
    </w:p>
    <w:p>
      <w:r>
        <w:t>车到了饭店门口，在饭店和公园小湖的中间是一大块停车场，由于是到中午吃饭的时间，密密麻麻的停了很多车。王总把车听到了停车场的最深处。</w:t>
      </w:r>
    </w:p>
    <w:p>
      <w:r>
        <w:t>车一停，王总就和我轻吻到了一起，王总把手腾出来从我的衣领上面伸了进去，揉捏着我的乳房。我感到无法抑制的情绪爆发，腾出嘴来，喘着粗气说，王总，我们还是到车后座上吧。</w:t>
      </w:r>
    </w:p>
    <w:p>
      <w:r>
        <w:t>我觉得那时候我的全身已经全部被性爱的欲望占据，在车后座，王总上来就开始解我的裤子，我也配合着他，我整个身子半仰在后座椅上，把屁股来抬得老高，配合着王总用力扒我裤子的手，王总把我的牛仔裤从我腿上扒下来，又把我的白色Ｔ字裤扯到一边，露出了我的骚Ｂ，王总一头扎到我的两腿中间，我感到王总的舌头在我的Ｂ毛上，Ｂ缝中来回的舔弄，之后，王总又用双手轻轻的把我的阴唇分开，像小猫喝水一下舔弄起来，我的骚Ｂ淫水四溢，随着王总的舔弄，发出了阵阵啪、啪的声音。我的身体感到飘了起来。我扭动着转过身体，把屁股对着王总的脸，王总开始舔我的屁股，舌头不断的插入我的肛门，手在下面摩挲着我的骚Ｂ，我有些把持不住了，连连说道，王总，干我吧，插我的小ＢＢ吧。</w:t>
      </w:r>
    </w:p>
    <w:p>
      <w:r>
        <w:t>王总得到指令，迅速把胯下的ＪＢ掏了出来，我的屁股感到了那肉棒的热度，王总一挺身，将他那火烫的大ＪＢ深深插入了我的骚Ｂ中，我顺着王总插入的节奏来回的扭动着，口里经不住哦哦的叫了起来，王总有点紧张，怕车外面路过的人看到，把４个手指都塞到了我的嘴里，我的嘴里被撑的满满的，有点像Ａ片中的２Ｐ，我口里吸吮着王总的手指，Ｂ里插着王总的ＪＢ，车里空间狭小，王总半个身子伏在我的身上，现在想想，这个姿势有点像母狗和公狗交配，我很爽。</w:t>
      </w:r>
    </w:p>
    <w:p>
      <w:r>
        <w:t>一阵急促的抖动，王总射了，我爬在车后座上，裸露着半撅着的屁股，上衣也被推倒了脖颈上，一动不动的累的气喘吁吁。</w:t>
      </w:r>
    </w:p>
    <w:p>
      <w:r>
        <w:t>王总把车里的纸巾拿过来，替我仔仔细细的把我的骚Ｂ和肛门附近擦的干干净净，拍拍我的屁股说：起来吧，宝贝，我们出去吃饭吧。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