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熟女俱乐部</w:t>
      </w:r>
    </w:p>
    <w:p>
      <w:r>
        <w:t xml:space="preserve">        「喂……喔，你是王嫂介绍的啊？」一点也不避讳，母亲在我面前大声讲着电话。「恩，我知道了，金Ｘ酒店吗？好，我一个小时后会到。」「清志，听见了吧？一小时后出发。」说完这句话，她转身上楼，回卧室，为待会儿的工作，准备。</w:t>
      </w:r>
    </w:p>
    <w:p>
      <w:r>
        <w:t>熄掉手中的烟，我，起身，伸了个懒腰。</w:t>
      </w:r>
    </w:p>
    <w:p>
      <w:r>
        <w:t>＊＊＊＊＊＊＊＊＊＊＊＊</w:t>
      </w:r>
    </w:p>
    <w:p>
      <w:r>
        <w:t>我，清志，十八岁，正常来说，应该是个高 三生。</w:t>
      </w:r>
    </w:p>
    <w:p>
      <w:r>
        <w:t>可惜，不是。</w:t>
      </w:r>
    </w:p>
    <w:p>
      <w:r>
        <w:t>驾照到手的一刹，母亲就要我和学生生活作个了断。</w:t>
      </w:r>
    </w:p>
    <w:p>
      <w:r>
        <w:t>「你都这么大了，该是自食其力的时候。反正你的功课也不好，我看，书就别念了。跟我一起工作吧……」母亲说道。</w:t>
      </w:r>
    </w:p>
    <w:p>
      <w:r>
        <w:t>不曾对母亲的话有任何异议。很小的时候就知道，顶嘴等於讨打罚跪饿肚。</w:t>
      </w:r>
    </w:p>
    <w:p>
      <w:r>
        <w:t>没有人喜欢自讨苦吃，所以我学会了「沈默」。</w:t>
      </w:r>
    </w:p>
    <w:p>
      <w:r>
        <w:t>若你要问，对于中断学业一事难道不会有任何遗憾吗？</w:t>
      </w:r>
    </w:p>
    <w:p>
      <w:r>
        <w:t>我说，不会！</w:t>
      </w:r>
    </w:p>
    <w:p>
      <w:r>
        <w:t>一个对未来不抱任何憧憬的人，书，读了也不会有滋味。</w:t>
      </w:r>
    </w:p>
    <w:p>
      <w:r>
        <w:t>然后，「马夫」，成了我人生里第一份工作。</w:t>
      </w:r>
    </w:p>
    <w:p>
      <w:r>
        <w:t>是的，母亲和几位朋友们组成了所谓的「熟女叫ＨＩＧＨ俱乐部」，一个专门提供男人满足性欲的俱乐部。只要你出得起钱，我就会载着这些年过三十的女性，到你指定的任何地点。</w:t>
      </w:r>
    </w:p>
    <w:p>
      <w:r>
        <w:t>替我的人生感到悲哀？我说，别闹了，老大。</w:t>
      </w:r>
    </w:p>
    <w:p>
      <w:r>
        <w:t>「知道吗？我从来就不想把你生下来，若不是你，我早就嫁入豪门了。」「你这拖油瓶，害我没人追。」「你的命是我给的，所以我说什么你照做就对了。</w:t>
      </w:r>
    </w:p>
    <w:p>
      <w:r>
        <w:t>供你吃供你住还供你读书，还有什么不满足？少跟老娘鸡鸡歪歪的。「不管我是否肯听，每回母亲只要喝醉，上述的话就会不断Ｒｅｐｌａｙ，直到她入睡。</w:t>
      </w:r>
    </w:p>
    <w:p>
      <w:r>
        <w:t>话听久了挨打挨久了，我也开始认同她的说法。本来该在羊水内就被终结生命的我，如今能踏在扎实的大地上大口呼吸着空气，除了感谢之外，哪有立场多做埋怨？</w:t>
      </w:r>
    </w:p>
    <w:p>
      <w:r>
        <w:t>又问，对於送自己的母亲和别人上床一事，心中不会有疙瘩吗？</w:t>
      </w:r>
    </w:p>
    <w:p>
      <w:r>
        <w:t>不会，关系不曾亲密，感情自然不会产生，所以，对於这份差事，我完全不觉有何错误存在。</w:t>
      </w:r>
    </w:p>
    <w:p>
      <w:r>
        <w:t>＊＊＊＊＊＊＊＊＊＊＊＊</w:t>
      </w:r>
    </w:p>
    <w:p>
      <w:r>
        <w:t>机车周围的地上，烟蒂，累积至第三十根。</w:t>
      </w:r>
    </w:p>
    <w:p>
      <w:r>
        <w:t>「还真久啊。今天的客人不会又加节吧？」我茫然的看着饭店前的喷水池，等待。</w:t>
      </w:r>
    </w:p>
    <w:p>
      <w:r>
        <w:t>母亲一向是俱乐部出场率最高的女人，这一点，我总是觉得奇怪。说美，王嫂、李姨或胡姐都不会输给她；说身材，明明奶子也不会比别人大屁股也没有较翘啊。</w:t>
      </w:r>
    </w:p>
    <w:p>
      <w:r>
        <w:t>「女人真正的魅力不在於表象，而是脑袋。对於不同类型客人的要求，你妈总有办法配合，应对进退又有手段，所以她红！」王嫂曾对我如此说道。</w:t>
      </w:r>
    </w:p>
    <w:p>
      <w:r>
        <w:t>说人人到。</w:t>
      </w:r>
    </w:p>
    <w:p>
      <w:r>
        <w:t>俱乐部的发起人——王嫂，从饭店里走出来，拍着我的肩膀说道：「对不起啊，清志，忘记通知你了。燕翎今天要陪客人整晚，明早她会自己搭车回家。」没猜错的话，她刚应也完成了一笔交易。</w:t>
      </w:r>
    </w:p>
    <w:p>
      <w:r>
        <w:t>「饿吗？我请你吃宵夜。」她笑说。笑里，风情万种。</w:t>
      </w:r>
    </w:p>
    <w:p>
      <w:r>
        <w:t>没有人会拒绝风韵犹存的美艳熟女邀请，我伸手拍了拍机车后座。</w:t>
      </w:r>
    </w:p>
    <w:p>
      <w:r>
        <w:t>手用力抱住了腰，胸紧紧贴住了背，她在我耳边吹气道：「走吧，清志。」＊＊＊＊＊＊＊＊＊＊＊＊</w:t>
      </w:r>
    </w:p>
    <w:p>
      <w:r>
        <w:t>汽车旅馆其实也能停机车，只要有钱。</w:t>
      </w:r>
    </w:p>
    <w:p>
      <w:r>
        <w:t>我很穷，幸好，王嫂很有钱，甚至比那些找他服务的人更有钱。</w:t>
      </w:r>
    </w:p>
    <w:p>
      <w:r>
        <w:t>其实，她根本不需要从事这一行，光是继承的财产就足以让她挥霍一辈子。</w:t>
      </w:r>
    </w:p>
    <w:p>
      <w:r>
        <w:t>可是，遇人不淑。受王嫂之恩而成为成功企业家的老公，犯了全天下男人都会犯的错——在外头包养了女人。</w:t>
      </w:r>
    </w:p>
    <w:p>
      <w:r>
        <w:t>她处理此事的方法很酷，拒绝离婚且决定转行当应召女郎，而第一位客人，便是老公的头号客户。是的，她睡遍了客户，然后於公司再无法经营之时，丢出了离婚证书。</w:t>
      </w:r>
    </w:p>
    <w:p>
      <w:r>
        <w:t>「……其实女人真的不要太能干，至少表面上要做到如此。男人其实很贱，老婆愈是厉害，他们愈是觉得自己很没面子。说穿了，还不是自卑心作祟……」她，需要听众，所以沈默的我成了她说话的对象。</w:t>
      </w:r>
    </w:p>
    <w:p>
      <w:r>
        <w:t>话说回来，当我停好机车，提着夜宵走入房间时，王嫂已经脱去了她的大外套。</w:t>
      </w:r>
    </w:p>
    <w:p>
      <w:r>
        <w:t>一件红色连身的改良式旗袍。胸口是一个缕空的心型，心型中央是一道极深的乳沟，由两个半圆球所造出的效果。然后你会忽略她的一点点小腹，由开岔部分所露出的两截白晰大腿会将视线牢牢吸住。</w:t>
      </w:r>
    </w:p>
    <w:p>
      <w:r>
        <w:t>可是，我没有多看。</w:t>
      </w:r>
    </w:p>
    <w:p>
      <w:r>
        <w:t>我想过女人，却觉得爱不会是我生命中该有的部分。为了避免自讨苦吃，所以我对女人保持一定的距离。这或许也是母亲要我当马夫的原因，一个不会乱搞的男人。</w:t>
      </w:r>
    </w:p>
    <w:p>
      <w:r>
        <w:t>「喂我好吗？」王嫂把汤匙递到我手中。</w:t>
      </w:r>
    </w:p>
    <w:p>
      <w:r>
        <w:t>「呼！呼！」吹了几口气，我将冒着白烟的广东粥送入她的口。</w:t>
      </w:r>
    </w:p>
    <w:p>
      <w:r>
        <w:t>「啊！好烫！」她惊呼。「你嚼一嚼再喂我好了。」「嗯？」王嫂的提议很怪异，但反抗不是我的个性，所以我照做了。</w:t>
      </w:r>
    </w:p>
    <w:p>
      <w:r>
        <w:t>而就在我用唾液降低热度时，她忽然身体向前，双手捧住我的脸，吻。</w:t>
      </w:r>
    </w:p>
    <w:p>
      <w:r>
        <w:t>她轻吸我的上唇下唇，而后舌头在我的唇上，舔。接着，她用舌分开了我的嘴，然后将让我的舌尖和她的接触。</w:t>
      </w:r>
    </w:p>
    <w:p>
      <w:r>
        <w:t>於是，在满嘴广东粥的情况下，我向初吻ＳａｙＧｏｏｄｂｙｅ。</w:t>
      </w:r>
    </w:p>
    <w:p>
      <w:r>
        <w:t>不知王嫂为何突然脸色变沉，闷闷的不说话，我只是自顾自地慢慢喂她。刚才的一吻，彷佛从未发生。</w:t>
      </w:r>
    </w:p>
    <w:p>
      <w:r>
        <w:t>「我去洗个澡。」她将我的手按下，然后起身。</w:t>
      </w:r>
    </w:p>
    <w:p>
      <w:r>
        <w:t>「那没事的话，我先走了。」</w:t>
      </w:r>
    </w:p>
    <w:p>
      <w:r>
        <w:t>王嫂整个人傻住了！</w:t>
      </w:r>
    </w:p>
    <w:p>
      <w:r>
        <w:t>「你——真——的——很——呆——耶！」王嫂拉长语调说道。</w:t>
      </w:r>
    </w:p>
    <w:p>
      <w:r>
        <w:t>「嗯？」</w:t>
      </w:r>
    </w:p>
    <w:p>
      <w:r>
        <w:t>「你是嫌我老还是身材不好？」她噘嘴道。</w:t>
      </w:r>
    </w:p>
    <w:p>
      <w:r>
        <w:t>老？四十初头，还好。身材？如果她身材算不好，可能有一堆女生得自杀谢罪了。可是，这干「呆」何事？</w:t>
      </w:r>
    </w:p>
    <w:p>
      <w:r>
        <w:t>没有时间多想，她忽然双手推出，我跌坐到了床上。</w:t>
      </w:r>
    </w:p>
    <w:p>
      <w:r>
        <w:t>然后，在我感到疑惑之际，裤子已被她以迅雷不及掩耳的速度，脱下。</w:t>
      </w:r>
    </w:p>
    <w:p>
      <w:r>
        <w:t>她用手抚摸着我的鸡鸡，我很快地勃起了。</w:t>
      </w:r>
    </w:p>
    <w:p>
      <w:r>
        <w:t>接着，她用手轻轻搔弄我的蛋蛋袋，舌舔着我的肉棒。</w:t>
      </w:r>
    </w:p>
    <w:p>
      <w:r>
        <w:t>「王嫂？」我想发问。</w:t>
      </w:r>
    </w:p>
    <w:p>
      <w:r>
        <w:t>她没理我，只是把我的包皮往下拉，红通通的龟头出现时，她说道：「哇！</w:t>
      </w:r>
    </w:p>
    <w:p>
      <w:r>
        <w:t>难道你还是处男？「她似也不打算听我回答，嘴一张，将龟头含进了嘴巴。</w:t>
      </w:r>
    </w:p>
    <w:p>
      <w:r>
        <w:t>快感打断了我思考目前状况的思绪，只知道肉棒抖了几下，然后我看见王嫂张口，精液顺着她的下唇滑落到掌心。</w:t>
      </w:r>
    </w:p>
    <w:p>
      <w:r>
        <w:t>然后，她转身走到梳妆台前，拿起面纸清理嘴巴。看着她的翘臀，脑海突然浮现Ａ片中男女交欢的画面，於是，我，一个箭步向前，搂住她的腰。</w:t>
      </w:r>
    </w:p>
    <w:p>
      <w:r>
        <w:t>「你这傻小子，开窍了吗？」镜中的她笑得灿烂。</w:t>
      </w:r>
    </w:p>
    <w:p>
      <w:r>
        <w:t>动作即是回答。</w:t>
      </w:r>
    </w:p>
    <w:p>
      <w:r>
        <w:t>我的双手顺着腰往上，来到了她的胸前，而后不客气地搓揉起乳房。虽然隔着衣物，但弹手度却丝毫不减。接着，我把右手伸进了她衣物前的褛空部位，直接抓着奶子，当我用手指不断旋转乳头时，她的呼吸声也愈来愈重。</w:t>
      </w:r>
    </w:p>
    <w:p>
      <w:r>
        <w:t>然后，我把她转向正面。</w:t>
      </w:r>
    </w:p>
    <w:p>
      <w:r>
        <w:t>「唰！」衣服撕裂声。</w:t>
      </w:r>
    </w:p>
    <w:p>
      <w:r>
        <w:t>心型的开口被我撕破，她的乳房裸露在半空之中，看着眼前浅茶色的乳头，不加思索，低头，吸吮。</w:t>
      </w:r>
    </w:p>
    <w:p>
      <w:r>
        <w:t>「嗯……嗯……嗯嗯……」</w:t>
      </w:r>
    </w:p>
    <w:p>
      <w:r>
        <w:t>我将她的内裤拉到膝盖部位，手往上探，摸到了一片毛茸茸。私处，淫水泛滥的一塌糊涂，食指很顺利的就插了进去。暖而湿，热而烫，中指加入战局，两根手指飞快齐动。</w:t>
      </w:r>
    </w:p>
    <w:p>
      <w:r>
        <w:t>「啊！啊！啊啊……」她整个人强烈的颤抖着，「不行了，我……啊……」她的腿软没有让我停手，粗暴的将她再转身，拉起了旗袍的下摆，我先是用力抓着她的圆臀，然后，一手搭在她的肩上，一手握住鸡巴往蜜穴里挺进。我感觉到她的阴道时放时收，以一种规则的韵律伺候我的老二。极为湿润的阴道，让我的肉棒有好几回不小心滑出她的淫穴。</w:t>
      </w:r>
    </w:p>
    <w:p>
      <w:r>
        <w:t>干她的时候，我看着镜中她表情十足的脸庞，是真情？是假意？这就是打炮吗？母亲应该也被客人这样干过吧？想到这里，动作，缓了。</w:t>
      </w:r>
    </w:p>
    <w:p>
      <w:r>
        <w:t>镜里，王嫂的脸庞竟慢慢转为母亲的面容。忽然，一阵反胃。</w:t>
      </w:r>
    </w:p>
    <w:p>
      <w:r>
        <w:t>然而，王嫂不愧是身经百战的女人，不知是感受到体内的鸡巴开始变软，或是见我动作有些怪异，她喊道：「清志，换个姿势吧。」然后，我跌到了床上。王嫂紧接着扑上，张口吃鸡鸡，头卖力的动着。原本又要萎缩的鸡巴，在她的刺激下，转眼又恢复了生气。</w:t>
      </w:r>
    </w:p>
    <w:p>
      <w:r>
        <w:t>一手分开阴唇一手握住老二，肉穴与肉棒结合，王嫂自顾自地摇动起来。她的发乱，双手不断抓着硕大的乳房。</w:t>
      </w:r>
    </w:p>
    <w:p>
      <w:r>
        <w:t>「啊啊。年轻真好！喔……」</w:t>
      </w:r>
    </w:p>
    <w:p>
      <w:r>
        <w:t>永远也不会知道王嫂是如何计算出我射精的时间，在最后关头前二十多秒，她以口代屄，狂野地让老二在她嘴里进出。</w:t>
      </w:r>
    </w:p>
    <w:p>
      <w:r>
        <w:t>「要射了！」</w:t>
      </w:r>
    </w:p>
    <w:p>
      <w:r>
        <w:t>嘴离，我的精液全射在了她出汗的脸上。</w:t>
      </w:r>
    </w:p>
    <w:p>
      <w:r>
        <w:t>＊＊＊＊＊＊＊＊＊＊＊＊</w:t>
      </w:r>
    </w:p>
    <w:p>
      <w:r>
        <w:t>醒来，王嫂已离开。</w:t>
      </w:r>
    </w:p>
    <w:p>
      <w:r>
        <w:t>床头柜上留了一张纸条：「清志，我本想给你钱的，可是却又感觉给了，会变成我在嫖你。我不希望我们日后的关系变成金钱交易，所以连处男的红包都省下（笑）。我会再给你电话，好吗？」看着纸条最后的心型符号，我，哑然失笑。</w:t>
      </w:r>
    </w:p>
    <w:p>
      <w:r>
        <w:t>看看时钟，都快中午了。我连忙起身穿好衣物，准备离开。</w:t>
      </w:r>
    </w:p>
    <w:p>
      <w:r>
        <w:t>拿起手机时，我赫然发现里头有十几通未接来电，都是母亲打的。打开了唯一的简讯，里头只有几个字：「还不想回来吗？」打开家门的时候，一阵寒意袭来。</w:t>
      </w:r>
    </w:p>
    <w:p>
      <w:r>
        <w:t>母亲就坐在沙发上，冷冷的看着我。</w:t>
      </w:r>
    </w:p>
    <w:p>
      <w:r>
        <w:t>「钱呢？」她的问候。</w:t>
      </w:r>
    </w:p>
    <w:p>
      <w:r>
        <w:t>「钱？」</w:t>
      </w:r>
    </w:p>
    <w:p>
      <w:r>
        <w:t>「别跟我说，王嫂没给你钱。」母亲的语气开始夹带着愤怒。</w:t>
      </w:r>
    </w:p>
    <w:p>
      <w:r>
        <w:t>我摇了摇头。</w:t>
      </w:r>
    </w:p>
    <w:p>
      <w:r>
        <w:t>「啪！」她赏了我一记耳光，「你真的很笨！被人白玩了，你知不知道？」「跪下！」她喝道。</w:t>
      </w:r>
    </w:p>
    <w:p>
      <w:r>
        <w:t>「王嫂早就想对你下手了。可是我很不满意她开出的价钱。没想到，你这笨小子，竟然白白让她玩了。没关系，这笔钱我会去讨回来。」说着说着，扫把上手，「现在，我先把你打醒！」每一下都入肉，没有留情没有留手。说不疼是骗人的，但我，还是默默地承受。</w:t>
      </w:r>
    </w:p>
    <w:p>
      <w:r>
        <w:t>没有哭，只是咬牙。五岁那年，泪水让母亲更加愤怒。从急诊室出来之后，我就不曾再落泪。</w:t>
      </w:r>
    </w:p>
    <w:p>
      <w:r>
        <w:t>人，因为失去拥有过的幸福，所以哭泣。</w:t>
      </w:r>
    </w:p>
    <w:p>
      <w:r>
        <w:t>而我，既然不曾拥抱幸福，说泪水，太过遥远。</w:t>
      </w:r>
    </w:p>
    <w:p>
      <w:r>
        <w:t>「记住！我辛苦养你到大，现在是你回报的时候。我不管你做什么，反正记住以后每个月要给我钱就对了！」母亲的语气一如往常，激烈而冷淡。</w:t>
      </w:r>
    </w:p>
    <w:p>
      <w:r>
        <w:t>用手重重地打了我的后脑勺之后，母亲终於累了。她转身离去，用力踩地的步伐声显示怒气犹存。</w:t>
      </w:r>
    </w:p>
    <w:p>
      <w:r>
        <w:t>「钱？小时候当出气筒，长大成赚钱工具，母亲究竟是为了什么生下我？我的人生又有何意义？」我揉着发麻的双腿，「古龙说：」一个人若有了价钱，就不值钱了。「母亲说对我的价钱不满，那我果真是不值钱啊……」「唉！」</w:t>
      </w:r>
    </w:p>
    <w:p>
      <w:r>
        <w:t>不想了，我起身，一跛一跛地回房擦药。</w:t>
      </w:r>
    </w:p>
    <w:p>
      <w:r>
        <w:t>＊＊＊＊＊＊＊＊＊＊＊＊</w:t>
      </w:r>
    </w:p>
    <w:p>
      <w:r>
        <w:t>几日后，王嫂又约我在汽车旅馆见面。</w:t>
      </w:r>
    </w:p>
    <w:p>
      <w:r>
        <w:t>除去上衣，见我胸前背部满满的伤痕，王嫂，哭了！</w:t>
      </w:r>
    </w:p>
    <w:p>
      <w:r>
        <w:t>「对不起！」她抱住了我，「燕翎怎么能这样对你，你是她孩子啊！」「不是！」我说道。</w:t>
      </w:r>
    </w:p>
    <w:p>
      <w:r>
        <w:t>她惊讶的抬头，试图从我眼里捕捉说笑的意思。</w:t>
      </w:r>
    </w:p>
    <w:p>
      <w:r>
        <w:t>「我不是她儿子，我只是藉由她的身体来到这个世界。然后，要用一生来赚钱还这个恩情。」这是我近日思考的结果。</w:t>
      </w:r>
    </w:p>
    <w:p>
      <w:r>
        <w:t>听见我的说法，王嫂露出不可置信的表情。然而，当我提起小时候的种种事情，她边听边哭，最后似乎理解了为何我会有上述的想法。</w:t>
      </w:r>
    </w:p>
    <w:p>
      <w:r>
        <w:t>说完了我的事，房里一阵沉默笼罩。</w:t>
      </w:r>
    </w:p>
    <w:p>
      <w:r>
        <w:t>「来跟我住吧。」王嫂开口道。</w:t>
      </w:r>
    </w:p>
    <w:p>
      <w:r>
        <w:t>「不，我会被她打死的。」想起母亲凶狠的脸孔，我忍不住打了个寒颤。</w:t>
      </w:r>
    </w:p>
    <w:p>
      <w:r>
        <w:t>「跟我住，我来处理。」王嫂很快地拿起了手机，「燕翎吗？我想跟你谈一件事。你以后赚的钱我都不抽成，此外，我一个月给你四万块。可是，清志要跟我住，除了载你去见客人之外，他的时间都是我的。」听着王嫂说话的内容，心里涌出一份莫名的感觉，我有点想哭。很久之后，我才知道这叫做「感动」。</w:t>
      </w:r>
    </w:p>
    <w:p>
      <w:r>
        <w:t>讲完了电话，王嫂说：「现在开始，你不用回那个家了。以后就跟我住，不要拒绝我，ＯＫ？」我抱住了她，「为什么对我这么好？」</w:t>
      </w:r>
    </w:p>
    <w:p>
      <w:r>
        <w:t>「我……」她突然脸红，「我没有孩子啊，然后觉得跟你很投缘，所以啰……「</w:t>
      </w:r>
    </w:p>
    <w:p>
      <w:r>
        <w:t>「妈真的不会再找我麻烦吗？」我担心道。</w:t>
      </w:r>
    </w:p>
    <w:p>
      <w:r>
        <w:t>「别多想了，我会照顾你的。明年，你就去复学，然后去考大学，我要让你有个正常点的生活。」王嫂坚定的说道。</w:t>
      </w:r>
    </w:p>
    <w:p>
      <w:r>
        <w:t>很久以后，回想起来，其实，王嫂对我的感情并不是单纯的长辈之情，更不是同情或怜悯。</w:t>
      </w:r>
    </w:p>
    <w:p>
      <w:r>
        <w:t>一个人若愿意为你死，愿意分享你所有的苦难，无怨无悔，这种感情叫做「爱」！</w:t>
      </w:r>
    </w:p>
    <w:p>
      <w:r>
        <w:t>接下来的一年，我可以放心的哭放声的笑，不用担心突然被骂或半夜被叫起来毒打。</w:t>
      </w:r>
    </w:p>
    <w:p>
      <w:r>
        <w:t>王嫂教了我许多事，如何做人处事，如何进退应对，如何爱一个人与如何被爱。</w:t>
      </w:r>
    </w:p>
    <w:p>
      <w:r>
        <w:t>在她身上，我找回了身为一个人的感觉。</w:t>
      </w:r>
    </w:p>
    <w:p>
      <w:r>
        <w:t>＊＊＊＊＊＊＊＊＊＊＊＊</w:t>
      </w:r>
    </w:p>
    <w:p>
      <w:r>
        <w:t>直到现在，那通电话始终是我人生中的最悔。</w:t>
      </w:r>
    </w:p>
    <w:p>
      <w:r>
        <w:t>「妈？」</w:t>
      </w:r>
    </w:p>
    <w:p>
      <w:r>
        <w:t>「清志，今晚有个客人，我需要你帮忙应付。」母亲说。</w:t>
      </w:r>
    </w:p>
    <w:p>
      <w:r>
        <w:t>＊＊＊＊＊＊＊＊＊＊＊＊</w:t>
      </w:r>
    </w:p>
    <w:p>
      <w:r>
        <w:t>我和母亲进入了某家五星饭店。</w:t>
      </w:r>
    </w:p>
    <w:p>
      <w:r>
        <w:t>这一笔交易的价格十分可观，因为客人是个双性恋，他想玩３Ｐ。</w:t>
      </w:r>
    </w:p>
    <w:p>
      <w:r>
        <w:t>我没有告诉王嫂这件事，因为她一定会反对。可是我还是接了，因为王嫂给了母亲太多的钱，我想替她分担一些。</w:t>
      </w:r>
    </w:p>
    <w:p>
      <w:r>
        <w:t>「记得取悦那个客人就好，其他的技术性闪躲，你可不要真的干我！」母亲进房门前耳提面命说道。</w:t>
      </w:r>
    </w:p>
    <w:p>
      <w:r>
        <w:t>入房后，我看见了一个体格十分精壮的男人，全裸的站在门边，似乎等待了很久。看见我和母亲，他点了点头，表示满意。</w:t>
      </w:r>
    </w:p>
    <w:p>
      <w:r>
        <w:t>然而，他转身时，背后一幅「百鬼图」的刺青，让我心头猛然震了一下。我瞥了母亲一眼，她倒是显得神态自若。</w:t>
      </w:r>
    </w:p>
    <w:p>
      <w:r>
        <w:t>「你们先互脱衣服吧。」那男人开口道。</w:t>
      </w:r>
    </w:p>
    <w:p>
      <w:r>
        <w:t>我有些犹豫，然而母亲却毫不迟疑。她替我除去了衣物，然后在我耳边小声说道：「脱我的衣服阿，笨蛋！你可别搞砸！」我开始解开母亲衬衫上的钮扣，而后脱下了那件火红的蕾丝胸罩。客人则将母亲的迷你裙和内裤一把拉下。</w:t>
      </w:r>
    </w:p>
    <w:p>
      <w:r>
        <w:t>「先做给我看。」那男人说完，便坐到沙发上。</w:t>
      </w:r>
    </w:p>
    <w:p>
      <w:r>
        <w:t>此时，我有了想逃的念头。</w:t>
      </w:r>
    </w:p>
    <w:p>
      <w:r>
        <w:t>母亲当然不给我机会，她脑中想的是白花花的钞票，所以主动搂住我的腰，唇很快的贴上我的。当她用嘴吸吮我的舌头时，我整个脑袋一片空白。</w:t>
      </w:r>
    </w:p>
    <w:p>
      <w:r>
        <w:t>「我不想看木头人。」那男人冷冷说道。</w:t>
      </w:r>
    </w:p>
    <w:p>
      <w:r>
        <w:t>显然他指的是我，所以我把手放上了母亲丰满的臀部，开始又摸又抓。</w:t>
      </w:r>
    </w:p>
    <w:p>
      <w:r>
        <w:t>「啪！」或许是报复心作祟，我开始用力拍打她的屁股。吃痛的她，摆动起腰，试图闪躲。</w:t>
      </w:r>
    </w:p>
    <w:p>
      <w:r>
        <w:t>或许是被打够了，她拉着我的肩，将我整个人拉到床上。姿势刚好是男上女下。</w:t>
      </w:r>
    </w:p>
    <w:p>
      <w:r>
        <w:t>「做戏要做全套，这叫做职业道德。」王嫂说的。</w:t>
      </w:r>
    </w:p>
    <w:p>
      <w:r>
        <w:t>所以我开始亲吻母亲的耳垂、脖子、肩膀、腋下、然后是胸部。母亲的乳房十分柔软，和王嫂那种富有弹性的触感不同。我一边恣意的搓揉，一边用舌头舔着她的乳晕。接着，我不是吸吮她的乳头，而是用咬的。</w:t>
      </w:r>
    </w:p>
    <w:p>
      <w:r>
        <w:t>「啊！」母亲惊呼了一声。然后，用力抱住我，指甲尖深深陷入了我的背。</w:t>
      </w:r>
    </w:p>
    <w:p>
      <w:r>
        <w:t>「不错，换六九式，试看看。」那男人又开口。</w:t>
      </w:r>
    </w:p>
    <w:p>
      <w:r>
        <w:t>和母亲互换位置的时候，我看了他一眼，发现他正在套弄自己的鸡巴。</w:t>
      </w:r>
    </w:p>
    <w:p>
      <w:r>
        <w:t>「恶！」我心想。</w:t>
      </w:r>
    </w:p>
    <w:p>
      <w:r>
        <w:t>感觉到母亲的舌在我的龟头上打转，我将注意力放回她的身上。分开她的臀肉，印入眼帘的是肥美的鲍鱼。这画面真是香艳，如果她不是我母亲就更好了。</w:t>
      </w:r>
    </w:p>
    <w:p>
      <w:r>
        <w:t>我开始舔，舔着大阴唇，舔着肉缝。然后，手指缓缓慢慢的插入了蜜穴口。</w:t>
      </w:r>
    </w:p>
    <w:p>
      <w:r>
        <w:t>「她湿了！她竟然湿了！我是她儿子耶，她到底再想什么？干！这淫贱的女人！」我在心里吼道。</w:t>
      </w:r>
    </w:p>
    <w:p>
      <w:r>
        <w:t>「啊……啊……喔……啊啊啊……」随着手指速度的增加，母亲的叫声愈来愈大。她不再替我口交，只是大叫。</w:t>
      </w:r>
    </w:p>
    <w:p>
      <w:r>
        <w:t>「好，女的躺着，男的在趴上去。」那男人说完话，起身。</w:t>
      </w:r>
    </w:p>
    <w:p>
      <w:r>
        <w:t>「啊！喔……喔……」那男人开始干起母亲，问题是我还压在母亲的身上。</w:t>
      </w:r>
    </w:p>
    <w:p>
      <w:r>
        <w:t>这是怎样的变态姿势？</w:t>
      </w:r>
    </w:p>
    <w:p>
      <w:r>
        <w:t>我觉得自己就像个局外人，我低头看着母亲表情的变化。</w:t>
      </w:r>
    </w:p>
    <w:p>
      <w:r>
        <w:t>母亲不知是爽翻了亦或是如何，她忽然把我的头压下，嘴贴上了我的，又是一阵狂吻。</w:t>
      </w:r>
    </w:p>
    <w:p>
      <w:r>
        <w:t>我的胃，又痛了！</w:t>
      </w:r>
    </w:p>
    <w:p>
      <w:r>
        <w:t>母亲的叫声转小，动作变缓。然后，我感觉到有一个不怀好意的东西，在我的屁眼前图谋不轨。</w:t>
      </w:r>
    </w:p>
    <w:p>
      <w:r>
        <w:t>是的，他打算肏我的肛门。</w:t>
      </w:r>
    </w:p>
    <w:p>
      <w:r>
        <w:t>母亲没有什么特殊反应，依然发出职业化的叫声，双眼闭阂，状似享受。看着她的模样，我好想吐。</w:t>
      </w:r>
    </w:p>
    <w:p>
      <w:r>
        <w:t>然后，我开始感觉到疼痛，有如腹泻。是的，那男人试图把鸡巴塞入我的菊花。</w:t>
      </w:r>
    </w:p>
    <w:p>
      <w:r>
        <w:t>「干！老子不玩了！」</w:t>
      </w:r>
    </w:p>
    <w:p>
      <w:r>
        <w:t>我，翻身下床。在那男人还没搞清楚状况之前，我连忙站直身子，对着他的脸就是一拳！</w:t>
      </w:r>
    </w:p>
    <w:p>
      <w:r>
        <w:t>看见那男人鼻血流出的模样，母亲吓呆了。</w:t>
      </w:r>
    </w:p>
    <w:p>
      <w:r>
        <w:t>我又随手抄起电话，往那男人的头砸了过去。</w:t>
      </w:r>
    </w:p>
    <w:p>
      <w:r>
        <w:t>「碰！」电话机解体，那男人抱着头，身体如弓，趴在床上。</w:t>
      </w:r>
    </w:p>
    <w:p>
      <w:r>
        <w:t>我把衣物丢给母亲，她毕竟不是傻子，连忙穿衣。</w:t>
      </w:r>
    </w:p>
    <w:p>
      <w:r>
        <w:t>「跑！」我说。</w:t>
      </w:r>
    </w:p>
    <w:p>
      <w:r>
        <w:t>＊＊＊＊＊＊＊＊＊＊＊＊</w:t>
      </w:r>
    </w:p>
    <w:p>
      <w:r>
        <w:t>眼中没有红绿灯没有速限，我载着母亲在街上乱冲。</w:t>
      </w:r>
    </w:p>
    <w:p>
      <w:r>
        <w:t>深夜的街上，几乎无车无人，路况很好，所以，我被追上了。</w:t>
      </w:r>
    </w:p>
    <w:p>
      <w:r>
        <w:t>透过后照镜，我看见一台箱型车逼近，速度比我更快。果然，那男人是黑社会。</w:t>
      </w:r>
    </w:p>
    <w:p>
      <w:r>
        <w:t>「碰！」机车横倒，后面干声四起。</w:t>
      </w:r>
    </w:p>
    <w:p>
      <w:r>
        <w:t>本来要叫母亲跑，可是我闭口了。</w:t>
      </w:r>
    </w:p>
    <w:p>
      <w:r>
        <w:t>母亲狼狈的向前奔跑，没有回头没有犹豫。看着她的背影，我觉得眼中有些湿润。</w:t>
      </w:r>
    </w:p>
    <w:p>
      <w:r>
        <w:t>然后，被机车压住腿的我，成了众凶徒的靶子。球棍、西瓜刀或开山刀全往身上招呼过来。我没有喊疼也没有求饶，静静地看着自己的血，以身体为圆点往四方扩散。</w:t>
      </w:r>
    </w:p>
    <w:p>
      <w:r>
        <w:t>最疼的疼，从来就不是肉体引发，而是「心」！</w:t>
      </w:r>
    </w:p>
    <w:p>
      <w:r>
        <w:t>母亲遗弃我了，虽然这是她的正常反应，可是我还是很痛！</w:t>
      </w:r>
    </w:p>
    <w:p>
      <w:r>
        <w:t>然后，我听到警笛叫呜呜。</w:t>
      </w:r>
    </w:p>
    <w:p>
      <w:r>
        <w:t>「死了应该也是解脱吧……」我慢慢阖上眼睛。</w:t>
      </w:r>
    </w:p>
    <w:p>
      <w:r>
        <w:t>＊＊＊＊＊＊＊＊＊＊＊＊</w:t>
      </w:r>
    </w:p>
    <w:p>
      <w:r>
        <w:t>醒来的时候，我发现自己在医院里。</w:t>
      </w:r>
    </w:p>
    <w:p>
      <w:r>
        <w:t>虽然房里灯光十分微弱，我仍认出了王嫂。她趴在床沿睡着了，我猜她应该很累。</w:t>
      </w:r>
    </w:p>
    <w:p>
      <w:r>
        <w:t>轻轻地抚摸着她的头发，她突然睁眼。</w:t>
      </w:r>
    </w:p>
    <w:p>
      <w:r>
        <w:t>「痛！痛！痛！」我喊道。</w:t>
      </w:r>
    </w:p>
    <w:p>
      <w:r>
        <w:t>她用力拥抱住我，眼泪夺眶而出。</w:t>
      </w:r>
    </w:p>
    <w:p>
      <w:r>
        <w:t>「笨蛋，我以为你不会醒了。你知道我有多担心吗？我好怕，你知道吗？我……」她激动得无法言语。</w:t>
      </w:r>
    </w:p>
    <w:p>
      <w:r>
        <w:t>我用拇指拭去她的泪珠，说道：「对不起！不要哭了。」等我们心情都稍微平复之后，她开始询问事发经过。她身体微微的发颤，是愤怒！</w:t>
      </w:r>
    </w:p>
    <w:p>
      <w:r>
        <w:t>「对不起，我只是想……」</w:t>
      </w:r>
    </w:p>
    <w:p>
      <w:r>
        <w:t>「不用说了，我知道。答应我，以后不能再犯。我不缺钱，我缺的是一颗懂得关怀的心。」她说道。</w:t>
      </w:r>
    </w:p>
    <w:p>
      <w:r>
        <w:t>「那你可以先关怀我一下吗？我尿急。」</w:t>
      </w:r>
    </w:p>
    <w:p>
      <w:r>
        <w:t>「噗！」她终於破涕为笑。</w:t>
      </w:r>
    </w:p>
    <w:p>
      <w:r>
        <w:t>然后她掀起了我身上的棉被，熟练地握住我的老二往尿壶里塞。</w:t>
      </w:r>
    </w:p>
    <w:p>
      <w:r>
        <w:t>「跟我说，我昏迷的时候只有你这么做。」</w:t>
      </w:r>
    </w:p>
    <w:p>
      <w:r>
        <w:t>「抱歉，护士甲乙丙丁都帮过你喔。」</w:t>
      </w:r>
    </w:p>
    <w:p>
      <w:r>
        <w:t>「这……那我身体好了怎么办？她们倒追我怎么办？」「想死你喔！你的鸡鸡这么小，除了我还有谁要！」说完话，她把尿壶拿去浴室处理。</w:t>
      </w:r>
    </w:p>
    <w:p>
      <w:r>
        <w:t>回来后，我握住老二说道：「糟糕，小弟弟被你弄得生气了。」她脸一红，答道：「变态！哪有人受重伤还想那件事的。」「有啊，如果对象够美的话。过来嘛。」</w:t>
      </w:r>
    </w:p>
    <w:p>
      <w:r>
        <w:t>「不要咧。」她做了一个鬼脸，然而身体还是朝我的方向前进。</w:t>
      </w:r>
    </w:p>
    <w:p>
      <w:r>
        <w:t>她温柔的套弄着我的肉棒，一会儿之后，伸出舌头开始舔着肉根。而我则解开她胸前的钮扣，把手伸入胸罩之中，抓揉起她的乳房。</w:t>
      </w:r>
    </w:p>
    <w:p>
      <w:r>
        <w:t>「骑我！」</w:t>
      </w:r>
    </w:p>
    <w:p>
      <w:r>
        <w:t>「不行啦，你身体这样，我怎么上去。而且万一护士来巡房怎么办？」「看技术啰！记得第一次遇见你，你没有这么含蓄唷。」我调笑道。</w:t>
      </w:r>
    </w:p>
    <w:p>
      <w:r>
        <w:t>「去你的。」</w:t>
      </w:r>
    </w:p>
    <w:p>
      <w:r>
        <w:t>王嫂小心翼翼的爬上床，站起身，拉起了裙子，脱下内裤。</w:t>
      </w:r>
    </w:p>
    <w:p>
      <w:r>
        <w:t>「小心，不可以弄痛病人！」</w:t>
      </w:r>
    </w:p>
    <w:p>
      <w:r>
        <w:t>她没有回答，很紧张地抓着我的肉棒往蜜穴里塞。缓缓坐下，当我的老二整根没入她的体内时，她如释重负的喘了一口气。</w:t>
      </w:r>
    </w:p>
    <w:p>
      <w:r>
        <w:t>看着她轻轻地摆动着身体，小心地不让我有任何不适，我感觉到幸福。</w:t>
      </w:r>
    </w:p>
    <w:p>
      <w:r>
        <w:t>真希望时间能永远停留在这一刻，可惜说希望即表示，事与愿违。</w:t>
      </w:r>
    </w:p>
    <w:p>
      <w:r>
        <w:t>＊＊＊＊＊＊＊＊＊＊＊＊</w:t>
      </w:r>
    </w:p>
    <w:p>
      <w:r>
        <w:t>一个礼拜后，医生说我可以出院了。</w:t>
      </w:r>
    </w:p>
    <w:p>
      <w:r>
        <w:t>我打了通电话给王嫂，没人接听。所以我自己整理了行李，出医院，招了台计程车，往王嫂的家前进。</w:t>
      </w:r>
    </w:p>
    <w:p>
      <w:r>
        <w:t>到王嫂家的时候，我打算给她个惊喜。所以蹑手蹑脚的来到了门口。正当我要打开门锁的时候，我却听见门内一阵激烈的争吵。</w:t>
      </w:r>
    </w:p>
    <w:p>
      <w:r>
        <w:t>「你还有脸跟我要钱？你害清志重伤，我都没找你算帐了。」王嫂说。</w:t>
      </w:r>
    </w:p>
    <w:p>
      <w:r>
        <w:t>「儿子是我生的，就算死了，也不干你的事，谁叫你鸡婆。」母亲说。</w:t>
      </w:r>
    </w:p>
    <w:p>
      <w:r>
        <w:t>「你怎能说这种话，你是怎么当人母亲的？」</w:t>
      </w:r>
    </w:p>
    <w:p>
      <w:r>
        <w:t>「唷唷，教训我喔！你凭什么？他的爱人？那先叫声妈来听听啊。」「你……」</w:t>
      </w:r>
    </w:p>
    <w:p>
      <w:r>
        <w:t>「快把钱给我，我拿了就走，不会啰唆。」</w:t>
      </w:r>
    </w:p>
    <w:p>
      <w:r>
        <w:t>一阵家具碰撞声后，屋内，忽然一片死寂。</w:t>
      </w:r>
    </w:p>
    <w:p>
      <w:r>
        <w:t>我连忙打开了门。门后迎接我的画面是地狱是心碎！</w:t>
      </w:r>
    </w:p>
    <w:p>
      <w:r>
        <w:t>「啊——」</w:t>
      </w:r>
    </w:p>
    <w:p>
      <w:r>
        <w:t>王嫂的胸口插着一把水果刀，染血的她回头看着我。</w:t>
      </w:r>
    </w:p>
    <w:p>
      <w:r>
        <w:t>我冲上前去，把老妈推开，抱住了王嫂。</w:t>
      </w:r>
    </w:p>
    <w:p>
      <w:r>
        <w:t>「不要死！不要死！我送你去医院。」她脸上的血迹被晕开，是我的泪！</w:t>
      </w:r>
    </w:p>
    <w:p>
      <w:r>
        <w:t>「不要哭！我不是教过你要用笑容来面对人生吗？」她无力的说道。</w:t>
      </w:r>
    </w:p>
    <w:p>
      <w:r>
        <w:t>「会，我会笑，你好起来，我天天笑给你看。」「咳……咳……对不起呢，王嫂没法陪你了。以后不要当马夫了，找个好女孩结婚，然后用我的存款安稳的过日子。咳……咳……」我的胸口，她的血。</w:t>
      </w:r>
    </w:p>
    <w:p>
      <w:r>
        <w:t>「不！我不要钱！我不要别的女生！什么都不要，只要你活着！」……</w:t>
      </w:r>
    </w:p>
    <w:p>
      <w:r>
        <w:t>没有回答。往生的人是不会说话的。</w:t>
      </w:r>
    </w:p>
    <w:p>
      <w:r>
        <w:t>「啊——」</w:t>
      </w:r>
    </w:p>
    <w:p>
      <w:r>
        <w:t>是王嫂带我去儿童乐园，满足了我小时候的梦想。</w:t>
      </w:r>
    </w:p>
    <w:p>
      <w:r>
        <w:t>是王嫂将我从苦难里救出，拯救了我日渐沉沦的灵魂。</w:t>
      </w:r>
    </w:p>
    <w:p>
      <w:r>
        <w:t>是王嫂温柔的身躯，抚平了我饱受创伤的身体。</w:t>
      </w:r>
    </w:p>
    <w:p>
      <w:r>
        <w:t>是王嫂教会了我哭教会了我笑，教会了我要永远对人生充满着希望。</w:t>
      </w:r>
    </w:p>
    <w:p>
      <w:r>
        <w:t>现在，她死了。我感觉到所有的情绪於一瞬间被抽空。</w:t>
      </w:r>
    </w:p>
    <w:p>
      <w:r>
        <w:t>「啊——」</w:t>
      </w:r>
    </w:p>
    <w:p>
      <w:r>
        <w:t>「是她自己挣扎，我才会失手的。」</w:t>
      </w:r>
    </w:p>
    <w:p>
      <w:r>
        <w:t>婊子！</w:t>
      </w:r>
    </w:p>
    <w:p>
      <w:r>
        <w:t>「你会替我顶罪对吧？一定会的，我知道你最孝顺了。」婊子！</w:t>
      </w:r>
    </w:p>
    <w:p>
      <w:r>
        <w:t>「对了，王嫂的存款簿和印监，你知道在哪吧？」婊子！</w:t>
      </w:r>
    </w:p>
    <w:p>
      <w:r>
        <w:t>我抽出夺走王嫂生命的凶刀。</w:t>
      </w:r>
    </w:p>
    <w:p>
      <w:r>
        <w:t>「干！」</w:t>
      </w:r>
    </w:p>
    <w:p>
      <w:r>
        <w:t>一刀。</w:t>
      </w:r>
    </w:p>
    <w:p>
      <w:r>
        <w:t>「干！干！干！干！干！干！干！干！干！干！干！干！」婊子再也不会说话了，婊子再也不能打我了，婊子再也不能找王嫂拿钱了。</w:t>
      </w:r>
    </w:p>
    <w:p>
      <w:r>
        <w:t>她的眼睛睁得老大，制造了一地屎尿。</w:t>
      </w:r>
    </w:p>
    <w:p>
      <w:r>
        <w:t>「呼！呼！」我跌坐在地上。</w:t>
      </w:r>
    </w:p>
    <w:p>
      <w:r>
        <w:t>杀死了母亲，我没有感觉。看着王嫂的屍体，泪水再度决堤。</w:t>
      </w:r>
    </w:p>
    <w:p>
      <w:r>
        <w:t>我抱起了王嫂，手中的刀还颤抖着。</w:t>
      </w:r>
    </w:p>
    <w:p>
      <w:r>
        <w:t>「王嫂，走慢一点，我马上就去找你。是你让我忘记孤单，我不能再让你孤单！」手腕，刀落！</w:t>
      </w:r>
    </w:p>
    <w:p>
      <w:r>
        <w:t>「人的一生，有太多无法选择，然而，只要活下去，总是会遇到好事的。」「是啊，所以我遇见了你，生命中唯一的好事！」</w:t>
      </w:r>
    </w:p>
    <w:p>
      <w:r>
        <w:t xml:space="preserve">          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