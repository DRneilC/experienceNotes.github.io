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我的老婆被人干</w:t>
      </w:r>
    </w:p>
    <w:p>
      <w:r>
        <w:t>出差二月，终于回到了家。</w:t>
      </w:r>
    </w:p>
    <w:p>
      <w:r>
        <w:t>老婆一开房门，我就扑了上去，顺便一脚把房门踹上。三两步将老婆推上了床，一阵狂吻乱摸后老婆早已娇喘</w:t>
      </w:r>
    </w:p>
    <w:p>
      <w:r>
        <w:t>连连。我迅速地解除了她的武装，满意地欣赏她充满曲线美的白嫩胴体，然后迫不及待地压了上去，一手握住坚硬</w:t>
      </w:r>
    </w:p>
    <w:p>
      <w:r>
        <w:t>如钢的肉棒顶住她的桃源洞在洞口旋转。老婆却忽然从我胯下将身子缩了下去，接着一口含住了我的肉棍，如饥似</w:t>
      </w:r>
    </w:p>
    <w:p>
      <w:r>
        <w:t>渴地吸吮起来。</w:t>
      </w:r>
    </w:p>
    <w:p>
      <w:r>
        <w:t>她就是这样，每次做爱之前都会帮我做准备活动，然后不用前戏就湿滑无比了。她有技巧地从阴茎舔到睾丸，</w:t>
      </w:r>
    </w:p>
    <w:p>
      <w:r>
        <w:t>然后大眼睛从身下看着我嗲嗲地问道：「老公，要不要舔屁眼？」那还用说，当然要舔，其实她也知道，只不过在</w:t>
      </w:r>
    </w:p>
    <w:p>
      <w:r>
        <w:t>邀功卖乖而已。我朝她笑笑，她就乖巧地再往下挪了几分，顿时就觉得我的肛门被一个湿润的东西扫过，她的舌头</w:t>
      </w:r>
    </w:p>
    <w:p>
      <w:r>
        <w:t>灵巧地在我的屁眼周围來回舔了几遍，然后就用力地将舌尖顶入其中。看美女帮自己舔肛门的感觉真是要多爽有多</w:t>
      </w:r>
    </w:p>
    <w:p>
      <w:r>
        <w:t>爽，虽然她已经是我老婆，我还是这样想着。</w:t>
      </w:r>
    </w:p>
    <w:p>
      <w:r>
        <w:t>顺便拉着她的头发将她的头按向下身。她美丽的大眼睛朝我一瞥，含着一分受虐的哀怨，三分陶醉的淫糜，和</w:t>
      </w:r>
    </w:p>
    <w:p>
      <w:r>
        <w:t>六分忘情的放纵。过了一会儿，我粗暴地扯着老婆的头发将她拉起，扑在她身上将粗胀的肉棒猛地插入她早已滑润</w:t>
      </w:r>
    </w:p>
    <w:p>
      <w:r>
        <w:t>的嫩穴。我的左手抱着她，右手在她的乳房上虐待般地揉搓，用力地将她白嫩的奶子捏出红印。老婆发出痛苦而刺</w:t>
      </w:r>
    </w:p>
    <w:p>
      <w:r>
        <w:t>激地呻吟，在我身下奋力地扭动。我的右手已摸到她的屁股——我老婆腰身只一尺九，但屁股却很大，看上去令人</w:t>
      </w:r>
    </w:p>
    <w:p>
      <w:r>
        <w:t>有性冲动，捏起来也很舒服。</w:t>
      </w:r>
    </w:p>
    <w:p>
      <w:r>
        <w:t>我一边揉老婆的乳房一边缓缓地干她，每次都拔出来到龟头只入在屄里几分，然后再将鸡巴干到最里面。我舔</w:t>
      </w:r>
    </w:p>
    <w:p>
      <w:r>
        <w:t>着她的耳垂，轻声问道：「有沒有想我？」「有「最想哪里？」「肉棒「怎么想？」「想它干我的屄你真是个骚婊</w:t>
      </w:r>
    </w:p>
    <w:p>
      <w:r>
        <w:t>子。」是的，我是母狗」「我不在的时候有沒有被別人上过？」这本来是我出差回来常问的一个问题，每次她当然</w:t>
      </w:r>
    </w:p>
    <w:p>
      <w:r>
        <w:t>都认真地跟我说沒有，说她好爱我，肯定不会让別人上的。沒想到这次我一问，她的身体忽然僵硬停止了扭动，接</w:t>
      </w:r>
    </w:p>
    <w:p>
      <w:r>
        <w:t>着把脸转了过去，抽泣了起来。我意识到了事情不妙，她肯定被男人搞了，心里又气又急，表面仍然不动生色。「</w:t>
      </w:r>
    </w:p>
    <w:p>
      <w:r>
        <w:t>是不是让人上了？」老婆一边呜咽，一边好不容易点了点头，脸侧在一边，不敢看我。「被谁干了？。你不认识的。」</w:t>
      </w:r>
    </w:p>
    <w:p>
      <w:r>
        <w:t>「到底谁？」「是我一个客戶「在我的催促下，老婆一五一十地哭诉了她的不贞经历。</w:t>
      </w:r>
    </w:p>
    <w:p>
      <w:r>
        <w:t>漂亮的老婆在一家保险公司做业务，平时客戶应酬很多，对她有兴趣的当然也能排上长队。她当然对此也很清</w:t>
      </w:r>
    </w:p>
    <w:p>
      <w:r>
        <w:t>楚，平时在男人堆里周旋其间，少不了利用他们的色心賺钱。同時又要把分寸掌握得恰到好处，让他们空有想象而</w:t>
      </w:r>
    </w:p>
    <w:p>
      <w:r>
        <w:t>沒有机会。这些人中老婆也有几个对之有好感的，但因为有我而沒有进一步发展，毕竟她还是爱我的。就是在我这</w:t>
      </w:r>
    </w:p>
    <w:p>
      <w:r>
        <w:t>次不在的时候，其中有个叫阿立的男人对老婆发起了强烈攻势，虽然老婆开始沒有接受，但心里总是有些活动。</w:t>
      </w:r>
    </w:p>
    <w:p>
      <w:r>
        <w:t>结婚这么久了（其实也就三年），还有男人为自己痴迷，何況又是个蛮帅的男人，总还是令她窃喜的事。一天</w:t>
      </w:r>
    </w:p>
    <w:p>
      <w:r>
        <w:t>晚上那个阿立约老婆吃饭，老婆因另有应酬而不能赴约。阿立问老婆去哪里，老婆以为他只是随便问问就告诉了他。</w:t>
      </w:r>
    </w:p>
    <w:p>
      <w:r>
        <w:t>待她到了酒楼才发现阿立已经微笑着在邻桌等，老婆刹时一阵感动，觉得自己似乎有点爱上了他。整顿饭她能感觉</w:t>
      </w:r>
    </w:p>
    <w:p>
      <w:r>
        <w:t>阿立含情脉脉的目光一直在她身上游移，席中诸位当然还懵然不觉。饭间老婆被人灌了不少黃汤，将近尾声时她起</w:t>
      </w:r>
    </w:p>
    <w:p>
      <w:r>
        <w:t>身如厕，出来时却冷不防被人拉入楼梯间，定睛一看原来是阿立。阿立不由分说抱着我老婆一阵热吻，老婆又惊又</w:t>
      </w:r>
    </w:p>
    <w:p>
      <w:r>
        <w:t>喜又怕，却又被他吻得软软的无力挣扎（我听到老婆被人强吻却不反抗，暗道完了完了，心中如有针刺，却又有种</w:t>
      </w:r>
    </w:p>
    <w:p>
      <w:r>
        <w:t>难以言传的刺激，想要听下去）。老婆对阿立说她得回席，阿立拉着她不让她走，除非她晚上陪他去酒吧。</w:t>
      </w:r>
    </w:p>
    <w:p>
      <w:r>
        <w:t>老婆无奈答应。饭毕她匆匆告退，转身被阿立带上了车。不知不觉间车却停在了他家，老婆这时也知道下面要</w:t>
      </w:r>
    </w:p>
    <w:p>
      <w:r>
        <w:t>发生什么事，但一个月沒做爱的饥渴和对阿立的好感，让她骗自己说坐坐就走。在阿立家的沙发上阿立搂住了我老</w:t>
      </w:r>
    </w:p>
    <w:p>
      <w:r>
        <w:t>婆，一边亲吻一边抚摸着她的身子。昏暗的灯光下他把我老婆脫得只剩內衣，然后像享受战利品一样把她抱上了床，</w:t>
      </w:r>
    </w:p>
    <w:p>
      <w:r>
        <w:t>他的手从我老婆的乳罩下伸入，握住了她的乳房肆意揉搓，然后又将她的丁字裤拉开，将勉强遮住阴戶的小布拨开，</w:t>
      </w:r>
    </w:p>
    <w:p>
      <w:r>
        <w:t>大手伸向我老婆的大阴唇和大腿间，手指温柔地轻抚上她的阴蒂。老婆如遭电击，脑中霎时清明，挣扎道：「不行，</w:t>
      </w:r>
    </w:p>
    <w:p>
      <w:r>
        <w:t>我有老公的！」阿立在我老婆耳边轻声道：「有什么要緊？」一边得理不让人地吻着她的耳垂，一边手指在她的阴</w:t>
      </w:r>
    </w:p>
    <w:p>
      <w:r>
        <w:t>蒂上有技巧地旋转着。「不要就这样好不好我结婚了嗯真的不要我不要对不起我老公求你了」老婆的苦苦哀求伴着</w:t>
      </w:r>
    </w:p>
    <w:p>
      <w:r>
        <w:t>呻吟，更加刺激男人的性欲，阿立不顾老婆的挣扎，强行脫下了她的乳罩，然后双手拉着她的內裤就往下扯，老婆</w:t>
      </w:r>
    </w:p>
    <w:p>
      <w:r>
        <w:t>死命拉住两条細绳逃避，只听一声轻响她的內裤被扯断。阿立猛扑了上来，老婆仍然在做最后的抵抗，阿立抓住老</w:t>
      </w:r>
    </w:p>
    <w:p>
      <w:r>
        <w:t>婆的双手高举过头并交叉，然后一手就将她两个手腕握住。</w:t>
      </w:r>
    </w:p>
    <w:p>
      <w:r>
        <w:t>老婆的双腿在挣扎中被阿立的腿分开，感觉他的那个一下子顶在她的洞口。终于老婆的双腿也被压住，接着就</w:t>
      </w:r>
    </w:p>
    <w:p>
      <w:r>
        <w:t>觉得自己被猛地插入，睁开眼看见男人的脸上尽是胜利的满足。老婆心中充满着对不起我的罪恶感，泪水突然无可</w:t>
      </w:r>
    </w:p>
    <w:p>
      <w:r>
        <w:t>抑制地涌出，同时也绝望地停止了抵抗。阿立见老婆已经认命，也就放开了她的手，开始尽情地享受我老婆的动人</w:t>
      </w:r>
    </w:p>
    <w:p>
      <w:r>
        <w:t>肉体。他的鸡巴粗长而坚挺，抽插有力而注意技巧，渐渐老婆在快感里开始迷失。老婆的双手紧抓床单，双腿已不</w:t>
      </w:r>
    </w:p>
    <w:p>
      <w:r>
        <w:t>由自主地开始挪动，拌着动人的呻吟。</w:t>
      </w:r>
    </w:p>
    <w:p>
      <w:r>
        <w:t>阿立起身抽了个枕头垫在老婆的腰下，老婆略抬腰配合。他将我老婆的两条苗条修长的美腿温柔地抬上肩膀，</w:t>
      </w:r>
    </w:p>
    <w:p>
      <w:r>
        <w:t>老婆用力夹紧他的脖颈，将他拉向身躯。阿立将肉棍抽出老婆的阴道，故意不插入，而是在老婆的阴部乱顶，老婆</w:t>
      </w:r>
    </w:p>
    <w:p>
      <w:r>
        <w:t>美丽的眉头皱着大声呻吟，却又不好意思开口。阿立決意彻底征服胯下的人妻，故作温柔地道，「想要？」「……</w:t>
      </w:r>
    </w:p>
    <w:p>
      <w:r>
        <w:t>嗯……」老婆鼓足勇气嗯了一声，脸上一狠热，连耳根都紅了。「要什么？」「你你知道的嘛」「我想听你说。」</w:t>
      </w:r>
    </w:p>
    <w:p>
      <w:r>
        <w:t>「要你的那个」「哪个？」「鸡。鸡巴」老婆艰难地在男人面前说出淫语。</w:t>
      </w:r>
    </w:p>
    <w:p>
      <w:r>
        <w:t>阿立将龟头顶入老婆的穴，却不再深入。他一面将龟头旋转摩擦她的阴道浅处，一面继续对婆的言语淫辱。要</w:t>
      </w:r>
    </w:p>
    <w:p>
      <w:r>
        <w:t>说屌。」</w:t>
      </w:r>
    </w:p>
    <w:p>
      <w:r>
        <w:t>老婆在肉体的强烈需要里痛苦地挣扎「说啊。」「嗯嗯屌「老婆难为情地別过头，将脸埋在枕头里。说你要我</w:t>
      </w:r>
    </w:p>
    <w:p>
      <w:r>
        <w:t>的屌。」我要你的屌」老婆从枕堆里发出几乎细不可闻的话音。「高点！」「我要你的屌。」「你就这么点料啊？</w:t>
      </w:r>
    </w:p>
    <w:p>
      <w:r>
        <w:t>声音再高点！」「我要你的屌！」老婆忍无可忍，回头嚷道。</w:t>
      </w:r>
    </w:p>
    <w:p>
      <w:r>
        <w:t>立哈哈大笑，猛地将肉棒一插到底，刺激得我老婆把嘴张成O 型，发出惊天动地的一声大叫。阿立抱着我老婆</w:t>
      </w:r>
    </w:p>
    <w:p>
      <w:r>
        <w:t>两条大腿一阵狂干，丝毫不给她喘息的机会。</w:t>
      </w:r>
    </w:p>
    <w:p>
      <w:r>
        <w:t>老婆开了口就停不住，开始大声床，更刺激得他加劲猛搞。一会儿他把我老婆她像玩具一样翻了个身，把她拦</w:t>
      </w:r>
    </w:p>
    <w:p>
      <w:r>
        <w:t>腰拉起，她刚想头，却被他按了下去。这样我老婆就头脚着床，仅把屁股翘得高高的。他的凶器从她身后再次把她</w:t>
      </w:r>
    </w:p>
    <w:p>
      <w:r>
        <w:t>刺穿，在汹涌的快感中我老婆就这样摆着最羞耻的姿势任人奸淫。</w:t>
      </w:r>
    </w:p>
    <w:p>
      <w:r>
        <w:t>终于搞到朝思暮想的美丽少妇的无比成就感使阿立有无穷精力，肉棍粗壮如棍，坚硬如铁，插得我老婆舒爽无</w:t>
      </w:r>
    </w:p>
    <w:p>
      <w:r>
        <w:t>比，淫声不断：「噢！宝贝！」「好爽！不要停！」阿立一面插一面笑道，「我比你老公怎样？」「你的屌比他的</w:t>
      </w:r>
    </w:p>
    <w:p>
      <w:r>
        <w:t>大！噢大卵！」叫老公。」</w:t>
      </w:r>
    </w:p>
    <w:p>
      <w:r>
        <w:t>嗯立立老公大鸡巴老公你是我的老公！FUCK ME ！干我老公！「你刚才不是还不要吗？」「刚才我还不知道你</w:t>
      </w:r>
    </w:p>
    <w:p>
      <w:r>
        <w:t>有这么大的屌嘛现在我知道了阿立听得爽极了：「老子搞死你喝个骚货！」「好的搞我！干我立立我以后天天让你</w:t>
      </w:r>
    </w:p>
    <w:p>
      <w:r>
        <w:t>搞！」「好我就喜欢玩別人的老婆！做我的性工具，让我发泄！」好的！噢噢只要你想要我就給你！让你好好发泄</w:t>
      </w:r>
    </w:p>
    <w:p>
      <w:r>
        <w:t>性欲！操我！噢！快点老公，我要有了阿立经过一个小时的冲刺，本已是強弩之末，一听精神大振，疯狂地猛插我</w:t>
      </w:r>
    </w:p>
    <w:p>
      <w:r>
        <w:t>老婆已被干得红肿的嫩屄，我老婆更是被干得声嘶力竭地大叫：「立立好老公，搞死我！射在我洞里，把我肚子搞</w:t>
      </w:r>
    </w:p>
    <w:p>
      <w:r>
        <w:t>大！我帮你生儿子！」「好的，我就要把你肚子搞大，给你老公戴顶大綠帽！老子操死你！噢！……噢！……」</w:t>
      </w:r>
    </w:p>
    <w:p>
      <w:r>
        <w:t>阿立和我老婆几乎同时高潮，他的浓精汹涌喷出，一股股射入我老婆的子宮. 她的阴道爽得迅速跳动，高潮从</w:t>
      </w:r>
    </w:p>
    <w:p>
      <w:r>
        <w:t>阴道口直沖腹部，刺激得连脚趾都不住痉孪。阿立又足足干了三十来下才发泄完，我老婆感动得立刻转身一口含住</w:t>
      </w:r>
    </w:p>
    <w:p>
      <w:r>
        <w:t>了他仍然坚硬的鸡巴，把上面残留的精液舔得干干净净。这之后的两星期阿立搞了我老婆不知多少回，我老婆也对</w:t>
      </w:r>
    </w:p>
    <w:p>
      <w:r>
        <w:t>他越来越眷恋，可是阿立此时又搞上了另一个美女，比我老婆还漂亮，又年轻，身材据说是魔鬼级的（我老婆奶子</w:t>
      </w:r>
    </w:p>
    <w:p>
      <w:r>
        <w:t>不算大），于是竟然一下子把我老婆甩了。</w:t>
      </w:r>
    </w:p>
    <w:p>
      <w:r>
        <w:t>老婆原以为他爱她才委身于他，结果被人这样玩弄，自然悔恨交加。因此我回来一问，便彻底崩溃。我听得又</w:t>
      </w:r>
    </w:p>
    <w:p>
      <w:r>
        <w:t>惊又怒（虽然也很刺激），但知道老婆天生淫荡，何況她被別人上也不是第一次了，因此也无可奈何，只用皮带抽</w:t>
      </w:r>
    </w:p>
    <w:p>
      <w:r>
        <w:t>了她一顿，再让她跪了两小时地板以示惩戒，并让她答应允许我也搞个女人玩玩。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