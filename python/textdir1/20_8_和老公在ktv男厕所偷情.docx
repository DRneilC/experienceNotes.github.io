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和老公在ktv男厕所偷情</w:t>
      </w:r>
    </w:p>
    <w:p>
      <w:r>
        <w:t>昨天和老公和老公的同学去唱k ，老公喝了点酒兴致很高，一逮着机会就把我抱在怀里，一边揉咪咪，舔吻我</w:t>
      </w:r>
    </w:p>
    <w:p>
      <w:r>
        <w:t>的耳垂，一边挑逗我问我舒不舒服，小逼痒不痒，想不想要大鸡巴，我一面感觉到自己的小逼已经泛滥成河淫水流</w:t>
      </w:r>
    </w:p>
    <w:p>
      <w:r>
        <w:t>的内裤都湿了，一面还要提防被老公同学看到，忍的好不辛苦。老公的裤裆里鼓鼓的大鸡巴已经硬了起来。就在我</w:t>
      </w:r>
    </w:p>
    <w:p>
      <w:r>
        <w:t>俩都快要欲火焚身时，我灵机一动拉起老公以上厕所为理由跑出了包厢，一路拥吻着溜进男厕所最后一间隔间，锁</w:t>
      </w:r>
    </w:p>
    <w:p>
      <w:r>
        <w:t>上门，老公就开始手忙脚乱的扒掉我的衣服，把我的胸罩直接往上一推，低下头就叼住我一个奶头，又吸又舔又咬，</w:t>
      </w:r>
    </w:p>
    <w:p>
      <w:r>
        <w:t>另一只手捻着我的另一个奶头，用食指和拇指快速的捻搓浪的发硬的奶头，一晚上的欲火得以发泄我爽的全身发抖，</w:t>
      </w:r>
    </w:p>
    <w:p>
      <w:r>
        <w:t>抱着老公的头不断把奶子往他嘴里送。舔了一会奶头，老公开始把手向我的小逼游走，有点粗糙的手掌抚摸过后背，</w:t>
      </w:r>
    </w:p>
    <w:p>
      <w:r>
        <w:t>腰，大力揉捏几把嫩屁屁，最终来到了我的小逼上。老公的手指揉了我的毛毛和大阴唇几下就径直扒开大阴唇，顺</w:t>
      </w:r>
    </w:p>
    <w:p>
      <w:r>
        <w:t>着我的肉缝滑动，找到阴蒂两指按在上面快速的震动，我只觉得阴蒂被刺激的又热又硬在老公手里要融化了，淫水</w:t>
      </w:r>
    </w:p>
    <w:p>
      <w:r>
        <w:t>也顺着大腿滴滴答答落了一地。老公按摩完阴蒂，又在我的肉缝上滑动了几下就开始用指尖浅浅的进出我的小逼口，</w:t>
      </w:r>
    </w:p>
    <w:p>
      <w:r>
        <w:t>我的小阴唇被刺激的又麻又痒，只想被粗硬的棒子狠狠抽插，我扭着屁股拱老公的手指，老公逗我几下突然一用力</w:t>
      </w:r>
    </w:p>
    <w:p>
      <w:r>
        <w:t>整只手指就插进了我火热的小逼，我的小逼立刻紧紧吮住老公的手指，老公开始用手指操我的小逼，大力的进出抠</w:t>
      </w:r>
    </w:p>
    <w:p>
      <w:r>
        <w:t>我的g 点，伸到最里面拨动我的逼心儿，我爽的紧紧抓住老公的胳膊，努力忍着不发出淫荡的呻吟。插了几下老公</w:t>
      </w:r>
    </w:p>
    <w:p>
      <w:r>
        <w:t>也忍不住了掏出大鸡巴，我俯身一口含住龟头，用舌头挑逗龟头的边边然后吞吐起来。我感到老公的大鸡巴在我的</w:t>
      </w:r>
    </w:p>
    <w:p>
      <w:r>
        <w:t>小嘴里一跳一跳的。老公拍拍我，把我身体转过来，扶着我的屁屁，龟头在我屁股缝里乱戳，我也浪着把屁屁翘的</w:t>
      </w:r>
    </w:p>
    <w:p>
      <w:r>
        <w:t>更高，用小逼套住龟头。我和老公同时用力，我的屁屁和老公的小腹狠狠撞在一起，龟头也狠狠的插进我的逼心儿。</w:t>
      </w:r>
    </w:p>
    <w:p>
      <w:r>
        <w:t>我爽的长大嘴，无声的呻吟。老公两手握着我的奶子，一边捻着奶头，一边狠狠在我逼里顶撞，大龟头每次都落在</w:t>
      </w:r>
    </w:p>
    <w:p>
      <w:r>
        <w:t>逼心儿上，把逼心儿撞的又酥又麻。我全身的性感带都被老公挑逗着，快感几乎要爆炸。大鸡巴进进出出刮着我的</w:t>
      </w:r>
    </w:p>
    <w:p>
      <w:r>
        <w:t>g 点，我实在忍不住逼里的刺激，不小心呻吟出声，老公立刻把手指插进我的小嘴里，我就像舔鸡巴一样吮吸吞吐</w:t>
      </w:r>
    </w:p>
    <w:p>
      <w:r>
        <w:t>手指。小逼爽的不行，g 点被刮的又酸又麻，突然我感到一道电流从逼里贯穿全身，我浑身哆嗦着小逼竟然射出一</w:t>
      </w:r>
    </w:p>
    <w:p>
      <w:r>
        <w:t>道透明的水流，老公拔出鸡巴等我潮吹完，又狠狠操进去，没几下我的小逼又开始喷水。我潮吹了五六次，最后一</w:t>
      </w:r>
    </w:p>
    <w:p>
      <w:r>
        <w:t>次潮吹时，小逼紧紧的收缩，逼心儿都在吮吸大龟头，老公也受不了拔出鸡巴，把一道道精液射进了马桶里。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