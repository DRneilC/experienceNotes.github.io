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迷糊的莉琪</w:t>
      </w:r>
    </w:p>
    <w:p>
      <w:r>
        <w:t>迷糊的莉琪- 蒙眼凌辱篇（上）</w:t>
      </w:r>
    </w:p>
    <w:p>
      <w:r>
        <w:t>阿刚跟他女友莉琪交往好几年了，莉琪读的是师范学院，他们是在一次联谊会上认识的，莉琪抽到了阿刚的那</w:t>
      </w:r>
    </w:p>
    <w:p>
      <w:r>
        <w:t>台摩托车的钥匙，所以当晚出去兜风时便是由阿刚负责载她，阿刚在去的路上沿路感觉到莉琪的两颗奶子时不时的</w:t>
      </w:r>
    </w:p>
    <w:p>
      <w:r>
        <w:t>贴在他的后背，让他几乎整个骑车的过程老二都硬挺挺的消不下来。</w:t>
      </w:r>
    </w:p>
    <w:p>
      <w:r>
        <w:t>莉琪算是一个颇为迷糊的女孩，但人是十分漂亮，阿刚很喜欢莉琪那种纯真的感觉，於是展开了追求，最后还</w:t>
      </w:r>
    </w:p>
    <w:p>
      <w:r>
        <w:t>是用了一些小手段才击败其他追求者，拿了下来。</w:t>
      </w:r>
    </w:p>
    <w:p>
      <w:r>
        <w:t>在这几年期间，莉琪的身体早已被阿刚开发得极为敏感，而阿刚偶然间发现莉琪有着受虐的属性，越是受虐，</w:t>
      </w:r>
    </w:p>
    <w:p>
      <w:r>
        <w:t>身体会越是兴奋，而刚好他本身也对这方面很有兴趣，於是常常变着花样玩弄莉琪的美妙身躯，让莉琪受虐的属性</w:t>
      </w:r>
    </w:p>
    <w:p>
      <w:r>
        <w:t>越是被激发了出来。</w:t>
      </w:r>
    </w:p>
    <w:p>
      <w:r>
        <w:t>阿刚自从在偶然的情况下接触到凌辱女友类的文章后，感觉心底总有那么一丝的欲望在蠢蠢欲动，况且依照莉</w:t>
      </w:r>
    </w:p>
    <w:p>
      <w:r>
        <w:t>琪那迷糊的个性，要做到类似的事情应该不是很困难，阿刚如此想着。</w:t>
      </w:r>
    </w:p>
    <w:p>
      <w:r>
        <w:t>他开始在与莉琪做爱的时候故意说了一些让其他男人凌辱她的话，没想到莉琪不仅受虐时身体会特别敏感，就</w:t>
      </w:r>
    </w:p>
    <w:p>
      <w:r>
        <w:t>连听到阿刚说要找其他男人一起弄她的时候，身体都会不由自主的兴奋。</w:t>
      </w:r>
    </w:p>
    <w:p>
      <w:r>
        <w:t>就在一次做爱的时候，阿刚看着被蒙住眼的莉琪，那白皙的肌肤因为刚刚被滴蜡的刺激显现出妖异的光泽，曼</w:t>
      </w:r>
    </w:p>
    <w:p>
      <w:r>
        <w:t>妙的美体如一条美女蛇般扭动着，阿刚取下莉琪堵口的用具，看看她想要说什么，莉琪语带呻吟的说：「公公，好</w:t>
      </w:r>
    </w:p>
    <w:p>
      <w:r>
        <w:t>烫可是好舒服喔！」阿刚大力地拍了一下莉琪丰满的臀部，留下一个红红的手印，然后说：「说过多少次了，要叫</w:t>
      </w:r>
    </w:p>
    <w:p>
      <w:r>
        <w:t>主人！」莉琪臀部所感觉到的疼痛传达进身体却形成异样的快感，她摇晃着水蜜桃状的翘臀边说着：「是！主人。」</w:t>
      </w:r>
    </w:p>
    <w:p>
      <w:r>
        <w:t>阿刚於是说道：「琪奴真乖，你这么淫荡，会不会在主人不在的时候被其他人搞上？」莉琪娇声的说着：「才没有，</w:t>
      </w:r>
    </w:p>
    <w:p>
      <w:r>
        <w:t>人家的身体只属於主人的。」阿刚却进一步的说：「不对，你现在只是一只小母狗，知道小母狗代表什么吗？」莉</w:t>
      </w:r>
    </w:p>
    <w:p>
      <w:r>
        <w:t>琪听到心爱的男友说她是只母狗，不仅没感到生气，身体居然还不由自主的感到有些兴奋，她低声说：「琪奴不知</w:t>
      </w:r>
    </w:p>
    <w:p>
      <w:r>
        <w:t>道。」阿刚说：「连这么简单都不知道吗？把手放到背后。」阿刚迅速的用绳子把莉琪的双手贴在对侧手肘捆缚住，</w:t>
      </w:r>
    </w:p>
    <w:p>
      <w:r>
        <w:t>并且由腋下绕至身前，在傲人的乳房上下围各绕了两圈，再回到背后打了绳结，勒得莉琪本已十分饱满的乳房更加</w:t>
      </w:r>
    </w:p>
    <w:p>
      <w:r>
        <w:t>饱满坚挺。</w:t>
      </w:r>
    </w:p>
    <w:p>
      <w:r>
        <w:t>阿刚看了看自己的杰作后满意的说：「琪奴你现在是小母狗，意思就是任何一个雄性动物，包括路边的公狗都</w:t>
      </w:r>
    </w:p>
    <w:p>
      <w:r>
        <w:t>可以上你。」莉琪敏感的乳房被粗糙的绳子绑着感到有些刺痛搔痒，边扭动着身体边说着：「人家是小母狗……啊</w:t>
      </w:r>
    </w:p>
    <w:p>
      <w:r>
        <w:t>……但可不可以不要被公狗上……主人……」阿刚听到大笑说：「母狗可没有谈条件的权利，不过看在你这么乖的</w:t>
      </w:r>
    </w:p>
    <w:p>
      <w:r>
        <w:t>份上，我就多找几个男人来满足你这淫荡的身体。」莉琪有些紧张的说：「人家只是想给主人。而且太多人一起，</w:t>
      </w:r>
    </w:p>
    <w:p>
      <w:r>
        <w:t>琪奴会受不了的。」阿刚一边把乌黑油亮的龟头塞入莉琪的肉穴说着：「试试看就知道了。来，你把我想成杰哥在</w:t>
      </w:r>
    </w:p>
    <w:p>
      <w:r>
        <w:t>操你看看，上次杰哥可是盯着你的一对大奶看个不停。」莉琪听话的在被蒙住眼的情况下想像着背后是杰哥在操弄</w:t>
      </w:r>
    </w:p>
    <w:p>
      <w:r>
        <w:t>她，她一想到这，蜜道便不由自主的开始收缩，将阿刚的肉棒夹得一阵舒爽，差点把持不住。</w:t>
      </w:r>
    </w:p>
    <w:p>
      <w:r>
        <w:t>莉琪经过这么数次经验后，也被阿刚调教到知道他想听什么，娇啼声连绵不绝：「啊……杰哥你快要……噢…</w:t>
      </w:r>
    </w:p>
    <w:p>
      <w:r>
        <w:t>…把人家弄死了……不要这么用力……啊……我是阿刚的女友……被阿刚知道……喔……他会生气的。」果然阿刚</w:t>
      </w:r>
    </w:p>
    <w:p>
      <w:r>
        <w:t>一听到莉琪发出的淫声浪语后，肉棒操弄得愈发用力，像是要将莉琪的美体刺穿一般。</w:t>
      </w:r>
    </w:p>
    <w:p>
      <w:r>
        <w:t>莉琪也不能控制的一直说：「杰哥哥……好舒服……麻麻的……啊啊……要泄了！」她的手被绑住，只能扭动</w:t>
      </w:r>
    </w:p>
    <w:p>
      <w:r>
        <w:t>着水蛇一般的腰，被绳子捆缚住显得淫靡的乳房前后微微的晃动着。</w:t>
      </w:r>
    </w:p>
    <w:p>
      <w:r>
        <w:t>就在莉琪泄身的那一刻，阿刚用力地拍了莉琪的翘臀并且拉紧绳子，让她的奶子被束缚得更紧，莉琪发出不知</w:t>
      </w:r>
    </w:p>
    <w:p>
      <w:r>
        <w:t>是痛苦还是快乐的呻吟声：「停！要泄了……啊……不要！！」而就在莉琪高潮后，全身无力的时候，她任凭阿刚</w:t>
      </w:r>
    </w:p>
    <w:p>
      <w:r>
        <w:t>摆弄着她的身子，阿刚用绳子把她的两只美足固定在床尾，让她迷人的肉穴从双腿之间露了出来，此时还不断汩汩</w:t>
      </w:r>
    </w:p>
    <w:p>
      <w:r>
        <w:t>的流出淫液沾湿床铺。</w:t>
      </w:r>
    </w:p>
    <w:p>
      <w:r>
        <w:t>阿刚接着问说：「琪奴刚刚是不是很爽？」莉琪娇羞的点了点头说：「嗯，谢谢主人。」阿刚把粗大的手指伸</w:t>
      </w:r>
    </w:p>
    <w:p>
      <w:r>
        <w:t>进穴内，口中啧啧有声：「里面的肉咬得真紧，小母狗你一定还想要吧？想的话汪一声，不想的话就汪两声。」他</w:t>
      </w:r>
    </w:p>
    <w:p>
      <w:r>
        <w:t>的手指搔刮着莉琪的内壁，挑动着她的神经，莉琪受不了刺激「汪」叫了一声。而阿刚向外招了招了手，有个男子</w:t>
      </w:r>
    </w:p>
    <w:p>
      <w:r>
        <w:t>迫不及待的脱了个精光，那粗大的阴茎目测起来跟阿刚的尺寸差不多。</w:t>
      </w:r>
    </w:p>
    <w:p>
      <w:r>
        <w:t>原来阿刚看到杰哥在上次聚餐的时候，魂不守舍的盯着莉琪猛瞧，从她清纯的脸蛋到诱人的大奶都扫描了不知</w:t>
      </w:r>
    </w:p>
    <w:p>
      <w:r>
        <w:t>道多少次，浑然不顾莉琪的男友就在身旁，阿刚一看知道有戏，私底下找了杰哥过来看女友的淫态，必要时刻还可</w:t>
      </w:r>
    </w:p>
    <w:p>
      <w:r>
        <w:t>让他上场代打。杰哥一听自然是忙不迭的答应，这么好的机会简直千载难逢，他一开始有怀疑会不会是仙人跳，但</w:t>
      </w:r>
    </w:p>
    <w:p>
      <w:r>
        <w:t>错过一定会后悔，所以他还是来了。</w:t>
      </w:r>
    </w:p>
    <w:p>
      <w:r>
        <w:t>他没想到看似清纯的莉琪已经被阿刚调教成这样，尤其刚刚莉琪喊着他的名字已经让他在外面受不了的打了一</w:t>
      </w:r>
    </w:p>
    <w:p>
      <w:r>
        <w:t>次飞机，没想到阿刚还真的要让他操莉琪，他兴奋到微微的颤抖着。</w:t>
      </w:r>
    </w:p>
    <w:p>
      <w:r>
        <w:t>阿刚这时把莉琪小手上的结解开，避免压在身下，血液循环不好导致麻痹，然后换个方向绑到床头。莉琪此时</w:t>
      </w:r>
    </w:p>
    <w:p>
      <w:r>
        <w:t>两只玉腿大开，露出腿根中央的肉穴，她还不知心爱的男友把她绑成这样是要给杰哥看的，而双手被向上绑住使得</w:t>
      </w:r>
    </w:p>
    <w:p>
      <w:r>
        <w:t>胸部不由自主的向上挺起，让两团浑圆的乳球更加诱人。</w:t>
      </w:r>
    </w:p>
    <w:p>
      <w:r>
        <w:t>杰哥这时候已经迫不及待趴在莉琪的双腿之间，伸出肥厚的舌头舔舐着他朝思暮想的女人的嫩鲍，莉琪身躯被</w:t>
      </w:r>
    </w:p>
    <w:p>
      <w:r>
        <w:t>固定着，只能发出可爱的闷哼声说：「主人今天怎么会舔人家那边？」原来阿刚在调教莉琪的过程中，用舌头去逗</w:t>
      </w:r>
    </w:p>
    <w:p>
      <w:r>
        <w:t>弄阴部的次数屈指可数。</w:t>
      </w:r>
    </w:p>
    <w:p>
      <w:r>
        <w:t>但没想到杰哥倒是个中好手，灵活的舌头突然就钻入湿滑的阴道，手也没有闲着，搓揉着莉琪已经充血的阴蒂，</w:t>
      </w:r>
    </w:p>
    <w:p>
      <w:r>
        <w:t>让莉琪感觉到快感是一波接着一波。杰哥的舌头像是钻头一样伸入泥泞的蜜道，不断翻滚搅动着，并且上勾至女性</w:t>
      </w:r>
    </w:p>
    <w:p>
      <w:r>
        <w:t>的Ｇ点所在，让莉琪呜咽着说：「不要！呜……嗯……哼……」而杰哥「啾」的一声吸缀着鲜滑的穴肉，还不断「</w:t>
      </w:r>
    </w:p>
    <w:p>
      <w:r>
        <w:t>咕噜」的咽下面前美女涌出的蜜汁。杰哥把舌头拉了出来，用他黏呼呼的舌头揉着莉琪的阴核，一阵阵的电流从下</w:t>
      </w:r>
    </w:p>
    <w:p>
      <w:r>
        <w:t>身传至大脑，莉琪小腿绷得紧紧的，发出舒服的声音，杰哥一看莉琪这种反应更是加重力道的舔着那颗沾满他的口</w:t>
      </w:r>
    </w:p>
    <w:p>
      <w:r>
        <w:t>水的肉豆。</w:t>
      </w:r>
    </w:p>
    <w:p>
      <w:r>
        <w:t>阿刚这时悄悄的捧了一盆冰块进来，口中还说着：「琪奴你今天表现不错，等等主人给你奖赏。」莉琪此时舒</w:t>
      </w:r>
    </w:p>
    <w:p>
      <w:r>
        <w:t>服到发出微弱的：「嗯……谢……谢主人……啊……不要……太冰了，呜……不要……主人……求你……」原来杰</w:t>
      </w:r>
    </w:p>
    <w:p>
      <w:r>
        <w:t>哥突然抓起一粒冰块，放在莉琪的耻丘上缓缓滑动着，莉琪还未从温度比较高的舌头调节过来，马上就受到冰块的</w:t>
      </w:r>
    </w:p>
    <w:p>
      <w:r>
        <w:t>刺激，娇躯一颤一颤的抖动着。</w:t>
      </w:r>
    </w:p>
    <w:p>
      <w:r>
        <w:t>冰块碰触到莉琪湿热肥美的耻丘后，因为温度的关系缓缓溶化，沿着莉琪的腿根往下流淌着，等到莉琪逐渐适</w:t>
      </w:r>
    </w:p>
    <w:p>
      <w:r>
        <w:t>应这个温度时，她突然又发出：「噢……怎么又有……主人……嗯……讨厌……」由於阿刚看到莉琪的媚态忍受不</w:t>
      </w:r>
    </w:p>
    <w:p>
      <w:r>
        <w:t>住了，自己也拿了冰块在莉琪的玉乳上滑动着，充血的乳尖对於温度的刺激更是特别敏感，每当冰块滑过时，总是</w:t>
      </w:r>
    </w:p>
    <w:p>
      <w:r>
        <w:t>引起莉琪光滑平顺的小腹一阵起伏。</w:t>
      </w:r>
    </w:p>
    <w:p>
      <w:r>
        <w:t>这样的挑逗让莉琪潜藏在体内的受虐体质又被激发出来，她蹙着细眉极力忍耐着。这时候阿刚用眼神示意杰哥</w:t>
      </w:r>
    </w:p>
    <w:p>
      <w:r>
        <w:t>一起动作，阿刚在用冰块大力地刺激莉琪挺立乳头的同时，杰哥也把冰块塞入莉琪那迷人的湿热裂缝，莉琪全身激</w:t>
      </w:r>
    </w:p>
    <w:p>
      <w:r>
        <w:t>烈的起伏着说：「不可以……这样……好冰！不可以……呜……」此时杰哥意犹未尽，竟在莉琪浑身颤抖的情况下，</w:t>
      </w:r>
    </w:p>
    <w:p>
      <w:r>
        <w:t>硬生生将第二颗冰块塞入莉琪的小肉穴，把本来在里面的那颗推向蜿蜒蜜道的更深处。莉琪细致的脚趾已经扭曲在</w:t>
      </w:r>
    </w:p>
    <w:p>
      <w:r>
        <w:t>一起，上下半身的敏感点同时受到刺激快让她疯了，尤其是阴道内酥酥麻麻的，她甚至可以感觉到冰球在她体内逐</w:t>
      </w:r>
    </w:p>
    <w:p>
      <w:r>
        <w:t>渐溶化的感觉。</w:t>
      </w:r>
    </w:p>
    <w:p>
      <w:r>
        <w:t>她口中娇吟着：「嗯……不要……这样冰水都……噢……流到里面了……」原来杰哥在塞入冰块后，还稍稍的</w:t>
      </w:r>
    </w:p>
    <w:p>
      <w:r>
        <w:t>把莉琪的臀部垫高，於是溶化的冰水不仅没有流出，还混杂着莉琪本身份泌的蜜汁，往子宫腔室流入。</w:t>
      </w:r>
    </w:p>
    <w:p>
      <w:r>
        <w:t>而莉琪由於双腿被分别固定在床的两侧，无论怎么挣扎也无法将冰块挤出阴道，只能接受冰块在她体内缓缓的</w:t>
      </w:r>
    </w:p>
    <w:p>
      <w:r>
        <w:t>溶化，无法反抗的她因为体内的受虐体质已经被激发出来，反而感受到异样的快感，她可爱的说着：「主人……欺</w:t>
      </w:r>
    </w:p>
    <w:p>
      <w:r>
        <w:t>负人家……讨厌……」本来略带痛苦的叫声也转变成愉悦的哼声。</w:t>
      </w:r>
    </w:p>
    <w:p>
      <w:r>
        <w:t>此时阿刚拿出刚刚使用过的蜡烛，点燃了烛火递给杰哥，杰哥先在莉琪雪白的大腿上滴下滚烫的蜡油，让莉琪</w:t>
      </w:r>
    </w:p>
    <w:p>
      <w:r>
        <w:t>美体又是一阵颤动，檀口中娇呼着：「饶了琪奴……噢……拜托……主人……啊……真的不可以……」但杰哥跟阿</w:t>
      </w:r>
    </w:p>
    <w:p>
      <w:r>
        <w:t>刚此时只想尽情地玩弄这具动人的胴体，怎么可能停手。</w:t>
      </w:r>
    </w:p>
    <w:p>
      <w:r>
        <w:t>迷糊的莉琪- 蒙眼凌辱篇（中）</w:t>
      </w:r>
    </w:p>
    <w:p>
      <w:r>
        <w:t>滚烫的蜡油滴落在莉琪雪白的大腿上，让莉琪痛的直扭着柳腰想闪躲，但却因为被绳子固定着无法动弹，只能</w:t>
      </w:r>
    </w:p>
    <w:p>
      <w:r>
        <w:t>任凭着灼热的液体在她滑嫩的肌肤上流淌凝结，而此时塞在阴道内的冰块还不断溶化着刺激柔软的阴道内壁，然后</w:t>
      </w:r>
    </w:p>
    <w:p>
      <w:r>
        <w:t>缓缓的流入子宫腔室。</w:t>
      </w:r>
    </w:p>
    <w:p>
      <w:r>
        <w:t>在寒与热交替作用下，无助的莉琪连话都快说不出来，只能不断发出呜咽的声音，杰哥此时还先拿冰块放在莉</w:t>
      </w:r>
    </w:p>
    <w:p>
      <w:r>
        <w:t>琪的美足上，等到莉琪适应了那个温度后，再缓缓滴下热油，突如其来的反差感使得莉琪细致的脚趾用力的蜷曲在</w:t>
      </w:r>
    </w:p>
    <w:p>
      <w:r>
        <w:t>一起，小腿也绷紧到微微颤抖，她被刺激到眼泪口水都流了出来，断断续续的说着：「主人。</w:t>
      </w:r>
    </w:p>
    <w:p>
      <w:r>
        <w:t>……不要……不要了！「</w:t>
      </w:r>
    </w:p>
    <w:p>
      <w:r>
        <w:t>阿刚看她快到极限了，便用眼神示意杰哥先出去，杰哥很不情愿的慢慢走了出去，然后阿刚把莉琪手上及玉腿</w:t>
      </w:r>
    </w:p>
    <w:p>
      <w:r>
        <w:t>上的绳索解开，留下一圈圈因为用力挣扎留下的绳印。</w:t>
      </w:r>
    </w:p>
    <w:p>
      <w:r>
        <w:t>莉琪此时连将双腿合并的力气也没有，两条美腿随意的打开着，露出诱人的三角丘，她不断喘息，阿刚把她的</w:t>
      </w:r>
    </w:p>
    <w:p>
      <w:r>
        <w:t>眼罩拿下说：「我突然想起等等有急事，晚点再回来，小母狗先休息一下。」莉琪经过刚刚一连串的刺激却一直得</w:t>
      </w:r>
    </w:p>
    <w:p>
      <w:r>
        <w:t>不到满足，此时身体被撩拨的极为难受，根本是肉体的性欲已经被勾引起来却又无法发泄的处罚，但她已经被调教</w:t>
      </w:r>
    </w:p>
    <w:p>
      <w:r>
        <w:t>的极为顺从，也只是轻轻的说着：「主人，人家好想要，拜托你快些回来。」阿刚大笑着拍了一下她的大腿，口中</w:t>
      </w:r>
    </w:p>
    <w:p>
      <w:r>
        <w:t>说着：「小母狗等我两个小时吧，如果受不了就自己拿玩具出来玩，知道我在玩具放哪里吧？但不准玩到高潮，知</w:t>
      </w:r>
    </w:p>
    <w:p>
      <w:r>
        <w:t>道吗？」阿刚走出门外后，便进到另外的房间打开监视的仪器，兴奋的等着接下来的好戏，而莉琪无力的躺在床上</w:t>
      </w:r>
    </w:p>
    <w:p>
      <w:r>
        <w:t>休息约五分钟后，突然听到门外有人按门铃的声音，她心想会不会是阿刚没带钥匙还是什么东西没拿，便勉强的从</w:t>
      </w:r>
    </w:p>
    <w:p>
      <w:r>
        <w:t>床上起身。</w:t>
      </w:r>
    </w:p>
    <w:p>
      <w:r>
        <w:t>莉琪随意的披了一件睡袍就去开门，把门打开一些缝隙后发现杰哥站在门外，杰哥稍微出了点力把门往内推，</w:t>
      </w:r>
    </w:p>
    <w:p>
      <w:r>
        <w:t>莉琪没意料到向后跌了下去。</w:t>
      </w:r>
    </w:p>
    <w:p>
      <w:r>
        <w:t>杰哥走了进来问说阿刚在吗？眼睛却盯着莉琪睡袍下如白玉般的双腿猛瞧，莉琪跌坐在地上有些紧张的说：「</w:t>
      </w:r>
    </w:p>
    <w:p>
      <w:r>
        <w:t>他现在不在，等他回来我再叫他打电……唔，」莉琪话才说到一半就被猛扑上来的杰哥抱住，。</w:t>
      </w:r>
    </w:p>
    <w:p>
      <w:r>
        <w:t>「不要！……」莉琪本能的挣扎着，杰哥把手伸进睡袍底下一抹说：「我什么都还没做你就这么湿了，看来你</w:t>
      </w:r>
    </w:p>
    <w:p>
      <w:r>
        <w:t>也是很期待吧，」莉琪慌乱的想要解释：「呜……不是这样的，你放开我，」急忙想要把双腿并拢，但却抵不过面</w:t>
      </w:r>
    </w:p>
    <w:p>
      <w:r>
        <w:t>前男人的力气。</w:t>
      </w:r>
    </w:p>
    <w:p>
      <w:r>
        <w:t>人高马大的杰哥直接把她抱了起来，迳直的往她的房里走去，如果莉琪有发现的话，应该会疑惑为何杰哥一来</w:t>
      </w:r>
    </w:p>
    <w:p>
      <w:r>
        <w:t>就知道她的房间在哪，但她此时也无法去想那么多，就被杰哥丢在床上，睡袍散乱的摊开着。</w:t>
      </w:r>
    </w:p>
    <w:p>
      <w:r>
        <w:t>杰哥冲了上来玩弄着她几近虚脱的身子，两只大手经过莉琪光滑的腋下，绕到背后双手扣住，让莉琪光滑全裸</w:t>
      </w:r>
    </w:p>
    <w:p>
      <w:r>
        <w:t>的双乳贴着他的胸膛，莉琪就像是在钴板上的白嫩嫩的鱼任人鱼肉着，杰哥感觉到面前美人湿滑的肌肤触感以及两</w:t>
      </w:r>
    </w:p>
    <w:p>
      <w:r>
        <w:t>团柔嫩的大奶紧紧的贴附着他，杰哥的心跳激烈的跳动，兴奋到微微颤抖着。</w:t>
      </w:r>
    </w:p>
    <w:p>
      <w:r>
        <w:t>他像是抱住珍贵的物品一般，大手不断在莉琪光滑的肌肤上抚摸着，莉琪感觉到自己被紧紧抱住，而且因为乳</w:t>
      </w:r>
    </w:p>
    <w:p>
      <w:r>
        <w:t>房被挤压的太过用力都有些快吸不了气，此时杰哥突然粗鲁的压着莉琪的头，大嘴吻了上去，吸住柔软的双唇，肥</w:t>
      </w:r>
    </w:p>
    <w:p>
      <w:r>
        <w:t>厚的舌头不断钻入莉琪的香甜的口腔中，莉琪挣扎着想要呼吸。</w:t>
      </w:r>
    </w:p>
    <w:p>
      <w:r>
        <w:t>但是杰哥的舌头就像是一条滑溜的泥鳅，不断在莉琪洁净的口腔里面翻滚搅拌着，把莉琪一颗一颗的贝齿都舔</w:t>
      </w:r>
    </w:p>
    <w:p>
      <w:r>
        <w:t>过一遍，贪婪的吸取莉琪口腔内甜甜的津液，啧啧的发出满足的声音。</w:t>
      </w:r>
    </w:p>
    <w:p>
      <w:r>
        <w:t>然后杰哥把舌头伸到食道口把口水渡了过去，逼的莉琪只能不断把杰哥的口水吞咽下去，粗大的舌头勾引牵拉</w:t>
      </w:r>
    </w:p>
    <w:p>
      <w:r>
        <w:t>着莉琪的滑嫩的舌肉，两条舌头淫乱的纠缠在一起。</w:t>
      </w:r>
    </w:p>
    <w:p>
      <w:r>
        <w:t>在杰哥高明的吻技下，莉琪浑身无力的躺在他厚实的臂弯里喘息着，展现着动人的肢体曲线，杰哥看着她泛红</w:t>
      </w:r>
    </w:p>
    <w:p>
      <w:r>
        <w:t>的漂亮脸蛋，大手从粉颈向下抚摸着一直到足部。</w:t>
      </w:r>
    </w:p>
    <w:p>
      <w:r>
        <w:t>他把莉琪的脚抓在手里，看着莉琪的小脚不断扭动挣扎着，然后开口道：</w:t>
      </w:r>
    </w:p>
    <w:p>
      <w:r>
        <w:t>「从来没有遇过这么美丽的小脚，一点粗糙的地方都没有，跟玉雕的一样，摸起来实在有够舒服，又滑又软跟</w:t>
      </w:r>
    </w:p>
    <w:p>
      <w:r>
        <w:t>没有骨头一样，真希望能每天都能玩，」原来杰哥有着恋足的癖好，他摸着莉琪的玉足，感受到那温软的触感。</w:t>
      </w:r>
    </w:p>
    <w:p>
      <w:r>
        <w:t>莉琪感觉到她的脚心被没见过几次面的男人握在湿热的手掌中，挣扎着想要把脚抽出来，却突然感觉到脚上传</w:t>
      </w:r>
    </w:p>
    <w:p>
      <w:r>
        <w:t>来一股湿黏的感觉，才发现杰哥低下头去舔着她的脚趾，大手牢牢抓住不让她挣脱。</w:t>
      </w:r>
    </w:p>
    <w:p>
      <w:r>
        <w:t>然后杰哥把美丽脚掌上的脚趾含入嘴巴里面，指甲同时搔抓着脚掌心的嫩肉，在柔嫩的脚心被抓弄的同时，她</w:t>
      </w:r>
    </w:p>
    <w:p>
      <w:r>
        <w:t>感觉到脚趾被含入湿热的口腔里头，她瞬间有一股很恶心的感觉，却无力阻止。</w:t>
      </w:r>
    </w:p>
    <w:p>
      <w:r>
        <w:t>莉琪惊慌的叫道：「啊……不要……噢……」她感觉到一股股电流从脚底板窜升到脑部刺激着她，她不断的哀</w:t>
      </w:r>
    </w:p>
    <w:p>
      <w:r>
        <w:t>鸣着：「不要这样……」却无法控制雪白肉体的颤抖，杰哥淫笑着说：「还说不想要，你看你的脚趾都兴奋到握起</w:t>
      </w:r>
    </w:p>
    <w:p>
      <w:r>
        <w:t>来了。」杰哥弄到兴奋之处抓起了莉琪的脚底板磨蹭他的脸颊，轮流含着洁白秀气的五根脚趾，又舔又咬，让莉琪</w:t>
      </w:r>
    </w:p>
    <w:p>
      <w:r>
        <w:t>的足弓弯了起来，纤细的小腿也显得更加修长诱人，她不断的扭动身躯想要逃离，却逃不了肥大的舌头在她足上肆</w:t>
      </w:r>
    </w:p>
    <w:p>
      <w:r>
        <w:t>虐着。</w:t>
      </w:r>
    </w:p>
    <w:p>
      <w:r>
        <w:t>杰哥的舌头在莉琪细致的脚趾上画着圈，连脚趾间隙也不放过，他把莉琪夹紧的脚趾拉开，把舌头塞进指缝中</w:t>
      </w:r>
    </w:p>
    <w:p>
      <w:r>
        <w:t>抽动着，把整只脚上的肌肤都来回舔舐好几遍，牙齿也不断轻轻嗫咬着细致的脚趾，带给莉琪更大的刺激，杰哥一</w:t>
      </w:r>
    </w:p>
    <w:p>
      <w:r>
        <w:t>边舔着一边羞辱着她说：「看你脚趾用力成这样，是不是很爽呀？」莉琪的整只玉足都湿腻腻的占满了他的口水，</w:t>
      </w:r>
    </w:p>
    <w:p>
      <w:r>
        <w:t>两只足心更加羞耻的向内弓起，被折磨到脑袋晕呼呼的无法思考发出：「阿……不……唔……」经过连番的刺激后，</w:t>
      </w:r>
    </w:p>
    <w:p>
      <w:r>
        <w:t>杰哥突然轻柔的按抚着莉琪的美足，让莉琪感觉到不喜欢却又好舒服，他轻柔的抚摸使她娇嫩的脚掌心麻麻痒痒的，</w:t>
      </w:r>
    </w:p>
    <w:p>
      <w:r>
        <w:t>莉琪咬着牙想抵挡从脚上传来的酥麻感，却仍不可抑制的轻轻哼了一声，那股酥软的声音传到杰哥耳中，让杰哥兴</w:t>
      </w:r>
    </w:p>
    <w:p>
      <w:r>
        <w:t>奋的说着：「很舒服吧？喜不喜欢？」莉琪哀求的说着：「不要欺负我了，放开我，拜托，」杰哥却开始沿着小腿</w:t>
      </w:r>
    </w:p>
    <w:p>
      <w:r>
        <w:t>优美的曲线一路向上，粗糙的大手按压在柔软的大腿根部说：「但是你的身体似乎很喜欢呢，你看看你的小穴流了</w:t>
      </w:r>
    </w:p>
    <w:p>
      <w:r>
        <w:t>多少水？」莉琪被碰到小穴时身体瞬间紧绷说：</w:t>
      </w:r>
    </w:p>
    <w:p>
      <w:r>
        <w:t>「噢……不要……呜……不可以……」两只细嫩的小手也连忙去阻挡。</w:t>
      </w:r>
    </w:p>
    <w:p>
      <w:r>
        <w:t>杰哥用力的把莉琪夹紧的双腿分开，不让她合起，仔细的观察莉琪性感的三角丘，那细细柔软的整齐阴毛让人</w:t>
      </w:r>
    </w:p>
    <w:p>
      <w:r>
        <w:t>看的口乾舌燥，莉琪纤细的腰身扭动想要阻止他，却被他牢牢固定住大腿。</w:t>
      </w:r>
    </w:p>
    <w:p>
      <w:r>
        <w:t>被不熟悉的男人看着私密处的羞耻感源源不绝的刺激着她，杰哥粗糙的大手攀上她的大腿根部，抚摸着已经嫩</w:t>
      </w:r>
    </w:p>
    <w:p>
      <w:r>
        <w:t>红的阴唇，轻轻拉扯着那柔软的肉片，莉琪急的快要哭出来：「不要，不可以这样，」双腿胡乱的踢动着。</w:t>
      </w:r>
    </w:p>
    <w:p>
      <w:r>
        <w:t>此时杰哥的手指已经把她的阴唇打开，指甲碰触着那已经充血的阴核，莉琪大腿的肌肉紧紧绷了起来，杰哥口</w:t>
      </w:r>
    </w:p>
    <w:p>
      <w:r>
        <w:t>中说着：「我都还没开始，你水就一直流，真是有够骚的，」指尖从莉琪的下身沾了一丝晶莹的黏液起来，放在莉</w:t>
      </w:r>
    </w:p>
    <w:p>
      <w:r>
        <w:t>琪的眼前说：</w:t>
      </w:r>
    </w:p>
    <w:p>
      <w:r>
        <w:t>「你看看你自己的淫水，真漂亮，不知道嚐起来怎样，」莉琪羞愧的颤抖着说：「住手，求求你，」她为自己</w:t>
      </w:r>
    </w:p>
    <w:p>
      <w:r>
        <w:t>的身体不受控制的迎合眼前的男人感到羞辱，但杰哥的手却是沿着那条湿热的裂缝，慢慢的往里面伸入，莉琪一直</w:t>
      </w:r>
    </w:p>
    <w:p>
      <w:r>
        <w:t>哀求着：「不可以……不要……」呼吸以及心跳却是越来越快，就在这个时候杰哥突然捏了她的阴核，她在没有心</w:t>
      </w:r>
    </w:p>
    <w:p>
      <w:r>
        <w:t>理准备的情况下，身体抖动着，呻吟了出来：「啊……」迷糊的莉琪- 蒙眼凌辱篇（中）</w:t>
      </w:r>
    </w:p>
    <w:p>
      <w:r>
        <w:t>滚烫的蜡油滴落在莉琪雪白的大腿上，让莉琪痛的直扭着柳腰想闪躲，但却因为被绳子固定着无法动弹，只能</w:t>
      </w:r>
    </w:p>
    <w:p>
      <w:r>
        <w:t>任凭着灼热的液体在她滑嫩的肌肤上流淌凝结，而此时塞在阴道内的冰块还不断溶化着刺激柔软的阴道内壁，然后</w:t>
      </w:r>
    </w:p>
    <w:p>
      <w:r>
        <w:t>缓缓的流入子宫腔室。</w:t>
      </w:r>
    </w:p>
    <w:p>
      <w:r>
        <w:t>在寒与热交替作用下，无助的莉琪连话都快说不出来，只能不断发出呜咽的声音，杰哥此时还先拿冰块放在莉</w:t>
      </w:r>
    </w:p>
    <w:p>
      <w:r>
        <w:t>琪的美足上，等到莉琪适应了那个温度后，再缓缓滴下热油，突如其来的反差感使得莉琪细致的脚趾用力的蜷曲在</w:t>
      </w:r>
    </w:p>
    <w:p>
      <w:r>
        <w:t>一起，小腿也绷紧到微微颤抖，她被刺激到眼泪口水都流了出来，断断续续的说着：「主人。</w:t>
      </w:r>
    </w:p>
    <w:p>
      <w:r>
        <w:t>……不要……不要了！「</w:t>
      </w:r>
    </w:p>
    <w:p>
      <w:r>
        <w:t>阿刚看她快到极限了，便用眼神示意杰哥先出去，杰哥很不情愿的慢慢走了出去，然后阿刚把莉琪手上及玉腿</w:t>
      </w:r>
    </w:p>
    <w:p>
      <w:r>
        <w:t>上的绳索解开，留下一圈圈因为用力挣扎留下的绳印。</w:t>
      </w:r>
    </w:p>
    <w:p>
      <w:r>
        <w:t>莉琪此时连将双腿合并的力气也没有，两条美腿随意的打开着，露出诱人的三角丘，她不断喘息，阿刚把她的</w:t>
      </w:r>
    </w:p>
    <w:p>
      <w:r>
        <w:t>眼罩拿下说：「我突然想起等等有急事，晚点再回来，小母狗先休息一下。」莉琪经过刚刚一连串的刺激却一直得</w:t>
      </w:r>
    </w:p>
    <w:p>
      <w:r>
        <w:t>不到满足，此时身体被撩拨的极为难受，根本是肉体的性欲已经被勾引起来却又无法发泄的处罚，但她已经被调教</w:t>
      </w:r>
    </w:p>
    <w:p>
      <w:r>
        <w:t>的极为顺从，也只是轻轻的说着：「主人，人家好想要，拜托你快些回来。」阿刚大笑着拍了一下她的大腿，口中</w:t>
      </w:r>
    </w:p>
    <w:p>
      <w:r>
        <w:t>说着：「小母狗等我两个小时吧，如果受不了就自己拿玩具出来玩，知道我在玩具放哪里吧？但不准玩到高潮，知</w:t>
      </w:r>
    </w:p>
    <w:p>
      <w:r>
        <w:t>道吗？」阿刚走出门外后，便进到另外的房间打开监视的仪器，兴奋的等着接下来的好戏，而莉琪无力的躺在床上</w:t>
      </w:r>
    </w:p>
    <w:p>
      <w:r>
        <w:t>休息约五分钟后，突然听到门外有人按门铃的声音，她心想会不会是阿刚没带钥匙还是什么东西没拿，便勉强的从</w:t>
      </w:r>
    </w:p>
    <w:p>
      <w:r>
        <w:t>床上起身。</w:t>
      </w:r>
    </w:p>
    <w:p>
      <w:r>
        <w:t>莉琪随意的披了一件睡袍就去开门，把门打开一些缝隙后发现杰哥站在门外，杰哥稍微出了点力把门往内推，</w:t>
      </w:r>
    </w:p>
    <w:p>
      <w:r>
        <w:t>莉琪没意料到向后跌了下去。</w:t>
      </w:r>
    </w:p>
    <w:p>
      <w:r>
        <w:t>杰哥走了进来问说阿刚在吗？眼睛却盯着莉琪睡袍下如白玉般的双腿猛瞧，莉琪跌坐在地上有些紧张的说：「</w:t>
      </w:r>
    </w:p>
    <w:p>
      <w:r>
        <w:t>他现在不在，等他回来我再叫他打电……唔，」莉琪话才说到一半就被猛扑上来的杰哥抱住，。</w:t>
      </w:r>
    </w:p>
    <w:p>
      <w:r>
        <w:t>「不要！……」莉琪本能的挣扎着，杰哥把手伸进睡袍底下一抹说：「我什么都还没做你就这么湿了，看来你</w:t>
      </w:r>
    </w:p>
    <w:p>
      <w:r>
        <w:t>也是很期待吧，」莉琪慌乱的想要解释：「呜……不是这样的，你放开我，」急忙想要把双腿并拢，但却抵不过面</w:t>
      </w:r>
    </w:p>
    <w:p>
      <w:r>
        <w:t>前男人的力气。</w:t>
      </w:r>
    </w:p>
    <w:p>
      <w:r>
        <w:t>人高马大的杰哥直接把她抱了起来，迳直的往她的房里走去，如果莉琪有发现的话，应该会疑惑为何杰哥一来</w:t>
      </w:r>
    </w:p>
    <w:p>
      <w:r>
        <w:t>就知道她的房间在哪，但她此时也无法去想那么多，就被杰哥丢在床上，睡袍散乱的摊开着。</w:t>
      </w:r>
    </w:p>
    <w:p>
      <w:r>
        <w:t>杰哥冲了上来玩弄着她几近虚脱的身子，两只大手经过莉琪光滑的腋下，绕到背后双手扣住，让莉琪光滑全裸</w:t>
      </w:r>
    </w:p>
    <w:p>
      <w:r>
        <w:t>的双乳贴着他的胸膛，莉琪就像是在钴板上的白嫩嫩的鱼任人鱼肉着，杰哥感觉到面前美人湿滑的肌肤触感以及两</w:t>
      </w:r>
    </w:p>
    <w:p>
      <w:r>
        <w:t>团柔嫩的大奶紧紧的贴附着他，杰哥的心跳激烈的跳动，兴奋到微微颤抖着。</w:t>
      </w:r>
    </w:p>
    <w:p>
      <w:r>
        <w:t>他像是抱住珍贵的物品一般，大手不断在莉琪光滑的肌肤上抚摸着，莉琪感觉到自己被紧紧抱住，而且因为乳</w:t>
      </w:r>
    </w:p>
    <w:p>
      <w:r>
        <w:t>房被挤压的太过用力都有些快吸不了气，此时杰哥突然粗鲁的压着莉琪的头，大嘴吻了上去，吸住柔软的双唇，肥</w:t>
      </w:r>
    </w:p>
    <w:p>
      <w:r>
        <w:t>厚的舌头不断钻入莉琪的香甜的口腔中，莉琪挣扎着想要呼吸。</w:t>
      </w:r>
    </w:p>
    <w:p>
      <w:r>
        <w:t>但是杰哥的舌头就像是一条滑溜的泥鳅，不断在莉琪洁净的口腔里面翻滚搅拌着，把莉琪一颗一颗的贝齿都舔</w:t>
      </w:r>
    </w:p>
    <w:p>
      <w:r>
        <w:t>过一遍，贪婪的吸取莉琪口腔内甜甜的津液，啧啧的发出满足的声音。</w:t>
      </w:r>
    </w:p>
    <w:p>
      <w:r>
        <w:t>然后杰哥把舌头伸到食道口把口水渡了过去，逼的莉琪只能不断把杰哥的口水吞咽下去，粗大的舌头勾引牵拉</w:t>
      </w:r>
    </w:p>
    <w:p>
      <w:r>
        <w:t>着莉琪的滑嫩的舌肉，两条舌头淫乱的纠缠在一起。</w:t>
      </w:r>
    </w:p>
    <w:p>
      <w:r>
        <w:t>在杰哥高明的吻技下，莉琪浑身无力的躺在他厚实的臂弯里喘息着，展现着动人的肢体曲线，杰哥看着她泛红</w:t>
      </w:r>
    </w:p>
    <w:p>
      <w:r>
        <w:t>的漂亮脸蛋，大手从粉颈向下抚摸着一直到足部。</w:t>
      </w:r>
    </w:p>
    <w:p>
      <w:r>
        <w:t>他把莉琪的脚抓在手里，看着莉琪的小脚不断扭动挣扎着，然后开口道：</w:t>
      </w:r>
    </w:p>
    <w:p>
      <w:r>
        <w:t>「从来没有遇过这么美丽的小脚，一点粗糙的地方都没有，跟玉雕的一样，摸起来实在有够舒服，又滑又软跟</w:t>
      </w:r>
    </w:p>
    <w:p>
      <w:r>
        <w:t>没有骨头一样，真希望能每天都能玩，」原来杰哥有着恋足的癖好，他摸着莉琪的玉足，感受到那温软的触感。</w:t>
      </w:r>
    </w:p>
    <w:p>
      <w:r>
        <w:t>莉琪感觉到她的脚心被没见过几次面的男人握在湿热的手掌中，挣扎着想要把脚抽出来，却突然感觉到脚上传</w:t>
      </w:r>
    </w:p>
    <w:p>
      <w:r>
        <w:t>来一股湿黏的感觉，才发现杰哥低下头去舔着她的脚趾，大手牢牢抓住不让她挣脱。</w:t>
      </w:r>
    </w:p>
    <w:p>
      <w:r>
        <w:t>然后杰哥把美丽脚掌上的脚趾含入嘴巴里面，指甲同时搔抓着脚掌心的嫩肉，在柔嫩的脚心被抓弄的同时，她</w:t>
      </w:r>
    </w:p>
    <w:p>
      <w:r>
        <w:t>感觉到脚趾被含入湿热的口腔里头，她瞬间有一股很恶心的感觉，却无力阻止。</w:t>
      </w:r>
    </w:p>
    <w:p>
      <w:r>
        <w:t>莉琪惊慌的叫道：「啊……不要……噢……」她感觉到一股股电流从脚底板窜升到脑部刺激着她，她不断的哀</w:t>
      </w:r>
    </w:p>
    <w:p>
      <w:r>
        <w:t>鸣着：「不要这样……」却无法控制雪白肉体的颤抖，杰哥淫笑着说：「还说不想要，你看你的脚趾都兴奋到握起</w:t>
      </w:r>
    </w:p>
    <w:p>
      <w:r>
        <w:t>来了。」杰哥弄到兴奋之处抓起了莉琪的脚底板磨蹭他的脸颊，轮流含着洁白秀气的五根脚趾，又舔又咬，让莉琪</w:t>
      </w:r>
    </w:p>
    <w:p>
      <w:r>
        <w:t>的足弓弯了起来，纤细的小腿也显得更加修长诱人，她不断的扭动身躯想要逃离，却逃不了肥大的舌头在她足上肆</w:t>
      </w:r>
    </w:p>
    <w:p>
      <w:r>
        <w:t>虐着。</w:t>
      </w:r>
    </w:p>
    <w:p>
      <w:r>
        <w:t>杰哥的舌头在莉琪细致的脚趾上画着圈，连脚趾间隙也不放过，他把莉琪夹紧的脚趾拉开，把舌头塞进指缝中</w:t>
      </w:r>
    </w:p>
    <w:p>
      <w:r>
        <w:t>抽动着，把整只脚上的肌肤都来回舔舐好几遍，牙齿也不断轻轻嗫咬着细致的脚趾，带给莉琪更大的刺激，杰哥一</w:t>
      </w:r>
    </w:p>
    <w:p>
      <w:r>
        <w:t>边舔着一边羞辱着她说：「看你脚趾用力成这样，是不是很爽呀？」莉琪的整只玉足都湿腻腻的占满了他的口水，</w:t>
      </w:r>
    </w:p>
    <w:p>
      <w:r>
        <w:t>两只足心更加羞耻的向内弓起，被折磨到脑袋晕呼呼的无法思考发出：「阿……不……唔……」经过连番的刺激后，</w:t>
      </w:r>
    </w:p>
    <w:p>
      <w:r>
        <w:t>杰哥突然轻柔的按抚着莉琪的美足，让莉琪感觉到不喜欢却又好舒服，他轻柔的抚摸使她娇嫩的脚掌心麻麻痒痒的，</w:t>
      </w:r>
    </w:p>
    <w:p>
      <w:r>
        <w:t>莉琪咬着牙想抵挡从脚上传来的酥麻感，却仍不可抑制的轻轻哼了一声，那股酥软的声音传到杰哥耳中，让杰哥兴</w:t>
      </w:r>
    </w:p>
    <w:p>
      <w:r>
        <w:t>奋的说着：「很舒服吧？喜不喜欢？」莉琪哀求的说着：「不要欺负我了，放开我，拜托，」杰哥却开始沿着小腿</w:t>
      </w:r>
    </w:p>
    <w:p>
      <w:r>
        <w:t>优美的曲线一路向上，粗糙的大手按压在柔软的大腿根部说：「但是你的身体似乎很喜欢呢，你看看你的小穴流了</w:t>
      </w:r>
    </w:p>
    <w:p>
      <w:r>
        <w:t>多少水？」莉琪被碰到小穴时身体瞬间紧绷说：</w:t>
      </w:r>
    </w:p>
    <w:p>
      <w:r>
        <w:t>「噢……不要……呜……不可以……」两只细嫩的小手也连忙去阻挡。</w:t>
      </w:r>
    </w:p>
    <w:p>
      <w:r>
        <w:t>杰哥用力的把莉琪夹紧的双腿分开，不让她合起，仔细的观察莉琪性感的三角丘，那细细柔软的整齐阴毛让人</w:t>
      </w:r>
    </w:p>
    <w:p>
      <w:r>
        <w:t>看的口乾舌燥，莉琪纤细的腰身扭动想要阻止他，却被他牢牢固定住大腿。</w:t>
      </w:r>
    </w:p>
    <w:p>
      <w:r>
        <w:t>被不熟悉的男人看着私密处的羞耻感源源不绝的刺激着她，杰哥粗糙的大手攀上她的大腿根部，抚摸着已经嫩</w:t>
      </w:r>
    </w:p>
    <w:p>
      <w:r>
        <w:t>红的阴唇，轻轻拉扯着那柔软的肉片，莉琪急的快要哭出来：「不要，不可以这样，」双腿胡乱的踢动着。</w:t>
      </w:r>
    </w:p>
    <w:p>
      <w:r>
        <w:t>此时杰哥的手指已经把她的阴唇打开，指甲碰触着那已经充血的阴核，莉琪大腿的肌肉紧紧绷了起来，杰哥口</w:t>
      </w:r>
    </w:p>
    <w:p>
      <w:r>
        <w:t>中说着：「我都还没开始，你水就一直流，真是有够骚的，」指尖从莉琪的下身沾了一丝晶莹的黏液起来，放在莉</w:t>
      </w:r>
    </w:p>
    <w:p>
      <w:r>
        <w:t>琪的眼前说：</w:t>
      </w:r>
    </w:p>
    <w:p>
      <w:r>
        <w:t>「你看看你自己的淫水，真漂亮，不知道嚐起来怎样，」莉琪羞愧的颤抖着说：「住手，求求你，」她为自己</w:t>
      </w:r>
    </w:p>
    <w:p>
      <w:r>
        <w:t>的身体不受控制的迎合眼前的男人感到羞辱，但杰哥的手却是沿着那条湿热的裂缝，慢慢的往里面伸入，莉琪一直</w:t>
      </w:r>
    </w:p>
    <w:p>
      <w:r>
        <w:t>哀求着：「不可以……不要……」呼吸以及心跳却是越来越快，就在这个时候杰哥突然捏了她的阴核，她在没有心</w:t>
      </w:r>
    </w:p>
    <w:p>
      <w:r>
        <w:t>理准备的情况下，身体抖动着，呻吟了出来：「啊……」杰哥的手指抚上了莉琪敏感的阴核，尽管莉琪心底不想承</w:t>
      </w:r>
    </w:p>
    <w:p>
      <w:r>
        <w:t>认，即使她是被强迫的，但她的身体的确被面前这个没见过几此面的男人弄到很有感觉，她被摸到玉背弓了起来，</w:t>
      </w:r>
    </w:p>
    <w:p>
      <w:r>
        <w:t>额头上也出现了细汗，杰哥却是不急不徐的逗弄着莉琪性感的身子，把莉琪的可爱肉豆不断地搓揉，让她的阴核更</w:t>
      </w:r>
    </w:p>
    <w:p>
      <w:r>
        <w:t>加充血诱人。</w:t>
      </w:r>
    </w:p>
    <w:p>
      <w:r>
        <w:t>杰哥的手指在莉琪宝贵的禁区搓揉着，脸靠近莉琪的耳朵说着：「舒不舒服呀？想不想要我继续？」莉琪紧闭</w:t>
      </w:r>
    </w:p>
    <w:p>
      <w:r>
        <w:t>双眼抵挡着来自身下的快感，强忍着麻痒的感觉，她心底还是一个很纯朴的少女，始终不想屈从於身体的感觉背叛</w:t>
      </w:r>
    </w:p>
    <w:p>
      <w:r>
        <w:t>男友。</w:t>
      </w:r>
    </w:p>
    <w:p>
      <w:r>
        <w:t>但杰哥的手法却十分高明，或轻或重、或缓或急，莉琪终於忍受不了张开朱唇轻轻的哼着：「啊……嗯……不</w:t>
      </w:r>
    </w:p>
    <w:p>
      <w:r>
        <w:t>要……」无法抵抗快感的身子轻轻的扭动着，等到莉琪黏湿的豆芽已经充血得差不多了，杰哥粗糙的手指便改为进</w:t>
      </w:r>
    </w:p>
    <w:p>
      <w:r>
        <w:t>攻那湿热的缝隙。</w:t>
      </w:r>
    </w:p>
    <w:p>
      <w:r>
        <w:t>杰哥的手指在莉琪濡湿的裂缝上滑动着，压揉着小穴周遭柔嫩的软肉，口中说着：「你的小穴真美，颜色有这</w:t>
      </w:r>
    </w:p>
    <w:p>
      <w:r>
        <w:t>么漂亮，阿刚平时一定很少操你吧？真是浪费了，流了好多水呢！不知道里面感觉怎么样？」莉琪发出略带哭腔的</w:t>
      </w:r>
    </w:p>
    <w:p>
      <w:r>
        <w:t>声音：「不要看了……噢……」杰哥的手指在莉琪的穴口来回地搔弄滑动，问着莉琪：「那这样呢？有什么感觉？」</w:t>
      </w:r>
    </w:p>
    <w:p>
      <w:r>
        <w:t>莉琪被刺激到美乳乱颤，身体优美修长的曲线表露无遗，她努力地摇头说：「嗯……没有……不！」此时杰哥手指</w:t>
      </w:r>
    </w:p>
    <w:p>
      <w:r>
        <w:t>往前一滑，就这样插入了莉琪鲜嫩多汁的肉缝里面。</w:t>
      </w:r>
    </w:p>
    <w:p>
      <w:r>
        <w:t>就在手指进去嫩穴的那一瞬间，莉琪彷佛感觉到有一束电流从小穴蔓延到全身，身体不由自主的紧绷了起来，</w:t>
      </w:r>
    </w:p>
    <w:p>
      <w:r>
        <w:t>杰哥抬头看着她微红的娇艳脸蛋说：「感觉很棒吧？」莉琪有一种受到屈辱却又无力反抗的感觉，流着泪哀求着：</w:t>
      </w:r>
    </w:p>
    <w:p>
      <w:r>
        <w:t>「不要了，住手……」但杰哥的手指却又更加深入。</w:t>
      </w:r>
    </w:p>
    <w:p>
      <w:r>
        <w:t>「唔……」莉琪呼吸又开始变得急促，三角区域的柔顺耻毛早已被她涌出的蜜汁打湿。杰哥边把手指伸进去，</w:t>
      </w:r>
    </w:p>
    <w:p>
      <w:r>
        <w:t>边感觉到周遭的热度以及紧致湿滑的感觉，莉琪穴内的黏膜不断吸吮着闯进主人体内的手指，随着手指的抽动还发</w:t>
      </w:r>
    </w:p>
    <w:p>
      <w:r>
        <w:t>出「啾啾」的可爱声音。</w:t>
      </w:r>
    </w:p>
    <w:p>
      <w:r>
        <w:t>杰哥把手指在莉琪湿热的穴里滑动着，猛然使力，把整根手指塞入嫩穴中，他有些控制不了像是上瘾一般来回</w:t>
      </w:r>
    </w:p>
    <w:p>
      <w:r>
        <w:t>地抽动，另外一只壮的手臂搂住莉琪的柳腰，让两人的身体更加靠近，听着莉琪哀叫的声音享受着。莉琪手无助地</w:t>
      </w:r>
    </w:p>
    <w:p>
      <w:r>
        <w:t>抓住床单，发出呻吟：「哼……绕了我……啊……求求你……」杰哥满脸享受的说：「少说废话，你的小穴可是夹</w:t>
      </w:r>
    </w:p>
    <w:p>
      <w:r>
        <w:t>住我的手指不放，唔……真舒服，又紧又热！」这时候莉琪突然有点惊慌的说着：「不……不要……不要啊……」</w:t>
      </w:r>
    </w:p>
    <w:p>
      <w:r>
        <w:t>然后发出一连串的娇喘声：「啊……啊……哼……」双颊绯红，长腿不自住地勾住面前男人的身体，娇躯不断地颤</w:t>
      </w:r>
    </w:p>
    <w:p>
      <w:r>
        <w:t>抖，细致的脚趾握在一起，两颗已经被滴下来的汗所弄湿的乳球也被杰哥的胸膛挤压，男人的肌肉摩擦着她充血的</w:t>
      </w:r>
    </w:p>
    <w:p>
      <w:r>
        <w:t>乳头传来的感觉，成为压垮骆驼的最后一根稻草。</w:t>
      </w:r>
    </w:p>
    <w:p>
      <w:r>
        <w:t>她哀鸣了一声，感觉一股热流从体内浮现，而杰哥也顺势把手指拔了出来，只见淫水大量地涌出，沿着玉腿一</w:t>
      </w:r>
    </w:p>
    <w:p>
      <w:r>
        <w:t>直向下流，沾湿了一大片床单，莉琪全身无力地靠在指奸她的男人身上，一股晕眩的感觉蔓延在脑海里。</w:t>
      </w:r>
    </w:p>
    <w:p>
      <w:r>
        <w:t>此时杰哥看到他的梦中情人被他玩弄到如此魅态，再也忍受不住，用力扳开莉琪娇嫩的大腿，粗暴地抓着两边</w:t>
      </w:r>
    </w:p>
    <w:p>
      <w:r>
        <w:t>臀肉，硬生生的把粗大油亮的龟头塞进窄热的穴口，莉琪受到强烈的刺激：「噢！哼……嗯……」杰哥感受到他的</w:t>
      </w:r>
    </w:p>
    <w:p>
      <w:r>
        <w:t>龟头被莉琪滚烫的穴肉紧紧包覆住，也忍不住发出：「嘶……龟头感觉快融化了……真他妈爽！」他兴奋地大力揉</w:t>
      </w:r>
    </w:p>
    <w:p>
      <w:r>
        <w:t>捏莉琪白皙的乳房。</w:t>
      </w:r>
    </w:p>
    <w:p>
      <w:r>
        <w:t>他看着莉琪的大奶在他掌中不断变形说道：「你的腰这么细，怎么奶子就这么大、这么有份量？」莉琪的乳房</w:t>
      </w:r>
    </w:p>
    <w:p>
      <w:r>
        <w:t>十分坚挺丰满，再加上不盈一握的柳腰，光是视觉上就能给人极大的享受，而到了臀部是却又非常圆润紧实，让人</w:t>
      </w:r>
    </w:p>
    <w:p>
      <w:r>
        <w:t>一摸就会上瘾，他一边摸着一边说：「你把奶子挺成这样让人摸，看起来真够淫荡。」此时莉琪又是娇羞又是反抗</w:t>
      </w:r>
    </w:p>
    <w:p>
      <w:r>
        <w:t>的模样深深激起杰哥的兽欲，雪白的乳肉在杰哥黝黑的大手中变幻着模样，他一边用手指去夹捏莉琪已经站立起来</w:t>
      </w:r>
    </w:p>
    <w:p>
      <w:r>
        <w:t>的粉色奶头，任凭莉琪如何扭动身体也无法逃离魔掌。</w:t>
      </w:r>
    </w:p>
    <w:p>
      <w:r>
        <w:t>等到莉琪紧窄的阴道适应了他的肉棒粗度后，他挺着屁股慢慢地顶了进去，一边说着：「真是有够紧的，要不</w:t>
      </w:r>
    </w:p>
    <w:p>
      <w:r>
        <w:t>是没流血，我还真以为你是处女。」而莉琪却是有些痛苦的挣扎着：「不行……太大了……不要……」杰哥此时也</w:t>
      </w:r>
    </w:p>
    <w:p>
      <w:r>
        <w:t>顾不了那么多，只想尽情地干着她迷人的嫩穴，杰哥满足的发出哼声：「喔……太爽了……好舒服，不愧是我一直</w:t>
      </w:r>
    </w:p>
    <w:p>
      <w:r>
        <w:t>朝思暮想的小穴……」杰哥一边说着，一边推动着屁股，被莉琪刺激而胀到极限的肉棒猛力操着莉琪滑嫩的小穴，</w:t>
      </w:r>
    </w:p>
    <w:p>
      <w:r>
        <w:t>莉琪无力的娇躯只能随着每一次猛烈的撞击起伏着。</w:t>
      </w:r>
    </w:p>
    <w:p>
      <w:r>
        <w:t>经过一段时间的润滑后，小穴被塞满的快感几乎使莉琪舒服到说不出话来，她感觉自己的阴道被绷得紧紧的不</w:t>
      </w:r>
    </w:p>
    <w:p>
      <w:r>
        <w:t>留一点缝隙，几乎快被撑裂了。而杰哥看着那令人惊叹的柳腰随着他每一次的进入扭动着，就升起一股成就感，他</w:t>
      </w:r>
    </w:p>
    <w:p>
      <w:r>
        <w:t>扶住莉琪的细腰，粗暴地侵犯着她的身子，莉琪感到有些头晕，整个人经过今天的连番刺激都快要虚脱了，身上香</w:t>
      </w:r>
    </w:p>
    <w:p>
      <w:r>
        <w:t>汗淋漓，她只能不断娇吟着：「嗯……啊……不要……求你……嗯……哼……」莉琪的声音越来越模糊，而杰哥的</w:t>
      </w:r>
    </w:p>
    <w:p>
      <w:r>
        <w:t>下身却是动得愈加欢快，莉琪阴道内的嫩肉随着杰哥肉棒的进出被牵引拉扯，从外面都可以看到一些鲜红的嫩肉被</w:t>
      </w:r>
    </w:p>
    <w:p>
      <w:r>
        <w:t>肉棒一起拉扯出来，而雪白光亮的臀肉则是被撞击出「啪啪」的声响回荡在房里。</w:t>
      </w:r>
    </w:p>
    <w:p>
      <w:r>
        <w:t>莉琪的美丽胴体快要经不起连番摧残，已经有些抽搐了起来，穴内的嫩肉不断地收缩痉挛着，温滑细腻的乳肉</w:t>
      </w:r>
    </w:p>
    <w:p>
      <w:r>
        <w:t>也被压在杰哥的胸前滚动着，杰哥逼问着她：</w:t>
      </w:r>
    </w:p>
    <w:p>
      <w:r>
        <w:t>「舒不舒服？」此时莉琪已经完全丧失了思考的能力：「嗯……好舒服……」杰哥听到面前的大美女终於承认</w:t>
      </w:r>
    </w:p>
    <w:p>
      <w:r>
        <w:t>被他干得很爽，火热的棒子一阵乱抖，忍受不了的将浓热的白精灌了进去，莉琪被烫到又哀鸣了好几声，细腰不断</w:t>
      </w:r>
    </w:p>
    <w:p>
      <w:r>
        <w:t>地扭动，反而更加榨乾了肉棒里面所有的精液。杰哥喘息了好一阵子，抱着莉琪娇柔纤细的身子，而可怜的莉琪早</w:t>
      </w:r>
    </w:p>
    <w:p>
      <w:r>
        <w:t>已经昏睡过去。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