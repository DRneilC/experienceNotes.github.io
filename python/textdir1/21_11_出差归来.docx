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出差归来</w:t>
      </w:r>
    </w:p>
    <w:p>
      <w:r>
        <w:t xml:space="preserve">      石凡小心翼翼的打开门，出差一个多月了，想给老婆一个 惊喜。呵呵，想到老婆水仙，他禁不住笑了。这时，卧室里传了一阵阵呻吟声，石凡的心一紧，难不成今天是有惊无喜。他悄无声息的锁好门，走近卧室的门。门没锁，他轻轻的扭开门，只开了一道细小的缝。房间只开了夜灯，虽然不亮，可是看的挺清楚。石凡松了一口气，只有老婆一个人在床上。她似乎很痛苦，细细的呻吟声让石凡的老二激动不已。过了一会，呻吟声慢慢停止了，他隐约看见老婆的腿间夹着东西，两条匀称的长腿绞在一起，痛苦的痉挛着。</w:t>
      </w:r>
    </w:p>
    <w:p>
      <w:r>
        <w:t>终于，水仙的高潮退去。她拿开腿里的震荡器。瘫软在床上，本以为自慰以后会舒服些，其实只有更痛苦。水仙很敏感，性的欲望很强烈，却也容易满足，有时她觉得只要躺在丈夫宽阔的怀里，就可以平复那种难以抑制的空虚。老公出差一个多月了，还没有回来的迹象，水仙越想越难过，高潮过后的空虚，让她更加渴望老公的怀抱。她突然坐起来缩成一团，放声痛哭。哭了一会，她觉得舒服多，慢慢爬起来，走进浴室。</w:t>
      </w:r>
    </w:p>
    <w:p>
      <w:r>
        <w:t>石凡望着老婆痛哭流涕的样子不禁有点心疼，本来有点不高兴她买按摩棒，现在反倒有点支持了。老婆是个好奇的小孩子，什么新鲜东西都会勾起她的好奇心。结婚后的第一天，居然拉着他去性用品商店，说是以前不敢进去看，现在可以理直气壮了。呵呵，想到她孩子气的东看看西看看，他忍不住又笑了，她看中了一个藕荷色的震荡器，是个小女 孩的造型，腿上爬着一只小海豚。不过，他没让她买，他又不是不举，买那个干什么呀。小妖精，呆会儿哥哥补偿你。他想着推开卧室的门，打开灯，换上睡袍，走到梳妆台。果然是水仙当初看中的那个震荡器，他拿起震荡器想了想，嘴角浮现一抹诡异的笑意。</w:t>
      </w:r>
    </w:p>
    <w:p>
      <w:r>
        <w:t>水仙冲完凉，沮丧的走进卧室，突然发现老公躺在床上，禁不住惊喜的尖叫着，只是后面的声音象被人掐住脖子一样没气了。老公的手里居然拿着她的震荡器，完了，完了。不行要冷静。很快的，她嘻嘻笑着撒娇说：“老公，你不在家嘛，人家也有需要嘛，别生气，噢。” 她斜着眼看看老公，没反应。生气了？“老公？！嘿嘿，以后我乖乖听你的话，你让我买什么我就买什么，不让我买什么我就不买什么。好不好。” 还没反应。她转了转眼珠开始转移注意力：“老公，回来怎么不说一声呀”。</w:t>
      </w:r>
    </w:p>
    <w:p>
      <w:r>
        <w:t>石凡把玩着手里的震荡器，一直没吭气，他最了解水仙了，想象力太丰富了，他越是不出声，这傻丫头就越害怕。看着她茫然不知所措的样子。石凡的心里真是笑翻了。终于，他将手里的震荡器放进睡袍。冷冰冰的看着他可爱的小媳妇说：“我去洗澡，回来你跟我说怎么办。”说完他就晃进了浴室。震荡器可不能留给她，她呀，肯定顺窗户就把它丢了毁尸灭迹。这时浴室的门外传来了轻微的扭门的声音，虽然有水声，可是还是被石凡听到了，哈哈，早想到了，门当然要锁上。冲完凉，石凡对着镜子板了板脸，又晃出来了。</w:t>
      </w:r>
    </w:p>
    <w:p>
      <w:r>
        <w:t>一见老公出来，水仙忙嬉皮笑脸的迎上去，搂住老公的腰，贴着他的耳朵说：“我给你口交吧”。</w:t>
      </w:r>
    </w:p>
    <w:p>
      <w:r>
        <w:t>石凡推开她，躺在床上，不能让她靠的太近，他可忍不住这小妖女。他看了她一会说：“你是不是嫌我，觉得我不能满足你。”</w:t>
      </w:r>
    </w:p>
    <w:p>
      <w:r>
        <w:t>水仙一听，心里叫苦，这下坏了，男人就怕这个，万一老公自卑了，从此阳痿了，对生活失去信心了，接着对一切都失去信心了，然后每天酗酒，最后失业了。水仙充分的利用了她的大脑一下就想到一年以后，五年以后……</w:t>
      </w:r>
    </w:p>
    <w:p>
      <w:r>
        <w:t>“哼哼。”石凡哼了两声。“当时说不买你不是也同意了。为什么还偷偷的买。你说怎么办。”</w:t>
      </w:r>
    </w:p>
    <w:p>
      <w:r>
        <w:t>“那，罚我一星期不跟你上床。”水仙坏坏的说。</w:t>
      </w:r>
    </w:p>
    <w:p>
      <w:r>
        <w:t>“好。你就天天跟它做爱吧。”石凡将震荡器丢给她。</w:t>
      </w:r>
    </w:p>
    <w:p>
      <w:r>
        <w:t>水仙愣了，老公平常很斯文从来都不生气，她都没见过他发脾气。可是现在，他冷冰冰的样子好可怕。比拍桌子可吓人多了。隔了一会儿，水仙心虚的说：“老公，你别生气嘛。是我不好，以后，我什么都听你的。”</w:t>
      </w:r>
    </w:p>
    <w:p>
      <w:r>
        <w:t>呵呵，等的就是你这句话。“我不信，当初你也说不买的。”石凡轻轻的叹了口气。伤感的低下头“要我怎么相信你呀！”</w:t>
      </w:r>
    </w:p>
    <w:p>
      <w:r>
        <w:t>水仙的心好痛，急忙走过去，“真的，我说的是真的。什么都听你的。”水仙拉着他的手贴在脸上。</w:t>
      </w:r>
    </w:p>
    <w:p>
      <w:r>
        <w:t>“好，证明给我看。”石凡看着水仙的眼睛说。</w:t>
      </w:r>
    </w:p>
    <w:p>
      <w:r>
        <w:t>水仙茫然的看着他。</w:t>
      </w:r>
    </w:p>
    <w:p>
      <w:r>
        <w:t>石凡把震荡器放在水仙的手里：“自慰给我看。”</w:t>
      </w:r>
    </w:p>
    <w:p>
      <w:r>
        <w:t>水仙的脸一下子涨的通红。“老公。不要了。”她撒娇的说。</w:t>
      </w:r>
    </w:p>
    <w:p>
      <w:r>
        <w:t>石凡推开她，淡淡地说：“算了。”</w:t>
      </w:r>
    </w:p>
    <w:p>
      <w:r>
        <w:t>水仙一听马上拉起被子，躺在他身边，咿，没反映，她小心地又向老公那边移了移。呵呵，还没反应，那就干脆挤进他怀里。老公的胸膛就是暖和。她偷瞄了石凡一眼，没有反对。她忍不住又往怀里挤了挤，然后伸出她纤细的手指去抚摩他的肩膀。</w:t>
      </w:r>
    </w:p>
    <w:p>
      <w:r>
        <w:t>石凡拨开她的手，柔软的身子贴进怀里，已经让斋祭一个多月他欲火焚身了。再让这小丫头乱摸，肯定要失身了。</w:t>
      </w:r>
    </w:p>
    <w:p>
      <w:r>
        <w:t>水仙有点泄气，知道他生气了，可还是忍不住有伸手去摸他的胸膛。</w:t>
      </w:r>
    </w:p>
    <w:p>
      <w:r>
        <w:t>石凡将水仙的两只手并在一起，紧紧握在一只手里，举过水仙的头顶。然后望着水仙邪邪的笑笑。笑的水仙心底有些发毛。另一只手，则抚摩着水仙的脸。细细弯弯的眉，高挺的鼻子，红红的软软的嘴唇。</w:t>
      </w:r>
    </w:p>
    <w:p>
      <w:r>
        <w:t>水仙的呼吸越来越重，不安地扭动着腰肢。他的手指那么柔，那么暖，划过脖子，划过乳房。</w:t>
      </w:r>
    </w:p>
    <w:p>
      <w:r>
        <w:t>石凡用手指轻轻地在乳房上画着圆圈，他很有耐心，一遍一遍的画着。乳头已经硬起来了。水仙渴望他握紧她的乳房，用力的揉捏，可是他没有，他只是用心地在上面画着圆圈。</w:t>
      </w:r>
    </w:p>
    <w:p>
      <w:r>
        <w:t>水仙忍不住开始呻吟，向上挺了挺胸。</w:t>
      </w:r>
    </w:p>
    <w:p>
      <w:r>
        <w:t>突然，石凡用大拇指和中指重重地在她的乳头上弹了一下。</w:t>
      </w:r>
    </w:p>
    <w:p>
      <w:r>
        <w:t>“啊！？”水仙吃痛的叫了一声，振颤的好象不止是乳头，整个乳房，小腹，包括子宫似乎都在惊颤。水仙不敢再乱动。只是盯着石凡，他生气了？要虐杀她？也许他变态，刚才不是还要看她自慰？她有点害怕了。可是看他脸上没有怒气呀。正想着，他的手指已经滑到了她的下腹，轻轻的在草丛里打转。她意识到他要干什么。她最怕他的二指禅了，那种有欲望又不能满足的感觉，常常让她有种要被吞噬的感觉。她扭着屁股开始挣扎，石凡的手指，还是有意无意的在阴蒂附近打转，有时深到小屄的洞口，有时则在阴蒂上轻弹。由于刚刚自慰过，水仙的体力还没有恢复，而石凡的手则象钳子一样牢牢的禁锢她的双手，挣扎变的越来越无力。呻吟的声音则变的越来越无奈，白色液体也不争气的流了出来。她知道石凡更是痛苦，被她那滑滑软软的身子有意无意的触碰让他浑身滚烫，下身一定象要爆炸了，可她也知道石凡的忍耐力比她好的多。</w:t>
      </w:r>
    </w:p>
    <w:p>
      <w:r>
        <w:t>石凡知道差不多了，将中指和食指慢慢深入她的小屄，好烫，好滑，象要把他的手指融化了一样。石凡吸了一口气，没有象往常那样快速的抽插，而是让手指深深地埋进肉洞，然后缓慢而有力地抠呀，挖呀。上下左右都抠便了，他才将手指抽出。再狠狠地撞进去，然后再继续抠挖。</w:t>
      </w:r>
    </w:p>
    <w:p>
      <w:r>
        <w:t>水仙的呻吟变成轻轻的啜泣，她转过脸来，亲吻着石凡，喃喃地说：“老公，我要，老公，我要。”</w:t>
      </w:r>
    </w:p>
    <w:p>
      <w:r>
        <w:t>石凡将嘴唇靠近她的耳朵：“要什么，恩？”</w:t>
      </w:r>
    </w:p>
    <w:p>
      <w:r>
        <w:t>水仙卖力的扭着屁股，希望他的手指能再深些，再深些。空虚呀，水仙觉的要被空虚淹没了：“我要，老公，我要你的牛牛。”</w:t>
      </w:r>
    </w:p>
    <w:p>
      <w:r>
        <w:t>石凡知道她要崩溃了，反而抽出手指，中指剥出阴蒂，用食指在上面轻轻的点。</w:t>
      </w:r>
    </w:p>
    <w:p>
      <w:r>
        <w:t>水仙的身体轻轻的颤抖着。</w:t>
      </w:r>
    </w:p>
    <w:p>
      <w:r>
        <w:t>“以后听不听我的话？”石凡在她耳边催眠般的说。</w:t>
      </w:r>
    </w:p>
    <w:p>
      <w:r>
        <w:t>“听。”水仙急急地回答“什么都听你的。”</w:t>
      </w:r>
    </w:p>
    <w:p>
      <w:r>
        <w:t>“真的吗？”</w:t>
      </w:r>
    </w:p>
    <w:p>
      <w:r>
        <w:t>“真的。”</w:t>
      </w:r>
    </w:p>
    <w:p>
      <w:r>
        <w:t>“那我让你自慰，你做不做。”</w:t>
      </w:r>
    </w:p>
    <w:p>
      <w:r>
        <w:t>水仙顿住了，说不出话来。</w:t>
      </w:r>
    </w:p>
    <w:p>
      <w:r>
        <w:t>石凡将手指又缓缓插入肉洞。他先是尽力分开食指和中指，撑开肉洞的深处。</w:t>
      </w:r>
    </w:p>
    <w:p>
      <w:r>
        <w:t>水仙侧过头，仿佛身子都被掏空了，她强烈的感到要用什么东西填满她的欲望。她咬住了石凡的肩头，发出了长长的呻吟。</w:t>
      </w:r>
    </w:p>
    <w:p>
      <w:r>
        <w:t>石凡将手指在里面乱搅了一通。又抽了出来。“给不给我自慰。”</w:t>
      </w:r>
    </w:p>
    <w:p>
      <w:r>
        <w:t>“给，给。”水仙终于投降。</w:t>
      </w:r>
    </w:p>
    <w:p>
      <w:r>
        <w:t>终于成功了，石凡松开手，心也激动的砰砰直跳，还没见过老婆自慰呢。因为老婆自慰满足不了自己，所以干脆就不自慰了。不过有了震荡器应该就不一样了吧？石凡慢慢的找了个最佳姿势。不能让老婆看出他的得意劲来。不然就前功尽弃了。</w:t>
      </w:r>
    </w:p>
    <w:p>
      <w:r>
        <w:t>“站在那里。”水仙刚躺在床上分开腿，石凡就发现，他这角度看着太不舒服。</w:t>
      </w:r>
    </w:p>
    <w:p>
      <w:r>
        <w:t>水仙楞了一下，真要站在他面前。水仙有点犹豫。看了看石凡冰冷的脸。“老公，我会站不住的。”水仙可怜吧吧的说。</w:t>
      </w:r>
    </w:p>
    <w:p>
      <w:r>
        <w:t>“快去。”石凡不耐烦地踹了踹水仙的屁股，命令着。</w:t>
      </w:r>
    </w:p>
    <w:p>
      <w:r>
        <w:t>水仙的脑子有点乱，站在床上，正对老公的位置。一手握着震荡器。</w:t>
      </w:r>
    </w:p>
    <w:p>
      <w:r>
        <w:t>石凡让被子盖在他的腰上，挡挡他已经怒涨的和尚头。然后他示意水仙往前点。水仙向前挪了几下，石凡趁机将自己的两条毛腿放进她的两条腿之间，大大的分开她的腿。然后就故做镇静地看她。</w:t>
      </w:r>
    </w:p>
    <w:p>
      <w:r>
        <w:t>分开的下身感到一丝丝冷风。“老公，我们把灯关了吧。”日光灯把房间照的雪亮，水仙有点害羞地说。毕竟他们结婚不过半年。</w:t>
      </w:r>
    </w:p>
    <w:p>
      <w:r>
        <w:t>石凡听了，冷冷一笑，看的就是你，关了灯，老子看什么呀。“好呀，那我们就熄灯睡觉吧。”说完，石凡翻了个身。不再看水仙。</w:t>
      </w:r>
    </w:p>
    <w:p>
      <w:r>
        <w:t>“好吧。”水仙有点赌气的说。</w:t>
      </w:r>
    </w:p>
    <w:p>
      <w:r>
        <w:t>石凡哼了一声，懒懒的翻了个身。色迷迷地看着老婆，小巧的乳房，纤细的腰肢。因为紧张有点发抖，今晚真有惊喜呀。呵呵。石凡在心里偷笑着。</w:t>
      </w:r>
    </w:p>
    <w:p>
      <w:r>
        <w:t>水仙深深吸了一口气，因为紧张，害羞，反而有一种说不出的感觉。好象第一次老公剥落她的内衣的感觉。她看着老公的目光，仿佛他的手指在抚摩她的乳房，细细的腰，小腹。她忽然很兴奋，急促的呼吸着。有点迷离的目光，看着他的老公。</w:t>
      </w:r>
    </w:p>
    <w:p>
      <w:r>
        <w:t>石凡看着她的花痴样，知道不帮她一把，估计她就一直傻站着了。“摸你嘴唇。就象我在吻你。”</w:t>
      </w:r>
    </w:p>
    <w:p>
      <w:r>
        <w:t>水仙迷醉地按着他的指示做，指尖划过嘴唇，脸颊，脖子，乳房。因为紧张，也许是冷，也许，也许是兴奋。她的乳头战栗着，乳房也涨涨的，好想有人摸摸。最好狠狠的揉捏。她用细长的手指揉着自己的乳房。因为浑身没有力气而有些摇晃。</w:t>
      </w:r>
    </w:p>
    <w:p>
      <w:r>
        <w:t>“可以了。再往下。”石凡可不想一直看她揉奶，看着她有些意乱情迷的样子，石凡的老二有点耐不住了。</w:t>
      </w:r>
    </w:p>
    <w:p>
      <w:r>
        <w:t>水仙梦游的把手指往下移。手指划过小腹。进入了黑黑密密的草丛。她轻轻分开两片肥厚的肉唇，露出鲜红的嫩肉，她用食指和中指在中间揉插，最后把手指停在了阴蒂，她轻轻碰触着阴蒂。“哦”水仙呻吟了一声，头向后仰去“老公，老公，我要。”水仙一面揉捏着阴蒂一面喃喃自语。一种空虚的感觉从小屄向外扩散。“老公，哦，老公。”好象这样的叫能让她舒服些，她拼命叫着。</w:t>
      </w:r>
    </w:p>
    <w:p>
      <w:r>
        <w:t>石凡的老二怒涨的发痛。血也开始往头上涌。他欠了欠身，伸手把震荡器开到最小，引导水仙把震荡器放到肉唇上。</w:t>
      </w:r>
    </w:p>
    <w:p>
      <w:r>
        <w:t>水仙没有将震荡器插入她的小屄，而是将小海豚的嘴对着阴蒂。让它轻嘬她那可爱的肉芽。一股电流穿过水仙的下身，水仙轻轻的颤抖。嘴里也嘤嘤的呻吟着。随着阴蒂的麻木，她的阴唇，小屄都麻麻的，小屄有一点痛。她拼命缩着。下面好难过呀呀。有一种要小便的压抑。水仙知道要忍耐，不能放松，以前的经验告诉她，放松就会失禁。她可不想在老公面前失禁呀。可是，好难呀，以前她可以绞着双腿忍耐，可是现在双腿被老公分开，一点力气也用不上，她只能弯下腰。腿也站不直了。“老公，我不行了，我真的站不住了。”水仙企求地望着老公。</w:t>
      </w:r>
    </w:p>
    <w:p>
      <w:r>
        <w:t>石凡知道她是受不了了，就用双手圈着她的腰，慢慢拉她跪下，让她的头抵着他的胸膛。</w:t>
      </w:r>
    </w:p>
    <w:p>
      <w:r>
        <w:t>水仙趁机并拢双腿，夹紧按摩棒。整个人缩进他的怀里，不停的颤抖着，呻吟的声音也因为要忍耐强烈的刺激而停止了，她的一只手，握着石凡的肩膀，因为用尽力气，指甲都深深嵌进石凡结实的肌肉里。水仙拼命的喘气，身子开始一抖一抖的。她偷偷松开腿让按摩棒掉在床上。然后整个人软软地躺在老公的怀里。她的身子还在抖。不过她很高兴，她没有失禁。还躺在老公温暖结实的怀里。</w:t>
      </w:r>
    </w:p>
    <w:p>
      <w:r>
        <w:t>石凡将水仙拉进怀里。紧紧的搂着她。轻轻地吻着她的嘴唇，他吻的很轻很慢好象在品尝好吃的果冻，一点点的吮吸着。</w:t>
      </w:r>
    </w:p>
    <w:p>
      <w:r>
        <w:t>水仙的手在他的身下摸着，终于摸到了那根硬硬的肉棒。水仙紧紧握着肉棒喃喃的说：“我要”。</w:t>
      </w:r>
    </w:p>
    <w:p>
      <w:r>
        <w:t>石凡呵呵一笑，“你都这样了，还要那，真实是小色狼呀”</w:t>
      </w:r>
    </w:p>
    <w:p>
      <w:r>
        <w:t>水仙虽然自慰了两次 还被老公用手指玩了半天。可是，因为一直也没有真正插过小屄。所以，对老公肉棒的渴望有增无减。</w:t>
      </w:r>
    </w:p>
    <w:p>
      <w:r>
        <w:t>看着她红红的脸，迷离渴望的眼神。石凡分开水仙的两条腿，将脸埋腿间，美丽的肉唇因为充血而分开，里面的肉轻轻的收缩着，象红宝石般发出耀眼的光芒。石凡从来没见过那么红的嫩肉，觉得满脑子都是红彤彤一片，石凡忍下了冲动用手指轻轻的戳了戳柔软而滚烫的嫩肉。</w:t>
      </w:r>
    </w:p>
    <w:p>
      <w:r>
        <w:t>“啊！” 水仙惊叫着，身子忍不住向后缩了缩。充血的密肉是那么的敏感。“不要呀。别看了。”水仙无力的喃喃低语。</w:t>
      </w:r>
    </w:p>
    <w:p>
      <w:r>
        <w:t>“你下面的肉好红呀，象初升的太阳。还有好多水。”石凡在紧闭的洞口附近抚摩，“呀，你摸摸都流到屁股了。”石凡故意大声的惊叫。</w:t>
      </w:r>
    </w:p>
    <w:p>
      <w:r>
        <w:t>恩！“水仙害羞地扭动着屁股。明知他是故意，她还是忍不住害羞，忍不住摇动屁股。</w:t>
      </w:r>
    </w:p>
    <w:p>
      <w:r>
        <w:t>石凡伸出大拇指和食指，捏了捏她鼓鼓的小肉核，机器就是机器，她的阴蒂前所未有的涨鼓着。他忍不住揉捏着。</w:t>
      </w:r>
    </w:p>
    <w:p>
      <w:r>
        <w:t>”啊！恩！恩……“ 水仙一叠声的尖叫着。扭着屁股躲避着。</w:t>
      </w:r>
    </w:p>
    <w:p>
      <w:r>
        <w:t>石凡小心地剥开阴蒂的外皮，他有时觉得老婆有点包皮过长应该割一割，阴蒂都鼓成这样了，还躲在那层薄薄的皮里。”好美呀，老婆你看，你快看呀。“石凡明知老婆看不见还是兴奋的大声叫着，”哇，红的好象要滴出血来呀。诶呀，你又流水了。“</w:t>
      </w:r>
    </w:p>
    <w:p>
      <w:r>
        <w:t>水仙伸手想要挡住下身的风景，却被石凡飞快的推开了，只好无力的扭着屁股抗议。</w:t>
      </w:r>
    </w:p>
    <w:p>
      <w:r>
        <w:t>石凡再也忍不住了，将嘴凑过去，含住珍珠似的小核，他的舌头不停在肉核上滑过。这个小珍珠滑滑软软地在她的嘴里滚动。水仙忍不住大声的浪叫，让石凡更卖力气地吮吸着。</w:t>
      </w:r>
    </w:p>
    <w:p>
      <w:r>
        <w:t>终于，水仙的小肉核在她的 扭动下，脱离了狼口。她不停的喘着气，刚才仿佛被电击的刺激，让她的头麻麻的。</w:t>
      </w:r>
    </w:p>
    <w:p>
      <w:r>
        <w:t>石凡很是不满意，到口的肥肉丢了，他又剥开阴蒂，轻轻的在上面吹气，清凉的感觉让水仙放松了警惕。石凡突然一口咬下去，已经很涨的阴蒂变的更鼓。石凡轻轻咬着它，不让它再次脱逃，然后用舌头一遍一遍的舔。好甜呀。</w:t>
      </w:r>
    </w:p>
    <w:p>
      <w:r>
        <w:t>水仙拼命的叫着，两条腿也无力的蹬着。”老公，我要，我受不了了，求求你了。求求你了。“</w:t>
      </w:r>
    </w:p>
    <w:p>
      <w:r>
        <w:t>水仙细细柔柔的求饶声，让石凡有些不忍。他爬起来，抬起老婆的腿，慢慢将他已经涨的发痛的肉棒插了进去。虽然流了很多水，石凡还是感到阻碍，好紧。他忽然明白老婆为什么不肯把按摩棒放进去。他有点感动。这个小妖精。他在心里宠溺的骂着。狠狠地将肉棒戳了进去。</w:t>
      </w:r>
    </w:p>
    <w:p>
      <w:r>
        <w:t>”恩……“水仙满足地哼着。”老公，老公。“</w:t>
      </w:r>
    </w:p>
    <w:p>
      <w:r>
        <w:t>石凡有点不舍的望着小肉核，好想再碰碰它呀。呵呵，石凡的心里有了主意。他放下老婆的腿，趴在老婆身上，以前他总怕压坏了她柔软的身子。其实他也不重。他整个人伏在她的身上，乳房被他压的扁扁的，每一次深深的插入，他们的全身都在摩擦着。小巧的阴核也有意无意的在他的下身擦过。好爽呀。石凡很快就感到要射精了，毕竟很久没有做了。石凡感慨着，拼命忍耐。</w:t>
      </w:r>
    </w:p>
    <w:p>
      <w:r>
        <w:t>”不要，不要，我受不了了。饶了我吧。老公。老公。“水仙象被电击了一样，被他重重的压着，她逃无可逃。只有尖叫让她舒服些。她的身体开始绷的紧紧的。要高潮了。本来不会那么快的，可是那该死的按摩棒。她几次试着夹紧双腿，都因为老公的腿在中间而失败了。她有点害怕了。已经叫不出来了，她咬紧牙关，双手抠着老公的肩膀。</w:t>
      </w:r>
    </w:p>
    <w:p>
      <w:r>
        <w:t>石凡感到老婆的变化，知道她要高潮了。更卖力气的抽插，忽然，肉棒上一热，什么东西浇在他的肉棒上。他用力一戳，将种子撒在老婆的肚子里。趴在老婆的身上有点歉然，这么久没做，忍耐力就是差。他伸手在下身摸了摸，湿湿的一点都不粘滑。记得网页上说有的女孩高潮会失禁。老婆不会给他操的失禁了吧。他心里笑着，缓缓抽出他的老二。然后揽着老婆的腰躺在她身旁。”你怎么在床上撒尿。“石凡望老婆的眼睛，调笑着问。</w:t>
      </w:r>
    </w:p>
    <w:p>
      <w:r>
        <w:t>”我没有。“水仙挪了挪屁股想将尿迹藏起来。</w:t>
      </w:r>
    </w:p>
    <w:p>
      <w:r>
        <w:t>”还说没有。“石凡用力将老婆搂进怀里。拉过老婆的手去摸那里的床单。”这是什么？“</w:t>
      </w:r>
    </w:p>
    <w:p>
      <w:r>
        <w:t>水仙飞快的抽出手，缩在老公怀里。她的脸因为高潮和害羞变的好烫。她将脸埋在老公的怀里。再也不肯</w:t>
      </w:r>
    </w:p>
    <w:p>
      <w:r>
        <w:t>哈哈哈……”太爽了。石凡紧紧搂着老婆软软的身子。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