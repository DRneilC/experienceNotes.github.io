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老婆金洁</w:t>
      </w:r>
    </w:p>
    <w:p>
      <w:r>
        <w:t xml:space="preserve">     叫王明，今年三十岁，身高１米８，人长得比较魁梧和帅气，家境也很不错，更加有个漂亮的老婆金洁，一切都是那么的美好。</w:t>
      </w:r>
    </w:p>
    <w:p>
      <w:r>
        <w:t>不过前两个月我发生了一起车祸，虽然经过救治没什么事了，但是在回家和老婆做爱的时候却发现怎么也硬不起来了。我和小洁都很是着急，马上去医院询查，经过医生的观察都说没什么问题，大概要经过一些刺激大概会好转过来。</w:t>
      </w:r>
    </w:p>
    <w:p>
      <w:r>
        <w:t>这样每天晚上小洁都开始在我面前学着跳起了脱衣舞，还买了好些情趣内衣来诱惑我，前一个月我受到这些诱惑果然硬了，马上和小结欢快的做了起来。不过渐渐地小洁她在我面前跳脱衣舞不能使我兴奋了，然后小洁又学着大片中为我口交使我又兴奋起来，不过感觉现在又渐渐地变得没以前那么兴奋了。</w:t>
      </w:r>
    </w:p>
    <w:p>
      <w:r>
        <w:t>老婆今年２９岁，身高１米７１，乳房３４Ｄ，还有着修长的双腿、高翘的丰臀……都让我着迷着。认识的人都喜欢叫她小洁，小洁在我叔叔的王彪的公司上班，做我叔叔的秘书，已经有好几年了，而我在去年开了一家ＫＴＶ，生意也很是不错。</w:t>
      </w:r>
    </w:p>
    <w:p>
      <w:r>
        <w:t>小洁比较保守，平时穿的衣服最开放的都是那种到膝盖上一点的连身裙，而且内衣也很是保守，不过现在为了使我快些好起来，才买了不少的情趣内衣和睡衣，当然只是在晚上的时候才穿给我看了，这使我感到非常的满足。</w:t>
      </w:r>
    </w:p>
    <w:p>
      <w:r>
        <w:t>现在是夏天，早上我感觉到很是炎热，起来一看原来是空调坏了，就打电话叫修理工过来修理。由于今天是星期六，不要上班，我也就没叫小洁起来了，想让她多睡会，感觉很是热就到浴室里面去洗澡了。</w:t>
      </w:r>
    </w:p>
    <w:p>
      <w:r>
        <w:t>在洗澡的时候听到门铃响了，我就用浴巾包着去开门了。来的是一个四十岁左右的男人，我就指着空调，叫他自己去修理，而我又去洗澡了。空调是在客厅里面，又冲洗了会后我就出来了，看到修理工蹲在空调的面前，不过脑袋却是转着的，正对着我卧室的方向。</w:t>
      </w:r>
    </w:p>
    <w:p>
      <w:r>
        <w:t>靠！我突然想起卧室的门没有关，而小洁昨晚正是穿着一套情趣的红色内衣睡的，现在这么热，肯定没盖好被子，那不是被这修理工看到了？想着，我的小弟好像有了反应了。</w:t>
      </w:r>
    </w:p>
    <w:p>
      <w:r>
        <w:t>我马上说：「是什么问题啊，能修理得好吗？」「啊！」修理工被我突然其来的说话吓到了，脑袋还和空调来了个小碰撞：「哦，就一小问题，一会就可以弄好。」修理工转过头和我说完后马上认真的工作起来。</w:t>
      </w:r>
    </w:p>
    <w:p>
      <w:r>
        <w:t>我走到他后面，发现这方向刚好可以看到卧室里的情况，而这时小洁的姿势也实在是太诱惑了：正斜趴在被子上，一只脚放在被子的上面，而那小小的Ｔ字裤根本就包不住多少，高翘的臀部几乎全部的露在了外面；还有那修长的美腿，更好像还可以看见少许的黑毛。</w:t>
      </w:r>
    </w:p>
    <w:p>
      <w:r>
        <w:t>实在是太诱惑了，要是我以前看到这，肯定马上可以和小洁大站三百回合，更别说是修理工看了，他刚才肯定是硬得不行了。我发现我的鸡巴完全的硬了，可我昨晚看到小洁穿的怎么没这么大的反应啊？难道是……我想到了我很久以前看到那些凌辱女友的小说。那还没进大学的时候，和小洁还不认识，那时候看那小说很是兴奋，而大学交了小洁后就忍住没看了，心想那都是小说的事，我肯定舍不得让小洁给别人看和那个的，而现在……那修理工应该也发现了我在看卧室，马上想到他刚才的偷看被发现了，一会把空调修好，我付了钱后就马上离开了，不过中间还是忍不住的偷看了好几次我的老婆，后几次还以为我没发现，没想到都在我的注视之下，不过我心中不是愤怒，而是感觉到很是兴奋。</w:t>
      </w:r>
    </w:p>
    <w:p>
      <w:r>
        <w:t>等修理工走了后我马上冲进卧室，扑到了小洁身上，手开始在那充满诱惑的身体上大力地抚摩起来。</w:t>
      </w:r>
    </w:p>
    <w:p>
      <w:r>
        <w:t>「讨厌啊！老公，一早就来作弄人家。」小洁马上被我弄醒来了，被我抚摩得也开始动情起来，也在我的身体上摸了起来。小洁她的身体比较敏感，以前只要我少许的做下前戏，小洁就会配合着任我摆布了。</w:t>
      </w:r>
    </w:p>
    <w:p>
      <w:r>
        <w:t>「啊！老公，你怎么这么硬啦，是不是好了啊？」小洁开心的问道，小洁马上摸到了我那硬得不行的肉棒，开始上下的套弄起来。</w:t>
      </w:r>
    </w:p>
    <w:p>
      <w:r>
        <w:t>「呵呵！等下告诉你啦，现在先让我好好满足你这怨妇。」说着分开小洁的双腿用力地插了进去。</w:t>
      </w:r>
    </w:p>
    <w:p>
      <w:r>
        <w:t>「啊！」小洁马上发出了欢快的叫声，已经很久没被我这么充实地干过了。</w:t>
      </w:r>
    </w:p>
    <w:p>
      <w:r>
        <w:t>「啊……喔……啊……老公，我很快乐啊……用力地干我啊……」小洁开始淫荡地叫了起来，还配合着用双手搂着我的背，好让我更加尽情地用力。</w:t>
      </w:r>
    </w:p>
    <w:p>
      <w:r>
        <w:t>「喜欢我这样干你吗？老婆。」我边干边笑着问。</w:t>
      </w:r>
    </w:p>
    <w:p>
      <w:r>
        <w:t>「嗯……喜欢，我喜欢老公大力地干我。」小洁淫荡地说着：「啊……好舒服……啊……」「呵呵！小荡妇想不想老公以后都能够这样的干你啊？」我又问道。</w:t>
      </w:r>
    </w:p>
    <w:p>
      <w:r>
        <w:t>「想啊，小荡妇想老公以后都能这样的干我啊！」小洁马上欢快地回答着。</w:t>
      </w:r>
    </w:p>
    <w:p>
      <w:r>
        <w:t>「那以后可要多听老公的话哦，那样老公才能兴奋起来。等下告诉你秘密，老公我今天怎么能够这样的兴奋哦！」我笑着说道。</w:t>
      </w:r>
    </w:p>
    <w:p>
      <w:r>
        <w:t>「啊……好的，我一定听老公的话啦！啊……用力……好舒服啊……老公，你今天怎么这么兴奋啊？」小洁淫荡的话语中还带着关心。</w:t>
      </w:r>
    </w:p>
    <w:p>
      <w:r>
        <w:t>「等下再告诉你啦，现在先好好满足你这荡妇。」说着我更加用力地干了起来，嘴也对着小洁的嘴吻了下去，小洁也是热烈地回应着我。</w:t>
      </w:r>
    </w:p>
    <w:p>
      <w:r>
        <w:t>「老公，你今天怎么这么兴奋啊？」高潮过后，小洁马上妩媚地问着我，手还在我的胸膛上画着圆圈。</w:t>
      </w:r>
    </w:p>
    <w:p>
      <w:r>
        <w:t>「老婆，我告诉你，你可不许生气哦！」我也不知道小洁知道我的思想后会不会生气，所以先打着预防，手也在小洁的身上抚摩着。这么久了，小洁的身体还是那么的让我着迷。我也试过去找别的小姐，而鸡巴根本就没一点儿感觉，害得我出了个大丑。</w:t>
      </w:r>
    </w:p>
    <w:p>
      <w:r>
        <w:t>「当然不会生气啦，我只会为老公你高兴还来不及了。老公，到底是什么使得你这么兴奋的啊？」小洁笑着说道。</w:t>
      </w:r>
    </w:p>
    <w:p>
      <w:r>
        <w:t>我马上把今早的事情告诉了小洁，她听后脸马上变得很是红润，「讨厌！老公，别人来了怎么不把卧室的门关好？害得人家都被看光了，那不是丑死了！」小洁害羞的说道。</w:t>
      </w:r>
    </w:p>
    <w:p>
      <w:r>
        <w:t>「怎么会丑啊！你没看到，那修理工当时的裤裆就硬了，眼睛还背着我不时地往里面看了，要不是我在，我想他当时就会忍不住进来然后对你那个了！」我笑着说道，见小洁没有生气，我也放心下来了。</w:t>
      </w:r>
    </w:p>
    <w:p>
      <w:r>
        <w:t>「讨厌死了，老婆被人看光了你还那么兴奋！」小洁马上取笑着我，还轻打了一下我那又大了起来的鸡巴。我和小洁说着修理工偷看的事情又兴奋了起来，然后又把小洁压在了身下，小洁也是热烈地回应着我……「老公，你到底要买什么「漂亮」的衣服给我啊？」在夜市上小洁红着脸问道。晚上吃了晚饭后老婆开始和我出来逛夜市了，白天在我的哀求下小洁终于含羞的答应了晚上来买几件「漂亮」的衣服。</w:t>
      </w:r>
    </w:p>
    <w:p>
      <w:r>
        <w:t>而且晚上出来的时候里面还是穿着那红色的情趣内衣，小小的Ｔ字裤就几根带子，连阴毛都遮不全，还有那小小的乳罩只能遮住一半的乳房，不过出来时候穿着一件黑色的平膝连身裙，使别人根本发现不了里面那诱人的风景。</w:t>
      </w:r>
    </w:p>
    <w:p>
      <w:r>
        <w:t>「看下再告诉你哦，反正今天买什么衣服都要听老公的哦！要知道你多吸引下别人的目光可能使老公好好的满足你哦！」我淫笑着说，然后又和带点红晕的小洁向前逛着。</w:t>
      </w:r>
    </w:p>
    <w:p>
      <w:r>
        <w:t>突然我看到一个店里面的衣服很是养眼，马上拉着小洁往里面走去。那店不大，不过衣服都很好的，肯定不便宜。里面有一对男女正在看着衣服，还有一个五十岁左右的老头，应该是这的老板。</w:t>
      </w:r>
    </w:p>
    <w:p>
      <w:r>
        <w:t>在里面看了会，我指着一套红色的连身低胸短裙叫老板拿下来看下，那老板把那套裙子拿下来递给了我，然后看到我身边的小洁，又看了看我手上的裙子，眼光马上闪亮起来。我把裙子递给小洁：「老婆，去试试。」小洁拿着短裙害羞的走进了更衣室。</w:t>
      </w:r>
    </w:p>
    <w:p>
      <w:r>
        <w:t>等小洁进去后，我又四处看了起来，其中有一套黑色的衣服吸引了我，那上衣是一小Ｔ恤，是那种露肚的上半身Ｔ恤，而配套的是一黑色紧身超短牛仔裤，这套衣服穿在小洁的身上肯定是超级诱惑的，还有一绿色的露背低胸旗袍也很吸引我的目光。</w:t>
      </w:r>
    </w:p>
    <w:p>
      <w:r>
        <w:t>好一会还不见小洁出来，我想肯定是她怕羞，我就就走到更衣室门前敲了敲门说：「老婆，怎么还没好啊？快出来让老公看下哦！」门被推开了一些，小洁看着我害羞的说：「老公，这衣服好像太露了啦！」「不会啦！我看很漂亮啊，一定会迷死很多人的了。快出来让我好好的看一下！」一看到小洁的打扮，我眼光马上就直了，低胸的连身裙只遮住小洁三分之二的乳房，还有三分之一露在外面，那３４Ｄ的乳房本来就那么的大，看上去特别诱惑；而下身由于小洁比较高，所以只刚好遮住臀部下一少许，洁白的大腿看上去是那么的养眼。</w:t>
      </w:r>
    </w:p>
    <w:p>
      <w:r>
        <w:t>小洁害羞的走了出来，脸上已经是布满了红晕，看上去是那么的可爱。而那老板和另外个男的也马上被小洁的打扮吸引住了，眼睛直直的看着小洁，那男的的女朋友还气得在他的手上大力地捏了把才把他弄醒，然后拉着他就向外走了，那男的边走还边偷偷的向小洁瞧上几眼。</w:t>
      </w:r>
    </w:p>
    <w:p>
      <w:r>
        <w:t>「太漂亮啦！老婆，这套一定要买的了。来，再试下那套。」我指着那套黑色的衣服叫老板拿来给小洁试。</w:t>
      </w:r>
    </w:p>
    <w:p>
      <w:r>
        <w:t>「美女，你穿这衣服实在是太漂亮了！是我开店来觉得最好看的。真羡慕你老公有这么美的老婆啊！」那老板也夸奖着。</w:t>
      </w:r>
    </w:p>
    <w:p>
      <w:r>
        <w:t>小洁听后也有点高兴了：「谢谢大叔，哪有你说的那样啊！」小洁拿着这套衣服又进了跟衣室。</w:t>
      </w:r>
    </w:p>
    <w:p>
      <w:r>
        <w:t>「老弟，那是你老婆啊？真羡慕你有个这么漂亮的老婆。我叫李志，你叫我老李就可以了，能不能请老第你帮个忙啊？」「帮什么忙？」我有点疑惑的问道，听别人赞美我老婆还是很高兴的。</w:t>
      </w:r>
    </w:p>
    <w:p>
      <w:r>
        <w:t>「是这样的，我见你老婆穿那衣服特别漂亮，肯定能吸引很多人的目光，要是让她穿我店里面的衣服来给我卖衣服的话，我想生意肯定会好很多的，所以我想……」「不好意思，我老婆她有工作的。」我马上回绝道，我知道老婆她很喜欢她的工作的，肯定不会辞退的。</w:t>
      </w:r>
    </w:p>
    <w:p>
      <w:r>
        <w:t>「不会打扰她工作的，只要晚上来看两、三个小时就行，这就晚上人多些，如果她帮我看的话，我每天就送套衣服给你们当工资，你看怎么样？」那老头马上说道。</w:t>
      </w:r>
    </w:p>
    <w:p>
      <w:r>
        <w:t>这老头有那么好，这一件衣服都起码要千把块，不会是想偷多看看小洁吧？</w:t>
      </w:r>
    </w:p>
    <w:p>
      <w:r>
        <w:t>我心想着，说道：「也不行，那样我老婆她太辛苦了，我也不缺少这钱。要是你随便我老婆哪天想来看店就来的话，我或许会和老婆商量下。」李志想了下就说：「行，只要你们哪天有时间想来就来吧！时间就晚上８点到１１点好了。」这时更衣室的门又打开了，小洁慢步的走了出来，我和李志马上都看得傻眼了。那衣服就应该就在小洁的胸部下５厘米左右，腰部全部都显露了出来，还有那裤子也太小了，好像下面还有一丝丝的臀部没有包全，美腿当然是全部露在了外面，配上她的高跟鞋实在是套诱惑了。</w:t>
      </w:r>
    </w:p>
    <w:p>
      <w:r>
        <w:t>「老婆你这打扮实在是太漂亮了，你看老板他都看傻了！」我马上说道。边走过去围着小洁欣赏起来。小洁听到我的话，再看李志果然目不转睛的看她，脸上顿时红了起来。</w:t>
      </w:r>
    </w:p>
    <w:p>
      <w:r>
        <w:t>「是啊，实在是太漂亮了，太太你穿上这衣服在我店的话，我生意肯定会好得不行。希望你一定来帮我看店。」李志马上说道，那色色的目光还一直在小洁的身上流连着。</w:t>
      </w:r>
    </w:p>
    <w:p>
      <w:r>
        <w:t>「帮你看店？」小洁马上疑惑了。我和李志又把刚才的话又和小洁说了遍，「这样啊，如果我有时间我就来好了。」小洁说道。</w:t>
      </w:r>
    </w:p>
    <w:p>
      <w:r>
        <w:t>我知道是小洁不忍拒绝，是在敷衍着老头，不过李志根本就不知道了，脸上马上高兴起来了，说道：「放心，看店不辛苦的，每次看完了，你想要哪套衣服都行的。」「来，老婆，再试一下这件旗袍。」我又指着那旗袍对小洁说，要李志拿下来。</w:t>
      </w:r>
    </w:p>
    <w:p>
      <w:r>
        <w:t>「还试啊？有两套了啦！」小洁马上说，然后在我保证是最后一套的情况下拿着旗袍又进了更衣室。</w:t>
      </w:r>
    </w:p>
    <w:p>
      <w:r>
        <w:t>好一会小洁才出来，又很是惊艳，上半身的背部全露在了外面，乳房也露出了三分之一左右，旗袍是到地的，不过两边那分叉分到了大腿的底部，走路的时候一隐一现的格外诱惑，我和李志当然是又好好的欣赏了好一会，然后又都夸赞起了小洁来，小洁也是格外高兴，虽然脸上还是带着那诱人的红晕。</w:t>
      </w:r>
    </w:p>
    <w:p>
      <w:r>
        <w:t>最后本来三件衣服要四千多的，而我们只花了一千块就买了下来，主要是李志还想着小洁去帮她看店，然后她想怎么样我就只能去想了，不过小洁还是很高兴的，李叔李叔的叫着亲甜，哎！女人就是喜欢占小便宜啊！买了衣服，已经是１１点半了，我们就回去了，我是自己开车来的，停车场离这夜市也不远。</w:t>
      </w:r>
    </w:p>
    <w:p>
      <w:r>
        <w:t>「啊！坏老公，你想怎么样啊？」一进们我就把小洁往卧室抱去，一边脱着小洁的衣服，小洁马上妩媚的问着我，手也在我背上滑动着。</w:t>
      </w:r>
    </w:p>
    <w:p>
      <w:r>
        <w:t>「呵呵！看你刚才在李叔面前穿得那么少，我好像很有精力了。」我淫笑着说道，手也开始在小洁的身上大力地抚摩起来，小洁也是笑着配合我。</w:t>
      </w:r>
    </w:p>
    <w:p>
      <w:r>
        <w:t>「老婆，怎么这么湿了？以前可没湿得这么快哦！」我的手摸到小洁那穿着Ｔ字裤的阴户上时发现上面已经满是淫水了，我马上调笑着问道。</w:t>
      </w:r>
    </w:p>
    <w:p>
      <w:r>
        <w:t>「哪有啊，以前也是一样的啦！」小洁的书已经开始套弄起我的鸡巴来，呼吸也很急促了，肯定马上就忍不住了。</w:t>
      </w:r>
    </w:p>
    <w:p>
      <w:r>
        <w:t>「快说，是不是被李叔他看得动情了，在那里就湿了啊？可别撒谎哦！」我又调戏着。</w:t>
      </w:r>
    </w:p>
    <w:p>
      <w:r>
        <w:t>「讨厌！坏老公！人家也不知道被李叔看得很是紧张啦，都是你叫人家穿那衣服的啦！不准笑人家哦，不然不穿你那衣服了！」小洁娇羞的说着。</w:t>
      </w:r>
    </w:p>
    <w:p>
      <w:r>
        <w:t>「呵呵！那以后是不是去李叔店里工作回来我都不用做前戏了啊？」我笑着说，一根手指也伸进了小洁的小穴中动了起来。</w:t>
      </w:r>
    </w:p>
    <w:p>
      <w:r>
        <w:t>「啊……我……我……才不要去他那上班呢！」小洁喘息着说道，臀部还配合着我的手指也摆一摆的，套弄我鸡巴的速度也加快了。我今天也很是兴奋，就和小洁刚才在我面前跳脱衣舞那样的兴奋，鸡巴已经全部都硬了。</w:t>
      </w:r>
    </w:p>
    <w:p>
      <w:r>
        <w:t>「啪！」我用手在小洁的屁股上大力地打了下：「先前不是答应李叔了吗，可不许骗人家哦！李叔还那么好送你衣服。」我想着李志会怎么来欺负小洁，更加兴奋了。</w:t>
      </w:r>
    </w:p>
    <w:p>
      <w:r>
        <w:t>「啊……快干我啊……老公，我想要了，最多每星期去一次好了啦！」小洁很是淫荡的说着。</w:t>
      </w:r>
    </w:p>
    <w:p>
      <w:r>
        <w:t>我也忍不住了，马上趴在小洁的身上开始大力地抽插起来。啊，实在是太舒服了，小洁的小穴还是那么的紧。</w:t>
      </w:r>
    </w:p>
    <w:p>
      <w:r>
        <w:t>「啊……喔……喔……舒服死我了！啊……老公，啊……啊……」小洁也是淫荡地叫着。</w:t>
      </w:r>
    </w:p>
    <w:p>
      <w:r>
        <w:t>「想不想以后我都能够这样干你啊？」我边大力地抽插着边问道。</w:t>
      </w:r>
    </w:p>
    <w:p>
      <w:r>
        <w:t>「嗯……啊……想……想老公每天这样的干我啊……」小洁淫荡地叫着。</w:t>
      </w:r>
    </w:p>
    <w:p>
      <w:r>
        <w:t>「那以后每天都要听老公的哦！不然就不能这样的干你这小淫妇了哦！」「喔……好……的……我都听老公的啦……人家……才不是淫妇啊……」「说，你是不是淫妇？不然不干你了哦！」我故意忍着快感停下来说道。</w:t>
      </w:r>
    </w:p>
    <w:p>
      <w:r>
        <w:t>「啊……快动啊！是的，我是淫妇……老公啊！快动啦！啊……舒服死淫妇啦……」二）淫乱ＫＴＶ「老公，今天好热啊！反正没事做，我们去游泳好吗？」吃完中饭后，小洁满是希望的看着我说。游泳是小洁的爱好之一，平时热天我们也常去游泳的。</w:t>
      </w:r>
    </w:p>
    <w:p>
      <w:r>
        <w:t>「不去，游泳没什么劲。」我故意这么说，知道小洁准会求我的。</w:t>
      </w:r>
    </w:p>
    <w:p>
      <w:r>
        <w:t>「去啦！老公～～」小洁马上拉着我的手臂撒娇着。</w:t>
      </w:r>
    </w:p>
    <w:p>
      <w:r>
        <w:t>「要是你今天穿的衣服都由我说了算，或许我还有点动力。」我故意装作不在意的说。</w:t>
      </w:r>
    </w:p>
    <w:p>
      <w:r>
        <w:t>「好啦！那就这样，我今天都交给老公好了啦！哈哈！」小洁马上开心的说了起来：「走吧，那我们现在就去游泳。」「嗯，好吧！那你先去换上昨天买的衣服吧！随便你选一套，还有里面要穿情趣内衣哦！泳衣就去游泳场再买吧！」我装作漫不经心的说道。</w:t>
      </w:r>
    </w:p>
    <w:p>
      <w:r>
        <w:t>「好的，开心点啦！老公。」小洁在我脸上亲了口，笑着说道，然后走进了卧室里。一会后小洁穿着昨天那红色的连衣裙出来了，虽然昨天看了那么久，今天看上去还是那么的养眼。</w:t>
      </w:r>
    </w:p>
    <w:p>
      <w:r>
        <w:t>「里面穿了什么内衣？」我淫笑着问道。</w:t>
      </w:r>
    </w:p>
    <w:p>
      <w:r>
        <w:t>小洁知道我的兴趣来了，「是那黑色的，你满意了吧？」她红着脸说道。我一听，马上兴奋起来了，那黑色的内衣是一套连体的，乳房部位就是薄薄的黑纱遮在上面，然后是两根带子连着到肚皮上时重叠，像条绳子一样穿过阴户和屁股直到腰上一直到后背，再分成两系连着乳房，阴户上也是一层薄薄的黑纱。</w:t>
      </w:r>
    </w:p>
    <w:p>
      <w:r>
        <w:t>「快给我看看。」我马上走过去拉起小洁裙子的下摆，还真是那套。这内衣上厕所时比较麻烦，要在后背解开结子，把后面那条系带从屁股下拿过来才行，而解开前面乳房上那些也要扶着，不然很容易掉下来，所以小洁一般都很少穿。</w:t>
      </w:r>
    </w:p>
    <w:p>
      <w:r>
        <w:t>「现在你开心了吧？可别再苦着脸了。」小洁红着脸说道，见到我兴奋的表情，于是开心的拉着我的手和我出门去了。</w:t>
      </w:r>
    </w:p>
    <w:p>
      <w:r>
        <w:t>我开着车来到一沙滩游泳场，现在还早，游泳的人并不是很多，沙滩四周有很多屋子，都是卖泳衣和给人休息的。把车停好后我和小洁开始去买泳衣了，小洁的穿着马上吸引了不少目光，在沙滩上穿得这么清凉的人还是不少的，尤其还有些女生穿着比尼基泳衣，看上去更是诱惑。</w:t>
      </w:r>
    </w:p>
    <w:p>
      <w:r>
        <w:t>「老婆，试下这泳衣。」我指着一件白色的比尼基泳衣对小洁说道，并叫服务员把泳衣拿下来。</w:t>
      </w:r>
    </w:p>
    <w:p>
      <w:r>
        <w:t>小洁拿着泳衣进了更衣室，好一会才从更衣室出来，我看得眼睛都直了，小洁那修长的双腿一直到大腿的根部都露在外面，还有大部份臀部也露在外面，里面的那件黑色内衣也比较明显，不过现在这泳衣店里没几个人，这么好的风景就少人来欣赏了。</w:t>
      </w:r>
    </w:p>
    <w:p>
      <w:r>
        <w:t>「好，就买这套了。」我马上把钱付了，小洁拿着她那件连衣裙和我又向车子走去，准备把连衣裙放在车上，而我是带着泳裤来的。</w:t>
      </w:r>
    </w:p>
    <w:p>
      <w:r>
        <w:t>又走在沙滩上，明显小洁比先前吸引的目光不知道多多少了，而且还有几个一直在后面跟着我们偷看小洁，我发现那白色的泳衣在阳光照射下很是透明了，里面的情趣内衣也看得非常清楚。</w:t>
      </w:r>
    </w:p>
    <w:p>
      <w:r>
        <w:t>来到车上，我把门关上就对小洁说：「老婆，你把内衣脱了吧！不然白色的泳衣里面穿着黑色的内衣很是显眼哦！」小洁一想也是，就把泳衣脱了，然后把内衣脱了下来，再把泳衣穿上，我也换上了泳裤。</w:t>
      </w:r>
    </w:p>
    <w:p>
      <w:r>
        <w:t>从车子窗户外面是看不到里面的，而里面却看得到外面，正因为这样，小洁才敢大胆的换衣。然后我和小洁就开始走向海边准备游泳了，没穿内衣的小洁那胸部凸起的两点，还有下面的阴毛仔细看都可以看得见，当然吸引了很多色迷迷的目光。</w:t>
      </w:r>
    </w:p>
    <w:p>
      <w:r>
        <w:t>「哈哈！你来捉我啊！」一下水，小洁马上往我身上泼水，然后开始逃跑，还是小孩子心性。我也是开心的在她后面快速的游着追逐她，「哈哈！终于被我抓住了，看你怎么逃！」一会后，在一个人少的地方我终于抓住了小洁，双手抱着她，开始在她的胸部上大力地抓了起来。</w:t>
      </w:r>
    </w:p>
    <w:p>
      <w:r>
        <w:t>「啊……你这色狼欺负人家！」小洁故意装作可怜的说。这时我们旁边没几个人，只在不远处有两个老外，那两个老外看上去都三十五、六岁左右，人长得不错，虽然是黑人，不过看上去也不是很黑。</w:t>
      </w:r>
    </w:p>
    <w:p>
      <w:r>
        <w:t>「嘿嘿！我就欺负你怎么样？」我的手开始在小洁的胸部大力地抓了起来，还有只手也伸向小洁的下面。小洁还在努力地想挣脱我，不过力道已经很小了。</w:t>
      </w:r>
    </w:p>
    <w:p>
      <w:r>
        <w:t>「你在干什么？快放开这小姐！」那两个黑人这时已经离我们几米远了，大概以为我是色狼正在欺负小洁，所以想来个英雄救美。</w:t>
      </w:r>
    </w:p>
    <w:p>
      <w:r>
        <w:t>「老婆，你看外国人都想来英雄救美了，哈哈！」我在小洁耳边低声说道，然后指着小洁对那两个黑人说：「我们闹着玩而已，这是我老婆。」那两个外国人看向小洁，小洁也马上不好意思的点了点头。「不好意思，打扰你们的雅兴了，你们继续。」其中的一个马上说道，然后就游开了。</w:t>
      </w:r>
    </w:p>
    <w:p>
      <w:r>
        <w:t>「哈哈！老婆，我们刚要给他们两个英雄救美的机会，你看他们离开了，好失望啊！」我取笑着小洁。</w:t>
      </w:r>
    </w:p>
    <w:p>
      <w:r>
        <w:t>「那你刚刚怎么要说我是你老婆啊？呵呵！」小洁也笑着说，然后马上挣脱了我又开始逃跑了：「快来追我啊！」我大笑着追向小洁：「看我追到你不打你屁股！」又游了好一会后，我说：「老婆，比较累了，还是先休息下吧？」小洁点头说好，然后我们向一个比较少人的岸边游去。我先上了岸，然后小洁也上来了，哇！一看到小洁现在的样子，我的眼睛马上就睁得特别大，心中也马上兴奋起来了。</w:t>
      </w:r>
    </w:p>
    <w:p>
      <w:r>
        <w:t>只见那白色的泳衣经过浸水后已经变得很透明，那３４Ｄ的乳房和黑色的森林全看清了，就连那两颗粉红色的乳头都看得见。不过小洁并没有发现自己的情况，而旁边的人都是双眼发光的看着小洁，我也没告诉小洁她现在的情况。然后我们找了张挨着的椅子分别躺下休息了，那是游泳场专门为泳客准备的，而周围的人还是在不停地打量着小洁。</w:t>
      </w:r>
    </w:p>
    <w:p>
      <w:r>
        <w:t>「嗨！你们好啊！刚才真不好意思。」那两个外国人又走了过来对我和小洁说道，他们的双眼也是发光的看着小洁。他们的普通话说得还满标准的。</w:t>
      </w:r>
    </w:p>
    <w:p>
      <w:r>
        <w:t>「没关系啦！你们也是好意。」小洁马上不好意思的回道。</w:t>
      </w:r>
    </w:p>
    <w:p>
      <w:r>
        <w:t>「真羡慕先生你有个这么美的太太。太太，你是我在中国五年来见过最美丽的女人了。」其中一个马上夸赞起小洁来，另外一个也在旁边附和着，说得我和小洁也都很是高兴的和他们谈了起来。</w:t>
      </w:r>
    </w:p>
    <w:p>
      <w:r>
        <w:t>原来这两个黑人是英国来的，是两兄弟，哥哥中文名叫安路，弟弟叫安心，在这当大学老师，已经有五年了，难怪中文说得那么好。小洁也是对他们的好感直线上升，小洁一直觉得教师是一份很神圣的职业。然后说话中他们也是不断地夸奖着小洁，外国人根本就不知道含蓄，说得小洁是面红耳赤的，不过小洁听了很是高兴。</w:t>
      </w:r>
    </w:p>
    <w:p>
      <w:r>
        <w:t>「有机会小洁、小明你们一定要去伦敦旅游，我给你们做向导。带小洁去，肯定羡慕死我在伦敦的那些朋友。」安路笑着说。经过交谈，他们也就叫我们小洁、小明了，而我们则叫他们俩路哥、心哥，年纪小些就是吃亏啊！</w:t>
      </w:r>
    </w:p>
    <w:p>
      <w:r>
        <w:t>「好啊，好啊！我也想去伦敦玩。」小洁马上欢快地说道：「老公，你说好不好啊？」「老婆喜欢就行了啊！等「十一」的时候我们不如去伦敦旅游好了。」我笑着说。</w:t>
      </w:r>
    </w:p>
    <w:p>
      <w:r>
        <w:t>「那好，「十一」我们就一起去伦敦好了，我兄弟俩做你们的向导。伦敦是我们老家，一切都很熟悉，一定让你们玩个开心。」安路马上接道。</w:t>
      </w:r>
    </w:p>
    <w:p>
      <w:r>
        <w:t>「还是老公好！」小洁开心的在我脸上亲了口：「老公，我们去游泳吧！」小洁又想去游泳了。</w:t>
      </w:r>
    </w:p>
    <w:p>
      <w:r>
        <w:t>「好吧！走，路哥、心哥也一起去游泳。」我马上对他们说道。看他们的表情就想跟着小洁，我也乐意，他们也马上欢快的跟了上来。</w:t>
      </w:r>
    </w:p>
    <w:p>
      <w:r>
        <w:t>游了一会后我在小洁耳边说：「老婆，来，我们一起对付安哥他们。」然后开始向他们泼水，小洁当然也是欢快地和我配合起来。安哥他们刚好不知道游泳中怎么搭讪小洁，于是马上也向我们泼水了，大多数都泼向了小洁。我们在海中欢快的玩着，不过大概是因为有我在，他们没敢对小洁有所行动。</w:t>
      </w:r>
    </w:p>
    <w:p>
      <w:r>
        <w:t>「有点累了，老婆，你们玩吧！我去岸上休息会。」不等小洁说话，我就向岸上游去了。</w:t>
      </w:r>
    </w:p>
    <w:p>
      <w:r>
        <w:t>我到了岸上后，又躺在椅子上休息，离小洁他们大概有五十米的距离，只见他们还是在嬉闹着，不过安路他们玩得比较熟了，离小洁的距离近了不少，一会后就挨着在耍闹了，不知道他们在水中的手有摸小洁没有？</w:t>
      </w:r>
    </w:p>
    <w:p>
      <w:r>
        <w:t>好一会后，安路突然紧挨在小洁的背后，双手向前抱着小洁，至于双手有没有在摸小洁的胸部就看不怎么清楚了，嘴还在小洁的耳边说着什么，小洁也没有挣扎，只是害羞的低着头。而安心却潜伏在水里不知道怎么玩弄小洁，想想都兴奋啊！不过我没上去打扰他们。</w:t>
      </w:r>
    </w:p>
    <w:p>
      <w:r>
        <w:t>他们在那玩耍了好一阵才过来，我看到小洁的脸上已经红得像个苹果了，而安路他们却是一脸开心的表情。小洁的泳衣这时更透明了，看上去差不多全裸一样，岸上的男同志们当然是猛盯着小洁看了。</w:t>
      </w:r>
    </w:p>
    <w:p>
      <w:r>
        <w:t>「老婆，怎么脸这么红，是不是不舒服啊？」小洁来到我面前后，我故意装作关心的问道。</w:t>
      </w:r>
    </w:p>
    <w:p>
      <w:r>
        <w:t>「没有啦，只是这泳衣好像很露啊！老公，你看别人都盯着我看，我不好意思啦！」小洁也发现了自己泳衣的暴露，所以马上找到了藉口。</w:t>
      </w:r>
    </w:p>
    <w:p>
      <w:r>
        <w:t>「我也不知道这泳衣浸水后会这么透明。就任他们看好了，反正他们看得到吃不着，让他们羡慕我好了。是不是啊？老婆。」我又调戏着。</w:t>
      </w:r>
    </w:p>
    <w:p>
      <w:r>
        <w:t>「去死！都不知道关心人家，人家很不好意思啦！」小洁坐在我旁边撒娇。</w:t>
      </w:r>
    </w:p>
    <w:p>
      <w:r>
        <w:t>而安路和安心在旁边也是对着小洁猛看，心中肯定还在淫荡地想着刚才是怎么在这完美的身体上上下其手的吧？</w:t>
      </w:r>
    </w:p>
    <w:p>
      <w:r>
        <w:t>「嗯，那我就关心下老婆，今晚我带你去唱歌好啦！」小洁还是比较喜欢唱歌的，小洁听后当然开心了，不过我不怎么喜欢，所以她和我在ＫＴＶ时经常都是她一个人唱，因此渐渐地去得就少了。而我开的那间ＫＴＶ还不久，生意也比较好，常常包间都订满了。</w:t>
      </w:r>
    </w:p>
    <w:p>
      <w:r>
        <w:t>「路哥、心哥，今晚一起去唱啊！你们「十一」当我们的向导，我们今晚就请你们唱歌好了。」安路、安心马上说好：「今晚要好好的听下小洁的歌声，肯定很好听的。」「才不好听呢，就是乱唱啦！」小洁马上不好意思的说道。</w:t>
      </w:r>
    </w:p>
    <w:p>
      <w:r>
        <w:t>「小洁你太谦虚啦！光听你的声音就这么好听了。」安路他们马上说道。</w:t>
      </w:r>
    </w:p>
    <w:p>
      <w:r>
        <w:t>大家又聊了好一会后已经快六点了，交换了电话、说了在我开的那间金碧辉煌ＫＴＶ会面后，就各种开车回去了。他们也是开车来的，当然走向停车场的路上小洁又是成了一道亮丽的风景线，应该说比那自然景色还更吸引人的目光。</w:t>
      </w:r>
    </w:p>
    <w:p>
      <w:r>
        <w:t>回到车上，我和小洁马上把泳衣脱下，换上了原先来时穿的衣服，然后开着车回去了。路上我给刘经理打了个电话叫他给我留个小点的包厢，刘经理是我请来管理ＫＴＶ的，叫做刘玉，今年四十岁了。</w:t>
      </w:r>
    </w:p>
    <w:p>
      <w:r>
        <w:t>到家后，小洁马上开始做饭了，吃完饭后已经七点半，安路也打电话过来问我们还要多久才到，我想他们应该是等不及了吧？</w:t>
      </w:r>
    </w:p>
    <w:p>
      <w:r>
        <w:t>「老公，我们快去吧！」小洁拉着我的手说道。</w:t>
      </w:r>
    </w:p>
    <w:p>
      <w:r>
        <w:t>「不急，让他们再等下，等候老婆你这么美丽的女人可是他们的荣幸哦！」我抱着小洁，一只手开始在她的大腿上抚摩着。</w:t>
      </w:r>
    </w:p>
    <w:p>
      <w:r>
        <w:t>「不要啦！马上要走了，晚上回家人家再好好地侍候你吧，别让人家等久了啦！」小洁娇声说道。</w:t>
      </w:r>
    </w:p>
    <w:p>
      <w:r>
        <w:t>「这么急着去，是不是想安哥他们了啊？也是，他们那强壮的身体正是你这淫妇想要的。」我故意调戏着小洁，手也从小洁的裙下直接摸到了那有薄薄纱布的阴户上。</w:t>
      </w:r>
    </w:p>
    <w:p>
      <w:r>
        <w:t>「啊！哪有啊？人家才不淫荡呢！」小洁也没挣扎，任我的手在她的阴户上抚摩着，她的呼吸也开始急促起来。</w:t>
      </w:r>
    </w:p>
    <w:p>
      <w:r>
        <w:t>我把手伸进小洁的内裤中，手指开始在她的小穴里抽插了起来，「啊……老公，不要啦！我会忍不住的啦！啊……」小洁的呼吸已经变得很急促了，忍不住呻吟起来。小洁下面已经满是淫水，我的手在她的小穴里当然是更加方便地活动起来，我知道她的高潮马上就要来了，但可不能就这样让她高潮了，我马上把手拿了出来，「时间不早了，老婆，我们快走吧！等晚上回来再继续好了。」我笑着说道。</w:t>
      </w:r>
    </w:p>
    <w:p>
      <w:r>
        <w:t>「不要，老公，人家现在就要嘛！」小洁撒娇着拉着我的手说。</w:t>
      </w:r>
    </w:p>
    <w:p>
      <w:r>
        <w:t>「回来再继续啦！让人家等太久可不好，这可是你说的哦！」我就是不愿意再继续了，小洁也是满脸失望地把衣服整理下，然后嘟着嘴和我一起出门去了。</w:t>
      </w:r>
    </w:p>
    <w:p>
      <w:r>
        <w:t>「路哥、心哥，让你们久等了。」开车到ＫＴＶ时发现安路和安心已经在门口等着了，我下车后马上说道。</w:t>
      </w:r>
    </w:p>
    <w:p>
      <w:r>
        <w:t>「没，没，我们也只来了一会。」安路他们的眼光都是闪亮的盯着小洁，虽然今天看过她差不多全裸的身体了，但是现在看到小洁的打扮还是双眼发光。其实有些时候美女穿着衣服比不穿衣服更有魅力。</w:t>
      </w:r>
    </w:p>
    <w:p>
      <w:r>
        <w:t>「小洁真是太漂亮了！这裙子也非常漂亮，像小洁这么美的身材才穿得出效果。」安心马上夸起小洁来了。</w:t>
      </w:r>
    </w:p>
    <w:p>
      <w:r>
        <w:t>「哪有啊，我们快去唱歌啦！」小洁娇声说道，然后拉着我向里面走去，安路他们马上跟了进来。</w:t>
      </w:r>
    </w:p>
    <w:p>
      <w:r>
        <w:t>「张总，你来啦！包厢准备好了，是３０２。还有什么吩咐没？」刘玉见我到了后，马上上来招呼。</w:t>
      </w:r>
    </w:p>
    <w:p>
      <w:r>
        <w:t>「多拿些酒水饮料和吃的就行了，有事我再叫你。」然后我们就去了包厢，酒水也马上放满了一桌子。</w:t>
      </w:r>
    </w:p>
    <w:p>
      <w:r>
        <w:t>和我预先安排的一样，是个小包厢，就一排沙发，可以坐六、七人左右的长度。一进房间，小洁马上开始点歌并唱起来了，小洁的歌声还是很不错的，我们当然是在旁边鼓掌了，安路和安心的掌声是响个不停，让小洁唱得很是高兴，一口气唱了五首歌才停下，马上拿起饮料喝了起来。</w:t>
      </w:r>
    </w:p>
    <w:p>
      <w:r>
        <w:t>「就说小洁唱歌肯定很好听了，我看一点都不比那些明星差。」安路马上拍着马屁。「去！我说比那些明星唱得还好啦！」安心也不落后的说道。</w:t>
      </w:r>
    </w:p>
    <w:p>
      <w:r>
        <w:t>「哪有你们说的那么好啊！」小洁不好意思的说道：「都是我唱，现在该你们啦！」我不怎么喜欢唱歌，不过趁着高兴也唱了两首，而安路和安心也一人唱了好几首，他们的中文歌唱得还真不赖。另外大多数都是小洁在唱了，而我们也开始边喝酒边听着小洁的歌声，还不时地交流着。</w:t>
      </w:r>
    </w:p>
    <w:p>
      <w:r>
        <w:t>「老婆，来个边唱边跳啦！来诱惑下我们呀！」我笑着对小洁说，安路和安心也马上大声的叫好。小洁妩媚地看了我一眼后，开始边唱边扭动着身体，臀部也跟着慢慢地扭动起来，那超短的裙子让她的美臀好像随时会露出来似的。实在是太诱惑了，让安路、安心看得是大呼过瘾。</w:t>
      </w:r>
    </w:p>
    <w:p>
      <w:r>
        <w:t>又唱了好一会，小洁也唱累了，我们就坐下来开始聊天喝酒起来。「小明、小洁，我们来玩划拳游戏吧？不然就这样喝酒没劲啊！」一会后安路忽然来了个提议。</w:t>
      </w:r>
    </w:p>
    <w:p>
      <w:r>
        <w:t>「好啊！但输了的要怎么办？」我问道。我和小洁以前也玩过划拳，那是念大学时和同学玩的，输了的就喝酒，现在已经很久没玩了。一说起划拳小洁马上来了性致，不过她划拳的技术的确让我不敢恭维。</w:t>
      </w:r>
    </w:p>
    <w:p>
      <w:r>
        <w:t>「这样好了，你和小洁一边，而我两兄弟一边，每次随便派一个来划拳。划拳输了的那边，其中一人喝一杯满的红酒就行了。」安路笑着说道，我们也马上同意了。听他这话我就知道他们想灌醉我，我们输的话肯定会是我代小洁喝了，看来他们……我心里有点淫荡的想法。</w:t>
      </w:r>
    </w:p>
    <w:p>
      <w:r>
        <w:t>小洁马上说：「我来，你们谁来？」首先就安路和小洁划拳起来了。没想到小洁这技术却首先连赢两局，乐得小洁高兴非常，安路和安心一人喝了一杯酒。</w:t>
      </w:r>
    </w:p>
    <w:p>
      <w:r>
        <w:t>而接下来小洁却连输了五把，害得我连续喝了五杯酒。</w:t>
      </w:r>
    </w:p>
    <w:p>
      <w:r>
        <w:t>「老婆，让我来啦！」我马上对正想又和安心开始划拳的小洁说道。</w:t>
      </w:r>
    </w:p>
    <w:p>
      <w:r>
        <w:t>「等下吧，最多我输了自己喝好啦！」小洁撒娇着说，然后又和安心划了起来。结果小洁又输了，她马上苦着脸喝了一杯酒，脸上带着红晕娇声的对我说：「老公，你来帮我报仇好了。」然后我开始和安路划拳起来。</w:t>
      </w:r>
    </w:p>
    <w:p>
      <w:r>
        <w:t>一开始我就赢了，小洁又是开心的在我脸上亲了一口。我和安路、安心的划拳技术都差不多，接下来划了十来把，胜负也差不多，而他们输的酒都被他们平分喝了，但我输的当然都是由我一人喝掉。</w:t>
      </w:r>
    </w:p>
    <w:p>
      <w:r>
        <w:t>「我来！」小洁等我又输了一把后，马上迫不及待地换下了我，又开始和他们划拳起来。而我接下来肯定又是喝了不少的酒，感觉还真有点醉了，要不是最近我喝酒有不小的进步，可能就要醉倒了。而安路、安心看上去没一点问题，酒量应该很不错的。</w:t>
      </w:r>
    </w:p>
    <w:p>
      <w:r>
        <w:t>「呃，头好晕，这不好躺，我去房间睡会。老婆，你玩完了再来找我吧！」我装着醉意十足的说：「路哥、心哥，不好意思，先失陪了。」「没事，没事！」安路和安心马上笑着说，心中肯定是十分高兴了。</w:t>
      </w:r>
    </w:p>
    <w:p>
      <w:r>
        <w:t>「老公，要我扶你上去吗？」小洁马上关心的说。</w:t>
      </w:r>
    </w:p>
    <w:p>
      <w:r>
        <w:t>「没事！玩得开心些。」然后我就摇晃着出了ＫＴＶ，向五楼走去。</w:t>
      </w:r>
    </w:p>
    <w:p>
      <w:r>
        <w:t>五楼有间我的私人卧室，而且没有ＫＴＶ设备，比较安静，里面还有电脑，并且可以随便监视那间包房的情况。这都是我最开始的时候就安装好的，只有我一人知道这秘密，连刘玉这经理和我老婆都不知道。本来是为了可以随时观看下有没有现场直播的，没想到现在可以用来偷看老婆了，真是……到了房间，关好门，我马上打开电脑，然后用数据连上那包间的监控器，房里的情况马上出现在了电脑萤幕上，而且还可以听到他们的说话。</w:t>
      </w:r>
    </w:p>
    <w:p>
      <w:r>
        <w:t>「啊！怎么又是我输了？我不喝了，再喝就要醉了啦！」小洁娇羞的声音传来。只见小洁已经是坐在安路和安心两人中间，脸蛋上红扑扑的很是可爱，而他们的大腿都差不多靠在一起了。</w:t>
      </w:r>
    </w:p>
    <w:p>
      <w:r>
        <w:t>「那怎么行？可不许赖皮哦！小洁，现在你输了才喝半杯，而我们输了两人都要喝一杯，你可占大便宜了啊！」安路马上说道。</w:t>
      </w:r>
    </w:p>
    <w:p>
      <w:r>
        <w:t>「人家是女生嘛，你们要让让人家啦！再喝我真的要醉了，那样就不能继续玩了啊！」小洁马上撒娇着说。</w:t>
      </w:r>
    </w:p>
    <w:p>
      <w:r>
        <w:t>「这样吧！小洁，要是你再输就接受我们的惩罚好了，你看怎么样？」安心笑着，猥琐的提议道。</w:t>
      </w:r>
    </w:p>
    <w:p>
      <w:r>
        <w:t>「那有些惩罚我可以不接受吗？」小洁红着脸问道。</w:t>
      </w:r>
    </w:p>
    <w:p>
      <w:r>
        <w:t>「可以啊！要是不接受惩罚就脱件衣服好了。」安路猥琐的笑着说。</w:t>
      </w:r>
    </w:p>
    <w:p>
      <w:r>
        <w:t>「讨厌！」小洁马上很娇羞的在安路身上打了几下。</w:t>
      </w:r>
    </w:p>
    <w:p>
      <w:r>
        <w:t>「小洁你是不是怕输啊？」安心故意用激将法说道。</w:t>
      </w:r>
    </w:p>
    <w:p>
      <w:r>
        <w:t>「谁怕啊？再来，看我不让你们都喝死！」小洁马上不服气的说道，然后又开始划拳起来。</w:t>
      </w:r>
    </w:p>
    <w:p>
      <w:r>
        <w:t>小洁先是在安路、安心的关照下连赢了好几把，安路和安心也各喝了两杯，然后小洁和安路划拳时就输了。</w:t>
      </w:r>
    </w:p>
    <w:p>
      <w:r>
        <w:t>「啊！怎么又输了啊？安哥哥，可不要惩罚得太狠了哦！」小洁撒娇着说。</w:t>
      </w:r>
    </w:p>
    <w:p>
      <w:r>
        <w:t>「那好，就在我们面前跳个舞吧！不过要跳得诱惑点哦！」安路笑着说道，然后打开音乐，小洁竟真的站在他们面前跳起了舞来。</w:t>
      </w:r>
    </w:p>
    <w:p>
      <w:r>
        <w:t>舞动的小洁扭摆着她那诱人的臀部，看上去实在是太诱惑了，而且那露出三分之一的３４Ｄ胸部还一抛一抛的，随时都好像要露出更多的样子，这情景是男人都会血脉贲张，我看到安路他们的裤裆都变得隆了起来。</w:t>
      </w:r>
    </w:p>
    <w:p>
      <w:r>
        <w:t>小洁跳完那诱惑的舞后又开始和他们划拳，接着又输了，他们要小洁表演学狗爬，在房间的中间爬一圈。小洁娇羞的在中间爬了一圈，她趴下爬的时候那裙子自然上缩，都可以看到一半的臀部了还有那小小的细绳，我看得是格外兴奋，更别说安路他们了。</w:t>
      </w:r>
    </w:p>
    <w:p>
      <w:r>
        <w:t>而接下来划拳小洁又输了，他们就要小洁叫十声叫床来听，小洁的脸马上红得像个苹果了。「讨厌！人家不会叫啦！」小洁害羞的说：「你们都坏死了。」「就像平时和你老公做爱那样叫就行了啊！呵呵，不然脱件衣服也行啊！」安路淫笑着说道。</w:t>
      </w:r>
    </w:p>
    <w:p>
      <w:r>
        <w:t>「去死！」小洁娇羞的在安路身上打了一下，然后靠在沙发上「啊啊」的乱叫了两声。</w:t>
      </w:r>
    </w:p>
    <w:p>
      <w:r>
        <w:t>「这怎么行？」安路马上说：「小洁你闭上眼睛幻想着和男人做爱的场景在叫。」边说边把手放在了小洁的大腿上。</w:t>
      </w:r>
    </w:p>
    <w:p>
      <w:r>
        <w:t>小洁红着脸把安路的手拿开说：「人家幻想不来啦！」「所以我帮你找感觉啊！快闭上眼睛幻想就会叫得像了。」安路说着又把手放在了小洁的大腿上抚摩起来，小洁害羞的闭着眼睛「啊……啊……」的叫了十来声。</w:t>
      </w:r>
    </w:p>
    <w:p>
      <w:r>
        <w:t>「这样是不是有感觉多了？」安路猥琐的说，小洁腿上的手仍在那游荡着。</w:t>
      </w:r>
    </w:p>
    <w:p>
      <w:r>
        <w:t>「好啦！你把手拿开啦！」小洁在他手上大力地打了一下后，他的手才拿回去。然后小洁又和安心开始划拳起来，当然又输了。</w:t>
      </w:r>
    </w:p>
    <w:p>
      <w:r>
        <w:t>「小洁你趴好，我就打你十下屁股好了，呵呵！」安心很是猥琐的说道。</w:t>
      </w:r>
    </w:p>
    <w:p>
      <w:r>
        <w:t>「不要啦！」小洁很扭捏的推脱着，不过都被无情地拒绝了，安心很是淫荡地说：「要愿赌服输喔！」然后小洁很害羞的趴在沙发上，那迷人的臀部顿时又露出了不少，看得安路、安心是兴奋不已。</w:t>
      </w:r>
    </w:p>
    <w:p>
      <w:r>
        <w:t>安心把一只手迅速地摸上了小洁的臀部，「我要打了哦！」安心说着，手却在那诱人的臀部上尽情地抚摸。</w:t>
      </w:r>
    </w:p>
    <w:p>
      <w:r>
        <w:t>「不要摸啊，快点打啦！可别打痛人家了。」小洁娇羞的说道，头都埋在了沙发上了，看不到她现在的表情。</w:t>
      </w:r>
    </w:p>
    <w:p>
      <w:r>
        <w:t>「小洁等不及了啊？」安心淫笑着在小洁的臀部上拍打了两下后，又在上面摸了起来，「啊！啊！」小洁也跟着叫了两声。「快点打完啦！不要摸了啊！」小洁马上喊道，她肯定有点动情了，刚才那两声肯定不是痛才叫的。</w:t>
      </w:r>
    </w:p>
    <w:p>
      <w:r>
        <w:t>然后安心又是慢慢地在她的臀部上拍打了八下，小洁马上害羞的站起来整理下裙子，眼睛水汪汪的，配上那红彤彤的脸蛋，很是迷人。</w:t>
      </w:r>
    </w:p>
    <w:p>
      <w:r>
        <w:t>「再来啊！」安路马上想再和小洁划拳，小洁说：「不行，你们输了不但要喝酒，而且都要像我那样接受我的惩罚才行，不然不来了。」小洁想着报仇，开始要胁起来，安路也同意了，然后又开始划拳。</w:t>
      </w:r>
    </w:p>
    <w:p>
      <w:r>
        <w:t>这次小洁竟然赢了，她开心的大笑，「我要你们各自用力地打对方的屁股十下。」等他们喝了酒后，小洁开心的说。</w:t>
      </w:r>
    </w:p>
    <w:p>
      <w:r>
        <w:t>「呵呵，我们可以脱衣服当惩罚的哦！」安路、安心很是猥琐地各自脱了衬衣，开始打着赤膊了，夏天他们都只穿了一件衣服出来。</w:t>
      </w:r>
    </w:p>
    <w:p>
      <w:r>
        <w:t>「算你们狠！」小洁很是郁闷地说：「等下你们脱光了，我叫你们出去跑一圈，哈哈！」然后又和安心划拳而且又赢了。</w:t>
      </w:r>
    </w:p>
    <w:p>
      <w:r>
        <w:t>安路和安心他们又都把裤子都脱了，身上就只剩下那条小短裤，而且前面都顶得很高，那话儿肯定不小。小洁「噗哧」的笑了声说：「两个色狼！」然后又开始划拳，小洁输了。</w:t>
      </w:r>
    </w:p>
    <w:p>
      <w:r>
        <w:t>「我们来接吻吧！就一分钟好了。小洁，你的唇实在是太诱惑了！」安路淫荡地笑着说。</w:t>
      </w:r>
    </w:p>
    <w:p>
      <w:r>
        <w:t>「去死！」小洁马上害羞的在安路身上打了好几下。</w:t>
      </w:r>
    </w:p>
    <w:p>
      <w:r>
        <w:t>「小洁你也可以脱衣服啊！」安心马上说道。</w:t>
      </w:r>
    </w:p>
    <w:p>
      <w:r>
        <w:t>「还是接吻好。」安路又跟着说。</w:t>
      </w:r>
    </w:p>
    <w:p>
      <w:r>
        <w:t>「两个色狼！」小洁娇羞的骂了句后慢慢地站起来，然后害羞的把肩膀上的带子都拉下，身上的连身裙自然地下落，露出了穿着淫荡内衣的诱惑身体。安路和安心都猛盯着小洁看傻了，想不到可以看到小洁穿着这么淫荡的内衣，小洁则害羞的用手捂着眼睛不敢瞧他们。</w:t>
      </w:r>
    </w:p>
    <w:p>
      <w:r>
        <w:t>安路和安心等了好一会后，很开心的把小洁拉着又坐在了他们两个中间，手也开始在小洁的身上到处抚摸起来。「啊！不要……」小洁马上叫道，双手也开始去阻挡着，但怎么可以挡得住他们那两双手，身上还是不断地被抚摸着。</w:t>
      </w:r>
    </w:p>
    <w:p>
      <w:r>
        <w:t>「啊……不要啊……快停下来，不然我走了啊！」小洁忍不住大声的喊道。</w:t>
      </w:r>
    </w:p>
    <w:p>
      <w:r>
        <w:t>安路和安心果然都很小心的停了下来并向小洁赔不是，还说都是小洁的打扮实在是太诱惑了，除非不是男人才忍得住的。其实我知道他们刚才只要再坚持一会小洁就忍不住了，小洁的身体可是非常敏感的，可是安路他们当然都不知道。</w:t>
      </w:r>
    </w:p>
    <w:p>
      <w:r>
        <w:t>「哼！你们再这样我就走了。」小洁故作生气的说道。</w:t>
      </w:r>
    </w:p>
    <w:p>
      <w:r>
        <w:t>「是，是。」安路和安心马上保证的说，「我们接着划拳吧！」安心马上试探着说。小洁也没说什么，又开始和安心划拳起来了，而且还赢了。小洁心情又回来了，虽然呼吸还有点喘。</w:t>
      </w:r>
    </w:p>
    <w:p>
      <w:r>
        <w:t>「我要你们出去走一圈。」小洁乐着说。安路和安心相互看了一眼后都站起来，慢慢地把自己那短裤脱了下去，两人的鸡巴早就全部硬了起来，高翘的直挺在空气中。两根鸡巴都比较大，也很长，足有２０厘米吧！比起我那１７厘米的长了不少，正在小洁跟前上下跳动着。</w:t>
      </w:r>
    </w:p>
    <w:p>
      <w:r>
        <w:t>「啊！」小洁马上用手把眼睛捂着不敢看他们，她肯定也被那巨大的尺寸吓着了。</w:t>
      </w:r>
    </w:p>
    <w:p>
      <w:r>
        <w:t>「哈哈！小洁，怎么不敢看了啊？是不是没见过哥哥这么大的啊？」安路得意地说道。</w:t>
      </w:r>
    </w:p>
    <w:p>
      <w:r>
        <w:t>「去死！比你这大的我都见过多了。」小洁马上把手拿开，假装生气的说。</w:t>
      </w:r>
    </w:p>
    <w:p>
      <w:r>
        <w:t>「啊！小洁你见过很多这么大的？」安路和安心马上故作夸张的指着自己的鸡巴说。</w:t>
      </w:r>
    </w:p>
    <w:p>
      <w:r>
        <w:t>小洁知道说错话了，红着脸不好意思的说：「不是你们想的那样啊！那是在电视上看的，都是老公一定要我陪他一起看的啦！」「哦！」安路和安心故作了解的点着头。</w:t>
      </w:r>
    </w:p>
    <w:p>
      <w:r>
        <w:t>「去死啦！看我赢了不让你们出去跑一圈。」小洁可以睁开眼睛观察他们的大鸡巴，当然是不时地打量着了，然后安路和安心他们坐下，安路又开始和小洁划拳起来了。</w:t>
      </w:r>
    </w:p>
    <w:p>
      <w:r>
        <w:t>实在是太淫荡了，两个全裸的男人和一个只穿着淫荡内衣的女人在划拳，小洁的胸部和屁股有一半多都露在外面，还有不少阴毛在内裤两侧冒了出来……尤其那女人还是我的老婆，我心中实在是太兴奋了，鸡巴也完全硬了起来，比起以前任何时候都要来得冲动。</w:t>
      </w:r>
    </w:p>
    <w:p>
      <w:r>
        <w:t>「啊，怎么又是我输了啊？」小洁的声音传来，原来小洁又输了，安路一脸淫荡地说：「我也要亲嘴哦！哈哈！」「不行，谁叫你们刚才那样对我，我要取消惩罚才行。」小洁马上说。安路他们当然不肯了，但小洁又不肯脱下内衣，不管安路和安心怎么说就是不同意。</w:t>
      </w:r>
    </w:p>
    <w:p>
      <w:r>
        <w:t>「小洁，不如这样好了，你这次输了可以不惩罚，而且下次输了也不惩罚，不过要是你连输十次的话……嘿嘿！那么你只要让我们舒服就行了，你看我们的肉棒因为你都胀得这么大，你让它发泄出来就行了。」安路色淫淫的说。</w:t>
      </w:r>
    </w:p>
    <w:p>
      <w:r>
        <w:t>「去死！」小洁马上娇羞的骂道，还害羞的用手在他身上扭了把。</w:t>
      </w:r>
    </w:p>
    <w:p>
      <w:r>
        <w:t>「小洁你不会是怕了吧？如果连输十把，那要多么好的运气啊！如果你真输了，那也是天意。」安心也马上说道。</w:t>
      </w:r>
    </w:p>
    <w:p>
      <w:r>
        <w:t>「谁怕了？这可是你们自己说的，看你们输了我不让你们出去跑一圈！」小洁得意地说道。她觉得自己已经稳操胜券，十把只要赢一次就行了，她肯定觉得怎么都会赢，根本没考虑到先前是他们故意让的，接着他们又开始划拳起来。</w:t>
      </w:r>
    </w:p>
    <w:p>
      <w:r>
        <w:t>「啊……怎么又是我输了啊？」小洁娇羞的说道。现在她已经连输九把了，安路他们不放水肯定没什么机会赢。最后一把小洁心情忐忑的又和安心划拳，结果当然是又输了，小洁马上用手捂着脸不敢看他们了。</w:t>
      </w:r>
    </w:p>
    <w:p>
      <w:r>
        <w:t>「呵呵！小洁，你看是我们来，还是小洁你自己来啊？」安路得意地说道，手也开始摸上了小洁的大腿，在上面抚摸起来。</w:t>
      </w:r>
    </w:p>
    <w:p>
      <w:r>
        <w:t>「拿开啦！」小洁马上把他的手拉开，在他们错愕的目光中娇羞的说：「先说好，只要你们射出来就行，我用手帮你们弄出来好了。」「呵呵！那好，不过小洁你可要快些哦！」安路和安心都很是猥琐地互看了一眼后笑着说道。</w:t>
      </w:r>
    </w:p>
    <w:p>
      <w:r>
        <w:t>小洁很是害羞的看了他们一眼后，慢慢地把双手分别伸向他们那翘得高高的大鸡巴，握住后开始慢慢地套弄起来。</w:t>
      </w:r>
    </w:p>
    <w:p>
      <w:r>
        <w:t>「喔！实在是太舒服了，小洁你的小手就是不同啊！」安心淫荡地笑着说。</w:t>
      </w:r>
    </w:p>
    <w:p>
      <w:r>
        <w:t>「是啊！比起自己打飞机真的是不可同日而语。」安路也很是猥琐的附和。</w:t>
      </w:r>
    </w:p>
    <w:p>
      <w:r>
        <w:t>小洁害羞的不敢看他们，只是把手上的速度逐渐加快，大概是想让他们快点射出来吧！安路、安心都很是享受地躺在沙发上享受着小洁的服务。</w:t>
      </w:r>
    </w:p>
    <w:p>
      <w:r>
        <w:t>靠！他们很舒服地享受着小洁双手的服务，而我却要用自己的手在活动着，不过怎么感觉全身都格外起劲？哎！看来我的确也是一个淫妻爱好者了。而且小洁好像也很容易调教，看来以后有得玩了……一下子时间已经过了十来分钟，而安路、安心他们还是在享受着小洁的手淫服务，而且一点也没有要射精的迹像，还真是持久啊！可能小洁的手都套动到麻木了吧？</w:t>
      </w:r>
    </w:p>
    <w:p>
      <w:r>
        <w:t>「小洁，你这样弄，可能我们俩一两个小时都发泄不出来。」安路笑着说。</w:t>
      </w:r>
    </w:p>
    <w:p>
      <w:r>
        <w:t>「是啊！小洁，那样你的小手也会麻木得很啊！要不就让我们摸你吧！这样我们会更有快感，肯定发泄得也快些啊！」安心马上也猥琐的笑着说。</w:t>
      </w:r>
    </w:p>
    <w:p>
      <w:r>
        <w:t>小洁也的确感觉到手都累了，觉得他们说的也有点道理，只好再牺牲些了，就停下手上的动作轻轻的点了下头。安路和安心见后马上都把手快速地伸向小洁的身子，开始放肆地抚摸起来。</w:t>
      </w:r>
    </w:p>
    <w:p>
      <w:r>
        <w:t>他们的手先是在小洁的大腿以及背部等地方抚摸着，「哇！小洁，你的皮肤真好，摸起好有感觉。」摸到小洁大腿根部的安路很是淫荡地说，而安心则开始把手摸上了小洁那露出一半多的乳房，手直接伸进乳房上的薄纱里面，在左乳上大力地抚摸起来，安路也用一只手摸上了小洁另一边乳房。他们的手都是一人握着一个乳房、一人摸着一只大腿，在上面尽情地活动着。</w:t>
      </w:r>
    </w:p>
    <w:p>
      <w:r>
        <w:t>「啊！不要这样，不要摸那里啊！」小洁先是忍着没叫，后来终于忍不住动情地叫了起来，不过虽然嘴上说着不要，但并没有阻止他们。安路他们见到小洁的样子当然是摸得更欢了，而小洁的喘息声也就变得越来越急促。</w:t>
      </w:r>
    </w:p>
    <w:p>
      <w:r>
        <w:t>「啊！不要……」小洁又忍不住大声的叫着，原来安路和安心一人把小洁的一条大腿放在了自己靠着她的那条腿上，这样使得小洁两腿马上分开了９０度左右，被黑色薄沙遮住的小穴看上去是那么诱惑，而且还有不少阴毛露在外面。这样一来小洁的上身很自然地就躺在了沙发上，根本无力去阻止他们的侵犯。</w:t>
      </w:r>
    </w:p>
    <w:p>
      <w:r>
        <w:t>「小洁，你下面怎么这么湿了啊？是不是想要哥哥的大鸡巴了？」安路的手伸进了小洁的小内裤里在阴户上摸着，然后淫荡地说道。</w:t>
      </w:r>
    </w:p>
    <w:p>
      <w:r>
        <w:t>「才没有呢！」小洁娇羞的低声说道：「快放开我啊！啊……啊……快停下来啊！」原来安路的一根手指已经插进了小洁的小穴里并开始在里面活动起来，而小洁也被他弄得呻吟不已。</w:t>
      </w:r>
    </w:p>
    <w:p>
      <w:r>
        <w:t>安心见小洁的脸向着自己，便对着小洁的嘴吻了下去，舌头也乘着小洁淫叫的时候伸了进去，在小洁的嘴里四处游荡着。小洁先是无力地拒绝着，后来在安心的挑调下开始动情地和他对吻了起来，两根舌头还在空气中不停地交缠着。那小小的内衣裤已被安路完全脱下，用两根手指在小洁的小穴中尽情地抽插着。</w:t>
      </w:r>
    </w:p>
    <w:p>
      <w:r>
        <w:t>「啊……你……你怎么停下来了？」小洁正要高潮来临的时候，安路却把活动的手指拿了出来，小洁回过神来很是妩媚地说道，那动人的双眼中满是欲望。</w:t>
      </w:r>
    </w:p>
    <w:p>
      <w:r>
        <w:t>我知道老婆现在已经完全动情起来了，今天一天都是在被调情，没得到满足，肯定是欲望飞涨吧！</w:t>
      </w:r>
    </w:p>
    <w:p>
      <w:r>
        <w:t>「放心吧！宝贝，今天我们会让你高潮不断的，嘿嘿！先用你的小嘴好好的伺候我们，让我们爽了再好好满足宝贝你啦！」安路和安心对望了一眼后都把小洁的腿放下，让她靠躺在沙发上，而他们都站了起来，一条腿踩在沙发上，一条腿站在地上，用他们的鸡巴对着小洁的嘴唇边。</w:t>
      </w:r>
    </w:p>
    <w:p>
      <w:r>
        <w:t>「讨厌！人家又没说要用嘴帮你们。」小洁娇媚的说着，然后伸出手分别抓着他们的鸡巴又开始套弄起来，一会后害羞的看了他们一眼，慢慢地张开嘴唇，伸出舌头在他们那靠得很近的鸡巴上舔弄着，安路和安心分别一人用一只手在抓摸着小洁的一个乳房，还舒服的叫着。</w:t>
      </w:r>
    </w:p>
    <w:p>
      <w:r>
        <w:t>「啊……小洁你的嘴真甜，以后天天给哥哥们服务怎么样啊？」安路和安心还不时地说着话语调戏小洁，小洁没理他们，只是在专心地舔弄着他们的鸡巴，娇羞的脸上红彤彤的。</w:t>
      </w:r>
    </w:p>
    <w:p>
      <w:r>
        <w:t>一会后，小洁先是慢慢地含入安路的鸡巴开始口交起来，而她的嘴只吃得到安路一半多的鸡巴后就拿出来了，开始让他的鸡巴在嘴里一进一出的口交着。隔了一会，又换上安心的鸡巴在口交着……多淫糜的情景啊！我一边打着手枪，一边看着自己老婆全身赤裸地为两个壮硕的黑人青年口交，她含着嘴里的鸡巴吞吞吐吐，还不忘握着另一根撸动着，一会后又换过来替另一人吹箫、同时帮余下那个手淫。而自己双腿则张得大大的，阴道口滴着淫水，一对乳房被两只黝黑的手握住搓揉成各种形状。</w:t>
      </w:r>
    </w:p>
    <w:p>
      <w:r>
        <w:t>过了好久，安路他们可能是站得有点累了，虽然是在幸福的享受着。然后安路叫小洁先停下，在小洁娇媚的目光中，安路坐在了沙发上，叫小洁站着为他口交，而安心却站在一边，小洁知道肯定会被操了，而她的小穴已经是非常难受，立即乖乖的站着弯下腰又为安路口交了起来，那丰满的臀部高高的翘着。</w:t>
      </w:r>
    </w:p>
    <w:p>
      <w:r>
        <w:t>安心马上站在小洁的身后，分开她的双腿，用龟头在小洁的阴道口摩擦着。</w:t>
      </w:r>
    </w:p>
    <w:p>
      <w:r>
        <w:t>看到老婆马上要被干了，我心里是特别激动，胯下的鸡巴也硬得格外厉害，比平时好像都要来得大。</w:t>
      </w:r>
    </w:p>
    <w:p>
      <w:r>
        <w:t>「想不想哥哥插进来啊？」安心用鸡巴摩擦了好一会后很是猥琐的问道，而小洁的阴户上已经满是淫水了，她那高翘的屁股也不断地移动着想让安心的鸡巴插入，可安心就是不去满足她，一直在引导着她的欲火。</w:t>
      </w:r>
    </w:p>
    <w:p>
      <w:r>
        <w:t>「快！快点插进来啊！」小洁把安路的鸡巴吐出来用手抓着套弄，边浪声叫道。</w:t>
      </w:r>
    </w:p>
    <w:p>
      <w:r>
        <w:t>「嘿嘿！小洁，想不到你这么淫荡，哥哥这就满足你。」安心淫荡地说着，边把大鸡巴慢慢地全部插入小洁那早已经润滑的小穴中，开始慢慢地抽插起来，小洁那小小的洞穴竟然把他那么大的鸡巴全部都包容住了。</w:t>
      </w:r>
    </w:p>
    <w:p>
      <w:r>
        <w:t>「啊……喔……舒服死我了……」小洁开始淫乱地叫着，手也快速地套弄着安路的鸡巴，一会后又被安路扶着头用嘴给安路口交起来。安心在小洁后面抽插的速度也是逐渐地加快，每次都是抽出来又把鸡巴全部插入小洁的小穴内。小洁第一次和我以外的人做爱，而且还是玩３Ｐ，心里肯定也是非常激动的吧？</w:t>
      </w:r>
    </w:p>
    <w:p>
      <w:r>
        <w:t>「啪！啪……」安心边抽插着，边用手打着小洁的臀部，而小洁的臀部也是自动地配合着安心的节奏前后移动着，要不是口中还含着安路的鸡巴，她肯定会大声淫叫出来吧！</w:t>
      </w:r>
    </w:p>
    <w:p>
      <w:r>
        <w:t>「啊……我不行了！啊……我要来啦！」百多下后小洁把安路的鸡巴吐了出来，然后大声的淫叫着：「喔喔……到了……啊……」小洁终于迎来今天的第一次高潮，然后无力地软了下去。</w:t>
      </w:r>
    </w:p>
    <w:p>
      <w:r>
        <w:t>安心也停了下来，把鸡巴拔了出去，抱着小洁又坐回沙发上，让小洁坐在他们的一条大腿上，他们的手还是在小洁身上到处抚摩着，嘴也在小洁的脸上、嘴上亲着，小洁的嘴偏向哪边就被哪边吻着，高潮后的小洁也是热情地回应着。</w:t>
      </w:r>
    </w:p>
    <w:p>
      <w:r>
        <w:t>「小洁，舒服吧？」安路看着妩媚的小洁，淫笑地问道，他们的手又开始伸向了小洁的小穴。</w:t>
      </w:r>
    </w:p>
    <w:p>
      <w:r>
        <w:t>「嗯！」小洁娇羞的应道，呼吸也又开始变得喘息起来，再次被他们弄得很动情了。</w:t>
      </w:r>
    </w:p>
    <w:p>
      <w:r>
        <w:t>「来，自己坐上来。」安路也想在小洁的小穴里爽爽了，就叫小洁自己坐上他那向上翘得高高的大鸡巴。小洁背对着他娇羞的把屁股移过去，让自己的小穴对着安路的鸡巴，手抓着他的鸡巴对准后开始慢慢地坐了下去，直到安路的鸡巴全部吞入她的小穴中。</w:t>
      </w:r>
    </w:p>
    <w:p>
      <w:r>
        <w:t>「来，自己动动。」安路拍了下小洁的臀部笑着说。小洁害羞的慢慢抬起又坐下，让安路的鸡巴在她的阴道中进进出出着。而安心也站在沙发上让小洁弯着身给他口交，小洁很配合地把他的鸡巴含入口中，上下套弄的动作也开始慢慢加快……安路开始主动地挺起鸡巴让小洁操得更猛烈一些。</w:t>
      </w:r>
    </w:p>
    <w:p>
      <w:r>
        <w:t>「啊……太爽了！我要射了！」好一会后安心终于坚持不住射了出来，而小洁想把他的鸡巴吐出来时却被他用手压住了，精液就都射到了小洁的口中。</w:t>
      </w:r>
    </w:p>
    <w:p>
      <w:r>
        <w:t>「啊……喔……啊……」小洁咽下精液后嘴中没东西了，开始淫荡地浪叫起来：「啊……好舒服啊……」而安心射精后躺在旁边休息了一会，拿出他的手机开始拍摄起来，处在高潮余韵中的小洁根本没发现，还是主动地上下动着自己那丰满的臀部继续和安路性交，双手还揉摸着自己的乳房。</w:t>
      </w:r>
    </w:p>
    <w:p>
      <w:r>
        <w:t>「小洁，换边坐。」一会后安路要小洁换个姿势，小洁慢慢地站起身，然后转过来又坐了下去，安路抱着她的臀部开始大力地抽插着，嘴也开始和小洁热烈地吻了起来。</w:t>
      </w:r>
    </w:p>
    <w:p>
      <w:r>
        <w:t>安路把小洁抱着站了起来，「啊……」小洁马上用手搂着安路的脖子，安路抱着她的臀部在上下的动着。小洁终于发现了安心在偷拍，马上说：「啊……不要……拍……拍照啊……啊……」但安路马上狠狠地抽插几下，小洁的话语又变成了淫荡的叫床声。</w:t>
      </w:r>
    </w:p>
    <w:p>
      <w:r>
        <w:t>「嘿嘿！放心，小洁你这么淫荡的照片，我们肯定会好好的珍藏啦！」安心淫荡地说：「等下让安路再给我们拍些好不啊？」「不要……啊……不要拍啦！」小洁无力地叫着：「啊……好深……」「放心啦！只要小洁听话，我们不会给别人看的啦！」安路停了下来淫笑着说。</w:t>
      </w:r>
    </w:p>
    <w:p>
      <w:r>
        <w:t>「讨厌！」小洁害羞的把头靠在他的胸前，娇媚地说：「你们要保证不准给别人看哦！不然我以后都不理你们啦！」「放心啦！小洁，还要我用力动吗？」安路说着挺了下他的鸡巴淫荡地说。</w:t>
      </w:r>
    </w:p>
    <w:p>
      <w:r>
        <w:t>「嗯！」小洁害羞的应道，于是安路又开始大力地抽插起来。</w:t>
      </w:r>
    </w:p>
    <w:p>
      <w:r>
        <w:t>「啊！」看到这，我终于忍不住兴奋地射了出来，然后昏沉的睡了过去……（三）凤凰舞厅自从小洁和安路他们发生关系后，小洁对我也是更加温柔体贴了，也尽量满足我的要求，每次和我出去打扮得也是越来越性感，让我每晚都有旺盛的精力来满足她。</w:t>
      </w:r>
    </w:p>
    <w:p>
      <w:r>
        <w:t>而安路他们也经常偷偷打电话来发信息约小洁出去玩，但都给小洁拒绝了。</w:t>
      </w:r>
    </w:p>
    <w:p>
      <w:r>
        <w:t>每次小洁洗澡的时候我偷偷看小洁的手机，总能看到安路、安心他们发来的色色的情话，小洁回得也是很暖味。安路他们还很是风度的，并没拿小洁的照片来要胁她，这让小洁放心了不少，也对他们很有好感。</w:t>
      </w:r>
    </w:p>
    <w:p>
      <w:r>
        <w:t>「离开你是我的错，可是离开又舍不得……」我的手机铃声响了起来，一看是个陌生的电话，我马上接通。</w:t>
      </w:r>
    </w:p>
    <w:p>
      <w:r>
        <w:t>「明哥，在做什么啊？我是小强。」一阵爽朗的笑声传来，原来是堂第，彪叔的儿子王强。他今年２９岁，小时候到高中一直和我玩得非常好，大学的时候去了美国留学，以后就一直在美国发展。</w:t>
      </w:r>
    </w:p>
    <w:p>
      <w:r>
        <w:t>「小强怎么回来了啊？」我疑惑地问道。心里还是比较高兴的，快十年不见的堂弟回来，而且小时候还玩得那么好，真想看看他现在怎么样了。记得他去美国留学的时候就有１米７８高了，还长得比较英俊。比起我来都差不多了！这是我的想法。嘿嘿！</w:t>
      </w:r>
    </w:p>
    <w:p>
      <w:r>
        <w:t>「回来结婚啊！我带了女朋友回来了。我可知道明哥你结婚有好几年了，怎么样，今晚带嫂子出来聚下？」王强笑着说道。</w:t>
      </w:r>
    </w:p>
    <w:p>
      <w:r>
        <w:t>「嗯，弟妹是哪的啊？多大了？今晚哪里聚会？」我马上答应了下来。</w:t>
      </w:r>
    </w:p>
    <w:p>
      <w:r>
        <w:t>「上海的，２６岁。可是大美女哦！呵呵！就「魅力凤凰舞厅」好了，我对长沙不熟悉，就知道那舞厅。」「好的，那晚上８点在那见面吧！」然后再聊了会就挂上电话。</w:t>
      </w:r>
    </w:p>
    <w:p>
      <w:r>
        <w:t>魅力凤凰是个很大型的舞厅，每晚都是生意火爆得不行。我也和小洁去过几次，那时小洁还穿着得很是保守，紧挨着我身边，真怕人多会分散开。</w:t>
      </w:r>
    </w:p>
    <w:p>
      <w:r>
        <w:t>下午小洁下班后我开车去接她，回来后告诉小洁，彪叔的儿子王强回来了，还带了他的女朋友回来结婚，约我们今晚去跳舞，小洁也欢快的答应了。</w:t>
      </w:r>
    </w:p>
    <w:p>
      <w:r>
        <w:t>吃完饭后，小洁开始换衣服了，「老公，我穿什么衣服去好啊？」小洁撒娇的问着我。</w:t>
      </w:r>
    </w:p>
    <w:p>
      <w:r>
        <w:t>「听小强说他女朋友可是非常漂亮，而且在外国生活那么久，肯定也很会打扮，老婆可别输给她了，就穿那天买的那件绿色的旗袍好了。」我想了下说。</w:t>
      </w:r>
    </w:p>
    <w:p>
      <w:r>
        <w:t>小洁听话的拿起那件绿色的旗袍穿上，自从买了这旗袍还一直没穿过呢！小洁穿了套黑色的情趣内衣，再把那旗袍穿上，通过脖颈吊着的旗袍穿上果然是性感大方。</w:t>
      </w:r>
    </w:p>
    <w:p>
      <w:r>
        <w:t>「怎么样？老公。」小洁转个身问我道。</w:t>
      </w:r>
    </w:p>
    <w:p>
      <w:r>
        <w:t>「老婆，这旗袍穿上，胸罩好像很是惹眼，好像没看到穿露背旗袍还穿胸罩的啊！」我说。</w:t>
      </w:r>
    </w:p>
    <w:p>
      <w:r>
        <w:t>小洁听后也觉得有道理，就把胸罩脱掉了，全身除了小小的黑色Ｔ字裤就是绿色的低胸露背旗袍，看上去果然是性感非常，那从腰部以上的背全部都露在外面，一眼看去就知道没穿胸罩，而且还露出了三分之一的乳房和深深的乳沟，实在是太诱惑了。</w:t>
      </w:r>
    </w:p>
    <w:p>
      <w:r>
        <w:t>「老婆，你穿这身实在是太性感了！」我马上抱着小洁说道，双手也在她的背部到处抚摸着。</w:t>
      </w:r>
    </w:p>
    <w:p>
      <w:r>
        <w:t>「讨厌啊！快放开我啦！别把衣服弄乱了。」小洁笑着说道，对于能够吸引住我，小洁还是很开心的。</w:t>
      </w:r>
    </w:p>
    <w:p>
      <w:r>
        <w:t>嬉闹了一阵后，我就和小洁开着车向魅力凤凰舞厅开去。在路上接到小强的电话，说他们已经到了，我让他先订个座位，告诉他我们马上就到。再一会小强发信息来说已经订好位子了，并告诉我位置。</w:t>
      </w:r>
    </w:p>
    <w:p>
      <w:r>
        <w:t>等我和小洁到了那时，看到两个年轻的男女正搂坐在沙发上说笑着，桌上还有不少的饮料和酒。我一看那男的就认出是小强，虽然好多年不见了，但还是没多大的变化，就是强壮了不少，应该还长高了点吧！而那女的长得果然漂亮，大大的眼睛很是妩媚，身上穿着一件黑色的连身超短裙，没穿丝袜，洁白的双腿都露在外面，她现在正坐着，从侧面都看到不少的臀肉了；而上面的胸部也露出了不少，「她的胸部应该不比小洁的小吧？」我看着心想。</w:t>
      </w:r>
    </w:p>
    <w:p>
      <w:r>
        <w:t>「小强！」我马上喊道。</w:t>
      </w:r>
    </w:p>
    <w:p>
      <w:r>
        <w:t>「啊！明哥、嫂子，你们来啦？快坐。」小强和他女朋友马上站起来，「明哥、嫂子，这是我女朋友李霞，你们叫她小霞就行了。小霞，这是我堂哥王明，还有嫂子。呵呵！明哥快介绍下漂亮的嫂子。」小强为我们介绍着说道。</w:t>
      </w:r>
    </w:p>
    <w:p>
      <w:r>
        <w:t>当他们站起，我发现小强也有１米８多点点了，比我好像还高那么一丝丝；而李霞大概１米６５左右，很是娇小可人。</w:t>
      </w:r>
    </w:p>
    <w:p>
      <w:r>
        <w:t>「这是我老婆金洁。」我马上介绍道。</w:t>
      </w:r>
    </w:p>
    <w:p>
      <w:r>
        <w:t>「你们好！你们叫我小洁就行了。」小洁也马上说道，并分别和他们握手。</w:t>
      </w:r>
    </w:p>
    <w:p>
      <w:r>
        <w:t>「小洁姐你好漂亮啊！明哥真幸福。」等坐下后李霞马上笑着说道。小强也附和着说：「明哥太幸福了，找到嫂子这么漂亮的老婆。」「哪有啊？小霞才漂亮呢！」小洁马上说道。听到他们的夸奖，小洁心里还是很高兴的，也马上夸了下小霞。小霞也马上说：「我要是有小洁姐一半就不错了。」闲谈得是其乐融融。</w:t>
      </w:r>
    </w:p>
    <w:p>
      <w:r>
        <w:t>小强这小子在美国练得很会说话了，逗得小洁和小霞时不时的欢笑着。不知不觉地我们闲谈着、喝着酒水，一下就一个小时左右了，中间小霞和小强还要我们做他们结婚的伴郎和伴娘，小洁和小霞好像很谈得来，我们很自然地就答应了下来。</w:t>
      </w:r>
    </w:p>
    <w:p>
      <w:r>
        <w:t>「老婆，我们跳舞去。」一会后小强拉着小霞去舞池跳舞去了。这时舞厅的人也比较多了，他们一下就混入了人群中，我也马上拉着小洁去跳舞，小洁也是欣然的同意了。</w:t>
      </w:r>
    </w:p>
    <w:p>
      <w:r>
        <w:t>搂着性感的小洁，双手在她赤裸的背部滑动着，小洁也害羞的靠在我怀里，和我慢慢地舞动着，「老婆，你今天真美！」我笑着说。</w:t>
      </w:r>
    </w:p>
    <w:p>
      <w:r>
        <w:t>「那刚才不知道谁一直盯着小霞偷看呢？」小洁笑着说道。想不到这都被她发现了，刚才我的确不时地偷看着小霞那洁白的双腿。</w:t>
      </w:r>
    </w:p>
    <w:p>
      <w:r>
        <w:t>「呵呵！我是比一下她和老婆你谁漂亮嘛！经过观察还是老婆漂亮多了。」我讨好的说。</w:t>
      </w:r>
    </w:p>
    <w:p>
      <w:r>
        <w:t>「油腔滑调！」小洁娇羞的说，心里还是很高兴的。</w:t>
      </w:r>
    </w:p>
    <w:p>
      <w:r>
        <w:t>跳了会后，我把双手放到小洁的臀部上摸了起来，小洁靠在我的怀里也没反对。在舞厅中摸小洁的臀部还是很兴奋的，而且那旗袍非常薄，摸起来格外有感觉，我的双手在上面大力地揉抓着。</w:t>
      </w:r>
    </w:p>
    <w:p>
      <w:r>
        <w:t>就这样我们跳了好几支舞后，我开始不能满足了，试着把手从小洁大腿的侧面伸进去，想直接摸她的臀部。「啊！不要……会走光的！」小洁马上抓着我的手说。</w:t>
      </w:r>
    </w:p>
    <w:p>
      <w:r>
        <w:t>「放心，老婆，这么多人跳舞，谁会看下面啊？又都挨得这么紧。」我温柔地说，那另外一只手也从另一边伸进去摸，这样小洁就不好阻止我，只好任由我了，她靠在我的怀里，羞得头都不敢抬了。</w:t>
      </w:r>
    </w:p>
    <w:p>
      <w:r>
        <w:t>我双手直接在小洁的臀部上大力地揉抓着，还不时地把手指穿过Ｔ字裤按着她屁股的缝隙，不时地摸几下她的屁眼，让小洁更加害羞了。不知道我摸她的臀部有人看没？现在应该可以直接看到小洁被我双手掀起旗袍露出的不少臀部。</w:t>
      </w:r>
    </w:p>
    <w:p>
      <w:r>
        <w:t>当我把手伸向小洁的前面时，发现有少许湿润了，我笑着说：「老婆，怎么出水了啊？」并用一只手在前面摸了起来。「啊……讨厌！老公～～」小洁动情地看着我，突然把双手勾着我的脖子，嘴吻向了我，我当然是热烈地回应着。这可是小洁第一次在这么多人面前动情起来，我想着是更加兴奋了。</w:t>
      </w:r>
    </w:p>
    <w:p>
      <w:r>
        <w:t>再跳了几支舞后，我们就又回到那沙发上休息，发现小霞正一个人坐在那，「小强呢？」我们坐下后，我问道。</w:t>
      </w:r>
    </w:p>
    <w:p>
      <w:r>
        <w:t>「在那跳舞啊！」小霞指着舞池说道。果然小强正和一个穿着也比较暴露的女生还在跳舞，看来这小子在美国几年，泡妞的技术是加强了不少。然后我们三个又聊了起来……「小洁姐，能不能借你老公一用啊？」小霞站起来笑着说道。想不到她竟然来请我跳舞了，在国外生活过的女子果然开放不少啊！</w:t>
      </w:r>
    </w:p>
    <w:p>
      <w:r>
        <w:t>「当然可以了，你想用多久就用多久吧！」小洁也是笑着说道。大概是觉得我和小霞跳舞比跟别的女人跳舞安全不少吧！而且根本不好一下拒绝。我也当然是愉快地答应了，然后和小霞牵着手走进了舞池。</w:t>
      </w:r>
    </w:p>
    <w:p>
      <w:r>
        <w:t>「明哥，小洁姐真漂亮啊！」和我跳着舞的小霞主动地和我说话，她那连身短裙也是低胸的，我现在只要一低头就能看到深深的乳沟，还有差不多一半的乳房，让我先前就兴奋的肉棒好像有要硬起来的感觉了。</w:t>
      </w:r>
    </w:p>
    <w:p>
      <w:r>
        <w:t>「啊！是吗？小霞你也很漂亮啊！」我不敢再低头看了，真怕自己等下硬起来，那样她肯定会发现的，不过心中还是十分想去看。</w:t>
      </w:r>
    </w:p>
    <w:p>
      <w:r>
        <w:t>「才没小洁姐漂亮呢！不然你怎么都不敢看我啊？」小霞妩媚地说道。</w:t>
      </w:r>
    </w:p>
    <w:p>
      <w:r>
        <w:t>靠！这个妖精不会是在诱惑我吧？我当然只好对上她的目光，而她又再挨紧我一些，和我慢慢地跳着舞了。</w:t>
      </w:r>
    </w:p>
    <w:p>
      <w:r>
        <w:t>一会后，小霞靠得更紧了，她那傲人的胸部整个都靠在我的胸膛上，太诱惑了！这感觉实在是太美妙了，我一点也不想离开。而渐渐地，下身也真的抬起头来，真是太郁闷了，小霞肯定能发现我的丑态，我都感觉顶到她的阴户边了，不知道她会怎么想？</w:t>
      </w:r>
    </w:p>
    <w:p>
      <w:r>
        <w:t>可令我想不到的是她竟然慢慢地抬起一条腿，让我的肉棒能更舒服地找个位置，然后又若无其事地和我跳着舞了，还用手楼着我的脖子，把头靠在我的胸膛上娇羞的说：「明哥，你好坏哦！」「我不坏，你怎么会喜欢呢？」见小霞没有生气，我当然是大胆起来，手也开始摸索着她的臀部，感觉实在是太棒了！「想不到小强的老婆竟然这么骚啊！</w:t>
      </w:r>
    </w:p>
    <w:p>
      <w:r>
        <w:t>哪次有机会一定要干她一炮。」我心里淫荡地想。</w:t>
      </w:r>
    </w:p>
    <w:p>
      <w:r>
        <w:t>跳了几支舞后，我不舍的和小霞回到了我们坐的位置，却发现小强在那，而小洁却不在。</w:t>
      </w:r>
    </w:p>
    <w:p>
      <w:r>
        <w:t>「跳得开心不啊？老婆。」小强马上搂着小霞问道。</w:t>
      </w:r>
    </w:p>
    <w:p>
      <w:r>
        <w:t>「嗯！」小霞娇羞的答道，「小洁姐哪去了啊？」小霞把我想问的问题问了出来。</w:t>
      </w:r>
    </w:p>
    <w:p>
      <w:r>
        <w:t>「在跳舞啊！刚才还看见她。我坐回来的时候她就已经去跳舞了，嫂子这么漂亮，肯定有很多人邀请跳舞的，哎！我回来迟了啊！」小强装作遗憾的说道。</w:t>
      </w:r>
    </w:p>
    <w:p>
      <w:r>
        <w:t>「难道你老婆我就不漂亮了啊？」小霞装作吃醋的说道。</w:t>
      </w:r>
    </w:p>
    <w:p>
      <w:r>
        <w:t>「我老婆当然是最漂亮的了。」小强马上讨好着说。</w:t>
      </w:r>
    </w:p>
    <w:p>
      <w:r>
        <w:t>聊了会，小强和小霞又去跳舞了，而小洁还没回来，我开始站在在舞池旁边搜寻着。终于被我发现了，小洁现在正背向我和一个三十来岁的男人跳着舞，看上去那男人长得还满帅气的，模样有点像小洁喜欢的古天乐。她搂着那个男人的腰，而那人双手放在小洁的背部，我仔细一看，他的手还在小洁赤裸的背部不停地抚摸着，他的嘴还在小洁耳边说着什么，好像还不时地吹口气。</w:t>
      </w:r>
    </w:p>
    <w:p>
      <w:r>
        <w:t>一会他们又混入了人群中，我看见了小洁也放心不少，于是又回到座位上喝着酒，眼睛观察着。舞池中形形色色的男女们大多数打扮得都很清凉，低胸的、超短裙的比比皆是，不过像我老婆那么漂亮的女生就少得可怜。</w:t>
      </w:r>
    </w:p>
    <w:p>
      <w:r>
        <w:t>又过了几支舞曲后小洁还没回来，而有个打扮得也比较清凉的小美女来请我跳舞了，应该还不到二十岁吧！我这个帅哥当然是很有风度的接受了。</w:t>
      </w:r>
    </w:p>
    <w:p>
      <w:r>
        <w:t>在人群中跳了会后，我发现这女的也比较放得开，我的手在她的背部抚摸时她一点也没反对，还温驯的靠在我怀里，那不小的胸部紧压在我的胸膛上，我当然也是开心的享受着了。</w:t>
      </w:r>
    </w:p>
    <w:p>
      <w:r>
        <w:t>突然我发现前面不远处出现小洁的身影，没错，的确是小洁，那绿色的旗袍还有我熟悉得不能再熟悉的身材，不过此时她的身体全部挂在了那个和他跳舞的男人身上，双手楼着那人的脖子，而那男人的双手伸进小洁的旗袍里在小洁的臀部上抚摸着，就是不知道有没有伸进内裤里，而那男人的嘴也在小洁的脸上亲吻着，是不是在接吻就看不到了。</w:t>
      </w:r>
    </w:p>
    <w:p>
      <w:r>
        <w:t>实在是太淫荡的画面了，想不到小洁在舞厅中会被人狂吃豆腐！看到这，我也格外兴奋，鸡巴一下就硬了起来，顶在了和我跳舞的小美女双腿间。小美女先是羞涩的看了我一眼，然后也和先前小霞那样让我的鸡巴顶在她那温暖的小穴位置，实在是太爽了，我的手也在她的臀部上抚摸起来。</w:t>
      </w:r>
    </w:p>
    <w:p>
      <w:r>
        <w:t>而这时老婆和那男的已混入人群中看不到了，一会后，我也用手从这美女的裙下伸进去，在她的臀部上抚摸起来……和小美女跳了几支舞后，我又向我们刚才坐的位置走去，经过交谈知道那小美女叫刘婷，今年１９岁。刚考上大学。她还写了她的电话给我，叫我有空联系她，然后羞涩的走了。想不到我还有这福气，「现在的小美女就是开放啊！」我边走边想着。</w:t>
      </w:r>
    </w:p>
    <w:p>
      <w:r>
        <w:t>来到座位上时没想到老婆已经回来了，而且还有那男的，两人正挨靠着坐在一起欢快地交谈着，我回来了他们都没发现。小洁坐在外面，那男的一只手还在小洁旗袍内的大腿上摸着，要不是我仔细看还是很难发现的。</w:t>
      </w:r>
    </w:p>
    <w:p>
      <w:r>
        <w:t>「老婆，在谈什么啊？谈得这么高兴。」我走过去笑着问道，假装并没看见那男人手的动作。听到我的话后，那男的也马上把手收回去了。</w:t>
      </w:r>
    </w:p>
    <w:p>
      <w:r>
        <w:t>「啊！老公，你回来了？」小洁马上站了起来，脸上还带着红晕：「老公，这是李天，是ＸＸＸＸ健身俱乐部的教练。这是我老公王明。」小洁为我们介绍着。我和李天握了个手就挨着小洁坐了下去。</w:t>
      </w:r>
    </w:p>
    <w:p>
      <w:r>
        <w:t>小洁最近一直想去健身，好让身体保持苗条，还让我也去，说是身体会强壮些，或许那方面也……嘿嘿！原来是健身教练，又长得那么帅气，难怪和小洁聊得这么开心，要不是我先前看见他们跳舞时和刚才他抚摸小洁大腿的事，还真难怀疑小洁才见他这么点时间就被他吃了那么多豆腐。</w:t>
      </w:r>
    </w:p>
    <w:p>
      <w:r>
        <w:t>我装作不知情的和李天交谈了起来，小洁坐在我们俩中间，不时地也插上几句，聊得还满愉快的。李天还邀请我们有时间去他那健身，不收我们的钱，我只说有时间再说吧，就知道他是醉翁之意不在酒。</w:t>
      </w:r>
    </w:p>
    <w:p>
      <w:r>
        <w:t>再交谈会后李天就告辞了，还留了张名片给我，说是欢迎我们去他那健身。</w:t>
      </w:r>
    </w:p>
    <w:p>
      <w:r>
        <w:t>交谈中我也觉得他十分有风度，要不是我先前看到他吃我老婆豆腐，真的很难怀疑他是那么猥琐。然后见小强他们还没回来，于是我又拉着小洁去跳舞了。</w:t>
      </w:r>
    </w:p>
    <w:p>
      <w:r>
        <w:t>「老婆，内裤怎么这么湿了啊？」在舞池中我的手又伸进小洁的旗袍内，摸到她的内裤已经很是湿润了，就装作不知道的问道。</w:t>
      </w:r>
    </w:p>
    <w:p>
      <w:r>
        <w:t>「还不是你刚才摸流的啊！」小洁羞红着脸娇声说道。</w:t>
      </w:r>
    </w:p>
    <w:p>
      <w:r>
        <w:t>「哦，我还以为是你和李天跳舞时他摸的呢！」我笑着淫荡的说道。</w:t>
      </w:r>
    </w:p>
    <w:p>
      <w:r>
        <w:t>「他才不会像你这色狼样呢！还有就是他想摸，你老婆也不会给啊！」小洁马上在我背上捏了把，红着脸说。</w:t>
      </w:r>
    </w:p>
    <w:p>
      <w:r>
        <w:t>「呵呵！你这荡妇，都这么湿了，他摸你，你欢迎还来不及呢！」我笑着调戏她说。</w:t>
      </w:r>
    </w:p>
    <w:p>
      <w:r>
        <w:t>「去死啊！」小洁娇羞的说，然后把头埋在我的胸膛上不理会我了，任由我的手在她的旗袍内活动。</w:t>
      </w:r>
    </w:p>
    <w:p>
      <w:r>
        <w:t>跳了几曲舞后回到座位，小强和小霞在那了，然后小强又邀请小洁去跳舞，我当然也是主动地请小霞去跳舞了。在舞池中我当然是对小霞上下其手，小霞也是娇羞的任我抚摸着。</w:t>
      </w:r>
    </w:p>
    <w:p>
      <w:r>
        <w:t>「不知道小强是不是也在摸着小洁了？小洁会不会反抗呢？」我心中淫荡地幻想着，鸡巴又坚硬起来，小霞笑了下，然后像先前那样用阴部温柔的给我摩擦着……好几曲后，我舒服的射在自己的裤子里面，小霞娇羞的「噗哧」笑了声。</w:t>
      </w:r>
    </w:p>
    <w:p>
      <w:r>
        <w:t>然后我去厕所用纸清理下，出来后小洁他们都在了，看下时间也有十一点多了，小霞和小洁约好过几天要我们陪他们去照结婚照，然后就分别回去了。</w:t>
      </w:r>
    </w:p>
    <w:p>
      <w:r>
        <w:t>回家后我精力还是非常旺盛，而小洁也是激情高涨，那小穴根本不用我抚摸已经是淫水满溢了，而且做起来小洁还非常主动，让我爽得是顶呱呱，就是不知道她有没有把我幻想成别人呢？那只有小洁自己才知道了，嘿嘿</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