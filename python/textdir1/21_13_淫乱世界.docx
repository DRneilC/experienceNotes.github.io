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淫乱世界</w:t>
      </w:r>
    </w:p>
    <w:p>
      <w:r>
        <w:t xml:space="preserve">      第一章</w:t>
      </w:r>
    </w:p>
    <w:p>
      <w:r>
        <w:t xml:space="preserve">    李金伟今年二十七岁，在一家财务公司做顾问，劳累了一天，李金伟拖着疲惫的身体回家。</w:t>
      </w:r>
    </w:p>
    <w:p>
      <w:r>
        <w:t xml:space="preserve">    这是一座高档小区，四层楼高的复试住宅，每栋楼都有电梯，李金伟家就住在四楼。</w:t>
      </w:r>
    </w:p>
    <w:p>
      <w:r>
        <w:t xml:space="preserve">    推开家门，李金伟满怀期待的等着老婆刘娜的迎接，然而客厅里的一幕却让他大吃一惊。</w:t>
      </w:r>
    </w:p>
    <w:p>
      <w:r>
        <w:t xml:space="preserve">    只见客厅的地上，一场３ｐ大战正激烈进行着。</w:t>
      </w:r>
    </w:p>
    <w:p>
      <w:r>
        <w:t xml:space="preserve">    老婆刘娜跪倒在地上，上身一丝不挂，一双柔软的巨乳随着身体的晃动来回摇荡，男人的大手紧紧抓住柔软的乳房，肆意揉捏。下身的黑色套裙是早上出门时的穿着，现在已经被卷到腰间，露出圆润的美臀，原本包住臀部的肉色丝袜早已被扯开，翘起的臀部也被身后的男人抓住，随着男人大力的抽插，美臀被撞击的发出啪啪的声音。</w:t>
      </w:r>
    </w:p>
    <w:p>
      <w:r>
        <w:t xml:space="preserve">    前面的男人一手玩弄刘娜的巨乳，一手抓住刘娜的头发，粗大的肉棒在刘娜深深含在嘴里。房间里充满了淫靡的气息。</w:t>
      </w:r>
    </w:p>
    <w:p>
      <w:r>
        <w:t xml:space="preserve">    刘娜觉察到丈夫的到来，赶忙吐出嘴里的鸡巴，对着李金伟娇声说道：「老公～啊～你～回来啦～坐下～等会儿吧～啊～我们～啊～快要～结束～了～等下～我去～准备晚饭～啊～王叔～父子俩～今天～也在咱家～吃饭～啊～好爽「这两个男人就是住在李金伟家隔壁的老王父子，早在一个月以前，这父子俩就趁自己不在家的时候把老婆刘娜弄上了床。</w:t>
      </w:r>
    </w:p>
    <w:p>
      <w:r>
        <w:t xml:space="preserve">    李金伟的鸡巴小的可怜，也不知道这父子俩怎么知道的自己的尺寸，明目张胆的就在自己家操了自己的妻子。</w:t>
      </w:r>
    </w:p>
    <w:p>
      <w:r>
        <w:t xml:space="preserve">    平日里两人还算客气，从不当着李金伟的面乱来，总会在李金伟下班前结束战斗。今天也不知道怎么的，两人好像故意选择李金伟下班的时间来轮奸刘娜，让李金伟好不尴尬。</w:t>
      </w:r>
    </w:p>
    <w:p>
      <w:r>
        <w:t xml:space="preserve">    「王叔叔～你儿子的鸡巴～好大～啊～快把人家的～骚逼～捅烂了～再这么～啊～操下去～非把人家～操的尿出来～不行～啊～啊～又要高潮了～小王哥哥～啊～再使劲操我～啊「</w:t>
      </w:r>
    </w:p>
    <w:p>
      <w:r>
        <w:t xml:space="preserve">    大概是当着李金伟的面操刘娜，老王父子也觉得兴奋不已，故意在李金伟面前弄出声音，仿佛在示威一般。</w:t>
      </w:r>
    </w:p>
    <w:p>
      <w:r>
        <w:t xml:space="preserve">    很快，刘娜娇小的身躯就被父子俩夹在了中间，一双丝袜美腿被两人张开，小穴和菊花同时被大鸡巴插了进去。</w:t>
      </w:r>
    </w:p>
    <w:p>
      <w:r>
        <w:t xml:space="preserve">    啪啪啪的声音不绝于耳，父子俩经常一起操女人，配合的十分默契，直干的刘娜高潮连连，淫水狂涌。</w:t>
      </w:r>
    </w:p>
    <w:p>
      <w:r>
        <w:t xml:space="preserve">    「老公～不行了～啊～人家快被～他们～他们的大～鸡巴～操死了～好爽～啊～他们的鸡巴比你大多了～下面～塞的～啊～满满的～好舒服～啊「刘娜一双玉臂紧紧抱住眼前的老王，媚眼如丝，朱唇轻启，任由老王肆意的品尝自己滑嫩的香舌。时不时还对旁边的李金伟投来一束哀怨的目光。</w:t>
      </w:r>
    </w:p>
    <w:p>
      <w:r>
        <w:t xml:space="preserve">    「王叔叔，你们俩，能不能轻点操，我怕娜娜吃不消啊，你们的鸡巴太大了」毕竟是自己老婆，李金伟心疼不已，试探性的哀求两个粗暴的男人。</w:t>
      </w:r>
    </w:p>
    <w:p>
      <w:r>
        <w:t xml:space="preserve">    「呵呵，你这个小蚯蚓知道什么，你老婆就是因为我们鸡巴大才主动求我们来操她的，美女就是需要大鸡巴来操才行，再说，操坏了也是你老婆，我们爽了就行，哈哈。」</w:t>
      </w:r>
    </w:p>
    <w:p>
      <w:r>
        <w:t xml:space="preserve">    老王俩人对着李金伟嘲笑一番，更加大力的操着刘娜，两根鸡巴轮流抽插，频率更快，直操的小美女开始翻白眼，眼看就要晕过去。</w:t>
      </w:r>
    </w:p>
    <w:p>
      <w:r>
        <w:t xml:space="preserve">    「啊～啊～好～好舒服～要～啊～要～死了～操～死～操死人家了～你们～你们～啊～啊～好舒服～大～鸡巴～好舒服「</w:t>
      </w:r>
    </w:p>
    <w:p>
      <w:r>
        <w:t xml:space="preserve">    刘娜已经被干的语无伦次，流出的淫水滴落到地毯上，湿了一大片。</w:t>
      </w:r>
    </w:p>
    <w:p>
      <w:r>
        <w:t xml:space="preserve">    李金伟不忍心看下去，无奈的走进了厨房，准备起了晚饭。</w:t>
      </w:r>
    </w:p>
    <w:p>
      <w:r>
        <w:t xml:space="preserve">    客厅里的淫乱声不觉于耳。</w:t>
      </w:r>
    </w:p>
    <w:p>
      <w:r>
        <w:t xml:space="preserve">    父子俩耐力出奇的好，刘娜甚至都不知道被干出了几次高潮。</w:t>
      </w:r>
    </w:p>
    <w:p>
      <w:r>
        <w:t xml:space="preserve">    糖醋排骨，木须肉……满满一桌子都是刘娜喜欢吃的，李金伟收拾完晚饭，发现客厅里的淫乱已经结束了，老王父子俩悠然的坐在沙发上，肆意的讨论着刘娜身体的美妙之处。</w:t>
      </w:r>
    </w:p>
    <w:p>
      <w:r>
        <w:t xml:space="preserve">    「爸，咱们真是好运气，这个骚货太极品了，操了这么多女人了，数这个最爽了。」</w:t>
      </w:r>
    </w:p>
    <w:p>
      <w:r>
        <w:t xml:space="preserve">    「那当然，他们两口子刚搬过来我就注意上这个骚货了，平时一副娴静的样子，搞得好像多纯洁似的，结果还不是被咱们操的跟个荡妇使得。」「是啊，第一次看见这骚货的一双美腿，我当时鸡巴就硬了，就是没敢下手，还是你老人家厉害，直接就进她家把她给推倒了。」「记得他们刚来第一天么，他俩去家里串门时我就发现了，这个骚货她丈夫面相有问题，肯定是个小蚯蚓，这么漂亮的女人让他娶了多可惜啊，你看这骚货，平时总是穿丝袜短裙，我看心里巴不得被一群大鸡巴男人轮奸呢。」「今天老姐说她是个女老师，我还真不信呢，做老师的怎么能这么淫荡。」「当然了，她还是你姐姐的同事呢，上次去你姐姐家，她正好也在，当时我一见她鸡巴就硬的不行，最后直接把你姐姐拉进厕所狠狠操了一顿才泄火，想不到才没几天就搬咱们家门口来了，这不是送逼上门么」「哈哈，还真是送逼上门，等下吃完饭再操她一次，让她老公抱着她，一定爽死。」</w:t>
      </w:r>
    </w:p>
    <w:p>
      <w:r>
        <w:t xml:space="preserve">    「算了吧，等下我去三楼杜鹏家里，杜鹏的丈母娘今天来了，老娘们真他妈白，等下我去搞个母女花」</w:t>
      </w:r>
    </w:p>
    <w:p>
      <w:r>
        <w:t xml:space="preserve">    「真的么？那吃完饭我也去看看」</w:t>
      </w:r>
    </w:p>
    <w:p>
      <w:r>
        <w:t xml:space="preserve">    「……」</w:t>
      </w:r>
    </w:p>
    <w:p>
      <w:r>
        <w:t xml:space="preserve">    此时的刘娜早已浑身无力，玉体横陈的躺在地毯上，身上沾满了精液，双腿岔开，腿上的丝袜早已千疮百孔，红肿的小穴不停的渗出乳白色的液体，顺着身体滴落到地上。</w:t>
      </w:r>
    </w:p>
    <w:p>
      <w:r>
        <w:t xml:space="preserve">    脱力的刘娜好半天才恢复过来，怜惜的扶起妻子坐到餐桌旁，面对两个刚刚征服自己的男人，娇羞的低着头，一句话也不敢说。</w:t>
      </w:r>
    </w:p>
    <w:p>
      <w:r>
        <w:t xml:space="preserve">    李金伟也不敢说话，低着头只顾吃饭。</w:t>
      </w:r>
    </w:p>
    <w:p>
      <w:r>
        <w:t xml:space="preserve">    只有老王父子，不停的高谈阔论，言语间，全都是两人在小区内的风流事，谁家的老婆，怎么样，谁家的闺女怎么样，听的李金伟又是尴尬又是羡慕。</w:t>
      </w:r>
    </w:p>
    <w:p>
      <w:r>
        <w:t xml:space="preserve">    吃完饭，刘娜和李金伟把两人送到门口，刘娜娇羞的招呼两人下次再来，听的李金伟气氛不已，心想：「都快把你操死了，还邀请人家来，真是个骚货」心里这么想，嘴上却不能说，毕竟是自己的结发妻子，只能陪着笑脸看着父子俩跟刘娜做最后的温存。</w:t>
      </w:r>
    </w:p>
    <w:p>
      <w:r>
        <w:t xml:space="preserve">    小王看来十分迷恋刘娜的丝袜美腿，见了刘娜换上了一双新的丝袜，临走时抱着刘娜的双腿，直接把头埋进刘娜的短裙下面，对着刘娜没穿内裤的小穴一阵乱舔，直弄的刘娜娇喘连连，老王招呼了好几声，才依依不舍得离开。</w:t>
      </w:r>
    </w:p>
    <w:p>
      <w:r>
        <w:t xml:space="preserve">    送走二人，夫妻俩谁也没说话，默默的把乱糟糟的屋子收拾了一下，上床睡觉。</w:t>
      </w:r>
    </w:p>
    <w:p>
      <w:r>
        <w:t xml:space="preserve">    李金伟其实一直都知道老婆和这父子俩的事，但是一直都没好意思提出来过，毕竟成为被征服者也不是什么光彩的事情。</w:t>
      </w:r>
    </w:p>
    <w:p>
      <w:r>
        <w:t xml:space="preserve">    晚上，抱着丈夫，刘娜感觉到李金伟内心的不愉快，只好将事情的整个经过跟李金伟坦白出来。</w:t>
      </w:r>
    </w:p>
    <w:p>
      <w:r>
        <w:t xml:space="preserve">    原来上次刘娜去同事王芳也就是老王的女儿家，第一次见到了老王，当时刘娜就感觉这老王眼神色迷迷的，直盯着自己的丝袜美腿看个不停，裤子也被勃起的肉棒顶起了一大块，看得刘娜小穴都湿了。</w:t>
      </w:r>
    </w:p>
    <w:p>
      <w:r>
        <w:t xml:space="preserve">    最后老王悄悄把王芳拉进了卫生间，刘娜在外面偷听，才发现父女俩居然在乱伦交配。</w:t>
      </w:r>
    </w:p>
    <w:p>
      <w:r>
        <w:t xml:space="preserve">    隔着门，俩人的叫床声听得十分真切，弄得刘娜欲火焚身。</w:t>
      </w:r>
    </w:p>
    <w:p>
      <w:r>
        <w:t xml:space="preserve">    害怕两人完事出来后对自己不利，刘娜赶紧离开王芳家。</w:t>
      </w:r>
    </w:p>
    <w:p>
      <w:r>
        <w:t xml:space="preserve">    结果没想到这次搬家直接搬到了老王家门口，上次下班回到家，刘娜刚进门，老王居然光着身子就进来了，胯下的鸡巴又粗又长，稍微挑逗了一下，刘娜就发情了，跟老王和随后赶来的小王干在了一起。</w:t>
      </w:r>
    </w:p>
    <w:p>
      <w:r>
        <w:t xml:space="preserve">    李金伟听完心疼不已，但也无可奈何，毕竟自己鸡巴太小，怪只能怪自己不能满足自己老婆。</w:t>
      </w:r>
    </w:p>
    <w:p>
      <w:r>
        <w:t xml:space="preserve">    「可是他们怎么知道我鸡巴那么小呢，一般人可是不敢轻易进行索取的，万一他们鸡巴没有我的大，那我不就能跑过去操他家的女人了么」李金伟问道。</w:t>
      </w:r>
    </w:p>
    <w:p>
      <w:r>
        <w:t xml:space="preserve">    「是我上次不小心告诉王芳的，没想到她会告诉他们，对不起啊老公」刘娜心里也感觉十分对不起自己的丈夫。</w:t>
      </w:r>
    </w:p>
    <w:p>
      <w:r>
        <w:t xml:space="preserve">    「我只是觉得他们当着我的面做这些事情让我很丢脸，心疼啊。」「对不起，老公」</w:t>
      </w:r>
    </w:p>
    <w:p>
      <w:r>
        <w:t xml:space="preserve">    「……」</w:t>
      </w:r>
    </w:p>
    <w:p>
      <w:r>
        <w:t xml:space="preserve">    李金伟无话可说，看着怀里沉沉睡去的刘娜，心里越发的难过，却又无可奈何。</w:t>
      </w:r>
    </w:p>
    <w:p>
      <w:r>
        <w:t xml:space="preserve">    两人刚刚结婚一年，刘娜在市第三中学当老师，人长得非常漂亮，在外人看来，这对小夫妻当真是郎才女貌，天生一对。</w:t>
      </w:r>
    </w:p>
    <w:p>
      <w:r>
        <w:t xml:space="preserve">    谁也没想到刚刚搬过来这么一个月，就变成了这个样子，偏偏自己还无法改变一切，想着老王父子俩越来越变本加厉的做法，内心久久不能平静。</w:t>
      </w:r>
    </w:p>
    <w:p>
      <w:r>
        <w:t xml:space="preserve">    想着想着，李金伟终于感觉到困意，带着对生活的满腔怒火，进入了梦乡。</w:t>
      </w:r>
    </w:p>
    <w:p>
      <w:r>
        <w:t xml:space="preserve">    第二章</w:t>
      </w:r>
    </w:p>
    <w:p>
      <w:r>
        <w:t xml:space="preserve">    李金伟一夜都没有睡好，梦里全是自己老婆被两个男人肆意玩弄的画面，早上醒来，脑袋昏沉沉的，身边的刘娜早就起来去上班了，看来女人的身体真是厉害，被这么激烈的干了半天，一晚上就恢复了。</w:t>
      </w:r>
    </w:p>
    <w:p>
      <w:r>
        <w:t xml:space="preserve">    脑袋晕乎乎的，班是不能上了，跟单位请了个假，吃完刘娜留下的早餐，李金伟决定回到床上在休息一下，电话却响了。</w:t>
      </w:r>
    </w:p>
    <w:p>
      <w:r>
        <w:t xml:space="preserve">    是姐夫高强打来的：「小伟啊，你去家里看看你姐姐吧，今天你姐身体不舒服，没来公司，我公司有点急事，现在也回不去，你带她去医院看看。」「好的，姐夫，我这就过去」</w:t>
      </w:r>
    </w:p>
    <w:p>
      <w:r>
        <w:t xml:space="preserve">    李淑娟是李金伟唯一的姐姐，跟姐夫高强开了一家公司，有一个儿子叫高小军，上初二，是刘娜班里的学生。</w:t>
      </w:r>
    </w:p>
    <w:p>
      <w:r>
        <w:t xml:space="preserve">    听说姐姐病了，李金伟赶紧开车去了姐姐家。</w:t>
      </w:r>
    </w:p>
    <w:p>
      <w:r>
        <w:t xml:space="preserve">    高强家离的不远，开车十分钟就能到，敲了敲门，没人应，但是门只是虚掩着，推门进去，客厅也没人。</w:t>
      </w:r>
    </w:p>
    <w:p>
      <w:r>
        <w:t xml:space="preserve">    再推开卧室门，李金伟这才看见李淑娟。</w:t>
      </w:r>
    </w:p>
    <w:p>
      <w:r>
        <w:t xml:space="preserve">    不过屋里不只一个人，只见卧室的大床上，李淑娟赤裸着娇躯，被四个十几岁的男孩子围在了中间。</w:t>
      </w:r>
    </w:p>
    <w:p>
      <w:r>
        <w:t xml:space="preserve">    李淑娟平日里很注重保养，已为人母的她仍然显得美艳无比，皮肤白皙，身材丰满。</w:t>
      </w:r>
    </w:p>
    <w:p>
      <w:r>
        <w:t xml:space="preserve">    此刻，娇媚的少妇跪爬在床上，一双玉手各自抓住一根鸡巴，卖力的套弄着，披散的长发被另一个男孩抓住，将头部紧紧抵在胯下，显然实在做着深喉。</w:t>
      </w:r>
    </w:p>
    <w:p>
      <w:r>
        <w:t xml:space="preserve">    翘起的美臀后面，一个男孩子挺着粗大的鸡巴，快速的在臀缝间抽插，沾满淫水的鸡巴闪闪发亮。直爽的男孩滋滋直抽冷气。</w:t>
      </w:r>
    </w:p>
    <w:p>
      <w:r>
        <w:t xml:space="preserve">    李金伟一看，后面跪着的孩子，赫然就是外甥高小军。</w:t>
      </w:r>
    </w:p>
    <w:p>
      <w:r>
        <w:t xml:space="preserve">    几个孩子干的十分投入，完全没有注意到李金伟。</w:t>
      </w:r>
    </w:p>
    <w:p>
      <w:r>
        <w:t xml:space="preserve">    被口交的男孩子又是几下深喉，对着小军说道：「军儿，你妈真够劲，那么长的鸡巴都能整个吞进去，看来平时没少给男人舔鸡巴啊。」小军一边抽插一边说：「那当然，告诉你小超，我妈可是公司副总呢，平日里在公司当然少不了被员工的大鸡巴操了，不过在卧室里挨操可是除了我爸爸以外第一次呢，是吧，骚逼妈妈」</w:t>
      </w:r>
    </w:p>
    <w:p>
      <w:r>
        <w:t xml:space="preserve">    说完，抱着李淑娟的屁股又是一顿猛插。</w:t>
      </w:r>
    </w:p>
    <w:p>
      <w:r>
        <w:t xml:space="preserve">    李淑娟嘴巴被大鸡巴塞满，话也说不出来，只能发出阵阵闷哼。</w:t>
      </w:r>
    </w:p>
    <w:p>
      <w:r>
        <w:t xml:space="preserve">    「小军，我要射了，快，让我射进你妈妈的逼里。」一个戴眼睛的孩子受不了刺激，从李淑娟手上挣脱出鸡巴，对着小军说道。</w:t>
      </w:r>
    </w:p>
    <w:p>
      <w:r>
        <w:t xml:space="preserve">    小军赶紧让开，抽出鸡巴，把妈妈的屁股让给了眼镜，眼睛跪倒李淑娟身后，迫不及待的挺着鸡巴插入小穴内，快速抽插起来，爽的李淑娟闷哼不已。</w:t>
      </w:r>
    </w:p>
    <w:p>
      <w:r>
        <w:t xml:space="preserve">    连续操了几十下，眼镜终于紧紧抱住丰满的屁股，尽情的释放出了浓浓的精液。</w:t>
      </w:r>
    </w:p>
    <w:p>
      <w:r>
        <w:t xml:space="preserve">    李淑娟被这滚烫的精液射入，也迎来了高潮，娇躯乱颤，一股股淫水大量涌出，身体也尽量后仰，紧紧贴住身后的眼镜。</w:t>
      </w:r>
    </w:p>
    <w:p>
      <w:r>
        <w:t xml:space="preserve">    「眼镜，可以啊，又把我妈妈操出高潮了，看来我妈妈真是喜欢你的鸡巴呢，是吧妈妈。」</w:t>
      </w:r>
    </w:p>
    <w:p>
      <w:r>
        <w:t xml:space="preserve">    小军一边揉捏着妈妈的双乳，一边说道。</w:t>
      </w:r>
    </w:p>
    <w:p>
      <w:r>
        <w:t xml:space="preserve">    「姐，小军」李金伟终于说话了，眼前的画面对他的冲击很大，好半天才憋出这几个字。</w:t>
      </w:r>
    </w:p>
    <w:p>
      <w:r>
        <w:t xml:space="preserve">    「舅舅来啦」小军丝毫不在意，继续把玩着妈妈的双乳，说道：「妈妈今天不上班，我特意邀请几个同学来家里操我妈妈的，他们几个可是早就想操我妈妈的骚逼了。」</w:t>
      </w:r>
    </w:p>
    <w:p>
      <w:r>
        <w:t xml:space="preserve">    「你妈妈生病了，你不送她去医院，居然还做出这种事」「呵呵，舅舅，妈妈说不舒服是因为欠操了，我昨天就跟跟妈妈了，今天带几个同学来轮奸她，所以妈妈今天是装病的，是吧，骚逼妈妈。」李淑娟从高潮中缓过神来，看见了门口的弟弟，赶紧吐出嘴里的鸡巴，说道：</w:t>
      </w:r>
    </w:p>
    <w:p>
      <w:r>
        <w:t xml:space="preserve">    「小伟来啦，坐会儿吧，是我让小军他们来的，听小军说这几个孩子想拿大鸡巴操我，所以今天就没去公司，跟我老公装病来等他们操我的。」「姐夫特意打电话让我来看看你，怕你病的不轻，让我带你去医院的。」「没事，你放心好了，坐下歇会儿，我们马上就完事了，小军儿，快，让你同学们接着操我，骚逼又开始痒了。」</w:t>
      </w:r>
    </w:p>
    <w:p>
      <w:r>
        <w:t xml:space="preserve">    刚射完的眼镜退到了一旁，剩下三个孩子将李淑娟扶起来，刚刚叫小超的孩子和另一个叫小胖的两个人一前一后，同时插入了少妇的小穴和后庭。</w:t>
      </w:r>
    </w:p>
    <w:p>
      <w:r>
        <w:t xml:space="preserve">    小军站在一旁，继续享受母亲的口交服务。</w:t>
      </w:r>
    </w:p>
    <w:p>
      <w:r>
        <w:t xml:space="preserve">    屋子里，少妇闷声的呻吟，混合着孩子们稚嫩的喘息不绝于耳，刺激的旁边的李金伟也不由得勃起了。</w:t>
      </w:r>
    </w:p>
    <w:p>
      <w:r>
        <w:t xml:space="preserve">    几个孩子的鸡巴确实很大，虽然刚刚长出阴毛，但是勃起的鸡巴已经足足有十八厘米了，怪不得能征服床上的美艳少妇。</w:t>
      </w:r>
    </w:p>
    <w:p>
      <w:r>
        <w:t xml:space="preserve">    「舅舅，你也一起来爽爽吧，我妈妈的骚逼操着可舒服极了，一定能让你很快射出来。」</w:t>
      </w:r>
    </w:p>
    <w:p>
      <w:r>
        <w:t xml:space="preserve">    「不了，我们是你妈妈的亲弟弟，这可是乱伦呢」「我还是她亲儿子呢，不是照样操她，女人嘛，当然是要用来操的，只有操爽了她们她们才会听话嘛」</w:t>
      </w:r>
    </w:p>
    <w:p>
      <w:r>
        <w:t xml:space="preserve">    「你们还小，可不能总是做这种事，要好好学习呢」「舅舅你还真是啰嗦，不会是你鸡巴太小吧，不敢露出来吧。」「……」</w:t>
      </w:r>
    </w:p>
    <w:p>
      <w:r>
        <w:t xml:space="preserve">    「哈哈，小鸡巴舅舅，看来被我说中了呢，这样说来，哪天我也去你家把舅妈操了吧」</w:t>
      </w:r>
    </w:p>
    <w:p>
      <w:r>
        <w:t xml:space="preserve">    「小混蛋，不要胡说，我能满足你舅妈的」</w:t>
      </w:r>
    </w:p>
    <w:p>
      <w:r>
        <w:t xml:space="preserve">    这些话说得李金伟自己都没有底气，声音也低下来。</w:t>
      </w:r>
    </w:p>
    <w:p>
      <w:r>
        <w:t xml:space="preserve">    小军更是兴奋，对另外几个孩子说道：「你们知道我舅妈是谁吗，就是咱们的英语老师刘娜啊，想不到嫁给我这个小鸡巴舅舅了，看来咱们几个明天可以跟刘老师好好操一下了。」</w:t>
      </w:r>
    </w:p>
    <w:p>
      <w:r>
        <w:t xml:space="preserve">    「真的吗，那太好了，我早就眼馋刘娜老师了，每次看见她穿丝袜短裙，我都恨不得爬过去舔她的一双美脚，看来这下有得爽了」小超听见小军的话，也很是兴奋。</w:t>
      </w:r>
    </w:p>
    <w:p>
      <w:r>
        <w:t xml:space="preserve">    旁边的眼镜也插嘴说道：「我也是啊，刘娜老师身上的香味特别好闻，每次闻到我鸡巴都硬邦邦的，这次终于有机会操她了，我一定要狠狠舔她的丝袜美腿」说着，眼镜胯下的鸡巴也慢慢勃起，再一次挺立起来，年轻人的体力就是好。</w:t>
      </w:r>
    </w:p>
    <w:p>
      <w:r>
        <w:t xml:space="preserve">    小军几个人一样，早就垂涎刘娜的美色了，现在有了机会，几个人七嘴八舌的开始讨论着怎么玩弄美艳的丝袜美腿老师，各种不堪的方法都用上了。</w:t>
      </w:r>
    </w:p>
    <w:p>
      <w:r>
        <w:t xml:space="preserve">    几个人谈到高兴，仿佛身下的李淑娟已经成为了刘娜，操的更是卖力。</w:t>
      </w:r>
    </w:p>
    <w:p>
      <w:r>
        <w:t xml:space="preserve">    小胖有点体力不支，退了下来，和眼镜两人挺着鸡巴在旁观战。</w:t>
      </w:r>
    </w:p>
    <w:p>
      <w:r>
        <w:t xml:space="preserve">    小军接替小胖，从后面插入了母亲的屁眼。</w:t>
      </w:r>
    </w:p>
    <w:p>
      <w:r>
        <w:t xml:space="preserve">    李淑娟的嘴巴终于解放，淫荡的叫床声终于能喊出来「啊～嗯～好儿子～大鸡巴～儿子～嗯～使劲～使劲～操～嗯～妈妈的～屁眼～大～鸡巴～塞满了～好～舒服～啊「</w:t>
      </w:r>
    </w:p>
    <w:p>
      <w:r>
        <w:t xml:space="preserve">    「你们都是～妈妈～的～大鸡巴～儿子～嗯～使劲操～妈妈～把～妈妈～的两个骚逼～嗯～都操～烂吧「</w:t>
      </w:r>
    </w:p>
    <w:p>
      <w:r>
        <w:t xml:space="preserve">    李淑娟紧紧抱住小超的身体，一对大奶子紧紧贴着小超的胸膛，同时还扭过头去，不停的和儿子接吻。</w:t>
      </w:r>
    </w:p>
    <w:p>
      <w:r>
        <w:t xml:space="preserve">    小超第一个忍受不住，抱紧熟妇的身体，狠狠射进了小穴中。</w:t>
      </w:r>
    </w:p>
    <w:p>
      <w:r>
        <w:t xml:space="preserve">    旁边的眼镜马上补上来，继续挺枪插入，屋子里啪啪啪的操逼声音不绝于耳。</w:t>
      </w:r>
    </w:p>
    <w:p>
      <w:r>
        <w:t xml:space="preserve">    李金伟终于也忍不住了，掏出下面小得可怜的鸡巴，走到了几个人跟前，李淑娟满含春情的看了弟弟一眼，伸手抓住李金伟的小鸡巴，张开小嘴含住，开始吮吸起来。</w:t>
      </w:r>
    </w:p>
    <w:p>
      <w:r>
        <w:t xml:space="preserve">    李金伟享受着姐姐得口交服务，爽的不行，嗓子里也发出轻轻的哼声。</w:t>
      </w:r>
    </w:p>
    <w:p>
      <w:r>
        <w:t xml:space="preserve">    几个孩子的车轮大战，直把李淑娟操的高潮不断，最终晕厥过去，李金伟也在几个孩子的奚落中一次次的在自己的姐姐娇美的脸庞上射出精液。</w:t>
      </w:r>
    </w:p>
    <w:p>
      <w:r>
        <w:t xml:space="preserve">    终于，小军最后一个在自己母亲的小穴中射出了自己的精液，几个孩子终于结束了这场操妈大战。</w:t>
      </w:r>
    </w:p>
    <w:p>
      <w:r>
        <w:t xml:space="preserve">    只见温馨的卧室内乱七八糟，大床上布满了一块块被打湿的痕迹，李淑娟瘫软的趟在床上，身上沾满男人们的精液，仿佛刚刚洗了一场精液澡，小穴和屁眼也被干的微微张开，不断有精液渗出来，就连墙上李淑娟和高强的婚纱照，都被几个孩子射了一层白浊的精液。</w:t>
      </w:r>
    </w:p>
    <w:p>
      <w:r>
        <w:t xml:space="preserve">    几个孩子稍微休息了一下，毫不理会晕厥的李淑娟和旁边的李金伟，谈笑着离开了，言语间，满是对刘娜老师的憧憬。</w:t>
      </w:r>
    </w:p>
    <w:p>
      <w:r>
        <w:t xml:space="preserve">    缓了好半天，李淑娟才恢复过来，看着刚刚被自己口交过的弟弟，心里一阵羞涩，毕竟刚刚当着弟弟的面自己就和四个中学生发生了关系，其中还有一个是自己的儿子。</w:t>
      </w:r>
    </w:p>
    <w:p>
      <w:r>
        <w:t xml:space="preserve">    李金伟也不好意思说话，姐弟俩沉默了半天，李淑娟开口了：「小伟，不要怪姐姐，以后你要是愿意，可以随时来找姐姐操逼。」李金伟心里也是一阵窃喜，自己终于能操到老婆以外的男人了，内心十分激动，但是，刚刚几次射精已经耗尽了体力，看着李淑娟诱人的身体，小鸡巴怎么也硬不起来，只能动用双手，在李淑娟的乳房和小穴上胡乱摸了两把，起身告辞离开了。</w:t>
      </w:r>
    </w:p>
    <w:p>
      <w:r>
        <w:t xml:space="preserve">    看着弟弟离开，想起刚刚还被自己含在口中的小鸡巴，不由得也想起了丈夫高强的小鸡巴，不由得叹了一口气，看来自己身边的亲人们都这么不幸啊。</w:t>
      </w:r>
    </w:p>
    <w:p>
      <w:r>
        <w:t xml:space="preserve">    离李淑娟家不远就是夫妻俩的公司办公楼，宽敞明亮的写字楼内，员工们正在紧张的忙碌着，最里面的隔断间就是丈夫高强的办公室。</w:t>
      </w:r>
    </w:p>
    <w:p>
      <w:r>
        <w:t xml:space="preserve">    高强坐在宽大的办公桌前，正在和沙发上坐着的年轻人谈话。</w:t>
      </w:r>
    </w:p>
    <w:p>
      <w:r>
        <w:t xml:space="preserve">    「赵旭，这个月业绩很出色，给公司带来了很多利润，干的好！」「高总夸奖了，这都是做下属的应该做的」</w:t>
      </w:r>
    </w:p>
    <w:p>
      <w:r>
        <w:t xml:space="preserve">    「恩，很好，以后再接再厉吧」</w:t>
      </w:r>
    </w:p>
    <w:p>
      <w:r>
        <w:t xml:space="preserve">    「谢谢高总，以后我会更加努力的」</w:t>
      </w:r>
    </w:p>
    <w:p>
      <w:r>
        <w:t xml:space="preserve">    「恩，你先出去吧，我会通知财务，这个月给你双倍奖金的。」「那高总，我先出去忙了。」叫赵旭的小伙子站起身，走到门口时突然又停住了，转过头问高强：「高总，嫂子今天没来么，好几天没操她了，挺想她的。」脸上的表情也变得异常猥琐。</w:t>
      </w:r>
    </w:p>
    <w:p>
      <w:r>
        <w:t xml:space="preserve">    高强尴尬的咳嗽了一声，说道：「淑娟今天不舒服，在家休息了。」「是吗，那太可惜了，这次出差一走就是一个星期，路上操了好几个女人，就是感觉没有嫂子舒服，嫂子的骚逼真是极品啊，又紧又滑的，想起来鸡巴就发胀，本来还打算今天回来就能狠狠的爽一把呢，真是可惜了。」「……明天等她好点可能就会回公司了，你先出去吧。」「高总，是不是这几天操嫂子的人太多，把嫂子玩儿坏了啊，嫁给你这种小鸡巴老公，肯定少不了被像我这样的大鸡巴的男人操，您可一定要提醒嫂子要保护好自己的身体啊，毕竟公司里的员工好多都是为了嫂子的骚逼才留在这里的啊。」「够了，你先出去吧，明天淑娟就会来上班的。」高强话语里带着一丝无奈。</w:t>
      </w:r>
    </w:p>
    <w:p>
      <w:r>
        <w:t xml:space="preserve">    赵旭嘿嘿的淫笑着，伸手开门，这时门突然被打开了，一位中年妇女走了进来，差点就跟赵旭撞倒一起。</w:t>
      </w:r>
    </w:p>
    <w:p>
      <w:r>
        <w:t xml:space="preserve">    「妈！你怎么来了？」高强看见来人，惊讶的说道。</w:t>
      </w:r>
    </w:p>
    <w:p>
      <w:r>
        <w:t xml:space="preserve">    进来的不是别人，正是高强的母亲顾艳芳。顾艳芳是银城大学的教授，年轻时和高强的父亲高志远结婚比较早，十八岁就生下了高强，虽然今年还不到五十岁，却已经当奶奶了。</w:t>
      </w:r>
    </w:p>
    <w:p>
      <w:r>
        <w:t xml:space="preserve">    顾艳芳年轻时也是远近闻名的大美女，现在虽然上了年纪，仍然显得风韵犹存，顾艳芳身材很丰满，平时喜欢穿丝袜，今天也不例外，肉色的包臀丝袜配上黑色的系带高跟凉鞋，下身是一条黑色的一步裙，将圆润的丰臀紧紧包住，上身是一件白色的短袖衬衫，胸前一对巨乳撑的满满的，染成褐色的波浪长发，充满知性气息的白皙脸庞和鼻梁上的一副金边眼镜，熟女气质十足，把旁边站着的赵旭都看呆了。</w:t>
      </w:r>
    </w:p>
    <w:p>
      <w:r>
        <w:t xml:space="preserve">    顾艳芳对着赵旭微微一笑，算是打过招呼，转头对高强说道：「强子，我本来打算去医院检查一下身体，想让淑娟陪我一起去，可是打她电话一直没人接，给你打秘书说你在开会，我怕出什么事，所以来公司看看。」高强说道：「淑娟今天不舒服，在家休息呢，明天吧，让她陪你一起去医院看看。」</w:t>
      </w:r>
    </w:p>
    <w:p>
      <w:r>
        <w:t xml:space="preserve">    「那就好，没什么大问题吧。」</w:t>
      </w:r>
    </w:p>
    <w:p>
      <w:r>
        <w:t xml:space="preserve">    「没事，可能是工作忙，累到了，我让金伟过去陪她了，您就放心吧。」「恩，没事就好。」</w:t>
      </w:r>
    </w:p>
    <w:p>
      <w:r>
        <w:t xml:space="preserve">    母子俩说话的同时，赵旭也没有离开，一脸淫笑的站在顾艳芳的身后，使劲嗅着眼前女人身上散发出的香气，胯下的裤子也被勃起的肉棒顶起了一大块。</w:t>
      </w:r>
    </w:p>
    <w:p>
      <w:r>
        <w:t xml:space="preserve">    高强看着赵旭，尴尬的咳嗽一声，说道：「赵旭，这是我母亲，顾艳芳，妈这是赵旭，公司的业务主管。」</w:t>
      </w:r>
    </w:p>
    <w:p>
      <w:r>
        <w:t xml:space="preserve">    顾艳芳转过身，正准备跟赵旭打招呼，看见赵旭支起的帐篷，脸唰的红了。</w:t>
      </w:r>
    </w:p>
    <w:p>
      <w:r>
        <w:t xml:space="preserve">    赵旭嘿嘿一笑，说道：「杨阿姨啊，久仰大名，高总真是好福气，不但有个如花似玉的老婆，想不到连母亲也是这么风骚动人。说完。赵旭直接拉开拉链，掏出勃起的巨大肉棒，对着顾艳芳上下套弄着，慢慢走近她的跟前，说道：」杨阿姨，看我的鸡巴比你的丈夫大不少吧，本来今天是准备来操您儿媳妇的，可惜人没在，正好您来了，那就只好用您的身体来给我泄泄火喽。「说着，赵旭一把抱住顾艳芳，伸手抓住了熟妇胸前的巨乳，隔着衣服慢慢揉捏起来，下身怒挺的肉棒也顶住丰满的美臀，在臀缝间缓缓抽送。</w:t>
      </w:r>
    </w:p>
    <w:p>
      <w:r>
        <w:t xml:space="preserve">    赵旭对自己的尺寸很有信心，他知道高强鸡巴的大小，所以认定高强的父亲家伙也大不到哪儿去，看见此刻顾艳芳的反应，更认定了心理的想法。</w:t>
      </w:r>
    </w:p>
    <w:p>
      <w:r>
        <w:t xml:space="preserve">    顾艳芳象征性的挣扎了两下就放弃了抵抗，悄悄的看一眼身边的高强，内心羞涩不已，虽然被很多男人操过，但是当着自己儿子的面被人玩弄还是第一次，何况对方还是儿子公司的下属。</w:t>
      </w:r>
    </w:p>
    <w:p>
      <w:r>
        <w:t xml:space="preserve">    「恩～不要～不要在这里～弄～人家～嗯～啊～好～害羞～嗯」赵旭的手已经伸到顾艳芳的短裙内，隔着内裤和丝袜玩弄小穴，很快便挑起顾艳芳的情欲。</w:t>
      </w:r>
    </w:p>
    <w:p>
      <w:r>
        <w:t xml:space="preserve">    高强尴尬的低着头，不敢直视眼前的一幕赵旭一把推开瘫软在怀中的熟妇，抓住顾艳芳的头发按在自己的胯下，顾艳芳不敢反抗，朱唇轻启，含住赵旭巨大的肉棒，认真的含吮起来。</w:t>
      </w:r>
    </w:p>
    <w:p>
      <w:r>
        <w:t xml:space="preserve">    赵旭改变了一个角度，使两人的侧面暴露在高强面前，故意对高强说道：</w:t>
      </w:r>
    </w:p>
    <w:p>
      <w:r>
        <w:t xml:space="preserve">    「高总，你母亲的口交技术真好，看来平时没少含过鸡巴，哦吼吼，好舒服，看来我改天要专程去您家里拜访一下了，说起来，这么长时间还没有在您家里操过嫂子呢，我可是一只都希望有一天能在你们两口子的大床上跟嫂子干一次的。」「这回更棒了，到时候在你家的大床上跟嫂子来个老汉推车，还能让你母亲光着屁股在后面帮我使劲，想想都刺激。放心，到时候一定让你们父子俩在旁边观战，哈哈，骚货，再含深点？」</w:t>
      </w:r>
    </w:p>
    <w:p>
      <w:r>
        <w:t xml:space="preserve">    说的兴起，赵旭的手上更加用力，鸡巴在顾艳芳的喉咙里插的更深了几分。</w:t>
      </w:r>
    </w:p>
    <w:p>
      <w:r>
        <w:t xml:space="preserve">    还故意用鄙视的眼神看着高强。</w:t>
      </w:r>
    </w:p>
    <w:p>
      <w:r>
        <w:t xml:space="preserve">    「高总，阿姨的身上好香啊，身材也这么好，真不想四十多岁的女人呢，看这双美腿，还穿这么骚的丝袜，真是欠操啊，以后要让阿姨多来几趟公司，公司的大鸡巴员工可有好几个，一定能满足这个骚逼的。」赵旭一副高高在上的表情，不断用语言凌辱着屋内的母子俩。</w:t>
      </w:r>
    </w:p>
    <w:p>
      <w:r>
        <w:t xml:space="preserve">    「骚货，像不像被大鸡巴操啊，想的话就摇摇屁股。」顾艳芳给赵旭做着深喉，感受着赵旭的巨大肉棒，早已春愁泛滥，内裤都湿了一块，内心渴望着赵旭的插入，听见赵旭的话，赶忙吐出嘴里的肉棒，娇嗲的说道：「大鸡巴男人，我想被你的大鸡巴插入，想被你操烂我的骚逼，骚逼都快痒死了，求你赶紧插进来好么」</w:t>
      </w:r>
    </w:p>
    <w:p>
      <w:r>
        <w:t xml:space="preserve">    赵旭满意的扶起杨艳芳，一脸坏笑，拉着她走近高强的办公桌，让她爬上了办公桌，保持着跪伏的姿势，在高强的面前不到半米的地方，开始慢慢除去她身上的衣服。</w:t>
      </w:r>
    </w:p>
    <w:p>
      <w:r>
        <w:t xml:space="preserve">    高强眼睁睁的看着眼前的一幕，内心泛起一股无力感。</w:t>
      </w:r>
    </w:p>
    <w:p>
      <w:r>
        <w:t xml:space="preserve">    白色的衬衫被一把扯开，露出肉色的超薄蕾丝胸罩，再一扯，前开式的胸罩也被扯开，两只雪白的巨乳如波浪般弹出，微微颤抖着，赵旭一把抓住双乳，爱不释手的把玩，还故意调侃着高强：「高总，这就是曾经把你喂养大的奶子吧，真软，你看，怎么捏都舒服，看，奶头这么黑，看来没少被人舔过呢，真舒服，这么大的奶子真少见，比我老婆的大多了，不愧是高总的妈妈啊。」玩够了双乳，赵旭继续往下，掀起了顾艳芳下身的一步裙，爱怜的抚摸起美腿上光滑的肉色丝袜，还时不时的伸出舌头在圆润的丰臀上面轻轻的舔两下。</w:t>
      </w:r>
    </w:p>
    <w:p>
      <w:r>
        <w:t xml:space="preserve">    「高总，阿姨的屁股又大又圆，真漂亮，这里闻者最香了，看来阿姨身上的香气都是从这里散发出来的吧，一边摸赵旭一边用手指轻轻挑弄顾艳芳的臀缝，对着高强说道。」高总，你母亲这么淫荡，我还真怕自己一根鸡巴满足不了她，干脆咱俩一起来吧，你来帮我一下，咱俩一起把你妈妈操爽了，这样你也不用挺着那根小鸡巴受罪了，你说呢，骚货阿姨。「</w:t>
      </w:r>
    </w:p>
    <w:p>
      <w:r>
        <w:t xml:space="preserve">    「嗯～啊～不～不要～人家～嗯～跟强子～是～母子～啊～怎么能～乱伦～呢～你～嗯～鸡巴这么～大～一定能～满足～阿姨的～啊～啊～使劲～舔那里～啊「</w:t>
      </w:r>
    </w:p>
    <w:p>
      <w:r>
        <w:t xml:space="preserve">    「我看不用了吧，你一个人操就行了，毕竟是我妈妈，我怎么能操她呢，我倒是担心，你鸡巴这么大，别一会儿把我妈妈的小穴操坏了」「看您说的，高总，嫂子的逼够嫩了，我们天天操都没问题，阿姨怎么说也是身经百战的熟女，见识过的鸡巴也多了去了，当然没问题了」说话的功夫，赵旭一把扯开顾艳芳腿上的丝袜，雪白的皮肤露出一大片，包裹着白色蕾丝内裤的神秘之处也露出来，赵旭拨开内裤，爱怜的摸了一把沾满淫水的小穴，挺着巨大的肉棒，顶住娇嫩的阴唇。</w:t>
      </w:r>
    </w:p>
    <w:p>
      <w:r>
        <w:t xml:space="preserve">    「赵总，我可要插进你妈妈的骚逼喽。看好了，看看你妈妈怎么迎接这个大鸡巴的占领，哈哈，骚逼，准备好了没」</w:t>
      </w:r>
    </w:p>
    <w:p>
      <w:r>
        <w:t xml:space="preserve">    顾艳芳情欲高涨，迫不及待的点点头，还不停的缓缓扭动翘起的丰臀，用娇嫩的阴唇轻轻摩擦赵旭巨大的龟头，嘴里请声呻吟着：「大鸡巴老公，赶紧插进来吧，骚逼痒的不行了。」</w:t>
      </w:r>
    </w:p>
    <w:p>
      <w:r>
        <w:t xml:space="preserve">    「赵旭，轻点插我妈妈，我爸爸的鸡巴没有你那么大，你插的太猛我怕我妈的小穴被你插坏了。」</w:t>
      </w:r>
    </w:p>
    <w:p>
      <w:r>
        <w:t xml:space="preserve">    「嗯～啊～好大～好胀～啊～好舒服～大鸡巴～好舒服」借着淫水的润滑，赵旭一挺腰，整根肉棒直接没入顾艳芳的穴内，直爽的顾艳芳喊出声来。</w:t>
      </w:r>
    </w:p>
    <w:p>
      <w:r>
        <w:t xml:space="preserve">    紧接着就是连续的抽插，赵旭对眼前的女人毫不怜惜，毕竟不是自己的老婆，根本不顾及对方的感受，上来就是猛烈的抽插，屋子里顿时充满了啪啪啪的撞击声和熟女娇美的呻吟声。</w:t>
      </w:r>
    </w:p>
    <w:p>
      <w:r>
        <w:t xml:space="preserve">    「恩～啊～啊～轻点插我～大鸡巴～太大了～啊～啊～爽死了～骚逼好痒啊～被大鸡巴操死了～好爽～好舒服～啊～用力～恩「「来吧，高总，让你妈妈来舔舔你的鸡巴，这个骚逼口交的技术真好，刚才差点就射在她嘴里了，来，骚逼，把你儿子的鸡巴掏出来，让他尝尝自己妈妈的口活。」</w:t>
      </w:r>
    </w:p>
    <w:p>
      <w:r>
        <w:t xml:space="preserve">    顾艳芳跪在办公桌上，默默忍受着赵旭的操干，顺从的伸出玉手，拉开拉链掏出了儿子的鸡巴。</w:t>
      </w:r>
    </w:p>
    <w:p>
      <w:r>
        <w:t xml:space="preserve">    高强的鸡巴确实小的可怜，顾艳芳一口含住，卖力的含吮起来。</w:t>
      </w:r>
    </w:p>
    <w:p>
      <w:r>
        <w:t xml:space="preserve">    「骚逼，好好伺候你儿子，等下你嘴里的鸡巴可是要和我一起操你的，舔硬了你才能更爽，哈哈」</w:t>
      </w:r>
    </w:p>
    <w:p>
      <w:r>
        <w:t xml:space="preserve">    赵旭一边操着顾艳芳，一边用语言调戏着母子两人。</w:t>
      </w:r>
    </w:p>
    <w:p>
      <w:r>
        <w:t xml:space="preserve">    只过了不到两分钟，高强突然闷哼一声，紧接着抱住母亲的脑袋，直接在嘴里射出了精液。这么短的时间，也引来了赵旭的阵阵嘲笑。</w:t>
      </w:r>
    </w:p>
    <w:p>
      <w:r>
        <w:t xml:space="preserve">    射精后的高强瘫坐在椅子上，微微喘息，眼前不到半米的地方，自己的下属正抱着自己的母亲肆意的淫辱着，母亲平日里的知性气质荡然无存，浑身上下散发出一种淫靡的气息，像一条母狗一般跪爬在自己面前，翘起丰满的臀部，用力迎合着身后男人的抽插，嘴里不断发出娇喘和呻吟。</w:t>
      </w:r>
    </w:p>
    <w:p>
      <w:r>
        <w:t xml:space="preserve">    近距离的观察，真的纤毫毕现，二人身体的结合部位，阴毛沾湿了淫水，反射出刺眼的光芒，粗大的肉棒每一次抽出都将娇嫩的阴唇带的外翻出来，又随着下一次的插入陷入阴道。</w:t>
      </w:r>
    </w:p>
    <w:p>
      <w:r>
        <w:t xml:space="preserve">    时不时的，赵旭的双手还会伸到顾艳芳胸前，抓住白皙垂下的双乳，肆意的揉捏成各种形象，望向高强的目光中，充满戏谑，凌辱的快感。</w:t>
      </w:r>
    </w:p>
    <w:p>
      <w:r>
        <w:t xml:space="preserve">    「来吧，高总，快来跟我一起操你的母亲吧，看这个骚逼多欠操，流了这么多水，你这，屁眼还一缩一缩的，等下我操她屁眼的时候，就把骚逼留给你，这个骚逼水真多，就怕你的鸡巴支持不了多久啊，哈哈」连续十分钟的抽插，顾艳芳已经被干出了两次高潮，赵旭也感觉有点累，干脆躺在桌子上，开始用女上位继续操干顾艳芳。</w:t>
      </w:r>
    </w:p>
    <w:p>
      <w:r>
        <w:t xml:space="preserve">    高强的脑子乱哄哄的，自从新法律公布以后，自己的生活彻底被改变了，公司里的大鸡巴员工们对自己的尺寸了解的清清楚楚，很快就彻底征服了妻子李淑娟。</w:t>
      </w:r>
    </w:p>
    <w:p>
      <w:r>
        <w:t xml:space="preserve">    公司的每个角落都成了员工们淫辱妻子的战场，昔日里一幕幕的淫秽画面仿佛幻灯片一般在脑海里播放，卫生间，办公桌，甚至公司的全体大会的时候，自己在上面发言，下面的员工就会把李淑娟和其他女性员工们的衣服脱光，任意交配。</w:t>
      </w:r>
    </w:p>
    <w:p>
      <w:r>
        <w:t xml:space="preserve">    多么可笑的一幕啊，身为老板的丈夫在前面讲话，台下身为公司副总的老婆却和女员工们一起，被男员工们的大鸡巴轮流插入，还要屈辱的为男人们口交，深喉，吞下精液，小穴和屁眼也会被男人们毫不留情的灌满精液。</w:t>
      </w:r>
    </w:p>
    <w:p>
      <w:r>
        <w:t xml:space="preserve">    现在，自己的母亲也被员工征服了，高强也明白，以后的日子里，母亲也会和老婆一样，成为这些员工们的精液容器，任由他们享用。</w:t>
      </w:r>
    </w:p>
    <w:p>
      <w:r>
        <w:t xml:space="preserve">    「算了，不想了，反正事情已经发生了，自己有无力阻拦，只能接受现实吧」高强这么想着，算是对自己的安慰吧。</w:t>
      </w:r>
    </w:p>
    <w:p>
      <w:r>
        <w:t xml:space="preserve">    休息了一会儿，高强终于恢复了一些，鸡巴有一次翘起来，眼前淫秽的画面不断刺激着他，乱哄哄的脑袋变成了一片空白，不由自主的伸手摸向了顾艳芳白嫩的双乳。</w:t>
      </w:r>
    </w:p>
    <w:p>
      <w:r>
        <w:t xml:space="preserve">    赵旭看到高强的举动，一阵坏笑，从后面抱起顾艳芳娇小的身体，从后面慢慢插进顾艳芳的屁眼内。</w:t>
      </w:r>
    </w:p>
    <w:p>
      <w:r>
        <w:t xml:space="preserve">    这样，顾艳芳的小穴也彻底暴露在高强的面前，看着母亲刚刚被玩弄的一片狼藉的小穴，高强更是感觉欲火焚身，一手继续揉捏乳房，一手扶着小鸡巴，挺腰插进了母亲的阴道内。</w:t>
      </w:r>
    </w:p>
    <w:p>
      <w:r>
        <w:t xml:space="preserve">    刚刚被赵旭巨大肉棒操过的小穴显得很松垮，高强插入后只感觉空荡荡的，但是乱伦的感觉还是刺激着他不断的抽插。</w:t>
      </w:r>
    </w:p>
    <w:p>
      <w:r>
        <w:t xml:space="preserve">    「妈，好舒服，乱伦的感觉真爽，想不到今天能操到自己妈妈的骚逼，真爽。」「啊～儿子～你怎么也～插进来了～你～不能操～妈妈～啊，你的～鸡巴～没有你～爸爸的～大～啊～怎么能插进～妈妈～身体～里呢～啊～赵旭～轻点～操我～「</w:t>
      </w:r>
    </w:p>
    <w:p>
      <w:r>
        <w:t xml:space="preserve">    「你着骚逼，现在是我在操你，我的鸡巴比你的老公鸡巴大吧，所以你得听我的，你老公算个屁，高总想操你，我当然同意了，对吧高总。」高强感激的看一眼赵旭，说道：「谢谢你啊，赵旭，乱伦的感觉真爽，比操自己的老婆舒服多了」</w:t>
      </w:r>
    </w:p>
    <w:p>
      <w:r>
        <w:t xml:space="preserve">    「哈哈，高总，看你说的，都是好兄弟吗，小意思，以后多让嫂子和你妈多让兄弟们爽爽就行了，婆媳俩一起操才过瘾嘛。」「唉，你们是能爽啊，我以后可没机会，毕竟我鸡巴太小，不能操我妈妈的骚逼了。」</w:t>
      </w:r>
    </w:p>
    <w:p>
      <w:r>
        <w:t xml:space="preserve">    「放心吧高总，大不了以后我经常去你家操这个骚货，老爷子也不能阻拦我，到时候我爽了还能不让你爽么。」</w:t>
      </w:r>
    </w:p>
    <w:p>
      <w:r>
        <w:t xml:space="preserve">    「那真是太谢谢兄弟了，啊，我又要射了。」说话间，高强再一次达到高潮，紧紧抱住顾艳芳的屁股，下身猛顶，将一股浓精射进母亲的阴道内。</w:t>
      </w:r>
    </w:p>
    <w:p>
      <w:r>
        <w:t xml:space="preserve">    射精后的高强再一次瘫倒在椅子上，只剩下赵旭继续玩弄抱着的的顾艳芳。</w:t>
      </w:r>
    </w:p>
    <w:p>
      <w:r>
        <w:t xml:space="preserve">    「又～又高潮～了～啊～屁眼～也被～操出～高潮了～大鸡巴～爽死了～好老公～饶了我吧～快尿～尿出来了～～「</w:t>
      </w:r>
    </w:p>
    <w:p>
      <w:r>
        <w:t xml:space="preserve">    赵旭也已经是强弩之末，放下怀里的顾艳芳，开始用传统姿势进行最后的冲刺。</w:t>
      </w:r>
    </w:p>
    <w:p>
      <w:r>
        <w:t xml:space="preserve">    顾艳芳躺在办公桌上，仅仅抱住身上的男人，夹紧双腿，迎接赵旭最后的抽插。嘴里的一声声娇吟也越发的撩人。</w:t>
      </w:r>
    </w:p>
    <w:p>
      <w:r>
        <w:t xml:space="preserve">    啪啪啪的撞击声不绝于耳，速度越来越快，终于，赵旭一声闷哼，狠狠的插入，将大量浓稠的精液射进顾艳芳的阴道深处。</w:t>
      </w:r>
    </w:p>
    <w:p>
      <w:r>
        <w:t xml:space="preserve">    「啊～啊～啊～死了～啊～舒服～啊～操死～我了～啊～啊～～～～～」顾艳芳也同时达到了高潮，身体不断颤抖，赵旭猛地拔出肉棒，小穴内立刻喷出一股股水柱，顾艳芳潮吹了。</w:t>
      </w:r>
    </w:p>
    <w:p>
      <w:r>
        <w:t xml:space="preserve">    高强用羡慕的眼神看着眼钱的赵旭，这个刚刚用鸡巴征服了自己母亲的下属，赵旭得以的看着自己的杰作，看向高强的目光中充满了轻蔑和炫耀。</w:t>
      </w:r>
    </w:p>
    <w:p>
      <w:r>
        <w:t xml:space="preserve">    潮吹进行了足足半分钟，喷出的水柱在地毯上打湿了一片，赵旭慢慢穿好衣服，恢复了往日的表情，对高强说道：「高总，没什么事我就先走了，感谢高总母亲的招待，以后我会好好努力的。」</w:t>
      </w:r>
    </w:p>
    <w:p>
      <w:r>
        <w:t xml:space="preserve">    「好，你先出去吧」高强目送着赵旭的离开，赶紧起身帮母亲清洁身体，顾艳芳高潮过后，身体异常敏感，在儿子的触碰下，居然又达到了一次高潮。</w:t>
      </w:r>
    </w:p>
    <w:p>
      <w:r>
        <w:t xml:space="preserve">    好容易擦干净身体，把衣服穿好，顾艳芳坐在沙发上又休息了半个小时，才算彻底恢复过来，母子俩说了两句话，高强开车把母亲送回了家里。</w:t>
      </w:r>
    </w:p>
    <w:p>
      <w:r>
        <w:t xml:space="preserve">    第四章</w:t>
      </w:r>
    </w:p>
    <w:p>
      <w:r>
        <w:t xml:space="preserve">    刘娜一早就醒来了，穿衣洗漱完，又做了一顿丰盛的早餐，看着床上还在熟睡的李金伟，没有叫醒他，一心想让老公多休息一会儿，自己收拾了一下房间，化了下装，匆匆的赶往学校。</w:t>
      </w:r>
    </w:p>
    <w:p>
      <w:r>
        <w:t xml:space="preserve">    小区门口就是公交站，交通很方便，刘娜下楼的时候，正好一辆车就停在路边，一路小跑，终于在车门关闭前跑上了车。</w:t>
      </w:r>
    </w:p>
    <w:p>
      <w:r>
        <w:t xml:space="preserve">    车里人不算多，但是已经没有作座位了，好在路程不是很长，刘娜找了一个靠门的位置站下，方便等下下车。</w:t>
      </w:r>
    </w:p>
    <w:p>
      <w:r>
        <w:t xml:space="preserve">    左手边是一个送儿子上学的女人，年纪不是很大，皮肤很白，一身居家打扮，左手扶着把手，另一只手上还抓着孩子卡通书包。</w:t>
      </w:r>
    </w:p>
    <w:p>
      <w:r>
        <w:t xml:space="preserve">    孩子只有四五岁，应该还在上幼儿园，女人对着刘娜笑了笑，算是打招呼，刘娜礼貌的点了点头，简单和女人寒暄了两句，便不再说话，扭头看着窗外的行人。</w:t>
      </w:r>
    </w:p>
    <w:p>
      <w:r>
        <w:t xml:space="preserve">    因为上车的时候离总站不远，所示人不是太多，过了两站地以后，人就渐渐多了起来，因为是高峰时段，陆续的有上班族、学生、还有溜早的老人们上车，很快，车厢里就挤满了人，空气也变得浑浊起来。</w:t>
      </w:r>
    </w:p>
    <w:p>
      <w:r>
        <w:t xml:space="preserve">    看了看满满的车厢，刘娜皱了皱眉头，无奈的捂住了嘴巴，想借助手上的香气驱赶车厢内的浑浊。</w:t>
      </w:r>
    </w:p>
    <w:p>
      <w:r>
        <w:t xml:space="preserve">    刘娜很喜欢自己的工作，从小自己就希望能有一天成为一名教师，站在讲台上向学生传播自己的知识。长大后，梦想终于实现了。</w:t>
      </w:r>
    </w:p>
    <w:p>
      <w:r>
        <w:t xml:space="preserve">    她喜欢和学生们在一起，在她成熟的外表下，一直都有一颗女孩的心，虽然已为人妻，但是在学校的时光，总会让她觉得自己回到了自己最美好的学生时代。</w:t>
      </w:r>
    </w:p>
    <w:p>
      <w:r>
        <w:t xml:space="preserve">    唯一让他苦恼的是，学校对教师的规定很严格，连着装都有详细的条款：只能穿深色的职业套装，必须穿肉色丝袜和深色的鞋子，不能化浓妆，不能披散头发，不能喷浓烈的香水……</w:t>
      </w:r>
    </w:p>
    <w:p>
      <w:r>
        <w:t xml:space="preserve">    刘娜本来就是爱美的女性，她一直认为，身为女人，不打扮的漂漂亮亮就出门就是对自己的不尊重，为了不跟学校的规定冲突，刘娜总会在规定之外对自己的美貌再做一些小点缀，比如画几笔淡妆，洒几滴清淡的香水，还特意让李金伟利用出差的机会给自己带回高档的丝袜和职业装。所以，在学校众多的女老师中，刘娜总是最引人注目的那个。</w:t>
      </w:r>
    </w:p>
    <w:p>
      <w:r>
        <w:t xml:space="preserve">    路上人很多，车走的也很慢。渐渐的，刘娜感觉到不对劲了，翘起的丰臀上面不断有阵阵异样的感觉传来，虽然隔着衣服，刘娜还是能感觉到顶在屁股上的的硬物传来的阵阵灼热。</w:t>
      </w:r>
    </w:p>
    <w:p>
      <w:r>
        <w:t xml:space="preserve">    刘娜很清楚顶在身后的是什么，俏脸瞬间涨的通红，悄悄扭过头，就看见身后站着一个高大的中年人，眼神中充满了猥亵。</w:t>
      </w:r>
    </w:p>
    <w:p>
      <w:r>
        <w:t xml:space="preserve">    每天坐车上下班，刘娜没少被公车上的色狼占过便宜，好在自己冰雪聪明，从没让对方彻底得逞过，刘娜深吸一口气，平复一下心情，空着的右手伸向后面，打算将两人的接触部位隔开。</w:t>
      </w:r>
    </w:p>
    <w:p>
      <w:r>
        <w:t xml:space="preserve">    但是很快手上就碰到了一根又热又硬的东西，刘娜没想到对方这么大胆，竟然直接就在公交车上把鸡巴掏了出来，也就是说，对方的鸡巴一直在自己的裙子上面蹭着……</w:t>
      </w:r>
    </w:p>
    <w:p>
      <w:r>
        <w:t xml:space="preserve">    这下刘娜不知所措了，她从没碰到过这么大胆的狂徒，脸上羞的一阵红一阵白的。</w:t>
      </w:r>
    </w:p>
    <w:p>
      <w:r>
        <w:t xml:space="preserve">    男人接下来的举动更令刘娜大吃一惊，只见这男人一把抓住刘娜白嫩的小手，轻轻捏了两下，放在了自己勃起的肉棒上。</w:t>
      </w:r>
    </w:p>
    <w:p>
      <w:r>
        <w:t xml:space="preserve">    刘娜手上感受着男人的粗大，脑子里一片空白，被男人抓着手在鸡巴上来回套弄起来。</w:t>
      </w:r>
    </w:p>
    <w:p>
      <w:r>
        <w:t xml:space="preserve">    男人更近一步，紧紧贴在了刘娜的身上，一只手抓着刘娜的柔荑，另一只手直接就搭在刘娜的腿上，隔着光滑的肉色丝袜慢慢抚摸起来。</w:t>
      </w:r>
    </w:p>
    <w:p>
      <w:r>
        <w:t xml:space="preserve">    刘娜抽出小手，试了两次也没有成功，只能任由拉着自己的手给对方打起手枪。</w:t>
      </w:r>
    </w:p>
    <w:p>
      <w:r>
        <w:t xml:space="preserve">    敏感的大腿也对方侵犯着，刘娜扭动身躯，试图摆脱对方的大手，但是男人手上稍一用力，往后一拉，便阻止了刘娜的动作，另一只手也腾出来，搭在刘娜的腰部，于是，刘娜的身体彻底不能移动了，紧紧的贴在男人的胯下。</w:t>
      </w:r>
    </w:p>
    <w:p>
      <w:r>
        <w:t xml:space="preserve">    侵犯逐渐升级了，刘娜的情欲也被渐渐挑逗起来，连握着对方肉棒的手都忘了抽回来，仍然机械给男人轻轻套弄着。</w:t>
      </w:r>
    </w:p>
    <w:p>
      <w:r>
        <w:t xml:space="preserve">    男人怀里抱着软玉温香的娇躯，闻者刘娜身上散发出的淡淡香气，更是淫心大动，胯下的肉棒也更加膨胀，直烫的刘娜浑身瘫软无力，呼吸也渐渐急促起来。</w:t>
      </w:r>
    </w:p>
    <w:p>
      <w:r>
        <w:t xml:space="preserve">    时不时的，男人还伸出舌头在刘娜娇小的耳垂上轻轻舔一下，更是弄的刘娜娇躯乱颤，连站都站不稳了。</w:t>
      </w:r>
    </w:p>
    <w:p>
      <w:r>
        <w:t xml:space="preserve">    「宝贝儿，你好香啊。」男人故意贴近刘娜的耳朵，悄悄的说道。</w:t>
      </w:r>
    </w:p>
    <w:p>
      <w:r>
        <w:t xml:space="preserve">    听见男人挑逗的语言，感受着男人呼出的热气，刘娜只感觉自己快崩溃了，下身也渐渐有液体渗出来。</w:t>
      </w:r>
    </w:p>
    <w:p>
      <w:r>
        <w:t xml:space="preserve">    「嗯～放开我～畜生～嗯～快～快助手」刘娜无力的抵抗着对方的侵袭，用力扭动娇躯，却毫无效果，只是让男人感觉更加刺激，干脆放弃对刘娜身体的控制，直接腾出一只手伸进刘娜的上衣胸罩内，另一只手也掀起窄裙，开始向大腿根部的小穴进发。</w:t>
      </w:r>
    </w:p>
    <w:p>
      <w:r>
        <w:t xml:space="preserve">    刘娜终于收回了握着对方肉棒的手，想去阻止对方的侵入，奈何此刻早已浑身无力，根本无力反抗。</w:t>
      </w:r>
    </w:p>
    <w:p>
      <w:r>
        <w:t xml:space="preserve">    男人一只手感受着刘娜双乳的光滑柔软，一只手隔着丝袜内裤在刘娜的小穴上面轻微揉弄，直刺激的刘娜差点叫出声来。</w:t>
      </w:r>
    </w:p>
    <w:p>
      <w:r>
        <w:t xml:space="preserve">    刘娜一只手抓着扶手，另一只手赶紧捂住嘴巴，不让自己叫出声来，偷眼望去，见没有人注意自己，悬着的心才算放下来。</w:t>
      </w:r>
    </w:p>
    <w:p>
      <w:r>
        <w:t xml:space="preserve">    再一看身边站的女人，刘娜大吃一惊，只见这女人的身后，也紧紧贴着一个高大的男人。</w:t>
      </w:r>
    </w:p>
    <w:p>
      <w:r>
        <w:t xml:space="preserve">    跟刘娜的羞涩不同，女人脸上满是陶醉的表情，原本抓着儿子和扶手的双手早已放开，整个身体都贴身后的男人身上，轻轻仰着头，跟身后的男人耳鬓厮磨，脸上充满了满足的表情。</w:t>
      </w:r>
    </w:p>
    <w:p>
      <w:r>
        <w:t xml:space="preserve">    男人站在女人身后，扶着女人的身体，双手一上一下的在女人的身上肆意摸索着。</w:t>
      </w:r>
    </w:p>
    <w:p>
      <w:r>
        <w:t xml:space="preserve">    原本垂下的白色长裙夹在女人和身后男人的身体中间，被高高掀起，两人的下身紧紧贴在一起，随着公车的晃动轻轻摇动，时不时的，还会有一阵轻微的娇吟声传入刘娜耳中。</w:t>
      </w:r>
    </w:p>
    <w:p>
      <w:r>
        <w:t xml:space="preserve">    男人干脆放开怀里的女人，举起了双手抓住了车上的把手，两人之间只有胯下还紧紧贴合在一起，侧面看去，仿佛女人自己贴着男人的身体，轻轻晃动着。</w:t>
      </w:r>
    </w:p>
    <w:p>
      <w:r>
        <w:t xml:space="preserve">    再看女人前面站着的孩子，怀里抱着书包，瞪大双眼看着自己的妈妈，丝毫没有意识到眼前的龌龊行为。</w:t>
      </w:r>
    </w:p>
    <w:p>
      <w:r>
        <w:t xml:space="preserve">    「妈妈，你的脸好红啊」孩子终于说话了，眼中充满了疑惑。</w:t>
      </w:r>
    </w:p>
    <w:p>
      <w:r>
        <w:t xml:space="preserve">    「嗯～宝贝儿～妈妈～没事～就是～有点～热」女人努力平复自己的语言，不让孩子感觉自己的异样，但是说出的话里还是充满了诱人的味道。</w:t>
      </w:r>
    </w:p>
    <w:p>
      <w:r>
        <w:t xml:space="preserve">    仿佛找到了同伴一般，刘娜心里居然开始期待起来，期待身后男人的进一步侵犯。自己的身体也彻底放下了抵抗。</w:t>
      </w:r>
    </w:p>
    <w:p>
      <w:r>
        <w:t xml:space="preserve">    男人似乎感觉到了刘娜的心理，收回停留在刘娜胸前的手，在两人中间轻轻一拉，刘娜下身的套裙就被褪到臀部，两条修长的丝袜美腿彻底暴露出来。</w:t>
      </w:r>
    </w:p>
    <w:p>
      <w:r>
        <w:t xml:space="preserve">    轻轻分开刘娜的双腿，男人挺着粗大的肉棒伸进刘娜的胯间，隔着丝袜轻轻抽动起来。</w:t>
      </w:r>
    </w:p>
    <w:p>
      <w:r>
        <w:t xml:space="preserve">    刘娜想合上双腿，却毫无作用，只是将对方的肉棒夹的更紧，直爽的男人倒吸凉气。</w:t>
      </w:r>
    </w:p>
    <w:p>
      <w:r>
        <w:t xml:space="preserve">    突然，刘娜发现，眼前座位上的人醒了。</w:t>
      </w:r>
    </w:p>
    <w:p>
      <w:r>
        <w:t xml:space="preserve">    座位上是个中年妇女，身材很丰满，脸上虽然有几缕皱纹，但是难挡女人犹存的风韵。妇女从刘娜上车时就靠着窗户在瞌睡。这时，就坐在刘娜眼前，眼睛紧紧盯着刘娜两人的肉体，美目里充满了异样的光芒。</w:t>
      </w:r>
    </w:p>
    <w:p>
      <w:r>
        <w:t xml:space="preserve">    被对方盯着的刘娜更加羞涩和不安，原本放弃抵抗的身体又开始扭动起来，心里只有一个念头：「不能让对方看见自己的丑态，我要反抗，我是被逼的。」男人的肉棒长度超出了刘娜的想象，她没有发现，自己双腿间抽送的粗大肉棒，每次滑动，都会把巨大的龟头顶到刘娜身前。</w:t>
      </w:r>
    </w:p>
    <w:p>
      <w:r>
        <w:t xml:space="preserve">    妇女看着刘娜的扭动，突然伸出一只手，把刘娜短裙的前半部分拉了起来，刘娜低头一看，终于发现了自己耻丘前面不断探出的紫红色龟头，被对方的巨大尺寸吓得差一点就叫出声来。</w:t>
      </w:r>
    </w:p>
    <w:p>
      <w:r>
        <w:t xml:space="preserve">    妇女的眼睛一刻也没有离开刘娜，盯的刘娜更是娇羞不已，妇女也发现了刘娜胯下活动的龟头，脸上居然浮现出一丝诡异的微笑。</w:t>
      </w:r>
    </w:p>
    <w:p>
      <w:r>
        <w:t xml:space="preserve">    刘娜心里满是惊恐，看着妇女充满欲望的双眼，完全不明白对方想要做什么。</w:t>
      </w:r>
    </w:p>
    <w:p>
      <w:r>
        <w:t xml:space="preserve">    果然，妇女突然身体前倾，脑袋直接贴在了刘娜的胯下。</w:t>
      </w:r>
    </w:p>
    <w:p>
      <w:r>
        <w:t xml:space="preserve">    「啊～」刘娜一声惊呼，赶紧伸手捂住了嘴巴，还好声音不大，没有引来别人的注意。</w:t>
      </w:r>
    </w:p>
    <w:p>
      <w:r>
        <w:t xml:space="preserve">    只见妇女紧紧贴着刘娜的胯下，嘴巴微微张开，迎接着男人插入的肉棒。</w:t>
      </w:r>
    </w:p>
    <w:p>
      <w:r>
        <w:t xml:space="preserve">    龟头每次只露出大半个龟头，直接被妇女含在嘴里，再用舌头轻轻划过，男人隔着刘娜的身体发现了眼前的女人，干脆放慢了抽查的速度，只为让龟头在妇女的嘴里停留更多时间。</w:t>
      </w:r>
    </w:p>
    <w:p>
      <w:r>
        <w:t xml:space="preserve">    女人配合的给男人口交着，熟练的技巧让男人爽的不行，动作也愈加奔放。</w:t>
      </w:r>
    </w:p>
    <w:p>
      <w:r>
        <w:t xml:space="preserve">    这可苦了被夹在中间的刘娜，胸前柔嫩的双乳再一次被男人抓住，肆意的揉捏，敏感的小穴被男人的肉棒的摩擦烫的一阵抽搐，涌出大量淫水，连内裤和丝袜都被打湿了一片。暴露的腿根处，妇女呼出的热气也不断传来，龟头的每一次抽出，都把妇女的口水蹭到自己的丝袜上。</w:t>
      </w:r>
    </w:p>
    <w:p>
      <w:r>
        <w:t xml:space="preserve">    刘娜终于崩溃了，小穴伸出传来巨大的快感直接涌遍了全身，灵魂在这一刻仿佛飞出了体外，刘娜只感觉脑海中一片空白，只剩下被快感支配的身躯，紧紧的贴向身后的男人，刘娜高潮了。</w:t>
      </w:r>
    </w:p>
    <w:p>
      <w:r>
        <w:t xml:space="preserve">    大量的淫水涌出来，原本就泥泞不堪的胯下彻底润湿了，男人的肉棒上沾满了刘娜的液体，随着一次次的抽插然后被送进妇女的口中。</w:t>
      </w:r>
    </w:p>
    <w:p>
      <w:r>
        <w:t xml:space="preserve">    高潮中的刘娜身体绷紧，双腿也夹的更紧，直爽的男人也把持不住，瞬间释放出了浓浓的精液，妇女早有准备，紧紧含住男人的龟头，大量浓稠的精液射进口中，再被妇女一口一口咽下去。</w:t>
      </w:r>
    </w:p>
    <w:p>
      <w:r>
        <w:t xml:space="preserve">    射精持续了足有半分钟，男人呼出一口气，和坐着的妇女相视一笑，慢慢的收回疲软的肉棒。妇女咂咂舌头，似乎在回味着口中精液的余味，笑着坐直身体，扭过头去。</w:t>
      </w:r>
    </w:p>
    <w:p>
      <w:r>
        <w:t xml:space="preserve">    过了好半天，刘娜才恢复一丝力气，发现自己仍然倚在男人怀中，赶忙站直身体，稍微整理下身上弄乱的衣服，丝毫不敢回头看一眼身后，直接喊道：「师傅，下车。」</w:t>
      </w:r>
    </w:p>
    <w:p>
      <w:r>
        <w:t xml:space="preserve">    车子很快到站了，刘娜逃也似的跑下车，回头看去，隔着玻璃，还能看到带孩子的女人仍然是一副陶醉的表情，俏脸上满含春情，身体随着身后的男人前后耸动着。自己原本站着的位置上，一个高大的男人不坏好意的看着车外的自己，男人前面的座位上，一个中年妇女的背影背对着自己，紧紧贴着男人的身体。</w:t>
      </w:r>
    </w:p>
    <w:p>
      <w:r>
        <w:t xml:space="preserve">    车子渐渐走远了，刘娜这才发现离学校还有两站地，只能走过去了，为了不迟到，一路小跑，总算在上课铃响之前赶到学校。</w:t>
      </w:r>
    </w:p>
    <w:p>
      <w:r>
        <w:t xml:space="preserve">    进教室前，刘娜摸摸自己的脸蛋，也不知道是因为小跑的缘故还是因为羞涩，脸蛋还是红扑扑的烫手，想了想，干脆给学生布置了自习课，自己偷偷溜回了办公室。</w:t>
      </w:r>
    </w:p>
    <w:p>
      <w:r>
        <w:t xml:space="preserve">    第五章</w:t>
      </w:r>
    </w:p>
    <w:p>
      <w:r>
        <w:t xml:space="preserve">    「铃～～」伴随着清脆的铃声，原本安静的校园很快变得喧嚣起来。布置完作业，刘娜离开教室，走向办公室。</w:t>
      </w:r>
    </w:p>
    <w:p>
      <w:r>
        <w:t xml:space="preserve">    今天一天的课程已经结束了，离放学还有一个多小时，刘娜准备好好休息一下，毕竟连续两节课下来，也挺累的。</w:t>
      </w:r>
    </w:p>
    <w:p>
      <w:r>
        <w:t xml:space="preserve">    办公室的面积很小，只有三位老师办公：刘娜，王芳和韩萱。整个二年级有十二个班级，刘娜负责八班九班的英语，王芳负责数学，韩萱则是八班的班主任，负责两两个班的政治。</w:t>
      </w:r>
    </w:p>
    <w:p>
      <w:r>
        <w:t xml:space="preserve">    刘娜和王芳都是年轻人，一个是新婚不久，一个是刚刚订婚，两个人平时很谈得来，关系要好。韩萱今年已经四十五岁了，对于两个年轻人人来说更像一位慈祥的母亲。平日里对二人很照顾，毕竟是朝夕相处的同事。小小的办公室里，三个人相处的十分融洽。</w:t>
      </w:r>
    </w:p>
    <w:p>
      <w:r>
        <w:t xml:space="preserve">    前几天王芳作被评为年纪模范教师，经过学校安排，和其他几位老师去市里其他几所学校进行为期一周的教学交流，所以，办公室里最近只剩下刘娜和韩萱两个人。</w:t>
      </w:r>
    </w:p>
    <w:p>
      <w:r>
        <w:t xml:space="preserve">    「韩姨！我回来啦」刘娜走进办公室，对着办公桌前的韩萱亲切的喊了一句。</w:t>
      </w:r>
    </w:p>
    <w:p>
      <w:r>
        <w:t xml:space="preserve">    「恩，回来啦！」韩萱含糊的应了一句，声音显得有些颤抖。</w:t>
      </w:r>
    </w:p>
    <w:p>
      <w:r>
        <w:t xml:space="preserve">    似乎觉察到韩萱的异样，刘娜关切的问道：「怎么了韩姨，不舒服么？」只见韩萱坐在办公桌前，手里拿着笔，好像在批改作业一般，刘娜仔细一看，发现韩萱的脸上红扑扑的，握笔的收也不断颤抖着，时不时的，身体还会轻轻挪动一下，呼吸显得很是急促。</w:t>
      </w:r>
    </w:p>
    <w:p>
      <w:r>
        <w:t xml:space="preserve">    「嗯～没～没事～只是有点热～过一会～就好了。」韩萱说道，声音里似乎还掺杂着阵阵的娇喘。身体扭动的幅度也渐渐大起来，显得局促不安。</w:t>
      </w:r>
    </w:p>
    <w:p>
      <w:r>
        <w:t xml:space="preserve">    从刘娜的位置看不到什么异常，莫非办公桌下有问题？身为女人的刘娜对韩萱异常的声音很是敏感，因为就在今天早上，一位带孩子的年轻妈妈还在公交车上发出过这种声音，而且自己也差点步那个女人的后尘。</w:t>
      </w:r>
    </w:p>
    <w:p>
      <w:r>
        <w:t xml:space="preserve">    回想起早上羞人的经历，刘娜一阵脸红。带着一丝疑惑，刘娜慢慢走到韩萱的身后，韩萱根本没来得及阻止刘娜。</w:t>
      </w:r>
    </w:p>
    <w:p>
      <w:r>
        <w:t xml:space="preserve">    「啊～～」刘娜一声轻吟，赶忙捂住了嘴巴。</w:t>
      </w:r>
    </w:p>
    <w:p>
      <w:r>
        <w:t xml:space="preserve">    办公桌下还有一个人。只见韩萱坐在椅子上，穿着肉色丝袜的双腿被大大的分开，一个黑色的脑袋紧贴着韩萱的大腿根部，上下浮动着，很明显，桌子下有一个男人正在给韩萱口交。</w:t>
      </w:r>
    </w:p>
    <w:p>
      <w:r>
        <w:t xml:space="preserve">    随着刘娜的一声轻吟，韩萱知道自己没法再隐瞒，脸上顿时修得通红，想跟刘娜解释，却不知道怎么开口。</w:t>
      </w:r>
    </w:p>
    <w:p>
      <w:r>
        <w:t xml:space="preserve">    倒是桌子下的男人，丝毫不理会外面的事情，自顾自的品尝着眼前美艳的老师的骚穴，「啧啧」的吮吸声不断传入刘娜的耳朵里。</w:t>
      </w:r>
    </w:p>
    <w:p>
      <w:r>
        <w:t xml:space="preserve">    既然已经被发现，韩萱干脆也放开了，本就处在高潮的边缘，再经过刘娜的刺激，干脆伸手抱住了胯下男人的脑袋，用力按向双腿间的骚穴。</w:t>
      </w:r>
    </w:p>
    <w:p>
      <w:r>
        <w:t xml:space="preserve">    只见韩萱扬起头颅，呼吸沉重，脸色绯红，张开的嘴巴里不断的传出诱人的呻吟声：「嗯～用力～嗯～好舒服～哦～要～来了～啊～泻了～泻了～啊～」。</w:t>
      </w:r>
    </w:p>
    <w:p>
      <w:r>
        <w:t xml:space="preserve">    在刘娜的注视下，韩萱高潮了，喷涌出的淫水全部打在男人的脸上，看着眼前淫荡的一幕，刘娜不由得惊呆了，她没想到平日里温柔慈惠的韩老师原来如此淫荡，竟然在办公室里被男人舔到了高潮。只是不知道桌子下的男人到底是谁。</w:t>
      </w:r>
    </w:p>
    <w:p>
      <w:r>
        <w:t xml:space="preserve">    高潮下的韩萱浑身抽搐，不停的呻吟，胯下的男人脑袋无法动弹，被淫水喷了一脸，趁着韩萱停顿的瞬间，赶紧从桌子下钻了出来。</w:t>
      </w:r>
    </w:p>
    <w:p>
      <w:r>
        <w:t xml:space="preserve">    看清眼前的男人，刘娜又是一惊，这人不是别人，正是王芳的未婚夫——黄奇。</w:t>
      </w:r>
    </w:p>
    <w:p>
      <w:r>
        <w:t xml:space="preserve">    刘娜平日里和王芳很要好，自然认识她的未婚夫，甚至两家人还在一起吃过几次饭，看着眼前满脸淫水的男人尴尬的样子，刘娜惊得说不出话来。倒是黄奇先开口了：「娜娜，别误会，我和韩老师没什么的。」这话说的自己都不好意思，干脆低下了头去，倒是旁边恢复神智的韩萱接下了话茬：「娜娜又不是外人，你小子害羞什么，实话实说不就完了。」</w:t>
      </w:r>
    </w:p>
    <w:p>
      <w:r>
        <w:t xml:space="preserve">    听了韩萱的话，黄奇这才回过神来，跟刘娜解释起了眼前的一切，原来，自从这黄奇跟王芳交往以来，总是有事没事的往学校跑，跟刘娜韩萱也很熟悉，有一次来办公室找王芳时，办公室里只有韩萱一个人。这韩萱虽然上了年纪，但是平日里保养的不错，虽然徐娘半老却也是风韵犹存，尤其是常年从事教师职业，身上或多或少的都带着一股知性气质。黄奇对这风韵熟女也早已垂涎三尺，见只有韩萱一个人在，言语间多了一丝挑逗的意味，原本就生性风骚的韩萱自然明白黄奇的心意，一来二去，黄奇直接就在办公室里把韩萱干了。</w:t>
      </w:r>
    </w:p>
    <w:p>
      <w:r>
        <w:t xml:space="preserve">    趁着王芳外出的机会，黄奇再次来到学校，谁知道二人玩兴起，却被刘娜抓个正着。</w:t>
      </w:r>
    </w:p>
    <w:p>
      <w:r>
        <w:t xml:space="preserve">    「娜娜啊，我和黄奇只是在一起操逼，其实也没什么大惊小怪的。你不知道，我那老公天生短小，哪里能跟小黄的大鸡巴比，所以啊，就算是我老公知道我俩的事情也只能干看着，不信你看，这小黄的鸡巴多大啊。」韩萱说着，一只手直接伸到黄奇胯下，隔着裤子在黄奇仍然挺立着的肉棒上摸索起来，刘娜偷眼看去，果然，这黄奇确实有一根粗大的肉棒，此刻挺立起来，撑得裤子都鼓起一大块。</w:t>
      </w:r>
    </w:p>
    <w:p>
      <w:r>
        <w:t xml:space="preserve">    「谁希得管你们，我只是想看看桌子下的男人是谁，想知道是谁能把我们平日里温柔慈惠的韩阿姨弄得如此风骚。」了解了情况的刘娜恢复了平静，言语间多了一丝调侃的味道。</w:t>
      </w:r>
    </w:p>
    <w:p>
      <w:r>
        <w:t xml:space="preserve">    韩萱微微一笑，干脆一把把黄奇的拉链拉开，直接掏出了粗大的肉棒，一边轻轻套弄着，一边对刘娜说道：「娜娜，看着不心痒么，你看这大鸡巴，这么粗，这么长，烫的我手心都发麻呢，你难道就不想尝尝么。」此时的韩萱一脸淫荡的表情，一边挑逗刘娜，一边看向黄奇。肉棒被柔软的手儿抓住，轻轻套弄，黄奇很是受用，和韩萱对视一眼，二人似乎用眼神达成了什么默契。</w:t>
      </w:r>
    </w:p>
    <w:p>
      <w:r>
        <w:t xml:space="preserve">    「娜娜，其实我早就喜欢你了，第一次见你我就恨不得把你给干了，你知道么，我可是经常想着你打手手枪的，就像现在这样。」说着，黄奇干脆抓住韩萱的手，快速的在肉棒上套弄起来，嘴里继续说道：「我和王芳虽然订婚了，但是我们操逼的时候，我可是经常想到你的，你看你这么漂亮，身材还这么好，尤其是你穿丝袜的样子，每次想起来我鸡巴就硬的不行。」听着黄奇的淫言秽语，刘娜害羞的底下头去，不敢直视眼前的二人，看着刘娜娇羞的表情，黄奇更是兴奋，继续说道：「你看我鸡巴这么大，每次王芳都被我干的欲仙欲死的，高潮根本停不下来，你要是答应让我操你一次，我保证干的你爽飞起来。」</w:t>
      </w:r>
    </w:p>
    <w:p>
      <w:r>
        <w:t xml:space="preserve">    「韩老师的丈夫也是个小鸡巴男人，我可是征服者，随时都能操她，他丈夫可是只能乖乖看着。可惜我不知道李金伟的尺寸，要不然我早就去你家干你了。」「李金伟的鸡巴没有我的大吧，反正今天已经被你看到了，如果李金伟的鸡巴比我还大，我也认了，大不了让李金伟干王芳几次，要是他的没有我的大，那我今天可就不客气了」</w:t>
      </w:r>
    </w:p>
    <w:p>
      <w:r>
        <w:t xml:space="preserve">    黄奇越来越兴奋，干脆抓住韩萱盘起的头发，一把挺起鸡巴，直接伸到了韩萱的嘴边，韩萱顺从的张开檀口，含住黄奇巨大的肉棒，贪婪的吮吸起来，啧啧的声音瞬间充满了整个办公室。</w:t>
      </w:r>
    </w:p>
    <w:p>
      <w:r>
        <w:t xml:space="preserve">    刘娜呆立在原地不知所措，黄奇看着刘娜的反应，更是淫心大动，抓住刘娜的胳膊，一把就把刘娜较小的身躯拉近怀中，紧接着，双手就攀上了刘娜胸前高耸的双乳。</w:t>
      </w:r>
    </w:p>
    <w:p>
      <w:r>
        <w:t xml:space="preserve">    本就被黄奇的话挑逗的春情荡漾，猛地被对方抱住，刘娜彻底放弃了抵抗，任由对方在自己的身体上大肆侵略。</w:t>
      </w:r>
    </w:p>
    <w:p>
      <w:r>
        <w:t xml:space="preserve">    刘娜心里明白，黄奇的鸡巴肯定比李金伟的大，他想干自己，谁也拦不住。</w:t>
      </w:r>
    </w:p>
    <w:p>
      <w:r>
        <w:t xml:space="preserve">    毫无抵抗，刘娜顺势就蹲在了地上，和韩萱一起舔弄起黄奇的肉棒。</w:t>
      </w:r>
    </w:p>
    <w:p>
      <w:r>
        <w:t xml:space="preserve">    见刘娜乖乖就范，黄奇很是得意，心里明白，李金伟的鸡巴肯定比自己的小，看来以后可以随时去他家享受他美艳的娇妻了。</w:t>
      </w:r>
    </w:p>
    <w:p>
      <w:r>
        <w:t xml:space="preserve">    黄奇双手叉腰，得意的看着伏在自己胯下的两个美女教师，心里一阵激动，只见两张娇美的脸庞中间，自己粗大的肉棒高高翘起，被两张温暖的小嘴轮流吮吸着，二人身上的香气混在一起，一个劲的往鼻孔里钻。</w:t>
      </w:r>
    </w:p>
    <w:p>
      <w:r>
        <w:t xml:space="preserve">    一边是风韵灼灼的知性熟女，一边是美艳动人的新婚少妇，同样都是一身黑色的职业套裙，肉色丝袜，细看之下却有着不同的风韵。</w:t>
      </w:r>
    </w:p>
    <w:p>
      <w:r>
        <w:t xml:space="preserve">    一个丰满，一个娇小，一个成熟，一个美艳，一个动作娴熟，一个略显青涩，同时感受着两个人的服务，黄奇感觉仿佛升上天堂一般，美妙无比，不由得伸出双手，在两人的身体上来回摸索起来，小小的办公室内充满了淫靡的气息。</w:t>
      </w:r>
    </w:p>
    <w:p>
      <w:r>
        <w:t xml:space="preserve">    「韩老师，再做几下深喉，你的小嘴真是厉害，这么大的鸡巴都能被你整根吞下，太他妈爽了，娜娜，你去舔下面的阴囊，轻点舔，对，哦，哦，好舒服」「大鸡巴老公，人家不行了，刚才就被你舔出高潮来了，现在更是痒的不行，快拿你的大鸡巴插我两下吧。」韩萱吐出嘴里的肉棒，交给刘娜，抬起头看着黄奇，淫贱的严重满是期待。</w:t>
      </w:r>
    </w:p>
    <w:p>
      <w:r>
        <w:t xml:space="preserve">    「好吧，就先操你几下，娜娜看着，看我怎么把这个老骚逼操爽。」黄奇从刘娜嘴里拔出肉棒，指了指旁边的办公桌，韩萱顺从的爬上去，丰满的臀部高高翘起，来回晃动着，嘴里还娇嗲的说道：「大鸡巴老公，快来操我吧，痒死了。」看着眼前熟女的骚浪模样，黄奇只觉得欲火焚身，粗暴的掀起韩萱的黑色紧身裙，露出了光滑的肉色包臀丝袜。</w:t>
      </w:r>
    </w:p>
    <w:p>
      <w:r>
        <w:t xml:space="preserve">    这黄奇是个标准的丝袜控，眼前的一幕只让他觉得血脉喷张，只见韩萱原本就浑圆的大屁股被细密丝袜紧紧包裹住，臀缝间一条白色的丁字裤紧紧包裹着突起的阴唇。刚刚在桌子下，为了方便自己的舔弄，裤裆部分的丝袜已经被黄奇扯开一个小口，丁字裤包裹的部分完全暴露在丝袜外面，几根调皮的阴毛从旁边冒出，长长的伸出来，沾满了晶莹的淫水。</w:t>
      </w:r>
    </w:p>
    <w:p>
      <w:r>
        <w:t xml:space="preserve">    黄奇深处一根手指，轻轻的在韩萱突起的阴唇上来回滑动，同时低下头，在大腿根部的丝袜上舔弄起来。</w:t>
      </w:r>
    </w:p>
    <w:p>
      <w:r>
        <w:t xml:space="preserve">    似有似无的触摸让韩萱更加淫荡，原本就湿漉漉的阴部再次渗出汁液，将黄奇的手指都打湿了。</w:t>
      </w:r>
    </w:p>
    <w:p>
      <w:r>
        <w:t xml:space="preserve">    「宝贝儿～冤家～嗯～不要～玩弄人家了～骚逼～痒死了～哦～恩，快～插进来～给人家～止痒～下次～让你～舔～恩～舔个够～」韩萱动作更加骚浪，不断的晃动翘起的丰臀，往黄奇脸上顶去。</w:t>
      </w:r>
    </w:p>
    <w:p>
      <w:r>
        <w:t xml:space="preserve">    黄奇停下动作，挺起鸡巴对准了韩萱的骚逼。轻轻拨开湿润的丁字裤，巨大的龟头抵在了柔软的阴唇上。</w:t>
      </w:r>
    </w:p>
    <w:p>
      <w:r>
        <w:t xml:space="preserve">    「娜娜，来帮我一把。」黄奇指了指身后，示意刘娜从后面推自己一下。</w:t>
      </w:r>
    </w:p>
    <w:p>
      <w:r>
        <w:t xml:space="preserve">    「呸，色狼，这么戏弄人家韩阿姨。」刘娜俏脸通红，来到黄奇身后，正准备用力，又被黄奇阻止了。</w:t>
      </w:r>
    </w:p>
    <w:p>
      <w:r>
        <w:t xml:space="preserve">    「衣服脱了嘛，这样贴紧了才有感觉吗。」刘娜，轻轻来到门边，将门反锁，又把窗帘拉好，这才羞涩的退去身上的衣服，黄奇也不着急，只是轻轻在韩萱的阴唇上面上下蹭，直把个韩萱急的不行，对着刘娜哀求道：「娜娜，好娜娜～快点～快点～来～真的～痒死了～嗯～好痒～快～帮我一下。」刘娜来到黄奇身后，轻舒玉臂，紧紧抱住了黄奇的身体，胯下稍一用力，「扑哧」一声，硕大的肉棒整根没入了韩萱的穴内。</w:t>
      </w:r>
    </w:p>
    <w:p>
      <w:r>
        <w:t xml:space="preserve">    「啊～插～插进来了～啊～哦～好大～好粗～的～鸡巴～啊～骚逼～被～被塞～塞满了～好～舒服～啊～啊～用力插我～「黄奇只感觉身后被一个温软光滑的身体抱住，紧接着，鸡巴就整根没入一个温暖的穴内，双重刺激下，不由得叫出声来。</w:t>
      </w:r>
    </w:p>
    <w:p>
      <w:r>
        <w:t xml:space="preserve">    只见小小的办公室内，丰满的熟妇趴在办公桌上，随着身后男人的抽查，放浪的呻吟着，娇喘着，男人挺枪狂干，啪啪啪的肉体撞击声不绝于耳。</w:t>
      </w:r>
    </w:p>
    <w:p>
      <w:r>
        <w:t xml:space="preserve">    刘娜抱紧黄奇，借着男人的身体也开始轻轻蠕动，胯下的嫩穴也开始变得湿漉漉的，黄奇一手扶着韩萱的翘臀，另一只手直接伸向了刘娜并紧的双腿，隔着丝袜内裤轻轻揉动。</w:t>
      </w:r>
    </w:p>
    <w:p>
      <w:r>
        <w:t xml:space="preserve">    「啊～啊～好舒服～大～鸡巴～啊～啊～啊～好～好～舒服～操死我吧～啊～啊～操烂～我的～骚逼～用力～用力操我～啊～舒服啊～。「「嗯～轻点～轻点揉～痒死了～嗯～都～被你～揉出～水来了～恩～好舒服。」黄奇两面出击，直把二女玩弄的娇喘连连，淫声不断。</w:t>
      </w:r>
    </w:p>
    <w:p>
      <w:r>
        <w:t xml:space="preserve">    猛烈的抽插持续了五分钟，啪啪啪的撞击中，黄奇只感觉韩萱的小穴阵阵抽搐，知道对方马上要泄了，干脆双手抱住韩萱的屁股，全力抽插起来。</w:t>
      </w:r>
    </w:p>
    <w:p>
      <w:r>
        <w:t xml:space="preserve">    密集的大力抽送直接把韩萱送上了高潮，呻吟声中，大量的液体从两人交合的部位不断涌出，瞬间打湿了黄奇的大腿。</w:t>
      </w:r>
    </w:p>
    <w:p>
      <w:r>
        <w:t xml:space="preserve">    高潮过后的身体甚是敏感，黄奇继续抽插几下，每一次插入都带着韩萱的阵阵抽搐。拔出肉棒，黄奇转身就抱住刘娜娇小的身躯，直接坐在旁边的椅子上，将刘娜高高抬起，放在自己的腿上。</w:t>
      </w:r>
    </w:p>
    <w:p>
      <w:r>
        <w:t xml:space="preserve">    本来黄奇抽出手指，让刘娜感觉一阵空虚，突然间就被一双大手高高抬起，还没反应过来，自己已经坐在了对方的腿上。</w:t>
      </w:r>
    </w:p>
    <w:p>
      <w:r>
        <w:t xml:space="preserve">    两人胯下都有大量的淫水润滑，插入毫不费力，刘娜只感觉小穴一紧，紧接着一股充实感涌遍全身，阵阵快感开始从穴内传出。</w:t>
      </w:r>
    </w:p>
    <w:p>
      <w:r>
        <w:t xml:space="preserve">    「嗯～轻点～你的～嗯～你的～鸡巴～太大了～我怕～受不了～。」怀抱着软玉温香的娇躯，听着美女软糯的轻吟，黄奇自豪无比，丝毫没有怜惜的继续抽插，只见娇小的刘娜不断的被抬起，再重重的坐下，每次插入都直顶深处。</w:t>
      </w:r>
    </w:p>
    <w:p>
      <w:r>
        <w:t xml:space="preserve">    「嗯～轻点～好舒服～被你～插～坏了～恩～好大～鸡巴～好大～。」刘娜脸色潮红，娇喘连连，黄奇一边得意的大力抽送，一边张嘴含住了眼前上下晃动的一对巨乳。贪婪的吮吸着。</w:t>
      </w:r>
    </w:p>
    <w:p>
      <w:r>
        <w:t xml:space="preserve">    高潮过后的韩萱恢复过来，看着眼前的二人，内心又是一阵骚动，干脆抓起刘娜的一只玉手，直接塞进胯下，借着手指自摸起来，同时，一只丝袜美脚也抬起来送到黄奇眼前。</w:t>
      </w:r>
    </w:p>
    <w:p>
      <w:r>
        <w:t xml:space="preserve">    黄奇放弃刘娜的双乳，深处舌头在韩萱的丝袜上轻轻舔弄起来，三个人如同连体一般，互相满足着淫欲。</w:t>
      </w:r>
    </w:p>
    <w:p>
      <w:r>
        <w:t xml:space="preserve">    刘娜的感觉也越来越强烈，开始扭动起来，黄奇双手解放，一手抓住刘娜的巨乳，一手抓住韩萱的美腿，上下出击，刘娜白嫩的小手也在韩萱的双腿间轻轻抽动着。三个人的喘息声和呻吟声充满了整个房间。</w:t>
      </w:r>
    </w:p>
    <w:p>
      <w:r>
        <w:t xml:space="preserve">    巨大的刺激下，黄奇也早已是强弩之末，干脆抱起刘娜放在韩萱的身边，挺腰做起最后的冲刺，刘娜一双美腿紧紧环住黄奇的腰部，用力夹紧，享受着黄奇剧烈抽插带来的快感。韩萱干脆起身坐在刘娜的脸上，将狼藉的阴部对准了刘娜的俏脸。</w:t>
      </w:r>
    </w:p>
    <w:p>
      <w:r>
        <w:t xml:space="preserve">    高潮边缘的刘娜毫不犹豫的贴住韩萱的骚穴，小巧的舌头直接挤进了两片阴唇之间。</w:t>
      </w:r>
    </w:p>
    <w:p>
      <w:r>
        <w:t xml:space="preserve">    「骚货～舔深点～骚逼～娜娜骚逼～啊～啊～真会舔～阿姨～的淫水～好吃吧～。「</w:t>
      </w:r>
    </w:p>
    <w:p>
      <w:r>
        <w:t xml:space="preserve">    「嗯～啊～啊～老～骚逼～啊～好骚～啊～这么多～骚水～真是骚货～啊～用力～用力～插我～要～要高潮了～「</w:t>
      </w:r>
    </w:p>
    <w:p>
      <w:r>
        <w:t xml:space="preserve">    持续的大力抽送，黄奇终于在一声呻吟中射出了精液，大量滚烫的精液直接被送进刘娜小穴的最深处，一股一股滚烫的液体也直接吧刘娜带入高潮。</w:t>
      </w:r>
    </w:p>
    <w:p>
      <w:r>
        <w:t xml:space="preserve">    「骚逼，好舒服，骚逼又软又嫩，射死你，给我怀个杂种吧。」「啊～好烫～好舒服～爽死了～全射进来～把～人家的肚子～干大～给你～怀个～野种～啊～啊「</w:t>
      </w:r>
    </w:p>
    <w:p>
      <w:r>
        <w:t xml:space="preserve">    高潮过后是一阵沉默，只有三个人沉重的喘息声，黄奇直到鸡巴彻底软下来，才依依不舍的拔出，二人湿漉漉的胯下，一股乳白色的液体慢慢从刘娜的穴内流出，顺着大腿慢慢滴落。</w:t>
      </w:r>
    </w:p>
    <w:p>
      <w:r>
        <w:t xml:space="preserve">    黄奇拉过一旁的韩萱，把疲软的鸡巴塞进她的嘴里，韩萱顺从的仔细给黄奇清理干净，看着韩萱津津有味的将自己的淫水咽下，刘娜又是一阵羞涩。</w:t>
      </w:r>
    </w:p>
    <w:p>
      <w:r>
        <w:t xml:space="preserve">    办公室内一片狼藉，快到放学时间了，还好没人来敲门，黄奇穿好衣服，对着两人又是一顿摸索，这才恋恋不舍的离开，留下两个女人默默的收拾房间。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