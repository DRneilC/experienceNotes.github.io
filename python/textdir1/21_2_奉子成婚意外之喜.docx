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奉子成婚意外之喜</w:t>
      </w:r>
    </w:p>
    <w:p>
      <w:r>
        <w:t>（A ）</w:t>
      </w:r>
    </w:p>
    <w:p>
      <w:r>
        <w:t>对女人就是这样，远水解不了近渴，虽然紫宁肥硕的屁股让我着迷，但我最亲热的，还是身边的女人。自从上</w:t>
      </w:r>
    </w:p>
    <w:p>
      <w:r>
        <w:t>次在我家，和吕婧、蒋婷、张静4P之后，吕婧更死心塌地的跟着我，我粗壮的鸡巴愈发令她着迷，在公司、宾馆、</w:t>
      </w:r>
    </w:p>
    <w:p>
      <w:r>
        <w:t>车里，很多地方都留下了我们交媾的气息。</w:t>
      </w:r>
    </w:p>
    <w:p>
      <w:r>
        <w:t>可是世事无常，我发现吕婧渐渐的在疏远我，我问她，她也支支吾吾的顾左右而言他。</w:t>
      </w:r>
    </w:p>
    <w:p>
      <w:r>
        <w:t>日子一天天的过去，吕婧和几个姐妹不再和我厮混，也都对我冷淡起来，我也发现吕婧身上的变化，她怀孕了。</w:t>
      </w:r>
    </w:p>
    <w:p>
      <w:r>
        <w:t>这一天，我把蒋婷叫到办公室，说：「吕婧是不是……」蒋婷有些挖苦的说：「呦，您在百忙中还真注意我们这些</w:t>
      </w:r>
    </w:p>
    <w:p>
      <w:r>
        <w:t>小职员哪，你发现什么了？」我说：「看她好像……胖了。」「您的眼睛还真毒，她怀孕了。」我说：「是吗？她</w:t>
      </w:r>
    </w:p>
    <w:p>
      <w:r>
        <w:t>和她老公领证两年了，但还没办事呢吧。」「这周就办，吕婧没请你喝喜酒吗？」「还没有。」蒋婷走了，过一会，</w:t>
      </w:r>
    </w:p>
    <w:p>
      <w:r>
        <w:t>吕婧进来了。满脸幸福，吕婧比往常晚到，进门先是看了我一眼，然后就换上一副喜悦的表情说，「我宣布，我要</w:t>
      </w:r>
    </w:p>
    <w:p>
      <w:r>
        <w:t>结婚了！就在这个周日。」同事间欢呼雀跃，有的说祝福，有的开玩笑说，咱公司的剩女终于又少了一个了。我也</w:t>
      </w:r>
    </w:p>
    <w:p>
      <w:r>
        <w:t>挤出一份笑容，上前对她说：「恭喜啊，要做新娘子了。」吕婧看着我：「谢谢，我忘不了你，不，忘不了大家的。」</w:t>
      </w:r>
    </w:p>
    <w:p>
      <w:r>
        <w:t>吕婧说漏了嘴，有点尴尬，我忙说：「说什么呢，结婚又不是辞职，婚后放你一个星期婚嫁，好好陪陪你老公，对</w:t>
      </w:r>
    </w:p>
    <w:p>
      <w:r>
        <w:t>了，吕婧结婚大家都得来啊。」说完，我转身往办公室走，吕婧叫住我，说：「曹总，我找你有点事。」我回购头，</w:t>
      </w:r>
    </w:p>
    <w:p>
      <w:r>
        <w:t>说，「好啊，来我办公室谈。」我和吕婧一前一后进了我的办公室，关上门。</w:t>
      </w:r>
    </w:p>
    <w:p>
      <w:r>
        <w:t>我走过去说：「吕婧，你怀孕了？」</w:t>
      </w:r>
    </w:p>
    <w:p>
      <w:r>
        <w:t>她捂着微凸的小腹对我说：「都三个月了，你才发现哪？」我说：「看你这阵子对我冷淡，你俩快办事了？奉</w:t>
      </w:r>
    </w:p>
    <w:p>
      <w:r>
        <w:t>子成婚哪？」吕婧微微苦笑：「可不是，这事他也没准备。」我说：「终究是好事啊。」吕婧看着我说：「对他是</w:t>
      </w:r>
    </w:p>
    <w:p>
      <w:r>
        <w:t>好事，对我可就未必喽。」我说：「这怎么讲？」吕婧看着我说：「这孩子可能不是他的。」我有种不祥的预感，</w:t>
      </w:r>
    </w:p>
    <w:p>
      <w:r>
        <w:t>说：「那还能是谁的？」</w:t>
      </w:r>
    </w:p>
    <w:p>
      <w:r>
        <w:t>吕婧惨然一笑，「你想想，到现在三个多月，还能有谁的？」我懵了，说：「不会吧？你说，是……是我的？」</w:t>
      </w:r>
    </w:p>
    <w:p>
      <w:r>
        <w:t>「我是一步错，步步错，不该被你勾引，你还那么猛，每次都不戴套，我和我老公就是怕怀孕才每次都带套，可你</w:t>
      </w:r>
    </w:p>
    <w:p>
      <w:r>
        <w:t>就是不愿意，咱俩做了这么多次，每次你都射到我身体里，能不怀孕吗？」我说：「那你老公那边？」吕婧无奈的</w:t>
      </w:r>
    </w:p>
    <w:p>
      <w:r>
        <w:t>叹了口气：「他？他光顾高兴了，我俩在一起两年了，我是不想要孩子，每次都强迫他带套，可他一直想要，这下</w:t>
      </w:r>
    </w:p>
    <w:p>
      <w:r>
        <w:t>好了，天上掉馅饼。我们这周日举行婚礼，来参加吧。」吕婧有些颓然的要走，我走到门口送她，吕婧丰满的身体</w:t>
      </w:r>
    </w:p>
    <w:p>
      <w:r>
        <w:t>颤抖了一下，突然一副性欲高涨的样子，这种表情她只有在床上的时候才会出现，充满了淫荡、渴望、欲望。</w:t>
      </w:r>
    </w:p>
    <w:p>
      <w:r>
        <w:t>她关上门，一下子扑到我的怀里，我连忙推开她，说：「别这样，你都快是新娘子了。」吕婧一脸哀求的看着</w:t>
      </w:r>
    </w:p>
    <w:p>
      <w:r>
        <w:t>我，说：「少弼，你是不是恨我？」我笑笑说：「怎么能呢？我真的祝福你。」吕婧苦笑着，紧紧抱着我，说：「</w:t>
      </w:r>
    </w:p>
    <w:p>
      <w:r>
        <w:t>我真的想和你在一起，可是，我都30多了，咱俩不可能有结果。」我说：「我知道，所以啊，真的很高兴你能找到</w:t>
      </w:r>
    </w:p>
    <w:p>
      <w:r>
        <w:t>归属。」吕婧眼神黯淡了下来，说：「什么归属，还不是赶鸭子上架，他就是一个烂人。」我说：「谁啊？」「还</w:t>
      </w:r>
    </w:p>
    <w:p>
      <w:r>
        <w:t>有谁，就是那个刘文呗，咱俩捉奸那个。」我说：「哦，那小子，还不错，蛮高的，不过，你原谅他了？」「有什</w:t>
      </w:r>
    </w:p>
    <w:p>
      <w:r>
        <w:t>么原谅不原谅的，他妈跟我妈都认识，上次出了事之后，丫和他妈来我家了，什么也没说，就说同意我俩结婚了，</w:t>
      </w:r>
    </w:p>
    <w:p>
      <w:r>
        <w:t>我心想，你儿子跟别的女人在床上被我捉奸，好像跟没事的，我当然不同意了，可我妈觉得我就像捡到一个大便宜</w:t>
      </w:r>
    </w:p>
    <w:p>
      <w:r>
        <w:t>的，马上答应了。」吕婧紧紧抱着我，手一下伸到我的裆部，抓住我硕大的鸡巴，说，「少弼，再给我一次吧，我</w:t>
      </w:r>
    </w:p>
    <w:p>
      <w:r>
        <w:t>就快成别人的老婆了，以后怕玩不到了。」我说：「咱有的是时间，等以后你成了人妻，咱也能一起玩，蒋婷不就</w:t>
      </w:r>
    </w:p>
    <w:p>
      <w:r>
        <w:t>是结婚以后让我干的吗，现在你还有不到一礼拜就结婚了，给你未来老公一个洞房花烛。」吕婧把软绵绵的身子紧</w:t>
      </w:r>
    </w:p>
    <w:p>
      <w:r>
        <w:t>紧贴在我身上，手迫不及待的伸到我的裤裆里，揉搓着我已经硬起来的鸡巴，说：「我要你射里面，我要你干了我</w:t>
      </w:r>
    </w:p>
    <w:p>
      <w:r>
        <w:t>让丫跟我结婚，你鸡巴都硬了，我下面也都湿了，干我吧。小骚货受不了了。」吕婧着急的蹲在我面前，解下我的</w:t>
      </w:r>
    </w:p>
    <w:p>
      <w:r>
        <w:t>裤腰带，把鸡巴掏出来，张开嘴巴，一边抬头看着我，一边把我粗大的鸡巴塞到嘴里，用力的吞吐着，手还轻轻揉</w:t>
      </w:r>
    </w:p>
    <w:p>
      <w:r>
        <w:t>着我的阴囊，我的鸡巴马上像铁杵一样坚硬无比，她吐出我的鸡巴，笑着说：「少弼，你的东西都硬的不行了，玩</w:t>
      </w:r>
    </w:p>
    <w:p>
      <w:r>
        <w:t>我吧。」我还推脱着：「别，别，现在公司这么多人，都在呢。」吕婧站起来，手不停撸着我粗大的鸡巴，另一只</w:t>
      </w:r>
    </w:p>
    <w:p>
      <w:r>
        <w:t>手扒掉我的衣服，「别顾忌那么多，外面的人你谁没玩过，来吧，我要吃你的大鸡巴，我要你在我结婚前再干我一</w:t>
      </w:r>
    </w:p>
    <w:p>
      <w:r>
        <w:t>次。」吕婧脱光了我的衣服，抱着我，把我推到沙发上，然后脱下自己的外套，只剩下穿着淡紫色的内衣，白花花</w:t>
      </w:r>
    </w:p>
    <w:p>
      <w:r>
        <w:t>的身子在蕾丝内衣的映衬下显得无比的妩媚和性感，我紧紧搂着吕婧，用力的在她柔嫩的身子上抚摸着，说：「小</w:t>
      </w:r>
    </w:p>
    <w:p>
      <w:r>
        <w:t>骚货，那我大鸡巴就好好伺候你，让你老公干我玩剩下的骚屄。」吕婧微闭着双眼，说：「扒光我把，干我，捅死</w:t>
      </w:r>
    </w:p>
    <w:p>
      <w:r>
        <w:t>我啊。」吕婧这个骚货，快结婚了，还想拿我的大鸡巴来止痒，我也管不了她是不是准新娘了，说：「你还真是够</w:t>
      </w:r>
    </w:p>
    <w:p>
      <w:r>
        <w:t>骚的，快给我舔舔。」我半倚在沙发上，一根大鸡巴一柱擎天，半裸的吕婧蹲在我的两腿中央，一头中短发已经散</w:t>
      </w:r>
    </w:p>
    <w:p>
      <w:r>
        <w:t>乱，她用一只手握住我的鸡巴，轻轻的摇晃着，又时不时往脸上拍打着，她紧握着我的大鸡巴，不停的在她白皙的</w:t>
      </w:r>
    </w:p>
    <w:p>
      <w:r>
        <w:t>脸上蹭着，妩媚的说：「大鸡巴，真棒啊。」说着，伸出舌头舔着我的鸡巴，然后张开嘴，把鸡巴吞了进去。</w:t>
      </w:r>
    </w:p>
    <w:p>
      <w:r>
        <w:t>我感觉我粗大的肉棒霎时间被温暖的嘴巴所包裹，别看吕婧长得丑，口活还真有两下子，我低头看着胯部吕婧</w:t>
      </w:r>
    </w:p>
    <w:p>
      <w:r>
        <w:t>的丑脸，抚摸着她柔顺的中短发，说：「你每次都舔得我真舒服，以后你老公肯定天天让你给他舔鸡巴。」吕婧把</w:t>
      </w:r>
    </w:p>
    <w:p>
      <w:r>
        <w:t>我粗大的鸡巴吐出来，抬起头说：「呸，我才不给他舔，那鸡巴背着我捅别的女人，我想了就恶心。」我笑着扶着</w:t>
      </w:r>
    </w:p>
    <w:p>
      <w:r>
        <w:t>鸡巴轻轻抽打她的脸，说：「你那骚洞不也是让别的男人捅了那么多回？你现在还给别人舔鸡巴呢。」吕婧撅着肥</w:t>
      </w:r>
    </w:p>
    <w:p>
      <w:r>
        <w:t>大的屁股，抓着我的鸡巴，在她脸上摩挲着，「他活该，自己在外面沾花惹草，让他老婆也让别人干。」说着，吕</w:t>
      </w:r>
    </w:p>
    <w:p>
      <w:r>
        <w:t>婧握住我的鸡巴，塞进自己嘴里，微闭双眼，忘情的把鸡巴吮进嘴里，用舌头搅动着我的龟头，弄得我禁不住往前</w:t>
      </w:r>
    </w:p>
    <w:p>
      <w:r>
        <w:t>顶，一股麻酥酥的感觉从龟头发起，传遍全身，吕婧抬着头，眼神迷离的望着我，嘴巴里插着我粗大坚硬的鸡巴，</w:t>
      </w:r>
    </w:p>
    <w:p>
      <w:r>
        <w:t>口水顺着嘴角往下淌。</w:t>
      </w:r>
    </w:p>
    <w:p>
      <w:r>
        <w:t>吕婧是我所有女人里最丑的，个子不是很高，奶子和屁股也不是最大的，但她那熟女的骚劲儿却让我流连忘返，</w:t>
      </w:r>
    </w:p>
    <w:p>
      <w:r>
        <w:t>她短粗的白腿中间，嫩穴肥美而多汁，每次干她，丑陋的脸上都会泛起无尽的妩媚，只有吕婧会在她泄掉身子之前</w:t>
      </w:r>
    </w:p>
    <w:p>
      <w:r>
        <w:t>给我弄射过。</w:t>
      </w:r>
    </w:p>
    <w:p>
      <w:r>
        <w:t>此时她已经是即将待嫁的孕妇，又是在办公室里，紧张、刺激，我禁不住抚摸着她的脸，吕婧抬起头，肿肿的</w:t>
      </w:r>
    </w:p>
    <w:p>
      <w:r>
        <w:t>眼泡望着我，雪白的脸上，眼袋下泛起一丝丝暗色，我抱住她的头，把粗大的鸡巴抽回，然后深深一探，大鸡巴，</w:t>
      </w:r>
    </w:p>
    <w:p>
      <w:r>
        <w:t>缓缓插入到她的嘴巴深处，然后忘情的抽动起来。</w:t>
      </w:r>
    </w:p>
    <w:p>
      <w:r>
        <w:t>吕婧感觉到自己嘴巴里粗大的鸡巴霎时间被填满，20厘米长的鸡巴不停的挤到嘴巴里，酒盅一般大的龟头冲破</w:t>
      </w:r>
    </w:p>
    <w:p>
      <w:r>
        <w:t>舌头直插入自己的喉咙里，我感觉龟头前有一块软肉阻挡，轻轻一顶，大鸡巴一下子嵌到吕婧的喉咙深处。</w:t>
      </w:r>
    </w:p>
    <w:p>
      <w:r>
        <w:t>吕婧被我深喉捅着，一阵阵禁不住干呕，喉咙的收缩带动着整个喉咙一阵阵紧缩、痉挛，紧紧夹住我的鸡巴，</w:t>
      </w:r>
    </w:p>
    <w:p>
      <w:r>
        <w:t>吕婧的口水滴滴答答的从嘴里溜了出来，她失神的望着我，眼睛泛红、被呕得流出眼泪。</w:t>
      </w:r>
    </w:p>
    <w:p>
      <w:r>
        <w:t>随着我鸡巴一下下的深入，她痛苦的禁不住一下下把头向前探，想干呕无奈喉咙被我鸡巴塞得满满的，吕婧还</w:t>
      </w:r>
    </w:p>
    <w:p>
      <w:r>
        <w:t>有一个让我最喜欢的地方就是，每次干她都有种想虐待她的冲动，她长得不漂亮，白且丰腴，越看她难受越是兴奋，</w:t>
      </w:r>
    </w:p>
    <w:p>
      <w:r>
        <w:t>完全没有怜香惜玉之心。此时看着胯下的吕婧被我插得差点背过气去，丰腴的身体一阵阵剧烈的颤抖。</w:t>
      </w:r>
    </w:p>
    <w:p>
      <w:r>
        <w:t>脸上混合着泪水口水，鼻子也不停流着鼻涕，粗重的呼吸在鼻子里喷出大大的鼻涕泡，我抱着她的脸，大鸡巴</w:t>
      </w:r>
    </w:p>
    <w:p>
      <w:r>
        <w:t>疯狂的往她嘴里插，吕婧拼命的推着我，嘴里含糊的叫着，我的大鸡巴撑满了她的嘴巴，20厘米的粗壮肉棍几乎全</w:t>
      </w:r>
    </w:p>
    <w:p>
      <w:r>
        <w:t>都插进吕婧的嘴巴里，混合着口水顺着我鸡巴不停往外流着，她两只手紧紧抓着我，不停的干呕着，喉咙里一阵阵</w:t>
      </w:r>
    </w:p>
    <w:p>
      <w:r>
        <w:t>剧烈的紧缩紧紧包着我的大鸡巴。</w:t>
      </w:r>
    </w:p>
    <w:p>
      <w:r>
        <w:t>我飞速干着吕婧的嘴巴，她渐渐的不行了，浑身瘫软在我的胯下，我看着这个骚货，脸上一大片，分不清是鼻</w:t>
      </w:r>
    </w:p>
    <w:p>
      <w:r>
        <w:t>涕眼泪还是口水，我的鸡巴插得越来越深，鸡巴被她喉咙包的越来越紧，我用力插了十几下，然后使劲一顶，一股</w:t>
      </w:r>
    </w:p>
    <w:p>
      <w:r>
        <w:t>酥麻的感觉从龟头传出，我也不忍着，鸡巴一涨，浓浓的精液喷涌而出。</w:t>
      </w:r>
    </w:p>
    <w:p>
      <w:r>
        <w:t>吕婧突然感觉喉咙里的鸡巴一下子胀得老大，喉咙深处一阵热流喷出，她再也忍不住了，哇的一声张开大嘴，</w:t>
      </w:r>
    </w:p>
    <w:p>
      <w:r>
        <w:t>使劲推开我，我把鸡巴拔出来，把剩下浓浓的精液全都射到她的脸上，白乎乎一大片。</w:t>
      </w:r>
    </w:p>
    <w:p>
      <w:r>
        <w:t>吕婧坐在地上，不停的干呕着，口水哗哗的从她嘴巴里往外流，混合着大量白色的精液，过了好一阵子，她才</w:t>
      </w:r>
    </w:p>
    <w:p>
      <w:r>
        <w:t>抬起头，我看她脸上全都是白乎乎的精液，还有口水、泪水和鼻涕，嘴巴里也不停流着我的精液。</w:t>
      </w:r>
    </w:p>
    <w:p>
      <w:r>
        <w:t>吕婧被我折磨的够呛，过了好一阵子才回过神来，说，「你干嘛哪？想插死我啊？」我说：「就你这骚货，就</w:t>
      </w:r>
    </w:p>
    <w:p>
      <w:r>
        <w:t>爱看你被干的样子。」「你怎么射了？」「那也不耽误肏你。」说着我把吕婧抱到沙发上，让她半躺在沙发上，我</w:t>
      </w:r>
    </w:p>
    <w:p>
      <w:r>
        <w:t>伏在她身上，轻轻舔着她脸上的精液和口水，吕婧闭上眼睛，伸出舌头忘情的吻着我，我把手伸到她的衣服里，探</w:t>
      </w:r>
    </w:p>
    <w:p>
      <w:r>
        <w:t>进她的乳罩抓住早已经坚挺的大奶子，因为怀孕，吕婧原本稍显松垮的乳房胀得无比坚挺，抓起来柔柔的硬硬的。</w:t>
      </w:r>
    </w:p>
    <w:p>
      <w:r>
        <w:t>我用手轻扫着她早已挺立的乳头，吕婧轻扭着身体，抱着我说，「少弼，扒光我吧。」我说：「不着急，慢慢</w:t>
      </w:r>
    </w:p>
    <w:p>
      <w:r>
        <w:t>来。」说着，脱下吕婧的外衣和乳罩，雪白的肉体裸露着，两只雪白的大奶子坚挺的耸立着，乳头变得像黑枣一样，</w:t>
      </w:r>
    </w:p>
    <w:p>
      <w:r>
        <w:t>乳晕也愈发的变大，我双手抓着她肥美的大奶子不停的揉着，俯下身子，吸吮着吕婧的乳房。</w:t>
      </w:r>
    </w:p>
    <w:p>
      <w:r>
        <w:t>吕婧被我亲得浑身酥软，不停的啊啊，叫着，雪白丰腴的身躯颤抖着、扭动着，紧身裤里两条雪白粗肥的大腿</w:t>
      </w:r>
    </w:p>
    <w:p>
      <w:r>
        <w:t>已经完全打开，腿中间湿乎乎的一大片，吕婧这个骚浪的女人，淫水竟然浸湿了裤子。吕婧轻轻抬起柔软的大屁股，</w:t>
      </w:r>
    </w:p>
    <w:p>
      <w:r>
        <w:t>说：「少弼，把我裤子脱了吧，都湿了。」我拽下吕婧的打底裤，连内裤一起扒了下来，吕婧已经是一丝不挂的半</w:t>
      </w:r>
    </w:p>
    <w:p>
      <w:r>
        <w:t>躺在沙发上，她的小腹已经隆起，圆滚滚的肚子下，是茂密的阴毛，两条白皙粗肥的腿叉开着，我探下身，把头埋</w:t>
      </w:r>
    </w:p>
    <w:p>
      <w:r>
        <w:t>在她两腿中间，吕婧粗肥的小腿搭在我的肩膀上，怀孕的女人骚屄也变得更加风韵，阴阜和大阴唇夹在肥肥的腿根</w:t>
      </w:r>
    </w:p>
    <w:p>
      <w:r>
        <w:t>中间，鼓起来，两片原本就异常肥大的阴唇松垮的从阴道中探出，耷拉在大阴唇中间。</w:t>
      </w:r>
    </w:p>
    <w:p>
      <w:r>
        <w:t>阴唇变得黑黑的，肥嫩的阴唇上已经沾满了淫水，大量黏黏的阴液正在源源不断的从吕婧肥美的阴道里流出。</w:t>
      </w:r>
    </w:p>
    <w:p>
      <w:r>
        <w:t>我靠在吕婧雪白的大腿根上，用手扒开她两片又长又肥的阴唇，露出湿漉漉、粉嫩嫩的阴道，我对着嫩肉轻轻吹了</w:t>
      </w:r>
    </w:p>
    <w:p>
      <w:r>
        <w:t>口气，吕婧的阴门马上收缩着，她低头看着自己腿间的我，说，「干嘛呢？玩都玩过了，还扒开看哪？」我轻轻揉</w:t>
      </w:r>
    </w:p>
    <w:p>
      <w:r>
        <w:t>着吕婧肥嫩的阴唇，说：「你怀孕之后，阴唇真黑啊。」吕婧扭了扭大屁股说，「还不是让你干的。」我说：「我</w:t>
      </w:r>
    </w:p>
    <w:p>
      <w:r>
        <w:t>再猛，也弄不成这样啊，还是大家努力的结果。」吕婧听罢，娇嗔着，拍了下我的头，说：「那还不是你弄得最多。」</w:t>
      </w:r>
    </w:p>
    <w:p>
      <w:r>
        <w:t>我说：「谢天谢地，你这肉洞，我能算是10分之一就不错了。」吕婧一撇嘴，伸手打了我一下，说：「你这破嘴，</w:t>
      </w:r>
    </w:p>
    <w:p>
      <w:r>
        <w:t>捅得时候过瘾着呢，给人弄大肚子来，现在嫌丑了，罚你给我舔舔。」我当然欣然接受了，吕婧从沙发上起身，让</w:t>
      </w:r>
    </w:p>
    <w:p>
      <w:r>
        <w:t>我躺在沙发上，吕婧大大岔开两条肥粗的大腿，跨在我的头顶上，手伸到阴部，轻轻拽起两条肥大的阴唇，像肉片</w:t>
      </w:r>
    </w:p>
    <w:p>
      <w:r>
        <w:t>一样被拉长，她一只手扒开自己的阴唇，另一只手扶住我的头，大屁股轻轻扭动着，用她丰满肥大的阴唇蹭着我的</w:t>
      </w:r>
    </w:p>
    <w:p>
      <w:r>
        <w:t>脸。</w:t>
      </w:r>
    </w:p>
    <w:p>
      <w:r>
        <w:t>我仰头看着上面这个已经怀孕，已经是人妻的丰满女人，一丝不挂的裸露着身体，岔开大腿把自己最隐秘的部</w:t>
      </w:r>
    </w:p>
    <w:p>
      <w:r>
        <w:t>位完全暴露在我的面前，她粗肥雪白的大腿轻轻弯曲，混杂着些许骚味和洁阴液香味的湿乎乎肉片一下子糊到我的</w:t>
      </w:r>
    </w:p>
    <w:p>
      <w:r>
        <w:t>脸上，吕婧轻轻呻吟着，扭动着大屁股，把她湿乎乎的阴道蹭着我的鼻子、我的嘴，我被吕婧肥厚的阴唇糊住的脸。</w:t>
      </w:r>
    </w:p>
    <w:p>
      <w:r>
        <w:t>一阵骚味窜到我的鼻子里，湿乎乎的肉片紧贴着我的鼻子，我几乎喘不上来气，赶忙张开嘴，把吕婧肥厚的阴</w:t>
      </w:r>
    </w:p>
    <w:p>
      <w:r>
        <w:t>唇舔到嘴里，用嘴唇轻轻的抿着。吕婧一张丑脸低头看着我，眼神迷离，嘴巴发出阵阵娇喘，我张开嘴，把吕婧骚</w:t>
      </w:r>
    </w:p>
    <w:p>
      <w:r>
        <w:t>呼呼的阴部含在嘴里，吕婧抱住我的头，雪白的肥臀一劲儿的蹭着。我腾出双手，使劲揉搓着她雪白浑圆的肉臀。</w:t>
      </w:r>
    </w:p>
    <w:p>
      <w:r>
        <w:t>吕婧也反手伸到我的裤裆上，伸出嫩手把我早已经坚挺的鸡巴握上去，上下套弄着，吕婧大叫着：「少弼，你</w:t>
      </w:r>
    </w:p>
    <w:p>
      <w:r>
        <w:t>太厉害了，舔得我太舒服了，啊，啊，使劲，使劲舔我的骚屄，啊，啊！」我把吕婧的大肥屁股稍稍抬起，看她的</w:t>
      </w:r>
    </w:p>
    <w:p>
      <w:r>
        <w:t>阴部早已经是湿漉漉一大片，两片褐色肥大的阴唇乱乱的耷拉在阴道口，阴道中间的嫩肉粉粉的，湿湿的，随着吕</w:t>
      </w:r>
    </w:p>
    <w:p>
      <w:r>
        <w:t>婧粗粗的呼吸而一张一合。吕婧满脸淫荡的看着我，手伸到裆部，熟练的揉着阴唇和阴蒂，从阴部到大腿根湿乎乎</w:t>
      </w:r>
    </w:p>
    <w:p>
      <w:r>
        <w:t>的一片。</w:t>
      </w:r>
    </w:p>
    <w:p>
      <w:r>
        <w:t>我伸出两根手指，按在吕婧的阴唇上，轻轻抚摸着那柔嫩的阴唇，吕婧抽出一只手抓着我的手，轻声叫着：「</w:t>
      </w:r>
    </w:p>
    <w:p>
      <w:r>
        <w:t>少弼，你真会玩……我，我里面痒。」我用手指肚轻轻挤压着吕婧的阴蒂，吕婧的大屁股一阵痉挛般的乱顶。</w:t>
      </w:r>
    </w:p>
    <w:p>
      <w:r>
        <w:t>「啊，啊，太痒了，好麻，少弼，捅进去啊。」我一边用大拇指挤压着吕婧的阴蒂，一面把两根手指缓缓插入</w:t>
      </w:r>
    </w:p>
    <w:p>
      <w:r>
        <w:t>到她湿滑的肉缝里，肉洞细嫩潮湿温暖的嫩肉霎时包住了我的手指，里面的肉壁一紧一紧的，我深深一顶，整根手</w:t>
      </w:r>
    </w:p>
    <w:p>
      <w:r>
        <w:t>指全都插到吕婧的骚穴里，还没等我抽动，吕婧早已经等不及了，扭动着大屁股一下下往下坐着，双眼微闭，把头</w:t>
      </w:r>
    </w:p>
    <w:p>
      <w:r>
        <w:t>扬起，双手揉捏着自己坚挺的乳房，发出啊啊的呻吟声。</w:t>
      </w:r>
    </w:p>
    <w:p>
      <w:r>
        <w:t>我看到身上这个孕妇如此淫荡的动作，我把手指开始飞速的在吕婧的骚屄里抽插，一股股的骚液从她的阴道里</w:t>
      </w:r>
    </w:p>
    <w:p>
      <w:r>
        <w:t>流出，一会就沾了我一手粘糊糊的东西。</w:t>
      </w:r>
    </w:p>
    <w:p>
      <w:r>
        <w:t>这个骚货，真是浪荡极了。</w:t>
      </w:r>
    </w:p>
    <w:p>
      <w:r>
        <w:t>吕婧半蹲在我身上，肥大的屁股腾空在我的胸部，两条粗腿大大分开，踮起脚尖，粗肥的小腿肌肉紧绷，她一</w:t>
      </w:r>
    </w:p>
    <w:p>
      <w:r>
        <w:t>只手抓着自己的乳房，另一只手伸到身后，紧紧的抓着我的大鸡巴，我把手指从她骚屄里抽出来，噗的一声，看到</w:t>
      </w:r>
    </w:p>
    <w:p>
      <w:r>
        <w:t>湿乎乎的阴道被捅成了大大的圆洞，吕婧感觉自己的下体空虚了，赶忙失神的低下头，对我说：「少弼，插进去，</w:t>
      </w:r>
    </w:p>
    <w:p>
      <w:r>
        <w:t>插进去，快。」我毫不含糊，伸出了三根手指，顶着她肥厚的阴唇，插了进去，吕婧啊的一声，「啊，太粗了，啊，</w:t>
      </w:r>
    </w:p>
    <w:p>
      <w:r>
        <w:t>你伸了几根手指头，我里面快被撑破了，啊。」吕婧的骚屄早已经淫水淋淋，三根手指头也毫不费力的插了进去，</w:t>
      </w:r>
    </w:p>
    <w:p>
      <w:r>
        <w:t>我先是把手指从她的骚穴里分开，然后伸出中指，抠着吕婧阴道深处顶端的一个小肉蕾，这就是女人的G 点。</w:t>
      </w:r>
    </w:p>
    <w:p>
      <w:r>
        <w:t>吕婧被我这么以刺激，马上浑身筛糠似的乱颤，喊：「啊，不行了，啊，顶死我了，里面，痒，啊，骚，啊，</w:t>
      </w:r>
    </w:p>
    <w:p>
      <w:r>
        <w:t>啊。」吕婧的屁股飞速的扭动起来，浑圆的臀丘肥肉乱颤，我三根手指刺激着吕婧阴道深处，然后又扭动手指加大</w:t>
      </w:r>
    </w:p>
    <w:p>
      <w:r>
        <w:t>对阴道口的摩擦，手掌则伺候着吕婧那凸起的阴蒂，我手指在她的阴道里撑开，柔软的阴道口被撑开一个圆洞，淫</w:t>
      </w:r>
    </w:p>
    <w:p>
      <w:r>
        <w:t>水像决堤一样哗哗的往下流，我手指抽动的速度越快，吕婧雪白丰腴的肉身颤抖的就越快。</w:t>
      </w:r>
    </w:p>
    <w:p>
      <w:r>
        <w:t>吕婧此时已经到达崩溃边缘，双眼微翻，嘴巴张开，大口的穿着粗气，一只手忘情的在自己胸前揉搓着，雪白</w:t>
      </w:r>
    </w:p>
    <w:p>
      <w:r>
        <w:t>的乳房上已经搓红了一大片，肥大的屁股有节奏的前后顶着，忘情的叫着：「啊，啊，我不行了，啊，里面，不行</w:t>
      </w:r>
    </w:p>
    <w:p>
      <w:r>
        <w:t>了，我要，啊，啊，要尿了。」我赶忙加快速度，同时手掌大幅的在她阴蒂上揉搓着，吕婧啊的一声大叫，大屁股</w:t>
      </w:r>
    </w:p>
    <w:p>
      <w:r>
        <w:t>一下子坐在我的胸口上，我手还在她的阴道里插着，她这一坐，差点扭断了我的手，我赶忙使劲一捅，然后把手拔</w:t>
      </w:r>
    </w:p>
    <w:p>
      <w:r>
        <w:t>出来。</w:t>
      </w:r>
    </w:p>
    <w:p>
      <w:r>
        <w:t>吕婧雪白的大屁股屁股向前一顶，整个骚屄顶在我的下巴上，我看着她粗肥的大腿剧烈的颤抖，已经被捅成肉</w:t>
      </w:r>
    </w:p>
    <w:p>
      <w:r>
        <w:t>洞的骚穴一个劲儿的缩紧，她连忙把手伸到自己腿间，飞速的揉了几下阴蒂，又啊的一声，我还没反应过来，一股</w:t>
      </w:r>
    </w:p>
    <w:p>
      <w:r>
        <w:t>强烈的水注从阴道中间喷涌而出，全都射在我的脸上。吕婧高叫着到达了高潮。过了好一阵子，整个身子才松软下</w:t>
      </w:r>
    </w:p>
    <w:p>
      <w:r>
        <w:t>来，无力的躺倒我的身子上。</w:t>
      </w:r>
    </w:p>
    <w:p>
      <w:r>
        <w:t>我看吕婧竟然被我用手玩的潮吹了，过了好一阵子，我实在被她压的受不了了，才轻轻把她推到一旁，吕婧像</w:t>
      </w:r>
    </w:p>
    <w:p>
      <w:r>
        <w:t>个水人一样，雪白丰满的肉身软塌塌的躺在沙发上，她失神的望着我说：「少弼，你这个坏蛋，看把我玩儿的，都</w:t>
      </w:r>
    </w:p>
    <w:p>
      <w:r>
        <w:t>虚脱了。」我跪在她面前，说：「你看看，喷的我满脸都是。」她吃吃的笑了起来，摸着我的脸，「呦，粘糊糊的，</w:t>
      </w:r>
    </w:p>
    <w:p>
      <w:r>
        <w:t>哈哈哈。」我看着眼前这个一丝不挂通体雪白的少妇，大大的乳房高高耸立着，因为怀孕，乳头变得像黑枣一样，</w:t>
      </w:r>
    </w:p>
    <w:p>
      <w:r>
        <w:t>小腹微微凸起，宽宽的胯部中间，稀疏的阴毛长在鼓鼓的音符上，两条粗肥的白腿紧紧贴在一起，圆滚滚的小腿弯</w:t>
      </w:r>
    </w:p>
    <w:p>
      <w:r>
        <w:t>曲并拢着。我抓着她的乳房说：「吕婧，你都到了，可我还硬着呢。」吕婧低头看了一眼我，说：「好吧，我让你</w:t>
      </w:r>
    </w:p>
    <w:p>
      <w:r>
        <w:t>舒服舒服，想干我吗？」「我说，怀孕的女人背插比较好，对胎儿不会有影响。」吕婧说：「好吧，就从后面干吧，</w:t>
      </w:r>
    </w:p>
    <w:p>
      <w:r>
        <w:t>我知道，你就喜欢看着我的大屁股插。」说着，吕婧从沙发上坐起，转过身，由于刚刚被干的潮吹，腿一软，差点</w:t>
      </w:r>
    </w:p>
    <w:p>
      <w:r>
        <w:t>倒在沙发里，我赶紧扶住她，让她背对着我趴在沙发上，双手支撑在靠背上，伸展修长的上身，撅起浑圆雪白的大</w:t>
      </w:r>
    </w:p>
    <w:p>
      <w:r>
        <w:t>屁股。</w:t>
      </w:r>
    </w:p>
    <w:p>
      <w:r>
        <w:t>我看着眼前这骚浪的情景，盯着吕婧雪白浑圆的大屁股蛋子，鸡巴一下像铁杵一样的坚硬，赶紧脱了裤子，提</w:t>
      </w:r>
    </w:p>
    <w:p>
      <w:r>
        <w:t>着又粗又长的肉棒站在吕婧身后，吕婧的腰肢向下压着，肥大屁股高高撅起，一双肥腿大大的岔开，湿乎乎的骚屄</w:t>
      </w:r>
    </w:p>
    <w:p>
      <w:r>
        <w:t>正对着我，两片肥厚的阴唇大大分开，中间的阴道张开一个肉洞，等待我鸡巴的插入。</w:t>
      </w:r>
    </w:p>
    <w:p>
      <w:r>
        <w:t>我扶着吕婧的大屁股，握住鸡巴，把龟头在她的阴部来回蹭着，吕婧扭动的屁股，回过头说：「少弼，快点插</w:t>
      </w:r>
    </w:p>
    <w:p>
      <w:r>
        <w:t>进来，磨蹭什么呢。」我笑而不语，这么一个骚货，时刻都离不开男人，龟头在她的阴道周围蹭了一会，吕婧刚刚</w:t>
      </w:r>
    </w:p>
    <w:p>
      <w:r>
        <w:t>到达高潮的骚屄又开始往下流淫水了，真不知道这个骚货哪来的那么大多水。我把鸡巴嵌在她的阴道口，轻轻一顶，</w:t>
      </w:r>
    </w:p>
    <w:p>
      <w:r>
        <w:t>吕婧仰起头，发出满足的啊的一声，鸡巴在淫水的顺滑下，缓缓插进了这个即将奉子成婚的少妇的阴道里，我抓着</w:t>
      </w:r>
    </w:p>
    <w:p>
      <w:r>
        <w:t>她浑圆雪白的臀丘，在她体内忘情的抽送这。</w:t>
      </w:r>
    </w:p>
    <w:p>
      <w:r>
        <w:t>吕婧是个天生的骚货，在上学的时候就和男生媾和，之后上班，虽然长得不漂亮，但是俗话说，一白遮百丑，</w:t>
      </w:r>
    </w:p>
    <w:p>
      <w:r>
        <w:t>加上风韵的身子，丰腴的身材，主要是，上杆子的身子谁不像捅两下。就凭这点，公司的业务蒸蒸日上，她也收到</w:t>
      </w:r>
    </w:p>
    <w:p>
      <w:r>
        <w:t>不同年龄、不同地方、不同高矮胖瘦男人的频频眷顾。</w:t>
      </w:r>
    </w:p>
    <w:p>
      <w:r>
        <w:t>也是因为这点，到了三十多岁，还没结婚，这个风骚女在被我半推半就的上了之后，成了我的情妇，时不时的</w:t>
      </w:r>
    </w:p>
    <w:p>
      <w:r>
        <w:t>就在办公室，宾馆里来上一炮，有时候也会发现有所不同，比如在她刚谈完客户回来的时候，满脸潮红，看着就是</w:t>
      </w:r>
    </w:p>
    <w:p>
      <w:r>
        <w:t>刚被干完的样子，有几次，竟然捅着就从阴道里流出别的男人的精液。</w:t>
      </w:r>
    </w:p>
    <w:p>
      <w:r>
        <w:t>正因为公车一样频繁的性生活，让她的阴道不像别的女人那么的紧皱，阴唇也被干得越来越大，在我第一次玩</w:t>
      </w:r>
    </w:p>
    <w:p>
      <w:r>
        <w:t>儿她的时候，她还是一个标准的蝴蝶穴，可现在，阴唇肥肥大大，耷拉在腿间，就像是欧美妇女那样。</w:t>
      </w:r>
    </w:p>
    <w:p>
      <w:r>
        <w:t>不过，吕婧的阴道还是有特别之处的，就是伸缩幅度特别大，而且淫水非常多，这都得益于她淫荡的性格。在</w:t>
      </w:r>
    </w:p>
    <w:p>
      <w:r>
        <w:t>插进去之后，阴道里顺滑无比，温柔且柔软，弹性十足的阴道把鸡巴包裹得紧紧的，每次抽插，都能感受到少妇别</w:t>
      </w:r>
    </w:p>
    <w:p>
      <w:r>
        <w:t>有一番的滋味，不知道是不是她的骚屄，才让并不漂亮的她能尽情施展美人计，让无数客户与她上床。</w:t>
      </w:r>
    </w:p>
    <w:p>
      <w:r>
        <w:t>我抱住吕婧雪白的大屁股，肥大的臀丘高高翘起，与腰肢和后背形成女性完美的曲线，我的大鸡巴紧紧镶嵌在</w:t>
      </w:r>
    </w:p>
    <w:p>
      <w:r>
        <w:t>她两瓣屁股的中间，在她的肉穴里飞速的抽动着，吕婧用力扭动着大屁股，腰肢扭动着，「啊，少弼，干我，啊，</w:t>
      </w:r>
    </w:p>
    <w:p>
      <w:r>
        <w:t>干死我把，干我的大屁股，啊。」吕婧怀孕之后，原本已经很肥的屁股变得更加丰满，我一下下大力的抽动，撞击</w:t>
      </w:r>
    </w:p>
    <w:p>
      <w:r>
        <w:t>着她的屁股蛋子啪啪直响，肥嫩的臀肉被撞得泛起阵阵涟漪。吕婧撅着大屁股，跪在沙发上，光着雪白的身子，任</w:t>
      </w:r>
    </w:p>
    <w:p>
      <w:r>
        <w:t>由我的鸡巴在她体内快速的抽动，享受着不是丈夫的男人带给她无穷的快感。「啊，啊，使劲插，使劲干我，啊，</w:t>
      </w:r>
    </w:p>
    <w:p>
      <w:r>
        <w:t>捅到顶了，啊，啊，干我。」吕婧体内温柔湿软的肉壁紧贴着我的鸡巴，我低头，看着丰满大白屁股中间我又粗又</w:t>
      </w:r>
    </w:p>
    <w:p>
      <w:r>
        <w:t>长的鸡巴，沾满她体内的淫水飞速的进进出出。吕婧则越叫越大声。不知不觉，已经干了几百下。</w:t>
      </w:r>
    </w:p>
    <w:p>
      <w:r>
        <w:t>这时，我说：「吕婧，你这个骚货，骚屄还是那么有劲，咱玩点刺激的好不好？」吕婧被我干的已经没有力气</w:t>
      </w:r>
    </w:p>
    <w:p>
      <w:r>
        <w:t>的趴在沙发靠背上，只有高高撅起的大屁股还在随着我的抽插不停的扭动着。说：「玩什么啊？」我转过身拿起一</w:t>
      </w:r>
    </w:p>
    <w:p>
      <w:r>
        <w:t>个遥控器，轻轻一按，因为沙发就靠在一睹玻璃幕墙前面，此时幕墙的窗帘徐徐拉开，我的办公室占据办公区的整</w:t>
      </w:r>
    </w:p>
    <w:p>
      <w:r>
        <w:t>个横截面，在我的精心布置下，贴在我办公室玻璃墙外面，只隔着不到半米的过道，过道被我摆着一排盆花，没有</w:t>
      </w:r>
    </w:p>
    <w:p>
      <w:r>
        <w:t>人经过，是一排办公桌，桌子底下是没有挡板的，所以，坐在这些位置上的职员，裙底春光会很容易的被我看到。</w:t>
      </w:r>
    </w:p>
    <w:p>
      <w:r>
        <w:t>正对着的是和吕婧一样，我最钟爱的两位性伙伴，蒋婷和张静，此时蒋婷坐在办公桌上，低着头写着什么，胸</w:t>
      </w:r>
    </w:p>
    <w:p>
      <w:r>
        <w:t>前两团肥硕的大乳房趁着领口全都春光乍泄，而桌子下面的风景更好。蒋婷虽然丰满肥硕，但平时却格外的喜欢穿</w:t>
      </w:r>
    </w:p>
    <w:p>
      <w:r>
        <w:t>短裙，蓬蓬裙，此时，她叉开腿坐在椅子上，两条雪白的粗腿稍稍分开，脚蹬在椅子腿上，粗壮的小腿分开。</w:t>
      </w:r>
    </w:p>
    <w:p>
      <w:r>
        <w:t>吕婧就趴在沙发背上，几乎是脸贴在玻璃幕墙上，可以无比清楚的看到蒋婷两条肥腿中间黑色的蕾丝内裤，内</w:t>
      </w:r>
    </w:p>
    <w:p>
      <w:r>
        <w:t>裤中间的布条异常的窄，不仅没有盖住阴部，反而嵌在她的阴道里，肥厚的阴唇把布条夹在中间，旁边的阴毛都露</w:t>
      </w:r>
    </w:p>
    <w:p>
      <w:r>
        <w:t>了出来。</w:t>
      </w:r>
    </w:p>
    <w:p>
      <w:r>
        <w:t>蒋婷的右手边是张静，她穿的是一条印着黄圆点的连身短裙，两条雪白修长的美腿交叉在一起，优雅的敲着二</w:t>
      </w:r>
    </w:p>
    <w:p>
      <w:r>
        <w:t>郎腿，时不时的换个姿势，就能看到她腿间白色的小内裤，紧紧包裹着鼓鼓隆起的阴阜，和上面黑乎乎一团阴毛。</w:t>
      </w:r>
    </w:p>
    <w:p>
      <w:r>
        <w:t>吕婧也清楚的看到，张静时不时的往这边看，而内裤裆部的位置，已经被晕湿了小小的一片。而蒋婷的左手边，</w:t>
      </w:r>
    </w:p>
    <w:p>
      <w:r>
        <w:t>是空的，而座位的主人，就是撅着屁股被我干的吕婧，她知道，自己几乎天天都被顶头上司偷窥者。想起自己几次</w:t>
      </w:r>
    </w:p>
    <w:p>
      <w:r>
        <w:t>忍不住挑开内裤轻柔下体，也一定被我看到了。</w:t>
      </w:r>
    </w:p>
    <w:p>
      <w:r>
        <w:t>从我俩的角度，整个公司一览无余，员工正在忙碌着，但因为吕婧进来已经将近一个小时了，时不时有人往这</w:t>
      </w:r>
    </w:p>
    <w:p>
      <w:r>
        <w:t>边张望。玻璃墙是单向反光的，从外向里只是黑色的一片，但从里向外却是什么都能看见。</w:t>
      </w:r>
    </w:p>
    <w:p>
      <w:r>
        <w:t>尽管如此，此时的吕婧还是被吓了一跳，就像媾和偷情的男女被捉奸在床一样，还是忍不住吓了一跳，下意识</w:t>
      </w:r>
    </w:p>
    <w:p>
      <w:r>
        <w:t>的抱住胸前两团肉球，扭着身体要把我的鸡巴从她身体里拔出。我紧紧按住吕婧的大屁股，鸡巴飞速的抽动着，说</w:t>
      </w:r>
    </w:p>
    <w:p>
      <w:r>
        <w:t>：「没关系的，他们看不到我们，而我们却可以在他们面前正大光明的性交。」吕婧也被眼前的景象所刺激到了，</w:t>
      </w:r>
    </w:p>
    <w:p>
      <w:r>
        <w:t>阴道里一阵紧缩，使劲撅起大屁股向我拱着，我站在她的身后，手扶着雪白肥大的臀丘，鸡巴一下下狠狠的套弄着，</w:t>
      </w:r>
    </w:p>
    <w:p>
      <w:r>
        <w:t>吕婧仿佛就在大庭广众的注视下，赤裸着身体，撅着肥白的屁股被身后的男人干着。</w:t>
      </w:r>
    </w:p>
    <w:p>
      <w:r>
        <w:t>一阵强烈的刺激从阴道深处传来，整个阴道一阵痉挛式的紧缩，大屁股筛糠一样乱颤着，阴道紧紧夹着我的大</w:t>
      </w:r>
    </w:p>
    <w:p>
      <w:r>
        <w:t>鸡巴，啊啊的大叫着，身体笔直的挺立着，一股温暖的阴液从阴道深处喷出浇灌在我的龟头上，到达了高潮。</w:t>
      </w:r>
    </w:p>
    <w:p>
      <w:r>
        <w:t>我看着身下颤抖的少妇雪白无暇的身体，我的粗大的鸡巴深深插在她肥白臀丘的中央，双手抓着她宽大且肥嫩</w:t>
      </w:r>
    </w:p>
    <w:p>
      <w:r>
        <w:t>的大屁股蛋子，她的腰肢虽然谈不上纤细，但和肥大的屁股比起来，还是曲线妖娆，赤裸的上身无比雪白，一双丰</w:t>
      </w:r>
    </w:p>
    <w:p>
      <w:r>
        <w:t>满的大奶子耷拉在胸前。</w:t>
      </w:r>
    </w:p>
    <w:p>
      <w:r>
        <w:t>再往前看，就在这赤裸撅着大屁股女人的前面，是整个公司的景象，人们忙碌着，时不时忘我这里看来，有时</w:t>
      </w:r>
    </w:p>
    <w:p>
      <w:r>
        <w:t>候甚至能和他们目光交织在一起。除了张静、蒋婷和夏芬之外，其他人一定特别好奇，吕婧进了经理办公室一个多</w:t>
      </w:r>
    </w:p>
    <w:p>
      <w:r>
        <w:t>小时怎么还不出来。</w:t>
      </w:r>
    </w:p>
    <w:p>
      <w:r>
        <w:t>他们想象不到，这个已经怀孕并马上要奉子成婚的妇人，此时正光着身子，撅着大屁股被我大鸡巴疯狂的干着，</w:t>
      </w:r>
    </w:p>
    <w:p>
      <w:r>
        <w:t>做着男女之间最原始最龌龊的事情。想到这里，我也忍不住背部一麻，龟头一涨，一股浓浓的精液一点不剩的都射</w:t>
      </w:r>
    </w:p>
    <w:p>
      <w:r>
        <w:t>到吕婧湿乎乎的浪屄里。</w:t>
      </w:r>
    </w:p>
    <w:p>
      <w:r>
        <w:t>被射精的吕婧擦干下体的汁液，张开嘴把我湿乎乎的大鸡巴舔干净，穿上衣服，一扭扭的走了出去，到门口对</w:t>
      </w:r>
    </w:p>
    <w:p>
      <w:r>
        <w:t>我说，「曹总，我请几天假，快结婚了，我得布置布置。」我点了点头。说着吕婧扭头走了。</w:t>
      </w:r>
    </w:p>
    <w:p>
      <w:r>
        <w:t>（B ）</w:t>
      </w:r>
    </w:p>
    <w:p>
      <w:r>
        <w:t>因为是奉子成婚，吕婧的婚礼并没有办得很大，就是在一家还算上档次的酒店摆了几桌，我到的时候，蒋婷和</w:t>
      </w:r>
    </w:p>
    <w:p>
      <w:r>
        <w:t>她老公王平已经到了，这个瘦瘦高高知识分子见到我还有些不好意思，毕竟上次导演的一场戏让他出了大丑，在办</w:t>
      </w:r>
    </w:p>
    <w:p>
      <w:r>
        <w:t>公室干自己老婆被我抓了个正着。尽管在此之前，蒋婷已经和我上了多次床了，她肥硕的身子被我干得虚脱，之后</w:t>
      </w:r>
    </w:p>
    <w:p>
      <w:r>
        <w:t>也用我的大肉棒一次次插进他老婆的骚屄。</w:t>
      </w:r>
    </w:p>
    <w:p>
      <w:r>
        <w:t>不过老实的王平并不知道，可怜自己眼巴巴的看着老婆丰满的裸身被我看了一个遍，更尴尬的是自己的小鸡巴</w:t>
      </w:r>
    </w:p>
    <w:p>
      <w:r>
        <w:t>也被我一览无余，男性尊严尽失。蒋婷早已经是我的性伙伴，见到我也无所顾忌，倒是她老公认为我是公司领导，</w:t>
      </w:r>
    </w:p>
    <w:p>
      <w:r>
        <w:t>之前和他说的一席话，一直认为蒋婷这个胖女人在公司不行，是我一直隐忍才留下的，所以对我格外客气：「呦，</w:t>
      </w:r>
    </w:p>
    <w:p>
      <w:r>
        <w:t>曹总，您也来了啊。」我看着王平眼光闪烁躲躲藏藏，故意一副大大咧咧样子，「呦，你们来这么早啊，蒋婷，你</w:t>
      </w:r>
    </w:p>
    <w:p>
      <w:r>
        <w:t>老公叫……王平，是不是？你好。」王平见我还记着他的名字，感到受宠若惊：「承蒙曹总还记得我啊。」我打着</w:t>
      </w:r>
    </w:p>
    <w:p>
      <w:r>
        <w:t>哈哈：「可不是。」依然微笑意味深长的看了他一眼。王平被我看得不好意思，又想起了自己和老婆光着身子被我</w:t>
      </w:r>
    </w:p>
    <w:p>
      <w:r>
        <w:t>逮着的情景，我也于心不忍，马上岔开话题，拿了根烟，递给王平。</w:t>
      </w:r>
    </w:p>
    <w:p>
      <w:r>
        <w:t>蒋婷和很多女人一样，被英俊有才有能力的男人当成情妇之后，和自己没用的丈夫在一起总是一副恨铁不成钢</w:t>
      </w:r>
    </w:p>
    <w:p>
      <w:r>
        <w:t>的样子，说：「曹总，别给他，他不会抽。」怎奈王平还逞能，白了一眼老婆，说：「曹总给的烟怎么能不抽。」</w:t>
      </w:r>
    </w:p>
    <w:p>
      <w:r>
        <w:t>然后谄媚的递我一个颜色，说：「曹总您说呢。」我笑了一下，拿起打火机点燃，一口烟呛得王平直咳嗽，我笑了</w:t>
      </w:r>
    </w:p>
    <w:p>
      <w:r>
        <w:t>笑，拍他坐下。我说，「蒋婷，你看，吕婧都奉子成婚了，你俩也结婚几年了，怎么不要个小孩。」蒋婷意味深长</w:t>
      </w:r>
    </w:p>
    <w:p>
      <w:r>
        <w:t>的看着我，「你说，我这样的怎么要小孩？」王平在边上插嘴了，「是，我也跟她说过，她也老这么说，曹总，承</w:t>
      </w:r>
    </w:p>
    <w:p>
      <w:r>
        <w:t>蒙您照顾，蒋婷也有份不错的工作，我也挺稳定，我就不明白了，怎么不行。」蒋婷白了她老公一眼：「你就是一</w:t>
      </w:r>
    </w:p>
    <w:p>
      <w:r>
        <w:t>傻蛋，天生糊涂。」王平倒是见到老婆领导，有意识的套近乎，嘴也没个把门的，凑过身来对我说：「曹总，不瞒</w:t>
      </w:r>
    </w:p>
    <w:p>
      <w:r>
        <w:t>您说，我和她也有行动了，半年了，每次我都不戴套，可，现在还没成功呢，哈哈哈哈。」我看着眼前的这个傻男</w:t>
      </w:r>
    </w:p>
    <w:p>
      <w:r>
        <w:t>人，自己的老婆被我玩弄了，他还一无所知，于是就说：「行，要我帮忙，尽管说。」然后也意味深长的看了蒋婷</w:t>
      </w:r>
    </w:p>
    <w:p>
      <w:r>
        <w:t>一眼。</w:t>
      </w:r>
    </w:p>
    <w:p>
      <w:r>
        <w:t>这时，夏芬和她老公刘建邦也来了。自从那次事情之后，刘建邦无可奈何的接受了事实，没有任何一个男人喜</w:t>
      </w:r>
    </w:p>
    <w:p>
      <w:r>
        <w:t>欢自己老婆被别人占有，但就像那个十八个月理论一样，大喜大悲时间长了就适应了，虽说三十如狼四十如虎，但</w:t>
      </w:r>
    </w:p>
    <w:p>
      <w:r>
        <w:t>四十岁的女人在性欲方面比起三十岁的少妇还是要差那么一点点。</w:t>
      </w:r>
    </w:p>
    <w:p>
      <w:r>
        <w:t>步入中年的她们在床上总是希望用自己年轻的尾巴带给对方更多的快乐，所以夏芬从来没有主动的找过我上床，</w:t>
      </w:r>
    </w:p>
    <w:p>
      <w:r>
        <w:t>倒是我每次要求，她都很好的完成。先是在公司，后来也去她家弄过几次，刘建邦有时也在，总是我搂着他老婆走</w:t>
      </w:r>
    </w:p>
    <w:p>
      <w:r>
        <w:t>进她们的卧室翻云覆雨，夏芬叫声连连，肥大的屁股让我干得啪啪直响，骚屄让我捅得都肿了，而刘建邦则在客厅</w:t>
      </w:r>
    </w:p>
    <w:p>
      <w:r>
        <w:t>看电视。</w:t>
      </w:r>
    </w:p>
    <w:p>
      <w:r>
        <w:t>甚至有一次，他竟然提出要和我跟他老婆3P，被我拒绝了，说实话，我可不想和一个50岁的男人一起分享一个</w:t>
      </w:r>
    </w:p>
    <w:p>
      <w:r>
        <w:t>女人，尽管这个女人是他老婆。</w:t>
      </w:r>
    </w:p>
    <w:p>
      <w:r>
        <w:t>夏芬是个矜持的女人，虽然成了我的性友，不过并没有公开，不像吕婧、蒋婷和张静那样，一起跟我玩。在公</w:t>
      </w:r>
    </w:p>
    <w:p>
      <w:r>
        <w:t>众场合，夏芬和老公在一起，看到我还是有些不自然，倒是她老公，不愧是成熟男人，大方的和我打招呼，伸出手</w:t>
      </w:r>
    </w:p>
    <w:p>
      <w:r>
        <w:t>来，握住我的手，说：「曹总好。」我也微笑，亲切的回应。落座之后，问夏芬：「夏芬，这次请假怎么请这么长</w:t>
      </w:r>
    </w:p>
    <w:p>
      <w:r>
        <w:t>时间？」夏芬看着我，有些不自然的说：「哦，没什么大碍的，就是感冒，一个星期了，还没好。」他老公被我一</w:t>
      </w:r>
    </w:p>
    <w:p>
      <w:r>
        <w:t>顶绿帽子结结实实的扣在脑袋上，反倒看得开，说：「不是上次，你来我家，空调开太大，着凉了。」夏芬哀怨的</w:t>
      </w:r>
    </w:p>
    <w:p>
      <w:r>
        <w:t>白了她老公一眼，其实夏芬是顾家的女人，对和我的事，总是半推半就，她认为和我上床是为了她和丈夫的把柄能</w:t>
      </w:r>
    </w:p>
    <w:p>
      <w:r>
        <w:t>够压下去，而不是为了性欲和我性交，可她老公，反倒看得开了，与奸污自己的男人竟然谈笑风生。</w:t>
      </w:r>
    </w:p>
    <w:p>
      <w:r>
        <w:t>我赶忙说：「夏芬是个好女人，她这么做都是为你好，她多爱这个家啊。」刘建邦说：「是是，我知道，我都</w:t>
      </w:r>
    </w:p>
    <w:p>
      <w:r>
        <w:t>懂，可是您看，说实话，在公司我就不说了。」然后低声说，「好几次，晚上回来，我和她上床，都流出白乎乎的</w:t>
      </w:r>
    </w:p>
    <w:p>
      <w:r>
        <w:t>东西，有时候内裤上也是，我知道这是您的啊，还有，您上我家，每次完了，床上湿了一大片，地上卫生纸，操，</w:t>
      </w:r>
    </w:p>
    <w:p>
      <w:r>
        <w:t>我也不高兴，可是没办法。要不您看……」我说：「老刘，咱也都是朋友，您要是有意见跟我明说，我也告诉你，</w:t>
      </w:r>
    </w:p>
    <w:p>
      <w:r>
        <w:t>你放心，东西放在我这，比放在你那安全，明白吗？」刘建邦无可奈何点点头，「我明白，我明白。」这时，门口</w:t>
      </w:r>
    </w:p>
    <w:p>
      <w:r>
        <w:t>又走来两位，旁边的几桌子男女纷纷侧目，原来是方玫来了。方玫还是那么的漂亮，长得就像更性感版的高圆圆。</w:t>
      </w:r>
    </w:p>
    <w:p>
      <w:r>
        <w:t>胸部坚挺，屁股后翘，加上一双修长纤细的美腿，走到哪都是焦点，她和她现在的老公一起，她老公也是个帅哥，</w:t>
      </w:r>
    </w:p>
    <w:p>
      <w:r>
        <w:t>见过几次面。</w:t>
      </w:r>
    </w:p>
    <w:p>
      <w:r>
        <w:t>我和方玫曾经有过一次短暂的婚姻，娶她纯粹是虚荣心使然，觉得娶到一个又漂亮，身材又好的女人是一种骄</w:t>
      </w:r>
    </w:p>
    <w:p>
      <w:r>
        <w:t>傲，干她的时候，她漂亮的脸蛋，坚挺的双乳和翘起的肥臀也给过我无穷的快感。</w:t>
      </w:r>
    </w:p>
    <w:p>
      <w:r>
        <w:t>后来离婚有两个原因，第一个就是她的腿太细了，可能很多人会对她又细又长的美腿流连忘返，但我不喜欢，</w:t>
      </w:r>
    </w:p>
    <w:p>
      <w:r>
        <w:t>第二就是方玫淫荡的性格，她习惯于找男人，换男人，我也驾驭不了。</w:t>
      </w:r>
    </w:p>
    <w:p>
      <w:r>
        <w:t>虽然我对这方面看得比较开，也玩过很多的有夫之妇，但被戴绿帽子这事落在自己头上还是很难接受，所以就</w:t>
      </w:r>
    </w:p>
    <w:p>
      <w:r>
        <w:t>协议离婚了。不过平时都当哥们看，之后也有几次，大多还是酒后乱性，宗旨是一起喝酒，喝着喝着就喝床上去了。</w:t>
      </w:r>
    </w:p>
    <w:p>
      <w:r>
        <w:t>和他老公不熟，但性格很喜欢，一起打了招呼，坐在一起。</w:t>
      </w:r>
    </w:p>
    <w:p>
      <w:r>
        <w:t>张静也来了，穿着一条稍紧身的长裙，配着蓝色的亮光丝袜，两条腿修长笔直，张静虽然长得不漂亮，但身材</w:t>
      </w:r>
    </w:p>
    <w:p>
      <w:r>
        <w:t>很好，而且恰到好处，胸部不小不大，身材苗条但不消瘦，两条美腿虽然不是很粗壮，但也不像麻杆一样，浑圆柔</w:t>
      </w:r>
    </w:p>
    <w:p>
      <w:r>
        <w:t>嫩，显出女人特有的魅力，在她身边还跟着一个男人，看上去比我小几岁。</w:t>
      </w:r>
    </w:p>
    <w:p>
      <w:r>
        <w:t>我看到他俩过来，赶忙起身，张静跟我从不拘谨，说：「少弼，你们都来了啊。」我说：「可不是，这位是…</w:t>
      </w:r>
    </w:p>
    <w:p>
      <w:r>
        <w:t>…」张静看着我，眼睛里闪出一丝的尴尬，说：「这是我大学同学汪龙。」这个男的有些拘谨，但装着很亲和且自</w:t>
      </w:r>
    </w:p>
    <w:p>
      <w:r>
        <w:t>信：「哦，您是曹总吧，还有几位姐姐，我现在的身份是张静的男友。」说着，搂着张静的腰，深情的看了她一眼，</w:t>
      </w:r>
    </w:p>
    <w:p>
      <w:r>
        <w:t>张静表情复杂的看着我，眼神一闪，又躲开了。毕竟我是她第一个男人，也是和她上床次数最多的男人，真是尴尬</w:t>
      </w:r>
    </w:p>
    <w:p>
      <w:r>
        <w:t>的很。</w:t>
      </w:r>
    </w:p>
    <w:p>
      <w:r>
        <w:t>我赶忙，说：「啊，幸会幸会，来请坐，欢迎新朋友。」这时，就听见后面几桌，发出，「好高啊。」我转回</w:t>
      </w:r>
    </w:p>
    <w:p>
      <w:r>
        <w:t>头，只见三个女孩走过来，应该是刘文的同事，有两个女孩差不多有164 左右，而中间那个，比她们正正高出两头</w:t>
      </w:r>
    </w:p>
    <w:p>
      <w:r>
        <w:t>还多，简直有鹤立鸡群的感觉。穿着一双不是很高的坡跟鞋，穿着一条及膝的一步裙，看上去足有190 ，一头长发</w:t>
      </w:r>
    </w:p>
    <w:p>
      <w:r>
        <w:t>盘在脑后，眼睛很大，颧骨很高，脸有点歪，不仅手臂很长，一双大长腿更是套着一双黑色丝袜。</w:t>
      </w:r>
    </w:p>
    <w:p>
      <w:r>
        <w:t>她瘦瘦高高的，大腿显得纤细，而小腿却是很有肌肉感，腿肚子虽然不是粗壮类型的，但也是圆圆的，如此高</w:t>
      </w:r>
    </w:p>
    <w:p>
      <w:r>
        <w:t>的女人，再瘦，腿也不见得细到哪去，我想了想，这不是上过非诚勿扰的吴丽敏吗。</w:t>
      </w:r>
    </w:p>
    <w:p>
      <w:r>
        <w:t>这时，人来得差不多了，宾主落座，婚礼开始。新郎新娘入场，刘文那臭小子还是一副吊样，吕婧绝对不是他</w:t>
      </w:r>
    </w:p>
    <w:p>
      <w:r>
        <w:t>喜欢的类型，不过也不知道用了什么招，吕婧肚子里的孩子就归他所有了，他也就认了。身边的吕婧，几天前还在</w:t>
      </w:r>
    </w:p>
    <w:p>
      <w:r>
        <w:t>我办公室撅着肥大的屁股让我干到高潮，此时穿着洁白的婚纱站在另一个男人的身边，不到四个月的身孕，还不是</w:t>
      </w:r>
    </w:p>
    <w:p>
      <w:r>
        <w:t>很明显，但却显得很胖。</w:t>
      </w:r>
    </w:p>
    <w:p>
      <w:r>
        <w:t>旁边桌是刘文的同事，有个女生小声的说，刘文儿他老婆好丑啊，我回头，原来是吴丽敏，她看到我看她，连</w:t>
      </w:r>
    </w:p>
    <w:p>
      <w:r>
        <w:t>忙缩下头，顽皮的捂住嘴。我心想，这个女孩儿，真高啊。</w:t>
      </w:r>
    </w:p>
    <w:p>
      <w:r>
        <w:t>刘文和吕婧走上婚礼台，一同俗套，之后是扔花环，司仪说，现在结婚太困难，所以，特别选择了桃花环，谁</w:t>
      </w:r>
    </w:p>
    <w:p>
      <w:r>
        <w:t>接到了，就走桃花运。说着往天上一扔，我一看，这不是往我这边飞吗，真他妈的让她说中了，这一桌子，还有台</w:t>
      </w:r>
    </w:p>
    <w:p>
      <w:r>
        <w:t>上的新娘，都是我大鸡巴肏过的，我不得着谁得着，我站起身刚要接，就看头顶上方处一支修长的手臂，先我一步</w:t>
      </w:r>
    </w:p>
    <w:p>
      <w:r>
        <w:t>抢到桃花环，我抬头一看，原来是吴丽敏。</w:t>
      </w:r>
    </w:p>
    <w:p>
      <w:r>
        <w:t>近看，她的脸有点奇怪，不知道是不是各自太高的原因，颧骨太高，脸又是斜的，我站在她面前，只到她鼻子</w:t>
      </w:r>
    </w:p>
    <w:p>
      <w:r>
        <w:t>那吴丽敏抢到花环，冲我顽皮一笑，一路小跑回到她们那桌，我看着背影，虽然瘦瘦高高的，胯骨还是很宽，两条</w:t>
      </w:r>
    </w:p>
    <w:p>
      <w:r>
        <w:t>大长腿，小腿和大腿一般粗。</w:t>
      </w:r>
    </w:p>
    <w:p>
      <w:r>
        <w:t>这时该双方家长入场了，吕婧的父母就是一般的中老年夫妇，而真正给我惊喜的是刘文的妈妈，据说她妈妈年</w:t>
      </w:r>
    </w:p>
    <w:p>
      <w:r>
        <w:t>轻是体育运动员，穿着一双平跟鞋，身高足有183 ，壮硕的身材下，却穿着一条红色的旗袍，宽宽的肩膀前，是两</w:t>
      </w:r>
    </w:p>
    <w:p>
      <w:r>
        <w:t>只耸立的肉球，腰肢算是粗壮，小肚子上也有一些赘肉，不过，她宽硕的胯骨映衬下，腰身竟然有明显的收拢，显</w:t>
      </w:r>
    </w:p>
    <w:p>
      <w:r>
        <w:t>出中年妇女特有的曲线。</w:t>
      </w:r>
    </w:p>
    <w:p>
      <w:r>
        <w:t>紧身的旗袍紧紧绷着刘文妈高大的身体，肥大的屁股向后翘起，圆滚滚的臀丘随着走路一阵颤抖，大屁股蛋子</w:t>
      </w:r>
    </w:p>
    <w:p>
      <w:r>
        <w:t>比脸盆还要大上一圈。旗袍开气很高，可以看出裙子里两条修长而又粗又壮的大白腿。在别人看来，刘文妈这么壮</w:t>
      </w:r>
    </w:p>
    <w:p>
      <w:r>
        <w:t>硕高大的身材，穿着紧身旗袍，有点滑稽，但在我看来，如此高大丰满的熟妇，简直没让我鼻血都喷出来。</w:t>
      </w:r>
    </w:p>
    <w:p>
      <w:r>
        <w:t>双方家长讲话，最后是刘文妈，「各位亲朋好友，欢迎大家来参加我们刘文和吕婧的婚礼，我叫刘娟，是刘文</w:t>
      </w:r>
    </w:p>
    <w:p>
      <w:r>
        <w:t>的母亲，在他1 3 岁的时候我到她家，今年我44岁，他爸60了，我来他家也20多年了，这孩子，从小淘气，没少让</w:t>
      </w:r>
    </w:p>
    <w:p>
      <w:r>
        <w:t>我操心，可现在，终于娶了老婆了，我也马上要抱孙子了，真高兴。」说着，她竟然有些哀怨的看了一眼刘文，我</w:t>
      </w:r>
    </w:p>
    <w:p>
      <w:r>
        <w:t>心想，刘文他爸40岁的时候娶了20岁他妈，老夫少妻啊。刘娟接着说：「刘文从小就不老实，我刚到他家一年不到，</w:t>
      </w:r>
    </w:p>
    <w:p>
      <w:r>
        <w:t>正赶上他青春期，我早上看他换下的内裤，上面脏兮兮的，我就想，我也才是20多岁的大姑娘啊，怎么带这个10几</w:t>
      </w:r>
    </w:p>
    <w:p>
      <w:r>
        <w:t>岁的大儿子啊，一步步一年年，刘文在学校没少惹事，干坏事，都是我给他苦口婆心教育，甚至给他。。。。给他</w:t>
      </w:r>
    </w:p>
    <w:p>
      <w:r>
        <w:t>上生理卫生。」说着，刘娟脸色微红，顿了一下：「不过，这都过去了，孩子长大了，我也老了，多高兴啊。」刘</w:t>
      </w:r>
    </w:p>
    <w:p>
      <w:r>
        <w:t>文这时也上了感情，走过来拥抱母亲，我发现，刘文这小子抱他妈，手不是搂着脖子，而是放在他妈肥硕的大屁股</w:t>
      </w:r>
    </w:p>
    <w:p>
      <w:r>
        <w:t>上，我想，妈的，这对母子不干净。</w:t>
      </w:r>
    </w:p>
    <w:p>
      <w:r>
        <w:t>双方家长讲完话，下到桌子上，宴席开始，吕婧和刘文轮番敬酒，敬到我们桌上，已经有些醉了，刘文一眼看</w:t>
      </w:r>
    </w:p>
    <w:p>
      <w:r>
        <w:t>到我，冲过来，很拍我的肩膀，说，「我操，你小子也敢来。」紧接着一阵大笑，我也拍着他肩膀说：「兄弟，还</w:t>
      </w:r>
    </w:p>
    <w:p>
      <w:r>
        <w:t>记仇哪。」「哪能，大好日子，不打不相识来，喝酒。」说着一饮而尽。</w:t>
      </w:r>
    </w:p>
    <w:p>
      <w:r>
        <w:t>我说，「以前事都过去了，说实在的，吕婧是个好女人，爽朗，性格好，而且也会照顾人。」刘文一杯酒又下</w:t>
      </w:r>
    </w:p>
    <w:p>
      <w:r>
        <w:t>肚，醉意又上了三分，说：「没错，曹总，你说的对。」说着，猥琐一笑，握着拳头，松紧攥了几下，我拍他一下，</w:t>
      </w:r>
    </w:p>
    <w:p>
      <w:r>
        <w:t>说：「臭小子，别他妈的这样，这么多人呢，你妈刚才不是说吗，你他妈从小就是沾花惹草的主儿。」刘文微微一</w:t>
      </w:r>
    </w:p>
    <w:p>
      <w:r>
        <w:t>笑，趴在我身上，对着我耳根说：「你不知道，我妈，操，哈哈哈，真是的。」说着，空中抱了一个圆，做一个向</w:t>
      </w:r>
    </w:p>
    <w:p>
      <w:r>
        <w:t>后拉的动作，别人看不出来，我知道，这是扶着他妈大屁股干的动作。</w:t>
      </w:r>
    </w:p>
    <w:p>
      <w:r>
        <w:t>我也趴在他耳边说：「你妈屁股真够肥的，个子真他妈高。」刘文一阵大笑，说：「你小子，领悟力真他妈强。」</w:t>
      </w:r>
    </w:p>
    <w:p>
      <w:r>
        <w:t>说着，领着吕婧走了。我心想，这个混蛋，吕婧以后要吃苦了，不过也没关系，吕婧找不到人干，还有我这根大鸡</w:t>
      </w:r>
    </w:p>
    <w:p>
      <w:r>
        <w:t>巴随时恭候呢。</w:t>
      </w:r>
    </w:p>
    <w:p>
      <w:r>
        <w:t>我看一眼邻桌刘文他妈，计上心来，赶紧给我的特种部队发了条短信：「带上家伙到婚宴，偷拍新郎妈，高大</w:t>
      </w:r>
    </w:p>
    <w:p>
      <w:r>
        <w:t>丰满熟妇，等他妈来我这敬酒，播放视频。」不到一分钟，短信回：「收到，已出发。」我作为吕婧公司领导，自</w:t>
      </w:r>
    </w:p>
    <w:p>
      <w:r>
        <w:t>然也要去敬酒，来到刘文同事一桌，特意挤到吴丽敏身边，举起杯说，「各位兄弟姐妹，我是吕婧的同事，今天是</w:t>
      </w:r>
    </w:p>
    <w:p>
      <w:r>
        <w:t>刘文和吕婧的大好日子，也有缘和各位认识，刘文的朋友真是能人辈出啊，特别是我身边这位高妹，真高，而且还</w:t>
      </w:r>
    </w:p>
    <w:p>
      <w:r>
        <w:t>是名人呢。」说着，我转过头，仰望着吴丽敏，说：「你叫吴丽敏？」吴丽敏惊讶的看着我说：「没错啊，您认识</w:t>
      </w:r>
    </w:p>
    <w:p>
      <w:r>
        <w:t>我？」「我不是认识你，我是关注你，你上过非诚勿扰吧？真高。」吴丽敏不好意思一笑，「太高了也不好，都嫁</w:t>
      </w:r>
    </w:p>
    <w:p>
      <w:r>
        <w:t>不出去了，嘻嘻。」我说：「那是他们没眼光！各位，刘文和吕婧联姻，咱们也联姻，吴丽敏，你不是做市场调查</w:t>
      </w:r>
    </w:p>
    <w:p>
      <w:r>
        <w:t>员吗？我们公司以后有这样的单子，就交给你，怎么样？」吴丽敏虽然脸长得近看难看，但性格开朗，咧嘴一笑，</w:t>
      </w:r>
    </w:p>
    <w:p>
      <w:r>
        <w:t>说，「那就先谢谢您了，一定包您满意。」和吴丽敏交换了电话，敬酒以后，回到桌上，听着后面议论，这人喜好</w:t>
      </w:r>
    </w:p>
    <w:p>
      <w:r>
        <w:t>特别啊，吴丽敏，他对你是不是太热情了？这时收到短信：「一切搞定。」这时，刘文父母来敬酒了，我说，「伯</w:t>
      </w:r>
    </w:p>
    <w:p>
      <w:r>
        <w:t>母，这些年您操心了，我们吕婧这么好一大闺女送到你们刘家，可要好好照顾啊，别光对儿子好。」说着看了她一</w:t>
      </w:r>
    </w:p>
    <w:p>
      <w:r>
        <w:t>眼。刘文他妈好像明白了什么，又不确定，闪过一丝尴尬，但马上恢复原态，说：「您是吕婧的领导吧，以后还得</w:t>
      </w:r>
    </w:p>
    <w:p>
      <w:r>
        <w:t>多照顾我们媳妇啊。」我说：「这是我分内的事，吕婧照顾的好着呢。」看身边蒋婷、张静和方玫都微微一笑。</w:t>
      </w:r>
    </w:p>
    <w:p>
      <w:r>
        <w:t>刘母看在眼里，也对我微微一笑，「吕婧那闺女，不简单哪。」就在这时，现场一阵嘈杂，我扭过头看舞台上</w:t>
      </w:r>
    </w:p>
    <w:p>
      <w:r>
        <w:t>大屏幕，好戏开始了。</w:t>
      </w:r>
    </w:p>
    <w:p>
      <w:r>
        <w:t>镜头里是女厕所，镜头从门下面向上照，映入眼帘的是一个高大壮硕的，穿着旗袍的中年妇女，蹲在便池上，</w:t>
      </w:r>
    </w:p>
    <w:p>
      <w:r>
        <w:t>两条雪白粗肥的大腿岔开，小腿紧贴着大腿，显得更加粗壮无比，便池上是一个肥硕无比雪白的大屁股，大腿中间</w:t>
      </w:r>
    </w:p>
    <w:p>
      <w:r>
        <w:t>黑乎乎的一片，茂密的阴毛中间，一个黑褐色的大骚屄完全暴露在镜头中央，两片肥厚的阴唇像肉球一样耷拉在阴</w:t>
      </w:r>
    </w:p>
    <w:p>
      <w:r>
        <w:t>道口。</w:t>
      </w:r>
    </w:p>
    <w:p>
      <w:r>
        <w:t>这时，熟妇一只手伸到阴部，扒开肥大的阴唇，两片黑黑的，又肥又大的肉片翻向阴道两边，露出粉色的嫩肉，</w:t>
      </w:r>
    </w:p>
    <w:p>
      <w:r>
        <w:t>一股水流从阴道顶端喷出，充足的尿液有力的冲击在便池上，水流四溅，妈的，这的女的的骚屄真有劲儿，我心里</w:t>
      </w:r>
    </w:p>
    <w:p>
      <w:r>
        <w:t>想。</w:t>
      </w:r>
    </w:p>
    <w:p>
      <w:r>
        <w:t>现场所有人都愣在那里，突然之间荧幕上出现如此热辣骚浪的景象，所有人都没反应过来，这时，出乎我意料</w:t>
      </w:r>
    </w:p>
    <w:p>
      <w:r>
        <w:t>之外的惊喜出现了。这个穿着红旗袍的高大女人，再次把手伸到了阴部，无比熟练的伸出食指和中指，挑开沾满尿</w:t>
      </w:r>
    </w:p>
    <w:p>
      <w:r>
        <w:t>液肥厚无比的阴唇，把手指伸到了阴道里，飞速的抽动起来，拇指按在阴阜下方的阴蒂上，快速的揉搓着。</w:t>
      </w:r>
    </w:p>
    <w:p>
      <w:r>
        <w:t>两条大粗腿一会张开，一会紧闭。这时，竟然换了个镜头，是从上方俯拍，又是一副春光，这个高大肥壮的妇</w:t>
      </w:r>
    </w:p>
    <w:p>
      <w:r>
        <w:t>女，把旗袍下摆撩起来，在修长丰硕的身体下方，一个圆滚滚肥大雪白的大屁股一览无余，随着手指的抽动，大屁</w:t>
      </w:r>
    </w:p>
    <w:p>
      <w:r>
        <w:t>股不停的扭动着。</w:t>
      </w:r>
    </w:p>
    <w:p>
      <w:r>
        <w:t>而在镜头上方，在熟女头部前面，拿着一个手机，手机屏幕上依稀可辨是一个年轻男人的裸照，高高瘦瘦，一</w:t>
      </w:r>
    </w:p>
    <w:p>
      <w:r>
        <w:t>根还算粗大坚挺的的鸡巴耸立身前，从这个画面上来看，这个穿着红色旗袍，高大的中年妇女铁定是刘文他妈了，</w:t>
      </w:r>
    </w:p>
    <w:p>
      <w:r>
        <w:t>这一动作，毫无疑问是看着年轻男子手淫，一个风骚欲满的骚货。</w:t>
      </w:r>
    </w:p>
    <w:p>
      <w:r>
        <w:t>但还有更重要的一点，在这会场里，看到光着刘文，的，有他妈、吕婧，还有可能就是我了，别人看不出来，</w:t>
      </w:r>
    </w:p>
    <w:p>
      <w:r>
        <w:t>我却知道。从手机上的照片看，百分之八十可以断定，刘娟看的就是自己儿子刘文的勃起的裸照，那么，母女通奸</w:t>
      </w:r>
    </w:p>
    <w:p>
      <w:r>
        <w:t>更被我证实了。</w:t>
      </w:r>
    </w:p>
    <w:p>
      <w:r>
        <w:t>就在第二个镜头出现的时候，现场就像炸了锅一样，先是齐刷刷的盯着我身边刘文他妈，紧接着，互相大叫，</w:t>
      </w:r>
    </w:p>
    <w:p>
      <w:r>
        <w:t>快拔电源，快拔电源。这时，画面里刘文他妈还在一边欣赏着手机里男人的图片忘情的手淫，而现实中的她，早已</w:t>
      </w:r>
    </w:p>
    <w:p>
      <w:r>
        <w:t>经啊的一声昏阙过去。</w:t>
      </w:r>
    </w:p>
    <w:p>
      <w:r>
        <w:t>刘文妈昏过去的时候，她就在我身边，所以自然而然就倒在了我的怀里，我连忙托住她的大屁股，妈的，真他</w:t>
      </w:r>
    </w:p>
    <w:p>
      <w:r>
        <w:t>妈的肥，真他妈的软，这大屁股如果从后面肏进去，一定爽死了。心里这么想，但表面上还得顾得非常慌张，刘文</w:t>
      </w:r>
    </w:p>
    <w:p>
      <w:r>
        <w:t>他爸已经呆了，怎么自己老婆看着年轻男人的裸照手淫呢？</w:t>
      </w:r>
    </w:p>
    <w:p>
      <w:r>
        <w:t>20多年前刘娟嫁到他家，那时他已经不行了，一次次他提着枪，趴在刘娟高大的身上，抑或是扶着老婆硕大浑</w:t>
      </w:r>
    </w:p>
    <w:p>
      <w:r>
        <w:t>圆的大屁股从后面捅进去，都有心无力的铩羽而归。这么多年也过来了，刘娟以前是运动员，看体型也知道她性欲</w:t>
      </w:r>
    </w:p>
    <w:p>
      <w:r>
        <w:t>旺盛，没想到原来不是老婆控制自己的欲望，而是用手淫来排遣。</w:t>
      </w:r>
    </w:p>
    <w:p>
      <w:r>
        <w:t>当然，刘文他爸不知道，之所以老婆这么多年没有把性欲旺盛表达出来，是因为儿子代替了自己的职务，隔三</w:t>
      </w:r>
    </w:p>
    <w:p>
      <w:r>
        <w:t>差五的与母亲乱伦，满足双方的性欲。</w:t>
      </w:r>
    </w:p>
    <w:p>
      <w:r>
        <w:t>我赶忙叫住愣在那里刘文他爸，说，伯父，别愣着了，赶紧叫亲戚招呼客人走，把刘文和吕婧带回家等着，您</w:t>
      </w:r>
    </w:p>
    <w:p>
      <w:r>
        <w:t>和我赶紧去医院。</w:t>
      </w:r>
    </w:p>
    <w:p>
      <w:r>
        <w:t>不一会，救护车到了，我背着刘文他妈，刘文他爸跟着我，往外走，刘文妈181 身高，又丰满健硕，足足有160</w:t>
      </w:r>
    </w:p>
    <w:p>
      <w:r>
        <w:t>多斤，压得我够呛，还好，她两只丰满的乳房压在我身后，柔软的肉球在我后背滚来滚去，我则把手伸到刘文妈的</w:t>
      </w:r>
    </w:p>
    <w:p>
      <w:r>
        <w:t>屁股上拖着。</w:t>
      </w:r>
    </w:p>
    <w:p>
      <w:r>
        <w:t>因为慌乱，手就伸到了旗袍里面，摸着她粗壮的肥腿，使劲伸了伸，竟然摸到了刘文妈隆起的阴部，茂密的阴</w:t>
      </w:r>
    </w:p>
    <w:p>
      <w:r>
        <w:t>毛从内裤里伸出来，两片阴唇比吕婧的还肥大很多，把内裤都撑起来，而阴唇中央的内裤上湿乎乎一大片水渍。</w:t>
      </w:r>
    </w:p>
    <w:p>
      <w:r>
        <w:t>我背着刘文妈到了救护车上，把她放在担架上，然后我和刘文爸一起上车，鸣笛呼啸，救护车奔着医院飞驰而</w:t>
      </w:r>
    </w:p>
    <w:p>
      <w:r>
        <w:t>去。</w:t>
      </w:r>
    </w:p>
    <w:p>
      <w:r>
        <w:t>（C ）</w:t>
      </w:r>
    </w:p>
    <w:p>
      <w:r>
        <w:t>我背着刘文妈到了救护车上，把她放在担架上，然后我和刘文爸一起上车，鸣笛呼啸，救护车奔着医院飞驰而</w:t>
      </w:r>
    </w:p>
    <w:p>
      <w:r>
        <w:t>去。</w:t>
      </w:r>
    </w:p>
    <w:p>
      <w:r>
        <w:t>在车上，医生开始紧张的救助工作，输上氧气，然后就开始扒开刘文妈的旗袍，刘文爸看我在一起，连忙阻止，</w:t>
      </w:r>
    </w:p>
    <w:p>
      <w:r>
        <w:t>可是医生说，抢救一定要脱衣服，而且这么紧身的旗袍，也不利于呼吸，刘文爸只得作罢。</w:t>
      </w:r>
    </w:p>
    <w:p>
      <w:r>
        <w:t>旗袍被医生脱下来了，躺在担架上的刘文妈半裸着，身上只剩下乳罩和窄小的蕾丝内裤。医生拿起一把手术剪</w:t>
      </w:r>
    </w:p>
    <w:p>
      <w:r>
        <w:t>刀，一剪子下去，乳罩分为两半，刘文妈硕大丰满的乳房暴露出来，虽然没有像少妇那样的坚挺，也是丰满圆润，</w:t>
      </w:r>
    </w:p>
    <w:p>
      <w:r>
        <w:t>像装了水的气球一样随着车的摇摆而抖动着。</w:t>
      </w:r>
    </w:p>
    <w:p>
      <w:r>
        <w:t>医生又走到她身下，回过头对我说，「来，搭把手，抬着你妈的腿。」医生把我当成她儿子了。刘文爸想阻止，</w:t>
      </w:r>
    </w:p>
    <w:p>
      <w:r>
        <w:t>毕竟我是个陌生人，可医生不管这些，对他爸说：「我说你怎么回事？救人要紧，谁愿意看你老婆啊，那么壮，跟</w:t>
      </w:r>
    </w:p>
    <w:p>
      <w:r>
        <w:t>个男的似的。」刘文爸吃了个哑巴亏，只得让我过去。</w:t>
      </w:r>
    </w:p>
    <w:p>
      <w:r>
        <w:t>我站在救护车的尾部，抓起刘文妈两条粗壮修长的肥腿，使劲向上抬起，那丰腴肥大的屁股就像挨肏一样立起</w:t>
      </w:r>
    </w:p>
    <w:p>
      <w:r>
        <w:t>来，我不用医生说，用肩扛着刘文妈粗肥的小腿，探下身，抓住她窄小的内裤，向上一拽，内裤被褪到了小腿上，</w:t>
      </w:r>
    </w:p>
    <w:p>
      <w:r>
        <w:t>两片肥大的屁股蛋子雪白晃眼，两条肥壮的大腿中间，黑乎乎一片。</w:t>
      </w:r>
    </w:p>
    <w:p>
      <w:r>
        <w:t>茂密的阴毛里，是刘文妈湿乎乎的骚屄，两片肥大的阴唇从阴毛中间探出，耷拉在阴道口，车子正在疾驰，那</w:t>
      </w:r>
    </w:p>
    <w:p>
      <w:r>
        <w:t>两片黏在一起的大肉片也随之摆动。从刘文妈阴部传来阵阵骚味让我的胯下一下子挺立起来。在这节骨眼上，实在</w:t>
      </w:r>
    </w:p>
    <w:p>
      <w:r>
        <w:t>很尴尬，于是，赶忙放下刘文妈又长又粗的大白腿，从边上拽来单子盖在她身上，坐回到位置上。</w:t>
      </w:r>
    </w:p>
    <w:p>
      <w:r>
        <w:t>救护车很快到达了医院，把刘文妈推到急救中心。医生过来诊断，然后是人工呼吸，输氧等方式，刘文妈还是</w:t>
      </w:r>
    </w:p>
    <w:p>
      <w:r>
        <w:t>昏迷不醒。</w:t>
      </w:r>
    </w:p>
    <w:p>
      <w:r>
        <w:t>这时医生把我和刘文爸叫到一起，说：「病人现在的症状是因为受到强烈的惊吓而造成的深度昏迷，一般的救</w:t>
      </w:r>
    </w:p>
    <w:p>
      <w:r>
        <w:t>治过程是让病人自己苏醒，但现在都不成功。有两个方案，一是强烈刺激让病人自己清醒，二是采用电击或者注射</w:t>
      </w:r>
    </w:p>
    <w:p>
      <w:r>
        <w:t>针剂强迫病人清醒，第二种方式一般适用于重症、溺水、中毒等病人，对于神经性昏厥不建议使用，因为会对机体</w:t>
      </w:r>
    </w:p>
    <w:p>
      <w:r>
        <w:t>造成很大伤害。」刘文爸插嘴说道：「那第一种呢？」医生又说：「可能病人受到惊吓过大，刚才我们用了几种方</w:t>
      </w:r>
    </w:p>
    <w:p>
      <w:r>
        <w:t>式都不行，从人体角度来说，最大的身体刺激莫过于性高潮。」然后对刘文他爸说：「你是患者的爱人吧？」刘文</w:t>
      </w:r>
    </w:p>
    <w:p>
      <w:r>
        <w:t>爸点点头说，「可我老婆这样，又在医院，我俩老夫老妻的，总不能干那个吧。」医生接着说：「不是只有通过性</w:t>
      </w:r>
    </w:p>
    <w:p>
      <w:r>
        <w:t>交才能达到性高潮，可以通过手淫和口交的方式来实现，当然，老同志对这些东西是很反感的。」又笑着看着我，</w:t>
      </w:r>
    </w:p>
    <w:p>
      <w:r>
        <w:t>「反而年轻人更在行。」医生转头对他爸说：「您是患者的爱人，还得您拿主意，不过，我建议，反正父子嘛，都</w:t>
      </w:r>
    </w:p>
    <w:p>
      <w:r>
        <w:t>是一家人，看你决定了。」医生把我当成刘文妈的儿子了，可刘文爸可不干，怎么能让一个陌生人抠自己老婆的骚</w:t>
      </w:r>
    </w:p>
    <w:p>
      <w:r>
        <w:t>屄呢。赶忙说：「医生，我知道救人要紧，但这事还得我来。」医生说：「好吧，但我提醒你，患者昏迷一小时后，</w:t>
      </w:r>
    </w:p>
    <w:p>
      <w:r>
        <w:t>脑神经和机体就开始萎缩，血液开始凝结，脏器功能开始衰退，如果一小时病人还不苏醒，那么如果救治成功，也</w:t>
      </w:r>
    </w:p>
    <w:p>
      <w:r>
        <w:t>会有后遗症，现在已经过去40分钟了，留给我们的时间已经不多，你进去试五分钟，不行赶紧换你儿子，再不行只</w:t>
      </w:r>
    </w:p>
    <w:p>
      <w:r>
        <w:t>能我们出马了。」刘文爸答应一声，挑起帘子进去了。</w:t>
      </w:r>
    </w:p>
    <w:p>
      <w:r>
        <w:t>我扒开缝儿，看刘文爸手足无措的站在他老婆身边，先是扒开大腿，抠了一会，然后又揉奶子，这个女人他实</w:t>
      </w:r>
    </w:p>
    <w:p>
      <w:r>
        <w:t>在太熟悉了，怎么弄都不行，最后下了很大决心，分开刘文妈粗肥的大腿，把脸贴了过去，可是还不到10秒钟，就</w:t>
      </w:r>
    </w:p>
    <w:p>
      <w:r>
        <w:t>赶忙放下来，老婆骚屄里夹杂着尿液和淫水的味道让他受不了，在边上一个劲儿的干呕起来。</w:t>
      </w:r>
    </w:p>
    <w:p>
      <w:r>
        <w:t>转眼五分钟过去了，医生叫我一起进去，看刘文爸还弯着腰在干呕着，一边嘴里还骂，「妈的，撒完尿还干那</w:t>
      </w:r>
    </w:p>
    <w:p>
      <w:r>
        <w:t>事，什么味儿啊。」医生说，「病人一点反应都没有啊，让你儿子试试吧。」刘文爸赶忙说，「不行，我再试试。」</w:t>
      </w:r>
    </w:p>
    <w:p>
      <w:r>
        <w:t>医生说：「你行吗？已经让你浪费五分钟了，治病救人，亏她还是你老婆，他还是你儿子，你怎么就想不开呢？要</w:t>
      </w:r>
    </w:p>
    <w:p>
      <w:r>
        <w:t>是病人醒不来，成了植物人看你还顾及这些。」刘文爸一时理亏，只得对我说：「小曹，你看……」我赶忙说：「</w:t>
      </w:r>
    </w:p>
    <w:p>
      <w:r>
        <w:t>还是治病要紧，我来，不过，您和医生都别走，在这看着，要不……我怕说不清。」刘文爸点点头，和医生退到一</w:t>
      </w:r>
    </w:p>
    <w:p>
      <w:r>
        <w:t>旁。</w:t>
      </w:r>
    </w:p>
    <w:p>
      <w:r>
        <w:t>我看着眼前这个181 身高丰满的熟妇，胯下早已经挺立了，说是避嫌，其实更是让这个混蛋的老爸看着自己老</w:t>
      </w:r>
    </w:p>
    <w:p>
      <w:r>
        <w:t>婆被人玩是什么滋味，以后一家人有把柄在我手里，也对吕婧好一点。</w:t>
      </w:r>
    </w:p>
    <w:p>
      <w:r>
        <w:t>想着，我走到刘文妈的身下，抬起两条大肥腿，把腿分开，让下体呈M 型，两条粗肥的小腿叠在大腿上，显得</w:t>
      </w:r>
    </w:p>
    <w:p>
      <w:r>
        <w:t>更加粗壮肥嫩。看着刘文妈裸露的下体，湿乎乎的一大片，我双手扶着刘文妈雪白的大腿，把身子探到她的腿间。</w:t>
      </w:r>
    </w:p>
    <w:p>
      <w:r>
        <w:t>婚礼现场还只在镜头里模糊的下体，此时就在我眼前，两瓣肥白的臀丘中间却是熟妇特有黑乎乎的阴部，隆起</w:t>
      </w:r>
    </w:p>
    <w:p>
      <w:r>
        <w:t>的阴阜上和山丘一样的大阴唇两边长满了茂密的阴毛，肥厚无比的两瓣阴唇从大阴唇中间的缝隙里伸出，耷拉在外</w:t>
      </w:r>
    </w:p>
    <w:p>
      <w:r>
        <w:t>面，刘文妈阴部混杂着尿液和淫水的骚气直冲我的鼻腔，我可不像她老公那样，这样的味道对我来说简直是享受。</w:t>
      </w:r>
    </w:p>
    <w:p>
      <w:r>
        <w:t>我伸出舌头，挑开刘文妈两片肥厚又宽大的阴唇，多年的性生活让她的阴唇变得黑乎乎的，只到阴道口，才过</w:t>
      </w:r>
    </w:p>
    <w:p>
      <w:r>
        <w:t>度成粉红色，湿乎乎的阴道张开小小的肉洞，我把舌尖轻轻探进去，舌头插进刘文妈的阴道里，用力的搅动着，嘴</w:t>
      </w:r>
    </w:p>
    <w:p>
      <w:r>
        <w:t>巴一吸，把她两片肥大的阴唇吸进嘴里，用嘴揉搓着，鼻子则一下下挤按着她成熟的阴蒂。</w:t>
      </w:r>
    </w:p>
    <w:p>
      <w:r>
        <w:t>我整个脸贴在刘文妈大白腿的中间，为她尽情的口交着，我能感觉到，她阴道里又开始分泌出淫水源源不断的</w:t>
      </w:r>
    </w:p>
    <w:p>
      <w:r>
        <w:t>冲刷着我的舌尖，淫水越流越多，我双手抓住刘文妈的大粗腿，脸拼命贴在她的阴部，舌头用力的搅动着，两片肥</w:t>
      </w:r>
    </w:p>
    <w:p>
      <w:r>
        <w:t>大的阴唇竟然塞满了我的嘴巴，随着我一起蠕动。也许是对于这个熟妇过于忘情，不一会我就气喘吁吁了，赶忙挺</w:t>
      </w:r>
    </w:p>
    <w:p>
      <w:r>
        <w:t>起身来，这才发现，脸上已经湿乎乎一片了。</w:t>
      </w:r>
    </w:p>
    <w:p>
      <w:r>
        <w:t>我转过头，看到刘文爸焦急的，复杂的眼神看着我，他眼睁睁的看着自己的老婆被一个男人玩弄着下体，却无</w:t>
      </w:r>
    </w:p>
    <w:p>
      <w:r>
        <w:t>能为力。我转头对医生说：「医生，她，她下面流水了。」医生说：「这是好事，证明她有反应了，你继续。」我</w:t>
      </w:r>
    </w:p>
    <w:p>
      <w:r>
        <w:t>又回过头来，看来我的潮吹绝活要派上用场了。我心想，刘文，几天前我玩了你老婆，现在又玩你妈了。我伸出中</w:t>
      </w:r>
    </w:p>
    <w:p>
      <w:r>
        <w:t>指和无名指，在刘文妈湿漉漉的阴部抹了抹，蹭上些淫水，然后，扒开她的大腿，顺势将两根手指伸进她的阴道里，</w:t>
      </w:r>
    </w:p>
    <w:p>
      <w:r>
        <w:t>扑哧一声，手指应声进入，湿漉漉的阴道没有任何阻碍便包裹住我的手指，阴道内壁竟然一阵阵的紧缩。</w:t>
      </w:r>
    </w:p>
    <w:p>
      <w:r>
        <w:t>这时，我把手张开，中指和无名指撑起阴道，并找到她的G 点，一下下的挤压着，另外，食指和小拇指托住她</w:t>
      </w:r>
    </w:p>
    <w:p>
      <w:r>
        <w:t>肥美的臀丘，而刘文妈两片无比肥厚的阴唇，合着我的口水和自己的淫水，缠绕在我中指和食指的根部，我开始上</w:t>
      </w:r>
    </w:p>
    <w:p>
      <w:r>
        <w:t>下的摇动，阴道深处的中指越来越快的挤压着她已经挺立的G 点。</w:t>
      </w:r>
    </w:p>
    <w:p>
      <w:r>
        <w:t>我看着手指插在刘文妈的大腿中央，她的肉片包裹着我的手指，我想象着，如果鸡巴插进去，估计也是同样的</w:t>
      </w:r>
    </w:p>
    <w:p>
      <w:r>
        <w:t>待遇吧。</w:t>
      </w:r>
    </w:p>
    <w:p>
      <w:r>
        <w:t>随着我的动作越来越快，越来越大，刘文妈阴道越来越热，缩紧的频率也越来越快，最后几乎是紧紧攥住我的</w:t>
      </w:r>
    </w:p>
    <w:p>
      <w:r>
        <w:t>手指，淫水不停的从阴道里，顺着我的手指流出，随着摩擦在阴道口泛起一大片白色的泡沫。我的另一只手也没闲</w:t>
      </w:r>
    </w:p>
    <w:p>
      <w:r>
        <w:t>着，一把抓住刘文妈硕大丰满的乳房，用力的揉着，玩弄着，他妈的乳房像装了水的气球一样柔软，两个乳头在我</w:t>
      </w:r>
    </w:p>
    <w:p>
      <w:r>
        <w:t>的玩弄下愈发膨胀。</w:t>
      </w:r>
    </w:p>
    <w:p>
      <w:r>
        <w:t>我感觉刘文妈的阴道开始一阵阵的痉挛，包裹的力度也越来越大，她两只雪白修长的大肥腿大大岔开，插着我</w:t>
      </w:r>
    </w:p>
    <w:p>
      <w:r>
        <w:t>手指，已经春潮泛滥的骚屄一览无余的展现在身后的老公和医生面前。</w:t>
      </w:r>
    </w:p>
    <w:p>
      <w:r>
        <w:t>我一不做二不休，把身子探到刘文妈的身前，一口含住她的乳房，用力的吸吮着。就这样，一只手插在她的阴</w:t>
      </w:r>
    </w:p>
    <w:p>
      <w:r>
        <w:t>道里，用力抠着骚屄，一只手揉着大奶子，嘴巴又含了另一只，我想，在他们眼里，至少，这个动作是高难度的吧。</w:t>
      </w:r>
    </w:p>
    <w:p>
      <w:r>
        <w:t>我飞速的抽动着手指，感觉，刘文妈的阴道已经紧紧箍住我的手指，几乎动弹不得，我想，这要是我鸡巴插进</w:t>
      </w:r>
    </w:p>
    <w:p>
      <w:r>
        <w:t>去，得多舒服啊。然后阴道一阵剧烈的痉挛，并开始蠕动，她的两条肥腿也似乎有了反应，小腿肚子上丰厚的肌肉</w:t>
      </w:r>
    </w:p>
    <w:p>
      <w:r>
        <w:t>开始绷紧，阴道深处剧烈的颤抖，突然一股热流冲刷到我的指尖，我快速抽动几下，用力拔出，一股淫水直喷出来。</w:t>
      </w:r>
    </w:p>
    <w:p>
      <w:r>
        <w:t>刘文妈两条粗腿大大分开，用力蹬在床上，大屁股高高挺起，一股强烈的水柱从她阴道中喷涌而出。这一景象</w:t>
      </w:r>
    </w:p>
    <w:p>
      <w:r>
        <w:t>让医生和刘文爸都惊呆了，刘文爸从来没有看过自己老婆这样，失声叫道：「我老婆尿了，我老婆尿了。」医生也</w:t>
      </w:r>
    </w:p>
    <w:p>
      <w:r>
        <w:t>呆在那里，说：「这是潮吹啊。」医生赶忙走上前，用手电照着，扒开刘文妈的眼睛检查，过了好一阵，刘文妈从</w:t>
      </w:r>
    </w:p>
    <w:p>
      <w:r>
        <w:t>强烈的快感中停下来，两腿一软，屁股一沉，又平躺在床上。</w:t>
      </w:r>
    </w:p>
    <w:p>
      <w:r>
        <w:t>医生检查半天，咦了一声，刘文爸赶忙问怎么样。医生说，「刚才患者下体竟然被弄得潮吹，阴部紧缩，大腿</w:t>
      </w:r>
    </w:p>
    <w:p>
      <w:r>
        <w:t>绷紧，但上半身却似乎没有反应，高潮过后又恢复到休眠状态。看来只有最后一招了，因为手淫和口交只刺激了阴</w:t>
      </w:r>
    </w:p>
    <w:p>
      <w:r>
        <w:t>部及周围，只有性交才能达到全身的刺激。」刘文爸忙说：「你不试试吗？」医生说：「你是说我和你老婆性交？」</w:t>
      </w:r>
    </w:p>
    <w:p>
      <w:r>
        <w:t>「不是不是，用手，用手。」</w:t>
      </w:r>
    </w:p>
    <w:p>
      <w:r>
        <w:t>医生笑笑说：「您儿子真是高手，潮吹对于女性来说是非常难达到的高潮境界，通过刺激G 点及阴部整体包括</w:t>
      </w:r>
    </w:p>
    <w:p>
      <w:r>
        <w:t>阴道、阴蒂、阴唇等等来达到，我们要令病人潮吹只有百分之30左右的把握，而如此短的时间，几乎不可能，手交</w:t>
      </w:r>
    </w:p>
    <w:p>
      <w:r>
        <w:t>是不可能的了，只能看看你们两个，夫妻当然最好了，不过为了治病救人，就别顾忌乱伦这样的伦理道德了。」刘</w:t>
      </w:r>
    </w:p>
    <w:p>
      <w:r>
        <w:t>文爸一听，差点哭出来，他生平第一次看到自己的老婆被别的男人这么玩弄，竟然玩到喷水，现在又要让别人来干</w:t>
      </w:r>
    </w:p>
    <w:p>
      <w:r>
        <w:t>自己老婆，他是万万不能答应的，连忙说，「这只能我来，这只能我来。」说着，就要掏鸡巴上床，可就在他把手</w:t>
      </w:r>
    </w:p>
    <w:p>
      <w:r>
        <w:t>伸到裤裆里的时候，却愣住了，伸手一掏，缩得小小的鸡巴和自己手上湿乎乎的一片，原来刚才看到我玩儿他老婆，</w:t>
      </w:r>
    </w:p>
    <w:p>
      <w:r>
        <w:t>竟然不经意间射精了。</w:t>
      </w:r>
    </w:p>
    <w:p>
      <w:r>
        <w:t>刘文爸慌乱的撸着鸡巴，可是怎么都硬不起来。他自己才知道，自己阳痿有20年了，刚刚要不是那么刺激，无</w:t>
      </w:r>
    </w:p>
    <w:p>
      <w:r>
        <w:t>论如何是射不了精的，可是现在，小鸡巴缩得小小的，像面团一样。他抱着头蹲在地上，大叫：「这怎么办哪，老</w:t>
      </w:r>
    </w:p>
    <w:p>
      <w:r>
        <w:t>婆，我不能眼睁睁看着你被干哪。」医生赶忙叫住他说：「你作为患者的直系亲属，赶紧决定，只剩下10分钟了。」</w:t>
      </w:r>
    </w:p>
    <w:p>
      <w:r>
        <w:t>刘文爸抬起头，看了看我，然后扭过头去。医生大叫，「赶紧，别管她是不是你妈，爬上去，和她性交，要不来不</w:t>
      </w:r>
    </w:p>
    <w:p>
      <w:r>
        <w:t>及了。」妈的，此时我第一个念头就是，这医生是不是我一面之缘的好朋友啊，这么帮我。我也不管了，她老公就</w:t>
      </w:r>
    </w:p>
    <w:p>
      <w:r>
        <w:t>在边上看着，那我就大鸡巴插吧。</w:t>
      </w:r>
    </w:p>
    <w:p>
      <w:r>
        <w:t>我脱下裤子，20厘米的大鸡巴已经坚挺无比，内裤一脱，鸡巴嘭的一声弹出来，我上了床，分开刘文妈粗肥修</w:t>
      </w:r>
    </w:p>
    <w:p>
      <w:r>
        <w:t>长的大腿，跪在她雪白壮硕的高大裸体下。</w:t>
      </w:r>
    </w:p>
    <w:p>
      <w:r>
        <w:t>用手指分开两片肥厚的阴唇，龟头顶住阴道口，阴唇紧紧包裹住我的鸡巴，轻轻一送，随着身后哎呀一声叹息，</w:t>
      </w:r>
    </w:p>
    <w:p>
      <w:r>
        <w:t>鸡巴顺滑的插进了刘文妈湿乎乎的骚屄里。</w:t>
      </w:r>
    </w:p>
    <w:p>
      <w:r>
        <w:t>不愧是181 身高的大个子女人，竟然毫不费力的容纳进我20厘米的大鸡巴，我分开刘娟的两条又长又粗的肥腿，</w:t>
      </w:r>
    </w:p>
    <w:p>
      <w:r>
        <w:t>两条粗壮的小腿弯曲在大腿上，挤得腿肚子上的肌肉像两边分散开，小腿霎时粗壮无比，我一只手根本抓不住。</w:t>
      </w:r>
    </w:p>
    <w:p>
      <w:r>
        <w:t>就这样，我分开刘娟的大腿，鸡巴送进，抽出，不停的做活塞运动。我知道时间不多，也不玩什么九浅一深了，</w:t>
      </w:r>
    </w:p>
    <w:p>
      <w:r>
        <w:t>尽快让刘文妈到达高潮，如果我能射精，那是最好不过了。</w:t>
      </w:r>
    </w:p>
    <w:p>
      <w:r>
        <w:t>我看着眼下的女人，高大丰满的体型，平躺在床上，比我还要高出半个头，雪白的肥腿中间，茂密的阴毛中间</w:t>
      </w:r>
    </w:p>
    <w:p>
      <w:r>
        <w:t>直挺挺插着一根来回抽送的肉棒，只有欧美妇女才有的肥厚阴唇紧紧包裹住我的鸡巴，此时，我的身下就是梦寐以</w:t>
      </w:r>
    </w:p>
    <w:p>
      <w:r>
        <w:t>求完美的女人，大屁股、大粗腿、大高个、我的鸡巴越发的充胀，抓着刘娟那粗肥无比雪白的小腿肚子，大鸡巴飞</w:t>
      </w:r>
    </w:p>
    <w:p>
      <w:r>
        <w:t>速的抽送着。</w:t>
      </w:r>
    </w:p>
    <w:p>
      <w:r>
        <w:t>刘娟的阴道温暖的紧紧的包裹住我的大鸡巴，淫水像浪花一样从身体深处流出，不停冲刷着我的龟头，阴道一</w:t>
      </w:r>
    </w:p>
    <w:p>
      <w:r>
        <w:t>阵阵的缩紧，像是小嘴巴在吸吮着我的鸡巴一样。鸡巴飞速的抽动，她两片肥大的阴唇牢牢贴在我的阴茎根部，随</w:t>
      </w:r>
    </w:p>
    <w:p>
      <w:r>
        <w:t>着大鸡巴运动，一下子被挤进阴道，一下子被翻出来。</w:t>
      </w:r>
    </w:p>
    <w:p>
      <w:r>
        <w:t>刘娟在我猛烈的抽动下，阴道越来越紧，淫水不断的被从阴道肉壁和鸡巴中间挤压出来，并在阴道口打成大片</w:t>
      </w:r>
    </w:p>
    <w:p>
      <w:r>
        <w:t>的泡沫。我用力抽插了差不多两分钟，已经干了300 多下。</w:t>
      </w:r>
    </w:p>
    <w:p>
      <w:r>
        <w:t>接下来我伏在刘娟丰满高大的身子上，身子用力往前顶，她两条粗肥的白腿夹住我的腰身，刘娟太高了，我几</w:t>
      </w:r>
    </w:p>
    <w:p>
      <w:r>
        <w:t>乎不用弯腰就能亲到她的乳房，我压在她柔美雪白的肉身上，她的大粗腿紧紧箍住我的腰，我把头埋在她两只丰硕</w:t>
      </w:r>
    </w:p>
    <w:p>
      <w:r>
        <w:t>的乳房里，用力的捏着刘娟雪白的大奶子，下身粗大的鸡巴用力飞快的干着身下这个高达肥壮的妇女。</w:t>
      </w:r>
    </w:p>
    <w:p>
      <w:r>
        <w:t>我能听到刘娟的喘息越来越重，甚至开始微微的呻吟，我更加大抽插力度，我的肚子猛烈撞击着她的小腹，发</w:t>
      </w:r>
    </w:p>
    <w:p>
      <w:r>
        <w:t>出啪啪的响声。可以想象，身后的刘文爸，眼睁睁看着自己老婆被男人疯狂的干着，会是怎样的心情。</w:t>
      </w:r>
    </w:p>
    <w:p>
      <w:r>
        <w:t>在我飞速的抽动下，刘娟抬起了头，轻声的呻吟起来，我赶忙停下，对医生说：「医生，她好像醒了。」可是</w:t>
      </w:r>
    </w:p>
    <w:p>
      <w:r>
        <w:t>我一停，刘娟马上又把头歪在一旁。</w:t>
      </w:r>
    </w:p>
    <w:p>
      <w:r>
        <w:t>医生说，「病人苏醒是有一个过程的，在这中间，要不停的刺激她，现在已经有迹象了，不能听。」那我也不</w:t>
      </w:r>
    </w:p>
    <w:p>
      <w:r>
        <w:t>客气了，我一口吊住一直大奶子，另一只手使劲揉搓着，下体飞速的在这个素不相识却有对我来说完美异常的高个</w:t>
      </w:r>
    </w:p>
    <w:p>
      <w:r>
        <w:t>子妇女身上猛烈的撞击着，而这一切，又是在她丈夫的注视之下。</w:t>
      </w:r>
    </w:p>
    <w:p>
      <w:r>
        <w:t>慢慢的，刘娟的手不知什么时候搭在我的手上，紧紧的抓着，她眉毛微蹙，嘴巴张开，娇喘吁吁。这时，医生</w:t>
      </w:r>
    </w:p>
    <w:p>
      <w:r>
        <w:t>说，「病人快醒了，来咱们这样，换个姿势，让病人跪在床上，这样血液会往她头部流，来，大哥，你也帮帮忙。」</w:t>
      </w:r>
    </w:p>
    <w:p>
      <w:r>
        <w:t>刘文爸此时走了过来，看着病床上自己赤裸的老婆，和老婆身子上光溜溜的男人，我当着他的面，停止了抽动，从</w:t>
      </w:r>
    </w:p>
    <w:p>
      <w:r>
        <w:t>他老婆雪白高大的身子上直起身，然后，把我的大鸡巴从他老婆的骚屄里拔出来，噗的一声，阴部已经被我干的是</w:t>
      </w:r>
    </w:p>
    <w:p>
      <w:r>
        <w:t>糊糊一片，阴道口大大的被撑开了一个圆洞，洞口周围全是白白的泡沫。</w:t>
      </w:r>
    </w:p>
    <w:p>
      <w:r>
        <w:t>刘文爸看到我这么又粗又大的鸡巴刚才就插在自己老婆的阴道里，鸡巴上沾满了自己老婆的淫水，夹杂着无可</w:t>
      </w:r>
    </w:p>
    <w:p>
      <w:r>
        <w:t>奈何和愤怒，冲我摆摆手，让我让开，我识趣的下到床边，一起抬起这个有181 身高高大壮硕的妇女，然后翻了个</w:t>
      </w:r>
    </w:p>
    <w:p>
      <w:r>
        <w:t>身，刘娟趴在病床上，我分开刘娟粗壮修长的白腿，上床，跪在她腿中间，然后搂起她的腰，三个人一起用力，把</w:t>
      </w:r>
    </w:p>
    <w:p>
      <w:r>
        <w:t>刘娟硕大无朋的大白屁股高高撅起。</w:t>
      </w:r>
    </w:p>
    <w:p>
      <w:r>
        <w:t>虽然之前有思想准备，但是当我真正跪在刘娟的身后，看着这个高个子女人如此肥大浑圆，丰腴宽大，比脸盆</w:t>
      </w:r>
    </w:p>
    <w:p>
      <w:r>
        <w:t>还要大上一整圈圆滚滚的大肥屁股的时候，看着181 身高的她，撅起大屁股跪在我身前，两条粗肥修长的大腿岔开，</w:t>
      </w:r>
    </w:p>
    <w:p>
      <w:r>
        <w:t>跪在床上两条粗壮的，腿肚子上圆滚滚的小腿，看到她修长洁白的上身和优美的熟妇曲线的时候，我握着鸡巴的手</w:t>
      </w:r>
    </w:p>
    <w:p>
      <w:r>
        <w:t>竟然禁不住用力套弄起来。</w:t>
      </w:r>
    </w:p>
    <w:p>
      <w:r>
        <w:t>我看着眼前白花花赤裸修长的女人，这是我干过的所有女人当中，最大、最肥、最宽、最圆的屁股，看着她深</w:t>
      </w:r>
    </w:p>
    <w:p>
      <w:r>
        <w:t>深的屁眼，撅起屁股中间紧皱的菊花，还有下面让我干得春潮翻滚溃不成军的阴部，看到她湿乎乎，黑乎乎又肥又</w:t>
      </w:r>
    </w:p>
    <w:p>
      <w:r>
        <w:t>大的阴唇，我竟然，我竟然撸着鸡巴在她屁股上蹭着，然后，然后竟然背部一麻，一股浓浓的精液噗噗喷涌而出。</w:t>
      </w:r>
    </w:p>
    <w:p>
      <w:r>
        <w:t>射的刘娟的大屁股上，后背上，甚至射到她散开的长发上，此时，刘文爸和医生还在床边，看到我竟然抚摸着</w:t>
      </w:r>
    </w:p>
    <w:p>
      <w:r>
        <w:t>妇女肥大雪白的屁股，射精了，他一下子大叫起来，「我老婆还没醒呢，你就射了，那以前不是白干了，我老婆让</w:t>
      </w:r>
    </w:p>
    <w:p>
      <w:r>
        <w:t>你白干了，啊！」他看着我粗大的鸡巴直挺挺的贴在老婆雪白丰腴的大屁股上，阴茎不停的抽动着，精液不停的喷</w:t>
      </w:r>
    </w:p>
    <w:p>
      <w:r>
        <w:t>射在自己老婆的屁股上，顺着撅起的屁股又流到了了她的后背上，身子上。</w:t>
      </w:r>
    </w:p>
    <w:p>
      <w:r>
        <w:t>我这才回过神，握住还在流着精液的鸡巴，说：「没，没事，怎么会这样，我还行，我还行。」说着握住鸡巴，</w:t>
      </w:r>
    </w:p>
    <w:p>
      <w:r>
        <w:t>就把冒着白浆的龟头顶到了刘娟的阴门上。</w:t>
      </w:r>
    </w:p>
    <w:p>
      <w:r>
        <w:t>刘文爸大声叫着，「别这么捅进去，上面还沾着你的精液呢，我老婆会怀孕的。」我不管那么多，我心想，以</w:t>
      </w:r>
    </w:p>
    <w:p>
      <w:r>
        <w:t>前我干你儿媳妇，连干一宿，连射八次，鸡巴就没从你儿媳妇骚屄里拔出来，前几天还跟你儿媳妇口爆加内射呢。</w:t>
      </w:r>
    </w:p>
    <w:p>
      <w:r>
        <w:t>你要愿意，你这又高又大，大屁股大粗腿的老婆，我能连射10回不软。</w:t>
      </w:r>
    </w:p>
    <w:p>
      <w:r>
        <w:t>我腰部一顶，粗大坚硬的鸡巴混杂着淫水和精液再次插到刘娟的骚屄里，嫩比里温暖的嫩肉一下子又紧紧包裹</w:t>
      </w:r>
    </w:p>
    <w:p>
      <w:r>
        <w:t>住我的鸡巴。</w:t>
      </w:r>
    </w:p>
    <w:p>
      <w:r>
        <w:t>我看着身下的女人，抓住她两瓣雪白丰厚的臀丘，鸡巴用力使劲狂干，因为是跪在床上厥着屁股，所以显得刘</w:t>
      </w:r>
    </w:p>
    <w:p>
      <w:r>
        <w:t>娟的腰肢很细，而大屁股则愈发的宽大肥美，上面还沾满了我的精液。</w:t>
      </w:r>
    </w:p>
    <w:p>
      <w:r>
        <w:t>她雪白的屁股中央，黑色阴毛覆盖着的阴部，直挺挺的插着我的鸡巴，飞速的抽动着，两片肥大的阴唇照例不</w:t>
      </w:r>
    </w:p>
    <w:p>
      <w:r>
        <w:t>断的被我插到阴道里，又翻出来，不断的拉扯着，我用手把射在她屁股上的精液抹满整个屁股，不停揉搓着，抓着</w:t>
      </w:r>
    </w:p>
    <w:p>
      <w:r>
        <w:t>刘娟无比肥硕的屁股蛋子，大鸡巴使劲捅着。</w:t>
      </w:r>
    </w:p>
    <w:p>
      <w:r>
        <w:t>就在一个多小时前，这个女人还只停留在我的幻想之中，高挑丰硕的身材穿着紧身的旗袍，包不住她惹火的身</w:t>
      </w:r>
    </w:p>
    <w:p>
      <w:r>
        <w:t>材，前凸后翘的大奶子和大屁股，而此时，这高大的肉身，着肥硕的屁股就在我的身前，而我的鸡巴，正在她的体</w:t>
      </w:r>
    </w:p>
    <w:p>
      <w:r>
        <w:t>内飞速抽动着。</w:t>
      </w:r>
    </w:p>
    <w:p>
      <w:r>
        <w:t>我发疯似的干着这一个撅着大屁股的骚妇，让她的淫水不停顺着腿间流到床上，已经湿乎乎一大片，每一次抽</w:t>
      </w:r>
    </w:p>
    <w:p>
      <w:r>
        <w:t>动，我的肚皮都会结结实实的撞击在她雪白的屁股上，发出啪啪的响声，我这是伏在她修长的身体上，手伸到胸前，</w:t>
      </w:r>
    </w:p>
    <w:p>
      <w:r>
        <w:t>抓住刘娟丰满的乳房，不停的揉捏着，刘娟的阴道更加紧紧的握住我的大鸡巴，她开始呻吟，肥大的屁股连同整个</w:t>
      </w:r>
    </w:p>
    <w:p>
      <w:r>
        <w:t>高挑的裸身开始不停的筛糠似的痉挛。</w:t>
      </w:r>
    </w:p>
    <w:p>
      <w:r>
        <w:t>刘娟已经渐渐苏醒，多年的性经验让她禁不住支撑起身子，低着头，轻轻摇摆着一头长发，两个丰满的大奶子</w:t>
      </w:r>
    </w:p>
    <w:p>
      <w:r>
        <w:t>在胸前被我干得不停摆动，肥大浑圆的屁股熟练的扭动着，配合着自己湿漉漉的成熟的阴道吞吐着身后这个男人粗</w:t>
      </w:r>
    </w:p>
    <w:p>
      <w:r>
        <w:t>大的鸡巴。</w:t>
      </w:r>
    </w:p>
    <w:p>
      <w:r>
        <w:t>我的鸡巴一刻不停的猛烈干着，刘娟含糊不清的呻吟着，可能他丈夫和医生都听不清，但我却可以听个大概：</w:t>
      </w:r>
    </w:p>
    <w:p>
      <w:r>
        <w:t>「啊，啊，好舒服，好儿子，干死妈妈了啊，你的鸡巴，啊，鸡巴怎么这么大，啊插死我，啊，你，你娶媳妇了，</w:t>
      </w:r>
    </w:p>
    <w:p>
      <w:r>
        <w:t>妈妈让谁干那，啊，啊，妈妈丢人啦，啊，啊，不行了，你太猛了，啊，到了，到了，啊，啊。」刘娟肥大的屁股</w:t>
      </w:r>
    </w:p>
    <w:p>
      <w:r>
        <w:t>使劲向后撅着，她高大肥美的身体跪在病床上，浑身赤裸的被身后的男人猛烈的干着，而自己的丈夫还在一旁看着。</w:t>
      </w:r>
    </w:p>
    <w:p>
      <w:r>
        <w:t>在她高大雪白的身体面前，我就像是一个小孩子在干着一个成熟的女人一样。</w:t>
      </w:r>
    </w:p>
    <w:p>
      <w:r>
        <w:t>我开始发起了最后的冲刺，我双手紧紧抓住她肥大的臀肉，鸡巴使劲抽出，只留龟头嵌在阴道口，然后用力插</w:t>
      </w:r>
    </w:p>
    <w:p>
      <w:r>
        <w:t>入，20厘米的大鸡巴每次都全根没入，每次都让她的阴道完全空虚，又全部胀满，刘娟撅着屁股，一手伸到自己推</w:t>
      </w:r>
    </w:p>
    <w:p>
      <w:r>
        <w:t>荐，飞速揉搓和阴蒂，带来更大的快感，终于完全清醒起来。</w:t>
      </w:r>
    </w:p>
    <w:p>
      <w:r>
        <w:t>她大声叫着，「啊，啊，太大了，插死我了，不行了，我要到了，到了，到了，啊，啊，啊，到了啊。」刘娟</w:t>
      </w:r>
    </w:p>
    <w:p>
      <w:r>
        <w:t>肥大的屁股不停扭动着，整个高大的裸体筛糠似的颤抖着，我也忍不住乐，把大鸡巴一下子全都插进去，享受着刘</w:t>
      </w:r>
    </w:p>
    <w:p>
      <w:r>
        <w:t>娟阴道里痉挛所带来阵阵快速的紧缩感。</w:t>
      </w:r>
    </w:p>
    <w:p>
      <w:r>
        <w:t>刘文爸看到我跪在自己老婆181 身高的壮硕身体后面，直挺挺的，大鸡巴全部插到；老婆腿间的阴道中，一动</w:t>
      </w:r>
    </w:p>
    <w:p>
      <w:r>
        <w:t>不动，他知道什么快到了，赶忙过来，大叫着：「不行，不能射里面，我老婆才44，还能怀上孩子，不行，啊，不</w:t>
      </w:r>
    </w:p>
    <w:p>
      <w:r>
        <w:t>能，不要玩我老婆啊！」刘文爸还是晚了一步，我用力的干着刘娟高大丰满的身体，鸡巴一下下顶到她阴道的尽头，</w:t>
      </w:r>
    </w:p>
    <w:p>
      <w:r>
        <w:t>我更加使劲，用力一顶，龟头堵住一个小小肉环一样的东西，然后撸在我龟头上，我一用力，鸡巴更深的插入。</w:t>
      </w:r>
    </w:p>
    <w:p>
      <w:r>
        <w:t>刘娟啊啊大叫，身体高潮更加激烈，雪白的后背和丰满的臀丘泛起阵阵的红晕，原来我的鸡巴捅进了她的子宫</w:t>
      </w:r>
    </w:p>
    <w:p>
      <w:r>
        <w:t>口。我背部一麻，直挺挺的，大鸡巴，一股猛烈的精液直喷而出，全都直接射到刘娟的子宫里。</w:t>
      </w:r>
    </w:p>
    <w:p>
      <w:r>
        <w:t>刘娟被剧烈的性交彻底惊醒了，任由身后插着的大鸡巴一股股浓烈炽热的精液充满她的子宫，她的阴道，浑身</w:t>
      </w:r>
    </w:p>
    <w:p>
      <w:r>
        <w:t>剧烈的抽搐着。我抱着她肥大雪白的屁股，射了差不多一分钟，才渐渐感到一股无力，我把鸡巴拔出，而刘娟的高</w:t>
      </w:r>
    </w:p>
    <w:p>
      <w:r>
        <w:t>潮还在一波接着一波，她仰起头，用力摇动着长发，眼睛失神的睁着，嘴巴微张，口水顺着嘴角往下流。</w:t>
      </w:r>
    </w:p>
    <w:p>
      <w:r>
        <w:t>医生这时说，「她就要醒了，再加一把。」</w:t>
      </w:r>
    </w:p>
    <w:p>
      <w:r>
        <w:t>说着，我顺着刘娟岔开的粗腿，钻到她跪着的修长身体下，握住鸡巴，使劲塞到她的嘴巴里，用力的顶着，刘</w:t>
      </w:r>
    </w:p>
    <w:p>
      <w:r>
        <w:t>娟虽然没有完全清醒，但却下意识的用舌头搅动着我的龟头。我则抱住她肥大浑圆的屁股，一头扎进她湿漉漉的阴</w:t>
      </w:r>
    </w:p>
    <w:p>
      <w:r>
        <w:t>部，用力舔着她的阴蒂，同时伸出手插进她的阴道里飞速抽插。</w:t>
      </w:r>
    </w:p>
    <w:p>
      <w:r>
        <w:t>刘娟不仅骚屄紧致，口活更是一流，嘴巴包满我的阴茎，舌尖不停的在龟头上跳动，还时不时来一下深喉，我</w:t>
      </w:r>
    </w:p>
    <w:p>
      <w:r>
        <w:t>忍不住，又是一股精液，噗噗射到刘娟的嘴巴里，而与此同时，刘娟大屁股飞速抽动，然后一屁股醉倒我的脑袋上，</w:t>
      </w:r>
    </w:p>
    <w:p>
      <w:r>
        <w:t>一股浓烈的淫水喷涌而出，一点不剩的全喷到我的脸上。</w:t>
      </w:r>
    </w:p>
    <w:p>
      <w:r>
        <w:t>我想，妈的前两天你儿媳妇淫水喷我一脸，现在你又喷我一脸。这时，我抱着刘娟雪白的肥臀，腰一使劲，两</w:t>
      </w:r>
    </w:p>
    <w:p>
      <w:r>
        <w:t>人一起翻了个身，变成她躺在床上，我压在她身上，我抬起头抹了一把湿漉漉的脸，直起身，然后把鸡巴从刘娟的</w:t>
      </w:r>
    </w:p>
    <w:p>
      <w:r>
        <w:t>嘴巴里抽出来，这时，刘娟嘴角、骚屄里源源不断流着我的精液，而她的屁股上，后背上，头发上，也都沾满了我</w:t>
      </w:r>
    </w:p>
    <w:p>
      <w:r>
        <w:t>的精液。</w:t>
      </w:r>
    </w:p>
    <w:p>
      <w:r>
        <w:t>刘文爸被如此激烈的性交镇住了，没想到男欢女爱能到达如此程度，而更难以相信的是，自己竟然亲眼看着老</w:t>
      </w:r>
    </w:p>
    <w:p>
      <w:r>
        <w:t>婆被男人如此的玩弄，直到我下床，他才反应过来，一下子扑到刘娟的身前，说：「刘文妈，刘文妈，你醒了吗？」</w:t>
      </w:r>
    </w:p>
    <w:p>
      <w:r>
        <w:t>刘娟双眼无神的望着天花板，呆滞的点了点头，医生说，「她现在神智还不是特别清楚，赶紧收拾收拾。」刘文爸</w:t>
      </w:r>
    </w:p>
    <w:p>
      <w:r>
        <w:t>这才拿起毛巾把老婆遍布全身的精液擦干净。我在一边说：「伯父，我……」刘文爸满眼血丝的看着我，说：「伯</w:t>
      </w:r>
    </w:p>
    <w:p>
      <w:r>
        <w:t>父不怪你，伯父不怪你，你也是为阿姨好。」说着竟然流下了眼泪。那个男人看到自己老婆被这么糟蹋还能不伤心</w:t>
      </w:r>
    </w:p>
    <w:p>
      <w:r>
        <w:t>呢？</w:t>
      </w:r>
    </w:p>
    <w:p>
      <w:r>
        <w:t>我说：「伯父，我陪在这里吧，等刘文他们来。」又过了半个多小时，刘娟才完全清醒，说，我这是怎么了，</w:t>
      </w:r>
    </w:p>
    <w:p>
      <w:r>
        <w:t>一低头，看着自己赤身裸体躺在被子里，浑身还黏黏的，下体传来阵阵胀痛，她突然有种被强奸了的感觉，连忙说</w:t>
      </w:r>
    </w:p>
    <w:p>
      <w:r>
        <w:t>：「刘文爸，我是怎么了？」刘文爸忙说，「你晕过去了，多亏人家小曹，救的你。」刘文妈看着我，说，「我不</w:t>
      </w:r>
    </w:p>
    <w:p>
      <w:r>
        <w:t>认识你啊，不过还要是谢谢你。」她下体一阵疼痛，下意识抹了抹，发现阴部竟然肿了，她不知道是怎么回事。她</w:t>
      </w:r>
    </w:p>
    <w:p>
      <w:r>
        <w:t>也不知道这是一个不认识的男人，用大鸡巴干的她。</w:t>
      </w:r>
    </w:p>
    <w:p>
      <w:r>
        <w:t>又过了半天，刘文和吕婧来了，看到妈妈醒了，都舒了一口气。可是看爸爸却表情复杂，不知道是喜是悲，怎</w:t>
      </w:r>
    </w:p>
    <w:p>
      <w:r>
        <w:t>么问，他也不说。</w:t>
      </w:r>
    </w:p>
    <w:p>
      <w:r>
        <w:t>（D ）</w:t>
      </w:r>
    </w:p>
    <w:p>
      <w:r>
        <w:t>吕婧结婚后，休了7 天的产假。我放了她长假，想来就来，不想来就在家歇着。有差不多一个多星期没见到吕</w:t>
      </w:r>
    </w:p>
    <w:p>
      <w:r>
        <w:t>婧。</w:t>
      </w:r>
    </w:p>
    <w:p>
      <w:r>
        <w:t>突然有一天，下班了，刚坐到车里，接到吕婧电话，我说：「喂，吕婧，什么事啊？进门当新媳妇怎么样啊？</w:t>
      </w:r>
    </w:p>
    <w:p>
      <w:r>
        <w:t>婆婆有没有照顾你啊？」吕婧听到我的声音，在电话那头，哇的一声就哭出来，我忙说：「怎么了，别哭，发生什</w:t>
      </w:r>
    </w:p>
    <w:p>
      <w:r>
        <w:t>么事了？」吕婧已经泣不成声：「少弼，刘文刘文。」我忙说：「刘文那小子又欺负你了？」吕婧哭着对我说：「</w:t>
      </w:r>
    </w:p>
    <w:p>
      <w:r>
        <w:t>刘文，刘文他们一家都不是好东西，我恨死他们了。」我心想，这是出什么事了？赶忙说，「吕婧，你别哭，你在</w:t>
      </w:r>
    </w:p>
    <w:p>
      <w:r>
        <w:t>哪儿呢？我找你去。」约好了地点，赶紧驱车前往。</w:t>
      </w:r>
    </w:p>
    <w:p>
      <w:r>
        <w:t>到了我俩经常见面的酒吧，很清静，空间很大，桌子很少，适合窃窃私语。</w:t>
      </w:r>
    </w:p>
    <w:p>
      <w:r>
        <w:t>我走进酒吧的时候，看到吕婧已经坐在最里面角落的沙发上，桌子上摆着一叠纸巾，带着大大的墨镜。我走上</w:t>
      </w:r>
    </w:p>
    <w:p>
      <w:r>
        <w:t>前，吕婧摘掉墨镜，发现眼睛都哭肿了。</w:t>
      </w:r>
    </w:p>
    <w:p>
      <w:r>
        <w:t>我连忙坐到她面前，说：「到底怎么了？」</w:t>
      </w:r>
    </w:p>
    <w:p>
      <w:r>
        <w:t>吕婧见到我，再也忍不住，说：「刘文，刘文和她妈有事儿！」果不其然，这小子果然和他那181 身高的壮妇</w:t>
      </w:r>
    </w:p>
    <w:p>
      <w:r>
        <w:t>母亲不干不净，我连忙安慰她，要了两杯清酒，劝了半天，几杯酒下肚，吕婧总算是恢复了平静，向我讲了她嫁入</w:t>
      </w:r>
    </w:p>
    <w:p>
      <w:r>
        <w:t>刘家这不平常的一星期。</w:t>
      </w:r>
    </w:p>
    <w:p>
      <w:r>
        <w:t>那一天刘文的妈妈刘娟从医院里清醒过来之后，养了一天，检查精神一切正常，只是受到惊吓，便回家休养了。</w:t>
      </w:r>
    </w:p>
    <w:p>
      <w:r>
        <w:t>刘文他爸家是四室两厅的大房子，刘文的屋子和父母的屋子相隔着狭长的走廊，而另外的两间是客房，在客厅和饭</w:t>
      </w:r>
    </w:p>
    <w:p>
      <w:r>
        <w:t>厅的另一方，刘娟回家之后，总是住在客房的其中一间，虽然同住一个屋檐下，倒也是不互相耽误。</w:t>
      </w:r>
    </w:p>
    <w:p>
      <w:r>
        <w:t>到了第四天，刘娟已经差不多恢复正常了，原本吕婧觉得，这场闹剧终于结束，以后可以安心过日子了。没想</w:t>
      </w:r>
    </w:p>
    <w:p>
      <w:r>
        <w:t>到，风波才刚刚开始。自从刘娟回家之后，都是吕婧和刘文在照顾，刘文爸整天神情恍惚，动不动就出去喝闷酒，</w:t>
      </w:r>
    </w:p>
    <w:p>
      <w:r>
        <w:t>很晚才带着酒气回家，刘文问为什么，他爸总是叹口气，摇摇头，然后什么都不说。</w:t>
      </w:r>
    </w:p>
    <w:p>
      <w:r>
        <w:t>这一天，刘文爸又是很晚才回来，刘文出去了，吕婧自己在客厅里看电视，刘娟早就已经回客房休息了。刘文</w:t>
      </w:r>
    </w:p>
    <w:p>
      <w:r>
        <w:t>爸一进屋，吕婧就闻到一股酒气，赶忙起身，说：「爸，您回来啦？」刘文爸含糊答应了一声，晃晃悠悠的进了刘</w:t>
      </w:r>
    </w:p>
    <w:p>
      <w:r>
        <w:t>娟的屋子，就听到里面开始争吵起来。</w:t>
      </w:r>
    </w:p>
    <w:p>
      <w:r>
        <w:t>刘文爸：「我这几天一直憋着，看你好得差不多了，这事咱得说道说道，要不我过不去这坎。」刘娟：「我看</w:t>
      </w:r>
    </w:p>
    <w:p>
      <w:r>
        <w:t>你这几天闷闷不乐的，说吧，说什么？」刘文爸：「咱孩子婚礼那天，到底怎么回事？」这是刘娟更不愿意想起的</w:t>
      </w:r>
    </w:p>
    <w:p>
      <w:r>
        <w:t>回忆，听到刘文爸一说，嗓音立马提高八度：「我哪知道怎么回事？是谁干的？我招谁惹谁了？」刘文爸：「我不</w:t>
      </w:r>
    </w:p>
    <w:p>
      <w:r>
        <w:t>是说大屏幕，我是说你！你在厕所干嘛呢！」刘娟：「我，我，我上厕所还干嘛，撒尿。」刘文爸：「屁！你撒完</w:t>
      </w:r>
    </w:p>
    <w:p>
      <w:r>
        <w:t>尿干嘛呢？我的老脸全让你丢尽了，你说你，四十多岁的人了，怎么还干这种龌龊的事？」刘娟：「我，我，你说，</w:t>
      </w:r>
    </w:p>
    <w:p>
      <w:r>
        <w:t>我嫁到你家那天，你就不行，我从20岁熬到44岁，正是女人最有需求的年龄，你都不行。那我要是不自己解决，我</w:t>
      </w:r>
    </w:p>
    <w:p>
      <w:r>
        <w:t>能熬这么多年吗？」一阵寂静之后，刘文爸说：「我知道，我苦了你，可我问问你，你手机里照片是哪来的？」刘</w:t>
      </w:r>
    </w:p>
    <w:p>
      <w:r>
        <w:t>娟：「我，我，从网上下的刘文爸声音也提高起来，你还真不要脸哪，手机里存这么多乱七八糟的东西，多大年纪</w:t>
      </w:r>
    </w:p>
    <w:p>
      <w:r>
        <w:t>了，还手淫？我感谢你啊，你他妈的没背着我偷汉子！」短暂的寂静之后，刘娟说：「你给我说话注意点。我还问</w:t>
      </w:r>
    </w:p>
    <w:p>
      <w:r>
        <w:t>你呢，那天我送医院以后，到底怎么了？」刘文爸：「怎么了？没怎么。你晕了，然后到医院救醒了。」刘娟：「</w:t>
      </w:r>
    </w:p>
    <w:p>
      <w:r>
        <w:t>你放屁！我自己身体我不知道？我就算晕倒，摔地上了！我阴部能肿了？还有，我身上全是粘糊糊的东西怎么回事？</w:t>
      </w:r>
    </w:p>
    <w:p>
      <w:r>
        <w:t>你别以为我不知道，你以为擦干净了？还有纸篓里的卫生纸，都是精液！你告诉我，你今天必须给我个交代，到底</w:t>
      </w:r>
    </w:p>
    <w:p>
      <w:r>
        <w:t>怎么回事？」说着，刘娟又抽泣起来。没想到自己儿子婚礼上，自己出这么大的丑。都怪刘文婚礼那天，快开始了，</w:t>
      </w:r>
    </w:p>
    <w:p>
      <w:r>
        <w:t>非得和妈来一次，刚扶着桌子，大屁股撅起来，把旗袍撩开，把裤衩脱下，刘文鸡巴插到刘娟骚屄里还没捅几下，</w:t>
      </w:r>
    </w:p>
    <w:p>
      <w:r>
        <w:t>他爸就来了。赶紧收手，这倒好，下面水就没停过。要不是刘文捅那几下，自己也不至于上厕所去手淫。</w:t>
      </w:r>
    </w:p>
    <w:p>
      <w:r>
        <w:t>可更让刘娟费解的是，自己在昏迷当中，竟然梦到了有个男人在干自己，而且很清晰的感觉到下体被一根硕大</w:t>
      </w:r>
    </w:p>
    <w:p>
      <w:r>
        <w:t>的肉棒捅着。甚至到后来，依稀记得自己撅着大屁股跪在床上，身后有个男人在扶着自己的屁股用力插着，到最后，</w:t>
      </w:r>
    </w:p>
    <w:p>
      <w:r>
        <w:t>还含住了大鸡巴，在自己嘴里射精了。</w:t>
      </w:r>
    </w:p>
    <w:p>
      <w:r>
        <w:t>她以为是梦。可是醒来之后，越发觉得不对劲，首先是自己下体火辣辣的胀痛，她悄悄扒开阴唇，发现阴唇湿</w:t>
      </w:r>
    </w:p>
    <w:p>
      <w:r>
        <w:t>乎乎的，阴道里更是胀痛，还粘糊糊的。阴毛上都是淫水干燥之后的白屑。更让她不可思议的是，当她下体用力，</w:t>
      </w:r>
    </w:p>
    <w:p>
      <w:r>
        <w:t>从阴道里挤出一股乳白色的粘液，她闻了闻，就是男人的精液。</w:t>
      </w:r>
    </w:p>
    <w:p>
      <w:r>
        <w:t>加上自己屁股，胸脯也有被抓了之后的疼痛感和红红的手印，刘娟确信自己在昏厥的这段时间，被男人蹂躏过。</w:t>
      </w:r>
    </w:p>
    <w:p>
      <w:r>
        <w:t>可是，自己丈夫一直陪着自己，而问他的时候，他吞吞吐吐的，一定有事。让她寒心的是，很有可能自己在昏迷的</w:t>
      </w:r>
    </w:p>
    <w:p>
      <w:r>
        <w:t>时间里，被男人干了，而丈夫就在旁边看着。这让她想着就害怕。</w:t>
      </w:r>
    </w:p>
    <w:p>
      <w:r>
        <w:t>刘娟：「我在厕所手淫，让你丢了脸，我对不起你，我知道，可是，我住院之后，到底怎么了？不光我身上，</w:t>
      </w:r>
    </w:p>
    <w:p>
      <w:r>
        <w:t>头发上，我里面，下面，都有精液流出来！我是你老婆！在我晕倒的时候，你们到底干了什么？」吕婧说，当她听</w:t>
      </w:r>
    </w:p>
    <w:p>
      <w:r>
        <w:t>到这里的时候，都惊呆了，怎么这一家子人都好像咸湿异常似的，可是后来，她更听傻了。</w:t>
      </w:r>
    </w:p>
    <w:p>
      <w:r>
        <w:t>这时候，屋里一点声音也没有，吕婧多了个心眼，把电视和灯都关了，然后走回屋子，嘭的关上门，又蹑手蹑</w:t>
      </w:r>
    </w:p>
    <w:p>
      <w:r>
        <w:t>脚的走到另一间客房。</w:t>
      </w:r>
    </w:p>
    <w:p>
      <w:r>
        <w:t>过了好一阵子，才听到刘文爸重重的一声叹息，然后就把如何救治，医生怎么劝阻，又让我口交、手淫、干刘</w:t>
      </w:r>
    </w:p>
    <w:p>
      <w:r>
        <w:t>娟的事情都说了出来，刘娟听完之后，失声痛哭，说：「老刘啊老刘，你还是个男人吗，你看着自己老婆被别的男</w:t>
      </w:r>
    </w:p>
    <w:p>
      <w:r>
        <w:t>人干，还射到我里面，你疯了吧！你真是个大王八！」刘文爸：「我不也是没办法吗，医生说你要是不赶紧救醒，</w:t>
      </w:r>
    </w:p>
    <w:p>
      <w:r>
        <w:t>或者用电击，会造成终生后遗症，我怎么舍得你变成植物人呢？」刘娟：「可是，你也不能让别的男人干我啊！你</w:t>
      </w:r>
    </w:p>
    <w:p>
      <w:r>
        <w:t>怎么不上？」刘文爸：「我上了，可是，我不行！」刘娟更生气了：「你看看你，你看看你！你太没用了！你但凡</w:t>
      </w:r>
    </w:p>
    <w:p>
      <w:r>
        <w:t>要行，我也不至于要靠手淫来解决，我也不会在婚礼上被拍下来出丑，我更不会在医院里被别的男人糟蹋！我更不</w:t>
      </w:r>
    </w:p>
    <w:p>
      <w:r>
        <w:t>会……」说到这里，刘娟戛然而止。我听吕婧说到这里的时候，我知道，刘娟要说的是，如果她老公行的话，自己</w:t>
      </w:r>
    </w:p>
    <w:p>
      <w:r>
        <w:t>也不会和儿子通奸乱伦了。可是这刘娟哪敢说啊。</w:t>
      </w:r>
    </w:p>
    <w:p>
      <w:r>
        <w:t>吕婧说到这，心情稍平静了一些，说，「曹少弼，我真服了你了，说你是大淫魔一点都不过分，我婆婆就这么</w:t>
      </w:r>
    </w:p>
    <w:p>
      <w:r>
        <w:t>阴差阳错让你给上了。」我说：「操，还不是那医生帮了大忙，一个劲儿鼓动大叔让我肏他老婆，再说，你婆婆那</w:t>
      </w:r>
    </w:p>
    <w:p>
      <w:r>
        <w:t>大身板儿，我现在想起来鸡巴还硬呢。」吕婧说：「我婆婆可真够高的，又高又壮，你最喜欢这样的吧。她那个大</w:t>
      </w:r>
    </w:p>
    <w:p>
      <w:r>
        <w:t>粗腿，腿肚子比我还粗两圈，抱着干她骚屄的时候特爽吧。」我微微一笑：「那还用说，你婆婆是久旱逢甘霖，那</w:t>
      </w:r>
    </w:p>
    <w:p>
      <w:r>
        <w:t>淫水喷的，你们这些小女人根本比不了，我就在你公公面前干她，你婆婆潮吹时候，你公公都傻了，丫阳痿多年，</w:t>
      </w:r>
    </w:p>
    <w:p>
      <w:r>
        <w:t>医生让他干自己老婆，丫竟然不知不觉射精了。我操，逗死我了。」吕婧这时不笑了，说：「去他妈的久旱逢甘霖，</w:t>
      </w:r>
    </w:p>
    <w:p>
      <w:r>
        <w:t>丫那骚屄有人捅……」那天晚上，吕婧的老公彻夜未归，直到早上才回来。吕婧偷听半宿，除了偷听到她婆婆竟然</w:t>
      </w:r>
    </w:p>
    <w:p>
      <w:r>
        <w:t>被我干了之外，还很感兴趣的是婆婆的手机，这个老女人还私存男人的裸照，想想，自己都弄不着男人露鸡巴的照</w:t>
      </w:r>
    </w:p>
    <w:p>
      <w:r>
        <w:t>片，她是从哪弄来的。于是，趁着婆婆去上厕所，她偷偷打开了婆婆的手机——完全惊到了。</w:t>
      </w:r>
    </w:p>
    <w:p>
      <w:r>
        <w:t>在一个私密的文件夹里，存着几十张男人光着的照片，虽然没有头，但从身材、高矮，特别是男人高高耸立的</w:t>
      </w:r>
    </w:p>
    <w:p>
      <w:r>
        <w:t>大鸡巴来看，像极了自己的老公刘文，她脑子一片空白，自己的老公在外面沾花惹草是一定的，但不会和他妈也有</w:t>
      </w:r>
    </w:p>
    <w:p>
      <w:r>
        <w:t>一腿吧？吕婧宁愿相信这是个巧合，大不了是自己婆婆恰巧下到了和儿子差不多的照片。可是，很快她就印证了自</w:t>
      </w:r>
    </w:p>
    <w:p>
      <w:r>
        <w:t>己的猜测。</w:t>
      </w:r>
    </w:p>
    <w:p>
      <w:r>
        <w:t>吕婧等了半宿，当晚很早就睡下了。她向来睡得很死，可是不知道因为是怀孕还是怎的，一直昏昏沉沉的。不</w:t>
      </w:r>
    </w:p>
    <w:p>
      <w:r>
        <w:t>知道是几点，老公突然推她，说：「吕婧，吕婧，醒醒，醒醒。」她嫌烦就没搭理他。可是，她老公竟然蹑手蹑脚</w:t>
      </w:r>
    </w:p>
    <w:p>
      <w:r>
        <w:t>的出去了。吕婧摸了摸身边的床，确认身边没人，她一下子惊醒了。这大半夜的，老公背着自己溜出去肯定干不了</w:t>
      </w:r>
    </w:p>
    <w:p>
      <w:r>
        <w:t>好事，于是她顾不上穿衣服，光着身子蹑手蹑脚的跟了出去。</w:t>
      </w:r>
    </w:p>
    <w:p>
      <w:r>
        <w:t>走出屋门，看到她婆婆住的客房微开了一条门缝，在黑暗中显得格外扎眼，屋里面传出一阵窃窃私语。吕婧偷</w:t>
      </w:r>
    </w:p>
    <w:p>
      <w:r>
        <w:t>偷跟过去，透着门缝，看到自己的老公刘文赤身裸体站在他妈的床前，而婆婆刘娟躺在床上，脸离自己儿子的裆部</w:t>
      </w:r>
    </w:p>
    <w:p>
      <w:r>
        <w:t>还不足一个胳膊长，而且，刘娟只在肚子上盖了一条比枕巾大不了多少的毯子，高大丰满的肉身几乎和床一般长。</w:t>
      </w:r>
    </w:p>
    <w:p>
      <w:r>
        <w:t>虽然有吕婧老公当着，看不到婆婆硕大的乳房，但是下体却完全暴露出来，一大团乌黑的阴毛在她宽阔的胯骨，</w:t>
      </w:r>
    </w:p>
    <w:p>
      <w:r>
        <w:t>雪白的肥腿中间，显得格外扎眼。刘芳两条长腿微微叉开，粗壮的小腿微微蜷起。吕婧知道，婆婆的身子毫无保留</w:t>
      </w:r>
    </w:p>
    <w:p>
      <w:r>
        <w:t>的在刘文的视线里，而刘文的鸡巴也让婆婆一览无遗。</w:t>
      </w:r>
    </w:p>
    <w:p>
      <w:r>
        <w:t>刘文：「妈，你就让我和你睡一宿吧。」</w:t>
      </w:r>
    </w:p>
    <w:p>
      <w:r>
        <w:t>刘娟：「儿子，你说什么哪？你刚结婚，你老婆就在那屋睡着呢。你怎么能还想这事呢？以前是看你小，整天</w:t>
      </w:r>
    </w:p>
    <w:p>
      <w:r>
        <w:t>手淫，妈迫不得已才让你玩儿，可久而久之你倒赖上了，现在你都结婚了，妈也该放手了，赶紧回去。」刘文：「</w:t>
      </w:r>
    </w:p>
    <w:p>
      <w:r>
        <w:t>妈，婚礼那天就没干成你，你看，都硬成什么样了。」说着，刘文就握着鸡巴往他妈那送，被刘娟挡住了。</w:t>
      </w:r>
    </w:p>
    <w:p>
      <w:r>
        <w:t>刘娟：「儿子，妈以前和你做，是怕你憋出毛病，可现在你结婚了，有老婆了，你有劲儿给你老婆使吧。」刘</w:t>
      </w:r>
    </w:p>
    <w:p>
      <w:r>
        <w:t>文：「妈，你说，你们给我找的是什么东西？看丫长那操行，大肿眼泡，大圆脸，丑不说，一看就是个骚货，她他</w:t>
      </w:r>
    </w:p>
    <w:p>
      <w:r>
        <w:t>妈的下面比你还黑呢，大阴唇跟你差不多肥，我他妈第一次干她的时候，里面松垮垮的，水巨多。她不到三十岁的</w:t>
      </w:r>
    </w:p>
    <w:p>
      <w:r>
        <w:t>时候我干她，就跟你40岁时候差不多，得有多少男的干她才能干成那样啊。」刘文又说：「我和她第一次，丫就跟</w:t>
      </w:r>
    </w:p>
    <w:p>
      <w:r>
        <w:t>我玩儿花的，还让我给她舔，我操，跟他妈的鸡差不多。再说，丫现在都三个月了，怎么干那。你看，我鸡巴都硬</w:t>
      </w:r>
    </w:p>
    <w:p>
      <w:r>
        <w:t>成这样了，你要不行，我就找小姐去了。」刘娟叹了一口气：「跟你说多少次了，可千万不能找小姐，万一得病了</w:t>
      </w:r>
    </w:p>
    <w:p>
      <w:r>
        <w:t>怎么办。我给你弄出来吧，你都结婚了，就这一次吧。」说着，刘娟从床上坐起来，她个子实在太高，将近190 的</w:t>
      </w:r>
    </w:p>
    <w:p>
      <w:r>
        <w:t>刘文站在床边，刘娟还得低着头，弯着腰。</w:t>
      </w:r>
    </w:p>
    <w:p>
      <w:r>
        <w:t>刘娟用手套弄着儿子粗壮的鸡巴，时不时往龟头上吐点口水，过了一会，刘娟低下头，把儿子的鸡巴含在嘴里，</w:t>
      </w:r>
    </w:p>
    <w:p>
      <w:r>
        <w:t>头前后摆弄着，给儿子口交。刘文抚摸着他妈的长发，嘴里发出满足的呻吟声。刘文把手伸到刘娟肥大丰满的乳房</w:t>
      </w:r>
    </w:p>
    <w:p>
      <w:r>
        <w:t>上，用力的揉搓着，刘文抱着自己母亲的头，鸡巴时不时向前顶着，弄得刘娟一阵干呕，母子二人忘情的在深夜干</w:t>
      </w:r>
    </w:p>
    <w:p>
      <w:r>
        <w:t>着人世间最龌龊的事情。</w:t>
      </w:r>
    </w:p>
    <w:p>
      <w:r>
        <w:t>在门外偷看的吕婧被这一副乱伦的景象惊呆住了，自己的婆婆赤身裸体坐在床上，高壮丰满的雪白身子一丝不</w:t>
      </w:r>
    </w:p>
    <w:p>
      <w:r>
        <w:t>挂，抱住自己儿子的腰，头伸到自己儿子的胯间，含住吕婧老公的鸡巴，不停的套弄着，老公则用力的玩弄着自己</w:t>
      </w:r>
    </w:p>
    <w:p>
      <w:r>
        <w:t>母亲的大乳房，享受着母亲给他口交。</w:t>
      </w:r>
    </w:p>
    <w:p>
      <w:r>
        <w:t>吕婧差点没站稳，怎么会这样，那阵子就因为刘文和别的女人肏屄被捉奸，才分的手，好不容易复合，现在刚</w:t>
      </w:r>
    </w:p>
    <w:p>
      <w:r>
        <w:t>结婚，鸡巴还一次没插到自己的骚屄里，就捅进了自己妈妈的嘴里。</w:t>
      </w:r>
    </w:p>
    <w:p>
      <w:r>
        <w:t>这时，刘文对她妈妈说，「妈，给我乳交吧。」刘娟顺从而熟练的捧起自己一双巨乳，把儿子的鸡巴夹在雪白</w:t>
      </w:r>
    </w:p>
    <w:p>
      <w:r>
        <w:t>的乳房中间，低头含住龟头，用舌头搅动着，时不时的吸进嘴巴里，又吐出来。刘娟给自己儿子口交了半天，刘文</w:t>
      </w:r>
    </w:p>
    <w:p>
      <w:r>
        <w:t>也没有要射的意思。</w:t>
      </w:r>
    </w:p>
    <w:p>
      <w:r>
        <w:t>这大半夜的，老公和儿媳妇都在家，她只想速战速决，吐出儿子的鸡巴对刘文说：「儿子，你还不射啊？」刘</w:t>
      </w:r>
    </w:p>
    <w:p>
      <w:r>
        <w:t>文说：「妈，我射不出来，还是让我干你吧。」刘娟说：「妈这么大岁数了，下面还没有嘴巴紧呢。」刘文说：「</w:t>
      </w:r>
    </w:p>
    <w:p>
      <w:r>
        <w:t>可那也是骚屄啊，肏进去才是真正性交啊。」刘娟面露难色，自己的下体现在还是火辣辣的，睡觉之前扒开阴唇，</w:t>
      </w:r>
    </w:p>
    <w:p>
      <w:r>
        <w:t>里面还是肿肿的。可此时此刻，儿子的鸡巴在自己嘴巴里进进出出，下面也早已经春潮泛滥了。儿子婚礼那天，和</w:t>
      </w:r>
    </w:p>
    <w:p>
      <w:r>
        <w:t>刘文媾和没成，欲望还憋在体内。晕厥的时候，似梦似幻的性交更让她性欲高涨，这几天一直在欲火中烧，怎奈下</w:t>
      </w:r>
    </w:p>
    <w:p>
      <w:r>
        <w:t>体一阵阵的火辣辣的疼痛，也没敢手淫。</w:t>
      </w:r>
    </w:p>
    <w:p>
      <w:r>
        <w:t>再说，儿子这样，估计到天亮也射不出来，如果被老公和儿媳妇看到，就完蛋了。她把鸡巴吐出来，叹了口气，</w:t>
      </w:r>
    </w:p>
    <w:p>
      <w:r>
        <w:t>说：「儿子啊，妈就再让你干一次，以后多给媳妇。」刘文点了点头，刘娟岔开两条又长又粗的肥腿，高壮的身子</w:t>
      </w:r>
    </w:p>
    <w:p>
      <w:r>
        <w:t>向后一仰，躺倒在床上。刘文抓住妈妈的肥腿，把刘娟硕大的屁股拽到床边，伸手扒开母亲肥大的阴唇，把龟头顶</w:t>
      </w:r>
    </w:p>
    <w:p>
      <w:r>
        <w:t>进去，轻轻用力，疼得刘娟啊的声叫起来。</w:t>
      </w:r>
    </w:p>
    <w:p>
      <w:r>
        <w:t>刘文觉得不对，妈妈刘娟已经44岁了，而且这么多年一直和自己媾和，骚屄早已不是那么的紧了，可是这怎么</w:t>
      </w:r>
    </w:p>
    <w:p>
      <w:r>
        <w:t>捅不进去了，他忙把鸡巴抽回，说，「妈，你下面怎么了？」刘娟忍着痛说：「没事，肿了。」刘文说：「怎么弄</w:t>
      </w:r>
    </w:p>
    <w:p>
      <w:r>
        <w:t>的？你干什么了这两天？」刘娟说：「儿子，你说什么呢？妈妈住院时候被弄得，你爸说，抢救的时候有一个机器</w:t>
      </w:r>
    </w:p>
    <w:p>
      <w:r>
        <w:t>塞妈下面，给妈刺激醒，可妈昏迷的太深了，弄得时间太长了，就肿了，没事，你插进来把。」刘文再次把龟头顶</w:t>
      </w:r>
    </w:p>
    <w:p>
      <w:r>
        <w:t>住妈妈的阴道口，两片他玩弄多年的肥厚的阴唇包裹住自己的鸡巴。其实刘文和吕婧搞对象也和这大片的蝴蝶逼有</w:t>
      </w:r>
    </w:p>
    <w:p>
      <w:r>
        <w:t>关，刘文和他妈多年乱伦，每次把鸡巴插到妈妈的骚屄里，两片肉片一样肥厚的阴唇紧贴着鸡巴，嫩嫩的，软软的，</w:t>
      </w:r>
    </w:p>
    <w:p>
      <w:r>
        <w:t>暖暖的，滑滑的感觉让他无比享受。</w:t>
      </w:r>
    </w:p>
    <w:p>
      <w:r>
        <w:t>可他所玩的别的女孩子都是20来岁，哪有那么肥厚的阴唇，就一直特别迷恋母亲的骚屄，每次别人给他介绍对</w:t>
      </w:r>
    </w:p>
    <w:p>
      <w:r>
        <w:t>象，他都让对方想方设法看到女方的下体，直到遇上吕婧，他看到吕婧下体的照片，那两片肥厚无比，像蝴蝶翅膀</w:t>
      </w:r>
    </w:p>
    <w:p>
      <w:r>
        <w:t>一样黏在阴道两侧的阴唇的时候，就被深深吸引了。</w:t>
      </w:r>
    </w:p>
    <w:p>
      <w:r>
        <w:t>虽然见面之后，发现吕婧长得实在难看，而且个子不高，比母亲差了20厘米，虽然属丰满型的，不过奶子、屁</w:t>
      </w:r>
    </w:p>
    <w:p>
      <w:r>
        <w:t>股、大粗腿，都比母亲小了两圈。与其说他将就吕婧，倒不如说一直被吕婧和妈妈一样肥厚的阴唇所吸引。</w:t>
      </w:r>
    </w:p>
    <w:p>
      <w:r>
        <w:t>刘文的鸡巴被妈妈的肥阴唇包裹住，用力一顶，疼得刘娟差点哭出来，双手使劲抓着儿子的胳膊，两条粗腿忍</w:t>
      </w:r>
    </w:p>
    <w:p>
      <w:r>
        <w:t>不住并拢，说：「儿子，轻点，妈妈，疼。」刘文的龟头被妈妈湿润柔软的阴道口包裹着，暖暖的阴唇贴在他坚硬</w:t>
      </w:r>
    </w:p>
    <w:p>
      <w:r>
        <w:t>无比的阴茎上，他怎么能忍得住。</w:t>
      </w:r>
    </w:p>
    <w:p>
      <w:r>
        <w:t>情不自禁的向前用力，随着母亲强忍着的一声痛苦的哀嚎，鸡巴插入了妈妈湿润，流满淫水的骚屄里。刘文鸡</w:t>
      </w:r>
    </w:p>
    <w:p>
      <w:r>
        <w:t>巴捅进去之后，刘娟感觉空虚的下体霎时间被充满了，儿子滚烫的肉棒紧紧贴着自己敏感的肉壁，像被撕裂一样的</w:t>
      </w:r>
    </w:p>
    <w:p>
      <w:r>
        <w:t>阵痛过去之后，是无比充实的满足感。刘娟把两条修长粗壮的白腿盘在儿子身上，刘文俯下身子，抱住母亲的肩膀，</w:t>
      </w:r>
    </w:p>
    <w:p>
      <w:r>
        <w:t>胸贴着妈妈硕大的乳房，下面的鸡巴开始飞速的抽动。</w:t>
      </w:r>
    </w:p>
    <w:p>
      <w:r>
        <w:t>吕婧在门口看着这难堪更难以接受的一幕，自己的新婚丈夫竟然赤身裸体的压在自己婆婆高大丰满的裸体上，</w:t>
      </w:r>
    </w:p>
    <w:p>
      <w:r>
        <w:t>本该属于自己的鸡巴此时插在婆婆流满淫水的烂屄里，粗壮的阴茎被熟妇黑乎乎的阴唇所包裹着，大鸡巴深深插在</w:t>
      </w:r>
    </w:p>
    <w:p>
      <w:r>
        <w:t>高个子妇女的阴道里，飞速的抽动着，母子间忘情的交媾着。</w:t>
      </w:r>
    </w:p>
    <w:p>
      <w:r>
        <w:t>刘娟被儿子富有冲击力的身体干得浑身颤抖，一双巨乳来回颤动着，下体儿子的阴囊一下下拍打着自己肥硕的</w:t>
      </w:r>
    </w:p>
    <w:p>
      <w:r>
        <w:t>屁股，她两条粗肥的大长腿大大叉开，高高腾起，把自己的私处完全先给儿子，刘娟捧起儿子的脸，向上抬起头，</w:t>
      </w:r>
    </w:p>
    <w:p>
      <w:r>
        <w:t>把舌头伸到儿子的嘴巴里，忘情的搅动着，儿子则用大力猛烈的抽插来回报母亲的疼爱。</w:t>
      </w:r>
    </w:p>
    <w:p>
      <w:r>
        <w:t>刘文和刘娟母子二人忘情的性交者，190 的儿子疯狂的干着183cm 的妈妈，刘文飞速抽动了10多分钟，母子二</w:t>
      </w:r>
    </w:p>
    <w:p>
      <w:r>
        <w:t>人已经大汗淋漓。刘文一边干着高大肥硕的母亲，一边喃喃自语：「妈妈，妈妈，你的骚屄真紧。」刘娟也忍耐着，</w:t>
      </w:r>
    </w:p>
    <w:p>
      <w:r>
        <w:t>娇喘着：「傻儿子，妈妈那是下面肿了，你今天怎么这么猛啊。」刘文用力的干着自己的母亲，说：「妈妈，我想</w:t>
      </w:r>
    </w:p>
    <w:p>
      <w:r>
        <w:t>要你，啊，啊，我要射了，啊。」刘娟听到儿子要射，连忙扭动着硕大的屁股说：「儿子，快，快射到外面，千万，</w:t>
      </w:r>
    </w:p>
    <w:p>
      <w:r>
        <w:t>千万，别射到里面啊，要不咱俩就，就啊，啊停，不行，啊真，啊，啊真犯，犯错误了。」她看刘文还在忘情的干</w:t>
      </w:r>
    </w:p>
    <w:p>
      <w:r>
        <w:t>着自己，她不顾下体强烈的快感，把手伸到自己的下体，用力握住儿子的鸡巴，两条粗腿用力一蹬，生生把儿子的</w:t>
      </w:r>
    </w:p>
    <w:p>
      <w:r>
        <w:t>鸡巴从自己的骚屄里拔出来，几乎同时，她握住儿子沾满了淫水的鸡巴一阵肿胀，一股浓浓的精液奔射而出，刘娟</w:t>
      </w:r>
    </w:p>
    <w:p>
      <w:r>
        <w:t>正好抬头看，浓精噗的一声全射到自己的脸上，她握着儿子的大鸡巴还在一个劲儿的胀着，剩下的精液都射到了自</w:t>
      </w:r>
    </w:p>
    <w:p>
      <w:r>
        <w:t>己的胸前和肚皮上。</w:t>
      </w:r>
    </w:p>
    <w:p>
      <w:r>
        <w:t>射完精的刘文无力的躺在妈妈高大健硕的身子上，刘娟扶住儿子的头，抬起大屁股，往自己的下体推。她轻声</w:t>
      </w:r>
    </w:p>
    <w:p>
      <w:r>
        <w:t>说：「儿子，妈妈还没到呢，给妈妈舔舔。」刘文跪在地上脸一头扎在母亲两腿中间，把两片肥厚粘稠的阴唇吸进</w:t>
      </w:r>
    </w:p>
    <w:p>
      <w:r>
        <w:t>嘴里，用舌头挑开两片阴唇，直插进母亲刚被自己捅过的阴道里，用力的搅动着。又一阵快感从刘娟下体传出，她</w:t>
      </w:r>
    </w:p>
    <w:p>
      <w:r>
        <w:t>两条修长雪白的肥腿紧紧夹住儿子的头，拼命按住儿子的脑袋，肥硕浑圆的大白屁股用力向前顶着。</w:t>
      </w:r>
    </w:p>
    <w:p>
      <w:r>
        <w:t>母子二人又这样舔了2 分钟，刘娟从下体一阵酥麻，浑身颤抖，紧紧夹住儿子插在自己阴道里的舌头，两条大</w:t>
      </w:r>
    </w:p>
    <w:p>
      <w:r>
        <w:t>粗腿并拢，把儿子的头夹在中间，啊的一声，浑身筛糠一样的倒了高潮。</w:t>
      </w:r>
    </w:p>
    <w:p>
      <w:r>
        <w:t>吕婧再也看不下去了，一把推开了房门。刘娟高大壮硕的身躯一丝不挂的半躺在床上，微闭双眼，腿下夹着儿</w:t>
      </w:r>
    </w:p>
    <w:p>
      <w:r>
        <w:t>子的头，正享受着剧烈的快感，突然看到房门被推开了，儿媳妇满脸泪水的站在门口边，她傻了，脑子一片空白，</w:t>
      </w:r>
    </w:p>
    <w:p>
      <w:r>
        <w:t>只想着，完了，全完了。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