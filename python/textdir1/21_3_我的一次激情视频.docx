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我的一次激情视频</w:t>
      </w:r>
    </w:p>
    <w:p>
      <w:r>
        <w:t xml:space="preserve">      我和我男朋友交往几年了。一次，我去找他，正好看见他和一个网友在聊天。他的这个网友把他和别人的激情视频截图发给我男朋友，让我男朋友看。看到这些截图，我从心底升起一种异样感觉，下面立刻就有些湿润了。当我看到我男朋友的裆部时，发现他也隆起了。</w:t>
      </w:r>
    </w:p>
    <w:p>
      <w:r>
        <w:t>我用手摸着他下面，他也把手伸进了我的内裤里，当他发现我的下面已经是湿漉漉的时候，他就特兴奋的告诉他网友，说我在他身边，已经开始有兴致了。</w:t>
      </w:r>
    </w:p>
    <w:p>
      <w:r>
        <w:t>他网友不相信，说是在骗他，要我男朋友视频给他看，我男朋友让我看他说的话，然后一脸渴望的问我，行不行。</w:t>
      </w:r>
    </w:p>
    <w:p>
      <w:r>
        <w:t>“当然不行了，那怎么行呀，让他看到你不吃醋啊？”我嘴巴上这样说，其实心里有点希望也这样一次，毕竟很是刺激。</w:t>
      </w:r>
    </w:p>
    <w:p>
      <w:r>
        <w:t>“没事儿，不让你露脸，再说了，老婆你身材这么好，我就是想气气他，我不会吃醋的啊，好老婆，来了，试一次吧，好不好？”</w:t>
      </w:r>
    </w:p>
    <w:p>
      <w:r>
        <w:t>“啊，那你可要掌握好尺度啊，我可不想我的照片流传到网络上。”</w:t>
      </w:r>
    </w:p>
    <w:p>
      <w:r>
        <w:t>“啊，哈哈，太好了，谢谢老婆。”</w:t>
      </w:r>
    </w:p>
    <w:p>
      <w:r>
        <w:t>我男朋友让我坐在电脑旁边，把摄像头调好，放在我前面，给他网友发了视频过去，当他网友接了视频后，我看到对方好像是个年纪比较大的男子，大概有30多岁。</w:t>
      </w:r>
    </w:p>
    <w:p>
      <w:r>
        <w:t>当他看到我的时候，他发了好几个羡慕的小脸，让我按着他说的去做，我男朋友答应他。</w:t>
      </w:r>
    </w:p>
    <w:p>
      <w:r>
        <w:t>他让我先把上衣脱掉，说要看我的奶子，当我男朋友把我上衣脱掉，有解开我胸罩的扣子的时候，我有些害怕了，我把手捂住胸，不想再让他们看了，我男朋友开始哄我，见我持意不肯，他就趁我没有注意，猛的把我的手拉下，从后面抱住我，我一下子从屏幕里看到了一对漂亮的奶子，坚挺的有D 罩杯的乳房，粉色的乳头。</w:t>
      </w:r>
    </w:p>
    <w:p>
      <w:r>
        <w:t>羞死我了，我男朋友咬着我的耳垂说：“漂亮吧，我就喜欢你这对奶子。”</w:t>
      </w:r>
    </w:p>
    <w:p>
      <w:r>
        <w:t>他有手指摩挲着我的两个奶头，用食指和大拇指夹住，往上提，然后松开，让乳房弹回去，这样整个乳房在屏幕上就颤抖着，看上去淫荡异常。</w:t>
      </w:r>
    </w:p>
    <w:p>
      <w:r>
        <w:t>屏幕上跳着字：太美了，老弟，真羡慕你，这么美的一对奶子，真TMD 够劲儿。让你老婆把下面也脱了吧，看看下面。</w:t>
      </w:r>
    </w:p>
    <w:p>
      <w:r>
        <w:t>我看到这几个字的时候，脑子里还是冲击着我奶子在屏幕前的景象，当我反映过来时，我男朋友已经把我的下身脱光了。</w:t>
      </w:r>
    </w:p>
    <w:p>
      <w:r>
        <w:t>他把摄像头对准我的耻部，我看到屏幕上突然出现了阴毛，才看到自己已经是一丝不挂的在屏幕前了，我赶紧用手要遮住我下面，我男朋友眼疾手快用我脱下的上衣把我的双手缚在身后。</w:t>
      </w:r>
    </w:p>
    <w:p>
      <w:r>
        <w:t>“老婆，这样没事儿，你不是喜欢刺激吗？”</w:t>
      </w:r>
    </w:p>
    <w:p>
      <w:r>
        <w:t>他把我的腿向两侧掰开，我能从屏幕上清楚的看到我的阴唇已经向两侧张开了，上面还有晶莹的水。</w:t>
      </w:r>
    </w:p>
    <w:p>
      <w:r>
        <w:t>“老婆，你都这么湿了啊。”</w:t>
      </w:r>
    </w:p>
    <w:p>
      <w:r>
        <w:t>屏幕上：你老婆的小B 真好看，真想舔舔，掰开我看看。</w:t>
      </w:r>
    </w:p>
    <w:p>
      <w:r>
        <w:t>我男朋友将我的小阴唇向外分开，露出里面的嫩肉，这次我已经能看到阴道口了。</w:t>
      </w:r>
    </w:p>
    <w:p>
      <w:r>
        <w:t>屏幕上：你有语音吗，我想听你老婆叫床。</w:t>
      </w:r>
    </w:p>
    <w:p>
      <w:r>
        <w:t>我知道我男朋友的麦几天前坏了，幸亏他没有，心里还松了口气。</w:t>
      </w:r>
    </w:p>
    <w:p>
      <w:r>
        <w:t>没有想到，我男朋友说，我给你电话号，你给我打电话吧。</w:t>
      </w:r>
    </w:p>
    <w:p>
      <w:r>
        <w:t>“啊，你别给他，不行，别给他…。”</w:t>
      </w:r>
    </w:p>
    <w:p>
      <w:r>
        <w:t>铃铃——铃铃——</w:t>
      </w:r>
    </w:p>
    <w:p>
      <w:r>
        <w:t>电话想了，我男朋友接了电话，放在我头旁边，对我说“叫吧，宝贝儿，让他听听，羡慕死他。”</w:t>
      </w:r>
    </w:p>
    <w:p>
      <w:r>
        <w:t>我咬着嘴唇不叫，我听见对方说怎么没有声音，我男朋友说我不叫，对方说你用手插她，刺激刺激她。</w:t>
      </w:r>
    </w:p>
    <w:p>
      <w:r>
        <w:t>我男朋友把手指按到我的阴蒂上，我还是能继续忍着不叫，他开始揉我的阴蒂，我已经拼命忍住了，当他把手指插入我阴道里的时候，我叫了一声，我听见对方说：“就这样，插她，干她，我想听你老婆浪叫。”</w:t>
      </w:r>
    </w:p>
    <w:p>
      <w:r>
        <w:t>我男朋友更卖力了，他开始用嘴巴给我口交，用手指插我肛门，我已经忍不住浪叫连连了，当我男朋友看到我水流的已经湿了一片的时候，他开始干我了，用力的干我，比以往都用力，那天我们就在视频前，开着对方的电话，干了很长的时间，当我俩达到高潮的时候，对方也在电脑前看着我俩达到了高潮。</w:t>
      </w:r>
    </w:p>
    <w:p>
      <w:r>
        <w:t xml:space="preserve">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