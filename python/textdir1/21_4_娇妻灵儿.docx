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娇妻灵儿</w:t>
      </w:r>
    </w:p>
    <w:p>
      <w:r>
        <w:t xml:space="preserve">       我叫俊豪，我的妻子叫洛灵，平时都叫她灵儿，长的特别像电影演员杨幂，今年刚刚２４岁，身高１５６，体重４５ｋｇ，我们结婚不到两年，孩子才四个多月。</w:t>
      </w:r>
    </w:p>
    <w:p>
      <w:r>
        <w:t>我们结婚时，她的身材没有什么特别的，可生完孩子，经过几个月的精心保养，腹部也恢复到了平坦和光滑，腰部虽然没有少女时的纤细，但也属於很细的那种了，没有恢复的是一双坚挺的大乳房和两片桃形的大屁股。</w:t>
      </w:r>
    </w:p>
    <w:p>
      <w:r>
        <w:t>灵儿总是不停的向我抱怨，可在我看来，当然可能所有男人都会这么看的，她现在真是太性感了，天使般清纯的容颜，纤细的腰枝，前突后翘的身材，哪个男人见了都有一种性的冲动，要不是为了让她能恢复的更好，我们约定的５个月后才能爱爱，我早就每天几次的发泻我的欲火了。</w:t>
      </w:r>
    </w:p>
    <w:p>
      <w:r>
        <w:t>虽然她也多次暗示我可以爱爱了，但我还是为了她身体考虑我还是忍住了，不过每天睡前搂着她赤裸光滑的身体，可不是我能忍住的，近一个多月来，几乎天天她都会给我含出来一次，每当我看着胯下灵儿那张有清纯面容的头上下起伏，我按揉着她的乳房和大屁股，都让我无法忍受，可一想到还有不到一个月了，我就努力的克制，但没想到这种情况几天后由於我大哥的到来而打破了。</w:t>
      </w:r>
    </w:p>
    <w:p>
      <w:r>
        <w:t>一天，我刚刚工作后回到家，正在和灵儿准备晚餐时，我大哥突然到来，我和大哥没有生活在一个城市，他比我大了四岁，今年刚刚３０，身高１８０，在省城的一个机关工作，我俩在喝酒时才知道，大哥离婚了，嫂子和她们公司的老总好上了，我有点不敢相信，原来的他们俩个是多么恩爱啊，出门都是手拉手的，嫂子长的也非常漂亮，在我没结婚前，嫂子就是我的手淫对像。</w:t>
      </w:r>
    </w:p>
    <w:p>
      <w:r>
        <w:t>大哥借休假的机会出来散散心，到我这来看看，也许是借酒消愁吧，我们都喝了很多，说话也渐渐无所顾忌起来，大哥一会骂那个女人忘恩负义，只认钱，一会又夸灵儿漂亮贤惠，我发现渐渐的，大哥的目光看正在旁边的灵儿眼光不太正常，灵儿由於要给孩子喂奶，所以在家基本上都是下身穿一条睡裤，上身是一件对襟的睡衣，在腰间只系了一条带子，里面是真空的。</w:t>
      </w:r>
    </w:p>
    <w:p>
      <w:r>
        <w:t>我和大哥由於喝酒时间比较长，就转移到客厅沙发上边看电视边喝，灵儿给我们热完菜放下时，前襟有些打开，露出里面半个乳房，我看着大哥有些呆滞的目光，认为他一是喝多了，一是和嫂子离婚后也很长时间没有做爱了吧，看来应该给大哥找个地方泻泻火了，我也没太在意，一直到十点多我才扶着喝醉的大哥回客房睡觉。</w:t>
      </w:r>
    </w:p>
    <w:p>
      <w:r>
        <w:t>大概后半夜一点多，孩子的哭声把我们吵醒，灵儿像往常一样披上睡衣去给孩子喂奶，我也照常睡我的，可乾渴的感觉让我不得不去找水喝，我迷迷糊糊的喝了一杯茶桌上的水，清醒了一点，正要回屋突然听到孩子的房间传出说话声，什么情况？我刚到门口，只听见灵儿说：「不行，绝对不行，我回去睡觉了。」我马上快步回到卧室，刚躺下，灵儿就进来了，在床前站了一会，叹了一口气，上床躺下了，只是好像睡的并不安稳，我的酒劲又上来了，一会就睡了过去。</w:t>
      </w:r>
    </w:p>
    <w:p>
      <w:r>
        <w:t>第二天早晨起来，看到和我一起起床的灵儿，没有什么异样，难道是我昨晚喝多做梦了？</w:t>
      </w:r>
    </w:p>
    <w:p>
      <w:r>
        <w:t>吃过早餐，我就去上班了，大哥也说要去会几个同学，我就开车把他送到他同学那，晚上单位来了一个大客户，又不能回家吃饭了，我只能让灵儿给大哥做饭了：「灵儿，单位来了一个大客户，需要应酬一下，可能要晚上十点多才能回去，对了，大哥回来了吗？」灵儿听我说完好像停顿了一下，才说：「大哥，嗯，大哥还没回来呢，你也注意点，少喝酒。」「好的。」我就安排大客户吃饭，八点多点我们就结束了，按照惯例我们还要去ＫＴＶ，可刚到门口他就接了一个电话让他马上回去，於是我又开车把他送到机场，等我回到家已经九点多了，看到家里客厅和我的卧室都关着灯，估计灵儿睡了吧。</w:t>
      </w:r>
    </w:p>
    <w:p>
      <w:r>
        <w:t>我轻轻的打开房门，进屋后刚要脱衣服，突然听到大哥房间付出一阵阵女人压抑的呻吟声和肉体相撞的啪啪声，我心里不由得暗暗的想：大哥也真的，把什么女人领到来了？太不像话了，灵儿会怎么看？没办法。</w:t>
      </w:r>
    </w:p>
    <w:p>
      <w:r>
        <w:t>我回到卧室，灵儿不在！去哪了？孩子的屋和厕所都没有，难道？不可能吧？</w:t>
      </w:r>
    </w:p>
    <w:p>
      <w:r>
        <w:t>我不由得站在大哥的门前趴在门上仔细的听着。</w:t>
      </w:r>
    </w:p>
    <w:p>
      <w:r>
        <w:t>一阵清脆响亮的肉体撞击声后，大哥的声音响了起来：「怎么样？大哥肏你舒服吧？」「大哥，快点吧，俊豪一会就回来了，让看到怎么办？我对不起他。」听到这个声音，我的大脑轰的一声，眼前一阵发黑，大哥和灵儿做上了？为什么？</w:t>
      </w:r>
    </w:p>
    <w:p>
      <w:r>
        <w:t>我对他们这么好，他们为什么要背叛我，我恨不能立即冲进去，抓住这对奸夫淫妇，可理智告诉我不能这么做，如果我冲进去了，可能我的家庭和亲情就都没了，我努力的克制着我心中那种痛苦和酸楚的感觉，但突然发现自己的鸡巴硬了起来，难道我也有凌辱女友的情节，还是在春满四合院书看多了对自己有了影响？我怀着复杂的心情听着里面覆雨翻云的声音。</w:t>
      </w:r>
    </w:p>
    <w:p>
      <w:r>
        <w:t>这时大哥的声音又起来：「昨天晚上就应该肏上你的，还和我装。」昨天晚上？什么情况？</w:t>
      </w:r>
    </w:p>
    <w:p>
      <w:r>
        <w:t>灵儿娇嫩的声音：「啊，大哥，轻点，我可是你弟妹啊，怎么净想着玩人家，昨晚刚喂完孩子你就冲进来，摸我还想脱我衣服，幸亏我跑的快。」「跑了又能怎么样今天不是还是让我肏了，灵儿，你的骚屄真紧，水又多，是不是我弟弟不总肏你啊。」「我们已经快一年没有做了，我下面受不了了，啊，我不行了，快快，啊，射进来吧，你体力怎么这么好，都四次了，大哥，啊，饶了我吧，俊豪真的快回来了。」什么情况？四次？难道他们下午就开始了？灵儿不是说大哥晚上没回来吗？</w:t>
      </w:r>
    </w:p>
    <w:p>
      <w:r>
        <w:t>她骗我，我的眼前再一次发黑。</w:t>
      </w:r>
    </w:p>
    <w:p>
      <w:r>
        <w:t>「他哪有那么快回来，男人在外面应酬都是要找女人的，你们这么长时间没有肏屄，他不在外面解决能受得了吗？放心吧，没有十一点他回不来。来，宝贝，让我好好肏肏你。」说完，肉体撞击的「啪啪」声更加响亮了。</w:t>
      </w:r>
    </w:p>
    <w:p>
      <w:r>
        <w:t>听大哥这么说，灵儿好像放下心来，呻吟声更加妩媚、诱人：「啊，大哥，啊，你太强了，啊，快，啊，你快整死我了。」「宝贝，告诉大哥，你在和大哥干嘛？」「做爱。」「要说肏屄，是大哥在肏你，肏你屄。来，宝贝，再告诉一声大哥我们在干嘛？」灵儿的呻吟声虽然加大了，但并没有回答，我们在一起做爱时，灵儿从来就不说脏话的，也不许我说，我想现在也一样吧。</w:t>
      </w:r>
    </w:p>
    <w:p>
      <w:r>
        <w:t>肉体撞击声忽然缓了下来，我正在以为他们要结束的时候，传来的却是亲吻的声音。</w:t>
      </w:r>
    </w:p>
    <w:p>
      <w:r>
        <w:t>接着是大哥深情的声音：「宝贝，你知道吗？我从见到你的第一面起我就喜欢上了你，这一次来见到你让我无法自拔，我知道我这样做即对不起你，也对不起俊豪，但你太美了。」听到大哥煽情的话，如果不是中间穿插着一声声肉体撞击声，我都可能被感动了。</w:t>
      </w:r>
    </w:p>
    <w:p>
      <w:r>
        <w:t>「大哥，我们是不可能的，我已经有了俊豪，我现在已经够对不起他的了，我爱他。」「那就放开自己，让我们痛痛快快的尽兴吧。」「啪啪」声更加响亮了，灵儿的呻吟声也更加高昂。</w:t>
      </w:r>
    </w:p>
    <w:p>
      <w:r>
        <w:t>「来，宝贝，再告诉大哥，我们在干嘛？」「啊，肏屄。」灵儿轻声的说。</w:t>
      </w:r>
    </w:p>
    <w:p>
      <w:r>
        <w:t>「来，好宝贝，大声告诉大哥，大哥在干嘛。」「啊啊啊，大哥，大哥在肏屄，肏我的屄，肏弟妹的屄，用力。」估计大哥也受不了，随着一阵猛烈的撞击，一声怒吼，屋里没了声息。</w:t>
      </w:r>
    </w:p>
    <w:p>
      <w:r>
        <w:t>我默默的走出了家，在广场上坐了下来，我心情很复杂，不知道该怎么面对这种情况。</w:t>
      </w:r>
    </w:p>
    <w:p>
      <w:r>
        <w:t>不知道过了多久，手机声打破了我的发呆，是灵儿打来的。</w:t>
      </w:r>
    </w:p>
    <w:p>
      <w:r>
        <w:t>还是那么温柔的声音：「老公，在哪呢？怎么还没回来呀，人家没睡等你呢。」我稳定了一下情绪：「我正在往家走，再过十分钟就到家了，你先睡吧。」迈着沉重脚步，我回到家里，看到床上散发着刚洗浴过的清香的灵儿，真不敢相信，那个刚刚还淫叫的会是她吗？但愿那是一个我刚做的噩梦吧。</w:t>
      </w:r>
    </w:p>
    <w:p>
      <w:r>
        <w:t>我躺在床上，一直睡不着，看着旁边由於太累而深睡的灵儿，心中反倒没有多少被欺骗的愤怒，更多的是一种性的冲动。每当我回想起灵儿在大哥胯下呻吟的场景，都彷佛欲火在燃烧，虽然心里总感觉不对，可总想亲眼看到灵儿在大哥胯下被凌辱的样子，难道我真的有戴绿帽子的天赋？</w:t>
      </w:r>
    </w:p>
    <w:p>
      <w:r>
        <w:t>想现在就要灵儿一次，可想起我们的约定，又怕灵儿会感到我的异常，只好再忍忍了。看着自己下面的坚挺，只好到浴室冲了一个凉水澡，不知道过了多久才睡着。</w:t>
      </w:r>
    </w:p>
    <w:p>
      <w:r>
        <w:t>早上灵儿起床惊醒了我，我背对着她没有动，灵儿在床边站了一会，估计是看着我，然后就走出房间，一会厨房里便传出做早餐的声音。</w:t>
      </w:r>
    </w:p>
    <w:p>
      <w:r>
        <w:t>由於今天是周六，我不用工作，刚想再睡一会，就听到灵儿「啊」的一声惊叫，然后就小声的说着什么。</w:t>
      </w:r>
    </w:p>
    <w:p>
      <w:r>
        <w:t>我悄悄的下了床，怀着一种不希望灵儿再背叛我，可又有一种更加强烈的愿望，希望看到点什么。门被我打开一条小缝，向厨房看去，果然，发现厨房中大哥从后面抱着灵儿，灵儿在挣扎着：「不要……大哥，我们不能这样了，俊豪马上起来了。」大哥一只手从睡衣的中缝伸入，抓着灵儿的乳房，一只伸入灵儿的睡裤里。</w:t>
      </w:r>
    </w:p>
    <w:p>
      <w:r>
        <w:t>突然灵儿一声呻吟，靠在大哥的怀里停止了挣扎，一定是大哥摸到了她的小穴。</w:t>
      </w:r>
    </w:p>
    <w:p>
      <w:r>
        <w:t>大哥亲吻着灵儿的耳垂说：「宝贝，没事，他昨晚喝酒那么晚，今天又不用上班，不会起这么早的。」说着，把灵儿转过来，扒开她的衣襟，露出两只硕大的乳房，用一只手抓住一个用力地按揉着，一边用口叨住另一个乳头吸吮着，那可是喝我们家小宝贝的奶水啊！</w:t>
      </w:r>
    </w:p>
    <w:p>
      <w:r>
        <w:t>「不行，真的不行，你快放开我，让俊豪看到，我们就都完了。」灵儿又挣扎起来。</w:t>
      </w:r>
    </w:p>
    <w:p>
      <w:r>
        <w:t>我看到灵儿那不太情愿的表情，就回到床上，大声的打了一个哈欠，再走下床，这时听到一阵轻微急促的脚步声。等我打开门，只看到灵儿在端着粥，放在桌上，脸上带着非常不自然的表情，但看到我没有什么异样，就温柔的说：「老公，晚上睡那么晚，怎么不多睡会？等一会早餐做好了我再叫你。」我也装作没什么事的样子说：「我没事。大哥还没起来呀？」心里却暗暗想道：我若是还不起来还不知发生什么事呢，估计在厨房时就干上了吧？</w:t>
      </w:r>
    </w:p>
    <w:p>
      <w:r>
        <w:t>「没起来呢！早餐快好了，你叫大哥起来洗洗吃饭吧！」我走到客房门口敲门，敲了好一会，大哥答应道：「起来了。」等到我洗漱完，大哥才打开门，装作才起来的样子说：「这么早？我昨晚喝多了，起来晚了。」吃早餐的时候，大哥脸上有一些不自然，但过了一会就又开始神聊了起来。</w:t>
      </w:r>
    </w:p>
    <w:p>
      <w:r>
        <w:t>一顿早餐就这样在表面上欢快、温馨的气氛中结束了。</w:t>
      </w:r>
    </w:p>
    <w:p>
      <w:r>
        <w:t>饭后，大哥说还要去会同学就走了，我没什么事就在家里上网，晚上大哥也没有回来。直到周日晚上，大哥提着一些熟食、小菜、两瓶白酒和几罐啤酒回来了，说他明天就走了，今晚想和我喝点。</w:t>
      </w:r>
    </w:p>
    <w:p>
      <w:r>
        <w:t>看着大哥频频举杯，不把我灌醉势不甘休的劲头，我心里面隐隐的有一种期待。我没结婚前，常去大哥家喝酒，大哥知道我也就是半斤酒量，特别是不能掺啤酒，如果掺两罐啤酒，基本上就人事不醒了，和大哥二斤下去脸不变色简直没法比。可他却不知道我这两年由於工作上的应酬，早已经把酒量锻炼出来了。</w:t>
      </w:r>
    </w:p>
    <w:p>
      <w:r>
        <w:t>其实一斤白酒加上几瓶啤酒根本没什么问题，尤其是我还把白酒偷偷倒出去不少，也就喝了二三两左右。我装作很醉的样子非要和大哥喝啤酒，看到大哥偷笑的表情，我恨不得马上装醉，满足自己的淫妻的心理和偷窥的欲望。</w:t>
      </w:r>
    </w:p>
    <w:p>
      <w:r>
        <w:t>终於三罐啤酒下肚，我装作喝多的样子倒在沙发上，喊着：「来，大哥，接着喝，我没喝多……」然后就装作睡了过去。</w:t>
      </w:r>
    </w:p>
    <w:p>
      <w:r>
        <w:t>这时灵儿走过来，一边和大哥扶起我走向卧室，一边说着：「真是的，你怎么让他喝这么多？」大哥只是「嘿嘿」笑着，把我放到床上，大哥就出去了。灵儿把我的衣服脱下来，又拿来湿毛巾给我擦脸，把被给我盖好，我装作睡着了没有动，灵儿拿着毛巾出去了。</w:t>
      </w:r>
    </w:p>
    <w:p>
      <w:r>
        <w:t>一会儿，客厅传来说话声，我悄悄打开门看去，顿时一顶重重的绿帽子盖在我的头上，我都喜欢上这种感觉了。只见大哥拉着灵儿的手，想抱住她，灵儿挣扎着：「大哥，不要这样了，我是你弟妹啊！我们已经太对不起俊豪了，不能进行下去了。快放开我，你不要……不能这样……我要叫了！」「叫吧，你就把俊豪叫起来吧，叫醒他就让他看看我们是怎么缠绵的！」大哥把灵儿说得一愣，说完就伸手拉住灵儿的手腕，灵儿缩也缩不回来，反而给他用力一拉，整个人扑向沙发，大哥趁势把她纤腰一搂，将她整个人抱在怀里。</w:t>
      </w:r>
    </w:p>
    <w:p>
      <w:r>
        <w:t>接着，大哥涎着笑脸说：「宝贝，你别这么绝情嘛！我前天干你不是很舒服吗？我也知道对不起俊豪，昨天没回来就是想躲开你们。可你知道吗，我一夜没睡，满脑子里都是你，你就是我心中的女神，你太漂亮、太性感了，每当我看到你就想马上抱着你。我也知道你的身体现在也需要我了，既然前天我们已经疯狂的做过，今天就让我们最后疯狂一次吧！作为我们永久的纪念，大哥以后一定不会再打扰你们的生活。」大哥的话让灵儿停止了挣扎，趁她发呆的时候，大哥把她睡衣的腰带一下子拉开，灵儿的两个大奶子立即晃然晃然地抖出来。我在房里看到大哥的手掌按在她酥软的奶子上搓捏起来，兴奋得快要流出鼻血来，鸡巴硬得发痛，要用手抚弄抚弄才行。</w:t>
      </w:r>
    </w:p>
    <w:p>
      <w:r>
        <w:t>「你……你……」灵儿想要推开他，大哥低下头向她已经凸起的乳头吸了上去，灵儿立即呻吟起来，说不出话来。良久才吸一口气继续说：「不要，真的不要，俊豪要是起来，我们就都完了！」「没事的，我还不知道他的酒量，不到明天早上他是起不来了。」大哥说着的时候，就在沙发上把灵儿放倒，把她两腿抱起来，双手从她屁股后面把她的睡裤连同内裤一起扯了下来。我看得眼睛差一点掉出来，眼巴巴看着自己心爱的娇妻给我大哥脱下内裤，下腹部黑黑的柔毛和那闪着淫液反光的小穴全都露在大哥眼前！</w:t>
      </w:r>
    </w:p>
    <w:p>
      <w:r>
        <w:t>「不要……」灵儿见自己给弄成这般光景，哀求着大哥说：「真的不能在这里……万一把俊豪吵醒了……我真的什么都完了……」刚好这时她的小穴给大哥的食指和中指一起挖了进去，「啊」了一声，连忙用手捂着自己的嘴，发出「唔唔」声。</w:t>
      </w:r>
    </w:p>
    <w:p>
      <w:r>
        <w:t>「还说不行，都流了这么多水了，可是不应该在这里。」大哥说着回头向我的卧室看了一眼，由於客厅亮着灯，而我的卧室过道却是黑的，他当然不可能发现我。</w:t>
      </w:r>
    </w:p>
    <w:p>
      <w:r>
        <w:t>大哥把已经赤裸的灵儿横抱起来，一米八的大哥抱着一米五十多的灵儿，就像抱着一个小孩，而这个像小孩的女人却偏偏有着一副傲人的身材。大哥一边向客房走，一边亲吻着灵儿清纯的脸，而灵儿也用双手搂着大哥的脖子。进屋后，大哥用脚带上了门。</w:t>
      </w:r>
    </w:p>
    <w:p>
      <w:r>
        <w:t>过了一会，我也稳定了一下心情，确信他们不会立即再从客房里出来，我才又蹑手蹑脚的走到客房门外，发现门没有关严，也许以为我喝多了不会出来，再加上大哥双手抱着灵儿，只是用脚带了一下门吧！</w:t>
      </w:r>
    </w:p>
    <w:p>
      <w:r>
        <w:t>我轻轻的把门推开一条缝，大哥就在这一会也已经脱光了，强壮的身躯整个压在灵儿娇小的身体上，把灵儿丰硕的乳房压着从两边挤了出来。两个人的嘴在激烈的亲吻着，大哥粗大的舌头硬把灵儿的小嘴巴撬开，猛烈地在她嘴巴里逗弄着，还用嘴巴顺序地把她的上唇下唇亲着、吃着。</w:t>
      </w:r>
    </w:p>
    <w:p>
      <w:r>
        <w:t>连我跟灵儿亲吻时也没这么巧妙，我想灵儿一定不能敌过大哥这种高超的技巧。果然灵儿被他吻得气息紊乱，只能从鼻子渗出「嗯……嗯……」的声音，扭动着细腰，双手抱住大哥的宽厚的后背。</w:t>
      </w:r>
    </w:p>
    <w:p>
      <w:r>
        <w:t>大哥从灵儿身上下来，侧躺着，用手按揉着她的乳房，揉了一会就向下按在灵儿那早已经湿漉漉的小穴上，灵儿也配合地分开双腿，方便大哥手的玩弄。这期间，他们的口一直没有分开过，房间里充斥着亲吻声和灵儿不时用鼻子发出的呻吟声以及大哥手指在灵儿小穴中进出发出的「噗哧、噗哧」声。</w:t>
      </w:r>
    </w:p>
    <w:p>
      <w:r>
        <w:t>过了一会，大哥的嘴巴就从灵儿的小嘴巴上向下吻了下来，灵儿很敏感，她的脖子和乳房被吻的时候，就已经会全身发颤，当大哥那条灵活的舌头向下滑走的时候，她哪里还敌得过他？当大哥的头埋在她双腿间传出「啧啧啧」亲吻的声音，灵儿就只能「嗯……嗯……」作为回应，还轻轻扭着细腰，把自己的胸部也挺高起来。</w:t>
      </w:r>
    </w:p>
    <w:p>
      <w:r>
        <w:t>「啊……不要……不要再弄人家……不要再吸人家那里……啊……嗯……」灵儿娇声说着，但那种声音却不知道是拒绝还是迎合。可怜的倒是我，我看到娇妻被玩弄，却只能靠手来解决。</w:t>
      </w:r>
    </w:p>
    <w:p>
      <w:r>
        <w:t>大哥在床边站了起来，强壮的身体让我嫉妒，一根足有二十多公分的大鸡巴在他胯间挺立着，比灵儿的小臂还要粗长，使我觉得他像一匹雄马那样。由於灵儿的个子比较矮，所以她的阴道也比较短，有时我不到十五公分的鸡巴都能顶到她的子宫口，她小穴能装得下这么粗长的大鸡巴吗？</w:t>
      </w:r>
    </w:p>
    <w:p>
      <w:r>
        <w:t>正在我胡思乱想的时候，大哥已把灵儿抱到床边，分开她的双腿，她的双腿快被分成一字型了，然后用一只手扶着自己的大鸡巴，用巨大的鸡巴头子拨开灵儿的阴唇，蘸着不断涌出的淫水，慢慢地插了进去，「啊……」灵儿发出满足的声音。</w:t>
      </w:r>
    </w:p>
    <w:p>
      <w:r>
        <w:t>鸡巴插入三分之一就抽了出来，然后再插进深一些，随着一次的插入，最后进去三分之二了，难道女人的阴道都是能伸缩的？灵儿只是随着大鸡巴在她小穴中的抽插的「噗哧、噗哧」声轻轻的呻吟着，也许她真的想在今晚彻底地放纵一次吧！</w:t>
      </w:r>
    </w:p>
    <w:p>
      <w:r>
        <w:t>大哥忽然伏下身，亲向灵儿的嘴，灵儿也主动地张开嘴，伸出她的香舌，两根舌头纠缠在了一起，下面粗大的鸡巴仍在「噗哧、噗哧」的进进出出，带出一股股淫水。</w:t>
      </w:r>
    </w:p>
    <w:p>
      <w:r>
        <w:t>大哥看着灵儿的脸说：「宝贝，我要全插进去了？」灵儿轻轻的「嗯」了一声，不知道是呻吟，还是答应了。</w:t>
      </w:r>
    </w:p>
    <w:p>
      <w:r>
        <w:t>只见大哥把上半身支起来，将鸡巴抽到只剩龟头在里面，然后整个身体猛力向下压去：「噗滋……啪！」灵儿立即「啊……」发出短促而强劲的淫叫声。</w:t>
      </w:r>
    </w:p>
    <w:p>
      <w:r>
        <w:t>「终於又肏进宝贝灵儿的子宫了，太紧了。」大哥兴奋的说道，立即挺起屁股，然后又狠狠地沉了下去。看他的样子好像要把灵儿压扁了，他那根像雄马般的大鸡巴一定是直捅到灵儿的花心上去，说不定会进入她的子宫口很深，我心里暗暗的心疼，希望别把她的小屄肏破才好。</w:t>
      </w:r>
    </w:p>
    <w:p>
      <w:r>
        <w:t>大哥也不再怜香惜玉，开始大力地肏弄着，他那根粗大的鸡巴在灵儿的小穴里抽插、搅弄着，弄得她胯下一塌糊涂，阴毛被淫水沾在阴唇上。整个房间回荡着灵儿娇声的淫叫、肉体撞击的「啪啪啪啪……」声和鸡巴进出阴道带出淫水的「噗哧、噗哧」声。</w:t>
      </w:r>
    </w:p>
    <w:p>
      <w:r>
        <w:t>一边用力地肏弄，大哥一边用言语去挑逗着灵儿：「宝贝，让大哥肏你舒服吗？灵儿的骚屄爽吗？舒服就喊出来，要不，让我当你老公好不好？」「啊……大哥肏得我好舒服，啊……你不能当我老公，我老公是俊豪，你是坏大哥，总想着肏人家的坏大哥……」灵儿有些语无伦次的说着，还好，仍没有忘记我是她老公。</w:t>
      </w:r>
    </w:p>
    <w:p>
      <w:r>
        <w:t>「大哥的鸡巴大不大？在肏宝贝灵儿的什么？」「大哥在肏灵儿的屄……啊……你要肏死灵儿了……」大哥的功夫真太强了，很快就把灵儿弄上了高潮。现在灵儿可能忘了我这个老公了，她主动地抱着大哥的熊背，双腿也曲起夹着他的粗腰，失神地呻吟着：</w:t>
      </w:r>
    </w:p>
    <w:p>
      <w:r>
        <w:t>「啊……你把我肏死算了……肏死我吧……啊……用力……用力肏我……肏我的屄……继续肏我的骚屄……」看来，灵儿现在是彻底放开了，说着，还主动仰起头去亲大哥，把她的香舌伸进大哥的口中，大哥也含着她的舌头，双臂紧搂着她的后背，下面快速用力地肏着。</w:t>
      </w:r>
    </w:p>
    <w:p>
      <w:r>
        <w:t>大哥一边肏，一边亲吻着灵儿，喘着粗气说：「我要射在你子宫里，把你肚子肏大了，给大哥生个孩子。」「啊……」我女友急促的呻吟说：「不要紧……你就射在我子宫里面吧……我喜欢你把我的肚子搞大……啊……你搞大我的肚子吧……我替你生孩子……啊啊……射破我的骚屄……」我在外面听得也都快要射出来，不会吧？让大哥搞大肚子，我怎么办？不过我知道这几天是灵儿的安全期，没事的。</w:t>
      </w:r>
    </w:p>
    <w:p>
      <w:r>
        <w:t>看见大哥这时也忍不住，站到床下，把灵儿的大屁股放在床边，再把她的双腿扛在肩上，双手抓住灵儿的乳房，大力地肏了起来，一边肏一边说着：「灵儿宝贝，快叫大鸡巴哥哥肏烂你的小骚屄，射大你的肚子。」灵儿也无意识的浪叫着：「大鸡巴哥哥……肏快点……用力……我是你的小骚屄……用力肏你的小骚屄……我喜欢大鸡巴哥哥肏我的屄……肏我……肏我的屄……射入我子宫里……把你的小骚屄的肚子肏大……」灵儿也随着「啊……」一声婉转的娇吟，全身颤抖着达到了高潮。</w:t>
      </w:r>
    </w:p>
    <w:p>
      <w:r>
        <w:t>大哥用力肏了一会，就见他把粗腰往灵儿胯下一挤，「滋滋滋……」的，看来他把精液全灌在灵儿的阴道里、子宫里了！真想不到灵儿被人家肏的时候，简直比卖淫的婊子还要淫荡，还叫人家搞大她的肚子！看来为了我的性福，以后真应该让别人多调教调教。</w:t>
      </w:r>
    </w:p>
    <w:p>
      <w:r>
        <w:t>大哥的鸡巴从灵儿的小穴拔出来时，我看到微黄黏黏的精液从她蜜洞里流了出来，大哥就用手把精液用手抹着，一手涂在她两个奶子上，灵儿则是喘息着任由他摆布。</w:t>
      </w:r>
    </w:p>
    <w:p>
      <w:r>
        <w:t>看到他们可能要出来，我又回到卧室向外看。过了一会，我看到灵儿用手捂着小穴，晃动着两只丰硕的乳房，从客房跑进浴室。客房门没有关，大哥正躺在床上大口喘着气，胯间半硬的大鸡巴上满是湿湿的淫水。他可能实在是太累了。</w:t>
      </w:r>
    </w:p>
    <w:p>
      <w:r>
        <w:t>我躺在床上等待着灵儿的归来，过了十多分钟，浴室传来拉门拉动的声音，灵儿该回来了吧？我装作睡觉的样子，可是过了好一会还不见她进来，不会他们又开始了吧？我心里期待着。</w:t>
      </w:r>
    </w:p>
    <w:p>
      <w:r>
        <w:t>我悄悄打开门，客房的门开着，里面没有人，浴室却亮着灯。我来到浴室门前，里面传来「哗哗」的水声，还传来大哥的声音：「让我给你好好洗洗，替你洗乾净，不然让你老公闻到精液气味，知道你给我射到子宫里，一定会很生气。</w:t>
      </w:r>
    </w:p>
    <w:p>
      <w:r>
        <w:t>里里外外都要洗的。」我家浴室拉门是磨砂彩玻璃的，只有中间留了一个门把手位置是平的，有一寸高、半寸宽，刚安装时粘了一个很大的门把手，可用了不长时间就掉了，我也就没再安，只是粘了一块和玻璃差不多色的墙纸，我把墙纸揭下来，就清晰的看到了里面的情况。</w:t>
      </w:r>
    </w:p>
    <w:p>
      <w:r>
        <w:t>灵儿和大哥正在互相替对方涂肥皂，大哥那肥厚的手掌正贪婪地抚遍灵儿的每一寸肌肤，摸她的奶、摸她的下体。而灵儿平日用作握起我手的纤纤十指，也乖巧地在男人的身上游走。</w:t>
      </w:r>
    </w:p>
    <w:p>
      <w:r>
        <w:t>「灵儿宝贝，想不到你生完孩子，肚子还这么平，腰还这么细，你的奶子和屁股还这么大，太性感了。来，给大鸡巴哥哥洗洗鸡巴。」满足了一轮手欲后，大哥贪得无厌地要求灵儿替他清洗鸡巴。灵儿脸上一红，小手儿不情愿地伸到男人下体，颤抖地抓着半硬的鸡巴。</w:t>
      </w:r>
    </w:p>
    <w:p>
      <w:r>
        <w:t>「呵呵，真爽啊！」大哥满意地点头。而灵儿则垂下头一直默默望着鸡巴，彷佛在研究这个比自己老公更大的器官，想到不久前这根巨大东西曾进入自已的身体，脸上的红晕再次冒起。</w:t>
      </w:r>
    </w:p>
    <w:p>
      <w:r>
        <w:t>灵儿的手柔柔地抹上肥皂，再慢慢地洗，以指心磨着有如鸡蛋大小的龟头。</w:t>
      </w:r>
    </w:p>
    <w:p>
      <w:r>
        <w:t>我刚才只是从侧后面看到大哥的鸡巴，现在才看清这根刚刚插进灵儿子宫里的凶器。大哥下体阴毛浓密，鸡巴有二十多公分长，鸡蛋粗细，阴茎上布满紫筋，龟头比鸡蛋还要大上一号，就是现在半硬的状态都显得特别强壮。</w:t>
      </w:r>
    </w:p>
    <w:p>
      <w:r>
        <w:t>「怎么了？是不是喜欢上大哥的鸡巴了？」大哥无耻的问道。灵儿立即脸红的放开手，撒娇似的说道：「人家才没有呢，谁喜欢你的丑东西。」「丑东西？</w:t>
      </w:r>
    </w:p>
    <w:p>
      <w:r>
        <w:t>那是谁在前天和刚才喊着让我用大鸡巴肏她的屄的？」大哥按揉搓捏着灵儿的乳房挑逗着。</w:t>
      </w:r>
    </w:p>
    <w:p>
      <w:r>
        <w:t>「还不是你前天下午回来藉着酒劲硬把我按在床上强奸我的。」灵儿脸红的争辩着。</w:t>
      </w:r>
    </w:p>
    <w:p>
      <w:r>
        <w:t>「我强奸你怎么不去告我呀？再不告诉俊豪也行啊！」大哥无耻的说。</w:t>
      </w:r>
    </w:p>
    <w:p>
      <w:r>
        <w:t>「你无耻，当时你把人家脱光压在床上说就这一次的。第一次真的好痛，人家还从来没被被插进子宫过，你却还那么用力，都弄哭人家了。」大哥嘻笑着：</w:t>
      </w:r>
    </w:p>
    <w:p>
      <w:r>
        <w:t>「开始大哥是猛了点，谁让宝贝这么迷人呢！也是你很久没肏屄，屄洞太小了，子宫也没扩大，后来肏你几次不是很舒服了吗？」「你还说，你一直肏到射了还搂着人家也不让起来，结果又让你肏了一次，要不是正好孩子哭，你可能一起直压着我呢！可孩子喂完，你却追到孩子房间楼着我就肏，把孩子都吵醒了。好不容易等到下班时间俊豪要回来了，可他又说有事，你又拉住人家，扒光衣服肏人家，你说你肏了多少次？」说这话的时候，灵儿脸上红红的，似乎回味多於责怪。</w:t>
      </w:r>
    </w:p>
    <w:p>
      <w:r>
        <w:t>「是大哥不对，可你要是不愿意，为什么后几次还有今天你不喊呢？特别是今天，吃完饭，你在我面前敞着睡衣，也不戴乳罩，亮着两个大奶子，不就是想让我肏你吗？」大哥淫笑着说。</w:t>
      </w:r>
    </w:p>
    <w:p>
      <w:r>
        <w:t>灵儿的脸红得像苹果：「才不是呢，人家那是刚喂完孩子。再说呐……做一次是做了，做两次也是做了，反正都已经……」大哥放肆地淫笑着：「是啊，反正一次是肏了，两次也是肏了，不如就多肏个三、四、五、六次啊！」女人对贞操就是这样，有了第一次，那么第二次以后就都没什么抵抗了。</w:t>
      </w:r>
    </w:p>
    <w:p>
      <w:r>
        <w:t>他们一边聊着，大哥一边在灵儿身上上下其手，把灵儿弄得娇喘连连，伸手抓住大哥的鸡巴套弄着：「又硬了，大色狼，就是不放过人家。」经过刚刚的交合，才过去一到半个小时，大哥又迅速地坚挺起来。</w:t>
      </w:r>
    </w:p>
    <w:p>
      <w:r>
        <w:t>随着灵儿的套弄，鸡巴逐渐硬了起来，比鸡蛋还大的龟头一点点抬起，最后完全勃起，成为一条有灵儿小臂粗细的巨龙，灵儿的手已经握不住了。大哥抱起灵儿，让她坐到洗手池边上，然后粗长的鸡巴瞬间没入灵儿胯间，灵儿「啊」的一声呻吟，紧紧抱住大哥的肩膀。</w:t>
      </w:r>
    </w:p>
    <w:p>
      <w:r>
        <w:t>由於有了水和精液的润滑，大哥的鸡巴次次全根插入。这次大哥没有前奏，没有温柔，只是粗暴的进入，我彷佛看到灵儿的小腹随着大哥鸡巴的插入而一次一次的隆起。</w:t>
      </w:r>
    </w:p>
    <w:p>
      <w:r>
        <w:t>一会儿，大哥把灵儿的双腿搭在他的臂弯上，双手托着她的屁股站了起来，然后放开双手，这时的灵儿双手搂着大哥的脖子，下面只有一根大鸡巴在支撑着她。大哥利用灵儿屁股前后摆动的频率，飞快地肏弄着，响亮的肉体撞击「啪啪啪啪」声格外响亮，与灵儿的呻吟声几乎连成一片。</w:t>
      </w:r>
    </w:p>
    <w:p>
      <w:r>
        <w:t>这样肏了一会，大哥才把灵儿放下来，让她伏下身，双手扶在洗脸池边上，抓住她桃形的屁股，从后边插了进去，顿时淫浪的交合声再次响起。</w:t>
      </w:r>
    </w:p>
    <w:p>
      <w:r>
        <w:t>「大鸡巴哥哥肏得你舒服吗？今后愿意让大鸡巴哥哥肏吗？」大哥猛烈地挺动着，喘息的说。</w:t>
      </w:r>
    </w:p>
    <w:p>
      <w:r>
        <w:t>「啊……大鸡巴哥哥肏得舒服……啊……我愿意给大鸡巴哥哥肏……肏死我吧……我的骚屄就是给大鸡巴哥哥肏的……又插进我子宫了……」灵儿浪叫着，主动向后挺动着。</w:t>
      </w:r>
    </w:p>
    <w:p>
      <w:r>
        <w:t>大哥不时把手伸到灵儿的胸前，握住那双前后摆动的大乳房用力地搓揉，间或用手指夹住那上面嫩红的乳头。灵儿被大哥肏得粉嫩的阴蒂充血胀大，整个阴部湿成一片，每次抽插都伴随着里面的腔肉翻出来。</w:t>
      </w:r>
    </w:p>
    <w:p>
      <w:r>
        <w:t>大哥不断地前后摆动着他的臀部，速度越来越快，而灵儿的叫声也越来越狂野：「啊……大鸡巴哥哥……轻点儿……太大力了……肏死灵儿了……啊啊……要死了……」忽然听到大哥大吼一声：「啊……我要射了！」随即朝着灵儿那伏下的细腰奋力向前一挺，整个阴囊直接压在灵儿的红肿阴户上，一根二十多公分的大鸡巴整根插进灵儿的阴道里，整个人立即一阵哆嗦。</w:t>
      </w:r>
    </w:p>
    <w:p>
      <w:r>
        <w:t>「啊……射死我了……射得我子宫好烫……啊……射大我肚子……啊……」随着灵儿最后的尖叫，我也射进了事先准备好的纸篓里。</w:t>
      </w:r>
    </w:p>
    <w:p>
      <w:r>
        <w:t>这次以后，今晚应该没什么事了吧！我返回卧室，躺在床上装睡。又过了好一会，灵儿终於回来了，她悄悄的上床，不一会就传来均匀的呼吸声，她真是太累了。我也不知道什么时候睡着了。</w:t>
      </w:r>
    </w:p>
    <w:p>
      <w:r>
        <w:t>早晨，闹铃声把我叫醒，灵儿正在准备早餐，客房的门开着，灵儿说大哥起早就坐飞机走了。我看着灵儿那春意盎然的脸，难道我早上又错过了什么？</w:t>
      </w:r>
    </w:p>
    <w:p>
      <w:r>
        <w:t>【我的娇妻洛灵】（2）</w:t>
      </w:r>
    </w:p>
    <w:p>
      <w:r>
        <w:t xml:space="preserve">        又是一个周六，清晨的阳光透过窗帘，把卧室变成了粉红色，我从梦中醒来，看着旁边抱着我的手臂睡觉的灵儿。昨天终于等到了灵儿生育后的五个月，我们疯狂的做了两次，在过程中，我虽然也在言语上对灵儿进行了挑逗，可她就是不愿意说一句破格的话，还是老样子，难道女人和自己丈夫还没有和外人在一起时放的开吗？可能她们是认为和外人偶尔的放松一下更容易能放开自己吧。</w:t>
      </w:r>
    </w:p>
    <w:p>
      <w:r>
        <w:t>经过一夜的休息，我鸡巴又硬了起来，掀开被子，看到灵儿赤裸的身体，我摸向她的丰臀，轻轻的按揉她柔软的阴唇，只一会就变得潮湿了起来，灵儿睁开她美丽的双眼，双手推了我一下，娇嗔的说：「干嘛？早上起来就使坏。」说着伸手抓住我的坚挺，身体也向下滑去，我马上感到温湿包裹了我的龟头。</w:t>
      </w:r>
    </w:p>
    <w:p>
      <w:r>
        <w:t>灵儿的头上下动着，不时抬起头看着我，我仰躺着，抚摸着她的长发。一会，她从我的身体上从下向上爬了上来，亲了几下我的乳头，然后再向上吻在我的唇上，我也搂住她，我们激烈的亲吻着，灵儿的下面也在动着，让她的阴唇摩擦着我的鸡巴。</w:t>
      </w:r>
    </w:p>
    <w:p>
      <w:r>
        <w:t>忽然，灵儿停止了和我的亲吻，看着我的眼睛说：「老公，你爱我吗？」「怎么问这个问题啊？你是我的老婆，我当然爱你了，永远爱你。」「如果，我是说如果我做了让你不高兴的事，或者做了对不起你的事，你还会一直爱我吗？」我知道，她是说和大哥的事，虽然没让我知道（他们认为的）可她心里一定是觉得对我有愧疚吧，为了我的淫妻癖，我应该想办法解开她的心理包袱，于是我用手抱着她的头，问她：「你说，你爱我吗？」「我爱你，老公，我会永远爱你的，谁也代替不了你，我这一辈子都跟定你了，除非你不要我了。」灵儿用力的点着头说。</w:t>
      </w:r>
    </w:p>
    <w:p>
      <w:r>
        <w:t>「那不就对了，我们在日常生活当中和在外面工作，有很多避免不了的应酬和无奈，不管你做了什么事，只要你爱我，心里有我，永远不离开我，我就会永远爱你，疼你，你在心中就是永恒的宝贝儿。」「老公，你真好！我太爱你了。」灵儿深情的说，亲了我一下，然后抬起身，用手扶着我的鸡巴对准自己的阴道，慢慢的坐了下去，「啊……」昂着头发出一声长长的呻吟。身体开始上下起伏，由慢变快，长发飘飘，一双乳房上下颤动，我不由得伸出双手抓住，用力的按揉。卧室里充满着灵儿的娇喘和呻吟以及肉体撞击的「啪啪」声，还有阴茎进出阴道发出的「扑哧扑哧」声。</w:t>
      </w:r>
    </w:p>
    <w:p>
      <w:r>
        <w:t>一会儿，灵儿好像累了，放缓了速度，我把她抱在怀里，趴在我的身上，我下面用力快速的抽插。</w:t>
      </w:r>
    </w:p>
    <w:p>
      <w:r>
        <w:t>我让灵儿平躺在床上，压在她娇小的身体上，感受着胸前的柔软，下面也进入了她的身体，顿时灵儿的娇吟声再次响起，每次听到她的娇吟我都有一种抑制不住的兴奋。</w:t>
      </w:r>
    </w:p>
    <w:p>
      <w:r>
        <w:t>「老婆，舒服吗？」我一边抽插着问道。</w:t>
      </w:r>
    </w:p>
    <w:p>
      <w:r>
        <w:t>「舒服，老公让灵儿太舒服了，啊，快，老公，快用力，灵儿要来了。」说着，她猛的抱住我，胯部向挺动，我也感到她的阴道里的跳动。我也加快了我的抽插，终于在灵儿的高声的呻吟中，射进了她的身体。我们就这样抱着都没有动，直到我的阴茎滑出她的阴道，她才慌忙把我推开，用手纸帮我和她自己擦完，披上衣服去冲洗了。我又睡了个回笼觉。</w:t>
      </w:r>
    </w:p>
    <w:p>
      <w:r>
        <w:t>早餐时，灵儿和我抱怨说好长时间没到外面吃饭了，想晚上出去吃，开始准备吃烤肉的，可带着孩子，炭烟对孩子不好，于是改在我们小区门口一家新开的肥牛店吃。</w:t>
      </w:r>
    </w:p>
    <w:p>
      <w:r>
        <w:t>下午五点多，我们两口推着孩子，散步似的从小区里走过，不少小区的老人都过来逗一下我们的孩子，在众人夸奖我们孩子漂亮的同时，灵儿脸上始终挂着幸福而自豪的微笑。</w:t>
      </w:r>
    </w:p>
    <w:p>
      <w:r>
        <w:t>今天灵儿上身穿的是一件吊带露肩装，其实就是一个小小的背心，乳房挤成一道深深的乳沟，外面套了一个小披肩，下身是性感显瘦高腰包臀鱼尾半身裙，一身穿着展现出婀娜多姿的Ｓ型曲线。</w:t>
      </w:r>
    </w:p>
    <w:p>
      <w:r>
        <w:t>我们来到那个叫帝豪肥牛门口，刚进去，就见服务台前一对夫妻正在和服务员争吵着什么，这时，一个服务员走过来，对我们礼貌的说话：「先生和太太想用餐吗？几位？」当听到我们只是两位的时候，服务员抱歉的说话「不好意思，由于顾客已经满员了，两位可以在旁边等一下吗？我给两位拿免费的果汁。」我们只好推着婴儿车来到休息区，喝着服务生拿来的饮料等候着，忽然灵儿用手指着叫道：「小王。」我顺着她指的方向看去，原来刚刚我们看到和服务台争吵的夫妻是和灵儿在一个会计师事务所工作并在我们小区居住的小王和她的妻子，在这里说明一下，灵儿在一个会计师事务所工作，从事审计助理工作，每年１２月到３月才会忙一段时间，所里的人员一年都不会见几次面，要不是小王和我们在一个小区，我也不会认识他，看到他还在争吵，我走了过去，拍了一下他的肩膀，小王似乎不认识我了，灵儿在旁边喊了一声，他看到灵儿才突然想起了我，紧紧握住我的手说：「不好意思，你看我这个人的记性，你们也来吃饭啊？」当听到我们也是来吃饭的时候，对服务员说：「这回那个六人包能给我们了吧？我们五个人，六人包正好。」我正不知道怎么回事时，小王拉住我的手说：「大哥，别介意，今天小弟做东，总想和大哥喝点酒，一直没机会，正好今天我安排一个朋友吃点饭，大家一起。」我连忙推辞，可他们夫妻都非常热情，他的妻子我没太注意看，反正是一个很一般的女人吧，没有办法我只好答应，当我们一起来到灵儿旁边时，他的眼里明显闪过惊艳的神情，灵儿生完孩子以后变化太大了，以前虽然也很漂亮，但现在却是漂亮中带着强烈的性感和诱惑，让任何一个男人见了都有一种搂在怀里蹂躏她的冲动。</w:t>
      </w:r>
    </w:p>
    <w:p>
      <w:r>
        <w:t>当我们来到灵儿面前说明情况时，灵儿是很不愿意的，本来我们就想很安静的吃点饭，而且我们还带着一个孩子，没想碰到小王他们，可小王极力的邀请我们一起，说如果我们不去他们就不能去包房了，他的妻子也很喜欢我们家孩子，抱着不愿放手，我和灵儿只好答应了。</w:t>
      </w:r>
    </w:p>
    <w:p>
      <w:r>
        <w:t>我们来到包房，小王的客人还没到，灵儿和小王的妻子坐在里面，孩子放在她们中间，我坐在灵儿的外侧，小王坐在我的旁边。</w:t>
      </w:r>
    </w:p>
    <w:p>
      <w:r>
        <w:t>一会儿，小王的朋友来了，是一个二十六七岁非常英俊叫李全的男人，可我总感觉他身上有一股流氓气，后来才知道他原来就是小混混头，后来搞房地产，小王一直想做他们公司的财务代理业务。</w:t>
      </w:r>
    </w:p>
    <w:p>
      <w:r>
        <w:t>估计他和小王夫妻已经非常熟悉了，小王介绍了我们，当他和灵儿握手时，眼中色迷迷的眼神表露无疑。</w:t>
      </w:r>
    </w:p>
    <w:p>
      <w:r>
        <w:t>席间，由于我和他们不太熟悉，所以很少说话，但李全却非常健谈，把酒桌的气氛充分调动起来，不时讲一个黄色的笑话让保守的灵儿大笑的同时，满脸通红。</w:t>
      </w:r>
    </w:p>
    <w:p>
      <w:r>
        <w:t>在李全的鼓动下，大家都喝了不少酒，就是灵儿也在他说少喝啤酒可以促进分泌乳汁的说法下，喝了近一瓶啤酒，看她粉红的脸颊并和李全频频的举杯，灵儿真有点喝多了。</w:t>
      </w:r>
    </w:p>
    <w:p>
      <w:r>
        <w:t>忽然孩子哭了起来，灵儿把孩子抱起来脸朝里喂奶，李全劝我们大家喝酒的同时，不时向灵儿看去，可灵儿披肩挡住了一切视线，不可能让他看到什么。</w:t>
      </w:r>
    </w:p>
    <w:p>
      <w:r>
        <w:t>我已经喝的有点多了，这时李全似乎和小王说什么事情激动的站了起来，转头想和我说什么的时候，忽然我感觉他一愣，直直的看向灵儿正对的墙，但马上反应过来，又继续劝起我们酒来，只是不时装做站起来敬酒的样子，眼睛不时看向墙壁，我不由的好奇，我也装做敬他酒站了起来，随意的向里看去，原来里面的墙壁下面是瓷砖，一米半高以上是黑色玻璃，玻璃的反光可以清晰的看到灵儿的两个大奶子，一个正被孩子吸着，灵儿的一只手在另一个奶子上按揉着，想给孩子多些奶水吧。</w:t>
      </w:r>
    </w:p>
    <w:p>
      <w:r>
        <w:t>我装做不知道的样子坐下继续和李全喝酒，直到灵儿喂完孩子衣服放下来转过身，李全才不再起身，但又劝起灵儿喝啤酒来，灵儿有些喝多了，我怎么劝都不听，直到李全就说隔壁是他的几个哥们，他去敬一杯酒，出去了，我们闲聊着，一会儿，小王的妻子叫灵儿去卫生间，可灵儿要哄孩子，她就一个去了，她回来哄着孩子，灵儿就出去了，我和小王小口的喝着，可是我心里总感觉不对劲，于是也站起来去方便一下，我也装做上卫生间出来了，这里的卫生间是不单独分男女的，外面是两个洗手池，里面是四个隔断，两男两女，其中一个门上挂着损坏维修的牌子，我喊了一声，没人答应，又一个个打开门看了一下，都没人，只有那个维修的门锁着，没推开，灵儿去哪了？我推门走了出去，卫生间和洗手间之间的门没有关上，我回到我们包房的门口见灵儿还回来，于是我找一圈没有找到，就又来到洗手间门口，轻轻的推开门，由于洗手间和卫生间的门没有关上，里面的声音清晰的传了出来，是灵儿的声音：「快放开我，我老公来找我了，啊，要扯坏人家衣服了。」这时，李全的声音响了起来：「好大呀，刚才没看清，来，美女，让哥好好摸摸你这对大奶子，你要是侍候哥高兴了，哥的业务就全交给你，一年十万，不，是二十万。」紧接着传来亲吻的声音，灵儿用鼻子哼着，挣扎着。</w:t>
      </w:r>
    </w:p>
    <w:p>
      <w:r>
        <w:t>这时外面传来脚步声，我赶紧装做洗手的样子，卫生间里也没有了声音，估计灵儿也怕被别人看到吧，一个男人进来冲进来都没看我一眼，小便后又冲了出去。</w:t>
      </w:r>
    </w:p>
    <w:p>
      <w:r>
        <w:t>我听见里面一阵衣服簌簌声，不知道在脱谁的衣服，灵儿带着哭腔挣扎着：</w:t>
      </w:r>
    </w:p>
    <w:p>
      <w:r>
        <w:t>「不要，真的不要。人家已经有老公和孩子了，快放开我。」「嘿嘿，我就喜欢你这样有老公有孩子的少妇，那些雏儿肏起来太不过瘾了，你比她们都性感，哥就喜欢肏你这样的。」话没说完我就清楚听见扑哧一声。灵儿也啊的叫了出来。被插进去了，又一顶绿帽子盖在我的头上。</w:t>
      </w:r>
    </w:p>
    <w:p>
      <w:r>
        <w:t>「还说不要，刚肏你就这么多淫水了，是不是刚才就想让哥肏你了，真是个骚屄，不过我喜欢。」啪啪啪啪的撞击声响起，夹杂着扑哧扑哧声和灵儿压抑的呻吟。</w:t>
      </w:r>
    </w:p>
    <w:p>
      <w:r>
        <w:t>外面又传来脚步声，我走了出去，发现是小王，他看到我疑惑的问道：「怎么去了这么久，洛灵呢？」我连忙搂着他往回走，边说：「洛灵可能遇到朋友了，我们回去接着喝。」我们回到包间，我心不在焉的与小王喝着酒，又过了十多分钟，李全从外面进来，仍是那样意气风发，谈笑风声。</w:t>
      </w:r>
    </w:p>
    <w:p>
      <w:r>
        <w:t>又过了几分钟，灵儿低着头从外面进来了，我看到她的双眼红红的，是哭过了，她不敢看我，从到里面始终低着看着孩子。李全不时用色迷迷的眼光看向灵儿，并说了几个黄色笑话似乎想逗灵儿笑，可灵儿一直没有看他。</w:t>
      </w:r>
    </w:p>
    <w:p>
      <w:r>
        <w:t>「刚才去哪儿了，怎么了哭了？」我问灵儿。</w:t>
      </w:r>
    </w:p>
    <w:p>
      <w:r>
        <w:t>灵儿对强装了一个笑脸，说：「没什么，刚才碰到几个同学，说有一个同学没了，我心里不舒服。」当我们走出饭店时，李全拉着我的手说要常和我们聚聚，我笑着敷衍着，他几次想和灵儿说话，可灵儿始终和小王的妻子谈着，不向我们看一眼，李全最后没办法开车走了。</w:t>
      </w:r>
    </w:p>
    <w:p>
      <w:r>
        <w:t>我看着闷闷不乐的灵儿，心里感到有些愧疚，很多事其实我只要冲上去就可以避免的。可是我心里又非常享受这种淫妻的快感。</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