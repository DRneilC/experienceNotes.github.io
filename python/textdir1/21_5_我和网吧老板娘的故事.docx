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我和网吧老板娘的故事</w:t>
      </w:r>
    </w:p>
    <w:p>
      <w:r>
        <w:t xml:space="preserve">      网吧，不用多说什么了，大家都知道，上网的地方嘛，不过，我要说的，嘿嘿，可就一石二鸟啦，容我慢慢说给大家。 </w:t>
      </w:r>
    </w:p>
    <w:p>
      <w:r>
        <w:t xml:space="preserve">        虽说我们家那是小地方，也就一个小乡镇，可是却有三家网吧，但却只有一家网吧的生意比较火。 </w:t>
      </w:r>
    </w:p>
    <w:p>
      <w:r>
        <w:t xml:space="preserve">        因为啥呢，还有说啊，网吧老板娘人长得好看啦，说实话，那老板娘还真是好看，今年三十出头，因为女的年龄是保密的，所以小弟也没敢问，个子是细高  细高的，但是长得却绝对介于丰满和苗条之间，屁股圆滑，咪咪挺挺的，她那的脸好看，瓜子脸，而且脸不是白色的，是粉红色的，人一说话挺爱笑的。 </w:t>
      </w:r>
    </w:p>
    <w:p>
      <w:r>
        <w:t xml:space="preserve">        再说说她老公吧，她老公是一个跑业务的，但是他却很少出门在外跑，谁都知道，家里有这么个好看的老婆，都放在家里不放心，何况她老公人长得也丑，近视眼，不说让你看，她老公能有四十多岁，那为何老板娘要当初要嫁她老公呢， 这事我听别人说，此老板娘年轻的时候，风骚过度，到最后有了很大名气，以至于找男人不好找，后来经人介绍，才嫁了他，婚后两人感情也不错，生了个小孩子，平平淡淡的。 </w:t>
      </w:r>
    </w:p>
    <w:p>
      <w:r>
        <w:t xml:space="preserve">        自从他们家开上网吧。后上她家上网的人多了，好多人打她主意，嘿嘿，本狼却是非常幸运的，从刚开始的认识到慢慢的熟悉，到最后的上床，这期间有将近三个月的时候，我慢慢说给大家。 </w:t>
      </w:r>
    </w:p>
    <w:p>
      <w:r>
        <w:t xml:space="preserve">        刚开始去上网，我对老板娘的第一感觉就是，此女绝非良家妇女，看人的眼神都有点色迷迷的，他老公挺瘦的，我当时就想，是不是他老公满足不了他，这事以后才让我证实。 </w:t>
      </w:r>
    </w:p>
    <w:p>
      <w:r>
        <w:t xml:space="preserve">        每次都去她家上网，时间长了，也就熟悉了，而且我晚上经常在那里上网，有时候会发现她老公不在，我就问，老板娘，你老公，怎么不在家里啊？ </w:t>
      </w:r>
    </w:p>
    <w:p>
      <w:r>
        <w:t xml:space="preserve">        “我老公昨天去外地跑业务了，今晚回不来了” </w:t>
      </w:r>
    </w:p>
    <w:p>
      <w:r>
        <w:t xml:space="preserve">        我说难得啊，你老公平时不是都在家里的嘛，居然也舍得把你一人放家里啊！ </w:t>
      </w:r>
    </w:p>
    <w:p>
      <w:r>
        <w:t xml:space="preserve">        老板娘说，这有什么啊，都老夫老妻了，放在家里也不怕别人惦记“。 </w:t>
      </w:r>
    </w:p>
    <w:p>
      <w:r>
        <w:t xml:space="preserve">        我当时脱口而出，不会吧，老板娘长得粉红水嫩，居然没人惦记，老板娘脸一红，去你的，小孩子，和你们说不出什么来。 </w:t>
      </w:r>
    </w:p>
    <w:p>
      <w:r>
        <w:t xml:space="preserve">        我倒，我都二十几了，还说我小孩子，我知道这事急不得，得慢慢来，以后有机会总会和她说几句话，开些玩笑之类的，而她老公也很少出门跑业务，基本上晚上都在家里陪她，我有点郁闷了。 </w:t>
      </w:r>
    </w:p>
    <w:p>
      <w:r>
        <w:t xml:space="preserve">        到了夏天的时候，网吧里就热了，电风扇风力哪里够啊，我在网吧里就脱了衣服，这可不是吹的，本狼身上的肌肉虽说比不是四哇性格的，可是比李小龙的是大一点了。 </w:t>
      </w:r>
    </w:p>
    <w:p>
      <w:r>
        <w:t xml:space="preserve">        本狼每天要花一个半小时在健身上呢，所以当我第一次在网吧里光着上身的时候，老板娘盯着我看了半天，最后说了一句，平时看你挺瘦的，没想到脱光了身体这么结实。 </w:t>
      </w:r>
    </w:p>
    <w:p>
      <w:r>
        <w:t xml:space="preserve">        我当时问了句，我说，我比你老公强多了吧，“他呀，那个死鬼，瘦得跟个火柴棍似的，有什么用噢”老板娘说道，此话一出，我就知道老板娘的老公是不中用的，不过，我也不知道怎么下手啊，这事总不能太明目张胆吧，万一老板娘要是没有这个心，我可就让人骂了啊，尽管平时经常开些玩笑话，来挑逗她，可是从没和她动过手脚，不过机会还是慢慢有的。 </w:t>
      </w:r>
    </w:p>
    <w:p>
      <w:r>
        <w:t xml:space="preserve">        有一天晚上，去她们家上网，上到十点多的时候，网吧里的人基本上走得差不多了，老板娘就坐在我边上上网，穿了一套红色的连衣裙，人越走越少，我心里就开始胡思乱想啦。 </w:t>
      </w:r>
    </w:p>
    <w:p>
      <w:r>
        <w:t xml:space="preserve">        突然，我感觉到我脚上有东西，夏天嘛，都穿着拖鞋，我当时没敢低头看，原来是老板娘把脚放我脚上啦，我心里一阵狂跳，放了大概有二十几秒，我没吱声，老板娘又把脚拿下去了。 </w:t>
      </w:r>
    </w:p>
    <w:p>
      <w:r>
        <w:t xml:space="preserve">        我这时我就说话了，老板娘，你老公今晚又没在家啊，“是啊，他又出去了，没办法啊，只在家里跑业务，挣不着钱，让我给哄出去了，在外面跑业务，挣得钱多”老板娘说。那不是晚上又得独守空房啦，我笑着说，“没事，我慢慢就会习惯的”说完就下楼去了，楼上只有我一人了，我听说老板娘老公没在家里，我就在想，下一步应该如何做准备了，想了半天，也没想出什么好办法来。 </w:t>
      </w:r>
    </w:p>
    <w:p>
      <w:r>
        <w:t xml:space="preserve">        这时老板娘又上楼了，一阵舒肤佳的味道传到我鼻子里，原来老板娘下去洗澡了，又换了身黑色的裙子，这裙子是纱的，我能看到里面的内裤是红色的，乳罩是白色，哇，看得我流鼻血啊，网吧里早没人了，就只有我和老板娘了，我没敢造次，依然在那里上网聊天。 </w:t>
      </w:r>
    </w:p>
    <w:p>
      <w:r>
        <w:t xml:space="preserve">        这时老板娘又坐我边上上网了，没过多久，她的脚又放到我脚上啦，这下，我可就明白啦，老板娘在试探我，我当时就把我的另一只脚放在她的腿上，刚洗完澡的她，身体挺溜的。 </w:t>
      </w:r>
    </w:p>
    <w:p>
      <w:r>
        <w:t xml:space="preserve">        我看她没反应，我就把手也放在她的大腿上，这时她说话了，等下，我把门关下，你今晚就在这里通宵吧。我的天，我兴奋到极点了，这分明就是让我在这里过夜嘛，俺心里狂跳不已，不一会她上楼来了，然后她说，你在外面上网吧，我睡觉了，（此处要说明一下，她家的小孩子在楼下睡的，），我说好吧，你睡吧，我再玩一会，说完，她就进去了。 </w:t>
      </w:r>
    </w:p>
    <w:p>
      <w:r>
        <w:t xml:space="preserve">        我哪里坐得住啊，我转过头去看看，原来她的房间门并没关，哈哈，这暗示让我进去嘛，我马上走进她房间里，她此时已经脱得只有乳罩和内裤啦，她看我进来，还在我面前装纯情，问，你进来干嘛，我睡觉啦。妈的，我心里想，分明你让我进来的，还装，可我嘴上没这么说，我说，天这么黑，我是回不去啦，上网又好累，我就在你这里睡吧，她顺水推般说，好吧，可不许乱动啊，我说，你放心好啦，我还是小孩子呢，说完，我脱光了就上了床。 </w:t>
      </w:r>
    </w:p>
    <w:p>
      <w:r>
        <w:t xml:space="preserve">        刚上床，我就把手伸过去摸她的咪咪，她用手挡了一下，我就摸她下面的比比，她又挡了下面的，我就上下一起来，上面用手摸她的乳头，下面虽说隔着内裤，可是一样能摸到那个阴沟，在我上面和下面的一起努力下，那个阴沟隔着内裤都感觉到，湿了，这时的她已经没有任何的反抗啦。 </w:t>
      </w:r>
    </w:p>
    <w:p>
      <w:r>
        <w:t xml:space="preserve">        机会到啦，我先把她的乳罩脱了，又把内裤脱了，刚洗完澡，她的身上真香，说实话，我挺喜欢舒肤佳的味道的，我马上就从好的嘴开始亲，嘴对嘴绞了一会，就把嘴移到乳头上面，乳头不是很大，但咪咪是挺的，手感觉非常好，我顺着乳头往下移，肚子，小腹，然后亲到大腿两侧。 </w:t>
      </w:r>
    </w:p>
    <w:p>
      <w:r>
        <w:t xml:space="preserve">        我明显感觉到她的身体在绷紧，而且下面的阴沟里的水流量在加大，我此时不添她的下面更待何时，就把嘴一头扎进她的阴沟里啦，水，有点咸咸的味道，一点骚味道也没有，可能是她洗澡的时候，在那里用舒肤佳洗了，本狼喜欢带有一点骚味的，可是她没有，有点不爽，不过不影响本狼的情绪，继续添她下面，我用舌头把她早已分开的两片外阴又分开给清理了一下，用舌头从上到下又添了一遍。 </w:t>
      </w:r>
    </w:p>
    <w:p>
      <w:r>
        <w:t xml:space="preserve">        然后用舌头挤成一团，向她的阴道里伸，此时的她，早已喘着气，红、着脸，一句话也没有，偶然也会低声的叫一声，一直都是“嗯‘，我知道她是在忍着，因为她小孩子睡在楼下呢，不过，当我用舌头咬住她的阴蒂的时候，她的身体突然绷直，哼的叫了一声，我感觉嘴里一热。 </w:t>
      </w:r>
    </w:p>
    <w:p>
      <w:r>
        <w:t xml:space="preserve">        原来她又流了，哇，乳白色的，浓浓的，如果加点糖，应该就和维维豆奶差不多，很是爽口，此时我的小弟弟早已站在那里，本想让她给我添添的，可是觉得不太好，因为本狼没回家，还没洗澡，ＪＢ上肯定有味道，所以就直接握住小弟弟，在她阴道外面来回的摩擦，刚摩擦了几下，她就有意见啦，先是哼，不让我在外面摩擦，然后就是掐我，奶奶的，掐得好疼。 </w:t>
      </w:r>
    </w:p>
    <w:p>
      <w:r>
        <w:t xml:space="preserve">        我知道她想让我进去，我就故意不进去，就把鸡吧放在她的阴道口，她也感觉到啦，就使劲把身体向我这里顶，试图把我鸡吧顶进去，我就故意往后退一点，她一生气，站起来，把我压到在床上，来了个观音坐莲。 </w:t>
      </w:r>
    </w:p>
    <w:p>
      <w:r>
        <w:t xml:space="preserve">        我睡在床上，鸡吧挺得老高的，她慢慢蹲下去，她的阴道早湿透了，在阴液的湿润下，很舒服的进入了她的身体，有点紧，热热的，她慢慢的开始上下的做运动了，随着上下的起伏，她的动作越来越快，而且哼哼的声音也加大了，大概两分钟吧，她嗯了一声，就趴在我身上了，说做不动了，我感觉到我鸡吧上在流水，我就知道，她流了，想躺着舒服去了，我哪里能放过她。 </w:t>
      </w:r>
    </w:p>
    <w:p>
      <w:r>
        <w:t xml:space="preserve">        我起身上马，我趴到她身上，把她双腿分开，让她坐在床边上，这样我就可以完全的插入了，随着我一下一下的进入，只有滋滋的水的声音，和我的鸡吧和她的肉体撞击的啪啪的声音，她此时眼神非常迷离，我知道她现在一定爽得晕呼呼的，更爽的是我，虽然累得都出汗了，可是我仍然卖力的在干着她的比比，少下我都不愿意。 </w:t>
      </w:r>
    </w:p>
    <w:p>
      <w:r>
        <w:t xml:space="preserve">        插了十几分钟，觉得这个姿势不好，我就问，喜欢什么姿势，她说随便，反正都舒服，平时我看她的屁股好圆滑，我就说，来后面的，、她就转过身，两手 放在床边上，脚站在地上，我让她屁股夹紧，这样我插的时候就更紧了，因为只有紧，才会有快感，随便我鸡吧滋的一声进入她的阴道。 </w:t>
      </w:r>
    </w:p>
    <w:p>
      <w:r>
        <w:t xml:space="preserve">        我就开始拼命的抽插，我感觉到这是我最后一轮的功势了，我一定要完全的征服她，因为我今晚如果征服了她，以后不光可以上网不用花钱，而且晚上还可以干她，所以一想到这里，我就非常卖力。 </w:t>
      </w:r>
    </w:p>
    <w:p>
      <w:r>
        <w:t xml:space="preserve">        她此时也非常配合我，屁股顶着我的鸡吧，我向前顶，她屁股向后挺，每次的力道都很大，我感觉到，她非常的饿，我就问她，你老公平时没干你吗？“干了”她有气无力的说，他的鸡吧有个屁用，又短又软，“我心里一乐，怪不得把你饿成这样，那我的鸡吧干你爽吗？”爽，我就喜欢你这样的，身体壮壮的，鸡吧粗粗的，我喜欢你用力的干我“我一听，我就更卖力了。 </w:t>
      </w:r>
    </w:p>
    <w:p>
      <w:r>
        <w:t>那撞击声音现在都不是啪啪的，变成刚刚的了，而且在抽插的同时，有时候  能听到空气从她阴道里传出来的声音，这可能是抽插的太快了，把空气抽进去了，我越插越快，她叫的声音辐度也就越强。</w:t>
      </w:r>
    </w:p>
    <w:p>
      <w:r>
        <w:t xml:space="preserve">        我突然后背感觉到一股热流，慢慢的充过大脑，又传到我鸡吧上，我知道我要射了，我吼了一声，啊，我顶，老板娘也看出来了，说，快快，我也要来了。 </w:t>
      </w:r>
    </w:p>
    <w:p>
      <w:r>
        <w:t xml:space="preserve">        妈的，话音刚落，我就射得一泄而下，感觉就一个字，爽呆了，刚想趴在她身上休息一会。 </w:t>
      </w:r>
    </w:p>
    <w:p>
      <w:r>
        <w:t xml:space="preserve">        她却骂开了，我让你再坚持一会，你就射了，不行，我还差点才到高潮，妈的，没办支，趁着我鸡吧没软，我又使劲抽了三四十下，她总算哼哼的绷直了身体，瘫倒在床上。 </w:t>
      </w:r>
    </w:p>
    <w:p>
      <w:r>
        <w:t xml:space="preserve">        妈的，男人都知道，射完了，谁都动都不想动一下，可是为了完全的征服她，我还是在射了之后还补插了三四十下，可累坏了，这时我也瘫了，趴在她身上，感觉真爽，此时的我的鸡吧仍然留在她阴道里，明显能感觉到她的阴道在一缩一缩的夹我的鸡吧，夹得鸡鸡还有点疼，我不由得佩服，她的阴道收缩能力这么强，鸡吧就这样放在她的阴道里面，热热的，加上两人身体对身体，不一会，鸡吧就又开始硬了。 </w:t>
      </w:r>
    </w:p>
    <w:p>
      <w:r>
        <w:t xml:space="preserve">        我就慢慢的抽插，插了十几下，鸡吧完全硬了，她还沉醉在第一次做爱的高潮中呢，我就开始发动了更猛烈的进攻了。 </w:t>
      </w:r>
    </w:p>
    <w:p>
      <w:r>
        <w:t xml:space="preserve">        由于是第二次勃起，我这次采取了全程高速的战略方针，每一分钟的活动频率在一百四五十下左右，此时她就绝对完全的疯狂了，吱吱啊啊的开始叫起来啦，这深夜，叫的声音传得特别远，我就有点害怕，拿了一个东西就放在她嘴里，还是不行，她还是呜呜的哼叫着，我就用嘴堵住她的嘴。 </w:t>
      </w:r>
    </w:p>
    <w:p>
      <w:r>
        <w:t xml:space="preserve">        在我全程高速的抽插下，我没数，大概也就持续了五分钟吧，我就累得不行了，刚想停下来，她连忙起身，用嘴叨住了我的鸡吧，用嘴疯了的似的，吐进吐出，用力的吸着，含着，加之嘴里的湿润，我感觉到呼吸加重。 </w:t>
      </w:r>
    </w:p>
    <w:p>
      <w:r>
        <w:t xml:space="preserve">        随着我头脑一热，鸡吧一硬，往前一顶，呀，几十万个精子就给她吃了，哪知道她没吃又吐出来了，真浪费。 </w:t>
      </w:r>
    </w:p>
    <w:p>
      <w:r>
        <w:t xml:space="preserve">        两人都躺在床上，我还得抱着她，我知道女人做完以后，男人得哄着点，真累啊，可是。累得物超所值，谁让我们在干的时候那么有力量呢，干完也得装出精力无穷，这样，她才会对你死心塌地，我问她，你老公什么时候回来，她说，最晚也得一个月，妈啊，爽死啦，天天晚上可以干她，又可以免费上网，爽啊，这时候，头脑开始迷糊，完全沉醉在高潮的那快感里，迷糊加迷糊，呼吸加重，各位，可别当我是累晕了，那就错了，本狼累坏了，睡着啦…… </w:t>
      </w:r>
    </w:p>
    <w:p>
      <w:r>
        <w:t xml:space="preserve">       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