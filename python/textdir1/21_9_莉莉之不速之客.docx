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莉莉之不速之客</w:t>
      </w:r>
    </w:p>
    <w:p>
      <w:r>
        <w:t xml:space="preserve">        好快到了星期六，我和莉莉如常在家里食早餐，莉莉坐在餐桌前默默的不发一言，不时呆望着窗外的花园。 在过去的几天，莉莉在任何话题都是一句起两句止，跟以前喋喋不休的性格有着天渊之别！ </w:t>
      </w:r>
    </w:p>
    <w:p>
      <w:r>
        <w:t>今日，她更一反以往的真空习惯，在白色的贴身连衣裙内竟然穿上浅蓝色的丁字内裤，超低胸的衣领显露出莉莉大半个丰满而坚挺的乳房，而两粒粉红色的乳头在胸前若隐若现。</w:t>
      </w:r>
    </w:p>
    <w:p>
      <w:r>
        <w:t xml:space="preserve">早餐完毕，我们便开车前往西贡别墅，由於今日是星期六，交通非常畅通，不到一个小时我们已经抵达别墅，竟然发现小蕙的车已经泊在花园内，我望一望手表，时间还未到十一点！ 我们入屋上到房内，见到小蕙刚刚从浴室光着身子行出来。 </w:t>
      </w:r>
    </w:p>
    <w:p>
      <w:r>
        <w:t xml:space="preserve">小蕙望着莉莉说： 我已经清洁完毕，你可以用浴室喇！ </w:t>
      </w:r>
    </w:p>
    <w:p>
      <w:r>
        <w:t xml:space="preserve">莉莉答了一声OK便行入浴室去，我就坐在梳化上看着小蕙抹乾身体。 我发现小蕙私处的阴毛少了很多，毛发被剪短了及修整成爲三角形。 小蕙亦留意到我望着她的私处，便走过来将手上的毛巾递给我说： 老公，帮我抹乾下便好吗？ </w:t>
      </w:r>
    </w:p>
    <w:p>
      <w:r>
        <w:t xml:space="preserve">我接过毛巾就伸手到小蕙的股沟去，一边抹一边说： 小蕙，你老婆心情好差，你想下办法令佢开心番吧！ </w:t>
      </w:r>
    </w:p>
    <w:p>
      <w:r>
        <w:t xml:space="preserve">小蕙： 好呀！ 但你要先令我开心喎！ </w:t>
      </w:r>
    </w:p>
    <w:p>
      <w:r>
        <w:t xml:space="preserve">小蕙跟住企上梳化，将私处挨向我的面前，然後用手将两片阴唇分开，露出粉红色的阴道。 我立即用双手从後捏着她的臀部，将她的私处压向我的脸部，我仰头将咀吧迎向阴道的入口，伸出舌头由下而上的扫了几遍，最後舌尖插入到阴道之内，上上下下挑拨着，用咀去吸吮两片阴唇及那慢慢流出的淫水。 小蕙开始发出……啊……啊的呻吟声，双手已经转移到胸前用力去搓揉着自己的一对乳房。 </w:t>
      </w:r>
    </w:p>
    <w:p>
      <w:r>
        <w:t>当我用舌头继续深入去钻探小蕙的阴道时，突然有一双手将我裤裆上的拉链扯下，然後伸手入去把弄着我已经硬邦邦的阳具，原来莉莉已经清洁完毕，从浴室出来加入去围攻我了！</w:t>
      </w:r>
    </w:p>
    <w:p>
      <w:r>
        <w:t>莉莉伏在我双脚之间，一手将我的裤裆打开，用手从内裤中掏出我那硬轰轰的阳，她立即张开小咀将整条阳具含入口中，然後不断上上下下的吸吮，她另一只手亦伸到自己的胯下，将两只手指插入淫穴之内挖着转着。</w:t>
      </w:r>
    </w:p>
    <w:p>
      <w:r>
        <w:t>当我们完全投入到淫乱刺激之中，突然听到外面有汽车驶入花园内的声音，我们即时停下来，我望一望手表，原来已经中午十二点了！</w:t>
      </w:r>
    </w:p>
    <w:p>
      <w:r>
        <w:t xml:space="preserve">小蕙从梳化跳下，与莉莉坐到床边。 小蕙： 老公，你落去开门啦！ </w:t>
      </w:r>
    </w:p>
    <w:p>
      <w:r>
        <w:t xml:space="preserve">我将阳具收回裤裆之内，再整理衣服一下，便到楼下去开门，原来炮哥、伟仔及两名女士同时出现在门外，我当然立即打量这两位女士的容貌及身材。 炮嫂今日身穿一件长袖开胸恤衫及牛仔裤，恤衫并无钮扣，只用衫脚打了一蝴蝶结，露出半个胸脯及深深的乳沟。 菁菁则穿上简单的紧身杏色T恤及牛仔短裤，将菁菁修长的身材及曲线显露无遗。 </w:t>
      </w:r>
    </w:p>
    <w:p>
      <w:r>
        <w:t xml:space="preserve">炮哥： 我们先上楼，再自我介绍好吗？ </w:t>
      </w:r>
    </w:p>
    <w:p>
      <w:r>
        <w:t xml:space="preserve">我： 当然好！ 请！ </w:t>
      </w:r>
    </w:p>
    <w:p>
      <w:r>
        <w:t xml:space="preserve">我将门关好，带领着他们四人到楼上的睡房去。 入到房内，小蕙仍然光着身子坐在床边，但莉莉却已经穿回内裤及连身裙，抱着双脚坐在梳化上。 </w:t>
      </w:r>
    </w:p>
    <w:p>
      <w:r>
        <w:t xml:space="preserve">各人自我介绍後，我望着小蕙说： 小蕙，你带两位女士入浴室清洁身体吧！ </w:t>
      </w:r>
    </w:p>
    <w:p>
      <w:r>
        <w:t xml:space="preserve">炮嫂： 我地已经冲咗凉先过来！ </w:t>
      </w:r>
    </w:p>
    <w:p>
      <w:r>
        <w:t xml:space="preserve">小蕙： 要尽情去玩，就要澈底清洁身体，我会教你俩个点做。 </w:t>
      </w:r>
    </w:p>
    <w:p>
      <w:r>
        <w:t>跟着，小蕙左手拉着菁菁，右手拖着炮嫂，走入浴室去。</w:t>
      </w:r>
    </w:p>
    <w:p>
      <w:r>
        <w:t>在睡房内，现时只得莉莉和我们三个男人，莉莉粒声唔出，双眼一直望着地板。除了浴室传来的水声外，睡房内就静得有点奇怪！</w:t>
      </w:r>
    </w:p>
    <w:p>
      <w:r>
        <w:t xml:space="preserve">炮哥： 我地今晚点做？ </w:t>
      </w:r>
    </w:p>
    <w:p>
      <w:r>
        <w:t>三个男人不约而同的望着莉莉的反应，但莉莉全无反应，双眼仍旧望着地板。</w:t>
      </w:r>
    </w:p>
    <w:p>
      <w:r>
        <w:t xml:space="preserve">伟仔： 我地先除衫，等埋其他女人出来再倾吧！ </w:t>
      </w:r>
    </w:p>
    <w:p>
      <w:r>
        <w:t xml:space="preserve">三个男人就分别脱光身上的衣服，对着莉莉面对面地坐在床边。 阳光从露台的玻璃门照入睡房内，光线落在莉莉身上，穿过白色的衣服，将她胸前一对丰满的乳房显露无遗，乳头随着急促的呼吸上下移动。 炮哥及伟仔的眼球就一直钉着莉莉的一对乳房，而三个人的阳具亦慢慢举起指向莉莉了。 </w:t>
      </w:r>
    </w:p>
    <w:p>
      <w:r>
        <w:t xml:space="preserve">不久，小蕙走出浴室，炮嫂同菁菁就跟在後面。 小蕙、炮嫂和菁菁均以全裸示人，炮嫂一对豪乳就随着脚步左右摇摆，私处长着浓密卷曲的毛发。 菁菁则双手交叉在胸前去遮掩一对乳房，但下面饱满的私处就任君欣赏了。 炮嫂及菁菁虽然没有莉莉的完美，但也是美人一个，身材一流！ </w:t>
      </w:r>
    </w:p>
    <w:p>
      <w:r>
        <w:t xml:space="preserve">小蕙： 全部都清洁好，跟着点？ </w:t>
      </w:r>
    </w:p>
    <w:p>
      <w:r>
        <w:t xml:space="preserve">小蕙话刚说完，莉莉突然站起身，望着我说： 老公，我唔想参加。 我开你架车走，你地搞完之後，叫小蕙载你返屋企吧！ </w:t>
      </w:r>
    </w:p>
    <w:p>
      <w:r>
        <w:t xml:space="preserve">莉莉跟着头也不回的走出房间，用力关上房门。 她突如其来的举动，令在场各人不知所措，你眼望我眼！ </w:t>
      </w:r>
    </w:p>
    <w:p>
      <w:r>
        <w:t xml:space="preserve">在我们犹疑之中，房外突然传来莉莉的叫声！ 我立即起身，正想冲向房门之际，莉莉却推开房门，而她後面却出现几个身影！ 莉莉被人推回房间内，跟着一只手从後伸前揸实莉莉的右边乳房，而一把利刀就架在她的喉咙位置，在胸前的那只手就不断搓揉着莉莉的乳房。 </w:t>
      </w:r>
    </w:p>
    <w:p>
      <w:r>
        <w:t xml:space="preserve">莉莉身後有人大叫： 全部唔好郁！ 听话我地就唔会伤害你地！ 否则，我就劏咗个女人！ </w:t>
      </w:r>
    </w:p>
    <w:p>
      <w:r>
        <w:t xml:space="preserve">跟着三个持刀蒙面大汉出现在莉莉的後面。 其中一个身材健硕但比较矮小的蒙面人说： 全部男人坐落梳化度。 </w:t>
      </w:r>
    </w:p>
    <w:p>
      <w:r>
        <w:t xml:space="preserve">在利刀威胁之下，我们无何奈何，祗好排排坐在梳化上，我就坐在炮哥和伟仔之间。 其中一个蒙面人从背囊内取出一包塑胶索带，将我们的手脚串连的紮在一起，左右最後一个人的手脚则綑紮在梳化的扶手与梳化脚上，三个人完全不能弹动了！ </w:t>
      </w:r>
    </w:p>
    <w:p>
      <w:r>
        <w:t xml:space="preserve">用刀架着莉莉的蒙面人将她推向床边，然後说： 大佬，我冇点你啦！个个都靓爆镜，今日仲多咗两条女，今日有排玩喇！ </w:t>
      </w:r>
    </w:p>
    <w:p>
      <w:r>
        <w:t xml:space="preserve">老大： 老三，果然非常之正，个个有样有身材！ 好彩我准备了神油春药，今日可以？足廿四小时！ </w:t>
      </w:r>
    </w:p>
    <w:p>
      <w:r>
        <w:t xml:space="preserve">老二： 大佬，三条友已经紮好，可以开始了。 </w:t>
      </w:r>
    </w:p>
    <w:p>
      <w:r>
        <w:t xml:space="preserve">三个蒙面人放下手上利刀，立刻将身上的衣服除过清光，露出了三条已经硬邦邦的巨型阳具，三个蒙面人都长着结实带有古铜色的肌肤，手掌粗大，估计是一班干粗活的人。 其中以老大最特别，深褐色的阳具粗度跟炮哥一样，足有两寸直径，但粉红色的龟头却特别的大，侧面看去就好像一枝十寸长的大草菇，十分吓人！ </w:t>
      </w:r>
    </w:p>
    <w:p>
      <w:r>
        <w:t xml:space="preserve">炮哥大声叫： 你地唔好搞班女人，否则我唔会放过你地！ </w:t>
      </w:r>
    </w:p>
    <w:p>
      <w:r>
        <w:t xml:space="preserve">老三： 你可以点？ 打我呀！ 上个星期六，我爬上来爆格，点知在露台外面企足五粒钟，睇你地集体？閪，搞到我打咗三四次飞机，脚都软哂！ 今日轮到我地？班女人，你地就食自己！ </w:t>
      </w:r>
    </w:p>
    <w:p>
      <w:r>
        <w:t xml:space="preserve">老三： 大佬，你拣先！ </w:t>
      </w:r>
    </w:p>
    <w:p>
      <w:r>
        <w:t xml:space="preserve">三个蒙面人转身望着四个女人，老大指住莉莉说： 靓女，除咗你其他人都脱光哂，要我地帮你剥光猪呀？ </w:t>
      </w:r>
    </w:p>
    <w:p>
      <w:r>
        <w:t xml:space="preserve">莉莉： 你地唔好搞我呀！ 否则同你死过！ </w:t>
      </w:r>
    </w:p>
    <w:p>
      <w:r>
        <w:t xml:space="preserve">老大打量了其他三个女人一回，跟着说： 冇你都够数！ 老二老三，用布带将佢紮在张单人梳化上，等阵再招呼佢！ </w:t>
      </w:r>
    </w:p>
    <w:p>
      <w:r>
        <w:t xml:space="preserve">老三立即又从背囊中取出一綑布带。 我明白了，他们是有备而来，目标是女人！ </w:t>
      </w:r>
    </w:p>
    <w:p>
      <w:r>
        <w:t xml:space="preserve">莉莉：唔好摸我！ 莉莉竟然自己走埋去梳化度，然後坐低，任由老二老三用布带将她的手脚紮紧在梳化上。 </w:t>
      </w:r>
    </w:p>
    <w:p>
      <w:r>
        <w:t>老三绑完莉莉之手，伸出双手去揸莉莉的一双乳房，淫笑着说：唔袛摸你，仲揸你对波，吹呀！讲真，你对波真系好坚！</w:t>
      </w:r>
    </w:p>
    <w:p>
      <w:r>
        <w:t xml:space="preserve">老大转头向着其他女人说： 仲有冇人唔愿意？ 如果冇问题，就自己行去床边！ </w:t>
      </w:r>
    </w:p>
    <w:p>
      <w:r>
        <w:t>三个女人战战兢兢的走到床边，炮嫂一边行一边面露笑容的望住老大的大草菇。</w:t>
      </w:r>
    </w:p>
    <w:p>
      <w:r>
        <w:t xml:space="preserve">老大首先行到菁菁後面，从後伸手去揸她的一对乳房，然後再用手指插入阴道挖了约两分钟，老大逐一去验查炮嫂及小蕙。 最後，他指着小蕙说： 我要佢！ 老二立即走过来拉着炮嫂走到大床的另一方，提起硬邦邦的阳具，如狼似虎的往炮嫂的阴道插入去！ 老三将菁菁推落床边上仰卧，他把菁菁的两条大腿分开，老三跪床边，张口去吸吮菁菁的阴道，他将两片阴唇吮入口中，左右摇摆的去剌激菁菁，一双手就往上大力去揸菁菁的一对乳房。 </w:t>
      </w:r>
    </w:p>
    <w:p>
      <w:r>
        <w:t xml:space="preserve">在另一边，老大仍然站在小蕙背後，双手伸前用力去揸去搓小蕙胸前的一对乳房，一边搓一边说： 好大好坚挺的乳房啊！ </w:t>
      </w:r>
    </w:p>
    <w:p>
      <w:r>
        <w:t>老大将小草茹穿过小蕙的股沟伸到前面，然後用小草茹来回磨擦着小蕙的阴唇，而小蕙则双目紧闭，红唇微张颤动，一对乳头亦开始膨胀硬化了！</w:t>
      </w:r>
    </w:p>
    <w:p>
      <w:r>
        <w:t xml:space="preserve">老大在小蕙耳边细声说： 靓女，你叫乜名？ </w:t>
      </w:r>
    </w:p>
    <w:p>
      <w:r>
        <w:t xml:space="preserve">小蕙： …噢！我叫小蕙，……啊！ </w:t>
      </w:r>
    </w:p>
    <w:p>
      <w:r>
        <w:t xml:space="preserve">老大： OK！ 小蕙，用手按实我条？去擦你的阴唇好吗？ </w:t>
      </w:r>
    </w:p>
    <w:p>
      <w:r>
        <w:t xml:space="preserve">小蕙伸手到自己胯下，按实老大的阳具去紧贴自己的阴唇，用那特大的龟头来回去磨擦自己的阴核。 淫水开始不断从阴道流出，而小蕙亦开始呻吟： 呀…… 啊……！ 好刺激 ……呀！ 大哥 …… 你？我啦！ </w:t>
      </w:r>
    </w:p>
    <w:p>
      <w:r>
        <w:t xml:space="preserve">老大不理小蕙的呼叫，仍旧从後抚摸着小蕙一对已经膨胀得发红的乳房，老大一时用手指夹实小蕙的乳头向上扯高，一时将一对乳房向中心压在一起互相磨擦。 小蕙的头向後仰起左右摇摆呻吟，淫水沿着小蕙的大腿流到脚踝去了！ </w:t>
      </w:r>
    </w:p>
    <w:p>
      <w:r>
        <w:t xml:space="preserve">老大知道应该到了时候，将小蕙转身往床上一推，她就仰卧在床边，老大跪在床边，举起小蕙的两条腿，叫小蕙自己抱住，一棵流着汁液的粉红色水蜜桃就展现在老大的眼前。 老大伸手去拨开她的两片阴唇，另一只手就轻轻的搓着阴核，老大看着淫水从粉红色的阴道内流出的，有着莫名的兴奋！ 他伸出舌头去挑拨两片阴唇，两只手指亦已经插入阴道内进行挖掘。 </w:t>
      </w:r>
    </w:p>
    <w:p>
      <w:r>
        <w:t xml:space="preserve">小蕙的私处在同一时间受到多点攻击，她身体开始颤抖，小腹抽搐，双手已经不自觉地按在自己的一对乳房上用力去揸去搓。 小蕙、菁菁和炮嫂的呻吟和叫床的声音响遍整个房间。 而我的阳具亦已经青筋暴现，硬到不能再硬了！ 在我身旁的炮哥及伟仔亦已经大炮高举，直指天空。 </w:t>
      </w:r>
    </w:p>
    <w:p>
      <w:r>
        <w:t xml:space="preserve">老大突然停下来，抬头望着我们三个，然後问小蕙： 坐在梳化度，边一个系你老公？ </w:t>
      </w:r>
    </w:p>
    <w:p>
      <w:r>
        <w:t xml:space="preserve">小蕙： 中间嗰个。 </w:t>
      </w:r>
    </w:p>
    <w:p>
      <w:r>
        <w:t xml:space="preserve">老大： 小蕙，起身！ 行过去跪低在你老公前面。 </w:t>
      </w:r>
    </w:p>
    <w:p>
      <w:r>
        <w:t xml:space="preserve">小蕙正在犹疑，老大粗暴地拉她起来，推到我的面前，说： 小蕙，跪低！ 否则我会插你老公一刀！ </w:t>
      </w:r>
    </w:p>
    <w:p>
      <w:r>
        <w:t>小蕙听到之後，马上低着头跪下。</w:t>
      </w:r>
    </w:p>
    <w:p>
      <w:r>
        <w:t xml:space="preserve">老大： 小蕙，帮我含？！ </w:t>
      </w:r>
    </w:p>
    <w:p>
      <w:r>
        <w:t>老大伸手用力去扯小蕙的头发，令她将头抬起张口大叫，老大的大草菇就立即顺势塞进小蕙的口内，直达喉咙的最深处，大草菇将她的小咀完全迫爆窿起，小蕙被大草菇撑到睁大双眼流出泪水，但老大却无动於衷，仍然继续在我面前抽插着小蕙的咀吧。</w:t>
      </w:r>
    </w:p>
    <w:p>
      <w:r>
        <w:t xml:space="preserve">老大在小蕙口中抽插了几分钟，已经令到小蕙相眼反白，身体不断颤抖！ 老大怕出事，马上将阳具抽出，给小蕙喘息的机会。 </w:t>
      </w:r>
    </w:p>
    <w:p>
      <w:r>
        <w:t xml:space="preserve">老大： 小蕙，用心去含我条？，否则我又插返入你个咀里面！ </w:t>
      </w:r>
    </w:p>
    <w:p>
      <w:r>
        <w:t xml:space="preserve">小蕙稍爲喘息，跟着用手握着老大的阳具，然後伸出舌头用心旳前前後後去？去卷着老大的阴茎，用双唇去吸吮龟头尖端流出的液体。 老大舒服得从喉咙发出 …唔 …唔的声音。 </w:t>
      </w:r>
    </w:p>
    <w:p>
      <w:r>
        <w:t xml:space="preserve">老大突然望着我说： 你老婆含？真到家，好舒服！ 睇下，你条？硬到爆！ 你想试下吗？ </w:t>
      </w:r>
    </w:p>
    <w:p>
      <w:r>
        <w:t xml:space="preserve">老大： 小蕙过去帮你老公含？！ </w:t>
      </w:r>
    </w:p>
    <w:p>
      <w:r>
        <w:t>小蕙无奈转身，伏在我的大腿之间，开始吸啜着我的阳具。</w:t>
      </w:r>
    </w:p>
    <w:p>
      <w:r>
        <w:t xml:space="preserve">老大： 小蕙，你刚才叫我？你个閪，即刻将屁股翘高比我？。 </w:t>
      </w:r>
    </w:p>
    <w:p>
      <w:r>
        <w:t xml:space="preserve">小蕙转头对老大说： 大哥，你条嘢咁粗，慢慢插入去好吗？ </w:t>
      </w:r>
    </w:p>
    <w:p>
      <w:r>
        <w:t>小蕙跟着将屁股翘高到双脚近乎站立的姿势，阴道刚刚对着老大的大草菇。</w:t>
      </w:r>
    </w:p>
    <w:p>
      <w:r>
        <w:t xml:space="preserve">老大用脚去将小蕙双腿向左右拨开，然後说： 你唔使理我，继续帮你老公含？啦！ </w:t>
      </w:r>
    </w:p>
    <w:p>
      <w:r>
        <w:t xml:space="preserve">小蕙回过头来，继续帮我含？，但内心却留意老大的动作。 老大先用手指插入正在流着淫水的阴道，用力转动手指去钻探这个水蜜桃，小蕙前後受到刺激，阴道流出更多的淫水。 老大突然用双去扒开小薏的两片阴唇，一声不响将大草菇塞进阴道去，而且一插到底！ </w:t>
      </w:r>
    </w:p>
    <w:p>
      <w:r>
        <w:t xml:space="preserve">突如其来的动作，将小蕙的两片阴唇都同时扯进阴道之内，将她的阴道完完全全的迫满了，一种内里爆发的压迫感，撕裂感，令到小蕙张大了咀流出了眼泪。 而老大从後的撞击力，将小蕙推向我的阳具，一下子我的阳具亦插入到小蕙喉咙的最深处，她全身发抖，双眼再次反白了。 我立即尽力尝试将阳具退了出来，但老大在後面却仍然不断抽插着小蕙的淫穴。 小蕙好像完全没有知觉及反应了，但在几秒钟後她突然大叫： 老公救命呀！ 今日，小蕙深深体验到有生以来最刺激的造爱经历，毕生难忘！ </w:t>
      </w:r>
    </w:p>
    <w:p>
      <w:r>
        <w:t xml:space="preserve">老大绝对全无怜香惜玉之心，抱着小蕙的腰部，继续疯狂抽插，而且下下去尽，猛力撞击小蕙的屁股，发出啪啪的声音！ 小蕙开始时是呼叫求饶，几分钟後改变成呻吟的声音！ 老大亦放开双手，从後伸前去搓捏着小蕙的一对乳房。我坐上梳化上，祗能够眼光光望着自己的小老婆被人干！ </w:t>
      </w:r>
    </w:p>
    <w:p>
      <w:r>
        <w:t>老二老三亦发现老大的玩法，已经有样学样，将炮嫂和菁菁推去为她们的老公口交，老二老三就从後抽插淫穴，而且两个人更不断交换抽插对象。炮哥和伟仔就祗能眼光光的看着自己老婆被人轮奸任意淫辱！</w:t>
      </w:r>
    </w:p>
    <w:p>
      <w:r>
        <w:t xml:space="preserve">老大已经抽插了小蕙半个小时，他的动作突然慢下来，双眼盯着小蕙股沟上，正在开合的菊花，他用手将小蕙的淫水涂抹在菊花上，然後用手指插入去菊花之内搅动了几下，再用鼻去闻一闻抽回来的手指，跟着说： 有香水味，原来已经洗乾净咗，可以？得！ 老大由一只手指开始，然後两只、三只，不断用力钻探挖掘！ </w:t>
      </w:r>
    </w:p>
    <w:p>
      <w:r>
        <w:t xml:space="preserve">小蕙心里亦明白老大的企图，她转过头对老大说： 大哥，求求你，你碌野咁大，会死人？！ 大哥，後门行不通的！ </w:t>
      </w:r>
    </w:p>
    <w:p>
      <w:r>
        <w:t xml:space="preserve">老大没有理会，继续用三只手指用力去撑开小蕙的菊花，亦不断将淫水抹在菊花的内外。 小蕙知道老大是势在必行，一想到那条仍然在阴道内出出入入的大草菇，心里就立即凉了一截！ 小蕙抬头望着我带着呻吟说： 噢 … 噢…！ 老公，点算 …呀！ </w:t>
      </w:r>
    </w:p>
    <w:p>
      <w:r>
        <w:t xml:space="preserve">我： 无办法，你唯有做好心理准备去接受！ </w:t>
      </w:r>
    </w:p>
    <w:p>
      <w:r>
        <w:t>老大将湿淋淋的大草菇从阴道抽出来，龟头已经压在小蕙的菊花之上，准备慢慢的塞进去了。</w:t>
      </w:r>
    </w:p>
    <w:p>
      <w:r>
        <w:t xml:space="preserve">老大： 小蕙，唔使惊，我会慢慢来！ </w:t>
      </w:r>
    </w:p>
    <w:p>
      <w:r>
        <w:t xml:space="preserve">小蕙： 大哥，浴室内有支润滑膏，搽咗对大家都有帮助！ </w:t>
      </w:r>
    </w:p>
    <w:p>
      <w:r>
        <w:t xml:space="preserve">老大转头对老三说： 你入去攞支润滑膏比我。 </w:t>
      </w:r>
    </w:p>
    <w:p>
      <w:r>
        <w:t>老三即时将插在菁菁淫穴内的阳具抽了出来，然後走入浴室去。</w:t>
      </w:r>
    </w:p>
    <w:p>
      <w:r>
        <w:t xml:space="preserve">老三在浴室里揾润滑膏的时候，老大仍然尝试将大草菇塞入小蕙的屁眼，痛得小蕙大叫： 大哥，求你唔好塞入去住！ </w:t>
      </w:r>
    </w:p>
    <w:p>
      <w:r>
        <w:t xml:space="preserve">话刚说完，老三从浴室走出来，说： 大佬，揾到KY了，你搽完比我，等阵我都要用！ </w:t>
      </w:r>
    </w:p>
    <w:p>
      <w:r>
        <w:t xml:space="preserve">小蕙： 大哥，我帮你搽好吗？ </w:t>
      </w:r>
    </w:p>
    <w:p>
      <w:r>
        <w:t xml:space="preserve">老大： 好！ </w:t>
      </w:r>
    </w:p>
    <w:p>
      <w:r>
        <w:t>小蕙立即转身取过润滑膏，跪在老大胯下，小心亦亦的将润滑膏均匀地搽在大草菇之上，然後再将润滑膏搽在自己菊花的内外。</w:t>
      </w:r>
    </w:p>
    <w:p>
      <w:r>
        <w:t xml:space="preserve">完成後，小蕙将润滑膏递给老三，转头对老大说： 大哥，你先用手指挖我个閪几分钟，等我有高潮快感之後，再用碌嘢去插我个屁眼好吗？ </w:t>
      </w:r>
    </w:p>
    <w:p>
      <w:r>
        <w:t xml:space="preserve">老大： 唔使咁麻烦，用你老公碌？帮你，你坐上去你老公大脾，然後将条嘢插入去！ </w:t>
      </w:r>
    </w:p>
    <w:p>
      <w:r>
        <w:t xml:space="preserve">小蕙依照老大的吩咐企上梳化，握住我的阳具对准她的淫穴，背靠着我慢慢的坐落去，然後开始上上落落的活塞动作。 老大亦唔放过每一分钟的淫辱机会，一双手揸着小蕙的一个乳房，用咀用力去吸啜上面的乳头，再用脷尖在乳头上打转。 不到三分钟，小蕙进入高潮了，大声呻吟着： 噢…！噢…！ 我死喇…！ </w:t>
      </w:r>
    </w:p>
    <w:p>
      <w:r>
        <w:t xml:space="preserve">老大立刻将小蕙抱起，要她照旧翘起屁股伏在我的大腿之上。 老大手握他的大草菇塞入小蕙的菊花之内，由於搽了大量润滑膏，今回顺利多了，我看着老大的大草菇一分一寸的推进，最後整条大草菇完全插入到小蕙的屁眼内。 双眼紧闭，咬着咀唇的小蕙，最後亦可以松一口气了！ </w:t>
      </w:r>
    </w:p>
    <w:p>
      <w:r>
        <w:t xml:space="preserve">但充满兽性的老大，等不了小蕙回气就开始疯狂的抽插，吱吱声，啪啪声夹杂着小蕙近乎痛苦的呻吟声。 小蕙双手用力紧揸着我的阴茎，希望借助来抵消她的部份痛楚，但是越揸越紧，最後我支持不住了，精液喷到小蕙满囗满面都是。 但老大仍然不断在小蕙的屁眼内出出入入，双手紧紧揸着搓着小蕙的一对乳房，忙过不了。 小蕙慢慢开始适应了大草菇的粗暴，她张开小咀将我的阳具再次含入口中，她随着老大撞击的节拍，前前後後的用咀唇去套弄着我的阳具，我的小弟亦从新硬了起来。 </w:t>
      </w:r>
    </w:p>
    <w:p>
      <w:r>
        <w:t xml:space="preserve">老大抽插了差不多廿多分钟，突然又停了下来，对着小蕙说： 小蕙，你再去坐落你老公碌嘢度，但今次将条？就插入你的屁眼去。 </w:t>
      </w:r>
    </w:p>
    <w:p>
      <w:r>
        <w:t xml:space="preserve">小蕙再次背靠着我，将我的阳具慢慢插入她的屁眼，今次当然容易多了，因为她的屁眼已经被老大的大草菇撑阔了。 当小蕙想开始活塞的动作，马上被老大叫停。 老大走近小蕙，将她的双腿往上举起，然後叫小蕙分开双脚再用双手抱住。 现时，小蕙整个屁股及背部都压在我的身上，我的阳具就完全插进她的屁眼之内，而小蕙的淫穴就完全暴露在老大的眼前。老大用手指压在莉莉的阴核上磨擦了一会，就弯身用双手按着梳化背倾斜着身体，大草菇就往小蕙的淫穴压下去！ 跟着好似掌上压一样，出出入入的抽插着小蕙的淫穴，我的阳具亦感觉到大草菇在隔壁的活塞动作，小蕙再次大声呻吟，但再没有任何痛苦的感觉，小蕙将双脚分别挂在老大的两边膊头上，腾出双手去用力揸自己的乳房，将乳头尽量向上挤压，去与老大的胸毛互相磨擦，令刺激到达了极点！ </w:t>
      </w:r>
    </w:p>
    <w:p>
      <w:r>
        <w:t xml:space="preserve">在小蕙的呻吟淫叫的刺激之下，我首先喷发精液了，而老大亦在几秒钟之後，将下身用力压向小蕙，小蕙同时大叫： 噢…！噢…！好热岈！好 High 呀！ 跟着小蕙的潮吹像洪水般从阴道涌出，将三个人的体液混和了，源源不断地流到梳化上去。 </w:t>
      </w:r>
    </w:p>
    <w:p>
      <w:r>
        <w:t>老大压住小蕙休息了一分钟，然後将身体抽离。</w:t>
      </w:r>
    </w:p>
    <w:p>
      <w:r>
        <w:t xml:space="preserve">老大： 旺角的一楼一凤都唔肯接我生意，今日竟然有四个靓女比我轮流去？，我少几年命都冇所谓！ </w:t>
      </w:r>
    </w:p>
    <w:p>
      <w:r>
        <w:t>老大转头望向老二老三，原来佢地一早搞定，但菁菁和炮嫂仍然伏在自己老公身上喘气，精液就从她们的菊花及口中慢慢流出。</w:t>
      </w:r>
    </w:p>
    <w:p>
      <w:r>
        <w:t xml:space="preserve">老大走近莉莉说： 靓女，睇得兴奋吗？ </w:t>
      </w:r>
    </w:p>
    <w:p>
      <w:r>
        <w:t xml:space="preserve">老大跟着探手入莉莉的丁字内裤里，在阴户上摸了一轮说： 哗！ 流到大脾同条裙都湿哂！ </w:t>
      </w:r>
    </w:p>
    <w:p>
      <w:r>
        <w:t>莉莉竟然任由老大去摸自己的私处，完全没有一丝的抗拒！</w:t>
      </w:r>
    </w:p>
    <w:p>
      <w:r>
        <w:t xml:space="preserve">老大： 老三，过来帮靓女剪断手上的布带，等佢睇得兴奋时，可以自己手淫去解决。 然後你再落去地下酒吧攞支威士忌上来。 </w:t>
      </w:r>
    </w:p>
    <w:p>
      <w:r>
        <w:t>老三立即从背囊取出剪刀，照老大吩咐去做。</w:t>
      </w:r>
    </w:p>
    <w:p>
      <w:r>
        <w:t xml:space="preserve">老二： 大佬，我地跟着点做？ </w:t>
      </w:r>
    </w:p>
    <w:p>
      <w:r>
        <w:t xml:space="preserve">老大： 攞哂D神油同春药出嚟放在枱面，今日最多精尽人亡，好过时时打飞机！ </w:t>
      </w:r>
    </w:p>
    <w:p>
      <w:r>
        <w:t xml:space="preserve">老大自己先从胶樽内取了两粒啡黑色的药丸，用威士忌服下。 然後对老二老三说： 两粒已是极限，千祈唔好贪多，食多咗会有副作用！ 而且要半粒钟之後先有效力！ </w:t>
      </w:r>
    </w:p>
    <w:p>
      <w:r>
        <w:t>老二老三遵照老大吩咐服下了二粒药丸。</w:t>
      </w:r>
    </w:p>
    <w:p>
      <w:r>
        <w:t xml:space="preserve">老大： 你地三个女人上床表演？閪比我睇，要比足心机去做，否则，我会将支威士忌塞入去你个屁眼里，知冇？ 小蕙，我知你地收埋好多玩具，攞出来分比其他靓女。 </w:t>
      </w:r>
    </w:p>
    <w:p>
      <w:r>
        <w:t xml:space="preserve">小蕙将柜筒内的所有成人玩具都番了出来放在床上，她自己选择了上次用过的皮革丁字裤，然後穿上及将最大的胶阳具安装上去。 炮嫂拣了余下的另一皮革丁字裤及安装上比较细了一点的胶阳具，而菁菁祗好攞了一枝电动阳具及几粒震疍。 </w:t>
      </w:r>
    </w:p>
    <w:p>
      <w:r>
        <w:t xml:space="preserve">小蕙和炮嫂跪在床上，胯下凸出八九寸长的胶阳具，两人首先将菁菁按在床上，然後各占一方。 小蕙伏在菁菁胯下，伸出舌头去？那个毛发稀疏的水蜜桃。 炮嫂伏在菁菁胸前，双手不断搓着菁菁的一对乳房，用咀去吸吮乳头。 三个蒙面人就坐在床边欣赏，等待药力生效。 </w:t>
      </w:r>
    </w:p>
    <w:p>
      <w:r>
        <w:t xml:space="preserve">菁菁伸手到炮嫂股沟之下，将两粒已经跳动的震疍逐一塞入炮嫂的菊花内，两粒震疍在菊花内互相撞击，发出格格的声响，而炮嫂下身亦开始抽搐，喉咙发出 …唔 …唔的声音。 由於之前菊花内外搽了润滑膏，一粒震疍随着流出的精液，从屁眼跌落到床上。 老三见状便立即走到炮嫂背後，捡起震疍重新塞回炮嫂的屁眼内，老三将一只手指也插了入去，而且一直停留在里面，阻止震疍再次滑出来。 </w:t>
      </w:r>
    </w:p>
    <w:p>
      <w:r>
        <w:t xml:space="preserve">小蕙吸吮完菁菁的阴户，起身跪在菁菁的胯下，握住假阳具对准菁菁流着水的淫穴，啊的一声用力插了进去！ 菁菁在全无防备之下，被撞到呀的一声大叫。 小蕙再将菁菁双脚分开举起，放在自己膊头之上，然後双手抱紧菁菁的一双大腿开始疯狂抽插，下下见底，插到菁菁仰起头部左右不停摇摆大声呻吟。 老三在旁睇到极度抗奋，走到床上，双脚分开站立在菁菁腰部两边，双手固定小蕙的头部，然後将半硬不软的阳具塞入小蕙的口中，小蕙亦用脷尖去迎接老三的龟头。 </w:t>
      </w:r>
    </w:p>
    <w:p>
      <w:r>
        <w:t xml:space="preserve">老大： 老二，你千万唔好射精，否则前功尽废！ </w:t>
      </w:r>
    </w:p>
    <w:p>
      <w:r>
        <w:t xml:space="preserve">老二： 知道！ </w:t>
      </w:r>
    </w:p>
    <w:p>
      <w:r>
        <w:t xml:space="preserve">老大回头看了一下三个被綑绑在梳化上的男士，见到三枝阳具已经指向天花板！ 他再望向莉莉，发现她的长裙已经被扯起挂在一对乳房之上，丁字内裤亦被莉莉用手扯向一边，莉莉的手指已经不断出出入入地挖掘自己的淫穴。 </w:t>
      </w:r>
    </w:p>
    <w:p>
      <w:r>
        <w:t>老大捡起床上一枝足有九寸长的电动阳具，走到莉莉前面，将电源开啓後递给莉莉，莉莉接过假阳具後，立即插入到自己的淫穴，而一双大眼睛就紧紧盯住老大下垂的大草菇。</w:t>
      </w:r>
    </w:p>
    <w:p>
      <w:r>
        <w:t xml:space="preserve">老大就在莉莉面前的地毡坐下，望着莉莉用胶阳具抽插着自己的淫穴。莉莉亦望着老大，一只手搓揉着自己的一对乳房，而震动的脷尖微微伸出在两片红唇之外，当然是在引诱老大！ 而老大的大草菇开始再次充血，龟头慢慢升高，指向莉莉！ </w:t>
      </w:r>
    </w:p>
    <w:p>
      <w:r>
        <w:t xml:space="preserve">老二突然大叫： 大佬，我硬返哂哪！ </w:t>
      </w:r>
    </w:p>
    <w:p>
      <w:r>
        <w:t>老大转头对老二说：先用纸巾抹亁碌？，然後再喷神油上去。</w:t>
      </w:r>
    </w:p>
    <w:p>
      <w:r>
        <w:t xml:space="preserve">老大已经站起身，用神油喷向自己的大草菇，然後将神油递给老二老三。 老大低头望着原本已经硬轰轰的大草菇，喷了神油之後，上面的血管慢慢暴涨，整条阳具布满了凸起的青筋，变成了十分吓人的怪物！ </w:t>
      </w:r>
    </w:p>
    <w:p>
      <w:r>
        <w:t xml:space="preserve">老大望着莉莉说： 靓女，我先去搞定床上三个女人，最後再炮制你！ 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