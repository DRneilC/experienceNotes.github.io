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为丈夫的客人服务</w:t>
      </w:r>
    </w:p>
    <w:p>
      <w:r>
        <w:t xml:space="preserve">      我叫罗贝塔，是一个淫荡的女人！但是，以前我可不是这样放荡的，在过去7年的婚姻生活中，我一直忠实于我的丈夫。这并不是因为我没有机会，或者我不漂亮，只是因为我爱我的丈夫，不能允许自己去欺骗他。</w:t>
      </w:r>
    </w:p>
    <w:p>
      <w:r>
        <w:t>可是，具有讽刺意味的是，正是我丈夫在无意中把我变成了一个妓女。</w:t>
      </w:r>
    </w:p>
    <w:p>
      <w:r>
        <w:t>我丈夫是丹佛一家大型电子公司的地区销售经理，他的一项主要工作就是为了拿到合同和取得销售业绩而举办各种各样的鸡尾酒会。我也经常陪同我丈夫参加这样的活动，在举办这样的活动的时候，通常我们都会在举办酒会的酒店里包个房间。</w:t>
      </w:r>
    </w:p>
    <w:p>
      <w:r>
        <w:t>现在的交通法规越来越严，喝了酒是绝对不允许开车回家的。所以，一般酒会结束后，我们都会住在酒店里，等第二天再回家。</w:t>
      </w:r>
    </w:p>
    <w:p>
      <w:r>
        <w:t>我很喜欢参加这样的聚会。虽然并不是为了去寻找艳遇，但和那些各地来的客商无伤大雅地调情一番还是很让人开心的。两年多以前，在参加一次这样的聚会的时候，我突然感觉有些头晕，浑身无力，于是，我跟丈夫打了声招呼，就先去我们事先订好的房间休息一会儿。</w:t>
      </w:r>
    </w:p>
    <w:p>
      <w:r>
        <w:t>到了楼上的房间休息了一会儿，我还是觉得不舒服，所以，我决定不再回去参加聚会了，就脱光了衣服，上床睡觉了。</w:t>
      </w:r>
    </w:p>
    <w:p>
      <w:r>
        <w:t>过了一会儿，我听到开门的声音。虽然不能确定现在是几点，但我觉得我丈夫似乎回来得有点早。一般来说，他总是等聚会结束送走所以客人才能离开，那时应该是凌晨一、两点钟了。我想，也许他只是临时回来的，来看看我是否有麻烦。但是，接着我就听到他脱衣服的声音，然后他就爬上了床。我感觉到他的嘴唇在我的胸前亲吻着，然后就含住了我的乳头。</w:t>
      </w:r>
    </w:p>
    <w:p>
      <w:r>
        <w:t>我处在半睡半醒的状态，所以决定躺在那里享受他的挑逗和刺激。很快，他的手移到了我的两腿之间，我分开腿，让他摸得更容易些。</w:t>
      </w:r>
    </w:p>
    <w:p>
      <w:r>
        <w:t>他的手指在我的阴户上来回搓揉着，这样的刺激让我越来越兴奋，淫水不自觉地流了出来。又搓揉了一会儿，他就趴到了我的身上，粗大的阴茎顶在我的阴唇上。我早已经为他准备好了，湿润的阴道让他一下就顶到了我的阴道深处。</w:t>
      </w:r>
    </w:p>
    <w:p>
      <w:r>
        <w:t>他开始大力肏我，我大声呻吟着：「啊，啊，对，对，使劲肏，肏我啊！」他大力抽插了十几分钟后，粗声说道：「噢，我的上帝，亲爱的，你真是个又浪又骚的骚货！」啊！那不是我丈夫的声音！我睁开眼睛，眼前的男人是我从来没有见过的。</w:t>
      </w:r>
    </w:p>
    <w:p>
      <w:r>
        <w:t>「亨利说我肯定会爱上你的，他说你的屁股又丰满又结实，肏起来非常的舒服。看来他没有说错。来，用你的骚屄夹我鸡巴，亲爱的。」我真的糊涂了。亨利是我丈夫的名字，难道是他让这个家伙来肏我的吗？他为什么要这样做？他为什么让我接受这样的事情？现在，我唯一能确定的是，我根本无法让这个陌生的男人停止肏我，我也根本不想让他停下来。</w:t>
      </w:r>
    </w:p>
    <w:p>
      <w:r>
        <w:t>说实在的，我现在只想让他狠狠肏我，我不断对他说：「再使劲点！再使劲点！」只过了两分钟，那男人叫着：「啊，我不行了，我要射了，我要射了！」在男人汹涌的喷射中，我也达到了一次畅快淋漓的高潮。当男人的身体轰然瘫倒在我身上的时候，我想的是要再来一次像这样的高潮。我从男人的身下钻出来，含住了他已经疲软的阴茎。我不知道他是谁，不知道他是怎么来到我的床上的，但我知道在放他离开我房间前，我要跟他肏个热火朝天。</w:t>
      </w:r>
    </w:p>
    <w:p>
      <w:r>
        <w:t>那个男人吃惊地看着我，我使劲地吸吮着他的阴茎，希望他赶快坚硬起来。</w:t>
      </w:r>
    </w:p>
    <w:p>
      <w:r>
        <w:t>这时，男人拍打着我的屁股，把我的下身拉到他的脸上，他的舌头舔着我粘满精液的阴户，刺激得我几乎又要达到高潮了。还从来没有一个男人在肏完我后舔吃我粘着精液的阴户，就连我丈夫亨利也没有舔过。</w:t>
      </w:r>
    </w:p>
    <w:p>
      <w:r>
        <w:t>就在我专心套动和吸吮那个男人阴茎的时候，我看到房门慢慢被打开了。我感到很紧张，生怕此时亨利会回来，但是，我看到另外两个陌生人走了进来。似乎这里就是他们自己的房间，他们进了房间以后就开始脱衣服。当他们脱光自己以后，那个刚刚肏过我的不知名男人已经把我放倒在床上，挺着他那根刚刚被我弄硬的鸡巴使劲地肏我。</w:t>
      </w:r>
    </w:p>
    <w:p>
      <w:r>
        <w:t>刚进来的一个陌生男人走到床边，把他的鸡巴朝我嘴里塞。刚开始我还犹豫着要不要张开嘴巴，但是我马上认识到我根本无法抗拒这三个陌生的男人，无论他们对我做什么，我只有乖乖配合的份。所以，我听话地将那个男人的鸡巴含在嘴里，使劲地吸吮起来。</w:t>
      </w:r>
    </w:p>
    <w:p>
      <w:r>
        <w:t>在接下来的两个小时里，那三个男人轮流奸淫着我。他们将我经历过和没有经历过的、我听说过和没有听说过的所有下流手段都使用在我身上。我甚至从来都没有想过，这三个男人竟然可以同时把三根阴茎一起捅进我的嘴巴、阴道和肛门里。</w:t>
      </w:r>
    </w:p>
    <w:p>
      <w:r>
        <w:t>当他们离开后，我被他们肏得几乎无法从床上爬起来了。好不容易挣扎着爬起来，我到浴室仔细清洗着被三个男人弄得污秽不堪的身体，我可不想让亨利看到我这样淫荡和肮脏的样子。</w:t>
      </w:r>
    </w:p>
    <w:p>
      <w:r>
        <w:t>回到房间，我突然注意到有几百块钱放在梳妆台上，我数了一下，一共有三百美金。我想，我回到房间没有在那上面放钱啊，肯定是那几个男人留下的了。</w:t>
      </w:r>
    </w:p>
    <w:p>
      <w:r>
        <w:t>就在我胡思乱想的时候，电话铃响了起来，我拿起了话筒，听到一个女人问道：「请问亨利在吗？」「抱歉，他不在。他这会儿大概还在酒会现场呢，有什么话我可以帮你传给他吗？」我回答道。</w:t>
      </w:r>
    </w:p>
    <w:p>
      <w:r>
        <w:t>「请告诉他，珍妮给他打过电话，他要我接待那几个客户没有来。我明天会再打电话给他的，谢谢！」放下电话，我突然意识到刚才发生了什么。亨利为他的三个客户找了一个叫「珍妮」的妓女，但却给错了他们房间钥匙，结果那三个男人没有去那个叫「珍妮」的女人那里，却跑到我这里来了。那三百美金就是那三个男人嫖妓后给的小费。</w:t>
      </w:r>
    </w:p>
    <w:p>
      <w:r>
        <w:t>亨利回来的时候我已经睡着了，所以直到第二天上午我才把珍妮的口信传给他。他听完我告诉他珍妮没见到那几个客户，一脸的茫然，连声说：「那不可能啊！昨晚是我把瑞和安迪送走的啊，他们告诉我她简直是个床上尤物，他们非常满意她的服务呢。事实上，他们还要我保证，下次他们再来的时候，一定要把珍妮再送给他们玩呢。」见我没有说话，亨利从他的公文包里拿出一个笔记本，找出一个号码拨了个电话。</w:t>
      </w:r>
    </w:p>
    <w:p>
      <w:r>
        <w:t>「喂，珍妮，我刚听说你的口信……真的没有吗？OK，好的，宝贝，总之谢谢你了……是啊，宝贝，我知道你不会退款的，没关系。」他挂上电话，对我说道：「珍妮的确没见到他们，但是一定有人替她做了。真他妈怪事了。瑞和安迪是我最好的业务伙伴，他们一再感谢我给他们安排了一个非常美丽又性感的女人，可我自己却不知道那女人是谁。」我还没有想好到底该不该把昨晚的事情全盘告诉亨利，但是，突然，我感觉自己非常喜欢昨晚度过的分分秒秒，我希望那样的事情再次发生在我身上。</w:t>
      </w:r>
    </w:p>
    <w:p>
      <w:r>
        <w:t>「你付给珍妮多少钱？」</w:t>
      </w:r>
    </w:p>
    <w:p>
      <w:r>
        <w:t>我问我丈夫。</w:t>
      </w:r>
    </w:p>
    <w:p>
      <w:r>
        <w:t>「怎么了？」</w:t>
      </w:r>
    </w:p>
    <w:p>
      <w:r>
        <w:t>他感到有点奇怪我问这个。</w:t>
      </w:r>
    </w:p>
    <w:p>
      <w:r>
        <w:t>「告诉我呗，她能得到多少？」</w:t>
      </w:r>
    </w:p>
    <w:p>
      <w:r>
        <w:t>「一般是三百美金，但如果超过一个人的话，每多一个人，就会再多付她两百美金。」「这么说，昨晚你一共付给她了七百美金？难道你不想降低你的这部分成本吗？难道你不想把你昨晚的成本降低到四百美金吗？难道你不想下次再接待他们的时候零成本吗？」「你到底要说什么啊？」亨利有点不耐烦地问道。</w:t>
      </w:r>
    </w:p>
    <w:p>
      <w:r>
        <w:t>「在我回答你的问题之前，让我先问你一个问题——不，是两个问题。我们的婚姻到底有多牢固？你到底爱我有多深？」亨利微笑着说道：「如果你这么问，那说明我们的婚姻并没有我想象的那么牢固。关于第二个问题，我觉得肯定是我做的不够好，让你觉得我爱你不够深，是吗？」「你对我的爱能否让你充分信任我？即使我做了任何事情，也不会让我失去你？」亨利把我搂在怀里说道：「无论你做了什么事情，都不可能让我放弃你。」「我希望我们爱得这样深，看来我们是这样的。」我说着，站起来拿过我的钱包，那出那三百美金递到他面前。</w:t>
      </w:r>
    </w:p>
    <w:p>
      <w:r>
        <w:t>「这是什么钱？」</w:t>
      </w:r>
    </w:p>
    <w:p>
      <w:r>
        <w:t>「这就是瑞和安迪还有另外一个男人昨晚付给我的小费。」亨利一脸错愕地坐在那里，听着我告诉他昨晚发生的事情。</w:t>
      </w:r>
    </w:p>
    <w:p>
      <w:r>
        <w:t>「所以，这三百美金就把你昨晚的成本降低到了四百美金。你现在要做的事情是，你要决定是否让这些钱从此留在我们家里。我们俩没有谁希望发生昨晚那样的事情，但现在事情已经发生了，而且我享受其中，我不介意再做一回。」「如果我再做一次的话，我希望得到你的支持。你必须做出决定，是掏钱让珍妮做呢，那是免费让我做。你不必现在就做出决定，但你必须在瑞和安迪下次来之前做出决定。他们什么时候再来呢？」「两周以后吧。」亨利声音低沉地说道，「噢，我肏！妈的，你看我干了什么！肯定是昨晚我给错了房间钥匙。」「呵呵，那么现在，我的爱人，你干吗不先肏了你的私人妓女呢？」说着，我把他按到床上。</w:t>
      </w:r>
    </w:p>
    <w:p>
      <w:r>
        <w:t>从那时开始到现在，我已经为亨利的100多个客户提供了性服务。由于我的参与，我丈夫不需要把叫妓女的钱再付给她们，而是直接拿回家补贴家用了。</w:t>
      </w:r>
    </w:p>
    <w:p>
      <w:r>
        <w:t>更重要的一点是，我在接待这些客户的时候，经常能从他们的谈话中得到一些他们在业务交往中的想法，能窥探到一些商业秘密，而这些是那些妓女做不到的。这样，我丈夫在与他们的商务谈判中，总能知己知彼，常胜不败，他在公司的业绩也稳步上升。</w:t>
      </w:r>
    </w:p>
    <w:p>
      <w:r>
        <w:t>当然，那些客户也没有吃亏，他们得到了亨利的妻子，享受到亨利妻子无微不至的服务，他们在生意上付出一些，也算是物有所值。</w:t>
      </w:r>
    </w:p>
    <w:p>
      <w:r>
        <w:t>我也非常享受和陌生男人性交的每时每刻。更让我感觉刺激的是，每当我为客户服务完回到家里，亨利总是紧紧地把我搂在怀里，温柔又激情地爱抚我，奸淫我。我不再出席那些鸡尾酒会，但我会去酒店的房间里去约会他的客户，这样他们就不知道我是亨利的妻子。</w:t>
      </w:r>
    </w:p>
    <w:p>
      <w:r>
        <w:t>每个月我都要为瑞和安迪提供两次性服务，他们都一再要求我嫁给他们。所以，我时常开玩笑地对亨利说：「喂，小心点，我的爱人，现在有人追求我。」现在，唯一让我稍感遗憾的是，我一直没有遇到一次感觉特别好的群交。除了第一次和三个男人一起做爱，到现在我最多同时和两个男人一起做过爱。亨利有几个客户非常喜欢群交，但他舍不得我被那么多男人轮 奸，他总是让珍妮去接待那几个客户。我希望有一天珍妮没空接待他们，这样我就有机会了。</w:t>
      </w:r>
    </w:p>
    <w:p>
      <w:r>
        <w:t>现在，亨利每周都要安排我接待两到三个客户。上帝啊，我真的很喜欢这样的生活，我希望这样的生活一直持续下去。</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