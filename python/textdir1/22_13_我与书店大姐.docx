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我与书店大姐</w:t>
      </w:r>
    </w:p>
    <w:p>
      <w:r>
        <w:t xml:space="preserve">      书店刚开的那天，我就去租书，书店大姐长的好漂亮啊，长发披肩，身材苗条，穿着一件低胸的紧身衣，穿着黑色性感丝袜及红色细跟的高跟鞋的细长玉腿。</w:t>
      </w:r>
    </w:p>
    <w:p>
      <w:r>
        <w:t>我是店里的第一个顾客，我看到大姐的模样，下面的小弟弟就撑起了帐篷，大姐走过来，用右手轻佻的挑着我的小巴，“怎么了？我的第一位顾客？”我的脸马上就开始发烧了，双手捂住自己的裤裆，有点口吃不清，“大姐你好漂亮啊。”</w:t>
      </w:r>
    </w:p>
    <w:p>
      <w:r>
        <w:t>那你想不想草大姐啊？“我连忙点点头，说；想啊。”大姐说，那我关了门，今天我们快活一天，作为对你第一个光顾我生意的酬劳。我急忙帮大姐关上门，拉上窗帘子，把大姐抱在怀里，往内屋走去。大姐把头靠在我的肩膀上，我感觉自己的鸡巴已经涨的受不了了。迫切需要发泄出来。到了卧室，我抱着大姐就亲，大姐笑着说，看把你急的，先脱了衣服，我以最快的速度脱光了自己的衣服，大姐身上还剩下奶罩和内裤，我一把撕下大姐的乳罩死命的揉着大姐的乳房，好丰满啊坚硬的下顶着大姐的臀部，对着大姐的耳边说你的奶子好大，好软、好好摸喔！」我说着说着之後，伸出舌头舔着大姐的耳朵挑逗着甄美。</w:t>
      </w:r>
    </w:p>
    <w:p>
      <w:r>
        <w:t>「啊……好舒服…大姐我被你逗的心都痒起来了…啊」大姐被我舔得全身受不了不停的打颤着，连忙回过身对着我说「大姐被你舔得浪水都流出来了，你看大姐的小裤裤都湿成一遍了」大姐拉着我的手摸向自己已湿成一遍的那块仅能贴住阴户的小红色叁角裤上摸去，我一边手摸着大姐的叁角地带，一边手抓着大姐的大奶吸吮着已硬挺挺的乳头。</w:t>
      </w:r>
    </w:p>
    <w:p>
      <w:r>
        <w:t>大姐被我上下夹攻的浪叫连连，於是也不甘寂寞的伸出手抓向我已撑的硬梆梆的阳具上下的揉搓，「哇？好大的鸡巴啊！想不到你个儿小小的，家伙还蛮大的。来，躺下来让大姐来为你服务一下」大姐一手拉着我的鸡巴，一边让我躺了下来後，趴跪在我的身边头一低嘴一张，一口含住了我的鸡巴，吹起喇叭变奏曲来了，一边享受着大姐的口交的我也不甘寂寞的抓起甄美的双腿将甄美的下体抬到自己的头上舌一伸即舔向大姐的神花蕊回应着。</w:t>
      </w:r>
    </w:p>
    <w:p>
      <w:r>
        <w:t>「啊…好爽啊…我的小亲亲…你的舌功太厉害了…大姐被你舔得心儿都酥了……啊…哎呀……对。对用力的舔大姐的小豆子……喔……对了……用力一点…大姐爽死了……啊…不行了……大姐痒得受不了了，快…快…上来干我吧…… 啊……」我见大姐已浪的胡言乱语，立刻翻转身子，抬起大姐的丰臀，抓起鸡巴对大姐美湿搭搭的淫穴插了进去。</w:t>
      </w:r>
    </w:p>
    <w:p>
      <w:r>
        <w:t>「啊……好满足喔……我的小亲亲……小爱人…大姐的浪穴儿被你的鸡巴插……插的满满的……好胀……好酥麻啊……哎唷喂……爽死大姐的浪穴啊……」我使尽全力的抽插着，完全没有听到大姐浪到极点的淫叫声，只听「卜滋、卜滋、唧咕、唧咕」的插穴声在寂静的屋内内不断的响起，交杂着大姐的浪叫声，形成了高低不一的交响乐章。</w:t>
      </w:r>
    </w:p>
    <w:p>
      <w:r>
        <w:t>大姐…我快撑不住了，快…快射出来了…」我终於在急插猛干的情况下，忍不住的叫着大姐，即将射出自己的第一的精液。</w:t>
      </w:r>
    </w:p>
    <w:p>
      <w:r>
        <w:t>我的小爱人，大姐也快到高潮了，不要射在大姐里面，射到大姐的身上来吧……啊……快…用力一点……我也…也快射精了……啊……」我终於忍不住的抽出鸡巴，只见从龟头的马眼上喷出了一道又浓又多的白浊的精液，喷在大姐的全身，大姐也再同一时间里，身子一抖由大姐的穴里也流出了一些微黄且带点白的液体不断的流出，此时的屋内只剩下两人的急促的喘气声，在屋里起伏着。</w:t>
      </w:r>
    </w:p>
    <w:p>
      <w:r>
        <w:t>大约过了十几分钟左右，我对大姐说，大姐草你真的好爽啊，以后我回经常来陪大姐的。“好的小弟弟，大姐下面的门随时为你的大炮敞开。”从那以后，我经常上大姐那里看书，多时看黄色书，和大姐一起看，一边看，一般学着草大姐，生活也就这样。</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