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岚袁双骄之羞耻的选择</w:t>
      </w:r>
    </w:p>
    <w:p>
      <w:r>
        <w:t xml:space="preserve">     袁莉看着屏幕上自己昨夜屈辱的情景，不由得闭上了眼睛，但是她欢愉的淫叫还是依然刺激着自己的身体让子无所适从。不管是自愿还是什么都好，毕竟自己还是堕落到一起所不耻的事情上，那欢愉中的痛苦惩罚让自己觉得好受了很多。</w:t>
      </w:r>
    </w:p>
    <w:p>
      <w:r>
        <w:t>我抱住她把她搂在怀里，双手隔着衣服捏住她的奶子，她急促的呼气起来。</w:t>
      </w:r>
    </w:p>
    <w:p>
      <w:r>
        <w:t>“这里那么满涨是什么呢”</w:t>
      </w:r>
    </w:p>
    <w:p>
      <w:r>
        <w:t>“不不要羞辱我了啊啊，停下啊啊”我捏住她的奶头，用力揉捏着，手掌在她屁屁上扇动“告诉大爷，这是什么？”</w:t>
      </w:r>
    </w:p>
    <w:p>
      <w:r>
        <w:t>“是是，奴奴家的乳房啊啊啊”</w:t>
      </w:r>
    </w:p>
    <w:p>
      <w:r>
        <w:t>“什么乳房，明明是骚货的奶子，装什么装？”</w:t>
      </w:r>
    </w:p>
    <w:p>
      <w:r>
        <w:t>“是是，是骚货的奶子，大爷指教的是”</w:t>
      </w:r>
    </w:p>
    <w:p>
      <w:r>
        <w:t>“那骚货的奶子喜欢大爷做什么”</w:t>
      </w:r>
    </w:p>
    <w:p>
      <w:r>
        <w:t>“喜欢被大爷揉捏玩弄，爷，嗷嗷大爷捏不要嗷嗷嗷嗷，”我用指甲夹弄着她的奶头，她隐隐的呻吟起来，“袁警官//”</w:t>
      </w:r>
    </w:p>
    <w:p>
      <w:r>
        <w:t>“奴家是骚货骚奶子，大爷惩罚奴家的骚奶子吧啊啊啊”</w:t>
      </w:r>
    </w:p>
    <w:p>
      <w:r>
        <w:t>才一个晚上她已经开始适应这种羞辱，并且不惜余力的求着惩罚自己的身体，我也不知道可以把这个尤物留多久，也明白她现在祈求惩罚的原因，却故意不让她得到那样的解脱而是无休止的挑逗着她的情欲，她开始双眼泛白，全身无力“大爷。爷求大爷惩罚骚奶子贱穴无脑淫贱婊子女警的吧”</w:t>
      </w:r>
    </w:p>
    <w:p>
      <w:r>
        <w:t>我仔细想了想，有个计划、</w:t>
      </w:r>
    </w:p>
    <w:p>
      <w:r>
        <w:t>“想让大爷惩罚你是吗？那你要……”</w:t>
      </w:r>
    </w:p>
    <w:p>
      <w:r>
        <w:t>岚灵坐在办公桌前，</w:t>
      </w:r>
    </w:p>
    <w:p>
      <w:r>
        <w:t>“袁警官，饶了我吧啊啊”</w:t>
      </w:r>
    </w:p>
    <w:p>
      <w:r>
        <w:t>“饶了你？那天晚上你怎么不饶我呀？趴好”</w:t>
      </w:r>
    </w:p>
    <w:p>
      <w:r>
        <w:t>她娇嗔的趴在桌子上，袁丽拿起尺子在她的屁屁上滑动着“啊啊姐姐不要啊啊”</w:t>
      </w:r>
    </w:p>
    <w:p>
      <w:r>
        <w:t>袁莉毫不怜惜的抽打着她的屁屁，从她的 嘶叫中快感重重袁莉感到有人从后面抱住自己她不用猜也知道是谁，她开始感到自己面颊开始发烫，一双大手也开始爱抚着她的身体，她袁莉娇嗔的软到在地毯上“袁警司我可不想被控告非礼警司这个罪名可大了，你要是想走就走吧， 我还有个小骚货要收拾呢”</w:t>
      </w:r>
    </w:p>
    <w:p>
      <w:r>
        <w:t>岚灵听了，马上妖媚的爬了过来“大爷，小骚货等着被大爷收拾呢”说完挺起一对丰润的奶子，娇媚的爱抚起来。</w:t>
      </w:r>
    </w:p>
    <w:p>
      <w:r>
        <w:t>我拿起鞭子在她屁屁上抽打起来，</w:t>
      </w:r>
    </w:p>
    <w:p>
      <w:r>
        <w:t>“啊啊，大爷啊啊…”</w:t>
      </w:r>
    </w:p>
    <w:p>
      <w:r>
        <w:t>“揉的在大力一点啪啪叫的淫荡一点”</w:t>
      </w:r>
    </w:p>
    <w:p>
      <w:r>
        <w:t>“爷啊啊大爷嗯嗯打死奴家了啊啊”</w:t>
      </w:r>
    </w:p>
    <w:p>
      <w:r>
        <w:t>袁莉听着她销魂入骨的叫声，自己的身体也开始起着变化，全身灼热难当，想走却有不忍心，脑海中那些被羞辱的图像开始回放……我停下鞭子，岚灵娇媚的看着我，我用鞭子戳了戳她的奶子，她乖顺的挺起酥胸，“小骚货的奶子最近怎么没有见长大一些呢？”</w:t>
      </w:r>
    </w:p>
    <w:p>
      <w:r>
        <w:t>她略带惊慌的看看我，咬了咬朱唇“因为因为大爷教训的还不够，奶子不听话，请大爷费心教训一下一下贱人的骚奶子”</w:t>
      </w:r>
    </w:p>
    <w:p>
      <w:r>
        <w:t>“自己抓住脚心挺胸，要是敢用手护胸，就给你捅奶眼知道吗？”</w:t>
      </w:r>
    </w:p>
    <w:p>
      <w:r>
        <w:t>她听到捅奶眼马上面容失色，马上乖乖的挺起奶子抓住自己的脚心“爷，小贱人的奶子听后爷的发落了，求爷用力惩罚嗷嗷嗷”</w:t>
      </w:r>
    </w:p>
    <w:p>
      <w:r>
        <w:t>荆条毫无怜惜的抽打在她的奶子上奶子顿时一片片的红痕。她摔着秀发由于过于的疼痛她用手挡了一下鞭子，马上后悔起来“爷，小骚货知道错了，求大爷不要给小骚货捅奶眼”</w:t>
      </w:r>
    </w:p>
    <w:p>
      <w:r>
        <w:t>“知道错了就要受到惩罚还不快点把刑具拿出来”</w:t>
      </w:r>
    </w:p>
    <w:p>
      <w:r>
        <w:t>她见躲不过这一劫难，只能拿出一个盒子盒子被打开厚有一对绳索，还有很多细小的犹如绣花针般的黑色细毛。</w:t>
      </w:r>
    </w:p>
    <w:p>
      <w:r>
        <w:t>我拿起绳索在她乳根勒紧，她的奶子变丰满的犹如一对皮球，尤其是奶头光润的犹如一对紫葡萄。袁莉看着这一对秀色，吞咽着口水。</w:t>
      </w:r>
    </w:p>
    <w:p>
      <w:r>
        <w:t>“小骚货告诉袁警司这个是什么？”</w:t>
      </w:r>
    </w:p>
    <w:p>
      <w:r>
        <w:t>“是是用来惩罚不听话的骚奶子的鬃毛，骚货的奶子不听话，要被爷用鬃毛捅奶眼”</w:t>
      </w:r>
    </w:p>
    <w:p>
      <w:r>
        <w:t>袁莉瞧瞧的惊呼了一下，还是看了下去。岚灵已经开始在自己奶头上夹弄起来，奶头由于受到刺激也开始膨胀起来，“爷，小骚货的奶眼准备好了，请大爷用刑”</w:t>
      </w:r>
    </w:p>
    <w:p>
      <w:r>
        <w:t>我走到袁莉的面前，“袁警司舍不得走啊？那我们来一起捅奶眼好不？”</w:t>
      </w:r>
    </w:p>
    <w:p>
      <w:r>
        <w:t>“我我不要”她虽然在拒绝着但是还是不由自主的拿起鬃毛，“这个真能插进去吗？”</w:t>
      </w:r>
    </w:p>
    <w:p>
      <w:r>
        <w:t>“妹妹，奴家的小骚奶子的奶头是主人的玩物，今天做错事情了，妹妹帮主人捅捅小骚货的奶眼吧”</w:t>
      </w:r>
    </w:p>
    <w:p>
      <w:r>
        <w:t>袁莉拿起鬃毛走到她的奶子前面，</w:t>
      </w:r>
    </w:p>
    <w:p>
      <w:r>
        <w:t>“啊啊，妹妹姐姐错了啊啊姐姐不敢了啊”</w:t>
      </w:r>
    </w:p>
    <w:p>
      <w:r>
        <w:t>袁莉开始呼吸急促起来岚灵的求饶声让她欲罢不能，继续用猪鬃捅着“你这个贱人骚货……”</w:t>
      </w:r>
    </w:p>
    <w:p>
      <w:r>
        <w:t>“”啊啊，是是姐姐是个贱人骚货，啊啊姐姐不要扎了啊啊，贱人知道错了，啊啊“袁莉开始呼吸急促起来，那痛苦的淫叫声让她更加灼热的想去虐待这副诱人的身体，”小骚货怎么哭了，是不是不满意袁警官？“</w:t>
      </w:r>
    </w:p>
    <w:p>
      <w:r>
        <w:t>”没有，贱奴不敢…：</w:t>
      </w:r>
    </w:p>
    <w:p>
      <w:r>
        <w:t>“袁警司，用这个”</w:t>
      </w:r>
    </w:p>
    <w:p>
      <w:r>
        <w:t>“啊啊啊啊，妹妹啊啊饶了贱人吧啊啊”</w:t>
      </w:r>
    </w:p>
    <w:p>
      <w:r>
        <w:t>“就是要把你的骚奶子打爆你不是喜欢发骚吗？”</w:t>
      </w:r>
    </w:p>
    <w:p>
      <w:r>
        <w:t>“不要嗷嗷嗷啊啊啊啊啊啊啊”</w:t>
      </w:r>
    </w:p>
    <w:p>
      <w:r>
        <w:t>突然一股奶汁从岚灵的奶空里喷射出来，射的袁莉满脸都是，袁莉舔了舔，突然想起那天夜里的奶汁的甘甜，便把她的奶汁吸在嘴里，岚灵也只剩下一片呻吟了，“妹妹咬姐姐的奶汁好涨，妹妹啊啊”</w:t>
      </w:r>
    </w:p>
    <w:p>
      <w:r>
        <w:t>袁莉喝饱以后舔舔嘴唇，突然想起自己也曾这样喷奶，那奶汁的味道让自己更加迷乱了很多，面目羞得绯红。</w:t>
      </w:r>
    </w:p>
    <w:p>
      <w:r>
        <w:t>但是岚灵却再也受不了了，“爷，求大爷把贱人正法了吧啊啊啊”</w:t>
      </w:r>
    </w:p>
    <w:p>
      <w:r>
        <w:t>我拿起马鞭给袁莉，在她耳边耳语了几句，袁莉拿起马鞭在她的穴穴前用力抽打“嗷嗷嗷要死了啊啊”她几句吟叫厚开始喷出许多阴液，全身一阵抽搐，瘫软的再也没有力气。</w:t>
      </w:r>
    </w:p>
    <w:p>
      <w:r>
        <w:t>袁莉看着她瘫软的样子，呼吸立即开始急促起来全身灼热无比。</w:t>
      </w:r>
    </w:p>
    <w:p>
      <w:r>
        <w:t>我拿起鞭子在她面身上滑动着她开始紧张起来“袁警司，你怎么舍不得走呀？”</w:t>
      </w:r>
    </w:p>
    <w:p>
      <w:r>
        <w:t>“没没有，</w:t>
      </w:r>
    </w:p>
    <w:p>
      <w:r>
        <w:t>”啊啊不要啊啊啊奴家是骚货啊啊不要啊啊</w:t>
      </w:r>
    </w:p>
    <w:p>
      <w:r>
        <w:t>“瞧瞧你现在哪点像警司了？”</w:t>
      </w:r>
    </w:p>
    <w:p>
      <w:r>
        <w:t>“啊啊，贱奴不是警司啊啊不不要玩了啊啊奶子好好涨求求你啊啊”</w:t>
      </w:r>
    </w:p>
    <w:p>
      <w:r>
        <w:t>“袁警司，我可不敢有进一步的举动，除非你承认自己是出来卖的婊子”</w:t>
      </w:r>
    </w:p>
    <w:p>
      <w:r>
        <w:t>“不我不是不啊啊是是，贱奴是出来卖的袁婊子啊啊警司婊子爷大爷不要”</w:t>
      </w:r>
    </w:p>
    <w:p>
      <w:r>
        <w:t>“不要什么？想你这种贱婊子就要被惩罚，刚才被扎人家奶子扎的很起劲嘛，那就要你品尝一下被捅的感受吧不不要，小婊子的贱奶受不了的啊啊</w:t>
      </w:r>
    </w:p>
    <w:p>
      <w:r>
        <w:t>我用指尖夹弄着她的奶头，她的奶头开始坚挺起来，她感到自己的下体奇痒无比，”爷大爷，求大爷插插小婊子的穴穴“”那要看你的奶子配不配合了“</w:t>
      </w:r>
    </w:p>
    <w:p>
      <w:r>
        <w:t>她咬紧朱唇，”爷大爷贱人的骚奶子该该被大爷凌辱，该该被捅奶眼“虽然好似说说，但是当鬃毛靠近她的奶头时她全身还是充满了恐惧，鬃毛在奶子上扎了扎，那小小的刺痛更加加深她的恐惧，全身瑟瑟抖动。</w:t>
      </w:r>
    </w:p>
    <w:p>
      <w:r>
        <w:t>岚灵这个是有却醒了过来趴过来坏笑道”爷，她的骚奶子好像等不及了呢，你就给她个痛快吧“袁莉有些哀怨的看着她，岚灵用鞭子在她外阴前捅了捅，”袁警司，奴家刚才不是听你说你是骚婊子吗？想被爷插插就乖乖听话“她只觉得一阵瘙痒，摇着秀发，”骚婊子听听话，袁婊子听话啊啊，大爷求大爷捅骚奶子，捅婊子的骚奶子嗯嗯嗯啊啊啊啊啊啊“袁莉娇嗔的颤抖着，奶孔被一支支细长的鬃毛肆虐着，全身颤抖，岚灵开始在她的小穴穴上轻轻舔动，用香舌捅着她的阴唇。</w:t>
      </w:r>
    </w:p>
    <w:p>
      <w:r>
        <w:t>她马上一阵痉挛，呼吸几乎停止下来”恩呢啊啊，不、“无尽的奶水和欲望充满全身”大爷奶子啊啊小婊子啊……“我把肉棒放在她的奶子前面，她马上顺从的用奶子包住我的肉棒，小嘴轻轻舔着。</w:t>
      </w:r>
    </w:p>
    <w:p>
      <w:r>
        <w:t>清晨起来，袁莉跪在床前，呜呜的呻吟着，她的奶子被乳夹鼓起，奶头上缠着丝线。</w:t>
      </w:r>
    </w:p>
    <w:p>
      <w:r>
        <w:t>”贱奴给大爷请安“我拿起荆条在她奶子上滑动着”你是谁呀？“”爷，不要啊啊，是大爷奴是无耻的警官淫妓袁莉“说完她骚红了脸闭上地下头。我用荆条撩起她的面颊”怎么我们袁警官好像不喜欢这个身份是吗？“”没没有大爷，奴家很喜欢奴家天生就是骚婊子贱货主人大爷贱人错了，求爷惩罚贱人吧“”你说怎么惩罚你？“</w:t>
      </w:r>
    </w:p>
    <w:p>
      <w:r>
        <w:t>”大爷说了算，贱人的奶子最骚求大爷抽打贱人的奶子到满意为止啊啊大爷啊啊，贱人知错了啊啊大爷饶了奴家吧“我停下鞭子，她的奶子上添了几道鞭痕。我捏着她的奶头”骚警司知道错了吗？“”爷，主人，骚货知道错了，骚货就是不良淫荡女警司，就是该被大爷玩弄的就是来卖的，还请大爷好好玩弄骚货的奶子“”灵奴，这个骚货求我好好玩弄她的奶子，你说怎么玩弄好呢？“l、灵奴拿出来一串铃铛系在他的奶子</w:t>
      </w:r>
    </w:p>
    <w:p>
      <w:r>
        <w:t>”小贱人，好好吧铃铛抖出声音来，要是有停顿的话，就等着处罚吧“小女警开始抖动着自己的丰乳，铃铛脆响起来，岚灵打开电视，电视中小女警正在接受采访</w:t>
      </w:r>
    </w:p>
    <w:p>
      <w:r>
        <w:t>”我们正在大力打击黄赌毒……“</w:t>
      </w:r>
    </w:p>
    <w:p>
      <w:r>
        <w:t>小女警听了立即低下头，奶子也忘了摇摆，铃铛突然停了下来，岚灵拿起戒尺走了过来，撩起小女警的脸颊”瞧我们的袁警官脸红了呢，主人，给会脸红的袁警官点奖赏好吗？</w:t>
      </w:r>
    </w:p>
    <w:p>
      <w:r>
        <w:t>我推开办公室的门，岚灵和袁莉正在相互用奶子爱抚着对方，她们的双手都被绑在背后，奶子已经开始异常丰满，看我进来两人都献媚般的挺起酥胸，我却也不理她们，我拿过一把凳子坐下让她们屁股对着屁股趴好，把文件都放在她们的背上，开始看起文件来。在看文件的时候也不忘用脚趾夹动她们的奶子、“不许动，在动就大刑伺候了”</w:t>
      </w:r>
    </w:p>
    <w:p>
      <w:r>
        <w:t>两人只能忍着，但是在我的挑逗下还是不由的咬紧朱唇，身体开始颤抖起来，我拿起直尺用力在她们的屁股上抽打起来“啊啊啊爷大爷不要啊啊啊”</w:t>
      </w:r>
    </w:p>
    <w:p>
      <w:r>
        <w:t>“叫你们不要动没有听懂吗？”</w:t>
      </w:r>
    </w:p>
    <w:p>
      <w:r>
        <w:t>“大爷，实在是坚持不了了爷饶了贱奴吧”</w:t>
      </w:r>
    </w:p>
    <w:p>
      <w:r>
        <w:t>“不能饶，去那一盒铁夹子来”</w:t>
      </w:r>
    </w:p>
    <w:p>
      <w:r>
        <w:t>“大爷不要大爷啊啊啊啊”</w:t>
      </w:r>
    </w:p>
    <w:p>
      <w:r>
        <w:t>两人最终还是拿了一盒夹子来</w:t>
      </w:r>
    </w:p>
    <w:p>
      <w:r>
        <w:t>“现在开始，谁要是动了，就给谁夹一个夹子听到了吗？”</w:t>
      </w:r>
    </w:p>
    <w:p>
      <w:r>
        <w:t>“是大爷”</w:t>
      </w:r>
    </w:p>
    <w:p>
      <w:r>
        <w:t>两人惊恐的绷紧神经却还是在我脚趾的戏谑中开始颤抖起来，不久每个人都加了一对夹子，在夹子的痛苦中，两人更加不能把持了“你们好大的胆子居然敢不听话是不是？”</w:t>
      </w:r>
    </w:p>
    <w:p>
      <w:r>
        <w:t>“大爷，大爷，贱奴实在是受不了了”</w:t>
      </w:r>
    </w:p>
    <w:p>
      <w:r>
        <w:t>“看我今天怎么教训你们两个不听话的贱奶”说完，我来出来一盒图钉，一个大头针，一把削好的铅笔盒橡皮筋、透明胶带。“”</w:t>
      </w:r>
    </w:p>
    <w:p>
      <w:r>
        <w:t>“爷大爷，求大爷饶了小贱人吧，小贱人不敢了”</w:t>
      </w:r>
    </w:p>
    <w:p>
      <w:r>
        <w:t>“快的跪好，把自己把手放在背后挺胸，不认就把你们放到木驴上鞭打听到没有？”</w:t>
      </w:r>
    </w:p>
    <w:p>
      <w:r>
        <w:t>两人听了，只得把手背在背后，挺起胸</w:t>
      </w:r>
    </w:p>
    <w:p>
      <w:r>
        <w:t>“贱人忘了说什么了？”</w:t>
      </w:r>
    </w:p>
    <w:p>
      <w:r>
        <w:t>“啊啊啊知道了知道了，请请主人请主人惩罚淫荡奶牛女总”</w:t>
      </w:r>
    </w:p>
    <w:p>
      <w:r>
        <w:t>“请请主人惩罚娼妇奶牛警司”</w:t>
      </w:r>
    </w:p>
    <w:p>
      <w:r>
        <w:t>两人说完就已经开始全身酥麻，我拿起橡皮筋开始束缚住她们的奶子，我把图钉粘在大的胶带上，缠在女警司的奶子上，她一皱眉咬了一下朱唇，淡淡的刺痛让她开始呻吟了一下“小婊子，乖乖的爱抚你的胸部听到没有，要用力不然有你受的”是，大爷，小婊子警司一定用力爱抚小婊子的奶牛啊啊恩恩额爷，大爷小婊子好痛啊啊啊啊啊啊奶牛不行了啊啊啊“我拿起尺子”不好好揉就等着挨打吧“</w:t>
      </w:r>
    </w:p>
    <w:p>
      <w:r>
        <w:t>”大爷，不要，小婊子女警揉就是了“说完，小女警开始用力的揉捏着自己的奶子，她咬住朱唇强忍着刺痛嗓子开始强烈的呻吟起来。</w:t>
      </w:r>
    </w:p>
    <w:p>
      <w:r>
        <w:t>岚灵惊恐的看着这一切，不知道我会怎么惩罚她。</w:t>
      </w:r>
    </w:p>
    <w:p>
      <w:r>
        <w:t>”大爷，求大爷不要，贱奴很听话的……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