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我的科长</w:t>
      </w:r>
    </w:p>
    <w:p>
      <w:r>
        <w:t xml:space="preserve">       科长有两个孩子，但是龙凤胎。她老公是一个大型国有企业的保卫处处长，曾经是部队的一个营长退伍的。我科长长得一副很干练的样子，总是理着短发，那皮肤极其白嫩细腻。给我印象特别深刻的是一是那Ｄｃｕｐ的胸，而且尽管已经三十多岁了，一点也没有下垂的感觉，而是非常骄傲地挺着。</w:t>
      </w:r>
    </w:p>
    <w:p>
      <w:r>
        <w:t>笑起来或走动的时候波涛汹涌的，总是搞得我心里一颤一颤的。而且科长的身材那绝对是属于性感型的，细腰丰臀，加上１６８ＣＭ的个子，说句实在话，我没有少做春梦的时候梦到她。二是我科长她说话的语速，到现在我都记忆犹新啊，薄薄的两片嘴唇啪啪啪地真的比机关枪快速多了，很爽朗的一个人。三是科长的酒量不大，但酒风挺好，每次大家一块吃饭，总是能尽欢而散。</w:t>
      </w:r>
    </w:p>
    <w:p>
      <w:r>
        <w:t>那时候我仗着自己有点小聪明，那时候身体也挺好，科里有什么体力活都抢着干。同事们有点什么难的苦的我也没少帮忙，特别是大家都不太愿意的周末值班，我没少代班。关键是咱活上手快，且很快能明白这活的根底，也就是说不但知其然，而且知其所以然。科长对我可满意了，总说捡到宝了。还说原来怕大学生不安心干柜台，但我不但安心，而且挺上心的。我也没有少给科长干活，比方说那时候单位里发福利，爱发一些米油水果什么的，基本上都是我给送家去的。</w:t>
      </w:r>
    </w:p>
    <w:p>
      <w:r>
        <w:t>有时候她上班忙腾不开身，我就去帮她把俩孩子接回来。科长还挺热心，老是跟我说看上哪个姑娘了，要不要她给我牵线搭桥什么的。我有时候也会开开玩笑，接嘴说我看上你了，咋样？每当这个时候，科长总会用她大大的眼睛斜斜地看着我，似嗔似喜地故装生气骂我一句：「小破孩，你敢吃我豆腐！」然后笑道花枝乱颤地，饱满的胸部一抖一抖的，那眼神总害得我心里一阵痒痒的。</w:t>
      </w:r>
    </w:p>
    <w:p>
      <w:r>
        <w:t>那时候大家收入都不太高，但当时的银行对服务要求也没有现在这么高，因为一共就四家银行，而且每家银行经营的范围，开户企业都是有划分的。如工商企业真的只能在工商银行开户，农行就是字面理解的意思，建行当时还有特殊业务，就是工程结算审定，而中行则是国际结算为主，所以客户基本没得挑。加上那时候也不像现在这样物欲横流，大家过得还是轻松愉快的。当时我们科由于科长比较爱玩，加上以年轻小姑娘为主，２０多号人还经常ＡＡ制出去吃饭啥的乐呵乐呵。有时候周末，大家约好，踏上自行车一块去公园，喝茶、打牌、爬山什么的，既热闹又开心。</w:t>
      </w:r>
    </w:p>
    <w:p>
      <w:r>
        <w:t>记得那是一个初秋时刻，我的师傅已经结婚了，我们再也没有在一起过，我不想破坏她的生活。我呢，由于工作表现出色，到单位没三个月调到了后台做综合会计，那个岗位是属于会计科管理的，以前都是由资深会计来担任的，由总会计直管。但尽管我已经离开了出纳科，但由于大家都是呆在一个大厅，加上处得不错，出纳科的同事从没有当我是外人。</w:t>
      </w:r>
    </w:p>
    <w:p>
      <w:r>
        <w:t>我呢还是一如既往地，出纳科同事有什么事，我能帮还是尽量帮。同样，有什么好事，他们也从来忘不了我。记得那一天，下班了后，科长跑过来跟我说：</w:t>
      </w:r>
    </w:p>
    <w:p>
      <w:r>
        <w:t>「萧会计，走，跟大伙一起去乐呵乐呵！」</w:t>
      </w:r>
    </w:p>
    <w:p>
      <w:r>
        <w:t>原来又是大家发现了一处新的美食之处，于是下班约着一起去ｈａｐｐｙ。</w:t>
      </w:r>
    </w:p>
    <w:p>
      <w:r>
        <w:t>在路上我跟科长平排骑着自行车，我问她：「今天不用接孩子了？」科长说：「哎，每天被他俩折磨，总得让我喘口气。反正老公值班，孩子就由爷爷奶奶接去了。」科长的老公因为是保卫处的，经常值夜班，她的公公婆婆住得不远，孩子也经常有爷爷奶奶带，这是常有的事，我们都知道。</w:t>
      </w:r>
    </w:p>
    <w:p>
      <w:r>
        <w:t>很快来到吃饭的地方，由于都是同事，大家也无拘无束地吃得挺开心。吃饭免不了喝酒，我这个人呢人称「一杯倒」，而且是啤酒，一杯就够，出溜到桌子底下去了，所以大家都知道我的德行，谁也不会劝我酒，久而久之，我总是那个最清醒也是收拾残局的人。但科长跟我不同，她喜欢热闹，也喜欢喝酒，尽管酒量不是特别大，但架不住人豪爽。于是在嘻嘻闹闹中，不出所料，包括她在内的好几个同事都喝高了！</w:t>
      </w:r>
    </w:p>
    <w:p>
      <w:r>
        <w:t>寄存好自行车，每个喝高的人都有一个稍微清醒的同事陪着大家散去了。等我买好单，还留着科长没人送，因为大家都说我是男生，科长喝得最多，只能我力气大一点把她拖回家了。于是我轻轻地推了推科长，她已经趴在桌子上如一滩烂泥了。没办法我只好半揉班抱硬是把她塞进了店主给招来的出租车上。在这过程中，难免碰到科长那高耸的胸部，那上面传来的弹性真的是相当地惊人。</w:t>
      </w:r>
    </w:p>
    <w:p>
      <w:r>
        <w:t>科长住五楼，但没有电梯。好在那时候大家都称我为运动员的身体，事实上也是如此。我知道科长家里当天没有人，只能我来把她弄上去了。但大家都知道一个醉了的人有多难弄，简直跟拖着一头死猪没有差别。</w:t>
      </w:r>
    </w:p>
    <w:p>
      <w:r>
        <w:t>我先是试着扶着她，可她软趴趴的根本站不住，更不用说迈开步了。在折腾的过程中，大约被风激的，科长一张嘴就吐了出来，吐出来的东西不但把她自己弄脏了，我身上也沾光不少。我记得有人曾经说过，哪怕最美的美女吐出来的都是酸臭的，事实上也是如此，害得我差点吐了。没办法，我心里一横，把科长放在了我的背上，准备背她上楼。</w:t>
      </w:r>
    </w:p>
    <w:p>
      <w:r>
        <w:t>科长一趴到我背上，由于她自己没有一丝知觉，所以整个人就都贴在了我的背上。</w:t>
      </w:r>
    </w:p>
    <w:p>
      <w:r>
        <w:t>那时候我身体好，初秋还是穿着一件衣服，而科长她倒是穿着两件，但她的外套是敞开的，所以她那伟岸的胸就这样隔着两件薄薄的衣服贴在了我的背上。</w:t>
      </w:r>
    </w:p>
    <w:p>
      <w:r>
        <w:t>尽管背部并不敏感，但那弹性，那热度还是清晰地传了过来，害得我心里一荡，脚下一软，差点没有摔一个跟斗！</w:t>
      </w:r>
    </w:p>
    <w:p>
      <w:r>
        <w:t>为了不让自己不会使一点劲的科长不往下溜，我的双手紧紧地拖着科长那浑圆的臀部，那隔着一条工作裙的臀部的弹性和温度也是清晰地传在手上。我的手甚至能感觉出来她那并不大的内裤轮廓。我忍不住手上使了点劲，轻轻地捏了几下那臀部，手感实在是太好了，都有点爱不释手地感觉。但背着一个１００多斤的人爬楼梯实在是累，所以当时心里只是想把她早点背回家放下拉倒。</w:t>
      </w:r>
    </w:p>
    <w:p>
      <w:r>
        <w:t>好不容易来到了科长家门口，科长家我来过很多次，都是帮她搬东西的，也有一次和别的同事一道去她家包饺子凑热闹，所以我还是比较熟悉的。我从科长的包里去摸钥匙打开了门，摸索着把她一把丢在沙发上，然后一屁股坐在边上的单人沙发上大口喘气！</w:t>
      </w:r>
    </w:p>
    <w:p>
      <w:r>
        <w:t>等我喘匀了气，才感觉到身上传来酸溜溜、臭烘烘酒气熏天的味道，这才想起刚才科长吐在我的身上了，我摸索着打开了灯，发现她自己比我更狼狈。不但外套上有，衬衣上也不少，裙子也弄脏了。</w:t>
      </w:r>
    </w:p>
    <w:p>
      <w:r>
        <w:t>这个味道难受，而且身上也黏黏糊糊地不舒服，于是我进入卫生间先是把自己身上的衣服弄干净，而且还找了条干毛巾，把自己的身体也擦了一下，舒服多了。我在挂毛巾时候，发现卫生间还挂着一套内衣，不用猜，肯定是科长的了。</w:t>
      </w:r>
    </w:p>
    <w:p>
      <w:r>
        <w:t>那时候内衣不如现在花样多，内裤是丝绸的，不大，我鬼使神差地拿手摸了一下，滑滑地挺舒服的。内衣是棉布的，但边上有点蕾丝，我闻了一下，传来淡淡的幽香，挺好闻的。</w:t>
      </w:r>
    </w:p>
    <w:p>
      <w:r>
        <w:t>回到了客厅，我发现科长她沉沉地睡着，那粉嫩得脸蛋也学是因为喝酒了，红红的很是娇艳欲滴。特别是那薄薄的嘴唇，红的犹如擦了口红似地，轻轻地呼吸着。长长的睫毛轻柔地耷拉着，看起来非常可爱。</w:t>
      </w:r>
    </w:p>
    <w:p>
      <w:r>
        <w:t>本来把科长送到家了我也应该走了，我也怕她再吐什么的，于是我就在边上坐了下来。可我想到刚才我自己被弄脏了那么一点，都那么不舒服，科长应该很不舒服吧。</w:t>
      </w:r>
    </w:p>
    <w:p>
      <w:r>
        <w:t>另外，天气还是有点凉的，我怕这样她受凉了，于是想给她解决一下。</w:t>
      </w:r>
    </w:p>
    <w:p>
      <w:r>
        <w:t>我从厨房里找到了热水，于是我用脸盘用冷水兑匀了，到了卫生间用鼻子闻了一下，拿了一条发出有点淡淡香味的毛巾来到了客厅。等我拧干了毛巾，我轻轻地给科长仔细地擦去了嘴角的残汁，然后还把她的脸擦了一把。由于挨得近，她嘴里吐出的含有丝丝酒气的气息喷在我的脸上，钻入我的鼻孔，闻起来有点甜丝丝痒痒的味道。</w:t>
      </w:r>
    </w:p>
    <w:p>
      <w:r>
        <w:t>她的外套很难清理了，于是我折腾了一番，终于把它脱掉了。但衬衣上也有一些脏东西，我一咬牙，用毛巾去清理，当清理到胸部的时候，那惊人的弹性隔着毛巾也很清晰。</w:t>
      </w:r>
    </w:p>
    <w:p>
      <w:r>
        <w:t>我的心里扑通扑通地差点跳出了喉咙口，但还是能控制住自己，终于把她的衬衣清理了一下。</w:t>
      </w:r>
    </w:p>
    <w:p>
      <w:r>
        <w:t>等我清理完她的衬衣，准备去清理裙子的时候，我心里更打鼓了，因为这次的脏污基本都在裙子小腹的位置。那小腹微微隆起。我拿着毛巾的手颤抖着在那里轻轻地擦着，可因为面积比较大，比较湿，已经很难清理了。我心里搏斗中，是否脱去她裙子成了一个艰难的选择。不脱，那么脏和湿的裙子穿着身上肯定很难受，而且怕她受凉。脱吧，我作为一个过来人（我在这之前曾经跟我师傅有过两个月的激情生活。详见《我的师傅》）我怕控制不住自己。我内心剧烈地搏斗着，喉咙发紧，嘴里发干。到最后，心一横，自我安慰，我这是好心不是。于是因为我们的工作裙都是一样的结构，师傅的工作裙我已经脱过很多次了，所以我倒是熟门熟路地很快把科长那裙子脱了下来。</w:t>
      </w:r>
    </w:p>
    <w:p>
      <w:r>
        <w:t>这个世界很多事情都是会出乎意料的。按理说师傅也是个美女，我也曾经Ｎ次把她的裙子这样脱下了过，可还是没有科长给我带来的冲击大。也许是成熟的魅力的缘故，我觉得科长的裙子一被我脱下了以后，那异常圆润白嫩的大腿，非常柔和的线条最后非常优美地汇在那窄窄的三角裤包着的鼓鼓的神秘部位。有几根油黑发亮的卷曲毛发调皮地伸出头来，诱惑着你。这样的视觉冲击，让我觉得晕晕乎乎的，心跳地更是激烈了。我努力地咽下一口水，试图滋润一下自己的发紧发干的喉咙，可实在是徒劳。</w:t>
      </w:r>
    </w:p>
    <w:p>
      <w:r>
        <w:t>心里天人交战，我知道这样做的后果。但心里的欲望实在是渐渐地无法控制了，脑海里不停地闪过与师傅那些激情镜头。心里有一个念头，不停地在鼓动自己，我就摸一下，感觉一下，反正她也不知道。</w:t>
      </w:r>
    </w:p>
    <w:p>
      <w:r>
        <w:t>另外一个念头是科长对我可不赖，再说人家是有一个幸福家庭的，我可不能去破坏人家。就在这个时候，发生了另外一个事情，停电了！</w:t>
      </w:r>
    </w:p>
    <w:p>
      <w:r>
        <w:t>９０年代停电是一件常事。我一直觉得，很多时候，在朦朦胧胧中，最能刺激人的荷尔蒙的分泌的。在黑暗的环境中，色胆能将最后的一点理智冲得无影无踪。在黑暗的掩护下，我伸出了我早已汗津津的手，我覆盖的第一个地方是我早已梦牵魂萦无数次的胸部。那个手感是如此地好，我捏了两下后，所有的忧虑、所有的担心全抛在了脑后。这个美胸自从我第一天来到这个单位报到那一天起，就深深地印在了我的脑海里，但现在却实实在在地在我的手心里。</w:t>
      </w:r>
    </w:p>
    <w:p>
      <w:r>
        <w:t>人心都是不知足的，更何况那是我的一个梦。我的手很快就坚定地解开了科长衬衣的扣子，由于两个多月的锻炼，我已经能熟练地解开胸衣的扣子了。</w:t>
      </w:r>
    </w:p>
    <w:p>
      <w:r>
        <w:t>很快，那在梦里出现过无数次的美胸就这样无遮无掩地在我手里了。这个胸真的如我无数次梦到的那样，真的很大，一手是绝不足以握住的。另外，和同样是伟胸的师傅相比，师傅的胸是圆润型的，而科长的胸却是那种挺翘型的，后来我知道那是竹笋型的。异常的挺翘，捏在手里的手感都非常好，但科长的似乎更为有弹性一些。</w:t>
      </w:r>
    </w:p>
    <w:p>
      <w:r>
        <w:t>以前我一直认为师傅是十分敏感的女生，但科长似乎也毫不逊色。在我没有揉搓几下，科长本来已经很挺翘的胸部似乎更挺了一下，特别是她的顶端，非常硬挺。我没有忍住，一下子就低头含住了那颗樱桃。明显地，在我含住樱桃的刹那，科长居然在睡梦中发出了轻轻的呢喃声！身体也微微地扭动了几下。</w:t>
      </w:r>
    </w:p>
    <w:p>
      <w:r>
        <w:t>都说女人的呻吟和身体恰到好处的动作是最好的春药。</w:t>
      </w:r>
    </w:p>
    <w:p>
      <w:r>
        <w:t>也许前面是因为紧张，我尽管心里火热，但我的老二居然一直是软趴趴的。</w:t>
      </w:r>
    </w:p>
    <w:p>
      <w:r>
        <w:t>但就是这两声呢喃，这两下轻微的扭动，我下面腾地就起来了，而且大有把裤子刺破跑出来的趋势！</w:t>
      </w:r>
    </w:p>
    <w:p>
      <w:r>
        <w:t>我一只手非常不舍地轮流蹂躏着科长那挺翘的胸部，那极具弹性的胸在我的手里不断变幻着形状，而将她的细腻、弹性、热力都恰到好处地传到到我的灵魂深处。另一只手却不安分了，越过科长柔软的腰肢，来到了那圆润大腿根部的坟起处。科长下面的草原跟师傅有明显的不同，那卷曲的毛发似乎更有弹性，更为浓密。</w:t>
      </w:r>
    </w:p>
    <w:p>
      <w:r>
        <w:t>隔着丝绸内裤，跟直接摸在上面几乎没有差别，那中间传来了滑润、潮湿、温暖的感觉真是无以伦比。</w:t>
      </w:r>
    </w:p>
    <w:p>
      <w:r>
        <w:t>很多年的今天，我一直非常赞同一句话：「女人是水做的。」而佐证这句话给我留下印象最深的就是科长。我也就抚摸没有多少下，可科长的桃源居然已经有了泛滥的趋势。身体也是微微地扭动着，体现着她的渴望。嘴里的呢喃声从若无若有到渐渐清晰可闻。</w:t>
      </w:r>
    </w:p>
    <w:p>
      <w:r>
        <w:t>那薄薄的丝绸布料，根本抵挡不住那汹涌的春水，很快，我的手上已经充满了湿润滑腻的感觉了。</w:t>
      </w:r>
    </w:p>
    <w:p>
      <w:r>
        <w:t>看着科长那薄薄的嘴唇微微地张开着，真正的让人感觉吐气如兰。那气息混着酒气，闻起来让人非常心动。我将我饥渴的嘴唇贴在了科长那好看的薄薄嘴唇上，那上面传来的感觉是那么地甜蜜。我用舌头轻轻地撬开贝齿，吸住了甜蜜的粉舌。那时候我真希望时间永远停留在这一刻，永远！</w:t>
      </w:r>
    </w:p>
    <w:p>
      <w:r>
        <w:t>到了这个地步，天塌下来也不管了。我脑子里早已把最后的理智抛到了九霄云外！人都说男人是下半身思考的动物，而此时我的下半身已经最大限度地告诉了我，想的是什么。我颤抖着的手轻轻地把那丝绸薄料脱离了她的岗位，而我自己已经迫不及待地解开了我束缚，将我的昂扬释放了出来。在我的不停抚摸下，科长那修长又不失匀润的大腿早已张开。而我一趴上这具极其诱惑力的肉体，那传来的感觉实在是让人生活在云端的幻觉，全身的骨头都不知道有几两了。而最神奇的是我的下身，也许是将将对上那桃源洞天，在没有手帮忙地前提下，似乎遇上一股天然吸力，居然一滑到底！</w:t>
      </w:r>
    </w:p>
    <w:p>
      <w:r>
        <w:t>在我一插到底的刹那，还在醉酒状态的科长发出了唔地一声长长的叹息，两条玉腿主动地圈住了我的腰，不管是那挺翘的胸部，还是这匀润的腿，传到给我的都是无以伦比的细腻。而下体，却在这时轻轻地蠕动了起来，那嫩肉将我的挺翘每一个细胞都温柔不失弹性地包裹着，滋润着，温暖着，轻抚着。而在我往外抽动的刹那，那嫩肉轻轻的收紧，恰似那极其温腻的小手抚慰着我的挺翘，我禁不住有种全身痒痒的感觉，打了个寒颤又深深地扎了进去！</w:t>
      </w:r>
    </w:p>
    <w:p>
      <w:r>
        <w:t>特别丢人也让我失望的是我居然刹那间就爆发了，就这么一个来回。两个多月之前，我和师傅的第一次，我也没有这么扛不住过。那虽是我第一次侵入桃源洞，但我还是坚持到了师傅的最高点，当然这与充足的前戏和师傅的敏感体质有关。但这一次居然这么快就爆发了。这一次的爆发让我有种天崩地裂的感觉，在脑子里轰地一声就炸开了，一种春暖花开、天塌地陷的强烈快感猛地向我袭来。</w:t>
      </w:r>
    </w:p>
    <w:p>
      <w:r>
        <w:t>我将我的所有力气都使在了下面，最大限度地扎在深处，将汹涌突突地喷射在了里面！</w:t>
      </w:r>
    </w:p>
    <w:p>
      <w:r>
        <w:t>这次的喷射是我那并不长久的性史上历时最久的一次，在我努力将最后一滴都喷入那具极具诱惑力身体深处的时候，我的全身就像被一下子把筋骨都抽掉一样，软了！我喘着粗气趴在了那具弹性十足的躯体上，全身懒洋洋的提不起一丝劲，而且整个脑子也是处于当机状态，都不知身处何处，也不知世界为何。</w:t>
      </w:r>
    </w:p>
    <w:p>
      <w:r>
        <w:t>等我喘匀了气，终于缺氧的脑子也回过了神，心里有丝激动，又有丝后怕荡上了心头。我不知道科长酒醒后会怎么想，也不知道我们以后如何相处。更何况科长的老公我见过，北方来的一个大汉，当过兵，科长就是在当兵的还吃香的年代嫁给他的。他是一个大型国营单位的保卫处长，平时还能挎枪什么的。要是被他知道了会不会一枪崩了我呀？尽管美丽而又性感的科长魅力十足，但一想到这儿，我心里也颤悠悠的。</w:t>
      </w:r>
    </w:p>
    <w:p>
      <w:r>
        <w:t>在不安中，我尽管万分不舍，但也从科长的身上起来。就在我不知道如何处置光溜溜的科长时，来电了，客厅一下子被照得敞亮。玉体横陈的科长，在灯光的照耀下，那全身白皙细嫩的皮肤散发着诱人的光泽。</w:t>
      </w:r>
    </w:p>
    <w:p>
      <w:r>
        <w:t>科长的身材还保持得很好，凹凸玲珑。那挺翘的胸部和丰腴的臀部，无不透着致命的诱惑力。特别是两腿间，那从油黑发亮的卷曲毛从中间的桃源洞天，露出了粉嫩的细肉，还有乳白色的液体静静地往外淌。我心里有变得火热起来，但刚才的后怕挥之不去，我这时候非常担心要是万一她老公突然回家，那我就死定了！</w:t>
      </w:r>
    </w:p>
    <w:p>
      <w:r>
        <w:t>初秋的夜晚还是有丝丝凉意透过来，我怕科长着凉了，于是，我抱起沙发上的科长，来到了房间。我轻轻地将科长放在了床上，这时候我还没有将她的衣服穿回去，她全身除了敞开的衬衣，就再也没有任何衣着了。那件衬衣上还是有一丝酸臭的味道，我就顺手把它脱了，真正地一丝不挂了！我把科长盖上薄被，准备起身离去，但又觉得全身光着她睡醒了后，所有的同事都知道是我送回了的，那我什么借口都没了。于是，我看到了床头放着的睡裙，准备给科长套上，这样即使问起我也可以说是她自己在醉梦中换脱的衣服，反正醉过酒的人都知道第二天清醒后啥也想不起来了。</w:t>
      </w:r>
    </w:p>
    <w:p>
      <w:r>
        <w:t>各位看官都知道，给一个醉了且睡了的人穿一件衣服有多难多累。好不容易套上了后，我准备再次离去，但在穿衣服时，不可避免地碰到了科长的身体。想到以后也许再也没有机会碰触这具极具魅力的躯体，我依依不舍地把手伸进了她的裙子里，流连忘返在那躯体的山山水水、沟沟壑壑。特别是那尖翘的美胸，更是让我爱不释手。在我大饱手足之欲的时候，在醉梦中的科长居然又发出了呢喃的娇声，身体又开始了轻轻地扭动，特别是尖翘的顶端那两颗蓓蕾，硬硬的刺得我的手心痒痒的。我更加欲罢不能了，手上的揉搓加了几分力道，而且更是往沟沟壑壑的深处去探索了。</w:t>
      </w:r>
    </w:p>
    <w:p>
      <w:r>
        <w:t>就在这个时候，尽管很是轻的，却很清晰的声音传到了我的耳朵：「老公，我要……」这一下就好比在干柴堆里扔进了一根火柴，腾地一下，我的欲火彻底地燃烧起来了。什么后怕全抛到了九霄云外。下面手上传来那种湿润感，也深深地刺激到了我的神经。就算天塌地陷，就算五雷轰顶那时候的我都不会管了，只有一种要穿刺的念头占据了我全部的思绪！</w:t>
      </w:r>
    </w:p>
    <w:p>
      <w:r>
        <w:t>我猴急地只是把我的裤子往下扒了扒，我的早已昂扬的挺翘啪地一声打在了我的肚皮上，就迫不及待地又一次趴上了玉腿间，身下的佳人巧妙地一动，我的挺翘又如被吸进去一样，一下子滑到了那温柔乡的深处。还好前面已经射过，这一次倒也没有很丢人也很让我失望地一下子就喷出来，但那舒爽之极的感觉还是让我的身体大大地打了个寒颤。</w:t>
      </w:r>
    </w:p>
    <w:p>
      <w:r>
        <w:t>也许我身下的美人在醉梦中以为是与她老公在欢好，总之，在我滑到她深处的刹那，她双手抓住了我的腰肢，而她的脚后跟则勾住了我的臀部。在每一下的抽插中，我充分地感觉到什么是天衣无缝。在我每往深处使劲的时候，她总能非常及时地迎了上来，不管是急是缓，让我的蛋蛋都感受到了她的热情。</w:t>
      </w:r>
    </w:p>
    <w:p>
      <w:r>
        <w:t>在我往外抽即将要脱离的关头，她的玉足总能及时地用力往下压，重新扎进深处！那臀部轻轻地小幅度地摆动着，不停地变换着角度，使得那些嫩肉充分地摩擦着我的挺翘，同时，也让我的挺翘给她各个角度的摩擦。她能让自己的痒处总有受力点，碾动着。早已张成Ｏ型的小嘴，不停地发出让人血脉喷张的声音：</w:t>
      </w:r>
    </w:p>
    <w:p>
      <w:r>
        <w:t>「啊……真好！哦……哦……再深点……快快！用力，用力！」我终于顶不住了，猛地把我的挺翘扎了在她的最深处，几乎连蛋蛋都进入了她的身体，开始了发射！而就在我扎进她最深处的刹那，她啊地大叫了一声，也猛地把她的臀部最大限度地抬了起来，绷紧身体死死地缠住我，下面则牢牢地吸住我，几乎把我的灵魂都抽走！在我喷射的那会儿，她居然吼吼地哭叫着，手指抓住了我的背，抓出了几道血痕！</w:t>
      </w:r>
    </w:p>
    <w:p>
      <w:r>
        <w:t>在我喷射完了后，我们两具身体还是绷得紧紧地连在了一起。过来一会儿，两人几乎同时身体一松，她瘫在了床上，而我则瘫在了她的肚皮上！任由下面的水肆意地流淌着。尽管是初秋的天气，剧烈的运动使得我们俩全身汗津津的，两人一起喘着粗气一动也不动。</w:t>
      </w:r>
    </w:p>
    <w:p>
      <w:r>
        <w:t>过了很久，缓过神来的我提起裤子起床。</w:t>
      </w:r>
    </w:p>
    <w:p>
      <w:r>
        <w:t>身下的她似乎又进入深睡眠状态了。我穿好衣服后，拉平整了她的睡裙。用纸巾尽量清理了她的下身，尽管她的下身似乎是打翻了一大盆浆糊似地，用了很多纸巾才清理的像点样子。又想了想，给她找了条内裤换上，原来的内裤早已湿透了，穿着肯定不舒服。至于床上的水迹实在是没办法了，只好用纸巾印了印，但愿一个晚上后干了痕迹不大。</w:t>
      </w:r>
    </w:p>
    <w:p>
      <w:r>
        <w:t>清理好一切后，我又万分不舍地用手在她身体里逡巡了几遍。</w:t>
      </w:r>
    </w:p>
    <w:p>
      <w:r>
        <w:t>特别是那挺翘，那丰臀，当然那桃源洞也没有放过。又意犹未尽地亲了亲那红唇，尝了尝那嫩舌，一步三回头地离开了她的家，因为我知道，也许这辈子再也没有机会再品尝这个尤物滋味了。但我也不敢再呆下去了，一怕她老公突然回来，二怕她醒过来了，我不知道如何面对。</w:t>
      </w:r>
    </w:p>
    <w:p>
      <w:r>
        <w:t>回到宿舍，感觉所有的精力和体力全部耗光了，倒在床上，衣服都来不及脱就沉沉地睡去。</w:t>
      </w:r>
    </w:p>
    <w:p>
      <w:r>
        <w:t>第二天早上醒来，想到昨天晚上的事情，我心里是既激动又害怕，激动的是这梦牵魂萦的性感美女真的让我得到了，怕的是这下我真的不知道如何去面对她了。心里有丝侥幸，但愿她什么都不知道。但要是她知道了，会不会跟我翻脸，甚至会不会报警抓我？但事情既然已经出了，横竖就是这么回事，一咬牙我还是去上班了！</w:t>
      </w:r>
    </w:p>
    <w:p>
      <w:r>
        <w:t>在上班的时候尽管在同一大厅，但不在同一区域，我们没有碰面。而且，似乎也没有警察来找我。</w:t>
      </w:r>
    </w:p>
    <w:p>
      <w:r>
        <w:t>那一天，街上响起的警笛声总让我有个幻觉，是来抓我的。</w:t>
      </w:r>
    </w:p>
    <w:p>
      <w:r>
        <w:t>日子就这么一天天过去了，不可避免地我们还是碰面了，但似乎跟以前也没有什么差别，我们还会笑着打招呼，讨论工作什么的。但仔细体会还是有点差别的，她再也没有跟我开过暧昧的玩笑。比方说以前老是挑起话题，让我有机会时候看上你了的啥的。</w:t>
      </w:r>
    </w:p>
    <w:p>
      <w:r>
        <w:t>那年的十一月份是一个非常忙碌的季节，我记得我们成了证券公司的定点清算网点，当时的申购股票都是用现金交易的，每天大量的现金进出让出纳科人手严重不足，我主动提出来我去临时帮忙，于是每天都是埋在山一样的钞票中间。</w:t>
      </w:r>
    </w:p>
    <w:p>
      <w:r>
        <w:t>真的不夸张地说，当时要是不走近你是不能发现钞票堆里的我的。</w:t>
      </w:r>
    </w:p>
    <w:p>
      <w:r>
        <w:t>整个大厅里面全是人，队伍都排到了外面几百米，警察都出动给我们维护秩序。在股票密集发行的这一个月里，我主动加班加点，每天总是最后一个走，最早一个到。有时候没时间吃饭，边上的同事拿包子往我嘴里塞就对付过去了。喝水是万不得已才干的，一是没时间，二是更没时间上厕所。当时能在厕所里痛痛快快撒泡尿都是觉得很幸福的事。</w:t>
      </w:r>
    </w:p>
    <w:p>
      <w:r>
        <w:t>我拼命干的一个原因就是心想我对不起她，在工作中我给她多分担一点也是应该的。更何况我能在巨量的业务量处理中，自己经手的一分不差，别人经手的出现差错，我总能很快查出原因拿出解决方案，为她减轻了不小的负担！</w:t>
      </w:r>
    </w:p>
    <w:p>
      <w:r>
        <w:t>很快我们又回到了有说有笑的时光，经常开开无伤大雅的玩笑。这段时间有我的大力帮忙，出纳科总算把最困难的一个月度了过去，关键是没有出现任何差池。我好几次以为肯定是我自己心里有鬼，也许她真的醉了啥都不知道！</w:t>
      </w:r>
    </w:p>
    <w:p>
      <w:r>
        <w:t>记得那年的十二月初的一天，总会计突然兴致勃勃地让我去她的办公室。首先她笑眯眯地递给我一个信封，我打开看是３０００块钱现金，这在当时相当于几个月工资了吧。原来行里的领导把我这一个月工作都看在了眼里，然后因为代理股票发行行里也狠狠赚了一票。（我记得当时发行股票先要存进相当的现金，没有利息的，然后摇号，中了才能购买，没中拿回现金）我们最多的一只股票就收了１９７亿现金，当时存放央行款项的利率居然是万分之二一天，也就是说这笔钱大约留存了２０天左右，行里每天的收益将近４００万，尽管是与证券公司平分的，净收益你自己去算吧。于是行里就奖励了我这一笔巨款。当然其他同事也有，只是数字比我的小多了。</w:t>
      </w:r>
    </w:p>
    <w:p>
      <w:r>
        <w:t>等我很高兴地拿好钱后，总会计跟我说有这么个事。</w:t>
      </w:r>
    </w:p>
    <w:p>
      <w:r>
        <w:t>在南方的一个城市要举行金融机具的订货会，我们作为省内最大的网点一向来能代表一线参加这个订货会的，以前都是会计科和出纳科的科长去的，今年因为会计科科长的孩子生病了，有意让我去，问我愿不愿意。我当时心里只是想南方的城市我从来没有去过，另外这样的订货会像我们这样的就是去吃吃喝喝玩玩的，大不了去测试一下机具的性能，具体都由省分行机关的处室决定的，我就很高兴地答应了。</w:t>
      </w:r>
    </w:p>
    <w:p>
      <w:r>
        <w:t>到了出发那一天，我突然明白了一个事实，以前都是由出纳科的科长和会计科的科长去的，只不过会计科换成了我，那出纳科科长可不是她吗？我当时心里想也许有机会向科长解释清楚，争取她原谅的，因为毕竟我们要在一个陌生的城市里呆５天！</w:t>
      </w:r>
    </w:p>
    <w:p>
      <w:r>
        <w:t>那天行里的司机送我们去机场，果然是和她一起去。我赶快把她的行李接了过来，放在了后备箱。后面的一路上，她的大件行李都是我在拎。她轻轻地笑了笑说了声谢谢。</w:t>
      </w:r>
    </w:p>
    <w:p>
      <w:r>
        <w:t>那是我人生第一次坐飞机，我还记得那时候坐飞机不但要身份证、工作证，还得单位有介绍信才能购买机票，一般还得提前几个星期购买才行。好在当时的航空公司按规定只能在我们银行开户，然后我们跟他们的出纳会计什么的都混得挺熟的，所以临时买票也就不成问题了。在飞机上一切都感到好奇，其实科长也是第一次坐飞机，以前出差她也是坐火车的。我记得我们当时还在飞机上用她的傻瓜机拍了张合影，那照片到现在还保存在我的相册里。</w:t>
      </w:r>
    </w:p>
    <w:p>
      <w:r>
        <w:t>到了这个南方的城市，１２月份，居然天气还是很暖和的。我记得我当时迫不及待地去了洗手间脱了秋裤、换了棉衣。科长也是。科长从卫生间里出来的时候真把我的眼睛一下子搞直了，她下身换了条真丝的裙子，上身穿了件真丝的衬衣，外面披着件针织的小外套，那鼓鼓的胸一如既往地脱离了棉衣的束缚后，骄傲地挺着。杨柳细腰轻摆，白皙细嫩的脸上挂着淡淡的笑容，我情不自禁地再次脱口而出：「你真漂亮！」她只是瞪了我一眼，半喜半嗔：「快走！」那天晚上接待单位挺热情的，几百人开了几十桌。我们科长在天南海北的各色人等中，显得鹤立鸡群，光艳照人。于是在席间有很多认识不认识的人都纷纷来敬酒。我这个一杯倒在边上干着急，去挡怕惹火烧身。很快科长又喝多了，身在异地，这里只有我一个熟人，只有我把她送回房间去了。好在这次吃饭就在住的宾馆里，所以我倒是没有费多大的劲就把她半抱半扶地弄回了房间。</w:t>
      </w:r>
    </w:p>
    <w:p>
      <w:r>
        <w:t>我在科长包里找到房卡打开了房门，把她放在了床上。我的房间就在隔壁，我本来打算把她放下就回自己的房间，可心里觉得她醉得那么厉害，万一吐了什么的也是蛮危险的。</w:t>
      </w:r>
    </w:p>
    <w:p>
      <w:r>
        <w:t>我打开了电视，坐在另外一张床上有一搭没一搭地看着电视。当时最流行的可是港剧，可这里倒是可以看到很多港剧，甚至有一些内地没有的香港电视台的节目，但那粤语我是一句也听不懂。我扭头看了看在我边上床上躺着的科长，因为喝了酒，她的小脸粉中带红。</w:t>
      </w:r>
    </w:p>
    <w:p>
      <w:r>
        <w:t>她那樱桃小嘴微微地张开着，轻轻地呼着气。那鼓鼓的胸部随着她的呼吸起伏着，而且因为穿着真丝的衬衣那棱廓是分外的明显。</w:t>
      </w:r>
    </w:p>
    <w:p>
      <w:r>
        <w:t>也是因为真丝裙子的缘故，她平躺着，两腿的交界处也明显地往外坟起，分外地诱人。那露出裙子外面的小腿光洁如玉，散发着诱人的光泽。</w:t>
      </w:r>
    </w:p>
    <w:p>
      <w:r>
        <w:t>自从上一次事情以后的一个多月，我都是在自责和纠结中度过的。我觉得自己好坏，亵渎了心中女神。但每次想起那火热的场景，心里又忍不住痒痒的。我知道能有上一次的艳遇，已经是我一辈子的福气。根本不敢再有奢望。</w:t>
      </w:r>
    </w:p>
    <w:p>
      <w:r>
        <w:t>很多时候，一些事情只要一点点的火花就会烧起熊熊大火。就在我看着科长的时候，在迷迷糊糊中，科长呢喃了一句我渴，我赶快去倒了杯水拿了过来。但在醉梦中的科长要让她自主喝水，几乎没有可能。我坐在床头将科长扶了起来，让她靠在我的身上，把水送到了她的嘴边，她一口气喝了个精光。喝完水我把杯子放在床头柜上，想把她放在床上，可她立马沉沉地睡去，整个人几乎是趴在我的怀里的。我实在舍不得的这种抱着她的感觉，因为我知道这辈子我要抱着她在怀里的机会几乎等于零，但现在机会来了，放过去也许永远就过去了。我就这样静静地抱着她，心里分外的平静。</w:t>
      </w:r>
    </w:p>
    <w:p>
      <w:r>
        <w:t>在睡梦中的科长似乎也很需要一个怀抱，她在我怀里拱了拱，找了个舒服得姿势，双手还搂着我的腰，沉沉地睡过去了。</w:t>
      </w:r>
    </w:p>
    <w:p>
      <w:r>
        <w:t>我就这样搂着她，静静地听着她付出均匀的呼吸声，感受着她的心跳，那感觉分外的温馨。但我居然也这样睡着了！</w:t>
      </w:r>
    </w:p>
    <w:p>
      <w:r>
        <w:t>也不知道睡了多久，我睡梦中突然有种感觉，一下子就惊醒了！</w:t>
      </w:r>
    </w:p>
    <w:p>
      <w:r>
        <w:t>我醒了以后还来不及体会几乎麻木的半边身体，低头向我怀里的科长望去，居然发现她睁着眼睛，煽动着那长长的睫毛扑闪闪地看着我。我一下子就懵了，慌了神，根本就不知道该怎么办了。脑子短路了一下，看着怀里的娇人我脑子一热就吻了上去。到后来我都不明白当初我在脑子一片空白中，为什么会有这个举动。也许是本能，也许是彻底乱了神了。</w:t>
      </w:r>
    </w:p>
    <w:p>
      <w:r>
        <w:t>我一吻上那温暖的粉唇后那里传来的美妙感觉让我本能地将我的舌头去撬开了她的贝齿，那粉嫩的嫩舌带来的甜蜜是我一下子就陶醉了。但这时候我的意识反而是有点清醒了过来，我突然觉得我做得事情太不应该了，但似乎科长也没有激烈的反抗只是微微挣扎了一下就再也没有多余的动作了。难道……我颤抖的手从衬衣的下摆伸进去试探着抚上了科长那光洁如玉的背，背部传来温暖细腻的感觉。我感觉到科长没有反感，似乎更往我的怀里紧了紧，她的本来就搂住我的腰的手也搂得紧了些。这对我这个已经有了一定经验的人来说，这是一个很好的信号。我的手终于也就不满足于她的玉背了。</w:t>
      </w:r>
    </w:p>
    <w:p>
      <w:r>
        <w:t>在她的背上抚摸了一阵后，我的手碰到了她的ＢＲＡ带子，我摸索着解开了它，她似乎也没有阻拦，任由我揭开了它。我不甘寂寞的手再一次绕过背部，一把抓住了她的丰挺！</w:t>
      </w:r>
    </w:p>
    <w:p>
      <w:r>
        <w:t>多少夜晚让我魂牵梦萦的丰挺又一次在我的手里变换着形状，那温度、那弹性、那滑腻的感觉冲击着我的神经，让我全身熊熊燃烧了起来！</w:t>
      </w:r>
    </w:p>
    <w:p>
      <w:r>
        <w:t>就在我抓住科长那丰挺的刹那，她身体剧烈地颤抖了一下然后就全身软了下来，我们早已从半躺的状态变成了面对面躺在床上抱在了一起，吻着的双唇除了呼吸的必要一直也没有分开过。她在我的揉捏下，嘴里发出呜呜的轻吟。我揉捏了一会儿，我已经不满足于过手瘾了。急切地解开了她的衬衣的扣子，把她的ＢＲＡ往上面一推，我早已饥渴无比的嘴一下子就含住了其中一个樱桃，用力吸着把她那丰挺的好大一部分都吸入了我的嘴里。</w:t>
      </w:r>
    </w:p>
    <w:p>
      <w:r>
        <w:t>我轮流地大力吸着两个樱桃。</w:t>
      </w:r>
    </w:p>
    <w:p>
      <w:r>
        <w:t>我的手也不甘于停下，早已一把扯下她的裙子。</w:t>
      </w:r>
    </w:p>
    <w:p>
      <w:r>
        <w:t>从内裤的上部边缘伸了进去，抓住了她的臀瓣。她的臀瓣恰到好处的丰腴又不失弹性，抓在我的手里感觉不亚于抓住她的丰挺。</w:t>
      </w:r>
    </w:p>
    <w:p>
      <w:r>
        <w:t>有多少次我在她的背后看着她轻摆腰肢，晃动着她浑圆的臀部，我都想上去捏一把的冲动，今天得偿所愿了！</w:t>
      </w:r>
    </w:p>
    <w:p>
      <w:r>
        <w:t>在不到几分钟的时间里，我们两人身上的衣服早已都离家出走，在脱衣服的过程中，我也早已吻遍了她的全身每一寸肌肤。当我的手越过青青草原，来到涓涓小溪的时候，还是被那洪流震惊了一下。我明确地感觉到了她的饥渴，在我手指划过她的小溪的刹那，她的身体居然弹动了一下后弓了起来，并发出一声长长的呻吟声！</w:t>
      </w:r>
    </w:p>
    <w:p>
      <w:r>
        <w:t>就在我趴上这具极其销魂的肉体，刚嵌入她修长的双腿间我感觉她的下部传来一股吸力似的，一下子把我早已硬挺无比的狰狞之物吸入了她身体的最深处！</w:t>
      </w:r>
    </w:p>
    <w:p>
      <w:r>
        <w:t>就在我扎入她身体最深处的刹那，她嘴里发出一声长长的「哦」的似哭似叫的声音，然后像八爪鱼一样，一下子把我的全身就用手脚缠住了，而她的臀部死死地往上顶，把我的硬挺深深地锁在了她身体的最深处，那通道温暖而滑腻的肌肉也同时紧紧地收住，将我的硬挺包裹地密不透风！</w:t>
      </w:r>
    </w:p>
    <w:p>
      <w:r>
        <w:t>就这样僵持了足足有一分钟，她才全身一松，我才有了一点活动空间。我被刺激得发狠了，抽出到几乎要脱离的极致而又复重重地扎进去！动作的幅度异常之大！但就是在我这样的大开大合的冲击中，身下的她一边大声呻吟着，一变身体总是在最好的时机迎送着，使我每一次的抽送都是那么地完美，那么地尽兴！</w:t>
      </w:r>
    </w:p>
    <w:p>
      <w:r>
        <w:t>也就是那么几十下，我已经全身要爆炸的感觉了，更是死命地往里捣，同时我的手也紧紧地托起了她的臀部使得我的接触更为紧密，身下的她也许已经感觉到了我即将到了顶点，呻吟声几乎带着哭腔：「快！快！用力！用力……」然后哇地哭着来一声大吼：「我要死了！」全身就把我缠得密不透风，让我的硬挺深深地抵在了她的最深处，我也大吼一声，将我的亿万子孙突突地喷薄而出！</w:t>
      </w:r>
    </w:p>
    <w:p>
      <w:r>
        <w:t>我每喷射一下，她就在我身下弹动一下，好在我们缠得紧，这些弹动也不会使得我们脱离开来，我感觉把我的灵魂都喷了出去，我的世界一下子就变成了空白！</w:t>
      </w:r>
    </w:p>
    <w:p>
      <w:r>
        <w:t>也不知道过了多久，我们终于回到了现实世界，我们纠缠在一起的身体放松了下来，我恋恋不舍地从她身体上下来躺在了边上，伸手搂住了她，她乖巧地静静地躺在了我的身边，任由我的手轻轻地抚遍了她的山山水水。</w:t>
      </w:r>
    </w:p>
    <w:p>
      <w:r>
        <w:t>渐渐地感觉到了床上的湿漉漉和身上的黏糊糊带来的不适感，我先是抬起头来看了看她那红扑扑的粉红脸蛋，轻轻地吻了她一下，问她：「洗澡不？」，她说：「洗。」，我于是一骨碌从床上起来，她挣扎着也想起来，可身子一软倒了回去，我一弯腰就把她抱了起来来到了浴室。</w:t>
      </w:r>
    </w:p>
    <w:p>
      <w:r>
        <w:t>在浴缸里我放了满满的一大缸水，我们俩泡在了里面。她似乎什么力气都没有了，懒洋洋地依着我。我细细地给她搓洗了一番再把她用淋浴冲洗了干净，用大浴巾擦干了她又把她用浴袍包住，然后把她抱起放在了另一张干净的床上，盖上了被子然后自己再进去洗澡。</w:t>
      </w:r>
    </w:p>
    <w:p>
      <w:r>
        <w:t>等我洗完出来，她已经静静地睡着了。我看着睡得甜美的她，挂着一丝淡淡的笑容非常满足的样子，心里感觉十分平静。想起她醉酒应该需要休息，又怕被人看到不好，我轻轻地亲吻了她几下后，又把水在边上凉好，帮她掖了掖被子就回到了自己的房间，倒头就睡，直到ｍｏｒｎｉｎｇｃａｌｌ把我唤醒。</w:t>
      </w:r>
    </w:p>
    <w:p>
      <w:r>
        <w:t>我刚刚洗漱好，就听到轻轻地敲门声，我打开门后只看见她笑盈盈地站在门口。她换了套清爽淡雅系列的套装。</w:t>
      </w:r>
    </w:p>
    <w:p>
      <w:r>
        <w:t>整个人显得如同洁白的莲花一样亭亭玉立着。我飞快地瞄了一眼走廊没人，一把把她拉进了房间，用脚后跟关上门后抱住了她，深深地吻了上去！</w:t>
      </w:r>
    </w:p>
    <w:p>
      <w:r>
        <w:t>这次她非常主动地把嫩舌伸进了我的口中，我们的舌头纠缠在了一起。就这样我们足足吻了好几分钟，直到呼吸困难！</w:t>
      </w:r>
    </w:p>
    <w:p>
      <w:r>
        <w:t>她笑意盈盈地看着我，说：「坏蛋，快点穿好衣服去吃早饭。」我意犹未尽地又狠狠地吻了她几下才去穿衣服和她一起下楼去吃早饭了。</w:t>
      </w:r>
    </w:p>
    <w:p>
      <w:r>
        <w:t>由于我们俩来自同一单位，而其他人都不怎么熟悉，所以，我们接下去的几天吃玩都呆在一起在别人看来也是很正常。但我们在人前尽量保持着我们是同事那种状态，可一旦离开了参加会议这些人的视线，我们单独行动的时候，说不出的亲昵，不知道的人都以为我们是姐弟恋呢。</w:t>
      </w:r>
    </w:p>
    <w:p>
      <w:r>
        <w:t>我们说起来有五天会议，其实也就是第一天早上有公事，其他时间都是由组织单位安排的一些游玩活动，当然可以参加，也可以不参加。我和她几乎都没有参加主办单位安排的活动，借口我们已经来过了，而由我们自己单独行动。</w:t>
      </w:r>
    </w:p>
    <w:p>
      <w:r>
        <w:t>第一天上午公事办完后，吃过午饭，其他人都参加由主办单位安排的游玩或自己出去玩去了，我们俩借口要去房间拿东西回到了房间，其实我们都是因为头一天没有怎么睡好想补睡一下。但来到了她的房间门口，我跟她道了声午安正准备回自己房间时，居然被她轻轻的拉住于是顺势进了她的房间。</w:t>
      </w:r>
    </w:p>
    <w:p>
      <w:r>
        <w:t>房间的门一关上，我们又撕咬了在一起。我心里想三十如狼，四十如虎，看来不假啊。但我正要有所进一步行动时，却被她的手轻轻地拉住了。她说我们先躺着聊聊，哪能像你这么急色的，人家谈恋爱不都得先谈不是。</w:t>
      </w:r>
    </w:p>
    <w:p>
      <w:r>
        <w:t>在这个聊天中，我终于知道，其实在那一个月前的那一次，我第一次插进去科长还真不知道是谁，她当时在酒醉中以为是自己的老公。另外，科长说她有个秘密就是在大姨妈来之前的一个星期特别敏感想要，这次和那次都是那个时候，这也是为什么我往里喷没有采取措施也没有怀上的原因，也是我稍加挑逗就如此泛滥的原因。</w:t>
      </w:r>
    </w:p>
    <w:p>
      <w:r>
        <w:t>但我第二次插进去的时候刚开始还是不知道，但随着高潮的来临，喷了水出了汗，酒就醒了，然后她也知道是我了。在那个时候，所有的思绪都是纷乱的，她不知道如何面对这个事情，只好继续装醉。后来，我细细地清理过程中以及给她换上干净的衣服什么的，她知道我是怕她受凉难受。他觉得我挺细心的，再说平时本来就相处得非常好，另外她也承认我有点小帅吸引到她。然后科长她心地挺好的，知道闹开了对我肯定不好，然后自己美满的家庭也得破裂。所以就当一个梦过去了。</w:t>
      </w:r>
    </w:p>
    <w:p>
      <w:r>
        <w:t>她的老公是个北方人，军人吃香时她嫁给他的。</w:t>
      </w:r>
    </w:p>
    <w:p>
      <w:r>
        <w:t>她老公人挺好，豪爽大气。</w:t>
      </w:r>
    </w:p>
    <w:p>
      <w:r>
        <w:t>但北方汉子有个缺点就是有点大男子主义和粗心，和江南的婉约还是有些不同的。她说她老公每次想要，也不管她愿不愿意，扒掉就干，射了拔出就睡。从来没有像我那次一样还能细细地给清理了，也从来不关心她到底有没有高潮。好在她身体很敏感，她老公粗心归粗心，倒也一是力量足够，二是持久性也还行，她也还能身体上基本得到满足。但最近一年来也许是老夫老妻了，老公碰她的次数少了很多，这次出差之前居然已经有一个多星期没做了，而且临出差的头一天晚上，她老公居然扔下她跟狐朋狗友喝酒去了，回来醉得死狗一样。</w:t>
      </w:r>
    </w:p>
    <w:p>
      <w:r>
        <w:t>这次跟我一起出差，她心里有点别扭的。然后是醒来发现躺在我的怀里，她本来是想立马推开我的，但她明白，我这次没有乘她醉酒再次非礼她，另外我这样抱住她还是挺累的，她也能感觉到，然后觉得我人挺好的。再有一点躺在我强壮的怀里她感觉蛮安逸的，于是她就一时没舍得起来。清醒后在我的怀里躺了一会儿，我身上男人的气味让她不由想到一个月前我们那一次。她想起那一次最后时刻她其实是清醒的，身体带来的感觉是美好的。于是加上生理期，她不由得很想做爱。这一次我们就是这么顺理成章地在双方都很清醒的时候发生了！</w:t>
      </w:r>
    </w:p>
    <w:p>
      <w:r>
        <w:t>我们完事后我细细地把她清理干净让她感觉特别好，特别是我射了以后还能抱着她给她抚慰。她说她有点又一次堕入爱河的感觉。</w:t>
      </w:r>
    </w:p>
    <w:p>
      <w:r>
        <w:t>但现实给我们是很清醒的，我们不论年龄上将近１０岁的差距会带来咋样的地震，她有一对龙凤胎儿女，都很乖。她老公除了粗心一点，其他都挺好的，这一些都是她不能承受的，而我同样也无法承受现实中的生活。我们于是约好，就这五天，五天以后我们再也不在彼此的生活中出现，回到纯粹的同事关系。</w:t>
      </w:r>
    </w:p>
    <w:p>
      <w:r>
        <w:t>我感觉上天真的对我挺厚爱，能让我拥有她五天。于是，我分外地珍惜这宝贵的五天。眼前当然也不能浪费。于是，在我们倾诉的过程中，我的手早已把她每一寸肌肤都细细地抚慰过，我的嘴跟着手的指引，也在她的身体的每一个角落都印上了我的唇印。在我感觉到她柔软如水之时，我又是深深地扎入了进去！</w:t>
      </w:r>
    </w:p>
    <w:p>
      <w:r>
        <w:t>这一次她不甘心于在我的身下婉转低吟，在我冲刺了几下后，她一使力我们变成了男下女上，她要做勇敢的骑士！她的每一次扭动都恰到好处，那丰挺在她扭动的过程中，给我带来的视觉感受也是空前的，我忍不住伸手抓住了她们，并轻轻地拧动着她的顶端，每拧动一下带来的必然是她的大力扭动！</w:t>
      </w:r>
    </w:p>
    <w:p>
      <w:r>
        <w:t>在她激烈扭动了一会儿后，终于气喘吁吁地趴在了我的身上，我一翻身把她放在了床上，双手在她的腰部一使力，让她跪在了床上。她那浑圆的美臀是那样地惊心动魄，臀瓣中间的桃源圣地发出诱人的光泽，肥肥鼓鼓地、水淋淋地展示着她的魅力，我如勇士般地挺着我的标枪一顺到底！而她总是竭力往后迎凑，恨不得把我的蛋蛋都吞进她的桃园洞天！</w:t>
      </w:r>
    </w:p>
    <w:p>
      <w:r>
        <w:t>有一阵激烈的交火后，她终于体力不支瘫在了床上，我在她的腹部垫了个枕头，于是她的翘臀突起着，那俩臀瓣夹住了我的蛋蛋，那富有弹性的冲击终于使我们都到了顶点！</w:t>
      </w:r>
    </w:p>
    <w:p>
      <w:r>
        <w:t>在一阵山呼海啸的快感把我和她席卷而去的刹那，我的世界又一次变成了空白。她也一样，后来她跟我描述是感觉一下子人就飞了飘了，脑子里一片空白！</w:t>
      </w:r>
    </w:p>
    <w:p>
      <w:r>
        <w:t>接下去的几天，我们离开众人的视线范围，尽情地腻歪着。夜晚来临之际，我们来到宾馆不远处的海边情人路，和许多热恋着的情人们一样，手拉着手慢慢地走着，交谈着，时不时地亲上一口。情到浓处，总是迫不及待地找一个阴暗角落，撩起裙子就纳进去。好在这条道上很多这样的角落也有不少其他的野鸳鸯在做他们爱做的事，大家倒是互不干涉，和谐共处。实在不足以过瘾就急急地回到房间，等到门一关上迫不及待地将身上的束缚一路撒过去，等到床前已经赤诚相见，融为一体了！</w:t>
      </w:r>
    </w:p>
    <w:p>
      <w:r>
        <w:t>快乐的时光总是很短暂，明天就要回到工作、生活着的城市，我们都知道等待我们的现实生活。这一天我们借口有事，就连主办单位的送行酒都没参与。早早地胡乱填了肚子就来到了房间，相拥在了一起。那一个晚上我们几乎没有分离过，在酣畅淋漓地爆发后，我们鸳鸯戏水中又在浴室里连在了一起。好不容易回到床上，刚刚缓过劲，她居然将我的毛毛虫一口含入口中，还没放过两个蛋蛋，都细细地用嫩舌抚慰了一番，硬是将毛毛虫含成了大棒棒才高高兴兴地将他纳入桃源洞天！</w:t>
      </w:r>
    </w:p>
    <w:p>
      <w:r>
        <w:t>我们那一晚甚至还试着开发新的通道，但最终因为经验不足宣告失败。但我后来已经都射不出来了，抽抽两下就算表示过了。直到天泛白，我们才筋疲力尽中迷迷糊糊地相拥而眠。</w:t>
      </w:r>
    </w:p>
    <w:p>
      <w:r>
        <w:t>回到了熟悉的城市，我进了宿舍倒头便睡，一觉睡了１８个小时才醒过来，还好，仗着年轻倒也醒来后生龙活虎了。而她在飞机上她的大姨妈就如约而至，倒也省缺了和丈夫的交代，否则那肿胀未消的器官还真不知该如何解释。</w:t>
      </w:r>
    </w:p>
    <w:p>
      <w:r>
        <w:t>接下去的日子，为了现实的生活，我们都克制了自己。有几次我们有机会但我们都明白一旦开闸我们俩就不知道未来的生活了，我们还是忍住了。为了尽快让自己走出来，我接受了别的介绍的一个女孩子，女孩子长得一般，但人很好，后来也就成了我的老婆。有时候我看着科长那怨尤而又无奈的眼神，百感交集。</w:t>
      </w:r>
    </w:p>
    <w:p>
      <w:r>
        <w:t>为了分开，我申请去了另外一家新开的网点。在我结婚后不久，我就离开了那家银行来到了另外公司工作。</w:t>
      </w:r>
    </w:p>
    <w:p>
      <w:r>
        <w:t>去年的一天，我在街上碰到了已经是１０多年未见的科长，她即将面临着退休。她尽管已经美貌不再，但风韵犹存。她已经当上了奶奶外婆，在她边上的女儿，倒很有几分她当年的风采。</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