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无心插柳的换妻过程</w:t>
      </w:r>
    </w:p>
    <w:p>
      <w:r>
        <w:t>我有一个同事也是好友，常来我家喝茶聊天，之前已来过我家几次。有一天我跟他聊到有关ＡＶ女优胸部大小的事，他突然跟我说：「你老婆胸部还蛮丰满的，可能一个手掌无法涵盖住，如果没猜错，大概还要加两个手指头的宽度，这样大概就能一把握住。」他说着还比了比大小。</w:t>
      </w:r>
    </w:p>
    <w:p>
      <w:r>
        <w:t>我吓了一跳，果真如此，莫非他有看到或摸过？看我一副狐疑的眼神，他马上解释说，他对乳房很有研究，只要一眼就可断定。譬如说有一天他到我家，我老婆穿了一件低胸的小可爱，斟茶时身体前倾，他看到了我婆胸前那两颗肉团又白又圆，引起他的兴趣。他说，光从上面看已经八九不离十了，但遇到那种塑型内衣，如果罩杯里有衬垫还是有可能误判，可是我婆起身加开水时，他从袖口侧面看过去就更加肯定了。</w:t>
      </w:r>
    </w:p>
    <w:p>
      <w:r>
        <w:t>我想起在四合院看到一些有关暴露老婆跟视奸的文章，原来我老婆的胸部在朋友眼中这麽有吸引力，想着想着就有点老婆被视奸的兴奋感。迫不及待地，终於等到下班，回家赶紧叫老婆穿着那天的胸罩跟低胸小可爱让我看看，老婆有点不高兴的说：「你没事发什麽神经？这麽早回来还要叫人换衣服给你看。」等老婆换好装出来，我特地去煮了开水，茶具准备好，要她泡给我喝。然後我一反平常，坐在老婆对面，客人坐的位置。这下老婆更是丈二金刚，摸不清楚我到底想怎样，我早已拟好说词，说道：「好久没有像这样两人坐在一起，面对面陪我水水的老婆喝茶了。」老婆啐了我一口：「结婚几年了，还这麽没正经，老台词还拿出来用。」这让我想起我们刚认识时，我请她到店里喝饮料，那时候她就很喜欢穿低胸或较轻便的Ｔ恤，那时我坐在她对面，就跟我那同事一样，看到胸前那两颗，一直好奇想知道到底几号「杯」，眼睛都快要跳出了，更常常藉故站起来，一方面享受从上往下的视觉快感，一方面藉机调整一下裤裆里的小老弟，不然一定会折到，所以我很能体会同事的感觉。</w:t>
      </w:r>
    </w:p>
    <w:p>
      <w:r>
        <w:t>等到更熟了以後，就不需要猜了，因为已经登堂入室，已经有了使用权，女友胸前的大小已经不是秘密，手要登陆那里有如探囊取物。这也让我流连忘返，只要发现四下无人时，总会揉捏几下过过瘾，女友也常被我摸得春心荡漾，全身无力，只是要进一步时她又醒过来了。</w:t>
      </w:r>
    </w:p>
    <w:p>
      <w:r>
        <w:t>有时候看到有人发文问，女人你最先想看的是哪一个部位，或者你最满意女友哪一点，甚至当初女友问我说是看上哪一点，我都不假思索的说：「胸前那两点。」应该说胸前那双峰。</w:t>
      </w:r>
    </w:p>
    <w:p>
      <w:r>
        <w:t>讲半天一定有人问，你老婆的双峰有多美，你倒说来看看。我不善於用华丽的言词修饰，只会用最简单的形象来形容，就是大概Ｄ罩杯，不是巨乳，但是挺度够，正面看起来浑圆雪白，不用挤就有一条鸿沟；侧面看起来饱满如水滴，乳晕直径大概就一个拇指宽，有些粉亮，一颗粉红的小红豆在乳晕正中间，看了就想啜一口。</w:t>
      </w:r>
    </w:p>
    <w:p>
      <w:r>
        <w:t>有时也蛮可怜我那刚出生的儿子，只准喝牛奶，不准碰他老爸的最爱，一生下来我就叫医生打断奶针，我老婆笑我说，那有人跟儿子抢，吃儿子的醋。那可不，有个叫做什麽四合院的，里面有人说他儿子抢了他的最爱，前车之监怎可不防？不过也不能怪我没人性，老婆也怕被吸久了会变型。儿子总还是自己的，看这小子也蛮可爱的，老婆抱着他的时候，不忘偷袭一下他妈妈的双乳，手法之精准，颇有乃父之风。</w:t>
      </w:r>
    </w:p>
    <w:p>
      <w:r>
        <w:t>回过头来说说我那同事，自从他看过我老婆的爆奶以後，老是有事没事暗示我，哪天叫我老婆穿凉快点，然後他到我家喝茶聊天，找个机会让他瞧个仔细。这个心情我了解，当初我跟婆才刚认识时，我就对那双乳深深着迷，一直找机会瞧，每次约会非找机会看个够不可，後来婆说当时觉得我这人怎麽色迷迷的，尽往她胸前瞧，害她有危机意识，不敢深交，难怪我花了这麽大的工夫才追到手。</w:t>
      </w:r>
    </w:p>
    <w:p>
      <w:r>
        <w:t>既然我同事这麽识货，我替婆感到欣慰，无论如何也要设计一次走光，让他看个够。就在一个中秋节的晚上，不知什麽时候开始，台湾的中秋节，流行起烤肉来，我邀我那同事到家来烤肉聊天，顺便喝个小酒，我家什麽没有，酒可没少过，至少买个下酒菜或酒也没问题，走两步就有家「７－１１」，就这样我们边喝边聊。</w:t>
      </w:r>
    </w:p>
    <w:p>
      <w:r>
        <w:t>其实也没有刻意安排，中秋那晚天气特别炎热，我婆在家习惯，天气要是闷热，她就不穿胸罩，外面直接套件Ｔ恤，注意看就会发现激凸，而且那个激凸还会随着乳房的摆动在衣服里面左右移动，难怪我常偷袭我老婆的胸部，因为看到激凸的移动，你就会联想到那雪白双乳在里面摆荡的情景，心一痒，禄山之爪就出手了。</w:t>
      </w:r>
    </w:p>
    <w:p>
      <w:r>
        <w:t>当下同事边喝边聊也边看，喝着喝着去了一瓶金门高粱。我婆以前号称半瓶高粱不醉，後来发现会过敏也就不喝，改喝红酒，结果酒量变差了。我试过，只要喝个两杯，虽不致呕吐，喝了往床上一躺就不省人事，我把她给怎样了都不知道，醉了却也知道配合。只是第二天酒醒，还问我有没有对她怎样，我说没有，倒是中间出去了一下，回来看到陌生人从里面冲出来，老婆吓得要去验孕验伤，我赶紧说是我干的，差点命被收了。</w:t>
      </w:r>
    </w:p>
    <w:p>
      <w:r>
        <w:t>老婆今天心情不错，多喝了两杯，说有点晕跑去睡觉，我继续喝。喝到一半上厕所，去厕所会经过卧室房间门口，房门虚掩着，我顺便看了一下里面，老婆仰躺着，凉被盖在腰间，应该不会着凉。我上完厕所继续喝酒聊天，朋友中途也去上了厕所，经过时看了一下卧室，厕所出来时门口多停留了一会，整理裤子时看了一下，回来继续喝。</w:t>
      </w:r>
    </w:p>
    <w:p>
      <w:r>
        <w:t>後来老婆炒的两盘小菜跟烤肉快没了，我说要出去到夜市买，同事说他出去买就好了，哪有这种道理！我进房间想摇醒老婆，摇半天只会「喔」、「嗯」应付我，大改是醉到不行了。我拿了钱嘱咐一下同事注意正在烧的开水就出去了。</w:t>
      </w:r>
    </w:p>
    <w:p>
      <w:r>
        <w:t>没想到夜市烧烤这麽多人在排队，耽搁了半小时才回到家，结果喝不到半小时，同事不胜酒力就要告辞，我问他在此住一晚明早再走，他忙说不用，没问题的，搭计程车回去即可。我送他到门外，看他走路还ＯＫ，只是衣服凌乱，上衣一半在外面，衣角还被裤子拉链夹到，要他整理好，他脸红的急忙边整理边叫车离开。</w:t>
      </w:r>
    </w:p>
    <w:p>
      <w:r>
        <w:t>回到客厅整理好，冲洗一下回房间，眼睛一亮，老婆睡在床上成大字型，一只腿在床沿上，另一只腿已经吊在床边，内裤褪到看见一点毛，上衣已经掀开，两个雪白的乳房已经出来见人。我赶紧把她的上衣拉回来，移动她的身体回床上睡好，老婆嘴里梦呓着，好像是说「我还要」之类的，真是的，做春梦也不需要把衣服弄成这样吧？</w:t>
      </w:r>
    </w:p>
    <w:p>
      <w:r>
        <w:t>睡在床上，老婆一直梦呓说还要，手还伸过来摸我那根，我被逗得有点想要了，一翻身趴在老婆身上，先攻击上身，翻开上衣，握着老婆的双乳一阵搓揉，再把嘴凑上，正要舔她那小樱桃，却闻到了一点带酒的口水味，想了下，我刚刚有吃过吗？还是老婆自己吃的？</w:t>
      </w:r>
    </w:p>
    <w:p>
      <w:r>
        <w:t>看过Ａ片的人都知道，如果乳房够大够尖挺，还可以自己舔，或者练过瑜珈也没问题，老婆是有上过瑜珈课？说尖挺还不至於太差，但要自己吃，就不太可能，莫非刚刚……不敢想，谅他也没这个胆，不过想到这点还真有点出卖老婆的兴奋，上面借他用尚可接受，只要下面没碰就ＯＫ了。</w:t>
      </w:r>
    </w:p>
    <w:p>
      <w:r>
        <w:t>吃完可口的双乳，当然要移师下方的草原，老婆也被我吃到有点难过，一直呻吟。我把婆的内裤脱了，那里被我挑逗得已经淫水泛滥，灯光照下去还微微发亮，那里的花蕊因为充血，显得格外红润好看。</w:t>
      </w:r>
    </w:p>
    <w:p>
      <w:r>
        <w:t>我将阴唇左右分开，一只手指头往肉洞里掏，真不是盖的，随便都掏得出水来。等一下……我忽然想起一件事，还好嘴还没下去吃，不然吃到别人的……那不就，老婆被玩了还吃他的精！用手指头挖了点淫水闻了一下，还好。</w:t>
      </w:r>
    </w:p>
    <w:p>
      <w:r>
        <w:t>常看到院友说看到老婆被奸会有快感，我刚刚想到老婆可能被同事给用了，在还没把淫水拿来闻以前，心理有点矛盾，又不想老婆被用了，又想到万一被用了，老婆躺在床上被同事一阵抽插，却又有点兴奋起来，真的五味杂陈。</w:t>
      </w:r>
    </w:p>
    <w:p>
      <w:r>
        <w:t>手指轻揉小阴蒂、轻揉已经湿了的穴口……哇！真的好湿！看她扭动着身子呻吟，知道她被强烈的快感袭击。我即刻脱掉裤子，红红的肉棒已勃起，等很久了，她呻吟的催促：「快点……想要……啊！」我突然将肉棒插了进去，一举攻进入了阴道最底部，她不知不觉中用脚扣住我，扭动着腰。</w:t>
      </w:r>
    </w:p>
    <w:p>
      <w:r>
        <w:t>「喔……肉棒拉了出来又插进去……啊……啊……」她的呻吟声比平常更强烈、更有快感，湿湿的爱液让我能快速抽送……她紧紧地抱着我，这时她有点快要高潮了，我顺手揉搓起她的阴蒂。</w:t>
      </w:r>
    </w:p>
    <w:p>
      <w:r>
        <w:t>老婆被我插得一直叫，真的太棒了！之前老婆在做爱时都很矜持，就算很舒服也是小声哼着，没想到酒精这麽好用，老婆叫得越大声，我干得就越卖力。</w:t>
      </w:r>
    </w:p>
    <w:p>
      <w:r>
        <w:t>「老公……喔……喔……还要……快点……你好厉害……对，对……就是这样……哦……好舒服……快……快……刚刚……不准停……还要……刚刚……玩一半……还没到……不理人家……快要了……对，对……哦……」老婆挺直了大腿在抽搐，我还没有达到高潮，继续努力。</w:t>
      </w:r>
    </w:p>
    <w:p>
      <w:r>
        <w:t>努力冲刺以後，一阵快感袭来，我顶了几下就出来了，射进了老婆阴道里，老婆还在醉，我不想打扰她，让她继续睡。她刚刚爽得胡言乱语的，从来没这样过，害得我提早缴械，不过真的很痛快。我拿了几张卫生纸擦了一下老婆那里，自己也清理好，往垃圾桶丢，抱着老婆睡着了。</w:t>
      </w:r>
    </w:p>
    <w:p>
      <w:r>
        <w:t>第二天一早醒来，整理一下掉在地上的卫生纸，不对！明明我昨天都丢在垃圾桶里了，怎麽还会有？难道老婆真的给同事用了？拿起来闻，果真有精水的腥味。我把老婆摇醒，问她昨晚有没有起来清理，老婆说：「难怪下面怪怪的，原来是你。可是我没有起来过啊！你昨天有对我怎样厚？」我再看看卫生纸，一般我用的时候都会稍微折一下，这两张整个一沱，根本不像我用的。妈的，这小刘，竟然没经过我同意，至少也该让我在场观战，享受一下凌虐老婆的乐趣，我找他算帐去！我赶紧回答老婆：「是啦！谁叫你身材这麽好，这麽诱或别人。」我随便应付一下，有点心虚。</w:t>
      </w:r>
    </w:p>
    <w:p>
      <w:r>
        <w:t>「讨厌！我只有诱惑我老公，我才不会勾引别人。」她要是知道真相，不知道……忘了介绍，我那同事叫小刘，跟我在同一家公司十几年了，两年前刚结婚，结婚那天我有去，他老婆长得不错，闹洞房时还亲了她一下，是我性幻想的对象之一。</w:t>
      </w:r>
    </w:p>
    <w:p>
      <w:r>
        <w:t>休假完第二天上班，我把证据拿到小刘前面，小刘起先不承认，後来我说要拿去验ＤＮＡ，他才松口承认，他说：「你出去以後，我等了一下，热水开了我把它关了。等不到你回来，我无聊上个厕所，一出来就看到房间里嫂子诱人的睡姿。你也知道，我对大嫂的胸部迷恋已久，那天喝了酒胆子大，摇了摇嫂子没反应，我就把大嫂的衣服掀开。对不起，我起先只是想玩玩而已，没想到嫂子发出很诱惑的声音，我情不自禁就去吸嫂子的奶头，结果嫂子不过瘾，一直说『我要！插我』，我就……事情经过就这样啦！」我知道我婆要是奶头被吸得很爽时，确实会要我插她，但总不能让他给白玩了。这时我又想起一件事，问他：「你有没有射进去？」免得弄出人命，还要我帮他养儿子。</w:t>
      </w:r>
    </w:p>
    <w:p>
      <w:r>
        <w:t>「天地良心，我跟你保证，绝对没有，这你放心。」他拍胸脯保证。</w:t>
      </w:r>
    </w:p>
    <w:p>
      <w:r>
        <w:t>「那这件事怎麽办？你要给我一个交代。」我想到一个办法先让他说。</w:t>
      </w:r>
    </w:p>
    <w:p>
      <w:r>
        <w:t>「不然……设计我老婆给你玩吧，不然也只能让你告我啦！」宾果！正中下怀。</w:t>
      </w:r>
    </w:p>
    <w:p>
      <w:r>
        <w:t>「好吧！不然告你也於事无补。」我暗爽。他老婆虽然胸部小些，可也是美女一个，这种事两全其美的办法只能如此，结果就因为这样，走上了另一种方式换妻的旅程。</w:t>
      </w:r>
    </w:p>
    <w:p>
      <w:r>
        <w:t>後来小刘真的履行承诺，设计他老婆给我干，才让我享受到玩人妻的滋味。那是半年以後的事了，这是我无心插柳的结果，这也要感谢我老婆，有对丰满的美乳。</w:t>
      </w:r>
    </w:p>
    <w:p>
      <w:r>
        <w:t>每当夜深人静时，我只能在老婆睡梦中，偷偷向老婆告解：「老婆，我对不起你！因为你被我当成换妻的筹码。我是无心的，谁叫你的胸部这麽诱人，都是它惹的祸。」</w:t>
      </w:r>
    </w:p>
    <w:p>
      <w:r>
        <w:t xml:space="preserve">                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