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和熟女人妻在酒店的一次偷情实录</w:t>
      </w:r>
    </w:p>
    <w:p>
      <w:r>
        <w:t>三年前，我在网上认识了一个三十出头的女人，叫胡蕙菱，是上海市郊的一个中学教师。</w:t>
      </w:r>
    </w:p>
    <w:p>
      <w:r>
        <w:t>刚开始我俩只通过资讯视窗聊天，渐渐地熟悉了以后，她让我跟给她通了几次电话。</w:t>
      </w:r>
    </w:p>
    <w:p>
      <w:r>
        <w:t>她的声音很优雅，听上去颇有台湾女生所特有的那种温柔细腻的语调，听了让男人心潮澎湃。</w:t>
      </w:r>
    </w:p>
    <w:p>
      <w:r>
        <w:t>不久我俩就通过视频见了面。看到本人后，让我有点失望，蕙菱虽不难看，却相貌平平，并不是我预期的那种</w:t>
      </w:r>
    </w:p>
    <w:p>
      <w:r>
        <w:t>漂亮女人，和她说话所特有的优美声调完全配不上，那黝黑的皮肤一点不像细腻白皙的上海女人，倒有些像东南亚</w:t>
      </w:r>
    </w:p>
    <w:p>
      <w:r>
        <w:t>人。</w:t>
      </w:r>
    </w:p>
    <w:p>
      <w:r>
        <w:t>蕙菱有老公和一个儿子。她给我看过她的全家合影，她老公很高接近180 的个头，面目清秀，带着一副眼镜，</w:t>
      </w:r>
    </w:p>
    <w:p>
      <w:r>
        <w:t>长得很消瘦，给人的感觉是那种手无缚鸡之力的知识份子。</w:t>
      </w:r>
    </w:p>
    <w:p>
      <w:r>
        <w:t>蕙菱长得和她老公决然不同，矮矮的个头，按她自己说有163 ，但身材结实，浑身充满活力。她儿子也挺清</w:t>
      </w:r>
    </w:p>
    <w:p>
      <w:r>
        <w:t>秀，蛮像她老公。</w:t>
      </w:r>
    </w:p>
    <w:p>
      <w:r>
        <w:t>虽说蕙菱长相平平，却有一副饱满的身材，圆润的双肩，翘翘的屁股，尤其是那鼓鼓囊囊的乳房，用波涛汹涌</w:t>
      </w:r>
    </w:p>
    <w:p>
      <w:r>
        <w:t>来形容一点也不过份，蕙菱还有一个吸引人的地方，就是有着一口整齐白皙的牙齿和一对性感的嘴唇，每次和她视</w:t>
      </w:r>
    </w:p>
    <w:p>
      <w:r>
        <w:t>频都会让我产生立马吻上去的欲望。</w:t>
      </w:r>
    </w:p>
    <w:p>
      <w:r>
        <w:t>从视频上可以看到蕙菱的家宽大整齐，井井有条，墙上挂着字画，书法和照片，给人一种优闲素雅的感受，看</w:t>
      </w:r>
    </w:p>
    <w:p>
      <w:r>
        <w:t>得出，她有一个温馨的和富有的家庭。</w:t>
      </w:r>
    </w:p>
    <w:p>
      <w:r>
        <w:t>刚开始，我跟她只是一般地闲谈聊天，熟悉后，就忍不住开始吃她的豆腐，发泄一下男人的欲望，她倒也一点</w:t>
      </w:r>
    </w:p>
    <w:p>
      <w:r>
        <w:t>不介意，也不回应我的挑逗，最多朝我笑一下，撇我一眼，四平八稳地不中招，一边改作业，一边敲着键盘和我聊</w:t>
      </w:r>
    </w:p>
    <w:p>
      <w:r>
        <w:t>天视频，那种大方得体的韵味，反而让我心里直痒痒。</w:t>
      </w:r>
    </w:p>
    <w:p>
      <w:r>
        <w:t>一次我俩视频，蕙菱胸口上的两堆肉在桌子边晃来晃去，我冲动起来，放肆地问她如果见面，可不可以和她上</w:t>
      </w:r>
    </w:p>
    <w:p>
      <w:r>
        <w:t>床，蕙菱则滴水不漏，显得很有操守地说她是有老公和孩子的人，不可以干那种事。</w:t>
      </w:r>
    </w:p>
    <w:p>
      <w:r>
        <w:t>我说得兴起，在视频视窗上敲字挑逗她，问她届时我如果忍不住，强上了她怎么办？她很平和地回应我，说我</w:t>
      </w:r>
    </w:p>
    <w:p>
      <w:r>
        <w:t>是绅士长相，一定是个好男人，不会对女人动粗，哎，搞得我一点辙都没有。</w:t>
      </w:r>
    </w:p>
    <w:p>
      <w:r>
        <w:t>――初次相见在酒店――</w:t>
      </w:r>
    </w:p>
    <w:p>
      <w:r>
        <w:t>去年春季回国探亲，回美国前因班机出错只好在上海逗留几天。</w:t>
      </w:r>
    </w:p>
    <w:p>
      <w:r>
        <w:t>我一人闲得无聊，用QQ和蕙菱联系，试探着问她愿不愿意来见面。当时我根本没指望她会来见我，不料她却爽</w:t>
      </w:r>
    </w:p>
    <w:p>
      <w:r>
        <w:t>快地答应了，乐得我屁颠颠，兴奋得几乎一夜没睡着。</w:t>
      </w:r>
    </w:p>
    <w:p>
      <w:r>
        <w:t>第二天一大早，我就心神不宁地在酒店的视窗张望着，在约定的9 时左右，一辆崭新的银色吉利帝豪车缓缓</w:t>
      </w:r>
    </w:p>
    <w:p>
      <w:r>
        <w:t>滑进了酒店的停车场，一个身材饱满的女人从车门跨了出来，我一眼就认出她是蕙菱。</w:t>
      </w:r>
    </w:p>
    <w:p>
      <w:r>
        <w:t>我笑容可掬地在电梯口迎接了蕙菱。现在才看清她脸上有些雀斑，比视频上感觉稍老一点，手腕上挎着一个精</w:t>
      </w:r>
    </w:p>
    <w:p>
      <w:r>
        <w:t>致的Gucci 提包，大方地朝我微笑着，我像老朋友似的跟她握了手，却没好意思拥抱。</w:t>
      </w:r>
    </w:p>
    <w:p>
      <w:r>
        <w:t>初春早上的气温不高，蕙菱却穿着挺清凉；一件白底带花纹衬衫配上一条粉色的裙子，脚磴一双乳白色的高跟</w:t>
      </w:r>
    </w:p>
    <w:p>
      <w:r>
        <w:t>鞋，一双肉色的长筒丝袜一直连到裙子内，胸脯高高挺起，感觉比平时高佻性感许多。</w:t>
      </w:r>
    </w:p>
    <w:p>
      <w:r>
        <w:t>我将蕙菱迎入房内，她毫不拘束地在床边的椅子上坐下，从提包中掏出一个闪光铮亮的红色手机，哇！那可是</w:t>
      </w:r>
    </w:p>
    <w:p>
      <w:r>
        <w:t>最新款的HTC 蝴蝶机，据说在日本和台湾要预定一个月才能提货，我是从网上才知道的这个当时在亚洲很流行的</w:t>
      </w:r>
    </w:p>
    <w:p>
      <w:r>
        <w:t>手机款式，看来蕙菱是个挺赶时髦的女人。</w:t>
      </w:r>
    </w:p>
    <w:p>
      <w:r>
        <w:t>她轻巧地用手指在萤幕上点击了几下，似乎在迅速流览一下简讯，而后潇洒又炫耀地把手机往床上一扔，抬起</w:t>
      </w:r>
    </w:p>
    <w:p>
      <w:r>
        <w:t>头来，笑眯眯地接过我递过去的茶杯，大口喝了起来。</w:t>
      </w:r>
    </w:p>
    <w:p>
      <w:r>
        <w:t>我盯了她一眼，暗忖这个女人一点都不设防，难道不怕我在茶水中放点什么。</w:t>
      </w:r>
    </w:p>
    <w:p>
      <w:r>
        <w:t>「才不怕曾哥做手脚呐，知道你是好人。」蕙菱似乎看穿了我的心事，微微一笑，细声细气地对我说道。</w:t>
      </w:r>
    </w:p>
    <w:p>
      <w:r>
        <w:t>「哦……谢谢胡老师的信任。」我脸颊一红，觉得自己的想法挺卑鄙。</w:t>
      </w:r>
    </w:p>
    <w:p>
      <w:r>
        <w:t>虽是第一次见面，我俩却像老朋友似的聊了约半个多小时，蕙菱说话温文尔雅，风趣健谈。</w:t>
      </w:r>
    </w:p>
    <w:p>
      <w:r>
        <w:t>聊天中，我知道她父母曾经是江苏省游泳运动员，蕙菱自己是中学的生物老师，还兼职游泳教练，怪不得她身</w:t>
      </w:r>
    </w:p>
    <w:p>
      <w:r>
        <w:t>材这么棒！我对她肃然起敬起来。</w:t>
      </w:r>
    </w:p>
    <w:p>
      <w:r>
        <w:t>我送给她几盒从加州带来的西洋参和维他命。她先客气地推却了一下，而后就大方地接受了下来。</w:t>
      </w:r>
    </w:p>
    <w:p>
      <w:r>
        <w:t>我边聊天边仔细欣赏着蕙菱，也许是精心打扮过的缘故，她比视频上看上去更性感，浑圆的胸部将那条白底花</w:t>
      </w:r>
    </w:p>
    <w:p>
      <w:r>
        <w:t>纹衬衫高高托起，胸口露出一道深深的乳沟，翘翘的屁股和丰润的大腿给人一种健美的享受，微笑时露出一排整齐</w:t>
      </w:r>
    </w:p>
    <w:p>
      <w:r>
        <w:t>又白皙的牙齿，盯着你时的眼神犹如放电。</w:t>
      </w:r>
    </w:p>
    <w:p>
      <w:r>
        <w:t>蕙菱的举止大方，言行得体，性感却不给人妖娆或水性杨花的感觉。从她的穿戴上，我感觉出她为这次见面作</w:t>
      </w:r>
    </w:p>
    <w:p>
      <w:r>
        <w:t>了精心打扮，看来她很在乎这次的见面，这是我乐见的。而且可以肯定她对我有好感，不然她不会来见我，但是，</w:t>
      </w:r>
    </w:p>
    <w:p>
      <w:r>
        <w:t>她也决不是那种随便就可以被男人搞上床的女人。</w:t>
      </w:r>
    </w:p>
    <w:p>
      <w:r>
        <w:t>――蕙菱，你老公知道你来这里吗？――</w:t>
      </w:r>
    </w:p>
    <w:p>
      <w:r>
        <w:t>老实说，刚开始我只打算找她聊聊天消磨时间，并没有什么企图，可男女独处一室，异性相吸，精虫上脑，开</w:t>
      </w:r>
    </w:p>
    <w:p>
      <w:r>
        <w:t>始想入非非，乱七八糟的欲念一个个窜进脑子，加上她那对凸凸的乳峰在我眼前晃来晃去，撩得我心神荡漾，欲火</w:t>
      </w:r>
    </w:p>
    <w:p>
      <w:r>
        <w:t>攻心。</w:t>
      </w:r>
    </w:p>
    <w:p>
      <w:r>
        <w:t>「蕙菱，你老公知道你来这里吗？」我明知故问，把话题往嗳昧的方向引。</w:t>
      </w:r>
    </w:p>
    <w:p>
      <w:r>
        <w:t>「呵呵……曾哥，你老婆知道你来这里吗？」不料她反问我一句。</w:t>
      </w:r>
    </w:p>
    <w:p>
      <w:r>
        <w:t>「啊！嗯……」我一时语塞，不知如何回答是好。</w:t>
      </w:r>
    </w:p>
    <w:p>
      <w:r>
        <w:t>「你明知故问耶，曾哥，呵呵，就是知道也没什么啊，我们又没做什么。」不等我回答，蕙菱马上接着说道，</w:t>
      </w:r>
    </w:p>
    <w:p>
      <w:r>
        <w:t>而后朝我嫣嫣一笑，舌头轻轻舔了一下性感的嘴唇。</w:t>
      </w:r>
    </w:p>
    <w:p>
      <w:r>
        <w:t>「我可没有保证不做什么唷！嘻嘻……」我热血沸腾起来，抓住机会进一步挑逗着她。</w:t>
      </w:r>
    </w:p>
    <w:p>
      <w:r>
        <w:t>「哼！你敢！」蕙菱斜了我一眼，不冷不热地回应着我，双手交叉地抱在胸口上，仿佛预防我偷袭她的胸部似</w:t>
      </w:r>
    </w:p>
    <w:p>
      <w:r>
        <w:t>的。</w:t>
      </w:r>
    </w:p>
    <w:p>
      <w:r>
        <w:t>「啊！什么？你说什么？」总算找到藉口啦，我呼地站起来，挑衅地朝她逼了过去。</w:t>
      </w:r>
    </w:p>
    <w:p>
      <w:r>
        <w:t>「哇！你……你要干什么？」蕙菱嬉皮笑脸地站了起来，朝后退了一步。</w:t>
      </w:r>
    </w:p>
    <w:p>
      <w:r>
        <w:t>「你敢再说一遍。」我步步进逼，戏谑地盯着她的双眼。</w:t>
      </w:r>
    </w:p>
    <w:p>
      <w:r>
        <w:t>「哟！我说什么啦？好了，不要嘛！」蕙菱步步推却，诚恐又狡猾地回答。</w:t>
      </w:r>
    </w:p>
    <w:p>
      <w:r>
        <w:t>我把她逼到了墙角，几乎触碰到了她的胸部，感觉得到她的鼻息。</w:t>
      </w:r>
    </w:p>
    <w:p>
      <w:r>
        <w:t>「唷！不敢啦，怕你还不行吗？」蕙菱急了，背靠墙，双手低档着我的进攻。</w:t>
      </w:r>
    </w:p>
    <w:p>
      <w:r>
        <w:t>潜伏在体里的激情突然一下子暴发了出来，我呼地弯下腰，左手搂住她的腰，右手托住她的双腿和臀部，疯狂</w:t>
      </w:r>
    </w:p>
    <w:p>
      <w:r>
        <w:t>地将她横抱了起来。</w:t>
      </w:r>
    </w:p>
    <w:p>
      <w:r>
        <w:t>「噢！干嘛？不要啊……啊！」</w:t>
      </w:r>
    </w:p>
    <w:p>
      <w:r>
        <w:t>蕙菱躲闪不及，被我横抱在了怀里，脸上泛出一片红晕，双手推着我的臂膀，两腿在空中胡乱划拉着，裙子也</w:t>
      </w:r>
    </w:p>
    <w:p>
      <w:r>
        <w:t>滑到了臀部，露出一对丰润的大腿和乳白色的三角内裤。色色偶</w:t>
      </w:r>
    </w:p>
    <w:p>
      <w:r>
        <w:t>女人肉肉的屁股让我魂不附体，大脑不再受理智控制，我抱着她冲到床前，一把扔在了床上，没容她挣扎，就</w:t>
      </w:r>
    </w:p>
    <w:p>
      <w:r>
        <w:t>紧紧压在了她身上。</w:t>
      </w:r>
    </w:p>
    <w:p>
      <w:r>
        <w:t>蕙菱并没奋力反抗，只是语气坚定地叫我放手，告诫我不可以对她无礼，她说她喜欢我，才来看我，但她有老</w:t>
      </w:r>
    </w:p>
    <w:p>
      <w:r>
        <w:t>公和家庭，不能出轨。</w:t>
      </w:r>
    </w:p>
    <w:p>
      <w:r>
        <w:t>看她的坚定的表情和口气，我感觉她不愿让我对她有进一步的企图，很是失望，差点儿要放弃了，可意乱情迷</w:t>
      </w:r>
    </w:p>
    <w:p>
      <w:r>
        <w:t>的我心里实在不甘愿，这种机会千载难逢，刚才拉扯中手触碰到了她那弹性的胸脯，更刺激了我的欲望。</w:t>
      </w:r>
    </w:p>
    <w:p>
      <w:r>
        <w:t>我试探着把手往她的衣服里伸进去，被她紧紧抓住不让动。</w:t>
      </w:r>
    </w:p>
    <w:p>
      <w:r>
        <w:t>「放开我，不要，你放开呀！】蕙菱语调坚定，但抗拒的力度却不大，搞不清她是力不从心还是半推半就。</w:t>
      </w:r>
    </w:p>
    <w:p>
      <w:r>
        <w:t>我欲火焚身，顾不得揣摩她心思了，抱紧她就扭在了一起。</w:t>
      </w:r>
    </w:p>
    <w:p>
      <w:r>
        <w:t>――你真不乖，只好委屈你一下――</w:t>
      </w:r>
    </w:p>
    <w:p>
      <w:r>
        <w:t>蕙菱臂力还真不小，想制伏她还挺不容易，好在她没奋力抵抗，我乘机像逗孩子似的在她胸部揉一把，臀部捏</w:t>
      </w:r>
    </w:p>
    <w:p>
      <w:r>
        <w:t>一下，不一会儿就把她搞得筋骨酥软，气喘吁吁。</w:t>
      </w:r>
    </w:p>
    <w:p>
      <w:r>
        <w:t>和人妻贴身「肉搏」，刺激无比，才纠缠了一会儿，鸡巴就直挺挺地将裤裆撑得像顶小帐篷，蕙菱一眼瞥见，</w:t>
      </w:r>
    </w:p>
    <w:p>
      <w:r>
        <w:t>羞红了脸，赶紧将头扭开来。</w:t>
      </w:r>
    </w:p>
    <w:p>
      <w:r>
        <w:t>我乘机把她按倒在床上，扳住她的双手反拧到背后，将她制伏住。</w:t>
      </w:r>
    </w:p>
    <w:p>
      <w:r>
        <w:t>欲血沸腾的我，趁她不备，偷偷将凸凸的裤裆部位压在她被反扣在背后的手腕上。</w:t>
      </w:r>
    </w:p>
    <w:p>
      <w:r>
        <w:t>「嗯，啊！不要……你……你坏啊，坏死啦！」蕙菱触摸到了我凸凸的裆部，尖叫着把手躲闪开，傻瓜都懂裤</w:t>
      </w:r>
    </w:p>
    <w:p>
      <w:r>
        <w:t>裆内藏着什么玩意儿。</w:t>
      </w:r>
    </w:p>
    <w:p>
      <w:r>
        <w:t>她拧动着的手腕无意地在我的裆部蹭了几下，一股酥麻感犹如触电似的灌遍我全身，害得我差一点儿扒掉她的</w:t>
      </w:r>
    </w:p>
    <w:p>
      <w:r>
        <w:t>内裤。</w:t>
      </w:r>
    </w:p>
    <w:p>
      <w:r>
        <w:t>「你摸我啦，你碰到我的身体啦！」我恶人先告状，淫荡地嚷道，仿佛真是她有意触摸我似的。</w:t>
      </w:r>
    </w:p>
    <w:p>
      <w:r>
        <w:t>「不是的！曾哥，你坏死啦！我没有……是你坏……」蕙菱又羞又急，满脸通红，打着结巴委屈地争辩着。</w:t>
      </w:r>
    </w:p>
    <w:p>
      <w:r>
        <w:t>望着她那纯真的样子，我再也忍不住心中的冲动，掰过她的脸颊就一口咬住了她的嘴唇，隔着衣服捏住了她那</w:t>
      </w:r>
    </w:p>
    <w:p>
      <w:r>
        <w:t>圆球般似的乳房。</w:t>
      </w:r>
    </w:p>
    <w:p>
      <w:r>
        <w:t>「嗯！不要，放手！不可以！嗯……」蕙菱羞红了脸，扭动着脸颊挣扎着。</w:t>
      </w:r>
    </w:p>
    <w:p>
      <w:r>
        <w:t>哇塞！胸脯上两团肉鼓鼓囊囊，捏上去坚挺紧实，起码是D 罩杯的奶子。</w:t>
      </w:r>
    </w:p>
    <w:p>
      <w:r>
        <w:t>我兴奋不已，双腿紧紧夹住她的大腿，她圆滚滚的屁股顶着我凸起的裆部，感觉爽极了。</w:t>
      </w:r>
    </w:p>
    <w:p>
      <w:r>
        <w:t>我的舌头在蕙菱嘴里贪婪地搅动着，她的嘴被我堵得「嗯，嗯」地哼叫。突然，她的牙齿在我的舌头上轻轻咬</w:t>
      </w:r>
    </w:p>
    <w:p>
      <w:r>
        <w:t>了一下，似乎在警告，也许是挑逗，我真害怕她一口咬下去，幸亏她没有。</w:t>
      </w:r>
    </w:p>
    <w:p>
      <w:r>
        <w:t>逐渐地，她抗拒的动作减缓了下来，喘息夹杂着呻吟，双唇吻住我的嘴唇，舌头插入了我的口中……我俩热吻</w:t>
      </w:r>
    </w:p>
    <w:p>
      <w:r>
        <w:t>了起来，嘴对嘴，舌贴舌……我的手隔着衣服在她的胸脯和臀部贪婪地揉捏着，她的鼻息开始粗起来。</w:t>
      </w:r>
    </w:p>
    <w:p>
      <w:r>
        <w:t>我有些急不可耐，猴急地拉开她的薄薄的内裤，忘乎所以地往她的大腿根部摸去……「不行！这不可以！」蕙</w:t>
      </w:r>
    </w:p>
    <w:p>
      <w:r>
        <w:t>菱如梦方醒似的一把推开了正在和她热吻的我。</w:t>
      </w:r>
    </w:p>
    <w:p>
      <w:r>
        <w:t>我可能太性急了，让她害怕起来，她翻起身，爬起来就跑。</w:t>
      </w:r>
    </w:p>
    <w:p>
      <w:r>
        <w:t>我一把没抓住，她闪进了厕所，转身试图从里面把门关上。</w:t>
      </w:r>
    </w:p>
    <w:p>
      <w:r>
        <w:t>就在门将被关上的一霎那，我推住了门，并用脚抵在门和门框之间。</w:t>
      </w:r>
    </w:p>
    <w:p>
      <w:r>
        <w:t>蕙菱没察觉我的脚在抵着门，双手仍旧使命推门，试图把我挡在外面。</w:t>
      </w:r>
    </w:p>
    <w:p>
      <w:r>
        <w:t>「啊呀！疼死我啦！」我煞有介事地大叫起来，脚部感到一些疼痛。</w:t>
      </w:r>
    </w:p>
    <w:p>
      <w:r>
        <w:t>「嗷！对不起，对不起，我不是有意的。」蕙菱赶紧松开双手，一脸紧张和焦急，一只手抱住我，另一只手赶</w:t>
      </w:r>
    </w:p>
    <w:p>
      <w:r>
        <w:t>紧抚揉我的脚。</w:t>
      </w:r>
    </w:p>
    <w:p>
      <w:r>
        <w:t>我一屁股坐到地上，装腔作势地揉着脚，再偷偷瞟了一眼蕙菱，她一脸的紧张和愧疚，我心中洋洋得意。</w:t>
      </w:r>
    </w:p>
    <w:p>
      <w:r>
        <w:t>蕙菱蹲在我身边，一边揉着我的脚，一边紧张地盯着我。</w:t>
      </w:r>
    </w:p>
    <w:p>
      <w:r>
        <w:t>我故作愤怒地瞪着她，她诚惶诚恐地望着我。我慢慢伸出双手，突然一把楸住她的胳膊。</w:t>
      </w:r>
    </w:p>
    <w:p>
      <w:r>
        <w:t>「不会吧，啊！你……你……不要啊！」蕙菱反映过来了，紧张地盯着我，尖叫着试图从我身边逃开。</w:t>
      </w:r>
    </w:p>
    <w:p>
      <w:r>
        <w:t>「太迟啦！」我一把抱住她，一下子将她扑倒在卫生间的地上……「嗷……不要啊，你耍赖，骗我……坏死啦</w:t>
      </w:r>
    </w:p>
    <w:p>
      <w:r>
        <w:t>你。」蕙菱尖叫着，拼命反抗着。</w:t>
      </w:r>
    </w:p>
    <w:p>
      <w:r>
        <w:t>我把她紧紧压在地上，几下子就把她的双手拧到背后，一只手伸入她衬衫的领口，狠狠地插入胸罩内，捏住了</w:t>
      </w:r>
    </w:p>
    <w:p>
      <w:r>
        <w:t>她柔软的乳房。</w:t>
      </w:r>
    </w:p>
    <w:p>
      <w:r>
        <w:t>「你……你流氓……不要啊！」蕙菱额头和脸颊上的汗水涟涟，扭过头来朝我喊着。</w:t>
      </w:r>
    </w:p>
    <w:p>
      <w:r>
        <w:t>「我就流氓啦，你能咋办！」我恶狠狠且色迷迷地答覆着。</w:t>
      </w:r>
    </w:p>
    <w:p>
      <w:r>
        <w:t>蕙菱有力地扭动着身体，很快把我捏着她乳房的手甩脱开，接着又将她的双手从我的反剪中挣脱出来。</w:t>
      </w:r>
    </w:p>
    <w:p>
      <w:r>
        <w:t>靠！不制伏她很难有进一步的可能。</w:t>
      </w:r>
    </w:p>
    <w:p>
      <w:r>
        <w:t>我四处张望了一下，一眼瞥见扔在卫生间地上的睡衣，我一把拽过来，将上面的腰带扯了下来。</w:t>
      </w:r>
    </w:p>
    <w:p>
      <w:r>
        <w:t>「你想干什么？不要啊，你不可以这么对我！放开我！」蕙菱看出了我的意图，开始惊惶起来。</w:t>
      </w:r>
    </w:p>
    <w:p>
      <w:r>
        <w:t>我欲火肆虐，发狂似的扭住她的双腿，按到胯下，毫不怜香惜玉地用双腿紧紧夹住，再狠狠地将她的双手扭到</w:t>
      </w:r>
    </w:p>
    <w:p>
      <w:r>
        <w:t>背后反剪住。一个女人被男人控制在这种姿势下，很难有挣扎的余地。</w:t>
      </w:r>
    </w:p>
    <w:p>
      <w:r>
        <w:t>我的阳具像铁棒似的顶着她的臀部，她不可能没有察觉。</w:t>
      </w:r>
    </w:p>
    <w:p>
      <w:r>
        <w:t>「对不起，蕙菱，你真不乖，只好委屈你一下。」我激动地颤抖着声调说道。</w:t>
      </w:r>
    </w:p>
    <w:p>
      <w:r>
        <w:t>「不要啊，曾哥，放开呀，不可以这样对我。」蕙菱涨红了脸挣扎着。</w:t>
      </w:r>
    </w:p>
    <w:p>
      <w:r>
        <w:t>女人越不屈从，男人就越渴望征服她，我亢奋极了，拖起带子就往她的手腕上紮上去。</w:t>
      </w:r>
    </w:p>
    <w:p>
      <w:r>
        <w:t>说个小插曲，我曾目睹过我妻子的前任上司张科长在一次家庭聚会中，将一个时常调侃他的人妻搞定。</w:t>
      </w:r>
    </w:p>
    <w:p>
      <w:r>
        <w:t>当时，他利索地将那个头比他大的女人结结实实地绑了，再用他强硬的阳具狠狠教训了那个女人一顿（欲知详</w:t>
      </w:r>
    </w:p>
    <w:p>
      <w:r>
        <w:t>情，请阅读我的记实作品〖新版换妻记〗）。</w:t>
      </w:r>
    </w:p>
    <w:p>
      <w:r>
        <w:t>后来，他教了俺几招，所以俺现在捆人的技术十分嫺熟。</w:t>
      </w:r>
    </w:p>
    <w:p>
      <w:r>
        <w:t>在此要告诫在场的人妻们，不要以身试法在聚会上调侃俺，不然俺会毫不留情地把你们绑了，用俺那粗壮的肉</w:t>
      </w:r>
    </w:p>
    <w:p>
      <w:r>
        <w:t>棒狠狠收拾你们，在你们的身上打上永久的烙印。咋的？不信？那就试试，看俺怎么治你们这帮娘们……哼！</w:t>
      </w:r>
    </w:p>
    <w:p>
      <w:r>
        <w:t>言归正传，终於把蕙菱的双手反绑住，却累得气喘吁吁，看来学艺不精啊，嘿嘿。</w:t>
      </w:r>
    </w:p>
    <w:p>
      <w:r>
        <w:t>「你真捆住我啊！难为情死啦，你欺负女人，放开我。」蕙菱羞红了脸，愠怒地嚷道。</w:t>
      </w:r>
    </w:p>
    <w:p>
      <w:r>
        <w:t>「嗯！蕙菱，欺负你咋的？谁让你不从我，还敢伤我的脚，看我今天怎么收拾你。」自己如此霸道地欺负女人，</w:t>
      </w:r>
    </w:p>
    <w:p>
      <w:r>
        <w:t>却还强词夺理。</w:t>
      </w:r>
    </w:p>
    <w:p>
      <w:r>
        <w:t>我掀起裙子，在她翘翘的屁股上「劈啪」拍了两把，以示对她抗拒的惩戒，而后呼地一把将她扛到了肩上，匆</w:t>
      </w:r>
    </w:p>
    <w:p>
      <w:r>
        <w:t>匆往床奔去……「嗯呐，不要，放开我啊，不要……」蕙菱矫揉地嚷着，在我肩上颠了来。</w:t>
      </w:r>
    </w:p>
    <w:p>
      <w:r>
        <w:t>――是我老公打来的电话，快放开我――</w:t>
      </w:r>
    </w:p>
    <w:p>
      <w:r>
        <w:t>我将蕙菱丢在床上，兴奋地盯着自己的猎物，她面朝上地躺在床上，胸脯一起一伏，双腿愠怒地把床沿打得「</w:t>
      </w:r>
    </w:p>
    <w:p>
      <w:r>
        <w:t>啪啪」直响。</w:t>
      </w:r>
    </w:p>
    <w:p>
      <w:r>
        <w:t>我High到了极点，从未尝过人妻的滋味，今天得美美地解个馋，饱餐她一顿，嘻嘻……</w:t>
      </w:r>
    </w:p>
    <w:p>
      <w:r>
        <w:t>我颤抖着双手解开她的衣襟，再扯开她的胸罩扣子，她无奈地看着自己的衣服被一点一点解开。</w:t>
      </w:r>
    </w:p>
    <w:p>
      <w:r>
        <w:t>「啊，不……不要啊……你坏死啦！喔……」蕙菱喃喃地哼叫着。</w:t>
      </w:r>
    </w:p>
    <w:p>
      <w:r>
        <w:t>「呵呵……蕙菱，今天要当一次你的老公！哼！」我恶狠地拉下她的胸罩，一口咬住了她的乳头。</w:t>
      </w:r>
    </w:p>
    <w:p>
      <w:r>
        <w:t>「啊！你流氓！喔……」蕙菱身体颤抖了几下，尖叫了起来。</w:t>
      </w:r>
    </w:p>
    <w:p>
      <w:r>
        <w:t>呵！乳峰高耸，乳头滚圆，乳房周围胸脯上的皮下脂肪非常厚实，摸上去极具弹性，很少看到南方人有这么丰</w:t>
      </w:r>
    </w:p>
    <w:p>
      <w:r>
        <w:t>满的乳房，真嫉妒她老公口福好。</w:t>
      </w:r>
    </w:p>
    <w:p>
      <w:r>
        <w:t>「啊，你……你玩弄我，噢……啊……」蕙菱声调颤抖，语气羞怯，同时还夹杂一丝浪浪的声调。</w:t>
      </w:r>
    </w:p>
    <w:p>
      <w:r>
        <w:t>「玩你咋的？现在玩你咪咪，等一会还插你的菊花呢！哼！」连我自己都不明白为什么会如此淫秽。</w:t>
      </w:r>
    </w:p>
    <w:p>
      <w:r>
        <w:t>「啊！你……你……好下流，曾哥你真流氓啊，嗷……」蕙菱羞得紧紧咬住下唇。</w:t>
      </w:r>
    </w:p>
    <w:p>
      <w:r>
        <w:t>蕙菱在床上忸怩挣扎的姿态更让我欲火中烧，我在她身上疯狂地摸捏了起来，舌头在她嘴里翻江倒海……我知</w:t>
      </w:r>
    </w:p>
    <w:p>
      <w:r>
        <w:t>道这么挺过分，但到了这步已是欲罢不能了，人生难得放荡一回，疯狂一下，痛痛快快地享受一次心灵上的刺激和</w:t>
      </w:r>
    </w:p>
    <w:p>
      <w:r>
        <w:t>肉体上的满足，才不算白做一次男人。</w:t>
      </w:r>
    </w:p>
    <w:p>
      <w:r>
        <w:t>蕙菱扭动着身驱抗拒着，闷闷地喘着粗气哼叫着。</w:t>
      </w:r>
    </w:p>
    <w:p>
      <w:r>
        <w:t>渐渐地，她挣扎减缓下来，开始有了生理反应。</w:t>
      </w:r>
    </w:p>
    <w:p>
      <w:r>
        <w:t>突然！「叮当！叮当」！蕙菱放在床上的那只红色HTC 手机铃响了，一个架着眼镜的男人头像呼地蹦到了萤</w:t>
      </w:r>
    </w:p>
    <w:p>
      <w:r>
        <w:t>幕上。</w:t>
      </w:r>
    </w:p>
    <w:p>
      <w:r>
        <w:t>「哟！是我老公打来的电话，快放开我。」蕙菱匆匆看了一眼手机，慌张地说道。</w:t>
      </w:r>
    </w:p>
    <w:p>
      <w:r>
        <w:t>突如其来的铃声也吓了我一跳，不知所措地盯着那叮叮作响的手机。</w:t>
      </w:r>
    </w:p>
    <w:p>
      <w:r>
        <w:t>「松开我呀！是我老公，一定是提前下班，来学校接我啦！」蕙菱焦急地在床上扭动着身体。</w:t>
      </w:r>
    </w:p>
    <w:p>
      <w:r>
        <w:t>「让你老公等一会儿，现在你是我的。」我很快冷静下来，瞪了蕙菱一眼，而后挑衅地瞥了一眼手机萤幕上蕙</w:t>
      </w:r>
    </w:p>
    <w:p>
      <w:r>
        <w:t>菱的老公。</w:t>
      </w:r>
    </w:p>
    <w:p>
      <w:r>
        <w:t>我拉住她的内裤，开始狠狠地往下拽，仿佛要羞辱她老公似的！</w:t>
      </w:r>
    </w:p>
    <w:p>
      <w:r>
        <w:t>「你要做什么？不可以脱啊！」蕙菱尖叫着，大腿来回朝我踢着。</w:t>
      </w:r>
    </w:p>
    <w:p>
      <w:r>
        <w:t>她眼睁睁地看着自己的内裤被一点一点退到了胯下，阴部裸露了出来……哇！小肚下一片幽黑的阴毛和鼓鼓的</w:t>
      </w:r>
    </w:p>
    <w:p>
      <w:r>
        <w:t>阴阜，两条均匀丰润的大腿，中间一道深红色的肉缝，两片阴唇又红又肥。</w:t>
      </w:r>
    </w:p>
    <w:p>
      <w:r>
        <w:t>手机又响起来，那张清秀的男人面孔又跳到萤幕上。</w:t>
      </w:r>
    </w:p>
    <w:p>
      <w:r>
        <w:t>「曾哥，求你，我要接老公电话。」蕙菱哀求着，扭着头惊惶地盯着手机，仿佛那就是她老公。</w:t>
      </w:r>
    </w:p>
    <w:p>
      <w:r>
        <w:t>「对不起唷，我请您老婆尝一尝别的男人的滋味。」我朝手机上的人脸眨了一眼，而后匆匆退下了自己的裤子。</w:t>
      </w:r>
    </w:p>
    <w:p>
      <w:r>
        <w:t>说到这里，我得给这里的老公们一个忠告，以后call太太如没有回答，千万不要不了了之，说不定她正在被某</w:t>
      </w:r>
    </w:p>
    <w:p>
      <w:r>
        <w:t>个男人压在身下嘿咻呐，戴上一顶绿油油的帽子是小事，给您抱个一男半女的回来让您情何以堪啊？</w:t>
      </w:r>
    </w:p>
    <w:p>
      <w:r>
        <w:t>――要怀孕的，千万别射进来――</w:t>
      </w:r>
    </w:p>
    <w:p>
      <w:r>
        <w:t>「你要做什么？曾哥，不要！不啊！」蕙菱看到了我露出了光溜溜的屁股，惊惶地喊了起来。</w:t>
      </w:r>
    </w:p>
    <w:p>
      <w:r>
        <w:t>我很后悔连个安全套都没准备，楼下就有一个药房，早上花几分钟去一下不就成啦，现在只能打她的真军啦，</w:t>
      </w:r>
    </w:p>
    <w:p>
      <w:r>
        <w:t>蕙菱是良家女子，不怕她不净，就怕她怀孕，哎，事到如今，管不了这么多啦，先安慰一下鸡巴再说。</w:t>
      </w:r>
    </w:p>
    <w:p>
      <w:r>
        <w:t>我一声不啃地掏出被欲血撑得直挺挺的肉棒，快速俯下身体，扶住鸡巴对准了蕙菱的两腿中央……「老子今天</w:t>
      </w:r>
    </w:p>
    <w:p>
      <w:r>
        <w:t>要把尿撒到你肚子里去！」我恶狠狠地说道。</w:t>
      </w:r>
    </w:p>
    <w:p>
      <w:r>
        <w:t>下体往前猛地一送，肉棒分开炽热的阴唇，凶猛地插进了柔软的肉洞。</w:t>
      </w:r>
    </w:p>
    <w:p>
      <w:r>
        <w:t>「不要！啊……」蕙菱发出一声凄厉的尖叫。</w:t>
      </w:r>
    </w:p>
    <w:p>
      <w:r>
        <w:t>我的阳具猛然感到一股热流将我的阴茎紧紧裹住，那种强烈的挤压感让我极度舒适。</w:t>
      </w:r>
    </w:p>
    <w:p>
      <w:r>
        <w:t>我知道进入了女人的体内。</w:t>
      </w:r>
    </w:p>
    <w:p>
      <w:r>
        <w:t>「噢！曾哥，你真插进来啦！你……你流氓……硬上我的弓，啊嗯……」蕙菱颤抖着声调叫骂着。</w:t>
      </w:r>
    </w:p>
    <w:p>
      <w:r>
        <w:t>我疯狂了，男人想要的就是强行征服女人那一霎间的那种刺激滋味，我得到了！</w:t>
      </w:r>
    </w:p>
    <w:p>
      <w:r>
        <w:t>如果她老公得知此刻自己的妻子正在被另一个男人强行插入，不知感受如何……想到这里，一阵酥麻的感觉直</w:t>
      </w:r>
    </w:p>
    <w:p>
      <w:r>
        <w:t>冲大脑。</w:t>
      </w:r>
    </w:p>
    <w:p>
      <w:r>
        <w:t>NND ！操别人的老婆比干自己老婆要爽快N ＋1 倍，那种欲仙欲死的刺激感难以用语言描述，抽插几下</w:t>
      </w:r>
    </w:p>
    <w:p>
      <w:r>
        <w:t>就感到精液要被吸出来似的难以自制，犹如飘浮在云雾中，特别是鸡巴肉贴肉地在阴道里一插到底时的那种感受，</w:t>
      </w:r>
    </w:p>
    <w:p>
      <w:r>
        <w:t>仿佛鸡巴溶化在了阴道面，真是欲仙欲死。</w:t>
      </w:r>
    </w:p>
    <w:p>
      <w:r>
        <w:t>我很快有了射精的欲望，只好插几次就拔出来一下，减缓一下阴道壁对阳具的刺激。</w:t>
      </w:r>
    </w:p>
    <w:p>
      <w:r>
        <w:t>「噢……曾哥，不可以射在里面哟，要怀孕的，千万别射进来，嗯……」蕙菱察觉到插在阴道内的阳具有异动，</w:t>
      </w:r>
    </w:p>
    <w:p>
      <w:r>
        <w:t>知道我要射了，一边呻吟，一边着急地恳求着。</w:t>
      </w:r>
    </w:p>
    <w:p>
      <w:r>
        <w:t>我没有理睬她，只顾自私自利地狠命地抽插着，欲仙欲死地享受着别人的女人……「啊……噢……」蕙菱开始</w:t>
      </w:r>
    </w:p>
    <w:p>
      <w:r>
        <w:t>大声呻吟起来，眼里渗出了泪珠，积极迎合着我的抽插。</w:t>
      </w:r>
    </w:p>
    <w:p>
      <w:r>
        <w:t>我怕她哼得太响，舌头死死塞在她的嘴里，两人的唾液和体液混在了一起。</w:t>
      </w:r>
    </w:p>
    <w:p>
      <w:r>
        <w:t>实在憋不住了，理智让我拔出来，但生理欲望却让我欲罢不能，失控的肉棒在她的身体内一阵狂抽乱插，小肚</w:t>
      </w:r>
    </w:p>
    <w:p>
      <w:r>
        <w:t>子下一阵激烈地颤抖，一股炽热的精液喷涌而出，狠狠地射进了她阴道的深处……「嗷……曾哥……」</w:t>
      </w:r>
    </w:p>
    <w:p>
      <w:r>
        <w:t>蕙菱发出一声长长的撕裂的尖叫，接着头向后猛地一仰，胸脯向上一挺，胯部往下一沉，胸部犹如弯弓般地朝</w:t>
      </w:r>
    </w:p>
    <w:p>
      <w:r>
        <w:t>上拱起，挺拔的乳房高高地向上凸起，身体猛烈地颤动起来。</w:t>
      </w:r>
    </w:p>
    <w:p>
      <w:r>
        <w:t>我现在才深深地体会到为什么中国人都说「老婆是别人的好」。</w:t>
      </w:r>
    </w:p>
    <w:p>
      <w:r>
        <w:t>――啊！你又要来啦！坏死了你――</w:t>
      </w:r>
    </w:p>
    <w:p>
      <w:r>
        <w:t>蕙菱穿好了衣服，坐在床上，呆呆盯着那红色的HTC 手机，突然，她趴到床上哭了起来。</w:t>
      </w:r>
    </w:p>
    <w:p>
      <w:r>
        <w:t>「呜……呜……呜……我完了……呜……我怎么去见老公，说不定还会怀孕……呜……呜……」「酒足饭饱」</w:t>
      </w:r>
    </w:p>
    <w:p>
      <w:r>
        <w:t>的我才觉得自己真自私，鸡巴咋这么把持不住，非要打人家的真军才甘休，她若怀孕，可害了人家一辈子，靠！男</w:t>
      </w:r>
    </w:p>
    <w:p>
      <w:r>
        <w:t>人没有一个好货！</w:t>
      </w:r>
    </w:p>
    <w:p>
      <w:r>
        <w:t>我在包里七翻八翻地找出所有准备在路途上备用的零花美金（大约＄300 左右），全数塞到她手中，叮嘱她去</w:t>
      </w:r>
    </w:p>
    <w:p>
      <w:r>
        <w:t>买避孕药，我知道药房有那种48小时的事后避孕药。</w:t>
      </w:r>
    </w:p>
    <w:p>
      <w:r>
        <w:t>她坚持不要，说我这么做是把她当成了妓女，我硬把钱塞到她提包里，之后紧紧抱住她，轻轻抚摩着她的身体。</w:t>
      </w:r>
    </w:p>
    <w:p>
      <w:r>
        <w:t>「嗯……嗯……你坏，你坏！男人都不是个东西……你就坏！嗯……」她忽然一转身，紧紧抱住我，娇柔地骂</w:t>
      </w:r>
    </w:p>
    <w:p>
      <w:r>
        <w:t>着，双手上下交替地在我肩膀上轻轻地拍打起来。</w:t>
      </w:r>
    </w:p>
    <w:p>
      <w:r>
        <w:t>望着娇滴滴的人妻，我又兴奋起来，抓住她的双手，一把将她按倒在床上，嘴紧紧压在她的唇上。</w:t>
      </w:r>
    </w:p>
    <w:p>
      <w:r>
        <w:t>「啊！你又要来啦！不要啊！坏死了你……」蕙菱本能地躲闪着，胸脯又上下起伏起来。</w:t>
      </w:r>
    </w:p>
    <w:p>
      <w:r>
        <w:t>我舌头插进了她的口里，再将她的舌头吸入我嘴里，欲望又冒上了脑门，手马上揉住她那厚实的奶子，肆无忌</w:t>
      </w:r>
    </w:p>
    <w:p>
      <w:r>
        <w:t>惮地揉了起来。</w:t>
      </w:r>
    </w:p>
    <w:p>
      <w:r>
        <w:t>「嗯……嗯呐……不……啊……」蕙菱又扭扭捏捏地挣扎起来。</w:t>
      </w:r>
    </w:p>
    <w:p>
      <w:r>
        <w:t>现在的我可比刚才更具信心，拉开她的胸襟，就大大方方地在乳峰上胡乱啃了起来。</w:t>
      </w:r>
    </w:p>
    <w:p>
      <w:r>
        <w:t>蕙菱立马呻吟了起来，小腹不住地上下起伏着，咋一看还以为是她在操我呐。</w:t>
      </w:r>
    </w:p>
    <w:p>
      <w:r>
        <w:t>肉棒又直挺挺地顶住了我的裤裆，阴囊内的小蝌蚪蠢蠢欲动。</w:t>
      </w:r>
    </w:p>
    <w:p>
      <w:r>
        <w:t>我老练地扒掉了她的衬衫，扯断了她的胸罩，拉下了她的裙子，拽掉她的内裤，匆忙中手触到了她的浓密的阴</w:t>
      </w:r>
    </w:p>
    <w:p>
      <w:r>
        <w:t>毛，嘻嘻，痒痒的。</w:t>
      </w:r>
    </w:p>
    <w:p>
      <w:r>
        <w:t>我将她的内裤往外一甩，远远地抛到一边，把她剥成了一丝不挂。</w:t>
      </w:r>
    </w:p>
    <w:p>
      <w:r>
        <w:t>我双腕板住她的双腿，夹在我的胳膊腕间，再把她的腿使劲往两边分开，并高高抬起……没遇到任何抵抗。</w:t>
      </w:r>
    </w:p>
    <w:p>
      <w:r>
        <w:t>我分开她的大腿，深红的阴道口已经是淫水泛泛，那是女人给老公以外的男人准备的润滑剂，呵呵！</w:t>
      </w:r>
    </w:p>
    <w:p>
      <w:r>
        <w:t>我一把按在了那深红的阴唇上，手指插了那湿热的洞中……「啊……啊嗯……你……噢……」</w:t>
      </w:r>
    </w:p>
    <w:p>
      <w:r>
        <w:t>蕙菱的身体顿时瘫软了下来，她哼叫了几下，紧闭双目，咬紧下唇，头往边上一侧，任由我的手指在她的阴道</w:t>
      </w:r>
    </w:p>
    <w:p>
      <w:r>
        <w:t>里抚揉起来。</w:t>
      </w:r>
    </w:p>
    <w:p>
      <w:r>
        <w:t>「嗯……曾哥……你又欺负我……色狼一个，今天被你玩惨啦，嗯啊……」蕙菱已经「泣」不成声了。</w:t>
      </w:r>
    </w:p>
    <w:p>
      <w:r>
        <w:t>她那嗲嗲声调刺激得我魂不附体，竟然神魂颠倒地突出奇招来个重口味的，将头拱入她的两腿间，一口咬住她</w:t>
      </w:r>
    </w:p>
    <w:p>
      <w:r>
        <w:t>的阴部。</w:t>
      </w:r>
    </w:p>
    <w:p>
      <w:r>
        <w:t>「啊呀……曾哥……你好色耶……嗷……」蕙菱被突如其来的刺激打中，嚎叫了起来，既像哭，又像笑。</w:t>
      </w:r>
    </w:p>
    <w:p>
      <w:r>
        <w:t>蕙菱激烈的生理反应犹如一个大剂量的催情剂，把我刺激得淫心荡漾，亢奋无比，竟然不由自主地将舌头呼地</w:t>
      </w:r>
    </w:p>
    <w:p>
      <w:r>
        <w:t>插入她的阴道内……「喔……啊……嗷……你要整死我呀……」蕙菱连续发出几声激烈的尖叫，臀部如触电似地乱</w:t>
      </w:r>
    </w:p>
    <w:p>
      <w:r>
        <w:t>抖起来，脸颊几乎变了形。</w:t>
      </w:r>
    </w:p>
    <w:p>
      <w:r>
        <w:t>一股淡淡的咸味伴随着一丝骚味冲入我的鼻孔，同时还夹杂一些精液的气味，那是我刚才留在里面的。</w:t>
      </w:r>
    </w:p>
    <w:p>
      <w:r>
        <w:t>这是我第一次舔阴，对老婆都未曾做过，阴部那种特有的气息更刺激了我的性欲，我双臂狠狠夹住她的两腿，</w:t>
      </w:r>
    </w:p>
    <w:p>
      <w:r>
        <w:t>疯狂地在她的阴唇上和阴道内又舔又咬。</w:t>
      </w:r>
    </w:p>
    <w:p>
      <w:r>
        <w:t>「嗷……喔……你……爱死你啦！嗯……」她狂叫连连，我欲火烧烧，肉棒像根铁棒似的直挺挺地顶在裤裆上，</w:t>
      </w:r>
    </w:p>
    <w:p>
      <w:r>
        <w:t>感觉想要撒尿，又像是要射精……我匆匆褪下自己的裤子，一根暴满青筋的肉棒弹了出来，像一门炮似的对着蕙菱</w:t>
      </w:r>
    </w:p>
    <w:p>
      <w:r>
        <w:t>的大腿根。</w:t>
      </w:r>
    </w:p>
    <w:p>
      <w:r>
        <w:t>「曾哥……到此为止吧，再插进来可真要怀孕了……」蕙菱弱弱地嘟囔了几句，却激烈地呻吟着，完全不能自</w:t>
      </w:r>
    </w:p>
    <w:p>
      <w:r>
        <w:t>持。</w:t>
      </w:r>
    </w:p>
    <w:p>
      <w:r>
        <w:t>「哈哈……那就帮我生个儿子吧，呵呵……」我如痴如颠地说道。</w:t>
      </w:r>
    </w:p>
    <w:p>
      <w:r>
        <w:t>我伏下身体，将阴茎抵住她的阴道口，女人炽热的阴唇口把我的阴茎刺激得欲血沸腾，青筋肆暴。</w:t>
      </w:r>
    </w:p>
    <w:p>
      <w:r>
        <w:t>蕙菱撇了一眼顶在阴户口那粗壮的肉棒，羞怯地把脸转到了一边，等待着老公以外的男人来对自己做最后的开</w:t>
      </w:r>
    </w:p>
    <w:p>
      <w:r>
        <w:t>垦。</w:t>
      </w:r>
    </w:p>
    <w:p>
      <w:r>
        <w:t>我扶着硬得像铁一般硬的肉棒，狠命地往两片阴唇之间插了进去，刚才那次紧张了点，这次得实实在在地享受</w:t>
      </w:r>
    </w:p>
    <w:p>
      <w:r>
        <w:t>一下这炽热的洞穴。</w:t>
      </w:r>
    </w:p>
    <w:p>
      <w:r>
        <w:t>在我插进她体内的那一霎那，蕙菱高潮得几乎昏厥过去，我刺激得在那肥厚的奶子上狠狠地咬了一口，她竟然</w:t>
      </w:r>
    </w:p>
    <w:p>
      <w:r>
        <w:t>没什么反应。</w:t>
      </w:r>
    </w:p>
    <w:p>
      <w:r>
        <w:t>我胸口紧紧贴着她的乳峰，手指掐着她鼓鼓的臀部，俩人的舌头紧紧缠绕在一起，肉棒深深地插在她的阴道里，</w:t>
      </w:r>
    </w:p>
    <w:p>
      <w:r>
        <w:t>将她那炽热的肉洞紧紧地塞住，我俩合二为一了。</w:t>
      </w:r>
    </w:p>
    <w:p>
      <w:r>
        <w:t>这一炮射得可真狠，似乎阴囊内的精液全部灌入了她的子宫内。一股乳白色的液体立刻从两片深红色的阴唇中</w:t>
      </w:r>
    </w:p>
    <w:p>
      <w:r>
        <w:t>流了出来，沿着大腿根淌到了床单上……蕙菱的眼眶里充满着愉快的泪珠，脸颊往边上一侧，泪珠滚到了床单上。</w:t>
      </w:r>
    </w:p>
    <w:p>
      <w:r>
        <w:t>她「哇」地哭了出来，哭得很激动。</w:t>
      </w:r>
    </w:p>
    <w:p>
      <w:r>
        <w:t>女士们，人妻们，有意者请速与我联络，与您分享我的性爱技能，无限刺激，成就您的心愿，给您一次从老公</w:t>
      </w:r>
    </w:p>
    <w:p>
      <w:r>
        <w:t>那里得不到的愉快和惊喜，还您一个做女人的权利。对於那些长期在外，或有身心障碍的丈夫们老公们，我可以为</w:t>
      </w:r>
    </w:p>
    <w:p>
      <w:r>
        <w:t>您的妻子精心提供一份您本该尽的丈夫义务或责任，免除您的后顾之忧，让你可以专心致志地为您的事业而奋斗</w:t>
      </w:r>
    </w:p>
    <w:p>
      <w:r>
        <w:t>（注：暂不提供受孕服务）。温馨提示：非诚勿扰。</w:t>
      </w:r>
    </w:p>
    <w:p>
      <w:r>
        <w:t>――后记：我甚至有点爱上她――</w:t>
      </w:r>
    </w:p>
    <w:p>
      <w:r>
        <w:t>回美国后，我仍像以往那样和上网蕙菱聊天，她的态度仍像过去那样不卑不亢，仿佛我俩之间什么都未曾发生</w:t>
      </w:r>
    </w:p>
    <w:p>
      <w:r>
        <w:t>过。</w:t>
      </w:r>
    </w:p>
    <w:p>
      <w:r>
        <w:t>有一次网聊，我忍不住问她上次的感觉如何，她说从未被男人强迫过，所以紧张又害怕，因此没什么感觉。</w:t>
      </w:r>
    </w:p>
    <w:p>
      <w:r>
        <w:t>我知道这不是实话。</w:t>
      </w:r>
    </w:p>
    <w:p>
      <w:r>
        <w:t>我又问她下次还愿不愿意和我见面，她没回答。</w:t>
      </w:r>
    </w:p>
    <w:p>
      <w:r>
        <w:t>「Nonewsisgoodnews！」我又兴奋起来。</w:t>
      </w:r>
    </w:p>
    <w:p>
      <w:r>
        <w:t>之后，好几个礼拜都没看到她上网，也没她的留言，也没Email.我觉得自己可能问得过於贪婪和卤莽，蕙菱是</w:t>
      </w:r>
    </w:p>
    <w:p>
      <w:r>
        <w:t>一个内向的女人，面对一个曾经蛮横地征服过自己的男人，让她如何好意思正面回答。</w:t>
      </w:r>
    </w:p>
    <w:p>
      <w:r>
        <w:t>两周后的一天，我突然看到她的留言：「下次来上海，一定跟我联络」。</w:t>
      </w:r>
    </w:p>
    <w:p>
      <w:r>
        <w:t>嗨！我又激动了，后悔当时为什么没再多射她一炮！</w:t>
      </w:r>
    </w:p>
    <w:p>
      <w:r>
        <w:t>我挺思念她的，甚至有点爱上她，也许是爱上她性感的肉体，也许是爱上她那十足的女人味，或许是她曾带给</w:t>
      </w:r>
    </w:p>
    <w:p>
      <w:r>
        <w:t>过我过的美妙性爱。</w:t>
      </w:r>
    </w:p>
    <w:p>
      <w:r>
        <w:t>我几乎每天都上网看她，她却很少出现，给她留言，也很难收到她的回复。</w:t>
      </w:r>
    </w:p>
    <w:p>
      <w:r>
        <w:t>今年二月初的中国新年，我给她留言，祝她和全家新年快乐，却一直没收到她的回电。</w:t>
      </w:r>
    </w:p>
    <w:p>
      <w:r>
        <w:t>我以为她不再理我了，但几天后又看到了她的留言，说她正和老公孩子在印尼的巴厘岛渡假旅游。</w:t>
      </w:r>
    </w:p>
    <w:p>
      <w:r>
        <w:t>由於我和她两地时差大，现在很少有机会聊天，更不用说视频了，偶而通过留言联络。</w:t>
      </w:r>
    </w:p>
    <w:p>
      <w:r>
        <w:t>我不知道还有没有机会再次见到蕙菱，她现在愿意见我，并不意味以后她也愿意，毕竟她很爱她的老公和家庭。</w:t>
      </w:r>
    </w:p>
    <w:p>
      <w:r>
        <w:t>我把手机换成了HTC 的蝴蝶机，是红色的……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