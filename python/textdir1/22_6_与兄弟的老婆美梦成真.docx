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与兄弟的老婆美梦成真</w:t>
      </w:r>
    </w:p>
    <w:p>
      <w:r>
        <w:t>初夏的雨说下就下，前一刻还是晴空万里，突然便成了乌云密布，还没一会便见到斗大的雨滴啪啪地打在窗子</w:t>
      </w:r>
    </w:p>
    <w:p>
      <w:r>
        <w:t>上。</w:t>
      </w:r>
    </w:p>
    <w:p>
      <w:r>
        <w:t>我本来就已经闲着没事好做，见到这及时的大雨，便趁着领导不在赶紧随便找了个同事道了句家中衣服未收的</w:t>
      </w:r>
    </w:p>
    <w:p>
      <w:r>
        <w:t>万能理由，便逃也似的下了楼，开着我的小高便跑回了家。</w:t>
      </w:r>
    </w:p>
    <w:p>
      <w:r>
        <w:t>机关里的工作也就是这样，而我所在的单位更是除了喝茶看报纸，每周开个会便找不到什么事情好做的清水衙</w:t>
      </w:r>
    </w:p>
    <w:p>
      <w:r>
        <w:t>门，所以虽然我隔三岔五便请假闪人，也从没有人来管过我。</w:t>
      </w:r>
    </w:p>
    <w:p>
      <w:r>
        <w:t>刚进家门，外面的雨就突然大了起来，我一边庆幸自己反应敏捷，一边进了书房打开了待机下片的电脑。</w:t>
      </w:r>
    </w:p>
    <w:p>
      <w:r>
        <w:t xml:space="preserve">嗯…不错，上原ＭＭ的新片已经１００% 了，晚上又可以撸一管了。 </w:t>
      </w:r>
    </w:p>
    <w:p>
      <w:r>
        <w:t>说起来还真是悲催，怎么说我也是个事业编制，又是有车有房，可年近三十了却还是孤身一人，不知道什么时</w:t>
      </w:r>
    </w:p>
    <w:p>
      <w:r>
        <w:t>候才能过上幸福美满的家庭生活。不是我的眼界高，是现在稍微过得去一点的ＭＭ们，都他妈太现实。</w:t>
      </w:r>
    </w:p>
    <w:p>
      <w:r>
        <w:t>我百无聊赖地打开了第一会所的页面，进原创有码区再找点精品下，别等晚上裤子都脱了，撸到一半片子不给</w:t>
      </w:r>
    </w:p>
    <w:p>
      <w:r>
        <w:t>力射不出来，那就憋死了。</w:t>
      </w:r>
    </w:p>
    <w:p>
      <w:r>
        <w:t>还没看几页，突然手机便响起了提示音。</w:t>
      </w:r>
    </w:p>
    <w:p>
      <w:r>
        <w:t>我赶紧拿起，肯定是最近在玩的百万亚瑟王出提示了，妈的我得赶快！天朝的下流痞子们，见到觉醒妖精都跟</w:t>
      </w:r>
    </w:p>
    <w:p>
      <w:r>
        <w:t>饿狼一般，还没三分钟就秒得一根骨头都不剩了，所以手快有手慢无。</w:t>
      </w:r>
    </w:p>
    <w:p>
      <w:r>
        <w:t>可等我兴冲冲地按了电源键，滑开解锁扭，却发现自己搞错了，只是一条短信而已。</w:t>
      </w:r>
    </w:p>
    <w:p>
      <w:r>
        <w:t>娘的！白激动了！我的满破！</w:t>
      </w:r>
    </w:p>
    <w:p>
      <w:r>
        <w:t>我不经意地拖动状态栏，却发现是我的损友张浩发来的短信。</w:t>
      </w:r>
    </w:p>
    <w:p>
      <w:r>
        <w:t>“在干什么？我在和天下，有点事要和你商量，有空了的话就马上过来。</w:t>
      </w:r>
    </w:p>
    <w:p>
      <w:r>
        <w:t>短信的内容就是这样。</w:t>
      </w:r>
    </w:p>
    <w:p>
      <w:r>
        <w:t>我不禁疑惑了，要知道这小子可是从来不发什么短信的啊，还冲我说过发短信那是学生仔才做的事情，我们这</w:t>
      </w:r>
    </w:p>
    <w:p>
      <w:r>
        <w:t>年纪的哪里有精力按呀按的，直接漂电话就是了。</w:t>
      </w:r>
    </w:p>
    <w:p>
      <w:r>
        <w:t>可今天他竟然就给我发了这么一条不清不楚的信息？</w:t>
      </w:r>
    </w:p>
    <w:p>
      <w:r>
        <w:t>我直接按了回拨，电话没响几声他就接了，我立马叫道：“耗子，你小子搞什么？有什么事直接说就是了，还</w:t>
      </w:r>
    </w:p>
    <w:p>
      <w:r>
        <w:t>发啥信息…好了，现在可以说了吧？到底什么事？”张浩从来都是一个直来直去的人，可这次他却一声不吭没有应</w:t>
      </w:r>
    </w:p>
    <w:p>
      <w:r>
        <w:t>声，我以为电话有问题了，又喂喂了几声，却听到他挺严肃挺低沉的声音说道：“阿伟，你先过来吧，见面谈。我</w:t>
      </w:r>
    </w:p>
    <w:p>
      <w:r>
        <w:t>在老地方等你。”“……”看来还真是有什么事，我很少看到这个家伙有这么怪怪的时候，要知道他家里有钱有势，</w:t>
      </w:r>
    </w:p>
    <w:p>
      <w:r>
        <w:t>一般的事情都是随手就解决了，能让他烦恼的事情，肯定不是那么好解决的。</w:t>
      </w:r>
    </w:p>
    <w:p>
      <w:r>
        <w:t>我马上应道：“好，等我十分钟。”我就耗子这么一个铁哥们，好兄弟，既然他有事，外面的雨再大就算下刀</w:t>
      </w:r>
    </w:p>
    <w:p>
      <w:r>
        <w:t>子我都得赶过去。</w:t>
      </w:r>
    </w:p>
    <w:p>
      <w:r>
        <w:t>于是我一路快车很快就到了和天下的门口，老远就看到他的那辆卡宴正停在门前的车位中。</w:t>
      </w:r>
    </w:p>
    <w:p>
      <w:r>
        <w:t>我停好车冒着雨冲进大厅，直接便冲到了二楼，跑到平常我们常去的包厢推开门，果然他一个人正在里面。</w:t>
      </w:r>
    </w:p>
    <w:p>
      <w:r>
        <w:t>“耗子，我来了。”我在他面前坐下，看着他问道：“到底出了什么事？</w:t>
      </w:r>
    </w:p>
    <w:p>
      <w:r>
        <w:t>耗子看了看我，没有回答我的话，却把菜单往我面前一推道：“要点什么，先自己点。”“……”我瞪着他，</w:t>
      </w:r>
    </w:p>
    <w:p>
      <w:r>
        <w:t>有点不爽道：“搞什么飞机，我急急忙忙跑来，还以为你有什么事，你让我点什么鸟东西？”没想到耗子叹了口气，</w:t>
      </w:r>
    </w:p>
    <w:p>
      <w:r>
        <w:t>一脸郁闷的样子，拿起面前的一杯…好像是咖啡凑到嘴边一饮而尽。</w:t>
      </w:r>
    </w:p>
    <w:p>
      <w:r>
        <w:t>……看到我这平时从来是大大咧咧的好兄弟，竟深沉地学鸟叔喝咖啡都玩干杯了，我有些不知所措了，不知道</w:t>
      </w:r>
    </w:p>
    <w:p>
      <w:r>
        <w:t>该怎么去问他。</w:t>
      </w:r>
    </w:p>
    <w:p>
      <w:r>
        <w:t>所以我只好暂时不去问他，翻开菜单找到饮料那一页，然后按了按铃呼来服务员，冲他说道：“服务员，这个</w:t>
      </w:r>
    </w:p>
    <w:p>
      <w:r>
        <w:t>蓝山咖啡，给我们来一壶。”服务员有些错愕，朝我笑道：“王先生，这个咖啡…我们一般都是一杯一杯出售的，</w:t>
      </w:r>
    </w:p>
    <w:p>
      <w:r>
        <w:t>这个一壶…我有些不满了，朝他嚷道：”妈的，你死脑筋么？随便你们算几杯，反正我要一壶就是了，快点拿上来。</w:t>
      </w:r>
    </w:p>
    <w:p>
      <w:r>
        <w:t>“服务员只好应了声是，灰溜溜退出了包厢。</w:t>
      </w:r>
    </w:p>
    <w:p>
      <w:r>
        <w:t>张浩这时忍不住开口问道：“你小子叫这么多咖啡干什么？难道今晚你不想睡了？”我朝他一笑道：“陪你干</w:t>
      </w:r>
    </w:p>
    <w:p>
      <w:r>
        <w:t>杯啊！怎么？你张少爷还怕付不起一壶咖啡的钱不成？不行我埋单就是了。”张浩也乐了，笑道：“好！不喝完你</w:t>
      </w:r>
    </w:p>
    <w:p>
      <w:r>
        <w:t>可别跑！</w:t>
      </w:r>
    </w:p>
    <w:p>
      <w:r>
        <w:t>这时咖啡送来了，还真是满满一大壶，估量着可能有１。５升了，我有些汗颜，朝服务员瞪眼道：“你们的壶</w:t>
      </w:r>
    </w:p>
    <w:p>
      <w:r>
        <w:t>还真大。”服务员毫不在意，朝我们说道：“张先生，王先生，请慢用。”便退出了房间。</w:t>
      </w:r>
    </w:p>
    <w:p>
      <w:r>
        <w:t>我拿起咖啡壶，先给张浩倒了一杯，嘴上说道：“好了，现在可以说了吧？</w:t>
      </w:r>
    </w:p>
    <w:p>
      <w:r>
        <w:t>到底遇到什么解决不了的问题了，兄弟能帮上的话你尽管说，一句话。“张浩看着咖啡，突然又一饮而尽，然</w:t>
      </w:r>
    </w:p>
    <w:p>
      <w:r>
        <w:t>后叹了口气道：”哎，这事可能还真的只有你能帮我了。“我优哉悠哉地小口抿着咖啡，好奇地问道：”只有我能</w:t>
      </w:r>
    </w:p>
    <w:p>
      <w:r>
        <w:t>帮你？我这种混吃等死的还有值得你开口求助的地方啊？看来我以前是一直太小看自己了。“其实我真的挺奇怪，</w:t>
      </w:r>
    </w:p>
    <w:p>
      <w:r>
        <w:t>别的在机关的如果有点权，可能还真有点能量能够发挥，可我这单位…那是搞艺术的！说清水衙门绝对没有一点夸</w:t>
      </w:r>
    </w:p>
    <w:p>
      <w:r>
        <w:t>张，同样是事业单位，就算是我们的局长可能在外面还比不上有些部门的一个科长吃香。</w:t>
      </w:r>
    </w:p>
    <w:p>
      <w:r>
        <w:t>张浩犹豫了半天，却吐出一句莫名其妙的话：“过几个月，我奶奶要过九十大寿了。”我满脸迷茫地看着他，</w:t>
      </w:r>
    </w:p>
    <w:p>
      <w:r>
        <w:t>有些纳闷地说道：“那怎么了？这是好事啊！</w:t>
      </w:r>
    </w:p>
    <w:p>
      <w:r>
        <w:t>老人家长寿还不好么？“张浩的爷爷已经不在了，老一辈的只剩下他的奶奶一个人了，几个月前我见过一次，</w:t>
      </w:r>
    </w:p>
    <w:p>
      <w:r>
        <w:t>老人家的筋骨还好得很，估计再活个五六年肯定是不成问题。</w:t>
      </w:r>
    </w:p>
    <w:p>
      <w:r>
        <w:t>“你大概也听我说过吧，我爷爷过了之后，他的那些财产就是奶奶托我大伯在管理了。”张浩继续说道。</w:t>
      </w:r>
    </w:p>
    <w:p>
      <w:r>
        <w:t>我记得他确实和我提起过，这小子的家族可以说是历代从商，他的三姑六婆不算做得好的做得不好的，手里都</w:t>
      </w:r>
    </w:p>
    <w:p>
      <w:r>
        <w:t>有些资产。而他的爷爷是几代中最成功的，记得似乎有将近九位数的资产遗留了下来。</w:t>
      </w:r>
    </w:p>
    <w:p>
      <w:r>
        <w:t>“今年我奶奶开了口，爷爷留下的产业，全部给家里的长曾孙一人，而这个大寿如果我还不能给她报个喜，估</w:t>
      </w:r>
    </w:p>
    <w:p>
      <w:r>
        <w:t>计我的日子就难过了…”张浩叹着气无奈地说道。</w:t>
      </w:r>
    </w:p>
    <w:p>
      <w:r>
        <w:t>我终于知道为什么他这样苦恼了。这件事可能连他的家人他都全部瞒着，可身为他的狐朋狗友，他还是告诉了</w:t>
      </w:r>
    </w:p>
    <w:p>
      <w:r>
        <w:t>我。</w:t>
      </w:r>
    </w:p>
    <w:p>
      <w:r>
        <w:t>张浩可能已经失去生育的能力了。</w:t>
      </w:r>
    </w:p>
    <w:p>
      <w:r>
        <w:t>大概是三年前，这小子和我在酒吧鬼混完回去的时候，在门口遇到一个极品的美女。那个小妞真的是让我们俩</w:t>
      </w:r>
    </w:p>
    <w:p>
      <w:r>
        <w:t>双眼直冒精光，而身为花丛高手，自称脸皮比城墙厚的张浩，自然很快就跟着粘了上去。</w:t>
      </w:r>
    </w:p>
    <w:p>
      <w:r>
        <w:t>还别说他的运气不错，这个ＭＭ肯定是心情不好，才会一个人来酒吧。张浩卖弄本领三下两下就要到了她的基</w:t>
      </w:r>
    </w:p>
    <w:p>
      <w:r>
        <w:t>本资料和电话号码，出乎意料的是她竟已经身为人妻，应该说是一个极品少妇了。</w:t>
      </w:r>
    </w:p>
    <w:p>
      <w:r>
        <w:t>但这完全不影响张浩的下一步发挥，在他看来人妻玩起来可是比一般的小妹妹还要令他兴奋。</w:t>
      </w:r>
    </w:p>
    <w:p>
      <w:r>
        <w:t>于是凭着三寸不烂之舌和酒精的助威，这个极品少妇当晚就被他骗进了宾馆。</w:t>
      </w:r>
    </w:p>
    <w:p>
      <w:r>
        <w:t>玩过了也就玩过了，这事他第二天就没继续放在心上，就他的心思就算再漂亮的美女，上了床后让他第二次再</w:t>
      </w:r>
    </w:p>
    <w:p>
      <w:r>
        <w:t>接着玩，他就提不起兴趣来了。</w:t>
      </w:r>
    </w:p>
    <w:p>
      <w:r>
        <w:t>但事情并没有这么简单就过去，过了一个多月，张浩在喝醉酒的情况下，被一个男的埋伏，狠狠凑了一顿并用</w:t>
      </w:r>
    </w:p>
    <w:p>
      <w:r>
        <w:t>膝盖大力踢了一下他的鸟蛋…后果是张浩在男科医院住了一个月的院，他的蛋也肿了一个月。</w:t>
      </w:r>
    </w:p>
    <w:p>
      <w:r>
        <w:t>恢复后，张浩很快就用手段查清了这个对他下黑手的男子的身份，原来竟是那晚玩了的少妇的老公，而他报复</w:t>
      </w:r>
    </w:p>
    <w:p>
      <w:r>
        <w:t>的理由也很简单，他老婆被搞得怀孕了…我知道了事情的原因，连呼你小子活该。</w:t>
      </w:r>
    </w:p>
    <w:p>
      <w:r>
        <w:t>张浩郁闷地冲我说：“你明知道我玩良家从来都是不戴套直接射的，谁知道那骚货这么巧一次就中标了，娘的</w:t>
      </w:r>
    </w:p>
    <w:p>
      <w:r>
        <w:t>…”我无语，道：“那怎么办？这事就这么算了？”可张浩哪里会有这么容易便忍气吞声，他还是花了点钱，辗转</w:t>
      </w:r>
    </w:p>
    <w:p>
      <w:r>
        <w:t>托别人找了几个号称是道上混的河南人，砍断了那个男的一只手臂。虽然后来听说是接回去了，可多少留下了不轻</w:t>
      </w:r>
    </w:p>
    <w:p>
      <w:r>
        <w:t>的后遗症。那人想要告张浩，但因为没有证据，最后不了了之。</w:t>
      </w:r>
    </w:p>
    <w:p>
      <w:r>
        <w:t>张浩一直以为这次事情是自己赚了，直到后来才发现，自己似乎没办法再让女人怀孕了！</w:t>
      </w:r>
    </w:p>
    <w:p>
      <w:r>
        <w:t>于是就有了今天这样的情景。</w:t>
      </w:r>
    </w:p>
    <w:p>
      <w:r>
        <w:t>“你真的确定了？去广州看过没？听说那里有几个医院看这个很厉害啊。</w:t>
      </w:r>
    </w:p>
    <w:p>
      <w:r>
        <w:t>我不死心，试着给他出谋划策。</w:t>
      </w:r>
    </w:p>
    <w:p>
      <w:r>
        <w:t>可张浩抓着头皮闷声道：“妈的，别提了！我连国外都去了！什么人工受精之类的都试了！统统没用！”我无</w:t>
      </w:r>
    </w:p>
    <w:p>
      <w:r>
        <w:t>语了，看来张浩这辈子真的不能再生孩子了。</w:t>
      </w:r>
    </w:p>
    <w:p>
      <w:r>
        <w:t>我点起一支烟，却想起了那件事：“对了，那个害你…那啥的骚货，不是怀了你的孩子了么？后来怎么样？如</w:t>
      </w:r>
    </w:p>
    <w:p>
      <w:r>
        <w:t>果生下来了的话，你想办法把孩子弄过来不就是了？</w:t>
      </w:r>
    </w:p>
    <w:p>
      <w:r>
        <w:t>张浩叹气道：“如果你是那妞的老公，自己的老婆被人搞大肚子，你会同意把孩子生下来？你是猪脑么？”我</w:t>
      </w:r>
    </w:p>
    <w:p>
      <w:r>
        <w:t>被骂得郁闷，也不吭声了，只管闷头喝着咖啡。</w:t>
      </w:r>
    </w:p>
    <w:p>
      <w:r>
        <w:t>没想到张浩的头垂得更低了，说道：“其实我也去找过她了，当然是当时就人流做掉了，我还被她一阵臭骂。”</w:t>
      </w:r>
    </w:p>
    <w:p>
      <w:r>
        <w:t>……“妈的，老子算了算，从二十岁到现在，老子让五十四个妞怀过老子的种，可每个都死在了医院的刮刀下，现</w:t>
      </w:r>
    </w:p>
    <w:p>
      <w:r>
        <w:t>在却想再要一个都难，老子悔啊！”……“今年老不死的宣布了这消息后，我那老头子每天晚上八点就逼我和小爱</w:t>
      </w:r>
    </w:p>
    <w:p>
      <w:r>
        <w:t>上床，电视都不许我们看，可我哪里说得出口，我根本生不了啊！我这做牛都是白做啊！”……“你不知道，我那</w:t>
      </w:r>
    </w:p>
    <w:p>
      <w:r>
        <w:t>表弟有了孩子的时候，我爹看着我那失望的眼神…可没过几个月好日子，后来扫出来他媳妇肚子里是个小娘皮，我</w:t>
      </w:r>
    </w:p>
    <w:p>
      <w:r>
        <w:t>爹吃完晚饭就催我们上床睡觉啊！睡个妹啊！”……“好了，好了！”我听不下去了，开口道：“那你今天找我来</w:t>
      </w:r>
    </w:p>
    <w:p>
      <w:r>
        <w:t>到底什么意思？</w:t>
      </w:r>
    </w:p>
    <w:p>
      <w:r>
        <w:t>我又不是医生，在这方面让我怎么帮你？“张浩眼神复杂地看着我，闷头猛喝了一口咖啡，道：”不，你能帮</w:t>
      </w:r>
    </w:p>
    <w:p>
      <w:r>
        <w:t>我的。“我狐疑地看着他，他似乎鼓足了勇气，道：</w:t>
      </w:r>
    </w:p>
    <w:p>
      <w:r>
        <w:t>我希望你…帮我搞大小爱的肚子…“啪嗒，我手中的咖啡杯掉在了地上碎了一地，咖啡也溅得到处都是。</w:t>
      </w:r>
    </w:p>
    <w:p>
      <w:r>
        <w:t>“先生，请问有什么需要帮助的吗？”听到动静的服务员，打开门朝我们询问了一下。</w:t>
      </w:r>
    </w:p>
    <w:p>
      <w:r>
        <w:t>可张浩朝他怒吼道：“看什么看！妈的懂不懂规矩？不就敲了你一个破杯子，就算敲了这破店老子都赔得起！</w:t>
      </w:r>
    </w:p>
    <w:p>
      <w:r>
        <w:t>给老子滚出去！”我们是这里的常客，服务员自然知道张浩的底子，连忙不停道歉一边关上了门。</w:t>
      </w:r>
    </w:p>
    <w:p>
      <w:r>
        <w:t>而我还在刚才他的话带给我的震惊之中：“你…你再说一遍！你刚才说什么来着！”张浩有点无奈，也许是被</w:t>
      </w:r>
    </w:p>
    <w:p>
      <w:r>
        <w:t>逼急了，还是冲着我提高了声音道：“操，老子是想向你借个种！这样你听清楚了吧？”我长大着嘴，喃喃道：“</w:t>
      </w:r>
    </w:p>
    <w:p>
      <w:r>
        <w:t>你…你疯了吧你！”这时他却看起来很冷静，摇摇头道：“不，我考虑了很久了。说实话，我能完全相信的也只有</w:t>
      </w:r>
    </w:p>
    <w:p>
      <w:r>
        <w:t>你，要我和那些傻逼一样去电灯柱上贴告示，招人来操我老婆，我想想就恶心，可如果对象是你，我相信你既能帮</w:t>
      </w:r>
    </w:p>
    <w:p>
      <w:r>
        <w:t>我保密，也不会对小爱太过分。”张浩是认真的！我完全被他震住了，呆呆地不知道怎么回答。</w:t>
      </w:r>
    </w:p>
    <w:p>
      <w:r>
        <w:t>“再说…”张浩死死盯着我：“我也知道，你从小就是喜欢小爱的。难道…你不想…和她那个吗？”我沉默了，</w:t>
      </w:r>
    </w:p>
    <w:p>
      <w:r>
        <w:t>确实我喜欢他老婆的事，从来都不是秘密。</w:t>
      </w:r>
    </w:p>
    <w:p>
      <w:r>
        <w:t>张浩一直都知道，虽然小爱成了他的妻子后，我为了避嫌再也没有见过她一次，可我对她的感情一直都没有变</w:t>
      </w:r>
    </w:p>
    <w:p>
      <w:r>
        <w:t>过，这也是我至今没有结婚的最大原因。要知道心里完全被一个人填满了，又哪里这么容易能让别的人再住进来呢？</w:t>
      </w:r>
    </w:p>
    <w:p>
      <w:r>
        <w:t>“你…你不会觉得不甘心？”我发现我的声音开始嘶哑了，张浩的话对我的冲击太大。</w:t>
      </w:r>
    </w:p>
    <w:p>
      <w:r>
        <w:t>张浩苦笑着摇了摇头，道：“其实我相信你肯定想过，如果不是因为我的家世，单爱她根本不会嫁给我。可以</w:t>
      </w:r>
    </w:p>
    <w:p>
      <w:r>
        <w:t>说，我是从你的手里把她抢过来的，你不怪我我就很开心了。所以遇到这样的事，把她交给你说实话…我觉得可能</w:t>
      </w:r>
    </w:p>
    <w:p>
      <w:r>
        <w:t>这也是命。</w:t>
      </w:r>
    </w:p>
    <w:p>
      <w:r>
        <w:t>我咧嘴想笑，可脸上的表情可能比哭还难看，重重吐了一口气后，我认真地说道：“耗子，我当你是兄弟，最</w:t>
      </w:r>
    </w:p>
    <w:p>
      <w:r>
        <w:t>好的兄弟！所以小爱跟了你，我虽然难过，可我能接受。但是今天你这算什么？算施舍我么？还是你不把我们兄弟</w:t>
      </w:r>
    </w:p>
    <w:p>
      <w:r>
        <w:t>的情谊当回事？</w:t>
      </w:r>
    </w:p>
    <w:p>
      <w:r>
        <w:t>你觉得我是那样无耻的小人么？“张浩有点急了，连忙道：”阿伟，你千万别这么想！我真的是…走投无路了，</w:t>
      </w:r>
    </w:p>
    <w:p>
      <w:r>
        <w:t>才来求你的。如果不能在我奶奶大寿前有好消息的话，我的好日子说不定就到头了…可能我没有考虑到你的感受，</w:t>
      </w:r>
    </w:p>
    <w:p>
      <w:r>
        <w:t>是兄弟我的错！</w:t>
      </w:r>
    </w:p>
    <w:p>
      <w:r>
        <w:t>可兄弟真的是真心诚意相信你，才愿意把小爱…交给你的。如果你接受不了，一句话！就当我今天这话没说过！</w:t>
      </w:r>
    </w:p>
    <w:p>
      <w:r>
        <w:t>我另外想办法找人，你就把这事忘了吧！“说完他站起身，又对我说了声抱歉，然后起身准备走出房门。</w:t>
      </w:r>
    </w:p>
    <w:p>
      <w:r>
        <w:t>“等下！回来！”我怒吼一声。</w:t>
      </w:r>
    </w:p>
    <w:p>
      <w:r>
        <w:t>张浩有些奇怪地回头看了看我，也不急着开口，就站在原地等着我的决定。</w:t>
      </w:r>
    </w:p>
    <w:p>
      <w:r>
        <w:t>此时我的心中真的是一片浆糊，总觉得如果走了这条路，我和张浩的兄弟情，一定就变得和以前不一样了，反</w:t>
      </w:r>
    </w:p>
    <w:p>
      <w:r>
        <w:t>正不可能那么单纯了。但是当我想到一个陌生的男人趴在小爱身上，把肮脏的阴茎插在她纯洁的身子里，然后吐出</w:t>
      </w:r>
    </w:p>
    <w:p>
      <w:r>
        <w:t>体液的时候，这种设想的场景让我立刻就快发狂。</w:t>
      </w:r>
    </w:p>
    <w:p>
      <w:r>
        <w:t>想了半天，我没有转头，只是有气无力地对张浩说了句：“你让我考虑三天，三天后…我给你答复吧…”张浩</w:t>
      </w:r>
    </w:p>
    <w:p>
      <w:r>
        <w:t>点了点头道：“好，我等你的消息。兄弟，你别钻牛角尖，反正你记得，不管怎么样我们都是好兄弟！都二十多年</w:t>
      </w:r>
    </w:p>
    <w:p>
      <w:r>
        <w:t>的交情了，你难道还没这个自信么？”说完他就走了。我却继续坐在那里，回味着今天这事对我产生的冲击。</w:t>
      </w:r>
    </w:p>
    <w:p>
      <w:r>
        <w:t>等我回到家已经是半夜了，可明明我没有喝多少咖啡，却完全睡不着，脑子里都是白天的事。</w:t>
      </w:r>
    </w:p>
    <w:p>
      <w:r>
        <w:t>说起来，我和张浩，还有他的妻子单爱，真的可以说是从小一起长大的。</w:t>
      </w:r>
    </w:p>
    <w:p>
      <w:r>
        <w:t>我们三个是一个幼儿园，一个小学，一个初中，直到初中毕业后才分开，之前都是在一起的。</w:t>
      </w:r>
    </w:p>
    <w:p>
      <w:r>
        <w:t>说道单爱，这妮子从小就和别的小女孩不同。一般的女孩子，都是喜欢一些文静的活动，比如拼图啦画画啦什</w:t>
      </w:r>
    </w:p>
    <w:p>
      <w:r>
        <w:t>么的，可她从小就跟着我和张浩瞎跑，剃个短发像个男孩子一样和我们扭打。读了小学后，她又和我们一起玩红白</w:t>
      </w:r>
    </w:p>
    <w:p>
      <w:r>
        <w:t>机，买很傻逼的卡片，在小巷子随便找块青石板互拍。我至今还记得ＭＤ上台湾人做的那个三国志列传- 乱世群英</w:t>
      </w:r>
    </w:p>
    <w:p>
      <w:r>
        <w:t>红的时候，她、我和张浩三人在包机房里一起通宵包夜的情景，后果当然是三人都被爹妈一顿好凑。</w:t>
      </w:r>
    </w:p>
    <w:p>
      <w:r>
        <w:t>直到上了初中，单爱才有了大的变化，她留长了头发，随着发育慢慢竟变成了一个大美女，在人前也变得文静</w:t>
      </w:r>
    </w:p>
    <w:p>
      <w:r>
        <w:t>乖巧。其实那是骗人的，我们三人在一起的时候，她依然是那个疯丫头，一起去钓鱼，一起去野炊，真可谓上山下</w:t>
      </w:r>
    </w:p>
    <w:p>
      <w:r>
        <w:t>海无所不做。</w:t>
      </w:r>
    </w:p>
    <w:p>
      <w:r>
        <w:t>而当时单爱已经体现出了她对付应试教育的天赋，年级段前五里从来都有她的名字。而我的成绩则只能说是中</w:t>
      </w:r>
    </w:p>
    <w:p>
      <w:r>
        <w:t>游，无功无过。至于张浩…不说了，这小子就没好好读过一天书。</w:t>
      </w:r>
    </w:p>
    <w:p>
      <w:r>
        <w:t>很多人都奇怪，为什么我们三个会走在一起，在那个好生和差生有各自的圈子的年代，我们三个算得上都是怪</w:t>
      </w:r>
    </w:p>
    <w:p>
      <w:r>
        <w:t>人了。</w:t>
      </w:r>
    </w:p>
    <w:p>
      <w:r>
        <w:t>也就是那时候，我发觉自己喜欢上了单爱。最早知道这事的是张浩，因为他发现了我偷偷藏起来的单爱的照片。</w:t>
      </w:r>
    </w:p>
    <w:p>
      <w:r>
        <w:t>在他的怂恿下，我竟然对单爱表白了心迹，用日本人的说法就是，我告白了…虽然不是在什么传说的树下，可出乎</w:t>
      </w:r>
    </w:p>
    <w:p>
      <w:r>
        <w:t>我意料的是，单爱竟然点了头。那天她的脸很红，那是我第一次看到她如此害羞，那种惊心动魄的美丽，至今还藏</w:t>
      </w:r>
    </w:p>
    <w:p>
      <w:r>
        <w:t>在我的心底。</w:t>
      </w:r>
    </w:p>
    <w:p>
      <w:r>
        <w:t>于是我和单爱偷偷地成了男女朋友，虽然顶多是拉拉手，偶尔轻轻拥抱一下，可我和她的心里都充满着喜悦，</w:t>
      </w:r>
    </w:p>
    <w:p>
      <w:r>
        <w:t>从来都不知道恋爱是这样的美好，拥抱的感觉是那样的让人陶醉。</w:t>
      </w:r>
    </w:p>
    <w:p>
      <w:r>
        <w:t>但是好景不长，纸包不住火，我和单爱的事情还是被她的母亲知道了。要我评价她的母亲的话，虽然我很喜欢</w:t>
      </w:r>
    </w:p>
    <w:p>
      <w:r>
        <w:t>单爱，可我能想到的还是只有势利，虚荣这样的词。她带着单爱到学校大闹了一番，然后强行把她带回了家，并放</w:t>
      </w:r>
    </w:p>
    <w:p>
      <w:r>
        <w:t>下话说不处理我就不罢休。</w:t>
      </w:r>
    </w:p>
    <w:p>
      <w:r>
        <w:t>可想而知，在那个视早恋为洪水猛兽的年代，我们稚嫩的恋情当然是无情地被粉碎。学校给了我一个警告处分，</w:t>
      </w:r>
    </w:p>
    <w:p>
      <w:r>
        <w:t>我知道这已经是留了情了，如果是记过的话那就要在档案里留一笔了。</w:t>
      </w:r>
    </w:p>
    <w:p>
      <w:r>
        <w:t>一周后，单爱回到了学校来上课。从此以后，她不敢在和我们混在一起了，张浩爆了粗口，说以后一定要那母</w:t>
      </w:r>
    </w:p>
    <w:p>
      <w:r>
        <w:t>亲那个臭娘们好看。可命运作弄，没想到后来他却成了别人的女婿。</w:t>
      </w:r>
    </w:p>
    <w:p>
      <w:r>
        <w:t>初中毕业后，义务教育的结束似乎也暗示着我们缘分的结束。张浩放弃了继续上学，跟着他父亲去异地学习从</w:t>
      </w:r>
    </w:p>
    <w:p>
      <w:r>
        <w:t>商了，在那个我还买比起ＢＰ机的年代，这小子报给我一窜他大哥大的电话号码…而单爱以全市前十的成绩，毫无</w:t>
      </w:r>
    </w:p>
    <w:p>
      <w:r>
        <w:t>悬念地进了重点高中。至于我则是进了一所二流高中，提前浑浑噩噩地混日子过。</w:t>
      </w:r>
    </w:p>
    <w:p>
      <w:r>
        <w:t>接下来的几年，我一直都没有见过单爱。张浩和我保持着联系，可是也不多，这小子也是很忙的。我就知道他</w:t>
      </w:r>
    </w:p>
    <w:p>
      <w:r>
        <w:t>开上了桑塔纳，然后他又和我吹嘘自己已经破了处，是一个真正的男人了，顺便又打击了我一下，激励我早日成为</w:t>
      </w:r>
    </w:p>
    <w:p>
      <w:r>
        <w:t>真男人。</w:t>
      </w:r>
    </w:p>
    <w:p>
      <w:r>
        <w:t>很快我也上了大学，虽然是个名头很响亮的大学，其实根本不入流。而单爱听说又是以全市前十的成绩考上了</w:t>
      </w:r>
    </w:p>
    <w:p>
      <w:r>
        <w:t>复旦，她总是我们之中最闪亮的一个，我虽然一直偷偷打听着她的消息，可总觉得自己和她的差距越来越远。</w:t>
      </w:r>
    </w:p>
    <w:p>
      <w:r>
        <w:t>大学毕业后，我回了家乡。张浩还在异地，不过已经是在一个省里了，所以我们经常见面。这小子见到我第一</w:t>
      </w:r>
    </w:p>
    <w:p>
      <w:r>
        <w:t>句话就是：“怎么样？成了真男人没？”我一边给他白眼，一边自豪地回答当然是真男人了，比真金还真。其实我</w:t>
      </w:r>
    </w:p>
    <w:p>
      <w:r>
        <w:t>哪里好意思说，自己的第一次其实是和大学同学一起出去给了小姐…而单爱，听说是留在了上海。据说参加了公务</w:t>
      </w:r>
    </w:p>
    <w:p>
      <w:r>
        <w:t>员的考试，然后很轻松就入围了，她还是这样的优秀。</w:t>
      </w:r>
    </w:p>
    <w:p>
      <w:r>
        <w:t>而我好不容易托了亲戚的关系，才混进了一个混吃等死的事业单位，进去就觉得自己好像是提前退休了，本就</w:t>
      </w:r>
    </w:p>
    <w:p>
      <w:r>
        <w:t>不多的豪情壮志，被消磨得一点不剩。三十岁不到，我就已经可以预见自己的一生会这样波澜不惊地过去。</w:t>
      </w:r>
    </w:p>
    <w:p>
      <w:r>
        <w:t>直到有一天，张浩回来了。</w:t>
      </w:r>
    </w:p>
    <w:p>
      <w:r>
        <w:t>我去给他接风，好兄弟见面自然是一番亲热。酒过三巡，张浩突然对我说，他要结婚了。我呆了呆，接着很开</w:t>
      </w:r>
    </w:p>
    <w:p>
      <w:r>
        <w:t>心地恭喜他，他带着奇怪的神色看了看我，接着告诉我，新娘是单爱…原来，单爱已经放弃了上海的公务员工作，</w:t>
      </w:r>
    </w:p>
    <w:p>
      <w:r>
        <w:t>回到了家乡。</w:t>
      </w:r>
    </w:p>
    <w:p>
      <w:r>
        <w:t>原来，她母亲早就想把女儿嫁进有钱的张家。</w:t>
      </w:r>
    </w:p>
    <w:p>
      <w:r>
        <w:t>原来，这根本就没我什么事。</w:t>
      </w:r>
    </w:p>
    <w:p>
      <w:r>
        <w:t>……张浩的婚礼，我没有参加。只是发了一条信息给他，以表示道贺，因为我根本不知道以什么样的表情去面</w:t>
      </w:r>
    </w:p>
    <w:p>
      <w:r>
        <w:t>对单爱。没想到“爱人结婚了，新郎不是我”这样的戏码竟然发生在了我的身上。</w:t>
      </w:r>
    </w:p>
    <w:p>
      <w:r>
        <w:t>那一夜，我第一次醉得一塌糊涂，犹如一滩烂泥。</w:t>
      </w:r>
    </w:p>
    <w:p>
      <w:r>
        <w:t>几天后，张浩找到我，看到萎靡不振的我，忍不住出口道：“为个女人，值得么？”其实我知道他并不爱单爱，</w:t>
      </w:r>
    </w:p>
    <w:p>
      <w:r>
        <w:t>和她之间的感情最多就是从小的青梅竹马间的友情，但单爱够漂亮，娶进门能够出得了厅堂，对张家来说这就够了。</w:t>
      </w:r>
    </w:p>
    <w:p>
      <w:r>
        <w:t>那天张浩带我去了一个五星酒店，然后把我扔到了一个房间里，里面有一个只围着一块浴巾的极品美女。</w:t>
      </w:r>
    </w:p>
    <w:p>
      <w:r>
        <w:t>我操了她，整整八次！</w:t>
      </w:r>
    </w:p>
    <w:p>
      <w:r>
        <w:t>操着她的时候，我心里想的一直是单爱。</w:t>
      </w:r>
    </w:p>
    <w:p>
      <w:r>
        <w:t>后来我才知道，安排这个女人花了张浩八千。妈的！一千块一炮！值了！</w:t>
      </w:r>
    </w:p>
    <w:p>
      <w:r>
        <w:t>然后，我和张浩还是好兄弟，我再也不去想单爱，几年的时间里一次都没有见过她。</w:t>
      </w:r>
    </w:p>
    <w:p>
      <w:r>
        <w:t>直到今天，张浩却抛给我如此威力巨大的一颗炸弹，炸得我外酥内嫩。我以为我早已心如止水，可当张浩说可</w:t>
      </w:r>
    </w:p>
    <w:p>
      <w:r>
        <w:t>以把单爱交给我分享的时候，我的心跳得飞快。</w:t>
      </w:r>
    </w:p>
    <w:p>
      <w:r>
        <w:t>其实当时我就早已下了决心了，可无耻的我却装做大义凛然一般，还对他说要三天时间来考虑…真相却是我巴</w:t>
      </w:r>
    </w:p>
    <w:p>
      <w:r>
        <w:t>不得马上能把鸡巴插进单爱的小穴里去！</w:t>
      </w:r>
    </w:p>
    <w:p>
      <w:r>
        <w:t>三天后，我打了个电话给张浩。</w:t>
      </w:r>
    </w:p>
    <w:p>
      <w:r>
        <w:t>“喂，我答应了。接下来…你安排…”电话那头，张浩有些沉默，我不知道他会不会后悔，但是我已经决定抓</w:t>
      </w:r>
    </w:p>
    <w:p>
      <w:r>
        <w:t>住这次机会，圆自己的梦。</w:t>
      </w:r>
    </w:p>
    <w:p>
      <w:r>
        <w:t>“你等我消息。”张浩只说了这么一句，就直接挂掉了电话。</w:t>
      </w:r>
    </w:p>
    <w:p>
      <w:r>
        <w:t>张浩很快就给了我回答，他嘱咐我一周时间里，不要抽烟不要喝酒，注意休息，争取一次生出一个健康的宝宝</w:t>
      </w:r>
    </w:p>
    <w:p>
      <w:r>
        <w:t>来。</w:t>
      </w:r>
    </w:p>
    <w:p>
      <w:r>
        <w:t>我很认真地执行了他的嘱咐，就算在酒瘾上脑的时候，都只是买了瓶瓦格斯喝…一周的时间，很快就过去了。</w:t>
      </w:r>
    </w:p>
    <w:p>
      <w:r>
        <w:t>随着约定的夜晚的到来，我怀着忐忑的心情，来到了他所说的地点，这个城市里唯一的五星酒店，也是上次我连放</w:t>
      </w:r>
    </w:p>
    <w:p>
      <w:r>
        <w:t>八炮的地方。</w:t>
      </w:r>
    </w:p>
    <w:p>
      <w:r>
        <w:t>在前台拿了房卡，竟然是总统套房…我这辈子都还没享受过这样的待遇呢，上了楼进了房间，只觉得浴缸很大，</w:t>
      </w:r>
    </w:p>
    <w:p>
      <w:r>
        <w:t>落地窗挺漂亮，房间里的植物修剪得很整齐，别的…也没觉得太特别。</w:t>
      </w:r>
    </w:p>
    <w:p>
      <w:r>
        <w:t>很快有人敲了敲门，我知道张浩是特意给我做心理准备的时间。于是我咽下一口口水，打开了门。</w:t>
      </w:r>
    </w:p>
    <w:p>
      <w:r>
        <w:t>房门外，张浩和我打了声招呼，而单爱就在他的身后，低着头不敢看我。</w:t>
      </w:r>
    </w:p>
    <w:p>
      <w:r>
        <w:t>我死死盯着她，几年不见，现在的她比原来还要漂亮许多，也许是因为会打扮了吧。只见乌黑的长发做了一个</w:t>
      </w:r>
    </w:p>
    <w:p>
      <w:r>
        <w:t>大波浪，却服帖而自然地垂到胸前，她的脸庞还是那样的精致美丽，丝毫没有因为岁月的侵蚀而苍老，也只有有钱</w:t>
      </w:r>
    </w:p>
    <w:p>
      <w:r>
        <w:t>的人家才能让她保养得如此之好吧。</w:t>
      </w:r>
    </w:p>
    <w:p>
      <w:r>
        <w:t>她的上身穿着一件小洋装，而下面只是一条白色的短裙，笔直修长的双腿就算没有穿上丝袜，一样是那样的匀</w:t>
      </w:r>
    </w:p>
    <w:p>
      <w:r>
        <w:t>称而诱人。</w:t>
      </w:r>
    </w:p>
    <w:p>
      <w:r>
        <w:t>这就是我的梦中情人，张浩的妻子…张浩冲我笑笑，道：“不用我介绍了吧？都是老朋友了。”说完突然就把</w:t>
      </w:r>
    </w:p>
    <w:p>
      <w:r>
        <w:t>单爱推了过来，她发出一声惊呼，一下子便扑进了我的怀里，我连忙扶住她轻轻搂住，感受着软语满怀的快感，心</w:t>
      </w:r>
    </w:p>
    <w:p>
      <w:r>
        <w:t>脏不争气地扑通扑通跳了起来。</w:t>
      </w:r>
    </w:p>
    <w:p>
      <w:r>
        <w:t>单爱终于抬起了头，用一对大眼睛带着浓浓的害羞看着我，脸上也迅速浮现两片红晕。</w:t>
      </w:r>
    </w:p>
    <w:p>
      <w:r>
        <w:t>张浩似乎也有些觉得尴尬了，他朝我摇摇手道：“好了，那我就把小爱交给你了。我…先走了…”张浩看似潇</w:t>
      </w:r>
    </w:p>
    <w:p>
      <w:r>
        <w:t>洒地转身走了，可我知道他的心里肯定不可能平静，虽然他操过很多个别人的老婆，但自己的老婆由他亲手交给别</w:t>
      </w:r>
    </w:p>
    <w:p>
      <w:r>
        <w:t>人享用，就算是再好的兄弟，肯定不可能完全没有感觉的。</w:t>
      </w:r>
    </w:p>
    <w:p>
      <w:r>
        <w:t>我僵硬地搂着单爱的娇躯，好半天才想起不能老杵在门口了，自己毕竟是男人，怎么也得主动一点，于是小声</w:t>
      </w:r>
    </w:p>
    <w:p>
      <w:r>
        <w:t>地温柔地冲她说道：“小爱，要不…我们进去吧，在这呆着不好。”小爱又低下了头，轻轻点了下头，表示了同意。</w:t>
      </w:r>
    </w:p>
    <w:p>
      <w:r>
        <w:t>于是我搂着她进了房，然后把门关上。我一下子觉得怀里的小爱更僵硬了，她一定紧张得不得了。</w:t>
      </w:r>
    </w:p>
    <w:p>
      <w:r>
        <w:t>我牵起她的手，就如同许多年前一样，把她拉进了房，然后按着她的肩膀让她坐在沙发上，接着对她说：“好</w:t>
      </w:r>
    </w:p>
    <w:p>
      <w:r>
        <w:t>多年不见了，怎么一见面你就紧张成这样？这可不像我认识的小爱啊。”小爱终于有了反应，她抬头有些气恼地看</w:t>
      </w:r>
    </w:p>
    <w:p>
      <w:r>
        <w:t>着我哼道：</w:t>
      </w:r>
    </w:p>
    <w:p>
      <w:r>
        <w:t>死阿伟，遇到这样的事，你觉得我还能和以前那样么？“我呆了呆，接着微笑起来，这才是小爱的本性呀。</w:t>
      </w:r>
    </w:p>
    <w:p>
      <w:r>
        <w:t>小爱也发现了自己怎么就动气了呢？一下子紧张的情绪却是不见了，嘟起嘴对我说道：“该死，还想淑女一会</w:t>
      </w:r>
    </w:p>
    <w:p>
      <w:r>
        <w:t>的，怎么就露馅了…”我忍不住笑出了声，小爱也笑了起来，刚才的尴尬就这样一扫而空。</w:t>
      </w:r>
    </w:p>
    <w:p>
      <w:r>
        <w:t>等笑完，二人又有些沉默了。</w:t>
      </w:r>
    </w:p>
    <w:p>
      <w:r>
        <w:t>这次小爱主动开口对我说道：“阿伟，这些年…你还好么？”我呆了呆，叹口气在她对面的沙发上坐了下来，</w:t>
      </w:r>
    </w:p>
    <w:p>
      <w:r>
        <w:t>答道：“也没什么好不好的，就是混混日子。</w:t>
      </w:r>
    </w:p>
    <w:p>
      <w:r>
        <w:t>小爱接着道：“那…你为什么一直都不联系我，不来看看我？”小爱的语气里有一点委屈，但这又哪里能怪得</w:t>
      </w:r>
    </w:p>
    <w:p>
      <w:r>
        <w:t>了我呢？我思考了一下该怎么回答，最后还是实话实说：“说实话吧，从高中开始，我就觉得和你的差距越来越大</w:t>
      </w:r>
    </w:p>
    <w:p>
      <w:r>
        <w:t>了，大学你更是考了名校，我这样的屌丝，哪里有资格来找你…”可小爱突然就有些生气了，皱眉道：“你怎么会</w:t>
      </w:r>
    </w:p>
    <w:p>
      <w:r>
        <w:t>这么想？我告诉你，不管我变成怎么样，我都是以前的小爱，这些年我的心都没有变过，因为这种无聊的自尊心，</w:t>
      </w:r>
    </w:p>
    <w:p>
      <w:r>
        <w:t>你就晾了我这么多年，阿伟你太过分了。”我听着郁闷了，道：“我是男人啊，男人没有自尊心，还叫什么男人？</w:t>
      </w:r>
    </w:p>
    <w:p>
      <w:r>
        <w:t>你就不能主动来找我一次？你还怪我来了，你又哪里有主动联系过我么？</w:t>
      </w:r>
    </w:p>
    <w:p>
      <w:r>
        <w:t>小爱也不满了，提高声音道：“我是女人耶，你还想我倒追你啊？如果你真的把我放在心上，早就该来找我的</w:t>
      </w:r>
    </w:p>
    <w:p>
      <w:r>
        <w:t>吧？你很伤我的心你知道么？”面对小爱的指责，我突然不想继续说下去了，我颓然道：“小爱，我们现在说这些，</w:t>
      </w:r>
    </w:p>
    <w:p>
      <w:r>
        <w:t>还有意义么？</w:t>
      </w:r>
    </w:p>
    <w:p>
      <w:r>
        <w:t>……“场面一下子又沉默了起来。</w:t>
      </w:r>
    </w:p>
    <w:p>
      <w:r>
        <w:t>我偷偷观察着她，感觉着她的身影似乎和记忆中的初恋爱人不断重合，心中慢慢被苦涩填满。</w:t>
      </w:r>
    </w:p>
    <w:p>
      <w:r>
        <w:t>这就是有缘无分吧！</w:t>
      </w:r>
    </w:p>
    <w:p>
      <w:r>
        <w:t>“阿伟。”小爱喃喃道。</w:t>
      </w:r>
    </w:p>
    <w:p>
      <w:r>
        <w:t>“嗯？”“你知道吗？”小爱的视线不知道在看向哪里，好像是看着我，但我总觉得焦距不在我的身上：“你</w:t>
      </w:r>
    </w:p>
    <w:p>
      <w:r>
        <w:t>没有来参加我的婚礼，我真的好难过。</w:t>
      </w:r>
    </w:p>
    <w:p>
      <w:r>
        <w:t>……“我不知道该怎么回答，只能反问：”你…为什么希望我去呢？“”因为你对我而言，是特别的人。我…</w:t>
      </w:r>
    </w:p>
    <w:p>
      <w:r>
        <w:t>希望得到你的祝福。“小爱的视线终于停留在了我的脸上，认真而执着。</w:t>
      </w:r>
    </w:p>
    <w:p>
      <w:r>
        <w:t>“……对不起。”我低下头：“是我太懦弱。”“不！”小爱笑着摇摇头，道：“不怪你，可能是我太贪心。”</w:t>
      </w:r>
    </w:p>
    <w:p>
      <w:r>
        <w:t>我们各自沉浸在回忆中，突然不约而同地保持着安静。这种场景真的好诡异，我竟然和一个已婚之妇坐在一起面对</w:t>
      </w:r>
    </w:p>
    <w:p>
      <w:r>
        <w:t>面地回忆以前的感情。</w:t>
      </w:r>
    </w:p>
    <w:p>
      <w:r>
        <w:t>过了好久，还是小爱先动了一下，我看到她的脸又红了起来，这才想起我们来这里可不是来叙旧的…我俩有着</w:t>
      </w:r>
    </w:p>
    <w:p>
      <w:r>
        <w:t>艰巨的任务…“阿伟，你为什么会答应耗子的？”小爱带着点好奇，问了我这个问题。</w:t>
      </w:r>
    </w:p>
    <w:p>
      <w:r>
        <w:t>“这……”“老实告诉我，我想知道。”小爱很认真。</w:t>
      </w:r>
    </w:p>
    <w:p>
      <w:r>
        <w:t>“好吧。”我叹口气，说道：“因为你对我的诱惑力，对我而言足以让我疯狂。”小爱愣了愣，脸上带了一种</w:t>
      </w:r>
    </w:p>
    <w:p>
      <w:r>
        <w:t>妩媚的神色道：“你…是不是很想和我做爱？</w:t>
      </w:r>
    </w:p>
    <w:p>
      <w:r>
        <w:t>我毫不犹豫地点头道：“想！非常想！老实说这一直是我的梦想！”小爱的脸更红了，道：“你有幻想过和我</w:t>
      </w:r>
    </w:p>
    <w:p>
      <w:r>
        <w:t>做爱么？”我的脸也有些发烧，鼓起勇气道：</w:t>
      </w:r>
    </w:p>
    <w:p>
      <w:r>
        <w:t>你一直是我幻想的对象，在梦里我一千次一万次地操过你，我也无数次用你的照片打过飞机！“小爱简直羞得</w:t>
      </w:r>
    </w:p>
    <w:p>
      <w:r>
        <w:t>抬不起头来了，却还是勇敢地继续追问：”你哪里来的我的照片？“我犹豫了一下，还是从皮夹里掏出一张小爱的</w:t>
      </w:r>
    </w:p>
    <w:p>
      <w:r>
        <w:t>特写照，那是她和张浩婚照里的一张个人照，照片上的她性感而妩媚，身材简直是完美，大概是应摄影师的要求，</w:t>
      </w:r>
    </w:p>
    <w:p>
      <w:r>
        <w:t>摆出了一个诱人的造型，两个乳房一大半露在空气中，浑圆的半球中间是一道深深的乳沟，而她的面部表情却是清</w:t>
      </w:r>
    </w:p>
    <w:p>
      <w:r>
        <w:t>纯无比的微笑，正是这样的反差才更让人感受到小爱的魅力，为之神魂颠倒。</w:t>
      </w:r>
    </w:p>
    <w:p>
      <w:r>
        <w:t>“原来是这张。”小爱拿起照片，突然脸红得厉害，甚至连脖子都红了。原来照片已经有点皱巴巴的了，而且</w:t>
      </w:r>
    </w:p>
    <w:p>
      <w:r>
        <w:t>上面散发着浓浓的男人体液味道，小爱已经不是无知的少女了，自然知道面前的男人把自己的照片用来做什么。</w:t>
      </w:r>
    </w:p>
    <w:p>
      <w:r>
        <w:t>“对不起…”这时候我不知道该说什么好了，只好呆呆地表示自己的歉意。</w:t>
      </w:r>
    </w:p>
    <w:p>
      <w:r>
        <w:t>没想到小爱却摇了摇头，说道：“我不怪你，而且…我一直以为你不把我放在心上呢，看到这个我才知道，原</w:t>
      </w:r>
    </w:p>
    <w:p>
      <w:r>
        <w:t>来你很在乎我…”这下轮到我无言以对了…“这照片，能送给我留作纪念吗？”小爱的话越来越劲爆。</w:t>
      </w:r>
    </w:p>
    <w:p>
      <w:r>
        <w:t>我只得傻傻的点头，虽然失去了珍贵的珍藏。但小爱和我似乎心有灵犀，她用充满媚意的眼神看着我道：“这</w:t>
      </w:r>
    </w:p>
    <w:p>
      <w:r>
        <w:t>张照片，很多人都看到过的。你想不想拥有一张专属于你的我的照片呢？”专属于我？我不懂她的意思。</w:t>
      </w:r>
    </w:p>
    <w:p>
      <w:r>
        <w:t>小爱站起身子，凑到我的耳边吹着气道：“今晚的我，随你怎么拍！你想拍哪里，就拍哪里…”我一下子热血</w:t>
      </w:r>
    </w:p>
    <w:p>
      <w:r>
        <w:t>沸腾，这样我还不懂，那我真就是傻逼了。</w:t>
      </w:r>
    </w:p>
    <w:p>
      <w:r>
        <w:t>我一把把小爱搂住，按倒在了沙发上，而她丝毫不害怕，带着含笑的眼睛勇敢地看着我，期待着我的下一步动</w:t>
      </w:r>
    </w:p>
    <w:p>
      <w:r>
        <w:t>作。</w:t>
      </w:r>
    </w:p>
    <w:p>
      <w:r>
        <w:t>我一下子朝她的嘴唇亲了过去，小爱“嗯”的一声，便融化在了我的热吻之中。这个吻似乎来得晚了太多年，</w:t>
      </w:r>
    </w:p>
    <w:p>
      <w:r>
        <w:t>但终究我们终于吻在了一起。</w:t>
      </w:r>
    </w:p>
    <w:p>
      <w:r>
        <w:t>小爱主动张开小嘴，伸出小巧的舌头来挑逗我，任我将它虏获含住，吮吸上面甘美的唾液，美丽的大眼睛下意</w:t>
      </w:r>
    </w:p>
    <w:p>
      <w:r>
        <w:t>识地闭了起来，双手也围住了我的脖子，身子更是软成一滩。</w:t>
      </w:r>
    </w:p>
    <w:p>
      <w:r>
        <w:t>我知道小爱动情了。</w:t>
      </w:r>
    </w:p>
    <w:p>
      <w:r>
        <w:t>而我则颤抖着手指，把大手伸向小爱的胸前。当我一把抓住她的乳房的时候，我一呆，小爱也睁开了眼睛，停</w:t>
      </w:r>
    </w:p>
    <w:p>
      <w:r>
        <w:t>止了接吻朝我解释道：“是张浩…他要求我不要戴的…”我一乐，小爱柔软丰满的乳房已经被我完全掌握，在我的</w:t>
      </w:r>
    </w:p>
    <w:p>
      <w:r>
        <w:t>轻轻揉搓下，小爱的呼吸慢慢急促。</w:t>
      </w:r>
    </w:p>
    <w:p>
      <w:r>
        <w:t>当我把手伸进她的衣服，直接抓住了那对让我俏魂的奶子时，小爱终于忍不住“啊”的一声，一口灼热的气息</w:t>
      </w:r>
    </w:p>
    <w:p>
      <w:r>
        <w:t>吹在了我的脸上。</w:t>
      </w:r>
    </w:p>
    <w:p>
      <w:r>
        <w:t>她紧紧抱着我的上半身，把一对乳房主动交给我玩弄。我感受着她乳房的胀大，乳头的挺立，心中充满了满足</w:t>
      </w:r>
    </w:p>
    <w:p>
      <w:r>
        <w:t>感。</w:t>
      </w:r>
    </w:p>
    <w:p>
      <w:r>
        <w:t>可小爱却在我耳边呢喃道：“你…不想摸摸下面么？…也没穿哦…”我听到这句话，只觉得胯下的肉棒简直硬</w:t>
      </w:r>
    </w:p>
    <w:p>
      <w:r>
        <w:t>得快爆开了一般，连忙分出一只手探入小爱的短裙之中，触手摸到的便是一片汪洋。</w:t>
      </w:r>
    </w:p>
    <w:p>
      <w:r>
        <w:t>我开始淫笑起来：“小爱，没想到你竟然这么淫荡呢！只是被我摸了几下，就湿成这样了。是不是你原本就很</w:t>
      </w:r>
    </w:p>
    <w:p>
      <w:r>
        <w:t>期待我来搞你啊？”小爱害羞得闭着眼睛，双腿却保持着张开的姿势，任由我的手指在她最神秘的器官任意肆虐，</w:t>
      </w:r>
    </w:p>
    <w:p>
      <w:r>
        <w:t>甚至把手指伸进她的阴道中。</w:t>
      </w:r>
    </w:p>
    <w:p>
      <w:r>
        <w:t>我慢慢地玩弄着她的Ｇ点，拇指轻轻摩挲着她的阴核，小爱的呼吸变得越来越急促，终于她忍不住道：“阿伟，</w:t>
      </w:r>
    </w:p>
    <w:p>
      <w:r>
        <w:t>不要再欺负我了…快，快给我…”我无耻地一笑，道：“那可不行呢，这次可是你有求于我，你得先满足我才是。”</w:t>
      </w:r>
    </w:p>
    <w:p>
      <w:r>
        <w:t>小爱睁开眼，有点慎怪地看了我一眼道：“你到底想怎么样，痛快点说出来，我都依你就是。”我嘿嘿一笑，指着</w:t>
      </w:r>
    </w:p>
    <w:p>
      <w:r>
        <w:t>自己高耸的帐篷道：“先帮我舔舔吧。”小爱脸上一红，但却一声不吭就答应了我的要求，主动地凑下身子，轻轻</w:t>
      </w:r>
    </w:p>
    <w:p>
      <w:r>
        <w:t>拉开我的裤子拉链，肉茎竟猛地跳出来，打在了她的嫩脸上，惹得她一声惊呼。</w:t>
      </w:r>
    </w:p>
    <w:p>
      <w:r>
        <w:t>小爱郁闷地盯着我道：“你这坏蛋，怎么连内裤都不穿的…”我嘿嘿一笑道：</w:t>
      </w:r>
    </w:p>
    <w:p>
      <w:r>
        <w:t>这样才和你相配啊，你不是也没穿么？“小爱懒得理我，用细嫩的小手握住了我发烫的肉棒，轻轻套弄了几下，</w:t>
      </w:r>
    </w:p>
    <w:p>
      <w:r>
        <w:t>我就忍不住闷哼一声，爽得轻轻颤抖。</w:t>
      </w:r>
    </w:p>
    <w:p>
      <w:r>
        <w:t>小爱有些好奇地问道：“我才摸了一下，你怎么就抖起来了呢？有这么舒服吗？”我暗道惭愧，怎么说我也是</w:t>
      </w:r>
    </w:p>
    <w:p>
      <w:r>
        <w:t>花丛老手了，竟然表现如此不堪，也许这也就是女神的威力吧，动动手指就差点让我丢盔弃甲了。</w:t>
      </w:r>
    </w:p>
    <w:p>
      <w:r>
        <w:t>这时小爱已经慢慢把嘴唇凑近了我的阴茎，然后张开小嘴轻轻地把龟头含了进去。此情此景之下，我竟然一瞬</w:t>
      </w:r>
    </w:p>
    <w:p>
      <w:r>
        <w:t>间眼前一个恍惚，心跳似乎漏了一拍似的，然后腰间一阵酥麻，龟头便开始了喷射。</w:t>
      </w:r>
    </w:p>
    <w:p>
      <w:r>
        <w:t>“呜！”小爱催不及防，睁大了惊慌的眼睛，但出乎我的意料的是，小嘴却仍含着我的龟头，任我把积蓄了好</w:t>
      </w:r>
    </w:p>
    <w:p>
      <w:r>
        <w:t>久的大量精液都射进了她的口中。</w:t>
      </w:r>
    </w:p>
    <w:p>
      <w:r>
        <w:t>射完了精，我双腿一软便坐倒在了沙发上。小爱似乎犹豫了一下，接着竟把口中我射出的精液艰难地咽了下去，</w:t>
      </w:r>
    </w:p>
    <w:p>
      <w:r>
        <w:t>这一幕让我有种百感交集的感觉。</w:t>
      </w:r>
    </w:p>
    <w:p>
      <w:r>
        <w:t>接着小爱微笑着靠在我胸前幽幽道：“你知道吗？刚才是我第一次把男人的精液咽下去。”我很吃惊，问道：</w:t>
      </w:r>
    </w:p>
    <w:p>
      <w:r>
        <w:t>“难道，张浩从来不要求你帮他口交的吗？</w:t>
      </w:r>
    </w:p>
    <w:p>
      <w:r>
        <w:t>小爱摇头，道：“口交是有的，但是他的精液我从来都是到卫生间吐掉的。”然后她看向我，道：“这样，算</w:t>
      </w:r>
    </w:p>
    <w:p>
      <w:r>
        <w:t>不算我也留了一个‘第一次' 给你呢？”我有些感动，搂住她的身子道：“谢谢！小爱，谢谢！”小爱却道：“可</w:t>
      </w:r>
    </w:p>
    <w:p>
      <w:r>
        <w:t>是你这么快就射出来了，今晚的任务怎么办啊？好浪费…”“这…”我看着她有些不好意思，要知道刚才自己的表</w:t>
      </w:r>
    </w:p>
    <w:p>
      <w:r>
        <w:t>现可是标准的早泄，但我知道这是因为她是小爱的缘故。我拍着胸说道：“你放心啦，你以为我今天要你一次就够</w:t>
      </w:r>
    </w:p>
    <w:p>
      <w:r>
        <w:t>了？那你也太天真了，我不搞你个十次八次的，绝对不会放过你！”小爱的脸又红了，靠在我身上的身子更加好像</w:t>
      </w:r>
    </w:p>
    <w:p>
      <w:r>
        <w:t>没有骨头了一般，软软的抱着好舒服。</w:t>
      </w:r>
    </w:p>
    <w:p>
      <w:r>
        <w:t>只是过了不到十分钟，我的阴茎果然又硬起来了，小爱有些惊讶地叹道：</w:t>
      </w:r>
    </w:p>
    <w:p>
      <w:r>
        <w:t>怎么会这么快就又硬了？张浩的话，一晚上只能做一次，然后再也硬不起来了呢。</w:t>
      </w:r>
    </w:p>
    <w:p>
      <w:r>
        <w:t>我呵呵一笑，那小子是搞多了，怎么能和我比呢？</w:t>
      </w:r>
    </w:p>
    <w:p>
      <w:r>
        <w:t>这次我再也不会放过小爱了，我一把抱起她的身体，准备放在床上开干，可小爱却喊道：“等一下！”“怎么</w:t>
      </w:r>
    </w:p>
    <w:p>
      <w:r>
        <w:t>了？”我奇怪地看着她，难道到了紧要关头，她又害怕了想反悔不成？那可不行！今天晚上就算是强奸，我都要把</w:t>
      </w:r>
    </w:p>
    <w:p>
      <w:r>
        <w:t>你操得死去活来！</w:t>
      </w:r>
    </w:p>
    <w:p>
      <w:r>
        <w:t>可小爱只是说道：“先去洗澡，不然太脏！”女人大多有洁癖，小爱也是如此。而我爱着小爱，自然也要尊重</w:t>
      </w:r>
    </w:p>
    <w:p>
      <w:r>
        <w:t>她的决定。但是我开口要求：“一起洗，否则不行。”小爱红了红脸，答应了。</w:t>
      </w:r>
    </w:p>
    <w:p>
      <w:r>
        <w:t>于是我和小爱第一次洗鸳鸯浴。</w:t>
      </w:r>
    </w:p>
    <w:p>
      <w:r>
        <w:t>在浴室中，我们二人终于坦诚相见，我带着欣赏的眼光看着小爱美丽的裸体，一米六十五的身高，Ｃ罩杯的奶</w:t>
      </w:r>
    </w:p>
    <w:p>
      <w:r>
        <w:t>子，加上平坦的小腹，修长的双腿，小爱的身材真的让我找不出可以挑剔的地方，而能和这样的女神来一场鱼水之</w:t>
      </w:r>
    </w:p>
    <w:p>
      <w:r>
        <w:t>欢，真是我的福气。</w:t>
      </w:r>
    </w:p>
    <w:p>
      <w:r>
        <w:t>我是不是该感谢一下张浩同学？</w:t>
      </w:r>
    </w:p>
    <w:p>
      <w:r>
        <w:t>不！这小子抢走了我的女神，我不恨他已经很大度了…别以为花八千找个高级点的鸡，就能把老子摆平，老子</w:t>
      </w:r>
    </w:p>
    <w:p>
      <w:r>
        <w:t>一直记着呢！</w:t>
      </w:r>
    </w:p>
    <w:p>
      <w:r>
        <w:t>浴室中，我帮小爱搓乳房，洗下体，小爱用奶子帮我搓背，又帮我舔鸡鸡，我真的是有些乐不思蜀了，如果这</w:t>
      </w:r>
    </w:p>
    <w:p>
      <w:r>
        <w:t>样的日子每天都能享受，那该有多好？</w:t>
      </w:r>
    </w:p>
    <w:p>
      <w:r>
        <w:t>洗完了鸳鸯浴，我抱起全裸的小爱，便出了浴室，狠狠把她扔在床上，接着便饿虎般扑上去，大力分开她的双</w:t>
      </w:r>
    </w:p>
    <w:p>
      <w:r>
        <w:t>腿，用火热的男性阳具对准她早已潮水泛滥的小穴口，狠狠地一顶，便终于进入了我的女神的身体里。</w:t>
      </w:r>
    </w:p>
    <w:p>
      <w:r>
        <w:t>“哦！好暖和，好滑！小爱，你的小穴真是宝贝！”我一边慢慢扭动屁股，一边夸奖道。</w:t>
      </w:r>
    </w:p>
    <w:p>
      <w:r>
        <w:t>“嗯！好硬！”小爱羞红着脸，含糊不清地说道。</w:t>
      </w:r>
    </w:p>
    <w:p>
      <w:r>
        <w:t>我呵呵一笑道：“是不是比你老公厉害？”小爱有些无语，道：“你们男人是不是都喜欢比这个？”我故意停</w:t>
      </w:r>
    </w:p>
    <w:p>
      <w:r>
        <w:t>下来，等着她的回答，果然小爱也受不了了，道：“好了好了，我说就是了…长还是张浩的长一点，至于硬和粗…</w:t>
      </w:r>
    </w:p>
    <w:p>
      <w:r>
        <w:t>你比他强得多。”我嘿嘿一笑，再次抽动起来，刚开始我还能保持着温柔，可慢慢的我再也忍不下去了，肉棒的冲</w:t>
      </w:r>
    </w:p>
    <w:p>
      <w:r>
        <w:t>刺频率变得肆无忌惮起来，再说心中还有一种恶念便是别人的老婆，操坏都没关系，于是更加不懂得怜香惜玉，直</w:t>
      </w:r>
    </w:p>
    <w:p>
      <w:r>
        <w:t>把小爱操得大声叫起床来。</w:t>
      </w:r>
    </w:p>
    <w:p>
      <w:r>
        <w:t>小爱也分开大腿，配合着我的侵入，我的肉棒狠狠进出她的身体，把她的肉唇一下子翻出，然后又顶进去。</w:t>
      </w:r>
    </w:p>
    <w:p>
      <w:r>
        <w:t>小爱用双手围住我的脖子，伸出舌头向我索吻，我趁机把双手搂住她的后背，下身完全压在了她的胯部，她不</w:t>
      </w:r>
    </w:p>
    <w:p>
      <w:r>
        <w:t>得已只能把双腿挂在我的后腰，然后我便更加深入地插进她的阴道深处，狠狠地顶在她的花心之上。</w:t>
      </w:r>
    </w:p>
    <w:p>
      <w:r>
        <w:t>我一边分出一只手狠狠揉捏着小爱的乳房，力气大到已经在上面捏出了红印，小爱忍着痛却依然迎合着我，她</w:t>
      </w:r>
    </w:p>
    <w:p>
      <w:r>
        <w:t>的眼睛中雾蒙蒙的，开着小嘴一阵阵地喘着粗气，我突然想在小爱身上留点什么痕迹，恶念一起便再也忍不住了，</w:t>
      </w:r>
    </w:p>
    <w:p>
      <w:r>
        <w:t>我盯上了她高耸的乳房，于是便一口咬住了她的乳头，然后用力咬了下去。</w:t>
      </w:r>
    </w:p>
    <w:p>
      <w:r>
        <w:t>“啊！”小爱终于忍不住疼得尖叫，她的乳晕周围已经被我咬出了深深的牙印，甚至有一点点出血了。我一边</w:t>
      </w:r>
    </w:p>
    <w:p>
      <w:r>
        <w:t>有些后悔下口太重了，一边继续扭动着腰，操着她淫水泛滥的骚穴，看着她梨花带雨的脸庞，带着歉意道：“对不</w:t>
      </w:r>
    </w:p>
    <w:p>
      <w:r>
        <w:t>起，我实在想在你身上留下点什么。”小爱明明疼得厉害，却只说了句：“坏家伙，就知道欺负我，是我欠你的，</w:t>
      </w:r>
    </w:p>
    <w:p>
      <w:r>
        <w:t>都还你。”我忍不住更加疯狂地撞击起来，房间里充斥着男人的喘息声，女人的呻吟声，和肉体的撞击声。</w:t>
      </w:r>
    </w:p>
    <w:p>
      <w:r>
        <w:t>小爱紧闭着双眼，两手变作紧紧抓着床单，随着我的抽插频率变快越抓越紧。</w:t>
      </w:r>
    </w:p>
    <w:p>
      <w:r>
        <w:t>而我则直起了上半身，双手抓住小爱的屁股，看着小爱不断哼哼着欲仙欲死的诱人样子，一种男人的自豪感油</w:t>
      </w:r>
    </w:p>
    <w:p>
      <w:r>
        <w:t>然而生。</w:t>
      </w:r>
    </w:p>
    <w:p>
      <w:r>
        <w:t>“说！你是我的女人！这辈子都随我玩！”我额头见汗，肉棒慢慢胀大，我知道自己快要到临界了。</w:t>
      </w:r>
    </w:p>
    <w:p>
      <w:r>
        <w:t>小爱早已意乱情迷，顺着我的话应道：“我是你的女人，永远…永远都随你…玩…”“我要射了！我要射进你</w:t>
      </w:r>
    </w:p>
    <w:p>
      <w:r>
        <w:t>的子宫，在你的身体里留下我的东西，让你怀上我的种！”小爱也越来越兴奋，不停扭动着腰配合我的抽插，毫无</w:t>
      </w:r>
    </w:p>
    <w:p>
      <w:r>
        <w:t>保护地等待我的精液射进她的身体之中。</w:t>
      </w:r>
    </w:p>
    <w:p>
      <w:r>
        <w:t>终于，我到达了高潮。我死死抓住小爱的胯部，鸡巴一顶到底，闷哼一声道：</w:t>
      </w:r>
    </w:p>
    <w:p>
      <w:r>
        <w:t>嗷！操死你！怀上我的孩子吧！“一股股浓浓的精液一阵阵从我的龟头喷出，顺着小爱的阴道进入到她的子宫</w:t>
      </w:r>
    </w:p>
    <w:p>
      <w:r>
        <w:t>之中。小爱也高潮了，她感觉自己的身体里有一股热流涌入，知道自己的子宫终于第一次被丈夫之外的男人玷污了，</w:t>
      </w:r>
    </w:p>
    <w:p>
      <w:r>
        <w:t>这种禁忌感觉的刺激加上肉体上的愉悦，终于让她欲仙欲死，像一滩软泥一般瘫在了床上。</w:t>
      </w:r>
    </w:p>
    <w:p>
      <w:r>
        <w:t>我们二人久久地喘着粗气，小爱乌黑的秀发铺散开来，遮住了她发烫的美丽面庞，因为急促的呼吸双唇微启，</w:t>
      </w:r>
    </w:p>
    <w:p>
      <w:r>
        <w:t>秀目紧闭着羞得不敢睁开，随着高潮的余韵全身还一阵一阵的抽搐着。</w:t>
      </w:r>
    </w:p>
    <w:p>
      <w:r>
        <w:t>我的肉棒已经吐尽了最后一滴精液，在小爱的体内慢慢变软，正要拔出来却被小爱制止了，她依旧呼吸不畅地</w:t>
      </w:r>
    </w:p>
    <w:p>
      <w:r>
        <w:t>喘道：“别…别拔出去，然我…多感受你一会…”我突然想起什么，问道：“对了，今天是危险期么？”小爱点了</w:t>
      </w:r>
    </w:p>
    <w:p>
      <w:r>
        <w:t>点头，害羞地看着我道：“你就这样希望我怀上你的孩子？”我理所当然地点头道：“那当然了，我都当不了你的</w:t>
      </w:r>
    </w:p>
    <w:p>
      <w:r>
        <w:t>丈夫了，怎么说能做你孩子的爸爸，也是一种最大的欣慰啊。”小爱温柔地抱住我，呢喃道：“我也希望能怀上你</w:t>
      </w:r>
    </w:p>
    <w:p>
      <w:r>
        <w:t>的孩子，那一定会是个男孩，像你！那么阳光。只是等他长大了，可不要遇到像我这样的女人了，希望他能找到一</w:t>
      </w:r>
    </w:p>
    <w:p>
      <w:r>
        <w:t>个他爱也爱他的好女孩。”我纠正道：“你难道不爱我吗？”小爱连忙答道：“我…我当然是爱着你的，一直都是。”</w:t>
      </w:r>
    </w:p>
    <w:p>
      <w:r>
        <w:t>“我也爱着你，你知道的。这样的话，我和你不就是我爱你，你爱我，我们应该很幸福才对啊？”小爱沉默了，改</w:t>
      </w:r>
    </w:p>
    <w:p>
      <w:r>
        <w:t>口道：“那就希望他能遇到能和他厮守一生，不离不弃的女孩吧。”我忍不住笑了，道：“你还没当妈呢，现在就</w:t>
      </w:r>
    </w:p>
    <w:p>
      <w:r>
        <w:t>开始操心，会不会太早了一点？”小爱不再说话，不知道在想些什么。半晌，她才开口道：“阿伟，抱着我睡好不</w:t>
      </w:r>
    </w:p>
    <w:p>
      <w:r>
        <w:t>好？”我点头答应，轻轻把她搂在我的臂弯中，有一种很神奇的感觉。没想到我们竟然有机会这样相拥而眠，在之</w:t>
      </w:r>
    </w:p>
    <w:p>
      <w:r>
        <w:t>前这是我连想都不敢去想的事，也只能说造化弄人吧。</w:t>
      </w:r>
    </w:p>
    <w:p>
      <w:r>
        <w:t>小爱很快就睡了，而我哪里睡得着？看着她美丽的睡脸，却突然很煞风景地想起…小爱说过任我拍照来着，刚</w:t>
      </w:r>
    </w:p>
    <w:p>
      <w:r>
        <w:t>才太激动了一时给忘了，不行！明天可一定得好好拍一组私密照！</w:t>
      </w:r>
    </w:p>
    <w:p>
      <w:r>
        <w:t>不知道什么时候，我的眼皮打架起来，慢慢的我终于进入了梦乡，这一觉睡得很沉，很安心，再次醒来的时候，</w:t>
      </w:r>
    </w:p>
    <w:p>
      <w:r>
        <w:t>天色早已大亮了。</w:t>
      </w:r>
    </w:p>
    <w:p>
      <w:r>
        <w:t>小爱已经不在我的身边了，我一惊赶紧起身，却听到卫生间里有刷牙的声音。</w:t>
      </w:r>
    </w:p>
    <w:p>
      <w:r>
        <w:t>“小爱？你在吗？”听到我的呼唤，小爱嘴里含着牙刷走了出来，点了点自己的鼻子后，又进了卫生间，等戏</w:t>
      </w:r>
    </w:p>
    <w:p>
      <w:r>
        <w:t>刷完毕后回到了我的身边。这时她已经穿上了一套丝质的睡衣，不知道她是从哪里变出来的。</w:t>
      </w:r>
    </w:p>
    <w:p>
      <w:r>
        <w:t>我一把搂住她，一手从胸前探入，抓住她丰满的乳房道：“穿什么衣服，脱起来多麻烦？”小爱却扭动着身子</w:t>
      </w:r>
    </w:p>
    <w:p>
      <w:r>
        <w:t>道：“别闹了，万一张浩这时候来了，多尴尬。</w:t>
      </w:r>
    </w:p>
    <w:p>
      <w:r>
        <w:t>我沉默了，小爱毕竟是别人的妻子，一夜风流之后，便是物归原主的时候了。</w:t>
      </w:r>
    </w:p>
    <w:p>
      <w:r>
        <w:t>想到这里，我的情绪低落了起来。</w:t>
      </w:r>
    </w:p>
    <w:p>
      <w:r>
        <w:t>看到我光着身子沮丧的样子，小爱也不忍心了。于是道：“要不，我们快点，再来一次…”我大喜，在她的惊</w:t>
      </w:r>
    </w:p>
    <w:p>
      <w:r>
        <w:t>呼声中一把扑倒了她，然后又对准她没穿内裤的小淫穴，狠狠地操了进入。</w:t>
      </w:r>
    </w:p>
    <w:p>
      <w:r>
        <w:t>“啊！不要！”这次的情况和昨晚不一样，小爱因为下身还没湿润，被我顶得疼得直叫，我赶紧停下来，连声</w:t>
      </w:r>
    </w:p>
    <w:p>
      <w:r>
        <w:t>道歉。</w:t>
      </w:r>
    </w:p>
    <w:p>
      <w:r>
        <w:t>“你这家伙，每次都这样搞突袭，真以为是在强奸啊！真是的！”小爱瞪着我不满地哼道。</w:t>
      </w:r>
    </w:p>
    <w:p>
      <w:r>
        <w:t>“对不起，对不起！是我的错！来，我帮你摸摸。”我嬉皮笑脸地伸出手，摸在了小爱的花瓣上，然后来回摩</w:t>
      </w:r>
    </w:p>
    <w:p>
      <w:r>
        <w:t>擦了起来。</w:t>
      </w:r>
    </w:p>
    <w:p>
      <w:r>
        <w:t>可能是女孩子最禁不起心上人的爱抚，还没有弄几下，阴道中便有爱液慢慢淌了出来，我用手指接了一些，用</w:t>
      </w:r>
    </w:p>
    <w:p>
      <w:r>
        <w:t>舌头舔了舔，笑道：“还没怎么摸就湿了，你可要小心不要被别人给强奸了哦！”小爱红了脸，咬牙切齿道：“臭</w:t>
      </w:r>
    </w:p>
    <w:p>
      <w:r>
        <w:t>流氓！</w:t>
      </w:r>
    </w:p>
    <w:p>
      <w:r>
        <w:t>好，让你看看臭流氓的手段！“我一把分开小爱的腿，扶起晨勃的阴茎对准小爱的蜜穴，轻轻一松，便滑了进</w:t>
      </w:r>
    </w:p>
    <w:p>
      <w:r>
        <w:t>去。小爱阴道里的温暖，是那样让人陶醉，我甚至感觉我会上瘾，以后没有机会再进来了，我该怎么办啊！</w:t>
      </w:r>
    </w:p>
    <w:p>
      <w:r>
        <w:t>我捧着小爱的一条腿，肉棒不疾不徐地进出着她的小穴，停着她轻声的哼哼，细细感受着和小爱性交的快乐。</w:t>
      </w:r>
    </w:p>
    <w:p>
      <w:r>
        <w:t>“小爱，和张浩离婚吧！嫁给我好吗？小爱！”我忍不住开口道。</w:t>
      </w:r>
    </w:p>
    <w:p>
      <w:r>
        <w:t>可小爱摇了摇头，道：“阿伟，不行的！真的不行…婚姻不是两个人的事，我不能那么任性。”我早知道不可</w:t>
      </w:r>
    </w:p>
    <w:p>
      <w:r>
        <w:t>能，这只是我的痴心妄想而已，可被心爱的女人直接拒绝，却让我一下子没有了做爱的兴趣，胯下的肉棒也感受到</w:t>
      </w:r>
    </w:p>
    <w:p>
      <w:r>
        <w:t>我的心意，一下子便软了下来。</w:t>
      </w:r>
    </w:p>
    <w:p>
      <w:r>
        <w:t>小爱发觉我停了下来，带着点愧疚的眼神看着我，主动地搂住我的腰道：</w:t>
      </w:r>
    </w:p>
    <w:p>
      <w:r>
        <w:t>对不起，阿伟！如果有下辈子，我一定嫁给你做你的妻子！对不起…“我叹了口气，对小爱道：”你回去吧，</w:t>
      </w:r>
    </w:p>
    <w:p>
      <w:r>
        <w:t>我们的任务…应该算是完成了。“小爱还想说什么，她包里的电话却响了。小爱的眼神黯淡了下去，有些麻木地拿</w:t>
      </w:r>
    </w:p>
    <w:p>
      <w:r>
        <w:t>出手机，接通。</w:t>
      </w:r>
    </w:p>
    <w:p>
      <w:r>
        <w:t>“喂…”电话那头果然是张浩，他的口气听起来不是太好：“好了可以了吧？</w:t>
      </w:r>
    </w:p>
    <w:p>
      <w:r>
        <w:t>我在大厅等你，你下来吧。“我发现张浩对小爱说话的口气很冷漠，甚至有一些不耐烦。</w:t>
      </w:r>
    </w:p>
    <w:p>
      <w:r>
        <w:t>他难道忘记了，这次的事情其实根本就不是小爱的错，追究原因的话，根本是他自作自受而已。</w:t>
      </w:r>
    </w:p>
    <w:p>
      <w:r>
        <w:t>但小爱是他的妻子，我没有资格说什么…小爱应了一声，说马上就下去。</w:t>
      </w:r>
    </w:p>
    <w:p>
      <w:r>
        <w:t>挂了电话，小爱用复杂的眼神望着我。我不知道该说什么好，于是低声道：</w:t>
      </w:r>
    </w:p>
    <w:p>
      <w:r>
        <w:t>好了，你走吧，我晚点再下去，等你们走了以后。“小爱沉默着，突然她脱起了身上的睡衣，转眼间变得一丝</w:t>
      </w:r>
    </w:p>
    <w:p>
      <w:r>
        <w:t>不挂。她开口道：”我答应过你，让你拍只属于你的我的照片，说过的话我一定要做到。“我呆了一下，这时候我</w:t>
      </w:r>
    </w:p>
    <w:p>
      <w:r>
        <w:t>真的没有兴致去拍小爱的裸体，可就让她这样光着身子屈辱地等着，对小爱的伤害更大。</w:t>
      </w:r>
    </w:p>
    <w:p>
      <w:r>
        <w:t>于是我只有拿起了床头的手机，打开了相机开始拍起小爱的裸照。</w:t>
      </w:r>
    </w:p>
    <w:p>
      <w:r>
        <w:t>小爱真的很配合，她努力摆出各种淫荡的姿势和表情，可就算是掰小穴，露菊花这样淫荡的照片，小爱的眼睛</w:t>
      </w:r>
    </w:p>
    <w:p>
      <w:r>
        <w:t>里却始终带着悲哀。</w:t>
      </w:r>
    </w:p>
    <w:p>
      <w:r>
        <w:t>这会是怎样的一套照片啊！</w:t>
      </w:r>
    </w:p>
    <w:p>
      <w:r>
        <w:t>很快，几十张照片拍完，小爱身上的每一寸隐私，都被我拍成了照片，１３００Ｗ像素的手机摄像头，在阳光</w:t>
      </w:r>
    </w:p>
    <w:p>
      <w:r>
        <w:t>下成像的效果虽然比不上单反，也勉强能算高清了。</w:t>
      </w:r>
    </w:p>
    <w:p>
      <w:r>
        <w:t>小爱默默地穿好了衣服和裙子，依旧没有内衣和内裤，带着点不舍对我说道：</w:t>
      </w:r>
    </w:p>
    <w:p>
      <w:r>
        <w:t>我走了…“我点点头，不忍心看着她离开。</w:t>
      </w:r>
    </w:p>
    <w:p>
      <w:r>
        <w:t>但小爱还是走了…一个月过去了，但是我还是没有从这场如同做梦一般的性爱中脱离出来，和张浩的关系也变</w:t>
      </w:r>
    </w:p>
    <w:p>
      <w:r>
        <w:t>得有些微妙。我们之间似乎客气了很多，其实我知道我们的友情有了裂缝，有些事就是这样，一旦发生了就再也弥</w:t>
      </w:r>
    </w:p>
    <w:p>
      <w:r>
        <w:t>补不了了。至于小爱的情况，我无法开口询问，只有等张浩自己主动说出来。</w:t>
      </w:r>
    </w:p>
    <w:p>
      <w:r>
        <w:t>一个半月后，小爱被确诊怀孕。</w:t>
      </w:r>
    </w:p>
    <w:p>
      <w:r>
        <w:t>接到张浩的电话，我还没反应过来，他已经把电话挂了。我相信他的心里肯定也是充满了挣扎的，没有一个男</w:t>
      </w:r>
    </w:p>
    <w:p>
      <w:r>
        <w:t>人遇到这样的事情，还能够坦然处之。可张浩身在张家，注定要为了富贵牺牲一点别的什么。</w:t>
      </w:r>
    </w:p>
    <w:p>
      <w:r>
        <w:t>只是我知道了这个消息，却更加不开心了。总觉得现在除了爱人，连孩子都被张浩给霸占了。可这何尝不是我</w:t>
      </w:r>
    </w:p>
    <w:p>
      <w:r>
        <w:t>自己选择的路？</w:t>
      </w:r>
    </w:p>
    <w:p>
      <w:r>
        <w:t>这段日子我一直借酒浇愁，张浩偶尔会陪我，但这样的情景下我们最多也就是闷声碰杯就喝，连凑出一个笑脸</w:t>
      </w:r>
    </w:p>
    <w:p>
      <w:r>
        <w:t>来都很难。</w:t>
      </w:r>
    </w:p>
    <w:p>
      <w:r>
        <w:t>五个月后，小爱肚子里的孩子被确定性别为男，张浩的父亲大喜，小爱在张家的地位大增。</w:t>
      </w:r>
    </w:p>
    <w:p>
      <w:r>
        <w:t>十个半月后，小爱顺利产下一子，也就成为了张家这一代的长子，同时继承了张浩爷爷巨大的遗产，出生便注</w:t>
      </w:r>
    </w:p>
    <w:p>
      <w:r>
        <w:t>定这辈子都吃喝不尽。</w:t>
      </w:r>
    </w:p>
    <w:p>
      <w:r>
        <w:t>故事似乎就应该这样过去了，但是我不甘心！我真的不甘心！</w:t>
      </w:r>
    </w:p>
    <w:p>
      <w:r>
        <w:t>于是一个恶念产生了，张浩找到了我，这是他对我的信任。但是他犯了一个巨大的错误，那便是熟人有的时候</w:t>
      </w:r>
    </w:p>
    <w:p>
      <w:r>
        <w:t>甚至比陌生人更加危险。</w:t>
      </w:r>
    </w:p>
    <w:p>
      <w:r>
        <w:t>为了得到小爱，我决定不惜一切！</w:t>
      </w:r>
    </w:p>
    <w:p>
      <w:r>
        <w:t>我要夺回我的儿子！</w:t>
      </w:r>
    </w:p>
    <w:p>
      <w:r>
        <w:t>要知道，在法律上，那个孩子的监护权，其实只有我和小爱，身为他的亲生父母才有资格抚养。</w:t>
      </w:r>
    </w:p>
    <w:p>
      <w:r>
        <w:t>所以我只要通过法律的途径，张家人就算再牛逼，我一样能让他们在阴沟里翻船。</w:t>
      </w:r>
    </w:p>
    <w:p>
      <w:r>
        <w:t>于是我约了张浩，直接告诉他，我要领回自己的儿子。</w:t>
      </w:r>
    </w:p>
    <w:p>
      <w:r>
        <w:t>他傻了，简直不敢相信自己的耳朵。</w:t>
      </w:r>
    </w:p>
    <w:p>
      <w:r>
        <w:t>“阿伟，你疯了吧？”张浩瞪大着双眼，就像不认识我一样：“你知道你在说什么么？”“我知道！”我也是</w:t>
      </w:r>
    </w:p>
    <w:p>
      <w:r>
        <w:t>铁了心要争取一下了，虽然对不起耗子，可有的时候不狠一点，便是一事无成。</w:t>
      </w:r>
    </w:p>
    <w:p>
      <w:r>
        <w:t>张浩愣愣看着我，半晌突然叹了口气，点了一支烟吐了一口，道：“我懂了，知道你是为什么这么做了。”我</w:t>
      </w:r>
    </w:p>
    <w:p>
      <w:r>
        <w:t>沉默，他能看穿我的意图这并不奇怪。</w:t>
      </w:r>
    </w:p>
    <w:p>
      <w:r>
        <w:t>“我还是小看了你对小爱的感情。”张浩看起来有些沮丧：“阿伟，我们俩做了几年兄弟了？”我呆了呆，仔</w:t>
      </w:r>
    </w:p>
    <w:p>
      <w:r>
        <w:t>细想了想，竟然已经整整二十三年了。</w:t>
      </w:r>
    </w:p>
    <w:p>
      <w:r>
        <w:t>“说实话，如果是别人这样对我说话，我不会和他废话，转身便走人。但是接下来，我会让他消失，或者是永</w:t>
      </w:r>
    </w:p>
    <w:p>
      <w:r>
        <w:t>远躺在床上。”张浩的口气有些阴冷，但我知道他说的是事实，有了钱，这世上没有多少事是做不到的。</w:t>
      </w:r>
    </w:p>
    <w:p>
      <w:r>
        <w:t>“但是，今天是你！”张浩狠狠地盯着我，道：“所以，我想问你，你到底想要什么？”我咽了一口口水，道</w:t>
      </w:r>
    </w:p>
    <w:p>
      <w:r>
        <w:t>：“我希望…你能和小爱离婚，孩子归你。</w:t>
      </w:r>
    </w:p>
    <w:p>
      <w:r>
        <w:t>张浩沉默了一会，道：“你的意思是，如果我不答应，你就会来要走孩子，你是要我在孩子和小爱之间选择一</w:t>
      </w:r>
    </w:p>
    <w:p>
      <w:r>
        <w:t>个？”“对，我就是这个意思。”我直言道。</w:t>
      </w:r>
    </w:p>
    <w:p>
      <w:r>
        <w:t>张浩叹气道：“阿伟，孩子我不可能放弃，这个你肯定知道。至于小爱，她毕竟是我明媒正娶的妻子，如果就</w:t>
      </w:r>
    </w:p>
    <w:p>
      <w:r>
        <w:t>这样不明不白离婚了，说实话我张家丢不起这个人，而且这对小爱而言也不是一件好事，你信么？”我有些恼怒，</w:t>
      </w:r>
    </w:p>
    <w:p>
      <w:r>
        <w:t>道：“这也不行，那也不行，那你想怎么选？我告诉你耗子，既然我今天开了这个口，就有鱼死网破的打算了。兄</w:t>
      </w:r>
    </w:p>
    <w:p>
      <w:r>
        <w:t>弟就算对不起你，可这事我绝不妥协。”张浩瞪了我半晌，突然从口袋里掏出一把钥匙，在我面前晃了晃道：“我</w:t>
      </w:r>
    </w:p>
    <w:p>
      <w:r>
        <w:t>选择第三条路。”“你什么意思？”这样拿出一把钥匙，算什么意思？他不会以为拿什么东西就能把我给打发掉吧？</w:t>
      </w:r>
    </w:p>
    <w:p>
      <w:r>
        <w:t>我虽然不算大富，小康还是有的，想用物质打发我，门都没有。</w:t>
      </w:r>
    </w:p>
    <w:p>
      <w:r>
        <w:t>“这是我家的钥匙。”可张浩接下来说的话，却一下子让我闭嘴了。他这算什么意思？</w:t>
      </w:r>
    </w:p>
    <w:p>
      <w:r>
        <w:t>“我家就我和小爱住，至于孩子，没我们养的份，被我爸妈接去了。所以家里，就我和小爱两个人。这样你懂</w:t>
      </w:r>
    </w:p>
    <w:p>
      <w:r>
        <w:t>了么？如果你答应，我就把这钥匙给你。”我傻住了，这样都行？</w:t>
      </w:r>
    </w:p>
    <w:p>
      <w:r>
        <w:t>“你…你不是开玩笑吧？”张浩的话让我难以置信，哪里有这样的人，这事情比我的想法还要匪夷所思了。</w:t>
      </w:r>
    </w:p>
    <w:p>
      <w:r>
        <w:t>“我认真的，说实话我忙得很，回家的时间都很少，而老婆对于我而言，只是一个花瓶而已，说穿了只是面子。</w:t>
      </w:r>
    </w:p>
    <w:p>
      <w:r>
        <w:t>你懂了么？你只要别给我弄得人尽皆知，我不在意你住在我家。当然，我有时候还是要回来的，可以吧？”张浩真</w:t>
      </w:r>
    </w:p>
    <w:p>
      <w:r>
        <w:t>的不像是在开玩笑，他甚至很平静：“小爱和你都有过第一次了，就算有第二次第三次，也不算什么。再说，我的</w:t>
      </w:r>
    </w:p>
    <w:p>
      <w:r>
        <w:t>女人远远不只她一个，而我的兄弟，却只有你一个！阿伟，你了解了不？”我无言以对，突然觉得自己很卑鄙，难</w:t>
      </w:r>
    </w:p>
    <w:p>
      <w:r>
        <w:t>以再面对面前一直把我当好兄弟的耗子。说实话，娶了小爱又不是他的错，只能怪我自己没本事。可就从刚才的那</w:t>
      </w:r>
    </w:p>
    <w:p>
      <w:r>
        <w:t>些话，我不得不承认他我们之间的兄弟情，比我看重得多。</w:t>
      </w:r>
    </w:p>
    <w:p>
      <w:r>
        <w:t>“对不起…”我不敢看他的眼睛，耗子却拍了拍我的肩膀，道：“拿着吧，记得不要被外人看到你搞小爱。一</w:t>
      </w:r>
    </w:p>
    <w:p>
      <w:r>
        <w:t>般也不会，我家的安全还是很不错的。”耗子把钥匙抛给了我，便离开了。</w:t>
      </w:r>
    </w:p>
    <w:p>
      <w:r>
        <w:t>过了一会，他大概怕我找不到地方，又把地址发了一遍到我的手机里。</w:t>
      </w:r>
    </w:p>
    <w:p>
      <w:r>
        <w:t>看来这辈子，我是欠定他了。</w:t>
      </w:r>
    </w:p>
    <w:p>
      <w:r>
        <w:t>一年后，耗子的家中。</w:t>
      </w:r>
    </w:p>
    <w:p>
      <w:r>
        <w:t>只见沙发上，一个美丽的少妇正赤裸着身子，脑袋靠在一个男人的大腿上，而另一个男人正分开她的大腿，狠</w:t>
      </w:r>
    </w:p>
    <w:p>
      <w:r>
        <w:t>狠地操着她湿漉漉的小穴。</w:t>
      </w:r>
    </w:p>
    <w:p>
      <w:r>
        <w:t>这个女子正是小爱，而正在操着她的自然是我，至于另一个穿戴整齐的男人，则当然是耗子了。</w:t>
      </w:r>
    </w:p>
    <w:p>
      <w:r>
        <w:t>他笑眯眯地看着我操着他的老婆，感慨道：“阿伟，我发现你是真的爱着小爱，否则怎么一年操下来，你还是</w:t>
      </w:r>
    </w:p>
    <w:p>
      <w:r>
        <w:t>这么兴致勃勃，一点都没有玩厌的迹象啊？</w:t>
      </w:r>
    </w:p>
    <w:p>
      <w:r>
        <w:t>小爱不依道：“老公！你好讨厌啊！自己把我送给阿伟干，还在一边说风凉话，你就不怕我真和你离婚？”张</w:t>
      </w:r>
    </w:p>
    <w:p>
      <w:r>
        <w:t>浩不以为然道：“你不会的。”小爱不满道：“为什么？”“因为，有一句话叫宁可在宝马车里哭，也不愿意在自</w:t>
      </w:r>
    </w:p>
    <w:p>
      <w:r>
        <w:t>行车后座上笑。</w:t>
      </w:r>
    </w:p>
    <w:p>
      <w:r>
        <w:t>这句话是真理知道不？你如果不做张太太，哪里对得起你复旦高材生的名头，哪里对得起你妈妈多年的教育？</w:t>
      </w:r>
    </w:p>
    <w:p>
      <w:r>
        <w:t>“”臭老公！讨厌！“小爱不满道，然后她报复似的冲着我叫道：”阿伟老公，快在我小穴里射精，搞大那个臭资</w:t>
      </w:r>
    </w:p>
    <w:p>
      <w:r>
        <w:t>本家老婆的肚子，让他帽子绿油油！“”好！看我的！我操！！！“我更加努力了！</w:t>
      </w:r>
    </w:p>
    <w:p>
      <w:r>
        <w:t>张浩兴趣盎然地看着我的鸡巴在爱妻的骚穴中进进出出，道：“没事，尽管玩大她的肚子。这次孩子生下来，</w:t>
      </w:r>
    </w:p>
    <w:p>
      <w:r>
        <w:t>我可以考虑把他送给你哦，阿伟。”我不以为然道：“放屁，生下来杂种当然叫你养了，不然哪里显得你的帽子够</w:t>
      </w:r>
    </w:p>
    <w:p>
      <w:r>
        <w:t>绿呢？”张浩无奈地摇着头，道：“你们两个，简直都是畜生呐…”接着又好笑地自嘲道：</w:t>
      </w:r>
    </w:p>
    <w:p>
      <w:r>
        <w:t>其实我又何尝不是？“一边顺手抓住爱妻的右乳随意把玩，乳头上有一道深深的牙印，似乎是反复咬伤导致成</w:t>
      </w:r>
    </w:p>
    <w:p>
      <w:r>
        <w:t>疤的。</w:t>
      </w:r>
    </w:p>
    <w:p>
      <w:r>
        <w:t>这时我已经到临界了，用力抓紧了小爱的屁股，死死一顶大喝道：“小爱！</w:t>
      </w:r>
    </w:p>
    <w:p>
      <w:r>
        <w:t xml:space="preserve">我要射了！搞大你的肚子！“小爱也尖叫：”啊~ 一库 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