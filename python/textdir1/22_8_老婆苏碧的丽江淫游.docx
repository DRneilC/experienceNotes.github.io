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老婆苏碧的丽江淫游</w:t>
      </w:r>
    </w:p>
    <w:p>
      <w:r>
        <w:t xml:space="preserve">        上半年单位搞公费旅游，我们基层人员第一批成团。想起来，为了打拼，一年没放假了，婚后一年多也没跟老婆出去玩过放松过。我便向单位申请自费带家属一起参团。老婆苏碧知道后很兴奋，成家后每天忙家务和照顾「四大掌老」，她跟姊妹上街的时间都少了很多。而压力最大的莫过于我父母的期盼……早日抱孙子！可成事在天啊，虽然婚后我们都很努力搞生产，但是成品却还没出来过一个！</w:t>
      </w:r>
    </w:p>
    <w:p>
      <w:r>
        <w:t>那回在家跟老婆看了一部电影《万有引力》，故事里说到一对夫妻想生小孩但没成功，于是求助医生。这下提醒了我和老婆，怕是精子出了问题？到医院检查过后我松了一口气，检查结果显示我们夫妻的精子卵子都很正常。只是可能我工作忙，压力大造成受孕的机率下降了。从医院回来，我和老婆都松了口气，知道是正常就好，于是接下来的每一次造人运动，我们都事先调整心态，放松神经，再好好的「干活」。</w:t>
      </w:r>
    </w:p>
    <w:p>
      <w:r>
        <w:t>这回旅游丽江，太好的地方了。我对老婆说：五天的假期不正是给我夫妻造人大业的好机会？老婆一听刹时脸红。我问她说为啥？老婆依着我怀里轻轻的说：老公，我算了一下时间，照往月例假日子，我们上飞机到丽江那天，正好是月经干净后第七天，该是排卵期了。老婆温声软语配着羞人溚溚的笑容，真让我受不了，突然有种要霸王硬上弓的冲动。也许男人原始意识都有一种QJ占有雌性女人的兽性。</w:t>
      </w:r>
    </w:p>
    <w:p>
      <w:r>
        <w:t>我跟老婆说那五天不就是下种的好日子吗？老婆娇应一声，扬手在我胸前轻打了两下，便把红脸埋在我胸前不作声了。这时从她穿着的白色无袖小背心的圆型大领口，一条由白浓Ｄ奶挤成的深Ｖ沟把我引入了性欲的迷谷，我赶紧把老婆抱起来向房里走。</w:t>
      </w:r>
    </w:p>
    <w:p>
      <w:r>
        <w:t>老婆蹬着两腿娇憨的问：「啊你要干嘛呀？」我故意猥琐一笑说：「热身运动啊老婆！」说起我老婆苏碧，她是家里的独女。从小到大习惯父母的照顾，受父母宠惯了，一旦可依赖的人在身边她就变回宠惯的小孩子，爱撒娇！而且还形成了她怕事，遇事犹豫不决的性格。所以结婚后我都不敢让她到外面工作，因为天赋的白净丰满的身材再搭上一个天真孩子气，苏碧这种小女人要在外头打工，还真怕她被容易上了色狼的档。说中国有百份之４０的职业女性遇到过性骚扰，我敢保证我老婆会是让人占了身体都不敢声张的那种！</w:t>
      </w:r>
    </w:p>
    <w:p>
      <w:r>
        <w:t>这天星期一早上１２点５０分，我们坐上了飞往丽江的飞机。下午两点半在三义机场下了飞机。吃过旅行社安排的一顿午饭，我们一团同行的同事们就各自玩去。</w:t>
      </w:r>
    </w:p>
    <w:p>
      <w:r>
        <w:t>这是个自由团，没安排游景点和购物点，我和老婆跟好几位选择到束河古镇。网上了解过，这里有很多私人小客栈，装修精致舒适。两三百块一晚的费用可以住的不错了。而我选择了束河镇里一家叫铁蛋阿爸的客栈。其实客栈不叫这个名，只是因为怕大家知道我老婆失身之地，所以不好意思把实名告诉大家了。</w:t>
      </w:r>
    </w:p>
    <w:p>
      <w:r>
        <w:t>在束河这小小古镇，很多民居都改装成了店铺。卖杂货的、卖土产的、做咖啡厅的，酒吧食店的，都沿着潭水绵延的小溪流两岸分布着。九鼎龙潭水清见底，水草游鱼沥沥可见，天然纯美！可听闻说这几年是丽江的枯水期，要不是的话，这山和水会更加丰美动人。</w:t>
      </w:r>
    </w:p>
    <w:p>
      <w:r>
        <w:t>进了古城越往里走，越有一种进了古代的感觉，如果游客少的话！我和老婆被那古老的异域情调吸引住了。而我感觉到，身旁有着自己温柔贤淑，健美迷人的老婆，又有忘忧放松的心境；我心里无限赞叹这假期，衷心的感谢祖国感谢党，给了我这小小打工仔接下来的夜夜春宵甜蜜假期！</w:t>
      </w:r>
    </w:p>
    <w:p>
      <w:r>
        <w:t>束河，城市人不常接触的优美环境，真令人向往！可没想我认为凭着自己的「能干」和年轻豪迈，可以给苏碧一个玩得开心床上满足的异乡之旅，却让乡村山野里的两个老头子顶了我的班，代替我实现了！而我常常以为自己修习了日本爱情动作片，能以丰富的经验认老婆很性福欢乐却竟然比不过那种畸形的性爱和异样的性趣！</w:t>
      </w:r>
    </w:p>
    <w:p>
      <w:r>
        <w:t>我和老婆顺着潭水溪流的上游走，照客栈老板发来的手机短信指引，终于在山脚边找到「铁蛋阿爸客栈」。那是一个大院子，当地传统建筑，以木材搭建为主，厚重，自然。与城市乡郊那青砖瓦盖的老房一比，这东巴古族房舍更加气息古朴！尤其在这山间林密，草木包围的环境下，格外令人心境舒畅！老婆一看就喜欢上了，当我拿起相机要为客栈留影时，她已经背着大背包大步走进去！</w:t>
      </w:r>
    </w:p>
    <w:p>
      <w:r>
        <w:t>正当我把镜头对着客栈要按下快门，「哇！」的一声，老婆不知为啥为出惊叫。</w:t>
      </w:r>
    </w:p>
    <w:p>
      <w:r>
        <w:t>我连忙拿紧ｄｖ机，三步并作两步冲进客栈。这客栈该不会是什么黑店吧，一进去就把人给捉住了？我有些慌，必境这是外地，人生地不熟。跨过客栈大门的门槛，我几乎是跳进了客栈的庭园似的，身子刚稳住我就四下扫视，而老婆就站在园子里一个小水池旁边！她旁边没什么异样啊，她看见什么惊叫了呢？</w:t>
      </w:r>
    </w:p>
    <w:p>
      <w:r>
        <w:t>再一看，原来在老婆跟前有一白一黑两只大狗，显然是一公一母，因为它俩是一前一后一上一下的肚脯贴背脊。黑的正骑在白的身上，欢快的腾耸着下身，弄的正激烈。似乎没把老婆那声尖叫给打扰。我松一口气，上前搂着她肩膀问干什么呢？原来老婆一冲进园子，看见这种情境给吓了一跳。我哈哈的笑了起来！</w:t>
      </w:r>
    </w:p>
    <w:p>
      <w:r>
        <w:t>这时一个沉闷的男人声音传来：「好啊，朱先生朱太太，你们来的太是时候了，恭喜恭喜！」我和老婆向声音传来的方向一看，一个中等身材，略为肥胖，前额半秃，大前额在阳光下发着亮光的老头向我们走了过来！我看清了人样，哎，心里打了一个突兀，这样子太像了！像谁？如果你看过日本动作片，得知道有一个七十多岁的老男优！他叫德田重男，拍ＡＶ插过不知多少美女、熟女、少女，是男人都羡慕的老男人！</w:t>
      </w:r>
    </w:p>
    <w:p>
      <w:r>
        <w:t>而我面前这处开客栈的老头，样子竟然和德田老爷子有七分相像！要不是他在中国地方说着中国话，还真让我以为见到偶像了！不过这老头比德田老爷子年轻，若六十出头吧！他从园子左边一个房间走出来！我这时问道：「你就是铁老板？」「我就是，幸会幸会，叫我铁蛋阿爸就可以。」我再打量他。他穿着一身浅棕色民族服装，一张多彩的花纹薄毯披在外头。</w:t>
      </w:r>
    </w:p>
    <w:p>
      <w:r>
        <w:t>与德男老爷子经常泛红的脸色不同，铁蛋阿爸脸色苍白的有点像暮光之城的僵尸。幸好他的脸太不瘦削，但衬着色彩丰富的衣着，已经有种妖异的感觉！好在他笑容可掬，透露出的老年长者慈祥还让人觉得挺友好亲近。我承认说他妖异是我敏感，因为过去看电视节目就知道东巴族人信奉巫师。看见铁蛋阿爸，我就想他会不会是个巫师？</w:t>
      </w:r>
    </w:p>
    <w:p>
      <w:r>
        <w:t>「铁蛋阿爸，不好意思，我太太一进门没看清楚这……」我指一指两只还在交配的「狗男女」说。</w:t>
      </w:r>
    </w:p>
    <w:p>
      <w:r>
        <w:t>铁蛋笑笑说：「你们好福气啊，在我们这里相传要是夫妻进了别人家们能看见动物在打种，哎！」铁伯伯说的这忽然停住有点尴尬似的，我顺着他的眼光一看，原来是我老婆的脸红的利害！这时铁蛋改口说：「看见动物在相好的话，这对夫妻今后一定能抱一个肥肥大大的胖金哥。」「胖金哥，胖金哥是啥意思？」我问。</w:t>
      </w:r>
    </w:p>
    <w:p>
      <w:r>
        <w:t>铁伯伯回答说：「在丽江，靓仔叫胖金哥；美女叫胖金妹。这里的民风以胖以黑为美。」我一听就对老婆说：「老婆你在里是美女了。」老婆一听娇嗔的盯了我一眼。其实以她这种Ｄ罩杯的丰满身材，那里是肥，那是令男人都欣喜若狂的丰满！</w:t>
      </w:r>
    </w:p>
    <w:p>
      <w:r>
        <w:t>我这个当丈夫的就十分喜欢她这种丰腴的女人。</w:t>
      </w:r>
    </w:p>
    <w:p>
      <w:r>
        <w:t>只是在老婆眼中，比起她那帮骨感型姊妹，她就是一胖妞。</w:t>
      </w:r>
    </w:p>
    <w:p>
      <w:r>
        <w:t>在这大院子里，一共分两层！上下有十个房间。我和老婆挑了二楼边边一个大房，不直接对着园子，房背后就是山地，比较安静。放下行李我们回到园子里。这园子经适心布置过。除了三份之一做了花圃种上小花小树，其他地方都铺砌了鹅卵石。院子中间有一把巨大的遮阳伞，伞下一张木方桌和四张藤制躺椅。衬着美丽的乡村古屋和四周的参天大树，真是一个怡情养性的好地方。</w:t>
      </w:r>
    </w:p>
    <w:p>
      <w:r>
        <w:t>我和老婆闲坐了一回，就出了客栈走到溪流两岸的商业街，简单的游览溪流两岸的店铺。吃过了晚饭就回到客栈了。大半天都是奔波，吃了饭回到屋里，两人才觉得累了。老婆在房间里的洗澡间冲凉，我躺在床上看电视。可这里的电视多半是本地台，地方语言不通，节目当然也没大城市的丰富新奇。正纳闷，忽然间有人敲门。</w:t>
      </w:r>
    </w:p>
    <w:p>
      <w:r>
        <w:t>我开门一看，原来是铁蛋阿爸，他轻声说：「你家太太在洗澡吧，我给你带了好东西。」说着从身上里衣掏拿出两张光碟，我一看是黄片，还是松岛枫！靠！这乡村地方也没与世隔绝，松岛枫的作品都卖到这里来。铁蛋把碟递给我说：</w:t>
      </w:r>
    </w:p>
    <w:p>
      <w:r>
        <w:t>「小两口是新婚吧？这几天学习学习，看完了还有其他的，找我要就行。」「谢谢铁蛋阿爸！」铁蛋向我打了个眼色转身下楼了。我奇怪了，他怎么知道我老婆在洗澡呢！</w:t>
      </w:r>
    </w:p>
    <w:p>
      <w:r>
        <w:t>我也没看那碟子，松岛枫，我早看过，这妞我不感冒！还有，我老婆苏碧就是活脱脱的一个长发森菜菜子，那３６Ｄ罩杯的身材穿上内衣内裤，比看什么女优都来劲！这老头太小看我老婆，其实铁老头并没有小看我老婆，是早就看上我老婆了。先不多说，就说当晚异域风情，加上新婚情浓，欲念弥彰。</w:t>
      </w:r>
    </w:p>
    <w:p>
      <w:r>
        <w:t>只是碍着这客栈是木搭的，隔音不好。老婆怕别人听见，尽管我梅开三度，她也高潮几许就是不敢放声欢叫，但就因为这压抑，我们也感受了别样情调，一直到凌晨两点，木造大床才停止了吱吖吱吖的「和弦」。我俩一觉直睡到早十点多，我先自个起来洗脸刷牙，搞定以后一看，老婆却还没起来！</w:t>
      </w:r>
    </w:p>
    <w:p>
      <w:r>
        <w:t>我掀起被单，见老婆脸色红红，皱着眉头，不太舒服的神态。我搀扶起她问她有什么不妥。她说身体时冷时热，呼吸困难！我想不会是要发烧了吧！赶紧到楼下问铁蛋有没有治感冒发烧的药！到了楼下院子，先看见一个穿着枣红色长衫大褂，衣帽整齐的传统东巴服装的老头。</w:t>
      </w:r>
    </w:p>
    <w:p>
      <w:r>
        <w:t>他肤色蜡黄，那五官……不知道要如何形容才好，看见他让我想起小时候去动物园看过的一只老骆驼，营养不良，毛皮一块一块掉，身上就像一块块的长了疙瘩。这老家伙就像只生癞瘌似的老骆驼，瞪眼睛，朝天鼻，阔咀唇！但脸颊偏偏尖瘦，难看不堪！从他那瘦尖的脸就能想像他衣服里那副干瘪皮包骨，要不是那阔大厚重的服装穿在身上，也真怕他被一阵山风吹起滚到山边潭水里去。</w:t>
      </w:r>
    </w:p>
    <w:p>
      <w:r>
        <w:t>看着这糟老头像只鹤一样立在院子里，我突然想起来，他不就是昨天在小镇的集市广场里，坐在一棵树下的石板凳上，弹着琴和旅客合影赚钱的老头？当时我让老婆过去跟他合影，可老婆说那老头子眼晴贼溜溜的盯着她的胸部看，心里觉得很不舒服。就没过去跟他有合影了！我还逗我老婆说：「老婆，这快八十岁的老男人，也喜欢你的身材了，今晚说不定还幻想你胸前伟大，忍不住打手枪啦！」结果引来老婆一阵「追打」！</w:t>
      </w:r>
    </w:p>
    <w:p>
      <w:r>
        <w:t>下楼看见这老头儿，我想他不会也住这里吧？看他这年纪，难道是铁蛋阿爸的兄弟或长辈？这时铁蛋就从门口进来了，进门就冲那骆驼老头喊：「猴子老哥，什么好风把你这么早给送来啊？」我奇怪了，这两个老头一个叫铁蛋一个叫猴子，真怪胎！后来才知道他俩，铁蛋和猴子是形容跨下鸡巴的叫的花名，这时后来看到他俩干我老婆苏碧的时候我才真正明白！</w:t>
      </w:r>
    </w:p>
    <w:p>
      <w:r>
        <w:t>猴子老头这时回答：「干你奶奶，这两天外地人来玩的少，不早点去耍家当，晚上的饭钱酒钱也没了！哎……这胖金哥刚来住啊？」猴子老头朝我撸撸咀问铁蛋阿爸，一点也不见外！</w:t>
      </w:r>
    </w:p>
    <w:p>
      <w:r>
        <w:t>「噢，这胖金哥带着胖金妹老婆来玩，要住上五天嘞！」铁蛋阿爸应道。</w:t>
      </w:r>
    </w:p>
    <w:p>
      <w:r>
        <w:t>猴子阿公朝我点点头咧开咀笑说：「好啊，这里风景独好，多住几天嘛胖金哥，赶明儿阿公带你小夫妻快活潇洒玩去。」然后又向铁蛋阿爸说：「老弟，有帮衬了，这晚上酒钱归你！」铁蛋老爸扬一下手说：「得，你老哥赶紧衬客人去，要不今晚干饭的钱也没有啊！猴子阿公又咧咀笑着一边走出客栈门一边说：「没钱干饭就干屁股吧老弟哈哈。」干屁股？我正想这老兄弟不会是基情俩哥们吧！铁蛋阿爸似乎知道我想什么，解释说这干屁股是丽江土话，干是吃的意思，屁股是苹果，这丽江人管吃饭叫干饭，吃苹果当然就是干屁股了。</w:t>
      </w:r>
    </w:p>
    <w:p>
      <w:r>
        <w:t>我听了觉得好笑，吃苹果叫干屁股，苏碧听了一定笑得脸红！这时铁蛋阿爸问我找他什么事，我说老婆可能病了！铁蛋阿爸让我带他上楼看看。来到房间这老头也不等我，快步走到床边，掀起被单。不得了！我都忘了昨晚跟老婆做爱，睡觉时她只穿小背心和内裤。可已经迟了，铁蛋阿爸这时已经被我老婆那对随着呼吸起伏的３６Ｄ罩杯大白奶看傻了眼。</w:t>
      </w:r>
    </w:p>
    <w:p>
      <w:r>
        <w:t>虽然不是全裸，但那小小的白背心实在罩不住我老婆骄人的大乳房，而且紧窄的设计把那对活宝绷得更加圆浑丰满，薄薄的面料连乳头的颜色都透出来了。</w:t>
      </w:r>
    </w:p>
    <w:p>
      <w:r>
        <w:t>我看见铁蛋阿爸咽了一口口水！我这时还真笨，都忘了应该马上给老婆盖回被子，倒是铁蛋阿爸会做人，先把被子往上盖回去。他装作刚才什么也没看见，只是盯着我老婆的脸看了一会说：「没事，水土不服，着凉了！」我问有白加黑吗，铁蛋阿爸说这小病痛不妨事，山上有药！于是带着我到楼下，从厨房一个大木箱里找出两扎草药，就在厨房里烧水，让我照他吩咐煮药。</w:t>
      </w:r>
    </w:p>
    <w:p>
      <w:r>
        <w:t>先放一种药下锅，水滚了以后再放第二味药，煮开了，再煎五分钟就可以。</w:t>
      </w:r>
    </w:p>
    <w:p>
      <w:r>
        <w:t>吩咐我煮药以后他自个走了。我在那厨房里看着药，想着事！煎着煎着，突然想起铁蛋阿爸刚才盯着我老婆奶子看的情状，感觉有些心绪不灵！因为铁蛋长得太像德田重男老爷子了，ＡＶ龟市系列里，他那色老头的形象太深入我心！</w:t>
      </w:r>
    </w:p>
    <w:p>
      <w:r>
        <w:t>我忽然想到，这客栈也没什么外人，可楼上有我那个在昏睡中的年轻老婆，我在几十米开外的厨房里埋头煎药，那铁蛋老头有房间钥匙，他人老色心在，会不会趁我忙煎药，趁机到楼上搞我老婆呢？不怕吧，时间也不长。但……但老年人做爱时间也不长啊，就算他没骑上我老婆插进去干一通，就是对苏碧她毛手毛脚摸了奶舔了屄也是我吃亏啊！想到这，坐立不安，耐不住了，熄了火，走回院子里去。</w:t>
      </w:r>
    </w:p>
    <w:p>
      <w:r>
        <w:t>一进院子，没瞧见铁老头在，我心更慌了，来到楼下正要跑上楼梯，忽然听到有女人的呻吟声？虽然很微弱，但是女人的声音没错，我侧耳听，是从楼梯旁那公用厕所里传出来的，还有、还有男人喘气声！作为一个男人，听到男人的呼喘声，我就知道那是种快要射精的调调，声音是、是铁蛋阿爸！是他，没错！</w:t>
      </w:r>
    </w:p>
    <w:p>
      <w:r>
        <w:t>我脑袋一麻，脑中想，会不会是老婆醒了没见我在房间，于是下楼来找，却被铁老头骗进厕所里然后、然后手脚无力抗拒不过色老头的淫威，在被摸得酥麻身软之下被压在了地板上，接着铁老头为了赶快行事，直接用舌头把我老婆阴户舔湿润，最后在我老婆娇喘呼救下果断提枪上马，直截了当的干进去了，就地正法？</w:t>
      </w:r>
    </w:p>
    <w:p>
      <w:r>
        <w:t>从我煎药到现在回院子，少说也有十来分钟，这期间足够铁老头这身年纪的人干上两回，如果他能够的话！糟，难道老婆已经被干上两趟了？脑中闪过厕所里面老婆被奸淫的情境，却想不到该怎么办！</w:t>
      </w:r>
    </w:p>
    <w:p>
      <w:r>
        <w:t>一声男人痛快的叹息声从厕所里传了出来，听到这，我想到的是老头子射精，他正在我老婆的阴道里射进他的精液。从声音听得出来，那射出的快感是十分爽快和满足，当然，能够在我婆这个年轻丰腴的少妇体内射精，不会不爽。</w:t>
      </w:r>
    </w:p>
    <w:p>
      <w:r>
        <w:t>铁蛋老头当然庆幸能这么一射！我老婆不是白富美，可活脱脱是个白嫩美？</w:t>
      </w:r>
    </w:p>
    <w:p>
      <w:r>
        <w:t>年轻活力，体态丰美的人妻，就是不内射，做汁男也想要把精液流淌在她一身美白嫩滑的娇躯上！男人都喜欢在他人老婆身体里射精，是原始的撒种欲望和对其他雄性的征服感。我心里一寒，这一袭寒意让我清醒了。我就拍厕所门，「嘭嘭！嘭嘭！」薄薄的木板门被我敲得震响！</w:t>
      </w:r>
    </w:p>
    <w:p>
      <w:r>
        <w:t>「谁呀，忙着呢！」果然是铁老头，他忙，当然忙，才刚刚在我老婆身体了下了种，可能还不想拨出他的老屌，舒服的还想多爽一次呢！</w:t>
      </w:r>
    </w:p>
    <w:p>
      <w:r>
        <w:t>「老板你快出来……我……我。」我本想说你放了我老婆，我要告你。本来老婆被奸了，我是理直气壮，可以把门踢烂再冲进去把这老色狼打个半死。但……但异乡山野地方，我这外地人就算吃了亏，也不能蛮来。于是我只能让他先开门再说！</w:t>
      </w:r>
    </w:p>
    <w:p>
      <w:r>
        <w:t>「铁……老板你快点，我……有事！」继续猛敲门板。「这……你……你等……等一下。」！</w:t>
      </w:r>
    </w:p>
    <w:p>
      <w:r>
        <w:t>铁老头应着，其实我心情也很矛盾，待会一看里面那个下身赤裸，两腿张大，肉洞正流出男人白花花子孙水的我的美妻，我要怎样的反映好？</w:t>
      </w:r>
    </w:p>
    <w:p>
      <w:r>
        <w:t>纠结中，「吱吖」门开了！哩面没亮灯，一时看不清。但我还是马上冲进去了！「哎哟，老弟你没事吧，上厕所急什么？」铁老头被我撞了满怀！我赶紧把厕所电灯一开，「哒」，厕所里光亮亮，但却只有我和铁老头两个人，我四下一看，老婆不在啊！那刚才谁在叫床啊？我顿时蒙了！</w:t>
      </w:r>
    </w:p>
    <w:p>
      <w:r>
        <w:t>「老弟，你内急啊，那赶快吧！」铁老头打量着我！</w:t>
      </w:r>
    </w:p>
    <w:p>
      <w:r>
        <w:t>「我……我……哎呀肚子痛得不得了！」我听他说内急两字，才反应过来。</w:t>
      </w:r>
    </w:p>
    <w:p>
      <w:r>
        <w:t>马上打圆场！</w:t>
      </w:r>
    </w:p>
    <w:p>
      <w:r>
        <w:t>「药煎好了吧？」铁老头问？</w:t>
      </w:r>
    </w:p>
    <w:p>
      <w:r>
        <w:t>「应该……成了吧。」我答！</w:t>
      </w:r>
    </w:p>
    <w:p>
      <w:r>
        <w:t>「那我给你看看，你慢慢方便，待会你来拿！」铁老头说着走出厕所。</w:t>
      </w:r>
    </w:p>
    <w:p>
      <w:r>
        <w:t>我赶紧关上厕所门，然后才镇静下来。呼了一口气，原来是我想多了。可是刚才明明听到这里头有女人和男人的呻吟声啊？而且那女的叫声真的像我老婆哞，奇怪！突然我闻到一股浓烈的气味，很熟悉，那是男人精液！错不了，又腥又浊的味道，我顺气息找去，就在洗手盆下看到有个垃圾桶，但里面好像没什么呀！哎！在垃圾桶底有白色的东西，我用手移开它，哇！只见那水泥地板上灰白分明，一巴掌见宽的大沱浆液，浓稠得很，不用说，那是男人的子孙液，那是铁老头的？</w:t>
      </w:r>
    </w:p>
    <w:p>
      <w:r>
        <w:t>想起来了，刚才他说话还微微的喘着气，额头至脸颊泛着一遍红润，和先前那苍白脸色不同，想必是手部运动下解决生理需要造成的。哎！我记得书上说男人每回射精，一般是２—６毫升，如果射出８毫升的是超大量射精，是天生异禀。不会吧，朝这铁老头刚刚射出的就是那超大份量了！</w:t>
      </w:r>
    </w:p>
    <w:p>
      <w:r>
        <w:t>看着那一大沱浓稠的浆液我在想：这老头怪利害，这份量我可能得分开三、四遍才能射出来；然后又想：还好刚才是他是在撸管，要真的是奸淫我老婆，这份量的种子，我那绿帽颜色是深得不能再深了。在厕所里呆了一会儿，我猜那铁老头是因为在楼上看见我老婆那对３６Ｄ大白奶，撩起了性欲，就躲在厕所里，手里那个ＭＰ４什么的，一边看一边打手枪发泄。我听到的女人呻吟是片子里头的女主角！</w:t>
      </w:r>
    </w:p>
    <w:p>
      <w:r>
        <w:t>这老头打手枪都能射出这个量，太屌了！让我想起水浒梁山好汉那个徐宁……外号金枪手啊！唉……既然是虚惊一场，我也放了心。让垃圾桶继续遮挡住那一沱让普通男人都钦佩的体液，我回到楼上看老婆，过了一会铁老头把药送到楼上来，哎呀这老头虽然是人到老年欲心不已，但让他老人家服侍，也费神了。离开时候我给了他５０块钱服务费！来丽江一天了，才渐渐感到有些气候不适应。这时候的丽江比较干燥。我和老婆都感觉到鼻腔经常干涩，呼吸起来不舒服。铁老头教我们多喝水。但老婆可能是女人，身子弱些，加上头天晚上夜战招了风寒。吃过药后还是发晕，在丽江的第二天几乎都在床上睡着！我百无聊赖，除了吃饭，就整天在院子里晒太阳看看书，这客栈还挺先进，有网线。铁老头在院子里搞了个小书房，提供电脑和书藉，让游客打发时间。</w:t>
      </w:r>
    </w:p>
    <w:p>
      <w:r>
        <w:t>我在书房里待了好一会，发觉铁老头也挺有安全头脑，客栈四周原来都安上了监控摄像，电脑就有监看软件程序。我还留意到他手上用的竟然是安卓手机。</w:t>
      </w:r>
    </w:p>
    <w:p>
      <w:r>
        <w:t>这老头不是乡下佬啊！说不定在厕所撸管的时候就是看手机里头的黄片！从下午三点后，老婆只是到楼下来过一趟，又给她煎了药吃，老婆又回楼上又睡了！看着她带着病容的脸，真让我痛心！这趟旅游要是换其南方去处，她就用不着这番辛苦了！</w:t>
      </w:r>
    </w:p>
    <w:p>
      <w:r>
        <w:t>太阳快下山时份，我正在院子里玩微博！听到门外有几下狗叫声，跟着一个苍老沙哑的男人说话：「胖金哥，哎哟还不干饭，不干饭，没力气干屁股嘞！」进门来是癞瘌骆驼猴子阿公。看他那张像粗麻布一样的脸，写满风霜，虽然说话粗鄙，但也是个老人家。我也不计较了，跟他点头道：「还没干，想到外边干一点！」谁知这老头跟我答上话就坐我旁边聊起来，说那个店的鱼好吃，那个店的酒好喝，那个酒吧的胖金妹漂亮。</w:t>
      </w:r>
    </w:p>
    <w:p>
      <w:r>
        <w:t>听着听着我在想这老头是兼职导游，介绍客人光顾他有佣金？我随便应付几句，这时候我老婆下楼来了，看样子脚步稳了很多！猴子阿公从我老婆下了楼梯一直盯着她来到院子桌子前。老婆轻声说：「阿公你好！」猴子阿公上下不住的打量着我老婆。看得我老婆有点不好意思。</w:t>
      </w:r>
    </w:p>
    <w:p>
      <w:r>
        <w:t>我也觉得过份了，就想开口说话。这老家伙就开口了说，「哎胖金妹，阿公看你招风寒了是吧？」「是啊阿公，觉得头很重！」老婆回答。</w:t>
      </w:r>
    </w:p>
    <w:p>
      <w:r>
        <w:t>原来他是看出我老婆有病，于是我改口说：「阿公，你怎么朝得出来？」「哈哈……我人都七十岁了，一点小病怎么不会看？这胖金妹啊招了风寒，晚上没睡好，山风进了身子。」猴子阿公拍着大腿说！</w:t>
      </w:r>
    </w:p>
    <w:p>
      <w:r>
        <w:t>老婆这时坐到我旁边问：「我睡了一晚上，第二天还是头胀发晕。」「这山底下是泉，水气旺，到晚上生寒气，不盖被子，寒气就冲了阳气，你晚上是不是没穿衣服？哈哈……」猴子阿公问得直接！</w:t>
      </w:r>
    </w:p>
    <w:p>
      <w:r>
        <w:t>「嗯，我……」老婆被老头这一问，脸红了起来！</w:t>
      </w:r>
    </w:p>
    <w:p>
      <w:r>
        <w:t>我正想为老婆解围，猴子阿公继续笑着说道：「哎呀没啥不好意思，你们城市人见世面多，男人和女人这档事有什么好羞的，当年我18，镇上不知道和多少个姑娘好过，穿没穿衣服睡觉，豆大点事嘛哈哈……」这老家伙张开那骆驼咀笑得起劲，好像对自己年轻时候那开放生活十分自豪！「猴老哥，怎么啦，今晚又来蹭饭？」铁蛋阿爸也回来了，手上一菜篮子，有菜有鱼。</w:t>
      </w:r>
    </w:p>
    <w:p>
      <w:r>
        <w:t>猴子阿公马上回道：「老弟啊，今天下午来了个洋金妹，红头发，奶子大，屁股翘翘的穿着短裙子，坐到我旁边来，看得老哥鸡巴也翘翘的。我要是年轻个二十年，一定请她回家喝白豆浆哈哈……」猴子阿公也真是老不修，当着我老婆说这话，搞得我老婆坐在我旁边低着头都不好意思看人。</w:t>
      </w:r>
    </w:p>
    <w:p>
      <w:r>
        <w:t>铁蛋阿爸似乎也觉得不好意思，就对阿公说：「老哥，来了洋客，小费一定不少！」猴子阿公得意的回答：「今天是天仙和财神一起来傍着你老哥，抱着洋胖金妹照相，还收了五十块钱。」「哦……那今晚你得请酒啊！」铁蛋阿爸说。</w:t>
      </w:r>
    </w:p>
    <w:p>
      <w:r>
        <w:t>「成，你那菜好鱼买回来多少钱，老哥要了。怎么样？」猴子阿公挺爽快的回答。</w:t>
      </w:r>
    </w:p>
    <w:p>
      <w:r>
        <w:t>就这样，晚饭由我帮着铁蛋阿爸做。老婆本来要做南方菜给我们吃，我怕她太累就没让她到厨房。就让她在书房里上网。搞了大半个小时，几个小菜成了。</w:t>
      </w:r>
    </w:p>
    <w:p>
      <w:r>
        <w:t>我端着碗碟到院子里。却发现老婆和猴子阿公坐一起聊天。老婆笑着答话正乐了！我奇怪了，我老婆刚才还怕这老不修说荤话，现在聊得那么开？</w:t>
      </w:r>
    </w:p>
    <w:p>
      <w:r>
        <w:t>一起吃饭时才知道，原来猴子阿公对山里的药材懂得很多，向附近住的乡亲要了些三七花和干的雪莲花，说煮了做成汤喝了，我老婆的风寒就马上好！老婆跟他说多了话，渐渐不怕羞了，跟他聊起这里的事情，猴子阿公说出一个又一个故事和传说，老婆坐在旁边就像一个爱听故事的小NV，听得入了迷！猴子阿公又讲一些游客在这里发生的趣事，老婆更听得哈哈大笑。</w:t>
      </w:r>
    </w:p>
    <w:p>
      <w:r>
        <w:t>一顿饭就这么容容易易的吃完。老婆吃饱了，又喝了猴子阿公煮的药汤，这时同来丽江旅游的同事来电话，找我和老婆一起上酒吧见识见识。老婆让我自己应酬同事，不去不好，自己就回到楼上睡！猴子阿公听见我要上酒吧，马上推荐。</w:t>
      </w:r>
    </w:p>
    <w:p>
      <w:r>
        <w:t>看在她介绍我老婆喝汤的份上，我就答应去他介绍的那家。这老头乐的屁癫屁癫的引着我出了客栈，朝酒吧街走去。</w:t>
      </w:r>
    </w:p>
    <w:p>
      <w:r>
        <w:t>到丽江前，早听闻这里的酒吧有来自各地的豪放客，基本都是向往这里命中率颇高的YY情。当然带上老婆一齐来玩，我也没那个打算！不过来到这里两天了，都没机会见识那种酒吧是一个如何的热情奔放。今晚一个人应该是比较适合的吧！跟着猴子阿公来到靠近古城边陲的街巷，整街上的酒吧通明闪亮，没有了白天那山村民族建筑的朴素静逸！</w:t>
      </w:r>
    </w:p>
    <w:p>
      <w:r>
        <w:t>一家家酒吧的灯光设计都很有特色，虽然音乐不像大城市的嚣闹，但一首首各有风格的慢摇歌曲，气氛型造得浪漫绮丽。路上出入的男女来自各地，衣着有些颇为暴露，深Ｖ和齐Ｂ小短裙不在话下，还有一身透视装的也有。短短一段百十米小路，往来上的美女也不少，当然了都是上妆美女。跟着猴子阿公来到一家叫“哦哩飘”的酒吧，这「哦哩飘」是丽江土话我爱你的意思。一帮同事早就台着玩骰盅。</w:t>
      </w:r>
    </w:p>
    <w:p>
      <w:r>
        <w:t>猴子阿公跟店里服务员咬了一回耳朵，似乎是给自己记录业绩。我也不管，能赚就让他赚好了！叫上几打啤酒，有说有笑的玩了开来。不知不觉玩了一段时间，我也忘了看表，只记得自己有输有赢已喝了三瓶啤酒，小腹阵阵尿急起来，我就起来找厕所了。</w:t>
      </w:r>
    </w:p>
    <w:p>
      <w:r>
        <w:t>照服务员的指引，我绕过十几张台穿过一条走廊到了酒吧后门，几十步开外有个木搭起的厕所，一个闪着幽蓝灯火的ＷＣ灯管调挂在屋檐前，借着微弱的灯光摸进男厕，我赫然发现一个熟悉的身影——猴子阿公。这老家伙胆子可大了，竟然敢偷窥女厕所。我定眼一看，他那脱了帽子的头像个椰子壳，脚下踩着一个大水缸，掂高了脚朝隔壁女厕所看。</w:t>
      </w:r>
    </w:p>
    <w:p>
      <w:r>
        <w:t>我低声咳嗽一声，阿公好像吓了一跳，那椰子壳一扭，脸上不无着慌失措，但一见来的是我，脸上立即转怕为安！嬉皮笑脸的低声说：「胖金哥来的好呀！</w:t>
      </w:r>
    </w:p>
    <w:p>
      <w:r>
        <w:t>」边说边朝我招手。我连连摇头摆手，猴子阿公却挤眉弄眼又噜咀，好像有什么非看不可。我虽然隐约听到隔壁女厕所有些动静，知道也非正经事，但见他好像发现了什么新鲜事似的，我也忍不住走到他站的地方。</w:t>
      </w:r>
    </w:p>
    <w:p>
      <w:r>
        <w:t>阿公用手指一指他脚边另外一个倒置的大水缸，要我跨上跟他站一块，我人比阿公高出半个头，也不用踮着脚尖，踏上了水缸！阿公用手一指，我一朝？哟，厕所最里边的一角有一男一女，男上女下，两人叠左一起，都赤了下身，男人的两边大屁股晃动着，下半身正使劲的在女人叉开的腿间不停的扑腾，女的一双叉开的腿摇摆晃去。看她兴奋的很，用手捂着咀，似乎怕发出叫声来。</w:t>
      </w:r>
    </w:p>
    <w:p>
      <w:r>
        <w:t>而男的只看到他的后脑勺，剪的是小平头，脸看不到，而那用手掌捂着自己的咀的女人，但还能看出眼鼻和轮廓，我仔细看那女人，吃了一惊！她？她不是我同在丽江玩的女同事小珊吗！小珊是前台做接待的，人长得还不错，可听说最近离了婚。没想到在丽江搞YY情！那小平头刚才在酒吧里没见过啊！</w:t>
      </w:r>
    </w:p>
    <w:p>
      <w:r>
        <w:t>可能以为我看得入迷，阿公凑到我耳边悄悄的说：「胖金哥，咋样啊，看上瘾了是吧？这胖金妹很骚啊，在小花园跟这男的搭上几句就干上了！」我一听，原来是这样，我低声对阿公说：「你一直跟着看热闹？」阿公似乎满不在乎说：「看看有啥关系，这年头的女人开放得都像只母狗，街上随便一只公的都能骑它身上下种嘿嘿！」伴随着小珊压抑的女人呻吟声，猴子阿公的话听得十分顺耳！</w:t>
      </w:r>
    </w:p>
    <w:p>
      <w:r>
        <w:t>我又问：「这男的是本地人，不会是坏人吧？」阿公回答：「这酒吧的人来自大江南北，我老头那能全部认识，你也不用怕，在丽江这种酒吧地方，来的男女十有八九就是为那个，爽过了就不认人了，谁还管坏人好人，不就为了发泄一下嘛！」阿公说到这，听到隔壁男人开始重重的喘息声，我跟阿公都不由得聚睛看过去，只见那小平头男人把小珊搂得比刚才更紧了，大屁股最大限度的耸弄起来！</w:t>
      </w:r>
    </w:p>
    <w:p>
      <w:r>
        <w:t>阿公低低的在我耳边说：「这年青人真不会玩，才十分钟没到就弄出来了！</w:t>
      </w:r>
    </w:p>
    <w:p>
      <w:r>
        <w:t>欠水平。」我朝朝阿公的脸，他是一副专家模样，对人家的水平给出专家评述似的，我不禁好笑，心想你这７０后老头还有资格说别人不会干，我猜你这身子骨同，能撑三分钟也没戏了吧！</w:t>
      </w:r>
    </w:p>
    <w:p>
      <w:r>
        <w:t>可这时候阿公又说：「这女的也真骚，想让男人都射进去！」我一听，不会吧，小珊这么放得开？再看时，小珊和那小平头互相搂得紧紧，男人的抽插风风火火的来回了十多下，看得出最后几下动作特别勇猛，接着重重压下腰。「嗯……」小珊在呻吟，可在男人阴茎注入精神这一刻再也压抑不住那激动，随着男人一下接一下的颤抖，小珊接二连三的发出娇柔但带劲的呻吟和呼喘！</w:t>
      </w:r>
    </w:p>
    <w:p>
      <w:r>
        <w:t>阿公一边看一边又凑近跟我说：「胖金哥，女人都这模样，偷汉子得给射进去才会爽到最后，你说是不是？」我没回答，看着小珊搂紧身上的男人，一边把腰上挺，好像还嫌男人进去得还不够深，主动将深处肉腔包裹男人生殖器到最尽头！两人都在喘息着，享受无所拘束的性爱。</w:t>
      </w:r>
    </w:p>
    <w:p>
      <w:r>
        <w:t>我和阿公都不自觉的看着忘了自己是在偷窥！过了一会，男人撑起上身，抬腰退出射精后了阳具，我和阿公的眼光都不约而同的集中在小珊的大腿叉处，虽然离得比较远，但小珊的毛发和肉洞颜色还是看得出来，更清晰的还是那一股白乎乎的精液流出来的画面。</w:t>
      </w:r>
    </w:p>
    <w:p>
      <w:r>
        <w:t>小珊似高潮余韵还没过，软趴趴的继续两腿大张，那对不大不小的乳房呈米袋形朝两边耸起，正随着她的呼吸不住起伏。没想到能看到一个女同事赤裸身体，还看到她和男人性交，小珊的脸上泛着红云，忽然间我觉得这模样的她，要比平常上班时更有女人味，我不禁想，难道女人发骚的时候，才更加诱惑男人？</w:t>
      </w:r>
    </w:p>
    <w:p>
      <w:r>
        <w:t>猴子阿公这时又在我耳边低声说话：「这骚妞，刚才我要是早那男人一步，这下在她身子里下种的该是我老头子啊！」这老头子，说那话时好像满可惜自己不够运气！</w:t>
      </w:r>
    </w:p>
    <w:p>
      <w:r>
        <w:t>我说：「阿公，你年纪这么大，还想这个？」阿公笑嘻嘻的回答：「胖金哥，男人只要有本钱。」说他用手摸住自己下身裆部，接着说：「这大好的机器不用白不用，保养得当，它继续能发挥余热啊！</w:t>
      </w:r>
    </w:p>
    <w:p>
      <w:r>
        <w:t>」看他说的样子挺神气，我心想你这机器要发动，得擦擦印度神油才能动吧！</w:t>
      </w:r>
    </w:p>
    <w:p>
      <w:r>
        <w:t>阿公可能看出我有些不相信，继续说：「不瞒你胖金哥，老头子我在这一带酒吧，还是尝过不少骚屄的，跟你说，这女人喝上几杯就会发骚，逗得她性起，是公狗骑她背上她也乐得叫亲老公，你不信，我这就接班给你看看！」说完阿公就从水缸上下了地，朝厕所门外走去。</w:t>
      </w:r>
    </w:p>
    <w:p>
      <w:r>
        <w:t>我也不明白他说的接班是什么意思，这时再看女厕所那边，刚刚干完小珊的男人已经穿戴好，一话不说的转身走出女厕所！这就走了？YY情，应该改叫一射情吧，射了就走！做这种男人也……也当真潇洒，不用负责，多轻松！</w:t>
      </w:r>
    </w:p>
    <w:p>
      <w:r>
        <w:t>「咔！」小平头把厕所门打开，原来刚才是上了锁，怪不得在他俩在里面干事都不怕！那小平头把门关好就这么走人，都不管小珊待会被进来的人看见。这不好吧！我正犹豫要过去帮小珊穿上衣服或是什么的，但想归想，这事让我知道了，小珊可不一定乐意！必竟同事一场，她有她的隐私，正想到这，忽然女厕所的门响了，「咔！」的一声随即被锁上，我一看，那、那不是猴子阿公，这老头子怎么跑进女厕了？</w:t>
      </w:r>
    </w:p>
    <w:p>
      <w:r>
        <w:t>阿公走进女厕所抬头朝我这边看并像我做了个鬼脸。这老头子他说要接班，难道是要接着小平头的活？我赶紧对猴子阿公挤眉噜咀示意别这么做，可阿公当作没看见似的，直走到小珊躺着的厕所一角。小珊似乎看见有人，但还是没多大反应，应该喝的不少！而阿公这时就双手解开自己那套民族服装，顿时一个七十岁老人在我眼前赤裸了！</w:t>
      </w:r>
    </w:p>
    <w:p>
      <w:r>
        <w:t>那干巴巴骨肉嶙峋的老人身体让我想起黄山迎客松的枝干，加上他那张骆驼脸和深棕肤色，说他像个妖怪也不过分！这时他脱光了衣服，是要接着奸淫小珊？这老头子真是性情中人，说做就做，在他眼中女人都是发骚的母狗，任何男人挺起鸡巴都能骑上身去！他那鸡巴……还能举得起来？</w:t>
      </w:r>
    </w:p>
    <w:p>
      <w:r>
        <w:t>我也没看到阿公那鸡巴是什么模样，只见他慢慢的伏下身，趴到小珊身上压了下去就跟小珊亲咀，双手左右开弓，把两个肉米袋使劲的揉！小珊精神状态也许是迷离，要是她看清了这个接着要干她的男人是一个她爷爷般的糟老头，一定不愿意。可这时的她竟然也主动回应亲吻，亲了一会，猴子阿公的咀移到她的一只乳房时，巴嗒巴嗒的用力吸啜！</w:t>
      </w:r>
    </w:p>
    <w:p>
      <w:r>
        <w:t>小珊竟然呻吟着喊了几声：「老公。老公？」原来小珊还掂记着离婚的丈夫。这女人啊，还挺念旧情的！</w:t>
      </w:r>
    </w:p>
    <w:p>
      <w:r>
        <w:t>正在这时，猴子阿公扭头朝我阴阴的一笑。似乎跟我说：你看，女人骚起来都是一个模样，都管屌她的叫老公。阿公笑完转过头下身朝小珊重重的压了下去。</w:t>
      </w:r>
    </w:p>
    <w:p>
      <w:r>
        <w:t>听得小珊「嗯啊……」颇为用力的发出呻吟，敢情是阿公已经把鸡巴插到她身体里去了！阿公松树枝干一般身子在小珊这个白嫩少妇身上耸动了起来！只见小珊表情很激动似的，竟然咬着下唇，双手用力搂着身上的猴子阿公。那模样好像比刚才那小平头还紧张。我想：不会吧，一老头子干起来比年青男人还让她舒服？</w:t>
      </w:r>
    </w:p>
    <w:p>
      <w:r>
        <w:t>不会不会，一定是小平头把小珊干开了，性欲正旺，猴子阿公现在那叫事半功倍。看着那糟老头扭着屁股，时松时紧的弄着我的女同事，心里有些不是滋味，也可以说是不好受吧。虽然小珊不是被迫，但看着她让男人MJ似的，我没阻止，是我不该。想到这一节，我就没意思再看，跳到地上，脚步一稳，才发觉尿意汹涌！刚才进来还没尿，膀胱都快撑破了！赶紧拉下裤裆拉链，掏出了硬着的老二用力把住对准尿槽！</w:t>
      </w:r>
    </w:p>
    <w:p>
      <w:r>
        <w:t>这时隔壁传出了小珊的呻吟声，比起刚才，声音与其说是呻吟不如说哭喊，但那是痛快的味道！猴子阿公可能刚开始挺猛的，可再过一分钟就丢盔弃甲！想到这老头在我面前逞强，真是可笑！但男人嘛，在性这一节上，遇到同性谁都要装出比对方勇猛，不甘「落后」！谁都要做「噢特慢」，不愿做「射立停」！</w:t>
      </w:r>
    </w:p>
    <w:p>
      <w:r>
        <w:t>而小珊她……就让她开心一下吧，她人挺善良，离开了老公也许好久没做了！可待会猴子阿公要射进去……没事没事，小平头也射了，不差猴子阿公那一沱！小珊会吃药的了！想到这我才走出了男厕所！酒吧内，时同事们有两个已经醉趴了，我一回归，战火立即转移到我身上。</w:t>
      </w:r>
    </w:p>
    <w:p>
      <w:r>
        <w:t>可能刚才看了两回活春宫，欲念起了，心中狂放，同台的几个女同事在我眼中都显得很放荡，跟她们玩起来给我一种想要把她们灌醉再占有的冲动。所以台上一坐下，玩起骰盅特别勇悍，可酒精助兴助不了手气，越是勇悍越是输，喝得一杯接一杯！可酒性起了，什么都不管了！</w:t>
      </w:r>
    </w:p>
    <w:p>
      <w:r>
        <w:t>当我发觉自己快要被灌倒的时候，全身突然一阵，一股震颤从裤袋子传出，一阵接一阵震动不止，我意识模糊的用手伸到袋子里一摸，震动的是一个东西——手机！手机调震动档了！掏出来眯着醉眼一朝，屏幕上显示老婆两个字，一看这两字，我有点儿清醒了！老婆！对啊，老婆还在客栈，可能等我等焦急了，念着我呢，得回去了！</w:t>
      </w:r>
    </w:p>
    <w:p>
      <w:r>
        <w:t>朝一朝酒台上的人，还有两男一女在玩，都已经醉态可掬了！其他的人都走了，不知是回自己的住处还是像小珊一样打野战去了！手机时间显示已经快凌晨一点！我甩甩头，让打乱了的记忆重组一下，对了，刚才是十一点半左右从厕所回来，都过了三个小时了！我站起来，向同事ＳＡＹ了个拜，都不知道她们有没有看见，我就自个出了酒吧！</w:t>
      </w:r>
    </w:p>
    <w:p>
      <w:r>
        <w:t>好在喝的不算太过，否则这回真得别人把我抬回去。我一路自己走回去的，没找错路！还好，脑袋的人肉ＧＰＳ没乱套，逻辑清晰，这束河的确是夜生活设施做得好，路灯怪亮的，凌晨走在路上，路看得分明！我也挺佩服自己脚步踏实，否则这溪流两边路这么窄，踏错一步也要栽倒下去喝龙潭水了！</w:t>
      </w:r>
    </w:p>
    <w:p>
      <w:r>
        <w:t>眼看着离客本就十几米远，忽然一阵山风迎头吹来，刮得山边一带小树林唦唦的响，还别说丽江的天气，早晚的温差较大，这股山风一吹来，寒意不少。可我也没当一回事，酒劲一上混身冒热，风一吹觉得凉快呢！待风头过了继续向前走，谁知道才走上几步，觉得头噏噏作响，眼前发昏。我心下明白，让风一吹酒力上涌，糟！脚步都开始不踏实了，像踩在棉花上。</w:t>
      </w:r>
    </w:p>
    <w:p>
      <w:r>
        <w:t>想要一步步向前可就觉得自己摇摇晃晃的迈不准方向。我知道这是错觉，为安全起见，我只好挨近店铺旁边，尽量的离水溪远点，一手扶着墙壁，一步步继续向客栈挪着步走！</w:t>
      </w:r>
    </w:p>
    <w:p>
      <w:r>
        <w:t>这几十米的路，走起来比刚才那一大段路程还花时间。好不容易跨过了客栈门槛。我头晕的要坐了下来休息。抬头朝院子里北边二楼房间看去，蒙眬蒙眬的似乎有光。老婆还在等我呢！举起手朝自己脸、额拍了几下，让自己触觉清楚些，站起来迈力的举步向二楼楼梯走去。</w:t>
      </w:r>
    </w:p>
    <w:p>
      <w:r>
        <w:t>没想到上楼啊比走直线还费劲，踏上一步，虚！站不稳，光是前三个梯级够我花力气了，好在这堂木楼梯窄窄的，双手扶着栏干往上走，还稳当，但脚步虚浮，上了二楼人也气喘吁吁，像刚和刘翔比赛一百米跨栏！来到房间前，里面亮着灯，可隐隐约约听到有女人的……声音？虽然脑袋里还噏噏响，但里边传出来女人的声音我还听得出来的。是老婆，好像又不是，好像还有男人的声音。</w:t>
      </w:r>
    </w:p>
    <w:p>
      <w:r>
        <w:t>那男人的声音像是像猴子阿公？虽然耳朵中听到的是带着嗡嗡作响的声音，但他的声音太刺耳了，话语直进脑门，他在说：「铁蛋老弟，这骚屄还说我们地方干燥，你看她那洞洞水多着呢，一插进去就是哇啦哇啦的流个不停呢！」洞洞，插进去，流水？这几个词让我意识到了些什么，意识中崩起了两个字：不妙！猴子阿公还有铁蛋阿爸在我房间干什么呀？当时我在糊涂，但大家也许都明白，他们是在干我老婆苏碧！在酒醉这种状态下，我想到了可怕的事情，但意识不清楚，就像酒驾的人开车，开多快都不觉得危险！我只想到要进去看看，于是掏出钥匙开门。</w:t>
      </w:r>
    </w:p>
    <w:p>
      <w:r>
        <w:t>嘿……门没上锁，手一碰上门把，门就向里开，我却没心里准备，因为这手伸过去是想扶着门把，谁知门马上向里推开，我重心一失，就向前扑。下意识的向前跨了一步，还好没来一个狗吃食，但终是站不稳，跨进了房间，人却向前倒下，双手虽然知道向地板撑去，但没撑住，返倒是人横着滚了一圈，面朝天的躺在了地板上。</w:t>
      </w:r>
    </w:p>
    <w:p>
      <w:r>
        <w:t>不知道是因为木地板还是酒精有麻痹作用，跌落地板上痛感较少，只是头一阵乱晃，视线没了焦点，但模糊中睁眼却看见那低矮的大木床上有三个人，我认得，那是一个女人和两个男人。怎么搞的，谁进了我的房间。我用手搓搓眼睛再看，唉……这不是铁蛋阿爸，那不是猴子阿公，还有……女人……那个光着身子，趴在床翘着屁股的不是我老婆苏碧？还有，不只苏碧光了身子，铁蛋阿爸和猴子阿公也是一身光溜溜！</w:t>
      </w:r>
    </w:p>
    <w:p>
      <w:r>
        <w:t>这时，他们仨也看着我，可当我努力想要再看清时，意识迷糊了！像要快晕过去，上身撑不起来，要向后睡倒了！耳中传来了苏碧的声音。她说：「阿爸，阿公放过我吧，他回来了！嗯……不要，好深啊！」而猴子阿公马上说道：「乖乖的胖金妹，阿公也快出来了，就这么最好干几十个来回得了啊！来，爽不爽！」然后铁蛋阿爸也说话了：「老哥，还有时间爽，明天吧！」阿公的声音变尖了，用太监那种阴阳怪气说道：「不妨，你朝他都喝醉了，明天什么都不记得，保准他想不起来，来吧！胖金妹，阿公给你发红包了，来爽吧！」在意识快要断片那一阵，我努力的要看清那床上的情况，只见铁蛋阿爸坐沿，床中间，猴子阿公和我老婆像狗一样公狗骑在母狗背上，我意识到他们正在进行着什么，可除了心里明白之外其余一丝触动也没有。好像并不紧张，好像那并不是我的老婆！苏碧这时声音又传了过来：「不要，阿公求你，在外边，外边射，要怀孕的……」老婆的语调很紧张，哀求着，而要怀孕这三字传进我耳朵时，我头脑中一丝触动！</w:t>
      </w:r>
    </w:p>
    <w:p>
      <w:r>
        <w:t>当猴子阿公接着说：「怀孕好啊，阿公给你下种，保准是个大白胖小子，来，夹紧点，夹紧了肉洞射的才深嗯……来吧……多爽几下……子弹上镗了啊乖乖……」猴子阿公说「下种生大白胖小子」那一句，终于让我脑中猛的一震，忽然来力气，我咀里含糊的说了句：「住手！」双手支着地板想要起来！</w:t>
      </w:r>
    </w:p>
    <w:p>
      <w:r>
        <w:t>铁蛋阿爸嗖的站了起来叫声：「老哥！」可猴子阿公没理会，因为这糟老头正在陶醉在爽快中哼哼哈哈的要作最好的灌溉，不怕，叫他老公看着老子爷给她老婆下种那才……哟爽啊……来嘞来嘞……呃哦……我看着猴子阿公双手一边用力抬起我老婆的腰一边和我老婆侧身挪动，这一挪，两人的下体就朝向了我。猴子阿公扭着看了看我，样子得意，他说：胖金妹，快看，你老公正看着我的老枪在你屄里头下种呢！边说着那干巴巴黑屁股迈力的耸弄起来！苏碧这时就带着哭腔呻吟，最后哀求道：「不要，啊……嗯……嗯啊，不行呀……噢啊……」听到老婆这带着呼叫的呻吟声时我却再没力气撑起身来，快要晕厥的脑袋，最后的意识集中在了我老婆和猴子阿公那交合在一起的下体，由于灯光正打在那位置上，阿公一根赤红肉棒全部插进阴户的情景我看得分明，那时阿公全身打摆子似的颤抖，阴阳怪气的喊爽声连连传进耳朵，我意识到那时我老婆的屄里正被他的精液灌溉着……一沱沱的老精肆无忌惮的涌进我老婆子宫。脑海中，我飘飘荡荡，却知道心里沉的很，可眼皮再也睁不开了，就像电视关了电源，一条白线闪过就全黑了！「老弟……老弟……醒醒，醒醒……」「谁？」「我，铁蛋阿爸，醒了吧……都中午了。」我睁开眼，床边坐着铁蛋阿爸，阳光满屋，很亮！可我的眼睛有点受不了，我慢慢坐起来正要开口问，却感觉头痛得利害，用手搓揉着。一边问：「我太太呢？」「猴子阿公给你采了山上的解酒药，你老婆在厨房给你煎药呢。哎呀……你们城市的年轻人也真不济，多喝几杯就躺地上了！」「躺地上？」我忽然从模糊的意识中有所触动！</w:t>
      </w:r>
    </w:p>
    <w:p>
      <w:r>
        <w:t>「是……是啊，你从酒吧回来就倒在院子里，我想你是喝高了，吹了风，门槛没跨过就一跟头摔进院子里了吧？」「摔在院子里？」我试图从记忆中肯定我自己昨晚是倒在哪里！</w:t>
      </w:r>
    </w:p>
    <w:p>
      <w:r>
        <w:t>「成了，醒了就好，我有点事得出去。」「铁蛋阿爸你扶我一下，我要起来。」「到楼下？这……这时间……」铁蛋声音语气有些不稳！</w:t>
      </w:r>
    </w:p>
    <w:p>
      <w:r>
        <w:t>「这时间，什么这时间？」我奇了问道！</w:t>
      </w:r>
    </w:p>
    <w:p>
      <w:r>
        <w:t>「没有……没有，我说的是……煎药的时间……你……不用起来！药喝下肚了再走，猴子阿公说你的头着了风，不喝药走路还不稳妥！要在楼梯倒摔下去我……阿爸我可负不起这个责任。</w:t>
      </w:r>
    </w:p>
    <w:p>
      <w:r>
        <w:t>「是吗，怪不得那头里边好像在刮风似的，一阵阵的晃。」我摇晃一下头说，可一摇就后悔，头痛啊！</w:t>
      </w:r>
    </w:p>
    <w:p>
      <w:r>
        <w:t>「成，我到楼下告诉老猴子……」他还在？「我问。</w:t>
      </w:r>
    </w:p>
    <w:p>
      <w:r>
        <w:t>「噢不是，猴子阿公拿草药来了就早，我是要告诉你太太，让她把药煎好了送上来。你不用下楼了，再躺一会。」铁蛋阿爸说着一直侧头向窗外朝没看我。</w:t>
      </w:r>
    </w:p>
    <w:p>
      <w:r>
        <w:t>说完了话只是瞄上我一眼就起来转身走出房门。可就在他转身那一刹那，我看出他神情隐隐有一丝慌张！</w:t>
      </w:r>
    </w:p>
    <w:p>
      <w:r>
        <w:t>铁蛋阿爸关上门前我听到叮咛咛叮咛咛的声响，在渐远的话语声中，我听到是铁蛋阿爸在讲电话，他说：「……好，古城那大水车等……十分钟吧……」看来铁蛋阿爸是约了人，我看这老头子那么会经营新型客栈，以前应该是经商的。</w:t>
      </w:r>
    </w:p>
    <w:p>
      <w:r>
        <w:t>除了这儿应该还有其他的生意吧，唉……要是我啊，到了他那年纪，经营一小客栈过日子，优哉游哉的就知足了。哎这是什么？</w:t>
      </w:r>
    </w:p>
    <w:p>
      <w:r>
        <w:t>我瞟见床沿地板上有个东西，白色，拇指大小。定神一看，是个Ｕ盘！我侧身伸长了手在床下把它捡起来，果然是个Ｕ盘。上面印着几个金色字全，１ＧＢ，唉！这山里人就是山里人，还用这种１Ｇ的，现在起码都３２Ｇ一个了，可能铁蛋阿爸觉得便宜吧！我打量着它，咦！除了本来印上去的字，还有６个数字浅浅的刻写在另一面，是用小刀之类刻的吧，因为直接在白色涂层上刻下的，不注意还看不出来，那浅浅的字码：５３０５４０！</w:t>
      </w:r>
    </w:p>
    <w:p>
      <w:r>
        <w:t>５３０５４０？这不是网上那些数字暗语？我记得了，５３０５４０意思是说我上你我射你！铁蛋阿爸看来也经常上网，怪不得那么会打造自己的客栈，知识改变命运啊！往后还别小看这老头。忽然想起我家那边小区街道有个老郭杂货店，有一回去买东西，那姓郭的东北胖老头居然问我要不要猛片，都是中出的。</w:t>
      </w:r>
    </w:p>
    <w:p>
      <w:r>
        <w:t>我当时呆了一下，原来那老头把我当熟客，也不戒备，一下子拿出五张东京热的片子说：「老弟，那天见过你太太，年轻漂亮，新婚吧？买回去当教学片，下马的，比在计生办学习看的上档次多了，十块一张！」我当时看他把我当小毛孩看，心里好笑，可也不好意思说我看过很多，家里还有５００Ｇ黑匣子呢！</w:t>
      </w:r>
    </w:p>
    <w:p>
      <w:r>
        <w:t>所以这电脑一普及不能再嘲笑老头老太只会看春晚和还珠格格了！哎，对了５３０５４０这是六位数，六位数一般是上网登录网站或是登录软件要用的密码吧？铁蛋阿爸这个数字是用在那呢？想着想着，密码、下马，ＡＶ，东北胖老头，老婆！突然间我好像想起了什么！老婆？对了，脑海中闪过一些零碎的画面，老婆的夹杂呻吟声说断断续续的在脑海中出现，昨天晚上？我是不是看到了……是猴子阿公干我老婆……可那是幻觉还是真的？断片了又断片了！想到这我坐不住了，刚才铁蛋阿爸的举止真怪，说漏了咀提到老猴子，还让我先别下楼去，有问题啊！我赶紧从床上穿了衣裤，穿上鞋子站起来，哎……头一阵摇晃，但步子还稳妥，出了房门，下意识的轻轻的走下楼梯！院子是真不大，下了楼梯情况尽收眼底。院子大门关上了，一个人也没！书房朝院子内是落地玻璃，里面一眼就看清楚，也没有人。</w:t>
      </w:r>
    </w:p>
    <w:p>
      <w:r>
        <w:t>老婆呢？</w:t>
      </w:r>
    </w:p>
    <w:p>
      <w:r>
        <w:t>铁蛋阿爸说她在煎药，于是我放轻脚步，进了通向厨房那小门走进窄窄的走廊。一步步向位于院子背后的厨房靠近。可一靠近厨房，就听见一阵女人的娇喘声。低低的，好像在哭泣，好像在诉说，也好像在……欢叫！可肯定是，声音是我老婆苏碧。我顿时神经崩紧。举步不定，我是在做梦？我还在幻觉得中吗？</w:t>
      </w:r>
    </w:p>
    <w:p>
      <w:r>
        <w:t>听到这呻吟的声音，我能断定绝不是一般的状况。脑海中猴子阿公骑我老婆的画面又来了一些残片！我要继续走过去吗？一把阴阳怪气的声音突然传来：「快，省点时间，像……像狗趴着！」命令似的语气带着急切的呼喘声，是猴子阿公！他、他跟我老婆在里面干什么？我不犹豫了，一连十几步悄悄的到了厨房门前，我深吸一口气，生怕待会的情况让我呼吸停止。我侧头慢慢的伸长脖子向厨房里朝去！</w:t>
      </w:r>
    </w:p>
    <w:p>
      <w:r>
        <w:t>果然，这一朝差点让我窒息，头脑一阵发晕！眼中所见，光线明亮的厨房里，正是我老婆苏碧和猴子阿公，苏碧成狗趴状爬跪在里边大堆干草上，猴子阿公却是扎起马步站在稻草杆堆上，苏碧在前他在后，苏碧下身没穿东西，裸暴露着光洁白嫩肉感的美腿一双，诱人翘挺的大屁股分别被猴子阿公两只柴枝般粗糙大手拿捏着，而那……迷人肉洞！</w:t>
      </w:r>
    </w:p>
    <w:p>
      <w:r>
        <w:t>我都不忍注意看那根正在老婆阴道里抽送的阴茎！可是眼睛已不能从他们交接在一起的地方移开！猴子阿公那阴茎，除了龟头以外……因为没看见它从阴道出来过，又是从侧面角度看，所以一下看不到！只看见那阴茎和卵蛋混体通红，远看着是赤红赤红的，让我想起早年看老外的重口味黄片，那片子里是一大猴子和洋妞兽JIAO，那大猴子勃起的一根猴屌的颜色也是这样通红火赤。怪不得铁蛋阿爸管猴子阿公叫老猴子！</w:t>
      </w:r>
    </w:p>
    <w:p>
      <w:r>
        <w:t>猴子阿公那阴茎的粗长也吓人，当他把阴茎顶到我老婆最深，顶住子宫了，我看见还露出一寸来长的在外面。为啥我知道他顶到我老婆的子宫颈，因为从老婆的娇呼声我听出来了，作为她老公，老婆阴道的深浅我最熟悉，每一回顶到她那里她的呻吟声近乎哭喊一样，但其实是很爽的！而想起我平常顶到老婆最深的地方，阴茎也只有一公分左右的「余地」，不知为何有种妒忌的感觉！</w:t>
      </w:r>
    </w:p>
    <w:p>
      <w:r>
        <w:t>怪不得昨天晚上在酒吧女厕所，小珊被猴子阿公奸淫的时候叫得那么利害，可能也是那粗长的阴茎让她很过瘾吧！哎……我呸……我这是怎么搞的？看见一老头奸淫着我老婆，我竟然还有心思对这根侵犯我老婆的男人生殖器评头品足！</w:t>
      </w:r>
    </w:p>
    <w:p>
      <w:r>
        <w:t>现下是什么情况啊？我戴绿帽了，不对，我记起来了……根本……从昨晚已经戴上了，可能还不只一顶，因为我记得，昨晚晕眩过去那时看见的还有铁蛋阿爸在场。苏碧一定也没逃过这老家伙的奸污！</w:t>
      </w:r>
    </w:p>
    <w:p>
      <w:r>
        <w:t>铁蛋阿爸不单样子长的像德田老爷子，那人品也是老色鬼一个！好家伙，这两个老头欺人太甚，开这客栈是黑店，竟然把女客人奸污了！我要报警！我要！</w:t>
      </w:r>
    </w:p>
    <w:p>
      <w:r>
        <w:t>我在想我是该冲进去把这糟老头打个半死，绑起来，等铁蛋阿爸回来把他两人再一起揍一顿？</w:t>
      </w:r>
    </w:p>
    <w:p>
      <w:r>
        <w:t>可正当我起到这，苏碧低低的呻吟声中又传来阵阵猴子阿公的呻吟声：「啊……吖……咦啊……十……九……八……七……六……五……」耳朵听着眼睛看着，猴子阿公那干瘦骆驼似的老骨肉「啪啪啪啪」的抽送过程中和我老婆白嫩娇美的玉体发出撞击声，我想起了小时候看的美国一着名动画片《美女与野兽》！</w:t>
      </w:r>
    </w:p>
    <w:p>
      <w:r>
        <w:t>哎？可这老头突然间倒数个什么啊？是计算干我老婆抽插的次数吗，那要数也是从一开始啊，为什么从十开始往后数呢？</w:t>
      </w:r>
    </w:p>
    <w:p>
      <w:r>
        <w:t>然而苏碧的带惊慌的话给我解开了迷，苏碧这时身体震颤着，一身白美丰润的身材如玉树凝脂，刹是让人想怜香惜玉，可这时我可爱的美妻却是在一老头子的奸淫下如花枝乱颤，淫媚荡荡！苏碧的话颇为情急：「阿公，别，别再这样，不行，不行！」阿公屁股没停下来，说道：「怕啥……骚屄小宝贝，爷昨晚弄……弄进去一大沱，还……不习惯，不怕，多……多弄几沱就习惯了，我……比铁蛋那份……量不够，但保准让你爱上……我……我的质量啊！来吧……四……三……」听到这，我才听懂了，这倒数是射精前的倒计时，猴子阿公他又要在我老婆阴道里射精，要把精液直接排泄到子宫去！我靠……还得了！</w:t>
      </w:r>
    </w:p>
    <w:p>
      <w:r>
        <w:t>「啊呃……呀……爽啊……」猴子阿公声音激动的沙哑了起来……「嗯啊……」苏碧的声音也激动失声！</w:t>
      </w:r>
    </w:p>
    <w:p>
      <w:r>
        <w:t>哎？怎么才数到三就射啦，还有二和一呢？我……我头里登时混乱不堪，猴子阿公和苏碧这一人一句明白的告诉了我，事情不可挽回了，我的妈，我怎么是这样反应啊……我……我老人痴呆了吗？应该马上阻止啊，这可不是小事，是一个男人在我老婆身体里射精啊！我……这是怎么搞的！头脑一阵发麻……眼中，猴子阿公和我老婆苏碧仿佛变成了那天刚进院子时，见到那一黑一白的母狗跟公狗，猴子阿公双手死死的捏紧苏碧两边屁股，下身放得很低，两人的屁股高低平行，一根还剩余一寸多长的通红阴茎直刺刺的深入了红艳湿润的洞门之内，猴子阿公使劲的抖动着身体，身为男人，我知道阴茎无遮无阻直接在女人阴道射精的那种痛快，但老婆当下发出那达慕如泣如诉的娇呼，那种感觉我却很陌生！也让我在激愤中萌生了一丝疾妒！</w:t>
      </w:r>
    </w:p>
    <w:p>
      <w:r>
        <w:t>「啪！」猴子阿公忽然扬起手，在我老婆白嫩的屁股上打了一巴掌，然后语气得意的问：「骚屄，爽不爽？」「嗯啊……爽……」老婆从娇喘声中幽幽的回答。</w:t>
      </w:r>
    </w:p>
    <w:p>
      <w:r>
        <w:t>「爽吧，还射着呢，啊……是不是满当当的啊……」猴子阿公又问！</w:t>
      </w:r>
    </w:p>
    <w:p>
      <w:r>
        <w:t>「啪！」似乎认为回答的慢，猴子阿公又给了苏碧屁股一巴掌！</w:t>
      </w:r>
    </w:p>
    <w:p>
      <w:r>
        <w:t>「啊，满，满当当，好多，不要……够了……」苏碧说到「够了」两字眼时声音又哑了！</w:t>
      </w:r>
    </w:p>
    <w:p>
      <w:r>
        <w:t>「好，不要了吧，行，都射光了哈哈……阿公待会多吃几个皮蛋，晚上再赏你几沱。」说完顿了几下瘦巴巴的屁股，那一身嶙峋的骨肉，真让人不敢相信刚才那股劲是他这个七十岁的老头使得出来！</w:t>
      </w:r>
    </w:p>
    <w:p>
      <w:r>
        <w:t>而我，我在怀疑自己是不是精神出问题？因为这一刻，老婆的子宫正被男人一沱子孙液灌溉着浸淫着，我心里明白那子孙液下在我老婆身体之后可能出现怎样的结果！但我却不知道为什么，为什么，为什么老婆在这老头的奸淫下，表现得一点反抗挣扎的都没有！</w:t>
      </w:r>
    </w:p>
    <w:p>
      <w:r>
        <w:t>看着苏碧，我的美妻一身白滑如熟鸡蛋一样的肌肤，布满着晶莹淋漓汗珠，我判断刚才那一段偷奸的肉戏时间应该不短，老婆不像被QJ倒是在享受一样，在猴子阿公的奸淫下更像是一个刚破瓜的少女，羞人溚溚，顺从着第一个征服她身体的男人，如此的听指挥！这到底是为什么？我不相信苏碧是个淫妇，是一个喜欢挨老头子的肉枪屌干，欣喜听话的……痴女！</w:t>
      </w:r>
    </w:p>
    <w:p>
      <w:r>
        <w:t>「骚屄，穿衣服，爷得走了，铁蛋刚才下来说，你老公等你送药呢！」猴子阿公说着一边用手背擦擦额上的汗水！</w:t>
      </w:r>
    </w:p>
    <w:p>
      <w:r>
        <w:t>「我知道……阿公，你拿出来吧……」苏碧一身白玉的娇躯又有些颤抖，是乎现在才因为自己的身体被老公以外的男人阴茎结合感到不好意思！她的头好像要转过去看猴子阿公又不敢，长长的卷发继续垂下来挡住半脸！倚在门边的我却很想看到我老婆这时候脸上怎样表情，在被其他男人内射以后，她的脸上是愁是忧还是……「好，我就拿出来吧，你给老公送一碗药，我也给他送了一沱子孙，功成身退啊哈哈……」猴子阿公一挪屁股斜斜的把通红的阴茎慢慢退出阴道，当全部退出来时，那半阴茎已经半软向下垂着。</w:t>
      </w:r>
    </w:p>
    <w:p>
      <w:r>
        <w:t>我禁不住细心看看，操！那赤红的阴茎头部是个咖啡色的尖锥形龟头，目测一下，猴子阿公这根伙比我勃起时１４公分的长度来说，应该多了４、５公分，这老头竟然有１８公分的大家伙！怪不得他说年轻时尝过的女人很多，有这么一杆大棒，被她干的女人不爽才怪！</w:t>
      </w:r>
    </w:p>
    <w:p>
      <w:r>
        <w:t>不爽才怪？我……苏碧不会是爱上了这老头的屌吧，昨晚？是不是在昨晚被QJ，QJ过程爽透了，现在就乖乖的被干……连中出授精也不怕！女人，女人真的如Ａ片中的男优所说开发以后淫荡释放了？能让她爽，就是街上乞丐她也愿意主动张腿撩屄？不会！我不相信苏碧是那种女人，她是纯真善良，对我从一而终的好老婆，她还是我破瓜的，她会死心塌地爱的是我和我的老二，不可能爱上一老头！</w:t>
      </w:r>
    </w:p>
    <w:p>
      <w:r>
        <w:t>「嘿嘿……真多……骚屄，你别浪费啊，我这种可是质量过硬，百十个女人验证过，都是产大白胖娃娃的上等原材料哈哈……」猴子阿公这时已经站了起来，从干草堆上拿过一条发黄的牛头裤穿上。再往身上穿戴他那身民族服装。</w:t>
      </w:r>
    </w:p>
    <w:p>
      <w:r>
        <w:t>我听他这说着，视线直接就停在苏碧还阙着的屁股中间看去……你妹的！只见苏碧那艳红艳红的阴户口涌出了一沱稠如稀粥的精液，涌出后往下滴，却因为粘稠度大，竟然拖拉成约五六公分长的链条！往常在老婆的阴道中出，我也喜欢像Ａ片那样看看精液从阴户流出来的场面，那很能满足男人的自尊心和自信心，可这下……看着别的男人的精液从我老婆阴户里流淌出来，那自尊和自信被打击到了地心去了！</w:t>
      </w:r>
    </w:p>
    <w:p>
      <w:r>
        <w:t>「啧啧……骚屄，叫你别浪费懂不？爷爷的子孙珍贵啊，来，像昨晚那样，放回去，快！」猴子阿公边穿着衣服边说！我靠，你这老头也欺人太甚，这么说还不把我当在现场了……哎这……这也是，他的确不知道我看着呢！</w:t>
      </w:r>
    </w:p>
    <w:p>
      <w:r>
        <w:t>「阿公，我……我待会，怕老公知道，要不……」苏碧这时终于扭过头来，她两颊绯红，不知道是高潮余韵还是因为要听猴子阿公的话，把精液送回阴道去而害羞！那脸太让人怜爱，那表情太让人爱惜！</w:t>
      </w:r>
    </w:p>
    <w:p>
      <w:r>
        <w:t>猴子阿公也许看着我那楚楚可怜的美妻心生爱怜或是因为干了人家老婆也不好意思欺负到底，语气中少了命令式，他说：「要不，像昨晚那样，多出来的……吃到咀里？」不是吧？我一听气炸了，老婆，你……你怎么堕落到这个地步啊……你！一股火气胸中燃起，只见苏碧也不转身，继续趴着，伸过手从小腹下探手到腿间，接着那凝在半空的一沱精浆，接在掌心！</w:t>
      </w:r>
    </w:p>
    <w:p>
      <w:r>
        <w:t>「让我看着，别偷偷弄掉，快！」猴子阿公又命令了！</w:t>
      </w:r>
    </w:p>
    <w:p>
      <w:r>
        <w:t>这下我更气昏了，苏碧用手接住了那沱精液，然后转过身坐在干草堆上，这时的苏碧脸上是羞是愧，一双大眼睛润湿润湿的，泛着泪光！她真有哭过？是被奸淫而伤心，还是高潮激动有泪光，我知道，我不知道……现在这情节，知道是比不知道更伤人！老婆的脸蛋还是那么美，还是我心中那一个长发「森菜菜子」。可是却有种人面桃花已不同的味道！我的老婆啊，我的苏碧啊，你是干嘛嘞？</w:t>
      </w:r>
    </w:p>
    <w:p>
      <w:r>
        <w:t>我心里是一阵难过，但苏碧却没停下来，她在猴子阿公的吩咐下，真的就学ＡＶ女优那样，张咀把手掌心那小沱浓白粘稠的精液，用舌头把精液一下一下的舔扫光！吃下了精液，还不好意思的低着头，不敢再看猴子阿公！</w:t>
      </w:r>
    </w:p>
    <w:p>
      <w:r>
        <w:t>「胖金妹，你这名字改的好，苏碧，骚屄啊……朝你这模样，爷真想把你按倒再狠狠的插一遍满满的射上几沱。」猴子阿公说着又半蹲在苏碧前，双手左右开弓搓揉那对饱满如大馒头的白奶！</w:t>
      </w:r>
    </w:p>
    <w:p>
      <w:r>
        <w:t>「嗯，啊……阿公……不要！」苏碧是乎被搓揉的有点痛！</w:t>
      </w:r>
    </w:p>
    <w:p>
      <w:r>
        <w:t>「痛了吗宝贝，爷激动啊！成……晚上再痛你啊！」猴子阿公产完才依依不舍的松开了那对被搓的起了红掌印的大白奶子，又在苏碧的粉红情感的咀上「啵」的重重亲了一口。</w:t>
      </w:r>
    </w:p>
    <w:p>
      <w:r>
        <w:t>我知道阿公要走，我第一个念头是避开！转身放轻了脚步，迅速从走廊退回院子，然后快步跑回到二楼房间！躺回床上我就开始恨自己，我心里问：我为什么要避开？我身为苏碧的老公，竟然要避开他的老奸夫！我还是男人不是？在脑中又是刚才厨房里看的一幕，插屄，内射，流精，吞精，搓奶，亲咀。猴子阿公到底对我老婆下了什么咒语，能让我老婆这么听从他的奸淫？可能风寒还没好，刚才又激动气愤好一回，觉得混身不舒畅，晕眩中，我在不断的画面回放中睡了过去！</w:t>
      </w:r>
    </w:p>
    <w:p>
      <w:r>
        <w:t>当我醒来的时候，是苏碧把我叫醒！一碗深黑色药汤冒着热气端在我面前。</w:t>
      </w:r>
    </w:p>
    <w:p>
      <w:r>
        <w:t>那一刻，当我睁眼看见她的那一眼，她还是我的长卷发「森菜菜子」，笑容亲近，可爱迷人，纯美的人妻，但马上，回忆重现，苏碧就成了Ａ片里吃下汁男精液的淫妻！这纠结啊，不是每一个当老公的都能体会！我爱苏碧，太爱了，她把一切给了我，为了家庭为了我的工作牺牲了很多。我……我能因为她和两个老男人上了床就嫌弃她，踢开她吗？我想不能不怨恨，这事情真的全怪她，她会不会是被迫的？</w:t>
      </w:r>
    </w:p>
    <w:p>
      <w:r>
        <w:t>想到这，我心态稍为平静了。接过汤药几口喝到肚里去，热热的汤水让我全身冒出汗来，睡意尽消，人也清醒了！但我没告诉苏碧我好多了，因为我还要继续装成迷迷糊糊，我要查清楚，苏碧为什么跟铁蛋阿爸和猴子阿公有这段不伦的关系！在我喝下药不久铁蛋阿爸回来了。这时候原来已经是下午五点多。铁蛋阿爸在门外问了我好了没有？苏碧回答说已经吃了药！铁蛋阿爸说猴子阿公买了很多菜回来，问苏碧能不能到楼下帮忙？</w:t>
      </w:r>
    </w:p>
    <w:p>
      <w:r>
        <w:t>苏碧一听，目光有些不知道往那里放。我看在眼里就装看不见，转头躺下。</w:t>
      </w:r>
    </w:p>
    <w:p>
      <w:r>
        <w:t>苏碧帮我盖上毯子然后说：「老公，我到楼下帮忙做菜，你再休息一会，有吃了我再上楼扶你下楼！」「嗯！」我随便应了声！也没看她。心里想［有吃了，该不会你先让楼下那两老头喂饱了再叫我吧！］虽然心里有些怨恨，但马上想到她是被迫的，我就压住了上涌的气愤。心里盘算，今晚上如何查清楚。</w:t>
      </w:r>
    </w:p>
    <w:p>
      <w:r>
        <w:t>过了快一小时，房门响了！铁蛋阿爸在门口说：「老弟，醒了吗？吃饭啰！</w:t>
      </w:r>
    </w:p>
    <w:p>
      <w:r>
        <w:t>」我装做才醒来说：「阿爸，你等会儿，我穿衣服！」铁蛋阿爸也不问可不可以就进了房间。我看见他眼睛先在我地板和床边扫视一遍，似乎在找什么东西！</w:t>
      </w:r>
    </w:p>
    <w:p>
      <w:r>
        <w:t>我心里明白是那个Ｕ盘！</w:t>
      </w:r>
    </w:p>
    <w:p>
      <w:r>
        <w:t>铁蛋阿爸眼睛迅速扫了几眼神色有点失望，这才说话：「老弟，喝过了老猴子那药，该好很多了吧？」我用手背敲了一下前额回答：「是好了点，可昏沉沉的老想睡，手软腿软的！」铁蛋阿爸说：「没事，休息多些时间就好。我再让老猴给你采药！到楼下吃饭吧，肚子饱了，病也会快点好起来的！」我这才把外衣穿上，装作挺用力的从床上撑起身来。铁蛋阿爸伸手扶我，我问：「我老婆呢？」铁蛋阿爸说：「跟猴子阿公在厨房做菜呢！」我心想，做菜，还是做爱？心里不禁一沉，那厨房的一幕又浮现在脑中！我深深一呼吸，让自己挺住！</w:t>
      </w:r>
    </w:p>
    <w:p>
      <w:r>
        <w:t>铁蛋阿爸扶着我慢慢的下了楼。院子里，碗筷和四碟菜都摆好了，猴子阿公正坐在大躺椅上，悠闲的吸着一杆水烟……咕噜咕噜……的作响！而右手举起来伸出一只中指放在鼻子上不停的嗅着，似乎手指香得很眯着眼在享受呢！</w:t>
      </w:r>
    </w:p>
    <w:p>
      <w:r>
        <w:t>朝老头子那样陶醉，脸上特爽的神色，鼻子用力一吸，仿佛他那根中指涂着鸦片，让他快乐欲仙！当我和铁蛋阿爸走近了，我看见这老头脸上那骆驼鼻子红的跟他的老肉枪一样！猴子阿公这才警觉过来，马上收起得意风骚的老脸，起来对我咧咀笑着说：「老弟弟，喝过药了吧，好了吧？」铁蛋阿爸抢着回答：「你老眼昏花了，采的药不够气候，老小弟还发软犯晕！」猴子阿公眉毛一戚一副出奇的表情说：「怎么会，我手把手教他老婆煎药，一直教了二十多分钟，她老婆说够了……学够了我才走的嘛哈哈……」［手把手教了二十多分钟？］这话在我听起来也不知道是话中有话还是我听者有心，看到他老脸上那赤红，心里像是被刀刮了一下！铁蛋阿爸似乎怕阿公多话说漏了咀，连忙问：［哎，老小弟的媳妇还没出来？」猴子阿公笑嘻嘻的说：「这胖金妹，腿软，做了……做了菜才半个小时就站不稳了。你说，我们老哥俩在一旁帮她的忙，她还累得腿软，城市的年轻妹真不经干……干活！哈哈！」这下我还听不明白吧，刚才在厨房，苏碧和这两个老头说不定还３Ｐ呢！做菜就是做爱。但……但现在不能揭穿，一个绿帽老公听到老奸夫说话占便宜还要装没听见，那是比哑巴吃黄莲还苦十倍！我强忍着，装没事的坐在椅上用双手揉搓着太阳穴！</w:t>
      </w:r>
    </w:p>
    <w:p>
      <w:r>
        <w:t>正在这时候猴子阿公几近走跑调的声音响：「铁老弟，你干女来了！」我一听，干女儿？熟悉的声音响起了：「阿爸，阿公，菜都好了！吃饭吧。」苏碧，我抬头望去，晚霞光照之下，一头长卷发的森菜菜子站在跟前。那一刹，我真想拿起刀砍死两个老奸夫，再抱着我的苏碧哭个痛快！</w:t>
      </w:r>
    </w:p>
    <w:p>
      <w:r>
        <w:t>一身浅蓝色碎花长袖的女装阔领Ｔ恤，是我们约好旅游一起穿的情侣服！苏碧的五官虽然不算出众，但就像森菜菜子看着就让人舒服，好老婆一个！越看越经看！尤其眼睛眯起来时配上性感的咀唇，绝对是勾引男人的神器！呸！勾引？</w:t>
      </w:r>
    </w:p>
    <w:p>
      <w:r>
        <w:t>我怎么会对自己老婆用上勾引两个字来形容，我不相信，绝对不是她主动勾引两个老头子的！可一想起猴子阿公那根赤红的阴茎，那根在我老婆阴道射精还有在我眼前跳动鼓胀的卵袋。我顿时如冰水淋头，暖意全消！</w:t>
      </w:r>
    </w:p>
    <w:p>
      <w:r>
        <w:t>苏碧坐在我旁边，给我递来饭筷，我看了看她，苏碧一双明亮的眼眸里传递着关爱，我心头来了一阵温暖。就这时刻，猴子阿公阴阳怪气的说：「哟，干女儿只给老公送饭夹菜，把干爹忘啦！」这时坐的近了猴子阿公一身酒气涌来，这老头子，小心酒色纵欲，过几天翘鞭子你！铁蛋阿爸这时接话：「老哥，才几杯老酒，怎么说话都不注意了，人家是客，是来帮衬的！可不是你家小孩！」猴子阿公似乎有些醒悟连忙应：「没事嘀，干爹认了干女儿也没啥嘛，对对，就是怕干女婿没答应让干爹干干女儿嘻……不……是干爹认干女儿！」这下我先偷瞄苏碧，只见她的脸竟然红了起来，不敢看人，只低声说了句：「阿公，干爹那事就……就……」铁蛋阿爸又马上接话说：对啊，就当没说过，这干爹干女儿是你这老头子乱说的，来快给我喝杯热茶，解解酒，不然你这老疯猴还乱说话！铁蛋阿爸端起一杯冒热气的茶送到猴子阿公面前！</w:t>
      </w:r>
    </w:p>
    <w:p>
      <w:r>
        <w:t>猴子阿公脸上是有些不乐意，可朝了铁蛋阿爸一眼，马上傻笑着点着头接过茶喝下肚，自个夹菜吃了！这顿饭我一直装作精神不振的吃，猴子阿公偶尔说两个黄段子，其中一个是说：一个少妇认了干爹，被干爹干了的故事，说那少妇老公发火，少妇向老公分辩说，干爹女儿嘛，这干字说明在先，顺理成章的！猴子阿公还没说完自己个儿大笑，苏碧和铁蛋阿爸都笑了，只是我从苏碧的笑声听得出很尴尬！</w:t>
      </w:r>
    </w:p>
    <w:p>
      <w:r>
        <w:t>吃过饭，苏碧把我扶回房间服侍我擦了身体，清洁一番。她也换了身衣服，接着她说要帮忙收拾餐具就下了楼，我继续装做没精打彩在床上睡着！等苏碧下了楼一会，我走进洗手间，从苏碧脱下的衣服中，我没找到想要找的内裤，因为我想知道刚才她和两个老头是不是真的３Ｐ了？可苏碧没换内裤，只是换了那套情侣服，我从长裤上找线索，结果真的在裤档位置发现了湿湿的水迹，有巴掌大，我用鼻子一闻，没有精液的味道，只是……有一股我熟悉的，苏碧下体分泌淫水的味道，浓烈的女人骚香！</w:t>
      </w:r>
    </w:p>
    <w:p>
      <w:r>
        <w:t>闻到这股气息，我知道刚才苏碧在厨房就算没被内射，也一定是被性侵了一翻，淫水流了好一阵子。刚才……我突然想起来，猴子阿公坐在椅子上拿横举中指放鼻子边猛嗅，好像有一股味道特别香特别吸引，苏碧会不会是在做饭的时间让猴子阿公的中指……想起那老家伙得意洋洋，眼神中淫光毕露！唉……我这趟丽江之旅竟然让老婆成了两个老头的性奴和随意射入，排泄精液的肉便器！</w:t>
      </w:r>
    </w:p>
    <w:p>
      <w:r>
        <w:t>照刚才的模样把裤子放回到几件衣服以下。我想，苏碧是有意这么放的，怕被我无意中发现她的丑事！老婆你还主动对我隐瞒？难道你跟两个老头干那回事你是很欢乐的享受着？不，我不能这么消极的去想，这是我最爱的女人，苏碧深爱着我，假如她是被迫走上沉沦的路，我无论如何也要把她挽救出来！忽然间，想起了那部什么电视剧《我那什么拯救你我的爱人》。我要去查清楚，要看看现在楼下的一个阴暗的角落里……苏碧和两个老头是如何的淫欲横流，我得查明这一段不伦关系的起因。</w:t>
      </w:r>
    </w:p>
    <w:p>
      <w:r>
        <w:t>步出洗手间正要走向房门，我忽然间步履不稳了，一步两步三步，一步比一步难以抬腿，不单是走路感觉不妥，好像连头脑也开始意识模糊，糟了！是……风寒症状反扑？不会吧，哎……头开始发麻，好想睡倒！我发现快要走不动了，努力着迈了几步到了床边，才坐在了床边就身体发软，慢慢的躺倒在床上。眼皮重的都睁不开了！感觉整个人都累得不得了。眼前好像出现了几个蒙眬的人脸，是苏碧，是铁蛋，是老猴子，还有他们欢爱中的呻吟和喘息声，渐渐地什么也分不清楚了！</w:t>
      </w:r>
    </w:p>
    <w:p>
      <w:r>
        <w:t>［老公，不行……猴子阿公又在人家阴道里射精了……满满的好胀，好舒服……嗯……还有铁蛋阿爸吸得人家的奶子好痒，吸的人家都流出奶水，水鸡也跟着流了好多水，吖猴子阿公又长又粗的大热棒又硬起来了，顶得人家子宫好酥好麻，还有铁蛋阿爸，他也插进来了，两根……大肉棒……好温暖，老公，我要高潮了！］「不要！苏碧，不要让他们……不要……猴子老头把你那东西从我老婆阴道退出来……铁蛋阿爸放开你的手，松开你们的……放开，放开她……」我挣扎着从恶梦中醒来，一睁眼，发现自己还睡在床上。阳光从窗户的缝隙中射进几条光柱，正好打在我的脸上。除了几条光束，就是一片黑沉，这黑暗的房间里，我像是一个被禁锢的囚犯，只能从少量的光线中感觉自己还清醒着！我被困在这里不能出去，而在外边我的老婆苏碧正享受着跟老头子做爱的欢乐，被授精，被干大肚子，我……被绿帽！刚才是在做恶梦，一个很长的恶梦！可是……可是我感觉到裤裆里硬硬的所在，我……我这是为什么呢？老婆，你……你一夜没回来过！</w:t>
      </w:r>
    </w:p>
    <w:p>
      <w:r>
        <w:t>看看手表早上九点了，不会吧，昨晚吃过饭回到房间才七点钟，苏碧离开后，我进了洗手间又出来，八点还不到！我突然昏睡倒在床上竟然就整整过了十二个小时？睡的那么死，竟然连苏碧有没回来过也不知道？我叫了一声老婆。苏碧不在，一转眼发现床头柜上有张白纸放着，上面写：［老公，猴子阿公说你病重了，要带我到山上帮忙采药，中午再回来。院子已经锁上了门，不用担心有人打搅，铁蛋阿爸谈生意去了。你起来后可以到书房，有点心和豆浆。吃过了就好好休息。－碧碧！］采药？上山采药，是上山打野战吧！岂有此理，我想把纸条撕个粉碎，但手停住了。不，我不能动气。事情要好好处理！我穿上衣服，站起来！感觉双腿不再发软，脑筋也清楚。下楼时我一边回想昨晚的东西，我发昏睡倒有些不寻常！</w:t>
      </w:r>
    </w:p>
    <w:p>
      <w:r>
        <w:t>记得昨天晚饭后，铁蛋阿爸给我倒了一杯茶，说是去风寒的。我喝的时候感觉有股药味，但没太注意，难道那是迷药，要让我睡死在床上？好让他们三个在客栈里无人搞扰整夜春宵，纵情淫欲？</w:t>
      </w:r>
    </w:p>
    <w:p>
      <w:r>
        <w:t>院子大门果然锁上了，是从门外上的锁。好，是怕我走来跟踪吧！我是这么想，难道他们觉得我察觉了什么？这下我该咋办呢，突然间我想起一个东西，顺手在内衣小口袋里一摸，摸出了铁蛋阿爸昨天在我房间丢下的白色Ｕ盘。我走进了书房，坐在电脑前，电脑开着，我插上Ｕ盘。占击里面打开！数百张ＪＰＧ以缩略图的阵列亮开，一朝，都是不穿衣服光溜溜的身体，干，干，干……这一个ＧＢ的Ｕ盘里，竟然有过百张照片。</w:t>
      </w:r>
    </w:p>
    <w:p>
      <w:r>
        <w:t>里面……里面都是苏碧和猴子阿公、铁蛋阿爸两个老混蛋的性爱照片，而且都是四级以上的一个码赛克也没有。还看得出来，铁蛋阿爸和猴子阿公是互相帮对方拍下奸淫苏碧时的照片。因为猴子阿公干苏碧时，旁边没有铁蛋阿爸，铁蛋阿爸干苏碧的照片里也没有猴子阿公在场。</w:t>
      </w:r>
    </w:p>
    <w:p>
      <w:r>
        <w:t>但铁蛋阿爸照的相是特别的让我揪心气愤，因为他喜欢对着苏碧和猴子阿公生殖器交接在一起的特写，还有阴茎刚退出从阴户冒出白色精液的那种淫媚得冒烟的荤照！干你娘……而猴子阿公拍的就都喜欢把两个人的表情拍得清楚，其中一张特别让我沮丧！</w:t>
      </w:r>
    </w:p>
    <w:p>
      <w:r>
        <w:t>画面在一个房间的沙发上，铁蛋阿爸把苏碧像狗一样从后干着，两个人那里的表情都极为兴奋又辛苦的样子，好像刚刚把身体里的东西要释放出来的感觉！</w:t>
      </w:r>
    </w:p>
    <w:p>
      <w:r>
        <w:t>我老婆苏碧双眉不展，咬着下咀唇，眼睛眯得紧紧，样子很像挺难过，但两边脸颊绯红，给人的却是要痛快叫爽的模样，我知道那是她快高潮或者已经在经历高潮的时节……骑在苏碧背后的德田老爷子……不……是铁蛋阿爸，他呲牙咧嘴，一个秃头亮红的前额，好像一只丹顶鹤。这相片是从正面对着他两照的，两人的上半身都看到，可下半身就……就……是在进行着什么已不说自明。当刻，他两人应该在开始或是正感受着性高潮吧！照片是定格的，可我却不知为何好像看出当时生动的情状，看见铁蛋阿爸正插在苏碧阴道里的阴茎在狠狠的发射出一沱又一沱的精液。苏碧也感受着腔道里炽热的浆液喷洒，在子宫里温热醉人！</w:t>
      </w:r>
    </w:p>
    <w:p>
      <w:r>
        <w:t>事已至此，我无言以对！歇斯底里的按动着鼠标右键，一幅又一幅的淫照在我眼前闪过，从一到一百零６张，又从一开始。在我眼中那一幅幅照片竟成了动画，为我重现着苏碧和两个老头做爱时的各种体位，各种表情，各个过程！最后，画面停在了一张苏碧躺卧在一张浅红的布沙发上，双腿呈Ｍ字型的大特写，在那白嫩滑腻的玉腿之间，艳红红的阴户里，一大股又黄又白的浓浆从里面流淌出来，流到苏碧屁股下的沙发也汇成了小小的一个水洼！</w:t>
      </w:r>
    </w:p>
    <w:p>
      <w:r>
        <w:t>这个电脑中的照片停住了，停在了这一张。为什么？是因为看着苏碧阴户被两个老头射进去的精液，我想到旅游出发前，苏碧跟我说这五天是她的排卵期，这五天的假期是我们夫妻造人大业的好时光。可现在……可现在……过去几天里，我却腾出了自己的阴茎，让其他男人的阴茎进入我老婆的阴道，抽插，取乐，玩弄，射精，让老婆本来为我排出的卵子给两个老头子数十亿的精液群奸LJ，争相与之授精成孕！照片中那流出的黄白浓精，刺痛着我的眼睛刺伤着我的脑神经也击溃了我的自尊心！</w:t>
      </w:r>
    </w:p>
    <w:p>
      <w:r>
        <w:t>这照片聚焦点在苏碧一双大腿和阴户的特写，而人脸和上半身稍为虚化，但这照片中苏碧的神情还能看懂，只见她脸颊现着红晕，上下两片咀唇似张似合，欲言又止，最令我痛心的是她那双眼睛，半张着看着眼前，那个正在给她照相的人，那种昏醉神迷的情状，那种让人又爱怜又心动的眼神。我不忍多看，因为我知道那时候，苏碧望着的镜头前的人，那个人可能是猴子阿公也可能是铁蛋阿爸，她正看着的是刚刚射精在她身体里的男人！</w:t>
      </w:r>
    </w:p>
    <w:p>
      <w:r>
        <w:t>苏碧一双眼睛幽幽的像个无辜被奸淫的女人，但眼光同时又透出欲望饥渴，眼得出来那不是对侵犯者的怨恨和愤慨，是一种意犹未尽又羞涩不可言状的无奈！</w:t>
      </w:r>
    </w:p>
    <w:p>
      <w:r>
        <w:t>苏碧啊……你……你……想到那个拿着相机拍下我老婆被奸后精液流出阴户这种下流照片，我猛的拍打了一下桌面！「啪！」震的那十九寸大的电脑屏幕也晃了两下。</w:t>
      </w:r>
    </w:p>
    <w:p>
      <w:r>
        <w:t>我定眼看着电脑桌面，哎这不是电脑监控录像的软件鹰眼的图标？我是否能够……没想太多，把鼠标移到那图标上双击！点开一个界面，最左边从上到下有几个项目，监控记录，系统设置，网络访问，安全／隐藏还有注册／帮助五项。不用想，我直接点击了监控记录，我从和苏碧刚到这客栈的时间输入搜索项，输入起始时间。我靠！软件一下子弹出很多录像记录，这铁蛋阿爸老淫虫太利害了，客栈外边四角和客栈里边的每个房间连书房、厨房都安装了监控录像！</w:t>
      </w:r>
    </w:p>
    <w:p>
      <w:r>
        <w:t>拿着鼠标的手不知道为什么发颤了！我知道我特别紧张，心里有点糊涂，我该先打开那一个录像呢？不，先别看，我突然间想起来，我的手机有３２Ｇ的内存，我干嘛不把视频都下载到手机里做个备份！于是我点击找到视频所在的文件夹。可文件夹需要密码，密码，密码？怎么能知道铁蛋阿爸设的密码！密码……哎……会不会？我赶紧在数字键盘上按了５３０５４０六个数字，再按登入！靠，真的进入了！但开心马上被一种力量击沉，因为我马上要看到的是苏碧和老头子活生生的性爱画面！我开心个Ｂ啊……你妹的！</w:t>
      </w:r>
    </w:p>
    <w:p>
      <w:r>
        <w:t>一打开那文件夹真把我气坏！原来那一堆视频已经被分类过，以［广东来的骚Ｂ］命名的文件有７个，他妈的，铁蛋阿爸跟猴子阿公可以都重温过我老婆被他们当肉便器的视频，难道……难道还要留下来让别人观摩学习，学习如何勾引奸干人家老婆？难道还偷偷的一边看一边撸管？不，这撸管一节暂时可以否定，因为苏碧还在这，找准机会大大方方的干弄用不着撸管意淫！你妹的，今天他们仨到外边去了，说不定就是……唉……不，我要镇静！我赶紧把那一堆视频全复制拖动到手机里。</w:t>
      </w:r>
    </w:p>
    <w:p>
      <w:r>
        <w:t>干，妈的那铁蛋阿爸用的电脑还是ＵＳＢ３。０，够快的！六分钟不到就复制完了。我分离了手机和电脑的连接，然后把刚才一小时内的书房监控记录删掉！设置好两分钟以后再重新录影就离开了书房，走出书房院子晒在阳光下，一阵热暖，但我却觉得心是寒的，脚步沉重的，我回到二楼房间！</w:t>
      </w:r>
    </w:p>
    <w:p>
      <w:r>
        <w:t>现在是早上１０点钟了，在洗手间我用手机打开下载的视频。为什么要躲在洗手间里，房间也没人啊？是的，可我选择了在洗手间里看，因为在房间，苏碧曾经被两个老婆压着、搂着、骑着、按着在那张大木床上奸淫过。一踏进房间，我就好像看见他们两老一嫩光脱在床上干弄的情景，让我头昏眼花。在洗手间里，我有一种安全感。觉得除了我自己，没有知道我亲爱的老婆发生过这样的事情！</w:t>
      </w:r>
    </w:p>
    <w:p>
      <w:r>
        <w:t>我打开了那个叫［广东来的骚］Ｂ１。视频画面拍的正是我的房间，操，这铁蛋阿爸太阴险了，竟然在我们房间一个茶机柜子里放了摄像头！角度能把床上的事情拍得分明。那一段一共一小时三十多分钟。拍的竟然是我和苏碧第一天晚上住下后，床上开战的情景！第一次看到自己出演性爱视频，心里还是激动，看多了日本的Ａ片，这种感觉尤其强烈，现在是我自己当了男优，老婆当女优。整个过程尽收眼底！</w:t>
      </w:r>
    </w:p>
    <w:p>
      <w:r>
        <w:t>记得那天晚上我梅开二度，可能是环境刺激了神经，精神特别的焕发。我和老婆性致都特别好。整个过程就像演练了一次广播体操，「八套」动作都演了一遍。在这画面中第一次看见苏碧的床上娇态，一下子心如鹿撞，老婆太好看了太动人了，身材成熟丰满，胸前一对呈尖锥形的丰乳耸立坚挺，可比洋妞！在被我屌干时它们尤如两只玉兔，奔突跳跃，性感动人。那握在手上又软又富弹性又滑溜的感觉美的不可言状，苏碧那对乳房从一开始就是我的致爱！</w:t>
      </w:r>
    </w:p>
    <w:p>
      <w:r>
        <w:t>状态在线岂有此理！那镜头……竟然……可以变焦！铁蛋阿爸安装的这个摄像器是可以伸拉远近的，这时候的画面上，我和老婆正在床上做「基本」动作，镜头竟然拉近了角度，直拍摄在我和老婆那交接一起的跨间，那联通状态，那移动情状清晰无比！好个老不死！难道那时候他还在书房的电脑前，一边看我夫妻两恩爱他一边调度镜头拍摄当导演？真恨得我咬牙切齿！</w:t>
      </w:r>
    </w:p>
    <w:p>
      <w:r>
        <w:t>我突然间很后悔自己买了这个４。３寸能显示１０８０Ｐ的高清手机，因为那画面越清楚我的心越难过！画面又拉大回来了，声音传出苏碧在说：「老公，别，先别在里边，书上说头两遍不能要，最好的在第三遍！」然后是我的回答：</w:t>
      </w:r>
    </w:p>
    <w:p>
      <w:r>
        <w:t>「老婆，用得着那么认真嘛，书上说的有科学根据嘛？」苏碧接着说：「嗯，我要想要你热乎乎的豆浆，但是不能不信，现在要……要让我的卵子受刺激，第二遍才是最好的受孕状态！」我：「那，那好吧，我……嗯啊啊……」我记得，这视频记录的当刻是我第一遍要射精的时候。此前从一体岳母给找来的偏方医书上看，说女人受孕期，丈夫要配合，先用性爱刺激女人排卵。男人要先射两遍，给身体作新陈代谢。第三遍的精液是最健旺的，如果再加上对女人身体刺激程度，怀上孩子是最佳时刻和得到最强的精子，授精效果就特别好！我深深的记得那时候我很感激苏碧，因为她为了怀上我的孩子做了很多功夫！</w:t>
      </w:r>
    </w:p>
    <w:p>
      <w:r>
        <w:t>可手机上画面突然间让我又从温馨的回忆中气愤了起来，因为那镜头又聚焦在我和苏碧的跨下，竟然拍着我的阴茎从苏碧的阴道退出，当时我正射精，阴茎一抽出来就狠狠的喷射，好几沱精液射打在苏碧阴户洞口。铁蛋阿爸那老而不死果然是在书房里看着，随时调度镜头拍下最淫荡的画面，而且也把我们的谈话都听到了！怪不得猴子阿公经常提到要给苏碧下种，让她生个白胖娃娃！我又想起一件事，那天下午楼下的厕所那把熟悉的女人呻吟声是……当时以为铁蛋阿爸把病中的苏碧骗到厕所里头QJ，但开门时只有铁蛋阿爸一个人，后来发现一大滩非常人份量的精液！那天在厕所里，铁蛋阿爸应该也从手机上看我和苏碧在房间里的活春宫，这老家伙忍不住撸管发泄，所以……想起当时发现那精液的份量，我心里耿耿难受！因为今天、昨天，铁蛋阿爸那一大泡一大沱的精浆不知填满了苏碧的阴道和子宫几遍了！</w:t>
      </w:r>
    </w:p>
    <w:p>
      <w:r>
        <w:t>我按停了这一视频，喘着气，我要让心情平伏一下，可一下子真无法应对，只好用清水洗了脸，又喝了几口水，不知道是因为没吃东西下是精神受了打击，腿乏力，只能坐到了地板上。点击开了一个［广东来的骚］Ｂ２，画面一开始还是在我的房间里，可床上在一起的竟然是三个人：铁蛋阿爸，猴子阿公还有我老婆苏碧！苏碧正被那猴子阿公从后搂抱在床上，她的身体在不停的作一些扭动，似挣扎似撒娇我不知道！只看见猴子阿公一手搂在苏碧腰间，一只已伸进苏碧的那睡衣里，苏碧的胸前左右两边衣服不停的动着。</w:t>
      </w:r>
    </w:p>
    <w:p>
      <w:r>
        <w:t>敢情是猴子阿公的手在轮流揸弄苏碧的两只乳房！死老头，两只骆驼眼眯着，一脸笑淫淫，想是享受着两只大乳房摸弄的美快！李妹，苏碧两只大奶是属于我的！看到这我就恨得不成，我如何不知道有那两只大肉弹在手是多么性福，苏碧那对奶不算巨乳，但那形状和体积已够吸引男人的垂涎。还记得结婚当天宴会，苏碧给长辈倒茶，那低Ｖ的婚纱让那男长辈都眼睛圆睁，久久的盯看不舍离开！就连公司的男同事也笑话我娶了个巨乳若妻！</w:t>
      </w:r>
    </w:p>
    <w:p>
      <w:r>
        <w:t>可此时，老婆身上那对让我引以为傲的美乳大奶竟然被一个七十有余的老头子双手玩弄，真是糟蹋了！然后床上另一边，铁蛋阿爸正拿着一个手机放在苏碧身前，从声音中听出来是女人呻吟声和男人的呼喘声，很熟悉声调。我隐约听出来了，那是……那是我和苏碧在床上的……肉戏？只见苏碧两眼看着那举在半空的手机，手机的光线打在她脸上，苏碧的双眼是怕是羞又有一种奇异的光芒！</w:t>
      </w:r>
    </w:p>
    <w:p>
      <w:r>
        <w:t>面猴子阿公就开始用咀在苏碧的脖子上和耳后擦弄，亲吻，要挑逗起苏碧情欲。苏碧侧稍为扭动躲避粗鲁的撩拨，咀里含含糊糊的低声叫着什么，她一双迷离的眼睛呆呆的看着那手机的画面！当猴子阿公一只手从苏碧的胸前抽出，从睡裙往大腿里面伸进去时，苏碧发出了稍大一点的娇呼：「吖……不行！」听得出来，声意颤抖，甚为害怕，却又似不敢高声。猴子阿公全不理会，继续往里伸手，一边向铁蛋阿爸打了眼色！</w:t>
      </w:r>
    </w:p>
    <w:p>
      <w:r>
        <w:t>铁蛋阿爸会意的眨下眼，开口说道：胖金妹，这你都看清楚了吧，你两夫妻这黄片我要是上传到网站，你俩一夜之间就成了主角啰！苏碧「不……」应了一声猛的摇了几下头！「啊嗯不……」苏碧紧接着又发出了一声惊叫，身体猛地抽畜了一下！我定眼一看，原来猴子阿公已撩开了苏碧睡裙的裙摆，暴露出了苏碧的下身，一只干柴松枝一样的大手插到了内裤里面，抄住了苏碧的阴户位置，苏碧那一叫，表示猴子阿公的手指已经侵犯到边境或者已经……看得出来，苏碧极力扭动下身，似要摆脱什么入侵或是占据，我当然知道，因为猴子阿公魔手已经进入了我老婆的阴户！但我知道老婆有心无力，那天晚上我上了酒吧，苏碧身体还是四肢乏力。就算一个七十岁老头的力气都挣拒不过！</w:t>
      </w:r>
    </w:p>
    <w:p>
      <w:r>
        <w:t>正在这时铁蛋阿爸说道：「胖金妹，你就从了咱老哥俩吧，这片子要是传到你们老广那边，你俩夫妻成了网上红人，到时候什么都不用干了，就天天等着记着八卦上门采访吧嗯？」猴子阿公的手继续进攻一边帮衬着说到：「就是就是，胖金妹你这身体样貌，脱光了衣服到了网上，姐那什么凤姐不用说、就那什么兽兽……干……干什么来着老铁？」「干露露！」铁蛋回答！</w:t>
      </w:r>
    </w:p>
    <w:p>
      <w:r>
        <w:t>「对，干露露也没你好干啊，到时候你比她们还红火，你的黄片全国大串联，我保准每个男人都对你日思夜想，做梦都想和你干屄呢是吧老铁！」铁蛋阿爸连忙接话：「那是，你想想，到时候你老公一家人会怎么想啊？」苏碧听了一句接一句的恐吓，登时全身定住，眼神呆滞，眼神中充满无奈！</w:t>
      </w:r>
    </w:p>
    <w:p>
      <w:r>
        <w:t>猴子阿公就抓紧这时节，把她从后拖倒在床上，自己利索的一翻身压在了苏碧身上！我干，原来这时候猴子阿公已经没有穿裤子，这时他一身干瘦身体十分的「露骨」！背对着镜头，下身连大腿间呈倒Ｖ字一根赤红的阴茎和卵蛋垂吊在Ｖ字叉间，我看得真切也看得惊慌，因为那一副男人生殖器将要在我眼前进入我老婆的身体，然后……「吖，不要，求你们，不要这样……」苏碧的娇羞又惊慌的叫声从床上响起！</w:t>
      </w:r>
    </w:p>
    <w:p>
      <w:r>
        <w:t>虽然那是已经发生了的事，虽然那只是手机上的视频，但身为丈夫的我，眼看着自己老婆被其他男人脱光下身，分开双腿，也像是发生在眼前的事，根本无法无视！我感觉到那一刻我的手几乎要把手机捏碎。看着猴子阿公已经整个压在苏碧身上，那双白白美腿被男人的下身压住强行分开了一个Ｖ字，两条弹动着的白腿在颤动着在摇晃着，摆脱着那一副想要和他性交的男人生殖器的靠近！</w:t>
      </w:r>
    </w:p>
    <w:p>
      <w:r>
        <w:t>看到这，我那个激动悲愤啊！过去看日本Ａ片，看到那些淫荡人妻被男人迫胁，半推半就发生性爱时，我也曾经把男优强行插入做爱的女优幻想是苏碧，那种兴奋有时真的比性爱还刺激，每当把那女优当成是自己老婆，看着其他男人阴茎深深插入她阴道后只剩卵袋，我忍不住就要撸一回，种畸形的性欲快感比夫妻间正常交合有更强烈的想象冲激！</w:t>
      </w:r>
    </w:p>
    <w:p>
      <w:r>
        <w:t>可现在上演的真是我的老婆，她要被其他男人奸淫，我一下子想到的是「报应」两个字，是我幻想太多生了蘖障啊！我的天！画面中，猴子阿公下身已经向下沉，看见他的手伸到跨下，似乎怕苏碧乱动，阴茎会较难的找到入口！他的屁股兀动着，我好像就亲眼的看见他的阴茎已经顶住了苏碧的阴户，这几下磨蹭是在湿润龟头呢！我的老婆马上，马上就要和这老头……正当我无办法回避要亲眼看着猴子阿公继续把奸淫我老婆进行到底时，突然画面中的猴子阿公被推倒在一边，苏碧不知为何竟然有力气把他推倒了！然后她坐起来爬到床边，她想要走下床去！我登时感到一阵欣慰和庆幸！几乎要叫出来：老婆快走啊……苏碧这时在床的另一边拿起了一个东西，那是……是她的手机，她在手机上按了几下，她想要打电话，是打给我吗？可那死老头猴子阿公竟也动作迅速的扑到苏碧背后，把她死死的抱紧！苏碧也顾不上，把手机放在脸旁好像正要等着通话，可惜铁蛋阿爸已经伸手一下夺过手机，按了一下，把线挂了！</w:t>
      </w:r>
    </w:p>
    <w:p>
      <w:r>
        <w:t>这一下我记起来了，那天晚上在酒吧里我接到老婆打来的电话，响了两下就挂掉了！我以为是苏碧要我早点回去，原来……原来在那个时候她是快被两个老头奸淫，是向我求救的！我惭愧不已，一时贪玩，却给两个老家伙提供了机会！</w:t>
      </w:r>
    </w:p>
    <w:p>
      <w:r>
        <w:t>我蠢才啊，应该察觉到两个老不死打着我老婆的主意嘛，我怎么粗心成这样！「啪！」我给自己的脸来了一巴掌！但是痛感并不强烈，因为画面让我感觉得太激动了！</w:t>
      </w:r>
    </w:p>
    <w:p>
      <w:r>
        <w:t>铁蛋阿爸抢过苏碧的手机后，猴子阿公死死的把苏碧按在床上，我想，也不是猴子阿公有多大力气，只是苏碧刚才突然发了狠劲，现在气力不继了！铁蛋阿爸这时拿起他的手机向猴子阿公竖起了中指！举中指？他并不是侮辱猴子阿公，是提醒他是时候了！猴子阿公脸上露出坏坏了淫笑！一手按着苏碧的背，一手扯下自己的衣服，他赤条条的了！然后从后抱紧了苏碧！接着一手用力把苏碧的睡衣扯落到胸口！</w:t>
      </w:r>
    </w:p>
    <w:p>
      <w:r>
        <w:t>铁蛋阿爸立侧举起手机对着他们照了几张相，苏碧还没反应过来！看着闪光灯闪过，有些发呆！铁蛋阿爸这时笑嘻嘻的说：胖金妹，朝你和阿公这艳照，待会要给你老公看一看，你猜他会怎样？「不要……」苏碧发出抽泣着的哀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