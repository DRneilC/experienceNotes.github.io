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丝袜人妻常颖的堕落</w:t>
      </w:r>
    </w:p>
    <w:p>
      <w:r>
        <w:t xml:space="preserve">      遥和常颖是两家关系很好的邻居，也算是青梅竹马的一对了，两个人从呱呱坠地就在一起，一起读小学，中学，高中，大学也是在Ｃ城不同的学校就读（Ｃ城市是逍遥，常颖的家）。</w:t>
      </w:r>
    </w:p>
    <w:p>
      <w:r>
        <w:t>逍遥学习一般，但头脑聪明。</w:t>
      </w:r>
    </w:p>
    <w:p>
      <w:r>
        <w:t>常颖在学校成绩优异，人也长得清春靓丽，为这个，逍遥在学校没少烦恼，那些自认为学习不错，长得比较帅的男孩总是像苍蝇一样的围绕在常颖身边，逍遥为阻止「苍蝇」围绕常颖可是下了大功夫，可能这也是唯一能解释了逍遥学习一般的原因了。</w:t>
      </w:r>
    </w:p>
    <w:p>
      <w:r>
        <w:t>就这样常颖在逍遥全心全意的呵护下步入了社会，刚毕业常颖就进入了Ｃ城五星级酒店做管理培训生。</w:t>
      </w:r>
    </w:p>
    <w:p>
      <w:r>
        <w:t>毕业后逍遥去了Ｓ城创业，逍遥和常颖毕业后有个两年约定：「不管２年之内，逍遥的事业是否有起色，两年后，他们就结婚。」为了这个约定，逍遥更是努力的工作，面面俱到的维持着这颗「星星之火」，不知道是否得到了上天幸运女神的眷顾，逍遥在这两年事业做的红红火火，小集体逐渐的发展壮大日趋走上正轨！</w:t>
      </w:r>
    </w:p>
    <w:p>
      <w:r>
        <w:t>常颖也是一个好女孩，起初为了支持创业艰难的逍遥，常颖一改学校那种如骄傲的小公鸡的性格，默默的学习着工作中各项知识，尽量把每个月仅有的２０００元的收入存起来。有时间就去银行汇给逍遥。</w:t>
      </w:r>
    </w:p>
    <w:p>
      <w:r>
        <w:t>就在这样为了对方都在默默付出的两个小年轻人，终于在他们毕业后的第三年结婚了，常颖也从女孩从今天起真正的变成了女人。双方父母都是很满意自己的儿媳妇，女婿。这样他们幸福的开始了小夫妻生活。、第一篇：这样甜蜜幸福的生活从逍遥，常颖的婚后第六年发生了变化。</w:t>
      </w:r>
    </w:p>
    <w:p>
      <w:r>
        <w:t>本来逍遥的事业比较稳定，所以逍遥每周能开车回家，照顾妻子常颖，在他们婚后第二年，她们有个宝宝后，逍遥更是基本天天都在家里陪老婆孩子。而在婚后第六年开始，由于企业要考虑转型，逍遥日渐忙了起来，有时候都好几月不回家。</w:t>
      </w:r>
    </w:p>
    <w:p>
      <w:r>
        <w:t>常颖在Ｃ城五星级酒店工作，在工作的第四年，常颖成为了该酒店的前台大厅经理。</w:t>
      </w:r>
    </w:p>
    <w:p>
      <w:r>
        <w:t>５月的一天，已经３０岁的常颖如往常一样开着德国版的红色甲壳虫把小孩送到幼儿园后去酒店。</w:t>
      </w:r>
    </w:p>
    <w:p>
      <w:r>
        <w:t>到酒店后，从车里踏出一位气质出众，身高莫约１６８ＣＭ，身穿中国风白色丝质短袖小西服，紧身四分丝质白色套裙，修长的美腿上裹着纤薄的肉色丝袜，让你分不出是常颖的肌肤本就是那么富有弹性的白皙还是丝袜的缘故才有这样的光泽。小巧白润的玉足上套着一双有５分高跟的白色带钻高跟鞋。活脱脱的一位人面桃花，柳眉杏眼，水灵秀美，秀丽感人，樱桃小口的天生尤物。</w:t>
      </w:r>
    </w:p>
    <w:p>
      <w:r>
        <w:t>「哒……哒……」常颖走着标准的模特姿态，一摇一曳的性感臀部，吸引着酒店一些才来参加工作的大学毕业小青年。每天这个时候是这些屌丝们最幸福的时刻。</w:t>
      </w:r>
    </w:p>
    <w:p>
      <w:r>
        <w:t>「常经理好……经理好……」一些亮丽刚毕业的小女孩，向常颖问好。这些青春活力的小女孩也是最喜欢和常颖聊天，所以每天这个时候也是酒店里有名的一道靓丽风景。</w:t>
      </w:r>
    </w:p>
    <w:p>
      <w:r>
        <w:t>来到办公室，做了１０分身体舒展，便开始看下今天前台大厅的接待工作，那些需要重点安排的客户需前提安排准备工作。</w:t>
      </w:r>
    </w:p>
    <w:p>
      <w:r>
        <w:t>「经理，总经理叫你去她的办公室。」一个清脆俏声的女孩声音从专用对讲机中传出。</w:t>
      </w:r>
    </w:p>
    <w:p>
      <w:r>
        <w:t>「知道了。」</w:t>
      </w:r>
    </w:p>
    <w:p>
      <w:r>
        <w:t>对于这个４０多岁的总经理，常颖甚是反感，这个肥头大耳的总经理对气质出众，秀而不媚的常颖一直都是在动着心思。听酒店里别人说，这个总经理这几年，已经祸害了不少酒店里年轻貌美的嫩雏，但是也不是没有好处的，那些被祸害过的女孩在酒店里升值位很快，所以一般新来的员工就算知道也不好说什么。</w:t>
      </w:r>
    </w:p>
    <w:p>
      <w:r>
        <w:t>常颖则完全是靠自己能力和好多年的打拼得到了高层领导的赏识才做到这个前台大厅的经理。正是因常颖干净，干练，气质悠然才让总经理（万金尤）心里如猫偷腥却吃不到那样的焦急痒痒。</w:t>
      </w:r>
    </w:p>
    <w:p>
      <w:r>
        <w:t>「当……当……，总经理我可以进来吗？」常颖悦耳的声音传进去「呵呵……常经理，快请进。」小跑到门边，亲自为常颖开门的万金尤（就是总经理）此时笑容满面犹如盛开的菊花般灿烂！</w:t>
      </w:r>
    </w:p>
    <w:p>
      <w:r>
        <w:t>做好后，总经理也什么都不说，只是在翻他的一些报告报表之类的东西看，这样过了几分钟，常颖做不住了说道：「经理，不知道您找我有什么事，我那边还有些事情要处理！」「喔，这样啊，小常啊，我有个事情不知道当不当麻烦你！」万金尤一副老好人的样子说道「您说吧！」常颖说道「这样的，我晚上有个私人聚会，都是一些官场上的朋友，本来准备带你嫂子去，可是不巧你嫂子这几天生病，我打算带你过去，听说你老公最近也不在家，正好有时间，你也多认识些朋友，这样对你以后工作以及以后的升值都是有帮助的。」万金尤随意的说道。</w:t>
      </w:r>
    </w:p>
    <w:p>
      <w:r>
        <w:t>「经理，我晚上要带小孩，可能时间抽不出时间。」其实在常颖平时只是送小孩去幼儿园。</w:t>
      </w:r>
    </w:p>
    <w:p>
      <w:r>
        <w:t>后面都是他们父母在照顾，常颖是不太愿意去这样的聚会，她都听说了好多女孩都是因为这样被这头看起来犹如猪一般的身材的男人祸害了！</w:t>
      </w:r>
    </w:p>
    <w:p>
      <w:r>
        <w:t>「哦，这样，小孩也不小了，就交给父母带带嘛！我们下个月有个人事上的调整，我看你提升一步的希望很大。多认识些人对你工作有很大帮助。」万金尤还在努力着。</w:t>
      </w:r>
    </w:p>
    <w:p>
      <w:r>
        <w:t>「这个经理」还没等常颖说完。</w:t>
      </w:r>
    </w:p>
    <w:p>
      <w:r>
        <w:t>「好了，你考虑下，下午５点我在楼下等你，我觉得你提升一步的希望还是很大的。你去忙吧！」万金尤说完就继续看他那些所谓的报表了。</w:t>
      </w:r>
    </w:p>
    <w:p>
      <w:r>
        <w:t>还想说说些什么的常颖，看这个情况也就出去了。</w:t>
      </w:r>
    </w:p>
    <w:p>
      <w:r>
        <w:t>当关上门的那一刻，万金尤抬起头，看这个关着的门，不怀好意的笑了下，就继续看他的报告了！</w:t>
      </w:r>
    </w:p>
    <w:p>
      <w:r>
        <w:t xml:space="preserve">第二篇  </w:t>
      </w:r>
    </w:p>
    <w:p>
      <w:r>
        <w:t>回到办公室的常颖也在做心里斗争，她在前台大厅做经理已经快５年了，要是能有机会晚上升一步，谁不愿意呢？这就是人性吧！最后常颖决定去参加一下，下定决心只要有什么不对就先回去。下午５点后，常颖也没有换服装，就是穿着大厅经理性感的职业制服来到酒店门口。</w:t>
      </w:r>
    </w:p>
    <w:p>
      <w:r>
        <w:t>「常经理，请上车。」万金尤很绅士的为常颖打开车门，然后走到另一边上车接着对司机说道：「去青山会所。」到了青山会所后，万金尤的朋友也就两位朋友，是当地的财政局的两个领导。</w:t>
      </w:r>
    </w:p>
    <w:p>
      <w:r>
        <w:t>都分别带了两个年轻貌美的女子作伴！他们在一起胡天砍弟，都吹嘘自己的女人漂亮，当万金尤说道常颖一些敏感的部分，常颖非常反感，起身就要走，被喝的有些醉意的万金尤强行的拦了下来。</w:t>
      </w:r>
    </w:p>
    <w:p>
      <w:r>
        <w:t>常颖没办法就坐在一边，听着他们讲醉酒后讲浑段子，两位局长带来的女子，好像对这个场面很熟悉，陪着三位大男人又是搂又是抱的。常颖极其不习惯这种场合。</w:t>
      </w:r>
    </w:p>
    <w:p>
      <w:r>
        <w:t>其实在这个期间，常颖不知道的是，虽然他们都很最了但是其中有两双眼睛一直都是隐晦的盯着常颖在放出欲望的光，一个是当然是万金尤，另一个是财政局的一把手胡局长。</w:t>
      </w:r>
    </w:p>
    <w:p>
      <w:r>
        <w:t>他们玩了很晚，其中常颖几次要离开，被万金尤和胡局长找了各种各样的理由留下来了，到了快１２点了，终于要散了，胡局长提议大家一起喝一杯，就是整晚一滴酒都没有占的常颖也要喝一杯，庆祝大家第一的见面。实在躲不开了，常颖也没想其他就仰头喝了一杯啤酒，也没觉得异常。</w:t>
      </w:r>
    </w:p>
    <w:p>
      <w:r>
        <w:t>在常颖看不到地方，胡局长和万金尤鬼使神差的交流了下得意的眼神。</w:t>
      </w:r>
    </w:p>
    <w:p>
      <w:r>
        <w:t>回去的车上，常颖就觉得犯困，可能是太晚的缘故吧，常颖也没在意，就这样常颖在车上睡着了！</w:t>
      </w:r>
    </w:p>
    <w:p>
      <w:r>
        <w:t>在睡梦中常颖梦到了已经两个月都没见面的老公逍遥，在梦中：「老公……老公……我想要……」常颖呻吟着「骚货……想要我什么……说要我插你……」梦中的老公说道「老公……用你的大鸡吧插我吧！我的小穴很痒……插我吧……」「哈哈……要我插你，哈哈……先来舔老公的大鸡吧！」梦中老公逍遥说道接着常颖就拿起跪在「逍遥」面前用力的舔着大鸡吧。</w:t>
      </w:r>
    </w:p>
    <w:p>
      <w:r>
        <w:t>「啪……骚婊子，叫你用嘴，没叫你用牙齿。啪……」梦中的逍遥狠狠的打着常颖肩膀。</w:t>
      </w:r>
    </w:p>
    <w:p>
      <w:r>
        <w:t>常颖也慢慢的开始熟练用嘴来服侍手里的大肉棒。</w:t>
      </w:r>
    </w:p>
    <w:p>
      <w:r>
        <w:t>在梦中，常颖觉得和老公摆了很多姿势做爱，这是在以前从来都没有和老公做的姿势，甚至用嘴都没有给逍遥弄过几次，因为平时常颖反感口交，逍遥心疼老婆所以也没强求。还有一点不同，在梦中老公好像比平时厉害太多了，感觉上做了一个多小时才结束。</w:t>
      </w:r>
    </w:p>
    <w:p>
      <w:r>
        <w:t>「啊……」常颖满足的呻吟下，惊醒了。已是早上７点多，在酒店自己小休的卧室里。这时常颖第一反应，看了看自己身上的衣服都还相对整齐，也不疑有它，就是感觉阴道里隐隐有些疼。常颖想是不是春梦的原因，再想到昨天晚上，梦中和老公激情的做爱，标准白皙的瓜子脸上飘上了两朵美丽的红氲。</w:t>
      </w:r>
    </w:p>
    <w:p>
      <w:r>
        <w:t>越想月觉得自己太放浪了，很多以前和老公没做的姿势，口交等都在梦中做了，这个时候常颖下意识的动了下嘴，感觉俏舌比以前灵活了点！</w:t>
      </w:r>
    </w:p>
    <w:p>
      <w:r>
        <w:t xml:space="preserve">第三篇  </w:t>
      </w:r>
    </w:p>
    <w:p>
      <w:r>
        <w:t>当天常颖没发现有什么不同，万金尤解释说她睡着了，就让女司机给她到酒店自己卧室中休息了。之后几天万金尤也没有再找她。</w:t>
      </w:r>
    </w:p>
    <w:p>
      <w:r>
        <w:t>在那天之后一个多星期，常颖的老公回来了，小夫妻见面一定要温存温存。</w:t>
      </w:r>
    </w:p>
    <w:p>
      <w:r>
        <w:t>那几天无论和老公怎么做，都没有能达到那天梦中的快感！常颖也不好意主动给老公口交，和各种姿势。而逍遥还按照这几年来得做爱方式和老婆常颖做爱。没过几天老公逍遥又要出去了，这次是要去国外一段时间。当老公走的时候，常颖心里觉得又有些空空的了！</w:t>
      </w:r>
    </w:p>
    <w:p>
      <w:r>
        <w:t>过了几个星期，万金尤叫常颖去他的办公室，有事情和常颖商量。</w:t>
      </w:r>
    </w:p>
    <w:p>
      <w:r>
        <w:t>「经理，找我有什么事情吗？」常颖到万金尤的办公室说道。</w:t>
      </w:r>
    </w:p>
    <w:p>
      <w:r>
        <w:t>「常经理，最近几天没有什么不适吧！」对于常颖来说，这句话有点慕名奇妙。</w:t>
      </w:r>
    </w:p>
    <w:p>
      <w:r>
        <w:t>这个时候，万金尤从办公桌后面走出来，那犹如６月怀胎的大肚子下面，明显能看出一个小「帐篷」的突起，万金尤来到常颖身后，悄悄的把房门反锁，对着常颖就欲动手动脚。</w:t>
      </w:r>
    </w:p>
    <w:p>
      <w:r>
        <w:t>常颖顿时打了激颤，迅速离开万金尤的范围，来到房门附近，喝道：「万经理，请自重。」「哦……呵呵……常经理怕什么，又不是第一次了，你来看看这个。」说着万金尤拿起电视遥控器打开电视。</w:t>
      </w:r>
    </w:p>
    <w:p>
      <w:r>
        <w:t>下意识的看向电视，过了不到一分钟，常颖那光洁白皙的脸庞顿时变的煞白。</w:t>
      </w:r>
    </w:p>
    <w:p>
      <w:r>
        <w:t>电视里面，上演了一副３Ｐ春宫景象，一个穿着酒店大厅经理制服的女人，躺床上，在扭动呻吟着，两个男人在逐渐的解开这个女人衣服，在这个女人的身体上贪婪的索取着。</w:t>
      </w:r>
    </w:p>
    <w:p>
      <w:r>
        <w:t>常颖看到录像中女人手上带着的手链，早已有不好预感的常颖，确定了录像里，在两个男人爱抚下，呻吟的女人竟然是自己？</w:t>
      </w:r>
    </w:p>
    <w:p>
      <w:r>
        <w:t>此时的常颖脑子一片空白，愤怒早已不是此时能表达的了，取而代之代指的深深的害怕，她担心这件事情被家人，被老公逍遥知道。自己６年的好妻子，好媳妇，好妈妈？</w:t>
      </w:r>
    </w:p>
    <w:p>
      <w:r>
        <w:t>到这个时候才回忆起，要是被拍录像，一定是那天和财政局长吃饭那天，最后一杯酒里面被下药了。</w:t>
      </w:r>
    </w:p>
    <w:p>
      <w:r>
        <w:t>而那天梦中和老公发生的事情，很可能也就是现实中被录像中的两个男人做的事情。</w:t>
      </w:r>
    </w:p>
    <w:p>
      <w:r>
        <w:t>常颖拿起手机就要报警。</w:t>
      </w:r>
    </w:p>
    <w:p>
      <w:r>
        <w:t>「啪……」这个时候被万金尤打掉常颖手中的电话，拿起手机看了下，脸色一变呵斥道：「你疯了吗？你想过没有这种事情捅出去，你还怎么过你幸福的家庭？」「是啊……我该怎么办……」常颖无助、无声的留下了眼泪。</w:t>
      </w:r>
    </w:p>
    <w:p>
      <w:r>
        <w:t>万金尤此时很淡定的做到办公椅上，悠然的点起一支烟抽了起来，好像这种事情不是第一次发生似得。</w:t>
      </w:r>
    </w:p>
    <w:p>
      <w:r>
        <w:t>房间此时诡异的安静，过了１０多分钟，万金尤犹如肥猪的身体凑到孤独的坐在一边的常颖，就开始上下其手，把常颖套裙，拉上到面，圆润白皙的臀部再次让万金尤直吞口水，急不可待的强行拉下肉色薄丝袜和很普通的女士内裤。就忍不住的提「枪」上阵。没有几分钟就就交「枪」了。</w:t>
      </w:r>
    </w:p>
    <w:p>
      <w:r>
        <w:t>在此之前万金尤在观看常颖的录像，看到激动处实在忍不住了，才一时精虫上脑，叫来常颖。可是常颖除了一开始采取了些措施，后来万金尤的动作，常颖就犹如失去灵魂的肉身，任凭万金尤如何弄，都没有反应。</w:t>
      </w:r>
    </w:p>
    <w:p>
      <w:r>
        <w:t xml:space="preserve">第四篇  </w:t>
      </w:r>
    </w:p>
    <w:p>
      <w:r>
        <w:t>那天，常颖不知道怎么回的家，万金尤「体贴」的给常颖放了几天假让她好好休息。</w:t>
      </w:r>
    </w:p>
    <w:p>
      <w:r>
        <w:t>几天后，常颖接到了万金尤的电话，说让常颖晚上去青山会所，会把拍的录像带给她，本能的想拒绝万金尤的提议，但是为了拿回录像带还是过去了！</w:t>
      </w:r>
    </w:p>
    <w:p>
      <w:r>
        <w:t>晚上，常颖在万金尤多次的电话威胁和诱惑下，终于在８点来到了青山会所。</w:t>
      </w:r>
    </w:p>
    <w:p>
      <w:r>
        <w:t>一进包厢，看到两个胖男人，不是别人正是万金尤和上次见过面的胡局长。</w:t>
      </w:r>
    </w:p>
    <w:p>
      <w:r>
        <w:t>「小常，我们今天找你来，也是为了你以后的幸福生活，我会把上次的录像带给你，三个星期后的干部调整大会上，我也会提议你做后勤部部长的职位。」万金尤说道。</w:t>
      </w:r>
    </w:p>
    <w:p>
      <w:r>
        <w:t>「条件呢？」早已看透这匹「狼」的本性，以及那么多年与人接触的常颖冷酷的说道。</w:t>
      </w:r>
    </w:p>
    <w:p>
      <w:r>
        <w:t>「呵呵，条件就是你完全配合我们睡一觉 .」万金尤说道常颖开始脱自己的衣服，仍然是标准的大厅经理制服，常颖先脱掉闪闪发光的高跟鞋，一双标准精致白皙的玉足呈现在两头色狼面前，接着脱下紧身套裙，修直白润富有弹性的美腿上紧裹着肉色薄丝袜，看的两位色狼小弟弟暴涨。</w:t>
      </w:r>
    </w:p>
    <w:p>
      <w:r>
        <w:t>常颖脱掉上衣去掉普通样式的乳罩，两颗有３５Ｃ的大白兔「跳」出来了。</w:t>
      </w:r>
    </w:p>
    <w:p>
      <w:r>
        <w:t>随着动作的浮动在上下「调皮」的抖动着。</w:t>
      </w:r>
    </w:p>
    <w:p>
      <w:r>
        <w:t>万金尤和胡局长也是花丛中的老手，此刻四只发光的眼睛让人不敢直视。可能今天他们是准备好好干一炮吧。胡局长从包里拿出一个看起来很高档的包装，叫常颖穿起来。</w:t>
      </w:r>
    </w:p>
    <w:p>
      <w:r>
        <w:t>常颖本来的目的是，达到他们的要求，拿到录像带。然后就辞职远远的离开这个是非之地。带着小孩去老公逍遥公司那边生活。</w:t>
      </w:r>
    </w:p>
    <w:p>
      <w:r>
        <w:t>可是第一次这样赤裸的暴露在两个陌生的男人面前，虽然心里极其不愿意，但因生理上的极其兴奋而蜜穴处流出淫水。拿着胡局长提供的衣服，常颖开始穿起来。</w:t>
      </w:r>
    </w:p>
    <w:p>
      <w:r>
        <w:t>这是一套极其简约的豹纹情趣内衣，和一双高档的连体开裆黑丝袜，甚至胡局长还不知道从哪里拿出来了一双黑色高跟鞋。常颖在换着这套服装的同时，生理上也是越来越兴奋，由于这种充满着诱惑，性感的情趣内衣，她从来都没穿过甚至在以前都没有想过。</w:t>
      </w:r>
    </w:p>
    <w:p>
      <w:r>
        <w:t>觉得穿这种衣服就仿佛在说：「我就是骚货，来吧，狠狠的操我吧！」此时常颖，光洁白皙的脸庞，乌黑深邃的眼眸，泛着迷人的色泽，她简约的豹纹，文胸快兜不住３５Ｃ的乳房，好似随时都要「跳」出来！</w:t>
      </w:r>
    </w:p>
    <w:p>
      <w:r>
        <w:t>修长的玉颈下，一片酥胸如凝脂白玉，丝质豹纹透明文胸半遮半掩，白皙Ｓ型素腰一束，好似不盈一握，一双颀长水润匀称的秀腿被纤薄的黑丝承托出风骚妖媚之态，就连秀美的莲足也在无声地妖娆着，发出诱人的邀请。</w:t>
      </w:r>
    </w:p>
    <w:p>
      <w:r>
        <w:t>常颖的装束无疑是极其艳冶的，媚意荡漾，小巧的嘴角微微翘起，红唇微张，欲引人一亲丰泽，常颖此刻就是一个从骨子里散发着妖媚的女人，她似乎无时无刻都在引诱着男人，牵动着男人的神经。</w:t>
      </w:r>
    </w:p>
    <w:p>
      <w:r>
        <w:t>这样的场景，两位资深「色狼」再也控制不住了。忍不住的同时开始动手，像抚摸着极品珍宝一样的小心翼翼，四只眼睛泛出如在沙漠中快要渴死，突然遇到水的那种欲望以及欣喜之光。</w:t>
      </w:r>
    </w:p>
    <w:p>
      <w:r>
        <w:t>常颖，也被自己从未穿过的风骚性感装扮所感染，加之想起那天梦境自己做了那么多的下流动作，蜜穴处更加泛滥。她反而想让，眼前两位犹如肥猪一般的男人好好「糟蹋」她这颗纯洁的白菜。</w:t>
      </w:r>
    </w:p>
    <w:p>
      <w:r>
        <w:t>「喔……大美人……你是我这辈子也没见到过的美人……」一边如猪哥般揉搓着常颖傲人乳房，一边还要忍不住赞叹道的万金尤道。</w:t>
      </w:r>
    </w:p>
    <w:p>
      <w:r>
        <w:t>「天上人间的当牌红人也不过如此，万经理，你说的那个事情，我同意了！」小心抚摸着常颖欣长而又性感的黑丝美腿的胡局长说道。</w:t>
      </w:r>
    </w:p>
    <w:p>
      <w:r>
        <w:t>第一次被两个陌生男人爱抚的常颖也渐渐的在兴奋中迷失了自己……万金尤和胡局长两人一起常颖抱上床，迫不及待的隔着丝质透明的豹纹文胸舔着常颖粉嫩的乳头。</w:t>
      </w:r>
    </w:p>
    <w:p>
      <w:r>
        <w:t>「阿……」常颖在被舔到乳头的一瞬间，忍不住舒服的呻吟声。</w:t>
      </w:r>
    </w:p>
    <w:p>
      <w:r>
        <w:t>这声如天籁之音般的呻吟更加刺激了两位正在做着努力的色狼，甚至两人开始比赛，看谁能弄的常颖浪叫连连。</w:t>
      </w:r>
    </w:p>
    <w:p>
      <w:r>
        <w:t>万金尤从傲人乳峰开始进攻着常颖，把常颖的上半身的每一寸肌肤都舔的口水一片。</w:t>
      </w:r>
    </w:p>
    <w:p>
      <w:r>
        <w:t>胡局长似乎更喜欢玉足，隔着薄薄的黑丝，疯狂的舔着常颖每一根秀美的脚指头，慢慢一点点的舔上去。顺着玉腿向上游走。最终两人如预约好了似得，来到常颖粉嫩蜜穴处，拨开豹纹丁字裤，看到早已泛滥不已的蜜穴。</w:t>
      </w:r>
    </w:p>
    <w:p>
      <w:r>
        <w:t>「操，还真是个骚婊子，平时在公司一本正经，原来也是一个欲求不满的骚货。」万金尤有后悔下手迟的意味在里面叫道。</w:t>
      </w:r>
    </w:p>
    <w:p>
      <w:r>
        <w:t>「浪呢子，水还真多呢！索……索……」说过就大口大口的吸起来，常颖蜜穴处的淫水，同时舔着蜜穴。</w:t>
      </w:r>
    </w:p>
    <w:p>
      <w:r>
        <w:t>「喔……好舒服……阿……嗯……」常颖呻吟着万金尤看着胡局长那么享受着常颖的蜜穴，心里也是有些生气。</w:t>
      </w:r>
    </w:p>
    <w:p>
      <w:r>
        <w:t>起身半跪在常颖的乳房边上，把坚挺的大肉棒送进常颖的嘴里，常颖很不习惯的被动接受着 .万金尤感觉不爽，狠狠的掐了一下常颖的硕大乳房道：「骚货，给我好好的舔着哥哥的大鸡吧！在舔不好，我干你肝门！」吃痛的常颖，没办法只能用力的舔着万金尤的大肉棒，下身被胡局长舔的很舒服，同时嘴里吃着肉棒：「呜……呜……」的舒爽呻吟着。</w:t>
      </w:r>
    </w:p>
    <w:p>
      <w:r>
        <w:t>舔了会的胡局长看到万金尤那么爽，也把鸡吧送到了常颖小巧嘴边。一只手，搓揉着常颖另一个硕大白皙的乳房说道：「骚货，也舔舔本局长的大鸡吧！」常颖没办法只能手嘴并用，为两根大肉棒服务，不然他们就威胁着常颖把录像公开。</w:t>
      </w:r>
    </w:p>
    <w:p>
      <w:r>
        <w:t>爽了好一会的局局长，大声的说道：「小骚货，我和你们经理的大鸡吧，谁的更好吃。」「呜……呜……」「啪……快说……骚货……让我们不爽，你老公明天就能看到你的录像。」万金尤喝道「都好吃……哥哥们的大鸡吧……让我觉得好吃……啊……」刚过这话的常颖被胡局长狠狠的捏下乳房说到：「必须说谁的更好吃……你个骚货……天生就是让人操的婊子……」「胡局长的好吃……」刚说完，胡局长哈哈大笑起来。</w:t>
      </w:r>
    </w:p>
    <w:p>
      <w:r>
        <w:t>「你个骚婊子，哥哥的不好吃吗？说你自己是骚货，天生就是让人干的骚货。」万金尤不服道，接着万金尤，舔起了常颖已经被胡局长啃红了的蜜穴，并用两根手指插进常颖的蜜穴说：「快说，你个骚货……」「我是骚货……我要男人操我……」常颖在兴奋中呢喃的说着。</w:t>
      </w:r>
    </w:p>
    <w:p>
      <w:r>
        <w:t>「哈哈……操……骚货……想不想哥哥大肉棒……操你……」说着就把坚挺的大鸡吧「噗嗤」一声插进了常颖了蜜穴。来回的抽查起来。</w:t>
      </w:r>
    </w:p>
    <w:p>
      <w:r>
        <w:t>「啊……不要……呜……喔……」</w:t>
      </w:r>
    </w:p>
    <w:p>
      <w:r>
        <w:t>「骚货……操死你……说要更多的大鸡吧……操你……」万金尤喊道「喔……轻点……啊……我要死了……让更多的……啊……肉棒……操我吧……」此时的常颖已经完全迷失了自己。插了一会，胡局长插入常颖的蜜穴继续「噗呲……噗呲」的抽插起来。</w:t>
      </w:r>
    </w:p>
    <w:p>
      <w:r>
        <w:t>万金尤则把鸡吧送进了常颖嘴里，抽动了起来。</w:t>
      </w:r>
    </w:p>
    <w:p>
      <w:r>
        <w:t>那天万金尤和胡局长轮流的操着常颖。一直弄到深夜，常颖也不知道丢了（高潮）多少次，从来没有体验过的快感和高潮。在这疯狂的一夜后，常颖红肿的蜜穴，和被扩充的嘴用了１个多星期才渐渐恢复！</w:t>
      </w:r>
    </w:p>
    <w:p>
      <w:r>
        <w:t>那天常颖他们三人在一起睡了一夜，常颖也忘了最初的想法，她只觉得这样很满足，也很享受。第二天，万金尤果真把录像带给了常颖，常颖也也没有选择辞职，在三个星期后，常颖顺利的升值为后勤部部长。</w:t>
      </w:r>
    </w:p>
    <w:p>
      <w:r>
        <w:t>后来，万金尤经常和常颖搞在在一起，并且万金尤买了各种各样的丝袜，各种诱惑性感的情趣内衣，高跟鞋多数都是胡局长买的。</w:t>
      </w:r>
    </w:p>
    <w:p>
      <w:r>
        <w:t>过了一年，常颖对着两个人和她做爱渐渐感到不满足，万金尤也拉了他们的朋友，胡局长的朋友，最多的一次常颖一个人和５个男人同时做爱。那次也是常颖最疯狂的一次，之后常颖要求一次最多只能三个男人，不然吃不消。</w:t>
      </w:r>
    </w:p>
    <w:p>
      <w:r>
        <w:t>常颖在众多男人的「精」心喂养下，越发的气质动人，皮肤白里透红。而常颖老公逍遥一直不知道常颖在外面那么骚，和老公逍遥做爱，常颖也配合着逍遥，但是不会像和别人的男人那样疯狂。而老公逍遥也没觉得老婆常颖有什么不一样，只是觉的穿的衣服越来越高档，但想到常颖的高薪职位也就释然了。所以常颖对外还是好妻子，好媳妇，好妈妈</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