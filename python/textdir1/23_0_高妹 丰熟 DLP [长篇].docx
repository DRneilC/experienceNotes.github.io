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高妹 丰熟 DLP [长篇]</w:t>
      </w:r>
    </w:p>
    <w:p>
      <w:r>
        <w:t xml:space="preserve">（A ） </w:t>
      </w:r>
    </w:p>
    <w:p>
      <w:r>
        <w:t>吕婧我给她放了长假，毕竟是快生产的女人了。她老公、和公公婆婆因为李静的怀孕而搁置争议，精心伺候吕</w:t>
      </w:r>
    </w:p>
    <w:p>
      <w:r>
        <w:t>婧，他们很内疚，认为这一切，都是家里不清不楚的烂事给儿媳妇带来如此不好的影响，而他们做梦也没有想到，</w:t>
      </w:r>
    </w:p>
    <w:p>
      <w:r>
        <w:t>我不仅干过了她家婆媳两个女人，而且吕婧怀的孩子还是我的。</w:t>
      </w:r>
    </w:p>
    <w:p>
      <w:r>
        <w:t>这天，总裁把我叫到办公室，说是要搞一场市场调研，我想，吕婧老公刘文的公司正好是办这个的，调研是个</w:t>
      </w:r>
    </w:p>
    <w:p>
      <w:r>
        <w:t>肥差，搭上手就能小赚一笔。刘文能给我什么？</w:t>
      </w:r>
    </w:p>
    <w:p>
      <w:r>
        <w:t>她老婆是我的性伙伴，如果不是身怀六甲，我随时能把鸡巴插到她的骚屄里，他181 身高的老妈？我要想操他</w:t>
      </w:r>
    </w:p>
    <w:p>
      <w:r>
        <w:t>妈，还真不用经他那么一手。突然，我想到吕婧结婚那一天，刘文的同事，也就是参加过那个选秀节目185cm 高的</w:t>
      </w:r>
    </w:p>
    <w:p>
      <w:r>
        <w:t>吴莉敏。</w:t>
      </w:r>
    </w:p>
    <w:p>
      <w:r>
        <w:t>妈的，刘文妈刘娟又高又肥的身子让我干得太舒服了，我近乎变态的喜欢高大的女人，180 以上才是我的首要</w:t>
      </w:r>
    </w:p>
    <w:p>
      <w:r>
        <w:t>目标，想象着高出我半个头的女人，人高马大，叉着大长腿，撅着大屁股，让我尽情抽插，那种快意的征服感，是</w:t>
      </w:r>
    </w:p>
    <w:p>
      <w:r>
        <w:t>普通女人所不能给予的。很多人都觉得和180 以上的女人做爱是难以接受的，而我，最喜欢的，就是征服大种马的</w:t>
      </w:r>
    </w:p>
    <w:p>
      <w:r>
        <w:t>刺激感觉。</w:t>
      </w:r>
    </w:p>
    <w:p>
      <w:r>
        <w:t>刘文公司在业内也算是小有名气，搞到他们公司的电话很容易。这一天，我到他们公司楼下的一个咖啡馆，找</w:t>
      </w:r>
    </w:p>
    <w:p>
      <w:r>
        <w:t>了个临街的角落坐下，拨通了他们公司的电话。</w:t>
      </w:r>
    </w:p>
    <w:p>
      <w:r>
        <w:t>「你好，XX公司」「你好，请问，贵公司有位叫吴莉敏的吗？」「有的，先生，请问您找她有事吗？」「哦，</w:t>
      </w:r>
    </w:p>
    <w:p>
      <w:r>
        <w:t>麻烦问一下，她在公司负责哪方面工作？」「您好，吴小姐负责市场方面的工作，您需要我给您接通她电话吗？」</w:t>
      </w:r>
    </w:p>
    <w:p>
      <w:r>
        <w:t>「好的，谢谢」几声忙音之后，电话那头是一个女孩子的声音，稍浑厚，可能是跟身高有关吧。</w:t>
      </w:r>
    </w:p>
    <w:p>
      <w:r>
        <w:t>「您好，我是吴莉敏」「你好啊，我姓曹，上次在刘文婚礼上我们见过」电话那头稍微迟疑，然后扑哧一声笑</w:t>
      </w:r>
    </w:p>
    <w:p>
      <w:r>
        <w:t>「哦，曹经理，你好，上次在您头上抢走了花环，实在不好意思」「哦，没什么，这也是咱俩的缘分嘛。上次给了</w:t>
      </w:r>
    </w:p>
    <w:p>
      <w:r>
        <w:t>吴小姐名片，可惜您不赏光啊，所以，只好我主动喽」「嘿嘿，不好意思啊，曹经理，这阵子实在很忙，再说，再</w:t>
      </w:r>
    </w:p>
    <w:p>
      <w:r>
        <w:t>说……」「再说，咱们也不熟？对吧」「曹，曹经理，我不是这个意思」「唉，人之常情吗。不过，一回生，二回</w:t>
      </w:r>
    </w:p>
    <w:p>
      <w:r>
        <w:t>熟，这不，我不有事求你来了吗？」「您太客气了，我一个小职员，有什么能让您求的啊」「没什么大事，想见见</w:t>
      </w:r>
    </w:p>
    <w:p>
      <w:r>
        <w:t>你还不行吗？我就在你楼下咖啡馆呢，可以约您聊一会吗？」「恩，好吧，马上午休了，一会见喽」挂了电话，要</w:t>
      </w:r>
    </w:p>
    <w:p>
      <w:r>
        <w:t>了杯清咖，抿着苦涩的香味，不一会，看到吴莉敏从外面走过来了。走在街上，吴莉敏真的很高，185 的身材，用</w:t>
      </w:r>
    </w:p>
    <w:p>
      <w:r>
        <w:t>鹤立鸡群来说绝对不为过了，瘦瘦高高的，穿着一条亮银色的吊带短裙，露出修长的胳膊和微耸的锁骨，胸前两个</w:t>
      </w:r>
    </w:p>
    <w:p>
      <w:r>
        <w:t>小小的半球耸立着。细窄的腰身下，是还算宽的胯部，把裙身撑出女人的曲线，两条修长的大腿上套着一双黑色的</w:t>
      </w:r>
    </w:p>
    <w:p>
      <w:r>
        <w:t>亮丝袜，腿很纤细，这也是我稍不满意的地方。不过，这么高的女孩子，骨架都大，加上小腿上微丰满的腿肉，看</w:t>
      </w:r>
    </w:p>
    <w:p>
      <w:r>
        <w:t>上去倒也圆润，和纤美的大腿差不多粗细。因为是上班，已经很高的吴莉敏还穿了一双中跟的高跟鞋，看上去足有</w:t>
      </w:r>
    </w:p>
    <w:p>
      <w:r>
        <w:t xml:space="preserve">190 高度，她走过来不远的路上，引得路人频频侧目。 </w:t>
      </w:r>
    </w:p>
    <w:p>
      <w:r>
        <w:t>她走进咖啡店，认出了我，朝我这边走过来，我赶忙起身，和她站在一起，我差不多只到她嘴巴那么高，吴莉</w:t>
      </w:r>
    </w:p>
    <w:p>
      <w:r>
        <w:t>敏长得说不上难看，只是有点怪，算起来也是大眼朱唇，可因为身高过高，可能也有一些影响，颧骨很高大，而且</w:t>
      </w:r>
    </w:p>
    <w:p>
      <w:r>
        <w:t>脸微微向一边斜，很影响美观。不过，如此高挑的女人，万里挑一的身高，长相这点事，又算得了什么呢？</w:t>
      </w:r>
    </w:p>
    <w:p>
      <w:r>
        <w:t>握手之后，我赶忙走到她身后，拉出座椅，引她坐下，她的上身很纤瘦，臀部倒是还算丰腴，屁股不至于像熟</w:t>
      </w:r>
    </w:p>
    <w:p>
      <w:r>
        <w:t>妇那样的饱满，倒也圆乎乎的，在她坐下的一刹那，屁股绷紧短裙，显出浑圆宽大的曲线，在她身后的我，感觉很</w:t>
      </w:r>
    </w:p>
    <w:p>
      <w:r>
        <w:t>满意。</w:t>
      </w:r>
    </w:p>
    <w:p>
      <w:r>
        <w:t>落座之后，吴莉敏习惯性的抬起一条腿，搭在另一条上，这么高个子的女人，腿的长度是相当可观的，尤其在</w:t>
      </w:r>
    </w:p>
    <w:p>
      <w:r>
        <w:t>黑丝袜的包裹下，更显得无比诱人，就连我这样喜欢粗腿女人的，都被她两条大长腿所吸引，何况，吴莉敏翘着二</w:t>
      </w:r>
    </w:p>
    <w:p>
      <w:r>
        <w:t>郎腿，翘起的小腿肚子，被挤压得腿肉都平在一起，显得小腿还是有些粗肥的感觉。</w:t>
      </w:r>
    </w:p>
    <w:p>
      <w:r>
        <w:t>她只要了杯橙汁，然后就攀谈起来。</w:t>
      </w:r>
    </w:p>
    <w:p>
      <w:r>
        <w:t>「曹经理，咱俩也只见过一次面，怎么突然想到要找我呢？」「于公于私，私事嘛，那天在刘文婚礼上看到你，</w:t>
      </w:r>
    </w:p>
    <w:p>
      <w:r>
        <w:t>就一直想认识你，你的高度很吸引我，这是实话」吴莉敏扑哧一笑「女孩子高也有个限度吧，170 算是高挑，我这</w:t>
      </w:r>
    </w:p>
    <w:p>
      <w:r>
        <w:t>样的，算是高大了，像个大骆驼」我笑着说「高个子女孩的吸引力是无可比拟的，你看我，178 还算OK，不过我对</w:t>
      </w:r>
    </w:p>
    <w:p>
      <w:r>
        <w:t>高个子的女孩可是特别的关注哦」吴莉敏接着笑着说「好，好，在我身边的男人还真是都对我敬而远之呢，太高，</w:t>
      </w:r>
    </w:p>
    <w:p>
      <w:r>
        <w:t>又不漂亮。」「谁说的？你长得漂亮极了，真的」如果各位可以在网上搜到她的照片，就知道我是昧心的，不过，</w:t>
      </w:r>
    </w:p>
    <w:p>
      <w:r>
        <w:t>为了解决胯下问题，这也不算什么。</w:t>
      </w:r>
    </w:p>
    <w:p>
      <w:r>
        <w:t>「好了吴经理，好吧，我很高兴有你欣赏我，真的，那，公事呢？」「公事好说，也是我找你的主要目的，我</w:t>
      </w:r>
    </w:p>
    <w:p>
      <w:r>
        <w:t>想做个市场调研，而且是大单子，我想给你。」吴莉敏听到这些，眼睛马上放光，说「真的吗？真是太好了，谢谢</w:t>
      </w:r>
    </w:p>
    <w:p>
      <w:r>
        <w:t>曹经理，你可是帮了我大忙了。」我有些纳闷，便问她「丽敏，怎么谈一单子让你这么高兴？不至于吧」吴莉敏有</w:t>
      </w:r>
    </w:p>
    <w:p>
      <w:r>
        <w:t>些激动得欠了欠身子，说「真是太谢谢您了。不瞒您说，我已经两个多月没开单了，我们单位是末位淘汰制，这个</w:t>
      </w:r>
    </w:p>
    <w:p>
      <w:r>
        <w:t>月就剩我自己了，如果还没有业务，就要被辞退的，您真是雪中送炭啊。」我一听，真是无巧不成书，事情会好办</w:t>
      </w:r>
    </w:p>
    <w:p>
      <w:r>
        <w:t>很多。我忙说「丽敏，别高兴的太早啊，看你经验就不多，市场调研，是市场营销前期最重要的环节，很多细节要</w:t>
      </w:r>
    </w:p>
    <w:p>
      <w:r>
        <w:t>沟通，事情要处理，哪有那么简单，而且，我们公司这一次是很大的单子，要面向全国推广，也是领导嘱托我来办，</w:t>
      </w:r>
    </w:p>
    <w:p>
      <w:r>
        <w:t>还要考虑到对方的实力，执行能力等等，可不是我看好你，这单子就一定能谈下来的」吴莉敏忙说「曹经理，这个</w:t>
      </w:r>
    </w:p>
    <w:p>
      <w:r>
        <w:t>您放心，我们公司的实力是业内皆知的」「我知道，要不我干嘛找你来呢？当然，做生意就像谈恋爱一样，得相互</w:t>
      </w:r>
    </w:p>
    <w:p>
      <w:r>
        <w:t>了解，而且，要努力，要懂得付出」「这个您放心，如果这单子交给我来做，一定会完美完成的」「当然，你做好</w:t>
      </w:r>
    </w:p>
    <w:p>
      <w:r>
        <w:t>工作是努力，和付出是另一码事」「付出？努力不就是付出？」「这么说吧，你们部门有没有很漂亮，业务做得很</w:t>
      </w:r>
    </w:p>
    <w:p>
      <w:r>
        <w:t>好的女孩子？」「有啊，不过，我听说，她们和客户的关系都不一般，好像，还，还……」她还有点不好意思了。</w:t>
      </w:r>
    </w:p>
    <w:p>
      <w:r>
        <w:t>我又说「回去和他们聊聊，听听看，这么大一单子，作为一个女孩儿，要怎么才能尽快拿下。这转眼下半月了，</w:t>
      </w:r>
    </w:p>
    <w:p>
      <w:r>
        <w:t>对你的时间也不多了不是？」吴莉敏若有所思，我说「好啦，也快到上班时间了，这么吧，明天，你来我公司，咱</w:t>
      </w:r>
    </w:p>
    <w:p>
      <w:r>
        <w:t>俩单独聊聊，资料带好，当然，能否成功，取决于你的态度和你的付出」吴莉敏好像听出我的话头来，紧张、为难</w:t>
      </w:r>
    </w:p>
    <w:p>
      <w:r>
        <w:t>又不好意思的点点头。</w:t>
      </w:r>
    </w:p>
    <w:p>
      <w:r>
        <w:t>告别，出门，回公司。</w:t>
      </w:r>
    </w:p>
    <w:p>
      <w:r>
        <w:t>第二天，刚到公司，吴莉敏就打来电话，我说，我有时间，不着急，但希望穿的更漂亮一点，而且要穿更高的</w:t>
      </w:r>
    </w:p>
    <w:p>
      <w:r>
        <w:t>高跟鞋。其实，对于客户来讲，对对方穿着提出要求是很过分和无理的，但是，我喜欢，我要把信息更加直白的透</w:t>
      </w:r>
    </w:p>
    <w:p>
      <w:r>
        <w:t>露给她。</w:t>
      </w:r>
    </w:p>
    <w:p>
      <w:r>
        <w:t>十点多，她打电话过来，说到楼下了，我说，那你上来吧。不一会，她出现在公司门口，顿时引来同事都驻足</w:t>
      </w:r>
    </w:p>
    <w:p>
      <w:r>
        <w:t>观看。她上身穿的是一件紧身的T 恤，将修长的身形展现出来，胸前两只不大的乳房隔着衣服耸立着，为了表示正</w:t>
      </w:r>
    </w:p>
    <w:p>
      <w:r>
        <w:t>式，修长的脖颈上系了一条丝巾，长发梳成一条马尾，垂在脑后，显出干练的感觉。下身吴丽敏套的是一条半正式</w:t>
      </w:r>
    </w:p>
    <w:p>
      <w:r>
        <w:t>的职业裙，裙摆到她大腿五厘米处，很标准的长度。侧面开气让她被黑丝袜包裹的大长腿时隐时现，更夸张的是，</w:t>
      </w:r>
    </w:p>
    <w:p>
      <w:r>
        <w:t>吴莉敏很听话，脚下穿着一双足有10厘米的高跟鞋，那，她的身高，保守估计也在195 左右，这是极具视觉冲击力</w:t>
      </w:r>
    </w:p>
    <w:p>
      <w:r>
        <w:t>的。</w:t>
      </w:r>
    </w:p>
    <w:p>
      <w:r>
        <w:t>在前台的引荐下，吴莉敏来到办公室，我起身迎接，真的要仰视！站在穿着高跟鞋的吴莉敏面前，我的眼睛平</w:t>
      </w:r>
    </w:p>
    <w:p>
      <w:r>
        <w:t>视只能看到她的胸部，我说「丽敏，你真的好高啊」，吴莉敏不好意思的说「今天一路上人都看我，平时我是不敢</w:t>
      </w:r>
    </w:p>
    <w:p>
      <w:r>
        <w:t>穿高跟鞋的」，我禁不住说「我喜欢，我喜欢」吴莉敏坐在我对面的沙发上，修长的身体笔直的坐着，两条修长的</w:t>
      </w:r>
    </w:p>
    <w:p>
      <w:r>
        <w:t>美腿侧摆，并拢在一起，双手放在大腿上，非常职业化的坐姿。那，我也先从公事说起，这次市场调研的产品是欧</w:t>
      </w:r>
    </w:p>
    <w:p>
      <w:r>
        <w:t>洲某品牌的健身服，有器械，还是以瑜伽为主。这家公司早前是做情趣用品的，开发出来的这一系列叫做Sex- Building，</w:t>
      </w:r>
    </w:p>
    <w:p>
      <w:r>
        <w:t>都是非常性感的健身装，不仅要调研出健身房、家庭甚至户外健身人群对产品的接受程度，还要不同年龄、不同身</w:t>
      </w:r>
    </w:p>
    <w:p>
      <w:r>
        <w:t>材，去试穿，并且要搞活动，测试此类健身服在运动时，对异性吸引程度是多少。吴莉敏也介绍，他们公司虽然没</w:t>
      </w:r>
    </w:p>
    <w:p>
      <w:r>
        <w:t>有做过这么奇怪的案子，但运动系列、内衣系列都做过多次，很有经验，我对他们公司的实力也是很有信心。</w:t>
      </w:r>
    </w:p>
    <w:p>
      <w:r>
        <w:t>谈了工作之后，我对吴莉敏说「情况大体上就是这样，按照流程上来说，99分已经完成了，但，还有最后也是</w:t>
      </w:r>
    </w:p>
    <w:p>
      <w:r>
        <w:t>最难过的一关，作为双方交涉的第一人，我们必须熟悉这种产品，而现在，我就要向你展示男装，你也要向我展示</w:t>
      </w:r>
    </w:p>
    <w:p>
      <w:r>
        <w:t>女装，超级性感的，而且你知道，这些列就是调情用的，咱俩要穿上互相调情，真出事，才是最好效果，你明白吗？</w:t>
      </w:r>
    </w:p>
    <w:p>
      <w:r>
        <w:t>你可不可以接受？」吴莉敏本来觉得这单拿下，满心欢喜，可是突然间，却提出了如此让她难以接受的要求，让自</w:t>
      </w:r>
    </w:p>
    <w:p>
      <w:r>
        <w:t>己穿着无比性感的健身装，去勾引他，这不就和性要求一样了吗？</w:t>
      </w:r>
    </w:p>
    <w:p>
      <w:r>
        <w:t>「曹经理，我，我，你知道，咱俩一共才见两次面，这，这，我，太难了，对我来说」「所以啊，我上次跟你</w:t>
      </w:r>
    </w:p>
    <w:p>
      <w:r>
        <w:t>说过付出，而且我为什么找你？就因为你足够吸引我，我找个150 的，她脱光了我都不想干她，没意义。再说，这</w:t>
      </w:r>
    </w:p>
    <w:p>
      <w:r>
        <w:t>单做成了，按照贵公司的提成比例，6/ 7000 是一定有的，加上你全程跟下来，指导、试穿、展示，几万元是一定</w:t>
      </w:r>
    </w:p>
    <w:p>
      <w:r>
        <w:t>拿到手的，而且冒昧问一句，您不会还没有过经验吧？」吴莉敏尴尬的摇摇头，满脸通红的说「不，不是了，我，</w:t>
      </w:r>
    </w:p>
    <w:p>
      <w:r>
        <w:t>我有男朋友，可，可」我说，「没关系，我先向你展示一下男装」说着，我脱下了衣服，和裤子，她瞟了我一眼健</w:t>
      </w:r>
    </w:p>
    <w:p>
      <w:r>
        <w:t>壮的身材，忙低下头，看也不敢看。说是男装，其实连内裤都算不上，顶多算是一个鸡巴套，一个布套套住鸡巴，</w:t>
      </w:r>
    </w:p>
    <w:p>
      <w:r>
        <w:t>根部是两根绳，系在腰上，我走到她身边，装在套子里20多厘米坚硬无比的大鸡巴就在她面前，吴莉敏低着头只看</w:t>
      </w:r>
    </w:p>
    <w:p>
      <w:r>
        <w:t>到我的脚，我捧起她的脸，她目光慢慢上移，当看到我赤身裸体，粗此粗壮的肉棒就挺在面前，套在白色的布套里</w:t>
      </w:r>
    </w:p>
    <w:p>
      <w:r>
        <w:t>面，上下抖动着，她「啊」的一声吓了一跳，怎么刚刚还西服革履的男人此时已经光了身子，而且那紧身的布套包</w:t>
      </w:r>
    </w:p>
    <w:p>
      <w:r>
        <w:t>裹住的鸡巴是那么的长，那么的粗，那么的硬，吴丽敏被吓得连忙躲闪，蜷缩在沙发一角，说「曹，曹经理，你，</w:t>
      </w:r>
    </w:p>
    <w:p>
      <w:r>
        <w:t>你这是……别，别」我说，「你看，它的布料是最高科技的杜邦产品，是和NBA 球员护臂一样的材质，而且更加轻</w:t>
      </w:r>
    </w:p>
    <w:p>
      <w:r>
        <w:t>薄，你看，纹理都一清二楚」，吴莉敏蜷缩着身体，闭着眼睛，说「不，不，我不看」。我假装动怒，说「吴小姐，</w:t>
      </w:r>
    </w:p>
    <w:p>
      <w:r>
        <w:t>那就不谈了，你这么不配合怎么能行？」吴莉敏这才害怕的睁开眼睛，惊慌的看着我「别，别，曹经理，我，我看，</w:t>
      </w:r>
    </w:p>
    <w:p>
      <w:r>
        <w:t>还不行吗？」我又挺着大鸡巴站在她面前，抓起她的手，说「这件运动装的材质非常细腻，贴身，你摸摸看」，吴</w:t>
      </w:r>
    </w:p>
    <w:p>
      <w:r>
        <w:t>莉敏哆嗦的抽着手，不过还是被我硬拽着，抓住我的鸡巴，虽然隔着一层布，但也起不到任何效果。我对她说「摸</w:t>
      </w:r>
    </w:p>
    <w:p>
      <w:r>
        <w:t>着什么感觉？」，吴莉敏羞涩的低着头，抓着我鸡巴的手也微微发颤，说「很，很贴身，材质，很，很细腻，很，</w:t>
      </w:r>
    </w:p>
    <w:p>
      <w:r>
        <w:t>很烫，很，很硬，」我又说「这件产品还有一个很贴身的设计，它的前端是可以开口的，有一个相叠的布条，你拽</w:t>
      </w:r>
    </w:p>
    <w:p>
      <w:r>
        <w:t>开试试？」吴莉敏捏住布袋底端的布条，轻轻一拽，整个前端翻起，半根大鸡巴就漏了出来，黑壮坚挺着，酒杯大</w:t>
      </w:r>
    </w:p>
    <w:p>
      <w:r>
        <w:t>小的龟头红得发紫，马眼上渗出一丝丝透明的粘液。我抓住她的手，握住我的鸡巴，说「你现在握住了，想不想套</w:t>
      </w:r>
    </w:p>
    <w:p>
      <w:r>
        <w:t>一套，或者舔一舔？」吴莉敏手握着我的鸡巴，已经紧张的说不出话来，缩着身子，低着头，把头埋在胸前，只剩</w:t>
      </w:r>
    </w:p>
    <w:p>
      <w:r>
        <w:t>下用力的摇头。</w:t>
      </w:r>
    </w:p>
    <w:p>
      <w:r>
        <w:t>我有点失望，我的大鸡巴竟然没让她感到无法自拔。好吧，继续。</w:t>
      </w:r>
    </w:p>
    <w:p>
      <w:r>
        <w:t>我说，「吴小姐，现在该你了？」</w:t>
      </w:r>
    </w:p>
    <w:p>
      <w:r>
        <w:t>吴莉敏一愣「该，该我了？」</w:t>
      </w:r>
    </w:p>
    <w:p>
      <w:r>
        <w:t>我说，没关系，你站在地上就好了，我帮你。说着，我就要过去拉她，吴莉敏看到我光着身子，挺着大鸡巴就</w:t>
      </w:r>
    </w:p>
    <w:p>
      <w:r>
        <w:t>要拽她，吓得她更贴在沙发上，怯怯的低着头，说「不，不用，曹，曹经理，我，我，我站起来就是了。」吴莉敏</w:t>
      </w:r>
    </w:p>
    <w:p>
      <w:r>
        <w:t>知道此时什么都晚了，紧张的从沙发上坐起来，站在地上，她穿着高跟鞋，我光着脚，看着眼前的女人，仰视着她</w:t>
      </w:r>
    </w:p>
    <w:p>
      <w:r>
        <w:t>足有195 的身高，妈的，太刺激了。我站在她身前，平视正看到她挺挺的小乳房，她太紧张了，浑身发着抖，剧烈</w:t>
      </w:r>
    </w:p>
    <w:p>
      <w:r>
        <w:t>的呼吸带动她的胸脯也起伏着，我安慰她「不要害怕，就是换衣服嘛」我把双手伸到她身后，拉起紧身t 恤，往上</w:t>
      </w:r>
    </w:p>
    <w:p>
      <w:r>
        <w:t>拽，她顺从的伸直，让我把她的上衣脱下，可吴莉敏个子太高了，只拽到胳膊处，就够不着了，还是她弯下腰来，</w:t>
      </w:r>
    </w:p>
    <w:p>
      <w:r>
        <w:t>才把衣服脱下，弄得我也很尴尬。</w:t>
      </w:r>
    </w:p>
    <w:p>
      <w:r>
        <w:t>接下来就是裙子了，解开后腰上的扣子，把手伸到她的裙子里，抚摸着她光滑的肌肤，慢慢向下蹭，裙子滑过</w:t>
      </w:r>
    </w:p>
    <w:p>
      <w:r>
        <w:t>她宽阔的胯骨，滑落在地上。</w:t>
      </w:r>
    </w:p>
    <w:p>
      <w:r>
        <w:t>此时，吴莉敏被我脱得只剩下内衣，她不好意思的把双臂抱在胸前，说「曹，曹经理，这样可以了吗？」我说</w:t>
      </w:r>
    </w:p>
    <w:p>
      <w:r>
        <w:t>「这怎么行，还得换上呢」我说着又把手伸到她身后，熟练的解开乳罩的搭扣，吴莉敏抱着胸，稍微挣扎了一下，</w:t>
      </w:r>
    </w:p>
    <w:p>
      <w:r>
        <w:t>还是让我把乳罩拽了下来。紧接着就是她的小内裤了。她如此高挑的身材，加上一双10厘米的高跟鞋，两条修长的</w:t>
      </w:r>
    </w:p>
    <w:p>
      <w:r>
        <w:t>大腿笔直的站着，胯间淡蓝色的蕾丝内裤正对着我的肚子，我还要稍稍抬起手，才抓住了她性感的内裤，正要向下</w:t>
      </w:r>
    </w:p>
    <w:p>
      <w:r>
        <w:t>拽，吴莉敏连忙抓住我的手，说「曹，曹经理，能，能不脱了吗？」我说「都到这步了，你还反抗吗？我现在强奸</w:t>
      </w:r>
    </w:p>
    <w:p>
      <w:r>
        <w:t>你都OK了」。</w:t>
      </w:r>
    </w:p>
    <w:p>
      <w:r>
        <w:t>吴莉敏不说什么了，垂下双手，我抓住内裤两边，轻轻向下，她的内裤里，隆起的阴阜微微鼓起，丝丝阴毛从</w:t>
      </w:r>
    </w:p>
    <w:p>
      <w:r>
        <w:t>内裤两边伸出来，我的手慢慢往下滑，内裤撑过她宽宽的胯部，慢慢滑落，她的阴阜露了出来，在雪白的腰身中间，</w:t>
      </w:r>
    </w:p>
    <w:p>
      <w:r>
        <w:t>平坦的小腹下面，鼓鼓的阴阜上长着小小一团阴毛，规矩得呈倒三角形。和很多高挑纤美的女孩子一样，吴莉敏的</w:t>
      </w:r>
    </w:p>
    <w:p>
      <w:r>
        <w:t>胯骨很宽，但大腿很细，所以，双腿间还是有一条缝隙，从她腿间望去，吴莉敏的下体很干净，只有点淡淡的气味，</w:t>
      </w:r>
    </w:p>
    <w:p>
      <w:r>
        <w:t>腿根处，隆起一点点小小肉丘，阴唇隐含其中，并没有像我干过的大多数女人那样，肥肥的耷拉在阴道之外。</w:t>
      </w:r>
    </w:p>
    <w:p>
      <w:r>
        <w:t>我轻轻的拽下她的内裤，拿在手里，挑起中间的布条，轻轻抚摸，有一点点的水渍，我冲她笑笑，吴莉敏，不</w:t>
      </w:r>
    </w:p>
    <w:p>
      <w:r>
        <w:t>好意思的一把抢过去，说「曹经理，你快试试吧，然后咱们签合同」。</w:t>
      </w:r>
    </w:p>
    <w:p>
      <w:r>
        <w:t>我说，好啊，说着走到桌子边上，拿起一个小小的，同样是运动面料的东西，看着像小了好几号的口罩，中间</w:t>
      </w:r>
    </w:p>
    <w:p>
      <w:r>
        <w:t>呈鹅蛋型的布兜，四个边是四条绳子，布兜中间有一个小扣，扣底下有一个两片布折叠起来的小口。</w:t>
      </w:r>
    </w:p>
    <w:p>
      <w:r>
        <w:t>我递给吴莉敏，吴莉敏看了半天，也不知道往哪穿，我笑着说，「来，我来吧。」说着，我走到她身前，轻轻</w:t>
      </w:r>
    </w:p>
    <w:p>
      <w:r>
        <w:t>分开她的腿，吴莉敏把手挡在自己的阴阜上，她光着身子站在地上，身前是一个裸体的男人，还摸着自己的腿，她</w:t>
      </w:r>
    </w:p>
    <w:p>
      <w:r>
        <w:t>怎么也想不到，自己会变成这样，她低头，看着我拿着布片要伸到她的腿中间，连忙抓住我的手，说「曹经理，别，</w:t>
      </w:r>
    </w:p>
    <w:p>
      <w:r>
        <w:t>别」。我抬头，仰望着眼前这个羞答答的高妹，我用温热的手，托住布片，送到吴莉敏的两腿中间，然后轻轻按在</w:t>
      </w:r>
    </w:p>
    <w:p>
      <w:r>
        <w:t>她的私处，还没等她反应，我早已把手抽出来，然后把四条绳系在她纤细的腰上。</w:t>
      </w:r>
    </w:p>
    <w:p>
      <w:r>
        <w:t>吴莉敏浑身赤裸，只有一条小的不能再小的布条挡住阴部，但她的乳房，阴阜，屁股全都暴露在外，任由我的</w:t>
      </w:r>
    </w:p>
    <w:p>
      <w:r>
        <w:t>目光上下扫射，她穿着高跟鞋，一手挡在胸前，另一手挡在阴阜上，足有195 高挑的身材微微颤抖着，怯生生的看</w:t>
      </w:r>
    </w:p>
    <w:p>
      <w:r>
        <w:t>着我。我站在她面前，紧贴着她纤美高挑的身子，大鸡巴在她的大腿上蹭来蹭去，然后伸出手，拿开她遮挡私处的</w:t>
      </w:r>
    </w:p>
    <w:p>
      <w:r>
        <w:t>手，抱住她的腰肢，让她的身体和我的紧紧挨在一起，她的腰就在我的胸前，阴阜上的阴毛蹭得我胸前痒痒的。</w:t>
      </w:r>
    </w:p>
    <w:p>
      <w:r>
        <w:t>吴莉敏尴尬极了，自己浑身赤裸的被陌生的男人抱着，她虽然不敢强烈的反抗，但还是微微的挣扎着。我不管</w:t>
      </w:r>
    </w:p>
    <w:p>
      <w:r>
        <w:t>这些，手伸到她身后，轻轻抚摸着吴莉敏宽大的屁股，她算是纤瘦体型的女人，屁股没有我干过的熟女和丰满女那</w:t>
      </w:r>
    </w:p>
    <w:p>
      <w:r>
        <w:t>么的浑圆丰腴，但仗着185 的身高，大骨架还是让她的屁股很宽肥。她才20多岁，皮肤细腻，屁股上的肉也非常的</w:t>
      </w:r>
    </w:p>
    <w:p>
      <w:r>
        <w:t>细嫩，手感很棒，吴莉敏轻轻抓住我的手，低着头，闭紧嘴，紧皱眉头，轻轻的摇着头，示意我不要摸她，我把手</w:t>
      </w:r>
    </w:p>
    <w:p>
      <w:r>
        <w:t>就放在她的屁股上，然后对她说：「你知道吗？运动是人的天性，从远古时代人的生存就是运动，而随着人类的进</w:t>
      </w:r>
    </w:p>
    <w:p>
      <w:r>
        <w:t>化，运动的习性被传承了下来，但困扰在运动人群中一个最重要的问题就是，无论服装面料做得多么的细薄，多么</w:t>
      </w:r>
    </w:p>
    <w:p>
      <w:r>
        <w:t>透气吸汗，仍然是身外的阻挡，始终无法做到身体与环境的合而为一。怎么办？这一系列就从根本上解决了问题，</w:t>
      </w:r>
    </w:p>
    <w:p>
      <w:r>
        <w:t>那就是尽量缩减附在身体外衣服的面积，越少越好，而这一系列做到了极致。」吴莉敏还是尴尬的站在地上，茫然</w:t>
      </w:r>
    </w:p>
    <w:p>
      <w:r>
        <w:t>的点点头，我知道她此时此刻什么也听不进去了，只有羞辱和害羞。我接着又说，「人类的进化过程中，只有两件</w:t>
      </w:r>
    </w:p>
    <w:p>
      <w:r>
        <w:t>事完全继承了下来，代表生存的运动，和代表繁衍的性交。而在现代社会中，这两者都被赋予了同一个意义，那就</w:t>
      </w:r>
    </w:p>
    <w:p>
      <w:r>
        <w:t>是欢乐，欢愉，从运动和性交中获得欢愉，这也是这一系列做到最好的」我把手从她的屁股上拿开，吴莉敏赶忙又</w:t>
      </w:r>
    </w:p>
    <w:p>
      <w:r>
        <w:t>用手挡住了胸前和阴阜。</w:t>
      </w:r>
    </w:p>
    <w:p>
      <w:r>
        <w:t>我微微一笑，说「干嘛这么不好意思呢，你和你男朋友没有做过吗？」，她低声说「做，做过，但，咱俩真的</w:t>
      </w:r>
    </w:p>
    <w:p>
      <w:r>
        <w:t>不熟」，我抬头看着她，说「这还用熟不熟吗？我觉得咱俩可以再进一步了」，她轻轻摇着头，「不要，吴经理，</w:t>
      </w:r>
    </w:p>
    <w:p>
      <w:r>
        <w:t>不要，我是有男朋友的人了」，我说「吴小姐，咱们现在是在谈工作，好吗？我是在向你介绍产品」。她只得点点</w:t>
      </w:r>
    </w:p>
    <w:p>
      <w:r>
        <w:t>头我又说，「这一系列运动内衣的名字叫做DLP ，知道是什么意思吗？DickLinksPussy，为什么叫这个名字呢？秘</w:t>
      </w:r>
    </w:p>
    <w:p>
      <w:r>
        <w:t>密就在这里」。我抬起身，握住我粗大的鸡巴往她阴部顶，吴莉敏吓得赶忙用手挡住我的鸡巴。而我早已从后揽过</w:t>
      </w:r>
    </w:p>
    <w:p>
      <w:r>
        <w:t>她的腰身，用力在她屁股上一按，吴莉敏娇呼一声，已经把她纤美的胯部迎上，我伸手在鸡巴套的顶端，抻出一小</w:t>
      </w:r>
    </w:p>
    <w:p>
      <w:r>
        <w:t>节带着粘口的布条，手伸到她阴蒂的部位轻轻一按，吴莉敏啊的一声，还没等去拽，我的手已经离开了，但我鸡巴</w:t>
      </w:r>
    </w:p>
    <w:p>
      <w:r>
        <w:t>套和她紧贴阴部的布条已经连在一起了。</w:t>
      </w:r>
    </w:p>
    <w:p>
      <w:r>
        <w:t>我紧紧的抱住吴莉敏，双手在她纤美修长的后背和臀部胡乱揉搓着，她先是反抗了几下，但随后也就抓着我的</w:t>
      </w:r>
    </w:p>
    <w:p>
      <w:r>
        <w:t>手，微闭双眼，任由我的抚摸了。</w:t>
      </w:r>
    </w:p>
    <w:p>
      <w:r>
        <w:t>我喘着粗气，一边摸着她高挑修长的裸身，一边对她说「丽敏，你看，这就叫DickLinksPussy，我们的下面已</w:t>
      </w:r>
    </w:p>
    <w:p>
      <w:r>
        <w:t>经连在一起了，只剩下融为一体了」，她也被我摸得娇喘吁吁，只是轻声的说「不要，不要」，我说「性交才是最</w:t>
      </w:r>
    </w:p>
    <w:p>
      <w:r>
        <w:t>好的运动」，她轻轻的挣扎着，「曹经理，不行，不要」。</w:t>
      </w:r>
    </w:p>
    <w:p>
      <w:r>
        <w:t>说时迟那时快，我张开嘴，微微俯下头，一口叼起她已经耸立的乳头，吸进嘴里，忘情的吸吮着，她抱住我的</w:t>
      </w:r>
    </w:p>
    <w:p>
      <w:r>
        <w:t>头，轻轻往外推，嘴里含糊的呻吟着，我又抓住她另一只小巧坚挺的乳房，握在手中用力的揉捏着，与此同时，另</w:t>
      </w:r>
    </w:p>
    <w:p>
      <w:r>
        <w:t>一只手早已顺着她的裸背压在她的屁股上，而中指则嵌在她深深的屁眼处，我动一下，她就「嘤」一声扭动腰肢，</w:t>
      </w:r>
    </w:p>
    <w:p>
      <w:r>
        <w:t>摆动美臀，两条腿交织在一起。</w:t>
      </w:r>
    </w:p>
    <w:p>
      <w:r>
        <w:t>吴莉敏抱着我的头，轻轻向外推着，说「啊，曹，曹经理，不要，不要亲了，求求你，不行啊，不行」而我，</w:t>
      </w:r>
    </w:p>
    <w:p>
      <w:r>
        <w:t>则忘情的吸吮她的乳房，耸立的奶头坚挺而富有弹性，乳房虽不大，但很挺很嫩，我时而张开嘴，用力吸起半个乳</w:t>
      </w:r>
    </w:p>
    <w:p>
      <w:r>
        <w:t>房，用舌尖扫射着她的乳头，时而用嘴唇紧含住乳头，轻轻咬着。弄得她娇喘吁吁，浑身颤抖。</w:t>
      </w:r>
    </w:p>
    <w:p>
      <w:r>
        <w:t>而我的手也不闲着，一只手抬起她修长的大腿，让她紧闭的腿分开，把阴部敞开，后面的手从她的屁股伸到阴</w:t>
      </w:r>
    </w:p>
    <w:p>
      <w:r>
        <w:t>部，前后的搓着，不一会，我就感觉到紧贴在她阴部的布条上泛起阵阵水渍，我用手掌紧贴着她的阴部，厚厚的肉</w:t>
      </w:r>
    </w:p>
    <w:p>
      <w:r>
        <w:t>垫细腻柔软。</w:t>
      </w:r>
    </w:p>
    <w:p>
      <w:r>
        <w:t>我的鸡巴就贴在她的腿间，手指不断触碰着包裹在薄薄布条外的阴部，而嘴更没闲着，用尽浑身解数来伺候她</w:t>
      </w:r>
    </w:p>
    <w:p>
      <w:r>
        <w:t>的乳房，两只美乳被我舔得耸立胸前，而吴丽敏只剩下娇喘吁吁，双手紧抱着我的头，我这时伸向她下体的手从臀</w:t>
      </w:r>
    </w:p>
    <w:p>
      <w:r>
        <w:t>部下面挑起遮盖她阴部的布条，探进了她已经湿漉漉的私处，感觉到手指夹在肥嫩的肉丘之中，两边阴毛覆盖着我</w:t>
      </w:r>
    </w:p>
    <w:p>
      <w:r>
        <w:t>的手，我手指用力一挑，中指顺着她湿漉漉的阴道口，一下子插进了她细窄而温暖的阴道里。</w:t>
      </w:r>
    </w:p>
    <w:p>
      <w:r>
        <w:t>吴莉敏啊的一声惊叫，连忙扭着屁股，把手伸到后面抓住我的手，轻声的叫喊着「不行，快，快拿出来，不要」</w:t>
      </w:r>
    </w:p>
    <w:p>
      <w:r>
        <w:t>我哪管这些，手指用力往上一顶，整个中指全插进她的阴道里，然后不停的在里面搅动着，手也尽力的颤抖着，像</w:t>
      </w:r>
    </w:p>
    <w:p>
      <w:r>
        <w:t>插进她阴道深处的跳蛋一样在她的私处内部搅动着，她的淫水马上大量的流出，浸湿了我的手。她的身体马上松软</w:t>
      </w:r>
    </w:p>
    <w:p>
      <w:r>
        <w:t>下来，两条修长纤细的手臂抱着我的头，下巴顶着我的头顶，高挑的裸身靠在我的身上，不至于摔倒，她轻轻的呻</w:t>
      </w:r>
    </w:p>
    <w:p>
      <w:r>
        <w:t>吟「啊，不要，求求你，快拔出来，啊，里面，好，好难受啊，祈求你」而她的屁股早已经不自觉的摆动，纤细的</w:t>
      </w:r>
    </w:p>
    <w:p>
      <w:r>
        <w:t>腰身带动她修长的身体像水蛇一样扭动着。我一面吸吮着她的乳房，一面抠着她的浪屄。如果外人进来，一定会看</w:t>
      </w:r>
    </w:p>
    <w:p>
      <w:r>
        <w:t>到这样的场面，一个健壮的男人和一个高高的女人浑身赤裸的抱在一起，女的比男的要高出一个头，女的岔开两条</w:t>
      </w:r>
    </w:p>
    <w:p>
      <w:r>
        <w:t>大长腿，宽美的大屁股向后撅着，男人的手顺着她的屁股伸进女人的私处，而女人则柔软的靠在男人身上，轻声的</w:t>
      </w:r>
    </w:p>
    <w:p>
      <w:r>
        <w:t>呻吟着。我用力的为她激起欲望，深深插进她阴道的手指已经沾满了吴莉敏的淫水，而她的乳房上也是我的口水。</w:t>
      </w:r>
    </w:p>
    <w:p>
      <w:r>
        <w:t>过了10几分钟，我感觉她又紧又湿的阴道竟然一阵阵缩紧，她的喘息声也原来越强烈，呻吟渐渐变成了浪叫。「啊，</w:t>
      </w:r>
    </w:p>
    <w:p>
      <w:r>
        <w:t>啊，我不行了，曹，曹经理，快拔出来，求求你。不要不要。啊，啊，啊，啊」这时，她紧紧抓住我的头，用力的</w:t>
      </w:r>
    </w:p>
    <w:p>
      <w:r>
        <w:t>抱在胸前，而整个高大的身体似乎在无力的向下坠，她用力的撅起大屁股，迎合着我手指的抽动，我赶忙把拇指按</w:t>
      </w:r>
    </w:p>
    <w:p>
      <w:r>
        <w:t>住她的阴蒂，用力抖动，她哇哇的浪叫，阴道紧紧收缩，过了一阵子，她啊啊，的叫着，高大的身体整个无力的靠</w:t>
      </w:r>
    </w:p>
    <w:p>
      <w:r>
        <w:t>在我身上，宽肥的屁股一下下有节奏的顶着，我手指轻轻的抽动都会让她哇哇的叫着。她被我弄到了高潮。</w:t>
      </w:r>
    </w:p>
    <w:p>
      <w:r>
        <w:t>过了好一阵子，她才停止了抽搐，我把手从她的腿间抽出，她的腿微微叉开，淫水已经沾满了她的阴毛，而挡</w:t>
      </w:r>
    </w:p>
    <w:p>
      <w:r>
        <w:t>在前面的布条已经被完全浸湿，变成透明状，印出她黑色的阴毛和鼓鼓的肉丘。</w:t>
      </w:r>
    </w:p>
    <w:p>
      <w:r>
        <w:t>她紧紧抱着我的头，把我埋在她胸前，吴莉敏穿着高跟鞋比我还要高出一个头，而她的下巴就顶在我的头顶，</w:t>
      </w:r>
    </w:p>
    <w:p>
      <w:r>
        <w:t>我能感觉到她粗粗的呼吸声。我扶着她宽宽的胯部，用连在一起的鸡巴牵着她走到沙发边上，然后轻轻一推，她软</w:t>
      </w:r>
    </w:p>
    <w:p>
      <w:r>
        <w:t>塌塌的半躺半坐在沙发上，我顺势分开她的腿，半站在她的腿间，我们两人的姿势就像是马上要做爱的男女一样，</w:t>
      </w:r>
    </w:p>
    <w:p>
      <w:r>
        <w:t>只不过我的阴茎和她的私处都遮挡着薄薄的一层布而已。</w:t>
      </w:r>
    </w:p>
    <w:p>
      <w:r>
        <w:t>她渐渐从高潮中缓过神来，我微微冲她一笑，说「怎么了？到了？」她眼光迷离的看着身前这个赤裸的健壮的</w:t>
      </w:r>
    </w:p>
    <w:p>
      <w:r>
        <w:t>男人，又瞟了一眼我粗大的鸡巴和湿乎乎的手，不好意思的点点头。我笑着，挺着鸡巴靠在她岔开的长腿上，然后</w:t>
      </w:r>
    </w:p>
    <w:p>
      <w:r>
        <w:t>从沙发下拿出一面镜子，对在她的下体处，说「来看看我们的产品，DLP ，你的和我的已经连在一起，但仍然可以</w:t>
      </w:r>
    </w:p>
    <w:p>
      <w:r>
        <w:t>起到遮挡作用，就算运动，也不会暴露私处」。</w:t>
      </w:r>
    </w:p>
    <w:p>
      <w:r>
        <w:t>吴莉敏顺着镜子的反射看到自己的下体，虽然还是被布条所遮盖着，但是自己的淫水早已渗出，将她隆起的阴</w:t>
      </w:r>
    </w:p>
    <w:p>
      <w:r>
        <w:t>部一览无余的暴露出来，她无力的靠在沙发上，轻轻的说「嗯，的确，可惜这个面料的遮挡性不好，沾上水就透明</w:t>
      </w:r>
    </w:p>
    <w:p>
      <w:r>
        <w:t>了」说着，自嘲的笑了一笑。</w:t>
      </w:r>
    </w:p>
    <w:p>
      <w:r>
        <w:t>我继续端着镜子，说，「DLP 的另一个好玩的地方就是，如果运动，它会遮挡你的私处，但如果，情到深处，</w:t>
      </w:r>
    </w:p>
    <w:p>
      <w:r>
        <w:t>它绝对不会成为两人更进步的遮挡，这是精美的剪裁与优秀面料弹性完美的结合」然后，我扶了扶镜子，说「可看</w:t>
      </w:r>
    </w:p>
    <w:p>
      <w:r>
        <w:t>清楚了啊」这时，我把鸡巴往后一缩，连接我和她的布条被拉紧，然后，我的鸡巴套前端就像刚才一样，嗖的翻开，</w:t>
      </w:r>
    </w:p>
    <w:p>
      <w:r>
        <w:t>露出半个我粗大青筋暴起的鸡巴，而吴莉敏那边，在拉扯的作用下，折叠在一起的两片布条，一下子向两边卷起，</w:t>
      </w:r>
    </w:p>
    <w:p>
      <w:r>
        <w:t>她的阴部就完全的暴露出来。</w:t>
      </w:r>
    </w:p>
    <w:p>
      <w:r>
        <w:t>吴莉敏的阴部不像我干过的其他女人那样，小阴唇肥大无比，像翅膀一样耷拉出来，而是很小的两片，反倒是</w:t>
      </w:r>
    </w:p>
    <w:p>
      <w:r>
        <w:t>外面的大阴唇很丰厚，像肉丘一样分在阴道两侧，阴唇上稀疏长着一些阴毛，此时已被淫水浸湿。</w:t>
      </w:r>
    </w:p>
    <w:p>
      <w:r>
        <w:t>吴莉敏顺着镜子，突然看到自己的阴部暴露出来，她啊的一声惊叫，还来不及去阻挡，我早已抢先一步，顺势</w:t>
      </w:r>
    </w:p>
    <w:p>
      <w:r>
        <w:t>一顶，龟头触到她湿湿的阴道口，然后用力再一顶，鸡巴头被一阵温暖而紧缩的嫩肉包裹，成功插入了吴莉敏这个</w:t>
      </w:r>
    </w:p>
    <w:p>
      <w:r>
        <w:t>高挑女孩的私处。20多岁的女孩下面就是和40多的妇女不一样，很紧，而且很有弹性，嫩嫩的紧紧包住我的鸡巴。</w:t>
      </w:r>
    </w:p>
    <w:p>
      <w:r>
        <w:t>这一边，吴莉敏看到自己阴部被暴露的一刹那，又从镜子的反射中看到一根粗大的肉棒顺势挺过来，然后感到</w:t>
      </w:r>
    </w:p>
    <w:p>
      <w:r>
        <w:t>自己阴道口一阵滚烫，又是一阵充胀，她绝望的感觉到下体被撑开，她知道，男人的阴茎竟然在毫无准备的情况下</w:t>
      </w:r>
    </w:p>
    <w:p>
      <w:r>
        <w:t>进入了自己的身体。</w:t>
      </w:r>
    </w:p>
    <w:p>
      <w:r>
        <w:t>吴莉敏大声叫着「不，不要，快，快拔出来，啊，啊，啊，不要捅我，啊，不要，我，我有男朋友，不要，不</w:t>
      </w:r>
    </w:p>
    <w:p>
      <w:r>
        <w:t>要，啊，啊，不要再，捅，啊，啊，啊」她奋力的推着我，两条修长无比的大长腿腾在空中，又要紧紧并拢，手慌</w:t>
      </w:r>
    </w:p>
    <w:p>
      <w:r>
        <w:t>乱的摸到下体，胡乱的摸索着。而我则顺势压在她185 高度修长的美身上，鸡巴又是一顶，大半根深深的插入，我</w:t>
      </w:r>
    </w:p>
    <w:p>
      <w:r>
        <w:t xml:space="preserve">准备好了要第一次干这个高挑又苗条，的185 女孩。 </w:t>
      </w:r>
    </w:p>
    <w:p>
      <w:r>
        <w:t>在毫无准备的情况下，吴莉敏的身子就被我占有了，她虽然做好了最坏的打算，但当这一刻来临的时候，还是</w:t>
      </w:r>
    </w:p>
    <w:p>
      <w:r>
        <w:t>无所适从。分开的下体，空虚的肉洞被一根又粗又壮的肉棒所塞满，粗硬而炽热的感觉让她很满足，如此出色的大</w:t>
      </w:r>
    </w:p>
    <w:p>
      <w:r>
        <w:t>鸡巴是每个女人的最爱，可是，自己现在是被强奸，她无法接受这个陌生男人的鸡巴就这样插进自己的身体里，吴</w:t>
      </w:r>
    </w:p>
    <w:p>
      <w:r>
        <w:t>莉敏两条修长的大腿腾在空中，不停的乱蹬着，高大的身躯扭动着，同时用力推着我，用力的反抗，而我，则伏在</w:t>
      </w:r>
    </w:p>
    <w:p>
      <w:r>
        <w:t>她的身上，双手抓住她耸立的乳房，屁股不停的顶来顶去，让我粗大的鸡巴毫无顾忌的光顾这个高妹的私处。</w:t>
      </w:r>
    </w:p>
    <w:p>
      <w:r>
        <w:t>我压在吴莉敏身上，她实在是很高，爬下去我的脸正好对着她的乳房，很轻松的就舔到了她挺起的乳头上。不</w:t>
      </w:r>
    </w:p>
    <w:p>
      <w:r>
        <w:t>停的吸吮，搅动，加上胯下鸡巴的用力抽插，让她尽快用性爱的快感替换掉被奸污的羞耻感。我双手顺着她修长柔</w:t>
      </w:r>
    </w:p>
    <w:p>
      <w:r>
        <w:t>美的身躯伸到她的屁股上，吴莉敏虽然属于纤瘦类型的女孩子，不过屁股上还是挺有肉，抓着她嫩嫩的臀丘，手感</w:t>
      </w:r>
    </w:p>
    <w:p>
      <w:r>
        <w:t>很棒。</w:t>
      </w:r>
    </w:p>
    <w:p>
      <w:r>
        <w:t>可吴莉敏可就没有我这么的享受了，她被我压在身下，躺靠在宽大的真皮沙发上，一个矮她有10厘米的男人压</w:t>
      </w:r>
    </w:p>
    <w:p>
      <w:r>
        <w:t>在她身上，粗大的鸡巴不停的在阴道里进进出出，下体的摩擦带给她一阵阵瘙痒的满足感，而自己的头，在男人高</w:t>
      </w:r>
    </w:p>
    <w:p>
      <w:r>
        <w:t>超的口技下，早已经耸立，与一阵阵强烈的快感相对应的，是她无比羞耻的感觉，毕竟压在她身上的这个男人，把</w:t>
      </w:r>
    </w:p>
    <w:p>
      <w:r>
        <w:t>鸡巴已经塞进自己身体的这个男人，之前只有一面之缘，连认识都算不上，可是如今，自己却赤身裸体的和他交媾</w:t>
      </w:r>
    </w:p>
    <w:p>
      <w:r>
        <w:t>着，自己最私密的部位不仅让他一览无余，更全力的插入。</w:t>
      </w:r>
    </w:p>
    <w:p>
      <w:r>
        <w:t>吴莉敏不是个随便的女人，185 的身高让她在哪里都受到关注的目光，包括参加各种节目，那些男人们，虽然</w:t>
      </w:r>
    </w:p>
    <w:p>
      <w:r>
        <w:t>在表面上说自己喜欢乖巧的，漂亮的，可人的女生，但背地里，都会跟她说，「我喜欢高个子的女人」。自己的身</w:t>
      </w:r>
    </w:p>
    <w:p>
      <w:r>
        <w:t>高在男人面前是赤裸裸的猎奇心理，中国女性的平均身高只有160.2 厘米，自己如此高挑的身材对于男人们，都会</w:t>
      </w:r>
    </w:p>
    <w:p>
      <w:r>
        <w:t>是与众不同的体验。在她去见客户的时候，男客户们看到她鹤立鸡群的身姿，也往往都心猿意马，无数次或明或暗，</w:t>
      </w:r>
    </w:p>
    <w:p>
      <w:r>
        <w:t>或利诱或威逼，想让他们胯下之物塞进她的身体，但吴莉敏都拒绝了。她需要男人的肉棒，需要鸡巴来填满自己空</w:t>
      </w:r>
    </w:p>
    <w:p>
      <w:r>
        <w:t>虚的肉洞，这是每个女人的需要，但是，她更需要的是男人的爱抚，她知道男人想要干自己只是因为他们很少或从</w:t>
      </w:r>
    </w:p>
    <w:p>
      <w:r>
        <w:t>来没有遇到过像自己这么高的女子，只是想尝鲜。她高挑的身体让她很受欢迎，但自己因为身高而微微变形的面庞，</w:t>
      </w:r>
    </w:p>
    <w:p>
      <w:r>
        <w:t>却也带给她不小的自卑。在选秀节目见到的后台，她看到很多漂亮的女孩子，在吴莉敏的心中，她们才是男人关爱</w:t>
      </w:r>
    </w:p>
    <w:p>
      <w:r>
        <w:t>的对象，而自己，只是一个特别的人，一个高个子的大种马，至少在自己看来，这就是男人心目中对自己的印象。</w:t>
      </w:r>
    </w:p>
    <w:p>
      <w:r>
        <w:t>吴莉敏屈辱的感受着下体阵阵充胀和肉棒在体内来回抽插所带来的阵阵瘙痒，她大声叫着「曹少弼，你，不要，</w:t>
      </w:r>
    </w:p>
    <w:p>
      <w:r>
        <w:t>不要再继续下去了，我求求你，啊，啊，啊，不要，啊」，她用力推着我，两条大长腿想并拢起来，可是中间插进</w:t>
      </w:r>
    </w:p>
    <w:p>
      <w:r>
        <w:t>的肉棒让她不得不打开大腿，迎接男人的大鸡巴。「不要啊，求求你，停下来，吧，啊，啊，不要，求求你」，吴</w:t>
      </w:r>
    </w:p>
    <w:p>
      <w:r>
        <w:t>莉敏用力的摇着头，抽泣着，叫着，她多希望我能放她一马，哪怕已经被肉棒插进去了，也希望适可而止的拔出来。</w:t>
      </w:r>
    </w:p>
    <w:p>
      <w:r>
        <w:t>可这是不可能的。</w:t>
      </w:r>
    </w:p>
    <w:p>
      <w:r>
        <w:t>我紧紧抱着吴莉敏高大的裸体，粗大的鸡巴一下下狠狠撞进她柔嫩的阴道里，她虽然在挣扎着，反抗者，可是</w:t>
      </w:r>
    </w:p>
    <w:p>
      <w:r>
        <w:t>下体已经不争气的流出了很多淫水，在这些爱液的滋润下，吴莉敏的阴道顺滑的迎接着我的运动。吴莉敏虽然身材</w:t>
      </w:r>
    </w:p>
    <w:p>
      <w:r>
        <w:t>高大，但小嫩屄却很紧，她阴道口肥厚的肉丘让她的洞口比我干过的其他女人更紧，所以，在每次拔出再插入的时</w:t>
      </w:r>
    </w:p>
    <w:p>
      <w:r>
        <w:t>候，龟头都能感受到破茧而出的强烈快感。吴莉敏毕竟只是20多岁的女孩子，她的骚屄不像是那些3/ 40 岁女人稍</w:t>
      </w:r>
    </w:p>
    <w:p>
      <w:r>
        <w:t>显宽松，而是充满的紧皱的弹性，鸡巴插进去之后，柔滑的肉壁温暖的贴紧我的每一寸肌肤，强烈感受到女人特有</w:t>
      </w:r>
    </w:p>
    <w:p>
      <w:r>
        <w:t>的温柔和体贴。</w:t>
      </w:r>
    </w:p>
    <w:p>
      <w:r>
        <w:t>我抱着吴莉敏纤美高大的裸体疯狂的干着她，被我压在身下的她则一面承受着我鸡巴剧烈的冲击，一面哭泣着，</w:t>
      </w:r>
    </w:p>
    <w:p>
      <w:r>
        <w:t>反抗着。她已经泣不成声「曹少弼，不要了，你，你是个禽兽！放开我，不要，不要，啊，啊，太大了，啊，拔出</w:t>
      </w:r>
    </w:p>
    <w:p>
      <w:r>
        <w:t>来，不要，啊，啊」我一边不停抽动着，一边直起身，双手抓住吴莉敏两条长腿，大大分开，鸡巴一下下猛烈撞击</w:t>
      </w:r>
    </w:p>
    <w:p>
      <w:r>
        <w:t>在她的阴道里，吴莉敏大叫着，看着自己下体被无情的践踏，修长的胳膊伸到自己两腿中间，想要拽开我不断抽动</w:t>
      </w:r>
    </w:p>
    <w:p>
      <w:r>
        <w:t>的鸡巴，可怎么能阻挡的了，反而蹭得她手上全是淫水。</w:t>
      </w:r>
    </w:p>
    <w:p>
      <w:r>
        <w:t>「曹，曹，啊，啊，不要再，插了，不要啊，放开我」吴莉敏一面叫着，两条修长的美腿用力的蹬踹着，纤美</w:t>
      </w:r>
    </w:p>
    <w:p>
      <w:r>
        <w:t>的腰肢不停扭动着，她想要用反抗来结束这次突如其来的遭遇，可如今我的鸡巴已经深深插入她湿润的阴道里，享</w:t>
      </w:r>
    </w:p>
    <w:p>
      <w:r>
        <w:t>受着这个高大女人下体带来的温暖与紧皱，我再也管不了那么多了，用力顶进她的下体，分开吴莉敏的腿，然后抱</w:t>
      </w:r>
    </w:p>
    <w:p>
      <w:r>
        <w:t>住她的纤腰，大鸡巴一下下猛烈的抽插，干得吴莉敏全身都跟着晃动，两条足有1 米多的白腿分开在空中晃动着，</w:t>
      </w:r>
    </w:p>
    <w:p>
      <w:r>
        <w:t>她再也阻止不了我，我的鸡巴越插越快，剧烈的摩擦中，更多的淫水从她被捅开的阴道里流出，里面的嫩肉一阵阵</w:t>
      </w:r>
    </w:p>
    <w:p>
      <w:r>
        <w:t>的跳动，吴莉敏高挑的身体半躺在沙发上剧烈的颤动，她不再叫喊，只剩下「啊，啊，啊」的浪叫声，下体剧烈的</w:t>
      </w:r>
    </w:p>
    <w:p>
      <w:r>
        <w:t>快感犹如潮水一样源源不断的涌出，盖住了她的一切痛楚。</w:t>
      </w:r>
    </w:p>
    <w:p>
      <w:r>
        <w:t>吴莉敏不愧是个年轻高挑的女孩子，阴道又紧又软，还特别的有劲，湿滑温暖的嫩肉紧紧包裹住我插在其中粗</w:t>
      </w:r>
    </w:p>
    <w:p>
      <w:r>
        <w:t>大的鸡巴，随着她一声声的浪叫，阴道深处一阵阵紧缩，我不停一下下猛烈的撞击让她早已经忘乎所以，忘情的搂</w:t>
      </w:r>
    </w:p>
    <w:p>
      <w:r>
        <w:t>住我的脖子，两条长腿箍住我的腰，纤美的腰身带动她宽美的胯部一下下有节奏的向上顶着。</w:t>
      </w:r>
    </w:p>
    <w:p>
      <w:r>
        <w:t>随着她距离高潮越来越近，下体也越来越紧，嫩屄紧紧夹住我的鸡巴，一阵阵快感也从我的龟头传出。她啊的</w:t>
      </w:r>
    </w:p>
    <w:p>
      <w:r>
        <w:t>一声大叫，把我紧紧的抱紧，修长的裸身贴在我的身子上，仰起头张开嘴，闭着双眼，大口大口地喘着粗气，她宽</w:t>
      </w:r>
    </w:p>
    <w:p>
      <w:r>
        <w:t>大的屁股一阵阵抽搐，吴莉敏猛地撅起屁股，然后猛烈的往前一顶，我的鸡巴倏地全部插入她的阴道深处，吴莉敏</w:t>
      </w:r>
    </w:p>
    <w:p>
      <w:r>
        <w:t>大声叫着，阴道里一阵阵的抽搐，我的鸡巴也顶在里面，一股温暖的热流浇在我的龟头上，我腰部用力直起，将高</w:t>
      </w:r>
    </w:p>
    <w:p>
      <w:r>
        <w:t>我10厘米的吴莉敏抱起来，吴莉敏修长的大身子就像树懒一样抱在我身上，我站在地上，抱住她的大屁股，托着她</w:t>
      </w:r>
    </w:p>
    <w:p>
      <w:r>
        <w:t>鸡巴飞速的干着，我也忍不住了，鸡巴一阵充胀，大叫一声，足量的精液喷涌而出，她也紧紧抱着我，啊啊的浪叫</w:t>
      </w:r>
    </w:p>
    <w:p>
      <w:r>
        <w:t>着，一股淫水从她的阴道深处流出，我俩同时到达了高潮。</w:t>
      </w:r>
    </w:p>
    <w:p>
      <w:r>
        <w:t>吴莉敏享受着下体传出的阵阵快感，浓浓的精液肆无忌惮的冲刷着她的阴道深处，她修长的四肢紧紧箍住我，</w:t>
      </w:r>
    </w:p>
    <w:p>
      <w:r>
        <w:t>雪白宽美的屁股一阵阵抖动，因为我是站在地上抱着她，粗大的阴茎毫无保留的全部插进她的身体里，任凭大鸡巴</w:t>
      </w:r>
    </w:p>
    <w:p>
      <w:r>
        <w:t>一下下的胀起，一股股的精液喷进她的身体深处。吴莉敏也大叫着，享受着意外的快感。</w:t>
      </w:r>
    </w:p>
    <w:p>
      <w:r>
        <w:t>过了好一阵子，我俩才从高潮中度过，吴莉敏柔若无骨的趴在我身上，而我在射精以后，双腿也觉得一阵松软，</w:t>
      </w:r>
    </w:p>
    <w:p>
      <w:r>
        <w:t>用尽全力把她放到在沙发上，随之也趴在她身上。我看着这个比我高出好多的女孩子，修长的美体赤裸的暴露在我</w:t>
      </w:r>
    </w:p>
    <w:p>
      <w:r>
        <w:t>面前，而她私密之处则容纳进我粗大的鸡巴。不丽敏把头扭到一边，低声的抽泣着，我默默的从她身上起来，拔出</w:t>
      </w:r>
    </w:p>
    <w:p>
      <w:r>
        <w:t>鸡巴，看着她。</w:t>
      </w:r>
    </w:p>
    <w:p>
      <w:r>
        <w:t>足有1 米85身高的裸体女子，修长的身子半躺在沙发上，胸脯肿胀，两条修长的大腿岔开着，露出有阴毛覆盖</w:t>
      </w:r>
    </w:p>
    <w:p>
      <w:r>
        <w:t>的下体，被捅成圆洞的阴道口，里面粉红色的嫩肉清晰可辨，浓浓乳白色的精液混合在她的淫水一起，源源不断的</w:t>
      </w:r>
    </w:p>
    <w:p>
      <w:r>
        <w:t>流出，我递给她纸巾，她默默的接下，伸到腿间擦拭着，然后捡起地上的衣服，一件件穿好，梳理好散乱的长发，</w:t>
      </w:r>
    </w:p>
    <w:p>
      <w:r>
        <w:t>擦干眼泪，从包里木然的拿出化妆品，补妆，然后头也不回的走了。屋子外面的职员，看着这个高挑的女人如此狼</w:t>
      </w:r>
    </w:p>
    <w:p>
      <w:r>
        <w:t>狈的从我的办公室里走出，从她无法并拢的双腿，可以看出我们刚才做了些什么。</w:t>
      </w:r>
    </w:p>
    <w:p>
      <w:r>
        <w:t xml:space="preserve">（B ） </w:t>
      </w:r>
    </w:p>
    <w:p>
      <w:r>
        <w:t>被我奸污了的吴莉敏脑子一片空白的回到公司，虽然刻意掩饰，还是被那些风骚的同事所发现了，在追问下，</w:t>
      </w:r>
    </w:p>
    <w:p>
      <w:r>
        <w:t>她用点头、摇头和哭泣回答了这些用身体拉客户女人的所有问题，当然，这些女人也知道了，曹经理有着一根又粗</w:t>
      </w:r>
    </w:p>
    <w:p>
      <w:r>
        <w:t>又长的大鸡巴。那些所谓的「过来人」一面劝着吴莉敏别想不开，一方面给她打包票，这单肯定跑不了，因为她们</w:t>
      </w:r>
    </w:p>
    <w:p>
      <w:r>
        <w:t>就是这样做生意的。</w:t>
      </w:r>
    </w:p>
    <w:p>
      <w:r>
        <w:t>我这边也不敢怠慢，出于对吴莉敏的抱歉，更重要的是宣传也进入准备阶段了，第二天我就去到她的公司，签</w:t>
      </w:r>
    </w:p>
    <w:p>
      <w:r>
        <w:t>了合同。吴莉敏被聘为我的调研专员，专门负责于我一起进行一切活动，刚开始她还苦着脸，对我极其冷漠，软磨</w:t>
      </w:r>
    </w:p>
    <w:p>
      <w:r>
        <w:t>硬泡下，随着工作的不断进入，她对我的态度才慢慢好转。当然，她发工资那天是一个转折点，因为她发现足足发</w:t>
      </w:r>
    </w:p>
    <w:p>
      <w:r>
        <w:t xml:space="preserve">了她3 万多元的提成加奖金。 </w:t>
      </w:r>
    </w:p>
    <w:p>
      <w:r>
        <w:t>这一个月里，我和吴莉敏穿梭在各种宣传场合之中，她高挑的身形，姣好苗条的身材和貌似丑版韦汝的相貌给</w:t>
      </w:r>
    </w:p>
    <w:p>
      <w:r>
        <w:t>所有人留下了深刻的印象，吴莉敏的工作能力还是很强的，常常是工作到深夜，刚开始我还把她送回家，在他俩租</w:t>
      </w:r>
    </w:p>
    <w:p>
      <w:r>
        <w:t>住的一居室里，还看到了她那傻逼一样的男朋友，典型的小白脸，也是瘦瘦的，他对我是极其不欢迎的，碍于吴莉</w:t>
      </w:r>
    </w:p>
    <w:p>
      <w:r>
        <w:t>敏的面子，我没理他，结果有一次，是1 点多送她回家，那傻逼竟然对着我破口大骂，说我俩不干净，然后极尽所</w:t>
      </w:r>
    </w:p>
    <w:p>
      <w:r>
        <w:t>能的羞辱吴莉敏，因为吴莉敏的确被我奸污了，悲愤交加哭得死去活来，那傻逼步步紧逼考验我的忍耐力，他竟然</w:t>
      </w:r>
    </w:p>
    <w:p>
      <w:r>
        <w:t>当着我的面，打吴莉敏，揪着头发打，我去拉架，他竟然过来打我，我操，一顿拳脚相加，直接给他送进医院。之</w:t>
      </w:r>
    </w:p>
    <w:p>
      <w:r>
        <w:t>后，每次工作结束，吴莉敏就住在我家了。</w:t>
      </w:r>
    </w:p>
    <w:p>
      <w:r>
        <w:t>一切都进展的很顺利，白天我和吴莉敏努力工作，到了晚上，回到家中，每天和这个1 米85的高女挑枪夜战，</w:t>
      </w:r>
    </w:p>
    <w:p>
      <w:r>
        <w:t>不知不觉，项目已经接近尾声，只剩下最后的一项重要工作了。</w:t>
      </w:r>
    </w:p>
    <w:p>
      <w:r>
        <w:t>这最后一项工作说起来简单也复杂，那就是根据东方审美去开办一次发布会，可这产品可不是普通日用品，模</w:t>
      </w:r>
    </w:p>
    <w:p>
      <w:r>
        <w:t>特上哪去找？我联系了模特公司和健身房，当听到可能会有做爱的时候，所有人都回绝了我。就在我焦头烂额的时</w:t>
      </w:r>
    </w:p>
    <w:p>
      <w:r>
        <w:t>候，吴莉敏伏在我身上，对我说「要不我问问雪姣吧。」我说「哪个雪蕉？」，她说，「就是非诚勿扰的孙雪蕉啊，</w:t>
      </w:r>
    </w:p>
    <w:p>
      <w:r>
        <w:t>和我一样高的的健身教练啊」我惊喜的站起来，说「你认识她？」吴莉敏呆呆的点了点头。</w:t>
      </w:r>
    </w:p>
    <w:p>
      <w:r>
        <w:t>真是得来全不费工夫，原来孙雪蕉的健身房就有点健身加调情的性质，由于是会员制的，隐蔽性极强，是开展</w:t>
      </w:r>
    </w:p>
    <w:p>
      <w:r>
        <w:t>推介会的最好去处了。这天，吴莉敏给孙雪蕉去了个电话，说明了情况，约好去健身房面谈。</w:t>
      </w:r>
    </w:p>
    <w:p>
      <w:r>
        <w:t>现在孙雪蕉基本上不练器械了，她们的健身房也全面转型为SexYoga ，一般是男女一对一的亲密健身，最后不</w:t>
      </w:r>
    </w:p>
    <w:p>
      <w:r>
        <w:t>排除性交的可能，这是时下私人会所最流行的健身方式，早已走红于欧美，这也是Sex- Building 要引入中国的重</w:t>
      </w:r>
    </w:p>
    <w:p>
      <w:r>
        <w:t>要原因之一。</w:t>
      </w:r>
    </w:p>
    <w:p>
      <w:r>
        <w:t>要说的是，这家健身会所的布局是长长的大间，排成一排分成一个个小的房间，健身教练和客人一对一的在训</w:t>
      </w:r>
    </w:p>
    <w:p>
      <w:r>
        <w:t>练房训练，完全私密，外人无法看到里面任何的情况。而我和吴莉敏是孙雪蕉的客人，引路小姐给我们领到办公区，</w:t>
      </w:r>
    </w:p>
    <w:p>
      <w:r>
        <w:t>我问她孙雪蕉在干嘛，她拿着对讲说了几句，意思是可否参观什么的，然后转过头来跟我说，「孙教练正在教课，</w:t>
      </w:r>
    </w:p>
    <w:p>
      <w:r>
        <w:t>如果您不介意，可以从这里参观，3320151.」，说着，指了一下墙后，然后走了。</w:t>
      </w:r>
    </w:p>
    <w:p>
      <w:r>
        <w:t>我很纳闷，墙后面会是什么呢？走过之后，是一扇看上去很结实的门，门上有密码锁，我按下密码，推门而入，</w:t>
      </w:r>
    </w:p>
    <w:p>
      <w:r>
        <w:t>我完全惊呆了。原来，一长串健身房的另一面并不是贴墙而建，而是留出了一个狭长的休息厅，从健身房里，这就</w:t>
      </w:r>
    </w:p>
    <w:p>
      <w:r>
        <w:t>是一面墙，而从这个私密的休息厅里，却能看到每一间健身房里的全貌。</w:t>
      </w:r>
    </w:p>
    <w:p>
      <w:r>
        <w:t>第一间屋子里，客人是一个年过半百的老头，像模像样穿了健身服，却坐在沙发上，对面是一个健身教练，二</w:t>
      </w:r>
    </w:p>
    <w:p>
      <w:r>
        <w:t>十六七岁的样子，只穿着薄薄的健身衣，在给老头跳着钢管舞，两条健美的大腿时不时向着老头岔开，那健身服细</w:t>
      </w:r>
    </w:p>
    <w:p>
      <w:r>
        <w:t>窄的布条根本挡不住腿中间乌黑的一片，老头看着看着忍不住了，把那女教练叫过来，掏出自己的鸡巴，那女的就</w:t>
      </w:r>
    </w:p>
    <w:p>
      <w:r>
        <w:t>跪在老头胯下，含住鸡巴，一下下的套弄，不一会，老头就射了。</w:t>
      </w:r>
    </w:p>
    <w:p>
      <w:r>
        <w:t>第二间屋子也是一男一女，女的徐娘半老，大约40多岁，属于肥硕型的，男的非常健壮，两个人都一丝不挂，</w:t>
      </w:r>
    </w:p>
    <w:p>
      <w:r>
        <w:t>面对面的跳健身操，女的胸前两个下垂的大乳房随着跳动上下乱颤，而男人的鸡巴也是上下抖动着，跳了一会，女</w:t>
      </w:r>
    </w:p>
    <w:p>
      <w:r>
        <w:t>的累了，就坐在沙发上，岔开大腿，雪白的肥腿中间，露出杂乱阴毛的骚屄，她叫男的过来，蹲在她身下帮她舔阴，</w:t>
      </w:r>
    </w:p>
    <w:p>
      <w:r>
        <w:t>她抚摸着男人结实的肌肉一脸满足感。男的舔了一会，女人让她爬到自己身子上，男人把鸡巴塞进女人沾满口水的</w:t>
      </w:r>
    </w:p>
    <w:p>
      <w:r>
        <w:t>阴道里，猛烈抽动，那女的紧紧抱住男教练结实的身体，啊啊的浪叫着，男人疯狂的干着身下这个肥硕的熟妇，女</w:t>
      </w:r>
    </w:p>
    <w:p>
      <w:r>
        <w:t>的渐渐到了高潮，浑身颤抖着，不停抽插了十几分钟，看样子他就要射精了，那女的一把推开他，又是一脚，将男</w:t>
      </w:r>
    </w:p>
    <w:p>
      <w:r>
        <w:t>人踹倒在地上，那男的一脸衰相，捂着肚子倒在地上，胯下的鸡巴不争气的噗噗射出精液，那老娘们站起身指着那</w:t>
      </w:r>
    </w:p>
    <w:p>
      <w:r>
        <w:t>男的破口大骂，好像是在说，你一个臭教练，还敢在老娘身体射精之类的。</w:t>
      </w:r>
    </w:p>
    <w:p>
      <w:r>
        <w:t>第三间屋子就是孙雪蕉了，比起在照片上的她要漂亮一些，不愧像电视里介绍的那样，185 身高的肌肉女。孙</w:t>
      </w:r>
    </w:p>
    <w:p>
      <w:r>
        <w:t>雪蕉的身体绝对属于健壮型的，在白嫩的肌肤下隐含着隐隐的肌肉线条，她看上去比吴莉敏还要高一些，小腹光滑</w:t>
      </w:r>
    </w:p>
    <w:p>
      <w:r>
        <w:t>平坦，不过胸部和屁股却是非常的结实。由于185 的身高，她的两条腿无比修长，小腿属于粗壮型，腿肚子上满是</w:t>
      </w:r>
    </w:p>
    <w:p>
      <w:r>
        <w:t>肌肉。她只穿了一件白丝的健身内衣，像泳装的样式，一体的，开口很高，宽大的胯部连同粗壮的大腿，甚至腹股</w:t>
      </w:r>
    </w:p>
    <w:p>
      <w:r>
        <w:t>沟都露了出来，她白色的健身内衣早已被汗水湿透，两粒凸出的乳头和下面乌黑的阴毛，甚至后面结实臀丘中间深</w:t>
      </w:r>
    </w:p>
    <w:p>
      <w:r>
        <w:t>深的屁股沟子都有如薄纱蒙住一样迷蒙的显露着。她站在地上，高壮的身材显得无比健硕，而身边，竟然是个身高</w:t>
      </w:r>
    </w:p>
    <w:p>
      <w:r>
        <w:t>只有150 多一点的矮个子男人，男人一脸猥琐的看着身高比自己足足高出有30厘米的孙雪蕉，伸出双臂，抱住孙雪</w:t>
      </w:r>
    </w:p>
    <w:p>
      <w:r>
        <w:t>蕉丰硕的屁股，头歪在她健美的乳房上来回的蹭着。一会，孙雪蕉跪在地上，撅起她结实丰硕的大屁股，那男的趴</w:t>
      </w:r>
    </w:p>
    <w:p>
      <w:r>
        <w:t>在她的身后，无比陶醉的把脸贴在她的屁股蛋子上摩擦着，两只手用力抓着孙雪蕉的臀肉，那男的矮小的身子蹲在</w:t>
      </w:r>
    </w:p>
    <w:p>
      <w:r>
        <w:t>孙雪蕉高壮的身体后面，显得比例极不协调。</w:t>
      </w:r>
    </w:p>
    <w:p>
      <w:r>
        <w:t>一会，那矮小的男人掏出了鸡巴，由于身高差距太大，他只有弯着腿半站着，才可以够到孙雪蕉的大屁股位置，</w:t>
      </w:r>
    </w:p>
    <w:p>
      <w:r>
        <w:t>男人想扒开挡在孙雪蕉阴部的布条，把鸡巴挤进去，可孙雪蕉一把推开他，然后站起来，对他说着些什么，那男人</w:t>
      </w:r>
    </w:p>
    <w:p>
      <w:r>
        <w:t>一脸谄媚的笑容，低头哈腰，像在赔礼道歉，然后一耸肩，摆出一副无可奈何的样子，躺在瑜伽垫上。孙雪蕉屁股</w:t>
      </w:r>
    </w:p>
    <w:p>
      <w:r>
        <w:t>对着她的脸，两条壮腿分开，反站在男人身体两侧，然后蹲下来，整个肥硕的大屁股贴在男人的脸上，那男人双手</w:t>
      </w:r>
    </w:p>
    <w:p>
      <w:r>
        <w:t>捧着孙雪蕉的大屁股，伸出舌头，隔着她薄薄透明的健身内衣，舔着孙雪蕉的私处，他还不老实，几次想扒开孙雪</w:t>
      </w:r>
    </w:p>
    <w:p>
      <w:r>
        <w:t>蕉遮挡下体的布条，舔她的阴部，都被孙雪蕉打开了。孙雪蕉高大壮硕的身体像撒尿一样蹲在一个矮小男人的身上，</w:t>
      </w:r>
    </w:p>
    <w:p>
      <w:r>
        <w:t>大屁股下压着男人的脸，而她则掏出男人早已经坚挺的鸡巴，不停的套弄着，不一会，那男人就受不了了，紧紧抱</w:t>
      </w:r>
    </w:p>
    <w:p>
      <w:r>
        <w:t>着孙雪蕉那高大的身体，胯下一个劲儿的顶，孙雪蕉也加快了套弄的速度，男人坚硬的鸡巴一阵颤动，精液像火山</w:t>
      </w:r>
    </w:p>
    <w:p>
      <w:r>
        <w:t>喷发一样从马眼里噗噗射出，喷的老高，孙雪蕉则很有经验的紧紧握住男人的鸡巴，一松一紧，男人很享受的把精</w:t>
      </w:r>
    </w:p>
    <w:p>
      <w:r>
        <w:t>液喷射出来，有很多直接射到孙雪蕉的脸上，大部分则流到她的手上。过了好一阵子，男人的鸡巴才软了下来。孙</w:t>
      </w:r>
    </w:p>
    <w:p>
      <w:r>
        <w:t>雪蕉也从他的身体上站起来，扯出几张纸巾，擦干净手，然后帮助男人把鸡巴擦干净。那男人很满足，抱了抱孙雪</w:t>
      </w:r>
    </w:p>
    <w:p>
      <w:r>
        <w:t>蕉，一个1 米5 几的男人抱着185 高大的孙雪蕉，是怎样的景象。男人收拾一下走了，孙雪蕉过了一会也走出了健</w:t>
      </w:r>
    </w:p>
    <w:p>
      <w:r>
        <w:t>身室。</w:t>
      </w:r>
    </w:p>
    <w:p>
      <w:r>
        <w:t>我和吴莉敏回到办公区的会客室，不一会，孙雪蕉就进来了。她换好了衣服，上身是一件白色紧身的瑜伽背心，</w:t>
      </w:r>
    </w:p>
    <w:p>
      <w:r>
        <w:t>两只饱满的乳房耸立在胸前，平滑的小腹暴露着，隐隐还能看到一点点腹肌的纹理，下身穿的是黑色的塑身裤，两</w:t>
      </w:r>
    </w:p>
    <w:p>
      <w:r>
        <w:t>条粗壮的大腿被包裹的紧紧的，而壮硕雪白的小腿露了出来，她穿着一双平底的运动鞋，但还是比我高出很多。</w:t>
      </w:r>
    </w:p>
    <w:p>
      <w:r>
        <w:t>她看到吴莉敏两人先是热情的拥抱，然后吴莉敏则介绍我给她认识。我说「孙小姐以前我在电视上看到你，就</w:t>
      </w:r>
    </w:p>
    <w:p>
      <w:r>
        <w:t>很欣赏你，没想到见到真人更漂亮」其实孙雪蕉的长相是绝对称不上是漂亮的，只不过是她高大健美的身体让我爱</w:t>
      </w:r>
    </w:p>
    <w:p>
      <w:r>
        <w:t>屋及乌而已。孙雪蕉是典型东北人爽朗的性格，哈哈一笑说「曹先生真会开玩笑，我这样的在女人中是绝对的另类，</w:t>
      </w:r>
    </w:p>
    <w:p>
      <w:r>
        <w:t>吴莉敏高挑苗条，还是美女一个，我这肌肉女哪有人喜欢呢」。我忙说，「那可不一定，刚才那个男人是你的老客</w:t>
      </w:r>
    </w:p>
    <w:p>
      <w:r>
        <w:t>户了吧？」孙雪蕉虽然从事的就是私人教练的职业，但刚才如此咸湿的一幕被别人看到，还是泛起一丝羞涩，说「</w:t>
      </w:r>
    </w:p>
    <w:p>
      <w:r>
        <w:t>那男的，老想占我便宜，越是矮个子的男人，越是喜欢高大的女人，我对他是一点感觉都没有，那么矮，还不到我</w:t>
      </w:r>
    </w:p>
    <w:p>
      <w:r>
        <w:t>胸那高呢。可他倒是让我做他健身教练，一个星期得来几次，每次都想糟蹋我，我可不干。」我笑着说「越是这样，</w:t>
      </w:r>
    </w:p>
    <w:p>
      <w:r>
        <w:t>他才越愿意来啊」，吴莉敏在边上插嘴，说「男人就是这样，越得不到就越上赶着，得到了，就不一样了」，说完</w:t>
      </w:r>
    </w:p>
    <w:p>
      <w:r>
        <w:t>娇嗔的瞪了我一眼。</w:t>
      </w:r>
    </w:p>
    <w:p>
      <w:r>
        <w:t>之后就是我向她说起此行的目的，把推介会的内容和需要的人都跟她说了，在价格谈拢之后，孙雪蕉吩咐人叫</w:t>
      </w:r>
    </w:p>
    <w:p>
      <w:r>
        <w:t>来几个私人教练，一共四男四女，都不错，男的健壮，女的也都苗条性感，一切安排妥当，我想，这一次还真没白</w:t>
      </w:r>
    </w:p>
    <w:p>
      <w:r>
        <w:t>来。工作的事说完了，我和吴莉敏又和孙雪蕉闲聊，我问她，你是不是高钰茜，孙雪蕉哈哈大笑，说，现在的电视</w:t>
      </w:r>
    </w:p>
    <w:p>
      <w:r>
        <w:t>节目都是扯淡，自己也算是走穴，换个方式挣点小钱。</w:t>
      </w:r>
    </w:p>
    <w:p>
      <w:r>
        <w:t>我们仨人正有一搭无一搭的聊着，忽听得外面一阵骚动，一个小伙子气急败坏的冲到孙雪蕉面前，说「孙姐，</w:t>
      </w:r>
    </w:p>
    <w:p>
      <w:r>
        <w:t>她也太难伺候了，虽说是明星吧，但也不能欺负人啊，我摸也不是，不摸也不是，弄她也不行，她弄我也不行……」</w:t>
      </w:r>
    </w:p>
    <w:p>
      <w:r>
        <w:t>正说着，一个女人也嚷嚷着走了过来，我一看，有点眼熟，这个女人长得还算挺漂亮的，一双杏眼，嘴唇丰盈肥厚，</w:t>
      </w:r>
    </w:p>
    <w:p>
      <w:r>
        <w:t>30多岁的样子，170 左右的身高，柔顺的长发盘在脑后留成一个发髻，皮肤很白，穿着紧身的韵律服，低胸的领口</w:t>
      </w:r>
    </w:p>
    <w:p>
      <w:r>
        <w:t>露出浅浅的乳沟，胸前隆起两只不大不小的半圆，小腹很平坦，胯骨不宽，两条雪白的小腿在七分的塑身裤下露出</w:t>
      </w:r>
    </w:p>
    <w:p>
      <w:r>
        <w:t>来，虽不说是粗肥，但也有着高个子熟女特有的壮美的腿肚子。</w:t>
      </w:r>
    </w:p>
    <w:p>
      <w:r>
        <w:t>我看着这个女的，是什么演员吧，这么面熟，不过不是一线的，要不然怎么会想去起来呢。这时候，这女人已</w:t>
      </w:r>
    </w:p>
    <w:p>
      <w:r>
        <w:t>经走进屋子了，孙雪蕉连忙迎上前去，说「永姐，实在抱歉，谁惹你生这么大的气啊？」，那女的看到孙雪蕉气焰</w:t>
      </w:r>
    </w:p>
    <w:p>
      <w:r>
        <w:t>稍稍平静了一些，至少孙雪蕉185 的身材给了她无形的压迫感，但语气还是很硬：「我说，你们这到底怎么回事啊？</w:t>
      </w:r>
    </w:p>
    <w:p>
      <w:r>
        <w:t>我怎么说也是个公众人物，来你这里就是单纯健身的，锻炼累的够呛，想放松一下，可是你们这些按摩师，都是什</w:t>
      </w:r>
    </w:p>
    <w:p>
      <w:r>
        <w:t>么东西？一个个跟个小公犊子似的，进来眼睛就到处萨摩，瞎看什么看，手还不老实，我是花钱来按摩的，不是让</w:t>
      </w:r>
    </w:p>
    <w:p>
      <w:r>
        <w:t>你猥亵的，干什么呢这是，你们要再这么不老实，可小心我投诉你们！」边上那小伙子像是新来的，长得很帅，但</w:t>
      </w:r>
    </w:p>
    <w:p>
      <w:r>
        <w:t>就是脾气太急，那女的还没说完，赶忙抢话：「孙姐，她刚才扒我裤衩……」还没说完，就在那女的气急败坏爆发</w:t>
      </w:r>
    </w:p>
    <w:p>
      <w:r>
        <w:t>之前一秒，孙雪蕉赶忙揽下话茬，呵斥道「小丁，你少说话！小心我开除你！」又转回头一脸堆笑「永姐，那小伙</w:t>
      </w:r>
    </w:p>
    <w:p>
      <w:r>
        <w:t>子我们一定处理，来这里都是为了健康，为了放松，您跟他生气不值得，这么着，您回去，我保证派一个您满意的</w:t>
      </w:r>
    </w:p>
    <w:p>
      <w:r>
        <w:t>按摩师，让您舒舒服服的放松放松，而且，今天您别刷单，算妹妹赔不是了」，那女的不依不饶，说「我不在乎钱，</w:t>
      </w:r>
    </w:p>
    <w:p>
      <w:r>
        <w:t>这一天1000多块算什么？我要的是服务，不是骚扰，明白吗？小孙，我可再信你一回，这几次按摩可都太差了，这</w:t>
      </w:r>
    </w:p>
    <w:p>
      <w:r>
        <w:t>次再不行，我跟你说，咱没完」说着，气鼓鼓的走了。</w:t>
      </w:r>
    </w:p>
    <w:p>
      <w:r>
        <w:t>这时，孙雪蕉把那小帅哥叫过来说，「今天怎么回事？」，那小帅哥说「这姐姐太难伺候了，我进去给她按摩，</w:t>
      </w:r>
    </w:p>
    <w:p>
      <w:r>
        <w:t>没按几下，她就不行了，一个劲儿的给我抛媚眼，我也就有意无意的呗，她到挺主动，岔开腿，说，往里一点，往</w:t>
      </w:r>
    </w:p>
    <w:p>
      <w:r>
        <w:t>里一点，我给她按摩，她一把就抓我裤衩往下拽，我还没说什么呢，她就气急败坏的骂我不老实，我都不知道怎么</w:t>
      </w:r>
    </w:p>
    <w:p>
      <w:r>
        <w:t>回事」孙雪蕉听了，说，「行了，我知道了，这几天你调到器械部，别再让她看到你了，走吧」那小帅哥走了，我</w:t>
      </w:r>
    </w:p>
    <w:p>
      <w:r>
        <w:t>问孙雪蕉怎么回事，她苦笑了一下，扔给我一个档案夹，说「这姐姐就是三十如狼四十如虎，总是想来这找小帅哥</w:t>
      </w:r>
    </w:p>
    <w:p>
      <w:r>
        <w:t>揩油，可她哪知道，我们这里怕按摩师跟客人出事，尤其是男技师女客人，说不好就是强奸什么的，所以会吃药，</w:t>
      </w:r>
    </w:p>
    <w:p>
      <w:r>
        <w:t>在一个钟头内，不举。这姐姐也是个骚货，按摩几下就像勾引我们小帅哥，结果她也不会挑，光看外表，前面几个</w:t>
      </w:r>
    </w:p>
    <w:p>
      <w:r>
        <w:t>都是人长得帅，可下面不行的，你想想，被按摩得欲火中烧，结果发现小帅哥原来是个小废物，那一腔欲火还不变</w:t>
      </w:r>
    </w:p>
    <w:p>
      <w:r>
        <w:t>成一腔怒火，就跟你按摩时，到最后了，发现技师是个石女，而且次次都这样，你抓狂不抓狂」我笑着点点头，翻</w:t>
      </w:r>
    </w:p>
    <w:p>
      <w:r>
        <w:t>看着资料：姓名：永梅性别：女民族：汉族出生地：新疆维吾尔族自治区出生日期：1970年3 月14日职业：影视演</w:t>
      </w:r>
    </w:p>
    <w:p>
      <w:r>
        <w:t>员代表作品：《牧的男人》《照女人心》《外国式离婚》《大哥大》星座：水瓶座身高：169cm 体重：58Kg我说，</w:t>
      </w:r>
    </w:p>
    <w:p>
      <w:r>
        <w:t>怪不得看着眼熟呢，原来是个演员。孙雪蕉在一边很着急，说「我们这好几个主顾都是永梅介绍来的，就怕她一闹</w:t>
      </w:r>
    </w:p>
    <w:p>
      <w:r>
        <w:t>把客户都带走了」，我说「那就给丫派个壮男，干她至爽不就行了？」孙雪蕉仍然一脸焦急，说「哪那么简单，干</w:t>
      </w:r>
    </w:p>
    <w:p>
      <w:r>
        <w:t>这行，男客户玩女技师，怎么都行，就怕男技师上女客户，要是对方一翻脸，全得折进去」，我说「那，我来会会</w:t>
      </w:r>
    </w:p>
    <w:p>
      <w:r>
        <w:t>她」，孙雪蕉一脸狐疑「你？你会吗？」我笑笑说「有什么会不会的，不就是玩女人嘛」，这时，边上吴莉敏也搭</w:t>
      </w:r>
    </w:p>
    <w:p>
      <w:r>
        <w:t>腔，「雪蕉，让他试试吧，按摩技巧我不知道，那东西可大得吓人」。孙雪蕉觉得我和吴莉敏可能有事，但这么随</w:t>
      </w:r>
    </w:p>
    <w:p>
      <w:r>
        <w:t>便说起我的东西，关系一定不一般了，她愣愣神，说「丽敏，你俩……老夫老妻了？」吴莉敏顿时觉得说话太随便，</w:t>
      </w:r>
    </w:p>
    <w:p>
      <w:r>
        <w:t>脸一下子通红，高挑的身姿跳起来，拍打着孙雪蕉，说「不是啦，就是……一次也难忘嘛」。我也不管这么些了，</w:t>
      </w:r>
    </w:p>
    <w:p>
      <w:r>
        <w:t>反正屋子里就我们三个人，当着孙雪蕉的面，就把裤子脱了下来，孙雪娇看到我耷拉着都足有10几厘米的大鸡巴，</w:t>
      </w:r>
    </w:p>
    <w:p>
      <w:r>
        <w:t>一面满脸害羞不好意思，一面忍不住去偷看。我心想，提前验验货也好，我这大鸡巴迟早也要插到你的骚洞里，我</w:t>
      </w:r>
    </w:p>
    <w:p>
      <w:r>
        <w:t>扶着鸡巴，用力抖动几下，对孙雪蕉说「怎么样？那个永梅，应该吃这一套吧」孙雪蕉看着我向她抖鸡巴，连忙把</w:t>
      </w:r>
    </w:p>
    <w:p>
      <w:r>
        <w:t>脸转过去，说，「你怎么暴露狂啊」</w:t>
      </w:r>
    </w:p>
    <w:p>
      <w:r>
        <w:t xml:space="preserve">（C ） </w:t>
      </w:r>
    </w:p>
    <w:p>
      <w:r>
        <w:t>我换好了技师服，走到了永梅按摩间的门口，轻轻扣了几下门，里面冷冷的一声「进来」，我推门而入。</w:t>
      </w:r>
    </w:p>
    <w:p>
      <w:r>
        <w:t>我虽然没有专职技师那么的帅气，但这些年品女无数，在女人中那种征服的气势还是有的，她瞟了我一眼，就</w:t>
      </w:r>
    </w:p>
    <w:p>
      <w:r>
        <w:t>感觉到我的与众不同。她的眼神扫过我的脸，扫过我健硕的上身，而到了我胯间的时候，她的目光定在那里几秒钟，</w:t>
      </w:r>
    </w:p>
    <w:p>
      <w:r>
        <w:t>说白了，男技师服也就是一条白色的平角内裤，永梅无论是为了拍戏让男人上，还是为了解决饥渴上男人，对男人</w:t>
      </w:r>
    </w:p>
    <w:p>
      <w:r>
        <w:t>胯下之物自然是了如指掌，看到我胯下那鼓鼓的一团，就知道我不可小看。不过永梅毕竟是阅男无数的女人了，转</w:t>
      </w:r>
    </w:p>
    <w:p>
      <w:r>
        <w:t>念之间就恢复了平静，她半躺半坐在按摩床上，穿的是中心对ＶＩＰ客户配备的丝质睡裙，闪亮的质地衬托出这个</w:t>
      </w:r>
    </w:p>
    <w:p>
      <w:r>
        <w:t>熟女白皙的皮肤，宽阔的胸口里，她那双美丽的肉球若隐若现，柔软的睡裙胸前部位，耸起两颗小小的突起，她没</w:t>
      </w:r>
    </w:p>
    <w:p>
      <w:r>
        <w:t>有穿内衣。永梅两条修长雪白的美腿从那漂亮的蕾丝裙摆下探出，美美的伸展着，永梅的小腿很壮，腿肚子上肌肉</w:t>
      </w:r>
    </w:p>
    <w:p>
      <w:r>
        <w:t>明显，毕竟拍戏是件体力活，一看她的腿就是长期站立的结果，不过我最喜欢的就是这种又长，又粗，又壮的美腿，</w:t>
      </w:r>
    </w:p>
    <w:p>
      <w:r>
        <w:t>更何况她是个公众人物，两条修长的小腿非常光洁滑嫩，在灯光的映照下闪闪发光。</w:t>
      </w:r>
    </w:p>
    <w:p>
      <w:r>
        <w:t>永梅对我说，「小伙子，你叫什么啊？」</w:t>
      </w:r>
    </w:p>
    <w:p>
      <w:r>
        <w:t>虽然语气平淡，但仍然透露着一股傲气，因为她是尊贵的女宾，我只是技师，在这里，我们有着天壤之别的阶</w:t>
      </w:r>
    </w:p>
    <w:p>
      <w:r>
        <w:t>级差距，我对这个即将成为我胯下玩物的女人所表现出来的不屑心生反感，但转念一想，她想装，就由着她装去吧，</w:t>
      </w:r>
    </w:p>
    <w:p>
      <w:r>
        <w:t>马上换上了一副笑容，说「姐，您叫我小曹就行了，刚雪蕉姐狠狠的说了我们，知道您是大客户，我们这中心有很</w:t>
      </w:r>
    </w:p>
    <w:p>
      <w:r>
        <w:t>多客户都是您推荐了，万万不可得罪您，于是，就派我来了，说一定给您最顶级的服务」。永梅听了，扑哧一声笑</w:t>
      </w:r>
    </w:p>
    <w:p>
      <w:r>
        <w:t>了出来，说「小伙子你这是自卖自夸啊，这么说，你是这个中心最好的了？」，我微微一笑，说「应该是的」，永</w:t>
      </w:r>
    </w:p>
    <w:p>
      <w:r>
        <w:t>梅马上又板起脸来，说「那孙雪蕉知道我是贵客，为什么几次三番的拿那些下三滥的玩意儿糊弄我？」我听她这么</w:t>
      </w:r>
    </w:p>
    <w:p>
      <w:r>
        <w:t>一说，心想，妈的，老子什么时候这么受过女人的气，找我用大鸡巴抽你呢，不过，慢慢来，我便装着卑微的说：</w:t>
      </w:r>
    </w:p>
    <w:p>
      <w:r>
        <w:t>「姐，您可错怪我们雪姣了，我们技师是有分工的，您是有头有脸的人物，怕您担心，所以只敢送您一般性的按摩，</w:t>
      </w:r>
    </w:p>
    <w:p>
      <w:r>
        <w:t>而我是深层次的，怕您不接受」永梅来了兴趣，说「怎么个深层次法？」，我说「不瞒您说，我的技巧，在北京按</w:t>
      </w:r>
    </w:p>
    <w:p>
      <w:r>
        <w:t>摩届，也是数一数二的，只是名字太不雅」「叫什么？」「太监。」永梅听了我的话，忍不住乐出声来，带着鄙夷</w:t>
      </w:r>
    </w:p>
    <w:p>
      <w:r>
        <w:t>的表情说，「太监？说你是没用的东西？」我低头看了一眼自己的胯下，然后微微一笑，说「我有用没用，还得您</w:t>
      </w:r>
    </w:p>
    <w:p>
      <w:r>
        <w:t>用过才知道，可这个太监，听着不雅，可实际上是极其高深的。我的手法，是以前宫里太监传下来的，而且都是伺</w:t>
      </w:r>
    </w:p>
    <w:p>
      <w:r>
        <w:t>候贵妃皇后的太监所传，皇帝后宫佳丽三千，有一大部分嫔妃都是几乎受不到临幸的，就算是受到临幸，女人的欲</w:t>
      </w:r>
    </w:p>
    <w:p>
      <w:r>
        <w:t>望怎么可能要求皇帝去满足呢？于是，这一重任就交给了太监，伺候皇后、嫔妃如此尊贵的人中之凤，当然要让她</w:t>
      </w:r>
    </w:p>
    <w:p>
      <w:r>
        <w:t>们享受到做女人最大的快乐，但另一方面，正因为如此大的身份差距，绝对不能侵犯高高在上的皇权，所以，这套</w:t>
      </w:r>
    </w:p>
    <w:p>
      <w:r>
        <w:t>针对尊贵女人帮助她们达到女性最欢愉高峰的按摩手法，就有了这么个不雅的名字，太监。」永梅听了我的介绍，</w:t>
      </w:r>
    </w:p>
    <w:p>
      <w:r>
        <w:t>欲望之火早已在她眼中熊熊燃烧，她也听明白了，为什么孙雪蕉不把我介绍给她，那是顾忌她是名人，而这个「太</w:t>
      </w:r>
    </w:p>
    <w:p>
      <w:r>
        <w:t>监」手法可是不一般的，一定是欲仙欲死的程度。可永梅，她虽然是名人，是演员，但她来到这个私人会所要干嘛？</w:t>
      </w:r>
    </w:p>
    <w:p>
      <w:r>
        <w:t>她不知道吗？每一个单间里面，都是借着健身之名，做着苟且之事？她来，就是找舒服的，这个孙雪蕉也太不解风</w:t>
      </w:r>
    </w:p>
    <w:p>
      <w:r>
        <w:t>情了，还好，这么一闹，把这层窗户纸给闹开了。但，她还是有所顾忌，问我说「那，你也知道我是个名人，她也</w:t>
      </w:r>
    </w:p>
    <w:p>
      <w:r>
        <w:t>知道我顾忌的是什么，怎么还要派你来呢？」我心想，派我来就是拿大鸡巴干死你来了，我他妈的就继续忽悠你得</w:t>
      </w:r>
    </w:p>
    <w:p>
      <w:r>
        <w:t>了。忙说「姐，不瞒您说，我是雪姣的好朋友，全国有我这样技巧的人也不多，我服务的对象也跟您类似，名媛、</w:t>
      </w:r>
    </w:p>
    <w:p>
      <w:r>
        <w:t>领导，一线巨星、部局级领导，甚至国家级那些老太太，姨太太，她们跟皇后嫔妃有什么差别？可这些事您知道吗？</w:t>
      </w:r>
    </w:p>
    <w:p>
      <w:r>
        <w:t>您不知道，这就是秘密。」我这话明里暗里也是给她一个小小下马威，真把我当成普通技师了？老子是神医，跟他</w:t>
      </w:r>
    </w:p>
    <w:p>
      <w:r>
        <w:t>妈的老中医和气功大师是一个级别的，让我来玩儿你，只是给我朋友面子，要不哪轮到你啊？一个三流演员。永梅</w:t>
      </w:r>
    </w:p>
    <w:p>
      <w:r>
        <w:t>也听出来了，不再多说，往前探了探身，躺在了按摩床上，双目微闭，说，「来吧，伺候伺候我，让我也享受一下</w:t>
      </w:r>
    </w:p>
    <w:p>
      <w:r>
        <w:t>做皇后的尊崇，要是给我弄好了，我也给你介绍介绍」。我说「姐，那就谢谢您了，我的这套技法分为四部分，首</w:t>
      </w:r>
    </w:p>
    <w:p>
      <w:r>
        <w:t>先是全身按摩，给您舒筋活络，周身舒展，之后就是太监按摩了，然后是服侍洗浴，为您清除蒙尘，这是古代太监</w:t>
      </w:r>
    </w:p>
    <w:p>
      <w:r>
        <w:t>的三板斧，贵妃娘娘也就到这一步，而第四步，是我所独创，之后您觉得可以，我再伺候您，您觉得过火，咱就就</w:t>
      </w:r>
    </w:p>
    <w:p>
      <w:r>
        <w:t>此打住」。永梅点点头，不说话了。</w:t>
      </w:r>
    </w:p>
    <w:p>
      <w:r>
        <w:t>我看着眼前这个只着薄薄睡裙的高挑熟女，雪白的肌肤，修长的双腿，还有她丰润无比的厚嘴唇，妈的，要是</w:t>
      </w:r>
    </w:p>
    <w:p>
      <w:r>
        <w:t>平常，老子就扑到你身上，把大鸡巴插进去完事了，我还有下一步的计划，就让你舒服舒服把。说着，把双手搓热，</w:t>
      </w:r>
    </w:p>
    <w:p>
      <w:r>
        <w:t>开始从她的脖颈开始按摩，手掌轻轻夹住她的脖颈，轻轻揉拭，然后慢慢向下，按住她的香肩，轻轻的用五指捏合，</w:t>
      </w:r>
    </w:p>
    <w:p>
      <w:r>
        <w:t>一边捏，一边跟她说「姐，咱全身按摩，虽说是隔着衣服，可全身都得照顾到啊……」，永梅轻轻点点头，我也不</w:t>
      </w:r>
    </w:p>
    <w:p>
      <w:r>
        <w:t>客气了，双手顺着香肩，滑到她的胸前，顺着她的肋处，将两团肉球托起，女人呢平躺的时候，乳房是垂向两边的，</w:t>
      </w:r>
    </w:p>
    <w:p>
      <w:r>
        <w:t>这么一托，乳房刚好耸立，我用手掌托起半球，用拇指，按住乳头的部位，轻轻的揉捏，同时，四根手指也在像章</w:t>
      </w:r>
    </w:p>
    <w:p>
      <w:r>
        <w:t>鱼一样在她的乳房周围游走，之间永梅已经有了反应，她肥厚的嘴唇微微张开，呼吸明显局促了，修长雪白的美腿</w:t>
      </w:r>
    </w:p>
    <w:p>
      <w:r>
        <w:t>也禁不住抬了一下，我心想，这个淫女，还没怎样就有反应了。</w:t>
      </w:r>
    </w:p>
    <w:p>
      <w:r>
        <w:t>接下来我在她的丰乳上揉了一阵子，两只大乳房已经明显耸立起来，两只大乳头更是勃起，衬在外面的丝质睡</w:t>
      </w:r>
    </w:p>
    <w:p>
      <w:r>
        <w:t>裙已经遮挡不住那诱人的曲线，乳房的形状都完全显现出来。我这时又将双手向下，在她乳房下围上，用拇指轻按</w:t>
      </w:r>
    </w:p>
    <w:p>
      <w:r>
        <w:t>几下，这个全身按摩其实是幌子，玩女人，就是要挑起她的性欲，而按摩的真谛是点穴，女人的性敏感带，都有几</w:t>
      </w:r>
    </w:p>
    <w:p>
      <w:r>
        <w:t>处淫穴，点上她，女人就会欲火焚身，刚刚只是胸下的淫穴。果不其然，永梅浑身颤抖了几下，脸颊微微泛红，也</w:t>
      </w:r>
    </w:p>
    <w:p>
      <w:r>
        <w:t>已经娇喘吁吁，两只嫩手忍不住去抓自己胸前的肉馒头，我微微一笑，说「姐，这都是正常的生理反应，您想怎样</w:t>
      </w:r>
    </w:p>
    <w:p>
      <w:r>
        <w:t>就怎样，没关系的」。永梅含羞的点了点头，说实话，别说是个演员，就算是个普通的中年女性，在按摩过程中，</w:t>
      </w:r>
    </w:p>
    <w:p>
      <w:r>
        <w:t>当着男技师的面，矜持不住，要揉奶，也是难为情的，但是她不知道怎么回事，被这个男人揉过之后，乳房上气血</w:t>
      </w:r>
    </w:p>
    <w:p>
      <w:r>
        <w:t>翻涌，一阵阵瘙痒的感觉直达乳头，让她在一阵阵痉挛的快感中，又受到浑身瘙痒难耐的折磨。她微微喘息着，说</w:t>
      </w:r>
    </w:p>
    <w:p>
      <w:r>
        <w:t>「啊，小曹，我，怎么这么痒啊？」，我的手开始下滑，宽大的手掌按在她的小腹上，不停的摸索着，说「姐，这</w:t>
      </w:r>
    </w:p>
    <w:p>
      <w:r>
        <w:t>都是正常的，您想揉就揉，没外人」永梅实在支撑不住了，两只手抓住自己丰满白皙的乳房，忘情的揉着。</w:t>
      </w:r>
    </w:p>
    <w:p>
      <w:r>
        <w:t>而我的手，已经到达她平滑的小腹上，隔着丝质睡裙，慢慢的抚摸着，那柔软的肌肤，小腹上少量堆积的赘肉</w:t>
      </w:r>
    </w:p>
    <w:p>
      <w:r>
        <w:t>更显出她熟妇的魅力，我的双手在她肚皮上游走，时不时抓住她纤美的腰身，向下顺，直捋到她的胯间，双手扶住</w:t>
      </w:r>
    </w:p>
    <w:p>
      <w:r>
        <w:t>她宽美的胯骨，用拇指不停的揉搓着，之后，我按住她的肚脐，轻轻向下探，按了几下，整个手掌按在她肚脐上，</w:t>
      </w:r>
    </w:p>
    <w:p>
      <w:r>
        <w:t>手指指向她的腿间，手心用力，挤压着她的小腹一直向下，慢慢的，按到了她的阴阜上，这时，永梅的手一下抓住</w:t>
      </w:r>
    </w:p>
    <w:p>
      <w:r>
        <w:t>我，说「不行，不能再往下了」，我笑着说「刚开始就不让弄了啊，放心，我是仆人，您是尊贵的客人」，她还是</w:t>
      </w:r>
    </w:p>
    <w:p>
      <w:r>
        <w:t>抓着我的手，可已经不再那么的坚决，我也不往下，手掌向通了电一样，剧烈得颤抖，永梅马上就受不了了，肥臀</w:t>
      </w:r>
    </w:p>
    <w:p>
      <w:r>
        <w:t>开始摇摆，整个身体也随着我的手开始颤抖，两条雪白的长腿微微分开，我的手再进一步，整个覆盖住她的阴丘，</w:t>
      </w:r>
    </w:p>
    <w:p>
      <w:r>
        <w:t>食指和小拇指，顶住她两边腹股沟中间的淫穴，而中指和无名指，正好贴在她的阴蒂两边，我的另一只手则抓住永</w:t>
      </w:r>
    </w:p>
    <w:p>
      <w:r>
        <w:t>梅的乳房，两只手一起抖动，她再也忍不住了，哇的一声大叫起来「啊，啊，啊，不要啊，身子都被你晃散了，啊，</w:t>
      </w:r>
    </w:p>
    <w:p>
      <w:r>
        <w:t>啊，我浑身都痒，啊，啊」，我问她「姐，你是舒服还是难受啊？」她迷离的张着嘴，点点头，又摇摇头。永梅的</w:t>
      </w:r>
    </w:p>
    <w:p>
      <w:r>
        <w:t>两条腿大大分开，雪白粗壮的美腿腾在空中，小腿的肌肉绷紧，显出肌肉的线条。她的屁股越来越大幅度的扭动着，</w:t>
      </w:r>
    </w:p>
    <w:p>
      <w:r>
        <w:t>而她雪白的身体已经露出潮红的迹象，我的手又稍稍向下探，中指和无名指盖住她阴唇的部位，虽然隔着睡裙，但</w:t>
      </w:r>
    </w:p>
    <w:p>
      <w:r>
        <w:t>能明显感觉到手指压迫下是两片异常肥厚的肉唇，果不其然，嘴唇肥厚的永梅也有着无比丰腴的阴唇。而她的阴阜，</w:t>
      </w:r>
    </w:p>
    <w:p>
      <w:r>
        <w:t>也是很肥厚，在我手掌的震颤下，宽肥的胯骨一下下的向上顶着。</w:t>
      </w:r>
    </w:p>
    <w:p>
      <w:r>
        <w:t>当然，按摩还有一个讲究，就是欲擒故纵，就在她被我弄得瘙痒之感遍布全身的时候，我戛然而止。永梅修长</w:t>
      </w:r>
    </w:p>
    <w:p>
      <w:r>
        <w:t>雪白的身体还在颤抖着，两条大长腿以一个极其淫荡的姿态腾在空中大大的岔开着，又颤动了几下，之后就像撒了</w:t>
      </w:r>
    </w:p>
    <w:p>
      <w:r>
        <w:t>气的气球一样，无力的瘫软了下来。我看着气喘吁吁的永梅，说「姐，怎么样？」她已经有些受不了了「怎么，怎</w:t>
      </w:r>
    </w:p>
    <w:p>
      <w:r>
        <w:t>么这么强烈啊？我以前也没有这样过」，我说，「那咱就接着来？」她点了点头我也坐在按摩床上，对着她的双腿，</w:t>
      </w:r>
    </w:p>
    <w:p>
      <w:r>
        <w:t>我两只手从她的大腿开始按摩，双手抓着她柔美修长的美腿，揉搓着腿上雪白顺滑的美肉，顺着大腿按摩到小腿上，</w:t>
      </w:r>
    </w:p>
    <w:p>
      <w:r>
        <w:t>永梅的小腿异常粗壮，腿肚子上的肌肉线条无比清晰，我抚摸着那光滑浑圆，又粗又肥的小腿，胯下的鸡巴早已经</w:t>
      </w:r>
    </w:p>
    <w:p>
      <w:r>
        <w:t>胀得不行。我尽情的把玩着永梅粗肥的小腿，柔嫩的肌肉让我流连忘返，这是我最喜欢的小腿类型，又壮又肥，又</w:t>
      </w:r>
    </w:p>
    <w:p>
      <w:r>
        <w:t>美又光滑，玩了许久，她雪白的腿肚子被我搓得泛起了一阵阵红潮。这才作罢。我决定，让她享受一次欲仙欲死的</w:t>
      </w:r>
    </w:p>
    <w:p>
      <w:r>
        <w:t>快感。</w:t>
      </w:r>
    </w:p>
    <w:p>
      <w:r>
        <w:t>我双手抓住永梅的两只雪白的嫩脚，差不多有３８号，白嫩嫩的，我两只食指，按住她脚心偏下的部位，一下</w:t>
      </w:r>
    </w:p>
    <w:p>
      <w:r>
        <w:t>下用柔力挤压，这是激发女人淫荡本性的穴位，我两只手臂向前伸展，把她的两条长腿大大分开，粗壮的小腿交叠</w:t>
      </w:r>
    </w:p>
    <w:p>
      <w:r>
        <w:t>在大腿上，肥嫩的腿肚子因为受到挤压而变得更加的肥美。永梅意识到身下男人的位置，而自己竟然岔开大腿，私</w:t>
      </w:r>
    </w:p>
    <w:p>
      <w:r>
        <w:t>密之处暴露无遗，赶忙用手遮挡，我原本想借此机会一窥这位影星的私处，没想到，她竟然穿着一条内裤，当然，</w:t>
      </w:r>
    </w:p>
    <w:p>
      <w:r>
        <w:t>是白丝半透明的蕾丝内裤，鼓鼓的阴阜部位，白丝的内裤遮不住她她乌黑一片的阴毛，一片雪白之中，泛起一抹诱</w:t>
      </w:r>
    </w:p>
    <w:p>
      <w:r>
        <w:t>人的黑色，而雪白的双腿中间，在细窄布条的遮挡下，隐约显露出肥厚的双唇形状，两片无比肥厚的阴唇依稀可辨，</w:t>
      </w:r>
    </w:p>
    <w:p>
      <w:r>
        <w:t>而内裤中央，早已经被她体内的淫水所浸湿。</w:t>
      </w:r>
    </w:p>
    <w:p>
      <w:r>
        <w:t>我此时用力把她的双腿推高，然后双手一边用力揉搓着她的美脚，一边用拇指快速的挤压着脚心的穴位。永梅</w:t>
      </w:r>
    </w:p>
    <w:p>
      <w:r>
        <w:t>不争气的再次淫叫起来，而这次比刚才更加强烈，她一面啊啊的大叫着，一面忘情的甩着头，两只手使劲揉着自己</w:t>
      </w:r>
    </w:p>
    <w:p>
      <w:r>
        <w:t>的乳房，肥美的髋部不停向上顶着，一阵阵有节奏的抽搐，我一面用力的揉着的脚底的穴位，一面使劲抖动着她的</w:t>
      </w:r>
    </w:p>
    <w:p>
      <w:r>
        <w:t>双腿，永梅此时修长丰腴的美体已经呈筛糠状，浑身都在抖动着，肥大的屁股有节奏的扭动，隔着她的内裤，看到</w:t>
      </w:r>
    </w:p>
    <w:p>
      <w:r>
        <w:t>阴部中央被浸湿的部位越来越大，永梅大声叫着，「啊，啊，我不行了，你，你是给我，着了，着了什么魔呀，啊，</w:t>
      </w:r>
    </w:p>
    <w:p>
      <w:r>
        <w:t>啊」她娇躯乱颤，过了好一阵子，只见她美腿中间的肌肉一阵阵痉挛，阴部中间发出噗噗的声响，一股淫水喷涌而</w:t>
      </w:r>
    </w:p>
    <w:p>
      <w:r>
        <w:t>出，把内裤浇个彻底。</w:t>
      </w:r>
    </w:p>
    <w:p>
      <w:r>
        <w:t>我此时的手已经从揉捏变成轻柔，随着她高潮期而渐渐放缓，大约过了将近一分钟，满面潮红的永梅在平息下</w:t>
      </w:r>
    </w:p>
    <w:p>
      <w:r>
        <w:t>来，丰满的胸部剧烈起伏着，一双丰唇大大张开着，喘着粗气。我下了床，对她说「姐，怎么样？到了吗？」她点</w:t>
      </w:r>
    </w:p>
    <w:p>
      <w:r>
        <w:t>点头，说「小子，你怎么这么厉害，还没碰到重要地点，就让我泄了身子，让姐太难为情了，好像我是个淫荡的女</w:t>
      </w:r>
    </w:p>
    <w:p>
      <w:r>
        <w:t>人一样」，我说「姐您可别这么说，那些老太太在全身按摩之后也得泄上一次呢，更何况您是如狼似虎的年纪，这</w:t>
      </w:r>
    </w:p>
    <w:p>
      <w:r>
        <w:t>只是开始，后面还有呢？」她睁开迷离的双眼，说「这才刚开始啊？」我说，「您不觉得这次高潮有些不一样吗？」，</w:t>
      </w:r>
    </w:p>
    <w:p>
      <w:r>
        <w:t>她点点头，说「是，是不太一样，泄了身子，可，可，还是很空虚」，她说着，自己也不好意思了，毕竟这个带给</w:t>
      </w:r>
    </w:p>
    <w:p>
      <w:r>
        <w:t>他高潮的男人是素昧平生的陌生人。我说，「那，咱们接下来可是要太监按摩了，更值得期待哦。」我调皮的冲她</w:t>
      </w:r>
    </w:p>
    <w:p>
      <w:r>
        <w:t>挤了挤眼，她也报以微微一笑，在我面前泄了身子之后，永梅早没了先前的傲慢，已经一步步成为我胯下的玩物。</w:t>
      </w:r>
    </w:p>
    <w:p>
      <w:r>
        <w:t>我站在她身边，轻轻撩起她的睡裙，永梅忙抓住我的手，说「你要干嘛？脱我衣服啊？」我苦笑着说「姐，太</w:t>
      </w:r>
    </w:p>
    <w:p>
      <w:r>
        <w:t>监按摩最讲究的就是舌功，我要用舌头为你服务，怎么能穿衣服呢？」，她虽然有点难为情，但转念一想，刚才都</w:t>
      </w:r>
    </w:p>
    <w:p>
      <w:r>
        <w:t>在人家眼皮底下高潮了，大腿分的开开的，把内裤都浇湿了，也就不顾及了，松开双手，任我把睡裙脱掉。</w:t>
      </w:r>
    </w:p>
    <w:p>
      <w:r>
        <w:t>此时这个身材高挑而又不失丰腴的美人体就展现在我面前，通体雪白，皮肤像牛奶一样的顺滑细腻，而刚刚高</w:t>
      </w:r>
    </w:p>
    <w:p>
      <w:r>
        <w:t>潮过后，一摸潮红还在胸前没有散去，让她丰盈的乳房显得更加诱人，两只美乳呈水滴状贴在胸前，黑枣一样的两</w:t>
      </w:r>
    </w:p>
    <w:p>
      <w:r>
        <w:t>只乳头高高耸立着，我二话不说，张开嘴，就把她的乳头含在嘴里。用舌尖一顿搅动，另一只手则用力揉着她另一</w:t>
      </w:r>
    </w:p>
    <w:p>
      <w:r>
        <w:t>只美乳。我的舌头不断舔舐着她最敏感的乳头，我能清晰的听到她娇喘吁吁，并压抑着的轻声呻吟，永梅的嫩手抚</w:t>
      </w:r>
    </w:p>
    <w:p>
      <w:r>
        <w:t>摸着我的头，说「」啊，啊，好舒服啊，「我轻咬了几下她的乳头，永梅浑身已经瘫软任我摆布，我接着向下移动，</w:t>
      </w:r>
    </w:p>
    <w:p>
      <w:r>
        <w:t>忘情的亲吻着她平滑的小腹，女人腹部的肌肤是最柔软的，我轻吻着像装了水的气球一样细嫩的肌肤，她的手始终</w:t>
      </w:r>
    </w:p>
    <w:p>
      <w:r>
        <w:t>在摸索着我的头，我一边亲着她，一面微微抬起头，看着她，发现永梅也半睁着双眼看着我，四目相对，她不好意</w:t>
      </w:r>
    </w:p>
    <w:p>
      <w:r>
        <w:t>思的移开了实现，而我则继续看着她，一步步的进攻她更加私密的部位。</w:t>
      </w:r>
    </w:p>
    <w:p>
      <w:r>
        <w:t>我的嘴巴，已经抵达她肚脐下方，又稍稍下移，已经来到她的阴阜之上，一股淡淡女性特有的骚气冲入鼻中，</w:t>
      </w:r>
    </w:p>
    <w:p>
      <w:r>
        <w:t>混杂着尿液的气味，阴部混杂的味道以及荷尔蒙的味道，令我性欲大增，看着她平坦雪白的小腹，以及鼓鼓隆起的</w:t>
      </w:r>
    </w:p>
    <w:p>
      <w:r>
        <w:t>肉丘和打着卷儿的黑压压一片茂密的阴毛，我禁不住忘情的亲吻着，她微微分开双腿，我顺利的顺着她隆起的肉丘，</w:t>
      </w:r>
    </w:p>
    <w:p>
      <w:r>
        <w:t>亲吻到白腿之间深深的腹股沟上，只有丰腴的女人，有着滑嫩的小腹，丰腴的阴阜和美丽粗腿的女人才会拥有的无</w:t>
      </w:r>
    </w:p>
    <w:p>
      <w:r>
        <w:t>比诱人的腹股沟，我轻轻的亲吻着，我看了一眼她，永梅在享受我亲吻的同时，似乎也在保持着一份警惕，一个男</w:t>
      </w:r>
    </w:p>
    <w:p>
      <w:r>
        <w:t>人的脸扎在自己的私处上，而覆盖私处最后一道屏障，那条窄小半透明的丝质内裤随时都会被我脱下，她在挣扎着，</w:t>
      </w:r>
    </w:p>
    <w:p>
      <w:r>
        <w:t>是要反抗还是顺从，就在她双手不自主的抓住内裤的细窄布条，想要稍稍反抗一下的时候，我却反其道而行之，继</w:t>
      </w:r>
    </w:p>
    <w:p>
      <w:r>
        <w:t>续亲吻回她的大腿上，我看着她，在她哀怨的眼中，似乎有着一些失望和不舍，仿佛在怪我不解风情，姐姐哪会真</w:t>
      </w:r>
    </w:p>
    <w:p>
      <w:r>
        <w:t>的拒绝你，只是想保持一下矜持而已，可你怎么就不坚持一下，错开了呢。</w:t>
      </w:r>
    </w:p>
    <w:p>
      <w:r>
        <w:t>我微微一笑，这又是一次欲擒故纵而已，我要先玩够了，舔够了你那粗肥壮硕的白腿，再来消化你那骚屄。</w:t>
      </w:r>
    </w:p>
    <w:p>
      <w:r>
        <w:t>我微微张开嘴巴，舌尖快速的扫动在她雪白丰腴的大腿上，然后慢慢向下，亲到了她美丽的小腿上。我的眼睛</w:t>
      </w:r>
    </w:p>
    <w:p>
      <w:r>
        <w:t>几乎贴在她粗肥壮硕的小腿上，布满肌肉线条的腿肚子不自觉的一下下跳动着，这是受到性刺激的结果，她的小腿</w:t>
      </w:r>
    </w:p>
    <w:p>
      <w:r>
        <w:t>不仅粗壮，而且非常光滑，像绸缎一样的顺滑，没有一点腿毛，我张开嘴，一次次的吸吮着她肥美的小腿，用舌尖</w:t>
      </w:r>
    </w:p>
    <w:p>
      <w:r>
        <w:t>舔过她细嫩的肌肤，脸在她粗壮的腿肚子上蹭着，爱不释手，玩了好一阵子，才继续向下，舔过她粗壮的脚踝，把</w:t>
      </w:r>
    </w:p>
    <w:p>
      <w:r>
        <w:t>她的嫩脚也舔了一遍。</w:t>
      </w:r>
    </w:p>
    <w:p>
      <w:r>
        <w:t>之后再次向上，从美丽的白脚，到粗肥的小腿，再到白皙的大腿，之后顶在了她散发着淡淡骚气的私处上。</w:t>
      </w:r>
    </w:p>
    <w:p>
      <w:r>
        <w:t>永梅看到我的头再次潜伏在她的腿中央，女人的矜持心又在作祟了，她轻轻说」小曹，咱，咱能不能不脱内裤</w:t>
      </w:r>
    </w:p>
    <w:p>
      <w:r>
        <w:t>啊？」，我说」姐姐，你怕什么？我在为你服务啊「，永梅面露难色」我，我不能，不能在陌生人面前，脱光，啊，</w:t>
      </w:r>
    </w:p>
    <w:p>
      <w:r>
        <w:t>我怎么能让你在我的下面，那，那个呢「。」可现在不已经这样了吗？」」不，不行，要不咱就这样吧「。我想，</w:t>
      </w:r>
    </w:p>
    <w:p>
      <w:r>
        <w:t>我该散发出一点男子汉气概了，女人的矜持，就要靠男人的强硬来打破。我这时以迅雷不及掩耳之势，飞速抓住她</w:t>
      </w:r>
    </w:p>
    <w:p>
      <w:r>
        <w:t>细窄的内裤，用力往下一扯，那细细的布条从她宽美的胯部滑落，顺着大腿滑落下来，我用力一扯，内裤一下子被</w:t>
      </w:r>
    </w:p>
    <w:p>
      <w:r>
        <w:t>扯烂了，她惊恐的看着我，没想到我会玩硬的，就在她还没有反应过来的时候，我的脸已经紧紧埋进她张开的双腿</w:t>
      </w:r>
    </w:p>
    <w:p>
      <w:r>
        <w:t>中间。我张开嘴，把她两片肥厚的阴唇吸到嘴里，用舌尖用力的搅动着，永梅的阴唇实在太肥了，几乎塞满了我半</w:t>
      </w:r>
    </w:p>
    <w:p>
      <w:r>
        <w:t>个嘴巴，我伸出舌头分开她两片肥美的肉瓣，挤进她的阴道里，尽情的搅动着。永梅刚开始见我不顾一切的扑向她</w:t>
      </w:r>
    </w:p>
    <w:p>
      <w:r>
        <w:t>的阴部，还在反抗着，想推开我的头，可是，感觉到自己的阴唇被温暖的嘴巴所包围，空虚的阴道中，挤进一条软</w:t>
      </w:r>
    </w:p>
    <w:p>
      <w:r>
        <w:t>软的，湿湿的舌头，在她阴道里尽情游走的时候，强烈的快感让她放弃了抵抗，紧紧抱住我的头，两条修长肥美的</w:t>
      </w:r>
    </w:p>
    <w:p>
      <w:r>
        <w:t>大长腿紧紧的夹住我的身体，高声的浪叫着」啊，啊，啊，好舒服，啊，啊，你，太，厉害了，啊，好痒，啊，用</w:t>
      </w:r>
    </w:p>
    <w:p>
      <w:r>
        <w:t>力啊「我的头埋在永梅这个熟妇的腿间，一阵阵夹杂着尿味和淫水味道的骚气更加浓重，我吐出她肥厚的阴唇，把</w:t>
      </w:r>
    </w:p>
    <w:p>
      <w:r>
        <w:t>舌尖飞速的在她阴道上扫动着，永梅肥大的屁股一下下的向上顶着，让自己的私处充分迎合我的嘴巴，我用力的舔</w:t>
      </w:r>
    </w:p>
    <w:p>
      <w:r>
        <w:t>着，永梅再一次到达了高潮的临界点，她高声的浪叫着，大屁股使劲扭着，我也不示弱，伸出两根手指，深深插进</w:t>
      </w:r>
    </w:p>
    <w:p>
      <w:r>
        <w:t>她的阴道，她啊的一声高叫，感觉到自己私处在被折磨半天之后，终于有了硬物插入，她兴奋的浪叫着，我的手指</w:t>
      </w:r>
    </w:p>
    <w:p>
      <w:r>
        <w:t>肚顶在她的Ｇ点上，用力的挤压，她再也受不了了，浑身筛糠似的颤抖，大屁股一个劲儿的向上顶，我的嘴整个吸</w:t>
      </w:r>
    </w:p>
    <w:p>
      <w:r>
        <w:t>住她已经裸露出来的阴蒂上，然后用舌尖快速的舔，她再也受不了了，浪叫一声，整个身体成」弓「字形抬起，我</w:t>
      </w:r>
    </w:p>
    <w:p>
      <w:r>
        <w:t>感觉脸上被一股热流所冲刷，浓浓热热的淫水从她的阴道深处喷涌而出，喷了我一脸，我不顾一切再次亲吻住她肥</w:t>
      </w:r>
    </w:p>
    <w:p>
      <w:r>
        <w:t>厚的阴唇，一股股的淫水全都灌进我的嘴巴里。</w:t>
      </w:r>
    </w:p>
    <w:p>
      <w:r>
        <w:t>过了好一阵子，永梅瘫软在床上，下体连同两条长腿，包括我的脸和上身，满是湿乎乎的淫水。</w:t>
      </w:r>
    </w:p>
    <w:p>
      <w:r>
        <w:t>等她恢复过来，我对她说」姐，舒服了吗？」</w:t>
      </w:r>
    </w:p>
    <w:p>
      <w:r>
        <w:t>她已经被弄到两次高潮，而且是在陌生人面前，她这些年面对男人的矜持与高傲全都不见了，只剩下厚重的喘</w:t>
      </w:r>
    </w:p>
    <w:p>
      <w:r>
        <w:t>息和无助的眼神，高潮过后的她感觉有些失落，就像偷情的人在高潮之后，总会有着深深的自责一样。她失神的看</w:t>
      </w:r>
    </w:p>
    <w:p>
      <w:r>
        <w:t>了我一眼，然后迅速的躲闪开，永梅有些懊悔，怎么就让这个男人亲了自己的下面，怎么就把自己最私密的部位暴</w:t>
      </w:r>
    </w:p>
    <w:p>
      <w:r>
        <w:t>露在他面前，让他亲让他舔，自己完全不了解这个男人，他的技巧太好了，从来没有男人在自己胯下有过如此美妙</w:t>
      </w:r>
    </w:p>
    <w:p>
      <w:r>
        <w:t>的表现，但，越是这样越是不让人放心，刚才自己淫意冲心，怎么能相信他的话？什么一线明星，部委老太太，怎</w:t>
      </w:r>
    </w:p>
    <w:p>
      <w:r>
        <w:t>么会是他伺候的对象？永梅越想越后怕，急忙并拢自己岔开的大长腿，怎么说也是个公众人物，怎么能如此的失态？</w:t>
      </w:r>
    </w:p>
    <w:p>
      <w:r>
        <w:t>永梅转念一想，自己真是又想什么又想什么，刚还怪雪姣不给她好技师，可这么好的技师，她却消受不了。</w:t>
      </w:r>
    </w:p>
    <w:p>
      <w:r>
        <w:t>永梅随着身体的恢复，又换上了一副冰冷的表情，完全想象不到，在几分钟之前，她还在我的舔舐下欲仙欲死。</w:t>
      </w:r>
    </w:p>
    <w:p>
      <w:r>
        <w:t>她看了我一眼，说「好了，还不错，今天就到这里吧。」说着，她从床上下来，站在地上。拿起内裤要穿上，可是</w:t>
      </w:r>
    </w:p>
    <w:p>
      <w:r>
        <w:t>发现内裤上已经满是黏黏的淫水，她脸上禁不住一红，心想，怎么喷了这么多，想到刚才那无尽的快感，感觉到下</w:t>
      </w:r>
    </w:p>
    <w:p>
      <w:r>
        <w:t>体又是一阵炽热。作为女明星，和她发生关系的男人不少，有导演，有男一号，还有赞助商，大部分情况下，她都</w:t>
      </w:r>
    </w:p>
    <w:p>
      <w:r>
        <w:t>是男人的玩物，男一号还好，算是在片场短暂的一见钟情，但导演和赞助商，那些像熟透了的柿子一样的男人，一</w:t>
      </w:r>
    </w:p>
    <w:p>
      <w:r>
        <w:t>次次用他们短小而不举的阴茎插入她的身体，肥大的肚子撞击着自己圆润的丰臀，偶尔被干得透出点快感来，却因</w:t>
      </w:r>
    </w:p>
    <w:p>
      <w:r>
        <w:t>为对方的阳痿戛然而止。那些老东西，哪懂得怜香惜玉，少数的几个舔过她的，那也是满足那些男人的怪癖，粗粝</w:t>
      </w:r>
    </w:p>
    <w:p>
      <w:r>
        <w:t>的胡茬，坚硬的牙齿，还有那沾满自己尿液且口臭的嘴，舔完下面就要和自己接吻，以前的类似经历永梅留下的都</w:t>
      </w:r>
    </w:p>
    <w:p>
      <w:r>
        <w:t>是痛苦的回忆。而这一次不一样，她被伺候的就像女王一样，男人的厚重粗大的手，还有那真正的巧舌如簧，把她</w:t>
      </w:r>
    </w:p>
    <w:p>
      <w:r>
        <w:t>推向一次次高潮的封顶，自己已经是４０岁的女人，还从来没有享受过如此的高潮，她甚至有些后悔，刚才太过矜</w:t>
      </w:r>
    </w:p>
    <w:p>
      <w:r>
        <w:t>持，没有放开去嚎叫，去疯狂，而现在，尽管到了两次高潮，但是毕竟体内没有过硬物插入，仍然是一阵阵的空虚</w:t>
      </w:r>
    </w:p>
    <w:p>
      <w:r>
        <w:t>和瘙痒。</w:t>
      </w:r>
    </w:p>
    <w:p>
      <w:r>
        <w:t>我看到永梅恢复了常态，心想，妈的，女人就是善变，被你干时候贱得不行，干完了又傲得不行。不过我也知</w:t>
      </w:r>
    </w:p>
    <w:p>
      <w:r>
        <w:t>道，像这样的女人，在强烈的高潮之后往往就是深深的自责，而且，她们不能原谅自己在陌生的「下等人」面前到</w:t>
      </w:r>
    </w:p>
    <w:p>
      <w:r>
        <w:t>达高潮，我就是看不惯这种趾高气昂的女人，说到底不还是得让男人干的货，我想，妈的，说实话的了，怎么说老</w:t>
      </w:r>
    </w:p>
    <w:p>
      <w:r>
        <w:t>子也是个高级白领，不逊于你这个三流演员。但，就在一刹那间，我有了更好的计划。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