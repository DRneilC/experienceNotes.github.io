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媒人</w:t>
      </w:r>
    </w:p>
    <w:p>
      <w:r>
        <w:t>小陆是我的学妹，我们是在四年前的毕业典礼上认识的，那时她大学毕业，我是研究生毕业，也算是一种巧合。</w:t>
      </w:r>
    </w:p>
    <w:p>
      <w:r>
        <w:t>我天生喜欢那种活泼开朗幽默大方的女孩子，小陆便是这一种，虽然我们认识的起点也是校园生活的终点，但是这</w:t>
      </w:r>
    </w:p>
    <w:p>
      <w:r>
        <w:t>并不妨碍我们继续交往成为好朋友。小陆大学时的专业是多媒体，再加上她又是本市学生，毕业后她家里找人安排</w:t>
      </w:r>
    </w:p>
    <w:p>
      <w:r>
        <w:t>进了电视台。而我呢，找了一家地理位置还算繁华的写字楼底商开了一家咖啡厅，这也是我长久以来的一个愿望吧，</w:t>
      </w:r>
    </w:p>
    <w:p>
      <w:r>
        <w:t>店里面经营一些西点、咖啡等饮品，生意一直不好不坏。</w:t>
      </w:r>
    </w:p>
    <w:p>
      <w:r>
        <w:t>一开始我的热情很高，对店面投入的精力还是很大的，久而久之我的热情也不是那么高了，转而把眼光投入到</w:t>
      </w:r>
    </w:p>
    <w:p>
      <w:r>
        <w:t>我的另一项事业中去了，咖啡厅就由我雇的小妹们打理，我偶尔去也就是收收钱。不过有时候我会约几个朋友去店</w:t>
      </w:r>
    </w:p>
    <w:p>
      <w:r>
        <w:t>里神侃，聊聊时装美容以及张三李四的八卦新闻，谈的兴奋了还会讲一些荤段子，开开黄色玩笑，这种时候小陆总</w:t>
      </w:r>
    </w:p>
    <w:p>
      <w:r>
        <w:t>是我们这帮老女人开涮的对象，她年纪比我们小，刚20出头又有点花痴，经常遭到我们无情的炮火攻击，不过她也</w:t>
      </w:r>
    </w:p>
    <w:p>
      <w:r>
        <w:t>并不介意，知道这帮大姐是拿自己开玩笑。</w:t>
      </w:r>
    </w:p>
    <w:p>
      <w:r>
        <w:t>一天，我们姐几个照样聚在店里，正在斗地主。小陆推门进来了，还领进来一个30岁左右的老外。</w:t>
      </w:r>
    </w:p>
    <w:p>
      <w:r>
        <w:t>「琪姐，你过来一下。」小陆把我叫到一边。</w:t>
      </w:r>
    </w:p>
    <w:p>
      <w:r>
        <w:t>我不情愿的放下手里的牌，走了过去。小陆把我和那个外国男子介绍了一下，我们互相打了个招呼。</w:t>
      </w:r>
    </w:p>
    <w:p>
      <w:r>
        <w:t>我问小陆：「这么神秘做什么？」</w:t>
      </w:r>
    </w:p>
    <w:p>
      <w:r>
        <w:t>小陆吞吞吐吐的说明了来意：「我们电视台想拍一个关于西点的美食栏目，想借你们咖啡厅的厨房用用。」</w:t>
      </w:r>
    </w:p>
    <w:p>
      <w:r>
        <w:t>「哦，这样啊，那得拍几天啊？」我疑惑的问。</w:t>
      </w:r>
    </w:p>
    <w:p>
      <w:r>
        <w:t>「拍12集，每集半个小时，大概得拍半个月吧。」</w:t>
      </w:r>
    </w:p>
    <w:p>
      <w:r>
        <w:t>「那就是说，这半个月我都不能正常营</w:t>
      </w:r>
    </w:p>
    <w:p>
      <w:r>
        <w:t>业了？」</w:t>
      </w:r>
    </w:p>
    <w:p>
      <w:r>
        <w:t>「呃……」小陆回答的很是心虚。</w:t>
      </w:r>
    </w:p>
    <w:p>
      <w:r>
        <w:t>「这哪行！半个月白交房租，一万多块！我岂不是亏大了？你这孩子脑袋进水了是不是？」我愤愤地说。</w:t>
      </w:r>
    </w:p>
    <w:p>
      <w:r>
        <w:t>小陆挠挠头，「不是……是这样，我跟台里说了你这儿的情况而且我们台里考虑过了，给你补贴半个月的房租，</w:t>
      </w:r>
    </w:p>
    <w:p>
      <w:r>
        <w:t>顺便还给你打个广告……」</w:t>
      </w:r>
    </w:p>
    <w:p>
      <w:r>
        <w:t>「这样啊，那……好吧，就是这半个月赚不到什么钱了，就当给你们台里广告费了。」</w:t>
      </w:r>
    </w:p>
    <w:p>
      <w:r>
        <w:t>「谢谢琪姐！」小陆兴奋地冲着正在店里转悠的老外打了一个「OK」的手势。</w:t>
      </w:r>
    </w:p>
    <w:p>
      <w:r>
        <w:t>「那老外是谁？」我好奇的问。</w:t>
      </w:r>
    </w:p>
    <w:p>
      <w:r>
        <w:t>「他呀，他叫纳维，是个意大利裔美国人，在中国开餐馆，是个很有名的西餐大厨。」</w:t>
      </w:r>
    </w:p>
    <w:p>
      <w:r>
        <w:t>「那为什么不去他的饭馆拍？」</w:t>
      </w:r>
    </w:p>
    <w:p>
      <w:r>
        <w:t>「他那儿的厨房除了做西点，主要是西餐，弄得油腻腻的环境不太好，不像你这的厨房都是开放式的，厨具又</w:t>
      </w:r>
    </w:p>
    <w:p>
      <w:r>
        <w:t>新，环境又好。」</w:t>
      </w:r>
    </w:p>
    <w:p>
      <w:r>
        <w:t>「哦，那就过来拍吧，什么时候来？」</w:t>
      </w:r>
    </w:p>
    <w:p>
      <w:r>
        <w:t>「明天你看行吗？」</w:t>
      </w:r>
    </w:p>
    <w:p>
      <w:r>
        <w:t>「好吧。」</w:t>
      </w:r>
    </w:p>
    <w:p>
      <w:r>
        <w:t>转天小陆就带着纳维和摄制组来了，拍了两三天，他们就和我熟识了，尤其是那个叫纳维的老外，他来中国七</w:t>
      </w:r>
    </w:p>
    <w:p>
      <w:r>
        <w:t>年了，中文说的相当好，我们交流的很顺利。他很爱开玩笑，而且跟我开玩笑的尺度越来越大，有一次为了模仿一</w:t>
      </w:r>
    </w:p>
    <w:p>
      <w:r>
        <w:t>个小男孩，居然在我脸上亲了一口，弄得我很尴尬。后来我还发现他很喜欢照相，还经常要求跟我合影，他人高马</w:t>
      </w:r>
    </w:p>
    <w:p>
      <w:r>
        <w:t>大一米九还多，胳膊巨粗，每次合影都揽着我的肩膀搂得紧紧的。他还让小陆帮我们拍，他从后面环住我的腰，也</w:t>
      </w:r>
    </w:p>
    <w:p>
      <w:r>
        <w:t>搂得死紧，我的屁股都能感觉到他裤裆里面的那一团鼓出来的东西。我感到非常诧异，难道老外都是这么开放吗？</w:t>
      </w:r>
    </w:p>
    <w:p>
      <w:r>
        <w:t>我有意识地避开他，尽量不跟他发生过多的身体接触，以免被他占去更多的便宜。说来也怪，在场的这么多女人，</w:t>
      </w:r>
    </w:p>
    <w:p>
      <w:r>
        <w:t>他对别人都不感兴趣，就单单对我下手，就连小陆都看出不对劲了。</w:t>
      </w:r>
    </w:p>
    <w:p>
      <w:r>
        <w:t>「琪姐，纳维看上你了哦。」她冲我挤挤眼。</w:t>
      </w:r>
    </w:p>
    <w:p>
      <w:r>
        <w:t>「滚！」我骂道，躲得更远了。</w:t>
      </w:r>
    </w:p>
    <w:p>
      <w:r>
        <w:t>可是无论我躲多远，纳维总是粘着我，一点眼色都没有，说话的时候还张牙舞爪的，手一会儿放在我的大腿上，</w:t>
      </w:r>
    </w:p>
    <w:p>
      <w:r>
        <w:t>一会儿抓我的手，甚至还拍我的屁股！这下我可怒了，瞪了他一眼转身就走了。他还装的很无辜，跟边上的人说他</w:t>
      </w:r>
    </w:p>
    <w:p>
      <w:r>
        <w:t>什么都没做，说我突然不高兴就走了。我也懒得解释，郁闷的坐到一边玩手机。</w:t>
      </w:r>
    </w:p>
    <w:p>
      <w:r>
        <w:t>等到拍完收工的时候，纳维又故意磨磨蹭蹭的等我锁了店门，邀我出去坐一会儿。我不理他，愤恨的上了车开</w:t>
      </w:r>
    </w:p>
    <w:p>
      <w:r>
        <w:t>走，从后视镜里看见他茫然地站在原地。</w:t>
      </w:r>
    </w:p>
    <w:p>
      <w:r>
        <w:t>第二天仍旧是这样，他就像什么都没发生，一见面就乐，我只好假装看不见他，自己做自己的事情，看看表摄</w:t>
      </w:r>
    </w:p>
    <w:p>
      <w:r>
        <w:t>制组马上就拍完了，我就嘱咐店里的小妹闭店的事情，提前走了上楼上的健身房去了，一连好几天都是这样。</w:t>
      </w:r>
    </w:p>
    <w:p>
      <w:r>
        <w:t>那天，我在健身房里的跑步机上面刚跑完步，准备下来准备抽根烟，就看见一个不祥的人影从门口走进来。是</w:t>
      </w:r>
    </w:p>
    <w:p>
      <w:r>
        <w:t>纳维！他进来以后左顾右盼，看见我之后径直走过来。</w:t>
      </w:r>
    </w:p>
    <w:p>
      <w:r>
        <w:t>「琪琪，这几天我都看不到你，也找不到你，他们说你在这里，我就来了！」</w:t>
      </w:r>
    </w:p>
    <w:p>
      <w:r>
        <w:t>「你找我有什么事吗？」</w:t>
      </w:r>
    </w:p>
    <w:p>
      <w:r>
        <w:t>「没事，就是想你了。」太令人崩溃了，这大哥居然这么直接！</w:t>
      </w:r>
    </w:p>
    <w:p>
      <w:r>
        <w:t>「想我做什么？咱们俩非亲非故的！」我从跑步机上走下来，没想到绊了一个趔趄。</w:t>
      </w:r>
    </w:p>
    <w:p>
      <w:r>
        <w:t>「因为我喜欢你啊……小心！」说着他又要上来扶我。</w:t>
      </w:r>
    </w:p>
    <w:p>
      <w:r>
        <w:t>「别！」我厌恶的伸出一只手挡住他，「你再这样我就喊了！说你耍流氓！」</w:t>
      </w:r>
    </w:p>
    <w:p>
      <w:r>
        <w:t>「我不是耍流氓！我是真心爱你！琪琪，你别把我看成是浪荡的花花公子，我不是，我是一个陷入爱情的男人！</w:t>
      </w:r>
    </w:p>
    <w:p>
      <w:r>
        <w:t>请你给我一个机会！」</w:t>
      </w:r>
    </w:p>
    <w:p>
      <w:r>
        <w:t>看着他诚恳的表情，我有些出乎意料。他这样算是对我表白吧，我心里想着，之前一直把他定位成不怀好意的</w:t>
      </w:r>
    </w:p>
    <w:p>
      <w:r>
        <w:t>猥亵男，跟女人玩暧昧然后不想负责任，逮谁占谁的便宜，现在想想或许他不是。</w:t>
      </w:r>
    </w:p>
    <w:p>
      <w:r>
        <w:t>一时之间我有些语塞，也不知道该说什么好。</w:t>
      </w:r>
    </w:p>
    <w:p>
      <w:r>
        <w:t>「我问过陆佳（小陆的大名），她说你</w:t>
      </w:r>
    </w:p>
    <w:p>
      <w:r>
        <w:t>没有男朋友，请接受我吧！」纳维看出我不那么排斥他了，趁热打铁抓住我的双肩激动地说。</w:t>
      </w:r>
    </w:p>
    <w:p>
      <w:r>
        <w:t>「你先放开我。」我被他的两只大手箍住，有点喘不过气来。</w:t>
      </w:r>
    </w:p>
    <w:p>
      <w:r>
        <w:t>「哦，哦！对不起！我不是故意的！」纳维赶忙把手缩回去，依然用很热切地目光看着我，「请接收我，好吗？」</w:t>
      </w:r>
    </w:p>
    <w:p>
      <w:r>
        <w:t>他又试探性的问了一句。</w:t>
      </w:r>
    </w:p>
    <w:p>
      <w:r>
        <w:t>「我们才刚认识不久，互相之间还不是很了解，现在一下子让我接受你，有点强人所难吧？」</w:t>
      </w:r>
    </w:p>
    <w:p>
      <w:r>
        <w:t>「对……对，你说的没错，但是你可以给我一个表现的机会……」他任然小心翼翼的观察我的脸色。</w:t>
      </w:r>
    </w:p>
    <w:p>
      <w:r>
        <w:t>我考虑了几秒种，若有所思的点了点头，心里想的却是另外一件事情：我的父母会怎么想？如果我们俩成了，</w:t>
      </w:r>
    </w:p>
    <w:p>
      <w:r>
        <w:t>他们会同意我嫁给一个外国人吗？虽然他们一向对我恋爱的问题表现的很民主，但是这次的追求者跟以往略有不同。</w:t>
      </w:r>
    </w:p>
    <w:p>
      <w:r>
        <w:t>再说了，这个事情八字还没一撇呢，眼前的这个人是好是坏，是圆是扁我都还没有弄清楚呢，想这些是不是为时尚</w:t>
      </w:r>
    </w:p>
    <w:p>
      <w:r>
        <w:t>早？算了，就让一切顺其自然吧。</w:t>
      </w:r>
    </w:p>
    <w:p>
      <w:r>
        <w:t>「我只能说先跟你从朋友做起……」我为难地说。</w:t>
      </w:r>
    </w:p>
    <w:p>
      <w:r>
        <w:t>「好的，好的！没问题！只要你不拒绝我就好，我愿意为你做牛做马！」说着他把手放在头顶上摆了一个牛角</w:t>
      </w:r>
    </w:p>
    <w:p>
      <w:r>
        <w:t>的动作，表情也配合的相当幽默。</w:t>
      </w:r>
    </w:p>
    <w:p>
      <w:r>
        <w:t>「切。」我不自觉的笑了一下，「你知道当牛做马是什么意思吗就瞎说？」</w:t>
      </w:r>
    </w:p>
    <w:p>
      <w:r>
        <w:t>他见我笑了，讨好的说：「知道啊，就是做你仆人的意思。」</w:t>
      </w:r>
    </w:p>
    <w:p>
      <w:r>
        <w:t>我突然觉得心情好起来了，忽然有个人愿意为你当牛做马也是一件不错的事情。</w:t>
      </w:r>
    </w:p>
    <w:p>
      <w:r>
        <w:t>从健身房出来我和纳维一起去吃的晚饭，我们聊了一个晚上，我发现他人还不错，比较坦诚，也渐渐的对他放</w:t>
      </w:r>
    </w:p>
    <w:p>
      <w:r>
        <w:t>松了戒心，不像一开始那么排斥了。</w:t>
      </w:r>
    </w:p>
    <w:p>
      <w:r>
        <w:t>后来电视台的节目拍完了，他也经常来找我。纳维健身的地方离我这儿比较远，他把健身卡转出去了，专门来</w:t>
      </w:r>
    </w:p>
    <w:p>
      <w:r>
        <w:t>我健身的这个地方重新办了一张卡，好方便经常跟我在一起。再后来我们就开始一块出去玩，约会了几次，还一起</w:t>
      </w:r>
    </w:p>
    <w:p>
      <w:r>
        <w:t>去看电影唱KTV ，他的嗓音很好，在他面前我都不好意思唱了！</w:t>
      </w:r>
    </w:p>
    <w:p>
      <w:r>
        <w:t>经过深入接触我才发现他这个人优点很多，还很幽默，最主要的是诚实和脾气好，唯一不足的地方就是太粘人，</w:t>
      </w:r>
    </w:p>
    <w:p>
      <w:r>
        <w:t>有事没事的就爱搂着别人，走个路也要拉着，我把他推开呵斥一顿能收敛点儿，可是没过一会儿就又过来了。伸着</w:t>
      </w:r>
    </w:p>
    <w:p>
      <w:r>
        <w:t>一只咸猪手这摸摸那碰碰，我不想和他发展的那么快，他就趁我不注意的时候偷着亲我，打他骂他都不管用！到后</w:t>
      </w:r>
    </w:p>
    <w:p>
      <w:r>
        <w:t>来我都麻木了，由着他去吧，只要别明目张胆的猥亵我我就睁一眼闭一眼。</w:t>
      </w:r>
    </w:p>
    <w:p>
      <w:r>
        <w:t>有一天纳维带我去了他住的地方，没想到他一个单身汉却住着200 多平米的房子！一般人的家里客厅总是放沙</w:t>
      </w:r>
    </w:p>
    <w:p>
      <w:r>
        <w:t>发、茶几、电视一类的家具，他倒好，把整个大客厅搞成了一个超现代化的厨房，光烤箱就装了6 个，其他厨具不</w:t>
      </w:r>
    </w:p>
    <w:p>
      <w:r>
        <w:t>计其数！他说这是他的实验室，而真正的厨房，被他改成了食品储藏室。他就在实验室给我做了很多好吃的，我吃</w:t>
      </w:r>
    </w:p>
    <w:p>
      <w:r>
        <w:t>了很多，不停的夸奖他，他很高兴，像个孩子似的！</w:t>
      </w:r>
    </w:p>
    <w:p>
      <w:r>
        <w:t>为了表示感谢吃完饭我就主动亲了他</w:t>
      </w:r>
    </w:p>
    <w:p>
      <w:r>
        <w:t>脸一下，然后涮碗。突然他从后面抱住我，不停地亲我的脖子，还按住我的小腹，用我的臀部摩擦他自己的下</w:t>
      </w:r>
    </w:p>
    <w:p>
      <w:r>
        <w:t>体。这么猥琐的动作引起了我的一阵反感，不过我没当回事，推开他接着洗碗。然后他笑着又贴过来居然一边揉我</w:t>
      </w:r>
    </w:p>
    <w:p>
      <w:r>
        <w:t>的乳房一边继续用下体摩擦我的臀部。</w:t>
      </w:r>
    </w:p>
    <w:p>
      <w:r>
        <w:t>我实在忍不了了，狠命推开他，严厉地说道：「到现在为止我们还只是恋人关系，我又没答应做你的老婆，你</w:t>
      </w:r>
    </w:p>
    <w:p>
      <w:r>
        <w:t>别太过分了！」</w:t>
      </w:r>
    </w:p>
    <w:p>
      <w:r>
        <w:t>他懊恼地说：「你们中国人事真多，我爱你你也爱我，这么做有什么不可以？」</w:t>
      </w:r>
    </w:p>
    <w:p>
      <w:r>
        <w:t>「我还没爱你呢，现在的情况是你爱我，我要看你的表现，让我满意了我才会爱你！」我解释给他听。</w:t>
      </w:r>
    </w:p>
    <w:p>
      <w:r>
        <w:t>「那要怎么样你才会爱我？」他急切地问，「不和你做爱你就会爱我吗？」</w:t>
      </w:r>
    </w:p>
    <w:p>
      <w:r>
        <w:t>「目前来说是这样。」</w:t>
      </w:r>
    </w:p>
    <w:p>
      <w:r>
        <w:t>「那好吧。」他泄了气坐到饭桌跟前，把脸埋在胳膊里趴在桌子上，只露出褐色的头发和脑门。</w:t>
      </w:r>
    </w:p>
    <w:p>
      <w:r>
        <w:t>我走到水池前接着洗碗，直到洗完碗</w:t>
      </w:r>
    </w:p>
    <w:p>
      <w:r>
        <w:t>他也没有任何动静。</w:t>
      </w:r>
    </w:p>
    <w:p>
      <w:r>
        <w:t>「生气了？」我用毛巾擦擦手，走过去捅捅他。</w:t>
      </w:r>
    </w:p>
    <w:p>
      <w:r>
        <w:t>「嗯哼！」他头也没抬。</w:t>
      </w:r>
    </w:p>
    <w:p>
      <w:r>
        <w:t>「别这样啦，起来我告诉你一件事。」</w:t>
      </w:r>
    </w:p>
    <w:p>
      <w:r>
        <w:t>「我不听，你又骗我，你又要跟我说我爸是男的。」</w:t>
      </w:r>
    </w:p>
    <w:p>
      <w:r>
        <w:t>「这回真不是。」</w:t>
      </w:r>
    </w:p>
    <w:p>
      <w:r>
        <w:t>「我妈是女的？」</w:t>
      </w:r>
    </w:p>
    <w:p>
      <w:r>
        <w:t>「不是！你别闹了，再闹我就不告诉你了。」</w:t>
      </w:r>
    </w:p>
    <w:p>
      <w:r>
        <w:t>「那是什么啊？」他听见我语气严肃，笑嘻嘻的露出两只大眼睛看着我。</w:t>
      </w:r>
    </w:p>
    <w:p>
      <w:r>
        <w:t>我说他也不能生气嘛，他脾气很好的。</w:t>
      </w:r>
    </w:p>
    <w:p>
      <w:r>
        <w:t>「我给你当老婆怎么样？」我逗他。</w:t>
      </w:r>
    </w:p>
    <w:p>
      <w:r>
        <w:t>「真的吗？哈哈！」他跑过来抱起我转了两圈，跑进卧室扔到床上就压上来，他强壮的身躯满是肌肉，压得我</w:t>
      </w:r>
    </w:p>
    <w:p>
      <w:r>
        <w:t>喘不过气来，接着就把布满胡茬的嘴唇按在我的嘴上，拿舌头伸进嘴里强吻起来，我窒息的缺氧脑袋晕乎乎的忘记</w:t>
      </w:r>
    </w:p>
    <w:p>
      <w:r>
        <w:t>了挣扎。等到缓过来的时候，发现裙子已经被撩到腰上，他一只手隔着衣服揉我的乳房，另一只手伸进我的内裤里，</w:t>
      </w:r>
    </w:p>
    <w:p>
      <w:r>
        <w:t>粗大的手指头正在我的两瓣儿中间来回揉搓，还呼呼喘着粗气。</w:t>
      </w:r>
    </w:p>
    <w:p>
      <w:r>
        <w:t>「起开……」我一边挣扎，一边推他，他壮硕的身躯就像铁塔一般霸道的压住我，纹丝不动。眼见着推不动他，</w:t>
      </w:r>
    </w:p>
    <w:p>
      <w:r>
        <w:t>我只好把头扭到旁边不让他亲我，可是他把我的脸扳正，亲得更投入了。「你再不放了我，我以后就不理你了！」</w:t>
      </w:r>
    </w:p>
    <w:p>
      <w:r>
        <w:t>我气得威胁到。</w:t>
      </w:r>
    </w:p>
    <w:p>
      <w:r>
        <w:t>「我不管，即使你以后不理我了，我今天也要跟你做爱，哦……宝贝儿……」</w:t>
      </w:r>
    </w:p>
    <w:p>
      <w:r>
        <w:t>他的两条大胳膊把我的双腿扳的大开，手指继续抚弄我的阴唇，不一会儿就出水儿了，他还把粗大的中指插进</w:t>
      </w:r>
    </w:p>
    <w:p>
      <w:r>
        <w:t>我的阴道，我疼的大叫，感觉自己的身体就要裂开了！一股液体流了出来！</w:t>
      </w:r>
    </w:p>
    <w:p>
      <w:r>
        <w:t>「疼死我啦！你轻点儿！我还是处女呐！」我使劲打他。</w:t>
      </w:r>
    </w:p>
    <w:p>
      <w:r>
        <w:t>他仿佛愣了一下，好像没太听懂我说话，「你还是处女吗？」</w:t>
      </w:r>
    </w:p>
    <w:p>
      <w:r>
        <w:t>「嗯……」我疼得眼泪汪汪。</w:t>
      </w:r>
    </w:p>
    <w:p>
      <w:r>
        <w:t>「哦……可怜的宝贝儿……我不知道……对不起……」他忽然变得小心翼翼，温柔的吻去我脸上的泪珠。</w:t>
      </w:r>
    </w:p>
    <w:p>
      <w:r>
        <w:t>我低头看看自己的下体，内裤已经被鲜血染红了，纳维的手上也全是血。我气得脑袋「嗡」的一声，瞬间丧失</w:t>
      </w:r>
    </w:p>
    <w:p>
      <w:r>
        <w:t>了语言能力，保持了24年的处女之身就这样没了，眼泪更加汹涌的夺眶而出。我很想再打他一顿，可是这个时候打</w:t>
      </w:r>
    </w:p>
    <w:p>
      <w:r>
        <w:t>他也无济于事了，也换不回我的处女身了，而且他也不是故意的。</w:t>
      </w:r>
    </w:p>
    <w:p>
      <w:r>
        <w:t>纳维见我都不打他了，只一味的哭，再看看自己手里的血，也意识到了问题的严重性，明白了刚才发生的这一</w:t>
      </w:r>
    </w:p>
    <w:p>
      <w:r>
        <w:t>切。</w:t>
      </w:r>
    </w:p>
    <w:p>
      <w:r>
        <w:t>「对不起……亲爱的……对不起……还疼吗？」他一边搂着我，一边把手伸进我的内裤里轻轻地揉着。</w:t>
      </w:r>
    </w:p>
    <w:p>
      <w:r>
        <w:t>「别……别揉啦……管什么用啊？」我哭得哽咽。，揉揉你不会痛啊。「他褐色的大眼睛里全是歉意。</w:t>
      </w:r>
    </w:p>
    <w:p>
      <w:r>
        <w:t>眼看着他这样就像一个做错事的孩子，我也不好意思再骂他，于是粗暴的推开他，我哭道：」再怎么也换不回</w:t>
      </w:r>
    </w:p>
    <w:p>
      <w:r>
        <w:t>我的处女身了，都怪你！「我打了他一下。</w:t>
      </w:r>
    </w:p>
    <w:p>
      <w:r>
        <w:t>」都怪我，你不要哭了，你再打我！「</w:t>
      </w:r>
    </w:p>
    <w:p>
      <w:r>
        <w:t>」算了，打你管什么用！「我渐渐平静了下来，安静的躺在他怀里。</w:t>
      </w:r>
    </w:p>
    <w:p>
      <w:r>
        <w:t>他见我不哭了，心疼的说道：」我不会表达太复杂的意思，你不要笑我，我想说我永远爱你，做你的丈夫，不</w:t>
      </w:r>
    </w:p>
    <w:p>
      <w:r>
        <w:t>会再让你承受痛苦！相信我！「听他说这些我的心里也很感动，但我没表现出来。我撇了一下嘴，鄙夷的说道：」</w:t>
      </w:r>
    </w:p>
    <w:p>
      <w:r>
        <w:t>那……以后生小孩儿的痛苦你怎么说？」纳维挠挠头：」哦。我忘了，还有那个。「说完我俩都笑了。</w:t>
      </w:r>
    </w:p>
    <w:p>
      <w:r>
        <w:t>他捧起我的脸，慢慢地吻过来。这回我没有排斥，我的处女身都没有了，我还矜持什么呢？</w:t>
      </w:r>
    </w:p>
    <w:p>
      <w:r>
        <w:t>我激烈的回应他，任由他的手触摸我的乳房和私处，他就像着了魔一样，手指不停地揉捏我的私处，怎么躲都</w:t>
      </w:r>
    </w:p>
    <w:p>
      <w:r>
        <w:t>躲不开，弄得我下面淫水儿淋漓，春潮涌动，我知道我想要的只有纳维能给我。</w:t>
      </w:r>
    </w:p>
    <w:p>
      <w:r>
        <w:t>」你分泌了很多水，我们可以玩了宝贝儿。「他兴奋的脱下牛仔裤，露出勃起的阴茎。看见他的阴茎勃起的样</w:t>
      </w:r>
    </w:p>
    <w:p>
      <w:r>
        <w:t>子，我吓坏了！他的那话儿极度的大，既长得唬人又粗壮不堪，简直就不像人身上的东西！</w:t>
      </w:r>
    </w:p>
    <w:p>
      <w:r>
        <w:t>」I cannot approach by you with a ？？ten-inch-rod. 「他调笑着。</w:t>
      </w:r>
    </w:p>
    <w:p>
      <w:r>
        <w:t>」10英寸！我的天啊！那就是30多公分呀！那不成了驴马一样的牲口了吗？我不要了！「我吓得拼命往地下跑，</w:t>
      </w:r>
    </w:p>
    <w:p>
      <w:r>
        <w:t>却被他大笑着一把揽住腰抱了回去，把湿透底裤扒拉到一边就把龟头顶在我的洞口。</w:t>
      </w:r>
    </w:p>
    <w:p>
      <w:r>
        <w:t>」你真是任性的坏孩子，看我怎么惩罚你……「他温柔的在我耳边低语，腰部缓缓用力，企图把巨大的龟头放</w:t>
      </w:r>
    </w:p>
    <w:p>
      <w:r>
        <w:t>进我的身体。</w:t>
      </w:r>
    </w:p>
    <w:p>
      <w:r>
        <w:t>」不……不……我受不了！「我害怕极了，剧烈的晃动着臀部，不让他的的大吊入我。</w:t>
      </w:r>
    </w:p>
    <w:p>
      <w:r>
        <w:t>他的大鸡吧头用力顶了几下没有入港，急的直哼哼，」哦……你受得了……相信我……宝贝儿……试试就知道</w:t>
      </w:r>
    </w:p>
    <w:p>
      <w:r>
        <w:t>了……求你了……「纠缠中，龟头斜刺而入，被他缓缓插了进来。」哦哦……宝贝儿我插进去了……哦……啊——</w:t>
      </w:r>
    </w:p>
    <w:p>
      <w:r>
        <w:t>你真好……好紧……「他爽的丝丝吸气，而我差点因为倒抽冷气把自己噎着。</w:t>
      </w:r>
    </w:p>
    <w:p>
      <w:r>
        <w:t>此刻再挣扎也是无济于事了，我被他把住臀部入得越来越深，咬牙逆来顺受，我感觉到一只粗大坚硬的异物撑</w:t>
      </w:r>
    </w:p>
    <w:p>
      <w:r>
        <w:t>开了我的身体！他才入了半根我就有了花心胀满欲裂的感觉。我重重哼了几下，冲动得竟然当即就达到了高潮。他</w:t>
      </w:r>
    </w:p>
    <w:p>
      <w:r>
        <w:t>等我的爱液涌出后，才开始动起来。先磨了几下，又用力的来回摩擦。实在是因为他的鸡巴太大了，没过5 分钟，</w:t>
      </w:r>
    </w:p>
    <w:p>
      <w:r>
        <w:t>我就第二次迎来了高潮。他还在插，每次都很深，都像杵在我的心口上！</w:t>
      </w:r>
    </w:p>
    <w:p>
      <w:r>
        <w:t>」宝贝儿……我从第一眼看见你就喜欢你，就想和你性交……你真迷人……真性感……我爱你……「他在我耳</w:t>
      </w:r>
    </w:p>
    <w:p>
      <w:r>
        <w:t>边喃喃自语。</w:t>
      </w:r>
    </w:p>
    <w:p>
      <w:r>
        <w:t>他技巧很好，扭着屁股回旋磨研，让大鸡巴头顶压花心的每个微小角落。被他这样温柔地对待，我逐渐适应了</w:t>
      </w:r>
    </w:p>
    <w:p>
      <w:r>
        <w:t>他的大鸡吧，终于开始叫床了。</w:t>
      </w:r>
    </w:p>
    <w:p>
      <w:r>
        <w:t>」哦……啊……嗯嗯……好大……「</w:t>
      </w:r>
    </w:p>
    <w:p>
      <w:r>
        <w:t>他更来劲了，插入后加了花样，用力的向上挺，把整只大吊试着放进我的体内，我喘不过气来了，只好求他停</w:t>
      </w:r>
    </w:p>
    <w:p>
      <w:r>
        <w:t>下，他不理我。凭借他鸡巴的巨大尺寸，他轻轻一挺就拱进我的子宫里了！我大叫一声，只觉得又麻又酸又疼又热</w:t>
      </w:r>
    </w:p>
    <w:p>
      <w:r>
        <w:t>又痛快，头晕脑涨，两眼发黑，浑身瘫软，大腿被他撇得都不听使唤了，想合拢都并不上。他大力提纵，我不住地</w:t>
      </w:r>
    </w:p>
    <w:p>
      <w:r>
        <w:t>呻吟，快感渐渐浓厚，阴道控制不住地再度猛烈收缩，箍紧压迫着他的大鸡巴。他见我不再痛苦，喘吁吁的骤然加</w:t>
      </w:r>
    </w:p>
    <w:p>
      <w:r>
        <w:t>快了撞击的速度，动作猛烈就像打桩机。</w:t>
      </w:r>
    </w:p>
    <w:p>
      <w:r>
        <w:t>」哎呀……我受不了了……胀死我了……啊……嗯哦哦……好粗！……你这是……喔……「我感觉出他在我体</w:t>
      </w:r>
    </w:p>
    <w:p>
      <w:r>
        <w:t>内急动着的鸡巴刹时粗涨得厉害。</w:t>
      </w:r>
    </w:p>
    <w:p>
      <w:r>
        <w:t>突然，我的子宫受到了一股炽热的液体的撞击，我舒服极了，大喊一声，几乎昏死过去。</w:t>
      </w:r>
    </w:p>
    <w:p>
      <w:r>
        <w:t>纳维强悍地足足射了有一分钟那麽长时间，才慢慢往外抽出来。看着他抽出来的巨炮上挂满了白浆，我简直不</w:t>
      </w:r>
    </w:p>
    <w:p>
      <w:r>
        <w:t>敢相信自己的身体里面竟然真的可以承受如此巨大的阳具。他趴在我身上，手不停的抚摸我的肉体。他爱怜的抱着</w:t>
      </w:r>
    </w:p>
    <w:p>
      <w:r>
        <w:t>我，不停地吻我，浑圆的鬼头刺戳着甬道口。</w:t>
      </w:r>
    </w:p>
    <w:p>
      <w:r>
        <w:t>」我太满足了，你舒服吗小宝贝儿？还想要吗？」我伸手拔出他的仍然半硬的大鸡巴，心有余悸地说：」不要</w:t>
      </w:r>
    </w:p>
    <w:p>
      <w:r>
        <w:t>了，我困了。「他没有勉强我，帮我脱去身体上剩下的衣物，我们俩都一丝不挂的依偎在一起，吻着对方，说着情</w:t>
      </w:r>
    </w:p>
    <w:p>
      <w:r>
        <w:t>话……黄昏的光撒落在他的背上，他英俊的相貌更加激起我的爱意，我渐渐睡着了……这一觉睡得天昏地暗，再醒</w:t>
      </w:r>
    </w:p>
    <w:p>
      <w:r>
        <w:t>过来时已经是半夜了。纳维的胳膊压在我身上，我推他时弄醒了他。</w:t>
      </w:r>
    </w:p>
    <w:p>
      <w:r>
        <w:t>」几点了宝贝儿？」他迷迷糊糊的问我。</w:t>
      </w:r>
    </w:p>
    <w:p>
      <w:r>
        <w:t>」11点半了。「我起床下地倒了一杯水。</w:t>
      </w:r>
    </w:p>
    <w:p>
      <w:r>
        <w:t>」你怎么不睡了？」</w:t>
      </w:r>
    </w:p>
    <w:p>
      <w:r>
        <w:t>」我想洗个澡再睡。「我伸个懒腰，示意他把蕾丝内裤给我扔过来。</w:t>
      </w:r>
    </w:p>
    <w:p>
      <w:r>
        <w:t>他把我的内裤捡起来问了问，说道：」好香。「我走上前一把抢过来，笑骂道：」不正经。「拿着内衣内裤就</w:t>
      </w:r>
    </w:p>
    <w:p>
      <w:r>
        <w:t>进了卫生间。刚打开花洒纳维也进来了，原来他要小便，尿完了还示威似的冲着我抖了抖。</w:t>
      </w:r>
    </w:p>
    <w:p>
      <w:r>
        <w:t>我瞪了他一眼，他笑嘻嘻的蹭过来，」咱们一起洗。「说着又摸上了我的乳房。他力气很大，把我的屁股抬高，</w:t>
      </w:r>
    </w:p>
    <w:p>
      <w:r>
        <w:t>用大鸡吧头在臀缝上来回摩擦，一边叫我的名字一边插了进来，还很色地说我的阴道很性感，很温暖。</w:t>
      </w:r>
    </w:p>
    <w:p>
      <w:r>
        <w:t>纳维把我抱起来，架着我的腿弯，阴茎往我阴户上戳，我知道他要架着我的腿弯把我抱起来悬空干我，于是我</w:t>
      </w:r>
    </w:p>
    <w:p>
      <w:r>
        <w:t>伸手到下面扶好他的阴茎，屁股向下坐，让大鸡吧刺穿了我的身体。之后我就搂着他的脖子，准备享受。他果然很</w:t>
      </w:r>
    </w:p>
    <w:p>
      <w:r>
        <w:t>有力气，我在他怀里就好像没有分量。他用大手抓着我的翘臀上下耸动，阴茎就在我的阴道里面横冲直撞，坚硬的</w:t>
      </w:r>
    </w:p>
    <w:p>
      <w:r>
        <w:t>大吊一下一下把我顶的上下翻飞，每下重重的干在子宫壁上让我觉得自己快疯了，我的身体兴奋的整个向后弓着，</w:t>
      </w:r>
    </w:p>
    <w:p>
      <w:r>
        <w:t>身体在他怀里就像一片纸，这种姿势太厉害了，阴道被他疯狂的蹂躏，阴蒂在他的阴毛和坚硬的小腹上摩擦让我内</w:t>
      </w:r>
    </w:p>
    <w:p>
      <w:r>
        <w:t>外一起受尽折磨。</w:t>
      </w:r>
    </w:p>
    <w:p>
      <w:r>
        <w:t>」啊，你太厉害了，哦……嗯……「我的娇喘呻吟变成了歇斯底里的惨叫，」来了，来了……啊……死了……</w:t>
      </w:r>
    </w:p>
    <w:p>
      <w:r>
        <w:t>啊！！！「我身子一软趴在他肩上，下面喷出大量液体，滴在地上，我已经没什么意识了，只感到他还在一下下有</w:t>
      </w:r>
    </w:p>
    <w:p>
      <w:r>
        <w:t>节奏的抽插。</w:t>
      </w:r>
    </w:p>
    <w:p>
      <w:r>
        <w:t>他站起来把我抱到沙发上，我兴奋地伸手去攥他那涨得像个茶杯似的大粗鸡巴。这一摸可不要紧，他的家伙又</w:t>
      </w:r>
    </w:p>
    <w:p>
      <w:r>
        <w:t>发起狠来，他亢奋地一下比一下深地往里狠杵，捅得大鸡巴头子都穿进子宫了。强烈的被撑裂一般的感觉使得我又</w:t>
      </w:r>
    </w:p>
    <w:p>
      <w:r>
        <w:t>快意又痛苦，死去活来……他满意地笑着，叫我劈开腿坐在他的腿上，把双乳贴在他的脸上，他的手扣在我的腰上，</w:t>
      </w:r>
    </w:p>
    <w:p>
      <w:r>
        <w:t>把嘴埋在我的乳沟中狂热的吻着，把我的乳头含在嘴里，用牙齿咬住反复吸吮……他丝毫没有射精的意思，还在不</w:t>
      </w:r>
    </w:p>
    <w:p>
      <w:r>
        <w:t>停的抽插，每次出去的时候都向上挺，我的花心满满地鼓起，龟头摩擦着阴壁，刮得我一阵阵的酥麻。疼痛使我情</w:t>
      </w:r>
    </w:p>
    <w:p>
      <w:r>
        <w:t>欲升腾了，我用阴部坐着、压着、蹭着他的大硬鸡巴。我占据了主动，不停地扭动着腰，一次比一次深入，嘴里喊</w:t>
      </w:r>
    </w:p>
    <w:p>
      <w:r>
        <w:t>叫着。他也动着不断把大鸡巴变换着方向，配合我的每次吞吐。15分钟后，我的花心一松，阴精喷了出来浇在他的</w:t>
      </w:r>
    </w:p>
    <w:p>
      <w:r>
        <w:t>龟头上。他大叫了一声，喊着我的名字也射了，烫得我快晕了，幸好他及时抱住了我，我迷迷呼呼地被他抱上床。</w:t>
      </w:r>
    </w:p>
    <w:p>
      <w:r>
        <w:t>高潮过后的我无力地仰面躺着，纳维就坐在床边欣赏着我的身体，我虚弱的任他叉开我的双腿，掰开我的阴唇</w:t>
      </w:r>
    </w:p>
    <w:p>
      <w:r>
        <w:t>往里面窥探，弄得里面的精液汩汩的往外流。他看得神魂颠倒，淫心顿起，不停地撸自己的大驴吊，还把马眼里分</w:t>
      </w:r>
    </w:p>
    <w:p>
      <w:r>
        <w:t>泌出来的粘液涂在我的两瓣儿阴唇上，我发出快意的呻吟，他更来劲了，又插进来。我兴奋地耸动着，他抽插得一</w:t>
      </w:r>
    </w:p>
    <w:p>
      <w:r>
        <w:t>次快似一次，每次都顶到花心里，用那粗大异常的大鸡巴在我身体里面猛搅。</w:t>
      </w:r>
    </w:p>
    <w:p>
      <w:r>
        <w:t>这一次他做的时间特别长，都半个多小时了还不肯射。我担心地发现他着实太厉害了，再这麽下去，不知道什</w:t>
      </w:r>
    </w:p>
    <w:p>
      <w:r>
        <w:t>麽时候是个头儿，我明天恐怕都要上不了班了！我满脑子里只剩下配合着他的动作，把屁股抬得更高了，把手伸到</w:t>
      </w:r>
    </w:p>
    <w:p>
      <w:r>
        <w:t>后面掐着他结实的大腿和臀部，大声叫他快点，他也把舌头伸进我的嘴里，挑逗着我的舌头吮吸着。纳维抽送速度</w:t>
      </w:r>
    </w:p>
    <w:p>
      <w:r>
        <w:t>越来越快，又加了许多花样，房间里传出噗嗤！噗嗤！的响声……我终于忍不住大叫了起来，只觉得他腰间一阵抽</w:t>
      </w:r>
    </w:p>
    <w:p>
      <w:r>
        <w:t>搐，就觉得人像悬在半空中一样，一摆一摇的，心也被他顶了出来。我一口气没忍住住，心头一麻，花心一酥，人</w:t>
      </w:r>
    </w:p>
    <w:p>
      <w:r>
        <w:t>好像由空中往下跌下来一，样全身都在发抖……忽然，充足的热乎乎的精液强有力地对着花心射了进来……这种舒</w:t>
      </w:r>
    </w:p>
    <w:p>
      <w:r>
        <w:t>服的滋味比什么都美，也是平生尝到最爽的滋味……我们终于一起到达了高潮……这晚我被他折腾的骨散筋疲，花</w:t>
      </w:r>
    </w:p>
    <w:p>
      <w:r>
        <w:t>穴又红又肿，里面流出来的精液擦湿了十多张卫生纸还在源源不断的往外流，双腿根本并不拢了，连走路都成了问</w:t>
      </w:r>
    </w:p>
    <w:p>
      <w:r>
        <w:t>题。可是纳维好像还是意犹未尽的样子，老外的性欲真是强！</w:t>
      </w:r>
    </w:p>
    <w:p>
      <w:r>
        <w:t>事后我后悔不已，竟然在危险期让他</w:t>
      </w:r>
    </w:p>
    <w:p>
      <w:r>
        <w:t>射了这么多精液在子宫里，肚子铁定被他日大了。我想要吃事后紧急避孕药，可是纳维死活不让，说对身体不</w:t>
      </w:r>
    </w:p>
    <w:p>
      <w:r>
        <w:t>好，其实后来我才知道他是很喜欢小孩子的。果不其然，一个星期以后我就发现自己怀孕了，我苦恼万分不知道该</w:t>
      </w:r>
    </w:p>
    <w:p>
      <w:r>
        <w:t>怎么跟家里交代，可是纳维很高兴，跟我一起回家做了我父母的工作，我们三个月以后在迈阿密注册结了婚。回国</w:t>
      </w:r>
    </w:p>
    <w:p>
      <w:r>
        <w:t>摆酒席的时候，小陆可得意了，自称是媒人让我们轮流敬她！不过她说的也没错，没有小陆，我也不会和纳维认识，</w:t>
      </w:r>
    </w:p>
    <w:p>
      <w:r>
        <w:t>更不会有后来的这些幸福快乐的时光！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