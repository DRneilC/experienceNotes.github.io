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陪着老公疯(老婆亲自所写...)</w:t>
      </w:r>
    </w:p>
    <w:p>
      <w:r>
        <w:t>我和老公在一起很多年了，我们从最初的激情四射，到现在是麻木平淡，所以我们开始不停的找各种刺激，以</w:t>
      </w:r>
    </w:p>
    <w:p>
      <w:r>
        <w:t>至于现在越来越严重，已经无法收场了，大家就叫我晓琳好了，下面我给大家说一说我们那些荒唐又刺激的性经历。</w:t>
      </w:r>
    </w:p>
    <w:p>
      <w:r>
        <w:t>第一次提出这样的想法的是老公，他一直在性方面比较有激情，在我们在一起6 年之后他终于正是寻求真正的</w:t>
      </w:r>
    </w:p>
    <w:p>
      <w:r>
        <w:t>性刺激了。记得那时候刚好是过年，我们分开过年，我在自己的老家，那天他和我发信息聊天，聊着聊着他就开始</w:t>
      </w:r>
    </w:p>
    <w:p>
      <w:r>
        <w:t>说性。</w:t>
      </w:r>
    </w:p>
    <w:p>
      <w:r>
        <w:t>他说他想看我和别人做爱，我当时真的是面红耳赤，觉得很不好意思，但是他一直挑逗我：「宝贝，你想象一</w:t>
      </w:r>
    </w:p>
    <w:p>
      <w:r>
        <w:t>下，一个陌生的身体，抱着你，慢慢褪去你的衣服，解开你的内衣，双手揉搓着你那一对大大的咪咪。」其实他说</w:t>
      </w:r>
    </w:p>
    <w:p>
      <w:r>
        <w:t>到这里的时候我下面已经湿了，但是还在嘴硬：「讨厌，老公不要说了，人家不好意思了」老公还在继续：「傻宝</w:t>
      </w:r>
    </w:p>
    <w:p>
      <w:r>
        <w:t>贝不要不好意思，继续想象，那个男人还是舔你，舔遍你的全身，从额头，到你的嘴唇，到你是咪咪，慢慢把他的</w:t>
      </w:r>
    </w:p>
    <w:p>
      <w:r>
        <w:t>头埋在你双腿之间，他用牙齿把你的内裤扯了下来，」「啊！！！」我忍不住的啊了一声，湿的更严重了，也没有</w:t>
      </w:r>
    </w:p>
    <w:p>
      <w:r>
        <w:t>之前的反抗，悄悄的问：「然后呢？」老公看到我已经动摇了，他更激动了，穿着粗气说：「然后他用他的舌尖慢</w:t>
      </w:r>
    </w:p>
    <w:p>
      <w:r>
        <w:t>慢挑逗你的阴唇，宝贝的淫水已经流了出来，陌生男人的身体和老公不一样，不同的气息不同的方式，宝贝开始发</w:t>
      </w:r>
    </w:p>
    <w:p>
      <w:r>
        <w:t>出轻微的喘气。宝贝的双手开始轻轻的抓着他的头，他舔的更用力了，整个舌头都伸进去宝贝的阴道里面去了，宝</w:t>
      </w:r>
    </w:p>
    <w:p>
      <w:r>
        <w:t>贝开始大声的叫起来！」：「啊啊！！老公不要，不要这样！」「没关系的宝贝，放开，不要紧张，让他舔」这个</w:t>
      </w:r>
    </w:p>
    <w:p>
      <w:r>
        <w:t>时候我已经把我的中指差劲我的小穴里面了，我配合着老公，尽情幻想着，幻想着一个陌生男人舔着我的小穴，大</w:t>
      </w:r>
    </w:p>
    <w:p>
      <w:r>
        <w:t>声的叫着，老公问我爽么，我轻轻恩了一下，老公大声说：「宝贝爽不爽大声回答我！」我的骚性都被完全挑逗起</w:t>
      </w:r>
    </w:p>
    <w:p>
      <w:r>
        <w:t>来了！大声回答：「爽！老公我好爽！他舔的我好爽！」老公在那边闷哼一声，我知道他是射了。</w:t>
      </w:r>
    </w:p>
    <w:p>
      <w:r>
        <w:t>我平静了一下问他，怎么这么快就射了，以前他都可以做很久很久的，老公说：「宝贝，你叫的太好听了，而</w:t>
      </w:r>
    </w:p>
    <w:p>
      <w:r>
        <w:t>且我想象着别的男人这样舔着你玩弄你，我一下子太激动了！等宝贝过完年回来我们真的这样做一次好不好？」听</w:t>
      </w:r>
    </w:p>
    <w:p>
      <w:r>
        <w:t>到这句话，我一瞬间还是怕了。毕竟我从来都是个很保守的人，他突然要我这样做，我一下子不知道说什么好，但</w:t>
      </w:r>
    </w:p>
    <w:p>
      <w:r>
        <w:t>又不是完全的抵触，因为刚刚他那样挑逗我，我也心痒痒了。见我没说话，老公笑嘻嘻的说：「宝贝没关系的，我</w:t>
      </w:r>
    </w:p>
    <w:p>
      <w:r>
        <w:t>们只是体验身体的刺激，老公不会觉得你是背叛我的，而且我会找一个绝对安全的人，你放心」我脸红着答应了，</w:t>
      </w:r>
    </w:p>
    <w:p>
      <w:r>
        <w:t>并开始期待过完年回到老公的身边。</w:t>
      </w:r>
    </w:p>
    <w:p>
      <w:r>
        <w:t>转眼过年了。我回到了老公家，因为到老公家是县城，我的火车只能到市内，而且是晚上到，所以只能是在市</w:t>
      </w:r>
    </w:p>
    <w:p>
      <w:r>
        <w:t>内留住一晚。昨天我到了以后，老公带我去吃了东西以后，我们回到酒店，老公洗澡之后，色迷迷的要我先去洗澡，</w:t>
      </w:r>
    </w:p>
    <w:p>
      <w:r>
        <w:t>我洗好出来一开门就被老公包住，2 个赤裸的身体互相摩擦，我很舒服，下面也开始有点湿了，因为也很久不见了，</w:t>
      </w:r>
    </w:p>
    <w:p>
      <w:r>
        <w:t>所以男人一碰我我就湿了，很兴奋，老公说要给我一个惊喜，我以为是他学了什么新招数，他拿一块长条的布把我</w:t>
      </w:r>
    </w:p>
    <w:p>
      <w:r>
        <w:t>眼睛蒙上了，慢慢把我带到床上，扶着我躺好之后，他走开了，接着我听见门开了一下，我问他是谁，他叫我别动，</w:t>
      </w:r>
    </w:p>
    <w:p>
      <w:r>
        <w:t>说是叫的送来的吃的，我也没多想。接着我听到了脚步声，他走过来了，开始抓我的胸，我一瞬间觉得不对劲，因</w:t>
      </w:r>
    </w:p>
    <w:p>
      <w:r>
        <w:t>为这个人的手很大，比老公的手大的多，我心里很紧张，但是又很兴奋，因为也不确定是不是真的是别人，只好不</w:t>
      </w:r>
    </w:p>
    <w:p>
      <w:r>
        <w:t>做声被他全身游走，他开始亲我，亲我的脖子，胸，肚子，慢慢亲下我的私处，当他把我的双腿分开，舌头轻轻的</w:t>
      </w:r>
    </w:p>
    <w:p>
      <w:r>
        <w:t>碰触我的阴唇的时候，我不由自主的啊的一声叫了出来。这个时候我听见老公在旁边问我，宝贝抓JJ，我把手抬起</w:t>
      </w:r>
    </w:p>
    <w:p>
      <w:r>
        <w:t>来，可是抓到了一个比老公的JJ还大的JJ，我瞬间惊叫了！其实老公的JJ不小，虽然不是特别粗，但是很长，而且</w:t>
      </w:r>
    </w:p>
    <w:p>
      <w:r>
        <w:t>龟头很大，插起来摩擦阴道特别爽，而这个JJ形状和老公不一样，而且比较粗，我惊叫，下意识把手拿开，这个时</w:t>
      </w:r>
    </w:p>
    <w:p>
      <w:r>
        <w:t>候老公说，宝贝，把眼罩拿下来吧。我几乎是颤抖着把眼罩拿下来，睁开眼睛，我瞬间石化了，我看到的居然是我</w:t>
      </w:r>
    </w:p>
    <w:p>
      <w:r>
        <w:t>老公的表弟！！！！！平时关系很好的表弟，也经常开玩笑，但是我只是把他当弟弟，可是现在，他半跪在我旁边，</w:t>
      </w:r>
    </w:p>
    <w:p>
      <w:r>
        <w:t>粗大的JJ就在我眼前，而我老公也是硬着JJ在旁边看着我笑，我的双腿分开，不由控制的流出淫水，这个场面是何</w:t>
      </w:r>
    </w:p>
    <w:p>
      <w:r>
        <w:t>等的淫荡？？？我一时说不出话，老公先打破了沉默，他走过来，把我的手放在他那硬的不能再硬的JJ上，我感觉</w:t>
      </w:r>
    </w:p>
    <w:p>
      <w:r>
        <w:t>到我脸红的发烫，老公给表弟使了一个颜色，表弟爬到我下体那，抬起我的双腿，把JJ放在我的小穴洞口，我发出</w:t>
      </w:r>
    </w:p>
    <w:p>
      <w:r>
        <w:t>惊呼，眼神头像老公求救，老公说：「宝贝，别怕，这就是我给你的惊喜！」话音刚落，表弟的龟头几乎没费力气</w:t>
      </w:r>
    </w:p>
    <w:p>
      <w:r>
        <w:t>就顺着我的淫水擦进我的小穴，但是又没有完全进去，我不由的抓紧了老公的JJ，表弟终于开口说：「嫂子，准备</w:t>
      </w:r>
    </w:p>
    <w:p>
      <w:r>
        <w:t>好了么？」我害羞的点点头，接下来我的叫声就没有停过了。表弟猛的一下突然完全插进来，我爽的大叫一声，表</w:t>
      </w:r>
    </w:p>
    <w:p>
      <w:r>
        <w:t>弟说：「嫂子的水真多，真滑，嫂子的逼真紧！！一看就是哥操的不够多！啊！太紧了！太舒服了！！」然后猛烈</w:t>
      </w:r>
    </w:p>
    <w:p>
      <w:r>
        <w:t>的抽查着，我可以感觉到我的阴唇被擦的一翻一翻的，我开始忘乎所以的淫叫着，忘记了我是谁，忘记了老公还在</w:t>
      </w:r>
    </w:p>
    <w:p>
      <w:r>
        <w:t>旁边，我微闭着眼睛，余光看到老公又吃醋又兴奋的表情，我完全放开了，我松开老公的JB，双手环绕着表弟的脖</w:t>
      </w:r>
    </w:p>
    <w:p>
      <w:r>
        <w:t>子，表弟更加卖力的抽插着。老公说：「宝贝你有了更大的JB就不要我了么？不行，我也要你伺候我，你跪着！」</w:t>
      </w:r>
    </w:p>
    <w:p>
      <w:r>
        <w:t>我顺从的跪着，表弟从后面，双手扶着我的腰，老公坐在我前面把他的JB对准我的嘴巴，然后给表示使一个颜色，</w:t>
      </w:r>
    </w:p>
    <w:p>
      <w:r>
        <w:t>他们2 个同时插入，我的嘴巴也很小，逼逼也很小，同时被2 个大JB深深的插入，我爽死了，但是叫又叫不出来，</w:t>
      </w:r>
    </w:p>
    <w:p>
      <w:r>
        <w:t>只能哼唧，表弟也被刺激到了，开始发出很爽的声音，我听了更激动了，因为老公平时不是很喜欢叫，听到别的男</w:t>
      </w:r>
    </w:p>
    <w:p>
      <w:r>
        <w:t>人边干着我的逼边叫着，我兴奋的不停的扭动屁股，表弟越插越快，越来越用力，我忍不住把老公的JB吐出来，用</w:t>
      </w:r>
    </w:p>
    <w:p>
      <w:r>
        <w:t>手抚摸着，嘴巴开始大声的叫起来，配合着表弟的淫叫声，他射了，全部射在我的阴道里面，子宫口一热，我也同</w:t>
      </w:r>
    </w:p>
    <w:p>
      <w:r>
        <w:t>时高潮了，我才想起表弟居然没带安全套！！！但来不及多想，考公又爬到我后面去，继续插入，继续干我，而让</w:t>
      </w:r>
    </w:p>
    <w:p>
      <w:r>
        <w:t>我更兴奋的是老公也开始淫叫着，我再也控制不住自己，淫水狂彪，大声的浪叫着，表弟又做到我前面，继续插我</w:t>
      </w:r>
    </w:p>
    <w:p>
      <w:r>
        <w:t>的小嘴巴，边还说：「嫂子真是极品，嘴巴也这么小，我又硬了，等下继续干你、」我点点头继续用舌头给表笔舔</w:t>
      </w:r>
    </w:p>
    <w:p>
      <w:r>
        <w:t>龟头！老公看见我开始给表弟吹箫也激动的不行，极其猛烈的抽插着，淫水流满了我们的身体，只听到啪啪啪的声</w:t>
      </w:r>
    </w:p>
    <w:p>
      <w:r>
        <w:t>音，我想我这辈子从此就要开始淫荡下去了吧！！老公大声说着：「贱女人！坏老婆！！把逼给别人干！」边说边</w:t>
      </w:r>
    </w:p>
    <w:p>
      <w:r>
        <w:t>大声淫叫，边射在我的阴道里面，想到我是阴道里面有2 个男人的精液，我又一次兴奋的高潮了！！！表弟这个时</w:t>
      </w:r>
    </w:p>
    <w:p>
      <w:r>
        <w:t>候又硬的不行了，他把我抱起来走向浴室，边说：「今晚我们要干死你！把你干晕过去！！」我害羞的说好！！老</w:t>
      </w:r>
    </w:p>
    <w:p>
      <w:r>
        <w:t>公也走过来，2 个人把我放在浴缸里，一起帮我洗干净下面，然后一个表弟让我吹箫，老公用手指玩我的阴道，我</w:t>
      </w:r>
    </w:p>
    <w:p>
      <w:r>
        <w:t>觉得我简直就成了世界上最不要脸的女人，但是我很享受，我不想停下。就这样一整晚不停的被2 个人一直轮流干，</w:t>
      </w:r>
    </w:p>
    <w:p>
      <w:r>
        <w:t>知道最后3 个人都无法再动弹，躺在宽阔的大床上，被2 个男人拥抱着入睡了……我相信我的后半生都将做个淫妻，</w:t>
      </w:r>
    </w:p>
    <w:p>
      <w:r>
        <w:t>如果这是我老公要的，那也是我要的！而且我不仅仅没有因为这个有什么不好的想法，反而更爱我的老公了，我愿</w:t>
      </w:r>
    </w:p>
    <w:p>
      <w:r>
        <w:t>意就这样被他干一辈子，陪他疯狂一辈子！</w:t>
      </w:r>
    </w:p>
    <w:p>
      <w:r>
        <w:t>接下来还有更多我们一起玩刺激的事，下次再给大家讲述，回见！</w:t>
      </w:r>
    </w:p>
    <w:p>
      <w:r>
        <w:t>（我的宝贝老婆在2014.4.10 号下午自己写好。突然坏笑着发给我看。征得她本人同意，发到这可能她也因为</w:t>
      </w:r>
    </w:p>
    <w:p>
      <w:r>
        <w:t>陪我经常逛杏吧受到些感染所致。不过她的排版和段落以及文笔都还欠火候。但也是她第一次写作，望各位杏友多</w:t>
      </w:r>
    </w:p>
    <w:p>
      <w:r>
        <w:t>多支持。多多鼓励。）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