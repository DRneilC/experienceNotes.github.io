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楼上寡妇</w:t>
      </w:r>
    </w:p>
    <w:p>
      <w:r>
        <w:t>我叫阿Ｐａｕｌ，今年２４岁，大学毕业以后就分配到仓库工作，每天工作非常无聊，下班回家也没什么事做。</w:t>
      </w:r>
    </w:p>
    <w:p>
      <w:r>
        <w:t>我家两套房子，都在二楼，是隔壁。我自己住的那套房子是个两室一厅，很简陋，一间卧式，有一张很大的床，另</w:t>
      </w:r>
    </w:p>
    <w:p>
      <w:r>
        <w:t>一间就放了我的电脑和一些乱七八糟的东西，然后就是一个小客厅。</w:t>
      </w:r>
    </w:p>
    <w:p>
      <w:r>
        <w:t>晚上我总是自己在电脑室里一个人上网，经常去一些色情的网页，看到刺激的时候，通常也是打打手枪什么的。</w:t>
      </w:r>
    </w:p>
    <w:p>
      <w:r>
        <w:t>我身高１８１，体格非常健壮。由于一年前和女朋友分手后，就再没有找过，每到看到令情欲高胀的东西，就忍受</w:t>
      </w:r>
    </w:p>
    <w:p>
      <w:r>
        <w:t>不住，想找个女人来操。</w:t>
      </w:r>
    </w:p>
    <w:p>
      <w:r>
        <w:t>我楼上住有一个寡妇，叫Ｃｏｎｎｉｅ，今年３４岁了，个子不高，属于那种比较丰满的女人，丈夫五年前因</w:t>
      </w:r>
    </w:p>
    <w:p>
      <w:r>
        <w:t>病去世了，由于她丈夫和我父亲是老朋友，所以两家关系也非常好，她的儿子只有六岁，和我关系也非常好。</w:t>
      </w:r>
    </w:p>
    <w:p>
      <w:r>
        <w:t>多年来，也都是我们两家楼上楼下的跑，尤其是夏天我去她家，Ｃｏｎｎｉｅ姨穿衣服少也不太在意，我和她</w:t>
      </w:r>
    </w:p>
    <w:p>
      <w:r>
        <w:t>儿子聊天的时候，Ｃｏｎｎｉｅ姨就穿着很透的半截裤和Ｔ恤在我们面前走来走去，我总是不经意的瞟上两眼，Ｃ</w:t>
      </w:r>
    </w:p>
    <w:p>
      <w:r>
        <w:t>ｏｎｎｉｅ姨的乳房非常大，而且还不是太垂，还穿着那种奶黄色的短裤，透的很，里边似乎是个黑色的内裤，绷</w:t>
      </w:r>
    </w:p>
    <w:p>
      <w:r>
        <w:t>的很紧，走起路来，能看到一大半的屁股晃来晃去。</w:t>
      </w:r>
    </w:p>
    <w:p>
      <w:r>
        <w:t>我有的时候忍不住当着他儿子面前，就硬起来，只能遮掩着下楼，回自己房间猛打一轮手枪，打手枪的时候满</w:t>
      </w:r>
    </w:p>
    <w:p>
      <w:r>
        <w:t>脑子幻想的都是Ｃｏｎｎｉｅ姨的身体，射精的时候都幻想着能射到她的嘴里。这样的日子维持了有一两年之久，</w:t>
      </w:r>
    </w:p>
    <w:p>
      <w:r>
        <w:t>由于两家关系很好，我和Ｃｏｎｎｉｅ年龄相差又太大，所以我也只能幻想，从来没有过份的动作让她看出来。</w:t>
      </w:r>
    </w:p>
    <w:p>
      <w:r>
        <w:t>今年夏天，天气非常热，我正好下载了一部欧美的Ａ片，我一边搓着肉棒，一边看着Ａ片，爽的混身都是大汗。</w:t>
      </w:r>
    </w:p>
    <w:p>
      <w:r>
        <w:t>突然电话响了起来，接起来，原来是Ｃｏｎｎｉｅ姨，真扫兴。</w:t>
      </w:r>
    </w:p>
    <w:p>
      <w:r>
        <w:t>「喂，Ｐａｕｌ呀，我家保险丝烧了，家里没有人，你快上来给我看看，我不会弄，快热死我了！」「哦！等</w:t>
      </w:r>
    </w:p>
    <w:p>
      <w:r>
        <w:t>会，我马上上去。」</w:t>
      </w:r>
    </w:p>
    <w:p>
      <w:r>
        <w:t>他妈的，早不叫，晚不叫，正好想射精了，她又来事了。我连忙撕了块卫生纸擦了擦肉棒上流了很多的水。又</w:t>
      </w:r>
    </w:p>
    <w:p>
      <w:r>
        <w:t>拿了螺丝批，就上楼了。</w:t>
      </w:r>
    </w:p>
    <w:p>
      <w:r>
        <w:t>一进门，房间里好黑，几乎什么都看不见，而且非常热，像个蒸笼一样。</w:t>
      </w:r>
    </w:p>
    <w:p>
      <w:r>
        <w:t>「Ｐａｕｌ呀，快点帮我看看！」</w:t>
      </w:r>
    </w:p>
    <w:p>
      <w:r>
        <w:t>「Ｃｏｎｎｉｅ姨，保险盒在哪里呀？你连个手电筒也没有吗？」「哦，没电池了！」</w:t>
      </w:r>
    </w:p>
    <w:p>
      <w:r>
        <w:t>我又跑了下去，拿来手电筒，一打开，哇塞！Ｃｏｎｎｉｅ姨穿了个白色的大背心，头发披散着，好像热的很</w:t>
      </w:r>
    </w:p>
    <w:p>
      <w:r>
        <w:t>厉害，混身都是汗，背心一湿都贴在了身上，暗暗的光线下，也能看出她没有戴乳罩，整个身体几乎像裸露一样。</w:t>
      </w:r>
    </w:p>
    <w:p>
      <w:r>
        <w:t>我的老二马上就有了反应，迅速膨胀了起来。可是又不敢多看，接着跑到了阳台上，踩着台子就开始接保险丝。</w:t>
      </w:r>
    </w:p>
    <w:p>
      <w:r>
        <w:t>由于心里总想着Ｃｏｎｎｉｅ姨的身体，加上刚才打手枪的时候没有射精，老二一直硬着，我很尴尬的想让它</w:t>
      </w:r>
    </w:p>
    <w:p>
      <w:r>
        <w:t>软下去，可就是不争气的翘着。我的肉棒两只手握住还露出一大截，又穿着一条大短裤，所以帐篷非常明显，我很</w:t>
      </w:r>
    </w:p>
    <w:p>
      <w:r>
        <w:t>不好意思的偷瞟了Ｃｏｎｎｉｅ姨一眼，发现她拿着手电筒照着保险盒，眼睛却看的下身，感觉到我看她，接着又</w:t>
      </w:r>
    </w:p>
    <w:p>
      <w:r>
        <w:t>把眼神移到了保险盒上。虽然这些动作很小，但还是被我发觉了。这个时候我也没多想，借着光线，片刻就把保险</w:t>
      </w:r>
    </w:p>
    <w:p>
      <w:r>
        <w:t>丝接了上去，顿时家里就亮了。</w:t>
      </w:r>
    </w:p>
    <w:p>
      <w:r>
        <w:t>「好了，终于亮了，快下来擦擦汗，喝点水，来，我扶你下来。」我一转身，身体正好冲着阿姨的脸，老二这</w:t>
      </w:r>
    </w:p>
    <w:p>
      <w:r>
        <w:t>时虽然有点软了，但还是一个小帐篷，Ｃｏｎｎｉｅ姨似乎也有点不好意思了，不敢正眼看我，她伸手抓住我的胳</w:t>
      </w:r>
    </w:p>
    <w:p>
      <w:r>
        <w:t>膊，我往下跳，阳台很窄，我一跳下去，用手扶台子的时候，鼓鼓的老二正好擦着Ｃｏｎｎｉｅ姨的身体。</w:t>
      </w:r>
    </w:p>
    <w:p>
      <w:r>
        <w:t>我这个时候更不好意思了，连忙说：「我要下去了，有事再叫我。」便下了楼。我坐电脑前想起刚才的情节，</w:t>
      </w:r>
    </w:p>
    <w:p>
      <w:r>
        <w:t>便打开电脑观看黄色小说，幻想着内容的女角是Ｃｏｎｎｉｅ姨和我翻云又覆雨，阳具马上膨胀了起来，我自己使</w:t>
      </w:r>
    </w:p>
    <w:p>
      <w:r>
        <w:t>劲的上下套弄起来。</w:t>
      </w:r>
    </w:p>
    <w:p>
      <w:r>
        <w:t>突然听见有人在外边敲门，操他妈的，怎么老是有事呀，我不情愿的走过去把门打开，一看原来是Ｃｏｎｎｉ</w:t>
      </w:r>
    </w:p>
    <w:p>
      <w:r>
        <w:t>ｅ姨，她拿着一桶大百事可乐，对我说：「来，这么热的天，可乐拿去喝吧！」然后，Ｃｏｎｎｉｅ姨自己走了进</w:t>
      </w:r>
    </w:p>
    <w:p>
      <w:r>
        <w:t>来，直接到了电脑房，我打开了灯，她走到电脑前，电脑上还保留着没有关掉的黄色小说，Ｃｏｎｎｉｅ姨说：「</w:t>
      </w:r>
    </w:p>
    <w:p>
      <w:r>
        <w:t>这是什么小说呀？我看看。」她居然坐下来，看上了。</w:t>
      </w:r>
    </w:p>
    <w:p>
      <w:r>
        <w:t>我在后边站着，那个尴尬呀，如果看见键盘边上还放着刚才擦精液的纸，完了，太丢人了。Ｃｏｎｎｉｅ姨看</w:t>
      </w:r>
    </w:p>
    <w:p>
      <w:r>
        <w:t>了一小会，我站在那里却像是过了大半天，Ｃｏｎｎｉｅ姨转过头：「Ｐａｕｌ，你经常看这样的东西吗？」「…</w:t>
      </w:r>
    </w:p>
    <w:p>
      <w:r>
        <w:t>…阿姨，我……」</w:t>
      </w:r>
    </w:p>
    <w:p>
      <w:r>
        <w:t>「好了，别说了，快把这些纸扔了，别放桌子上。」这下子，我更脸红了，可是裤挡里的肉棒不争气的又硬了</w:t>
      </w:r>
    </w:p>
    <w:p>
      <w:r>
        <w:t>起来，似乎硬的还特别胀，特别厉害，顶的的帐篷非常高。我不好意思的走了过去，刚要收拾纸巾，Ｃｏｎｎｉｅ</w:t>
      </w:r>
    </w:p>
    <w:p>
      <w:r>
        <w:t>姨突然握住了我的肉棒，我惊了，一低头，看见Ｃｏｎｎｉｅ姨大背心里的黑黑的乳头，这时她隔着裤子套弄着我</w:t>
      </w:r>
    </w:p>
    <w:p>
      <w:r>
        <w:t>的肉棒，这下子，我就更加受不了了，一下把Ｃｏｎｎｉｅ姨抱了起来，走到了卧室里。</w:t>
      </w:r>
    </w:p>
    <w:p>
      <w:r>
        <w:t>刚把她放到床上，Ｃｏｎｎｉｅ姨一把扯下了我的大裤头，我的阳具这时已经硬的发疼了，估计达到了２２公</w:t>
      </w:r>
    </w:p>
    <w:p>
      <w:r>
        <w:t>分。Ｃｏｎｎｉｅ姨用她那个小嘴给我亲了起来，她的口活实在是太好了，又吸又吐，还用舌尖舔我的马眼。更要</w:t>
      </w:r>
    </w:p>
    <w:p>
      <w:r>
        <w:t>命的是，她居然顺着蛋子亲了下去，用舌头舔我的屁眼，我一只手抓着她的头发，一只手抓住她的大乳房，她每舔</w:t>
      </w:r>
    </w:p>
    <w:p>
      <w:r>
        <w:t>过一下，我混身都麻的要命，我抓她的头发就更使劲，然后把她的头抓上来，把阳具塞进她的嘴里，然后有一上一</w:t>
      </w:r>
    </w:p>
    <w:p>
      <w:r>
        <w:t>下的让她给我套弄。</w:t>
      </w:r>
    </w:p>
    <w:p>
      <w:r>
        <w:t>「……哦……啊……哦哦……爽，爽死了……」我忍不住叫了几声，我一下把她的屁股掰了过来，用手指揉她</w:t>
      </w:r>
    </w:p>
    <w:p>
      <w:r>
        <w:t>的阴蒂，刚一碰到，她就混身颤了一下。</w:t>
      </w:r>
    </w:p>
    <w:p>
      <w:r>
        <w:t>随着我的动作，Ｃｏｎｎｉｅ姨浪叫了起来：「啊……哦……嘶，啊啊啊啊，呕，哦哦哦……使劲点。」屁股</w:t>
      </w:r>
    </w:p>
    <w:p>
      <w:r>
        <w:t>还一个劲的摆呀摆的，我一看，整个阴部已经湿的不像样了，我插进阴道里的手指也由一根变成两根，接着又伸进</w:t>
      </w:r>
    </w:p>
    <w:p>
      <w:r>
        <w:t>去了三根，Ｃｏｎｎｉｅ姨用嘴使劲套弄着我的肉棒，我的手指也加速抽动，没一会，她姨已经不动了，只是把头</w:t>
      </w:r>
    </w:p>
    <w:p>
      <w:r>
        <w:t>靠我肉棒上：「哦哦哦哦……啊啊……在快点，你太厉害了，我快酸死了……哦哦啊啊啊啊，啊，别弄了。快上来</w:t>
      </w:r>
    </w:p>
    <w:p>
      <w:r>
        <w:t>干我……快……哦哦啊快干我呀……Ｐａｕｌ……快，啊啊！」一听这个，我马上翻过身，提着大肉棒就插了下去，</w:t>
      </w:r>
    </w:p>
    <w:p>
      <w:r>
        <w:t>啊！好深呀！顶死了！好满呀！啊！由于今晚搞了好几次自摸，每次都是差点射精却没射出来，肉棒一插进Ｃｏｎ</w:t>
      </w:r>
    </w:p>
    <w:p>
      <w:r>
        <w:t>ｎｉｅ姨的穴里，让她的阴道一暖，一紧，我几乎控制不住要射出来，我马上吸了一口气，采用九浅一深干了起来，</w:t>
      </w:r>
    </w:p>
    <w:p>
      <w:r>
        <w:t>屁股上沾满了淫水，撞击起来啪，啪，啪！</w:t>
      </w:r>
    </w:p>
    <w:p>
      <w:r>
        <w:t>Ｃｏｎｎｉｅ姨用手紧紧抱住我的腰，两个腿蜷了起来，迎合着我的抽插，扑呲，扑呲，啪，啪！</w:t>
      </w:r>
    </w:p>
    <w:p>
      <w:r>
        <w:t>「啊！哦啊哦！使劲呀！顶到我花心里，使劲呀，小宝贝，你太厉害了，使劲呀，啊啊啊啊……哦……干死我</w:t>
      </w:r>
    </w:p>
    <w:p>
      <w:r>
        <w:t>吧，顶死我呀……啊啊……我爽死了……啊……」听着Ｃｏｎｎｉｅ姨浪叫，我的耐力更加增强，我加快了抽插的</w:t>
      </w:r>
    </w:p>
    <w:p>
      <w:r>
        <w:t>速度和力度，改成了三浅一深，每次深的一插，她都挺起胸脯，大叫一声，看来是爽的不行了。干了几百下，我越</w:t>
      </w:r>
    </w:p>
    <w:p>
      <w:r>
        <w:t>战越勇，又把Ｃｏｎｎｉｅ姨翻了过来，让她直着身子趴在床上，我座在她身上，把肉棒从她后边插了进去，我又</w:t>
      </w:r>
    </w:p>
    <w:p>
      <w:r>
        <w:t>用一只手抓着她肩膀，一只手抓她头发，加快抽插速度，而且每次都插到最深处。</w:t>
      </w:r>
    </w:p>
    <w:p>
      <w:r>
        <w:t>「啊啊……哦哦……不行了，小穴快被干烂了，啊啊……」我越插越使劲，大腿根也开始发麻，我也忍不住了，</w:t>
      </w:r>
    </w:p>
    <w:p>
      <w:r>
        <w:t>「哦！哦！哦！啊啊！宝贝，我要射了……」「来吧，射吧！阿姨做过手术了，来，射到里边呀。啊啊，哦哦哦！」</w:t>
      </w:r>
    </w:p>
    <w:p>
      <w:r>
        <w:t>Ｃｏｎｎｉｅ姨用腿盘住我的腰，屁股向上顶的更厉害，我一下精关把不住，射精了，滚烫的精液射进Ｃｏｎｎｉ</w:t>
      </w:r>
    </w:p>
    <w:p>
      <w:r>
        <w:t>ｅ姨的小穴里，烫的她脸都变了形。</w:t>
      </w:r>
    </w:p>
    <w:p>
      <w:r>
        <w:t>「啊……哦……啊啊！」我感觉Ｃｏｎｎｉｅ姨的阴道也夹的更紧了，还一阵阵的收缩。我趴在她的身上，紧</w:t>
      </w:r>
    </w:p>
    <w:p>
      <w:r>
        <w:t>紧的搂着Ｃｏｎｎｉｅ姨，肉棒也还是硬硬的挺在小穴里。</w:t>
      </w:r>
    </w:p>
    <w:p>
      <w:r>
        <w:t>从此如果我有需要便找Ｃｏｎｎｉｅ姨来泄一泄，大家都无过问对方几时终止这种关系。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