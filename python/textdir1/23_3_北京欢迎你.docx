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北京欢迎你</w:t>
      </w:r>
    </w:p>
    <w:p>
      <w:r>
        <w:t xml:space="preserve">     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