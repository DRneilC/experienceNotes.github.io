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偷来的最甜</w:t>
      </w:r>
    </w:p>
    <w:p>
      <w:r>
        <w:t xml:space="preserve">      有人说，当今最吃香的哥哥是伟哥，最畅销的书是女秘书，最年轻的奶奶是包二奶，最热闹的走廊是发廊，而最难设防的盗窃那就是偷情了。</w:t>
      </w:r>
    </w:p>
    <w:p>
      <w:r>
        <w:t>偷情给人带来刺激，给人带来欢乐。故事的主人翁是良和萍，他们同在一个单位工作，相爱已有多年，下面这是他们的一次幽会过程：良是个重感情的人，遇上了痴情女子萍，真是情投意合。</w:t>
      </w:r>
    </w:p>
    <w:p>
      <w:r>
        <w:t>萍的丈夫在外工作，很少回家，这给萍和情夫良的幽会创造了一良好的机会。</w:t>
      </w:r>
    </w:p>
    <w:p>
      <w:r>
        <w:t>很长时间没有幽会了两人彼此都很思念。星期二是萍计算机学习日，上午８点萍收到良发给她的信息，要萍马上回家，良要去萍的家。</w:t>
      </w:r>
    </w:p>
    <w:p>
      <w:r>
        <w:t>萍收突然到这一信息心里显得很激动，马上回家，等待着良的到来。良发出信息后，立即乘车前往。</w:t>
      </w:r>
    </w:p>
    <w:p>
      <w:r>
        <w:t>在车上，良的心情有些紧张，但表面上却显得很开心。因为汽车里有同事就显得有此不自然，一路上良想着和萍性交的情景，显得有此激动，只觉得汽车开得太慢了。</w:t>
      </w:r>
    </w:p>
    <w:p>
      <w:r>
        <w:t>到了城里，良撒了一个谎便下车，叫了一辆三轮车，直达新村。良三步并作二步登上五楼，只见萍已将房门半开着，便走了进去。</w:t>
      </w:r>
    </w:p>
    <w:p>
      <w:r>
        <w:t>还没等良换好拖鞋，萍就扑上去抱住了良，两人紧紧拥抱。</w:t>
      </w:r>
    </w:p>
    <w:p>
      <w:r>
        <w:t>一阵狂热的拥抱后，萍把房门关上，两人走进了卧房。脱去了身上衣服，萍只穿一条三角裤。萍仰躺在床上，良便俯卧压在了萍的身上，嘴对嘴的吻了起来，萍不时的把舌头送入良的嘴里，良吸吮着萍的津液，手摸捏着萍的乳房，彼此深吻了很长时间。</w:t>
      </w:r>
    </w:p>
    <w:p>
      <w:r>
        <w:t>此时萍激动了，呼吸也急促了。良这时把手滑向了萍的三角裤内最神秘的地方，毛绒绒的阴毛手感很好，手放在高高隆起的耻骨上正好一个手心大。</w:t>
      </w:r>
    </w:p>
    <w:p>
      <w:r>
        <w:t>萍经过和良的深吻和扶摸，阴部感到热烘烘，阴道里面象有小虫在蠕动，很难受。</w:t>
      </w:r>
    </w:p>
    <w:p>
      <w:r>
        <w:t>良此时中指拔弄着阴蒂，阴道口已流出了许多的爱液。良还是用他娴熟的手法在激发着萍的骚劲，萍的两腿不时的在摇摆，屁股也在上下的运动。</w:t>
      </w:r>
    </w:p>
    <w:p>
      <w:r>
        <w:t>良感觉着萍的性头在不断的上升，就用中指慢慢的从阴道口进入阴道内，整个手指都进去了，手指碰到了宫颈，并在宫颈口来回的划动抽插，萍的阴部也随之上下配合运动。</w:t>
      </w:r>
    </w:p>
    <w:p>
      <w:r>
        <w:t>萍的手也早已捏在了良又粗硬的阴茎上，并不时的在运动，阴茎头上也出现了粘乎乎的爱液，这更增添了萍的骚劲。良感到了萍的难受，只觉得萍抓住阴茎拉向自己的阴道口。</w:t>
      </w:r>
    </w:p>
    <w:p>
      <w:r>
        <w:t>良便对萍说：「稍等一会，待到你实在受不了时再放进去。」这时萍不出声，还是肥阴茎拉向阴道口并往里送。</w:t>
      </w:r>
    </w:p>
    <w:p>
      <w:r>
        <w:t>良这时知道萍已经受不了便对萍说：「我放进来了。」萍说「嗯」。良便调整位置，阴茎翘得很足，显示出了阳性的魅力。</w:t>
      </w:r>
    </w:p>
    <w:p>
      <w:r>
        <w:t>萍手握着阴茎，对准了自己的阴道口慢慢的往里送。</w:t>
      </w:r>
    </w:p>
    <w:p>
      <w:r>
        <w:t>良也渐渐的挺入进去，同时两人各自体会着感觉。偷情的确不比夫妻，既剌激又开心。</w:t>
      </w:r>
    </w:p>
    <w:p>
      <w:r>
        <w:t>在阴茎渐渐插入的同时，萍的屁股也向上挺，当阴茎全部插入后，良只感觉到阴茎头顶到了子宫颈上，有一种说不出的舒服感，加上萍屁股上下运动，子宫颈也在龟头上划来划去，太舒服了。</w:t>
      </w:r>
    </w:p>
    <w:p>
      <w:r>
        <w:t>此时萍屏住呼吸，双手按拄了良的屁股，自己在运动。萍有一个习惯，在屏的时候最希望上面的男人不要动，让自己运动，这样才能容易达到高潮。</w:t>
      </w:r>
    </w:p>
    <w:p>
      <w:r>
        <w:t>良知道了萍这一习惯动作后便伏在了萍的身上，把阴茎翘得很足，有足够的硬度使萍达到高潮。</w:t>
      </w:r>
    </w:p>
    <w:p>
      <w:r>
        <w:t>良这个男人不仅在性格脾气上和别的男人不同，还一个最大的不同是别的男人都自私，只想自己开心，不管女人是否快乐，只是按自己的方式进行性交。</w:t>
      </w:r>
    </w:p>
    <w:p>
      <w:r>
        <w:t>正因为良太在乎女人的高潮，所以在性交时首先上萍先达到高潮，然后自己再达到高潮。良虽然和萍偷情有多年，性交过数百次，享受过无尽的欢乐。</w:t>
      </w:r>
    </w:p>
    <w:p>
      <w:r>
        <w:t>但良这个人把每次性交都视为是一次肉与灵的交融，是技巧和艺术的表现与享受。所以把萍的高潮比自己的高潮更重要。</w:t>
      </w:r>
    </w:p>
    <w:p>
      <w:r>
        <w:t>此时萍发出「嗳哇——，嗳哇——，」的叫喊声，这次叫喊不比以往，叫得响，而且叫得极其的难受，便得上面的男人用出全部的吃奶力气和招数来满足她。</w:t>
      </w:r>
    </w:p>
    <w:p>
      <w:r>
        <w:t>幸好良在这方面还有些功夫，要是换上别的男人就难于抵挡了。</w:t>
      </w:r>
    </w:p>
    <w:p>
      <w:r>
        <w:t>因为不仅仅是萍的叫床声摧人兴奋，而且萍阴道内的功力也相当的了得，她挺起阴部子宫茎上下左右划得龟头发麻。</w:t>
      </w:r>
    </w:p>
    <w:p>
      <w:r>
        <w:t>功底稍差一点的男人就抵挡不了，没等萍的高潮过去便将精液射在了阴道中痿软了，这种男人对女人来说是最糟糕的了。良听到萍的叫床声和这样上下左右剧烈的运动，龟头觉得有些发麻，感到再这样下去会抵挡不住的，便进行了深呼吸，以缓和中枢神经的高度紧张感来控制射精的时间。</w:t>
      </w:r>
    </w:p>
    <w:p>
      <w:r>
        <w:t>良看到萍非常兴奋心里十分开心。良和萍性交的目的不是单纯的为了自己开心，更重要的是带给所爱的人以享受快乐，这才是良的真正的快乐。</w:t>
      </w:r>
    </w:p>
    <w:p>
      <w:r>
        <w:t>这话说出来也许不相信，这就是良和别人的又一个不同之处。</w:t>
      </w:r>
    </w:p>
    <w:p>
      <w:r>
        <w:t>良问萍：「舒服吗？」萍答：「舒服，你的乱在哪里？我怎么感觉不到？」良说「在里面，很硬」萍好象有些怀疑，便伸手捏了一下阴茎的确很硬才放心，萍的第一次高潮过去了。</w:t>
      </w:r>
    </w:p>
    <w:p>
      <w:r>
        <w:t>萍开始说话了，倾吐压抑多时的心里话，说着就流下了泪。良也理解萍的心情，女人和男人都一样，都需要性爱，没有性爱的人不是真正的人。</w:t>
      </w:r>
    </w:p>
    <w:p>
      <w:r>
        <w:t>况且萍的丈夫又不在家，正直这样的年龄怎么能耐寂寞呢。</w:t>
      </w:r>
    </w:p>
    <w:p>
      <w:r>
        <w:t>俗话说三十狼四十虎，此时不欢更何待。第一次持续了二十分钟左右。</w:t>
      </w:r>
    </w:p>
    <w:p>
      <w:r>
        <w:t>良仍然在不停的上下左右的抽插着，等待着萍第二次兴奋。良俯下头，用嘴吸吮着萍的奶头，阴茎在阴道内上挑下剌左拔右弄，时急时缓快慢交替，并用九浅一深的古人秘技来剌激萍。</w:t>
      </w:r>
    </w:p>
    <w:p>
      <w:r>
        <w:t>不多时萍的性欲又被激起，这次性头虽然又起但不比前一次，萍体力好象跟不上了，想要屏出来但心有余而力不足，这时良用言语来刺激着萍「里面好紧好开心好舒服哦」。</w:t>
      </w:r>
    </w:p>
    <w:p>
      <w:r>
        <w:t>萍把全部的吃奶力气都有用上了，又一次高潮。这次高潮过后萍显得十分的疲劳，下面耻骨也有点痛了。良知道萍的心里状态，便对萍说：「我来了，你把屁股抬高点」。</w:t>
      </w:r>
    </w:p>
    <w:p>
      <w:r>
        <w:t>就施展着娴熟的技巧。经过数十下的抽插、挑刺、拔弄、粘磨、吮奶良终于再也忍不住了，只觉得全身紧张、头脑发热、阴茎发痒、龟头发麻，一股激流从体内传送到阴茎根部，再经阴道用力收缩、压迫，使这股热流从阴茎的根部推到了龟头，此时是男人最爽快犹如进入了仙景忘我所以。</w:t>
      </w:r>
    </w:p>
    <w:p>
      <w:r>
        <w:t>良对萍说：「小屄要进来了，啊——嘶，啊——嘶。」一股热流喷射而出，射向深处，接着是二股三股，还在不断的抽插。良有叫喊的习惯，特别是在射精时，叫得越响，说明越是开心。</w:t>
      </w:r>
    </w:p>
    <w:p>
      <w:r>
        <w:t>萍知道良要射了，心里很开心，因为这是萍带给良的幸福和快乐，同时觉得有股热流冲入自己的体内，也就高潮再起，和良一同进入那梦幻般的世界。</w:t>
      </w:r>
    </w:p>
    <w:p>
      <w:r>
        <w:t>经过一个多小时的灵与肉的交融，虽然两个人的体力感到疲惫，但精神和肉体得到了全部放松，两个人的爱又一次的得到了充分的显露。</w:t>
      </w:r>
    </w:p>
    <w:p>
      <w:r>
        <w:t>其实，良和萍的这种爱不是偷情，而是一种没有仪式的夫妻之爱，愿良和萍的这种爱继续下去，一直到老，到说不动我爱你这三个字为止。</w:t>
      </w:r>
    </w:p>
    <w:p>
      <w:r>
        <w:t xml:space="preserve">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