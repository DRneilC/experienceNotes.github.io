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欲女过了月经真的想要</w:t>
      </w:r>
    </w:p>
    <w:p>
      <w:r>
        <w:t xml:space="preserve">      今天虽然是台风天，不适合出门，但是一想到忙了好久才放假也该犒赏下自己了，于是决定出去ＨＡＰＰＹ下！本来约好几个凤儿，但是不是没开机，就是不接电话，侧那，估计以一个晚上被开发太多了，起不来！说到这里不仅要感慨下，上半年很多高素质的ＬＦ（兔子、雯雯、紫薇……）相继出现，而现在一个像样的也没有，好不容易筛选的几个又联系不上，我这个人喜欢体验新鲜的，所以不到万不得已，或者十分想要的时候是不会“吃回头草”的。这次上的这个大连路丹丹实际上也是我６月份上过的，当时的印象好，就没把她号码删掉，以备不时之需，俗称“备胎”，今天看来我当时的想法是对的！万般无奈之际，我拨通了丹丹的手机，电话那头温柔的声音响起，我知道她肯定有空的，于是约好时间，直接前往。快到的时候，接到她的短信——哥哥我十多天没做了，套子没了忘记买了，在楼下帮我买，不好意思，谢谢！真是个粗心的姑娘！于是买套上楼。</w:t>
      </w:r>
    </w:p>
    <w:p>
      <w:r>
        <w:t>到了房间外，门是虚掩的，我会意的进去，丹丹在门口迎着我，打量一下，依旧丰满的乳房，波浪卷发，只是脸上生了些豆豆，身体消瘦了，不过身材更好了，腰细臀大腿也细了！马上一个拥吻！到了房间里面，他依旧羞涩地低头给我换鞋倒水，细心温柔的就好像是妻子迎接回家的丈夫，跟床上的她简直判若两人。我们有一搭没一搭地聊着，她也不催人，就好像居家的情侣般仿佛有用不完的时间。后来我提议洗下，她才说，自己正好月经刚走，也要冲下，于是鸳鸯浴。丹丹先调好水温，给我全身涂抹浴液——六神的，我家也用这个，喜欢薄荷的味道。细心照顾我周身的揉搓，特别是ＤＤ，我也没闲着，双手在她的玉乳上翻飞，不过她很敏感，手指触摸阴蒂就有很强的反映，她用渴求的眼神对我说：哥哥轻点我敏感很痒。嬉戏中结束洗澡，她又细心的帮我擦拭。</w:t>
      </w:r>
    </w:p>
    <w:p>
      <w:r>
        <w:t>到了床上，丹丹并不马上开工，而是用身体缠着我，揉搓我，我也环抱着她，搂紧她，我用手摩挲她的身体，皮肤手感不错，很白很滑腻——正是鄂南女子特有的感觉。接着我们情不自禁地亲吻了起来，很明显，她进入了状态。她的乳房是高耸的，乳头也硬了，红晕在她白皙的上体上，显得很好看。妹妹手不老实总在似有若无地摸弟弟，我见状也一口含住乳头，奋力吸吮，双手顺势向下，紫薇很配合地分开双腿，结果摸了一手的湿滑分泌物，看来妹妹的蜜洞已经有反应了！按说她做这行已经有些时日，怎么会有这么多的水呢？她似乎察觉我的疑惑，温柔略带媚态的对我说：哥哥我来月经到现在十多天没做了，很想很要！说完还不好意思地笑了。于是我们继续互相抚慰，仿佛这里没有妓女嫖客只是情侣在缠绵！这种感觉很好，见我ＤＤ硬了，丹丹很知趣地跪到我的腿间，温柔地分开我的双腿，把我的双腿驾到她的腿上，而后用一双玉乳夹住我的弟弟，双手捧住乳房来回套弄，ＤＤ在柔滑的双乳中间穿行，那种包裹感，既柔软又有弹性，非常特殊，现在回想还意犹未尽！揉搓了一会儿，她俯身一口含住我的ＤＤ，舌尖在龟头游走，滑腻的感觉，是不是再打个转，实在舒服极了，偶尔猛地全部吞进去上下套弄，实在太爽，她的双手也不闲着，一手自摸乳房，一手从胸下绕道阴部扣自己的阴蒂，嘴里呜呜有声，这里我需要说明下：有些ＭＭ为了挑逗客人，喜欢假呻吟，边舔ＤＤ边呻吟，起初觉得新鲜时间长了就觉得假得恶心，不但不增添情趣，还有些扫兴。</w:t>
      </w:r>
    </w:p>
    <w:p>
      <w:r>
        <w:t>可是丹丹着手“自摸”让我惊呆了，她是真的呻吟！她的脸埋在头发里看不到，但是可以猜想那享受的淫荡表情！我以为她达到这程度已经是最ＨＩ了，可是更令人惊呆的在后面——她竟然慢慢起来（口里还含着ＤＤ）坐到我的腿上，使劲用阴部揉搓我的大腿，我感到她身上传来剧烈的抖动，这时我的大腿俨然成了她的超级按摩棒！看到她那淫荡的样子，听着她那错落的呻吟声，加上她有节奏的吞吐，我险些失守！只好叫停！丹丹疑惑了，我笑着解释：妹妹你太厉害了，我有些招架不住，该换我“伺候”你了！她会意地平躺下来，好好享受我给她的“爱抚”。于是我分开阴唇，明显感到下面温热湿滑洪水泛滥，丹丹的穴很干净内里颜色粉红，气味芬芳，粘液晶晶，阴唇很小，轻轻抠动几下她扭曲着身体告饶，看来身体的敏感是与生俱来，并非造假！然后我的嘴在她身上舔，从胸部一直转移到下体，但我并没有直接进攻核心，而是在外围地带游动，在她的大腿内测舔。她护住自己湿润的地带，我也知趣地不碰。她起初是低吟着，随着爱抚的推移，身体也不断地扭曲抖动，嘴里的呻吟更大了，“哥哥我要，我好久没做爱  乐，我很想！”</w:t>
      </w:r>
    </w:p>
    <w:p>
      <w:r>
        <w:t>我正准备带套呢，结果她拉住我的手要我摸她的阴蒂，本来水就多，这下阴蒂也肿大了，后来她竟然起身跨在我上身，把阴部对准我要我看她手淫，她一手揉自己的乳房，一手使劲揉搓阴部，我也配合她揉她的阴蒂，她喘息剧烈，身体摇动，大声呻吟——疯狂而淫荡，这时她受不了了，我也按耐不住了，我们手忙脚乱地戴好套子，奋不顾身地扭到一起，先女上，她用手抓住我的ＤＤ在她阴部反复摩擦，边磨擦边说：好爽好爽！后来顺势放入阴道，穴口非常湿润，洪水泛滥，弟弟很顺利的就滑进去了，好紧好滑，一种强烈的包围感，马上令弟弟兴奋，套弄了一会儿，丹丹的汗水和着淫水，低低的呻吟和喘息，搅得我再次险些不保，于是换姿势，男上，做之前，丹丹一定要在腰下面垫枕头，找枕头时，丹丹那急切的样子，又好笑又可爱！准备停当，我分开丹丹双腿ＤＤ因为水多没怎么费力就进去了，丹丹大叫：哥哥我要呀，用力，深点！她一会把双腿大大地打开，一会用双腿裹住我，一会努力从下面抬臀迎合我，我明显感觉小穴里有股温热的激流在喷涌！我也奋力进出，全身压上，在她的深点、快点、别停的口号中，又换  了背入，后来在传统姿势中怒射，她兴奋得用牙咬住嘴唇，放声呻吟，大叫：舒服、爽死了！结束以后，她还意犹未尽地抚摸我，亲吻我，看来是真动情了！</w:t>
      </w:r>
    </w:p>
    <w:p>
      <w:r>
        <w:t>中场休息，我们谈了很多，特别提到她敏感的问题，我说怎么我碰你你就敏感，你自己摸就没事？她笑着说：你自己摸自己会感到养吗？活来他袒露心扉说：自己十多天没做了很想要，谢谢我给她的快乐。——侧那，我花钱她快乐，每天理了！不过我也小小的虚荣了一把，她说她这次高潮了！最后我们有酣畅淋漓地做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