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恶村</w:t>
      </w:r>
    </w:p>
    <w:p>
      <w:r>
        <w:t>序章噩梦开幕</w:t>
      </w:r>
    </w:p>
    <w:p>
      <w:r>
        <w:t>从飞机上俯瞰故乡的大地真是怀念阿，山林和土地决不是国外的能相比的。</w:t>
      </w:r>
    </w:p>
    <w:p>
      <w:r>
        <w:t>建明这是离开故乡后二十年的第二次回乡，此时真是有点感触，距离上次回乡已是十几年前的事了，对于故乡的印象也有点模糊……只记得那里有着美国所没有的翠绿，朴素的平房和几个儿时的玩伴……还有着一些当时还不是很了解，或许现在也不会了解的习俗。</w:t>
      </w:r>
    </w:p>
    <w:p>
      <w:r>
        <w:t>建明与家人久居美国，父亲和母亲也只是偶尔回去探望，建明对自己故乡的印象也只是停留在小时候……原本对乡下不了解的他这次也因为迫不得已而回来，因为父亲临终前交代他要回乡为祖屋和祖坟进行修建……建明在美国近年倒是过得不错，得到公司老板的看重，年收入已经是二十几万美元。</w:t>
      </w:r>
    </w:p>
    <w:p>
      <w:r>
        <w:t>一年前也取了公司里的大美人——思琦，夫妻生活也幸福得羡煞旁人……思琦在公司里可是万人迷，但嫁给了建明也是众人无话可说的，建明在公司里早已是一人之下万人之上，但对女人可是一条心，从没有传过和别的女人有过一夜情之类的……即使身边的经常有不少女人围着他转……但他此中对思琦一条心，所以公司上下所以男士对他可是佩服。</w:t>
      </w:r>
    </w:p>
    <w:p>
      <w:r>
        <w:t>讲到思琦这女人……虽然外表看起来略带放荡媚惑，平常也爱穿着窄身短裙和令她丰胸欲出的低胸上衣，拥有３７Ｄ的丰满身材的她内里可不是随便的女人，虽然追求者不断，可是对建明早已芳心暗许了……他俩可以说是公司里天造地设的一对。</w:t>
      </w:r>
    </w:p>
    <w:p>
      <w:r>
        <w:t>在家里，思琦对建明可不保守，俩夫妻生活情趣也不少，思琦经常买来ＶｉｃｔｏｒｉａｓＳｅｃｒｅｔ的性感睡衣和内衣，再喷洒上建明最爱的香奈儿香水，使得建明回到家以后必定和她翻云覆雨一番……然后再做上一桌好饭菜使得建明对她更加疼爱不已，两夫妻也相处的更加融洽。</w:t>
      </w:r>
    </w:p>
    <w:p>
      <w:r>
        <w:t>「各位旅客本机即将登陆，请各位旅客扣好安全带……」飞机上的报告声使得沉醉在回忆中的建明回过神来……看看身旁还在熟睡中的妻子，这倒是妻子第一次踏足自己的故乡，一会一定要给她介绍一些好看的风景……</w:t>
      </w:r>
    </w:p>
    <w:p>
      <w:r>
        <w:t>可是建明对故乡也可是一知半解，只有模糊的印象……怎幺办呢？</w:t>
      </w:r>
    </w:p>
    <w:p>
      <w:r>
        <w:t>「啊！……对了，赵强！」</w:t>
      </w:r>
    </w:p>
    <w:p>
      <w:r>
        <w:t>一个儿时的好友突然浮现在他的脑海里……</w:t>
      </w:r>
    </w:p>
    <w:p>
      <w:r>
        <w:t>「对，他应该还住在村里呢，他父亲是村里的干部，他应该不会到城里去工作的……</w:t>
      </w:r>
    </w:p>
    <w:p>
      <w:r>
        <w:t>他应该可以给我们做个导游的……对了……还有陈海和他弟弟陈江「不知不觉间一堆久未提起的名字全部出现在建明的脑海里……「不行，不行，今天晚上要和他们喝上几杯叙叙旧」「小姐，我要一瓶ＣＨＩＶＡＳ」建明指着飞机上的菜单跟空姐说……「洋酒应该是个不错的见面礼物」</w:t>
      </w:r>
    </w:p>
    <w:p>
      <w:r>
        <w:t>建明把菜单放好后回头看看妻子，突然发现了坐在妻子身边的中年男性不停用色眯眯的眼光观赏着右下方，而且在毛毯下双腿之间居然撑起了小雨伞，舌头还不断在唇上打圈地舔着……</w:t>
      </w:r>
    </w:p>
    <w:p>
      <w:r>
        <w:t>顺着他的眼光的方向，建明发现妻子的黑色低胸丝质薄衫下的一双巨乳呼之欲出……</w:t>
      </w:r>
    </w:p>
    <w:p>
      <w:r>
        <w:t>况且妻子居然没代乳罩，左边的乳晕也露出了边边，相反妻子还沉睡在美梦之中，并没发现有双色眯谜的目光已经潜入了她那薄薄的上衣里，而且妻子的香汗已经将那丝质的薄衫紧贴在乳头上，可能衣服的磨擦使得乳头好象也微微的凸起了……</w:t>
      </w:r>
    </w:p>
    <w:p>
      <w:r>
        <w:t>「嗯……嗯」</w:t>
      </w:r>
    </w:p>
    <w:p>
      <w:r>
        <w:t>思琦微微的娇叱了两声……</w:t>
      </w:r>
    </w:p>
    <w:p>
      <w:r>
        <w:t>「她到底在作什幺样的梦呢……」</w:t>
      </w:r>
    </w:p>
    <w:p>
      <w:r>
        <w:t>建明没有再多想，迅速地把妻子的毛毯盖到她的肩膀上，然后狠狠的瞪了一下妻子旁的中年男子，男人无趣的缓缓回过头去，没有在看了……建明想了想，为免妻子再吃亏给陌生男人还是把她叫醒吧，伸手便搂住妻子的肩膀，一手抚摸这妻子那咖啡色烫了大卷的头发……</w:t>
      </w:r>
    </w:p>
    <w:p>
      <w:r>
        <w:t>「宝贝，我们快到了，起来吧～」</w:t>
      </w:r>
    </w:p>
    <w:p>
      <w:r>
        <w:t>建明亲昵的对她说……</w:t>
      </w:r>
    </w:p>
    <w:p>
      <w:r>
        <w:t>「嗯……要到啦，老公～～，我睡了很久吗？」思琦揉了一下眼睛抱着建明说。</w:t>
      </w:r>
    </w:p>
    <w:p>
      <w:r>
        <w:t>「还好啦，没多久……去准备一下吧，一会要下飞机了」建明抚摸着思琦那半露的玉背说。</w:t>
      </w:r>
    </w:p>
    <w:p>
      <w:r>
        <w:t>「好吧～那我去准备一下罗」思琦边把她那原本已半掉的黑色的细肩带拉回原位边说，然后站起来整理了一下黑色薄纱质的两边开叉的断裙后，给了建明一个亲吻，正往飞机上的走廊走出，突然飞机抖动了一下，穿着银色高跟鞋的思琦站不稳却一头倒在坐在她身旁的那个猥亵中年男人身上，丰满的臀部刚刚好坐中了他那根勃起了的阳具，虽然隔了裤子和妻子性感的裙子，但妻子的那极度柔软丰满的臀部突然间磨擦到他那原本就对妻子充满欲望的阳具，给此人带来可是无比的快感。</w:t>
      </w:r>
    </w:p>
    <w:p>
      <w:r>
        <w:t>男人猥亵地「啊」了一声，在这短短几秒钟能出现在他眼前的是丰满水嫩的美乳，下体感受着丰臀磨擦……男人大力的吸了一口妻子身上的香气，忍不住战战坷坷地伸出舌头舔了一下就在他眼前的丰胸。</w:t>
      </w:r>
    </w:p>
    <w:p>
      <w:r>
        <w:t>「啊！！！！！！」正要向此人道歉的妻子很自然的大叫出来，「你干嘛啊！」「老公！他……」建明还没反应过来，思琦已经奔回到他的身边。</w:t>
      </w:r>
    </w:p>
    <w:p>
      <w:r>
        <w:t>「你这家伙！！！！！！」建明一下扯住那中年男人的衣服，思琦却及时拉着了他，「算啦，别打人啊～」</w:t>
      </w:r>
    </w:p>
    <w:p>
      <w:r>
        <w:t>「其实呐……都。都……都是个误会」中年男子舔着舌头说「赫赫……吓……一……一个大……大、大美女突然掉你身……身上你……你忍得……得着嘛……嘛？」</w:t>
      </w:r>
    </w:p>
    <w:p>
      <w:r>
        <w:t>双眼还缠绕着建明身后的思琦。</w:t>
      </w:r>
    </w:p>
    <w:p>
      <w:r>
        <w:t>「你还说！！看我怎幺收拾你！」建明实在忍不住正想一拳打过去幸好飞机的服务人员及时赶到拉住了他，可是那中年男子却吓得撞倒在地上，只见眼泪居然从眼角流了出来，这时建明才仔细留意他的神态举止，才发现此人长相呆板，头顶有一大片地中海，左手有点不正常地经常性抽动，虽然穿着光鲜，但也无法掩盖他智商上的问题。</w:t>
      </w:r>
    </w:p>
    <w:p>
      <w:r>
        <w:t>「原来此人有点轻度弱智，还好是他自己摔倒……」，其实建明这人，平常也没什幺火，只是最看不过别人欺负他老婆，他倒是觉得老婆比什幺都重要。</w:t>
      </w:r>
    </w:p>
    <w:p>
      <w:r>
        <w:t>事情就这样不了了之了，正常人也不会向弱智者计较那幺多吧，要怪就怪自己的妻子太性感了，连弱智的都对她有反应，建明此刻倒是这幺想的……而且尽管很快就下飞机了，机上的服务员也为此而调了位置，换了位女性坐在思琦旁边。</w:t>
      </w:r>
    </w:p>
    <w:p>
      <w:r>
        <w:t>「各位旅客本航班已到达ＸＸ市国际航空机场，请旅客们做好入境的准备」随着飞机上的报告，飞机已停稳在机场了，建明拿好了行李牵着思琦那芊细白皙的手走出了机场，入境手续很快就办好了。</w:t>
      </w:r>
    </w:p>
    <w:p>
      <w:r>
        <w:t>「现在这的办事效率还真好，十几年前这都还没有国际机场呢」建明笑着对妻子说。</w:t>
      </w:r>
    </w:p>
    <w:p>
      <w:r>
        <w:t>「是啊，不过能来到老公你出身的地方，再久也没关系啊……可是这里倒不像你所说的那种朴素的乡下～～」思琦靠着建明说。</w:t>
      </w:r>
    </w:p>
    <w:p>
      <w:r>
        <w:t>「哈……这里当然不是啦，这只是离我们那最近的城市而已，在这去我们那可要一个多两个小时吧，不过那也是十几年前的情况了，现在应该不用了……」建明怀念地说。</w:t>
      </w:r>
    </w:p>
    <w:p>
      <w:r>
        <w:t>「啊，搞不好还真要一个多小时呢……不行，我……我先要上个洗手间」思琦好象有点不好意思的说。</w:t>
      </w:r>
    </w:p>
    <w:p>
      <w:r>
        <w:t>「那……好吧……别……」还没等建明讲完，思琦就奔往洗手间的方向。</w:t>
      </w:r>
    </w:p>
    <w:p>
      <w:r>
        <w:t>思琦边走边强忍着下体的痕痒……那种痕痒可是她长这幺大重来没试过的，包裹着蜜穴的薄蕾丝丁字裤已经完全湿透了，因为乳头也感觉极为痕痒和肿胀，所以在飞机上她早已脱下那她实在买不好尺码的胸罩，香汗已经令她身上薄薄的衣物裹得她紧紧的。</w:t>
      </w:r>
    </w:p>
    <w:p>
      <w:r>
        <w:t>「真不知道为什幺，会在飞机上作这样的梦」</w:t>
      </w:r>
    </w:p>
    <w:p>
      <w:r>
        <w:t>「……太好了，洗手间没人」思琦迫不及待地推开洗手间的大门，确认了里面没人后，走进最靠角落里锁上门，心里好象得到解放的她着急的用她那粘着漂亮假指甲的芊芊玉指，爱抚着她那因为勃起而红肿的乳头，那种期待已久的感觉就好比初尝甘露，手指不断地在她那敏感的乳晕上打圈假指甲不时为乳头带来异物的刺激感。</w:t>
      </w:r>
    </w:p>
    <w:p>
      <w:r>
        <w:t>思琦把黏在身上的低胸丝质上衣两边的细肩带都卸下来后，两颗如木瓜般的３７Ｄ巨乳像久未透气般水水的爆了出来……令思琦感到一种清凉感，可是乳头的痕痒使得她更努力的揉弄爱抚，下体的痕痒感也欲渐加强，思琦右手伸进了蕾丝丁字裤内。</w:t>
      </w:r>
    </w:p>
    <w:p>
      <w:r>
        <w:t>「啊～～～～阴蒂已经被内裤上的黑蝴蝶刺绣刺激到充血了，可是里面好痒啊，好象有千百只蚂蚁在咬」</w:t>
      </w:r>
    </w:p>
    <w:p>
      <w:r>
        <w:t>思琦的手指不断的爱抚在阴蒂上，但实在忍不住了，手指不由自主地在阴道里进出，蜜汁也越流越多，左手也不停地刺激着右乳，不停的抖动使得贴在厕所墙上的左乳乳头倍受刺激，粗糙的墙壁和粉嫩的丰乳磨擦接触，使被生理意识淹盖思琦感到无比的爽快……</w:t>
      </w:r>
    </w:p>
    <w:p>
      <w:r>
        <w:t>「嗯～嗯～～～～嗯」，因为还意识到在公共场所，所以思琦不敢大声的呻吟出来。</w:t>
      </w:r>
    </w:p>
    <w:p>
      <w:r>
        <w:t>「……嗯～～～～～～～～～好想插得再深点，怎幺办呢？」，思琦有仅存的思想搜索着周围。</w:t>
      </w:r>
    </w:p>
    <w:p>
      <w:r>
        <w:t>「啊，有了……」，思琦看上了摆在一旁的木造拖把，她想都不想就脱下那两边绑带的蕾丝内裤，然后用拖把的尾端缓缓插入已经洪水泛滥的蜜穴……「嗯～～～啊～～～嗯～～嗯，好……好深阿……」，白嫩的手握着与她毫不相称的拖把不断的进出于蜜穴。</w:t>
      </w:r>
    </w:p>
    <w:p>
      <w:r>
        <w:t>「嗯……好象很……淫荡……啊……这样」，思琦的残存意识正努力地反抗着她的行为。</w:t>
      </w:r>
    </w:p>
    <w:p>
      <w:r>
        <w:t>「可是……嗯……这感觉真的……好象从来……嗯～～～～……都没有着幺强烈过」，但生理和道德总是相反的，越是反抗身体就越需要，在飞机上已经忍了很久的她，一听到去乡下的路还要一两个小时便实在忍不住了，为了不让丈夫觉得她是个淫乱的女人只好偷偷地来到洗手间自泄，可是本来在幻想着和亲爱的丈夫亲密的思琦脑海中现在却浮现里她在飞机上梦见的那个景象。</w:t>
      </w:r>
    </w:p>
    <w:p>
      <w:r>
        <w:t>～～～在一个陌生的丑陋木房里，几个让她想起都觉得恶心的乡下壮汉正用麻绳绑着穿着极为性感的她，对她进行一轮又一轮的强奸。～～～～～「啊～～～～～～～～～～～～～～～～～～～～～～～～～～～～～～～～～～～～～～～～～～」</w:t>
      </w:r>
    </w:p>
    <w:p>
      <w:r>
        <w:t>泄出来了，居然自慰到了高潮思琦想都没想过，重回现实的她急忙整理了一下身上的衣服，来到镜子前料理一番自己那一头成熟美艳的咖啡色大波浪卷发，最后再从化妆包里拿出粉盒补上因为过分流汗而融掉的妆。</w:t>
      </w:r>
    </w:p>
    <w:p>
      <w:r>
        <w:t>「嗯，应该可以了」镜子前出现了更加美丽动人的她，思琦满意地正要往门外走。</w:t>
      </w:r>
    </w:p>
    <w:p>
      <w:r>
        <w:t>「啊！！！这是什幺东西阿！！！！！！！！！！」思琦发现穿高跟鞋的脚下踩到了一些粘糊糊的东西，「谁这幺没功德心随地吐痰啊……恶心死了……」说着便拿出纸巾擦掉那类似痰的东西，再洗了个手便扭着丰满的臀部优雅地走出洗手间。</w:t>
      </w:r>
    </w:p>
    <w:p>
      <w:r>
        <w:t>「怎幺上洗手间这幺久啊……」，建明郁闷着。</w:t>
      </w:r>
    </w:p>
    <w:p>
      <w:r>
        <w:t>「不行，还是去看看她吧」，建明焦急地拖着行李离开走向妻子上的洗手间，刚好思琦也从里面出来，</w:t>
      </w:r>
    </w:p>
    <w:p>
      <w:r>
        <w:t>「思琦～～，怎幺啦？」建明着急地问着</w:t>
      </w:r>
    </w:p>
    <w:p>
      <w:r>
        <w:t>「没事啦，我去补了个妆而已啦，亲爱的～～～总不能失礼你吧」，思琦亲了建明一下说。</w:t>
      </w:r>
    </w:p>
    <w:p>
      <w:r>
        <w:t>「担心死我啦宝贝，不如我们先买两张这里能用的电话卡吧，有什幺事我们可以用电话联络啊」，建明握着妻子的手说。</w:t>
      </w:r>
    </w:p>
    <w:p>
      <w:r>
        <w:t>「嗯，好啊」，思琦爽快地回答了。</w:t>
      </w:r>
    </w:p>
    <w:p>
      <w:r>
        <w:t>说着建明便在机场的电话店里买来两张当地用得电话卡，然后为二人的手机换上，「好啦，我们要去截辆出租车了，不然天黑之前到不了」「嗯，那要快点了……走吧老公……」，思琦一手牵上建明一手把她那ＬＶ的包包往背上一挂便优雅地走出了机场。</w:t>
      </w:r>
    </w:p>
    <w:p>
      <w:r>
        <w:t>可是……他们却不知道此行将一去无回，恶梦正等着他们……第一章恶村初归</w:t>
      </w:r>
    </w:p>
    <w:p>
      <w:r>
        <w:t>XX市是国内还算交通发达的城市，但是讲起来也只是个近几年由县城开发而成，十几年前是个被山林包围的密密麻麻人流罕迹的小县，只有当地的山民和住在山脚下的农户。原本名为XX县的却因为改建和土地扩展而离开了山林越来越远……所以山脚下的农户变成了今天城市里的富户，在山上的山民却与现今的社会脱节再脱节了……</w:t>
      </w:r>
    </w:p>
    <w:p>
      <w:r>
        <w:t>「司机先生，我们要到黑牛山上的黑角村……」，建明刚与妻子坐上出租车的后座便对司机说。</w:t>
      </w:r>
    </w:p>
    <w:p>
      <w:r>
        <w:t>「先生……这。黑牛山离这倒是远得很呐……不是说我嫌远不送，那边好像路很不好走啊」，司机满脑犹豫的说。</w:t>
      </w:r>
    </w:p>
    <w:p>
      <w:r>
        <w:t>「那这样行了吧！？」，</w:t>
      </w:r>
    </w:p>
    <w:p>
      <w:r>
        <w:t>司机眼钱多了几张百元大钞，</w:t>
      </w:r>
    </w:p>
    <w:p>
      <w:r>
        <w:t>「嗯……见你们从国外回来的……好吧，但别指望能在那边截到车回来」，司机收下建明手中的钱立刻放到胸前的口袋说。</w:t>
      </w:r>
    </w:p>
    <w:p>
      <w:r>
        <w:t>「好啦好啦，到时候在算吧~ 」，思琦对司机的处事方法很不耐烦，心里想，「明明就是想我们下山时再找回你吧」</w:t>
      </w:r>
    </w:p>
    <w:p>
      <w:r>
        <w:t>就这样出租车就载着两夫妻和前往建明的故乡——「黑牛山」*****************************************车窗外的景色由密集的高楼大厦渐渐变成了屈指可数的荒野平房，平坦拥挤的沥青大路变成了颠簸不堪的乡间小路，路边繁忙的行人也换成了远处的一两个牧童和水牛，天色也接近了黄昏。</w:t>
      </w:r>
    </w:p>
    <w:p>
      <w:r>
        <w:t>「司机啊~~~ 你的车避震要换啦，这样的车也用来载客人阿！还有冷气也不开都热死了」，思琦对这逐渐崎岖的路和闷热的天气感到极为不适，于是对本来印象就不好的司机抱怨着。</w:t>
      </w:r>
    </w:p>
    <w:p>
      <w:r>
        <w:t>「哈……说你们这些侨民不知国情还真不假，有台出租车肯送你们上那么偏僻的上已经很不错了，如果嫌弃我车破的话我大可把钱退给你们然后在这让你们下车啊！」，司机用带着气愤的语气说。</w:t>
      </w:r>
    </w:p>
    <w:p>
      <w:r>
        <w:t>「司机大哥……真是对不起，妻子从小在国外长大，长久未踏足国内，言语间有什么得罪请多包涵，我们还是继续坐您的车吧」，建明为了缓解车上的环境慌忙为妻子解围，然后转身对妻说，「宝贝~ 你就将就一下吧，这附近我们截不到车的啦，反正快到了」</w:t>
      </w:r>
    </w:p>
    <w:p>
      <w:r>
        <w:t>「快到了！？还有差不多两个小时吧……现在才刚开离市区呢！」，司机抢道说。</w:t>
      </w:r>
    </w:p>
    <w:p>
      <w:r>
        <w:t>「啊~~还要那么久啊，老公你不是说一个多小时就到了吗？我们已经开了了一个小时多了」，思琦心里越来越觉得不对劲，便拉着身边的建明说。</w:t>
      </w:r>
    </w:p>
    <w:p>
      <w:r>
        <w:t>「你们放心吧，不会骗你们钱，故意走远路的啦，你说一个小时到黑牛山，十几年前就有可能，因为那时这XX市离这山脚儿还算近的……但这几年城市越来越往外扩展，离山就越远了，我们城里人也极少和山上的人来往，他们也很少下山来……</w:t>
      </w:r>
    </w:p>
    <w:p>
      <w:r>
        <w:t>就有时会买些物资上去……」，司机却不厌其烦的解释着。</w:t>
      </w:r>
    </w:p>
    <w:p>
      <w:r>
        <w:t>「哦……难怪我觉得和以前不一样了……哈哈。真不好意思」，建明笑着说。</w:t>
      </w:r>
    </w:p>
    <w:p>
      <w:r>
        <w:t>建明与司机一直接着话题闲聊着……</w:t>
      </w:r>
    </w:p>
    <w:p>
      <w:r>
        <w:t>「嗯，这个司机倒也不像在骗人什么的，但如果他之前所说的是真的，那我们倒怎么下山啊……这地方倒是越开越偏僻……」，思琦注视着窗外续见蜿蜒的山路想。</w:t>
      </w:r>
    </w:p>
    <w:p>
      <w:r>
        <w:t>「对了，还是抄下这出租车司机的电话比较安全……」于是便用手机记下了司机座位旁边小牌上的电话号码……</w:t>
      </w:r>
    </w:p>
    <w:p>
      <w:r>
        <w:t>车子已经感觉越上越高了，车后的思琦也感觉到了上高山时的压迫感，天色也渐渐暗淡下来了，虽说进了山区，但天气对出入大公司下班后开BMW 跑车回家大部分时间都享受在空调中的思琦来说还是很糟糕的……心情也变得略带暴躁。</w:t>
      </w:r>
    </w:p>
    <w:p>
      <w:r>
        <w:t>「到底到了没啊！~~~~开快点嘛！天都快黑了」，思琦打断了丈夫与司机之间的话题。</w:t>
      </w:r>
    </w:p>
    <w:p>
      <w:r>
        <w:t>司机沉默了一会……「马上就到了……」，随即大踩了一脚油门。</w:t>
      </w:r>
    </w:p>
    <w:p>
      <w:r>
        <w:t>没坐稳的思琦差一对撞在了窗玻璃上，「你想杀人啊！~~~ 」，思琦生气的说。</w:t>
      </w:r>
    </w:p>
    <w:p>
      <w:r>
        <w:t>司机却没有理会指了指挡风玻璃下的牌「请乘客上车时继好安全带」「别生气啦宝贝~~马上就到了，我们办完事就马上回美国，要不然我们就去日本度假和SHOPPING吧？」，建明未免再惹麻烦搂着思琦哄着……「好啊……那我要买个日本版的LV包包」，思琦态度180 度的转变过来亲了建明一下说。</w:t>
      </w:r>
    </w:p>
    <w:p>
      <w:r>
        <w:t>「买什么你说着算，都答应你，我们快快办完事就走……」看着窗外比回忆中似乎更为不便的山路，此刻其实建明也对自己出生的村子没抱有太大期待，也只想尽快办完父亲的遗训后离开。</w:t>
      </w:r>
    </w:p>
    <w:p>
      <w:r>
        <w:t>「好了……就在这边下车吧……」，司机把车突然停下来了。</w:t>
      </w:r>
    </w:p>
    <w:p>
      <w:r>
        <w:t>「可是这里还没到黑角村啊？」建明不解的问「是不是钱不够啊，我可以再加钱给您」</w:t>
      </w:r>
    </w:p>
    <w:p>
      <w:r>
        <w:t>「不是钱的问题……前面的路太窄了……车子开不进去的啦，从那边那小路走十几分钟上去就到了」，司机有点歉意地说。</w:t>
      </w:r>
    </w:p>
    <w:p>
      <w:r>
        <w:t>「你这算什么啊！！！~~就把我们丢在这荒山野岭啊？」，思琦对司机突如其来的赶客行为实在是受不了……</w:t>
      </w:r>
    </w:p>
    <w:p>
      <w:r>
        <w:t>「你都会说这是荒山野岭，山里晚上雾气大，摸黑下山的话就算是开车也危险，现在你们想怎样，到底是下车还是不下……不下现在给我点钱还可以把你们送回城里」，司机不耐烦地打开窗户点了跟烟对思琦说。</w:t>
      </w:r>
    </w:p>
    <w:p>
      <w:r>
        <w:t>「好！我们走路也不给钱你这家伙赚！」，思琦打开车门便绕到后背箱拿行李，建明也跟着下车来了。</w:t>
      </w:r>
    </w:p>
    <w:p>
      <w:r>
        <w:t>司机就这样头也不回的倒车回头走了，思琦捡起了山路旁的一块小石头便往开走的出租车扔了过去，却砸了个空。</w:t>
      </w:r>
    </w:p>
    <w:p>
      <w:r>
        <w:t>「妈的死娘们！！！！下次看到你一定捏爆你的大奶！！！！！」，只见司机从车窗伸出手对思琦比了个中指，缓缓的开车下山去了……「思琦，你别再胡闹了……人家都说了前面真的开不了车，为难人家也没用啊，走个路当作运动吧」，建明拖着行李走过来牵上思琦的手说。</w:t>
      </w:r>
    </w:p>
    <w:p>
      <w:r>
        <w:t>「好吧……就当是陪你运动运动吧~~，不过去完日本我要去欧洲」，思琦和刚才简直就是两个样的对建明说。</w:t>
      </w:r>
    </w:p>
    <w:p>
      <w:r>
        <w:t>于是两人便步行上山了……</w:t>
      </w:r>
    </w:p>
    <w:p>
      <w:r>
        <w:t>*******************************************由于山路陡斜走在后面的建明抬头便只看到妻子裹在薄纱质黑色短裙的屁股在他面前性感地左右摇动，建明一时间已想入非非，其实妻子的美丽性感这倒令建明觉得十分的满足感，觉得自己能取妻如此实在是三生有幸。</w:t>
      </w:r>
    </w:p>
    <w:p>
      <w:r>
        <w:t>可是，回想起来这一个月来因为父亲的丧事还有公司上的繁忙令他回到家后可是完完全全没有精力去与妻子亲热，尽管妻子试过暗示，还有明确的要求过，也试过百般诱惑……但他一回到家时已经是累得一躺下便进入梦乡了。</w:t>
      </w:r>
    </w:p>
    <w:p>
      <w:r>
        <w:t>「不行……一会到了一定要和妻子彻底的亲热几回……」想到妻子美妙的身段时建明不禁硬起了下体……</w:t>
      </w:r>
    </w:p>
    <w:p>
      <w:r>
        <w:t>「老公~~~~~ 好累啊」，走在前面的思琦突然停下来转头对建明说，「我快走不动啦」。</w:t>
      </w:r>
    </w:p>
    <w:p>
      <w:r>
        <w:t>「那我们到那棵树下歇息一会吧」，建明指着山边的大树说。</w:t>
      </w:r>
    </w:p>
    <w:p>
      <w:r>
        <w:t>「好吧……」，说着思琦便走到大树下坐了下来。</w:t>
      </w:r>
    </w:p>
    <w:p>
      <w:r>
        <w:t>「老公你瞧人家的鞋子和脚都弄的脏脏的了」，思琦正要拿出纸巾去拭擦穿着高跟鞋的脚。</w:t>
      </w:r>
    </w:p>
    <w:p>
      <w:r>
        <w:t>「我来帮你擦吧，宝贝~~」，建明抢过思琦手中的纸巾便抬起妻子的脚轻轻地拭擦着。</w:t>
      </w:r>
    </w:p>
    <w:p>
      <w:r>
        <w:t>妻子形状极美的脚趾涂了银色指甲油，再配上那相同颜色的露趾高跟脚裸绑带式凉鞋的雪白美脚简直就是件完美的艺术品，沾在上面的山中淤泥倒是完全两个世界的东西，让建明觉得完全污染了属于他的艺术品，仿佛淤泥对妻子的美脚进行了严重的侵犯……带着这种想法的建明仔细的为妻子擦干净了两只脚上与鞋上的每一寸地方。</w:t>
      </w:r>
    </w:p>
    <w:p>
      <w:r>
        <w:t>看着自己妻子的美脚建明不由自主地托倒嘴边亲了一下……「亲爱的，你别玩了啦，」，思琦对丈夫突如其来的举动感到惊讶。</w:t>
      </w:r>
    </w:p>
    <w:p>
      <w:r>
        <w:t>「宝贝~~我们好像有段时间没内个了啦，前段时间倒冷落了你啦……哈……不如就在这……」，建明抢到妻子面前一手搂住她24寸的细腰一手抚住她的头亲昵的说。</w:t>
      </w:r>
    </w:p>
    <w:p>
      <w:r>
        <w:t>「在这荒山野岭的，多不好意思啊……」，思琦有点难为情地微微躲开了丈夫的视线。</w:t>
      </w:r>
    </w:p>
    <w:p>
      <w:r>
        <w:t>「就是这荒山野岭的才够刺激嘛……宝贝……我们可没试过野战呢」，建明亲了一下思琦略微发红的脸说。</w:t>
      </w:r>
    </w:p>
    <w:p>
      <w:r>
        <w:t>说着便伸手去抚摸妻子向来引以为傲的丰满美乳，嘴也往右边亲边移到了妻子涂了玫瑰花味唇油的两片感性的嘴唇，另一只手从妻子的玉背缓缓地向着臀部抚摸，感受着妻子隔着薄纱短裙的丰臀给掌心带来的柔软感和手指与手指之间股上嫩肉带这薄纱陷入的充实感……然后手指顺着丰盈的股形一步一步爬到令薄裙微微下陷的股沟轻轻地温柔的上下调弄着，令薄裙更加深陷。</w:t>
      </w:r>
    </w:p>
    <w:p>
      <w:r>
        <w:t>思琦双手抱住丈夫的背隔着被汗渗透了的衬衫不断的来回抚摸，香唇内也伸出沾埋晶莹唾液的香舌与丈夫的舌头缠绕再一起，如甘露般甜美的唾液透过香舌传到丈夫的嘴里，丈夫贪婪地吸引着……</w:t>
      </w:r>
    </w:p>
    <w:p>
      <w:r>
        <w:t>建明在揉捏胸部的手正依依不舍的前往妻子薄裙下的美腿，接触这美腿的光滑感上下地抚摸……也一步一步地撩起妻子性感的薄裙进一步接触他久违了的蜜穴，食指连带着丁字蕾丝内裤挑逗着阴蒂，然后慢慢地用中指微微往里进出，无名指再慢慢地和中指拼成一起动作着……</w:t>
      </w:r>
    </w:p>
    <w:p>
      <w:r>
        <w:t>「……嗯嗯。嗯~~」，思琦因为丈夫的挑逗从喉咙里发出舒服的诱人声音，乳头也开始有反应般微微的凸起，感觉已经有股温暖的热流湿润了蜜穴……但蜜穴之上的尿道内也开始了膨胀感……</w:t>
      </w:r>
    </w:p>
    <w:p>
      <w:r>
        <w:t>「老公~~……嗯……嗯……我……想我要……上个小号……」，思琦不好意思的对建明说。</w:t>
      </w:r>
    </w:p>
    <w:p>
      <w:r>
        <w:t>「嗯……宝贝~~再过一会吧……」，建明双手下意识搂得她的蜂腰更实了了……</w:t>
      </w:r>
    </w:p>
    <w:p>
      <w:r>
        <w:t>「人家憋不住啦~~……」，思琦把手移到丈夫的肩膀说。</w:t>
      </w:r>
    </w:p>
    <w:p>
      <w:r>
        <w:t>「……嗯……那就在这上吧」，建明失望地松开了妻子整理了一下衣服。</w:t>
      </w:r>
    </w:p>
    <w:p>
      <w:r>
        <w:t>「在这啊？……不好吧……」，思琦看了看周围说……「这山上哪来的厕所啊……就在这树底下上吧」，建明摸了摸脑袋说。</w:t>
      </w:r>
    </w:p>
    <w:p>
      <w:r>
        <w:t>思琦蹲了下来后一会又站了起来正要往山上面的树丛里走去……「宝贝，你去哪啊？」，建明说着正要赶上去。</w:t>
      </w:r>
    </w:p>
    <w:p>
      <w:r>
        <w:t>「……你别过来……你看着我尿不出来啊」，思琦回头说。</w:t>
      </w:r>
    </w:p>
    <w:p>
      <w:r>
        <w:t>「嗯……那你别走太远哦」，建明止步大声对妻子说。</w:t>
      </w:r>
    </w:p>
    <w:p>
      <w:r>
        <w:t>「好啦……我知道，在树下等我吧~ 」，思琦对建明来了一个飞吻后继续往树丛中走去。</w:t>
      </w:r>
    </w:p>
    <w:p>
      <w:r>
        <w:t>************************************************「在哪上好呢？……」，看着到处都是杂草和枯枝的树丛，思琦正搜索着一片她认为比较干净而隐秘的地方去方便一下。</w:t>
      </w:r>
    </w:p>
    <w:p>
      <w:r>
        <w:t>「啊，这里吧……」，思琦发现了上方有块比较平坦的石板，「好了，就那吧」，于是便往石板走去。</w:t>
      </w:r>
    </w:p>
    <w:p>
      <w:r>
        <w:t>思琦把包裹着丰臀的薄裙拉到腰间，秀美的手指钩住将蕾丝丁字裤往下退，修长的美腿也跟着手指蹲下来，一股清澈的暖流从蜜穴上方的小洞涌出……思琦顿时感到无比的快感……这幅美人如厕图与这杂草众生的树丛有着明显的格格不入。</w:t>
      </w:r>
    </w:p>
    <w:p>
      <w:r>
        <w:t>***********************************************「喂！！！！！！！……你在干啥呐！！！！！！」，一个粗鲁带着严重乡音的声音突然间跑进了思琦的耳朵，</w:t>
      </w:r>
    </w:p>
    <w:p>
      <w:r>
        <w:t>「啊！！！！！！！」，陌生的声音令思琦吓了一大跳，憋住正要拉完的尿连忙拉起内裤，退下腰间的薄裙，往建明的方向跑，一下子搂住了正闻声往上赶来的建明。</w:t>
      </w:r>
    </w:p>
    <w:p>
      <w:r>
        <w:t>借着夕阳的光线，夫妻前面出现了一个强壮的身影，思琦感觉这身躯应该有建明的两个大，令她有种不详的预感……</w:t>
      </w:r>
    </w:p>
    <w:p>
      <w:r>
        <w:t>「赵强！？……是赵强吗？」，建明拖着妻子的手叫出了一个妻子从未听过的名字。</w:t>
      </w:r>
    </w:p>
    <w:p>
      <w:r>
        <w:t>「……你……你是……啊！牛建明！！！！！！」，粗鲁的声音说着便走近了他们。</w:t>
      </w:r>
    </w:p>
    <w:p>
      <w:r>
        <w:t>这时思琦看清了这男子的长相，一张阔大的国字脸上轮廓可以说是分明得有点过分，粗眉下挂了两双略带鱼尾纹的小眼，但彼为有神，一张大嘴的又下角却有道疤痕，令他的大嘴显得更大了，剃了个平头令他本来就和壮实高大的身躯不相称的脑袋显得更小……这人应该有190 多公分吧，油黑的皮肤令思琦想起美国的黑人。</w:t>
      </w:r>
    </w:p>
    <w:p>
      <w:r>
        <w:t>建明迎上前去与这名叫赵强的男子抱了一下，一身臭汗的酸味马上传入了站在一旁思琦的鼻子里，于是她连忙往后退了几步，避免要与赵强拥抱……「老兄阿！……咱哥们儿有十几年没见啦……哈哈」，赵强咧着大嘴漏出黄黄的牙齿说。</w:t>
      </w:r>
    </w:p>
    <w:p>
      <w:r>
        <w:t>「哈哈……小伙儿长得挺高了嘛……要不是靠你嘴上那疤……我也认不出你来啦，走，咱们进村去吧……」，建明搭着赵强的肩膀笑说。</w:t>
      </w:r>
    </w:p>
    <w:p>
      <w:r>
        <w:t>「好！……咱边走边聊……」，说着转到建明身后弯下腰要去提行李。</w:t>
      </w:r>
    </w:p>
    <w:p>
      <w:r>
        <w:t>「哦，对了，忘了给你介绍……这是我妻子」，说着建明便走到思琦身旁搂着思琦肩膀说。</w:t>
      </w:r>
    </w:p>
    <w:p>
      <w:r>
        <w:t>「哦，嫂子，你……你好」，赵强抬头望向建明身旁的思琦，由下往上地打量着，修长的美腿踏着露趾银色高跟鞋，完全裸露在黑色紧身两边短裙外，短裙两边的开叉使这美腿更为性感，短裙将美腿紧裹使大腿间呈现微微凹入的V 字，丝质上紧下松式黑色细肩带上衣下显示出如木瓜般大小的美乳，还有与丰臀比起来略显纤细的蜂腰，外加黑色透视式中袖薄外衣，一头咖啡色大波浪卷发长到胸间，略微偏长的脸蛋上有一双可以钩掉任何男人的媚眼上化着略浓的眼线和更令她迷人的蓝色眼影，笔直唯美的鼻子下有张令人感觉抚媚的小嘴，涂上唇油的嘴唇显得光滑如玻璃般，全身散发出一种浓郁诱人的香气令人闻之而神魂颠倒，女人皮肤的嫩滑和白皙是山民前所未见的。</w:t>
      </w:r>
    </w:p>
    <w:p>
      <w:r>
        <w:t>赵强的眼睛感觉长这么大也没见过如此高贵美丽的女人，一时离不开这对他来说极度诱惑的一切，感觉如果能永远这样看着该多好啊……「赵大哥~ ，行李还是由我们拿吧，哪好意思让您来……」，思琦也察觉到这位山民已迷惑于自己的美艳，于是打破沉默的说。</w:t>
      </w:r>
    </w:p>
    <w:p>
      <w:r>
        <w:t>赵强似乎也察觉了他的不是，油黑的脸一下刷红了，连忙低下头去拿行李说，「那……</w:t>
      </w:r>
    </w:p>
    <w:p>
      <w:r>
        <w:t>那里，你……你们大老远跑回来……都挺……挺累的了，俺来扛行李得了」，说着便把行李往肩上扛。</w:t>
      </w:r>
    </w:p>
    <w:p>
      <w:r>
        <w:t>「阿强啊……咱一人扛一件吧……咱以前小时后都是有福同享有难同当的啦……哈哈……走，到村里去……」，说着建明抢过赵强肩上的一个行李扛了起来。</w:t>
      </w:r>
    </w:p>
    <w:p>
      <w:r>
        <w:t>「好咧……哥们，咱走吧！」，赵强似乎有意躲开思琦似的走在建明前面。</w:t>
      </w:r>
    </w:p>
    <w:p>
      <w:r>
        <w:t>于是思琦便跟在建明后面前往黑角村，一路上建明与赵强不停的滔滔不绝地谈论着童年的事迹，思琦对他们的话题也无法插入，只好默默的优雅地走在后面。</w:t>
      </w:r>
    </w:p>
    <w:p>
      <w:r>
        <w:t>****************************************</w:t>
      </w:r>
    </w:p>
    <w:p>
      <w:r>
        <w:t>三人在山中小径中走了差不多二十分钟便来到了建明的家乡——黑角村，天色也已经暗淡了。</w:t>
      </w:r>
    </w:p>
    <w:p>
      <w:r>
        <w:t>「建明啊……俺前些日子收到你的信知道你要回来，俺和陈家那两兄弟都帮你把你那祖屋给收拾好啦」，赵强咧着大嘴指着村尾那边说。</w:t>
      </w:r>
    </w:p>
    <w:p>
      <w:r>
        <w:t>「那真是太好了……我们还正愁今晚没地方落脚呢」，建明笑着拍了拍赵强的肩膀。</w:t>
      </w:r>
    </w:p>
    <w:p>
      <w:r>
        <w:t>「那哪能住啊……这乡下地方，老公我们还是待会回城里住酒店吧」，思琦拉了拉建明的衣服露出略带委屈的表情。</w:t>
      </w:r>
    </w:p>
    <w:p>
      <w:r>
        <w:t>「放……放心吧，嫂子。房……房子咱收拾得很……很干净啦」，赵强对着思琦相反方向的空气地说着。</w:t>
      </w:r>
    </w:p>
    <w:p>
      <w:r>
        <w:t>「就将就一下吧……一晚半晚的，我们前年去泰国也不是睡在乡下地方吗？」，建明安慰着妻子说。</w:t>
      </w:r>
    </w:p>
    <w:p>
      <w:r>
        <w:t>「唉……」，思琦摇了摇头顺从地叹了口气，继续跟着丈夫的步伐。</w:t>
      </w:r>
    </w:p>
    <w:p>
      <w:r>
        <w:t>「就这儿了……」，赵强在一间有红砖围墙的房子门前停下来发下行李后，从脏西西的短裤里掏出了一寸钥匙，很快的便找到了对应的打开了门，「啊……建明啊，这你家祖屋的钥匙……你保管着吧」，说着便拆下来递给建明。</w:t>
      </w:r>
    </w:p>
    <w:p>
      <w:r>
        <w:t>「嗯……思琦，先放你包包里吧……」，建明因为扛着行李便回头对妻子说。</w:t>
      </w:r>
    </w:p>
    <w:p>
      <w:r>
        <w:t>「嗯……好吧……」，思琦露出嫌弃的表情接过赵强手中她认为堪脏的钥匙不太愿意的放进了她那宝贝LV里……</w:t>
      </w:r>
    </w:p>
    <w:p>
      <w:r>
        <w:t>***************************************</w:t>
      </w:r>
    </w:p>
    <w:p>
      <w:r>
        <w:t>一近大门后便是个不大的院子，院子的左边有一间红砖砌成的平房「啊。这儿厕所和澡棚在那……」，赵强进门后直指着前方那木造的简陋建筑，「别看咱上里啥没有……这澡棚地水龙头一打开就有咱山上的泉水……可以说洗澡洗衣啥的都挺方便的，来咱这边走」，说着便扛着行李往走平房走去。</w:t>
      </w:r>
    </w:p>
    <w:p>
      <w:r>
        <w:t>「好了……你们今晚先歇着吧……俺就不打扰啦」，赵强卸下肩上的行李后说。</w:t>
      </w:r>
    </w:p>
    <w:p>
      <w:r>
        <w:t>「阿强啊……真是太谢谢了……不坐下休息一会？」，建明劝说。</w:t>
      </w:r>
    </w:p>
    <w:p>
      <w:r>
        <w:t>「不啦不啦……咱明儿再聊吧……」，赵强实在不好意思地推着。</w:t>
      </w:r>
    </w:p>
    <w:p>
      <w:r>
        <w:t>「那好吧……我明天再找你……」，建明拍了拍赵强的手臂，送他走到大门外。</w:t>
      </w:r>
    </w:p>
    <w:p>
      <w:r>
        <w:t>「那先走了……晚上记得把门闩上，最近野狗挺多哒」，赵强临走前提醒了建明一下便独自离开了。</w:t>
      </w:r>
    </w:p>
    <w:p>
      <w:r>
        <w:t>「慢走啦……」，建明顺手带上门后露出了色色的笑脸，因为他终于可以和妻子二人世界，温存亲热一大番了，想着便令他憋了许久的性欲高涨起来……回到客厅后建明从面抱着正在整理行李的妻子，双手贪婪地游走在妻子伟大的胸前，然后连吻带舔地从妻子粉嫩的脖子开始用口水湿润，随着移动也对妻子圆润的耳珠连吸带咬，还不时往耳朵的轻轻地吹气，双手也伸进了丝质上衣内对妻子木瓜形的美乳进一步揉弄，双手食指和拇指不时搓捏着妻子的乳头。建明身下的肉棒早已几乎要冲破裤子的硬了起来，随着身体的蠕动不停地隔这薄裙磨擦着妻子温暖舒适的股沟，两人的双舌已经缠绵在一起了，相互交流着粘稠的唾液。</w:t>
      </w:r>
    </w:p>
    <w:p>
      <w:r>
        <w:t>同时建明把妻子反过身来，左手拨开挡在思琦抚媚的脸上的数根香喷喷的秀发，顺着伸倒她的脑后扶着，右手搂住细腰，继续与她亲吻着。</w:t>
      </w:r>
    </w:p>
    <w:p>
      <w:r>
        <w:t>思琦也享受的不停地喘着大气，胸前两颗丰盛的美乳随着呼吸和丈夫的揉弄碧波荡漾着，随着丈夫熟练的挑逗着她那性感的身体，思琦软绵绵的考在客厅的红砖墙上，同时也感觉到丈夫的手已经从正被抚摸着的臀部渐渐隔着裙子摸索到大腿间的三角地带，思琦便把白皙的大腿抬高好让丈夫可以更快地爱抚上她那隐藏在蕾丝丁字裤下的蜜穴，同时也发出对丈夫诱惑的甜蜜呻吟……「宝贝……嗯……你……今天……好……好多蜜……汁啊」，建明摸着妻子的湿透了的内裤说。</w:t>
      </w:r>
    </w:p>
    <w:p>
      <w:r>
        <w:t>「嗯……嗯……都。都是。嗯。你那……那不知好。嗯。好歹的好哥们儿累事……</w:t>
      </w:r>
    </w:p>
    <w:p>
      <w:r>
        <w:t>搞。嗯。嗯……搞到人家。把……尿都撒在小裤裤上了啦」，思琦继续亲吻着丈夫说。</w:t>
      </w:r>
    </w:p>
    <w:p>
      <w:r>
        <w:t>「哈……难怪你闻起来那么的「骚」啊……哈」，建明的嘴离开了思琦，然后把那粘了尿液臊味的手指伸到妻子的鼻子下说，「还是先去洗个澡吧……然后全身给我喷上香水……呵呵……我们回房玩更刺激的……」。</w:t>
      </w:r>
    </w:p>
    <w:p>
      <w:r>
        <w:t>「好坏啊你……要不是你要来这乡下破地方……人家也不会这么狼狈」，思琦说着便亲了一下建明的脸后拿上了一件她早已选好的性感睡衣和她爱用的沐浴乳准备去洗澡。</w:t>
      </w:r>
    </w:p>
    <w:p>
      <w:r>
        <w:t>「那你等我咯~~~~~~」，思琦在门口回头对建明说。</w:t>
      </w:r>
    </w:p>
    <w:p>
      <w:r>
        <w:t>******************************************借着微弱的月光，思琦打开了紧靠着茅房的澡棚门，亮了电灯。</w:t>
      </w:r>
    </w:p>
    <w:p>
      <w:r>
        <w:t>「嗯~~~~~~好臭啊~~」，几只绿头苍蝇正点缀着发黄的低瓦数灯泡，令原本就发出霉臭味的澡棚更令高贵的思琦觉得恶心，思琦连忙拿起手上的香水狂喷着。</w:t>
      </w:r>
    </w:p>
    <w:p>
      <w:r>
        <w:t>「这还差不多……」，思琦吸了一大口被浓郁的法国名牌香水味压了下去的霉臭得意的说。</w:t>
      </w:r>
    </w:p>
    <w:p>
      <w:r>
        <w:t>打开水龙头思琦用手试探着水，「早知道这里是一定不会有热水的，哈，不过这大热天洗个山泉澡也不错，泉水对皮肤可是很好的」，想着思琦便用褪去身上的衣物搭在门上，用毛巾沾湿了水去拭擦丰满白皙的身段，清凉的泉水顺着思琦完美的曲线顺流而下，从微露的锁骨流到迷人的香肩，从弹性十足的美巨乳流过平坦的小腹，从向内倾斜的玉背流到美妙的细腰，通过在肥美柔嫩的两片股肉间深陷的股沟，和刚流过修剪后阴毛下看之惹人怜爱的蜜穴内低下的泉水混合在一起，顺着雪白修长的美腿流到木造的地上，思琦挤出了一些乳白色带着玫瑰花香的沐浴乳，用其涂遍了自己全身后轻柔的抚摸着，然后为了曾被蜜汁泛滥过的蜜穴清洁了一下，简陋的澡棚里顿时充满了玫瑰的花香，然后再冲洗掉身上芳香的泡沫，身上被香汗弄得黏黏的感觉此刻以化为无比的清爽。</w:t>
      </w:r>
    </w:p>
    <w:p>
      <w:r>
        <w:t>「啊~~~ 真是舒服啊~ 」，用干毛巾擦干着身体的思琦娇叹着，说着便穿上了事先准备好的一件深红色细肩带微透视睡衣，睡衣是属于宽松型的，群摆也只是刚刚好地盖过了丰盈肥美的臀部，全然裸露出肌白如雪的两条踏在金色厚跟拖鞋上的美腿，稍微走动就能让人看见思琦刚穿上的小红色丁字裤，而且丁字裤后的细帮带上还有两颗红色的小绒毛球垂至股沟下，只要一弯腰便能窥视到思琦毫无遮掩随身荡漾的美巨乳，然后全身洒上建明最爱闻的香奈儿，此刻的思琦简直就可以令任何男人都硬起他们的肉棒。</w:t>
      </w:r>
    </w:p>
    <w:p>
      <w:r>
        <w:t>「啊！！！！谁啊？！！！！！！」，思琦的眼前突然一黑，有人似乎用东西蒙住了她的眼睛……</w:t>
      </w:r>
    </w:p>
    <w:p>
      <w:r>
        <w:t>「嗯……宝贝~~~~~ 你好性感啊！！！！！！」，身后出现了丈夫熟悉的声音令思琦突然的恐惧消失的无影无踪，也感受到丈夫的臂弯将她抱起，同时丈夫的鼻息不停的游走于她的粉颈和香肩。</w:t>
      </w:r>
    </w:p>
    <w:p>
      <w:r>
        <w:t>于是思琦也伸手搂着了建明的脖子，「老公~~，你好坏丫~~~ 吓唬人家，人家……</w:t>
      </w:r>
    </w:p>
    <w:p>
      <w:r>
        <w:t>人家还以为……是……那个……那个恶心的乡巴佬呢……哈哈」「呵呵~~那就我扮乡巴佬来强奸你吧……呵呵」，建明淫笑着用赵强般的乡音说，「赫赫~~~~大美妞儿~~！！！那今晚俺们就进洞房吧……赫赫~ 赫！！！」说着便抱着思琦到了祖屋的卧房。</w:t>
      </w:r>
    </w:p>
    <w:p>
      <w:r>
        <w:t>***************************************</w:t>
      </w:r>
    </w:p>
    <w:p>
      <w:r>
        <w:t>祖屋的卧房也可是简陋的很，一个破旧的衣柜蹲在角落，一张中等大小的陈旧铁床上铺上了棉被和一层白布坐在了房中央，床的上方天花板上垂下来一个暗黄的灯泡，被窗外的凉风吹得慢慢摇动。</w:t>
      </w:r>
    </w:p>
    <w:p>
      <w:r>
        <w:t>建明把思琦放在床上一直压在她的背上，丈夫的重量使她的美巨乳几乎压扁在铁床上，她感觉左手被丈夫用力按在略微生锈的铁床头上，然后有东西绕过了手腕一圈，然后感觉丈夫压在上面的手已经离开了，她试着移动左手但是发现居然被绑住了，思琦正当惊讶……回过神时右手也出现了同样的状况。</w:t>
      </w:r>
    </w:p>
    <w:p>
      <w:r>
        <w:t>「建明~~~ 你要干什么啊~~~~，人家不玩了啦，嗯~ 」，双手不能动弹的思琦只能撒娇地倔起丰臀摇了摇，垂在股沟上的两个小红色绒毛球也跟着摆动，彼为诱人。</w:t>
      </w:r>
    </w:p>
    <w:p>
      <w:r>
        <w:t>「赫赫~ 赫~~~~~ 马上就很好玩儿的啦」，建明没有理会妻子的抗议兴奋地学着乡音说。</w:t>
      </w:r>
    </w:p>
    <w:p>
      <w:r>
        <w:t>突然丈夫的手按住了她还穿着厚跟拖鞋的脚，感觉脚裸上也被绑住固定了，思琦现在只能保持这这如发情母狗待干般的姿势。</w:t>
      </w:r>
    </w:p>
    <w:p>
      <w:r>
        <w:t>「嗯~~~~~~老公~~~~~ 把人家解开嘛~~，这样子好变态啊」，思琦只能扭动着性感的身体抗议着。</w:t>
      </w:r>
    </w:p>
    <w:p>
      <w:r>
        <w:t>「赫赫！！让俺来照顾一下你这对奶~ 奶~ 吧」，建明仍然用那不纯的乡音说着，思琦便感觉到丈夫的手在拍打她的美乳。</w:t>
      </w:r>
    </w:p>
    <w:p>
      <w:r>
        <w:t>「啊！……会……会疼的啊，不要太用力啊」，虽然感觉丈夫只是轻轻的拍打，但思琦也怕丈夫会越玩越过分。</w:t>
      </w:r>
    </w:p>
    <w:p>
      <w:r>
        <w:t>「知道啦~~~ 宝贝~~」，建明轻轻的在她耳边正常的说，「那我们继续玩乡巴佬强奸游戏咯……呵呵」</w:t>
      </w:r>
    </w:p>
    <w:p>
      <w:r>
        <w:t>「好你个骚娘儿们！！让你尝尝这个」，建明又变回乡音说。</w:t>
      </w:r>
    </w:p>
    <w:p>
      <w:r>
        <w:t>思琦听到耳边有「嗡嗡」作响，「啊……」</w:t>
      </w:r>
    </w:p>
    <w:p>
      <w:r>
        <w:t>「你差差俺手上的是啥玩意儿……赫赫~ 赫……骚乳头最爱的震乳器！！！」建明得意的将震动器又开又关的，在思琦耳边晃着，「这深红的小乳头是不是很想试试它地厉害？！」</w:t>
      </w:r>
    </w:p>
    <w:p>
      <w:r>
        <w:t>「不！~~~~~~~ 人家不要啊~~~ 别玩啦，人家想睡觉啦~ 」，思琦微带生气的叫着。</w:t>
      </w:r>
    </w:p>
    <w:p>
      <w:r>
        <w:t>「啥！？人家当然不要啦……赫赫……你这骚包要嘛」，说着便把手从睡衣腋下的大开的洞里伸到妻子那垂下来的美巨乳顶端把震乳器按住已经硬起的乳头，用力压下去。</w:t>
      </w:r>
    </w:p>
    <w:p>
      <w:r>
        <w:t>「嗯~~~~~~~ 噢~~~ 」，思琦觉得乳头被震而发出动人的吟叫。</w:t>
      </w:r>
    </w:p>
    <w:p>
      <w:r>
        <w:t>「赫赫~ 赫……很爽吧！就让它固定在上面吧」，听到建明的声音后思琦感觉乳晕上已经被贴上了东西，震乳器已经更加贴紧乳头了……「嗯~~~ 恶嗯~~~~恶~~~~嗯~~~~~~~~~~」思琦不停的扭动身体想摆脱震乳器的纠缠。</w:t>
      </w:r>
    </w:p>
    <w:p>
      <w:r>
        <w:t>「这边儿也很想要吧，赫赫~ 赫~~，来加上这边就平衡了」，建明越讲越兴奋地为思琦将另一边的乳头也加上震乳器。</w:t>
      </w:r>
    </w:p>
    <w:p>
      <w:r>
        <w:t>「嗯~~嗯嗯~~老公~~~ 求求你，拿……拿掉它啊~~~~~~」，思琦强忍着乳头震动苦苦着。</w:t>
      </w:r>
    </w:p>
    <w:p>
      <w:r>
        <w:t>「再过一会你会求我给你加快速度的啦……赫赫~ 」，建明抚摸着思琦震动的双乳说。</w:t>
      </w:r>
    </w:p>
    <w:p>
      <w:r>
        <w:t>「嗯恶~~~ 恶嗯~~~~恶嗯~~~ 恶啊~~」，思琦的连呼吸也随着节奏般吟着，身上也变得香汗淋离，香水味也随着更加浓郁。</w:t>
      </w:r>
    </w:p>
    <w:p>
      <w:r>
        <w:t>「噢~~！！！！！！」突然思琦叫了一声，</w:t>
      </w:r>
    </w:p>
    <w:p>
      <w:r>
        <w:t>「赫赫~ 赫，来个极速让你享受一下」，建明把开关推到顶端。</w:t>
      </w:r>
    </w:p>
    <w:p>
      <w:r>
        <w:t>「吓~~~ 吓~~吓」，激烈的震动着敏感的乳头使思琦一下子呼吸不过来，用力深呼吸着，思琦感觉到自己的乳头已经极为凸起而逼夹在震乳器和乳晕之间了。</w:t>
      </w:r>
    </w:p>
    <w:p>
      <w:r>
        <w:t>「哎呀呀呀~~这儿倒是不是很爽儿啊」，建明掀起思琦掩盖着丰臀的深红色裙摆，摸了摸覆盖在蜜穴上微微湿润的红色丝质丁字裤又用起乡音说，「赫赫~ 赫……俺可有两份大礼物要送到这里。赫赫，骚货！准备好收第一份吧！！」，说着思琦感到一种冰冷震动感由阴唇一直往阴道里塞最后停留在花心，</w:t>
      </w:r>
    </w:p>
    <w:p>
      <w:r>
        <w:t>建明随意的将开关着，震蛋也在丁字裤包裹着的蜜穴内大为施虐「啊~~~ 啊~~~~~~啊~~~ 恶啊~~~ 老公~~~ 快~ 快别玩了啦~~~ 来真的吧~啊~~」，震蛋冰冷感随着震动与思琦蜜穴内分泌的温热蜜汁逐渐消失，换来却是她久违了的一丝快感，蜜汁也顺着震蛋的电源线将丝质的丁字裤打得更湿了，思琦诱惑人心的浪声已经开始了……</w:t>
      </w:r>
    </w:p>
    <w:p>
      <w:r>
        <w:t>「赫赫~~~ 差不多是第二份大礼物发送的时候了」，建明坐在思琦高翘的丰臀前搂着她雪白修长的美腿，吸了一大口蜜汁夹杂着玫瑰味和香水味的诱人味道，使他本来就有高举的肉棒更加硬了。</w:t>
      </w:r>
    </w:p>
    <w:p>
      <w:r>
        <w:t>「来吧！接受大肉棒的惩罚吧！！！！赫赫」，说着建明退下妻子的内裤，拔出蜜穴里的震蛋，思琦的淫汁也顿时流出不少，于是建明站起身来双手捏这妻子的丰臀，正要把滚烫的肉棒插进思琦那已经湿透了的蜜洞时，「BOMB！BOMB！BOMB！」略微大声的敲门声传进了沉醉在性欲的夫妻耳朵里。</w:t>
      </w:r>
    </w:p>
    <w:p>
      <w:r>
        <w:t>「建明啊！！建明！！！开门呐！！」，一个粗鲁的乡音也跟着传来，令满脑性欲的建明立刻软下了肉棒。</w:t>
      </w:r>
    </w:p>
    <w:p>
      <w:r>
        <w:t>「奶奶的~~他怎么又回来了呢」，建明穿好了裤子准备去赶客。</w:t>
      </w:r>
    </w:p>
    <w:p>
      <w:r>
        <w:t>「嗯~~~ 亲爱的~~~ 你别去啦~~人家受不了了啦~ 」，思琦拼命摇着丰臀诱惑着要离开的丈夫。</w:t>
      </w:r>
    </w:p>
    <w:p>
      <w:r>
        <w:t>「我很快就回来，宝贝~~~ ，不过临走之前先送你这个」，建明说着便把刚拔出来的震蛋原个又塞回了蜜穴的深处，然后再为妻子传上那诱人的丁字裤。</w:t>
      </w:r>
    </w:p>
    <w:p>
      <w:r>
        <w:t>「这样可以了吧~~」，建明来到床头抚摸着妻子咖啡色的长卷发说着亲了一下她的小嘴，便要离去。</w:t>
      </w:r>
    </w:p>
    <w:p>
      <w:r>
        <w:t>「恶嗯~~~ 别~~别走~ 嗯啊~~~~~~」，思琦的丰臀还是不舍地摇着。</w:t>
      </w:r>
    </w:p>
    <w:p>
      <w:r>
        <w:t>「嗯~~不然这样~ 」，建明把三个震动器的开关全部推到顶端，「我淫荡的宝贝~~我马上回来~ 」</w:t>
      </w:r>
    </w:p>
    <w:p>
      <w:r>
        <w:t>「err~~~~~~~~~~~~~~ 啊~~~ 」，思琦因为震动突然的加强而不顾的大声春吟出来。</w:t>
      </w:r>
    </w:p>
    <w:p>
      <w:r>
        <w:t>建明却没有理会的走出房门后将门紧紧的关上。</w:t>
      </w:r>
    </w:p>
    <w:p>
      <w:r>
        <w:t>第二章恶友凶行</w:t>
      </w:r>
    </w:p>
    <w:p>
      <w:r>
        <w:t>位于ＸＸ市边远郊区的黑牛山，顾名思义，借着月色看那山形像极了一头俯身而坐的大黑牛，黑角村也因为座落于黑牛双角中央的山坡而取名黑角。世居在山上的山民倒是信奉这黑牛为神，所以凡是那山里的山民都禁食和用牛有关的东西……</w:t>
      </w:r>
    </w:p>
    <w:p>
      <w:r>
        <w:t>「ｂｏｍｂ，ｂｏｍｂ，ｂｏｍｂ」</w:t>
      </w:r>
    </w:p>
    <w:p>
      <w:r>
        <w:t>「建明啊，俺是赵强啊，开门呐！」，敲门声带着赵强乡音的响着。</w:t>
      </w:r>
    </w:p>
    <w:p>
      <w:r>
        <w:t>「来啦，来啦……」，建明边走边整理着急忙的穿上的运动短裤。</w:t>
      </w:r>
    </w:p>
    <w:p>
      <w:r>
        <w:t>走到客厅门口时，建明往下看了看，确定自己刚才还硬帮帮的阳具已经在裤子里彻底的软下来后打开了客厅门。</w:t>
      </w:r>
    </w:p>
    <w:p>
      <w:r>
        <w:t>「阿强，什幺事啊？」，建明边开门后说。</w:t>
      </w:r>
    </w:p>
    <w:p>
      <w:r>
        <w:t>「外头的门没闩上所以俺就进来了，没打扰到你吧？！」，赵强说着居然好像被什幺东西推着一样走了进来，「哎……陈家这两个家伙一听说你回来了，就立马拉这俺来看你啦……呵呵」。</w:t>
      </w:r>
    </w:p>
    <w:p>
      <w:r>
        <w:t>从赵强巨大的身躯后出现了两个矮小奇怪的身影，两人双手都过膝，短裤下的双腿却奇短而外八字，各人顶着一个略胖的肚腩。</w:t>
      </w:r>
    </w:p>
    <w:p>
      <w:r>
        <w:t>建明靠着客厅门外微弱的黄光，发现这两人长得几乎一模一样，一头短短浓黑的焦发连着同样焦黑的胡子围绕了下颚极为凸出的脸，一双深凹的眼睛配着近乎没有的淡眉看似不太安分地转动着，一个扁平宽阔的鼻子座落在这异相中央，呼吸时阔大的鼻孔还略微张缩。</w:t>
      </w:r>
    </w:p>
    <w:p>
      <w:r>
        <w:t>「建明丫，咋不认得咱两呐……嘻嘻～」，二人异口同声的说。</w:t>
      </w:r>
    </w:p>
    <w:p>
      <w:r>
        <w:t>「当然记得啦，你是大猴陈海」，建明指着左边的说完指着右边的说，「你是二猴陈江」</w:t>
      </w:r>
    </w:p>
    <w:p>
      <w:r>
        <w:t>「哎哟哎哟，这小儿还记得咱，嘻嘻嘻嘻～」，二人说着伸出那黑乎乎毛茸茸的大手，一人一边的握住建明的手大力摇晃着说，「咱应该没打扰到你吧？」「没，没……就刚想……」，还没等建明把话说完，二猴就抢着进来把手上的一大瓶东西放在了客厅的桌子上说，「没就行，咱兄弟给你带来好东西，嘻嘻～」</w:t>
      </w:r>
    </w:p>
    <w:p>
      <w:r>
        <w:t>「还有这些呐……」，大猴也把一包东西放了下来。</w:t>
      </w:r>
    </w:p>
    <w:p>
      <w:r>
        <w:t>「你两还客气啥？！愣那干哈丫？过来坐下咱兄弟四人今晚不醉就是乌龟」，陈家兄弟老不客气的坐在客厅里的木头沙发上。</w:t>
      </w:r>
    </w:p>
    <w:p>
      <w:r>
        <w:t>见到儿时玩伴们盛意拳拳的样子，建明真是不知该如何拒绝，何况大家也已经是十几年没见的好友，其实在进村前就想见见他们叙旧一番，只是要自己的妻子稍微受点苦了，既然他们都进来了，只好在他们没发现之前把他们打发走就好了。</w:t>
      </w:r>
    </w:p>
    <w:p>
      <w:r>
        <w:t>「那好吧我们今天谁不醉谁就是大王八，哈哈」，说着拍了拍赵强的熊背，「来，阿强，咱坐下吧」</w:t>
      </w:r>
    </w:p>
    <w:p>
      <w:r>
        <w:t>「好！那俺就不客气啦！」，赵强啪的一下坐在木头沙发上说。</w:t>
      </w:r>
    </w:p>
    <w:p>
      <w:r>
        <w:t>「那我去拿杯子」，建明突然醒起是不是应该近房去先把被绑在床上的妻子解开，于是便借口说。</w:t>
      </w:r>
    </w:p>
    <w:p>
      <w:r>
        <w:t>「拿啥杯子啊，咱都爱用大碗……嘻嘻」，二猴拿起桌子上摆着的碗倒了一些从那大瓶里的黑色液体说，「来啊建明，尝尝咱兄弟泡了好几年的好东西」「这是什幺啊？」，一阵酒香带着不知名的味道传到了建明的鼻子里。</w:t>
      </w:r>
    </w:p>
    <w:p>
      <w:r>
        <w:t>「这可厉害啦，嘻嘻，咱兄弟家传秘方虎鞭酒，很补哒叻」，大猴说着也给赵强倒了一碗。</w:t>
      </w:r>
    </w:p>
    <w:p>
      <w:r>
        <w:t>「呵，你两泡的酒不赖啊，俺喜欢！建明啊，赶快尝尝吧」，赵强一口干了碗后说，「来给俺再上满的！！」</w:t>
      </w:r>
    </w:p>
    <w:p>
      <w:r>
        <w:t>「嗯……挺呛的，味道还不错」，建明小尝了一口后记起了他在飞机上买的ＣＨＩＶＡＳ。</w:t>
      </w:r>
    </w:p>
    <w:p>
      <w:r>
        <w:t>「对了，我给你们带了这个」，说着便从行李箱里拿出了那瓶自己爱喝的洋酒，准备给陈家兄弟都倒上。</w:t>
      </w:r>
    </w:p>
    <w:p>
      <w:r>
        <w:t>「哎哟，这酒看起来可贵啦，来来来，再多点，再多点，嘻嘻」，陈家兄弟看着茶色的液体慢慢的倒在大碗了贪婪的说着。</w:t>
      </w:r>
    </w:p>
    <w:p>
      <w:r>
        <w:t>「好！！为俺们兄弟四人重逢，干啦！！！！！！」，赵强举起刚倒满的虎鞭酒大声说。</w:t>
      </w:r>
    </w:p>
    <w:p>
      <w:r>
        <w:t>「好！！！干了！！」，众人举碗同干。</w:t>
      </w:r>
    </w:p>
    <w:p>
      <w:r>
        <w:t>「嗯……嗯。里面……好……好麻啊……」</w:t>
      </w:r>
    </w:p>
    <w:p>
      <w:r>
        <w:t>一阵阵强烈的酥麻感继续刺激着黄灯下一个手脚都被捆绑在铁床上以臀部高高撅起的淫乱姿势固定着性感妖艳的女人。这女人便是建明的妻子——思琦思琦的眼睛被一块黑布蒙住，身上的深红色的薄纱形睡衣也因为过多的流汗而贴在了她的背上。她的身体不断地扭动着，两颗如木瓜般大小的美乳垂直到床上与睡衣一起磨擦着床垫，高翘起的丰臀因为她不断的扭动而完全裸露在睡衣之外，从丝质丁字裤后方垂下的两颗小绒球也跟着她的节奏轻轻敲打着只包着一根细带的菊肛。</w:t>
      </w:r>
    </w:p>
    <w:p>
      <w:r>
        <w:t>三根电线分别从女人的蜜穴和两颗乳头的方向延伸出来连在三个小型遥控上，想毕无情地玩弄着她丰满身体的便是这几个东西。</w:t>
      </w:r>
    </w:p>
    <w:p>
      <w:r>
        <w:t>「嗯……嗯……老公……快点……回……回来吧……我快……快受不了」因为意识到隔着一片砖墙后存在着令自认高贵的她极度反感的乡下人思琦紧闭着嘴巴，不敢发出对应她身体上快感的声音，强忍着最敏感的三个部位传来的麻痒感，渴望着正与山民对饮的丈夫快点回来疼爱她的身体。但是盼回来的确是山民那粗鲁土气的话语，一阵阵的侵袭着她的耳朵。</w:t>
      </w:r>
    </w:p>
    <w:p>
      <w:r>
        <w:t>原本扭动着身躯只是想强行把震蛋从蜜穴中挤出来的思琦，居然现在上下扭动着美臀来想让身体感受到一点点抽插感，因为怕铁床发出的「吱、吱」声太大而被外面的不速之客发现，所以只能轻轻地，可是深入在蜜穴里的震蛋却偏偏不能如她所愿，只能对她敏感的穴壁给予不断的震动，铁床却还是发出了细微的「吱」声，但隔了面砖墙的客厅内应该不会留意到，所以思琦也略带安心的继续尝试着。</w:t>
      </w:r>
    </w:p>
    <w:p>
      <w:r>
        <w:t>「要是按摩棒那该多好啊」，一个她从来没想过自己会想用的东西居然浮现在她的脑海里，</w:t>
      </w:r>
    </w:p>
    <w:p>
      <w:r>
        <w:t>「不……不能那幺想……可是如果……可以感觉一下抽动……那就……可以了」，思琦的道德观与身体的欲望开始有了斗争，可是蜜汁已经泛滥了的蜜穴却已经很明显地战胜了道德，她的丰臀不但没有停下来，而且还更加努力的扭动。</w:t>
      </w:r>
    </w:p>
    <w:p>
      <w:r>
        <w:t>「嗯……终于……动……动了……」，思琦发现原来把丰臀撅起到最高而胸部往下紧贴着床往前推动一下可以使在蜜穴感觉到轻微的抽动感，虽然是极轻微的，但对已迷糊了的思琦来讲却有如久逢甘露般爽快，可是这样的话床也发出了比刚才稍大的声音了，但为了得到再多一点快感的她已经不再理会，况且外面传到耳朵里的仍然是丈夫与山民的高声谈笑，这令思琦更加放心了，于是继续追求着再一丝的快感。</w:t>
      </w:r>
    </w:p>
    <w:p>
      <w:r>
        <w:t>「嗯……嗯……嗯嗯……」，思琦从喉咙里发出娇嫩的吟声。</w:t>
      </w:r>
    </w:p>
    <w:p>
      <w:r>
        <w:t>「再来……一下……下……就好了」，思琦重复着那同样的动作，追求着下次抽动，蜜汁已经将整个丝质内裤湿润了，房间已经充满了香奈儿香水与蜜汁味融合在一起的淫荡诱人的气味。</w:t>
      </w:r>
    </w:p>
    <w:p>
      <w:r>
        <w:t>「嗯。嗯嗯……」，思琦勾引之极的呻吟继续在房中回荡。</w:t>
      </w:r>
    </w:p>
    <w:p>
      <w:r>
        <w:t>「好……好深啊……」，每次身体的蠕动震蛋在如洪水泛滥般的蜜穴里都是往里滑动的比往外挤出的多，但这却令沉浸在欲望里的思琦感觉到更深的插入。</w:t>
      </w:r>
    </w:p>
    <w:p>
      <w:r>
        <w:t>女人在房中沉浸在淫欲中，但只隔着一面砖墙的客厅里却是充满了男人们的笑语。</w:t>
      </w:r>
    </w:p>
    <w:p>
      <w:r>
        <w:t>「建明啊，这幺多年没见，酒量还挺好的啊……嘻嘻……俺再给你倒上……」二猴强抢过建明手中刚喝完的碗就往里倒。</w:t>
      </w:r>
    </w:p>
    <w:p>
      <w:r>
        <w:t>「……啊……呵呵……这……够了够了」建明这时已经是满脸通红，双眼也满是红根了，连忙摇着手说着。</w:t>
      </w:r>
    </w:p>
    <w:p>
      <w:r>
        <w:t>「哎呀……这怎幺行啊……咱这幺久没碰上哪有着幺快不喝啦」，大猴伸出毛绒绒的大手拍了拍建明说。</w:t>
      </w:r>
    </w:p>
    <w:p>
      <w:r>
        <w:t>「喂……你们就别这幺逼他了……人家还得陪老婆呐……哪像咱这几个单身汉哒……喝倒了就睡「，赵强帮着建明说，」建明啊……你就慢点喝吧……别陪他俩疯了「</w:t>
      </w:r>
    </w:p>
    <w:p>
      <w:r>
        <w:t>「行！你这小不喝……就叫你媳妇出来给你喝了」，二猴抬起红得像猴屁股一样的脸说。</w:t>
      </w:r>
    </w:p>
    <w:p>
      <w:r>
        <w:t>一听到媳妇，建明浑浊的脑袋马上清醒了点，于是说道，「……哎，我这妻子最不喜欢我喝酒了，要不是她早就睡了我才没这幺自由的和你们这几个喝着呢，况且有她在那气氛可不像现在那幺好」</w:t>
      </w:r>
    </w:p>
    <w:p>
      <w:r>
        <w:t>「嘻嘻……这倒是……不过这媳妇不都得听爷们话吗？哪有大老爷们听媳妇的」，二猴给建明递过碗来说。</w:t>
      </w:r>
    </w:p>
    <w:p>
      <w:r>
        <w:t>「哈，你们着几个以为建明的老婆像咱山里的姑娘那样吗？人家可是外国大城市里的……可美啦」，赵强喝了口碗里的酒说。</w:t>
      </w:r>
    </w:p>
    <w:p>
      <w:r>
        <w:t>「哎哟，这咱就得看看咯……咱兄弟两长那幺大就没见过啥美女……呵呵」大猴站起来正要往房间走时建明马上站了起来拉住了他，连忙道，「急什幺啊，把她吵醒了我可不好受啊」</w:t>
      </w:r>
    </w:p>
    <w:p>
      <w:r>
        <w:t>「你们就别难为建明了，坐下俺和你们再干了」，赵强也拉住了刚要起来的二猴。</w:t>
      </w:r>
    </w:p>
    <w:p>
      <w:r>
        <w:t>大猴略带不爽的坐下了「哎……咱只想看看嫂子而已吗……」「要看是吗？等等……」，建民转身从放在一旁的腰包里面拿出了钱包，然后在众人面前打开了。</w:t>
      </w:r>
    </w:p>
    <w:p>
      <w:r>
        <w:t>「哎哟！！！！！这可是……仙女啊……咱长那幺大都没见过这样好看的……</w:t>
      </w:r>
    </w:p>
    <w:p>
      <w:r>
        <w:t>头发都不是黑的……太好看了！「，陈家二猴七嘴八舌的讨论着钱包了照片中白皙抚媚的长卷发美女。</w:t>
      </w:r>
    </w:p>
    <w:p>
      <w:r>
        <w:t>这是一张几个月前建明携同妻子一起去出席公司酒会时照的，那时思琦刚喝了几杯，白皙脸上也略带微红，魅惑的小嘴也笑得比平常更加诱人，双眼的媚力更是令人心醉，建明很喜欢这张照片，他觉得里面的妻子比结婚照里的还要美丽，或许妻子比较适合诱惑性的黑色吧，白色的婚纱反而掩盖了她天生的气质，所以便用这张照片换下了原来的结婚照。</w:t>
      </w:r>
    </w:p>
    <w:p>
      <w:r>
        <w:t>照片中穿着裸露出双峰中深陷的乳沟，露肩露背式黑色晚装的思琦对两个在山中大半辈子的山民有着极度的诱惑，二猴紧盯着在包裹黑色丝质里仍然略显伟大的双乳，黑色的丝布在平坦的小腹位置交叉到后面，裸露出一双美峰中间伟大的山沟，然后连着紧裹着美丽丰满的下身段的长窄裙，窄裙下大皱褶的裙摆令原本丰满的身材略显得修长而高贵，看着这幺个美人图，二人不禁伸出舌头添了添快要流出来的口水，在短裤里的肉棒也已经不约而同地高高举起了。</w:t>
      </w:r>
    </w:p>
    <w:p>
      <w:r>
        <w:t>「好啦，好啦，来！大候，咱得再干上几口」，坐在他们对面的赵强打断了他们的遐想。</w:t>
      </w:r>
    </w:p>
    <w:p>
      <w:r>
        <w:t>建明收起了照片也说，「好，咱再来……」</w:t>
      </w:r>
    </w:p>
    <w:p>
      <w:r>
        <w:t>「……好……来」，两人依依不舍的看着建明收起的照片说。</w:t>
      </w:r>
    </w:p>
    <w:p>
      <w:r>
        <w:t>「对了……你们为什幺都还没娶妻啊？村里都没合适的姑娘吗？」建明好奇的问。</w:t>
      </w:r>
    </w:p>
    <w:p>
      <w:r>
        <w:t>「哎……你倒是不知道，咱村里的取嫁都是要村长安排的……还不是因为那事……</w:t>
      </w:r>
    </w:p>
    <w:p>
      <w:r>
        <w:t>咱也不会这副德性……「，大猴拿了根烟点燃了说。</w:t>
      </w:r>
    </w:p>
    <w:p>
      <w:r>
        <w:t>「哎……你们就别提那事啦……都这幺久了……反正大家都不愿提起……」，赵强打断了大猴的话。</w:t>
      </w:r>
    </w:p>
    <w:p>
      <w:r>
        <w:t>「什幺事啊，村长难为你们啦？你们不是做了什幺不好的事吧？」，建明好奇的问。</w:t>
      </w:r>
    </w:p>
    <w:p>
      <w:r>
        <w:t>「哼……不过你倒好……当年你爹有钱，知道出事了就全家跑到外国去了……咱几个可都留在这活受罪……「，大猴从宽阔的鼻孔了喷出浓烟说。</w:t>
      </w:r>
    </w:p>
    <w:p>
      <w:r>
        <w:t>「你看看赵强那德性，前些年他老爹给他从别村找了个媳妇，可是结婚当天，村长带着人马来说他老爹没向他通报这事，还取了个有损本村风水的女人进村……「二猴也跟着大猴的语气说着。</w:t>
      </w:r>
    </w:p>
    <w:p>
      <w:r>
        <w:t>「怎幺可以这样啊……结果呢？」，建明听了大为不解，看着一旁默默地喝着酒的赵强说。</w:t>
      </w:r>
    </w:p>
    <w:p>
      <w:r>
        <w:t>「结果……哎……赵老爹本来可是村里的干部，可是就因为这给儿子找个媳妇就把多年来为村里干的活全费了……被村长辞去职务后，还受了村法……哎……老人家……</w:t>
      </w:r>
    </w:p>
    <w:p>
      <w:r>
        <w:t>哪受得了啊……过不久……就……哎……归天了……「，大猴叹着带着浓烟的气说。</w:t>
      </w:r>
    </w:p>
    <w:p>
      <w:r>
        <w:t>「……赵强……」，建明沉默了一会真不知道该对他说啥好。</w:t>
      </w:r>
    </w:p>
    <w:p>
      <w:r>
        <w:t>「你也不知道咱有多惨，你看这赵强……本来可以像他老爹一样在村里当个干部的……但现在，村长只让他当个看门和赶野狗的……而且还处处为难他，咱兄弟两可没好得多少……早上给猪送馊水啥的……没人要干的活……就咱干了……天天晚上就挨家挨户的挑粪去……哎……不过这幺多年，咱的鼻孔都嗅不到臭味了……嘻。「，二猴叹说着鼻孔也跟张缩了几下。</w:t>
      </w:r>
    </w:p>
    <w:p>
      <w:r>
        <w:t>建明沉默的再次打量着陈家兄弟，原来这怪异的身材就是每天挑着重担而来了，「要不……这样……你们就没想说到山下去找个媳妇吗？城里应该也有很多就业机会吧？」</w:t>
      </w:r>
    </w:p>
    <w:p>
      <w:r>
        <w:t>「哎……你还记得谁是李九吧？就以前住在村尾那高个……以前也有时候会和咱几个玩在一起的……」，大猴没回答建明的问题说。</w:t>
      </w:r>
    </w:p>
    <w:p>
      <w:r>
        <w:t>「嗯……记得……刚还想让你们叫他来呢……」，建明答说。</w:t>
      </w:r>
    </w:p>
    <w:p>
      <w:r>
        <w:t>「呵……你想见这小……就到祠堂去吧……前些年就在那供上了……哎那事他也有份，所以下场和咱三一样，不过这小够牛，居然偷偷的在山下取了媳妇，结果还是被村长那伙人抓着了，结果判了他去点天灯……哎哟……啥事没干就这样完了，不过幸好神公可怜他老娘，才给他的牌子供到祠堂里……」大猴语重心长的说着。</w:t>
      </w:r>
    </w:p>
    <w:p>
      <w:r>
        <w:t>建明听了一堆他从来没听过的词语，什幺点天灯啊，神公啊啥的，满脑子疑惑，不过见到大猴满脸沉重的样子也不敢多问，只有默默的听着。</w:t>
      </w:r>
    </w:p>
    <w:p>
      <w:r>
        <w:t>「哎哟……那个点天灯可吓人啦……那大捆大捆的鞭炮就裹在李九身上，村长一点燃。啪啦啪啦的……咱就看到李九被炸的皮开肉碇的躺在地上，那眼珠都飞出来了……想起来都可怕……」，二猴也点了根烟说。</w:t>
      </w:r>
    </w:p>
    <w:p>
      <w:r>
        <w:t>「所以说啊，咱几个在村里倒是不敢违反半句村长的话啊……」大猴说，「哎……</w:t>
      </w:r>
    </w:p>
    <w:p>
      <w:r>
        <w:t>要不是有那事发生……今天也不会像这样了……「「你们讲得那事到底是什幺啊？赵强……说啊」，建明对他们所说的「事」好象没有太深刻的印象。</w:t>
      </w:r>
    </w:p>
    <w:p>
      <w:r>
        <w:t>「你真不记得还假的啊……那你记得赵强嘴上那疤吗？」，二猴指着没有任何发言的赵强说。</w:t>
      </w:r>
    </w:p>
    <w:p>
      <w:r>
        <w:t>看着赵强嘴角上明显的那道疤痕，建明想起了一件他遗忘了已久的往事，再度重遇赵强后他第一眼就认得他那道疤痕，但却忘了它的来由，但此刻通通都想起来了。</w:t>
      </w:r>
    </w:p>
    <w:p>
      <w:r>
        <w:t>黑角村村长姓王，有个儿子叫王土，因为这前七个儿子都夭折了，老婆也生完王八后死了，所以村长特别疼爱这个唯一的孩子……可惜这孩子天生有严重的自闭倾向，到五，六岁才会叫声爹，平日没什幺孩子会和他玩在一起，其实也不是因为他不善言语的关系，最主要是这王土心机极重，虽然不讲话但总是爱破坏别人的喜欢而自己得不到的东西，村里的孩子对他早就看不过眼了，介于他是村长的儿子，所以大家只好避而远之。</w:t>
      </w:r>
    </w:p>
    <w:p>
      <w:r>
        <w:t>那一年，建明只有七岁，虽然父亲是村里的富户，常与城里有买卖，但毫无架子的他身边倒是有年纪相仿的好友，赵强和陈家兄弟就是建明那时最好的朋友，他们天天都混在一起，玩遍了整个黑牛山的山头。</w:t>
      </w:r>
    </w:p>
    <w:p>
      <w:r>
        <w:t>建明现在倒很清楚的想起了那一天，他与事先约好的赵强和陈家兄弟一起到后山那条小沟边去钓鱼玩，在那里还遇上了有时会和他们一起玩的李九，然后他们就一起玩上了，李九还提供了他们不少蚯蚓。</w:t>
      </w:r>
    </w:p>
    <w:p>
      <w:r>
        <w:t>可是，正当他们钓起了几尾鱼后，居然闻到了一股尿骚味从上游流了下来。</w:t>
      </w:r>
    </w:p>
    <w:p>
      <w:r>
        <w:t>「干！谁在上面撒尿哒？臭死了，把鱼都赶跑啦！」，赵强第一个站了起来往上游大声叫着。</w:t>
      </w:r>
    </w:p>
    <w:p>
      <w:r>
        <w:t>上游的人没回话，但随后出现了一个身影，突然「啪！」的一声，从小沟里溅起了一滩带着尿的沟水，顿时沟边的五人都被溅湿了。</w:t>
      </w:r>
    </w:p>
    <w:p>
      <w:r>
        <w:t>当建明回过头去的时候，五人中最为壮实的赵强已经往那人冲了过去。「奶奶的，看俺怎幺……」</w:t>
      </w:r>
    </w:p>
    <w:p>
      <w:r>
        <w:t>但随之在后又是一块石片，「啪！」的一声后，跟着是赵强的叫声……当建明他们赶过去的时候赵强已经捂着嘴巴坐在地上，眼泪也混着从指缝中流出的血液滴了出来，大伙儿都按住气了冲了过去把那可恶的不速之客按倒在地上，建明抓住那胖乎乎的身子，一拳便往那猪一样的脸打了下去……这可恶的家伙便是村长的宝贝儿子——王土</w:t>
      </w:r>
    </w:p>
    <w:p>
      <w:r>
        <w:t>「这家伙实在太可恶了，要这幺惩罚他呢？」，二猴看着被绑住了还在扭动着肥肉的王土说。</w:t>
      </w:r>
    </w:p>
    <w:p>
      <w:r>
        <w:t>「看我先把他的手打折！」，说着就看到大猴拿了根木棍往王土的肥手上殴「别……别太过分啊……他……会……会告诉。村长的」，李九胆怯的说。</w:t>
      </w:r>
    </w:p>
    <w:p>
      <w:r>
        <w:t>「放心吧，这只王八可是个哑巴……看我们揍他他都没说一个字……就会呜呜呜的……」，二猴踢了几脚王土的肚子说。</w:t>
      </w:r>
    </w:p>
    <w:p>
      <w:r>
        <w:t>「哼！早看这猪不顺眼了」，李九说着便上前去对王土又踢又打。</w:t>
      </w:r>
    </w:p>
    <w:p>
      <w:r>
        <w:t>「赵强，你先回去吧，止了血在说……」，建明看着在一旁捂着嘴的赵强说。</w:t>
      </w:r>
    </w:p>
    <w:p>
      <w:r>
        <w:t>「嗯……」，赵强说着便走了……</w:t>
      </w:r>
    </w:p>
    <w:p>
      <w:r>
        <w:t>「不能这幺便宜这小子……让我想想……呵呵」，建明看着在那边扭动的肥肉说。</w:t>
      </w:r>
    </w:p>
    <w:p>
      <w:r>
        <w:t>「想起来了吧……哎不就是那王土的事嘛」，二猴在烟缸里弄熄了香烟说。</w:t>
      </w:r>
    </w:p>
    <w:p>
      <w:r>
        <w:t>「对了之后你几个把他怎样啦？」，赵强突然好奇的问。</w:t>
      </w:r>
    </w:p>
    <w:p>
      <w:r>
        <w:t>「嗯……这倒想不起来了……大猴，你们记得吗？我就记得那天晚上我们几个被罚跪在祠堂里」，建明怎幺也想不起来之后到底对他做了什幺。</w:t>
      </w:r>
    </w:p>
    <w:p>
      <w:r>
        <w:t>「啊……这个啊……不记得啦……总之就很惨就是了……那天很晚才被找回来」大猴喝着酒说。</w:t>
      </w:r>
    </w:p>
    <w:p>
      <w:r>
        <w:t>「不过之后村长知道了，但因为赵老爹和你老爹为咱求情说咱年少无知，你老爹还给了一大笔钱给村长才不了了之……但后来你家搬走后他就对咱们处处针对着」，二猴给自己和其它人倒上了一碗后说。</w:t>
      </w:r>
    </w:p>
    <w:p>
      <w:r>
        <w:t>「那内可恶的胖子，还在村里吗？」，建明喝了一小口问。</w:t>
      </w:r>
    </w:p>
    <w:p>
      <w:r>
        <w:t>「那小子啊……当年你们搬走后不久……村长好象也把他送到外国去了，听说是看什幺心理医生还是什幺的……这我就不清楚了，一去就很久了，他的情况应该就村长知道，也没人愿意去了解吧」，大猴边喝边说着。</w:t>
      </w:r>
    </w:p>
    <w:p>
      <w:r>
        <w:t>「别说这些了……俺们要忘掉这些不爽的……来干了吧」，赵强举起大碗说。</w:t>
      </w:r>
    </w:p>
    <w:p>
      <w:r>
        <w:t>「对啊，难得建明回来……咱干了！」，二猴也应声道。</w:t>
      </w:r>
    </w:p>
    <w:p>
      <w:r>
        <w:t>众人说着干完一碗又是一碗。</w:t>
      </w:r>
    </w:p>
    <w:p>
      <w:r>
        <w:t>丈夫在与朋友大谈往事的时候，思琦仍然在房中一边等待着丈夫一边重复着那淫秽的动作，高高的撅起丰盈的美臀摇动着，希望在阴户里的震蛋再深入一点。</w:t>
      </w:r>
    </w:p>
    <w:p>
      <w:r>
        <w:t>「嗯……嗯嗯……」，思琦还是不敢发出太大的声音，只能紧闭着性格的小嘴在喉咙里哼着。</w:t>
      </w:r>
    </w:p>
    <w:p>
      <w:r>
        <w:t>「再深一点吧……再里面……也好想……要震一下」，淫秽的性欲也已经彻底的深入了她模糊了的思想，现在她所渴望的只有丈夫那热又硬的男根深深的插入，但她也感觉得到那男人们的酒局绝对没有这幺快结束，所以还是努力的自行止痒着，蜜穴里的震蛋也随着思琦下体的动作一点一点的往子宫前进……「啊～～～！」，思琦被一股渴望已久的快感弄得爽快的叫了出来，身体也大力地向前推进了一下，铁床发出了略大的「支」，声震蛋已经成功的在她的子宫里无期的震动着，在享受高潮中蜜穴里的肉壁顿时收缩着，仿佛要把那在强烈震动着的震蛋保留在子宫内。随着从密穴里涌出大量的蜜汁，思琦已经感觉到蜜汁已经从湿透了的丝质丁字裤内流了出来，大腿上粉嫩敏感的肌肤也感受到了蜜汁的温暖。</w:t>
      </w:r>
    </w:p>
    <w:p>
      <w:r>
        <w:t>房中传出来的一声女人的浪叫使客厅的众人停下了手上的碗。</w:t>
      </w:r>
    </w:p>
    <w:p>
      <w:r>
        <w:t>「啥声音啊？」，二猴好奇的问。</w:t>
      </w:r>
    </w:p>
    <w:p>
      <w:r>
        <w:t>「哦……可……可能是猫叫吧，还有老鼠呢……支支的还叫了几下……哈哈」，建明很不自然的低下头装着不理会的抢着说。</w:t>
      </w:r>
    </w:p>
    <w:p>
      <w:r>
        <w:t>「嘻嘻……最近野狗倒是挺多的，就没想到野猫也来了……不过话说回来老鼠也是挺多的……咱整晚都好象听到有老鼠叫」，大猴也接着说。</w:t>
      </w:r>
    </w:p>
    <w:p>
      <w:r>
        <w:t>「唉呀……你们这管他那野猫老鼠啥的……反正等一下记得把门闩上才睡就是了……来咱再喝！「，赵强冲着陈家兄弟大声说着。</w:t>
      </w:r>
    </w:p>
    <w:p>
      <w:r>
        <w:t>还浸淫在高潮过后的余温当中的思琦听到了外面丝毫没有发现的意思，感觉松了一口气……可是这子宫里的震动也丝毫没有要停下来的意思，反而让思琦感觉更加的强烈。</w:t>
      </w:r>
    </w:p>
    <w:p>
      <w:r>
        <w:t>「不要……快……快停下……我不要了」，思琦这时又要想努力的把这蜜穴深处的异物弄出来，原本高撅的美臀也略微低下来，因为像母狗般的姿势已经被牢牢固定着，所以思琦的下体怎幺也是无法向下的了，可怜的思琦却不放弃的继续努力的要推出那在蜜穴里的震蛋……经过刚才的教训，又怕丈夫为她编的理由实在压不住那些好奇的山民，所以扭动的动作比起刚才实在是小得多了，可是经过刚才思琦那大力的摇动，老铁床的支架已经开始松了，就算再小力的摇动也会发出细微的声音。</w:t>
      </w:r>
    </w:p>
    <w:p>
      <w:r>
        <w:t>「床啊……求你了……别再响了……嗯～……一下就……好了」，身上三个最敏感的部位被无情的机械式刺激着，还要担心外面的山民，思琦的思想从高潮后的清醒又变成模糊了，尽管铁床依然在响，思琦已经顾不上那幺多了，只有尽量的想弄出那折磨她的震蛋。</w:t>
      </w:r>
    </w:p>
    <w:p>
      <w:r>
        <w:t>可是时间过去了，震蛋还是无情的留恋在她的子宫内，继续震动着她敏感之极的子宫壁。这种思琦熟悉的震动却令刚刚高潮完的她蜜穴内又涌起了快感。</w:t>
      </w:r>
    </w:p>
    <w:p>
      <w:r>
        <w:t>「嗯……怎幺……好象……呃～～又有感觉了」，蜜汁又出来了，又再次湿润了本来已经泛滥的蜜穴，可是这完全不是思琦自己想要的。</w:t>
      </w:r>
    </w:p>
    <w:p>
      <w:r>
        <w:t>「呃～～……不要……我……不想要啊……」随着这刚刚过后的感觉从新来临，思琦还是对身体的欲望抵抗着，</w:t>
      </w:r>
    </w:p>
    <w:p>
      <w:r>
        <w:t>「嗯……好象要……要来了……」，思琦此刻感到了穴内正要有大量的蜜汁要冲出来。</w:t>
      </w:r>
    </w:p>
    <w:p>
      <w:r>
        <w:t>「从来都……没有……试过连续。高潮……」，思琦对这接着的高潮感动一丝恐惧，因为以往都是一高潮过后就没有下文了怕自己的性欲会因此而变强。</w:t>
      </w:r>
    </w:p>
    <w:p>
      <w:r>
        <w:t>「嗯……」，高潮又来了，比第一次更多的蜜汁喷了出来，但随着再度的高潮思琦已经因为过渡疲劳而昏睡过去。</w:t>
      </w:r>
    </w:p>
    <w:p>
      <w:r>
        <w:t>「喂……建明，不是这就不行了吧」，二猴对已经摊在椅子上的建明说。</w:t>
      </w:r>
    </w:p>
    <w:p>
      <w:r>
        <w:t>「建明……再来喝啊……」，已经迷迷糊糊的建明又听到了大猴的声音。</w:t>
      </w:r>
    </w:p>
    <w:p>
      <w:r>
        <w:t>「好！！！！！！！！！！我！不！怕！你！」建明一个个字的把话抖了出来，然后倒上那最后的几口酒，勉强地站起来大声说，「来！，我们再干」说着咕嘟咕嘟的又灌下去那最后的酒，然后啪的一下倒在了椅子上。</w:t>
      </w:r>
    </w:p>
    <w:p>
      <w:r>
        <w:t>「建明，建明……没事吧……」，赵强拍着建明说。</w:t>
      </w:r>
    </w:p>
    <w:p>
      <w:r>
        <w:t>「……没……没……呵呵……再……喝」，建明慢慢的抖出了几个字。</w:t>
      </w:r>
    </w:p>
    <w:p>
      <w:r>
        <w:t>「酒也喝完了啊，人也醉了……咱也走吧」，大猴拍了一下二猴说。</w:t>
      </w:r>
    </w:p>
    <w:p>
      <w:r>
        <w:t>「等一下，这酒喝多了就尿多，咱去上个茅房」，二猴说着便往门外跑。</w:t>
      </w:r>
    </w:p>
    <w:p>
      <w:r>
        <w:t>「……嗯……那我也走了，建明，你记得闩门啊」，赵强拍了一下建明的肩膀便和大猴往门外走。</w:t>
      </w:r>
    </w:p>
    <w:p>
      <w:r>
        <w:t>「阿江啊！！！！！！！！！你行了没？」，大猴在大门前往茅房方向叫着。</w:t>
      </w:r>
    </w:p>
    <w:p>
      <w:r>
        <w:t>「来了啦……」，二猴拍着屁股往他们走过来，「咱走吧……」「等……等一下……我有点不放心建明啊……嫂子也睡了，建明好象瞒醉的。</w:t>
      </w:r>
    </w:p>
    <w:p>
      <w:r>
        <w:t>我怕他忘了闩门，我还是回去管嫂子拿个钥匙帮他们把门闩上的好「，赵强在大门前想了想说。</w:t>
      </w:r>
    </w:p>
    <w:p>
      <w:r>
        <w:t>「好吧……那咱就先走啦……」，说着陈家兄弟便离开了。</w:t>
      </w:r>
    </w:p>
    <w:p>
      <w:r>
        <w:t>赵强回到客厅了看了看躺在椅子上的已经醉得不省人事的建明，又看了看周围，并没有发现思琦把钥匙放进的包包，于是便往房间走去。</w:t>
      </w:r>
    </w:p>
    <w:p>
      <w:r>
        <w:t>在房门前就已经有一股带妖艳玫瑰味浓郁的淫香彻底的钻进了赵强的鼻子，因为喝了不少壮阳类的酒，这股淫香钩起了赵强长久以来压抑了的性欲，下体的男根已经蠢蠢欲举了。</w:t>
      </w:r>
    </w:p>
    <w:p>
      <w:r>
        <w:t>略带醉意的赵强拧动着门锁推开了房门……</w:t>
      </w:r>
    </w:p>
    <w:p>
      <w:r>
        <w:t>「……老公……你回来啦……」，思琦被开门声惊醒，第一个就想到了自己的老公——建明。</w:t>
      </w:r>
    </w:p>
    <w:p>
      <w:r>
        <w:t>「快……快点……来嘛……人家……人家快受不了啦」，因为四肢被绑住，思琦只能扭着美臀哀求着。</w:t>
      </w:r>
    </w:p>
    <w:p>
      <w:r>
        <w:t>可是过了一会对方还没动静，思琦娇叱着美臀扭动得，「嗯～～～别玩啦，人家……</w:t>
      </w:r>
    </w:p>
    <w:p>
      <w:r>
        <w:t>人家里面好痒啊……还站那干嘛？「</w:t>
      </w:r>
    </w:p>
    <w:p>
      <w:r>
        <w:t>思琦这时感觉到了一股男人深沉的呼吸声接近了她，间隔而来的是能压下房中香水味的一股夹着酒味的浓烈汗臭，隔着薄纱睡衣的玉背也感觉到了一只大而粗糙的手正在战战克克地来回抚摩着。</w:t>
      </w:r>
    </w:p>
    <w:p>
      <w:r>
        <w:t>久违了这种异性的肌肤接触，令思琦不禁期待着对方的下一步，「老公，今天怎幺这幺怪啊……嗯……酒还喝得真多」</w:t>
      </w:r>
    </w:p>
    <w:p>
      <w:r>
        <w:t>呼吸声已经贴着了思琦的耳朵，顺其而来的带着酒臭味和肉臭味的湿润大嘴，湿踏踏地贴在了她的粉脸上，然后从她的脸一直游走到下巴，然后绕了一圈脖子，贪婪地吸食着她甜美的香汗，发出淫邪的声音。</w:t>
      </w:r>
    </w:p>
    <w:p>
      <w:r>
        <w:t>尽管这举动是思琦多幺渴望的，但这臭味对有洁癖的她来说真是实在受不了，于是努力地躲着那充满恶臭的嘴，低声抗议着「嗯～～老公……你吃了什幺东西啊……</w:t>
      </w:r>
    </w:p>
    <w:p>
      <w:r>
        <w:t>那些山里的东西真臭啊～～讨厌死了啦～～「。</w:t>
      </w:r>
    </w:p>
    <w:p>
      <w:r>
        <w:t>可是那张臭嘴却没有停下来的意思，反而更过分的伸出舌头在脸上大添一番，粘稠的口水带着臭味，思琦不禁觉得恶心，实在忍不住从喉咙了打了个呃。</w:t>
      </w:r>
    </w:p>
    <w:p>
      <w:r>
        <w:t>这一举动使臭嘴的动作停止了，但换来的却是丰臀上的一个重重的巴掌，丁字裤无法掩盖的丰盈股肉上立刻感觉到火辣辣的疼痛，思琦「啊～！」的一声大叫出来。</w:t>
      </w:r>
    </w:p>
    <w:p>
      <w:r>
        <w:t>「老公～！好疼啊～」，思琦叫着，「你发酒疯啊！」那粗糙的双手似乎没有想要停止的感觉，反而又是几个巴掌。</w:t>
      </w:r>
    </w:p>
    <w:p>
      <w:r>
        <w:t>「别……别……别打了……求你了……我亲爱的，做什幺都行别打……我屁股……」，那几下疼得思琦快哭了出来，之前被撩起的性欲已经完全被赶走了。</w:t>
      </w:r>
    </w:p>
    <w:p>
      <w:r>
        <w:t>手似乎不打了，正在慢慢地抚摩着刚才被打得通红的臀部，从肥美的双股到光滑修长的美腿，然后慢慢回到丰臀，陷入了深凹的股缝，粗大的手指在股缝上下的游走，这种痛楚过后的抚摩使思琦感到一丝舒服感，不禁深深的吸气起来，从嘴里发出了轻轻的吟声，「嗯～～」</w:t>
      </w:r>
    </w:p>
    <w:p>
      <w:r>
        <w:t>一只手仍在丰臀上慢慢游走，令一只已经在被丁字裤上唯一大一点的布包着的蜜穴上挑弄着，那粗糙的手指似乎很钟情于那湿透了的小丝布，久久的不愿离开，但它似乎发现了异样的物体——一根不属于人类身体的电线，于是便拔了拔。</w:t>
      </w:r>
    </w:p>
    <w:p>
      <w:r>
        <w:t>「嗯……老公……都是你不好……把这东西塞在人家那里面……还跑去和那些臭乡巴佬喝酒……你全身都臭死了啦……还不那帮我把东西拔出来」，沉浸在「老公」</w:t>
      </w:r>
    </w:p>
    <w:p>
      <w:r>
        <w:t>爱抚中的思琦说。</w:t>
      </w:r>
    </w:p>
    <w:p>
      <w:r>
        <w:t>手的动作又停了，接下来是对那白色电线的猛力拉扯，随之而来是思琦的叫声「啊！」，震蛋被甩到了地上，一股浓稠的蜜汁也从蜜穴里流出。像树枝一样的手指粗鲁地狂捏着美臀上的嫩肉，又对刚才还怜惜着的美腿一顿拍打，然后狠狠地上下拉扯着细小的丁字裤后的细绳，使丁字裤前面那块小丝布陷入两片粉润的阴唇中。</w:t>
      </w:r>
    </w:p>
    <w:p>
      <w:r>
        <w:t>「……呜……老公……是……是我不好……不要再这样粗暴的对我了……呜」，男人的动作令思琦疼到哭了出来，苦苦哀求着。</w:t>
      </w:r>
    </w:p>
    <w:p>
      <w:r>
        <w:t>赵琼森来身上的汗臭味就比较严重，而且有人一说到他这个问题他总会恼起来，特别是那些城里那些瞧不起山民的女人，但毕竟是朋友的老婆，总不能太过分，因为开门后的景象和女人诱惑性的话语使平常还老实他做了人生里最大的错事，但在壮阳酒和压抑已久而得以爆发的性欲催鼓下能不做吗，况且这自己毕生见过最高贵性感的女人还把自己误认为是她丈夫，这天大的机会简直就是这幺多年来辛勤劳动的他最大的补偿，充满醉意的赵强早已放下一百二十个心了，脑里就想着该怎幺好好帮朋友彻底地「教教」老婆。</w:t>
      </w:r>
    </w:p>
    <w:p>
      <w:r>
        <w:t>淡黄的微光下，赵强赤裸着油黑的强壮身躯紧紧地压在思琦裹着红色宽松式性格睡衣的玉背上，身上的臭汗也不断的传到上面。</w:t>
      </w:r>
    </w:p>
    <w:p>
      <w:r>
        <w:t>沾满污垢的双手从后面伸进了内衣里，「好柔软啊……感觉真好……真是太羡慕建明了，能天天都摸着这个睡」正揉捏着连他那大手也掌握不了的美巨乳，十根手指深深地陷入到乳肉中，这丰满的温柔感实在令赵强那毫不敏感像树枝一样粗糙的双手留恋不已，恨不得永远也留在上面。</w:t>
      </w:r>
    </w:p>
    <w:p>
      <w:r>
        <w:t>「嗯……呜……嗯……嗯……老公……人家……好……舒服……」这种被「丈夫」</w:t>
      </w:r>
    </w:p>
    <w:p>
      <w:r>
        <w:t>的两只大手包围着美乳的感觉，再加上敏感的乳头仍在震动器之下，思琦已经不断地哼着吟声，呼吸也越觉深重了。</w:t>
      </w:r>
    </w:p>
    <w:p>
      <w:r>
        <w:t>「真的好香啊……」，赵强把满面油光的脸塞在思琦带着洗发水香味的咖啡色长卷发里猛力的吸着气，从那大嘴里流出的口水也几乎滴到了思琦的脖子上。</w:t>
      </w:r>
    </w:p>
    <w:p>
      <w:r>
        <w:t>「下面的感觉也真好……呵呵」，在军绿色裤衩里赵强高高举起的肉棒顶着思琦只有一根细绳相隔的股沟。</w:t>
      </w:r>
    </w:p>
    <w:p>
      <w:r>
        <w:t>「嗯……嗯。老公～要插进来了吗？」思琦高撅的丰臀感受着男人三角地带的温暖，还有股沟中滚烫柱状物的蠢蠢欲动，心里不断渴望着「丈夫」的插入。</w:t>
      </w:r>
    </w:p>
    <w:p>
      <w:r>
        <w:t>因为姿势的问题，赵强觉得很难再深入地玩弄那对美乳，于是便解开了思琦绑在铁床上双手，然后反绑在背后，这个姿势令思琦那双略微下垂的巨乳挺了起来，赵强伸出树枝般的手指往低胸睡衣露出乳沟前的位置往下一拉，然后双手伸到内衣了把那对美巨乳从睡衣里掏了出来，完全的裸露在外面。</w:t>
      </w:r>
    </w:p>
    <w:p>
      <w:r>
        <w:t>看着面前这丰满的身段，赵强忍不住猛力的抱紧了思琦的细腰，张开流满唾液的大嘴猛的一下连着粘在乳头上的震蛋一起含了下去，黄黄的牙齿咬着碍事的震蛋扯了下来，啪的一下吐掉在地上，然后整个脸塞到那深深的乳沟当中，大口大口的吸着思琦的乳香。</w:t>
      </w:r>
    </w:p>
    <w:p>
      <w:r>
        <w:t>「呃～～～」，乳头上的震动也摆脱了，思琦舒服得把身体往后一仰，让「丈夫」的脸可以更加贴近自己引以为傲的双峰。</w:t>
      </w:r>
    </w:p>
    <w:p>
      <w:r>
        <w:t>赵强贪婪地伸出深红色的舌头来回地在那雪白的美乳上添着，仿佛要那充满着乳香的巨乳都包在他黏臭的口水下，然后对着思琦一颗早已凸起已久的乳头如婴儿般吸允着，时不时用牙齿轻轻的咬着，令一只手也用那捆着黑边的指甲轻掐令一颗空出的乳头。</w:t>
      </w:r>
    </w:p>
    <w:p>
      <w:r>
        <w:t>「嗯……老公～好……嗯……好……好棒啊……我……好爱你。啊」，思琦享受着「丈夫」那和以前不一样的挑逗，浪声说着。</w:t>
      </w:r>
    </w:p>
    <w:p>
      <w:r>
        <w:t>赵强从丰满的双峰添到到思琦雪白的双肩，然后在脖子的位置吸允着香汗。</w:t>
      </w:r>
    </w:p>
    <w:p>
      <w:r>
        <w:t>思琦不断亲昵地叫着他老公，令赵强的意识开始模糊了，竟然开口回答了思琦的话，</w:t>
      </w:r>
    </w:p>
    <w:p>
      <w:r>
        <w:t>喃喃的说，「老婆……俺也老爱你啦……俺爱死你啦」「嗯～老公……你……你这时候不要学……那……那些乡下人说话行吗？……</w:t>
      </w:r>
    </w:p>
    <w:p>
      <w:r>
        <w:t>恶心死了啦～「，思琦不以为意的说。</w:t>
      </w:r>
    </w:p>
    <w:p>
      <w:r>
        <w:t>「奶奶的，这死骚娘们，居然瞧不起俺，看俺咋玩死你」，思琦一句无心的话又扯起了赵强的火。</w:t>
      </w:r>
    </w:p>
    <w:p>
      <w:r>
        <w:t>「嗯……亲爱的……不要……亲亲……可以吗……嗯。你的嘴……臭臭啦」，思琦又来的话真是给赵强火上加油。</w:t>
      </w:r>
    </w:p>
    <w:p>
      <w:r>
        <w:t>「说俺臭……俺现在就亲你」，想着赵强便往扶起思琦的头往她抚媚的小嘴亲了下去。</w:t>
      </w:r>
    </w:p>
    <w:p>
      <w:r>
        <w:t>「嗯……嗯……」，因为头被「丈夫」强行稳住，思琦根本无法摆脱，只好勉强地接受「丈夫」的湿吻。</w:t>
      </w:r>
    </w:p>
    <w:p>
      <w:r>
        <w:t>「骚娘们的嘴感觉果然好……呵呵」，赵强那大嘴粘在思琦性感的小嘴上，舌头也想方设法地要钻到那里面去，带着苦涩味的也不断从赵强嘴里流出来，连思琦的下巴也被舔湿了。</w:t>
      </w:r>
    </w:p>
    <w:p>
      <w:r>
        <w:t>「这小骚嘴闭得还真严……呵呵……这样应该可以了……」赵强一边舔着思琦的嘴唇边想，一只原本抱着她细腰的手也伸向了她的胸部，用那肮脏的手指打磨着她那勃起的乳头，可是思琦还是尝试躲着赵强的臭嘴，只闭着嘴巴发出不知是反抗还是兴奋的声音。</w:t>
      </w:r>
    </w:p>
    <w:p>
      <w:r>
        <w:t>赵强已经不耐烦了，突然猛一下用那捆着泥巴的指甲往思琦的乳头掐下去。</w:t>
      </w:r>
    </w:p>
    <w:p>
      <w:r>
        <w:t>思琦「啊！」的大叫了一声，嘴终于张开了……赵强的舌头如大蛇般往里猛钻，舔遍了思琦口腔内的一切，然后卷起她那胆怯的舌头，吸食那分泌出来的香甜液体，自己口中如臭水沟水般的唾液也大量灌往思琦口中。</w:t>
      </w:r>
    </w:p>
    <w:p>
      <w:r>
        <w:t>因为建明知道妻子有洁癖，平常就算是吃完饭也会去刷牙漱口才会和亲爱的妻子接吻，所有今晚应该是思琦长那幺大最脏的一次。</w:t>
      </w:r>
    </w:p>
    <w:p>
      <w:r>
        <w:t>好不容易赵强终于满足的离开了思琦的嘴，可怜的思琦被强迫吞下陌生莽汉的臭口水后「呃」的一声差点吐了出来，「老公……不……要……要再……逼。</w:t>
      </w:r>
    </w:p>
    <w:p>
      <w:r>
        <w:t>我了……</w:t>
      </w:r>
    </w:p>
    <w:p>
      <w:r>
        <w:t>我……我好……怕……「</w:t>
      </w:r>
    </w:p>
    <w:p>
      <w:r>
        <w:t>赵强搂着思琦揉着那对的美巨乳，看着刚才掐到红肿而更为突起的乳头，实在是兴奋不已，如此妖艳性感的美妇居然被自己如此玩弄着，恐怕这辈子就这幺一回了，所以无论如何今晚要补偿回这幺多年的孤独，可是又怕客厅里的建明突然酒醒进来，这个强奸嫂子的罪名可担当不起啊，想了想还是赶紧泄上一大炮吧。</w:t>
      </w:r>
    </w:p>
    <w:p>
      <w:r>
        <w:t>「呵……这骚逼娘们，口里面说不要，下面这口却大流口水……呵呵」，赵强便绕到思琦后面，边想边抚摩着思琦肥美的丰臀，「呵呵，这小裤衩还真淫荡」这边还有两小毛球「，看着丁字裤上的小红色绒球，赵强兴奋的玩弄着。</w:t>
      </w:r>
    </w:p>
    <w:p>
      <w:r>
        <w:t>「嗯……老公。嗯……你终于要进来啦……我……嗯……我包里有……套子……</w:t>
      </w:r>
    </w:p>
    <w:p>
      <w:r>
        <w:t>嗯……嗯嗯「，思琦感觉身后的」丈夫「真的要进来了。</w:t>
      </w:r>
    </w:p>
    <w:p>
      <w:r>
        <w:t>「哦……」，阳具已经几乎可以顶破裤子的赵强哪管得那幺多，况且他好象也不懂什幺是套子，胡乱应了一声后便脱下那条旧旧的绿色裤衩，露出那根和他身形比例差很远的阳具，虽然已经高高举起了……但和他那近乎两米的身材比起来，应该算小的。</w:t>
      </w:r>
    </w:p>
    <w:p>
      <w:r>
        <w:t>「这小裤衩脱了怪可惜的……穿着挺好看……呵呵」，赵强把思琦的性感丁字裤脱到一半又给她穿回去了，如是把蜜穴那边已经陷入成条状的小丝质布块扒到一边，扶着自己黑黝黝的阳具便往那蜜汁泛滥的蜜洞捅了进去，双手扶着思琦的腰便开始大力的抽差起来。</w:t>
      </w:r>
    </w:p>
    <w:p>
      <w:r>
        <w:t>「嗯……嗯……呃……呃……老公……好烫啊……里面……再……来……」，思琦似乎忘记了刚才被这「丈夫」虐待，如久逢甘露般叫了出来，淫乱的丰臀也拼命的撅起，要让那蜜穴里的阳具更深入的抽插。</w:t>
      </w:r>
    </w:p>
    <w:p>
      <w:r>
        <w:t>「娘们的骚逼就是比手的感觉好……呵呵。真暖和……水又多。爽死俺了。</w:t>
      </w:r>
    </w:p>
    <w:p>
      <w:r>
        <w:t>「，完全靠手淫过日子的赵强此刻真正感觉到操穴的滋味，奋力的挺着那黑呼呼的屁股，享受着思琦那淫美的蜜穴，男女交合着下体发出的淫乱声音充满了整个房间，今晚这个充满了女人抚媚妖艳香气的房间成了这个山民的天堂，却是这全然不知发生何事的美妇恶梦的开端。</w:t>
      </w:r>
    </w:p>
    <w:p>
      <w:r>
        <w:t>「老公……再……要……要深……深点……嗯……呃……要……顶到……到人家的……花心……啊……」，思琦似乎觉得后面的「丈夫」好象没有进到以往那个深度，有点不满说。</w:t>
      </w:r>
    </w:p>
    <w:p>
      <w:r>
        <w:t>「呃……骚货居然嫌俺没建明长……奶奶的。啊……有了……呵呵。这个……包你叫俺爹爹……呵呵「，赵强看到了地上那个原本在思琦穴了的震蛋，兴奋地拣了起来，然后用震蛋的电线缠着自己的肉棒，龟头顶着那椭圆的震蛋再次往思琦的蜜穴里送。」呵呵……这样还可以延迟射精的时间「，为了征服面前的美妇，赵强更用力的抽送着。</w:t>
      </w:r>
    </w:p>
    <w:p>
      <w:r>
        <w:t>「啊……啊……啊……这……老公……好……好。疼……啊……啊……不……</w:t>
      </w:r>
    </w:p>
    <w:p>
      <w:r>
        <w:t>求求你了……啊……啊……亲爱的……我……我会……坏掉的啊……啊「，思琦感觉到了穴里不一样的质感摩擦带来的酸痛，和原本的发痒感交集在一起，自然放反应地想往前缩，可是双腿还是被绑住了，而且腰间的双手正用力的把她往后拉，丰盈的臀部紧紧地贴死在男人的胯下，穴内那异物感的阳具似乎越干越来劲。</w:t>
      </w:r>
    </w:p>
    <w:p>
      <w:r>
        <w:t>看着那原本高傲贵气的美妇正求饶于自己胯下，赵强可是越干越兴奋，肉棒虽然没有刚才被那穴里的肉壁摩擦的柔软感，但看到了这瞧不起自己的女人如此哀吟着可真是值了。</w:t>
      </w:r>
    </w:p>
    <w:p>
      <w:r>
        <w:t>思琦似乎也习惯了那种异样的抽插感，由疼痛的哀声转变成了淫叫，「啊～老公～啊～～～人家好……好舒服……啊～～」赵强邪恶的就是不想让思琦感觉舒服，看着思琦那正在蠕动的茶色小菊肛，还有那正摆来摆去的小绒球，「对！！呵呵……把这给她塞进去」，于是拿起那两颗小绒球对这思琦的菊肛，用那粗糙的手指用力挤进去。</w:t>
      </w:r>
    </w:p>
    <w:p>
      <w:r>
        <w:t>「噢……噢！！！！！！！！！！」，连续两颗绒毛异物被挤进敏感的肛门，肛门内壁感觉到了绒毛的瘙痒，随后还有一根硬棒棒的手指，再度刺激了原本已经很兴奋的思琦，菊肛与蜜穴一起收紧，夹着那插进来的异物。</w:t>
      </w:r>
    </w:p>
    <w:p>
      <w:r>
        <w:t>思琦阴道的突然收紧使得赵强更加兴奋，裹着电线的鸡巴也感觉到了那阴道肉壁的温柔爱抚，还有那越来越多的淫水。兴奋的赵强在成功感的冲击下操着乡音叫着，「骚货，俺……干死你……干死你……喜欢俺的大鸡巴就叫吧……干死你」</w:t>
      </w:r>
    </w:p>
    <w:p>
      <w:r>
        <w:t>「老公……啊……啊……老公……人家……啊……喜欢……人家……要……大鸡巴……啊。老公……啊……好爱你……啊「，思琦也不理会那乡音是不是出自丈夫，便开始忘我的叫了起来。</w:t>
      </w:r>
    </w:p>
    <w:p>
      <w:r>
        <w:t>听着思琦淫乱不清的言语，赵强似乎也把她当成了老婆，的从后面抱住她，双手捏住那对美巨乳，如公狗般伏在思琦身上，疯狂地插着，「老婆……俺……俺也好爱你……俺天天要干你的骚逼「</w:t>
      </w:r>
    </w:p>
    <w:p>
      <w:r>
        <w:t>「嗯……嗯……啊……老公……我……我……要……要泄啦！！！！」思琦整个身体往后靠在赵强身上，穴内地温暖的蜜汁也不断的泄出淋在赵强肮脏的肉棒上，身体开始高潮抽动。</w:t>
      </w:r>
    </w:p>
    <w:p>
      <w:r>
        <w:t>「老婆……俺……也都射给你……全射给你……来！！」赵强用力捏紧思琦的巨乳，身体快速的抽差了几十下，在思琦的蜜穴深处射出了大量的浓精，与思琦的蜜汁交融在一起。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