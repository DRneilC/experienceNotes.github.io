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大学时上了女友的室友</w:t>
      </w:r>
    </w:p>
    <w:p>
      <w:r>
        <w:t>我这里要说的是我在无锡轻工大学时和我女朋友的好朋友做爱的事情。？</w:t>
      </w:r>
    </w:p>
    <w:p>
      <w:r>
        <w:t>我女朋友是学外语的，她的身材很丰满，她曾悄悄告诉我是３６的，我那时不是很懂，当然也没有概念。？</w:t>
      </w:r>
    </w:p>
    <w:p>
      <w:r>
        <w:t>只是在有一次亲热的时候，看到了她的硕大的乳房，很有弹性，很大，才知道３６是一个不小的尺寸呢。？</w:t>
      </w:r>
    </w:p>
    <w:p>
      <w:r>
        <w:t>我女朋友有一个同宿舍的女孩，叫张静，人不矮，１６８的样子，头发有点染的淡黄色，唇总是用口红，很醒</w:t>
      </w:r>
    </w:p>
    <w:p>
      <w:r>
        <w:t>目，总是穿很大的运动夹克，事实上我比我女朋友还早、认识她，在图书馆的时候我就见到她，只觉得她浑身充满</w:t>
      </w:r>
    </w:p>
    <w:p>
      <w:r>
        <w:t>了女子的感觉，也许是性感吧，就是觉得很肉感，很心动，那时在图书馆里我们就眉来眼去的，但是认识我女朋友</w:t>
      </w:r>
    </w:p>
    <w:p>
      <w:r>
        <w:t>后就装做第一次认识了。？</w:t>
      </w:r>
    </w:p>
    <w:p>
      <w:r>
        <w:t>在和女朋友的风风雨雨后，我们有危机了，张也看出了苗头，开始说我女朋友的坏话，我知道她对我不死心，</w:t>
      </w:r>
    </w:p>
    <w:p>
      <w:r>
        <w:t>所以我也有报复的心思就一拍即合了。？</w:t>
      </w:r>
    </w:p>
    <w:p>
      <w:r>
        <w:t>那时她自己租了房子，在青山一村，如果到过无锡的肯定知道了，方便考研，我便开始去她那里玩了。？</w:t>
      </w:r>
    </w:p>
    <w:p>
      <w:r>
        <w:t>那天下大雨，晚上的天阴沉沉的，我到她那里，因为大雨的缘故，一个楼道空空的，我正要敲门，忽然隐约听</w:t>
      </w:r>
    </w:p>
    <w:p>
      <w:r>
        <w:t>见里面一点呻吟，外面的风雨让我不是很清楚，我就贴着耳朵听，里面出来男女欢爱的声音，很夸张，还听见张在</w:t>
      </w:r>
    </w:p>
    <w:p>
      <w:r>
        <w:t>叫：哦——哦——，军哥快快，军哥是她平时叫我的昵称呀……？</w:t>
      </w:r>
    </w:p>
    <w:p>
      <w:r>
        <w:t>我按门铃，还一会她才开门，脸色红红的，眉眼里带满春意……？</w:t>
      </w:r>
    </w:p>
    <w:p>
      <w:r>
        <w:t>穿的比平时少，但是胸口有意无意的漏了点光，哇，真的好大！？</w:t>
      </w:r>
    </w:p>
    <w:p>
      <w:r>
        <w:t>怪不得我女朋友以前说自己很张的比是小巫见大巫呢，我估计有４０尺码，我一下就兴奋起来……？</w:t>
      </w:r>
    </w:p>
    <w:p>
      <w:r>
        <w:t>坐下后，我开始、坐她后面，贴着她，果然她开始发烫了，刚才她在电脑里放的Ａ片，我看见了，故意不经意</w:t>
      </w:r>
    </w:p>
    <w:p>
      <w:r>
        <w:t>的放进电脑，她脸色通红，但是没说什么。？</w:t>
      </w:r>
    </w:p>
    <w:p>
      <w:r>
        <w:t>荧屏上淫声浪语，很快的她就不行了，依偎在我怀里，我开始从后面搓揉她的大奶子，天那，真的是一手不能</w:t>
      </w:r>
    </w:p>
    <w:p>
      <w:r>
        <w:t>掌握！？</w:t>
      </w:r>
    </w:p>
    <w:p>
      <w:r>
        <w:t>我用力的搓揉着，她头枕着我的肩膀，嘴里发出：恩恩——哦——哦——的呻吟，我开始吻她，她的唇鲜红欲</w:t>
      </w:r>
    </w:p>
    <w:p>
      <w:r>
        <w:t>滴，我的头开始从她的腋下穿过，用嘴吸吮她的乳头，她大叫：啊——啊哦……？</w:t>
      </w:r>
    </w:p>
    <w:p>
      <w:r>
        <w:t>我看时机到了，就开始褪下她的衣服，哇，靠１简直就是个超级肉感女！丰满的乳房，肥大的臀部，一点都没</w:t>
      </w:r>
    </w:p>
    <w:p>
      <w:r>
        <w:t>有中国女孩的纤细，不过我管不了了！？</w:t>
      </w:r>
    </w:p>
    <w:p>
      <w:r>
        <w:t>我把她放在床上，简直一堆肉啊，我让她脸朝下，她的屁股撅起，乳房居然都碰到床了，天哪，她的奶子居然</w:t>
      </w:r>
    </w:p>
    <w:p>
      <w:r>
        <w:t>可以垂到那么下！我从后面一下刺进去，她轻叫一声，然后闭目享受起来，我的阴茎在她巨大的屁股中间的小穴中</w:t>
      </w:r>
    </w:p>
    <w:p>
      <w:r>
        <w:t>进出，她呻吟着，开心的在呻吟声里叫：哦哦哦……好舒服哦，军哥，真的好爽啊，啊，快，用力？</w:t>
      </w:r>
    </w:p>
    <w:p>
      <w:r>
        <w:t>的干我呀……？</w:t>
      </w:r>
    </w:p>
    <w:p>
      <w:r>
        <w:t>我在她后面用力的冲刺，手狠狠的搓揉她的奶子，她的硕大的奶子现在很硬，整个的晃前晃后的，很刺激，床</w:t>
      </w:r>
    </w:p>
    <w:p>
      <w:r>
        <w:t>也发出「咯吱咯吱」？</w:t>
      </w:r>
    </w:p>
    <w:p>
      <w:r>
        <w:t>的声音了。突然她一把把我的手抓住，我知道她的高潮要来了，马上全力冲刺，阴茎在小穴里扑哧扑哧的声音</w:t>
      </w:r>
    </w:p>
    <w:p>
      <w:r>
        <w:t>很响了，我忽然觉得她的小穴开始收缩夹紧，马上用尽全力的冲刺，她叫了一声：啊。哦！！！然后整个人颤抖不</w:t>
      </w:r>
    </w:p>
    <w:p>
      <w:r>
        <w:t>止……？</w:t>
      </w:r>
    </w:p>
    <w:p>
      <w:r>
        <w:t>我知道女子一次高潮后三分钟就可以恢复，所以继续爱抚她的全身，顺带一看，她的淫水都从两腿间流下来了</w:t>
      </w:r>
    </w:p>
    <w:p>
      <w:r>
        <w:t>……？</w:t>
      </w:r>
    </w:p>
    <w:p>
      <w:r>
        <w:t>我把她翻过来，天那，简直是两个肉团在胸前啊！我把阴茎在她乳沟中乳交，让她用嘴含我的龟头，看着她鲜</w:t>
      </w:r>
    </w:p>
    <w:p>
      <w:r>
        <w:t>红的唇含着我的阴茎，而我的阴茎在她的大奶子里摩擦，真的是兴奋啊！？</w:t>
      </w:r>
    </w:p>
    <w:p>
      <w:r>
        <w:t>我把她的腿都架到我肩膀上，她肥厚的阴部在我面前，我又开始冲刺了，每次进出都发出「扑哧扑哧」的声音，</w:t>
      </w:r>
    </w:p>
    <w:p>
      <w:r>
        <w:t>配合她的大声的呻吟，真是春色无边啊，还好外面大雨，人都听不见。我忽然冒出个想法，对她说：我们到过道里</w:t>
      </w:r>
    </w:p>
    <w:p>
      <w:r>
        <w:t>做！她吃惊的摇头，我把她抱在我胸前，下面继续用力，手用力的揉她的大奶子，她开始急剧的喘气，我又把她放</w:t>
      </w:r>
    </w:p>
    <w:p>
      <w:r>
        <w:t>在我身上，她开始前后晃动，她的乳房真的是太大了，前后摆动的我差点就射了出来，很快她又瘫软在我身上了。</w:t>
      </w:r>
    </w:p>
    <w:p>
      <w:r>
        <w:t>我把她抱起来，她满重，但是我还可以坚持一会，我把她抱着插她，然后拨弄她的乳头，还走到屋子里的镜子前，</w:t>
      </w:r>
    </w:p>
    <w:p>
      <w:r>
        <w:t>她又羞涩又刺激，我看她兴奋起来了，猛的开门！天那，我们全身赤裸裸的，钥匙都没有，就在门口做起来，万一</w:t>
      </w:r>
    </w:p>
    <w:p>
      <w:r>
        <w:t>风大把我们的门关了，我们就裸体在外面了！？</w:t>
      </w:r>
    </w:p>
    <w:p>
      <w:r>
        <w:t>但是这种刺激反而让我们很兴奋，我把他放在楼道上，用力的干着她，她压抑的呻吟和扭动的身体，硕大的奶</w:t>
      </w:r>
    </w:p>
    <w:p>
      <w:r>
        <w:t>子，肥大的屁股，让我刺激不已，我让她手扶住楼梯把手，她站着，我从后面站着插，她眼前是楼梯，随时都可能</w:t>
      </w:r>
    </w:p>
    <w:p>
      <w:r>
        <w:t>有人回来或者下来，但是好刺激啊！她：好刺激啊，来看呀，快啊！她淫荡极了！？</w:t>
      </w:r>
    </w:p>
    <w:p>
      <w:r>
        <w:t>我感到好象要射了，但这时好象有人来了，在走上来，我忙把插到房门后，把楼道灯关了，上来的是两个女孩</w:t>
      </w:r>
    </w:p>
    <w:p>
      <w:r>
        <w:t>子，是她的同学也租房子，自习回来了，黑忽忽的她们的眼睛可能没适应，我和她就站在门口，门是开的，她们马</w:t>
      </w:r>
    </w:p>
    <w:p>
      <w:r>
        <w:t>上要来了，我感到无比的刺激，也感到张英的阴道在剧烈的收缩，她也要来了，我马上拔出来，把张按蹲下，然后</w:t>
      </w:r>
    </w:p>
    <w:p>
      <w:r>
        <w:t>把阴茎插到她嘴里，她不敢发生，而且她也高潮的不知所以，一口含住，我用手狠狠的套弄我的阴茎，啊啊啊—— ！？</w:t>
      </w:r>
    </w:p>
    <w:p>
      <w:r>
        <w:t>我射了，全部在她喉咙和嘴里，我没有拔出来，两个女孩子正从身边走过，精液在她嘴里含着，她不敢吐，要</w:t>
      </w:r>
    </w:p>
    <w:p>
      <w:r>
        <w:t>呼吸只好吞了下去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