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门当户对乐新欢</w:t>
      </w:r>
    </w:p>
    <w:p>
      <w:r>
        <w:t>大鹏和秀巧两口子自从搬入新居之后，经常都听见包租的淑君和旺财两夫妇大吵特吵的，几乎吵到天亮才罢休。</w:t>
      </w:r>
    </w:p>
    <w:p>
      <w:r>
        <w:t>他们吵得左右邻居都不能入睡。尤其是大鹏两夫妇更加难过。因为他们从来就没有被人如比吵过，现在一旦听到吵</w:t>
      </w:r>
    </w:p>
    <w:p>
      <w:r>
        <w:t>闹声音，更加不能入睡了。而且他们又是一对新婚夫妇，听到此种声音，不禁感到惊奇。</w:t>
      </w:r>
    </w:p>
    <w:p>
      <w:r>
        <w:t>旺财和淑君为什么事吵呢？原来淑君是一个天生奇异的女人，她的阴户生得十分阔大，而且子宫又生得非常深</w:t>
      </w:r>
    </w:p>
    <w:p>
      <w:r>
        <w:t>入。而旺财呢？他的阳具，却生得小得可怜，而且很短。所以在性生活方面，旺财就不能使淑君满足了。</w:t>
      </w:r>
    </w:p>
    <w:p>
      <w:r>
        <w:t>每当淑君要求旺财行房的时候，旺财就有点惧怕起来。他总是战战兢兢，常有临阵退缩之表现，而淑君就觉得</w:t>
      </w:r>
    </w:p>
    <w:p>
      <w:r>
        <w:t>十分吊瘾。</w:t>
      </w:r>
    </w:p>
    <w:p>
      <w:r>
        <w:t>及至玩至旺财高兴的时侯，那条肉蕉硬了，然后插到淑君的阴户里去，淑君却觉得一只老鼠走入大洞似的，她</w:t>
      </w:r>
    </w:p>
    <w:p>
      <w:r>
        <w:t>感到空空无物，且毫无快感可言。</w:t>
      </w:r>
    </w:p>
    <w:p>
      <w:r>
        <w:t>所以每当旺财和淑君相好的时侯，淑君必定会大骂旺财，甚至大吵特吵，大闹特闹的，把通屋子的人都吵醒了。</w:t>
      </w:r>
    </w:p>
    <w:p>
      <w:r>
        <w:t>不过如今屋里人都习惯了，倒也不觉得有什座难过之处。</w:t>
      </w:r>
    </w:p>
    <w:p>
      <w:r>
        <w:t>可是新来的大鹏两夫妇呢？因为他们没有习惯这种吵闹的声浪，所以就觉得奇怪起来。</w:t>
      </w:r>
    </w:p>
    <w:p>
      <w:r>
        <w:t>他们奇怪的是什么呢？原来他两夫妇也是一对阴阳两俱不合的冤家。</w:t>
      </w:r>
    </w:p>
    <w:p>
      <w:r>
        <w:t>这天晚上，大鹏睡到半夜的时候，忽听到隔房有声响，侧身再听清楚一点时，听到淑君对旺财道：「喂！快上</w:t>
      </w:r>
    </w:p>
    <w:p>
      <w:r>
        <w:t>来开波吧，我的底下痒得很了，老公快点用帮我止痒吧！」</w:t>
      </w:r>
    </w:p>
    <w:p>
      <w:r>
        <w:t>旺财道：「今晚我不想做了！」</w:t>
      </w:r>
    </w:p>
    <w:p>
      <w:r>
        <w:t>淑君怒骂道：「什么？你说什么话！你是什么意思？不想作我？你这话从何说起。</w:t>
      </w:r>
    </w:p>
    <w:p>
      <w:r>
        <w:t>你是我的老公，我是你老婆，你不应该尽责任吗？」</w:t>
      </w:r>
    </w:p>
    <w:p>
      <w:r>
        <w:t>旺财道：「不是我不尽责任，而是每次干你时，总被你大骂一顿，难道我尽了责任还要挨你的骂吗？」</w:t>
      </w:r>
    </w:p>
    <w:p>
      <w:r>
        <w:t>淑君道：「哎呀！这话亏你说得出来，你学人做什么男人？一个妻子都不能慰籍，亏你还是男人呢！」</w:t>
      </w:r>
    </w:p>
    <w:p>
      <w:r>
        <w:t>旺财道：「我可管不了那么多！」</w:t>
      </w:r>
    </w:p>
    <w:p>
      <w:r>
        <w:t>淑君道：「我也管不了那么多！你赶快脱下裤子吧来弄吧！否则，我就偷汉子勾男人，看你戴绿帽，才觉得舒</w:t>
      </w:r>
    </w:p>
    <w:p>
      <w:r>
        <w:t>服吧！」</w:t>
      </w:r>
    </w:p>
    <w:p>
      <w:r>
        <w:t>旺财一听老婆要让他戴绿帽，他就惊慌起来。他马上对太太说道：「好！好吧！你别吵了，我来插你就是了。」</w:t>
      </w:r>
    </w:p>
    <w:p>
      <w:r>
        <w:t>淑君道：「这还差不多！」</w:t>
      </w:r>
    </w:p>
    <w:p>
      <w:r>
        <w:t>这就是旺财和淑君的前奏曲。大鹏听到也感到奇怪了。他心里想：想不到除了我两夫妇是一对阴阳不合的夫妇</w:t>
      </w:r>
    </w:p>
    <w:p>
      <w:r>
        <w:t>之外，还另外有一对呢！</w:t>
      </w:r>
    </w:p>
    <w:p>
      <w:r>
        <w:t>大鹏等了一阵之后，又听淑君道：「哎呀！我好痒呀！我的下面更加得得厉害了，为什么你的肉肠还不插到阴</w:t>
      </w:r>
    </w:p>
    <w:p>
      <w:r>
        <w:t>户里去呢？」</w:t>
      </w:r>
    </w:p>
    <w:p>
      <w:r>
        <w:t>旺财道：「太太，我的家伙早插进阴户去啦！」</w:t>
      </w:r>
    </w:p>
    <w:p>
      <w:r>
        <w:t>淑君道：「我怎么没有感觉到呢？」</w:t>
      </w:r>
    </w:p>
    <w:p>
      <w:r>
        <w:t>旺财道：「我的家伙此时正在你的肉洞中出出入入呢！」</w:t>
      </w:r>
    </w:p>
    <w:p>
      <w:r>
        <w:t>淑君道：「哎呀！你这死鬼，真是我的大冤家。你的肉肠细小得可怜，我的阴户又那么大，都不知我和你怎么</w:t>
      </w:r>
    </w:p>
    <w:p>
      <w:r>
        <w:t>可以做一世夫妇呢？」</w:t>
      </w:r>
    </w:p>
    <w:p>
      <w:r>
        <w:t>旺财忙道：「太太，我尽力就是！」</w:t>
      </w:r>
    </w:p>
    <w:p>
      <w:r>
        <w:t>淑君又叫道：「哎呀！你这没用的人，天下间最没用的就是你了。」</w:t>
      </w:r>
    </w:p>
    <w:p>
      <w:r>
        <w:t>淑君说罢，一巴掌照着他脸上打去，只听「拍」的一声。大鹏这边听得十分清楚，他不禁暗暗吃惊，他的心里</w:t>
      </w:r>
    </w:p>
    <w:p>
      <w:r>
        <w:t>推测着，淑君的阴户一定是很巨型了。否则不会如此的。</w:t>
      </w:r>
    </w:p>
    <w:p>
      <w:r>
        <w:t>大鹏又想到自己是一个巨型阳具的人物，假如能配上淑君就好了。他想了一下，不觉肉蕉又硬起来，这时他又</w:t>
      </w:r>
    </w:p>
    <w:p>
      <w:r>
        <w:t>禁不住淫兴大发。他马上对妻子迫：「来吧！秀巧，我的肉蕉又硬了！你让我来一次吧！」</w:t>
      </w:r>
    </w:p>
    <w:p>
      <w:r>
        <w:t>秀巧一听到丈夫要插她，就觉得是件痛苦的事，这大约与她的阴户生得太小有关系吧。她丈夫的肉蕉实在太长，</w:t>
      </w:r>
    </w:p>
    <w:p>
      <w:r>
        <w:t>太大了。她恐惧地说「不要了吧！」</w:t>
      </w:r>
    </w:p>
    <w:p>
      <w:r>
        <w:t>大鹏听了太太的话，就不高兴了。他道：「你是我的太太，你有这个义务的。」</w:t>
      </w:r>
    </w:p>
    <w:p>
      <w:r>
        <w:t>秀巧道：「哎呀，也没有天天要的道理呀！」</w:t>
      </w:r>
    </w:p>
    <w:p>
      <w:r>
        <w:t>大鹏道：「你为什么会这么讨厌呢？」</w:t>
      </w:r>
    </w:p>
    <w:p>
      <w:r>
        <w:t>秀巧皱着眉头，滴下眼泪来说道：「你插死我算了，我大概是前世欠你的吧！」</w:t>
      </w:r>
    </w:p>
    <w:p>
      <w:r>
        <w:t>大鹏道：「那你就快脱衣裤吧，我的肉蕉好硬了！」</w:t>
      </w:r>
    </w:p>
    <w:p>
      <w:r>
        <w:t>当下大鹏就翻身上来，骑在秀巧的身上。他把秀巧的乳罩拿掉，秀巧的乳房生得雪白高耸，柔若无骨，像个皮</w:t>
      </w:r>
    </w:p>
    <w:p>
      <w:r>
        <w:t>球一样。大鹏把她玉乳抓了一回之后，虽然捏得秀巧周身酥痒起来，可是她一见丈夫的肉蕉，就害怕起来了。她总</w:t>
      </w:r>
    </w:p>
    <w:p>
      <w:r>
        <w:t>是担心小穴会胀裂。</w:t>
      </w:r>
    </w:p>
    <w:p>
      <w:r>
        <w:t>她曾经用尺量过丈夫的阳具，足足有七寸长，差不多有寸半口径那么大，难怪秀巧见而生畏，心惊胆颤了。</w:t>
      </w:r>
    </w:p>
    <w:p>
      <w:r>
        <w:t>这时，大鹏压在秀巧身上，他把肉蕉对准了她的阴道口，准备插进去了。只见秀巧在闭着双眼，不敢望他，下</w:t>
      </w:r>
    </w:p>
    <w:p>
      <w:r>
        <w:t>身的两条大腿，尽量张开来，张得大大的，但是心里却紧张得很，连阴唇也在颤抖。</w:t>
      </w:r>
    </w:p>
    <w:p>
      <w:r>
        <w:t>大鹏把肉蕉向她的阴户插了进去，谁知仅仅进了一个龟头，秀巧就呼痛连连了。而这时大鹏却不理那么多，挺</w:t>
      </w:r>
    </w:p>
    <w:p>
      <w:r>
        <w:t>着阳具，用力一插。「滋」的一声，就把整恨肉蕉都进她的阴道里去了。只听秀巧大声叫道：「哎呀！痛死我了！」</w:t>
      </w:r>
    </w:p>
    <w:p>
      <w:r>
        <w:t>秀巧一面哭，一面叫，面青唇白，十分痛楚。然而大鹏毫无怜香惜玉之心，还是不断抽插着肉蕉，痛得冯秀巧</w:t>
      </w:r>
    </w:p>
    <w:p>
      <w:r>
        <w:t>大叫道：「哎呀！你插死人了，求求你轻点吧！」</w:t>
      </w:r>
    </w:p>
    <w:p>
      <w:r>
        <w:t>秀巧随床动哀呜，十分凄凉。这声音给淑君听到了，却感到十分有趣。</w:t>
      </w:r>
    </w:p>
    <w:p>
      <w:r>
        <w:t>只听见秀巧又叫道：「老公呀！你慢一点插吧！你的肉蕉太大了，我的阴户就要裂开啦！哎呀！实在痛死我了！」</w:t>
      </w:r>
    </w:p>
    <w:p>
      <w:r>
        <w:t>淑君一媳冯秀巧大叫大呼，又听她说丈夫的肉蕉又长又大，心里不禁羡慕起来了。</w:t>
      </w:r>
    </w:p>
    <w:p>
      <w:r>
        <w:t>她心想：假加两对夫妇交换一下就好了。为什么大鹏的肉蕉这么大，而我丈夫的小呢？</w:t>
      </w:r>
    </w:p>
    <w:p>
      <w:r>
        <w:t>这太不公平了。何不交换来玩一下，岂不是大家都得到快乐吗？</w:t>
      </w:r>
    </w:p>
    <w:p>
      <w:r>
        <w:t>淑君虽然这么想着，但她又说不出口，只好任由人家插得凄凉不勘了。</w:t>
      </w:r>
    </w:p>
    <w:p>
      <w:r>
        <w:t>过了一会，冯秀巧娇喘嘘嘘的声音传来，她对丈夫哀求道：「啊！老公！我实在受不了啦！」</w:t>
      </w:r>
    </w:p>
    <w:p>
      <w:r>
        <w:t>大鹏道：「忍着点吧！」</w:t>
      </w:r>
    </w:p>
    <w:p>
      <w:r>
        <w:t>他依然故我的狠狠抽插着。秀巧哀声道：「求求你！可怜我吧！快把肉蕉拔出来！</w:t>
      </w:r>
    </w:p>
    <w:p>
      <w:r>
        <w:t>哎呀！我同你打飞机好了！我实在受不了！」</w:t>
      </w:r>
    </w:p>
    <w:p>
      <w:r>
        <w:t>秀巧十分凄凉的对丈夫求情。大鹏看她实在可怜，无可奈何的，只好把肉蕉拔出来秀巧的痛苦一解除，立即用</w:t>
      </w:r>
    </w:p>
    <w:p>
      <w:r>
        <w:t>手替丈夫打飞机。只见她的手捏着大鹏的肉蕉，上上下下的套动着。不一会，大鹏的肉枪也就喷射了，于是他过瘾</w:t>
      </w:r>
    </w:p>
    <w:p>
      <w:r>
        <w:t>了，一切突然变得清静了。</w:t>
      </w:r>
    </w:p>
    <w:p>
      <w:r>
        <w:t>隔邻房的性事做完，淑君感到十分可惜。淑君虽然同旺财插了，此时阴户中仍然痒得厉害，但也不敢出声。她</w:t>
      </w:r>
    </w:p>
    <w:p>
      <w:r>
        <w:t>实在没法，惟有叫旺财用手同她挖阴户来过过瘾。</w:t>
      </w:r>
    </w:p>
    <w:p>
      <w:r>
        <w:t>旺财无奈何，只好用手插进她的阴道里去挖，挖了一会、淑君的阴户里的骚痒才消失了。他们一直睡到天亮。</w:t>
      </w:r>
    </w:p>
    <w:p>
      <w:r>
        <w:t>次日，淑君因为知道大鹏的肉蕉大，她就对大鹏十分要好，总是借故讨好他，同地亲近。她的一举一动，都变</w:t>
      </w:r>
    </w:p>
    <w:p>
      <w:r>
        <w:t>成一个淫妇的样子。大鹏也和她周旋，两个虽然肩来眼去，但各怀心事，不敢明言。因他们一个是有妇之夫、另一</w:t>
      </w:r>
    </w:p>
    <w:p>
      <w:r>
        <w:t>个是有夫之妇，怎么可以相亲相近呢？</w:t>
      </w:r>
    </w:p>
    <w:p>
      <w:r>
        <w:t>淑君忽然计上心来，走去戏院买了两张戏票回来。她对旺财道：「旺财，有个朋友送了一张戏票诵我去看大戏，</w:t>
      </w:r>
    </w:p>
    <w:p>
      <w:r>
        <w:t>你知道我不喜欢看大戏，不如给你去看吧！」</w:t>
      </w:r>
    </w:p>
    <w:p>
      <w:r>
        <w:t>旺财听说大喜，即刻答允。淑君又走到秀巧那里去，她对冯秀巧道：「喂！我今晚请你去看大戏，你先行一步，</w:t>
      </w:r>
    </w:p>
    <w:p>
      <w:r>
        <w:t>我马上来。」</w:t>
      </w:r>
    </w:p>
    <w:p>
      <w:r>
        <w:t>淑君把戏票递给她。秀巧是个戏迷，见到淑君请她看大戏，她当然大喜了。她连忙道：「哎呀！周太，让你破</w:t>
      </w:r>
    </w:p>
    <w:p>
      <w:r>
        <w:t>费了，真谢谢你啦！」</w:t>
      </w:r>
    </w:p>
    <w:p>
      <w:r>
        <w:t>秀巧果然吃过晚饭，就去看戏了。秀巧走进戏院，才发觉旺财在邻座，她问道：周先生，你太太怎么没来呢？」</w:t>
      </w:r>
    </w:p>
    <w:p>
      <w:r>
        <w:t>旺财道：「我太太不喜欢看大戏，所以她叫我来看。」</w:t>
      </w:r>
    </w:p>
    <w:p>
      <w:r>
        <w:t>秀巧也不盘问，就看下去了。大鹏这天放工回来，不见了太太，正想追问，而淑君已走过来道：「你的太太同</w:t>
      </w:r>
    </w:p>
    <w:p>
      <w:r>
        <w:t>我丈夫看大戏去了。」</w:t>
      </w:r>
    </w:p>
    <w:p>
      <w:r>
        <w:t>大鹏道：「真的吗？」</w:t>
      </w:r>
    </w:p>
    <w:p>
      <w:r>
        <w:t>淑君道：「这有什座奇怪，你戴绿帽子，你还不知道吗？」</w:t>
      </w:r>
    </w:p>
    <w:p>
      <w:r>
        <w:t>劳大鹏闻言大喜，忙问道：「你丈夫同我老婆勾搭上了吗？」</w:t>
      </w:r>
    </w:p>
    <w:p>
      <w:r>
        <w:t>淑君道：「这有什座奇怪的。亏你还不知道呀，他们两个早已勾搭上了，几乎连我都骗了。」</w:t>
      </w:r>
    </w:p>
    <w:p>
      <w:r>
        <w:t>大鹏道：「周太太，为什么你愿意让丈夫勾引情人呢？」</w:t>
      </w:r>
    </w:p>
    <w:p>
      <w:r>
        <w:t>淑君道：「我当然不是愿意的，但后来他们说出原因，我也心服了。」</w:t>
      </w:r>
    </w:p>
    <w:p>
      <w:r>
        <w:t>大鹏道：「什么原因？」</w:t>
      </w:r>
    </w:p>
    <w:p>
      <w:r>
        <w:t>淑君撒娇地打了他一下，才笑道：「你太太的阴户太小了，她说每次和你做爱时都相当痛苦，而我丈夫的肉蕉</w:t>
      </w:r>
    </w:p>
    <w:p>
      <w:r>
        <w:t>也细小，所以他们就脱下来看看。他们原不想勾搭的，但又想试，怎知一试就快活起来，因此他们便常常幽会，我</w:t>
      </w:r>
    </w:p>
    <w:p>
      <w:r>
        <w:t>也不理他们。」</w:t>
      </w:r>
    </w:p>
    <w:p>
      <w:r>
        <w:t>大鹏道：「是真的么？」</w:t>
      </w:r>
    </w:p>
    <w:p>
      <w:r>
        <w:t>淑君道：「是真的呀！」</w:t>
      </w:r>
    </w:p>
    <w:p>
      <w:r>
        <w:t>大鹏道：「没骗我？」</w:t>
      </w:r>
    </w:p>
    <w:p>
      <w:r>
        <w:t>淑君道：「我怎会骗你呢！」</w:t>
      </w:r>
    </w:p>
    <w:p>
      <w:r>
        <w:t>大鹏呆呆的看着她。淑君又道：「喂！你的肉蕉是否太大呢？」</w:t>
      </w:r>
    </w:p>
    <w:p>
      <w:r>
        <w:t>大鹏听淑君如此大胆，这件事她也敢说出来。因此，他对她就想入非非，而对自己的太太也不理了。</w:t>
      </w:r>
    </w:p>
    <w:p>
      <w:r>
        <w:t>他说道：「淑君，你的阴户是否很大呢？」</w:t>
      </w:r>
    </w:p>
    <w:p>
      <w:r>
        <w:t>淑君见他说出如此挑逗的话，就浪起来，她说道：「鹏哥，不如我们脱下来研究一番好吗！」</w:t>
      </w:r>
    </w:p>
    <w:p>
      <w:r>
        <w:t>大鹏道：「啊！好呀！」</w:t>
      </w:r>
    </w:p>
    <w:p>
      <w:r>
        <w:t>淑君笑道：「你先脱吧！」</w:t>
      </w:r>
    </w:p>
    <w:p>
      <w:r>
        <w:t>大鹏道：「假如我的蕉硬了，怎么是好呢？」</w:t>
      </w:r>
    </w:p>
    <w:p>
      <w:r>
        <w:t>淑君笑道：「你是坏东西，大家不过研究一下生理，怎的你又想入非非？正经一下好不好。我们就脱吧！」</w:t>
      </w:r>
    </w:p>
    <w:p>
      <w:r>
        <w:t>淑君说完，立即把衣服脱去，她躺到大鹏的床上。大鹏见到淑君好像一头大肥猪一样，她那两只肉乳，十分硕</w:t>
      </w:r>
    </w:p>
    <w:p>
      <w:r>
        <w:t>大，差不多好像大汤碗反转来似的。然而她的阴户呢？说来真是令一般男人害怕呀！她的阴户周围有六寸的纵横，</w:t>
      </w:r>
    </w:p>
    <w:p>
      <w:r>
        <w:t>阴唇两边高高突起，好像两个包子一样，而且阴肉也十分丰满。</w:t>
      </w:r>
    </w:p>
    <w:p>
      <w:r>
        <w:t>大鹏看得呆了，心中大喜，他立刻上床抱住了淑君。</w:t>
      </w:r>
    </w:p>
    <w:p>
      <w:r>
        <w:t>淑君道：「哎呀，你这人真坏，你是想占便宜呀？我现在要和你研究生理啊！你为什么来玩我？」</w:t>
      </w:r>
    </w:p>
    <w:p>
      <w:r>
        <w:t>大鹏笑道：「你好动人呀！」</w:t>
      </w:r>
    </w:p>
    <w:p>
      <w:r>
        <w:t>淑君道：「那就快脱衣研究一下吧！」</w:t>
      </w:r>
    </w:p>
    <w:p>
      <w:r>
        <w:t>大鹏哈哈笑道：「你真是姣婆呀？好吧，我也脱下衫裤给你看看吧！你的阴户的确够阔了，但我的蕉也是巨型</w:t>
      </w:r>
    </w:p>
    <w:p>
      <w:r>
        <w:t>之物呢！」</w:t>
      </w:r>
    </w:p>
    <w:p>
      <w:r>
        <w:t>说罢，他便脱下裤子来。大鹏的裤子一脱下，肉蕉就跳出来，粗粗长长的，好像大铁棒似的，龟头正在一跳一</w:t>
      </w:r>
    </w:p>
    <w:p>
      <w:r>
        <w:t>跳的耀武扬威。</w:t>
      </w:r>
    </w:p>
    <w:p>
      <w:r>
        <w:t>淑君看了他的阳具，不觉吃了一惊，她说道：「哎！你的肉蕉真是太大了，也太长了呀！」</w:t>
      </w:r>
    </w:p>
    <w:p>
      <w:r>
        <w:t>大鹏道：「你的阴户也不小呀！」</w:t>
      </w:r>
    </w:p>
    <w:p>
      <w:r>
        <w:t>淑君道：「比起你的可要小一点了。」</w:t>
      </w:r>
    </w:p>
    <w:p>
      <w:r>
        <w:t>大鹏道：「不会吧！」</w:t>
      </w:r>
    </w:p>
    <w:p>
      <w:r>
        <w:t>淑君道：「怪不得听见你的太太晚晚叫痛呢！」</w:t>
      </w:r>
    </w:p>
    <w:p>
      <w:r>
        <w:t>大鹏道：「她的阴户实在太小呢！」</w:t>
      </w:r>
    </w:p>
    <w:p>
      <w:r>
        <w:t>淑君道：「我的阴户恐怕也顶不住呀！」</w:t>
      </w:r>
    </w:p>
    <w:p>
      <w:r>
        <w:t>这时的淑君见到他的阳具后，心中大喜过望，立即用手去抓住他的阳具，只是捏得一半，另一半仍虎虎生威突</w:t>
      </w:r>
    </w:p>
    <w:p>
      <w:r>
        <w:t>出来。</w:t>
      </w:r>
    </w:p>
    <w:p>
      <w:r>
        <w:t>这时大鹏哈哈大笑道：「淑君，为什么你又来非礼我呢？」</w:t>
      </w:r>
    </w:p>
    <w:p>
      <w:r>
        <w:t>淑君道：「你先来非礼我，所以我也要非礼你呀！」</w:t>
      </w:r>
    </w:p>
    <w:p>
      <w:r>
        <w:t>大鹏道：「你真是风骚！」</w:t>
      </w:r>
    </w:p>
    <w:p>
      <w:r>
        <w:t>淑君道：「你要强奸我吗？」</w:t>
      </w:r>
    </w:p>
    <w:p>
      <w:r>
        <w:t>大鹏道：「我强奸你又怎样？」</w:t>
      </w:r>
    </w:p>
    <w:p>
      <w:r>
        <w:t>淑君浪道：「你敢吗？」</w:t>
      </w:r>
    </w:p>
    <w:p>
      <w:r>
        <w:t>大鹏道：「我们大家研究生理嘛！当然敢啦！难道你也用强奸手段报复我吗？」</w:t>
      </w:r>
    </w:p>
    <w:p>
      <w:r>
        <w:t>大鹏说完之后，就抱起淑君，两个人便紧的抱在一起。大鹏的嘴对着她的嘴吻了下去，他一手在她乳房上抚摸</w:t>
      </w:r>
    </w:p>
    <w:p>
      <w:r>
        <w:t>着，摸捏着，另一只手指扣得她的骚水直流，给他玩得不亦乎，她浑身上下都酥麻了。她说道：「好痒哦！」</w:t>
      </w:r>
    </w:p>
    <w:p>
      <w:r>
        <w:t>大鹏道：「哪里痒呢？」</w:t>
      </w:r>
    </w:p>
    <w:p>
      <w:r>
        <w:t>淑君道：「还有哪里呢？不就是阴户嘛！」</w:t>
      </w:r>
    </w:p>
    <w:p>
      <w:r>
        <w:t>大鹏道：「来，我来帮你搔搔养吧！」</w:t>
      </w:r>
    </w:p>
    <w:p>
      <w:r>
        <w:t>淑君道：「死鬼，你说要强奸我，为什么不开始进攻呢？」</w:t>
      </w:r>
    </w:p>
    <w:p>
      <w:r>
        <w:t>大鹏道：「我怎敢强奸你呢？」</w:t>
      </w:r>
    </w:p>
    <w:p>
      <w:r>
        <w:t>淑君道：「没有关系的呀！」</w:t>
      </w:r>
    </w:p>
    <w:p>
      <w:r>
        <w:t>大鹏道：「强奸是犯法的行为，我是一个好人呀，怎能去犯呀？」</w:t>
      </w:r>
    </w:p>
    <w:p>
      <w:r>
        <w:t>淑君道：「哎呀呀，你是一个假君子呀。你强奸，我不控告你，你也不会犯罪呀！</w:t>
      </w:r>
    </w:p>
    <w:p>
      <w:r>
        <w:t>既然你怕犯罪，不如大家研究生理吧！」</w:t>
      </w:r>
    </w:p>
    <w:p>
      <w:r>
        <w:t>大鹏道：「你不会想吗？」</w:t>
      </w:r>
    </w:p>
    <w:p>
      <w:r>
        <w:t>淑君道：「可是你不敢呀！」</w:t>
      </w:r>
    </w:p>
    <w:p>
      <w:r>
        <w:t>大鹏道：「试试看吧！」</w:t>
      </w:r>
    </w:p>
    <w:p>
      <w:r>
        <w:t>淑君道：「我的阴户很深的，你的肉棒插进来研究研究吧！」</w:t>
      </w:r>
    </w:p>
    <w:p>
      <w:r>
        <w:t>大鹏闻言哈哈大笑：「淑君，你真是风骚的妇人，亏你能够想出这个名词呀，这么的研究生理，岂不也是性交</w:t>
      </w:r>
    </w:p>
    <w:p>
      <w:r>
        <w:t>吗？」</w:t>
      </w:r>
    </w:p>
    <w:p>
      <w:r>
        <w:t>淑君道：「不错，因为你怕犯罪，所以我才想出这个名堂来呀！」</w:t>
      </w:r>
    </w:p>
    <w:p>
      <w:r>
        <w:t>大鹏道：「对！有道理。」</w:t>
      </w:r>
    </w:p>
    <w:p>
      <w:r>
        <w:t>淑君笑道：「研究生理既不犯法，又不伤风化，岂不两全其美吗？」</w:t>
      </w:r>
    </w:p>
    <w:p>
      <w:r>
        <w:t>大鹏说道：「你不怕我的肉茎又长又大吗？</w:t>
      </w:r>
    </w:p>
    <w:p>
      <w:r>
        <w:t>淑君道：「我就是不知道怕不怕，所以叫你来研究一下。你的肉茎插入我的洞洞之后，就知道怕不怕了。」</w:t>
      </w:r>
    </w:p>
    <w:p>
      <w:r>
        <w:t>这时，大鹏就翻身上马。他跨在淑君的上面，压到她身上去。淑君心头一跳，一阵肉紧，她立即把大鹏紧抱着</w:t>
      </w:r>
    </w:p>
    <w:p>
      <w:r>
        <w:t>不放。</w:t>
      </w:r>
    </w:p>
    <w:p>
      <w:r>
        <w:t>淑君笑着说道：「快把你的肉茎插到我桃源洞去吧！」</w:t>
      </w:r>
    </w:p>
    <w:p>
      <w:r>
        <w:t>大鹏故忌慢吞的捏着弄着。淑君急了，她催促道：「我的肉洞痒死了，快来吧！」</w:t>
      </w:r>
    </w:p>
    <w:p>
      <w:r>
        <w:t>大鹏捏着她的玉乳道：「淑君，你发骚了。你的肉洞为什么会痒呢！我们现在是研究生理呀！你何必这么紧张</w:t>
      </w:r>
    </w:p>
    <w:p>
      <w:r>
        <w:t>呢，慢慢也来不迟呀！」</w:t>
      </w:r>
    </w:p>
    <w:p>
      <w:r>
        <w:t>淑君道：「哎呀！你又在说便宜话。你想吊我的胃口？冤家，你这样的作弄我，我就要咬死你了。」</w:t>
      </w:r>
    </w:p>
    <w:p>
      <w:r>
        <w:t>淑君说完之后，果然狠狠在大鹏肩头上咬了一下。她的身体不停的扭摆，肉洞痕痒难忍。只听见大鹏叫了一声。</w:t>
      </w:r>
    </w:p>
    <w:p>
      <w:r>
        <w:t>大鹏叫道：「痛死我了，你为什么咬我呢？</w:t>
      </w:r>
    </w:p>
    <w:p>
      <w:r>
        <w:t>淑君道：「你为什么作弄我呀？弄得我周身骚了起来，你又不把肉茎插到我的洞里去，所以就要咬你。」</w:t>
      </w:r>
    </w:p>
    <w:p>
      <w:r>
        <w:t>淑君说过之后，立即用手去拉男人的肉茎。</w:t>
      </w:r>
    </w:p>
    <w:p>
      <w:r>
        <w:t>不拉犹可，一拉，他的肉茎竟软了下来。淑君大吃一惊，说道：「你的东西怎么软了呀！」</w:t>
      </w:r>
    </w:p>
    <w:p>
      <w:r>
        <w:t>大鹏道：「你为什么咬我，你一咬我就软了嘛！」</w:t>
      </w:r>
    </w:p>
    <w:p>
      <w:r>
        <w:t>淑君说道：「唉呀！冤家，我以后不敢咬你了，请你硬硬吧，哎呀！我难过死了，假加你不硬，我可就要跳楼</w:t>
      </w:r>
    </w:p>
    <w:p>
      <w:r>
        <w:t>了。」</w:t>
      </w:r>
    </w:p>
    <w:p>
      <w:r>
        <w:t>这时的淑君终于连眼泪都流出来了，淑君急道：「哎呀！你害得我好惨呀！」</w:t>
      </w:r>
    </w:p>
    <w:p>
      <w:r>
        <w:t>大鹏见她的态度也好可怜，而他的痛也过了。望着淑君裸体扭动，乳房摇曳，他的东西马上又硬了，当他的东</w:t>
      </w:r>
    </w:p>
    <w:p>
      <w:r>
        <w:t>西触到淑君的下体时，她立刻知道了。她大喜的说道：「哎呀！好了，你的东西终于又硬了，可以插我了，快把你</w:t>
      </w:r>
    </w:p>
    <w:p>
      <w:r>
        <w:t>的东西插到我的洞去吧！」</w:t>
      </w:r>
    </w:p>
    <w:p>
      <w:r>
        <w:t>这时，大鹏也不好再作弄她了。忙把那东西对着她的肉洞说道：「好了，我开始强奸你了，但你千万不可咬我，</w:t>
      </w:r>
    </w:p>
    <w:p>
      <w:r>
        <w:t>否则那东西会再次软的。」</w:t>
      </w:r>
    </w:p>
    <w:p>
      <w:r>
        <w:t>淑君道：「我不咬你了。你不用强奸，我等着你来奸哩！」</w:t>
      </w:r>
    </w:p>
    <w:p>
      <w:r>
        <w:t>大鹏道：「不咬就好了。」</w:t>
      </w:r>
    </w:p>
    <w:p>
      <w:r>
        <w:t>淑君道：「快插进去吧！快！」</w:t>
      </w:r>
    </w:p>
    <w:p>
      <w:r>
        <w:t>淑君说罢，又用手去垃他的东西，同时把两腿张开来。她的肉洞便大大的张开了。</w:t>
      </w:r>
    </w:p>
    <w:p>
      <w:r>
        <w:t>大鹏只一稍用力，他的东西一插而入，只听到「吱」的一声，整条巨棒就很顺利的插入淑君的肉洞去了。淑君</w:t>
      </w:r>
    </w:p>
    <w:p>
      <w:r>
        <w:t>叫了起来：「哗！入进去了」</w:t>
      </w:r>
    </w:p>
    <w:p>
      <w:r>
        <w:t>大鹏道：「好吗？」</w:t>
      </w:r>
    </w:p>
    <w:p>
      <w:r>
        <w:t>淑君道：「好！太好了，你的又大又长，快顶到我子宫去了，雪！好过瘾哦！」</w:t>
      </w:r>
    </w:p>
    <w:p>
      <w:r>
        <w:t>大鹏笑着说道：「你的阴户也不错呀！」</w:t>
      </w:r>
    </w:p>
    <w:p>
      <w:r>
        <w:t>淑君道：「我先生的东西还没有你一半大，那能插得我过瘾，哎呀，太舒服了！」</w:t>
      </w:r>
    </w:p>
    <w:p>
      <w:r>
        <w:t>大鹏因为自己的东西太大，大得她太太顶不住，一插进太太的阴道就叫痛，所以每一次和他太太性交，只插了</w:t>
      </w:r>
    </w:p>
    <w:p>
      <w:r>
        <w:t>一半，就停住了，往往不能尽兴。现在就大大的不同，大肉茎遇到了大肉洞，挥洒自如十分过瘾。所以大鹏也说道</w:t>
      </w:r>
    </w:p>
    <w:p>
      <w:r>
        <w:t>：「过瘾，实在好过瘾，你的肉洞大小正适合我的肉茎，好舒服！」</w:t>
      </w:r>
    </w:p>
    <w:p>
      <w:r>
        <w:t>大鹏一下下的抽插着。这也许是许久以来，他未尝过这样好的滋味。他静静享受，不停的猛烈干着。淑君被他</w:t>
      </w:r>
    </w:p>
    <w:p>
      <w:r>
        <w:t>插得，又舒服又过瘾，她嘴里不停淫声浪叫，阴道里淫液浪汁横溢。</w:t>
      </w:r>
    </w:p>
    <w:p>
      <w:r>
        <w:t>大鹏感到特别痛快。他以前插他太太，从来没有过插得她阴水直流。他听到淑君的叫声，抽插得更狠了。她便</w:t>
      </w:r>
    </w:p>
    <w:p>
      <w:r>
        <w:t>把屁股住上迎，迎凑着肉茎，大鹏也跟着往下送。这时淑君实在太舒服了。大龟头在小桃源洞里，不停进出，把一</w:t>
      </w:r>
    </w:p>
    <w:p>
      <w:r>
        <w:t>个浪穴插得只是淫水直流不止。</w:t>
      </w:r>
    </w:p>
    <w:p>
      <w:r>
        <w:t>穴口上的两片阴唇，也随着大肉茎进进出出不住地煽动着，穴里的嫩肉也向外直翻。</w:t>
      </w:r>
    </w:p>
    <w:p>
      <w:r>
        <w:t>淑君的心里也痒了，人也快软了，身体就象要飘起来一样，一阵阵地打冷颤。大鹏一见她快到了，也叫出声来</w:t>
      </w:r>
    </w:p>
    <w:p>
      <w:r>
        <w:t>了。他知道她快要泄了，就猛顶了几下，连根插到淑君的穴里。突然，淑君发狠了，用力的把嫩穴，狠很的一夹，</w:t>
      </w:r>
    </w:p>
    <w:p>
      <w:r>
        <w:t>大鹏惑到巨棒好像被咬住似的，一阵特别的舒畅，涌向自己的全身。大鹏的全身酥麻，屁股沟里，好像触电一样。</w:t>
      </w:r>
    </w:p>
    <w:p>
      <w:r>
        <w:t>大龟头上，一阵热烫，龟头上的马眼一张，「滋」的一声，就射出了一股热热浓精，又黏又烫，全都射在淑君的穴</w:t>
      </w:r>
    </w:p>
    <w:p>
      <w:r>
        <w:t>心上了。</w:t>
      </w:r>
    </w:p>
    <w:p>
      <w:r>
        <w:t>淑君也在同时把耻部一挺，穴心用力一吮。她的全身，只是发抖。穴心上一阵奇酥怪痒，传遍速了全身。穴里</w:t>
      </w:r>
    </w:p>
    <w:p>
      <w:r>
        <w:t>也泄出了白液，两人足足纠缠了四十五分钟，才在同一时间泄身了。</w:t>
      </w:r>
    </w:p>
    <w:p>
      <w:r>
        <w:t>淑君全身软绵绵无力了，大鹏也有些飘飘荡荡了，他气喘如牛地压在她的身上，一动也不动。淑君也娇喘嘘嘘</w:t>
      </w:r>
    </w:p>
    <w:p>
      <w:r>
        <w:t>的，躺在床上不动，连话也说不出来了。</w:t>
      </w:r>
    </w:p>
    <w:p>
      <w:r>
        <w:t>淑君只觉得，全身都处在舒畅和疲乏之中。肉洞里，已是十分舒畅了。好半天，他们才恢复过来，淑君伸手在</w:t>
      </w:r>
    </w:p>
    <w:p>
      <w:r>
        <w:t>大鹏脸上摸了一把，笑道：「大鹏哥，你真会干，弄得我舒服死了！」</w:t>
      </w:r>
    </w:p>
    <w:p>
      <w:r>
        <w:t>大鹏笑着说道：「你还满意吧！」</w:t>
      </w:r>
    </w:p>
    <w:p>
      <w:r>
        <w:t>淑君道：「当然满意，如不满意我就不会这么累了。」</w:t>
      </w:r>
    </w:p>
    <w:p>
      <w:r>
        <w:t>大鹏道：「你的肉洞又大又深，我们是半斤八两的。」</w:t>
      </w:r>
    </w:p>
    <w:p>
      <w:r>
        <w:t>淑君道：「我也喜欢你的大肉茎，好粗好长！顶得我心花怒放。」</w:t>
      </w:r>
    </w:p>
    <w:p>
      <w:r>
        <w:t>大鹏道：「其实你做我老婆才适合呢！」</w:t>
      </w:r>
    </w:p>
    <w:p>
      <w:r>
        <w:t>淑君道：「可是偏偏就不是。」</w:t>
      </w:r>
    </w:p>
    <w:p>
      <w:r>
        <w:t>大鹏紧紧把她搂在怀里，不一会，地们便相拥着睡着了。</w:t>
      </w:r>
    </w:p>
    <w:p>
      <w:r>
        <w:t>且说旺财和秀巧。这一晚他们在百乐门戏院看戏，看到十二点。这晚所演的的戏，正是「猪八戒大闹盘丝洞」。</w:t>
      </w:r>
    </w:p>
    <w:p>
      <w:r>
        <w:t>秀巧和旺财看得十分过瘾，可惜他们不是两夫妻，否则，必定大大庆祝一番。</w:t>
      </w:r>
    </w:p>
    <w:p>
      <w:r>
        <w:t>因此，他们各怀心事。因为每天晚上都听到各人床第之间的事，他们就无奈地对望苦笑。但他们也不敢说什么，</w:t>
      </w:r>
    </w:p>
    <w:p>
      <w:r>
        <w:t>一直到散场，两人才一起回家。</w:t>
      </w:r>
    </w:p>
    <w:p>
      <w:r>
        <w:t>回家之后，各人都睡着了。这一层楼，是分开两截的。前一截就是旺财，和大鹏两家后一截是其它三房客住。</w:t>
      </w:r>
    </w:p>
    <w:p>
      <w:r>
        <w:t>全楼都是旺财包租的，因此旺财和大鹏两人在前座。</w:t>
      </w:r>
    </w:p>
    <w:p>
      <w:r>
        <w:t>旺财一行到房门口，即听到一阵十分刺耳的声音，是女人被男人奸淫时发出声音。</w:t>
      </w:r>
    </w:p>
    <w:p>
      <w:r>
        <w:t>这种声音，秀巧也听到了。她觉察到这声音是由她房出来的，心中不由得感到奇怪起来了。为什么自己房中有</w:t>
      </w:r>
    </w:p>
    <w:p>
      <w:r>
        <w:t>这种声音呢？</w:t>
      </w:r>
    </w:p>
    <w:p>
      <w:r>
        <w:t>这明明是男女交合的声响。「劈劈拍拍」的肉与肉接触，和「滋滋」的淫水声，以及「吱吱」的床板活动声，</w:t>
      </w:r>
    </w:p>
    <w:p>
      <w:r>
        <w:t>还有「雪雪」的过瘾之声。</w:t>
      </w:r>
    </w:p>
    <w:p>
      <w:r>
        <w:t>秀巧听得不禁无名火冒三丈，她想立即冲进房去看个究竟。她正要踏进房间里的时候，旺财立即拉住她。</w:t>
      </w:r>
    </w:p>
    <w:p>
      <w:r>
        <w:t>他细声对她说：「秀巧，何必性急呢？不如回到我房间去听听是谁吧，或者问问我太太就知道了。」</w:t>
      </w:r>
    </w:p>
    <w:p>
      <w:r>
        <w:t>秀巧认为旺财说得合理，她就同旺财走进他的房间去。她踏入房门就叫道：「周太太！周太太！」</w:t>
      </w:r>
    </w:p>
    <w:p>
      <w:r>
        <w:t>谁知她叫了几声都没有人应。这时她大吃惊，立即去开灯，电灯亮了之后，果然不见淑君，旺财也感到奇怪。</w:t>
      </w:r>
    </w:p>
    <w:p>
      <w:r>
        <w:t>为什么不见淑君呢？他们两人正在犹豫之间，隔房有一个女人说话了。只听她呻叫着说道：「啊！大鹏哥，你</w:t>
      </w:r>
    </w:p>
    <w:p>
      <w:r>
        <w:t>真行，你的话儿不但又长又大，还很硬哩！插进我洞里好舒服哦！」</w:t>
      </w:r>
    </w:p>
    <w:p>
      <w:r>
        <w:t>接着又是床板「吱吱」之声不断地响着，接着又是气喘嘘嘘之声，和插穴时的「噗滋」之声。一会儿，又听到</w:t>
      </w:r>
    </w:p>
    <w:p>
      <w:r>
        <w:t>：「哎呀！你的肉茎插得我舒服死了！雪！快活死了，好男人，你把我插到天亮好了！」</w:t>
      </w:r>
    </w:p>
    <w:p>
      <w:r>
        <w:t>「哎呀！这些声音，不正是淑君的声音吗？」旺财说道。他和秀巧都听得傻住了。</w:t>
      </w:r>
    </w:p>
    <w:p>
      <w:r>
        <w:t>俩人你望我、我望你。秀巧立即感到很离过，知道自己丈夫和淑君正在偷欢。她面对着旺财，不禁脸红了起来，</w:t>
      </w:r>
    </w:p>
    <w:p>
      <w:r>
        <w:t>一句话也说不出来。</w:t>
      </w:r>
    </w:p>
    <w:p>
      <w:r>
        <w:t>两人都窘极了。一会儿，两个人都不约而同的坐到床边上。但就在这时，又听到了大鹏在说话，他说道：「淑</w:t>
      </w:r>
    </w:p>
    <w:p>
      <w:r>
        <w:t>君，你这个肉洞真好，我可以放心横冲直撞，不像我太太那样，稍一用力就又哭又叫的。你的淫水这么多，一定好</w:t>
      </w:r>
    </w:p>
    <w:p>
      <w:r>
        <w:t>过瘾吧！」</w:t>
      </w:r>
    </w:p>
    <w:p>
      <w:r>
        <w:t>淑君道：「我从来没有这么舒服过，他的东西太小了。」</w:t>
      </w:r>
    </w:p>
    <w:p>
      <w:r>
        <w:t>大鹏道：「我也是这样，自从结婚后，每插到一半，她就叫痛，不知道她的阴户为什么生得那么细小。」</w:t>
      </w:r>
    </w:p>
    <w:p>
      <w:r>
        <w:t>淑君道：「我先生的肉茎还不是一样！插到我里面一点感觉都没有。」</w:t>
      </w:r>
    </w:p>
    <w:p>
      <w:r>
        <w:t>大鹏道：「对了，我有办法。」</w:t>
      </w:r>
    </w:p>
    <w:p>
      <w:r>
        <w:t>淑君道：「什座办法？」</w:t>
      </w:r>
    </w:p>
    <w:p>
      <w:r>
        <w:t>大鹏道：「就是不知他们愿不愿意？」</w:t>
      </w:r>
    </w:p>
    <w:p>
      <w:r>
        <w:t>淑君道：「说说看嘛！」</w:t>
      </w:r>
    </w:p>
    <w:p>
      <w:r>
        <w:t>大鹏道：「不如我和旺财商量，两家交换太太来玩吧。我睡他的太太、他睡我的太太。淑君，这办法你赞成吗？」</w:t>
      </w:r>
    </w:p>
    <w:p>
      <w:r>
        <w:t>淑君道：「妙极了，如果能这样就太好了。」</w:t>
      </w:r>
    </w:p>
    <w:p>
      <w:r>
        <w:t>大鹏道：「就是怕旺财不肯。」</w:t>
      </w:r>
    </w:p>
    <w:p>
      <w:r>
        <w:t>淑真道：「就是她不赞成，我也要偷偷和你来。」</w:t>
      </w:r>
    </w:p>
    <w:p>
      <w:r>
        <w:t>停了一会儿，淑君又说道：「不知秀巧会妒嫉吗？」</w:t>
      </w:r>
    </w:p>
    <w:p>
      <w:r>
        <w:t>大鹏道：「我跟她说说看！」</w:t>
      </w:r>
    </w:p>
    <w:p>
      <w:r>
        <w:t>淑君道：「如果行，这样一来，你太太也不用辛苦，而能享受到乐趣了。等他们回来之后，我提出向他们说明。」</w:t>
      </w:r>
    </w:p>
    <w:p>
      <w:r>
        <w:t>这样的话，旺财和秀巧都听得清清楚楚。旺财不由得感到十分有趣。他望望秀巧，谁知道秀巧哗然一声，倒在</w:t>
      </w:r>
    </w:p>
    <w:p>
      <w:r>
        <w:t>床上哭起来了。</w:t>
      </w:r>
    </w:p>
    <w:p>
      <w:r>
        <w:t>这把旺财弄得莫明其妙起来。他不知所措，低声道：「你哭什么呀！他们的话你不是听到了吗？哭有什么用？</w:t>
      </w:r>
    </w:p>
    <w:p>
      <w:r>
        <w:t>我们还是想办法对付他们吧！」</w:t>
      </w:r>
    </w:p>
    <w:p>
      <w:r>
        <w:t>秀巧道：「他们已经做出来了，我们还有什么办法呢？」</w:t>
      </w:r>
    </w:p>
    <w:p>
      <w:r>
        <w:t>旺财想了一会，他灵机一动，心里想道：何不乘机同秀巧做起那事呢？一来可以试试秀巧的滋味，二来，也是</w:t>
      </w:r>
    </w:p>
    <w:p>
      <w:r>
        <w:t>报复的行动呀！</w:t>
      </w:r>
    </w:p>
    <w:p>
      <w:r>
        <w:t>于是他对秀巧说道：「其实他们所说的话也是有道理的。因为他们两个都是大码之物，而我们封是细小之物，</w:t>
      </w:r>
    </w:p>
    <w:p>
      <w:r>
        <w:t>巨大对巨大，细小对细小，也是合理之事。」</w:t>
      </w:r>
    </w:p>
    <w:p>
      <w:r>
        <w:t>秀巧沉吟不语，旺财也知到，即使秀巧不愿意，也不会出丑的。因为已经有她们两个先做了。旺财想到这里，</w:t>
      </w:r>
    </w:p>
    <w:p>
      <w:r>
        <w:t>就大忙起来了，因为这时的秀巧已经伏在床上了。旺财就乘机睡在她身边，他伸出手轻轻的抱着她，安慰她道：「</w:t>
      </w:r>
    </w:p>
    <w:p>
      <w:r>
        <w:t>秀巧，你何必伤心呢，既然他们可以做得出，我们也可以做，你的意思怎样？」</w:t>
      </w:r>
    </w:p>
    <w:p>
      <w:r>
        <w:t>旺财说过之后，更加把冯秀巧抱得紧紧的。这时的冯秀巧联想到旺财这番话，才知道自己的身体也在旺财的怀</w:t>
      </w:r>
    </w:p>
    <w:p>
      <w:r>
        <w:t>抱中。她感到甚难为情，羞得不敢看旺财一眼。</w:t>
      </w:r>
    </w:p>
    <w:p>
      <w:r>
        <w:t>但她一想，自己丈夫的肉茎实在太长，不能适合自己的肉洞，同时又听到他们在说旺财的东西小，如果交换做</w:t>
      </w:r>
    </w:p>
    <w:p>
      <w:r>
        <w:t>爱，也是个好办法。不过秀巧是个正经的女人，对这事是不便开口的，反正她又是没有什么意见的。当下，秀巧惟</w:t>
      </w:r>
    </w:p>
    <w:p>
      <w:r>
        <w:t>有不出声，连动也不敢动。</w:t>
      </w:r>
    </w:p>
    <w:p>
      <w:r>
        <w:t>枉财见秀巧不言，知道她是怕羞，他就再进一步，去把秀巧身体各处摸了起来。接着，旺财就把自己的衣服脱</w:t>
      </w:r>
    </w:p>
    <w:p>
      <w:r>
        <w:t>个精光，然后又去搂着秀巧，抚摸她的乳房。在她耳边轻轻道：「他们玩得那么高兴，我们也来试试吧！看我们是</w:t>
      </w:r>
    </w:p>
    <w:p>
      <w:r>
        <w:t>不是比较配合一点。」</w:t>
      </w:r>
    </w:p>
    <w:p>
      <w:r>
        <w:t>秀巧一听旺财的话，羞得无地自容。她偶而望了他一眼，见他全身赤条条的抱着自己，不由心中一震荡。像这</w:t>
      </w:r>
    </w:p>
    <w:p>
      <w:r>
        <w:t>种行为，她从来未曾做过的，所以她不觉失声叫了起了。随即又道：「周先生，这多难为情，怎么可以呢？」</w:t>
      </w:r>
    </w:p>
    <w:p>
      <w:r>
        <w:t>旺财道：「怕什么？他们都已经做了。我们就试试吧！」</w:t>
      </w:r>
    </w:p>
    <w:p>
      <w:r>
        <w:t>秀巧道：「不太好吧！」</w:t>
      </w:r>
    </w:p>
    <w:p>
      <w:r>
        <w:t>旺财道：「起来吧，我替你脱衣服！」</w:t>
      </w:r>
    </w:p>
    <w:p>
      <w:r>
        <w:t>秀巧听旺财要为自己脱衣服，心中不禁惊慌起来。她不知所措，忙用手掩若玉乳。</w:t>
      </w:r>
    </w:p>
    <w:p>
      <w:r>
        <w:t>但旺财一动手时，她的全身都酥麻了，只好任由旺财把她身上的衣物一件一件地脱去。</w:t>
      </w:r>
    </w:p>
    <w:p>
      <w:r>
        <w:t>不一会儿，旺财已将她的外衣脱下了，只剩三角裤，可是这时秀巧用手拉住裤头，不让旺财再脱了。她说道：</w:t>
      </w:r>
    </w:p>
    <w:p>
      <w:r>
        <w:t>「周先生，不要了嘛！」</w:t>
      </w:r>
    </w:p>
    <w:p>
      <w:r>
        <w:t>旺财在秀巧耳边说道：「我好爱你呀！你给我吧！」</w:t>
      </w:r>
    </w:p>
    <w:p>
      <w:r>
        <w:t>秀巧粉面通红地说道：「如此丑怪的事，怎做得出来呀！」</w:t>
      </w:r>
    </w:p>
    <w:p>
      <w:r>
        <w:t>旺财道：「有什么不可以呢？来吧，乖乖！」</w:t>
      </w:r>
    </w:p>
    <w:p>
      <w:r>
        <w:t>旺财又去脱她的三角裤，但还是被她阻止了。</w:t>
      </w:r>
    </w:p>
    <w:p>
      <w:r>
        <w:t>旺财无可奈何，只好用力在三角裤脚一拉。只闻「嘶」一声，她的三角裤就破了一边。余下的一边很容易就拉</w:t>
      </w:r>
    </w:p>
    <w:p>
      <w:r>
        <w:t>开了，这时秀巧的肉洞就可全部见到了。只见秀巧又是「唉呀」一声，把头伏在他的胸前，不敢看他了，她的心直</w:t>
      </w:r>
    </w:p>
    <w:p>
      <w:r>
        <w:t>在跳动着。</w:t>
      </w:r>
    </w:p>
    <w:p>
      <w:r>
        <w:t>这时旺财紧紧抱着她，一直在抚摸着她的乳房。旺财道：「秀巧，我来插你了，你仰起身子吧！」</w:t>
      </w:r>
    </w:p>
    <w:p>
      <w:r>
        <w:t>秀巧娇软无力的说道：「我怕，你的东西长不长呢？」</w:t>
      </w:r>
    </w:p>
    <w:p>
      <w:r>
        <w:t>她真的十分害怕害怕大肉茎，她已经被丈夫粗硬的大阳具弄怕了。旺财温柔地搂住她轻声说道：「不，不会的，</w:t>
      </w:r>
    </w:p>
    <w:p>
      <w:r>
        <w:t>你用手摸摸就知道了。」</w:t>
      </w:r>
    </w:p>
    <w:p>
      <w:r>
        <w:t>说着拉着她的手，放住自己的肉茎上。秀巧用手去摸他的肉茎，轻轻捏了一下。只见他的肉茎，十分坚硬，竟</w:t>
      </w:r>
    </w:p>
    <w:p>
      <w:r>
        <w:t>如铁棒似的，但是就不及丈夫的粗大，秀巧的心里登时踏实了许多，她即刻摆正了姿势，把两条大腿左右张开，这</w:t>
      </w:r>
    </w:p>
    <w:p>
      <w:r>
        <w:t>时她已不再畏羞了，她的两手紧紧抱着男人的身体。</w:t>
      </w:r>
    </w:p>
    <w:p>
      <w:r>
        <w:t>旺财立即给她一个甜吻，随即用手玩弄她的乳房、捏弄着她的风流洞，感到洞里已湿润润了。这时冯秀巧被弄</w:t>
      </w:r>
    </w:p>
    <w:p>
      <w:r>
        <w:t>得全身酥软了。她说道：「哎呀，不要再玩我了，痒得要命了。我的那里实在难过极了，你要弄，就快把你的肉棒</w:t>
      </w:r>
    </w:p>
    <w:p>
      <w:r>
        <w:t>插进去吧！」</w:t>
      </w:r>
    </w:p>
    <w:p>
      <w:r>
        <w:t>旺财闻言，就把肉棒对准了她的小穴。而秀巧也用手去拉他的肉棒，带到自己的阴道口。他把龟头在洞口磨了</w:t>
      </w:r>
    </w:p>
    <w:p>
      <w:r>
        <w:t>几下，阴户中随即流了淫水出来。旺财稍稍用力，把肉棒一顶，就进去了。秀巧觉得十分舒服，并无痛苦的感觉。</w:t>
      </w:r>
    </w:p>
    <w:p>
      <w:r>
        <w:t>她就大叫起来道：「唉呀！好快活哩！为什么你弄我不会痛呢？真的是十分舒服哩！」</w:t>
      </w:r>
    </w:p>
    <w:p>
      <w:r>
        <w:t>旺财道：「好了！这就真的太好了！」</w:t>
      </w:r>
    </w:p>
    <w:p>
      <w:r>
        <w:t>旺财也是从来没有一次过瘾的。现在可就不同了，她的肉洞和他的肉棒合得来，所以感到很过瘾。他见冯秀巧</w:t>
      </w:r>
    </w:p>
    <w:p>
      <w:r>
        <w:t>发出淫语浪声，他也十分高兴。他挺起了大肉棒，不断出出入入，秀巧的阴户被地插得「噗滋」作响。</w:t>
      </w:r>
    </w:p>
    <w:p>
      <w:r>
        <w:t>旺财狠狠地插着女人的阴穴，那根肉棒越顶越硬，好像要插死她才甘心似的。秀巧的穴里感到好充实，但不会</w:t>
      </w:r>
    </w:p>
    <w:p>
      <w:r>
        <w:t>像大鹏插她时那么痛苦。她的小穴里胀胀的，每一下都顶在穴心子上。她原来那痒的地方，被他一顶就不再痒了，</w:t>
      </w:r>
    </w:p>
    <w:p>
      <w:r>
        <w:t>反而穴心子上，舒舒坦坦的。如果他的肉棒不用力顶，阴道里反而又会痒了。</w:t>
      </w:r>
    </w:p>
    <w:p>
      <w:r>
        <w:t>旺财一阵狂抽猛插，女人小穴中的浪水又流出来了。秀巧一边挨插，一边想着：原来性交是这么舒服呀！只是</w:t>
      </w:r>
    </w:p>
    <w:p>
      <w:r>
        <w:t>自己的丈夫的肉棒太大，所以就只有痛苦而没有快感。要知道做爱是这么好，早就该和旺财偷情了。</w:t>
      </w:r>
    </w:p>
    <w:p>
      <w:r>
        <w:t>两人快乐得不断发出淫声浪语，这些淫声浪语传到了邻房，大鹏和淑君知道旺财和秀巧在隔室干开了。俩人高</w:t>
      </w:r>
    </w:p>
    <w:p>
      <w:r>
        <w:t>兴地庆幸计划成功了。淑君不由哈哈笑道：「鹏哥，我们成功了！我们可以继续经常在一起开心了！」</w:t>
      </w:r>
    </w:p>
    <w:p>
      <w:r>
        <w:t>大鹏也乐得紧搂住淑君。他说道：「是呀！我们有好日子了。」</w:t>
      </w:r>
    </w:p>
    <w:p>
      <w:r>
        <w:t>淑君道：「你的太太和我的先生在玩得多开心，他们也舒服死了。」</w:t>
      </w:r>
    </w:p>
    <w:p>
      <w:r>
        <w:t>大鹏道：「他们是一对配合的货色。我也为也们惑到高兴，从今以后，我的太太也得到欢乐了。」</w:t>
      </w:r>
    </w:p>
    <w:p>
      <w:r>
        <w:t>淑君这时高声叫道：「秀巧，你们玩得开心吗？」</w:t>
      </w:r>
    </w:p>
    <w:p>
      <w:r>
        <w:t>秀巧回答道：「好呀！舒服死了！」</w:t>
      </w:r>
    </w:p>
    <w:p>
      <w:r>
        <w:t>淑君道：「这你应该感谢我才对。」</w:t>
      </w:r>
    </w:p>
    <w:p>
      <w:r>
        <w:t>秀巧道：「感谢你什么呀？」</w:t>
      </w:r>
    </w:p>
    <w:p>
      <w:r>
        <w:t>淑君道：「感谢我借一个老公给你呀！」</w:t>
      </w:r>
    </w:p>
    <w:p>
      <w:r>
        <w:t>秀巧道：「哼！是你先抢走我的先生呀！」</w:t>
      </w:r>
    </w:p>
    <w:p>
      <w:r>
        <w:t>淑君道：「所以你就夺走我先生，是吗？」</w:t>
      </w:r>
    </w:p>
    <w:p>
      <w:r>
        <w:t>秀巧道：「这是公平交易嘛！哎呀！雪雪！我太妙了！你老公玩得我好舒服哦！」</w:t>
      </w:r>
    </w:p>
    <w:p>
      <w:r>
        <w:t>淑君道：「我也好过瘾哩！你先生的大肉棒插死我了！」</w:t>
      </w:r>
    </w:p>
    <w:p>
      <w:r>
        <w:t>秀巧道：「淑君，你老公也很会弄的哩！」</w:t>
      </w:r>
    </w:p>
    <w:p>
      <w:r>
        <w:t>她们淫声浪语的互相呼应着。过了一会，忽然见到淑君和大鹏两人赤身裸体地推门走了进来。淑君哈哈大笑道</w:t>
      </w:r>
    </w:p>
    <w:p>
      <w:r>
        <w:t>：「痛快吧！你们两个东西，也这般快乐舒畅吗？我们是来观战的。」</w:t>
      </w:r>
    </w:p>
    <w:p>
      <w:r>
        <w:t>秀巧忽然见自己的丈夫来了，不由险红了起来，说道：「阿鹏，我对你不住，但这是旺财叫我给他弄的。本来</w:t>
      </w:r>
    </w:p>
    <w:p>
      <w:r>
        <w:t>是不关我事的，你可别怪我！」</w:t>
      </w:r>
    </w:p>
    <w:p>
      <w:r>
        <w:t>大鹏笑道：「没关系的，我也弄他的太太呢！」</w:t>
      </w:r>
    </w:p>
    <w:p>
      <w:r>
        <w:t>大鹏说完之后，就和淑君一起坐在床沿看自己的太太和旺财交媾。这时淑君和大鹏都是赤条条的，她和他也互</w:t>
      </w:r>
    </w:p>
    <w:p>
      <w:r>
        <w:t>相抚摸着对方的身体。看了一会儿之后，只见旺财喘着气说道：「哎呀！我要出精了！」</w:t>
      </w:r>
    </w:p>
    <w:p>
      <w:r>
        <w:t>秀巧道「哎呀！我也快乐了死了，你暂时停下来吧！」</w:t>
      </w:r>
    </w:p>
    <w:p>
      <w:r>
        <w:t>他们说过之后，已是喘着气，动弹不得。淑君大笑道：「你们也太不中用了，还不到一小时，就无能为力了！」</w:t>
      </w:r>
    </w:p>
    <w:p>
      <w:r>
        <w:t>而大鹏这时阳具已笔直，他说道：「淑君，我的阳具又坚硬了，你躺下来，再给我弄一弄吧！」</w:t>
      </w:r>
    </w:p>
    <w:p>
      <w:r>
        <w:t>淑君闻言大喜道：「可以呀！你真有本领，这么快就又硬起来了。我是任你插不厌的，我们就在这里干一次给</w:t>
      </w:r>
    </w:p>
    <w:p>
      <w:r>
        <w:t>他们看吧！」</w:t>
      </w:r>
    </w:p>
    <w:p>
      <w:r>
        <w:t>淑君说完之后，马上睡到床上，粉腿高高抬起。旺财和秀巧见了此情形，便马上坐起来，看他们两件巨形的东</w:t>
      </w:r>
    </w:p>
    <w:p>
      <w:r>
        <w:t>西在大战。</w:t>
      </w:r>
    </w:p>
    <w:p>
      <w:r>
        <w:t>只见大鹏的东西果然粗大，好像铁棍似的，而淑君睡在床上，一个洞口露了出来。</w:t>
      </w:r>
    </w:p>
    <w:p>
      <w:r>
        <w:t>秀巧看了大叫道：「哎呀！淑君，你的阴户好大好深呀！你张开来好像大洞似的，难怪你不怕我先生的大肉棒</w:t>
      </w:r>
    </w:p>
    <w:p>
      <w:r>
        <w:t>呢！」</w:t>
      </w:r>
    </w:p>
    <w:p>
      <w:r>
        <w:t>这时大鹏压在淑君身上，挺着又粗又硬的肉棒插下去。只听见「滋」的一声，整条大肉棒尽根没入。淑君叫道</w:t>
      </w:r>
    </w:p>
    <w:p>
      <w:r>
        <w:t>：「好！快活！妙极了，」</w:t>
      </w:r>
    </w:p>
    <w:p>
      <w:r>
        <w:t>秀巧看得春心大动，也说道：「财哥，我们也来吧！」</w:t>
      </w:r>
    </w:p>
    <w:p>
      <w:r>
        <w:t>此时，两个男人、两个女人，同在一张床，大战不休，干得死去活来。</w:t>
      </w:r>
    </w:p>
    <w:p>
      <w:r>
        <w:t>自从这个晚上之后，这两对夫妇不时地互相交换着做爱，以方便寻欢作乐，他们共同生活在一起，过着十分美</w:t>
      </w:r>
    </w:p>
    <w:p>
      <w:r>
        <w:t>满的生活。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