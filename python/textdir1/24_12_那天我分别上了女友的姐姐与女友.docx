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那天我分别上了女友的姐姐与女友</w:t>
      </w:r>
    </w:p>
    <w:p>
      <w:r>
        <w:t>那是在前几年一个夏天的下午，我下班回到家，刚把门打开就楞住了，女友的姐姐上身穿着件小吊带，下面就</w:t>
      </w:r>
    </w:p>
    <w:p>
      <w:r>
        <w:t>只穿了条黑色的蕾丝内裤躺在床上看电视。</w:t>
      </w:r>
    </w:p>
    <w:p>
      <w:r>
        <w:t>当时我很正直的说：老姐，能穿上裙子吗，你这样我把持不住。</w:t>
      </w:r>
    </w:p>
    <w:p>
      <w:r>
        <w:t>老姐道：没事，反正你看的到摸不到。</w:t>
      </w:r>
    </w:p>
    <w:p>
      <w:r>
        <w:t>我坐到床边，眼里盯着电视，心里在纠结到底该如何选择呢？上还是不上？这是个问题。在纠结的同时，眼睛</w:t>
      </w:r>
    </w:p>
    <w:p>
      <w:r>
        <w:t>的余光不停的在老姐雪白的大腿和黑色的内裤上来回扫描着，下身都撑起了帐篷，在3 秒后经过和小弟弟的讨论，</w:t>
      </w:r>
    </w:p>
    <w:p>
      <w:r>
        <w:t>我罪恶的把手伸向老姐的小腿，见老姐没啥反应，我大胆的把手移到大腿上抚摸起来，手感不错，很滑。这时老姐</w:t>
      </w:r>
    </w:p>
    <w:p>
      <w:r>
        <w:t>把腿往后缩，手伸过来想推开我的魔爪，嘴里道：你是我妹妹的男友，这样不好。</w:t>
      </w:r>
    </w:p>
    <w:p>
      <w:r>
        <w:t>我直接把女友姐姐的手拉到我涨大的地方：老姐这里说没事的。然后直接吻住了老姐的唇，这时老姐的呼吸开</w:t>
      </w:r>
    </w:p>
    <w:p>
      <w:r>
        <w:t>始急促起来，反手搂住我的腰，舌尖自主的伸过来和我缠绵起来。我把女友姐姐的小吊带拔下来才发现，她竟然没</w:t>
      </w:r>
    </w:p>
    <w:p>
      <w:r>
        <w:t>带胸罩，看着这对B 杯的胸部在我眼前晃动，特别是红色乳晕上的那粒葡糖，忍不住用嘴唇轻轻的吸吮着，老姐嘴</w:t>
      </w:r>
    </w:p>
    <w:p>
      <w:r>
        <w:t>里发出啊……啊……啊的低吟，听的我快忍不住了。</w:t>
      </w:r>
    </w:p>
    <w:p>
      <w:r>
        <w:t>三下五除二的把自己拔个精光，顺便也把女友姐姐的内裤给脱了下来，内裤上已经有水迹了，再往女友姐姐的</w:t>
      </w:r>
    </w:p>
    <w:p>
      <w:r>
        <w:t>穴那里望去，黑黑的毛毛上沾满了淫液。把女友姐姐的双腿分开，舌头舔向了阴蒂，她身子一颤抖我耳边传来「不</w:t>
      </w:r>
    </w:p>
    <w:p>
      <w:r>
        <w:t>要，不要」的话语。</w:t>
      </w:r>
    </w:p>
    <w:p>
      <w:r>
        <w:t>我继续把舌头沿着阴蒂往下舔，女友姐姐试图用手把我的头推开，可惜软绵绵的没啥力气，把舌尖伸进了肉穴</w:t>
      </w:r>
    </w:p>
    <w:p>
      <w:r>
        <w:t>里，女友的姐姐啊的一声大叫了起来，手改推为按的把我的头往里送，下身也在往上顶。这样舔了她近10分钟，她</w:t>
      </w:r>
    </w:p>
    <w:p>
      <w:r>
        <w:t>道：我要，快进来。我恭敬不如从命的把鸡巴放在阴部上下滑动，她直接就一挺腰，把鸡巴放了进去，女友姐姐的</w:t>
      </w:r>
    </w:p>
    <w:p>
      <w:r>
        <w:t>阴道比女友的紧，估计是近段时间没做爱的缘故。</w:t>
      </w:r>
    </w:p>
    <w:p>
      <w:r>
        <w:t>女友的姐姐直接用双腿夹住我的腰，腰部不停的耸动，好爽，我双手抓着她的咪咪，她的乳头已经硬了，乳头</w:t>
      </w:r>
    </w:p>
    <w:p>
      <w:r>
        <w:t>比她妹妹的大，我鸡巴不停的往穴里使劲的插，出了好多水，能听到抽动发出的吧唧声，她被我干的叫的好大声，</w:t>
      </w:r>
    </w:p>
    <w:p>
      <w:r>
        <w:t>还用牙咬我，真想不到女友的姐姐这么骚，太刺激了，这样干了10分钟我忍不住的内射了。我们抱着休息了会，然</w:t>
      </w:r>
    </w:p>
    <w:p>
      <w:r>
        <w:t>后把战场打扫干净，等我女友回来后一起出去吃饭。</w:t>
      </w:r>
    </w:p>
    <w:p>
      <w:r>
        <w:t>夜里9 点多，特意没关门抱着女友躺在床上，想的是睡在另一个房间的老姐，鸡巴忍不住的硬了，和女友玩了</w:t>
      </w:r>
    </w:p>
    <w:p>
      <w:r>
        <w:t>会69式，就直接插进女友的B 里，女友叫床也挺大声的，怕吵到她姐姐，都是捂着嘴在叫，她不知道就在3 小时前，</w:t>
      </w:r>
    </w:p>
    <w:p>
      <w:r>
        <w:t>我的鸡巴才从她姐姐肉穴里扒出来，女友只有稀疏的几根阴毛，她姐姐阴毛很茂盛，就跟丛林一样。</w:t>
      </w:r>
    </w:p>
    <w:p>
      <w:r>
        <w:t>我鸡巴插着女友，心里想的却是下午和她姐姐干的场面，说不定她姐姐现在就在偷窥着她妹妹被我干的淫荡样</w:t>
      </w:r>
    </w:p>
    <w:p>
      <w:r>
        <w:t>子，想着这些我干劲十足，把女友对着房门那边从后面干着被我操了上百次的穴，射的时候全射进女友的嘴里，女</w:t>
      </w:r>
    </w:p>
    <w:p>
      <w:r>
        <w:t>友把精子都吞了下去，还把沾满她淫水的鸡巴舔的干干净净，完事后我俩去洗了个鸳鸯浴，相拥着入睡（裸睡）。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