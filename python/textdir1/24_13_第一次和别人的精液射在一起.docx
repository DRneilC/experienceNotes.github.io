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第一次和别人的精液射在一起</w:t>
      </w:r>
    </w:p>
    <w:p>
      <w:r>
        <w:t>我是一个公务员，妻子是一名公司白领。我们结婚有十年了，我非常的爱她她也很爱我。从恋爱到结婚这近十</w:t>
      </w:r>
    </w:p>
    <w:p>
      <w:r>
        <w:t>多年来，我们的感情非常好。她身高158 公分、三围是多少我不知道，她乳房不很大但很挺拔一点都没下垂、身材</w:t>
      </w:r>
    </w:p>
    <w:p>
      <w:r>
        <w:t>适中。平时和她上街我发现她的回头率都很高，人又有气质、也很有亲和力。我身高180 公分，也很英俊。我们和</w:t>
      </w:r>
    </w:p>
    <w:p>
      <w:r>
        <w:t>大多数人一样，工作、恋爱、结婚、生子。</w:t>
      </w:r>
    </w:p>
    <w:p>
      <w:r>
        <w:t>生活一直很平淡。刚结婚那几年平时做爱一般保持在每星四五次。但随着时间的流逝，慢慢的生活中就少了一</w:t>
      </w:r>
    </w:p>
    <w:p>
      <w:r>
        <w:t>些乐趣。但无意中的一次发现改变了我们在性生活方面的一切，有一次我们又在例行公事地做爱的时候，我突发其</w:t>
      </w:r>
    </w:p>
    <w:p>
      <w:r>
        <w:t>想地问她：「你的逼是干什么用的啊？」</w:t>
      </w:r>
    </w:p>
    <w:p>
      <w:r>
        <w:t>她回答说：「是被老公大鸡吧日的。」</w:t>
      </w:r>
    </w:p>
    <w:p>
      <w:r>
        <w:t>「喜不喜欢老公的大鸡吧啊？」</w:t>
      </w:r>
    </w:p>
    <w:p>
      <w:r>
        <w:t>「喜欢被老公的大鸡吧日。」</w:t>
      </w:r>
    </w:p>
    <w:p>
      <w:r>
        <w:t>「想不想被别的大鸡吧日啊？」本来是戏言，没有想到她听到以后，浪逼样立即出来了，竟然说：「想被多多</w:t>
      </w:r>
    </w:p>
    <w:p>
      <w:r>
        <w:t>大鸡吧来日。」下面的水比以前流的更多了。</w:t>
      </w:r>
    </w:p>
    <w:p>
      <w:r>
        <w:t>这样刺激的语言交流后来完全改变了我们的生活。从那次以后，每到做爱的时候为激起她的热情，我就用这一</w:t>
      </w:r>
    </w:p>
    <w:p>
      <w:r>
        <w:t>类的话刺激她同时也刺激我自已。我发现她一听到这就淫水泛滥。随着时间的推移，慢慢的在我们脑海里就产生了</w:t>
      </w:r>
    </w:p>
    <w:p>
      <w:r>
        <w:t>一个想法，就是让她真正的试试别的男人是什么样子，比如鸡巴大小呀，是不是在床上和我一样能干哪等等。虽然</w:t>
      </w:r>
    </w:p>
    <w:p>
      <w:r>
        <w:t>想法有了但真正的去做还是有一段距离的。因为她长的漂亮，人又很有修养所以一般的男人她是看不上的。</w:t>
      </w:r>
    </w:p>
    <w:p>
      <w:r>
        <w:t>后来有一天我们在做爱时旧话从提的时候，她突然对我说起了他们单位同事间的事情，谁和谁有一腿，这个同</w:t>
      </w:r>
    </w:p>
    <w:p>
      <w:r>
        <w:t>事的逼被那个同事的鸡吧日过的，说了好几个她的女同事在单位里都有情人，（也就是说她们的逼都被老公以外的</w:t>
      </w:r>
    </w:p>
    <w:p>
      <w:r>
        <w:t>大鸡吧日过了）说的我非常兴奋，用力地干她，她下面的水也特别的多，我问她想不想也让别的鸡吧到她的逼里去</w:t>
      </w:r>
    </w:p>
    <w:p>
      <w:r>
        <w:t>操，她说当然也想，但不想在自己的单位有这样的事情，也不想在我们所在的城市有这样的事情，主要的原因是会</w:t>
      </w:r>
    </w:p>
    <w:p>
      <w:r>
        <w:t>让别人知道，被人在背后议论，让自己的老公很没面子的。</w:t>
      </w:r>
    </w:p>
    <w:p>
      <w:r>
        <w:t>她这样说真的让我很感动，一边吻她，一边用力地干她，这时她在我身体的下面发出快乐的呻吟声，此时我们</w:t>
      </w:r>
    </w:p>
    <w:p>
      <w:r>
        <w:t>已经进入一种难以言说的境界，我和她说：「你不是参加了本科的函授学习，每年学校要组织几次面授，可以在去</w:t>
      </w:r>
    </w:p>
    <w:p>
      <w:r>
        <w:t>学习的时候发展发展，找人和你做爱啊。」她说其实在参加学习的人里面有好几个对她有意思的，他们经常请她吃</w:t>
      </w:r>
    </w:p>
    <w:p>
      <w:r>
        <w:t>饭目的很明显就是想和她做爱罢了，但有一个感觉还可以，年龄不太大，30左右，人长的也不错，经常跑到她的住</w:t>
      </w:r>
    </w:p>
    <w:p>
      <w:r>
        <w:t>处大献殷勤，要不下次去学习的时候和他日一下。听到这时我觉得我的鸡吧更加硬了，就好象那个男人已经干了她</w:t>
      </w:r>
    </w:p>
    <w:p>
      <w:r>
        <w:t>一样，我和她说：「我很爱你，只要你愿意做什么我都不会反对的。」那晚我们二个干的很开心很爽。</w:t>
      </w:r>
    </w:p>
    <w:p>
      <w:r>
        <w:t>在以后的许多的日子里我们都是这样的做爱，每次做爱的时候都是用这方面的话题在交流，每次都让她达到完</w:t>
      </w:r>
    </w:p>
    <w:p>
      <w:r>
        <w:t>美的高潮，同时也非常有一种让她被别人操逼的想法。终于到了她要去学习的日子，在她去学习的前夜，我们又在</w:t>
      </w:r>
    </w:p>
    <w:p>
      <w:r>
        <w:t>做爱，当然少不了语言的交流，那天我们做爱的时候我非常地卖力，和她说的话也更加地具体刺激，我说：「老婆，</w:t>
      </w:r>
    </w:p>
    <w:p>
      <w:r>
        <w:t>明天小逼就要被被别人日了，回来的时候一定要让老公我见到你被别人日的痕迹。」</w:t>
      </w:r>
    </w:p>
    <w:p>
      <w:r>
        <w:t>在鸡吧的刺激下，她一边呻吟一边浪荡地回答：「怎么让你知道我被别的鸡吧日过啊？逼被鸡吧日过怎么看出</w:t>
      </w:r>
    </w:p>
    <w:p>
      <w:r>
        <w:t>来啊？又不会被日出痕迹，还不知道有多少逼被别人日过呢，我们单位的那几个骚逼就经常被不是老公的鸡吧日，</w:t>
      </w:r>
    </w:p>
    <w:p>
      <w:r>
        <w:t>我也要鸡吧日！要大鸡吧日！要多多的大鸡吧日！」说着这样的话的同时她的屁股不停地向上挺，整个人都在蠕动，</w:t>
      </w:r>
    </w:p>
    <w:p>
      <w:r>
        <w:t>我也非常兴奋，在她高潮的同时我的鸡吧也向她的逼里射出了一腔热精。</w:t>
      </w:r>
    </w:p>
    <w:p>
      <w:r>
        <w:t>经过激烈的性爱运动，老婆躺在我的怀里还没从刚才的兴奋中走出，我们还在相互地亲吻，还在延续着刚才的</w:t>
      </w:r>
    </w:p>
    <w:p>
      <w:r>
        <w:t>话题，她说我怎么让你知道我被别人操过逼啊？我说你把他的精液带回来让我看啊，我们每次日逼不是用毛巾擦你</w:t>
      </w:r>
    </w:p>
    <w:p>
      <w:r>
        <w:t>的逼啊，你不能用你的内裤擦啊，这样不就把她的精子带回来了啊。老婆听了不停地说一定按照老公的指示办，把</w:t>
      </w:r>
    </w:p>
    <w:p>
      <w:r>
        <w:t>我和别人做爱的过程向你汇报。妻子走后，我基本上是我一个人在家，（孩子去他外公家了）觉得时间过的太慢太</w:t>
      </w:r>
    </w:p>
    <w:p>
      <w:r>
        <w:t>慢了，晚上一个人躺在床上眼前总是浮现别人和她亲嘴，摸她丰满的乳房，干她的小骚逼的情景，禁不住打起了手</w:t>
      </w:r>
    </w:p>
    <w:p>
      <w:r>
        <w:t>枪。</w:t>
      </w:r>
    </w:p>
    <w:p>
      <w:r>
        <w:t>有一天晚上我又在胡思乱想的时候她打电话回来，当然少不了在电话里询问她有没有进展，她说这次去学校是</w:t>
      </w:r>
    </w:p>
    <w:p>
      <w:r>
        <w:t>考试的，每天的学习都很紧张晚上在房间里也在看书，上次和我说过的那个人也不象以上几次学习的时候总来找她，</w:t>
      </w:r>
    </w:p>
    <w:p>
      <w:r>
        <w:t>可能人家也在准备考试，总不能自己主动吧。</w:t>
      </w:r>
    </w:p>
    <w:p>
      <w:r>
        <w:t>听她这样一说到觉得有一种很失望的感觉。下午从单位回来看到沙发上放着她学习时带去的包，但她人却不在</w:t>
      </w:r>
    </w:p>
    <w:p>
      <w:r>
        <w:t>家，放在卫生间她平时用来洗澡的一套东西也不在，原来是去洗澡了。（当时大脑里想的第一件事情就是终于回来</w:t>
      </w:r>
    </w:p>
    <w:p>
      <w:r>
        <w:t>了，晚上又可以尽情享受她那性感而又美丽充满激情的身体了，心里不由的一阵激动）。</w:t>
      </w:r>
    </w:p>
    <w:p>
      <w:r>
        <w:t>座在沙发上看电视，尽是些少儿节目，看了无味，正好她的包就在我的身边，顺手拉开拉练，里面的东西已经</w:t>
      </w:r>
    </w:p>
    <w:p>
      <w:r>
        <w:t>收拾不在了，我又打开了侧边的拉练，发现有她的一条内裤，拿出来一看，内裤上有好大一段硬硬斑块，而且都粘</w:t>
      </w:r>
    </w:p>
    <w:p>
      <w:r>
        <w:t>在一起，闻了闻果然还留有男人精液的味道，当然还有一点骚味，当时心里有一种很特别的感觉，觉得鸡巴硬了起</w:t>
      </w:r>
    </w:p>
    <w:p>
      <w:r>
        <w:t>来，很想她马上就回来，好让我的鸡吧插进她那被别人操过的骚逼。</w:t>
      </w:r>
    </w:p>
    <w:p>
      <w:r>
        <w:t>终于等到她洗澡回来，看到我拿出的内裤，她的脸一下红了，此时的我顾不上问她许多就把她抱到床上脱光了</w:t>
      </w:r>
    </w:p>
    <w:p>
      <w:r>
        <w:t>我们身上的衣服，从上到下把她亲了个篇，亲到她的小骚逼的时候发现下面早已经洪水泛滥了，想到她的逼被别人</w:t>
      </w:r>
    </w:p>
    <w:p>
      <w:r>
        <w:t>操过觉得无比的兴奋，舌头在她的小阴碲上来回地舔动，只觉得下面的水越来越多，她的屁股用力地向上挺，嘴里</w:t>
      </w:r>
    </w:p>
    <w:p>
      <w:r>
        <w:t>发出阵阵呻吟声：「哎哟。哎哟。舒服。舒服。舒服死了…快。快大鸡吧进去大鸡吧快进去…」这时我握着自己的</w:t>
      </w:r>
    </w:p>
    <w:p>
      <w:r>
        <w:t>鸡吧对准她的小逼整根的插了进去。一开始也顾不上问她别人是怎么干的就快速地抽插起来。</w:t>
      </w:r>
    </w:p>
    <w:p>
      <w:r>
        <w:t>说实话，这样感觉真的太美了，一口气在里面插了有四五十下才把自己迫切的心情稳定下来，这时我放慢了大</w:t>
      </w:r>
    </w:p>
    <w:p>
      <w:r>
        <w:t>鸡吧在里面抽插的节奏，一边亲吻一边问她：「被别的鸡吧日过了？」老婆一边喘息一边回答说：「日过了，被他</w:t>
      </w:r>
    </w:p>
    <w:p>
      <w:r>
        <w:t>日了两次。」「他怎么日你的啊？」「考试结束后他到我住的房间来找我，一开始只是问问考的怎么样，什么时候</w:t>
      </w:r>
    </w:p>
    <w:p>
      <w:r>
        <w:t>回去等无聊的话题，我说准备明天下午回去，他说到床考试也结束了，晚上能不能一起吃饭。我答应他了，因为这</w:t>
      </w:r>
    </w:p>
    <w:p>
      <w:r>
        <w:t>次去学校的时候老公你安排给我的任务就是要我小逼给他日的啊。</w:t>
      </w:r>
    </w:p>
    <w:p>
      <w:r>
        <w:t>晚上和他喝了一瓶红酒，吃完饭觉得头晕晕的，他提出找个地方去唱歌就跟他去了歌厅，在包间里我们座在一</w:t>
      </w:r>
    </w:p>
    <w:p>
      <w:r>
        <w:t>起唱歌，唱了几首后他很自然地把我搂在怀里，当时我的头还很晕，也就顺势躺在他的怀抱里，后来他说想吻我一</w:t>
      </w:r>
    </w:p>
    <w:p>
      <w:r>
        <w:t>下，我也没有拒绝就让他吻了，我们的双唇粘在一起舌头相互地搅着，他的手开始不老实了，伸到衣服里摸我的乳</w:t>
      </w:r>
    </w:p>
    <w:p>
      <w:r>
        <w:t>房，你知道的我的乳房是很敏感的，被他一摸觉得自己兴奋起来了，感到下面有一种需要，需要一个大鸡吧插进去，</w:t>
      </w:r>
    </w:p>
    <w:p>
      <w:r>
        <w:t>这时我就去摸他的下面，已经完全膨胀了，说真的那时很想他的鸡吧插到逼里去。经过一阵激烈的热吻和抚摸，他</w:t>
      </w:r>
    </w:p>
    <w:p>
      <w:r>
        <w:t>在我的耳边轻轻地说：今晚我们在一起好吗？我觉得此时的我已经完全被他所控制了，点点头答应了。</w:t>
      </w:r>
    </w:p>
    <w:p>
      <w:r>
        <w:t>后来我和他没回学校在外面开了房间，刚进房间就被他抱到床上被他压在身下又是亲又是摸，摸到下面的时候</w:t>
      </w:r>
    </w:p>
    <w:p>
      <w:r>
        <w:t>我的逼已经湿了，他迫不及待地脱掉我的衣服，看到我的乳房他说太美了，又把头埋到我的怀里把我的乳房亲了个</w:t>
      </w:r>
    </w:p>
    <w:p>
      <w:r>
        <w:t>够。</w:t>
      </w:r>
    </w:p>
    <w:p>
      <w:r>
        <w:t>后来他也脱光了衣服，鸡吧挺的老高的，压到我身上就想往逼里插，我说还是先去洗澡吧，他一定要一起洗，</w:t>
      </w:r>
    </w:p>
    <w:p>
      <w:r>
        <w:t>在洗澡的时候我才仔细地看到他的鸡吧，比你的要粗一点，但没有你的长，把鸡吧握在手里套弄了几下他就受不了</w:t>
      </w:r>
    </w:p>
    <w:p>
      <w:r>
        <w:t>了，当时就想插进去，我没让他在卫生间做，洗完澡回到床上他把我从上到下亲了个遍，特别是小逼被他的舌头舔</w:t>
      </w:r>
    </w:p>
    <w:p>
      <w:r>
        <w:t>的舒服，当他的鸡吧插进去的时候觉得有一种很充实的感觉，毕竟有十多天没做爱了，随着他的鸡吧在逼里的抽插</w:t>
      </w:r>
    </w:p>
    <w:p>
      <w:r>
        <w:t>我禁不住低声的呻吟起来。</w:t>
      </w:r>
    </w:p>
    <w:p>
      <w:r>
        <w:t>他听到我的呻吟声好象很兴奋，鸡吧也开始用力地抽动，伴随着他鸡吧的力量我觉得我的兴奋点也越来越近，</w:t>
      </w:r>
    </w:p>
    <w:p>
      <w:r>
        <w:t>只希望他不要停下来，用力地日我，他好象知道我的心思，一个乳房被他摸着还有一个被他含在嘴里用舌头舔着乳</w:t>
      </w:r>
    </w:p>
    <w:p>
      <w:r>
        <w:t>头，下面被他的大鸡吧用力地冲击实在是舒服，因为下面的水很多小逼在他鸡吧的日的时候还听到扑哧扑哧的声音，</w:t>
      </w:r>
    </w:p>
    <w:p>
      <w:r>
        <w:t>真的很刺激的，我感觉到屁股下面的床单已经湿了。</w:t>
      </w:r>
    </w:p>
    <w:p>
      <w:r>
        <w:t>他可能也是长时间没做爱显得也很兴奋，我们是一起进入高潮的，在我快到的时候他突然加快了节奏，鸡吧开</w:t>
      </w:r>
    </w:p>
    <w:p>
      <w:r>
        <w:t>始在逼里射精，他射的太多了，当时又没有可以用来擦的东西，我就随手把脱在床边地毯上的内裤拿来，他的鸡吧</w:t>
      </w:r>
    </w:p>
    <w:p>
      <w:r>
        <w:t>刚抽出去就觉得逼里流出了好多好多他射进去的精液，赶快把内裤堵了上去，让他的精液全流到内裤上了，你刚才</w:t>
      </w:r>
    </w:p>
    <w:p>
      <w:r>
        <w:t>不是已经看到那条内裤了啊。</w:t>
      </w:r>
    </w:p>
    <w:p>
      <w:r>
        <w:t>听到她说的这些我也顾不上听她讲他们第二次日逼的过程了，大鸡吧也开始加大了力度，老婆的喉咙里也发出</w:t>
      </w:r>
    </w:p>
    <w:p>
      <w:r>
        <w:t>了低低的呻吟，下面的水也越来越多，小逼在大鸡吧的作用下也发出了扑哧扑哧的音符，我们尽情地享受着彼此的</w:t>
      </w:r>
    </w:p>
    <w:p>
      <w:r>
        <w:t>身体，老婆的小逼在我大鸡吧的努力下很快的就高潮了，我也将精液毫不保留的射到了别的男人射过的逼里。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