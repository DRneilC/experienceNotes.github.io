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酒后狂干老婆装纯风骚高挑美女闺蜜</w:t>
      </w:r>
    </w:p>
    <w:p>
      <w:r>
        <w:t>前两天老婆的闺蜜过生日，因为她的男朋友和她分手了做为闺蜜我老婆去陪她过生日带着我一起去，吃过饭后</w:t>
      </w:r>
    </w:p>
    <w:p>
      <w:r>
        <w:t>到KTV 去K 歌期间唱了忧伤情歌喝了不少酒，我老婆只能陪着一起喝，老婆不胜酒力喝吐了，睡着了，她的闺蜜也</w:t>
      </w:r>
    </w:p>
    <w:p>
      <w:r>
        <w:t>喝醉了，竟然靠着我的身上咿呀呀的唱着歌，我慢慢的搂过去看着身边的尤物，其实我早就喜欢上了老婆的闺蜜，</w:t>
      </w:r>
    </w:p>
    <w:p>
      <w:r>
        <w:t>快170CM 的身高穿上高跟鞋跟我差不多高了，细长的美腿，腰上连点赘肉都没有，留着一头长发，丰满的乳房，我</w:t>
      </w:r>
    </w:p>
    <w:p>
      <w:r>
        <w:t>们长长在一起开玩笑说要不是认识老婆早一点一定去追她了，现在她男朋友在美国留学找了个美国妞，为了换张绿</w:t>
      </w:r>
    </w:p>
    <w:p>
      <w:r>
        <w:t>卡连这样的美女都不要了，现在美女就在我身边，我慢慢的搂着她，她也没有反对，有意无意的碰碰她的乳房，她</w:t>
      </w:r>
    </w:p>
    <w:p>
      <w:r>
        <w:t>没有感觉只在哪里唱歌，好想就直接在KTV 把她给XX了但是想想在KTV 万一有人进来了怎么办？我只能跟她说回家，</w:t>
      </w:r>
    </w:p>
    <w:p>
      <w:r>
        <w:t>她帮我一起搀扶着我老婆下了楼，放到我车上，然后她就摇摇晃晃去打的了，我过去拦住她说这么晚了你又喝的那</w:t>
      </w:r>
    </w:p>
    <w:p>
      <w:r>
        <w:t>么多我先把老婆送回家然后再开车把你送回去刚好在车上帮忙照顾一下老婆，她就和我一起上了车，好不容易把老</w:t>
      </w:r>
    </w:p>
    <w:p>
      <w:r>
        <w:t>婆送到家，就送她了，在车上她都快睡着了，到了她租的单元房把她放到床上，顺便摸了几下奶子和大腿，想着占</w:t>
      </w:r>
    </w:p>
    <w:p>
      <w:r>
        <w:t>了点便宜就走吧毕竟老婆还在家里呢，结果刚要走就听她说要喝水，端了杯水给她喝了两口她突然拉着我的手说不</w:t>
      </w:r>
    </w:p>
    <w:p>
      <w:r>
        <w:t>要走说她一个人害怕，看着她那呼之欲出的乳房，其实是我故意给她解个扣子，在看看她露出的内裤，其实是我故</w:t>
      </w:r>
    </w:p>
    <w:p>
      <w:r>
        <w:t>意扶她上床时把裙子向上掀个一下，欲火顿时冲昏了我的理智，心想是你不让我走的就别怪我了，迅速脱了我自己</w:t>
      </w:r>
    </w:p>
    <w:p>
      <w:r>
        <w:t>的衣服，上床开始脱她的衣服没想到竟然挺配合心中大喜，她还在装睡不动任我给她脱衣服，我一看这样子就一把</w:t>
      </w:r>
    </w:p>
    <w:p>
      <w:r>
        <w:t>搂过来，开始玩弄挑逗。她闭着眼睛背对着我，我们都侧躺着。我在她后面亲吻她的脖子，此时的她脸色绯红，粉</w:t>
      </w:r>
    </w:p>
    <w:p>
      <w:r>
        <w:t>红的嘴唇微微张着，我的手从她背后伸过来，在她丰满挺实的乳房上抚摸，抚摸着这一对白嫩柔软而又有弹性的乳</w:t>
      </w:r>
    </w:p>
    <w:p>
      <w:r>
        <w:t>房，一边揉搓着坚挺的乳房，一边嘴已经含住了女孩粉红的小乳头，轻轻吮吸、舔舐着，我含住她的乳头一阵吮吸，</w:t>
      </w:r>
    </w:p>
    <w:p>
      <w:r>
        <w:t>粉红粉红的小乳头在胸前微微颤抖，乳头慢慢地坚硬勃起。慢慢的她已经娇喘起来，我慢慢把手伸到她下身，一边</w:t>
      </w:r>
    </w:p>
    <w:p>
      <w:r>
        <w:t>抚摸着滑溜溜的大腿，一边把她的内裤拉了下去，一边手伸到她YM下边摸了几下，好多的水啊！我的XX就已经硬得</w:t>
      </w:r>
    </w:p>
    <w:p>
      <w:r>
        <w:t>要涨爆了，迫不及待地就分开了她的双腿，压到了她双腿间。用手把着粗大的阴茎顶到了她柔软的阴唇上，我向下</w:t>
      </w:r>
    </w:p>
    <w:p>
      <w:r>
        <w:t>一压，用力一挺，滋……一声插进去大半截，她双腿的肉一紧。真紧啊，我只感觉XX被她的XX紧紧地裹住，感觉却</w:t>
      </w:r>
    </w:p>
    <w:p>
      <w:r>
        <w:t>又是软乎乎的，我来回动了几下，才把XX连根插入。她秀眉微微皱起，嗯……浑身抖了一下，双腿微微动了一下。</w:t>
      </w:r>
    </w:p>
    <w:p>
      <w:r>
        <w:t>里面的水更多如同开了闸的洪水一样又湿又滑，放进去感觉里面烫烫的好舒服啊，一插进去就开始不停地抽送，呼</w:t>
      </w:r>
    </w:p>
    <w:p>
      <w:r>
        <w:t>哧呼哧地在她身上起伏着，她已无法忍耐自己的兴奋，一波波强烈的快感冲击得她不停地呻吟，声音越来越大，喘</w:t>
      </w:r>
    </w:p>
    <w:p>
      <w:r>
        <w:t>息越来越重，不时发出无法控制的娇叫，啊……嗯……每一声呻叫都伴随着长长的出气，脸上的肉随着紧一下，彷</w:t>
      </w:r>
    </w:p>
    <w:p>
      <w:r>
        <w:t>佛是痛苦，又彷佛是舒服。啊……啊……啊啊啊啊啊啊……她已经无法控制自己，不停地叫着。只感觉到她XX一阵</w:t>
      </w:r>
    </w:p>
    <w:p>
      <w:r>
        <w:t>阵的收缩，每插到深处，就感觉有一只小嘴要把龟头含住一样，一股股淫水随着XX的拔出顺着屁股沟流到了床单上，</w:t>
      </w:r>
    </w:p>
    <w:p>
      <w:r>
        <w:t>已湿了一片。她一对丰满的乳房像浪一样在胸前涌动，粉红的小乳头如同冰山上的雪莲一样摇弋、舞动。高潮来了</w:t>
      </w:r>
    </w:p>
    <w:p>
      <w:r>
        <w:t>又去、去了又来，她早已忘了一切，仿佛间她只希望我粗长的XX用力、用力、用力干着自己。哎呀……啊啊啊啊啊</w:t>
      </w:r>
    </w:p>
    <w:p>
      <w:r>
        <w:t>啊啊啊……我的手握住她的乳房，开始快速地抽送。两人的肉撞到一起啪啪直响，她上气不接下气的娇喘呻吟。她</w:t>
      </w:r>
    </w:p>
    <w:p>
      <w:r>
        <w:t>XX一阵阵收缩，知道她已经高潮了，这时我就快速地抽送了几下，哆嗦了几下，趴在她娇嫩的身上不动了。一会抬</w:t>
      </w:r>
    </w:p>
    <w:p>
      <w:r>
        <w:t>起头看看她，她又开始装睡了，刚才的疯狂好像都没有发生过一样，给她盖好被子穿上衣服，跟她说了一句我走了</w:t>
      </w:r>
    </w:p>
    <w:p>
      <w:r>
        <w:t>她也没说话，我想既然你装那我也就装吧，一后就当没发生此事，回家的路上我又有点后悔我的冲动，没戴套子啊，</w:t>
      </w:r>
    </w:p>
    <w:p>
      <w:r>
        <w:t>万一怀孕了那该怎么办啊？晕啊！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