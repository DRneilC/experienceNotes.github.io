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分享朋友爱上客戶的老婆的经历</w:t>
      </w:r>
    </w:p>
    <w:p>
      <w:r>
        <w:t>以下为转述我朋友的故事，希望对大家有所借鉴。</w:t>
      </w:r>
    </w:p>
    <w:p>
      <w:r>
        <w:t>我因业务工作上的关系，经常在他们工厂出入，老板娘今年35岁，小孩两个已经小学，但客户生性风流，流连</w:t>
      </w:r>
    </w:p>
    <w:p>
      <w:r>
        <w:t>花丛，常常夜不归营，而老板娘却是同业之间大家认同的美人胚子。长得鹅蛋脸，樱桃小嘴，身材纤细，说起话来</w:t>
      </w:r>
    </w:p>
    <w:p>
      <w:r>
        <w:t>嗲声嗲气，令人好生喜欢！年初，因客户外遇，把女人带回家一起住，并且逼老板娘必须同意他纳妾，她抵死不从，</w:t>
      </w:r>
    </w:p>
    <w:p>
      <w:r>
        <w:t>于是她先生动手痛打了她一顿，负气之下，便趁客户带那女人外出吃消夜之际，逃家去。</w:t>
      </w:r>
    </w:p>
    <w:p>
      <w:r>
        <w:t>几个月来毫无消息，我去他工厂时，只见客户已把那女人带到工厂来，询问他太太，他表示跑了，自从那次之</w:t>
      </w:r>
    </w:p>
    <w:p>
      <w:r>
        <w:t>后，便觉得去他工厂有些无趣。因为跟他太太聊天，真是愉快，且深深被她的笑容所吸引，每每聊到她的婚姻，她</w:t>
      </w:r>
    </w:p>
    <w:p>
      <w:r>
        <w:t>便有深深的懊悔，只怪当初年轻不懂事，且他家境又富裕，便嫁给了她先生，未料她先生婚后完全走样，让她自认</w:t>
      </w:r>
    </w:p>
    <w:p>
      <w:r>
        <w:t>只是传宗接代的工具而已，婚后鲜少接触外界，全省观光景点，她先生更是从不带她出游，而我经常去和她聊天，</w:t>
      </w:r>
    </w:p>
    <w:p>
      <w:r>
        <w:t>从我口中得到的讯息，让她觉得她愈来愈觉得与社会脱节了，而她更是表示我与她聊天，她觉得很快乐，因为她先</w:t>
      </w:r>
    </w:p>
    <w:p>
      <w:r>
        <w:t>生根本很少聊天，她说假如能重新选择，她一定要嫁我这种男人，但是从她离家之后，我便绝怅然若失！</w:t>
      </w:r>
    </w:p>
    <w:p>
      <w:r>
        <w:t>岂料，上个月某天晚上，她竟然打我手机，像我吐诉心里的哀怨，她先生是如何毒打她，我说「那你为何不去</w:t>
      </w:r>
    </w:p>
    <w:p>
      <w:r>
        <w:t>验伤呢？顺便告他，并且离婚。她说我客户不可能会放过她，她只能躲起来在外地独自谋生，因想到我这个好朋友，</w:t>
      </w:r>
    </w:p>
    <w:p>
      <w:r>
        <w:t>很想与我聊聊天，我说我也很久没看到她了，想请她喝喝茶，于是便约在某个地点我去载她，看到她时我觉得好心</w:t>
      </w:r>
    </w:p>
    <w:p>
      <w:r>
        <w:t>疼，脸上尚有些许的瘀伤，但仍然掩不住她的美貌。我抚慰她的肩膀，看她眼框中泛着泪水，突然她说不想去喝茶</w:t>
      </w:r>
    </w:p>
    <w:p>
      <w:r>
        <w:t>了，想去我常去看夜景的地方，看看什么是夜景，我说好啊，便载她往山上去，路上我问她近来可适应，她说她没</w:t>
      </w:r>
    </w:p>
    <w:p>
      <w:r>
        <w:t>有工作经验，只能当服饰店店员，生活也还过得去，我顺手拿了点钱给她，并说假如不够再说。此时她眼框又红了</w:t>
      </w:r>
    </w:p>
    <w:p>
      <w:r>
        <w:t>起来，对着我说你对我真好！赶紧握着她的手说这没有什么，朋友就是要互相帮忙，你就别再难过了。</w:t>
      </w:r>
    </w:p>
    <w:p>
      <w:r>
        <w:t>于是就停在山路边，将她眼角的泪水拭去，忽然她抓起我的手放在她的胸口将头依偎在我的胸前，含情脉脉的</w:t>
      </w:r>
    </w:p>
    <w:p>
      <w:r>
        <w:t>望着我，并将她的樱桃般的小嘴靠了过来，此时我再也忍不住，」我喜欢你好久了！「她也娇羞的点点头」我也是！</w:t>
      </w:r>
    </w:p>
    <w:p>
      <w:r>
        <w:t>「于是我们便拥着对方热吻了起来！我将手探入我期待许久的双峰，轻轻的揉捏着它们，这对乳房虽不大，但摸来</w:t>
      </w:r>
    </w:p>
    <w:p>
      <w:r>
        <w:t>真是柔软，她似有反应的轻声嗯了起来，再将我的舌头深入她的口中，她口中兰芷香真令人陶醉，再顺势将手抚摸</w:t>
      </w:r>
    </w:p>
    <w:p>
      <w:r>
        <w:t>到她的臀部，从裙下绕过摸到她的内裤里的秘密森林，隔着内裤抚摸她的阴核，我们仍然热情的拥吻着对方，只见</w:t>
      </w:r>
    </w:p>
    <w:p>
      <w:r>
        <w:t>她的呼吸愈来愈急促，不多久，她下面便湿了，我帮她褪去了衣物，她的胴体便毫不保留的呈现在面前，我禁不住</w:t>
      </w:r>
    </w:p>
    <w:p>
      <w:r>
        <w:t>赞赏起她，」你真的好漂亮！「她害羞的说了句」讨厌！「我说」你可以帮我吸吗？」她马上低下头来，将我的裤</w:t>
      </w:r>
    </w:p>
    <w:p>
      <w:r>
        <w:t>子脱掉，把我那根放入她的口中，忽进忽出的舔了起来，看她舔的津津有味，我也不闲着，手指在她阴埠游走，再</w:t>
      </w:r>
    </w:p>
    <w:p>
      <w:r>
        <w:t>将食指深入她的阴道里，此时我们的欲望都已高涨，我那大阳具怒眼圆睁，她阴道也淫水四溢，便起身将椅子放下，</w:t>
      </w:r>
    </w:p>
    <w:p>
      <w:r>
        <w:t>将她按在椅子上，身子已压在她身上，伸出玉手将我的大阳具放入她的穴中，虽然生过两个孩子，却依然那么紧，</w:t>
      </w:r>
    </w:p>
    <w:p>
      <w:r>
        <w:t>只觉她的穴里好湿好热，更将我的嘴凑上前去，继续热吻起来，下面也不停的抽送着，她似有呢喃的呻吟起来，双</w:t>
      </w:r>
    </w:p>
    <w:p>
      <w:r>
        <w:t>手紧抱着我的背，约莫抽送两三百下，情正浓时，她的呻吟声也愈来愈大声，我问她」可以射在里面吗？」她点了</w:t>
      </w:r>
    </w:p>
    <w:p>
      <w:r>
        <w:t>点头说」没关系！「于是高潮便一泄如注，射在她穴里，此时只有急促的喘息声，我趴在她的胴体上，轻声问她」</w:t>
      </w:r>
    </w:p>
    <w:p>
      <w:r>
        <w:t>你还舒服吗？」并亲了她一下，她点了点头说」好久没这么舒服了！我老公很久没碰我了！「随后她带着我回她租</w:t>
      </w:r>
    </w:p>
    <w:p>
      <w:r>
        <w:t>的套房，洗个鸳鸯澡，我们在浴室里又亲了起来，之后我们禁不住又再打了一炮……直到天亮，共计搞了四炮，如</w:t>
      </w:r>
    </w:p>
    <w:p>
      <w:r>
        <w:t>此美女在前，哪有不卖命而为的道理呢？就这样，我们的关系一直维持半个月，我每天晚上都去载她下班，共渡每</w:t>
      </w:r>
    </w:p>
    <w:p>
      <w:r>
        <w:t>一个狂欢的夜晚，直到上个月底，在我上班的时候，她突然打了电话告诉我，她正要乘车上帝都去投靠亲人，她哀</w:t>
      </w:r>
    </w:p>
    <w:p>
      <w:r>
        <w:t>泣的告诉我跟你的这一段时日是我一生最快乐的时光，我会永远记得你跟你的好！再见了…我也哽咽的说我也会记</w:t>
      </w:r>
    </w:p>
    <w:p>
      <w:r>
        <w:t>得你，我永远爱你！希望你好好照顾自己。就这样我们结束了这一段深刻的恋情。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