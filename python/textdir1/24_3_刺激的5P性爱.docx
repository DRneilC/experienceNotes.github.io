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刺激的5P性爱</w:t>
      </w:r>
    </w:p>
    <w:p>
      <w:r>
        <w:t>有一次跟女友去北部找朋友，那朋友是个女的，找到后就在她家中过夜，那天夜里真让我们开了眼界！起先并</w:t>
      </w:r>
    </w:p>
    <w:p>
      <w:r>
        <w:t>无啥事发生，时间到了将近１２点时我与女友正在房间做爱，突然听到有人按门铃，原来是有两三个男生来找那朋</w:t>
      </w:r>
    </w:p>
    <w:p>
      <w:r>
        <w:t>友，我们就继续作我们的爱，也不管她了！</w:t>
      </w:r>
    </w:p>
    <w:p>
      <w:r>
        <w:t>过一会儿，突然外面客厅也传来做爱的声音，是朋友在叫的声音。好奇心驱使下我与女友停了下来开门看了一</w:t>
      </w:r>
    </w:p>
    <w:p>
      <w:r>
        <w:t>下，原来刚才来了两个男生现正跟朋友玩３Ｐ，而且就在客厅！我跟女友说：「我来白目一下，去厨房倒杯水会经</w:t>
      </w:r>
    </w:p>
    <w:p>
      <w:r>
        <w:t>过客厅，看看她们有何反应？」女友一听兴奋说：「好啊！」而且她也要去。我想一下说：「好！」我们就把衣服</w:t>
      </w:r>
    </w:p>
    <w:p>
      <w:r>
        <w:t>随便套上，内衣裤也没穿就出去了！到了客厅，说实在话那种场面真是让人亢奋不已，女友手心直冒汗，说明她也</w:t>
      </w:r>
    </w:p>
    <w:p>
      <w:r>
        <w:t>处在亢奋中。朋友见我们出来，赶紧把口中东西吐出来说：「不好意思，吵到你们了！」我们说：「没关系，我们</w:t>
      </w:r>
    </w:p>
    <w:p>
      <w:r>
        <w:t>也还没睡！」说完朋友后面那男的便又动了起来，朋友一边叫一边说：「要不要一起来？可以一起玩５Ｐ啦！」说</w:t>
      </w:r>
    </w:p>
    <w:p>
      <w:r>
        <w:t>完，便专心「嗯……啊……嗯……喔……」的叫。</w:t>
      </w:r>
    </w:p>
    <w:p>
      <w:r>
        <w:t>这时我察觉女友手握得好紧，汗更多了，我便问她：「你想要吗？」她不说话，我又问：「还是你想在这做，</w:t>
      </w:r>
    </w:p>
    <w:p>
      <w:r>
        <w:t>但不想玩５Ｐ？」这次她点头了。我朋友这时又抽空说：「好啊！那不玩５Ｐ，你们可以开始了！」「天啊！我们</w:t>
      </w:r>
    </w:p>
    <w:p>
      <w:r>
        <w:t>要怎么开始啊？」我正想着如何开始，突然女友二话不说就把衣服脱了，因为出来时只有穿一件Ｔ恤，所以刷一下</w:t>
      </w:r>
    </w:p>
    <w:p>
      <w:r>
        <w:t>就全脱光了。朋友这时候又说：「我就知道你们是要出来一起做爱的，你女朋友身材很棒哦！不一起做太可惜了！」</w:t>
      </w:r>
    </w:p>
    <w:p>
      <w:r>
        <w:t>这时女友两颊发红，全身赤裸，蹲下去帮我口交；我就把我衣服也脱了，把女友转过去从后面进入。</w:t>
      </w:r>
    </w:p>
    <w:p>
      <w:r>
        <w:t>女友叫了起来，那叫声是我不曾听过的兴奋，我问她：「爽不爽？」她说：「好刺激……好爽！」我们一直持</w:t>
      </w:r>
    </w:p>
    <w:p>
      <w:r>
        <w:t>续动着，后来她说想到阳台做，我便抱起她让她趴在围墙，由后进入。她又一直叫，我问朋友：「叫那么大声没关</w:t>
      </w:r>
    </w:p>
    <w:p>
      <w:r>
        <w:t>系吗？」朋友说管他的，我们爽就好。接下来场景由沙发、地毯、厨房、阳台，都做过了，朋友跟我女友说：「我</w:t>
      </w:r>
    </w:p>
    <w:p>
      <w:r>
        <w:t>被干得受不了了，玩５Ｐ好不好？」那时女友正含着我，她用眼神询问我：「可以吗？」这时，朋友爬过来推她过</w:t>
      </w:r>
    </w:p>
    <w:p>
      <w:r>
        <w:t>去，说道：「口交我来就好，你去跟他们做！」女友被推过去，两个男的立刻上前，一个舔下面、一个亲奶子。我</w:t>
      </w:r>
    </w:p>
    <w:p>
      <w:r>
        <w:t>女友这时已经飘飘然，我就跟那朋友做了起来，她说：「你去一起做吧！我想休息。」我装没听到，还是一直干她。</w:t>
      </w:r>
    </w:p>
    <w:p>
      <w:r>
        <w:t>我女友现被一个男的把她腿放在肩上干着，突然那男的抽出来，原来他射精了。另一个见状，马上进入用后背</w:t>
      </w:r>
    </w:p>
    <w:p>
      <w:r>
        <w:t>式，不到三分钟也射了。原来我女友太紧，他们受不了，我只好把朋友放一边，继续去跟女友做。约莫过了十分钟，</w:t>
      </w:r>
    </w:p>
    <w:p>
      <w:r>
        <w:t>女友达到高潮，我也跟着一起射精。五个人累翻了，倒头就睡，我与女友睡到一半就进房睡。过了一星期，我们要</w:t>
      </w:r>
    </w:p>
    <w:p>
      <w:r>
        <w:t>回南部了（这一星期只团交一次），朋友说他要到丰原办事要搭便车，跟她男友一起，我们只有说好。她男友一出</w:t>
      </w:r>
    </w:p>
    <w:p>
      <w:r>
        <w:t>现，居然是生面孔，不是玩５Ｐ的那两个！我心想：算了，关我啥事！就出发了。</w:t>
      </w:r>
    </w:p>
    <w:p>
      <w:r>
        <w:t>中途她们就卿卿我我的，我们抗议，她说：「你们也可以啊！」真是败给她了。我说：「你们不会亲到最后在</w:t>
      </w:r>
    </w:p>
    <w:p>
      <w:r>
        <w:t>我车上（休旅车）做起爱来吧！」她说：「这建议不错！」马上把椅子放倒，两个互相爱抚、互相扒衣服，不到十</w:t>
      </w:r>
    </w:p>
    <w:p>
      <w:r>
        <w:t>分钟就真的干起来了。我说：「喂！衣服也遮一下，不然到收费站我可不通知你们！」她却摆摆手叫我开我的车。</w:t>
      </w:r>
    </w:p>
    <w:p>
      <w:r>
        <w:t>女友坐在我旁边手却也开始不安分了，她把我拉炼拉下，把弟弟掏出来，手一上一下搓揉着，我马上槓起来。她见</w:t>
      </w:r>
    </w:p>
    <w:p>
      <w:r>
        <w:t>我有反应，就说：「以前就想一边开车一边口交，看看感觉如何！」她把衣服钮扣解开，把无肩带内衣脱下来，把</w:t>
      </w:r>
    </w:p>
    <w:p>
      <w:r>
        <w:t>我手带到她胸前。她低头帮我口交，我抚摸她的胸部。</w:t>
      </w:r>
    </w:p>
    <w:p>
      <w:r>
        <w:t>哇！感觉真爽，我感觉乳头有反应了，就把女友上衣脱掉让她半裸，也方便我爱抚她。终於，收费站到了，我</w:t>
      </w:r>
    </w:p>
    <w:p>
      <w:r>
        <w:t>开口提醒，却没人理我！后面已经战得不可开交，我看要他们暂停很难，而女友也示意我就这样开过去，我想：「</w:t>
      </w:r>
    </w:p>
    <w:p>
      <w:r>
        <w:t>好吧！豁出去了！」一到收费站，女友突然把口交动作加大，差一点就让我叫出来。这时我找不到回数票，惨了！</w:t>
      </w:r>
    </w:p>
    <w:p>
      <w:r>
        <w:t>只好拿千元大钞，身上没佰钞，车窗按下女友又再次加大动作，后面却没发出声音的仍在干着。收费员拿了钱转头</w:t>
      </w:r>
    </w:p>
    <w:p>
      <w:r>
        <w:t>过去要找钱时，突然又猛回头，不敢置信的看着女友正上身赤裸而且以大动作口交。</w:t>
      </w:r>
    </w:p>
    <w:p>
      <w:r>
        <w:t>大约过了５秒钟收费员才回过神找钱，但却手忙脚乱……后面又大声叫床，应该是忍不住了，收费员又回头看</w:t>
      </w:r>
    </w:p>
    <w:p>
      <w:r>
        <w:t>车内，这时后车窗居然自己降下，原来是女友按的。后面两人浑然不知，收费员眼神回避，赶紧找钱。出了收费站</w:t>
      </w:r>
    </w:p>
    <w:p>
      <w:r>
        <w:t>换我忍不住了，射在女友口中，女友把精液吞下，然后说：「真是太爽太刺激了！」我把车开下最近的交流道，找</w:t>
      </w:r>
    </w:p>
    <w:p>
      <w:r>
        <w:t>一个比较没人的地方，把女友拖下车，用车门挡着春光，当场又干一次……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