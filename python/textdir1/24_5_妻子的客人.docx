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妻子的客人</w:t>
      </w:r>
    </w:p>
    <w:p>
      <w:r>
        <w:t>艾达本来已经安排好让克丽和詹姆斯在小房子里做爱，她还为他们准备了冰镇的香槟酒和肉酱饼，因为她知道</w:t>
      </w:r>
    </w:p>
    <w:p>
      <w:r>
        <w:t>一旦两个人开始做爱，那一定是场旷日持久的马拉松，所以一定要为他们准备些吃喝以增强体力。艾达甚至在心里</w:t>
      </w:r>
    </w:p>
    <w:p>
      <w:r>
        <w:t>有点嫉妒她这个新的心灵相通的朋友了，但是，今晚她还可以找到新的男人跟她寻欢作乐，所以就不再计较了。</w:t>
      </w:r>
    </w:p>
    <w:p>
      <w:r>
        <w:t>但是，现在她必须先解决掉她丈夫给她找的麻烦，他对罗贝塔的性骚扰让那女人很不高兴。</w:t>
      </w:r>
    </w:p>
    <w:p>
      <w:r>
        <w:t>「你真是个活宝啊，克拉伦斯，看看你都做了什么？你得为你今天的行为付出代价！」艾达气哼哼地说道。</w:t>
      </w:r>
    </w:p>
    <w:p>
      <w:r>
        <w:t>「但是，艾达，我……」「别狡辩了，克拉伦斯，你已经大大地伤害了我的客人罗贝塔，你就老老实实接受我</w:t>
      </w:r>
    </w:p>
    <w:p>
      <w:r>
        <w:t>的惩罚吧。」「对不起，我的行为真是太愚蠢了，我向你道歉。我是个毫无廉耻的臭王八男人，艾达，实在对不起</w:t>
      </w:r>
    </w:p>
    <w:p>
      <w:r>
        <w:t>啊！」「是的，亲爱的，你的确是个混蛋王八蛋，但现在还不是你道歉的时候。现在你去地下室，等着接受我对你</w:t>
      </w:r>
    </w:p>
    <w:p>
      <w:r>
        <w:t>的惩罚。」克拉伦斯点点头，慢慢地、不情愿地走过长长的走廊，转过楼梯下的拐角，朝地下室走去。在地下室的</w:t>
      </w:r>
    </w:p>
    <w:p>
      <w:r>
        <w:t>一角，克拉伦斯脱下裤子站在那里，等待着妻子来打自己的屁股。唉，怎么会如此愚蠢至极地去评论罗贝塔的头发</w:t>
      </w:r>
    </w:p>
    <w:p>
      <w:r>
        <w:t>呢？其实他没想着去骚扰她，那女人长那么美实在是她的错。</w:t>
      </w:r>
    </w:p>
    <w:p>
      <w:r>
        <w:t>现在，他只希望惩罚早点到来，他实在很痛恨这样在恐惧中的等待。好了，他已经听到艾达的脚步声了，事情</w:t>
      </w:r>
    </w:p>
    <w:p>
      <w:r>
        <w:t>很快就会结束的。</w:t>
      </w:r>
    </w:p>
    <w:p>
      <w:r>
        <w:t>「嗯，我的小男人，看来你已经准备好接受你应该得到的东西了。」艾达说道。</w:t>
      </w:r>
    </w:p>
    <w:p>
      <w:r>
        <w:t>他没有吭声，没什么好说的了，而且他也不想因为再说错了话而受到更严重的惩罚。</w:t>
      </w:r>
    </w:p>
    <w:p>
      <w:r>
        <w:t>「过来。」艾达命令道，手里拿着手铐和脚镣，这些刑具还连着一个用于固定手脚位置的腰匝。</w:t>
      </w:r>
    </w:p>
    <w:p>
      <w:r>
        <w:t>哦，我肏！克拉伦斯在心里骂道。不管怎么说，现在都要接受这样的惩罚。</w:t>
      </w:r>
    </w:p>
    <w:p>
      <w:r>
        <w:t>平时，只要他表示屈服，一般她就会放过他，但今天看来不行了。我肏！今天怎么会去骚扰这个表面风骚、但</w:t>
      </w:r>
    </w:p>
    <w:p>
      <w:r>
        <w:t>却不解风情的女人？可是他只是开了一个愚蠢的玩笑，只是想博得她一点注意而已，现在他要为此付出的代价实在</w:t>
      </w:r>
    </w:p>
    <w:p>
      <w:r>
        <w:t>太大了。</w:t>
      </w:r>
    </w:p>
    <w:p>
      <w:r>
        <w:t>克拉伦斯乖乖地站在妻子面前，让她先把腰匝固定在他的腰上，然后拷住他的双手，并用铁链固定在腰匝上。</w:t>
      </w:r>
    </w:p>
    <w:p>
      <w:r>
        <w:t>接着，他的脚踝也被脚镣紧紧拷住，并被从腰匝上垂下来的铁链固定住。艾达调整了一下铁链的长度，使他无法跨</w:t>
      </w:r>
    </w:p>
    <w:p>
      <w:r>
        <w:t>出大步。</w:t>
      </w:r>
    </w:p>
    <w:p>
      <w:r>
        <w:t>「好了，转过身去，弯腰趴在后面的沙发上，克拉伦斯。」艾达刚说完，又阻止他道，「先等一下，我得先把</w:t>
      </w:r>
    </w:p>
    <w:p>
      <w:r>
        <w:t>你的嘴封上，不然让客人们听到你的尖叫声可不好。」「求求你，艾达，你真的要这么严厉地惩罚我吗？」她扬了</w:t>
      </w:r>
    </w:p>
    <w:p>
      <w:r>
        <w:t>扬眉毛，「当然要严厉地惩罚你，不然你怎么能记住你犯过的错？」艾达说着，示意他闭嘴，然后用胶带封住了他</w:t>
      </w:r>
    </w:p>
    <w:p>
      <w:r>
        <w:t>嘴，让他无法大声哭喊和尖叫。</w:t>
      </w:r>
    </w:p>
    <w:p>
      <w:r>
        <w:t>艾达挥起皮鞭，这刑具抽到他屁股上的时候不会发出太大的声音，而他的嘴巴又被封住了，只能在被鞭打时发</w:t>
      </w:r>
    </w:p>
    <w:p>
      <w:r>
        <w:t>出低沉的哼哼声。艾达使劲地抽打着丈夫光裸的屁股，心中充满了发泄的快感。她每抽打一下，他的身体就抽搐一</w:t>
      </w:r>
    </w:p>
    <w:p>
      <w:r>
        <w:t>下，低沉的呻吟声就和着鞭声传到她的耳朵里。</w:t>
      </w:r>
    </w:p>
    <w:p>
      <w:r>
        <w:t>很快，克拉伦斯就开始痛哭起来，他压抑不住的尖叫声从紧封着他嘴巴的胶带后面传了出来，他的身体随着鞭</w:t>
      </w:r>
    </w:p>
    <w:p>
      <w:r>
        <w:t>打起伏着，心里暗暗祈祷这样的惩罚赶快结束吧。</w:t>
      </w:r>
    </w:p>
    <w:p>
      <w:r>
        <w:t>这样的痛苦似乎永远没有尽头，但是其实鞭打只进行了5 、6 分钟而已，这期间他的屁股已经挨了至少50下狠</w:t>
      </w:r>
    </w:p>
    <w:p>
      <w:r>
        <w:t>狠的鞭打，屁股上火辣辣地疼，有两处已经被打破，渗出血来了。至少在两天之内，他的屁股是没法坐在椅子上了。</w:t>
      </w:r>
    </w:p>
    <w:p>
      <w:r>
        <w:t>看着丈夫趴在沙发上无助地扭动着身体，带动着身上的铁链哗哗地响，艾达不禁大笑起来。看到他的屁股上已</w:t>
      </w:r>
    </w:p>
    <w:p>
      <w:r>
        <w:t>经渗出血丝来，她觉得惩罚已经差不多了，就停住手，从壁橱里拿出一瓶药，对他说道：「好了，等我给你抹点药。</w:t>
      </w:r>
    </w:p>
    <w:p>
      <w:r>
        <w:t>勇敢点，要像个男人！」像每次惩罚他时一样，艾达最后都很温柔地安抚他，为他抹药，让他记住教训，而不许有</w:t>
      </w:r>
    </w:p>
    <w:p>
      <w:r>
        <w:t>任何抱怨。最后，艾达让丈夫站起来，重新回到角落里去，面壁思过，好好考虑自己犯下的罪恶。</w:t>
      </w:r>
    </w:p>
    <w:p>
      <w:r>
        <w:t>封着嘴巴的胶带刚刚被撕下来，克拉伦斯就忍不住大声呻吟起来，嘶嘶的痛苦抽噎声穿过他的嘴唇，似乎像去</w:t>
      </w:r>
    </w:p>
    <w:p>
      <w:r>
        <w:t>安抚火辣辣疼着的屁股。他的手是不允许去抚摩刚刚被鞭打过的身体的，这是一条规矩，如果违反则会受到更加严</w:t>
      </w:r>
    </w:p>
    <w:p>
      <w:r>
        <w:t>厉的惩罚。</w:t>
      </w:r>
    </w:p>
    <w:p>
      <w:r>
        <w:t>「好了，你就在这里等着。我去安抚罗贝塔，然后带她来这里，让你当面向她道歉。等她到来的时候，你要跪</w:t>
      </w:r>
    </w:p>
    <w:p>
      <w:r>
        <w:t>下来恳求她的原谅。不许看她的眼睛，她也不想看到你这张丑陋的臭王八男人的脸，你只能看着她的脚说话。你明</w:t>
      </w:r>
    </w:p>
    <w:p>
      <w:r>
        <w:t>白了吗？」艾达严厉地说道。</w:t>
      </w:r>
    </w:p>
    <w:p>
      <w:r>
        <w:t>克拉伦斯唯唯诺诺地点点头。</w:t>
      </w:r>
    </w:p>
    <w:p>
      <w:r>
        <w:t>「等她说完她想说的话，你就要虔诚地亲吻她的脚，然后重新回到这个角落里，整个晚上都要在这里悔过。」</w:t>
      </w:r>
    </w:p>
    <w:p>
      <w:r>
        <w:t>「是，太太。」艾达心里有些同情这个绝望的绿帽丈夫了，但她的同情还不足以给他任何的怜悯，他必须为他所犯</w:t>
      </w:r>
    </w:p>
    <w:p>
      <w:r>
        <w:t>的错误付出代价。想到这里，艾达转身出去找她那位被丈夫得罪的朋友了。</w:t>
      </w:r>
    </w:p>
    <w:p>
      <w:r>
        <w:t>亨利在栅栏旁边不停地回来踱着步，眼睛盯着从客房窗户里透出来的微弱光亮，他隐约看见了妻子和那个男人</w:t>
      </w:r>
    </w:p>
    <w:p>
      <w:r>
        <w:t>相拥移动的身影。在他以往的生活里从来没有发生过这样的事情，他也从来没有感觉过如此嫉妒、如此激动。他很</w:t>
      </w:r>
    </w:p>
    <w:p>
      <w:r>
        <w:t>想找个女人释放自己压抑的性欲，但他不敢。上次和杰西卡的一夜情已经成了遥远的记忆，虽然他知道这样的回忆</w:t>
      </w:r>
    </w:p>
    <w:p>
      <w:r>
        <w:t>会时时出现在他的脑海。</w:t>
      </w:r>
    </w:p>
    <w:p>
      <w:r>
        <w:t>他已经开始奸污她了吗？她是在像以前玩弄自己阴茎那样玩弄那个男人的阴茎吗？他在亲吻她吗？克丽的亲吻</w:t>
      </w:r>
    </w:p>
    <w:p>
      <w:r>
        <w:t>曾经让亨利陶醉，甚至比性交更令人迷恋。亨利想着，无可奈何地摇了摇头，他打算去找克拉伦斯去。</w:t>
      </w:r>
    </w:p>
    <w:p>
      <w:r>
        <w:t>「嗨，艾达，克拉伦斯呢？怎么好长时间都找不到他了？」亨利找到艾达，问道。</w:t>
      </w:r>
    </w:p>
    <w:p>
      <w:r>
        <w:t>「他现在不在，亨利。他因为粗鲁地对待一位女士而正在接受惩罚。这件事我只告诉你，让你也从中吸取一些</w:t>
      </w:r>
    </w:p>
    <w:p>
      <w:r>
        <w:t>教训。」「惩罚？」「是的。我把他带到地下室去打屁股，打得非常狠。这是他应得的。亨利，现在你陪陪我好吗？」</w:t>
      </w:r>
    </w:p>
    <w:p>
      <w:r>
        <w:t>在艾达家的院子里和房子里，所有来宾都在兴高采烈地跳舞、谈笑、喝酒、品尝美食，只有这两个绿帽男人，虽然</w:t>
      </w:r>
    </w:p>
    <w:p>
      <w:r>
        <w:t>经历着不同的遭遇，但同样非常痛苦。</w:t>
      </w:r>
    </w:p>
    <w:p>
      <w:r>
        <w:t>在离开了亨利以后，克丽和詹姆斯在整洁的草坪上悠闲地散着步。整个草坪有1.5 英亩大，修剪得非常整齐，</w:t>
      </w:r>
    </w:p>
    <w:p>
      <w:r>
        <w:t>养护得也很好，充分表明马斯顿夫妇的殷实和富有。现在，大多数客人都在天井附近活动，还有一两对男女躲在灌</w:t>
      </w:r>
    </w:p>
    <w:p>
      <w:r>
        <w:t>木丛里偷情，在客房附近的地方就只有克丽和詹姆斯两个人。詹姆斯是个聪明的男人，他并没有急着将克丽带进房</w:t>
      </w:r>
    </w:p>
    <w:p>
      <w:r>
        <w:t>子，而是慢慢地陪着她在草地上漫步，酝酿着情绪。</w:t>
      </w:r>
    </w:p>
    <w:p>
      <w:r>
        <w:t>亨利站在100 英尺开外的地方看着他妻子和那个男人，他看到詹姆斯的手已经搂住了妻子的肩膀，又慢慢地滑</w:t>
      </w:r>
    </w:p>
    <w:p>
      <w:r>
        <w:t>到她的臀部，在那里慢慢地搓揉着。终于，詹姆斯推开了客房的门，等着克丽往里走。在门即将关上的时候，亨利</w:t>
      </w:r>
    </w:p>
    <w:p>
      <w:r>
        <w:t>看到詹姆斯将他妻子搂在怀里，温柔地亲吻着她的嘴唇。很显然，她也回吻着他。</w:t>
      </w:r>
    </w:p>
    <w:p>
      <w:r>
        <w:t>此时，亨利禁不住在心里深刻地反省着自己，难道他坚持要做克丽的绿帽老公是个严重的错误吗？他之所以这</w:t>
      </w:r>
    </w:p>
    <w:p>
      <w:r>
        <w:t>样做，只是想给克丽更多的幸福和快乐而已。</w:t>
      </w:r>
    </w:p>
    <w:p>
      <w:r>
        <w:t>但是，不管怎么说，现在已经不可能再回头了。现在，他妻子克丽已经和一个男人走进了只有他们俩人的房间</w:t>
      </w:r>
    </w:p>
    <w:p>
      <w:r>
        <w:t>里，他们就要做只有夫妻才能做的事情了。</w:t>
      </w:r>
    </w:p>
    <w:p>
      <w:r>
        <w:t>在房间里，克丽和詹姆斯紧紧地拥抱在一起。强壮男人有力的臂膀和温柔的亲吻让克丽感觉到安全，感觉到温</w:t>
      </w:r>
    </w:p>
    <w:p>
      <w:r>
        <w:t>暖。</w:t>
      </w:r>
    </w:p>
    <w:p>
      <w:r>
        <w:t>这样安全和温暖的感觉让克丽感觉害怕，因为她甚至开始考虑用詹姆斯来取代了亨利的位置，可是她并不想和</w:t>
      </w:r>
    </w:p>
    <w:p>
      <w:r>
        <w:t>亨利离婚。同时，她又根本无法舍弃这种安全感和温暖感，她感觉自己在心里走着一条细细的钢丝，那种兴奋的快</w:t>
      </w:r>
    </w:p>
    <w:p>
      <w:r>
        <w:t>感，那种背叛的责难，还有那种贪婪的欲望，让她既无法舍弃，又行走艰难。</w:t>
      </w:r>
    </w:p>
    <w:p>
      <w:r>
        <w:t>对詹姆斯来说，这个搂在怀里、仍然衣着整齐的美丽女人比一个裸体女人有更大的诱惑力。赤裸裸的肉体已经</w:t>
      </w:r>
    </w:p>
    <w:p>
      <w:r>
        <w:t>没有神秘的感觉，而包裹在华丽性感衣服里的肉体才是他急切地想去探询的神秘所在。</w:t>
      </w:r>
    </w:p>
    <w:p>
      <w:r>
        <w:t>他轻轻地解开她衣服的纽扣，却不马上把它脱下来，他的手从敞开的领口伸进去，抚摩着她被乳罩包裹着的丰</w:t>
      </w:r>
    </w:p>
    <w:p>
      <w:r>
        <w:t>满乳房。在他温柔的抚摩下，克丽的身体开始颤抖，她兴奋地低声呻吟着，乳头也挺了起来。</w:t>
      </w:r>
    </w:p>
    <w:p>
      <w:r>
        <w:t>两个人亲热地亲吻着，抚摩着，亨利痛苦地在天井附近徘徊的样子很清晰地出现在克丽的脑海中，虽然并没有</w:t>
      </w:r>
    </w:p>
    <w:p>
      <w:r>
        <w:t>看见，但克丽此时完全可以想象得到。但是，克丽已经顾不得想许多，现在整个世界上似乎只剩下她和那个正在拉</w:t>
      </w:r>
    </w:p>
    <w:p>
      <w:r>
        <w:t>开她裙子的男人，随着裙子滑落到她的脚上，她心里急切地盼望着更加幸福的时刻的到来。</w:t>
      </w:r>
    </w:p>
    <w:p>
      <w:r>
        <w:t>詹姆斯拥着她走到床边，轻轻地把她放倒在床上，然后凝视着她堆满幸福微笑的美丽面庞和性感丰满的身体，</w:t>
      </w:r>
    </w:p>
    <w:p>
      <w:r>
        <w:t>她小内裤的裆部有一条明显的凹线，已经被淫水打湿，似乎在向他发出邀请，让他巨大的阴茎赶快来占领这个可以</w:t>
      </w:r>
    </w:p>
    <w:p>
      <w:r>
        <w:t>让他欲仙欲死的洞穴。</w:t>
      </w:r>
    </w:p>
    <w:p>
      <w:r>
        <w:t>「喜欢吗？詹姆斯。」看到他一言不发地凝视着她的身体，克丽问道，沙哑的声音中充满了欲望。</w:t>
      </w:r>
    </w:p>
    <w:p>
      <w:r>
        <w:t>「太喜欢了！简直无法描述我现在的感觉。」詹姆斯说道，声音柔软又充满诱惑，「你不仅仅是漂亮，克丽，</w:t>
      </w:r>
    </w:p>
    <w:p>
      <w:r>
        <w:t>简直就是惊艳。你丈夫亨利绝对是这个世界上最幸运的家伙，竟然娶到你这样的女人做老婆。」克丽对他的话有些</w:t>
      </w:r>
    </w:p>
    <w:p>
      <w:r>
        <w:t>不以为然，因为她现在不想听到亨利的名字。</w:t>
      </w:r>
    </w:p>
    <w:p>
      <w:r>
        <w:t>詹姆斯没有领会克丽的表情，继续说道：「是啊，现在是我即将和你做爱，可以过一会儿亨利却要把你带回家</w:t>
      </w:r>
    </w:p>
    <w:p>
      <w:r>
        <w:t>去享受，就像他每天晚上一样。这是我感觉最难以忍受的事情！」克丽微笑着享受着詹姆斯的甜言蜜语，她又一次</w:t>
      </w:r>
    </w:p>
    <w:p>
      <w:r>
        <w:t>想到了可怜的亨利。是啊，他是很幸运，幸运做了自己漂亮老婆的绿帽丈夫。想到这里，她看到站在床边的强壮男</w:t>
      </w:r>
    </w:p>
    <w:p>
      <w:r>
        <w:t>人慢慢地脱掉了自己的衣服、裤子，巨大的阴茎虎视耽耽地对着她。克丽伸出手握住那根大肉棒，轻轻地套动着。</w:t>
      </w:r>
    </w:p>
    <w:p>
      <w:r>
        <w:t>詹姆斯爬上了床，将自己的身体放在克丽的两腿之间，坚硬的阴茎顶在女人的阴户上。克丽再次伸出手握住它，</w:t>
      </w:r>
    </w:p>
    <w:p>
      <w:r>
        <w:t>并不急着让他进入自己的身体，而是用手指在龟头上滑动着。</w:t>
      </w:r>
    </w:p>
    <w:p>
      <w:r>
        <w:t>「我的龟头非常敏感，很喜欢被你这样抚摩。」詹姆斯说道。</w:t>
      </w:r>
    </w:p>
    <w:p>
      <w:r>
        <w:t>男人侧身在克丽身边躺下，抚摩着她的乳房，亲吻着她的乳头，并用手指玩弄着她的阴户。过了一会儿，他缩</w:t>
      </w:r>
    </w:p>
    <w:p>
      <w:r>
        <w:t>下身去，脸贴在她迷人的肉缝上，仔细端详了几分钟，然后就伸出舌头舔吻着肉缝中的褶皱和充血的阴唇。他舔着</w:t>
      </w:r>
    </w:p>
    <w:p>
      <w:r>
        <w:t>她，他的舌头探进了她最隐秘的地方，接着就舔到了她的阴蒂——女人性欲高潮的发动机，克丽禁不住兴奋地轻声</w:t>
      </w:r>
    </w:p>
    <w:p>
      <w:r>
        <w:t>呼号起来。</w:t>
      </w:r>
    </w:p>
    <w:p>
      <w:r>
        <w:t>「我的上帝啊，请快点插进来吧！」她叫着，「我想要你肏我，我非常需要你，我现在就想要你！来吧，亲爱</w:t>
      </w:r>
    </w:p>
    <w:p>
      <w:r>
        <w:t>的，看在上帝的份上，使劲肏我吧！」詹姆斯爬起身，分开她的腿趴在她身体上。克丽尽量敞开自己的身体，等待</w:t>
      </w:r>
    </w:p>
    <w:p>
      <w:r>
        <w:t>着他的野蛮入侵。突然，她感觉到那根巨大的阴茎滑过她的阴蒂顶在了她的肉洞口，接着感觉他再一使劲，粗大的</w:t>
      </w:r>
    </w:p>
    <w:p>
      <w:r>
        <w:t>肉棒便尽根插了进来。他退出一些，再次凶狠地插入，再退出，再插入，一次比一次凶狠，一次比一次深入，就这</w:t>
      </w:r>
    </w:p>
    <w:p>
      <w:r>
        <w:t>样，克丽又一次被婚姻之外的男人占有了。</w:t>
      </w:r>
    </w:p>
    <w:p>
      <w:r>
        <w:t>「哦，上帝啊！我被肏了！」克丽大声呻吟着。</w:t>
      </w:r>
    </w:p>
    <w:p>
      <w:r>
        <w:t>詹姆斯有力而坚定地抽插着，充分享受着身下这个美丽女人的肉体。在他的奸淫中，女人不由自主地将两条腿</w:t>
      </w:r>
    </w:p>
    <w:p>
      <w:r>
        <w:t>缠绕在他的大腿上，鼓励着他继续猛烈地向她进攻，詹姆斯在女人的鼓励下更加快了抽动的速度，强壮的身体像一</w:t>
      </w:r>
    </w:p>
    <w:p>
      <w:r>
        <w:t>台不知疲倦的打夯机一样砰砰地砸着女人的身体，巨大的阴茎插得女人淫水四溅。</w:t>
      </w:r>
    </w:p>
    <w:p>
      <w:r>
        <w:t>克丽尖叫着，舌头被男人咬着，她的口水不由自主地流了出来，和下身的淫液一起弄湿了床单。她已经达到几</w:t>
      </w:r>
    </w:p>
    <w:p>
      <w:r>
        <w:t>次高潮了，浑身颤抖着，无助地承受着男人的强力冲击。突然，她感到男人把大量的精液射进了她颤抖着的阴道和</w:t>
      </w:r>
    </w:p>
    <w:p>
      <w:r>
        <w:t>子宫里，接着，男人沉重的身体就像垮塌的大山一样压在她身上一动不动了。</w:t>
      </w:r>
    </w:p>
    <w:p>
      <w:r>
        <w:t>过了两分钟，詹姆斯从她身体里退了出来，一翻身躺在她的身边，闭着眼睛沉重地喘息着。他真想把这个女人</w:t>
      </w:r>
    </w:p>
    <w:p>
      <w:r>
        <w:t>永远占为己有，她实在太好了，都不能用好来形容她，她简直就是世界上最好的女人！</w:t>
      </w:r>
    </w:p>
    <w:p>
      <w:r>
        <w:t>休息了几分钟，詹姆斯翻身下了床，「我得去尿一泡。」他嘟囔着，「我马上回来。」说着，便钻进了卧室旁</w:t>
      </w:r>
    </w:p>
    <w:p>
      <w:r>
        <w:t>边的卫生间里。</w:t>
      </w:r>
    </w:p>
    <w:p>
      <w:r>
        <w:t>在卧室里，克丽静静地躺在床上，蜷缩着身体等待着那个刚刚占有了她的男人，她感觉到男人的精液正缓缓从</w:t>
      </w:r>
    </w:p>
    <w:p>
      <w:r>
        <w:t>身体里流出来，真是非常美妙的感觉。</w:t>
      </w:r>
    </w:p>
    <w:p>
      <w:r>
        <w:t>詹姆斯回来了，轻轻亲吻了一下她的嘴唇，说道：「来，翻过来，屁股撅起来。」克丽乖乖地翻了个身，双膝</w:t>
      </w:r>
    </w:p>
    <w:p>
      <w:r>
        <w:t>跪好，丰满白皙的屁股向上翘着，她知道他会再次狠狠地奸淫她。</w:t>
      </w:r>
    </w:p>
    <w:p>
      <w:r>
        <w:t>「分开你的腿，我要从后面再好好干你一次！」按照情人的指示，克丽两腿大大地分开，高高地撅起屁股，整</w:t>
      </w:r>
    </w:p>
    <w:p>
      <w:r>
        <w:t>个阴户完全向上暴露出来。詹姆斯跪在她的身后，看着女人毫不设防的姿势，心里充满了自豪感，他再次狠狠地将</w:t>
      </w:r>
    </w:p>
    <w:p>
      <w:r>
        <w:t>阴茎插进了女人的身体里。他的阴茎在女人泛着白色泡沫的湿润阴道里来回抽动着，这回他要长时间地享用她。</w:t>
      </w:r>
    </w:p>
    <w:p>
      <w:r>
        <w:t>克丽小声地哼哼着，呻吟声中带着原始的欲望和欣喜的满足，她已经接近另一个高潮了，浑身颤抖着，快感在</w:t>
      </w:r>
    </w:p>
    <w:p>
      <w:r>
        <w:t>身体里穿行。虽然她这样的姿势让詹姆斯看不到她的表情，但从她身体的颤抖着快乐的呻吟中，他还是感觉到了她</w:t>
      </w:r>
    </w:p>
    <w:p>
      <w:r>
        <w:t>的满足。詹姆斯快速而快乐地抽插着，他最后一击让自己和女人一起达到了性欲的高潮，两个人同时喷出了精液和</w:t>
      </w:r>
    </w:p>
    <w:p>
      <w:r>
        <w:t>淫液，野兽般的嚎叫声震荡着小小的客房。</w:t>
      </w:r>
    </w:p>
    <w:p>
      <w:r>
        <w:t>完事后，两个人疲惫地并排躺在床上，慢慢平复着各自的呼吸和心跳。对两个人来说，这都是一次特殊而难忘</w:t>
      </w:r>
    </w:p>
    <w:p>
      <w:r>
        <w:t>的经历。</w:t>
      </w:r>
    </w:p>
    <w:p>
      <w:r>
        <w:t>「太舒服了！」她说道，「非常非常舒服！」「我也是。」詹姆斯回答道。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