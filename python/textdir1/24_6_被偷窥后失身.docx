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被偷窥后失身</w:t>
      </w:r>
    </w:p>
    <w:p>
      <w:r>
        <w:t>我叫美娜，我的一个好朋友给我介绍的这个网站，我来看了几次，没次看了这里的小说都心跳脸红，在这里我</w:t>
      </w:r>
    </w:p>
    <w:p>
      <w:r>
        <w:t>看到了人的秘密的一面，不管被人说的是不是真的，我想在这里把我的内心不敢对别人说的秘密说出来，我也不知</w:t>
      </w:r>
    </w:p>
    <w:p>
      <w:r>
        <w:t>道我的经历能不能被这里的人收录，可是我想说出来。</w:t>
      </w:r>
    </w:p>
    <w:p>
      <w:r>
        <w:t>我住在一个南方的小镇上，我结婚３年多了，我老公是当地医院里的业务人员，我们夫妻感情很好，他很爱我，</w:t>
      </w:r>
    </w:p>
    <w:p>
      <w:r>
        <w:t>我们有一个２岁多的女孩，我家住在医院里我来公分的房子，医院的效益不太好，家属院很简陋的。是好几家一个</w:t>
      </w:r>
    </w:p>
    <w:p>
      <w:r>
        <w:t>院子的，不过生活的挺开心的，我老公是个业务人员长出差，我是在一家工厂里做工，效益不好，我就不干了在家</w:t>
      </w:r>
    </w:p>
    <w:p>
      <w:r>
        <w:t>里代孩子。</w:t>
      </w:r>
    </w:p>
    <w:p>
      <w:r>
        <w:t>我想说的我的经历是一年前的事，我们家属区里就有一个公厕，那个公厕很简陋的，有时候我们女人上厕所很</w:t>
      </w:r>
    </w:p>
    <w:p>
      <w:r>
        <w:t>尴尬的。那个墙壁上面简直就是到处是缝隙，也没人修，我上厕所的时候有时候都有点怕，那天中午我去上厕所，</w:t>
      </w:r>
    </w:p>
    <w:p>
      <w:r>
        <w:t>我把裙子撩起来，把内裤脱了，刚蹲下了，突然进来了一个人，我抬头一看，吓我了一跳，是一个陌生的男孩站在</w:t>
      </w:r>
    </w:p>
    <w:p>
      <w:r>
        <w:t>了我的面前，离我只有一米远，我还没开口，那个男孩就连声说对不起，可是我看到他说对不起，可他的眼睛却顶</w:t>
      </w:r>
    </w:p>
    <w:p>
      <w:r>
        <w:t>着我的下身看，我有没法挡这，我就害羞的低下头对他说，你快出去，那个男孩没说什么就出去了，我的下身就这</w:t>
      </w:r>
    </w:p>
    <w:p>
      <w:r>
        <w:t>样赤裸裸的让他看了一分多钟，我害羞，脸红的像被人打的一样，好烫的。</w:t>
      </w:r>
    </w:p>
    <w:p>
      <w:r>
        <w:t>我抬起头用眼的余光看了男厕那边，看到了刚才进到女厕的那个男孩蹲在了离我很近的那个便池，我和他只有</w:t>
      </w:r>
    </w:p>
    <w:p>
      <w:r>
        <w:t>一墙只隔，他正不时的看我，我时候我真的不知道怎么办，我看他的样子有１６，７岁。我也没见过他，是个陌生</w:t>
      </w:r>
    </w:p>
    <w:p>
      <w:r>
        <w:t>人。我低下了头，没敢动，可是我感觉到那个男孩一直在看我，中午上厕所的人很少，我心里很乱的，突然那个男</w:t>
      </w:r>
    </w:p>
    <w:p>
      <w:r>
        <w:t>孩说对不起我不是这里的人，我进错厕所了，我这时才想起来，这个厕所因为年数多了没人管，上面的字已经没有</w:t>
      </w:r>
    </w:p>
    <w:p>
      <w:r>
        <w:t>了。我也没理她，我抬起头觉他的要走，不由自主的向他那边看了一眼，我看到他站了起来，同时也看了他的肉棒，</w:t>
      </w:r>
    </w:p>
    <w:p>
      <w:r>
        <w:t>我第一次看到我老公以外的男人的肉棒，是一个和我老公不一样的肉棒，他挺的高高的，好长，好粗，好白，阴毛</w:t>
      </w:r>
    </w:p>
    <w:p>
      <w:r>
        <w:t>比我老公的少的多，我老公的没他的大，比他的黑。他的龟头在里面包着，我老公的在外面半露着。真的不一样，</w:t>
      </w:r>
    </w:p>
    <w:p>
      <w:r>
        <w:t>我看到他用手把他的肉棒，他的龟头露出来了，是粉红的，我觉的好可爱，我下面湿我，说真心话，我也不知道是</w:t>
      </w:r>
    </w:p>
    <w:p>
      <w:r>
        <w:t>尿液还是淫水，好湿，我想要。我的脸更红了。</w:t>
      </w:r>
    </w:p>
    <w:p>
      <w:r>
        <w:t>他突然有蹲下来了，我们两个人四目相对，我赶紧低下了头，他说了句话，对不起，我看到你了，这是我还给</w:t>
      </w:r>
    </w:p>
    <w:p>
      <w:r>
        <w:t>你的，好吗？</w:t>
      </w:r>
    </w:p>
    <w:p>
      <w:r>
        <w:t>我低着头没敢说一句话，我想我该走了，我心里好乱的，可是他一直盯着我看，没办法站，一站的话，就会被</w:t>
      </w:r>
    </w:p>
    <w:p>
      <w:r>
        <w:t>他全看到的。我该怎么办呢，后来我就不关那么多了，我想反正被他看到了，我就用最快的速度站了起来。我感到</w:t>
      </w:r>
    </w:p>
    <w:p>
      <w:r>
        <w:t>他也站了起来。我走出厕所，他就在后面赶上我了，我心里想着他是什么人，怎么这么大胆子。站够了我的便宜还</w:t>
      </w:r>
    </w:p>
    <w:p>
      <w:r>
        <w:t>敢和我说话，我看这他说，你要怎么样，我也看清了他的样子，他的个子还没我高，但是他的身体很结实的。张的</w:t>
      </w:r>
    </w:p>
    <w:p>
      <w:r>
        <w:t>还可以，有一点幼稚的样子，他对我说，对不起，我是从这里经过的，我不知道那个是男厕的，我没说话，就走了，</w:t>
      </w:r>
    </w:p>
    <w:p>
      <w:r>
        <w:t>他说你能原谅我吗？怎么让我说呀，我下面好湿，好难受的。</w:t>
      </w:r>
    </w:p>
    <w:p>
      <w:r>
        <w:t>我看这他的眼光很幼稚，有好像在挑逗我一样，我想到了刚才的那个一幕，他的大肉棒，我心里好紧张，我看</w:t>
      </w:r>
    </w:p>
    <w:p>
      <w:r>
        <w:t>到他的裤子被顶的高高的。我看的心里更难受，我老公出差１个多月了，我心里好想，可是他是个陌生人，在说我</w:t>
      </w:r>
    </w:p>
    <w:p>
      <w:r>
        <w:t>是一个很内向的人，怎么可以这样呀，我就匆匆忙忙的往家里走，看到他没跟来，我就进了屋里，我心里好乱，好</w:t>
      </w:r>
    </w:p>
    <w:p>
      <w:r>
        <w:t>想要，躺在床上一闭上眼睛就看到他那又大又粗挺的好高的大肉棒，我怎么这样了，努力不去想，可是自已做不了</w:t>
      </w:r>
    </w:p>
    <w:p>
      <w:r>
        <w:t>自已的主了，老公你快回来好吗，我想要，你在不回来，我就可能被他给。我不要想了，我做事，这时候孩子醒了，</w:t>
      </w:r>
    </w:p>
    <w:p>
      <w:r>
        <w:t>屋子里好闷好热，我抱着孩子到外面的去玩，我坐在了院子外面的树荫下给孩子喂奶，我感到有人在我身边，抬头</w:t>
      </w:r>
    </w:p>
    <w:p>
      <w:r>
        <w:t>一看他就站在我的不远处看这我，我就把衣服下拉了拉，不染我又要被他看到我的乳房了，我没理他，过了一会，</w:t>
      </w:r>
    </w:p>
    <w:p>
      <w:r>
        <w:t>他向我这边走来了。我不给孩子喂奶了，我拉着孩子的手站在地上玩，他过来说，对不起，我不是故意的，请原谅</w:t>
      </w:r>
    </w:p>
    <w:p>
      <w:r>
        <w:t>我，我心里说，你有病呀，这样的事让我怎么说原谅你呀，我拉着孩子抬起头看他，看到他的眼直直的顶这我的上</w:t>
      </w:r>
    </w:p>
    <w:p>
      <w:r>
        <w:t>衣送开的领口，他看到了我的乳房，全被他看到了，因为我为了给孩子喂奶，在家里一般都没戴过乳罩，真的好尴</w:t>
      </w:r>
    </w:p>
    <w:p>
      <w:r>
        <w:t>尬呀。</w:t>
      </w:r>
    </w:p>
    <w:p>
      <w:r>
        <w:t>他的眼光好吓人，我感到他的眼光和他的人很不相复，他的年龄好小的，怎么这样呀，我在短短的２个小时被</w:t>
      </w:r>
    </w:p>
    <w:p>
      <w:r>
        <w:t>他偷看了２次。我看到他的裤子有被顶的高高的，怎么办呀，连连被他偷窥，老公，我快挡不住了呀。我要回屋子</w:t>
      </w:r>
    </w:p>
    <w:p>
      <w:r>
        <w:t>里，不能着样呀。</w:t>
      </w:r>
    </w:p>
    <w:p>
      <w:r>
        <w:t>就这样到了晚上，天气闷热，看样子要下雨了，孩子睡了，我想洗个澡，我做在矮凳子上脱光衣服慢慢的洗，</w:t>
      </w:r>
    </w:p>
    <w:p>
      <w:r>
        <w:t>我的身材很好，我和少有过这样的想法，我和爱我的老公，从来都没有任何男人打动过我的心，今天怎么让一个孩</w:t>
      </w:r>
    </w:p>
    <w:p>
      <w:r>
        <w:t>子搞的心里有这样的想法。我想这他的大肉棒，和我老公的不一样，我想到他的要插入我的小穴是什么样的滋味。</w:t>
      </w:r>
    </w:p>
    <w:p>
      <w:r>
        <w:t>他是不是也能想我老公一样有经验，我想他会比我老公更好，因为他的好大，一定好有力，我想这就摸着自已的乳</w:t>
      </w:r>
    </w:p>
    <w:p>
      <w:r>
        <w:t>房，慢慢的摸这自已的小穴。我摸的我的乳汁慢慢的流出来了，淫水出来了，我用手摸这我的阴蒂，好舒服，我心</w:t>
      </w:r>
    </w:p>
    <w:p>
      <w:r>
        <w:t>里想的全是他，把我老公都淡忘了，我的高潮来了，好舒服，外面打雷还闪电，我的高潮来的好舒服，从来都没这</w:t>
      </w:r>
    </w:p>
    <w:p>
      <w:r>
        <w:t>样来过，我是怎么了，我是有舒服有好怕。</w:t>
      </w:r>
    </w:p>
    <w:p>
      <w:r>
        <w:t>我把屋门开了，想把水倒掉，闪了一下点，吓死我了，我看到一个人站在我的屋前，是他。</w:t>
      </w:r>
    </w:p>
    <w:p>
      <w:r>
        <w:t>我看到他站在雨里，这次我开口说话了，我说你到底想干什么。他说，对不起，我喜欢你，你是我第一次看到</w:t>
      </w:r>
    </w:p>
    <w:p>
      <w:r>
        <w:t>最漂亮的女人，你是我第一次看到女人的阴部和乳房的样子的女人，我喜欢你。当时我真不知道怎么说好，他在雨</w:t>
      </w:r>
    </w:p>
    <w:p>
      <w:r>
        <w:t>里，我看到他好可怜。我该怎么办呢。我心里也喜欢上他了，其实当时我喜欢的是他的大肉棒，我就拉他到的我家</w:t>
      </w:r>
    </w:p>
    <w:p>
      <w:r>
        <w:t>里了。</w:t>
      </w:r>
    </w:p>
    <w:p>
      <w:r>
        <w:t>被偷窥后失身《二》</w:t>
      </w:r>
    </w:p>
    <w:p>
      <w:r>
        <w:t>我把他拉到屋里面，我看这他，对他说，你占够了我的便宜，你还想干嘛，他说我喜欢你，我不是有意进女厕</w:t>
      </w:r>
    </w:p>
    <w:p>
      <w:r>
        <w:t>的，请原谅我，好吗？我对他说，开始算你不知道我原谅你，可是后来你在男厕所那边为什么还一直看我，后来我</w:t>
      </w:r>
    </w:p>
    <w:p>
      <w:r>
        <w:t>哄孩子的时候你还偷看我，为什么。他说我只是想给你道歉，可是我被你的身体给吸引了，我真的喜欢你，我第一</w:t>
      </w:r>
    </w:p>
    <w:p>
      <w:r>
        <w:t>次看到女人的身体，我是不有自主的，你也看到我的了呀。</w:t>
      </w:r>
    </w:p>
    <w:p>
      <w:r>
        <w:t>他一说我看到他的了，我的脸红的发烫。我看着他，他全身都被淋湿了，看到他好像有点冷，微微的在发抖。</w:t>
      </w:r>
    </w:p>
    <w:p>
      <w:r>
        <w:t>衣服贴在身上面，我看到了他的眼直直的看这我，他的脸看上去象个孩子很幼稚的样子，我看这他的眼神，看到他</w:t>
      </w:r>
    </w:p>
    <w:p>
      <w:r>
        <w:t>的水淋淋的裤子有被顶的高高的，我才意识到自已穿的衣服很少。我上身穿这一件很小的胸衣，下身穿着一件短裤，</w:t>
      </w:r>
    </w:p>
    <w:p>
      <w:r>
        <w:t>看的他的大肉棒直挺挺的，我红着脸问他，你是那里的，你多大了，他说我是乡下的，我在这里工地打工，我１７</w:t>
      </w:r>
    </w:p>
    <w:p>
      <w:r>
        <w:t>岁了。我说你常偷窥女人吗，他说我是偷窥过，但是看的都不清楚，我第一次看到这么清楚的，我心里说，是呀，</w:t>
      </w:r>
    </w:p>
    <w:p>
      <w:r>
        <w:t>你站在那里足足看了一风多钟，怎么会看不清呀，我看他也不像个坏人，我这时候真的有点喜欢他了，可是我也不</w:t>
      </w:r>
    </w:p>
    <w:p>
      <w:r>
        <w:t>能主动呀，我说，你现在想怎么样，他说我就是为了给你道歉，我说好吧，我原谅你，算没什么过今天的事，好了</w:t>
      </w:r>
    </w:p>
    <w:p>
      <w:r>
        <w:t>吧。</w:t>
      </w:r>
    </w:p>
    <w:p>
      <w:r>
        <w:t>他说谢谢你，我走了。我说外面下这么大，你怎么走呀，他说，我冒雨走吧，我说你会淋病的，等雨小了在走</w:t>
      </w:r>
    </w:p>
    <w:p>
      <w:r>
        <w:t>吧，他对我说谢谢你，我说你冷吗，他不说话，我说要是冷的话，你把衣服脱了吧。我给他那了一条毛巾让他槎身</w:t>
      </w:r>
    </w:p>
    <w:p>
      <w:r>
        <w:t>上的水。他接过了看这我，我低下了头，他说我脱衣服了，我转过身走到床边，我说，你脱吧。</w:t>
      </w:r>
    </w:p>
    <w:p>
      <w:r>
        <w:t>我家的住房很差，只有一间房子，没有客厅，只有卧室。我躺在床上面向里面，我听到他脱衣服的声音，我好</w:t>
      </w:r>
    </w:p>
    <w:p>
      <w:r>
        <w:t>想看看他的样子，看看他的大肉棒。我慢慢的转过脸了，看到他的衣服脱的只剩内裤了，看到他的内裤顶的高高的，</w:t>
      </w:r>
    </w:p>
    <w:p>
      <w:r>
        <w:t>好大。</w:t>
      </w:r>
    </w:p>
    <w:p>
      <w:r>
        <w:t>他转过身来正面看着我，笑这说谢谢你，他的大肉棒我看的更清楚了，样子比我老公的要大的多，我说不用了，</w:t>
      </w:r>
    </w:p>
    <w:p>
      <w:r>
        <w:t>外面的雷越来越响了，雨下的好大。突然一声雷后停电了，当时我好怕，我说你在干嘛，他说我站这里没动，我说</w:t>
      </w:r>
    </w:p>
    <w:p>
      <w:r>
        <w:t>我好怕，你不过来，他没说话，我坐在床上面没敢动，一个很亮的闪点闪了一下。我看到他还站在那里，我看到的</w:t>
      </w:r>
    </w:p>
    <w:p>
      <w:r>
        <w:t>把衣服全脱了，他的用手握着他的大肉棒，我当时的感到好刺激，我的小穴湿了，把内裤都印透了，我还想要。可</w:t>
      </w:r>
    </w:p>
    <w:p>
      <w:r>
        <w:t>是我不能主动开口说呀。他说你害怕吗，我说我好怕。我说你在干嘛，他说，没什么，我保护你，好吗，我真不知</w:t>
      </w:r>
    </w:p>
    <w:p>
      <w:r>
        <w:t>道该怎么说，我没说话，感到他悄悄的想我身边走来，又一个闪电，我看到他站在了我的床前，这次我看的更清楚</w:t>
      </w:r>
    </w:p>
    <w:p>
      <w:r>
        <w:t>了，他的大肉棒快挺到肚皮上了，好大，好长，好吓人呀，我没说话，他说，我能做在你身边吗，我没说话，他就</w:t>
      </w:r>
    </w:p>
    <w:p>
      <w:r>
        <w:t>坐在我的身边，我感到他的臀部就在我的脚前面，我轻轻的伸了一下脚，我碰到了他的身体。</w:t>
      </w:r>
    </w:p>
    <w:p>
      <w:r>
        <w:t>这时候他用手摸我的小腿，我没说话，他的手慢慢的向上面伸，他摸到我的大腿的时候我抓住他的手，我说，</w:t>
      </w:r>
    </w:p>
    <w:p>
      <w:r>
        <w:t>不要，我会受不了的。他说，你的皮肤好滑，好美。我没有力气挡着他的手，任他向上滑动了。快滑到我的大腿根</w:t>
      </w:r>
    </w:p>
    <w:p>
      <w:r>
        <w:t>部了，到了，我感到了，他的手好有力，我的小穴里好憋的慌，淫水要涌出来了。又闪了一下闪电，我看到他的大</w:t>
      </w:r>
    </w:p>
    <w:p>
      <w:r>
        <w:t>肉棒了，我好想要，老公，我快挡不住了，我该怎么办呀。</w:t>
      </w:r>
    </w:p>
    <w:p>
      <w:r>
        <w:t>他说，我可以和你躺在一起吗，我没说话，他就和我坐在一起了，他一只手摸着我的阴部，另一只手抱着我，</w:t>
      </w:r>
    </w:p>
    <w:p>
      <w:r>
        <w:t>我很激动，我感到我的淫水一下涌出来了。他隔着我的内裤摸着我的小穴说，你想小便吗，我差点笑出来呀。他什</w:t>
      </w:r>
    </w:p>
    <w:p>
      <w:r>
        <w:t>么都不知道呀，我说不是，我们不要这样，好吗，他没说话，他扒看我的内裤，用手摸我的小穴，他轻轻的说，这</w:t>
      </w:r>
    </w:p>
    <w:p>
      <w:r>
        <w:t>就是我今天看到的吗，这里是不是像他们说的生孩子的地方，我听他们说是女人最秘密的地方，是男人最向往的地</w:t>
      </w:r>
    </w:p>
    <w:p>
      <w:r>
        <w:t>方。我说不要，我怕，他说怕什么，我没说话，他说，把你的衣服脱了，好吗，我说不要，他没理我，就把我的内</w:t>
      </w:r>
    </w:p>
    <w:p>
      <w:r>
        <w:t>裤拉了下来了，我没他的力气大，没能力反抗，我在挡他的时候碰到了我想的他的大肉棒，我感到他颤抖了一下，</w:t>
      </w:r>
    </w:p>
    <w:p>
      <w:r>
        <w:t>我一点力气都没有了，我的手放在他的那里一动都不想动了。好烫，像个火棒一样，他的一只手摸的乳房，摸的我</w:t>
      </w:r>
    </w:p>
    <w:p>
      <w:r>
        <w:t>的奶水都出来了，他竟然张嘴吸我的乳头，好舒服呀，他的另一只手摸的小穴口，摸的好痒的。摸的我的淫液有涌</w:t>
      </w:r>
    </w:p>
    <w:p>
      <w:r>
        <w:t>出来了。他的手指竟然顺着我的淫液流出来的地方向里插入，啊……他说你怎么了，我说你不要，插入……好难受</w:t>
      </w:r>
    </w:p>
    <w:p>
      <w:r>
        <w:t>的。他连忙把手指抽出来了。我感到里面好空虚的，我就抓住他的手，不要出……他用把手指插入我的小穴内了，</w:t>
      </w:r>
    </w:p>
    <w:p>
      <w:r>
        <w:t>好舒服，他的手指还在里面挑动着，我用我的手摸着他的肉棒，用力的套动着，他斜爬在我的身上，一只手摸着我</w:t>
      </w:r>
    </w:p>
    <w:p>
      <w:r>
        <w:t>的一个乳房，一只手摸着我的小穴，还用他的最吸着我的奶水，我用手套动着他的大肉棒，我感到我的高潮来了，</w:t>
      </w:r>
    </w:p>
    <w:p>
      <w:r>
        <w:t>好激烈的高潮，我叫了出来了。</w:t>
      </w:r>
    </w:p>
    <w:p>
      <w:r>
        <w:t>他问我怎么回事，我抱着他的脖子亲吻着他的嘴，不要他说话，我被他的最完全包着了，我把我的小舌伸到他</w:t>
      </w:r>
    </w:p>
    <w:p>
      <w:r>
        <w:t>的口中，我的的舌头相碰到在一起，我感到他全身颤抖着，他用全身把我压住我，压我的喘不过气来，好舒服，好</w:t>
      </w:r>
    </w:p>
    <w:p>
      <w:r>
        <w:t>刺激，我结婚这么就没有像这次感到刺激的，我的高潮没有像这次来的猛烈的，我老公没次和我做爱很少有前戏，</w:t>
      </w:r>
    </w:p>
    <w:p>
      <w:r>
        <w:t>前戏的激情和偷情的刺激，家上我今天被他偷窥的害羞，我来了一次猛烈的高潮，他的大肉棒还没插入他就给了我</w:t>
      </w:r>
    </w:p>
    <w:p>
      <w:r>
        <w:t>一声中这么大的性福，这是怎么了。</w:t>
      </w:r>
    </w:p>
    <w:p>
      <w:r>
        <w:t>他压这我，他的肉棒顶着我的小腹，在这个时候，突然来电了，我看到我们的这个样子，我感到很害羞，我感</w:t>
      </w:r>
    </w:p>
    <w:p>
      <w:r>
        <w:t>到好害怕，我感到好刺激，下面我知道该发生什么样的事了，我喜欢上他了，我的身体就差最后一不给他了，让他</w:t>
      </w:r>
    </w:p>
    <w:p>
      <w:r>
        <w:t>插入我的小穴，我想让他插入，我还想要他给我更大的高潮给我鞥读的激情，我受不了了，我知道，我就是不想要</w:t>
      </w:r>
    </w:p>
    <w:p>
      <w:r>
        <w:t>了，他会放过我吗？</w:t>
      </w:r>
    </w:p>
    <w:p>
      <w:r>
        <w:t>被偷窥后失身《三》</w:t>
      </w:r>
    </w:p>
    <w:p>
      <w:r>
        <w:t>突然的来电，把我从欢快的梦中「惊醒」了。但是我还陶醉在那高潮的快感中，好舒服，好刺激。我看着他的</w:t>
      </w:r>
    </w:p>
    <w:p>
      <w:r>
        <w:t>双眼注视着我，他说，谢谢你，我喜欢你，我说。不要这么说，好吗，有什么好谢的，被你偷看，现在还被你欺负，</w:t>
      </w:r>
    </w:p>
    <w:p>
      <w:r>
        <w:t>还说谢。</w:t>
      </w:r>
    </w:p>
    <w:p>
      <w:r>
        <w:t>他说对不起，我说，你压的我喘不气了，他赶快站了起来，这次我清楚的看到他的大肉棒的样子，好少的阴毛</w:t>
      </w:r>
    </w:p>
    <w:p>
      <w:r>
        <w:t>还很短。趁托着他那又粗又长的大肉棒，好可爱，我看到了他的龟头，一个和我老百姓公不一样的龟头，我老公的</w:t>
      </w:r>
    </w:p>
    <w:p>
      <w:r>
        <w:t>龟头是尖的，他的是圆的，像个鸡蛋一样大，上面的马眼还流着一些透明的液体。一颤一颤的，我有喜欢有害怕，</w:t>
      </w:r>
    </w:p>
    <w:p>
      <w:r>
        <w:t>我喜欢的是他的大肉棒，插入里面一定好舒服，害怕的是我第一次和我老公以外的做爱，怕被别人发现，不知道我</w:t>
      </w:r>
    </w:p>
    <w:p>
      <w:r>
        <w:t>的小穴能容下他的大肉棒，被他插入会不会痛。</w:t>
      </w:r>
    </w:p>
    <w:p>
      <w:r>
        <w:t>我在想，我的手不由自主的握着他的大肉棒，我的一支手只握了他的龟头的部分。他的一支手摸我的乳房，他</w:t>
      </w:r>
    </w:p>
    <w:p>
      <w:r>
        <w:t>亲吻着我，他亲的好笨，我用手套动这他的大肉棒。好大，好烫。可是他一直也不提插入我的小穴，我也不好意思</w:t>
      </w:r>
    </w:p>
    <w:p>
      <w:r>
        <w:t>说，就这样我们就躺在一起亲吻抚摸着对放。</w:t>
      </w:r>
    </w:p>
    <w:p>
      <w:r>
        <w:t>我开口问他，你叫什么名字，他说我叫刘江，我有问他，你和女人这样玩过吗，他说没有，我说你吓说。</w:t>
      </w:r>
    </w:p>
    <w:p>
      <w:r>
        <w:t>他说：真的没有呀，我没和女人着样过。我是第一次看到女人的身体不会吧，那你在厕所是故意看到我的吗？</w:t>
      </w:r>
    </w:p>
    <w:p>
      <w:r>
        <w:t>还有在我看孩子的时候，是不是。</w:t>
      </w:r>
    </w:p>
    <w:p>
      <w:r>
        <w:t>不是的，我是被你吸引了。</w:t>
      </w:r>
    </w:p>
    <w:p>
      <w:r>
        <w:t>那当时你想和我做爱吗想，我只是想给你道歉，那我看你的鸡巴为什么硬呀我……我笑着说，不说好了我有吻</w:t>
      </w:r>
    </w:p>
    <w:p>
      <w:r>
        <w:t>了他，他这次很主动，我被他吻的喘不过气，好刺激。我想要……你给我吧。我挡不住了。</w:t>
      </w:r>
    </w:p>
    <w:p>
      <w:r>
        <w:t>他说，怎么给，你要我的什么，我给你。</w:t>
      </w:r>
    </w:p>
    <w:p>
      <w:r>
        <w:t>我要你的肉棒，他的一个动作，在这样刺激的做爱里。差点把我搞笑了，他把他的肉棒握着，给你，我人都是</w:t>
      </w:r>
    </w:p>
    <w:p>
      <w:r>
        <w:t>你的了，你想怎么要你就怎么要吧。</w:t>
      </w:r>
    </w:p>
    <w:p>
      <w:r>
        <w:t>傻瓜，我看他真的是一个处男，什么都不知道，我想他今天的冲动只是人的初性吧。</w:t>
      </w:r>
    </w:p>
    <w:p>
      <w:r>
        <w:t>看来我要他插入我给我更强烈的高潮，还得我教他呀。不过他是个处男，我心里也很高兴的。我都结婚１年多</w:t>
      </w:r>
    </w:p>
    <w:p>
      <w:r>
        <w:t>了。我老公是不是处男我也不知道。</w:t>
      </w:r>
    </w:p>
    <w:p>
      <w:r>
        <w:t>我给他说，你爬我身身，好吗还是像刚才那样吗，是的，不过。不要那么用力，他爬在我的身上，我感到他的</w:t>
      </w:r>
    </w:p>
    <w:p>
      <w:r>
        <w:t>大肉棒好烫的顶这我的小腹，烫的我好舒服。</w:t>
      </w:r>
    </w:p>
    <w:p>
      <w:r>
        <w:t>我觉得我现在是不是很淫荡，我是有老公的女人呀。怎么能让一个刚认识的人压着我，还要教他插入的我小穴，</w:t>
      </w:r>
    </w:p>
    <w:p>
      <w:r>
        <w:t>想是这样想的。可是我已别欲火燃烧了，我想要，来吧。</w:t>
      </w:r>
    </w:p>
    <w:p>
      <w:r>
        <w:t>我把双腿张开，我对他说，你把腿放在我的两腿中间吧。他翘着屁股爬在我的身上，他的大肉棒顶到我的阴部</w:t>
      </w:r>
    </w:p>
    <w:p>
      <w:r>
        <w:t>了，碰到我的阴蒂，好刺激呀。</w:t>
      </w:r>
    </w:p>
    <w:p>
      <w:r>
        <w:t>我对他说，你把你的肉棒插入我的体内吧，轻一点。他问我，是刚才我手指插入的地方吗，我说，对呀，快插</w:t>
      </w:r>
    </w:p>
    <w:p>
      <w:r>
        <w:t>入呀，我要。</w:t>
      </w:r>
    </w:p>
    <w:p>
      <w:r>
        <w:t>他就用他的大肉棒对着我的阴部慢慢的向下插入。他挺着向上插，插地方了，我感到他的大龟头插入我的尿道</w:t>
      </w:r>
    </w:p>
    <w:p>
      <w:r>
        <w:t>口，我对他说，真笨，插错了。他笑了笑，我真的不知道在那里，我觉得是个口，不是吗，你教我，好吗我说，来</w:t>
      </w:r>
    </w:p>
    <w:p>
      <w:r>
        <w:t>吧，让我握着你的肉棒吧。他翘起屁股，我握着他的大肉棒，对着我的小穴口，说，插入吧。</w:t>
      </w:r>
    </w:p>
    <w:p>
      <w:r>
        <w:t>我心里想着，我老公，我对不起你，可是我真的受不了了。我是第一次接受我老公男人，心里好怕，我心里真</w:t>
      </w:r>
    </w:p>
    <w:p>
      <w:r>
        <w:t>不知道该怎么办，我是一个循规蹈矩的女人。</w:t>
      </w:r>
    </w:p>
    <w:p>
      <w:r>
        <w:t>今天要被他这个毛头小孩给插入，还是自已心甘情愿的让他插入。</w:t>
      </w:r>
    </w:p>
    <w:p>
      <w:r>
        <w:t>不想了，想也没有用了，我感到他的屁股慢慢的往下沉，感到他那火热的大龟在慢慢的插入我的小穴口，好烫</w:t>
      </w:r>
    </w:p>
    <w:p>
      <w:r>
        <w:t>呀。你轻一点呀。啊……要进了呀轻点……他问我，才进了一点呀，我说，进吧，没什么，我老公的没你的大，我</w:t>
      </w:r>
    </w:p>
    <w:p>
      <w:r>
        <w:t>怕你插入的猛烈的话，我会痛的。</w:t>
      </w:r>
    </w:p>
    <w:p>
      <w:r>
        <w:t>我知道，我慢慢的来，好吗。</w:t>
      </w:r>
    </w:p>
    <w:p>
      <w:r>
        <w:t>我说你来吧，他有开始插入了，我感到好涨好充实的。我感到他的龟头进来了，涨的我都有点痛了，啊……好</w:t>
      </w:r>
    </w:p>
    <w:p>
      <w:r>
        <w:t>坏呀，痛了，你知道吗……坏人，你是个坏人，你欺负我呀。这时侯我感到他有进了一点，我看到他的脸上好像有</w:t>
      </w:r>
    </w:p>
    <w:p>
      <w:r>
        <w:t>点不对劲，很紧张的样子。</w:t>
      </w:r>
    </w:p>
    <w:p>
      <w:r>
        <w:t>我感到他的肉棒好像在澎大。这时候我感到一顾热流喷进我的体内呀。好烫，好刺激的。他竟然没完全插入就</w:t>
      </w:r>
    </w:p>
    <w:p>
      <w:r>
        <w:t>射精了呀。我从书上看到处男一般都这样，第一次有的没插入就激动的射精了，我就让他爬在我身上尽情的射吧，</w:t>
      </w:r>
    </w:p>
    <w:p>
      <w:r>
        <w:t>我感到他和我老射精真的不一样，我老公射的时候我有时候都感觉不到，他没有完全插入我就感到了一股股的热流</w:t>
      </w:r>
    </w:p>
    <w:p>
      <w:r>
        <w:t>喷向我的体内，要是被他的大肉棒完全插入我体内，我会被他给喷晕的呀。</w:t>
      </w:r>
    </w:p>
    <w:p>
      <w:r>
        <w:t>我感到他的大肉棒在我体内一颤一颤的，好刺激。我直到他的大肉棒不在颤动了，对他说，你爬我身上休息吧。</w:t>
      </w:r>
    </w:p>
    <w:p>
      <w:r>
        <w:t>他说，我不累呀，不累，那你还能动吗？</w:t>
      </w:r>
    </w:p>
    <w:p>
      <w:r>
        <w:t>他没说话，我看到他上身压着我，屁股有慢慢的往下沉。他还要插呀。我感到他的大肉棒一点都没软下来。我</w:t>
      </w:r>
    </w:p>
    <w:p>
      <w:r>
        <w:t>老公射精后就一点劲都没有，软软的。就去睡觉了。他怎么还能插入呀，还一点都不软呀。我想看看到底是怎么样</w:t>
      </w:r>
    </w:p>
    <w:p>
      <w:r>
        <w:t>的。</w:t>
      </w:r>
    </w:p>
    <w:p>
      <w:r>
        <w:t>我说你先不要插入，好吗，让我看看你的肉棒，好吗。他说，好吧，他就抽了出来。我感到我的阴道里流出来</w:t>
      </w:r>
    </w:p>
    <w:p>
      <w:r>
        <w:t>了他的精液和我的淫液，好多的，顺着我的阴道口流到了床上面。</w:t>
      </w:r>
    </w:p>
    <w:p>
      <w:r>
        <w:t>我看到他的大肉棒还是那么翘，还是那么大，我看到他的龟头这次完全露在外面了，是紫红色的，我问他，你</w:t>
      </w:r>
    </w:p>
    <w:p>
      <w:r>
        <w:t>一点都不累吗？他说不累，我还能插吗，我说，你来吧。我有躺下来。他爬在我身上，我没帮他，他就插入了，可</w:t>
      </w:r>
    </w:p>
    <w:p>
      <w:r>
        <w:t>能是因为他的精液和我的淫水的事吧，好顺利的他就插入的比刚才还多呀，哦……好呀……我感到他这样就和我老</w:t>
      </w:r>
    </w:p>
    <w:p>
      <w:r>
        <w:t>公插入的差不多的了。舒服呀……轻点呀，他还在插。</w:t>
      </w:r>
    </w:p>
    <w:p>
      <w:r>
        <w:t>我快乐的呻吟这说，你还没插入完吗？他说，我有一半没进，你摸摸，我伸手摸他的肉棒，啊，还有半个没进</w:t>
      </w:r>
    </w:p>
    <w:p>
      <w:r>
        <w:t>呀。我说你要轻一点，好吗他没说话，我用双腿夹着他的屁股，他用里的往下插了一下，说，全进了，我喜欢你，</w:t>
      </w:r>
    </w:p>
    <w:p>
      <w:r>
        <w:t>好紧呀。</w:t>
      </w:r>
    </w:p>
    <w:p>
      <w:r>
        <w:t>我感到他的龟头挺进了我的子宫的底部了，我感到了他把他刚才射的精液都要憋出来了，我说，你抽粗来一点，</w:t>
      </w:r>
    </w:p>
    <w:p>
      <w:r>
        <w:t>好吗？</w:t>
      </w:r>
    </w:p>
    <w:p>
      <w:r>
        <w:t>他就抽出来了，他还是爬在我身上一动也不动，我想不会有要射吧。你怎么不动呀，他说怎么动呀，我差点笑</w:t>
      </w:r>
    </w:p>
    <w:p>
      <w:r>
        <w:t>出来，你呀。你把你的大肉棒来回的插入在抽出来，就着样动呀。他就按我说的抽动起来了，啊……啊……好呀…</w:t>
      </w:r>
    </w:p>
    <w:p>
      <w:r>
        <w:t>…你插入的浅一，点，好吗……我受不了……呀……啊啊啊……好呀我感到他开始是慢慢的抽动，过了一会，好好</w:t>
      </w:r>
    </w:p>
    <w:p>
      <w:r>
        <w:t>像掌握住了怎么抽动，速度快了起来了，我受不了了……大鸡巴呀……老公呀，我受不了了，……他在欺负你……</w:t>
      </w:r>
    </w:p>
    <w:p>
      <w:r>
        <w:t>老婆呀……他比你强呀……好大，好涨……我要出了……我高潮要来了，和刚才那次高潮来的不一样，好强烈的。</w:t>
      </w:r>
    </w:p>
    <w:p>
      <w:r>
        <w:t>我的乳汁都流出来了。那次高潮来的时候我感到里面干，现在有他的精液和把他插出来的我的淫液，这次是从心尖</w:t>
      </w:r>
    </w:p>
    <w:p>
      <w:r>
        <w:t>里感到舒服，刺激。他还是不停的抽动着，我把他插的连连叫喊，啊……不要了，……停一下，呀呀。他抱着我的</w:t>
      </w:r>
    </w:p>
    <w:p>
      <w:r>
        <w:t>脖子有他的嘴问着我，用他的舌头插入我的嘴里，我咬着他的舌头，高潮一股接一股的来呀。</w:t>
      </w:r>
    </w:p>
    <w:p>
      <w:r>
        <w:t>我大声的叫着呀，他挡也挡不住了。我的叫声把我的女儿给吵醒了，我给他说，快停下了，好吗。我哄一下孩</w:t>
      </w:r>
    </w:p>
    <w:p>
      <w:r>
        <w:t>子在来，好吗。</w:t>
      </w:r>
    </w:p>
    <w:p>
      <w:r>
        <w:t>他就起来了，我看到他的大肉棒上面明明的，有好多液体在上面，不知道是他的精液还是我的淫水，好舒服的。</w:t>
      </w:r>
    </w:p>
    <w:p>
      <w:r>
        <w:t>我被他插的都站不起来了，我侧身把孩子抱在怀里给她喂奶，他躺在我身后，我突然感到他的大肉棒从我后面插入</w:t>
      </w:r>
    </w:p>
    <w:p>
      <w:r>
        <w:t>我的小穴了。</w:t>
      </w:r>
    </w:p>
    <w:p>
      <w:r>
        <w:t>我被他从后面插入，前面还要给孩子喂奶，我该怎么应付他呀，他那么大力，他的大肉棒插的有那么深。</w:t>
      </w:r>
    </w:p>
    <w:p>
      <w:r>
        <w:t>被偷窥后失身《四》</w:t>
      </w:r>
    </w:p>
    <w:p>
      <w:r>
        <w:t>我在给孩子喂奶的时候给他从后面插入，我从来都没有这样被插入过，被他这样插入我感到好刺激，哦，你轻</w:t>
      </w:r>
    </w:p>
    <w:p>
      <w:r>
        <w:t>点，宝贝……我被你……我在给孩子……喂奶呀。</w:t>
      </w:r>
    </w:p>
    <w:p>
      <w:r>
        <w:t>轻点，我感到他只进了个龟头，好涨的。啊……孩子吸着我的乳头，后面被他抽插着，第一次这样性交，好刺</w:t>
      </w:r>
    </w:p>
    <w:p>
      <w:r>
        <w:t>激……好有新鲜感，我的淫水有流出来了，我强忍着，我把孩子哄睡了。</w:t>
      </w:r>
    </w:p>
    <w:p>
      <w:r>
        <w:t>他从后面抱着我的乳房说，舒服吗。我说舒服，你呢。</w:t>
      </w:r>
    </w:p>
    <w:p>
      <w:r>
        <w:t>我不太舒服，只插入了一半都不到，不痛快的。</w:t>
      </w:r>
    </w:p>
    <w:p>
      <w:r>
        <w:t>那你想怎么插入呀，我给你，好吗我也不太会呀，我翘起臀部你在我后面插入，我们试试，好吗他说，好呀，</w:t>
      </w:r>
    </w:p>
    <w:p>
      <w:r>
        <w:t>好呀我就爬在床上，他跪在我的两对之间。我感到他的大龟头碰到我的小穴口，好呀你要进了吗，我要你的大肉棒，</w:t>
      </w:r>
    </w:p>
    <w:p>
      <w:r>
        <w:t>你轻点，好吗他说，我看着你的密穴插入了，真好看不要看了，插入吧，大力的插吧，我要呀，宝贝江我感到他的</w:t>
      </w:r>
    </w:p>
    <w:p>
      <w:r>
        <w:t>大肉棒在慢慢的插入，可能是第一次这样插入，也可能是大肉棒插入的角度不一样，总之好刺激。</w:t>
      </w:r>
    </w:p>
    <w:p>
      <w:r>
        <w:t>他全进了，我感到他的大龟头顶到我的肚子里。他还在一挺一挺的，我里面好痒的，求你，宝贝，抽动，大力</w:t>
      </w:r>
    </w:p>
    <w:p>
      <w:r>
        <w:t>的抽动呀他从后面摸着我的乳房说，以后还要我插吗？</w:t>
      </w:r>
    </w:p>
    <w:p>
      <w:r>
        <w:t>要，我天天给你插，好吗。给我……我说这样淫的话。连我自已都不敢相信。</w:t>
      </w:r>
    </w:p>
    <w:p>
      <w:r>
        <w:t>性爱这么美好。偷情这美好，我想要。</w:t>
      </w:r>
    </w:p>
    <w:p>
      <w:r>
        <w:t>他就开始慢慢的抽动着，我知道他是个好人，他很心疼我，怕我痛，他的大龟头轻轻的点着我的子宫，好痒，</w:t>
      </w:r>
    </w:p>
    <w:p>
      <w:r>
        <w:t>好想流淫水呀。我对他说，你大力的，快速的抽插，好吗。他说，我怕你痛，我说不痛了，你来吧，宝贝。</w:t>
      </w:r>
    </w:p>
    <w:p>
      <w:r>
        <w:t>他开始猛烈的抽插起来了，没一次都插到了我的子宫深处，好舒服，我老公做不到的，我爱上了他，他的大肉</w:t>
      </w:r>
    </w:p>
    <w:p>
      <w:r>
        <w:t>棒真的好棒，来吧，给我舒服的性爱吧。</w:t>
      </w:r>
    </w:p>
    <w:p>
      <w:r>
        <w:t>他一边抽插着，一双手还放肆摸着我的乳房，我的奶水流的他满手还滴到了床上面，好呀……好深……好……</w:t>
      </w:r>
    </w:p>
    <w:p>
      <w:r>
        <w:t>痒……你真……好……你的……大肉……棒……欺负我……坏……我要出……了我一面喊着我受不了的爬在床上了</w:t>
      </w:r>
    </w:p>
    <w:p>
      <w:r>
        <w:t>……软软的趴在床上，在也不想动了，我来了解情５次高潮了，他才射了一次，我不行了。</w:t>
      </w:r>
    </w:p>
    <w:p>
      <w:r>
        <w:t>我老公给不了我这样的感觉，给不了我这样的高潮，他好强，他按着我的臀部，他的大肉棒还在抽动着，嘴里</w:t>
      </w:r>
    </w:p>
    <w:p>
      <w:r>
        <w:t>还说，好紧，你里面好湿呀。我手，宝贝，能不湿吗，我的淫水快被你掏出来完了。你还要吗，他说我的鸡吧感到</w:t>
      </w:r>
    </w:p>
    <w:p>
      <w:r>
        <w:t>硬的好难受，好麻木的。</w:t>
      </w:r>
    </w:p>
    <w:p>
      <w:r>
        <w:t>我想他想射精了，我想看看他到底能射多远，想看看他射的力有多大，我说，你能射我体外，好吗？他说，你</w:t>
      </w:r>
    </w:p>
    <w:p>
      <w:r>
        <w:t>想让我怎么样都行，我喜欢你，我是你的。</w:t>
      </w:r>
    </w:p>
    <w:p>
      <w:r>
        <w:t>我来的高潮太多了，我的小穴都被他给插的有点红肿了，我说，你出来，好吗，他说，等我想射的时候在出来，</w:t>
      </w:r>
    </w:p>
    <w:p>
      <w:r>
        <w:t>好吗。我知道他心里是怕我他以后不能在和我性交，不舍得拔出来，我对他说，宝贝，我喜欢你了，我爱你，只要</w:t>
      </w:r>
    </w:p>
    <w:p>
      <w:r>
        <w:t>我老公不在家，我句天天让你插，好吗，姐姐今天真的受不了你的大肉棒了，拔出来好吗，宝贝他说，是你答应我</w:t>
      </w:r>
    </w:p>
    <w:p>
      <w:r>
        <w:t>的，只要你老公不在家里，我就来陪你睡，就来和你插穴的。我说是的，你不来我还想你呢。好吗他把他的鸡巴从</w:t>
      </w:r>
    </w:p>
    <w:p>
      <w:r>
        <w:t>我的小穴里抽了出来，我感到里面好空虚的。在他抽出来的同时，我感到我的淫水跟着他的大肉棒流了出来了，好</w:t>
      </w:r>
    </w:p>
    <w:p>
      <w:r>
        <w:t>多，他说，姐姐，我怎么做呀，你帮我射精，好吗。</w:t>
      </w:r>
    </w:p>
    <w:p>
      <w:r>
        <w:t>我笑了笑说，好吧，我反过身来，双手紧紧的握着他的大肉棒，猛烈的套动着，他被我套动的舒服的仰着头，</w:t>
      </w:r>
    </w:p>
    <w:p>
      <w:r>
        <w:t>他的大肉棒好大，好粗，我的双竟然都没有全握完，他的龟头竟然还在外面露着，怪不得我把他搞了那么多次的高</w:t>
      </w:r>
    </w:p>
    <w:p>
      <w:r>
        <w:t>潮。我紧紧的握着，我套动的越来越快了，他双腿跪在床上仰着头呻吟着说，姐姐……我要射了，爆了，刺激呀…</w:t>
      </w:r>
    </w:p>
    <w:p>
      <w:r>
        <w:t>…啊……啊……他射了呀……好多呀，有于他跪在床上，我做在床上帮他射精，我的脸里他的大肉棒只有一尺远，</w:t>
      </w:r>
    </w:p>
    <w:p>
      <w:r>
        <w:t>他的精液向上射的，他竟然射到了我的额头上，射到了我的头发上，射到了我的脸上，乳房上，好多，好烫的，他</w:t>
      </w:r>
    </w:p>
    <w:p>
      <w:r>
        <w:t>怎么射的这么高，射的这么远，他射的好多，我的手握着他的大肉棒，他一股一股的射出来，他一共射了９股，才</w:t>
      </w:r>
    </w:p>
    <w:p>
      <w:r>
        <w:t>停了下来，我看到他龟头口上有好多精液。</w:t>
      </w:r>
    </w:p>
    <w:p>
      <w:r>
        <w:t>我说你累吗，他说不累。我说你是个铁人呀，怎么就不累呀。</w:t>
      </w:r>
    </w:p>
    <w:p>
      <w:r>
        <w:t>我想他可能是个处男的原因吧。</w:t>
      </w:r>
    </w:p>
    <w:p>
      <w:r>
        <w:t>我们睡觉，好吗，他说，你让我睡这里吗，姐姐，你真好。我真不知道怎么报答你，我说，你只要不把这是说</w:t>
      </w:r>
    </w:p>
    <w:p>
      <w:r>
        <w:t>出来就好，好吗他说，打死我我也不会说出来，我什么时候还能在插入你的小穴内呀。</w:t>
      </w:r>
    </w:p>
    <w:p>
      <w:r>
        <w:t>你呀，让姐姐休息一会，我老公还得几天回来，要是我邻居为你是谁，你就说你是我表弟，好吗。就是我老公</w:t>
      </w:r>
    </w:p>
    <w:p>
      <w:r>
        <w:t>见到你，你也这么说，好吗他说，好好，我的表姐，我爱你，我会好好的报答你的你不用报答我，你只要每次都给</w:t>
      </w:r>
    </w:p>
    <w:p>
      <w:r>
        <w:t>我舒服，我就满足了，好吗他说，我会尽全力的插你的，好吗我说，我们睡觉。好吗他说，好的，我能抱着你睡吗</w:t>
      </w:r>
    </w:p>
    <w:p>
      <w:r>
        <w:t>我说，好的，我们就相互抱着对方睡觉，我感到他的大肉棒还是硬梆梆的顶着我的小腹，我想，他真是个铁人呀。</w:t>
      </w:r>
    </w:p>
    <w:p>
      <w:r>
        <w:t>我给他说，睡觉，好吗，他说，好的，姐姐。你能用腿夹着我的鸡巴吗，我说，小色狼呀，好吧。我就按着他</w:t>
      </w:r>
    </w:p>
    <w:p>
      <w:r>
        <w:t>的大肉棒，夹在我的两腿间了，可是他的大肉棒还是挑到我的小穴口边了，我说江，我们睡觉，不要了，好吗，明</w:t>
      </w:r>
    </w:p>
    <w:p>
      <w:r>
        <w:t>天姐姐给你，你想怎么插入都行，好吗他说，姐姐，我知道你累了，可是我做不了我的鸡巴的主呀，呵呵那好吧，</w:t>
      </w:r>
    </w:p>
    <w:p>
      <w:r>
        <w:t>你不要偷偷的插入呀，他说我不敢，姐姐，没你的同意我是不会插入的，好吗。我说，睡觉吧，我就这样夹着他的</w:t>
      </w:r>
    </w:p>
    <w:p>
      <w:r>
        <w:t>大肉棒睡着了。</w:t>
      </w:r>
    </w:p>
    <w:p>
      <w:r>
        <w:t>天还没亮，我醒了，他抱着我，我看到他那可爱的大肉棒还在顶着我。我不敢动，我知道他也累了，可是我看</w:t>
      </w:r>
    </w:p>
    <w:p>
      <w:r>
        <w:t>到他睁开了眼，对我说，姐姐，你还累吗？</w:t>
      </w:r>
    </w:p>
    <w:p>
      <w:r>
        <w:t>我想他又想要了，说心里话，我也想让他插入了。</w:t>
      </w:r>
    </w:p>
    <w:p>
      <w:r>
        <w:t>被偷窥后失身《五》</w:t>
      </w:r>
    </w:p>
    <w:p>
      <w:r>
        <w:t>早晨我们都醒来了，我看到他那大肉棒有直直的挺起来了，我用手握住了，说昨晚上被你给折腾死了，硬家伙，</w:t>
      </w:r>
    </w:p>
    <w:p>
      <w:r>
        <w:t>可爱的大肉棒，你好大的力呀。我说这样的话，回味起来我自已都感到害羞的。他说，我还想要，给我好吗。</w:t>
      </w:r>
    </w:p>
    <w:p>
      <w:r>
        <w:t>好吧，不过你要慢慢的插入，好吗，我老公的没有你的粗长，也没你的硬，我的小穴都被你插的肿了，他说，</w:t>
      </w:r>
    </w:p>
    <w:p>
      <w:r>
        <w:t>对不起，我给你吹一下，好吗，那样你会好受些，我没说话，他就怕在我的双腿之间轻轻吹着，好痒，好痒的，是</w:t>
      </w:r>
    </w:p>
    <w:p>
      <w:r>
        <w:t>舒服的痒呀，他对着我的小穴口吹着，他的嘴几乎要碰到我的穴口了，吹了一会，他用他的舌头轻轻的舔着我的大</w:t>
      </w:r>
    </w:p>
    <w:p>
      <w:r>
        <w:t>阴唇，让我感到从来没有过的经历，我感到他的舌头在舔我的阴蒂，好舒服，我对他说，不要，那里脏，他也不听</w:t>
      </w:r>
    </w:p>
    <w:p>
      <w:r>
        <w:t>我的话了，我感到他的正个嘴都贴到我的小穴和阴毛上了，上下的舔着，我整个身体的酥软了，从来都没有过的快</w:t>
      </w:r>
    </w:p>
    <w:p>
      <w:r>
        <w:t>感和经历，那时候我还不知道这就是口交，他也不知道，真舒服，淫水猛流，真的好舒服，后来我对他说，好了，</w:t>
      </w:r>
    </w:p>
    <w:p>
      <w:r>
        <w:t>你插进来，好吗，我要，他说，我来了，他借着刚才把我舔出来的淫水。对准猛的就插入了，一下就插入我最里面</w:t>
      </w:r>
    </w:p>
    <w:p>
      <w:r>
        <w:t>了，爽……死我……大鸡吧……你真恨。你想要……我的……命吗。</w:t>
      </w:r>
    </w:p>
    <w:p>
      <w:r>
        <w:t>姐姐，对不起，我不是故意的，好想插入，你的好紧好温暖，哦哦哦，舒服。</w:t>
      </w:r>
    </w:p>
    <w:p>
      <w:r>
        <w:t>我好想要……你的怎么……长的这么大……呀，插的我好舒服你老公的没这么大吗？</w:t>
      </w:r>
    </w:p>
    <w:p>
      <w:r>
        <w:t>是呀，他的比你的小呀……还没你的硬，你的像铁棒，他的像面条，你射精我感到想喷出来的，他的像流出来</w:t>
      </w:r>
    </w:p>
    <w:p>
      <w:r>
        <w:t>的。</w:t>
      </w:r>
    </w:p>
    <w:p>
      <w:r>
        <w:t>那以后还要我插你吗？</w:t>
      </w:r>
    </w:p>
    <w:p>
      <w:r>
        <w:t>要……啊……只要我老公不在，我就天天让你插，好吗好，好，姐姐……我会很买力的，啊……你坏……好深</w:t>
      </w:r>
    </w:p>
    <w:p>
      <w:r>
        <w:t>呀……我要出了……求你……大力喔哦……好紧呀……你吸的我……好想……我大力的插你了，好吗……他好像用</w:t>
      </w:r>
    </w:p>
    <w:p>
      <w:r>
        <w:t>尽全力的插我，我感到我的淫液在飞溅，他每抽出来，我都感到我的淫水向外涌，好舒服，好弟……你好猛……姐</w:t>
      </w:r>
    </w:p>
    <w:p>
      <w:r>
        <w:t>姐……爱……死你。，了姐姐……我真性福……你给我的刺激我……噢……永远忘不了。</w:t>
      </w:r>
    </w:p>
    <w:p>
      <w:r>
        <w:t>我来了高潮，我没想到我会被一个小孩子征服，没想到我一个循规蹈矩的女人在性快感的刺激下变的这么淫荡，</w:t>
      </w:r>
    </w:p>
    <w:p>
      <w:r>
        <w:t>现在在我心里什么家庭，什么对不起老公，全都不知道跑那里去了，我感到他是我最爱的人，他好强烈，他给我一</w:t>
      </w:r>
    </w:p>
    <w:p>
      <w:r>
        <w:t>生最大的性福。</w:t>
      </w:r>
    </w:p>
    <w:p>
      <w:r>
        <w:t>我们不懂任何做爱的姿势，但是他的体力和粗大的肉棒给了我最大的性需要，和他做爱我才体会到，做女人真</w:t>
      </w:r>
    </w:p>
    <w:p>
      <w:r>
        <w:t>好。</w:t>
      </w:r>
    </w:p>
    <w:p>
      <w:r>
        <w:t>从被偷窥到和他做爱，短短的１０几个小时，他给了我好多次高潮，他真好，我爱他。</w:t>
      </w:r>
    </w:p>
    <w:p>
      <w:r>
        <w:t>我要他射我里面，他快速的抽插着，每一下都插到最深处。</w:t>
      </w:r>
    </w:p>
    <w:p>
      <w:r>
        <w:t>我并着双腿，紧紧的夹着他的大肉棒，想让他射精，噢……哦……哦……好紧，好棒……好舒服。</w:t>
      </w:r>
    </w:p>
    <w:p>
      <w:r>
        <w:t>可是他就是不射，我们晨交我就来了３次高潮了。他越插越快，他吻着我，吻的我透不过气来了，他的一双摸</w:t>
      </w:r>
    </w:p>
    <w:p>
      <w:r>
        <w:t>着我的乳房，大肉棒用里的插入我的体内。</w:t>
      </w:r>
    </w:p>
    <w:p>
      <w:r>
        <w:t>我快不行了，我夹不住了，他好大里，我夹的越紧给我的刺激就越大，好爽呀这时候，我感到他抽插的速度快</w:t>
      </w:r>
    </w:p>
    <w:p>
      <w:r>
        <w:t>了，我感到他要射了。我说，宝贝，射我里面，……烫我吧……喷死我了……我……啊……爱你/ 我感到他射出来</w:t>
      </w:r>
    </w:p>
    <w:p>
      <w:r>
        <w:t>了。</w:t>
      </w:r>
    </w:p>
    <w:p>
      <w:r>
        <w:t>噢噢噢……我出来了，好舒服……刺激……宝贝。感到了吗，我射到你体内了……好呀射吧……你射的好多，</w:t>
      </w:r>
    </w:p>
    <w:p>
      <w:r>
        <w:t>……射的里面都满了。</w:t>
      </w:r>
    </w:p>
    <w:p>
      <w:r>
        <w:t>我们相互亲吻着抚摸着，好舒服，好爽。</w:t>
      </w:r>
    </w:p>
    <w:p>
      <w:r>
        <w:t>我们缠绵这体会着性爱的余感。他的大肉棒在颤动，我用小穴轻轻的吸着他的大龟头，我投降了，我成了这个</w:t>
      </w:r>
    </w:p>
    <w:p>
      <w:r>
        <w:t>小子的俘虏了，但是我喜欢他，我爱上了他。</w:t>
      </w:r>
    </w:p>
    <w:p>
      <w:r>
        <w:t>全文结束，谢谢大家多多来看，可是经典啊！！！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