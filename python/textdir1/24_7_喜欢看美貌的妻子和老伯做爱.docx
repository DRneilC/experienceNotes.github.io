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喜欢看美貌的妻子和老伯做爱</w:t>
      </w:r>
    </w:p>
    <w:p>
      <w:r>
        <w:t>（1 ）</w:t>
      </w:r>
    </w:p>
    <w:p>
      <w:r>
        <w:t>最近比较忙。刚刚送走了妻子，上来说几句心里话。</w:t>
      </w:r>
    </w:p>
    <w:p>
      <w:r>
        <w:t>这个周四是美国国庆日，妻子周五请了一天假，加上周末共有四天，来我这里看我。妻子在C 城的一家投行工</w:t>
      </w:r>
    </w:p>
    <w:p>
      <w:r>
        <w:t>作，负责和机构客户（对冲基金、保险公司等机构）的生意往来，举个例子，如果一家基金需要购买一百万股的微</w:t>
      </w:r>
    </w:p>
    <w:p>
      <w:r>
        <w:t>软股票，他们就会给妻子打电话，询问报价，简单的说，妻子做的是投行金融证券的销售，做这一行，除了语言沟</w:t>
      </w:r>
    </w:p>
    <w:p>
      <w:r>
        <w:t>通能力要好，最重要的是要和客户处理好关系，有固定的客户群，所以做这一行的大多数都是美女，妻子也不例外。</w:t>
      </w:r>
    </w:p>
    <w:p>
      <w:r>
        <w:t>妻子长得很漂亮，绝对属于让人过目不忘的那种，她的身材也很好，罩杯在C+到D 之间，货真价实的美国标准</w:t>
      </w:r>
    </w:p>
    <w:p>
      <w:r>
        <w:t>（在维多利亚的秘密买内衣时的尺寸，不像亚洲的内衣，普遍都夸大），乳房细白丰满，柳腰纤细而柔韧，一对翘</w:t>
      </w:r>
    </w:p>
    <w:p>
      <w:r>
        <w:t>臀浑圆结实。大概也是因为妻子长得漂亮，再加上最近标普指数狂涨，她的业绩很不错，最近刚刚被升职，才二十</w:t>
      </w:r>
    </w:p>
    <w:p>
      <w:r>
        <w:t>多岁就可以单独「接客」了，所谓接客是投行里的玩笑话，意思是说可以单独和客户联系，在此之间，她只能作助</w:t>
      </w:r>
    </w:p>
    <w:p>
      <w:r>
        <w:t>手。</w:t>
      </w:r>
    </w:p>
    <w:p>
      <w:r>
        <w:t>因为独当一面，所以妻子每周都会有一两次和客户一起吃饭，也就是所谓的商务晚餐，其实不过是为了保持良</w:t>
      </w:r>
    </w:p>
    <w:p>
      <w:r>
        <w:t>好的关系，另外可以打听一些内幕的消息，譬如正在进行的并购，还有某个公司的还未发布的业绩报表，这些理论</w:t>
      </w:r>
    </w:p>
    <w:p>
      <w:r>
        <w:t>上说是不允许讨论的，因为涉及内幕交易，但是所有的人都在这么作，重要的是掌握好尺度，不要留下痕迹。</w:t>
      </w:r>
    </w:p>
    <w:p>
      <w:r>
        <w:t>大多数客户很有专业精神，特别是比较大的机构客户，因为帮助是相互的，但是也有些客户特别是男客户，面</w:t>
      </w:r>
    </w:p>
    <w:p>
      <w:r>
        <w:t>对美女，总会做出一些不得体的举动，特别是在喝了些酒以后。而我又在外地，不和妻子在一起，所以心里面其实</w:t>
      </w:r>
    </w:p>
    <w:p>
      <w:r>
        <w:t>挺在意这个的。</w:t>
      </w:r>
    </w:p>
    <w:p>
      <w:r>
        <w:t>有一次我在妻子那里小住，她晚上和一个客户吃饭，吃完饭和我约好一起去泡吧。越好晚上9 点45在他们吃饭</w:t>
      </w:r>
    </w:p>
    <w:p>
      <w:r>
        <w:t>的饭店门口见，我到早了，在旁边一家咖啡店等妻子，差不多9 点半过一点儿，看到妻子和一个三十岁出头的白人</w:t>
      </w:r>
    </w:p>
    <w:p>
      <w:r>
        <w:t>男子一起出来，妻子穿着短袖套裙，显得美丽干练，只是她走路有些不稳，可能是被灌了酒，那个男伸手想揽住妻</w:t>
      </w:r>
    </w:p>
    <w:p>
      <w:r>
        <w:t>子的腰，妻子礼貌的回绝，但是那个男的还是把身体朝妻子身上凑，那个男的长得很帅，笔挺的西装更显得踌躇满</w:t>
      </w:r>
    </w:p>
    <w:p>
      <w:r>
        <w:t>志。妻子躲开了他试图搂妻子的手，但是那个男的却趁势在妻子的屁股上摸了一把，妻子一怔，也不好发作。</w:t>
      </w:r>
    </w:p>
    <w:p>
      <w:r>
        <w:t>那个男的招手打了一辆出租车，妻子本来要和他道别，但是他似乎执意想拉妻子一起上出租车，我一看心里就</w:t>
      </w:r>
    </w:p>
    <w:p>
      <w:r>
        <w:t>火了，没有多想就从咖啡店里冲出来，一把拉住妻子，给了那个白男一拳，把他打进出租车说：「滚！」</w:t>
      </w:r>
    </w:p>
    <w:p>
      <w:r>
        <w:t>事后妻子没有怪我，只是对我说以后不要太鲁莽，另外她还还说她心里很高兴，因为我会保护她不受伤害。</w:t>
      </w:r>
    </w:p>
    <w:p>
      <w:r>
        <w:t>但是妻子不知道的是在这之前的一次……</w:t>
      </w:r>
    </w:p>
    <w:p>
      <w:r>
        <w:t>（2 ）</w:t>
      </w:r>
    </w:p>
    <w:p>
      <w:r>
        <w:t>那一次我去妻子那里小住，一天晚上，她打电话给我说她喝酒喝得有些多了，没法开车，让我坐地铁到城里某</w:t>
      </w:r>
    </w:p>
    <w:p>
      <w:r>
        <w:t>处的停车场五楼来找她，她在车里等我，让我开车把她带回去。</w:t>
      </w:r>
    </w:p>
    <w:p>
      <w:r>
        <w:t>从妻子的公寓坐地铁到那个停车场大概需要1 个多小时的时间。但是我接到电话的时候，刚好在附近和一个朋</w:t>
      </w:r>
    </w:p>
    <w:p>
      <w:r>
        <w:t>友刚见了面喝了点儿东西，所以坐地铁过去不过十多分钟，妻子挂电话挂的很急，根本没有给我说明情况的机会。</w:t>
      </w:r>
    </w:p>
    <w:p>
      <w:r>
        <w:t>我的钥匙链上也有妻子的车钥匙，因为我闲着也没什么事情，就决定去停车场等她。</w:t>
      </w:r>
    </w:p>
    <w:p>
      <w:r>
        <w:t>到了停车场，在五楼却没有发现妻子的车，我怀疑她是不是记错了，就逐层的找，直到地下二层，那里是长期</w:t>
      </w:r>
    </w:p>
    <w:p>
      <w:r>
        <w:t>停车位，停了很多几个星期都没有开过的车，我本来不想在那里找的，但是冥冥中，还是向停车场的深处走去。</w:t>
      </w:r>
    </w:p>
    <w:p>
      <w:r>
        <w:t>地下停车上要比地上的大很多，但是受到周围建筑的影响，很多拐角转弯，在很靠里的地方，那里的灯似乎坏</w:t>
      </w:r>
    </w:p>
    <w:p>
      <w:r>
        <w:t>了一盏，光线很灰暗，但是隐约有人的声音，我扭头远远的望了一眼，模模糊糊的似乎看到了妻子的红色敞篷车的</w:t>
      </w:r>
    </w:p>
    <w:p>
      <w:r>
        <w:t>车尾。</w:t>
      </w:r>
    </w:p>
    <w:p>
      <w:r>
        <w:t>这样的环境，这样的灯光，让我自然有了不好的联想，所以当我悄悄走过去从两根柱子的缝隙里看到敞篷车里</w:t>
      </w:r>
    </w:p>
    <w:p>
      <w:r>
        <w:t>妻子正被一个陌生男子摁在靠背上时，我的愤怒大于吃惊。但是当我看到那个男人一头灰白略有些秃顶的头发时，</w:t>
      </w:r>
    </w:p>
    <w:p>
      <w:r>
        <w:t>我的愤怒却不知道为什么变成了……别的东西。</w:t>
      </w:r>
    </w:p>
    <w:p>
      <w:r>
        <w:t>那个男的看上去有50多岁，妻子一边喊着他的名字一边说「NO」，显然他们是认识的。他长得很敦实，他侧身</w:t>
      </w:r>
    </w:p>
    <w:p>
      <w:r>
        <w:t>坐在左侧司机的位置上，妻子被他用有力的胳膊压在了右侧的座位上，他一双大手粗壮多毛，妻子的白色纯丝的衬</w:t>
      </w:r>
    </w:p>
    <w:p>
      <w:r>
        <w:t>衫已经被他扯开，露出里面半透明的黑色蕾丝内衣。我知道妻子的这件衬衫有些透，可她里面偏又穿了半透明的黑</w:t>
      </w:r>
    </w:p>
    <w:p>
      <w:r>
        <w:t>色蕾丝内衣，估计一晚上这个老色狼都在对着妻子的胸部垂涎三尺吧？但是可能妻子也没有想到，这个老色狼会这</w:t>
      </w:r>
    </w:p>
    <w:p>
      <w:r>
        <w:t>么大胆。</w:t>
      </w:r>
    </w:p>
    <w:p>
      <w:r>
        <w:t>妻子无力的挣扎着，那个老色狼时而低声在妻子耳边许诺着些什么，时而又霸王硬上弓的去扯妻子内衣的肩带。</w:t>
      </w:r>
    </w:p>
    <w:p>
      <w:r>
        <w:t>妻子本来盘起来的头发已经散落，乌黑的长发跟衬托出脸蛋的白净美丽，头发零落在她的肩头上更显得她的皮肤像</w:t>
      </w:r>
    </w:p>
    <w:p>
      <w:r>
        <w:t>乌木镶嵌的象牙雕饰一样细腻白嫩。她修长的双手正像包围着最后的堡垒一样护着自己内衣的肩带，不让那个老色</w:t>
      </w:r>
    </w:p>
    <w:p>
      <w:r>
        <w:t>鬼得逞。</w:t>
      </w:r>
    </w:p>
    <w:p>
      <w:r>
        <w:t>老色会有些急躁恼羞，一低头居然隔着妻子的蕾丝内衣咬在了妻子挺拔的乳房上，毛茸茸的大嘴「吧唧吧唧」</w:t>
      </w:r>
    </w:p>
    <w:p>
      <w:r>
        <w:t>的亲出来声音。可是这时的我却感觉不到任何的愤怒，相反的，我的鸡巴开始勃起了……蕾丝的纹路在老色鬼舌头</w:t>
      </w:r>
    </w:p>
    <w:p>
      <w:r>
        <w:t>的驱动下刺激着妻子的乳头，我想，妻子一定很难熬，因为她的乳头是她最敏感的地方之一，她的反抗已经变成了</w:t>
      </w:r>
    </w:p>
    <w:p>
      <w:r>
        <w:t>夹杂着呼吸的低吟，本来护着肩带的双手不得不去推老色狼那长满灰白色头发的脑袋，于是老色狼趁机扯下来她的</w:t>
      </w:r>
    </w:p>
    <w:p>
      <w:r>
        <w:t>肩带。妻子的一只乳房暴露在停车场暗淡惨白的灯光下。</w:t>
      </w:r>
    </w:p>
    <w:p>
      <w:r>
        <w:t>妻子的乳房犹如艺术品一样完美无瑕：罩杯介于C 与D 之间，即显得挺拔丰满，又不觉得累赘，乳房的皮肤像</w:t>
      </w:r>
    </w:p>
    <w:p>
      <w:r>
        <w:t>水豆腐一样细腻嫩滑，握在手中，掌心感觉到乳肉的充实而指尖却又腻滑爽美。妻子的乳头大小适中，像两颗饱满</w:t>
      </w:r>
    </w:p>
    <w:p>
      <w:r>
        <w:t>晶莹的石榴粒，含在口中，有一种与生俱来的乳香。</w:t>
      </w:r>
    </w:p>
    <w:p>
      <w:r>
        <w:t>此时看到老色狼那毛茸茸长满胡茬的大嘴一口含住妻子粉嫩的乳头，看着妻子的乳头上挂满了他令人作呕的唾</w:t>
      </w:r>
    </w:p>
    <w:p>
      <w:r>
        <w:t>液，我竟然硬的几乎不能自持了，下意识的，我开始伸手跟着短裤去揉自己的鸡巴，而心中居然有些难以启齿的期</w:t>
      </w:r>
    </w:p>
    <w:p>
      <w:r>
        <w:t>待，我也不明白我是怎么了，为什么妻子被帅哥吃豆腐我会出离的愤怒，但是面对这样一个灰白头发的老伯，我有</w:t>
      </w:r>
    </w:p>
    <w:p>
      <w:r>
        <w:t>的却只有兴奋？</w:t>
      </w:r>
    </w:p>
    <w:p>
      <w:r>
        <w:t>我的脑子很混乱，只是默默的看着老色狼尽情的享受着妻子的美乳。妻子仍然没有放弃反抗，她努力的把像吸</w:t>
      </w:r>
    </w:p>
    <w:p>
      <w:r>
        <w:t>盘一样吸在她的乳房上的老色狼推开，一边正色的对他说：「放开我，我已经结婚了！」</w:t>
      </w:r>
    </w:p>
    <w:p>
      <w:r>
        <w:t>刚尝到了甜头的老色狼哪肯轻易放手，但是妻子似乎很坚决，并把手再次挡在了胸前，老色狼见硬的不行，似</w:t>
      </w:r>
    </w:p>
    <w:p>
      <w:r>
        <w:t>乎改变了策略，开始低声在妻子的耳边说着些什么。而此时的我竟然有些小小的失望，鸡巴也有变软的趋势。</w:t>
      </w:r>
    </w:p>
    <w:p>
      <w:r>
        <w:t>老色狼非常努力的试图说服着妻子什么，妻子双腮飞红，但是最终还是害羞的点了点头。老色狼兴奋的把司机</w:t>
      </w:r>
    </w:p>
    <w:p>
      <w:r>
        <w:t>的座位靠背放倒，在上面躺好，然后拉着妻子的手放在他的裤裆间。</w:t>
      </w:r>
    </w:p>
    <w:p>
      <w:r>
        <w:t>妻子坐直了起来，她背对着我，一头乌亮的头发光滑顺直的披在松散的白色衬衫上，裸露白嫩的肩头，一边内</w:t>
      </w:r>
    </w:p>
    <w:p>
      <w:r>
        <w:t>衣的带子仍然垮在一边，虽然看不到正面，但是我想妻子的一只乳房仍然暴露在老色狼的眼前吧……我的鸡巴又变</w:t>
      </w:r>
    </w:p>
    <w:p>
      <w:r>
        <w:t>硬了……妻子伸手解开了老色狼裤裆的拉链，从他的内裤里翻出来他的那根老鸡巴。他的鸡巴仍然有些软，包皮似</w:t>
      </w:r>
    </w:p>
    <w:p>
      <w:r>
        <w:t>乎已经爬上了皱纹，不知道是不是灯光原因，他的龟头是白色的，像个小鸡蛋，虽然还没有完全勃起，他的鸡巴已</w:t>
      </w:r>
    </w:p>
    <w:p>
      <w:r>
        <w:t>经有粗黄瓜那么大小，妻子的纤手刚刚才能握住，可以想象年轻的时候，这根鸡巴的雄武。</w:t>
      </w:r>
    </w:p>
    <w:p>
      <w:r>
        <w:t>妻子开始揉搓老色狼的鸡巴，显然，妻子答应他给他手淫，也许这是妻子折中的办法吧，而老色狼似乎还不满</w:t>
      </w:r>
    </w:p>
    <w:p>
      <w:r>
        <w:t>足，他把手伸进妻子衬衫的背后，看样子是想解开了妻子内衣背后的搭扣。这次妻子倒是没有反抗，只是应付的用</w:t>
      </w:r>
    </w:p>
    <w:p>
      <w:r>
        <w:t>小手不断的撸动着老色狼的鸡巴。</w:t>
      </w:r>
    </w:p>
    <w:p>
      <w:r>
        <w:t>老色狼解开了妻子内衣的搭扣，接着他又把妻子的衬衫从一边的胳膊上扯了下来，衬衣从妻子一侧的肩膀滑落，</w:t>
      </w:r>
    </w:p>
    <w:p>
      <w:r>
        <w:t>雪白的脊背裸露了出来。妻子很苗条，背部的曲线光滑柔美，老色狼一边用毛茸茸的手抚摸着妻子的裸背，一边享</w:t>
      </w:r>
    </w:p>
    <w:p>
      <w:r>
        <w:t>受着妻子纤手的服务。他的鸡巴变得又粗又大，硕大的龟头上流出了粘液，在灯光的反射下，显得亮晶晶的，妻子</w:t>
      </w:r>
    </w:p>
    <w:p>
      <w:r>
        <w:t>的白嫩的小手也亮晶晶的……我忍不住把手伸进短裤开始，握住滚烫的鸡巴开始慢慢的撸动起来……老色狼把妻子</w:t>
      </w:r>
    </w:p>
    <w:p>
      <w:r>
        <w:t>内衣的肩带从她裸露的肩头拉了下来，虽然内衣另一侧的肩带还挂在妻子给他手淫的那只胳膊上，但是妻子的乳房</w:t>
      </w:r>
    </w:p>
    <w:p>
      <w:r>
        <w:t>应该完全裸露在了老色狼的眼前。老色狼的手绕到妻子的背后，把她的身体向前一推，妻子裸露的那只丰乳应该正</w:t>
      </w:r>
    </w:p>
    <w:p>
      <w:r>
        <w:t>好送到了老色狼的嘴边，虽然没有看到，但是老色狼的嘴巴里发出的声音已经说明了一切——他肯定在吮吸妻子粉</w:t>
      </w:r>
    </w:p>
    <w:p>
      <w:r>
        <w:t>嫩的乳头……不知道为什么一股强烈的刺激像电击一样充斥了我的全身，甚至连每一个毛孔，每一根毛细血管都充</w:t>
      </w:r>
    </w:p>
    <w:p>
      <w:r>
        <w:t>满了兴奋，我不由的加快了手淫的速度，甚至心里期待着老色狼的大鸡巴插入妻子小穴的场景，妻子的小穴应该已</w:t>
      </w:r>
    </w:p>
    <w:p>
      <w:r>
        <w:t>经湿得春水泛滥了吧？</w:t>
      </w:r>
    </w:p>
    <w:p>
      <w:r>
        <w:t>所以当妻子突然直起身子的时候，我感到了一阵更为强烈的兴奋，因为大脑充满了精虫的我幻想妻子会撩起裙</w:t>
      </w:r>
    </w:p>
    <w:p>
      <w:r>
        <w:t>子，骑到老色狼的鸡巴上用湿漉漉的小穴去套他……可是妻子却伸手去拿了车里纸巾，在我沉浸在自己的幻想没有</w:t>
      </w:r>
    </w:p>
    <w:p>
      <w:r>
        <w:t>注意的时候，老色狼已经射精了。</w:t>
      </w:r>
    </w:p>
    <w:p>
      <w:r>
        <w:t>不知道为什么，我觉得有些失望。虽然事后想想当时的场景：美丽的妻子在给一个老头打手枪，而我却躲在一</w:t>
      </w:r>
    </w:p>
    <w:p>
      <w:r>
        <w:t>旁手淫——真是无比的荒诞。但是内心深处我却意犹未尽。</w:t>
      </w:r>
    </w:p>
    <w:p>
      <w:r>
        <w:t>那天晚上，我疯狂的操了妻子，她高潮迭起，可是我却总觉得不过瘾，不够刺激……半夜我起来上厕所，在洗</w:t>
      </w:r>
    </w:p>
    <w:p>
      <w:r>
        <w:t>衣筐里看到了妻子洗澡时换下的裤袜和内裤，我拿起她的黑色蕾丝丁字裤，穿过小穴的细带上还留着妻子的淫水，</w:t>
      </w:r>
    </w:p>
    <w:p>
      <w:r>
        <w:t>还有妻子的裤袜，包裹着她的小穴的地方也湿透了，想起晚上在停车场的一幕，我又变硬了，我把妻子的蕾丝丁字</w:t>
      </w:r>
    </w:p>
    <w:p>
      <w:r>
        <w:t>裤和裤袜套在鸡巴上开始自慰，脑子里又开始幻想妻子被那个大叔的鸡巴狂操……（3 ）国庆节妻子到我这里的那</w:t>
      </w:r>
    </w:p>
    <w:p>
      <w:r>
        <w:t>天晚上，我很紧张，我不知道我该不该那样做……我心里反复的思考，幻想，思考，幻想，理智，不理智，理智，</w:t>
      </w:r>
    </w:p>
    <w:p>
      <w:r>
        <w:t>不理智，但是看着刚刚洗完澡的妻子那湿漉漉的秀发，挺拔的乳房，和修长的美腿，我的邪恶欲望又被燃起了。</w:t>
      </w:r>
    </w:p>
    <w:p>
      <w:r>
        <w:t>红酒里溶化了粉红色的药片，一切都没有痕迹，药片有些微苦，但是红酒的味道恰到好处的遮住了它……二十</w:t>
      </w:r>
    </w:p>
    <w:p>
      <w:r>
        <w:t>分钟后，穿着白色透明睡裙的妻子倒在了沙发上，她没有彻底的睡着，但是她的意识又不是完全的清醒，这就是粉</w:t>
      </w:r>
    </w:p>
    <w:p>
      <w:r>
        <w:t>红药片的作用。我又有些犹豫了，但是那种不可名状的兴奋还是让我抓起了电话筒：</w:t>
      </w:r>
    </w:p>
    <w:p>
      <w:r>
        <w:t>「喂，中国楼么？你是老李吧？我要外卖。 chief special. 你懂的。</w:t>
      </w:r>
    </w:p>
    <w:p>
      <w:r>
        <w:t>门没锁。老样子。这次肯定比你上次那个爽！」</w:t>
      </w:r>
    </w:p>
    <w:p>
      <w:r>
        <w:t>我打开网络摄像头，拿着我的轻薄笔记本去了楼顶的露台。我坐在露台上黑暗的储物间里，通过摄像头看着家</w:t>
      </w:r>
    </w:p>
    <w:p>
      <w:r>
        <w:t>里的事情十五分钟后，老李来了，敲了敲门，然后推门进来。手里的塑料口袋放在了客厅的桌子上。然后他就盯着</w:t>
      </w:r>
    </w:p>
    <w:p>
      <w:r>
        <w:t>歪在沙发上的妻子看。他有些愣神。但是马上两只三角眼里就射出来光芒，他有些谢顶，大概有五十多岁。</w:t>
      </w:r>
    </w:p>
    <w:p>
      <w:r>
        <w:t>他试探性的喊了妻子几声，又碰了碰她白藕似的臂膀，确定没有问题后，把她的身体扶正靠在沙发上。</w:t>
      </w:r>
    </w:p>
    <w:p>
      <w:r>
        <w:t>然后他低头亲在了妻子的嘴唇上，操，他居然去亲妻子。</w:t>
      </w:r>
    </w:p>
    <w:p>
      <w:r>
        <w:t>他的手隔着睡裙直接摸在了妻子的阴阜上，操……不过我的鸡巴硬了他双手搂着妻子的纤腰把身体压在妻子的</w:t>
      </w:r>
    </w:p>
    <w:p>
      <w:r>
        <w:t>身上去吻她……他分开妻子睡裙的吊带，露出妻子的双乳，他趴在妻子的身上，把妻子的双手压在沙发靠背上，他</w:t>
      </w:r>
    </w:p>
    <w:p>
      <w:r>
        <w:t>的脸直接贴到了妻子白嫩的乳肉上。他一边用粗糙的老脸摩擦着妻子细白丰满的乳房，一边伸出舌头去舔妻子娇小</w:t>
      </w:r>
    </w:p>
    <w:p>
      <w:r>
        <w:t>的奶头。</w:t>
      </w:r>
    </w:p>
    <w:p>
      <w:r>
        <w:t>妻子的奶头硬了，妻子的嘴里发出了若有若无的呻吟……老李再次抬头去吻妻子，妻子竟然下意识的伸出了舌</w:t>
      </w:r>
    </w:p>
    <w:p>
      <w:r>
        <w:t>头，老李如获至宝的吮吸着妻子的香舌……妻子的身体开始扭动，老李又低头咬住了妻子的乳头，老李的双手尽情</w:t>
      </w:r>
    </w:p>
    <w:p>
      <w:r>
        <w:t>的享受着妻子的乳头，揉搓着妻子的奶头……老李继续用手抓着妻子的乳房，但是嘴巴却向下亲去。老李掀开了妻</w:t>
      </w:r>
    </w:p>
    <w:p>
      <w:r>
        <w:t>子的睡裙，老李望着妻子粉嫩湿润的小穴，看得出了神……老李舔妻子娇艳的小阴唇，老李揉妻子纷纷的阴蒂，老</w:t>
      </w:r>
    </w:p>
    <w:p>
      <w:r>
        <w:t>李把指头插进来妻子的阴道……老李的老鸡巴直挺挺的翘着，老李的鸡巴对准了妻子的小穴，老李的龟头进入了妻</w:t>
      </w:r>
    </w:p>
    <w:p>
      <w:r>
        <w:t>子的小穴，老李的鸡巴整根没入，老李的鸡巴把妻子的小穴撑得满满的，老李开始抽插……我射了，我比老李射得</w:t>
      </w:r>
    </w:p>
    <w:p>
      <w:r>
        <w:t>还早……等我再次回到家里，老李已经走了。妻子还靠在沙发上，睡裙被撩起，有些发红的小穴里往外流淌着白色</w:t>
      </w:r>
    </w:p>
    <w:p>
      <w:r>
        <w:t>的浊液……「老婆我爱你！」我在妻子耳边轻轻的说。</w:t>
      </w:r>
    </w:p>
    <w:p>
      <w:r>
        <w:t>（尾声）</w:t>
      </w:r>
    </w:p>
    <w:p>
      <w:r>
        <w:t>第一次让老李白爽是让他操一个叫做Lydia 的中国女生。我带Lydia 回家，做完爱 Lydia睡在客厅，我打电话</w:t>
      </w:r>
    </w:p>
    <w:p>
      <w:r>
        <w:t>叫中餐外卖，老李来送外卖，看到了赤身裸体的 Lydia，于是我就让他和Lydia 发生了关系。</w:t>
      </w:r>
    </w:p>
    <w:p>
      <w:r>
        <w:t>老李是中国楼的老板，虽然叫中国楼，其实只是一家只送外卖的小中餐馆，夫妻店。老李的老婆是偷渡过来的，</w:t>
      </w:r>
    </w:p>
    <w:p>
      <w:r>
        <w:t>比老李年轻很多，他老婆长得还不错，身材也很好，但是老李和她的关系一般，和老李比较熟以后，老李曾说过他</w:t>
      </w:r>
    </w:p>
    <w:p>
      <w:r>
        <w:t>老婆在偷渡的时候被蛇头从太平洋的那头一直操到太平洋的这头。</w:t>
      </w:r>
    </w:p>
    <w:p>
      <w:r>
        <w:t>妻子走了以后，我告诉老李他那天晚上操的不是什么乱七八糟的女生，而是我的老婆，他的心里应该平衡一点</w:t>
      </w:r>
    </w:p>
    <w:p>
      <w:r>
        <w:t>儿，以后对他的老婆好点儿。老李瞪大了眼睛！</w:t>
      </w:r>
    </w:p>
    <w:p>
      <w:r>
        <w:t>我还是一如既往的爱我的妻子，今天是周五，晚上妻子又要陪一个客户吃饭，她对说：「放心，这次是一个老</w:t>
      </w:r>
    </w:p>
    <w:p>
      <w:r>
        <w:t>头儿，不会有问题的。」可是我却又开始了幻想：妻子的小穴里，现在是不是正有一根老鸡巴在抽插？</w:t>
      </w:r>
    </w:p>
    <w:p>
      <w:r>
        <w:t>（觉得好的请顶下，让我有继续奋斗的勇气）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