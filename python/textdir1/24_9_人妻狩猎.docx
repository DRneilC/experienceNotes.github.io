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人妻狩猎</w:t>
      </w:r>
    </w:p>
    <w:p>
      <w:r>
        <w:t>青山茂夫第一眼看到西泽悠子时，直觉的认为能把这个女人弄到手。</w:t>
      </w:r>
    </w:p>
    <w:p>
      <w:r>
        <w:t>青山是贩卖各种家庭用品的公司的业务员，也兼公司为推广编织机而开办的编织室的讲师。</w:t>
      </w:r>
    </w:p>
    <w:p>
      <w:r>
        <w:t>西泽悠子就是来编织教室接受讲习的主妇。</w:t>
      </w:r>
    </w:p>
    <w:p>
      <w:r>
        <w:t>来编织教室的女性有主妇、职业妇女、大学生、寡妇……有各种女性来这里。</w:t>
      </w:r>
    </w:p>
    <w:p>
      <w:r>
        <w:t>其中最多的就是主妇，二十岁到三十多岁的主妇占全体的八成。</w:t>
      </w:r>
    </w:p>
    <w:p>
      <w:r>
        <w:t>亲自教这些女性使用编织机和方法时，就能区别那些人是能弄到手的。</w:t>
      </w:r>
    </w:p>
    <w:p>
      <w:r>
        <w:t>女人分为绝对无法攻陷的，和以攻击的方法就能达到目的的两种女人。</w:t>
      </w:r>
    </w:p>
    <w:p>
      <w:r>
        <w:t>在这社会上就有拼命追求绝对不会陷落的女人，碰到钉子後就意志消沉的男人，而且相当多。</w:t>
      </w:r>
    </w:p>
    <w:p>
      <w:r>
        <w:t>这是因为过份执着自己喜欢的那种类型的女人。</w:t>
      </w:r>
    </w:p>
    <w:p>
      <w:r>
        <w:t>青山自从能区别不会陷落的女人和能弄到手的女人之後，就不会再在不会陷落女人身上浪费时间了。</w:t>
      </w:r>
    </w:p>
    <w:p>
      <w:r>
        <w:t>所以，他能弄到手的女人的百分比是百分之一百。</w:t>
      </w:r>
    </w:p>
    <w:p>
      <w:r>
        <w:t>无论是否对自己喜欢的那一类型女人，只要一起睡觉，女人都是很可爱的。</w:t>
      </w:r>
    </w:p>
    <w:p>
      <w:r>
        <w:t>尤其主妇在会陷落的女人中，占九成以上，几乎可以任你选择。</w:t>
      </w:r>
    </w:p>
    <w:p>
      <w:r>
        <w:t>青山三十五岁，当然有妻子，也不想隐瞒这件事。</w:t>
      </w:r>
    </w:p>
    <w:p>
      <w:r>
        <w:t>於是每个月都会有两个新的女人列入他的名册上。</w:t>
      </w:r>
    </w:p>
    <w:p>
      <w:r>
        <w:t>西泽悠子说她二十九岁，又说结婚已五年，小孩送到育幼院後，有很多空闲时间，所以想学编织。</w:t>
      </w:r>
    </w:p>
    <w:p>
      <w:r>
        <w:t>身体稍瘦，胸部则丰满，腰以下也予人成熟的感觉。下半身予人清纯，但也有猥秽之感。</w:t>
      </w:r>
    </w:p>
    <w:p>
      <w:r>
        <w:t>青山在教悠子时，她喜欢把身体靠紧在青山的身上，也喜欢手和手接触，常常露出诱惑的眼神看青山。</w:t>
      </w:r>
    </w:p>
    <w:p>
      <w:r>
        <w:t>对男人完全是无法防备的状态。</w:t>
      </w:r>
    </w:p>
    <w:p>
      <w:r>
        <w:t>编织教室分为上、下午两班。</w:t>
      </w:r>
    </w:p>
    <w:p>
      <w:r>
        <w:t>忙碌的主妇们因下午要准备晚餐等，参加上午班的较多。</w:t>
      </w:r>
    </w:p>
    <w:p>
      <w:r>
        <w:t>悠子开始时是参加上午班，後来则改在下午班。</w:t>
      </w:r>
    </w:p>
    <w:p>
      <w:r>
        <w:t>下午班是四时结束，青山就回到需要三十分钟路程的公司，处理公事後回家。</w:t>
      </w:r>
    </w:p>
    <w:p>
      <w:r>
        <w:t>把编织教室的窗门关好，最後离开教室时，一辆红色的小轿车在青山旁边停下。</w:t>
      </w:r>
    </w:p>
    <w:p>
      <w:r>
        <w:t>握方向盘的是悠子。</w:t>
      </w:r>
    </w:p>
    <w:p>
      <w:r>
        <w:t>「我送你吧。」</w:t>
      </w:r>
    </w:p>
    <w:p>
      <w:r>
        <w:t>悠子从车内打开助手席的车门。</w:t>
      </w:r>
    </w:p>
    <w:p>
      <w:r>
        <w:t>「太好了。」</w:t>
      </w:r>
    </w:p>
    <w:p>
      <w:r>
        <w:t>青山坐上车。</w:t>
      </w:r>
    </w:p>
    <w:p>
      <w:r>
        <w:t>「能得到像你这样美丽的女性送我，实在太感激了。」</w:t>
      </w:r>
    </w:p>
    <w:p>
      <w:r>
        <w:t>青山这样说时，汽车也开动了。</w:t>
      </w:r>
    </w:p>
    <w:p>
      <w:r>
        <w:t>「明知你是奉承，但我还是很高兴。」</w:t>
      </w:r>
    </w:p>
    <w:p>
      <w:r>
        <w:t>悠子的脸红了。</w:t>
      </w:r>
    </w:p>
    <w:p>
      <w:r>
        <w:t>「我不是奉承，早就想请你吃饭的。」</w:t>
      </w:r>
    </w:p>
    <w:p>
      <w:r>
        <w:t>「真令我感动，我随时奉陪。」</w:t>
      </w:r>
    </w:p>
    <w:p>
      <w:r>
        <w:t>「可是，你先生在家吧？」</w:t>
      </w:r>
    </w:p>
    <w:p>
      <w:r>
        <w:t>「星期六就可以了。」</w:t>
      </w:r>
    </w:p>
    <w:p>
      <w:r>
        <w:t>「这一天你先生会晚一点回家吗？」</w:t>
      </w:r>
    </w:p>
    <w:p>
      <w:r>
        <w:t>「不是的。是他整天待在家里的一天。」</w:t>
      </w:r>
    </w:p>
    <w:p>
      <w:r>
        <w:t>「什麽？」</w:t>
      </w:r>
    </w:p>
    <w:p>
      <w:r>
        <w:t>「所以我让丈夫看家，我就可以外出了。」</w:t>
      </w:r>
    </w:p>
    <w:p>
      <w:r>
        <w:t>「不会一起外出吗？」</w:t>
      </w:r>
    </w:p>
    <w:p>
      <w:r>
        <w:t>「有时会的。」</w:t>
      </w:r>
    </w:p>
    <w:p>
      <w:r>
        <w:t>「那麽，平常日不是比星期六更好吗？」</w:t>
      </w:r>
    </w:p>
    <w:p>
      <w:r>
        <w:t>「平时的话，掂记丈夫回家的时间，心情比较不安，还要只留下孩子在家。星期六的话，能把小孩推给丈夫照</w:t>
      </w:r>
    </w:p>
    <w:p>
      <w:r>
        <w:t>顾，就是晚一点回家也无所谓。」</w:t>
      </w:r>
    </w:p>
    <w:p>
      <w:r>
        <w:t>悠子说完，看着青山，露出皓齿。</w:t>
      </w:r>
    </w:p>
    <w:p>
      <w:r>
        <w:t>星期六上午青山还有工作，所以决定星期六下午三点在新宿车站东口的咖啡馆会面。</w:t>
      </w:r>
    </w:p>
    <w:p>
      <w:r>
        <w:t>悠子穿着家常服来到咖啡馆。</w:t>
      </w:r>
    </w:p>
    <w:p>
      <w:r>
        <w:t>青山觉得比浓艳抹好多了。</w:t>
      </w:r>
    </w:p>
    <w:p>
      <w:r>
        <w:t>悠子表示开车来的。</w:t>
      </w:r>
    </w:p>
    <w:p>
      <w:r>
        <w:t>「那麽，晚饭前去兜风。我来开车吧。」</w:t>
      </w:r>
    </w:p>
    <w:p>
      <w:r>
        <w:t>喝完咖啡，青山和悠子来到停车场，坐上红色轿车。</w:t>
      </w:r>
    </w:p>
    <w:p>
      <w:r>
        <w:t>开出停车场，上首都高速公路後，往八王子方向驶去。</w:t>
      </w:r>
    </w:p>
    <w:p>
      <w:r>
        <w:t>悠子没有问去那里。</w:t>
      </w:r>
    </w:p>
    <w:p>
      <w:r>
        <w:t>一面开车，一面握悠子的手。悠子还用力反握，而且发出吃吃的笑声。</w:t>
      </w:r>
    </w:p>
    <w:p>
      <w:r>
        <w:t>望是很大的。</w:t>
      </w:r>
    </w:p>
    <w:p>
      <w:r>
        <w:t>青山在八王子交流道驶离高速公路，交流道附近有许多宾馆。</w:t>
      </w:r>
    </w:p>
    <w:p>
      <w:r>
        <w:t>「在吃饭之前，做轻松的运动吧。」</w:t>
      </w:r>
    </w:p>
    <w:p>
      <w:r>
        <w:t>青山说完，立刻把车开进宾馆的停车场。</w:t>
      </w:r>
    </w:p>
    <w:p>
      <w:r>
        <w:t>「你说要运动，我还以为去打保龄球，没想到开进这种地方，真是的。」</w:t>
      </w:r>
    </w:p>
    <w:p>
      <w:r>
        <w:t>悠子瞪一下青山。</w:t>
      </w:r>
    </w:p>
    <w:p>
      <w:r>
        <w:t>不是拒绝的眼神。</w:t>
      </w:r>
    </w:p>
    <w:p>
      <w:r>
        <w:t>不仅如此，悠子的眼睛湿润。</w:t>
      </w:r>
    </w:p>
    <w:p>
      <w:r>
        <w:t>青山裤子里的肉棒已经坚硬。</w:t>
      </w:r>
    </w:p>
    <w:p>
      <w:r>
        <w:t>青山把悠子的手拉到裤子上抚摸肉棒。</w:t>
      </w:r>
    </w:p>
    <w:p>
      <w:r>
        <w:t>「啊……已经这样了……」</w:t>
      </w:r>
    </w:p>
    <w:p>
      <w:r>
        <w:t>悠子用手确认硬度和形状後，叹一口气说∶「我最喜欢这样坚硬又雄伟的。」</w:t>
      </w:r>
    </w:p>
    <w:p>
      <w:r>
        <w:t>用痴痴的眼神看青山，用手摸拉链。</w:t>
      </w:r>
    </w:p>
    <w:p>
      <w:r>
        <w:t>悠子好像要拉下拉链，从裤子里掏出肉棒的样子。</w:t>
      </w:r>
    </w:p>
    <w:p>
      <w:r>
        <w:t>青山下车，悠子也跟着下车。</w:t>
      </w:r>
    </w:p>
    <w:p>
      <w:r>
        <w:t>在门口的彩色照片板选择房间，按下按钮，门钥匙掉在下面的接盘上。</w:t>
      </w:r>
    </w:p>
    <w:p>
      <w:r>
        <w:t>拿钥匙去房间。</w:t>
      </w:r>
    </w:p>
    <w:p>
      <w:r>
        <w:t>进去时，门口有一套沙发。在里面高一层的位置有圆形的床 .在左边有彷岩石的浴室。</w:t>
      </w:r>
    </w:p>
    <w:p>
      <w:r>
        <w:t>青山锁门後，把悠子推倒在床上接吻。</w:t>
      </w:r>
    </w:p>
    <w:p>
      <w:r>
        <w:t>悠子回应的同时，拉下青山的裤子拉链，掏出肉棒。</w:t>
      </w:r>
    </w:p>
    <w:p>
      <w:r>
        <w:t>青山也掀起悠子的裙子，手伸入三角裤里。</w:t>
      </w:r>
    </w:p>
    <w:p>
      <w:r>
        <w:t>悠子的大腿根已经溢出来蜜汁。</w:t>
      </w:r>
    </w:p>
    <w:p>
      <w:r>
        <w:t>青山决定事後再洗澡。</w:t>
      </w:r>
    </w:p>
    <w:p>
      <w:r>
        <w:t>脱去西装、衬衫、裤子，全身赤裸。</w:t>
      </w:r>
    </w:p>
    <w:p>
      <w:r>
        <w:t>悠子也脱光自己的衣服。</w:t>
      </w:r>
    </w:p>
    <w:p>
      <w:r>
        <w:t>「我想去淋浴。」</w:t>
      </w:r>
    </w:p>
    <w:p>
      <w:r>
        <w:t>「在第二回合前，再去吧。」</w:t>
      </w:r>
    </w:p>
    <w:p>
      <w:r>
        <w:t>「真的吗？能有两次吗？」</w:t>
      </w:r>
    </w:p>
    <w:p>
      <w:r>
        <w:t>悠子高兴的说着，眼里露出兴奋的光泽，扑到青山的身上。</w:t>
      </w:r>
    </w:p>
    <w:p>
      <w:r>
        <w:t>「要戴保险套。」</w:t>
      </w:r>
    </w:p>
    <w:p>
      <w:r>
        <w:t>青出伸手拿放在枕边的保险套。</w:t>
      </w:r>
    </w:p>
    <w:p>
      <w:r>
        <w:t>「不用了，今天是安全日。」</w:t>
      </w:r>
    </w:p>
    <w:p>
      <w:r>
        <w:t>悠子用力摇头。</w:t>
      </w:r>
    </w:p>
    <w:p>
      <w:r>
        <w:t>悠子的裸体确实很好看。</w:t>
      </w:r>
    </w:p>
    <w:p>
      <w:r>
        <w:t>半球形的大乳房，以及宽大的骨盘表现出女人的生命力。</w:t>
      </w:r>
    </w:p>
    <w:p>
      <w:r>
        <w:t>草丛是底边较长的倒三角形，好像成熟的高丽菜向上隆起。</w:t>
      </w:r>
    </w:p>
    <w:p>
      <w:r>
        <w:t>从草丛的周遭散发出强烈的女人气味。</w:t>
      </w:r>
    </w:p>
    <w:p>
      <w:r>
        <w:t>溢出的蜜汁蒸发後，会留下气味在温润的部份。</w:t>
      </w:r>
    </w:p>
    <w:p>
      <w:r>
        <w:t>所以，反覆的湿润和乾燥後，气氛是越来越浓。</w:t>
      </w:r>
    </w:p>
    <w:p>
      <w:r>
        <w:t>青山吻乳房，用嘴夹乳头。</w:t>
      </w:r>
    </w:p>
    <w:p>
      <w:r>
        <w:t>不愧是主妇的乳头，非常的大。</w:t>
      </w:r>
    </w:p>
    <w:p>
      <w:r>
        <w:t>一面周嘴吸吮乳头，一面手指滑入花芯，直达底部。</w:t>
      </w:r>
    </w:p>
    <w:p>
      <w:r>
        <w:t>从湿润润的花瓣中，找到又肥又大的肉芽。</w:t>
      </w:r>
    </w:p>
    <w:p>
      <w:r>
        <w:t>对乳头的反应迟钝，但摸到肉芽时，悠子扭动身体，发出哼声。</w:t>
      </w:r>
    </w:p>
    <w:p>
      <w:r>
        <w:t>用食指和中指捏弄肉芽时，悠子开始扭动屁股。</w:t>
      </w:r>
    </w:p>
    <w:p>
      <w:r>
        <w:t>悠子一直握住青山的坚硬肉棒。</w:t>
      </w:r>
    </w:p>
    <w:p>
      <w:r>
        <w:t>悠子突然压在青山的身上，身体向下挪动。</w:t>
      </w:r>
    </w:p>
    <w:p>
      <w:r>
        <w:t>在胸、腹部舔过之後，把肉棒含在嘴里。</w:t>
      </w:r>
    </w:p>
    <w:p>
      <w:r>
        <w:t>温湿的感觉包围龟头。</w:t>
      </w:r>
    </w:p>
    <w:p>
      <w:r>
        <w:t>强烈的快感使青山发出哼声。</w:t>
      </w:r>
    </w:p>
    <w:p>
      <w:r>
        <w:t>「我喜欢这样又硬又大的。」</w:t>
      </w:r>
    </w:p>
    <w:p>
      <w:r>
        <w:t>悠子的嘴离开龟头，吹口琴似的从侧面吻肉棒。</w:t>
      </w:r>
    </w:p>
    <w:p>
      <w:r>
        <w:t>「啊！我忍不住了。」</w:t>
      </w:r>
    </w:p>
    <w:p>
      <w:r>
        <w:t>悠子在肉捧上玩不到几分钟就骑到青山的身上。</w:t>
      </w:r>
    </w:p>
    <w:p>
      <w:r>
        <w:t>悠子用玉手把肉棒对正自己的花芯，身体落下来。</w:t>
      </w:r>
    </w:p>
    <w:p>
      <w:r>
        <w:t>「好……」</w:t>
      </w:r>
    </w:p>
    <w:p>
      <w:r>
        <w:t>悠子大叫一声∶「……硬的……」</w:t>
      </w:r>
    </w:p>
    <w:p>
      <w:r>
        <w:t>悠子像在唱歌。</w:t>
      </w:r>
    </w:p>
    <w:p>
      <w:r>
        <w:t>青山以理智的眼神看悠子。</w:t>
      </w:r>
    </w:p>
    <w:p>
      <w:r>
        <w:t>喜欢硬的悠子拼命的旋转屁股，使结合部发出噗吱噗吱的淫靡声，显出她有强大的生命力。青山和悠子约好在</w:t>
      </w:r>
    </w:p>
    <w:p>
      <w:r>
        <w:t>二星期後的星期六下午三点，在新宿的咖啡厅见面後，各自回家。</w:t>
      </w:r>
    </w:p>
    <w:p>
      <w:r>
        <w:t>「本来下星期还想见面，但我的月经期到了。」</w:t>
      </w:r>
    </w:p>
    <w:p>
      <w:r>
        <w:t>悠子的口吻很遗憾的样子。</w:t>
      </w:r>
    </w:p>
    <w:p>
      <w:r>
        <w:t>第一回合结束後，淋浴休息。完成第二回合时已经接近六点了。</w:t>
      </w:r>
    </w:p>
    <w:p>
      <w:r>
        <w:t>悠子好像想进行第三回合，反而是青山惦记在家里带孩子的悠子的丈夫。</w:t>
      </w:r>
    </w:p>
    <w:p>
      <w:r>
        <w:t>「还是吃完饭後快点回去吧。」</w:t>
      </w:r>
    </w:p>
    <w:p>
      <w:r>
        <w:t>催促悠子离开旅馆。</w:t>
      </w:r>
    </w:p>
    <w:p>
      <w:r>
        <w:t>在汽车餐厅吃过简单的饭後，回到新宿，分手。</w:t>
      </w:r>
    </w:p>
    <w:p>
      <w:r>
        <w:t>下一周悠子来到编织教室，对着青山露出有含意的笑容，小声说∶「真受不了，丈夫说我身上有男人的味道。</w:t>
      </w:r>
    </w:p>
    <w:p>
      <w:r>
        <w:t>一直弄到星期日的中午，弄得我头都抬不起来。」</w:t>
      </w:r>
    </w:p>
    <w:p>
      <w:r>
        <w:t>附近有也是主妇的小松久里子，青山怕她听到，心里很紧张。</w:t>
      </w:r>
    </w:p>
    <w:p>
      <w:r>
        <w:t>「你还没有说出来吧。」</w:t>
      </w:r>
    </w:p>
    <w:p>
      <w:r>
        <w:t>青山不放心的小声问。</w:t>
      </w:r>
    </w:p>
    <w:p>
      <w:r>
        <w:t>「我当然不会说。从头到尾都不承认，只要女人坚决的否认，男人是无法识破女人的外遇的。男人若有外遇，</w:t>
      </w:r>
    </w:p>
    <w:p>
      <w:r>
        <w:t>因为精液的数量大减，或硬度不够，会立刻被识破的。」</w:t>
      </w:r>
    </w:p>
    <w:p>
      <w:r>
        <w:t>悠子露出俏皮的笑容继续说∶「我又不是认真的，只是和你单纯的外遇，无意破坏家庭，丈夫的担心是多馀的。</w:t>
      </w:r>
    </w:p>
    <w:p>
      <w:r>
        <w:t>可是他嫉妒的很，男人真是奇怪。」</w:t>
      </w:r>
    </w:p>
    <w:p>
      <w:r>
        <w:t>青山也是因为这样才肯和悠子幽会，如果悠子当真，青山也许会落跑。</w:t>
      </w:r>
    </w:p>
    <w:p>
      <w:r>
        <w:t>二星期後的星期六，青山来到约定的咖啡馆。</w:t>
      </w:r>
    </w:p>
    <w:p>
      <w:r>
        <w:t>在咖啡馆等的不只是悠子一人，小松久里子也在一起。</w:t>
      </w:r>
    </w:p>
    <w:p>
      <w:r>
        <w:t>青山吓了一跳，久里子却露出笑容。</w:t>
      </w:r>
    </w:p>
    <w:p>
      <w:r>
        <w:t>「今天我和久里子一起来。上次和你在编织教室的谈话，被她偷听到了，所以要求加入。如果拒绝的话，她就</w:t>
      </w:r>
    </w:p>
    <w:p>
      <w:r>
        <w:t>要向我们的另一半告密。这样可爱的人还会恐吓，所以我决定让她加入了。」</w:t>
      </w:r>
    </w:p>
    <w:p>
      <w:r>
        <w:t>悠子做出困惑的表情，但眼睛是笑的。</w:t>
      </w:r>
    </w:p>
    <w:p>
      <w:r>
        <w:t>「我可没有偷听，是你们故意让我听到的。我并不想听，但还是听到了。」</w:t>
      </w:r>
    </w:p>
    <w:p>
      <w:r>
        <w:t>久里子提出抗议。</w:t>
      </w:r>
    </w:p>
    <w:p>
      <w:r>
        <w:t>「可是你恐吓我了。」</w:t>
      </w:r>
    </w:p>
    <w:p>
      <w:r>
        <w:t>「可是，只有你们两人享受，我是不会原谅的。」</w:t>
      </w:r>
    </w:p>
    <w:p>
      <w:r>
        <w:t>「但你还是新婚吧。」</w:t>
      </w:r>
    </w:p>
    <w:p>
      <w:r>
        <w:t>「我比你的年纪小，但并不一定新婚。我结婚三年了，最近和丈夫的夜生活陷入低潮，偶尔得找男人刺激一下</w:t>
      </w:r>
    </w:p>
    <w:p>
      <w:r>
        <w:t>才行呀。」</w:t>
      </w:r>
    </w:p>
    <w:p>
      <w:r>
        <w:t>久里子挺出胸部。</w:t>
      </w:r>
    </w:p>
    <w:p>
      <w:r>
        <w:t>她的胸部至少比悠子大一圈。</w:t>
      </w:r>
    </w:p>
    <w:p>
      <w:r>
        <w:t>腰以下好像尚未完全成熟。</w:t>
      </w:r>
    </w:p>
    <w:p>
      <w:r>
        <w:t>青山对久里子的肉体感到兴趣。</w:t>
      </w:r>
    </w:p>
    <w:p>
      <w:r>
        <w:t>「那要怎麽办呢？今天和悠子，下周和久里子，可以吗？」</w:t>
      </w:r>
    </w:p>
    <w:p>
      <w:r>
        <w:t>青山看两个女人。</w:t>
      </w:r>
    </w:p>
    <w:p>
      <w:r>
        <w:t>「不可以，要三个人一起找快乐。」</w:t>
      </w:r>
    </w:p>
    <w:p>
      <w:r>
        <w:t>两个女人互望一眼，用力点头。</w:t>
      </w:r>
    </w:p>
    <w:p>
      <w:r>
        <w:t>「三个人？」</w:t>
      </w:r>
    </w:p>
    <w:p>
      <w:r>
        <w:t>青山惊讶的瞪大眼睛。同时也觉得和二个女人一起玩也不错。</w:t>
      </w:r>
    </w:p>
    <w:p>
      <w:r>
        <w:t>问题在於场所。</w:t>
      </w:r>
    </w:p>
    <w:p>
      <w:r>
        <w:t>在宾馆的门口一定贴着限二名的字条。</w:t>
      </w:r>
    </w:p>
    <w:p>
      <w:r>
        <w:t>「场所没有问题。久里子的先生出差去了，所以决定去她的公寓。」</w:t>
      </w:r>
    </w:p>
    <w:p>
      <w:r>
        <w:t>悠子的声音开朗。</w:t>
      </w:r>
    </w:p>
    <w:p>
      <w:r>
        <w:t>「只要有场所就不成问题。」</w:t>
      </w:r>
    </w:p>
    <w:p>
      <w:r>
        <w:t>青山也兴致勃勃的说∶「可是三个人一起，你们必须有先後，决定顺序了吗？」</w:t>
      </w:r>
    </w:p>
    <w:p>
      <w:r>
        <w:t>「那种事还没有决定。谁先都无所谓，次数却要公平，绝不能一个人两次，另一个人三次。」</w:t>
      </w:r>
    </w:p>
    <w:p>
      <w:r>
        <w:t>「怎麽可能各三次，那样我就得拼命六次了。」</w:t>
      </w:r>
    </w:p>
    <w:p>
      <w:r>
        <w:t>青山想打退堂鼓。</w:t>
      </w:r>
    </w:p>
    <w:p>
      <w:r>
        <w:t>「那麽，各两次吧。」</w:t>
      </w:r>
    </w:p>
    <w:p>
      <w:r>
        <w:t>「合计要四次，我实在没信心。」</w:t>
      </w:r>
    </w:p>
    <w:p>
      <w:r>
        <w:t>「各一次是绝对不行的。」</w:t>
      </w:r>
    </w:p>
    <w:p>
      <w:r>
        <w:t>久里子摇头说。</w:t>
      </w:r>
    </w:p>
    <w:p>
      <w:r>
        <w:t>心里想，又是一位性欲强烈的主妇。</w:t>
      </w:r>
    </w:p>
    <w:p>
      <w:r>
        <w:t>经过？拳，决定先攻者是久里子。</w:t>
      </w:r>
    </w:p>
    <w:p>
      <w:r>
        <w:t>悠子和久里子脱光衣服，躺在床上。</w:t>
      </w:r>
    </w:p>
    <w:p>
      <w:r>
        <w:t>在青山脱衣服时，悠子抚摸久里子的乳房。</w:t>
      </w:r>
    </w:p>
    <w:p>
      <w:r>
        <w:t>脱光衣服後，久里子的乳房和悠子的差不多。</w:t>
      </w:r>
    </w:p>
    <w:p>
      <w:r>
        <w:t>这是因为腰以下不如悠子的成熟，穿上衣服时，胸部显得特别隆起。</w:t>
      </w:r>
    </w:p>
    <w:p>
      <w:r>
        <w:t>青山脱光衣服後，久里子的乳房就交给悠子，他本人则专心於久里子的下体。</w:t>
      </w:r>
    </w:p>
    <w:p>
      <w:r>
        <w:t>久里子的阴毛是上端比下端稍宽的长方形。</w:t>
      </w:r>
    </w:p>
    <w:p>
      <w:r>
        <w:t>青山吻久里子的大腿。</w:t>
      </w:r>
    </w:p>
    <w:p>
      <w:r>
        <w:t>嘴向大腿根内侧移动的同时，将双腿分开。</w:t>
      </w:r>
    </w:p>
    <w:p>
      <w:r>
        <w:t>双腿分开後，从女人的肉缝出现鸡冠状的东西。</w:t>
      </w:r>
    </w:p>
    <w:p>
      <w:r>
        <w:t>鸡冠状之物是左右对称，上端看到肉芽。</w:t>
      </w:r>
    </w:p>
    <w:p>
      <w:r>
        <w:t>鸡冠向左右分开时，露出粉红色的湿润肉洞。</w:t>
      </w:r>
    </w:p>
    <w:p>
      <w:r>
        <w:t>肉缝的长度是悠子比久里子大一公分左右。</w:t>
      </w:r>
    </w:p>
    <w:p>
      <w:r>
        <w:t>三个人轮番去浴室淋浴。</w:t>
      </w:r>
    </w:p>
    <w:p>
      <w:r>
        <w:t>因此，悠子的女人气味没有上一次那麽强烈。</w:t>
      </w:r>
    </w:p>
    <w:p>
      <w:r>
        <w:t>从久里子的花芯散发出来的气味也不是很浓。</w:t>
      </w:r>
    </w:p>
    <w:p>
      <w:r>
        <w:t>两个女人的气味多少有差异。</w:t>
      </w:r>
    </w:p>
    <w:p>
      <w:r>
        <w:t>这样淫靡的气味，使青山的後脑产生甜美的麻痹感。</w:t>
      </w:r>
    </w:p>
    <w:p>
      <w:r>
        <w:t>用舌头舔蜜汁，涂在肉芽上。</w:t>
      </w:r>
    </w:p>
    <w:p>
      <w:r>
        <w:t>「啊……」</w:t>
      </w:r>
    </w:p>
    <w:p>
      <w:r>
        <w:t>久里子的身体跳动一下。</w:t>
      </w:r>
    </w:p>
    <w:p>
      <w:r>
        <w:t>悠子离开久里子的胸部。</w:t>
      </w:r>
    </w:p>
    <w:p>
      <w:r>
        <w:t>「乳房还是不好玩。」</w:t>
      </w:r>
    </w:p>
    <w:p>
      <w:r>
        <w:t>说完，用仰卧的姿势钻入青山的下腹部，把坚硬的肉棒含在嘴里。</w:t>
      </w:r>
    </w:p>
    <w:p>
      <w:r>
        <w:t>「现在……悠子在做什麽呢？」</w:t>
      </w:r>
    </w:p>
    <w:p>
      <w:r>
        <w:t>久里子一面扭动屁股，一面问。</w:t>
      </w:r>
    </w:p>
    <w:p>
      <w:r>
        <w:t>「她把我的东西含在嘴里享受。」</w:t>
      </w:r>
    </w:p>
    <w:p>
      <w:r>
        <w:t>「不行！现在是属於我的。」</w:t>
      </w:r>
    </w:p>
    <w:p>
      <w:r>
        <w:t>久里子抬起身体，让青山仰卧，推开悠子，把青山的肉棒吞入嘴里。</w:t>
      </w:r>
    </w:p>
    <w:p>
      <w:r>
        <w:t>「那麽，我要用他的舌头了。」</w:t>
      </w:r>
    </w:p>
    <w:p>
      <w:r>
        <w:t>悠子骑在青山的脸上，屁股落下。</w:t>
      </w:r>
    </w:p>
    <w:p>
      <w:r>
        <w:t>女人的气味包围青山，肉缝压在嘴上。</w:t>
      </w:r>
    </w:p>
    <w:p>
      <w:r>
        <w:t>青山用舌头拨弄悠子的肉缝。</w:t>
      </w:r>
    </w:p>
    <w:p>
      <w:r>
        <w:t>「啊……」</w:t>
      </w:r>
    </w:p>
    <w:p>
      <w:r>
        <w:t>悠子扭动身体，把自己的阴核压在男人的嘴唇上。</w:t>
      </w:r>
    </w:p>
    <w:p>
      <w:r>
        <w:t>青山知道自己的肉棒勃起到最大限。温温的感觉包围肉棒，是久里子从上面结合。</w:t>
      </w:r>
    </w:p>
    <w:p>
      <w:r>
        <w:t>「啊……久里子……我最怕那里的……」</w:t>
      </w:r>
    </w:p>
    <w:p>
      <w:r>
        <w:t>悠子在青山的脸上扭动身体。</w:t>
      </w:r>
    </w:p>
    <w:p>
      <w:r>
        <w:t>「不能舔我的後背……」</w:t>
      </w:r>
    </w:p>
    <w:p>
      <w:r>
        <w:t>可能是久里子和青山结合後，用舌头舔悠子的後背。</w:t>
      </w:r>
    </w:p>
    <w:p>
      <w:r>
        <w:t>「你转过来。」</w:t>
      </w:r>
    </w:p>
    <w:p>
      <w:r>
        <w:t>久里子对悠子说。</w:t>
      </w:r>
    </w:p>
    <w:p>
      <w:r>
        <w:t>悠子在青山的脸上改变身体方向。</w:t>
      </w:r>
    </w:p>
    <w:p>
      <w:r>
        <w:t>「让我摸你的乳房。」</w:t>
      </w:r>
    </w:p>
    <w:p>
      <w:r>
        <w:t>「我也要摸你的。」</w:t>
      </w:r>
    </w:p>
    <w:p>
      <w:r>
        <w:t>两个女人在青山的身上开始做同性恋的游戏。</w:t>
      </w:r>
    </w:p>
    <w:p>
      <w:r>
        <w:t>久里子的花芯勒紧肉棒。</w:t>
      </w:r>
    </w:p>
    <w:p>
      <w:r>
        <w:t>悠子的花芯紧紧的压在青山的脸上。</w:t>
      </w:r>
    </w:p>
    <w:p>
      <w:r>
        <w:t>悠子的肉缝夹住青山的鼻子。</w:t>
      </w:r>
    </w:p>
    <w:p>
      <w:r>
        <w:t>「久里子，我们换班吧。」</w:t>
      </w:r>
    </w:p>
    <w:p>
      <w:r>
        <w:t>悠子对久里子哀求。</w:t>
      </w:r>
    </w:p>
    <w:p>
      <w:r>
        <w:t>「只能一下子。」</w:t>
      </w:r>
    </w:p>
    <w:p>
      <w:r>
        <w:t>久里子离开，两个女人更换位置。</w:t>
      </w:r>
    </w:p>
    <w:p>
      <w:r>
        <w:t>这一次是比刚才稍松弛的力量包围肉棒。</w:t>
      </w:r>
    </w:p>
    <w:p>
      <w:r>
        <w:t>因为悠子的肉缝较长，相对的也就比较宽松。</w:t>
      </w:r>
    </w:p>
    <w:p>
      <w:r>
        <w:t>「我快要泄了……」</w:t>
      </w:r>
    </w:p>
    <w:p>
      <w:r>
        <w:t>悠子的头向後仰。</w:t>
      </w:r>
    </w:p>
    <w:p>
      <w:r>
        <w:t>「你好自私。」</w:t>
      </w:r>
    </w:p>
    <w:p>
      <w:r>
        <w:t>久里子提出抗议。</w:t>
      </w:r>
    </w:p>
    <w:p>
      <w:r>
        <w:t>悠子的花芯开始有节奏的收缩，她是向高潮奔去。</w:t>
      </w:r>
    </w:p>
    <w:p>
      <w:r>
        <w:t>悠子达到高潮後，扑倒在青山的身边。</w:t>
      </w:r>
    </w:p>
    <w:p>
      <w:r>
        <w:t>「啊……」</w:t>
      </w:r>
    </w:p>
    <w:p>
      <w:r>
        <w:t>久里子的头也向後仰起。</w:t>
      </w:r>
    </w:p>
    <w:p>
      <w:r>
        <w:t>青山抓住久里子的手，以免她的身体向後倒。</w:t>
      </w:r>
    </w:p>
    <w:p>
      <w:r>
        <w:t>肉洞开始有节奏的收缩。</w:t>
      </w:r>
    </w:p>
    <w:p>
      <w:r>
        <w:t>久里子也达到性高潮。</w:t>
      </w:r>
    </w:p>
    <w:p>
      <w:r>
        <w:t>青山从下面向上冲刺，他的能量开始爆炸。</w:t>
      </w:r>
    </w:p>
    <w:p>
      <w:r>
        <w:t>还是久里子先恢复元气。</w:t>
      </w:r>
    </w:p>
    <w:p>
      <w:r>
        <w:t>恢复後，久里子巧妙的使用嘴唇和舌头让青山的肉棒重振雄风。</w:t>
      </w:r>
    </w:p>
    <w:p>
      <w:r>
        <w:t>「这一次你从上面来吧。」</w:t>
      </w:r>
    </w:p>
    <w:p>
      <w:r>
        <w:t>说完，分开双腿，准备迎接青山。</w:t>
      </w:r>
    </w:p>
    <w:p>
      <w:r>
        <w:t>「这样太不公平。」</w:t>
      </w:r>
    </w:p>
    <w:p>
      <w:r>
        <w:t>悠子摇动久里子和青山结合的身体。</w:t>
      </w:r>
    </w:p>
    <w:p>
      <w:r>
        <w:t>可是悠子的动作如酒醉般毫无力量。</w:t>
      </w:r>
    </w:p>
    <w:p>
      <w:r>
        <w:t>「你还没有恢复精神呀。」</w:t>
      </w:r>
    </w:p>
    <w:p>
      <w:r>
        <w:t>久里子一面扭动屁股，一面说。</w:t>
      </w:r>
    </w:p>
    <w:p>
      <w:r>
        <w:t>「用後背的姿势的话，没有恢复也可以的。」</w:t>
      </w:r>
    </w:p>
    <w:p>
      <w:r>
        <w:t>悠子伸手到结合的部位，想拔出青山的肉棒。</w:t>
      </w:r>
    </w:p>
    <w:p>
      <w:r>
        <w:t>「好啦……」</w:t>
      </w:r>
    </w:p>
    <w:p>
      <w:r>
        <w:t>青山离开久里子，让悠子趴下，从後面插进去。</w:t>
      </w:r>
    </w:p>
    <w:p>
      <w:r>
        <w:t>「好哇……」</w:t>
      </w:r>
    </w:p>
    <w:p>
      <w:r>
        <w:t>悠子扭动身体，手抱住肚子。</w:t>
      </w:r>
    </w:p>
    <w:p>
      <w:r>
        <w:t>青山向最深处刺入。</w:t>
      </w:r>
    </w:p>
    <w:p>
      <w:r>
        <w:t>「噢……」</w:t>
      </w:r>
    </w:p>
    <w:p>
      <w:r>
        <w:t>悠子的上半身支撑不住，完全靠双膝支撑下半身。</w:t>
      </w:r>
    </w:p>
    <w:p>
      <w:r>
        <w:t>从後背看着丰满的屁股性交，能满足男人的征服感。</w:t>
      </w:r>
    </w:p>
    <w:p>
      <w:r>
        <w:t>「好棒……」</w:t>
      </w:r>
    </w:p>
    <w:p>
      <w:r>
        <w:t>久里子瞪大眼睛看青山的肉棒在花芯里进出的情景。</w:t>
      </w:r>
    </w:p>
    <w:p>
      <w:r>
        <w:t>青山的肉棒沾上蜜汁，发出闪亮的光泽。</w:t>
      </w:r>
    </w:p>
    <w:p>
      <w:r>
        <w:t>「啊……好……」</w:t>
      </w:r>
    </w:p>
    <w:p>
      <w:r>
        <w:t>悠子的後背向上翻起，全身痉挛。</w:t>
      </w:r>
    </w:p>
    <w:p>
      <w:r>
        <w:t>「要……泄……了……」</w:t>
      </w:r>
    </w:p>
    <w:p>
      <w:r>
        <w:t>悠子一字一宇的喊出来。</w:t>
      </w:r>
    </w:p>
    <w:p>
      <w:r>
        <w:t>痉挛消失後，双腿无力支撑身体，悠子扑倒。</w:t>
      </w:r>
    </w:p>
    <w:p>
      <w:r>
        <w:t>「来吧……」</w:t>
      </w:r>
    </w:p>
    <w:p>
      <w:r>
        <w:t>久里子也采取同样的姿势。</w:t>
      </w:r>
    </w:p>
    <w:p>
      <w:r>
        <w:t>青山从悠子的身体拔出肉棒，插入久里子的肉洞内。</w:t>
      </w:r>
    </w:p>
    <w:p>
      <w:r>
        <w:t>「啊……进得太深了！」</w:t>
      </w:r>
    </w:p>
    <w:p>
      <w:r>
        <w:t>久理子也同样的扭动身体，手抱住肚子。</w:t>
      </w:r>
    </w:p>
    <w:p>
      <w:r>
        <w:t>青山抱住久里子的腰骨，朝自己的方向用力拉，肉棒向前挺进。</w:t>
      </w:r>
    </w:p>
    <w:p>
      <w:r>
        <w:t>「啊……要弄坏了……」</w:t>
      </w:r>
    </w:p>
    <w:p>
      <w:r>
        <w:t>久里子大叫。</w:t>
      </w:r>
    </w:p>
    <w:p>
      <w:r>
        <w:t>「要不要停止？」</w:t>
      </w:r>
    </w:p>
    <w:p>
      <w:r>
        <w:t>青山停下抽插运动问。</w:t>
      </w:r>
    </w:p>
    <w:p>
      <w:r>
        <w:t>「不要停！」</w:t>
      </w:r>
    </w:p>
    <w:p>
      <w:r>
        <w:t>久里子的屁股向青山的身上压过来。</w:t>
      </w:r>
    </w:p>
    <w:p>
      <w:r>
        <w:t>青山再度开始抽插。</w:t>
      </w:r>
    </w:p>
    <w:p>
      <w:r>
        <w:t>「啊……弄坏了……」</w:t>
      </w:r>
    </w:p>
    <w:p>
      <w:r>
        <w:t>久里子又大叫。</w:t>
      </w:r>
    </w:p>
    <w:p>
      <w:r>
        <w:t>这一次青山不理会了，开始加速。</w:t>
      </w:r>
    </w:p>
    <w:p>
      <w:r>
        <w:t>青山感到自己快要爆炸了。</w:t>
      </w:r>
    </w:p>
    <w:p>
      <w:r>
        <w:t>久里子的身体痉挛。</w:t>
      </w:r>
    </w:p>
    <w:p>
      <w:r>
        <w:t>感觉出久里子的大腿颤抖。</w:t>
      </w:r>
    </w:p>
    <w:p>
      <w:r>
        <w:t>青山告知要射精。</w:t>
      </w:r>
    </w:p>
    <w:p>
      <w:r>
        <w:t>久里子点点头。</w:t>
      </w:r>
    </w:p>
    <w:p>
      <w:r>
        <w:t>青山把阴茎深深插入到底，然後让能量爆发。</w:t>
      </w:r>
    </w:p>
    <w:p>
      <w:r>
        <w:t>久里子无力支撑身体，趴在床上。</w:t>
      </w:r>
    </w:p>
    <w:p>
      <w:r>
        <w:t>青山也感到疲倦，躺在久里子和悠子之间。</w:t>
      </w:r>
    </w:p>
    <w:p>
      <w:r>
        <w:t>悠子的脸贴在青山的胸膛，笑说∶「你在久里子里面射了两次。」</w:t>
      </w:r>
    </w:p>
    <w:p>
      <w:r>
        <w:t>青山点头。</w:t>
      </w:r>
    </w:p>
    <w:p>
      <w:r>
        <w:t>「我还可以享受两次。」</w:t>
      </w:r>
    </w:p>
    <w:p>
      <w:r>
        <w:t>悠子伸出舌头舔嘴唇。</w:t>
      </w:r>
    </w:p>
    <w:p>
      <w:r>
        <w:t>「你们各泄了两次，不是很公平了吗？」</w:t>
      </w:r>
    </w:p>
    <w:p>
      <w:r>
        <w:t>青山做深呼吸，不想再干下去了，美味吃太多也会痛苦的。</w:t>
      </w:r>
    </w:p>
    <w:p>
      <w:r>
        <w:t>「可是你一次也没有射在我的里面，太不公平了，不会让你走的。」</w:t>
      </w:r>
    </w:p>
    <w:p>
      <w:r>
        <w:t>悠子慢慢的揉搓萎缩的肉棒。</w:t>
      </w:r>
    </w:p>
    <w:p>
      <w:r>
        <w:t>「你是男子汉，就要遵守诺言，快让这个东西大起来吧。」</w:t>
      </w:r>
    </w:p>
    <w:p>
      <w:r>
        <w:t>「我没有信心……」</w:t>
      </w:r>
    </w:p>
    <w:p>
      <w:r>
        <w:t>青山无力回答。</w:t>
      </w:r>
    </w:p>
    <w:p>
      <w:r>
        <w:t>「我给你含在嘴里吧。我给丈夫这样做，每一次都会硬起来的。」</w:t>
      </w:r>
    </w:p>
    <w:p>
      <w:r>
        <w:t>悠子向下移动身体，脸靠在阴茎的附属品。</w:t>
      </w:r>
    </w:p>
    <w:p>
      <w:r>
        <w:t>冈本洋子是编织教室的最新学生。</w:t>
      </w:r>
    </w:p>
    <w:p>
      <w:r>
        <w:t>她是男人喜欢的类型，长得很美。年约二十七、八岁。</w:t>
      </w:r>
    </w:p>
    <w:p>
      <w:r>
        <w:t>身材娇小，散发出小魔女般的气息。青山很详尽的指导洋子。</w:t>
      </w:r>
    </w:p>
    <w:p>
      <w:r>
        <w:t>一面教，一面刺探有无攻陷的可能性。</w:t>
      </w:r>
    </w:p>
    <w:p>
      <w:r>
        <w:t>洋子属於青山想和她睡觉的女人。</w:t>
      </w:r>
    </w:p>
    <w:p>
      <w:r>
        <w:t>教使用方法时，青山假装不小心碰到洋子的手，洋子没有露出厌恶的表情。</w:t>
      </w:r>
    </w:p>
    <w:p>
      <w:r>
        <w:t>向她开玩笑时，洋子以娇柔的声音说讨厌，用手推青山的身体。</w:t>
      </w:r>
    </w:p>
    <w:p>
      <w:r>
        <w:t>由这样的动作，青山认为攻陷洋子是有可能性的。</w:t>
      </w:r>
    </w:p>
    <w:p>
      <w:r>
        <w:t>洋子属於上午班的。</w:t>
      </w:r>
    </w:p>
    <w:p>
      <w:r>
        <w:t>不会碰到和青山有关系的悠子或久里子。</w:t>
      </w:r>
    </w:p>
    <w:p>
      <w:r>
        <w:t>这样对追求洋子就方便多了。</w:t>
      </w:r>
    </w:p>
    <w:p>
      <w:r>
        <w:t>洋子的进步神速，不久就开始编织男人的毛衣。</w:t>
      </w:r>
    </w:p>
    <w:p>
      <w:r>
        <w:t>「是你先生的吗？」</w:t>
      </w:r>
    </w:p>
    <w:p>
      <w:r>
        <w:t>青山问。</w:t>
      </w:r>
    </w:p>
    <w:p>
      <w:r>
        <w:t>「是呀，因为没有其他人可送……」</w:t>
      </w:r>
    </w:p>
    <w:p>
      <w:r>
        <w:t>洋子做出身体靠近青山的动作，娇柔的说。</w:t>
      </w:r>
    </w:p>
    <w:p>
      <w:r>
        <w:t>「现在这个时代，还有你这样的太太，真了不起。你很爱先生吧，啊！我真羡慕你先生。」</w:t>
      </w:r>
    </w:p>
    <w:p>
      <w:r>
        <w:t>青山夸大的握紧双手，仰天长叹。</w:t>
      </w:r>
    </w:p>
    <w:p>
      <w:r>
        <w:t>「你不能这样独断，怎麽可以说我那麽爱他。」</w:t>
      </w:r>
    </w:p>
    <w:p>
      <w:r>
        <w:t>「你不是完全属於你丈夫一个人的吗？」</w:t>
      </w:r>
    </w:p>
    <w:p>
      <w:r>
        <w:t>「那是因为我没有机会。」</w:t>
      </w:r>
    </w:p>
    <w:p>
      <w:r>
        <w:t>「即然如此，和我的会如何？在你最方便的时间，除每周星期四在这里外，我是到处推销编织机的，所以白天</w:t>
      </w:r>
    </w:p>
    <w:p>
      <w:r>
        <w:t>见面也不成问题。」</w:t>
      </w:r>
    </w:p>
    <w:p>
      <w:r>
        <w:t>青山紧追不舍。</w:t>
      </w:r>
    </w:p>
    <w:p>
      <w:r>
        <w:t>「那麽，後天上午九点比较好。」</w:t>
      </w:r>
    </w:p>
    <w:p>
      <w:r>
        <w:t>洋子做出不得已的表情说。</w:t>
      </w:r>
    </w:p>
    <w:p>
      <w:r>
        <w:t>「是上午九点吗？」</w:t>
      </w:r>
    </w:p>
    <w:p>
      <w:r>
        <w:t>青山感到意外，晚上九点约会是有经验，早上九点还是第一次。</w:t>
      </w:r>
    </w:p>
    <w:p>
      <w:r>
        <w:t>「因为把小孩送到小学，然後做完家事要到八点四十分左右才能出来。孩子十二点四十分回到家，在那之前，</w:t>
      </w:r>
    </w:p>
    <w:p>
      <w:r>
        <w:t>我必须回去，所以只有三个小时。」</w:t>
      </w:r>
    </w:p>
    <w:p>
      <w:r>
        <w:t>「好吧，就上午九点，在教室的前面会合吧。」</w:t>
      </w:r>
    </w:p>
    <w:p>
      <w:r>
        <w:t>其实没有规定男女约会一定要在晚上。</w:t>
      </w:r>
    </w:p>
    <w:p>
      <w:r>
        <w:t>吸取早晨的新鲜空气，再和少妇约会不是也很好吗？</w:t>
      </w:r>
    </w:p>
    <w:p>
      <w:r>
        <w:t>但早晨九点就无法喝酒增加气氛。</w:t>
      </w:r>
    </w:p>
    <w:p>
      <w:r>
        <w:t>青山看着洋子离去的背影，绞尽脑汁仍想不出良策。</w:t>
      </w:r>
    </w:p>
    <w:p>
      <w:r>
        <w:t>青山的公司是九点钟开始上班。</w:t>
      </w:r>
    </w:p>
    <w:p>
      <w:r>
        <w:t>和洋子的约会是上午九点，若先去上班，可能赶不上时间。</w:t>
      </w:r>
    </w:p>
    <w:p>
      <w:r>
        <w:t>前一天，青山向公司的上司说明编织教室的学生想买编织机，约好在上午见面，就用公司的客货两用车装上编</w:t>
      </w:r>
    </w:p>
    <w:p>
      <w:r>
        <w:t>织机的样品。</w:t>
      </w:r>
    </w:p>
    <w:p>
      <w:r>
        <w:t>汽车的两侧用很大的字写着公司的名称。</w:t>
      </w:r>
    </w:p>
    <w:p>
      <w:r>
        <w:t>虽不适合约会用，但用来掩饰上班中的约会倒也很适合。</w:t>
      </w:r>
    </w:p>
    <w:p>
      <w:r>
        <w:t>第二天，青山在八点五十分把车停在编织教室的前面。还没有具体的作战计划，准备走一步算一步。</w:t>
      </w:r>
    </w:p>
    <w:p>
      <w:r>
        <w:t>九点正，洋子来了。穿白底红点的上衣，和白色的迷你裙。</w:t>
      </w:r>
    </w:p>
    <w:p>
      <w:r>
        <w:t>「怕被丈夫发现，心里怦怦跳，从早晨做了不少失误的事。」</w:t>
      </w:r>
    </w:p>
    <w:p>
      <w:r>
        <w:t>洋子坐进助手席时，手抚胸口说。</w:t>
      </w:r>
    </w:p>
    <w:p>
      <w:r>
        <w:t>青山立刻开车，在这种地方有被编织教室的学生看到的可能。</w:t>
      </w:r>
    </w:p>
    <w:p>
      <w:r>
        <w:t>想要有夫之妇采取大胆的行动，就必须要彻底的保密，绝对不能落人口实。</w:t>
      </w:r>
    </w:p>
    <w:p>
      <w:r>
        <w:t>「心跳得很厉害吗？」</w:t>
      </w:r>
    </w:p>
    <w:p>
      <w:r>
        <w:t>青山一面开车，一面把手放在洋子的胸上。</w:t>
      </w:r>
    </w:p>
    <w:p>
      <w:r>
        <w:t>「啊……」</w:t>
      </w:r>
    </w:p>
    <w:p>
      <w:r>
        <w:t>洋子扭动身体，但没有推开青山的手的意思。</w:t>
      </w:r>
    </w:p>
    <w:p>
      <w:r>
        <w:t>洋子没有戴乳罩，乳房的大小很适合爱抚。</w:t>
      </w:r>
    </w:p>
    <w:p>
      <w:r>
        <w:t>青山的手指找到乳头，从衣服上轻轻捏弄。</w:t>
      </w:r>
    </w:p>
    <w:p>
      <w:r>
        <w:t>乳头变硬、突出，顶起上衣。</w:t>
      </w:r>
    </w:p>
    <w:p>
      <w:r>
        <w:t>「你真是手快。」</w:t>
      </w:r>
    </w:p>
    <w:p>
      <w:r>
        <w:t>洋子的手放在青山的手上，叹一口气。</w:t>
      </w:r>
    </w:p>
    <w:p>
      <w:r>
        <w:t>「你要看前面，好好的驾驶，要特别小心。」</w:t>
      </w:r>
    </w:p>
    <w:p>
      <w:r>
        <w:t>洋子如哄小孩般。</w:t>
      </w:r>
    </w:p>
    <w:p>
      <w:r>
        <w:t>「是，妈妈……」</w:t>
      </w:r>
    </w:p>
    <w:p>
      <w:r>
        <w:t>青山双手握方向盘。</w:t>
      </w:r>
    </w:p>
    <w:p>
      <w:r>
        <w:t>「我想在十二点多钟回到家。」</w:t>
      </w:r>
    </w:p>
    <w:p>
      <w:r>
        <w:t>洋子的手放在青山的大腿上。</w:t>
      </w:r>
    </w:p>
    <w:p>
      <w:r>
        <w:t>青山的肉棒在裤子里膨胀。</w:t>
      </w:r>
    </w:p>
    <w:p>
      <w:r>
        <w:t>洋子的手在青山的大腿上移动，慢慢接近肉棒，从裤子上握住肉棒。</w:t>
      </w:r>
    </w:p>
    <w:p>
      <w:r>
        <w:t>「哟！已经大起来了。」</w:t>
      </w:r>
    </w:p>
    <w:p>
      <w:r>
        <w:t>洋子手捏二、三下，像在试探硬度。</w:t>
      </w:r>
    </w:p>
    <w:p>
      <w:r>
        <w:t>青山想，这样子可以直接开进宾馆了。</w:t>
      </w:r>
    </w:p>
    <w:p>
      <w:r>
        <w:t>从编织教室向公司的方向行驶二十分钟，有外观很美的宾馆，青山决定去那里。</w:t>
      </w:r>
    </w:p>
    <w:p>
      <w:r>
        <w:t>有公司名称的汽车进入宾馆，反而能成为最佳的伪装。</w:t>
      </w:r>
    </w:p>
    <w:p>
      <w:r>
        <w:t>即使是有人看到，也不会认为会开有公司名称的车翘班去玩女人吧。</w:t>
      </w:r>
    </w:p>
    <w:p>
      <w:r>
        <w:t>一定会善意的解释因工作来宾馆。</w:t>
      </w:r>
    </w:p>
    <w:p>
      <w:r>
        <w:t>「中午过後会让你回去的。在那之前，就在这里休息吧。」</w:t>
      </w:r>
    </w:p>
    <w:p>
      <w:r>
        <w:t>青山来宾馆前面，把车开到宾馆的停车场。</w:t>
      </w:r>
    </w:p>
    <w:p>
      <w:r>
        <w:t>「这……」</w:t>
      </w:r>
    </w:p>
    <w:p>
      <w:r>
        <w:t>洋子多少有点紧张的瞪视青山。</w:t>
      </w:r>
    </w:p>
    <w:p>
      <w:r>
        <w:t>「快一点进房间吧。」</w:t>
      </w:r>
    </w:p>
    <w:p>
      <w:r>
        <w:t>青山下车。</w:t>
      </w:r>
    </w:p>
    <w:p>
      <w:r>
        <w:t>洋子坐在助手席，没有打开车门。</w:t>
      </w:r>
    </w:p>
    <w:p>
      <w:r>
        <w:t>青山从车前绕过去，打开车门。</w:t>
      </w:r>
    </w:p>
    <w:p>
      <w:r>
        <w:t>「慢吞吞的，会被人看到的。」</w:t>
      </w:r>
    </w:p>
    <w:p>
      <w:r>
        <w:t>听到有人看到这句话，洋子突然抬起头，急忙下车。</w:t>
      </w:r>
    </w:p>
    <w:p>
      <w:r>
        <w:t>从大门进去，看房间构造的彩色图，按所要的号码。</w:t>
      </w:r>
    </w:p>
    <w:p>
      <w:r>
        <w:t>尽管如此，洋子还是躲在青山的背後。</w:t>
      </w:r>
    </w:p>
    <w:p>
      <w:r>
        <w:t>青山拿到钥匙後，走进楼梯。</w:t>
      </w:r>
    </w:p>
    <w:p>
      <w:r>
        <w:t>房间在三楼。</w:t>
      </w:r>
    </w:p>
    <w:p>
      <w:r>
        <w:t>「没想到会带我到这种地方来，不给我时间拒绝，真是坏人。」</w:t>
      </w:r>
    </w:p>
    <w:p>
      <w:r>
        <w:t>关上电梯的门，洋子就依靠在青山身上。</w:t>
      </w:r>
    </w:p>
    <w:p>
      <w:r>
        <w:t>走出电梯，青山搂洋子的肩，走进房间。</w:t>
      </w:r>
    </w:p>
    <w:p>
      <w:r>
        <w:t>从里面下锁後，把洋子拥在怀内。</w:t>
      </w:r>
    </w:p>
    <w:p>
      <w:r>
        <w:t>洋子的舌头和青山缠绕，同时用手抚摸青山的裤子。</w:t>
      </w:r>
    </w:p>
    <w:p>
      <w:r>
        <w:t>青山一面吻，一面让裤子落在脚下。</w:t>
      </w:r>
    </w:p>
    <w:p>
      <w:r>
        <w:t>洋子从青山的内裤掏出勃起的肉棒。</w:t>
      </w:r>
    </w:p>
    <w:p>
      <w:r>
        <w:t>「我最喜欢这麽硬的。」</w:t>
      </w:r>
    </w:p>
    <w:p>
      <w:r>
        <w:t>身体随之颤抖。</w:t>
      </w:r>
    </w:p>
    <w:p>
      <w:r>
        <w:t>到此时，青山才开始观察房内的情形。</w:t>
      </w:r>
    </w:p>
    <w:p>
      <w:r>
        <w:t>右手边是宽大的浴室，前面是一组沙发和冰箱，最里面有双人床。</w:t>
      </w:r>
    </w:p>
    <w:p>
      <w:r>
        <w:t>浴室是玻璃隔间，地上有胶垫，在这里可以做泰国浴的泡沫舞。</w:t>
      </w:r>
    </w:p>
    <w:p>
      <w:r>
        <w:t>青山心想－等一等玩泡沫舞吧。</w:t>
      </w:r>
    </w:p>
    <w:p>
      <w:r>
        <w:t>向洋子提议。</w:t>
      </w:r>
    </w:p>
    <w:p>
      <w:r>
        <w:t>「我听先生说过泡沫舞，但不知实际的肉容。」</w:t>
      </w:r>
    </w:p>
    <w:p>
      <w:r>
        <w:t>「我会教你的。」</w:t>
      </w:r>
    </w:p>
    <w:p>
      <w:r>
        <w:t>青山脱光衣服後，进入浴室，在浴缸里放水。</w:t>
      </w:r>
    </w:p>
    <w:p>
      <w:r>
        <w:t>放水後，转身向洋子招手。</w:t>
      </w:r>
    </w:p>
    <w:p>
      <w:r>
        <w:t>洋子一直用陶醉的眼神看青山勃起的肉棒，直到受催促才开始脱衣服。</w:t>
      </w:r>
    </w:p>
    <w:p>
      <w:r>
        <w:t>洋子的肉体新鲜得令人不相信她生过小孩。</w:t>
      </w:r>
    </w:p>
    <w:p>
      <w:r>
        <w:t>圆圆隆起的乳房向前突出，乳晕和乳头都接近粉红色。茂密的阴毛形成倒三角形，肌肤细腻洁白。</w:t>
      </w:r>
    </w:p>
    <w:p>
      <w:r>
        <w:t>「这样的肉体一个男人独占实在太可惜了。」</w:t>
      </w:r>
    </w:p>
    <w:p>
      <w:r>
        <w:t>青山在洋子的身上浇热水，然後把香皂涂抹在上面，自己也在胸、肚子上涂抹後，仰卧在胶垫上。</w:t>
      </w:r>
    </w:p>
    <w:p>
      <w:r>
        <w:t>「你把胸部压在我的胸上吧。」</w:t>
      </w:r>
    </w:p>
    <w:p>
      <w:r>
        <w:t>青山指导洋子。</w:t>
      </w:r>
    </w:p>
    <w:p>
      <w:r>
        <w:t>洋子照青山的话把胸部压下去，身体要滑下去，不由得发出惊叫声。</w:t>
      </w:r>
    </w:p>
    <w:p>
      <w:r>
        <w:t>「哎呀……我要滑下去了……哎呀……」</w:t>
      </w:r>
    </w:p>
    <w:p>
      <w:r>
        <w:t>洋子不停的叫，在青山的身上爬来爬去。</w:t>
      </w:r>
    </w:p>
    <w:p>
      <w:r>
        <w:t>「这就是泡沫舞了。」</w:t>
      </w:r>
    </w:p>
    <w:p>
      <w:r>
        <w:t>青山帮助洋子，使身体不要滑落下去，同时用龟头在女人的肉缝上摩擦。</w:t>
      </w:r>
    </w:p>
    <w:p>
      <w:r>
        <w:t>从洋子的肉缝流出蜜汁。</w:t>
      </w:r>
    </w:p>
    <w:p>
      <w:r>
        <w:t>「这样滑，好累哦。」</w:t>
      </w:r>
    </w:p>
    <w:p>
      <w:r>
        <w:t>洋子上气不接下气的说。</w:t>
      </w:r>
    </w:p>
    <w:p>
      <w:r>
        <w:t>「把那个地方固定了，活动起来就容易吧……」</w:t>
      </w:r>
    </w:p>
    <w:p>
      <w:r>
        <w:t>洋子抓住肉棒。</w:t>
      </w:r>
    </w:p>
    <w:p>
      <w:r>
        <w:t>「好吧。」</w:t>
      </w:r>
    </w:p>
    <w:p>
      <w:r>
        <w:t>还不等青山回答，洋子已经把肉棒吞进体肉。</w:t>
      </w:r>
    </w:p>
    <w:p>
      <w:r>
        <w:t>火热的花芯包围青山的肉棒，包夹的力量很强，但内部相当光滑。</w:t>
      </w:r>
    </w:p>
    <w:p>
      <w:r>
        <w:t>「这样固定後可轻松多了。」</w:t>
      </w:r>
    </w:p>
    <w:p>
      <w:r>
        <w:t>洋子说着，把身体压下来。</w:t>
      </w:r>
    </w:p>
    <w:p>
      <w:r>
        <w:t>这只是把涂上泡沫的身体合在一起，完全没有做前戏的结合。</w:t>
      </w:r>
    </w:p>
    <w:p>
      <w:r>
        <w:t>在花芯没有用手指或舌头爱抚。</w:t>
      </w:r>
    </w:p>
    <w:p>
      <w:r>
        <w:t>有夫之妇就能这样省去前戏，也能结合，可是单身女人就必须经过前戏等手续。</w:t>
      </w:r>
    </w:p>
    <w:p>
      <w:r>
        <w:t>经过几年夫妻生活，即使省去一些程序也能得到满足，因为已经知道性交的要领了。</w:t>
      </w:r>
    </w:p>
    <w:p>
      <w:r>
        <w:t>洋子为避免弄湿头发已经戴上宾馆的塑胶帽。</w:t>
      </w:r>
    </w:p>
    <w:p>
      <w:r>
        <w:t>这样使洋子看起来更年轻。</w:t>
      </w:r>
    </w:p>
    <w:p>
      <w:r>
        <w:t>洋子开始慢慢活动。</w:t>
      </w:r>
    </w:p>
    <w:p>
      <w:r>
        <w:t>「好……」</w:t>
      </w:r>
    </w:p>
    <w:p>
      <w:r>
        <w:t>洋子的呼吸急促。</w:t>
      </w:r>
    </w:p>
    <w:p>
      <w:r>
        <w:t>「我可能要迷上泡沫舞了。」</w:t>
      </w:r>
    </w:p>
    <w:p>
      <w:r>
        <w:t>洋子不停的扭动屁股，青山露出苦笑。</w:t>
      </w:r>
    </w:p>
    <w:p>
      <w:r>
        <w:t>肉棒插入花芯里就不算是泡沫舞了。</w:t>
      </w:r>
    </w:p>
    <w:p>
      <w:r>
        <w:t>洋子说可能会迷上，她迷上的不是泡沫舞，应该是外遇。</w:t>
      </w:r>
    </w:p>
    <w:p>
      <w:r>
        <w:t>青山想到这儿，问道∶「你先生是不是每晚都和你做爱了？」</w:t>
      </w:r>
    </w:p>
    <w:p>
      <w:r>
        <w:t>青山一面问，一面从洋子的下面配合洋子的动作向上挺。</w:t>
      </w:r>
    </w:p>
    <w:p>
      <w:r>
        <w:t>「他的耐性不够，我说还差一点，要他等一等，但没有用，很快就射出来了。所以我还不知道什麽是性高潮。」</w:t>
      </w:r>
    </w:p>
    <w:p>
      <w:r>
        <w:t>洋子的声音微微颠抖。</w:t>
      </w:r>
    </w:p>
    <w:p>
      <w:r>
        <w:t>然後洋子默默的扭动身体，不久後发出有如女高音的声音。</w:t>
      </w:r>
    </w:p>
    <w:p>
      <w:r>
        <w:t>「你……」</w:t>
      </w:r>
    </w:p>
    <w:p>
      <w:r>
        <w:t>「什麽事？」</w:t>
      </w:r>
    </w:p>
    <w:p>
      <w:r>
        <w:t>「还能等一等我吗？」</w:t>
      </w:r>
    </w:p>
    <w:p>
      <w:r>
        <w:t>像从喉咙挤出来的声音。</w:t>
      </w:r>
    </w:p>
    <w:p>
      <w:r>
        <w:t>青山知道她快接近性高潮，他的丈夫可能在这个时候就忍不住了。</w:t>
      </w:r>
    </w:p>
    <w:p>
      <w:r>
        <w:t>「我会等你的。」</w:t>
      </w:r>
    </w:p>
    <w:p>
      <w:r>
        <w:t>青山点头，因为还没有达到紧张的状态。</w:t>
      </w:r>
    </w:p>
    <w:p>
      <w:r>
        <w:t>「真的吗？」</w:t>
      </w:r>
    </w:p>
    <w:p>
      <w:r>
        <w:t>洋子露出欲哭的表情看青山。</w:t>
      </w:r>
    </w:p>
    <w:p>
      <w:r>
        <w:t>「真的，我会等你。」</w:t>
      </w:r>
    </w:p>
    <w:p>
      <w:r>
        <w:t>「啊……」</w:t>
      </w:r>
    </w:p>
    <w:p>
      <w:r>
        <w:t>洋子开始用力扭动屁股。</w:t>
      </w:r>
    </w:p>
    <w:p>
      <w:r>
        <w:t>「啊……好奇怪……我这里是什麽感觉……」</w:t>
      </w:r>
    </w:p>
    <w:p>
      <w:r>
        <w:t>洋子抱紧青山，双腿并拢伸直。</w:t>
      </w:r>
    </w:p>
    <w:p>
      <w:r>
        <w:t>这样的姿势，青山的耻骨就会强烈的压迫到阴核。</w:t>
      </w:r>
    </w:p>
    <w:p>
      <w:r>
        <w:t>「唔……」</w:t>
      </w:r>
    </w:p>
    <w:p>
      <w:r>
        <w:t>洋子的身体在青山的身体上颤抖。</w:t>
      </w:r>
    </w:p>
    <w:p>
      <w:r>
        <w:t>青山知道洋子已经达到性高潮。</w:t>
      </w:r>
    </w:p>
    <w:p>
      <w:r>
        <w:t>「你还没有射出来吗？」</w:t>
      </w:r>
    </w:p>
    <w:p>
      <w:r>
        <w:t>洋子的脸贴在青山的胸上，呼吸急促，花芯收缩，夹住肉棒。</w:t>
      </w:r>
    </w:p>
    <w:p>
      <w:r>
        <w:t>「还没有。」</w:t>
      </w:r>
    </w:p>
    <w:p>
      <w:r>
        <w:t>青山抚摸洋子的阴核。</w:t>
      </w:r>
    </w:p>
    <w:p>
      <w:r>
        <w:t>「真的会有人这样等我。」</w:t>
      </w:r>
    </w:p>
    <w:p>
      <w:r>
        <w:t>洋子露出难以相信的表情看青山。</w:t>
      </w:r>
    </w:p>
    <w:p>
      <w:r>
        <w:t>「不是所有的男人都没有耐性的。」</w:t>
      </w:r>
    </w:p>
    <w:p>
      <w:r>
        <w:t>「从各方面说都太好了。」</w:t>
      </w:r>
    </w:p>
    <w:p>
      <w:r>
        <w:t>「什麽是各方面呢？」</w:t>
      </w:r>
    </w:p>
    <w:p>
      <w:r>
        <w:t>「第一是我这样能当到女人真正的喜悦，第二是我今天正好是危险日，不顾一切的结合了。可是射在里面一定</w:t>
      </w:r>
    </w:p>
    <w:p>
      <w:r>
        <w:t>会怀孕的，你没有射出来就能避免怀孕了。」</w:t>
      </w:r>
    </w:p>
    <w:p>
      <w:r>
        <w:t>洋子说完，深叹一口气。</w:t>
      </w:r>
    </w:p>
    <w:p>
      <w:r>
        <w:t>「因为你很快吞进去，我还以为是安全日。」</w:t>
      </w:r>
    </w:p>
    <w:p>
      <w:r>
        <w:t>「因为太舒服了，想到如果怀孕了到时候再说，真是差一点要出大问题了。」</w:t>
      </w:r>
    </w:p>
    <w:p>
      <w:r>
        <w:t>「实在太危险了。」</w:t>
      </w:r>
    </w:p>
    <w:p>
      <w:r>
        <w:t>如果真的怀孕。事情可麻烦了。</w:t>
      </w:r>
    </w:p>
    <w:p>
      <w:r>
        <w:t>「我没有想到女人的高潮是那麽的好。」</w:t>
      </w:r>
    </w:p>
    <w:p>
      <w:r>
        <w:t>「你满意的话，随时可以给你这样的快感。」</w:t>
      </w:r>
    </w:p>
    <w:p>
      <w:r>
        <w:t>青山抚摸洋子的屁股。</w:t>
      </w:r>
    </w:p>
    <w:p>
      <w:r>
        <w:t>「你让我尝到做女人的欣喜，我要回谢才行。」</w:t>
      </w:r>
    </w:p>
    <w:p>
      <w:r>
        <w:t>洋子轻咬青山的乳头。</w:t>
      </w:r>
    </w:p>
    <w:p>
      <w:r>
        <w:t>「你可以随便玩弄我的身体，什麽姿势都可以。你一定要射出来吧。」</w:t>
      </w:r>
    </w:p>
    <w:p>
      <w:r>
        <w:t>洋子用羞怯的口吻说。</w:t>
      </w:r>
    </w:p>
    <w:p>
      <w:r>
        <w:t>青山的手指从屁股滑落到肛门。</w:t>
      </w:r>
    </w:p>
    <w:p>
      <w:r>
        <w:t>刹那间，花芯把青山的肉棒夹紧。</w:t>
      </w:r>
    </w:p>
    <w:p>
      <w:r>
        <w:t>「我是不喜欢戴保险套的人。」</w:t>
      </w:r>
    </w:p>
    <w:p>
      <w:r>
        <w:t>青山抚摸肛门，享受花芯夹紧的感触。</w:t>
      </w:r>
    </w:p>
    <w:p>
      <w:r>
        <w:t>「可是那样我会怀孕的。」</w:t>
      </w:r>
    </w:p>
    <w:p>
      <w:r>
        <w:t>「不戴保险套，射在你的身体里，也有不会怀孕的方法。」</w:t>
      </w:r>
    </w:p>
    <w:p>
      <w:r>
        <w:t>「怎麽可能……」</w:t>
      </w:r>
    </w:p>
    <w:p>
      <w:r>
        <w:t>「在肛门就可以了。」</w:t>
      </w:r>
    </w:p>
    <w:p>
      <w:r>
        <w:t>青山用手指用力压迫肛门。</w:t>
      </w:r>
    </w:p>
    <w:p>
      <w:r>
        <w:t>「要插进那里吗？」</w:t>
      </w:r>
    </w:p>
    <w:p>
      <w:r>
        <w:t>洋子的眼睛瞪圆了。</w:t>
      </w:r>
    </w:p>
    <w:p>
      <w:r>
        <w:t>青山点头。</w:t>
      </w:r>
    </w:p>
    <w:p>
      <w:r>
        <w:t>「我从来没有做过这种事。」</w:t>
      </w:r>
    </w:p>
    <w:p>
      <w:r>
        <w:t>「我也没有，可是在外国的A 片上看过。」</w:t>
      </w:r>
    </w:p>
    <w:p>
      <w:r>
        <w:t>「真的插进去吗？」</w:t>
      </w:r>
    </w:p>
    <w:p>
      <w:r>
        <w:t>「当然，男女双方都好像很舒服的样子。」</w:t>
      </w:r>
    </w:p>
    <w:p>
      <w:r>
        <w:t>「那个女人达到高潮了吗？」</w:t>
      </w:r>
    </w:p>
    <w:p>
      <w:r>
        <w:t>从洋子的眼睛冒出光泽。</w:t>
      </w:r>
    </w:p>
    <w:p>
      <w:r>
        <w:t>「看那个表情好像是达到高潮了。」</w:t>
      </w:r>
    </w:p>
    <w:p>
      <w:r>
        <w:t>「我已经说过你可以随便玩弄我的身体。好吧，试试看。可是我怎麽做呢？」</w:t>
      </w:r>
    </w:p>
    <w:p>
      <w:r>
        <w:t>露出不安的表情看青山。</w:t>
      </w:r>
    </w:p>
    <w:p>
      <w:r>
        <w:t>「你仰卧吧。」</w:t>
      </w:r>
    </w:p>
    <w:p>
      <w:r>
        <w:t>青山对洋子说。</w:t>
      </w:r>
    </w:p>
    <w:p>
      <w:r>
        <w:t>青山没有肛交的经验，但也有差不多的经验。</w:t>
      </w:r>
    </w:p>
    <w:p>
      <w:r>
        <w:t>那一次青山要对方的女性采取後背姿势，因为认定肛交就是用这种姿势的。</w:t>
      </w:r>
    </w:p>
    <w:p>
      <w:r>
        <w:t>可是一旦要插入时，那个女人因怕痛，向前逃避，以致未达到目的，而且还趴在床上。</w:t>
      </w:r>
    </w:p>
    <w:p>
      <w:r>
        <w:t>女人趴在床上之後，有丰满的屁股就更无法插入。</w:t>
      </w:r>
    </w:p>
    <w:p>
      <w:r>
        <w:t>经过三十分钟奋战的结果，青山还是放弃了。</w:t>
      </w:r>
    </w:p>
    <w:p>
      <w:r>
        <w:t>因为有这样的经验，青山就想到采用正常姿势後，让对方高高举起双腿。</w:t>
      </w:r>
    </w:p>
    <w:p>
      <w:r>
        <w:t>这样的姿势肛门会向上，即使痛，也无法移动身体。</w:t>
      </w:r>
    </w:p>
    <w:p>
      <w:r>
        <w:t>青山拔出肉棒，洋子仰卧。</w:t>
      </w:r>
    </w:p>
    <w:p>
      <w:r>
        <w:t>洋子的肛门早已沾上蜜汁，变湿淋淋的。</w:t>
      </w:r>
    </w:p>
    <w:p>
      <w:r>
        <w:t>青山把洋子的腿高高抬起，大腿快要碰到乳房。</w:t>
      </w:r>
    </w:p>
    <w:p>
      <w:r>
        <w:t>龟头对正肛门。</w:t>
      </w:r>
    </w:p>
    <w:p>
      <w:r>
        <w:t>「我怕痛，你可不要粗暴。」</w:t>
      </w:r>
    </w:p>
    <w:p>
      <w:r>
        <w:t>洋子再三叮咛。</w:t>
      </w:r>
    </w:p>
    <w:p>
      <w:r>
        <w:t>青山点头後，把体重放在肉棒上。</w:t>
      </w:r>
    </w:p>
    <w:p>
      <w:r>
        <w:t>好像突破某种东西的感觉。</w:t>
      </w:r>
    </w:p>
    <w:p>
      <w:r>
        <w:t>「痛啊……」</w:t>
      </w:r>
    </w:p>
    <w:p>
      <w:r>
        <w:t>洋子想放下双腿，推开青山。</w:t>
      </w:r>
    </w:p>
    <w:p>
      <w:r>
        <w:t>可是洋子在此之前，青山迅速前进。</w:t>
      </w:r>
    </w:p>
    <w:p>
      <w:r>
        <w:t>「痛啊！不要呀……」</w:t>
      </w:r>
    </w:p>
    <w:p>
      <w:r>
        <w:t>洋子仰起下巴大叫。</w:t>
      </w:r>
    </w:p>
    <w:p>
      <w:r>
        <w:t>青山依然前进，使肉棒完全进入肛门内。</w:t>
      </w:r>
    </w:p>
    <w:p>
      <w:r>
        <w:t>肛门洞口的夹力有花芯的数倍，但洋子不再叫痛了。</w:t>
      </w:r>
    </w:p>
    <w:p>
      <w:r>
        <w:t>「看吧，能插进去了吧。」</w:t>
      </w:r>
    </w:p>
    <w:p>
      <w:r>
        <w:t>青山观察洋子的表情。</w:t>
      </w:r>
    </w:p>
    <w:p>
      <w:r>
        <w:t>「可是这样怎麽能达到性高潮。」</w:t>
      </w:r>
    </w:p>
    <w:p>
      <w:r>
        <w:t>洋子怨尤的看着青山。</w:t>
      </w:r>
    </w:p>
    <w:p>
      <w:r>
        <w:t>「因为这是你刚刚破瓜，是无可奈何的事。」</w:t>
      </w:r>
    </w:p>
    <w:p>
      <w:r>
        <w:t>青山开始抽插。</w:t>
      </w:r>
    </w:p>
    <w:p>
      <w:r>
        <w:t>「好像疼痛的感觉不同了。」</w:t>
      </w:r>
    </w:p>
    <w:p>
      <w:r>
        <w:t>洋子主动把双腿抬高一点，哀求似的说∶「尽量快一点吧。」</w:t>
      </w:r>
    </w:p>
    <w:p>
      <w:r>
        <w:t>青山加快动作，向无底洞的肛门喷出男人的精液。</w:t>
      </w:r>
    </w:p>
    <w:p>
      <w:r>
        <w:t>为及早解除洋子的痛苦，射完後立刻拔出肉棒。</w:t>
      </w:r>
    </w:p>
    <w:p>
      <w:r>
        <w:t>青山的肉棒退出後，肛门立刻封闭，好像什麽事也没有发生。</w:t>
      </w:r>
    </w:p>
    <w:p>
      <w:r>
        <w:t>「没想到在一天之内就经验这麽多的事情。」</w:t>
      </w:r>
    </w:p>
    <w:p>
      <w:r>
        <w:t>洋子无力的躺在胶垫上，自言自语的说。</w:t>
      </w:r>
    </w:p>
    <w:p>
      <w:r>
        <w:t>淋浴後，一起在床上休息一阵，然後套上保险套，以正常姿势结合。</w:t>
      </w:r>
    </w:p>
    <w:p>
      <w:r>
        <w:t>洋子达到第二次性高潮。</w:t>
      </w:r>
    </w:p>
    <w:p>
      <w:r>
        <w:t>这一次好像比女人在上的姿势达到的性高潮更强烈。</w:t>
      </w:r>
    </w:p>
    <w:p>
      <w:r>
        <w:t>「我快要迷上了……」</w:t>
      </w:r>
    </w:p>
    <w:p>
      <w:r>
        <w:t>洋子达到高潮後，手脚缠绕在青山的身上喃喃自语的说。</w:t>
      </w:r>
    </w:p>
    <w:p>
      <w:r>
        <w:t>青山抱紧还有性高潮馀韵的肉体，第二次射精。</w:t>
      </w:r>
    </w:p>
    <w:p>
      <w:r>
        <w:t>「快到中午了，我该送你回去了。」</w:t>
      </w:r>
    </w:p>
    <w:p>
      <w:r>
        <w:t>青山摇动昏迷状的洋子。</w:t>
      </w:r>
    </w:p>
    <w:p>
      <w:r>
        <w:t>「不行啊，双腿都无力……」</w:t>
      </w:r>
    </w:p>
    <w:p>
      <w:r>
        <w:t>洋子把棉被抱在怀里，伸出大腿。</w:t>
      </w:r>
    </w:p>
    <w:p>
      <w:r>
        <w:t>丰满的大腿上有年轻女人看不到的性感。</w:t>
      </w:r>
    </w:p>
    <w:p>
      <w:r>
        <w:t>「把我的双腿切断好不好？」</w:t>
      </w:r>
    </w:p>
    <w:p>
      <w:r>
        <w:t>洋子趴在床上，踢双脚。</w:t>
      </w:r>
    </w:p>
    <w:p>
      <w:r>
        <w:t>青山一个人进入浴室洗澡。</w:t>
      </w:r>
    </w:p>
    <w:p>
      <w:r>
        <w:t>不能身上带着女人的味道回到公司。</w:t>
      </w:r>
    </w:p>
    <w:p>
      <w:r>
        <w:t>青山开始穿衣服，洋子仍旧赖在床上。</w:t>
      </w:r>
    </w:p>
    <w:p>
      <w:r>
        <w:t>「再休息一下吧。」</w:t>
      </w:r>
    </w:p>
    <w:p>
      <w:r>
        <w:t>青山穿衬衫、打领带，然後坐在洋子的身边，温柔的抚摸阴毛。</w:t>
      </w:r>
    </w:p>
    <w:p>
      <w:r>
        <w:t>洋子闭上眼睛，好像很舒服的样子。</w:t>
      </w:r>
    </w:p>
    <w:p>
      <w:r>
        <w:t>青山分开洋手的双腿，在阴毛下露出肉缝。</w:t>
      </w:r>
    </w:p>
    <w:p>
      <w:r>
        <w:t>肉缝有点红肿，像在证实刚才性交的事实。</w:t>
      </w:r>
    </w:p>
    <w:p>
      <w:r>
        <w:t>阴唇的颜色还没有暗澹。</w:t>
      </w:r>
    </w:p>
    <w:p>
      <w:r>
        <w:t>青山用手指抚摸肉缝的内侧。</w:t>
      </w:r>
    </w:p>
    <w:p>
      <w:r>
        <w:t>蜜汁创造滑润的状态。</w:t>
      </w:r>
    </w:p>
    <w:p>
      <w:r>
        <w:t>青山用手指捞起蜜汁，就在肛门上经轻抚摸。</w:t>
      </w:r>
    </w:p>
    <w:p>
      <w:r>
        <w:t>「不行啊！」</w:t>
      </w:r>
    </w:p>
    <w:p>
      <w:r>
        <w:t>洋子突然大叫後跳起来。</w:t>
      </w:r>
    </w:p>
    <w:p>
      <w:r>
        <w:t>「那里是不行的。」</w:t>
      </w:r>
    </w:p>
    <w:p>
      <w:r>
        <w:t>从床上跳下来，跑进厕所。</w:t>
      </w:r>
    </w:p>
    <w:p>
      <w:r>
        <w:t>听到马桶冲水的声音，掺杂着从窄小的地方挤出空气的声音。</w:t>
      </w:r>
    </w:p>
    <w:p>
      <w:r>
        <w:t>洋子走出厕所，进入浴室。</w:t>
      </w:r>
    </w:p>
    <w:p>
      <w:r>
        <w:t>在大腿根的前後仔细清洗。</w:t>
      </w:r>
    </w:p>
    <w:p>
      <w:r>
        <w:t>洋子穿着的时间很短，对照镜子的时间也很短。</w:t>
      </w:r>
    </w:p>
    <w:p>
      <w:r>
        <w:t>青山知道这是年轻的特权。</w:t>
      </w:r>
    </w:p>
    <w:p>
      <w:r>
        <w:t>女人每增一岁，在镜前的时间就会增加。</w:t>
      </w:r>
    </w:p>
    <w:p>
      <w:r>
        <w:t>「下周一也是星期六，可以吧？」</w:t>
      </w:r>
    </w:p>
    <w:p>
      <w:r>
        <w:t>洋子穿着完毕时，青山吻着她说。</w:t>
      </w:r>
    </w:p>
    <w:p>
      <w:r>
        <w:t>「要等我到星期六吗？」</w:t>
      </w:r>
    </w:p>
    <w:p>
      <w:r>
        <w:t>洋子从裤子上握住缩小的阴茎。</w:t>
      </w:r>
    </w:p>
    <w:p>
      <w:r>
        <w:t>「我还想早一点见面，不然会忘了难得体验到女人的欣喜。」</w:t>
      </w:r>
    </w:p>
    <w:p>
      <w:r>
        <w:t>洋子用撒娇的口吻说。</w:t>
      </w:r>
    </w:p>
    <w:p>
      <w:r>
        <w:t>「那麽在星期三吧。」</w:t>
      </w:r>
    </w:p>
    <w:p>
      <w:r>
        <w:t>「後天的星期一比较好。」</w:t>
      </w:r>
    </w:p>
    <w:p>
      <w:r>
        <w:t>「还是从上午九点到中午吗？」</w:t>
      </w:r>
    </w:p>
    <w:p>
      <w:r>
        <w:t>「不，这一次是从上午九点到下午三点。」</w:t>
      </w:r>
    </w:p>
    <w:p>
      <w:r>
        <w:t>「那样孩子不是从学校回来了吗？」</w:t>
      </w:r>
    </w:p>
    <w:p>
      <w:r>
        <w:t>「星期一有营养午餐，我可以让孩子带钥匙，早一点回来也没有关系。」</w:t>
      </w:r>
    </w:p>
    <w:p>
      <w:r>
        <w:t>洋子和青山接吻。</w:t>
      </w:r>
    </w:p>
    <w:p>
      <w:r>
        <w:t>「在星期一以前，要把这个东西尽量弄硬一点。」</w:t>
      </w:r>
    </w:p>
    <w:p>
      <w:r>
        <w:t>洋子把耻骨顶在青山的阴茎上说。「不能和太太睡觉，浪费子弹。」</w:t>
      </w:r>
    </w:p>
    <w:p>
      <w:r>
        <w:t>「知道了。」</w:t>
      </w:r>
    </w:p>
    <w:p>
      <w:r>
        <w:t>青山拿起电话告诉柜台要走了。</w:t>
      </w:r>
    </w:p>
    <w:p>
      <w:r>
        <w:t>「请带着钥匙，开车到出口。」</w:t>
      </w:r>
    </w:p>
    <w:p>
      <w:r>
        <w:t>柜台回答。</w:t>
      </w:r>
    </w:p>
    <w:p>
      <w:r>
        <w:t>坐车到停车场的出口处，向窗口付费。</w:t>
      </w:r>
    </w:p>
    <w:p>
      <w:r>
        <w:t>开出停车场後，青山用力踩下油门。</w:t>
      </w:r>
    </w:p>
    <w:p>
      <w:r>
        <w:t>「啊……好痛。」</w:t>
      </w:r>
    </w:p>
    <w:p>
      <w:r>
        <w:t>洋子自言自语的说。</w:t>
      </w:r>
    </w:p>
    <w:p>
      <w:r>
        <w:t>「第一次外遇，心会痛的。」</w:t>
      </w:r>
    </w:p>
    <w:p>
      <w:r>
        <w:t>青山安慰的说。</w:t>
      </w:r>
    </w:p>
    <w:p>
      <w:r>
        <w:t>「不是的，是屁股痛。都是你，把那麽大的东西插进去，不要让车振动，开慢一点吧。」</w:t>
      </w:r>
    </w:p>
    <w:p>
      <w:r>
        <w:t>洋子用手压在肛门，瞪一眼青山。</w:t>
      </w:r>
    </w:p>
    <w:p>
      <w:r>
        <w:t>七条贵美在编织教室的少妇学生中，属於最有气质的，年约三十一、二岁。</w:t>
      </w:r>
    </w:p>
    <w:p>
      <w:r>
        <w:t>青山茂夫对七条贵美十分关心，就像已经发生关系的女人，收集有关贵美的情报。</w:t>
      </w:r>
    </w:p>
    <w:p>
      <w:r>
        <w:t>乍看之下，贵美好像是无法攻陷的女人，但这样也增加青山的斗志。</w:t>
      </w:r>
    </w:p>
    <w:p>
      <w:r>
        <w:t>「那个人根本不会性交吧。那麽有气质的人会脱下三角裤和男人拥抱，实在令人难以相信。」</w:t>
      </w:r>
    </w:p>
    <w:p>
      <w:r>
        <w:t>冈本洋子在宾馆的床上一面含着青山的肉棒，一面说。</w:t>
      </w:r>
    </w:p>
    <w:p>
      <w:r>
        <w:t>「你看起来也不像会把丈夫以外的男人的肉棒含在嘴里的女人。」</w:t>
      </w:r>
    </w:p>
    <w:p>
      <w:r>
        <w:t>青山小声说。</w:t>
      </w:r>
    </w:p>
    <w:p>
      <w:r>
        <w:t>「都是你，让我变成这样堕落的女人。」</w:t>
      </w:r>
    </w:p>
    <w:p>
      <w:r>
        <w:t>洋子用牙咬青山的肉棒，使得青山发出惨叫声。</w:t>
      </w:r>
    </w:p>
    <w:p>
      <w:r>
        <w:t>「她丈夫是贵族的家庭出身，太太的娘家是和皇室有远亲关系，他们两个大概都不懂性交吧，难怪没有生孩子。」</w:t>
      </w:r>
    </w:p>
    <w:p>
      <w:r>
        <w:t>也是在宾馆，骑在青山身上的西泽悠子说。</w:t>
      </w:r>
    </w:p>
    <w:p>
      <w:r>
        <w:t>「不会吧……即使是贵族也应该有欲望的。」</w:t>
      </w:r>
    </w:p>
    <w:p>
      <w:r>
        <w:t>「是吗？先生想脱太太的三角裤时，会不会说请不要做这麽下流的事，打他的手。大概是两个人睡在床上，等</w:t>
      </w:r>
    </w:p>
    <w:p>
      <w:r>
        <w:t>送子娘娘来临吧。」</w:t>
      </w:r>
    </w:p>
    <w:p>
      <w:r>
        <w:t>悠子一面说，一面从肉洞里流出大量的蜜汁。</w:t>
      </w:r>
    </w:p>
    <w:p>
      <w:r>
        <w:t>「再怎麽说，她也不会骑在男人的身上练习骑马吧？」</w:t>
      </w:r>
    </w:p>
    <w:p>
      <w:r>
        <w:t>青山从下面向悠子开玩笑。</w:t>
      </w:r>
    </w:p>
    <w:p>
      <w:r>
        <w:t>「你好坏。」</w:t>
      </w:r>
    </w:p>
    <w:p>
      <w:r>
        <w:t>悠子把脸贴在青山的胸上，轻轻咬一口。</w:t>
      </w:r>
    </w:p>
    <w:p>
      <w:r>
        <w:t>「那样的女人尝到了外遇的滋味，绝对不会放走男人。如果想动她的念头就准备下地狱吧。」</w:t>
      </w:r>
    </w:p>
    <w:p>
      <w:r>
        <w:t>这样暗中牵制青山的是小松久里子。</w:t>
      </w:r>
    </w:p>
    <w:p>
      <w:r>
        <w:t>青山是想玩女人，但不想下地狱，玩就要在天堂，绝不想靠近地狱。</w:t>
      </w:r>
    </w:p>
    <w:p>
      <w:r>
        <w:t>可是得到的消息越多，青山对贵美越是点燃斗志。青山决心追贵美。</w:t>
      </w:r>
    </w:p>
    <w:p>
      <w:r>
        <w:t>要想得到女人，只有下决心试试看。怕被拒绝就不敢采取行动，永远不会有结果。</w:t>
      </w:r>
    </w:p>
    <w:p>
      <w:r>
        <w:t>贵美最初是参加上午班，後来因为低血压，早晨早起得很辛苦，於是改为下午班。</w:t>
      </w:r>
    </w:p>
    <w:p>
      <w:r>
        <w:t>而且来得很晚，当其他的人想回去做晚饭，心情不稳时，正是她开始热心学习的时候。</w:t>
      </w:r>
    </w:p>
    <w:p>
      <w:r>
        <w:t>青山利用教室只剩下贵美的机会，邀请她共进晚餐。</w:t>
      </w:r>
    </w:p>
    <w:p>
      <w:r>
        <w:t>贵美停下操作编织机的动作，凝视青山的脸。</w:t>
      </w:r>
    </w:p>
    <w:p>
      <w:r>
        <w:t>就在青山想，可能会受到责难时，贵美小声说∶「後天，我丈夫去大阪出差，不会回来。」</w:t>
      </w:r>
    </w:p>
    <w:p>
      <w:r>
        <w:t>说完，红着脸低下头。</w:t>
      </w:r>
    </w:p>
    <w:p>
      <w:r>
        <w:t>这是说丈夫不回来的那天是答应的日子吗？</w:t>
      </w:r>
    </w:p>
    <w:p>
      <w:r>
        <w:t>「那麽，後天晚上七点钟在新宿车站大厦八楼的咖啡厅见面如何？」</w:t>
      </w:r>
    </w:p>
    <w:p>
      <w:r>
        <w:t>青山小声说出咖啡厅的店名。</w:t>
      </w:r>
    </w:p>
    <w:p>
      <w:r>
        <w:t>贵美以颤抖的声音重覆店名，然後轻轻点头。</w:t>
      </w:r>
    </w:p>
    <w:p>
      <w:r>
        <w:t>青山比约定的时间早十五分钟进入咖啡厅。</w:t>
      </w:r>
    </w:p>
    <w:p>
      <w:r>
        <w:t>贵美比青山晚五分钟到达。</w:t>
      </w:r>
    </w:p>
    <w:p>
      <w:r>
        <w:t>「我和丈夫以外的男人单独见面这是第一次。」</w:t>
      </w:r>
    </w:p>
    <w:p>
      <w:r>
        <w:t>贵美的表情紧张。</w:t>
      </w:r>
    </w:p>
    <w:p>
      <w:r>
        <w:t>下眼皮偶尔会痉挛，显示出紧张的程度。</w:t>
      </w:r>
    </w:p>
    <w:p>
      <w:r>
        <w:t>青山带贵美去京都料理的餐厅。</w:t>
      </w:r>
    </w:p>
    <w:p>
      <w:r>
        <w:t>因为青山问她喜欢吃什麽时，贵美回答京都料理。</w:t>
      </w:r>
    </w:p>
    <w:p>
      <w:r>
        <w:t>贵美对喜欢的京都几乎没有动过筷子。</w:t>
      </w:r>
    </w:p>
    <w:p>
      <w:r>
        <w:t>女人在性兴奋时，即使是空腹也不会有食欲。</w:t>
      </w:r>
    </w:p>
    <w:p>
      <w:r>
        <w:t>青山看到无食欲的贵美，认为是到了说服的时候。</w:t>
      </w:r>
    </w:p>
    <w:p>
      <w:r>
        <w:t>这一天贵美穿特别强调曲线的洋装，因此胸部显得意外丰满。</w:t>
      </w:r>
    </w:p>
    <w:p>
      <w:r>
        <w:t>青山想，是不是想诱惑男人才穿这种服装。</w:t>
      </w:r>
    </w:p>
    <w:p>
      <w:r>
        <w:t>「离开这里後，去旅馆好不好？」</w:t>
      </w:r>
    </w:p>
    <w:p>
      <w:r>
        <w:t>青山以很低的声音说出旅馆的名称。</w:t>
      </w:r>
    </w:p>
    <w:p>
      <w:r>
        <w:t>贵美拿筷子的手颤抖一下，低下头没有回答。</w:t>
      </w:r>
    </w:p>
    <w:p>
      <w:r>
        <w:t>青山当做她同意的解释。</w:t>
      </w:r>
    </w:p>
    <w:p>
      <w:r>
        <w:t>如果真要拒绝，应该会说出来的。</w:t>
      </w:r>
    </w:p>
    <w:p>
      <w:r>
        <w:t>青山离开座位，利用餐听电话，预约旅馆的房间。</w:t>
      </w:r>
    </w:p>
    <w:p>
      <w:r>
        <w:t>青山付帐後，走出餐厅。</w:t>
      </w:r>
    </w:p>
    <w:p>
      <w:r>
        <w:t>贵美本来就很少说话，从青山约她去旅馆後，一句话也没有说。不是生气，而是紧张得说不出话来。</w:t>
      </w:r>
    </w:p>
    <w:p>
      <w:r>
        <w:t>青山搂着贵美的肩走到旅馆。</w:t>
      </w:r>
    </w:p>
    <w:p>
      <w:r>
        <w:t>贵美的身体硬如混凝上，全身颤抖。</w:t>
      </w:r>
    </w:p>
    <w:p>
      <w:r>
        <w:t>青山只是幻想把高雅的少妇剥光衣服的光景，裤子里的东西就猛然勃起。</w:t>
      </w:r>
    </w:p>
    <w:p>
      <w:r>
        <w:t>进入旅馆後，先到酒吧为贵美要一杯甜酒，然後一个人去柜台办手续，拿房间的钥匙回到酒吧。</w:t>
      </w:r>
    </w:p>
    <w:p>
      <w:r>
        <w:t>贵美面对酒杯好像在深思。</w:t>
      </w:r>
    </w:p>
    <w:p>
      <w:r>
        <w:t>青山替自己叫来一杯白兰地。</w:t>
      </w:r>
    </w:p>
    <w:p>
      <w:r>
        <w:t>「为美好的夜晚乾杯吧。」</w:t>
      </w:r>
    </w:p>
    <w:p>
      <w:r>
        <w:t>贵美举杯，和青山的酒杯轻碰一下，然後一饮而尽，看到她拿酒杯的手在颤抖。</w:t>
      </w:r>
    </w:p>
    <w:p>
      <w:r>
        <w:t>可是贵美的表情比先前开朗，可能因为进入旅馆反而使她的心定下来。</w:t>
      </w:r>
    </w:p>
    <w:p>
      <w:r>
        <w:t>「我们去房间吧。」</w:t>
      </w:r>
    </w:p>
    <w:p>
      <w:r>
        <w:t>贵美轻轻点头，好像告诉自己要同意。</w:t>
      </w:r>
    </w:p>
    <w:p>
      <w:r>
        <w:t>走出电梯後，青山搂贵美的腰，向房间走去。</w:t>
      </w:r>
    </w:p>
    <w:p>
      <w:r>
        <w:t>走路时，贵美的柳腰和丰满的屁股，扭动得非常性感。</w:t>
      </w:r>
    </w:p>
    <w:p>
      <w:r>
        <w:t>青山打开房门，先让贵美进入。</w:t>
      </w:r>
    </w:p>
    <w:p>
      <w:r>
        <w:t>锁上房门後开灯，立刻把贵美搂在怀里接吻。</w:t>
      </w:r>
    </w:p>
    <w:p>
      <w:r>
        <w:t>意外的，贵美也大胆的伸出舌头回应。</w:t>
      </w:r>
    </w:p>
    <w:p>
      <w:r>
        <w:t>青山把勃起的肉棒顶在贵美的下腹部。</w:t>
      </w:r>
    </w:p>
    <w:p>
      <w:r>
        <w:t>贵美用身体推回来。</w:t>
      </w:r>
    </w:p>
    <w:p>
      <w:r>
        <w:t>青山一面吻，一面把贵美的洋装拉链拉下去。</w:t>
      </w:r>
    </w:p>
    <w:p>
      <w:r>
        <w:t>贵美没有反抗，任由青山脱下洋装。</w:t>
      </w:r>
    </w:p>
    <w:p>
      <w:r>
        <w:t>洋装下是黑色的衬衣裙，下面是黑色乳罩。</w:t>
      </w:r>
    </w:p>
    <w:p>
      <w:r>
        <w:t>青山把贵美的内衣脱去，将身上只剩三角裤的贵美带到双人床，使她仰卧。</w:t>
      </w:r>
    </w:p>
    <w:p>
      <w:r>
        <w:t>青山在贵美的面前脱光衣服。</w:t>
      </w:r>
    </w:p>
    <w:p>
      <w:r>
        <w:t>脱下内裤时，肉棒如弹簧般的跳出来。</w:t>
      </w:r>
    </w:p>
    <w:p>
      <w:r>
        <w:t>贵美的眼睛盯着勃起的阴茎。</w:t>
      </w:r>
    </w:p>
    <w:p>
      <w:r>
        <w:t>「你要洗澡吗？」</w:t>
      </w:r>
    </w:p>
    <w:p>
      <w:r>
        <w:t>青山问。</w:t>
      </w:r>
    </w:p>
    <w:p>
      <w:r>
        <w:t>贵美摇头说∶「我出来前洗过了。」</w:t>
      </w:r>
    </w:p>
    <w:p>
      <w:r>
        <w:t>「那麽，我去洗了。」</w:t>
      </w:r>
    </w:p>
    <w:p>
      <w:r>
        <w:t>青山洗完出来时，贵美已经躺在床上，用毛毯盖在身上，只露出脸部。</w:t>
      </w:r>
    </w:p>
    <w:p>
      <w:r>
        <w:t>青山上床躺在贵美的旁边，一面吻，一面掀开毛毯。</w:t>
      </w:r>
    </w:p>
    <w:p>
      <w:r>
        <w:t>贵美的胸部出现了，是高高的隆起，形状美好的乳房。</w:t>
      </w:r>
    </w:p>
    <w:p>
      <w:r>
        <w:t>可能是没有生育过的关系，形状完美无缺。</w:t>
      </w:r>
    </w:p>
    <w:p>
      <w:r>
        <w:t>没有喂过奶的乳头小而尖，呈现粉红色，简直像昨天才形成女人般的新鲜肉体。</w:t>
      </w:r>
    </w:p>
    <w:p>
      <w:r>
        <w:t>青山发出感叹的哼声。</w:t>
      </w:r>
    </w:p>
    <w:p>
      <w:r>
        <w:t>嘴靠近乳头，轻轻夹在嘴里。</w:t>
      </w:r>
    </w:p>
    <w:p>
      <w:r>
        <w:t>「啊……啊……」</w:t>
      </w:r>
    </w:p>
    <w:p>
      <w:r>
        <w:t>贵美扭动身体。</w:t>
      </w:r>
    </w:p>
    <w:p>
      <w:r>
        <w:t>贵美穿的三角裤是纷红色的，前面微微隆起。</w:t>
      </w:r>
    </w:p>
    <w:p>
      <w:r>
        <w:t>青山在乳头戏弄一阵後，向下挪动身体，脸贴在三角裤隆起的部位。在阴毛的感触下方有坚硬的耻骨。</w:t>
      </w:r>
    </w:p>
    <w:p>
      <w:r>
        <w:t>成熟女人的体臭温柔的包围青山。</w:t>
      </w:r>
    </w:p>
    <w:p>
      <w:r>
        <w:t>青山开始慢慢脱去贵美的三角裤。</w:t>
      </w:r>
    </w:p>
    <w:p>
      <w:r>
        <w:t>贵美抬起屁股协助。</w:t>
      </w:r>
    </w:p>
    <w:p>
      <w:r>
        <w:t>从三角裤下出现阴毛，青山本来猜想是稀疏的黑色草丛。</w:t>
      </w:r>
    </w:p>
    <w:p>
      <w:r>
        <w:t>出现的草丛地带好像在夸耀生命般是又黑又茂密，形状是倒三角形，面积很大，几乎要从三角裤溢出。</w:t>
      </w:r>
    </w:p>
    <w:p>
      <w:r>
        <w:t>大腿也显得丰满性感。</w:t>
      </w:r>
    </w:p>
    <w:p>
      <w:r>
        <w:t>「上半身是高雅的贵妇人，下半身是好色的荡妇。」</w:t>
      </w:r>
    </w:p>
    <w:p>
      <w:r>
        <w:t>青山自言自语的说。</w:t>
      </w:r>
    </w:p>
    <w:p>
      <w:r>
        <w:t>「不要……」</w:t>
      </w:r>
    </w:p>
    <w:p>
      <w:r>
        <w:t>贵美双手掩脸。</w:t>
      </w:r>
    </w:p>
    <w:p>
      <w:r>
        <w:t>青山从贵美的脚下脱去三角裤，分开双腿。</w:t>
      </w:r>
    </w:p>
    <w:p>
      <w:r>
        <w:t>出现神秘的溪谷，发出粉红色的光泽。</w:t>
      </w:r>
    </w:p>
    <w:p>
      <w:r>
        <w:t>青山被粉红色吸过去，伸出舌头在溪谷上舔过去。</w:t>
      </w:r>
    </w:p>
    <w:p>
      <w:r>
        <w:t>「啊……」</w:t>
      </w:r>
    </w:p>
    <w:p>
      <w:r>
        <w:t>贵美的身体颤抖。</w:t>
      </w:r>
    </w:p>
    <w:p>
      <w:r>
        <w:t>青山非常的仔细的用舌头爱抚肉缝。</w:t>
      </w:r>
    </w:p>
    <w:p>
      <w:r>
        <w:t>用嘴夹住小肉芽，用舌尖压迫或吸吮。</w:t>
      </w:r>
    </w:p>
    <w:p>
      <w:r>
        <w:t>贵美扭动屁股表示快感的亢奋。</w:t>
      </w:r>
    </w:p>
    <w:p>
      <w:r>
        <w:t>「你不喜欢舔那里吧……我是感到很舒服……」</w:t>
      </w:r>
    </w:p>
    <w:p>
      <w:r>
        <w:t>贵美呼吸急促的连问几次这样的话。</w:t>
      </w:r>
    </w:p>
    <w:p>
      <w:r>
        <w:t>「我不会讨厌的。」</w:t>
      </w:r>
    </w:p>
    <w:p>
      <w:r>
        <w:t>每一次青山都会在女人的胯下这样回答。</w:t>
      </w:r>
    </w:p>
    <w:p>
      <w:r>
        <w:t>「可是我丈夫从来没有这样做过。不像你，他连看也没有看过，一定觉得女人的身体很肮脏吧。」</w:t>
      </w:r>
    </w:p>
    <w:p>
      <w:r>
        <w:t>贵美的下腹部不停的起伏，连连发出轻微的哼声。</w:t>
      </w:r>
    </w:p>
    <w:p>
      <w:r>
        <w:t>「你先生一定有很好的家世吧。」</w:t>
      </w:r>
    </w:p>
    <w:p>
      <w:r>
        <w:t>青山在肉芽舔一下问。</w:t>
      </w:r>
    </w:p>
    <w:p>
      <w:r>
        <w:t>「是的。以前是贵族，据说小时候是奶妈给他洗澡的。」</w:t>
      </w:r>
    </w:p>
    <w:p>
      <w:r>
        <w:t>「一定是那时候看到奶妈的阴户，所以吓坏了。看在幼儿的眼里，那是长着黑胡子、张开红色的大嘴，如魔鬼</w:t>
      </w:r>
    </w:p>
    <w:p>
      <w:r>
        <w:t>般恐惧的东西。」</w:t>
      </w:r>
    </w:p>
    <w:p>
      <w:r>
        <w:t>「所以他不想看我的那里。」</w:t>
      </w:r>
    </w:p>
    <w:p>
      <w:r>
        <w:t>贵美轻轻的点头，好像很同意青山的说法。</w:t>
      </w:r>
    </w:p>
    <w:p>
      <w:r>
        <w:t>贵美的身体轻微颤抖，青山知道现在可以结合了。</w:t>
      </w:r>
    </w:p>
    <w:p>
      <w:r>
        <w:t>压到贵美的身上，肉棒噗吱一声插进去。</w:t>
      </w:r>
    </w:p>
    <w:p>
      <w:r>
        <w:t>「啊……」</w:t>
      </w:r>
    </w:p>
    <w:p>
      <w:r>
        <w:t>贵美在迎接青山的同时，全身痉挛。</w:t>
      </w:r>
    </w:p>
    <w:p>
      <w:r>
        <w:t>「和丈夫以外的男人发生关系，我真是坏女人……」</w:t>
      </w:r>
    </w:p>
    <w:p>
      <w:r>
        <w:t>贵美的肉缝好像拒绝青山的肉棒插入，非常窄小而有阻力。</w:t>
      </w:r>
    </w:p>
    <w:p>
      <w:r>
        <w:t>贵美的身体构造娇柔，可是下半身确实能迎接青山的攻击。肉洞很深，插入到底後也没有遇到反抗，只是洞璧</w:t>
      </w:r>
    </w:p>
    <w:p>
      <w:r>
        <w:t>把肉棒紧紧包围。</w:t>
      </w:r>
    </w:p>
    <w:p>
      <w:r>
        <w:t>各种要素使得结合的感觉非常舒服。</w:t>
      </w:r>
    </w:p>
    <w:p>
      <w:r>
        <w:t>「要完了吗？」</w:t>
      </w:r>
    </w:p>
    <w:p>
      <w:r>
        <w:t>贵美问正在给她的身体打分数的青山。</w:t>
      </w:r>
    </w:p>
    <w:p>
      <w:r>
        <w:t>「什麽？」</w:t>
      </w:r>
    </w:p>
    <w:p>
      <w:r>
        <w:t>青山听不懂她的意思，反问。</w:t>
      </w:r>
    </w:p>
    <w:p>
      <w:r>
        <w:t>「如果是我丈夫，差不多该射精了，所以我就问问看。男人插入後不到五分钟就会射出来吧。」</w:t>
      </w:r>
    </w:p>
    <w:p>
      <w:r>
        <w:t>贵美还说她的丈夫每一次都是这样。</w:t>
      </w:r>
    </w:p>
    <w:p>
      <w:r>
        <w:t>「不是配合你的高潮後才射精的吗？」</w:t>
      </w:r>
    </w:p>
    <w:p>
      <w:r>
        <w:t>「不，每一次不到五分钟就结束了。如果我多少发出一点声音，就更快出来了。」</w:t>
      </w:r>
    </w:p>
    <w:p>
      <w:r>
        <w:t>贵美摇头说还不知道女人的性高潮是何种感觉。虽然有快感，但和性高潮还是不同。</w:t>
      </w:r>
    </w:p>
    <w:p>
      <w:r>
        <w:t>「以後我会教你的。」</w:t>
      </w:r>
    </w:p>
    <w:p>
      <w:r>
        <w:t>青山以缓慢的动作抽插。</w:t>
      </w:r>
    </w:p>
    <w:p>
      <w:r>
        <w:t>「你肯做我丈夫不肯做的事，所以我还有一个恳求。」</w:t>
      </w:r>
    </w:p>
    <w:p>
      <w:r>
        <w:t>贵美伸出双手拥抱青山的脖子。</w:t>
      </w:r>
    </w:p>
    <w:p>
      <w:r>
        <w:t>「你说吧，只要我做得到的，我都答应。」</w:t>
      </w:r>
    </w:p>
    <w:p>
      <w:r>
        <w:t>青山轻咬贵美的耳朵。</w:t>
      </w:r>
    </w:p>
    <w:p>
      <w:r>
        <w:t>「这是绝对无法向丈夫说的。」</w:t>
      </w:r>
    </w:p>
    <w:p>
      <w:r>
        <w:t>贵美像在为自己解释。</w:t>
      </w:r>
    </w:p>
    <w:p>
      <w:r>
        <w:t>「究竟是什麽事呢？」</w:t>
      </w:r>
    </w:p>
    <w:p>
      <w:r>
        <w:t>「我想把男人的精液吞进去。如果这样向丈夫要求，一定会把我赶出家门的。」</w:t>
      </w:r>
    </w:p>
    <w:p>
      <w:r>
        <w:t>贴在青山脸上的贵美的脸颊更热了。</w:t>
      </w:r>
    </w:p>
    <w:p>
      <w:r>
        <w:t>「你能答应吗？」</w:t>
      </w:r>
    </w:p>
    <w:p>
      <w:r>
        <w:t>「我想那种味道没有你想像的那麽好。」</w:t>
      </w:r>
    </w:p>
    <w:p>
      <w:r>
        <w:t>「我还不知道是什麽味道，让我喝好不好？」</w:t>
      </w:r>
    </w:p>
    <w:p>
      <w:r>
        <w:t>「好呀。」</w:t>
      </w:r>
    </w:p>
    <w:p>
      <w:r>
        <w:t>青山苦笑，点点头。</w:t>
      </w:r>
    </w:p>
    <w:p>
      <w:r>
        <w:t>「太好了，要出来时，告诉我吧，我会用嘴接的。」</w:t>
      </w:r>
    </w:p>
    <w:p>
      <w:r>
        <w:t>青山这才知道为什麽想知道射精的时间。</w:t>
      </w:r>
    </w:p>
    <w:p>
      <w:r>
        <w:t>4 「等到快要出来时再说，可能会来不及。」</w:t>
      </w:r>
    </w:p>
    <w:p>
      <w:r>
        <w:t>青山一面继续抽插，一面说。</w:t>
      </w:r>
    </w:p>
    <w:p>
      <w:r>
        <w:t>「提早一点含在嘴里，你能射出来吗？」</w:t>
      </w:r>
    </w:p>
    <w:p>
      <w:r>
        <w:t>「只是含在嘴里是不行的，需要摇头或刺激嘴里的东西。舌头和手都要动员起来的。」</w:t>
      </w:r>
    </w:p>
    <w:p>
      <w:r>
        <w:t>「我能做到吗？」</w:t>
      </w:r>
    </w:p>
    <w:p>
      <w:r>
        <w:t>「我会教你的。」</w:t>
      </w:r>
    </w:p>
    <w:p>
      <w:r>
        <w:t>「那麽，我这就含在嘴里。」</w:t>
      </w:r>
    </w:p>
    <w:p>
      <w:r>
        <w:t>青山拔出肉棒，拿起贵美的三角裤，擦拭沾在内棒上的蜜汁。</w:t>
      </w:r>
    </w:p>
    <w:p>
      <w:r>
        <w:t>看到青山仰卧，贵美靠过来，轻轻把龟头吞入嘴里。</w:t>
      </w:r>
    </w:p>
    <w:p>
      <w:r>
        <w:t>「还要把嘴张开大一点，要大胆的吞进去，手握住根部，头要向上摆动才行。」</w:t>
      </w:r>
    </w:p>
    <w:p>
      <w:r>
        <w:t>贵美把脸上的头发拢起，按照青山的话做了。</w:t>
      </w:r>
    </w:p>
    <w:p>
      <w:r>
        <w:t>「听说你是皇室出身。」</w:t>
      </w:r>
    </w:p>
    <w:p>
      <w:r>
        <w:t>青山向贪婪的吸吮肉棒的贵美问。</w:t>
      </w:r>
    </w:p>
    <w:p>
      <w:r>
        <w:t>贵美嘴含着肉棒点头。</w:t>
      </w:r>
    </w:p>
    <w:p>
      <w:r>
        <w:t>想到让嫁给旧贵族的有皇室血统的千金嘴里含着他的肉棒，青山感到爽快。</w:t>
      </w:r>
    </w:p>
    <w:p>
      <w:r>
        <w:t>青山很想把贵美调教成性奴隶。</w:t>
      </w:r>
    </w:p>
    <w:p>
      <w:r>
        <w:t>「好吃吗？」</w:t>
      </w:r>
    </w:p>
    <w:p>
      <w:r>
        <w:t>青山抚摸贵美的头发。</w:t>
      </w:r>
    </w:p>
    <w:p>
      <w:r>
        <w:t>贵美点头。</w:t>
      </w:r>
    </w:p>
    <w:p>
      <w:r>
        <w:t>「你很想这样含在嘴里吗？」</w:t>
      </w:r>
    </w:p>
    <w:p>
      <w:r>
        <w:t>「……」</w:t>
      </w:r>
    </w:p>
    <w:p>
      <w:r>
        <w:t>「你的那里被男人舔也是第一次吧。」</w:t>
      </w:r>
    </w:p>
    <w:p>
      <w:r>
        <w:t>「……」</w:t>
      </w:r>
    </w:p>
    <w:p>
      <w:r>
        <w:t>「舔和被舔都很舒服吧。」</w:t>
      </w:r>
    </w:p>
    <w:p>
      <w:r>
        <w:t>「……」</w:t>
      </w:r>
    </w:p>
    <w:p>
      <w:r>
        <w:t>每一次贵美都轻轻点头。</w:t>
      </w:r>
    </w:p>
    <w:p>
      <w:r>
        <w:t>青山觉得自已兴奋了，现在让从未吞过男人肉棒的皇室贵族这样做，心里非常感动。</w:t>
      </w:r>
    </w:p>
    <w:p>
      <w:r>
        <w:t>「我要射了……」</w:t>
      </w:r>
    </w:p>
    <w:p>
      <w:r>
        <w:t>青山抱紧贵美的头。</w:t>
      </w:r>
    </w:p>
    <w:p>
      <w:r>
        <w:t>第一波喷射到嘴里的黏膜。</w:t>
      </w:r>
    </w:p>
    <w:p>
      <w:r>
        <w:t>「唔唔……」</w:t>
      </w:r>
    </w:p>
    <w:p>
      <w:r>
        <w:t>卖美发出哼声。</w:t>
      </w:r>
    </w:p>
    <w:p>
      <w:r>
        <w:t>有节奏的喷出第一波、第二波、第三波……贵美用力咽下男人的精液。</w:t>
      </w:r>
    </w:p>
    <w:p>
      <w:r>
        <w:t>喷射结束後，龟头在嘴里感到痒，急忙从贵美的嘴里拔出肉棒。</w:t>
      </w:r>
    </w:p>
    <w:p>
      <w:r>
        <w:t>贵美从嘴角溢出男人的精液，露出茫然的表情，眼睛失去焦点。</w:t>
      </w:r>
    </w:p>
    <w:p>
      <w:r>
        <w:t>「你觉得如何？」</w:t>
      </w:r>
    </w:p>
    <w:p>
      <w:r>
        <w:t>青山让贵美在床上躺下，用三角裤擦拭嘴角的精液，顺便擦拭肉棒。</w:t>
      </w:r>
    </w:p>
    <w:p>
      <w:r>
        <w:t>「就好像把手枪塞入嘴里开枪。」</w:t>
      </w:r>
    </w:p>
    <w:p>
      <w:r>
        <w:t>贵美说出感想。</w:t>
      </w:r>
    </w:p>
    <w:p>
      <w:r>
        <w:t>「没有你想像的好吃吧。」</w:t>
      </w:r>
    </w:p>
    <w:p>
      <w:r>
        <w:t>「嗯……苦苦的、涩涩的……不怎麽好吃。」</w:t>
      </w:r>
    </w:p>
    <w:p>
      <w:r>
        <w:t>贵美的眼神恢复焦点，看着青山说。</w:t>
      </w:r>
    </w:p>
    <w:p>
      <w:r>
        <w:t>「我还是要谢谢你。不能向丈夫要求的事，你却让我得到经验。」</w:t>
      </w:r>
    </w:p>
    <w:p>
      <w:r>
        <w:t>贵美很疼爱似的把玩缩小的阴茎，补充说∶「好像吞下生鸡蛋。」</w:t>
      </w:r>
    </w:p>
    <w:p>
      <w:r>
        <w:t>「到了三十多岁才第一次吞下男人的精液，真是太晚了。现在的女孩子在婚前都会有这样的经验。」</w:t>
      </w:r>
    </w:p>
    <w:p>
      <w:r>
        <w:t>「在婚前吗？」</w:t>
      </w:r>
    </w:p>
    <w:p>
      <w:r>
        <w:t>贵美瞪大眼睛。</w:t>
      </w:r>
    </w:p>
    <w:p>
      <w:r>
        <w:t>「婚前性交时，如果没有带保险套，射在体内会怀孕，所以会射在嘴里吞下去。」</w:t>
      </w:r>
    </w:p>
    <w:p>
      <w:r>
        <w:t>「真的吗？」</w:t>
      </w:r>
    </w:p>
    <w:p>
      <w:r>
        <w:t>「不是有人说养乐多是初恋的滋味吗？初恋的少女吞下的男人的精液很像养乐多的原液，所以叫做初恋的滋味。」</w:t>
      </w:r>
    </w:p>
    <w:p>
      <w:r>
        <w:t>「真的吗？我一直都不知道。」</w:t>
      </w:r>
    </w:p>
    <w:p>
      <w:r>
        <w:t>贵美把青山的开玩笑当真。</w:t>
      </w:r>
    </w:p>
    <w:p>
      <w:r>
        <w:t>5 不到十五分钟，青山觉得自己恢复精神。</w:t>
      </w:r>
    </w:p>
    <w:p>
      <w:r>
        <w:t>「你从後面来过吗？」</w:t>
      </w:r>
    </w:p>
    <w:p>
      <w:r>
        <w:t>青山拥抱贵美，让她握住开始恢复勃起的肉棒。</w:t>
      </w:r>
    </w:p>
    <w:p>
      <w:r>
        <w:t>「背後？」</w:t>
      </w:r>
    </w:p>
    <w:p>
      <w:r>
        <w:t>「就是狗趴姿势。」</w:t>
      </w:r>
    </w:p>
    <w:p>
      <w:r>
        <w:t>「什麽姿势？」</w:t>
      </w:r>
    </w:p>
    <w:p>
      <w:r>
        <w:t>「就是狗交尾的姿势。你看过公狗趴在母狗身上的样子吧。」</w:t>
      </w:r>
    </w:p>
    <w:p>
      <w:r>
        <w:t>「真是的，人也会用那种姿势吗？」</w:t>
      </w:r>
    </w:p>
    <w:p>
      <w:r>
        <w:t>贵美皱起眉头。</w:t>
      </w:r>
    </w:p>
    <w:p>
      <w:r>
        <w:t>「我丈夫每一次都是轻压在我身上，除此之外，没有做过其他的。」</w:t>
      </w:r>
    </w:p>
    <w:p>
      <w:r>
        <w:t>「你也没有在上面过吗？」</w:t>
      </w:r>
    </w:p>
    <w:p>
      <w:r>
        <w:t>「做出那样淫荡的事，立刻会被丈夫赶出门的。」</w:t>
      </w:r>
    </w:p>
    <w:p>
      <w:r>
        <w:t>「现在还有这种事，真意外。」</w:t>
      </w:r>
    </w:p>
    <w:p>
      <w:r>
        <w:t>「可是我愿意和你试一试，因为不必担心会被赶走。」</w:t>
      </w:r>
    </w:p>
    <w:p>
      <w:r>
        <w:t>贵美的手握住肉棒，但没有动，这样的话肉棒不容易完全恢复精神。</w:t>
      </w:r>
    </w:p>
    <w:p>
      <w:r>
        <w:t>「那麽，现在就用女人在上的姿势吧。」</w:t>
      </w:r>
    </w:p>
    <w:p>
      <w:r>
        <w:t>青山教贵美的手如何活动。</w:t>
      </w:r>
    </w:p>
    <w:p>
      <w:r>
        <w:t>「现在？一个晚上要做二次吗？」</w:t>
      </w:r>
    </w:p>
    <w:p>
      <w:r>
        <w:t>贵美做出难以相信的表情说∶「可是，这个……」</w:t>
      </w:r>
    </w:p>
    <w:p>
      <w:r>
        <w:t>贵美好像要说青山的肉棒还是软的，可是说到一半又把话咽回去。因为手里的肉棒又开始勃起。</w:t>
      </w:r>
    </w:p>
    <w:p>
      <w:r>
        <w:t>「一个晚上二、三次都可以的。」</w:t>
      </w:r>
    </w:p>
    <w:p>
      <w:r>
        <w:t>「我不相信。」</w:t>
      </w:r>
    </w:p>
    <w:p>
      <w:r>
        <w:t>「我会证明给你看的。」</w:t>
      </w:r>
    </w:p>
    <w:p>
      <w:r>
        <w:t>青山的手指滑入贵美的花芯里。</w:t>
      </w:r>
    </w:p>
    <w:p>
      <w:r>
        <w:t>还没有达到性高潮的贵美花芯有蜜汁保持润滑状态。</w:t>
      </w:r>
    </w:p>
    <w:p>
      <w:r>
        <w:t>青山让贵美骑在身上，从下面插入肉棒。</w:t>
      </w:r>
    </w:p>
    <w:p>
      <w:r>
        <w:t>「怎麽会……能第二次……啊……」</w:t>
      </w:r>
    </w:p>
    <w:p>
      <w:r>
        <w:t>贵美不停的摇头说。</w:t>
      </w:r>
    </w:p>
    <w:p>
      <w:r>
        <w:t>「而且我会在男人的上面……」</w:t>
      </w:r>
    </w:p>
    <w:p>
      <w:r>
        <w:t>贵美好像不知如何是好。</w:t>
      </w:r>
    </w:p>
    <w:p>
      <w:r>
        <w:t>「按人类的游戏规则，谁在上面谁就要主动的活动。」</w:t>
      </w:r>
    </w:p>
    <w:p>
      <w:r>
        <w:t>青山教贵美活动的方法。</w:t>
      </w:r>
    </w:p>
    <w:p>
      <w:r>
        <w:t>「啊……我这样动不是很淫荡吗？」</w:t>
      </w:r>
    </w:p>
    <w:p>
      <w:r>
        <w:t>贵美这样说，还是按照青山的教法开始活动。</w:t>
      </w:r>
    </w:p>
    <w:p>
      <w:r>
        <w:t>「哎呀……动起来就停不了了。」</w:t>
      </w:r>
    </w:p>
    <w:p>
      <w:r>
        <w:t>贵美学习的很快。</w:t>
      </w:r>
    </w:p>
    <w:p>
      <w:r>
        <w:t>不久後，青山要贵美改变姿势，从背後插进去。</w:t>
      </w:r>
    </w:p>
    <w:p>
      <w:r>
        <w:t>「人和狗用相同的姿势……我丈夫知道了……一定会吓昏的……」</w:t>
      </w:r>
    </w:p>
    <w:p>
      <w:r>
        <w:t>贵美一面说，一面不停的扭动屁股。</w:t>
      </w:r>
    </w:p>
    <w:p>
      <w:r>
        <w:t>这一夜到第三回合，贵美在正常姿势下达到性高潮了。</w:t>
      </w:r>
    </w:p>
    <w:p>
      <w:r>
        <w:t>青山本来准备到第三回合为止，但首度尝到性高潮的贵美不答应。</w:t>
      </w:r>
    </w:p>
    <w:p>
      <w:r>
        <w:t>青山到黎明前完成第五回合，这才得以睡觉。</w:t>
      </w:r>
    </w:p>
    <w:p>
      <w:r>
        <w:t>等到醒来时，贵美用口交的方式把青山最後剩馀的精液吸掉，这才露出爽快的表情穿好衣服准备回去。</w:t>
      </w:r>
    </w:p>
    <w:p>
      <w:r>
        <w:t>青山睡到快要上班的时间，摇摇摆摆的勉强赶上上班时间。</w:t>
      </w:r>
    </w:p>
    <w:p>
      <w:r>
        <w:t>觉得暂时不想闻到女人的味道，大概就是对女人的宿醉吧。</w:t>
      </w:r>
    </w:p>
    <w:p>
      <w:r>
        <w:t>到下一周的编织教室上课时，贵美若无其事的来到教室。</w:t>
      </w:r>
    </w:p>
    <w:p>
      <w:r>
        <w:t>手拿用百货公司的包装纸包的小盒。</w:t>
      </w:r>
    </w:p>
    <w:p>
      <w:r>
        <w:t>「经常受你的照顾，这是送你的。」</w:t>
      </w:r>
    </w:p>
    <w:p>
      <w:r>
        <w:t>贵美把纸盒交给青山，说∶「里面是一打养乐多原液。」</w:t>
      </w:r>
    </w:p>
    <w:p>
      <w:r>
        <w:t>贵美发出高雅的笑声。</w:t>
      </w:r>
    </w:p>
    <w:p>
      <w:r>
        <w:t>差一点没有把纸盒掉在地上，青山急忙抱在手里。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