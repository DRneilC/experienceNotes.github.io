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老婆的生日盛宴 [完]</w:t>
      </w:r>
    </w:p>
    <w:p>
      <w:r>
        <w:t>老婆今天生日，我居然要加班，她就约了几个老乡，有男有女的一群人，叫我下班去迪厅里找她，我也只好满腹无奈的答应。</w:t>
      </w:r>
    </w:p>
    <w:p>
      <w:r>
        <w:t>今天早上说好，老婆穿了最露的一套衣服，里面也是情趣内衣，要好好的玩一晚上的，偏遇这样的事，讨厌啊！</w:t>
      </w:r>
    </w:p>
    <w:p>
      <w:r>
        <w:t>说起这个老婆啊，长得是娇小可人，身材虽娇小，却是可爱诱人，奶子３２Ｂ＋说起来不大，但对只有１米６不到的她，在那小蛮腰衬托下，也是非常可观的，和她其实仍然未结婚，只是一起住，也叫习惯老婆了。</w:t>
      </w:r>
    </w:p>
    <w:p>
      <w:r>
        <w:t>心急急的赶工，把方桉做完就急着跑人，人没冲出公司大门就已经在扬手招车了，别晚上老婆的生日「盛宴」给别人做掉了！</w:t>
      </w:r>
    </w:p>
    <w:p>
      <w:r>
        <w:t>进到了迪厅，因为明天是节假日，今天的迪厅是爆满，人头涌涌的，操，要找人就累了，只好在人群中一张台一张台的瞄着。她的几个老乡，有的我虽然认识，但也是不熟的，找人这样找就累了，灯光又暗，人又不熟悉，没那么容易分得清楚。</w:t>
      </w:r>
    </w:p>
    <w:p>
      <w:r>
        <w:t>走了足有两圈，仍然未找到，只好在角落的找了位单人位，坐在那喝口酒，等老婆看到电话有未接电话覆回来了，刚才已经打了好多次也没人接，那么吵的环境也是听不到居多。</w:t>
      </w:r>
    </w:p>
    <w:p>
      <w:r>
        <w:t>坐在那喝着闷酒，忽然看到就在边上的吧台处有两个在说话，有个人似乎见过，好像是老婆的一个什么老乡，但是个男的，也不知道他叫什么名了，是上次老婆的姐妹结婚时见过的。</w:t>
      </w:r>
    </w:p>
    <w:p>
      <w:r>
        <w:t>我走过去，也没打招呼，只是在边上暗处也坐下，叫了杯酒，想看一下他们一会回什么台，好去看是不是老婆的台。</w:t>
      </w:r>
    </w:p>
    <w:p>
      <w:r>
        <w:t>「真他妈的骚，那婊子晚上的衣服够骚的，刚才跳舞摸了把，手上全是水，黏黏的，真骚。」没见过的那个在说着什么骚妹哦，心中听着，也是兴奋起来。</w:t>
      </w:r>
    </w:p>
    <w:p>
      <w:r>
        <w:t>老婆的老乡都长得不错，要是有个骚货，晚上我也可是摸一把嘛，心中淫乐着。</w:t>
      </w:r>
    </w:p>
    <w:p>
      <w:r>
        <w:t>「别说了，一会回去，是不是开房啊？钱我出，一起操她，估计她也肯的样子。」我见过的那人说，然后他们也起身往另一边走去，我连忙站起来，在身后跟着。</w:t>
      </w:r>
    </w:p>
    <w:p>
      <w:r>
        <w:t>那两人也是坐在角落的一张台，很偏的一个位置，只有几个男的在，老婆不在，姐妹也全不在。我认识的都是几个姐妹了，也不好过去打招呼，谁知道是不是和老婆一起的嘛！就算老乡也可能是凑巧在这吧里玩的。</w:t>
      </w:r>
    </w:p>
    <w:p>
      <w:r>
        <w:t>不过，反正也是找不到的，乾脆就走到那张台的侧面，一个小屏风处站，居然那里面有个高脚椅，还不错，就坐了上去，等待吧，不是老婆坐的地方，也可以在等电话了。</w:t>
      </w:r>
    </w:p>
    <w:p>
      <w:r>
        <w:t>因为迪厅的音乐很大声，那台人说话也是非常大声，可以说是在叫着的，很多话我也能听到。那个我见过的人大声的说：「我们一会开个房玩啊，怎么样？</w:t>
      </w:r>
    </w:p>
    <w:p>
      <w:r>
        <w:t>一起操那骚货。「这句是完全听清楚了，另几个说着什么，有些听不到，但听到的都是淫叫着的说话了。</w:t>
      </w:r>
    </w:p>
    <w:p>
      <w:r>
        <w:t>一个站了起来，似乎是去开包厢，我坐着正是无聊时，就见到了老婆阿美。</w:t>
      </w:r>
    </w:p>
    <w:p>
      <w:r>
        <w:t>靠！晚上怎么就这样出门？一件露出肚脐的小背心，和胸罩也差不多大了，下面是一条小折裙，当时流行的那种，短至大腿上，看着是蓬起来，跳舞是会飘起来的，靠！那么短，一飘不是整个小穴都给人看到啊？</w:t>
      </w:r>
    </w:p>
    <w:p>
      <w:r>
        <w:t>正想转个身，从另一方向过来打招呼，就听到阿美在骂：「王八蛋，你摸了还好，你他妈的傻啊，在池子里要强奸我啊？」晕，老婆阿美的性格是很辣的一个，气起来是什么也敢骂的。</w:t>
      </w:r>
    </w:p>
    <w:p>
      <w:r>
        <w:t>那和她跳舞的男人一直在道歉，另几个也在说着什么。我见没事，马上转了个圈就走了过去，去到时，老婆和一个男人靠得很近，看到我才分了开来。</w:t>
      </w:r>
    </w:p>
    <w:p>
      <w:r>
        <w:t>「怎么现在才来啊？等你好久了。」老婆见到我，就差不多是整个人挂到我身上，嗲嗲的怪着我。</w:t>
      </w:r>
    </w:p>
    <w:p>
      <w:r>
        <w:t>「还说呢，我找不到人，打你电话没接。我们跳个舞去吧！」和那几个人打了个招呼就往舞池走去。今天迪厅里人真的很多，老婆贴在我身上。</w:t>
      </w:r>
    </w:p>
    <w:p>
      <w:r>
        <w:t>「怎么只有你一个女的？你的姐妹呢？」我心里郁闷，只有我老婆一个，那些人摸的骚货还能是谁？</w:t>
      </w:r>
    </w:p>
    <w:p>
      <w:r>
        <w:t>「刚才阿丽姐妹来了一会，说是约了男友就先走了。阿芬她们没到，她们有事要晚些来嘛！」老婆娇嗲得很，人性格泼辣但却对我非常好，也黏我。</w:t>
      </w:r>
    </w:p>
    <w:p>
      <w:r>
        <w:t>「你下面怎么那么湿啊？老婆，不会是男人的精液吧？」我搂着老婆到了一个角落，亲着她，取笑她。</w:t>
      </w:r>
    </w:p>
    <w:p>
      <w:r>
        <w:t>我不是阿美的第一个男人，据她说读书时给第一个男友骗了，但也很认真的说，我是她第二个男友，还保证了好多次。虽然我并不在意，不过在做爱时常常问她是怎样给男友干她小穴的，还常常要她叫着那个叫阿成的男人名字干她。</w:t>
      </w:r>
    </w:p>
    <w:p>
      <w:r>
        <w:t>虽然她总爱说我变态，但她自己却更是乐此不疲，有时自己也会大叫：「阿成操我啊！成哥快操我，操破我的小穴……」「去，变态老公，人家刚才跳舞出的汗嘛！」操，鸡迈里面出汗，也太扯了吧？阿美眼角瞄了我一眼，才小声的在耳边说：「老公，人家今天是穿成这样等你干小穴的嘛！后来他们个个说我是骚货哦！有几个大胆的还挖人家小穴，讨厌死了，刚才在舞池居然想脱我内裤，给我推开的，晚上人家要等老公操呢！」好骚、好媚的说话，鸡巴马上直直的顶起。</w:t>
      </w:r>
    </w:p>
    <w:p>
      <w:r>
        <w:t>「我们出去？找个地方操你一炮。」我搂着阿美说，心中也不想回台去了，那几个所谓的老乡，看着讨厌。</w:t>
      </w:r>
    </w:p>
    <w:p>
      <w:r>
        <w:t>「不行啊，别那样看人家嘛！老公，他们可以不理，但阿芬几个等下要过来啊！」嗯，这倒是。</w:t>
      </w:r>
    </w:p>
    <w:p>
      <w:r>
        <w:t>在我说一会就回来的情况下，阿美给我拉着往迪厅的黑暗角落走去。一直和阿美算是好朋友的，无话不说的情况下，和前女友分手后，顺其自然地和她相处了，和她在野外做爱也是无数次了，这辣妹可是什么也敢的，只要我喜欢就行。</w:t>
      </w:r>
    </w:p>
    <w:p>
      <w:r>
        <w:t>我们也约好，年底先回我家，然后去她家，要是家人没意见，就结婚了。</w:t>
      </w:r>
    </w:p>
    <w:p>
      <w:r>
        <w:t>找不到地方，走到一处楼房，乾脆就拉进去楼梯间了，就在楼梯下面干她。</w:t>
      </w:r>
    </w:p>
    <w:p>
      <w:r>
        <w:t>「老公，这里有个单车房的，一会有人进来会看到啊，我们找其它地方吧？」嘴上说着什么，但自己已经弯下腰，噘起屁股等我操了。她今天穿的情趣内裤居然中间是有开洞的，倒是方便得很。</w:t>
      </w:r>
    </w:p>
    <w:p>
      <w:r>
        <w:t>「老公，好舒服，你操得小骚货好舒服啊……阿成哥，你好会操……」又开始叫阿成哥了，嘿，我操得当然是更勐了。晚上估计阿美也是给人挖了很久，整个小穴里面是春潮泛滥，刚开始就「噗滋、噗滋」的响起。</w:t>
      </w:r>
    </w:p>
    <w:p>
      <w:r>
        <w:t>正干得起劲，有个单车直直的骑了进来，阿美弯着腰，一见有人就想站直，但我仍然在狂插着。进来的人是个十五、六岁的小鬼，他还骑在单车上，一脚踮地，就那样直眼看着我们。</w:t>
      </w:r>
    </w:p>
    <w:p>
      <w:r>
        <w:t>「小弟弟，你放你的单车，放好了再看啊！」我一直不放开阿美的腰，鸡巴一直插着她。</w:t>
      </w:r>
    </w:p>
    <w:p>
      <w:r>
        <w:t>那小弟居然也开口了：「单车房没东西的，很大哦！你们要不要在里面干？</w:t>
      </w:r>
    </w:p>
    <w:p>
      <w:r>
        <w:t>我是不是可以看看？没看过真人的。「开了单车房的门，居然里面还有灯。</w:t>
      </w:r>
    </w:p>
    <w:p>
      <w:r>
        <w:t>「老公，真的要进去啊？」我把阿美反过身子，一边操着就推了她进去。</w:t>
      </w:r>
    </w:p>
    <w:p>
      <w:r>
        <w:t>那小弟把门掩上，就在边上看。现在的小鬼胆子够大的，居然还蹲了下去，就那样看我插阿美的小穴。为了感谢小弟借个单车房，我乾脆把阿美抱了起来，就在小弟面前操着，阿美也很快的呜咽了起来，已经高潮了。</w:t>
      </w:r>
    </w:p>
    <w:p>
      <w:r>
        <w:t>那小弟看我站了起来，居然他也掏出鸡巴在打飞机了，嘿嘿。是不是让他也爽一下？</w:t>
      </w:r>
    </w:p>
    <w:p>
      <w:r>
        <w:t>「小弟，别打飞机那么惨啊！」我放下阿美，用鸡巴顶着她，阿美转头看看我，我说：「今天你生日，随便你玩哦，老婆。」这骚货转头就张开嘴去帮小弟含鸡巴了。</w:t>
      </w:r>
    </w:p>
    <w:p>
      <w:r>
        <w:t>小弟可能还是处男，居然舔没几下就叫了声，直直的喷射而出。操！你喷在阿美脸上还是嘴里没所谓，别射到我身上啊！很讨厌的也。</w:t>
      </w:r>
    </w:p>
    <w:p>
      <w:r>
        <w:t>小男孩就是勐，可以射那么远，居然射了也没软，那男孩又大胆地伸手按阿美的头，鸡巴又开始插她的嘴了。在这种淫靡气氛下，我也很快地射在阿美的小穴里，插出鸡巴时，阿美就放开小弟的鸡巴，转头来帮我清理，那小弟居然看看我。嘿，想操小穴吗？</w:t>
      </w:r>
    </w:p>
    <w:p>
      <w:r>
        <w:t>我把鸡巴放入阿美的嘴里，对那男孩说：「想操就插啊！很爽的。」阿美似乎吓了一跳，给别人当我面干小穴，阿美也是不敢的，平时两人也只是淫乐时说笑而已。</w:t>
      </w:r>
    </w:p>
    <w:p>
      <w:r>
        <w:t>小弟果真抱着阿美的腰就开始操了，「啊……别真的啊！唔……老公，他在操我，好舒服，别停啊！」阿美就是那种强奸避免不了就享受的女人，给小弟插入了，乾脆就开始淫叫起来，还摇着屁股往后顶着。可惜，小弟只是操一会就射了，小处男不行啊！呵呵，敏感了些。</w:t>
      </w:r>
    </w:p>
    <w:p>
      <w:r>
        <w:t>「老公，你怎么真的给那小鬼操我啊？你不吃味啊？」和阿美搂着往迪厅里走，小骚货问我了，给操爽了还卖乖也！</w:t>
      </w:r>
    </w:p>
    <w:p>
      <w:r>
        <w:t>「今天你生日啊！让你爽一下。而且那个小弟还是童子鸡嘛，让他一辈子记得你也不错啊！呵呵！」搂着小腰挤入了迪厅里.</w:t>
      </w:r>
    </w:p>
    <w:p>
      <w:r>
        <w:t>晚上还要玩什么？我不知道，只是觉得今天的阿美是骚到了极处……（待续）（续完）</w:t>
      </w:r>
    </w:p>
    <w:p>
      <w:r>
        <w:t>带着老婆回到了迪厅，她的姐妹也到了，小芬和阿珠几个妞倒是真的个个漂亮，身材也是出色之极，比我老婆好多了，身材够高嘛！</w:t>
      </w:r>
    </w:p>
    <w:p>
      <w:r>
        <w:t>大家说笑中，我不太喜欢老婆的几个男同乡，总是感觉其中几个有些猥琐，男人可以淫荡好色，甚至下流，但绝不对猥琐下贱，那是我一直的观点。看妹就看妹，非要鬼鬼崇崇的看，还只看奶子乳沟，操！你没玩过女人啊？贱！</w:t>
      </w:r>
    </w:p>
    <w:p>
      <w:r>
        <w:t>喝了会酒，我和老婆出去跳舞，跳了不久，就觉得有些尿急，刚喝啤酒喝多了几杯，「老婆，我去尿一下，一会回来直接回位置吧，你跳一会也回去哦！」老婆兴奋的样子，估计不会那么快回了吧？</w:t>
      </w:r>
    </w:p>
    <w:p>
      <w:r>
        <w:t>厕所里没人，乾脆就开始上大的，也随便抽口烟，让脑袋静一下。迪厅的爆炸性音乐听久了，脑袋昏沉沉的。正在厕所吞云吞雾中，听到一个男声在说话。</w:t>
      </w:r>
    </w:p>
    <w:p>
      <w:r>
        <w:t>「他妈的，那骚货的老公来得那么早，早点开好房带进房就好了，刚给她刮了一巴掌，没操到，可惜了。」那个最猥琐的同乡在说话。</w:t>
      </w:r>
    </w:p>
    <w:p>
      <w:r>
        <w:t>「切！那是你笨，我晚上早早就干了那个骚货一炮了，真他妈的爽，骚得要死，屁股拼命地摇。」操！不是吧？老婆刚才里面湿的真是别的男人精液？我倒成了后备？</w:t>
      </w:r>
    </w:p>
    <w:p>
      <w:r>
        <w:t>「别吹哦，你什么时候干的？」猥琐老乡在追问。</w:t>
      </w:r>
    </w:p>
    <w:p>
      <w:r>
        <w:t>「在跳舞抠小穴时，就发现她的内裤中间是开洞的，我就把她扯到角落，就是那几个大音箱后面操她了，爽得要死，根本就容易上手得很。嘿，你才那么没用，阿狗几个都拉到那操过了，晚上就你们三个没操。」我晕啊……七个男人，有四个操过我老婆！</w:t>
      </w:r>
    </w:p>
    <w:p>
      <w:r>
        <w:t>「操，不是吧？我一会也去。他妈的，居然个个操了，我没操，反而给打了一巴掌。」猥琐老乡说着。</w:t>
      </w:r>
    </w:p>
    <w:p>
      <w:r>
        <w:t>「你就说看到我们操她了，她不肯就说给她老公听，要胁她就行了，笨！老狗几个都是那样做的。」贱男人，操你妈！你自己操了就算了，估计也是老婆晚上发骚，那贱种长得也挺帅的。</w:t>
      </w:r>
    </w:p>
    <w:p>
      <w:r>
        <w:t>等他们出去了，我也悄悄地先往那音箱角落去，站在另一个能看到的角落。</w:t>
      </w:r>
    </w:p>
    <w:p>
      <w:r>
        <w:t>开始是想带老婆走，但既然她想玩，就算了吧，反正也没结婚，给她玩一次吧！</w:t>
      </w:r>
    </w:p>
    <w:p>
      <w:r>
        <w:t>我在角落中站了一会，很快就见到那个男人扯着老婆到角落里，似乎说着什么，老婆推开他，他居然要打我老婆。操你妈！不给干就想强奸啊？</w:t>
      </w:r>
    </w:p>
    <w:p>
      <w:r>
        <w:t>我冲了过去，一脚踢向那男人，踹了几脚，那男人似乎想说什么，边上看到人也散开了。我扯着阿美就离开了迪厅，一脸黑黑的，阿美也很怕的跟着我，嘴一直想说什么，又不敢说。</w:t>
      </w:r>
    </w:p>
    <w:p>
      <w:r>
        <w:t>进了家门，我用力地关上了大门：「你坐那，自己说吧，晚上到底发生什么事了？」「老公，我……对不起啊，我蛤上真的是只想等你的。」阿美知道我已经知道一些一些事情，只能老实的说：「你突然说要加班，我又约好了几个姐妹，开始是没叫那几个男的，真的，只是阿丽的男友带来，那里几个人我也讨厌的，后来给你打的那个更是讨厌死。」她低头瞄着我，又不说下去，最后断断续续的才说出晚上的事。</w:t>
      </w:r>
    </w:p>
    <w:p>
      <w:r>
        <w:t>「今天是我生日，刚好又是周末，早早的约好朋友去迪厅玩呢，下午当然是早早洗澡，换上老公那天送我的情趣内衣。看着好羞人，薄得透明还不止，内裤居然中间开了个大洞，这不是随便就可以干了吗？老公是不是想带人家去那干人家嘛？嘻嘻，倒是很方便。</w:t>
      </w:r>
    </w:p>
    <w:p>
      <w:r>
        <w:t>收拾好东西，都准备出门了，居然接到老公电话说他要加班，好讨厌啊，电话都差点扔掉，穿那么漂亮，还拼命地弄头发什么的，老公居然不知道什么时候来，真讨厌！</w:t>
      </w:r>
    </w:p>
    <w:p>
      <w:r>
        <w:t>电话又响了，是小丽，他们说要一起吃饭，庆贺我生日，那当然去了，不然要一个人过生日啊？</w:t>
      </w:r>
    </w:p>
    <w:p>
      <w:r>
        <w:t>晚餐时小丽老公接了个电话，只是一会就一大堆同乡也来了，一个叫阿东的以前也追过我，要不是和老公一起，估计我就和他一起了吧？</w:t>
      </w:r>
    </w:p>
    <w:p>
      <w:r>
        <w:t>大家一起说笑着，虽然里面有几个看着讨厌，但也算了吧，反正也不会是朋友，只是老乡一起坐坐，餐后就说去跳舞，我也同意了，晚上本来就是要去跳舞的，打了电话给老公就一起出发了。</w:t>
      </w:r>
    </w:p>
    <w:p>
      <w:r>
        <w:t>进了迪厅里，人好多，老公没来，我开始只是闷闷的坐着，阿东靠了过来：</w:t>
      </w:r>
    </w:p>
    <w:p>
      <w:r>
        <w:t>『阿美今天生日呢，怎么那么闷？好久没见你了，现在可好？』『没啊，只是无聊嘛！呵。』小丽和她男友去跳舞了，我和阿东有一句没一句的扯着。</w:t>
      </w:r>
    </w:p>
    <w:p>
      <w:r>
        <w:t>『美女，能陪我跳一个舞吗？』阿东站起来，很优雅的问我，样子装得好绅士。呵呵！</w:t>
      </w:r>
    </w:p>
    <w:p>
      <w:r>
        <w:t>『去，要跳舞还要那样。』我倒是给阿东逗乐了，就起身跟他出去了。</w:t>
      </w:r>
    </w:p>
    <w:p>
      <w:r>
        <w:t>跳了一曲，回到位置上，小丽居然已经走了，只是交待另一个男的说，她有事，要晚些才可能回来，让那人对我说声对不起。</w:t>
      </w:r>
    </w:p>
    <w:p>
      <w:r>
        <w:t>更无聊了，我都想走了，但来时已经给了电话老公和小芬她们几个，好像又走不太好一样，我就开始几个男的跳舞了。人总是奇怪，在闷闷不乐时，在迪厅中疯狂地摇摆，人似乎心情也会彻底地发泄出来一般，跳了几曲，心情也好了很多。</w:t>
      </w:r>
    </w:p>
    <w:p>
      <w:r>
        <w:t>『哈！又是你喝，阿美。』在和他们玩游戏时，连续喝了好多杯酒，我也放开了心情。</w:t>
      </w:r>
    </w:p>
    <w:p>
      <w:r>
        <w:t>阿东搂着我的腰：『阿美，今天是你生日哦！开心些就好了，不开心的样子让我心痛呢！』阿东一直在哄着我，让我以为他仍然爱我啊！他的手搂着我，我也没拒绝了。</w:t>
      </w:r>
    </w:p>
    <w:p>
      <w:r>
        <w:t>一直在玩着，几个男的也去舞池里泡妹占便宜去了，只有阿东在陪我。他的手已经捂到我奶子上了，可是酒意下，我也不想拒绝，似乎他一直在爱我，好痴情哦！</w:t>
      </w:r>
    </w:p>
    <w:p>
      <w:r>
        <w:t>『别啊，阿东，等一他们回来看到。』阿东开始吻我时，我才开始拒绝，但只是怕其他几个人看到，心中却是并不抗拒。</w:t>
      </w:r>
    </w:p>
    <w:p>
      <w:r>
        <w:t>『阿美穿那么性感出来玩啊？』阿东的手居然在挖我的小穴，我想拦住的，可是给他亲久之下，全身似乎没有力气一般，也不想拒绝。</w:t>
      </w:r>
    </w:p>
    <w:p>
      <w:r>
        <w:t>好在，很快有人回来了，阿东才放开我。那儿叫老狗的坐下，说了几句话，阿东就搂着我，说要跳舞了。他一直搂着我不肯放，在舞池中也在摸我，开始只是摸着屁股的，后来就挖我的小穴了。</w:t>
      </w:r>
    </w:p>
    <w:p>
      <w:r>
        <w:t>『别啊，阿东，会给人看见的。』阿东拉我到了角落里，居然要操我，我真的怕，可是又好想。今天一天都想着怎样和老公玩，晚上会怎样给老公操的，刚才又和阿东亲嘴那么久，给他挖小穴。</w:t>
      </w:r>
    </w:p>
    <w:p>
      <w:r>
        <w:t>『好骚，阿美你今天穿那么骚，不是想给男人操吗？欠操的骚货。』阿东已经把我按在一个音箱上面在操我了，嘴里和刚才已经完全不同，一直在说我是骚货、是婊子。我虽然已经明白这人刚才是装的，现在终于操到我，就开始原形毕露，但已经给操着小穴了，真的好想男人狠狠地操我啊！</w:t>
      </w:r>
    </w:p>
    <w:p>
      <w:r>
        <w:t>『骚货，快叫我老公，叫我操你，不然就把你拉到舞池里操哦！』阿东嘴上骂着。</w:t>
      </w:r>
    </w:p>
    <w:p>
      <w:r>
        <w:t>『啊，不要，老公……老公，你要操死骚货了！』心中有些怕，但更想的是大叫啊，好想人用力地操我小穴。</w:t>
      </w:r>
    </w:p>
    <w:p>
      <w:r>
        <w:t>只是几分钟，阿东就射了，真差，我才刚有些舒服他就射了，要是老公在就好了。我还在想着，老狗就过来了，居然他已经知道阿东在这角落操我，他们是不是说好的？</w:t>
      </w:r>
    </w:p>
    <w:p>
      <w:r>
        <w:t>我没法离开，老狗一过来就直接开始操我了。后来另两个也过来了，他们没一起来，但却是一个个的准时过来，只有那三个并不熟的人没过来。「「老公，人家真的不想的，我……当时真的好想你，他们操我，我一点也不感觉舒服，只想老公过来操我。真的，老公，你别生我气，好不好？」阿美说完后，可怜惜惜的看着我。</w:t>
      </w:r>
    </w:p>
    <w:p>
      <w:r>
        <w:t>我听着阿美的自诉，心中想了下，可能阿美给人嗑药还是喝多了吧，脸黑黑的也没放松，这小骚货要吓一下才行，不然以后翻天了，给几个男的轮了，居然还骗我。他妈的，想着晚上操的小穴全是其他男人的精液就讨厌。</w:t>
      </w:r>
    </w:p>
    <w:p>
      <w:r>
        <w:t>「阿美，我不是生你气或什么的，那几个贱人，而且也不是什么对生活有要求的人，要是他们常年去嫖，甚至可能嫖那些十元一炮的鸡，你会被累死的，知道不？我不是不给你玩，晚上我还和你一起跟那小弟弟玩，他乾净，你那几个老乡要是有病，你怎么办？我怎么办？」我很认真的对阿美说出我的看法。</w:t>
      </w:r>
    </w:p>
    <w:p>
      <w:r>
        <w:t>「老公，我以后保证不再见他们，要是你见到我见他们，我就……我就任你处置，老公。」最后在阿美的低声下气中，又硬是把我的裤子脱下，说要帮我舔乾净，别让那些人的精液沾在我鸡巴上，我无奈地原谅了这小骚货。</w:t>
      </w:r>
    </w:p>
    <w:p>
      <w:r>
        <w:t xml:space="preserve">             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