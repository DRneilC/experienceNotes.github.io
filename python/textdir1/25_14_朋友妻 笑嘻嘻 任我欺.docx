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朋友妻 笑嘻嘻 任我欺</w:t>
      </w:r>
    </w:p>
    <w:p>
      <w:r>
        <w:t>与人妻造爱性交，我可说经验丰富。小弟吕皑（行走风月场用的霸气花名，谐音女爱），生于香港，现年33，</w:t>
      </w:r>
    </w:p>
    <w:p>
      <w:r>
        <w:t>自16岁破处以来，立下目标，玩女无数，幼齿熟女，燕瘦环肥，巨乳微波，阔窄名器…可谓战绩辉煌。而且由于工</w:t>
      </w:r>
    </w:p>
    <w:p>
      <w:r>
        <w:t>作关系，穿梭中港台亚，往返日韩欧美，更是天时地利，因公事之便，常能换性伴。</w:t>
      </w:r>
    </w:p>
    <w:p>
      <w:r>
        <w:t>我尤其喜爱成熟家庭主妇类型性对手，即广东地区和台湾所说的？师奶？，喜欢他们的住家味，成熟身材，而</w:t>
      </w:r>
    </w:p>
    <w:p>
      <w:r>
        <w:t>且多数生养过孩子，性交经验丰富，技巧纯熟，不会繑扭造作，反而娇媚开放，极懂尽情享受性交快感。尤其当她</w:t>
      </w:r>
    </w:p>
    <w:p>
      <w:r>
        <w:t>们跟丈夫以外男人做爱，被陌生粗大阳具插入时，基于刺激兴奋，下阴湿透，主动策骑，一对巨乳大波，上下跌盪，</w:t>
      </w:r>
    </w:p>
    <w:p>
      <w:r>
        <w:t>叫声震天，如泣似诉，极度引人入性。</w:t>
      </w:r>
    </w:p>
    <w:p>
      <w:r>
        <w:t>月前碰巧春节后淡季，放假回香港小休两周，以期充电过后，再回岗位搏杀。在家无所事事，想起老朋友小杨</w:t>
      </w:r>
    </w:p>
    <w:p>
      <w:r>
        <w:t>（近音化名）夫妇，就致电相约游玩郊野，把酒言欢，怎料最后变成跟小杨老婆小茜（也是近音化名）的野交和交</w:t>
      </w:r>
    </w:p>
    <w:p>
      <w:r>
        <w:t>欢…：-P</w:t>
      </w:r>
    </w:p>
    <w:p>
      <w:r>
        <w:t>小杨本身是工程师，收入优厚，工作稳定，居于香港青山公路一带的独立洋房，两夫妻算得恩爱，但总像缺少</w:t>
      </w:r>
    </w:p>
    <w:p>
      <w:r>
        <w:t>了一份初婚数年时的激情，步入老夫老妻时期。</w:t>
      </w:r>
    </w:p>
    <w:p>
      <w:r>
        <w:t>小杨夫妇两人年龄与我相若，稍比我年长两岁，称我为老弟，都是三十中了，是为壮年，性经验丰富，性需求</w:t>
      </w:r>
    </w:p>
    <w:p>
      <w:r>
        <w:t>一定很大，尤其阿嫂小茜，年青时是大美人，一对大媚眼，有如会勾魂摄魄，胸部一向丰满挺拔，而由于婚后10年，</w:t>
      </w:r>
    </w:p>
    <w:p>
      <w:r>
        <w:t>已育有一对年幼子女，现时步入妇女狼虎之年的成熟期，更是丰乳盛臀，胸前大波更升了两cup ，我估计有36D ，</w:t>
      </w:r>
    </w:p>
    <w:p>
      <w:r>
        <w:t>很多朋友也取笑身材中等的小杨，怎能娶得和「应付」这样一个大美女。</w:t>
      </w:r>
    </w:p>
    <w:p>
      <w:r>
        <w:t>XD</w:t>
      </w:r>
    </w:p>
    <w:p>
      <w:r>
        <w:t>小茜除美貌和身材外，言行算得大方，衣著却很大胆。她与我们朋友聚会时，经常会穿著有品味西化的低胸衣</w:t>
      </w:r>
    </w:p>
    <w:p>
      <w:r>
        <w:t>服，毫不吝啬把一对豪乳和胸口的「事业线」暴露人前。而谈天言笑的内容大胆，不乏男女话题，有正宗性飢渴师</w:t>
      </w:r>
    </w:p>
    <w:p>
      <w:r>
        <w:t>奶的韵味，与及引人入性外形，正是小弟那杯茶，可惜是老友妻子，不好勾搭，怕日后见面难堪。</w:t>
      </w:r>
    </w:p>
    <w:p>
      <w:r>
        <w:t>由于今天我预了不醉无归，特意不驾车，到相约好的郊游点附位的元朗某西铁站会合小杨和小茜去。跟各位网</w:t>
      </w:r>
    </w:p>
    <w:p>
      <w:r>
        <w:t>友一样，小杨的外形，我毫不关心，不多描述。</w:t>
      </w:r>
    </w:p>
    <w:p>
      <w:r>
        <w:t>：-P</w:t>
      </w:r>
    </w:p>
    <w:p>
      <w:r>
        <w:t>一路上我只想著比我稍稍年长两岁的小茜的美妙丰满胴体，到底以怎样的衣裳包裹著。时为初春，天气似暖还</w:t>
      </w:r>
    </w:p>
    <w:p>
      <w:r>
        <w:t>寒，去到集合点元朗西铁站，有点失望，小茜穿著一件德国品牌Adidas白色的 track suit 长袖运动套装，还要把</w:t>
      </w:r>
    </w:p>
    <w:p>
      <w:r>
        <w:t>拉链拉上至领口。</w:t>
      </w:r>
    </w:p>
    <w:p>
      <w:r>
        <w:t>：- （</w:t>
      </w:r>
    </w:p>
    <w:p>
      <w:r>
        <w:t>但当我行近细看，倒发觉仍有看头。由于跑步热身的运动套装是窄身款式，所以十分修身，小茜那成熟身材和</w:t>
      </w:r>
    </w:p>
    <w:p>
      <w:r>
        <w:t>巨乳仍是显露无遗，而运动裤比其他裤更能密密的包裹其浑圆的大屁股。她老远见到我出闸，就跟同行的子女一起，</w:t>
      </w:r>
    </w:p>
    <w:p>
      <w:r>
        <w:t>兴奋地挥手喊我，她的大乳房也嚮应著她的心情，雀跃地跳盪了几下，我看了后心房也加快跳多了几下，哈哈！</w:t>
      </w:r>
    </w:p>
    <w:p>
      <w:r>
        <w:t>我们在港式茶餐厅吃过简单午饭后，先乘的士，跟孩子们往荔枝山庄游玩，之后再沿锦上路行往红砖屋跳蝨市</w:t>
      </w:r>
    </w:p>
    <w:p>
      <w:r>
        <w:t>集，再步行回元朗市中心，傍晚在元朗大荣华酒家吃饭。由于行了一整天，一身大汗，小茜一坐下就脱去运动外套，</w:t>
      </w:r>
    </w:p>
    <w:p>
      <w:r>
        <w:t>哗不得了，一对豪乳只由一件黄色背心包著，露出小段乳沟，她举手投足间，大乳房彷彿还在摇曳颤动著，看得我</w:t>
      </w:r>
    </w:p>
    <w:p>
      <w:r>
        <w:t>阳具都硬了，不敢站立，怕被小杨看到失礼。</w:t>
      </w:r>
    </w:p>
    <w:p>
      <w:r>
        <w:t>我们点过菜，大快朵颐。由于酒楼今天是什麽澳洲红酒推广日，横竖很久没喝过新世界红酒，就点了一瓶，把</w:t>
      </w:r>
    </w:p>
    <w:p>
      <w:r>
        <w:t>酒言欢。这时，跑了一整天的两个孩子，已睡在由三张椅子拼成的「临时睡床」上。他俩夫妇见不用管孩子了，不</w:t>
      </w:r>
    </w:p>
    <w:p>
      <w:r>
        <w:t>知哪裡来的酒胆，竟向我这跑惯大中华区域宴会，喝烈酒等同喝啤酒的酒仙灌酒，我们愈饮愈多，喝完了三瓶，刚</w:t>
      </w:r>
    </w:p>
    <w:p>
      <w:r>
        <w:t>开到第四瓶，小茜开始酒意发作，兴奋得手舞足蹈，而小杨更喝得没剩多少意识，不胜酒力，昏昏欲睡。我怕再喝</w:t>
      </w:r>
    </w:p>
    <w:p>
      <w:r>
        <w:t>下去，就未能送他们回家，故买单起行。</w:t>
      </w:r>
    </w:p>
    <w:p>
      <w:r>
        <w:t>小茜扶著小杨，一拐一拐行出酒楼门外，我则抱著两个睡著孩子。一辆的士停下，我先抱孩子上车，正欲往车</w:t>
      </w:r>
    </w:p>
    <w:p>
      <w:r>
        <w:t>子前座位置去，发觉小茜已安顿昏睡的小杨在车头，一屁股坐我身旁。因此我俩一人抱一孩子，小茜向司机说出地</w:t>
      </w:r>
    </w:p>
    <w:p>
      <w:r>
        <w:t>址，我们就往小杨家裡去。</w:t>
      </w:r>
    </w:p>
    <w:p>
      <w:r>
        <w:t>我在车上没多发一言，只因小茜酒力发作，半醉不醒，也昏昏欲睡，把头埋在我宽阔胸口，我不禁嗅到她髮丝</w:t>
      </w:r>
    </w:p>
    <w:p>
      <w:r>
        <w:t>传来，由香水混和肉体和汗水所构成的少妇体香，十分诱人和挑动性欲。而她更左手抱孩子，右手绕著我手臂，丰</w:t>
      </w:r>
    </w:p>
    <w:p>
      <w:r>
        <w:t>满的巨乳压在我手臂上，软软的，令我想入非非，阳具硬硬的直竖著。</w:t>
      </w:r>
    </w:p>
    <w:p>
      <w:r>
        <w:t>回到他们的家，我安顿好孩子入房睡后，自己往洗手间疏洗一下，顺手洗一洗一整天硬了很多次的大阳具，让</w:t>
      </w:r>
    </w:p>
    <w:p>
      <w:r>
        <w:t>它冷静一下。我不是夸口，我我小弟弟真的一点不小，有近8 寸长（19cm有多），能为大多数家庭主妇带来从没试</w:t>
      </w:r>
    </w:p>
    <w:p>
      <w:r>
        <w:t>过的充实滋味。</w:t>
      </w:r>
    </w:p>
    <w:p>
      <w:r>
        <w:t>洗完面和小弟弟后，我往小杨睡房，想跟他俩夫妻说一声就告别。小杨房门没关，只见小杨侧向一边床悬，睡</w:t>
      </w:r>
    </w:p>
    <w:p>
      <w:r>
        <w:t>得正浓，呼噜呼噜的打鼾。而小茜则大字形睡在大床近中间一边位置，不知何时已把运动裤脱了，只馀下粉色蕾丝</w:t>
      </w:r>
    </w:p>
    <w:p>
      <w:r>
        <w:t>内裤，可能是刚上洗手间，或安顿老公后，忘记家中有外人吧！</w:t>
      </w:r>
    </w:p>
    <w:p>
      <w:r>
        <w:t>我本欲行近为他俩盖毡子，怎知一近看，被小茜露出的肉腿所吸引，而且内裤是半透明粉红蕾丝，那浓密而湿</w:t>
      </w:r>
    </w:p>
    <w:p>
      <w:r>
        <w:t>漉漉的毛髮就呈现眼前，是男人的都会多看两眼。</w:t>
      </w:r>
    </w:p>
    <w:p>
      <w:r>
        <w:t>我不知哪裡来的胆量，看一看小杨，仍然是原位不动，我遂把小茜的黄色小背心，从肚皮开始慢慢向上牵起和</w:t>
      </w:r>
    </w:p>
    <w:p>
      <w:r>
        <w:t>脱掉，把头靠近去欣赏她一对大波美乳，还嗅到一点香水混和汗水的乳房香味。</w:t>
      </w:r>
    </w:p>
    <w:p>
      <w:r>
        <w:t>此时我的小弟弟已硬得发紫，我索性脱了裤子，任它竖立向小茜的成熟胴体致敬。我同一时间，小心翼翼地用</w:t>
      </w:r>
    </w:p>
    <w:p>
      <w:r>
        <w:t>左手解开她的前扣胸围，一对36D 人妻师奶巨乳，应声弹出，有点鬆弛，但不算堕，而我右手则沿她的肥美大腿，</w:t>
      </w:r>
    </w:p>
    <w:p>
      <w:r>
        <w:t>摸到她的下阴，用三根手指摔弄她的小妹妹，令她春潮泛滥，湿得更利害。我左手也没閒著，用两指轻轻夹弄她乳</w:t>
      </w:r>
    </w:p>
    <w:p>
      <w:r>
        <w:t>头，令两颗鲜红的乳头挺得有2cm 长，衬托著那直径约5cm 的嫣红乳晕，我禁不住一口吸啜下去，小茜随即大声呻</w:t>
      </w:r>
    </w:p>
    <w:p>
      <w:r>
        <w:t>吟，叫了出来。我怕小杨被她叫声弄醒，情急下站起身，把大阳具塞入她口阻其叫喊。</w:t>
      </w:r>
    </w:p>
    <w:p>
      <w:r>
        <w:t>怎知道小茜不单停下没有再叫，还飢渴而兴奋地吸啜我的阳具，吸啜得滋滋发声，令我很舒服。我像触电一样，</w:t>
      </w:r>
    </w:p>
    <w:p>
      <w:r>
        <w:t>由阳具发痒到上头皮，同时也很难受，因为被吸得兴奋，阳具更大更硬，但小杨又在场，我不敢再进一步放肆。</w:t>
      </w:r>
    </w:p>
    <w:p>
      <w:r>
        <w:t>我怕出事，抽出长约20cm的大阳具，弯腰抽裤子准备善后撤退，怎知一弯身头靠阿嫂小茜，她就用手环抱我颈，</w:t>
      </w:r>
    </w:p>
    <w:p>
      <w:r>
        <w:t>一嘴就吻上来，且异常兴奋，已急不及待即时咀出丁香小舌跟我舌吻起来，且拖我伏在她身上，压著她的一对乳头</w:t>
      </w:r>
    </w:p>
    <w:p>
      <w:r>
        <w:t>竖立的巨乳。在我陶醉之际，小茜忽然用手套弄我阳具，又吻我耳朵，我右眼瞅看小杨，见没有动静，即色胆包天，</w:t>
      </w:r>
    </w:p>
    <w:p>
      <w:r>
        <w:t>决定就地正法，在小杨身边把他的巨乳老婆，我的阿嫂小茜干了，插她一个死去活来。</w:t>
      </w:r>
    </w:p>
    <w:p>
      <w:r>
        <w:t>我逐轻轻地全身上床，一边吻著这淫欲大发的大波友妻，一边用手脱了她的底裤，从她背后扯走那前扣式胸围，</w:t>
      </w:r>
    </w:p>
    <w:p>
      <w:r>
        <w:t>让她全裸地躺著，双手继续环抱我颈跟我湿吻，她吸得津津有味，吃得啜啜连声。我则用两手指摔她阴核，再转为</w:t>
      </w:r>
    </w:p>
    <w:p>
      <w:r>
        <w:t>两指插她阴道，塞入她水浸一样的阴道内抽动约一分钟。</w:t>
      </w:r>
    </w:p>
    <w:p>
      <w:r>
        <w:t>此时小茜已在迷糊中达到最高的兴奋和性需要状态，双腿不断撕磨，口中唸唸有词，呼吸急速，大奶颤动。我</w:t>
      </w:r>
    </w:p>
    <w:p>
      <w:r>
        <w:t>见机不可失，用一双膝盖把她的腿分开，她即时「全自动化」地把一双肥美大腿张到最开，呈英文M 字形，蓬门今</w:t>
      </w:r>
    </w:p>
    <w:p>
      <w:r>
        <w:t>始为君开，准备迎接我大阳具带给她的充实和性交快感。</w:t>
      </w:r>
    </w:p>
    <w:p>
      <w:r>
        <w:t>我先用嘴封著她的咀，大力吸啜舌吻，避免她大叫出声，再用硬崩崩的粗大阳具抵著她湿湿的阴道口，磨了两</w:t>
      </w:r>
    </w:p>
    <w:p>
      <w:r>
        <w:t>磨，滋润了大龟头，即腰板向前一挺，一插到底，全根堆在她的迷人洞内。果然不出所料，小茜即时想呻吟大叫，</w:t>
      </w:r>
    </w:p>
    <w:p>
      <w:r>
        <w:t>但我们舌吻著，封著嘴，她只能发出啊嗯唔的的低沉慨叹呻吟声。</w:t>
      </w:r>
    </w:p>
    <w:p>
      <w:r>
        <w:t>我忍了一天，谷精上脑，精子佔有脑袋，已没有理性，不作他想，全力抽插眼前丰满多汁风骚人妻，不停地急</w:t>
      </w:r>
    </w:p>
    <w:p>
      <w:r>
        <w:t>速而深入地抽插顶入她阴道，感到龟头抵著她子宫颈，阴道一缩一缩，啜得我爽透顶了。</w:t>
      </w:r>
    </w:p>
    <w:p>
      <w:r>
        <w:t>一轮猛烈轰炸，见她已完全入状态，我想转转姿势，把自己脱下的内裤塞入她口中，再将她的腿左右抬到我肩</w:t>
      </w:r>
    </w:p>
    <w:p>
      <w:r>
        <w:t>膀上，用两手按著她的膝盖下压，将她的下体在我眼前完全呈现开，我下身再用力向前插，什麽九浅一深，三浅一</w:t>
      </w:r>
    </w:p>
    <w:p>
      <w:r>
        <w:t>深，全部抛于脑后，只一贯的每下全根到底，再全根抽出，再全根到底，不断打桩式的抽插，带给友妻无穷快感，</w:t>
      </w:r>
    </w:p>
    <w:p>
      <w:r>
        <w:t>虽被我底裤塞口仍连连哀号呻吟。</w:t>
      </w:r>
    </w:p>
    <w:p>
      <w:r>
        <w:t>突然，小茜一个大动作翻身，把我按在床，再女上男下，主动骑上来，张开眼睛，看到是我，先是一丝惊讶，</w:t>
      </w:r>
    </w:p>
    <w:p>
      <w:r>
        <w:t>数秒后把口中的内裤吐出，媚眼如丝，急速呼著气说：？小皑，原来是你…怪不得，毫不怜香惜玉，干得如此猛，</w:t>
      </w:r>
    </w:p>
    <w:p>
      <w:r>
        <w:t>又粗又长，很久没这样爽过？。她斜眼看一看床边老公，再说：？你色胆包天啊…在人家身边狠狠地干人家老婆？？</w:t>
      </w:r>
    </w:p>
    <w:p>
      <w:r>
        <w:t>随即轻咬自己下唇，左手按著我胸肌，右手握我阳具，对准她自己阴道，一下就把大屁股沉到底，再掩著自己嘴巴，</w:t>
      </w:r>
    </w:p>
    <w:p>
      <w:r>
        <w:t>用阴道上下套动我竖立的大阳具，而她努力忍著不叫床，只发出轻轻的呻吟和呓语「唔…啊…呀唔，好正呀，啊唔</w:t>
      </w:r>
    </w:p>
    <w:p>
      <w:r>
        <w:t>…插得我好深，很爽，啊…舒服呀」。</w:t>
      </w:r>
    </w:p>
    <w:p>
      <w:r>
        <w:t>我怕她失控，她有她享受，我有我办事，双手按著她的丰盈腰肢，再迎著她的上下沉降套弄，用腰力向上顶，</w:t>
      </w:r>
    </w:p>
    <w:p>
      <w:r>
        <w:t>两股性兴奋力量上下交峰，我俩臀肉和肚皮激烈互碰，产生啪啪啪啪的淫贱声音，加上小茜湿湿的淫水声﹑忍著呻</w:t>
      </w:r>
    </w:p>
    <w:p>
      <w:r>
        <w:t>吟的唔唔声、小杨的打轩声…令房内充满荒淫﹑不伦和性兴奋的做爱气息和味道。</w:t>
      </w:r>
    </w:p>
    <w:p>
      <w:r>
        <w:t>小茜被我插了近10分钟，自己又骑在我身上套弄撕磨了15分钟，已渐渐趋向高潮边沿，我也被现场淫贱刺激的</w:t>
      </w:r>
    </w:p>
    <w:p>
      <w:r>
        <w:t>做爱气氛影响，加上她一对36D 大奶，在策骑我大阳具时左右摆动，上下盪漾，乳头直竖，令我目不暇给，更受刺</w:t>
      </w:r>
    </w:p>
    <w:p>
      <w:r>
        <w:t>激。</w:t>
      </w:r>
    </w:p>
    <w:p>
      <w:r>
        <w:t>我双手按小茜腰，下身向上抽插，上身弯起用口吸啜她我大波巨乳和奶头，令她更难受，再加快向下沉坐，用</w:t>
      </w:r>
    </w:p>
    <w:p>
      <w:r>
        <w:t>阴道包著我阳具，前后不停地磨，终于令双方面同时到达高潮。</w:t>
      </w:r>
    </w:p>
    <w:p>
      <w:r>
        <w:t>当小茜高潮到时，为怕呻吟大叫出口，她即挺直腰肢，自己塞我内裤入口咬著，按著嘴低沉呻吟和喘息，一对</w:t>
      </w:r>
    </w:p>
    <w:p>
      <w:r>
        <w:t>大波随她呼叫和呼吸，急速跳动，此等景像，著实太刺激和兴奋，令我精关大开，一下子将所有浓浓的精液射入小</w:t>
      </w:r>
    </w:p>
    <w:p>
      <w:r>
        <w:t>杨多年来的专用阴道和子宫之中，一滴没留下，全给了这大波友妻。</w:t>
      </w:r>
    </w:p>
    <w:p>
      <w:r>
        <w:t>数分钟后，待这激烈的做爱氛围平静下来后，小茜仍骑著我，我阳具仍插在她体内，她望望侧睡在我们身边的</w:t>
      </w:r>
    </w:p>
    <w:p>
      <w:r>
        <w:t>老公小杨，再看看我俩满身汗水的赤裸胴体，吐出小舌做了张可爱鬼脸…呵呵呵，这大波友妻真的「鬼马又蛊惑」。</w:t>
      </w:r>
    </w:p>
    <w:p>
      <w:r>
        <w:t>小茜之后起身站立，我浓浓的白色精液随即由她阴道沿大腿流下，她急急往梳妆檯拿纸巾去抹和捂著阴道口，</w:t>
      </w:r>
    </w:p>
    <w:p>
      <w:r>
        <w:t>却没入洗手间冲洗，面向我，食指按咀唇，大概是示意勿吵醒小杨。</w:t>
      </w:r>
    </w:p>
    <w:p>
      <w:r>
        <w:t>我亦下床，欲穿回衣服。突然小茜在我面前跪下，为我沾满性交流出淫水分泌的阳具口交，不停大力吸啜，和</w:t>
      </w:r>
    </w:p>
    <w:p>
      <w:r>
        <w:t>用用舌头在龟头打圈，把原本软下的阳具吹硬，此时她站起身，手拖著我，淫笑露骨地说：？轮到你为我口交服务</w:t>
      </w:r>
    </w:p>
    <w:p>
      <w:r>
        <w:t>了？。说完就拖著我转身，摆动著刚才被我插得啪啪声的大肥臂，往客厅行去。</w:t>
      </w:r>
    </w:p>
    <w:p>
      <w:r>
        <w:t>这夜，我终于第一次舔过充满自己精液的阴核和阴唇，再在客厅的梳化椅以女上男下的猴子上树，女前男后的</w:t>
      </w:r>
    </w:p>
    <w:p>
      <w:r>
        <w:t>狗仔式等，狠狠地干多她两次，把所有精液射进她那淫贱而性飢渴的下体腔道。</w:t>
      </w:r>
    </w:p>
    <w:p>
      <w:r>
        <w:t>在小杨起身前，我已俏俏地离去，而他的老婆也静静地睡在他身旁…只是她阴道内充满著另一男人的精子而已。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