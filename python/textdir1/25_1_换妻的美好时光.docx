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换妻的美好时光</w:t>
      </w:r>
    </w:p>
    <w:p>
      <w:r>
        <w:t>老公是我的大学同学，也是我的初恋，是我生命中经历过的唯一的男人。</w:t>
      </w:r>
    </w:p>
    <w:p>
      <w:r>
        <w:t>认识12年，结婚7 年以来，虽然彼此间的感情越来越深，但在性生活方面激情却越爱越少。记得和老公初尝禁</w:t>
      </w:r>
    </w:p>
    <w:p>
      <w:r>
        <w:t>果时，老公一天来个十次八次都没问题，但结婚后，随着彼此越来越熟悉，神秘感越来越少，性生活的频率也越来</w:t>
      </w:r>
    </w:p>
    <w:p>
      <w:r>
        <w:t>也低，从一天几次，到一天一次，再到几天一次……在儿子出生后，更是下降到了两个周一次。</w:t>
      </w:r>
    </w:p>
    <w:p>
      <w:r>
        <w:t>大学那会儿，每次做爱时老公都会从头发到脚趾把我全身都舔一遍，而现在，前夕基本省略，上来就是活塞运</w:t>
      </w:r>
    </w:p>
    <w:p>
      <w:r>
        <w:t>动……慢慢地，自己的心态也开始发生变化，开始幻想和其他的男人偷情的场景，甚至想象同时和几个猛男一起滥</w:t>
      </w:r>
    </w:p>
    <w:p>
      <w:r>
        <w:t>交的场景，当然，仅仅是想象而已，生活中我是绝对不会背着老公做对不起他的事的事情的转机发生在一次和老公</w:t>
      </w:r>
    </w:p>
    <w:p>
      <w:r>
        <w:t>ooxx的时候，当我把舌头累得僵硬都无法把老公的JJ舔硬时，老公突然跟我说：老婆，与其总是做这种毫无乐趣的</w:t>
      </w:r>
    </w:p>
    <w:p>
      <w:r>
        <w:t>有氧运动，不如做点刺激的，干脆我们找人玩换妻吧！</w:t>
      </w:r>
    </w:p>
    <w:p>
      <w:r>
        <w:t>我刚听到这话时有些惊愕，但仅仅三秒钟之后，心理却泛起阵阵惊喜，天哪，这正是我一直想却不敢说出口的</w:t>
      </w:r>
    </w:p>
    <w:p>
      <w:r>
        <w:t>想法！可是我表面上不能表现出高兴的样子，于是便做惊讶状，老公连忙跟我各种各样地解释，我呢，就故意装出</w:t>
      </w:r>
    </w:p>
    <w:p>
      <w:r>
        <w:t>委屈的样子，哈哈！在老公苦口婆心的劝说下，我终于「很不情愿」地答应了他的要求。</w:t>
      </w:r>
    </w:p>
    <w:p>
      <w:r>
        <w:t>接下来的，就是找谁换妻的问题了。老公说，必须找熟悉的人，否则的话，太不安全了，我点头表示同事。老</w:t>
      </w:r>
    </w:p>
    <w:p>
      <w:r>
        <w:t>公接着试探性地说，要不就找你闺蜜夫妻俩怎样？我刚听到这个提议时感到非常惊讶，可是老公耐心地解释到：首</w:t>
      </w:r>
    </w:p>
    <w:p>
      <w:r>
        <w:t>先，你闺蜜夫妻俩长得都不错，而且又知根知底，不会有人身安全问题，最重要的是，跟他们这种熟人淫乱，反而</w:t>
      </w:r>
    </w:p>
    <w:p>
      <w:r>
        <w:t>比跟陌生人更刺激不是吗？</w:t>
      </w:r>
    </w:p>
    <w:p>
      <w:r>
        <w:t>我想了一下，觉得老公老公说得有理，而且闺蜜夫妇和我们俩一样，现在也是两个周一次的频率，闺蜜私底下</w:t>
      </w:r>
    </w:p>
    <w:p>
      <w:r>
        <w:t>也没少跟我抱怨过没激情。</w:t>
      </w:r>
    </w:p>
    <w:p>
      <w:r>
        <w:t>接下来便是由我来跟闺蜜沟通的问题了，我试探性地把我和老公的想法跟闺蜜坦白，想不到闺蜜欣然答应。</w:t>
      </w:r>
    </w:p>
    <w:p>
      <w:r>
        <w:t>在一个周末，我把儿子放到婆婆那里，然后四个人便来到我家，开始了激动人心的淫乱party.</w:t>
      </w:r>
    </w:p>
    <w:p>
      <w:r>
        <w:t>最开始时大家都有些尴尬，毕竟都是第一次玩换妻。我们四个人先一起看了几部A 片，等到气氛没那么尴尬了，</w:t>
      </w:r>
    </w:p>
    <w:p>
      <w:r>
        <w:t>大家便开始分头洗澡，先是我和闺蜜洗，洗完后我和闺蜜便披着浴巾各自到房间，等待「对方的老公」。为了这次</w:t>
      </w:r>
    </w:p>
    <w:p>
      <w:r>
        <w:t>换妻，我和我老公特地把两个房间都装饰成暧昧的粉红色格调。</w:t>
      </w:r>
    </w:p>
    <w:p>
      <w:r>
        <w:t>我坐在床边，心跳开始急速加速，天哪，跟自己最好的朋友的老公做爱，这简直比当初高考完打热线查询分数</w:t>
      </w:r>
    </w:p>
    <w:p>
      <w:r>
        <w:t>时还刺激！</w:t>
      </w:r>
    </w:p>
    <w:p>
      <w:r>
        <w:t>二十分钟后，磊子（闺蜜老公的昵称）裹着浴袍推开门走了进来，我坐在床边，呆若木鸡。磊子尴尬地笑了笑</w:t>
      </w:r>
    </w:p>
    <w:p>
      <w:r>
        <w:t>说：这么熟了，还真不好下手啊！</w:t>
      </w:r>
    </w:p>
    <w:p>
      <w:r>
        <w:t>磊子边说边坐到我身边，我闻到他身上很好闻的沐浴露的香味，磊子开始用手慢慢抚摸我的头发，我的大脑一</w:t>
      </w:r>
    </w:p>
    <w:p>
      <w:r>
        <w:t>片空白，只顾低着头坐在那里。</w:t>
      </w:r>
    </w:p>
    <w:p>
      <w:r>
        <w:t>磊子用手轻轻轻把我的脸掰过来，深情地忘着我说，开始吧，然后嘴唇便吻了过来……我感到嘴唇一阵酥麻，</w:t>
      </w:r>
    </w:p>
    <w:p>
      <w:r>
        <w:t>慢慢地闭上了双眼，感受磊子柔软的双唇，两个人的舌头很快便纠缠到了一起……磊子忘情地吮吸着我的香舌，那</w:t>
      </w:r>
    </w:p>
    <w:p>
      <w:r>
        <w:t>种感觉，妙不可言……磊子一边贪婪地吮吸我的口水，双手一边伸进我的浴巾，开始揉捏我乳房，我的乳头很快便</w:t>
      </w:r>
    </w:p>
    <w:p>
      <w:r>
        <w:t>变硬了。磊子顺势把我放倒在床上，很麻利地脱掉了我的浴巾，顿时，我整个躶体毫无保留地呈现在磊子面前，我</w:t>
      </w:r>
    </w:p>
    <w:p>
      <w:r>
        <w:t>害羞地捂住了自己的下体，磊子把我的手拿开，坏笑道：还不好意思呢！磊子用手掰开我洁白的双腿，眼睛直勾勾</w:t>
      </w:r>
    </w:p>
    <w:p>
      <w:r>
        <w:t>地欣赏着我两腿间的原始森林，然后淫荡地说道，逼很粉嘛，毛也挺多，我就喜欢雪白的大腿中间夹着毛多的逼，</w:t>
      </w:r>
    </w:p>
    <w:p>
      <w:r>
        <w:t>哈哈！天哪，这小子在床上嘴巴跟我老公一样「脏」！可是这种污言秽语却让我莫名地兴奋。</w:t>
      </w:r>
    </w:p>
    <w:p>
      <w:r>
        <w:t>磊子趴到我右边，一只手揉捏我一只乳房，嘴巴开始吮吸另一只乳房，从乳房的四周开始，一圈一圈地用舌头</w:t>
      </w:r>
    </w:p>
    <w:p>
      <w:r>
        <w:t>做马杀鸡，当他用牙齿轻轻地咬住中间的红樱桃时，我顿时看到一股电流从乳头开始往整个上半身扩散，我开始轻</w:t>
      </w:r>
    </w:p>
    <w:p>
      <w:r>
        <w:t>轻地呻吟，手情不自禁地脱掉磊子的浴袍，抚摸他早已硬地像骨头一般的鸡巴磊子在我两只乳房上吸了一阵后，舌</w:t>
      </w:r>
    </w:p>
    <w:p>
      <w:r>
        <w:t>头开始慢慢往其他部位转移，手指，腋下，肚脐，后背，任何一个部位都不被他放过，我像女王一样，躺在床上享</w:t>
      </w:r>
    </w:p>
    <w:p>
      <w:r>
        <w:t>受他的舌浴在全面占领上半身后，磊子开始进攻下半身，从脚背开始，一点点地往上游走，他的舌头和嘴唇组成了</w:t>
      </w:r>
    </w:p>
    <w:p>
      <w:r>
        <w:t>一个强有力的洗盘，吸地我浑身酥麻，当屁屁和整条大腿都被他舔过一遍之后，他开始进攻最后的核心地段！这家</w:t>
      </w:r>
    </w:p>
    <w:p>
      <w:r>
        <w:t>伙，先是把鼻子凑到我私密处，一通乱闻，鼻子还不是碰到我的阴毛，弄得我痒痒的，接下来，他开始用舌头梳理</w:t>
      </w:r>
    </w:p>
    <w:p>
      <w:r>
        <w:t>我的毛毛，嘴里还阵阵有词：毛好性感啊！毛毛被他的口水弄湿后，他开始舔我的大阴唇和大腿之间的链接处，我</w:t>
      </w:r>
    </w:p>
    <w:p>
      <w:r>
        <w:t>感觉自己的下体已经湿透了，阴核那里变得其痒无比，可是死磊子就是不肯舔那个核心的地方，我下意识地轻喊道</w:t>
      </w:r>
    </w:p>
    <w:p>
      <w:r>
        <w:t>：磊子，快舔那里啊……磊子坏笑道：那里是指哪里啊？</w:t>
      </w:r>
    </w:p>
    <w:p>
      <w:r>
        <w:t>我羞恼地说：还用问吗，阴部啊。磊子又坏笑道：阴部，这么文绉绉的名词我不懂啊！我哀求到：好磊子，别</w:t>
      </w:r>
    </w:p>
    <w:p>
      <w:r>
        <w:t>折磨我了，快舔我的小骚B 好吗磊子听后兴奋地说：这才够淫荡嘛，然后把脑袋埋进我的双腿之间。磊子的舌尖在</w:t>
      </w:r>
    </w:p>
    <w:p>
      <w:r>
        <w:t>我的大阴唇，小阴唇，阴蒂上来回游走，顿时，我感到快感像闪电一般从阴部开始往身体四周扩散……磊子边吮吸</w:t>
      </w:r>
    </w:p>
    <w:p>
      <w:r>
        <w:t>边说，淫水很美味嘛，我的身体开始不断地抽搐，叫声越来越大，同时，从隔壁房间那里也传来了阵阵淫荡的叫床</w:t>
      </w:r>
    </w:p>
    <w:p>
      <w:r>
        <w:t>声，看来，老公和闺蜜那边进展地也不错。</w:t>
      </w:r>
    </w:p>
    <w:p>
      <w:r>
        <w:t>磊子的口交进行了大概有二十分钟，我有好几次兴奋地差点晕过去，呻吟，抽搐，甚至是哀求都无法阻止磊子</w:t>
      </w:r>
    </w:p>
    <w:p>
      <w:r>
        <w:t>的舌头……接下来轮到我给磊子服务了。我和磊子调换了姿势，他躺下，我趴在床上给他服务。我按照磊子的套路，</w:t>
      </w:r>
    </w:p>
    <w:p>
      <w:r>
        <w:t>从额头开始往下吮吸他的身体……我发现，其实男人的乳头和女人一样的敏感，我在磊子的两个乳头上下足了功夫，</w:t>
      </w:r>
    </w:p>
    <w:p>
      <w:r>
        <w:t>使出了吃奶的劲吮吸磊子的乳头，磊子舒服地不断发出阵阵低沉呻吟。</w:t>
      </w:r>
    </w:p>
    <w:p>
      <w:r>
        <w:t>最后一关自然是肉棒，我这时候才仔细地观察了磊子的肉棒。说实话，磊子的肉棒不如老公，没老公的长，龟</w:t>
      </w:r>
    </w:p>
    <w:p>
      <w:r>
        <w:t>头也没老公的粉，粗细倒是和老公差不多，可是，这些都不重要，因为这是老公之外的另一个男人的肉棒！我使出</w:t>
      </w:r>
    </w:p>
    <w:p>
      <w:r>
        <w:t>浑身解数吮吸磊子的肉棒，还会把磊子的蛋蛋吸到嘴里，然后吐出来，然后再吸到嘴里……磊子一会儿躺着让我舔，</w:t>
      </w:r>
    </w:p>
    <w:p>
      <w:r>
        <w:t>一会儿又站起来让我跪着舔，一会儿又和我玩六九……在双方身体的每一寸皮肤都沾满对方的口水之后，接下来就</w:t>
      </w:r>
    </w:p>
    <w:p>
      <w:r>
        <w:t>是真刀真枪的活塞运动了。老汉推车，黄狗撒尿，爬墙式，转体式，传教士式……我在磊子肉棒的撞击下尽情享受</w:t>
      </w:r>
    </w:p>
    <w:p>
      <w:r>
        <w:t>着换妻的快乐，而隔壁房间内不绝于耳的肉体撞击声和呻吟声也不断地交相辉映……大概一个小时之后，两个房间</w:t>
      </w:r>
    </w:p>
    <w:p>
      <w:r>
        <w:t>的叫床声才渐渐平息了下来，第一次换妻party 取得了圆满成功。</w:t>
      </w:r>
    </w:p>
    <w:p>
      <w:r>
        <w:t>有了第一次，自然就有第二次。</w:t>
      </w:r>
    </w:p>
    <w:p>
      <w:r>
        <w:t>第二次在闺蜜家进行，老公和磊子觉得第一次还不够完美，于是提出了四个人在一个房间里同时淫乱的建议，</w:t>
      </w:r>
    </w:p>
    <w:p>
      <w:r>
        <w:t>自然，没有人反对。</w:t>
      </w:r>
    </w:p>
    <w:p>
      <w:r>
        <w:t>闺蜜夫妇为了这次四人行，特地把房间里的床搬了出去，把整个房间的地面改造成了日式房间，以供四个人有</w:t>
      </w:r>
    </w:p>
    <w:p>
      <w:r>
        <w:t>足够的空间淫乱。</w:t>
      </w:r>
    </w:p>
    <w:p>
      <w:r>
        <w:t>第二次更加的刺激，我在老公的眼皮子底下和另一个男人性交，而同时我也欣赏着老公操自己最好的闺蜜，四</w:t>
      </w:r>
    </w:p>
    <w:p>
      <w:r>
        <w:t>条舌头，四只乳房，两跟肉棒，两个骚穴，不断地互相交换，不断互相进出有时候，我或者闺蜜的舌头要同时给两</w:t>
      </w:r>
    </w:p>
    <w:p>
      <w:r>
        <w:t>跟肉棒口爆，而有时候小穴里面夹一根，嘴巴里面还要含一根……而又有时候，两个男人会一边一个吮吸一个女人</w:t>
      </w:r>
    </w:p>
    <w:p>
      <w:r>
        <w:t>的两个乳房，或者一个进攻乳房，另一个进攻下体。</w:t>
      </w:r>
    </w:p>
    <w:p>
      <w:r>
        <w:t>3P，双飞，一个都不能少，甚至有时候我和闺蜜都会互相亲吻对方的身体，但是，两个男人却死后都不肯碰对</w:t>
      </w:r>
    </w:p>
    <w:p>
      <w:r>
        <w:t>方的身体，这点倒是让我和闺蜜有点不尽兴，哈哈哈接下来的几个月，除了我和闺蜜来例假之外，我们四个几乎没</w:t>
      </w:r>
    </w:p>
    <w:p>
      <w:r>
        <w:t>周末都会淫乱一番，有时在我们家，有时在他们家，半年后，老婆和闺蜜又邀请另外两个她们的发小夫妇加入。</w:t>
      </w:r>
    </w:p>
    <w:p>
      <w:r>
        <w:t>这次是四男四女的超级大乱交，花样也更加的丰富，大家都充分发挥自己的想象力，想出各种别具心裁的花样。</w:t>
      </w:r>
    </w:p>
    <w:p>
      <w:r>
        <w:t>磊子受日本A 片的启发，提出四个女士在中间，四位男士在外面转圈的口交方式，先是四个女士跪在中间给四</w:t>
      </w:r>
    </w:p>
    <w:p>
      <w:r>
        <w:t>个男士吹箫，吹完一个之后转圈，轮完两轮之后再由男士给女士口交，也是两圈。而老公的点子则更加变态，四个</w:t>
      </w:r>
    </w:p>
    <w:p>
      <w:r>
        <w:t>女士要在不用手帮助下的情况下给自己的搭档口交，比赛谁先让自己的搭档射，输了的要给大家准备晚饭……我也</w:t>
      </w:r>
    </w:p>
    <w:p>
      <w:r>
        <w:t>不甘示弱，想出了「猜老婆」的游戏，那就是，四个男士要分别带上眼罩给四个女士口交，然后插几下，通过口感</w:t>
      </w:r>
    </w:p>
    <w:p>
      <w:r>
        <w:t>和触感猜哪个是自己的老婆，如果输了，则要给自己的老婆舔菊花！</w:t>
      </w:r>
    </w:p>
    <w:p>
      <w:r>
        <w:t>很不幸的是，我老公和磊子都猜错了，哈哈，结果，老公和磊子只得乖乖地躺在地上，我和闺蜜坐在他们的脸</w:t>
      </w:r>
    </w:p>
    <w:p>
      <w:r>
        <w:t>上，享受至尊女王的待遇，说实话，这种感觉甚至比舔B 还要来的舒服！</w:t>
      </w:r>
    </w:p>
    <w:p>
      <w:r>
        <w:t>当然了，为了不让自己的老公受委屈，我们事先都把pp洗了N 遍……我最喜欢的，是四个男的同时给一个女的</w:t>
      </w:r>
    </w:p>
    <w:p>
      <w:r>
        <w:t>服务的游戏，四个男人，一个负责吻我的舌头，两个负责吸乳头，而最后一个，负责舔B ，这种享受，简直是神仙</w:t>
      </w:r>
    </w:p>
    <w:p>
      <w:r>
        <w:t>级的！</w:t>
      </w:r>
    </w:p>
    <w:p>
      <w:r>
        <w:t>当然了，四个女士也会同时给一个男士服务，也是一个负责舌头，两个负责两点乳头，一个负责肉棒和蛋蛋…</w:t>
      </w:r>
    </w:p>
    <w:p>
      <w:r>
        <w:t>…大家在厨房里，在厕所里，在卧室里，在房间的每个角落里享受着淫乱的快乐……当然，无论我们怎么淫乱，我</w:t>
      </w:r>
    </w:p>
    <w:p>
      <w:r>
        <w:t>们都坚持一个底线，那就是，要在互相坦诚的前提下玩乐，因为我们都知道，性，永远代替不了爱……</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