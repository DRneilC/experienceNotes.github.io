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我让人妻怀孕</w:t>
      </w:r>
    </w:p>
    <w:p>
      <w:r>
        <w:t>在中国，经过无数次的教育改革，我很幸运地上了大学。随之而来的也是不幸，毕业等于失业，一个普通二本</w:t>
      </w:r>
    </w:p>
    <w:p>
      <w:r>
        <w:t>的毕业生，想找一个靠谱的工作单位挺不容易。因为毕业生多如牛毛，在这个拼爹的社会，我几经跳槽工作还是没</w:t>
      </w:r>
    </w:p>
    <w:p>
      <w:r>
        <w:t>有稳定。打滚了两年，被家人叫回了南方Ｎ市工作。</w:t>
      </w:r>
    </w:p>
    <w:p>
      <w:r>
        <w:t>回到Ｎ市，就是重新找工作，投了几个简历，经过几次无聊的面试，就等通知了。晚上无聊得很，和女友又是</w:t>
      </w:r>
    </w:p>
    <w:p>
      <w:r>
        <w:t>两地分居，所以就上网找人聊天，加的都是女性网友，总是幻想在她们当中发生一段性事。那段时间我基本上都是</w:t>
      </w:r>
    </w:p>
    <w:p>
      <w:r>
        <w:t>这么过的，白天找工作面试，回家后就把自己关在书房聊天。也不记得什么时候开始，一个叫「塞外飞凤」开始引</w:t>
      </w:r>
    </w:p>
    <w:p>
      <w:r>
        <w:t>起我的注意，之后和她聊得自然也多了一些。</w:t>
      </w:r>
    </w:p>
    <w:p>
      <w:r>
        <w:t>聊了几天之后，对她有了些了解。我们的话题也很广泛，无所不谈。出于无聊，我有意识的把她引导到性的话</w:t>
      </w:r>
    </w:p>
    <w:p>
      <w:r>
        <w:t>题。因为她比我年长几岁，而且结婚了，经验定是比我丰富了许多。虽然对两性方面的话题也略懂，但是在她面前，</w:t>
      </w:r>
    </w:p>
    <w:p>
      <w:r>
        <w:t>我装作什么都不懂。在前面几天的聊天中，我表现得还不错，本人素质还可以，一般不该说的话或者不文明的话都</w:t>
      </w:r>
    </w:p>
    <w:p>
      <w:r>
        <w:t>不说，「塞外飞凤」对我很信任。对于我请教的问题也不回避，都告诉我了。之后还聊到她喜欢怎么怎么样，她老</w:t>
      </w:r>
    </w:p>
    <w:p>
      <w:r>
        <w:t>公怎么样之类的话题 .</w:t>
      </w:r>
    </w:p>
    <w:p>
      <w:r>
        <w:t>我和她都聊得比较晚，十一二点还在聊。有一天晚上也是聊到这个话题，我看见她装有摄像头，便叫她让我看</w:t>
      </w:r>
    </w:p>
    <w:p>
      <w:r>
        <w:t>她下面，理由就是我很好奇，还没真正好好看过女人的那地方，以前大学的时候虽然交了女朋友，但是比较腼腆，</w:t>
      </w:r>
    </w:p>
    <w:p>
      <w:r>
        <w:t>没得看过。她信了，打开视频，脱了裤子，用摄像头靠近给我看，当时我兴奋得自己的心跳声都能听见了。然后我</w:t>
      </w:r>
    </w:p>
    <w:p>
      <w:r>
        <w:t>是赞美她的话语打过去，估计她也很开心，继续让我看，掰开各个角度的展示。我是激动不已，但是我答应她，不</w:t>
      </w:r>
    </w:p>
    <w:p>
      <w:r>
        <w:t>截图，我做到了，我真的没有截图。尽情的欣赏，可能她也兴奋，就自己摸自己，还不断的呻吟，吓得我关掉音响，</w:t>
      </w:r>
    </w:p>
    <w:p>
      <w:r>
        <w:t>因为家人在。那天我陪她弄了一次，我没有摄像头，只是文字上帮她，当然我也得到了满足。</w:t>
      </w:r>
    </w:p>
    <w:p>
      <w:r>
        <w:t>后来我上班了，但是还是经常用手机上Ｑ，看见她在线就和她聊性的话题，大多是关于女人性爱时的感受，向</w:t>
      </w:r>
    </w:p>
    <w:p>
      <w:r>
        <w:t>往男人如何去体贴呵护的话题。一有机会就叫她开视频给我看，哪怕在公司也不放过每一次机会。忘记介绍了，她</w:t>
      </w:r>
    </w:p>
    <w:p>
      <w:r>
        <w:t>在一个县级市工作，夫妻两都是公务员，但是她老公经常应酬喝酒，还有前列腺炎，她得不到满足（这是她说的）。</w:t>
      </w:r>
    </w:p>
    <w:p>
      <w:r>
        <w:t>他们的经济条件都不错，还没有生小孩，在我工作的城市买有房，周末的时候是在Ｎ市过的。是在我工作之后，她</w:t>
      </w:r>
    </w:p>
    <w:p>
      <w:r>
        <w:t>才告诉我，她在市里有房，但是周末一般老公都和她在家。在前面的聊天中，我叫她有机会让她亲自教我两性的技</w:t>
      </w:r>
    </w:p>
    <w:p>
      <w:r>
        <w:t>巧，她也是答应得很大方。这就为后来发生的事情埋下了伏笔。有了这个约定，我和她说，如果有机会，就见个面，</w:t>
      </w:r>
    </w:p>
    <w:p>
      <w:r>
        <w:t>每次我都是抓住这个话题缠着不放。她没办法，说会有机会的，我说：「有机会你一定要告诉我（所谓的机会，就</w:t>
      </w:r>
    </w:p>
    <w:p>
      <w:r>
        <w:t>是她老公不在家）。」</w:t>
      </w:r>
    </w:p>
    <w:p>
      <w:r>
        <w:t>差不多等了一个月，她在Ｑ上给我留言，说这个周末她自己上来Ｎ市，老公下乡检查去了。看到那个留言我兴</w:t>
      </w:r>
    </w:p>
    <w:p>
      <w:r>
        <w:t>奋不已，害得我睡不着觉。那天终于到了，在Ｑ上留了手机号码，告诉我她的地址，说到了之后给她打电话。我当</w:t>
      </w:r>
    </w:p>
    <w:p>
      <w:r>
        <w:t>时也不明白，她为什么那么大胆，居然敢让一个陌生男子去她家。后来问过她，她说在聊的时候发现我素质不差，</w:t>
      </w:r>
    </w:p>
    <w:p>
      <w:r>
        <w:t>刚毕业没多久的大学生不像是坏人。而且进门之前，门铃有摄像头，如果她看见我和聊天时候的我有出入，她就不</w:t>
      </w:r>
    </w:p>
    <w:p>
      <w:r>
        <w:t>让我上去了。所以就让我去她家了。他们那个小区还算不错，当时他们买房的时候房价是６千多一平，该有的绿化，</w:t>
      </w:r>
    </w:p>
    <w:p>
      <w:r>
        <w:t>游泳池，物业什么都很不错。到了之后我打给她，她告诉我是第几号楼，我激动得无法形容，心里面想，马上就可</w:t>
      </w:r>
    </w:p>
    <w:p>
      <w:r>
        <w:t>以和别人的老婆上床了……</w:t>
      </w:r>
    </w:p>
    <w:p>
      <w:r>
        <w:t>一边想一边小跑过去按电梯。上去之后我看着周围有没有人，就敲门了。她小心地开了门，探出头来，我先开</w:t>
      </w:r>
    </w:p>
    <w:p>
      <w:r>
        <w:t>口：「美女你好！」然后她就让我进去了。</w:t>
      </w:r>
    </w:p>
    <w:p>
      <w:r>
        <w:t>脱了鞋，我看了她一眼，连衣睡裙，很薄那种，看得出丰腴的身材，浑圆的屁股。忍不住我就搂着她了，摸了</w:t>
      </w:r>
    </w:p>
    <w:p>
      <w:r>
        <w:t>起来，她也没有反抗。一边摸一边走，我说：「卫生间呢？」她带着我过去，被我摸的开始轻声地叫。进去之后我</w:t>
      </w:r>
    </w:p>
    <w:p>
      <w:r>
        <w:t>脱了只剩下内裤，不停地乱摸，她叫声越来越大，很夸张的叫着，我听着兴奋得很，差点都射了。眼前这个女人，</w:t>
      </w:r>
    </w:p>
    <w:p>
      <w:r>
        <w:t>别人的老婆，在别人的家，第一次见面，就让我这样的玩弄，还叫的那么大声，自己都有点不敢相信。</w:t>
      </w:r>
    </w:p>
    <w:p>
      <w:r>
        <w:t>她脱了我的底裤，不停的摸着，叫着。那天不知道是兴奋还是紧张，鸡鸡不是很硬，心砰砰地跳的厉害。我把</w:t>
      </w:r>
    </w:p>
    <w:p>
      <w:r>
        <w:t>她的底裤也脱了，让她坐在马桶上，我用手去扣她的阴道，我的手都湿了。看着她的阴部，毛不多也不少，两片阴</w:t>
      </w:r>
    </w:p>
    <w:p>
      <w:r>
        <w:t>唇还有点红，蝴蝶形的，以前只是在视频里面看，在眼前那种感觉完全两回事，配合这浪叫，真的让人受不了，太</w:t>
      </w:r>
    </w:p>
    <w:p>
      <w:r>
        <w:t>兴奋了。她之前说过，喜欢做足前戏，喜欢让人舔，但是当时那种情形，哪里忍得住，直接用鸡巴对准插了进去，</w:t>
      </w:r>
    </w:p>
    <w:p>
      <w:r>
        <w:t>进去之后，她的叫声的音量更大了，我还提醒她，会不会有人听见啊？接着我把她抱起来插，她很快就高潮了，我</w:t>
      </w:r>
    </w:p>
    <w:p>
      <w:r>
        <w:t>也没带套就射里面了。</w:t>
      </w:r>
    </w:p>
    <w:p>
      <w:r>
        <w:t>完了之后洗了个澡，在大厅外面看电视聊天。她告诉我，她老公没有我高大，她是第一次被人家抱起来插，所</w:t>
      </w:r>
    </w:p>
    <w:p>
      <w:r>
        <w:t>以很兴奋。原来她也是想象过可以被人抱着来做，但是没想到我真可以抱起她。</w:t>
      </w:r>
    </w:p>
    <w:p>
      <w:r>
        <w:t>看了一会儿，兴致又起了，直接在大厅脱光了，在沙发上做，叫声还是那么大，窗帘也没拉起来，这次还是没</w:t>
      </w:r>
    </w:p>
    <w:p>
      <w:r>
        <w:t>做多久我就射了，依然内射。她的水流出来，滴在沙发上。可以看出来，真皮沙发是新买的，因为房子也是新装修</w:t>
      </w:r>
    </w:p>
    <w:p>
      <w:r>
        <w:t>的，看着她衣服都没穿，就去找毛巾来清理沙发，一边还说要是让她老公看见上面的印记就完了。</w:t>
      </w:r>
    </w:p>
    <w:p>
      <w:r>
        <w:t>穿好衣服，我不敢逗留太久，因为我还是不放心，万一她老公回来我就惨了，她老公是警察出身，后来才被提</w:t>
      </w:r>
    </w:p>
    <w:p>
      <w:r>
        <w:t>拔到了副处。真撞上了，后果肯定很严重。于是说我还有事，必须走了。然后就离开了。离开之前，她让我帮她在</w:t>
      </w:r>
    </w:p>
    <w:p>
      <w:r>
        <w:t>楼下的药店买了盒毓婷，花了我２０块钱（刚工作的人没钱），后来只能坐公交车回去。</w:t>
      </w:r>
    </w:p>
    <w:p>
      <w:r>
        <w:t>后来在回去的路上，我们还在Ｑ上聊着。我说了我的感受，又兴奋，又害怕，她叫的又大声，所以很快我就射</w:t>
      </w:r>
    </w:p>
    <w:p>
      <w:r>
        <w:t>了，还说我平时不是这样的。因为我担心如果她觉得我不行，以后我就没机会了。她说第一次和比她小的男人做，</w:t>
      </w:r>
    </w:p>
    <w:p>
      <w:r>
        <w:t>很兴奋，聊着她下面又出水了，还想再要。但是我实在吃不消了，也没有回头，说晚上有时间我在过去吧，这些都</w:t>
      </w:r>
    </w:p>
    <w:p>
      <w:r>
        <w:t>是在Ｑ上聊的内容。</w:t>
      </w:r>
    </w:p>
    <w:p>
      <w:r>
        <w:t>在以后的周末，有机会她就叫我去她家，慢慢的对那个小区我熟悉了。很多时候，她喜欢在上面，疯狂的扭着</w:t>
      </w:r>
    </w:p>
    <w:p>
      <w:r>
        <w:t>腰，有几次鸡巴都被差点弄骨折，三十岁左右的女人就是疯狂啊。这是我当时的感受，我真的满足不了她，这一点</w:t>
      </w:r>
    </w:p>
    <w:p>
      <w:r>
        <w:t>我有自知之明，但是还是经常在一起做爱。</w:t>
      </w:r>
    </w:p>
    <w:p>
      <w:r>
        <w:t>一次我问她：「你们经济条件也不错了，工作轻松而且稳定，为什么还不要小孩呢？」她说，想要两年多了，</w:t>
      </w:r>
    </w:p>
    <w:p>
      <w:r>
        <w:t>但是还是没怀上。也去医院检查过了，她阴道什么有积水，她老公精子活力低，怀上的概率很小。已经在医院排队</w:t>
      </w:r>
    </w:p>
    <w:p>
      <w:r>
        <w:t>做试管婴儿，国庆的时候才轮到。</w:t>
      </w:r>
    </w:p>
    <w:p>
      <w:r>
        <w:t>一次周末，我记得很清楚是１６号，我又去她家了。在做之前她就告诉我，今天是危险期，不能射在里面，没</w:t>
      </w:r>
    </w:p>
    <w:p>
      <w:r>
        <w:t>做之前肯定是答应得好好的。在床上的时候，大概经过了七八分钟的抽插，我就受不了了，主要还是心理紧张还有</w:t>
      </w:r>
    </w:p>
    <w:p>
      <w:r>
        <w:t>她那夸张的叫床声。当时我也告诉她说我要射了，她只是摇头说不要，并没有推开我，还用手抱着我的要，不断的</w:t>
      </w:r>
    </w:p>
    <w:p>
      <w:r>
        <w:t>迎合我的撞击。实在忍不住了，我加快了速度，用力的撞击，射了进去。我们躺着，什么话也没说。大家都冷静下</w:t>
      </w:r>
    </w:p>
    <w:p>
      <w:r>
        <w:t>来之后，我说：「你不是想要小孩嘛？」她说：「是啊，要是真怀上了也不错。」于是我建议她晚上回去和她老公</w:t>
      </w:r>
    </w:p>
    <w:p>
      <w:r>
        <w:t>也做一次，万一怀上了也不用被怀疑。</w:t>
      </w:r>
    </w:p>
    <w:p>
      <w:r>
        <w:t>过了大概一个月，她在Ｑ上和我说，她真的怀上了。吓得我一身冷汗，还好那天晚上她勾引她老公也做了一次。</w:t>
      </w:r>
    </w:p>
    <w:p>
      <w:r>
        <w:t>但是还是觉得不妥，索性的是，我和她还有她老公的血型都相同，如果不出什么问题，不做什么检测的话，她老公</w:t>
      </w:r>
    </w:p>
    <w:p>
      <w:r>
        <w:t>不会知道那个孩子不是他的。</w:t>
      </w:r>
    </w:p>
    <w:p>
      <w:r>
        <w:t>后来我们就少来往了，因为要养胎，好不容易怀上，她很小心。就这样，慢慢的，我们只是偶尔在Ｑ上聊聊天，</w:t>
      </w:r>
    </w:p>
    <w:p>
      <w:r>
        <w:t>她说担心我去抢她的小孩，说以后不和我聊了。</w:t>
      </w:r>
    </w:p>
    <w:p>
      <w:r>
        <w:t>再后来，聊的也少了。七八个月的时候，我在空间转了一篇题目好像叫做医院不让人知道的事，内容就是如何</w:t>
      </w:r>
    </w:p>
    <w:p>
      <w:r>
        <w:t>通过看Ｂ超单的结果，预测是男孩还是女孩，准确率９０％以上。我转发给她了，她找了检查的单子，告诉我按照</w:t>
      </w:r>
    </w:p>
    <w:p>
      <w:r>
        <w:t>单子对照，她独自里面的应该是男孩。她也很高兴，夫妻都是公务员，只能生一胎，有个儿子自然高兴得不得了。</w:t>
      </w:r>
    </w:p>
    <w:p>
      <w:r>
        <w:t>有几次，她找我我没有理她，因为我的工作实在是忙，不是我故意的。她生气了，说我是不是有了新欢。我解</w:t>
      </w:r>
    </w:p>
    <w:p>
      <w:r>
        <w:t>释了，没有，只是工作太忙，经常加班，我很累。那天也是在Ｑ上，说既然如此，大家以后都不要联系了。就这样，</w:t>
      </w:r>
    </w:p>
    <w:p>
      <w:r>
        <w:t>我把她所有的联系方式都删掉了，后来也没有再联系。我接着换了工作，号码也换了。不知道她有没有找过我，不</w:t>
      </w:r>
    </w:p>
    <w:p>
      <w:r>
        <w:t>过我希望她没有，希望她过得幸福！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