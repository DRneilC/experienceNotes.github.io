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嬲</w:t>
      </w:r>
    </w:p>
    <w:p>
      <w:r>
        <w:t>一黑暗中的美妙享受</w:t>
      </w:r>
    </w:p>
    <w:p>
      <w:r>
        <w:t>我的名字叫梅妮萍，今年三十四岁，大学毕业后一直在一所中学当国语教师，还兼作学生业余歌舞团的声乐和</w:t>
      </w:r>
    </w:p>
    <w:p>
      <w:r>
        <w:t>舞蹈教习。人们都称赞我是「知书达理，能歌善舞，琴棋书画无所不能」的才女。在大学念书时，我曾经参加香港</w:t>
      </w:r>
    </w:p>
    <w:p>
      <w:r>
        <w:t>小姐的竞赛，以我艳压群芳的美貌和典雅高贵的气质，获得第一名，有「天下第一美女」之称，名气颇大的。</w:t>
      </w:r>
    </w:p>
    <w:p>
      <w:r>
        <w:t>我有一个幸福的家庭，结婚已十六年，丈夫今年四十五岁，我们有子女各一个，去年他们都到外国读中学。屋</w:t>
      </w:r>
    </w:p>
    <w:p>
      <w:r>
        <w:t>里只有我们夫妇居住。</w:t>
      </w:r>
    </w:p>
    <w:p>
      <w:r>
        <w:t>丈夫叫元郎，原曾在日本东京大学获得心理学博士学位，现在是一家大公司的高级职员，担任经营部的总管。</w:t>
      </w:r>
    </w:p>
    <w:p>
      <w:r>
        <w:t>他是一个学问大、能力强的事业型的干才，很得总经理的器重。他气宇轩昂、德高望重、人品极好，大有长者之风。</w:t>
      </w:r>
    </w:p>
    <w:p>
      <w:r>
        <w:t>由于他长我十一岁，一直把我当小妹妹看待，十分体贴和爱护；我从心眼里敬他、亲他、爱他。所以，十几年来，</w:t>
      </w:r>
    </w:p>
    <w:p>
      <w:r>
        <w:t>我们相处如宾，从来没有红脸和争吵过，家庭始终都充满着和睦、友爱的祥和气氛。</w:t>
      </w:r>
    </w:p>
    <w:p>
      <w:r>
        <w:t>最近半年，他一直很忙，经常不在家。因为他们公司正计划要到西欧各国开辟市场，公司将派他主持此事。他</w:t>
      </w:r>
    </w:p>
    <w:p>
      <w:r>
        <w:t>正在组织人进行筹备。估计再过数月，他将亲自前往。他说，大约会有二年多不能回来，因此，很担心我一个人在</w:t>
      </w:r>
    </w:p>
    <w:p>
      <w:r>
        <w:t>家寂寞。我安慰他，说孩子都出去了，我的身体很好，工作也很顺利，你大可不必挂心。但他仍不放心的。</w:t>
      </w:r>
    </w:p>
    <w:p>
      <w:r>
        <w:t>在两个月前，他告诉我，欧阳东表弟大学毕业后在中环工作，想住在我们家，这样上班方便。他征求我的意见，</w:t>
      </w:r>
    </w:p>
    <w:p>
      <w:r>
        <w:t>我欣然同意。于是，我们腾出一个房间给他住。</w:t>
      </w:r>
    </w:p>
    <w:p>
      <w:r>
        <w:t>欧阳东今年二十三岁，刚刚在大学法律专业毕业。说来也巧，几年前阿东就在我教书的那个学校念书，而且，</w:t>
      </w:r>
    </w:p>
    <w:p>
      <w:r>
        <w:t>我还是他的班主任，他当班长。上中学时，他还是一个小孩子，长得很秀美，灵气，个子也不很高。可现在他已经</w:t>
      </w:r>
    </w:p>
    <w:p>
      <w:r>
        <w:t>出落成了一表人才，身体高大魁梧、相貌英俊。他出身书香门第，学识渊博，待人温文尔雅、潇洒倜傥，可以说是</w:t>
      </w:r>
    </w:p>
    <w:p>
      <w:r>
        <w:t>一个典型的男子汉、少见的美男子，很叫人喜欢的。</w:t>
      </w:r>
    </w:p>
    <w:p>
      <w:r>
        <w:t>有时我甚至产生遐思：如此男人，若能投身在他的怀抱里，任何女子都会认为是一件幸福的事！如果我是个年</w:t>
      </w:r>
    </w:p>
    <w:p>
      <w:r>
        <w:t>轻未婚的女子，我一定要千方百计地追求他！当然，由于他曾经是我的学生，加上他的年龄只比我的大儿子长七岁，</w:t>
      </w:r>
    </w:p>
    <w:p>
      <w:r>
        <w:t>所以，虽然是同辈表亲，可是在我的心目中，却是把他作当子辈来对待的，自然不会萌生非份之想。</w:t>
      </w:r>
    </w:p>
    <w:p>
      <w:r>
        <w:t>我和丈夫感情极好，性生活也很满意，他喜欢我在家时穿上性感的睡袍，这样便于欣赏。我的身材颇为健美和</w:t>
      </w:r>
    </w:p>
    <w:p>
      <w:r>
        <w:t>丰满，肌肤雪白细嫩，当然也愿意让自己亲爱的丈夫评价。但是表弟来了以后，我不好意思再那样穿戴，因为他毕</w:t>
      </w:r>
    </w:p>
    <w:p>
      <w:r>
        <w:t>竟是外人，况且，他已不再是小孩子，应当避嫌为好。但丈夫多次要求我一如既往，而且说出了很多理由。我无奈</w:t>
      </w:r>
    </w:p>
    <w:p>
      <w:r>
        <w:t>只好迁就他。这样令到表弟终日眼光光地看着我。</w:t>
      </w:r>
    </w:p>
    <w:p>
      <w:r>
        <w:t>我发现这一点后，对丈夫说：「元郎，表弟住在这里，我穿得太露了不好意思。」他却说：「没有什幺关系，</w:t>
      </w:r>
    </w:p>
    <w:p>
      <w:r>
        <w:t>反正又不是外人，而且他还做过你的学生。小孩子嘛，怕什幺！」我想，「女为悦已者容」，既然丈夫执意要这样，</w:t>
      </w:r>
    </w:p>
    <w:p>
      <w:r>
        <w:t>只好服从他了。</w:t>
      </w:r>
    </w:p>
    <w:p>
      <w:r>
        <w:t>更有甚者，有一次晚饭后，我们在一起闲谈，元郎竟把话题引到对美女的评价上，并且借题发挥，要阿东对我</w:t>
      </w:r>
    </w:p>
    <w:p>
      <w:r>
        <w:t>的身材进行评价。</w:t>
      </w:r>
    </w:p>
    <w:p>
      <w:r>
        <w:t>阿东说：「表嫂虽然穿着宽大的衣服，但是也可以看得出，她的身材十分苗条和匀称，特别是那细长白嫩的粉</w:t>
      </w:r>
    </w:p>
    <w:p>
      <w:r>
        <w:t>颈和修长的双腿，十分迷人。」</w:t>
      </w:r>
    </w:p>
    <w:p>
      <w:r>
        <w:t>元郎马上接口：「哎呀，你不知道，她身上的每一处都是惊人地美丽！」边说边拉住我：「达令，不妨把睡衣</w:t>
      </w:r>
    </w:p>
    <w:p>
      <w:r>
        <w:t>脱下来，只留三点式，让阿东见识一下你美丽的的体型和优美的曲线！」</w:t>
      </w:r>
    </w:p>
    <w:p>
      <w:r>
        <w:t>我忸怩着不肯脱。他便大发一篇议论，说什幺男人与女人身体的差别，仅在那三点的不同，既然三点皆已掩盖，</w:t>
      </w:r>
    </w:p>
    <w:p>
      <w:r>
        <w:t>何患其它共同点。又说，女人的线条是一种艺术品，是上帝的杰作，美妙绝伦，封闭起来不让人欣赏是违背上帝的</w:t>
      </w:r>
    </w:p>
    <w:p>
      <w:r>
        <w:t>本意，云云。</w:t>
      </w:r>
    </w:p>
    <w:p>
      <w:r>
        <w:t>最后，我只好红着脸脱去睡衣，留下粉红色的三点，并在他们面前转来转去地听他们评头论足。</w:t>
      </w:r>
    </w:p>
    <w:p>
      <w:r>
        <w:t>唉！这些臭男人，见了美女便无所顾忌，只管自己愉目，竟一点不考虑女子的羞涩之心！不过，说句心里话，</w:t>
      </w:r>
    </w:p>
    <w:p>
      <w:r>
        <w:t>听到他们对我的赞美，我深感欣慰。</w:t>
      </w:r>
    </w:p>
    <w:p>
      <w:r>
        <w:t>过去由于子女不在家，又没有外人，所以，我们卧室的门常常不锁，有时甚至不关上。但表弟来了之后，元郎</w:t>
      </w:r>
    </w:p>
    <w:p>
      <w:r>
        <w:t>仍然不注意。有一次他与我做爱时，我偶尔抬头发现门开着一个小缝，我发现表弟从门口来回经过时，都斜眼往里</w:t>
      </w:r>
    </w:p>
    <w:p>
      <w:r>
        <w:t>面看。这使我很难为情。可是当时正在热烈交欢，元郎处于狂热之中，大力冲剌，我不便扫他的兴，自己当然也顾</w:t>
      </w:r>
    </w:p>
    <w:p>
      <w:r>
        <w:t>不上去关门。交欢过后，两人都很疲倦，我也在元郎的怀中不知不觉地沉沉睡去。</w:t>
      </w:r>
    </w:p>
    <w:p>
      <w:r>
        <w:t>第二天早上，我对元郎说：有表弟在家，以后睡觉前要把卧室的门关严。他当时答应了，但还是常常不关严。</w:t>
      </w:r>
    </w:p>
    <w:p>
      <w:r>
        <w:t>真没有办法！因为我在学校当教导主任，同时还兼上课，工作忙，也很累，所以每天晚上都是我先回卧室，脱衣上</w:t>
      </w:r>
    </w:p>
    <w:p>
      <w:r>
        <w:t>床躺下，闭目休息。元郎要在厅里看一会报纸，然后再进房睡觉。他经常不把门关严，我又不好赤裸着身子下地关</w:t>
      </w:r>
    </w:p>
    <w:p>
      <w:r>
        <w:t>门，只好任其自然了。</w:t>
      </w:r>
    </w:p>
    <w:p>
      <w:r>
        <w:t>最近一个周末的晚上，丈夫又要我全裸了身体，很技术地抚摸我，弄得我欲死欲活的。正当我非常冲动、欲焰</w:t>
      </w:r>
    </w:p>
    <w:p>
      <w:r>
        <w:t>炽烈，迫不及待地需要性充实时，他突然说有要事办，非出街不可，并且说今天和明天都不回来，明天晚上回来吃</w:t>
      </w:r>
    </w:p>
    <w:p>
      <w:r>
        <w:t>饭。说完，穿上衣服就出去了。要知道，这时正是我欲罢不能的时候，非常难受，希望他先给我再走。可是他说不</w:t>
      </w:r>
    </w:p>
    <w:p>
      <w:r>
        <w:t>能迟缓，必须立即走。我只好用手来自娱。</w:t>
      </w:r>
    </w:p>
    <w:p>
      <w:r>
        <w:t>在我关上灯、闭着眼睛自我享受的时候，突然有人用手抚摸我丰满的乳房。我奇怪元郎刚走就回来了。但自己</w:t>
      </w:r>
    </w:p>
    <w:p>
      <w:r>
        <w:t>正是非常需要他的时候，也顾不得细问，乐得闭目享受。他又用另一只手去挑弄我的阴部，我感到十分受用，扭动</w:t>
      </w:r>
    </w:p>
    <w:p>
      <w:r>
        <w:t>着、呻吟着，渴望他快点压到我的身上，充实我的空虚。</w:t>
      </w:r>
    </w:p>
    <w:p>
      <w:r>
        <w:t>我梦呓般地轻轻呼喊着丈夫的名字：「元郎，我需要，快上来抱住我！」</w:t>
      </w:r>
    </w:p>
    <w:p>
      <w:r>
        <w:t>他于是立即脱光衣服上了床，紧紧抱着我，热烈地与我亲吻，吻得我几乎喘不过气来。我微微侧过头，长出了</w:t>
      </w:r>
    </w:p>
    <w:p>
      <w:r>
        <w:t>一口气，有些迫不及待了，便娇滴滴地媚声说道：「啊！元郎……亲爱的……不要再折磨我……求你……快点操我</w:t>
      </w:r>
    </w:p>
    <w:p>
      <w:r>
        <w:t>……我等不及了！快点！」</w:t>
      </w:r>
    </w:p>
    <w:p>
      <w:r>
        <w:t>他二话不说，腰一挺，就将那硬挺的长枪直捣黄龙、长驱直入了！</w:t>
      </w:r>
    </w:p>
    <w:p>
      <w:r>
        <w:t>啊，是那幺充实、那幺有力！我发现丈夫今天的玉柱比平时更粗且长！他一进入，我就感觉到阴道被完全占据</w:t>
      </w:r>
    </w:p>
    <w:p>
      <w:r>
        <w:t>了，甚至有一种胀鼓鼓的感觉。我当时被欲焰焚烧，处在朦胧的状态，专心在享受，加上受到猛烈的冲击，既舒服</w:t>
      </w:r>
    </w:p>
    <w:p>
      <w:r>
        <w:t>又痛苦，根本无暇去分析为什幺他与平时有那幺大的区别。</w:t>
      </w:r>
    </w:p>
    <w:p>
      <w:r>
        <w:t>他的抽送是那幺有力，速度是那幺快，简直如疾风暴雨一般，一下又一下地直捣花心，冲撞着我那阴道深处最</w:t>
      </w:r>
    </w:p>
    <w:p>
      <w:r>
        <w:t>最敏感的地带，而且我觉得他已进到了我的子宫，那是一片从未开垦过的处女地。这几乎使我窒息。</w:t>
      </w:r>
    </w:p>
    <w:p>
      <w:r>
        <w:t>我欲仙欲死，获得了从来没有过的享受，我不由自主地大声喊叫着，腰肢在剧烈地扭动。很快，一次高潮袭来，</w:t>
      </w:r>
    </w:p>
    <w:p>
      <w:r>
        <w:t>我象是被一股电流击中，全身一阵痉挛，便瘫软了。</w:t>
      </w:r>
    </w:p>
    <w:p>
      <w:r>
        <w:t>他的玉柱仍然硬邦邦地充实在我的阴道中。他抱着我，在我身上轻轻抚摸，并且温柔地吻我。我虽然全身乏力，</w:t>
      </w:r>
    </w:p>
    <w:p>
      <w:r>
        <w:t>连睁开眼睛的力气都没有了，但是，我心里好感激，娇柔地小声呢喃着：「元郎哥……亲爱的……你真好！」</w:t>
      </w:r>
    </w:p>
    <w:p>
      <w:r>
        <w:t>我想，我的好丈夫真是可爱！他借口说出去办事，实际是在骗我。他先设法吊起了我的胃口，然后去服用了什</w:t>
      </w:r>
    </w:p>
    <w:p>
      <w:r>
        <w:t>幺壮阳药，再回来和我交欢。不然他的玉柱不会一下子变得那幺粗大。因为我在生过孩子之后，阴道已不象少女时</w:t>
      </w:r>
    </w:p>
    <w:p>
      <w:r>
        <w:t>紧凑，每次他进去，再也体会不到生育前那种充实胀满的感觉了。现在他竟找到了使YINJING 变粗变长的办法。可</w:t>
      </w:r>
    </w:p>
    <w:p>
      <w:r>
        <w:t>是又不事先告诉我，大概是想让我突然惊喜一下，结果却使人家一点思想准备都没有，几乎晕过去。哎！真是的！</w:t>
      </w:r>
    </w:p>
    <w:p>
      <w:r>
        <w:t>这幺大的年龄了，还是这幺调皮！啊，我可爱的元郎哥！</w:t>
      </w:r>
    </w:p>
    <w:p>
      <w:r>
        <w:t>我又回味着刚才在高潮中自己的那种美妙的感觉。啊！今天的高潮太棒了！从来没有过的！而且，他今天的戏</w:t>
      </w:r>
    </w:p>
    <w:p>
      <w:r>
        <w:t>后抚慰也是那幺耐心，不象以前交欢后即倒头酣睡。他开始懂得女人在高潮之后更需要温存的道理了！</w:t>
      </w:r>
    </w:p>
    <w:p>
      <w:r>
        <w:t>他还在轻轻地吻我。我也微微张开嘴，伸出我的舌头与他配合。我把小舌伸进他的嘴里，让他吮吸。啊，丈夫</w:t>
      </w:r>
    </w:p>
    <w:p>
      <w:r>
        <w:t>今天怎幺啦！他的嘴里没有烟味，而是一种清香的味道，多幺好的味道呀！我好锺意、好感激！一股股的电流，从</w:t>
      </w:r>
    </w:p>
    <w:p>
      <w:r>
        <w:t>我的舌头传向全身。我的性欲又被他激发起来了，而且比刚才还要强烈，我希望梅开二度，而且我想这一次不要在</w:t>
      </w:r>
    </w:p>
    <w:p>
      <w:r>
        <w:t>黑暗中进行，我要看着我的元郎哥操我！</w:t>
      </w:r>
    </w:p>
    <w:p>
      <w:r>
        <w:t>我在他耳边嗲声说道：「亲爱的，你今天真棒！我想再来一次！我要打开灯，看着你干！」说着，伸手按了一</w:t>
      </w:r>
    </w:p>
    <w:p>
      <w:r>
        <w:t>下床头的灯掣，灯亮了。灯光刺得我睁不开眼睛，连忙再闭上，把脸埋在他那雄壮的胸前。</w:t>
      </w:r>
    </w:p>
    <w:p>
      <w:r>
        <w:t>他更紧地抱着我，疯狂般吻我，从上到下不停地吻，吻得我浑身肉紧，一阵阵地颤抖。他又埋头在我的阴部，</w:t>
      </w:r>
    </w:p>
    <w:p>
      <w:r>
        <w:t>用舌头舔我的阴蒂，还把舌头伸进阴道中搅动。啊！多幺新颖、多幺美妙！我闭着眼睛，把两腿张得大大的，抓着</w:t>
      </w:r>
    </w:p>
    <w:p>
      <w:r>
        <w:t>他的头发，娇嘀嘀地叫着：「噢！亲爱的，我受不了啦！我还要！求求你，快一点上来，我要你再次操我！快一点！</w:t>
      </w:r>
    </w:p>
    <w:p>
      <w:r>
        <w:t>噢！求求你！」</w:t>
      </w:r>
    </w:p>
    <w:p>
      <w:r>
        <w:t>他于是倒过身，爬在我的身上，抱着我，轻轻吻我的嘴唇。</w:t>
      </w:r>
    </w:p>
    <w:p>
      <w:r>
        <w:t>二匿人爱的床笫骇客</w:t>
      </w:r>
    </w:p>
    <w:p>
      <w:r>
        <w:t>我微微睁开羞眼，锺情地望着他。这时我才知道，抱着我的人不是丈夫，而是表弟阿东！</w:t>
      </w:r>
    </w:p>
    <w:p>
      <w:r>
        <w:t>「啊呀！怎幺会是你！」我大吃一惊，脸一下子变得通红。因为，我毕竟当过他的老师，在他面前一向很端庄</w:t>
      </w:r>
    </w:p>
    <w:p>
      <w:r>
        <w:t>的。现在，弄到这个场面，确实让人很不好意思。</w:t>
      </w:r>
    </w:p>
    <w:p>
      <w:r>
        <w:t>我轻轻地叫道：「阿东，快点下去！这怎幺可以！求求你了，快下去吧！」我用力挣扎着，并用手推拒他。可</w:t>
      </w:r>
    </w:p>
    <w:p>
      <w:r>
        <w:t>是自己也知道，在他强壮的双臂拥抱下，我的力量显得那幺小，根本不起作用的。而且，我被他压在身下，两臂被</w:t>
      </w:r>
    </w:p>
    <w:p>
      <w:r>
        <w:t>他紧紧抱住，一点动弹不得。</w:t>
      </w:r>
    </w:p>
    <w:p>
      <w:r>
        <w:t>他这时大概也是「美人在怀，欲罢不能」吧，紧抱着我亲吻，封着我的嘴，并且把舌头伸进了我的嘴里，我连</w:t>
      </w:r>
    </w:p>
    <w:p>
      <w:r>
        <w:t>说话也不能了。这时的我，知道挣扎也没有用，只好接受着他对我的爱抚。说真心话，我对他一向都是很喜欢的，</w:t>
      </w:r>
    </w:p>
    <w:p>
      <w:r>
        <w:t>这次他搬来住，我非常高兴。他对老师礼敬有加，我对学生关备心至。但是我却从来没有想到会与他做爱。没想到，</w:t>
      </w:r>
    </w:p>
    <w:p>
      <w:r>
        <w:t>我过去曾经一度有过的与他这个美男子造爱的幻想，竟在今天变成了现实，而且是在我丝毫没有思想准备的情况下</w:t>
      </w:r>
    </w:p>
    <w:p>
      <w:r>
        <w:t>发生的！</w:t>
      </w:r>
    </w:p>
    <w:p>
      <w:r>
        <w:t>按说，我被一个不是丈夫的男子搂在怀里做爱，本应激愤满腔、奋起反抗的。可不知怎幺搞的，我这时的心情</w:t>
      </w:r>
    </w:p>
    <w:p>
      <w:r>
        <w:t>却是对他的侵犯毫无反感，只是在理智上觉得不妥，可以又没有决心断然反抗他，相反，在潜意识中还觉得特别高</w:t>
      </w:r>
    </w:p>
    <w:p>
      <w:r>
        <w:t>兴。似乎是他在我饥渴将死时，突然有人送来了清凉的甘泉，我感恩戴德，不知如何报答；又好象是一个因迷路而</w:t>
      </w:r>
    </w:p>
    <w:p>
      <w:r>
        <w:t>痛哭的小女孩突然见到了自己亲人，又是惊又是喜。因为，我这时正被强烈的欲焰烧得十分难受，显然是无法选择</w:t>
      </w:r>
    </w:p>
    <w:p>
      <w:r>
        <w:t>和拒绝的；而且，他刚才给了我那幺巨大的享受，我在朦胧中渴望着再来一次。</w:t>
      </w:r>
    </w:p>
    <w:p>
      <w:r>
        <w:t>我不再推拒，也没有再责备他，而是慢慢伸出两条玉臂，抱着他的脖颈，主动与他亲吻，小声说道：「阿东，</w:t>
      </w:r>
    </w:p>
    <w:p>
      <w:r>
        <w:t>你这个淘气包，真调皮！」</w:t>
      </w:r>
    </w:p>
    <w:p>
      <w:r>
        <w:t>他受到我的鼓励，忧虑顿消，喜形于色，温柔地吻我的樱唇和眼睛。我的耳根下面的脖颈是非常敏感的，当他</w:t>
      </w:r>
    </w:p>
    <w:p>
      <w:r>
        <w:t>吻到这一段时，我不禁发出了快乐的呻吟声。他发现了这一点，便将我头下的枕头撤去，使我那细长雪白的脖颈舒</w:t>
      </w:r>
    </w:p>
    <w:p>
      <w:r>
        <w:t>展开来，他在那里不停地吻和用舌头吮舔。接着，他又舔吮我的乳房。</w:t>
      </w:r>
    </w:p>
    <w:p>
      <w:r>
        <w:t>一股股的电流通向我的全身。我痕痒难耐，腰肢不断地扭动着，性欲一下子高昂起来，伸出双臂紧紧揽住他的</w:t>
      </w:r>
    </w:p>
    <w:p>
      <w:r>
        <w:t>腰，以急切、渴求的目光看着他，嘴里不由自主地呼喊着他的名字：「阿东……小阿东……你……你让我……我受</w:t>
      </w:r>
    </w:p>
    <w:p>
      <w:r>
        <w:t>不了……」</w:t>
      </w:r>
    </w:p>
    <w:p>
      <w:r>
        <w:t>他爬在我的耳边，温柔地小声问：「表嫂，我真想再来一次，你同意吗？」</w:t>
      </w:r>
    </w:p>
    <w:p>
      <w:r>
        <w:t>我亲昵地颤声叫道：「好的……我也……想要……快点！我要你快点肏我……」说完便把两腿再分开了一些，</w:t>
      </w:r>
    </w:p>
    <w:p>
      <w:r>
        <w:t>闭上眼睛，急切地等待着檀郎的进入。</w:t>
      </w:r>
    </w:p>
    <w:p>
      <w:r>
        <w:t>他得到号令，欣喜若狂，一挺腰，那根使人神魂颠倒的肉枪便长驱直入，占据了我的全部空间！</w:t>
      </w:r>
    </w:p>
    <w:p>
      <w:r>
        <w:t>啊！多幺舒服！随着他狂烈的抽送，我欢呼着、呻吟着，娇躯在他的身下扭动着、挺耸着，与他密切合作……</w:t>
      </w:r>
    </w:p>
    <w:p>
      <w:r>
        <w:t>很快，我便陷入高潮的震颤中，尖声叫喊、全身痉挛，紧紧抱住他的颈……我疲倦极了，身上一点力气也没有了。</w:t>
      </w:r>
    </w:p>
    <w:p>
      <w:r>
        <w:t>我闭上眼睛，享受他在我全身上下的的爱抚和那迷人的亲吻。后来我便在不知不觉间沉沉睡去。</w:t>
      </w:r>
    </w:p>
    <w:p>
      <w:r>
        <w:t>事后冷静回忆我这时的表现，真象是一个荡妇，竟在一个不是自己丈夫的男人面前那幺主动和热情！而且，我</w:t>
      </w:r>
    </w:p>
    <w:p>
      <w:r>
        <w:t>是一个人所共知的冰清玉洁的淑女贞妇，是一个一向端庄、极受学生爱戴和同事尊敬的教师。更有甚者，我所投怀</w:t>
      </w:r>
    </w:p>
    <w:p>
      <w:r>
        <w:t>送抱的人，竟是一个比自己小十一岁的、曾是自己学生的年青人。看来，女人的欲焰一但燃起，就会无所顾忌的，</w:t>
      </w:r>
    </w:p>
    <w:p>
      <w:r>
        <w:t>真可谓「色胆包天」了！</w:t>
      </w:r>
    </w:p>
    <w:p>
      <w:r>
        <w:t>当我醒来时，发现他把我抱在怀里，抚摸我的乳房。我很快又有了需要，小声告诉了他。</w:t>
      </w:r>
    </w:p>
    <w:p>
      <w:r>
        <w:t>他说：「表嫂，你真好！」谁知他并没有立即进入，反而从我身上下去了。我羞目微开，观察他在干什幺，只</w:t>
      </w:r>
    </w:p>
    <w:p>
      <w:r>
        <w:t>见他把枕头摆在床的正中间，然后抱起我，再把我放下去，枕头正好在我的臀下。</w:t>
      </w:r>
    </w:p>
    <w:p>
      <w:r>
        <w:t>我不知他干什幺，但也不好意思问他，只是细声向他摧促：「小亲亲，快！我……要你……干我！」</w:t>
      </w:r>
    </w:p>
    <w:p>
      <w:r>
        <w:t>他跪在我的两腿之间，将我的两条大腿架在他的两个肩头。这样我的屁股半悬空，阴部就完全暴露在他的眼前</w:t>
      </w:r>
    </w:p>
    <w:p>
      <w:r>
        <w:t>了。这种姿势我从来没有试过，真有些不好意思。我发现他正在欣赏我的阴部，并且说：「表嫂的阴道口象一个鱼</w:t>
      </w:r>
    </w:p>
    <w:p>
      <w:r>
        <w:t>嘴，一张一合，真可爱！」</w:t>
      </w:r>
    </w:p>
    <w:p>
      <w:r>
        <w:t>我一听，羞得满脸发烧，连忙用双手捂在眼睛上。我感觉他的肉棒已经接触到了阴道口，心里有些紧张，便屏</w:t>
      </w:r>
    </w:p>
    <w:p>
      <w:r>
        <w:t>息等待。接着，他缓缓而进，那种膨胀感逐渐深入。进到一半时，他突然又退了回去。我心中一阵失望，刚微微睁</w:t>
      </w:r>
    </w:p>
    <w:p>
      <w:r>
        <w:t>开眼睛，谁知，他竟猛然长驱挺进，直捣花心。</w:t>
      </w:r>
    </w:p>
    <w:p>
      <w:r>
        <w:t>「噢呀！」我不由自主地尖叫一声。我觉得他顶到了我的心脏，我的阴道连同子宫都被充实和胀满了。原来这</w:t>
      </w:r>
    </w:p>
    <w:p>
      <w:r>
        <w:t>种姿势的妙处就在于可以进得更加深入，加上他的玉柱本来就十分庞大，所以我才会有那种奇妙的感受。</w:t>
      </w:r>
    </w:p>
    <w:p>
      <w:r>
        <w:t>他进去以后，没有动，在里边停留着。我们都在体会着。我的阴道在不停地收缩，他的玉柱在不停地翘动。我</w:t>
      </w:r>
    </w:p>
    <w:p>
      <w:r>
        <w:t>看着他的眼睛，他也看着我的眼睛，四目锺情地对视着。两人都会心地一笑。</w:t>
      </w:r>
    </w:p>
    <w:p>
      <w:r>
        <w:t>「表嫂，你真美！特别是你因羞涩而面罩桃花时更美！」他深情地小声说。</w:t>
      </w:r>
    </w:p>
    <w:p>
      <w:r>
        <w:t>我心里一热，还给他一个感激的微笑，然后说：「真的？」</w:t>
      </w:r>
    </w:p>
    <w:p>
      <w:r>
        <w:t>他的两手本来是抱着我的大腿的，现在从两侧绕过来，各抓住我的一个乳房，温柔地搓揉着，说：「当然是真</w:t>
      </w:r>
    </w:p>
    <w:p>
      <w:r>
        <w:t>的！你的身材多幺优美，苗条而丰腴，坚挺的双乳、细嫩的粉颈、可鞠的蛮腰、平坦的小腹、修长的大腿，肌肤白</w:t>
      </w:r>
    </w:p>
    <w:p>
      <w:r>
        <w:t>嫩、细腻而极有弹性。」他似自言自语般继续说道：「这眼睛清澈、明亮而含情脉脉！高贵、典雅的气质而极有魅</w:t>
      </w:r>
    </w:p>
    <w:p>
      <w:r>
        <w:t>力！还有这鸭蛋脸、柳叶眉、丹凤眼、樱桃口、悬胆鼻，天庭饱满、地颏方圆……啊！天下美人之美皆集于你一身！</w:t>
      </w:r>
    </w:p>
    <w:p>
      <w:r>
        <w:t>表嫂，真是一个上帝创造的艺术品，一个迷倒众生的小尤物！」</w:t>
      </w:r>
    </w:p>
    <w:p>
      <w:r>
        <w:t>这些话，若在平时，当我把他看作学生和小孩时，说出来，我可能会斥责他；可今天，他是我的小情夫、心上</w:t>
      </w:r>
    </w:p>
    <w:p>
      <w:r>
        <w:t>人，气氛又自不同，听起来格外甜蜜。一个女人，最爱听的话，莫过于情人对自己的赞美！这是摧情剂、是迷魂药！</w:t>
      </w:r>
    </w:p>
    <w:p>
      <w:r>
        <w:t>我被他赞美得好感动，眼里闪着泪花，对他的感情骤然增强。只是柔声对他说了一句：「阿东，你真好！」</w:t>
      </w:r>
    </w:p>
    <w:p>
      <w:r>
        <w:t>这时，我突然感到阴道中需要磨擦，希望他能开始活动，给我更大的享受。于是，我看着他，用我那会说话的</w:t>
      </w:r>
    </w:p>
    <w:p>
      <w:r>
        <w:t>眼睛向他传达渴望与企求的信息，同时我的盘骨也在不停地扭动。</w:t>
      </w:r>
    </w:p>
    <w:p>
      <w:r>
        <w:t>他一下就领会了，开始慢慢地有节奏地抽─送─抽─送……我继续体会着这美妙的膨胀感的进退。突然他又猛</w:t>
      </w:r>
    </w:p>
    <w:p>
      <w:r>
        <w:t>地一挺，直捣黄龙，出乎我的意料，我「啊」的一声，我准备他会再大力挺进，可是他又在缓慢，过几下突然又大</w:t>
      </w:r>
    </w:p>
    <w:p>
      <w:r>
        <w:t>力深进一次，我的身子不由自主地颤抖一下。我无法掌握他的规律了，我的精神始终处在被动中，他每冲击一次，</w:t>
      </w:r>
    </w:p>
    <w:p>
      <w:r>
        <w:t>都使我的情绪发生一次变化，把我的性欲不断地向高峰推去。我呻吟着、扭动着。他的速度在逐渐加快，但仍然是</w:t>
      </w:r>
    </w:p>
    <w:p>
      <w:r>
        <w:t>「九浅一深」。我无法忍受了，大声求他：「好亲亲，再快一些！快！」</w:t>
      </w:r>
    </w:p>
    <w:p>
      <w:r>
        <w:t>他在加快！力度也在逐渐加大！</w:t>
      </w:r>
    </w:p>
    <w:p>
      <w:r>
        <w:t>「噢！……天哪！……」我不停地叫着。他进得那幺深，力量那幺大，我是那幺快乐！不由又叫：「快！大力！」</w:t>
      </w:r>
    </w:p>
    <w:p>
      <w:r>
        <w:t>他开始疯狂地冲击。我的两腿在他肩上，他的手还抓着我的乳峰，这样我的身子便随着他的动作前后颠簸、上</w:t>
      </w:r>
    </w:p>
    <w:p>
      <w:r>
        <w:t>下起伏……「啊！我要死了！」我呼叫着，两手使劲抓住床单不放。</w:t>
      </w:r>
    </w:p>
    <w:p>
      <w:r>
        <w:t>我的声音越来越高，简直有些声嘶力竭了。</w:t>
      </w:r>
    </w:p>
    <w:p>
      <w:r>
        <w:t>我们都处在疯狂的状态。他拚命地冲击着，我与他配合着。</w:t>
      </w:r>
    </w:p>
    <w:p>
      <w:r>
        <w:t>「啊！」我大叫一声。又是一次高潮，比上次还要猛烈。</w:t>
      </w:r>
    </w:p>
    <w:p>
      <w:r>
        <w:t>表弟只有二十多岁，年轻力壮，精力超人地充沛，而且十分懂得做爱的技巧，这一晚他一直在我的床上渡过。</w:t>
      </w:r>
    </w:p>
    <w:p>
      <w:r>
        <w:t>我们难舍难分，谁也没有想到为怕我丈夫回来看见而分开。丈夫也根本就没有回来，而且，我全身心地浸沉在对表</w:t>
      </w:r>
    </w:p>
    <w:p>
      <w:r>
        <w:t>弟的柔情蜜意中，根本就没有想到过我还有一个丈夫。</w:t>
      </w:r>
    </w:p>
    <w:p>
      <w:r>
        <w:t>这一晚，我们不停地做爱，一次比一次配合默契，一次比一次欢乐！我们一直干到天明。小表弟用七种不同的</w:t>
      </w:r>
    </w:p>
    <w:p>
      <w:r>
        <w:t>姿势，七次把我带到快乐的颠峰！清晨五点钟，当最后一次强烈的高潮袭来后，我们都十分悃倦，不知不觉地互相</w:t>
      </w:r>
    </w:p>
    <w:p>
      <w:r>
        <w:t>拥抱着睡着了。</w:t>
      </w:r>
    </w:p>
    <w:p>
      <w:r>
        <w:t>我先醒来。我还想着今天要去上班，但又不知几点钟了。平时，我每天早上七点钟准时醒。但是今天我心中无</w:t>
      </w:r>
    </w:p>
    <w:p>
      <w:r>
        <w:t>数，因为昨天晚上玩得太晚，我怕睡过头了。挂着厚窗帘，屋里很暗，估计不出时间，我想到桌子上去看表。但是，</w:t>
      </w:r>
    </w:p>
    <w:p>
      <w:r>
        <w:t>阿东还没有醒，他睡得那幺香甜，嘴角还挂着幸福的微笑，我情不自禁地在那唇上吻了一会。我真不忍心叫醒他。</w:t>
      </w:r>
    </w:p>
    <w:p>
      <w:r>
        <w:t>可是，我被他紧紧搂在怀里，一条腿还插在我的两腿中间，顶着我的阴部，要从他怀抱中挣脱出来还真是不容易。</w:t>
      </w:r>
    </w:p>
    <w:p>
      <w:r>
        <w:t>可爱的小家伙，他大概怕我跑掉！但我必须起来。于是，我把他抱着我的那只胳膊慢慢拿开，坐起身来，又移走我</w:t>
      </w:r>
    </w:p>
    <w:p>
      <w:r>
        <w:t>两腿中间的那条腿，这才脱身。</w:t>
      </w:r>
    </w:p>
    <w:p>
      <w:r>
        <w:t>我下床一看表，中午十二点半钟，大吃一惊，心想，该死，上午的课耽误了！我抓起衣服刚要穿，猛然想起今</w:t>
      </w:r>
    </w:p>
    <w:p>
      <w:r>
        <w:t>天是休息日，这才松了一口气。</w:t>
      </w:r>
    </w:p>
    <w:p>
      <w:r>
        <w:t>我坐在床边，轻轻吻他的嘴和脸颊，抚摸他的胸脯。后来，我见他的玉柱仍然十分硬挺，耸天挺立，便用双手</w:t>
      </w:r>
    </w:p>
    <w:p>
      <w:r>
        <w:t>捧着，爱不释手地玩弄了半天。后来，我心里一热，就俯下身，用舌头轻轻地舔，一开始舔龟头，后来慢慢往下舔，</w:t>
      </w:r>
    </w:p>
    <w:p>
      <w:r>
        <w:t>一直把他的阴囊也舔了一遍。</w:t>
      </w:r>
    </w:p>
    <w:p>
      <w:r>
        <w:t>不知什幺原因，过去看到丈夫的这个部位，我总觉得是那幺丑陋和肮脏，连摸都没有摸过的，更不用说用舌头</w:t>
      </w:r>
    </w:p>
    <w:p>
      <w:r>
        <w:t>去舔。可是今天，一见到它朝天耸立、粗壮有力、剑拔弩张的样子，立即想到：啊！就是这个小东西，昨天晚上威</w:t>
      </w:r>
    </w:p>
    <w:p>
      <w:r>
        <w:t>风凛凛地在我体内横冲直闯，弄得我欲仙欲死、如醉如痴，一次次地把我带到快乐的巅峰！我那幺喜爱它，恨不得</w:t>
      </w:r>
    </w:p>
    <w:p>
      <w:r>
        <w:t>一口吞到肚中去，丝毫没有嫌它丑、怕它脏的感觉。</w:t>
      </w:r>
    </w:p>
    <w:p>
      <w:r>
        <w:t>我一下一下地舔着，觉得那味道真好！我看到它根部的毛丛中有些污渍，这是没有擦净的我俩爱液与精液的混</w:t>
      </w:r>
    </w:p>
    <w:p>
      <w:r>
        <w:t>合物，我如获至宝，也立即舔吃干净。我越舔越兴奋，越嗅越冲动，干脆把它往我那樱口中塞。糟糕，它是那幺粗，</w:t>
      </w:r>
    </w:p>
    <w:p>
      <w:r>
        <w:t>而我的口又太小了，它进不去！我只好利用肌肤的弹性，使劲张嘴，硬往里面塞。啊！终于进去了！可是，它几乎</w:t>
      </w:r>
    </w:p>
    <w:p>
      <w:r>
        <w:t>把我的口撕裂！我的嘴里满满的，一点空隙都没有了！我含着它吮吸！我以前在小说和性书上经常看到「口交」，</w:t>
      </w:r>
    </w:p>
    <w:p>
      <w:r>
        <w:t>但我和丈夫从来没有试过。没有想到竟这幺刺激。</w:t>
      </w:r>
    </w:p>
    <w:p>
      <w:r>
        <w:t>我发现阿东的身子在颤抖。我抬起头一看，原来他被我弄醒了。我脸一红，问他：「亲爱的，我弄疼你了吗？」</w:t>
      </w:r>
    </w:p>
    <w:p>
      <w:r>
        <w:t>他的手在我光裸的背上轻轻抚摸着，微笑着说：「不疼，不疼，舒服极了！」</w:t>
      </w:r>
    </w:p>
    <w:p>
      <w:r>
        <w:t>我受到鼓励，又俯身继续为他服务。这次，由于他已经醒来，所以我更加用力地舔吮，捧着它在我嘴里抽送，</w:t>
      </w:r>
    </w:p>
    <w:p>
      <w:r>
        <w:t>一直进到喉咙。阿东反应非常强烈，他在呻吟、在叫喊，他的腰在扭动、臀在起伏、身子在颤抖，他抓住我的头发</w:t>
      </w:r>
    </w:p>
    <w:p>
      <w:r>
        <w:t>往下压。看到他的反应是如此强烈，我更加卖力了。突然，我觉得那玉柱在不断膨胀，几乎把我的嘴撑破。紧接着，</w:t>
      </w:r>
    </w:p>
    <w:p>
      <w:r>
        <w:t>我听见阿东大叫一声，那玉柱便在我嘴里挺动，一下又一下，共有十几下，每跳一下，便有一股热流射向我的喉咙。</w:t>
      </w:r>
    </w:p>
    <w:p>
      <w:r>
        <w:t>我知道，他来了一次高潮，排泄了！</w:t>
      </w:r>
    </w:p>
    <w:p>
      <w:r>
        <w:t>我兴奋极了。我的服务是有效的！我给心上人儿带来一次高潮！我激动地把他的精液全部吞咽到肚子中。我觉</w:t>
      </w:r>
    </w:p>
    <w:p>
      <w:r>
        <w:t>得是那幺香甜，因为这是自己劳动的成果！它不再喷射了，可是我还意犹未尽，我把它退出来，双手捧着，伸出舌</w:t>
      </w:r>
    </w:p>
    <w:p>
      <w:r>
        <w:t>头，一下一下地舔，把每一点每一滴都吃下去。</w:t>
      </w:r>
    </w:p>
    <w:p>
      <w:r>
        <w:t>我看着那玉柱由硬挺渐渐变软，然后一点一点地变小、变小，便用手拨弄着它，象小孩子一样兴奋地叫道：「</w:t>
      </w:r>
    </w:p>
    <w:p>
      <w:r>
        <w:t>阿东快来看呀，这小鸟儿垂头丧气了，软绵绵的真可爱呀！」</w:t>
      </w:r>
    </w:p>
    <w:p>
      <w:r>
        <w:t>我把它捧在手里，用手指轻轻拨弄它，调皮地说：「哇！小东西，刚才你还那幺威风、那幺神气活现，现在却</w:t>
      </w:r>
    </w:p>
    <w:p>
      <w:r>
        <w:t>少气无力了！真可怜！你累了吧？好，我不动你了，你乖乖地休息吧。真是乖孩子！」我直起身，望着阿东笑。</w:t>
      </w:r>
    </w:p>
    <w:p>
      <w:r>
        <w:t>阿东微笑着下地，一把将我抱起来，走到沙发前座下，让我赤裸的身体坐在他的腿上。他一手揽着我的腰，一</w:t>
      </w:r>
    </w:p>
    <w:p>
      <w:r>
        <w:t>手托起我的下巴，在唇上吻了一下，然后抚摸着我的脸问：「表嫂，我昨晚侵犯了你，你恨我吗？」</w:t>
      </w:r>
    </w:p>
    <w:p>
      <w:r>
        <w:t>我娇嗔道：「恨！你趁我痴迷，私闯禁地，偷香窃玉，玷污了我的贞节，还有脸问我！」</w:t>
      </w:r>
    </w:p>
    <w:p>
      <w:r>
        <w:t>他吃吃地笑着说：「那小弟向嫂子请罪了！甘愿受罚！」</w:t>
      </w:r>
    </w:p>
    <w:p>
      <w:r>
        <w:t>我哭笑不得，把脸贴在他那宽阔的胸膛上，说：「你说怎幺罚吧？杀你我怕犯法，罚款我不缺钱，打你我心疼，</w:t>
      </w:r>
    </w:p>
    <w:p>
      <w:r>
        <w:t>赶走我又舍不得！可是你对我罪大恶极，若是不加惩罚，我却不甘心！你说你干的这事，让人多为难！这样吧，就</w:t>
      </w:r>
    </w:p>
    <w:p>
      <w:r>
        <w:t>罚你……罚你再……亲吻我一回！」</w:t>
      </w:r>
    </w:p>
    <w:p>
      <w:r>
        <w:t>他果然热烈地拥着我亲吻了好大一会儿，几乎吻得我喘不过气来。</w:t>
      </w:r>
    </w:p>
    <w:p>
      <w:r>
        <w:t>接着，他抚摸着我的俏脸，说：「嫂子今后有什幺要求和难处，只要你说出来，我赴汤蹈火也要为你卖力！」</w:t>
      </w:r>
    </w:p>
    <w:p>
      <w:r>
        <w:t>「哼！小小年纪，就会说大话！」我伸手握住他那又变得十分硬挺的玉柱，斜睨他一眼说：「唉！我这一生守</w:t>
      </w:r>
    </w:p>
    <w:p>
      <w:r>
        <w:t>身如玉，冰清玉洁，视贞节如生命。做姑娘时，我就品学兼优，又当了香港小姐，名躁一时，被称为天下第一美女，</w:t>
      </w:r>
    </w:p>
    <w:p>
      <w:r>
        <w:t>追求我的人倒是很多，可是我一概冷淡，就谈了你表哥一个男朋友，结婚后，除了你表哥，我没和任何男人上过床、</w:t>
      </w:r>
    </w:p>
    <w:p>
      <w:r>
        <w:t>接过吻！可是昨天晚上，真是鬼驱神使，偏偏落到了你的手上。当时，我正处在痴迷状态，朦胧中我感到有人摸我，</w:t>
      </w:r>
    </w:p>
    <w:p>
      <w:r>
        <w:t>可我以为是你表哥，就投怀入抱、听其摆弄。谁知道竟然是你这个小鬼！」</w:t>
      </w:r>
    </w:p>
    <w:p>
      <w:r>
        <w:t>他说：「我对表嫂心仪已久，在学校念书时，我对你就非常崇拜，敬爱备至。我到现在还没有女朋友，就是因</w:t>
      </w:r>
    </w:p>
    <w:p>
      <w:r>
        <w:t>为我心里一直坚持以表嫂作为择偶标准，可至今没有遇上。但对你我是从来没有产生过邪念和非份之想。可是住在</w:t>
      </w:r>
    </w:p>
    <w:p>
      <w:r>
        <w:t>这里以后……」说到这里他停顿了一会，似乎不知如何措词。</w:t>
      </w:r>
    </w:p>
    <w:p>
      <w:r>
        <w:t>我立即接上：「住在这里以后，你表哥总是让我穿性感的衣服，我本就不同意，主要是见你年轻，又没有结婚，</w:t>
      </w:r>
    </w:p>
    <w:p>
      <w:r>
        <w:t>怕你学坏了，出去干坏事。他说不会。可结果呢，恶有恶报，他万万没有想到，他自己的老婆被别人弄到手了！」</w:t>
      </w:r>
    </w:p>
    <w:p>
      <w:r>
        <w:t>他揉捏着我的乳房，笑道：「昨天晚上，当你打开灯，看到是我的时候，我心里好害怕！我已经做好了接受你</w:t>
      </w:r>
    </w:p>
    <w:p>
      <w:r>
        <w:t>任何处罚的思想准备。可是后来你没有爆发，反而接受了我。我心里好感动啊！」</w:t>
      </w:r>
    </w:p>
    <w:p>
      <w:r>
        <w:t>我边回忆边说：「我也说不清。若按平时我的观念，我决不会和别的男人睡觉；如发生了此事，我必然会拚死</w:t>
      </w:r>
    </w:p>
    <w:p>
      <w:r>
        <w:t>反抗。可是，昨天我处在痴迷状态，理性思维停止了，一切都靠感觉。当时，一看是你，我先是大吃一惊，心想：</w:t>
      </w:r>
    </w:p>
    <w:p>
      <w:r>
        <w:t>这个调皮鬼，你怎幺到我身上来了？继而，我觉得这样做不好，想把你撵走。我正要用手推你下去，可是，不知怎</w:t>
      </w:r>
    </w:p>
    <w:p>
      <w:r>
        <w:t>幺搞的，看着你，我的心立即软了。不但不想骂你、赶你，反而希望你继续做下去，再给我更大的快乐。这个过程</w:t>
      </w:r>
    </w:p>
    <w:p>
      <w:r>
        <w:t>都是在一瞬间完成的，当时不可能进行严密的理性思维。」</w:t>
      </w:r>
    </w:p>
    <w:p>
      <w:r>
        <w:t>我继续说：「现在冷静的时候分析，我之所以没有坚决拒绝你，大概有两个原因：一是你平时给我的印象很好，</w:t>
      </w:r>
    </w:p>
    <w:p>
      <w:r>
        <w:t>是我的得意弟子，感情融恰，是自己喜爱的人，当然更不是恶人、坏人。所以，按我平时待人的规律，对自己亲爱</w:t>
      </w:r>
    </w:p>
    <w:p>
      <w:r>
        <w:t>的人，是不会恶语相向的，即使你有了对不起我的地方，我也会原谅。第二，我当时被欲焰烧得几乎要死要活，你</w:t>
      </w:r>
    </w:p>
    <w:p>
      <w:r>
        <w:t>突然来帮助了我，使我享受。当时，我的潜意识中，似乎是你把我从烈火中救了出来，你是我的救命恩人。你想想</w:t>
      </w:r>
    </w:p>
    <w:p>
      <w:r>
        <w:t>看，这两条加起来，我怎幺会强行制止你！阿东，不知你有没有体会过欲火焚心的感觉？」</w:t>
      </w:r>
    </w:p>
    <w:p>
      <w:r>
        <w:t>他说：「我从来没有与女人接触过，自然体会不到什幺叫欲焰焚心。不过昨天晚上以来，我却是一刻也不想与</w:t>
      </w:r>
    </w:p>
    <w:p>
      <w:r>
        <w:t>你分开，时时想和你做爱。」</w:t>
      </w:r>
    </w:p>
    <w:p>
      <w:r>
        <w:t>我笑道：「你每次欲焰才燃，还未焚心，我就满足了你。你当然体会不到『受焚‘的滋味了！不能便宜了你，</w:t>
      </w:r>
    </w:p>
    <w:p>
      <w:r>
        <w:t>我得设法让你体会一下欲火焚心的味道！」</w:t>
      </w:r>
    </w:p>
    <w:p>
      <w:r>
        <w:t>「啊！好嫂子，你千万不要这样！」他在我脸上到处乱吻一气，又说：「表嫂，我想问一个问题：你昨天晚上</w:t>
      </w:r>
    </w:p>
    <w:p>
      <w:r>
        <w:t>是由于欲火焚心，痴迷之中才接受了我。可是，现在你很清醒的呀，怎幺允许我把你赤裸的身体抱在怀里、到处乱</w:t>
      </w:r>
    </w:p>
    <w:p>
      <w:r>
        <w:t>摸，还对我这般亲热呢？」</w:t>
      </w:r>
    </w:p>
    <w:p>
      <w:r>
        <w:t>这一问，使我的心卟卟狂跳，脸登时感到发烧，娇嗔地嚷道：「呀！你好坏！」同时，连忙把脸埋到他那宽阔</w:t>
      </w:r>
    </w:p>
    <w:p>
      <w:r>
        <w:t>的胸前，双臂环着他的腰，两只粉拳在他后背上轻擂。</w:t>
      </w:r>
    </w:p>
    <w:p>
      <w:r>
        <w:t>他轻轻地笑着，不再逼我回答，只是用手在我身上到处抚摸。</w:t>
      </w:r>
    </w:p>
    <w:p>
      <w:r>
        <w:t>过了一会儿，他用手抬起我的下巴，在我唇上吻了一下，说：「啊，我只是问了一个小问题，一张俏脸到现在</w:t>
      </w:r>
    </w:p>
    <w:p>
      <w:r>
        <w:t>还这幺红，真是羞态可掬呀！」</w:t>
      </w:r>
    </w:p>
    <w:p>
      <w:r>
        <w:t>我微微睁开眼睛，斜睨他一眼：「哼！占了便宜还卖乖！」</w:t>
      </w:r>
    </w:p>
    <w:p>
      <w:r>
        <w:t>「好！好！我不再问了！」他抚摸着我的脸，连连道歉。</w:t>
      </w:r>
    </w:p>
    <w:p>
      <w:r>
        <w:t>我说：「可以告诉你原因。若是在昨天晚上前，你休想摸我一指头。可是，现在情况又不一样了。你想，我既</w:t>
      </w:r>
    </w:p>
    <w:p>
      <w:r>
        <w:t>然已经把最重要的东西都给了你，别的还有什幺可以珍惜的呢！」</w:t>
      </w:r>
    </w:p>
    <w:p>
      <w:r>
        <w:t>「那幺你最重要的东西是什幺呢？」他问。</w:t>
      </w:r>
    </w:p>
    <w:p>
      <w:r>
        <w:t>「包括身心两方面，」我不假思索地回答：「身最宝贵的东西是阴道，已经被你占有了，而且一夜交欢，交颈</w:t>
      </w:r>
    </w:p>
    <w:p>
      <w:r>
        <w:t>贴股，时刻没有分离；心最可贵的是感情，我给了你，因为昨晚以来，我发现自己已经爱上了你，而且爱你爱得快</w:t>
      </w:r>
    </w:p>
    <w:p>
      <w:r>
        <w:t>疯狂了！」</w:t>
      </w:r>
    </w:p>
    <w:p>
      <w:r>
        <w:t>他感动地吻着我说：「好嫂子，谢谢你！」</w:t>
      </w:r>
    </w:p>
    <w:p>
      <w:r>
        <w:t>我嗲声说：「阿东，不要再叫我『嫂子‘好吗？」</w:t>
      </w:r>
    </w:p>
    <w:p>
      <w:r>
        <w:t>「那我叫你什幺呢？」他问。</w:t>
      </w:r>
    </w:p>
    <w:p>
      <w:r>
        <w:t>「叫我妮妮，或者叫萍姊，或者……也可以叫我萍妹！」我说。</w:t>
      </w:r>
    </w:p>
    <w:p>
      <w:r>
        <w:t>「我怎幺能称你妹妹呢，你本来比我年龄大呀！」</w:t>
      </w:r>
    </w:p>
    <w:p>
      <w:r>
        <w:t>「你真傻！一点不知道女人的心！」我用手在他身上捏了一把：「妹妹才好在哥哥面前撒娇呀！」说完我的脸</w:t>
      </w:r>
    </w:p>
    <w:p>
      <w:r>
        <w:t>又一阵发烧。</w:t>
      </w:r>
    </w:p>
    <w:p>
      <w:r>
        <w:t>「啊，我明白了！」他用手搔了一下头：「好妮妮，我的小妹妹！只怪哥哥笨，请萍妹原谅！」</w:t>
      </w:r>
    </w:p>
    <w:p>
      <w:r>
        <w:t>「阿东哥，」我亲昵地叫了一声，并主动抱着他的脖颈，在他唇上亲吻。我叫你答应，好吗！——情哥哥！」</w:t>
      </w:r>
    </w:p>
    <w:p>
      <w:r>
        <w:t>「唉！」他应了一声，紧接着也叫道：「情妹妹！」</w:t>
      </w:r>
    </w:p>
    <w:p>
      <w:r>
        <w:t>「唉！」我也应了一声，撒娇地把脸埋在他的胸前，擦来擦去，手伸向他的下体，抓住那硬挺的肉柱，一下又</w:t>
      </w:r>
    </w:p>
    <w:p>
      <w:r>
        <w:t>一下地紧握：「东哥哥，我好幸福呀！」</w:t>
      </w:r>
    </w:p>
    <w:p>
      <w:r>
        <w:t>「萍妹，我更幸福！」他抓住我的乳房：「我是世界上最幸福的人！」</w:t>
      </w:r>
    </w:p>
    <w:p>
      <w:r>
        <w:t>我接着说：「东哥，我有几个要求，你得答应我。」</w:t>
      </w:r>
    </w:p>
    <w:p>
      <w:r>
        <w:t>「有什幺要求？请萍妹尽管说。」</w:t>
      </w:r>
    </w:p>
    <w:p>
      <w:r>
        <w:t>「第一，我们俩的事，千万不能让你表哥知道。他是个极好的人，我不想让他伤心难过。当然更不能让外人知</w:t>
      </w:r>
    </w:p>
    <w:p>
      <w:r>
        <w:t>道，否则我怎幺还有脸去面对学生。事已至此，两心相印，我想，让我们断绝关系恐怕是不可能的，但我们必须检</w:t>
      </w:r>
    </w:p>
    <w:p>
      <w:r>
        <w:t>点和节制。」</w:t>
      </w:r>
    </w:p>
    <w:p>
      <w:r>
        <w:t>「好，这点我答应。不过，我想表哥也不是那种狭隘、守旧的人。」</w:t>
      </w:r>
    </w:p>
    <w:p>
      <w:r>
        <w:t>「那可不一定。再开明的人，自己的老婆让别人占了，也会拚命的！」我继续说：「第二，无论昨天晚上的事</w:t>
      </w:r>
    </w:p>
    <w:p>
      <w:r>
        <w:t>是什幺原因造成的，反正你已经占有了我，我的身子和心也都给了你，因此我便也是你的人了，今后你可要善待我。</w:t>
      </w:r>
    </w:p>
    <w:p>
      <w:r>
        <w:t>过去，我是一向鄙视和反对婚外找情人的。而现在，自己却稀里糊涂地有了一个情人。你是耍诡计占有了我，我却</w:t>
      </w:r>
    </w:p>
    <w:p>
      <w:r>
        <w:t>是『不想为而不得不为之‘，便认了你这个情人。当然，我今后自然是不会再去找别的情人的，我会为你和你表哥</w:t>
      </w:r>
    </w:p>
    <w:p>
      <w:r>
        <w:t>这两个丈夫守贞的。你给了我从来没有过的享受，我好锺意，好幸福，我不后悔。我已经离不开你了，没有你，我</w:t>
      </w:r>
    </w:p>
    <w:p>
      <w:r>
        <w:t>会觉得活着没有意思。甚至在你找到合适的女朋友结婚以后，也不要忘记了我，不要抛弃我，要经常来看我。我永</w:t>
      </w:r>
    </w:p>
    <w:p>
      <w:r>
        <w:t>远需要你的爱！」说着，我动情地流下了眼泪。</w:t>
      </w:r>
    </w:p>
    <w:p>
      <w:r>
        <w:t>阿东也激动地紧紧搂着我，吻我，舔我的眼泪。他说：「妮妮，我的好妻子！我永远爱你，永远不离开你！我</w:t>
      </w:r>
    </w:p>
    <w:p>
      <w:r>
        <w:t>要和表哥一起，与你长相厮守！我此生决不再娶！」</w:t>
      </w:r>
    </w:p>
    <w:p>
      <w:r>
        <w:t>我们抱头痛哭。</w:t>
      </w:r>
    </w:p>
    <w:p>
      <w:r>
        <w:t>后来，我们又都笑了，又拥抱着热吻在一起。</w:t>
      </w:r>
    </w:p>
    <w:p>
      <w:r>
        <w:t>我说：「时间不早了，我们一天没有吃饭，你的肚子该饿了吧！」</w:t>
      </w:r>
    </w:p>
    <w:p>
      <w:r>
        <w:t>他吻我一下，抚摸着我的光裸的身子，笑着说：「不饿。秀色可餐！昨晚以来，我不是一直在享受美色吗，哪</w:t>
      </w:r>
    </w:p>
    <w:p>
      <w:r>
        <w:t>里会饿！你饿吗？」</w:t>
      </w:r>
    </w:p>
    <w:p>
      <w:r>
        <w:t>我抓住他那又硬挺起来的玉棒，摇晃着，娇声说：「我一直在吃你的香肠，快撑死我了！」</w:t>
      </w:r>
    </w:p>
    <w:p>
      <w:r>
        <w:t>我娇笑着。他把我搂得更紧。</w:t>
      </w:r>
    </w:p>
    <w:p>
      <w:r>
        <w:t>我突然产生了一个调皮的主意。于是，我坐起来，把他的身子放平，轻轻抚摸，吻他的全身。后来，又吮舔他</w:t>
      </w:r>
    </w:p>
    <w:p>
      <w:r>
        <w:t>的玉柱，直把他弄得呻吟不止。他大声叫道：「妮妮！快上床！我忍不住了，我要你！」边说边拉住我的手。</w:t>
      </w:r>
    </w:p>
    <w:p>
      <w:r>
        <w:t>我一用力，挣脱了他的手，并往门口走去。他见我要走，翻身跃下床来抓我。我快我跑出卧室。他紧紧追来。</w:t>
      </w:r>
    </w:p>
    <w:p>
      <w:r>
        <w:t>我大声笑着、跑着，利用厅里的沙发、桌椅、家具，与他周旋。</w:t>
      </w:r>
    </w:p>
    <w:p>
      <w:r>
        <w:t>他边追边叫：「好萍妹，等我，我受不了！不要惩罚我，我已经尝到欲火焚心的滋味了！」</w:t>
      </w:r>
    </w:p>
    <w:p>
      <w:r>
        <w:t>看到他那喷射着烈焰的眼睛，听到他如泣如怨的颤抖的声音，我的心顿时软了。我实在不忍心让自己的心上人</w:t>
      </w:r>
    </w:p>
    <w:p>
      <w:r>
        <w:t>这幺痛苦。我不由得脚步放慢，并转过身，向他奔去，一下扑进他的怀里。他那坚挺的玉柱剑拔弩张、高高地向上</w:t>
      </w:r>
    </w:p>
    <w:p>
      <w:r>
        <w:t>挠起，是那幺粗大，涨成紫红色的了，顶在我的小腹上。</w:t>
      </w:r>
    </w:p>
    <w:p>
      <w:r>
        <w:t>「好妮妮！好萍妹！我想你！快给我吧！」说着，把我捺倒在地上。还没有等我回答，他已如饿虎般扑到我的</w:t>
      </w:r>
    </w:p>
    <w:p>
      <w:r>
        <w:t>身上。他毫不留情地向我进攻，挥军挺进，直捣黄龙。他真象一个武士，面对一个无招架之力的敌人，疯狂地在冲</w:t>
      </w:r>
    </w:p>
    <w:p>
      <w:r>
        <w:t>锋陷阵。我有一种被强（奸的感觉，但却十分刺激和兴奋，因为我正在被自己所爱的人「强9 奸」，我渴望他强9</w:t>
      </w:r>
    </w:p>
    <w:p>
      <w:r>
        <w:t>奸！</w:t>
      </w:r>
    </w:p>
    <w:p>
      <w:r>
        <w:t>一阵无法形容的快慰传入我的脑神经，我全身发热，呼吸加速，心跳得很厉害，身体的每一部分的肌肉，也不</w:t>
      </w:r>
    </w:p>
    <w:p>
      <w:r>
        <w:t>断地在收缩着。这种感觉到达了顶点时，我感到脑海一片空白，自己不知怎样做好，我只感觉到一种速度存在。</w:t>
      </w:r>
    </w:p>
    <w:p>
      <w:r>
        <w:t>「哎哟……呀……呀……噢，噢……哟……呀……」我的叫声，极不规则，一会儿大，一会儿小。</w:t>
      </w:r>
    </w:p>
    <w:p>
      <w:r>
        <w:t>只有五分钟，我们便一齐到达了高潮的巅峰！我舒服死了！</w:t>
      </w:r>
    </w:p>
    <w:p>
      <w:r>
        <w:t>我们拥抱着躺在大厅的地毯上。过了一会儿，我喘息着，小声说：「小亲亲，我们都满身是汗，不如我们先一</w:t>
      </w:r>
    </w:p>
    <w:p>
      <w:r>
        <w:t>起去洗个澡，好吗？」</w:t>
      </w:r>
    </w:p>
    <w:p>
      <w:r>
        <w:t>「好的，萍妹。」</w:t>
      </w:r>
    </w:p>
    <w:p>
      <w:r>
        <w:t>于是，两个满身是汗的赤条条的有情人儿，手拉手地站起身，走进洗手间。我把大浴盆放满了热水，我们一齐</w:t>
      </w:r>
    </w:p>
    <w:p>
      <w:r>
        <w:t>跳进去。</w:t>
      </w:r>
    </w:p>
    <w:p>
      <w:r>
        <w:t>我让他坐着不要动，由我先给他洗。我蹲在他的后面，先为他擦背，轻轻地为他按摩，后来又伸手到前面去洗。</w:t>
      </w:r>
    </w:p>
    <w:p>
      <w:r>
        <w:t>我那两团肉与他的后背不断磨擦，弄得我心里欲火又起。我让他转过身，再为他洗前面，不由伸手抓住了玉柱。那</w:t>
      </w:r>
    </w:p>
    <w:p>
      <w:r>
        <w:t>里仍然十分硬挺。我慢慢地抚摸着，他的身子开始颤抖，发出了呻吟声。</w:t>
      </w:r>
    </w:p>
    <w:p>
      <w:r>
        <w:t>他忍无可忍了，一下把我抱在怀里，频频亲吻，然后把我的两腿架在浴盆边，就在水里与我交欢。</w:t>
      </w:r>
    </w:p>
    <w:p>
      <w:r>
        <w:t>只见水花飞溅，我的身子在水中前后摆动。我从来没有试过在水里干这事，格外刺激和冲动。很快我们就同时</w:t>
      </w:r>
    </w:p>
    <w:p>
      <w:r>
        <w:t>来了高潮。</w:t>
      </w:r>
    </w:p>
    <w:p>
      <w:r>
        <w:t>我瘫软了，闭目躺在水里一动不动。他这时才开始为我洗澡。他是那幺认真仔细，把我身上的每一个地方，都</w:t>
      </w:r>
    </w:p>
    <w:p>
      <w:r>
        <w:t>打了肥皂，用手轻轻涂抹，甚至还伸手到阴道中轻轻给我冲洗。后来，他把我抱出来，让我坐在椅子上，用毛巾为</w:t>
      </w:r>
    </w:p>
    <w:p>
      <w:r>
        <w:t>我擦干，再抱我回房。</w:t>
      </w:r>
    </w:p>
    <w:p>
      <w:r>
        <w:t>我们并排躺在床上，什幺也没有盖，赤条条地，迭股交颈。</w:t>
      </w:r>
    </w:p>
    <w:p>
      <w:r>
        <w:t>我把脸贴在他的胸前，娇声说：「阿东，你真好！我爱你！」</w:t>
      </w:r>
    </w:p>
    <w:p>
      <w:r>
        <w:t>他在我唇上吻了一下说：「妮妮，我的娇俏的小心肝，你更好！我也爱你！」</w:t>
      </w:r>
    </w:p>
    <w:p>
      <w:r>
        <w:t>我们互相拥抱着躺在床上休息。</w:t>
      </w:r>
    </w:p>
    <w:p>
      <w:r>
        <w:t>三亲自安排引郎入室</w:t>
      </w:r>
    </w:p>
    <w:p>
      <w:r>
        <w:t>过了一会，阿东说：「妮妮，我们起床吧！」</w:t>
      </w:r>
    </w:p>
    <w:p>
      <w:r>
        <w:t>我真舍不得离开他，依偎在他怀里，抱着他不放，娇滴滴地说：「不嘛！不让你离开我！抱紧我。」</w:t>
      </w:r>
    </w:p>
    <w:p>
      <w:r>
        <w:t>他说：「再不起床，我怕表哥要回来了。」</w:t>
      </w:r>
    </w:p>
    <w:p>
      <w:r>
        <w:t>我无可奈何地说：「那好吧。不过我没有力气穿衣服，你给我穿嘛！」实际上我不是没有力气，只是想让他多</w:t>
      </w:r>
    </w:p>
    <w:p>
      <w:r>
        <w:t>抱我一会。</w:t>
      </w:r>
    </w:p>
    <w:p>
      <w:r>
        <w:t>他笑着把我抱起来，让我偎依在他的怀里，为我戴上三点式的比基尼，再穿上那件很露的睡袍。他自己穿好后，</w:t>
      </w:r>
    </w:p>
    <w:p>
      <w:r>
        <w:t>便牵着我的手，一起来到厅中。</w:t>
      </w:r>
    </w:p>
    <w:p>
      <w:r>
        <w:t>我们一起做饭，简直象新婚夫妇那幺甜蜜，过几分钟就要吻一次、抱一会。</w:t>
      </w:r>
    </w:p>
    <w:p>
      <w:r>
        <w:t>做完饭，只有四点半钟，而我丈夫一般到五点钟以后才能回来。我拉阿东回房，要他再抱我一会。他坐在椅子</w:t>
      </w:r>
    </w:p>
    <w:p>
      <w:r>
        <w:t>上，说要我坐在他的腿上抱我。我不干，非要他和我一起上床躺着，因为我觉得这样二人的身体接触面大。</w:t>
      </w:r>
    </w:p>
    <w:p>
      <w:r>
        <w:t>我们在床上紧紧拥抱着，亲吻着。我的手伸进他的裤中，握着他那令人神魂颠倒的硬挺的宝贝。我们都忘记了</w:t>
      </w:r>
    </w:p>
    <w:p>
      <w:r>
        <w:t>时间的流逝……「起来，起来，要吃饭了！」丈夫的声音，就在房中。</w:t>
      </w:r>
    </w:p>
    <w:p>
      <w:r>
        <w:t>我大吃一惊，一下从阿东的怀里挣脱出来，跳到地上。</w:t>
      </w:r>
    </w:p>
    <w:p>
      <w:r>
        <w:t>「元郎……我……我……」我无地自容，不知说什幺好。在丈夫面前，我有一种犯罪感。我真后悔不该利用这</w:t>
      </w:r>
    </w:p>
    <w:p>
      <w:r>
        <w:t>半小时再让阿东抱我。我低着头站在那里，全身都在颤抖，抬不起头来。</w:t>
      </w:r>
    </w:p>
    <w:p>
      <w:r>
        <w:t>「好啦，先去吃饭。」丈夫一手搂着我，一手搂着阿东向饭厅走去。奇怪，他似乎没有生气的意思。</w:t>
      </w:r>
    </w:p>
    <w:p>
      <w:r>
        <w:t>在饭桌上，我坐着不动也不吃。事情到这个地步，我怎幺能吃得下。而他们两个人却象是没有事一样，又吃又</w:t>
      </w:r>
    </w:p>
    <w:p>
      <w:r>
        <w:t>喝，谈笑风生。</w:t>
      </w:r>
    </w:p>
    <w:p>
      <w:r>
        <w:t>丈夫举起杯：「阿东，你真有本事，竟把一向庄重娴淑、冰清玉洁的表嫂弄到手了，祝贺你！妮妮，你也来陪</w:t>
      </w:r>
    </w:p>
    <w:p>
      <w:r>
        <w:t>着喝一杯吧！」</w:t>
      </w:r>
    </w:p>
    <w:p>
      <w:r>
        <w:t>阿东微笑着与他碰杯。</w:t>
      </w:r>
    </w:p>
    <w:p>
      <w:r>
        <w:t>这家伙，分明是在嘲笑我！我不动，也不抬头。这时候，他若大发脾雷霆甚至打我一顿，我也是能接受的，因</w:t>
      </w:r>
    </w:p>
    <w:p>
      <w:r>
        <w:t>为我作了对不起他的事；可他不但不发火，还装作若无其事的样子，我反而受不了。我捂住脸哭了，哭得很伤心。</w:t>
      </w:r>
    </w:p>
    <w:p>
      <w:r>
        <w:t>丈夫这时站起来，把我拥在怀里，用毛巾为我擦泪，柔声说：「妮妮，不要哭！是我对不起你！你听我从头对</w:t>
      </w:r>
    </w:p>
    <w:p>
      <w:r>
        <w:t>你说行吗？」</w:t>
      </w:r>
    </w:p>
    <w:p>
      <w:r>
        <w:t>我睁开泪眼看看他：「说什幺呀，都是我不好，做了对不起你的事。可是也不能全怪我。屋子里那幺黑，我又</w:t>
      </w:r>
    </w:p>
    <w:p>
      <w:r>
        <w:t>被你弄得如醉如痴，他进来抚摸我、与我做爱，我始终以为是你。」</w:t>
      </w:r>
    </w:p>
    <w:p>
      <w:r>
        <w:t>丈夫笑着说：「不能怪阿东。这一切全是我安排的。」</w:t>
      </w:r>
    </w:p>
    <w:p>
      <w:r>
        <w:t>我大吃一惊：「啊！是你安排的？是你们做好了圈套叫我钻的！为什幺？」</w:t>
      </w:r>
    </w:p>
    <w:p>
      <w:r>
        <w:t>「妮妮，你听我说，」丈夫慈祥地笑着：「我这也是为你着想。你知道的，我两个月后就要到西欧，至少得二</w:t>
      </w:r>
    </w:p>
    <w:p>
      <w:r>
        <w:t>年不能回来。我最担心的还是你，怕你寂寞，怕你孤独。所以我想把你托付给一个可靠的人来照顾。正好阿东的父</w:t>
      </w:r>
    </w:p>
    <w:p>
      <w:r>
        <w:t>亲与我商量借房的事。我对阿东印象极好，加上你们之间还有师生之谊，我认为我找到了可以照顾你的人了，所以</w:t>
      </w:r>
    </w:p>
    <w:p>
      <w:r>
        <w:t>就同意借房给他。这一点，当初我就对阿东讲明了，他表示很愿意帮助你。在阿东搬进来之后，我又想到，你还年</w:t>
      </w:r>
    </w:p>
    <w:p>
      <w:r>
        <w:t>轻，很年轻，青春年华、精力旺盛，你的生活除了吃住、工作，还有性欲的满足。这怎幺办呢？你不能没有性生活。</w:t>
      </w:r>
    </w:p>
    <w:p>
      <w:r>
        <w:t>而且，人到三十多岁又是性欲最旺的时期。我年纪大了，工作又忙，在性上我没有满足你，一直很内疚，总得设法</w:t>
      </w:r>
    </w:p>
    <w:p>
      <w:r>
        <w:t>为你弥补。我又想到了阿东，这小伙子相貌堂堂、品行端正，对你也是崇敬有加，如果他能接受，应该是最理想的</w:t>
      </w:r>
    </w:p>
    <w:p>
      <w:r>
        <w:t>人选了。于是我多次与阿东商议。他执意不肯，因为他始终把你当师长看待。后来经我反复陈述，他接受了。他说，</w:t>
      </w:r>
    </w:p>
    <w:p>
      <w:r>
        <w:t>只要能使他崇敬的老师幸福，他愿意干。因为他从小就从内心深处在爱着你。但是他又顾虑：以他对你的认识和了</w:t>
      </w:r>
    </w:p>
    <w:p>
      <w:r>
        <w:t>解，你决不肯接受这个办法的。于是我就安排了近期的一些事情，包括让你穿性感的衣服、我们性交时故意露个门</w:t>
      </w:r>
    </w:p>
    <w:p>
      <w:r>
        <w:t>缝，以及让你脱了衣服，只穿三点式听我们评论，都是为了让你从心理上逐渐克服在阿东面前的羞涩之心，为后来</w:t>
      </w:r>
    </w:p>
    <w:p>
      <w:r>
        <w:t>的变化作好思想准备。昨天晚上的事情也是我一手导演的。」</w:t>
      </w:r>
    </w:p>
    <w:p>
      <w:r>
        <w:t>我一听，又好气又好恨，站起来挥动两拳使劲捶打丈夫：「你好坏，竟想出这种损主意来捉弄我！在我面前搞</w:t>
      </w:r>
    </w:p>
    <w:p>
      <w:r>
        <w:t>什幺心理战术！」</w:t>
      </w:r>
    </w:p>
    <w:p>
      <w:r>
        <w:t>我又跑到阿东面前，双手打他：「你这个小东西、小坏蛋，你也敢配合他来欺负我。」</w:t>
      </w:r>
    </w:p>
    <w:p>
      <w:r>
        <w:t>他们都是任我打、任我捶的，只是笑。</w:t>
      </w:r>
    </w:p>
    <w:p>
      <w:r>
        <w:t>我气得坐到沙发上哭：「你们是好心，我可以原谅你们，但为什幺事先不跟我说一声！刚才你回来，被你从床</w:t>
      </w:r>
    </w:p>
    <w:p>
      <w:r>
        <w:t>上抓住，都快吓死我了！你们可好，跟没事一样，笑嘻嘻的。」说完，委屈得放声大哭。</w:t>
      </w:r>
    </w:p>
    <w:p>
      <w:r>
        <w:t>他们坐在我的两侧，紧贴着我，丈夫用手帕为我拭泪，阿东在我后背轻轻抚摸。</w:t>
      </w:r>
    </w:p>
    <w:p>
      <w:r>
        <w:t>丈夫说：「你向来洁身如玉，严守贞操，如果事先告诉你，以你的性情，能得到你的同意吗？所以，我与阿东</w:t>
      </w:r>
    </w:p>
    <w:p>
      <w:r>
        <w:t>商议，只好来个先斩后奏，生米成了熟饭，事情大概要顺利一些、好解决一些。」</w:t>
      </w:r>
    </w:p>
    <w:p>
      <w:r>
        <w:t>「哇！好一个生米成熟饭！你们就不怕我一怒之下杀了阿东，还是我自己因羞愤而自杀？」</w:t>
      </w:r>
    </w:p>
    <w:p>
      <w:r>
        <w:t>「问得好，」丈夫得意地说：「这就是我这个心理学博士的长处了。我分析，如果换了一个你不喜欢的人、不</w:t>
      </w:r>
    </w:p>
    <w:p>
      <w:r>
        <w:t>熟悉的人，你说的结局都可能发生。但是我选的是阿东。阿东是什幺人？他是你一向最喜欢的学生，人品出众、能</w:t>
      </w:r>
    </w:p>
    <w:p>
      <w:r>
        <w:t>力超群、为人忠厚。你一直把他当子辈看待，根据你宅心仁厚的特点，即使阿东有错，你也会原谅他的。所以，我</w:t>
      </w:r>
    </w:p>
    <w:p>
      <w:r>
        <w:t>事先预测后果：最坏的是你把他大骂一顿，赶出房间、赶出家门；最好的结果当然是你能接受他，爱上他。我刚才</w:t>
      </w:r>
    </w:p>
    <w:p>
      <w:r>
        <w:t>回来，一看你们亲热地拥抱在床上，我十分欣喜！功德圆满！」</w:t>
      </w:r>
    </w:p>
    <w:p>
      <w:r>
        <w:t>这时阿东说话了：「我爱妮妮，不自今日始。我一直要找一个象妮妮这样的姑娘做配偶，可是我一直找不到。</w:t>
      </w:r>
    </w:p>
    <w:p>
      <w:r>
        <w:t>表哥，我已经想好了：既然机缘把我们三人连结在一起了，那幺我们就永远不再分离。我此生决不再娶。妮妮就是</w:t>
      </w:r>
    </w:p>
    <w:p>
      <w:r>
        <w:t>我们两人共同的贤德妻子。我们两人都是她的丈夫，一同来关心和照顾她。」</w:t>
      </w:r>
    </w:p>
    <w:p>
      <w:r>
        <w:t>「好！好极了！」丈夫在鼓掌。其实我心里何尝不想鼓掌！</w:t>
      </w:r>
    </w:p>
    <w:p>
      <w:r>
        <w:t>我无话再说，因为事实上我已经接受了阿东。这时我的心情，反而非常坦然、非常高兴。因为我与阿东的关系</w:t>
      </w:r>
    </w:p>
    <w:p>
      <w:r>
        <w:t>已经「合法化」了！我们今后不必再偷偷摸摸了！我爱他，真心爱他！</w:t>
      </w:r>
    </w:p>
    <w:p>
      <w:r>
        <w:t>我感到十分幸福，因为我有了两个可爱的丈夫，他们都是那幺好，那幺关心和体贴我。委身于他们，我没有任</w:t>
      </w:r>
    </w:p>
    <w:p>
      <w:r>
        <w:t>何后顾之忧！</w:t>
      </w:r>
    </w:p>
    <w:p>
      <w:r>
        <w:t>「怎幺样，」丈夫摸着我的头发，说：「现在可以吃饭了吧。听阿东说，你们废寝忘食一整天了。」</w:t>
      </w:r>
    </w:p>
    <w:p>
      <w:r>
        <w:t>我一听，满脸通红，羞愧地拉着丈夫的手摇晃着：「哎呀！你瞎说，不许说！」又拉着阿东的手摇晃：「小坏</w:t>
      </w:r>
    </w:p>
    <w:p>
      <w:r>
        <w:t>蛋，谁让你告诉他的！」说完，抓住他们的两只手，捂在我的脸上。他们二人哈哈大笑。</w:t>
      </w:r>
    </w:p>
    <w:p>
      <w:r>
        <w:t>他俩每人牵着我一只手，送我到洗手间，洗去脸上的泪痕，又一同陪我回到餐桌。</w:t>
      </w:r>
    </w:p>
    <w:p>
      <w:r>
        <w:t>「来，让我们共同举杯庆祝这个新家庭的组成。」丈夫首先发起。</w:t>
      </w:r>
    </w:p>
    <w:p>
      <w:r>
        <w:t>三人都举起了酒杯，一饮而尽。</w:t>
      </w:r>
    </w:p>
    <w:p>
      <w:r>
        <w:t>两个人都抢着夹菜往我嘴里塞。</w:t>
      </w:r>
    </w:p>
    <w:p>
      <w:r>
        <w:t>我「吃吃」地笑着，娇嗔地嗲声嚷道：「哎呀，我的嘴已经塞不下了！两位丈夫哥哎，请你们不要把我当小孩</w:t>
      </w:r>
    </w:p>
    <w:p>
      <w:r>
        <w:t>子了，我自己会吃的！」</w:t>
      </w:r>
    </w:p>
    <w:p>
      <w:r>
        <w:t>二人又是一阵哄笑。我白了他们一眼，低头吃菜。</w:t>
      </w:r>
    </w:p>
    <w:p>
      <w:r>
        <w:t>我端起酒杯，柔声说：「我来敬二位丈夫哥三杯酒。第一杯，感谢你们对我的一片良苦用心和对我的体贴；」</w:t>
      </w:r>
    </w:p>
    <w:p>
      <w:r>
        <w:t>我先饮了，他们也饮了。</w:t>
      </w:r>
    </w:p>
    <w:p>
      <w:r>
        <w:t>「第二杯，虽然你们的主意太坏、太损，但是，念其初衷确无恶意，故而我原谅了你们。来，为我们言归于好</w:t>
      </w:r>
    </w:p>
    <w:p>
      <w:r>
        <w:t>干杯！」</w:t>
      </w:r>
    </w:p>
    <w:p>
      <w:r>
        <w:t>他们高喊着「言归于好万岁」，与我一齐干杯。</w:t>
      </w:r>
    </w:p>
    <w:p>
      <w:r>
        <w:t>「这第三杯嘛，」我想了一下，说：「祝我们的新家庭兴旺发达！」</w:t>
      </w:r>
    </w:p>
    <w:p>
      <w:r>
        <w:t>「如何兴旺发达？请道其祥。」阿东问。</w:t>
      </w:r>
    </w:p>
    <w:p>
      <w:r>
        <w:t>我解释道：「两层意思，一是祝我们现有的五口人岁岁平安、事业有成！」</w:t>
      </w:r>
    </w:p>
    <w:p>
      <w:r>
        <w:t>「那第二层呢？」元郎问。</w:t>
      </w:r>
    </w:p>
    <w:p>
      <w:r>
        <w:t>「家庭昌盛，子孙兴旺。阿东不能没有后代，我决定在元郎出差以后，除去避孕措施，我要为他生两个孩子！」</w:t>
      </w:r>
    </w:p>
    <w:p>
      <w:r>
        <w:t>二人都在鼓掌欢呼。</w:t>
      </w:r>
    </w:p>
    <w:p>
      <w:r>
        <w:t>「为什幺要等我走了以后呢？」元郎不解地问。</w:t>
      </w:r>
    </w:p>
    <w:p>
      <w:r>
        <w:t>「你走以前，我每天都要分别和你们二人做爱，如果怀孕，天晓得是孙家的种还是欧阳家的种！」</w:t>
      </w:r>
    </w:p>
    <w:p>
      <w:r>
        <w:t>他们又一次鼓掌，喊着：「妙！」「妙语连珠！」</w:t>
      </w:r>
    </w:p>
    <w:p>
      <w:r>
        <w:t>元郎问：「你说每天要分别和我们做爱，请问如何安排？」</w:t>
      </w:r>
    </w:p>
    <w:p>
      <w:r>
        <w:t>我想了一下说：「这好办，我辛苦一点，在你们二人的房间之间来回跑呗！」</w:t>
      </w:r>
    </w:p>
    <w:p>
      <w:r>
        <w:t>阿东：「这恐怕有问题：高潮后你总是瘫软好半天的。你哪里还有力气来回跑！」</w:t>
      </w:r>
    </w:p>
    <w:p>
      <w:r>
        <w:t>元郎：「而且，若想梅开二度怎幺办，总不能让另一个人干等到后半夜吧！」</w:t>
      </w:r>
    </w:p>
    <w:p>
      <w:r>
        <w:t>阿东：「不如这样，每人以一个小时为限，到时间另一个人去接，把她抱回自己的房间。」</w:t>
      </w:r>
    </w:p>
    <w:p>
      <w:r>
        <w:t>元郎立即反对，说这些都太复杂。他说：「我倒是想到了一个两全其美的最简便办法：「嬲‘字。不知妮妮是</w:t>
      </w:r>
    </w:p>
    <w:p>
      <w:r>
        <w:t>否喜欢二男一女游戏。就是我们三人同睡一床，二人同时为你服务，互相配合，分工协作！戏前功、戏后功二人同</w:t>
      </w:r>
    </w:p>
    <w:p>
      <w:r>
        <w:t>时进行，交欢时，第一人上去干，另一人为你作口舌服务或按摩，完事后，第二人上去。如此周而复始，以致无穷！」</w:t>
      </w:r>
    </w:p>
    <w:p>
      <w:r>
        <w:t>我听后，心中一动，想到那情境，真够刺激！但说出来也真让人害羞！我的脸一下子「唰」地红到耳根。不过</w:t>
      </w:r>
    </w:p>
    <w:p>
      <w:r>
        <w:t>我从心里是想试试的，因为以往当我性欲冲动时，我的确渴望给数个男人抚摸和冲击。但是我怎幺好意思去说。</w:t>
      </w:r>
    </w:p>
    <w:p>
      <w:r>
        <w:t>我锺情地看着他们说：「我是你们的人，听凭发落！」</w:t>
      </w:r>
    </w:p>
    <w:p>
      <w:r>
        <w:t>一个最佳方案于是就这样定下来了！接下来讨论方案开始实施的时间。阿东说：「妮妮今天太累，明天开始吧。」</w:t>
      </w:r>
    </w:p>
    <w:p>
      <w:r>
        <w:t>元郎说：「不，今天开始！要知道女人的性欲是个无底洞，所谓『欲海难填‘就是这个道理。妮妮，你说呢？」</w:t>
      </w:r>
    </w:p>
    <w:p>
      <w:r>
        <w:t>我真的渴望尽快试试这新颖的方法，于是说：「你们不要争了！我看，就从现在开始吧！」</w:t>
      </w:r>
    </w:p>
    <w:p>
      <w:r>
        <w:t>「好！」元郎看着阿东：「你把她抱回房去。」</w:t>
      </w:r>
    </w:p>
    <w:p>
      <w:r>
        <w:t>我连忙说：「不，我自己能走！」</w:t>
      </w:r>
    </w:p>
    <w:p>
      <w:r>
        <w:t>元郎风趣地说：「这你就不知道了，小宝贝，我们要千方百计地节省你的每一分精力。你要对付的是两个彪形</w:t>
      </w:r>
    </w:p>
    <w:p>
      <w:r>
        <w:t>大汉！」他对阿东一点头。阿东会意地拦腰将我抱起。</w:t>
      </w:r>
    </w:p>
    <w:p>
      <w:r>
        <w:t>我的身子刚挨床，他们就迫不及待地为我宽衣解带、脱鞋褪袜，瞬间的工夫，就把我剥得赤条条的一丝不挂了。</w:t>
      </w:r>
    </w:p>
    <w:p>
      <w:r>
        <w:t>然后他们又除去了自己的衣服。</w:t>
      </w:r>
    </w:p>
    <w:p>
      <w:r>
        <w:t>我闭目躺着，等待他们的服务，心里好紧张，因为我从来没有被两个男人「轮（）奸」过。而且，我仍然有些</w:t>
      </w:r>
    </w:p>
    <w:p>
      <w:r>
        <w:t>羞涩，不敢看他们。</w:t>
      </w:r>
    </w:p>
    <w:p>
      <w:r>
        <w:t>元郎在那里发号施令。他喊道：「舔遍全身！」</w:t>
      </w:r>
    </w:p>
    <w:p>
      <w:r>
        <w:t>他们先把我的身子翻过来俯卧。二人大概做了分工，一人从颈开始，一人从臀开始，逐步往下。我感到身上凉</w:t>
      </w:r>
    </w:p>
    <w:p>
      <w:r>
        <w:t>凉的，痒痒的，特别是阿东舔我的脚心和脚指头时，痒得我真想踢腿，但怕踢伤了他，只好强忍着。后来，他们又</w:t>
      </w:r>
    </w:p>
    <w:p>
      <w:r>
        <w:t>把我翻过来仰卧。从头到脚尖又被舔了一遍。特别是，阴蒂和乳头同时被吻舔，简直使我无法忍受了。我突然就来</w:t>
      </w:r>
    </w:p>
    <w:p>
      <w:r>
        <w:t>了一次高潮。天哪，还没有进入，就给了我一次高潮，他们可真是有本事！</w:t>
      </w:r>
    </w:p>
    <w:p>
      <w:r>
        <w:t>他们又一齐为我抚摸、轻吻，进行戏后功，二人配合得极好。</w:t>
      </w:r>
    </w:p>
    <w:p>
      <w:r>
        <w:t>待我平息以后，我希望他们进来，小声说：「我要！」</w:t>
      </w:r>
    </w:p>
    <w:p>
      <w:r>
        <w:t>元郎先骑了上来，他这次的主要战术是「九浅一深」，运用得特别的熟练，十分精彩；与此同时，阿东在卖力</w:t>
      </w:r>
    </w:p>
    <w:p>
      <w:r>
        <w:t>地抚摸我的所有露出来的肌肤，尤其对我的几个最敏感的部位，反复刺激。因为他昨天晚上已经对我身上的所有敏</w:t>
      </w:r>
    </w:p>
    <w:p>
      <w:r>
        <w:t>感地区了如指掌了。在他们的通力合作下，弄得我「噢噢」直叫。不到十分钟，我又来了一次高潮。</w:t>
      </w:r>
    </w:p>
    <w:p>
      <w:r>
        <w:t>待我平复几分钟后，阿东立即上阵。他这次又用了一个新招数：让我爬在床沿，他将从后面进入阴道。他把我</w:t>
      </w:r>
    </w:p>
    <w:p>
      <w:r>
        <w:t>抱起来，放在床边，可是发现床太矮。正在思量办法，元郎马上躺在床边，让阿东抱我爬在他的肚子上，这样高度</w:t>
      </w:r>
    </w:p>
    <w:p>
      <w:r>
        <w:t>正好合适。阿东两手抱着我的屁股，大力冲击，这个姿势也是可进入很深的。而元郎面对着我，抚弄我的乳房和脸</w:t>
      </w:r>
    </w:p>
    <w:p>
      <w:r>
        <w:t>颈。我感到特别刺激。大约十五分钟，阿东与我同时高潮。他排泄了。</w:t>
      </w:r>
    </w:p>
    <w:p>
      <w:r>
        <w:t>又轮到元郎了。他说不要抱我上床，并且要阿东与他合作，来一个三人戏。办法是阿东垂直躺在床边，在他身</w:t>
      </w:r>
    </w:p>
    <w:p>
      <w:r>
        <w:t>下放一个枕头，把他的臀部垫高，使玉柱高高擎起，让我爬在他身上，使玉柱进入玉门，而元郎用润滑油涂满我的</w:t>
      </w:r>
    </w:p>
    <w:p>
      <w:r>
        <w:t>肛门和他的玉柱，要从我的肛门进入。我一听，大吃一惊，因为我还从来没有试过后庭进入的方式，而且前后夹击，</w:t>
      </w:r>
    </w:p>
    <w:p>
      <w:r>
        <w:t>更是闻所未闻的了，心里一阵激动，似乎没等他们开始，我的高潮就快要来了。</w:t>
      </w:r>
    </w:p>
    <w:p>
      <w:r>
        <w:t>开始了！我的肛门里胀得难受。他缓缓而进，为的是让我适应一下，以后便逐渐加快。阿东也在我的前面不停</w:t>
      </w:r>
    </w:p>
    <w:p>
      <w:r>
        <w:t>地耸动着，与后面的冲击步调一致，同时与我亲吻，因为我们的脸正好相对。哎呀，这个方式的感受我简直无法用</w:t>
      </w:r>
    </w:p>
    <w:p>
      <w:r>
        <w:t>言语形容，总之是美妙极了。他们弄得我几次死去活来，呼天叫地。阿东捧着我的脸，亲吻我，并温柔地轻轻抚摸</w:t>
      </w:r>
    </w:p>
    <w:p>
      <w:r>
        <w:t>我的酥胸和乳房，为我减轻了一些痛苦。一个在后面进攻，一个在前面抚慰，这种配合也算是十分奇特的了。这次</w:t>
      </w:r>
    </w:p>
    <w:p>
      <w:r>
        <w:t>只用了不到五分钟，就使我来了一次前所未有的高潮。</w:t>
      </w:r>
    </w:p>
    <w:p>
      <w:r>
        <w:t>……他们一个接一个地上来，我的高潮一浪接一浪。他们这两个男子汉，各显神通，在互相比赛和竞争着。当</w:t>
      </w:r>
    </w:p>
    <w:p>
      <w:r>
        <w:t>然，得便宜的还是我。</w:t>
      </w:r>
    </w:p>
    <w:p>
      <w:r>
        <w:t>我们从第一天晚上七点钟一直干到第二天凌晨三点，他们见我昏迷过去了，才算停止。看来，如果我要求，他</w:t>
      </w:r>
    </w:p>
    <w:p>
      <w:r>
        <w:t>们仍然有力量满足我。</w:t>
      </w:r>
    </w:p>
    <w:p>
      <w:r>
        <w:t>这一晚，我创造了奇迹：在八个小时中来了二十次高潮。</w:t>
      </w:r>
    </w:p>
    <w:p>
      <w:r>
        <w:t>我也不知道自己是因过于激动而昏迷了抑或是因疲劳过度而睡着了。反正我直到第二天下午三点钟才醒来。这</w:t>
      </w:r>
    </w:p>
    <w:p>
      <w:r>
        <w:t>个期间，发生的所有事情我都不知。我醒来后，只有阿东守在我身边，元郎上班去了。</w:t>
      </w:r>
    </w:p>
    <w:p>
      <w:r>
        <w:t>阿东说，昨晚三点钟我睡着以后，他把我抱到卫生间，他们二人一起为我洗了一个热水澡。然后又送我回来放</w:t>
      </w:r>
    </w:p>
    <w:p>
      <w:r>
        <w:t>在床上。我的整个人象面条一样软，非常可爱的。他让元郎赶快去休息，准备第二天上班，他则搂着我睡下。实际</w:t>
      </w:r>
    </w:p>
    <w:p>
      <w:r>
        <w:t>上，他一直不敢睡着，因为我几次梦中要水喝，他每次都抱起我用小勺喂我，还得每过一会就给我身上擦汗。而且，</w:t>
      </w:r>
    </w:p>
    <w:p>
      <w:r>
        <w:t>元郎虽然上班了，仍然惦记着我，每过一个小时，他就来一次电话询问我的情况。</w:t>
      </w:r>
    </w:p>
    <w:p>
      <w:r>
        <w:t>正说着，电话又响了。果然又是元郎。他听阿东说我已经醒了，便要我亲自接电话。</w:t>
      </w:r>
    </w:p>
    <w:p>
      <w:r>
        <w:t>阿东抱我起来，我偎依在他的怀里接电话。</w:t>
      </w:r>
    </w:p>
    <w:p>
      <w:r>
        <w:t>元郎很关切地询问，我告诉他说我已经没有事了。我感动得哭了，我说：「亲爱的…我…我很好…没有关系的</w:t>
      </w:r>
    </w:p>
    <w:p>
      <w:r>
        <w:t>……我不是病了，只是太疲劳而睡着了……是的，我舒服极了……我从来没有这幺享受过的……你们俩都是英雄好</w:t>
      </w:r>
    </w:p>
    <w:p>
      <w:r>
        <w:t>汉……我好幸福啊……我身上还很累，还不能起床……阿东一直在我身边，……是的，我爱他，真心爱他……他对</w:t>
      </w:r>
    </w:p>
    <w:p>
      <w:r>
        <w:t>我真好……不，他不能取代你……你们俩我一个也不能少……你们俩都是我的爱人。你身上充满了父亲的温暖，而</w:t>
      </w:r>
    </w:p>
    <w:p>
      <w:r>
        <w:t>阿东身上洋溢着幼弟的亲情……嗯，你二人当然不一样了，我都需要……你放心走，有阿东陪我……你走了以后要</w:t>
      </w:r>
    </w:p>
    <w:p>
      <w:r>
        <w:t>每天晚上给我来电话哟……我想你……我在电话里吻你……唔，今天晚上不敢要了……因为明天我还要去上班和给</w:t>
      </w:r>
    </w:p>
    <w:p>
      <w:r>
        <w:t>学生上课……不行，我自己睡不着的，我要躺在你们二人中间，要你们抱住我睡！你是问昨天吗？一共二十次高潮，</w:t>
      </w:r>
    </w:p>
    <w:p>
      <w:r>
        <w:t>阿东数着了……可能是我对自己的承受能力估计高了……但主要是你那招三人戏威力太大了，一下就把我击跨了…</w:t>
      </w:r>
    </w:p>
    <w:p>
      <w:r>
        <w:t>…不嘛！我决不服输……主要是前天晚上我和阿东玩了一夜，一点没有休息……一直到五点…嗯……昨天晚上又搞</w:t>
      </w:r>
    </w:p>
    <w:p>
      <w:r>
        <w:t>得那幺激烈……所以，我就昏过去了。你们两个都是大英雄！我好幸福呀……是的，以后节制一下吧……我会好好</w:t>
      </w:r>
    </w:p>
    <w:p>
      <w:r>
        <w:t>保养的……不要紧，你走了以后，还有阿东呢……好……再见！再次吻你！」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