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淫妻交换</w:t>
      </w:r>
    </w:p>
    <w:p>
      <w:r>
        <w:t>我跟女友已交往三年有余，她也明白我喜欢暴露她，性交的地点如ＫＴＶ、国小、国中、公园、马路边、阳台、</w:t>
      </w:r>
    </w:p>
    <w:p>
      <w:r>
        <w:t>客厅（对面楼离的只有三、四公尺远）、我家房间（窗户离对面的楼不到两公尺）、我家二楼阳台（开灯下去一览</w:t>
      </w:r>
    </w:p>
    <w:p>
      <w:r>
        <w:t>无遗）、车床……诸如此类。我也常要求开车时，要我女友上身全裸，这时只要路边有行人或者是机车骑士，我车</w:t>
      </w:r>
    </w:p>
    <w:p>
      <w:r>
        <w:t>速总不会高于４０。以下的小说是真假参半，也因为是第一次发文，如有不足之处也请告知，谢谢！</w:t>
      </w:r>
    </w:p>
    <w:p>
      <w:r>
        <w:t>（一）暴露调教前几天佳凌就一直说要我放假陪她去玩，我本来是很不想出去，但想到这是一个暴露她的好</w:t>
      </w:r>
    </w:p>
    <w:p>
      <w:r>
        <w:t>机会，就跟她说：「好，去的那天你要穿得很露，而且要听我的话，不然下次就不带你去玩了！」她本来是不答应，</w:t>
      </w:r>
    </w:p>
    <w:p>
      <w:r>
        <w:t>但我边干她边问她要不要，她不要我就猛抽，最后她还是答应了。今天睡到下午三点才起床，整理一下洗个澡</w:t>
      </w:r>
    </w:p>
    <w:p>
      <w:r>
        <w:t>也快五点了，先载她去吃个饭，才回她家整装。她迟疑了一下才去换装：上衣是一件露背装，最上面用打结的，而</w:t>
      </w:r>
    </w:p>
    <w:p>
      <w:r>
        <w:t>且开叉到胸口，胸口下面还有三个钮扣，如果没扣的话，就连内衣都算不上，下面当然就是短裙啰，只是裙子只有</w:t>
      </w:r>
    </w:p>
    <w:p>
      <w:r>
        <w:t>二十公分左右，而且最下沿五分公的地方都是条状的。穿好后，只能用淫荡来形容她，这种装扮还没穿内衣，</w:t>
      </w:r>
    </w:p>
    <w:p>
      <w:r>
        <w:t>谁看了都会觉得很下流。她央求我说要穿一件外套，我说外面又没很冷，不用了，就带她去电影院，然后跟她说：</w:t>
      </w:r>
    </w:p>
    <w:p>
      <w:r>
        <w:t>「你记得今天都要听我的吗？」她说她知道，但不能叫她做很危险的事，我说「我知道。」然后再跟她讲：「你先</w:t>
      </w:r>
    </w:p>
    <w:p>
      <w:r>
        <w:t>进场，然后去第二排第二个位置坐下，我会坐你后面那一排。」她就要走过去了，我就拉着她说：「等电影院灯打</w:t>
      </w:r>
    </w:p>
    <w:p>
      <w:r>
        <w:t>亮了再进去。」过没五分钟就结束开灯了，我就叫她先进去，然后我先去厕所。因为这是二轮片，所以不清场</w:t>
      </w:r>
    </w:p>
    <w:p>
      <w:r>
        <w:t>的，看完的人或有去厕所，她一个人走下去时，有人往上看到她都觉得吓了一跳。只要穿得辣，到哪都会引人注目</w:t>
      </w:r>
    </w:p>
    <w:p>
      <w:r>
        <w:t>的，她就一个人走到那个位子上坐下。中场休息完灯又暗了下来，我看她旁边竟然都没人去坐，有些失望了，</w:t>
      </w:r>
    </w:p>
    <w:p>
      <w:r>
        <w:t>慢慢走到她后面的位子上坐下，发现跟在我后面的两个国中生竟然坐到她旁边的位子上，这下我就准备好要看好戏</w:t>
      </w:r>
    </w:p>
    <w:p>
      <w:r>
        <w:t>啰！开场三十分钟左右，坐她旁边的那个男的才开始跟她搭讪，我女友一开始也是爱理不理的，到后来两个人</w:t>
      </w:r>
    </w:p>
    <w:p>
      <w:r>
        <w:t>才有一点聊天的感觉，最右边的那个男的也时不时的插几句话。我在后面看得爽爽的，因为他们聊到我女友穿得好</w:t>
      </w:r>
    </w:p>
    <w:p>
      <w:r>
        <w:t>辣什么之类的，我女友也是默默地说几句。她八成羞的不得了，穿的裙子因为坐下早就缩到大腿附近了，只是</w:t>
      </w:r>
    </w:p>
    <w:p>
      <w:r>
        <w:t>灯太暗所以看不到什么，但偶尔会因为电影关系，灯打得很亮，所以反而更剌激；而且她上衣因为出门时我就叫她</w:t>
      </w:r>
    </w:p>
    <w:p>
      <w:r>
        <w:t>不要打得太紧，所以松松的，只要从旁边看就能看到胸部的二分之一了，只是乳头看不到，但一定知道她没穿内衣。</w:t>
      </w:r>
    </w:p>
    <w:p>
      <w:r>
        <w:t>因为佳凌的胸部只有Ｂ接近Ｃ，所以乳头蛮大的，而现在乳头站得挺挺的，想不知道也难，而她时不时地弯腰</w:t>
      </w:r>
    </w:p>
    <w:p>
      <w:r>
        <w:t>下去拿饮料喝更是春光无限。我坐在后面就快忍不住想打手枪了，她旁边那两个仁兄想必是快受不了了，只是他们</w:t>
      </w:r>
    </w:p>
    <w:p>
      <w:r>
        <w:t>年纪小，可能不知道该怎么做才好。说不得，我得帮一下忙，我就拿起手机拨号给她，她拿起电话我就跟她说</w:t>
      </w:r>
    </w:p>
    <w:p>
      <w:r>
        <w:t>：</w:t>
      </w:r>
    </w:p>
    <w:p>
      <w:r>
        <w:t>「你把耳机装上，等一下我说什么你照做就是了。」她就在那找包包，我跟她说：「你包包对着旁边的男</w:t>
      </w:r>
    </w:p>
    <w:p>
      <w:r>
        <w:t>孩找手机再装上，身子压低一点。」因为太暗，她找了快一分钟还找不到，旁边那个国中生点起打火机要帮她。不</w:t>
      </w:r>
    </w:p>
    <w:p>
      <w:r>
        <w:t>点还好，一点，什么都看到了，我女友没发现她现在就像没穿上衣一样，让别人看她的奶子。找到耳机后她就装上</w:t>
      </w:r>
    </w:p>
    <w:p>
      <w:r>
        <w:t>去，我才发现这样我不用很近就能听到他们讲话了。那个国中生看我女友没再说话，就问她说：「电话讲完了</w:t>
      </w:r>
    </w:p>
    <w:p>
      <w:r>
        <w:t>吗？」佳凌：「嗯，我男友打的。」他接着竟然说：「姐姐，你的乳头怎么黑色的？」我女友当场傻</w:t>
      </w:r>
    </w:p>
    <w:p>
      <w:r>
        <w:t>在那没回答，有一点生气的样子。我用电话跟她说：「你跟那个国中生说这是体质。」她才转头小声的说是体质关</w:t>
      </w:r>
    </w:p>
    <w:p>
      <w:r>
        <w:t>系。那国中生又说：「但我朋友说好像常捏乳头也会变黑，是真的吗？」佳凌：「嗯。」国中生：「</w:t>
      </w:r>
    </w:p>
    <w:p>
      <w:r>
        <w:t>姐姐，那你可不可以再让我看一下胸部啊？」佳凌：「这怎么可以！这里还有人。」另一个国中生竟然站</w:t>
      </w:r>
    </w:p>
    <w:p>
      <w:r>
        <w:t>起来走到了另一边，这样就变成我女友被他们两个围住了，只是走过去的时候，我女友抬腿他竟然没发现，她的裙</w:t>
      </w:r>
    </w:p>
    <w:p>
      <w:r>
        <w:t>子已经很短了，再抬腿，连毛都露出来了。那两个国中生本来也没发现什么，但我女友马上就把裙子拉下，他们才</w:t>
      </w:r>
    </w:p>
    <w:p>
      <w:r>
        <w:t>猛看着下面。国中生：「姐姐，我们两个人围着你，别人看不到的，你不要怕啦！」佳凌：「这……」</w:t>
      </w:r>
    </w:p>
    <w:p>
      <w:r>
        <w:t>我用电话跟她说：「把衣服拉下来让他们看你的奶子，我在后面，别怕。」佳凌就慢慢地把后面衣服上的结</w:t>
      </w:r>
    </w:p>
    <w:p>
      <w:r>
        <w:t>打开，衣服马上就垂下来了，旁边两个国中生看得眼都瞪大了。佳凌：「你……你们不要一直看啦！」国</w:t>
      </w:r>
    </w:p>
    <w:p>
      <w:r>
        <w:t>中生：「姐姐，你的胸部好漂亮哦！」说着竟然就把他的弟弟拿出来了，说：「姐姐，我的这里好涨……」「</w:t>
      </w:r>
    </w:p>
    <w:p>
      <w:r>
        <w:t>哦！」佳凌赶紧用手遮着胸部说：「你们想干什么？」国中生：「姐姐，我们看你打手枪好不好？」佳凌</w:t>
      </w:r>
    </w:p>
    <w:p>
      <w:r>
        <w:t>：「好，但不能太过份哦！」就这样在电影院里，两个男的看着一个女的打起手枪来。我在后面看戏，过没两</w:t>
      </w:r>
    </w:p>
    <w:p>
      <w:r>
        <w:t>分钟，佳凌竟然说：「你们想不想摸看看我的胸部？」两个国中生二话不说就摸了上来，左边那个刚摸上来就</w:t>
      </w:r>
    </w:p>
    <w:p>
      <w:r>
        <w:t>射出来了。佳凌：「嘻——姐姐没穿内裤，你们知道吗？想不想看看？」国中生：「哇！姐姐你裙子这么</w:t>
      </w:r>
    </w:p>
    <w:p>
      <w:r>
        <w:t>短，还没穿内裤哦？」佳凌：「嗯咩，姐姐的男朋友喜欢我这样穿啊！」说着就把腿打开，慢慢地撩起来露出</w:t>
      </w:r>
    </w:p>
    <w:p>
      <w:r>
        <w:t>小淫穴。（后来问她才知道是我这样戏弄她，她才变得这么主动，想气气我。）那个国中生看了一下就射</w:t>
      </w:r>
    </w:p>
    <w:p>
      <w:r>
        <w:t>出来了，我女友才慢慢地把衣服再拉上来打好结。</w:t>
      </w:r>
    </w:p>
    <w:p>
      <w:r>
        <w:t>我就用电话跟她说叫她去厕所，到厕所后我就直接带她出去了。一路上她不停地抱怨说我都这样玩弄她，说我</w:t>
      </w:r>
    </w:p>
    <w:p>
      <w:r>
        <w:t>变态。呵呵——就这样慢慢的骑到河堤，她小声的跟我说：「公公，我想要，你要在哪里搞我都好，我现在就</w:t>
      </w:r>
    </w:p>
    <w:p>
      <w:r>
        <w:t>要！」我就说：「那我们去来区搞好不好？」佳凌：「嗯——你都欺负我啦！那里太多人了，变态！」</w:t>
      </w:r>
    </w:p>
    <w:p>
      <w:r>
        <w:t>梵天：「那我们去ＫＴＶ搞好了。」佳凌：「好咩，要去哪一间？」梵天：「这里就有一间了，干嘛跑</w:t>
      </w:r>
    </w:p>
    <w:p>
      <w:r>
        <w:t>那么远？」佳凌：「哦唷——要去河堤哦，那里没有包厢。怎么可以？而且又好亮。」梵天：「那，没办</w:t>
      </w:r>
    </w:p>
    <w:p>
      <w:r>
        <w:t>法啰！」佳凌：「厚——你都这样，一直要让人家暴露给别人看。你好变态哦！」梵天：「看你啰，我只</w:t>
      </w:r>
    </w:p>
    <w:p>
      <w:r>
        <w:t>想在那搞！」佳凌：「好啦！好啦！你喜欢婆婆给别人看，我就给别人看个够。」到河堤后，找了一间靠</w:t>
      </w:r>
    </w:p>
    <w:p>
      <w:r>
        <w:t>里面的点唱机就坐下来。她要拉门帘，我就跟她说：</w:t>
      </w:r>
    </w:p>
    <w:p>
      <w:r>
        <w:t>「只能拉一半哦！」她坐下后，我就去柜台叫酒，那个少爷还说：「你马子好辣哦！」我跟他讲：「那是传播</w:t>
      </w:r>
    </w:p>
    <w:p>
      <w:r>
        <w:t>的啦！嘿！等一下在这爽一炮给你看看。你有空也过来喝一下酒，记得招待一下咩！」他马上说：「ＯＫ的啦！」</w:t>
      </w:r>
    </w:p>
    <w:p>
      <w:r>
        <w:t>我回到椅子上说：「我跟那少爷说你是传播的哦！」佳凌：「好，你要我做传播的，我就做给你看，等一</w:t>
      </w:r>
    </w:p>
    <w:p>
      <w:r>
        <w:t>下你别哭。」说着她竟然把对着柜台的那个帘子拉上来。我也不以为意，就去上厕所了。那少爷马上就送酒过</w:t>
      </w:r>
    </w:p>
    <w:p>
      <w:r>
        <w:t>来，我上了大约六、七分钟，洗了个脸才回去，看到那个少爷已经在那跟我女友喝起来，手还放在我女友的腰上。</w:t>
      </w:r>
    </w:p>
    <w:p>
      <w:r>
        <w:t>看到我，那少爷马上站起来说：「大仔，我等一下再拿一手来招待，跟你喝一下。」我坐下来问女友说：「要</w:t>
      </w:r>
    </w:p>
    <w:p>
      <w:r>
        <w:t>不要让他来跟你爽一下咩？」佳凌：「才不要呢！除了你能搞我，其它人都不行！今天你要我怎样我就怎样，</w:t>
      </w:r>
    </w:p>
    <w:p>
      <w:r>
        <w:t>但不能让人搞我！」梵天：「好！这是你说的。」就这样喝了一手，唱不到两首歌，酒就没了。我跟她说</w:t>
      </w:r>
    </w:p>
    <w:p>
      <w:r>
        <w:t>：「你去柜台再叫一手，把钮扣都打开再走过去。」她二话不说就把扣子打开了，两个胸部就连乳头都看得到了。</w:t>
      </w:r>
    </w:p>
    <w:p>
      <w:r>
        <w:t>我又把她的裙子再打一个褶，这样连毛都看得到了。本来是想叫她全裸过去，但我怕她真的全脱了，又不敢。</w:t>
      </w:r>
    </w:p>
    <w:p>
      <w:r>
        <w:t>她过去一下子就回来了，说：「婆婆什么都被看光了，那个少爷还约我今晚出去，问我多少钱。我就跟他说六千，</w:t>
      </w:r>
    </w:p>
    <w:p>
      <w:r>
        <w:t>他说他不够，只好改天再叫我了，要跟我留电话，我就留了我的手机给他。婆婆好贱哦！全身都给人看光光了，还</w:t>
      </w:r>
    </w:p>
    <w:p>
      <w:r>
        <w:t>在跟人聊天。他如果受不了强奸婆婆怎么办？」梵天：「那我就看你被他强奸咩！」佳凌：「嗯——你好</w:t>
      </w:r>
    </w:p>
    <w:p>
      <w:r>
        <w:t>坏哦！这样婆婆会被说很淫乱，会被干死的。那里人那么多，我会被轮着干好，那公公就要排队干婆婆了……」</w:t>
      </w:r>
    </w:p>
    <w:p>
      <w:r>
        <w:t>我二话不说就拉她过坐上来，直接顶上去了，她「啊」的一声。佳凌：「嗯——哦——好爽……哦——干破</w:t>
      </w:r>
    </w:p>
    <w:p>
      <w:r>
        <w:t>了，干到子宫了！那少爷走过来了……」梵天：「我们就干给他看，让你爽个够。」那少爷走过来时就看</w:t>
      </w:r>
    </w:p>
    <w:p>
      <w:r>
        <w:t>到她坐在我上面不停地动了，他酒放好还看到我女友闭着眼不停的上上下下，我就跟他说：「干！好紧！这个妞干</w:t>
      </w:r>
    </w:p>
    <w:p>
      <w:r>
        <w:t>起来好爽！」那少爷笑笑的要走出去，我就跟他说：「来，你帮她脱衣服，让你看一下也爽爽。」他就走</w:t>
      </w:r>
    </w:p>
    <w:p>
      <w:r>
        <w:t>过来，我叫佳凌站起来转过去，这时候她就正面对着那个少爷，我马上从后面顶上去拉她坐下来，那少爷就把她衣</w:t>
      </w:r>
    </w:p>
    <w:p>
      <w:r>
        <w:t>服脱掉、把裙子拉到腰上，摸着她的奶子说：「干！这种的去哪找的咩？改天我也叫来干一下。」我就说：「</w:t>
      </w:r>
    </w:p>
    <w:p>
      <w:r>
        <w:t>好咩！这我朋友在带的，改天我再叫她过来再给你打折。」他又摸了二把才走。我就站起来把女友的裙子也脱掉，</w:t>
      </w:r>
    </w:p>
    <w:p>
      <w:r>
        <w:t>说：「婆婆，现在你全身都脱光光啰！别人都在看公公干你哦！」佳凌：「嗯——啊……好棒咩！公公用力一</w:t>
      </w:r>
    </w:p>
    <w:p>
      <w:r>
        <w:t>点……哦——好爽哦！干到子宫了！啊……快烂了！嗯——要出来了——啊——啊……」（二）暴露调教今天</w:t>
      </w:r>
    </w:p>
    <w:p>
      <w:r>
        <w:t>下班后，煮了一锅香菇鸡，边吃边喝酒。吃完后我的手就又开始不安份了，只是稍微的挑逗她一下，小穴马上</w:t>
      </w:r>
    </w:p>
    <w:p>
      <w:r>
        <w:t>就湿淋淋了。她一边帮我口交，我一边用手机帮她录像，只是时间只能录不到一分钟，蛮无趣的。录完，我就</w:t>
      </w:r>
    </w:p>
    <w:p>
      <w:r>
        <w:t>开始吸她的阴核，她兴奋得不停尖叫，到我也快受不了的时候。佳凌：「公公，小佳凌想要你操我，好不好？</w:t>
      </w:r>
    </w:p>
    <w:p>
      <w:r>
        <w:t>公公，干我嘛！」说着就想坐上来吃掉我的小宝贝，我左闪右闪的，不进去。梵天：「婆婆要说公公爱听的话</w:t>
      </w:r>
    </w:p>
    <w:p>
      <w:r>
        <w:t>咩！」佳凌：「公公，我的小鸡歪好痒，快干我！干死婆婆，把我操翻掉，快！谁来干我都好。」我用力</w:t>
      </w:r>
    </w:p>
    <w:p>
      <w:r>
        <w:t>地顶了进去。佳凌：「对……啊——好深——嗯——好爽……对，再用力干我，把我操烂掉，啊……嗯——嗯</w:t>
      </w:r>
    </w:p>
    <w:p>
      <w:r>
        <w:t>——快……」我边干她，边用右手大拇指摩擦她的阴核。她不停地狂叫：「啊——用力一点！公公……对，</w:t>
      </w:r>
    </w:p>
    <w:p>
      <w:r>
        <w:t>美死了，干死婆婆了，我快被操烂了……」就在快出来的时候。佳凌：「公公，停一下好不好？不要射出</w:t>
      </w:r>
    </w:p>
    <w:p>
      <w:r>
        <w:t>来。」梵天：「怎么了？」我边忍着射出来的冲动，一边慢慢地退出我的凶器。佳凌：「公公哦——婆婆</w:t>
      </w:r>
    </w:p>
    <w:p>
      <w:r>
        <w:t>知道公公喜欢婆婆露露对不对？」梵天：「呵，对咩！公公最喜欢婆婆暴露给人看了，而且公公想要婆婆自已</w:t>
      </w:r>
    </w:p>
    <w:p>
      <w:r>
        <w:t>喜欢暴露，这样公公会更兴奋。」佳凌：「公公，婆婆今天……好想暴露给别的人看，婆婆好湿，好想要公公</w:t>
      </w:r>
    </w:p>
    <w:p>
      <w:r>
        <w:t>哦！公公随便你玩，好不好？婆婆都配合你好不好？」梵天：「呵，那婆婆想要怎么玩咩？」佳凌：「公</w:t>
      </w:r>
    </w:p>
    <w:p>
      <w:r>
        <w:t>公，小淫娃的淫穴好痒哦！拜托公公先插进来嘛！」梵天：「嘿！」说完我就用力顶了进去。佳凌：「公</w:t>
      </w:r>
    </w:p>
    <w:p>
      <w:r>
        <w:t>公，过来一点。」（我们边干边下床，她拿到她的裤子，把上面的皮带拿下来绕在脖子上。）佳凌：「公</w:t>
      </w:r>
    </w:p>
    <w:p>
      <w:r>
        <w:t>公，牵小母狗出去散步好不好？」（我低下身来，摸了摸她的头头，她还俏皮地把手弯起来放在脸旁，真是让</w:t>
      </w:r>
    </w:p>
    <w:p>
      <w:r>
        <w:t>我很受不了。我对她说：「小狗狗，叫一声来听听。」）佳凌：「汪！汪！」我去她床头摸出了她的按摩</w:t>
      </w:r>
    </w:p>
    <w:p>
      <w:r>
        <w:t>棒说：「怎么可以没有尾巴呢！」就把按摩棒洗了一下，塞进她的小穴内。说着，我就牵着她出去房门外，然</w:t>
      </w:r>
    </w:p>
    <w:p>
      <w:r>
        <w:t>后把开关打开，她身子就软了下来。梵天：「要开门了哦！」她两眼马上盯着门外看，因为我连监视孔都</w:t>
      </w:r>
    </w:p>
    <w:p>
      <w:r>
        <w:t>没看就开门了。呵，我偷眼瞄了她一下，她的右手竟然在按摩棒的地方不停地进出，呵，我的肉棒瞬间变大。</w:t>
      </w:r>
    </w:p>
    <w:p>
      <w:r>
        <w:t>这时候只要有人开门就一定会看到我们，连躲的时间都没有。我牵着她走出门外走到隔壁邻居的门前，拉她起</w:t>
      </w:r>
    </w:p>
    <w:p>
      <w:r>
        <w:t>来，把按摩棒从她淫穴退出直接丢在地上，就从后面顶了进去，然后拉着她的手撑在墙上。（我下班是凌晨四</w:t>
      </w:r>
    </w:p>
    <w:p>
      <w:r>
        <w:t>点多，上个网后，又煮鸡汤加上喝酒还有前戏，现在已是九点多了。）这时候没人说得准，邻居在不在，如果在的</w:t>
      </w:r>
    </w:p>
    <w:p>
      <w:r>
        <w:t>话，他们甚至连门都不用开，只要看监视孔就能看到我干她的贱样了。梵天：「婆婆，小母狗，你猜现在门里</w:t>
      </w:r>
    </w:p>
    <w:p>
      <w:r>
        <w:t>面有没有人在看咩？」佳凌：「我……我不知道，好可怕哦！公公，一定有人在看……」听到她的话，我</w:t>
      </w:r>
    </w:p>
    <w:p>
      <w:r>
        <w:t>更用力地干她，狂猛地插她，她想叫又不敢叫的样子真是让我差点就射出来了。梵天：「婆婆，他们今天如果</w:t>
      </w:r>
    </w:p>
    <w:p>
      <w:r>
        <w:t>没上班的话，一定有人在看你，你用淫荡一点的表情给他们看。」她就把舌头伸出来，还很俏皮地说：「快来</w:t>
      </w:r>
    </w:p>
    <w:p>
      <w:r>
        <w:t>看哦！小母狗被坏人强奸了，好爽哦！」同时我们两个就达到高潮了。高潮完，我的肉棒没有软下来，还是硬</w:t>
      </w:r>
    </w:p>
    <w:p>
      <w:r>
        <w:t>硬的在里面。刚站起来，她本来以为我会抽出来，我就又动了几下，她又呻吟了起来。佳凌：「汪！汪！坏公</w:t>
      </w:r>
    </w:p>
    <w:p>
      <w:r>
        <w:t>公，你要操坏小母狗了。」这时候我心里忽然想起了一个点子，嘿嘿！因为她刚高潮过，这时候她敏感得不得</w:t>
      </w:r>
    </w:p>
    <w:p>
      <w:r>
        <w:t>了，而我的凶器目前却是休战状态，所以只好手嘴并用了（我也不容易啊我），并拿起地上的按摩棒剌激着她的阴</w:t>
      </w:r>
    </w:p>
    <w:p>
      <w:r>
        <w:t>核，这时，她已经顾不了那么多的在呻吟了。我就这样不紧不慢地玩弄着她（事后她说那时候最爽），过了大约三</w:t>
      </w:r>
    </w:p>
    <w:p>
      <w:r>
        <w:t>分钟后，我就慢了下来。佳凌：「汪！汪！汪！拜托公公进来嘛，婆婆又要来了，快嘛！呜——」（我没</w:t>
      </w:r>
    </w:p>
    <w:p>
      <w:r>
        <w:t>有理会她，依旧是不紧不慢地玩着。）梵天：「婆婆，公公想玩一个游戏，好不好？」佳凌：「公公——</w:t>
      </w:r>
    </w:p>
    <w:p>
      <w:r>
        <w:t>快点嘛！（听她说话对着哀求就是爽）公公想玩什么？我们玩，快点嘛！先进来嘛——婆婆好想玩哦！」梵天</w:t>
      </w:r>
    </w:p>
    <w:p>
      <w:r>
        <w:t>：「婆婆，如果把你一个人绑在外面五分钟好不好？」佳凌：「我——我一个人在外面？我会……好，把小母</w:t>
      </w:r>
    </w:p>
    <w:p>
      <w:r>
        <w:t>狗绑在外面，小母狗要听话。汪！」呵！想不到她已经变成小母狗了。我把她牵到白铁窗那里，把皮带解开，</w:t>
      </w:r>
    </w:p>
    <w:p>
      <w:r>
        <w:t>然后把她的手跟铁柱绑在一起，另一边绕在上面打一个结，这样她没人帮忙的话很难解开。绑完后我就转身走到门</w:t>
      </w:r>
    </w:p>
    <w:p>
      <w:r>
        <w:t>口，她露出很无助的长情，我的肉棒现在是硬到不行。心里只想着暴露她，我又走出房门，到隔壁房的门前，</w:t>
      </w:r>
    </w:p>
    <w:p>
      <w:r>
        <w:t>在门铃上按了约三秒钟，整个楼层只有我的心跳声跟电铃的声音。按完后，我走到门口，就看佳凌挣扎着想脱</w:t>
      </w:r>
    </w:p>
    <w:p>
      <w:r>
        <w:t>离束缚，我就把门关起来，用监视孔看她，因为这时如果隔壁有人的话，就算他们开门出来，不探头是看不到她的，</w:t>
      </w:r>
    </w:p>
    <w:p>
      <w:r>
        <w:t>当然，探头的话，就是另一回事了，但我比较肯定是隔壁没人。只是，没想到，隔壁竟然真的开门了，走出一</w:t>
      </w:r>
    </w:p>
    <w:p>
      <w:r>
        <w:t>个小男生，我整个傻眼，谁想到，竟然真有人在家！那小男孩探头看到了佳凌，他也楞了一下。小男孩：</w:t>
      </w:r>
    </w:p>
    <w:p>
      <w:r>
        <w:t>「姐姐羞羞脸，没穿衣服。」我第一时间就冲了出去，把佳凌的皮带解开，拉她进门，因为小男孩在家的话，</w:t>
      </w:r>
    </w:p>
    <w:p>
      <w:r>
        <w:t>难保他家人不在。进房门，就看佳凌软坐在地上，整个还没从惊吓中回神，虽然我也吓了一跳，但我刚拉她进门时，</w:t>
      </w:r>
    </w:p>
    <w:p>
      <w:r>
        <w:t>看隔壁好像只有那小男孩在，心里也期望真的只有他在。我把佳凌拉起来，靠在门边抱着她：「婆婆不要怕，</w:t>
      </w:r>
    </w:p>
    <w:p>
      <w:r>
        <w:t>有公公在，没事的。」抱着她、亲吻着她，怕她被吓坏了。就这样在门边亲了快两分钟，忽然感觉到她的手从</w:t>
      </w:r>
    </w:p>
    <w:p>
      <w:r>
        <w:t>我的背上滑到我的小弟弟上。佳凌：「刚刚好可怕哦——嘻！公公，婆婆棒不棒？嗯——」说着就不停地套弄着我</w:t>
      </w:r>
    </w:p>
    <w:p>
      <w:r>
        <w:t>的肉棒，我二话不说就直接顶了进去。梵天：「呵……婆婆今天好棒哦！公公第一次这么爽，现在公公要奖励</w:t>
      </w:r>
    </w:p>
    <w:p>
      <w:r>
        <w:t>婆婆啰！」佳凌：「哦——好爽——快一点……公公，用力干，婆婆以后要变成暴露狂了。」我把她转过</w:t>
      </w:r>
    </w:p>
    <w:p>
      <w:r>
        <w:t>身，让她对着门，从后面顶上去，疯狂冲剌。佳凌：「婆婆现在知道为什么公公喜欢暴露了，因为……好兴奋</w:t>
      </w:r>
    </w:p>
    <w:p>
      <w:r>
        <w:t>哦！哦——要到了——嗯……哦……」就这样我射在她里面后，跟着她软倒在地上，过了好一阵子才起身。刚</w:t>
      </w:r>
    </w:p>
    <w:p>
      <w:r>
        <w:t>转身去拿浴巾就听到门打开的声音，我快步走过去。佳凌：「公公，你忘了把我的小棒棒拿回来了。嘻——」</w:t>
      </w:r>
    </w:p>
    <w:p>
      <w:r>
        <w:t>（三）暴露调教经过上次的房外暴露事件后，我们就比较少在家里搞有的没的了，因为「事发」后的那个礼拜</w:t>
      </w:r>
    </w:p>
    <w:p>
      <w:r>
        <w:t>五，我去她家睡，早上要跟她出去，经过管理员室的大门要出去时，那管理员把佳凌叫了过去跟她说几句，我也没</w:t>
      </w:r>
    </w:p>
    <w:p>
      <w:r>
        <w:t>理她，就直接去停车处。直到佳凌上车后才对我说：：「公公——刚刚我被管理员训了一顿。」梵天：「</w:t>
      </w:r>
    </w:p>
    <w:p>
      <w:r>
        <w:t>训啥？」（我并不太想知道）佳凌：「他叫我衣服要穿多一点啦！」梵天：「什么？」佳凌：「他说</w:t>
      </w:r>
    </w:p>
    <w:p>
      <w:r>
        <w:t>我们隔壁的太太跑去跟他说，我在外面服仪不整啦！」（我回想一下，八成是那个死小鬼回家跟他老妈说了他看到</w:t>
      </w:r>
    </w:p>
    <w:p>
      <w:r>
        <w:t>的事。）梵天（我装作生气的样子）：「你穿怎样干他屁事！」说着我就把手煞车拉起来，一副想下车去找那</w:t>
      </w:r>
    </w:p>
    <w:p>
      <w:r>
        <w:t>管理员理论的样子。佳凌（她拉着我的手）：「不要去啦！」梵天：「怕什么？有事说清楚啊！他妈的一</w:t>
      </w:r>
    </w:p>
    <w:p>
      <w:r>
        <w:t>个老女人而已，就只会说三道四的。」佳凌看我一脸怒气的样子，就说：「公公，今天要出去玩，不要生气嘛！」</w:t>
      </w:r>
    </w:p>
    <w:p>
      <w:r>
        <w:t>梵天：「啍——」（说着我就发动车子，说好要在她搬家前带她出去玩的）一路上我冷着脸（装得很累啊），</w:t>
      </w:r>
    </w:p>
    <w:p>
      <w:r>
        <w:t>她也找不到话题跟我聊，就这样上了高速公路。（本来在我的计划中，是要她受不了，妥协后，我再提出暴露</w:t>
      </w:r>
    </w:p>
    <w:p>
      <w:r>
        <w:t>她的要求让我「消气」，这招我是屡试不爽，但一路上都没看她对我说话。）我眼看着目的地快到了，就转头</w:t>
      </w:r>
    </w:p>
    <w:p>
      <w:r>
        <w:t>看了她一下，没想到她已经睡着了。（八成是昨天搞得太晚了，真无言……）在剑湖山的收费区缴了钱，就在</w:t>
      </w:r>
    </w:p>
    <w:p>
      <w:r>
        <w:t>停车场把她叫醒。其中没什么好说的，就是跟她玩了一下游乐设施，然后中午又开车去集集玩，唯一的插曲是她今</w:t>
      </w:r>
    </w:p>
    <w:p>
      <w:r>
        <w:t>天穿着一件长摆的Ｔ恤，很像连身裙，但长度没那么长，只到屁股下面一点点。下午在到集集的时候，我们用</w:t>
      </w:r>
    </w:p>
    <w:p>
      <w:r>
        <w:t>完餐，佳凌在车上把长裤脱掉，就只穿着那件Ｔ恤还有马靴。直到下午四点多，我才跟她驱车回家，在经过水里水</w:t>
      </w:r>
    </w:p>
    <w:p>
      <w:r>
        <w:t>库时，看风景很美，就停下来跟她拍了几张照，看四下无人，我就让她把衣服整个拉起来拍了几张性感照。回</w:t>
      </w:r>
    </w:p>
    <w:p>
      <w:r>
        <w:t>去的路上，我就让她保持上空，然后车速都保持在四、五十左右，回到市区后，已经六点了。梵天：「想吃什</w:t>
      </w:r>
    </w:p>
    <w:p>
      <w:r>
        <w:t>么？」佳凌：「公公——我想吃麦当劳。」梵天：「老是吃炸的，吃得不烦哦？」（我停红绿灯的前面就</w:t>
      </w:r>
    </w:p>
    <w:p>
      <w:r>
        <w:t>有一间麦当劳了）佳凌：「我想吃嘛！公公——嗯……买那个嘛……」梵天：「很想吃？」佳凌：「</w:t>
      </w:r>
    </w:p>
    <w:p>
      <w:r>
        <w:t>嗯。」于是我就驱车进到麦当劳的速购餐区，刚把车窗按下来，就看那小姐楞了一下才把点餐的拿给我，我就</w:t>
      </w:r>
    </w:p>
    <w:p>
      <w:r>
        <w:t>拿着转头问佳凌要吃什么，转头才发现，佳凌身上只套着一件Ｔ恤附赠的小背心（那件小背心连想遮住乳头都有点</w:t>
      </w:r>
    </w:p>
    <w:p>
      <w:r>
        <w:t>难度）。佳凌：「我要二号餐，薯条要加大哦！」我就跟那小姐点了两个二号餐，然后驱车去取餐区等候。</w:t>
      </w:r>
    </w:p>
    <w:p>
      <w:r>
        <w:t>佳凌：「公公——棒棒有没有硬硬啊？呵呵！」说着就伸手过来摸着我的凶器。（说坦白的，一路上都是上空</w:t>
      </w:r>
    </w:p>
    <w:p>
      <w:r>
        <w:t>状态，我也麻痹了，真的没注意到她进市区还没穿回衣服。）取了餐后，在车上玩闹一阵就回家了（并没有打</w:t>
      </w:r>
    </w:p>
    <w:p>
      <w:r>
        <w:t>炮，太累了）。用完餐后，我就到冰箱取出之前喝剩的啤酒，边喝边跟佳凌调情。佳凌（喝不到一手就看她脸</w:t>
      </w:r>
    </w:p>
    <w:p>
      <w:r>
        <w:t>上红扑扑的）：「今天公公好棒哦——让婆婆开心的玩了一天。嘻！」梵天：「那婆婆有没有什么要奖励公公</w:t>
      </w:r>
    </w:p>
    <w:p>
      <w:r>
        <w:t>的啊？」佳凌：「嘻——没有勒！」我露出一脸失望的样子。佳凌：「不过，看公公今天辛苦的样子，</w:t>
      </w:r>
    </w:p>
    <w:p>
      <w:r>
        <w:t>跟你说个小秘密哦！」梵天：「什么秘密？」佳凌：「今天下楼时，管理员伯伯不是叫我过去吗？我过去</w:t>
      </w:r>
    </w:p>
    <w:p>
      <w:r>
        <w:t>后，那个管理员伯伯一直看着我，跟我说，我们隔壁的住户说我在外面裸体不穿衣服，把小孩子吓到。呜——当时</w:t>
      </w:r>
    </w:p>
    <w:p>
      <w:r>
        <w:t>被他这样一说，我整个人羞死了！」（听她这样一说，我的肉棒又不争气的站起来了）「而且那个伯伯虽然是</w:t>
      </w:r>
    </w:p>
    <w:p>
      <w:r>
        <w:t>在念我，但我见他看我的眼神像要吃掉我一样，我就跟他说：『对不起，我下次会注意的。』随即快步的跑回车上</w:t>
      </w:r>
    </w:p>
    <w:p>
      <w:r>
        <w:t>了。啍——都是你啦！如果你在的话，他一定不敢说的。「听她在说的时候一脸哀怨的样子，没想到说完后，</w:t>
      </w:r>
    </w:p>
    <w:p>
      <w:r>
        <w:t>竟然睁着两只水眼水汪汪的看着我。这时我把她抱在怀里，让她的背部贴着我，我就在她耳边，边舔着她的耳垂边</w:t>
      </w:r>
    </w:p>
    <w:p>
      <w:r>
        <w:t>对她说：「还好早上公公不在，不然就听不到这么精采的事啰！呵呵——」佳凌：「公公真讨厌！现在公寓的</w:t>
      </w:r>
    </w:p>
    <w:p>
      <w:r>
        <w:t>人一定都知道婆婆的事了，羞死人了！」梵天：「婆婆害羞的时候真美！」（说着我就跟她深吻了起来）现在</w:t>
      </w:r>
    </w:p>
    <w:p>
      <w:r>
        <w:t>说不定有很多人正等着婆婆出门，一睹婆婆的风采呢！佳凌：「嗯……都是坏公公啦！就喜欢人家被人看光光！</w:t>
      </w:r>
    </w:p>
    <w:p>
      <w:r>
        <w:t>嗯……公公，不要嘛——」佳凌她用手把我推开一点：「公公，你去买酒酒，我去洗香香，等一下我们大战一场，</w:t>
      </w:r>
    </w:p>
    <w:p>
      <w:r>
        <w:t>为搬家前留个记念，你说好不好啊？呵……」说着她就跳起来跑去浴室，进去前，还把她的连身裙撩起来。『</w:t>
      </w:r>
    </w:p>
    <w:p>
      <w:r>
        <w:t>看来今天是不能放过她了。』边想着，我也就开门要出去买东西。在电梯前等了一分多钟，还没下来，一直卡在十</w:t>
      </w:r>
    </w:p>
    <w:p>
      <w:r>
        <w:t>二楼就是不动。这时听到开门声，我往后看了一下，就见隔壁走出一个男的，我对着他点了一下头，他也跟我点了</w:t>
      </w:r>
    </w:p>
    <w:p>
      <w:r>
        <w:t>一下头，就这样沉默的等着电梯。就这样又等了五分钟（十二楼的不会是在电梯搞吧？硬是不下来），梵天：</w:t>
      </w:r>
    </w:p>
    <w:p>
      <w:r>
        <w:t>「你好啊！来这住了一阵子，还没跟你打过招呼。」小陈（他的人给人感觉有点猥琐）：「呃……你好啊！」</w:t>
      </w:r>
    </w:p>
    <w:p>
      <w:r>
        <w:t>看他那样子，实在是不太想聊，不过电梯不下来我也没办法，忽然心里又跑出一个点了。梵天：「前几天</w:t>
      </w:r>
    </w:p>
    <w:p>
      <w:r>
        <w:t>真是不好意思啊！」小陈：「不好意思？」梵天：「哦，就是我那女友在外面没穿衣服，吓到你家的小孩</w:t>
      </w:r>
    </w:p>
    <w:p>
      <w:r>
        <w:t>了。」小陈：「这……呵，没什么事啦！是我家那婆娘多事，又跑去跟管理员说。</w:t>
      </w:r>
    </w:p>
    <w:p>
      <w:r>
        <w:t>歹势，歹势……」实在是很受不了他说的话，我完全都不知道该怎么接下去。梵天：「我叫小天，请</w:t>
      </w:r>
    </w:p>
    <w:p>
      <w:r>
        <w:t>问你怎么称呼啊？」小陈：「你叫我小陈就好了。」梵天：「我看电梯不来，我们走楼梯好了。」小</w:t>
      </w:r>
    </w:p>
    <w:p>
      <w:r>
        <w:t>陈：「哦，也好。」梵天：「你是做什么的啊？」小陈：「我是在ＸＸ工厂上班的。」梵天：「哦——听</w:t>
      </w:r>
    </w:p>
    <w:p>
      <w:r>
        <w:t>说那里的待遇不错哦！」小陈：「呵，还过得去啦！」梵天：「我看这样好了，晚上你有空的话来我家坐</w:t>
      </w:r>
    </w:p>
    <w:p>
      <w:r>
        <w:t>坐，喝个小酒，不然我们这几天就要搬家了，以后可能就没机会了。」小陈：「这……这不好意思吧？我现在</w:t>
      </w:r>
    </w:p>
    <w:p>
      <w:r>
        <w:t>还要去载小孩。」梵天：「载小孩？」小陈：「这几天我丈母娘生病，我老婆回去照顾他。」梵天：</w:t>
      </w:r>
    </w:p>
    <w:p>
      <w:r>
        <w:t>「那把小孩一起带过来玩嘛！我女友一直为了那天的事很过意不去，想当面跟你们道个歉呢！」小陈：「那…</w:t>
      </w:r>
    </w:p>
    <w:p>
      <w:r>
        <w:t>…我晚点再过去好了。」（已经到一楼的管理员室了）梵天：「嗯，那就晚点再聊啰！」就这样跟他分了</w:t>
      </w:r>
    </w:p>
    <w:p>
      <w:r>
        <w:t>手，我就近找了一间７——１１买了一箱啤酒，还有一瓶约翰走路。回来的时候在电梯前看了一下，马的，电梯还</w:t>
      </w:r>
    </w:p>
    <w:p>
      <w:r>
        <w:t>是在十二楼！等了两分钟，认命地用走的上去，进到家里，看佳凌还在梳妆台吹头发，我就把酒冰好，拿出两瓶放</w:t>
      </w:r>
    </w:p>
    <w:p>
      <w:r>
        <w:t>桌上，就走过去帮她梳头发。佳凌：「公公好体贴哦——」（我笑笑的没有回答）等梳好后，佳凌就站起</w:t>
      </w:r>
    </w:p>
    <w:p>
      <w:r>
        <w:t>来，吻着我（她还是裸体），我就跟她爱抚了起来。佳凌：「公公，我爱你——」梵天：「小宝贝，公公</w:t>
      </w:r>
    </w:p>
    <w:p>
      <w:r>
        <w:t>也爱你啊！公公好想把你现在美美的样子拍下来。」佳凌：「公公又想拍色色的照了，对不对啊？」就这</w:t>
      </w:r>
    </w:p>
    <w:p>
      <w:r>
        <w:t>样用手机拍了几张照后，梵天：「婆婆，去换个衣服好不好？」佳凌：「要哪件？都拍过了啊！」梵天：</w:t>
      </w:r>
    </w:p>
    <w:p>
      <w:r>
        <w:t>「你去穿校服好不好？不可以穿内衣哦！」佳凌：「校服有什么好拍的？好啦，我去换。」她还在就读高</w:t>
      </w:r>
    </w:p>
    <w:p>
      <w:r>
        <w:t>职夜校，在这还是要跟各位读者说一下，校服上半身透明度就不用多说了，而裙子女生通常都会改短一点，重点是</w:t>
      </w:r>
    </w:p>
    <w:p>
      <w:r>
        <w:t>——校服上有绣名字。梵天：「来——摆几个性感的姿势……嗯，把裙子折起来……嗯，扣子解开一个……嗯，</w:t>
      </w:r>
    </w:p>
    <w:p>
      <w:r>
        <w:t>好美……」拍完后，我们就坐到沙发上喝酒，两瓶不到五分钟就喝完了，佳凌起身去拿了两瓶酒。佳凌：</w:t>
      </w:r>
    </w:p>
    <w:p>
      <w:r>
        <w:t>「公公——喝这么快是不是想把婆婆灌醉啊？」梵天：「呵呵……」佳凌：「我们来喝『深水炸弹』，那</w:t>
      </w:r>
    </w:p>
    <w:p>
      <w:r>
        <w:t>个最快了，不然你喝啤酒都不会醉。」（深水我大约四杯就不行了，她是两杯铁定醉）我跟她点点头，就</w:t>
      </w:r>
    </w:p>
    <w:p>
      <w:r>
        <w:t>看她去厨房拿出两个啤酒杯，还有两个一口杯，她把两瓶啤酒分别倒到两个杯子里，在一口杯又倒满约翰走路。</w:t>
      </w:r>
    </w:p>
    <w:p>
      <w:r>
        <w:t>佳凌：「我好可怜哦！等一下喝醉了，不知道公公又要怎么玩我了。」说着，我跟她就都把一口杯丢进啤酒</w:t>
      </w:r>
    </w:p>
    <w:p>
      <w:r>
        <w:t>杯里。我喝完后看着她，等她喝完，我就又去冰箱又拿了两瓶出来。佳凌：「等一下醉了，不知道公公又要怎</w:t>
      </w:r>
    </w:p>
    <w:p>
      <w:r>
        <w:t>么整婆婆啰！婆婆好可怜哦！」就这样我抱着女友看着电视，没有马上喝第二杯，在等酒劲上来。看没五分钟，</w:t>
      </w:r>
    </w:p>
    <w:p>
      <w:r>
        <w:t>就听到门铃声：「叮咚——」我直接起身开门看了一下，小陈来了，手上还提着两包小菜，还有一手啤酒。我</w:t>
      </w:r>
    </w:p>
    <w:p>
      <w:r>
        <w:t>把小陈迎进屋里：「人来就好了，还带东西。」小陈：「呵，不好意思，还来打扰你们。」我就让她入坐，</w:t>
      </w:r>
    </w:p>
    <w:p>
      <w:r>
        <w:t>叫佳凌去把小菜装起来。梵天：「小朋友呢？」（边说边开了一瓶酒给他）小陈：「呃……哦，刚睡。」</w:t>
      </w:r>
    </w:p>
    <w:p>
      <w:r>
        <w:t>（我看他两眼发直的看着厨房）梵天：「来来，先喝一杯，我们刚都喝很多了呢！」举杯刚喝完，佳凌就</w:t>
      </w:r>
    </w:p>
    <w:p>
      <w:r>
        <w:t>把小菜摆在桌上，摆的时候难免要弯腰，而她第一个扣子又因为拍照时没扣……梵天：「这是我女友。来，跟</w:t>
      </w:r>
    </w:p>
    <w:p>
      <w:r>
        <w:t>小陈喝一下，他是住隔壁的。」佳凌：「陈先生你好！」（说着就把杯子拿起来）小陈：「你好！你好！</w:t>
      </w:r>
    </w:p>
    <w:p>
      <w:r>
        <w:t>这……」梵天：「哦，这里。」（我手指着她校服上绣名字的地方，而名字的地方刚好盖在乳头上）小陈</w:t>
      </w:r>
    </w:p>
    <w:p>
      <w:r>
        <w:t>：「哦，佳凌你好！」就看他一口把酒喝完了，眼睛直盯着佳凌的胸部看。佳凌就对着小陈的目光，用两手拿着杯</w:t>
      </w:r>
    </w:p>
    <w:p>
      <w:r>
        <w:t>子仰头慢慢的喝，这时因为手往上的关系，衣服整个往上拉，所以乳头就略微跑下来到了衣服的空白处，那情形，</w:t>
      </w:r>
    </w:p>
    <w:p>
      <w:r>
        <w:t>简直一览无遗啊！我们就这样跟他时不时的聊上几句看着电视，就这样过了一小时，我也时不时的叫佳凌去拿</w:t>
      </w:r>
    </w:p>
    <w:p>
      <w:r>
        <w:t>这个拿那个的。（穿这样，想不曝光都难）梵天：「陈大哥，不知道你喝过『深水炸弹』吗？」小陈：「</w:t>
      </w:r>
    </w:p>
    <w:p>
      <w:r>
        <w:t>深水？有听说过，只是没喝过。」梵天：「来，去拿个酒具给陈大哥一下。」就看佳凌又拿了一个啤酒杯，</w:t>
      </w:r>
    </w:p>
    <w:p>
      <w:r>
        <w:t>跟一个一口杯，站在我旁边用脚踢了我一下：</w:t>
      </w:r>
    </w:p>
    <w:p>
      <w:r>
        <w:t>「公公走开啦！我坐中间帮你们倒比较快，不然一直叫我做这做那的。啍！」我让位给她走进来，她一只</w:t>
      </w:r>
    </w:p>
    <w:p>
      <w:r>
        <w:t>脚刚过时，我就把我的脚往前然后打开（做过这动作的人应该知道结果如何），她就直接坐下来，而且她两手拿着</w:t>
      </w:r>
    </w:p>
    <w:p>
      <w:r>
        <w:t>东西、重心又在后面，这时我一只手扶着她的腰，她就变成坐下来，然后仰躺在桌上。这时她裙子里的阴毛已经些</w:t>
      </w:r>
    </w:p>
    <w:p>
      <w:r>
        <w:t>微看得见了，而上半身仰躺的样子，只能说，勾人！虽然只是一下子的时间，我就用手又把佳凌扶起来，但这</w:t>
      </w:r>
    </w:p>
    <w:p>
      <w:r>
        <w:t>情景，小陈肯定是看得一清二楚的。坐起来后，她就把杯子放着搥着我的肩：：「坏公公，吓死我了——不要玩了</w:t>
      </w:r>
    </w:p>
    <w:p>
      <w:r>
        <w:t>啦！让我过去。」我就移了一下位置，让开约半个臀部的距离，这时佳凌坐下来，她的大腿就分别靠着我跟小</w:t>
      </w:r>
    </w:p>
    <w:p>
      <w:r>
        <w:t>陈的大腿。嘿嘿！（马的，我心机真重）佳凌：「好挤哦！」（她边倒着酒，边移着臀部试图把我跟小陈撞开</w:t>
      </w:r>
    </w:p>
    <w:p>
      <w:r>
        <w:t>一点）等她倒好后，佳凌：「陈哥（明明就快四十岁的人了，还叫哥），这个小杯的放进去，然后要一口气喝</w:t>
      </w:r>
    </w:p>
    <w:p>
      <w:r>
        <w:t>完，然后把小杯的咬出来哦——」梵天：「来，乎搭啦——」（我拿起一口杯丢进去，然后拿起来跟小陈敲了</w:t>
      </w:r>
    </w:p>
    <w:p>
      <w:r>
        <w:t>一下，我可不想佳凌喝得烂醉）喝完后，佳凌又帮他倒了一杯酒。梵天：「来，跟陈哥喝一下。」佳</w:t>
      </w:r>
    </w:p>
    <w:p>
      <w:r>
        <w:t>凌小声的对我说：「公公坏死了！刚刚婆婆美不美？嘻——」佳凌：「陈哥，小凌跟你喝一杯。」梵天：</w:t>
      </w:r>
    </w:p>
    <w:p>
      <w:r>
        <w:t>「啊，你后面衣服怎脏脏的？唉——（刚躺下去时沾到了）我帮你擦一下。」说着我就抽了两张卫生纸，然后拉着</w:t>
      </w:r>
    </w:p>
    <w:p>
      <w:r>
        <w:t>她的手，让她背对着我。这时佳凌右手拿着杯子还没喝，左手被我抓住，而我把她转过来时，位置实在是太小</w:t>
      </w:r>
    </w:p>
    <w:p>
      <w:r>
        <w:t>了，就看她的左腿已经是迭在小陈的腿上了，而小陈正拿着杯子看着她，而且是近距离的。我边擦边在她耳边</w:t>
      </w:r>
    </w:p>
    <w:p>
      <w:r>
        <w:t>小声的说：「婆婆这时候最美了！」就这样边看电视边劝酒，让小陈又喝了十几杯，气氛也慢慢的热了起来。</w:t>
      </w:r>
    </w:p>
    <w:p>
      <w:r>
        <w:t>其间就笑闹的过了半小时多，小陈：「我上个厕所。（就看他站起来晃了一下，又跌坐了下来）呵呵——喝多</w:t>
      </w:r>
    </w:p>
    <w:p>
      <w:r>
        <w:t>了，喝多了……」等他进到厕所，我跟佳凌马上深吻了起来，我一只手捏着她的胸部，然后慢慢地滑到她的小</w:t>
      </w:r>
    </w:p>
    <w:p>
      <w:r>
        <w:t>穴。梵天：「婆婆的淫穴怎像流水一样啊？公公又没玩弄你，怎这么湿呢？」佳凌：「嗯……坏公公——</w:t>
      </w:r>
    </w:p>
    <w:p>
      <w:r>
        <w:t>婆婆羞死了，你还让婆婆穿上校服，好羞耻哦！</w:t>
      </w:r>
    </w:p>
    <w:p>
      <w:r>
        <w:t>嗯……好舒服哦！公公，人家好想要哦——」（就听厕所传来一阵呕吐声，我跟佳凌都笑了出来）梵天：</w:t>
      </w:r>
    </w:p>
    <w:p>
      <w:r>
        <w:t>「要什么啊？公公不明白啊！」（说着，我就用大拇指按着她的小豆豆，中指插进她的淫穴里）佳凌：「啊…</w:t>
      </w:r>
    </w:p>
    <w:p>
      <w:r>
        <w:t>…不行，不要用豆豆……好麻……嗯……不行……」梵天：「不行什么啊？要说清楚啊！」佳凌：「不要</w:t>
      </w:r>
    </w:p>
    <w:p>
      <w:r>
        <w:t>用豆豆了……嗯……公公——」梵天：「豆豆是什么啊？桌上没有啊！」佳凌：「嗯——好麻……坏公公</w:t>
      </w:r>
    </w:p>
    <w:p>
      <w:r>
        <w:t>都欺负我——哦……不行了啦……」梵天：「要说好啊！」佳凌：「不要用婆婆的阴核了啦！（梵：「大</w:t>
      </w:r>
    </w:p>
    <w:p>
      <w:r>
        <w:t>声一点！」）嗯……不要用婆婆的阴核了啦！（梵：「再大声一点！」我边用力地磨擦她的豆豆）不要玩小凌的阴</w:t>
      </w:r>
    </w:p>
    <w:p>
      <w:r>
        <w:t>核了——」（几乎是用叫的）我这时感觉到手里有一阵热流，才刚要更起劲地用她时，听到了厕所的开门声，</w:t>
      </w:r>
    </w:p>
    <w:p>
      <w:r>
        <w:t>我的手瞬间拔了出来，就听佳凌小小的呻吟了一下，她也就势躺在我的怀里装睡，只是她的右手环抱着我被我压在</w:t>
      </w:r>
    </w:p>
    <w:p>
      <w:r>
        <w:t>后面，而我的左手还在她的胸部上。梵天：「怎样，小陈，还行吧？」小陈：「我看我不行了，差不多该</w:t>
      </w:r>
    </w:p>
    <w:p>
      <w:r>
        <w:t>回去了。」梵天：「唉——才刚喝，不行！再喝两杯再走，不然我们过几天就要走了，没机会像今天这样喝啰！」</w:t>
      </w:r>
    </w:p>
    <w:p>
      <w:r>
        <w:t>小陈（他的眼瞄了一下佳凌）：「好吧！再喝一下要走了。」就看他走到佳凌边坐了下来，大腿一样是靠</w:t>
      </w:r>
    </w:p>
    <w:p>
      <w:r>
        <w:t>着佳凌的，就这样又跟她喝了两杯。看他第二杯喝一半就放下来，隔了一下子才喝完。梵天：「唉！看佳凌睡</w:t>
      </w:r>
    </w:p>
    <w:p>
      <w:r>
        <w:t>到都热的出汗了（明明就是刚太激动出汗的），我这女友本来就不喜欢穿衣服，今天知道你要来，才刚这件。唉！</w:t>
      </w:r>
    </w:p>
    <w:p>
      <w:r>
        <w:t>我帮她脱一下，你不介意吧？」小陈：「这……什么？」我右手直接放在佳凌的衬衫扣子上，就看小陈的</w:t>
      </w:r>
    </w:p>
    <w:p>
      <w:r>
        <w:t>目光集中在我的手上，当我把第一个钮扣解开时，感觉到佳凌的身体抖动了一下，而她的右手更是狠狠地捏了一下</w:t>
      </w:r>
    </w:p>
    <w:p>
      <w:r>
        <w:t>我的屁股。我不动声色地把她衬衫的六个钮扣都打开（马的，你当我容易吗，我的屁股就不是肉吗），解开后，我</w:t>
      </w:r>
    </w:p>
    <w:p>
      <w:r>
        <w:t>就直接把她的衬衫往外翻开，这时佳凌的胸部就完全暴露在我们两个人之间了。我又把另一边翻开一点点，说</w:t>
      </w:r>
    </w:p>
    <w:p>
      <w:r>
        <w:t>：「你看，都是汗，麻烦你拿一张卫生纸给我一下，小陈——小陈——」（加大音量）小陈：「呃……哦！」</w:t>
      </w:r>
    </w:p>
    <w:p>
      <w:r>
        <w:t>他用着最快的速度抽了两张给我，我就拿着两张卫生纸，在他的注视下擦着佳凌的胸部，在乳头上我更是多擦了几</w:t>
      </w:r>
    </w:p>
    <w:p>
      <w:r>
        <w:t>下，很怕小陈没看到她的乳头挺起来。这时小陈也不想走了，就看他拿起杯子敬了我一杯。小陈：「这……你</w:t>
      </w:r>
    </w:p>
    <w:p>
      <w:r>
        <w:t>们年轻人真是……开放啊！」梵天：「呵——我这女友，唉！我也不知道怎么说，就喜欢人看，上次就因为这</w:t>
      </w:r>
    </w:p>
    <w:p>
      <w:r>
        <w:t>样害你那小朋友吓到。呵呵！」（空气中充满了淫糜的气氛，不过我看小陈好像是酒劲上来，有点把持不住的感觉）</w:t>
      </w:r>
    </w:p>
    <w:p>
      <w:r>
        <w:t>梵天：「来，喝酒！喝酒！呵，有美女作陪，又春光无限，改天真该再出来喝一下。」小陈：「好好好，</w:t>
      </w:r>
    </w:p>
    <w:p>
      <w:r>
        <w:t>改天换我请客，不然我都过意不去了。」（看他急着拿手机出来的样子，然后看着我）梵天：「小陈啊，这给</w:t>
      </w:r>
    </w:p>
    <w:p>
      <w:r>
        <w:t>你手机是没关系，只是我这女友喜欢让人看我也就算了，不过嘛……」小陈：「这……嗯，嗯，我知道，我知</w:t>
      </w:r>
    </w:p>
    <w:p>
      <w:r>
        <w:t>道。」（我就把我的手机号码念给他听，又跟他喝了一杯就把他请出门外了）梵天：「早点休息啊！」小</w:t>
      </w:r>
    </w:p>
    <w:p>
      <w:r>
        <w:t>陈：「嗯嗯，你忙你忙，早点休息。」（看着他裤裆隆起的那个包，真为他感到难过，手排吧！）</w:t>
      </w:r>
    </w:p>
    <w:p>
      <w:r>
        <w:t>四、完）暴露调教也没把门带上，我就直接回到客厅，看佳凌还躺在沙发上装睡，我就又走回门口。</w:t>
      </w:r>
    </w:p>
    <w:p>
      <w:r>
        <w:t>梵天：「什么，钥匙不见了？那你先进去找，我下楼买个吃的。」（我刻意低声的说）我直接走到电梯前按了</w:t>
      </w:r>
    </w:p>
    <w:p>
      <w:r>
        <w:t>一下电梯，等电梯到了四楼，进去按了一下一楼又出来。等电梯下去，我就把拖鞋拿在手上踩着地板走到客厅，看</w:t>
      </w:r>
    </w:p>
    <w:p>
      <w:r>
        <w:t>佳凌还是躺着没反应，我先是在沙发边摸了几下，制造一点声音，然后就停下来看着她。看了大约两分钟，见</w:t>
      </w:r>
    </w:p>
    <w:p>
      <w:r>
        <w:t>佳凌身上没什么反应，以为她真的睡着了，才刚要出声吓她的时候，发现她的脸红了起来（是那种变态的潮红，红</w:t>
      </w:r>
    </w:p>
    <w:p>
      <w:r>
        <w:t>得很快），我又在沙发边坐了下来，静静地看着她的乳头，就看它慢慢的挺立、站起来。看了一下子，我把手</w:t>
      </w:r>
    </w:p>
    <w:p>
      <w:r>
        <w:t>放到她的裙子上，小心翼翼地把它掀开，看佳凌没什么反应，我就把手轻轻的放在她大腿上，略征用力地把她的大</w:t>
      </w:r>
    </w:p>
    <w:p>
      <w:r>
        <w:t>腿打开一道小缝，就看她的小穴连着肛门的地方有着一条水线，而小穴还泛着光泽。</w:t>
      </w:r>
    </w:p>
    <w:p>
      <w:r>
        <w:t>我把脸贴近她的小穴，慢慢的吹了一口气，看佳凌不自觉的抖了一下，呢喃了一声，翻个身，也把她的双腿合</w:t>
      </w:r>
    </w:p>
    <w:p>
      <w:r>
        <w:t>起来。我实在是受不了了，就把我的肉棒拿出来，拉着佳凌的左手把她压在沙发上，让她变成趴着的，而她的双腿</w:t>
      </w:r>
    </w:p>
    <w:p>
      <w:r>
        <w:t>因为接触到地上，不自觉的打开，我就对准阴道口直接插了进去。</w:t>
      </w:r>
    </w:p>
    <w:p>
      <w:r>
        <w:t>佳凌：「啊……不要啊……不要干我……不要……嗯——哦——快点退出来啦！不要干了……啊……不要，我</w:t>
      </w:r>
    </w:p>
    <w:p>
      <w:r>
        <w:t>公公会知道的……不要干我……嗯……」看佳凌扭动着身体，挣扎得非常大力，我只好用右手压着她的脖子，就看</w:t>
      </w:r>
    </w:p>
    <w:p>
      <w:r>
        <w:t>佳凌的左手不停地伸过来想推开我，但她的手实在是构不到我。看到她这样子，我实在是忍不住了，更用力地冲剌</w:t>
      </w:r>
    </w:p>
    <w:p>
      <w:r>
        <w:t>着。</w:t>
      </w:r>
    </w:p>
    <w:p>
      <w:r>
        <w:t>佳凌：「呜——不要啊……陈哥，拜托你不要干了……呜——嗯——呜——不要啊……呜——」</w:t>
      </w:r>
    </w:p>
    <w:p>
      <w:r>
        <w:t>听到佳凌的哭泣声，我的心用力地抽动了一下，看她不停地挣扎，我压得更紧，不停地干着她。</w:t>
      </w:r>
    </w:p>
    <w:p>
      <w:r>
        <w:t>佳凌：「呜——不要了啦……我不要了……嗯——呜——不要再干了……呜呜——公公——快回来救我啊……</w:t>
      </w:r>
    </w:p>
    <w:p>
      <w:r>
        <w:t>呜——呜——啊……嗯……不要……嗯——不要干了……呜——陈哥，我帮你吸出来吧，不要干了……呜——不要</w:t>
      </w:r>
    </w:p>
    <w:p>
      <w:r>
        <w:t>干了啦——呜……」</w:t>
      </w:r>
    </w:p>
    <w:p>
      <w:r>
        <w:t>我实在是忍不住，把她翻过身来抱着她深吻了起来。</w:t>
      </w:r>
    </w:p>
    <w:p>
      <w:r>
        <w:t>梵天：「我爱你，婆婆——」</w:t>
      </w:r>
    </w:p>
    <w:p>
      <w:r>
        <w:t>佳凌：「呜——（还在呜咽中）呜——公公坏坏啦……呜——公公坏坏，都欺负婆婆……呜——」</w:t>
      </w:r>
    </w:p>
    <w:p>
      <w:r>
        <w:t>我边吻着她，边干着她，边看她一边流泪，只是心里不停地告诉自已：这样的女孩子，该去哪找啊！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