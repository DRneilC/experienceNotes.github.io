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老婆比我玩得嗨 [长篇]</w:t>
      </w:r>
    </w:p>
    <w:p>
      <w:r>
        <w:t>（一）</w:t>
      </w:r>
    </w:p>
    <w:p>
      <w:r>
        <w:t>我和老婆是经人介绍而结婚的，刚认识才一个月就结婚了，婚后感情一直很好。但五年过去，女儿也四岁了，</w:t>
      </w:r>
    </w:p>
    <w:p>
      <w:r>
        <w:t>老婆的情欲却直线下降，我提出交欢的要求，总是被她拒绝，强硬的上过几次，每次都不欢而散。我知道我们的婚</w:t>
      </w:r>
    </w:p>
    <w:p>
      <w:r>
        <w:t>姻出现了危机，得想个法子呀，女儿才四岁，我不想这个家散掉。</w:t>
      </w:r>
    </w:p>
    <w:p>
      <w:r>
        <w:t>正好此时我在网上看了一篇换妻的文章，初次接触换妻文章，那种刺激和震撼，相信院友们都有过同感，此不</w:t>
      </w:r>
    </w:p>
    <w:p>
      <w:r>
        <w:t>多言。自慰过后是深深的失落和疲惫，但一个惊人的想法却慢慢浮上心头：要不让老婆试试别的男人？我的阳具不</w:t>
      </w:r>
    </w:p>
    <w:p>
      <w:r>
        <w:t>算大，但从青年就开始练武，硬度和持久是自己满意的。刚结婚时一夜三次是常事，但五年来，次数是下降了，细</w:t>
      </w:r>
    </w:p>
    <w:p>
      <w:r>
        <w:t>细想来，这几年好像没怎么看过老婆登上顶峰的样子。</w:t>
      </w:r>
    </w:p>
    <w:p>
      <w:r>
        <w:t>老婆不算漂亮，中人之姿吧，但有一股娇憨的模样，特别令人心动。老婆高潮时反应特别激烈，浑身剧烈抖动，</w:t>
      </w:r>
    </w:p>
    <w:p>
      <w:r>
        <w:t>从鼻腔和喉咙深处发出的叫床声音，足以让人精尽身亡。可是这两年却很少让她达到这种状态，要是让别人来干她，</w:t>
      </w:r>
    </w:p>
    <w:p>
      <w:r>
        <w:t>光是想想也让人浑身发热，情不自禁的又自慰了一次。</w:t>
      </w:r>
    </w:p>
    <w:p>
      <w:r>
        <w:t>有了这个想法，它就成了心魔，总是迫不及待的在网上搜寻同样的文章，晚上干老婆时也总是情不自禁的想到</w:t>
      </w:r>
    </w:p>
    <w:p>
      <w:r>
        <w:t>：如果现在是别的男人在干她或者跟我一起干她，会是什么样子呢？光是这么想一想，阳具就比往常大了一些，力</w:t>
      </w:r>
    </w:p>
    <w:p>
      <w:r>
        <w:t>度也大了，老婆也觉得奇怪：「怎么，今天吃春药了？这么粗暴的弄我。」再也忍不住冲动了，我决定实话实说：</w:t>
      </w:r>
    </w:p>
    <w:p>
      <w:r>
        <w:t>「老婆，你知道我刚才想到什么？」老婆奇怪地问道：「你趴在我肚子上，还想什么？是不是想别的女人？快老实</w:t>
      </w:r>
    </w:p>
    <w:p>
      <w:r>
        <w:t>交待！」我说：「不是别的女人，正好相反，是别的男人。」老婆更加摸不着头脑了：「什么别的男人？」我说：</w:t>
      </w:r>
    </w:p>
    <w:p>
      <w:r>
        <w:t>「我想到别的男人来干你！」「啪！」一个响亮的耳光打在我脸上，老婆嘤嘤的哭了：「跟你五年了，没享过什么</w:t>
      </w:r>
    </w:p>
    <w:p>
      <w:r>
        <w:t>福，你还怀疑我！就知道你不相信我，为什么还要娶我？」坏了，引爆定时炸弹了。</w:t>
      </w:r>
    </w:p>
    <w:p>
      <w:r>
        <w:t>原来，我们第一次的时候，老婆没流血，我问过她，她说自己也不知道是怎么回事，但绝对跟我是第一次。我</w:t>
      </w:r>
    </w:p>
    <w:p>
      <w:r>
        <w:t>也看过书，有的女孩第一次也不会流血，於是也就没计较，再说我也确实很爱她。没想到她自己更在意，今天倒把</w:t>
      </w:r>
    </w:p>
    <w:p>
      <w:r>
        <w:t>这个给勾起来了。</w:t>
      </w:r>
    </w:p>
    <w:p>
      <w:r>
        <w:t>我赶紧安慰她：「不是怀疑你以前，是我现在特别想看别的男人干你。知道你跟我没享过福，咱们没钱，房子</w:t>
      </w:r>
    </w:p>
    <w:p>
      <w:r>
        <w:t>是自己省吃俭用买的。我很感谢你，踏踏实实的跟我过日子，但我们这两年做爱的次数少了，我的老二也没别人的</w:t>
      </w:r>
    </w:p>
    <w:p>
      <w:r>
        <w:t>大，我怕你不过瘾啊！」老婆感动的说：「你想多了，世上的女人还不都这样？以后别胡思乱想了。」说完翻身不</w:t>
      </w:r>
    </w:p>
    <w:p>
      <w:r>
        <w:t>理我，睡了。我也再没了兴致，也侧身睡下了，但脑海里总是幻想别人来干她。</w:t>
      </w:r>
    </w:p>
    <w:p>
      <w:r>
        <w:t>不知过了多久，老婆幽幽的叹了口气说：「你是不是有外遇了？」我吓了一跳，赶紧说：「没，没有的事。就</w:t>
      </w:r>
    </w:p>
    <w:p>
      <w:r>
        <w:t>一个你，我还侍候不好，还能有外遇？」老婆慢慢地说：「这两年我对这事不怎么感兴趣了，老是这样有什么意思？</w:t>
      </w:r>
    </w:p>
    <w:p>
      <w:r>
        <w:t>忙得水一身，汗一身的。你要是不愿意，以后随便你什么时候想弄就弄吧！」我赶紧说：</w:t>
      </w:r>
    </w:p>
    <w:p>
      <w:r>
        <w:t>「不是我不满足，是怕你不满足啊！」老婆幽幽地说：「嫁给你就是我的命，有什么满足不满足的，不许胡思</w:t>
      </w:r>
    </w:p>
    <w:p>
      <w:r>
        <w:t>乱想！睡吧！」躺在床上，不由回想起认识老婆以后的点点滴滴：</w:t>
      </w:r>
    </w:p>
    <w:p>
      <w:r>
        <w:t>媒人介绍认识后，我过了半个月才想到去老婆家里，也是实在没事干了，才想到去她家（就是因为这个，老婆</w:t>
      </w:r>
    </w:p>
    <w:p>
      <w:r>
        <w:t>一直认为我不太看得上她）。敲开她的家门，看得出老婆很惊喜（本人还是挺帅的），热情的接我进门，沏上茶就</w:t>
      </w:r>
    </w:p>
    <w:p>
      <w:r>
        <w:t>开始没话找话，聊了一个下午，晚上，老婆留饭，我不客气的答应了。</w:t>
      </w:r>
    </w:p>
    <w:p>
      <w:r>
        <w:t>老婆去厨房做饭（老婆独居，住在她姐姐家的房子里，帮着照看房子），我就百无聊赖的看着她，窄窄的肩膀，</w:t>
      </w:r>
    </w:p>
    <w:p>
      <w:r>
        <w:t>细细的腰身，浑圆的小屁股，笔直的大腿，咦，看不出她其实还蛮性感的。老婆可能也感觉到了我的目光，她的动</w:t>
      </w:r>
    </w:p>
    <w:p>
      <w:r>
        <w:t>作开始僵硬，不自然起来。</w:t>
      </w:r>
    </w:p>
    <w:p>
      <w:r>
        <w:t>我深吸一口气，慢慢走过去，老婆听到我过来，摘菜的手也停了下来，似乎在期待着什么。我突然伸出手抱住</w:t>
      </w:r>
    </w:p>
    <w:p>
      <w:r>
        <w:t>了她，她一下子憋住了呼吸，似乎不知道怎么办，应该推开我呢？还是……我俯下头去，亲吻在老婆的面颊上，老</w:t>
      </w:r>
    </w:p>
    <w:p>
      <w:r>
        <w:t>婆抖得很厉害，却没有说什么。</w:t>
      </w:r>
    </w:p>
    <w:p>
      <w:r>
        <w:t>我一只手抱着她，一只手托着她的下巴，把她的脸扭过来，吻住了她的嘴。</w:t>
      </w:r>
    </w:p>
    <w:p>
      <w:r>
        <w:t>老婆不知所措的闭着嘴，瞪着眼，急促地呼吸着……我也很兴奋，却开口说了一句让我后悔一辈子的话：「这</w:t>
      </w:r>
    </w:p>
    <w:p>
      <w:r>
        <w:t>时候，你不是应当闭上眼睛吗？」老婆顺从地闭上眼睛，我贪婪地吸吮她略有些肥厚的嘴唇，舔着她的牙齿，用舌</w:t>
      </w:r>
    </w:p>
    <w:p>
      <w:r>
        <w:t>头撬开了她的牙关，老婆青涩的没有任何反应，动也不敢动。</w:t>
      </w:r>
    </w:p>
    <w:p>
      <w:r>
        <w:t>我说：「把你的舌头伸过来。」老婆听话的伸出舌头，僵直地伸着，到现在想来，还是很好笑。我把她僵硬的</w:t>
      </w:r>
    </w:p>
    <w:p>
      <w:r>
        <w:t>舌头吮吸了一会，又覆盖住她的嘴唇，狠狠地亲着。</w:t>
      </w:r>
    </w:p>
    <w:p>
      <w:r>
        <w:t>彷佛过了一个世纪，又好像只有一秒钟，老婆挣扎着说：「放开我。」我却更紧的抱着她，她仰着头努力地说</w:t>
      </w:r>
    </w:p>
    <w:p>
      <w:r>
        <w:t>：「我喘口气。」我恶作剧的只让她喘了一口气，马上又把她的嘴吻住了，老婆认命似的用手臂抱住了我，於是我</w:t>
      </w:r>
    </w:p>
    <w:p>
      <w:r>
        <w:t>的手开始在她的娇躯上游走，奶子、屁股、后背、脖子，终於我的手伸进了她的内裤，一片湿滑的泥泞，柔软滑嫩</w:t>
      </w:r>
    </w:p>
    <w:p>
      <w:r>
        <w:t>的阴蒂和阴唇。</w:t>
      </w:r>
    </w:p>
    <w:p>
      <w:r>
        <w:t>我的手更向下伸进去，老婆也深吸了口气，让出皮带与肚皮之间的空隙，让我的手有更多的活动空间。终於摸</w:t>
      </w:r>
    </w:p>
    <w:p>
      <w:r>
        <w:t>到了一个洞口，我的手指刚一往进伸，老婆突然猛力地推开我，双手捂着胸口，眼睛里是浓的化不开的媚意，双唇</w:t>
      </w:r>
    </w:p>
    <w:p>
      <w:r>
        <w:t>间却吐出一句话来：「你流氓！」我捏了捏手指，黏液在手指之间拉出一条细丝，老婆看到了，羞不可抑的低下头。</w:t>
      </w:r>
    </w:p>
    <w:p>
      <w:r>
        <w:t>我猛扑上去，用尽全身的力气抱紧了她，她在呆了一呆之后，也紧紧地抱住了我。我摸索着解开了她的皮带，</w:t>
      </w:r>
    </w:p>
    <w:p>
      <w:r>
        <w:t>一边用尽全力吻着她，不让她有时间思考，一边推着她向卧室走去，到了床边，把她推倒在床上，继续更用力地吻</w:t>
      </w:r>
    </w:p>
    <w:p>
      <w:r>
        <w:t>着她，一只手却把她的裤子褪到了膝盖下面，又把她的神秘地带摸了一会，黏滑的液体涂满了她的屁股。</w:t>
      </w:r>
    </w:p>
    <w:p>
      <w:r>
        <w:t>我把自己的裤子也脱掉了，就那样往她身上一扑，可是怎么也找不到插进去的方法。我正忙着，忽然听到一声</w:t>
      </w:r>
    </w:p>
    <w:p>
      <w:r>
        <w:t>轻笑（到底是她笑了，还是我的错觉？这么多年一直是个谜，她也一直不肯承认）。</w:t>
      </w:r>
    </w:p>
    <w:p>
      <w:r>
        <w:t>老婆用力推开我，站了起来说：「给我穿上衣服。」我愣了一愣，不知所措的站着。老婆恼火的说：「转过去！」</w:t>
      </w:r>
    </w:p>
    <w:p>
      <w:r>
        <w:t>我也没动，她就当着我的面提起裤子，系上了皮带，冷冷地说：「你走吧，以后也不用再来了。」说完就把我往门</w:t>
      </w:r>
    </w:p>
    <w:p>
      <w:r>
        <w:t>口推。</w:t>
      </w:r>
    </w:p>
    <w:p>
      <w:r>
        <w:t>我被老婆推到门口，老婆去开门的一瞬间我反应了过来，猛地把老婆抱住，用力而蛮横的吻着她的嘴唇、耳垂、</w:t>
      </w:r>
    </w:p>
    <w:p>
      <w:r>
        <w:t>脖子，手也不断在她的背上、屁股、双乳、大腿上抚摸。老婆一开始还用力挣扎着，左右摇摆着头部反抗，可是随</w:t>
      </w:r>
    </w:p>
    <w:p>
      <w:r>
        <w:t>着我的攻势，她还是逐渐软化下来，也抱住了我。</w:t>
      </w:r>
    </w:p>
    <w:p>
      <w:r>
        <w:t>在热吻中，我又把她推到床边，再一次的解开她的皮带，脱下她的裤子，这次吸取了教训，乾脆全脱下来。老</w:t>
      </w:r>
    </w:p>
    <w:p>
      <w:r>
        <w:t>婆像是在挣扎，可我觉得她其实是在配合，反正脱得也不是太难。</w:t>
      </w:r>
    </w:p>
    <w:p>
      <w:r>
        <w:t>我把她的上衣也推上去，好家伙，看不出来她的奶子真是壮观，粉嫩的乳头颤微微地镶嵌在两团雪沃沃的玉乳</w:t>
      </w:r>
    </w:p>
    <w:p>
      <w:r>
        <w:t>上，随着我的动作忽而上下、忽而左右地划着圈。乳头已经立起来，周围是一粒粒的小疙瘩，奶子上隐约可见一条</w:t>
      </w:r>
    </w:p>
    <w:p>
      <w:r>
        <w:t>条青筋，更显得奶子的雪白粉嫩，随着老婆急促的呼吸，酥胸也在一上一下的剧烈起伏着，我一时看呆了，老婆害</w:t>
      </w:r>
    </w:p>
    <w:p>
      <w:r>
        <w:t>羞的把双臂搭在眼睛上。</w:t>
      </w:r>
    </w:p>
    <w:p>
      <w:r>
        <w:t>我就这样呆呆的看了足有三分钟吧，然后暗自骂了一声呆子，就急吼吼的脱光了自己的衣服，不管不顾的推倒</w:t>
      </w:r>
    </w:p>
    <w:p>
      <w:r>
        <w:t>老婆，分开老婆双腿扑了上去，这次很顺利，我的鸡巴很顺利地捅进了老婆的屄里面。接下来，是个男人都会了，</w:t>
      </w:r>
    </w:p>
    <w:p>
      <w:r>
        <w:t>可接下来也就暴露了一个童男子的悲哀，有没有三分钟？我不确定，反正很快，一泄如注。</w:t>
      </w:r>
    </w:p>
    <w:p>
      <w:r>
        <w:t>老婆愣住了，我也愣住了，无地自容。</w:t>
      </w:r>
    </w:p>
    <w:p>
      <w:r>
        <w:t>老婆慢慢地推我，我固执的不起来，老婆推了我两把也不动了。我再次亲吻她，她似乎也不咸不淡的回应着我，</w:t>
      </w:r>
    </w:p>
    <w:p>
      <w:r>
        <w:t>我死皮赖脸的又低下头去吮老婆的乳头，老婆默默地抱住了我的头，一只手轻轻的抚摸我的脊背，没有再说什么。</w:t>
      </w:r>
    </w:p>
    <w:p>
      <w:r>
        <w:t>但是，这种温柔却刺激了我，我的鸡巴竟然奇蹟般地在老婆的屄里面硬了起来！老婆更热烈地回应着我，不停</w:t>
      </w:r>
    </w:p>
    <w:p>
      <w:r>
        <w:t>地亲吻我的脸，我的鸡巴在老婆的屄里横冲直撞，老婆一直亲着我，用双手捧着我的脸热烈地亲着我。</w:t>
      </w:r>
    </w:p>
    <w:p>
      <w:r>
        <w:t>我把老婆的大腿抬起来，固定在我的腰部，狠狠地操着她，老婆开始从喉咙里哼出来。随着我的手在她背上乱</w:t>
      </w:r>
    </w:p>
    <w:p>
      <w:r>
        <w:t>摸一气，老婆的背上屁股上也起来一层鸡皮疙瘩，我又把手伸到老婆屄上，把她流出的淫水在她屁股上乱抹一气，</w:t>
      </w:r>
    </w:p>
    <w:p>
      <w:r>
        <w:t>老婆的屁股光滑无比，再涂上淫水，更是又黏又滑，令人爱不释手。</w:t>
      </w:r>
    </w:p>
    <w:p>
      <w:r>
        <w:t>老婆也很享受这种刺激，叫床的声音越来越大、屁股抬得越来越高，随着我的抽出，不舍地跟上来，又随着我</w:t>
      </w:r>
    </w:p>
    <w:p>
      <w:r>
        <w:t>的捅进，重重的砸在床上，把床砸得发出「咯吱、咯吱」的声音，配合着屁股和大腿撞击的「啪啪啪」声音，真是</w:t>
      </w:r>
    </w:p>
    <w:p>
      <w:r>
        <w:t>天地间最动听的声音。</w:t>
      </w:r>
    </w:p>
    <w:p>
      <w:r>
        <w:t>良久，老婆的呼吸越来越急促，终於，老婆紧紧地把我抱住，屁股也抵死地顶上来，双腿箍着我的腰，让我动</w:t>
      </w:r>
    </w:p>
    <w:p>
      <w:r>
        <w:t>也不能动，只能抱着她的屁股左右摩擦。老婆抱得越来越紧，全身都抽搐起来，屄里也开始一阵一阵的痉挛。我小</w:t>
      </w:r>
    </w:p>
    <w:p>
      <w:r>
        <w:t>腹一紧、龟头一麻，终於射出我在女人体内的第二股阳精（跟老婆确实是我的第一次）。被我的精液一烫，老婆更</w:t>
      </w:r>
    </w:p>
    <w:p>
      <w:r>
        <w:t>来劲了，口里「嗯嗯、啊啊」的叫着，头也极力地后仰，屄里面更紧更烫，过了足有五分钟才慢慢地松驰下来。</w:t>
      </w:r>
    </w:p>
    <w:p>
      <w:r>
        <w:t>老婆默默地亲吻着我的汗水，我则浑身无力地翻身倒在一旁，鸡巴也软不拉叽的搭在大腿上。老婆爬过来，亲</w:t>
      </w:r>
    </w:p>
    <w:p>
      <w:r>
        <w:t>吻着我的乳头、脖子，我轻轻问道：「刚才舒服吗？」老婆不言语，只是亲吻着我。</w:t>
      </w:r>
    </w:p>
    <w:p>
      <w:r>
        <w:t>（二）</w:t>
      </w:r>
    </w:p>
    <w:p>
      <w:r>
        <w:t>我把老婆搂在怀里，亲吻着她，摸着她的奶子，捏着她的乳头。老婆的乳头不大，也不算小，有半粒花生米大</w:t>
      </w:r>
    </w:p>
    <w:p>
      <w:r>
        <w:t>小吧，软软的、涩涩的，富有弹性，是男人最好的玩具。</w:t>
      </w:r>
    </w:p>
    <w:p>
      <w:r>
        <w:t>老婆依偎在我的怀里，一句话也不说，我的手肆无忌惮地在老婆身上游走，摸到老婆屄上的时候，老婆颤抖一</w:t>
      </w:r>
    </w:p>
    <w:p>
      <w:r>
        <w:t>下，嗔怪地看了我一眼，吮住了我的乳头。我一时兴起，爬起身来往老婆胯下看去，老婆紧张地看着我，夹紧了双</w:t>
      </w:r>
    </w:p>
    <w:p>
      <w:r>
        <w:t>腿，我用力掰开老婆双腿，老婆倔强的合上，问我：「干什么？」我说：「看看你的屄。」老婆更加用力地夹紧。</w:t>
      </w:r>
    </w:p>
    <w:p>
      <w:r>
        <w:t>僵持了一会，实在看不到，我软语央求道：「就让我看看嘛！」老婆不依的说：「羞死人了。」我只好发动温</w:t>
      </w:r>
    </w:p>
    <w:p>
      <w:r>
        <w:t>柔攻势，抱着老婆又亲又摸，直到老婆娇喘吁吁，难耐地扭动屁股。我终於把老婆的大腿分开了，老婆惟有喘息着</w:t>
      </w:r>
    </w:p>
    <w:p>
      <w:r>
        <w:t>说：「只看一下啊！」我如获至宝的仔细观赏着老婆的屄，黝黑发亮的阴毛在老婆的下腹部形成一个大大的三角，</w:t>
      </w:r>
    </w:p>
    <w:p>
      <w:r>
        <w:t>三角的下端是一条裂缝，部份阴毛贪婪地钻进裂缝里，贴在里面不肯出来，彷佛它们也知道此处的销魂。裂缝是嫣</w:t>
      </w:r>
    </w:p>
    <w:p>
      <w:r>
        <w:t>红色的，再往下去凸起一个嫩芽，轻轻剥开嫩芽的包皮，晶莹剔透的阴蒂展现出来，彷佛是透明的一样；再往下是</w:t>
      </w:r>
    </w:p>
    <w:p>
      <w:r>
        <w:t>两片粉红色的木耳，软软嫩嫩，一滴一滴的淫液把它们滋润得更加诱人。</w:t>
      </w:r>
    </w:p>
    <w:p>
      <w:r>
        <w:t>我轻轻拉开小阴唇，粉红色的阴肉还夹着细小的气泡，中间一个洞口，像是小嘴一样一张一合。我情不自禁的</w:t>
      </w:r>
    </w:p>
    <w:p>
      <w:r>
        <w:t>想舔一舔，刚把头凑过去，老婆感觉到我的呼吸，立即紧张的把腿并上了，着急的说道：「干什么？」我说：「我</w:t>
      </w:r>
    </w:p>
    <w:p>
      <w:r>
        <w:t>想亲亲你的屄。」老婆害羞的说：「不要，脏……难看死了吧！」我赶紧花言巧语哄老婆：</w:t>
      </w:r>
    </w:p>
    <w:p>
      <w:r>
        <w:t>「谁说的，你的屄才好看呢！你知道吗，屄就像是一朵花一样。」老婆说：「你胡说。」我说：「那你说一株</w:t>
      </w:r>
    </w:p>
    <w:p>
      <w:r>
        <w:t>植物，最好看的是哪儿？」老婆说：「当然是花朵啦！」我问她：「花朵是用来干什么的，是不是繁殖？」老婆说</w:t>
      </w:r>
    </w:p>
    <w:p>
      <w:r>
        <w:t>：「是啊！」我解释道：「你看，植物最美的地方是花朵，是用来繁殖的，就是植物的生殖器。女人的屄也是生殖</w:t>
      </w:r>
    </w:p>
    <w:p>
      <w:r>
        <w:t>器，所以也是最美的。」老婆好像同意了我的说法，不作声了。</w:t>
      </w:r>
    </w:p>
    <w:p>
      <w:r>
        <w:t>过了一会她又问：「那你说植物的花为什么要长那么好看啊？」我坏笑道：</w:t>
      </w:r>
    </w:p>
    <w:p>
      <w:r>
        <w:t>「为了招蜂惹蝶啊！女人的屄长这么好看也是为了勾引男人来操它啊！」老婆娇嗔着打了我一下：「说得那么</w:t>
      </w:r>
    </w:p>
    <w:p>
      <w:r>
        <w:t>难听，什么勾引男人来什么的，我什么时候勾引你了？」我摸着她的屄说：「你长这个就是勾引我的啊，勾引得我</w:t>
      </w:r>
    </w:p>
    <w:p>
      <w:r>
        <w:t>神魂颠倒的。」老婆不说话了。</w:t>
      </w:r>
    </w:p>
    <w:p>
      <w:r>
        <w:t>我把她的手牵到我的鸡巴上，老婆马上收回去，我又把她的手拖过来，按到我的鸡巴上，老婆也就顺势握住了。</w:t>
      </w:r>
    </w:p>
    <w:p>
      <w:r>
        <w:t>突然她惊叫道：「怎么这么小了？」我捉弄她：「什么这么小了？」老婆说：「你的这个啊！」我故意问道：「什</w:t>
      </w:r>
    </w:p>
    <w:p>
      <w:r>
        <w:t>么我的这个啊？」老婆用力捏了我的鸡巴一下说：「就是你的这个讨厌东西啊！」我说：</w:t>
      </w:r>
    </w:p>
    <w:p>
      <w:r>
        <w:t>「什么讨厌东西啊？」老婆不依的轻轻打了它一下：「就是这个讨厌东西。」我说：「那是什么啊？」老婆笑</w:t>
      </w:r>
    </w:p>
    <w:p>
      <w:r>
        <w:t>了起来：「球！」我问道：「那你喜欢它还是讨厌它啊？」老婆不说话了。</w:t>
      </w:r>
    </w:p>
    <w:p>
      <w:r>
        <w:t>我挠她痒痒，老婆笑得直逃跑，逼不过只好承认：「喜欢、喜欢。」我顺势又亲住老婆的嘴，老婆也动情起来，</w:t>
      </w:r>
    </w:p>
    <w:p>
      <w:r>
        <w:t>又是一场盘肠大战……这次足足操了老婆一个小时，两个人才心满意足的收兵。</w:t>
      </w:r>
    </w:p>
    <w:p>
      <w:r>
        <w:t>老婆把下巴顶在我胸口上问我：「你怎么这么厉害？刚刚软了，一会儿工夫又硬了？」我说：「我一直练武的。」</w:t>
      </w:r>
    </w:p>
    <w:p>
      <w:r>
        <w:t>老婆不信的问道：「跟这有什么关系？又不是练这儿。」我逗她：「练没练过，你还没感觉吗？要不要再来一次？」</w:t>
      </w:r>
    </w:p>
    <w:p>
      <w:r>
        <w:t>老婆赶紧讨饶：「好了好了，够了，够了，不要了。起来，我给你做饭吃吧！」这时我才感觉到肚子「咕咕」的叫</w:t>
      </w:r>
    </w:p>
    <w:p>
      <w:r>
        <w:t>着，再看看窗外，天已经全黑了，跟老婆操了竟然有四个小时。吃了饭，自然赖着不走，洗了洗，继续操老婆的屄，</w:t>
      </w:r>
    </w:p>
    <w:p>
      <w:r>
        <w:t>通宵被底翻红，好像蜜里调油，老婆后来纯粹是打着呼噜挨操。</w:t>
      </w:r>
    </w:p>
    <w:p>
      <w:r>
        <w:t>（三）</w:t>
      </w:r>
    </w:p>
    <w:p>
      <w:r>
        <w:t>第二天，早上醒来已是天光大亮，老婆已经上班去了，去了餐厅，留下个便条：「给你留了早餐，走时锁好门。」</w:t>
      </w:r>
    </w:p>
    <w:p>
      <w:r>
        <w:t>一股家的感觉扑面而来。我暗暗下决心，这辈子就她了，得妻如此，夫复何求？</w:t>
      </w:r>
    </w:p>
    <w:p>
      <w:r>
        <w:t>给单位领导电话请假，吃过早餐，上床蒙头大睡。忽然感觉到有人在推我：</w:t>
      </w:r>
    </w:p>
    <w:p>
      <w:r>
        <w:t>「快起来，快起来。」我睁来眼睛，老婆哭丧脸说：「快起来，你怎么没走啊？</w:t>
      </w:r>
    </w:p>
    <w:p>
      <w:r>
        <w:t>快起来，我同学一会儿要来呢！「我也吓坏了，赶紧起床，刚穿上衣服，敲门声就传来了，我想坏了，没想到</w:t>
      </w:r>
    </w:p>
    <w:p>
      <w:r>
        <w:t>老婆倒镇定下来，一把拉起我推进卧室，就把门反锁上了，然后老婆一边答应」来了「，一边就去开了门。</w:t>
      </w:r>
    </w:p>
    <w:p>
      <w:r>
        <w:t>接着我就听见一群女孩子笑闹着闯了进来：「这么久才开门，是不是藏了男人？」老婆无所谓的笑道：「是啊，</w:t>
      </w:r>
    </w:p>
    <w:p>
      <w:r>
        <w:t>你要用一下吗？」真是假作真时真亦假，她同学倒不怀疑了。接着就是沏茶、磕瓜子的声音、聊天大笑的声音，听</w:t>
      </w:r>
    </w:p>
    <w:p>
      <w:r>
        <w:t>着好像有三个女孩，其中一个已经结婚，后来知道她叫梅梅，另一个未婚的叫燕子（后文会提到。燕子三十多岁了，</w:t>
      </w:r>
    </w:p>
    <w:p>
      <w:r>
        <w:t>至今未嫁，做了小三；梅梅的丈夫包了二奶，两口子险些离婚。这两位是老婆的死党闺蜜，无话不谈）。</w:t>
      </w:r>
    </w:p>
    <w:p>
      <w:r>
        <w:t>梅梅笑着说：「老实交待，刚才是不是在自摸啊？怎么这么久不开门？」老婆大大方方地说：「切！什么自慰，</w:t>
      </w:r>
    </w:p>
    <w:p>
      <w:r>
        <w:t>丢人。我是藏了个男人，刚才正挨操呢！哎呀那个爽，被你们这群贱人打扰了。」没想到老婆这么豪放，把我雷得</w:t>
      </w:r>
    </w:p>
    <w:p>
      <w:r>
        <w:t>一愣一愣的。</w:t>
      </w:r>
    </w:p>
    <w:p>
      <w:r>
        <w:t>不过梅梅倒是不信，不屑地说：「就你，有贼心没贼胆吧？要真饥渴的话，把我老公借你用用，不是吹，干不</w:t>
      </w:r>
    </w:p>
    <w:p>
      <w:r>
        <w:t>死你才怪。」我老婆这下害羞了，扑到梅梅身上挠她痒痒，两个女孩笑成一片。燕子倒文文静静的，不参与，不过</w:t>
      </w:r>
    </w:p>
    <w:p>
      <w:r>
        <w:t>她不参与可不代表那两个会放过她。</w:t>
      </w:r>
    </w:p>
    <w:p>
      <w:r>
        <w:t>果然，梅梅挣脱我老婆后把矛头对准了燕子，神神秘秘的问燕子：「你见过男人的鸡巴没？」燕子无所谓的说</w:t>
      </w:r>
    </w:p>
    <w:p>
      <w:r>
        <w:t>：「没见过，不过那有什么了不起？不就是一根肉棒子嘛！」梅梅立即鄙视她：「有什么了不起？姐姐我教你个乖，</w:t>
      </w:r>
    </w:p>
    <w:p>
      <w:r>
        <w:t>不要到时候丢人。」老婆立即虚心请教：「什么丢人？快说说。」梅梅卖弄道：「给你们讲个笑话，说有一对新婚</w:t>
      </w:r>
    </w:p>
    <w:p>
      <w:r>
        <w:t>夫妻，洞房次日清晨，新郎官发现新娘在哭，就问：『哭什么？难道昨晚不满足吗？』新娘伤心地指着新郎的鸡巴</w:t>
      </w:r>
    </w:p>
    <w:p>
      <w:r>
        <w:t>说：『满足是满足，可是昨晚才用了一次就磨到这么小了，以后可怎么活啊？』」三个女孩笑成一堆。</w:t>
      </w:r>
    </w:p>
    <w:p>
      <w:r>
        <w:t>我想起昨晚，想看看老婆现在什么样子，也想看看她两个女友漂不漂亮，就把门轻轻拉开了条缝，这下坏了，</w:t>
      </w:r>
    </w:p>
    <w:p>
      <w:r>
        <w:t>门发出「吱」的一声，把我吓个半死，估计我老婆也吓得够呛。燕子奇怪的问：「什么声音？」说着竟然站起身跑</w:t>
      </w:r>
    </w:p>
    <w:p>
      <w:r>
        <w:t>过来。还是老婆机智：「鬼啊，小心吃了你。」燕子倒回去坐下了，说了句：「是风把门吹开了。」老婆也装作若</w:t>
      </w:r>
    </w:p>
    <w:p>
      <w:r>
        <w:t>无其事，继续和她们聊天。我可是郁闷了：『竟然骂我是鬼，待会儿跟你算帐。』接下来我总算见识到女孩子聊天</w:t>
      </w:r>
    </w:p>
    <w:p>
      <w:r>
        <w:t>内容的恐怖，真是无话不谈，比男生宿舍还要开放，梅梅竟然开始大吹特吹她老公床上的神勇无敌，虽然我老婆尽</w:t>
      </w:r>
    </w:p>
    <w:p>
      <w:r>
        <w:t>量把话题引开，但梅梅说不了几句，总要重新回到她的夫妻床事上来。</w:t>
      </w:r>
    </w:p>
    <w:p>
      <w:r>
        <w:t>估计老婆也是郁闷得不行，就说要带她们出去吃冰粥，等梅梅和燕子都出了门，老婆又藉口忘了带钱，跑回来</w:t>
      </w:r>
    </w:p>
    <w:p>
      <w:r>
        <w:t>收拾我。她拉开门恶狠狠的道：「你想死啊？</w:t>
      </w:r>
    </w:p>
    <w:p>
      <w:r>
        <w:t>好好的呆着不行啊，动门干什么？赶快滚蛋。「我翻了个白眼，说：」大白天的我出去，万一被别人发现我从</w:t>
      </w:r>
    </w:p>
    <w:p>
      <w:r>
        <w:t>你家出去，你可是跳进黄河也洗不清了。「老婆无奈地说：」好吧，你晚上再走。待会儿我给你带饭回来，别乱动</w:t>
      </w:r>
    </w:p>
    <w:p>
      <w:r>
        <w:t>我的东西。</w:t>
      </w:r>
    </w:p>
    <w:p>
      <w:r>
        <w:t>「说完，急匆匆地关上门走了。</w:t>
      </w:r>
    </w:p>
    <w:p>
      <w:r>
        <w:t>老婆一走，我也抹了把冷汗，就在房间里乱逛起来。人就是这样，越是不让干的事越想干，老婆不让我乱动她</w:t>
      </w:r>
    </w:p>
    <w:p>
      <w:r>
        <w:t>的东西，我却好奇得不行，有什么秘密要瞒着我？首先我去开电脑，靠，有密码。翻抽屉，靠，上着锁。真是变态，</w:t>
      </w:r>
    </w:p>
    <w:p>
      <w:r>
        <w:t>自己一个人住，干吗防贼一样？</w:t>
      </w:r>
    </w:p>
    <w:p>
      <w:r>
        <w:t>没什么事可干，电视也不想看，再睡会儿吧！上床揭开被子，看到昨晚大干的一片狼籍，老婆的淫水和我的精</w:t>
      </w:r>
    </w:p>
    <w:p>
      <w:r>
        <w:t>液一滩一滩的，看着真像地图。可是，不对，怎么是黑白的，没有血迹？我心里的狐疑越来越发挥严重，她不是处</w:t>
      </w:r>
    </w:p>
    <w:p>
      <w:r>
        <w:t>女！</w:t>
      </w:r>
    </w:p>
    <w:p>
      <w:r>
        <w:t>我是第一次，我想从我昨晚第一次脱下她的裤子，却不知道怎样插入，她应当能看得出来。可是她没有流血。</w:t>
      </w:r>
    </w:p>
    <w:p>
      <w:r>
        <w:t>我又仔细看过所有我们战斗过的地方，毫无疑问，我确定一定以及肯定，床上没有一丝血迹。</w:t>
      </w:r>
    </w:p>
    <w:p>
      <w:r>
        <w:t>我陷入了矛盾之中，她不是处女，我不能娶她，可她又是那么可爱，我舍不得她。谁说的只有女子痴情？我只</w:t>
      </w:r>
    </w:p>
    <w:p>
      <w:r>
        <w:t>是第二次见她，可我已经深深爱上了她。爱她的漂亮、爱她的性感、爱她的温柔、爱她的开朗、爱她的奶子、爱她</w:t>
      </w:r>
    </w:p>
    <w:p>
      <w:r>
        <w:t>的屁股、爱她的头发、爱她的小屄，虽然可能已经有人使用过了！</w:t>
      </w:r>
    </w:p>
    <w:p>
      <w:r>
        <w:t>我默默地把被子叠起来，把床单收起来，打开衣柜重新铺了一条床单，然后坐下来抽烟。闻着房间里她留下的</w:t>
      </w:r>
    </w:p>
    <w:p>
      <w:r>
        <w:t>气味，看着墙上她可爱的照片，回想着她昨晚的热烈和柔情，我的眼泪慢慢掉下来。</w:t>
      </w:r>
    </w:p>
    <w:p>
      <w:r>
        <w:t>真是可笑，第一次后，不是应当男人远走高飞，然后女人默默泪垂吗？怎么了这是？她占有了我的第一次，然</w:t>
      </w:r>
    </w:p>
    <w:p>
      <w:r>
        <w:t>后和朋友去吃香喝辣，只留下我一个人，收床叠被，默默流泪。想着想着我气愤起来，恨恨地关上门扬长而去。</w:t>
      </w:r>
    </w:p>
    <w:p>
      <w:r>
        <w:t>走在街上，彷佛人们都在看我，我知道不是，但就是有这种奇怪的感觉。无处可逃，我走进一间小酒馆，要了</w:t>
      </w:r>
    </w:p>
    <w:p>
      <w:r>
        <w:t>一个小菜，一瓶酒，我想把自己灌醉，可惜我的酒量太大了，一斤酒根本没用，可是却让我回想起以前交女朋友的</w:t>
      </w:r>
    </w:p>
    <w:p>
      <w:r>
        <w:t>经历。</w:t>
      </w:r>
    </w:p>
    <w:p>
      <w:r>
        <w:t>第一个是在大学三年级暑假前一个月开始交往，同桌，很普通的女孩。当时正好购物获赠两张电影票，就在班</w:t>
      </w:r>
    </w:p>
    <w:p>
      <w:r>
        <w:t>里大声徵集女生同去，不是什么大片，回应者没有，我也很潇洒地说：「只好自己去喽，这么好的机会，都没人占</w:t>
      </w:r>
    </w:p>
    <w:p>
      <w:r>
        <w:t>我便宜。」这时同桌拉了拉我，很小声的说道：「今晚我正好有空。」我就很放肆的宣布：「那就便宜你了。」去</w:t>
      </w:r>
    </w:p>
    <w:p>
      <w:r>
        <w:t>的路上，她表示渴了，於是我去买饮料，她小口小口的吸着，一路走到电影院。开演了，靠，怎么都是一对一对的？</w:t>
      </w:r>
    </w:p>
    <w:p>
      <w:r>
        <w:t>我才发现这是一间情侣电影院，座位是双人沙发，高高的靠背，在里面干什么都没人能看得到。</w:t>
      </w:r>
    </w:p>
    <w:p>
      <w:r>
        <w:t>要命，好好的爱情片，干吗要有接吻啊？还，竟然还摸奶，靠，还干上了！</w:t>
      </w:r>
    </w:p>
    <w:p>
      <w:r>
        <w:t>这时可就尴尬了，周围都是「啧啧」亲嘴咂乳的声音，我偷眼一看，我同桌，对了，她叫静儿，脸红红的，低</w:t>
      </w:r>
    </w:p>
    <w:p>
      <w:r>
        <w:t>下头不敢抬起来。</w:t>
      </w:r>
    </w:p>
    <w:p>
      <w:r>
        <w:t>我就看不得女孩娇羞不胜的样子，开始犯浑了，问她：「你看大家都这样，我们是不是也……」静儿轻轻说道</w:t>
      </w:r>
    </w:p>
    <w:p>
      <w:r>
        <w:t>：「什么这样那样的？」我一下子来了勇气：</w:t>
      </w:r>
    </w:p>
    <w:p>
      <w:r>
        <w:t>「就是亲嘴呗！」静儿用我几乎听不见的声音说：「我不会……」靠，我来教你啊，我最好为人师了，一下子</w:t>
      </w:r>
    </w:p>
    <w:p>
      <w:r>
        <w:t>抱住静儿就啃起来。</w:t>
      </w:r>
    </w:p>
    <w:p>
      <w:r>
        <w:t>靠，不会就是不会，我哪亲吻过女孩子啊，乱啃她的嘴唇一气，她就不乐意了，轻轻说：「你把我啃痛了。」</w:t>
      </w:r>
    </w:p>
    <w:p>
      <w:r>
        <w:t>靠，不懂装懂是不行了，你看人家女孩子没快感，痛而不快。不过，不怕不会，就怕不学，银幕上现成的老师在那</w:t>
      </w:r>
    </w:p>
    <w:p>
      <w:r>
        <w:t>呢！</w:t>
      </w:r>
    </w:p>
    <w:p>
      <w:r>
        <w:t>看了一会，我又鼓起勇气，抱住静儿，啜她的嘴唇，命令她把舌头伸出来，吮吸了一会，又命令她吮吸我的嘴</w:t>
      </w:r>
    </w:p>
    <w:p>
      <w:r>
        <w:t>唇和舌头，嘴唇互相摩擦，舌头互相交缠，一会儿工夫，静儿就气喘吁吁了。我顺势开始摸她的奶，把她的奶罩解</w:t>
      </w:r>
    </w:p>
    <w:p>
      <w:r>
        <w:t>开了，我发誓，这是我第一次摸女人的奶子，手感真好，柔中有刚，柔的是奶子，刚的是乳头，怎么玩都玩不够似</w:t>
      </w:r>
    </w:p>
    <w:p>
      <w:r>
        <w:t>的。</w:t>
      </w:r>
    </w:p>
    <w:p>
      <w:r>
        <w:t>一直又亲又摸到电影散场，人都快走光了，我才意犹未尽的拉着静儿起来，可是静儿刚一站起就苦着脸又坐下</w:t>
      </w:r>
    </w:p>
    <w:p>
      <w:r>
        <w:t>去了。我还问她：「怎么不走了？」她欲言又止，吞吞吐吐了半天才说：「都是你害的，怎么走呀，裙子都湿了。」</w:t>
      </w:r>
    </w:p>
    <w:p>
      <w:r>
        <w:t>我笑得不行：「你要去小便就去呗，有什么不好意思的。」静儿恨恨的捶了我一拳：「你才尿裤子！」但还是不走，</w:t>
      </w:r>
    </w:p>
    <w:p>
      <w:r>
        <w:t>坚持最后才走，还坚持不让我走在她的后面。直到上公车，我才发现她的屁股后面湿了一大块。</w:t>
      </w:r>
    </w:p>
    <w:p>
      <w:r>
        <w:t>回到学校，在僻静的地方要分手了，女生宿舍向右，男生宿舍向左，静儿依依不舍地说：「下次还请我去看电</w:t>
      </w:r>
    </w:p>
    <w:p>
      <w:r>
        <w:t>影吗？」我说：「那当然，看你的表现了。」静儿笑了：「稀罕，爱请不请。」转身就走，「等等，没有一个吻别</w:t>
      </w:r>
    </w:p>
    <w:p>
      <w:r>
        <w:t>吗？」我喊道，静儿站住了，却没转身。</w:t>
      </w:r>
    </w:p>
    <w:p>
      <w:r>
        <w:t>我快步追上去，从后面抱住了她，拥着她走向小树林的深处，一路吻着，一路摸着，终於手不由自主地摸到她</w:t>
      </w:r>
    </w:p>
    <w:p>
      <w:r>
        <w:t>的下体，好热啊！好湿、好滑啊！一根手指勾起她的内裤，推到一旁，就摸到了她的屄，毛茸茸的、肉嘟嘟的，中</w:t>
      </w:r>
    </w:p>
    <w:p>
      <w:r>
        <w:t>间流出一股股的黏液，热热滑滑，这么好的屄，光是摸摸就很销魂了。</w:t>
      </w:r>
    </w:p>
    <w:p>
      <w:r>
        <w:t>那时候根本没想到做爱，也不敢做爱，就是女的抱紧男的，男的尽情地摸着女的，令人窒息的吻，直到女孩的</w:t>
      </w:r>
    </w:p>
    <w:p>
      <w:r>
        <w:t>爱液从大腿流到脚后跟！后来我们就这样疯了一样每天往电影院跑，回来就在小树林亲嘴，但始终没突破最后一步。</w:t>
      </w:r>
    </w:p>
    <w:p>
      <w:r>
        <w:t>现在想来如果我要，她不会拒绝吧，其实她早已暗恋我了。</w:t>
      </w:r>
    </w:p>
    <w:p>
      <w:r>
        <w:t>但是随着毕业，各奔东西，这份慒慒懂懂的爱情也就寿终正寝了，我们始终保持了一种既纯洁又不纯洁的男女</w:t>
      </w:r>
    </w:p>
    <w:p>
      <w:r>
        <w:t>关系，始终未曾剑及履及。现在我很庆幸那时候没有丧失理智，夺去她的处女之身，总算让她能跟自己的丈夫交待。</w:t>
      </w:r>
    </w:p>
    <w:p>
      <w:r>
        <w:t>后来的几个女朋友都类似，因为我不能明确的承诺给她们一个未来，我们之间也就只限於搂抱、亲吻、抚摸。</w:t>
      </w:r>
    </w:p>
    <w:p>
      <w:r>
        <w:t>而她们，我明确知道她们都是处女，因为连接吻都是我教会她们的，而她们的青涩和笨拙也非常明显不是装出来的。</w:t>
      </w:r>
    </w:p>
    <w:p>
      <w:r>
        <w:t>可是我第一次认真的想娶一个女人，也跟她做过了，她却不是处女！</w:t>
      </w:r>
    </w:p>
    <w:p>
      <w:r>
        <w:t>第一篇发出来后，有书友问我为什么说「让她闭上眼睛」这句话会让我终生后悔？其实我一直自豪於传授女孩</w:t>
      </w:r>
    </w:p>
    <w:p>
      <w:r>
        <w:t>子接吻的技艺或规矩，却让我老婆以为我很花心，一直不相信我操她是第一次操女人。到现在她仍然不信，我在她</w:t>
      </w:r>
    </w:p>
    <w:p>
      <w:r>
        <w:t>心目中一直是一个性欲狂，花心男人。天可怜见，我这辈子除了在婚后逢场作戏嫖过几次娼外，她是我第一个操过</w:t>
      </w:r>
    </w:p>
    <w:p>
      <w:r>
        <w:t>的女人，也是除了妓女外唯一的女人。</w:t>
      </w:r>
    </w:p>
    <w:p>
      <w:r>
        <w:t>想了这么多，似乎我不应该娶她，可是即使她不是处女又怎样？难道不允许她犯一次错误吗？我和这么多女孩</w:t>
      </w:r>
    </w:p>
    <w:p>
      <w:r>
        <w:t>接吻过、摸过她们的屄，甚至有的我还曾经把手指小心翼翼的插进去过，只不过很小心的没弄破那层膜而已，我有</w:t>
      </w:r>
    </w:p>
    <w:p>
      <w:r>
        <w:t>资格要求她必须是处女吗？我除了没有真正操过屄，难道我的心灵还是处男吗？</w:t>
      </w:r>
    </w:p>
    <w:p>
      <w:r>
        <w:t>不想了，我决定就娶她了。狠狠的又喝了两瓶啤酒，我去了她家，没有人开门，我负气地在她家楼下转悠，一</w:t>
      </w:r>
    </w:p>
    <w:p>
      <w:r>
        <w:t>直等到晚上十点，她才回来，很惊奇的样子，但没说什么，开门，进屋，关门，沉默。</w:t>
      </w:r>
    </w:p>
    <w:p>
      <w:r>
        <w:t>我开口了：「你总是这么晚回来吗？」带着责问的语气。</w:t>
      </w:r>
    </w:p>
    <w:p>
      <w:r>
        <w:t>「是。」「为什么？」「因为我怕。你知道吗，我父母都在外地，姐姐总是出差，我回来就是一个人，房间里</w:t>
      </w:r>
    </w:p>
    <w:p>
      <w:r>
        <w:t>的寂寞像是吃人的恶魔。」她的眼泪流下来，我忍不住心疼，紧紧地抱住了她：「不怕、不怕，以后有我，我每天</w:t>
      </w:r>
    </w:p>
    <w:p>
      <w:r>
        <w:t>陪你。」就这样，我每天去她家，不管白天、黑夜，见面、拥抱、亲吻、做爱，然后她做饭，我看着她忙碌，偶尔</w:t>
      </w:r>
    </w:p>
    <w:p>
      <w:r>
        <w:t>也打打下手。我们一起吃饭，一起洗碗，或者她洗碗，我摸她的屁股、摸她的奶、摸她的屄，甚至直接脱下她的裤</w:t>
      </w:r>
    </w:p>
    <w:p>
      <w:r>
        <w:t>子，开始操屄。</w:t>
      </w:r>
    </w:p>
    <w:p>
      <w:r>
        <w:t>她总是这样，无论什么时候、无论她正在干什么，只要我亲她，她准是热情回应；只要我脱她的裤子，她准是</w:t>
      </w:r>
    </w:p>
    <w:p>
      <w:r>
        <w:t>笑咪咪的；只要我操她，她准是叫得很大声，流出巨量的淫水。</w:t>
      </w:r>
    </w:p>
    <w:p>
      <w:r>
        <w:t>她的淫水很浓稠，乾了以后，会结成厚厚的一层膜；她的屄很香，没有一丝臭味或腥味，只有淡淡的膻味和清</w:t>
      </w:r>
    </w:p>
    <w:p>
      <w:r>
        <w:t>香。我知道我捡到宝了，她是传说中的名器。</w:t>
      </w:r>
    </w:p>
    <w:p>
      <w:r>
        <w:t>她的屄很紧，宫颈很浅，稍一拨弄就顶到了，又滑又脆，她也会叫得很大声，会尽力地把花心子在龟头上摩擦，</w:t>
      </w:r>
    </w:p>
    <w:p>
      <w:r>
        <w:t>流出汩汩的淫水。</w:t>
      </w:r>
    </w:p>
    <w:p>
      <w:r>
        <w:t>（四）</w:t>
      </w:r>
    </w:p>
    <w:p>
      <w:r>
        <w:t>就这样，很快过了十来天，我和老婆也好得如胶似漆，真正像两口子一样过起日子来。一下班，我就买点菜，</w:t>
      </w:r>
    </w:p>
    <w:p>
      <w:r>
        <w:t>买些好吃的，有时也买些小玩具，直奔她家；她下班后也不去陪朋友逛街，也不在单位跟朋友打扑克，而是早早回</w:t>
      </w:r>
    </w:p>
    <w:p>
      <w:r>
        <w:t>到家，做好饭等我回来。我们谁也没有去谈论将来，却小心翼翼地维护这段感情，似乎都在等着一个转机的到来。</w:t>
      </w:r>
    </w:p>
    <w:p>
      <w:r>
        <w:t>这一天，我照常买了菜，来到了她的家，敲门时是她开的门，一脸灿烂的笑容。一进门却看到一个小孩在客厅</w:t>
      </w:r>
    </w:p>
    <w:p>
      <w:r>
        <w:t>玩，我问：「家里来客人了？」老婆笑着说：</w:t>
      </w:r>
    </w:p>
    <w:p>
      <w:r>
        <w:t>「什么客人啊，要说客人，你才是客人吧！是姐姐和姐夫回来了，亮亮，来，快叫哥哥！」「小姨，这是谁家</w:t>
      </w:r>
    </w:p>
    <w:p>
      <w:r>
        <w:t>的哥哥？」孩子奶声奶气的问道。靠，平白的比她矮了一辈，这哪行？我就去挠她的痒痒，她一边躲，一边笑得直</w:t>
      </w:r>
    </w:p>
    <w:p>
      <w:r>
        <w:t>不起腰来。听到客厅的声音，她姐姐从厨房出来，微笑着说：「来了？快坐吧，阿秀还不快去沏茶，怎么招呼客人</w:t>
      </w:r>
    </w:p>
    <w:p>
      <w:r>
        <w:t>呢？」微微带着点责备的口气。</w:t>
      </w:r>
    </w:p>
    <w:p>
      <w:r>
        <w:t>阿秀，也就是我老婆，对我做了个鬼脸，嘟囔道：「他算什么客人啊！」还是乖乖地沏了茶来。我连忙说道：</w:t>
      </w:r>
    </w:p>
    <w:p>
      <w:r>
        <w:t>「不用这么客气，我去厨房帮忙吧！」姐姐赶紧说：「不用，你姐夫做着呢！阿秀，陪客人聊会，姐姐去忙了。亮</w:t>
      </w:r>
    </w:p>
    <w:p>
      <w:r>
        <w:t>亮去外面玩会儿，吃饭再叫你。」说完就去了厨房。</w:t>
      </w:r>
    </w:p>
    <w:p>
      <w:r>
        <w:t>阿秀这才陪我坐在了沙发上，离我一尺远，我恶作剧地说：「怎么坐那了？</w:t>
      </w:r>
    </w:p>
    <w:p>
      <w:r>
        <w:t>你平常可不是坐那的。「平常坐哪？当然坐我大腿上了。老婆脸红了，伸手过来使劲掐了我一下，小声道：」</w:t>
      </w:r>
    </w:p>
    <w:p>
      <w:r>
        <w:t>别乱来啊，小心姐姐看见笑话。「话是这样说，还是挪了挪屁股，挨着我坐下了。</w:t>
      </w:r>
    </w:p>
    <w:p>
      <w:r>
        <w:t>我就装作看电视，悄悄的把一只手伸到她背后，抚摸了起来，老婆扭动了一下身体，表示反抗。我又把手向下</w:t>
      </w:r>
    </w:p>
    <w:p>
      <w:r>
        <w:t>捏住了她的屁股，老婆打了我手一下，我顺势在她的屁股上拍了一记，靠，夏天穿得少，这下打屁股，声音就比较</w:t>
      </w:r>
    </w:p>
    <w:p>
      <w:r>
        <w:t>响亮了，清脆的「啪」的一声，老婆的脸唰的一下红了，站起身来，进了卫生间。我还以为这下把她得罪狠了，毕</w:t>
      </w:r>
    </w:p>
    <w:p>
      <w:r>
        <w:t>竟这声音可能她姐姐会听到，可也没办法。</w:t>
      </w:r>
    </w:p>
    <w:p>
      <w:r>
        <w:t>五分钟后，老婆从卫生间出来，脸色已经平静下来，俏巧地白了我一眼，去厨房帮忙了。我一个人坐在客厅看</w:t>
      </w:r>
    </w:p>
    <w:p>
      <w:r>
        <w:t>电视，喝着茶，听着厨房「叮叮当当」做饭的声音，真是惬意啊！</w:t>
      </w:r>
    </w:p>
    <w:p>
      <w:r>
        <w:t>过了好一会，老婆出来了：「洗手准备吃饭吧，我去叫亮亮回来。」我连忙说：「我去吧！」说着话就开门去</w:t>
      </w:r>
    </w:p>
    <w:p>
      <w:r>
        <w:t>叫回她小外甥。吃饭的时候，她姐夫和姐姐例行的问了一下我的情况，就问：「你有没有房子啊？如果没有，以后</w:t>
      </w:r>
    </w:p>
    <w:p>
      <w:r>
        <w:t>暂时就住在这儿吧，反正我们工作也在外地，父母也跟着我们，这里也需要你们照看呢！」我当然一口答应了。</w:t>
      </w:r>
    </w:p>
    <w:p>
      <w:r>
        <w:t>老婆没说什么，只是一小口一小口的吃着饭。外甥也很乖，默默地吃着饭，家教很好的样子，大人说话也不插</w:t>
      </w:r>
    </w:p>
    <w:p>
      <w:r>
        <w:t>嘴。姐夫话也不多，只是热情的布菜，还想让我喝点酒，可惜被老婆先把口堵上了：「他不会喝酒，你要喝就一个</w:t>
      </w:r>
    </w:p>
    <w:p>
      <w:r>
        <w:t>人喝吧！」靠，一个人喝什么酒，喝闷酒吗？别的也没什么可说的，吃完饭后，她姐姐和姐夫就带着小孩离开了，</w:t>
      </w:r>
    </w:p>
    <w:p>
      <w:r>
        <w:t>还热情地请我方便的时候去他们工作的城市玩。</w:t>
      </w:r>
    </w:p>
    <w:p>
      <w:r>
        <w:t>送完客人回来，老婆的脸就拉下来了：「以后你不要来了。」我奇怪的问道：「为什么？怎么啦？」「谁答应</w:t>
      </w:r>
    </w:p>
    <w:p>
      <w:r>
        <w:t>嫁给你了？」「我们都这样了，还不结婚吗？」「什么这样那样的？你什么时候提过结婚的事？好像我没人要似的，</w:t>
      </w:r>
    </w:p>
    <w:p>
      <w:r>
        <w:t>还要倒贴房子嫁给你，凭什么呀，你有什么了不起？就知道欺负我。」眼泪下来了，声音也哽噎了。</w:t>
      </w:r>
    </w:p>
    <w:p>
      <w:r>
        <w:t>我慢慢地抱住她，她赌气的甩开了，我更紧的抱住她，吻乾她脸上的泪水，她挣扎了几下也就依偎在我怀里。</w:t>
      </w:r>
    </w:p>
    <w:p>
      <w:r>
        <w:t>「我是没说过，不是怕你拒绝吗？我们这么多天在一起，你还不知道我吗？</w:t>
      </w:r>
    </w:p>
    <w:p>
      <w:r>
        <w:t>我不会轻易承诺什么，但我会比我承诺的做得多。「「什么多多少少的，你都没求过婚，跪下求婚！」「要跪</w:t>
      </w:r>
    </w:p>
    <w:p>
      <w:r>
        <w:t>也是在床上跪！」我蛮横的抱起老婆向床上走去，她的身子挣扎着，两只脚踢着，两只手捶打着我，我作势一松手，</w:t>
      </w:r>
    </w:p>
    <w:p>
      <w:r>
        <w:t>把她吓得赶紧搂着我的脖子。就这样闹着上床，三下两下剥光了她，把头埋进她的胯下，她一只手捂着屄，连连叫</w:t>
      </w:r>
    </w:p>
    <w:p>
      <w:r>
        <w:t>着：「不要，不要，脏！」「爱你就不会嫌你脏，我要让你知道我是爱你的。」强硬地拨开她的手，把她柔嫩的小</w:t>
      </w:r>
    </w:p>
    <w:p>
      <w:r>
        <w:t>阴唇啜吸进我的嘴里，有点膻味，有点咸味。老婆的屄很好闻，没有一丁点让人讨厌的气味，反而像催情剂一样容</w:t>
      </w:r>
    </w:p>
    <w:p>
      <w:r>
        <w:t>易让人迷失。</w:t>
      </w:r>
    </w:p>
    <w:p>
      <w:r>
        <w:t>我细细的吮吸着她的小阴唇，感受着褶皱的细密，偶尔拉长到极限，拉长到薄薄的一片，彷佛透明的一样，再</w:t>
      </w:r>
    </w:p>
    <w:p>
      <w:r>
        <w:t>放开，看着它回缩成一团，真是可爱。用手把阴蒂的包皮褪上去，阴蒂暴露在空气中，彷佛不胜凉风的娇羞，哆哆</w:t>
      </w:r>
    </w:p>
    <w:p>
      <w:r>
        <w:t>嗦嗦的。我想，阴蒂大概是世界上最嫩的肉了吧，比贝壳的肉都嫩，红艳艳的，粉光烁烁，它的颜色没法用语言来</w:t>
      </w:r>
    </w:p>
    <w:p>
      <w:r>
        <w:t>形容，你只能惊叹大自然的奇妙，没法用语言来形容它的质地，好像世界上最美的珍珠。</w:t>
      </w:r>
    </w:p>
    <w:p>
      <w:r>
        <w:t>乳头是涩的，像一个个小小的颗粒堆积而成，而阴蒂是那么的浑然天成，真是造化的神奇。我无比珍惜的用嘴</w:t>
      </w:r>
    </w:p>
    <w:p>
      <w:r>
        <w:t>唇含着老婆的阴蒂，老婆的肚皮「突突」的抖动着，双手紧紧按着我的脑袋，十指紧抓着我的头发，喉咙里时而丝</w:t>
      </w:r>
    </w:p>
    <w:p>
      <w:r>
        <w:t>丝的吸气，时而发出咕哝的声音，屁股上的鸡皮疙瘩，一会儿起，一会儿消，屁股肉也是紧一下，松一下，美丽的</w:t>
      </w:r>
    </w:p>
    <w:p>
      <w:r>
        <w:t>屁眼随着我的动作忽放忽收，真像一朵菊花忽而开放，忽而又收缩成蓓蕾。</w:t>
      </w:r>
    </w:p>
    <w:p>
      <w:r>
        <w:t>阴道里汩汩流出白色黏稠的淫水，堆积在菊花上面，我用舌头一掠而过，顿时一股鲜美、醇厚、微麻、微涩的</w:t>
      </w:r>
    </w:p>
    <w:p>
      <w:r>
        <w:t>感觉充满口腔，一直在我身体里洋溢开来，如饮琼浆，如品醇酒。鲍鱼、龙虾、澳带，什么山珍海味我都吃过，但</w:t>
      </w:r>
    </w:p>
    <w:p>
      <w:r>
        <w:t>是必须得承认，世上最美味的就是我老婆的淫水，我老婆的屄。</w:t>
      </w:r>
    </w:p>
    <w:p>
      <w:r>
        <w:t>鲍鱼不如老婆的屄鲜美，龙虾肉不如老婆的阴蒂滑嫩，澳带不如老婆小阴唇的纹理细腻。最醇美的美酒，什么</w:t>
      </w:r>
    </w:p>
    <w:p>
      <w:r>
        <w:t>人头马、茅台、五粮液，统统不如老婆的淫水醇厚、醉人。我奉劝世人，去欣赏老婆的屄吧，去品嚐老婆的淫水吧，</w:t>
      </w:r>
    </w:p>
    <w:p>
      <w:r>
        <w:t>最美的风景不如屄好看，再美的食品不如屄好吃。男女搭配是造物的神奇啊！女人是上帝赐给男人最好的礼物！五）</w:t>
      </w:r>
    </w:p>
    <w:p>
      <w:r>
        <w:t>在我兢兢业业的舔弄下，老婆快感如潮，屁股抖得越来越激烈，阴道收缩得越来越厉害，叫声也越来越大。终</w:t>
      </w:r>
    </w:p>
    <w:p>
      <w:r>
        <w:t>於一声嘹亮的长吟，老婆的尿道里喷出一股股稀薄却又微黏的液体，温热而清香，浇了我一头一脸。</w:t>
      </w:r>
    </w:p>
    <w:p>
      <w:r>
        <w:t>老婆慌张的用脚蹬着床单，想躲开我，我固执的继续把头埋在她的屄上，用整张脸去蹭老婆的屄，老婆也再顾</w:t>
      </w:r>
    </w:p>
    <w:p>
      <w:r>
        <w:t>不得其它，嘴巴里像是吃了最辣的辣椒一样，哈着气，喉咙里却发出一种像是哭泣的呻吟，全身都在「突突突突」</w:t>
      </w:r>
    </w:p>
    <w:p>
      <w:r>
        <w:t>的抖动着，一股又一股的稠浆从阴道里奔涌而出。</w:t>
      </w:r>
    </w:p>
    <w:p>
      <w:r>
        <w:t>老婆大叫一声，再也没有了声音，身体也突然僵直起来，两条大腿紧紧夹着我的头，两只手死死地把我的脑袋</w:t>
      </w:r>
    </w:p>
    <w:p>
      <w:r>
        <w:t>按在她的屄上，好像要把我按进她的阴道里边去。我也被这种情况惊呆了，不过窒息的感觉让我努力地抬起头来，</w:t>
      </w:r>
    </w:p>
    <w:p>
      <w:r>
        <w:t>我急促的呼吸把老婆的小阴唇吹得一动一动的，老婆的阴道里一股股地奔涌着白浆，比我的精液要黏稠多了，出来</w:t>
      </w:r>
    </w:p>
    <w:p>
      <w:r>
        <w:t>后出不流动，就那样堆积在屁眼的上方，好像开了一朵雪莲花，把老婆的屄装点得好像一只生日蛋糕。</w:t>
      </w:r>
    </w:p>
    <w:p>
      <w:r>
        <w:t>我再也受不住这种强烈的刺激，低下头去把老婆的阴精全部吃进嘴里，全身的毛孔好像都在张开，全身的细胞</w:t>
      </w:r>
    </w:p>
    <w:p>
      <w:r>
        <w:t>好像都在欢呼雀跃。我脑子里晕晕乎乎的，一斤烈酒也比不过老婆的阴精醉人，我趁着醉意，又把老婆屁股上沾着</w:t>
      </w:r>
    </w:p>
    <w:p>
      <w:r>
        <w:t>的淫水舔了个乾净，这时老婆才幽幽醒来：「你想弄死我呀？」我温柔的舔着老婆的屄，老婆把我拉到身边，亲吻</w:t>
      </w:r>
    </w:p>
    <w:p>
      <w:r>
        <w:t>着我：「你太狠心了，我刚才好像真的死了一回，魂都被你弄丢了。」我问老婆：「刚才刺激吧？」「你能这么对</w:t>
      </w:r>
    </w:p>
    <w:p>
      <w:r>
        <w:t>我，我死也甘心了。我们结婚吧，给我介绍的人比你有钱的多了，比你帅的也不少，可我第一次见你，就好像命中</w:t>
      </w:r>
    </w:p>
    <w:p>
      <w:r>
        <w:t>注定就是你了。」「我也一样。」「房子什么的都可以没有，但你要一辈子对我好。」「会的，我会的。」「我的</w:t>
      </w:r>
    </w:p>
    <w:p>
      <w:r>
        <w:t>脾气不好，父母惯大的，我也改不了，可是我生气时你要包容我、忍让我，哪怕过后你打我、骂我都随你。」「会</w:t>
      </w:r>
    </w:p>
    <w:p>
      <w:r>
        <w:t>的，我会的。」「我要一个像样的婚礼。」一个月之后，我们结婚了。由於老婆的迁就，我们只是举办了一个婚礼，</w:t>
      </w:r>
    </w:p>
    <w:p>
      <w:r>
        <w:t>除此，什么也没有。</w:t>
      </w:r>
    </w:p>
    <w:p>
      <w:r>
        <w:t>婚后，出於对老婆的感激，我尽心尽力地操着老婆，老婆也尽情享受着性爱的滋润，脸上总是洋溢着幸福的笑</w:t>
      </w:r>
    </w:p>
    <w:p>
      <w:r>
        <w:t>容，不管去哪儿都出双入对，手挽着手。</w:t>
      </w:r>
    </w:p>
    <w:p>
      <w:r>
        <w:t>没有了顾忌，我们成天腻在一起做爱，刚回家就从拥抱到做爱；做饭中间，我恶作剧的把老婆的裤子拉到脚上，</w:t>
      </w:r>
    </w:p>
    <w:p>
      <w:r>
        <w:t>老婆不依，於是做爱收场；吃饭中间，老婆用嘴咬烂了菜喂我，於是接吻、做爱；老婆洗碗，我站在旁边摸她的屁</w:t>
      </w:r>
    </w:p>
    <w:p>
      <w:r>
        <w:t>股、摸她的奶子，於是老婆回身抱住我，接吻、做爱；做爱不需要理由，任何事情往下发展，结局无一例外都是操</w:t>
      </w:r>
    </w:p>
    <w:p>
      <w:r>
        <w:t>屄。</w:t>
      </w:r>
    </w:p>
    <w:p>
      <w:r>
        <w:t>老婆的屄一天二十四小时都是湿的、肿的，我的阳具上总是包着老婆阴精结成的厚皮，扯下来喂给老婆，老婆</w:t>
      </w:r>
    </w:p>
    <w:p>
      <w:r>
        <w:t>甜蜜的与我亲吻分享，还调笑说：「我们连糖都不用买了，这就是最好的巧克力。」真的，老婆的阴精混合的我精</w:t>
      </w:r>
    </w:p>
    <w:p>
      <w:r>
        <w:t>液（当然主要是老婆的阴精）结成的像是锅巴一样的东西滋味绝妙，咬起来口感像巧克力一样细腻柔滑，滋味像烤</w:t>
      </w:r>
    </w:p>
    <w:p>
      <w:r>
        <w:t>鱼片一样鲜美，还带点麻辣口味。我没吃过别的女人的阴精，不好下结论，但老婆的阴精和淫水确实味道最好，这</w:t>
      </w:r>
    </w:p>
    <w:p>
      <w:r>
        <w:t>倒不是爱屋及乌。</w:t>
      </w:r>
    </w:p>
    <w:p>
      <w:r>
        <w:t>老婆是这么淫荡可人，我实在是从心里面爱死了她。可是老婆跟别人就很正经，从不对别的男人假以辞色。衣</w:t>
      </w:r>
    </w:p>
    <w:p>
      <w:r>
        <w:t>服也很保守，夏天再热也不穿低胸装，不是不穿，而是根本没买过。</w:t>
      </w:r>
    </w:p>
    <w:p>
      <w:r>
        <w:t>可是在家里在与我性爱方面，她却百无禁忌，什么都敢说、敢做。婚后仅仅七、八天，就由生疏到熟练掌握了</w:t>
      </w:r>
    </w:p>
    <w:p>
      <w:r>
        <w:t>吹箫的技艺，深喉她做不来，我也不忍心老看她乾呕，可是含、吸、吮、舔、挑、抵、咬，老婆的技艺是炉火纯青。</w:t>
      </w:r>
    </w:p>
    <w:p>
      <w:r>
        <w:t>而且老婆善於把握节奏，从不浪费我的精液，射精一次，可以在老婆嘴里享受十七、八次极乐的高潮。</w:t>
      </w:r>
    </w:p>
    <w:p>
      <w:r>
        <w:t>最后射精在老婆嘴里，她就会报复那次死过去的经历，把我吸得魂飞魄散，连连讨饶，这才得意的一抿嘴唇，</w:t>
      </w:r>
    </w:p>
    <w:p>
      <w:r>
        <w:t>与我共同分享我的精液。这也是我老婆变态的地方，从不吐掉，也从不独食，总是要与我共同吃掉，而且不是一品</w:t>
      </w:r>
    </w:p>
    <w:p>
      <w:r>
        <w:t>吞下，而是和着接吻产生的唾液慢慢吃下，於是做一次爱的时间和吃一次精液的时间也差不多了。老婆的理论是：</w:t>
      </w:r>
    </w:p>
    <w:p>
      <w:r>
        <w:t>这么好的东西，怎么能浪费，当然要细嚼慢咽才好吸收。</w:t>
      </w:r>
    </w:p>
    <w:p>
      <w:r>
        <w:t>（六）</w:t>
      </w:r>
    </w:p>
    <w:p>
      <w:r>
        <w:t>婚后老婆实在怕了我的口舌功夫，不肯轻易让我舔她的屄，所以我只能与她共用淫水与阴精的乾制品，要吃新</w:t>
      </w:r>
    </w:p>
    <w:p>
      <w:r>
        <w:t>鲜的呢，就只能一边操她一边从她的屄里抠点出来，由她先吮吸我的手指，拔了头筹，然后我再从她嘴里吃点残羹</w:t>
      </w:r>
    </w:p>
    <w:p>
      <w:r>
        <w:t>冷炙。</w:t>
      </w:r>
    </w:p>
    <w:p>
      <w:r>
        <w:t>老婆在我的培养下，也慢慢接受了污言秽语，刚开始时，「屄」、「球」、「鸡巴」、「淫水」等辞汇她是禁</w:t>
      </w:r>
    </w:p>
    <w:p>
      <w:r>
        <w:t>用的。屄就用「下面」、「那儿」来代替。淫水呢，更麻烦，是「分泌物」，两个字能说明的东西非得用三个拗口</w:t>
      </w:r>
    </w:p>
    <w:p>
      <w:r>
        <w:t>的字来说。</w:t>
      </w:r>
    </w:p>
    <w:p>
      <w:r>
        <w:t>操屄不能说「操屄」，只能说「做爱」，一个字是「弄」。</w:t>
      </w:r>
    </w:p>
    <w:p>
      <w:r>
        <w:t>可是我老爱在操屄时说这些，她一开始还捂住我的嘴抗议，后来我专门在她高潮时大说特说，比如：「夹紧你</w:t>
      </w:r>
    </w:p>
    <w:p>
      <w:r>
        <w:t>的屄，抬起屄来，夹紧鸡巴，淫水太多了」等等——慢慢地老婆也就习惯了，只是每次这些词从她嘴里不小心蹦出</w:t>
      </w:r>
    </w:p>
    <w:p>
      <w:r>
        <w:t>来时会吐吐舌头，扮个鬼脸，然后得意的一笑，十分的爱娇，非常的俏皮可爱。</w:t>
      </w:r>
    </w:p>
    <w:p>
      <w:r>
        <w:t>老婆叫床的时候也从单纯的「啊啊、嗯嗯」，变成「使劲、快点、用力、顶住、操我、操我的屄、操死我吧」。</w:t>
      </w:r>
    </w:p>
    <w:p>
      <w:r>
        <w:t>「使劲」呢，是我捉弄她，出工不出力的时候；「快点」呢，是她快到顶点了；「顶住」呢，是她已经到了高潮，</w:t>
      </w:r>
    </w:p>
    <w:p>
      <w:r>
        <w:t>需要延续快感。「操我」，是高潮过后，还想再来一次；「操我的屄，操死我吧」，是我快到顶峰时她的催情专用</w:t>
      </w:r>
    </w:p>
    <w:p>
      <w:r>
        <w:t>语，这两句咒语不知哄骗了我多少宝贵的精液去。</w:t>
      </w:r>
    </w:p>
    <w:p>
      <w:r>
        <w:t>「操我的屄、操死我吧」，是我们生日调情的用语，但也有例外。有一次在公车上，我见大家都不注意，就偷</w:t>
      </w:r>
    </w:p>
    <w:p>
      <w:r>
        <w:t>偷摸老婆的屁股，老婆紧张地四处张望，见没人注意，也起了坏心，就在我耳边边吹气，边说了一句：「我要挨鸡</w:t>
      </w:r>
    </w:p>
    <w:p>
      <w:r>
        <w:t>巴，我要挨操，我要你的鸡巴操我的屄。」这下坏了，我的阳具腾的一下立了起来。</w:t>
      </w:r>
    </w:p>
    <w:p>
      <w:r>
        <w:t>老婆幸灾乐祸的看着我，坏笑着。我真是恨得牙根痒痒，真想扮一回电车色狼。老婆看见我的眼都绿了，赶紧</w:t>
      </w:r>
    </w:p>
    <w:p>
      <w:r>
        <w:t>靠到我身边小声问：「难受得厉害吗？怎么办啊？」怎么办？我大手一挥：「下车！」老婆乖乖的跟我下了车。</w:t>
      </w:r>
    </w:p>
    <w:p>
      <w:r>
        <w:t>找了一间公厕，老婆怯生生的问我：「回家不行吗，非得现在吗？」我说：</w:t>
      </w:r>
    </w:p>
    <w:p>
      <w:r>
        <w:t>「废话，人有三急不能忍。不知道吗，救人如救火！」老婆跟在我后面，我先进了男卫生间，看看各个隔间没</w:t>
      </w:r>
    </w:p>
    <w:p>
      <w:r>
        <w:t>人，一招手，老婆用移形换位的身法闪了进来，以光速关上了隔间门，着急的问我：「大干呢，小干呢？快点，让</w:t>
      </w:r>
    </w:p>
    <w:p>
      <w:r>
        <w:t>人发现就完蛋了。」大干就是操屄，小干就是吹箫。老婆的说法是大弄、小弄，今天实在也是急了，剽窃了我的专</w:t>
      </w:r>
    </w:p>
    <w:p>
      <w:r>
        <w:t>用辞汇，先不跟她计较了，当然是大干。</w:t>
      </w:r>
    </w:p>
    <w:p>
      <w:r>
        <w:t>老婆急急的撩起裙子，把内裤褪到膝盖，往前一爬，连连说：「快点，求你快点。」我笑道：「快点干什么啊？」</w:t>
      </w:r>
    </w:p>
    <w:p>
      <w:r>
        <w:t>老婆豁出去了，连声说：「我要挨鸡巴，我要挨操，我要你的鸡巴操我的屄。快点操我，快点操死我吧！」趁此机</w:t>
      </w:r>
    </w:p>
    <w:p>
      <w:r>
        <w:t>会，何不好好调教一下她，我说：「自己扒开屄。」老婆听话的伸手把自己的屄扒了开来。我又命令她：「自慰给</w:t>
      </w:r>
    </w:p>
    <w:p>
      <w:r>
        <w:t>我看。」老婆急得不行，只好把一根手指伸进屄里抠摸起来。「两根。」我说，老婆赶紧伸两根手指进去，一会我</w:t>
      </w:r>
    </w:p>
    <w:p>
      <w:r>
        <w:t>又说：「三根。」老婆认命了，三根手指是老婆的极限了，阴道周围的膜都撑成透明的了，淫水已经滴滴答答的流</w:t>
      </w:r>
    </w:p>
    <w:p>
      <w:r>
        <w:t>下来。我再也忍不住，也没等老婆抽出手指就插了进去，老婆惨叫一声，赶紧抽出手指，狠狠掐了我一把。</w:t>
      </w:r>
    </w:p>
    <w:p>
      <w:r>
        <w:t>太刺激了，抽插了十来分钟已经要到临界了。突然，两个人交谈着进来了，我和老婆登时屏住了呼吸，希望他</w:t>
      </w:r>
    </w:p>
    <w:p>
      <w:r>
        <w:t>们是小便，千万不要是大解啊！他妈的，一泡尿要这么长时间。好不容易等他们出去，我也不敢再瞎弄，加快速度</w:t>
      </w:r>
    </w:p>
    <w:p>
      <w:r>
        <w:t>抽插起来。</w:t>
      </w:r>
    </w:p>
    <w:p>
      <w:r>
        <w:t>平时想弄时间长点，老是提前射了，今天想快点射，偏偏射不了，总差那么点，可见不如意事常八九。怎么办？</w:t>
      </w:r>
    </w:p>
    <w:p>
      <w:r>
        <w:t>我命令老婆叫出声来，老婆一边抱怨，一边认命地轻声叫床。万事开头难，老婆刚才还是拼命苦挨，一旦开了口，</w:t>
      </w:r>
    </w:p>
    <w:p>
      <w:r>
        <w:t>声音就越来越大。</w:t>
      </w:r>
    </w:p>
    <w:p>
      <w:r>
        <w:t>突然又有脚步声传来，老婆专心叫床，也没听到，我倒是听到了，可也正是最关键的时候，就没管。那人进来</w:t>
      </w:r>
    </w:p>
    <w:p>
      <w:r>
        <w:t>高山流水，我和老婆也到了崩溃的边缘，随着老婆一声痛快的长吟，我把精液淋漓尽致地射进了老婆的最深处。外</w:t>
      </w:r>
    </w:p>
    <w:p>
      <w:r>
        <w:t>面的那个家伙也听到了，却不走，站下来想接着听，老婆吓得脸色发白，呆呆望着我，我也没办法，只好不吭气。</w:t>
      </w:r>
    </w:p>
    <w:p>
      <w:r>
        <w:t>可那个人也太不识相了，竟然还等着，我只好发话了：「兄弟，差不多行了哈！」那人才「嘿嘿」淫笑两声出</w:t>
      </w:r>
    </w:p>
    <w:p>
      <w:r>
        <w:t>去了。老婆急赤白脸的骂我：「死了算了，怎么出去？没脸见人了，那个人一定在外面等着。」我色厉内荏的说：</w:t>
      </w:r>
    </w:p>
    <w:p>
      <w:r>
        <w:t>「他敢，我不捶死他。」老婆死活不肯出去，我只好先打探一下情况，出了公厕，看过确实没人，回去叫老婆，她</w:t>
      </w:r>
    </w:p>
    <w:p>
      <w:r>
        <w:t>才举着包挡着脸，跟着我落荒而逃。</w:t>
      </w:r>
    </w:p>
    <w:p>
      <w:r>
        <w:t>从此，老婆再也不敢在公共场合撩拨我，我却常常回味这场公厕惊魂记。其实那天老婆的屄确实让我撑坏了，</w:t>
      </w:r>
    </w:p>
    <w:p>
      <w:r>
        <w:t>当时太紧张，老婆也没感觉到怎样，后来还是痛了好几天，可是老婆引咎自责，认为是自己挑起的事，也没责怪我，</w:t>
      </w:r>
    </w:p>
    <w:p>
      <w:r>
        <w:t>倒是给我吹了几天箫，我也好好品嚐了几天的淫水和阴精。我的老婆就是这样让人喜欢又感动。</w:t>
      </w:r>
    </w:p>
    <w:p>
      <w:r>
        <w:t>（七）</w:t>
      </w:r>
    </w:p>
    <w:p>
      <w:r>
        <w:t>婚后三个月，老婆怀孕了，这是全家的大喜事，我们开始兴致勃勃的准备各种育儿用品，等着宝宝的降生。老</w:t>
      </w:r>
    </w:p>
    <w:p>
      <w:r>
        <w:t>婆肚子还看不出来，性欲可一点也没减退，医生嘱咐前三个月房事要注意，可是说归说，该干的可没少干。</w:t>
      </w:r>
    </w:p>
    <w:p>
      <w:r>
        <w:t>老婆也不忍心看我忍得难受，就给我吹箫。看着老婆翘起屁股趴在床上给我吹，小嘴嘟得圆圆的，眼睛亮亮的</w:t>
      </w:r>
    </w:p>
    <w:p>
      <w:r>
        <w:t>观察我的反应，随时调整力道和节奏，真是可爱。我的手也玩弄着老婆的奶子，把两颗乳头玩得肿胀不堪，老婆也</w:t>
      </w:r>
    </w:p>
    <w:p>
      <w:r>
        <w:t>受不了了，把屁股转过来，让我给她抠屄。</w:t>
      </w:r>
    </w:p>
    <w:p>
      <w:r>
        <w:t>老婆的屄虽然经过我三个多月的使用，还是粉嫩无比，两条大腿夹着的小屄丰满肥美。我把食中两指伸到老婆</w:t>
      </w:r>
    </w:p>
    <w:p>
      <w:r>
        <w:t>阴道里，细细感受曲曲环环的皱褶，大拇指按揉着老婆的阴蒂，随着老婆套弄阳具的节奏抽插着，老婆一边套着阳</w:t>
      </w:r>
    </w:p>
    <w:p>
      <w:r>
        <w:t>具，一边气喘吁吁的哼叫着。</w:t>
      </w:r>
    </w:p>
    <w:p>
      <w:r>
        <w:t>我忽然想到一个主意，把一只手指插进老婆的屁眼里，老婆以迅雷不及掩耳的速度把屁股挪开了，嗔怪的骂我</w:t>
      </w:r>
    </w:p>
    <w:p>
      <w:r>
        <w:t>：「别变态啊，脏得很。」我老婆就是这样，怎样操她都行，就是不让我干她的屁眼，态度非常坚决。我忍不住恳</w:t>
      </w:r>
    </w:p>
    <w:p>
      <w:r>
        <w:t>求她：「让我玩一下吧，你看书上、光碟上不是都弄呢吗！」老婆说：「想都不要想，里面都是便便，脏死了！你</w:t>
      </w:r>
    </w:p>
    <w:p>
      <w:r>
        <w:t>要弄也行，别想再操我的嘴巴，也别想再操我的屄。」我苦着脸说：「这也太残忍了吧，这不是要我的命吗？」老</w:t>
      </w:r>
    </w:p>
    <w:p>
      <w:r>
        <w:t>婆又歪着脑袋想了想：「你要是做一件让我意外惊喜的事，或许我会考虑一下哦！」老婆成功的转移了我的注意力，</w:t>
      </w:r>
    </w:p>
    <w:p>
      <w:r>
        <w:t>我开始沉思怎样让老婆惊喜。要说惊喜，说难也难，说易也易，说难是要让老婆意外，说易呢，也就是说不一定有</w:t>
      </w:r>
    </w:p>
    <w:p>
      <w:r>
        <w:t>多难，不一定要代价很高。为了老婆后庭开苞，我是绞尽脑汁。终於一个计划出炉了。</w:t>
      </w:r>
    </w:p>
    <w:p>
      <w:r>
        <w:t>时候是五月份，天气正好不凉不热，我早早地来到市区东边的水库考察一下环境。水库不大，但因为没有开发</w:t>
      </w:r>
    </w:p>
    <w:p>
      <w:r>
        <w:t>什么旅游，除了闲得无聊的人是不会来的，水库东边的小山上杂树丛生，偶有一个山洞，一时却找不到可以住人的。</w:t>
      </w:r>
    </w:p>
    <w:p>
      <w:r>
        <w:t>我一边走，一边细细寻找，终於找到一个山洞，看起来比较深一点，我打开手电筒钻进去。山洞很深，大约有</w:t>
      </w:r>
    </w:p>
    <w:p>
      <w:r>
        <w:t>十来米，洞里也比较乾爽，就是有不少乱草乱石。我挽起袖子收拾了两个小时，总算有了个模样。清理了场地，又</w:t>
      </w:r>
    </w:p>
    <w:p>
      <w:r>
        <w:t>花了一下午购置了些东西，预先藏好。</w:t>
      </w:r>
    </w:p>
    <w:p>
      <w:r>
        <w:t>周日早上我就拉着老婆打车来到水库，老婆奇怪地问：「干什么啊？神神秘秘的。」等到了地头，我把老婆带</w:t>
      </w:r>
    </w:p>
    <w:p>
      <w:r>
        <w:t>到了山洞里，从隐秘的地方取出了泳衣，老婆一下子兴奋起来。我们的游泳是在大学时学的，可是住的这个城市却</w:t>
      </w:r>
    </w:p>
    <w:p>
      <w:r>
        <w:t>没有游泳的地方，今天我带她来，就算只是游泳也算是个惊喜了吧！</w:t>
      </w:r>
    </w:p>
    <w:p>
      <w:r>
        <w:t>老婆也顾不得其它，马上脱光，我一边揩油，老婆一边换衣服，等她换上衣服，屄已经水淋淋了，但老婆急於</w:t>
      </w:r>
    </w:p>
    <w:p>
      <w:r>
        <w:t>游泳，就那样挺着两个凸起的点点、夹着一泡淫水去游泳了。</w:t>
      </w:r>
    </w:p>
    <w:p>
      <w:r>
        <w:t>水温还不是太高，游了一会，老婆有点累了，跟我坐在水边休息，这时她才惊喜地叫道：「好大的鱼啊！你怎</w:t>
      </w:r>
    </w:p>
    <w:p>
      <w:r>
        <w:t>么没带钓竿来？不然我们就有鱼吃了。」我神秘地说：「你亲亲老公的鸡巴，你的愿望就会实现了。」老婆知道我</w:t>
      </w:r>
    </w:p>
    <w:p>
      <w:r>
        <w:t>搞怪，但还是给我啜了一会鸡巴，我嘛，把老婆的屄尽情地用手指捅了好半天，算是各自过了个小瘾。</w:t>
      </w:r>
    </w:p>
    <w:p>
      <w:r>
        <w:t>老婆催着我拿出鱼竿，两个人比赛着钓鱼，鱼是真多，不一会就钓上来三、四条，却是老婆胜利了，因为我光</w:t>
      </w:r>
    </w:p>
    <w:p>
      <w:r>
        <w:t>顾着摸老婆的奶了，鱼饵被吃光了也不管。要不是我捣乱，说不定老婆钓上来的鱼更多。</w:t>
      </w:r>
    </w:p>
    <w:p>
      <w:r>
        <w:t>鱼钓上来了，老婆傻眼了，难道两人各自抱着一条鱼啃吗？这时我才献宝似的拿出烤架、调料，生起火来，亲</w:t>
      </w:r>
    </w:p>
    <w:p>
      <w:r>
        <w:t>自操刀给老婆做了一道烤鱼，一道鱼汤，还采来野菜，做了两个凉拌山野菜，把老婆吃得小肚子圆圆，直叫唤撑着</w:t>
      </w:r>
    </w:p>
    <w:p>
      <w:r>
        <w:t>了才甘休。</w:t>
      </w:r>
    </w:p>
    <w:p>
      <w:r>
        <w:t>吃完饭后老婆才情意绵绵说：「算你细心啦！」我说：「就这一句话吗？」老婆说：「那还要怎样？」我促狭</w:t>
      </w:r>
    </w:p>
    <w:p>
      <w:r>
        <w:t>地指了指她后面，老婆白了我一眼：「难道在这里吗？总得回家吧！」我神秘地说：「干吗回家啊，这里幕天席地</w:t>
      </w:r>
    </w:p>
    <w:p>
      <w:r>
        <w:t>不好吗？」老婆紧张地说：「不要吧，万一有人过来呢？」我说：「当然不是现在啦，难道你以为我技止於此吗？</w:t>
      </w:r>
    </w:p>
    <w:p>
      <w:r>
        <w:t>好戏还在后面呢！」说完，我又从山洞边的草丛里拖出一个木筏子来，这个木筏子花费我的心思最多，虽然很简陋，</w:t>
      </w:r>
    </w:p>
    <w:p>
      <w:r>
        <w:t>但两个人都会游泳，就算它散架了也没事，所以老婆就很放心地跟我乘上木筏，用脚划水来到了水库中间。四面望</w:t>
      </w:r>
    </w:p>
    <w:p>
      <w:r>
        <w:t>去，美不胜收，未经人工雕琢的自然风光比什么人工打造的旅游胜地不知道要好多少倍。</w:t>
      </w:r>
    </w:p>
    <w:p>
      <w:r>
        <w:t>看着老婆陶醉的神情，我也很心满意足，花了这么多心思，要是老婆还是不满意，我真是要冤死了。当此美景，</w:t>
      </w:r>
    </w:p>
    <w:p>
      <w:r>
        <w:t>我也不想破坏气氛，就和老婆互相依偎着，静静坐着欣赏美景，一直看到夕阳西下，我们才划着水回到山洞。</w:t>
      </w:r>
    </w:p>
    <w:p>
      <w:r>
        <w:t>老婆正准备打道回府呢，我又从山洞深处拉出一个双人的睡袋，老婆惊喜的问：「我们在这过夜吗？没有野兽</w:t>
      </w:r>
    </w:p>
    <w:p>
      <w:r>
        <w:t>吧？」我说：「我就是最厉害的野兽，你还怕什么？」说是不怕，必要的防范措施还是要做的，我在山洞门口生了</w:t>
      </w:r>
    </w:p>
    <w:p>
      <w:r>
        <w:t>一堆篝火，又把中午剩的鱼和菜热了一下，跟老婆美餐了一顿就准备睡觉了。</w:t>
      </w:r>
    </w:p>
    <w:p>
      <w:r>
        <w:t>老婆的小脸在熊熊的篝火掩映下显得特别美丽，我深情地看着她，经过我三个月调教、已经生冷不忌的老婆也</w:t>
      </w:r>
    </w:p>
    <w:p>
      <w:r>
        <w:t>有点害羞了，慢慢地垂下了头。我抱过老婆，从她的头发一直亲吻到脚趾，顺便也把她脱了个精光，老婆细细的娇</w:t>
      </w:r>
    </w:p>
    <w:p>
      <w:r>
        <w:t>喘着。</w:t>
      </w:r>
    </w:p>
    <w:p>
      <w:r>
        <w:t>我正准备开始一场盘肠大战，老婆突然说：「看在你今天的表现，我也好好的奖励一下你。」说着，老婆站起</w:t>
      </w:r>
    </w:p>
    <w:p>
      <w:r>
        <w:t>身来开始舞蹈，她先把衣服一件件的在舞动中穿上，再用柔媚之极的舞蹈动作脱下来，中间又是抚胸，又是摸股，</w:t>
      </w:r>
    </w:p>
    <w:p>
      <w:r>
        <w:t>动作极尽色诱、挑逗之能事，看得我双眼发直，哈拉子都流下来……这时老婆把一条腿高高举起用一只手抱住，就</w:t>
      </w:r>
    </w:p>
    <w:p>
      <w:r>
        <w:t>那样单腿站立着，把粉嫩的小屄对着我，一根手指先在嘴里吮了吮，然后慢慢滑过下巴，在优雅修长的脖子略作流</w:t>
      </w:r>
    </w:p>
    <w:p>
      <w:r>
        <w:t>连，滑到了美丽的胸前，老婆妩媚地看着我，用两根手指轻轻的揉捏着自己的乳头，乳头骄傲地挺立起来，老婆又</w:t>
      </w:r>
    </w:p>
    <w:p>
      <w:r>
        <w:t>捏着乳头用力地拉长，把一只乳房拉成了美丽的形状。</w:t>
      </w:r>
    </w:p>
    <w:p>
      <w:r>
        <w:t>这时她突然放开乳头，「啪」的一下，乳头迅速回弹，美丽的乳房也随之颤抖。老婆咬着嘴唇，托起一只奶子，</w:t>
      </w:r>
    </w:p>
    <w:p>
      <w:r>
        <w:t>伸出舌头舔了舔乳头，轻轻皱起眉头，用手揉搓着乳房，一会儿又把手向下移动，在香脐圆涡上划了几个圈，来到</w:t>
      </w:r>
    </w:p>
    <w:p>
      <w:r>
        <w:t>了神秘的三角地带。老婆瞟了我一眼，用手夹着一簇阴毛绕了几个圈，突然揪着几根阴毛用力拔了下来，托在手心，</w:t>
      </w:r>
    </w:p>
    <w:p>
      <w:r>
        <w:t>向我吹了口气，火光不是太亮，可是我分明看到那几根美丽的阴毛纷纷扬扬向我飘了过来，一直飘到我心里，弄得</w:t>
      </w:r>
    </w:p>
    <w:p>
      <w:r>
        <w:t>我心痒痒的。</w:t>
      </w:r>
    </w:p>
    <w:p>
      <w:r>
        <w:t>红红的篝火作为背景，老婆的玉体形成了美丽的剪影，全身轮廓好像围绕了一圈金边一样，看起来是那样的圣</w:t>
      </w:r>
    </w:p>
    <w:p>
      <w:r>
        <w:t>洁。老婆看着我的猪哥样子，得意的笑了笑，可是一转眼间，眉头又轻轻皱了起来，原来她的手指已经开始揉捏自</w:t>
      </w:r>
    </w:p>
    <w:p>
      <w:r>
        <w:t>己的阴蒂。</w:t>
      </w:r>
    </w:p>
    <w:p>
      <w:r>
        <w:t>老婆把自己的身体转了一个角度，这时老婆的小屄正对着火光，我也随着换了个位置，继续看老婆的色情淫靡</w:t>
      </w:r>
    </w:p>
    <w:p>
      <w:r>
        <w:t>之极的表演。</w:t>
      </w:r>
    </w:p>
    <w:p>
      <w:r>
        <w:t>我从来不曾想到过，我这个在外面清纯可爱的老婆，在床上是那样的可爱淫荡，此时此地又是如此的淫靡诱惑，</w:t>
      </w:r>
    </w:p>
    <w:p>
      <w:r>
        <w:t>什么十二天魔舞也比不过我老婆的十万分之一。</w:t>
      </w:r>
    </w:p>
    <w:p>
      <w:r>
        <w:t>老婆轻轻皱着眉头，细细的揉捏着阴蒂，把包皮翻起来，时而用一根手指划着圈，时而快速的点按着，时而用</w:t>
      </w:r>
    </w:p>
    <w:p>
      <w:r>
        <w:t>两根手指夹着阴蒂快速捋着，时而捏着阴蒂提起来，老婆嘴里也开始细细的呻吟，销魂蚀骨的声音在山洞中回荡，</w:t>
      </w:r>
    </w:p>
    <w:p>
      <w:r>
        <w:t>真是令人荡气回肠。</w:t>
      </w:r>
    </w:p>
    <w:p>
      <w:r>
        <w:t>我不由掏出阳具，想配合老婆自慰一番，老婆把手指用红唇吮了一下，放在嘴唇边向我摇一摇，示意我别急，</w:t>
      </w:r>
    </w:p>
    <w:p>
      <w:r>
        <w:t>我也就听话的不动了。老婆接下来把手指伸到阴道口绕着阴道口一圈一圈的转着，忽然伸进去，然后快速拔出来，</w:t>
      </w:r>
    </w:p>
    <w:p>
      <w:r>
        <w:t>用两根手指拉出一条长丝，向我媚笑着用嘴唇吮一下，然后再把手指伸进阴道里时快时慢的抽插着，同时还用喉咙</w:t>
      </w:r>
    </w:p>
    <w:p>
      <w:r>
        <w:t>间的呻吟作为配音，老婆的淫水也汩汩流下来。</w:t>
      </w:r>
    </w:p>
    <w:p>
      <w:r>
        <w:t>老婆把两根手指从阴道里拔出来，开始在屁眼上划圈，我更是目不转睛的盯着老婆，看她还能给我多少惊喜。</w:t>
      </w:r>
    </w:p>
    <w:p>
      <w:r>
        <w:t>老婆皱着眉头，在屁眼上揉了一会，忽然把中指插了进去，插进去时，老婆明显浑身颤抖了一下。然后老婆稍微适</w:t>
      </w:r>
    </w:p>
    <w:p>
      <w:r>
        <w:t>应了一下，就开始用一根中指抽插自己的肛门，老婆喉间的呻吟也越来越大。</w:t>
      </w:r>
    </w:p>
    <w:p>
      <w:r>
        <w:t>还等什么？我感动地站起来，抱着老婆，老婆的身体柔软轻盈，热力四射。</w:t>
      </w:r>
    </w:p>
    <w:p>
      <w:r>
        <w:t>我亲吻着老婆的嘴唇、脖子、乳头、香脐，最后跪下来，亲吻着老婆的屄，黏滑的淫汁流得到处都是。我又亲</w:t>
      </w:r>
    </w:p>
    <w:p>
      <w:r>
        <w:t>吻着老婆站起身来，把阳具向着老婆屄里捅进去，老婆像中箭的天鹅一样高扬起头颅，嘹亮地叫着床：「快来操我，</w:t>
      </w:r>
    </w:p>
    <w:p>
      <w:r>
        <w:t>操死我吧！</w:t>
      </w:r>
    </w:p>
    <w:p>
      <w:r>
        <w:t>老公，操我的屄，狠狠地操我的屄……」我被老婆激发出前所未有的激情，用前所未有的力度冲撞着老婆的玉</w:t>
      </w:r>
    </w:p>
    <w:p>
      <w:r>
        <w:t>体，两只手紧紧抓着老婆的乳房，粗暴地捏扁老婆的乳头。老婆「啊啊」的大叫着，浑身哆嗦着，仍然不肯服输：</w:t>
      </w:r>
    </w:p>
    <w:p>
      <w:r>
        <w:t>「老公，快操我，操我的屁眼，操我的屄……快点，再快点，我要死了！啊……啊……」我一边操着屄，一边把一</w:t>
      </w:r>
    </w:p>
    <w:p>
      <w:r>
        <w:t>根手指捅进老婆的屁眼里去，感受着老婆阴道和直肠之间的一层膜，可以摸到自己的阳具在老婆的体内来回撞击，</w:t>
      </w:r>
    </w:p>
    <w:p>
      <w:r>
        <w:t>龟头的肉棱刮着老婆的阴道壁。这时老婆到顶点了，屁眼和阴道同时「突突」的抽搐着，浑身剧烈地颤抖着，头仰</w:t>
      </w:r>
    </w:p>
    <w:p>
      <w:r>
        <w:t>到不可思议的角度，从喉咙深处发出嘶哑的呐喊。</w:t>
      </w:r>
    </w:p>
    <w:p>
      <w:r>
        <w:t>最终，在我的爆操之下，老婆达到了美妙的高潮。再后来，考虑到孩子的健康，我暂停了和老婆性爱。不过，</w:t>
      </w:r>
    </w:p>
    <w:p>
      <w:r>
        <w:t>仅仅是暂停，谁知道孩子再过16年后，我们会否开展新的三人行呢？期待……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