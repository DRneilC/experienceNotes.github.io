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25岁大奶人妻 分享性事</w:t>
      </w:r>
    </w:p>
    <w:p>
      <w:r>
        <w:t>又係我呢个大奶人妻啦……Hehe……好耐冇上黎，唔知仲有冇人记得我呢上次同装修佬陈豪都仲有keep住搞野</w:t>
      </w:r>
    </w:p>
    <w:p>
      <w:r>
        <w:t>不过今次唔係讲佢……</w:t>
      </w:r>
    </w:p>
    <w:p>
      <w:r>
        <w:t>前几日放假，有亲戚要係深圳摆酒我同老公就上去饮，两个小朋友就比左婆婆睇住……老公果日朝早已经话好</w:t>
      </w:r>
    </w:p>
    <w:p>
      <w:r>
        <w:t>想去按摩，我本身对按摩就冇咩兴趣，觉得比钱人按好浪费钱咁去得深圳都係按摩同按摩</w:t>
      </w:r>
    </w:p>
    <w:p>
      <w:r>
        <w:t>个衰佬话听亲戚讲深圳有间叫香xx珠有得按邪骨for 女宾wor ，问我想唔想试下我初时反应係觉得个衰佬自己</w:t>
      </w:r>
    </w:p>
    <w:p>
      <w:r>
        <w:t>都想要邪野啦，根本其实佢自己想试</w:t>
      </w:r>
    </w:p>
    <w:p>
      <w:r>
        <w:t>我问返佢你唔介意我比人掂咩？</w:t>
      </w:r>
    </w:p>
    <w:p>
      <w:r>
        <w:t>佢答我咁比钱舒服下出下火，都唔会介意。</w:t>
      </w:r>
    </w:p>
    <w:p>
      <w:r>
        <w:t>我就话去到睇下点先。</w:t>
      </w:r>
    </w:p>
    <w:p>
      <w:r>
        <w:t>其实中间讲左好多野，大概内容係衰佬本身想试下，成日听朋友讲自己就未试过，而佢觉得个老婆唔係比人扑</w:t>
      </w:r>
    </w:p>
    <w:p>
      <w:r>
        <w:t>而且只係比钱买服务，所以都冇介意</w:t>
      </w:r>
    </w:p>
    <w:p>
      <w:r>
        <w:t>咁去到果间野，冲完凉上到唔知几楼门口有几个技师，有d 男有d 女我就有少少惊……拉住老公入左大堂入到</w:t>
      </w:r>
    </w:p>
    <w:p>
      <w:r>
        <w:t>去，个经理例牌问想做咩按摩，呢个时候，反而我主动问係咪有师傅拣个经理笑笑口，带我地睇美容部d 技师D 相</w:t>
      </w:r>
    </w:p>
    <w:p>
      <w:r>
        <w:t>photoshop 到不得了，女既都仲ok，男呢就好似满面油光，心諗死啦，咁样衰……点拣……我都想拣个靚仔d 架嘛</w:t>
      </w:r>
    </w:p>
    <w:p>
      <w:r>
        <w:t>……最后都係睇返电脑，拣呀拣呀……老公话已经睇到几个女技师ok……我就睇到想喊，有个男技师张相仲要影到</w:t>
      </w:r>
    </w:p>
    <w:p>
      <w:r>
        <w:t>射呢眼……</w:t>
      </w:r>
    </w:p>
    <w:p>
      <w:r>
        <w:t>咁岩附近有个男技师，光头既，高高大咁……都ok……挂……就埋黎我地做唔做中医推油……我望一望老公，</w:t>
      </w:r>
    </w:p>
    <w:p>
      <w:r>
        <w:t>佢个样好似冇咩所谓我地走左出大堂，问清楚老公係咪真係邪骨问左佢几次都话係……咁我都唔输得……咁问清楚</w:t>
      </w:r>
    </w:p>
    <w:p>
      <w:r>
        <w:t>个光头几钱，几多贴士</w:t>
      </w:r>
    </w:p>
    <w:p>
      <w:r>
        <w:t>佢讲左2 个贴士价，1 个叫正规，1 个不正规。</w:t>
      </w:r>
    </w:p>
    <w:p>
      <w:r>
        <w:t>佢话如果想便宜点，就话搵佢冇意思，叫我搵返女师傅按就係咁我就决定拣果个光头佬老公就拣左个女技师咁</w:t>
      </w:r>
    </w:p>
    <w:p>
      <w:r>
        <w:t>分开房按摩……入到去佢除左件衫，哗！佢一除见到佢d 肌肉係超劲一旧旧好似d 人肌肉人，换左件背心佢话一阵</w:t>
      </w:r>
    </w:p>
    <w:p>
      <w:r>
        <w:t>要推油，不过首先係按摩，所以一开始係着住衫按……按左大约20-30 分锺，佢就叫我起身除衫推油我都冇咩尷唔</w:t>
      </w:r>
    </w:p>
    <w:p>
      <w:r>
        <w:t>尷尬，只係觉得入左黎都预左……我好快就除左衫，佢见到我对波果阵都话好劲，身材好好……佢行埋黎揸左几下，</w:t>
      </w:r>
    </w:p>
    <w:p>
      <w:r>
        <w:t>话真係好大，之后就叫训低……一开始係反转训低……佢加左d bb油係我背脊到……hehe……</w:t>
      </w:r>
    </w:p>
    <w:p>
      <w:r>
        <w:t>打左好多……下次再讲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