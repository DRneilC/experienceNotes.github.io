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這樣的老婆，那樣的老公[长篇]</w:t>
      </w:r>
    </w:p>
    <w:p>
      <w:r>
        <w:t>幾年前，我和老婆移民到國外。但是說實話，我當初真的就不願意來，原因是：第一，我這人戀土；第二，英</w:t>
      </w:r>
    </w:p>
    <w:p>
      <w:r>
        <w:t>文太濫，可是老婆喜歡來，我又是氣管炎，什麽事都聽她的，她喜歡做的事，我都不反對，就跟着她來了。</w:t>
      </w:r>
    </w:p>
    <w:p>
      <w:r>
        <w:t>剛來的時候還有新鮮感，于是到處玩，半年過去了，帶來的錢也花得差不多了，是該安靜下來過日子了。英文</w:t>
      </w:r>
    </w:p>
    <w:p>
      <w:r>
        <w:t>太差，經濟不景氣，我根本找不到專業工作，在華人圈裏打了一個月工，錢沒賺多少，還又累又受氣，以前哪受過</w:t>
      </w:r>
    </w:p>
    <w:p>
      <w:r>
        <w:t>這種苦啊！</w:t>
      </w:r>
    </w:p>
    <w:p>
      <w:r>
        <w:t>老婆倒是很心疼我，說：「你先去學英文，我去找個工作養家。」可是一個多月下來也沒找到合适的工作。一</w:t>
      </w:r>
    </w:p>
    <w:p>
      <w:r>
        <w:t>天，她拿了一份報紙，上面有一份廣告寫着：「高級私人會所，按摩，環境幽雅，月收入過萬」，說想去試試。</w:t>
      </w:r>
    </w:p>
    <w:p>
      <w:r>
        <w:t>我一聽就急了，說：「你瘋了？這擺明了就是做妓女，放着國内好端端的工作不做，跑來做這？要不咱回國吧！」</w:t>
      </w:r>
    </w:p>
    <w:p>
      <w:r>
        <w:t>她沒再說話，接下來兩天也沒理我，我以爲她隻是發點小脾氣，過幾天就好，也沒往心裏放。</w:t>
      </w:r>
    </w:p>
    <w:p>
      <w:r>
        <w:t>第三天的晚上１０點多，我上完英文課回到家，老婆沒在，桌上堆滿了我愛吃的飯菜。這麽晚能去哪裏啊？我</w:t>
      </w:r>
    </w:p>
    <w:p>
      <w:r>
        <w:t>們在這裏又沒什麽朋友，于是我到我們常散步的公園找她，也沒找到。後來還是聽房東說下午她被一輛寶馬接走了，</w:t>
      </w:r>
    </w:p>
    <w:p>
      <w:r>
        <w:t>可能是參加派對去了，因爲看她穿得很漂亮，還問我怎麽沒去。</w:t>
      </w:r>
    </w:p>
    <w:p>
      <w:r>
        <w:t>我無語了，回到我們租住的土庫，看着滿桌的飯菜，可怎麽也吃不下。晚上１２點多，她終于打來電話，我在</w:t>
      </w:r>
    </w:p>
    <w:p>
      <w:r>
        <w:t>電話裏大喊：「你去哪了？快回來啊！」她隻說了一聲對不起，便是長時間的沉默，再之後電話挂斷了。</w:t>
      </w:r>
    </w:p>
    <w:p>
      <w:r>
        <w:t>接下來的幾天我真的是不知道自己怎麽過來的，但我終于想明白了，我不能沒有她，她是一個能讓我放棄一切、</w:t>
      </w:r>
    </w:p>
    <w:p>
      <w:r>
        <w:t>甚至是生命去愛的女人。越是這個時候，我越要冷靜，狂亂和不理智隻能把她吓走。</w:t>
      </w:r>
    </w:p>
    <w:p>
      <w:r>
        <w:t>一個多星期後老婆又打來電話，我在電話裏平靜地對她說：「你回來吧，無論怎樣我都愛你，什麽事都可以商</w:t>
      </w:r>
    </w:p>
    <w:p>
      <w:r>
        <w:t>量。」晚上８點，她回來了，平時隻化點淡妝的她，現在卻是濃妝豔抹。她脫掉大衣，上身穿著比胸罩大不了多少</w:t>
      </w:r>
    </w:p>
    <w:p>
      <w:r>
        <w:t>的緊身衣，下面是短得露出半個屁股的短裙，又細又高的黑色系帶高跟鞋，站在那裏冷冷的看着我。</w:t>
      </w:r>
    </w:p>
    <w:p>
      <w:r>
        <w:t>這不就是我在電影裏看到的妓女嘛！我愣愣的看着不知說什麽好。過了一會她說：「看夠了嗎？我們是不是該</w:t>
      </w:r>
    </w:p>
    <w:p>
      <w:r>
        <w:t>談談。」</w:t>
      </w:r>
    </w:p>
    <w:p>
      <w:r>
        <w:t>「嗯，是，你是……是……」我有點結巴了：「你是不是已經……」</w:t>
      </w:r>
    </w:p>
    <w:p>
      <w:r>
        <w:t>她不耐煩的打斷了我：「已經什麽？看你費勁的。我今天穿成這樣回來就是想告訴你，我已經開始工作了，這</w:t>
      </w:r>
    </w:p>
    <w:p>
      <w:r>
        <w:t>一周我接了２４位客人。這就是我工作時穿的衣服，怕刺激你，所以挑了一套比較保守的。」</w:t>
      </w:r>
    </w:p>
    <w:p>
      <w:r>
        <w:t>盡管我早想到可能有這樣的結果，還是忍不住從沙發上跳了起來，緊握雙拳大吼道：「爲什麽？爲什麽？」</w:t>
      </w:r>
    </w:p>
    <w:p>
      <w:r>
        <w:t>她愣了一下，很快又恢複了平靜，說道：「原因很簡單，一，可以買好車，穿名牌；二，好玩，刺激。我們結</w:t>
      </w:r>
    </w:p>
    <w:p>
      <w:r>
        <w:t>婚快五年了，我把最好的時光都給了你，現在快２８了，我想留點時間給自己。」</w:t>
      </w:r>
    </w:p>
    <w:p>
      <w:r>
        <w:t>一股熱氣直穿頭頂，我握緊雙拳走向她，「楓，我們離婚吧！」她平靜地說道。我一下子跌坐到地上，像一個</w:t>
      </w:r>
    </w:p>
    <w:p>
      <w:r>
        <w:t>洩氣的皮球：「離婚？不，我不離. 」</w:t>
      </w:r>
    </w:p>
    <w:p>
      <w:r>
        <w:t>她還是那樣冷冷的看着我：「你看清楚了，我現在是妓女，你還要我嗎？」</w:t>
      </w:r>
    </w:p>
    <w:p>
      <w:r>
        <w:t>我默默低下頭. 她又說：「和我這樣的女人在一起，你隻能覺得痛苦、委屈。」</w:t>
      </w:r>
    </w:p>
    <w:p>
      <w:r>
        <w:t>我擡起頭，看着她說：「沒有你，我更痛苦。隻要不離婚，我什麽都能答應你。」</w:t>
      </w:r>
    </w:p>
    <w:p>
      <w:r>
        <w:t>「也包括我做妓女？」她問。</w:t>
      </w:r>
    </w:p>
    <w:p>
      <w:r>
        <w:t>我從地上爬起來走到她跟前，又跪倒在地，像當年求婚一樣，抱住她的腿，慢慢地擡起頭從嘴裏擠出四個字：</w:t>
      </w:r>
    </w:p>
    <w:p>
      <w:r>
        <w:t>「我想試試。」</w:t>
      </w:r>
    </w:p>
    <w:p>
      <w:r>
        <w:t>她甩開我的手，走到沙發前坐下，說：「你想要和我在一起，必須放棄你的自尊，正是因爲你的自尊心，讓你</w:t>
      </w:r>
    </w:p>
    <w:p>
      <w:r>
        <w:t>無法接受我做妓女的事實。其實在客人面前，我一樣要放下自己的自尊，否則我無法開心工作。你也一樣，明白嗎？</w:t>
      </w:r>
    </w:p>
    <w:p>
      <w:r>
        <w:t>你要把能和我在一起做我的老公，當作我對你的一種恩賜，你就不會計較我是妓女了。」</w:t>
      </w:r>
    </w:p>
    <w:p>
      <w:r>
        <w:t>她接着說道：「你就在這裏跪着，想明白了再說你願意不。」</w:t>
      </w:r>
    </w:p>
    <w:p>
      <w:r>
        <w:t>我沒說話，就那樣跪着表示默認了。她走到卧室拿了個墊子回來墊在我到膝蓋下，我一下抓住她的手說：「我</w:t>
      </w:r>
    </w:p>
    <w:p>
      <w:r>
        <w:t>願意，真的願意！」她笑了，抱住我，在我臉上親了一下，在我臉上留下了一個紅紅的唇印……</w:t>
      </w:r>
    </w:p>
    <w:p>
      <w:r>
        <w:t>就這樣，老婆正式開始了她的工作，每天下午去上班，晚上３點後回來，有時候天亮才回來。我們的錢也開始</w:t>
      </w:r>
    </w:p>
    <w:p>
      <w:r>
        <w:t>多了，他開始買名牌的衣服、手袋、首飾等，也越來越會打扮自己，人也顯得更年輕漂亮，我們之間的話題卻越來</w:t>
      </w:r>
    </w:p>
    <w:p>
      <w:r>
        <w:t>越少。</w:t>
      </w:r>
    </w:p>
    <w:p>
      <w:r>
        <w:t>我心裏明白，我又怎麽能釋懷呢？特别是夜深人靜的時候，我總是在想，她現在在幹嗎？</w:t>
      </w:r>
    </w:p>
    <w:p>
      <w:r>
        <w:t>一天，她告訴我說要出去一個禮拜不回來，我問爲什麽，她說陪客人去多倫多玩。我愣了一下，又問：「這算</w:t>
      </w:r>
    </w:p>
    <w:p>
      <w:r>
        <w:t>什麽？工作還是别的什麽？」她淡淡的一笑：「是工作，這一個禮拜，我是她的妻子，人家付了錢了。」</w:t>
      </w:r>
    </w:p>
    <w:p>
      <w:r>
        <w:t>我苦笑了一下轉身想走開，妻子突然跑過來抱住我說：「吃醋了？我永遠是你的。」我強笑着對妻子說：「我</w:t>
      </w:r>
    </w:p>
    <w:p>
      <w:r>
        <w:t>才不吃那家夥的醋呢！他要做你一個禮拜老公還要花錢，我做你老公又不花錢. 」</w:t>
      </w:r>
    </w:p>
    <w:p>
      <w:r>
        <w:t>「壞死了你！」妻子狠狠地捶了我一下。我抓住她的手，緊緊的緊緊的，好像一松開妻子就會消失。「唉呀！</w:t>
      </w:r>
    </w:p>
    <w:p>
      <w:r>
        <w:t>痛死了！」我趕忙放開手，妻子卻一把抱住我說：「老公，來，我想要你，你去洗個澡在房間等，我去準備一下。」</w:t>
      </w:r>
    </w:p>
    <w:p>
      <w:r>
        <w:t>「準備什麽？以前不都脫了衣服上床就是了。」妻瞪了我一眼：「快去！」</w:t>
      </w:r>
    </w:p>
    <w:p>
      <w:r>
        <w:t>幾分鍾後，我坐在床上，妻子穿著一身性感内衣，丁字褲、黑色漁網絲襪、黑色系帶高跟鞋，慢慢地走到我跟</w:t>
      </w:r>
    </w:p>
    <w:p>
      <w:r>
        <w:t>前一下把我推到床上，然後趴到我的身上，伸出細長的舌頭從我的嘴唇開始，慢慢地往下舔着，耳朵、脖子、乳頭、</w:t>
      </w:r>
    </w:p>
    <w:p>
      <w:r>
        <w:t>陰莖，一直舔到肛門，然後再回到陰莖，用嘴慢慢地含住……</w:t>
      </w:r>
    </w:p>
    <w:p>
      <w:r>
        <w:t>天哪！我和妻子結婚以來，妻子第一次這樣和我做愛，陰莖迅速膨脹起來，強烈的快感像電一樣湧了上來。</w:t>
      </w:r>
    </w:p>
    <w:p>
      <w:r>
        <w:t>「喜歡嗎？」完事之後妻子問，「喜歡. 」我回答。「喜歡就好，以後還有更多的。」妻子神秘地一笑。我又</w:t>
      </w:r>
    </w:p>
    <w:p>
      <w:r>
        <w:t>問：「你哪裏學的？」</w:t>
      </w:r>
    </w:p>
    <w:p>
      <w:r>
        <w:t>「王姐教的。」妻子回答道：「好了，還要趕飛機，我先去收拾東西了。」</w:t>
      </w:r>
    </w:p>
    <w:p>
      <w:r>
        <w:t>接着妻子從衣櫃裏拿出了一堆性感的内衣褲、高跟鞋，一股腦地塞到皮箱裏. 看着自己美麗妻子的身影就要離</w:t>
      </w:r>
    </w:p>
    <w:p>
      <w:r>
        <w:t>開去做一星期别人的老婆，隐隐的傳來一絲絲痛。</w:t>
      </w:r>
    </w:p>
    <w:p>
      <w:r>
        <w:t>整理完畢，她從衣櫃裏拿出幾套衣服：「老公，你看我穿哪套衣服好？幫我挑一下。時間來不及了，我還要補</w:t>
      </w:r>
    </w:p>
    <w:p>
      <w:r>
        <w:t>下妝. 」我挑了半天，找了一套捂得比較嚴實的給她，她看了我一眼，問：「怎麽選這套？」我心裏想，這套露得</w:t>
      </w:r>
    </w:p>
    <w:p>
      <w:r>
        <w:t>少，嘴裏卻說：「多倫多比這冷啊！小心着涼。」</w:t>
      </w:r>
    </w:p>
    <w:p>
      <w:r>
        <w:t>她笑了，在我臉上親了一下：「還是老公心疼我。再見！老公。」飛快地跑了出去。我冷冷的看着她背影嘟囔</w:t>
      </w:r>
    </w:p>
    <w:p>
      <w:r>
        <w:t>了一句：「知道我好，還去找别人做老公？」</w:t>
      </w:r>
    </w:p>
    <w:p>
      <w:r>
        <w:t>入夜，外面刮起了大風，我躺在床上，聽着外面「嗚嗚」的風聲無法入睡。</w:t>
      </w:r>
    </w:p>
    <w:p>
      <w:r>
        <w:t>她現在在幹什麽？是不是依偎在别人的懷裏？是不是在親吻着那個男人？是不是在叫着那個人老公？是不是在</w:t>
      </w:r>
    </w:p>
    <w:p>
      <w:r>
        <w:t>……越想心越悶，就像一塊大石頭堵在心口。</w:t>
      </w:r>
    </w:p>
    <w:p>
      <w:r>
        <w:t>不行！我想打個電話，我想聽聽她的聲音。我撥通了她的手機，幾聲長音之後，傳來「嘟嘟」盲音，我知道一</w:t>
      </w:r>
    </w:p>
    <w:p>
      <w:r>
        <w:t>定是她看到我打的就挂掉了。一股熱火從胸口升起，我抓起衣服沖出房間，直奔我家附近的那家加油站，我知道那</w:t>
      </w:r>
    </w:p>
    <w:p>
      <w:r>
        <w:t>裏有一部公用電話。</w:t>
      </w:r>
    </w:p>
    <w:p>
      <w:r>
        <w:t>深秋的夜晚，已經很涼了，可我卻覺得渾身冒火，一路上我想好了一堆罵人和發洩的話。電話鈴響了很久，終</w:t>
      </w:r>
    </w:p>
    <w:p>
      <w:r>
        <w:t>于傳來的了妻子那熟悉、動聽的聲音，我隻說了半個「我」字，就把剩下的話都咽了回去。</w:t>
      </w:r>
    </w:p>
    <w:p>
      <w:r>
        <w:t>沉默，良久的沉默之後，妻子終于開口了：「是你嗎？」我回答是，她問：「有事嗎？」我趕緊說：「沒事，</w:t>
      </w:r>
    </w:p>
    <w:p>
      <w:r>
        <w:t>沒事，我就想知道你現在在幹嗎。」</w:t>
      </w:r>
    </w:p>
    <w:p>
      <w:r>
        <w:t>片刻的沉默之後，她反問道：「你說我在幹嗎？」接着電話斷了。我愣在那裏，眼淚緩緩地流了下來……</w:t>
      </w:r>
    </w:p>
    <w:p>
      <w:r>
        <w:t>我站在深秋的寒夜中，剛才心中的那團火早已被潑滅。一陣寒風吹來，我打了個冷戰，頭腦清醒了很多，開始</w:t>
      </w:r>
    </w:p>
    <w:p>
      <w:r>
        <w:t>覺得自己有點可笑，怎麽會問那樣的問題？傻子都該知道，此時此刻的她正在取悅另外一個男人。</w:t>
      </w:r>
    </w:p>
    <w:p>
      <w:r>
        <w:t>我回到家，打開一瓶從國内帶來的五糧液，對着自己灌了下去，一陣翻江倒海的嘔吐之後，我終于昏昏睡去了</w:t>
      </w:r>
    </w:p>
    <w:p>
      <w:r>
        <w:t>……早上起來，頭痛欲裂，我給老闆打了個電話說病了，今天不去上工了，又給學校打了電話請了假。然後，又死</w:t>
      </w:r>
    </w:p>
    <w:p>
      <w:r>
        <w:t>豬一般的睡去……</w:t>
      </w:r>
    </w:p>
    <w:p>
      <w:r>
        <w:t>一陣電話鈴響，把我從睡夢中驚醒，我沖下床抓起電話，有一點失望，話筒裏傳來的是一個陌生女人的聲音：</w:t>
      </w:r>
    </w:p>
    <w:p>
      <w:r>
        <w:t>「你是楊楓嗎（化名）？」我反問道：「你是誰？怎麽知道我的名字？」她說她和我老婆在一起工作，有些關于我</w:t>
      </w:r>
    </w:p>
    <w:p>
      <w:r>
        <w:t>老婆的事想說.</w:t>
      </w:r>
    </w:p>
    <w:p>
      <w:r>
        <w:t>晚上８點，她如約而至。一個高挑、保養得很好的中年女人，一看就知道年輕的時候是個大美人。她微笑的伸</w:t>
      </w:r>
    </w:p>
    <w:p>
      <w:r>
        <w:t>出手說：「我姓王，叫我王姐吧！」握手的時候，我看到她手腕内側有一條很深的陳年傷疤。</w:t>
      </w:r>
    </w:p>
    <w:p>
      <w:r>
        <w:t>我請她入座，倒了杯茶遞給她，說：「說吧，什麽事？」她喝了一口茶，不慌不忙地說：「是這樣，你老婆雖</w:t>
      </w:r>
    </w:p>
    <w:p>
      <w:r>
        <w:t>然來我們這時間不長，可是我們倆很投緣，無話不說，所以你的事我也就知道一些……」</w:t>
      </w:r>
    </w:p>
    <w:p>
      <w:r>
        <w:t>我打斷他：「你都知道我什麽？」她笑笑的看着我：「我知道你現在心裏很難受、很矛盾。」</w:t>
      </w:r>
    </w:p>
    <w:p>
      <w:r>
        <w:t>我歎了口氣道：「我怎麽就不明白她爲何就非要做妓女？」</w:t>
      </w:r>
    </w:p>
    <w:p>
      <w:r>
        <w:t>王姐回答說：「我知道，我和你老婆談過這個問題，她說她喜歡被陌生男人欺負、奴役的那種感覺，她覺得特</w:t>
      </w:r>
    </w:p>
    <w:p>
      <w:r>
        <w:t>刺激、特興奮. 我在這一行很多年了，見過的妓女多了，大多數都是爲了某種原因，被迫的，能夠在心理上不排斥</w:t>
      </w:r>
    </w:p>
    <w:p>
      <w:r>
        <w:t>這個行業的都不多。她卻真是個例外，那種投入不是裝出來的，所以客人都特别喜歡她。」</w:t>
      </w:r>
    </w:p>
    <w:p>
      <w:r>
        <w:t>「你騙我玩我呢吧？我不信，這不就是個蕩婦嗎？」我喊道。</w:t>
      </w:r>
    </w:p>
    <w:p>
      <w:r>
        <w:t>她也有些激動地看着我說：「我騙你幹什麽？這世間每個人都可以認爲她是蕩婦，唯獨你不能，你愛她，就應</w:t>
      </w:r>
    </w:p>
    <w:p>
      <w:r>
        <w:t>該理解她、支持她。」</w:t>
      </w:r>
    </w:p>
    <w:p>
      <w:r>
        <w:t>「不管你怎麽說，我還是不能相信這是真的。」我答道。</w:t>
      </w:r>
    </w:p>
    <w:p>
      <w:r>
        <w:t>「那好吧，我給你看樣東西，看完你就信了。」王姐邊說邊拿出一部迷你攝像機：「這是她試工第一天和我們</w:t>
      </w:r>
    </w:p>
    <w:p>
      <w:r>
        <w:t>那裏一個保安做愛時我拍的，你自己看看。」</w:t>
      </w:r>
    </w:p>
    <w:p>
      <w:r>
        <w:t>畫面裏自己的老婆一絲不挂，正坐在一個光頭黑人身上瘋狂地扭動着細腰。</w:t>
      </w:r>
    </w:p>
    <w:p>
      <w:r>
        <w:t>鏡頭拉近，我看到了老婆那熟悉的臉，陌生的眼神。我找不到詞彙來形容那是一種怎樣的眼神，但是我明白了，</w:t>
      </w:r>
    </w:p>
    <w:p>
      <w:r>
        <w:t>王姐沒有騙我。我放下相機低下頭，腦子裏一片空白。</w:t>
      </w:r>
    </w:p>
    <w:p>
      <w:r>
        <w:t>王姐點燃一根煙，吸了一口，然後遞給我說：「勇敢地接受這一切，不要理會世俗的眼光，愛她、支持她。不</w:t>
      </w:r>
    </w:p>
    <w:p>
      <w:r>
        <w:t>要覺得她在傷害你，其實她也不想離開你，她明白你是最關心她的人，是她最後的避風港。」</w:t>
      </w:r>
    </w:p>
    <w:p>
      <w:r>
        <w:t>我歎口氣道：「我盡力吧！」我又問道：「是她讓你來的嗎？」</w:t>
      </w:r>
    </w:p>
    <w:p>
      <w:r>
        <w:t>「是的，因爲她愛你，所以叫我來勸你。」王姐回答。說完王姐站起來道：「這樣吧，我今晚就不走了，我留</w:t>
      </w:r>
    </w:p>
    <w:p>
      <w:r>
        <w:t>下來陪你。」還沒等我反應過來，她已經一絲不挂的站在那裏了。</w:t>
      </w:r>
    </w:p>
    <w:p>
      <w:r>
        <w:t>一個豐滿成熟的女人，兩個乳房依然堅挺，乳頭挂着一對金屬環. 一個絕對可以稱得上是極品的女人。「你覺</w:t>
      </w:r>
    </w:p>
    <w:p>
      <w:r>
        <w:t>得我還可以嗎？」她微笑的看着我，「那……我……我老婆知道嗎？」我問，她沒有馬上回答，慢慢地走了過來，</w:t>
      </w:r>
    </w:p>
    <w:p>
      <w:r>
        <w:t>抱住我的頭放在她的胸口：「别管她，今晚我是你的妻子。」</w:t>
      </w:r>
    </w:p>
    <w:p>
      <w:r>
        <w:t>夜已深，我躺在床上，無法入睡。王姐躺在旁邊，臉貼在我的胸口上，我知道她也沒有睡着。激情過後，我們</w:t>
      </w:r>
    </w:p>
    <w:p>
      <w:r>
        <w:t>都沒有說話，此時任何話語都有些多餘.</w:t>
      </w:r>
    </w:p>
    <w:p>
      <w:r>
        <w:t>黑暗中，突然一滴眼淚滴在我的胸口，我一驚，伸手摸了一下她的臉，濕濕的，我趕忙問：「你怎麽哭了？」</w:t>
      </w:r>
    </w:p>
    <w:p>
      <w:r>
        <w:t>她用手捂住我的嘴：「别說話，我想再躺一會兒。」</w:t>
      </w:r>
    </w:p>
    <w:p>
      <w:r>
        <w:t>不知過了多久，她站起來，走到客廳裏. 我跟出來，打開燈，她赤裸着身體坐在沙發上，兩眼紅紅的。她拿出</w:t>
      </w:r>
    </w:p>
    <w:p>
      <w:r>
        <w:t>根煙點上，問我：「有酒嗎？」我從冰箱裏拿出一瓶百威遞給她，然後回到房間找了件衣服給她披上，「天冷，小</w:t>
      </w:r>
    </w:p>
    <w:p>
      <w:r>
        <w:t>心着涼。」</w:t>
      </w:r>
    </w:p>
    <w:p>
      <w:r>
        <w:t>我說.</w:t>
      </w:r>
    </w:p>
    <w:p>
      <w:r>
        <w:t>她拉住我的手讓我坐下，靠在我懷裏說：「謝謝！」眼淚又流了出來。「你怎麽了？」我問，「沒什麽，天晚</w:t>
      </w:r>
    </w:p>
    <w:p>
      <w:r>
        <w:t>了，我們去睡吧。」她坐起來，擦了擦眼淚.</w:t>
      </w:r>
    </w:p>
    <w:p>
      <w:r>
        <w:t>這一夜，我們相擁而眠，王姐把我摟得緊緊的，一直到天亮。</w:t>
      </w:r>
    </w:p>
    <w:p>
      <w:r>
        <w:t>晚上，我上完課，剛回到家，電話鈴響起，是王姐打來的。電話裏她問我有時間嗎？我說有，她說：「那你把</w:t>
      </w:r>
    </w:p>
    <w:p>
      <w:r>
        <w:t>門打開. 」我打開門，王姐已經站在門口了，顯然她一直在等我。我問她：「你怎麽……不用上班？」她淡淡的一</w:t>
      </w:r>
    </w:p>
    <w:p>
      <w:r>
        <w:t>笑：「不歡迎我來嗎？」</w:t>
      </w:r>
    </w:p>
    <w:p>
      <w:r>
        <w:t>「不是不是，我隻是沒想到。」我趕緊說：「進來吧！」</w:t>
      </w:r>
    </w:p>
    <w:p>
      <w:r>
        <w:t>「不了，去我那吧！」王姐說.</w:t>
      </w:r>
    </w:p>
    <w:p>
      <w:r>
        <w:t>到了王姐家，打開門，吓了我一跳，一個男人像狗一樣的趴在門口，那人戴着狗用的項圈，手和腳都被鐵鏈拴</w:t>
      </w:r>
    </w:p>
    <w:p>
      <w:r>
        <w:t>着，屁股上還插着一根狗的尾巴。</w:t>
      </w:r>
    </w:p>
    <w:p>
      <w:r>
        <w:t>「這是……」我吃驚的問王姐。</w:t>
      </w:r>
    </w:p>
    <w:p>
      <w:r>
        <w:t>「你沒看到？這就是一條狗啊！」王姐回答。那男人擡起頭，「汪！汪！」</w:t>
      </w:r>
    </w:p>
    <w:p>
      <w:r>
        <w:t>的叫了兩聲，好像在證明自己就是一條狗。</w:t>
      </w:r>
    </w:p>
    <w:p>
      <w:r>
        <w:t>我和王姐到沙發上坐下，那男人跟着爬過來，嘴裏叼着一雙拖鞋，先熟練地用嘴脫下王姐腳上的高跟鞋，接着</w:t>
      </w:r>
    </w:p>
    <w:p>
      <w:r>
        <w:t>又給王姐套上拖鞋，然後趴在那裏，擡着頭看着王姐。王姐鄙視地看了他一眼說：「滾一邊去，今天沒時間理你。」</w:t>
      </w:r>
    </w:p>
    <w:p>
      <w:r>
        <w:t>那男人失望的爬開了。</w:t>
      </w:r>
    </w:p>
    <w:p>
      <w:r>
        <w:t>我愣愣的看着，直到王姐叫我，我才回過神來。「沒吓到你吧？」王姐看着我問，「有一點，你不會想把我也</w:t>
      </w:r>
    </w:p>
    <w:p>
      <w:r>
        <w:t>變成那樣？」我忙問道。</w:t>
      </w:r>
    </w:p>
    <w:p>
      <w:r>
        <w:t>王姐笑了，反問道：「你難道不想嗎？」我急忙回答：「不，不想。」王姐又笑了：「放心吧，我不會爲難你</w:t>
      </w:r>
    </w:p>
    <w:p>
      <w:r>
        <w:t>的。」</w:t>
      </w:r>
    </w:p>
    <w:p>
      <w:r>
        <w:t>「他是誰啊？」我急忙問。</w:t>
      </w:r>
    </w:p>
    <w:p>
      <w:r>
        <w:t>王姐歎了一口氣：「他，是我以前的老公，我唯一愛過的人，可就是這個人卻抛棄了我，愛上了一個妓女。他</w:t>
      </w:r>
    </w:p>
    <w:p>
      <w:r>
        <w:t>說我雖然很漂亮，但不夠淫蕩，和我在一起沒有激情。我求過他，隻要他不離開我，要我怎樣都行，但他還是狠心</w:t>
      </w:r>
    </w:p>
    <w:p>
      <w:r>
        <w:t>的離開了，爲了這我死過一回，但被救了過來。</w:t>
      </w:r>
    </w:p>
    <w:p>
      <w:r>
        <w:t>再後來，我也做起了妓女，因爲我沒死，但我的心死了。我用堕落、放蕩來填平自己的傷口，後來那個妓女騙</w:t>
      </w:r>
    </w:p>
    <w:p>
      <w:r>
        <w:t>光了他所有的錢，跑了，他又回來找我，我們已經不可能回到從前了，他就心甘情願地把自己變成那樣。我想趕他</w:t>
      </w:r>
    </w:p>
    <w:p>
      <w:r>
        <w:t>走，他說他會去死，我也就算了，随他去吧！」</w:t>
      </w:r>
    </w:p>
    <w:p>
      <w:r>
        <w:t>我又問：「那你是在報複他了？」</w:t>
      </w:r>
    </w:p>
    <w:p>
      <w:r>
        <w:t>「不，我是在可憐他，這就是他想要的生活。」</w:t>
      </w:r>
    </w:p>
    <w:p>
      <w:r>
        <w:t>我搖搖頭，說道：「不理解，不做人，願意做狗。」</w:t>
      </w:r>
    </w:p>
    <w:p>
      <w:r>
        <w:t>「以後你就會明白了。别理他了，你去洗個澡，我在卧室等你。」</w:t>
      </w:r>
    </w:p>
    <w:p>
      <w:r>
        <w:t>我來到卧室，王姐已經準備好了，沒有開燈，點着幾根蠟燭，王姐穿著黑色短裙、白色襯衣、高跟鞋，看着我</w:t>
      </w:r>
    </w:p>
    <w:p>
      <w:r>
        <w:t>說：「老公，幫我把衣服脫掉好嗎？」我走過去，脫掉她的衣服，抱起她輕輕的放在床上，輕輕撫摸着她的身體.</w:t>
      </w:r>
    </w:p>
    <w:p>
      <w:r>
        <w:t>她坐起來，看着我，兩眼濕濕的看着我，抱住我的脖子，接着我們相擁在一起。</w:t>
      </w:r>
    </w:p>
    <w:p>
      <w:r>
        <w:t>長時間的接吻後，她推倒我，騎在我的身上，我将早已膨脹的陰莖慢慢地插入她的下體，感覺有點松，但很濕、</w:t>
      </w:r>
    </w:p>
    <w:p>
      <w:r>
        <w:t>很滑、很溫暖……</w:t>
      </w:r>
    </w:p>
    <w:p>
      <w:r>
        <w:t>激情過後，王姐依然趴在我的胸口，這一次她沒哭，時不時擡起頭看看我，當我們四目相對的時候，她笑了，</w:t>
      </w:r>
    </w:p>
    <w:p>
      <w:r>
        <w:t>笑得是那麽甜、那麽美，像情窦初開的女孩。</w:t>
      </w:r>
    </w:p>
    <w:p>
      <w:r>
        <w:t>接下來的幾天，王姐每天都來接我去她家裏. 我不得不承認能有這樣一個女人，這樣的誘惑，我已經抵擋不住</w:t>
      </w:r>
    </w:p>
    <w:p>
      <w:r>
        <w:t>了，我竟然有了一種感覺，希望永遠這樣醉生夢死在她那香氣宜人的床上。</w:t>
      </w:r>
    </w:p>
    <w:p>
      <w:r>
        <w:t>星期天的晚上，妻子回來了，依然是一身性感暴露的打扮，看見我坐在沙發上看電視，放下手中的行李，高跟</w:t>
      </w:r>
    </w:p>
    <w:p>
      <w:r>
        <w:t>鞋也不脫就蹦到我的身上，不等我說話便瘋狂地吻着我的嘴，然後說：「老公，我想你了。」</w:t>
      </w:r>
    </w:p>
    <w:p>
      <w:r>
        <w:t>看着妻子興奮的表情，我突然有種内疚的感覺，我說：「你玩得開心嗎？」</w:t>
      </w:r>
    </w:p>
    <w:p>
      <w:r>
        <w:t>她卻笑嘻嘻的回答：「難道你不開心嗎？」我一愣，心裏明白了，她都知道了。</w:t>
      </w:r>
    </w:p>
    <w:p>
      <w:r>
        <w:t>我剛想開口，她捂住我的嘴，說：「别說了，我不會怪你的。王姐是不是好厲害啊？」我說：「是，比你厲害</w:t>
      </w:r>
    </w:p>
    <w:p>
      <w:r>
        <w:t>多了。」她愣了一下又笑了，說：「今晚就讓你見識一下我的厲害。」</w:t>
      </w:r>
    </w:p>
    <w:p>
      <w:r>
        <w:t>「今天不去上班嗎？」我問。她「砰」的給了我一拳，道：「死老公，你想累死我啊？累死我，你好跟王姐好，</w:t>
      </w:r>
    </w:p>
    <w:p>
      <w:r>
        <w:t>是不？我可告訴你，以後和王姐怎麽玩都可以，就是别動真感情，要不然我會殺了你！」然後在我鼻子上狠狠地捏</w:t>
      </w:r>
    </w:p>
    <w:p>
      <w:r>
        <w:t>了一下，頑皮地跑開了。我看着眼前這既熟悉又陌生的女人，無奈地笑了一下。</w:t>
      </w:r>
    </w:p>
    <w:p>
      <w:r>
        <w:t>天還沒黑她就急着拉我上床，說要給我個驚喜，我洗了澡，穿上睡衣，坐在床上，胡亂地翻看着報紙，心想這</w:t>
      </w:r>
    </w:p>
    <w:p>
      <w:r>
        <w:t>家夥搞什麽鬼？門外響起高跟鞋踩在木地闆上的聲音，我知道她來了，那個「咯登咯登」的聲音，讓我一點點興奮</w:t>
      </w:r>
    </w:p>
    <w:p>
      <w:r>
        <w:t>起來。</w:t>
      </w:r>
    </w:p>
    <w:p>
      <w:r>
        <w:t>門開了，她慢慢地進來，慢慢地扭動着向我走來，一雙水晶般透明的厚底細高跟鞋足有２０公分高，赤裸着光</w:t>
      </w:r>
    </w:p>
    <w:p>
      <w:r>
        <w:t>滑修長的腿，裙子短得就像一條寬帶子挂在腰上，整個屁股都暴露在外面，慢慢地扭動着。上面什麽也沒穿，乳房</w:t>
      </w:r>
    </w:p>
    <w:p>
      <w:r>
        <w:t>不算豐滿，但卻塗了粉脂，紅紅的像兩顆水蜜桃；脖子上套着一個亮晶晶的金屬圓環，一條細細長長的鏈子挂在圓</w:t>
      </w:r>
    </w:p>
    <w:p>
      <w:r>
        <w:t>環的一頭.</w:t>
      </w:r>
    </w:p>
    <w:p>
      <w:r>
        <w:t>她就這樣走過來，跪在床前，然後舉起雙手，将鏈子的一頭舉到我的眼前，笑眯眯的看着我說：「喜歡嗎？」</w:t>
      </w:r>
    </w:p>
    <w:p>
      <w:r>
        <w:t>我趕緊下床，抱起她，就像抱着一件精美的瓷器，輕輕地放到床上，慢慢地擁吻着……</w:t>
      </w:r>
    </w:p>
    <w:p>
      <w:r>
        <w:t>這之後，妻子又開始了她晝伏夜出的生活，看見她每天快樂而又忙碌着，索性就随她去吧！這期間，我偶爾也</w:t>
      </w:r>
    </w:p>
    <w:p>
      <w:r>
        <w:t>和王姐約會一下，時間真是一劑良藥，可以化解一切、沖淡一切。</w:t>
      </w:r>
    </w:p>
    <w:p>
      <w:r>
        <w:t>不知何時開始，我開始覺得這一切都很正常，我們也開始無話不談，每次我們做愛的時候，妻子都要講她和嫖</w:t>
      </w:r>
    </w:p>
    <w:p>
      <w:r>
        <w:t>客之間的事，有的時候聽得我興奮不已，有的時候聽得我心驚肉跳，我所能做的就是提醒她，要保護好自己，别傷</w:t>
      </w:r>
    </w:p>
    <w:p>
      <w:r>
        <w:t>到自己。她卻滿不在乎的說：「我們那裏的會員都是有身份的人，不會有病，我也不會有什麽人身危險，放心吧！」</w:t>
      </w:r>
    </w:p>
    <w:p>
      <w:r>
        <w:t>一天，妻子回來說這個禮拜不去上班了，我心中一喜，說：「老婆是不是打算從良了？」她狠狠地瞪了我一眼</w:t>
      </w:r>
    </w:p>
    <w:p>
      <w:r>
        <w:t>：「從你個頭！我是去做一下整容。」我說：「做什麽？你都這麽漂亮了，還要做什麽？」她神秘地笑了一下，說</w:t>
      </w:r>
    </w:p>
    <w:p>
      <w:r>
        <w:t>：「到時候你就知道了。在外地，已經約好了，我去三天就回來，你乖乖的在家等我，寂寞了就去找王姐。」</w:t>
      </w:r>
    </w:p>
    <w:p>
      <w:r>
        <w:t>我急忙問：「會不會有風險？」</w:t>
      </w:r>
    </w:p>
    <w:p>
      <w:r>
        <w:t>「不會的，放心吧！」老婆說.</w:t>
      </w:r>
    </w:p>
    <w:p>
      <w:r>
        <w:t>一轉眼三天過去了，老婆按時回來了，提着大包小包的東西，依然是一身性感的打扮，我一眼就看出緊身衣下</w:t>
      </w:r>
    </w:p>
    <w:p>
      <w:r>
        <w:t>那一對巨大的乳房。她看着我得意地說：「好看嗎？」接着脫掉緊身衣，兩隻碩大的乳房堅挺的蹦了出來，乳頭上</w:t>
      </w:r>
    </w:p>
    <w:p>
      <w:r>
        <w:t>還穿著兩枚閃閃發亮的金屬環，肚臍上也穿了一條細細的金屬鏈。</w:t>
      </w:r>
    </w:p>
    <w:p>
      <w:r>
        <w:t>「還有呢！」說着，她脫下短裙，擡起一條腿放在茶幾上，我清晰的看到她外陰唇上竟也鑲了一對圓環. 她又</w:t>
      </w:r>
    </w:p>
    <w:p>
      <w:r>
        <w:t>伸出細長的舌頭，舌面上有一個圓圓的小球。</w:t>
      </w:r>
    </w:p>
    <w:p>
      <w:r>
        <w:t>我說：「你這是何苦啊？」她像被潑了一頭冷水，嘴裏嘟囔着，轉身一扭一扭的走開了，從背影裏依然能隐約</w:t>
      </w:r>
    </w:p>
    <w:p>
      <w:r>
        <w:t>看到那一對碩大的乳房。我愣愣的看着眼前這個女人，心想接下來還會發生什麽？</w:t>
      </w:r>
    </w:p>
    <w:p>
      <w:r>
        <w:t>時間又一天天的延續着，老婆依然不知疲倦地忙碌着、興奮着，我也堅持學習、打工。雖然很累、很厭煩，我</w:t>
      </w:r>
    </w:p>
    <w:p>
      <w:r>
        <w:t>仍然堅持着，英文有了很大的進步，身體也強壯了許多。</w:t>
      </w:r>
    </w:p>
    <w:p>
      <w:r>
        <w:t>老婆倒是很心疼我，多次勸我别去打工了，我說：「我幹得挺好，你沒看我強壯了許多。」其實，她哪裏知道，</w:t>
      </w:r>
    </w:p>
    <w:p>
      <w:r>
        <w:t>那是一個男人最後的心理底線。</w:t>
      </w:r>
    </w:p>
    <w:p>
      <w:r>
        <w:t>下午打工回來，疲憊地坐在家裏，看着老婆忙碌着打扮自己，準備上班，老婆還不時快樂地和我打鬧一下，又</w:t>
      </w:r>
    </w:p>
    <w:p>
      <w:r>
        <w:t>不時地挑逗我一下，拿出一件情趣内衣在身上比劃着，說：「我穿這個接客好嗎？老公來嘛！幫我參謀一下。」</w:t>
      </w:r>
    </w:p>
    <w:p>
      <w:r>
        <w:t>我有點煩了，說：「你什麽都不穿，徹底光着伺候男人最好。」她的笑容一下僵硬住了，低下頭沒再說話。許</w:t>
      </w:r>
    </w:p>
    <w:p>
      <w:r>
        <w:t>久，她真的什麽也沒穿，隻從櫃子裏拿出一件長風衣，慢慢地穿上，登上一雙高跟鞋，頭也不回的走了。</w:t>
      </w:r>
    </w:p>
    <w:p>
      <w:r>
        <w:t>我開始後悔了，一夜都沒睡好，盼着老婆回來，好和她解釋。黎明時分，她回來了，我趕緊爬起來站在門口，</w:t>
      </w:r>
    </w:p>
    <w:p>
      <w:r>
        <w:t>她進來看到我，冷冷的，沒說話。我像一個犯了錯誤的孩子，跟在她後面，她回頭看了我一眼，忍不住「噗嗤」的</w:t>
      </w:r>
    </w:p>
    <w:p>
      <w:r>
        <w:t>笑了，我也笑了。</w:t>
      </w:r>
    </w:p>
    <w:p>
      <w:r>
        <w:t>她洗完澡，爬到床上說：「今天好累啊！新買的鞋，不合腳，腳好痛。」我趕緊抱起她的腳，用力地幫她揉搓</w:t>
      </w:r>
    </w:p>
    <w:p>
      <w:r>
        <w:t>着。她突然看着我壞壞的笑着，說：「用嘴我會感覺更舒服。」我說不，她用力地把腳抽回來，一臉憤怒的樣子。</w:t>
      </w:r>
    </w:p>
    <w:p>
      <w:r>
        <w:t>我還是不理她，她馬上又笑了，讨好的求我：「老公，試一下嘛！」我禁不住糾纏，就伸出舌頭輕輕地舔起來。</w:t>
      </w:r>
    </w:p>
    <w:p>
      <w:r>
        <w:t>舔了一會，她說：「用點力，冰棍吃過嗎？</w:t>
      </w:r>
    </w:p>
    <w:p>
      <w:r>
        <w:t>和吃冰棍一樣。」我就想着吃冰棍的樣子用力地吮，她裝出一份很滿足的樣子，「啊……啊……」的叫着。我</w:t>
      </w:r>
    </w:p>
    <w:p>
      <w:r>
        <w:t>氣得推開她的腳，她卻「哈哈」的笑着，然後又一臉認真地問我：「老公，什麽感覺？覺得興奮嗎？」</w:t>
      </w:r>
    </w:p>
    <w:p>
      <w:r>
        <w:t>我闆着臉說：「你洗腳了沒？怎麽那麽臭啊？」她真的用力搬起自己的腳，聞了一下，我也「哈哈」的笑起來，</w:t>
      </w:r>
    </w:p>
    <w:p>
      <w:r>
        <w:t>她發現自己上當了，踹了我一腳，道：「去死！」然後，我們都笑了。</w:t>
      </w:r>
    </w:p>
    <w:p>
      <w:r>
        <w:t>她突然想起一件事，然後爬過來，含情脈脈地看着我，我知道，除了做愛的時候，每次這樣她必有事求我，我</w:t>
      </w:r>
    </w:p>
    <w:p>
      <w:r>
        <w:t>馬上問道：「你又有什麽事？我可不再舔你的臭腳了。」</w:t>
      </w:r>
    </w:p>
    <w:p>
      <w:r>
        <w:t>她做了個鬼臉，說：「老公，你難道不想看我和别人做愛？」我說：「我見過了，騷得要死。」她急忙說：「</w:t>
      </w:r>
    </w:p>
    <w:p>
      <w:r>
        <w:t>嘿嘿，我不是說看錄像，是去現場看。」我回答：「不去，怕受不了。再說，我知道你夠騷，可是你願意，你那些</w:t>
      </w:r>
    </w:p>
    <w:p>
      <w:r>
        <w:t>客人能願意嗎？」</w:t>
      </w:r>
    </w:p>
    <w:p>
      <w:r>
        <w:t>她忙說：「你還記得上次我陪人去外地一個禮拜，做人妻的事嗎？那客人是個香港富商，早年他的妻子有了外</w:t>
      </w:r>
    </w:p>
    <w:p>
      <w:r>
        <w:t>遇，和别人跑了，他現在有點變态，就喜歡玩别人的老婆。他說如果你能配合，他會覺得更真實、更刺激。」</w:t>
      </w:r>
    </w:p>
    <w:p>
      <w:r>
        <w:t>我猶豫着沒有答應，她看有希望了，就繼續鼓動我：「你真的不想親眼看一下？再說我已經答應他了，你總不</w:t>
      </w:r>
    </w:p>
    <w:p>
      <w:r>
        <w:t>能讓我失言吧？」</w:t>
      </w:r>
    </w:p>
    <w:p>
      <w:r>
        <w:t>我氣憤的看着她說：「你都答應了，幹嗎還問我？」她興奮地抱着我親了一下：「我就知道老公最好！那就說</w:t>
      </w:r>
    </w:p>
    <w:p>
      <w:r>
        <w:t>定了，後天晚上，我們一起去他家。」我看着她那興奮的樣子，真的不知道說什麽好了。</w:t>
      </w:r>
    </w:p>
    <w:p>
      <w:r>
        <w:t>很快到了後天，看着老婆梳妝打扮，想着晚上自己也要去，心裏慌慌的。老婆在一邊安慰我：「别緊張，你什</w:t>
      </w:r>
    </w:p>
    <w:p>
      <w:r>
        <w:t>麽都不用做，什麽都别做，就看我的表演。」</w:t>
      </w:r>
    </w:p>
    <w:p>
      <w:r>
        <w:t>臨出門，老婆換了一件職業套裝，我納悶的問道：「咦？今天怎麽改變風格了？」她呵呵的笑着：「我現在是</w:t>
      </w:r>
    </w:p>
    <w:p>
      <w:r>
        <w:t>人妻呀！」我心想：「呸！那你陪我逛街，怎麽老穿得那麽暴露？害得我老覺得沒臉見人。」</w:t>
      </w:r>
    </w:p>
    <w:p>
      <w:r>
        <w:t>晚上７點，我們準時來到那人的家裏，一座富麗堂皇的别墅，開門是一個菲傭，又老又醜的女人。進來後，她</w:t>
      </w:r>
    </w:p>
    <w:p>
      <w:r>
        <w:t>領我們到了客廳坐下，倒了茶水，說等一下主人就來。不一會他來了，一個幹癟的中年男人，頭發有些發白，看上</w:t>
      </w:r>
    </w:p>
    <w:p>
      <w:r>
        <w:t>去快五十歲了。我心想，就這，老婆也太沒水平了吧？轉念一想明白了，誰讓人家有錢呢！</w:t>
      </w:r>
    </w:p>
    <w:p>
      <w:r>
        <w:t>妻子微笑着迎了上去，摟住那人的脖子，他也摟住妻子的腰，兩個人親密的問候着，像一對久别的夫妻。我被</w:t>
      </w:r>
    </w:p>
    <w:p>
      <w:r>
        <w:t>冷在一旁，心裏酸酸的。</w:t>
      </w:r>
    </w:p>
    <w:p>
      <w:r>
        <w:t>妻子反應上來，馬上向他介紹我，他傲慢地看了我一眼，點了一下頭算是問候，然後對妻子說：「寶貝，餓了</w:t>
      </w:r>
    </w:p>
    <w:p>
      <w:r>
        <w:t>嗎？走，先去吃飯吧！」然後拉着老婆的手走向餐廳. 我站在那裏不知自己該幹什麽，老婆回頭看了我一樣，目光</w:t>
      </w:r>
    </w:p>
    <w:p>
      <w:r>
        <w:t>裏流露出一絲憐憫。</w:t>
      </w:r>
    </w:p>
    <w:p>
      <w:r>
        <w:t>這時那傭人走來，說：「先生，你跟我來。」我被帶到餐廳的一角，在一張小方桌前坐好，方桌上擺着精緻的</w:t>
      </w:r>
    </w:p>
    <w:p>
      <w:r>
        <w:t>餐盤，裏面裝着上好的牛排和一些色拉。我一點胃口都沒有，隻是遠遠的看着，妻子則有說有笑的和他共進晚餐。</w:t>
      </w:r>
    </w:p>
    <w:p>
      <w:r>
        <w:t>飯後，傭人把我帶到那人的睡房，那是我有生以來見過的最大、最豪華的卧房，卧房中央竟然還有一個跳鋼管</w:t>
      </w:r>
    </w:p>
    <w:p>
      <w:r>
        <w:t>舞用的舞台。那人穿著睡衣靠在床頭，我被傭人領到床邊站好，然後她離開了，那人也不看我，好像我跟本就不存</w:t>
      </w:r>
    </w:p>
    <w:p>
      <w:r>
        <w:t>在。</w:t>
      </w:r>
    </w:p>
    <w:p>
      <w:r>
        <w:t>不一會，妻子進來了，打扮得性感妖豔. 進來後，妻子倒是看了我一眼，然後慢慢地走向床邊。我看着妻子的</w:t>
      </w:r>
    </w:p>
    <w:p>
      <w:r>
        <w:t>表情、眼神，心裏格登的一震，多麽淫蕩而又勾魂的表情，在此時恐怕沒有誰能對這不動心，可惜，她卻走向另一</w:t>
      </w:r>
    </w:p>
    <w:p>
      <w:r>
        <w:t>個人。</w:t>
      </w:r>
    </w:p>
    <w:p>
      <w:r>
        <w:t>那人的表情卻極其讓人厭惡，「呵呵」的笑着，還伸出舌頭，活像一隻癞蛤蟆。妻子卻依舊含情脈脈地看着他，</w:t>
      </w:r>
    </w:p>
    <w:p>
      <w:r>
        <w:t>高跟鞋也不脫，微笑着爬上床，嘴裏輕輕地說道：「老公，我回來了。」那人也笑着說：「回來就好，我有禮物要</w:t>
      </w:r>
    </w:p>
    <w:p>
      <w:r>
        <w:t>送給你，你先把内衣脫了。」</w:t>
      </w:r>
    </w:p>
    <w:p>
      <w:r>
        <w:t>妻子爬下床，把衣服慢慢地一件件脫掉，然後岔開腿站在那裏. 那人拿出一個錦盒來到妻子跟前，打開取出一</w:t>
      </w:r>
    </w:p>
    <w:p>
      <w:r>
        <w:t>對精緻的耳環，細細長長的那種，問道：「喜歡嗎？」妻子接過來看了一下，高興地說：「好漂亮喔！給我的嗎？」</w:t>
      </w:r>
    </w:p>
    <w:p>
      <w:r>
        <w:t>「當然。戴上吧！」他說，妻子剛要戴在耳朵，那人卻淫笑着指了一下妻子的乳房，說：「錯了，是這裏. 」</w:t>
      </w:r>
    </w:p>
    <w:p>
      <w:r>
        <w:t>妻子愣了一下，又馬上恢複了笑容，順從地挂在自己乳頭的那個金屬環上。</w:t>
      </w:r>
    </w:p>
    <w:p>
      <w:r>
        <w:t>那人又拿出一條項鏈說：「這個喜歡嗎？」妻子點點頭，「那好，我幫你戴上。」說着他彎下腰，将鏈子挂在</w:t>
      </w:r>
    </w:p>
    <w:p>
      <w:r>
        <w:t>妻子陰唇的兩個鐵環上。然後他圍着妻子轉了一圈，像欣賞一件自己創作的藝術品一樣，嘴裏說道：「好美！」</w:t>
      </w:r>
    </w:p>
    <w:p>
      <w:r>
        <w:t>他打開音樂，對妻子說：「跳個舞。」妻子慢慢地爬上舞台，所有的射燈都對着舞台的中央，妻子随着音樂開</w:t>
      </w:r>
    </w:p>
    <w:p>
      <w:r>
        <w:t>始舞動，胸前的耳環、兩腿間的鏈子，在燈光的照射下閃閃發亮，我心裏暗暗的罵道：「狗東西，還真會玩女人。」</w:t>
      </w:r>
    </w:p>
    <w:p>
      <w:r>
        <w:t>音樂結束，妻子已滿身是汗，他讓妻子躺在舞台上，自己蹲下來，開始慢慢地聞着、舔着妻子的身體，妻子則</w:t>
      </w:r>
    </w:p>
    <w:p>
      <w:r>
        <w:t>開始慢慢地扭動，輕輕地呻吟着。許久，他脫掉衣服，回到床邊坐下，妻子則爬着跟了過去，将頭埋在他的兩腿間，</w:t>
      </w:r>
    </w:p>
    <w:p>
      <w:r>
        <w:t>拼命地吮吸着他的陰莖，發出「滋滋」的聲音。</w:t>
      </w:r>
    </w:p>
    <w:p>
      <w:r>
        <w:t>突然，他站起來，抱住妻子扔到床上，自己則像一頭發狂的野獸，撲上去壓住妻子，将陰莖插入妻子的下體，</w:t>
      </w:r>
    </w:p>
    <w:p>
      <w:r>
        <w:t>兩人都瘋狂地扭動着。那人回頭看見我痛苦的表情，「嗷嗷」地叫着，更加瘋狂地抽插起來。妻子已經停止了扭動，</w:t>
      </w:r>
    </w:p>
    <w:p>
      <w:r>
        <w:t>渾身興奮的抖動着，兩個人的淫叫聲響成一片。</w:t>
      </w:r>
    </w:p>
    <w:p>
      <w:r>
        <w:t>最後射精的一剎那，那人拔出陰莖插進了妻子的嘴裏. 射完後妻子跪起身，擡起頭，将精液完全吞下，然後張</w:t>
      </w:r>
    </w:p>
    <w:p>
      <w:r>
        <w:t>開嘴，伸出舌頭等待他的檢查，他看了看說：「很好。你去洗一下，陪我睡覺. 」妻子和我對視了一眼，做了個鬼</w:t>
      </w:r>
    </w:p>
    <w:p>
      <w:r>
        <w:t>臉，好像在問我：「你喜歡嗎？」然後歡快地跑了出去。那人則轉過頭對我說：「你可以離開了，明天我會叫司機</w:t>
      </w:r>
    </w:p>
    <w:p>
      <w:r>
        <w:t>送你老婆回去。」</w:t>
      </w:r>
    </w:p>
    <w:p>
      <w:r>
        <w:t>我回到家，怎麽也睡不着，撥通了王姐的手機，她問：「我在上班，你找我幹嗎？」我說：「我想喝酒，來陪</w:t>
      </w:r>
    </w:p>
    <w:p>
      <w:r>
        <w:t>陪我吧！」她沉默了一下，說：「好吧！」</w:t>
      </w:r>
    </w:p>
    <w:p>
      <w:r>
        <w:t>不一會，王姐來了，進門後脫掉大衣，隻剩下短裙和一件很小的緊身上衣。</w:t>
      </w:r>
    </w:p>
    <w:p>
      <w:r>
        <w:t>我知道，她是從上班的地方直接趕過來的。</w:t>
      </w:r>
    </w:p>
    <w:p>
      <w:r>
        <w:t>她看了我一眼，微笑着說：「怎麽了？這麽晚還找我喝酒？」我歎了口氣，遞給她一罐啤酒說：「知道我今天</w:t>
      </w:r>
    </w:p>
    <w:p>
      <w:r>
        <w:t>幹什麽了嗎？」她喝了一口酒說：「知道啊！怎麽，受不了了？」我回答：「我感覺自己越來越麻木了。」我接着</w:t>
      </w:r>
    </w:p>
    <w:p>
      <w:r>
        <w:t>又問：「你能告訴我心死了是種什麽感覺？」</w:t>
      </w:r>
    </w:p>
    <w:p>
      <w:r>
        <w:t>王姐從手袋裏掏出根煙，點燃，然後慢慢地說：「心死就沒有感覺了。你别多心了，我相信，你還愛着她。」</w:t>
      </w:r>
    </w:p>
    <w:p>
      <w:r>
        <w:t>「給我根煙。」我說. 王姐拿出根煙點燃遞給我，我深深地吸了一口，說：「我覺得自己就像這根煙，所有的</w:t>
      </w:r>
    </w:p>
    <w:p>
      <w:r>
        <w:t>激情、愛，都将燒盡. 肉體和視覺上的刺激已經完全蓋住了我的心，我的心已經麻木，死亡是早晚的事，我和她在</w:t>
      </w:r>
    </w:p>
    <w:p>
      <w:r>
        <w:t>一起已經沒有了過去那種兩情相悅、兩心相融的感覺. 」淚從我的眼中慢慢地湧出。</w:t>
      </w:r>
    </w:p>
    <w:p>
      <w:r>
        <w:t>王姐沒有再說話，隻是默默地看着我，走過來抱住我的頭，淚也從她的眼中流出，我能感覺到她的心跳在加速。</w:t>
      </w:r>
    </w:p>
    <w:p>
      <w:r>
        <w:t>一滴淚水落在我的臉上，淚水交融，心靈相撞，我擡起頭看着她，四目相對，心靈的窗口已彼此打開，她閉上眼，</w:t>
      </w:r>
    </w:p>
    <w:p>
      <w:r>
        <w:t>輕輕地捧起我的臉……吻，隻是一個簡單的吻，已經足以讓時間靜止，百花凋零。</w:t>
      </w:r>
    </w:p>
    <w:p>
      <w:r>
        <w:t>心靈碰撞後産生火花，讓兩顆心在燃燒，那一刻我明白了，我已經離不開眼前這個女人了。我輕輕地抱起她，</w:t>
      </w:r>
    </w:p>
    <w:p>
      <w:r>
        <w:t>她摟住我的脖子看着我，眼睛濕濕的像一潭清水，好亮、好美！</w:t>
      </w:r>
    </w:p>
    <w:p>
      <w:r>
        <w:t>我抱着她走進卧室，沒有開燈，也不需要開燈，輕輕地把她放在床上，我一件件剝去她的内衣，兩個赤裸的身</w:t>
      </w:r>
    </w:p>
    <w:p>
      <w:r>
        <w:t>體契合在了一起，不需要言語，不需要挑逗，一切已完美地結合了。</w:t>
      </w:r>
    </w:p>
    <w:p>
      <w:r>
        <w:t>當愛液完全迸發的最後時刻，我清晰地聽到三個字：「我愛你！」我們就那樣一直緊緊地抱着，抱着，終于昏</w:t>
      </w:r>
    </w:p>
    <w:p>
      <w:r>
        <w:t>昏的睡去了……</w:t>
      </w:r>
    </w:p>
    <w:p>
      <w:r>
        <w:t>最後還是老婆回來把我們兩個掰開. 老婆笑嘻嘻的看着我們，王姐爬起來，從地上撿起衣服，說：「那我先回</w:t>
      </w:r>
    </w:p>
    <w:p>
      <w:r>
        <w:t>去了。」就快速地跑出了卧房。</w:t>
      </w:r>
    </w:p>
    <w:p>
      <w:r>
        <w:t>王姐走後，妻子爬到我身邊，笑眯眯的看着我，問：「王姐厲害吧？」我說是，她又問：「那我們兩個誰厲害？」</w:t>
      </w:r>
    </w:p>
    <w:p>
      <w:r>
        <w:t>我回答：「都厲害。」妻子嘟囔了一句：「我還以爲你會說我比她厲害呢！」然後轉過身去說：「我再睡一會。」</w:t>
      </w:r>
    </w:p>
    <w:p>
      <w:r>
        <w:t>我靜靜地躺着，思緒萬千，想起了王姐，想起了那三個字「我愛你」。我看了看身旁的老婆，她已經睡着了，</w:t>
      </w:r>
    </w:p>
    <w:p>
      <w:r>
        <w:t>睡得那麽甜美、那麽安詳，好美的一張臉，這是昨天那個淫蕩的女人嗎？我迷茫了……</w:t>
      </w:r>
    </w:p>
    <w:p>
      <w:r>
        <w:t>莖插入自己的陰道，另一個黑人馬上過來拔掉假陽具，將自己的陰莖插入老婆的肛門. 前面一個人則繼續將自</w:t>
      </w:r>
    </w:p>
    <w:p>
      <w:r>
        <w:t>己的陰莖插在老婆的嘴裡，剩下的兩個在玩弄妻子的乳房。</w:t>
      </w:r>
    </w:p>
    <w:p>
      <w:r>
        <w:t>五個人走馬燈似的換著位置，老婆始終被五個黑色的肉團裹在中間，潔白光滑的皮膚更加亮麗突出。開始老婆</w:t>
      </w:r>
    </w:p>
    <w:p>
      <w:r>
        <w:t>還時不時地側頭看看我，慢慢地她變成了一個沒有靈魂、沒有思想的軀殼，享受著動物進化成人類之前的那種最原</w:t>
      </w:r>
    </w:p>
    <w:p>
      <w:r>
        <w:t>始、最野蠻的快感。</w:t>
      </w:r>
    </w:p>
    <w:p>
      <w:r>
        <w:t>最後，妻子跪在我面前，那五個人爭先恐後地將精液射入妻子的嘴裡，妻子拼命地吞咽著，好像生怕會浪費一</w:t>
      </w:r>
    </w:p>
    <w:p>
      <w:r>
        <w:t>滴。沙發上那個光頭黑人也開始射了，不過他卻射在了那白人女子的肛門裡，射完後那女子慢慢地爬過來，老婆順</w:t>
      </w:r>
    </w:p>
    <w:p>
      <w:r>
        <w:t>從地躺下，那女人就蹲下來，像拉屎一樣將已經發黃的精液一滴滴的擠到妻子的嘴裡.</w:t>
      </w:r>
    </w:p>
    <w:p>
      <w:r>
        <w:t>完畢，那光頭男人命令道：「去吐到你老公的臉上。」老婆站起來，慢慢地走過來，冷冷的看著我。我看著她，</w:t>
      </w:r>
    </w:p>
    <w:p>
      <w:r>
        <w:t>拼命地搖著頭，她張開嘴，一滴，兩滴……</w:t>
      </w:r>
    </w:p>
    <w:p>
      <w:r>
        <w:t>噩夢終於結束了，一切都結束了，我洗了個澡，坐在沙發上點燃一支煙，看著香煙一點點燒盡，妻子站在對面</w:t>
      </w:r>
    </w:p>
    <w:p>
      <w:r>
        <w:t>看著我，一言不發. 我站起來，走到臥室，從衣櫃裡拿出皮箱，開始收拾自己的東西。看著這個皮箱，我眼睛模糊</w:t>
      </w:r>
    </w:p>
    <w:p>
      <w:r>
        <w:t>了，這還是當時我和妻子在國內一起去買的，它曾經裝載著我們的希望和夢想來到這裡，現在卻要裝著一顆死去的</w:t>
      </w:r>
    </w:p>
    <w:p>
      <w:r>
        <w:t>心離開.</w:t>
      </w:r>
    </w:p>
    <w:p>
      <w:r>
        <w:t>妻子跟進來蹲在我旁邊說：「我來幫你收拾吧！」我一把推開她，說：「滾開！別碰我。」她就退後幾步站在</w:t>
      </w:r>
    </w:p>
    <w:p>
      <w:r>
        <w:t>旁邊，默默地看著。</w:t>
      </w:r>
    </w:p>
    <w:p>
      <w:r>
        <w:t>收拾完，我站起來也不看她，轉身就走，當我走到門口時，她突然大叫我的名字，我愣了一下定住了。她衝過</w:t>
      </w:r>
    </w:p>
    <w:p>
      <w:r>
        <w:t>來，從後面抱住我的腰，臉貼在我的背上，我第一次覺得妻子竟然有那麼大的力氣，抱得是那麼緊.</w:t>
      </w:r>
    </w:p>
    <w:p>
      <w:r>
        <w:t>我沒有回頭，也不該回頭，我知道如果我回頭，我就再也沒有力量走出這個大門. 我掰開她的手，拉開門，滿</w:t>
      </w:r>
    </w:p>
    <w:p>
      <w:r>
        <w:t>臉淚水的衝了出去……</w:t>
      </w:r>
    </w:p>
    <w:p>
      <w:r>
        <w:t>轉眼一個月過去了，期間，王姐再也沒有主動打電話給我，我打過去找她幾次，她也總說有事。後來聽妻子說</w:t>
      </w:r>
    </w:p>
    <w:p>
      <w:r>
        <w:t>王姐辭職了，還把她前夫趕出去了。再後來就是，在王姐過３３歲生日的那天見了一面，隻記得那天喝了很多酒，</w:t>
      </w:r>
    </w:p>
    <w:p>
      <w:r>
        <w:t>妻子送給王姐一枚漂亮的白金指環作爲生日禮物，還有就是老婆扒光了了我的衣服，把我推給了王姐，再後來我就</w:t>
      </w:r>
    </w:p>
    <w:p>
      <w:r>
        <w:t>真的記不清了。</w:t>
      </w:r>
    </w:p>
    <w:p>
      <w:r>
        <w:t>後來我曾多次問過王姐，當時發生了什麽，王姐總是笑而不答，我想那對我來說可能将是一個終生的謎了。老</w:t>
      </w:r>
    </w:p>
    <w:p>
      <w:r>
        <w:t>婆一如既往的忙着，對我的态度也越來越壞，甚至有些野蠻. 我曾多次想離開，但仍然沒有下定最後的決心。</w:t>
      </w:r>
    </w:p>
    <w:p>
      <w:r>
        <w:t>直到有一天，一個漆黑的夜晚，我獨自一人在家睡覺，五個黑人男子闖入我的家，脫光了我的衣服，将我的雙</w:t>
      </w:r>
    </w:p>
    <w:p>
      <w:r>
        <w:t>手铐在背後，嘴巴用膠袋封住，然後裝入一個半人高的鐵籠子裏，籠子很小、很窄，隻能跪在裏面不能轉身。他們</w:t>
      </w:r>
    </w:p>
    <w:p>
      <w:r>
        <w:t>用一塊黑布蒙住我的眼睛，就這樣把我帶到了另外一個地方。</w:t>
      </w:r>
    </w:p>
    <w:p>
      <w:r>
        <w:t>當黑布揭開的時候，我看見一個全身赤裸的光頭黑人正坐在對面的沙發上，腳下跪着一個一絲不挂的白人女子，</w:t>
      </w:r>
    </w:p>
    <w:p>
      <w:r>
        <w:t>正賣力吮吸着他的陰莖，我認出這就是在錄影中和我老婆做愛的那個人。</w:t>
      </w:r>
    </w:p>
    <w:p>
      <w:r>
        <w:t>我正在想到底發生了什麽事，剛才綁架我的那五個人有說有笑的進來了，其中一個手裏牽着一條狗鏈，狗鏈的</w:t>
      </w:r>
    </w:p>
    <w:p>
      <w:r>
        <w:t>另一頭拴着我老婆，赤裸的老婆脖子上套着一個閃亮的金屬狗環，乳頭上挂着兩個鈴铛，細細的腰上纏着一條細細</w:t>
      </w:r>
    </w:p>
    <w:p>
      <w:r>
        <w:t>的鏈子，肛門裏插着一根假陽具，陽具的末端是一條極其逼真的狗尾巴，腳上穿著閃亮的漆皮高跟鞋。老婆邊爬邊</w:t>
      </w:r>
    </w:p>
    <w:p>
      <w:r>
        <w:t>扭動着，鈴铛「叮當」的響着，尾巴「嘩嘩」的顫動着。</w:t>
      </w:r>
    </w:p>
    <w:p>
      <w:r>
        <w:t>一個黑人拍了拍老婆的屁股說：「去問候一下你的的老公。」老婆就這樣的爬了過來，看到我焦急的樣子，她</w:t>
      </w:r>
    </w:p>
    <w:p>
      <w:r>
        <w:t>卻笑了，說：「老公别緊張，這是我安排的，今天好好玩玩，不會傷害你的。」聽完她的話，我差點就氣昏了過去。</w:t>
      </w:r>
    </w:p>
    <w:p>
      <w:r>
        <w:t>我不能說話，就狠狠地瞪着她，她卻一點也不在乎。</w:t>
      </w:r>
    </w:p>
    <w:p>
      <w:r>
        <w:t>這時候那五個黑人走過來，就在我的眼前，老婆一個個地爲他們口交，直到把每個人的陰莖都吸得暴漲起來，</w:t>
      </w:r>
    </w:p>
    <w:p>
      <w:r>
        <w:t>一個黑人躺下，老婆馬上跨坐上去将那人的陰莖插入自己的陰道，另一個黑人馬上過來拔掉假陽具，将自己的陰莖</w:t>
      </w:r>
    </w:p>
    <w:p>
      <w:r>
        <w:t>插入老婆的肛門. 前面一個人則繼續将自己的陰莖插在老婆的嘴裏，剩下的兩個在玩弄妻子的乳房。</w:t>
      </w:r>
    </w:p>
    <w:p>
      <w:r>
        <w:t>五個人走馬燈似的換着位置，老婆始終被五個黑色的肉團裹在中間，潔白光滑的皮膚更加亮麗突出。開始老婆</w:t>
      </w:r>
    </w:p>
    <w:p>
      <w:r>
        <w:t>還時不時地側頭看看我，慢慢地她變成了一個沒有靈魂、沒有思想的軀殼，享受着動物進化成人類之前的那種最原</w:t>
      </w:r>
    </w:p>
    <w:p>
      <w:r>
        <w:t>始、最野蠻的快感。</w:t>
      </w:r>
    </w:p>
    <w:p>
      <w:r>
        <w:t>最後，妻子跪在我面前，那五個人争先恐後地将精液射入妻子的嘴裏，妻子拼命地吞咽着，好像生怕會浪費一</w:t>
      </w:r>
    </w:p>
    <w:p>
      <w:r>
        <w:t>滴。沙發上那個光頭黑人也開始射了，不過他卻射在了那白人女子的肛門裏，射完後那女子慢慢地爬過來，老婆順</w:t>
      </w:r>
    </w:p>
    <w:p>
      <w:r>
        <w:t>從地躺下，那女人就蹲下來，像拉屎一樣将已經發黃的精液一滴滴的擠到妻子的嘴裏.</w:t>
      </w:r>
    </w:p>
    <w:p>
      <w:r>
        <w:t>完畢，那光頭男人命令道：「去吐到你老公的臉上。」老婆站起來，慢慢地走過來，冷冷的看着我。我看着她，</w:t>
      </w:r>
    </w:p>
    <w:p>
      <w:r>
        <w:t>拼命地搖着頭，她張開嘴，一滴，兩滴……</w:t>
      </w:r>
    </w:p>
    <w:p>
      <w:r>
        <w:t>噩夢終于結束了，一切都結束了，我洗了個澡，坐在沙發上點燃一支煙，看着香煙一點點燒盡，妻子站在對面</w:t>
      </w:r>
    </w:p>
    <w:p>
      <w:r>
        <w:t>看着我，一言不發. 我站起來，走到卧室，從衣櫃裏拿出皮箱，開始收拾自己的東西。看着這個皮箱，我眼睛模糊</w:t>
      </w:r>
    </w:p>
    <w:p>
      <w:r>
        <w:t>了，這還是當時我和妻子在國内一起去買的，它曾經裝載着我們的希望和夢想來到這裏，現在卻要裝着一顆死去的</w:t>
      </w:r>
    </w:p>
    <w:p>
      <w:r>
        <w:t>心離開.</w:t>
      </w:r>
    </w:p>
    <w:p>
      <w:r>
        <w:t>妻子跟進來蹲在我旁邊說：「我來幫你收拾吧！」我一把推開她，說：「滾開！别碰我。」她就退後幾步站在</w:t>
      </w:r>
    </w:p>
    <w:p>
      <w:r>
        <w:t>旁邊，默默地看着。</w:t>
      </w:r>
    </w:p>
    <w:p>
      <w:r>
        <w:t>收拾完，我站起來也不看她，轉身就走，當我走到門口時，她突然大叫我的名字，我愣了一下定住了。她沖過</w:t>
      </w:r>
    </w:p>
    <w:p>
      <w:r>
        <w:t>來，從後面抱住我的腰，臉貼在我的背上，我第一次覺得妻子竟然有那麽大的力氣，抱得是那麽緊.</w:t>
      </w:r>
    </w:p>
    <w:p>
      <w:r>
        <w:t>我沒有回頭，也不該回頭，我知道如果我回頭，我就再也沒有力量走出這個大門. 我掰開她的手，拉開門，滿</w:t>
      </w:r>
    </w:p>
    <w:p>
      <w:r>
        <w:t>臉淚水的沖了出去……我沖出門口，瘋狂的跑出院門，然後，我停住了，因爲我看到一個女人，正迎面走來，是王</w:t>
      </w:r>
    </w:p>
    <w:p>
      <w:r>
        <w:t>姐。她走過來，拉住我的手，說跟我來吧。我跟着王姐上了車，他遞給我一張紙巾。我擦了擦眼睛，問她：「你怎</w:t>
      </w:r>
    </w:p>
    <w:p>
      <w:r>
        <w:t>麽在這？」她說：「在你收拾東西的時候，你老婆給我打了電話。」我忙說：「你又是來替她做說客的？」王姐看</w:t>
      </w:r>
    </w:p>
    <w:p>
      <w:r>
        <w:t>了我一眼，發動了車。輕輕地說：「去我那吧。」到了我姐家，王姐從冰箱裏拿出一箱啤酒，打開一瓶，遞給我。</w:t>
      </w:r>
    </w:p>
    <w:p>
      <w:r>
        <w:t>說：「以後有什麽打算？」我說：「還沒想好。」王姐說：「那就留下來吧，隻要你願意，這裏永遠是你的家，我</w:t>
      </w:r>
    </w:p>
    <w:p>
      <w:r>
        <w:t>永遠都是你的……」她沒有再說下去，淚水化的就從她的臉上流下來。</w:t>
      </w:r>
    </w:p>
    <w:p>
      <w:r>
        <w:t>我說了聲謝謝，也哭了，她走過來抱住我，說：「我該謝謝你才是，我２５歲那年，一個女人最美好的年齡，</w:t>
      </w:r>
    </w:p>
    <w:p>
      <w:r>
        <w:t>我死了，我做了８年的妓女，從沒有流過一滴淚，直到我遇到你，那晚我抱着你的時候，我哭了，我知道，我又可</w:t>
      </w:r>
    </w:p>
    <w:p>
      <w:r>
        <w:t>以真正的做一回女人了。我又可以愛了。」那天，我們兩個喝了很多酒，說了很多話，流了很多淚. 最後我們一起</w:t>
      </w:r>
    </w:p>
    <w:p>
      <w:r>
        <w:t>許下一個願望，不再哭泣，微笑的一起活下去。很快，我們都發現，我們已經都無法在離開對方了，王姐，每天都</w:t>
      </w:r>
    </w:p>
    <w:p>
      <w:r>
        <w:t>快樂圍着我。我也讀完了英文，并找到了一份很好的工作，雖然和以前的專業不完全相同，但收入不錯，我也幹得</w:t>
      </w:r>
    </w:p>
    <w:p>
      <w:r>
        <w:t>得心應手。</w:t>
      </w:r>
    </w:p>
    <w:p>
      <w:r>
        <w:t>王姐開心的做起了家庭主婦，每天都會做出不同花樣的可口飯菜。晚上的床第之歡，更是讓我們樂此不彼，我</w:t>
      </w:r>
    </w:p>
    <w:p>
      <w:r>
        <w:t>一直想找到一些詞彙來形容我們之間的性愛，可是我找不到，或許根本就無法用語言來形容。用王姐的話說，它來</w:t>
      </w:r>
    </w:p>
    <w:p>
      <w:r>
        <w:t>自靈魂深處，是帶有靈魂的性愛。我們都盡量回避以前的事，回避談論我的妻子。隻是在夜深人靜的時候，我還會</w:t>
      </w:r>
    </w:p>
    <w:p>
      <w:r>
        <w:t>想起她，還會爲她流淚.</w:t>
      </w:r>
    </w:p>
    <w:p>
      <w:r>
        <w:t>在我２９歲生日那天，我收到了一件禮物。是我老婆寄給我的。我打開來是一枚精美的白金指環. 還有一張賀</w:t>
      </w:r>
    </w:p>
    <w:p>
      <w:r>
        <w:t>卡，寫着生日快樂，祝福你，落款寫着前妻兩個字。我看着那枚戒指，覺得好眼熟。拿給王姐看，她看着看着，眼</w:t>
      </w:r>
    </w:p>
    <w:p>
      <w:r>
        <w:t>中流露出一絲憂慮. 我問怎麽了？她沒說話，默默地回房取來了妻子當年送給她的那個戒指，放在一起，原來是一</w:t>
      </w:r>
    </w:p>
    <w:p>
      <w:r>
        <w:t>對，我突然明白了。我歎了口氣道，看來我老婆早就不想要我了，早就想把我給你了。她後來對我做的那些事，就</w:t>
      </w:r>
    </w:p>
    <w:p>
      <w:r>
        <w:t>是想把我趕走。我氣憤地把那兩枚戒指扔到一邊，王姐沒有說話，默默地撿起那兩枚戒指，收好。</w:t>
      </w:r>
    </w:p>
    <w:p>
      <w:r>
        <w:t>轉眼，有時一個月過去了，一個周末，王姐去買菜，我在家看ＮＢＡ。突然，王姐急急忙忙沖了回來，手裏拿</w:t>
      </w:r>
    </w:p>
    <w:p>
      <w:r>
        <w:t>着一份報紙，遞給我，我一看，差點昏了過去，報紙上寫着警方跟據卧底，破獲一賣淫組織。從報到的配圖裏我看</w:t>
      </w:r>
    </w:p>
    <w:p>
      <w:r>
        <w:t>到一個穿着暴露，帶着手铐的女人，雖然是背影，但我一眼就認出那是我的老婆。我忙問王姐：「怎麽會這樣，該</w:t>
      </w:r>
    </w:p>
    <w:p>
      <w:r>
        <w:t>怎麽辦？」我姐說：「先别急，我們先找個律師，你還是她法律上的丈夫，我們可以委托律師，先見見她。在這個</w:t>
      </w:r>
    </w:p>
    <w:p>
      <w:r>
        <w:t>時候一定要拉她一把，千萬别再出什麽事。」終于，在看守所，我和王姐見到了老婆，她顯得很憔悴。</w:t>
      </w:r>
    </w:p>
    <w:p>
      <w:r>
        <w:t>她拉住我和王姐的手不停的哭，王姐也不停的摸着眼睛。看着眼前這個曾經讓我愛恨交加的女人，我心痛不已，</w:t>
      </w:r>
    </w:p>
    <w:p>
      <w:r>
        <w:t>但我終究沒有哭出來。我告訴她，叫她振作起來，不要放棄，我們在想辦法，會請最好的律師。她搖搖頭，說不用</w:t>
      </w:r>
    </w:p>
    <w:p>
      <w:r>
        <w:t>了，是上天在懲罰我的荒誕，我的罪惡。你們别再爲我費心了，她看着王姐說，我曾經有過一段刻骨銘心愛，我沒</w:t>
      </w:r>
    </w:p>
    <w:p>
      <w:r>
        <w:t>有珍惜，我把它揮霍殆盡. 好好愛他，祝福你們，說這她低下頭，流着淚，轉身跑向獄警，伸出雙手。</w:t>
      </w:r>
    </w:p>
    <w:p>
      <w:r>
        <w:t>那警察給她戴上手铐，看着他離去的背影，我終于的哭了。大聲的哭了，像一個孩子般大聲的哭了……後來聽</w:t>
      </w:r>
    </w:p>
    <w:p>
      <w:r>
        <w:t>說判決結果下來，入獄兩年。知道結果的那天，我醉了。隻聽見王姐耳邊說，兩年，很短的時間，你該等她。這以</w:t>
      </w:r>
    </w:p>
    <w:p>
      <w:r>
        <w:t>後，我們每個禮拜都會去看她，給她帶些幹淨的衣服，書籍，和一些吃的。老婆，也不再哭泣，還笑嘻嘻的文王姐，</w:t>
      </w:r>
    </w:p>
    <w:p>
      <w:r>
        <w:t>什麽時候要個孩子，等有了孩子，她要讓孩子叫她幹媽。我們都笑了，開心地笑了……一天，我突然接到，老婆房</w:t>
      </w:r>
    </w:p>
    <w:p>
      <w:r>
        <w:t>東的電話，他說，你老婆出事後，東西還在那，他要把房子再租出去，希望我把東西，收拾一下帶走。第二天，我</w:t>
      </w:r>
    </w:p>
    <w:p>
      <w:r>
        <w:t>去了，我在房間裏一樣樣的整理者每一樣東西，分類打包，裝箱，光内衣和高跟鞋就裝了５的大紙箱。我搖搖頭，</w:t>
      </w:r>
    </w:p>
    <w:p>
      <w:r>
        <w:t>無奈地笑了笑。</w:t>
      </w:r>
    </w:p>
    <w:p>
      <w:r>
        <w:t>突然我在衣櫃的角落裏看到一個精美的日記本，我知道她有寫日記的習慣，可是我從來沒看過，我出好奇想打</w:t>
      </w:r>
    </w:p>
    <w:p>
      <w:r>
        <w:t>開，但又忍住了，猶豫間，一張疊得整齊的信紙掉了下來，背面有我的名字，名字下是她清晰的唇印。再下面寫着</w:t>
      </w:r>
    </w:p>
    <w:p>
      <w:r>
        <w:t>四個字「永遠愛你」我打開信紙，是一封寫給我的信，從時間上看，是我離開她的那天晚上寫的，看着看着，我哭</w:t>
      </w:r>
    </w:p>
    <w:p>
      <w:r>
        <w:t>了，放聲大哭。我終于明白爲什麽，她要做出那樣的事情？爲什麽要逼我離開？因爲她早就看出王姐相愛了。她在</w:t>
      </w:r>
    </w:p>
    <w:p>
      <w:r>
        <w:t>信上這樣寫道，那天早上我回到家，看見你們相擁的睡在一起，王姐睡夢中那幸福的微笑和已經幹枯的淚痕。你卻</w:t>
      </w:r>
    </w:p>
    <w:p>
      <w:r>
        <w:t>在夢中叫着她的名字。那一天，我坐在你們身邊，哭了很久，我想，也許你們在一起會更幸福。祝福你們，永遠愛</w:t>
      </w:r>
    </w:p>
    <w:p>
      <w:r>
        <w:t>你的……</w:t>
      </w:r>
    </w:p>
    <w:p>
      <w:r>
        <w:t>回到家，我把信交給王姐，王姐看完後。也哭了。那一夜，我無眠，我知道王姐也是，我轉過頭看看她，她也</w:t>
      </w:r>
    </w:p>
    <w:p>
      <w:r>
        <w:t>在淚流滿面地看着我，我們都沒說話，也不知道該說什麽？一年後，妻子提前假釋了。我和王姐去接她，兩個女人</w:t>
      </w:r>
    </w:p>
    <w:p>
      <w:r>
        <w:t>抱在一起，哭成了淚人。假釋官走過來問我：「你是她丈夫。」我說是。他又指着王姐問：「她是誰？」我回答，</w:t>
      </w:r>
    </w:p>
    <w:p>
      <w:r>
        <w:t>她的姐姐。假釋官又問我：「那你老婆出去後住哪裏？」</w:t>
      </w:r>
    </w:p>
    <w:p>
      <w:r>
        <w:t>我回答：「她是我老婆，當然住我家。」妻子突然擡起頭，看看我正要說話，王姐立刻打斷她說：「妹妹，你</w:t>
      </w:r>
    </w:p>
    <w:p>
      <w:r>
        <w:t>老公已經把房間都收拾是好了。」那人沒再多問，讓我把地址，聯系方式，寫好，然後遞給我一份假釋條例，說：</w:t>
      </w:r>
    </w:p>
    <w:p>
      <w:r>
        <w:t>「這個我已經告訴過你妻子了，你也看看，幫助她所執行，看完後簽個字，就可以帶她走了。」</w:t>
      </w:r>
    </w:p>
    <w:p>
      <w:r>
        <w:t>回到家，王姐說，你們先聊，我去做飯。妻子看着我說：「你一定要讓我留下來嗎？」我說是。你也看到了，</w:t>
      </w:r>
    </w:p>
    <w:p>
      <w:r>
        <w:t>如果你要走，他們會送你回監獄 .那王姐呢，他是你姐姐，當然歡迎你留下來了。她不再說話，低着頭在想着什麽？</w:t>
      </w:r>
    </w:p>
    <w:p>
      <w:r>
        <w:t>當天晚上，王姐搬出了我們的睡房，我問：「你一定要這麽做嗎？」我姐回答：「她剛出來，我們不能刺激她。」</w:t>
      </w:r>
    </w:p>
    <w:p>
      <w:r>
        <w:t>我說：「那對你不公平。」王姐說：「其實是我們對不起她。」</w:t>
      </w:r>
    </w:p>
    <w:p>
      <w:r>
        <w:t>從那天起，我們３個人各住一間屋子，老婆和王姐很快就恢複到了以前的那種無話不說的關系，看着她們快樂</w:t>
      </w:r>
    </w:p>
    <w:p>
      <w:r>
        <w:t>的生活在一起，我很欣慰，但也很郁悶，覺得自己很多餘，有時候，真覺得她們才該是天生一對。長夜難眠，我開</w:t>
      </w:r>
    </w:p>
    <w:p>
      <w:r>
        <w:t>始手淫了。</w:t>
      </w:r>
    </w:p>
    <w:p>
      <w:r>
        <w:t>一天，快下班時，老闆找我，說明天有個臨時會議，讓我把這些數據彙總一下，明天要用，讓我留下來加個班，</w:t>
      </w:r>
    </w:p>
    <w:p>
      <w:r>
        <w:t>我說好吧。晚上１１點多，我回到家，房子一片漆黑，我停好車，想着這兩個家夥，一定睡了。當我悄悄的打開大</w:t>
      </w:r>
    </w:p>
    <w:p>
      <w:r>
        <w:t>門，轉身打開燈，吓了我一跳，她們兩個就站在門口笑眯眯的看着我，我說：「你們兩個這麽晚還不睡？幹嗎跑得</w:t>
      </w:r>
    </w:p>
    <w:p>
      <w:r>
        <w:t>這裏撞鬼吓人？」突然，她們兩個一口同聲的叫了我一聲「老公辛苦了。」然後，不等我弄明白怎麽回事，就一個</w:t>
      </w:r>
    </w:p>
    <w:p>
      <w:r>
        <w:t>拉我左手，一個拉我右手，拉我到樓上我的卧室，我看到那裏放了一張特大的床，老婆指着床說：「你睡中間，我</w:t>
      </w:r>
    </w:p>
    <w:p>
      <w:r>
        <w:t>睡左邊，王姐睡右邊，我們都是你的老婆。王姐在一邊呵呵地笑着看着我，我連連擺手，說，不不，這不合法，老</w:t>
      </w:r>
    </w:p>
    <w:p>
      <w:r>
        <w:t>婆說，我願意，王姐願意，法律管的找嗎？再說，我們不說：」誰又知道？「當天晚上，我睡在中間，如履薄冰，</w:t>
      </w:r>
    </w:p>
    <w:p>
      <w:r>
        <w:t>爲了表示我的公正，我仰面朝天的躺着，躺累了，就連朝下趴着。她們兩個都沒睡，都臉對着我，對着我的耳朵呼</w:t>
      </w:r>
    </w:p>
    <w:p>
      <w:r>
        <w:t>氣，妻子忍不住撲哧地笑了，王姐也咯咯地笑了。老婆對王姐說：」别等着呆子了，動手吧。「然後兩個人，配合</w:t>
      </w:r>
    </w:p>
    <w:p>
      <w:r>
        <w:t>默契一個脫去我的睡衣，一個怕去我的睡褲，王姐抱住我的頭将舌頭伸進我的嘴裏，老婆爬到我的兩腿間，輕輕的</w:t>
      </w:r>
    </w:p>
    <w:p>
      <w:r>
        <w:t>舔着。」天哪，天哪。「{ 請各位網友原諒我，我隻能寫出這４個字，我實在沒有辦法用語言來寫出，我當時的感</w:t>
      </w:r>
    </w:p>
    <w:p>
      <w:r>
        <w:t>受，我試着寫過，最後都删掉了。就這樣，這兩個美女，我最心愛的兩個人，用她們的真情，愛。告訴我，愛可以</w:t>
      </w:r>
    </w:p>
    <w:p>
      <w:r>
        <w:t>賦予一個人靈魂，有了愛的性才有了靈魂。我不反對那些赤裸裸的性欲，但我跟希望每位網友都能得到自己的真愛。</w:t>
      </w:r>
    </w:p>
    <w:p>
      <w:r>
        <w:t>體驗到，我所體驗都的感覺.</w:t>
      </w:r>
    </w:p>
    <w:p>
      <w:r>
        <w:t>夜已深，我依然沒有睡意，看着身邊，兩個熟睡的女人，感受着她們的氣息，我又一次的迷亂了，愛本是唯一</w:t>
      </w:r>
    </w:p>
    <w:p>
      <w:r>
        <w:t>的，排她的，爲什麽她們能心甘情願的去擁有同一個男人，而我爲什麽又會用心去愛兩個女人？我想也許隻有真正</w:t>
      </w:r>
    </w:p>
    <w:p>
      <w:r>
        <w:t>體驗過那刻骨銘心的愛與恨，情與愁，才能真正的理解它。接受它，真愛它……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