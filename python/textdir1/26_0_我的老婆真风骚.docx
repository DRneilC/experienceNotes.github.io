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我的老婆真风骚</w:t>
      </w:r>
    </w:p>
    <w:p>
      <w:r>
        <w:t>我老婆塔尼娅今年３１岁，生有一头漂亮的金色长发，性感迷人，走在路上绝对有很高的回头率，要是穿上紧</w:t>
      </w:r>
    </w:p>
    <w:p>
      <w:r>
        <w:t>身短裙，那就更不得了了。她本性举止轻浮，经常和别的男人打情骂俏，从来不缺少关注。</w:t>
      </w:r>
    </w:p>
    <w:p>
      <w:r>
        <w:t>这可能也是我经常幻想她给我戴绿帽的原因吧，我时不时会想着我那可爱的老婆被某个大鸡巴壮男操得死去活</w:t>
      </w:r>
    </w:p>
    <w:p>
      <w:r>
        <w:t>来。只要我想起某个男人将他那又粗又大的肉棒捅进我老婆娇嫩潮湿的阴户时，就马上会勃起来，然後射出大股大</w:t>
      </w:r>
    </w:p>
    <w:p>
      <w:r>
        <w:t>股的精液。</w:t>
      </w:r>
    </w:p>
    <w:p>
      <w:r>
        <w:t>实际上，只要头脑里出现我老婆被大鸡巴狂操的镜头，很快就能喷射。甚至当他那坚挺的肉棒插进我老婆毫不</w:t>
      </w:r>
    </w:p>
    <w:p>
      <w:r>
        <w:t>设防的小骚穴时，我都能幻想出她依偎在他怀里，像个骚妇一样淫荡地扭动娇躯，发出阵阵销魂的呻吟声。</w:t>
      </w:r>
    </w:p>
    <w:p>
      <w:r>
        <w:t>她竟然愿意让他将粗大的肉棒挤进她紧窄的肉洞，扩张开她窄小的阴道口。</w:t>
      </w:r>
    </w:p>
    <w:p>
      <w:r>
        <w:t>我老婆在他身下肆无忌惮地大声叫春，最後被他滚烫的浓稠精液射得达到最强烈的高潮，留下被灌满精液、已</w:t>
      </w:r>
    </w:p>
    <w:p>
      <w:r>
        <w:t>经合不拢的烂穴给我？</w:t>
      </w:r>
    </w:p>
    <w:p>
      <w:r>
        <w:t>性感的穿着我跟她说，所有的男人都喜欢穿短裙、高跟鞋还有黑色黑丝的女人，你也应该经常穿短裙。想着好</w:t>
      </w:r>
    </w:p>
    <w:p>
      <w:r>
        <w:t>多路上的男人放肆地视奸我那性感的老婆，就让我异常兴奋。她眨了眨眼说，下次出去时，会穿一件合适的给我看。</w:t>
      </w:r>
    </w:p>
    <w:p>
      <w:r>
        <w:t>我俩外出逛街时，我总会挑选最短最风骚的衣服给她，我还带她去情趣用品店，给她挑了好几件性感的衣服呢！</w:t>
      </w:r>
    </w:p>
    <w:p>
      <w:r>
        <w:t>没过多久，我老婆的穿着越来越性感，经常穿着超短迷你裙、紧身包裙、黑丝高跟，还画着越来越浓的妆。显</w:t>
      </w:r>
    </w:p>
    <w:p>
      <w:r>
        <w:t>然她也很享受来自於其他男人的淫邪目光，穿得这麽性感，让她自感得意。</w:t>
      </w:r>
    </w:p>
    <w:p>
      <w:r>
        <w:t>想着那些男人渴望狂操我的爱妻，那种滋味非常刺激，一想起来就会勃起。</w:t>
      </w:r>
    </w:p>
    <w:p>
      <w:r>
        <w:t>当别的男人夸赞我老婆性感漂亮时，亦得意洋洋。当然是我老婆完美的曲线、放得开的个性还有如此暴露的穿</w:t>
      </w:r>
    </w:p>
    <w:p>
      <w:r>
        <w:t>着，才让他们这麽喜欢她的。而我呢，一看到如此诱人的画面，我就想扒光她的衣服，将粗大的肉棒插进她淫荡的</w:t>
      </w:r>
    </w:p>
    <w:p>
      <w:r>
        <w:t>小骚穴里。这也是我鼓励她添置性感衣物的原因，当然你们可以骂我自找麻烦咯！</w:t>
      </w:r>
    </w:p>
    <w:p>
      <w:r>
        <w:t>某天晚上，我和她去酒吧玩耍，她看起来比以往更性感。玩了一会，我去上厕所，回来时就看到我老婆和一个</w:t>
      </w:r>
    </w:p>
    <w:p>
      <w:r>
        <w:t>陌生男人在打情骂俏，甚是开心。她靠着他的肩膀，然後就看见她点了点头，和他一起走进了舞池。</w:t>
      </w:r>
    </w:p>
    <w:p>
      <w:r>
        <w:t>我老婆欢快地和他共舞，从那舞姿看起来就像我老婆在操他一样。我看见我老婆和他激情舌吻，还不时伸手摩</w:t>
      </w:r>
    </w:p>
    <w:p>
      <w:r>
        <w:t>挲自己胯部，我一时既嫉妒、又兴奋，鸡巴在内裤里胀得难受。我看见他一只手伸到我老婆腿间，只能看到胳膊在</w:t>
      </w:r>
    </w:p>
    <w:p>
      <w:r>
        <w:t>动，傻子都知道他在抠我老婆的小骚穴。</w:t>
      </w:r>
    </w:p>
    <w:p>
      <w:r>
        <w:t>他俩一边起舞，他坚挺的鸡巴顶在我老婆小腹上，不停摩挲。我皱了皱眉，走上去招手让她过来，那男的才知</w:t>
      </w:r>
    </w:p>
    <w:p>
      <w:r>
        <w:t>道我俩是一块的，讪讪地道了声歉就走了。</w:t>
      </w:r>
    </w:p>
    <w:p>
      <w:r>
        <w:t>「刚刚你看起来好有风情啊！」我揶揄她。</w:t>
      </w:r>
    </w:p>
    <w:p>
      <w:r>
        <w:t>她吃吃一笑，说道：「亲爱的，你也看到了？他想带我走，在舞池中，他不停地挑逗我，他勃起的肉棒就顶在</w:t>
      </w:r>
    </w:p>
    <w:p>
      <w:r>
        <w:t>我大腿上，和他那样子跳舞，真不好意思哦，嘿嘿！我感觉他很想操我，他说他会整晚整晚地操我，我会爱死这滋</w:t>
      </w:r>
    </w:p>
    <w:p>
      <w:r>
        <w:t>味的。他说他都嗅到我湿淋淋阴户里渗出的气味，肯定我也很想和他上床。我说，傻瓜，我都结婚了，没这个兴趣</w:t>
      </w:r>
    </w:p>
    <w:p>
      <w:r>
        <w:t>了，不过我承认我被他勾搭得腿间都湿了。我现在就想你带我回家，亲爱的。」我老婆发情了，我探手到她裙下，</w:t>
      </w:r>
    </w:p>
    <w:p>
      <w:r>
        <w:t>发觉她内裤都湿得滴水了，就好像刚从洗衣机拿出来一样，整条内裤湿透了。在她欲拒还迎的帮助下，我脱掉她的</w:t>
      </w:r>
    </w:p>
    <w:p>
      <w:r>
        <w:t>内裤，揣进口袋里。伸手一摸她的小穴，真是湿得一塌糊涂，阴唇完全张开，阴蒂肿起来像个小豆子，摸了一把她</w:t>
      </w:r>
    </w:p>
    <w:p>
      <w:r>
        <w:t>的小穴，她就前後乱拱，就像真的被男人操穴一样，发出满足的呻吟声。</w:t>
      </w:r>
    </w:p>
    <w:p>
      <w:r>
        <w:t>她掏摸出手袋，拿出一张小名片，上面是那个男人的电话号码和邮箱地址，「他叫汤姆，我记下了他的电话号</w:t>
      </w:r>
    </w:p>
    <w:p>
      <w:r>
        <w:t>码，亲爱的。他说我可以随时给他打电话，也许当你出去有事时，他可以过来陪陪我。」接着朝我做了个鬼脸。</w:t>
      </w:r>
    </w:p>
    <w:p>
      <w:r>
        <w:t>这似乎让我老婆更加兴奋，我猜她被诱惑到了，我老婆跨坐在他身上、狂乱地套弄他坚挺的肉棒的场面又浮现</w:t>
      </w:r>
    </w:p>
    <w:p>
      <w:r>
        <w:t>在我脑海中，我确信他也想操得我老婆欲仙欲死。她说她也很兴奋，然後问我会不会生气。我说：「没有啊，你可</w:t>
      </w:r>
    </w:p>
    <w:p>
      <w:r>
        <w:t>以摸摸我到底有多兴奋的。」我接着说：「老婆，你知道的，看你和别的男人做爱，是我一直以来最大的梦想。」</w:t>
      </w:r>
    </w:p>
    <w:p>
      <w:r>
        <w:t>接受「你真的这麽想？不介意我和别的男人做爱？你不会吃醋，或者生我的气？</w:t>
      </w:r>
    </w:p>
    <w:p>
      <w:r>
        <w:t>你永不能回避既成的事实：他将肉棒插进我的小穴，顶在我身体深处，我们缠绵在一起，他用精液灌满我的肉</w:t>
      </w:r>
    </w:p>
    <w:p>
      <w:r>
        <w:t>洞和子宫。你确定能容忍我这样？你是不是想要我现在就被人操了？你有没有想起你老婆正在你面前被他的大鸡巴</w:t>
      </w:r>
    </w:p>
    <w:p>
      <w:r>
        <w:t>狠狠抽插？」「难道你不喜欢让一条又粗又长又硬的大鸡巴，深深地塞满你湿滑紧窄的小骚穴？」我反问她：「我</w:t>
      </w:r>
    </w:p>
    <w:p>
      <w:r>
        <w:t>不介意看着你被别的男人狂操的。」她不再说什麽，但我能感觉她被我这个想法弄得热情高涨。她说，刚刚他俩调</w:t>
      </w:r>
    </w:p>
    <w:p>
      <w:r>
        <w:t>情时，能感受到他坚硬的鸡巴正紧紧抵在她腹部。她很困惑，但又很兴奋，乳头都硬挺起来了。结婚这麽多年了，</w:t>
      </w:r>
    </w:p>
    <w:p>
      <w:r>
        <w:t>我很了解我的妻子，性爱的快感会让她阴道里的肌肉不停蠕动，紧紧裹住那条正塞在她肉洞里的粗大肉棒，她娇美</w:t>
      </w:r>
    </w:p>
    <w:p>
      <w:r>
        <w:t>的胴体在床上激情万分地扭来扭去，像个十足的骚货。</w:t>
      </w:r>
    </w:p>
    <w:p>
      <w:r>
        <w:t>「你想要我和别的男人做爱，对吗？亲爱的。」她紧紧抓住我内裤里的坚硬鸡巴，不时轻轻按压，「可是我不</w:t>
      </w:r>
    </w:p>
    <w:p>
      <w:r>
        <w:t>喜欢套套……」沉默了一会，她扭捏着补了一句。</w:t>
      </w:r>
    </w:p>
    <w:p>
      <w:r>
        <w:t>我立马就意识到，她接受了我这个念头。想着某个男人将他浓稠的精液深深射进我老婆肚子里，让我既排斥又</w:t>
      </w:r>
    </w:p>
    <w:p>
      <w:r>
        <w:t>无法控制地去想。我知道，从她的眼神里可以看出，她迟早会给我戴一顶大大的绿帽子。</w:t>
      </w:r>
    </w:p>
    <w:p>
      <w:r>
        <w:t>憧憬男人的肉棒她牵起我的手说：「带我出去，带我回家，我现在好想你操我，亲爱的。」我俩一回到家里，</w:t>
      </w:r>
    </w:p>
    <w:p>
      <w:r>
        <w:t>她就抱着我，和我疯狂地接吻。我狂暴地扯下她的衣物，伸手一摸，阴户湿得一塌糊涂了，看来那个男人真的让她</w:t>
      </w:r>
    </w:p>
    <w:p>
      <w:r>
        <w:t>很兴奋啊！</w:t>
      </w:r>
    </w:p>
    <w:p>
      <w:r>
        <w:t>她靠过来，给了我一个法式湿吻，张开嘴唇，将湿热的舌头伸进我嘴里，狂乱地寻找我的舌头。我看着她吻我，</w:t>
      </w:r>
    </w:p>
    <w:p>
      <w:r>
        <w:t>双手在我胸膛上摩挲。我俩都回想着晚上发生的性事；俯身到她双腿间，我轻柔地揉搓她的小穴，然後探进一根手</w:t>
      </w:r>
    </w:p>
    <w:p>
      <w:r>
        <w:t>指到她肉洞里，好湿啊！里面全是她的淫水。她扭动着身躯，双眼一片春情，渴求着我将她就地正法。</w:t>
      </w:r>
    </w:p>
    <w:p>
      <w:r>
        <w:t>「当我就是他。」我在她耳边低声说道。</w:t>
      </w:r>
    </w:p>
    <w:p>
      <w:r>
        <w:t>她爬到我身上，跨坐在我的肚子上，柔软的金色长发搔着我的脸庞，湿漉漉的下体在我身上研磨，欲要减轻她</w:t>
      </w:r>
    </w:p>
    <w:p>
      <w:r>
        <w:t>体内的慾念。她挪到我大腿上，阴户顶在我坚硬的肉棒上不停摩擦。我闭上眼，只听见她销魂的叫床声，还有床「</w:t>
      </w:r>
    </w:p>
    <w:p>
      <w:r>
        <w:t>咯叽咯叽」的响动，房间里尽是淫靡的气味。她亦闭上眼，小穴已经湿得像黄河决堤，我从来没见过她这麽兴奋。</w:t>
      </w:r>
    </w:p>
    <w:p>
      <w:r>
        <w:t>她一抬臀，再猛地坐下来，就将我的肉棒吞进了湿滑的小穴里，挤出大量淫水。我脑海里想着她正和那个陌生</w:t>
      </w:r>
    </w:p>
    <w:p>
      <w:r>
        <w:t>男子激情交媾，我猜她肯定也想着他。</w:t>
      </w:r>
    </w:p>
    <w:p>
      <w:r>
        <w:t>我心里嫉妒和情慾的火焰熊熊燃烧，化为抽插的动力，狂野地在我老婆身上用力挺送，可就是无法摆脱我老婆</w:t>
      </w:r>
    </w:p>
    <w:p>
      <w:r>
        <w:t>和他做爱的图像。</w:t>
      </w:r>
    </w:p>
    <w:p>
      <w:r>
        <w:t>「嗯，就是这样，宝贝，用力操我！」她大声呻吟。</w:t>
      </w:r>
    </w:p>
    <w:p>
      <w:r>
        <w:t>我继续耸动下身，嘴里问：「今晚你摸了他的肉棒吗？」塔尼娅呻吟一声，然後在我耳边低声说：「喔，好棒！</w:t>
      </w:r>
    </w:p>
    <w:p>
      <w:r>
        <w:t>嗯，他那个好粗。」「你真的摸了他的肉棒？」「他滚烫的身体让我沉迷，喔……喔……好爽！亲爱的，快……快</w:t>
      </w:r>
    </w:p>
    <w:p>
      <w:r>
        <w:t>……用力操我！」她就像个骚妇一样大声叫起来。</w:t>
      </w:r>
    </w:p>
    <w:p>
      <w:r>
        <w:t>她穴里如此湿滑，我从来没见她的骚穴如此湿滑过，她的淫水流得我大腿上到处都是，好多沿着我的蛋蛋流下</w:t>
      </w:r>
    </w:p>
    <w:p>
      <w:r>
        <w:t>来了。</w:t>
      </w:r>
    </w:p>
    <w:p>
      <w:r>
        <w:t>「啊！啊！继续操我……跳舞时，我在舞池里就摸了他的……喔……好棒！</w:t>
      </w:r>
    </w:p>
    <w:p>
      <w:r>
        <w:t>好爽……」听她说她竟然摸了他的大鸡巴，我愈发用力地操她，巨大的力道顶得她大口大口地喘气。她的淫穴</w:t>
      </w:r>
    </w:p>
    <w:p>
      <w:r>
        <w:t>完全湿透了，房间里全是「咕叽、咕叽」的响声，那是我鸡巴在她湿滑肉洞里进出的声音。我快要到了，太刺激了，</w:t>
      </w:r>
    </w:p>
    <w:p>
      <w:r>
        <w:t>我猛地向上一顶，深深插在我老婆骚穴里，将大股滚烫浓稠的精液射进她的肉洞里。</w:t>
      </w:r>
    </w:p>
    <w:p>
      <w:r>
        <w:t>我感觉她的臀部快速地研磨，浑身颤栗，大声地呻吟，肉洞内壁紧紧裹着我的肉棒不停悸动，显然她也攀上了</w:t>
      </w:r>
    </w:p>
    <w:p>
      <w:r>
        <w:t>今晚的高潮。射得太多，好多无法容纳的精液从她的肉洞口溢出来，滴到我的大腿上，滑落到床单上。从我和她激</w:t>
      </w:r>
    </w:p>
    <w:p>
      <w:r>
        <w:t>情床戏的表现上，我老婆看出我一点都不生她的气，相反还非常希望她能和别的男人做爱，这意味着她拿到了绝对</w:t>
      </w:r>
    </w:p>
    <w:p>
      <w:r>
        <w:t>的许可证。</w:t>
      </w:r>
    </w:p>
    <w:p>
      <w:r>
        <w:t>完事後，我伏在她的身上，和她深情湿吻，直到鸡巴软了，从她的小穴里滑了出来。她从我身上爬起来，脸上</w:t>
      </w:r>
    </w:p>
    <w:p>
      <w:r>
        <w:t>淫荡一笑，似在嘲弄我这个快要被戴绿帽的老公，眼睛里闪耀着狂喜的神光，还有对出墙的憧憬。</w:t>
      </w:r>
    </w:p>
    <w:p>
      <w:r>
        <w:t>和平时一样，塔尼娅开始用手指揉捏她的小阴蒂，又把她送上了一波令人叹为观止的高潮。我看着她娇躯颤动，</w:t>
      </w:r>
    </w:p>
    <w:p>
      <w:r>
        <w:t>腰背弓起，脚趾蜷缩……她正在享受她天堂般的快感……然後发出一阵细微的满足叹息：「喔……」我俩筋疲力尽</w:t>
      </w:r>
    </w:p>
    <w:p>
      <w:r>
        <w:t>地倒在床上，我拥着她陷入了沉睡。不知道过了多久，我被一阵「窸窸窣窣」的声音吵醒，一睁眼，正看见她在自</w:t>
      </w:r>
    </w:p>
    <w:p>
      <w:r>
        <w:t>慰，手指插在小穴里不停进出。我太疲倦了，无力再宠幸她，只能在边上看着她又来了两次高潮，然後一起睡着了。</w:t>
      </w:r>
    </w:p>
    <w:p>
      <w:r>
        <w:t>早上醒来时，我听到我老婆正在浴室里，一次次地迈上高潮……聚会的证据第二天早上起来，她就跟我说，要和她</w:t>
      </w:r>
    </w:p>
    <w:p>
      <w:r>
        <w:t>的一个闺蜜去跳舞。我问她为什麽没早点告知我，她推说忘记了。</w:t>
      </w:r>
    </w:p>
    <w:p>
      <w:r>
        <w:t>虽说是和女的去跳舞，可她费了好大心思化妆。我见她从卧室出来时，实在是性感至极，穿着一条极短的黑色</w:t>
      </w:r>
    </w:p>
    <w:p>
      <w:r>
        <w:t>裙子，底下是一条黑色蕾丝丁字裤。化着很浓的妆，嘴唇上涂着嫣红的唇膏。脚上穿着一双黑色高跟鞋，鞋跟非常</w:t>
      </w:r>
    </w:p>
    <w:p>
      <w:r>
        <w:t>高，她穿着鞋子比我还高，实在是太迷人了。</w:t>
      </w:r>
    </w:p>
    <w:p>
      <w:r>
        <w:t>我眼前一亮，目光都离不开我老婆了。她浑身上下透着诱人的神采，我沉醉於她的美貌，无法自拔。我想亲吻</w:t>
      </w:r>
    </w:p>
    <w:p>
      <w:r>
        <w:t>她，却被她拒绝了，不想我弄花她的妆容。她向我吻别，露出可爱的小酒窝，然後跟我说，晚上不用等她回来了。</w:t>
      </w:r>
    </w:p>
    <w:p>
      <w:r>
        <w:t>我没说什麽，但我承认我有点担忧，甚至有意思怀疑。特别是到了凌晨２点的时候，还没有她的音讯。直到３</w:t>
      </w:r>
    </w:p>
    <w:p>
      <w:r>
        <w:t>点的样子，她才回家，去浴室冲了个澡，爬上了床。</w:t>
      </w:r>
    </w:p>
    <w:p>
      <w:r>
        <w:t>我静静地躺在床上，脑海里翻来覆去就是她背叛了我的想法，然後我特别想知道真相。突然我想到了一个好主</w:t>
      </w:r>
    </w:p>
    <w:p>
      <w:r>
        <w:t>意，我溜下床，蹑手蹑脚地下了楼，走到浴室里，这时我心脏都快跳出来了。</w:t>
      </w:r>
    </w:p>
    <w:p>
      <w:r>
        <w:t>我翻开装脏衣服的篮子，找到她今晚穿过的紫色超短裙。我拿起来，仔细嗅了嗅，然後扔到一边，我又看见她</w:t>
      </w:r>
    </w:p>
    <w:p>
      <w:r>
        <w:t>的黑色黑丝，下面压着她穿过的黑色蕾丝丁字裤，卷成一团，都湿透了。我想找到一些证据，这些内裤散发着浓烈</w:t>
      </w:r>
    </w:p>
    <w:p>
      <w:r>
        <w:t>的阴户的味道。这都是我抠挖过的老婆的内裤，曾经有女人的阴户就贴在那上面，摩擦着这些纤维，她的分泌物和</w:t>
      </w:r>
    </w:p>
    <w:p>
      <w:r>
        <w:t>气味尚残留着。</w:t>
      </w:r>
    </w:p>
    <w:p>
      <w:r>
        <w:t>紧张激动得有些手抖，我掏出来，在厕灯下仔细检查。这些内裤被卷成了一团，但每一条上面都非常潮湿，我</w:t>
      </w:r>
    </w:p>
    <w:p>
      <w:r>
        <w:t>一条条摊开来，背面有很重的折纹，然後我将里子翻过来。小穴的位置完全湿透了，布料上黏着一大团乾乾的东西，</w:t>
      </w:r>
    </w:p>
    <w:p>
      <w:r>
        <w:t>小穴处白色分泌物的印记和黑色的布料形成鲜明的对比，摸起来还黏黏的。</w:t>
      </w:r>
    </w:p>
    <w:p>
      <w:r>
        <w:t>一般情况下，我老婆的淫水乾了之後，会形成细小的颗粒，正面是乳白色的外壳。这些黏稠物上还挂了几根微</w:t>
      </w:r>
    </w:p>
    <w:p>
      <w:r>
        <w:t>卷的黑色阴毛。往上一点，就是我老婆屁眼所处的位置了，一条棕褐色的纹路印在布料上，摸起来还有点潮湿，我</w:t>
      </w:r>
    </w:p>
    <w:p>
      <w:r>
        <w:t>将这放到鼻子前，这气味实在让我震惊。</w:t>
      </w:r>
    </w:p>
    <w:p>
      <w:r>
        <w:t>我勃起了……我那共同生活十三年之久纯洁的老婆，竟然给我戴上了一顶绿油油的帽子，很可能就是那天晚上</w:t>
      </w:r>
    </w:p>
    <w:p>
      <w:r>
        <w:t>的那个汤姆，而且她还对我撒了谎。我将内裤上小穴的地方凑到鼻子底下闻了闻，立刻就闻到一阵强烈的男人分泌</w:t>
      </w:r>
    </w:p>
    <w:p>
      <w:r>
        <w:t>物的味道，我确信这就是我老婆的淫水和那个才操过她的陌生男子精液的混合物。我震惊万分，惊骇莫名，我那可</w:t>
      </w:r>
    </w:p>
    <w:p>
      <w:r>
        <w:t>爱的小娇妻竟然背叛了我。</w:t>
      </w:r>
    </w:p>
    <w:p>
      <w:r>
        <w:t>我不知道此时此刻，我老婆小穴里还残留了多少那个男人的精液，她竟然让他无套内射了！某个男人刚刚射在</w:t>
      </w:r>
    </w:p>
    <w:p>
      <w:r>
        <w:t>我老婆的肚子里，今天正是她最容易怀孕的时期！莫非她想怀上他的孩子，这样子该怎麽办？</w:t>
      </w:r>
    </w:p>
    <w:p>
      <w:r>
        <w:t>这意味着我再也舔不到她的小骚穴了。我内心一片迷茫，我们孩子的母亲竟然被别人给操了。那一刻，我无法</w:t>
      </w:r>
    </w:p>
    <w:p>
      <w:r>
        <w:t>忍受她竟然对我不忠，可我的鸡巴为什麽这麽硬呢？脑子里想着她双腿大大地张开，坐在某个男人坚硬的肉棒上，</w:t>
      </w:r>
    </w:p>
    <w:p>
      <w:r>
        <w:t>不停地达到高潮。</w:t>
      </w:r>
    </w:p>
    <w:p>
      <w:r>
        <w:t>我用手指蘸了一点黏液，在鼻子上嗅了嗅，我挪开手指的时候，那黏液竟然带起了好长一条透明的细线。我确</w:t>
      </w:r>
    </w:p>
    <w:p>
      <w:r>
        <w:t>信这就是精液！我一阵反胃，站在那，五味杂陈。拾起我老婆今晚穿过的那条内裤，放在鼻子上，用力吸进那些乾</w:t>
      </w:r>
    </w:p>
    <w:p>
      <w:r>
        <w:t>掉的爱液散发出来的强烈气味。亲吻着我老婆小穴所处的位置，脑海翻映着汤姆那粗大肉棒在我老婆紧窄可爱骚穴</w:t>
      </w:r>
    </w:p>
    <w:p>
      <w:r>
        <w:t>里进进出出的淫秽镜头。</w:t>
      </w:r>
    </w:p>
    <w:p>
      <w:r>
        <w:t>令我吃惊的是，这些镜头竟然给了我强烈的刺激，让我瞬间胀硬。今晚她被他狂操时，肯定就穿着这条内裤。</w:t>
      </w:r>
    </w:p>
    <w:p>
      <w:r>
        <w:t>我挪到马桶边上，将内裤包在我胀得发痛的阴茎上，快速撸动，很快就爆发了。所有的精液都喷射在内裤小穴的地</w:t>
      </w:r>
    </w:p>
    <w:p>
      <w:r>
        <w:t>方，凝成一团。</w:t>
      </w:r>
    </w:p>
    <w:p>
      <w:r>
        <w:t>紧握住自己的肉棒，我用内裤抹乾净，现在内裤上又多了我的体液。我只能射在我老婆的内裤里，而他却射在</w:t>
      </w:r>
    </w:p>
    <w:p>
      <w:r>
        <w:t>我老婆湿滑多汁的骚穴里。我将内裤卷成团，又放到原地，用衣物遮盖着。当我放回去的时候，我又在她的裙子上</w:t>
      </w:r>
    </w:p>
    <w:p>
      <w:r>
        <w:t>找到了一些痕迹。</w:t>
      </w:r>
    </w:p>
    <w:p>
      <w:r>
        <w:t>约会第二天早上，她醒来了，我还没来得及作好准备面对她，她却直直地盯着我的眼睛，认真地说：「你以</w:t>
      </w:r>
    </w:p>
    <w:p>
      <w:r>
        <w:t>前说我可以和别的男人上床时，是真的吗？你真的想让我给你戴绿帽？你真的喜欢这样吗？安东尼。」我咽了一口</w:t>
      </w:r>
    </w:p>
    <w:p>
      <w:r>
        <w:t>口水，点点头，鸡巴在内裤里胀起来。她乳头挺起来，我就知道她还想这样，不管我是否乐意。</w:t>
      </w:r>
    </w:p>
    <w:p>
      <w:r>
        <w:t>我怕自己说错话，只点头回答：「当然了。怎麽了，你碰上了某个你很喜欢的男人？」她风骚地笑起来，开心</w:t>
      </w:r>
    </w:p>
    <w:p>
      <w:r>
        <w:t>地说道：「嗯啦，是我的同事，叫做迈克。他都约我好几次了，但我不是很想……我不知道你真的同意我和他玩。」</w:t>
      </w:r>
    </w:p>
    <w:p>
      <w:r>
        <w:t>「我同意的，宝贝，你还等什麽呢？」「他真的很性感、富有魅力，让我很有慾望。我现在就想和他做爱，我的那</w:t>
      </w:r>
    </w:p>
    <w:p>
      <w:r>
        <w:t>些朋友早就跟我说起，他有条粗大的鸡巴，而且技术很不赖，我就想让它进入我体内，真的，老公！」「要是你真</w:t>
      </w:r>
    </w:p>
    <w:p>
      <w:r>
        <w:t>的喜欢这样子，那就去咯！下次他要再约你就答应他！」我说。</w:t>
      </w:r>
    </w:p>
    <w:p>
      <w:r>
        <w:t>「呃，老公啊，他想今晚过来接我，带我去吃晚餐，你不会生气的吧？亲爱的。」她似乎给我下了个套。</w:t>
      </w:r>
    </w:p>
    <w:p>
      <w:r>
        <w:t>我目瞪口呆地盯着她，舔了舔嘴唇，不太情愿地说：「只要你玩得开心就好了。」我的鸡巴胀得无比坚硬，脑</w:t>
      </w:r>
    </w:p>
    <w:p>
      <w:r>
        <w:t>海里还在想着那个男人粗大的鸡巴塞在我老婆高贵的肉洞里。</w:t>
      </w:r>
    </w:p>
    <w:p>
      <w:r>
        <w:t>「其实早就说好了，我也答应他了，只要你同意，我今晚就去和他约会。」鸡巴肿痛，心脏「噗通、噗通」地</w:t>
      </w:r>
    </w:p>
    <w:p>
      <w:r>
        <w:t>跳个不停，我低声说：「其实我也很希望你能接受他的邀请。」「我自然和他说好了。你真的同意了啊，老公？」</w:t>
      </w:r>
    </w:p>
    <w:p>
      <w:r>
        <w:t>她狡诈地问我。</w:t>
      </w:r>
    </w:p>
    <w:p>
      <w:r>
        <w:t>我猜，昨晚应该是迈克狂操了她一顿，现在要是我不同意，她肯定会不高兴的。我知道他们吃完晚饭後，迈克</w:t>
      </w:r>
    </w:p>
    <w:p>
      <w:r>
        <w:t>就会带我老婆回家，然後狠狠操她一晚上。</w:t>
      </w:r>
    </w:p>
    <w:p>
      <w:r>
        <w:t>她张开双臂环抱着我，风情万种地亲吻我：「我再也不想走了，我想留下来陪你。我爱你，和你在一起真好。」</w:t>
      </w:r>
    </w:p>
    <w:p>
      <w:r>
        <w:t>我不知该作何回答，「别，亲爱的。」我摇了摇头，继续说：「你今晚还是去见他吧，你已经答应他了的，现在来</w:t>
      </w:r>
    </w:p>
    <w:p>
      <w:r>
        <w:t>不及推掉了。只要你在迈克操过你後，给我打电话，告诉我经过就行了。」她接受了我的建议。这一天过得异常缓</w:t>
      </w:r>
    </w:p>
    <w:p>
      <w:r>
        <w:t>慢，我无法阻止自己不去想我老婆接下来的约会。</w:t>
      </w:r>
    </w:p>
    <w:p>
      <w:r>
        <w:t>到了下午，电话响起，塔尼娅过去接了。她关上房门，但我还是能听见她欢快的笑声，我猜迈克正在告诉她今</w:t>
      </w:r>
    </w:p>
    <w:p>
      <w:r>
        <w:t>晚的安排。</w:t>
      </w:r>
    </w:p>
    <w:p>
      <w:r>
        <w:t>接完电话，她出来吻了我一下，就上楼去准备一番，好出去见她的迈克了。</w:t>
      </w:r>
    </w:p>
    <w:p>
      <w:r>
        <w:t>她在浴室窝了好久，我进去看她在干什麽，令我吃惊的是，她竟然在剃阴毛，她以前可从来没这麽干过！</w:t>
      </w:r>
    </w:p>
    <w:p>
      <w:r>
        <w:t>她又吻了我一口，跟我说，必须在出门前剃掉阴毛。我当然提出要帮她的忙了，没多久，我就为迈克准备了一</w:t>
      </w:r>
    </w:p>
    <w:p>
      <w:r>
        <w:t>只光洁如雪的漂亮小白虎了。</w:t>
      </w:r>
    </w:p>
    <w:p>
      <w:r>
        <w:t>她低声告诉我，她的小穴一整天都是湿淋淋的，等会就和他喝一杯，要是事情顺利，他很快就能操到她了。她</w:t>
      </w:r>
    </w:p>
    <w:p>
      <w:r>
        <w:t>故意微笑着，盯着我的双眼，问我是否乐意为她挑选一些性感的衣服？我当然乐意了，马上选出一件紧身迷你裙、</w:t>
      </w:r>
    </w:p>
    <w:p>
      <w:r>
        <w:t>性感的黑色黑丝、还有一条蕾丝边内裤。在我找衣服的当儿，她又化了浓浓的艳妆，涂了嫣红的唇膏。</w:t>
      </w:r>
    </w:p>
    <w:p>
      <w:r>
        <w:t>一切都准备妥当，老婆转过头，站在我面前：一身暴露的性感装束，漂亮迷人的脸蛋，魔鬼般的身材，明艳动</w:t>
      </w:r>
    </w:p>
    <w:p>
      <w:r>
        <w:t>人。</w:t>
      </w:r>
    </w:p>
    <w:p>
      <w:r>
        <w:t>「我看起来怎样？」她忐忑地问我：「我是不是看起来像个妓女？都是你的错，给我选了些这样的衣服，让我</w:t>
      </w:r>
    </w:p>
    <w:p>
      <w:r>
        <w:t>看着像个淫妇。如果我勾引得他勃起了，你可别怪我啊！」老婆在镜子里照来照去，娇嗔一声。</w:t>
      </w:r>
    </w:p>
    <w:p>
      <w:r>
        <w:t>「你要和他上床吗？」我避过她的问题，问道。</w:t>
      </w:r>
    </w:p>
    <w:p>
      <w:r>
        <w:t>「我也不知道，」她不敢看着我，但我知道她肯定会的：「你想我和他上床吗？」我亲吻她的艳唇，伸手偷偷</w:t>
      </w:r>
    </w:p>
    <w:p>
      <w:r>
        <w:t>滑入她下身，在她双腿间轻轻爱抚：「嗯，我确实想要你和他上床，而且我想要他狠狠地操你。你回来後，得跟我</w:t>
      </w:r>
    </w:p>
    <w:p>
      <w:r>
        <w:t>说，他是怎麽操你的！」「喔，好吧！还告诉你一个小秘密哦，他是个黑人！」听到这句话，我脑海里立马就浮现</w:t>
      </w:r>
    </w:p>
    <w:p>
      <w:r>
        <w:t>出这样一副画面：我老婆雪白的胴体被他黝黑的身体压着，他那粗黑的大鸡巴死死顶在我老婆湿滑娇嫩的骚穴里。</w:t>
      </w:r>
    </w:p>
    <w:p>
      <w:r>
        <w:t>我一下子就无比坚硬了。</w:t>
      </w:r>
    </w:p>
    <w:p>
      <w:r>
        <w:t>「要是你不愿我去，我就听你的……」她又加了一句。</w:t>
      </w:r>
    </w:p>
    <w:p>
      <w:r>
        <w:t>我牵起她的手，放在我坚硬的鸡巴上：「你觉得呢？我猜你们俩今晚会像兔子一样操个不停。」她微微一笑，</w:t>
      </w:r>
    </w:p>
    <w:p>
      <w:r>
        <w:t>说：「我会给你带个礼物回来的，深深装在我的肉穴里——他滚烫浓稠的精液！」她冲我脸上吻了一口就跑掉了，</w:t>
      </w:r>
    </w:p>
    <w:p>
      <w:r>
        <w:t>还说着会发短信给我的。</w:t>
      </w:r>
    </w:p>
    <w:p>
      <w:r>
        <w:t>我看着她兴奋地去赴她的操屄盛会去了。</w:t>
      </w:r>
    </w:p>
    <w:p>
      <w:r>
        <w:t>约会回来她快速整理了下就跑回家了，一路上，她肉穴里夹着他刚射进去的精液，随着前行的脚步，慢慢渗出</w:t>
      </w:r>
    </w:p>
    <w:p>
      <w:r>
        <w:t>来，让她的内裤越来越湿。最後，她不得不在内裤上贴了几张纸巾，生怕弄出一个明显的斑点。</w:t>
      </w:r>
    </w:p>
    <w:p>
      <w:r>
        <w:t>我躺在床上，装作睡着了。她不知道我正一言不发地看着她，她从丰臀上扯下湿透了的内裤，顺着修长的美腿</w:t>
      </w:r>
    </w:p>
    <w:p>
      <w:r>
        <w:t>滑下来，当她弯下腰，抬脚让内裤脱下来时，我盯着她富有女性魅力的美体，立马就勃起来了。</w:t>
      </w:r>
    </w:p>
    <w:p>
      <w:r>
        <w:t>即使婚後十三年了，塔尼娅性感的娇躯还是让我如此着迷。她从地上捡起内裤，这诱人的姿势，我多想将我坚</w:t>
      </w:r>
    </w:p>
    <w:p>
      <w:r>
        <w:t>硬的肉棒插进她那紧窄的淫穴。怀着这样的念头，我看着塔尼娅检查着内裤上小穴对着的位置，然後拿起内裤将潮</w:t>
      </w:r>
    </w:p>
    <w:p>
      <w:r>
        <w:t>湿的小穴抹乾净。那一当儿，我实在不明白她那样子是什麽意思。我猜大概是我太兴奋了，脑子都不好使了。</w:t>
      </w:r>
    </w:p>
    <w:p>
      <w:r>
        <w:t>我坐起身，说：「宝贝？」她像受惊的兔子般望着我，然後笑起来，走到我面前，给了我一个香吻。她的气息</w:t>
      </w:r>
    </w:p>
    <w:p>
      <w:r>
        <w:t>里有一股鸡巴和精液的味道，我立刻就知道她刚刚被她的约会对象给操过了。</w:t>
      </w:r>
    </w:p>
    <w:p>
      <w:r>
        <w:t>我吻上她的红唇，舌头探进她温暖的嘴里。在她的唇上，我感受到了同样的气味。</w:t>
      </w:r>
    </w:p>
    <w:p>
      <w:r>
        <w:t>「你还好吧？」我问。</w:t>
      </w:r>
    </w:p>
    <w:p>
      <w:r>
        <w:t>我看见她脸上荡漾着多年来未见的满足笑容：一场酣畅淋漓的性爱後，淫荡的肉慾满足感。我老婆眼神迷离，</w:t>
      </w:r>
    </w:p>
    <w:p>
      <w:r>
        <w:t>略带倦意，脸上的妆已经完全花了。她脱在地上的裙子皱巴巴的，那是激烈肉搏的产物。她一脸满足，筋疲力尽，</w:t>
      </w:r>
    </w:p>
    <w:p>
      <w:r>
        <w:t>但性爱後的余韵，让她看起来还是如此动人。看着老婆的这副模样，我不由得愈发坚硬。</w:t>
      </w:r>
    </w:p>
    <w:p>
      <w:r>
        <w:t>她看着我，眼神里尽是挑衅的意味，她就像一个荡妇，毫无愧疚。我不知下一个跪在她渴望肉棒操弄的饥渴骚</w:t>
      </w:r>
    </w:p>
    <w:p>
      <w:r>
        <w:t>穴前的大鸡巴俊男会是谁，但我老婆很期待他的到来，我也是。</w:t>
      </w:r>
    </w:p>
    <w:p>
      <w:r>
        <w:t>她又凑过来一些，我看见她乳房上满是深红的印痕，显然她的炮友下手不轻啊！现在看着这些斑斑红点，从来</w:t>
      </w:r>
    </w:p>
    <w:p>
      <w:r>
        <w:t>没有那一刻，她有现在这麽性感！</w:t>
      </w:r>
    </w:p>
    <w:p>
      <w:r>
        <w:t>她冲我诡异一笑，放肆地告诉我，她舔了他的肉棒，然後他狠狠操了她两个多小时。我让她张开腿，让我看看</w:t>
      </w:r>
    </w:p>
    <w:p>
      <w:r>
        <w:t>那刚被别人操过的肮脏的小骚穴，「天呐！」当我看着她分开大腿，用手拨开湿漉漉的阴唇，双眼紧紧盯着我，注</w:t>
      </w:r>
    </w:p>
    <w:p>
      <w:r>
        <w:t>意着我任何细微的反应。</w:t>
      </w:r>
    </w:p>
    <w:p>
      <w:r>
        <w:t>她抚摸着那本属於我一个人专享的私密蜜道，调笑道：「他的鸡巴真的好粗大，我就是个坏女孩，他帮你惩罚</w:t>
      </w:r>
    </w:p>
    <w:p>
      <w:r>
        <w:t>了我……他用浓稠的精液灌满了我淫荡的少妇阴道。这是我这辈子享受到的最棒的性爱。谢谢你，亲爱的。」我的</w:t>
      </w:r>
    </w:p>
    <w:p>
      <w:r>
        <w:t>眼睛像被磁铁吸着一样，死死盯着她那刚被人操得合不拢的淫穴，红肿的阴唇夸张地分开，扒拉在肉洞口两边，白</w:t>
      </w:r>
    </w:p>
    <w:p>
      <w:r>
        <w:t>色浓稠的精液混合着我老婆的淫水，冒着泡，闪耀着光彩，从她可爱的小骚穴里汩汩溢出。她的骚穴里竟然还灌满</w:t>
      </w:r>
    </w:p>
    <w:p>
      <w:r>
        <w:t>了他肮脏、浓稠的精液！</w:t>
      </w:r>
    </w:p>
    <w:p>
      <w:r>
        <w:t>看着我老婆刚被人操过的铁证，我的鸡巴愈发坚挺，艰难地吞咽着口水。</w:t>
      </w:r>
    </w:p>
    <w:p>
      <w:r>
        <w:t>想着我老婆肚子里装满了那个男人的种子，我就无比兴奋。知道我老婆在他射出前，还心甘情愿地让他将不乾</w:t>
      </w:r>
    </w:p>
    <w:p>
      <w:r>
        <w:t>净的肉棒深深塞进她紧窄的肉穴里，狠狠发射出大股大股的精液。她就是一个低贱下流的淫荡骚妻，在和她的野男</w:t>
      </w:r>
    </w:p>
    <w:p>
      <w:r>
        <w:t>人通奸时享受了每一个被操弄的美好时刻。</w:t>
      </w:r>
    </w:p>
    <w:p>
      <w:r>
        <w:t>跪在妻子双腿间，我感受着她情夫的汗水、他们精液和淫水混合物的强烈气味，想像着我那可爱的娇妻，像个</w:t>
      </w:r>
    </w:p>
    <w:p>
      <w:r>
        <w:t>堕落的骚妇般，被他操得死去活来，我就硬得受不了。我低头观看着她嫣红的小穴，一小股乳白色的精液溢出来，</w:t>
      </w:r>
    </w:p>
    <w:p>
      <w:r>
        <w:t>流到了她的大腿上。</w:t>
      </w:r>
    </w:p>
    <w:p>
      <w:r>
        <w:t>我老婆张开双腿，让我看得更清楚一些，淫液正从她灌满精液的肉穴里流出来。她牵起我的手，放在她湿漉漉</w:t>
      </w:r>
    </w:p>
    <w:p>
      <w:r>
        <w:t>的小穴上，骚水流得到处都是，肉洞口完全合不拢。</w:t>
      </w:r>
    </w:p>
    <w:p>
      <w:r>
        <w:t>「你还想知道什麽？好好看。你说得对，他那粗大的肉棒将我塞得满满的，精液灌得阴道里到处都是，现在我</w:t>
      </w:r>
    </w:p>
    <w:p>
      <w:r>
        <w:t>大腿上还黏糊糊的。」她用食指和中指分开小阴唇，一大股乳白的精液就从她漂亮的小穴里涌了出来。</w:t>
      </w:r>
    </w:p>
    <w:p>
      <w:r>
        <w:t>我小心翼翼地抚摸着她的小穴，大阴唇大大地分开，挂在两边，让她的小穴形成一个足有一英寸粗的黑洞。我</w:t>
      </w:r>
    </w:p>
    <w:p>
      <w:r>
        <w:t>伸出两个手指压在她的阴户上，将她滴水的阴唇分得更开一些。毫无疑问，我老婆的小穴已经被别的男人撑开了，</w:t>
      </w:r>
    </w:p>
    <w:p>
      <w:r>
        <w:t>每一次重重的撞击，他都毫不顾忌地用他那粗大的肉棒狠狠撑开我老婆窄小的肉洞。</w:t>
      </w:r>
    </w:p>
    <w:p>
      <w:r>
        <w:t>我深深迷恋着的老婆的美穴，就这样被他撑得大大地分开，湿滑，淫水、精液流得到处都是，阴唇无力地挂在</w:t>
      </w:r>
    </w:p>
    <w:p>
      <w:r>
        <w:t>肉洞口边上。很明显，我老婆被一个鸡巴粗大的男人操过了，还留下了这麽一个湿淋淋、黏乎乎的肉穴。她双腿间</w:t>
      </w:r>
    </w:p>
    <w:p>
      <w:r>
        <w:t>全是他黏稠的精液，她竟傻傻地没让他戴套子。我的阴茎愈发坚硬。</w:t>
      </w:r>
    </w:p>
    <w:p>
      <w:r>
        <w:t>看到我的反应，她马上狡黠地笑着说：「他操得我高潮迭起，我都忘记了他到底操了我多久。当他将那健康有</w:t>
      </w:r>
    </w:p>
    <w:p>
      <w:r>
        <w:t>力的种子灌满我肥沃的肉穴时，我像个十足的荡妇，大声喊着让他再多射一些给我。我超喜欢他的大鸡巴塞在我的</w:t>
      </w:r>
    </w:p>
    <w:p>
      <w:r>
        <w:t>肉穴里，那滋味实在太美妙了！」我咽了咽口水，她那被操开的淫洞毫无阻碍地展现在我面前，红肿、瘀青，可在</w:t>
      </w:r>
    </w:p>
    <w:p>
      <w:r>
        <w:t>我眼里，她是多麽的吸引我。我好想嚐一口，轻舔她灌满淫液的裂缝。我知道，她那阴户上的斑斑点点，明白无误</w:t>
      </w:r>
    </w:p>
    <w:p>
      <w:r>
        <w:t>地告诉我，那是一个曾经装满精液和淫水的肉缝！</w:t>
      </w:r>
    </w:p>
    <w:p>
      <w:r>
        <w:t>我凑到她的肉洞口上，舌头轻巧地舔上被迈克浓厚精液覆盖着的美肉，味道有点重，很奇怪，但不像我想像中</w:t>
      </w:r>
    </w:p>
    <w:p>
      <w:r>
        <w:t>的那麽难受。我舌头尽可能深地抵进她的肉穴里，大量淫液从她的美洞里挤出来，流进我的嘴里，我不知道她流了</w:t>
      </w:r>
    </w:p>
    <w:p>
      <w:r>
        <w:t>多少淫水，迈克射了多少精液，我也不在乎，我亦不知道她到底吞下了他多少精液。</w:t>
      </w:r>
    </w:p>
    <w:p>
      <w:r>
        <w:t>我舔着、吮吸着她湿滑的阴道，我想为她清理乾净，咽下了她肉洞里流出来的所有液体。「天呐，别！别那样！</w:t>
      </w:r>
    </w:p>
    <w:p>
      <w:r>
        <w:t>好脏！」她大声叫唤出来，双腿紧紧夹着我的脑袋，我的脸离她的阴户更近，我都难以呼吸了，更无法为她吮吸肉</w:t>
      </w:r>
    </w:p>
    <w:p>
      <w:r>
        <w:t>穴。</w:t>
      </w:r>
    </w:p>
    <w:p>
      <w:r>
        <w:t>我舌头深深埋进我老婆刚被人操过的美穴里黏稠的分泌物中，尽情地舔着、吸着、吃着。我能闻到她大腿上男</w:t>
      </w:r>
    </w:p>
    <w:p>
      <w:r>
        <w:t>人的汗味，从她骚穴里奔涌出来的精液味，突然间，我的鸡巴喷射出来，我碰都没碰它！</w:t>
      </w:r>
    </w:p>
    <w:p>
      <w:r>
        <w:t>将她的肉穴张得更开一些，我就发现了大部份迈克精液的所在，就在离我老婆肉洞口几英寸的地方，一大团黏</w:t>
      </w:r>
    </w:p>
    <w:p>
      <w:r>
        <w:t>稠的精液紧紧黏在我老婆的肉壁上。黏得像一团果冻，乳白色的，看起来就像一个塞子，堵住我老婆的肉洞，不让</w:t>
      </w:r>
    </w:p>
    <w:p>
      <w:r>
        <w:t>他的精液流出来。</w:t>
      </w:r>
    </w:p>
    <w:p>
      <w:r>
        <w:t>我想起来，根据这精液的颜色、厚度还有气味强烈程度，就可以判断出来，这绝对是富有活力的精子，很可能</w:t>
      </w:r>
    </w:p>
    <w:p>
      <w:r>
        <w:t>已经找到了我老婆的卵子了！我盯着他那团浓稠的精液，那一会我突然想到，很有可能十个月後，我就能看到这些</w:t>
      </w:r>
    </w:p>
    <w:p>
      <w:r>
        <w:t>阴唇又要大大地扩张开了……然後亲眼目睹我老婆生出一个黑娃娃！</w:t>
      </w:r>
    </w:p>
    <w:p>
      <w:r>
        <w:t>塔尼娅大声呻吟，鼓励我继续舔她。我舌奸着她火热的蜜洞，将她洞里的淫液都吸进嘴里咽下去。塔尼娅在我</w:t>
      </w:r>
    </w:p>
    <w:p>
      <w:r>
        <w:t>脸上缓缓扭动臀部，不断地泄出一股股她情夫的精液，淫液打在我的舌头上，我贪婪地吞了下去。我正吃着她淫穴</w:t>
      </w:r>
    </w:p>
    <w:p>
      <w:r>
        <w:t>里黏滑的精液，爽得她疯狂扭摆身体，我生怕这美味的淫液再也喝不到，紧紧抱住她的屁股和大腿，饥渴地吞食着</w:t>
      </w:r>
    </w:p>
    <w:p>
      <w:r>
        <w:t>一切。</w:t>
      </w:r>
    </w:p>
    <w:p>
      <w:r>
        <w:t>接着她提醒我，得为她後面清理一番，迈克在她的屁眼里也射了一发。我很欣然地接受了她窄小屁眼被开发的</w:t>
      </w:r>
    </w:p>
    <w:p>
      <w:r>
        <w:t>事实，让她在床边弯下腰，我仔细地检查着她全身上下。她的屁眼很明显被操了，还有丝丝精液从里头渗出来。</w:t>
      </w:r>
    </w:p>
    <w:p>
      <w:r>
        <w:t>我很快舔乾净从她屁眼里流出来的精液，舌头游走在她肛门四周，轻舔菊花周围的褶皱。她似乎很喜欢我这样，</w:t>
      </w:r>
    </w:p>
    <w:p>
      <w:r>
        <w:t>於是我掰开她的两瓣雪白的丰臀，将舌头缓缓挤进她的肛洞。当我跪在美丽骚妻身前，舌头插在她紧窄的菊穴里头，</w:t>
      </w:r>
    </w:p>
    <w:p>
      <w:r>
        <w:t>为她清理那个男人的精液，我对未来一阵阵发虚。</w:t>
      </w:r>
    </w:p>
    <w:p>
      <w:r>
        <w:t>她骑坐在我脸上，我注视着她分开来肿胀的阴唇，交配後残留的甜美淫液从她肉穴里滴落到我脸上。我怎能想</w:t>
      </w:r>
    </w:p>
    <w:p>
      <w:r>
        <w:t>像我那可爱的娇妻正跪坐在我脸上，其他男人乳白色的精液正从她肉穴和菊穴中缓缓溢出？</w:t>
      </w:r>
    </w:p>
    <w:p>
      <w:r>
        <w:t>我躺在床上，我老婆将刚被别人操过的骚穴贴在我嘴上，精液从菊洞里流进我守候在下面的嘴巴。舌头抵进她</w:t>
      </w:r>
    </w:p>
    <w:p>
      <w:r>
        <w:t>的淫穴里，品嚐着她肉穴里别的男人精液的味道，我的肉棒胀得发紫了。</w:t>
      </w:r>
    </w:p>
    <w:p>
      <w:r>
        <w:t>我的肉棒如此坚硬，隐隐生痛。我老婆屁股坐在我脸上，研磨着我的舌头，将淫水涂抹在我脸上、倾倒在我嘴</w:t>
      </w:r>
    </w:p>
    <w:p>
      <w:r>
        <w:t>里：那是我老婆和她情夫淫液的混合物。她情慾高涨，因出墙而无比兴奋，因背着我偷吃了一条粗大的肉棒而高兴。</w:t>
      </w:r>
    </w:p>
    <w:p>
      <w:r>
        <w:t>我在她底下卖力地为她清理野男人射在她淫穴里的精液，告诉她我很喜欢她的所作所为。</w:t>
      </w:r>
    </w:p>
    <w:p>
      <w:r>
        <w:t>当最後一滴我老婆野男人的精液被我吞进嘴里，塔尼娅已经到了好几次小高潮，房间里响彻了她兴奋的叫床声。</w:t>
      </w:r>
    </w:p>
    <w:p>
      <w:r>
        <w:t>虽然我脸上涂满了他俩的淫液，但我依然为我舌头的辛勤工作而自豪。</w:t>
      </w:r>
    </w:p>
    <w:p>
      <w:r>
        <w:t>她在我的脸上擦了擦小穴，站起身。这味道好几天都徘徊不走，真是余味绕梁，三日不绝啊！</w:t>
      </w:r>
    </w:p>
    <w:p>
      <w:r>
        <w:t>我想再操一次这个淫荡的骚货，将肉棒深深捅进曾经被别的男人光顾过的地方；我想插进她黏滑的肉洞，我知</w:t>
      </w:r>
    </w:p>
    <w:p>
      <w:r>
        <w:t>道那里异常润滑，因为有野男人的精液，我也想灌进我的那一份。她炮友的精液给我做了充份的准备，当然还有她</w:t>
      </w:r>
    </w:p>
    <w:p>
      <w:r>
        <w:t>淫秽的分泌物。我想像着当我粗大的肉棒在她灌满精液的蜜道里抽插时，会裹满那个男人浓稠的精液、我老婆富有</w:t>
      </w:r>
    </w:p>
    <w:p>
      <w:r>
        <w:t>麝香味的分泌物。但为时已晚，我老婆翻身睡着了。</w:t>
      </w:r>
    </w:p>
    <w:p>
      <w:r>
        <w:t>为我老婆找黑人操她第二天起来，谈到昨晚的事情，我俩都承认这是很有意义的互动，还想再来一次。可好事</w:t>
      </w:r>
    </w:p>
    <w:p>
      <w:r>
        <w:t>多磨，迈克竟然出差了，这几天都不在城里，就无法马上再玩了。</w:t>
      </w:r>
    </w:p>
    <w:p>
      <w:r>
        <w:t>迈克出差在外，还发邮件跟我老婆说，他很享受和她的性爱，希望能再操她几次，但由於工作的关系，最近几</w:t>
      </w:r>
    </w:p>
    <w:p>
      <w:r>
        <w:t>周都无法安排时间约会了。真是遗憾啊！</w:t>
      </w:r>
    </w:p>
    <w:p>
      <w:r>
        <w:t>我很失望，真不希望事情就此打住了；塔尼娅也一样，她才刚探索出出墙的快乐，尤其是有这麽一个体贴她的</w:t>
      </w:r>
    </w:p>
    <w:p>
      <w:r>
        <w:t>绿帽老公。</w:t>
      </w:r>
    </w:p>
    <w:p>
      <w:r>
        <w:t>塔尼娅变得沉默寡言，好几次拒绝了我的求欢。我只能上网看看色文，然後无意间被夫妻交换的广告吸引。我</w:t>
      </w:r>
    </w:p>
    <w:p>
      <w:r>
        <w:t>惊讶地发现我竟然很喜欢阅读那些将爱妻分享给别的男人的故事，那一刻，我就知道我和他们是同好，毕竟我也很</w:t>
      </w:r>
    </w:p>
    <w:p>
      <w:r>
        <w:t>喜欢舔舐我老婆那饱含别的男人刚刚射过精的湿滑骚穴！</w:t>
      </w:r>
    </w:p>
    <w:p>
      <w:r>
        <w:t>突然，我想到一个好主意：在夫妻交换论坛里，给我那可爱的小娇妻寻觅一个合适的男人，在迈克不在的这段</w:t>
      </w:r>
    </w:p>
    <w:p>
      <w:r>
        <w:t>时间里宠幸她。这想法让我好几个晚上都辗转反侧，既兴奋又忐忑，最终，我实在忍不住了，就趁着和她做爱的当</w:t>
      </w:r>
    </w:p>
    <w:p>
      <w:r>
        <w:t>儿，跟她直说了。那些精彩的绿帽文里描写的、老公鼓励娇妻外出寻欢作乐的情节，让我兴奋不已，想到我老婆也</w:t>
      </w:r>
    </w:p>
    <w:p>
      <w:r>
        <w:t>像故事的女主人公一般，就让我肿胀得厉害。</w:t>
      </w:r>
    </w:p>
    <w:p>
      <w:r>
        <w:t>我建议她找个像迈克那样的男人，而且可以每星期操她三、四次的，不是打一炮就了帐。我老婆一开始很惊惧，</w:t>
      </w:r>
    </w:p>
    <w:p>
      <w:r>
        <w:t>毕竟是和一个完全陌生的男人发生关系，虽然她同时也很向往。为了使她放下心来，我给了她一个夫妻交换的网站，</w:t>
      </w:r>
    </w:p>
    <w:p>
      <w:r>
        <w:t>找了一些看起来不错的图，从她脸上闪耀的光彩可以看出，她亦很能接受这淫邪的新观念。</w:t>
      </w:r>
    </w:p>
    <w:p>
      <w:r>
        <w:t>我亲吻着她，双手在她娇躯上轻轻爱抚，看她情慾涌起，於是凑在她耳边轻声说：「老婆，你不想让又粗又长</w:t>
      </w:r>
    </w:p>
    <w:p>
      <w:r>
        <w:t>的黑鸡巴满满地塞在你所有的肉穴里麽？每一下顶入，都让你胀得好舒服。」我好兴奋，感觉就快要射在短裤里了！</w:t>
      </w:r>
    </w:p>
    <w:p>
      <w:r>
        <w:t>她在我的抚摸下娇羞地扭动，喉咙里发出野兽般源於内心深处的低吼。我们越谈这件事情，就越觉得燥热难耐。我</w:t>
      </w:r>
    </w:p>
    <w:p>
      <w:r>
        <w:t>说我超喜欢看硕大的黑鸡巴裹在她紧窄的小肉洞里，她连忙问我是不是真的，我就认真地让她摸我勃起的肉棒，这</w:t>
      </w:r>
    </w:p>
    <w:p>
      <w:r>
        <w:t>禁忌的想法燃烧着我俩的身心，我的手指探进她滴水的内裤里，轻轻揉捏她勃起的阴蒂，很快就攀上了快乐的巅峰！</w:t>
      </w:r>
    </w:p>
    <w:p>
      <w:r>
        <w:t>妻子喜欢掌握咱俩性爱的节奏，然後很喜欢我舔她的骚穴。我们俩做爱的时候，她就会淫荡地乱叫：「妹妹想</w:t>
      </w:r>
    </w:p>
    <w:p>
      <w:r>
        <w:t>吃野男人的大香肠了！」塔尼娅说，她好想再找个男人，要有一条粗大的肉棒，还要喜欢为她口交，要他将巨物深</w:t>
      </w:r>
    </w:p>
    <w:p>
      <w:r>
        <w:t>深插在她的小肉洞里，将她操向高潮里！我们真疯狂！她大声地叫着床，顺着我的手指扭动。</w:t>
      </w:r>
    </w:p>
    <w:p>
      <w:r>
        <w:t>「要不我们也挂一个广告得了，反正也是玩玩。」我低声说：「我来处理这些回应，然後挑选出最合适的那些。</w:t>
      </w:r>
    </w:p>
    <w:p>
      <w:r>
        <w:t>你要是对谁感兴趣了，我帮你邀请他来我们家玩，我会爽爆的。」说着，往她潮湿的嫩穴里插进了一根手指。</w:t>
      </w:r>
    </w:p>
    <w:p>
      <w:r>
        <w:t>她呻吟着：「你可要想好了哦，我要是看上了某个男的，就真会让他来操我的哩！亲爱的，别临阵反悔了哦！」</w:t>
      </w:r>
    </w:p>
    <w:p>
      <w:r>
        <w:t>从没见老婆像今晚这样骚得滴水，看着她绯红的秀脸，我意识到她是真的想找个黑壮男来操她了，我那小心脏马上</w:t>
      </w:r>
    </w:p>
    <w:p>
      <w:r>
        <w:t>就「砰砰砰」地狂跳起来了。她饥渴地吻我，她是真的下定决心，情慾荡漾，心痒难耐。我幻想着我老婆和某个陌</w:t>
      </w:r>
    </w:p>
    <w:p>
      <w:r>
        <w:t>生黑人在床上激情缠绵，翻云覆雨，这滋味爽得我硬到受不了。我猜，我要是遂了她的愿，让她看上的黑男操了她，</w:t>
      </w:r>
    </w:p>
    <w:p>
      <w:r>
        <w:t>她会心花怒放，当然我也会。</w:t>
      </w:r>
    </w:p>
    <w:p>
      <w:r>
        <w:t>我们继续交谈，她未来炮友的形象越来越真实：首先得年轻才有精力来对付我这饥渴的骚妻。还要长相英俊，</w:t>
      </w:r>
    </w:p>
    <w:p>
      <w:r>
        <w:t>身材要高，至少要６英尺高吧，体形要壮硕，弱不经风的小白脸，我老婆才不喜欢呢！最重要的是，鸡巴要足够大</w:t>
      </w:r>
    </w:p>
    <w:p>
      <w:r>
        <w:t>才行，明明是要用来填满我老婆渴望肉棒的骚穴，这关键性的东西不达标，怎麽行呢！</w:t>
      </w:r>
    </w:p>
    <w:p>
      <w:r>
        <w:t>为了使他俩的关系止步於肉慾，不会从阴道通向了心脏，「日」久生情，我俩一致决定要找个黑人。</w:t>
      </w:r>
    </w:p>
    <w:p>
      <w:r>
        <w:t>第二天，我发了下面这样的帖子在一个夫妻论坛里，「夫妻寻找大鸡巴男人进行第一次３Ｐ」我叫托尼，今年</w:t>
      </w:r>
    </w:p>
    <w:p>
      <w:r>
        <w:t>４０岁，长得还算好，但经常出差，想找一个年轻帅哥来滋润我那空虚的小娇妻——塔尼娅。她今年３１岁，脸蛋</w:t>
      </w:r>
    </w:p>
    <w:p>
      <w:r>
        <w:t>可爱，身材娇小，但丰乳肥臀，是个不可多得的床上尤物，可叹在下没有足够时间来享用这一美艳少妇，只能找人</w:t>
      </w:r>
    </w:p>
    <w:p>
      <w:r>
        <w:t>来共同开发我的美妻，让她得以享受天堂般的人间性事。</w:t>
      </w:r>
    </w:p>
    <w:p>
      <w:r>
        <w:t>我老婆平时很羞涩的，可是超喜欢黑鸡巴，她很想和粗大的黑鸡巴做爱。希望能有一条至少１０英寸长的黑鸡</w:t>
      </w:r>
    </w:p>
    <w:p>
      <w:r>
        <w:t>巴塞满她紧窄的肉洞，不过呢，一定要乾净才行，这样就可以不用戴套子，肉贴肉地相奸了。她希望能和你一起共</w:t>
      </w:r>
    </w:p>
    <w:p>
      <w:r>
        <w:t>用三人行或者夫妻交换的快乐，老公可以不在的。</w:t>
      </w:r>
    </w:p>
    <w:p>
      <w:r>
        <w:t>然後她有另一个嗜好，就是肛交，她也很喜欢某个黑壮男的精液喷射进她窄小的肛穴里头。若你有意，请发送</w:t>
      </w:r>
    </w:p>
    <w:p>
      <w:r>
        <w:t>你的近照给我们，你也可以告诉我们，你希望和我老婆用什麽姿势玩乐。如此美妇，不容错过哦，不过只接受乾净</w:t>
      </w:r>
    </w:p>
    <w:p>
      <w:r>
        <w:t>的大鸡巴黑壮男，一发出去就马上收到了大量想操我老婆的男人的回覆，差点让我的邮箱都瘫痪了。我费了好大力</w:t>
      </w:r>
    </w:p>
    <w:p>
      <w:r>
        <w:t>挑选出一些看起来不错的来件，下面是我精选出来的一些。</w:t>
      </w:r>
    </w:p>
    <w:p>
      <w:r>
        <w:t>鲁本斯：你好，我是鲁本斯，非常想和你们享受快乐时光。我鸡巴很大的。</w:t>
      </w:r>
    </w:p>
    <w:p>
      <w:r>
        <w:t>小禅：我好想和你老婆做爱，真希望能快点见面。</w:t>
      </w:r>
    </w:p>
    <w:p>
      <w:r>
        <w:t>你好啊，我被你们诱惑到了，我很年轻，喜欢各种变态的女人，我很能接受你帖子里的观念。我鸡巴很粗大，</w:t>
      </w:r>
    </w:p>
    <w:p>
      <w:r>
        <w:t>整装待发，会让你老婆很爽的哦！</w:t>
      </w:r>
    </w:p>
    <w:p>
      <w:r>
        <w:t>你好，我是法比安。看到你的帖子，我立马就被吸引住了。</w:t>
      </w:r>
    </w:p>
    <w:p>
      <w:r>
        <w:t>我１９０公分高，８０公斤重，棕色眼睛，女人们经常说我长得很英俊，身材很健壮，不知道贵夫人喜不喜欢</w:t>
      </w:r>
    </w:p>
    <w:p>
      <w:r>
        <w:t>我这号的男人？我拥有一条粗大的黑鸡巴，足以满足塔尼娅你的要求，１９。５厘米长、５厘米粗，我确信你会爱</w:t>
      </w:r>
    </w:p>
    <w:p>
      <w:r>
        <w:t>死它的。</w:t>
      </w:r>
    </w:p>
    <w:p>
      <w:r>
        <w:t>若是塔尼娅你还喜欢口交，我会很乐意将我灵巧的舌头深深游走在你湿滑的嫩穴里的。我期待着咱俩能在一个</w:t>
      </w:r>
    </w:p>
    <w:p>
      <w:r>
        <w:t>令人难忘的场景下相会，比如说我用尽手段勾搭上了你这个风情万种的美少妇。</w:t>
      </w:r>
    </w:p>
    <w:p>
      <w:r>
        <w:t>作为开场，我建议咱们在一个偏僻的小餐馆里相遇，我偷偷地在桌子的掩护下，放肆地爱抚你老婆肥美的肉穴，</w:t>
      </w:r>
    </w:p>
    <w:p>
      <w:r>
        <w:t>让她动情，让她慾火焚身，急不可耐地将我带到一个幽静的房间，为她献上我灵巧的唇舌。我冒昧地央求你，能让</w:t>
      </w:r>
    </w:p>
    <w:p>
      <w:r>
        <w:t>你的娇妻为我们的特别约会准备一条性感的透明内裤，这主意让我好兴奋啊！</w:t>
      </w:r>
    </w:p>
    <w:p>
      <w:r>
        <w:t>我很想将肉棒夹在她丰满的乳房之间，龟头被她含在嘴里吮吸，或者顶在她娇嫩的阴户上，轻轻地上下摩擦，</w:t>
      </w:r>
    </w:p>
    <w:p>
      <w:r>
        <w:t>让她春情勃发，我就爬到她身上，带给她无与伦比的快感。我亦很喜欢为她口交、性交还有肛交，不过要是塔尼娅</w:t>
      </w:r>
    </w:p>
    <w:p>
      <w:r>
        <w:t>还不太适应肛交的话，我俩可以直接插在小穴里的。毕竟，我们有好多好多花样可以试着玩呢！</w:t>
      </w:r>
    </w:p>
    <w:p>
      <w:r>
        <w:t>我希望塔尼娅能在我面前心甘情愿地为我尽量张开双腿，让我操得更深入、更爽，肉棒插在她肉洞深处，一手</w:t>
      </w:r>
    </w:p>
    <w:p>
      <w:r>
        <w:t>摩挲她的小阴蒂，一手揉捏她的丰乳。我想用各种姿势操她，或站立、或坐在椅子上、或者躺在地毯上，还可以靠</w:t>
      </w:r>
    </w:p>
    <w:p>
      <w:r>
        <w:t>在墙上。我脑海里闪现出各种姿势，塔尼娅，你喜不喜欢呢？我不太乱来，没有疾病，而且各方面都挺符合你的要</w:t>
      </w:r>
    </w:p>
    <w:p>
      <w:r>
        <w:t>求，希望能得到你的垂青。</w:t>
      </w:r>
    </w:p>
    <w:p>
      <w:r>
        <w:t>看着他发给我的相片，那是一个非常英俊的黑男，尤其是下体挂着一根无比粗大的肉棒，那下子就让我兴奋起</w:t>
      </w:r>
    </w:p>
    <w:p>
      <w:r>
        <w:t>来了。想着让他来狂操我那可爱的小娇妻，滚烫的血液就像两个脑袋飞快地涌去。真的要让一个黑男人来操我老婆</w:t>
      </w:r>
    </w:p>
    <w:p>
      <w:r>
        <w:t>吗？真的要要让她和一个比我鸡巴长几英寸的男人做爱？绝对要！我心里下了决心。</w:t>
      </w:r>
    </w:p>
    <w:p>
      <w:r>
        <w:t>晚上我把邮件点开给塔尼娅阅读，让她考虑下。她边读邮件，边伸出一只手在下面爱抚自己的阴蒂，还让我轻</w:t>
      </w:r>
    </w:p>
    <w:p>
      <w:r>
        <w:t>抚她的娇躯、吮吸她挺起的粉红乳头。看来她心底很乐意和这个男人上床啊！我跪坐在她腿间，用龟头顶在她穴口，</w:t>
      </w:r>
    </w:p>
    <w:p>
      <w:r>
        <w:t>在四周不停摩擦。她越来越焦躁，越来越湿润，猛地屈膝夹在我腰上，将我的龟头套进了她饥渴的骚穴里。</w:t>
      </w:r>
    </w:p>
    <w:p>
      <w:r>
        <w:t>就在我插进去之前，我就诱惑她：「这也是那个法比安想和你做的事。」我让她幻想我就是法比安，腰上一发</w:t>
      </w:r>
    </w:p>
    <w:p>
      <w:r>
        <w:t>力，猛地全根捅进了她紧窄的肉穴里，开始狠狠地抽插。</w:t>
      </w:r>
    </w:p>
    <w:p>
      <w:r>
        <w:t>我老婆很敏感，只要肉棒一插进去，她就很快高潮了，这可是我的福音，因为我似乎有点早泄，进去没多久就</w:t>
      </w:r>
    </w:p>
    <w:p>
      <w:r>
        <w:t>忍不住会射。脑海里想着我白嫩的娇妻在他身下婉转娇啼，想像着她脸上动人的媚态，想像着她发出销魂的呻吟，</w:t>
      </w:r>
    </w:p>
    <w:p>
      <w:r>
        <w:t>想像她刚被黑鬼操过的粉红嫩穴小口大大张开着，从里头汩汩流出乳白色的精液。</w:t>
      </w:r>
    </w:p>
    <w:p>
      <w:r>
        <w:t>完事後我问她，要不要给他回一封邮件，她回说不必了。我百般劝说，但一无所用，我老婆好羞涩的。不过我</w:t>
      </w:r>
    </w:p>
    <w:p>
      <w:r>
        <w:t>知道她动心了：传过来的图片里，那鸡巴又粗又大，我老婆对着它足足手淫了一个礼拜。</w:t>
      </w:r>
    </w:p>
    <w:p>
      <w:r>
        <w:t>第二天一早，我坐在电脑前，淫秽的念头一个个闪过来，我不再徵询她的许可，以我老婆的名义给他回了信。</w:t>
      </w:r>
    </w:p>
    <w:p>
      <w:r>
        <w:t>然後又是情慾战胜了理智，我打开我的特别文件夹，从里头挑选了一张塔尼娅的精彩图片，准备随邮件寄送给他，</w:t>
      </w:r>
    </w:p>
    <w:p>
      <w:r>
        <w:t>『只要他看见我老婆的照片，肯定会马上勃起的。』我想着。</w:t>
      </w:r>
    </w:p>
    <w:p>
      <w:r>
        <w:t>我点了「发送」，马上就後悔了。突然意识到，一旦他看到我老婆的彩照，一定会深深迷上我老婆，就会锲而</w:t>
      </w:r>
    </w:p>
    <w:p>
      <w:r>
        <w:t>不舍地引诱她，到最後我老婆绝对脱不了他的魔掌。不过事已至此，只能看事情如何发展了，我倒是要看看我的好</w:t>
      </w:r>
    </w:p>
    <w:p>
      <w:r>
        <w:t>老婆怎麽表现了。想着娇妻在周末晚上出去和野男人幽会，孤男寡女共处一室，一定会发生些什麽的，哎呀，我又</w:t>
      </w:r>
    </w:p>
    <w:p>
      <w:r>
        <w:t>邪恶了。</w:t>
      </w:r>
    </w:p>
    <w:p>
      <w:r>
        <w:t>信里我是这麽写的：</w:t>
      </w:r>
    </w:p>
    <w:p>
      <w:r>
        <w:t>》亲爱的法比安，我老公给我看了你的来信，我不得不承认：我动心了。</w:t>
      </w:r>
    </w:p>
    <w:p>
      <w:r>
        <w:t>看信的时候，想着你粗大的黑鸡巴深深插进我纯洁的少妇阴道里，手就控制不住地揉捏胸部、爱抚阴蒂，底下</w:t>
      </w:r>
    </w:p>
    <w:p>
      <w:r>
        <w:t>的小缝缝流满了水水，真想让你温热的舌头抵进我潮湿的小穴里，尤其是你说你精於此道，我就想你会让我如在仙</w:t>
      </w:r>
    </w:p>
    <w:p>
      <w:r>
        <w:t>境的。</w:t>
      </w:r>
    </w:p>
    <w:p>
      <w:r>
        <w:t>我平时很害羞，可一旦被勾起了慾望，就会变得异常火辣，特别是当有一条长长的肉棒塞满了我的肉洞时，我</w:t>
      </w:r>
    </w:p>
    <w:p>
      <w:r>
        <w:t>会发了疯地骑在我你身上，不知疲倦地套弄你坚硬的肉棒。</w:t>
      </w:r>
    </w:p>
    <w:p>
      <w:r>
        <w:t>你会是我的黑马王子吗？你真的很粗大？来吧，对着我尽情发射你的子弹。</w:t>
      </w:r>
    </w:p>
    <w:p>
      <w:r>
        <w:t>你能花样尽出，玩得我欲仙欲死，高潮迭起吗？我真的好希望能有个强壮的男人狠狠地将我往死里操，将滚烫</w:t>
      </w:r>
    </w:p>
    <w:p>
      <w:r>
        <w:t>浓稠的精液射在我子宫深处，看着你乳白的体液从被你撑开的肉洞里汩汩溢出，不知有多美妙。</w:t>
      </w:r>
    </w:p>
    <w:p>
      <w:r>
        <w:t>若是你没什麽疾病，可以不用戴套，尽情射在我小穴里……托尼会很乐意为我清理战场的。我还没试过肛交，</w:t>
      </w:r>
    </w:p>
    <w:p>
      <w:r>
        <w:t>虽然我老公也曾将舌尖抵进过我菊花里，那滋味，好美。</w:t>
      </w:r>
    </w:p>
    <w:p>
      <w:r>
        <w:t>也许我可以让我老公用舌头为咱俩准备准备，你就能轻轻松松地将肉棒插进来了，咱们仨就可以试试三明治的</w:t>
      </w:r>
    </w:p>
    <w:p>
      <w:r>
        <w:t>玩法了。我老公他一直就幻想着看我和别的男人做爱，他念叨这事好久了呢，特别是前不久他得知我和某个男人偷</w:t>
      </w:r>
    </w:p>
    <w:p>
      <w:r>
        <w:t>情了，就愈加不能罢手了。</w:t>
      </w:r>
    </w:p>
    <w:p>
      <w:r>
        <w:t>我第一次出墙，是一个叫做迈克的男人，我受不了他在知道我出墙後看我的那眼神，我实在太喜欢我出墙带我</w:t>
      </w:r>
    </w:p>
    <w:p>
      <w:r>
        <w:t>他的强烈刺激了。真的好难为情哦，偷情後第一次和老公做爱，我俩不停提起这事，操得真是天翻地覆啊！</w:t>
      </w:r>
    </w:p>
    <w:p>
      <w:r>
        <w:t>我知道，作为一个已婚女性，我真不应该到外面招蜂引蝶，可我老公却特别支持我这麽干，因为他知道我也很</w:t>
      </w:r>
    </w:p>
    <w:p>
      <w:r>
        <w:t>快乐。记得那晚上，迈克用她那巨大的肉棍子让我来了足足五次高潮，操得我连自己老爸老妈是谁都搞不清了。从</w:t>
      </w:r>
    </w:p>
    <w:p>
      <w:r>
        <w:t>那以後，我才知道大鸡巴真的很有用，好渴望大鸡巴帅哥来宠爱我哦！</w:t>
      </w:r>
    </w:p>
    <w:p>
      <w:r>
        <w:t>随邮件，我寄了一张我和迈克一起的照片，希望你能喜欢。</w:t>
      </w:r>
    </w:p>
    <w:p>
      <w:r>
        <w:t>爱你，塔尼娅你们肯定能想见，我看着我老婆的这张艳照，无数次地打手枪射在萤幕上。</w:t>
      </w:r>
    </w:p>
    <w:p>
      <w:r>
        <w:t>或许你们也想问我，为什麽这麽想将老婆的淫照发给这个陌生男人呢？真答不上来。此时我也不知道，看着这</w:t>
      </w:r>
    </w:p>
    <w:p>
      <w:r>
        <w:t>张图片的法比安到底陷得有多深。</w:t>
      </w:r>
    </w:p>
    <w:p>
      <w:r>
        <w:t>法比安》</w:t>
      </w:r>
    </w:p>
    <w:p>
      <w:r>
        <w:t>你好，很高兴收到你的回覆。图文并茂，让我好难受，真想就和你亲热，立马飞到你身边，跪在你修长的美腿</w:t>
      </w:r>
    </w:p>
    <w:p>
      <w:r>
        <w:t>间，舌头轻轻滑进你娇嫩的小穴，舔舐你湿淋淋肉穴上的甜美淫水。</w:t>
      </w:r>
    </w:p>
    <w:p>
      <w:r>
        <w:t>我想让你穿着你平常的衣装，和你狠狠相奸；想在深夜里，和你在你家每个房间里畅快地交欢。我会从後面卷</w:t>
      </w:r>
    </w:p>
    <w:p>
      <w:r>
        <w:t>起你的裙子，脱下你潮湿的内裤，插进你的屁眼里。我还想边揉捏着你丰满的乳房，边舔吸你肥美的阴户；想让你</w:t>
      </w:r>
    </w:p>
    <w:p>
      <w:r>
        <w:t>站起来，依靠在墙上或是餐桌上，从後面奸进你湿滑的肉穴。</w:t>
      </w:r>
    </w:p>
    <w:p>
      <w:r>
        <w:t>我要和你在房子里嬉戏追逐，每次抓到你，你得来取悦我。我俩徜徉在每个房间里，将衣服脱掉抛在身後，我</w:t>
      </w:r>
    </w:p>
    <w:p>
      <w:r>
        <w:t>会让你小小地达到高潮。每次射完，你都会很快将我舔硬，继续唤我为你服务。</w:t>
      </w:r>
    </w:p>
    <w:p>
      <w:r>
        <w:t>也许我俩相遇时，我会抓起你的一头秀发，强迫你吞下我硕大的肉棒。我想让你成为我的女人、我的骚妇，尽</w:t>
      </w:r>
    </w:p>
    <w:p>
      <w:r>
        <w:t>情探索你娇躯上的每一寸肌肤，你的小穴、你的屁眼、你的丰乳、你的美腿、你的香唇，都是我的禁脔。我要狠狠</w:t>
      </w:r>
    </w:p>
    <w:p>
      <w:r>
        <w:t>地操你，射得你浑身都是我的精液。</w:t>
      </w:r>
    </w:p>
    <w:p>
      <w:r>
        <w:t>你若来寻我，我敢保证你会被我这个大鸡巴壮男完全喂饱，你那紧窄的雪白美穴将会被操得松松的，再也无法</w:t>
      </w:r>
    </w:p>
    <w:p>
      <w:r>
        <w:t>忍受你那可怜老公的细小阴茎。你若回覆我，我就知道你想要我，饥渴的肉穴渴望得到我这粗大鸡巴的临幸。你想</w:t>
      </w:r>
    </w:p>
    <w:p>
      <w:r>
        <w:t>不想呢？</w:t>
      </w:r>
    </w:p>
    <w:p>
      <w:r>
        <w:t>爱你的法比安塔尼娅》</w:t>
      </w:r>
    </w:p>
    <w:p>
      <w:r>
        <w:t>我对你越来越感兴趣了。我好想就穿着黑色睡裙、底下空空的，迎接你的到来，你想不想？晚餐时，你可以不</w:t>
      </w:r>
    </w:p>
    <w:p>
      <w:r>
        <w:t>时从桌子底下偷偷爱抚我，然後爬到桌子下，我的腿间，贪婪地舔吸我肉穴里的甜美淫水……我会被你爽得受不了，</w:t>
      </w:r>
    </w:p>
    <w:p>
      <w:r>
        <w:t>情不自禁地将你带进我和我老公的婚房里，好尽情吮吸你粗大的黑色肉棒。我们也可以在夫妻交换俱乐部里相见，</w:t>
      </w:r>
    </w:p>
    <w:p>
      <w:r>
        <w:t>我俩翩翩起舞，你趁机偷偷抚摸我，让我的慾望慢慢升起来。</w:t>
      </w:r>
    </w:p>
    <w:p>
      <w:r>
        <w:t>我俩肯定能找到一个黑暗角落，在那里，我热情地邀请你坚硬的肉棒到我紧窄湿滑的肉穴里游玩。当我回家，</w:t>
      </w:r>
    </w:p>
    <w:p>
      <w:r>
        <w:t>我老公就会震惊地发现，他性感娇妻的骚穴里灌满了你的黏稠精液。你喜欢这样吗？</w:t>
      </w:r>
    </w:p>
    <w:p>
      <w:r>
        <w:t>爱你的塔尼娅法比安》</w:t>
      </w:r>
    </w:p>
    <w:p>
      <w:r>
        <w:t>若是你明天晚上八点独自来我家，我们就可以更深入地了解对方了，对吧？</w:t>
      </w:r>
    </w:p>
    <w:p>
      <w:r>
        <w:t>我将这些对话发给我老婆看，然後告诉她，我希望她出去开心地玩一场，不用觉得对不起我。</w:t>
      </w:r>
    </w:p>
    <w:p>
      <w:r>
        <w:t>塔尼娅立即回覆了法比安，接受了他的邀请！她让法比安打电话给我，和我谈谈，看他是否和我处得来。我俩</w:t>
      </w:r>
    </w:p>
    <w:p>
      <w:r>
        <w:t>聊了三十多分钟，大致问了些这样的问题：你的鸡巴有多大，有没有和白种女人上过床？一晚上能来多少次？之类</w:t>
      </w:r>
    </w:p>
    <w:p>
      <w:r>
        <w:t>的。他说他和五个白种人妻做过，很清楚她们的需要，知道该如何取悦她们。法比安又说他的鸡巴有１１英寸长，</w:t>
      </w:r>
    </w:p>
    <w:p>
      <w:r>
        <w:t>和他上过床的女人，还没有一个能够全根吞下他的巨物，也许我老婆可以哦！</w:t>
      </w:r>
    </w:p>
    <w:p>
      <w:r>
        <w:t>我跟他说，我老婆从没和黑人做过（其实有的啦），但她很喜欢被肉棒操，还很爱吃肉棒。而且她那娇嫩的小</w:t>
      </w:r>
    </w:p>
    <w:p>
      <w:r>
        <w:t>穴还从来没经历过这麽粗大的肉棒，现在未曾有采取避孕措施，所以做的时候，必须戴套套了。他回覆我，以前也</w:t>
      </w:r>
    </w:p>
    <w:p>
      <w:r>
        <w:t>和别的白种人妻做过，懂塔尼娅要什麽。套套也可以不用戴，这样就能尽情射给她了。</w:t>
      </w:r>
    </w:p>
    <w:p>
      <w:r>
        <w:t>我转头问她：「你真的确定要和他上床吗？」「谁说我要和他上床啊？他只不过是邀请我吃个中饭吧了，你大</w:t>
      </w:r>
    </w:p>
    <w:p>
      <w:r>
        <w:t>惊小怪。」老婆娇笑，可脸上的淫荡笑意深深出卖了她。</w:t>
      </w:r>
    </w:p>
    <w:p>
      <w:r>
        <w:t>我让她向我保证，只要和别的男人偷欢，就不要戴套，让他们深深地射在她娇嫩的肉穴里，也不用冲洗掉，用</w:t>
      </w:r>
    </w:p>
    <w:p>
      <w:r>
        <w:t>阴道夹回来给我。她俏脸绯红地问我：「要是我夹回来了，你会给我舔乾净吗？」想着她阴户上糊满精液，立马就</w:t>
      </w:r>
    </w:p>
    <w:p>
      <w:r>
        <w:t>硬了，赶紧说没问题，我就想等她偷情回来，肉穴里满是黏稠的精液。她同意了，定下来周五晚上这个特殊的日子。</w:t>
      </w:r>
    </w:p>
    <w:p>
      <w:r>
        <w:t>我的终极幻想即将化为现实。晚上在床上，我俩兴奋地疯狂交欢，我精液都快射没了，最後只能用那些假阳具</w:t>
      </w:r>
    </w:p>
    <w:p>
      <w:r>
        <w:t>来凑数。我猜我俩都在做着同样的梦，梦里是她正被法比安狂操的火爆场面。第二天我整天想着我老婆拥在法比安</w:t>
      </w:r>
    </w:p>
    <w:p>
      <w:r>
        <w:t>的怀抱里，完全没心思开会了。</w:t>
      </w:r>
    </w:p>
    <w:p>
      <w:r>
        <w:t>晚上我俩出去逛街，为她即将到来的盛会挑选精美的衣服。回家路上，塔尼娅让我今晚不要吵她，保存体力，</w:t>
      </w:r>
    </w:p>
    <w:p>
      <w:r>
        <w:t>养足精神。</w:t>
      </w:r>
    </w:p>
    <w:p>
      <w:r>
        <w:t>终於到了激动人心的周五，她早早地用心洗乾净全身，喷上香水，化上精致的妆容，穿上一件异常性感的紧身</w:t>
      </w:r>
    </w:p>
    <w:p>
      <w:r>
        <w:t>窄裙，乳头激凸，很明显看出她已经兴奋了。</w:t>
      </w:r>
    </w:p>
    <w:p>
      <w:r>
        <w:t>看着这具曼妙的肉体即将被某个陌生男子美美地享用，我心里五味杂陈。埋藏心底多日的幻想就要在今天实现</w:t>
      </w:r>
    </w:p>
    <w:p>
      <w:r>
        <w:t>（虽然曾经有过那麽一次，不算啦，这个是我俩苦心经营的），我那甜美纯洁的可爱娇妻，今晚就要投入一个她几</w:t>
      </w:r>
    </w:p>
    <w:p>
      <w:r>
        <w:t>乎一无所知的陌生男人怀抱，在他黝黑的身躯下婉转承欢。而且她亦是如此的期待，如此渴盼和他交合、融为完整</w:t>
      </w:r>
    </w:p>
    <w:p>
      <w:r>
        <w:t>的一团，深深地刺痛了我，深深地刺激了我！</w:t>
      </w:r>
    </w:p>
    <w:p>
      <w:r>
        <w:t>事到如今，万无退让的余地。妻子匆忙吻了我一下，娇羞地说，下次再吻我时，嘴里就满是他精液的味道了。</w:t>
      </w:r>
    </w:p>
    <w:p>
      <w:r>
        <w:t>说完转眼就不见了，着急会她的黑情夫去了。</w:t>
      </w:r>
    </w:p>
    <w:p>
      <w:r>
        <w:t>我的心在急促地跳着，很兴奋。娇妻已经去见她的情夫了，我紧张地等候着她，内心里各种情绪纷至遝来，无</w:t>
      </w:r>
    </w:p>
    <w:p>
      <w:r>
        <w:t>奈之下，还是躺床上去吧！我等啊等，等得头发都快白了，还是没见她的踪影。我跑到客厅去看电视，没效果，又</w:t>
      </w:r>
    </w:p>
    <w:p>
      <w:r>
        <w:t>难受地回卧室继续躺着。无法不去想，脑海里尽是塔尼娅和她情夫的影子——虽然我也不认识他。</w:t>
      </w:r>
    </w:p>
    <w:p>
      <w:r>
        <w:t>我疯狂地打手枪，射了一发才好受一些。可那些邪恶的画面还是继续闪现，我老婆正被一条粗大的黑鸡巴操得</w:t>
      </w:r>
    </w:p>
    <w:p>
      <w:r>
        <w:t>欲仙欲死！我那小女儿醒了一次，哄她入睡的当儿，勉强让我不再去幻想那些画面。可一静下来，我就开始考虑孩</w:t>
      </w:r>
    </w:p>
    <w:p>
      <w:r>
        <w:t>子的问题，万一塔尼娅被他操大了肚子，该怎麽办啊？</w:t>
      </w:r>
    </w:p>
    <w:p>
      <w:r>
        <w:t>我继续撸着鸡巴，不停幻想我的漂亮老婆正和他疯狂交媾，她雪白性感的娇躯压在他身下，双腿紧紧夹在他屁</w:t>
      </w:r>
    </w:p>
    <w:p>
      <w:r>
        <w:t>股上，一脸销魂的神情，嘴里大声「啊啊」地叫唤，娇嫩的肉穴紧紧裹着他粗大的黑色肉棒，淫水随着他的抽插被</w:t>
      </w:r>
    </w:p>
    <w:p>
      <w:r>
        <w:t>快速地带出来，洒在床单上。真希望她马上跑回来，给我讲她偷情的故事。在这强烈的变态慾望下，我又爆发了，</w:t>
      </w:r>
    </w:p>
    <w:p>
      <w:r>
        <w:t>可她还是没有回来。</w:t>
      </w:r>
    </w:p>
    <w:p>
      <w:r>
        <w:t>直到凌晨，我躺在床上目不转睛地盯着墙上的挂钟，想着我老婆正在哪里。</w:t>
      </w:r>
    </w:p>
    <w:p>
      <w:r>
        <w:t>大约两点钟的时候，我听到她车子停在门外的声音，塔尼娅蹑手蹑脚地走进卧室里，想着我应该已经睡着，她</w:t>
      </w:r>
    </w:p>
    <w:p>
      <w:r>
        <w:t>就不开灯了。甩开高跟鞋，解开衬衫上的钮扣，她一脱掉外套，我就打开床头灯，装模作样地问她：「怎麽了？」</w:t>
      </w:r>
    </w:p>
    <w:p>
      <w:r>
        <w:t>她脸上洋溢着满足的笑容，神采奕奕。我俩互相对望了一会，她大大咧咧地把手袋扔在椅子上，耸了耸肩。由於胸</w:t>
      </w:r>
    </w:p>
    <w:p>
      <w:r>
        <w:t>罩带子坏了，半个硕大的乳房差点就弹了出来，一头秀发已是乱蓬蓬一团，狼狈极了。乳房有点潮红，乳头尚坚挺，</w:t>
      </w:r>
    </w:p>
    <w:p>
      <w:r>
        <w:t>口红已经花了，颀长的脖颈上还残留着点点爱痕，金黄的长发上黏着丝丝乳白精液，好生诱人、好生刺激啊！</w:t>
      </w:r>
    </w:p>
    <w:p>
      <w:r>
        <w:t>她张开双臂抱着我乱吻，嘴里胡乱问我，还会不会爱她，会不会不要她了？</w:t>
      </w:r>
    </w:p>
    <w:p>
      <w:r>
        <w:t>她与我激情拥吻，大声说有多爱我，她很幸福，有这麽爱她的老公，为了她的性福，鼓励她出去和年轻男子幽</w:t>
      </w:r>
    </w:p>
    <w:p>
      <w:r>
        <w:t>会。</w:t>
      </w:r>
    </w:p>
    <w:p>
      <w:r>
        <w:t>妻子这麽一说，她被人狂操的画面又浮现出来，我连忙坐下来，急不可耐地跟她说：「可不能隐藏半点你和他</w:t>
      </w:r>
    </w:p>
    <w:p>
      <w:r>
        <w:t>在一起的过程哦！」她秀脸一红，双手不自觉地甩到身侧。我猜她不想让我看见她那红肿的阴唇，或是上面新鲜的</w:t>
      </w:r>
    </w:p>
    <w:p>
      <w:r>
        <w:t>爱痕。可看见乳白精液正从她大腿上滑落，她大为窘迫，还没来得及跑进浴室，就被我一把抓住了。</w:t>
      </w:r>
    </w:p>
    <w:p>
      <w:r>
        <w:t>她抱着我，和我亲吻，我发觉她嘴唇有点肿，有股淡淡的精液气味。我拉着她的小手，不顾她欲拒还迎的微弱</w:t>
      </w:r>
    </w:p>
    <w:p>
      <w:r>
        <w:t>抵抗，爬上床。想着她阴户刚被大鸡巴操过，可能会肿痛，我埋首进她双腿间，拉高她的裙子，分开她浑圆的大腿，</w:t>
      </w:r>
    </w:p>
    <w:p>
      <w:r>
        <w:t>凑近欣赏她的美穴。我想找出更多她偷情的痕迹，更想她指给我看。</w:t>
      </w:r>
    </w:p>
    <w:p>
      <w:r>
        <w:t>塔尼娅脱掉衣服，扔在地上，看着她性感的胴体，我死都不信她刚刚没和人疯狂交欢。屁股上红一片、青一片，</w:t>
      </w:r>
    </w:p>
    <w:p>
      <w:r>
        <w:t>硕大的乳房上满是手指印，乳头上是浅浅的牙印。她仰躺在床上，慵懒地张开双腿，曾经高贵圣洁的阴户，此时淫</w:t>
      </w:r>
    </w:p>
    <w:p>
      <w:r>
        <w:t>荡地张开着，肉洞口周边红肿、布满擦痕；肉穴已经合不拢来，还不断地往外溢出精液，沿着大腿滴到床单上。</w:t>
      </w:r>
    </w:p>
    <w:p>
      <w:r>
        <w:t>天呐！她竟然不戴套，让他射在了她小穴里！某个男人将精液狠狠地射进了我老婆的肚子里。已经长出来一点</w:t>
      </w:r>
    </w:p>
    <w:p>
      <w:r>
        <w:t>的金黄阴毛上还糊了一层黏黏的精液，现在我要为她舔吸刚被人射过的脏兮兮的肉穴！</w:t>
      </w:r>
    </w:p>
    <w:p>
      <w:r>
        <w:t>「你真让他内射了啊？」我紧紧握住自己的小鸡巴，生怕刺激得射出来，颤颤巍巍地问她。</w:t>
      </w:r>
    </w:p>
    <w:p>
      <w:r>
        <w:t>塔尼娅说，要给我一个我梦想的礼物——内射的精液！</w:t>
      </w:r>
    </w:p>
    <w:p>
      <w:r>
        <w:t>「你为啥不自己过来，给我舔穴，探索下？」她喘着粗气，Ｍ字型地大大分开双腿，为我秀出她肥美的肉穴。</w:t>
      </w:r>
    </w:p>
    <w:p>
      <w:r>
        <w:t>我伏过去，她抱着我的脑袋，将我的嘴唇凑到了她滴水的阴唇上，我能感受到她阴毛上的点点黏液，手指头轻</w:t>
      </w:r>
    </w:p>
    <w:p>
      <w:r>
        <w:t>轻点在她阴蒂上，她整个阴户湿透了！并非淫水的那种黏滑，而是黏稠的精液。</w:t>
      </w:r>
    </w:p>
    <w:p>
      <w:r>
        <w:t>她肿起的阴蒂和阴唇如此火热，手指绕着她的阴蒂打转，爽得她抬起臀部迎合我的抚弄。她急不可耐地伸手抓</w:t>
      </w:r>
    </w:p>
    <w:p>
      <w:r>
        <w:t>住我坚挺的肉棒，我脸凑到她阴户上，亲吻她的花瓣，那上面尽是那男人精液的味道，好浓烈！手指探进她湿漉漉</w:t>
      </w:r>
    </w:p>
    <w:p>
      <w:r>
        <w:t>的骚穴里，立马就被里面剩余的精液给裹住了。</w:t>
      </w:r>
    </w:p>
    <w:p>
      <w:r>
        <w:t>「亲爱的绿帽老公，你还这麽兴奋啊？」她深情地吻着我。我将她拉近，抬头凑到她耳边低声说着情话：「老</w:t>
      </w:r>
    </w:p>
    <w:p>
      <w:r>
        <w:t>婆，我真的好爱你，永远都爱你！」我可爱的娇妻刚让一个陌生黑鬼射在她体内，我现在却这麽想舔她滴着精液的</w:t>
      </w:r>
    </w:p>
    <w:p>
      <w:r>
        <w:t>骚穴。她用食指勾出一些法比安的精液，喂进我嘴里，然後又将我拉近她的阴户，让舌头伸进了她肉穴中。那气味</w:t>
      </w:r>
    </w:p>
    <w:p>
      <w:r>
        <w:t>让我好生兴奋，我品味着我老婆淫水和他精液混合的淫液，一阵阵爽。</w:t>
      </w:r>
    </w:p>
    <w:p>
      <w:r>
        <w:t>塔尼娅躺在床上，享受我为她口交，然後开始向我讲述她幽会的经过。实在太生猛了，我爽得射了一大股精液</w:t>
      </w:r>
    </w:p>
    <w:p>
      <w:r>
        <w:t>在床单上，好刺激啊！</w:t>
      </w:r>
    </w:p>
    <w:p>
      <w:r>
        <w:t>她低声说：「大鸡巴就是爽，今晚上都快被操死了，底下现在还痛着呢！」我老婆真了解我，听着她淫荡的描</w:t>
      </w:r>
    </w:p>
    <w:p>
      <w:r>
        <w:t>述，想着我老婆的美穴包裹着某个男人的大鸡巴，我差点又要射了。她狡黠地笑道：「老公，我就知道你好这口。」</w:t>
      </w:r>
    </w:p>
    <w:p>
      <w:r>
        <w:t>我就笑了笑。</w:t>
      </w:r>
    </w:p>
    <w:p>
      <w:r>
        <w:t>「今晚我真的和他上床了，好刺激哦！」说完，俏脸绯红，诱人地舔了舔嘴唇，接着说：「他还没戴套呢！」</w:t>
      </w:r>
    </w:p>
    <w:p>
      <w:r>
        <w:t>真是个淫妇，听着她的淫声浪语，我只晓得狂撸鸡巴。</w:t>
      </w:r>
    </w:p>
    <w:p>
      <w:r>
        <w:t>「对不起，亲爱的，我实在忍不住，他好强壮，好英俊，小腹上竟然还有六块结实的腹肌，那阵子我就被他迷</w:t>
      </w:r>
    </w:p>
    <w:p>
      <w:r>
        <w:t>死了。我就想被这样的壮汉狂操，被他狠狠摧残，往死里操我！我都觉得被他完全征服了，心甘情愿地为他做任何</w:t>
      </w:r>
    </w:p>
    <w:p>
      <w:r>
        <w:t>事。以前我从没相信有人，包括迈克，能让我跪在他脚下，为他舔硬鸡巴，来操我的肉穴和屁眼。</w:t>
      </w:r>
    </w:p>
    <w:p>
      <w:r>
        <w:t>法比安让我甘心的像个荡妇一样去服侍他，他给了我一场酣畅淋漓的盘肠大战，绝对美妙。他先是把我的嘴巴</w:t>
      </w:r>
    </w:p>
    <w:p>
      <w:r>
        <w:t>当作阴户放肆地操弄，接着就用手指和舌头搞我，晚上足足操了我五次，每一次他都射在我体内。真享受他鸡巴撑</w:t>
      </w:r>
    </w:p>
    <w:p>
      <w:r>
        <w:t>在我穴里的滋味，还有热乎乎的精液泡着，虽然撑得有点痛，但满满的，好舒心。」我又硬了，赶紧把她拉过来，</w:t>
      </w:r>
    </w:p>
    <w:p>
      <w:r>
        <w:t>骑上去，猛地捅进她湿淋淋的骚穴里。我狂暴地在她身上起伏，没过多久，就让她高潮了，在那一刻，我也被她蠕</w:t>
      </w:r>
    </w:p>
    <w:p>
      <w:r>
        <w:t>动的肉洞给夹射了，大股精液直接喷在她刚被野男人操过的迷人肉穴里。</w:t>
      </w:r>
    </w:p>
    <w:p>
      <w:r>
        <w:t>操完後，亲吻了一阵，我们就筋疲力竭的睡觉了。</w:t>
      </w:r>
    </w:p>
    <w:p>
      <w:r>
        <w:t>整个我导演的性爱剧让我无比兴奋，我老婆将她淫荡的一面完整地暴露在我面前，贵妇与荡妇的风姿完美结合</w:t>
      </w:r>
    </w:p>
    <w:p>
      <w:r>
        <w:t>在她身上，而我将天使与魔鬼都释放了出来。</w:t>
      </w:r>
    </w:p>
    <w:p>
      <w:r>
        <w:t>接下来的几天里，我耍了点手段，把她约会的所有细节都套了出来。她一到法比安的家，见到他之後，立马就</w:t>
      </w:r>
    </w:p>
    <w:p>
      <w:r>
        <w:t>被这个雄壮俊朗的年轻黑人给迷住了：他身材高挑、皮肤黝黑，透着健康的气息。</w:t>
      </w:r>
    </w:p>
    <w:p>
      <w:r>
        <w:t>他开了瓶香槟，边喝边聊。一开始，我老婆还假装正经，他往她身上蹭，她就装模作样的推开她。过不了多久，</w:t>
      </w:r>
    </w:p>
    <w:p>
      <w:r>
        <w:t>气氛愈加淫靡，他微用力将我老婆拉过去，抱着她的脸，深情激吻，我老婆受不了，胳膊抱在他短粗的脖子上，动</w:t>
      </w:r>
    </w:p>
    <w:p>
      <w:r>
        <w:t>情地张开腿，好让他健壮的大腿能抵在她的阴户上，然後屁股上下起落，阴户不停地在他身上乱磨蹭。</w:t>
      </w:r>
    </w:p>
    <w:p>
      <w:r>
        <w:t>就一眨眼的工夫，他俩的舌头就亲密地缠绵在一起了，老婆浑身燥热，内裤早已湿掉。他双手攀上我老婆乳峰，</w:t>
      </w:r>
    </w:p>
    <w:p>
      <w:r>
        <w:t>粗大坚硬的黑鸡巴顶在她大腿内侧，挑逗般地摩擦阴户；粗大黑手伸进我老婆裙子里，早已是春情荡漾的她赶紧张</w:t>
      </w:r>
    </w:p>
    <w:p>
      <w:r>
        <w:t>开腿，让他毫无阻拦地按在了她肥美的阴户上。紧接着，他就伸手进入我老婆内裤里，手指试探性地在我老婆满是</w:t>
      </w:r>
    </w:p>
    <w:p>
      <w:r>
        <w:t>淫水的肉洞口摩擦，还不时地伸进去勾弄几下。</w:t>
      </w:r>
    </w:p>
    <w:p>
      <w:r>
        <w:t>越插越爽，插进去的手指头越来越多，我老婆爽得低声呻吟起来，臀部在他手上缓缓扭动，想让手指插得更深</w:t>
      </w:r>
    </w:p>
    <w:p>
      <w:r>
        <w:t>一些；呻吟声越来越粗重，双腿大大地分开，阴户紧紧裹住他的手掌。</w:t>
      </w:r>
    </w:p>
    <w:p>
      <w:r>
        <w:t>法比安的另一只手则隔着衬衣在我老婆胸上、肩上、脖子上游走，爱抚她饥渴的皮肤。这场面好淫乱，她渐渐</w:t>
      </w:r>
    </w:p>
    <w:p>
      <w:r>
        <w:t>意乱情迷，完全沉浸於情慾之中。不知什麽时候我老婆已将滴水的内裤脱下扔开了，更加方便他玩弄，我老婆臀部</w:t>
      </w:r>
    </w:p>
    <w:p>
      <w:r>
        <w:t>扭动得更剧烈，似乎要将他整个手都吸进阴户里。</w:t>
      </w:r>
    </w:p>
    <w:p>
      <w:r>
        <w:t>他露出一口洁白的牙，灿烂地笑着，解开皮带，脱掉牛仔裤，肉棒猛地弹了出来，我老婆赶紧抓在手中。好粗</w:t>
      </w:r>
    </w:p>
    <w:p>
      <w:r>
        <w:t>长的一条肉棒，就像他的第三条腿！盯着手里的这条雄壮阳物越来越硬、越来越粗，我老婆喜忧参半，喜的是终将</w:t>
      </w:r>
    </w:p>
    <w:p>
      <w:r>
        <w:t>嚐到这麽粗壮的大鸡巴了，忧的是这麽大条的肉棍怎能被她窄小的肉穴容纳呢？</w:t>
      </w:r>
    </w:p>
    <w:p>
      <w:r>
        <w:t>它抬起头来，直直地指着我老婆，正对着我老婆淫水横流的小骚穴，「我知道你想摸它，都是你的了，就别害</w:t>
      </w:r>
    </w:p>
    <w:p>
      <w:r>
        <w:t>羞了，摸吧，亲爱的。」法比安说。我老婆像得了一件珍贵的玩具的小孩子，爱不释手地抚摸着他勃起的粗大肉棒，</w:t>
      </w:r>
    </w:p>
    <w:p>
      <w:r>
        <w:t>许久才抬头看他，高了她一个头的他，竟居高临下趁机偷窥我老婆的美乳，羞得我老婆连忙低下头，继续爱抚他的</w:t>
      </w:r>
    </w:p>
    <w:p>
      <w:r>
        <w:t>肉棒，小手交缠绕在棒身上，竟然还有六、七英寸露了出来！</w:t>
      </w:r>
    </w:p>
    <w:p>
      <w:r>
        <w:t>「亲亲它，宝贝，舔硬一点。」她深深迷恋上了这条少有的巨棒，听话地上下撸动，好让它变得更粗。他把手</w:t>
      </w:r>
    </w:p>
    <w:p>
      <w:r>
        <w:t>掌盖在我老婆雪白的乳房上，捏出各种形状，乳头越来越硬挺。我老婆就像刚跑了几公里，喘着粗气，看着他马眼</w:t>
      </w:r>
    </w:p>
    <w:p>
      <w:r>
        <w:t>里流出一些稀薄透明的液体。</w:t>
      </w:r>
    </w:p>
    <w:p>
      <w:r>
        <w:t>「舔进去，用舌头。」说完，他抓起肉棒在我老婆的俏脸上抹出一道黏黏的痕迹。我老婆乖乖地张开嘴，含进</w:t>
      </w:r>
    </w:p>
    <w:p>
      <w:r>
        <w:t>他硕大的龟头，然後用舌头去轻吻。真不可思议，她竟然愿意干这种事！</w:t>
      </w:r>
    </w:p>
    <w:p>
      <w:r>
        <w:t>他手捧着我老婆的脸，肉棒慢慢往里顶，将我老婆的樱唇当作小穴来操。她卖力地吮吸着，感觉着它在她嘴里</w:t>
      </w:r>
    </w:p>
    <w:p>
      <w:r>
        <w:t>变粗变硬，没过多久就硬如铁棒了。感受着粗大肉棒在嘴里进进出出，我老婆立马就发觉这绝对比她老公的要粗要</w:t>
      </w:r>
    </w:p>
    <w:p>
      <w:r>
        <w:t>长多了。</w:t>
      </w:r>
    </w:p>
    <w:p>
      <w:r>
        <w:t>房间里尽是淫靡的气息，沾满我老婆口水的粗大肉棒，在微暗的灯光下发出诱人的光泽，引诱着我发情的娇妻，</w:t>
      </w:r>
    </w:p>
    <w:p>
      <w:r>
        <w:t>她含得越来越深，舔得越来越纯熟。</w:t>
      </w:r>
    </w:p>
    <w:p>
      <w:r>
        <w:t>他在我老婆耳边说着下流的话：「小骚货，喜不喜欢舔我的大鸡巴？张开你洁白的骚嘴巴，继续舔！」我老婆</w:t>
      </w:r>
    </w:p>
    <w:p>
      <w:r>
        <w:t>被他的淫话挑起来情慾，淫荡地望着他，嘴里的活计却不减分毫，还伸出手忘情地抽插自己的骚穴，时不时揉捏下</w:t>
      </w:r>
    </w:p>
    <w:p>
      <w:r>
        <w:t>小阴蒂，然後又狠狠插进湿滑的肉洞里。</w:t>
      </w:r>
    </w:p>
    <w:p>
      <w:r>
        <w:t>不停地将肉棒在我老婆小嘴里抽送，这个雄壮的黑人被我老婆放荡的表现给惊呆了：脑袋後仰、美眸微闭，艳</w:t>
      </w:r>
    </w:p>
    <w:p>
      <w:r>
        <w:t>丽的红唇包住他硕大的龟头，脸上浮现出销魂的神情。实在难以置信，我老婆樱桃般的小嘴竟然能含住他如此硕大</w:t>
      </w:r>
    </w:p>
    <w:p>
      <w:r>
        <w:t>的肉棒，此时她已顾不上自慰，双手紧紧抱在他屁股上，随着他越来越快速的抽插，疯狂摇晃着小脑袋，指甲都快</w:t>
      </w:r>
    </w:p>
    <w:p>
      <w:r>
        <w:t>陷进他屁股肉里了。</w:t>
      </w:r>
    </w:p>
    <w:p>
      <w:r>
        <w:t>听到这一段，我都快嫉妒死了，真希望我当时就在现场，看着那条沾满我老婆口水的巨大肉棒在我老婆的小嘴</w:t>
      </w:r>
    </w:p>
    <w:p>
      <w:r>
        <w:t>里进进出出。粗大黝黑的龟头撑满了我老婆的口腔，我老婆都快翻白眼了，却还是死死含住他的龟头不放，似乎那</w:t>
      </w:r>
    </w:p>
    <w:p>
      <w:r>
        <w:t>是她生命里急需的一部份。</w:t>
      </w:r>
    </w:p>
    <w:p>
      <w:r>
        <w:t>他让我老婆停下来，拔出肉棒，开始和她亲吻。然後趴到她腿间，一手握住我老婆脚踝举到腰间，另一只手伸</w:t>
      </w:r>
    </w:p>
    <w:p>
      <w:r>
        <w:t>到我老婆胯部，用拇指按压她肿起来的阴蒂。</w:t>
      </w:r>
    </w:p>
    <w:p>
      <w:r>
        <w:t>「宝贝，你真是个风骚的女人，我就想操得你放声叫床！」说完，就伸出两根手指，粗暴地插进了我老婆湿滑</w:t>
      </w:r>
    </w:p>
    <w:p>
      <w:r>
        <w:t>的肉洞里，露在外面的手指则按压着她的阴户和屁眼，巨大的刺激让我老婆爽得拱起了腰。</w:t>
      </w:r>
    </w:p>
    <w:p>
      <w:r>
        <w:t>黝黑的手指深深埋在我老婆粉嫩的肉穴里，和边上犹如雪白凝脂的皮肤形成极其强烈的对比。我老婆臀部往前</w:t>
      </w:r>
    </w:p>
    <w:p>
      <w:r>
        <w:t>送，迎合着他的节奏，像个荡妇一样叫唤着。</w:t>
      </w:r>
    </w:p>
    <w:p>
      <w:r>
        <w:t>他抬起她另一只脚，我老婆顺从地抬起来，双腿极致地张开，把粉嫩的小穴赤裸裸地暴露在他眼前。</w:t>
      </w:r>
    </w:p>
    <w:p>
      <w:r>
        <w:t>法比安也动情了，开始慢慢地挑逗似的吻我老婆全身：从挺拔的双峰游走到浑圆的大腿，再到娇小的肉足，每</w:t>
      </w:r>
    </w:p>
    <w:p>
      <w:r>
        <w:t>一片肌肤都被他舔到。塔尼娅一身燥热，丝丝细密汗珠从额头流下，双乳挺动，饱含愉悦和期待地低声呻吟。</w:t>
      </w:r>
    </w:p>
    <w:p>
      <w:r>
        <w:t>法比安又舔回我老婆大腿内侧，那里是神秘的地带，如今完全展现在这个陌生男人面前，娇嫩小穴含苞待放，</w:t>
      </w:r>
    </w:p>
    <w:p>
      <w:r>
        <w:t>等待巨大肉棒的到来。他的大手从我老婆小腿上沿着修长的美腿，缓缓抚摸到她洁白、紧窄、火热、潮湿的阴户，</w:t>
      </w:r>
    </w:p>
    <w:p>
      <w:r>
        <w:t>碰触到了她湿淋淋的隐秘裂缝。</w:t>
      </w:r>
    </w:p>
    <w:p>
      <w:r>
        <w:t>我老婆饥渴地张开腿，他尽情嗅着我老婆下体浓烈的女人芬芳，张开嘴含入我老婆两片柔嫩的阴唇，轻轻吮吸，</w:t>
      </w:r>
    </w:p>
    <w:p>
      <w:r>
        <w:t>然後自下而上，舌头压在我老婆粉红的小阴蒂上，慢悠悠地打着转。我老婆立马爽得就忘掉了他的大鸡巴，喘着粗</w:t>
      </w:r>
    </w:p>
    <w:p>
      <w:r>
        <w:t>气，屁股焦急地往前送：「喔……别，别那样，我老公会……别，不要啊！」我老婆如在天堂，意乱情迷地喘着气，</w:t>
      </w:r>
    </w:p>
    <w:p>
      <w:r>
        <w:t>享受这巨大的快乐。雪白的胴体疯狂地扭动，双手抱着他的後脑勺，死命地往大腿中间按，屁股向着前面着急地拱，</w:t>
      </w:r>
    </w:p>
    <w:p>
      <w:r>
        <w:t>那架势像要把他脑袋按进肉穴里去一样。</w:t>
      </w:r>
    </w:p>
    <w:p>
      <w:r>
        <w:t>突然，我老婆急促地大叫一声，屁股夸张地抬起来，後背悬空，然後又无力地倒在沙发上。那是一波强烈的快</w:t>
      </w:r>
    </w:p>
    <w:p>
      <w:r>
        <w:t>感袭过，爽得她不受控制地颤栗、抖动，双手疲软地摆在身侧，不再抱紧他的头。他继续舔我老婆的小阴蒂，让她</w:t>
      </w:r>
    </w:p>
    <w:p>
      <w:r>
        <w:t>久久徘徊在高潮之上。真会玩女人，还只是前戏，他就让我老婆享受到了这辈子最刺激的高潮，可好菜还没上桌呢！</w:t>
      </w:r>
    </w:p>
    <w:p>
      <w:r>
        <w:t>法比安抱起我老婆软软的身子，轻轻地放在沙发上，然後趴到我老婆身上。</w:t>
      </w:r>
    </w:p>
    <w:p>
      <w:r>
        <w:t>他俩激情对吻，舌头充满情慾地交缠在一起，他已经硬得不行了，看来大战即将开演了。</w:t>
      </w:r>
    </w:p>
    <w:p>
      <w:r>
        <w:t>他把嘴巴贴到我老婆耳边轻声问道：「宝贝，想不想我进来啊？」其实我老婆早已春情荡漾、慾火焚身，还不</w:t>
      </w:r>
    </w:p>
    <w:p>
      <w:r>
        <w:t>等他说完，双手就紧紧环在他脖子上，火热的娇躯不要命地往他身上凑，舌头贪婪地缠绕着他的吮吸着。睁开眼，</w:t>
      </w:r>
    </w:p>
    <w:p>
      <w:r>
        <w:t>妩媚的眸子里燃烧着熊熊的慾望火焰，饱含着渴望与情慾.</w:t>
      </w:r>
    </w:p>
    <w:p>
      <w:r>
        <w:t>法比安往上挪了挪身体，压在她腿间，坚挺的鸡巴指着我老婆饥渴的肉穴，虎视眈眈，然後抱起她丰满的臀部，</w:t>
      </w:r>
    </w:p>
    <w:p>
      <w:r>
        <w:t>将双腿分得开开的，即将进入我老婆体内。</w:t>
      </w:r>
    </w:p>
    <w:p>
      <w:r>
        <w:t>我老婆就那样阴门大开，欣喜地等候这条粗大黑鸡巴的光临。</w:t>
      </w:r>
    </w:p>
    <w:p>
      <w:r>
        <w:t>塔尼娅伸出双腿，热情地勾在他身上，这样的姿势，已经是无限诱惑着他进来了。关键的地方到了，听老婆说</w:t>
      </w:r>
    </w:p>
    <w:p>
      <w:r>
        <w:t>道，法比安握住肉棍，龟头顶在她湿淋淋的阴户上，缓缓地用力往里挤，小心翼翼地，生怕弄痛了身下这个千娇百</w:t>
      </w:r>
    </w:p>
    <w:p>
      <w:r>
        <w:t>媚的少妇。</w:t>
      </w:r>
    </w:p>
    <w:p>
      <w:r>
        <w:t>我老婆呻吟出声，扭动着，硕大的紫黑色龟头挤了进去，我老婆突然像被电打了一样，浑身颤了一下。进去了</w:t>
      </w:r>
    </w:p>
    <w:p>
      <w:r>
        <w:t>几英寸，法比安体贴地停了下来，低声说道：</w:t>
      </w:r>
    </w:p>
    <w:p>
      <w:r>
        <w:t>「喜欢吗，宝贝？」粗大的龟头撑在我老婆紧窄的肉穴里，缓缓地研磨，磨得我老婆颠颠地扭动着屁股，迎合</w:t>
      </w:r>
    </w:p>
    <w:p>
      <w:r>
        <w:t>他的举动：「想不想我插得更深一点呢？告诉我，你想要我再插进去一些，全部插进去。」「喔！喔！好棒，别玩</w:t>
      </w:r>
    </w:p>
    <w:p>
      <w:r>
        <w:t>我了，我……我想要你全都插进来，」我老婆羞涩地低语，满面绯红：「我想你操我！」「不要你老公过来观赏？」</w:t>
      </w:r>
    </w:p>
    <w:p>
      <w:r>
        <w:t>他突然奇怪地问道：「你要我现在就操你？」「嗯，快点进来啊！受不了了！」她急促地呻吟着，肉棒正浅浅地插</w:t>
      </w:r>
    </w:p>
    <w:p>
      <w:r>
        <w:t>在我老婆肉洞里，就一个龟头塞进去了，我老婆颠着、扭着，想要更舒服一些。</w:t>
      </w:r>
    </w:p>
    <w:p>
      <w:r>
        <w:t>「快操我，别提我老公！快点啦，用你的大鸡巴操我！」我老婆已经完全被情慾研磨，嘴里不择词汇地央求着，</w:t>
      </w:r>
    </w:p>
    <w:p>
      <w:r>
        <w:t>屁股贪婪地往上抬，想多套进一点，可这却让我老婆体内的慾火烧得更旺盛。</w:t>
      </w:r>
    </w:p>
    <w:p>
      <w:r>
        <w:t>看我老婆这个馋样，法比安不想再折磨身下的这个美少妇，屁股往前一耸，有这麽多淫水润滑，轻而易举地连</w:t>
      </w:r>
    </w:p>
    <w:p>
      <w:r>
        <w:t>根捅进了我老婆的骚穴里。他一插进来，我老婆立马发出一声满足的叹息，终於进来了麽？</w:t>
      </w:r>
    </w:p>
    <w:p>
      <w:r>
        <w:t>闭上眼，享受粗大鸡巴紧紧贴在肉穴的肉壁上，一点缝隙都没有，他有规律的悸动，让我老婆芳心也跟着轻轻</w:t>
      </w:r>
    </w:p>
    <w:p>
      <w:r>
        <w:t>跳动。突然间，她又猛地张开眼，这可不是老公那条熟悉的肉棒了，套套都没戴，这样肉与肉紧密地贴在一起，不</w:t>
      </w:r>
    </w:p>
    <w:p>
      <w:r>
        <w:t>分彼此，这样不知廉耻地紧紧裹着他的棒身。老公啊，请原谅我的贪吃。</w:t>
      </w:r>
    </w:p>
    <w:p>
      <w:r>
        <w:t>停了一小会後，法比安支起身子，屁股绕着圈子扭动，肉棒在我老婆阴道里跟着画着圈，搅拌得我老婆淫水泛</w:t>
      </w:r>
    </w:p>
    <w:p>
      <w:r>
        <w:t>滥的骚穴发出「咕叽、咕叽」的声音。他体味着肉棒被我老婆紧窄肉穴包裹着的滋味，心里暗爽，粗黑的大手抓在</w:t>
      </w:r>
    </w:p>
    <w:p>
      <w:r>
        <w:t>我老婆雪白丰满的乳房上，手指头还不停地揉捏我老婆粉嫩的乳头，底下也缓缓地插进去，再抽出来，反反覆覆。</w:t>
      </w:r>
    </w:p>
    <w:p>
      <w:r>
        <w:t>舌头伸进我老婆小嘴里，与我老婆的香舌纠缠在一起，深情地接着吻。</w:t>
      </w:r>
    </w:p>
    <w:p>
      <w:r>
        <w:t>粗长的黑鸡巴在我老婆体内缓缓地进进出，两个人最私密、最娇嫩的肌肤紧密地贴着。两人迷失在性慾的海洋</w:t>
      </w:r>
    </w:p>
    <w:p>
      <w:r>
        <w:t>里，身体缠绕在一起，充满激情地起伏着，销魂地呻吟着。我老婆的阴道如此紧窄，法比安都好几次让她张开一些，</w:t>
      </w:r>
    </w:p>
    <w:p>
      <w:r>
        <w:t>方便他抽插。他俩闭着双眼，每一次法比安插进来，我老婆的眼睑都会轻轻跳动一下。</w:t>
      </w:r>
    </w:p>
    <w:p>
      <w:r>
        <w:t>听老婆叙说着这激动人心的故事，我心里百感交集，但大多是兴奋吧！想着我老婆实现了她最大的梦想——和</w:t>
      </w:r>
    </w:p>
    <w:p>
      <w:r>
        <w:t>一个黑人做了一场惊天动地的爱。而我呢，却自感有点变态，让一个我老婆几乎不认识的黑人来操她，我竟然深深</w:t>
      </w:r>
    </w:p>
    <w:p>
      <w:r>
        <w:t>享受这无上的快感。</w:t>
      </w:r>
    </w:p>
    <w:p>
      <w:r>
        <w:t>想着这个健壮的黑人在我可爱的娇妻两腿间纵情地伏动，我内心里充满了喜悦。不知道他操了多久，操得有多</w:t>
      </w:r>
    </w:p>
    <w:p>
      <w:r>
        <w:t>深，我老婆鲜红的指甲深深陷进他结实的肌肉里，修长的雪白美腿紧紧夹在他壮硕的腰间，黑色高跟钻进了他疯狂</w:t>
      </w:r>
    </w:p>
    <w:p>
      <w:r>
        <w:t>抛动的屁眼里，房间里尽是两人放浪的呻吟声——他的低吼、我老婆的叫床。</w:t>
      </w:r>
    </w:p>
    <w:p>
      <w:r>
        <w:t>每一次他深深地顶进来，我老婆就会「啊」的大叫一声，似在释放内心里无尽的慾望，然後就慢慢变成「喔！</w:t>
      </w:r>
    </w:p>
    <w:p>
      <w:r>
        <w:t>喔！喔！」的叫唤；当他抽出去准备下一次撞击时，我老婆又不舍地抱着他的肩背。</w:t>
      </w:r>
    </w:p>
    <w:p>
      <w:r>
        <w:t>法比安上身前倾，压在我老婆屈起的美腿上，屁股不停地耸动，将他那粗长的黑鸡巴深深地送进我老婆湿滑紧</w:t>
      </w:r>
    </w:p>
    <w:p>
      <w:r>
        <w:t>窄的肉穴里。双腿已经曲在胸部，高跟鞋挂在脚上，悬在她脑袋上方，随着他的抽插不停摇晃着。他的肉棒顶得越</w:t>
      </w:r>
    </w:p>
    <w:p>
      <w:r>
        <w:t>来越深，碰触到那些从未被开发的娇嫩美肉，带给塔尼娅无穷无尽、无休无止的强烈快感。</w:t>
      </w:r>
    </w:p>
    <w:p>
      <w:r>
        <w:t>法比安双手从我老婆腿间穿过，撑在我老婆挺拔的双峰上，作为全身重量的支点，开始做着高频率的活塞运动。</w:t>
      </w:r>
    </w:p>
    <w:p>
      <w:r>
        <w:t>速度越来越快，肉棒毫不怜惜地狠狠操进我老婆娇嫩的肉穴里，全根陷入进去，只留下一对睾丸挂在我老婆美丽的</w:t>
      </w:r>
    </w:p>
    <w:p>
      <w:r>
        <w:t>菊花上；然後再慢慢拔出来，只剩下一个硕大的龟头撑在窄小的肉洞口上，接着又猛地插进去。</w:t>
      </w:r>
    </w:p>
    <w:p>
      <w:r>
        <w:t>他越操越快、越操越狠，到最後只能看见一抹黑色的阴影。畅快淋漓的操干爽得我老婆放声大叫，一开始还是</w:t>
      </w:r>
    </w:p>
    <w:p>
      <w:r>
        <w:t>间歇性的淫叫，渐渐化成一曲连绵不绝的性爱奏鸣曲，此起彼伏的旋律飘荡在淫靡的灯光里。</w:t>
      </w:r>
    </w:p>
    <w:p>
      <w:r>
        <w:t>「喔！好爽！你操得好棒！操大我的肚子吧！」塔尼娅疯狂地大叫。</w:t>
      </w:r>
    </w:p>
    <w:p>
      <w:r>
        <w:t>他抱紧我老婆的肩膀，愈发用力撞在她下体，两具火热的性器官紧密地交合在一起。我老婆大喘着粗气，狂野</w:t>
      </w:r>
    </w:p>
    <w:p>
      <w:r>
        <w:t>地扭动娇躯，迎合着他的抽送：「太美了！我要丢了！快操我！」老婆阵阵叫着春，央求他更深更快地操她。</w:t>
      </w:r>
    </w:p>
    <w:p>
      <w:r>
        <w:t>突然我老婆胯部朝着法比安狂顶了一下，然後紧紧抱着他，高潮了。他停下来，我老婆潮红的脸蛋埋在他雄健</w:t>
      </w:r>
    </w:p>
    <w:p>
      <w:r>
        <w:t>的胸膛上，身体不由自主地发出阵阵痉挛，肉洞里的黏膜紧紧裹住他坚挺粗大的棒身，随着我老婆身躯的震颤，有</w:t>
      </w:r>
    </w:p>
    <w:p>
      <w:r>
        <w:t>规律地夹着他，那是高潮後的余韵。</w:t>
      </w:r>
    </w:p>
    <w:p>
      <w:r>
        <w:t>接着，法比安又轻缓地操了我老婆数十下，再慢慢地减缓速度，停下来，欣赏我老婆娇媚的面容。我老婆平息</w:t>
      </w:r>
    </w:p>
    <w:p>
      <w:r>
        <w:t>下来，脸上竟挂着晶莹的泪珠——那是极度快乐後的产物，想不到啊！然後法比安依依不舍地从我老婆刚被操爽的</w:t>
      </w:r>
    </w:p>
    <w:p>
      <w:r>
        <w:t>肉洞里抽了出来，站到沙发边上，肉棒依然雄伟挺拔，青筋勃发，似乎要爆发了。</w:t>
      </w:r>
    </w:p>
    <w:p>
      <w:r>
        <w:t>我老婆进浴室冲澡，他跟着进去了，在那里，又操了我老婆。洗完後，他俩拥抱着进了卧室，他真坏，让我老</w:t>
      </w:r>
    </w:p>
    <w:p>
      <w:r>
        <w:t>婆穿上性感的内衣裤，紧身的超短裙，极度诱人的黑丝高跟，好会享受美人啊！</w:t>
      </w:r>
    </w:p>
    <w:p>
      <w:r>
        <w:t>我老婆在他面前风骚地转了个圈，扭了扭丰满挺翘的臀部，眼睛里闪着光，等待着情人的夸赞。</w:t>
      </w:r>
    </w:p>
    <w:p>
      <w:r>
        <w:t>「太漂亮了！太性感了！你就是我的骚货！」他都快要流口水了。</w:t>
      </w:r>
    </w:p>
    <w:p>
      <w:r>
        <w:t>我老婆非常兴奋，撩起裙边，挑逗似的望着他，抚摸起自己的小穴。他从盒子里拿出一个避孕套，用牙齿撕开</w:t>
      </w:r>
    </w:p>
    <w:p>
      <w:r>
        <w:t>包装，快速地套在他涨得发紫的肉棒上，然後淫笑着，对我老婆指了指床，塔尼娅心有灵犀地四肢趴在床边，白皙</w:t>
      </w:r>
    </w:p>
    <w:p>
      <w:r>
        <w:t>丰满的香臀高高地翘在她情人面前。</w:t>
      </w:r>
    </w:p>
    <w:p>
      <w:r>
        <w:t>我老婆的臀部硕大而浑圆，肌肉结实，没有一丝赘肉，纤腰盈盈一握，完美的雪白桃形美臀更显诱人姿态。「</w:t>
      </w:r>
    </w:p>
    <w:p>
      <w:r>
        <w:t>好大好丰满的骚屁股啊！」法比安快不行了，这麽滚圆的臀部，就应该用狗交的姿势，那视觉冲击无比强烈啊！</w:t>
      </w:r>
    </w:p>
    <w:p>
      <w:r>
        <w:t>法比安走过去，站在我老婆屁股後面，一手扶着肉棒顶在我老婆湿淋淋的骚穴上，准备往里插。他腰部突然发</w:t>
      </w:r>
    </w:p>
    <w:p>
      <w:r>
        <w:t>力往前一顶，戴着套套的粗大鸡巴一下子就完全埋在我老婆的肚子里，阴户外面只剩下两个硕大的睾丸，两人同时</w:t>
      </w:r>
    </w:p>
    <w:p>
      <w:r>
        <w:t>发出一阵满足的呻吟。</w:t>
      </w:r>
    </w:p>
    <w:p>
      <w:r>
        <w:t>他紧紧抱着我老婆的细腰，肉棒开始九浅一深地进进出出，我老婆则随着他的节奏向後扭送着美臀，迎合着他</w:t>
      </w:r>
    </w:p>
    <w:p>
      <w:r>
        <w:t>的抽插。他毫不怜惜地用力操我老婆，宽阔的手掌抓在我老婆雪白的臀肉上，用力地揉捏，并用力把我老婆整个身</w:t>
      </w:r>
    </w:p>
    <w:p>
      <w:r>
        <w:t>体往他肉棍上套。</w:t>
      </w:r>
    </w:p>
    <w:p>
      <w:r>
        <w:t>从我老婆淫荡的叫床声中，就可以知道他到底插得有多深，我老婆一张秀脸已经爽得扭曲变形，她那硕大的乳</w:t>
      </w:r>
    </w:p>
    <w:p>
      <w:r>
        <w:t>房挂在胸前，随着两只肉虫疯狂的交合，风骚地前後摇摆，真是乳浪臀波啊！</w:t>
      </w:r>
    </w:p>
    <w:p>
      <w:r>
        <w:t>做了一会，我老婆突然间紧紧抓住床单，脑袋埋在枕头里，达到了又一波高潮，香臀死命地往後顶，不受控制</w:t>
      </w:r>
    </w:p>
    <w:p>
      <w:r>
        <w:t>地疯狂扭动、套弄。法比安的大腿紧紧贴在我老婆肉臀上，继续有规律地抽插，只是速度越来越快，看得出来他也</w:t>
      </w:r>
    </w:p>
    <w:p>
      <w:r>
        <w:t>快不行了。</w:t>
      </w:r>
    </w:p>
    <w:p>
      <w:r>
        <w:t>没过多久，就见法比安像疯了一样急速抽插了几下，最後一下深深地顶在我老婆肉穴里头，都快要把她插穿了，</w:t>
      </w:r>
    </w:p>
    <w:p>
      <w:r>
        <w:t>浑身颤抖了一下，就紧紧抱着我老婆的肉臀不再动弹，一股股滚烫浓稠的精液不加阻拦地灌入我老婆肥沃的子宫里，</w:t>
      </w:r>
    </w:p>
    <w:p>
      <w:r>
        <w:t>冲刷着她娇嫩的子宫肉壁。</w:t>
      </w:r>
    </w:p>
    <w:p>
      <w:r>
        <w:t>两个人高潮後的性器紧密地连接在一起，没有一丝缝隙，粗大的鸡巴满满地撑在我老婆紧窄的骚穴中，从交合</w:t>
      </w:r>
    </w:p>
    <w:p>
      <w:r>
        <w:t>的地方发出一阵阵悸动，传遍我老婆敏感的娇躯。我老婆依然被法比安四肢着地压在床边上，脸上尽是性爱後的潮</w:t>
      </w:r>
    </w:p>
    <w:p>
      <w:r>
        <w:t>红，愈发娇媚动人，还扭着香臀引诱法比安继续操她。</w:t>
      </w:r>
    </w:p>
    <w:p>
      <w:r>
        <w:t>套弄了一会，看他没动静，我老婆决定采取主动姿态，拱开他，翻身爬到他身上，骑在他胯部，用黏滑的阴部</w:t>
      </w:r>
    </w:p>
    <w:p>
      <w:r>
        <w:t>在他还坚挺的鸡巴上摩擦了几下，缓缓套进硕大的龟头，然後猛地往下一坐，将整根黑鸡巴吃进了风骚的小嘴里。</w:t>
      </w:r>
    </w:p>
    <w:p>
      <w:r>
        <w:t>她闭上眼，尽情感受那粗大肉棒满满塞在阴户里、小穴似被撕裂开的滋味，这条１１英寸长的鸡巴深深地碰触</w:t>
      </w:r>
    </w:p>
    <w:p>
      <w:r>
        <w:t>到了阴道深处的柔软嫩肉，那是凭我那条小鸡巴永远无法达到的深度。小穴完全被充满的滋味，美妙得如同置身在</w:t>
      </w:r>
    </w:p>
    <w:p>
      <w:r>
        <w:t>天堂里，每一次坐下，他那巨物都重重撞击在我老婆敏感的花心上。</w:t>
      </w:r>
    </w:p>
    <w:p>
      <w:r>
        <w:t>我老婆纵情地驰骋在他身上，紧窄肉穴不停地吞吐着他的粗大棍子，嘴里发出惊天动地的叫喊。最後我老婆不</w:t>
      </w:r>
    </w:p>
    <w:p>
      <w:r>
        <w:t>知高潮了多少次，筋疲力竭地停下来，趴在他健壮的胸膛上大口喘着粗气。</w:t>
      </w:r>
    </w:p>
    <w:p>
      <w:r>
        <w:t>等我老婆休息好，缓过气来，他轻声唤我老婆下来，说要试试後庭。我老婆乖巧地爬下来，屁股尽量高高地翘</w:t>
      </w:r>
    </w:p>
    <w:p>
      <w:r>
        <w:t>起，方便他的光临。他摸了一把我老婆的淫水抹在菊花上，缓缓地捅进了我老婆异常紧窄的肛门里。一开始非常痛，</w:t>
      </w:r>
    </w:p>
    <w:p>
      <w:r>
        <w:t>痛得我老婆差点嘴唇都咬出了血，不过抽插了一小会，我老婆就爽得被快感淹没，只听见她畅快的叫床声了。</w:t>
      </w:r>
    </w:p>
    <w:p>
      <w:r>
        <w:t>老婆一直说他的鸡巴有多粗，她被这条大鸡巴操得有多麽爽快。看着她期待着再次被大鸡巴黑男狂操得迷离眼</w:t>
      </w:r>
    </w:p>
    <w:p>
      <w:r>
        <w:t>神，我也非常兴奋，爽得不得了，我是没救了啊！我趴在老婆胯间看她被怒操过的淫穴，发觉已经被撑得非常宽松，</w:t>
      </w:r>
    </w:p>
    <w:p>
      <w:r>
        <w:t>我那小鸡巴已经可以容纳好几条了！</w:t>
      </w:r>
    </w:p>
    <w:p>
      <w:r>
        <w:t>「我想让你打电话给法比安，邀请他来我们家玩。」听完她的故事，我平静地对她说。</w:t>
      </w:r>
    </w:p>
    <w:p>
      <w:r>
        <w:t>她盯着我看了好久，看我是不是认真的，然後回道：「你知道你这样会有什麽结果吗？不用我说，你也知道，</w:t>
      </w:r>
    </w:p>
    <w:p>
      <w:r>
        <w:t>要是我再次和他幽会，我就再也抵挡不了和他欢好了。我会忍不住带他来咱们家，和他在家里做爱的……」我点点</w:t>
      </w:r>
    </w:p>
    <w:p>
      <w:r>
        <w:t>头：「但你要保证下次和他做爱时，要我在边上观看。」我心里很清楚，同意她邀请法比安来玩，就是允许她继续</w:t>
      </w:r>
    </w:p>
    <w:p>
      <w:r>
        <w:t>和黑鬼偷情，我就成了个彻头彻尾的绿帽老公了。可我那麽希望我可爱娇妻和大鸡巴男人性交，让他们无比粗大的</w:t>
      </w:r>
    </w:p>
    <w:p>
      <w:r>
        <w:t>肉棒深深地顶到那些我到不了的地方，给我妻子无与伦比的性快感。尤其是他们都是些黑壮汉，我老婆又有一片肥</w:t>
      </w:r>
    </w:p>
    <w:p>
      <w:r>
        <w:t>沃的土地，让我越来越坚硬，好期待我老婆马上投入他的怀抱啊！</w:t>
      </w:r>
    </w:p>
    <w:p>
      <w:r>
        <w:t>塔尼娅斜眼看了我一下，叹息一声，然後从刚被她情人操过的肉穴里抠出一团精液喂到我嘴里，真体贴。接着</w:t>
      </w:r>
    </w:p>
    <w:p>
      <w:r>
        <w:t>又让我给她舔那灌满精液的肉洞，满足我淫妻的变态心理。</w:t>
      </w:r>
    </w:p>
    <w:p>
      <w:r>
        <w:t>我知她亦觉得刺激，同时也觉得恶心：一个大男人，竟然容忍他娇美的妻子夹着陌生男子的精液，还为她舔吸</w:t>
      </w:r>
    </w:p>
    <w:p>
      <w:r>
        <w:t>被操肿的肉穴。也许我这顺从的行为给她掌控的滋味，我竟忍心她到外头去鬼混，丢脸丢到家了，或许给我喂别的</w:t>
      </w:r>
    </w:p>
    <w:p>
      <w:r>
        <w:t>男人的精液会保持我的男子气慨吧！</w:t>
      </w:r>
    </w:p>
    <w:p>
      <w:r>
        <w:t>晚上正操着我老婆，突然电话响起来，是迈克打过来的。他刚回来，想见见塔尼娅，他已经在郊区一个幽雅的</w:t>
      </w:r>
    </w:p>
    <w:p>
      <w:r>
        <w:t>宾馆里预订了房间。也许刚和法比安玩过，我老婆表现得兴趣缺缺，而我在旁边尽力地鼓励她再去见见迈克。</w:t>
      </w:r>
    </w:p>
    <w:p>
      <w:r>
        <w:t>我说着，她需要和他再来一次酣畅淋漓的交媾，好了断与他之间的因缘。迈克英俊潇洒，有一条我老婆心爱的</w:t>
      </w:r>
    </w:p>
    <w:p>
      <w:r>
        <w:t>肉棒，又火热我老婆的肉体，要是不让他们早点分开，谁知道我老婆会不会真的「日」久生情，和他好上了，离我</w:t>
      </w:r>
    </w:p>
    <w:p>
      <w:r>
        <w:t>而去呢？所以以後不能再和这个迈克来往了，操几次就行了。</w:t>
      </w:r>
    </w:p>
    <w:p>
      <w:r>
        <w:t>老婆和迈克的第二次性爱经我几番游说，我老婆终於同意再见迈克一次。她马上给他回电，定下来晚上碰面的</w:t>
      </w:r>
    </w:p>
    <w:p>
      <w:r>
        <w:t>时间。她上街为这次幽会准备了一些衣服，性感的着装。她回到家，我就自告奋勇地帮她剃掉阴毛，服侍她打扮得</w:t>
      </w:r>
    </w:p>
    <w:p>
      <w:r>
        <w:t>性感非凡。我开车送她出城，把她放在约好的宾馆前。</w:t>
      </w:r>
    </w:p>
    <w:p>
      <w:r>
        <w:t>我想让她先和男人单独幽会几次，这样才能慢慢放开心怀，到那时我已经习惯塔尼娅和别的男人欢好，也能更</w:t>
      </w:r>
    </w:p>
    <w:p>
      <w:r>
        <w:t>加享受她偷情的刺激。我应该更体贴她，她和某个男人能玩乐好几个小时，很了不起了，现在我可不能在他们边上</w:t>
      </w:r>
    </w:p>
    <w:p>
      <w:r>
        <w:t>看着，增加我老婆的心理压力。没有亲眼目睹，脑子里意淫也很兴奋的呢！</w:t>
      </w:r>
    </w:p>
    <w:p>
      <w:r>
        <w:t>我老婆一登记完就偷偷告诉我，等会会打电话或者发短信给我，提供偷情的进度报告。老婆真是太了解我的心</w:t>
      </w:r>
    </w:p>
    <w:p>
      <w:r>
        <w:t>思了，要给我一场精彩纷呈的直播。</w:t>
      </w:r>
    </w:p>
    <w:p>
      <w:r>
        <w:t>等她登记好，我就开车到附近的一个酒吧里待着，等她打电话给我。意淫着我老婆和她情人正在做的事情，我</w:t>
      </w:r>
    </w:p>
    <w:p>
      <w:r>
        <w:t>就无比兴奋。我算好她估计三十多分钟後就会打给我，要麽是让我接她回家，要麽就是和他们在宾馆会面。</w:t>
      </w:r>
    </w:p>
    <w:p>
      <w:r>
        <w:t>过了一个小时，依然没见她的来电。这是个好现象啊，我又点了一杯酒继续等。又过了两个小时，还是没见她</w:t>
      </w:r>
    </w:p>
    <w:p>
      <w:r>
        <w:t>来电，我急了，赶紧往宾馆跑。我猜她不至於陪着一个不太合得来的男人待两个小时，有那麽多废话好聊的吗？</w:t>
      </w:r>
    </w:p>
    <w:p>
      <w:r>
        <w:t>想着我可爱娇妻正待在某个房间里，嘴里含着某个男人的鸡巴，或者趴在床上，双腿大大地分开，他那粗大的</w:t>
      </w:r>
    </w:p>
    <w:p>
      <w:r>
        <w:t>肉棒正从我老婆屁股後面插进去，不停抽送。</w:t>
      </w:r>
    </w:p>
    <w:p>
      <w:r>
        <w:t>我到了宾馆，却不知他们在哪个房间偷欢，无奈之下只能坐在大厅里，叫了瓶啤酒，苦闷地边喝边等他们的消</w:t>
      </w:r>
    </w:p>
    <w:p>
      <w:r>
        <w:t>息。心里有一丝淡淡的担忧，不过想着我老婆一旦和某个男人操上了，估计没时间停下来给我打电话吧！</w:t>
      </w:r>
    </w:p>
    <w:p>
      <w:r>
        <w:t>在那坐了十多分钟，看着和我一样坐在大厅里的男人们，想着也许他们中某些人的妻子也正在楼上某个房间里，</w:t>
      </w:r>
    </w:p>
    <w:p>
      <w:r>
        <w:t>被某个或某些男人狂操着吧！</w:t>
      </w:r>
    </w:p>
    <w:p>
      <w:r>
        <w:t>电话终於响了，正是我老婆打来的。我急切地问她在哪里，她就告诉了我房间号。她问我在哪，我说：「我都</w:t>
      </w:r>
    </w:p>
    <w:p>
      <w:r>
        <w:t>在楼下等了你好久了。」她就得意地笑了。</w:t>
      </w:r>
    </w:p>
    <w:p>
      <w:r>
        <w:t>她让我给他们买几瓶水上来，喔，还要给她的情人买瓶杜松子酒补剂（壮阳的），都把我当成酒店服务小生了</w:t>
      </w:r>
    </w:p>
    <w:p>
      <w:r>
        <w:t>啊！好吧，是我出的主意，怂恿她来这里和他开房偷欢的，我有什麽好抱怨的。何况，让我的娇妻又跑回来，和迈</w:t>
      </w:r>
    </w:p>
    <w:p>
      <w:r>
        <w:t>克（我到现在还没见过呢）淫玩好几个小时，我也很开心啊！</w:t>
      </w:r>
    </w:p>
    <w:p>
      <w:r>
        <w:t>我买了矿泉水和补酒，提着就上楼去。我和两个女人同乘电梯，又在同一层下，巧合的是，她们走在我前面，</w:t>
      </w:r>
    </w:p>
    <w:p>
      <w:r>
        <w:t>沿着这长长的走廊一直到我老婆所在房间的隔壁。她俩不时紧张地回头瞄我，猜测我正在跟踪她们吧！不过她们想</w:t>
      </w:r>
    </w:p>
    <w:p>
      <w:r>
        <w:t>不到的是，我那可爱的娇妻正在隔壁房间里卖力地为某个男人服务着，接下来就轮到我来操她刚被玩弄过的肥美肉</w:t>
      </w:r>
    </w:p>
    <w:p>
      <w:r>
        <w:t>穴了。</w:t>
      </w:r>
    </w:p>
    <w:p>
      <w:r>
        <w:t>我敲了敲门，还能听见我老婆在里头「咯咯」地淫笑，然後门开了，她赤身裸体站在我面前。开完门，她就马</w:t>
      </w:r>
    </w:p>
    <w:p>
      <w:r>
        <w:t>上跑回床上，投入她情人的怀中，我关好门，走过去，递给他们饮料。正如我猜测的，我老婆已经和他嬉戏了好久，</w:t>
      </w:r>
    </w:p>
    <w:p>
      <w:r>
        <w:t>这几个小时，小穴都快被他操烂了。</w:t>
      </w:r>
    </w:p>
    <w:p>
      <w:r>
        <w:t>我有点失望，错过了他狂操我老婆骚穴的精彩镜头。我特别想欣赏我老婆分开双腿，将肥美的肉穴献给陌生男</w:t>
      </w:r>
    </w:p>
    <w:p>
      <w:r>
        <w:t>子享用的风情；真心想看迈克就在我这个正牌老公面前，用手指拨开我老婆娇嫩的花瓣，轻轻插进她湿滑的肉穴，</w:t>
      </w:r>
    </w:p>
    <w:p>
      <w:r>
        <w:t>我却恰好错过了。不过我老婆却对我说，还有一场好戏等着呢！</w:t>
      </w:r>
    </w:p>
    <w:p>
      <w:r>
        <w:t>他仰躺在床上，我老婆趴在他身上，舌头到处游走，然後问他，想不想射在她风骚的小嘴里。他愣了一下，然</w:t>
      </w:r>
    </w:p>
    <w:p>
      <w:r>
        <w:t>後毫不犹豫地接受了我老婆的提议。</w:t>
      </w:r>
    </w:p>
    <w:p>
      <w:r>
        <w:t>她转头看着我说：「小乌龟，快脱衣服，让你看看我操他的样子。」迈克斜靠在床上，我老婆的小脑袋在他坚</w:t>
      </w:r>
    </w:p>
    <w:p>
      <w:r>
        <w:t>挺的肉棒上起起伏伏，她就要在我面前，光明正大地和野男人做爱、偷欢。她要给我戴一顶绿油油的帽子，一辈子</w:t>
      </w:r>
    </w:p>
    <w:p>
      <w:r>
        <w:t>都摘不掉。</w:t>
      </w:r>
    </w:p>
    <w:p>
      <w:r>
        <w:t>我站在床边，看着床上这对赤裸裸的肉虫，内心里满是期待、好奇，还有痛楚，无尽的折磨，无上的慾望。我</w:t>
      </w:r>
    </w:p>
    <w:p>
      <w:r>
        <w:t>难以置信地目睹我亲爱的白皙老婆趴在一个皮肤黝黑的壮男身上，正要将他无比粗大的肉棒塞满她湿滑、娇嫩、紧</w:t>
      </w:r>
    </w:p>
    <w:p>
      <w:r>
        <w:t>窄的淫穴。</w:t>
      </w:r>
    </w:p>
    <w:p>
      <w:r>
        <w:t>绝对的淫娃荡妇，实在想不到她有勇气在我面前做出这种事。</w:t>
      </w:r>
    </w:p>
    <w:p>
      <w:r>
        <w:t>她趴下去，伸出舌头乖巧地舔他硕大的睾丸，接着将他的鸡巴含进嘴里，先是吮吸紫红色的龟头，然後尽力将</w:t>
      </w:r>
    </w:p>
    <w:p>
      <w:r>
        <w:t>棒身往里吞，几乎全根都吞进了喉咙里，爽得这个男人销魂地呻吟起来。我猜绝大多数人妻或者女友都没我老婆这</w:t>
      </w:r>
    </w:p>
    <w:p>
      <w:r>
        <w:t>麽会吃鸡巴吧，看着她精彩的表演，我亦无比激动。</w:t>
      </w:r>
    </w:p>
    <w:p>
      <w:r>
        <w:t>啜了几分钟，她抬头让他用手撸，射到她的小嘴里来。他握住自己的鸡巴，快速地撸动，而我老婆含着他的龟</w:t>
      </w:r>
    </w:p>
    <w:p>
      <w:r>
        <w:t>头不停吮吸。为了增强快感，他另一只手抱着我老婆的小脑袋，尽力往鸡巴上贴。</w:t>
      </w:r>
    </w:p>
    <w:p>
      <w:r>
        <w:t>实在太兴奋了，这个野男人如此粗鲁地对我的娇妻，把她温热的小嘴当成女人的小穴来狠狠地操，而这个风骚</w:t>
      </w:r>
    </w:p>
    <w:p>
      <w:r>
        <w:t>的人妻，竟然还心甘情愿地紧紧包裹着他的肉棒，期待着他将浓浓精液射在她贪吃的嘴里。</w:t>
      </w:r>
    </w:p>
    <w:p>
      <w:r>
        <w:t>他疯狂地操着我老婆的小嘴，每一次都能深深地顶进喉咙深处。突然间，就听他大吼一声，双手紧紧抱着我老</w:t>
      </w:r>
    </w:p>
    <w:p>
      <w:r>
        <w:t>婆的脑袋，贴在他的下体，大量精液一股脑地喷射进了我老婆的骚嘴里。我老婆抱着他的屁股，贪婪地吮吸着，一</w:t>
      </w:r>
    </w:p>
    <w:p>
      <w:r>
        <w:t>滴都不容错过。</w:t>
      </w:r>
    </w:p>
    <w:p>
      <w:r>
        <w:t>我赶紧让老婆张嘴给我看看，她吐出他的鸡巴，淫荡地张开嘴，嘴里满是乳白的精液，装不下的已经溢出来，</w:t>
      </w:r>
    </w:p>
    <w:p>
      <w:r>
        <w:t>顺着下巴滴落到肚皮上。我让她快吞下去，她一仰脖子，喉咙动了动，就全吞进肚子里了。她发觉浪费了一些，连</w:t>
      </w:r>
    </w:p>
    <w:p>
      <w:r>
        <w:t>忙弯腰，用手抹起肚子上的精液，也吞吃了个乾净。</w:t>
      </w:r>
    </w:p>
    <w:p>
      <w:r>
        <w:t>他还在边上慢慢撸鸡巴，还淫荡地告诉我老婆，鸡巴上还有。我老婆欣喜地抬头看下他的龟头，伸出舌头舔乾</w:t>
      </w:r>
    </w:p>
    <w:p>
      <w:r>
        <w:t>净肉棒上残留的精液。他将鸡巴在我老婆脸上抹了几下，然後看了看表，发现该走了。他跳下床，去浴室快速地冲</w:t>
      </w:r>
    </w:p>
    <w:p>
      <w:r>
        <w:t>洗了一番。</w:t>
      </w:r>
    </w:p>
    <w:p>
      <w:r>
        <w:t>我站在床边，鸡巴在裤裆里胀得快要断了，只能脱下内裤，将鸡巴掏出来。</w:t>
      </w:r>
    </w:p>
    <w:p>
      <w:r>
        <w:t>我让老婆过来给我舔舔，她乖巧地爬过来，张开嘴，含住我的肉棒，开始轻柔地舔吸。让她舔了一会，我将她</w:t>
      </w:r>
    </w:p>
    <w:p>
      <w:r>
        <w:t>推倒在床上，抓过她的脚踝，将大屁股拖到床边，将她的美腿压到脑袋上，沉默许久的坚硬鸡巴轻巧地插进了她满</w:t>
      </w:r>
    </w:p>
    <w:p>
      <w:r>
        <w:t>是精液的骚穴。</w:t>
      </w:r>
    </w:p>
    <w:p>
      <w:r>
        <w:t>我疯狂地操了几十下，就兴奋地射在了老婆的肉洞深处，掏出鸡巴，让她坐起来帮我清理。这时迈克从浴室里</w:t>
      </w:r>
    </w:p>
    <w:p>
      <w:r>
        <w:t>出来了，还没进去五分钟呢！我老婆得意地告诉他，我也刚射在她小穴里了，五分钟不到，就让两个男人都发射在</w:t>
      </w:r>
    </w:p>
    <w:p>
      <w:r>
        <w:t>她体内。</w:t>
      </w:r>
    </w:p>
    <w:p>
      <w:r>
        <w:t>他穿好衣服，轻吻了我老婆一会就急匆匆地出门了，脸上还是一脸的期待，估计是盼望着下一次又将粗硬的黑</w:t>
      </w:r>
    </w:p>
    <w:p>
      <w:r>
        <w:t>鸡巴塞满我老婆窄小的肉洞吧！</w:t>
      </w:r>
    </w:p>
    <w:p>
      <w:r>
        <w:t>【完】</w:t>
      </w:r>
    </w:p>
    <w:p>
      <w:r>
        <w:t>看了不回帖的性无能。。。。。。。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