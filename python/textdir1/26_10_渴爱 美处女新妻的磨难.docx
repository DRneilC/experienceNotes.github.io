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渴爱 美处女新妻的磨难</w:t>
      </w:r>
    </w:p>
    <w:p>
      <w:r>
        <w:t>这部小说的题目叫作渴爱，不要认为我是白字先生。渴爱，字如其义，这是一部渴望得到爱的新婚美人妻的故</w:t>
      </w:r>
    </w:p>
    <w:p>
      <w:r>
        <w:t>事。每一个人都渴望得到纯真的爱，甜蜜的爱，完美的爱，别忘记更重要是一定要有性爱，因为没有性的爱是不存</w:t>
      </w:r>
    </w:p>
    <w:p>
      <w:r>
        <w:t>在的，性和爱是密不可分的，有了性爱才会有真爱。你想得到真爱吗？如果你有一点点运气现加上自己的努力请相</w:t>
      </w:r>
    </w:p>
    <w:p>
      <w:r>
        <w:t>信你就会成为那个幸运儿。</w:t>
      </w:r>
    </w:p>
    <w:p>
      <w:r>
        <w:t>正文：刚满二十三岁的小蕾，从小喜爱舞蹈的她肌肤胜雪，身材窈窕，娇艳欲滴，双目犹似一泓清水，顾盼之</w:t>
      </w:r>
    </w:p>
    <w:p>
      <w:r>
        <w:t>际，清雅高华的气质，让人为之所摄、自惭形秽、不敢亵渎。但那略显冷傲之中又颇有把男人勾魂摄魄的妖娆，楚</w:t>
      </w:r>
    </w:p>
    <w:p>
      <w:r>
        <w:t>楚可人的娇艳又使男人神魂颠倒，魂牵梦绕。</w:t>
      </w:r>
    </w:p>
    <w:p>
      <w:r>
        <w:t>可惜让所有见过她的男人痛恨忌妒而又羡慕的是美丽的小蕾已经嫁为人妇，在大学毕业一年之后嫁给了相恋才</w:t>
      </w:r>
    </w:p>
    <w:p>
      <w:r>
        <w:t>二年的同学大伟。小蕾在大学里放弃了众星捧月一般的众多追求的她的男孩子却喜欢上了长像平平却老实本分不善</w:t>
      </w:r>
    </w:p>
    <w:p>
      <w:r>
        <w:t>言谈的大伟让人们大惑不解。蕾虽然美丽大方而又喜欢追求时尚却也是思想比较保守的女孩，从高中开始她发现那</w:t>
      </w:r>
    </w:p>
    <w:p>
      <w:r>
        <w:t>些追求她的男孩子刚开始交往就动手动脚令人讨厌。</w:t>
      </w:r>
    </w:p>
    <w:p>
      <w:r>
        <w:t>大学时代更有一个让她本来感觉印象不错的男孩竟然在和她一起上网时播放不堪入目的黄片，正当她茫然不知</w:t>
      </w:r>
    </w:p>
    <w:p>
      <w:r>
        <w:t>所措时，那个平时温文尔雅的男孩子像疯狗般的气喘吁吁的抱住她，裤裆里一个粗大的硬物隔着衣服狠狠顶向她的</w:t>
      </w:r>
    </w:p>
    <w:p>
      <w:r>
        <w:t>臀部，虽然小蕾的挣扎和一记清脆的耳光让她脱离了窘态，可是她永远不会忘记粘滞在自己裙子的那些肮脏黏液。</w:t>
      </w:r>
    </w:p>
    <w:p>
      <w:r>
        <w:t>而只有大伟却始终彬彬有礼，二年的恋爱始终没有出格的行动，偶尔的亲吻也只适可而止从不逾越。</w:t>
      </w:r>
    </w:p>
    <w:p>
      <w:r>
        <w:t>反而是小蕾在临近结婚时忍不住生理的冲动几次想把自己的身体奉献给大伟，可大伟却坚持要把美丽的时刻留</w:t>
      </w:r>
    </w:p>
    <w:p>
      <w:r>
        <w:t>给新婚的夜晚。</w:t>
      </w:r>
    </w:p>
    <w:p>
      <w:r>
        <w:t>一刻值千金的洞房花烛夜，蕾满怀激动与羞涩等待着那早已让她极度渴望的时刻。亲吻，亲吻，漫长的亲吻让</w:t>
      </w:r>
    </w:p>
    <w:p>
      <w:r>
        <w:t>新为人妻的小蕾春心荡漾可那期盼已久的插入却迟迟没有到来。当她面对大伟那软巴巴的男根时，她瞬间明白了这</w:t>
      </w:r>
    </w:p>
    <w:p>
      <w:r>
        <w:t>一切。</w:t>
      </w:r>
    </w:p>
    <w:p>
      <w:r>
        <w:t>小蕾难于面对这如同晴天霹雳的现实，她爱着大伟，爱，可是这是没有了性的爱。在外人面前看似幸福的美丽</w:t>
      </w:r>
    </w:p>
    <w:p>
      <w:r>
        <w:t>新娘每一个夜晚无能丈夫的亲吻，抚摸，扣弄让她欲火焚身，而她用尽种种办法却始终保持原状的阳根似乎告诉她，</w:t>
      </w:r>
    </w:p>
    <w:p>
      <w:r>
        <w:t>大伟根本无法满足她一点点生理上的需求。</w:t>
      </w:r>
    </w:p>
    <w:p>
      <w:r>
        <w:t>十六岁高中生小强草草吃完晚饭兴冲冲跑进街边的网吧，他是这个城市一个普通的胡同男孩，不爱学习，生活</w:t>
      </w:r>
    </w:p>
    <w:p>
      <w:r>
        <w:t>散漫，几乎所有的零花钱都扔给了那个整天笑眯眯的又胖又丑的秃顶网吧老板。老化的设备，简陋的房间这家网吧</w:t>
      </w:r>
    </w:p>
    <w:p>
      <w:r>
        <w:t>生意并不算太好，这老头别出心裁的隔出一间掩饰隐蔽房间专供小强这种未成年人的使用以逃避检查。</w:t>
      </w:r>
    </w:p>
    <w:p>
      <w:r>
        <w:t>「喂，小强有够劲的网站你上不上？」胖老板依然如故的笑眯眯的对正在边玩游戏边骂电脑配置的小强说道。</w:t>
      </w:r>
    </w:p>
    <w:p>
      <w:r>
        <w:t>「什么网站？值得你神秘兮兮的。」小强洋洋不睬的看了老板一眼。</w:t>
      </w:r>
    </w:p>
    <w:p>
      <w:r>
        <w:t>「嘿嘿，马上让你知道。」胖老板一边笑着一边在地址栏里输入网址。</w:t>
      </w:r>
    </w:p>
    <w:p>
      <w:r>
        <w:t>「Ｋ，这是什么？这网站在哪搞的」？网页打开小强立即明白了这正是自己寻觅已久的黄色网站，虽然以前同</w:t>
      </w:r>
    </w:p>
    <w:p>
      <w:r>
        <w:t>学之间交流过几个所谓黄站，可惜不是慢的让人疯狂就是根本打不开。</w:t>
      </w:r>
    </w:p>
    <w:p>
      <w:r>
        <w:t>「怎么样，这个有意思吧？嘿嘿。」胖老板明白以自己网吧这种条件不出点新招是无法留住小强这种顾客了，</w:t>
      </w:r>
    </w:p>
    <w:p>
      <w:r>
        <w:t>他明白小强这种少年对异性那种如饥似渴的神秘感，边说边输入用户名和密码。</w:t>
      </w:r>
    </w:p>
    <w:p>
      <w:r>
        <w:t>「这，这有什么，这种网站我见多了。」小强嘴里满不在乎眼睛却始终盯着那些让他心惊肉跳的网页。</w:t>
      </w:r>
    </w:p>
    <w:p>
      <w:r>
        <w:t>看到小强贪婪的表情胖老板得意的离开了，他清楚这一手成功了。以后小强更会把一张张的钞票送进自己的口</w:t>
      </w:r>
    </w:p>
    <w:p>
      <w:r>
        <w:t>袋。</w:t>
      </w:r>
    </w:p>
    <w:p>
      <w:r>
        <w:t>小强睁大眼睛全神贯注看着电脑屏幕上一个个赤裸美女的肉体心里一阵悸动，胖老板刚离开他就迫不急待的进</w:t>
      </w:r>
    </w:p>
    <w:p>
      <w:r>
        <w:t>入电影区，这胖老板居然申请ＶＩＰ会员，瞬间他如同进入了一个从未涉足的宝库，疯狂的点开一个又一个网页，</w:t>
      </w:r>
    </w:p>
    <w:p>
      <w:r>
        <w:t>下载那些令他神往黄片，然后是小说，图片都不放过。</w:t>
      </w:r>
    </w:p>
    <w:p>
      <w:r>
        <w:t>这一夜的时间对小强来说过的太快，他双手插到裤袋里按住自己暴怒狂燥的鸡巴，双眼布满血丝恋恋不舍的走</w:t>
      </w:r>
    </w:p>
    <w:p>
      <w:r>
        <w:t>出了网吧。他无聊的看着街头匆匆而过的女人们，眼睛不自觉的瞟向她们的胸部和屁股，回忆着黄片里那些光屁股</w:t>
      </w:r>
    </w:p>
    <w:p>
      <w:r>
        <w:t>女人的种种镜头，他打了一个哈欠，更加感觉百无聊赖。「回家，回家睡觉吧，唉」虽然心中对异性充满饥渴却束</w:t>
      </w:r>
    </w:p>
    <w:p>
      <w:r>
        <w:t>手无策看来只有睡觉去了，小强内心对自己说。</w:t>
      </w:r>
    </w:p>
    <w:p>
      <w:r>
        <w:t>正当他一步紧一步慢的走进胡同，突然间胡同缓缓走来的一个美丽倩影让她为之一振。紧身的Ｔ裇勾勒出女性</w:t>
      </w:r>
    </w:p>
    <w:p>
      <w:r>
        <w:t>诱人的身姿，胸部坚挺而又高耸。短及臀下的时尚热裤裸露着如雪的腿部。俏丽可爱的面容和那处处散发着女性诱</w:t>
      </w:r>
    </w:p>
    <w:p>
      <w:r>
        <w:t>惑的身段撞进小强的眼中，他感觉裤裆里的硬物正在悄悄向这位性感美女致敬。</w:t>
      </w:r>
    </w:p>
    <w:p>
      <w:r>
        <w:t>与他擦肩而过的瞬间，空气中弥漫着美女的体香。小强长吸了一口，不由自主的转过身来，那紧身热裤包裹的</w:t>
      </w:r>
    </w:p>
    <w:p>
      <w:r>
        <w:t>圆翘小屁股立即吸引了他的眼神。</w:t>
      </w:r>
    </w:p>
    <w:p>
      <w:r>
        <w:t>小强手在裤兜按住那越发不安分的鸡巴，眼睛盯着那一扭一扭的小屁股脚步不听使唤的跟了上去。直到那美丽</w:t>
      </w:r>
    </w:p>
    <w:p>
      <w:r>
        <w:t>的倩影上了公交车，小强也紧紧的跟了上去。</w:t>
      </w:r>
    </w:p>
    <w:p>
      <w:r>
        <w:t>正值上班高峰，车上人满为患，小强勉强的挤上车却只能站在门口的台阶下，他抬起头惊喜的发现那美丽的倩</w:t>
      </w:r>
    </w:p>
    <w:p>
      <w:r>
        <w:t>影正站在自己前面的台阶上，圆翘的小屁股正对着自己的面部。白皙的大腿，充满诱惑的双臀，更美妙的是那坚实</w:t>
      </w:r>
    </w:p>
    <w:p>
      <w:r>
        <w:t>的两片小屁股蛋中间诱人的臀缝透过微分的腿间前面微鼓的小丘引起他的无限遐想。</w:t>
      </w:r>
    </w:p>
    <w:p>
      <w:r>
        <w:t>小强感觉自己的心脏在咚咚的跳着，内心极度渴望欣赏到热裤里的风景。他弯下腰装作系鞋带，眼睛顺着腿部</w:t>
      </w:r>
    </w:p>
    <w:p>
      <w:r>
        <w:t>的曼妙曲线向上瞄去，透过裤子与腿部的空隙，里面的风景不由的让小强猛咽了一口唾沫，又白又圆又滑又翘的小</w:t>
      </w:r>
    </w:p>
    <w:p>
      <w:r>
        <w:t>屁股蛋调皮的露出了些许，虽然只是如此已经让小强魂不守舍。</w:t>
      </w:r>
    </w:p>
    <w:p>
      <w:r>
        <w:t>小强心虚的站起来向四周看着，眼光却舍不得离开，一种去亲去咬去抚摸的冲动几乎无法控制。正在他呆呆的</w:t>
      </w:r>
    </w:p>
    <w:p>
      <w:r>
        <w:t>盯着性感的屁股缝，多么想靠近，靠近啊。突然车身猛的一晃，随着一声娇喝，倩影突然倒向了小强，车上的人群</w:t>
      </w:r>
    </w:p>
    <w:p>
      <w:r>
        <w:t>正好把倩影挤向车门，屁股蛋撅向小强的面部，小强的鼻尖正好插入臀缝之中。</w:t>
      </w:r>
    </w:p>
    <w:p>
      <w:r>
        <w:t>瞬间强烈的女性荷尔蒙的香气冲进了小强的心肺，肉感的双臀紧紧贴在小强的脸上，小强下意识的双手去接住</w:t>
      </w:r>
    </w:p>
    <w:p>
      <w:r>
        <w:t>撅着的屁股蛋，裤裆随即撑起了高高的帐篷。</w:t>
      </w:r>
    </w:p>
    <w:p>
      <w:r>
        <w:t>可惜电光火石间车辆恢复了平稳，倩影也恢复了平衡。耳边传司机的咒骂声和人们的抱怨。</w:t>
      </w:r>
    </w:p>
    <w:p>
      <w:r>
        <w:t>「小弟弟，对不起。」一阵悦耳的声音传进了小强的耳朵。</w:t>
      </w:r>
    </w:p>
    <w:p>
      <w:r>
        <w:t>「没，没关系。」正懊悔自己刚才为什么没有借机猛吻猛舔，至少也要猛吸几口美女臀间香气的小强一时张口</w:t>
      </w:r>
    </w:p>
    <w:p>
      <w:r>
        <w:t>结舌。看着对着微微一笑的那双如同会说话的眼睛，小强竟然面红耳赤不知所措，慌忙把手伸进裤袋，生怕那帐篷</w:t>
      </w:r>
    </w:p>
    <w:p>
      <w:r>
        <w:t>被人发现。</w:t>
      </w:r>
    </w:p>
    <w:p>
      <w:r>
        <w:t>经过片刻的尴尬之后，车到站了，一批人下车，一批人叫嚷着拼命向车上挤，车上人更多了。小强随着人流挤</w:t>
      </w:r>
    </w:p>
    <w:p>
      <w:r>
        <w:t>上台阶，倩影竟然紧紧的和自己贴在了一起，香玉入怀，小强的鸡巴更加的狂躁不安本能的隔着裤子顶向紧贴着自</w:t>
      </w:r>
    </w:p>
    <w:p>
      <w:r>
        <w:t>己的那微微上翘的美臀。</w:t>
      </w:r>
    </w:p>
    <w:p>
      <w:r>
        <w:t>好美妙，好舒服，鸡巴享受着从未拥有过的感觉。虽然隔着几层衣服可是美女那肉感的臀缝正好夹弄着小强粗</w:t>
      </w:r>
    </w:p>
    <w:p>
      <w:r>
        <w:t>大的鸡巴，两半坚实充满弹性的屁股蛋瞬间让小强射精的强烈欲望几乎无法抑制。</w:t>
      </w:r>
    </w:p>
    <w:p>
      <w:r>
        <w:t>公车上拥护的人群中，小蕾忽然感觉到自己臀部传来的异样。是啊，被小强尾行跟踪的倩影正是新婚燕尔的蕾。</w:t>
      </w:r>
    </w:p>
    <w:p>
      <w:r>
        <w:t>那知道自己背后是那个显得有点傻头傻脑却又眉清目秀的男孩子。可那紧紧顶在自己臀缝里的硬物？？？小蕾猛然</w:t>
      </w:r>
    </w:p>
    <w:p>
      <w:r>
        <w:t>想起大学时代的那次尴尬遭遇。难道，难道顶着自己身体的是……想到这里小蕾不由的心慌意乱，扭动着屁股想要</w:t>
      </w:r>
    </w:p>
    <w:p>
      <w:r>
        <w:t>挪开。可是人仍然不停的向上挤，自己根本动弹不得，反而随着人流更紧密的和小强紧贴在了一起。</w:t>
      </w:r>
    </w:p>
    <w:p>
      <w:r>
        <w:t>同时，年少的小强面对这种情况一时也不知所措，想要尽量和小蕾保持距离，却同样无法移动，而且裤裆里的</w:t>
      </w:r>
    </w:p>
    <w:p>
      <w:r>
        <w:t>东东如同不听指挥的挤住前面的娇臀一跳一跳的似乎想要挣脱裤子的束缚。鸡巴肿胀的让小强难于忍受，他把手伸</w:t>
      </w:r>
    </w:p>
    <w:p>
      <w:r>
        <w:t>进裤袋企图将鸡巴拨到一边。可是软绵带着体温的翘翘的臀尖却触碰着他的心灵。</w:t>
      </w:r>
    </w:p>
    <w:p>
      <w:r>
        <w:t>小强感觉自己的手在颤抖，不，似乎整个身体都在颤抖，连心脏也在颤抖。</w:t>
      </w:r>
    </w:p>
    <w:p>
      <w:r>
        <w:t>他努力控制着情绪，双手都插入裤袋，颤抖着隔着裤子试探着轻轻触碰，他心虚的看着小蕾，发现她并没有反</w:t>
      </w:r>
    </w:p>
    <w:p>
      <w:r>
        <w:t>应主，小强的胆子逐渐大了起来，终于勇敢的捧住了那双充满弹性的娇柔美臀。软玉入手，小强感觉龟头传来一阵</w:t>
      </w:r>
    </w:p>
    <w:p>
      <w:r>
        <w:t>肿胀欲爆的感觉，金属的拉链紧紧的靠在鸡巴上极度难受，他试着轻轻向下拉了一些，没想到狂怒的龟头竟然冲出</w:t>
      </w:r>
    </w:p>
    <w:p>
      <w:r>
        <w:t>裤子的束缚，挤进臀缝疯狂的跳动着。</w:t>
      </w:r>
    </w:p>
    <w:p>
      <w:r>
        <w:t>小强不经意的动作更加证明了小蕾的猜想，她明白了自己臀缝夹住的是什么，那轻扭着屁股想要去脱离这尴尬</w:t>
      </w:r>
    </w:p>
    <w:p>
      <w:r>
        <w:t>的情况。可是她哪里知道她小屁屁的扭动是多么的性感多么的诱人，年少的小强感觉自己的鸡巴被扭动的屁股蛋摩</w:t>
      </w:r>
    </w:p>
    <w:p>
      <w:r>
        <w:t>擦着，夹弄着，他再也无法控制。同时，小蕾感觉那硬物疯狂的在自己臀缝间跳动着，忽然她感觉到紧贴着自己背</w:t>
      </w:r>
    </w:p>
    <w:p>
      <w:r>
        <w:t>部的少年身体一阵痉挛，硬物有节奏的一下一下跳跃着。</w:t>
      </w:r>
    </w:p>
    <w:p>
      <w:r>
        <w:t>狂拥而出的浓浓精液喷在小蕾屁股上，顺着臀缝缓缓流下。</w:t>
      </w:r>
    </w:p>
    <w:p>
      <w:r>
        <w:t>经过片刻的极乐快感之后，小强慌张的拉上裤链，心头又喜又怕。车停了，小蕾慌忙下车，她用皮包挡住屁股，</w:t>
      </w:r>
    </w:p>
    <w:p>
      <w:r>
        <w:t>伸手摸到一手粘滞的黏液。她立即明白了手上的东西是什么，心头又气又羞，急忙找了间厕所用卫生纸擦干净。</w:t>
      </w:r>
    </w:p>
    <w:p>
      <w:r>
        <w:t>这一发生在新婚人妻与豆蔻少年间的偶发事件似乎就这样结束了。可是夜幕降临，城市里却两个不同的人在作</w:t>
      </w:r>
    </w:p>
    <w:p>
      <w:r>
        <w:t>着几乎相同的一个梦……</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