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偷人妻</w:t>
      </w:r>
    </w:p>
    <w:p>
      <w:r>
        <w:t>我醒的时候已经是下午五点半了，可能是两人都久逢甘雨，做起来极投入，那个碍事的小雨衣也未能影响到双</w:t>
      </w:r>
    </w:p>
    <w:p>
      <w:r>
        <w:t>方的快感，最后我们俩都累得睡着了。我摇醒她：「宝贝，该起床了，别忘了今晚你还有约会。」</w:t>
      </w:r>
    </w:p>
    <w:p>
      <w:r>
        <w:t>我有一种如释重负的感觉，好像刚下完一盘棋我赢了，奖杯拿到手，可以拍拍屁股走人了，其它人再怎么叫板</w:t>
      </w:r>
    </w:p>
    <w:p>
      <w:r>
        <w:t>和我也没关系了。她去洗手间洗澡，长久的流水声让我有点心烦，我拉开抽屉找烟，手碰到了一张纸，拿出来一看，</w:t>
      </w:r>
    </w:p>
    <w:p>
      <w:r>
        <w:t>是一张电脑打印的汇款通知单，寄款人是梁玉玲，地址和电话写的都是她的，收款人也姓梁，这八成是她父亲的名</w:t>
      </w:r>
    </w:p>
    <w:p>
      <w:r>
        <w:t>字，金额：1000元。从地址和电话来看，梁玉玲应该是她真正的名字，这个名字既不是那个男人曾经大声叫门的王</w:t>
      </w:r>
    </w:p>
    <w:p>
      <w:r>
        <w:t>玲，也不是她名片上的名字，奇怪，一个好端端的女人为什么要使用不同的名字呢？难道她是演员，用的是艺名？</w:t>
      </w:r>
    </w:p>
    <w:p>
      <w:r>
        <w:t>是作家，用的是笔名？还是干了什么得罪人的事或得罪政府的事，被人追捕，躲到这个城市暂避，不得已使用的化</w:t>
      </w:r>
    </w:p>
    <w:p>
      <w:r>
        <w:t>名？想不通，实在想不通，总之，她给我的新的印象是她会在不同的人面前使用不同的名字。</w:t>
      </w:r>
    </w:p>
    <w:p>
      <w:r>
        <w:t>我急忙下床找了付纸笔，迅速记下那个通知单上的所有信息，这些信息很重要，尤其还弄不清她来龙去脉的时</w:t>
      </w:r>
    </w:p>
    <w:p>
      <w:r>
        <w:t>候。坦白讲，我对她也是神秘的，她不知道我的名字，也不知道我住在哪儿，我跑了可以说她根本就找不到我，但</w:t>
      </w:r>
    </w:p>
    <w:p>
      <w:r>
        <w:t>我了解我自己，知道我自己是什么人，从她对我的感受来看，我在她心目中是一个善良有修养的人，而不是一个坏</w:t>
      </w:r>
    </w:p>
    <w:p>
      <w:r>
        <w:t>人。但对她，我感到越来越神秘了。</w:t>
      </w:r>
    </w:p>
    <w:p>
      <w:r>
        <w:t>我有点担心，其实还不如不知道她的名字，有时候知道的东西多未必是好事，知道得越多越苦恼，甚至招引杀</w:t>
      </w:r>
    </w:p>
    <w:p>
      <w:r>
        <w:t>身之祸，我倒不会被灭口，但有点担心是真的。</w:t>
      </w:r>
    </w:p>
    <w:p>
      <w:r>
        <w:t>偶尔她会谈到她的前男友的一些情况：「那个女人是个富婆，我听我朋友说的。我知道他想快点发财，傍富婆</w:t>
      </w:r>
    </w:p>
    <w:p>
      <w:r>
        <w:t>是一个捷径，那个女人有一套别墅。」「那个女人怎么会有一套别墅呢？那得要很多钱。」我不解地问。「可能是</w:t>
      </w:r>
    </w:p>
    <w:p>
      <w:r>
        <w:t>被人包了吧。」她的回答和我想的一模一样，我继续按我的逻辑问她：「那她一定长得很漂亮了？」「那次在原来</w:t>
      </w:r>
    </w:p>
    <w:p>
      <w:r>
        <w:t>住的楼下我见过她，我觉得她长得不如我。」很多被人夺了爱的女人，都会产生这样的自赏。「哦——」我不知道</w:t>
      </w:r>
    </w:p>
    <w:p>
      <w:r>
        <w:t>该怎么说。</w:t>
      </w:r>
    </w:p>
    <w:p>
      <w:r>
        <w:t>她在性上给我带来许多意想不到的快乐，我坦承她在这方面是我的老师，我和老婆都是很传统的人，或者说是</w:t>
      </w:r>
    </w:p>
    <w:p>
      <w:r>
        <w:t>见过世面少的人，做爱方式素来一成不变，到后来连前戏后戏都省略了，做着做着连我这个当事人最后都不清楚在</w:t>
      </w:r>
    </w:p>
    <w:p>
      <w:r>
        <w:t>干什么，可以说整个过程毫无趣味可言，渐渐的，大家干脆连这个过程也省了。</w:t>
      </w:r>
    </w:p>
    <w:p>
      <w:r>
        <w:t>从她哪儿，我学到了很多技巧和理念——尽管我不喜欢使用这个来自台湾宝岛的词，但我找不到比它更合适的</w:t>
      </w:r>
    </w:p>
    <w:p>
      <w:r>
        <w:t>了。她很放得开，甚至有次用嘴帮我完成，然后紧紧地含着它，直到最后一滴出来——这在过去是不可想象的。事</w:t>
      </w:r>
    </w:p>
    <w:p>
      <w:r>
        <w:t>毕，她问我：「感觉怎么样？」我眯着眼看着她，说道：「很特别。」说实话，这种方式所产生的快感赶不上性器</w:t>
      </w:r>
    </w:p>
    <w:p>
      <w:r>
        <w:t>官的直接接触，但当你看到一个女人在你身下辛苦地劳作着，而且是采用一种你从未尝试过的方式，这时，心理上</w:t>
      </w:r>
    </w:p>
    <w:p>
      <w:r>
        <w:t>所产生的征服感远远大于肉体上所获得的快感。看过日本顶极片的人都知道，好色的小日本为此发明了一个很形象</w:t>
      </w:r>
    </w:p>
    <w:p>
      <w:r>
        <w:t>的词：口爆。我曾问过阿易：「你试过口爆吗？」他不解地问：「你在说什么？」</w:t>
      </w:r>
    </w:p>
    <w:p>
      <w:r>
        <w:t>好像过了很久她才出来，湿漉漉的像个落汤鸡，她抄起挂在墙上的浴巾开始擦拭身体，擦完前面擦四肢，接着</w:t>
      </w:r>
    </w:p>
    <w:p>
      <w:r>
        <w:t>是头发。</w:t>
      </w:r>
    </w:p>
    <w:p>
      <w:r>
        <w:t>「帮我擦一下后背。」她把浴巾递给我。她早已没有了我们刚认识时的半遮半掩，在我面前，则是毫无顾及地</w:t>
      </w:r>
    </w:p>
    <w:p>
      <w:r>
        <w:t>伸展着自己的裸体。她的身体还算凸凹有致，两个小咪咪颜色偏深，屁股有点大，但摸起来软软的，很容易让人起</w:t>
      </w:r>
    </w:p>
    <w:p>
      <w:r>
        <w:t>性。</w:t>
      </w:r>
    </w:p>
    <w:p>
      <w:r>
        <w:t>「你今天洗得真仔细啊。」我边擦边说，语气中暗含着深意。</w:t>
      </w:r>
    </w:p>
    <w:p>
      <w:r>
        <w:t>「真的吗？没觉得啊。」她转过身，从衣柜里拿出一个黑色小丁字内裤，抬起脚穿上，接着用手整理了一下前</w:t>
      </w:r>
    </w:p>
    <w:p>
      <w:r>
        <w:t>后。</w:t>
      </w:r>
    </w:p>
    <w:p>
      <w:r>
        <w:t>「刚买的？」这是我第一次看到一个真实的女人在我面前穿丁字裤，感觉有点奇特。</w:t>
      </w:r>
    </w:p>
    <w:p>
      <w:r>
        <w:t>「是，刚买的，还没穿过，好看不好看？」</w:t>
      </w:r>
    </w:p>
    <w:p>
      <w:r>
        <w:t>「当然好看了，不过我想知道你穿着舒服不舒服？」我忍不住问起埋藏在心里多年的问题，看过很多电影和照</w:t>
      </w:r>
    </w:p>
    <w:p>
      <w:r>
        <w:t>片里的女人穿，觉得很性感，但一条绳勒在里面肯定不舒服。</w:t>
      </w:r>
    </w:p>
    <w:p>
      <w:r>
        <w:t>「还好，以前穿过，习惯就好了。」这个小小的丁字裤大体上只遮住了她前面的毛毛，仔细看还有一些跑出来，</w:t>
      </w:r>
    </w:p>
    <w:p>
      <w:r>
        <w:t>后面当然是衣不遮体了，白花花的让我当下有了反应。</w:t>
      </w:r>
    </w:p>
    <w:p>
      <w:r>
        <w:t>「看了就想要。」说着，我的胸贴到她凉爽爽的背。</w:t>
      </w:r>
    </w:p>
    <w:p>
      <w:r>
        <w:t>「别闹啦，宝贝。」她挣脱开，像一只兔子跳着脚套上紧蹦蹦的牛仔裤，接着戴上一只黑色的胸罩，然后坐到</w:t>
      </w:r>
    </w:p>
    <w:p>
      <w:r>
        <w:t>梳妆台前开始化装。梳妆台摆着一大堆各式各样的化妆品，想必这个化装过程也要耗掉不少时间，想着这场精细的</w:t>
      </w:r>
    </w:p>
    <w:p>
      <w:r>
        <w:t>化装并不是为我准备的，不免有些伤感，我说：「待会儿要不要我开车送你过去？」</w:t>
      </w:r>
    </w:p>
    <w:p>
      <w:r>
        <w:t>「不用了，我担心你半路醋意上来，不好好开车——我怕死啊。」她正描着眉。</w:t>
      </w:r>
    </w:p>
    <w:p>
      <w:r>
        <w:t>「哪能啊？我还不至于傻到不爱惜自己生命的程度。」</w:t>
      </w:r>
    </w:p>
    <w:p>
      <w:r>
        <w:t>「我看还是算了吧，我还怕见了面你把他当场杀了呢，我可不愿意当凶杀现场的目击证人。」她像一个击剑手，</w:t>
      </w:r>
    </w:p>
    <w:p>
      <w:r>
        <w:t>左突右挡。</w:t>
      </w:r>
    </w:p>
    <w:p>
      <w:r>
        <w:t>「你怎么这么爱护他？是不是喜欢上他了？」我继续追问。</w:t>
      </w:r>
    </w:p>
    <w:p>
      <w:r>
        <w:t>「谈不上喜欢，只是不讨厌罢了，你今天到底怎么了？你就当我贪吃，周末改善一下伙食，蹭顿饭还不行吗？」</w:t>
      </w:r>
    </w:p>
    <w:p>
      <w:r>
        <w:t>她倒是对答如流。</w:t>
      </w:r>
    </w:p>
    <w:p>
      <w:r>
        <w:t>「想改善伙食，想蹭饭，我请你啊。」我马上接上话。</w:t>
      </w:r>
    </w:p>
    <w:p>
      <w:r>
        <w:t>「你请我还不得花咱的钱吗？」她挺会说，什么时候开始心疼我的银子了。</w:t>
      </w:r>
    </w:p>
    <w:p>
      <w:r>
        <w:t>「那你就多点菜，吃不完给咱打包带回来，行吗？」我更实际。</w:t>
      </w:r>
    </w:p>
    <w:p>
      <w:r>
        <w:t>「你当我是沿街乞讨的叫花子啊。」</w:t>
      </w:r>
    </w:p>
    <w:p>
      <w:r>
        <w:t>「你可不是叫花子吗？不是沿街乞讨，而是直接到酒楼里乞讨，是不是这样显得更高尚一点？」我揄揶着。</w:t>
      </w:r>
    </w:p>
    <w:p>
      <w:r>
        <w:t>「行了，行了，我不给你争了，你回家吧，待会儿你老婆该找你了。」她显然想尽快打住，好集中精力把装化</w:t>
      </w:r>
    </w:p>
    <w:p>
      <w:r>
        <w:t>完。</w:t>
      </w:r>
    </w:p>
    <w:p>
      <w:r>
        <w:t>「不打扰你了，我该走了，去好好约你的会吧。」我甩了一下手，准备开门。</w:t>
      </w:r>
    </w:p>
    <w:p>
      <w:r>
        <w:t>「你今天怎么变成这个样子了。」她有点忿忿不平。</w:t>
      </w:r>
    </w:p>
    <w:p>
      <w:r>
        <w:t>「变成这样？还不是你一手造成的。」我打开门，准备走出去。</w:t>
      </w:r>
    </w:p>
    <w:p>
      <w:r>
        <w:t>「别走，吻别一下。」她说。</w:t>
      </w:r>
    </w:p>
    <w:p>
      <w:r>
        <w:t>「行了，别装模作样了，你还是专心致志化你的装准备迎接贵宾吧，破坏了你的装我就成了民族罪人，我先走</w:t>
      </w:r>
    </w:p>
    <w:p>
      <w:r>
        <w:t>了，拜拜。」说完，我迈出房门。</w:t>
      </w:r>
    </w:p>
    <w:p>
      <w:r>
        <w:t>走出去，我感觉心挺凉，好像在远处真有那么个情敌在挑战你，你奈何不了他，而你又无可奈何。小区外面有</w:t>
      </w:r>
    </w:p>
    <w:p>
      <w:r>
        <w:t>一个新开的彩票站点，我想买点彩票碰碰运气。卖彩票的是一个姑娘，长得很漂亮，一旦哪儿出现个漂亮女人，男</w:t>
      </w:r>
    </w:p>
    <w:p>
      <w:r>
        <w:t>人们就会一传十十传百蜂拥而至，怪不得没开张几天就有那么多人来买。我站在窗口看了一会，姑娘微笑着对我说</w:t>
      </w:r>
    </w:p>
    <w:p>
      <w:r>
        <w:t>：「不买几张吗？我每期都要买十块二十块碰碰运气。」我说：「哦，那就买二十块钱的吧。」她打印好彩票，然</w:t>
      </w:r>
    </w:p>
    <w:p>
      <w:r>
        <w:t>后递给我：「祝你中大奖。」「托你的福。」拿了彩票，我又打量了一下眼前这位漂亮的姑娘，我不太相信她能长</w:t>
      </w:r>
    </w:p>
    <w:p>
      <w:r>
        <w:t>时间地坐在这里卖彩票，我猜她一定是彩票中心派过来做市场开拓工作的，等客户群形成后，她就会去新的彩票站</w:t>
      </w:r>
    </w:p>
    <w:p>
      <w:r>
        <w:t>点开拓市场了。我从人群中挤出来，就听见有人叫我：「沈经理，你也在这里买彩票？」我回头一看，原来是今天</w:t>
      </w:r>
    </w:p>
    <w:p>
      <w:r>
        <w:t>中午碰到的那个便利店的收银员。</w:t>
      </w:r>
    </w:p>
    <w:p>
      <w:r>
        <w:t>我想着只要我不再到她的店里去买东西，我这辈子就不会见到她了，没想到还没出当天就又见面了，刚好在销</w:t>
      </w:r>
    </w:p>
    <w:p>
      <w:r>
        <w:t>售彩票的地方，一天内竟两次碰见我不愿意见到的人，但愿今晚运气好，买彩票中个大奖。</w:t>
      </w:r>
    </w:p>
    <w:p>
      <w:r>
        <w:t>「哦，真巧，又见面了，你也来买彩票？」见了面总不能不打招呼，尽管我很怕她像在店里那样说个没完没了。</w:t>
      </w:r>
    </w:p>
    <w:p>
      <w:r>
        <w:t>「不，我刚下班，准备回家。」她笑着说，我总觉她的笑中意味深长。</w:t>
      </w:r>
    </w:p>
    <w:p>
      <w:r>
        <w:t>「你住在这里？」我试探性地问。</w:t>
      </w:r>
    </w:p>
    <w:p>
      <w:r>
        <w:t>「是，我住在姑妈家，他们在这儿买的房子，在2 栋，你也住这儿？」她的话确认她果真住在这里，和我住一</w:t>
      </w:r>
    </w:p>
    <w:p>
      <w:r>
        <w:t>个小区，想想这只有在小说里才能出现的巧合。</w:t>
      </w:r>
    </w:p>
    <w:p>
      <w:r>
        <w:t>「我来买彩票，听说这儿新开了一家，来试试手气。」我答非所问，本来想说不，只是怕哪天在楼底下碰面，</w:t>
      </w:r>
    </w:p>
    <w:p>
      <w:r>
        <w:t>那样就尴尬了。</w:t>
      </w:r>
    </w:p>
    <w:p>
      <w:r>
        <w:t>我倒不担心她会刻意对我做什么，就怕她有——做的只是店员的工作，但是喜欢帮老板推销的毛病，说不定哪</w:t>
      </w:r>
    </w:p>
    <w:p>
      <w:r>
        <w:t>天见到我老婆，两个女人一聊天，她来个竹筒倒豆子：「你老公也经常到我们店里买东西，说出来不怕你笑我，有</w:t>
      </w:r>
    </w:p>
    <w:p>
      <w:r>
        <w:t>一天中午他还专程买了巧克力和安全套回家，你老公真是个懂得生活的人。」很多女人一聊起家长里短就很难控制</w:t>
      </w:r>
    </w:p>
    <w:p>
      <w:r>
        <w:t>住自己的情绪，非要像酒鬼喝醉酒一样过足嘴瘾。即使她不和老婆讲，也有可能和其它主妇讲，殊路同归，最后总</w:t>
      </w:r>
    </w:p>
    <w:p>
      <w:r>
        <w:t>有机会传到老婆的耳朵里。所以说，你要想打听什么事，就先和家庭主妇交朋友，家庭主妇一定是最好的帮手。</w:t>
      </w:r>
    </w:p>
    <w:p>
      <w:r>
        <w:t>「你可能还不知道我的名字，我叫吴秋芸，你可以叫我阿芸。」她虽然没有再追问下去，但主动提供姓名表示</w:t>
      </w:r>
    </w:p>
    <w:p>
      <w:r>
        <w:t>她想要接近我。</w:t>
      </w:r>
    </w:p>
    <w:p>
      <w:r>
        <w:t>「很好听的名字，还不赶快回家？家里人应该在等你吃饭吧。」我附和着，希望她赶快离开。</w:t>
      </w:r>
    </w:p>
    <w:p>
      <w:r>
        <w:t>「没事的，我经常加班，所以到了吃饭时间，他们会先吃的，饭会给我留着。」她好像不急于回去，我多少有</w:t>
      </w:r>
    </w:p>
    <w:p>
      <w:r>
        <w:t>点失望。</w:t>
      </w:r>
    </w:p>
    <w:p>
      <w:r>
        <w:t>「咦，你买彩票还拎着公文包？难道你还没回家？我以为你中午就回去了呢。」她果真是一个多事的女人，中</w:t>
      </w:r>
    </w:p>
    <w:p>
      <w:r>
        <w:t>午在她店里买东西的时候我是拎着公文包，她没有放过任何蛛丝马迹。</w:t>
      </w:r>
    </w:p>
    <w:p>
      <w:r>
        <w:t>「哦，是这样，中午出去办了点事，现在才回来。」我谨慎地答道，惟恐说错一个字，幸亏她不是国安局的，</w:t>
      </w:r>
    </w:p>
    <w:p>
      <w:r>
        <w:t>否则就得开包检查了。</w:t>
      </w:r>
    </w:p>
    <w:p>
      <w:r>
        <w:t>「工作很忙？」</w:t>
      </w:r>
    </w:p>
    <w:p>
      <w:r>
        <w:t>「还好啦，我在这儿再看看，你先回家吧。」</w:t>
      </w:r>
    </w:p>
    <w:p>
      <w:r>
        <w:t>「看看也好，卖彩票的美眉我认识，长得很漂亮。」她说。</w:t>
      </w:r>
    </w:p>
    <w:p>
      <w:r>
        <w:t>「你看起来也不错哦。」我说过她长得有点像章子怡。</w:t>
      </w:r>
    </w:p>
    <w:p>
      <w:r>
        <w:t>「是吗？可惜没人能看得上。」</w:t>
      </w:r>
    </w:p>
    <w:p>
      <w:r>
        <w:t>「不会吧，你这样的还能没人看得上？身后的追求者恐怕早已是一大堆了，是自己太挑了吧。」通常这样说，</w:t>
      </w:r>
    </w:p>
    <w:p>
      <w:r>
        <w:t>美眉都会喜不自禁。</w:t>
      </w:r>
    </w:p>
    <w:p>
      <w:r>
        <w:t>「追求者倒是有，我都不太喜欢，像沈经理这样的就没有。」不会吧，行行好放过我，我到你店里多买点儿东</w:t>
      </w:r>
    </w:p>
    <w:p>
      <w:r>
        <w:t>西还不行吗？」哪里，我都是半截身体块入土的人了，还拿我开涮。」</w:t>
      </w:r>
    </w:p>
    <w:p>
      <w:r>
        <w:t>「像你这种年龄的男人最有吸引力，小妹妹们都很仰慕，你可得多加小心哦。」她越来越口无遮拦，言语之间</w:t>
      </w:r>
    </w:p>
    <w:p>
      <w:r>
        <w:t>暗含着深意，没等我开口，她说：「我该回家了，下回再聊，拜拜。」「拜拜。」</w:t>
      </w:r>
    </w:p>
    <w:p>
      <w:r>
        <w:t>在如此短暂的一天，我觉得发生了很多事，云山雾罩一般，又让人无法回避，前一个女人还没弄清楚来龙去脉，</w:t>
      </w:r>
    </w:p>
    <w:p>
      <w:r>
        <w:t>又闯进来另外一个女人，难道是交了桃花运？我看是桃花劫还差不多。她们在某些方面的神秘和不可琢磨，使我彷</w:t>
      </w:r>
    </w:p>
    <w:p>
      <w:r>
        <w:t>佛进入了像电视剧「一双绣花鞋」和「梅花档案」一样的悬疑世界，电视剧当然是悬念越多越好，收视率也越高，</w:t>
      </w:r>
    </w:p>
    <w:p>
      <w:r>
        <w:t>但对于现实生活来说，越少越好，最好没有。解决办法是有的，逃之夭夭远离悬疑是一种，但又感到无处可逃。</w:t>
      </w:r>
    </w:p>
    <w:p>
      <w:r>
        <w:t>走在通往家里的路上，我脑袋里一直是乱糟糟的，直到回家吃完饭，洗完澡，哄孩子上床睡觉，才略感放松。</w:t>
      </w:r>
    </w:p>
    <w:p>
      <w:r>
        <w:t>孩子把玩具扔得到处都是，家里一片狼藉，我把玩具归好类，摆放整齐。</w:t>
      </w:r>
    </w:p>
    <w:p>
      <w:r>
        <w:t>躺在床上已是十一点了，积累了一天的疲倦顿时袭来，我昏沉沉像被武林高手点了穴一样渐渐失去知觉，头脑</w:t>
      </w:r>
    </w:p>
    <w:p>
      <w:r>
        <w:t>里一片空白，但有时候也会隐约地感觉到有灰蒙蒙的云雾飘来。</w:t>
      </w:r>
    </w:p>
    <w:p>
      <w:r>
        <w:t>「滴——」枕头底下的手机轻轻地响了一声，迷幻中我意识到这是来了一个短信，这么晚了谁还会发短信，看</w:t>
      </w:r>
    </w:p>
    <w:p>
      <w:r>
        <w:t>来只有她了。</w:t>
      </w:r>
    </w:p>
    <w:p>
      <w:r>
        <w:t>「奉你的圣旨，我已经乞讨回来了，而且还给你打了包，你要不要过来享用？」我打开一看，果然是她的。</w:t>
      </w:r>
    </w:p>
    <w:p>
      <w:r>
        <w:t>「太晚了，出去不方便，你明天当早餐吧，我还以为你今晚不回来了。」</w:t>
      </w:r>
    </w:p>
    <w:p>
      <w:r>
        <w:t>「不回来我住在哪儿？」</w:t>
      </w:r>
    </w:p>
    <w:p>
      <w:r>
        <w:t>「出去开房间啊。」</w:t>
      </w:r>
    </w:p>
    <w:p>
      <w:r>
        <w:t>「我有那么随便吗？你当我是什么了？」她有点生气。</w:t>
      </w:r>
    </w:p>
    <w:p>
      <w:r>
        <w:t>「感觉怎么样？能不能依靠终身啊？」</w:t>
      </w:r>
    </w:p>
    <w:p>
      <w:r>
        <w:t>「跟以前一样没什么感觉，谈吐举止比你差远了，也缺少幽默，更缺少内涵，你说天底下像你这样的人怎么那</w:t>
      </w:r>
    </w:p>
    <w:p>
      <w:r>
        <w:t>么少啊。」她也这样说，彷佛和那个叫阿芸的女人商量好的。</w:t>
      </w:r>
    </w:p>
    <w:p>
      <w:r>
        <w:t>「你少拿我这个半老头子开涮，他有没有可圈可点之处，我可是要急着把你嫁出去。」</w:t>
      </w:r>
    </w:p>
    <w:p>
      <w:r>
        <w:t>「你什么时候成了我娘家人了？他比你强的一点是没结婚，另外钱可能比你多一点儿，其它再没什么。」</w:t>
      </w:r>
    </w:p>
    <w:p>
      <w:r>
        <w:t>「那好啊，钱可是好东西，千万别跟钱生气，将来你如果嫌多，偷偷用马车给我运点儿。」</w:t>
      </w:r>
    </w:p>
    <w:p>
      <w:r>
        <w:t>「没感觉光钱有什么用，钱够花就行了，我又不是跟钱过一辈子。」</w:t>
      </w:r>
    </w:p>
    <w:p>
      <w:r>
        <w:t>「那怎么办呢？赶明儿我给你介绍一个既有钱又有感觉的。」</w:t>
      </w:r>
    </w:p>
    <w:p>
      <w:r>
        <w:t>「感觉能是介绍的吗？你不是给我讲过，别人给你介绍过十几个对象，你没一个有感觉的。我只对你有感觉，</w:t>
      </w:r>
    </w:p>
    <w:p>
      <w:r>
        <w:t>可惜你已经结婚了。」</w:t>
      </w:r>
    </w:p>
    <w:p>
      <w:r>
        <w:t>「好了，你别把我再扯进来，我倒是想啊，但你要为你的未来考虑，跟着我就会毁了你一辈子，你不小了，自</w:t>
      </w:r>
    </w:p>
    <w:p>
      <w:r>
        <w:t>己心中要有一杆称。」</w:t>
      </w:r>
    </w:p>
    <w:p>
      <w:r>
        <w:t>「放你一百个心吧，我不会缠着你的，我的老爷。」</w:t>
      </w:r>
    </w:p>
    <w:p>
      <w:r>
        <w:t>我很快就睡着了，以便养精蓄锐，看看明天还会有什么麻烦事找上门，我也好有精力应付。</w:t>
      </w:r>
    </w:p>
    <w:p>
      <w:r>
        <w:t>那种电视剧式的巧合不可能老是在生活中出现，人的承受力毕竟有限，上帝在给每个人设计人生的时候还是考</w:t>
      </w:r>
    </w:p>
    <w:p>
      <w:r>
        <w:t>虑到这个因素的，除非你上辈子作恶多端、欠下了很多债，没办法只能承受；而电视剧是人编出来的，为了取悦同</w:t>
      </w:r>
    </w:p>
    <w:p>
      <w:r>
        <w:t>类，极尽刻画人生的曲折和险恶，剧中人大多不缺吃穿，专事承受压力的工作，反正也不是真的，压力承受得越多</w:t>
      </w:r>
    </w:p>
    <w:p>
      <w:r>
        <w:t>报酬也拿得越多。阿芸可能属于那种平时特爱说话的女人，而我又恰逢做贼心虚、很在意别人说什么的时候，所以</w:t>
      </w:r>
    </w:p>
    <w:p>
      <w:r>
        <w:t>她说的每一句话我都认为她有所指，其实她只不过是说说而已，这也应了一句话：评论家总是比写小说的想得多且</w:t>
      </w:r>
    </w:p>
    <w:p>
      <w:r>
        <w:t>深刻。同住一个小区，十几天也没碰见过她，这多少也说明了她并没有什么企图，至少短期内没有，如果她有的话，</w:t>
      </w:r>
    </w:p>
    <w:p>
      <w:r>
        <w:t>第二天就能碰到我。刚开始的几天没见着她我竟然有少许失望，我也没再到过她的店里买东西，渐渐地就对她淡忘</w:t>
      </w:r>
    </w:p>
    <w:p>
      <w:r>
        <w:t>了。</w:t>
      </w:r>
    </w:p>
    <w:p>
      <w:r>
        <w:t>现在是一年中最舒服的季节，北方已经是白雪皑皑了，公司很忙，到处都在赶货，因为有个十二月份的圣诞节，</w:t>
      </w:r>
    </w:p>
    <w:p>
      <w:r>
        <w:t>中国人正忙着给西方人准备圣诞礼物，珠江三角洲的血汗公司形象地称之为「圣诞攻势」。再忙，赚的钱也是老板</w:t>
      </w:r>
    </w:p>
    <w:p>
      <w:r>
        <w:t>的，关我鸟事，但我还要显出忙碌不堪的样子，否则有些人就开始不高兴了，尽管他们也是打工的，忙了半天自己</w:t>
      </w:r>
    </w:p>
    <w:p>
      <w:r>
        <w:t>也落不了多少，但就是要作践自己，自己跟自己过不去，一路呐喊着要为老板多挣钱，少浪费，还掀起了学习「不</w:t>
      </w:r>
    </w:p>
    <w:p>
      <w:r>
        <w:t>要找借口」那本书的高潮，这本风靡全国的书在我看来是一本恶心极致的书，它不让员工找借口，而实际上找借口</w:t>
      </w:r>
    </w:p>
    <w:p>
      <w:r>
        <w:t>最多的就是老板，等我当上老板之后再转变观念吧。</w:t>
      </w:r>
    </w:p>
    <w:p>
      <w:r>
        <w:t>最近几天公司里在盛传一个生产部经理的绯闻，绯闻这种东西是在所有消息中传播的速度是最快的，所幸不是</w:t>
      </w:r>
    </w:p>
    <w:p>
      <w:r>
        <w:t>我的。他和他老婆都在我们公司，绯闻是发生在他和他的秘书之间，这种事很尴尬，主要是他老婆尴尬，我看他倒</w:t>
      </w:r>
    </w:p>
    <w:p>
      <w:r>
        <w:t>无所谓，别人说类似的事他已经干过好几次了。</w:t>
      </w:r>
    </w:p>
    <w:p>
      <w:r>
        <w:t>一说到秘书，尤其是总经理秘书，我就会想象那一定是个漂亮女人，呈现出一点点妖娆的气质，一个感情漩涡</w:t>
      </w:r>
    </w:p>
    <w:p>
      <w:r>
        <w:t>还没结束，就又卷入了另一个。之所以谈一谈秘书，是因为我还从来没有过秘书，即便有起着秘书作用的人，也只</w:t>
      </w:r>
    </w:p>
    <w:p>
      <w:r>
        <w:t>能称作为文员。文员只要勤快就行了，文化不必太高，相貌不必出众，而秘书除了要求两高外，工作之余还要能和</w:t>
      </w:r>
    </w:p>
    <w:p>
      <w:r>
        <w:t>上司说说心理话。这些对秘书的印象是来自看过的文学作品，实际上，我待过的几家公司的总经理秘书文化有高有</w:t>
      </w:r>
    </w:p>
    <w:p>
      <w:r>
        <w:t>低，相貌都很平平，除了和上司有工作关系外，很难有意外之喜了。</w:t>
      </w:r>
    </w:p>
    <w:p>
      <w:r>
        <w:t>那位生产部经理的秘书实在不怎么样，一看就是从小地方来的打工妹，我一向对文化低下，从来不注意小节，</w:t>
      </w:r>
    </w:p>
    <w:p>
      <w:r>
        <w:t>说话带有严重口音的女孩难有好感。我只能说他品味低下，兔子不吃窝边草，泡妞不能在公司里泡，老婆很容易就</w:t>
      </w:r>
    </w:p>
    <w:p>
      <w:r>
        <w:t>发现了，而且还当堂大吵大闹，自暴家丑，自取其辱。据说他经常买早餐悄悄地放在秘书的抽屉里，也算作一有情</w:t>
      </w:r>
    </w:p>
    <w:p>
      <w:r>
        <w:t>之人，保安好几次看见他们下班后在车间或仓库里抱在一起亲热，管他是真是假，权当工作累了做了一次头部按摩。</w:t>
      </w:r>
    </w:p>
    <w:p>
      <w:r>
        <w:t>我在她心目中的位置可能没以前那么重要了，从那天起，我们一直没有见面，只是偶尔互相发发短信，内容也</w:t>
      </w:r>
    </w:p>
    <w:p>
      <w:r>
        <w:t>多是一些寒暄问候的话，这样也好，这个月的手机短信费肯定会降下来，再不用担心寄到家里的电话单让老婆看到</w:t>
      </w:r>
    </w:p>
    <w:p>
      <w:r>
        <w:t>后发现什么了。我想她应该心有所属，但有时候她发的短信又亲爱的亲爱的不停，这又让我放不下她，她说脑袋里</w:t>
      </w:r>
    </w:p>
    <w:p>
      <w:r>
        <w:t>总是有我的影子，很牵挂我。我说我也有同感。讲完这话我有点后悔，但不这样讲又觉得便宜了别人。我始终对她</w:t>
      </w:r>
    </w:p>
    <w:p>
      <w:r>
        <w:t>拥有几个不同的名字耿耿于怀，这是我冷淡她的主要原因，很多事情都是这样，不知道也就算了，一旦知道，你就</w:t>
      </w:r>
    </w:p>
    <w:p>
      <w:r>
        <w:t>得像防贼一样防着，就像做企业，安全总是重中之重，一把火烧光，订单再多管理再好也是白搭。她的神秘让我对</w:t>
      </w:r>
    </w:p>
    <w:p>
      <w:r>
        <w:t>自己的安全产生了担心，谁知道麻烦哪天自己找上门来，自己又没有防备，到时候生活工作肯定是一团糟，残局很</w:t>
      </w:r>
    </w:p>
    <w:p>
      <w:r>
        <w:t>难收拾啊。</w:t>
      </w:r>
    </w:p>
    <w:p>
      <w:r>
        <w:t>我脑袋里像装了一台验钞机，对她的每一句话每一条信息，我都会本能地在脑子里停一下，试图辨别出个真伪，</w:t>
      </w:r>
    </w:p>
    <w:p>
      <w:r>
        <w:t>其实辨出来又怎么样呢？只要知道自己需要什么，在做什么就行了，至于她想干什么——那是她的事，只要不害我</w:t>
      </w:r>
    </w:p>
    <w:p>
      <w:r>
        <w:t>就行了。</w:t>
      </w:r>
    </w:p>
    <w:p>
      <w:r>
        <w:t>「我今天情绪有点低落，有什么办法消除呢？」我有时候会发短信请教她，盘算了半天，发现只有她和我是最</w:t>
      </w:r>
    </w:p>
    <w:p>
      <w:r>
        <w:t>知心的。</w:t>
      </w:r>
    </w:p>
    <w:p>
      <w:r>
        <w:t>「亲爱的，是有原因的，还是莫名其妙的呢？」她的回答依旧很亲密。</w:t>
      </w:r>
    </w:p>
    <w:p>
      <w:r>
        <w:t>「是莫名其妙的，有时候会感到紧张，你有过吗？」</w:t>
      </w:r>
    </w:p>
    <w:p>
      <w:r>
        <w:t>「有，经常都有，我的减压方式是偶尔放纵一次，喝喝酒，做做美容，去按摩，出去逛街购物，当然什么都不</w:t>
      </w:r>
    </w:p>
    <w:p>
      <w:r>
        <w:t>做它自己也会好，这是自然的生理周期，每个人都会有，不然怎么会有人生五味之说呢？亲爱的，到了晚上还没好，</w:t>
      </w:r>
    </w:p>
    <w:p>
      <w:r>
        <w:t>就来我家吧，我给你按摩按摩。我要去吃午饭了，你呢？」她回答得很仔细，像一个心理咨询专家。</w:t>
      </w:r>
    </w:p>
    <w:p>
      <w:r>
        <w:t>「谢谢你，我已经吃完了，听你的，我准备下班后出去放纵一下。」这个回答可能会让她很伤心，她希望我到</w:t>
      </w:r>
    </w:p>
    <w:p>
      <w:r>
        <w:t>她哪儿去，而不是到外面去放纵。</w:t>
      </w:r>
    </w:p>
    <w:p>
      <w:r>
        <w:t>这一年过得很快，转眼间来到了十一月底。这一天下午，我正在开会，突然接到一个电话，打开一看，是她的，</w:t>
      </w:r>
    </w:p>
    <w:p>
      <w:r>
        <w:t>我很奇怪，因为我从来没有在这个时间段内接到过她打来的电话。</w:t>
      </w:r>
    </w:p>
    <w:p>
      <w:r>
        <w:t>「早上收到家里的电话，说母亲得了脑溢血，病危了。」她的声音明显带着哭腔。</w:t>
      </w:r>
    </w:p>
    <w:p>
      <w:r>
        <w:t>「情况严重吗？」我急切地问。</w:t>
      </w:r>
    </w:p>
    <w:p>
      <w:r>
        <w:t>「应该很严重吧，听说这个病是要瘫痪的，我已经向公司请了假，马上回去，票我已经买好了，今晚9 点的车。」</w:t>
      </w:r>
    </w:p>
    <w:p>
      <w:r>
        <w:t>「那你还会回来吗？」</w:t>
      </w:r>
    </w:p>
    <w:p>
      <w:r>
        <w:t>「看情况了，如果情况很糟，就不回来了。」</w:t>
      </w:r>
    </w:p>
    <w:p>
      <w:r>
        <w:t>「那就有可能见不到你了，我去送你一下。」</w:t>
      </w:r>
    </w:p>
    <w:p>
      <w:r>
        <w:t>到你了，我去送你一下。」</w:t>
      </w:r>
    </w:p>
    <w:p>
      <w:r>
        <w:t>「不用了</w:t>
      </w:r>
    </w:p>
    <w:p>
      <w:r>
        <w:t>挂了电话，我心情有些沉重，在接电话开始的几秒钟内，我脑袋里的那台验钞机准时开启了，不过验证工作进</w:t>
      </w:r>
    </w:p>
    <w:p>
      <w:r>
        <w:t>行得并不顺利，没多久自责就占据了上风，在这种场合下有这样的闪念多少有点卑鄙，她如果知道了在这个非常时</w:t>
      </w:r>
    </w:p>
    <w:p>
      <w:r>
        <w:t>期不被信任该多伤心，堂堂男人家不应该这样锱铢必较，小肚鸡肠，缺乏器量，别人的妈都那样了，你还像小人一</w:t>
      </w:r>
    </w:p>
    <w:p>
      <w:r>
        <w:t>样揣测别人的不是，危难之际见人心，你的人心到哪儿去了？</w:t>
      </w:r>
    </w:p>
    <w:p>
      <w:r>
        <w:t>很少人会拿自己的父母有没有病来开玩笑，或做借口，尤其得的还是重病，人人都希望自己的爹妈身体健康长</w:t>
      </w:r>
    </w:p>
    <w:p>
      <w:r>
        <w:t>命百岁。她说话的语调急切，语气哀伤，就差哭出来了，人家把这件事告诉你是没把你当外人看，是朋友般的充分</w:t>
      </w:r>
    </w:p>
    <w:p>
      <w:r>
        <w:t>信任，是情人间的倾诉，以求得安慰，而你竟下作地怀疑人家是装的。下面我该怎么办呢？出钱还是出力？不管出</w:t>
      </w:r>
    </w:p>
    <w:p>
      <w:r>
        <w:t>什么，我都先要声援一下。我想起来前不久一个朋友的姑姑也得了脑溢血，后来治好了，治好的标准，按朋友的话</w:t>
      </w:r>
    </w:p>
    <w:p>
      <w:r>
        <w:t>说，她又可以大声骂人了。这个病说到底就是遇事爱激动造成的。</w:t>
      </w:r>
    </w:p>
    <w:p>
      <w:r>
        <w:t>我写了一条短信：「你不要着急，既然事情已经发生，就要面对现实，我一个朋友的姑姑就得过脑溢血，住院</w:t>
      </w:r>
    </w:p>
    <w:p>
      <w:r>
        <w:t>治疗休息了三个月，现在好了，说明这个病还是可以治好的。过一会我赶回去送你一程，你一定要坚强点儿，不要</w:t>
      </w:r>
    </w:p>
    <w:p>
      <w:r>
        <w:t>太伤心。」</w:t>
      </w:r>
    </w:p>
    <w:p>
      <w:r>
        <w:t>我走进会议室，与会者的讨论正如火如荼，刚才还对议题兴致盎然抢着发言的我，一下子变得心事重重，表情</w:t>
      </w:r>
    </w:p>
    <w:p>
      <w:r>
        <w:t>凝重，若有所思，大家的讨论此刻我如茅草塞耳一点都听不进去了。按说如果不是自己家人得了病，一般都不会显</w:t>
      </w:r>
    </w:p>
    <w:p>
      <w:r>
        <w:t>得太着急，顶多给对方说点儿安慰宽心的话，再讲述一下自己过去类似的经历，让对方获得一种心理平衡的同时，</w:t>
      </w:r>
    </w:p>
    <w:p>
      <w:r>
        <w:t>也使杂乱激愤的心火渐渐平息下来。但我心里很乱，老是忍不住想这件事，邻座的刘小姐看我举止异常，不解地问</w:t>
      </w:r>
    </w:p>
    <w:p>
      <w:r>
        <w:t>：「你怎么了？出什么事了？」我强装笑颜，说：「没什么。」</w:t>
      </w:r>
    </w:p>
    <w:p>
      <w:r>
        <w:t>「谢谢你，亲爱的，当时我一听说妈妈得了这个病，脑袋一下子就蒙了，现在好多了，已经平静下来了。」她</w:t>
      </w:r>
    </w:p>
    <w:p>
      <w:r>
        <w:t>回了一条短信，看起来她的情绪稳定了。</w:t>
      </w:r>
    </w:p>
    <w:p>
      <w:r>
        <w:t>会议在我的闷闷不乐中结束了，他们最终有没有在大张旗鼓中得出个结论我不知道，我只知道我经常不得不参</w:t>
      </w:r>
    </w:p>
    <w:p>
      <w:r>
        <w:t>加这种争辩看似激烈却没有带来任何实质性结果的会议。现在是下午四点，时间还早，因为手头上还有些工作要处</w:t>
      </w:r>
    </w:p>
    <w:p>
      <w:r>
        <w:t>理，我还不想那么早回去，但心里老是平静不下来，工作也没心思再做下去，算了，不如现在回去当面安慰安慰她</w:t>
      </w:r>
    </w:p>
    <w:p>
      <w:r>
        <w:t>吧。</w:t>
      </w:r>
    </w:p>
    <w:p>
      <w:r>
        <w:t>「我现在就回去，你等着我，我去送送你。」我在电话里说。</w:t>
      </w:r>
    </w:p>
    <w:p>
      <w:r>
        <w:t>「不用了，挺麻烦的。」她说。</w:t>
      </w:r>
    </w:p>
    <w:p>
      <w:r>
        <w:t>「还是送送吧，我已经上路了。」</w:t>
      </w:r>
    </w:p>
    <w:p>
      <w:r>
        <w:t>我给老总打了声招呼，快步向我的坐驾走去。今天的天气依旧是晴空万里，已经有三个月没下雨了，周围的空</w:t>
      </w:r>
    </w:p>
    <w:p>
      <w:r>
        <w:t>气很干燥，极容易让人上火。我开车上了高速公路，这是一条迄今为止我见过的最漂亮的高速公路，绿树丛丛，路</w:t>
      </w:r>
    </w:p>
    <w:p>
      <w:r>
        <w:t>面平整，修建质量很高，用阿易的话就是：「不像是有人在里面拿了好处。」</w:t>
      </w:r>
    </w:p>
    <w:p>
      <w:r>
        <w:t>现在不是下班时间，路上还没有多少车，我一踩油门，加快了速度。</w:t>
      </w:r>
    </w:p>
    <w:p>
      <w:r>
        <w:t>半个小时后我到了她住所的周围，在车里我拨通了她的电话：「我已经到了，你在那儿？」</w:t>
      </w:r>
    </w:p>
    <w:p>
      <w:r>
        <w:t>「在家，没想到你还是来了，其实你不用送我了，挺麻烦的。」</w:t>
      </w:r>
    </w:p>
    <w:p>
      <w:r>
        <w:t>「什么时候学会和我客气来了？我去你家找你吧。」</w:t>
      </w:r>
    </w:p>
    <w:p>
      <w:r>
        <w:t>「不用了，我马上就下来了，你在外面等我一会儿。」</w:t>
      </w:r>
    </w:p>
    <w:p>
      <w:r>
        <w:t>「那好吧，我在邮局门口等你。」</w:t>
      </w:r>
    </w:p>
    <w:p>
      <w:r>
        <w:t>我先到附近的银行取了两千块钱，然后回到邮局门口等她，过了二十多分钟还是没见她下来，真不知道她在干</w:t>
      </w:r>
    </w:p>
    <w:p>
      <w:r>
        <w:t>什么，我突然觉得自己是不是太自作多情了，这样主动请缨去送她是不是有点贸然？说不定她早已经和别人约好了，</w:t>
      </w:r>
    </w:p>
    <w:p>
      <w:r>
        <w:t>要不为什么一路上她老是说不用我送她？本来就乱作一团的脑袋这时越来越乱了，也不知道她什么时候能下来，我</w:t>
      </w:r>
    </w:p>
    <w:p>
      <w:r>
        <w:t>决定开车到别处转一圈再说。</w:t>
      </w:r>
    </w:p>
    <w:p>
      <w:r>
        <w:t>我开车缓缓地驶在邮局的这条路上，路不是很宽，仅能并排通过两辆汽车，不知道哪个不自觉的司机把车停在</w:t>
      </w:r>
    </w:p>
    <w:p>
      <w:r>
        <w:t>了路边，使得两辆车在错车的时候，其中一辆不得不停下来让道，跟在它后面的车就会停下来，不一会儿形成一个</w:t>
      </w:r>
    </w:p>
    <w:p>
      <w:r>
        <w:t>车龙，一些不耐烦的司机开始按喇叭，持续的噪音让人感到很烦躁。这条路的两边都是些七八层高的农民房，鳞次</w:t>
      </w:r>
    </w:p>
    <w:p>
      <w:r>
        <w:t>栉比，错落而杂乱，毫无规划可言，这些农民房之间的路又窄又脏，纵横交错，不熟悉这里的人会感到无所适从。</w:t>
      </w:r>
    </w:p>
    <w:p>
      <w:r>
        <w:t>不知道是什么原因，今早五点钟就醒了，比往常早醒了一个小时，昨晚十点钟睡的觉，睡眠时间应该是够的，</w:t>
      </w:r>
    </w:p>
    <w:p>
      <w:r>
        <w:t>我决定不再睡下去，起身翻开放在枕头边上的「沉默的杀意」，那是一本昨天刚刚从图书馆借的小说，书的名字起</w:t>
      </w:r>
    </w:p>
    <w:p>
      <w:r>
        <w:t>得很有意境，于是就借来看了。近十年来，我已经静不下心来看篇幅稍微长一点的小说了，可能是生活和工作节奏</w:t>
      </w:r>
    </w:p>
    <w:p>
      <w:r>
        <w:t>太快了的缘故，也可能是现在的文艺形式比较多样，看着看着我的思想就开始走神，人物名字前后总对不上号，还</w:t>
      </w:r>
    </w:p>
    <w:p>
      <w:r>
        <w:t>好这是一本日本小说，不像欧美人那样都带着长长的念起来非常拗口的名字，我集中精力、前后对照着终于弄清楚</w:t>
      </w:r>
    </w:p>
    <w:p>
      <w:r>
        <w:t>了小说中第一节两男一女的关系。这是一部推理小说，一个变态的男人把刚和男友分手的布施夏美用细绳勒死，他</w:t>
      </w:r>
    </w:p>
    <w:p>
      <w:r>
        <w:t>们素不相识，杀人是在夏美的房间里进行的，杀完人便在夏美的指甲上涂满随身携带的指甲油，又抱着夏美的身体</w:t>
      </w:r>
    </w:p>
    <w:p>
      <w:r>
        <w:t>进行自慰，这时，他少年时代留下的心理创伤暂时得到了抚平。</w:t>
      </w:r>
    </w:p>
    <w:p>
      <w:r>
        <w:t>我有时担心类似的情况会光临我的头上，当然我不是杀人犯，也不是被杀者，而是其中一个受牵连的角色。</w:t>
      </w:r>
    </w:p>
    <w:p>
      <w:r>
        <w:t>她就是住在这些分布在马路两边错乱的农民房里，租金不高，周围垃圾成堆，那里住的多数是三教九流，一些</w:t>
      </w:r>
    </w:p>
    <w:p>
      <w:r>
        <w:t>人没有正规的职业，都是低收入阶层，大家住在那里就是图个便宜。如果有一天她出了事会怎么样呢？警察一定会</w:t>
      </w:r>
    </w:p>
    <w:p>
      <w:r>
        <w:t>通过她的手机号码调查她的通话和短信记录，最后顺藤摸瓜查到我，接着我会被带到派出所接受盘问，最终也许只</w:t>
      </w:r>
    </w:p>
    <w:p>
      <w:r>
        <w:t>是虚惊一场，另外一种情况就是身败名裂，这是一个很麻烦很糟糕的结局，虽然我心里不时出现这样的担心，但总</w:t>
      </w:r>
    </w:p>
    <w:p>
      <w:r>
        <w:t>是被对她的想念所代替，也许是我感到太孤单了，以致脆弱到需要这样一个彼此还能谈得来的女人的抚慰。</w:t>
      </w:r>
    </w:p>
    <w:p>
      <w:r>
        <w:t>六点钟的时候，天已经大亮，我放下小说，里面的重重悬念已经唤不起我的激情了，我早已过了抱着一本大部</w:t>
      </w:r>
    </w:p>
    <w:p>
      <w:r>
        <w:t>头小说不吃不喝不睡的少年时代。一个人经常在五六点钟醒来，说明他的机体已经有老化的趋势，需要及时行乐了。</w:t>
      </w:r>
    </w:p>
    <w:p>
      <w:r>
        <w:t>我把上班族分为三类人：六点钟起床的人，七点钟起床的人，八点钟起床的人。自己明显属于六点钟起床的人，有</w:t>
      </w:r>
    </w:p>
    <w:p>
      <w:r>
        <w:t>时我感到悲哀，才三十多岁，难道自己真的老了？</w:t>
      </w:r>
    </w:p>
    <w:p>
      <w:r>
        <w:t>不过，早醒的优点也是明显的，自从我每天六点钟左右自然醒来，就有了充裕的时间锻炼身体，我先在楼下进</w:t>
      </w:r>
    </w:p>
    <w:p>
      <w:r>
        <w:t>行二十分钟慢跑，然后回到家里锻炼三十分钟的健身器，经过两个月的努力，我的肚子明显下去了，身材看上去好</w:t>
      </w:r>
    </w:p>
    <w:p>
      <w:r>
        <w:t>多了，以前买的小尺寸腰围的裤子穿着也不显紧了，脸上的肉也没那么多了。我越来越满意自己的身体，经常一个</w:t>
      </w:r>
    </w:p>
    <w:p>
      <w:r>
        <w:t>人在镜子前顾影自恋。</w:t>
      </w:r>
    </w:p>
    <w:p>
      <w:r>
        <w:t>一杯牛奶，一小块玉米饼，一个西红柿，这是我的早餐，我不想吃得太多，身材好了自己也添自信，吃得太多</w:t>
      </w:r>
    </w:p>
    <w:p>
      <w:r>
        <w:t>除了浪费还得花钱减肥。电视里有一个唾沫横飞的人正在指导大家买什么板块的股票，我注意看了一会。</w:t>
      </w:r>
    </w:p>
    <w:p>
      <w:r>
        <w:t>「你在哪儿？」这时她打来电话，一个粗粗的声音，和唱歌的韦唯的声音有点像，我每次最怕的就是听她讲的</w:t>
      </w:r>
    </w:p>
    <w:p>
      <w:r>
        <w:t>第一句话，尤其在电话里听，显得那么生硬、见外、难以博取好感，但第一句话过后，随着说的话越来越多，就能</w:t>
      </w:r>
    </w:p>
    <w:p>
      <w:r>
        <w:t>感觉到掺夹在里面的柔情，那种声音听起来很特别，很有味道。</w:t>
      </w:r>
    </w:p>
    <w:p>
      <w:r>
        <w:t>「我在开车闲逛，这就开回去。」我继续向前开，到了十字路口往左拐，绕了一圈又回到邮局。她并着腿坐在</w:t>
      </w:r>
    </w:p>
    <w:p>
      <w:r>
        <w:t>邮局外的石阶上，低着头，没看见我。我按了一声喇叭，然后放下车窗玻璃，朝她招了招手：「喂，我在这儿。」</w:t>
      </w:r>
    </w:p>
    <w:p>
      <w:r>
        <w:t>她抬起头，我看见她戴了一付太阳镜，可能刚刚哭过，戴眼睛可能为了遮住红肿的双眼。她起身走过来，拉开</w:t>
      </w:r>
    </w:p>
    <w:p>
      <w:r>
        <w:t>车门坐进车内，我俯身拥抱了她一下，问：「情绪好点儿了吗？」她没说话，只是点了点头。</w:t>
      </w:r>
    </w:p>
    <w:p>
      <w:r>
        <w:t>她今天穿了一件咖啡色的薄毛衣，脖子上围了条纱巾，整个装扮衬托出她的妩媚。</w:t>
      </w:r>
    </w:p>
    <w:p>
      <w:r>
        <w:t>「我们先去哪儿？」我握着她的手，她的手很凉，时间尚早，总不能现在就去火车站的候车室等着吧。</w:t>
      </w:r>
    </w:p>
    <w:p>
      <w:r>
        <w:t>「我想先去买一件厚的衣服，家里面很冷，」她随身带着一个手提袋和一个纸袋，纸袋里大概放了些换洗的衣</w:t>
      </w:r>
    </w:p>
    <w:p>
      <w:r>
        <w:t>服，「我不想带太多的东西，只带了内衣和两条牛仔裤，我的很多衣服都在家里放着。」</w:t>
      </w:r>
    </w:p>
    <w:p>
      <w:r>
        <w:t>「晚上几点的车？我到时候送你上车。」我握紧了她的手。</w:t>
      </w:r>
    </w:p>
    <w:p>
      <w:r>
        <w:t>「是九点的车，你只要八点前送我到火车站就行了，我不想耽误你太多的时间。」她显得很客气。</w:t>
      </w:r>
    </w:p>
    <w:p>
      <w:r>
        <w:t>「不会耽误我时间的，晚上我也没什么事。」今晚就是专程送你的，还能有什么事啊。</w:t>
      </w:r>
    </w:p>
    <w:p>
      <w:r>
        <w:t>「真的不用送了，我自己可以的。」</w:t>
      </w:r>
    </w:p>
    <w:p>
      <w:r>
        <w:t>「好了，不谈这个了，你买完衣服我们去吃个饭，饭总是要吃的吧。」看她很坚持，我叉开话题。</w:t>
      </w:r>
    </w:p>
    <w:p>
      <w:r>
        <w:t>我放开她的手，发动了汽车，现在刚好是下班时间，路上的车多起来，我不敢开得太快，然而车到了前面的立</w:t>
      </w:r>
    </w:p>
    <w:p>
      <w:r>
        <w:t>交桥就开不动了。这个蝴蝶型的立交桥每到上下班高峰期间就会塞车，虽然有它的设计问题在里面，但我认为驾车</w:t>
      </w:r>
    </w:p>
    <w:p>
      <w:r>
        <w:t>人互不谦让是塞车的主要原因，向西行驶的车要拐下来向北走，而向北走的车又要拐上去向东行驶，两股车挤在一</w:t>
      </w:r>
    </w:p>
    <w:p>
      <w:r>
        <w:t>起谁也不让谁，导致后面的车都停滞不前。从这里面折射出了国人普遍不愿吃亏的心理，尽管这几年大家拥有的物</w:t>
      </w:r>
    </w:p>
    <w:p>
      <w:r>
        <w:t>质钱财丰富了、甚至不少人能买的起车了、渐渐显出款相了，但大多数人还是像以前那样不太讲究恭礼谦让，礼貌</w:t>
      </w:r>
    </w:p>
    <w:p>
      <w:r>
        <w:t>待人，行为举止一向由着性子来，改变现状是需要一个漫长的过程，国家想要恢复礼仪之邦的称号还需待以时日。</w:t>
      </w:r>
    </w:p>
    <w:p>
      <w:r>
        <w:t>「你妈妈的病怎么样了？」车停在路上走不动，我想起来此时应该关心一下她母亲的病况。</w:t>
      </w:r>
    </w:p>
    <w:p>
      <w:r>
        <w:t>「啊，你说什么？」她刚写完一个短信发出去，抬起头看着我疑惑地问，她刚才没听清我说什么。</w:t>
      </w:r>
    </w:p>
    <w:p>
      <w:r>
        <w:t>「我问你妈妈的病怎么样了？」我重复道。</w:t>
      </w:r>
    </w:p>
    <w:p>
      <w:r>
        <w:t>「刚才哥哥打电话说已经脱离危险期了。」</w:t>
      </w:r>
    </w:p>
    <w:p>
      <w:r>
        <w:t>「怎么会得这个病呢？你妈妈爱激动？还是长得比较胖？」我猜度着可能的原因。</w:t>
      </w:r>
    </w:p>
    <w:p>
      <w:r>
        <w:t>「我哥说，昨天我妈和邻居不知道为什么事吵了一架，今早就发觉不对劲，赶紧送到医院抢救，医生说保住命</w:t>
      </w:r>
    </w:p>
    <w:p>
      <w:r>
        <w:t>没有问题，但偏瘫的可能性比较大。」</w:t>
      </w:r>
    </w:p>
    <w:p>
      <w:r>
        <w:t>「那可不一定，我朋友的姑姑不是都治好了吗？」我又提起那个能令人燃起希望的病例。</w:t>
      </w:r>
    </w:p>
    <w:p>
      <w:r>
        <w:t>「可能她年纪比较轻吧，我妈妈已经60岁了。」</w:t>
      </w:r>
    </w:p>
    <w:p>
      <w:r>
        <w:t>年纪大了得这个病是很麻烦，多数人都会偏瘫，我在老家的时候就有一个邻居家的老头，50多岁吧，得了脑溢</w:t>
      </w:r>
    </w:p>
    <w:p>
      <w:r>
        <w:t>血偏瘫了，在床上躺了四年，最后死了。</w:t>
      </w:r>
    </w:p>
    <w:p>
      <w:r>
        <w:t>这时来了一个警察指挥交通，堵车的司机只好乖乖让开，不一会儿车龙又可以行进了。</w:t>
      </w:r>
    </w:p>
    <w:p>
      <w:r>
        <w:t>来到市中心的商业区，人头窜动，商厦林立，她说你就在车里待着吧，我一个人进去买衣服。我说也好，正合</w:t>
      </w:r>
    </w:p>
    <w:p>
      <w:r>
        <w:t>我意，我实在不喜欢人多的地方。她说我知道你怕碰见熟人。</w:t>
      </w:r>
    </w:p>
    <w:p>
      <w:r>
        <w:t>她经常来这一带逛街，买衣服啊，美容啊，还有美甲，第一次见到她的时候，我就发现她的指甲很特别，每个</w:t>
      </w:r>
    </w:p>
    <w:p>
      <w:r>
        <w:t>指甲上都画了一朵白色的小梅花，很好看，「洗不掉吗？」我问。「傻瓜，当然洗不掉了，用的是一种特别的颜料。」</w:t>
      </w:r>
    </w:p>
    <w:p>
      <w:r>
        <w:t>她每个月都要美一次甲，完了带着一付新指甲让我欣赏，欣赏完我都会大加赞赏她一番，当然最后获得的回报也是</w:t>
      </w:r>
    </w:p>
    <w:p>
      <w:r>
        <w:t>可观的。</w:t>
      </w:r>
    </w:p>
    <w:p>
      <w:r>
        <w:t>买完衣服我们找了家海鲜酒楼吃饭，那家酒楼装修得很豪华，但是上菜很慢，两个人面对面待久了也没多少话</w:t>
      </w:r>
    </w:p>
    <w:p>
      <w:r>
        <w:t>可说，她不时地发短信，好像在和谁聊天，我刚想说话，她的手机滴的一声又收到一条短信，我说：「你先回复短</w:t>
      </w:r>
    </w:p>
    <w:p>
      <w:r>
        <w:t>信吧。」</w:t>
      </w:r>
    </w:p>
    <w:p>
      <w:r>
        <w:t>她完全沉浸在回复短信的创作中，全然不顾她身边还有一个人，而这个人的情绪越来越低落。</w:t>
      </w:r>
    </w:p>
    <w:p>
      <w:r>
        <w:t>这时她的手机响了，她转过身小声地接电话，我只听见她说八点云云，我在她三尺远都听不清，不知道那么小</w:t>
      </w:r>
    </w:p>
    <w:p>
      <w:r>
        <w:t>声音对方是怎么听清的。我本来想打开手提包把打算表达我心意的钱拿出来给她，但这个鬼鬼祟祟的电话让我把手</w:t>
      </w:r>
    </w:p>
    <w:p>
      <w:r>
        <w:t>抽了回来。</w:t>
      </w:r>
    </w:p>
    <w:p>
      <w:r>
        <w:t>那个潜伏于意识里的游戏规则让我们不会干涉彼此的私生活，说是这样说，但你不可能完全置身于事外，人的</w:t>
      </w:r>
    </w:p>
    <w:p>
      <w:r>
        <w:t>心情如流水，装到什么容器就是什么形状，只不过有时没有流露出来罢了，但不代表你没有那样想。我们之间还是</w:t>
      </w:r>
    </w:p>
    <w:p>
      <w:r>
        <w:t>有感情的，如果没有喜欢的成分在里面，我就不会胡思乱想，会变得很坦然，所谓无欲无求，无欲则刚。</w:t>
      </w:r>
    </w:p>
    <w:p>
      <w:r>
        <w:t>这是我们认识以来吃的最沉闷的一餐饭，这顿沉闷之饭勾起了我的探密情绪，我不再为她将要远行离开我而感</w:t>
      </w:r>
    </w:p>
    <w:p>
      <w:r>
        <w:t>到惜别，我这时候很想知道吃完饭以后事情是怎样发展的，尽管她一而再再而三地让我在八点以前离开。</w:t>
      </w:r>
    </w:p>
    <w:p>
      <w:r>
        <w:t>她是一个挺会煽情的女人，她让我在火车站门口拥抱她，也许她为了安慰我，也许是她真心想这样做。我拥抱</w:t>
      </w:r>
    </w:p>
    <w:p>
      <w:r>
        <w:t>了她，但觉得很尴尬，一是我从未这样做过，觉得周围有很多双眼睛在盯着看；二是我此刻的心情已经转化为好奇</w:t>
      </w:r>
    </w:p>
    <w:p>
      <w:r>
        <w:t>和探密，没有心情去拥抱了。</w:t>
      </w:r>
    </w:p>
    <w:p>
      <w:r>
        <w:t>对于一个单身女人来说，让别人送上车是一件求之不得的事，而她三番五次地推辞，其中必有隐情，说明还有</w:t>
      </w:r>
    </w:p>
    <w:p>
      <w:r>
        <w:t>其它人送她。八点，这是个她一路上多次强调的时间，这个时间是要求我送她的截止时间，是另外一名接力选手接</w:t>
      </w:r>
    </w:p>
    <w:p>
      <w:r>
        <w:t>棒的时间。我注意到在火车站里的扶梯上，她扭过脸有意在躲避一个男人，我不知道那个男人看到她没有，反正我</w:t>
      </w:r>
    </w:p>
    <w:p>
      <w:r>
        <w:t>是看不出来是哪个男人。她以前给我讲过她的一个女友的故事，那个女友同时和三个男人周旋，这大概是这种女人</w:t>
      </w:r>
    </w:p>
    <w:p>
      <w:r>
        <w:t>的谋生手段吧，一个供钱，一个供性，另外一个供情，文雅的说法就是：一个是物质的，一个是肉体的，一个是精</w:t>
      </w:r>
    </w:p>
    <w:p>
      <w:r>
        <w:t>神的，虽然有时辛苦，但乐在其中。不知道她是否也是这样，如果是的话，我把自己归了一下类，自己并没有给她</w:t>
      </w:r>
    </w:p>
    <w:p>
      <w:r>
        <w:t>多少钱，而且小有情趣，算是供情的那种吧。</w:t>
      </w:r>
    </w:p>
    <w:p>
      <w:r>
        <w:t>还好，我没有感到离别之苦，七点五十的时候，我想还是自觉点儿离开吧，让贤让位，别好奇了。</w:t>
      </w:r>
    </w:p>
    <w:p>
      <w:r>
        <w:t>「亲爱的，火车开了，车上不乱还很干净，不用担心，谢谢你送我，吻你。」在路上，我收到她发来的致谢短</w:t>
      </w:r>
    </w:p>
    <w:p>
      <w:r>
        <w:t>信。</w:t>
      </w:r>
    </w:p>
    <w:p>
      <w:r>
        <w:t>「不乱就好，但还要坐一夜的火车，对于像你这样一个如花似玉的女孩子来说，百十双眼睛在盯着，你要注意</w:t>
      </w:r>
    </w:p>
    <w:p>
      <w:r>
        <w:t>自身防护，但是遇见好的也别放过。」我找了个对方停车，回了信息。</w:t>
      </w:r>
    </w:p>
    <w:p>
      <w:r>
        <w:t>「你怎么老是一付这种口气。」</w:t>
      </w:r>
    </w:p>
    <w:p>
      <w:r>
        <w:t>回到家，老婆兴致勃勃地告诉我她今天又发了八千块钱的工资。我说不错，你真是人民的好老婆，值得表扬，</w:t>
      </w:r>
    </w:p>
    <w:p>
      <w:r>
        <w:t>希望继续努力，为老公分忧。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