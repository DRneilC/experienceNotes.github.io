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爸妈面前，干着妹妹【未完待续】</w:t>
      </w:r>
    </w:p>
    <w:p>
      <w:r>
        <w:t>某一个周末的晚上，我和爸妈一起在客厅看电视上放的电影。那部片子蛮有名的。爸妈他们坐在他们最喜欢的</w:t>
      </w:r>
    </w:p>
    <w:p>
      <w:r>
        <w:t>位子上，而我则是坐在他们不远处的一张躺椅上。看到一半时，佳玲从浴室走出来。她刚洗完澡，身上只穿着她那</w:t>
      </w:r>
    </w:p>
    <w:p>
      <w:r>
        <w:t>件粉红色的衬衣。</w:t>
      </w:r>
    </w:p>
    <w:p>
      <w:r>
        <w:t>「这是什么片子啊？」她问。</w:t>
      </w:r>
    </w:p>
    <w:p>
      <w:r>
        <w:t>「嗯……是一部有点类似 007的情报片，」妈妈回答她。</w:t>
      </w:r>
    </w:p>
    <w:p>
      <w:r>
        <w:t>「这部片才开始没多久，你可以坐下来和我们一起看啊！像这样全家聚在一起看电视，感觉蛮不错的。」「我</w:t>
      </w:r>
    </w:p>
    <w:p>
      <w:r>
        <w:t>觉得有点累了，」佳玲打了个哈欠。「而且有点冷。」「找些东西盖着吧！」妈妈说。「你才刚洗完澡，当然会有</w:t>
      </w:r>
    </w:p>
    <w:p>
      <w:r>
        <w:t>点冷。把躺椅上的那条毯子盖在身上，免得着凉。」佳玲把躺椅上的毯子拿起来，然后坐到我的膝盖上。</w:t>
      </w:r>
    </w:p>
    <w:p>
      <w:r>
        <w:t>过了一会儿，她靠到我怀里，然后用毯子把我们两个人包在一起，用手撑着她的头。这种感觉，就好像是我们</w:t>
      </w:r>
    </w:p>
    <w:p>
      <w:r>
        <w:t>第一次在这张躺椅上做爱的感觉一样，只是这次爸妈就在我们身旁！我感觉到佳玲将她那柔软的屁服压在我的阳具</w:t>
      </w:r>
    </w:p>
    <w:p>
      <w:r>
        <w:t>上，这种感觉令我的阳具硬了起来，虽然我努力地克制我自己。</w:t>
      </w:r>
    </w:p>
    <w:p>
      <w:r>
        <w:t>「该死！」我在心里想着。「等一下该不会发生什么事情吧？假如她等一下突然站起来，那岂不是会被爸妈看</w:t>
      </w:r>
    </w:p>
    <w:p>
      <w:r>
        <w:t>到了吗？」片子继续地拨放，而佳玲也没有要离开的意思。因为紧张，我开始冒汗，但下面那一根却没有因此而软</w:t>
      </w:r>
    </w:p>
    <w:p>
      <w:r>
        <w:t>下去。然而，即使在这种不安的情况下，我还是不由自主地开始打量我眼前这具身材姣好的肉体。佳玲紧紧地靠着</w:t>
      </w:r>
    </w:p>
    <w:p>
      <w:r>
        <w:t>我，让我开始感到快感。</w:t>
      </w:r>
    </w:p>
    <w:p>
      <w:r>
        <w:t>如同上次一样，我的手开始不安份地在我妹妹的身上移动。佳玲没有移动她的身体，也没有将视线从电视上移</w:t>
      </w:r>
    </w:p>
    <w:p>
      <w:r>
        <w:t>开，就好像什么事也没发生一样。藉着毛毯之便，我伸手从后面将她的衬衣拉了起来。我发现她没有穿内裤，於是</w:t>
      </w:r>
    </w:p>
    <w:p>
      <w:r>
        <w:t>我把手伸到她那温暖柔嫩的大腿间，并开始抚摸她的私处。原本她的私处是乾的，但是，经过我的抚摸，并将手指</w:t>
      </w:r>
    </w:p>
    <w:p>
      <w:r>
        <w:t>轻轻插进她的小穴中后，她开始湿了。</w:t>
      </w:r>
    </w:p>
    <w:p>
      <w:r>
        <w:t>我们两个人依然注视着前面的电视，装作什么事也没发生。爸妈就在我们旁边，离我们不到两公尺，他们两个</w:t>
      </w:r>
    </w:p>
    <w:p>
      <w:r>
        <w:t>人正专心地看着电视，并不时讨论影片中的情节，殊不知他们儿子的手指正不断地在他们女儿的小穴中进出！</w:t>
      </w:r>
    </w:p>
    <w:p>
      <w:r>
        <w:t>这实在是太刺激了，我想我已经快受不了了；而佳玲也完全湿透了。我把我的手抽回来，然后看看她的脸。</w:t>
      </w:r>
    </w:p>
    <w:p>
      <w:r>
        <w:t>她依然看着电视。</w:t>
      </w:r>
    </w:p>
    <w:p>
      <w:r>
        <w:t>我慢慢地把我的短裤拉下来，露出我那早已肿胀不堪的阳具。我稍微调整了一下角度，使我能将我的阳具塞到</w:t>
      </w:r>
    </w:p>
    <w:p>
      <w:r>
        <w:t>她的大腿下面，好让龟头能够抵在她那已经湿透的小穴上。</w:t>
      </w:r>
    </w:p>
    <w:p>
      <w:r>
        <w:t>真是令人难以相信！我感觉到佳玲也在移动她的身体，使得我们能够更容易结合。她稍稍地把腿张开，并在她</w:t>
      </w:r>
    </w:p>
    <w:p>
      <w:r>
        <w:t>的大腿间捉住了我的阳具，然后试着把它塞进她那湿热的小穴中。我慢慢地进入我亲妹妹的体内，（而她也主动地</w:t>
      </w:r>
    </w:p>
    <w:p>
      <w:r>
        <w:t>把屁股压过来）直到我的龟头顶到他阴道的底部为止。我的小腹和她柔软而温暖的屁股紧紧地贴在一起。</w:t>
      </w:r>
    </w:p>
    <w:p>
      <w:r>
        <w:t>我倒底该不该继续做下去呢？爸妈就在我们旁边，他们可能会看到我们的动作或听到我们的声音。但是，那种</w:t>
      </w:r>
    </w:p>
    <w:p>
      <w:r>
        <w:t>强烈的快感不断地袭击着我，要我静静地不动实在是太难了！</w:t>
      </w:r>
    </w:p>
    <w:p>
      <w:r>
        <w:t>我想干她！我实在是忍不住了，我开始把阳具深深地戳到里面去。但是，这个抽插的动作必须非常小心，而且</w:t>
      </w:r>
    </w:p>
    <w:p>
      <w:r>
        <w:t>不能太快。这实在是令人提心吊胆；然而……喔……这种感觉棒透了！</w:t>
      </w:r>
    </w:p>
    <w:p>
      <w:r>
        <w:t>我一面慢慢地抽插，一而用手在她身体的两侧来回抚摸，从她的肩膀，到她柔软纤细的腰上，然后是她白嫩的</w:t>
      </w:r>
    </w:p>
    <w:p>
      <w:r>
        <w:t>屁股，最后沿着那条曲线，滑到她裸露的大腿上。我把手伸到她的衬衣里面，抚摸着她平滑的皮肤，搓揉着她那温</w:t>
      </w:r>
    </w:p>
    <w:p>
      <w:r>
        <w:t>暖而丰满的胸部，并轻抚着她轻盈的乳头。</w:t>
      </w:r>
    </w:p>
    <w:p>
      <w:r>
        <w:t>我知道这时候，我们已经无法分开了，因为在这么危险的情况下和她结合，是多么甜美的一件事。我发现当我</w:t>
      </w:r>
    </w:p>
    <w:p>
      <w:r>
        <w:t>的阳具还在佳玲小穴里的时候，她悄悄地把手放在两腿间，抚摸着自己的私处。她的手指在自己的阴核上搓揉，而</w:t>
      </w:r>
    </w:p>
    <w:p>
      <w:r>
        <w:t>我则感觉到她的湿润的阴道内壁正磨擦着我的整根阳具。</w:t>
      </w:r>
    </w:p>
    <w:p>
      <w:r>
        <w:t>就在她的阴蒂像触电般地颤抖时，我感觉到她的阴道紧紧地箍住我的阳具。阴道内壁不断地收缩，那种强烈的</w:t>
      </w:r>
    </w:p>
    <w:p>
      <w:r>
        <w:t>感觉不断起传送到我那深深插入的阳具上。那种感觉，实在是非常刺激，我整个人几乎就要动了起来！</w:t>
      </w:r>
    </w:p>
    <w:p>
      <w:r>
        <w:t>这真是个令人难以置信的情况：我就在爸妈的面前，干着自己的妹妹！</w:t>
      </w:r>
    </w:p>
    <w:p>
      <w:r>
        <w:t>我不顾这种危险的情势，用我的手握着她柔软的屁体，开始快速地抽插她，将我的阳具深深地插进她的小穴后</w:t>
      </w:r>
    </w:p>
    <w:p>
      <w:r>
        <w:t>再拔出来。佳玲受到我刺激，更努力地搓揉着她的阴蒂。我紧紧抱握着她的纤细地腰部，紮实地撞进她的体内，但</w:t>
      </w:r>
    </w:p>
    <w:p>
      <w:r>
        <w:t>从外面看起来，这个动作很不明显，完全无声地动着。我的另一只手则伸到她前面，使得我可以一面干着她，一面</w:t>
      </w:r>
    </w:p>
    <w:p>
      <w:r>
        <w:t>握着她坚挺的小胸部。她的乳头尖尖地挺着，好像橡皮套一样。我紧紧地握着它，并同时将将她的屁股压下，好将</w:t>
      </w:r>
    </w:p>
    <w:p>
      <w:r>
        <w:t>我的阳具戳入她的体内。</w:t>
      </w:r>
    </w:p>
    <w:p>
      <w:r>
        <w:t>我们在这种刺激的情况下，激烈地做爱。空气中似乎混着淫秽和危险的气氛，我仍在佳玲的体内猛力地抽插，</w:t>
      </w:r>
    </w:p>
    <w:p>
      <w:r>
        <w:t>即使爸妈也和我们在同一间房里！</w:t>
      </w:r>
    </w:p>
    <w:p>
      <w:r>
        <w:t>不久，我更加地感到兴奋，而我的阳具也变得更硬了。我停下了抽插的动作，用力搓揉她的胸部，同时握着她</w:t>
      </w:r>
    </w:p>
    <w:p>
      <w:r>
        <w:t>丰满的屁股，将自己深深地插进她的体内。我感觉得佳玲的身体变得僵硬，她也达到了高潮。我的阳具依旧深深地</w:t>
      </w:r>
    </w:p>
    <w:p>
      <w:r>
        <w:t>插在里面，她的手指用力地在阴蒂上揉着。她开始亢奋，阴道壁也因为她的痉挛，而紧紧地吸着我的阳具。</w:t>
      </w:r>
    </w:p>
    <w:p>
      <w:r>
        <w:t>当佳玲达到高潮的巅峰时，她更加用力地往我身上压，使我的阳具能够更加深入她的体内。我已经克制不住了！</w:t>
      </w:r>
    </w:p>
    <w:p>
      <w:r>
        <w:t>我无法控制自己的身体，而和她同时达到了高潮。</w:t>
      </w:r>
    </w:p>
    <w:p>
      <w:r>
        <w:t>我感觉我的阳具猛烈地抽搐，突然间开始激烈地射出精液，不断地射出。浓厚而又滚烫的精液，深深地射入我</w:t>
      </w:r>
    </w:p>
    <w:p>
      <w:r>
        <w:t>妹妹的体内。我亢奋到了极点，似乎连心脏都要停下来了。我捉着她的腰，尽可能地把她的臀部抬起来，好让我把</w:t>
      </w:r>
    </w:p>
    <w:p>
      <w:r>
        <w:t>阳具抽出来再插入她的体内，但她柔软的屁股紧紧贴着我的小腹，她的阴道也正挤压着我的阳具，似乎想把我所有</w:t>
      </w:r>
    </w:p>
    <w:p>
      <w:r>
        <w:t>的精液都吸到她的体内。</w:t>
      </w:r>
    </w:p>
    <w:p>
      <w:r>
        <w:t>我想把我的阳具抽出来，但我没办法这么做！这很可能会被爸妈发现。我必须紧紧地把嘴巴闭起来，以免发出</w:t>
      </w:r>
    </w:p>
    <w:p>
      <w:r>
        <w:t>任何声音。佳玲在高潮的时后暂时停着了呼吸，直到激烈的高潮渐渐缓和下来后，她才发出微弱的喘息声。</w:t>
      </w:r>
    </w:p>
    <w:p>
      <w:r>
        <w:t>当我射精的时候，她想稍微离开我的身体，好将我的阳具抽出来；但我紧紧地抱着她细嫩柔软、玲珑有致的小</w:t>
      </w:r>
    </w:p>
    <w:p>
      <w:r>
        <w:t>身体，以及她的臀部，然后将我剩余的精液全数射到她的体内。</w:t>
      </w:r>
    </w:p>
    <w:p>
      <w:r>
        <w:t>现在回想起来，这是我有生以来所经历过最激烈的一次高潮。但是，当这件事结束以后，我们两个人仍旧注视</w:t>
      </w:r>
    </w:p>
    <w:p>
      <w:r>
        <w:t>着电视萤幕，一句话也没说，似乎什么事也没发生过。</w:t>
      </w:r>
    </w:p>
    <w:p>
      <w:r>
        <w:t>我渐渐地恢复了平静，手也慢慢地松开来了。她突然向前站了起来，将我们身上的毯子拿开。什么？佳玲到底</w:t>
      </w:r>
    </w:p>
    <w:p>
      <w:r>
        <w:t>在想些什么？我赶紧把我的短裤拉起来，好盖住我湿黏的阳具。此时，妈妈朝我们这儿看了过来。</w:t>
      </w:r>
    </w:p>
    <w:p>
      <w:r>
        <w:t>「佳玲，」她说。「你该去睡觉了……你的脸怎么那么红？你还好吗？」「没什么，不用担心。」佳玲一面喘</w:t>
      </w:r>
    </w:p>
    <w:p>
      <w:r>
        <w:t>息，一面擦擦她湿润的脸颊。</w:t>
      </w:r>
    </w:p>
    <w:p>
      <w:r>
        <w:t>她放下毯子，站了起来。</w:t>
      </w:r>
    </w:p>
    <w:p>
      <w:r>
        <w:t>「你最好到床上躺一下，」妈妈又说。「有什么事的话再下来。你看起来真的有点不太对劲。」突然间，我发</w:t>
      </w:r>
    </w:p>
    <w:p>
      <w:r>
        <w:t>现有乳白色的精液正从妹妹的体内渗出，并沿着妹妹的大腿间缓缓流下来；白色的精液，如水滴一般，从她的衬衣</w:t>
      </w:r>
    </w:p>
    <w:p>
      <w:r>
        <w:t>下，一直流到她的膝盖，看得非常清楚。我吓了一大跳，赶紧从躺椅上跳了来，并将手中的那条毯子围绕在她的身</w:t>
      </w:r>
    </w:p>
    <w:p>
      <w:r>
        <w:t>上。</w:t>
      </w:r>
    </w:p>
    <w:p>
      <w:r>
        <w:t>「喂，妹妹啊！」我几乎是用叫出来的。「把它披上吧！不要着凉了。」佳玲里着这件毯子，慢慢地走上楼。</w:t>
      </w:r>
    </w:p>
    <w:p>
      <w:r>
        <w:t>爸妈则把注意力转回电视上。我沉重地坐下，心脏仍噗通噗通地跳着。</w:t>
      </w:r>
    </w:p>
    <w:p>
      <w:r>
        <w:t>她们看到了些什么吗？</w:t>
      </w:r>
    </w:p>
    <w:p>
      <w:r>
        <w:t>未完待续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