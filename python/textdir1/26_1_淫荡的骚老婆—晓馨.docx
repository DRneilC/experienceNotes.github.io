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淫荡的骚老婆—晓馨</w:t>
      </w:r>
    </w:p>
    <w:p>
      <w:r>
        <w:t>第一章我今年24岁，我的妻子刘晓馨22岁，说到我的妻子，确实是美女，不仅脸很漂亮身材也很好，前凸后翘</w:t>
      </w:r>
    </w:p>
    <w:p>
      <w:r>
        <w:t>的，尤其是胸部有88，我和妻子是大学同学，从大一就在一起开始交往，毕业两年后便一起踏入了爱情的殿堂。</w:t>
      </w:r>
    </w:p>
    <w:p>
      <w:r>
        <w:t>妻子曾经是一个很保守的人，思想也很传统，但却很爱我，忠于我，当然我也很爱妻，但是我却是刚好相反的</w:t>
      </w:r>
    </w:p>
    <w:p>
      <w:r>
        <w:t>人，我想改变妻子，调教妻子，将妻子调教的淫荡，成为人尽可夫的淫荡女人，但是只忠于我的淫荡女人，很幸运，</w:t>
      </w:r>
    </w:p>
    <w:p>
      <w:r>
        <w:t>其实妻子本性也是有着淫荡因子，她的体质等等，调教后便开始了她真正的本性。</w:t>
      </w:r>
    </w:p>
    <w:p>
      <w:r>
        <w:t>妻子晓馨曾经从不穿裙子，现在一般上班都是穿着超短裙，只有20厘米的那种超短裙，而且穿的还是透明的丁</w:t>
      </w:r>
    </w:p>
    <w:p>
      <w:r>
        <w:t>字裤，出去玩的时候都会穿着16厘米的超短裙陪我一起疯，穿的性感暴露，时不时诱惑视奸她的人，和晓馨做爱很</w:t>
      </w:r>
    </w:p>
    <w:p>
      <w:r>
        <w:t>舒服，小肉穴紧紧的，水很多，每次猛力抽插后总会冒出一股股白色的泡沫液体，像精液一样，而且高潮后会出现</w:t>
      </w:r>
    </w:p>
    <w:p>
      <w:r>
        <w:t>潮红，如此淫荡的体质稍稍调教后便能呈现出其本性。晓馨曾经是一名老师，在中学教语文，是一名很负责的老师，</w:t>
      </w:r>
    </w:p>
    <w:p>
      <w:r>
        <w:t>而现在已经离开了学校，离开了她喜欢的那一群孩子们。而我是一名销售人员，无法长期在家陪伴，却总能通过电</w:t>
      </w:r>
    </w:p>
    <w:p>
      <w:r>
        <w:t>话，视频来彼此寄托。</w:t>
      </w:r>
    </w:p>
    <w:p>
      <w:r>
        <w:t>某天，我出差回家，提前给老婆打的电话「亲爱的，下班了？我等会儿就快下飞机了哦，你来接我吗。」「老</w:t>
      </w:r>
    </w:p>
    <w:p>
      <w:r>
        <w:t>公，你这么快就到了啊，嘿嘿，那我等会儿换套衣服就来接你哟」「嘿嘿，好啊，这么久不见，想我了吗」「想啊，</w:t>
      </w:r>
    </w:p>
    <w:p>
      <w:r>
        <w:t>肯定想啊，做梦都想呢，好想你快点回来能陪陪我」「嘿嘿，我这不就回来了吗，那今天来接我打算穿什么样的呢」</w:t>
      </w:r>
    </w:p>
    <w:p>
      <w:r>
        <w:t>「嘿嘿，这个，不告诉你」「怎么还要保密啊」「这个当然咯，嘿嘿，不过保证给你一个惊喜，先不说了哦，穿好</w:t>
      </w:r>
    </w:p>
    <w:p>
      <w:r>
        <w:t>衣服去接你了哦」听到这里心里砰砰直跳，很期待老婆出现在眼前的景象。</w:t>
      </w:r>
    </w:p>
    <w:p>
      <w:r>
        <w:t>但是下了飞机后提着行李箱出来并没有看见馨儿，于是打了电话过去却没人接，心里有些担心，但又怕馨儿来</w:t>
      </w:r>
    </w:p>
    <w:p>
      <w:r>
        <w:t>了找不到，只好在原地等了，等了一段时间终于看见馨儿小跑着过来了，看到这里心里很开心，于是抱着在怀里许</w:t>
      </w:r>
    </w:p>
    <w:p>
      <w:r>
        <w:t>久。</w:t>
      </w:r>
    </w:p>
    <w:p>
      <w:r>
        <w:t>「亲爱的怎么才来啊，咦，你脸怎么这么红啊」我看着馨儿问她怎么才来的时候发现她的脸出奇的红，像高潮</w:t>
      </w:r>
    </w:p>
    <w:p>
      <w:r>
        <w:t>过后的潮红一样，而且眼睛微闭，眼神似乎有些迷离，仿佛还没从高潮中退出来。「啊，哪有，我脸红吗，可能刚</w:t>
      </w:r>
    </w:p>
    <w:p>
      <w:r>
        <w:t>才在车上太闷了吧，车上好多人，都挤不下了，而且交通也很堵啊」经我这么一问，馨儿有些显得慌张的解释起来。</w:t>
      </w:r>
    </w:p>
    <w:p>
      <w:r>
        <w:t>不过此时一看眼前的馨儿真的让我惊呆了，整套衣服都是黑色装，上面是一件黑色透明的薄纱上衣，内衣是黑</w:t>
      </w:r>
    </w:p>
    <w:p>
      <w:r>
        <w:t>色的，但是都是低胸的，胸罩的带子都是很细的那款，由两根细的绳子勾住，深深的乳沟映射出来，通过透明的上</w:t>
      </w:r>
    </w:p>
    <w:p>
      <w:r>
        <w:t>衣若隐若现的能看到胸罩的样子，下身穿的是一条包臀的黑色超短裙，裙子只有10厘米长的那种超短裙，那种裙子</w:t>
      </w:r>
    </w:p>
    <w:p>
      <w:r>
        <w:t>很漂亮，很性感，但是很危险，刚好盖在屁股上，会露出部分阴毛，只要一上楼梯，就能看到裙下的风景的那种，</w:t>
      </w:r>
    </w:p>
    <w:p>
      <w:r>
        <w:t>露出美丽的腿，穿着细跟用绳子绑住的性感高跟鞋，整个一看起来很性感，很妩媚，从他开始小跑到这里的时候我</w:t>
      </w:r>
    </w:p>
    <w:p>
      <w:r>
        <w:t>就发现有很多人看过来，想必跑过来的时候裙下的风景一览无余吧，更何况刚才还被我抱着，裙子更加被拉上了。</w:t>
      </w:r>
    </w:p>
    <w:p>
      <w:r>
        <w:t>想着刚才在车上过来这么多人会不会有人贴着她抚摸她呢。正在我发愣的时候，突然被叫醒了。「老公，怎么</w:t>
      </w:r>
    </w:p>
    <w:p>
      <w:r>
        <w:t>不喜欢吗」「喜欢，喜欢，怎么会不喜欢呢，你怎么会想到这么穿呢，你就不怕有色狼吗，嘿嘿」「人家知道老公</w:t>
      </w:r>
    </w:p>
    <w:p>
      <w:r>
        <w:t>你喜欢嘛，所以想给你个惊喜嘛」「嘿嘿，那是不是想老公的大肉棒了啊」于是我抱着馨儿手摸上了那对挺立的乳</w:t>
      </w:r>
    </w:p>
    <w:p>
      <w:r>
        <w:t>房「嘤，老公，我们回家吧，这里好多人」才碰到却敏感的发出了呻吟。「好好好，我们回家，老婆，你今天怎么</w:t>
      </w:r>
    </w:p>
    <w:p>
      <w:r>
        <w:t>这么敏感啊」我有些好奇的问。「老公我们先回家吧，回家了告诉你」看着老婆越来越迷离的眼神我先叫了车回家</w:t>
      </w:r>
    </w:p>
    <w:p>
      <w:r>
        <w:t>了，刚打开房门把东西忘沙发一丢，门顺手一代关上，于是两人想拥热吻了，从脖子到乳房，一点一点的往下舔，</w:t>
      </w:r>
    </w:p>
    <w:p>
      <w:r>
        <w:t>顺势用嘴吸住挺立的乳头，双手揉着乳房，只见老婆头往后一仰「啊」的一声呻吟。逐步解开透明的上衣和胸罩，</w:t>
      </w:r>
    </w:p>
    <w:p>
      <w:r>
        <w:t>顺势慢慢往下从裙子一角延伸进去，才发现今天老婆穿的是我最喜欢看的丁字裤，小到只能包住小肉穴上的两片嫩</w:t>
      </w:r>
    </w:p>
    <w:p>
      <w:r>
        <w:t>肉，一根细细的绳子镶进肉缝里紧紧的勒住阴蒂，阴蒂由于不停的磨蹭已经完全挺立了，摸到丁字裤的时候发现有</w:t>
      </w:r>
    </w:p>
    <w:p>
      <w:r>
        <w:t>丝丝水透过湿透了的内裤滴落下来，我顺手捞了一部分水上来拿到老婆眼前「老婆，这是什么啊，你内裤怎么没干</w:t>
      </w:r>
    </w:p>
    <w:p>
      <w:r>
        <w:t>你就穿了啊」「老公，这不是没干啊，这是我的淫水啊，是我的淫水把它弄湿了，老公，我要……」「你还没告诉</w:t>
      </w:r>
    </w:p>
    <w:p>
      <w:r>
        <w:t>我你今天怎么这么敏感呢」「说了给你惊喜啊」说着充满淫荡的笑，拿着我的手移到了丁字裤里面将手指轻轻插进</w:t>
      </w:r>
    </w:p>
    <w:p>
      <w:r>
        <w:t>去一点点，刚碰到小肉穴就只见老婆「嗯」的一声呻吟，将手指插入的时候顿时碰到一个硬物，正在我疑惑的时候</w:t>
      </w:r>
    </w:p>
    <w:p>
      <w:r>
        <w:t>老婆也「啊」的一声呻吟，我拉出一看，原来里面放着一个无线跳蛋，拉出来正在嗡嗡的作响。看到这里我惊奇的</w:t>
      </w:r>
    </w:p>
    <w:p>
      <w:r>
        <w:t>对老婆说「你来接我的路上就一直打开放着吗，之前怎么没看到有反应啊」「嗯……啊……老公……在来接你的时</w:t>
      </w:r>
    </w:p>
    <w:p>
      <w:r>
        <w:t>候……要给你惊喜……就放了……你抱着我的时候……碰到开关打开了……弄的我好舒服……我好想要……老公…</w:t>
      </w:r>
    </w:p>
    <w:p>
      <w:r>
        <w:t>…」听了我一阵激动「老婆你现在真的越来越淫荡了，爱死你了」「老公，我淫荡点不喜欢吗」老婆此时的脸上全</w:t>
      </w:r>
    </w:p>
    <w:p>
      <w:r>
        <w:t>是淫荡的笑容，眼睛微闭，眼神越来越迷离。「喜欢，越淫荡老公越喜欢」「啊……老公……我要……我要你的大</w:t>
      </w:r>
    </w:p>
    <w:p>
      <w:r>
        <w:t>肉棒……老公给我」此时老婆疯狂的脱掉我全身的衣服，抓着我的大肉棒就想要往里噻，可我在小肉穴的门口偏不</w:t>
      </w:r>
    </w:p>
    <w:p>
      <w:r>
        <w:t>进，一撞一撞的，逗的她欲火越来越高。</w:t>
      </w:r>
    </w:p>
    <w:p>
      <w:r>
        <w:t>此时我也再也忍不住了，提着大肉棒往里一挺，「啊……好烫……好粗啊……老公你好棒……操我……我要…</w:t>
      </w:r>
    </w:p>
    <w:p>
      <w:r>
        <w:t>…「」老婆，你今天好性感哦，你这样坐公交车上有没有人摸你啊「想着馨儿这样的装扮去接我在车上不可能没有</w:t>
      </w:r>
    </w:p>
    <w:p>
      <w:r>
        <w:t>男人想要将他就地正法的。此时听我这么一问，我感觉馨儿突然小穴突然有些一紧，很兴奋的感觉，我知道肯定有</w:t>
      </w:r>
    </w:p>
    <w:p>
      <w:r>
        <w:t>事。」啊……好舒服……老公你真的想知道吗，不会怪我吗「老婆眼神迷离的望着我，充满了渴望。」嗯，不会怪</w:t>
      </w:r>
    </w:p>
    <w:p>
      <w:r>
        <w:t>你的，快告诉我吧「于是，我开始边操这老婆边听着老婆的诉说。</w:t>
      </w:r>
    </w:p>
    <w:p>
      <w:r>
        <w:t>以下为妻子馨儿的简述：</w:t>
      </w:r>
    </w:p>
    <w:p>
      <w:r>
        <w:t>「该穿什么好呢？这个死坏蛋，臭老公，每次都喜欢逗人家，还老喜欢把我暴露给别人看。就穿那件，嘿，给</w:t>
      </w:r>
    </w:p>
    <w:p>
      <w:r>
        <w:t>你个惊喜。」心里这样想着和老公在一起的日子，美滋滋的，虽然老公总要我穿的很暴露，把我暴露给别人看，刚</w:t>
      </w:r>
    </w:p>
    <w:p>
      <w:r>
        <w:t>开始的时候觉着好害羞，好多人坏坏的眼神看着我，好像要把我身上所有的衣服给剥光似得，我也问老公我是你老</w:t>
      </w:r>
    </w:p>
    <w:p>
      <w:r>
        <w:t>婆，你给别人看给别人摸你不吃醋吗？可老公总回答说那样很刺激，喜欢看我害羞有充满欲望想要大肉棒的淫荡的</w:t>
      </w:r>
    </w:p>
    <w:p>
      <w:r>
        <w:t>样子。</w:t>
      </w:r>
    </w:p>
    <w:p>
      <w:r>
        <w:t>渐渐地我也觉得确实这样十分刺激，时常会配合老公穿着很暴露适当的暴露，享受别人的视奸，感受别人火辣</w:t>
      </w:r>
    </w:p>
    <w:p>
      <w:r>
        <w:t>辣的眼神似乎要把我身上的衣服扒光上来奸我，每每想到这里小肉穴总是不住的流出润滑的水来，于是这次去接老</w:t>
      </w:r>
    </w:p>
    <w:p>
      <w:r>
        <w:t>公给他一个惊喜，选了一套整套衣服都是黑色装，上面是一件黑色透明的薄纱上衣，内衣是薄薄的黑色的，小到只</w:t>
      </w:r>
    </w:p>
    <w:p>
      <w:r>
        <w:t>能盖住乳头，但是都是低胸的，胸罩的带子都是很细的那款，由两根细的绳子勾住，深深的乳沟映射出来，通过透</w:t>
      </w:r>
    </w:p>
    <w:p>
      <w:r>
        <w:t>明的上衣若隐若现的能看到胸罩的样子，下身穿的是一条包臀的黑色超短裙，裙子只有10厘米长的那种超短裙，那</w:t>
      </w:r>
    </w:p>
    <w:p>
      <w:r>
        <w:t>种裙子很漂亮，很性感，但是很危险，刚好盖在屁股上，会露出部分阴毛，只要一上楼梯，就能看到裙下的风景的</w:t>
      </w:r>
    </w:p>
    <w:p>
      <w:r>
        <w:t>那种，露出美丽的腿，穿着细跟用绳子绑住的性感高跟鞋，涂好指甲，一照镜子，不由得自己都脸红了，我想平时</w:t>
      </w:r>
    </w:p>
    <w:p>
      <w:r>
        <w:t>的妓女都没有穿得这么性感暴露吧，将无线跳蛋放在小肉穴里，遥控器放兜兜里到时候可以给老公用。</w:t>
      </w:r>
    </w:p>
    <w:p>
      <w:r>
        <w:t>准备好便开始出发去接老公，当走过路上时，发现很多人都露出异样的眼光看着我，那火辣辣的眼神似乎要把</w:t>
      </w:r>
    </w:p>
    <w:p>
      <w:r>
        <w:t>我吃了，害羞的我脸有些发烫，快步走到站台，我相信在后面一定有人能看到有些许阴毛跑出来凑热闹了。</w:t>
      </w:r>
    </w:p>
    <w:p>
      <w:r>
        <w:t>公交车来时人已经很多了，没办法，只能上车，不知不觉我便被挤到了中间，好不容易抓好扶手，但是突然想</w:t>
      </w:r>
    </w:p>
    <w:p>
      <w:r>
        <w:t>起那10厘米的裙子会随着伸手而上提，更何况我的前面是一个坐着的男人。他好像也发现了我，看向我，与他对视</w:t>
      </w:r>
    </w:p>
    <w:p>
      <w:r>
        <w:t>了几秒，不由得脸通红，赶紧转开了视线，感觉小肉穴有些湿润了。而身后由于人太多，身后一位老头贴着我的背</w:t>
      </w:r>
    </w:p>
    <w:p>
      <w:r>
        <w:t>后让我无法动弹，但是由于公交时不时的摇晃，已经分不清他是故意用下身碰我的屁股还是由于公交的无意，但是</w:t>
      </w:r>
    </w:p>
    <w:p>
      <w:r>
        <w:t>突然我感觉一只手慢慢的爬山了我的大腿，我本能的挣扎了一下，他便逃离了，我还在想原来这么胆小。</w:t>
      </w:r>
    </w:p>
    <w:p>
      <w:r>
        <w:t>却发现两只手已经攀上了我的细腰，抓着无法挣扎。身后的老头看我没有挣扎便更加大胆，穿过我的上衣一只</w:t>
      </w:r>
    </w:p>
    <w:p>
      <w:r>
        <w:t>手紧握着我的乳房，那是我很敏感的地方，每次老公只要轻轻揉一会儿便会流出淫水，勾起我全身的欲望，这次在</w:t>
      </w:r>
    </w:p>
    <w:p>
      <w:r>
        <w:t>车上还是陌生的老头，更加让我无比刺激，于是感觉渐渐的有东西流了出来，那么一瞬间，我的脑袋一片空白，充</w:t>
      </w:r>
    </w:p>
    <w:p>
      <w:r>
        <w:t>满了欲望，微微的「嗯」的叫出声了，发现后我便赶紧闭上了嘴，突然他的手十分灵活的钻进了我的短裙内，隔着</w:t>
      </w:r>
    </w:p>
    <w:p>
      <w:r>
        <w:t>丁字裤按在小肉芽上，突如其来的巨大刺激让我冷不丁的「啊」叫出来，四周的人向我看了一眼，我的脸顿时通红，</w:t>
      </w:r>
    </w:p>
    <w:p>
      <w:r>
        <w:t>回过头没好气的瞪了他一眼，他却在我耳边边说着边吐气「舒服吗」我红着脸转过头去没有回答。</w:t>
      </w:r>
    </w:p>
    <w:p>
      <w:r>
        <w:t>他嘿嘿一笑，「接下来还有更好玩的哦」他拉着我的手按在他的胯间，顿时我愣住了，这老头好大的肉棒啊，</w:t>
      </w:r>
    </w:p>
    <w:p>
      <w:r>
        <w:t>比老公的还大，本以为老头老了不会有多强的，看来我错了，顿时想，如果这根大肉棒插进来会是什么感觉啊，会</w:t>
      </w:r>
    </w:p>
    <w:p>
      <w:r>
        <w:t>不会承受得了啊，一时间也忘了松手，他见我默认了边拉开湿透了的丁字裤，我也自然的引着他的大肉棒顶在我的</w:t>
      </w:r>
    </w:p>
    <w:p>
      <w:r>
        <w:t>小肉穴门口，他发现了里面的秘密，「原来你这么色这么淫荡啊，里面还放个跳蛋，来，让你尝尝真实的」说着便</w:t>
      </w:r>
    </w:p>
    <w:p>
      <w:r>
        <w:t>拔出来将大肉棒的大龟头顶了进去，刺激的我哦圆了嘴。</w:t>
      </w:r>
    </w:p>
    <w:p>
      <w:r>
        <w:t>「天哪，好大，我受不了了，插吧，插死我吧」我心里这样想着。突然在我的股间又多了一只手，一看原来是</w:t>
      </w:r>
    </w:p>
    <w:p>
      <w:r>
        <w:t>座位上的那个中年人，这样的位置刚好勾上他的手，他将手按在我的小肉芽上，刺激的快高潮了，我一看他的胯间，</w:t>
      </w:r>
    </w:p>
    <w:p>
      <w:r>
        <w:t>隆起了好大一个包一点不比身后的老头差，他看着我微眯着眼睛，我给他报以一个淫荡的微笑，一直在享受着，老</w:t>
      </w:r>
    </w:p>
    <w:p>
      <w:r>
        <w:t>头也伴随着公交的摇晃让大肉棒在我的小淫穴里抽插着，让我刺激的飞上天了，我全身发烫，全身皮肤泛起了微微</w:t>
      </w:r>
    </w:p>
    <w:p>
      <w:r>
        <w:t>的红色，我知道我快高潮了，身后的老头也越来越快，不久我全身僵持着，小穴不停的收缩，老头猛的一顶，顶入</w:t>
      </w:r>
    </w:p>
    <w:p>
      <w:r>
        <w:t>我的花心，将滚烫的精液全数射入我的小穴深处，我正享受着高潮的余韵，突然想起这几天是危险期，老头的精液</w:t>
      </w:r>
    </w:p>
    <w:p>
      <w:r>
        <w:t>还在里面，天哪，这会怀孕的，怎么办？</w:t>
      </w:r>
    </w:p>
    <w:p>
      <w:r>
        <w:t>想着他更是把跳蛋重新插入小肉穴里，这样使里面的精液更加无法流出，也维持着那种充实感，泡着黏黏的精</w:t>
      </w:r>
    </w:p>
    <w:p>
      <w:r>
        <w:t>液，还能感觉到里面的流动，但是真的好舒服，心想不管了，大不了回来让老公也射在里面便是了，这样又开心了</w:t>
      </w:r>
    </w:p>
    <w:p>
      <w:r>
        <w:t>起来直到下车接到老公，抱着我的时候无意间打开了跳蛋的开关，弄的我一直都想要。</w:t>
      </w:r>
    </w:p>
    <w:p>
      <w:r>
        <w:t>听到这里再也受不了，在老婆的小肉穴里快速的抽插起来，「老婆，你怎么这么淫荡，你不怕怀上别人的孩子</w:t>
      </w:r>
    </w:p>
    <w:p>
      <w:r>
        <w:t>吗」「老公……用力……操我……我快来了……我要……我变得淫荡你不喜欢吗……这不都是你调教出来的啊……</w:t>
      </w:r>
    </w:p>
    <w:p>
      <w:r>
        <w:t>啊……嗯……老公……你不都喜欢我给别人操吗……我就要给你戴绿帽子……这个惊喜吗……啊……要死了……老</w:t>
      </w:r>
    </w:p>
    <w:p>
      <w:r>
        <w:t>公……我来了」顿时猛的高潮了。</w:t>
      </w:r>
    </w:p>
    <w:p>
      <w:r>
        <w:t>我也受不了了跟着老婆一起高潮。事后相互抱着，相视而笑，「老婆，你好美，好淫荡，好爱你」老婆一笑「</w:t>
      </w:r>
    </w:p>
    <w:p>
      <w:r>
        <w:t>老公，老婆这么淫荡你还喜欢吗，你还会要我吗」「要呢，就喜欢你淫荡，喜欢别人操你，不过要我在让我知道」</w:t>
      </w:r>
    </w:p>
    <w:p>
      <w:r>
        <w:t>「嗯嗯，老公你真好，爱你」老婆顿时开心的躺在我怀里直到晚上。</w:t>
      </w:r>
    </w:p>
    <w:p>
      <w:r>
        <w:t>第二章老婆的工作是一个培训机构的培训老师，很不凑巧，班上没有女生，只有男生，但是大部分的男生成绩</w:t>
      </w:r>
    </w:p>
    <w:p>
      <w:r>
        <w:t>都很好，只有少部分同学并不理想。</w:t>
      </w:r>
    </w:p>
    <w:p>
      <w:r>
        <w:t>有时候和老婆做爱的时候会开玩笑问他「你们班上全是男生你不怕他们轮奸你吗」当老婆听到轮奸，明显小肉</w:t>
      </w:r>
    </w:p>
    <w:p>
      <w:r>
        <w:t>穴收缩了一下，看来很刺激「不怕啊……嗯……老公……好舒服……他们……都是一群……没长毛的小孩子……怎</w:t>
      </w:r>
    </w:p>
    <w:p>
      <w:r>
        <w:t>么会呢」我笑着说「你怎么知道没长毛啊，难道你看过啊」「有一次不小心……看到了……嗯……不过……有的长</w:t>
      </w:r>
    </w:p>
    <w:p>
      <w:r>
        <w:t>了……还很大哦……」「比我的大吗」我一听顿时猛力顶到了花心，「嗯……啊……好舒服……比你的大啊……好</w:t>
      </w:r>
    </w:p>
    <w:p>
      <w:r>
        <w:t>舒服……老公……我要死了……」于是加快了速度「那你想不想试试啊」「嗯……不想……」我好奇的问「为什么</w:t>
      </w:r>
    </w:p>
    <w:p>
      <w:r>
        <w:t>啊」「因为我是他们的老……老师啊……怎么可以……」「没关系啊，万一他们想操你你」我于是又加快了速度，</w:t>
      </w:r>
    </w:p>
    <w:p>
      <w:r>
        <w:t>不留给老婆思考的时间。</w:t>
      </w:r>
    </w:p>
    <w:p>
      <w:r>
        <w:t>老婆媚眼如丝的回过头对着我狡黠的一笑「嗯……好啊……那就让他们操我好了……让他们轮奸我……啊……</w:t>
      </w:r>
    </w:p>
    <w:p>
      <w:r>
        <w:t>好舒服……老公……好舒服……我喜欢被轮奸……我要……老公……操死我吧……」「好，我就操死你这个骚货」</w:t>
      </w:r>
    </w:p>
    <w:p>
      <w:r>
        <w:t>「啊……啊……是的……我是骚货……我要大肉棒……搞我……啊……老公我要来了……」「嗯……老婆，我也要</w:t>
      </w:r>
    </w:p>
    <w:p>
      <w:r>
        <w:t>来了」「啊……」两人同时发出呻吟，一起沉醉在高潮的余韵中。</w:t>
      </w:r>
    </w:p>
    <w:p>
      <w:r>
        <w:t>清晨，阳光照射进来很温暖，看着身边一丝不挂的老婆，不由得一阵开心一阵冲动，摇了摇「老婆，起床了，</w:t>
      </w:r>
    </w:p>
    <w:p>
      <w:r>
        <w:t>要上班了」「不要嘛，我还要睡觉」谁知老婆懒惰的回应了一声。</w:t>
      </w:r>
    </w:p>
    <w:p>
      <w:r>
        <w:t>看到着还不起床，双手慢慢的攀上了丰满的乳房，来回扫动这粉红的乳头，「嗯」老婆在睡梦中不住的一声呻</w:t>
      </w:r>
    </w:p>
    <w:p>
      <w:r>
        <w:t>吟「我要睡觉嘛老公」「嘿嘿，不起来我就进去了哦」说着便把手慢慢的往下滑，当滑到下身盖住阴户，触摸到阴</w:t>
      </w:r>
    </w:p>
    <w:p>
      <w:r>
        <w:t>蒂的时候，馨儿突然身子一弓「啊」一声呻吟，我知道，馨儿的身体很敏感，乳头和阴蒂只要一碰就会有感觉，顺</w:t>
      </w:r>
    </w:p>
    <w:p>
      <w:r>
        <w:t>手一摸阴唇，湿漉漉的，于是嘿嘿一笑，扶着晨举的大肉棒一下便进去了大半个龟头，「啊……好胀……好大……</w:t>
      </w:r>
    </w:p>
    <w:p>
      <w:r>
        <w:t>不要了……嗯……好舒服……给我……用力」渐渐的馨儿开始享受这种感觉了，皮肤慢慢的付出淡淡的粉红色，我</w:t>
      </w:r>
    </w:p>
    <w:p>
      <w:r>
        <w:t>知道这是很多女人没有的体质，做淫荡女人的体质，所以从一开始便开始调教，要把她调教成最淫荡的女人，人尽</w:t>
      </w:r>
    </w:p>
    <w:p>
      <w:r>
        <w:t>可夫的淫荡女人。</w:t>
      </w:r>
    </w:p>
    <w:p>
      <w:r>
        <w:t>「一会儿说要一会儿又不要，嘿嘿，那到底要不要啊」「要啊……老公我要……给我……用力……操我……我</w:t>
      </w:r>
    </w:p>
    <w:p>
      <w:r>
        <w:t>的小肉穴……操我的鸡迈……操死我没关系……」我知道馨儿已经开始性起了，此时此刻让她不管幻想什么她都会</w:t>
      </w:r>
    </w:p>
    <w:p>
      <w:r>
        <w:t>如实去幻想了，假如真的现在有一个男人在边上让她跟另一个男人做爱也许都肯了。「等会儿你还要上班呢，你的</w:t>
      </w:r>
    </w:p>
    <w:p>
      <w:r>
        <w:t>学生都还在等你呢，你想不想他们操你啊」听我这么说，馨儿不由得一下颤抖，阴道有些收缩，回头媚笑「想啊…</w:t>
      </w:r>
    </w:p>
    <w:p>
      <w:r>
        <w:t>…好想……有点大肉棒好大呢……老公……比你的还大哦……插进来肯定很舒服……你想她们插你老婆吗……你想</w:t>
      </w:r>
    </w:p>
    <w:p>
      <w:r>
        <w:t>他们把热热的精液射进你老婆的小肉穴给你怀孩子……戴绿帽子吗……」听着馨儿这么淫荡的叫床声刺激的我狠狠</w:t>
      </w:r>
    </w:p>
    <w:p>
      <w:r>
        <w:t>的插到底了「想啊……想他们操你，插你……你今天就让他们插了吧」「嗯……啊……好舒服……要死了……好啊</w:t>
      </w:r>
    </w:p>
    <w:p>
      <w:r>
        <w:t>……今天就给他们操……给你戴绿帽子……啊……老公……给我给我……我快来了……射进来……我要夹着你的精</w:t>
      </w:r>
    </w:p>
    <w:p>
      <w:r>
        <w:t>液去上课……」听的我一阵激动，差点精关大开「这是你说的哦……那今天来点刺激的……」馨儿此时双眼微闭吐</w:t>
      </w:r>
    </w:p>
    <w:p>
      <w:r>
        <w:t>气如兰，眼看就要高潮了，相信做什么都行了，「好啊……嗯……嗯……啊……怎么刺激……啊……怎么……玩…</w:t>
      </w:r>
    </w:p>
    <w:p>
      <w:r>
        <w:t>…啊……」一听，果然有戏，「今天你一天就穿着那件丝绸低胸露肩的上衣，和那件10厘米的超短裙，还有丁字裤，</w:t>
      </w:r>
    </w:p>
    <w:p>
      <w:r>
        <w:t>还要把跳蛋塞进去夹着我的精液一天，好吗」「啊……不要……那衣服和裙子……嗯……好暴露的……还要塞跳蛋</w:t>
      </w:r>
    </w:p>
    <w:p>
      <w:r>
        <w:t>……还有你的精液……人家……人家会想嘛……会害羞的……会一阵天……小妹妹都会湿湿的……别人看了会受不</w:t>
      </w:r>
    </w:p>
    <w:p>
      <w:r>
        <w:t>了来强奸你老婆的……人家会被强奸的……快给我……我要来了……啊……」这时我停下了「嗯……老公……你坏</w:t>
      </w:r>
    </w:p>
    <w:p>
      <w:r>
        <w:t>……不要停嘛……」「你答应吗，答应我就给你」「嗯……好……我答应……我答应你……如果要强奸你老婆我就</w:t>
      </w:r>
    </w:p>
    <w:p>
      <w:r>
        <w:t>让他们强奸……」见馨儿答应于是慢慢抽插起来，「他们……强奸完后……我还要……把跳蛋塞进去……不让他们</w:t>
      </w:r>
    </w:p>
    <w:p>
      <w:r>
        <w:t>的……精液流出来……回来给你看……啊……给你怀他们的孩子好不好……嗯……」听到这里再也忍不住了大开精</w:t>
      </w:r>
    </w:p>
    <w:p>
      <w:r>
        <w:t>关射了出来，「啊……好烫……好热……来了……嗯……好多……老公……你搞死我了……」彼此相拥了一会儿。</w:t>
      </w:r>
    </w:p>
    <w:p>
      <w:r>
        <w:t>「亲爱的，快起来准备去上课了你」「嗯嗯，啵……嘻嘻……」「来，记得穿刚才说的那些衣服哦，嘿嘿」我</w:t>
      </w:r>
    </w:p>
    <w:p>
      <w:r>
        <w:t>又一脸淫笑着，馨儿皱起了琼鼻「真要穿啊，好露哦，人家会羞羞嘛」虽然嘴上这么说，但是发现馨儿的眼睛不住</w:t>
      </w:r>
    </w:p>
    <w:p>
      <w:r>
        <w:t>的往服装上瞟去，眼神里有着期待与兴奋，「没关系的嘛，都是一群小孩子，懂什么」「嗯，那好吧，不许笑我哦」</w:t>
      </w:r>
    </w:p>
    <w:p>
      <w:r>
        <w:t>明明自己想穿还要嘴硬，我不由得嘿嘿一笑。一切整理就绪后，馨儿还在镜子面前不停的照，「老公，好看吗」我</w:t>
      </w:r>
    </w:p>
    <w:p>
      <w:r>
        <w:t>一看，情不自禁的咽了一下口水，结巴这吐出两个字「漂……漂亮……」馨儿看到我这样子噗哧的笑了，「你看你</w:t>
      </w:r>
    </w:p>
    <w:p>
      <w:r>
        <w:t>个大色狼，口水都掉地上了呢，好啦，走了啦，下午记得早点来接我就是了，不然来晚了被别人吃了就不管我的事</w:t>
      </w:r>
    </w:p>
    <w:p>
      <w:r>
        <w:t>哦，嘻嘻」看着馨儿若有深意的笑，略显妩媚淫荡，心里一阵激动。</w:t>
      </w:r>
    </w:p>
    <w:p>
      <w:r>
        <w:t>很快便到了下午下班时间，当我到达他们学校时，已经放学了，一段时间后还是没有发现馨儿出来，不由得心</w:t>
      </w:r>
    </w:p>
    <w:p>
      <w:r>
        <w:t>中一动，难道真的出什么事了？难道真馨儿背着我和别人做爱偷情了？</w:t>
      </w:r>
    </w:p>
    <w:p>
      <w:r>
        <w:t>不由得深思起来以前在和馨儿做爱的时候说的那些幻想到底是真的还是只是幻想的故事呢？想到这里有些担心</w:t>
      </w:r>
    </w:p>
    <w:p>
      <w:r>
        <w:t>了，赶紧快步走向馨儿的办公室，发现馨儿并不在办公室，心里着急起来，心想如果馨儿真的被强奸了怎么办？于</w:t>
      </w:r>
    </w:p>
    <w:p>
      <w:r>
        <w:t>是着急的找起来，许久后发现馨儿带着两个男生从档案室走出来，我赶紧迎上去，发现馨儿此时的形态有些不一样</w:t>
      </w:r>
    </w:p>
    <w:p>
      <w:r>
        <w:t>了，上衣肩膀出有些微微倾斜，那条短的不能再短的超短裙有些褶皱，后端还有些微微向上翘，都能看到群里的春</w:t>
      </w:r>
    </w:p>
    <w:p>
      <w:r>
        <w:t>光了，偶尔还有些许阴毛漏出来透风，细一看似乎还有些光泽，散发出一种淫靡的味道，头发微微有些松散，有几</w:t>
      </w:r>
    </w:p>
    <w:p>
      <w:r>
        <w:t>根挂在鬓边，脸颊有些粉红，呼吸还有些不规则，这分明是平时馨儿到达高潮潮吹的形态啊，当我走到边上时，馨</w:t>
      </w:r>
    </w:p>
    <w:p>
      <w:r>
        <w:t>儿的目光有些闪躲不敢看我，那两个男生也一直低着头，就这么彼此僵持了几秒钟，馨儿突然打破沉默「哦，小杰，</w:t>
      </w:r>
    </w:p>
    <w:p>
      <w:r>
        <w:t>小辉你们先回去吧，记住以后不能再犯了，还有如果下次的统考还没有进步的话我还会继续罚你们的，知道了不」</w:t>
      </w:r>
    </w:p>
    <w:p>
      <w:r>
        <w:t>「知道了，老师」听到这两人彼此相视而笑赶紧逃一般的离开了现场。我好奇的想着，刚才那段时间里馨儿和这两</w:t>
      </w:r>
    </w:p>
    <w:p>
      <w:r>
        <w:t>个男生在档案室里发生了什么？</w:t>
      </w:r>
    </w:p>
    <w:p>
      <w:r>
        <w:t>正当我想的出神时馨儿突然开口，嘟嘟的说「亲爱的你怎么来了呀，都不告诉我一声，害人家都没有什么心里</w:t>
      </w:r>
    </w:p>
    <w:p>
      <w:r>
        <w:t>准备，讨厌」「咦？这不是你今早上要我来接你吗，怎么忘了呀？」「啊？哦，哦，是的，嘿嘿，这不，因为最近</w:t>
      </w:r>
    </w:p>
    <w:p>
      <w:r>
        <w:t>这两个调皮学生老不爱学习，上课还专做些坏事，刚叫他们来档案室训了一顿惩罚了下他们，顺便找下他们档案对</w:t>
      </w:r>
    </w:p>
    <w:p>
      <w:r>
        <w:t>症下药嘛，都忙糊涂了，嘻嘻」「哦，这样啊，我还以为你干嘛去了类，还以为你们在里面做什么事呢，被他们吃</w:t>
      </w:r>
    </w:p>
    <w:p>
      <w:r>
        <w:t>了呢，嘿嘿，哦，对了，刚怎么闻到一股跟你平时做爱的时候你散发出的那种味道啊」听馨儿这么说，突然淫妻的</w:t>
      </w:r>
    </w:p>
    <w:p>
      <w:r>
        <w:t>胡思乱想的心理有出现了，「能，能做什么事啊，还不是他们学习的事，哪，哪有被他们，吃，吃了啊，真是，气</w:t>
      </w:r>
    </w:p>
    <w:p>
      <w:r>
        <w:t>味？有，有吗？你才有那种味道呢」顿时馨儿有丝丝的紧张起来，赶紧四下查看一下「好啦，亲爱的老公，咱们赶</w:t>
      </w:r>
    </w:p>
    <w:p>
      <w:r>
        <w:t>紧回家做饭吧，小肚肚好饿哦」馨儿嘟着嘴扯开话题，似乎其中有些隐情。</w:t>
      </w:r>
    </w:p>
    <w:p>
      <w:r>
        <w:t>「唉，好吧好吧，走吧，回家煮饭给我的傻老婆吃，吃饱了晚上还要好好玩玩哦，嘿嘿」说着我露出一脸的淫</w:t>
      </w:r>
    </w:p>
    <w:p>
      <w:r>
        <w:t>笑，将玩玩两个字特意说的有些重。「才不和你玩呢」馨儿皱了一下鼻子，翘着小嘴，双手插着小蛮腰，气鼓鼓的</w:t>
      </w:r>
    </w:p>
    <w:p>
      <w:r>
        <w:t>说。「哈哈……」看到这里不由得大笑起来，「还敢笑我，看我不打扁你，别跑……」走廊里顿时出现一个穿着超</w:t>
      </w:r>
    </w:p>
    <w:p>
      <w:r>
        <w:t>短裙的性感美女追赶的情形。当我们赶到车站时，此时正式下班高峰期，所有的车都爆满。</w:t>
      </w:r>
    </w:p>
    <w:p>
      <w:r>
        <w:t>没办法，车子送去修理了，只能暂时挤挤公交了，突然馨儿从背后窜出来，手里拿着一个粉红的遥控器出现在</w:t>
      </w:r>
    </w:p>
    <w:p>
      <w:r>
        <w:t>我面前「诺」，我拿在手里一看，原来是远程的无线跳蛋遥控器，心想，一天馨儿的身体里还塞着那个跳蛋，里面</w:t>
      </w:r>
    </w:p>
    <w:p>
      <w:r>
        <w:t>还填满了我的精液，顿时下身一阵激动，摁开了开关「这是什么？」装作不懂的问着。</w:t>
      </w:r>
    </w:p>
    <w:p>
      <w:r>
        <w:t>「嗯……啊……」一声充满无限诱惑的呻吟从馨儿的口中飘出来，周围的人顿时发出奇怪的眼光投向馨儿这里，</w:t>
      </w:r>
    </w:p>
    <w:p>
      <w:r>
        <w:t>馨儿发现后，下意识的闭嘴，凑到我轻声道「嗯……老公……不要……好舒服……嗯……不要在这里……咱们回家</w:t>
      </w:r>
    </w:p>
    <w:p>
      <w:r>
        <w:t>……好不好……」我笑了笑在她耳边边说边吐气「那你告诉老公这是什么，干什么用的」「嗯……不要嘛……你知</w:t>
      </w:r>
    </w:p>
    <w:p>
      <w:r>
        <w:t>道的……老公好羞人的……」我坚持不肯松口仍装作不懂「你没告诉我我怎么知道嘛，咦？这里怎么还有数字啊，</w:t>
      </w:r>
    </w:p>
    <w:p>
      <w:r>
        <w:t>这么多按钮是干嘛用的啊？」说着便摁下了2 的按钮，在我即将摁下的一瞬间，馨儿轻呼「不要……」可是为时已</w:t>
      </w:r>
    </w:p>
    <w:p>
      <w:r>
        <w:t>晚，引得馨儿一阵颤抖，发出一阵呻吟「嗯……」周围异样的眼光又投射了过来，馨儿有些站不稳，我赶紧扶住以</w:t>
      </w:r>
    </w:p>
    <w:p>
      <w:r>
        <w:t>免摔倒，「老婆，你怎么啦？</w:t>
      </w:r>
    </w:p>
    <w:p>
      <w:r>
        <w:t>哪里不舒服吗？要不要去看下医生啊？」</w:t>
      </w:r>
    </w:p>
    <w:p>
      <w:r>
        <w:t>在扶着馨儿微蹲的时候，短短的裙子跑上去更多了，本来就短，只要一走路一仔细看就能看见裙下的风光，这</w:t>
      </w:r>
    </w:p>
    <w:p>
      <w:r>
        <w:t>下出现的更多了，我顿时发现有几个男人真死盯着馨儿这边看，我顺着他们的目光一看，顿时惊住了，馨儿的丁字</w:t>
      </w:r>
    </w:p>
    <w:p>
      <w:r>
        <w:t>裤已经彻底湿透了，透明的丝绸上显出一团黑色的阴毛，粉红的阴唇印在丝绸上的轮廓缓缓的蠕动，时不时挤出一</w:t>
      </w:r>
    </w:p>
    <w:p>
      <w:r>
        <w:t>丝透明的粘液出来，无比诱人，再望向那几个男人，发现他们的胯下出现了一个大大的蒙古包。</w:t>
      </w:r>
    </w:p>
    <w:p>
      <w:r>
        <w:t>我将这样的情况讲给馨儿听，馨儿身体明显一抖，顺着我的说的方向撇了一眼，发现好大，顿时张了张嘴，眼</w:t>
      </w:r>
    </w:p>
    <w:p>
      <w:r>
        <w:t>神透露着一种欲望。看到这里对馨儿说「大吧」「大……好大……老公你坏……」馨儿下意识的脱口而出，发现说</w:t>
      </w:r>
    </w:p>
    <w:p>
      <w:r>
        <w:t>错了话赶紧闭嘴发现我笑嘻嘻的看着她。「要不你张开点让他们看得更清楚一点？」我诱惑着。</w:t>
      </w:r>
    </w:p>
    <w:p>
      <w:r>
        <w:t>发现馨儿似乎有些犹豫有些心动了，「嗯……你……就不怕……不怕他们过来……吃了我啊……你不吃醋吗…</w:t>
      </w:r>
    </w:p>
    <w:p>
      <w:r>
        <w:t>…」「不怕啊，这么多人他们不会过来的，当然吃醋啊，就是吃醋才刺激嘛，给他们看看也没关系啊，看看你湿透</w:t>
      </w:r>
    </w:p>
    <w:p>
      <w:r>
        <w:t>了的小穴是多么需要男人的大肉棒」馨儿此时半眯着眼，充满欲火，嘴巴微张吐着气「我是你老婆诶……你……真</w:t>
      </w:r>
    </w:p>
    <w:p>
      <w:r>
        <w:t>的就这么想我给别人看吗……你就这么……嗯……这么想别人干你老婆吗……」「嘿嘿，没关系嘛，反正都不认识，</w:t>
      </w:r>
    </w:p>
    <w:p>
      <w:r>
        <w:t>而且他们看的着又不能干，难受死他们，老婆，你给别人看不刺激吗」我继续诱导。「那……那我就给他们看了…</w:t>
      </w:r>
    </w:p>
    <w:p>
      <w:r>
        <w:t>…看……我小穴……啊……受不了了……老公……我要……」馨儿腿长得更开，转过脸嘴角挂这丝丝笑意，仿佛在</w:t>
      </w:r>
    </w:p>
    <w:p>
      <w:r>
        <w:t>问「看，我的小穴好看吗」发现裙里的小淫穴蠕动的更加剧烈，粘液也越来越多，由于蹲着，粘液多得都顺着屁股</w:t>
      </w:r>
    </w:p>
    <w:p>
      <w:r>
        <w:t>流到后面了。</w:t>
      </w:r>
    </w:p>
    <w:p>
      <w:r>
        <w:t>看的那几个男人一阵激动，一辆车过来，发现他们上车了，离开了。再看向馨儿，发现正沉浸在小穴传来的快</w:t>
      </w:r>
    </w:p>
    <w:p>
      <w:r>
        <w:t>感当中，身上慢慢出现粉红色，这是高潮快来临的表现。赶紧扶起馨儿坐好，关掉跳蛋，以免让馨儿在车站台出糗。</w:t>
      </w:r>
    </w:p>
    <w:p>
      <w:r>
        <w:t>关掉后馨儿还两眼水汪汪的看着我，似乎在埋怨快要高潮了怎么突然关了。</w:t>
      </w:r>
    </w:p>
    <w:p>
      <w:r>
        <w:t>我笑了笑「车来了呢，回家再好好喂饱你」听着馨儿不由得脸更红，用蚊子般的声音「嗯」的轻声应了一声。</w:t>
      </w:r>
    </w:p>
    <w:p>
      <w:r>
        <w:t>上车时发现根本无法挤进去，但是又没办法，只能挤挤了，本来开始还站在比较前的位置，后来经过激战挤着挤着</w:t>
      </w:r>
    </w:p>
    <w:p>
      <w:r>
        <w:t>到了中间人更多的地方，馨儿连个扶手的地方都没法抓，人和人都快面对面了，我当然和馨儿是面对面的，但是这</w:t>
      </w:r>
    </w:p>
    <w:p>
      <w:r>
        <w:t>样馨儿翘翘的臀部就只能顶住别人了，而在他身后的是一个中年男子，个头和我差不多，对我笑了一下，「真没办</w:t>
      </w:r>
    </w:p>
    <w:p>
      <w:r>
        <w:t>法，这么挤，呼吸都困难」「是啊，没到下班都这样」我应付着便转向车窗外的风景了。车也摇摇晃晃的，馨儿被</w:t>
      </w:r>
    </w:p>
    <w:p>
      <w:r>
        <w:t>夹在我和他身后的那个男人中间一来一回活像在做爱似得。</w:t>
      </w:r>
    </w:p>
    <w:p>
      <w:r>
        <w:t>一阵时间后，突然馨儿轻轻的「嗯」的一声呻吟，身体一阵颤抖，我转过头来时发现他身后的男人也紧张的颤</w:t>
      </w:r>
    </w:p>
    <w:p>
      <w:r>
        <w:t>抖了一下，但我没管这么多，「老婆，怎么啦？」「没什么……嗯……太……太挤了……有点呼吸困难……」「那</w:t>
      </w:r>
    </w:p>
    <w:p>
      <w:r>
        <w:t>你靠在我肩膀上吧，以后就好了，坚持下，等下次车回来了就好了」我安慰道，顺势把馨儿靠在我肩膀上，这时的</w:t>
      </w:r>
    </w:p>
    <w:p>
      <w:r>
        <w:t>姿势活像馨儿靠在我肩膀上偏着头，瞧着屁股顶在身后陌生男人的下身，随着车的摇晃一前一后像极了做爱，看得</w:t>
      </w:r>
    </w:p>
    <w:p>
      <w:r>
        <w:t>我一阵激动，下身顶在了馨儿的肚子上，吓得馨儿顿时抬了下身体，陌生的男人发现馨儿的动作也抽了一下，伴随</w:t>
      </w:r>
    </w:p>
    <w:p>
      <w:r>
        <w:t>着「啵」的一声响，周围有人听到了异响想转头看个究竟，无料实在无法转身，我也正纳闷哪来的声音，发现此时</w:t>
      </w:r>
    </w:p>
    <w:p>
      <w:r>
        <w:t>馨儿脸颊发红，感觉到有些烫，微闭着眼睛，微张开樱唇吐气如兰，正陶醉着，实在淫荡至极，馨儿发现我正在看</w:t>
      </w:r>
    </w:p>
    <w:p>
      <w:r>
        <w:t>她，脸更红皱着鼻子给了我一个大大的白眼「老公……它……好大……」我嘿嘿的笑着「是吗？回去给你」「嗯」</w:t>
      </w:r>
    </w:p>
    <w:p>
      <w:r>
        <w:t>馨儿轻轻的应了一声。顺手给她拍了拍被汗水打湿变得透明而显露出来的玉背。</w:t>
      </w:r>
    </w:p>
    <w:p>
      <w:r>
        <w:t>于是转向一边继续看窗外的风景，谁料，突然又一声噗哧的声音钻入众人的耳中，周围的人们还是无法转身查</w:t>
      </w:r>
    </w:p>
    <w:p>
      <w:r>
        <w:t>看究竟，发现背后的男人正在看窗外，不像有什么，我下意识的看向馨儿，发现她正皱着眉头，抿着嘴，轻咬着下</w:t>
      </w:r>
    </w:p>
    <w:p>
      <w:r>
        <w:t>唇，紧紧的抱着我，呼吸也有些急促，我顿时有些紧张，生怕馨儿有什么身体不舒服了，忙问「亲爱的，你怎么啦，</w:t>
      </w:r>
    </w:p>
    <w:p>
      <w:r>
        <w:t>要不要紧」馨儿脸红红的发烫，伴随着车子的摇晃和急促的呼吸回应着「没……没事……有些晕车……嗯……呼…</w:t>
      </w:r>
    </w:p>
    <w:p>
      <w:r>
        <w:t>…呼吸……哦……有些……啊……舒服……」「舒服？」我奇怪的问，「嗯……嗯……是……是不舒服……嗯……</w:t>
      </w:r>
    </w:p>
    <w:p>
      <w:r>
        <w:t>要……要来了……啊……」「来了？什么要来了？」我担心的问，「啊……啊……要……要来了……」突然车子一</w:t>
      </w:r>
    </w:p>
    <w:p>
      <w:r>
        <w:t>个急刹，馨儿猛的一声「啊……」紧紧的抱住我，张开了嘴不停呼气久久不能闭合，屁股更翘着顶向身后的男人，</w:t>
      </w:r>
    </w:p>
    <w:p>
      <w:r>
        <w:t>死死的贴着，身体一颤一颤的，男人也一抖一抖的，车上也有很多女生和部分男生顿时发出尖叫声，顿时，一片咒</w:t>
      </w:r>
    </w:p>
    <w:p>
      <w:r>
        <w:t>骂，「你这怎么开车的呢」「会不会开车呢」「我都怀疑有没有驾照呢」我也抱怨到「真是的，车上这么多人也不</w:t>
      </w:r>
    </w:p>
    <w:p>
      <w:r>
        <w:t>知道好点开啊」顿时车上更多的人开始附和「对啊，这么多人万一出意外了怎么办啊」看着众人纷纷指责，司机也</w:t>
      </w:r>
    </w:p>
    <w:p>
      <w:r>
        <w:t>有些吃不消忙解释到「各位各位，实在不好意思啊，只因为路中间有两只狗正在交配，怎么按喇叭也不走，结果差</w:t>
      </w:r>
    </w:p>
    <w:p>
      <w:r>
        <w:t>点撞到了，所以才委屈了大家了」听了司机的解释，大家也释怀了，不过，伴随着一片笑骂，「原来是两只狗在交</w:t>
      </w:r>
    </w:p>
    <w:p>
      <w:r>
        <w:t>配啊，难怪了，哈哈」这可苦了车上的女同志了，站在那里听也不是不听也不是，脸顿时就红了，我悄悄的在馨儿</w:t>
      </w:r>
    </w:p>
    <w:p>
      <w:r>
        <w:t>耳边告诉她「嘿嘿，原来是两只狗在交配呢，估计那只母狗和公狗舒服透了，怎么叫都叫不走，嘻嘻，你看你这样</w:t>
      </w:r>
    </w:p>
    <w:p>
      <w:r>
        <w:t>的姿势不很像路中间的那两只正在交配的狗吗？嘻嘻，好点吗，还想吐吗」「你才像呢，哼」馨儿听了后，身体猛</w:t>
      </w:r>
    </w:p>
    <w:p>
      <w:r>
        <w:t>的颤了一下便挺直了身体，皱着鼻子嘟着嘴说，同时伴随着轻微的一声「啵」虽然很轻，不过还是被我捕捉到了，</w:t>
      </w:r>
    </w:p>
    <w:p>
      <w:r>
        <w:t>不明白哪来的声音，看了看那个男人，他发现我在看他，目光顿时有些闪躲，「真是的，不知道谁家的狗也不知道</w:t>
      </w:r>
    </w:p>
    <w:p>
      <w:r>
        <w:t>管管，尽放着母狗出来勾引公狗，还在大马路上交配的这么激情，叫都叫不走」被他这么一说，馨儿身体微微抖了</w:t>
      </w:r>
    </w:p>
    <w:p>
      <w:r>
        <w:t>一下，周围的乘客也大笑起来，上车时的拥挤而埋怨情绪也释怀了。</w:t>
      </w:r>
    </w:p>
    <w:p>
      <w:r>
        <w:t>一段时间后便到站了，我和馨儿便下车了，馨儿便在身后推着我「呜呜，老公，小肚肚好饿，呜呜」看着馨儿</w:t>
      </w:r>
    </w:p>
    <w:p>
      <w:r>
        <w:t>嘟着小嘴可怜巴巴的望着我，疼爱的捏了一把「好，现在就回家煮给你吃，我的小馋猫」顿时馨儿的脸上挂起了一</w:t>
      </w:r>
    </w:p>
    <w:p>
      <w:r>
        <w:t>个大大的月牙，「老公真好」回到家后，煮了香喷喷的饭吃了后便迫不及待的抱着馨儿雨点般的亲吻，从脖子一直</w:t>
      </w:r>
    </w:p>
    <w:p>
      <w:r>
        <w:t>到粉红的乳头，馨儿最敏感的地方就是乳头和阴蒂，每每只要刺激这两个地方，馨儿的小肉穴就会淫水汩汩，马上</w:t>
      </w:r>
    </w:p>
    <w:p>
      <w:r>
        <w:t>就会进入发情的状态，当在中间性起的时候，不管说什么都会答应不管操她的是谁，她都会答应。</w:t>
      </w:r>
    </w:p>
    <w:p>
      <w:r>
        <w:t>「嗯……老公……我要……别玩我了……快给我……我要……」当我顺势摸到小肉穴的时候发现跳蛋一直塞在</w:t>
      </w:r>
    </w:p>
    <w:p>
      <w:r>
        <w:t>里面，正当我慢慢抽出来时还发出咕噜咕噜的声音，也弄的馨儿一阵呻吟「啊……啊……不要……我要……我要大</w:t>
      </w:r>
    </w:p>
    <w:p>
      <w:r>
        <w:t>肉棒……老公……快操我……呜呜……快……我受不了了……」听着这声音突然让我想起了今天所发生的一切，于</w:t>
      </w:r>
    </w:p>
    <w:p>
      <w:r>
        <w:t>是扶着坚硬的大肉棒一插到底。「啊……」馨儿一声满足的仰头长叹，「嘿嘿，老实说说，今天所发生的一切，下</w:t>
      </w:r>
    </w:p>
    <w:p>
      <w:r>
        <w:t>午去接你的时候你和你的学生在办公室里做什么，他们是不是操你了，在回来的公交上，翘着屁股顶着别人是不是</w:t>
      </w:r>
    </w:p>
    <w:p>
      <w:r>
        <w:t>也想他操你了」我一连串的炮弹问题全丢了出来，问的馨儿已经分不清了。</w:t>
      </w:r>
    </w:p>
    <w:p>
      <w:r>
        <w:t>「嗯……嗯……啊……是的……是的……操我……他们都操了我……还把精液全射进去了……啊……老公……</w:t>
      </w:r>
    </w:p>
    <w:p>
      <w:r>
        <w:t>用力……我快来了……啊……」「嗯，骚货，今天这么快啊，就来了，这么敏感，操死你，等下带你去酒吧跳舞好</w:t>
      </w:r>
    </w:p>
    <w:p>
      <w:r>
        <w:t>不好，看你穿这身诱惑别的男人，张开双腿给别人看，看有多少男人看你，去跳脱衣舞好不好」「好……好啊……</w:t>
      </w:r>
    </w:p>
    <w:p>
      <w:r>
        <w:t>来吧……操我……都来操死我吧……我就是骚货……就是给别人操的……啊……来吧……我要跳脱衣舞……翘起屁</w:t>
      </w:r>
    </w:p>
    <w:p>
      <w:r>
        <w:t>股给他们插……嗯……老公……你舍得吗……」「舍得啊，就是要他们插死你」「啊……来吧……都来插我……插</w:t>
      </w:r>
    </w:p>
    <w:p>
      <w:r>
        <w:t>死我……嗯……来了……到了……啊……」馨儿死死的抱住我，一阵抽搐，微翻着白眼，仰着头，张开着嘴巴，头</w:t>
      </w:r>
    </w:p>
    <w:p>
      <w:r>
        <w:t>发像瀑布一样垂直下来，那样子，美极了。好一阵后，馨儿渐渐平复了。「亲爱的，你自己爽完了就把我给丢下了</w:t>
      </w:r>
    </w:p>
    <w:p>
      <w:r>
        <w:t>啊，呜呜」我苦着脸直着挺着的大肉棒说。</w:t>
      </w:r>
    </w:p>
    <w:p>
      <w:r>
        <w:t>「嘻嘻，不管了，谁叫它是个坏东西，老弄的人家要死要活的啊，哼，就不，嘻嘻」馨儿皱着鼻子，翘着嘴巴，</w:t>
      </w:r>
    </w:p>
    <w:p>
      <w:r>
        <w:t>握着小拳头作势威胁。「好嘛，老婆，帮我舔出来吧」我哀求着「嘻嘻，好吧，这次饶过你，嘿嘿，下次看你还敢</w:t>
      </w:r>
    </w:p>
    <w:p>
      <w:r>
        <w:t>欺负我，我就……」一个作势咬下去，吓得我直「啊」的一声惨叫，「嘻嘻，我还没咬呢，看你，嘿嘿，老公，是</w:t>
      </w:r>
    </w:p>
    <w:p>
      <w:r>
        <w:t>这样吗」看着馨儿妩媚的看着我，伸出舌头先轻轻触碰龟头，弄得我一阵舒服，倒吸一口气，看的馨儿直笑，看我</w:t>
      </w:r>
    </w:p>
    <w:p>
      <w:r>
        <w:t>这般舒服，于是脸上的笑容更加妩媚淫荡，也更加卖力，顺着龟头的一根茎往下，舔到睾丸，将它含住，不停的舔</w:t>
      </w:r>
    </w:p>
    <w:p>
      <w:r>
        <w:t>不停的吸，弄的我「啊」的一声呻吟，继续像舔冰淇淋一样舔上来，张嘴将整个龟头含进嘴里，头不住的一上一下，</w:t>
      </w:r>
    </w:p>
    <w:p>
      <w:r>
        <w:t>手握住棒身上下套弄，嘴里不住的用舌头扫着大龟头，反反复复，着实让人受不了「啊，老婆，我要来了」馨儿一</w:t>
      </w:r>
    </w:p>
    <w:p>
      <w:r>
        <w:t>听说快来了便加快了速度，吸的更用力，突然精关大开，一股脑的全射进馨儿的嘴里，馨儿眼睛翻上来妩媚的看着</w:t>
      </w:r>
    </w:p>
    <w:p>
      <w:r>
        <w:t>我，嘴角挂这笑意，乳白色的精液一股一股的射进馨儿的嘴里，一时间馨儿的嘴里竟然装不下，咕噜咕噜的从咽喉</w:t>
      </w:r>
    </w:p>
    <w:p>
      <w:r>
        <w:t>处咽下肚中，但仍有部分从挂着笑意的嘴角溢出来滴落到地板牵成一条长长的透明的丝，显得十分淫荡。当馨儿咽</w:t>
      </w:r>
    </w:p>
    <w:p>
      <w:r>
        <w:t>下最后一口，舔完嘴角溢出来的那一部分，我把他抱在怀里，这样依偎在我怀里好一阵。</w:t>
      </w:r>
    </w:p>
    <w:p>
      <w:r>
        <w:t>第三章时间滴答滴答的移动着，「老婆，我们去酒吧玩玩吧，嘿嘿」馨儿轻轻的抬起头「今晚吗」「对啊，就</w:t>
      </w:r>
    </w:p>
    <w:p>
      <w:r>
        <w:t>穿着今天这样的，不过不要穿胸罩哦，嘿嘿，好不好」「那样会很暴露呢，会好羞羞的」馨儿嘟着嘴说。「没关系</w:t>
      </w:r>
    </w:p>
    <w:p>
      <w:r>
        <w:t>呢，反正是晚上很黑的，看不见，而且，就算看见了也都不认识，没关系的」「你真的那么想我去勾引别人吗？真</w:t>
      </w:r>
    </w:p>
    <w:p>
      <w:r>
        <w:t>的想我给别人看吗？真的想我跟别人做爱吗？」馨儿深深的看着我，嘴角依旧挂着那醉人的微笑，让人捉摸不透哪</w:t>
      </w:r>
    </w:p>
    <w:p>
      <w:r>
        <w:t>些是真的哪些是假的，心里的刺激无比强烈，于是狠狠的点了下头「嗯」「你说的哦，嘻嘻，好啊，那我今晚上就</w:t>
      </w:r>
    </w:p>
    <w:p>
      <w:r>
        <w:t>都给你实现，嘿嘿，今晚上去酒吧你不能以我老公的身份哦，今晚上我们是陌生人，我就在你面前勾引别的男人，</w:t>
      </w:r>
    </w:p>
    <w:p>
      <w:r>
        <w:t>跟别的男人做爱，看你怎么办」馨儿妩媚的看着我，一下子让我不知所措了。</w:t>
      </w:r>
    </w:p>
    <w:p>
      <w:r>
        <w:t>于是馨儿飞快的起了身，穿好衣服，还是那身10厘米的超短裙和露肩的衣服，不过不同的是没有穿内衣，胸前</w:t>
      </w:r>
    </w:p>
    <w:p>
      <w:r>
        <w:t>凸起的两点显得格外诱人，下身的裙子短的不能再短了，又稍微拉上了一点，光站着就能看见里面的阴毛湿湿的从</w:t>
      </w:r>
    </w:p>
    <w:p>
      <w:r>
        <w:t>丁字裤里漏出来让人冲动。我咽了下口水「你，真的就这样去吗」「嗯呀，嘻嘻，你不最喜欢吗」馨儿色色的说着。</w:t>
      </w:r>
    </w:p>
    <w:p>
      <w:r>
        <w:t>一路来到酒吧后，按照之前馨儿规定的我们是互不相识的陌生人，并且还是一个色色的陌生人。进入酒吧后馨</w:t>
      </w:r>
    </w:p>
    <w:p>
      <w:r>
        <w:t>儿率先在吧台点了一杯酒找了一个靠舞台比较近，男人比较多的地方做下，我也点了一杯酒在馨儿旁边的位置做下。</w:t>
      </w:r>
    </w:p>
    <w:p>
      <w:r>
        <w:t>馨儿还时不时往我这回看，四目相对的时候露出一个妩媚的笑容，更是微微弯下腰将胸口两团白花花的肉显露出来，</w:t>
      </w:r>
    </w:p>
    <w:p>
      <w:r>
        <w:t>张开双腿露出里面诱人的风景。</w:t>
      </w:r>
    </w:p>
    <w:p>
      <w:r>
        <w:t>一首轻缓的曲目结束后换来了一首劲爆的舞曲，馨儿一口喝完杯中的酒，向我望了一眼，双眼微眯，樱唇微启，</w:t>
      </w:r>
    </w:p>
    <w:p>
      <w:r>
        <w:t>头微微上仰，让秀发垂直，伸出舌头舔了舔嘴唇，纤手从玉颈慢慢滑下来知道胸口轻轻扯着本来就露出大半胸部的</w:t>
      </w:r>
    </w:p>
    <w:p>
      <w:r>
        <w:t>上衣，缓缓向舞池中走去。我也跟着来到了馨儿的身边，和她疯狂的扭动起来，刚开始还只是小幅度，慢慢的开始</w:t>
      </w:r>
    </w:p>
    <w:p>
      <w:r>
        <w:t>放开了，馨儿用下身紧贴着我，双手环抱着我，不停的跳动，胸前那对美乳跟着上下摆动，我的双手也攀上了馨儿</w:t>
      </w:r>
    </w:p>
    <w:p>
      <w:r>
        <w:t>的双乳，不停抚摸，馨儿附在我耳边「好玩吗？」「这有什么好玩的，就怕你玩不开，不敢玩呢」我已经被淫妻的</w:t>
      </w:r>
    </w:p>
    <w:p>
      <w:r>
        <w:t>刺激冲使欲望占据了大脑，心一横也刺激着馨儿。</w:t>
      </w:r>
    </w:p>
    <w:p>
      <w:r>
        <w:t>「你说的哦，你等会儿别后悔哦，看我敢不敢玩」馨儿不服的说，突然她的身后出现一个陌生人，也跟着节拍</w:t>
      </w:r>
    </w:p>
    <w:p>
      <w:r>
        <w:t>疯狂的扭动着，用下身是不是贴着馨儿的丰臀，我发现他的胯间隆起了一大块，好大的一大块，比我的绝对大，我</w:t>
      </w:r>
    </w:p>
    <w:p>
      <w:r>
        <w:t>这么想着，馨儿也感觉到了，回头一看，长得还算不错，转过头对我一笑，笑得让人看不出其深意，馨儿转头也对</w:t>
      </w:r>
    </w:p>
    <w:p>
      <w:r>
        <w:t>身后的男人一笑，撇了一眼男人的胯间，随即愣了几秒，笑容更甚，谁知馨儿竟然主动将臀部贴上，摩擦着，男人</w:t>
      </w:r>
    </w:p>
    <w:p>
      <w:r>
        <w:t>一看知道有戏，双手搂住馨儿的细腰，馨儿仰头靠在其肩膀上，由于没穿内衣，胸前凸起的两点尤其明显，看得我</w:t>
      </w:r>
    </w:p>
    <w:p>
      <w:r>
        <w:t>下身硬梆梆的，但是实在有些累了便下了舞池回到座位上休息。不久一曲完毕，馨儿居然偎着那个陌生的男人一起</w:t>
      </w:r>
    </w:p>
    <w:p>
      <w:r>
        <w:t>下来了，脸还是红扑扑的，不知是酒精的原因还是其他的原因，可能是感觉到有目光的原因，馨儿同时也望向了我</w:t>
      </w:r>
    </w:p>
    <w:p>
      <w:r>
        <w:t>这边，微微扬起下巴，仿佛在说，你看吧，就玩给你看，哼。</w:t>
      </w:r>
    </w:p>
    <w:p>
      <w:r>
        <w:t>突然那陌生男人在馨儿耳边说了几句，馨儿掩嘴笑了几声便点了点头，让我有些莫名其妙，男人便牵着馨儿的</w:t>
      </w:r>
    </w:p>
    <w:p>
      <w:r>
        <w:t>手起了身，馨儿回头望了望我，放荡的笑着，好像在挑衅似得向着一个方向走去，一看竟然是厕所，馨儿这是要干</w:t>
      </w:r>
    </w:p>
    <w:p>
      <w:r>
        <w:t>嘛，难道不知道酒吧的厕所是一个性爱场所吗？难道她要？不敢想象，她是为了向我示威自己敢放开玩还是其他？</w:t>
      </w:r>
    </w:p>
    <w:p>
      <w:r>
        <w:t>许久，馨儿回来了，没有看见之前的那个男人，馨儿回到自己座位上又点了一瓶酒喝完继续回到舞池中跳舞，此时</w:t>
      </w:r>
    </w:p>
    <w:p>
      <w:r>
        <w:t>的舞曲依旧是劲爆的歌曲，馨儿回到了舞台上卖力的跳着，渐渐地馨儿已经进入状态，也许是喝了酒和之前挑起了</w:t>
      </w:r>
    </w:p>
    <w:p>
      <w:r>
        <w:t>性欲的原因，此时的馨儿格外放的开，在舞池中间疯狂的扭动着自己的身体，主动在其他男人身上不停的蹭，时而</w:t>
      </w:r>
    </w:p>
    <w:p>
      <w:r>
        <w:t>翘起丰臀在别的男人胯间扭动，还转过头对着对方妩媚的一笑，时而前后扭动，面对面与人扭动，两人胯部紧贴，</w:t>
      </w:r>
    </w:p>
    <w:p>
      <w:r>
        <w:t>就像真实的做爱一样两人私密处仅仅只隔几层布。</w:t>
      </w:r>
    </w:p>
    <w:p>
      <w:r>
        <w:t>突然间，馨儿将一只手搭在一个陌生人身上，浅浅的微笑着，抬起修长的美腿，胯部紧贴这对方的胯部，向着</w:t>
      </w:r>
    </w:p>
    <w:p>
      <w:r>
        <w:t>对方的腰间向下滑去，一只手从自己的颈部抚摸渐渐向下至胸部，姿势极其淫荡，在馨儿抬起秀腿的一瞬间，借助</w:t>
      </w:r>
    </w:p>
    <w:p>
      <w:r>
        <w:t>灯光的反射，发现一个很奇怪的现象，馨儿的那条丁字内裤不见了，下身已经完全湿透，头向后仰，浅浅的笑，放</w:t>
      </w:r>
    </w:p>
    <w:p>
      <w:r>
        <w:t>荡的笑，脸上写满了满足。馨儿依然疯狂的跳着，渐渐的身边的男性也多了起来，将她围在中间，反而将我这个正</w:t>
      </w:r>
    </w:p>
    <w:p>
      <w:r>
        <w:t>牌老公挤了出去，此时里面已经完全看不见馨儿的身影了，很是担心，担心馨儿在里面会有危险，会被强奸。</w:t>
      </w:r>
    </w:p>
    <w:p>
      <w:r>
        <w:t>时间过去许久，舞台上的人渐渐少了，但是依然没有馨儿的影子，真当我奇怪努力寻找时馨儿来了短信「老公，</w:t>
      </w:r>
    </w:p>
    <w:p>
      <w:r>
        <w:t>你在哪？怎么都找不到你人啊，我都到家了，以为你回来了呢？快回来哟，等你……嘻嘻」馨儿已经到家了？难怪</w:t>
      </w:r>
    </w:p>
    <w:p>
      <w:r>
        <w:t>找不到，想了想还是赶紧回家吧，好好在床上爱爱再说。出了酒吧打了车回到家附近，走到楼下时，远远的看见家</w:t>
      </w:r>
    </w:p>
    <w:p>
      <w:r>
        <w:t>里的灯亮着，等等，窗口有人趴在那？那是馨儿？在那干嘛，怎么不停的抽动？当走到楼下时馨儿也发现我了，向</w:t>
      </w:r>
    </w:p>
    <w:p>
      <w:r>
        <w:t>我挥手，眼睛微眯着，樱唇是不是微启，身子一抖一抖，同时用那充满诱惑的呻吟向我说「老公……嗯……快……</w:t>
      </w:r>
    </w:p>
    <w:p>
      <w:r>
        <w:t>快回来……嗯……啊……好舒服……我要……我要你的真实的……大肉棒……嗯……给我……」此时情景让我更加</w:t>
      </w:r>
    </w:p>
    <w:p>
      <w:r>
        <w:t>按耐不住了，也很想跑回家去把馨儿按住，可是分身顶着个大帐篷怎么也走不快，只好将就着回家了，当走到楼梯</w:t>
      </w:r>
    </w:p>
    <w:p>
      <w:r>
        <w:t>间的时候，突然发现楼上有人下来，一看，竟然是在酒吧带馨儿去厕所的那个男人，我赶紧回到家打开门一看，馨</w:t>
      </w:r>
    </w:p>
    <w:p>
      <w:r>
        <w:t>儿竟然在窗口自慰。</w:t>
      </w:r>
    </w:p>
    <w:p>
      <w:r>
        <w:t>「老公……快来……给我……我要……我要你的大肉棒……我要你爱我……插我……操我……快来……」馨儿</w:t>
      </w:r>
    </w:p>
    <w:p>
      <w:r>
        <w:t>充满欲望的双眼仿佛能喷出火来，此时我已经再也受不了了，用最快的速度脱下衣物将馨儿抱起，用猴子爬树的姿</w:t>
      </w:r>
    </w:p>
    <w:p>
      <w:r>
        <w:t>势对准小肉穴一插到底，「啊……舒……舒服……老公……你的好大……插我……操死我……」馨儿一阵满足，紧</w:t>
      </w:r>
    </w:p>
    <w:p>
      <w:r>
        <w:t>紧的抱住我。「老婆，你怎么到家了啊，开始都找不到你，后来你在酒吧发生什么事了呀，快给老公说说，还有刚</w:t>
      </w:r>
    </w:p>
    <w:p>
      <w:r>
        <w:t>才下去的那个男的不就是酒吧那个和你跳舞带你去厕所的那个吗，他怎么在这里啊，你们是不是在家里做了啊，快</w:t>
      </w:r>
    </w:p>
    <w:p>
      <w:r>
        <w:t>从实招来，白天上班怎么回事，快说，不说我操死你」「嗯……操吧……操死我吧……啊……好舒服……快要来了</w:t>
      </w:r>
    </w:p>
    <w:p>
      <w:r>
        <w:t>……啊……就……就是在跳舞啊……我说……不知道厕所在哪……他带我去……他可能也住在这吧……上班没事啊</w:t>
      </w:r>
    </w:p>
    <w:p>
      <w:r>
        <w:t>……嗯……好舒服……老公用力……啊……来了……来了……」馨儿死死的抱住我有些翻白眼，这是爽倒了极点表</w:t>
      </w:r>
    </w:p>
    <w:p>
      <w:r>
        <w:t>现。</w:t>
      </w:r>
    </w:p>
    <w:p>
      <w:r>
        <w:t>一阵休息后我看着还直挺挺的分身说「老婆，呜呜，你倒是舒服了，我还在干晾着呢」馨儿听到我这么说后阴</w:t>
      </w:r>
    </w:p>
    <w:p>
      <w:r>
        <w:t>道一夹「哼，泡着，嘻嘻」夹得我一阵舒服。</w:t>
      </w:r>
    </w:p>
    <w:p>
      <w:r>
        <w:t>「老婆，那你快跟我讲讲今天发生的一切吧，不管发生什么老公都不会生气的」「老公，你真的想听吗，你不</w:t>
      </w:r>
    </w:p>
    <w:p>
      <w:r>
        <w:t>怕这是真的吗，如果是真的你还会爱我吗，还要我吗」馨儿揪着小手嘟囔着说。看到这我笑笑说「老婆，只要你是</w:t>
      </w:r>
    </w:p>
    <w:p>
      <w:r>
        <w:t>真心爱我，心在我这，老公永远爱你，老公都要你，你说吧，没事」听到这馨儿才开心的笑起来「你说的哦，嘿嘿，</w:t>
      </w:r>
    </w:p>
    <w:p>
      <w:r>
        <w:t>那我说了哦，嘻嘻」于是馨儿开始慢慢回忆起来。</w:t>
      </w:r>
    </w:p>
    <w:p>
      <w:r>
        <w:t>以下为妻子馨儿的简述：</w:t>
      </w:r>
    </w:p>
    <w:p>
      <w:r>
        <w:t>「哼，这个死老公，臭老公，又想我穿得这么暴露，给别人看，哼，就给别人看好了。嘿嘿」刚跟老公爱爱完</w:t>
      </w:r>
    </w:p>
    <w:p>
      <w:r>
        <w:t>后老公又要我穿得那么暴露去上班，那是去上课诶，虽然都是一群学生，但是还是会害羞嘛，毕竟有点都已经成熟</w:t>
      </w:r>
    </w:p>
    <w:p>
      <w:r>
        <w:t>了，而且全都是男生，那个都好大了，哎呀，看刚做完又胡思乱想了，不过其实穿着到真的挺漂亮的呢，尤其是那</w:t>
      </w:r>
    </w:p>
    <w:p>
      <w:r>
        <w:t>些男人的眼光，好像都要穿透我的衣服，扑上来轮奸我一般，「嗯」想着想着下身又有些湿了呢，怎么办？怎么我</w:t>
      </w:r>
    </w:p>
    <w:p>
      <w:r>
        <w:t>越来越淫荡了，还喜欢别人看我，每次只要穿着这些衣服出去，那些男人看着超短裙下的美腿，一颤一颤的丰胸，</w:t>
      </w:r>
    </w:p>
    <w:p>
      <w:r>
        <w:t>那色色的样子我的下身就会不自主的流出水来，还期待他们能够多看一点，甚至会故意张的更开翘的更高方便他们</w:t>
      </w:r>
    </w:p>
    <w:p>
      <w:r>
        <w:t>窥视，自己便会很兴奋很刺激。而且我发现老公居然有淫妻心理，喜欢把我给别人看，喜欢别人摸我，还喜欢看别</w:t>
      </w:r>
    </w:p>
    <w:p>
      <w:r>
        <w:t>人跟我做爱，虽然很刺激，但毕竟老公还是我老公。</w:t>
      </w:r>
    </w:p>
    <w:p>
      <w:r>
        <w:t>来到教室上课时，一进教室一片「哇」声。我知道他们说的是我今天的装扮，确实很火辣，甚至有些淫荡的味</w:t>
      </w:r>
    </w:p>
    <w:p>
      <w:r>
        <w:t>道。「安静，安静，下面开始上课」我故作镇定的说。整节课上的我心痒痒的，一直站在讲台上都不敢下去，因为</w:t>
      </w:r>
    </w:p>
    <w:p>
      <w:r>
        <w:t>从一早出来老公射的精液还留在小肉穴里，还塞着跳蛋堵着不让流出来，一直里面涨涨的。</w:t>
      </w:r>
    </w:p>
    <w:p>
      <w:r>
        <w:t>直到下一节课的自习课，我坐在讲台上守着他们自习，在翻阅学习统计时发现自从小杰和小辉两人同桌后成绩</w:t>
      </w:r>
    </w:p>
    <w:p>
      <w:r>
        <w:t>直线下降，一直排在最后两名，究竟是怎么回事呢？想得有些出神，突然发现班上有部分学生总盯着我看，有些怪</w:t>
      </w:r>
    </w:p>
    <w:p>
      <w:r>
        <w:t>怪的，顺着他们的眼神一看，天哪，我竟然忘了我穿得是那条10厘米的超短裙，本来就短的能看见屁股的裙子坐上</w:t>
      </w:r>
    </w:p>
    <w:p>
      <w:r>
        <w:t>来裙子更会上缩，此时我竟然张开着双腿面对他们自习，不知道全班的学生是不是都看到了，赶紧交叉，谁料，交</w:t>
      </w:r>
    </w:p>
    <w:p>
      <w:r>
        <w:t>叉的时候得张开的更大，致使他们看到的越多，本来溢出来的精液就已经将丁字裤打湿了现在这么一刺激，感觉小</w:t>
      </w:r>
    </w:p>
    <w:p>
      <w:r>
        <w:t>肉穴分泌的淫液伴随着精液已经流出来了，不由得「嗯哼」一声呻吟，却不料在此刻安馨儿的环境下显得多么的悦</w:t>
      </w:r>
    </w:p>
    <w:p>
      <w:r>
        <w:t>耳，顿时全班男生全看向我，小杰更是咽着口水「老师，你，你怎么了」此刻脸红的像熟透了苹果，但却感觉异常</w:t>
      </w:r>
    </w:p>
    <w:p>
      <w:r>
        <w:t>刺激兴奋，「没。没什么，你们继续学习」我故作镇定的说。</w:t>
      </w:r>
    </w:p>
    <w:p>
      <w:r>
        <w:t>一段时间后突然一位学生举手向我问问题，我只能强忍着身体的兴奋感和刺激感来到他面前帮他解决问题，可</w:t>
      </w:r>
    </w:p>
    <w:p>
      <w:r>
        <w:t>是这问题一看也为能及时解出，便弯下腰在纸上写写画画，突然一阵阵咕噜咕噜的咽口水声音打破了教室的安馨儿，</w:t>
      </w:r>
    </w:p>
    <w:p>
      <w:r>
        <w:t>我抬头一看正好看见几个学生正猛盯着我敞开的胸部看，身后更是一双双红眼盯着我的下身，顿时满脸通红，猛的</w:t>
      </w:r>
    </w:p>
    <w:p>
      <w:r>
        <w:t>直起身子，却发现身下的学生也咽了下口水，原来裙子实在太短，并且淫水混合着精液已经流到了小腿处，他个头</w:t>
      </w:r>
    </w:p>
    <w:p>
      <w:r>
        <w:t>不高正好顶在我的小穴处，空气中也弥漫着一股淫荡的味道，我只能赶紧说一句「作业都做完了吗」顿时全都转过</w:t>
      </w:r>
    </w:p>
    <w:p>
      <w:r>
        <w:t>去刷刷刷的写着字，我却发现，小辉和小杰两个人一会儿看看我的下身一会儿看看书桌里身体不住的抖，一阵奇怪，</w:t>
      </w:r>
    </w:p>
    <w:p>
      <w:r>
        <w:t>解答完题后，趁他们不注意走到他们身后，发现他们正在揉着自己的大肉棒，边看黄色书籍口中边念念有词「老师，</w:t>
      </w:r>
    </w:p>
    <w:p>
      <w:r>
        <w:t>给我，给我，我要操你，操死你」一阵脸红耳赤，一把抓住书收了过来，他们转过身平着头刚好看见我湿漉漉的小</w:t>
      </w:r>
    </w:p>
    <w:p>
      <w:r>
        <w:t>肉穴因兴奋而一下一下蠕动，更发现是我刺激的射了出来，竟然有大部分滴落到了我的脚踝处，感觉到热滚滚的精</w:t>
      </w:r>
    </w:p>
    <w:p>
      <w:r>
        <w:t>液，一瞥他们各自我在手里的大肉棒，天哪，这么年轻就有这么大了，我不自主的咽了下口水，呼吸也变得急促起</w:t>
      </w:r>
    </w:p>
    <w:p>
      <w:r>
        <w:t>来，感觉到下身的淫水越来越多，还有一滴直接滴到地板上，两片嫩嫩的阴唇在小肉穴上蠕动的更快，如果这样的</w:t>
      </w:r>
    </w:p>
    <w:p>
      <w:r>
        <w:t>大肉棒插进来该是什么感觉啊，愣了几秒后赶紧镇定的说「收起来，你们下课留下来」走到讲台让班长上来坐着，</w:t>
      </w:r>
    </w:p>
    <w:p>
      <w:r>
        <w:t>我赶紧回到了办公室，抽出了跳蛋，打开震动「啊……好舒服……大肉棒……老公……插我……嗯……小杰……小</w:t>
      </w:r>
    </w:p>
    <w:p>
      <w:r>
        <w:t>辉……大肉棒……插我……嗯……」再也受不了的我回到办公室抽出跳蛋精液已经只有少许留了出来，一部分溢出</w:t>
      </w:r>
    </w:p>
    <w:p>
      <w:r>
        <w:t>来了，另一部分已经进入了子宫深处了，拿起跳蛋，打开没收的书籍，竟然全是人妻红杏出墙，老婆偷情的故事，</w:t>
      </w:r>
    </w:p>
    <w:p>
      <w:r>
        <w:t>看的我更加刺激「啊……偷情……我要……我要偷情……老公……我要……偷汉子……偷男人……随便谁都可以…</w:t>
      </w:r>
    </w:p>
    <w:p>
      <w:r>
        <w:t>…操我……啊……」这一次的高潮来得特别快，没一会儿便丢了，依旧翻阅这没收来的那本黄色小说，里面的情节</w:t>
      </w:r>
    </w:p>
    <w:p>
      <w:r>
        <w:t>更是让人刺激，心想小小年纪便懂得干别人的老婆了，我笑了笑，却连我自己都不知道原来是想尝试的笑了笑。我</w:t>
      </w:r>
    </w:p>
    <w:p>
      <w:r>
        <w:t>想也许可以这样让他们安心读书，好好读书。</w:t>
      </w:r>
    </w:p>
    <w:p>
      <w:r>
        <w:t>于是我去档案室拿出了他们的档案在那等着他们。当他们来的时候便板着脸直接开门见山的说「你们怎么解释，</w:t>
      </w:r>
    </w:p>
    <w:p>
      <w:r>
        <w:t>难怪你们的成绩急速下降到了班上最后一名，居然就是看这个。」小杰和小辉低着头微微颤抖一阵害怕。「你要知</w:t>
      </w:r>
    </w:p>
    <w:p>
      <w:r>
        <w:t>道你们还没长大，不能看这些懂吗，应该好好学习，你们说说，为什么喜欢看这些东西，又什么时候开始看这些东</w:t>
      </w:r>
    </w:p>
    <w:p>
      <w:r>
        <w:t>西的，怎么看的，看的时候在做什么」我义正言辞的说，说完之后才发现所问的问题似乎有着歧义，顿时顿了一下</w:t>
      </w:r>
    </w:p>
    <w:p>
      <w:r>
        <w:t>「额，都说说怎么回事」小杰害怕的抬着头看着我「老师，对不起，我们错了，我们再也不敢了。」「好吧，小杰，</w:t>
      </w:r>
    </w:p>
    <w:p>
      <w:r>
        <w:t>那你来说说怎么回事，要说实话不能撒谎哦」一见一开始默不作声的两个人终于有一个肯说话了继续问道。</w:t>
      </w:r>
    </w:p>
    <w:p>
      <w:r>
        <w:t>「我，我，我们只是喜欢老师，在一些商店里看到有这些，看了之后就觉得很兴奋，之后天天想看，就没有学</w:t>
      </w:r>
    </w:p>
    <w:p>
      <w:r>
        <w:t>习了，每次看着书的时候都幻想着女主角是老师你，下面就硬硬的，就抓着揉，就会好舒服，老师每次都好漂亮，</w:t>
      </w:r>
    </w:p>
    <w:p>
      <w:r>
        <w:t>我们就会忍不住想看，结果就……」小杰始终不敢看着我，低着头轻轻的说着，小辉跟着点头附和。「忍不住想看？</w:t>
      </w:r>
    </w:p>
    <w:p>
      <w:r>
        <w:t>想看什么」我听着掩嘴轻笑。「想，想看老师的身体」这回两人倒是齐心一起讲了出来。「那你们想看老师哪里呢？</w:t>
      </w:r>
    </w:p>
    <w:p>
      <w:r>
        <w:t>可是你们都没有长大啊」我装作若有所思的回答。「我们，我们想看老师的胸部，还有，还有下面」小杰和小辉紧</w:t>
      </w:r>
    </w:p>
    <w:p>
      <w:r>
        <w:t>张而激动的说。「给你们看可以哦，不过以后要好好学习，不准再看这些了，表现好了或许下次可以再给你们看看</w:t>
      </w:r>
    </w:p>
    <w:p>
      <w:r>
        <w:t>老师的身体哦」我半诱惑的说着。「咕噜」只听见两人一咽口水，两眼放光的说「好」。</w:t>
      </w:r>
    </w:p>
    <w:p>
      <w:r>
        <w:t>「不过只准看不准摸也不准插进来哦」我眯着眼睛说，当说完之后自己都觉得羞人，脸一阵通红。「嗯嗯」两</w:t>
      </w:r>
    </w:p>
    <w:p>
      <w:r>
        <w:t>人答应的更是像小鸡啄米似得。于是我坐在椅子上，双腿一开一合的，时不时露出里面的风景来诱惑两人，微启樱</w:t>
      </w:r>
    </w:p>
    <w:p>
      <w:r>
        <w:t>唇舔舔嘴唇，眯着双眼，嘴角挂着淫荡的笑，一只手抓着美乳，一只手慢慢的将肩带往下啦，看的两人一阵激动，</w:t>
      </w:r>
    </w:p>
    <w:p>
      <w:r>
        <w:t>胯间肿胀了一大坨，我妩媚的看了一下，心里想这么大要是都塞进来多好啊。慢慢的上衣脱完了，连带胸罩一起丢</w:t>
      </w:r>
    </w:p>
    <w:p>
      <w:r>
        <w:t>到了地上，抓着乳房捏出各种形状，一只手慢慢向下，伸进超短裙里，轻触穴肉，「嗯」一阵强烈的刺激，从小穴</w:t>
      </w:r>
    </w:p>
    <w:p>
      <w:r>
        <w:t>渗出太多透明的汁液将丁字裤打湿，更是有一部分流到了椅子上，心想天哪，我这是在两个学生面前自慰啊，这怎</w:t>
      </w:r>
    </w:p>
    <w:p>
      <w:r>
        <w:t>么行，但是手脚却不听使唤，轻轻揉了起来，将那条本来就短的可怜的超短裙顺势脱了下来，两人看着一阵激动也</w:t>
      </w:r>
    </w:p>
    <w:p>
      <w:r>
        <w:t>将裤子脱下，掏出硬的发胀的大肉棒当着我的面揉起来，当看到两人的大肉棒是我不由得惊呆了，情不自禁的叫了</w:t>
      </w:r>
    </w:p>
    <w:p>
      <w:r>
        <w:t>出来「啊……好大……」说完后才发现自己的失态，一阵脸红，但是确实，小杰的又长又粗，小辉的虽然不是最长</w:t>
      </w:r>
    </w:p>
    <w:p>
      <w:r>
        <w:t>但是很粗，大龟头像个鸡蛋一样。</w:t>
      </w:r>
    </w:p>
    <w:p>
      <w:r>
        <w:t>趁着我发愣时，两人突然攀上了我的胸和下身，小杰一手抓着乳房不停揉捏，时不时挑逗乳头，一边嘴巴含住</w:t>
      </w:r>
    </w:p>
    <w:p>
      <w:r>
        <w:t>另一只乳房，舌头围着乳头打圈，小辉则是用舌头在大腿内侧不停舔弄，时不时经过小肉穴，轻点穴口，刺激的我</w:t>
      </w:r>
    </w:p>
    <w:p>
      <w:r>
        <w:t>挺着胸部一阵呻吟「嗯……不要……刚不是说好了……只能看……不能碰吗……」两人也不说话，忙着在我身上蹭</w:t>
      </w:r>
    </w:p>
    <w:p>
      <w:r>
        <w:t>着，抓着我的手放在他们的胯间，当握住的时候却不想再放开，不由自主的帮着上下套弄起来，「嗯……你们好坏</w:t>
      </w:r>
    </w:p>
    <w:p>
      <w:r>
        <w:t>……就会欺负老师……啊……好舒服……你们舔的好舒服……用力……」渐渐情欲已经被挑起来了，整个脑袋已经</w:t>
      </w:r>
    </w:p>
    <w:p>
      <w:r>
        <w:t>被情欲所占满，之后当小辉的大肉棒来到眼前事竟然主动帮他口交，捧着大肉棒用舌尖舔着龟头，从龟头顺着棒身</w:t>
      </w:r>
    </w:p>
    <w:p>
      <w:r>
        <w:t>慢慢向下舔，一直舔到睾丸，如此反复将整个大肉棒含在嘴里，头上下套弄，让小辉插着我上面的小嘴，自己握着</w:t>
      </w:r>
    </w:p>
    <w:p>
      <w:r>
        <w:t>小杰的大肉棒来到穴口，屁股往后凑，握着大肉棒往里塞，小杰也配合的奋力一顶，将整根大肉棒插入小肉穴，就</w:t>
      </w:r>
    </w:p>
    <w:p>
      <w:r>
        <w:t>这样被两人一前一后的抽插着「啊……你们……你们好坏……说好不插的……嗯……好舒服……来吧……都来吧…</w:t>
      </w:r>
    </w:p>
    <w:p>
      <w:r>
        <w:t>…来插死我吧……嗯……」「老师，只是你太美了，我们情不自禁就插了」「嗯……啊……好舒服……小杰……你</w:t>
      </w:r>
    </w:p>
    <w:p>
      <w:r>
        <w:t>好会插哦……嗯……用力……老师……怎么美了……用力操老师……嗯……」「老师，不论什么时候都很美，尤其</w:t>
      </w:r>
    </w:p>
    <w:p>
      <w:r>
        <w:t>像今天上课，穿得那些衣服，那些姿态，让整个班上都能看到你的小肉穴了，看得都好美，说不定都会来轮奸你的」</w:t>
      </w:r>
    </w:p>
    <w:p>
      <w:r>
        <w:t>两人奋力抽插着并用言语上刺激着，当听到全班都看到了我的小穴，可能回来轮奸我的时候兴奋的已经忘记了自己</w:t>
      </w:r>
    </w:p>
    <w:p>
      <w:r>
        <w:t>正在办公室被两人轮奸着，放声的呻吟「啊……好舒服……啊……操我……嗯……都来轮奸……我吧……我要……</w:t>
      </w:r>
    </w:p>
    <w:p>
      <w:r>
        <w:t>我要大肉棒……嗯……插我……那……那老师……以后天天这样穿好不好……穿给你们看……」可能年轻小杰有些</w:t>
      </w:r>
    </w:p>
    <w:p>
      <w:r>
        <w:t>把持不住了「嗯，老师，好啊，以后这样穿，我快要来了，老师，叫我老公好不好」「嗯……好啊……好啊……以</w:t>
      </w:r>
    </w:p>
    <w:p>
      <w:r>
        <w:t>后就这么穿……快用力……我也快来了……小杰老公……快射给我……都射精来……嗯……快来了……射到我的淫</w:t>
      </w:r>
    </w:p>
    <w:p>
      <w:r>
        <w:t>穴里……给你怀上孩子……嗯……啊……」此时我也快要到高潮了，开始胡言乱语了，只要他们说什么都会答应是</w:t>
      </w:r>
    </w:p>
    <w:p>
      <w:r>
        <w:t>什么了，竟然主动要他们射到小肉穴里。</w:t>
      </w:r>
    </w:p>
    <w:p>
      <w:r>
        <w:t>「嗯……老师我来了」小辉一股脑的将精液全数射到了我嘴里，咕噜咕噜的往肚里吞，但仍有一丝挂在嘴边，</w:t>
      </w:r>
    </w:p>
    <w:p>
      <w:r>
        <w:t>淫荡至极。「啊，老师。我来了，射了」小杰此时也一阵抽动将精液射进子宫深处。「啊……好烫……啊……好舒</w:t>
      </w:r>
    </w:p>
    <w:p>
      <w:r>
        <w:t>服……我也来了……嗯……射进去了……嗯……射进子宫了……啊……」我也瞬间到达了高潮，小肉穴一阵收缩，</w:t>
      </w:r>
    </w:p>
    <w:p>
      <w:r>
        <w:t>像小嘴一样吮吸，似乎要将所有的精液吸干净。激情过后平馨儿了，都整理好后还是按照老公说的将跳蛋塞进去堵</w:t>
      </w:r>
    </w:p>
    <w:p>
      <w:r>
        <w:t>住精液不让流出。「你们可答应好的哦，这件事不许跟任何人说起，以后还要好好读书，不然没机会了哦」整理好</w:t>
      </w:r>
    </w:p>
    <w:p>
      <w:r>
        <w:t>一切后领着两人出了档案室，正好碰见老公，让我有些慌乱，刚才的事情他发现了吗？他什么时候来的。</w:t>
      </w:r>
    </w:p>
    <w:p>
      <w:r>
        <w:t>于是赶紧打发两人离开，当老公突然说有一种平时做爱时的气味，我有些惊慌，刚不久气味还没散去，只能赶</w:t>
      </w:r>
    </w:p>
    <w:p>
      <w:r>
        <w:t>紧随便编个理由应付过去了，来到汽车站台时发现正是下班高峰期，人特别多，特别挤，但是又没办法只能上了，</w:t>
      </w:r>
    </w:p>
    <w:p>
      <w:r>
        <w:t>看着老公我将老公早上吩咐的遥控器交给了他，这混蛋老公竟然装作不知道打开开关弄得我一阵刺激，但是同时也</w:t>
      </w:r>
    </w:p>
    <w:p>
      <w:r>
        <w:t>发现有其他人在看我，心里居然有点点兴奋，当我问老公真的愿意让我给别人看让别人跟我做爱时，我知道我已经</w:t>
      </w:r>
    </w:p>
    <w:p>
      <w:r>
        <w:t>动心了，下身更加湿润了，竟然主动张开双腿去诱惑别人。</w:t>
      </w:r>
    </w:p>
    <w:p>
      <w:r>
        <w:t>一段时间后车来了，人太多了，但是没办法，只能跟着老公上车回家了，上车后我抓着老公挤着挤着我们来到</w:t>
      </w:r>
    </w:p>
    <w:p>
      <w:r>
        <w:t>了车上人最多的地方，连抓扶手的地方都没有，没办法，只能和老公面对面的抱着，突然感觉身后有人用下身顶着</w:t>
      </w:r>
    </w:p>
    <w:p>
      <w:r>
        <w:t>我的屁股，回头一看竟然是一个中年男子，他对着我和老公一笑「不好意思，实在太挤了」老公笑笑，我却脸红感</w:t>
      </w:r>
    </w:p>
    <w:p>
      <w:r>
        <w:t>觉羞人，因为感觉他的胯间渐渐隆起来，顶在我的股间，但是确实车上太挤又不好怪人家。慢慢的感觉他的胯间越</w:t>
      </w:r>
    </w:p>
    <w:p>
      <w:r>
        <w:t>来越大，顶着好真实的感觉，我的脸越来越红，看了看老公，发现老公正在看车外的风景，完全不知自己的妻子在</w:t>
      </w:r>
    </w:p>
    <w:p>
      <w:r>
        <w:t>身边被人快插进去了。我象征性的抵抗了一下，他却不放过，攀上了我的腰部，在我身上摸索，当摸到下身将跳蛋</w:t>
      </w:r>
    </w:p>
    <w:p>
      <w:r>
        <w:t>拿出来时，我已经受不了了，「嗯」的一声呻吟出来，被周围的人发现了，老公赶紧询问我怎么了，我只好应付着</w:t>
      </w:r>
    </w:p>
    <w:p>
      <w:r>
        <w:t>说没什么，可他依然不放过，竟然掏出大肉棒顶在我的小肉穴，我此时已经被欲火占据了全身，回头妩媚的对他笑</w:t>
      </w:r>
    </w:p>
    <w:p>
      <w:r>
        <w:t>了一下，居然主动的往后靠，想要大肉棒进去的更多，此时的姿势就像刚在办公室被小杰小辉前后抽插一样，老公</w:t>
      </w:r>
    </w:p>
    <w:p>
      <w:r>
        <w:t>的大肉棒居然也硬了起来顶在我的肚子上，我看了老公一眼难道老公发现了只是喜欢我被别人淫弄吗，突然身后的</w:t>
      </w:r>
    </w:p>
    <w:p>
      <w:r>
        <w:t>人竟然当着我老公的面将大肉棒插了进来，我不由得一阵呻吟「嗯……好大……」一语双关。</w:t>
      </w:r>
    </w:p>
    <w:p>
      <w:r>
        <w:t>老公竟然不知，以为是在说他的好大，于是伴随着车子的摇摆，配合着身后的男人抽插起来，也在老公的身边</w:t>
      </w:r>
    </w:p>
    <w:p>
      <w:r>
        <w:t>轻声呻吟。突然车子一个紧急刹车，顺势将大肉棒更深的插了进来一阵刺激，他将精液射了进来，我也竟然在车上</w:t>
      </w:r>
    </w:p>
    <w:p>
      <w:r>
        <w:t>被人强奸到了高潮。当老公告诉我是两只狗在交配时，我才想起，现在这样的姿势不就跟那两只狗交配时一样吗，</w:t>
      </w:r>
    </w:p>
    <w:p>
      <w:r>
        <w:t>赶紧站好了身子，但是也伴随着身后男人抽出大肉棒的啵的一声响，许久后我们下了车回家，在家中又和老公做了</w:t>
      </w:r>
    </w:p>
    <w:p>
      <w:r>
        <w:t>一次爱，我也知道了老公是真的喜欢别人淫弄他的老婆，而我似乎也很喜欢这种感觉，所以我暂时也没有点破，只</w:t>
      </w:r>
    </w:p>
    <w:p>
      <w:r>
        <w:t>是答应他去酒吧，而且还以另一种身份彼此放纵一回。</w:t>
      </w:r>
    </w:p>
    <w:p>
      <w:r>
        <w:t>来到酒吧时，我和老公假装两人都不认识，我独自找了一个地方坐下点了一杯酒，老公在我附近坐下，当酒吧</w:t>
      </w:r>
    </w:p>
    <w:p>
      <w:r>
        <w:t>的音乐换车劲爆的歌曲时我和老公都走进了舞池，彼此疯狂的扭动这身体，但是臭老公居然笑我放不开不敢玩，我</w:t>
      </w:r>
    </w:p>
    <w:p>
      <w:r>
        <w:t>为了证明给他看和身后的一名男子跳起了贴身舞，其实心里正兴奋着，我感觉到身后的男人将胯间顶在我的穴口，</w:t>
      </w:r>
    </w:p>
    <w:p>
      <w:r>
        <w:t>因为裙子很短，很自然就顶了上来，跳着跳着他从背后环抱着我，双手握着我的两个乳房，但是我这一次没有戴胸</w:t>
      </w:r>
    </w:p>
    <w:p>
      <w:r>
        <w:t>罩，让他惊呆了，握着揉弄起来，挑起了我全身的欲望，我将头后仰靠在他的肩头吐气，感觉到下身的淫水越来越</w:t>
      </w:r>
    </w:p>
    <w:p>
      <w:r>
        <w:t>多，小肉穴的两片阴唇不停的蠕动，借着微弱的灯光反过来一看他的胯间，竟然已经被我的淫水打湿了，我羞得赶</w:t>
      </w:r>
    </w:p>
    <w:p>
      <w:r>
        <w:t>紧转过了头，此时音乐换了，可能有些累了，他拉着我下了舞池来到我坐的地方休息，我回头看了看老公，发现他</w:t>
      </w:r>
    </w:p>
    <w:p>
      <w:r>
        <w:t>正看着我，仿佛再说看你怎么玩，突然那男子对我说带我去个地方看个东西，我说去哪，他说厕所，我知道，在酒</w:t>
      </w:r>
    </w:p>
    <w:p>
      <w:r>
        <w:t>吧厕所很容易被人强奸，甚至被轮奸，想到这我回头对着老公妩媚的笑了笑，像是在挑衅似得跟着他走向了厕所深</w:t>
      </w:r>
    </w:p>
    <w:p>
      <w:r>
        <w:t>处，一路经过，时不时传出呻吟声与喘息声，听得我有些坚持不住了。</w:t>
      </w:r>
    </w:p>
    <w:p>
      <w:r>
        <w:t>突然他转过身抱着我，吓得我本能的挣扎，他很聪明很快的找到了我的唇吻住它，将舌头伸进来，此时已经被</w:t>
      </w:r>
    </w:p>
    <w:p>
      <w:r>
        <w:t>挑逗的分不清方向了，「嗯」的一声呻吟了出来，他真的很会玩，吻着从我的脖子到耳垂，再慢慢向下直到胸前挺</w:t>
      </w:r>
    </w:p>
    <w:p>
      <w:r>
        <w:t>立的乳头，我情不自禁的向他的下身探去，发现他已经将衣物脱下，握着发现好大的一根大肉棒，比老公的比我接</w:t>
      </w:r>
    </w:p>
    <w:p>
      <w:r>
        <w:t>触过的都要大，自然的主动的套弄起来「嗯……啊……不要舔了……给我……我要……」「你要什么」他可恶的用</w:t>
      </w:r>
    </w:p>
    <w:p>
      <w:r>
        <w:t>大肉棒顶着我的小肉穴却怎么也不肯进来，「我……啊……嗯……我要……你的大肉棒……来吧……来操我」我已</w:t>
      </w:r>
    </w:p>
    <w:p>
      <w:r>
        <w:t>经顾不了那么多了，只想让大肉棒来填满我的小肉穴，填满我的空虚，「真是个骚货，我来操死你」说着便一定到</w:t>
      </w:r>
    </w:p>
    <w:p>
      <w:r>
        <w:t>底，整根阴茎没入我的小肉穴「啊……」插得我一阵舒服，「嗯……是的……我是骚货……啊……来操我……我要</w:t>
      </w:r>
    </w:p>
    <w:p>
      <w:r>
        <w:t>……我还要……用力……」「这么淫荡，是不是来酒吧找男人操的啊」那男人操着还要时不时用言语来刺激我，但</w:t>
      </w:r>
    </w:p>
    <w:p>
      <w:r>
        <w:t>是越是用言语羞辱我越是刺激，「啊……是……我有……老公的……背着老公出来……玩……我……喜欢偷情……</w:t>
      </w:r>
    </w:p>
    <w:p>
      <w:r>
        <w:t>喜欢和别的男人做爱……我要……还要……」我已经疯狂的陷入性爱中了，他抱着我，我用双腿夹着他的腰，想让</w:t>
      </w:r>
    </w:p>
    <w:p>
      <w:r>
        <w:t>大肉棒更加深入，「看来你真是一个人尽可夫的荡妇啊，这种专门偷情刺激用的姿势用的这么好」「是啊……嗯…</w:t>
      </w:r>
    </w:p>
    <w:p>
      <w:r>
        <w:t>…我是个荡妇……啊……舒服……谁操我都可以……嗯……因为偷情……刺激……啊……用力……」他看我这么淫</w:t>
      </w:r>
    </w:p>
    <w:p>
      <w:r>
        <w:t>荡也越来越快越来越用力了，每一下都重重的顶到子宫深处，撑开花蕊。</w:t>
      </w:r>
    </w:p>
    <w:p>
      <w:r>
        <w:t>「啊……天哪……好……舒服……我要死了……舒服死了……啊……来了……来了……」这么刺激的做爱让我</w:t>
      </w:r>
    </w:p>
    <w:p>
      <w:r>
        <w:t>高潮来得特别快，很快就濒临高潮的边缘了，小肉穴开始有频率的收缩了「这么淫荡，下面还会夹人，夹得我也快</w:t>
      </w:r>
    </w:p>
    <w:p>
      <w:r>
        <w:t>来了，等会儿敢不敢去跳脱衣舞啊，脱给别人看，给别人摸摸」「好……好啊……啊……等下去跳脱衣舞……让他</w:t>
      </w:r>
    </w:p>
    <w:p>
      <w:r>
        <w:t>们都来看我……啊……来了……」「嗯，我也到了」堆积的情欲此刻大爆发，死死的抱住他，双腿夹着他的腰不让</w:t>
      </w:r>
    </w:p>
    <w:p>
      <w:r>
        <w:t>他离开，感受他的大肉棒在我的小肉穴里一跳一跳的，将滚烫的精液尽数灌满我的淫穴。良久我从他身上下来听见</w:t>
      </w:r>
    </w:p>
    <w:p>
      <w:r>
        <w:t>啵的一声，满满的精液瞬间流下来，没办法只能用丁字裤赶紧擦擦，「嘿嘿，大美女，等会儿舞池见哦」我给他回</w:t>
      </w:r>
    </w:p>
    <w:p>
      <w:r>
        <w:t>了一个迷人而又妩媚的笑「好啊」。</w:t>
      </w:r>
    </w:p>
    <w:p>
      <w:r>
        <w:t>回到舞池中我又疯狂的扭动身体，我一瞥，看见了老公，但我此时我知道已经停不下来了，对他妩媚的笑笑又</w:t>
      </w:r>
    </w:p>
    <w:p>
      <w:r>
        <w:t>和其他的男人跳起了贴身舞，动作及其淫荡开放，尤其是我没有穿内裤了，因为刚才擦拭丢了，渐渐的身边的男人</w:t>
      </w:r>
    </w:p>
    <w:p>
      <w:r>
        <w:t>多了起来，将老公挤出了我的视线，心里突然有些紧张害怕，身后站出一个人，让我不再紧张，甚至有些兴奋起来，</w:t>
      </w:r>
    </w:p>
    <w:p>
      <w:r>
        <w:t>期待他的调教，「来吧，让大家见识你美妙的身体，让我们疯狂起来吧」原来是刚才那个人，我转身搂着他贴着他</w:t>
      </w:r>
    </w:p>
    <w:p>
      <w:r>
        <w:t>的下身，像做爱一样的动作，开始渐渐的拉开上衣的肩带，淫荡的看着周围的人，慢慢的脱掉上衣，顿时在人群中</w:t>
      </w:r>
    </w:p>
    <w:p>
      <w:r>
        <w:t>炸开了锅，我也更兴奋了。</w:t>
      </w:r>
    </w:p>
    <w:p>
      <w:r>
        <w:t>翘起了臀部一扭一扭的将超短裙慢慢褪下，将衣物丢在他手中，当着所有人的面摸着自己的胸部，揉着自己的</w:t>
      </w:r>
    </w:p>
    <w:p>
      <w:r>
        <w:t>阴蒂自慰起来，嘴里还不停的呻吟，我发现我身上的手越来越多，还有人当着我的面自慰并射到我的身上，还有将</w:t>
      </w:r>
    </w:p>
    <w:p>
      <w:r>
        <w:t>大肉棒插到我的嘴里和小肉穴里的，我就这样在舞池中被所有的人一个一个的轮奸着，突然他拿着衣物来到我身边，</w:t>
      </w:r>
    </w:p>
    <w:p>
      <w:r>
        <w:t>我勾着他的脖子「如果你还想要干我，现在感觉抱着我离开去我家」他嘿嘿一笑，给我套上衣服抱着我打车来到我</w:t>
      </w:r>
    </w:p>
    <w:p>
      <w:r>
        <w:t>家，途中我给老公发了信息说已经到家了，让他赶紧回来。回到家中我和他用最快的速度脱去了衣服，缠绵到了一</w:t>
      </w:r>
    </w:p>
    <w:p>
      <w:r>
        <w:t>起，从客厅沙发到地板再到卧室和老公的大床，突然间他抱着我还是用那种偷情的姿势做爱，来到窗户边，吓得我</w:t>
      </w:r>
    </w:p>
    <w:p>
      <w:r>
        <w:t>忙说不要，「不要……啊……用力……羞死人了……会被人看到的……啊……」「你这个荡妇，在酒吧都跳了脱衣</w:t>
      </w:r>
    </w:p>
    <w:p>
      <w:r>
        <w:t>舞了，都被这么多人看过操过了现在还害羞了」因为在酒吧都是不认识的人，但这是在自己家里，都是熟人，怎么</w:t>
      </w:r>
    </w:p>
    <w:p>
      <w:r>
        <w:t>会不害怕呢，突然他猛的加速用力抽插，让我更加迷失了自己，「啊……好舒服啊……啊……死人……这么猛……</w:t>
      </w:r>
    </w:p>
    <w:p>
      <w:r>
        <w:t>好舒服……嗯……那就……那就让他们看吧……」我趴在窗口让他从后面进来，像今天公交是的狗交配一样，「操</w:t>
      </w:r>
    </w:p>
    <w:p>
      <w:r>
        <w:t>死你个小母狗」「啊……嗯……是的……我是小母狗……来吧……大公狗鸡巴来操死我吧……大鸡吧哥哥……操我</w:t>
      </w:r>
    </w:p>
    <w:p>
      <w:r>
        <w:t>……啊……」我说着比平时淫荡不知多少的淫话，突然发现老公竟然快回来了，但是这样的姿势又深又淫荡，我也</w:t>
      </w:r>
    </w:p>
    <w:p>
      <w:r>
        <w:t>已经到了高潮的边缘了，「啊……啊……大鸡吧哥哥……用力……快……我……我老公……啊……舒……舒服……</w:t>
      </w:r>
    </w:p>
    <w:p>
      <w:r>
        <w:t>回来……回来了……快……快射给我……我要来了……」「怕什么，你老公来了就让他看好了，来给他大声招呼」</w:t>
      </w:r>
    </w:p>
    <w:p>
      <w:r>
        <w:t>这个坏蛋操了人家老婆不算还要这样跟自己老公打招呼，但是我却觉得无比刺激于是用那充满诱惑的呻吟向我说「</w:t>
      </w:r>
    </w:p>
    <w:p>
      <w:r>
        <w:t>老公……嗯……快……快回来……嗯……啊……好舒服……我要……我要你的真实的……大肉棒……嗯……给我…</w:t>
      </w:r>
    </w:p>
    <w:p>
      <w:r>
        <w:t>…啊……到了……啊……」「嗯，我也来了，射死你」身后的男人也到达了顶点将滚烫的精液射进了我的子宫深处，</w:t>
      </w:r>
    </w:p>
    <w:p>
      <w:r>
        <w:t>我用小肉穴死死的夹着大肉棒，仿佛要将里面的精液全部吸出来，一会儿他抽出了大肉棒都将小肉穴的嫩肉翻出来，</w:t>
      </w:r>
    </w:p>
    <w:p>
      <w:r>
        <w:t>缓缓蠕动，一股股的精液往下流，「啊……你快走吧……我老公回来了……」「嘿嘿，小美人那就再见啦」我没有</w:t>
      </w:r>
    </w:p>
    <w:p>
      <w:r>
        <w:t>再回话，仍沉浸在高潮的快感中，又偷偷用手摸上了小肉穴轻轻的揉了起来。</w:t>
      </w:r>
    </w:p>
    <w:p>
      <w:r>
        <w:t>觉得好的顶下，您的支持是我继续奋斗的动力。</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