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冒险漏出的快感</w:t>
      </w:r>
    </w:p>
    <w:p>
      <w:r>
        <w:t>这是和我前任女友发生在台北的真实事情，话说在还没当兵前，我在台北中山区工作，那时我女友住高雄，我</w:t>
      </w:r>
    </w:p>
    <w:p>
      <w:r>
        <w:t>一个人住在店里，我休假时才搭车回高雄顺便去找她，或有时她也休假时，换她来台北找我，回高雄的话，因为有</w:t>
      </w:r>
    </w:p>
    <w:p>
      <w:r>
        <w:t>地方可以办事，所以说暴露的事当然就是发生在她来台北找我的事啦，且在台北发生暴露的事满多次的，所以将分</w:t>
      </w:r>
    </w:p>
    <w:p>
      <w:r>
        <w:t>段写出，现在就先说在店附近也满精彩的一次。</w:t>
      </w:r>
    </w:p>
    <w:p>
      <w:r>
        <w:t>那是发生在我有段时间没休息回高雄了，她打电话来找我：「亲爱的，你怎么那么久没回来啦？是不是在台北</w:t>
      </w:r>
    </w:p>
    <w:p>
      <w:r>
        <w:t>交新女朋友了，不然你怎都不回来……」我听她那么说，就知道她又再哈了：「干嘛！又想啦？呵呵，那你不会来</w:t>
      </w:r>
    </w:p>
    <w:p>
      <w:r>
        <w:t>找我吗？」「才不要，每次去那里都没地方可以做……」因为我老板也是住店里，而我们住的是所谓的小阁楼，就</w:t>
      </w:r>
    </w:p>
    <w:p>
      <w:r>
        <w:t>是那种一、二楼间加盖的小房间，而地板是木板的，又和老板房间连在一起，摇晃时会发出声音，所以我们只在店</w:t>
      </w:r>
    </w:p>
    <w:p>
      <w:r>
        <w:t>里做过一次。</w:t>
      </w:r>
    </w:p>
    <w:p>
      <w:r>
        <w:t>「没关系啊，你来再想办法嘛。」「那你要来接我唷！」「好…到了再打电话给我啊。」挂上电话后，心想明</w:t>
      </w:r>
    </w:p>
    <w:p>
      <w:r>
        <w:t>天她来了要带他去哪玩？顺便向老板请了一天半的假，等她的到来……「喂…我到了，快来机场载我啊！」「好…</w:t>
      </w:r>
    </w:p>
    <w:p>
      <w:r>
        <w:t>你在那里等我，我马上到。」挂上电话，就马上骑上店里的×迈１２５直奔机场，看到了一个穿连身裙的女生在四</w:t>
      </w:r>
    </w:p>
    <w:p>
      <w:r>
        <w:t>处观望，就知道是她了，就马上骑到她旁边：「喂…小姐，等人吗？」「厚…怎么那么久，人家腿酸死了啦，你要</w:t>
      </w:r>
    </w:p>
    <w:p>
      <w:r>
        <w:t>怎么补偿我？」「呵呵，等晚上，再好好补偿你嘛。」「讨厌…人家一来就说这样。」「好啦…先上来，带你去吃</w:t>
      </w:r>
    </w:p>
    <w:p>
      <w:r>
        <w:t>东西先吧！」她虽然穿着连身裙，但是她还是习惯跨坐，所性把裙子拉得稍高，一脚就跨上机车。</w:t>
      </w:r>
    </w:p>
    <w:p>
      <w:r>
        <w:t>「喂…不怕别人看到啊？」「少来，我又没拉多高。」话说完，油门一加，两人就直奔士林夜市吃东西。</w:t>
      </w:r>
    </w:p>
    <w:p>
      <w:r>
        <w:t>吃完东西后，９点多，看时间还早，就带她去好×迪唱歌。由於我是一个人在台北工作，且住店里，下班后都</w:t>
      </w:r>
    </w:p>
    <w:p>
      <w:r>
        <w:t>待在店看布袋戏，很少出去，不然到ＰＵＢ喝个酒，或是到游乐场打个电玩，很少认识人，所以唱歌就只有我们两</w:t>
      </w:r>
    </w:p>
    <w:p>
      <w:r>
        <w:t>个了。</w:t>
      </w:r>
    </w:p>
    <w:p>
      <w:r>
        <w:t>到了好×迪前，在附近的７－１１里顺便拿了一打啤酒，然后就直接去好×迪。服务生带我们进包厢后，跟他</w:t>
      </w:r>
    </w:p>
    <w:p>
      <w:r>
        <w:t>要了些喝酒该有的东西后，就吩咐他不用进来了：「歌唱完就走了，不续了（因为怕等下他突然进来）。」两个人</w:t>
      </w:r>
    </w:p>
    <w:p>
      <w:r>
        <w:t>就开始点歌，我之所以会买一打啤酒，是因为我马子她也会喝酒，但是酒量却差强人意，最多一手就可以搞定她。</w:t>
      </w:r>
    </w:p>
    <w:p>
      <w:r>
        <w:t>在她喝了三、四瓶后：「好热唷！」「热？那把内衣脱掉啊！比较透风嘛，反正也只有我们两个。」她想了想，</w:t>
      </w:r>
    </w:p>
    <w:p>
      <w:r>
        <w:t>也对，就把内衣脱了下来：「还是有点热耶。」「那……不会把小裤裤也脱下来，一定就不会热啦，ＣＣＣ……」</w:t>
      </w:r>
    </w:p>
    <w:p>
      <w:r>
        <w:t>「厚…你好色喔！我才不要，会很奇怪。」「不会啦，你穿的是暗色连身裙，而且又那么长，不会曝光啦，而且…</w:t>
      </w:r>
    </w:p>
    <w:p>
      <w:r>
        <w:t>…」然后就在我一直要求下，她终於把内裤也脱下来了，还小心翼翼的把内衣裤摺好，收进包包里，然后两人就继</w:t>
      </w:r>
    </w:p>
    <w:p>
      <w:r>
        <w:t>续唱歌。</w:t>
      </w:r>
    </w:p>
    <w:p>
      <w:r>
        <w:t>一会儿后，我开始抚摸她的身体，虽然有点小腹，但是不明显，穿着稍微贴身的衣服还看不太出来的，她最受</w:t>
      </w:r>
    </w:p>
    <w:p>
      <w:r>
        <w:t>不了人抚摸她的背部，因为那是她的性感带之一，我当然不会放过那里啦，ＣＣＣ……在我的抚摸和酒精的催化下，</w:t>
      </w:r>
    </w:p>
    <w:p>
      <w:r>
        <w:t>她的性欲慢慢被我挑起：「我好想要唷……」一边开始抚弄我的阴茎一边说。</w:t>
      </w:r>
    </w:p>
    <w:p>
      <w:r>
        <w:t>我故意说：「不行唷！这里是ＫＴＶ耶。」其实我才不会管哪里，呵呵！</w:t>
      </w:r>
    </w:p>
    <w:p>
      <w:r>
        <w:t>「没关系啦，人家想嘛。」话说完，就把我拉炼拉下，开始替我吹。我当然没闲着，把她的连身裙拉起来到腰</w:t>
      </w:r>
    </w:p>
    <w:p>
      <w:r>
        <w:t>部，开始搓弄着她的穴。</w:t>
      </w:r>
    </w:p>
    <w:p>
      <w:r>
        <w:t>「喔……好舒服，最喜欢你搓我的妹妹了……喔……」说完，更把我的阴茎含得更下去。</w:t>
      </w:r>
    </w:p>
    <w:p>
      <w:r>
        <w:t>我另一手便把她的上半身的连身裙也拉了下来，形成整件连身裙只挂在她的腰部，一手弄着她的穴，一手揉她</w:t>
      </w:r>
    </w:p>
    <w:p>
      <w:r>
        <w:t>的奶。就在准备进入正戏前，突然有人敲门：</w:t>
      </w:r>
    </w:p>
    <w:p>
      <w:r>
        <w:t>「抱歉，访客。」我马子和我吓了一跳，马上以最快的速度帮她把衣服弄好，故作正经的翻歌本。</w:t>
      </w:r>
    </w:p>
    <w:p>
      <w:r>
        <w:t>「咦…你们是××的朋友吗？」「不是唷，你可能找错了吧！」「啊……对不起！」话说完，那个小女生吐了</w:t>
      </w:r>
    </w:p>
    <w:p>
      <w:r>
        <w:t>吐舌头猛道歉，就把门关上走了。我和马子对看了一眼，两个人彼此笑了起来。</w:t>
      </w:r>
    </w:p>
    <w:p>
      <w:r>
        <w:t>「好险我们还没开始。」「对啊！幸好你还没把我衣服全脱了，不然啊，你女朋友就被人全看光啦，哼……」</w:t>
      </w:r>
    </w:p>
    <w:p>
      <w:r>
        <w:t>看了看时间，剩不到１０分钟，想说就算要做，时间也来不及了，就东西收拾一下就离开了好×迪。</w:t>
      </w:r>
    </w:p>
    <w:p>
      <w:r>
        <w:t>离开好×迪后，她连身裙内还是空无一物的，问她还想去哪。</w:t>
      </w:r>
    </w:p>
    <w:p>
      <w:r>
        <w:t>「不知道，只想和你做……那个啦。」「哪个啊？小色女。」「唉唷，欺负人家……」两人跨上机车，开始乱</w:t>
      </w:r>
    </w:p>
    <w:p>
      <w:r>
        <w:t>晃，不时在停红灯时，一手就往她的穴挑弄一下，弄得机车椅垫上都湿了一片。</w:t>
      </w:r>
    </w:p>
    <w:p>
      <w:r>
        <w:t>在晃了约１０多分，「我好想上厕所喔，找个地方让我上一下啦！」就在她说想上厕所时，突然看到一个公园</w:t>
      </w:r>
    </w:p>
    <w:p>
      <w:r>
        <w:t>（在建国交流道旁那个啦），就跟她说：「不然公园有厕所，你去那里上吧！」然后便把机车停在公园的入口，用</w:t>
      </w:r>
    </w:p>
    <w:p>
      <w:r>
        <w:t>走的陪她进厕所。</w:t>
      </w:r>
    </w:p>
    <w:p>
      <w:r>
        <w:t>在她上完厕所，在洗手台洗手时，我突然从她身后抱住她，一手搓弄奶子，一手把拉链拉开并掏出我的阴茎，</w:t>
      </w:r>
    </w:p>
    <w:p>
      <w:r>
        <w:t>再把她的裙子拉到腰部。</w:t>
      </w:r>
    </w:p>
    <w:p>
      <w:r>
        <w:t>「不要在这里啦，会被看到啦！」我不理会她，阴茎在她小穴旁搓了搓后，便一下子挺了进去。</w:t>
      </w:r>
    </w:p>
    <w:p>
      <w:r>
        <w:t>「你看，那么湿了还说不要，那如果等到店里，你受得了吗？」「喔……喔……不管了，就这样做吧，喔……」</w:t>
      </w:r>
    </w:p>
    <w:p>
      <w:r>
        <w:t>我就让她两手撑在洗手台，从后面使劲的插她，还一边把她上半身连身裙又往下啦，又再度形成像泳圈挂在腰部的</w:t>
      </w:r>
    </w:p>
    <w:p>
      <w:r>
        <w:t>情形，不知道突然看到的人，可能会以为发生强暴案呢！</w:t>
      </w:r>
    </w:p>
    <w:p>
      <w:r>
        <w:t>「你今天安全吗？」「喔……前天……喔……前天刚过，喔……」话说完，我全力冲刺，再用力一挺，把我滚</w:t>
      </w:r>
    </w:p>
    <w:p>
      <w:r>
        <w:t>烫的精液全射进她的穴里。她爽到叫不出来，上半身趴在洗手台，下半身插着我的阴茎，小穴还一抖一抖的。</w:t>
      </w:r>
    </w:p>
    <w:p>
      <w:r>
        <w:t>「舒服吗？面纸拿出来我擦一下。」在我把阴茎抽出来不一会，精液开始从她的穴里流出来，并沿着大腿慢慢</w:t>
      </w:r>
    </w:p>
    <w:p>
      <w:r>
        <w:t>往下流……她又跑到厕所里整理了一下，我也在门口整理，等她整理完出来，我们就准备要回店休息了，但是我还</w:t>
      </w:r>
    </w:p>
    <w:p>
      <w:r>
        <w:t>是没有让她把内衣裤穿上。就这样，我载着一个穿着连身裙、连身裙里面什么都没有的女孩子，吹着晚风，慢慢的</w:t>
      </w:r>
    </w:p>
    <w:p>
      <w:r>
        <w:t>往住处骑去。</w:t>
      </w:r>
    </w:p>
    <w:p>
      <w:r>
        <w:t>以上为发生在多年前真实的故事，如果有文笔不顺畅的地方，请多指教，且将慢慢把和前任马子的曝露性经验，</w:t>
      </w:r>
    </w:p>
    <w:p>
      <w:r>
        <w:t>给发表出来…</w:t>
      </w:r>
    </w:p>
    <w:p>
      <w:r>
        <w:t>在上次与咪咪公园激战后，隔天带了她到处晃了晃，傍晚她就坐车回家了。</w:t>
      </w:r>
    </w:p>
    <w:p>
      <w:r>
        <w:t>两个星期后，由於我休两天假（一天是请的啦），且事先在电话中要她在我要回台北那两天也排休，再和我搭</w:t>
      </w:r>
    </w:p>
    <w:p>
      <w:r>
        <w:t>车一起去台北，这样才可以和我多相处几天，顺便带她去马槽洗温泉，等要回高雄时，我再给她钱搭飞机回去。</w:t>
      </w:r>
    </w:p>
    <w:p>
      <w:r>
        <w:t>本集重点不在高雄，而是两人一起搭车到台北的期间，所发生的事，至於马槽那次，下次有机会再说吧！</w:t>
      </w:r>
    </w:p>
    <w:p>
      <w:r>
        <w:t>在我休假完，准备回台北前，因为朋友要请我们去ＫＴＶ，所以我有藉口要她穿漂亮点，再另外带一套衣服到</w:t>
      </w:r>
    </w:p>
    <w:p>
      <w:r>
        <w:t>台北时可以更换，她便穿了件内外两件式的小洋装，里面穿的内衣是有点像情趣内衣的样式，但是又不是。</w:t>
      </w:r>
    </w:p>
    <w:p>
      <w:r>
        <w:t>在唱歌时我们俩都喝了点酒，我还好，她就有点蒙胧的想睡觉了。而等我们到八德路×昌巴士要搭车时，已经</w:t>
      </w:r>
    </w:p>
    <w:p>
      <w:r>
        <w:t>半夜两点多了，我们买票后上车，我发现客人只有六、七个，且几乎都坐在前半段，我就扶着她往后面走去，在倒</w:t>
      </w:r>
    </w:p>
    <w:p>
      <w:r>
        <w:t>数第二排那坐了下来。因为晚上通常不放影片，所以我让她坐靠走道的位子，而我坐在靠窗的位子，×昌巴士的两</w:t>
      </w:r>
    </w:p>
    <w:p>
      <w:r>
        <w:t>人座位中间把手可以收起来，我就让她以侧卧的姿势趴在我的大腿上睡觉，而我便看着窗外的景色（那时还在市区）。</w:t>
      </w:r>
    </w:p>
    <w:p>
      <w:r>
        <w:t>车子缓缓开出高雄市，且上了高速公路，直奔台北。在车子开过台南市后，窗外的景色开始进入漆黑一片，我</w:t>
      </w:r>
    </w:p>
    <w:p>
      <w:r>
        <w:t>也开始觉得无聊，这时候，咪咪也因为侧卧太久了，显得有点不舒适，我看从高雄到现在，都没新乘客上车，就叫</w:t>
      </w:r>
    </w:p>
    <w:p>
      <w:r>
        <w:t>她醒一下。</w:t>
      </w:r>
    </w:p>
    <w:p>
      <w:r>
        <w:t>我扶着她到最后一排座位，让她可以直接横躺，然后把我的大腿当枕头睡，但是如此，我就更加没事作了，便</w:t>
      </w:r>
    </w:p>
    <w:p>
      <w:r>
        <w:t>开始抓她的奶子把玩。</w:t>
      </w:r>
    </w:p>
    <w:p>
      <w:r>
        <w:t>不一会，开始性起，在前排的椅背遮掩下，把她的洋装给整个掀起来，然后把她的内衣给解了下来，收到她的</w:t>
      </w:r>
    </w:p>
    <w:p>
      <w:r>
        <w:t>包包里。在夜晚的野鸡车上，通常只开昏暗的小灯，在那样的情景下，她的奶随着车子的晃动，显得更加诱人，而</w:t>
      </w:r>
    </w:p>
    <w:p>
      <w:r>
        <w:t>我看了其他乘客好像都在睡觉的情形下，便开始不顾一切的挑逗她，一手抓着她的奶，一手往她的穴伸去爱抚，嘴</w:t>
      </w:r>
    </w:p>
    <w:p>
      <w:r>
        <w:t>巴还不时的舔着她的小乳头。她是那种一睡就非要睡到饱的人，所以在我的的极力挑逗下，她还以为是在作梦吧！</w:t>
      </w:r>
    </w:p>
    <w:p>
      <w:r>
        <w:t>在我挑逗不到三分钟，她已经开始扭动的她的身体配合的我的爱抚，而我继续吸她的乳头，一手开始在她的各</w:t>
      </w:r>
    </w:p>
    <w:p>
      <w:r>
        <w:t>个性感带游走，一手伸入她的小内裤，直接刺激她的要害（阴蒂），她更加的摆动腰部来配合我的刺激。</w:t>
      </w:r>
    </w:p>
    <w:p>
      <w:r>
        <w:t>但不一会，在她内裤的那只手感觉开始有些微的湿气，为了避免弄湿她的内裤，便顺手把内裤给脱了，并收到</w:t>
      </w:r>
    </w:p>
    <w:p>
      <w:r>
        <w:t>包包里。在内裤的束缚不见了之后，她的两脚可以张得更开了，我可以更方便的刺激她的阴蒂。不一会，她的穴就</w:t>
      </w:r>
    </w:p>
    <w:p>
      <w:r>
        <w:t>像被波到水般的湿润，我更不时以手指插入她的穴里。</w:t>
      </w:r>
    </w:p>
    <w:p>
      <w:r>
        <w:t>但就在我用指头插入她的湿穴时，她突然呻吟了一声：「啊！」让我吓到所有的动作都马上停止，马上转头观</w:t>
      </w:r>
    </w:p>
    <w:p>
      <w:r>
        <w:t>察四周的变化，就怕有人听到，因为虽然呻吟声不大，但在冷清的车上听起来特别明显。就这样在确定大家都还是</w:t>
      </w:r>
    </w:p>
    <w:p>
      <w:r>
        <w:t>再睡觉后，我才继续挑逗着她……在继续挑逗时，因为知道没人发觉，且都在睡觉，我的胆子开始大了起来，且未</w:t>
      </w:r>
    </w:p>
    <w:p>
      <w:r>
        <w:t>满她再度因为受不了而又叫了出来。我把拉链拉开，把阴茎就往她嘴里塞，就在阴茎刚碰到她嘴唇时，她就知道了</w:t>
      </w:r>
    </w:p>
    <w:p>
      <w:r>
        <w:t>是她一直等待的东西来了，一嘴就往根处吞，好像巴不得把它吃了一样。</w:t>
      </w:r>
    </w:p>
    <w:p>
      <w:r>
        <w:t>而我在她的吸吮下变得更加大胆起来，一手继续刺激她的阴蒂并不时插她的穴，一手开始脱她的洋装。她的洋</w:t>
      </w:r>
    </w:p>
    <w:p>
      <w:r>
        <w:t>装是两件式的，外面那件是肩带式连着从胸口开始一直延伸到大腿的裙子，而里面那件根本是装饰用的，薄薄的小</w:t>
      </w:r>
    </w:p>
    <w:p>
      <w:r>
        <w:t>可爱般的上衣。我索性把她外面的那件裙子给脱了下来，但没收起来，只放在一旁。</w:t>
      </w:r>
    </w:p>
    <w:p>
      <w:r>
        <w:t>本想继续脱光她的衣服，但是突然一股尿意直逼了上来，我再看了看四周，觉得还是没有动静，我就暂时停止</w:t>
      </w:r>
    </w:p>
    <w:p>
      <w:r>
        <w:t>动作，把阴茎收好，拉链拉上，直奔厕所，留下她一个人睡在后排，身上只有穿着一件不到肚脐的半透明小可爱。</w:t>
      </w:r>
    </w:p>
    <w:p>
      <w:r>
        <w:t>你可以想像那是多么诱人的景色：一个半裸体的女生，小穴还流着淫水，躺在一辆在高速公路狂奔的野鸡车后排椅</w:t>
      </w:r>
    </w:p>
    <w:p>
      <w:r>
        <w:t>子上。</w:t>
      </w:r>
    </w:p>
    <w:p>
      <w:r>
        <w:t>就在我上厕所到一半时，突然觉得不对劲，车子速度好像慢了下来，并且开始往又偏移，我这才惊觉说：「惨</w:t>
      </w:r>
    </w:p>
    <w:p>
      <w:r>
        <w:t>了，车子要下交流道了，咪咪还以那状态躺在后面！」赶紧以最快的速度解决了小号，马上用最快的速度冲回原位。</w:t>
      </w:r>
    </w:p>
    <w:p>
      <w:r>
        <w:t>在我到达位子时，车子也停了，心想：「完了，这是糗了，准被人发现了。」因为我已经没有时间可以帮她把衣服</w:t>
      </w:r>
    </w:p>
    <w:p>
      <w:r>
        <w:t>穿上了。</w:t>
      </w:r>
    </w:p>
    <w:p>
      <w:r>
        <w:t>看了一下交流到的牌子：「彰化」，原来还不到一半的路程，就这样，我惊愕的看着前面的动静……我马上用</w:t>
      </w:r>
    </w:p>
    <w:p>
      <w:r>
        <w:t>她的裙子盖在她的下半身，她还在睡，一点都不知道现在的情况有多危险。车门打开后，上来了三个阿兵哥状的男</w:t>
      </w:r>
    </w:p>
    <w:p>
      <w:r>
        <w:t>生，看起来好像休假吧，可能一出营区就去喝酒，到现在才要搭车回家的样子。两个了在中半段就坐了下来，另外</w:t>
      </w:r>
    </w:p>
    <w:p>
      <w:r>
        <w:t>一个跟他们说了几句话后便一直往我们走来。</w:t>
      </w:r>
    </w:p>
    <w:p>
      <w:r>
        <w:t>「不要ㄚ…坐前面就好了嘛，千万不要走过来ㄚ……」我心想。</w:t>
      </w:r>
    </w:p>
    <w:p>
      <w:r>
        <w:t>他好像喝得很醉吧，就像我们不存在一样，一直后排走来，「噗咚、噗咚」我紧张到都可以听到自己的心跳了，</w:t>
      </w:r>
    </w:p>
    <w:p>
      <w:r>
        <w:t>车子也开始缓缓的往高速公路前进……那个人一直走走走，走到大概剩没两步时，才看到我，还问我说：「我可以</w:t>
      </w:r>
    </w:p>
    <w:p>
      <w:r>
        <w:t>换地方吗？」他想在后排躺着休息，可能他因为椅子角度关系，所以没看到咪咪吧！</w:t>
      </w:r>
    </w:p>
    <w:p>
      <w:r>
        <w:t>我笑了笑（强装的）说：「对不起，我女朋友睡的很熟了耶，且不好叫，可不可以麻烦你换个地方休息？」他</w:t>
      </w:r>
    </w:p>
    <w:p>
      <w:r>
        <w:t>这才瞄了一下（应该只看到头吧，我想），看到有人躺在我旁边，这才说道：「喔…原来喔！好吧，不打扰你马子</w:t>
      </w:r>
    </w:p>
    <w:p>
      <w:r>
        <w:t>睡啦，我到前面点好了。」「谢谢喔，不好意思喔！」我说。</w:t>
      </w:r>
    </w:p>
    <w:p>
      <w:r>
        <w:t>那个人说完便转身往回走，本想他可能走到他朋友那吧，没想到说就在我们前面两排的位子，就坐了下来。</w:t>
      </w:r>
    </w:p>
    <w:p>
      <w:r>
        <w:t>心想：「妈×，要睡不会远点ㄚ！」不一会，就传来些微的打呼声，原来那个人一坐下就睡着了。</w:t>
      </w:r>
    </w:p>
    <w:p>
      <w:r>
        <w:t>在刚刚的惊吓时，咪咪不时的扭动着身体，但还好没什么大动作给人发现，也幸好没出声音。就在那个人转身</w:t>
      </w:r>
    </w:p>
    <w:p>
      <w:r>
        <w:t>时，咪咪好像知道他走了一样，隔着裤子又开始抚弄我的阴茎。</w:t>
      </w:r>
    </w:p>
    <w:p>
      <w:r>
        <w:t>「拜托，差点就被人家发现，你还要继续ㄚ，且都吓得缩起来了，怎么继续啊！」我心里想着。</w:t>
      </w:r>
    </w:p>
    <w:p>
      <w:r>
        <w:t>但咪咪就像多久没作一样，一手拉下我的拉链，将我的阴茎掏出来，又一嘴含了下去。不一会，我再度的硬了</w:t>
      </w:r>
    </w:p>
    <w:p>
      <w:r>
        <w:t>起来。在确定那三个人都睡后，我胆子一拉，又开始挑逗着咪咪，不一会，咪咪又开始淫水横流，且吹着我受不了</w:t>
      </w:r>
    </w:p>
    <w:p>
      <w:r>
        <w:t>了。把她翻了过去，用她的裙子稍微的掩住她的嘴，我裤子一脱（只脱到膝盖啦），趴在她身上一挺，整只就挺了</w:t>
      </w:r>
    </w:p>
    <w:p>
      <w:r>
        <w:t>进去。</w:t>
      </w:r>
    </w:p>
    <w:p>
      <w:r>
        <w:t>但这时，咪咪又呻吟了一声「喔……」，我怕被那个人听到，马上用手按住她的嘴巴，看了那人一眼，觉得他</w:t>
      </w:r>
    </w:p>
    <w:p>
      <w:r>
        <w:t>还是没有动静，索性加快了我的动作。咪咪也因为我摀住了她的嘴巴，只能「呜……嗯……呜……嗯……嗯……」</w:t>
      </w:r>
    </w:p>
    <w:p>
      <w:r>
        <w:t>的出声。</w:t>
      </w:r>
    </w:p>
    <w:p>
      <w:r>
        <w:t>在抽插了一会后，我开始脱她仅有的一件小可爱，并且换了个姿势，将她整个抱起来，让她一腿跪在椅子上，</w:t>
      </w:r>
    </w:p>
    <w:p>
      <w:r>
        <w:t>一腿半微蹲在地板，整个人贴在玻璃窗，以我最爱的姿势（背位）来抽插。</w:t>
      </w:r>
    </w:p>
    <w:p>
      <w:r>
        <w:t>（当时车子好像快到台中吧，因为外面灯光愈来愈多。）在猛烈抽插时，咪咪依然只能发出「嗯……呜……」</w:t>
      </w:r>
    </w:p>
    <w:p>
      <w:r>
        <w:t>的声音。最后，在车子通过某交流道（没有停啦），在交流道的灯火照明下，我把精液全数射进了咪咪的小穴里。</w:t>
      </w:r>
    </w:p>
    <w:p>
      <w:r>
        <w:t>在完事后，我突然想到：「完了，怎么替她处理？」我在她包包拿了面纸，稍掩住被我射得里面都是的穴，拔</w:t>
      </w:r>
    </w:p>
    <w:p>
      <w:r>
        <w:t>出我那沾满她淫水的阴茎，转身一手稍稍扶住咪咪（她这时还是没醒，她是那种一睡就算被十几个人强暴后还不知</w:t>
      </w:r>
    </w:p>
    <w:p>
      <w:r>
        <w:t>道的人），一手拿另张面纸擦拭我的阴茎。等我处理好后，要帮咪咪擦拭时，才看到精液已经顺着她的大腿流的下</w:t>
      </w:r>
    </w:p>
    <w:p>
      <w:r>
        <w:t>来，还沾到椅子上了，这时想说怎么帮她处理这残局，索性只让她穿上那件小的可怜的小可爱，一手扶着她，一手</w:t>
      </w:r>
    </w:p>
    <w:p>
      <w:r>
        <w:t>抓着裙子稍作遮掩，带她进厕所处理了。</w:t>
      </w:r>
    </w:p>
    <w:p>
      <w:r>
        <w:t>处理完残留的精液后，因为巴士厕所空间真的太小了，我并没有在里面帮她穿上裙子，就准备带她出来了，想</w:t>
      </w:r>
    </w:p>
    <w:p>
      <w:r>
        <w:t>说到座位再帮她穿上。没想到一开门，那个人竟然坐在门口等上厕所，我看了一下，原来那人眼睛没睁开，「好险！」</w:t>
      </w:r>
    </w:p>
    <w:p>
      <w:r>
        <w:t>但是他坐在那里我不好扶咪咪过去，便把裙子围住咪咪的下半身，开口叫了叫那个人：</w:t>
      </w:r>
    </w:p>
    <w:p>
      <w:r>
        <w:t>「对不起唷！麻烦我们过一下，厕所可以用了。」那个人听到了，睁开了眼睛，一眼就盯住咪咪的乳房（因为</w:t>
      </w:r>
    </w:p>
    <w:p>
      <w:r>
        <w:t>那件小可爱很透明），但是又不好意思看太久，就稍微转身让我们过。但就在我们要过去时，我突然想到说裙子不</w:t>
      </w:r>
    </w:p>
    <w:p>
      <w:r>
        <w:t>够大，只能遮住前面，但是后面是空的，只好以自己的身体尽量贴住着姿势，扶她回座位。但我知道那个人一定会</w:t>
      </w:r>
    </w:p>
    <w:p>
      <w:r>
        <w:t>瞄到咪咪那浑圆的臀部，但又能怎样呢？只好当作没事，一样赶紧扶她回座位坐好。</w:t>
      </w:r>
    </w:p>
    <w:p>
      <w:r>
        <w:t>回到座位后，我赶紧在那人还没出来之前，帮咪咪把裙子穿好，但是，我又把她的小可爱给脱了起来，咪咪现</w:t>
      </w:r>
    </w:p>
    <w:p>
      <w:r>
        <w:t>在全身上下就只剩那件从胸部到大腿一半的裙子，里面什么都没有，就这样让她睡觉了。我也因为刚刚的奋战和惊</w:t>
      </w:r>
    </w:p>
    <w:p>
      <w:r>
        <w:t>愕，开始想睡觉了，咪咪一样躺在我大腿上睡，而我也横趴在咪咪的身上渐渐睡着。</w:t>
      </w:r>
    </w:p>
    <w:p>
      <w:r>
        <w:t>等到我再醒后，咪咪依然保持一贯的「夸张」睡姿，别忘掉她里面可是什么都没有喔，而我转头看前面的位子，</w:t>
      </w:r>
    </w:p>
    <w:p>
      <w:r>
        <w:t>那三个人也早不见踪影。等到了台北，天色也刚亮，扶着睡眼惺忪的咪咪，坐上计程车，直奔店里，让她继续在我</w:t>
      </w:r>
    </w:p>
    <w:p>
      <w:r>
        <w:t>房里睡。</w:t>
      </w:r>
    </w:p>
    <w:p>
      <w:r>
        <w:t>而我在一切就位后，去洗了个澡，换上工作服，便开始了一天的工作……以上９０％为真人真事，除剧情须要</w:t>
      </w:r>
    </w:p>
    <w:p>
      <w:r>
        <w:t>稍作修改１０％外，其他为真实经过，而咪咪和我分手到现在，都只有怀疑，没有办法证实是否发生过，但为保护</w:t>
      </w:r>
    </w:p>
    <w:p>
      <w:r>
        <w:t>咪咪与我的权益，我以假名代之。</w:t>
      </w:r>
    </w:p>
    <w:p>
      <w:r>
        <w:t>往后，将继续发表出我们的冒险露出的经验，请期待，因为太多了，要慢慢想啦。呵呵，问我有多少这样的经</w:t>
      </w:r>
    </w:p>
    <w:p>
      <w:r>
        <w:t>验喔？我和咪咪交往超过六年，从第二年开始，渐渐有类似经验，你说有多少呢？总之，慢慢等，我会陆续发表的。</w:t>
      </w:r>
    </w:p>
    <w:p>
      <w:r>
        <w:t>如果你住中或北部，在彰化当过兵，且有类似际遇，别怀疑，你那天不是酒醉看到半裸女，是真的看到了喔！</w:t>
      </w:r>
    </w:p>
    <w:p>
      <w:r>
        <w:t>ＣＣＣ……小大男人兄，胡非为兄，土豆兄，Ｖ３６８８兄，还有决不可漏掉的前辈「罗宾兄」，我想说我们可以</w:t>
      </w:r>
    </w:p>
    <w:p>
      <w:r>
        <w:t>成立一个相关的线上俱乐部喔，你们觉得了呢？如果你们也这样认为，我们Ｅ- ＭＡＩＬ联络吧！</w:t>
      </w:r>
    </w:p>
    <w:p>
      <w:r>
        <w:t>今天的主题还是发生在高速公路，只是这次是自己开的车，那时是在还没有在台北工作前的事情，那时小咪的</w:t>
      </w:r>
    </w:p>
    <w:p>
      <w:r>
        <w:t>朋友（小惠）住台北内湖一带，小咪因为有阵子不见小惠了，所以约我一起去台北找小惠。因为当时没有工作，想</w:t>
      </w:r>
    </w:p>
    <w:p>
      <w:r>
        <w:t>说也好，在找工作前去台北玩玩也不错，两人就带了些简单的行李，开着家里的雅哥，在傍晚时分，上了高速公路，</w:t>
      </w:r>
    </w:p>
    <w:p>
      <w:r>
        <w:t>直驱台北。</w:t>
      </w:r>
    </w:p>
    <w:p>
      <w:r>
        <w:t>相信有在跑长途的人都知道，高雄到台北，如果以不超速的情形下，至少要５小时才会到，且不管多少人同行，</w:t>
      </w:r>
    </w:p>
    <w:p>
      <w:r>
        <w:t>不到半途，一定只剩下你一个人孤独的开车（因为他们一定都会睡着了），小咪就是这样的人。</w:t>
      </w:r>
    </w:p>
    <w:p>
      <w:r>
        <w:t>在刚上高速公路时，小咪依然兴高采烈和我聊天，且一直叙说着以前读书时和小惠如何如何的好，但是不到两</w:t>
      </w:r>
    </w:p>
    <w:p>
      <w:r>
        <w:t>个小时（应该刚过嘉义吧！），她开始有些困意：「强强，人家想睡觉……」「好吧，不然你先睡，等到了我再叫</w:t>
      </w:r>
    </w:p>
    <w:p>
      <w:r>
        <w:t>你吧！」「但是你这样会无聊耶！」「没关系啦，反正我也喜欢晚上开车兜风，习惯习惯啦！你就睡吧，到了我会</w:t>
      </w:r>
    </w:p>
    <w:p>
      <w:r>
        <w:t>叫你的。」说着说着，小咪也缓缓的睡着了……小咪睡着后，不知道过多久，开始觉得一个人开车实在很无聊，想</w:t>
      </w:r>
    </w:p>
    <w:p>
      <w:r>
        <w:t>找些事情作，但是又在开车，有什么事可以在开车时作呢？刚好这时小咪稍微的转了身体（因为车上真的不好睡，</w:t>
      </w:r>
    </w:p>
    <w:p>
      <w:r>
        <w:t>人会常常想翻身，但后翻不了），我突然想说摸一摸她也好，就这样，我开始已一手开车，另一手往小咪的身体伸</w:t>
      </w:r>
    </w:p>
    <w:p>
      <w:r>
        <w:t>去。</w:t>
      </w:r>
    </w:p>
    <w:p>
      <w:r>
        <w:t>起先，我只是隔着衣服摸她，但是，摸了一会，开始觉得这样摸不舒服，索性开始翻开她的Ｔ恤，解开她的内</w:t>
      </w:r>
    </w:p>
    <w:p>
      <w:r>
        <w:t>衣（那天她穿前扣的，一按就开了），开始抚摸她的乳房。抚摸没多久，她的乳晕因为受到刺激，微微的立的起来，</w:t>
      </w:r>
    </w:p>
    <w:p>
      <w:r>
        <w:t>这时，我想脱光她衣服的念头又开始了。</w:t>
      </w:r>
    </w:p>
    <w:p>
      <w:r>
        <w:t>在决定扒光她的时候，我开始脱她的内衣，说真的，一只手要脱别人的衣服还真有点难，光要脱她的内衣大概</w:t>
      </w:r>
    </w:p>
    <w:p>
      <w:r>
        <w:t>就花了快三分钟，再脱了内衣后，当然就是衣服啦。但就在我把衣服拉高到脖子的时候，她稍微醒了，并且说：「</w:t>
      </w:r>
    </w:p>
    <w:p>
      <w:r>
        <w:t>不要啦，别人会看到耶，这样摸就好了啦！」「没关系，现在是晚上，而且我们在高速公路，到处都暗暗的，谁看</w:t>
      </w:r>
    </w:p>
    <w:p>
      <w:r>
        <w:t>啊？更何况车子有反光贴纸耶，怎么看啊？」但是各位别忘了，高速公路还有收费站和交流道，都有灯光唷，而且</w:t>
      </w:r>
    </w:p>
    <w:p>
      <w:r>
        <w:t>车子原厂的隔热纸颜色并不深，稍微仔细一看，就可以看到车子内部。</w:t>
      </w:r>
    </w:p>
    <w:p>
      <w:r>
        <w:t>「不管啦，这样就好了！」「好吧！好吧！就随你意这样可以了吧。」话说完，她又开始睡去。</w:t>
      </w:r>
    </w:p>
    <w:p>
      <w:r>
        <w:t>我就这样摸她的乳房，但心想，怎可以轻易这样放过她？索性就把冷气开到最小，不一会，便看到小咪因为觉</w:t>
      </w:r>
    </w:p>
    <w:p>
      <w:r>
        <w:t>得热而睡的不安稳，而我看到机不可失，便开始脱她上衣。</w:t>
      </w:r>
    </w:p>
    <w:p>
      <w:r>
        <w:t>「把衣服脱了吧，然后再盖在身上，这样别人就不会看到啦，你也比较好睡ㄚ。」就这样，上衣终於让我脱了</w:t>
      </w:r>
    </w:p>
    <w:p>
      <w:r>
        <w:t>……（哈哈我是天才）心想……虽然脱了小咪的上衣，但是觉得这样还是不够刺激，要刺激，当然是扒光她啰！再</w:t>
      </w:r>
    </w:p>
    <w:p>
      <w:r>
        <w:t>来，就是想办法脱裤子了。但是，有个问题，小咪那天穿的是牛仔短裤，有点难脱，更何况是只用一只手。</w:t>
      </w:r>
    </w:p>
    <w:p>
      <w:r>
        <w:t>再想办法时，来到了苗栗的收费站（忘记叫什么了^^），在进入收费站前，为免小咪真的曝光，仔细的用她的</w:t>
      </w:r>
    </w:p>
    <w:p>
      <w:r>
        <w:t>Ｔ恤好好的盖住她的上半身，然后便开了窗，拿着回数票，准备给收费小姐。但就在我开窗时，忘了说开车开窗的</w:t>
      </w:r>
    </w:p>
    <w:p>
      <w:r>
        <w:t>话，会引起风的回流，而导致衣服会翻开（这问题一直到我们过了应该是新竹的收费站我才发现），就这样，Ｔ恤</w:t>
      </w:r>
    </w:p>
    <w:p>
      <w:r>
        <w:t>翻到了小咪的肚脐上面点，而我也没发现，就这样的经过了苗栗的收费站（幸好没全翻开）。</w:t>
      </w:r>
    </w:p>
    <w:p>
      <w:r>
        <w:t>在过了收费站后，关起窗时，突然想到如果挑逗小咪，引起她的欲望，这样说不定她会自己脱下短裤的，就这</w:t>
      </w:r>
    </w:p>
    <w:p>
      <w:r>
        <w:t>样，我开始抚摸小咪的性感处，挑逗着她。在看到小咪因为我的抚摸，开始有些许的反应后，手便轻轻的解开她裤</w:t>
      </w:r>
    </w:p>
    <w:p>
      <w:r>
        <w:t>子的钮扣、拉开拉链，只手慢慢的伸入内裤里，直接抚弄小咪的阴蒂。</w:t>
      </w:r>
    </w:p>
    <w:p>
      <w:r>
        <w:t>别看这些动作很少，光要到阴蒂这阶段，不知道花了多少时间。刚开始抚弄时，就又看到了一个红色的告示牌，</w:t>
      </w:r>
    </w:p>
    <w:p>
      <w:r>
        <w:t>原来，收费站又快到了……在过收费站后（这次衣服还是翻没多少，我依旧还是没发现），我便继续挑逗，手又慢</w:t>
      </w:r>
    </w:p>
    <w:p>
      <w:r>
        <w:t>慢的伸入小咪的内裤中，并开始抚弄她的阴蒂。才抚摸一会儿，小咪就开始有反应了，小咪的腰开始随着我的抚摸</w:t>
      </w:r>
    </w:p>
    <w:p>
      <w:r>
        <w:t>微微的上下摇摆着，这时，我故意把手抽出来，拉了拉她的裤子，意味着说穿着裤子我不好帮她抚摸，要小咪把裤</w:t>
      </w:r>
    </w:p>
    <w:p>
      <w:r>
        <w:t>子脱下来，这样我才好抚摸。</w:t>
      </w:r>
    </w:p>
    <w:p>
      <w:r>
        <w:t>小咪虽然眼睛依然是闭着的，但是我知道她已经知道我拉扯她裤子的意思，且因为欲望已经被我挑逗出来，想</w:t>
      </w:r>
    </w:p>
    <w:p>
      <w:r>
        <w:t>要有更多的刺激感，索性就把短裤和内裤一起脱了下来，但是，并没有全脱，只是拉下来到大腿处而已。我看到她</w:t>
      </w:r>
    </w:p>
    <w:p>
      <w:r>
        <w:t>并没有全脱有些失望，但心想：「都可以让你脱到这样了，我一定要把你扒光！」就这样，我便开始继续抚弄小咪</w:t>
      </w:r>
    </w:p>
    <w:p>
      <w:r>
        <w:t>的阴蒂，才刚刚摸到，就发觉阴唇间已经有些湿润，心想：「嘿嘿！开始想了吧？」便用两只手指稍微撑开小咪的</w:t>
      </w:r>
    </w:p>
    <w:p>
      <w:r>
        <w:t>阴唇，再用中指在阴唇间轻轻的来回搔痒。小咪在我这样的攻势下，腰部开始不停的扭动着，并不时往上挺，想让</w:t>
      </w:r>
    </w:p>
    <w:p>
      <w:r>
        <w:t>小穴可以有更大的刺激。</w:t>
      </w:r>
    </w:p>
    <w:p>
      <w:r>
        <w:t>这时，我便以中指缓缓往穴里抽插，小咪在受到中指的抽插后，腰部更是不停的扭动，想让我的手指能更深入</w:t>
      </w:r>
    </w:p>
    <w:p>
      <w:r>
        <w:t>她的小穴，但我没有再继续作更大的动作，反而以手撑了撑小咪的大腿，意味着要她把腿更开。而小咪因为短裤还</w:t>
      </w:r>
    </w:p>
    <w:p>
      <w:r>
        <w:t>没全脱，挂在大腿上，当然没办法把腿张得更大，我便把我的手抽出来，并且把她的裤子给全脱了下来，并且往后</w:t>
      </w:r>
    </w:p>
    <w:p>
      <w:r>
        <w:t>一扔，把短裤和内裤丢在后座。而且这次小咪不但完全没阻止，并配合着我脱她裤子时，把脚抬高让我可以更好把</w:t>
      </w:r>
    </w:p>
    <w:p>
      <w:r>
        <w:t>她的裤子脱下来。</w:t>
      </w:r>
    </w:p>
    <w:p>
      <w:r>
        <w:t>在完全没有裤子的障碍下，小咪可以把腿张得更开了，你可以想像一下，在高速公路，一辆往北行驶的轿车上，</w:t>
      </w:r>
    </w:p>
    <w:p>
      <w:r>
        <w:t>有一个身上只盖着Ｔ恤的裸女，且裸女把双脚打开着，这是怎样的一个画面？</w:t>
      </w:r>
    </w:p>
    <w:p>
      <w:r>
        <w:t>在小咪把腿张开后，我也开始继续抚弄着她的阴蒂，并不时用手指在小穴里抽插，小咪更是配合着我的动作，</w:t>
      </w:r>
    </w:p>
    <w:p>
      <w:r>
        <w:t>摇动着她的腰部，并开始有了呻吟声。就在此时，天啊……收费站又到了，我只好暂时停止动作，并稍微用Ｔ恤盖</w:t>
      </w:r>
    </w:p>
    <w:p>
      <w:r>
        <w:t>在小咪的身上，便进入了收费站，我依然开了窗，手上拿着回数票，然后交给收费小姐。</w:t>
      </w:r>
    </w:p>
    <w:p>
      <w:r>
        <w:t>就在收费小姐接过回数票时，我突然发现收费小姐瞪大了眼睛，你相信吗？</w:t>
      </w:r>
    </w:p>
    <w:p>
      <w:r>
        <w:t>这次我还是没发现风会回流的问题，而小咪身上的Ｔ恤也因为风的关系，而侧面完全露了出来，虽然没有完全</w:t>
      </w:r>
    </w:p>
    <w:p>
      <w:r>
        <w:t>曝光，但是你可以很清楚的看到小咪裸露的侧身，明眼人一看就知道，在Ｔ恤底下是完全裸体的。而收费小姐就是</w:t>
      </w:r>
    </w:p>
    <w:p>
      <w:r>
        <w:t>因为这样，才会瞪大她的眼睛，好像不相信有这种事情一样。</w:t>
      </w:r>
    </w:p>
    <w:p>
      <w:r>
        <w:t>然后我们便在收费小姐对我的异样眼神注目下，缓缓的离开了收费站。</w:t>
      </w:r>
    </w:p>
    <w:p>
      <w:r>
        <w:t>在离开收费站后，我开始要继续抚摸小咪时，转头一看，才发现说，原来小咪的衣服因为风的关系，已经些微</w:t>
      </w:r>
    </w:p>
    <w:p>
      <w:r>
        <w:t>的翻起了，我也才发觉刚刚收费小姐瞪大的眼光，原来不是因为看到帅哥，而是看到裸女才会那样的。而这时一股</w:t>
      </w:r>
    </w:p>
    <w:p>
      <w:r>
        <w:t>快感昇了上来，我便把小咪的衣服抓起来，也扔到后座，然后继续不停的抚弄着她的阴蒂，又不时用手指抽插小穴，</w:t>
      </w:r>
    </w:p>
    <w:p>
      <w:r>
        <w:t>小穴也因为我动作的加大，淫水源源不绝的溢出来，车上除了音乐声之外，也不时充斥着小咪的呻吟声。</w:t>
      </w:r>
    </w:p>
    <w:p>
      <w:r>
        <w:t>而我也渐渐大胆了起来，在每次要通过交流道前，总会找一辆游览车跟在旁边，然后让车上的人可以借着灯光</w:t>
      </w:r>
    </w:p>
    <w:p>
      <w:r>
        <w:t>的照明情况下，可以看到小咪的淫荡状。虽然不知道到底有没有人看到，但是光这样，我就觉得快感不时的在心里</w:t>
      </w:r>
    </w:p>
    <w:p>
      <w:r>
        <w:t>涌起。</w:t>
      </w:r>
    </w:p>
    <w:p>
      <w:r>
        <w:t>在过了五股收费站后（这次我却故意只用Ｔ恤稍微的盖在小咪的身上，让她曝光的很明显），马上下了交流道，</w:t>
      </w:r>
    </w:p>
    <w:p>
      <w:r>
        <w:t>在五股交流道不远处，且四周没有槟榔摊和住家的空地旁，把车子停靠在路边，转个身翻到小咪的身上，在路上还</w:t>
      </w:r>
    </w:p>
    <w:p>
      <w:r>
        <w:t>是有车的情况下，狠狠的和小咪作了一炮。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