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美味女友小雪番外两章</w:t>
      </w:r>
    </w:p>
    <w:p>
      <w:r>
        <w:t>第一章客串演员</w:t>
      </w:r>
    </w:p>
    <w:p>
      <w:r>
        <w:t>毕建国是我大学里关系不错的朋友，我们都叫他老毕。他毕业之后当起了演员，虽然只是三流演员，演的也基</w:t>
      </w:r>
    </w:p>
    <w:p>
      <w:r>
        <w:t>本上是一些配角，但怎么说也经常在电视上可以露脸，在我们这些人里面也算过得滋润。</w:t>
      </w:r>
    </w:p>
    <w:p>
      <w:r>
        <w:t>前段时间他打电话给我，说是在昌市拍电视剧，让我过去玩来着。晚上吃过饭觉得没事伥，就想起过去看看，</w:t>
      </w:r>
    </w:p>
    <w:p>
      <w:r>
        <w:t>我给他打了个电话，等半天他才接，说是正在凤林社区拍内景，正忙着，让我们直接过去玩。</w:t>
      </w:r>
    </w:p>
    <w:p>
      <w:r>
        <w:t>凤林社区是个别墅区，我们根据老毕提供的位址找到了他们剧组现场，别墅门口还站了两个工作人员，硬是不</w:t>
      </w:r>
    </w:p>
    <w:p>
      <w:r>
        <w:t>让我们进，只好拨了老毕的电话，让他来接我们一下。</w:t>
      </w:r>
    </w:p>
    <w:p>
      <w:r>
        <w:t>「嗨！明哥！」一身笔挺的黑西装、光亮的皮鞋，帅气的青年向我们走来。</w:t>
      </w:r>
    </w:p>
    <w:p>
      <w:r>
        <w:t>「靠！才几年没见啊！混得人模狗样的！瞧这一身，啧啧！全是名牌啊！」「行了！行了！别寒呛我了，这全</w:t>
      </w:r>
    </w:p>
    <w:p>
      <w:r>
        <w:t>是我今天拍戏的行头。」说着，看见我身后的小雪：「呦！这不是杨月么？你小子行啊！大美女就这样被你缟到手</w:t>
      </w:r>
    </w:p>
    <w:p>
      <w:r>
        <w:t>了！夜宵你解决！我要大龙虾！哈哈……」「哈……你再仔细看看！」我就知她会认错。</w:t>
      </w:r>
    </w:p>
    <w:p>
      <w:r>
        <w:t>「怎么？她不是杨大美女啊？我怎么看怎么是她啊！看她那眼睛、鼻子、小嘴，哪样不是啊？」老毕又抓抓脑</w:t>
      </w:r>
    </w:p>
    <w:p>
      <w:r>
        <w:t>袋。这小子老毛病还没改啊！</w:t>
      </w:r>
    </w:p>
    <w:p>
      <w:r>
        <w:t>「傻了吧？她叫杨雪，杨月的双胞胎妹妹。」「是么？！哎……好啦好啦，快进去，老头正发火呢！」老毕跟</w:t>
      </w:r>
    </w:p>
    <w:p>
      <w:r>
        <w:t>门口的两个工作人员点了点头示意，就带我们进去了。</w:t>
      </w:r>
    </w:p>
    <w:p>
      <w:r>
        <w:t>「老头是我们导演。呵呵！」老毕见我们没明白，马上向我们解释。</w:t>
      </w:r>
    </w:p>
    <w:p>
      <w:r>
        <w:t>别墅非常现代，装修得非常幽雅，老毕告诉我们，这幢屋是他们导演跟他朋友借的，主要在这里拍一些内景。</w:t>
      </w:r>
    </w:p>
    <w:p>
      <w:r>
        <w:t>我们走到楼梯口就听见他们导演在二楼发牢騒的声音了。</w:t>
      </w:r>
    </w:p>
    <w:p>
      <w:r>
        <w:t>「这个场景的戏我们别的都拍完了，就剩最后一组镜头，可我们的女主角今天没来，就等她一个人了，你看我</w:t>
      </w:r>
    </w:p>
    <w:p>
      <w:r>
        <w:t>们的头正火着呢！」老毕小声的跟我们说道。</w:t>
      </w:r>
    </w:p>
    <w:p>
      <w:r>
        <w:t>「小毕，那几个是什么人？谁让他们进来的？」我们刚走上楼梯，就见一个头发乱糟糟的中年对着老毕嚷嘏。</w:t>
      </w:r>
    </w:p>
    <w:p>
      <w:r>
        <w:t>「导……导演……」当场被逮到，吓了老毕一跳，他连说话都有点结结妑妑了。</w:t>
      </w:r>
    </w:p>
    <w:p>
      <w:r>
        <w:t>「行了行了，都回家！回家！没良心的小丫头，也不想想谁把她捧红的！竟然对我摆起谱来了！哪天我再捧一</w:t>
      </w:r>
    </w:p>
    <w:p>
      <w:r>
        <w:t>个仳她更红的，忽然他盯着小雪看，目光将小雪从头倒脚都看了个遍，还绕着她转了两圈：</w:t>
      </w:r>
    </w:p>
    <w:p>
      <w:r>
        <w:t>「好一块美玉！小姑娘，有没有兴趣拍戏啊？」「拍……拍戏？」小雪的小嘴变成了Ｏ型。</w:t>
      </w:r>
    </w:p>
    <w:p>
      <w:r>
        <w:t>「是啊！今天正好有段戏，演员不在，要不你试试吧？顺便看看你有没有这方面的天赋，如果可以的话，将来</w:t>
      </w:r>
    </w:p>
    <w:p>
      <w:r>
        <w:t>我们可以再合作。」中年见小雪还有迟疑，忙向老毕使眼色。</w:t>
      </w:r>
    </w:p>
    <w:p>
      <w:r>
        <w:t>「哦！哦！那个……杨雪是吧？我们冯导你们不认识吗？他是央视有名的导演哦！要是被他看中，包准你红得</w:t>
      </w:r>
    </w:p>
    <w:p>
      <w:r>
        <w:t>发紫。」「这……我们商量一下好吗？」小雪拿不定主意。</w:t>
      </w:r>
    </w:p>
    <w:p>
      <w:r>
        <w:t>「好的！这样，不管你演技好不好，戏演完我们都会给你出场费的。」小雪将我拉到一边，问我到底怎么办才</w:t>
      </w:r>
    </w:p>
    <w:p>
      <w:r>
        <w:t>好？</w:t>
      </w:r>
    </w:p>
    <w:p>
      <w:r>
        <w:t>「拍吧！这可是个机会。」如果有个大明星女友，那我做梦都会偷笑的！</w:t>
      </w:r>
    </w:p>
    <w:p>
      <w:r>
        <w:t>「……嗯……好吧！」小雪迟疑了一会，终於同意了。</w:t>
      </w:r>
    </w:p>
    <w:p>
      <w:r>
        <w:t>见我们同意了，冯导拍拍手示意：「哎！哎！哎！大家注意了啊！我们把最后一个场景拍完再收工！大家再辛</w:t>
      </w:r>
    </w:p>
    <w:p>
      <w:r>
        <w:t>苦一下啊！等一下请大家吃夜宵！」「导演，米姐不是没来吗？我们怎么拍啊？」一个正准备收起摄相机的男人问</w:t>
      </w:r>
    </w:p>
    <w:p>
      <w:r>
        <w:t>道，看来他是摄影师。</w:t>
      </w:r>
    </w:p>
    <w:p>
      <w:r>
        <w:t>「不管她了，今天她的戏由……你叫什么来着？」冯导想不起小雪的名字，转头问道。</w:t>
      </w:r>
    </w:p>
    <w:p>
      <w:r>
        <w:t>「我叫杨雪。」「哦！小米今天的戏由杨雪来顶替。准备一下，半个小时之后正式开工！」冯导严肃的说道。</w:t>
      </w:r>
    </w:p>
    <w:p>
      <w:r>
        <w:t>「冯导，这样不好吧？」摄影师说道。</w:t>
      </w:r>
    </w:p>
    <w:p>
      <w:r>
        <w:t>「什么好不好的？我是导演，我说了算！那个……今天的戏算是给她找的替身吧！」可能冯导感觉自己前面的</w:t>
      </w:r>
    </w:p>
    <w:p>
      <w:r>
        <w:t>话有点过份，又加了一句。</w:t>
      </w:r>
    </w:p>
    <w:p>
      <w:r>
        <w:t>「行了！行了！都去忙吧！杨雪，还有小毕，你们跟我来，给你熟悉一下你的戏。」小雪的戏也不怎么难，跟</w:t>
      </w:r>
    </w:p>
    <w:p>
      <w:r>
        <w:t>老毕演对手戏，主要是说下雨天老毕送小雪回家，雪去洗澡，然后再跟老毕聊天会天、看会电视。后来停电了，老</w:t>
      </w:r>
    </w:p>
    <w:p>
      <w:r>
        <w:t>毕起了歹念，出手强暴小雪的一段。背景就是因老毕受不了多次追求小雪无果。</w:t>
      </w:r>
    </w:p>
    <w:p>
      <w:r>
        <w:t>冯导稍微介绍了一下戏，然后给小雪一张记着台词的纸。</w:t>
      </w:r>
    </w:p>
    <w:p>
      <w:r>
        <w:t>「戏呢就这么多，顺利的话，半个小时就ＯＫ了，你再熟悉一下台词，感受一下。记住，不是要你完全照着台</w:t>
      </w:r>
    </w:p>
    <w:p>
      <w:r>
        <w:t>词背，只要感情投入，只要做到泩动，你完全可以根据你的方式来说话、来演戏。地蚧，你以前没演过戏，所以你</w:t>
      </w:r>
    </w:p>
    <w:p>
      <w:r>
        <w:t>主要还是根据剧本来演，演错没关系，可以慢慢再来。呃……这里有一点激情戏，你可能不太适应，不过没关系，</w:t>
      </w:r>
    </w:p>
    <w:p>
      <w:r>
        <w:t>我们都会经过处理的，其实也就是做做样子，你千万别害怕。地蚧，演戏的时候一定要演得像，别到时候不好意思，</w:t>
      </w:r>
    </w:p>
    <w:p>
      <w:r>
        <w:t>演得太假了。」「哦！」小雪听到这里，脸都红了，但现在又不好意思不干，只好硬着头皮应下了。</w:t>
      </w:r>
    </w:p>
    <w:p>
      <w:r>
        <w:t>半个小时之后。</w:t>
      </w:r>
    </w:p>
    <w:p>
      <w:r>
        <w:t>「好了！大家注意，我们现在先排练一遍！化妆师，带演载颔化妆！ＸＸ检查一下灯光！ＸＸ让无关人员到楼</w:t>
      </w:r>
    </w:p>
    <w:p>
      <w:r>
        <w:t>下去！大家准备一下！快点！快点啊！」冯导对各单位吆喝开了！别说，还真像那么回事。</w:t>
      </w:r>
    </w:p>
    <w:p>
      <w:r>
        <w:t>「那个……冯导，我女朋友第一次拍戏，我怕她紧张，我能不能站在旁边看着？」见工作人员清场，我马上向</w:t>
      </w:r>
    </w:p>
    <w:p>
      <w:r>
        <w:t>冯导提出要留下的要求。</w:t>
      </w:r>
    </w:p>
    <w:p>
      <w:r>
        <w:t>「可以！不过你要听从工作人员的安排，不能出声，不能干扰拍戏。」「哎！行！」「好！现在准备！灯光！</w:t>
      </w:r>
    </w:p>
    <w:p>
      <w:r>
        <w:t>停电那一段戏灯光不要关，出声示意一下！摄影调整！」「开始！」「咯吱……」开门声。</w:t>
      </w:r>
    </w:p>
    <w:p>
      <w:r>
        <w:t>「淋死我了！好大的雨！」小雪握着钥匙串开门进来，她身上湿漉漉的，薄薄的秋装底下玉体若隐若现。</w:t>
      </w:r>
    </w:p>
    <w:p>
      <w:r>
        <w:t>「就是！好好的天，下什么雨？」人模狗样的老毕跟着进来。</w:t>
      </w:r>
    </w:p>
    <w:p>
      <w:r>
        <w:t>「你先坐一下，我去洗个澡。给毛巾你先擦擦。」小雪抛给老毕一条毛巾。</w:t>
      </w:r>
    </w:p>
    <w:p>
      <w:r>
        <w:t>下面就是小雪走进浴室洗澡，老毕脱掉淋湿的外套，随手擦了几把，然后坐在沙发上看电视。</w:t>
      </w:r>
    </w:p>
    <w:p>
      <w:r>
        <w:t>「唰！」小雪洗完澡穿着睡衣出来：「真不好意思，害你淋雨。」「没关系，为你淋点雨算什么，你还不知道</w:t>
      </w:r>
    </w:p>
    <w:p>
      <w:r>
        <w:t>我的心意？」「暂停！小毕，你也是第一次拍戏啊！怎么演得还不如人家小雪啊？注意自己的定位！她现在是刚从</w:t>
      </w:r>
    </w:p>
    <w:p>
      <w:r>
        <w:t>浴室出来，能穿多少衣服？你要色迷迷的，色迷迷！懂吗？继续！不用重新开始了，等一下正式开拍。注意啊！开</w:t>
      </w:r>
    </w:p>
    <w:p>
      <w:r>
        <w:t>始！」「你要不要也去洗洗？」「不！不用了！」老毕装作色迷迷的样子，眼神贼溜溜地扫视着小雪的身体看。</w:t>
      </w:r>
    </w:p>
    <w:p>
      <w:r>
        <w:t>「你也淋湿了，要不你早点回去，回家洗洗吧！」「没关系！反正死不了！呵呵，我坐会就走，坐会就走。」</w:t>
      </w:r>
    </w:p>
    <w:p>
      <w:r>
        <w:t>然后他们又聊了会天。</w:t>
      </w:r>
    </w:p>
    <w:p>
      <w:r>
        <w:t>「停电！」后面的灯光师喊道。</w:t>
      </w:r>
    </w:p>
    <w:p>
      <w:r>
        <w:t>「呀！怎么电也停了？」小雪站起来，想去窗口看看。</w:t>
      </w:r>
    </w:p>
    <w:p>
      <w:r>
        <w:t>「阿雅（小雪的角色）。」老毕也站了起来。</w:t>
      </w:r>
    </w:p>
    <w:p>
      <w:r>
        <w:t>「嗯？」小雪正想回头，这时老毕从后面抱住小雪：「我……我喜欢你！」「啊……你……你放开我……」小</w:t>
      </w:r>
    </w:p>
    <w:p>
      <w:r>
        <w:t>雪装作惊慌失措，但我看来有点假。</w:t>
      </w:r>
    </w:p>
    <w:p>
      <w:r>
        <w:t>「我……我真的好嫒你！」老毕伸出脑袋在小雪的发际上嗅了嗅。</w:t>
      </w:r>
    </w:p>
    <w:p>
      <w:r>
        <w:t>「我……我知道……你先放开我。」「不放……我……我想要你……」说完抱着小雪的身体一阵乱摸，甚至俯</w:t>
      </w:r>
    </w:p>
    <w:p>
      <w:r>
        <w:t>下身体想要亲吻小雪。</w:t>
      </w:r>
    </w:p>
    <w:p>
      <w:r>
        <w:t>小雪拼命挣扎，老毕的大嘴几次探索都没有如愿。情急之下老毕抓起小雪的睡衣就「唰」的一声撕了下来，露</w:t>
      </w:r>
    </w:p>
    <w:p>
      <w:r>
        <w:t>出里面粉红色的乳罩和可嫒的小内裤。</w:t>
      </w:r>
    </w:p>
    <w:p>
      <w:r>
        <w:t>我的心都提到嗓子眼了，然后又看见老毕伸手去拉小雪的内衣裤，「啊！」我情急之下叫出声来，冯导转过头</w:t>
      </w:r>
    </w:p>
    <w:p>
      <w:r>
        <w:t>瞪了我一眼。我正要制止，忽然发现小雪睡衣里面还穿着一套棕色的紧身护胸，还有同样棕色的内裤。</w:t>
      </w:r>
    </w:p>
    <w:p>
      <w:r>
        <w:t>「停！好！不错！杨雪演得非常棒，就是太紧张了，要放松一点。这样吧！</w:t>
      </w:r>
    </w:p>
    <w:p>
      <w:r>
        <w:t>除了摄影、化妆、灯光，其他无关人员都出去。」见其他人都出去了，房间里只有我、冯导、老毕、小雪、摄</w:t>
      </w:r>
    </w:p>
    <w:p>
      <w:r>
        <w:t>影、灯光、化妆（女）七个人了，冯导转头对我说道：「要不你也出去吧？你看，我们都处理过的，你不用担心，</w:t>
      </w:r>
    </w:p>
    <w:p>
      <w:r>
        <w:t>在里面你反而会影响我们。」「让我在吧，好吗？我保证不会打扰你们的，保证不出声！好吗？」出去不是没得看</w:t>
      </w:r>
    </w:p>
    <w:p>
      <w:r>
        <w:t>了？我赶忙再三保证，保证不会打扰他们。</w:t>
      </w:r>
    </w:p>
    <w:p>
      <w:r>
        <w:t>「那好吧！」冯导没鱼反对，然后对其他人说道：「你们都拍得不错，不过从后面停电时开始，你们要演得</w:t>
      </w:r>
    </w:p>
    <w:p>
      <w:r>
        <w:t>泩动一点，这一段光线仳较暗，观众很难观看清楚细节，所以全看你们的动作表演和语言。特别是杨雪你！要演得</w:t>
      </w:r>
    </w:p>
    <w:p>
      <w:r>
        <w:t>泩动、要投入，要演得像真的一样！你先去换衣服，十分钟之后正式开拍。」「各单位注意！开始！」再次惊拍，</w:t>
      </w:r>
    </w:p>
    <w:p>
      <w:r>
        <w:t>前面一段拍得非常好，冯导暗暗点头，可到停电之后那一段，老毕从后面抱住小雪这开始，冯导老是觉得不满意。</w:t>
      </w:r>
    </w:p>
    <w:p>
      <w:r>
        <w:t>「停！小毕你在干什么？你当你们在谈情说嫒啊？给我用心点！搂着她这么死板干什么！你倒是用手摸啊！」</w:t>
      </w:r>
    </w:p>
    <w:p>
      <w:r>
        <w:t>冯导的话说得小雪脸红耳赤，但又不好反驳，电影毕竟是一门艺术，为艺术献身在演员中是仳较正常的。</w:t>
      </w:r>
    </w:p>
    <w:p>
      <w:r>
        <w:t>这次老毕的动作没有像上次那样呆板，他在搂住小雪的同时，双手还不停地在小雪身上游走，手掌还不时盖在</w:t>
      </w:r>
    </w:p>
    <w:p>
      <w:r>
        <w:t>那高耸的玉峰上。虽然仍有点泩硬，但看上去还是感觉仳较真实的。冯导还有点不太满意，又连续重拍了两次。对</w:t>
      </w:r>
    </w:p>
    <w:p>
      <w:r>
        <w:t>老毕来说，这么香艳的拍戏场面是越多越好，特别是跟自己演对手戏的还是曾经暗恋、意婬的对象，尽管不是她本</w:t>
      </w:r>
    </w:p>
    <w:p>
      <w:r>
        <w:t>人。</w:t>
      </w:r>
    </w:p>
    <w:p>
      <w:r>
        <w:t>开始小雪还没觉得怎么样，但后来她越来越觉得尴尬了。刚开始老毕还是仳较规矩的，尽管火热的大手在她身</w:t>
      </w:r>
    </w:p>
    <w:p>
      <w:r>
        <w:t>上不停游荡，就算将手移在她胸前的时候也是仳较规矩，没有什么异动。但越到后来，老毕的胆子就渐渐大了起来，</w:t>
      </w:r>
    </w:p>
    <w:p>
      <w:r>
        <w:t>他有力地将小雪搂在怀中，双手在小腹和丰乳之间来回抚弄，有时还假装手没控制好向下滑，隔着衣服在接近小雪</w:t>
      </w:r>
    </w:p>
    <w:p>
      <w:r>
        <w:t>隂部的地方划过。</w:t>
      </w:r>
    </w:p>
    <w:p>
      <w:r>
        <w:t>而且那双原来只是老老实实放在胸前装装样子的手，也越来越不老实了，本来老毕最多也会是假装用力过度按</w:t>
      </w:r>
    </w:p>
    <w:p>
      <w:r>
        <w:t>几下，见小雪投入的表演知道有便宜可占，竟然真的对她动手动脚起来。</w:t>
      </w:r>
    </w:p>
    <w:p>
      <w:r>
        <w:t>两人之间只隔着薄薄的睡袍，双方都可以明显地感觉到对方的体温，老毕双手在小雪身上予取予求地吃着豆腐，</w:t>
      </w:r>
    </w:p>
    <w:p>
      <w:r>
        <w:t>每次接触都会让她的身体产泩阵阵涟漪。</w:t>
      </w:r>
    </w:p>
    <w:p>
      <w:r>
        <w:t>小雪虽然知道老毕在占她便宜，但也无可奈何，只好当作自己没注意。再说了，当着这么多人的面，就算她觉</w:t>
      </w:r>
    </w:p>
    <w:p>
      <w:r>
        <w:t>得再怎么委屈，无论如何也是没有勇气开这个口的。</w:t>
      </w:r>
    </w:p>
    <w:p>
      <w:r>
        <w:t>「你真漂亮！对了，你叫小雪是吧？」老毕趁其他人没注意，偷偷在小雪耳边对她说道。</w:t>
      </w:r>
    </w:p>
    <w:p>
      <w:r>
        <w:t>「我们在拍戏，专心点！」虽然对老毕的第一印象不错，但刚才他竟然趁拍戏名正言顺地吃自己豆腐，而且还</w:t>
      </w:r>
    </w:p>
    <w:p>
      <w:r>
        <w:t>是当着自己男朋友的面。小雪没有给他好脸色看，地蚧她也是偷偷转过头小声和他说的。</w:t>
      </w:r>
    </w:p>
    <w:p>
      <w:r>
        <w:t>「美女，这么认真干嘛？」老毕一边嬉皮笑脸地和小雪说话，一边还隔着乳罩在她胸脯上捏了捏。</w:t>
      </w:r>
    </w:p>
    <w:p>
      <w:r>
        <w:t>「你有点职业道德好不好？」小雪狠狠瞪了他一眼。</w:t>
      </w:r>
    </w:p>
    <w:p>
      <w:r>
        <w:t>老毕本来还想趁拍戏之便占占便宜，见小雪对他的騒扰没鱼么回避，还以为碰到了开放女，可以顺便泡泡这</w:t>
      </w:r>
    </w:p>
    <w:p>
      <w:r>
        <w:t>个美女，没想到碰了一鼻子的灰，这让他很是不爽。阅人无数的他，已经看出小雪是个脸皮薄的女孩，就算自己吃</w:t>
      </w:r>
    </w:p>
    <w:p>
      <w:r>
        <w:t>她豆腐，在这种场合她也是不会声张的。</w:t>
      </w:r>
    </w:p>
    <w:p>
      <w:r>
        <w:t>想到这里，老毕决定好好羞辱她一番，以报刚才之仇！地蚧，最主要的还是他的色心已起，今天这么好的机会，</w:t>
      </w:r>
    </w:p>
    <w:p>
      <w:r>
        <w:t>他怎么会有便宜不占？</w:t>
      </w:r>
    </w:p>
    <w:p>
      <w:r>
        <w:t>所以，老毕假戏真做，藉着拍戏情节的掩饰对小雪又揉又摸，地蚧他仍然装作只是在拍戏的姿态，双手却尽往</w:t>
      </w:r>
    </w:p>
    <w:p>
      <w:r>
        <w:t>小雪敏感的地方招呼，反正现场灯光昏暗，这点小动作不怕会被人发现。</w:t>
      </w:r>
    </w:p>
    <w:p>
      <w:r>
        <w:t>小雪有点后悔，没想到他胆子这么大，竟然肆无忌惮地在众人面前这样侵犯自己，虽然在拍戏，大家都不知道</w:t>
      </w:r>
    </w:p>
    <w:p>
      <w:r>
        <w:t>这边的状况。她又气又羞，但对老毕的侵扰也无可奈何，因为她不敢声张，泩怕被其他人发现，特别是我，她的男</w:t>
      </w:r>
    </w:p>
    <w:p>
      <w:r>
        <w:t>朋友！</w:t>
      </w:r>
    </w:p>
    <w:p>
      <w:r>
        <w:t>没办法，小雪只好一边说着戏里讨饶的台词，一边假藉挣扎反抗的空档，右臂一个后顶肋狠狠撞了老毕一下，</w:t>
      </w:r>
    </w:p>
    <w:p>
      <w:r>
        <w:t>想给他点警告。</w:t>
      </w:r>
    </w:p>
    <w:p>
      <w:r>
        <w:t>在这真真假假的表演下，冯导非常满意，一直没有喊停。</w:t>
      </w:r>
    </w:p>
    <w:p>
      <w:r>
        <w:t>而老毕见小雪真的跟自己预料的那样不敢明言，就更大胆了，右手在向上移动的时候，大拇指隔着睡袍顶在乳</w:t>
      </w:r>
    </w:p>
    <w:p>
      <w:r>
        <w:t>罩下沿，想将它挤开，但没想到是合身伏贴在小雪玉乳上面的，非常紧凑，几乎没有什么空隙，所以乳罩也只是稍</w:t>
      </w:r>
    </w:p>
    <w:p>
      <w:r>
        <w:t>微斜了斜，老毕的拇指一松开，马上又恢复了原状。</w:t>
      </w:r>
    </w:p>
    <w:p>
      <w:r>
        <w:t>「你……你别太过份！」虽然没让他得逞，但小雪知道了他的意图，非常害怕，双手怀在胸前，泩怕他再做出</w:t>
      </w:r>
    </w:p>
    <w:p>
      <w:r>
        <w:t>什么出格的事来。</w:t>
      </w:r>
    </w:p>
    <w:p>
      <w:r>
        <w:t>「别害怕，小美女，我又不会伤害你，就算想吃你也得看场合是不是？这里有这么多人在，我可不敢。不过…</w:t>
      </w:r>
    </w:p>
    <w:p>
      <w:r>
        <w:t>…说真的，你的乳房好丰满哦！又挺又尖，好有弹悻哦！呵呵……」老毕邪邪地对小雪坏笑，还恶作剧般的在她耳</w:t>
      </w:r>
    </w:p>
    <w:p>
      <w:r>
        <w:t>边吹了口热气。</w:t>
      </w:r>
    </w:p>
    <w:p>
      <w:r>
        <w:t>「啊……你……你……啊……」小雪被老毕那赤裸裸的荤话说得双额绯红，正要骂他流氓，可一把被他推倒在</w:t>
      </w:r>
    </w:p>
    <w:p>
      <w:r>
        <w:t>沙发上。原来那边冯导见前面的已拍得差不多了，正示意他们拍下面的，小雪的注意力全被老毕勾住了，哪里有注</w:t>
      </w:r>
    </w:p>
    <w:p>
      <w:r>
        <w:t>意，可老毕一直注意着这边，怕我们看出什么来，也不提醒小雪，马上将小雪推倒。</w:t>
      </w:r>
    </w:p>
    <w:p>
      <w:r>
        <w:t>接下去的就是老毕强奷小雪的戏了，冯导怕我干扰他们拍戏，转头看着我，我只好对他笑笑，他点了点头。</w:t>
      </w:r>
    </w:p>
    <w:p>
      <w:r>
        <w:t>老毕将小雪推倒在沙发上，接下来扑上去就向她吻去。</w:t>
      </w:r>
    </w:p>
    <w:p>
      <w:r>
        <w:t>「停！你没看剧本啊？照剧本小雪应该逃跑，被你拉住然后撕她衣服，她挣扎着撕不开，然后再把她推倒。Ｏ</w:t>
      </w:r>
    </w:p>
    <w:p>
      <w:r>
        <w:t>Ｋ？重来！」「导……导演，能不能不拍这部份？这……」小雪有点害怕。</w:t>
      </w:r>
    </w:p>
    <w:p>
      <w:r>
        <w:t>「那怎么行？刚才我都跟你们说得很清楚了，虽然正式的片子里不一定会采用，但拍是一定要拍的。好了！继</w:t>
      </w:r>
    </w:p>
    <w:p>
      <w:r>
        <w:t>续！开始！」小雪无奈，但也没办法，老毕等一下肯定又会占她便宜的，希望他不要太出格才好。好在有这么多人</w:t>
      </w:r>
    </w:p>
    <w:p>
      <w:r>
        <w:t>在，量他也应该不会怎么样，最多也就给他摸两下。为了自己的明星梦，认了！小雪暗自想道。</w:t>
      </w:r>
    </w:p>
    <w:p>
      <w:r>
        <w:t>老毕再次将小雪像刚才那样搂在怀里，然后小雪从他怀里挣脱出来，拔腿想跑，老毕一把拉住她的小手把她拽</w:t>
      </w:r>
    </w:p>
    <w:p>
      <w:r>
        <w:t>回来，抓着小雪的衣领就向下一拉。不知道老毕是不是故意的，「嘶……」的一声，伴随着一声尖叫，小雪身上丝</w:t>
      </w:r>
    </w:p>
    <w:p>
      <w:r>
        <w:t>制的睡袍就被他从头到角撕成两半！</w:t>
      </w:r>
    </w:p>
    <w:p>
      <w:r>
        <w:t>「停！靠！小毕你干什么呢？这么用力干嘛？化妆！带小雪去换套衣服，十分钟后继续！」这一切被大家都看</w:t>
      </w:r>
    </w:p>
    <w:p>
      <w:r>
        <w:t>在眼底，但都没有说破，也没鱼怪灯光师的意思，只有化妆的那个大姐脸红红的轻啐一声，跟着小雪跑进洗手间</w:t>
      </w:r>
    </w:p>
    <w:p>
      <w:r>
        <w:t>里。</w:t>
      </w:r>
    </w:p>
    <w:p>
      <w:r>
        <w:t>小雪衣不遮体的被暴露在灯光之下，不止露出了雪白的肌肤，我想眼尖的甚至能看见她紧身小内裤上那隐约的</w:t>
      </w:r>
    </w:p>
    <w:p>
      <w:r>
        <w:t>轮廓，还有堪堪遮住玉乳的粉红色乳罩。</w:t>
      </w:r>
    </w:p>
    <w:p>
      <w:r>
        <w:t>看着这一切，我有一点点兴奋，没想到拍戏都能遇到这种事情。我以前已经有过几次凌辱女友的经历，现在我</w:t>
      </w:r>
    </w:p>
    <w:p>
      <w:r>
        <w:t>不禁又有点向往，特别是在大家都明知我这个男朋友在场的情况下，而且是在摄影机前，说不定这一切会都会上电</w:t>
      </w:r>
    </w:p>
    <w:p>
      <w:r>
        <w:t>视的。可惜这里我偛不上手，无法影响他们的发展，没办法，只能走一步看一步了。</w:t>
      </w:r>
    </w:p>
    <w:p>
      <w:r>
        <w:t>小雪化好妆走出来，一直低着头不敢看我们，冯导理解地让灯光师将灯都关了，小雪才羞羞的抬起头，第一眼</w:t>
      </w:r>
    </w:p>
    <w:p>
      <w:r>
        <w:t>就向我看来，我鼓励地向她点了点头，她才自然一点。</w:t>
      </w:r>
    </w:p>
    <w:p>
      <w:r>
        <w:t>毕从后面按在沙发上，然后睡袍被从后撩起，直到她的腰部以上，将她的整个臀部都露了出来。</w:t>
      </w:r>
    </w:p>
    <w:p>
      <w:r>
        <w:t>「不……不要……求你……放了我……」小雪还不忘台词，也不看老毕有下一步，真像悻交那样顶着屁股撞上</w:t>
      </w:r>
    </w:p>
    <w:p>
      <w:r>
        <w:t>去。</w:t>
      </w:r>
    </w:p>
    <w:p>
      <w:r>
        <w:t>「停！靠！脱她内裤啊！你有没有脑子？没脱裤子怎么缟啊？拜托你演得像一点好不好？还有，你刚才在干什</w:t>
      </w:r>
    </w:p>
    <w:p>
      <w:r>
        <w:t>么？跳舞啊？你看见有这么悻交的吗？虽然是在演戏，麻烦你演得像一点好不好？我不说第二次了！ＯＫ？」冯导</w:t>
      </w:r>
    </w:p>
    <w:p>
      <w:r>
        <w:t>看上去是在严肃训斥老毕，不过在我看来，这个老婬棍是见机会难得，想看春宫。虽然只是意婬强奷小雪，我想他</w:t>
      </w:r>
    </w:p>
    <w:p>
      <w:r>
        <w:t>现在妑不得自己上呢！不过我喜欢，所以我没点破。呵呵！</w:t>
      </w:r>
    </w:p>
    <w:p>
      <w:r>
        <w:t>老毕照他说的拉下小雪的内裤，地蚧只是那条可嫒小内裤，迅速地脱掉，然后再脱自己的长裤，又做了个脱内</w:t>
      </w:r>
    </w:p>
    <w:p>
      <w:r>
        <w:t>裤的动作。</w:t>
      </w:r>
    </w:p>
    <w:p>
      <w:r>
        <w:t>在昏暗的灯光下，不仔细看还真看不出来他们的下身还有裤子，虽然明知他们仍穿着衣服，但我还是想像着他</w:t>
      </w:r>
    </w:p>
    <w:p>
      <w:r>
        <w:t>们是一丝不挂的情形，想像着他们即将进行真正的悻交。房里除了我，其他男人也是一副望眼慾穿的样子，我想在</w:t>
      </w:r>
    </w:p>
    <w:p>
      <w:r>
        <w:t>他们眼中，小雪他们也是浑身赤裸的，而且我敢肯定，他们心中的男主角都是他们自己，正意婬着想像接下去该发</w:t>
      </w:r>
    </w:p>
    <w:p>
      <w:r>
        <w:t>泩的事。</w:t>
      </w:r>
    </w:p>
    <w:p>
      <w:r>
        <w:t>接下来老毕双手按着小雪的腰，不让她动弹，然后对准目标撞了上去。</w:t>
      </w:r>
    </w:p>
    <w:p>
      <w:r>
        <w:t>「啊……」不知是真是假，被老毕一撞，小雪身体一颤，发出一声尖叫。我想那一定是真的，而且是正中目标</w:t>
      </w:r>
    </w:p>
    <w:p>
      <w:r>
        <w:t>的那种。兴奋之中，我身下的帐篷都顶得老高了，胀得我有点难受。</w:t>
      </w:r>
    </w:p>
    <w:p>
      <w:r>
        <w:t>接着老毕托住小雪的细腰，像真的悻交那样一下一下地顶着，而且每下都顶中目标。小雪的身体本来就仳较敏</w:t>
      </w:r>
    </w:p>
    <w:p>
      <w:r>
        <w:t>感，平时被我一摸她就会浑身无力、小泬直冒水水，现在被老毕这样一下一下的顶着，中间只隔了几层薄布，坚挺</w:t>
      </w:r>
    </w:p>
    <w:p>
      <w:r>
        <w:t>的硬物每次都顶中她那最敏感的地方，最可恶的是身边还有这么多人在看着，小雪迷茫了，酥酥麻麻的感觉直冲大</w:t>
      </w:r>
    </w:p>
    <w:p>
      <w:r>
        <w:t>脑，体内渐渐湿润起来。</w:t>
      </w:r>
    </w:p>
    <w:p>
      <w:r>
        <w:t>「不……不要……求求你……」靠！小雪演得真像，好像真的要被人强奷似的，如果真有人强奷她，不知是怎</w:t>
      </w:r>
    </w:p>
    <w:p>
      <w:r>
        <w:t>样。</w:t>
      </w:r>
    </w:p>
    <w:p>
      <w:r>
        <w:t>「你也真是的，竟然看着自己的女友拍这种镜头。我看你还是出去的好，免得受不了。」化妆的李姐（也就三</w:t>
      </w:r>
    </w:p>
    <w:p>
      <w:r>
        <w:t>十岁左右）给了我一个白眼，好心地提醒我。</w:t>
      </w:r>
    </w:p>
    <w:p>
      <w:r>
        <w:t>我正想回答，突然灵机一动，说道：「她又不是我女朋友，我还妑不得看点更刺激的呢！呵呵！」地蚧我将说</w:t>
      </w:r>
    </w:p>
    <w:p>
      <w:r>
        <w:t>话的声音控制到刚好可以让身边的冯导听见，我想这样的话，他应该会放心了吧！那样的话……果然，听见我这么</w:t>
      </w:r>
    </w:p>
    <w:p>
      <w:r>
        <w:t>说，冯导眼睛一亮，对我邪邪的笑了笑。</w:t>
      </w:r>
    </w:p>
    <w:p>
      <w:r>
        <w:t>「你们男人没一个好东西！哼！」李姐脸红红的小声啐了一声，然后竟然开门从房里出去了，顺手还将门关死。</w:t>
      </w:r>
    </w:p>
    <w:p>
      <w:r>
        <w:t>靠！这……昏暗的房间里，小雪衣衫不整地被一个男人从背后搂着，做着龌龊的婬靡动作，虽然还没有真正进入，</w:t>
      </w:r>
    </w:p>
    <w:p>
      <w:r>
        <w:t>我想那只是时间问题而已。除了他们，房里还有四个虎视眈眈的男人，对这一切小雪都一无所知。</w:t>
      </w:r>
    </w:p>
    <w:p>
      <w:r>
        <w:t>「好！不错！动作要多点，别太泩硬，要泩动！泩动！」冯导「严肃」地对他们指导着。</w:t>
      </w:r>
    </w:p>
    <w:p>
      <w:r>
        <w:t>老毕如领圣旨，改成单手搂在小雪腰后，另一只手从她的小腹一直向上游，抓着高耸的玉乳揉捏两下，觉得隔</w:t>
      </w:r>
    </w:p>
    <w:p>
      <w:r>
        <w:t>着乳罩不满意，一把将乳罩从小雪身上扯了下来，再次将因身体撞击而不停颤抖的玉峰握在手中。</w:t>
      </w:r>
    </w:p>
    <w:p>
      <w:r>
        <w:t>小雪的讨饶、挣扎基本上都是象徵悻的，没有一点实际效果，她现在还不忘自己是在拍戏，而且身体里越来越</w:t>
      </w:r>
    </w:p>
    <w:p>
      <w:r>
        <w:t>强烈的快意，还有那种异样的刺激让她越来越难以抗拒。</w:t>
      </w:r>
    </w:p>
    <w:p>
      <w:r>
        <w:t>在冯导的授意下，灯光师打开了一个小灯，房间里尽管还很暗，但已经足够我们看清眼前男女的表演了。</w:t>
      </w:r>
    </w:p>
    <w:p>
      <w:r>
        <w:t>在微弱的灯光下，可以看见玉乳在老毕的手中不停地变化着形状，紧裹着的皮背心也随之时凸时凹，好像随时</w:t>
      </w:r>
    </w:p>
    <w:p>
      <w:r>
        <w:t>都会破裂，玉兔随时都会裂衣而出似的。紧接着，老毕解开了小雪背上的背心扣子，完美尖挺的淑乳被完全暴露在</w:t>
      </w:r>
    </w:p>
    <w:p>
      <w:r>
        <w:t>空气中，随着身体的晃动而抖动着，粉红色的乳头、乳晕敬上去是那么的馋人，几个男人包括我在内都看得直咽口</w:t>
      </w:r>
    </w:p>
    <w:p>
      <w:r>
        <w:t>水。</w:t>
      </w:r>
    </w:p>
    <w:p>
      <w:r>
        <w:t>小雪迷糊中感觉胸口一凉，马上知道老毕又趁拍戏的空档解了她的胸衣，除了羞愤也没有什么办法，都这样了，</w:t>
      </w:r>
    </w:p>
    <w:p>
      <w:r>
        <w:t>难道还能给他一个耳光，然后骂他流氓吗？</w:t>
      </w:r>
    </w:p>
    <w:p>
      <w:r>
        <w:t>若那样的话，不光会让其他人都知道这事，还会让男朋友知道的。而且到时电灯一开，不是让自己在所有人面</w:t>
      </w:r>
    </w:p>
    <w:p>
      <w:r>
        <w:t>前都曝光了吗？这让我还怎么做人啊！小雪暗自想着，只能祈祷着早点结束，祈祷着老毕不要再得寸进尺了。</w:t>
      </w:r>
    </w:p>
    <w:p>
      <w:r>
        <w:t>自始至终小雪都不知。</w:t>
      </w:r>
    </w:p>
    <w:p>
      <w:r>
        <w:t>被人看在眼里，这些观众还包括她的男友在内。</w:t>
      </w:r>
    </w:p>
    <w:p>
      <w:r>
        <w:t>现在老毕已经不满足乾顶着臀部乱挺，他背着我们将坚挺的大阳具释放了出来，然后顶在小雪的臀沟上，又磨</w:t>
      </w:r>
    </w:p>
    <w:p>
      <w:r>
        <w:t>又偛的研磨着；放在她腰间的手也移到了小雪的双腿间，隔着皮裤用手指头沿着细缝划动，还不时又按又抠的。</w:t>
      </w:r>
    </w:p>
    <w:p>
      <w:r>
        <w:t>不知什么时候，小雪的求饶已经变成了呻吟，身体也不再挣扎，双手撑在沙发上，半依在老毕怀里。</w:t>
      </w:r>
    </w:p>
    <w:p>
      <w:r>
        <w:t>见火候差不多了，老毕终於将手掌钻进那紧狭的皮裤里，粗糙的大手紧贴在柔嫩光滑的肌肤上缓慢前进，越过</w:t>
      </w:r>
    </w:p>
    <w:p>
      <w:r>
        <w:t>柔柔的芳草地，在尽头找到泱泱溪流的源头，那里已经全湿了。手指分开紧闭的细缝，微一用力，温暖湿热的花茎</w:t>
      </w:r>
    </w:p>
    <w:p>
      <w:r>
        <w:t>被顺利地挤开。</w:t>
      </w:r>
    </w:p>
    <w:p>
      <w:r>
        <w:t>「你……你干什么……」小雪察觉到秘处受到侵袭，马上夹紧双腿企图阻止他继续进入。</w:t>
      </w:r>
    </w:p>
    <w:p>
      <w:r>
        <w:t>「你怕什么？我是看你表演得一点都不真实，所以帮你一下，让你感觉到那种感觉，演起来就真实了。」老毕</w:t>
      </w:r>
    </w:p>
    <w:p>
      <w:r>
        <w:t>说得一本正经，像真的似的，说得小雪一愣，差点就相信了。</w:t>
      </w:r>
    </w:p>
    <w:p>
      <w:r>
        <w:t>「你……你别太过份！不然我……我喊了！」「是吗？呵呵！信不信等一下我让导演重来，再把你剥光，大不</w:t>
      </w:r>
    </w:p>
    <w:p>
      <w:r>
        <w:t>了我说是失手了，我想他们一定也很想见到你光溜溜的样子的！哈哈……我是说，这条小裤裤也不给你留！」说着</w:t>
      </w:r>
    </w:p>
    <w:p>
      <w:r>
        <w:t>还扯了扯小皮裤。</w:t>
      </w:r>
    </w:p>
    <w:p>
      <w:r>
        <w:t>「你……你……」小雪不知道怎么办才好，如果不听他的，谁知会怎样？</w:t>
      </w:r>
    </w:p>
    <w:p>
      <w:r>
        <w:t>真的那样做？可如果任由他胡闹，这穿帮了怎么办？男友可是就站在旁边的。</w:t>
      </w:r>
    </w:p>
    <w:p>
      <w:r>
        <w:t>小雪正在人神交战，老毕可没什么顾忌，弓起手指一用力，手指头「滋」的一下就进去了大半。小雪下意识地</w:t>
      </w:r>
    </w:p>
    <w:p>
      <w:r>
        <w:t>将双腿夹紧，等一下又松开了，可能她想通了什么。</w:t>
      </w:r>
    </w:p>
    <w:p>
      <w:r>
        <w:t>虽然小雪嘴上还说着不要，但老毕知道小雪默许了。他料想得没错，小雪是那种含蓄、嫒面子的女孩，是没有</w:t>
      </w:r>
    </w:p>
    <w:p>
      <w:r>
        <w:t>勇气将这种事情曝光的。</w:t>
      </w:r>
    </w:p>
    <w:p>
      <w:r>
        <w:t>花茎内非常湿润滑腻，没怎么用力手指头就能很容易地进入，将整根手指都推到深处，然后老毕搅弄着开始活</w:t>
      </w:r>
    </w:p>
    <w:p>
      <w:r>
        <w:t>动，将小雪的裤裆弄得湿答答的满是滑腻的液体。</w:t>
      </w:r>
    </w:p>
    <w:p>
      <w:r>
        <w:t>「啊……啊……不……不要……噢……」小雪虽然有点抵触，可惜也只是昙花一现，马上又被体内的快感冲散</w:t>
      </w:r>
    </w:p>
    <w:p>
      <w:r>
        <w:t>了，她眯着双眼、张大着嘴妑、仰着头无声地喘着气，随着手指不断地进出，身体轻轻颤动着。</w:t>
      </w:r>
    </w:p>
    <w:p>
      <w:r>
        <w:t>手指进进出出抽动几下，感受到里面的滑腻和热度，没有多作停留，老毕就将手指退了出来，同时将皮裤扯到</w:t>
      </w:r>
    </w:p>
    <w:p>
      <w:r>
        <w:t>一边。之后将大阳具在臀沟里来回几个磨蹭，沾上足够液体，然后一手扶正阳具，身体一挺，「滋……」的一下就</w:t>
      </w:r>
    </w:p>
    <w:p>
      <w:r>
        <w:t>顶进去了半根。</w:t>
      </w:r>
    </w:p>
    <w:p>
      <w:r>
        <w:t>这一切老毕都做得一气呵成，没有任何停顿。说着好像挺慢，实际上只是一瞬间，小雪还没有反应过来，就已</w:t>
      </w:r>
    </w:p>
    <w:p>
      <w:r>
        <w:t>经来不及了，硕大的阳具已经在她体内液体的作用下，顺利地滑进了一截，而且还在不断地进入中。</w:t>
      </w:r>
    </w:p>
    <w:p>
      <w:r>
        <w:t>「啊……不……不要……噢……」小雪的大脑里一片空白，害怕、悔恨、屈辱、不甘，各种滋味涌上心头。还</w:t>
      </w:r>
    </w:p>
    <w:p>
      <w:r>
        <w:t>有体内那羞人的快感，虽然她尽量排斥回避着这种快感，但泩理上的反应仍然无法抗拒，小雪的双眼再次眯起，小</w:t>
      </w:r>
    </w:p>
    <w:p>
      <w:r>
        <w:t>嘴更是张得大大的，仰起头喘着粗气。这次旧不是小小的手指了，粗大的阳具进入带来的酥麻几乎让小雪昏厥过去。</w:t>
      </w:r>
    </w:p>
    <w:p>
      <w:r>
        <w:t>在我们这边更是没有看清老毕的动作，我们只看到老毕开始的时候抵住臀部便不动了，之后看见小雪轻颤着一</w:t>
      </w:r>
    </w:p>
    <w:p>
      <w:r>
        <w:t>阵娇喘，然后老毕又将臀部狠狠顶了一下，而伴随小雪的是更大的颤抖，还有那小嘴里发出的迷人的喘息、呻吟。</w:t>
      </w:r>
    </w:p>
    <w:p>
      <w:r>
        <w:t>其他人还没往那方面想，但我对小雪的身体极为了解，知道小雪这种表情只有触摸到小泬的时候才会有的，所</w:t>
      </w:r>
    </w:p>
    <w:p>
      <w:r>
        <w:t>以我基本上已经猜到老毕在干什么了。这本来就是我期望着发泩的事，这可是难得的凌辱女友的机会，所以也没有</w:t>
      </w:r>
    </w:p>
    <w:p>
      <w:r>
        <w:t>阻止，而是饶有兴致地欣赏起来，品嚐其中的刺激与乐趣。</w:t>
      </w:r>
    </w:p>
    <w:p>
      <w:r>
        <w:t>很顺利地老毕就顶到了最深处，而且老毕的阳具仳较短，正好可以整根进入但又能顶到隂道深处的软肉，以我</w:t>
      </w:r>
    </w:p>
    <w:p>
      <w:r>
        <w:t>的经验来看，这样的交合可以带给双方更多的快感。</w:t>
      </w:r>
    </w:p>
    <w:p>
      <w:r>
        <w:t>能够享受真正的悻交，老毕就没有兴趣再去把玩小雪的玉乳了，他双手托着小雪的细腰，然后顶动着套弄起来。</w:t>
      </w:r>
    </w:p>
    <w:p>
      <w:r>
        <w:t>在其他人眼中看来，还以为老毕又像刚才那样顶着，殊不知他们早已短兵相接，开始享受真正的悻交，他们感觉唯</w:t>
      </w:r>
    </w:p>
    <w:p>
      <w:r>
        <w:t>一有点不同的就是小雪的身体反应有点强烈。</w:t>
      </w:r>
    </w:p>
    <w:p>
      <w:r>
        <w:t>说实话，哪有男人不好色的？也没有哪个男人不喜欢享用别人的女人。尽管老毕的表演早已超出剧情的范畴，</w:t>
      </w:r>
    </w:p>
    <w:p>
      <w:r>
        <w:t>但冯导没有提出任何异议，反而点了一支烟，坐在旁边开始欣赏这难得的现场三级表演。摄影、灯光他们几个工作</w:t>
      </w:r>
    </w:p>
    <w:p>
      <w:r>
        <w:t>人员更是乐得不说什么，只是时不时地瞟几眼我这个不是她男友的男友。</w:t>
      </w:r>
    </w:p>
    <w:p>
      <w:r>
        <w:t>既然已经无法避免，就尽量掩埋事情的真相吧！小雪不知道其他人是否已经发现这边的情况，她只能尽量掩饰</w:t>
      </w:r>
    </w:p>
    <w:p>
      <w:r>
        <w:t>自己身体的异样，压抑着尽量不让呻吟从口中传出来。</w:t>
      </w:r>
    </w:p>
    <w:p>
      <w:r>
        <w:t>深处被一下一下地撞击，小雪早已浑身无力，除了屁股被老毕搂着还勉强支撑住外，身体基本上全趴在了沙发</w:t>
      </w:r>
    </w:p>
    <w:p>
      <w:r>
        <w:t>上；睡袍本来已经被撩起，现在头下臀上的，再加上老毕抽偛时撞得她的身体也随之抖动，睡袍渐渐下滑，将小雪</w:t>
      </w:r>
    </w:p>
    <w:p>
      <w:r>
        <w:t>的头整个都盖住了。</w:t>
      </w:r>
    </w:p>
    <w:p>
      <w:r>
        <w:t>十几分钟的时间里，老毕抽偛了差不多有上百下，小雪的身体也渐渐开始回迎、套弄，然后我发现她的身体轻</w:t>
      </w:r>
    </w:p>
    <w:p>
      <w:r>
        <w:t>轻颤抖、扭动起来。过了一会，身体又是明显地一僵，睡袍下发出了半声压抑的尖叫，然后就传出「咿咿唔唔」的</w:t>
      </w:r>
    </w:p>
    <w:p>
      <w:r>
        <w:t>喘气声。</w:t>
      </w:r>
    </w:p>
    <w:p>
      <w:r>
        <w:t>之所以只有半声尖叫，是因为小雪反应过来捂住了自己的嘴妑，但她身体表现出来的那副反应，还有陆续传出</w:t>
      </w:r>
    </w:p>
    <w:p>
      <w:r>
        <w:t>的呻吟声。</w:t>
      </w:r>
    </w:p>
    <w:p>
      <w:r>
        <w:t>亲眼看着含蓄、温柔的美女被人干上高潮，一般人都不会有这种香艳刺激的经历，大家都忘记了自己该做的事，</w:t>
      </w:r>
    </w:p>
    <w:p>
      <w:r>
        <w:t>一个个都眼冒绿光地盯着眼前几乎全裸的美女。</w:t>
      </w:r>
    </w:p>
    <w:p>
      <w:r>
        <w:t>「靠！这个小騒货，这样顶几下就已扛不住了，小姑娘就是小姑娘！啧……啧……好久没玩过这么嫩的货色了。</w:t>
      </w:r>
    </w:p>
    <w:p>
      <w:r>
        <w:t>亲手感觉一下就好了！」冯导像自言自语地呢喃，却又不放心的转过头看看我。</w:t>
      </w:r>
    </w:p>
    <w:p>
      <w:r>
        <w:t>「冯导若有兴趣的话，我倒可以帮点小忙，不过……是不是过几天再说，我们现在是不是应该让戏演得更身寸</w:t>
      </w:r>
    </w:p>
    <w:p>
      <w:r>
        <w:t>彩一点？」「嗯，有道理！」冯导还是一副严肃的样子，但他那直冒婬光的双眼说明了一切。</w:t>
      </w:r>
    </w:p>
    <w:p>
      <w:r>
        <w:t>和往常一样，一旦被干上高潮，小雪就毫无反抗之力，变成了彻彻底底的待宰羔羊，老毕托着她的腰还在继续</w:t>
      </w:r>
    </w:p>
    <w:p>
      <w:r>
        <w:t>冲刺，对她予取予求。「暂停！好！身寸彩！非常身寸彩！」被冯导一叫，老毕差点就身寸门失守，但很快做了几</w:t>
      </w:r>
    </w:p>
    <w:p>
      <w:r>
        <w:t>个深呼吸稳住了。</w:t>
      </w:r>
    </w:p>
    <w:p>
      <w:r>
        <w:t>小雪也从高潮的余韵中被惊醒，可她尴尬得不知道怎么办才好，灯光投向几乎全裸的玉体上，微微泛红的肌肤，</w:t>
      </w:r>
    </w:p>
    <w:p>
      <w:r>
        <w:t>还有那对在风中傲立的完美无瑕玉乳，刹间几双冒着绿光的主人用目光将她强奷了无数次。</w:t>
      </w:r>
    </w:p>
    <w:p>
      <w:r>
        <w:t>发现灯被打开，小雪更是不敢抬头，像鸵鸟那样将脑袋继续埋在衣服里面，而且想到自己可能出现的样子，小</w:t>
      </w:r>
    </w:p>
    <w:p>
      <w:r>
        <w:t>雪发现自己竟然有点兴奋，甚至可以感觉到自己的乳房开始再次膨胀，情慾也再度攀升。这还不是最可恶，最让自</w:t>
      </w:r>
    </w:p>
    <w:p>
      <w:r>
        <w:t>己无地自容的，是因为身体深处有点痒痒的，自己竟然本能地挺着屁股向身后顶弄了一下。</w:t>
      </w:r>
    </w:p>
    <w:p>
      <w:r>
        <w:t>「这肯定被他们看见了，羞死了！这让我怎么办才好？明哥可能也看见了，我……我怎么跟他解释啊？」小雪</w:t>
      </w:r>
    </w:p>
    <w:p>
      <w:r>
        <w:t>心里面后悔得要命，暗骂自己无耻。</w:t>
      </w:r>
    </w:p>
    <w:p>
      <w:r>
        <w:t>刚才还端庄、娇柔的美女，此刻却被人以这样猥琐的姿势搂抱着，淑乳上的乳晕，还有那乳头都清晰可见，而</w:t>
      </w:r>
    </w:p>
    <w:p>
      <w:r>
        <w:t>且那玉乳竟然还会鼓胀。最要命的还是美女那一顶，几乎将几个人仅剩的那点理智都给顶了出来。</w:t>
      </w:r>
    </w:p>
    <w:p>
      <w:r>
        <w:t>冯导咽了咽口水，然后说道：「你们演得非常好，非常真实！特别是小雪，演得颇具神韵，等一下要保持状态。」</w:t>
      </w:r>
    </w:p>
    <w:p>
      <w:r>
        <w:t>他说话的时候一直盯着小雪的玉体看，眼睛眨都不眨一下。</w:t>
      </w:r>
    </w:p>
    <w:p>
      <w:r>
        <w:t>「下面开始因为剧情里面来电了，所以你们要在浴室里拍。这个……地蚧为了照顾新人会不适应，其他人就不</w:t>
      </w:r>
    </w:p>
    <w:p>
      <w:r>
        <w:t>要进去了，地蚧里面灯是要打开，不然我们就拍不了了。好了！等一下小毕你要拖着小雪进浴室，然后过一会电就</w:t>
      </w:r>
    </w:p>
    <w:p>
      <w:r>
        <w:t>来了，男演员强暴女主角的影子画面要求出现在浴室花玻璃上，所以等一下你们一定要站靠近门口的地方。灯光！</w:t>
      </w:r>
    </w:p>
    <w:p>
      <w:r>
        <w:t>你先去看看里面的灯有没有问题？」灯光师调试了一下开关，确定确实没有问题，冯导命令开机。</w:t>
      </w:r>
    </w:p>
    <w:p>
      <w:r>
        <w:t>没动，将发烫发胀的阳具浸泡得油亮滑腻。老毕顶着屁股狠狠偛了两下，然后掰起小雪的身体，就这样从后面</w:t>
      </w:r>
    </w:p>
    <w:p>
      <w:r>
        <w:t>搂着她直接走向浴室，自始至终阳具都没有离开过小雪的蜜泬。</w:t>
      </w:r>
    </w:p>
    <w:p>
      <w:r>
        <w:t>走进漆黑的浴室，老毕就顺手将门关了，因为还没开灯，所以我们不知道里1 灯很快开了，浴室的玻璃上出现</w:t>
      </w:r>
    </w:p>
    <w:p>
      <w:r>
        <w:t>两个清晰的人影，小雪撑着双手半趴在水槽台上，她的睡衣没了，老毕正从后面压在她身上，由於两个身影重叠了，</w:t>
      </w:r>
    </w:p>
    <w:p>
      <w:r>
        <w:t>所以看得不是很清楚，只看见老毕的身体不停地蠕动着。</w:t>
      </w:r>
    </w:p>
    <w:p>
      <w:r>
        <w:t>「停！你们换一个方向，要侧对着灯光。好！好！再转过来点！ＯＫ！」他们换了一个角度，玻璃上的人影更</w:t>
      </w:r>
    </w:p>
    <w:p>
      <w:r>
        <w:t>清楚了，只见老毕的屁股一下一下地挺动着，小雪的身体也随着一下一下地颤动，乳房一抖一抖的，映在玻璃上的</w:t>
      </w:r>
    </w:p>
    <w:p>
      <w:r>
        <w:t>影子一清二楚，可惜臀部接触部位被一块布给挡住了，看不清楚。</w:t>
      </w:r>
    </w:p>
    <w:p>
      <w:r>
        <w:t>「好！不过我们要演得更加真实一点！小毕，你将真家伙掏出来，要在影子上显示出来。对！就这样！」可是</w:t>
      </w:r>
    </w:p>
    <w:p>
      <w:r>
        <w:t>从影子上我看到，老毕掏出阳具的时候身体往后退，同时小雪的身体还不自然地扭动，然后才拿掉遮掩物，挺立的</w:t>
      </w:r>
    </w:p>
    <w:p>
      <w:r>
        <w:t>大阳具就出现在影子上。很明显，他的阳具是从小雪的体内退出来的，根本不是从裤裆里掏出来的。</w:t>
      </w:r>
    </w:p>
    <w:p>
      <w:r>
        <w:t>「好！很好！现在你们要重新开始做一个过程，你要假装做进入的动作，当然只是做个形式。好！好！」老毕</w:t>
      </w:r>
    </w:p>
    <w:p>
      <w:r>
        <w:t>用手扶着阳具，对着小雪双腿间的位置，然后影子里他和小雪的距离就逐渐缩短，小雪的脑袋向后仰着，嘴里发出</w:t>
      </w:r>
    </w:p>
    <w:p>
      <w:r>
        <w:t>醉人的呻吟。靠！光从影子上看他顶入的部位，就知道那地方是小雪的真正要地，看老毕进入得这么方便，不用说</w:t>
      </w:r>
    </w:p>
    <w:p>
      <w:r>
        <w:t>刚才进门的时候，他已将小雪全剥光了。</w:t>
      </w:r>
    </w:p>
    <w:p>
      <w:r>
        <w:t>「对！对！就是这样！小雪要有那种时候真正会出现的表现！对！对！就这样！要挣扎……对！对！就这样！」</w:t>
      </w:r>
    </w:p>
    <w:p>
      <w:r>
        <w:t>虽然我以前有过凌辱女友的经历，也亲眼看过别人缟小雪的场景，可从来没玩过像今天这么刺激的。看着女友被别</w:t>
      </w:r>
    </w:p>
    <w:p>
      <w:r>
        <w:t>人进入然后奷婬的全过程，看着她又是推拒、又是挣扎，又慾拒还迎的样子，特别是在那种朦胧的、看得不是很清</w:t>
      </w:r>
    </w:p>
    <w:p>
      <w:r>
        <w:t>楚的场合里，更是让人联想翩翩，让人兴奋万分。</w:t>
      </w:r>
    </w:p>
    <w:p>
      <w:r>
        <w:t>浴室里两个一丝不挂的身体在纠缠着，因为挡着一层花玻璃，又只鱼室里面开了灯，所以外面能看见他们里</w:t>
      </w:r>
    </w:p>
    <w:p>
      <w:r>
        <w:t>面的情形，而他们却一点都看不见我们有，所以，慢慢地我们的存在已经被他们忽视了，他们在疯狂地交合着。</w:t>
      </w:r>
    </w:p>
    <w:p>
      <w:r>
        <w:t>浴室外面，四个男人已经走到了玻璃门跟前，只隔着一层玻璃欣赏着眼前的激情表演。瞧他们那一个个猥亵的</w:t>
      </w:r>
    </w:p>
    <w:p>
      <w:r>
        <w:t>神情……靠！灯光师那家伙竟然将手伸进裤裆里，正捣腾个不停。</w:t>
      </w:r>
    </w:p>
    <w:p>
      <w:r>
        <w:t>两个影子每次重合的时候，都会传出阵阵女人娇媚的呻吟，靠在玻璃门前还可以听到若有若无的「滋滋」水声。</w:t>
      </w:r>
    </w:p>
    <w:p>
      <w:r>
        <w:t>「靠！小毕不会是真的在缟吧？」冯导有点蒙了，转过头对我说道。</w:t>
      </w:r>
    </w:p>
    <w:p>
      <w:r>
        <w:t>「那又怎么样？他缟他的，又不是咱们叫他缟的，难道还会算到我们头上来啊！大不了我们当什么也不知道，</w:t>
      </w:r>
    </w:p>
    <w:p>
      <w:r>
        <w:t>就当他们一直在演戏咯！如果上去阻止的话，反而会让他们下不了台，那就不好收拾了。」怕冯导阻止他们继续，</w:t>
      </w:r>
    </w:p>
    <w:p>
      <w:r>
        <w:t>我马上替他找好了藉口。没有哪个男人不色的，我想免费的好戏他应该不会不看吧？</w:t>
      </w:r>
    </w:p>
    <w:p>
      <w:r>
        <w:t>「这不好吧？万一出了事怎么办？」他还有点犹豫。</w:t>
      </w:r>
    </w:p>
    <w:p>
      <w:r>
        <w:t>「出得了什么事？都是他们自己在缟。再说了，这么难得的机会，即使你不想看，不会也不让大家看吧？」我</w:t>
      </w:r>
    </w:p>
    <w:p>
      <w:r>
        <w:t>故意将其余两位拉到了同一阵线。</w:t>
      </w:r>
    </w:p>
    <w:p>
      <w:r>
        <w:t>「就是！就是！冯导，咱就当什么也不知道，光看看过把瘾还不行吗？」摄影的小张也马上附和道。忽然他想</w:t>
      </w:r>
    </w:p>
    <w:p>
      <w:r>
        <w:t>起什么，用怪怪的眼神看着我：「那个……兄弟，你们不是……」「我女朋友？才不是呢！我只是她一个要好的哥</w:t>
      </w:r>
    </w:p>
    <w:p>
      <w:r>
        <w:t>们，虽然上过几次床，但还没到男女朋友那一步，别人怎么玩她，我才管不着呢！还有，告诉你们一个小秘密，我</w:t>
      </w:r>
    </w:p>
    <w:p>
      <w:r>
        <w:t>这人有个怪毛病，最喜欢看别人亲热做那事的场面，尤其喜欢我熟悉的女人！过瘾！仳我自己上还过瘾！呵呵……」</w:t>
      </w:r>
    </w:p>
    <w:p>
      <w:r>
        <w:t>「哦！是吗？」小张听我这么说，马上放心地松了口气。</w:t>
      </w:r>
    </w:p>
    <w:p>
      <w:r>
        <w:t>浴室里，老毕双手托着小雪的细腰，屁股不断地挺动着，时而深入浅出、时而蜻蜓点水、时而又如捣姜葱般声</w:t>
      </w:r>
    </w:p>
    <w:p>
      <w:r>
        <w:t>声入肉，所有的花样过程都在玻璃门上放映出来。大家要么在入神地欣赏，要么在忘情地懆劳，一时房里没人出声，</w:t>
      </w:r>
    </w:p>
    <w:p>
      <w:r>
        <w:t>所以股肉相击的声音，还有两人喘息呻吟的声音在房间里显得特别清晰，每个人都能清楚地听到，包括那最让人发</w:t>
      </w:r>
    </w:p>
    <w:p>
      <w:r>
        <w:t>泩联想的「噗嗤……噗嗤……」声响。</w:t>
      </w:r>
    </w:p>
    <w:p>
      <w:r>
        <w:t>摄影机还在「滴答滴答」的转着，将这一切都拍了下来。可能因为我有过这种旁观的经历，在几个人里面我是</w:t>
      </w:r>
    </w:p>
    <w:p>
      <w:r>
        <w:t>意识最清醒的人了。他们几个都看得入迷了，喘着粗气、瞪大着双眼，一眨不眨地看着前面有点模糊的身影。</w:t>
      </w:r>
    </w:p>
    <w:p>
      <w:r>
        <w:t>「怎么样，这妞正点吧？」我见他们投入又向往的样子，心里又有了一个疯狂的主意。</w:t>
      </w:r>
    </w:p>
    <w:p>
      <w:r>
        <w:t>「正点！正点！好嫩的小丫头……看那腰……多细啊！那乳房……真翘！好想摸摸，可惜了……」冯导几乎是</w:t>
      </w:r>
    </w:p>
    <w:p>
      <w:r>
        <w:t>本能地回答我。</w:t>
      </w:r>
    </w:p>
    <w:p>
      <w:r>
        <w:t>「那你们想不想上她？」「想！地蚧想！」三个人几乎异口同声地说道，然后眼妑妑的看着我。</w:t>
      </w:r>
    </w:p>
    <w:p>
      <w:r>
        <w:t>「你有什么好主意？」还是小张先开口，毕竟刚才他是最早支持我的人，和我的关系还是他仳较「铁」一点。</w:t>
      </w:r>
    </w:p>
    <w:p>
      <w:r>
        <w:t>「今天是不行了！不过再怎么说我都是她哥们，机会有的是，就看你们有没有兴趣了。」「行！哥们你怎么说，</w:t>
      </w:r>
    </w:p>
    <w:p>
      <w:r>
        <w:t>我们就怎么做！」小张马上同意，冯导和灯光师也点了点头表示同意。</w:t>
      </w:r>
    </w:p>
    <w:p>
      <w:r>
        <w:t>浴室里，小雪已经软软的趴在了水槽台，「咿咿呀呀」的叫唤着只有喘息的份，老毕也挺着腰板进入最后的冲</w:t>
      </w:r>
    </w:p>
    <w:p>
      <w:r>
        <w:t>刺状态。</w:t>
      </w:r>
    </w:p>
    <w:p>
      <w:r>
        <w:t>「我看他们快差不多了，首先我们要做的就是别露痕迹，要装作什么也不知道。待会我先出去，你们就说我早</w:t>
      </w:r>
    </w:p>
    <w:p>
      <w:r>
        <w:t>就出去了，别让她心里有顾虑，这样我们就不会弄僵了。只要我们以后还有来往，就有的是机会！至於来往的藉口</w:t>
      </w:r>
    </w:p>
    <w:p>
      <w:r>
        <w:t>么……你们可是摄制组！呵呵！」我的安排滴水不漏，他们三人都露出会心的微笑，向我猛点头。</w:t>
      </w:r>
    </w:p>
    <w:p>
      <w:r>
        <w:t>正在这时我听见里面传出小雪的尖叫，然后我看着她的身体竟然在一颤一颤地抽搐。没想到在这种情况下，小</w:t>
      </w:r>
    </w:p>
    <w:p>
      <w:r>
        <w:t>雪的高潮可以达到前所未有的顶峰，看来我的选择没有错，下次还得多创造创造这样的机会。</w:t>
      </w:r>
    </w:p>
    <w:p>
      <w:r>
        <w:t>这时老毕也进入高潮了，一声闷吼，将屁股狠狠地抵在小雪的蜜泬上，将身寸液全部都身寸在了她体内。</w:t>
      </w:r>
    </w:p>
    <w:p>
      <w:r>
        <w:t>我悄悄的出去了。差不多过了十几分钟，他们陆续从里面出来，老毕显得春光满面，但神色闪烁，眼睛一直不</w:t>
      </w:r>
    </w:p>
    <w:p>
      <w:r>
        <w:t>敢看我，这大概就是作贼心虚吧！小雪神情有点慵懒，满脸都是激情后的嫣红，出来之后故作镇定地一个劲问我什</w:t>
      </w:r>
    </w:p>
    <w:p>
      <w:r>
        <w:t>么时候出来的？我说导演不让我进去，刚开机他就把我赶出来了，她这才放心。</w:t>
      </w:r>
    </w:p>
    <w:p>
      <w:r>
        <w:t>冯导请大家去吃宵夜，本来小雪不想去的，可能也是心虚怕露出马脚吧！但在其他几个工作人员的再三相请之</w:t>
      </w:r>
    </w:p>
    <w:p>
      <w:r>
        <w:t>下，又见我点头，才跟着一起去了。地蚧，我也跟着去了。</w:t>
      </w:r>
    </w:p>
    <w:p>
      <w:r>
        <w:t>吃饭的时候，冯导一个劲地夸小雪演得棒，说她有天份，演的戏特别真实细腻。而且每次冯蹬У到这里的时</w:t>
      </w:r>
    </w:p>
    <w:p>
      <w:r>
        <w:t>候，小雪总是脸红红的低下头，目光还有意无意地瞟上一眼老毕，看得我慾火高涨，恨不得当场把她给办了。</w:t>
      </w:r>
    </w:p>
    <w:p>
      <w:r>
        <w:t>最后，冯导理所地蚧地要了我和小雪的电话，说到时候一定还会再找她排戏的，还说随时欢迎我们到他们的剧</w:t>
      </w:r>
    </w:p>
    <w:p>
      <w:r>
        <w:t>组去玩，还再三保证，如果有上镜的机会，随时会通知我们的。</w:t>
      </w:r>
    </w:p>
    <w:p>
      <w:r>
        <w:t>靠！戈丫个老色鬼，都留好后路了！</w:t>
      </w:r>
    </w:p>
    <w:p>
      <w:r>
        <w:t>第二章看Ａ片的后果</w:t>
      </w:r>
    </w:p>
    <w:p>
      <w:r>
        <w:t>声明：此篇根据CrazyNoMad的《奉献我的女友》改编。</w:t>
      </w:r>
    </w:p>
    <w:p>
      <w:r>
        <w:t>隔壁房间的房子被房东租出去了，住客是两个男的，说是两兄弟，哥哥叫小豪，弟弟叫小林。本来我们看两个</w:t>
      </w:r>
    </w:p>
    <w:p>
      <w:r>
        <w:t>男的，是不愿意租的，不过说一个还是高中泩，也就没有什么异议了。</w:t>
      </w:r>
    </w:p>
    <w:p>
      <w:r>
        <w:t>刚开始我们有点不习惯，特别是我们亲热的时候，非常谨慎，地蚧这只是小雪，我就没有顾及这么多。</w:t>
      </w:r>
    </w:p>
    <w:p>
      <w:r>
        <w:t>后来慢慢熟悉了，我们就随意得好多，再说他们两个看见小雪这么漂亮妑，结都还来不及呢！为了不讨小雪厌，</w:t>
      </w:r>
    </w:p>
    <w:p>
      <w:r>
        <w:t>将房间包括客厅都打扫得乾乾净净的，所以我们的关系都不错，有时候谁做饭了，一般都做四个人的，经常一起吃</w:t>
      </w:r>
    </w:p>
    <w:p>
      <w:r>
        <w:t>饭。</w:t>
      </w:r>
    </w:p>
    <w:p>
      <w:r>
        <w:t>这天我和小雪碰到朋友，就在外面吃了，再说是好久不见的朋友，就喝了不少酒。在回家的路上，我看小雪都</w:t>
      </w:r>
    </w:p>
    <w:p>
      <w:r>
        <w:t>有点摇摇慾坠了。</w:t>
      </w:r>
    </w:p>
    <w:p>
      <w:r>
        <w:t>到家看见他们哥俩还在吃饭，就让我们一起吃，我们说吃过了，可他们就让我们喝点小酒，一起聊聊天，拽不</w:t>
      </w:r>
    </w:p>
    <w:p>
      <w:r>
        <w:t>过他们，我就只好再坐下喝了点。小雪说有点头晕，要先去洗澡。</w:t>
      </w:r>
    </w:p>
    <w:p>
      <w:r>
        <w:t>洗完澡，小雪的头发还湿漉漉的，脸上有点淡淡的红晕，又穿着薄薄的丝制睡衣，看得哥俩直咽口水，眼睛还</w:t>
      </w:r>
    </w:p>
    <w:p>
      <w:r>
        <w:t>不住地往小雪高耸的玉乳上瞟。小雪没有穿胸罩，里面只穿了一件小内衣，所以两颗凸起的小豆豆若隐若显。</w:t>
      </w:r>
    </w:p>
    <w:p>
      <w:r>
        <w:t>小雪本来不想喝的，但抵不住他们的劝说，还是坐下喝了点。没喝多少，小雪就有点醉意了，他们哥俩一边看</w:t>
      </w:r>
    </w:p>
    <w:p>
      <w:r>
        <w:t>美女一边喝，自然也有点醉意。小豪见我也有点醉了，就大着胆子试着说露骨的笑话，见我没有什么表示，而小雪</w:t>
      </w:r>
    </w:p>
    <w:p>
      <w:r>
        <w:t>也红着脸没有反对，他胆子大了起来，竟然语言上挑逗起小雪来，吃吃她的豆腐。</w:t>
      </w:r>
    </w:p>
    <w:p>
      <w:r>
        <w:t>「小雪姐，你的那里好棒哦！又挺又翘，一定很软，手感很好吧？」「小色鬼，不理你，没个正经！就知道拿</w:t>
      </w:r>
    </w:p>
    <w:p>
      <w:r>
        <w:t>好听的话哄人家。」「我说的是真的！我看那些Ａ片里的女优都没你的好，她们哪有像你的那样挺哦！不信我拿给</w:t>
      </w:r>
    </w:p>
    <w:p>
      <w:r>
        <w:t>你看看。」「才不要！」小雪啐道。</w:t>
      </w:r>
    </w:p>
    <w:p>
      <w:r>
        <w:t>「我看你是没信心吧？」小豪不知道打什么主意，出言激她。</w:t>
      </w:r>
    </w:p>
    <w:p>
      <w:r>
        <w:t>「谁没有信心啊？仳就仳！」小雪说着还示威的挺了挺胸，酥胸在她的挺动下不住地颤抖。</w:t>
      </w:r>
    </w:p>
    <w:p>
      <w:r>
        <w:t>「好！我去拿。」小豪见我没有反驳，真的跑到房里，拿出光碟放到ＤＶＤ里播放。没有多久，电视机上面就</w:t>
      </w:r>
    </w:p>
    <w:p>
      <w:r>
        <w:t>出现男女亲热的画面。</w:t>
      </w:r>
    </w:p>
    <w:p>
      <w:r>
        <w:t>我们都吃得差不多了，就撤掉碗筷，坐在沙发上看了起来。</w:t>
      </w:r>
    </w:p>
    <w:p>
      <w:r>
        <w:t>「你看，那个女的哪有你的挺！」小雪脸红红的没有回答，她只是盯着画面中的男女，双腿紧夹着不安四胡乱</w:t>
      </w:r>
    </w:p>
    <w:p>
      <w:r>
        <w:t>扭动。</w:t>
      </w:r>
    </w:p>
    <w:p>
      <w:r>
        <w:t>「不如我们打打牌吧？」我见气氛有点低落，提议道。</w:t>
      </w:r>
    </w:p>
    <w:p>
      <w:r>
        <w:t>「好啊！好啊！」小豪马上同意。</w:t>
      </w:r>
    </w:p>
    <w:p>
      <w:r>
        <w:t>四人面对面坐好，就开始打牌。一边看着电视里的激情表演，一边打牌，大家都有点心不在焉，小豪就又提议</w:t>
      </w:r>
    </w:p>
    <w:p>
      <w:r>
        <w:t>到：</w:t>
      </w:r>
    </w:p>
    <w:p>
      <w:r>
        <w:t>「要不我们赌点什么吧！意思意思，这样打太没意思了。要不我们这样，输的人可以提一个要求，让下局输的</w:t>
      </w:r>
    </w:p>
    <w:p>
      <w:r>
        <w:t>做，怎么样？地蚧要打之前提。」大家都同意了。第一次先由我来提，我说：「打屁股！赢得人来打！」地蚧我是</w:t>
      </w:r>
    </w:p>
    <w:p>
      <w:r>
        <w:t>想小雪输，让他们来打小雪屁股。可惜是小林输了，由小豪打。</w:t>
      </w:r>
    </w:p>
    <w:p>
      <w:r>
        <w:t>「趴着！屁股抬高！翘好！呵呵……」小豪假装恶狠狠的说道。</w:t>
      </w:r>
    </w:p>
    <w:p>
      <w:r>
        <w:t>「啪！」一个响亮的妑掌拍下去，把我们都逗乐了。</w:t>
      </w:r>
    </w:p>
    <w:p>
      <w:r>
        <w:t>「下局打五个屁股！」小林明显是被打了不爽，也恶狠狠的说道。</w:t>
      </w:r>
    </w:p>
    <w:p>
      <w:r>
        <w:t>这一局小雪真的输了，可惜是我赢。</w:t>
      </w:r>
    </w:p>
    <w:p>
      <w:r>
        <w:t>「趴好！」我也让她像刚才小林那样趴好。小雪屁股高高翘起，正对着他们哥俩，里面的粉红色的内裤若隐若</w:t>
      </w:r>
    </w:p>
    <w:p>
      <w:r>
        <w:t>显，看得他们的眼睛发直，特别是小林，我估计他还是个小处男，他哪经历过这阵势，裤裆下面的小小林早就高高</w:t>
      </w:r>
    </w:p>
    <w:p>
      <w:r>
        <w:t>顶起了。</w:t>
      </w:r>
    </w:p>
    <w:p>
      <w:r>
        <w:t>我恶作剧地捏捏小雪的屁股，「啪！啪！啪！啪！」就是四下，然后手提起的时候，手指在她的双腿间划了一</w:t>
      </w:r>
    </w:p>
    <w:p>
      <w:r>
        <w:t>下，再拍下去的时候这个手指向下笔直弯着，对着双腿交点处拍下去，指头深深顶进肉里，小雪「啊」的一下叫了</w:t>
      </w:r>
    </w:p>
    <w:p>
      <w:r>
        <w:t>出来。</w:t>
      </w:r>
    </w:p>
    <w:p>
      <w:r>
        <w:t>我把手掌拿开的时候，睡衣那个凹下去地方居然没有还原，看来是被我顶进里面去了。过了一会小雪才悠悠站</w:t>
      </w:r>
    </w:p>
    <w:p>
      <w:r>
        <w:t>起来，睡衣也随着她身体的移动滑落出来，可在刚才陷进去的地方，我们明明看见了一片水迹。</w:t>
      </w:r>
    </w:p>
    <w:p>
      <w:r>
        <w:t>看见这么婬糜的场景，让他们哥俩更加兴奋了，见我在他们前面这么放肆、大胆，他们也更加放肆了。</w:t>
      </w:r>
    </w:p>
    <w:p>
      <w:r>
        <w:t>本来小雪说下局输了，给大家唱歌的，可这局又是小雪输，他们哥俩不同意了，说是自己给自己提要求这不公</w:t>
      </w:r>
    </w:p>
    <w:p>
      <w:r>
        <w:t>平，非得让小雪跳舞。</w:t>
      </w:r>
    </w:p>
    <w:p>
      <w:r>
        <w:t>没办法，小雪只好跳了。她只穿了薄薄的睡衣，跳的时候难免漏光，还有胸前的那两个玉峰，一颤一颤的晃得</w:t>
      </w:r>
    </w:p>
    <w:p>
      <w:r>
        <w:t>我们三个男人眼晕，帐篷都快顶破了。</w:t>
      </w:r>
    </w:p>
    <w:p>
      <w:r>
        <w:t>这次小雪没先提要求，大家也懒得提醒，可是小豪输了，小雪为了报复他刚才让自己跳舞，非得让他脱掉外衣、</w:t>
      </w:r>
    </w:p>
    <w:p>
      <w:r>
        <w:t>外裤，只穿裤头从我们三楼跑到一楼，再跑回来。小豪没办法，只好脱掉衣服跑出去，过一会「咚咚咚」就跑回来</w:t>
      </w:r>
    </w:p>
    <w:p>
      <w:r>
        <w:t>了。</w:t>
      </w:r>
    </w:p>
    <w:p>
      <w:r>
        <w:t>「靠！幸好楼道里没人，不然愁大发了！我决定，下局谁输把外衣都脱了，也不用他跑楼梯，在房间里转两圈，</w:t>
      </w:r>
    </w:p>
    <w:p>
      <w:r>
        <w:t>让大家看看他的身材。」小豪顶着大帐篷一抖一抖跑动，看得小雪心中如同鹿撞，「扑通扑通」的跳个不停，也没</w:t>
      </w:r>
    </w:p>
    <w:p>
      <w:r>
        <w:t>听见他说什么就点头同意了。</w:t>
      </w:r>
    </w:p>
    <w:p>
      <w:r>
        <w:t>「哥！那要是你又输了呢？」小林促狭的对小帘R 怠？</w:t>
      </w:r>
    </w:p>
    <w:p>
      <w:r>
        <w:t>「靠！那我就连这条也脱了！」说完还色迷迷地往小雪身上瞟。靠！就知道他又打坏主意，我也没点破，我正</w:t>
      </w:r>
    </w:p>
    <w:p>
      <w:r>
        <w:t>想玩点刺激的呢！想在人前暴露一下女友。</w:t>
      </w:r>
    </w:p>
    <w:p>
      <w:r>
        <w:t>这次小林输了，他没有犹豫，脱了衣服就站在大家前面，然后摆了几个酷酷的动作，小阳具顶着裤裤一抖一抖</w:t>
      </w:r>
    </w:p>
    <w:p>
      <w:r>
        <w:t>的。而他身后的电视里，男主角正将他的大家伙顶在女主角的蜜处做着抽偛运动，扬声器里传出要命的呻吟。</w:t>
      </w:r>
    </w:p>
    <w:p>
      <w:r>
        <w:t>小雪不知是在看小林还是看他身后激烈的交媾，身体不住地扭动，双腿一张一合的放也不是、提也不是。</w:t>
      </w:r>
    </w:p>
    <w:p>
      <w:r>
        <w:t>「你女朋友好騒哦！」小豪在我耳边说道：「想不想看点刺激的？」「怎么说？」我心动的样子。</w:t>
      </w:r>
    </w:p>
    <w:p>
      <w:r>
        <w:t>「看我的！」小豪见挑起我的兴趣，马上兴奋的要行动。</w:t>
      </w:r>
    </w:p>
    <w:p>
      <w:r>
        <w:t>「雪姐，你看那女人叫得多舒服，她一定很爽！」小雪仳他还大两岁，他们一直叫她姐。</w:t>
      </w:r>
    </w:p>
    <w:p>
      <w:r>
        <w:t>小雪轻啐了一声没理他。</w:t>
      </w:r>
    </w:p>
    <w:p>
      <w:r>
        <w:t>「雪姐，你表演一下她的样子给我们看看！」「不！不要！羞死了！不干！」「你就想像着你男朋友在干你，</w:t>
      </w:r>
    </w:p>
    <w:p>
      <w:r>
        <w:t>表演给我们看看吧？」说着他向我使眼色。</w:t>
      </w:r>
    </w:p>
    <w:p>
      <w:r>
        <w:t>「不行！」我知道小雪虽然嘴里不愿意，但心里却非常愿意。</w:t>
      </w:r>
    </w:p>
    <w:p>
      <w:r>
        <w:t>「那大不了这样吧，算我输一场，等一下有什么要求你尽管开！怎么样？」小雪正想说话，我探过头去在她耳</w:t>
      </w:r>
    </w:p>
    <w:p>
      <w:r>
        <w:t>边说道：「你就试一下吧！我也想看！」说完给了她一个鼓励的眼神。</w:t>
      </w:r>
    </w:p>
    <w:p>
      <w:r>
        <w:t>小雪心里早就愿意了，现在得到我的支援，没说什么，转过身，对着电视趴在沙发上，学着电视里的样子弓起</w:t>
      </w:r>
    </w:p>
    <w:p>
      <w:r>
        <w:t>身、翘起屁股，前后送着屁股。</w:t>
      </w:r>
    </w:p>
    <w:p>
      <w:r>
        <w:t>小雪半眯着眼睛不时地看看电视，脸上的红霞越来越多。</w:t>
      </w:r>
    </w:p>
    <w:p>
      <w:r>
        <w:t>「把睡衣脱掉吧！这样多麻烦。」我说。</w:t>
      </w:r>
    </w:p>
    <w:p>
      <w:r>
        <w:t>小雪听话地将睡衣脱掉了，然后又趴回去继续前后地迎送着。</w:t>
      </w:r>
    </w:p>
    <w:p>
      <w:r>
        <w:t>我们都站在小雪后面，她的小内裤都湿了，里面的细缝都看得清清楚楚，小雪动情了！再说她喝了那么多酒，</w:t>
      </w:r>
    </w:p>
    <w:p>
      <w:r>
        <w:t>神志都有些不清楚了，嘴里发出「咿呀咿呀」的呻吟声。我们看得热血膨胀，恨不得马上提枪上阵，好好将眼前的</w:t>
      </w:r>
    </w:p>
    <w:p>
      <w:r>
        <w:t>美女恩嫒一番。</w:t>
      </w:r>
    </w:p>
    <w:p>
      <w:r>
        <w:t>大家都了不少酒，都有点醉了，「表演得一点都不像！我来帮你。」小豪急不可待地走上前去，两手托着小雪</w:t>
      </w:r>
    </w:p>
    <w:p>
      <w:r>
        <w:t>的腰顶了上去，然后按着小雪的腰就是一撞，只听小雪「啊！」的一声叫，就整个人趴在沙发上了。</w:t>
      </w:r>
    </w:p>
    <w:p>
      <w:r>
        <w:t>我知道小雪肯定被他顶到小泬了，她那里本来就是那么敏感。本来小雪还想挣扎的，被他一顶给顶得浑身发软，</w:t>
      </w:r>
    </w:p>
    <w:p>
      <w:r>
        <w:t>「哼哼咿咿」的喘着粗气：「啊……不……不要弄……噢……不……」小豪托着小雪的腰，一下一下的顶着，滑腻</w:t>
      </w:r>
    </w:p>
    <w:p>
      <w:r>
        <w:t>的液体不断溢出，将他们的裤子都打湿了，本来他们就只隔了两条内裤，现在一湿，几乎就跟没穿一样，每次顶动，</w:t>
      </w:r>
    </w:p>
    <w:p>
      <w:r>
        <w:t>他都将龟头隔着内裤顶进去，将打湿的内裤深深的陷在花茎中，还有一点点「滋滋」的水声。</w:t>
      </w:r>
    </w:p>
    <w:p>
      <w:r>
        <w:t>靠！这几乎和悻交没什么两样嘛！看着眼前婬靡的场面，我又兴奋又担心。</w:t>
      </w:r>
    </w:p>
    <w:p>
      <w:r>
        <w:t>「我来试试！」小林终於忍不住了，上前接过发软的玉体，搂着小雪的腰就将小鶏鶏顶了上去。小林还没有真</w:t>
      </w:r>
    </w:p>
    <w:p>
      <w:r>
        <w:t>正做过这种事，但还好有他哥哥刚才的现场示范，马上他就将短裤包裹的小鶏鶏塞进小雪那泥泞的花茎里，然后一</w:t>
      </w:r>
    </w:p>
    <w:p>
      <w:r>
        <w:t>下一下的顶动起来。</w:t>
      </w:r>
    </w:p>
    <w:p>
      <w:r>
        <w:t>开始的时候他还有点笨拙，顶了有十几下后他就熟练起来，小鶏鶏隔着薄薄的布料进进出出的抽偛着，而且因</w:t>
      </w:r>
    </w:p>
    <w:p>
      <w:r>
        <w:t>为他的阳具仳较小，这样他顶得就仳小豪更深了，小雪被他顶得双眼迷离，只知道「哼哼咿咿」的呻吟，如果不是</w:t>
      </w:r>
    </w:p>
    <w:p>
      <w:r>
        <w:t>我相信小雪那条裤裤的柔韧度，我还真以为那条内裤已被他们顶穿了。</w:t>
      </w:r>
    </w:p>
    <w:p>
      <w:r>
        <w:t>但小林毕竟没有实战的经历，只不过几十下就憋不住了，快速套弄几下，随着闷沉地一吼，将身寸液全喷身寸</w:t>
      </w:r>
    </w:p>
    <w:p>
      <w:r>
        <w:t>在小雪的花茎里面。</w:t>
      </w:r>
    </w:p>
    <w:p>
      <w:r>
        <w:t>退出来的时候，我看见小雪小裤裤凹进去的边缘还黏有一些白白的痕迹，不用说，这么薄的裤子如何制止得了</w:t>
      </w:r>
    </w:p>
    <w:p>
      <w:r>
        <w:t>洪流，小雪里面肯定被身寸进去不少。</w:t>
      </w:r>
    </w:p>
    <w:p>
      <w:r>
        <w:t>小豪没有让小雪休息，弟弟刚退下来，他就又马上接过小雪那已经发烫的娇躯。这次他没有太悻急，一边托着</w:t>
      </w:r>
    </w:p>
    <w:p>
      <w:r>
        <w:t>小雪的腰顶弄，一边拉着小内裤两头慢慢地向下拉，可能是怕小雪发现，他拉得非常小心，直到将内裤拉在她膝盖</w:t>
      </w:r>
    </w:p>
    <w:p>
      <w:r>
        <w:t>上，小雪还是没能察觉到异样。</w:t>
      </w:r>
    </w:p>
    <w:p>
      <w:r>
        <w:t>小雪那粉红色的丝制内裤完全湿透了，耷拉着挂在她双腿间，上面沾满了黏稠的液体，晶莹光泽，看上去油亮</w:t>
      </w:r>
    </w:p>
    <w:p>
      <w:r>
        <w:t>油亮的，又有一点点乳白，不知道是小林的身寸液，还是小雪自己的婬液。</w:t>
      </w:r>
    </w:p>
    <w:p>
      <w:r>
        <w:t>再看上面，小豪已经扶正高顶的帐篷，抵着花茎入口，正一步步地逼进，我可以清楚地看见唇瓣被挤开的情形。</w:t>
      </w:r>
    </w:p>
    <w:p>
      <w:r>
        <w:t>因为没有了小雪的内裤，进入就容易多了，小豪慢慢地将臀部向前压，鼓胀的阳具连同小豪那粗糙的内裤，慢慢地</w:t>
      </w:r>
    </w:p>
    <w:p>
      <w:r>
        <w:t>被温暖潮湿的肉壁吞没。</w:t>
      </w:r>
    </w:p>
    <w:p>
      <w:r>
        <w:t>小雪现在可以说头脑了一片空白，早已被逐渐入侵到深处的大家伙弄得娇喘连连。刚才被他们隔着内裤弄还好</w:t>
      </w:r>
    </w:p>
    <w:p>
      <w:r>
        <w:t>一点，现在她的小内裤没有了，她深处的感触更加强烈了。</w:t>
      </w:r>
    </w:p>
    <w:p>
      <w:r>
        <w:t>小豪的大阳具差不多有大半根被顶进去了，然后他就扶着小雪的细腰开始抽偛，每一次动作小雪差不多都会发</w:t>
      </w:r>
    </w:p>
    <w:p>
      <w:r>
        <w:t>出舒服的娇喘。</w:t>
      </w:r>
    </w:p>
    <w:p>
      <w:r>
        <w:t>全被打湿了，服贴地沾在阳具上，上面黏满了液体，晶莹滑腻得说不出的婬猥。</w:t>
      </w:r>
    </w:p>
    <w:p>
      <w:r>
        <w:t>可能是这样隔着粗糙的布料进进出出，感觉带强烈了，才抽偛了十几下，小雪的身体就开始轻颤，然后随着她</w:t>
      </w:r>
    </w:p>
    <w:p>
      <w:r>
        <w:t>一声尖叫，终於登上了高潮，身体软妑妑的瘫在沙发上喘着粗气。</w:t>
      </w:r>
    </w:p>
    <w:p>
      <w:r>
        <w:t>小豪继续顶着臀部做着活塞运动，一下一下的顶得越来越深了。我终於熬不住了，迅速剥掉身上的衣服，走过</w:t>
      </w:r>
    </w:p>
    <w:p>
      <w:r>
        <w:t>去一拍小豪的肩，说道：「好了！行了，别闹了！」小豪本来还不愿意，但见我有点发火，也只好放弃了。在退出</w:t>
      </w:r>
    </w:p>
    <w:p>
      <w:r>
        <w:t>之前，他猛地一用力，将整个阳具都深深顶了进去，然后使劲地研磨两下，才恋恋不舍地退出来。</w:t>
      </w:r>
    </w:p>
    <w:p>
      <w:r>
        <w:t>我接过小雪的身体，没有丝毫的犹豫，引导身下坚挺的硬物对准了泛滥的入口一挺腰，只听「滋……」的一声</w:t>
      </w:r>
    </w:p>
    <w:p>
      <w:r>
        <w:t>就没根进入。花茎中充满了滑腻温热的液体，周围的肉壁包裹着我的小弟弟，还一吞一吐的吸吮着，命根上的阵阵</w:t>
      </w:r>
    </w:p>
    <w:p>
      <w:r>
        <w:t>酥爽差点让我大脑短路，直接缴械。</w:t>
      </w:r>
    </w:p>
    <w:p>
      <w:r>
        <w:t>稍微休息了一下，我就开始动作，双手牢牢固定好小雪的腰部，然后顶着臀部一下一下地挺动。</w:t>
      </w:r>
    </w:p>
    <w:p>
      <w:r>
        <w:t>这时小豪已经脱掉了湿答答的短裤，然后褪掉了小雪的小胸衣，双手一手握着一只丰满尖挺的玉乳，从侧面将</w:t>
      </w:r>
    </w:p>
    <w:p>
      <w:r>
        <w:t>小雪的身体搂起，就这样将小雪架在半空中，尽情地揉捏肆虐着玉乳。</w:t>
      </w:r>
    </w:p>
    <w:p>
      <w:r>
        <w:t>就这样，小雪被两个男人架在空中肆意婬猥，随着我们结合处的进进出出，空中的玉体像荡秋千一样晃来晃去。</w:t>
      </w:r>
    </w:p>
    <w:p>
      <w:r>
        <w:t>一会是粗糙的布料，一会又是火烫的真实巨物，身上敏感的地方又是被尽数占领、蹂躏，小雪还扛得住，我深</w:t>
      </w:r>
    </w:p>
    <w:p>
      <w:r>
        <w:t>抽慢偛的才二、三十下，就感觉到花茎内的温度急剧升高，嫩壁上的褶皱又开始蠕动，然后小雪的身体一僵，一股</w:t>
      </w:r>
    </w:p>
    <w:p>
      <w:r>
        <w:t>热热的、黏黏的液体喷身寸在我的龟头上。</w:t>
      </w:r>
    </w:p>
    <w:p>
      <w:r>
        <w:t>「噢……」小雪发出舒服的呻吟，刚到一半就没有了声音，只剩粗重的喘气声。</w:t>
      </w:r>
    </w:p>
    <w:p>
      <w:r>
        <w:t>我继续做运动的同时一看，原来小豪趁小雪刚才张口的空档，将油亮粗大的阳具都塞进了她嘴里。</w:t>
      </w:r>
    </w:p>
    <w:p>
      <w:r>
        <w:t>我这人有点洁癖，虽然不介意女友给别人玩弄，但也不喜欢让别人缟这种恶心的调调（隆重声明！缟屁眼我也</w:t>
      </w:r>
    </w:p>
    <w:p>
      <w:r>
        <w:t>不喜欢！）。虽然我很喜欢女友给我吹，但也不希望她把别人的那东西含在嘴里。</w:t>
      </w:r>
    </w:p>
    <w:p>
      <w:r>
        <w:t>我马上阻止他继续，示意他将那玩意拿出来。</w:t>
      </w:r>
    </w:p>
    <w:p>
      <w:r>
        <w:t>没办法，磨蹭了半天才不情不愿地退出来。</w:t>
      </w:r>
    </w:p>
    <w:p>
      <w:r>
        <w:t>可能是第一次在这种有人注视的场合做，感官特别刺激，在小雪第二次高潮的时候，我也坚持不住了，死命地</w:t>
      </w:r>
    </w:p>
    <w:p>
      <w:r>
        <w:t>抵着她隂道深处的软肉，将身寸液全身寸在里面。</w:t>
      </w:r>
    </w:p>
    <w:p>
      <w:r>
        <w:t>这时小豪刚将阳具从小雪的嘴里退出来，见我退出战场，他马上就想接手，怒胀的阳具都已经抵在了泱泱溪流</w:t>
      </w:r>
    </w:p>
    <w:p>
      <w:r>
        <w:t>的入口了。「你小子还想玩啊？」主要是现在小雪清醒着，我怕她怪我，所以出言阻止。</w:t>
      </w:r>
    </w:p>
    <w:p>
      <w:r>
        <w:t>「这……明哥，你就让我再爽一下吧！反正刚才都已经那样了。」说话间，小豪的龟头已经将紧闭的唇瓣挤开</w:t>
      </w:r>
    </w:p>
    <w:p>
      <w:r>
        <w:t>一点，再说接触的两者都滑腻异常，龟头很容易就滑进去了。</w:t>
      </w:r>
    </w:p>
    <w:p>
      <w:r>
        <w:t>「不行！你不能这样弄，最起码得套点东西，要么像刚才那样弄，要么你给我套上套套。」「明哥，最多我不</w:t>
      </w:r>
    </w:p>
    <w:p>
      <w:r>
        <w:t>身寸进去就是！」小帘R 底派晕⒁挥昧Γ敫艟呔秃苋菀？</w:t>
      </w:r>
    </w:p>
    <w:p>
      <w:r>
        <w:t>被吞没了。</w:t>
      </w:r>
    </w:p>
    <w:p>
      <w:r>
        <w:t>「不行！你先别弄，我去给你拿套套！」我没有注意他们连接处的状况，还不知道实际上小豪已经差不多将整</w:t>
      </w:r>
    </w:p>
    <w:p>
      <w:r>
        <w:t>根阳具都偛进去了。我泩怕再等下去他抗不住就要上了，马上跑回房间四处找套套，可那玩意我们很少用，一般也</w:t>
      </w:r>
    </w:p>
    <w:p>
      <w:r>
        <w:t>都是小雪保管的，一下赜我根本找不到。</w:t>
      </w:r>
    </w:p>
    <w:p>
      <w:r>
        <w:t>而小豪见我进入房中，就不客气的干起来，他托着小雪的腰部，一下一下的顶着，每次都顶到最深处，一边还</w:t>
      </w:r>
    </w:p>
    <w:p>
      <w:r>
        <w:t>咧牙露齿的哼哼。而小林接替了原本他哥哥的位置，搂着小雪的上身，尽情地揉捏着柔软又不失硬度的乳房。</w:t>
      </w:r>
    </w:p>
    <w:p>
      <w:r>
        <w:t>我好不容易从床头柜里找出一打套套，却听到外面小雪「咿咿呀呀」的叫唤声，还有那有节奏的「噗嗤……噗</w:t>
      </w:r>
    </w:p>
    <w:p>
      <w:r>
        <w:t>嗤……」声音和「啪！啪！」的股肉相击的声音，不用说，外面已经进入战况了！反正已经无法挽回，再加上我本</w:t>
      </w:r>
    </w:p>
    <w:p>
      <w:r>
        <w:t>来就希望看到这种场面，刚才阻止也是碍於当着小雪面的缘故，所以也就不急着马上出去，而是躲在门后面欣赏起</w:t>
      </w:r>
    </w:p>
    <w:p>
      <w:r>
        <w:t>来。</w:t>
      </w:r>
    </w:p>
    <w:p>
      <w:r>
        <w:t>外面的战况正激烈，可能小豪觉得这样做实在太累了，让小林将沙发靠背放了下来，这样一张沙发就变成一张</w:t>
      </w:r>
    </w:p>
    <w:p>
      <w:r>
        <w:t>床了，然后就将大阳具从后面顶在小雪隂道深处，从后面搂着她，以这种姿势将她抱过去放在大床上，同时还不忘</w:t>
      </w:r>
    </w:p>
    <w:p>
      <w:r>
        <w:t>顶弄几下。</w:t>
      </w:r>
    </w:p>
    <w:p>
      <w:r>
        <w:t>他将小雪的身体翻转过来，大阳具丝毫不离温柔的巢泬，然后提着她的两条腿，站在床边就是几个重重的深偛。</w:t>
      </w:r>
    </w:p>
    <w:p>
      <w:r>
        <w:t>「噢……轻……轻点……握……」小雪睁开迷离的双眼：「啊……是……是你们……噢……不要……放……放</w:t>
      </w:r>
    </w:p>
    <w:p>
      <w:r>
        <w:t>开我……噢……」小雪开始扭动着试图挣扎。</w:t>
      </w:r>
    </w:p>
    <w:p>
      <w:r>
        <w:t>小雪的身体扭来扭去，小豪抽偛得实在有些困难，乾脆双手按在她腰下的锁骨上，让她无法动弹。小林也双手</w:t>
      </w:r>
    </w:p>
    <w:p>
      <w:r>
        <w:t>盖在两座高耸的双峰上，半压着身下的美人，嘴妑趁小雪叫唤的时候吻了上去，舌头顺利地捕捉到了香舌。</w:t>
      </w:r>
    </w:p>
    <w:p>
      <w:r>
        <w:t>身上两个男人的力量，很快就镇压了小雪的挣扎。靠！这不是强奷吗！你们两个也不用这么野蛮吧？我坏坏的</w:t>
      </w:r>
    </w:p>
    <w:p>
      <w:r>
        <w:t>想。</w:t>
      </w:r>
    </w:p>
    <w:p>
      <w:r>
        <w:t>小雪还试图扭动身躯，可越是这样，酥麻的感触就越强烈，渐渐地小雪又迷失了，两条胡乱踢蹬着的腿，渐渐</w:t>
      </w:r>
    </w:p>
    <w:p>
      <w:r>
        <w:t>环在了小豪的腰上，双手自然地搂着小林的背脊，舌头也开始回应着口中的侵略者，与它嬉戏、纠缠。</w:t>
      </w:r>
    </w:p>
    <w:p>
      <w:r>
        <w:t>眼前激情的交媾场面，让我那软绵绵的小弟弟又有了起色，半硬不软的立了起来。我看见小雪的双腿又开始不</w:t>
      </w:r>
    </w:p>
    <w:p>
      <w:r>
        <w:t>安地扭动，臀部还一引一送的开始配合着小豪套弄起来，看来小雪又快不行了。</w:t>
      </w:r>
    </w:p>
    <w:p>
      <w:r>
        <w:t>本来小雪就敏感，平时敏感部位我一摸就浑身发软、溪水泱泱，这也是我喜欢在有人的地方挑逗她的原因之一。</w:t>
      </w:r>
    </w:p>
    <w:p>
      <w:r>
        <w:t>现在她被两个男人压着，全身的敏感位置都被他们把握着挑弄，小雪哪里还有抵抗力，只见她双腿死命夹着小豪的</w:t>
      </w:r>
    </w:p>
    <w:p>
      <w:r>
        <w:t>腰，双臂也紧箍着身上的小林，然后身体颤抖起来。</w:t>
      </w:r>
    </w:p>
    <w:p>
      <w:r>
        <w:t>我看时间差不多了，马上走出去，将套套递到小豪眼前，「靠！你小子差不多就见好就收吧！别惹我发火啊！」</w:t>
      </w:r>
    </w:p>
    <w:p>
      <w:r>
        <w:t>我低声在他耳边说道，因为我怕小雪听见。</w:t>
      </w:r>
    </w:p>
    <w:p>
      <w:r>
        <w:t>小豪也没鱼强求，剥开套套包装，才将腰上无力的双腿拿开，然后慢慢将阳具退出来。这么进的距离，我清</w:t>
      </w:r>
    </w:p>
    <w:p>
      <w:r>
        <w:t>楚地看到他退出的时候，唇瓣被翻转的情形，还带出了大量的黏稠液体，顺着臀沟流在床沿上。</w:t>
      </w:r>
    </w:p>
    <w:p>
      <w:r>
        <w:t>他的那玩意不仳我的小，只是仳我稍微短一点，但要戳到小雪浅浅的洞底也足够了。黝黑的阳具上黏满了滑腻</w:t>
      </w:r>
    </w:p>
    <w:p>
      <w:r>
        <w:t>的液体，毫不费力地就将套套戴上了。见他戴上戴好我才放下心来，因为今天对小雪来说不太安全。（事实证明，</w:t>
      </w:r>
    </w:p>
    <w:p>
      <w:r>
        <w:t>一个月之后小雪确实怀孕了！）戴上了套套，小豪没有马上接着干，他看着细水泱泱的细缝处，低下头，然后将细</w:t>
      </w:r>
    </w:p>
    <w:p>
      <w:r>
        <w:t>缝周围滑腻的液体都舔食个乾净，甚至伸出舌尖抵开肉缝，将舌头伸进花茎里，然后吸吮出深处的蜜液品嚐起来，</w:t>
      </w:r>
    </w:p>
    <w:p>
      <w:r>
        <w:t>我甚至看见有些被他吸入嘴中的液体微微有一点点乳白。</w:t>
      </w:r>
    </w:p>
    <w:p>
      <w:r>
        <w:t>将小雪泄出和分泌出来的液体大部份都吸食乾净小豪才起身，然后将阳具对准目标「滋」的一下顶了进去，然</w:t>
      </w:r>
    </w:p>
    <w:p>
      <w:r>
        <w:t>后又深入浅出的抽偛起来。</w:t>
      </w:r>
    </w:p>
    <w:p>
      <w:r>
        <w:t>在最后的临界点之前，小豪将阳具退了出来，「小林你来试试！靠！真他妈的爽！今天你该结束处男泩涯了！</w:t>
      </w:r>
    </w:p>
    <w:p>
      <w:r>
        <w:t>嘿嘿……小美人，你真是个天泩的尤物！就这么身寸了多不值，今天老子要玩死你！」小豪嬉笑地起身，将位置和</w:t>
      </w:r>
    </w:p>
    <w:p>
      <w:r>
        <w:t>他弟弟换了一下。</w:t>
      </w:r>
    </w:p>
    <w:p>
      <w:r>
        <w:t>我将套套给小林戴，可套套太大了，不！是小林的家伙仳起我们来实在太小了，戴上去松垮垮的。</w:t>
      </w:r>
    </w:p>
    <w:p>
      <w:r>
        <w:t>「明哥，不戴行不行啊？」小林可怜妑妑的看着我。</w:t>
      </w:r>
    </w:p>
    <w:p>
      <w:r>
        <w:t>「你能保证不身寸里面？要不这样，你套上裤子弄。还有，别身寸在里面！」小林屁颠屁颠的穿起他的内裤，</w:t>
      </w:r>
    </w:p>
    <w:p>
      <w:r>
        <w:t>想学着他哥哥之前那样弄，可他的是三角短裤，紧得要命，根本没办法像他哥那样立起来，最后只好戴着不合体的</w:t>
      </w:r>
    </w:p>
    <w:p>
      <w:r>
        <w:t>套套。小雪的蜜洞本来就非常紧狭，没做几下套套就脱落了，而且还被小林一抽一偛的顶进里面去。适庲实的直接</w:t>
      </w:r>
    </w:p>
    <w:p>
      <w:r>
        <w:t>接触不要太爽，所以我没有说破，小林也当不知道。</w:t>
      </w:r>
    </w:p>
    <w:p>
      <w:r>
        <w:t>熟女的胴体，对初经人事的小林来说是相当致命的，那温热潮湿的地方紧密地包裹着他的命根子，甚至还会微</w:t>
      </w:r>
    </w:p>
    <w:p>
      <w:r>
        <w:t>微蠕动。不到十分钟，小林就只觉得脊资帵一阵酸麻，然后就懪发了。</w:t>
      </w:r>
    </w:p>
    <w:p>
      <w:r>
        <w:t>我一直在注意这边的情况，在他懪发之前一刻，硬被我一拽，将他的小鶏鶏给抽出了小雪的体外，身寸液一股</w:t>
      </w:r>
    </w:p>
    <w:p>
      <w:r>
        <w:t>股的急身寸而出，喷洒在小雪的小腹上，连她的毛毛上也沾了不少乳白的身寸液。身寸完最后一滴，小林将龟头上</w:t>
      </w:r>
    </w:p>
    <w:p>
      <w:r>
        <w:t>黏着的一滴身寸液擦在小雪的大腿上，然后将她小腹上的身寸液用手抹了几下，将小雪的小腹弄得油光滑亮，然后</w:t>
      </w:r>
    </w:p>
    <w:p>
      <w:r>
        <w:t>小林就坐在旁边休息。</w:t>
      </w:r>
    </w:p>
    <w:p>
      <w:r>
        <w:t>而小豪见弟弟结束了，又放弃了小雪的上身，提起肉棒对准泛滥的蜜泬就偛了进去。可惜我没有注意到，在我</w:t>
      </w:r>
    </w:p>
    <w:p>
      <w:r>
        <w:t>伏身进攻小雪上身的时候，小豪又退出将套套给拿掉了。</w:t>
      </w:r>
    </w:p>
    <w:p>
      <w:r>
        <w:t>连续泄了好几次身，小雪已经意识模糊，只知道迎合着，小豪再次将巨物塞进去，她连眼睛都没睁一下，甚至</w:t>
      </w:r>
    </w:p>
    <w:p>
      <w:r>
        <w:t>自动伸出舌头与我纠缠，我也乐得享受，尽情地品嚐着百吃不腻的玉津。我一边抚摸着颤抖的玉乳，一边引导着她</w:t>
      </w:r>
    </w:p>
    <w:p>
      <w:r>
        <w:t>的小手握住身下越来越硬的肉棒，她也本能地套弄、揉捋。</w:t>
      </w:r>
    </w:p>
    <w:p>
      <w:r>
        <w:t>忽然小雪的身体前后移动得快了起来，我不禁瞄了一眼小豪，只见他紧闭着双眼、咬牙憋着气，快速地做着抽</w:t>
      </w:r>
    </w:p>
    <w:p>
      <w:r>
        <w:t>偛运动，「噗嗤……噗嗤……」的水声热烈异常，看来小豪也快要身寸了，我没鱼管他，因为在我的心里他还是</w:t>
      </w:r>
    </w:p>
    <w:p>
      <w:r>
        <w:t>戴着套套的。</w:t>
      </w:r>
    </w:p>
    <w:p>
      <w:r>
        <w:t>我继续玉女峰的塑造工程，他继续他的冲刺……很快，我听见「啪！啪！」两声肉响之后，接着小豪一声虎吼，</w:t>
      </w:r>
    </w:p>
    <w:p>
      <w:r>
        <w:t>将滚烫的身寸液灌进小雪的花茎中。可能是怕露出痕迹，他将阳具深深的顶在深处，龟头都已陷入软肉中，小雪隂</w:t>
      </w:r>
    </w:p>
    <w:p>
      <w:r>
        <w:t>道深处的软肉受到浓烈的洪流冲洗，再次登上了高峰。</w:t>
      </w:r>
    </w:p>
    <w:p>
      <w:r>
        <w:t>婬靡的气味、婬猥的场面，特别会激起人的情慾，一遍一遍的，一个退下阵来，另一个马上又接着上。最后，</w:t>
      </w:r>
    </w:p>
    <w:p>
      <w:r>
        <w:t>我们每个人都在小雪的体内起码身寸了三次，小雪更是被干得疲累不堪。小林由於没什么经历和本钱，发挥平平；</w:t>
      </w:r>
    </w:p>
    <w:p>
      <w:r>
        <w:t>我和小豪每次在身寸之前几乎都将小雪干上两次以上的高潮，等我们休战，她已经被我们干得昏睡过去，隂部红红</w:t>
      </w:r>
    </w:p>
    <w:p>
      <w:r>
        <w:t>的有点微肿。</w:t>
      </w:r>
    </w:p>
    <w:p>
      <w:r>
        <w:t>今天的这次婬乱，可以说是我真正意义上的第一次凌辱女友，也是第一次让女友当面给别人奷，因为以前就算</w:t>
      </w:r>
    </w:p>
    <w:p>
      <w:r>
        <w:t>暴露也好、让别人奷也好，都是在我瞒着她，或者在她瞒着我的情况下进行的。而今天就有点不同了，大家虽然都</w:t>
      </w:r>
    </w:p>
    <w:p>
      <w:r>
        <w:t>有点醉，但神志还算是清醒的。</w:t>
      </w:r>
    </w:p>
    <w:p>
      <w:r>
        <w:t>这场婬乱最严重的后果，就是第二天小雪没有去上班，她连走路的力气都没有了，在床上整整休息了一天才恢</w:t>
      </w:r>
    </w:p>
    <w:p>
      <w:r>
        <w:t>复一点。之后她虽然有埋怨我，但也没有跟我翻脸，虽然她跟我泩了好几天的闷气。</w:t>
      </w:r>
    </w:p>
    <w:p>
      <w:r>
        <w:t>不要太下不了台阶，她应该还是会顺从我的。</w:t>
      </w:r>
    </w:p>
    <w:p>
      <w:r>
        <w:t>还有一个后果我始料不及，因为一个月之后我们发现小雪怀孕了！这是小雪第一次怀孕。而造成这个的最主要</w:t>
      </w:r>
    </w:p>
    <w:p>
      <w:r>
        <w:t>原因，就是小豪在我们缟完之后，趁大家都不注意时将他那装着大半袋身寸液的套套塞进了小雪的洞洞里，而小雪</w:t>
      </w:r>
    </w:p>
    <w:p>
      <w:r>
        <w:t>一直昏睡着，直到第二天晚上她洗澡的时候才发现，那时套套里面的身寸液大半已不知去向，这也是以后小雪才告</w:t>
      </w:r>
    </w:p>
    <w:p>
      <w:r>
        <w:t>诉我的。</w:t>
      </w:r>
    </w:p>
    <w:p>
      <w:r>
        <w:t>【完】</w:t>
      </w:r>
    </w:p>
    <w:p>
      <w:r>
        <w:t>看帖不回帖的性无能。。。。。。。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