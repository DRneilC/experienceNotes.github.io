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末日重生夜疯狂的“同房不换”</w:t>
      </w:r>
    </w:p>
    <w:p>
      <w:r>
        <w:t>已经过去一周了，淫荡刺激的画面却总是不停的浮现在眼前，老公也是同样的感觉。他让我执笔写回忆录，写</w:t>
      </w:r>
    </w:p>
    <w:p>
      <w:r>
        <w:t>的过程中自己都高潮了，小女子虽是研究生但文笔确实不敢自满，尤其是第一次写这种文章，还好最终在老公的修</w:t>
      </w:r>
    </w:p>
    <w:p>
      <w:r>
        <w:t>订下定稿发给大家看，呵呵。</w:t>
      </w:r>
    </w:p>
    <w:p>
      <w:r>
        <w:t>小女子今年31岁了，小巧玲珑型，可怜身长只有156 ，体重一直维持在90-95 ，好在女性特征还都不错，用老</w:t>
      </w:r>
    </w:p>
    <w:p>
      <w:r>
        <w:t>公的话就是：肩宽、腰细、屁股大，就是腰和腿再长一点点就好了。老公做我3P的工作已经好几年了，从开始觉得</w:t>
      </w:r>
    </w:p>
    <w:p>
      <w:r>
        <w:t>有病到后来理解确实可能是为我好，但我一直觉得老公就很好了，不需要额外的刺激。今年老公带我上了几个夫妻</w:t>
      </w:r>
    </w:p>
    <w:p>
      <w:r>
        <w:t>交友论坛，我也时不时的看里面的故事和照片，但从来没想过这些事会真的发生在自己身上，年底要和老公去普吉，</w:t>
      </w:r>
    </w:p>
    <w:p>
      <w:r>
        <w:t>答应老公到时候做一个异性SPA ，同意脱光了在别的男人面前，同意在海滩半裸，但我觉得那是在国外，不会遇到</w:t>
      </w:r>
    </w:p>
    <w:p>
      <w:r>
        <w:t>熟人也不会有麻烦，但在国内最多只能接受异性的中医按摩，3P和交换虽然也幻想过，但我真的不能实践，各种考</w:t>
      </w:r>
    </w:p>
    <w:p>
      <w:r>
        <w:t>虑都接受不了。</w:t>
      </w:r>
    </w:p>
    <w:p>
      <w:r>
        <w:t>然而玛雅人的末日预言改变了这一切……2012年12月20号那天，在各种末日促销和事件爆发的时刻，老公突然</w:t>
      </w:r>
    </w:p>
    <w:p>
      <w:r>
        <w:t>又问我：</w:t>
      </w:r>
    </w:p>
    <w:p>
      <w:r>
        <w:t>「亲爱的，明天世界末日了，我找个单男跟你3P如何啊，如果真的末日了我们就不做，如果没有末日我们就试</w:t>
      </w:r>
    </w:p>
    <w:p>
      <w:r>
        <w:t>试？」</w:t>
      </w:r>
    </w:p>
    <w:p>
      <w:r>
        <w:t>当时也没过脑子，随口说了一句「行啊，找对夫妻吧，跟我结婚这几年来你也没搞过别的女人，你这个淫荡的</w:t>
      </w:r>
    </w:p>
    <w:p>
      <w:r>
        <w:t>家伙，我也看看你和别的女人是怎么做的，看你总说爱我，也让你当着我的面做对不起我的事，哼！」</w:t>
      </w:r>
    </w:p>
    <w:p>
      <w:r>
        <w:t>老公一听就说「亲爱的，你还看我干别的女人啊，还是算了吧，你会吃醋的，再说我也只是觉得我一个人满足</w:t>
      </w:r>
    </w:p>
    <w:p>
      <w:r>
        <w:t>不了你，也无法让你体验三明治才想找个男人啊。」</w:t>
      </w:r>
    </w:p>
    <w:p>
      <w:r>
        <w:t>我一听就来气了：「说让你干你还真干啊，还真想让我吃醋啊？！」，老公赶紧又过来安慰我是想为我好，呵</w:t>
      </w:r>
    </w:p>
    <w:p>
      <w:r>
        <w:t>呵，我就喜欢看到老公这个样子。气消了后，看着老公乖乖的样子觉得真幸福。</w:t>
      </w:r>
    </w:p>
    <w:p>
      <w:r>
        <w:t>自从有了孩子后，我们一周只有周五的晚上是让孩子跟婆婆睡，我们的理由是忙了一周了，要休息一晚上，当</w:t>
      </w:r>
    </w:p>
    <w:p>
      <w:r>
        <w:t>然更主要的是为了能在不受孩子的打扰下做爱，想到明天晚上又可以和老公做爱了，就提议我们别在家住了，世界</w:t>
      </w:r>
    </w:p>
    <w:p>
      <w:r>
        <w:t>末日如果没来的话，我们就好好的HAPPY 一下，老公一听也很开心。这时我好奇的挑逗心理又来了，就跟老公说你</w:t>
      </w:r>
    </w:p>
    <w:p>
      <w:r>
        <w:t>去找对夫妻吧，条件是以前没联系过的，一定要夫妻，年龄和我们差不多，而且要求对方也是第一次，要求带上身</w:t>
      </w:r>
    </w:p>
    <w:p>
      <w:r>
        <w:t>份证和结婚证证明确实是夫妻，另外要求是现在去论坛里联系新找到的。如果能找到的话呢，不能留电话和看照片，</w:t>
      </w:r>
    </w:p>
    <w:p>
      <w:r>
        <w:t>和对方约个地点见面，如果人家愿意赴约的话呢，我们再看看是否能真见面，如果能有缘真碰上的话呢，我们再相</w:t>
      </w:r>
    </w:p>
    <w:p>
      <w:r>
        <w:t>互看看是否满意，如果相互满意的话呢，我们可以尝试同房不换啊。</w:t>
      </w:r>
    </w:p>
    <w:p>
      <w:r>
        <w:t>我心里想这给老公出的难题也太大了，我看了论坛里基本上都是单男为主，夫妻的话要么是很有经验的，第一</w:t>
      </w:r>
    </w:p>
    <w:p>
      <w:r>
        <w:t>次的往往都很难真实践，另外即便真能联系一对，不留电话对方肯定也会觉得是假的不会赴约的。点子出来后，老</w:t>
      </w:r>
    </w:p>
    <w:p>
      <w:r>
        <w:t>公到没太绝望，说好啊，我们明天晚上去洗桑拿吧，这样如果约不到的话，我可以给你找个男的做按摩啊，但是要</w:t>
      </w:r>
    </w:p>
    <w:p>
      <w:r>
        <w:t>求你必须做推油、脱光了做。我满口答应，并开始憧憬末日重生夜享受第一次全身推油。</w:t>
      </w:r>
    </w:p>
    <w:p>
      <w:r>
        <w:t>之后就和老公一起上论坛，边浏览帖子边找人。按条件搜索会员，条件夫妻、所在地北京（因为不可能外地的</w:t>
      </w:r>
    </w:p>
    <w:p>
      <w:r>
        <w:t>临时过来）、年龄25-35 ，看到在线状态并留有QQ的，看身高觉得和我们差不多的，老公就加人家QQ，通过条件是</w:t>
      </w:r>
    </w:p>
    <w:p>
      <w:r>
        <w:t>：末日重生、同房不换。很快有通过的，但一聊基本上不是单男就是要照片的，半小时后就觉得没啥意思了，老公</w:t>
      </w:r>
    </w:p>
    <w:p>
      <w:r>
        <w:t>抱着我说明天一定要脱光了推油哦，呵呵。</w:t>
      </w:r>
    </w:p>
    <w:p>
      <w:r>
        <w:t>这时QQ又发来了系统消息，并有一个海豚在闪烁，新通过人了。</w:t>
      </w:r>
    </w:p>
    <w:p>
      <w:r>
        <w:t>「你好」</w:t>
      </w:r>
    </w:p>
    <w:p>
      <w:r>
        <w:t>老公：「你好啊」</w:t>
      </w:r>
    </w:p>
    <w:p>
      <w:r>
        <w:t>「我们是第一次，你们有过经验吗？」</w:t>
      </w:r>
    </w:p>
    <w:p>
      <w:r>
        <w:t>老公：「我们也是第一次，所以想同房不换」</w:t>
      </w:r>
    </w:p>
    <w:p>
      <w:r>
        <w:t>「我们也是想先同房不换，但我们不想给你们先看照片，你们还会赴约吗？」</w:t>
      </w:r>
    </w:p>
    <w:p>
      <w:r>
        <w:t>老公：「我们也不想先给照片，并且电话也不想留，你们还会赴约吗？」老公看了看我，我觉得心跳有些加速。</w:t>
      </w:r>
    </w:p>
    <w:p>
      <w:r>
        <w:t>「可以啊，如果我们临时决定不去了，让你们白等了，别怪我们啊」</w:t>
      </w:r>
    </w:p>
    <w:p>
      <w:r>
        <w:t>老公：「没问题，我们约个地点吧，我们想去洗桑拿，我们可以约在自助餐厅见，觉得不合适就88了，你们意</w:t>
      </w:r>
    </w:p>
    <w:p>
      <w:r>
        <w:t>见呢？」</w:t>
      </w:r>
    </w:p>
    <w:p>
      <w:r>
        <w:t>「可以，我们约个洗浴中心吧」</w:t>
      </w:r>
    </w:p>
    <w:p>
      <w:r>
        <w:t>老公：「好，联想桥的XXX 会馆如何啊？我们约在自助餐厅见面，如果觉得满意的话再去开房」老公又看了看</w:t>
      </w:r>
    </w:p>
    <w:p>
      <w:r>
        <w:t>我，我觉得身体有些微微发热。</w:t>
      </w:r>
    </w:p>
    <w:p>
      <w:r>
        <w:t>「可以啊，我知道那个地方，晚上灯火辉煌的，没进去过，贵不贵？」</w:t>
      </w:r>
    </w:p>
    <w:p>
      <w:r>
        <w:t>老公：「打电话问问了，我几年前去过，我们是男34，174/74，女31，156/94，你们呢？」</w:t>
      </w:r>
    </w:p>
    <w:p>
      <w:r>
        <w:t>「男30，175/72，女29，160/98」老公又看了看我，问我满意吗，我说又不换有什么满意不满意的，老公说要</w:t>
      </w:r>
    </w:p>
    <w:p>
      <w:r>
        <w:t>看到他们身体哦，对他们这身高体重满意吗，我说有什么用，还要看模样呢。</w:t>
      </w:r>
    </w:p>
    <w:p>
      <w:r>
        <w:t>老公：「好，那就明天见了，另外为了证实是夫妻身份，要带结婚证哦」</w:t>
      </w:r>
    </w:p>
    <w:p>
      <w:r>
        <w:t>「没问题，明天见！」</w:t>
      </w:r>
    </w:p>
    <w:p>
      <w:r>
        <w:t>老公：「好，我们估计7 点多能到自助餐厅吧」</w:t>
      </w:r>
    </w:p>
    <w:p>
      <w:r>
        <w:t>「好的，到了找不到的话，手机QQ联系吧，我们先下了，88」</w:t>
      </w:r>
    </w:p>
    <w:p>
      <w:r>
        <w:t>老公：「好的，88」</w:t>
      </w:r>
    </w:p>
    <w:p>
      <w:r>
        <w:t>……老公看着我说：「亲爱的，我们还去吗？」「干嘛不去啊，去了不想的话不搭理他们不就完了，睡觉！」</w:t>
      </w:r>
    </w:p>
    <w:p>
      <w:r>
        <w:t>但晚上我好久没有入睡。</w:t>
      </w:r>
    </w:p>
    <w:p>
      <w:r>
        <w:t>玛雅人的预言最终证实是传说，但我们的首次夫妻交友却一步步的到来，一天上班心里就想着这事到底要不要</w:t>
      </w:r>
    </w:p>
    <w:p>
      <w:r>
        <w:t>见面，但也总觉得对方不会是真的，并且为了担心老公用QQ继续交流，我把这个专用的QQ密码改了，但挂了一天，</w:t>
      </w:r>
    </w:p>
    <w:p>
      <w:r>
        <w:t>对方也没再说话。</w:t>
      </w:r>
    </w:p>
    <w:p>
      <w:r>
        <w:t>下班后先坐班车，班车到站后，老公已经开车来接了，上车后老公先问我又QQ聊了吗，我说人家一天没说话，</w:t>
      </w:r>
    </w:p>
    <w:p>
      <w:r>
        <w:t>估计不会是真的，老公也没有失望，并说那正好你可以推油了，嘿嘿。很快到了XXX 商务会馆后，和老公换拖鞋领</w:t>
      </w:r>
    </w:p>
    <w:p>
      <w:r>
        <w:t>钥匙分别去了男女洗浴区，边淋浴边想着对方会不会真的来，想着想着在洗阴部的时候开始自慰起来，呵呵，很仔</w:t>
      </w:r>
    </w:p>
    <w:p>
      <w:r>
        <w:t>细的洗完阴部后想到一会儿可能会让男人给全身推油，因老公说过推油的时候按摩师可能会把手指插入肛门，所以</w:t>
      </w:r>
    </w:p>
    <w:p>
      <w:r>
        <w:t>我也用手指带着浴液插入肛门仔细的洗净，淋浴的时候我也观察有没有身高160 左右90多斤28、9 岁的女人，结果</w:t>
      </w:r>
    </w:p>
    <w:p>
      <w:r>
        <w:t>看到了好几个，但感觉不是对方。</w:t>
      </w:r>
    </w:p>
    <w:p>
      <w:r>
        <w:t>换浴衣的时候服务生递过一次性纸内裤我没有穿，是老公要求的，说这样按摩师一脱我裤子就明白了，想想就</w:t>
      </w:r>
    </w:p>
    <w:p>
      <w:r>
        <w:t>兴奋，就这样真空的穿着浴衣去自助餐厅了。由于我也是第一次来这里，到了后感觉自助餐厅很豪华，还有一个帅</w:t>
      </w:r>
    </w:p>
    <w:p>
      <w:r>
        <w:t>哥在弹钢琴，老公早就上来了，他找了个靠里的位置，坐下后老公先问我看看对方上QQ了吗，我拿出手机一看——</w:t>
      </w:r>
    </w:p>
    <w:p>
      <w:r>
        <w:t>没有。我们就开始吃饭，把好吃的挨样吃了遍后，基本上8 成饱了，然后拿了点水果和老公坐下，人很多，看看时</w:t>
      </w:r>
    </w:p>
    <w:p>
      <w:r>
        <w:t>间已经8 点了，老公说去预约推油了先，我说好，这时手机突然震动了一下，拿出来一看心里一下紧张兴奋起来—</w:t>
      </w:r>
    </w:p>
    <w:p>
      <w:r>
        <w:t>—对方上线了。</w:t>
      </w:r>
    </w:p>
    <w:p>
      <w:r>
        <w:t>「我们到了，你们到了吗？」</w:t>
      </w:r>
    </w:p>
    <w:p>
      <w:r>
        <w:t>我把手机给老公看，手有些颤抖拼字都费劲了，老公拿过手机去说他来。</w:t>
      </w:r>
    </w:p>
    <w:p>
      <w:r>
        <w:t>老公打字：「我们都快吃完了，看你们一直没上线以为你们不来了」，老公并没有直接发出去，而是征求了一</w:t>
      </w:r>
    </w:p>
    <w:p>
      <w:r>
        <w:t>下我的意见，「这样发行吗？」我内心复杂又兴奋的「嗯」了一声。老公就按了发送按钮。</w:t>
      </w:r>
    </w:p>
    <w:p>
      <w:r>
        <w:t>发完后我们俩就紧张的等着QQ的回信，「是吗，我们也吃完了，找了半天了看谁象你们，但人太多了看不出来，</w:t>
      </w:r>
    </w:p>
    <w:p>
      <w:r>
        <w:t>呵呵」消息来了。</w:t>
      </w:r>
    </w:p>
    <w:p>
      <w:r>
        <w:t>我和老公相互看了看，然后抬头想四周环顾，老公说别动会暴露的。心里那个兴奋啊，心跳明显快了好多。老</w:t>
      </w:r>
    </w:p>
    <w:p>
      <w:r>
        <w:t>公问我什么意见，我说听你的，老公说那和他们见面了？我还是说听你的，其实我心里更是想见见都是什么样的人</w:t>
      </w:r>
    </w:p>
    <w:p>
      <w:r>
        <w:t>才有这样的想法。老公说好，那就找找他们。说着老公抬起头慢慢的寻找，我也做着同样的动作。我们只找一男一</w:t>
      </w:r>
    </w:p>
    <w:p>
      <w:r>
        <w:t>女一桌的，这一对儿？这一对儿？终于我们看到我们附近有一对儿男女正把手机放到餐桌上盯着手机看，并时不时</w:t>
      </w:r>
    </w:p>
    <w:p>
      <w:r>
        <w:t>的抬头看周围，我怕和他们目光相对，就把视线转移到桌子的西瓜上，并对老公说：「可能是那一对儿吧？」老公</w:t>
      </w:r>
    </w:p>
    <w:p>
      <w:r>
        <w:t>偷偷看了一眼说：「要真是的的话，长的还都可以啊，你觉得呢？」我又抬头想再看一次，结果这次抬头和对方女</w:t>
      </w:r>
    </w:p>
    <w:p>
      <w:r>
        <w:t>人的目光相会，吓得我赶紧低下头，但又发现对方女人也是迅速的回避了我的目光，呵呵。老公说看来就是他们了，</w:t>
      </w:r>
    </w:p>
    <w:p>
      <w:r>
        <w:t>估计他们也看出我们来了。</w:t>
      </w:r>
    </w:p>
    <w:p>
      <w:r>
        <w:t>这时QQ的消息又来了，「是你们吗？」</w:t>
      </w:r>
    </w:p>
    <w:p>
      <w:r>
        <w:t>我们俩拿着手机看了看，再次看他们的时候，四人目光相会了，老公握着我的手说，别怕，别显得咱们胆小，</w:t>
      </w:r>
    </w:p>
    <w:p>
      <w:r>
        <w:t>看对方俩人也是握着手，老公说咱们主动点，过去吧。我说不去。看对方俩人也相互说着话，估计也是在商量要不</w:t>
      </w:r>
    </w:p>
    <w:p>
      <w:r>
        <w:t>要过来，这时对方的女人冲我们挥了挥手，男人也跟着挥了挥，老公问怎么办，和不和他们相认？我说听你的，结</w:t>
      </w:r>
    </w:p>
    <w:p>
      <w:r>
        <w:t>果老公也冲他们挥了挥手。然后对方俩人站了起来，拉着手走到我们桌子这里，女人有点不好意思的稍微靠后一点。</w:t>
      </w:r>
    </w:p>
    <w:p>
      <w:r>
        <w:t>以下称对方男人为M ，女人为W.</w:t>
      </w:r>
    </w:p>
    <w:p>
      <w:r>
        <w:t>M 先说话：「你们好啊，开始我就跟老婆猜是不是你们，可看你们一开始就在吃也不四周看，就觉得不是了，</w:t>
      </w:r>
    </w:p>
    <w:p>
      <w:r>
        <w:t>想不到真是你们。」</w:t>
      </w:r>
    </w:p>
    <w:p>
      <w:r>
        <w:t>老公让他们坐下，一个四人桌，俩男人相对，俩女人相对。我偷偷的观察了一下这个女人，比我白，中等长度</w:t>
      </w:r>
    </w:p>
    <w:p>
      <w:r>
        <w:t>的头发，是个小美人，俩人目光相会后她冲我笑了笑，我想也别显得太害羞也笑了笑。</w:t>
      </w:r>
    </w:p>
    <w:p>
      <w:r>
        <w:t>接着老公说话了：「怎么样，觉得对我们俩满意吗，呵呵」，这个家伙上来直截了当。</w:t>
      </w:r>
    </w:p>
    <w:p>
      <w:r>
        <w:t>M 说：「满意啊，不满意我们就不过来了，你们对我们呢？」</w:t>
      </w:r>
    </w:p>
    <w:p>
      <w:r>
        <w:t>老公把话题抛给我，我说：「我觉得挺好的，只是……」不知道继续说什么好，M 说：「我们一直想看看真实</w:t>
      </w:r>
    </w:p>
    <w:p>
      <w:r>
        <w:t>的想玩这种游戏的人都是什么样的，也不一定要同房啊，一起聊聊天也挺好，反正我老婆已经很兴奋了，是吧娘子？」</w:t>
      </w:r>
    </w:p>
    <w:p>
      <w:r>
        <w:t>W 跟着说：「去去，什么跟什么啊，不知道你们俩是谁提议的，我就觉得他有毛病，还总说为我好」</w:t>
      </w:r>
    </w:p>
    <w:p>
      <w:r>
        <w:t>我赶紧也跟着说：「对，他（老公）也是这样，男人就是有病」。</w:t>
      </w:r>
    </w:p>
    <w:p>
      <w:r>
        <w:t>紧接着四个人相互看着谁也没话说了，M 说我去拿点水果啊，老公也跟着说去打点饮料来，然后就剩下我们两</w:t>
      </w:r>
    </w:p>
    <w:p>
      <w:r>
        <w:t>个女人，我仔细的观察了一下她，她也仔细的观察了一下我。</w:t>
      </w:r>
    </w:p>
    <w:p>
      <w:r>
        <w:t>还是W 主动，问我：「你真想3P吗？」</w:t>
      </w:r>
    </w:p>
    <w:p>
      <w:r>
        <w:t>我赶紧说：「没有没有，都是听老公说」</w:t>
      </w:r>
    </w:p>
    <w:p>
      <w:r>
        <w:t>她接着问：「待会儿是怎么着？还搞什么同房不换，不过让我看看你们夫妻做爱，我到是挺有兴趣」</w:t>
      </w:r>
    </w:p>
    <w:p>
      <w:r>
        <w:t>「晕，让我看你们我也愿意」，我回答说，然后我们相互笑了笑。</w:t>
      </w:r>
    </w:p>
    <w:p>
      <w:r>
        <w:t>俩男人陆续回来了，商量下一步怎么办，要不要一起开房，他们说他们没意见问我们，老公说听我的，我说让</w:t>
      </w:r>
    </w:p>
    <w:p>
      <w:r>
        <w:t>老公来定，最终老公说一起开吧，但最好要个俩房间的，问问有没有。一问服务生，有这样的套房，就是贵点，说</w:t>
      </w:r>
    </w:p>
    <w:p>
      <w:r>
        <w:t>双方AA制，这时W 从小包里拿除了结婚证给我们看，我们都把这事给忘了，只好拿出身份证来给他们看并看家庭住</w:t>
      </w:r>
    </w:p>
    <w:p>
      <w:r>
        <w:t>址都一样。就这样我们四人一起来到了房间，进来后一看很奢侈，不愧是五星级的洗浴中心，两个卧室都有一张大</w:t>
      </w:r>
    </w:p>
    <w:p>
      <w:r>
        <w:t>床，客厅也不小，有一张大沙发，浴室也很大，还有一个浴缸。我们四人一起坐在大沙发上，各自把着一边，俩女</w:t>
      </w:r>
    </w:p>
    <w:p>
      <w:r>
        <w:t>人靠里，俩男人靠外，这时我突然意识到今天不用做推油了，可能会发生更刺激的事情……看了半个多小时电视后，</w:t>
      </w:r>
    </w:p>
    <w:p>
      <w:r>
        <w:t>也不记得看的是什么了，四个人谁也不说话，老公轻搂着我，手指不时的轻按我的乳头，我感觉下面已经好湿了。</w:t>
      </w:r>
    </w:p>
    <w:p>
      <w:r>
        <w:t>这时W 去洗手间，回来后我也去了一次，进了洗手间发现这洗手间的玻璃是透明的，外面有个帘子，还好拉上了，</w:t>
      </w:r>
    </w:p>
    <w:p>
      <w:r>
        <w:t>小解后我又用温水清洗了一下阴部，出来后发现他们三人还是老样子，我又坐回老公怀里。</w:t>
      </w:r>
    </w:p>
    <w:p>
      <w:r>
        <w:t>这时我想会不会有人象小说里那样提议玩打牌脱衣服的游戏，然后就想我怎么会有这样的想法。</w:t>
      </w:r>
    </w:p>
    <w:p>
      <w:r>
        <w:t>终于M 和我们说话了，说：「我们带了一盒套子，你们带了吗？」老公赶紧回答：「带了，冈本的，我们也带</w:t>
      </w:r>
    </w:p>
    <w:p>
      <w:r>
        <w:t>了一盒，怕你们忘带，呵呵」，M 和W 相互看了看笑着说：「是吗，我们也是冈本的，心有灵犀啊」，W 接着说：</w:t>
      </w:r>
    </w:p>
    <w:p>
      <w:r>
        <w:t>「毛病，都说抵制日货，你们还非用小日本的东西」，M 说：「用来用去还是冈本舒服啊，是吧哥们？」老公回答</w:t>
      </w:r>
    </w:p>
    <w:p>
      <w:r>
        <w:t>：「对啊，自从用了冈本，再用杰士邦觉得厚」，我们俩女人前后的鄙视了他们一眼。</w:t>
      </w:r>
    </w:p>
    <w:p>
      <w:r>
        <w:t>M 继续说：「咱们是在客厅还是各自回房啊？还是先到一张大床上？还是你们先做，我们观看？呵呵」</w:t>
      </w:r>
    </w:p>
    <w:p>
      <w:r>
        <w:t>老公看了看我，问我想怎么样啊，我还是回答听你的。老公说：「要不我们还是先各自回房吧，可以把门开着</w:t>
      </w:r>
    </w:p>
    <w:p>
      <w:r>
        <w:t>做啊，这样能听到声音，谁要是主动点也可以到门口去看」，想不到老公的提议还是很保守的。</w:t>
      </w:r>
    </w:p>
    <w:p>
      <w:r>
        <w:t>M 说：「好啊，娘子你觉得行吗？」</w:t>
      </w:r>
    </w:p>
    <w:p>
      <w:r>
        <w:t>W 说：「我就说你们也就在家里行，出来后看一个一个怕这怕那的样子」</w:t>
      </w:r>
    </w:p>
    <w:p>
      <w:r>
        <w:t>我赶紧问他们：「你们平时在家就称呼娘子啊？」</w:t>
      </w:r>
    </w:p>
    <w:p>
      <w:r>
        <w:t>W 说：「对，我叫他官人，呵呵，你们在家怎么称呼呢？」</w:t>
      </w:r>
    </w:p>
    <w:p>
      <w:r>
        <w:t>老婆说：「我们相互称呼亲爱的」</w:t>
      </w:r>
    </w:p>
    <w:p>
      <w:r>
        <w:t>这时W 站了起来，走到桌子边上问大家：「要瓶葡萄酒如何啊？助助兴」提议马上得到了我们三个人的赞同，</w:t>
      </w:r>
    </w:p>
    <w:p>
      <w:r>
        <w:t>她打电话说要瓶葡萄酒后又坐了回来。</w:t>
      </w:r>
    </w:p>
    <w:p>
      <w:r>
        <w:t>老公站起来两个房间门口看了看说：「看来这房间就是设计着同房不换的，两个房间斜对着门，从一个床可以</w:t>
      </w:r>
    </w:p>
    <w:p>
      <w:r>
        <w:t>看到另外一房间的床」，唉，老公真是……门铃响了，W 马上起身开门，服务生拿了一瓶葡萄酒来，W 让服务生打</w:t>
      </w:r>
    </w:p>
    <w:p>
      <w:r>
        <w:t>开后，服务生出去了，桌上摆着四个酒杯，W 倒了两个半杯后，一手一杯回过头来，本以为她会将酒杯给她老公，</w:t>
      </w:r>
    </w:p>
    <w:p>
      <w:r>
        <w:t>结果出乎意料的她冲我们走来，我心里一下紧张起来。</w:t>
      </w:r>
    </w:p>
    <w:p>
      <w:r>
        <w:t>W 走到我跟前后把杯子给了我说：「来，姐姐，我们俩干一杯吧」，我一听不好意思拒绝，再加上本身也有些</w:t>
      </w:r>
    </w:p>
    <w:p>
      <w:r>
        <w:t>兴奋，就说：「好」，我们轻轻碰了一下相互看了一眼就干了。一杯酒下肚后感觉身体微微凉了一下，但皮肤有点</w:t>
      </w:r>
    </w:p>
    <w:p>
      <w:r>
        <w:t>微微发烫。W 回身把酒拿来过来，说：「再来一杯吧」，然后又给我倒了半杯，她也给自己又倒了半杯，放下酒瓶</w:t>
      </w:r>
    </w:p>
    <w:p>
      <w:r>
        <w:t>后对我说：「干」，我也跟着说「干」，碰了一下酒杯后刚要喝被她拦住，然后她把靠近我胳膊绕过我的胳膊对我</w:t>
      </w:r>
    </w:p>
    <w:p>
      <w:r>
        <w:t>说：「姐姐我们喝杯交杯酒吧」，又让我兴奋了一下，最终我和她挽着胳膊一饮而尽。这杯酒喝下后，觉得皮肤更</w:t>
      </w:r>
    </w:p>
    <w:p>
      <w:r>
        <w:t>热了一点。</w:t>
      </w:r>
    </w:p>
    <w:p>
      <w:r>
        <w:t>W 从我手里把酒杯接过后，把两只酒杯放回桌子上，回身半坐在桌子上双腿交叉着对我们说：「我看你们俩男</w:t>
      </w:r>
    </w:p>
    <w:p>
      <w:r>
        <w:t>人都够没出息的，谁也不主动，在家里一遍一遍的要这要拿的，真到场合上都完了，姐姐你说是不是？」</w:t>
      </w:r>
    </w:p>
    <w:p>
      <w:r>
        <w:t>也许是借着酒劲，也许是觉得顺其自然，我附合着说：「没错！也就在家里行」</w:t>
      </w:r>
    </w:p>
    <w:p>
      <w:r>
        <w:t>W 两步靠近了我，突然伸出双臂搂着了我的脖子，并动情的对我说：「姐姐，不管他们俩，既然来了，我就想</w:t>
      </w:r>
    </w:p>
    <w:p>
      <w:r>
        <w:t>玩的疯狂点，好不好？」</w:t>
      </w:r>
    </w:p>
    <w:p>
      <w:r>
        <w:t>我一时也不知道她所说的疯狂点是怎样的疯狂，只是觉得有些动情，和她双目相对着，回答了一句：「好」</w:t>
      </w:r>
    </w:p>
    <w:p>
      <w:r>
        <w:t>突然她向我走来靠近后双臂抱紧了我的脖子，嘴巴向我吻了过来，一时间无法判断是躲开还是迎接，但最终的</w:t>
      </w:r>
    </w:p>
    <w:p>
      <w:r>
        <w:t>结果却是我主动的迎接了，很快她的舌头和我的舌头交织在了一起，我们俩就这样闭着眼睛热吻了不知有几分钟，</w:t>
      </w:r>
    </w:p>
    <w:p>
      <w:r>
        <w:t>并且后来边吻她的手边摸我的身体，我也不自觉或许是主动的摸她，当时就在想，我是怎么了？这是我想要的场面</w:t>
      </w:r>
    </w:p>
    <w:p>
      <w:r>
        <w:t>吗？</w:t>
      </w:r>
    </w:p>
    <w:p>
      <w:r>
        <w:t>嘴巴分开后，我们俩相互看了看，俩人的脸蛋都有些绯红了，她回头看了一眼M ，我也看了一眼老公，俩男人</w:t>
      </w:r>
    </w:p>
    <w:p>
      <w:r>
        <w:t>有些被这场景震撼了，呆呆的坐在那里看我们表演。</w:t>
      </w:r>
    </w:p>
    <w:p>
      <w:r>
        <w:t>W 又和我凝视了一秒钟后，搭在我脖子上的双手回到自己身边似乎是一咬牙的瞬间，脱掉了她睡衣的上衣，两</w:t>
      </w:r>
    </w:p>
    <w:p>
      <w:r>
        <w:t>颗坚挺的乳房一下跳到我的眼前，我正惊讶的功夫，她的手到了我的上衣下面，自上而下的给我的上衣也脱了下来，</w:t>
      </w:r>
    </w:p>
    <w:p>
      <w:r>
        <w:t>我不自觉的双手抱住了乳房，她突然间双手拉着我的裤子并蹲了下去，我一下赤裸的呈现在了大家面前，这是我一</w:t>
      </w:r>
    </w:p>
    <w:p>
      <w:r>
        <w:t>点都不曾想到的，没想到我成了四个人中第一个脱光的，害羞和兴奋的感觉一起袭来。既然已经这样了，我抬抬脚</w:t>
      </w:r>
    </w:p>
    <w:p>
      <w:r>
        <w:t>把裤子彻底的脱掉了，这时我面对着W 和M ，老公在我的斜后方。天啊，我彻底的脱光了，阴部都暴露在他们面前</w:t>
      </w:r>
    </w:p>
    <w:p>
      <w:r>
        <w:t>了，还有必要藏着乳房吗？</w:t>
      </w:r>
    </w:p>
    <w:p>
      <w:r>
        <w:t>W 然后又坐回到沙发中间，并把双腿冲我抬起，我明白她的意思过去从裤根一拽，她也脱光了。这时两个男人</w:t>
      </w:r>
    </w:p>
    <w:p>
      <w:r>
        <w:t>在沙发的两边还都完整的穿着洗浴中心提供的睡衣，我们俩女人已经彻底脱光了，W 重新站起来吻我，我们俩边吻</w:t>
      </w:r>
    </w:p>
    <w:p>
      <w:r>
        <w:t>边相互摸着，后背、乳房、肩膀、屁股、大腿根……就这样相互摸着，突然她把我推倒在沙发上，骑到了我的身上，</w:t>
      </w:r>
    </w:p>
    <w:p>
      <w:r>
        <w:t>自上而下吻了起来，嘴巴下面是脖子、脖子下面是胸脯、然后是乳房、肚脐、小腹、紧接着触到了我的阴毛，然后</w:t>
      </w:r>
    </w:p>
    <w:p>
      <w:r>
        <w:t>她蹲到了沙发前，分开我的双腿，象老公给我口交一样用舌头添起了我的阴蒂和阴唇，并时不时的舌头向里伸着。</w:t>
      </w:r>
    </w:p>
    <w:p>
      <w:r>
        <w:t>我的身体迅速的发热起来，平时老公只要一给我口交，我的双腿就会不自觉的分开合拢的变换着，这次也没有</w:t>
      </w:r>
    </w:p>
    <w:p>
      <w:r>
        <w:t>例外，一会儿想使劲的分开大点，一会儿又觉得太刺激了，想合拢。我的双手一会儿想使劲摸一下自己的乳房，一</w:t>
      </w:r>
    </w:p>
    <w:p>
      <w:r>
        <w:t>会儿又想使劲的向后伸展。我闭上了眼睛，心里想怎么这么快啊，我怎么没有反对就这样了呢，难道是我内心里希</w:t>
      </w:r>
    </w:p>
    <w:p>
      <w:r>
        <w:t>望这样吗？</w:t>
      </w:r>
    </w:p>
    <w:p>
      <w:r>
        <w:t>突然她开始全力的进攻我的阴蒂，快感一股股的袭来，和老公不一样的是，她的舌头更尖一点，我不敢看身边</w:t>
      </w:r>
    </w:p>
    <w:p>
      <w:r>
        <w:t>的这两个男人，我想去进攻W ，可是这种被动的享受的感觉真好，希望她一直继续下去，W 再次骑上来，用她那沾</w:t>
      </w:r>
    </w:p>
    <w:p>
      <w:r>
        <w:t>满我淫液的嘴巴亲了过来，边亲边问我：「姐姐舒服吗，我有你老公弄的舒服吗？」我睁开眼睛看着她说：「好舒</w:t>
      </w:r>
    </w:p>
    <w:p>
      <w:r>
        <w:t>服，继续」，「继续」是我经常跟老公说的话，想不到一不小心也说了出来，W 一听把左手的手指含到嘴里沾了些</w:t>
      </w:r>
    </w:p>
    <w:p>
      <w:r>
        <w:t>唾液后，食指和中指一起插了进来，右手绕到我的后背后使劲搂着我，并且嘴巴不时的亲我的嘴巴和耳朵，在这种</w:t>
      </w:r>
    </w:p>
    <w:p>
      <w:r>
        <w:t>刺激下，我很快觉得阴部的快感来了，难道这就要高潮了吗？我想控制住，但又想释放自己，「对，释放吧，不想</w:t>
      </w:r>
    </w:p>
    <w:p>
      <w:r>
        <w:t>那么多了」，终于我大声的呻吟了起来，屋子里充满了我淫荡的叫声，我睁眼看了看老公，老公的一只手已经放到</w:t>
      </w:r>
    </w:p>
    <w:p>
      <w:r>
        <w:t>了裤子里，我又看了一眼M ，M 和老公一样，一只手也放到了裤子里。我这时真的好渴望有根肉棒能够进入我的体</w:t>
      </w:r>
    </w:p>
    <w:p>
      <w:r>
        <w:t>内啊，无论是老公的，或者是M 的。</w:t>
      </w:r>
    </w:p>
    <w:p>
      <w:r>
        <w:t>W 似乎看穿了我的心思，手指慢慢了抽了出来，轻轻的按摩着我的阴部，对他们说：「你们哪个男人先来干她</w:t>
      </w:r>
    </w:p>
    <w:p>
      <w:r>
        <w:t>啊？」哦，原来这时候屋子里只剩下了「男人」和「女人」，听了W 的话后，M 也不管我老公是否同意了，站起身</w:t>
      </w:r>
    </w:p>
    <w:p>
      <w:r>
        <w:t>来说：「我来」，M 两步走到了我的跟前，W 象脱我的裤子一样，一个下蹲脱掉了M 的裤子，里面的肉棒跳了出来，</w:t>
      </w:r>
    </w:p>
    <w:p>
      <w:r>
        <w:t>W 用手握住后吃了几口后说：「去吧」，M 双手分开我的双腿、左手把持着他的肉棒对着我的阴道就插了进来，由</w:t>
      </w:r>
    </w:p>
    <w:p>
      <w:r>
        <w:t>于已经非常湿滑，一点阻力都没有的充实感就来了，我兴奋的「哦」了一声，M 双手抓着我的脚跟，使劲掰开着我</w:t>
      </w:r>
    </w:p>
    <w:p>
      <w:r>
        <w:t>的双腿快速的抽插起来，我大声的叫了起来「啊，啊」再一睁眼看到W 从后面脱掉了她老公的上衣，我再看一看身</w:t>
      </w:r>
    </w:p>
    <w:p>
      <w:r>
        <w:t>边的老公，老公离我近了一些，他睁大眼睛看着眼前的一些，也许这就是他想要的3P的感官刺激吧，不管了，反正</w:t>
      </w:r>
    </w:p>
    <w:p>
      <w:r>
        <w:t>他说了那么多次想让我体验，并且现在说什么都晚了……接下来的部分老公最终决定不要发到论坛上了，总之结果</w:t>
      </w:r>
    </w:p>
    <w:p>
      <w:r>
        <w:t>是从晚上到第二天上午两个男人各射了5 次，我总共享受了六次，并且都没有用套套，我们末日重生夜的「同房不</w:t>
      </w:r>
    </w:p>
    <w:p>
      <w:r>
        <w:t>换」真是太疯狂了。</w:t>
      </w:r>
    </w:p>
    <w:p>
      <w:r>
        <w:t>想不到小女子的一篇回忆录还赢得了大家的一致好评，这到更激起了我们的兴致。帖子发表以来老公隔三差五</w:t>
      </w:r>
    </w:p>
    <w:p>
      <w:r>
        <w:t>就上论坛看看有没有评论，我有时也偷偷的自己上来看看，无形中给我们增加了很多额外的情趣。最近加QQ的人特</w:t>
      </w:r>
    </w:p>
    <w:p>
      <w:r>
        <w:t>别多，我和老公想先调整一段时间为春节的度假做准备，所以就没怎么管新加的朋友，也请多多包涵了。</w:t>
      </w:r>
    </w:p>
    <w:p>
      <w:r>
        <w:t>有不少朋友对我上次没将后半部分发表出来很遗憾，没发表的主要原因是后半部分就是交换的细节描写了，一</w:t>
      </w:r>
    </w:p>
    <w:p>
      <w:r>
        <w:t>是写不好，我的文笔肯定没有那些精典的色情小说作家好；二是老公觉得写的太淫了怕被和谐了。如今看到大家给</w:t>
      </w:r>
    </w:p>
    <w:p>
      <w:r>
        <w:t>了我如此多的肯定，和老公商量后，决定改写后发表出来和大家一起分享我们末日夜的疯狂，老公的要求是要写的</w:t>
      </w:r>
    </w:p>
    <w:p>
      <w:r>
        <w:t>色而不淫，呵呵，对小女子的文笔又是一次拔高的要求。这次我换了一个角度来和大家分享，不以描写那天的细节</w:t>
      </w:r>
    </w:p>
    <w:p>
      <w:r>
        <w:t>场景为主，而是以当时的心理感受为主。</w:t>
      </w:r>
    </w:p>
    <w:p>
      <w:r>
        <w:t>接下来，就请大家跟随着我的感受再次一同回到末日重生夜那个疯狂的夜晚，从M 进入我的身体开始……我已</w:t>
      </w:r>
    </w:p>
    <w:p>
      <w:r>
        <w:t>经被W 挑逗的兴奋到了顶点，心理急切盼望着能欢畅的造一次爱了。由于我近视高达600 度，此时眼镜已被W 摘下，</w:t>
      </w:r>
    </w:p>
    <w:p>
      <w:r>
        <w:t>所以我除了能看清他们三人的轮廓外，细节其实是看不清楚的，但我依然不敢睁开眼睛，偶尔眯着双眼感受一下他</w:t>
      </w:r>
    </w:p>
    <w:p>
      <w:r>
        <w:t>们的存在，浑身上下感觉燥热的厉害，是更兴奋一些还是更害羞一些？直到现在也无法回答，但那种感觉却是很奇</w:t>
      </w:r>
    </w:p>
    <w:p>
      <w:r>
        <w:t>妙和美好的，人的一生需要这样的感觉。</w:t>
      </w:r>
    </w:p>
    <w:p>
      <w:r>
        <w:t>当W 从我阴道里抽出手指，问他们谁先来的时候，我的心和阴部同时兴奋了一下，我没有睁开眼睛，而是躺在</w:t>
      </w:r>
    </w:p>
    <w:p>
      <w:r>
        <w:t>沙发上，把双腿分开着、等待着，心里期盼着着是老公还是M 呢？我还真不清楚，这一秒希望是老公、下一秒希望</w:t>
      </w:r>
    </w:p>
    <w:p>
      <w:r>
        <w:t>是M ，我偷偷的微微眯开双眼，看到M 站在我的前面，W 正在吞吐他的肉棒，因此看不清肉棒的大小，此时的我双</w:t>
      </w:r>
    </w:p>
    <w:p>
      <w:r>
        <w:t>腿分开着阴部完全展露给M ，我并没有感觉到羞涩反而是兴奋，我向左微微转了一下脸，老公已经把手放到了裤子</w:t>
      </w:r>
    </w:p>
    <w:p>
      <w:r>
        <w:t>里，我想叫老公过来干我，可又希望M 的肉棒马上进来。</w:t>
      </w:r>
    </w:p>
    <w:p>
      <w:r>
        <w:t>这时听到「啪」的一声，应该是W 在拍M 的屁股，同时听到W 说：「去吧」。就感觉我的双腿被扶着向下分了</w:t>
      </w:r>
    </w:p>
    <w:p>
      <w:r>
        <w:t>一下，接着又被抓着腰部调整了一下角度，紧接着一根肉棒就充实了进来，和之前W 的手指的感觉完全不同，它完</w:t>
      </w:r>
    </w:p>
    <w:p>
      <w:r>
        <w:t>全充实了我的阴道，坚硬、温暖、又湿滑，不知是W 的口水还是我自己分泌的爱液更多一些，但我想抽插了几个回</w:t>
      </w:r>
    </w:p>
    <w:p>
      <w:r>
        <w:t>合后一定是我的爱液更多。十多个回合后，我感觉全身燥热的更厉害了，双眼紧闭着，M 双手从后背抱了过来扶着</w:t>
      </w:r>
    </w:p>
    <w:p>
      <w:r>
        <w:t>我的双肩，紧贴到了我的身上开始快速的冲击，我不由得把双腿分开，下一秒又觉得太深了想合拢，下一秒又想舒</w:t>
      </w:r>
    </w:p>
    <w:p>
      <w:r>
        <w:t>畅的分开，就这样变换着，我努力调整着姿势，希望能进入的更深一点，M 的速度越来越快，我再也控制不住大声</w:t>
      </w:r>
    </w:p>
    <w:p>
      <w:r>
        <w:t>「啊，哦」的叫了起来，双臂紧紧抱着M ，双腿弯曲双脚伴随着M 的节奏敲击M 的屁股，希望他每次能进入的更深</w:t>
      </w:r>
    </w:p>
    <w:p>
      <w:r>
        <w:t>一些。</w:t>
      </w:r>
    </w:p>
    <w:p>
      <w:r>
        <w:t>高潮的感觉快来了，自从体验了第一次高潮后，和老公做爱时我都会主动去追求这个兴奋点，这次也没有例外，</w:t>
      </w:r>
    </w:p>
    <w:p>
      <w:r>
        <w:t>M 突然双手从我身下抽出后按到了我的双乳上，我不是很喜欢这样，有种被虐的感觉所以老公现在很少这样了，但</w:t>
      </w:r>
    </w:p>
    <w:p>
      <w:r>
        <w:t>此时我无法挣脱M ，更不想挣脱怕失去此时的快感，我再次眯开双眼，看到W 从后面脱掉了M 的上衣，这个男人也</w:t>
      </w:r>
    </w:p>
    <w:p>
      <w:r>
        <w:t>完全赤裸了，再看了一眼边上的老公，他已经到了我的身边，睁大眼睛看着眼前发生的一切，也许这就是他想要的</w:t>
      </w:r>
    </w:p>
    <w:p>
      <w:r>
        <w:t>3P的感官刺激吧，不管了，反正他说了那么多次想让我体验，并且现在说什么都晚了。</w:t>
      </w:r>
    </w:p>
    <w:p>
      <w:r>
        <w:t>我再次闭上眼睛享受着，突然感觉M 有些微微的抖动，并且速度降了下来，凭和老公多年的经验我知道这个男</w:t>
      </w:r>
    </w:p>
    <w:p>
      <w:r>
        <w:t>人要射精了，我不想暂停这样的感觉，使劲抱了一下M 的腰并且阴部主动迎合了一下说：「别停、快点继续！」，</w:t>
      </w:r>
    </w:p>
    <w:p>
      <w:r>
        <w:t>M 似乎犹豫了一下，我知道他没带套子，或许是在犹豫这方面，自从怀孕后，我再也没让老公在我体内射过呢，最</w:t>
      </w:r>
    </w:p>
    <w:p>
      <w:r>
        <w:t>多每次做爱的时候先不带套进来让他舒服几下，然后就要求他戴套子，但今天我想更加疯狂一些，于是在欲望的驱</w:t>
      </w:r>
    </w:p>
    <w:p>
      <w:r>
        <w:t>使下说出了违背自己原则的话：「快、继续、射进来吧！」，M 听了后仿佛打了兴奋剂一般疯狂的加速起来，左手</w:t>
      </w:r>
    </w:p>
    <w:p>
      <w:r>
        <w:t>从背后过来抱住了我，右手从腰下伸过来使劲抓我的屁股，这个姿势让我们俩的身体紧紧的缠绵在一起，M 的嘴巴</w:t>
      </w:r>
    </w:p>
    <w:p>
      <w:r>
        <w:t>也过来疯狂的吻着我，我吐出舌头疯狂迎合着，终于在M 一次用力的插入后他停了下来，我能感觉到体内肉棒的跳</w:t>
      </w:r>
    </w:p>
    <w:p>
      <w:r>
        <w:t>动，紧接着肉棒又快速抽查了几次后又停下来继续跳动着，然后M 的双手不再抱我那么紧了，我微微睁开了眼睛，</w:t>
      </w:r>
    </w:p>
    <w:p>
      <w:r>
        <w:t>看到M 正凝视着我，M 微微笑了笑，我也向他笑了笑，M 低头吻了我一下，缓缓的将已经不再坚硬的肉棒从我体内</w:t>
      </w:r>
    </w:p>
    <w:p>
      <w:r>
        <w:t>退出并侧身来到了我的右侧，左臂还轻轻的抱着我，右手从我的双乳和肚脐轻轻划过后来到的我的阴部，并用掌心</w:t>
      </w:r>
    </w:p>
    <w:p>
      <w:r>
        <w:t>包住阴蒂轻轻按摩着。</w:t>
      </w:r>
    </w:p>
    <w:p>
      <w:r>
        <w:t>此时的我仿佛一下不再害羞了，伸手从身边把眼镜拿来戴上，仔细观察了一下身边的这几个人，右边是和我依</w:t>
      </w:r>
    </w:p>
    <w:p>
      <w:r>
        <w:t>偎着的M ，W 正蹲在M 的双腿间吃那根刚从我体内退出的肉棒，转过来一看是和我朝夕相处了5 年的老公，我和老</w:t>
      </w:r>
    </w:p>
    <w:p>
      <w:r>
        <w:t>公相望了一眼并相互凝视了几秒，不知道他此时是酸楚多一些，还是兴奋多一些，此时的我真的很担心老公会生气，</w:t>
      </w:r>
    </w:p>
    <w:p>
      <w:r>
        <w:t>但又想挑逗他一下，「亲爱的，我被别的男人干了，你会不要我了吗？」我乖乖的问着老公，虽然老公一直说想让</w:t>
      </w:r>
    </w:p>
    <w:p>
      <w:r>
        <w:t>我体验不同的男人让我体验3P，但这么真切的发生在眼前，估计对老公还是触动很大的。我赶紧伸手去拉了老公一</w:t>
      </w:r>
    </w:p>
    <w:p>
      <w:r>
        <w:t>下，老公过来轻轻的亲了我的嘴巴一下后严肃的说：「生气了！以后我要干你一辈子才解气！」老公对我就是这么</w:t>
      </w:r>
    </w:p>
    <w:p>
      <w:r>
        <w:t>的好，回口答应着说：「好，一定让你干一辈子！」。</w:t>
      </w:r>
    </w:p>
    <w:p>
      <w:r>
        <w:t>我们俩说完后，W 一下站了起来，说：「哎呦，真恩爱啊，你们男人是不是都有绿帽情结啊」，W 边说边走到</w:t>
      </w:r>
    </w:p>
    <w:p>
      <w:r>
        <w:t>老公跟前，弯腰俯身去吻老公，此时的我心里又是好复杂，自己刚刚在老公面前被一个男人干完，还正被他抱着摸</w:t>
      </w:r>
    </w:p>
    <w:p>
      <w:r>
        <w:t>着，然而看到这个裸女去吻老公心里却很想老公能停回避她，但最终老公没有回避，W 也骑到了老公身上并且扭动</w:t>
      </w:r>
    </w:p>
    <w:p>
      <w:r>
        <w:t>着身体，虽然老公还穿着衣服，但这个女人却是赤裸的。</w:t>
      </w:r>
    </w:p>
    <w:p>
      <w:r>
        <w:t>W 骑在老公身上从老公背后将老公的上衣脱了一下，然后W 下地蹲下后退掉了老公的裤子，终于我们四人都赤</w:t>
      </w:r>
    </w:p>
    <w:p>
      <w:r>
        <w:t>裸相见了。W 的右手抓住了那根我熟悉的肉棒，然后W 抬起头问她老公：「官人，你刚才爽了吧？」</w:t>
      </w:r>
    </w:p>
    <w:p>
      <w:r>
        <w:t>M 笑笑说：「恩」，此时的M 的右手开始逐渐加力按摩我的阴部，左手也从我身下过来后抓住了我的左乳。</w:t>
      </w:r>
    </w:p>
    <w:p>
      <w:r>
        <w:t>W 继续说：「那，姐姐，也让我和你老公爽一爽了，好不好」，说完这句话，W 就含住了老公的肉棒，我的眼</w:t>
      </w:r>
    </w:p>
    <w:p>
      <w:r>
        <w:t>眶一下湿润了，虽然之前曾经想到过这一幕，虽然自己刚刚和M 做完情理上老公也应该和W 做才公平，但我还是忍</w:t>
      </w:r>
    </w:p>
    <w:p>
      <w:r>
        <w:t>不住自己的冲动，我真的控制不住了，M 的手虽然还在按摩我身上两个最敏感的部位，刚刚那个让我跌宕起伏的男</w:t>
      </w:r>
    </w:p>
    <w:p>
      <w:r>
        <w:t>人此时我却一点感觉都没有了，我忍不住哭了起来，眼泪控制不住的流了下来。</w:t>
      </w:r>
    </w:p>
    <w:p>
      <w:r>
        <w:t>我摘下眼镜努力擦了擦眼泪，不想让自己这样失态，不想破坏现在的气氛，不想让W 和M 觉得我玩不起，不想</w:t>
      </w:r>
    </w:p>
    <w:p>
      <w:r>
        <w:t>让老公觉得我怎么只允许自己和别人做……但我就是控制不住自己的情绪……终于一个熟悉的感觉到了我的身边，</w:t>
      </w:r>
    </w:p>
    <w:p>
      <w:r>
        <w:t>老公过来靠在了我的身边，M 也很自觉的离开了我而到了W 的身边。老公用他的惯用的哄我的方式，用他的额头来</w:t>
      </w:r>
    </w:p>
    <w:p>
      <w:r>
        <w:t>给我擦拭着眼泪，我终于趴到了老公怀里，放声的哭了出来，老公一边轻轻抱着我，一边轻轻拍打着我的后背，老</w:t>
      </w:r>
    </w:p>
    <w:p>
      <w:r>
        <w:t>公再次扶着我的肩膀和我两面相对的顶着额头。</w:t>
      </w:r>
    </w:p>
    <w:p>
      <w:r>
        <w:t>「亲爱的，别哭了，我看你刚才很兴奋的就没有叫停，我知道超出你的允许范围了，老公不好。」，老公安慰</w:t>
      </w:r>
    </w:p>
    <w:p>
      <w:r>
        <w:t>着我说。</w:t>
      </w:r>
    </w:p>
    <w:p>
      <w:r>
        <w:t>「没有，刚才也是我想要的，只是觉得对不起你，并且不忍心看你和她这样，是我不好」，我擦了一把泪，看</w:t>
      </w:r>
    </w:p>
    <w:p>
      <w:r>
        <w:t>M 和W 正侧身偎依着看着我们俩，我觉得这样好对不住他们二人，赶紧对他们说：「对不起，是我不好，妹妹你生</w:t>
      </w:r>
    </w:p>
    <w:p>
      <w:r>
        <w:t>气了吧，如果你还愿意和我老公做的话，你们做吧，刚才是我失态了。」说出这话后，我想我说的是什么啊，这会</w:t>
      </w:r>
    </w:p>
    <w:p>
      <w:r>
        <w:t>让W 和我老公怎么想啊，唉。</w:t>
      </w:r>
    </w:p>
    <w:p>
      <w:r>
        <w:t>还好，他们还都没被我的失态所影响，W 笑嘻嘻的说：「好啦姐姐，我可不敢抢你老公喽，看你都哭成这样了。」</w:t>
      </w:r>
    </w:p>
    <w:p>
      <w:r>
        <w:t>说着W 亲了M 一下：「唉，看来今天就你赚了，把姐姐给上了」，边说边亲着M.</w:t>
      </w:r>
    </w:p>
    <w:p>
      <w:r>
        <w:t>看到他们俩人亲昵到一起，我的心情好了一些，抬头看了一眼老公，觉得好没出息，自己都被人家干了，还这</w:t>
      </w:r>
    </w:p>
    <w:p>
      <w:r>
        <w:t>样搞的跟甲醇一样。老公亲了我一下说：「亲爱的，我好想干你哦」。</w:t>
      </w:r>
    </w:p>
    <w:p>
      <w:r>
        <w:t>「真的吗？你不生气了啊，我看你刚才在边上看我和M 做的时候，好像很生气哦，我都不敢看你了」，我开始</w:t>
      </w:r>
    </w:p>
    <w:p>
      <w:r>
        <w:t>撒娇起来。</w:t>
      </w:r>
    </w:p>
    <w:p>
      <w:r>
        <w:t>「没有啊，我只是非常兴奋罢了，想不到你和别的男人做也能这么疯狂，你个小淫娃。」老公又开始叫我小淫</w:t>
      </w:r>
    </w:p>
    <w:p>
      <w:r>
        <w:t>娃，在家里我们俩做爱的时候，也会经常这样称呼我。</w:t>
      </w:r>
    </w:p>
    <w:p>
      <w:r>
        <w:t>「人家只是被他们诱奸了嘛，唉，我也不管你了，估计你的心早就跑到那个小美人那里去了吧？」我边说边看</w:t>
      </w:r>
    </w:p>
    <w:p>
      <w:r>
        <w:t>了一眼W.</w:t>
      </w:r>
    </w:p>
    <w:p>
      <w:r>
        <w:t>「怎么会呢？」老公又亲了一下我，「我的心永远在你这里啊」老公掐了我屁股上的肉一下说。</w:t>
      </w:r>
    </w:p>
    <w:p>
      <w:r>
        <w:t>「唉，我也管不了你了，你着急和人家做就去吧，快去干人家老婆吧」，我边说边用手抓住了老公已经勃起的</w:t>
      </w:r>
    </w:p>
    <w:p>
      <w:r>
        <w:t>肉棒。</w:t>
      </w:r>
    </w:p>
    <w:p>
      <w:r>
        <w:t>这时W 说话了，「哎呦姐姐，我可不敢了，别您又大哭起来，你老公还是留给你自己用吧，你要是还想用我老</w:t>
      </w:r>
    </w:p>
    <w:p>
      <w:r>
        <w:t>公的话，我不会小气的」，W 边说边亲着M ，「觉得干她爽吗？还是干我爽？」W 搂着M 的脖子问道。</w:t>
      </w:r>
    </w:p>
    <w:p>
      <w:r>
        <w:t>「恩，你们俩的感觉不一样的，你更骚一些」M 也亲了W 一口说道。</w:t>
      </w:r>
    </w:p>
    <w:p>
      <w:r>
        <w:t>这时老公对他们说话了，「对不起啊，看来我要先再干我老婆一回才行了，要不估计她回家不会绕我啊。」</w:t>
      </w:r>
    </w:p>
    <w:p>
      <w:r>
        <w:t>「没问题，我们观战！」W 说道。</w:t>
      </w:r>
    </w:p>
    <w:p>
      <w:r>
        <w:t>W 话音刚落，老公突然把我按倒，左臂从背后抱着我，右手摸着我的脸说：「小淫娃，老公要干你了，要当着</w:t>
      </w:r>
    </w:p>
    <w:p>
      <w:r>
        <w:t>别人的面干了你，要不要啊？」</w:t>
      </w:r>
    </w:p>
    <w:p>
      <w:r>
        <w:t>此时的我已经从刚才的失态中完全恢复了，兴奋刺激的欲望再次占据了我的灵魂，「要！要你使劲干我！」我</w:t>
      </w:r>
    </w:p>
    <w:p>
      <w:r>
        <w:t>刚说完，老公的热吻就过来了，我更加喜欢我的老公了，刚刚我还被其他男人奸淫过，此时老公却如此的喜欢我，</w:t>
      </w:r>
    </w:p>
    <w:p>
      <w:r>
        <w:t>这种亲吻的感觉和M 是不一样的，充满了欲望并且充满了爱。</w:t>
      </w:r>
    </w:p>
    <w:p>
      <w:r>
        <w:t>老公开始疯狂的吮吸我的双乳，我把老公向下推，想让他给我口交，老公太熟悉我的动作了，立即蹲了下去，</w:t>
      </w:r>
    </w:p>
    <w:p>
      <w:r>
        <w:t>我把双腿分开着，和刚才和M 做时不一样的是，我一直都睁开着双眼看着老公的动作，我是如此的爱着眼前的这个</w:t>
      </w:r>
    </w:p>
    <w:p>
      <w:r>
        <w:t>男人，希望自己的全身的每一块肉肉都能被他吃掉。老公的舌尖已经刺激到了我的阴蒂，我努力分着双腿，双手下</w:t>
      </w:r>
    </w:p>
    <w:p>
      <w:r>
        <w:t>去拨弄我的两片阴唇，哦，天啊，我看到还有白色的精液在上面，那是M 的，我又有点不好意思了，觉得让老公吃</w:t>
      </w:r>
    </w:p>
    <w:p>
      <w:r>
        <w:t>M 的精液有些过分，但又希望老公能舔掉这些还粘留在我体内的液体。老公突然抬头看了看我说：「亲爱的，我一</w:t>
      </w:r>
    </w:p>
    <w:p>
      <w:r>
        <w:t>会儿也要射进去哦。」「好！射进去！」我扶着老公的头说，并再次按了一下老公的头希望他别停下来，老公再次</w:t>
      </w:r>
    </w:p>
    <w:p>
      <w:r>
        <w:t>低头的时候刺激不再从阴蒂传来，而是感觉他开始用宽阔的舌头扫荡我的阴唇，并不时的将舌头伸进阴道里吸允。</w:t>
      </w:r>
    </w:p>
    <w:p>
      <w:r>
        <w:t>我感动的有些想哭，但这次是快感击败了感动，我兴奋的使劲合拢双腿夹住老公的脖子，老公忘我的舔着我的整个</w:t>
      </w:r>
    </w:p>
    <w:p>
      <w:r>
        <w:t>阴部，并时不时的扫荡我的菊花。</w:t>
      </w:r>
    </w:p>
    <w:p>
      <w:r>
        <w:t>终于老公抬起头来，趴到我的身上来后，伸过嘴巴来吻我，老公喜欢这样，他喜欢用沾满我爱液的嘴巴来和我</w:t>
      </w:r>
    </w:p>
    <w:p>
      <w:r>
        <w:t>接吻，这是这次还多了M 的精液……我并没有因为M 的精液的存在而回避老公，而是努力抱着老公的脖子迎接着他</w:t>
      </w:r>
    </w:p>
    <w:p>
      <w:r>
        <w:t>的热吻。我在想，这就是老公一直以来跟我讲到的刺激吗，确实和平时我们俩做爱时的刺激程度不一样，此时的我</w:t>
      </w:r>
    </w:p>
    <w:p>
      <w:r>
        <w:t>好兴奋、好兴奋。</w:t>
      </w:r>
    </w:p>
    <w:p>
      <w:r>
        <w:t>老公说：「来，我从后面干你吧亲爱的。」</w:t>
      </w:r>
    </w:p>
    <w:p>
      <w:r>
        <w:t>「好！」说完我翻身双腿跪着撅着屁股趴到了沙发上，并且把脸转向了W 和M 一侧，他们俩人正在一旁兴奋的</w:t>
      </w:r>
    </w:p>
    <w:p>
      <w:r>
        <w:t>观看着我们的表演。老公右手扶着我的腰，左手也许是在扶他的肉棒，就感觉充实的感觉又来了，抽插了几个回合</w:t>
      </w:r>
    </w:p>
    <w:p>
      <w:r>
        <w:t>后，老公开始用力并加速，双手也使劲拍打我的屁股「啪、啪」的声音盖过了我呻吟的声音，我睁开双眼开着W 和</w:t>
      </w:r>
    </w:p>
    <w:p>
      <w:r>
        <w:t>M ，我就这样在他们的面前撅着屁股被老公干着，此时我并没有觉得害羞，仿佛更是想表演给他们看，我的呻吟声</w:t>
      </w:r>
    </w:p>
    <w:p>
      <w:r>
        <w:t>开始控制不住的大了起来，因为从后面插入的时候，感觉总是插的很深，我开始大声的「哦，哦！」的叫了起来，</w:t>
      </w:r>
    </w:p>
    <w:p>
      <w:r>
        <w:t>伴随着老公每一次的插入，我「哦！」一声。老公的速度越来越快，我的呻吟声开始跟不上老公的节奏，我看到M</w:t>
      </w:r>
    </w:p>
    <w:p>
      <w:r>
        <w:t>的肉棒又完全硬了起来，刚才和M 做爱的时候，太过兴奋了紧张了，以至于都忘记是什么感觉了，不知道是他的大，</w:t>
      </w:r>
    </w:p>
    <w:p>
      <w:r>
        <w:t>还是老公的大。</w:t>
      </w:r>
    </w:p>
    <w:p>
      <w:r>
        <w:t>这时老公说：「不行了亲爱的，太刺激了，我控制不住了！」</w:t>
      </w:r>
    </w:p>
    <w:p>
      <w:r>
        <w:t>「射进来吧」我边呻吟边吐字不清的说「别停！」</w:t>
      </w:r>
    </w:p>
    <w:p>
      <w:r>
        <w:t>「爽不爽亲爱的？！」老公一边干着我，一边拍着我的屁股问道。</w:t>
      </w:r>
    </w:p>
    <w:p>
      <w:r>
        <w:t>「爽！」</w:t>
      </w:r>
    </w:p>
    <w:p>
      <w:r>
        <w:t>「我们俩谁能干？！」</w:t>
      </w:r>
    </w:p>
    <w:p>
      <w:r>
        <w:t>「老公能干！」</w:t>
      </w:r>
    </w:p>
    <w:p>
      <w:r>
        <w:t>「那还让他干你吗？」</w:t>
      </w:r>
    </w:p>
    <w:p>
      <w:r>
        <w:t>「让！」我仿佛是顺其自然的回答着。</w:t>
      </w:r>
    </w:p>
    <w:p>
      <w:r>
        <w:t>「待会儿我们一起干你，好不好？！」</w:t>
      </w:r>
    </w:p>
    <w:p>
      <w:r>
        <w:t>「好！」</w:t>
      </w:r>
    </w:p>
    <w:p>
      <w:r>
        <w:t>老公突然在一次插入后，停了下来，身体趴到了我的后背上，双手从后面抓着我的双乳，我能感觉到老公的肉</w:t>
      </w:r>
    </w:p>
    <w:p>
      <w:r>
        <w:t>棒在跳动，老公又抽送了几下后，再次顶着了我的屁股，抓着我的头发让我转头，我刚转过来老公就吻了过来。</w:t>
      </w:r>
    </w:p>
    <w:p>
      <w:r>
        <w:t>「我爱你，亲爱的！」老公好久没有在做爱的时候这样说了。</w:t>
      </w:r>
    </w:p>
    <w:p>
      <w:r>
        <w:t>「恩，我也爱你亲爱的。」</w:t>
      </w:r>
    </w:p>
    <w:p>
      <w:r>
        <w:t>老公慢慢从我体内退出了肉棒，手松开了我的头发，我又趴回到沙发上，撅着屁股扭了扭，老公使劲的又拍了</w:t>
      </w:r>
    </w:p>
    <w:p>
      <w:r>
        <w:t>几下，并双手抓住我的屁股使劲向外掰了掰。然后老公向左倒下，我也顺势侧身躺在老公怀里，和W 和M 面对着一</w:t>
      </w:r>
    </w:p>
    <w:p>
      <w:r>
        <w:t>起躺在沙发上。想不到我在大约半个多小时的时间里，先后和俩男人做爱，中间还大哭了一场。</w:t>
      </w:r>
    </w:p>
    <w:p>
      <w:r>
        <w:t>这时的我已经没有了刚和M 做完时的羞愧感，也不会再有看到W 给老公口交时的醋意了，主动对他们说：「别</w:t>
      </w:r>
    </w:p>
    <w:p>
      <w:r>
        <w:t>做观众啦，我们表演完了，该你们啦。」</w:t>
      </w:r>
    </w:p>
    <w:p>
      <w:r>
        <w:t>W 说：「哎呦姐姐，你到是爽了，一会儿把俩男人都试了一遍了，你妹妹还是想先吃你老公呢，还哭鼻子不了</w:t>
      </w:r>
    </w:p>
    <w:p>
      <w:r>
        <w:t>啊？」</w:t>
      </w:r>
    </w:p>
    <w:p>
      <w:r>
        <w:t>我一听心想看来一会儿亲眼看着老公和这女人干是不可避免了，想想自己也别这么小气了，既然都来玩了，况</w:t>
      </w:r>
    </w:p>
    <w:p>
      <w:r>
        <w:t>且都不知道他们叫什么，就让老公也爽一爽吧，于是回头跟老公说：「亲爱的，你行啊，你看人家一直惦记着你呢。」</w:t>
      </w:r>
    </w:p>
    <w:p>
      <w:r>
        <w:t>老公赶紧说：「没办法啊，谁让你把人家老公干了呢，人家心里不平衡啊」。</w:t>
      </w:r>
    </w:p>
    <w:p>
      <w:r>
        <w:t>这家伙居然把责任推到我身上来了，心里又气又想着还是放开了玩吧，于是对老公说：「得了吧你，今天你一</w:t>
      </w:r>
    </w:p>
    <w:p>
      <w:r>
        <w:t>定要把她干死，不许给我丢人！」</w:t>
      </w:r>
    </w:p>
    <w:p>
      <w:r>
        <w:t>W 跟着凑热闹说：「好啊，我就看看你老公怎么把我干死，也让我们家这口子看看我是怎么和别的男人做的，</w:t>
      </w:r>
    </w:p>
    <w:p>
      <w:r>
        <w:t>不是总想看我被别人干吗？」 W边说边掐了M 一下，M 嘿嘿的傻笑着。</w:t>
      </w:r>
    </w:p>
    <w:p>
      <w:r>
        <w:t>W 说完站了起来，走到我们俩跟前，坏坏的笑了一下，然后蹲到我的阴部说：「来，让我看看有没有被干坏了」</w:t>
      </w:r>
    </w:p>
    <w:p>
      <w:r>
        <w:t>边说还边用手掰我的两片阴唇。</w:t>
      </w:r>
    </w:p>
    <w:p>
      <w:r>
        <w:t>我赶紧用手轻打了她一下「去去去，看不出你这么淫荡！」</w:t>
      </w:r>
    </w:p>
    <w:p>
      <w:r>
        <w:t>「哎呦，是谁刚刚被俩男人干了啊，反而成了我淫荡了？！」说完后，W 突然添了我阴部几下，抬起头吐着舌</w:t>
      </w:r>
    </w:p>
    <w:p>
      <w:r>
        <w:t>头说：「先尝尝你老公的味道」。并把舌头吐出来给我看着。</w:t>
      </w:r>
    </w:p>
    <w:p>
      <w:r>
        <w:t>我的心又被刺激了一下，想着老公不可避免的就要和她做爱了，真想一脚把她踢一边去，可是我只能等待着这</w:t>
      </w:r>
    </w:p>
    <w:p>
      <w:r>
        <w:t>一切的发生，也许几分钟后就要发生了，我无力改变将要发生的事情，W 似乎看穿了我的心思，还故意拿这个来刺</w:t>
      </w:r>
    </w:p>
    <w:p>
      <w:r>
        <w:t>激我，仿佛是在羞辱我一样，但这种感觉又让我很兴奋，觉得很刺激，我想要这种刺激的感觉。</w:t>
      </w:r>
    </w:p>
    <w:p>
      <w:r>
        <w:t>W 过来坐到我和老公中间，并把我推开说：「靠边靠边，轮也该轮到我了」，我只好和老公分开靠边给他们腾</w:t>
      </w:r>
    </w:p>
    <w:p>
      <w:r>
        <w:t>地方。W 拉着老公的手又站了起来，「我们不在沙发上做了，我们到屋里去，这沙发上全是她的淫液了」边说还边</w:t>
      </w:r>
    </w:p>
    <w:p>
      <w:r>
        <w:t>瞥了我一眼。说着就把老公拉起来往一间屋里走，老公看了我一眼没等我同意就站了起来跟着往屋里走，走到门口</w:t>
      </w:r>
    </w:p>
    <w:p>
      <w:r>
        <w:t>后，W 回头说：「你们进来啊，需要你们观战呢」。</w:t>
      </w:r>
    </w:p>
    <w:p>
      <w:r>
        <w:t>唉，我就要亲眼看到老公和别的女人做爱了。W 继续说：「我们俩做爱的时候，你们俩不许做哦，要用心的观</w:t>
      </w:r>
    </w:p>
    <w:p>
      <w:r>
        <w:t>看。」说着拉着老公进了屋。我赶紧也起身进屋，M 也跟着走了进来。进屋后发现是一张2 米方的大床，边上还有</w:t>
      </w:r>
    </w:p>
    <w:p>
      <w:r>
        <w:t>两个沙发椅子，我刚想到我们俩可以坐在这里观战，W 就说了：「正好，你们俩就坐着看吧，嘿嘿」，然后就拉着</w:t>
      </w:r>
    </w:p>
    <w:p>
      <w:r>
        <w:t>老公上了床，我那不争气的老公也乐呵呵的跟着上了床，但我感觉的出来，老公心里有些放不下我，我想这样可能</w:t>
      </w:r>
    </w:p>
    <w:p>
      <w:r>
        <w:t>会影响接下来的气氛的，万一老公因为紧张硬不起来的话，会很对不住W 的。</w:t>
      </w:r>
    </w:p>
    <w:p>
      <w:r>
        <w:t>W 不知是由于先后看了她老公和我老公干我觉得场面太刺激，还是由于俩男人先后干了我而没有干她有些冷落，</w:t>
      </w:r>
    </w:p>
    <w:p>
      <w:r>
        <w:t>似乎显得很饥渴的样子，就把老公推倒在床上吃起了老公的肉棒，虽然我看着她吃老公的肉棒不是很舒服，但我更</w:t>
      </w:r>
    </w:p>
    <w:p>
      <w:r>
        <w:t>担心的是老公会硬不起来，一是会破坏气氛，二是担心W 心里会更不舒服。果然老公的肉棒不是很听话，老公也没</w:t>
      </w:r>
    </w:p>
    <w:p>
      <w:r>
        <w:t>有象被我口交时一样的兴奋，而从我对老公的观察来看，他确实在想着我的感受，我知道这时需要我刺激老公一下</w:t>
      </w:r>
    </w:p>
    <w:p>
      <w:r>
        <w:t>才行，或者鼓励老公一下。</w:t>
      </w:r>
    </w:p>
    <w:p>
      <w:r>
        <w:t>我赶紧对对W 说：「妹妹啊，你也太心急了吧，又不是不让你吃，也要让我老公歇歇啊，要不我先给你口交服</w:t>
      </w:r>
    </w:p>
    <w:p>
      <w:r>
        <w:t>务一会儿？」</w:t>
      </w:r>
    </w:p>
    <w:p>
      <w:r>
        <w:t>W 停下吞吐，抬头看看我，然后又看着她老公说：「你看看人家，不是自己老婆都硬不起来，再看看你，干别</w:t>
      </w:r>
    </w:p>
    <w:p>
      <w:r>
        <w:t>人老婆的时候比在家猛多了」</w:t>
      </w:r>
    </w:p>
    <w:p>
      <w:r>
        <w:t>一句话把大家都逗笑了，老公也笑着对我说：「老婆，你老公丢人了，被人家笑话了哦」</w:t>
      </w:r>
    </w:p>
    <w:p>
      <w:r>
        <w:t>我赶紧提议说：「半天没喝水了，要不先要点水喝吧，我都渴死了」，提议被大家接受。W 起身下来打了服务</w:t>
      </w:r>
    </w:p>
    <w:p>
      <w:r>
        <w:t>电话，说要四杯温水。这时M 说：「娘子，要不一会儿服务员来了，你再光着去开门吧，就跟在希腊时一样」，W</w:t>
      </w:r>
    </w:p>
    <w:p>
      <w:r>
        <w:t>说：「去你的，这里又不是希腊」，原来他们俩夏天的时候去希腊度假来呢，说去完裸体海滩回来后很兴奋，叫服</w:t>
      </w:r>
    </w:p>
    <w:p>
      <w:r>
        <w:t>务员的时候W 是没穿衣服开门的。</w:t>
      </w:r>
    </w:p>
    <w:p>
      <w:r>
        <w:t>结果老公又提议了，说要不就穿上点，把浴巾简单裹一下去开门，你可以假装浴巾不小心掉了……老公这家伙，</w:t>
      </w:r>
    </w:p>
    <w:p>
      <w:r>
        <w:t>一提到要暴露就兴奋，因为他也总想暴露我。W 听了后说：「行啊，那让姐姐去喽，我已经让着姐姐先把俩男人尝</w:t>
      </w:r>
    </w:p>
    <w:p>
      <w:r>
        <w:t>了，这事就姐姐去办喽」，老公也跟着起哄说：「好啊，亲爱的，你来试试喽，咱们不是一直想这么试的吗，机会</w:t>
      </w:r>
    </w:p>
    <w:p>
      <w:r>
        <w:t>来了。」这家伙，虽然我也有点暴露倾向，但这时候让我这么干，还真有点来气。</w:t>
      </w:r>
    </w:p>
    <w:p>
      <w:r>
        <w:t>这时门铃响了，老公说：「快点，亲爱的」，看的出来老公是希望我去，M 是希望W 去，两个绿帽子男人可都</w:t>
      </w:r>
    </w:p>
    <w:p>
      <w:r>
        <w:t>够可以的。门铃再次响起，M 说：「快点啊，要不就一起去，呵呵」，W 听后可能是有些生气，因为M 没有说让她</w:t>
      </w:r>
    </w:p>
    <w:p>
      <w:r>
        <w:t>去，所以W 来了句：「我不去，让给姐姐了」三人又再次看向了我，我一股兴奋的感觉冲了上来，「去就去！」我</w:t>
      </w:r>
    </w:p>
    <w:p>
      <w:r>
        <w:t>没有拿浴巾，而是把大床上的床巾拽了下来，绕着胸部围了一圈，再向下绕了一圈能够勉强盖住阴部，但由于绕不</w:t>
      </w:r>
    </w:p>
    <w:p>
      <w:r>
        <w:t>了第三圈，所以半个屁股基本上就露出在外面了。然后我到卧室门口后，回头并对他们三人扭了扭屁股，去开门了，</w:t>
      </w:r>
    </w:p>
    <w:p>
      <w:r>
        <w:t>服务生是个男的，一开门服务生有些惊讶，我让他把东西端到客厅的茶几上，服务生把盘子放到茶几上后，看到了</w:t>
      </w:r>
    </w:p>
    <w:p>
      <w:r>
        <w:t>沙发和地上的睡衣，应该能猜到我们都是全裸的了。不过服务生好像没有敢往里面看，转身就要出去，我也不知道</w:t>
      </w:r>
    </w:p>
    <w:p>
      <w:r>
        <w:t>是为什么只想把服务生留住一下，随口就问道：「能给我们拿个壶来吗？」</w:t>
      </w:r>
    </w:p>
    <w:p>
      <w:r>
        <w:t>「不好意思小姐，您如果需要加水的话，可以再让我们来加。」</w:t>
      </w:r>
    </w:p>
    <w:p>
      <w:r>
        <w:t>「哦，好的，能给我们从自助餐厅拿点水果来吗？」</w:t>
      </w:r>
    </w:p>
    <w:p>
      <w:r>
        <w:t>「可以，小姐还需要其他服务吗？」</w:t>
      </w:r>
    </w:p>
    <w:p>
      <w:r>
        <w:t>「哦，没了，没了」我发现此时服务生盯着我看呢，因为我站在客厅的桌子前，桌子靠的墙上是面镜子，服务</w:t>
      </w:r>
    </w:p>
    <w:p>
      <w:r>
        <w:t>生通过镜子可以看到我的后背和裸露的屁股，我感觉好兴奋。</w:t>
      </w:r>
    </w:p>
    <w:p>
      <w:r>
        <w:t>这时屋里传来W 的声音：「水来了吗？」</w:t>
      </w:r>
    </w:p>
    <w:p>
      <w:r>
        <w:t>服务生说：「需要我帮您端到卧室去吗？」</w:t>
      </w:r>
    </w:p>
    <w:p>
      <w:r>
        <w:t>「不，不，不用，谢谢，谢谢」我赶紧说，可能是由于走了几步这时感觉裹的床巾有些松了，我赶紧双手抱在</w:t>
      </w:r>
    </w:p>
    <w:p>
      <w:r>
        <w:t>胸前。</w:t>
      </w:r>
    </w:p>
    <w:p>
      <w:r>
        <w:t>服务生说：「那我去帮您取水果」，边说边往大门走，我说了一声「好」跟着过来关门，服务生出去后把门带</w:t>
      </w:r>
    </w:p>
    <w:p>
      <w:r>
        <w:t>上，我跟过去锁门，然后床巾就从我身上掉了下来，好兴奋！</w:t>
      </w:r>
    </w:p>
    <w:p>
      <w:r>
        <w:t>这时突然门铃又响了起来，并且门外传来声音「对不起，我要把餐盘拿走」，我赶紧把床巾又拿起来身上胡乱</w:t>
      </w:r>
    </w:p>
    <w:p>
      <w:r>
        <w:t>的裹着，但由于紧张怎么都裹不好，于是我站在门后，侧着身开门伸出头来说：「一会儿你拿来水果一起带走吧」，</w:t>
      </w:r>
    </w:p>
    <w:p>
      <w:r>
        <w:t>服务生应该能看想象到我现在是全裸了，因此也没有继续要求进来，而是说了一声「好的」就走了，我再次关上门，</w:t>
      </w:r>
    </w:p>
    <w:p>
      <w:r>
        <w:t>「耶！好兴奋！」</w:t>
      </w:r>
    </w:p>
    <w:p>
      <w:r>
        <w:t>我端着盘子将四杯水拿进屋里一看，W 已经骑在了老公的肉棒上做着活塞运动，我一看就来气了「好啊，我去</w:t>
      </w:r>
    </w:p>
    <w:p>
      <w:r>
        <w:t>给你们端水，你们也不等我回来就干上了！」</w:t>
      </w:r>
    </w:p>
    <w:p>
      <w:r>
        <w:t>W 看我进来后色迷迷的说：「来，姐姐，我渴了，给我杯水喝吧」</w:t>
      </w:r>
    </w:p>
    <w:p>
      <w:r>
        <w:t>看她还坐在老公的肉棒上，还跟我要水喝，唉，这就是交换带来的刺激吗？我端起两杯水来，也坐到了床上，</w:t>
      </w:r>
    </w:p>
    <w:p>
      <w:r>
        <w:t>一杯给了W ，另一杯拿到老公嘴边说「唉，让我来犒劳犒劳我亲爱的老公吧，看你连续干俩女人累坏了吧」，老公</w:t>
      </w:r>
    </w:p>
    <w:p>
      <w:r>
        <w:t>笑着对我说：「亲爱的你真好」</w:t>
      </w:r>
    </w:p>
    <w:p>
      <w:r>
        <w:t>W 白了我一眼说：「去，去，你坐椅子上去，只许看」然后我就坐了回来，W 和老公开始翻云覆雨，也许老公</w:t>
      </w:r>
    </w:p>
    <w:p>
      <w:r>
        <w:t>是刚在我体内射完的原因，这次时间比较长，W 在上面几分钟后，换老公在上面，没有我参与的部分细节不再熬术</w:t>
      </w:r>
    </w:p>
    <w:p>
      <w:r>
        <w:t>……不过这大约10分钟，我静静的坐在椅子上看着老公和别的女人进行着最原始的人类运动，已经没有了最初的那</w:t>
      </w:r>
    </w:p>
    <w:p>
      <w:r>
        <w:t>份酸楚，我开始学习W 的一些优点，一些优美的姿态，想象着以后和老公做爱的时候，需要注意这些细节，这样会</w:t>
      </w:r>
    </w:p>
    <w:p>
      <w:r>
        <w:t>更完美一些，这样老公可能会更爽。看到老公卖力的和她干着，我能感觉出来老公虽然很投入，但不是充满了爱的</w:t>
      </w:r>
    </w:p>
    <w:p>
      <w:r>
        <w:t>去和她做，我也回忆了一下刚才M 和我做的时候，M 虽然也是很卖力，但似乎缺少了爱，再想我刚才分别和两个男</w:t>
      </w:r>
    </w:p>
    <w:p>
      <w:r>
        <w:t>人做的时候，虽然都很兴奋，但明显和老公的时候多了一份感情，和M 的时候更多的是追求快感。</w:t>
      </w:r>
    </w:p>
    <w:p>
      <w:r>
        <w:t>恩，还是不一样的，在交换中只有身体上和心理上的刺激，我不必担心感情会有问题的。再看W ，似乎也仅仅</w:t>
      </w:r>
    </w:p>
    <w:p>
      <w:r>
        <w:t>是把老公当成了欲望的发泄对象，而且也似乎是在给M 表演似的。看到这些，我释怀了许多，恩，接下来或许我们</w:t>
      </w:r>
    </w:p>
    <w:p>
      <w:r>
        <w:t>还会有更疯狂的举动，但我不会再为此哭泣，今夜我和老公就是来追求生理和心理的快感来的，就是来释放自己的，</w:t>
      </w:r>
    </w:p>
    <w:p>
      <w:r>
        <w:t>我爱我的老公，老公一样是深爱着我的。</w:t>
      </w:r>
    </w:p>
    <w:p>
      <w:r>
        <w:t>人是需要正向引导和鼓励的动物，小女子我也不例外，前两篇发到论坛后看到朋友们如此多的鼓励和赞美，小</w:t>
      </w:r>
    </w:p>
    <w:p>
      <w:r>
        <w:t>女子心里美滋滋的，当然也看到有的朋友怀疑是不是原创，怀疑的朋友可以去百度搜索啦，至少在近期还没有被大</w:t>
      </w:r>
    </w:p>
    <w:p>
      <w:r>
        <w:t>面积转载吧：）最近和老公的嘿咻质量提高了很多，仿佛又回到了生孩子前，所不同的是那时的我还不太敢和老公</w:t>
      </w:r>
    </w:p>
    <w:p>
      <w:r>
        <w:t>交流嘿咻过程的细节和感受，现在我们俩可以完全以自身为出发点要求对方配合了，并且在过程前、过程中、过程</w:t>
      </w:r>
    </w:p>
    <w:p>
      <w:r>
        <w:t>后都会毫不保留的交换意见，如今除了身体的感受回到了最高水平外，心理上的刺激比以前好多了，用中学政治课</w:t>
      </w:r>
    </w:p>
    <w:p>
      <w:r>
        <w:t>的话来说应该是物质文明和精神文明双丰收了，我想这开始于我们那夜的疯狂，也与最近在论坛的发帖和朋友们的</w:t>
      </w:r>
    </w:p>
    <w:p>
      <w:r>
        <w:t>回帖鼓励不无关系。</w:t>
      </w:r>
    </w:p>
    <w:p>
      <w:r>
        <w:t>也是得益于这么多朋友对我的帖子的关注和赞美，我也觉得应该善始善终才行，但毕竟时间已经隔了很久了，</w:t>
      </w:r>
    </w:p>
    <w:p>
      <w:r>
        <w:t>我会和老公努力凭借着记忆和身体的感受完成这次回忆录，同时这也是小女子对自己文采水平不断追求进步提高的</w:t>
      </w:r>
    </w:p>
    <w:p>
      <w:r>
        <w:t>过程。</w:t>
      </w:r>
    </w:p>
    <w:p>
      <w:r>
        <w:t>接着上次从我静静的坐在椅子上观看老公和W 的嘿咻开始……我知道老公在我之前是有过一些女人的，具体是</w:t>
      </w:r>
    </w:p>
    <w:p>
      <w:r>
        <w:t>多少他总是说有两位数了，但谈过恋爱的只有一个，并且只有我让她找到了家的感觉，现在我坐在椅子上，和一个</w:t>
      </w:r>
    </w:p>
    <w:p>
      <w:r>
        <w:t>陌生女人的老公一起静静的的观看自己的老公干着这个陌生女人，我想老公之前应该也是如此干其他女人的，我仿</w:t>
      </w:r>
    </w:p>
    <w:p>
      <w:r>
        <w:t>佛感受到了老公在追求自身的快感、同时老公在努力的让这个女人兴奋以证明他作为男人的能力。但我还是能感觉</w:t>
      </w:r>
    </w:p>
    <w:p>
      <w:r>
        <w:t>出来和我的不同，是自作多情吗？漂亮的女人脱光了在男人面前都一样？此时此刻我的体会是不一样的，这种不一</w:t>
      </w:r>
    </w:p>
    <w:p>
      <w:r>
        <w:t>样是一种感觉，来自于五年多来的共同生活所产生的默契感，来自于差不多上千次的性爱所带来的融洽感，来自于</w:t>
      </w:r>
    </w:p>
    <w:p>
      <w:r>
        <w:t>每天清晨出门上班分别时的轻吻，来自于每晚入睡前的拥抱……突然W 兴奋的叫喊声把我拉回到现实中「哦，帅哥！</w:t>
      </w:r>
    </w:p>
    <w:p>
      <w:r>
        <w:t>你好厉害！」恩，我的想法是正确的，老公在W 面前只是一个很「厉害」的帅哥，我又偷偷观察了一下身边的M ，</w:t>
      </w:r>
    </w:p>
    <w:p>
      <w:r>
        <w:t>他正在用欣赏的眼光观看着自己的爱人被我老公压在身下干着，此时他想的应该是希望老婆能多高潮几次吧，我不</w:t>
      </w:r>
    </w:p>
    <w:p>
      <w:r>
        <w:t>由得羡慕这对儿比我们还小的夫妻，看来以后我和老公要多找一些情趣才行啊，要不夫妻生活多平淡啊。</w:t>
      </w:r>
    </w:p>
    <w:p>
      <w:r>
        <w:t>老公开始了疯狂的冲刺，我知道老公在第二次的时候是很猛的，但生孩子后老公还没有梅开二度过，今天老公</w:t>
      </w:r>
    </w:p>
    <w:p>
      <w:r>
        <w:t>会不会来个帽子戏法呢？W 已经被老公干的兴奋的乱叫起来，二人私处的撞击声伴随着W 分泌的爱液的增多越来越</w:t>
      </w:r>
    </w:p>
    <w:p>
      <w:r>
        <w:t>大，这是多么熟悉的声音啊，老公抬头看了看我，我马上抛了一个飞吻鼓励老公，老公把W 上身侧转了一下，让W</w:t>
      </w:r>
    </w:p>
    <w:p>
      <w:r>
        <w:t>面朝着我和M ，老公右膝抵住W 的右腿向上弯曲让她的膝盖紧贴住了乳房，W 外地左腿被老公的左膝隔开并保持完</w:t>
      </w:r>
    </w:p>
    <w:p>
      <w:r>
        <w:t>全伸直着，左手使劲抓着W 的屁股，右手胡乱的抓着W 的两个乳房，这是老公说过他最喜欢的姿势，我对这个姿势</w:t>
      </w:r>
    </w:p>
    <w:p>
      <w:r>
        <w:t>的感受就是完全被男人掌控着、奸淫着，也许是由于两个男人都已经在我体内射过，所以老公并没有询问W 是否可</w:t>
      </w:r>
    </w:p>
    <w:p>
      <w:r>
        <w:t>以体内射精，在老公一个寒颤过后老公停了下来，补充了几下后肉棒缓缓退出了W 的身体，W 一下趴到了床上。</w:t>
      </w:r>
    </w:p>
    <w:p>
      <w:r>
        <w:t>老公使劲拍打了W 的屁股一下说：「你老婆的屁股跟我老婆一样啊，都是肉很多，这样的女人干着爽」，这是</w:t>
      </w:r>
    </w:p>
    <w:p>
      <w:r>
        <w:t>说给M 听的，看来老公也放开了，这里只剩下充满欲望的男人和女人了。</w:t>
      </w:r>
    </w:p>
    <w:p>
      <w:r>
        <w:t>M 也回答说：「是吧，我一个人根本满足不了她，还是要多找俩人干她才能满足啊」</w:t>
      </w:r>
    </w:p>
    <w:p>
      <w:r>
        <w:t>老公紧跟着对我说：「亲爱的，你看我们男人多不容易啊，要想方设法的满足老婆才行」</w:t>
      </w:r>
    </w:p>
    <w:p>
      <w:r>
        <w:t>老赶紧对M 说：「你快接着干你老婆去啊，别让她缓过来，让她体验体验连续高潮」</w:t>
      </w:r>
    </w:p>
    <w:p>
      <w:r>
        <w:t>M 听了后马上起身走到床跟前拽着他老婆的双腿拖到床沿，并把她双腿架到了肩膀上，M 的肉棒迅速消失到了</w:t>
      </w:r>
    </w:p>
    <w:p>
      <w:r>
        <w:t>W 的体内，很快W 开始求饶说停下，M 开始并没理会，过了一会儿后似乎W 确实很不舒服就停了下来，原来W 大姨</w:t>
      </w:r>
    </w:p>
    <w:p>
      <w:r>
        <w:t>妈刚刚走，大家都知道大姨妈刚走后的第一次女人还是有点疼痛的，虽然W 之前观看了我被俩男人轮奸，又刚和我</w:t>
      </w:r>
    </w:p>
    <w:p>
      <w:r>
        <w:t>老公做了一次，非常兴奋分泌的爱液也不会少了，但连续作战可能是会有些吃不消的。这下四人交换的好处就直接</w:t>
      </w:r>
    </w:p>
    <w:p>
      <w:r>
        <w:t>体现出来了，如夫妻二人的话，一人突感不适另一人已经来了兴致，无论如何都会有一人不痛快的，这次四人交换，</w:t>
      </w:r>
    </w:p>
    <w:p>
      <w:r>
        <w:t>W 突感不是留出的空位马上就可以被我填补上来。</w:t>
      </w:r>
    </w:p>
    <w:p>
      <w:r>
        <w:t>W 让M 退出肉棒后，并没有不管他，而是热情的吃了起来，边吃边对他老公说：「官人啊，你不是一直想体验</w:t>
      </w:r>
    </w:p>
    <w:p>
      <w:r>
        <w:t>被俩骚女人轮流吃棒棒的感觉吗，我们俩一起服饰你好不好啊？」</w:t>
      </w:r>
    </w:p>
    <w:p>
      <w:r>
        <w:t>M 当然高兴了，问我是否愿意，我直接跟老公说：「亲爱的，一会儿我们俩再一起服饰你喽？」</w:t>
      </w:r>
    </w:p>
    <w:p>
      <w:r>
        <w:t>老公直接说：「嘿嘿，一会儿应该是我们俩一起满足你才对吧，今天你可以吃三明治了」</w:t>
      </w:r>
    </w:p>
    <w:p>
      <w:r>
        <w:t>老公一句话说的我不由得夹紧了一下自己的后庭，没再多想我迅速的象W 我一样跪倒了M 的肉棒前，W 见我过</w:t>
      </w:r>
    </w:p>
    <w:p>
      <w:r>
        <w:t>来马上把接力棒传给了我，我虽然已经被他干了，但还没吃过他的肉棒呢，这次终于要吃下去了，混合着W 的口水</w:t>
      </w:r>
    </w:p>
    <w:p>
      <w:r>
        <w:t>和W 的爱液，我和W 传递了几个回合的肉棒后，M 被这种场景刺激的兴奋的不得了，M 突然弯腰把我一下抱了起来，</w:t>
      </w:r>
    </w:p>
    <w:p>
      <w:r>
        <w:t>我感觉自己就象小燕子一样轻盈，老公也经常这样把我抱起来，我非常喜欢这种感觉，但接下来M 的举动老公从来</w:t>
      </w:r>
    </w:p>
    <w:p>
      <w:r>
        <w:t>没做过，他直接把我扔到了床上，这一摔摔的我非但不疼反而特别的兴奋，兴奋的等待着接下来的动作，M 直接把</w:t>
      </w:r>
    </w:p>
    <w:p>
      <w:r>
        <w:t>我翻过身让我趴下，并抱着我的屁股让我屁股撅了起来，我兴奋的并紧双腿向他扭动着屁股，充实的感觉一下从下</w:t>
      </w:r>
    </w:p>
    <w:p>
      <w:r>
        <w:t>体传来，这已经是今天的第三次了，两个多小时内的第三次，这是我的记录了，M 一边拍打我的屁股一边用力向我</w:t>
      </w:r>
    </w:p>
    <w:p>
      <w:r>
        <w:t>身体深处猛插着，W 凑过来坐在我的面前分开双腿，我明白她的意思，没有任何拒绝的就舔起了她的阴蒂，这种淫</w:t>
      </w:r>
    </w:p>
    <w:p>
      <w:r>
        <w:t>乱的感受是我从来没有体会过的，但此时我只是觉得还不够淫乱。</w:t>
      </w:r>
    </w:p>
    <w:p>
      <w:r>
        <w:t>老公也凑了过来，坐到了我们一边兴奋的观看着我们三人的淫乱，我想抬头对老公笑笑，可是被W 按住了头，</w:t>
      </w:r>
    </w:p>
    <w:p>
      <w:r>
        <w:t>就这样被他们夫妻二人奸淫了大约10分钟后，M 退出了我的身体扶着我让我重新跪到了床上，M 站了起来把肉棒伸</w:t>
      </w:r>
    </w:p>
    <w:p>
      <w:r>
        <w:t>到我的面前，我没有犹豫的就吞了下去，一边吞吐着一边用挑逗的眼神忘着老公，偶尔也用挑逗的眼神抬头看看M</w:t>
      </w:r>
    </w:p>
    <w:p>
      <w:r>
        <w:t>的表情。最初我是不会也不愿意口交的，在老公的调教下用了一年多才习惯并可以完成「深喉」的动作，而现在在</w:t>
      </w:r>
    </w:p>
    <w:p>
      <w:r>
        <w:t>欲望的刺激下一点也没有了最初口交时的不适，M 在我一次完全吞下后突然使劲抱住了我的头，不让我的嘴巴离开，</w:t>
      </w:r>
    </w:p>
    <w:p>
      <w:r>
        <w:t>我知道他要高潮了，他要享受老公还没有从我这里享受过的待遇了，老公虽然也在我最里射过，但没有这样在「深</w:t>
      </w:r>
    </w:p>
    <w:p>
      <w:r>
        <w:t>喉」状态下的，我的思索不到一秒就感觉到了M 肉棒的跳动，伴随着一股咸腥的味道充满了我的喉咙和口腔，M 并</w:t>
      </w:r>
    </w:p>
    <w:p>
      <w:r>
        <w:t>没有马上离开而是抱着我又扭动了肉棒几下，直到憋得我开始感到呼吸困难，M 才退出了他的肉棒。</w:t>
      </w:r>
    </w:p>
    <w:p>
      <w:r>
        <w:t>这一幕就在他老婆和我老公的近距离注视下完成的，这次我并没有感到任何的害羞和对不住老公，我知道老公</w:t>
      </w:r>
    </w:p>
    <w:p>
      <w:r>
        <w:t>也想看到这样的刺激画面，接下来我象A 片演员一样做了一个更淫荡的动作，我张开嘴巴让他们三人观看我嘴里的</w:t>
      </w:r>
    </w:p>
    <w:p>
      <w:r>
        <w:t>混合液，然后合拢嘴巴夸张的做了一个下咽动作，然后再次张开嘴巴时刚才的混合液已经消失了。</w:t>
      </w:r>
    </w:p>
    <w:p>
      <w:r>
        <w:t>老公看到这一幕兴奋的把我扑倒在了床上疯狂的跟我吻了起来，边吻边说：「想不到你能这么淫荡，真没看出</w:t>
      </w:r>
    </w:p>
    <w:p>
      <w:r>
        <w:t>来啊小淫娃！」</w:t>
      </w:r>
    </w:p>
    <w:p>
      <w:r>
        <w:t>我边和他亲着边眨了眨眼跟老公说：「只要你不抛弃我，只要你喜欢，想让我怎样都行啊？！」</w:t>
      </w:r>
    </w:p>
    <w:p>
      <w:r>
        <w:t>「一会儿我们俩一起干你吧，让你体验一回三明治，好不好？」</w:t>
      </w:r>
    </w:p>
    <w:p>
      <w:r>
        <w:t>「好！只要你们还能干就来吧！」说完我又很凶的抱着老公吻了起来。</w:t>
      </w:r>
    </w:p>
    <w:p>
      <w:r>
        <w:t>这时门铃又想起来，应该是送水果的服务生来了，老公又怂恿我去开门，M 和W 这次也不约而同的怂恿我去，</w:t>
      </w:r>
    </w:p>
    <w:p>
      <w:r>
        <w:t>理由时今晚我是主角。我也是兴致到了，不带犹豫的就从床上爬起来走了出去，光着身子走到外门口后理智又回来</w:t>
      </w:r>
    </w:p>
    <w:p>
      <w:r>
        <w:t>了许多，但最终我还是采取了一个冒险的行为，直接开门并没有让服务生进来，而是半掩着门让他把盘子递给我，</w:t>
      </w:r>
    </w:p>
    <w:p>
      <w:r>
        <w:t>服务生一开门似乎就明白了也没有多废话把盘子给我就走了，只是我一只手接盘子的时候差点掉到地上。水果来了</w:t>
      </w:r>
    </w:p>
    <w:p>
      <w:r>
        <w:t>后我们四人又全回到客厅里先吃点水果，这时已经夜里12点多了，末日已经过去了，重生即将来临。和之前一样，</w:t>
      </w:r>
    </w:p>
    <w:p>
      <w:r>
        <w:t>我们坐在一起吃着水果并没有过多的话，似乎今天我们就是为了性爱而相聚的，这正是我所希望的，可以让我放下</w:t>
      </w:r>
    </w:p>
    <w:p>
      <w:r>
        <w:t>伦理道德的包袱。</w:t>
      </w:r>
    </w:p>
    <w:p>
      <w:r>
        <w:t>吃完后四人陆续清理了体内的积水后重新回到沙发上，老公先开口问W 怎么样了，我想老公应该更多是出于关</w:t>
      </w:r>
    </w:p>
    <w:p>
      <w:r>
        <w:t>怀她，W 说好多了，但今天女方的主力还是我吧，说完W 问我和老公是否肛交过，老公抢在我前面回答说有过次数</w:t>
      </w:r>
    </w:p>
    <w:p>
      <w:r>
        <w:t>不是很多，不到100 次，这家伙真能夸大，估计连50次应该都不到，因为我总是担心卫生问题除非心情特好的时候</w:t>
      </w:r>
    </w:p>
    <w:p>
      <w:r>
        <w:t>才同意。W 起身拿过她随身携带的小包来，拿出了一个小瓶和一个小盒子，我如果猜的没错的话，小瓶应该是润滑</w:t>
      </w:r>
    </w:p>
    <w:p>
      <w:r>
        <w:t>油，小盒子应该是按摩棒，果真W 说这是一瓶香港兆邦的肛交润滑油，效果很不错的，打开小盒子后是三颗直径大</w:t>
      </w:r>
    </w:p>
    <w:p>
      <w:r>
        <w:t>约30多毫米的拉珠。</w:t>
      </w:r>
    </w:p>
    <w:p>
      <w:r>
        <w:t>W 拿着东西色迷迷的走到我的跟前，「姐姐我今天身体不太好，好羡慕姐姐可以先吃三明治哦。」唉，我今天</w:t>
      </w:r>
    </w:p>
    <w:p>
      <w:r>
        <w:t>真是淫乱到极致了，先后被俩男人内射，紧接着被口爆，马上又要体验老公一直想让我体验却一直未能如愿的三明</w:t>
      </w:r>
    </w:p>
    <w:p>
      <w:r>
        <w:t>治了。「我先帮姐姐做准备工作喽」W 说着就蹲到了我的跟前，我本来是翘着二郎腿的，她一蹲到我的跟前，我居</w:t>
      </w:r>
    </w:p>
    <w:p>
      <w:r>
        <w:t>然自觉的把双腿分开了，我什么时候变得这么淫荡了。</w:t>
      </w:r>
    </w:p>
    <w:p>
      <w:r>
        <w:t>这个动作也让W 继续有了话料，「这么迫不及待啊，我其实好像先吃三明治的哦，但只能怪自己不争气让姐姐</w:t>
      </w:r>
    </w:p>
    <w:p>
      <w:r>
        <w:t>尝鲜了。」</w:t>
      </w:r>
    </w:p>
    <w:p>
      <w:r>
        <w:t>让她这么一说，我一点也没觉得羞耻，反而用挑逗的话语说：「是啊，没吃过当然着急尝尝喽，来妹妹先帮姐</w:t>
      </w:r>
    </w:p>
    <w:p>
      <w:r>
        <w:t>姐放松放松后门」，说完我向下躺了一点，让屁股伸出到沙发的外面，并把双腿交叉着举了起来双手抱住，这样就</w:t>
      </w:r>
    </w:p>
    <w:p>
      <w:r>
        <w:t>把我的大屁股完整的暴露到W 的面前。我想两个男人看了我这撩人的姿势，一定不会受前两次发射的影响的。</w:t>
      </w:r>
    </w:p>
    <w:p>
      <w:r>
        <w:t>W 先是使劲拍打了我的屁股几下，伴随着她的拍打我故意发出「哦，哦」的淫叫声，此时此刻我只想更淫荡一</w:t>
      </w:r>
    </w:p>
    <w:p>
      <w:r>
        <w:t>些，好让自己完全放松下来。我突然没有控制住自己说了句：「先帮我亲亲」，说完后心说自己好淫荡啊。</w:t>
      </w:r>
    </w:p>
    <w:p>
      <w:r>
        <w:t>W 听了后说了句：「哎呦，真着急啊，还没开始呢。」然后突然就感觉到她的舌尖轻轻的扫在了我的菊门上，</w:t>
      </w:r>
    </w:p>
    <w:p>
      <w:r>
        <w:t>逐渐开始加力，象小蛇一样似乎要钻到我的体内，我享受了大约两分钟后，举着的双腿有些累了，于是我主动换了</w:t>
      </w:r>
    </w:p>
    <w:p>
      <w:r>
        <w:t>个姿势附身趴到沙发上，胸部紧贴沙发，屁股却高高的撅起。等待了大约几秒后，W 应该是在打开润滑油的小瓶，</w:t>
      </w:r>
    </w:p>
    <w:p>
      <w:r>
        <w:t>接着就感觉有液体滴到了我的屁股和菊门上，紧接着一根手指袭来，轻轻插入我的菊门并带进来些许润滑液，这时</w:t>
      </w:r>
    </w:p>
    <w:p>
      <w:r>
        <w:t>感觉很顺畅，几个回合后变成了两根手指，我并没有感到和老公肛交的前戏时进来两根手指时的不适感，难道是W</w:t>
      </w:r>
    </w:p>
    <w:p>
      <w:r>
        <w:t>的手指细一些？我静静的趴在沙发上，保持让自己的放松，我知道肛交最重要的是一定要放松肛门才行。突然从我</w:t>
      </w:r>
    </w:p>
    <w:p>
      <w:r>
        <w:t>的菊门部位感受到了压迫感，有一个很粗的东西要强行进来，这种感觉不到一秒后就消失了，伴随着肛门内充实了</w:t>
      </w:r>
    </w:p>
    <w:p>
      <w:r>
        <w:t>东西的感觉，W 应该是塞了一颗拉珠进来，我开始努力保持呼吸匀速，让自己适应这种感觉，W 也很有经验的用手</w:t>
      </w:r>
    </w:p>
    <w:p>
      <w:r>
        <w:t>指在我的菊门周围画圈，让我的屁股和菊门口保持着瘙痒的感觉，老公说过要用这种感觉替代东西插入肛门的不适</w:t>
      </w:r>
    </w:p>
    <w:p>
      <w:r>
        <w:t>的感觉了才可以进行肛交，看来W 非常有经验。大约5 分钟后，三个拉珠都进入了我的肛门，我努力适应着这种感</w:t>
      </w:r>
    </w:p>
    <w:p>
      <w:r>
        <w:t>觉，从体内传出一冷一热的感觉。</w:t>
      </w:r>
    </w:p>
    <w:p>
      <w:r>
        <w:t>这时我感觉瘙痒我的屁股的手多了一只并和刚才的不一样，凭感觉这是老公的手在瘙痒我，我慢慢回头看了一</w:t>
      </w:r>
    </w:p>
    <w:p>
      <w:r>
        <w:t>眼证实了我的感觉。老公一和我肛交就特别兴奋，所以我想估计他是想先进来了吧。老公轻拉着拉珠上的细绳，慢</w:t>
      </w:r>
    </w:p>
    <w:p>
      <w:r>
        <w:t>慢的开始用力，我的菊门又传来撕裂的感觉，好在W 的指甲不停的在菊门周围滑动着，并不时的添加润滑油，一颗、</w:t>
      </w:r>
    </w:p>
    <w:p>
      <w:r>
        <w:t>两颗、三颗，拉珠全都被老公拉了出来。</w:t>
      </w:r>
    </w:p>
    <w:p>
      <w:r>
        <w:t>突然听老公说：「哥们，你先来吧」，我想这句话完全体现出了老公的淫妻欲，老公现在已经完全的把我当成</w:t>
      </w:r>
    </w:p>
    <w:p>
      <w:r>
        <w:t>了一个淫贱的人供他人奸淫，他则从中获得心理上的刺激。而我听到老公这样说没有了一点的生气，反而想着如何</w:t>
      </w:r>
    </w:p>
    <w:p>
      <w:r>
        <w:t>才能更迎合他的淫妻心理，对，我要更淫荡一些才行。于是我又扭动着屁股说：「快啊，你们谁先进来一个！」我</w:t>
      </w:r>
    </w:p>
    <w:p>
      <w:r>
        <w:t>话音刚落，就感觉有个不同于手指和拉珠的硬东西抵住了菊门口，并在门口轻轻摩擦着，然后见W 又拿起来润滑油</w:t>
      </w:r>
    </w:p>
    <w:p>
      <w:r>
        <w:t>的小瓶，应该是往肉棒上倒油，肉棒摩擦了一会儿后弄的我的菊门痒痒的，接着开始一点点的破门而入了，和拉珠</w:t>
      </w:r>
    </w:p>
    <w:p>
      <w:r>
        <w:t>不同的是拉珠只是进来的时候会有撕裂感，肉棒确是持续着这种感觉。我感觉到进来一点后又退了出去，加油后重</w:t>
      </w:r>
    </w:p>
    <w:p>
      <w:r>
        <w:t>新向菊门里挤着，这次肉棒没有回头而是一点点的向里蠕动着，终于感受到了直肠被插入的感觉，我知道M 的肉棒</w:t>
      </w:r>
    </w:p>
    <w:p>
      <w:r>
        <w:t>完全进来了。M 没有继续抽查而是让我享受了几秒钟的这种感觉，然后开始慢慢抽出再慢慢进入，逐步的加速，很</w:t>
      </w:r>
    </w:p>
    <w:p>
      <w:r>
        <w:t>快一点撕裂的疼痛感都没有了，替代的是来自肛门的快感和全身的燥热。</w:t>
      </w:r>
    </w:p>
    <w:p>
      <w:r>
        <w:t>M 又抽插了一会儿后说：「不行了，哥们换你吧，太紧了我先控制一会儿。」肛门里一下空虚了，空虚的我好</w:t>
      </w:r>
    </w:p>
    <w:p>
      <w:r>
        <w:t>痒，都想自己伸个手指进去，然而这种感觉不到3 秒老公的肉棒就进来了，经历了前面W 和M 夫妇的调理，老公没</w:t>
      </w:r>
    </w:p>
    <w:p>
      <w:r>
        <w:t>有丝毫温柔的快速的在我肛门里抽插起来，边干边拍打着我的屁股「啊，爽，我就是想这样干你！」老公很少在做</w:t>
      </w:r>
    </w:p>
    <w:p>
      <w:r>
        <w:t>爱时会发出「啊！」的声音，除非是真的非常兴奋了，听到老公这样叫，我非常的开心，知道让老公非常兴奋了。</w:t>
      </w:r>
    </w:p>
    <w:p>
      <w:r>
        <w:t>老公抓着我的腰「啪、啪」的撞击着我的屁股，肉棒在我肛门内快速的抽送着，突然高潮的感觉来了，有过体验的</w:t>
      </w:r>
    </w:p>
    <w:p>
      <w:r>
        <w:t>朋友应该知道，来自肛门的高潮和阴部的高潮是不一样的，肛门高潮会持续10分钟以上的抖动。</w:t>
      </w:r>
    </w:p>
    <w:p>
      <w:r>
        <w:t>我控制不住自己了，浑身抖了起来，以前这种感觉只体验过三次，之后由于种种原因主要是环境原因一直未能</w:t>
      </w:r>
    </w:p>
    <w:p>
      <w:r>
        <w:t>再体验到肛门高潮，这次肛门高潮恰当的来了，而且是在一对陌生人男女面前来了，这样会让我更放得开的，我已</w:t>
      </w:r>
    </w:p>
    <w:p>
      <w:r>
        <w:t>经毫无保留。我感觉浑身忽冷忽热，我想找个身体抱着，W 首先看出了我的状态，迅速的躺到了我的身下，我一下</w:t>
      </w:r>
    </w:p>
    <w:p>
      <w:r>
        <w:t>趴到了她的身上，全身哆嗦着抱着她。老公并没有因此减慢速度，而是继续更用力拍打我的屁股，更使劲快速的干</w:t>
      </w:r>
    </w:p>
    <w:p>
      <w:r>
        <w:t>着我，并且用手掌从背后抱着我按摩我阴部，这一下终于超出了我身体的符合，肉体仿佛和精神分离了，阴部的高</w:t>
      </w:r>
    </w:p>
    <w:p>
      <w:r>
        <w:t>潮也及时来了，一股无法控制的感觉从阴部传来并喷了出来，老公放缓了速度，慢慢让肉棒从我肛门内退出，我的</w:t>
      </w:r>
    </w:p>
    <w:p>
      <w:r>
        <w:t>抖动还没停止，胡乱的趴在W 身上，老公也在一边轻抚着我。</w:t>
      </w:r>
    </w:p>
    <w:p>
      <w:r>
        <w:t>几分钟后我逐渐情绪稳定下来，我缓缓的从W 身上趴了起来躺在她边上，M 适时的拿过一杯水来让我喝了两口，</w:t>
      </w:r>
    </w:p>
    <w:p>
      <w:r>
        <w:t>老公先开口：「亲爱的，今天你可爽到家了」。</w:t>
      </w:r>
    </w:p>
    <w:p>
      <w:r>
        <w:t>W 紧跟着说：「姐姐，我还没前后高潮同时体验过呢，这也是第一次亲眼见哦」</w:t>
      </w:r>
    </w:p>
    <w:p>
      <w:r>
        <w:t>M 也跟着说：「是啊，我也是第一次见，什么感觉啊？」</w:t>
      </w:r>
    </w:p>
    <w:p>
      <w:r>
        <w:t>「要死的感觉！」这三人真是，还都第一次亲眼见，我还是第一次体验呢？！</w:t>
      </w:r>
    </w:p>
    <w:p>
      <w:r>
        <w:t>老公接着淫淫的说：「缓过来了吧，吃三明治喽？」这家伙真是不把我折腾死不死心啊，可是此时的我还真正</w:t>
      </w:r>
    </w:p>
    <w:p>
      <w:r>
        <w:t>在兴头上，于是回答「好！谁在下面？」老公马上摆了个姿势往沙发上一坐，肉棒就跟得到指令一样的再次站了起</w:t>
      </w:r>
    </w:p>
    <w:p>
      <w:r>
        <w:t>来，我起身站起来走到老公跟前，弯腰吃了老公肉棒几口后，抬腿骑到老公身上，手扶着肉棒慢慢进入了阴道内，</w:t>
      </w:r>
    </w:p>
    <w:p>
      <w:r>
        <w:t>坐上去后老公带着我向沙发外挪了挪，好让我的屁股位于沙发外留出给M 站的位置来，我骑在老公的肉棒上扭动着</w:t>
      </w:r>
    </w:p>
    <w:p>
      <w:r>
        <w:t>屁股慢慢趴下让双乳贴到了老公身上，亲了老公一下后说：「你满意啦。」老公「恩」了一声说：「你爽了就好。」</w:t>
      </w:r>
    </w:p>
    <w:p>
      <w:r>
        <w:t>这时M 已经到了我身后，先是感觉到了他的那双大手扶住了我的屁股，然后肉棒就抵住我的菊门缓缓向里插了</w:t>
      </w:r>
    </w:p>
    <w:p>
      <w:r>
        <w:t>进来，现在我的菊门是彻底被润滑放松了，所以这次没什么疼痛，M 完全插入后，我仔细的感受了一下这种充实的</w:t>
      </w:r>
    </w:p>
    <w:p>
      <w:r>
        <w:t>感觉，虽然以前老公也用仿真的让我前后一起充实过，但感觉还是不同的。他们二人开始运动起来，刚开始还掌握</w:t>
      </w:r>
    </w:p>
    <w:p>
      <w:r>
        <w:t>不好节奏，逐步的节奏掌握好了，俩人象拉风车一样的疯狂的干了起来，我一下又被推上了顶点，全身忽冷忽热的</w:t>
      </w:r>
    </w:p>
    <w:p>
      <w:r>
        <w:t>飘逸着，终于阴部的高潮先来了，老公突然用力抱着我的腰，M 也配合着端着我的双腿都站了起来，我被两个男人</w:t>
      </w:r>
    </w:p>
    <w:p>
      <w:r>
        <w:t>抱在空中前后抽查着，干了一会儿后M 向后退坐到了沙发上，这次是我用肛门坐在M 的肉棒上，M 从后面抱着我的</w:t>
      </w:r>
    </w:p>
    <w:p>
      <w:r>
        <w:t>腰，我整个身体软躺在M 身上，老公从正面分开我的双腿疯狂的抽插，终于老公在一阵急速的狂插后肉棒停止了抽</w:t>
      </w:r>
    </w:p>
    <w:p>
      <w:r>
        <w:t>送低在最深处跳动了起来，我被这阵跳动又一次带出了高潮，喷出的水水溅到了老公的脸上，老公满意的退出肉棒</w:t>
      </w:r>
    </w:p>
    <w:p>
      <w:r>
        <w:t>亲吻起我的阴部来。此时下面的M 把我往一侧一推，我的肛门还带着他的肉棒就侧身到了他一边，M 采用侧身的姿</w:t>
      </w:r>
    </w:p>
    <w:p>
      <w:r>
        <w:t>势疯狂的干我肛门，我兴奋的不停的伸展在外侧的右腿，M 索性抱住了我的右腿「啪、啪」的撞击起我的屁股来，</w:t>
      </w:r>
    </w:p>
    <w:p>
      <w:r>
        <w:t>此时的我被M 从后面抓着双乳，一定是阴户大开着面对着老公和W ，阴户里应该还在向外留着老公的精液、腿上留</w:t>
      </w:r>
    </w:p>
    <w:p>
      <w:r>
        <w:t>有自己刚才喷出的液体，想到这里一股兴奋再次涌上心头，我大声的「啊，啊」的叫了起来，M 终于在一次抽插后</w:t>
      </w:r>
    </w:p>
    <w:p>
      <w:r>
        <w:t>使劲的抓住了我的双乳，直肠里传来了肉棒跳动的感觉，我主动追求着肛门高潮的感觉使劲扭动着屁股，果然在M</w:t>
      </w:r>
    </w:p>
    <w:p>
      <w:r>
        <w:t>退出肉棒前的一次刺激下高潮来了，M 退出肉棒后，我一个翻身从沙发滚到了地上，我趴在地上抖动着身体，并不</w:t>
      </w:r>
    </w:p>
    <w:p>
      <w:r>
        <w:t>自觉的扭动着屁股、扭动着腰、并用乳房摩擦着地毯……就这样持续了10多分钟后，身体平静了下来，我缓缓的翻</w:t>
      </w:r>
    </w:p>
    <w:p>
      <w:r>
        <w:t>过身，看到他们三人都在笑嘻嘻的看着我，我知道W 一定是羡慕我在这次三明治中获得的多次高超的感觉，M 一定</w:t>
      </w:r>
    </w:p>
    <w:p>
      <w:r>
        <w:t>是觉得自己作为男人能把女人干出这样的高潮很有成就感，而老公则则是由于看到我如此淫荡如此兴奋的样子即满</w:t>
      </w:r>
    </w:p>
    <w:p>
      <w:r>
        <w:t>足了他的淫妻欲也为我得到如此多的高潮而高兴至此小女子的末日重生夜的回忆就全部结束了，第二天上午虽然又</w:t>
      </w:r>
    </w:p>
    <w:p>
      <w:r>
        <w:t>做了一次，W 也享受了三明治，但对我来说已经没有什么出彩的地方就不再描述了。额外要说明的是夜里我和W 同</w:t>
      </w:r>
    </w:p>
    <w:p>
      <w:r>
        <w:t>床睡的，老公和M 两个男人一起，最终这样安排或许是大家都担心会产生其他的麻烦吧，临走前我们约定就当什么</w:t>
      </w:r>
    </w:p>
    <w:p>
      <w:r>
        <w:t>都没发生过，以后不再联系。</w:t>
      </w:r>
    </w:p>
    <w:p>
      <w:r>
        <w:t>最后一篇性爱细节过多觉得有些色情文学的味道了，但是没办法为了能更多的分享我们那天的快乐，只有通过</w:t>
      </w:r>
    </w:p>
    <w:p>
      <w:r>
        <w:t>细节感受来表述，也跟小女子文采水平有限有关。现在我和老公时常想，如果有一天能造出和真人一样的性爱机器</w:t>
      </w:r>
    </w:p>
    <w:p>
      <w:r>
        <w:t>人来，除了完美的身材和强悍的性能力外，不会对生活造成任何影响，我们一定会去买一对儿回来，并且年年都要</w:t>
      </w:r>
    </w:p>
    <w:p>
      <w:r>
        <w:t>换新的才行。</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