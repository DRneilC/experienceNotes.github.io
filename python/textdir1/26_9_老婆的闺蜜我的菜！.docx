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老婆的闺蜜我的菜！</w:t>
      </w:r>
    </w:p>
    <w:p>
      <w:r>
        <w:t>我跟老婆是大学时候的同学，老婆在学校有个关系很好的女生叫杨静。我能在毕业之前，能得到老婆的处女身</w:t>
      </w:r>
    </w:p>
    <w:p>
      <w:r>
        <w:t>也是托了杨静的福。</w:t>
      </w:r>
    </w:p>
    <w:p>
      <w:r>
        <w:t>那时候，老婆看上我的忠厚老实之后，跟我好上了。我们那时候都还很保守，约会见面也仅仅是拉拉手，亲亲</w:t>
      </w:r>
    </w:p>
    <w:p>
      <w:r>
        <w:t>脸。老婆那时候说，看得上我，也是因为我不会乱来，要是换成其他男生，早就要求她脱衣上床了。其实说实在的，</w:t>
      </w:r>
    </w:p>
    <w:p>
      <w:r>
        <w:t>我心里也想，但我一半是怕伤她心，另一半则是因为家庭教育的影响，认为对她负责就是不能要求她太过。</w:t>
      </w:r>
    </w:p>
    <w:p>
      <w:r>
        <w:t>其实，好心是有好报的。这不，因为一直以来我的循规蹈矩，老婆终于在有一晚以奖励的方式在球场的角落里</w:t>
      </w:r>
    </w:p>
    <w:p>
      <w:r>
        <w:t>把身子给了我。</w:t>
      </w:r>
    </w:p>
    <w:p>
      <w:r>
        <w:t>那一晚的场景还历历在目，感觉就像昨天才发生的一样。</w:t>
      </w:r>
    </w:p>
    <w:p>
      <w:r>
        <w:t>老婆约我到球场散步聊天，因为天黑了下来，球场上没灯，人也没几个，天上，什么都看不见，老婆拉着我走</w:t>
      </w:r>
    </w:p>
    <w:p>
      <w:r>
        <w:t>向看台边上黑黑的角落里，我坐在了看台上，她坐在了我腿上，要我抱着她。她捧着我的脸，黑暗中我也看不见她</w:t>
      </w:r>
    </w:p>
    <w:p>
      <w:r>
        <w:t>有脸，只觉得她呼出的气吹在我的脸上，热热的，感觉很好。随即，她滚烫的唇吻上了我的嘴……我有点迷乱了，</w:t>
      </w:r>
    </w:p>
    <w:p>
      <w:r>
        <w:t>这情形，是我一直以来想却不敢做的事。她的嘴吻得我都有点点茫然了，她肯定是感到了我的窘迫，唇离开了我的</w:t>
      </w:r>
    </w:p>
    <w:p>
      <w:r>
        <w:t>嘴凑到我的耳边轻轻的说，「雄，亲我，今晚，我给你……」</w:t>
      </w:r>
    </w:p>
    <w:p>
      <w:r>
        <w:t>不是吧，我有点不相信自己的耳朵，没想到婷今晚这么给力。</w:t>
      </w:r>
    </w:p>
    <w:p>
      <w:r>
        <w:t>婷的舌头好软，正当我还在享受着她舌头的滋味的时候，她的手又来引导我的手从她的衣服下面但进去摸她的</w:t>
      </w:r>
    </w:p>
    <w:p>
      <w:r>
        <w:t>胸，我的手很笨拙的伸进去摸着她的大奶子时，我也摸到了她硬硬的乳头。老婆的胸不是很大，但也不小，一把差</w:t>
      </w:r>
    </w:p>
    <w:p>
      <w:r>
        <w:t>不多能抓完。</w:t>
      </w:r>
    </w:p>
    <w:p>
      <w:r>
        <w:t>一手握着奶子，感觉硬硬的乳头梗在手心，真的让我爽翻了。</w:t>
      </w:r>
    </w:p>
    <w:p>
      <w:r>
        <w:t>婷的手从我的裤腰伸进去，摸弄我已经勃起的宝贝。好刺激，比我自己撸感觉好到九天之外去了。我的宝贝表</w:t>
      </w:r>
    </w:p>
    <w:p>
      <w:r>
        <w:t>现出从未有过的硬度。婷的另一只手又引导我摸她奶子的手从裙子的下摆摸进去，这丫头，我还说她今天为什么穿</w:t>
      </w:r>
    </w:p>
    <w:p>
      <w:r>
        <w:t>条短裙，原来，是有准备的。</w:t>
      </w:r>
    </w:p>
    <w:p>
      <w:r>
        <w:t>我的手伸进她的内裤，首先是摸到了她柔软但不多的毛毛，再往下就是一条沟，现在的沟已经是湿露露的了，</w:t>
      </w:r>
    </w:p>
    <w:p>
      <w:r>
        <w:t>当我摸到她湿露露的缝时，她「嗯」了一声，整个身体都靠在了我身上。她用手套弄起我裤子里面的JJ来，我用手</w:t>
      </w:r>
    </w:p>
    <w:p>
      <w:r>
        <w:t>指揉搓她下面湿湿的肉洞，我本来想伸手指进去，但又不敢。</w:t>
      </w:r>
    </w:p>
    <w:p>
      <w:r>
        <w:t>这样摸了一会，她站起身，窸窸窣窣的一阵，然后拉我站起来，解开我的裤带，把我的裤子褪到了腿弯处，又</w:t>
      </w:r>
    </w:p>
    <w:p>
      <w:r>
        <w:t>按我坐下，因为是热天，台阶也不是很冰，刚才又坐过，这晨坐着还舒服，没有不适感，唯一感觉有点不舒服的就</w:t>
      </w:r>
    </w:p>
    <w:p>
      <w:r>
        <w:t>是JJ太硬，挺在那里。婷跨在了我的身上，我感觉到她坐了下来，接着感觉她的手抓着我的鸡巴凑到了湿湿的暖暖</w:t>
      </w:r>
    </w:p>
    <w:p>
      <w:r>
        <w:t>的地方，接触的肉感让我鸡巴一爽，随即感到鸡巴头被套进了一个暖洋洋的洞里，好紧好暖。我一下子到了极点，</w:t>
      </w:r>
    </w:p>
    <w:p>
      <w:r>
        <w:t>鸡巴一紧，突突突的就发射了，嗯，她低哼一声，一下子坐下来。「啊！」一声大叫，从声音里听出，她已经够忍</w:t>
      </w:r>
    </w:p>
    <w:p>
      <w:r>
        <w:t>耐，这一声完全是逼出来的。她紧紧的抱着我，紧紧的，像用尽了全身的力气，下面鸡巴被她夹得好紧，动都动不</w:t>
      </w:r>
    </w:p>
    <w:p>
      <w:r>
        <w:t>了。我赶紧抱紧她，给她些鼓励。</w:t>
      </w:r>
    </w:p>
    <w:p>
      <w:r>
        <w:t>我知道，她真的是处，刚才那一下，肯定好痛，才能让她发出一声惊呼。幸好周围静悄悄的，也没听到什么动</w:t>
      </w:r>
    </w:p>
    <w:p>
      <w:r>
        <w:t>静。不过，就算有人在旁边黑暗处听墙角，我们也是不知道的。</w:t>
      </w:r>
    </w:p>
    <w:p>
      <w:r>
        <w:t>我吻着她，抱紧她，好一会儿，才感觉到她身体松驰下来，她无力的靠在我肩上，在我耳边轻轻的说「坏蛋！</w:t>
      </w:r>
    </w:p>
    <w:p>
      <w:r>
        <w:t>……」</w:t>
      </w:r>
    </w:p>
    <w:p>
      <w:r>
        <w:t>她不动，我也不敢动，鸡巴还插在她下面，但我的鸡巴还没软下来。一直硬硬的插在她那里面，很享受那里面</w:t>
      </w:r>
    </w:p>
    <w:p>
      <w:r>
        <w:t>的感觉。</w:t>
      </w:r>
    </w:p>
    <w:p>
      <w:r>
        <w:t>我亲她，抱着她，下面不敢动，又过了好一会儿。她在我耳边说「帮我一下，把我抱起来点……」我把着她往</w:t>
      </w:r>
    </w:p>
    <w:p>
      <w:r>
        <w:t>上提，「嗯。」她又哼了一声，她站起来了。我的JJ也离开了那个温暖之地。我一摸下面，我的天，鸡巴和蛋蛋周</w:t>
      </w:r>
    </w:p>
    <w:p>
      <w:r>
        <w:t>围湿湿的粘粘的，好多水，屁股上都流下去了，黑黑的，又看不见什么。这时，感觉到她的手摸上了我的鸡巴，这</w:t>
      </w:r>
    </w:p>
    <w:p>
      <w:r>
        <w:t>时候，我的鸡巴已经软了，接着觉得她用东西擦着我下面……</w:t>
      </w:r>
    </w:p>
    <w:p>
      <w:r>
        <w:t>清洁工作搞完，我穿上了裤子，坐下。不过，换了一个地方坐，因为刚才那里有点湿。她又坐到我腿上，跟我</w:t>
      </w:r>
    </w:p>
    <w:p>
      <w:r>
        <w:t>聊了起来……婷说今晚的表现是受了杨静的影响，所以便宜了我。婷告诉我，杨静昨晚又在足球场的草场上跟她男</w:t>
      </w:r>
    </w:p>
    <w:p>
      <w:r>
        <w:t>朋友徐刚干了，回去就跟婷说了。杨静跟婷的关系很好，好得几乎没秘密，杨静每回做了回去都会跟婷讲，并且给</w:t>
      </w:r>
    </w:p>
    <w:p>
      <w:r>
        <w:t>婷讲感受。这已经是她跟婷讲的第六次了，说得婷动了心，决定跟我试试。婷说她没想到，第一次真的很痛。痛得</w:t>
      </w:r>
    </w:p>
    <w:p>
      <w:r>
        <w:t>她都想一直大叫，但还是忍住了，只叫了一声。婷说静告诉她第一次很痛，后面就不痛了，并且会很爽，跟自摸的</w:t>
      </w:r>
    </w:p>
    <w:p>
      <w:r>
        <w:t>爽不同，说得婷很是向往……后来，我跟婷也陆陆续续做过几次，但因为环境的限制，所以也没能尽兴，没能让婷</w:t>
      </w:r>
    </w:p>
    <w:p>
      <w:r>
        <w:t>感觉到很爽。婷说了，毕业了，租了房，一定要好好做做，体验一下。</w:t>
      </w:r>
    </w:p>
    <w:p>
      <w:r>
        <w:t>※※※※※※</w:t>
      </w:r>
    </w:p>
    <w:p>
      <w:r>
        <w:t>毕业了，我和婷到处找房子，静说跟婷为了互相照应，而要求合租，婷问我的意见，我淫淫的笑着跟婷说只要</w:t>
      </w:r>
    </w:p>
    <w:p>
      <w:r>
        <w:t>不妨碍我们办事，怎么样都行。我们就租了一套两室一厅的房子住下了。房子租了下来，第一晚跟能跟婷住到了一</w:t>
      </w:r>
    </w:p>
    <w:p>
      <w:r>
        <w:t>起，我兴奋异常，吃完饭，冲了凉。就跟婷进了房间，我俩几乎一夜没睡，折腾了五次，婷来了四、五次高潮，弄</w:t>
      </w:r>
    </w:p>
    <w:p>
      <w:r>
        <w:t>得她很是开心。我们没了以前的那种压抑，放开了做，只是还是顾及到隔壁的那两口子，还是尽量保持低调。但高</w:t>
      </w:r>
    </w:p>
    <w:p>
      <w:r>
        <w:t>潮不断，再压抑也让隔壁听了去。</w:t>
      </w:r>
    </w:p>
    <w:p>
      <w:r>
        <w:t>第二天晚上，老婆跟我说今天静笑话她了，说问她爽够没有。还说徐刚从来没有给过她那么多次。我跟老婆说</w:t>
      </w:r>
    </w:p>
    <w:p>
      <w:r>
        <w:t>：「人家是顿顿有饭吃，我们么，是饿慌了，好不容易整着一顿么，要多吃一点……」说得老婆大笑不止。</w:t>
      </w:r>
    </w:p>
    <w:p>
      <w:r>
        <w:t>我说今晚再吃几碗，老婆说不行了，今天有点痛了，昨晚弄得太狠了。白天静帮她看过了，逼都有点肿了。</w:t>
      </w:r>
    </w:p>
    <w:p>
      <w:r>
        <w:t>我晕，这憨婆娘，逼都拿给别个看。于是我就数落她，谁知道她倒过来还说我，说静比我还先看过她逼，再说</w:t>
      </w:r>
    </w:p>
    <w:p>
      <w:r>
        <w:t>静也给她看过静的。说得我一阵激动，我追问静的逼像什么样，老婆就是不说。……</w:t>
      </w:r>
    </w:p>
    <w:p>
      <w:r>
        <w:t>我们四人晚饭都是在一起吃的，谁先回来谁做饭，因为关系好，所以也常常开点玩笑。我觉得我还是喜欢静的，</w:t>
      </w:r>
    </w:p>
    <w:p>
      <w:r>
        <w:t>婷也知道，但婷更知道，我把婷看得太重，不会乱来，所以知道我喜欢她也不会干涉……</w:t>
      </w:r>
    </w:p>
    <w:p>
      <w:r>
        <w:t>每晚两间房里都传来快乐的呻吟声，大家都沉浸在开心快乐之中，两间房传出的声音就像比赛一样，后面是一</w:t>
      </w:r>
    </w:p>
    <w:p>
      <w:r>
        <w:t>个赛着一个响，一个赛着一个长。说实话，听着隔壁的叫床声，鸡巴的硬度都是要强一些的，这是我的感觉，有的</w:t>
      </w:r>
    </w:p>
    <w:p>
      <w:r>
        <w:t>时候，我还会想着躺在我身下，被我操得阵阵呻吟的是杨静。</w:t>
      </w:r>
    </w:p>
    <w:p>
      <w:r>
        <w:t>日子一天一天过去，半年多过去了，突然徐刚家家里面打来电话，要徐刚回他们老家去考公务员，静觉得她和</w:t>
      </w:r>
    </w:p>
    <w:p>
      <w:r>
        <w:t>徐刚在的公司都还不错，更有前途，让徐刚不要回去。徐刚也想回去考，毕竟，他觉得公务员稳当得多。结果，两</w:t>
      </w:r>
    </w:p>
    <w:p>
      <w:r>
        <w:t>人因为意见不合而大吵了一场，然后徐刚搬上他的东西就走了，静伤心极了。她把自己关在屋里伤心了好几天，她</w:t>
      </w:r>
    </w:p>
    <w:p>
      <w:r>
        <w:t>把徐刚看得太重，徐刚一走，她什么心思都没了。</w:t>
      </w:r>
    </w:p>
    <w:p>
      <w:r>
        <w:t>老婆怕静做傻事，请假一直陪着她。</w:t>
      </w:r>
    </w:p>
    <w:p>
      <w:r>
        <w:t>一连好几天，老婆都跟静一起睡，我想做那事都做不了，可把我憋坏了。</w:t>
      </w:r>
    </w:p>
    <w:p>
      <w:r>
        <w:t>这晚公司加班，加到九点多，我回到家里，见两间卧室都是关着门的，看样子好像老婆和静都睡了，我轻轻地</w:t>
      </w:r>
    </w:p>
    <w:p>
      <w:r>
        <w:t>关上门，轻轻推开我们卧室的门，看到老婆捂着头睡在床上，我心中一阵暗喜，忙宽衣解带，把灯关了摸上床去，</w:t>
      </w:r>
    </w:p>
    <w:p>
      <w:r>
        <w:t>想给老婆来个偷袭，掀开被子的下半截，一摸，老婆大大的屁股就在面前，我忙扒下老婆的睡裤，一手摸捏老婆的</w:t>
      </w:r>
    </w:p>
    <w:p>
      <w:r>
        <w:t>屁股，一手往腿缝中就往前摸去……奇怪了，今天老婆的逼逼怎么多了些折皱，几天不见，老婆瘦了？！管他的，</w:t>
      </w:r>
    </w:p>
    <w:p>
      <w:r>
        <w:t>反正这种姿势摸水帘洞也不是很费力，先解决了再说。今天看来老婆也憋久了，才摸两下，就湿露露的了……</w:t>
      </w:r>
    </w:p>
    <w:p>
      <w:r>
        <w:t>我侧身躺在老婆的屁股后，就把鸡巴往前凑，往老婆的腿缝往前插，只觉老婆屁股一收，不好，她想逃跑，呵</w:t>
      </w:r>
    </w:p>
    <w:p>
      <w:r>
        <w:t>呵，这种还让她跑掉，且不丢面子。我一手拉住她屁股，另一手稳住JJ，调好位置，屁股一收一顶，鸡巴插进了老</w:t>
      </w:r>
    </w:p>
    <w:p>
      <w:r>
        <w:t>婆的肉洞。</w:t>
      </w:r>
    </w:p>
    <w:p>
      <w:r>
        <w:t>哦！一种久违但又新鲜的感觉油然而生。直觉告诉我，这不是老婆的逼。完了，插错了，一下子，我怔住了。</w:t>
      </w:r>
    </w:p>
    <w:p>
      <w:r>
        <w:t>一想，这屋里除了我老婆，就只有静，吓得我赶紧收屁股，把JJ退出来，刚拨出来，只觉前面她的手伸到我的屁股</w:t>
      </w:r>
    </w:p>
    <w:p>
      <w:r>
        <w:t>上，往前拉，屁股也向我鸡巴凑来……她要，没办法，这种情况，我又不能不做，并且我心里面也是想做。管他的，</w:t>
      </w:r>
    </w:p>
    <w:p>
      <w:r>
        <w:t>先干了，最多后面说我认错了。想到这里，我腰一挺，鸡巴又插进了前面洞里，我开始一耸一耸的动了起来，她的</w:t>
      </w:r>
    </w:p>
    <w:p>
      <w:r>
        <w:t>手又缩回去了。我听到窸窸窣窣的一阵，显然她把衣服全脱了。我的手伸到前面去摸她的胸，好软，好好摸。</w:t>
      </w:r>
    </w:p>
    <w:p>
      <w:r>
        <w:t>我抱着她的屁股，插了三、五百下，有点累了，我平躺下，拉了拉她，黑暗中，她起来坐到我身上，一手扶着</w:t>
      </w:r>
    </w:p>
    <w:p>
      <w:r>
        <w:t>我的鸡巴，坐入她的洞里。她两手抓着我的两手，十指对扣，下身一起一坐，把我的JJ吞了吐，吐了吞……这时，</w:t>
      </w:r>
    </w:p>
    <w:p>
      <w:r>
        <w:t>可以依稀看得到她是静。我忍不住坐起身抱着她的身子，摸捏她的奶子，用嘴啃她的奶子，下身也配合她的往上一</w:t>
      </w:r>
    </w:p>
    <w:p>
      <w:r>
        <w:t>凑一凑的，她的奶子比老婆的要小一点，没老婆的圆，奶头也小，含起来受用。持续了一会儿，她抱我，拉我，我</w:t>
      </w:r>
    </w:p>
    <w:p>
      <w:r>
        <w:t>知道，她是想躺下，于是我腿往后撤，鸡巴不离开她肉洞就把放倒在了床上，趴了上去猛操。一小会儿，她一手抱</w:t>
      </w:r>
    </w:p>
    <w:p>
      <w:r>
        <w:t>我背，跟她胸紧贴，一手压我屁股，巴不得我紧压她的耻骨。我弄懂她的意思，就紧抱她，把鸡巴用力插进她逼里，</w:t>
      </w:r>
    </w:p>
    <w:p>
      <w:r>
        <w:t>耻骨也紧抵，并且我用力将鸡巴一收一缩。「到……到了……到……我……」她抱紧我，想让我别动，可我也快到</w:t>
      </w:r>
    </w:p>
    <w:p>
      <w:r>
        <w:t>了，我不能停下，我也搂紧她，加快速度一阵猛插，「啊……啊……啊……」她的叫声好好听，跟老婆的叫声有差</w:t>
      </w:r>
    </w:p>
    <w:p>
      <w:r>
        <w:t>别。我也到了，我用力一顶，一退，想把鸡巴拨出来，她两手抱住我屁股，不让我后撤，没办法，我只能再一顶，</w:t>
      </w:r>
    </w:p>
    <w:p>
      <w:r>
        <w:t>凑紧了她下身，一阵猛射。全射到了她里面。</w:t>
      </w:r>
    </w:p>
    <w:p>
      <w:r>
        <w:t>射完，我无力的趴在她身上，她忽然说道「快起来，快出去……」我茫然的看着她并不是很清晰的脸。</w:t>
      </w:r>
    </w:p>
    <w:p>
      <w:r>
        <w:t>「快点，趁夏婷还没回来！快点啦……」</w:t>
      </w:r>
    </w:p>
    <w:p>
      <w:r>
        <w:t>我被她推了起来，她把我的衣服裤子全拿了扔到外间客厅沙发上。让我赶紧穿上，她跑到卫生间处理。</w:t>
      </w:r>
    </w:p>
    <w:p>
      <w:r>
        <w:t>我弄迷糊了，但我还是赶紧把衣服裤子穿好。</w:t>
      </w:r>
    </w:p>
    <w:p>
      <w:r>
        <w:t>她从卫生间出来，说：「今晚委屈你一下，睡客厅沙发！我跟夏婷睡一晚你们这屋」</w:t>
      </w:r>
    </w:p>
    <w:p>
      <w:r>
        <w:t>我不解的问道：「我老婆呢？！」</w:t>
      </w:r>
    </w:p>
    <w:p>
      <w:r>
        <w:t>「她公司有事，出去了，一会儿就回来」「嗯……」她欲言又止，转身朝房间走去。</w:t>
      </w:r>
    </w:p>
    <w:p>
      <w:r>
        <w:t>我看着她，我不知道该说什么，她又转过头说「刚才的事，我不希望你跟夏婷说！」</w:t>
      </w:r>
    </w:p>
    <w:p>
      <w:r>
        <w:t>晕，这当然了，我还怕她跟我老婆说。</w:t>
      </w:r>
    </w:p>
    <w:p>
      <w:r>
        <w:t>「好，我们谁也不说！」</w:t>
      </w:r>
    </w:p>
    <w:p>
      <w:r>
        <w:t>我心里，是很希望跟她有秘密的。跟她有秘密就说明跟她不是一般的关系。</w:t>
      </w:r>
    </w:p>
    <w:p>
      <w:r>
        <w:t>她关门之时又扔过来一句话「你，还真的很不错！」晕，我一身臭汗，要赶紧洗个澡，我上门敲敲门说「我拿</w:t>
      </w:r>
    </w:p>
    <w:p>
      <w:r>
        <w:t>一下衣服！」「嗯，……进来吧！」</w:t>
      </w:r>
    </w:p>
    <w:p>
      <w:r>
        <w:t>我又一次打开我的房门，这回她开了床头灯，穿了睡衣睡裤，躺在床头看书。</w:t>
      </w:r>
    </w:p>
    <w:p>
      <w:r>
        <w:t>我们的衣柜在床旁边，我找完衣服回过头看她时，见她也在含笑看着我，说实在的，她比我老婆好看，比我老</w:t>
      </w:r>
    </w:p>
    <w:p>
      <w:r>
        <w:t>婆漂亮。我忍不住衣服丢到她身旁，坐到床沿，抱着她的脸亲了几下。更吻了她嘴一下，她笑吟吟的看着我。</w:t>
      </w:r>
    </w:p>
    <w:p>
      <w:r>
        <w:t>「别伤心了，千万不要那么傻，为那种男人不值得！」我随口说到。</w:t>
      </w:r>
    </w:p>
    <w:p>
      <w:r>
        <w:t>这时，她的笑没了，我一下子好后悔自己说错话了。</w:t>
      </w:r>
    </w:p>
    <w:p>
      <w:r>
        <w:t>忙站起身，拿上衣服，准备逃出卧室，谁知她抓住我裤腰，把我拉回到她面前，天哪，她靠在床头的，我的JJ</w:t>
      </w:r>
    </w:p>
    <w:p>
      <w:r>
        <w:t>就在她的眼前，关键是我的JJ这时候竟然挺了起来，裤子鼓了起来。我好尴尬，我都不敢看她了，我把脸转朝门那</w:t>
      </w:r>
    </w:p>
    <w:p>
      <w:r>
        <w:t>里。</w:t>
      </w:r>
    </w:p>
    <w:p>
      <w:r>
        <w:t>这时我拉链一响，我的鸡巴一凉，我知道，它被放出来透风了，紧接着一热，好暖和。我转头一看，有点不相</w:t>
      </w:r>
    </w:p>
    <w:p>
      <w:r>
        <w:t>信自己的眼睛。静已将我的鸡巴含住，往里裹弄……啊，太受不了啦，好淫秽的场面。婷都从来不主动给我口的，</w:t>
      </w:r>
    </w:p>
    <w:p>
      <w:r>
        <w:t>一下子我石化了。</w:t>
      </w:r>
    </w:p>
    <w:p>
      <w:r>
        <w:t>静两手稳住我屁股，用口套弄着我的宝贝，静应该是口得多，技术很好，几乎没齿感，感觉太好了……</w:t>
      </w:r>
    </w:p>
    <w:p>
      <w:r>
        <w:t>直到听到房门一声响，她赶紧把我鸡巴塞回裤子，把拉链拉好。</w:t>
      </w:r>
    </w:p>
    <w:p>
      <w:r>
        <w:t>我赶紧边说边走「你们好好睡！」</w:t>
      </w:r>
    </w:p>
    <w:p>
      <w:r>
        <w:t>走到房门口见老婆正进来，赶紧说「我拿衣服洗个澡！」老婆冲我急招手，叫我过去。我转过头，在老婆看不</w:t>
      </w:r>
    </w:p>
    <w:p>
      <w:r>
        <w:t>到的位置冲静眨了一下睛，静也把手指竖起放到嘴边。我跟静有了秘密了。</w:t>
      </w:r>
    </w:p>
    <w:p>
      <w:r>
        <w:t>我忙迎向老婆，跟老婆啵了一下，老婆轻轻的告诉我「静今天把所有的东西都丢了，说明天重新买，今晚我就</w:t>
      </w:r>
    </w:p>
    <w:p>
      <w:r>
        <w:t>跟她睡我们房里，委屈你一下了，老公！」我心里对老婆还是有丝丝歉意，就再吻她一下轻声说，「行，只要你们</w:t>
      </w:r>
    </w:p>
    <w:p>
      <w:r>
        <w:t>开心就行！她不闹了最好。」</w:t>
      </w:r>
    </w:p>
    <w:p>
      <w:r>
        <w:t>老婆掏了一下我下身说，「去，洗个澡，我等你！」「噫，……你怎么……」老婆发现我鸡巴不是很软。</w:t>
      </w:r>
    </w:p>
    <w:p>
      <w:r>
        <w:t>「还不是因为想你！」我赶紧掩饰。</w:t>
      </w:r>
    </w:p>
    <w:p>
      <w:r>
        <w:t>「哦，那快点！」老婆贼兮兮的说道。「我先进去一下！」进了卫生间，松了一口气。想不到今天会发生这种</w:t>
      </w:r>
    </w:p>
    <w:p>
      <w:r>
        <w:t>事。我都怀疑自己是在梦中。</w:t>
      </w:r>
    </w:p>
    <w:p>
      <w:r>
        <w:t>等我从卫生间出来的时候，客厅的灯都关了，电视开着，卧室门也是关着的，老婆穿了件大T 恤在沙发上躺着，</w:t>
      </w:r>
    </w:p>
    <w:p>
      <w:r>
        <w:t>看着我从卫生间出来，老婆挑逗样的摸摸大腿，向我勾勾手指，咬唇微笑……我下面又耐不住寂寞的抬起了头。我</w:t>
      </w:r>
    </w:p>
    <w:p>
      <w:r>
        <w:t>就穿了一条大短裤，抬头的宝贝显而易见。</w:t>
      </w:r>
    </w:p>
    <w:p>
      <w:r>
        <w:t>我走到沙发边，好想念刚才静跟我含肉棒的感觉，正在想着，老婆把我拉到她面前，扯下我的短裤。天，老婆</w:t>
      </w:r>
    </w:p>
    <w:p>
      <w:r>
        <w:t>也含着我的肉棒了，不过老婆的技术不是很好，感觉没有静含起来舒服……</w:t>
      </w:r>
    </w:p>
    <w:p>
      <w:r>
        <w:t>我的肉棒已经硬硬的了，我从老婆嘴里抽出肉棒，蹲下身，掀起老婆的T 恤，乖乖，老婆里面什么都没穿，看</w:t>
      </w:r>
    </w:p>
    <w:p>
      <w:r>
        <w:t>着老婆毛毛的下体，我忍不住亲了下去，我也舔老婆的下边，舔得水汪汪的，好方便肉棒的插入……我跟老婆做着，</w:t>
      </w:r>
    </w:p>
    <w:p>
      <w:r>
        <w:t>在沙发上，换了好几种姿势，老婆说，你今晚怎么这么厉害，憋了几天，你应该很快完完的嘛。我说因为今天我撸</w:t>
      </w:r>
    </w:p>
    <w:p>
      <w:r>
        <w:t>过了。</w:t>
      </w:r>
    </w:p>
    <w:p>
      <w:r>
        <w:t>又一阵狂抽猛插，最后在把老婆的腿扛在肩上，让逼逼突出的姿势上把老婆给送上巅峰，老婆让今晚射在外面，</w:t>
      </w:r>
    </w:p>
    <w:p>
      <w:r>
        <w:t>我忙拔出JJ，刚一拔出，就射了。因为老婆是曲着身子的，射了老婆一头一脸，嘴上都有。「嗯……嗯……」老婆</w:t>
      </w:r>
    </w:p>
    <w:p>
      <w:r>
        <w:t>不满的哼着，又不敢开口说话，用手推我，让我赶紧起身。我忍住不让自己笑得太大声，我又吻了老婆一下，表示</w:t>
      </w:r>
    </w:p>
    <w:p>
      <w:r>
        <w:t>我不在意……</w:t>
      </w:r>
    </w:p>
    <w:p>
      <w:r>
        <w:t>老婆起身抓起T 恤就冲进卫生间了。</w:t>
      </w:r>
    </w:p>
    <w:p>
      <w:r>
        <w:t>这时我听到一声轻笑，看到开了一条缝的卧室门轻轻关上。我知道，刚才静肯定在偷看。</w:t>
      </w:r>
    </w:p>
    <w:p>
      <w:r>
        <w:t>第二晚，静回她自己房里睡了，老婆我两个又回到自己的房间。生活又回到了正轨。</w:t>
      </w:r>
    </w:p>
    <w:p>
      <w:r>
        <w:t>过了两三个月，静从悲伤中也开始走出来了，这天是她的生日，她说要感谢我们两口子对她这段时间的照顾，</w:t>
      </w:r>
    </w:p>
    <w:p>
      <w:r>
        <w:t>要请我们吃饭。老婆是省钱的人，就说自己在家里面做来吃就行了！让我去买了酒回来。</w:t>
      </w:r>
    </w:p>
    <w:p>
      <w:r>
        <w:t>这一晚，三人都喝得有点微醉了，就说玩真心话，大冒险。</w:t>
      </w:r>
    </w:p>
    <w:p>
      <w:r>
        <w:t>期间因为太热了，我们都换了便装坐在了客厅的地上，我就穿了大短裤和T 恤，也许是淫心所在，我大短裤里</w:t>
      </w:r>
    </w:p>
    <w:p>
      <w:r>
        <w:t>面没穿内裤，我在期待着什么……两个美女也穿了套头衫，里面穿了内裤胸罩。你问我怎么知道，因为没突点。</w:t>
      </w:r>
    </w:p>
    <w:p>
      <w:r>
        <w:t>抽牌点，点子小的就罚。</w:t>
      </w:r>
    </w:p>
    <w:p>
      <w:r>
        <w:t>开始，都还问一些无关紧要的问题，每个人都很轻松的回答，后面酒有点喝多了，坐姿也不是那么讲究了，话</w:t>
      </w:r>
    </w:p>
    <w:p>
      <w:r>
        <w:t>也随便了。说到了最近静她们公司有个小伙子喜欢静，我有点吃醋，心里酸酸的。这次她抽到的点子小，我就问：</w:t>
      </w:r>
    </w:p>
    <w:p>
      <w:r>
        <w:t>「你跟于洋做没有？」「做什么？」她装作不懂的问。</w:t>
      </w:r>
    </w:p>
    <w:p>
      <w:r>
        <w:t>「就……是……做这个喽！」老婆趁着酒意，竖起右手中指，往静的胯下比了比。</w:t>
      </w:r>
    </w:p>
    <w:p>
      <w:r>
        <w:t>「没有，我哪有你幸福啊，哪像你有熊哥哥的这根大香蕉！」「是啊，我……就有！」我老婆往我这边贴过来，</w:t>
      </w:r>
    </w:p>
    <w:p>
      <w:r>
        <w:t>「我……爱我……的大香蕉。」</w:t>
      </w:r>
    </w:p>
    <w:p>
      <w:r>
        <w:t>「……不……过，你……如果想……要，我……可以……分你咬一口！」老婆睡眼蒙眬地看着静。「谁……让</w:t>
      </w:r>
    </w:p>
    <w:p>
      <w:r>
        <w:t>……你是……我最好的……朋友……呢！」「真的？！不后悔？」静问道</w:t>
      </w:r>
    </w:p>
    <w:p>
      <w:r>
        <w:t>「不……后悔！」感觉老婆像真醉了。</w:t>
      </w:r>
    </w:p>
    <w:p>
      <w:r>
        <w:t>「开什么玩笑！」我往后面让，哪知道老婆一双手伸来就拽着我的短裤往下拉，我裤子一掉，什么都着静看到</w:t>
      </w:r>
    </w:p>
    <w:p>
      <w:r>
        <w:t>了。「哈哈哈哈……」看着我蜷缩着的JJ，两女大笑着。</w:t>
      </w:r>
    </w:p>
    <w:p>
      <w:r>
        <w:t>「来……啊！」老婆一手抓着我JJ，一边叫静过来。「真的？！」静再确认的问道。「真的……！」老婆逗弄</w:t>
      </w:r>
    </w:p>
    <w:p>
      <w:r>
        <w:t>着我的JJ确认道「好！」静站起身，慢慢的脱下了衣服，静的身材真的好，该大的地方大，该小的地方小只是下身</w:t>
      </w:r>
    </w:p>
    <w:p>
      <w:r>
        <w:t>毛多，可老婆的多好些，黑油油的，我的JJ硬起来了。</w:t>
      </w:r>
    </w:p>
    <w:p>
      <w:r>
        <w:t>老婆笑笑朝静招呼，静来趴下用口含了我JJ，老婆也起身脱衣服。真的意识有点模糊了，像现实又像梦境，下</w:t>
      </w:r>
    </w:p>
    <w:p>
      <w:r>
        <w:t>体快感传来，看着二女为我口来口去，交换来交换去，倍感刺激，JJ越发硬挺。</w:t>
      </w:r>
    </w:p>
    <w:p>
      <w:r>
        <w:t>老婆让静先来，老婆坐我后面，将一对大奶子顶着我的背，抱着我，摸我的胸。静面向我坐了下来，将我的鸡</w:t>
      </w:r>
    </w:p>
    <w:p>
      <w:r>
        <w:t>巴引入她的肉洞，静与我接吻，老婆伸手去摸我跟静的下体结合处……</w:t>
      </w:r>
    </w:p>
    <w:p>
      <w:r>
        <w:t>做了一会，老婆起来跪着，我从后面插入，静又从后面抱着我，我把静从后面拉到我前面来，我让静跨站在我</w:t>
      </w:r>
    </w:p>
    <w:p>
      <w:r>
        <w:t>面前，我好好的看看她的逼，只是她丰腴的私处，露出两片肉，她的逼跟老婆的不一样，老婆的没露出的肉，静露</w:t>
      </w:r>
    </w:p>
    <w:p>
      <w:r>
        <w:t>出的肉有一小点点黑。我不禁用舌头去舔，去摩擦，静抱着我的头……后面又换几种姿势，这种弄，弄得倒是畅快</w:t>
      </w:r>
    </w:p>
    <w:p>
      <w:r>
        <w:t>了，但射精没那么快，可能是拔出来受冷的次数多，后面是在扛着老婆的腿让她高潮后，她让我插进静的肉洞发射</w:t>
      </w:r>
    </w:p>
    <w:p>
      <w:r>
        <w:t>的。然后我跟老婆又想办法让静高潮了两次。那一晚，我们疯狂了。</w:t>
      </w:r>
    </w:p>
    <w:p>
      <w:r>
        <w:t>之后的一个月，老婆不管我和静，我们在家想做就做，做得我是有点体力不支了，老婆也觉得开心。但我和静</w:t>
      </w:r>
    </w:p>
    <w:p>
      <w:r>
        <w:t>心里都有点说不出来的感觉。一个月后，静走了。她说她想通了，她回家了，她留字条跟老婆说对不起。</w:t>
      </w:r>
    </w:p>
    <w:p>
      <w:r>
        <w:t>老婆跟我说她真的想跟静说没关系，只要我们大家在一起，都开心就行了。</w:t>
      </w:r>
    </w:p>
    <w:p>
      <w:r>
        <w:t>但我知道，现实不会让我们长久的，如果真的在一起，要处理的事情还真的挺多的。</w:t>
      </w:r>
    </w:p>
    <w:p>
      <w:r>
        <w:t>但我真的想跟静说，我真的想她……</w:t>
      </w:r>
    </w:p>
    <w:p>
      <w:r>
        <w:t>※※※※※※</w:t>
      </w:r>
    </w:p>
    <w:p>
      <w:r>
        <w:t>八年过去了，我在这个城市有了自己的房子，我跟老婆有了一个儿子，这小子就是在我们乱得很的那个月有的。</w:t>
      </w:r>
    </w:p>
    <w:p>
      <w:r>
        <w:t>有一次我出差到静的家乡完成一个项目，接待我的主管是静，我不敢相信自己的眼睛，可是事实就是如此，晚</w:t>
      </w:r>
    </w:p>
    <w:p>
      <w:r>
        <w:t>上应酬完后，静来找了我，我们在宾馆折腾一阵之后，相拥说起来这些年的相思，静告诉我，她回来就结了婚，生</w:t>
      </w:r>
    </w:p>
    <w:p>
      <w:r>
        <w:t>下了一个儿子，但儿子四岁的时候就离了婚，她自己一个人带着孩子到现在。看着眼前静的脸，我好怜惜，这些年，</w:t>
      </w:r>
    </w:p>
    <w:p>
      <w:r>
        <w:t>她们母子肯定吃了不少苦，我吻着她的脸，吻着她的眼，吻着她说起相思流下的泪水……</w:t>
      </w:r>
    </w:p>
    <w:p>
      <w:r>
        <w:t>我心里油然升起了一种想法，为了这种想法，我必须加油加油再加油……加油把她弄上巅峰，当她快到巅峰的</w:t>
      </w:r>
    </w:p>
    <w:p>
      <w:r>
        <w:t>时候，我提出了我的要求「静，带着孩子跟我走吧，婷也想你，我也想你，我的鸡巴也想你……」下边湿如沼泽，</w:t>
      </w:r>
    </w:p>
    <w:p>
      <w:r>
        <w:t>啪啪声加水声，弄得她高潮一起，「好……好……好……给我……给我！」我又一次深深的射进她体内……</w:t>
      </w:r>
    </w:p>
    <w:p>
      <w:r>
        <w:t>当我带着静和孩子回到家里时，老婆又惊又喜，拉着静聊个不停，看着跟我们孩子有着三分相似的静的孩子，</w:t>
      </w:r>
    </w:p>
    <w:p>
      <w:r>
        <w:t>老婆满眼是疑问。当晚，静跟老婆睡了我们的卧室，把我赶到了客房，两个孩子也是一见就玩得来，睡到了一间房。</w:t>
      </w:r>
    </w:p>
    <w:p>
      <w:r>
        <w:t>我在客房很难入眠，想了太多，快到半夜了才刚刚入睡，老婆来把我摸醒，拉着我进了我们的卧室，我见静捂</w:t>
      </w:r>
    </w:p>
    <w:p>
      <w:r>
        <w:t>在被子里面，头都看不见，老婆帮我脱下衣服，拉我上床，掀开被子的下角，哇，一个白白胖胖的屁股在那里，我</w:t>
      </w:r>
    </w:p>
    <w:p>
      <w:r>
        <w:t>的鸡巴被老婆撸了两下，挺了起来，老婆又推着我上了床，凑到了那大白屁股后面，老婆推着我的屁股，把鸡巴从</w:t>
      </w:r>
    </w:p>
    <w:p>
      <w:r>
        <w:t>那大白屁股中间插了过去……晕，这情形，跟第一次干静的时候一模一样，看来是静把什么都告诉老婆知道了「我</w:t>
      </w:r>
    </w:p>
    <w:p>
      <w:r>
        <w:t>……我……」我不知道说什么好，我转过头，看着老婆，老婆轻轻伸手指竖在嘴边，作禁声的样子，又吻了过来，</w:t>
      </w:r>
    </w:p>
    <w:p>
      <w:r>
        <w:t>我跟老婆吻在了一起，身下静的大白屁股也凑了过来，插进了她的肉洞……</w:t>
      </w:r>
    </w:p>
    <w:p>
      <w:r>
        <w:t>后面才知道，静回去后发现怀了我的孩子，她不想打掉，就忙着找了一个人嫁掉，后面孩子长到四岁，那男人</w:t>
      </w:r>
    </w:p>
    <w:p>
      <w:r>
        <w:t>验了孩子不是他的，就果断跟静离了。静受了不少苦，我应该好好补偿她母子。</w:t>
      </w:r>
    </w:p>
    <w:p>
      <w:r>
        <w:t>老婆觉得静吃了不少苦，她很关心静，让我好好对静，老婆太好了，两个小孩子年龄相差也不过十来天，玩得</w:t>
      </w:r>
    </w:p>
    <w:p>
      <w:r>
        <w:t>到一起……</w:t>
      </w:r>
    </w:p>
    <w:p>
      <w:r>
        <w:t>我希望我们一家子能相爱下去，能一起走过以后的日子，我们的大家子。…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