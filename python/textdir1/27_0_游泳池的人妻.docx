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游泳池的人妻</w:t>
      </w:r>
    </w:p>
    <w:p>
      <w:r>
        <w:t>暑假我被学校安排来工作，只有上午，中午之后就留在学校念书，大约念到晚上七八点就休息，免得被锁在学</w:t>
      </w:r>
    </w:p>
    <w:p>
      <w:r>
        <w:t>校。</w:t>
      </w:r>
    </w:p>
    <w:p>
      <w:r>
        <w:t>有天晚上我离开办公室，到了停车的地方，见到一位妈妈在努力把机车牵出来（旁边有小朋友），我就顺道帮</w:t>
      </w:r>
    </w:p>
    <w:p>
      <w:r>
        <w:t>她，三两下车子就拖出来，那位妈妈一直跟我道谢，我就随口聊聊说因为小朋友在旁边一直等阿很可爱耶（那个小</w:t>
      </w:r>
    </w:p>
    <w:p>
      <w:r>
        <w:t>朋友在旁边自个原地转来转去）。</w:t>
      </w:r>
    </w:p>
    <w:p>
      <w:r>
        <w:t>那个妈妈笑出来，可能是自己孩子被称赞吧，不过晚上暗暗的，只觉得那个妈妈笑起来很好看很美，后来互道</w:t>
      </w:r>
    </w:p>
    <w:p>
      <w:r>
        <w:t>再见就离开了。</w:t>
      </w:r>
    </w:p>
    <w:p>
      <w:r>
        <w:t>隔天晚上同样时间，又看到那位太太在努力的拉车子，所以我又跑过去帮她，小朋友也是在旁边等阿等。</w:t>
      </w:r>
    </w:p>
    <w:p>
      <w:r>
        <w:t>那个太太一直笑着说真讨厌怎么每次都会被卡住摩托车，我说那是因为学校正在施工，工人会把机车停放在这</w:t>
      </w:r>
    </w:p>
    <w:p>
      <w:r>
        <w:t>一区只是碰巧你都停在这里。</w:t>
      </w:r>
    </w:p>
    <w:p>
      <w:r>
        <w:t>他很好奇我怎么知道，我就跟她自我介绍，在这间学校服务，她很客气的跟我鞠躬问老师好，其实很不好意思，</w:t>
      </w:r>
    </w:p>
    <w:p>
      <w:r>
        <w:t>我随口问她贵姓，她说姓陈，就叫她做陈太太。</w:t>
      </w:r>
    </w:p>
    <w:p>
      <w:r>
        <w:t>大概聊了一下才知道其实陈太太住的地方离学校不远，我也跟她说自己就住学校附近而已，留在学校只是念念</w:t>
      </w:r>
    </w:p>
    <w:p>
      <w:r>
        <w:t>书，后来小朋友在旁边吵着要回家上厕所，就暂且互道再见。</w:t>
      </w:r>
    </w:p>
    <w:p>
      <w:r>
        <w:t>接下来两天我都没见到陈太太，直到周五晚，正离开校门就发现陈太太一个人准备离开，只是这次没骑机车，</w:t>
      </w:r>
    </w:p>
    <w:p>
      <w:r>
        <w:t>我过去跟她打招呼，她也笑笑地跟我回应，这时候我才仔细看她的模样：七分裤、红色短袖、头发湿湿的、皮肤很</w:t>
      </w:r>
    </w:p>
    <w:p>
      <w:r>
        <w:t>白、眼睛笑起来弯弯的很可爱、运动凉鞋，总之一整个路上欧桑的模样，只是她没有那么老。</w:t>
      </w:r>
    </w:p>
    <w:p>
      <w:r>
        <w:t>我说陈太太阿，小朋友呢？还有你机车牵出来了吗？她笑着说今天是她一个人来游泳，如果是她一个就会用走</w:t>
      </w:r>
    </w:p>
    <w:p>
      <w:r>
        <w:t>的过来。</w:t>
      </w:r>
    </w:p>
    <w:p>
      <w:r>
        <w:t>接着我们就在校门口简单聊个几句，原来她先生在这区开药局，小朋友六岁，基本上她白天帮忙药局事务、晚</w:t>
      </w:r>
    </w:p>
    <w:p>
      <w:r>
        <w:t>上就会带孩子来学游泳。</w:t>
      </w:r>
    </w:p>
    <w:p>
      <w:r>
        <w:t>我说小朋友那么小会游泳真厉害，她说其实她都在旁边陪小朋友，自己也一起下去泳池，有时她自己会跑来游</w:t>
      </w:r>
    </w:p>
    <w:p>
      <w:r>
        <w:t>泳，我说你先生没陪你喔，她就爆料自己先生是旱鸭子。</w:t>
      </w:r>
    </w:p>
    <w:p>
      <w:r>
        <w:t>我跟她说我自己其实是代课老师，带个一年就会离开，明年还要去考试，反正我们聊天内容就是聊我明年会去</w:t>
      </w:r>
    </w:p>
    <w:p>
      <w:r>
        <w:t>哪考、老师很难考等等比较现实层面的问题，学生难教阿之类的。</w:t>
      </w:r>
    </w:p>
    <w:p>
      <w:r>
        <w:t>没多久半小时过了，两人也是互道再见。</w:t>
      </w:r>
    </w:p>
    <w:p>
      <w:r>
        <w:t>然后到了下周，偶尔也是会遇到陈太太，前几天她也是带小朋友来，然后大家互打声招呼，很奇妙，我自己也</w:t>
      </w:r>
    </w:p>
    <w:p>
      <w:r>
        <w:t>不知道在期待什么，直到周五，我遇到陈太太，果然是一个人，几乎同样的打扮，唯一不变的是运动凉鞋。</w:t>
      </w:r>
    </w:p>
    <w:p>
      <w:r>
        <w:t>只是这次比上周离开时早半小时，我们聊了起来。</w:t>
      </w:r>
    </w:p>
    <w:p>
      <w:r>
        <w:t>看看旁边花台边，我指那里说：陈太太要不要坐着聊？陈太太点点头就过去了。</w:t>
      </w:r>
    </w:p>
    <w:p>
      <w:r>
        <w:t>陈太太问我是什么学校毕业的，才发现我们是同一间私立大学，陈太太笑着拍我肩膀一下，叫我叫她一声学姊，</w:t>
      </w:r>
    </w:p>
    <w:p>
      <w:r>
        <w:t>这是她第一次碰触到我，非常自在大方。</w:t>
      </w:r>
    </w:p>
    <w:p>
      <w:r>
        <w:t>我说学姊阿，阿你毕业后就嫁给你先生了喔，陈太太说是阿，还说自己是黄脸婆（所以她大概二、三十岁），</w:t>
      </w:r>
    </w:p>
    <w:p>
      <w:r>
        <w:t>我说学姊你好客气，看起来不像结婚很久，很年轻很活泼阿，我还指她运动凉鞋说你看你很阳光，陈太太一直笑。</w:t>
      </w:r>
    </w:p>
    <w:p>
      <w:r>
        <w:t>其实我也不知道她在笑什么，但我是趁机瞄她的小腿一眼，她的小腿不会很瘦，有点肉，可是我觉得很美很漂</w:t>
      </w:r>
    </w:p>
    <w:p>
      <w:r>
        <w:t>亮，太鸟仔脚也很丑。</w:t>
      </w:r>
    </w:p>
    <w:p>
      <w:r>
        <w:t>陈太太问我女友在干什么的？我叹了口气，说早就分啦！为什么呢？因为她变心去认别的男生，陈太太就说，</w:t>
      </w:r>
    </w:p>
    <w:p>
      <w:r>
        <w:t>阿没关系啦！条件那么好不怕找不到，等考上换前女友回头道歉。</w:t>
      </w:r>
    </w:p>
    <w:p>
      <w:r>
        <w:t>很自然地就跟她说出自己感情的挫败，如今想想也真是奇妙，后来的话题都在以前大学如今变成怎样，她开始</w:t>
      </w:r>
    </w:p>
    <w:p>
      <w:r>
        <w:t>回忆过去读大学时的点点滴滴，好像很向往过去美好时光。</w:t>
      </w:r>
    </w:p>
    <w:p>
      <w:r>
        <w:t>我说不会阿，现在结婚了也是很幸福阿，先生养你、又有小朋友，陈太太微笑说也对啦，她家庭关系算还不错，</w:t>
      </w:r>
    </w:p>
    <w:p>
      <w:r>
        <w:t>至少先生没外遇，讲到这我们都笑出来。</w:t>
      </w:r>
    </w:p>
    <w:p>
      <w:r>
        <w:t>我问陈太太是不是常常出来游泳，她说对阿！生完小孩子之后身材要保养很辛苦，所以她常常跑来游泳，陈太</w:t>
      </w:r>
    </w:p>
    <w:p>
      <w:r>
        <w:t>太也问我平常运动是什么，我说慢跑阿，有时会游泳，其实我游得很差。</w:t>
      </w:r>
    </w:p>
    <w:p>
      <w:r>
        <w:t>陈太太马上拍拍胸脯说学姊教你，一副姐姐罩你的模样，不管是不是玩笑话，我心里还真有点感到温馨，女友</w:t>
      </w:r>
    </w:p>
    <w:p>
      <w:r>
        <w:t>离我而去真的令我花很多时间才平复内心的痛苦，不过陈太太的健谈跟大方让我感到温暖，同样的没多久时候也晚，</w:t>
      </w:r>
    </w:p>
    <w:p>
      <w:r>
        <w:t>两人互道而别。</w:t>
      </w:r>
    </w:p>
    <w:p>
      <w:r>
        <w:t>也是几个夜晚、几次寒暄、到了周五，两人单独闲聊，我问她每周六也会来游泳吗？她说不一定，不过明天她</w:t>
      </w:r>
    </w:p>
    <w:p>
      <w:r>
        <w:t>会来，我就半开玩笑说那我刚好明天要来游泳，结果陈太太还记得先前要教我游泳的事情，没办法，我就硬着头皮</w:t>
      </w:r>
    </w:p>
    <w:p>
      <w:r>
        <w:t>答应。</w:t>
      </w:r>
    </w:p>
    <w:p>
      <w:r>
        <w:t>回家后努力翻出泳裤跟泳帽，晚上好紧张差点睡不着觉，就这么半梦半醒迎接周六上午的到来。</w:t>
      </w:r>
    </w:p>
    <w:p>
      <w:r>
        <w:t>隔天一早约七点半，我到门口刚好她也走过来，这次服装有点变化，绑马尾、轻松白短袖跟过膝牛仔裙露出白</w:t>
      </w:r>
    </w:p>
    <w:p>
      <w:r>
        <w:t>白的腿、侧背包包，唯一不变的还是那双运动凉鞋，两人都已经吃过早餐，所以就直接进游泳池。</w:t>
      </w:r>
    </w:p>
    <w:p>
      <w:r>
        <w:t>到了更衣室我们一起换衣服，啊！不可能我在幻想，各换各的，我出来的时候真的很尴尬，整个白斩鸡的模样，</w:t>
      </w:r>
    </w:p>
    <w:p>
      <w:r>
        <w:t>虽然有点胸肌倒是，还好跟女友分手后有稍微减肥，所以腹部某个角度会有些腹肌。</w:t>
      </w:r>
    </w:p>
    <w:p>
      <w:r>
        <w:t>接着换陈太太出场，她就一副外星人的样子（白泳帽、深蓝连身泳装有点短裤的那种、然后大蛙镜），接着一</w:t>
      </w:r>
    </w:p>
    <w:p>
      <w:r>
        <w:t>块去泳池，其实没游多久，因为我有点抽筋，但过程中发现陈太太真的超会游的，彷佛水中女蛟龙那样翻来翻去，</w:t>
      </w:r>
    </w:p>
    <w:p>
      <w:r>
        <w:t>真的自叹不如，中间她有教我换气的技巧，坦白说我没啥在听，我是顺便偷瞄她起起伏伏的胸部，大概ＢＣ有吧！</w:t>
      </w:r>
    </w:p>
    <w:p>
      <w:r>
        <w:t>后来我说要不要走了，陈太太点头答应，我们就离开泳池。</w:t>
      </w:r>
    </w:p>
    <w:p>
      <w:r>
        <w:t>到了外头她还是一副头发湿湿的模样，我说陈太太你不吹乾一下头发喔，结果吹风机竟然给它坏了，两人就这</w:t>
      </w:r>
    </w:p>
    <w:p>
      <w:r>
        <w:t>样一起出去。</w:t>
      </w:r>
    </w:p>
    <w:p>
      <w:r>
        <w:t>到了外头，也不知道哪里借来的胆子，我问她要不要去我家吹头发反正不远。</w:t>
      </w:r>
    </w:p>
    <w:p>
      <w:r>
        <w:t>没想到她迟疑了一下，就说好阿，乾脆到出乎我意料之外。</w:t>
      </w:r>
    </w:p>
    <w:p>
      <w:r>
        <w:t>路上我有一句没一句地搭话，自己感觉到头皮很麻、脸皮也是紧绷的、讲话有些语无伦次，没多久到楼下，门</w:t>
      </w:r>
    </w:p>
    <w:p>
      <w:r>
        <w:t>一开就带她到楼上大门，陈太太很安静，连呼吸声都听不见，接着就请她进我套房内，她有点讶异说房间不会脏乱，</w:t>
      </w:r>
    </w:p>
    <w:p>
      <w:r>
        <w:t>笑着说阿老师你衣服都没乱丢喔！我说这点我还保持得不错啦，随即递上吹风机给陈太太。</w:t>
      </w:r>
    </w:p>
    <w:p>
      <w:r>
        <w:t>她头发蛮快吹乾的。</w:t>
      </w:r>
    </w:p>
    <w:p>
      <w:r>
        <w:t>然后我们就这么坐着聊一下天，谈谈今天游泳的事情，陈太太也是笑我该好好练一下了，这么容易抽筋可不行。</w:t>
      </w:r>
    </w:p>
    <w:p>
      <w:r>
        <w:t>后来聊得比较自在，我就溜去床上坐着，这么一坐整个床都软下去，陈太太说那是记忆床垫吗？我说是阿要不</w:t>
      </w:r>
    </w:p>
    <w:p>
      <w:r>
        <w:t>要来坐坐看？她就跑过来坐一下，这时候我们只差一个人的距离，有感受她呼吸声，吐过来的气息有点淡淡的香味。</w:t>
      </w:r>
    </w:p>
    <w:p>
      <w:r>
        <w:t>好像安静了五、六秒，我轻轻地过去，忍不住亲了一下陈太太的脸颊。</w:t>
      </w:r>
    </w:p>
    <w:p>
      <w:r>
        <w:t>陈太太瞬间僵在那里，眼睛一直看旁边，头有点低，嘴巴紧闭，很安静，接着，我又过去，这次想亲她的嘴巴，</w:t>
      </w:r>
    </w:p>
    <w:p>
      <w:r>
        <w:t>不过被她躲掉。</w:t>
      </w:r>
    </w:p>
    <w:p>
      <w:r>
        <w:t>陈太太：「你……唉呦！很尴尬耶你……」她右肩膀缩起来十分不自在。</w:t>
      </w:r>
    </w:p>
    <w:p>
      <w:r>
        <w:t>我：「嗯……不好意思，我有点情不自禁。」接下来又是一阵沉默，两人呼吸声有点大，陈太太就说唉呦你干</w:t>
      </w:r>
    </w:p>
    <w:p>
      <w:r>
        <w:t>嘛啦！一直喘，我说有吗？其实我心跳到破表，眼前就是一位白白净净，看起来很顺眼的女人，而且坐在床上让裙</w:t>
      </w:r>
    </w:p>
    <w:p>
      <w:r>
        <w:t>子稍微退后几公分，白嫩的大腿露了不少，我偷瞄她的脚掌不断往内缩。</w:t>
      </w:r>
    </w:p>
    <w:p>
      <w:r>
        <w:t>然后靠过去，亲她的脸颊，陈太太就呆呆地给我亲吻着，我就一路向下探到她白净的脖子，上面还有一些发根，</w:t>
      </w:r>
    </w:p>
    <w:p>
      <w:r>
        <w:t>偷偷发现到她眼睛闭了起来，然后是锁骨、我的手也不安份地触摸陈太太的手臂，她开始发出一点呻吟，一时激动，</w:t>
      </w:r>
    </w:p>
    <w:p>
      <w:r>
        <w:t>就把手往她大腿探过去，好嫩好软，一往内滑，就滑到她大腿根，此时陈太太突然用手阻止我继续摸进去。</w:t>
      </w:r>
    </w:p>
    <w:p>
      <w:r>
        <w:t>陈太太：「不好啦！这样不好！」边说边摇头。</w:t>
      </w:r>
    </w:p>
    <w:p>
      <w:r>
        <w:t>我：「我…我知道……可是……！」陈太太：「不要啦，我结婚了，这样很糟糕、我很对不起我先生，真的！」</w:t>
      </w:r>
    </w:p>
    <w:p>
      <w:r>
        <w:t>我们就这样，彼此都喘息，我双手扶着陈太太的手臂，两人动也不动坐着。</w:t>
      </w:r>
    </w:p>
    <w:p>
      <w:r>
        <w:t>我也觉得蛮不好，所以就说：好吧，要不然我自己解决，我们就不会发生什么事了，陈太太听到之后随即起身，</w:t>
      </w:r>
    </w:p>
    <w:p>
      <w:r>
        <w:t>说那你自己来我就先离开，我一把抓住她，跟她说：你别走……我……我就看着你，然后自己来。</w:t>
      </w:r>
    </w:p>
    <w:p>
      <w:r>
        <w:t>陈太太：「唉呦你……那现在怎么办……」我没说什么，就掏出老二，开始握住套弄起来，我示意请她坐好，</w:t>
      </w:r>
    </w:p>
    <w:p>
      <w:r>
        <w:t>其实我有点盯着她白白的大腿在打枪，有动手拉她的牛仔裙到更里面，陈太太好尴尬地看着旁边动也不动，像个人</w:t>
      </w:r>
    </w:p>
    <w:p>
      <w:r>
        <w:t>体模特儿一样侧坐着，后来慢慢转头过来偷瞄我ＤＩＹ。</w:t>
      </w:r>
    </w:p>
    <w:p>
      <w:r>
        <w:t>陈太太：「你……前面胀的好夸张喔……好红……」我：「……嗯……」（打枪中无暇回应）。</w:t>
      </w:r>
    </w:p>
    <w:p>
      <w:r>
        <w:t>她应该是在讲我的龟头，事实上我的ＳＩＺＥ只不过一般，１４公分左右，唯一特点大概就是龟头比例不算小，</w:t>
      </w:r>
    </w:p>
    <w:p>
      <w:r>
        <w:t>前女友也说过同样的话。</w:t>
      </w:r>
    </w:p>
    <w:p>
      <w:r>
        <w:t>陈太太就这么直接盯着我的老二看，看着看着，突然弯腰下去，含了我的龟头一下。</w:t>
      </w:r>
    </w:p>
    <w:p>
      <w:r>
        <w:t>我被这举动吓到，又亢奋又惊喜，感觉前面流了一些。</w:t>
      </w:r>
    </w:p>
    <w:p>
      <w:r>
        <w:t>陈太太：「没有……我……我只是想……」我：「那个……还不够……可不可以再一下……帮我一下……」陈</w:t>
      </w:r>
    </w:p>
    <w:p>
      <w:r>
        <w:t>太太没拒绝，就坐着弯腰帮我口交，动作很轻没什么感觉，不过实在是佩服她的柔软度。</w:t>
      </w:r>
    </w:p>
    <w:p>
      <w:r>
        <w:t>我停止套弄，她就含的更深入。</w:t>
      </w:r>
    </w:p>
    <w:p>
      <w:r>
        <w:t>瞄到她的上衣领口内的乳房，可能是弯腰吧，感觉好白好大！乳房间的乳沟好明显，我就把手伸进去摸陈太太</w:t>
      </w:r>
    </w:p>
    <w:p>
      <w:r>
        <w:t>的奶子，手扶着感觉好有份量，这样子揉也让陈太太发出呻吟。</w:t>
      </w:r>
    </w:p>
    <w:p>
      <w:r>
        <w:t>接着没多久也不管了，把陈太太拉上来（她嘴巴离开我老二时还啵一声），动手脱她上衣，陈太太双手也向上</w:t>
      </w:r>
    </w:p>
    <w:p>
      <w:r>
        <w:t>顺着举高配合我脱她衣服，之后两人就直接亲嘴，这次就真的很激烈，舌头伸进去后她舌头也伸出来，开始舌吻着，</w:t>
      </w:r>
    </w:p>
    <w:p>
      <w:r>
        <w:t>强烈地感觉到彼此喘息。</w:t>
      </w:r>
    </w:p>
    <w:p>
      <w:r>
        <w:t>后来动作越来越大，我手一往后就动手打开她的胸罩环扣，陈太太一对白嫩的丰满乳房就呈现在我面前，出乎</w:t>
      </w:r>
    </w:p>
    <w:p>
      <w:r>
        <w:t>我意料之外！不只Ｃ了几乎就是Ｄ罩杯！我嘴唇凑上去乳头就是一阵吸吮。</w:t>
      </w:r>
    </w:p>
    <w:p>
      <w:r>
        <w:t>陈太太开始叫出声音，比平常大姊头般的声音还要小女人还要细致，后来乾脆双手揉着陈太太的奶子把她人压</w:t>
      </w:r>
    </w:p>
    <w:p>
      <w:r>
        <w:t>在床上吸跟舔弄，只记得她的乳头翘的好长、好挺。</w:t>
      </w:r>
    </w:p>
    <w:p>
      <w:r>
        <w:t>几分钟后我把手伸进去她的裙子内，去探索那花园，吓了一跳！她内裤好湿，隔着内裤还可以透出爱液，我就</w:t>
      </w:r>
    </w:p>
    <w:p>
      <w:r>
        <w:t>不断画圈、手指挑弄。</w:t>
      </w:r>
    </w:p>
    <w:p>
      <w:r>
        <w:t>陈太太：「啊……不要不要……太那个了……啊啊……啊啊！」彷佛得到鼓舞，连着内裤我一并脱掉她的牛仔</w:t>
      </w:r>
    </w:p>
    <w:p>
      <w:r>
        <w:t>裙，她也挺腰配合我脱，陈太太这个时候完全裸体，身体肤色好白好透、略带丰满的身段真是十足熟女模样；我打</w:t>
      </w:r>
    </w:p>
    <w:p>
      <w:r>
        <w:t>开她的大腿，稍微端详一下她的妹妹，陈太太整个脸红起来，双手遮住脸跟我说不要一直看那里。</w:t>
      </w:r>
    </w:p>
    <w:p>
      <w:r>
        <w:t>陈太太的腰际有些妊娠纹，不过腰没有出现皱缩的纹路，我头探了过去，嘴唇直接往她的阴唇贴上，她那里竟</w:t>
      </w:r>
    </w:p>
    <w:p>
      <w:r>
        <w:t>然没有半点尿骚味，还有点香，我舌头伸出来开始舔她阴蒂帮她口交，陈太太摀着脸叫的超大声！可是没两下她就</w:t>
      </w:r>
    </w:p>
    <w:p>
      <w:r>
        <w:t>阻止我继续口交，因为她说太刺激太难受。</w:t>
      </w:r>
    </w:p>
    <w:p>
      <w:r>
        <w:t>随即我自个也脱掉上衣、运动裤跟内裤，提枪准备跟陈太太做爱。</w:t>
      </w:r>
    </w:p>
    <w:p>
      <w:r>
        <w:t>陈太太：「你……你……你等一下！！」我：「还是……还是不行吗？」陈太太：「你……你先带一下保险套</w:t>
      </w:r>
    </w:p>
    <w:p>
      <w:r>
        <w:t>好不好……？」结果竟然是要我先戴保险套！</w:t>
      </w:r>
    </w:p>
    <w:p>
      <w:r>
        <w:t>喜出望外也不够形容那种感觉！我马上跑去翻找，结果在抽屉里的深处找到了未拆封的冈本保险套盒，双手些</w:t>
      </w:r>
    </w:p>
    <w:p>
      <w:r>
        <w:t>微颤抖地打开（太兴奋），好不容易拿出来后就赶紧戴上（戴上去时好紧！感觉自己膨胀的比以前还大！）。</w:t>
      </w:r>
    </w:p>
    <w:p>
      <w:r>
        <w:t>要开始跟陈太太做爱，我打开她双腿准备长驱直入。</w:t>
      </w:r>
    </w:p>
    <w:p>
      <w:r>
        <w:t>陈太太：「等等！等等！我们还是不要好不好……啊……不要插进来……啊啊……啊啊……！」原本她动手要</w:t>
      </w:r>
    </w:p>
    <w:p>
      <w:r>
        <w:t>再次阻止，可是已经精虫冲脑哪顾得了那么多！</w:t>
      </w:r>
    </w:p>
    <w:p>
      <w:r>
        <w:t>我提起老二挺进她早已湿透的妹妹，毫无阻碍地「滑」进去，她真的湿的一蹋糊涂，没插几下就有水的声音，</w:t>
      </w:r>
    </w:p>
    <w:p>
      <w:r>
        <w:t>就着么开始活塞运动上着陈太太。</w:t>
      </w:r>
    </w:p>
    <w:p>
      <w:r>
        <w:t>陈太太摀住的双手一离开脸，我就靠过去跟她舌吻，做爱的时候她真的好性感！皱着眉头一直看着我，只是叫</w:t>
      </w:r>
    </w:p>
    <w:p>
      <w:r>
        <w:t>床声震耳欲聋，有点难以承受，抬起她那双另我着迷不已的白嫩小腿，更深入地插入，她用手摀住嘴巴避免自己声</w:t>
      </w:r>
    </w:p>
    <w:p>
      <w:r>
        <w:t>音太大，真迷人。</w:t>
      </w:r>
    </w:p>
    <w:p>
      <w:r>
        <w:t>我们正常体位做爱了十几分钟，之后把陈太太抱起来，让她观音坐莲面对着我，双手扶着她的丰臀，开始往我</w:t>
      </w:r>
    </w:p>
    <w:p>
      <w:r>
        <w:t>的方向推动前进后退前进后退抽插，她双手环绕我的脖子不断浪叫，音量更大更激动。</w:t>
      </w:r>
    </w:p>
    <w:p>
      <w:r>
        <w:t>陈太太：「啊啊……等一下！等一下……我到了……到了……啊……到了……啊啊……啊啊！」她腰下部用力</w:t>
      </w:r>
    </w:p>
    <w:p>
      <w:r>
        <w:t>抵住我，头向后一仰停止叫声，「啊啊……啊啊……啊啊……啊啊……！」随后崩溃大声喊叫！这么剧烈的反应我</w:t>
      </w:r>
    </w:p>
    <w:p>
      <w:r>
        <w:t>真的傻住动都不敢动。</w:t>
      </w:r>
    </w:p>
    <w:p>
      <w:r>
        <w:t>我：「你……你还好吧！」陈太太：「嗯……噢……」总算回过神来。</w:t>
      </w:r>
    </w:p>
    <w:p>
      <w:r>
        <w:t>此时我才感受到她的阴道一缩一缩的（先前都很滑没啥感觉），看来她真的高潮了，等她舒服一会儿，我就把</w:t>
      </w:r>
    </w:p>
    <w:p>
      <w:r>
        <w:t>陈太太翻过来，背后式开始上她。</w:t>
      </w:r>
    </w:p>
    <w:p>
      <w:r>
        <w:t>陈太太呈现「猛虎落地」的姿态，抓着被单、把头埋在枕头里、又开始不停地大声叫床，白皙的背隆起脊椎骨</w:t>
      </w:r>
    </w:p>
    <w:p>
      <w:r>
        <w:t>好明显，我扶着她的腰不断冲刺，啪啪……啪啪……的撞击声充斥在房间，这个姿势很轻松可以做很久，所以陈太</w:t>
      </w:r>
    </w:p>
    <w:p>
      <w:r>
        <w:t>太一直处於被冲刺的状态，叫到声音有些哑了。</w:t>
      </w:r>
    </w:p>
    <w:p>
      <w:r>
        <w:t>后来陈太太慢慢起身，我靠过去贴近跟她舌吻，她也转过头伸出舌头来跟我交缠。</w:t>
      </w:r>
    </w:p>
    <w:p>
      <w:r>
        <w:t>我们就维持这个姿势一直做爱。</w:t>
      </w:r>
    </w:p>
    <w:p>
      <w:r>
        <w:t>陈太太：「噢噢噢……你……你…还没想射吗……啊啊……啊啊……啊……好舒服……好舒服喔……你好厉害</w:t>
      </w:r>
    </w:p>
    <w:p>
      <w:r>
        <w:t>喔……啊啊……啊啊……啊……好棒！」真的很高兴她称赞我，只是我自认性能力没有很强，认为她应该是很容易</w:t>
      </w:r>
    </w:p>
    <w:p>
      <w:r>
        <w:t>高潮的那种女人，至少我前女友没这样称赞过，突然间，很羡慕她老公可以天天跟她做爱，做到爽为止。</w:t>
      </w:r>
    </w:p>
    <w:p>
      <w:r>
        <w:t>「我跟你老公谁比较强？！」「我是不是比你老公的大支、还要粗？！」「叫我老公啊，快叫！」我一边下手</w:t>
      </w:r>
    </w:p>
    <w:p>
      <w:r>
        <w:t>揉陈太太胸部，一边想着要不要讲那些之类欺负她的下流话，但到嘴边就忍住了，其实有点怕她一听到、就翻脸反</w:t>
      </w:r>
    </w:p>
    <w:p>
      <w:r>
        <w:t>悔不跟我做爱了。</w:t>
      </w:r>
    </w:p>
    <w:p>
      <w:r>
        <w:t>……可是我还是想讲讲看ＸＤ。</w:t>
      </w:r>
    </w:p>
    <w:p>
      <w:r>
        <w:t>我：「呼呼呼……叫我一声老公……」十分勉强地说着。</w:t>
      </w:r>
    </w:p>
    <w:p>
      <w:r>
        <w:t>陈太太：「老公！老公！老公……你好棒老公……喔喔……喔……老公我好爱你……我好爱你喔老公……啊啊</w:t>
      </w:r>
    </w:p>
    <w:p>
      <w:r>
        <w:t>……啊……！」天啊！这女人是这么回事！比我还要投入。</w:t>
      </w:r>
    </w:p>
    <w:p>
      <w:r>
        <w:t>陈太太：「老公……我又要到了……啊……来了来了……啊啊……！」陈太太又用力往上仰起头，我强烈的感</w:t>
      </w:r>
    </w:p>
    <w:p>
      <w:r>
        <w:t>受到她真的高潮了，然后她妹妹一夹一夹时、我还在动的情况下、真的、老二有被阴道套紧的感觉，没几下，我也</w:t>
      </w:r>
    </w:p>
    <w:p>
      <w:r>
        <w:t>有了快感、忍不住射出来！这一射真的好舒爽好棒！也不顾男人形象叫的好大声。</w:t>
      </w:r>
    </w:p>
    <w:p>
      <w:r>
        <w:t>呼……射完了……我轻轻地抽出肉棒，拔掉保险套（射得还真多……天啊），看着陈太太不断呼吸起伏的身躯，</w:t>
      </w:r>
    </w:p>
    <w:p>
      <w:r>
        <w:t>把她转过来，跟她接吻，然后紧紧抱着她。</w:t>
      </w:r>
    </w:p>
    <w:p>
      <w:r>
        <w:t>两人就着喘着、安静了好一会儿。</w:t>
      </w:r>
    </w:p>
    <w:p>
      <w:r>
        <w:t>陈太太：「呼呼……唉呦……唉……我们怎么做爱了……完蛋了我……都是你啦……讨厌……完了……这下怎</w:t>
      </w:r>
    </w:p>
    <w:p>
      <w:r>
        <w:t>么办啦……唉呦我好对不起我老公喔……我好内疚……！」我：「对不起啦……！」事到如今我也只能这么说了，</w:t>
      </w:r>
    </w:p>
    <w:p>
      <w:r>
        <w:t>人家有先生有小孩的，我还上她，真的很差劲很糟糕，只是当下那快感还没散去，没有什么罪恶感，反而异常兴奋。</w:t>
      </w:r>
    </w:p>
    <w:p>
      <w:r>
        <w:t>陈太太缓缓起身、坐着发呆，我就这么躺着看她，很白目的问了一句：「舒服吗？」陈太太：「我……我不知</w:t>
      </w:r>
    </w:p>
    <w:p>
      <w:r>
        <w:t>道啦……！」我想她生气了，真糟。</w:t>
      </w:r>
    </w:p>
    <w:p>
      <w:r>
        <w:t>陈太太：「我……我不知道……其实我跟我先生做也会有高潮，我先生蛮强的，可是……我第一次高潮来的那</w:t>
      </w:r>
    </w:p>
    <w:p>
      <w:r>
        <w:t>么快那么密集……呼……」我还真有点窃喜，起身过去亲了她大腿，揉了她的奶子一下。</w:t>
      </w:r>
    </w:p>
    <w:p>
      <w:r>
        <w:t>陈太太被我亲了之后闪开，站起来问我浴室可不可以用，她想洗个澡，这时候我才发现她全身汗水都冒出来，</w:t>
      </w:r>
    </w:p>
    <w:p>
      <w:r>
        <w:t>湿湿白白的很漂亮，我说可以用啊，她就慢慢地走到浴室去，把门关上。</w:t>
      </w:r>
    </w:p>
    <w:p>
      <w:r>
        <w:t>我想了一下，也起身走到浴室门口，敲敲门、问她我可不可以一起洗？也许是我们已经做过一次，所以她的防</w:t>
      </w:r>
    </w:p>
    <w:p>
      <w:r>
        <w:t>备心已经没了，一句「好啊」就开门让我进去浴室。</w:t>
      </w:r>
    </w:p>
    <w:p>
      <w:r>
        <w:t>进到浴室，我跟陈太太两人都光溜溜的，我拿起沐浴乳说这可以用，然后挤了一些就涂在她身上，她也自个搓</w:t>
      </w:r>
    </w:p>
    <w:p>
      <w:r>
        <w:t>揉起泡泡，我请陈太太挤一些帮我抹在背上，陈太太也帮我涂、顺便帮我用手刷背，她很细心地帮我洗着，让我突</w:t>
      </w:r>
    </w:p>
    <w:p>
      <w:r>
        <w:t>然有种给大姊姊（或者是老妈子）洗背的感觉。</w:t>
      </w:r>
    </w:p>
    <w:p>
      <w:r>
        <w:t>我转过身，帮她涂抹乳房，她笑出来缩了一下，直说好痒喔！经她这么一讲，我又靠过去跟她接吻，两个人就</w:t>
      </w:r>
    </w:p>
    <w:p>
      <w:r>
        <w:t>这么身上都是泡泡，滑滑腻腻抱在一起。</w:t>
      </w:r>
    </w:p>
    <w:p>
      <w:r>
        <w:t>一边舌吻一边磨蹭，摩着摩着，陈太太的大腿主动夹过来，没多久又另我的阴茎昂首。</w:t>
      </w:r>
    </w:p>
    <w:p>
      <w:r>
        <w:t>我自己套弄着阴茎，后来一亢奋起来，赶紧把莲蓬头固定在墙上，我把陈太太抱过来，让两人都有冲去肥皂泡</w:t>
      </w:r>
    </w:p>
    <w:p>
      <w:r>
        <w:t>沫，接着把她转过去，就这么站着，提起再次硬起来的肉棒，又开始从后面督进去，陈太太没要求我带保险套、自</w:t>
      </w:r>
    </w:p>
    <w:p>
      <w:r>
        <w:t>己配合着背后式、主动一直用臀部往后顶我，然后浪叫声充满整间浴室（回音袅挠不已）。</w:t>
      </w:r>
    </w:p>
    <w:p>
      <w:r>
        <w:t>莲蓬头的水一直打在我俩身上，陈太太头发都湿了，这种场景好激情！我抽插的比方才床上更用力、更快，她</w:t>
      </w:r>
    </w:p>
    <w:p>
      <w:r>
        <w:t>也叫的更大声、更浪！</w:t>
      </w:r>
    </w:p>
    <w:p>
      <w:r>
        <w:t>陈太太：「啊啊……啊啊……你好厉害喔你好强喔……啊啊……好爽喔……好爽喔！」后来热水一直放、整间</w:t>
      </w:r>
    </w:p>
    <w:p>
      <w:r>
        <w:t>烟雾弥漫，我关掉了水，剩下的，就是肉体碰撞的声音，我的手一直在陈太太的身上游走不停，乳房、乳头、下半</w:t>
      </w:r>
    </w:p>
    <w:p>
      <w:r>
        <w:t>球、腰、臀、大腿，能摸的我都摸到了，当时觉得好亢奋，可是现在心头就有点凉，想到如果自己的老婆也被别的</w:t>
      </w:r>
    </w:p>
    <w:p>
      <w:r>
        <w:t>男人在浴室那样子搞、老婆的肉体被摸遍了，会承受不了这种打击吧我……这样做了十分钟之后，陈太太好像有点</w:t>
      </w:r>
    </w:p>
    <w:p>
      <w:r>
        <w:t>累了，转头过来问我是不是射不出来？</w:t>
      </w:r>
    </w:p>
    <w:p>
      <w:r>
        <w:t>我说是啊！刚刚已经先射过一遍了，第二发要射出来还真有点难。</w:t>
      </w:r>
    </w:p>
    <w:p>
      <w:r>
        <w:t>陈太太：「还是说……我帮你弄出来……？」我：「呃……你要怎么帮我弄？」陈太太：「就我帮你吹啊……！」</w:t>
      </w:r>
    </w:p>
    <w:p>
      <w:r>
        <w:t>陈太太转身后蹲下，握住我的老二就含起来，这次有感觉到陈太太有用嘴在吸，我往下看，看到她的丰乳、大腿、</w:t>
      </w:r>
    </w:p>
    <w:p>
      <w:r>
        <w:t>好想捏一把，不过这时候只能站直去享受的服务，没多久她用手握住快速套弄，嘴巴就浅浅地含住龟头，舌头还一</w:t>
      </w:r>
    </w:p>
    <w:p>
      <w:r>
        <w:t>直在马眼打转！</w:t>
      </w:r>
    </w:p>
    <w:p>
      <w:r>
        <w:t>我：「喔……你好会吹喔……喔喔喔……！」突然间快感充满了整个下部，我想我要射了！真的太舒服了！！</w:t>
      </w:r>
    </w:p>
    <w:p>
      <w:r>
        <w:t>我想赶快抽出阴茎免得射在陈太太的嘴巴，就直接射在旁边，结果还是慢了一步，刚拔出来就直接泄了！这么</w:t>
      </w:r>
    </w:p>
    <w:p>
      <w:r>
        <w:t>一射把陈太太的脸喷的到处都是！。</w:t>
      </w:r>
    </w:p>
    <w:p>
      <w:r>
        <w:t>陈太太：「喂……你干么……喂……你讨厌喔你……哎哟……！」我赶紧拿卫生纸帮她擦乾净，那种又抱歉、</w:t>
      </w:r>
    </w:p>
    <w:p>
      <w:r>
        <w:t>又一点点恶作剧的心态真是复杂，又害她又洗一次脸。</w:t>
      </w:r>
    </w:p>
    <w:p>
      <w:r>
        <w:t>洗好澡后，我们没有再多聊，陈太太衣服穿一穿就离开了，离开前，我过去跟她吻别，她也回吻了一下就下楼，</w:t>
      </w:r>
    </w:p>
    <w:p>
      <w:r>
        <w:t>该怎么说？有种预感，我们不会再见面了。</w:t>
      </w:r>
    </w:p>
    <w:p>
      <w:r>
        <w:t>果然，从此之后，我没遇见过陈太太了，包括她要带小朋友来的时间，这样也好，我已没有资格再出现在她面</w:t>
      </w:r>
    </w:p>
    <w:p>
      <w:r>
        <w:t>前，她的离去、等於给了我们犯错后一个下台阶。</w:t>
      </w:r>
    </w:p>
    <w:p>
      <w:r>
        <w:t>我想，这一次激情的性经验，也许会成为陈太太往后重返家庭、重回丈夫小孩身边后，藏在深处的一个秘密，</w:t>
      </w:r>
    </w:p>
    <w:p>
      <w:r>
        <w:t>永远永远。</w:t>
      </w:r>
    </w:p>
    <w:p>
      <w:r>
        <w:t>对我自己而言，虽然日后想起只剩下无限的空虚，但那暑假，如果没有陈太太，我也没办法走出前女友变心的</w:t>
      </w:r>
    </w:p>
    <w:p>
      <w:r>
        <w:t>阴霾。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