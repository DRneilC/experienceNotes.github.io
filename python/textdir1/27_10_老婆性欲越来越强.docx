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老婆性欲越来越强</w:t>
      </w:r>
    </w:p>
    <w:p>
      <w:r>
        <w:t>老婆自从婚后的性欲越来越强，做爱的要求也越来越多，而我却越来越应接不暇了。她怕我受不了，经常问我，</w:t>
      </w:r>
    </w:p>
    <w:p>
      <w:r>
        <w:t>要是她让别的男人肏屄我会不会生气？让别的男人亲她咪咪、用手摸她屄，把大鸡巴插进她的阴道我会不会发火？</w:t>
      </w:r>
    </w:p>
    <w:p>
      <w:r>
        <w:t>要是我同意，她想就会让别的大鸡巴插入屄裡解解痒. 还问我发的邀请网友联谊的电子邮件，有人回覆了没有？</w:t>
      </w:r>
    </w:p>
    <w:p>
      <w:r>
        <w:t>这样下去，我知道总有一天她的屄会被别的大鸡巴插入，可没想到这天很快就到来了。</w:t>
      </w:r>
    </w:p>
    <w:p>
      <w:r>
        <w:t>某天晚上她做了个春梦以后，第二天就告诉我：「老公，我昨晚又做梦了，梦见一个男的在肏我屄，他一边摸</w:t>
      </w:r>
    </w:p>
    <w:p>
      <w:r>
        <w:t>我的咪咪，一边用大鸡巴使劲地插我的洞洞，我真的非常舒服，非常兴奋，非常快乐。你婚前肏过几个女孩子，我</w:t>
      </w:r>
    </w:p>
    <w:p>
      <w:r>
        <w:t>也叫别人肏肏好吗？你答应过的。我真想试一下和别人肏屄的感受，一定非常享受，让我和别人肏肏吧？」</w:t>
      </w:r>
    </w:p>
    <w:p>
      <w:r>
        <w:t>我听了心裡很后悔曾坦承以前跟女朋友上过床的历史，但没办法，谁让我现在无法满足她，只好同意了。她说</w:t>
      </w:r>
    </w:p>
    <w:p>
      <w:r>
        <w:t>跟别人干过后，回来就给我讲述那人怎样用鸡巴插她的屄，我听了就会兴奋得使劲肏她，越肏她，她也会越兴奋，</w:t>
      </w:r>
    </w:p>
    <w:p>
      <w:r>
        <w:t>屄就能流很多水，使我们的性生活过得更愉快；而且让别人肏她，我也能趁机休息休息，养养精神。</w:t>
      </w:r>
    </w:p>
    <w:p>
      <w:r>
        <w:t>看来老婆的确很想换个大鸡巴来插插她的骚屄，我真的没辙了，只好默默认同她的想法，和大家一起分享她被</w:t>
      </w:r>
    </w:p>
    <w:p>
      <w:r>
        <w:t>肏的滋味。有谁想肏她的或是愿意把老婆换著肏的可以和我联络，当然租房费用一切都是你们付，想好了彼此再联</w:t>
      </w:r>
    </w:p>
    <w:p>
      <w:r>
        <w:t>繫. 其实老婆在做梦后，早就想好如何去勾引男人了，没想到她第一次和别人出去约会，回来已是深夜四点多，几</w:t>
      </w:r>
    </w:p>
    <w:p>
      <w:r>
        <w:t>乎肏了一整夜！到家的时候骚劲还没完，兴冲冲的</w:t>
      </w:r>
    </w:p>
    <w:p>
      <w:r>
        <w:t>把我从梦中叫醒，迫不及待地要我再和她肏肏，想享受一天被多个男人肏屄的刺激感觉. 调情完把鸡巴插进老</w:t>
      </w:r>
    </w:p>
    <w:p>
      <w:r>
        <w:t>婆屄裡，我就让她告诉我，她的屄是怎样被别人的鸡巴插入的：「说详细点、具体点. 」我边抽插著她那滑潺潺的</w:t>
      </w:r>
    </w:p>
    <w:p>
      <w:r>
        <w:t>屄洞，边听她讲勾汉的经过. 老婆在兴奋中给我细说详情，今晚她独自去迪厅蹦迪，裡面想肏屄的男人多的是，不</w:t>
      </w:r>
    </w:p>
    <w:p>
      <w:r>
        <w:t>用暗示就会有人过来勾搭，边跳边谈条件。老婆说，她进迪厅后从黑暗处走出一个男的请她跳舞，那男人长得不算</w:t>
      </w:r>
    </w:p>
    <w:p>
      <w:r>
        <w:t>很帅，但笑起来很逗人喜欢，而且身子也挺扎实，想来在床上表现也不会差到哪裡去。</w:t>
      </w:r>
    </w:p>
    <w:p>
      <w:r>
        <w:t>他们一前一后走进舞池，跳舞时那个人问：「你一个人很寂寞吧？我们找个地方快乐快乐好吗？我能让你非常</w:t>
      </w:r>
    </w:p>
    <w:p>
      <w:r>
        <w:t>舒服的。」</w:t>
      </w:r>
    </w:p>
    <w:p>
      <w:r>
        <w:t>我老婆当时被他单刀直入的挑逗吓了一跳，但当她听完男人的话时，屄已经有点痒了，却假装矜持地说：「不</w:t>
      </w:r>
    </w:p>
    <w:p>
      <w:r>
        <w:t>行，我有丈夫的。我们不能做那个，但可以做朋友。」就跟他聊了起来。</w:t>
      </w:r>
    </w:p>
    <w:p>
      <w:r>
        <w:t>边聊著，那男人边把手慢慢往下滑落，摸著老婆的屁股，老婆被他摸得很舒服，同时也感到屄裡有点湿润了，</w:t>
      </w:r>
    </w:p>
    <w:p>
      <w:r>
        <w:t>浑身软软的，身子不禁往前靠了靠，没想这一靠，下身就触碰到那男人裤裆前凸起来的一大包硬硬的东西。老婆想</w:t>
      </w:r>
    </w:p>
    <w:p>
      <w:r>
        <w:t>像著裡面的大家伙，情不自禁地就筛动著屁股用阴部隔著裤子去磨擦他勃起的阴茎. 那男人也是个老油条，他一看</w:t>
      </w:r>
    </w:p>
    <w:p>
      <w:r>
        <w:t>心想有戏，就继续挑逗，趴到我老婆耳边说：「你不想爽爽麽？我会让你很舒服的。看你做爱也不是一两次了，既</w:t>
      </w:r>
    </w:p>
    <w:p>
      <w:r>
        <w:t>然你性生活不觉得快乐，我们去试试好吗？」</w:t>
      </w:r>
    </w:p>
    <w:p>
      <w:r>
        <w:t>老婆红著脸说：「好吧，去哪裡？」那男人说：「别怕，我们只玩玩而已，不会老缠著你的。我们去宾馆吧，</w:t>
      </w:r>
    </w:p>
    <w:p>
      <w:r>
        <w:t>等下我会让你爽得像升空一样。」说著，他连搂带抱就把老婆给哄走了。</w:t>
      </w:r>
    </w:p>
    <w:p>
      <w:r>
        <w:t>进到宾馆房间裡，他马上把衣服、裤子脱掉，只剩下一条短裤，裡面鼓隆隆的，鸡巴早就硬翘起来了。老婆还</w:t>
      </w:r>
    </w:p>
    <w:p>
      <w:r>
        <w:t>没进入状态，呆呆的坐在床边，男人靠过来一隻手伸到乳罩裡抚摸咪咪，另一隻手就伸到性感的透明丝质小内裤裡</w:t>
      </w:r>
    </w:p>
    <w:p>
      <w:r>
        <w:t>抠屄。</w:t>
      </w:r>
    </w:p>
    <w:p>
      <w:r>
        <w:t>过了一会，老婆开始有反应了，两腿开始不安地扭动揩擦，屄裡也兴奋得流水了，渐渐地双腿大开，下体配合</w:t>
      </w:r>
    </w:p>
    <w:p>
      <w:r>
        <w:t>著男人手指的动作而一挺一挺的。那个男人一看，说：「屄痒了吗？需不需要哥哥用大鸡巴给你解解痒？」</w:t>
      </w:r>
    </w:p>
    <w:p>
      <w:r>
        <w:t>「要啊！要……我屄痒……你插进来吧！快给我解解痒……好哥哥……求求你……啊……嗯……哼……」老婆</w:t>
      </w:r>
    </w:p>
    <w:p>
      <w:r>
        <w:t>开始发浪了。</w:t>
      </w:r>
    </w:p>
    <w:p>
      <w:r>
        <w:t>他解下老婆的乳罩，一边亲她的脸、脖子，一边用手边捏弄著奶头，在耳边说：「自己把衣裤脱了。」老婆不</w:t>
      </w:r>
    </w:p>
    <w:p>
      <w:r>
        <w:t>加思索地很快就脱得光光，一丝不挂地自动躺到床上张开双腿，让赤裸裸的阴部就这样显露在陌生男人眼前。</w:t>
      </w:r>
    </w:p>
    <w:p>
      <w:r>
        <w:t>他趴在老婆两腿间，用嘴和舌头亲吻著屄裡的各个部位，又用手指捏著阴唇或阴蒂轻轻地揉拧，老婆被他弄得</w:t>
      </w:r>
    </w:p>
    <w:p>
      <w:r>
        <w:t>非常兴奋，两腿不停地抖动并从阴道裡洩出好多淫水。老婆终于忍受不住，使劲拉著那男人的胳膊要他赶快趴上来</w:t>
      </w:r>
    </w:p>
    <w:p>
      <w:r>
        <w:t>干她，什麽淫词浪语都衝口而出了：「啊……嗯……真舒服……啊……真痒……你真会亲……亲得我好舒服……我</w:t>
      </w:r>
    </w:p>
    <w:p>
      <w:r>
        <w:t>屄裡像有蚂蚁在爬……好痒好痒……啊……啊……啊……受不了了……屄流水了……你肏我吧……我想你肏我……</w:t>
      </w:r>
    </w:p>
    <w:p>
      <w:r>
        <w:t>我屄痒啊……不行了……啊……快肏我的屄吧……你鸡巴已经硬梆梆了……快用它插进我屄裡啊……」</w:t>
      </w:r>
    </w:p>
    <w:p>
      <w:r>
        <w:t>那男人却故意吊吊老婆的胃口，说：「很爽吧？你也让我爽一下，先把鸡巴吸一吸，不吸就不插你，让你痒！」</w:t>
      </w:r>
    </w:p>
    <w:p>
      <w:r>
        <w:t>老婆一听，怕那个男人不肏她，这把欲火如何收拾？刚焦急间，鸡巴已经送到了嘴边，老婆连忙张开嘴把鸡巴</w:t>
      </w:r>
    </w:p>
    <w:p>
      <w:r>
        <w:t>含入就给他吸了起来。「呜……呜……嗯……嗯……」边吸他还边捏著老婆的奶头把弄，让老婆「嗯嗯啊啊」的哼</w:t>
      </w:r>
    </w:p>
    <w:p>
      <w:r>
        <w:t>个不停。</w:t>
      </w:r>
    </w:p>
    <w:p>
      <w:r>
        <w:t>那男人被老婆吸得很兴奋，鸡巴变得好像又大了一些，把老婆整个小嘴塞得满满的。为了取悦那个男人，老婆</w:t>
      </w:r>
    </w:p>
    <w:p>
      <w:r>
        <w:t>只好使出混身解数，也为了能过过瘾，时而叼著鸡巴横吮直吹，时而含著龟头细心吸啜，连两颗卵蛋都不忘照顾到，</w:t>
      </w:r>
    </w:p>
    <w:p>
      <w:r>
        <w:t>轮流放入嘴裡舔舐一番。</w:t>
      </w:r>
    </w:p>
    <w:p>
      <w:r>
        <w:t>他用一隻手玩著老婆的奶头，用两根手指插进她阴道裡捣搅，淫水又流下来了，「屄痒……」老婆屁股不停地</w:t>
      </w:r>
    </w:p>
    <w:p>
      <w:r>
        <w:t>摇：「呀……我的屄好痒啊……快用大鸡巴插进来帮我解解痒吧！我要……快……快呀……快用大鸡巴插插我的屄</w:t>
      </w:r>
    </w:p>
    <w:p>
      <w:r>
        <w:t>吧！啊……啊……嗯……嗯……受不了……我的屄真的好痒……」</w:t>
      </w:r>
    </w:p>
    <w:p>
      <w:r>
        <w:t>一听老婆的叫春声，那男人的鸡巴就胀得受不了，想要肏屄了，他用手握著大鸡巴，对准我老婆正流水的洞洞</w:t>
      </w:r>
    </w:p>
    <w:p>
      <w:r>
        <w:t>就使劲插了进去，「啊……啊……进去了……进去了……舒服……快插……用力插……快……屄好痒……」老婆立</w:t>
      </w:r>
    </w:p>
    <w:p>
      <w:r>
        <w:t>即抱著他的腰迎送配合，娇呻柔吟、淫声浪语. 「啪！啪！啪！」的肏屄声响起，那男人用大鸡巴对著老婆的骚屄</w:t>
      </w:r>
    </w:p>
    <w:p>
      <w:r>
        <w:t>使劲地抽插，「啊……啊……嗯……嗯……真舒服……插快点呀！快！快！好痒好痒……插……使劲插！快！啊…</w:t>
      </w:r>
    </w:p>
    <w:p>
      <w:r>
        <w:t>…插到子宫裡了……我好爽……求求你使劲肏……我的屄……快肏……真舒服……我来了……啊……」老婆高潮时</w:t>
      </w:r>
    </w:p>
    <w:p>
      <w:r>
        <w:t>的浪叫声刺激得他插得更快了。</w:t>
      </w:r>
    </w:p>
    <w:p>
      <w:r>
        <w:t>那男人越肏越起劲，索性抓著老婆双腿张开举高，使鸡巴插得更深，然后快速抽插了一百多下后，嘴裡也大喊</w:t>
      </w:r>
    </w:p>
    <w:p>
      <w:r>
        <w:t>：「射了……我要射了……能射进你屄裡吗？啊……能，那我射了啊！」他又快速抽插十几下终于射了，「啊……</w:t>
      </w:r>
    </w:p>
    <w:p>
      <w:r>
        <w:t>射了……射裡头了……射！射！射！嗯……嗯……啊……」老婆和他同时进入了高潮。</w:t>
      </w:r>
    </w:p>
    <w:p>
      <w:r>
        <w:t>高潮过后，老婆的屄一缩一缩的还在流水，鸡巴慢慢被挤了出外，那男人的精液也跟随流了下来，他揉著老婆</w:t>
      </w:r>
    </w:p>
    <w:p>
      <w:r>
        <w:t>的奶子问：「爽吗？」老婆喘著气说：「嗯，真爽！」</w:t>
      </w:r>
    </w:p>
    <w:p>
      <w:r>
        <w:t>「那你还想不想再肏？」那男人又问。</w:t>
      </w:r>
    </w:p>
    <w:p>
      <w:r>
        <w:t>「想！你劲还蛮大的，真能干！」老婆兴奋地答道。</w:t>
      </w:r>
    </w:p>
    <w:p>
      <w:r>
        <w:t>「可我现在不行了，要歇一歇。我有没有你老公肏得好？」</w:t>
      </w:r>
    </w:p>
    <w:p>
      <w:r>
        <w:t>「还行。他肏我时间也很长，不过和你肏屄是另一种感觉. 」</w:t>
      </w:r>
    </w:p>
    <w:p>
      <w:r>
        <w:t>「那你还想不想再换一个来肏你，感受一下另一根鸡巴？我的朋友肏屄也很厉害的，要不要试试？」</w:t>
      </w:r>
    </w:p>
    <w:p>
      <w:r>
        <w:t>「好啊，那你快叫吧！现在我屄还在痒哪！」老婆听说有另外一根更厉害的鸡巴，立即就精神起来。</w:t>
      </w:r>
    </w:p>
    <w:p>
      <w:r>
        <w:t>「哇，你真耐肏！那我再叫三个你要不要？三个一起肏你，感觉会更好。」</w:t>
      </w:r>
    </w:p>
    <w:p>
      <w:r>
        <w:t>「好，只要你能叫来，我就敢试！」老婆这时已经豁出去了。</w:t>
      </w:r>
    </w:p>
    <w:p>
      <w:r>
        <w:t>那男人拿出电话和他朋友一说，很快他的三个朋友就来到了宾馆，他们一看我老婆的身材、奶子和稀疏阴毛下</w:t>
      </w:r>
    </w:p>
    <w:p>
      <w:r>
        <w:t>的小屄洞，眼睛瞪大，鸡巴也胀大起来。刚肏完的那个男人说：「这骚货的屄真棒，好紧，夹得我的鸡巴很舒服，</w:t>
      </w:r>
    </w:p>
    <w:p>
      <w:r>
        <w:t>是个好屄，你们三个快肏吧！」</w:t>
      </w:r>
    </w:p>
    <w:p>
      <w:r>
        <w:t>说话间，那三个男人已纷纷脱光了自己的衣裤，赤条条地挺著硬梆梆的鸡巴围拢过来，老婆一看，怎麽办哪？</w:t>
      </w:r>
    </w:p>
    <w:p>
      <w:r>
        <w:t>屄还很痒，一起肏吧，又怕受不了，于是说：「三个一起咋肏？还是一个一个来吧，逐个给我解解痒. 」</w:t>
      </w:r>
    </w:p>
    <w:p>
      <w:r>
        <w:t>他们说：「三个一起来也行的，一个插屄，一个插屁眼，一个插嘴，保证让你快活。没这样肏过吧？在Ａ片裡</w:t>
      </w:r>
    </w:p>
    <w:p>
      <w:r>
        <w:t>才能看到，想不想试一试？管保弄得你舒服无比。」</w:t>
      </w:r>
    </w:p>
    <w:p>
      <w:r>
        <w:t>不等老婆说话，三个人便开始行动了，老婆刚肏完，屄裡面黏糊糊的都是浆液，就去把屄洗一洗。洗完回来老</w:t>
      </w:r>
    </w:p>
    <w:p>
      <w:r>
        <w:t>婆说：「你们先亲亲奶子和屄好吗？我喜欢被亲，亲完你们想怎麽肏都可以。」三个人一听就各自分开进行，一个</w:t>
      </w:r>
    </w:p>
    <w:p>
      <w:r>
        <w:t>亲咪咪，一个亲屄，一个用手摸大腿。</w:t>
      </w:r>
    </w:p>
    <w:p>
      <w:r>
        <w:t>几分钟以后，老婆的屄开始湿润流水了，「痒……」老婆被亲得大声呻吟起来：「啊……啊……嗯……嗯……</w:t>
      </w:r>
    </w:p>
    <w:p>
      <w:r>
        <w:t>好痒……好舒服……我受不了了……啊……好痒……肏我……快用大鸡巴肏我吧……嗯……」</w:t>
      </w:r>
    </w:p>
    <w:p>
      <w:r>
        <w:t>老婆被亲得浪起来了，随便拉著一根鸡巴就往阴道裡送，其中一个说：「大伙一起肏吧，你趴在他身上套鸡巴，</w:t>
      </w:r>
    </w:p>
    <w:p>
      <w:r>
        <w:t>我们俩一个插你屁眼，一个插你嘴。」</w:t>
      </w:r>
    </w:p>
    <w:p>
      <w:r>
        <w:t>老婆屄裡痒得真的受不了，没办法，于是就趴在一个男人身上，手抓著他的大鸡巴插进自己屄裡，再用手在阴</w:t>
      </w:r>
    </w:p>
    <w:p>
      <w:r>
        <w:t>道口捞了点淫水往屁眼上抹抹，然后弯下腰让另一隻大鸡巴插进屁眼裡. 鸡巴刚插了个龟头进去，老婆就痛得大叫</w:t>
      </w:r>
    </w:p>
    <w:p>
      <w:r>
        <w:t>了起来：「啊……好痛！慢点……啊……老公还没有插过我屁眼……啊……痛……不行……受不了……拔出来……</w:t>
      </w:r>
    </w:p>
    <w:p>
      <w:r>
        <w:t>啊……」</w:t>
      </w:r>
    </w:p>
    <w:p>
      <w:r>
        <w:t>老婆的屁眼确实没开过封，以前我求过她几次都不让我插，想不到这次竟被陌生人开苞了。</w:t>
      </w:r>
    </w:p>
    <w:p>
      <w:r>
        <w:t>插屁眼的那人说：「不怕，我慢慢插，你忍一忍，一会就不痛了。等你爽过了，回去让你老公也试试。」说著</w:t>
      </w:r>
    </w:p>
    <w:p>
      <w:r>
        <w:t>抓著老婆的臀部又使劲把鸡巴挺入一点. 「呜……呜……嗯……嗯……」老婆痛得张嘴哼哼著，第三根大鸡巴又来</w:t>
      </w:r>
    </w:p>
    <w:p>
      <w:r>
        <w:t>到了嘴边，她只好一边呻吟一边套动著屄裡的鸡巴，一边用两手抓著面前的大鸡巴撸弄起来。</w:t>
      </w:r>
    </w:p>
    <w:p>
      <w:r>
        <w:t>老婆弯著腰，屁股上下运动套弄著阴道裡的鸡巴；前面那人边让老婆撸著自己的鸡巴，边伸手握著老婆一对奶</w:t>
      </w:r>
    </w:p>
    <w:p>
      <w:r>
        <w:t>子使劲搓揉；插屁眼那人则搂著老婆的臀部将鸡巴一节节肏入，老婆嘴裡发出「嗯……嗯……啊……后面痛，前面</w:t>
      </w:r>
    </w:p>
    <w:p>
      <w:r>
        <w:t>痒……又痛又舒服……啊……哼……哼……舒服……」的浪叫声。</w:t>
      </w:r>
    </w:p>
    <w:p>
      <w:r>
        <w:t>老婆握著鸡巴撸了一会就含进嘴裡吸吮，刚好后面那人这时已经把鸡巴整条肏进老婆的屁眼裡了，于是各人开</w:t>
      </w:r>
    </w:p>
    <w:p>
      <w:r>
        <w:t>始用力在老婆的三个肉洞裡狂抽猛插起来。老婆前后上下到处受敌，只一会就达到了高潮，加上下面那人这时又捏</w:t>
      </w:r>
    </w:p>
    <w:p>
      <w:r>
        <w:t>著她的阴蒂扭拧，老婆更是洩得死去活来，几乎连气都喘不上了。</w:t>
      </w:r>
    </w:p>
    <w:p>
      <w:r>
        <w:t>老婆的屁眼刚被开发，还紧凑得很，后面那人首先忍不住发炮，他快速猛插了几十下就射进了屁眼裡，抽出鸡</w:t>
      </w:r>
    </w:p>
    <w:p>
      <w:r>
        <w:t>巴躺在床上休息。下面被骑的那人马上把我老婆反过来，用手抓著她两条腿先慢慢插，然后越来越快，老婆很兴奋，</w:t>
      </w:r>
    </w:p>
    <w:p>
      <w:r>
        <w:t>「嗯……嗯……」的哼著。</w:t>
      </w:r>
    </w:p>
    <w:p>
      <w:r>
        <w:t>肏嘴那人因为转换体位的关系，鸡巴从老婆嘴裡掉了出来，于是他跨蹲到老婆胸前，让老婆自己用手挤著两个</w:t>
      </w:r>
    </w:p>
    <w:p>
      <w:r>
        <w:t>奶子把他的鸡巴夹在中间做乳交，还一面在乳沟中抽动，一面捏著老婆两粒奶头使劲搓扭。</w:t>
      </w:r>
    </w:p>
    <w:p>
      <w:r>
        <w:t>「嗯……嗯……好爽……快插……屄痒……使劲肏我……快肏啊……喔……舒服……用力插……快……使劲肏</w:t>
      </w:r>
    </w:p>
    <w:p>
      <w:r>
        <w:t>我的屄……不要停……使劲肏……就剩你的鸡巴肏我了……卖力点……我要丢了……流了好多水……屄是不是很滑</w:t>
      </w:r>
    </w:p>
    <w:p>
      <w:r>
        <w:t>……你肏我舒服吗？舒服就快点肏……啊……啊……啊……」</w:t>
      </w:r>
    </w:p>
    <w:p>
      <w:r>
        <w:t>淫荡的老婆在两个男人的夹攻下，很快又来了第二次高潮，「嗯……嗯……我要丢了……求求你……好哥哥…</w:t>
      </w:r>
    </w:p>
    <w:p>
      <w:r>
        <w:t>…肏快一点……我要高潮了……啊……啊……啊……啊……」她喊道：「快！再快！狠劲点！喔……舒服死了……」</w:t>
      </w:r>
    </w:p>
    <w:p>
      <w:r>
        <w:t>肏屄的那人也快射了，他又使劲插了一百多下终于射精了，老婆觉得屄裡的鸡巴变得又胀又硬，插得自己爽毙</w:t>
      </w:r>
    </w:p>
    <w:p>
      <w:r>
        <w:t>了，兴奋地喊著：「射吧！射吧！快射我……射进屄裡……射进屄裡呀！啊……啊……啊……」一股股精液终于在</w:t>
      </w:r>
    </w:p>
    <w:p>
      <w:r>
        <w:t>我老婆屄裡发射了，老婆紧搂著他的腰，享受精液在阴道裡喷射的快感。</w:t>
      </w:r>
    </w:p>
    <w:p>
      <w:r>
        <w:t>乳交那人被这淫糜的场面感染，他也射精了，在老婆乳沟裡快速前后抽送了十几下便迅速把鸡巴抽出来，蹲到</w:t>
      </w:r>
    </w:p>
    <w:p>
      <w:r>
        <w:t>老婆头上插入她正叫著春的小嘴裡，老婆赶紧紧紧含住他的鸡巴，还用舌尖在龟头上舔撩。当那男人把臊热的精液</w:t>
      </w:r>
    </w:p>
    <w:p>
      <w:r>
        <w:t>直喷入老婆喉咙裡时，她又达到了第三次高潮。</w:t>
      </w:r>
    </w:p>
    <w:p>
      <w:r>
        <w:t>听完老婆的叙述，我的鸡巴已经硬胀得不行了，和四个男人肏屄能有七、八次高潮，我只得一个人，惟有多肏</w:t>
      </w:r>
    </w:p>
    <w:p>
      <w:r>
        <w:t>她几次，让她多高潮几次吧！</w:t>
      </w:r>
    </w:p>
    <w:p>
      <w:r>
        <w:t>今天我的鸡巴正插在屄裡，老婆竟跟我说：她和别的男人肏屄觉得很享受，嘴裡含住一根鸡巴，两个男人使劲</w:t>
      </w:r>
    </w:p>
    <w:p>
      <w:r>
        <w:t>插她的屄洞和屁眼，还有一个男人在亲她的奶子，真是快活得难以形容。</w:t>
      </w:r>
    </w:p>
    <w:p>
      <w:r>
        <w:t>老婆说，虽然第一次和三个人一起肏屄，但是感觉很好，问我以后愿不愿意和两个男人一起干她，或在旁边看</w:t>
      </w:r>
    </w:p>
    <w:p>
      <w:r>
        <w:t>别的男人肏她的屄？我边抽动著鸡巴，边说：「老婆你真骚！我很大方，也很开放，除了我，你还想让谁肏你？」</w:t>
      </w:r>
    </w:p>
    <w:p>
      <w:r>
        <w:t>老婆说不知道，我说：「不知道，又怎麽和别人一起肏你？告诉我，你想让谁肏你？」她说等有人发回电邮信</w:t>
      </w:r>
    </w:p>
    <w:p>
      <w:r>
        <w:t>息，就知道有谁和我一起肏她了。</w:t>
      </w:r>
    </w:p>
    <w:p>
      <w:r>
        <w:t>想到即将有机会和其他男人一起干我老婆，我当场兴奋莫名，一边肏她一边问：「你到时候会不会像今天这样，</w:t>
      </w:r>
    </w:p>
    <w:p>
      <w:r>
        <w:t>在我面前真的让人肏著屄和屁眼，同时还吸啜另一个男人的鸡巴？」她说一定会。</w:t>
      </w:r>
    </w:p>
    <w:p>
      <w:r>
        <w:t>我听了更兴奋了，立马就用鸡巴狠狠地肏著她的屄：「骚屄……我插死你！我插死你！……」老婆反而浪浪的</w:t>
      </w:r>
    </w:p>
    <w:p>
      <w:r>
        <w:t>又叫起来：「我是骚屄……我就是想叫野男人肏自己的屄……怕吃亏你就使劲插……快啊！啊……嗯……嗯……老</w:t>
      </w:r>
    </w:p>
    <w:p>
      <w:r>
        <w:t>公，我要丢了……你快使劲肏……」</w:t>
      </w:r>
    </w:p>
    <w:p>
      <w:r>
        <w:t>「啪！啪！啪！」清脆的肏屄声响起来，我不再说话了，只使劲对著老婆的浪屄狠狠地抽插起来……肏了两百</w:t>
      </w:r>
    </w:p>
    <w:p>
      <w:r>
        <w:t>多下后，「嗯……嗯……亲亲好老公，快点肏……使劲肏……你是肏屄高手，肏得我好舒服啊……肏……使劲肏啊</w:t>
      </w:r>
    </w:p>
    <w:p>
      <w:r>
        <w:t>……啊……哼……嗯……嗯……我来了……我来了……我高潮了……」老婆搂著我的屁股使劲推拉，帮助我把鸡巴</w:t>
      </w:r>
    </w:p>
    <w:p>
      <w:r>
        <w:t>在她阴道裡出入撞击。</w:t>
      </w:r>
    </w:p>
    <w:p>
      <w:r>
        <w:t>疯狂地抽插了几十下，我要射精了，老婆在高潮中猛叫著：「啊……啊……射……射到我屄裡……」我再猛插</w:t>
      </w:r>
    </w:p>
    <w:p>
      <w:r>
        <w:t>几下，「要射了……要射了……啊……啊……射了……」就把精液射进了老婆的阴道裡. 边听著老婆叙述和陌生男</w:t>
      </w:r>
    </w:p>
    <w:p>
      <w:r>
        <w:t>人群交的经过，边和她肏屄，真过瘾！</w:t>
      </w:r>
    </w:p>
    <w:p>
      <w:r>
        <w:t>休息一会，我问老婆：「你还想叫别人肏你吗？」她说很想，和别人肏屄和自己老公做的感觉不一样，多了份</w:t>
      </w:r>
    </w:p>
    <w:p>
      <w:r>
        <w:t>偷情的刺激和背德的叛逆感；而且被几个男人一起在身体各个敏感部位玩弄的快感，是老公一个人绝对无法做到的，</w:t>
      </w:r>
    </w:p>
    <w:p>
      <w:r>
        <w:t>但怕我会因此和她离婚。</w:t>
      </w:r>
    </w:p>
    <w:p>
      <w:r>
        <w:t>我诚恳地说：「不会的，我非常爱你，坚决不会跟你离婚。放心吧，你让别人肏屄，我一想起就会非常兴奋，</w:t>
      </w:r>
    </w:p>
    <w:p>
      <w:r>
        <w:t>就会很卖力地肏你，爽的是你呀！屄是让人肏的，不管谁肏，只要你舒服，我绝不介意，但一定得让他把你肏过瘾</w:t>
      </w:r>
    </w:p>
    <w:p>
      <w:r>
        <w:t>才行，否则我还得卖力肏，这太累了。」</w:t>
      </w:r>
    </w:p>
    <w:p>
      <w:r>
        <w:t>老婆搂著我说：「老公你真好，我好爱你呀！你真的不生气，真的不会离婚吧？」</w:t>
      </w:r>
    </w:p>
    <w:p>
      <w:r>
        <w:t>我说：「真的，我不生气。放心吧，今后你想跟谁肏就跟谁肏，但一定注意千万别搞上病。」</w:t>
      </w:r>
    </w:p>
    <w:p>
      <w:r>
        <w:t>老婆骚骚地说：「老公，说著说著，人家的屄现在又痒了，我们再来……」</w:t>
      </w:r>
    </w:p>
    <w:p>
      <w:r>
        <w:t>谁想肏我的老婆，就快回覆我的电邮吧！我老婆的小洞洞真的很紧. 或者你把老婆带来一起肏、换著肏也可以，</w:t>
      </w:r>
    </w:p>
    <w:p>
      <w:r>
        <w:t>来了我就和老婆一起在你的房间裡肏，但租宾馆的一切费用都是你付的。我老婆很会跳舞和蹦迪，说不定还能表演</w:t>
      </w:r>
    </w:p>
    <w:p>
      <w:r>
        <w:t>脱衣舞让我们欣赏哪！我老婆奶子大、屄很紧，阴毛也不太多，而且她样貌也很漂亮哦，身材也不错的……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