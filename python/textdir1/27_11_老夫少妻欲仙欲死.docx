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老夫少妻欲仙欲死</w:t>
      </w:r>
    </w:p>
    <w:p>
      <w:r>
        <w:t>陈玉玲今年20岁，出身在农村的她却生的皮肤白皙，高挑靓丽，身材匀称，三围标准，32D-23-33 ，胸部丰满</w:t>
      </w:r>
    </w:p>
    <w:p>
      <w:r>
        <w:t>圆润，23腰围纤细精致，33臀部又浑圆饱满，由于家里条件差，全家又要供品学兼优的弟弟读书，不得已她很早就</w:t>
      </w:r>
    </w:p>
    <w:p>
      <w:r>
        <w:t>辍学去城里打工了。</w:t>
      </w:r>
    </w:p>
    <w:p>
      <w:r>
        <w:t>玉玲的弟弟叫陈志文，今年19岁，正好今年高考，全家人都把希望放在志文身上，玉玲也很疼爱这个弟弟，希</w:t>
      </w:r>
    </w:p>
    <w:p>
      <w:r>
        <w:t>望他能考上大学，为家里人争气。</w:t>
      </w:r>
    </w:p>
    <w:p>
      <w:r>
        <w:t>一天家里来电话，志文经过自己的不懈努力，高考揭榜，果然上海的一所名牌大学录取了他，全家人都很高兴，</w:t>
      </w:r>
    </w:p>
    <w:p>
      <w:r>
        <w:t>村里人也都上门道贺，陈志文的父母心里别提多高兴了。</w:t>
      </w:r>
    </w:p>
    <w:p>
      <w:r>
        <w:t>第二天一早，玉玲就从城里赶了回去，看到了弟弟就一把拥抱上去，一堆饱满的胸部压在了志文胸口，弄的志</w:t>
      </w:r>
    </w:p>
    <w:p>
      <w:r>
        <w:t>文喘不过气了。</w:t>
      </w:r>
    </w:p>
    <w:p>
      <w:r>
        <w:t>「姐姐，我们男女有别，快分开，闷得我透不过气了。」志文说道。</w:t>
      </w:r>
    </w:p>
    <w:p>
      <w:r>
        <w:t>「傻小子我们一家人，又啥关系，你还是未来大学生呢，还这么保守，现在城里都开放啦。」</w:t>
      </w:r>
    </w:p>
    <w:p>
      <w:r>
        <w:t>说着，便进屋找爸妈去了。</w:t>
      </w:r>
    </w:p>
    <w:p>
      <w:r>
        <w:t>进了屋子，看到爸妈不是兴高采烈的样子，反而愁云密布。玉玲以为出了啥事了，赶忙问爸妈怎么了。原来是</w:t>
      </w:r>
    </w:p>
    <w:p>
      <w:r>
        <w:t>志文考上的那所大学在上海，学费很贵，大学第一年学费就要一万多，还要路费生活费，七七八八大概要两万多，</w:t>
      </w:r>
    </w:p>
    <w:p>
      <w:r>
        <w:t>这对于他们这样农村家庭真是一笔巨款，而且这十几年为了供陈志文上学，家里几无积蓄。</w:t>
      </w:r>
    </w:p>
    <w:p>
      <w:r>
        <w:t>玉玲也皱起了眉头，确实家里没有积蓄。她打工的钱也都给弟弟去念书了，也没剩多少。大家都光顾着高兴把</w:t>
      </w:r>
    </w:p>
    <w:p>
      <w:r>
        <w:t>这最重要的事情给忘了。</w:t>
      </w:r>
    </w:p>
    <w:p>
      <w:r>
        <w:t>玉玲看父母愁眉苦脸，向着弟弟的前途，想着这么愁也不是办法，就说，「爸妈，别急，我到城里去想想办法！」</w:t>
      </w:r>
    </w:p>
    <w:p>
      <w:r>
        <w:t>玉玲回到城里打工的地方，询问同事们有没有什么可行的办法，有人提议让她去银行问问助学贷款的事情，玉</w:t>
      </w:r>
    </w:p>
    <w:p>
      <w:r>
        <w:t>玲眼睛一亮，觉得是可行的办法，就去银行了。</w:t>
      </w:r>
    </w:p>
    <w:p>
      <w:r>
        <w:t>到了银行了解到，要贷款需要财产抵押或者有人担保，可是家里并没有财产可以用于抵押，只能找人担保，但</w:t>
      </w:r>
    </w:p>
    <w:p>
      <w:r>
        <w:t>是谁愿意为他们家提供担保呢。</w:t>
      </w:r>
    </w:p>
    <w:p>
      <w:r>
        <w:t>玉玲回到家里和父母在商量，死来想去还是找村里的书记陈大虎商量商量，希望可以做个担保。</w:t>
      </w:r>
    </w:p>
    <w:p>
      <w:r>
        <w:t>玉玲的父亲刚要去，玉玲拦下父亲，说：「爸你身体不好，别走动了，还是我去把！」说完便出门了。</w:t>
      </w:r>
    </w:p>
    <w:p>
      <w:r>
        <w:t>玉玲来到书记门口，敲了敲门，一会一个中年男人探出了头，他就是村委书记陈大虎。</w:t>
      </w:r>
    </w:p>
    <w:p>
      <w:r>
        <w:t>「陈叔，我找你有点你事。」玉玲说道。</w:t>
      </w:r>
    </w:p>
    <w:p>
      <w:r>
        <w:t>「哟，玉玲啊，啥事啊，快进来吧！」陈大虎说道。</w:t>
      </w:r>
    </w:p>
    <w:p>
      <w:r>
        <w:t>陈大虎四十九岁，老婆和他结婚不久就出意外死了，也没给他生个孩子，这么多年都是一个人过，前几年当上</w:t>
      </w:r>
    </w:p>
    <w:p>
      <w:r>
        <w:t>了村书记以后，帮了村里人不少忙。</w:t>
      </w:r>
    </w:p>
    <w:p>
      <w:r>
        <w:t>「来，快坐，喝杯水把，这么大热天的。」说着，陈大虎端了杯水给玉玲。</w:t>
      </w:r>
    </w:p>
    <w:p>
      <w:r>
        <w:t>玉玲接过水坐在沙发上，把自己弟弟的事情告诉陈大虎，希望他能为自己弟弟做贷款担保。</w:t>
      </w:r>
    </w:p>
    <w:p>
      <w:r>
        <w:t>坐在玉玲对面的陈大虎一边听着玉玲说，一边打量起面前这个自己看着她长大的玉玲，到城里打工几年，玉玲</w:t>
      </w:r>
    </w:p>
    <w:p>
      <w:r>
        <w:t>穿着打扮也很时髦，齐腰的长发烫成大波浪，上身一件紧身短袖T 恤凸显身材曲线，饱满挺拔的胸部和纤细的腰肢</w:t>
      </w:r>
    </w:p>
    <w:p>
      <w:r>
        <w:t>看的陈大虎眼睛都要直了，下身一条牛仔热裤，又白又细的大长腿一览无遗，不知不觉陈大虎的鸡巴都硬了，脸也</w:t>
      </w:r>
    </w:p>
    <w:p>
      <w:r>
        <w:t>涨的通红，毕竟他老婆去世这么多年，他为人也老实，没啥女人缘，现在一个这么性感动人的大姑娘坐在他面前，</w:t>
      </w:r>
    </w:p>
    <w:p>
      <w:r>
        <w:t>那面心猿意马。</w:t>
      </w:r>
    </w:p>
    <w:p>
      <w:r>
        <w:t>「陈叔，求你一定要帮帮忙啊！」玉玲说完弟弟事情后，继续说道，「我和弟弟都是您看着长大的，你一定要</w:t>
      </w:r>
    </w:p>
    <w:p>
      <w:r>
        <w:t>帮帮他吧！」陈大虎回过神来，说道，「玉玲啊，你放心，我和你爸妈都是几十年的朋友了，志文就是我半个儿子，</w:t>
      </w:r>
    </w:p>
    <w:p>
      <w:r>
        <w:t>我绝对会帮忙的。」玉玲一听，高兴的跳起来，一把抓住陈大虎的手臂。「谢谢啊。陈叔，真是太感谢你了！」</w:t>
      </w:r>
    </w:p>
    <w:p>
      <w:r>
        <w:t>陈大虎的手臂正好摩擦到玉玲的胸部，他这么多年都没接触过女性的身体，现在这么一个性感尤物的胸部摩擦</w:t>
      </w:r>
    </w:p>
    <w:p>
      <w:r>
        <w:t>到自己的手臂，内心的欲火被一下子点燃了，不知道哪里来的勇气，陈大虎一把抱住了玉玲，亲吻她的脖子，一双</w:t>
      </w:r>
    </w:p>
    <w:p>
      <w:r>
        <w:t>大手抚摸她的胸部。</w:t>
      </w:r>
    </w:p>
    <w:p>
      <w:r>
        <w:t>玉玲显然被陈大虎的举动吓了一跳，拼命挣扎，一把推开陈大虎，「大虎叔，你这是干什么呀！」玉玲一手护</w:t>
      </w:r>
    </w:p>
    <w:p>
      <w:r>
        <w:t>胸，一边往后退。</w:t>
      </w:r>
    </w:p>
    <w:p>
      <w:r>
        <w:t>陈大虎被玉玲一骂，理智恢复了，「对…对不起，玉玲，大虎叔不是故意的，这…这…我真该死，你婶婶死得</w:t>
      </w:r>
    </w:p>
    <w:p>
      <w:r>
        <w:t>早，我单身几十年了，刚才一时冲昏了头，我错了…」，说完，陈大虎抽起自己耳光。</w:t>
      </w:r>
    </w:p>
    <w:p>
      <w:r>
        <w:t>玉玲急忙拉住陈大虎的手，「大虎叔，快住手，你别这么说，我知道您那么多年过的很苦，男人一时没控制住</w:t>
      </w:r>
    </w:p>
    <w:p>
      <w:r>
        <w:t>这种事可以理解，」玉玲拉着陈大虎的手继续说道，「而且你愿意做担保人，就是我们我和弟弟的再生父母，我愿</w:t>
      </w:r>
    </w:p>
    <w:p>
      <w:r>
        <w:t>意报答您，用身体。」说完，把陈大虎的手放在自己胸部上。</w:t>
      </w:r>
    </w:p>
    <w:p>
      <w:r>
        <w:t>陈大虎赶忙缩回手，「玉玲啊，你别这样啊，你还是大姑娘，以后还要嫁人，怎么能这么毁自己清白呢」</w:t>
      </w:r>
    </w:p>
    <w:p>
      <w:r>
        <w:t>玉玲说：「大虎叔，实不相瞒，我这些年在城里白天打工，晚上去夜总会做三陪小姐，我早已不是清白之身，</w:t>
      </w:r>
    </w:p>
    <w:p>
      <w:r>
        <w:t>而且对那些臭男人，我更愿意把身子给您，您是我们的恩人哪！」</w:t>
      </w:r>
    </w:p>
    <w:p>
      <w:r>
        <w:t>玉玲踮起脚尖来，开始吻陈大虎，她灵活的舌头伸入陈大虎的嘴里，陈大虎像浑身触电一般，最后一丝理智已</w:t>
      </w:r>
    </w:p>
    <w:p>
      <w:r>
        <w:t>经崩溃，他开始热烈的回应玉玲的吻，他们的舌头缠在一起，同时用手互相抚摸对方的身体。</w:t>
      </w:r>
    </w:p>
    <w:p>
      <w:r>
        <w:t>两个人热吻了五分钟，玉玲让陈大虎躺倒床上，帮陈大虎脱去上衣，露出了和他年龄不相称的强壮肉体，陈大</w:t>
      </w:r>
    </w:p>
    <w:p>
      <w:r>
        <w:t>虎虽然已经四十多岁了，但是因为长期干农活，加上他家里就他一个人，闲来没事也经常健身，所以身材线条分明，</w:t>
      </w:r>
    </w:p>
    <w:p>
      <w:r>
        <w:t>肌肉也很发达。</w:t>
      </w:r>
    </w:p>
    <w:p>
      <w:r>
        <w:t>玉玲抚摸这性感健壮的肉体，称赞道，「大虎叔，你身材真棒，比起城里那些啤酒肚，浑身肥肉的男人性感多</w:t>
      </w:r>
    </w:p>
    <w:p>
      <w:r>
        <w:t>了。」玉玲俯下身来，亲吻陈大虎的耳垂脖子，顺着身体一路亲到胸口，用舌头挑弄陈大虎的乳头。</w:t>
      </w:r>
    </w:p>
    <w:p>
      <w:r>
        <w:t>陈大虎光棍二十多年，哪里受得了这样的刺激，觉得身体燥热难捱，用手在玉玲身上胡乱抚摸。玉玲见陈大虎</w:t>
      </w:r>
    </w:p>
    <w:p>
      <w:r>
        <w:t>不得其法，就直起身体说，「大虎叔，别急，慢慢来！」说完，便自己把T 恤脱了下来，再把胸罩解开，一对丰满</w:t>
      </w:r>
    </w:p>
    <w:p>
      <w:r>
        <w:t>圆润的乳房整个跳出来，两个乳房又白又大，很坚挺，一点都不下垂，在那两座山峰上面，两颗微微翘起的淡粉色</w:t>
      </w:r>
    </w:p>
    <w:p>
      <w:r>
        <w:t>乳头像两颗樱桃一样。</w:t>
      </w:r>
    </w:p>
    <w:p>
      <w:r>
        <w:t>玉玲拉过陈大虎的手，放在自己的乳房上，陈大虎结实的大手根本盖不住那对丰满的巨乳，他温柔的抚摸着玉</w:t>
      </w:r>
    </w:p>
    <w:p>
      <w:r>
        <w:t>玲的乳房，这对乳房充满弹性又很柔软，让陈大虎如痴如醉。他坐起身来，用嘴含住玉玲左边的乳房，用舌头舔弄</w:t>
      </w:r>
    </w:p>
    <w:p>
      <w:r>
        <w:t>那颗诱人的乳头，右手抓住玉玲右边的乳房，拨弄着乳头，左手伸到玉玲背后，抚摸着她的光滑的玉背。</w:t>
      </w:r>
    </w:p>
    <w:p>
      <w:r>
        <w:t>玉玲不由地发出呻吟，「恩…嗯…好舒服，乳头好舒服，再多亲一点。」玉玲扭动着身躯，挺起胸部往陈大虎</w:t>
      </w:r>
    </w:p>
    <w:p>
      <w:r>
        <w:t>脸上凑，陈大虎也恨不得把玉玲巨乳整个喊在嘴里。玉玲的手伸向陈大虎额下身，抚摸陈大虎的肉棒。</w:t>
      </w:r>
    </w:p>
    <w:p>
      <w:r>
        <w:t>「大虎叔，让我来吃你的肉棒。」玉玲娇声说道，陈大虎躺下身来，玉玲拉开陈大虎的裤子，一根又黑又粗的</w:t>
      </w:r>
    </w:p>
    <w:p>
      <w:r>
        <w:t>肉棒一下子跳了出来，吓了玉玲一条，「好厉害，好大！」陈大虎的鸡巴大约19CM长，直径约有3 公分多，龟头更</w:t>
      </w:r>
    </w:p>
    <w:p>
      <w:r>
        <w:t>是像颗鸡蛋一样。</w:t>
      </w:r>
    </w:p>
    <w:p>
      <w:r>
        <w:t>玉玲轻轻含住龟头，试着像把整根鸡巴喊在嘴里，无奈陈大虎的鸡巴实在太粗太长，才含进去三分之一，嘴巴</w:t>
      </w:r>
    </w:p>
    <w:p>
      <w:r>
        <w:t>就被填满了。玉玲舌头绕着龟头打转，舔咬龟头的股沟，弄的陈大虎又痒又胀。</w:t>
      </w:r>
    </w:p>
    <w:p>
      <w:r>
        <w:t>「玉玲，好痒，龟头受不了了。额…」</w:t>
      </w:r>
    </w:p>
    <w:p>
      <w:r>
        <w:t>玉玲看着陈大虎难受的表情，用嘴含住整个龟头，开始上下套弄。</w:t>
      </w:r>
    </w:p>
    <w:p>
      <w:r>
        <w:t>陈大虎只觉得自己的龟头在一个湿润的洞里，又温暖，这感觉是这辈子第一次感受到。</w:t>
      </w:r>
    </w:p>
    <w:p>
      <w:r>
        <w:t>「玉玲。好舒服，大虎叔从来没那么舒畅过。」「大虎叔，人家也要你舔！」说着，玉玲翻身趴在陈大虎身上，</w:t>
      </w:r>
    </w:p>
    <w:p>
      <w:r>
        <w:t>用69式，把自己的阴户对着陈大虎的脸。</w:t>
      </w:r>
    </w:p>
    <w:p>
      <w:r>
        <w:t>陈大虎用手指拨开玉玲的两片肉唇，里面已经一片泛滥，他用嘴贪婪喝着玉玲小穴里流出的淫水，舌头伸入玉</w:t>
      </w:r>
    </w:p>
    <w:p>
      <w:r>
        <w:t>玲蜜穴里面，碰到了玉玲的肉壁。</w:t>
      </w:r>
    </w:p>
    <w:p>
      <w:r>
        <w:t>「嗯…嗯，好舒服，大虎叔，你的舌头好棒，嗯…里面好痒好热，再深一点，我要。哦…嗯…嗯。」</w:t>
      </w:r>
    </w:p>
    <w:p>
      <w:r>
        <w:t>陈大虎得到了鼓励，用手指插入玉玲的蜜穴内，不停抽动，同时用舌头来她的阴核上面来回扫。</w:t>
      </w:r>
    </w:p>
    <w:p>
      <w:r>
        <w:t>玉玲被陈大虎弄的浑身发热，扭动屁股往陈大虎脸上蹭，然后更卖力的吸吮起陈大虎的肉棒……</w:t>
      </w:r>
    </w:p>
    <w:p>
      <w:r>
        <w:t>「玉玲，大虎叔快不行了，好像要射了！」陈大虎叫道。</w:t>
      </w:r>
    </w:p>
    <w:p>
      <w:r>
        <w:t>「大虎叔，射吧，射在我嘴里吧。我也快要丢了，快用力舔我小穴，嗯嗯…不行了，要…要…要丢了了，啊…</w:t>
      </w:r>
    </w:p>
    <w:p>
      <w:r>
        <w:t>啊…！」</w:t>
      </w:r>
    </w:p>
    <w:p>
      <w:r>
        <w:t>说完一股淫水喷射出来，溅在陈大虎的脸上。陈大虎的手指在玉玲小穴里，感觉到肉壁不停的挤压着他的手指。</w:t>
      </w:r>
    </w:p>
    <w:p>
      <w:r>
        <w:t>玉玲的细腰一颤一颤的，高潮了。</w:t>
      </w:r>
    </w:p>
    <w:p>
      <w:r>
        <w:t>玉玲高潮后，嘴上并没有停止动作，手紧紧抓住陈大虎鸡巴的根部，嘴巴套弄龟头。</w:t>
      </w:r>
    </w:p>
    <w:p>
      <w:r>
        <w:t>「啊…啊…，玉玲，大虎叔不行了，要射了，要射了，啊…啊…！」玉玲感觉陈大虎的肉棒在她嘴里越涨越大，</w:t>
      </w:r>
    </w:p>
    <w:p>
      <w:r>
        <w:t>知道他要射精了，便松开嘴巴，用手快速套弄他的鸡巴。陈大虎精关一松，一股浓精从马眼喷射而出，足有半米高，</w:t>
      </w:r>
    </w:p>
    <w:p>
      <w:r>
        <w:t>连射了10下左右，龟头还在一跳一跳的。</w:t>
      </w:r>
    </w:p>
    <w:p>
      <w:r>
        <w:t>「哇，好厉害，大虎叔，你憋了好多年了吧，射了这么多，我来帮你清理干净吧。」说完，玉玲伸出舌头帮陈</w:t>
      </w:r>
    </w:p>
    <w:p>
      <w:r>
        <w:t>大虎龟头上的敬业都舔干净。</w:t>
      </w:r>
    </w:p>
    <w:p>
      <w:r>
        <w:t>由于这么多年没得到发泄，加上身体本身就很强壮，陈大虎的鸡巴在玉玲的舔弄之下，又硬邦邦的翘在那里。</w:t>
      </w:r>
    </w:p>
    <w:p>
      <w:r>
        <w:t>「大虎叔，让肉棒到小穴里来吧。」说完，玉玲趴陈大虎的身上，手扶着肉棒，对准肉穴，一点一点的向下坐。</w:t>
      </w:r>
    </w:p>
    <w:p>
      <w:r>
        <w:t>可是由于陈大虎的肉棒太粗大了，才进去一半，就把玉玲的骚穴都填满了，无奈，陈大虎弯曲双腿，让玉玲扶住他</w:t>
      </w:r>
    </w:p>
    <w:p>
      <w:r>
        <w:t>的膝盖，上下套弄肉棒。</w:t>
      </w:r>
    </w:p>
    <w:p>
      <w:r>
        <w:t>陈大虎时隔那么多年，终于再一次的进入女人的身体了，但是只有一半肉棒进入，真的有点不痛快，他扶住玉</w:t>
      </w:r>
    </w:p>
    <w:p>
      <w:r>
        <w:t>玲的腰，自己屁股用力向上一挺，又粗又长的鸡巴，整个插入了玉玲的小穴。</w:t>
      </w:r>
    </w:p>
    <w:p>
      <w:r>
        <w:t>「啊…疼，大虎叔你好狠心，都顶到花心了，快到子宫了。」陈大虎根本不顾玉玲的求饶，肉棒还在不停往上</w:t>
      </w:r>
    </w:p>
    <w:p>
      <w:r>
        <w:t>顶，玉玲身体向后倾斜，一对大奶子又节奏的晃动着。</w:t>
      </w:r>
    </w:p>
    <w:p>
      <w:r>
        <w:t>玉玲一边接受者肉棒的冲刺，一边自己用手揉捏自己的乳头，享受着这极致的快感。</w:t>
      </w:r>
    </w:p>
    <w:p>
      <w:r>
        <w:t>「好棒，好舒服…嗯…嗯，好舒服，大虎叔，你的肉棒好粗，把人家的小穴都填满了，嗯…好爽。」</w:t>
      </w:r>
    </w:p>
    <w:p>
      <w:r>
        <w:t>陈大虎鸡巴被玉玲的蜜穴紧紧包裹着，双手抚摸她纤细的腰肢，在看着玉玲自己抚摸玩弄乳房，陈大虎更加卖</w:t>
      </w:r>
    </w:p>
    <w:p>
      <w:r>
        <w:t>力的抽插，龟头每一次冲刺都顶到玉玲花心，玉玲身体都会不自觉得一颤。</w:t>
      </w:r>
    </w:p>
    <w:p>
      <w:r>
        <w:t>玉玲被陈大虎猛烈抽插了几百下，已经欲仙欲死了。「大虎叔，你太厉害了，我受不了了，小穴好舒服，恩…</w:t>
      </w:r>
    </w:p>
    <w:p>
      <w:r>
        <w:t>恩…，小穴要丢了。要…丢了！」玉玲浑身一颤，趴倒在陈大虎身上，背弓起来，屁股一抖一抖的，喘着粗气，淫</w:t>
      </w:r>
    </w:p>
    <w:p>
      <w:r>
        <w:t>水从阴户里顺着陈大虎的鸡巴流了出来。</w:t>
      </w:r>
    </w:p>
    <w:p>
      <w:r>
        <w:t>「大虎叔，你的鸡巴好粗啊，婶婶真是没福气，不能享用你的大鸡巴。」此时的陈大虎已经沉浸在性爱的快乐</w:t>
      </w:r>
    </w:p>
    <w:p>
      <w:r>
        <w:t>中，抽出鸡巴，把玉玲翻过身来，一招老汉推车，把鸡巴狠狠的插入玉玲的小穴，又猛烈冲刺起来了。</w:t>
      </w:r>
    </w:p>
    <w:p>
      <w:r>
        <w:t>玉玲由于才刚刚高潮过，小穴内还很敏感，被这么猛烈冲刺，被插得高声求饶。</w:t>
      </w:r>
    </w:p>
    <w:p>
      <w:r>
        <w:t>「大虎叔，轻点，人家刚才泄了一次，经不得这么折腾。」陈大虎此时已经失去理智，根本不管玉玲的求饶，</w:t>
      </w:r>
    </w:p>
    <w:p>
      <w:r>
        <w:t>双手伸到前面握住玉玲弹性十足的巨乳，不是揉捏已经勃起发涨的乳头，这样的刺激下玉玲已经意乱情迷。</w:t>
      </w:r>
    </w:p>
    <w:p>
      <w:r>
        <w:t>「啊…太舒服了，大虎叔，不，我要你做我的老公，亲老公，插死我把，用力啊，我要永远被你这么插下去。」</w:t>
      </w:r>
    </w:p>
    <w:p>
      <w:r>
        <w:t>玉玲边说边用屁股向后顶，来配合陈大虎的冲刺，阴道内肉壁不停的一张一合，夹着陈大虎的肉棒，陈大虎感</w:t>
      </w:r>
    </w:p>
    <w:p>
      <w:r>
        <w:t>到舒爽无比，龟头硬胀，快要到高潮了。</w:t>
      </w:r>
    </w:p>
    <w:p>
      <w:r>
        <w:t>「玉玲宝贝，快…快用力夹住鸡巴，我要射了，好爽！」玉玲一听，急忙扭腰摆臀，用花心一张一合的吸吮的</w:t>
      </w:r>
    </w:p>
    <w:p>
      <w:r>
        <w:t>龟头，「亲老公快射吧，我也要高潮了，插死我了，我受不了了，要丢了…啊丢了……」陈大虎又猛插几十下，感</w:t>
      </w:r>
    </w:p>
    <w:p>
      <w:r>
        <w:t>到龟头一麻，把鸡巴一下狠插到底，双手用力抓住玉玲的大奶子，一股精液射向玉玲子宫。</w:t>
      </w:r>
    </w:p>
    <w:p>
      <w:r>
        <w:t>「啊，老公，好棒，爽死我了。」玉玲被那热精一烫，浑身颤抖，又一次攀上极乐顶峰。</w:t>
      </w:r>
    </w:p>
    <w:p>
      <w:r>
        <w:t>陈大虎射完精后趴在玉玲身上，手还在不停的揉着玉玲的大奶子，两个人都是大汗淋漓，还在回味着刚才的高</w:t>
      </w:r>
    </w:p>
    <w:p>
      <w:r>
        <w:t>潮。</w:t>
      </w:r>
    </w:p>
    <w:p>
      <w:r>
        <w:t>陈大虎缓缓抽出肉棒，射完精后的肉棒丝毫没有疲软的迹象。</w:t>
      </w:r>
    </w:p>
    <w:p>
      <w:r>
        <w:t>「大虎叔，你刚射完鸡巴怎么还是这么大啊。」玉玲惊讶道。</w:t>
      </w:r>
    </w:p>
    <w:p>
      <w:r>
        <w:t>「玉玲，大虎叔憋这么多年了，今天要射个够。」陈大虎边说边把玉玲平放在床边，自己站在床边，抬起双腿，</w:t>
      </w:r>
    </w:p>
    <w:p>
      <w:r>
        <w:t>手扶住鸡巴，对着玉玲的肉穴，「噗兹」一声查了进去。</w:t>
      </w:r>
    </w:p>
    <w:p>
      <w:r>
        <w:t>玉玲高潮过后的阴道还很敏感，「额…嗯，亲老公，慢点别这么深，人家小穴里还是很敏感，你的鸡巴太大了。」</w:t>
      </w:r>
    </w:p>
    <w:p>
      <w:r>
        <w:t>陈大虎放慢节奏，开始用九浅一深慢慢抽插，玉玲的肉穴被这样有节奏的抽插着，淫水又开始泛滥出来。</w:t>
      </w:r>
    </w:p>
    <w:p>
      <w:r>
        <w:t>陈大虎看着自己的肉棒在玉玲的淫穴里进进出出，把淫穴撑的满满的，每一下都把淫穴里的嫩肉给带出来，充</w:t>
      </w:r>
    </w:p>
    <w:p>
      <w:r>
        <w:t>血的阴核像颗黄豆一样，陈大虎一边用手指玩弄阴核，一边开始加快抽插速度。</w:t>
      </w:r>
    </w:p>
    <w:p>
      <w:r>
        <w:t>「大虎叔，亲老公，轻…轻一点，我要受不了。」说着，玉玲自己双手开始揉捏自己的胸部，「亲老公，人家</w:t>
      </w:r>
    </w:p>
    <w:p>
      <w:r>
        <w:t>要丢了，你比城里那些男人厉害多了，我爱死你了，小穴爱死你的鸡巴了，嗯…嗯…插把，插死我把。我要高潮了，</w:t>
      </w:r>
    </w:p>
    <w:p>
      <w:r>
        <w:t>额…额啊…丢了…快…快丢了，花心那里好痒，要龟头好好摩擦那里，只有你这样的大鸡巴才能冲到花心，好爽…</w:t>
      </w:r>
    </w:p>
    <w:p>
      <w:r>
        <w:t>嗯…嗯，要去了！」</w:t>
      </w:r>
    </w:p>
    <w:p>
      <w:r>
        <w:t>说完，玉玲嘴唇紧咬，四肢伸直，身体颤抖，一阵前所未有的高潮让她欲仙欲死，阴道剧烈收缩，紧紧的夹住</w:t>
      </w:r>
    </w:p>
    <w:p>
      <w:r>
        <w:t>陈大虎的鸡巴。</w:t>
      </w:r>
    </w:p>
    <w:p>
      <w:r>
        <w:t>陈大虎鸡巴被紧紧包裹住，强烈的快感刺激着龟头，再看着床上玉玲高潮的淫荡样子，陈大虎快速的冲击了几</w:t>
      </w:r>
    </w:p>
    <w:p>
      <w:r>
        <w:t>百下，屁股一挺，又是一股热精射在玉玲阴道深处。</w:t>
      </w:r>
    </w:p>
    <w:p>
      <w:r>
        <w:t>两个人紧紧的拥抱一起，享受着高潮的余味，一场原始性爱大战终于结束了。</w:t>
      </w:r>
    </w:p>
    <w:p>
      <w:r>
        <w:t>一个月后，陈志文顺利的拿到贷款，去读大学了，玉玲也回到城里打工，只是每周都回家一次，和陈大虎继续</w:t>
      </w:r>
    </w:p>
    <w:p>
      <w:r>
        <w:t>享受着鱼水之欢。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