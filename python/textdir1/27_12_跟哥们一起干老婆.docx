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跟哥们一起干老婆</w:t>
      </w:r>
    </w:p>
    <w:p>
      <w:r>
        <w:t>我跟老婆在一起好几年了，感情一直很好，性生活也很愉快。但是我总是觉得不太满足，因为跟以前的女朋友</w:t>
      </w:r>
    </w:p>
    <w:p>
      <w:r>
        <w:t>在一起的时候，我们会经常玩交换或者是找哥们一起干我女朋友。所以现在多少会觉得有点不够刺激。</w:t>
      </w:r>
    </w:p>
    <w:p>
      <w:r>
        <w:t>为了能得到满足，每次跟老婆做爱我都会边肏她边在她耳边问她想不想跟别的男人肏屄，她每次也都是为了附</w:t>
      </w:r>
    </w:p>
    <w:p>
      <w:r>
        <w:t>和我，都说些很淫荡的话，不过要来真的时候就不行了，她总说害怕。后来终于有一天被我说服了，她说可是试试，</w:t>
      </w:r>
    </w:p>
    <w:p>
      <w:r>
        <w:t>但是要我答应她，如果她觉得不爽就必须停下，我很痛快的答应了，因为我知道，只要是干上了，那她肯定不会觉</w:t>
      </w:r>
    </w:p>
    <w:p>
      <w:r>
        <w:t>得不爽。</w:t>
      </w:r>
    </w:p>
    <w:p>
      <w:r>
        <w:t>我老婆叫月，有一米六一的个头，身材适中，乳房也不是很大，但是很挺，一只手正好能抓住。屄比较肥，而</w:t>
      </w:r>
    </w:p>
    <w:p>
      <w:r>
        <w:t>且水特别多，每次做爱都流到床上一大滩，而且屄里面又滑又软，超级舒服……</w:t>
      </w:r>
    </w:p>
    <w:p>
      <w:r>
        <w:t>我们挑了个安全期（这样可以不用带套），把我一个好哥们（以前经常跟他一起干我前女友）小黑（外号）叫</w:t>
      </w:r>
    </w:p>
    <w:p>
      <w:r>
        <w:t>到我家，提前已经跟他说好了，所以他很痛快的就过来了。但是家里还有个外人，我另外一个朋友的女朋友在北边</w:t>
      </w:r>
    </w:p>
    <w:p>
      <w:r>
        <w:t>房间里睡觉。</w:t>
      </w:r>
    </w:p>
    <w:p>
      <w:r>
        <w:t>她叫圆圆，１米６８的个子，偏胖，皮肤很白嫩，胸非常大，屁股又肥又翘，有的时候真想狠狠的肏她一顿，</w:t>
      </w:r>
    </w:p>
    <w:p>
      <w:r>
        <w:t>不过一直不敢。圆圆因为跟我朋友吵架，就赌气来我家跟我老婆玩，后来困了就到小房间睡觉了。</w:t>
      </w:r>
    </w:p>
    <w:p>
      <w:r>
        <w:t>中午小黑到了，饭菜也弄好了，还买的红酒。其实买红酒不是为了我们喝着提兴，而是想把圆圆灌多然后睡觉，</w:t>
      </w:r>
    </w:p>
    <w:p>
      <w:r>
        <w:t>别耽误我们的好事。四个人一起吃饭，我老婆因为害羞，一直不抬头的吃，也不大说话，饭桌上就我跟小黑天南地</w:t>
      </w:r>
    </w:p>
    <w:p>
      <w:r>
        <w:t>北的胡侃，圆圆因为还在生气，一个人自斟自饮。这顿饭吃了四十多分钟，感觉好像吃了一年，我的鸡巴也一直是</w:t>
      </w:r>
    </w:p>
    <w:p>
      <w:r>
        <w:t>硬着的。饭后圆圆跟我老婆把饭桌收拾了就又跑到里屋睡觉了。</w:t>
      </w:r>
    </w:p>
    <w:p>
      <w:r>
        <w:t>我们三个进了卧室，这时候我就有点忍不住了，抱着我老婆就开始亲，她也挺配合，闭上眼睛迎合着我的舌头。</w:t>
      </w:r>
    </w:p>
    <w:p>
      <w:r>
        <w:t>小黑倒是挺沉得住气，到电脑前，很熟练的找到了我电脑里的毛片，打开到全屏模式，毛片里面演的就是两个男人</w:t>
      </w:r>
    </w:p>
    <w:p>
      <w:r>
        <w:t>肏一个女人，非常适合当时的情形。平时为了方便我把电脑放在了床边，可以躺在床上看电影什么的。这样他就坐</w:t>
      </w:r>
    </w:p>
    <w:p>
      <w:r>
        <w:t>在床边上边看毛片边看我俩的进展，然后他适时而入。</w:t>
      </w:r>
    </w:p>
    <w:p>
      <w:r>
        <w:t>因为平时我跟老婆在家都是穿睡衣，所以脱起来很方便，我自己三下五除二的就脱光了，鸡巴硬生生的顶着老</w:t>
      </w:r>
    </w:p>
    <w:p>
      <w:r>
        <w:t>婆的小肚子。看的出来老婆也很兴奋，我把手伸进她的内裤，下边已经湿了一大片了。于是让她平躺在床上，把她</w:t>
      </w:r>
    </w:p>
    <w:p>
      <w:r>
        <w:t>的衣服也都脱光了，她还是很害羞，眼睛一直闭着。这时小黑的眼睛一直在我老婆的身上扫描，而且喉结一动一动</w:t>
      </w:r>
    </w:p>
    <w:p>
      <w:r>
        <w:t>的。我给他使了个眼色，他很明白的把手伸过来摸我老婆的胸。</w:t>
      </w:r>
    </w:p>
    <w:p>
      <w:r>
        <w:t>可能是我老婆感觉到了不是我的手，她打了个战，我兴奋的感觉眩晕，因为盼了好久的事终于要得以实现了，</w:t>
      </w:r>
    </w:p>
    <w:p>
      <w:r>
        <w:t>我坐到了一边，这时候小黑已经脱光了身上的衣服，跨坐在我老婆腿上，鸡巴已经硬的快贴到肚皮了，龟头也有些</w:t>
      </w:r>
    </w:p>
    <w:p>
      <w:r>
        <w:t>发紫。他双手摸着我老婆的奶子，时不时的还爬上去吸她的小乳头，老婆这个时候已经开始呻吟了。</w:t>
      </w:r>
    </w:p>
    <w:p>
      <w:r>
        <w:t>「你老婆的奶子真挺，就是比我老婆的好」小黑跟我说。听到这话，我老婆的脸又红了，不过这个时候她已经</w:t>
      </w:r>
    </w:p>
    <w:p>
      <w:r>
        <w:t>把眼睛睁开了，盯着小黑的鸡巴看，我想她也一定很兴奋，一定很想让这个不是老公的鸡巴插进自己的屄里。</w:t>
      </w:r>
    </w:p>
    <w:p>
      <w:r>
        <w:t>「不仅奶子好，屄更好，一会你就知道了」我笑着说。我椅在床头的垫子上，就在老婆旁边，一边掳自己的鸡</w:t>
      </w:r>
    </w:p>
    <w:p>
      <w:r>
        <w:t>巴一边看小黑是怎么玩我老婆的。我把老婆的手放在我的鸡巴上，她很自觉的开始帮我掳了起来，但另一只手还是</w:t>
      </w:r>
    </w:p>
    <w:p>
      <w:r>
        <w:t>很不自然的放在床上。</w:t>
      </w:r>
    </w:p>
    <w:p>
      <w:r>
        <w:t>「老婆，你摸摸小黑的鸡巴啊，看看跟我的有什么区别」我说听我说完，她慢慢的开始摸小黑的鸡巴，一边摸</w:t>
      </w:r>
    </w:p>
    <w:p>
      <w:r>
        <w:t>一边跟我说「老公，他的鸡巴没有你的粗，不过长短差不多」</w:t>
      </w:r>
    </w:p>
    <w:p>
      <w:r>
        <w:t>小黑有点受不了了，「我不行了，得先肏一会过过瘾。」说完他让老婆把双腿张开，跪坐在老婆的两腿之间，</w:t>
      </w:r>
    </w:p>
    <w:p>
      <w:r>
        <w:t>看到这一刻，我有种要射的感觉，太刺激了，我老婆的屄马上要被我哥们肏了，太爽了！！</w:t>
      </w:r>
    </w:p>
    <w:p>
      <w:r>
        <w:t>小黑一个手摸着老婆的屄，把粘液往阴部涂抹，另一直手握着鸡巴蹭我老婆的阴蒂，他这么一蹭，我老婆掳我</w:t>
      </w:r>
    </w:p>
    <w:p>
      <w:r>
        <w:t>鸡巴的一只手突然就加快了速度，还不时的发出了呻吟。这个时候她已经彻底放开了。</w:t>
      </w:r>
    </w:p>
    <w:p>
      <w:r>
        <w:t>「月，我把鸡巴插进去啦？」小黑用很挑逗的语气问我老婆。</w:t>
      </w:r>
    </w:p>
    <w:p>
      <w:r>
        <w:t>「嗯，快点插吧，好痒」老婆的回答差点让我射出来，赶紧用手握着鸡巴，把精液憋了回去。</w:t>
      </w:r>
    </w:p>
    <w:p>
      <w:r>
        <w:t>这时只见小黑一手撑着身体，一手握着鸡巴，对准我老婆的阴道「噗嗤」一声，整个鸡巴连根都插了进去，「</w:t>
      </w:r>
    </w:p>
    <w:p>
      <w:r>
        <w:t>啊——」我老婆叫了一声。</w:t>
      </w:r>
    </w:p>
    <w:p>
      <w:r>
        <w:t>「我肏，你媳妇的屄真舒服，说不出什么感觉，反正比我老婆的要舒服很多」</w:t>
      </w:r>
    </w:p>
    <w:p>
      <w:r>
        <w:t>他边说边加快速度。我在旁边一边掳着鸡巴一边摸着老婆的奶子，看着眼前的场景，真的太刺激太兴奋了。这</w:t>
      </w:r>
    </w:p>
    <w:p>
      <w:r>
        <w:t>时候我起身站在了地上，因为在床上躺着看不大舒服，我就站在地上，看着他肏我老婆。</w:t>
      </w:r>
    </w:p>
    <w:p>
      <w:r>
        <w:t>开始我老婆不是很配合，我就对她说「老婆，你不用放不开，玩就玩的开心点，不爽就没意义了不是么？」她</w:t>
      </w:r>
    </w:p>
    <w:p>
      <w:r>
        <w:t>听我这么一说，声音慢慢的就有点放开了，不过还是没大声喊叫，因为毕竟那个屋还有个睡觉的。</w:t>
      </w:r>
    </w:p>
    <w:p>
      <w:r>
        <w:t>一两分钟的时间，我老婆就把腿盘在小黑腰上了，还能看到她配合着扭着腰，小黑就当我不存在似的，又摸又</w:t>
      </w:r>
    </w:p>
    <w:p>
      <w:r>
        <w:t>添，还不时的跟我老婆接吻，我老婆也很兴奋的抚摸着他的后背，看着他俩干我好几次差点射出来。</w:t>
      </w:r>
    </w:p>
    <w:p>
      <w:r>
        <w:t>我干脆站到了床尾，这样就能清楚的看到他的鸡巴在我老婆屄里进进出出的样子了。</w:t>
      </w:r>
    </w:p>
    <w:p>
      <w:r>
        <w:t>「我肏，你老婆的屄简直了，水真他妈多，有点不行了，想射了」他的腔调都有点扭曲了，看的出来是很爽。</w:t>
      </w:r>
    </w:p>
    <w:p>
      <w:r>
        <w:t>「你要是射了一会还能干了么？才这么一会，真完蛋」我笑话他「关键是第一次跟你老婆肏，而且她的屄还这</w:t>
      </w:r>
    </w:p>
    <w:p>
      <w:r>
        <w:t>么舒服，肯定……啊——我肏，射了，啊呀妈呀——媳妇，媳妇，射了，喔」这家伙说着就射了，而且跟我老婆叫</w:t>
      </w:r>
    </w:p>
    <w:p>
      <w:r>
        <w:t>媳妇，屁股一弓一弓的把精液一股脑的全射进了我老婆的屄里，边射还边接吻，我老婆也疯狂的抱着他的腰。任他</w:t>
      </w:r>
    </w:p>
    <w:p>
      <w:r>
        <w:t>把精液往自己的屄里灌，这个时候我也实在是忍不住了，直接就在他俩后面射了，而且射程绝对是有史以来最远的。</w:t>
      </w:r>
    </w:p>
    <w:p>
      <w:r>
        <w:t>直接射到了他屁股上，又流过我老婆的屄，滴到了床上跟她的粘液混在了一起。</w:t>
      </w:r>
    </w:p>
    <w:p>
      <w:r>
        <w:t>然后他就躺在了一边，一边喘着粗气一边说「太牛屄了」手还不挺的揉捏着我老婆的奶子。这时候我老婆用那</w:t>
      </w:r>
    </w:p>
    <w:p>
      <w:r>
        <w:t>种很期待的眼神看着我，我知道她根本还没吃饱，端着鸡巴就上来了（射完了我的鸡巴没软，可能大家不信，我还</w:t>
      </w:r>
    </w:p>
    <w:p>
      <w:r>
        <w:t>真是经常有这种情况），小黑的精液还没流完，我就直接插了进去，这样很滑，让我感觉也更加刺激，自己的鸡巴</w:t>
      </w:r>
    </w:p>
    <w:p>
      <w:r>
        <w:t>混合着哥们的精液在老婆的屄里，这滋味太无敌了，我抱着她就开始疯狂的肏，因为射过一次了，就不用担心很快</w:t>
      </w:r>
    </w:p>
    <w:p>
      <w:r>
        <w:t>会射出来。</w:t>
      </w:r>
    </w:p>
    <w:p>
      <w:r>
        <w:t>我老婆也兴奋到了极点，边迎合着我边说：「老公，我爱死你了，太刺激太爽了，我还要，你使劲干我吧，我</w:t>
      </w:r>
    </w:p>
    <w:p>
      <w:r>
        <w:t>把屁股撅起来，你从后面肏我，我想吃小黑的鸡巴」。</w:t>
      </w:r>
    </w:p>
    <w:p>
      <w:r>
        <w:t>我二话没说，起来让老婆翻了个身，这样正好屁股对着我，跪在小黑前面。她拿起他的鸡巴就又掳又添的，我</w:t>
      </w:r>
    </w:p>
    <w:p>
      <w:r>
        <w:t>就在后面狂捣着……</w:t>
      </w:r>
    </w:p>
    <w:p>
      <w:r>
        <w:t>就这样，我们疯狂的干了一个多小时，最后就躺在一起睡过去了。到了下午快四点了才起来。然后我们开始穿</w:t>
      </w:r>
    </w:p>
    <w:p>
      <w:r>
        <w:t>衣服，我老婆说她要去买菜准备晚饭，小黑强烈要求他要陪同，我也没反对，我知道他是想趁机会套套近乎，以后</w:t>
      </w:r>
    </w:p>
    <w:p>
      <w:r>
        <w:t>还有机会再肏我老婆。他俩就说说打打的下楼了。</w:t>
      </w:r>
    </w:p>
    <w:p>
      <w:r>
        <w:t>我把床简单的弄了弄，怕万一圆圆进来看到不好，虽然我知道她很可能已经听到了，不过还是不能太张狂了。</w:t>
      </w:r>
    </w:p>
    <w:p>
      <w:r>
        <w:t>弄好了床，我就坐到电脑前，随便看网页。这时候我听见圆圆睡觉的房间门响了，然后听见里面传出了似乎是刚睡</w:t>
      </w:r>
    </w:p>
    <w:p>
      <w:r>
        <w:t>醒伸懒腰的声音，接着就是她走进厕所。我心里踏实点了，感觉她可能没听到。</w:t>
      </w:r>
    </w:p>
    <w:p>
      <w:r>
        <w:t>一会她从厕所出来了，然后走到我屋，一进来就说：「这屋里什么味？怪怪的！」</w:t>
      </w:r>
    </w:p>
    <w:p>
      <w:r>
        <w:t>「没有啊，什么味啊，你是不是睡觉把鼻子睡坏了？」我没底的打着哈哈。</w:t>
      </w:r>
    </w:p>
    <w:p>
      <w:r>
        <w:t>「怎么没有。哼哼」她这声笑，笑的我后脑勺一下就凉了，要是她说出去就不好了。她一下子爬在了床上，这</w:t>
      </w:r>
    </w:p>
    <w:p>
      <w:r>
        <w:t>样正好脑袋在我旁边，眼睛盯着屏幕发呆。</w:t>
      </w:r>
    </w:p>
    <w:p>
      <w:r>
        <w:t>「你怎么了？不就是跟对象吵架么，至于这样么，弄的跟失恋似的。」我故意把话题扯开。</w:t>
      </w:r>
    </w:p>
    <w:p>
      <w:r>
        <w:t>「才不是呢，我跟你说啊，其实我刚才都听到了，你们三个……呵呵」她的话没说完，而且还笑了一下。当时</w:t>
      </w:r>
    </w:p>
    <w:p>
      <w:r>
        <w:t>我就觉得我的脸一下子红到了脚趾甲，嗓子像被什么东西堵住了似的，什么话也说不出来。</w:t>
      </w:r>
    </w:p>
    <w:p>
      <w:r>
        <w:t>「是不是很刺激？」我没想到她能这么问。</w:t>
      </w:r>
    </w:p>
    <w:p>
      <w:r>
        <w:t>「你觉得呢？」我不想直接回答她，这样反问可能会好点，没准还能有让我意想不到的收获呢。</w:t>
      </w:r>
    </w:p>
    <w:p>
      <w:r>
        <w:t>「说了你别笑我啊！我觉得挺刺激的，但是我老公肯定不同意，真羡慕你们」</w:t>
      </w:r>
    </w:p>
    <w:p>
      <w:r>
        <w:t>她说完还冲我很甜的一笑。当时我的后脑勺又从凉变成了发麻。</w:t>
      </w:r>
    </w:p>
    <w:p>
      <w:r>
        <w:t>「他不同意你可以偷着啊，不告诉他就完了呗，这事你不说肯定别人就更不会说了」我试探着突破她的防线。</w:t>
      </w:r>
    </w:p>
    <w:p>
      <w:r>
        <w:t>「可是我还是有点担心」她皱了皱眉头。</w:t>
      </w:r>
    </w:p>
    <w:p>
      <w:r>
        <w:t>「要不咱俩先练练？我肯定不会说啦，哈哈」我用开玩笑的口气逗她，我感觉有门，真是暗暗庆幸。</w:t>
      </w:r>
    </w:p>
    <w:p>
      <w:r>
        <w:t>「你？你挺厉害吧，我怕我受不了你」她这么一说，我心里就有数了，看来她骨子里也透着淫荡啊，只是平时</w:t>
      </w:r>
    </w:p>
    <w:p>
      <w:r>
        <w:t>装的一本正经罢了。</w:t>
      </w:r>
    </w:p>
    <w:p>
      <w:r>
        <w:t>「你真笨，男人厉害女人就会爽，怎么会受不了呢，要不咱真试试啊？」我赶紧趁热打铁，「说实话园，说了</w:t>
      </w:r>
    </w:p>
    <w:p>
      <w:r>
        <w:t>你别生气，我一直对你都挺有想法的，感觉你特别性感，特有女人味」我这么一说，她害羞似的笑了，却没说话，</w:t>
      </w:r>
    </w:p>
    <w:p>
      <w:r>
        <w:t>我知道是时候了，因为我是坐在地板上，身体靠着床的侧边，伸手就放在了她的背上。</w:t>
      </w:r>
    </w:p>
    <w:p>
      <w:r>
        <w:t>「真来啊？你老婆一会回来怎么办，不得给我扔到楼下啊？」她很担心的问我，我知道她已经同意了。「咱俩</w:t>
      </w:r>
    </w:p>
    <w:p>
      <w:r>
        <w:t>可以快点啊，他们去市场也不可能这么快就回来。等我以后慢慢跟她说，等她接受了咱就一起，你说呢？」我给她</w:t>
      </w:r>
    </w:p>
    <w:p>
      <w:r>
        <w:t>吃定心丸，然后我就把嘴递了过去，她很配合的闭上了眼睛，我赶紧转过身，跟她来了个热吻。我担心老婆回来不</w:t>
      </w:r>
    </w:p>
    <w:p>
      <w:r>
        <w:t>好收场，所以就赶紧把她抱起来脱衣服，我感觉她比我还疯狂，估计是有日子没跟我朋友干了。</w:t>
      </w:r>
    </w:p>
    <w:p>
      <w:r>
        <w:t>我怕他们进来会看到，就把她拉到了阳台，这样能看到买菜的两个人回来，就有准备的时间了。她直接就转过</w:t>
      </w:r>
    </w:p>
    <w:p>
      <w:r>
        <w:t>身子，背对着我，上半身伏在了阳台上，这样就是屁股对着我了。我心里还暗暗的夸她聪明——她穿的是带裙摆的</w:t>
      </w:r>
    </w:p>
    <w:p>
      <w:r>
        <w:t>齐膝盖的黑裙子，里面穿的丝袜。为了节省时间，我把她的裙子往起一掀，整整惊了一下，透过丝袜可以看到里面</w:t>
      </w:r>
    </w:p>
    <w:p>
      <w:r>
        <w:t>穿的是Ｔ字内裤。</w:t>
      </w:r>
    </w:p>
    <w:p>
      <w:r>
        <w:t>「来不急脱，你回头再买丝袜吧。」我没等她回答，直接就把她丝袜的裤裆撕开了，然后把Ｔ字库的中间的小</w:t>
      </w:r>
    </w:p>
    <w:p>
      <w:r>
        <w:t>挡往旁边一拉，长满了黑毛的大屄就露出来了，而且粘液早就流的一塌糊涂了。</w:t>
      </w:r>
    </w:p>
    <w:p>
      <w:r>
        <w:t>我伏在她背上，用手从后面摸着她的屄，然后贴着她耳边：「亲爱的，你的屄好湿啊」。</w:t>
      </w:r>
    </w:p>
    <w:p>
      <w:r>
        <w:t>「你讨厌，快点啊，他们要回来了」她边撒娇的说还边扭着屁股。</w:t>
      </w:r>
    </w:p>
    <w:p>
      <w:r>
        <w:t>其实我知道她是等不急了，我把睡裤往膝盖下一退，把着她又白又肥的大屁股，拿鸡巴在她的屄上蹭了蹭，一</w:t>
      </w:r>
    </w:p>
    <w:p>
      <w:r>
        <w:t>下就全都插了进去。</w:t>
      </w:r>
    </w:p>
    <w:p>
      <w:r>
        <w:t>「啊——！好——刺激——」她的反应异常的强烈，我为了抓紧时间，就风快的抽插起来，但是Ｔ字库的那个</w:t>
      </w:r>
    </w:p>
    <w:p>
      <w:r>
        <w:t>小挡实在是碍事，拿起窗台上的剪刀（因为我养花，要修剪，所以有剪刀），直接剪断了那个碍事的小带带——然</w:t>
      </w:r>
    </w:p>
    <w:p>
      <w:r>
        <w:t>后把剪刀一扔，抱着屁股就肏，因为她的体型比我老婆的大，所以肏起来特别有质感。</w:t>
      </w:r>
    </w:p>
    <w:p>
      <w:r>
        <w:t>「啊——快点，好爽，你……你……给我赔内裤……和……丝袜，啊——」她仰着头边叫边说。</w:t>
      </w:r>
    </w:p>
    <w:p>
      <w:r>
        <w:t>「好，我给你买，只要你让我肏你，我就都给你买，我早就想把我的鸡巴插进你屄里了，亲爱的你太让我兴奋</w:t>
      </w:r>
    </w:p>
    <w:p>
      <w:r>
        <w:t>了。」我也边肏边说。</w:t>
      </w:r>
    </w:p>
    <w:p>
      <w:r>
        <w:t>就在这个时候，从客厅传来了敲门声，当时就给我吓坏了，不过一想是他们俩没带钥匙，还好。赶快！！</w:t>
      </w:r>
    </w:p>
    <w:p>
      <w:r>
        <w:t>我开始以最快的速度抽插，紧接着我就一挺腰，射进了她屄里，我感觉她的阴道一缩一缩的，而且她的身体僵</w:t>
      </w:r>
    </w:p>
    <w:p>
      <w:r>
        <w:t>了几秒，我知道她一定是跟我一起高潮了，真过瘾！不过最要紧的是赶紧过去开门，我边提裤子边说：「让你看着</w:t>
      </w:r>
    </w:p>
    <w:p>
      <w:r>
        <w:t>下边你不看，这回可真是吓死了，幸亏他们没带钥匙，快快，你回房间去！」她笑嘻嘻的放下裙子就往回跑，我也</w:t>
      </w:r>
    </w:p>
    <w:p>
      <w:r>
        <w:t>赶紧跑过去开门。</w:t>
      </w:r>
    </w:p>
    <w:p>
      <w:r>
        <w:t>门开了，她俩提着东西进来，「干嘛呢这么久才开门？」我老婆抱怨着往厨房走。小黑也跟着老婆的腔调职责</w:t>
      </w:r>
    </w:p>
    <w:p>
      <w:r>
        <w:t>我。</w:t>
      </w:r>
    </w:p>
    <w:p>
      <w:r>
        <w:t>「我玩电脑了，你俩可是出去买菜有功了，真服了……」我也玩笑似的应和着。</w:t>
      </w:r>
    </w:p>
    <w:p>
      <w:r>
        <w:t>「过来帮我忙」老婆喊我到厨房，我就赶紧笑嘻嘻的跑到厨房，小黑进房间玩电脑了。</w:t>
      </w:r>
    </w:p>
    <w:p>
      <w:r>
        <w:t>「老公，你刚才爽么？」老婆悄悄的斜着眼睛问我。</w:t>
      </w:r>
    </w:p>
    <w:p>
      <w:r>
        <w:t>我心里很没底：「爽啊，当然爽了，你不也很爽么？」</w:t>
      </w:r>
    </w:p>
    <w:p>
      <w:r>
        <w:t>「我说的不是中午，是我出去买菜的时候！」她特意慢慢的强调着说。</w:t>
      </w:r>
    </w:p>
    <w:p>
      <w:r>
        <w:t>当时我心就凉了，心想也没让他们看到啊，虽然我没往下看，但是一般他们不可能看到，难道是蒙我？</w:t>
      </w:r>
    </w:p>
    <w:p>
      <w:r>
        <w:t>「你说什么啊？你去买菜了我还爽个什么劲啊？真奇怪」我也抬硬了语气。</w:t>
      </w:r>
    </w:p>
    <w:p>
      <w:r>
        <w:t>「哼哼，还嘴硬呢，我刚才在外面都看到了，在后面干的还挺来劲，也顾不上往下看看我们能不能看见！」她</w:t>
      </w:r>
    </w:p>
    <w:p>
      <w:r>
        <w:t>微笑着边说边斜着眼睛瞪我。</w:t>
      </w:r>
    </w:p>
    <w:p>
      <w:r>
        <w:t>这下我可冒汗了，「老婆……我……我……？」我吓的说不处话了（当时真害怕了）。</w:t>
      </w:r>
    </w:p>
    <w:p>
      <w:r>
        <w:t>可是意外就是这么多，她放下手中的菜，过来抱住了我的脖子，笑嘻嘻的说：「老公啊，你别担心，我没生气，</w:t>
      </w:r>
    </w:p>
    <w:p>
      <w:r>
        <w:t>我知道你是爱我的，你让别人上我也是为了能让我满足。我都被别人肏了，当然我也会让你肏别人了，你说是不是，</w:t>
      </w:r>
    </w:p>
    <w:p>
      <w:r>
        <w:t>既然玩了，那咱就玩开心，以后你想跟谁做你就告诉我，别偷偷的就行，好么？老公，我要是想我也告诉你。不管</w:t>
      </w:r>
    </w:p>
    <w:p>
      <w:r>
        <w:t>怎么样我都爱你！！」</w:t>
      </w:r>
    </w:p>
    <w:p>
      <w:r>
        <w:t>听老婆说完这些话，我差点没激动的哭出来，我紧紧的抱着她，深情的来了个吻。这次终于又可以大玩特玩了。</w:t>
      </w:r>
    </w:p>
    <w:p>
      <w:r>
        <w:t>帮完了老婆，我赶紧进了圆圆在的那个房间，看她在躺着看书。我装的很严肃的说：「我老婆发现了」</w:t>
      </w:r>
    </w:p>
    <w:p>
      <w:r>
        <w:t>「啊？？？不会吧？那……那怎么办？」她吃惊的坐起来问我。看的出来她很紧张。我憋不住乐，过去一把就</w:t>
      </w:r>
    </w:p>
    <w:p>
      <w:r>
        <w:t>抱住她说「我老婆说她看到了，而且接受咱俩做爱，而且咱还能一起玩！」她推开我，很不相信的样子，我为了让</w:t>
      </w:r>
    </w:p>
    <w:p>
      <w:r>
        <w:t>她相信，硬拉着她进了厨房冲着我老婆说：「老婆她不信」，这时候圆圆的脸红的跟西红柿似的了，低着头也不说</w:t>
      </w:r>
    </w:p>
    <w:p>
      <w:r>
        <w:t>话。我老婆站到圆圆身边，贴着她耳边说：「我老公让你爽了么？</w:t>
      </w:r>
    </w:p>
    <w:p>
      <w:r>
        <w:t>她要是不让你爽我帮你教训他！」说完突然把园的裙子掀了起来，「哇，你们两个好有野性啊，都撕烂了，看</w:t>
      </w:r>
    </w:p>
    <w:p>
      <w:r>
        <w:t>来很刺激呢！」我老婆为了让圆圆放心，又调侃的逗她。这时候她彻底踏实了。俩人把我推处了厨房，然后一会贴</w:t>
      </w:r>
    </w:p>
    <w:p>
      <w:r>
        <w:t>耳朵说一句，说然就哈哈的笑起来，估计说也就是说跟我怎么做爱什么的，要不就是揭我的短。</w:t>
      </w:r>
    </w:p>
    <w:p>
      <w:r>
        <w:t>无所谓了，反正以后可以尽情的放纵了。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