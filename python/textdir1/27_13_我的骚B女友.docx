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我的骚B女友</w:t>
      </w:r>
    </w:p>
    <w:p>
      <w:r>
        <w:t>２０００年，我第一次接触这个社会，开始了新的人生，也迎来了很多的第一次，第一次工作，第一次分担到</w:t>
      </w:r>
    </w:p>
    <w:p>
      <w:r>
        <w:t>家庭压力以及第一次恋爱。我是非常渴望恋爱的，并非想ＭＬ，只是想试试拥有的感觉。所以毕业之前，试过很多</w:t>
      </w:r>
    </w:p>
    <w:p>
      <w:r>
        <w:t>次，都没成功。也试过网恋，但是结果不堪入目。到了毕业之后，工作了，在一次机玄巧合之下，我认识了她，她</w:t>
      </w:r>
    </w:p>
    <w:p>
      <w:r>
        <w:t>就是本文的女主角——我的前女友，也是我人生到现在为止见识过最下贱女人。</w:t>
      </w:r>
    </w:p>
    <w:p>
      <w:r>
        <w:t>我是在我同事的生日会中认识她的，她是我同事的姐妹。可能我同事知道我想谈谈恋爱吧，当天晚上，我同事</w:t>
      </w:r>
    </w:p>
    <w:p>
      <w:r>
        <w:t>特意叫我搭她回家。这样我们就开始了朋友之路。可能当时，我也太想恋爱了，根本没考虑过，她究竟适不适合自</w:t>
      </w:r>
    </w:p>
    <w:p>
      <w:r>
        <w:t>己，心想：不如先谈一下吧，当作恋爱预备班也不错，所以没多久，我就向她表白了，奇迹性地，她一下就答应了。</w:t>
      </w:r>
    </w:p>
    <w:p>
      <w:r>
        <w:t>于是我们开始了三个月的甜密期。在这段期间，我们之间不断深入了解，她知道我当时是处男哦，我也知道，她虽</w:t>
      </w:r>
    </w:p>
    <w:p>
      <w:r>
        <w:t>然谈过几次的恋爱，但是还是处女。</w:t>
      </w:r>
    </w:p>
    <w:p>
      <w:r>
        <w:t>三个月之后，她提出了分手，我觉得很奇怪，我根本没做错什么，为什么她会这样做呢？她说：是她的问题。</w:t>
      </w:r>
    </w:p>
    <w:p>
      <w:r>
        <w:t>不关我事！她想要空间。我也没什么可说的，心里只是有点可惜，唉！处女难找啊，跑掉了！不过没多久，她又找</w:t>
      </w:r>
    </w:p>
    <w:p>
      <w:r>
        <w:t>回我，说：我们可以再一起，可以吗？一开头我当然说可以了。可是真没想到的是，往后的一年，她这样分手再分</w:t>
      </w:r>
    </w:p>
    <w:p>
      <w:r>
        <w:t>手，复合再复合出现了无数次。在这段期间，我也没碰过她，第一，没必要！第二、无机会（唉！真失败！）直到</w:t>
      </w:r>
    </w:p>
    <w:p>
      <w:r>
        <w:t>２００１年，我的心都冷了。于是在情人节的那个晚上，我本想大家开开心心都出来的，但是她却无原无故跟我耍</w:t>
      </w:r>
    </w:p>
    <w:p>
      <w:r>
        <w:t>脾气！气得我连礼物都甩了！于是我马上跟她说：分手！这是我第一次跟她说这句话！回想起来，当时把所有气都</w:t>
      </w:r>
    </w:p>
    <w:p>
      <w:r>
        <w:t>出来了！太爽了！，当天晚上，凌晨的时候，她发了个短信给我，说：以前都是我不要你，这次你不要我了，也许</w:t>
      </w:r>
    </w:p>
    <w:p>
      <w:r>
        <w:t>你是对的，我做错事，我对不起你！但是我已经不在意了，从此也没再理她了！</w:t>
      </w:r>
    </w:p>
    <w:p>
      <w:r>
        <w:t>就这样半年过去了，事有巧合，那时候我参加了我朋友的结婚礼，刚好在她工作的酒店举行，那天，我第一次</w:t>
      </w:r>
    </w:p>
    <w:p>
      <w:r>
        <w:t>穿西装全套，（真是帅死了）在婚礼她看见了我，我也看到了她，但是我没理她。她却发了个信息给我，说：半年</w:t>
      </w:r>
    </w:p>
    <w:p>
      <w:r>
        <w:t>没见了，我也是想着你，晚上你能出来跟我聊聊吗？我心想：那家伙又想怎样了？还没玩够吗？算了，老子晚上没</w:t>
      </w:r>
    </w:p>
    <w:p>
      <w:r>
        <w:t>事做，跟你玩玩又何妨！</w:t>
      </w:r>
    </w:p>
    <w:p>
      <w:r>
        <w:t>于是婚礼结束后，我在相约的地方见到了她。没想到，她一见到我，就冲上来抱着我（我知道我帅，但是怎能</w:t>
      </w:r>
    </w:p>
    <w:p>
      <w:r>
        <w:t>这样？呵呵！）我一手把她推开，问她：你叫我出来想怎么样？我人到了，有话快说！</w:t>
      </w:r>
    </w:p>
    <w:p>
      <w:r>
        <w:t>她说：这半年来，天天都想着你，又话怕不理我！所以不敢找。但是今天看到你，我再也忍不住了，你能再一</w:t>
      </w:r>
    </w:p>
    <w:p>
      <w:r>
        <w:t>次跟我在一起吗？</w:t>
      </w:r>
    </w:p>
    <w:p>
      <w:r>
        <w:t>我狠话一句：别再来这套了，我已经吃够了！</w:t>
      </w:r>
    </w:p>
    <w:p>
      <w:r>
        <w:t>她说：不要这样子！只要你能和我在一起，我什么事都能答应你！那时候心里突然冒出一个想法，不如把她的</w:t>
      </w:r>
    </w:p>
    <w:p>
      <w:r>
        <w:t>处女搞掉！再把她甩了！以报当年之仇也不错啊！</w:t>
      </w:r>
    </w:p>
    <w:p>
      <w:r>
        <w:t>于是我说：好！是你说的哦！你知道我现在最想的是什么呢？</w:t>
      </w:r>
    </w:p>
    <w:p>
      <w:r>
        <w:t>她说：是？</w:t>
      </w:r>
    </w:p>
    <w:p>
      <w:r>
        <w:t>我说：我想跟你上床，把你的处女拿掉！</w:t>
      </w:r>
    </w:p>
    <w:p>
      <w:r>
        <w:t>她马上羞红了脸，不说话！</w:t>
      </w:r>
    </w:p>
    <w:p>
      <w:r>
        <w:t>我说：不行吧！不肯的话刚才就不要说这么大声了。</w:t>
      </w:r>
    </w:p>
    <w:p>
      <w:r>
        <w:t>那时她低着头，小声说：我也是很想答应你，但是我真的做不到。</w:t>
      </w:r>
    </w:p>
    <w:p>
      <w:r>
        <w:t>我说：不行，我就走了。没话好说！</w:t>
      </w:r>
    </w:p>
    <w:p>
      <w:r>
        <w:t>她说：不要！不是我不肯跟你上床，只是……</w:t>
      </w:r>
    </w:p>
    <w:p>
      <w:r>
        <w:t>我说：只是什么？</w:t>
      </w:r>
    </w:p>
    <w:p>
      <w:r>
        <w:t>她小声的说：我已经不是处女了，答应不了你。但是我爱你！求你不要走！</w:t>
      </w:r>
    </w:p>
    <w:p>
      <w:r>
        <w:t>我惊了一跳，这家伙什么时候给人破了！唉！没意思！于是，我转身走了，但是她从后面抱着我，不给我走。</w:t>
      </w:r>
    </w:p>
    <w:p>
      <w:r>
        <w:t>我狠说：事情都发生了，为什么你不找插进你的处女穴的那个男人呢？干嘛要找我？</w:t>
      </w:r>
    </w:p>
    <w:p>
      <w:r>
        <w:t>她说：我跟他是不可能的！我爱的是你！</w:t>
      </w:r>
    </w:p>
    <w:p>
      <w:r>
        <w:t>我说：你爱我？那么你怎么跟别的男人上床去了，那男人还可以把你的处女膜插破！你不张开脚，你能插进来</w:t>
      </w:r>
    </w:p>
    <w:p>
      <w:r>
        <w:t>吗？爱我？狗屁！</w:t>
      </w:r>
    </w:p>
    <w:p>
      <w:r>
        <w:t>她说：什么都是我的错！我不要求你原谅我！只求你今晚陪我！</w:t>
      </w:r>
    </w:p>
    <w:p>
      <w:r>
        <w:t>我心想：不如叫她把她被破处的过程说出来，心里也可以兴奋一下，总比现在好啊！快都郁闷死了，被一个不</w:t>
      </w:r>
    </w:p>
    <w:p>
      <w:r>
        <w:t>爱的女人缠着，烦！</w:t>
      </w:r>
    </w:p>
    <w:p>
      <w:r>
        <w:t>于是我说：想我不走可以，但是你说给我听，你跟谁上床去了，什么时候的事情，什么地点，过程等等！</w:t>
      </w:r>
    </w:p>
    <w:p>
      <w:r>
        <w:t>她涨红了脸说：这……</w:t>
      </w:r>
    </w:p>
    <w:p>
      <w:r>
        <w:t>我说：不行吗？ＯＫ！不要再烦我！</w:t>
      </w:r>
    </w:p>
    <w:p>
      <w:r>
        <w:t>她马上回话：不要！我说！我说！但是你知道了以后，你不要走哦！</w:t>
      </w:r>
    </w:p>
    <w:p>
      <w:r>
        <w:t>我说：我知道，我说话算数，我不像你，以前不是说过处女给我的吗？可是现在呢？</w:t>
      </w:r>
    </w:p>
    <w:p>
      <w:r>
        <w:t>她说：事情是这样子的。半年前，情人节那个晚上，你不是跟说分手吗？当时，我很气。于是就跑回宿舍了，</w:t>
      </w:r>
    </w:p>
    <w:p>
      <w:r>
        <w:t>刚好那个晚上，你走了以后没多久，有一个追了我蛮久的男生叫做Ａ，约我出去。我正气着，于是就跟了他出去了。</w:t>
      </w:r>
    </w:p>
    <w:p>
      <w:r>
        <w:t>那个晚上，Ａ带了我去了很多以前很想去，却没时间去的地方，我很开心。玩了很久，都快１２点了，我宿舍都关</w:t>
      </w:r>
    </w:p>
    <w:p>
      <w:r>
        <w:t>门了，我没地方睡，于是他带我去酒店开了一个房间，我本想一夜就过去了，没想到，我刚去冲凉。他在外面，一</w:t>
      </w:r>
    </w:p>
    <w:p>
      <w:r>
        <w:t>直拿着红酒等我。说真的，我当时真的觉得很浪漫！于是我就跟他慢慢喝去红酒，不知道是不是酒精的作用吧！我</w:t>
      </w:r>
    </w:p>
    <w:p>
      <w:r>
        <w:t>当时觉得他特别的温柔。后来，他开始吻我，我一开始是反抗的，后来就再没有了。他吻我的颈，我的脚。我人生</w:t>
      </w:r>
    </w:p>
    <w:p>
      <w:r>
        <w:t>第一次受到这种刺激，脑袋里面开始了想要的感觉。他脱去了我的衣服，只剩下内裤，我的胸部第一次展现在男人</w:t>
      </w:r>
    </w:p>
    <w:p>
      <w:r>
        <w:t>的面前，他开始吻我的胸部。感觉很奇怪，我从来没有试过这样的感觉。而我下面开始觉得湿了起来，没想到这个</w:t>
      </w:r>
    </w:p>
    <w:p>
      <w:r>
        <w:t>时候，Ａ用手隔着内裤对我的下阴抚摸了起来。我湿得更加厉害。Ａ试图把我的内裤也脱了下来，于是我用手把内</w:t>
      </w:r>
    </w:p>
    <w:p>
      <w:r>
        <w:t>裤拉着，说：不行，今天已经够了。不要太过份了。他说：没事，我只想看看而已，不会强来的。不要这样，我先</w:t>
      </w:r>
    </w:p>
    <w:p>
      <w:r>
        <w:t>脱，你把我的先看。这样就公平了。于是他二话不说的把身上的衣服都脱光了。一根阳具呈现在我的眼前，我第一</w:t>
      </w:r>
    </w:p>
    <w:p>
      <w:r>
        <w:t>次看到男人那个东西，原本应该是你的，没想到，竟然是他的！黑呼呼一条，上面布满了青根，前端有一个像小拳</w:t>
      </w:r>
    </w:p>
    <w:p>
      <w:r>
        <w:t>头的东西，那个应该叫做龟头吧？他握着我的手，把我的手放在他的阳具上面，第一感觉，好硬，好热！他说：现</w:t>
      </w:r>
    </w:p>
    <w:p>
      <w:r>
        <w:t>在我都给你摸了，我也能看看你的小穴啦！我还没有反应过来，内裤就给他脱掉了。我的阴户就这样展露在Ａ的面</w:t>
      </w:r>
    </w:p>
    <w:p>
      <w:r>
        <w:t>前。他马上手按着我的腿，以免我反抗。真没想到，我越是挣扎，下面就越湿得厉害。可能是暴露使我产生了快感</w:t>
      </w:r>
    </w:p>
    <w:p>
      <w:r>
        <w:t>吧！然后我感觉他用手把我的小穴慢慢的分开，突然，他说了一句：嘿！你还是……，我说：什么？他说：你还是</w:t>
      </w:r>
    </w:p>
    <w:p>
      <w:r>
        <w:t>处女啊？你的处女膜还是你的小穴上哦！你不是有男朋友的吗？我羞着脸说：我男朋友可没有你这么坏？他最多吻</w:t>
      </w:r>
    </w:p>
    <w:p>
      <w:r>
        <w:t>我的胸部而已，但是你现在却看遍了我的全身！他说：你男朋友都是笨蛋，处女也不上哦！（占了便宜，还说我是</w:t>
      </w:r>
    </w:p>
    <w:p>
      <w:r>
        <w:t>笨蛋！我操！）我说：他不笨，还比你帅，只是没有你这样浪漫……，我话还没说完，我就用舌头吻我的小穴，大</w:t>
      </w:r>
    </w:p>
    <w:p>
      <w:r>
        <w:t>小阴唇都吻了，这应该叫做所谓的口交吧？我的阴户因此就更加湿了，他开始不断的握着自己阳具上下来回着，我</w:t>
      </w:r>
    </w:p>
    <w:p>
      <w:r>
        <w:t>知道他正在打手枪！没想到的是，他的吻到我的阴蒂的时候，我整一个人都麻了，好像有触电的感觉。阴道里面传</w:t>
      </w:r>
    </w:p>
    <w:p>
      <w:r>
        <w:t>来了从来没有的空虚感，我不由自主的用手开始按我的阴蒂跟乳头！整个人都难受死了，我开始明白什么叫做发情</w:t>
      </w:r>
    </w:p>
    <w:p>
      <w:r>
        <w:t>了。那时候无意之中，我碰到Ａ那条发烫的阳具，好像心里好受一些，很自然把他的阳具放到我的小穴前，他说：</w:t>
      </w:r>
    </w:p>
    <w:p>
      <w:r>
        <w:t>嘿，你想要了吗？我说：我难受死了，快帮帮我想想办法。他说：办法？有！就是我把阳具插进来，你就好多了！</w:t>
      </w:r>
    </w:p>
    <w:p>
      <w:r>
        <w:t>我说：真的要这样吗？他说：你不是想要的话，为什么小穴这么湿呢？你不想的话，我可以不来的，我不勉强。我</w:t>
      </w:r>
    </w:p>
    <w:p>
      <w:r>
        <w:t>说：那……你插进来吧！于是我用手把自己的腿分得开开的。他说：那你男朋友呢？我那时候头晕晕的，只是说：</w:t>
      </w:r>
    </w:p>
    <w:p>
      <w:r>
        <w:t>来吧！我想要了！我现在想跟你做爱！我那时候欲望把我的理智全摧毁了！他说：那你等我一会，我打手枪快射了，</w:t>
      </w:r>
    </w:p>
    <w:p>
      <w:r>
        <w:t>等我射了以后就才慢慢干你了，处女要慢慢来才好玩。我说：那你快点了，我真的很难受，不要等了，快插进来可</w:t>
      </w:r>
    </w:p>
    <w:p>
      <w:r>
        <w:t>以吗？他说：不行！如果刚插进来就射了的话，那就很不爽？他说完就加速套弄自己的阳具，结果没多久，他的拿</w:t>
      </w:r>
    </w:p>
    <w:p>
      <w:r>
        <w:t>着他那胀得发紫的阳具就在我的肚皮上射了出来，我第一次看到男人的精液，白白的、粘粘的。于是他马上用纸巾</w:t>
      </w:r>
    </w:p>
    <w:p>
      <w:r>
        <w:t>把他阳具的的精液擦掉，然后再用双手把阳具套弄起来，我说：我等不及了，先插进来，再套弄行吗？Ａ说：行了，</w:t>
      </w:r>
    </w:p>
    <w:p>
      <w:r>
        <w:t>我现在就来。然后Ａ就将他那根再次胀得暴露青根的阳具放到我的小穴前，说：我要插进来了。如果痛的话，叫出</w:t>
      </w:r>
    </w:p>
    <w:p>
      <w:r>
        <w:t>来吧，这样会好一些。我知道将会发生什么，我的处女将会交给一个我不喜欢的人。其实那个时候我真的希望那个</w:t>
      </w:r>
    </w:p>
    <w:p>
      <w:r>
        <w:t>人是你，但是……就在这个时候，我感觉到他的龟头慢慢把我的阴唇给撑开，然后龟头慢慢向我的小穴里插了进去，</w:t>
      </w:r>
    </w:p>
    <w:p>
      <w:r>
        <w:t>那时候他的龟头已经插进来了，当他的龟头顶到我小穴里好像一个圆环状的东西我开始觉得痛，应该他就感觉到，</w:t>
      </w:r>
    </w:p>
    <w:p>
      <w:r>
        <w:t>那是我的处女膜，。Ａ挑逗我，故意用他的龟头在我处女膜上顶，就是不插进来，他这样越来越大力的撞击，我的</w:t>
      </w:r>
    </w:p>
    <w:p>
      <w:r>
        <w:t>心却越来越兴奋，或者我正等待着那最后冲刺吧？顶了一会他说：你男友不干你，就让我来吧！记住了，我可是你</w:t>
      </w:r>
    </w:p>
    <w:p>
      <w:r>
        <w:t>第一个男人。那时候我其实有点后悔，但是什么事已经为时已晚，我知道那时是我处女的最后一刻了，对不起，亲</w:t>
      </w:r>
    </w:p>
    <w:p>
      <w:r>
        <w:t>爱的，我骗了你，我要把我的处女给别人了，说完他用力一顶，我的处女膜根本顶受不住他的阳具的冲力就在那刻</w:t>
      </w:r>
    </w:p>
    <w:p>
      <w:r>
        <w:t>被无情的冲破，而他的阳具也长驱直进，整根没入了我的阴道。我的处女就这样就结束了。随之，Ａ也抽动起来，</w:t>
      </w:r>
    </w:p>
    <w:p>
      <w:r>
        <w:t>我第一次受到男人阳具的抽插，也叫了起来。我真没想到，做爱真的是那么痛！不过却有一种说不出来的快感！我</w:t>
      </w:r>
    </w:p>
    <w:p>
      <w:r>
        <w:t>抬头看了一下Ａ的阳具，表面明显出现了血丝，我想我应该流血了。而Ａ也很满足的笑了。也许我的小穴太紧了，</w:t>
      </w:r>
    </w:p>
    <w:p>
      <w:r>
        <w:t>Ａ抽插了一会，就射精了。他射完精后，就躺在我旁边睡了，而我那一晚却怎样也睡不着，于是那时候发了短信给</w:t>
      </w:r>
    </w:p>
    <w:p>
      <w:r>
        <w:t>你，但是你没回我。事情就这样！你满意了吗？</w:t>
      </w:r>
    </w:p>
    <w:p>
      <w:r>
        <w:t>我心想：就是那个晚上，我靠！我正气着的时候，她却和别的男人上床去了，虽然我很不爽，但却很兴奋！于</w:t>
      </w:r>
    </w:p>
    <w:p>
      <w:r>
        <w:t>是我问：是！你跟他做了，你们没做事前措施吗？连套都没戴？射进去了？</w:t>
      </w:r>
    </w:p>
    <w:p>
      <w:r>
        <w:t>她说：那时候，根本没想到跟他做的，那会有套子呢？不过你放心，亲爱的，他虽然把我破了，但他是在外面</w:t>
      </w:r>
    </w:p>
    <w:p>
      <w:r>
        <w:t>射精的，后来我也没有怀孕。我保证第一次射进我阴道的精液一定是你的，亲爱的。</w:t>
      </w:r>
    </w:p>
    <w:p>
      <w:r>
        <w:t>我问：那现在Ａ呢？</w:t>
      </w:r>
    </w:p>
    <w:p>
      <w:r>
        <w:t>她说：不要再说了，他根本是个骗子，他本来就有女友的，把我搞了第二天，被我遇上了，我给了他一巴掌就</w:t>
      </w:r>
    </w:p>
    <w:p>
      <w:r>
        <w:t>跑掉了！</w:t>
      </w:r>
    </w:p>
    <w:p>
      <w:r>
        <w:t>我心想：这故事蛮过瘾的，听着我的小弟都不由自主的涨起来了，今天就把她来一炮，然后甩了，反正，我现</w:t>
      </w:r>
    </w:p>
    <w:p>
      <w:r>
        <w:t>在不爱她，还有她处女膜都没了，而且是她自己找的！我根本不用爱惜她！然后就说：好！我看到你的诚意，好吧，</w:t>
      </w:r>
    </w:p>
    <w:p>
      <w:r>
        <w:t>你的处女虽然没了，但是如果你听我的话，老子一样可以爱你。今晚我们开个房间，我现在需要。</w:t>
      </w:r>
    </w:p>
    <w:p>
      <w:r>
        <w:t>她说：这阵子都不行，我来了那个？</w:t>
      </w:r>
    </w:p>
    <w:p>
      <w:r>
        <w:t>我说：什么那个啊？你想还是不想啊？老子给你机会，你不领情就算了！</w:t>
      </w:r>
    </w:p>
    <w:p>
      <w:r>
        <w:t>她说：不是，我来月经了，不能做这个。</w:t>
      </w:r>
    </w:p>
    <w:p>
      <w:r>
        <w:t>我不信，手就摸到你的下面去了，的确，小穴前面有一张卫生巾。</w:t>
      </w:r>
    </w:p>
    <w:p>
      <w:r>
        <w:t>我说：好！我暂时跟你恢复关系，过了这几天，你知道你应该怎样做了？</w:t>
      </w:r>
    </w:p>
    <w:p>
      <w:r>
        <w:t>她说：我知道。我会给你的。</w:t>
      </w:r>
    </w:p>
    <w:p>
      <w:r>
        <w:t>俗语说得没错，江山易改，本性不移，ＴＭＤ，第三天她又恢复了以前的小姐脾气，三天前，那种可怜女人样</w:t>
      </w:r>
    </w:p>
    <w:p>
      <w:r>
        <w:t>子挂掉了？等老子干了你以后，有你好受！真是天意弄人，五天后，ＴＭＤ的这婊子，跟我吵架以后，竟然自己跑</w:t>
      </w:r>
    </w:p>
    <w:p>
      <w:r>
        <w:t>了。第二天才出现，跟我说对不起！我操！算了，算我倒霉。反正，按理今天就可以干你干得死去活来。我不记较。</w:t>
      </w:r>
    </w:p>
    <w:p>
      <w:r>
        <w:t>我本以为，事情可以这样就结束的，真没想到，我当天晚上接她下班的时候，有一个女人跟我说（我朋友认识</w:t>
      </w:r>
    </w:p>
    <w:p>
      <w:r>
        <w:t>她的，所以我跟她比较熟，她是那个婊子的同事）她说：嘿！你们男人啊！真的太自私了，做爱就做爱啊，不能因</w:t>
      </w:r>
    </w:p>
    <w:p>
      <w:r>
        <w:t>为自己爽，就不戴套。吃那种药是很伤女人身体的！</w:t>
      </w:r>
    </w:p>
    <w:p>
      <w:r>
        <w:t>我满脑袋都是问号！我说：你在说什么啊？我都听不明白！</w:t>
      </w:r>
    </w:p>
    <w:p>
      <w:r>
        <w:t>她说：你还在装？我早上明明看到你女朋友吃那个事后避孕药。敢做不敢认对吧！是不是男人啊你？</w:t>
      </w:r>
    </w:p>
    <w:p>
      <w:r>
        <w:t>我愣了一下，ＴＭＤ那婊子要吃药？老子还没插她哦！是谁干的好事！我就随便把那个女人给打发掉！然后，</w:t>
      </w:r>
    </w:p>
    <w:p>
      <w:r>
        <w:t>转身开车就走了！</w:t>
      </w:r>
    </w:p>
    <w:p>
      <w:r>
        <w:t>那婊子，下来了，看到我不见了，就打电话给我，说：亲爱的，你在哪啊？你今天不是来接我去玩的吗？你忘</w:t>
      </w:r>
    </w:p>
    <w:p>
      <w:r>
        <w:t>记我们的约定的吗？</w:t>
      </w:r>
    </w:p>
    <w:p>
      <w:r>
        <w:t>我说：亲你妈的Ｘ，我没有这么好的福气。你想见我是吧！我给你十分钟时间，马上给我滚过来，就是在上次</w:t>
      </w:r>
    </w:p>
    <w:p>
      <w:r>
        <w:t>我们坐的那个桥边！</w:t>
      </w:r>
    </w:p>
    <w:p>
      <w:r>
        <w:t>她有一点不安的说：发生什么事啦？为什么会这样子对我？</w:t>
      </w:r>
    </w:p>
    <w:p>
      <w:r>
        <w:t>我说：你来还是不来，不来的话我马上走人，以后你不会再见到我！</w:t>
      </w:r>
    </w:p>
    <w:p>
      <w:r>
        <w:t>她说：好！我马上过来！你等我哦！！</w:t>
      </w:r>
    </w:p>
    <w:p>
      <w:r>
        <w:t>十分钟后，她真的赶过来了，那婊子一过来就想像上次一样抱着我！她不想，我一手把她推得远远的！</w:t>
      </w:r>
    </w:p>
    <w:p>
      <w:r>
        <w:t>她问：究竟什么事啦？干嘛那么凶啊？</w:t>
      </w:r>
    </w:p>
    <w:p>
      <w:r>
        <w:t>我说：你这坏女人，还想骗到我什么时候啊？你真的以为我不知道吗？你说，昨天晚上你跑到哪里去了？</w:t>
      </w:r>
    </w:p>
    <w:p>
      <w:r>
        <w:t>她开始心虚说：没有，昨天吵架以后就回宿舍啦，没去什么地方！</w:t>
      </w:r>
    </w:p>
    <w:p>
      <w:r>
        <w:t>我狠说：哦！是吗？你的宿舍是不是叫做精子屋啊？睡了以后，第二天要吃事后避孕药的？是不是跟别的男人</w:t>
      </w:r>
    </w:p>
    <w:p>
      <w:r>
        <w:t>上床了？哦！对了你要吃这东西，他一定在你里面射精了！又说什么你的阴道只留我的精子！我操！</w:t>
      </w:r>
    </w:p>
    <w:p>
      <w:r>
        <w:t>她知道她的事情败露了，就马上装可怜红着眼对我说：对不起，我不是有心骗你的！真的！我怕你不要我了。</w:t>
      </w:r>
    </w:p>
    <w:p>
      <w:r>
        <w:t>我说：你不要怕，因为我现在肯定不会要你！</w:t>
      </w:r>
    </w:p>
    <w:p>
      <w:r>
        <w:t>她说：不要！</w:t>
      </w:r>
    </w:p>
    <w:p>
      <w:r>
        <w:t>我说：那你昨天发生什么事？除非你他妈的不是自愿的！我可以考虑原谅你！</w:t>
      </w:r>
    </w:p>
    <w:p>
      <w:r>
        <w:t>她说：昨天晚上，跟你吵架以后，心里很不舒服，就跟朋友去ＣＬＵＢ玩了一下，朋友里面有一个男人，叫Ｂ，</w:t>
      </w:r>
    </w:p>
    <w:p>
      <w:r>
        <w:t>以前就跟他认识，不过不长，才一个星期左右。因为心情不好，喝多了。叫Ｂ送我回宿舍，没想到，Ｂ竟然把我带</w:t>
      </w:r>
    </w:p>
    <w:p>
      <w:r>
        <w:t>回家了，我迷迷糊糊，还记得，Ｂ在吻我，然后把我的衣服跟他的衣服都给脱光。Ｂ拼命吻我的胸部，一只手则玩</w:t>
      </w:r>
    </w:p>
    <w:p>
      <w:r>
        <w:t>弄我的小穴。然后，抓住我的头，把他的阳具塞到我的嘴里去，要我跟口交。后来，他在我嘴口射了。他硬要我把</w:t>
      </w:r>
    </w:p>
    <w:p>
      <w:r>
        <w:t>他的精液给吞下去！精液的味度很腥，后来我不想他干我，我就继续跟他口交，他也不停地吻我的小穴。我跟Ｂ说，</w:t>
      </w:r>
    </w:p>
    <w:p>
      <w:r>
        <w:t>你已经射精了，该满足了吧？求你不要插进来行吗？他说：都已经这样了，哪会做到一半就不做呢？我知道你是想</w:t>
      </w:r>
    </w:p>
    <w:p>
      <w:r>
        <w:t>要的。而且你小穴的处女膜已经破口了，以我经验看，你一定被人干过的，既然你男友干过，也不差我一个了，反</w:t>
      </w:r>
    </w:p>
    <w:p>
      <w:r>
        <w:t>正没有人会知道，你可不要说你是处女要把贞操留给老公哦！我说：这个与我是不是处女没关系啊，而且我男朋友</w:t>
      </w:r>
    </w:p>
    <w:p>
      <w:r>
        <w:t>没有干过我，那是以前我喝多了，跟另外一个男人上床了。他说：既然你给过你男朋友绿帽子，也不差我一个了，</w:t>
      </w:r>
    </w:p>
    <w:p>
      <w:r>
        <w:t>那我就更应该要干你了，我要插进来了。我马上就说：不行！我不能再对不起我男朋友了。他说：如果你男朋友知</w:t>
      </w:r>
    </w:p>
    <w:p>
      <w:r>
        <w:t>道自己的女友跟另一个男人口交还把精液都吞下去了，他会怎样？我说：你不要这样行吗？他说：我只是想干你，</w:t>
      </w:r>
    </w:p>
    <w:p>
      <w:r>
        <w:t>不想破坏你们之间的感情，你只要给我插地来，我保证今天晚上的事情没有人会知道，我想了一下，如果不给他的</w:t>
      </w:r>
    </w:p>
    <w:p>
      <w:r>
        <w:t>话，今天晚上我就不用走了，反正自己也不是处女了，只要不让他射精在我里面那不就行了吗？就让他插进来吧。</w:t>
      </w:r>
    </w:p>
    <w:p>
      <w:r>
        <w:t>然后我说：那好吧，但是就算你最后要插进来，也得戴个套子啊！他说：老子从来都没用这个的，戴套子不爽啊！</w:t>
      </w:r>
    </w:p>
    <w:p>
      <w:r>
        <w:t>来吧！不怕的！不会那么容易就怀孕的！话刚说完！他就把他的阳具对准了我的小穴，我说：不要啦！要插进来，</w:t>
      </w:r>
    </w:p>
    <w:p>
      <w:r>
        <w:t>可以。但是我答应我一件事。他说：ＯＫ，什么事？我说：我可以给你插进来，但是你一定不可以在我里面射精。</w:t>
      </w:r>
    </w:p>
    <w:p>
      <w:r>
        <w:t>答应我可以吗？Ｂ说：为什么？内射才是最爽的啊！你怕怀孕的话大可以食药啊！我说：才不要，要插进来，就一</w:t>
      </w:r>
    </w:p>
    <w:p>
      <w:r>
        <w:t>定不可以在射精在里面，我虽然被人干过，但是没有人在里面射过精的，你想不带套插进来，就不可以在里面射精，</w:t>
      </w:r>
    </w:p>
    <w:p>
      <w:r>
        <w:t>我已经对不起我男朋友了，射精在我里面的只能是他。Ｂ说：ＯＫ。但是你别把小穴夹那么紧哦！太紧的话我可没</w:t>
      </w:r>
    </w:p>
    <w:p>
      <w:r>
        <w:t>有把握。我说：好吧，是你答应我的，无论一会发生什么事都不可以在里面射精的！说完Ｂ就把阳具整根没入我的</w:t>
      </w:r>
    </w:p>
    <w:p>
      <w:r>
        <w:t>小穴。这时Ｂ说：你的小穴真是ＴＭＤ的湿哦，又紧夹住我老二麻麻的！好舒服哦！其实我很怕，没有套子就插进</w:t>
      </w:r>
    </w:p>
    <w:p>
      <w:r>
        <w:t>来，怀孕机率是很高的。但是快感很快就征服了我的恐惧。就这样大概干了１０分钟左右，他的技术真是好，还换</w:t>
      </w:r>
    </w:p>
    <w:p>
      <w:r>
        <w:t>了几个体位，比起开苞那次，我舒服多了。就在这个时候Ｂ加快了抽插的速度，我知道他快要射了，我应该把他推</w:t>
      </w:r>
    </w:p>
    <w:p>
      <w:r>
        <w:t>开，让他把阳具拔出来射在外面。虽然我心是这样想，但是我的整个人都不听我呼唤。我双腿不由自主地夹着Ｂ的</w:t>
      </w:r>
    </w:p>
    <w:p>
      <w:r>
        <w:t>屁股后面，他说：快松开啊！我快射了！我为追求未曾试过的快感抓住了他的手说：求你不要拔出来，继续干我，</w:t>
      </w:r>
    </w:p>
    <w:p>
      <w:r>
        <w:t>再大力点！你能再坚持多一会吗？</w:t>
      </w:r>
    </w:p>
    <w:p>
      <w:r>
        <w:t>听完，Ｂ说：不行了！我马上就要射精了，你再不松开，我可要射在你阴道里了，你不怕怀孕了？我说：我快</w:t>
      </w:r>
    </w:p>
    <w:p>
      <w:r>
        <w:t>受不了了，大力一点，你真的忍不住的话你就射在里面吧，别想太多了！Ｂ说：好！这是你说的哦！我就用我的精</w:t>
      </w:r>
    </w:p>
    <w:p>
      <w:r>
        <w:t>子大军把你的阴道射满。Ｂ再一次加快抽插速度和力度，那时候我高潮了，然后Ｂ也下半身一震，我感觉得一股热</w:t>
      </w:r>
    </w:p>
    <w:p>
      <w:r>
        <w:t>流向我的小穴里喷射着。他射精了，就在我里面射了，射了１０多秒，最后Ｂ的阳具慢慢变软才拔出来。然后我感</w:t>
      </w:r>
    </w:p>
    <w:p>
      <w:r>
        <w:t>受到他的精液和我的爱液从我的小穴流出来，流到了他的床单上，就这样我冒着怀孕的危险，去体会了体内射精的</w:t>
      </w:r>
    </w:p>
    <w:p>
      <w:r>
        <w:t>快感。</w:t>
      </w:r>
    </w:p>
    <w:p>
      <w:r>
        <w:t>说到这里，我忍不住说：这样说，是你自愿的啦！</w:t>
      </w:r>
    </w:p>
    <w:p>
      <w:r>
        <w:t>她说：其实并不是完全自愿的。</w:t>
      </w:r>
    </w:p>
    <w:p>
      <w:r>
        <w:t>我操！连体内射精你都做了，你ＴＭＤ还有面见我！我说：你滚！我不会再见到你的了！说完就转身走了，我</w:t>
      </w:r>
    </w:p>
    <w:p>
      <w:r>
        <w:t>从后镜看到她想追上来！我才不会理她。</w:t>
      </w:r>
    </w:p>
    <w:p>
      <w:r>
        <w:t>转眼一年过去了，在这一年间，她不断的发信息给我，说什么想复合啊、她交了新男友，但是手都没有碰啊。</w:t>
      </w:r>
    </w:p>
    <w:p>
      <w:r>
        <w:t>我心想，你妈Ｘ，他有没有碰你的手，我怎么会知道的。女人只有第一次不同，以后就算是一万次也是一样的！说</w:t>
      </w:r>
    </w:p>
    <w:p>
      <w:r>
        <w:t>不定，她昨晚跟别的男人屁股也干了。到了最后一次，她说：我下个星期就嫁人了，我心里有个遗憾，就是没跟你</w:t>
      </w:r>
    </w:p>
    <w:p>
      <w:r>
        <w:t>做过。今天晚上，来我这里吧。我心想，老子干扁你全身的洞都是应该的！好！看她这么想被操！我就操到你死为</w:t>
      </w:r>
    </w:p>
    <w:p>
      <w:r>
        <w:t>止。</w:t>
      </w:r>
    </w:p>
    <w:p>
      <w:r>
        <w:t>那天晚上，我过去了，上到她那里，她竟然，只穿条内裤跟一件很薄的衣服，连胸罩都没穿。很明显，她在引</w:t>
      </w:r>
    </w:p>
    <w:p>
      <w:r>
        <w:t>诱我。我才不理她，一手推她到床上去。把她的衣服跟我的衣服全脱光。左手狠狠抓住她的胸部，右手中指则插到</w:t>
      </w:r>
    </w:p>
    <w:p>
      <w:r>
        <w:t>她的阴道里面。她的阴道很松驰，我心想，这婊子，上过她的男人一定不计其数。不然的话，阴道哪会这样呢？我</w:t>
      </w:r>
    </w:p>
    <w:p>
      <w:r>
        <w:t>握着我的老二，在她那个被无数男人抽插过的阴户上，不断的磨擦。</w:t>
      </w:r>
    </w:p>
    <w:p>
      <w:r>
        <w:t>她说：快来啊！我等这天太久了，快插进里面，让我被操得个死去活来。然后在阴道里面射精吧！今天是安全</w:t>
      </w:r>
    </w:p>
    <w:p>
      <w:r>
        <w:t>期。你想射多少就多少。我的子宫等待着你的精子大军来啊！</w:t>
      </w:r>
    </w:p>
    <w:p>
      <w:r>
        <w:t>我特意去挑逗她，说：你真的那么想干吗？</w:t>
      </w:r>
    </w:p>
    <w:p>
      <w:r>
        <w:t>她说：是的！我欠干！我现在非常想有人来干我！</w:t>
      </w:r>
    </w:p>
    <w:p>
      <w:r>
        <w:t>我说：那好！我问你，那次之后，有没有男人干过你？</w:t>
      </w:r>
    </w:p>
    <w:p>
      <w:r>
        <w:t>她说：这重要吗？</w:t>
      </w:r>
    </w:p>
    <w:p>
      <w:r>
        <w:t>我说：我想知道。</w:t>
      </w:r>
    </w:p>
    <w:p>
      <w:r>
        <w:t>她说：有。</w:t>
      </w:r>
    </w:p>
    <w:p>
      <w:r>
        <w:t>我继续问：多少个？</w:t>
      </w:r>
    </w:p>
    <w:p>
      <w:r>
        <w:t>她说：数不清了！还问什么啊？快插进来，我快受不了！</w:t>
      </w:r>
    </w:p>
    <w:p>
      <w:r>
        <w:t>我说：想我干你的话！你就快说。</w:t>
      </w:r>
    </w:p>
    <w:p>
      <w:r>
        <w:t>她说：那你还想知道什么呢？</w:t>
      </w:r>
    </w:p>
    <w:p>
      <w:r>
        <w:t>我问：ＯＫ，你除了那次之后，还有没有试过内射？玩过３Ｐ没有？你的屁眼开苞没？</w:t>
      </w:r>
    </w:p>
    <w:p>
      <w:r>
        <w:t>她说：事到如今你还想知道这些干嘛啊？我只想你快干我啊。</w:t>
      </w:r>
    </w:p>
    <w:p>
      <w:r>
        <w:t>我说：想我干你就快回答我！</w:t>
      </w:r>
    </w:p>
    <w:p>
      <w:r>
        <w:t>她说：是你要我说的，是！自从开苞之后，我爱上了性交。特别是那次内射之后，我就无法自拔了！那次之后，</w:t>
      </w:r>
    </w:p>
    <w:p>
      <w:r>
        <w:t>和我上过床的男人有很多，不是怕怀孕的话，我都想不让他们带套！因为让男人直接感受，男人会更加兴奋，更加</w:t>
      </w:r>
    </w:p>
    <w:p>
      <w:r>
        <w:t>卖力！只要我爽，他射在哪里都没所谓！可以射在我口里，可以射在我肚皮上，可以射在我胸部上，当然还可以直</w:t>
      </w:r>
    </w:p>
    <w:p>
      <w:r>
        <w:t>接射在我阴道里面。我不妨告诉你，我屁股也被干过了，但是开苞我屁股的，是我一个亲人，就是我姐夫。</w:t>
      </w:r>
    </w:p>
    <w:p>
      <w:r>
        <w:t>我说：你姐夫？靠！你还真牛啊！你姐夫竟然会和你干炮！还是干屁股哦！</w:t>
      </w:r>
    </w:p>
    <w:p>
      <w:r>
        <w:t>她说：我一直都喜欢姐夫的，姐夫也是男人，我一次又一次地引诱他，他总会上钓的，那一次，我姐出差办事，</w:t>
      </w:r>
    </w:p>
    <w:p>
      <w:r>
        <w:t>就在她的床上，我和姐夫来了一次，我跟他亲吻、口交，正要准备插进来那时候，他问我：你要我干你哪里？我说</w:t>
      </w:r>
    </w:p>
    <w:p>
      <w:r>
        <w:t>：干我的小穴。他说：哦！那么你的小穴被别人干过没有？我不想骗他，只能说：姐夫，如果你在９个月之前上我</w:t>
      </w:r>
    </w:p>
    <w:p>
      <w:r>
        <w:t>的话，我的处女阴道绝对会留给你的。为什么那时候你不干我呢？我喜欢你，我不想骗你，我已经不是处女了，我</w:t>
      </w:r>
    </w:p>
    <w:p>
      <w:r>
        <w:t>的小穴已经被差不多十个男人给插过了，而且还有两个男人直接在我小穴里面射精的。他就说：他只会操处女的Ｂ！</w:t>
      </w:r>
    </w:p>
    <w:p>
      <w:r>
        <w:t>不会操像你这样的Ｂ，你姐跟我那时是处女，我不会操被别人操过的，更何况还被内射过的Ｂ更加不会操。你的屁</w:t>
      </w:r>
    </w:p>
    <w:p>
      <w:r>
        <w:t>股还没开苞过吧？我愣了一下，说：姐夫你该不会……我话没说完，姐夫就把阳具插进了我的屁眼，结果他操了我</w:t>
      </w:r>
    </w:p>
    <w:p>
      <w:r>
        <w:t>的屁眼，最后他直接就在我直肠里射精了。</w:t>
      </w:r>
    </w:p>
    <w:p>
      <w:r>
        <w:t>这时我有点疑问，我就说：你姐夫干你的时间，应该是我和你那次分手之后三个月，你就和差不多十个男人上</w:t>
      </w:r>
    </w:p>
    <w:p>
      <w:r>
        <w:t>床了？你刚刚说有两个和你上过床的男人是在你里面直接射精的。Ｂ算一个，还有一个是谁？</w:t>
      </w:r>
    </w:p>
    <w:p>
      <w:r>
        <w:t>她说：这个算是问题吗？你们男人都是好色的，不要说三个月和十个男人上床，我愿意的话，一天一个也可以。</w:t>
      </w:r>
    </w:p>
    <w:p>
      <w:r>
        <w:t>我说：你还没有回答我，第二个内射你的男人是谁。</w:t>
      </w:r>
    </w:p>
    <w:p>
      <w:r>
        <w:t>她说：是我的初恋，和你一样。我答应过处女给他的，但是后来，他父母不喜欢我，所以我们分手了。那次我</w:t>
      </w:r>
    </w:p>
    <w:p>
      <w:r>
        <w:t>跟他出去玩，他总是说忘不了我什么的，很怀念我们以前一起。还说他现在的女友不是处女，像我这样的处女他放</w:t>
      </w:r>
    </w:p>
    <w:p>
      <w:r>
        <w:t>手了很后悔。我知道他想和我上床，我说：我记得我答应过你的事，我会给你的。于是那天晚上我们去开房间了。</w:t>
      </w:r>
    </w:p>
    <w:p>
      <w:r>
        <w:t>我说：难度他干你，会不知道你已经被别人干过的吗？</w:t>
      </w:r>
    </w:p>
    <w:p>
      <w:r>
        <w:t>她说：在上床之前，我没有跟他说，但是他在吻我的小穴的时候，他看到我的处女膜破口了，他马上问我：为</w:t>
      </w:r>
    </w:p>
    <w:p>
      <w:r>
        <w:t>何破口了？难度你……我没必要去骗他，说：我和你一起那时候，是什么时候的事了，都这么长时间了，我早就不</w:t>
      </w:r>
    </w:p>
    <w:p>
      <w:r>
        <w:t>是处女了。他非常的失望，我见他这样子，我只好安慰他，就在那个时候我有一个想法，就说：你和你女友上床那</w:t>
      </w:r>
    </w:p>
    <w:p>
      <w:r>
        <w:t>时候，你会带套吗？他说：当然会啦。包括干你，我也会带，我银包里面长期有套子的。你问这个干嘛？我说：对</w:t>
      </w:r>
    </w:p>
    <w:p>
      <w:r>
        <w:t>不起，我的处女不能给你了，但是我答应你，你一会干我，不用带套了，直接插进来吧。他说：真的？我说：不骗</w:t>
      </w:r>
    </w:p>
    <w:p>
      <w:r>
        <w:t>你，现在来吧。于是他把阳具直接插进去了，他还说：他是第一次没带套做爱，感觉就是不一样。他干了一会，他</w:t>
      </w:r>
    </w:p>
    <w:p>
      <w:r>
        <w:t>要射了，他想把阳具拔出来射精，于是我拉着他的手，说：射……射在里面，别停。他愣了一下，说：这不太好吧。</w:t>
      </w:r>
    </w:p>
    <w:p>
      <w:r>
        <w:t>我说：不要拔出来，求你了。就这样，他把精液射在我阴道里。这算是我对他的最后安慰吧。</w:t>
      </w:r>
    </w:p>
    <w:p>
      <w:r>
        <w:t>我问：厉害！那３Ｐ呢？</w:t>
      </w:r>
    </w:p>
    <w:p>
      <w:r>
        <w:t>她说：我没试过两个男人的，但是我试过三个男人。</w:t>
      </w:r>
    </w:p>
    <w:p>
      <w:r>
        <w:t>我心想：靠！这婊子真牛Ｂ哦，不玩３Ｐ，来个４Ｐ！</w:t>
      </w:r>
    </w:p>
    <w:p>
      <w:r>
        <w:t>她继续说：在上次酒店活动之后那个晚上，我和三个男同事来我宿舍去了，那一夜，我记不清楚我们干了多少</w:t>
      </w:r>
    </w:p>
    <w:p>
      <w:r>
        <w:t>次。只清楚，那是我人生中和男人交合最多的晚上，一个男的抓我胸部，一个则要我和他口交，另一个就在后面操</w:t>
      </w:r>
    </w:p>
    <w:p>
      <w:r>
        <w:t>我。那一晚，我全身可吻的地方都被吻过，全身可操的洞都被玩过。一开始轮着操我，最后三个一起来。一个操嘴</w:t>
      </w:r>
    </w:p>
    <w:p>
      <w:r>
        <w:t>巴，另一个操小穴，最后一个操屁眼！</w:t>
      </w:r>
    </w:p>
    <w:p>
      <w:r>
        <w:t>我问：那一次又没带套子了？他们直接在里面射精？</w:t>
      </w:r>
    </w:p>
    <w:p>
      <w:r>
        <w:t>她说：嗯！那天太激动，他们都没带套，我也没让他们带，他们知道那一晚会和我干，都有带套子来的，但是</w:t>
      </w:r>
    </w:p>
    <w:p>
      <w:r>
        <w:t>因为那天是我安全期，所以我不给他们带套，我说自己会吃药，直接来吧。他们当然答应了，最后他们都把他们的</w:t>
      </w:r>
    </w:p>
    <w:p>
      <w:r>
        <w:t>精液全部射在阴道里面。他们射完，还拿了手机拍了我的小穴给我看，精液在我的小穴里面涌出来，爱液和精液早</w:t>
      </w:r>
    </w:p>
    <w:p>
      <w:r>
        <w:t>已混成一体了。第二天，我洗澡的时候，还有精液流出来，我想他们真的射了很多。现在床单上还有上次他们留下</w:t>
      </w:r>
    </w:p>
    <w:p>
      <w:r>
        <w:t>的精斑。</w:t>
      </w:r>
    </w:p>
    <w:p>
      <w:r>
        <w:t>我说：你不怕怀孕吗？</w:t>
      </w:r>
    </w:p>
    <w:p>
      <w:r>
        <w:t>她说：那天玩得太高兴了，哪会想这个呢？我事后都有吃药的，但是结果我最后还是怀孕了，但是我不清楚小</w:t>
      </w:r>
    </w:p>
    <w:p>
      <w:r>
        <w:t>孩是谁的。我没法子，我自己做了人流。这样可以了吧！快干我！我等了太久了！</w:t>
      </w:r>
    </w:p>
    <w:p>
      <w:r>
        <w:t>我说：太精彩了！ＯＫ！我现在马上操你！我准备开动了，她说一句，我一生都不能忘记的话！她说：其实我</w:t>
      </w:r>
    </w:p>
    <w:p>
      <w:r>
        <w:t>为了你，今天特意喝酒喝醉了自己！哇！我靠！这算什么鬼东西啊！你当我是什么啊！是你自己要我去干你的！别</w:t>
      </w:r>
    </w:p>
    <w:p>
      <w:r>
        <w:t>说你自己这么伟大！操！如果我真的干你的话！我不是毁了自己的自尊！我可不像你，欲望可以征服你所有的一切。</w:t>
      </w:r>
    </w:p>
    <w:p>
      <w:r>
        <w:t>我真的把老二插进你那残缺不全的阴户，我老二可会向我投拆哦！我就给了她一耳光，说：婊子，你以为老子很想</w:t>
      </w:r>
    </w:p>
    <w:p>
      <w:r>
        <w:t>干你哦！我告诉你，你错了！是你哀求我来的！现在老子很不爽，我狠狠地惩罚你！说完，随手就拿了床上的电筒</w:t>
      </w:r>
    </w:p>
    <w:p>
      <w:r>
        <w:t>插到这婊子的阴户去！她叫了起来，说：好痛！我才不会理她！穿回衣服就马上走人！那一刻是我人生中最爽的一</w:t>
      </w:r>
    </w:p>
    <w:p>
      <w:r>
        <w:t>刻！</w:t>
      </w:r>
    </w:p>
    <w:p>
      <w:r>
        <w:t>一段日子后，她说的没错！她的确是嫁人了！我真的不知道哪个ＳＢ娶了这婊子！后来，她生了个小孩。那婊</w:t>
      </w:r>
    </w:p>
    <w:p>
      <w:r>
        <w:t>子把小孩的相片放到ＱＱ空间去了，说真的！我看过她老公的相片，那小孩一点都不像她老公。真的一点都不像！</w:t>
      </w:r>
    </w:p>
    <w:p>
      <w:r>
        <w:t>究竟是什么回事，大家心里都应该明白！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