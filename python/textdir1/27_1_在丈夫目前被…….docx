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在丈夫目前被……</w:t>
      </w:r>
    </w:p>
    <w:p>
      <w:r>
        <w:t>「亲爱的…，那个人是谁？认识……的人？看起来是个很不安分的人。」</w:t>
      </w:r>
    </w:p>
    <w:p>
      <w:r>
        <w:t>「不是……是按摩的人。你平常不是说疲劳一直都累积不退，想要将疲劳好好消除一下，之前不是一直跟我嚷</w:t>
      </w:r>
    </w:p>
    <w:p>
      <w:r>
        <w:t>着要的吗？」</w:t>
      </w:r>
    </w:p>
    <w:p>
      <w:r>
        <w:t>「马杀鸡？亲爱的，你今天感觉比平常还要来的温柔呢，不过，我感觉好高兴喔。」</w:t>
      </w:r>
    </w:p>
    <w:p>
      <w:r>
        <w:t>「这毕竟是我们隔了很久才有的两人旅行，所以今天只想多替你服务。」</w:t>
      </w:r>
    </w:p>
    <w:p>
      <w:r>
        <w:t>「嗯……要哪一种服务好呢……？」</w:t>
      </w:r>
    </w:p>
    <w:p>
      <w:r>
        <w:t>「哪一项都好，那……先去泡温泉吃饭，我已经在晚上１１点时预约了马杀鸡。」</w:t>
      </w:r>
    </w:p>
    <w:p>
      <w:r>
        <w:t>大介和美咲在旅馆的ｃｈｅｃk ｉｎ后离开前厅往房间走去。</w:t>
      </w:r>
    </w:p>
    <w:p>
      <w:r>
        <w:t>（这样真的好吗？大老爷，那个……我不是怕以后的麻烦，但那位夫人是那样一位美人阿……）走向房间的大</w:t>
      </w:r>
    </w:p>
    <w:p>
      <w:r>
        <w:t>介和美咲，谁也没有发现，脸上充满胡子的盲按摩师的太阳眼镜下，正目光锐利的看着他们。</w:t>
      </w:r>
    </w:p>
    <w:p>
      <w:r>
        <w:t>大介和美咲两人泡温泉一直到吃晚饭，在房间里面吃完丰盛的晚餐后，坐在窗的沿边品尝着红酒。</w:t>
      </w:r>
    </w:p>
    <w:p>
      <w:r>
        <w:t>「啊……泡完温泉好舒服阿，还有美味的晚餐，而且还有红酒，现在我感觉平常机的疲劳都像蒲公英被风吹走</w:t>
      </w:r>
    </w:p>
    <w:p>
      <w:r>
        <w:t>了。」</w:t>
      </w:r>
    </w:p>
    <w:p>
      <w:r>
        <w:t>「能听到你这么说，我觉得很高兴。」</w:t>
      </w:r>
    </w:p>
    <w:p>
      <w:r>
        <w:t>喝了点九以后，大介看着美咲的脸颊染上了迷人的艳红，大介向美咲招了招手。</w:t>
      </w:r>
    </w:p>
    <w:p>
      <w:r>
        <w:t>「哼恩……」</w:t>
      </w:r>
    </w:p>
    <w:p>
      <w:r>
        <w:t>美咲一边凝视着大介的眼睛，一边将还剩有红酒的高脚杯放在桌上，双腿像跨坐在椅子般的坐上了太介的大腿。</w:t>
      </w:r>
    </w:p>
    <w:p>
      <w:r>
        <w:t>「美咲……」</w:t>
      </w:r>
    </w:p>
    <w:p>
      <w:r>
        <w:t>「亲爱的……现在……还没九点……」</w:t>
      </w:r>
    </w:p>
    <w:p>
      <w:r>
        <w:t>「那……今天可以让我做几次呢？」</w:t>
      </w:r>
    </w:p>
    <w:p>
      <w:r>
        <w:t>「……，你想几次都可以……」</w:t>
      </w:r>
    </w:p>
    <w:p>
      <w:r>
        <w:t>美咲手臂搂着大介的脖子交缠的接吻着，大介一边解开美咲浴衣的带子，一边抚摸美咲坐在大腿上肥嫩的臀肉。</w:t>
      </w:r>
    </w:p>
    <w:p>
      <w:r>
        <w:t>「亲爱的……我已经……这样了……」</w:t>
      </w:r>
    </w:p>
    <w:p>
      <w:r>
        <w:t>美咲一边被大介亲吻一边让大介引搂着靠近，大介坚硬的肉棒就隔着浴衣抵在美咲下腹的嫩肤上，美咲自行的</w:t>
      </w:r>
    </w:p>
    <w:p>
      <w:r>
        <w:t>将遮掩肉体的浴衣拖了去。</w:t>
      </w:r>
    </w:p>
    <w:p>
      <w:r>
        <w:t>「美咲，我们到床上那吧……」</w:t>
      </w:r>
    </w:p>
    <w:p>
      <w:r>
        <w:t>大介抱起自己膝上只剩下内裤姿态的美咲，将美咲抱到晚餐后立刻铺好的被褥上面。</w:t>
      </w:r>
    </w:p>
    <w:p>
      <w:r>
        <w:t>大介在光亮亮的房间中将拖去仰躺在被褥上的美咲的内裤，自己披上了浴衣含上了美咲的乳房。</w:t>
      </w:r>
    </w:p>
    <w:p>
      <w:r>
        <w:t>「啊……啊啊……亲爱的……感觉……好啊……已经好久……啊啊……感觉这么……快乐了……」</w:t>
      </w:r>
    </w:p>
    <w:p>
      <w:r>
        <w:t>大介和美咲有两个小孩，一个小学六年级的女儿一个国中一年级的儿子，四人租在二房二厅（客厅+ 餐厅）一</w:t>
      </w:r>
    </w:p>
    <w:p>
      <w:r>
        <w:t>厨的公寓里。</w:t>
      </w:r>
    </w:p>
    <w:p>
      <w:r>
        <w:t>最近国中一年级的女儿已经对性方面得知识逐渐认识，于是夫妇俩就计划了只有他们两个，一个以做爱为目的</w:t>
      </w:r>
    </w:p>
    <w:p>
      <w:r>
        <w:t>旅行。</w:t>
      </w:r>
    </w:p>
    <w:p>
      <w:r>
        <w:t>今天大介将两个孩子寄托到他们的祖父母家并踏上预计的旅程，不用担心被孩子看到的开放感让两人感觉格外</w:t>
      </w:r>
    </w:p>
    <w:p>
      <w:r>
        <w:t>的兴奋。</w:t>
      </w:r>
    </w:p>
    <w:p>
      <w:r>
        <w:t>大介温柔的爱抚着美咲的一对乳房，身体也移动到了美咲的下半身，他一边将美咲的双腿分开一边将脸一下还</w:t>
      </w:r>
    </w:p>
    <w:p>
      <w:r>
        <w:t>没湿润的淫荡肉裂上。</w:t>
      </w:r>
    </w:p>
    <w:p>
      <w:r>
        <w:t>「阿……多么久没看到了……美咲的肉穴……至少半年以上没尝过，我都快忘记她的味道了……」</w:t>
      </w:r>
    </w:p>
    <w:p>
      <w:r>
        <w:t>「嗯哼……毕竟在家做那种是不是那么容易……啊……快……亲爱的……快来……」</w:t>
      </w:r>
    </w:p>
    <w:p>
      <w:r>
        <w:t>在美咲用撒娇的声音像大介大胆要求的瞬间，大介已经伸出了舌头开始侵舔美咲淫荡的肉裂。</w:t>
      </w:r>
    </w:p>
    <w:p>
      <w:r>
        <w:t>尽管没有充分的爱抚，美咲淫荡的肉裂依然散发着火烫的情欲，从肉壶中微微渗出的淫汁甘甜的在大介的舌头</w:t>
      </w:r>
    </w:p>
    <w:p>
      <w:r>
        <w:t>蔓延。</w:t>
      </w:r>
    </w:p>
    <w:p>
      <w:r>
        <w:t>「啊……啊啊……亲……亲爱的……好……好爽……」</w:t>
      </w:r>
    </w:p>
    <w:p>
      <w:r>
        <w:t>美咲白嫩的大腿将伸着舌头舔弄着淫裂肉穴的大介的头紧紧的夹住，窜流全身的快感使美咲弯曲了身体，放纵</w:t>
      </w:r>
    </w:p>
    <w:p>
      <w:r>
        <w:t>的喘息声也从美咲口中大声的呻吟起来。</w:t>
      </w:r>
    </w:p>
    <w:p>
      <w:r>
        <w:t>大介用舌头性急的在美咲还没湿润的淫裂肉穴用自己唾液胡乱的涂抹，并向美咲的淫核伸出了手指。</w:t>
      </w:r>
    </w:p>
    <w:p>
      <w:r>
        <w:t>「啊…亲……亲爱的……太……太爽了……啊嗯嗯……」</w:t>
      </w:r>
    </w:p>
    <w:p>
      <w:r>
        <w:t>「美咲……我也是……我已经忍耐不住了……」</w:t>
      </w:r>
    </w:p>
    <w:p>
      <w:r>
        <w:t>大介说着，勃起愤怒的肉棒突刺美咲不够湿润的淫裂肉穴插了进去。</w:t>
      </w:r>
    </w:p>
    <w:p>
      <w:r>
        <w:t>「啊……痛……痛啊……亲……亲老公……慢……慢一点……喔喔喔……」</w:t>
      </w:r>
    </w:p>
    <w:p>
      <w:r>
        <w:t>大介对于强行插入给美咲带来的不适并不理会，在插入了瞬间变激烈的扭动起腰，然后很快就射了出来。</w:t>
      </w:r>
    </w:p>
    <w:p>
      <w:r>
        <w:t>「老…老公……怎么了……」</w:t>
      </w:r>
    </w:p>
    <w:p>
      <w:r>
        <w:t>「对…对不起……太久没做了……一时间不注意……」</w:t>
      </w:r>
    </w:p>
    <w:p>
      <w:r>
        <w:t>「恩……没关系，我先进去淋个浴清洗一下……」</w:t>
      </w:r>
    </w:p>
    <w:p>
      <w:r>
        <w:t>「恩……等一下回来，我们再继续做吧……」</w:t>
      </w:r>
    </w:p>
    <w:p>
      <w:r>
        <w:t>美咲感到奇怪的看着大介，赤裸着身体走进浴室。</w:t>
      </w:r>
    </w:p>
    <w:p>
      <w:r>
        <w:t>（就是现在了……）大介看着美咲进了浴室后拿出了手机，小声的说了一句话以后就直接挂断了电话。</w:t>
      </w:r>
    </w:p>
    <w:p>
      <w:r>
        <w:t>大介挂了电话之后没多久，旅馆房间的门就响起了叩叩的敲门声。</w:t>
      </w:r>
    </w:p>
    <w:p>
      <w:r>
        <w:t>「阿……请进。来，请往这边，请小心脚底下。」</w:t>
      </w:r>
    </w:p>
    <w:p>
      <w:r>
        <w:t>「美咲，按摩师傅来了喔……」</w:t>
      </w:r>
    </w:p>
    <w:p>
      <w:r>
        <w:t>大介把先前和美咲做爱交缠时的被褥整理后，将按摩师傅带到美咲的被褥上头，并拿浴衣给在浴室里的美咲.</w:t>
      </w:r>
    </w:p>
    <w:p>
      <w:r>
        <w:t>「美咲，我进来啰……」</w:t>
      </w:r>
    </w:p>
    <w:p>
      <w:r>
        <w:t>「老公……阿，谢谢你帮我拿浴衣，可是……内衣裤呢？」</w:t>
      </w:r>
    </w:p>
    <w:p>
      <w:r>
        <w:t>「咦？美咲，你没有拿进来吗？没有内衣也没关系……反正我就在你身边…没关系的，反正师傅眼睛也看不到</w:t>
      </w:r>
    </w:p>
    <w:p>
      <w:r>
        <w:t>……就这样吧……快出去吧。」</w:t>
      </w:r>
    </w:p>
    <w:p>
      <w:r>
        <w:t>大介将浴衣交给浴室里用大毛巾包着身体等待大介的美咲，像美咲催促了一下后就从浴室中走出来。</w:t>
      </w:r>
    </w:p>
    <w:p>
      <w:r>
        <w:t>（怎么这样……这样感觉好怪喔……，不过……好像也没办法了……）美咲全裸着身体披上了浴衣，好好的系</w:t>
      </w:r>
    </w:p>
    <w:p>
      <w:r>
        <w:t>了系带子后回到大介和按摩师傅所待的房间。</w:t>
      </w:r>
    </w:p>
    <w:p>
      <w:r>
        <w:t>「很抱歉让你久等了。」</w:t>
      </w:r>
    </w:p>
    <w:p>
      <w:r>
        <w:t>「啊……没关系，想必是太太吧？感谢给了我这个机会能为你服务。」</w:t>
      </w:r>
    </w:p>
    <w:p>
      <w:r>
        <w:t>墨镜底下的按摩师并没有把脸转向正对美咲，若无其事的稍微低了低头。</w:t>
      </w:r>
    </w:p>
    <w:p>
      <w:r>
        <w:t>「美咲，我们现在赶快开始按摩吧，我也会在旁边看着电视……」</w:t>
      </w:r>
    </w:p>
    <w:p>
      <w:r>
        <w:t>「这么说也是……那，按摩师傅……拜托你了……」</w:t>
      </w:r>
    </w:p>
    <w:p>
      <w:r>
        <w:t>「那么，朝向这边趴着能够做到吗？」</w:t>
      </w:r>
    </w:p>
    <w:p>
      <w:r>
        <w:t>美咲在按摩师面前趴了下去，脸朝着大介睡觉的被褥方向，凝视着横躺着看着电视的大介。</w:t>
      </w:r>
    </w:p>
    <w:p>
      <w:r>
        <w:t>（哀…大介也真是的，让我感觉到一半就被打断……那里还感觉好痛……等按摩完了以后，应该也会好了吧…</w:t>
      </w:r>
    </w:p>
    <w:p>
      <w:r>
        <w:t>…）美咲凝视着大介的背部心中嘟哝的想着，按摩师的手碰触了美咲的肩膀。</w:t>
      </w:r>
    </w:p>
    <w:p>
      <w:r>
        <w:t>（恩……啊……好…好舒服……果然专业的按摩师父就是不一样……）按摩师傅的手掌温透过薄薄的浴衣传到</w:t>
      </w:r>
    </w:p>
    <w:p>
      <w:r>
        <w:t>美咲身上，身体被温柔的按揉着，心情安详的闭上了眼睛，一边体会按摩师揉动的手一边将全身的力气放松。</w:t>
      </w:r>
    </w:p>
    <w:p>
      <w:r>
        <w:t>安静的按摩师渐渐的不只是在美咲的背上揉抚着，一只手逐渐的往下半身移动。</w:t>
      </w:r>
    </w:p>
    <w:p>
      <w:r>
        <w:t>美咲正感到充足的愉快，漂浮在全身的官能之火像是被油灌注了一般开始点燃蔓延向全身。</w:t>
      </w:r>
    </w:p>
    <w:p>
      <w:r>
        <w:t>（好舒服……不……不要那里……我……我被按摩的心脏扑通扑通的又想要了……喔……要叫出声音来了……）</w:t>
      </w:r>
    </w:p>
    <w:p>
      <w:r>
        <w:t>美咲在按摩师的手下，全身的神经都像是集中在按摩师的手中一样，感到自己全身每一寸都起了反应，使美咲将脸</w:t>
      </w:r>
    </w:p>
    <w:p>
      <w:r>
        <w:t>压到了枕头上，压抑着不要让自己呻吟出声。</w:t>
      </w:r>
    </w:p>
    <w:p>
      <w:r>
        <w:t>（嗯…好像……欲火被渐渐的点着了……）「咳咳……啊……太太对不起……失礼了」</w:t>
      </w:r>
    </w:p>
    <w:p>
      <w:r>
        <w:t>「没…没关系……」</w:t>
      </w:r>
    </w:p>
    <w:p>
      <w:r>
        <w:t>按摩师轻轻的咳了几声，小声的开始和美咲说起话来。</w:t>
      </w:r>
    </w:p>
    <w:p>
      <w:r>
        <w:t>「嗯…？你的丈夫好像睡着了，有点在打鼾。」</w:t>
      </w:r>
    </w:p>
    <w:p>
      <w:r>
        <w:t>「恩……啊……还真的睡着了啊……」</w:t>
      </w:r>
    </w:p>
    <w:p>
      <w:r>
        <w:t>「你的丈夫……好像很累的样子喔……」</w:t>
      </w:r>
    </w:p>
    <w:p>
      <w:r>
        <w:t>美咲抬起脸回头看看大介，大介正仰躺着张着大嘴打着呼噜的鼾声睡着了。</w:t>
      </w:r>
    </w:p>
    <w:p>
      <w:r>
        <w:t>「太太……你大概是长久的疲劳累积吧……你的先生阿，他对说得到了太太你的同意才叫了按摩，所以如果还</w:t>
      </w:r>
    </w:p>
    <w:p>
      <w:r>
        <w:t>有哪里肌肉酸痛的话请不用客气的说出来。」</w:t>
      </w:r>
    </w:p>
    <w:p>
      <w:r>
        <w:t>「恩……好的……」</w:t>
      </w:r>
    </w:p>
    <w:p>
      <w:r>
        <w:t>美咲转动了脸仰视说话的按摩师，按摩师的脸仍如往常般不看着美咲，朝着正面持续按摩。</w:t>
      </w:r>
    </w:p>
    <w:p>
      <w:r>
        <w:t>（果然是看不见呢。）按摩师，趁着美咲搭话的将美咲的注意转移开，手不知不觉的移动到身体的下半身，从</w:t>
      </w:r>
    </w:p>
    <w:p>
      <w:r>
        <w:t>腰到大腿按摩着。</w:t>
      </w:r>
    </w:p>
    <w:p>
      <w:r>
        <w:t>（嗯……啊啊……好舒服……）按摩师的手从腰经由屁股开始转移到大腿，美咲承受着下半身逐增的疼痛，再</w:t>
      </w:r>
    </w:p>
    <w:p>
      <w:r>
        <w:t>次的将脸埋在枕头上。</w:t>
      </w:r>
    </w:p>
    <w:p>
      <w:r>
        <w:t>（啊……内……内裤没穿的事……被发现了……嗯…嗯…）按摩师的手，每次通过美咲的屁股时，美咲都会微</w:t>
      </w:r>
    </w:p>
    <w:p>
      <w:r>
        <w:t>微一颤一颤的痉挛反应，按摩师像是享受着美咲身体的反应般，将手的按摩全集中在臀肉上。</w:t>
      </w:r>
    </w:p>
    <w:p>
      <w:r>
        <w:t>按摩师从手上感觉美咲的身体已经接受了自己的动作，美咲对按摩师不断的搓揉变形的手感到搔痒痒的，现在</w:t>
      </w:r>
    </w:p>
    <w:p>
      <w:r>
        <w:t>应该正常按摩臀肉动作的手，沿着臀肉的狭缝间揉画着圈不正常的蠕动。</w:t>
      </w:r>
    </w:p>
    <w:p>
      <w:r>
        <w:t>「太太……可以请你把身体横着朝向你丈夫的方向吗？对，就是这样。」</w:t>
      </w:r>
    </w:p>
    <w:p>
      <w:r>
        <w:t>按摩师小声的向美咲说完后，美咲便立刻将身体横躺，照着做出按摩师所希望的姿势并将身体向按摩师靠近。</w:t>
      </w:r>
    </w:p>
    <w:p>
      <w:r>
        <w:t>美咲稍微的张开眼睛看了看大介，大介身体朝着美咲的方向横躺着，依然像是睡着了般的大声的打鼾。</w:t>
      </w:r>
    </w:p>
    <w:p>
      <w:r>
        <w:t>（大介……果然是一个一睡着不到天亮绝不起床的人。）美咲确认了大介睡着了的事情后，心中的某处有些期</w:t>
      </w:r>
    </w:p>
    <w:p>
      <w:r>
        <w:t>待着按摩师集中的按摩动作。</w:t>
      </w:r>
    </w:p>
    <w:p>
      <w:r>
        <w:t>按摩师的指尖在美咲的胁腹和腰间之中滑动，现在按摩师的动作完全是所谓按摩的动作，反覆揉按的手指却是</w:t>
      </w:r>
    </w:p>
    <w:p>
      <w:r>
        <w:t>不正常的蠕动着，美咲想做动作来抵抗，但身体却像反过来追迎手指般弯了身子，鼻子抽动着痉孪并开始发出小声</w:t>
      </w:r>
    </w:p>
    <w:p>
      <w:r>
        <w:t>的呻吟声。</w:t>
      </w:r>
    </w:p>
    <w:p>
      <w:r>
        <w:t>「太太……身体外的部分已经按摩完了，现在是不是……开始按摩身体……里面了……？」</w:t>
      </w:r>
    </w:p>
    <w:p>
      <w:r>
        <w:t>「……」</w:t>
      </w:r>
    </w:p>
    <w:p>
      <w:r>
        <w:t>按摩师带着另一种暗示的话语，美咲理解意味的闭上眼睛，默许的把身体交给了按摩师。</w:t>
      </w:r>
    </w:p>
    <w:p>
      <w:r>
        <w:t>按摩师的手慢慢的落到美咲的打结的衣带上，不发出声音静悄悄的将衣结慢慢的解开。</w:t>
      </w:r>
    </w:p>
    <w:p>
      <w:r>
        <w:t>解开了衣结的按摩师，略过了抽去美咲身体上衣带的动作，慢慢的从浴衣和素肌间的缝隙将手伸了进去，燃烧</w:t>
      </w:r>
    </w:p>
    <w:p>
      <w:r>
        <w:t>般火热的朝美咲的乳房接近。</w:t>
      </w:r>
    </w:p>
    <w:p>
      <w:r>
        <w:t>「啊……果然，这里果然是太太现在最硬最需要按摩的地方呢……」</w:t>
      </w:r>
    </w:p>
    <w:p>
      <w:r>
        <w:t>美咲感觉到按摩师捋到乳头的瞬间，美咲横躺的身体痉孪的向上仰弹起来。</w:t>
      </w:r>
    </w:p>
    <w:p>
      <w:r>
        <w:t>在按摩师慢慢将美咲的浴衣松开下，美咲的手从浴衣中抽出，丈夫大介还睡在旁边的美咲，上半身已经完全的</w:t>
      </w:r>
    </w:p>
    <w:p>
      <w:r>
        <w:t>暴露出来。</w:t>
      </w:r>
    </w:p>
    <w:p>
      <w:r>
        <w:t>按摩师的指尖来到美咲形成仰向上方的乳房，像是画圆般蠕动摇晃，用指尖弹触美咲触摸起来最坚硬的乳头，</w:t>
      </w:r>
    </w:p>
    <w:p>
      <w:r>
        <w:t>来回抚摸着。</w:t>
      </w:r>
    </w:p>
    <w:p>
      <w:r>
        <w:t>「太太……就是这里，果然坚硬的地方都集中在这里，要很快让它放松是不可能的，必须要仔细的、直到完成</w:t>
      </w:r>
    </w:p>
    <w:p>
      <w:r>
        <w:t>为止的、绝对一定要一口气将这个坚硬的地方给揉到放松开来效果才会最好。」</w:t>
      </w:r>
    </w:p>
    <w:p>
      <w:r>
        <w:t>按摩师小声的嗫说着左手握着美咲的乳房画着圆圈，右手开始慢慢的抽开美咲的衣带。</w:t>
      </w:r>
    </w:p>
    <w:p>
      <w:r>
        <w:t>「太太……，这个会妨碍到我，我要拿走啰……」</w:t>
      </w:r>
    </w:p>
    <w:p>
      <w:r>
        <w:t>按摩师拖着已经被松解的衣带，口上一边嘟哝着，美咲的腰像是为了要让带子更容易抽离般，身体自己漂浮般</w:t>
      </w:r>
    </w:p>
    <w:p>
      <w:r>
        <w:t>向后仰起。</w:t>
      </w:r>
    </w:p>
    <w:p>
      <w:r>
        <w:t>按摩师将美咲的衣带慢慢的抽出直到完全将衣带脱去，美咲的浴衣再也遮掩不住雪白成熟的肌肤，触碰着肌肤</w:t>
      </w:r>
    </w:p>
    <w:p>
      <w:r>
        <w:t>的手偷偷的从标致的肚脐往诱人的耻丘移动。</w:t>
      </w:r>
    </w:p>
    <w:p>
      <w:r>
        <w:t>「哈……啊……嗯……喔……哈啊啊……」</w:t>
      </w:r>
    </w:p>
    <w:p>
      <w:r>
        <w:t>按摩师的手轻易的来到美咲的耻丘时，美咲第一次发出了任谁都听的见的呻吟声。</w:t>
      </w:r>
    </w:p>
    <w:p>
      <w:r>
        <w:t>「太太……现在也差不多该开始按摩了……请将你的身体往这个方向横躺……」</w:t>
      </w:r>
    </w:p>
    <w:p>
      <w:r>
        <w:t>「咦？！嗯……好……好的……」</w:t>
      </w:r>
    </w:p>
    <w:p>
      <w:r>
        <w:t>美咲正期待着按摩师的指头就这样跨越过耻丘往淫裂肉缝的方向摸去，尽管被按摩师突如其来的要求吓到但还</w:t>
      </w:r>
    </w:p>
    <w:p>
      <w:r>
        <w:t>是做了回应。</w:t>
      </w:r>
    </w:p>
    <w:p>
      <w:r>
        <w:t>美咲将身体转向了按摩师，按摩师则在那瞬间从美咲身体的浴衣往下脱去，将腰部以下给覆盖遮掩住。</w:t>
      </w:r>
    </w:p>
    <w:p>
      <w:r>
        <w:t>上半身赤裸的美咲柔媚的细腰和下半身被大介的浴衣遮盖着，下半身的姿势也刚好正对着按摩师的方向。</w:t>
      </w:r>
    </w:p>
    <w:p>
      <w:r>
        <w:t>「那么……按摩要开始啰……」</w:t>
      </w:r>
    </w:p>
    <w:p>
      <w:r>
        <w:t>按摩师将美咲的左膝抬起始两脚张开，右手往美咲淫裂的肉缝抚盖，手指伸了进去。</w:t>
      </w:r>
    </w:p>
    <w:p>
      <w:r>
        <w:t>「啊啊……！」</w:t>
      </w:r>
    </w:p>
    <w:p>
      <w:r>
        <w:t>美咲的左脚弯曲了起来，淫裂的肉缝正好能暴露在按摩师眼前，大介视线的方向刚好被膝部的浴衣给遮蔽住，</w:t>
      </w:r>
    </w:p>
    <w:p>
      <w:r>
        <w:t>在那薄布的另一端根本就无法直接看出来。</w:t>
      </w:r>
    </w:p>
    <w:p>
      <w:r>
        <w:t>「豁豁……太太，感觉相当的淫热呢……这里很需要按摩喔……」</w:t>
      </w:r>
    </w:p>
    <w:p>
      <w:r>
        <w:t>按摩师慢慢的弯曲覆盖在美咲火热灼烧的淫裂肉缝上的右手中指，蜜汁从紧膣的淫裂肉缝里插入进去的手指中</w:t>
      </w:r>
    </w:p>
    <w:p>
      <w:r>
        <w:t>渗出来。</w:t>
      </w:r>
    </w:p>
    <w:p>
      <w:r>
        <w:t>「哈啊……喔……喔喔……啊……啊啊……」</w:t>
      </w:r>
    </w:p>
    <w:p>
      <w:r>
        <w:t>「太太……叫出来的声音太大声的话，你的丈夫醒还看到可是……」</w:t>
      </w:r>
    </w:p>
    <w:p>
      <w:r>
        <w:t>「啊啊……喔……嗯……嗯嗯……哈啊……」</w:t>
      </w:r>
    </w:p>
    <w:p>
      <w:r>
        <w:t>美咲因和大介性爱的不满足让她对温柔纤细的爱抚异常的兴奋和着迷，开始贪婪的渴望从淫裂肉缝中沸腾起来</w:t>
      </w:r>
    </w:p>
    <w:p>
      <w:r>
        <w:t>的快感，拼命压抑向上涌起的呻吟声。</w:t>
      </w:r>
    </w:p>
    <w:p>
      <w:r>
        <w:t>按摩师右手一边在美咲的淫裂肉缝上揉描着，一边将身上的白衬衫上的扣子慢慢解开，扣子解开完后左手向美</w:t>
      </w:r>
    </w:p>
    <w:p>
      <w:r>
        <w:t>咲的乳房握去。</w:t>
      </w:r>
    </w:p>
    <w:p>
      <w:r>
        <w:t>「哈啊……嗯……嗯嗯……好……好爽阿……哈……啊啊……」</w:t>
      </w:r>
    </w:p>
    <w:p>
      <w:r>
        <w:t>美咲闭着眼睛任凭快感从淫肉缝及被揉捏的乳房传递到全身，王全忘记了大介就睡在旁边的事，全部的心神都</w:t>
      </w:r>
    </w:p>
    <w:p>
      <w:r>
        <w:t>集中在按摩师动作上。</w:t>
      </w:r>
    </w:p>
    <w:p>
      <w:r>
        <w:t>按摩师左手摘上美咲坚硬淫美的乳头搓转着，中指开始在淫核和包皮上快速激烈的蠢动，抚在淫缝上的右手不</w:t>
      </w:r>
    </w:p>
    <w:p>
      <w:r>
        <w:t>知什么时候就已经被溢出的蜜汁液整手沾湿。</w:t>
      </w:r>
    </w:p>
    <w:p>
      <w:r>
        <w:t>「啊……啊啊……好……好爽啊……那…那里……抠的好爽……啊啊……」</w:t>
      </w:r>
    </w:p>
    <w:p>
      <w:r>
        <w:t>按摩师粗大的手指进出着美咲淫荡的肉壶，不断的将爱液给抠挖出来，爱液从阴蒂外的包皮飞溅出来，涂满爱</w:t>
      </w:r>
    </w:p>
    <w:p>
      <w:r>
        <w:t>液的手指拉起阴核来回掐转，美咲全身抽搐颤抖，贪婪索取猛烈袭来的快感，像抱住浮木的溺水者般紧紧的抱着按</w:t>
      </w:r>
    </w:p>
    <w:p>
      <w:r>
        <w:t>摩师的膝。</w:t>
      </w:r>
    </w:p>
    <w:p>
      <w:r>
        <w:t>（啊……这……这是什么……？）漂醉在淫肉袭来的快感浪潮悄悄的停止让美咲张开了眼睛，按摩师白衬衫底</w:t>
      </w:r>
    </w:p>
    <w:p>
      <w:r>
        <w:t>下的肌肉有着超乎美咲常识的巨大肉棒，在美咲细白纤长的手背上不断的跳动拍打着。</w:t>
      </w:r>
    </w:p>
    <w:p>
      <w:r>
        <w:t>「嘿嘿，太太……这东西可是一点也不介意承受太太的喜欢喔……」</w:t>
      </w:r>
    </w:p>
    <w:p>
      <w:r>
        <w:t>美咲的淫裂所冲击来的快感让她发出了浪叫声，双手被按摩师半推半就的拉到那巨大的肉棒旁边，白皙的双手</w:t>
      </w:r>
    </w:p>
    <w:p>
      <w:r>
        <w:t>握上还没有１００％坚硬勃起的肉棒的同时开始一点点微弱的撸动起来。</w:t>
      </w:r>
    </w:p>
    <w:p>
      <w:r>
        <w:t>「太太……这次我可是将我身上储存的东西全部都拿出来了呢……」</w:t>
      </w:r>
    </w:p>
    <w:p>
      <w:r>
        <w:t>按摩师停下了戏弄美咲淫裂肉瓣的手，将身上的白衬衫脱掉，那根巨大的肉棒横着压在美咲的脸上，将脸向浴</w:t>
      </w:r>
    </w:p>
    <w:p>
      <w:r>
        <w:t>衣遮掩住的美咲臀肉间突进。</w:t>
      </w:r>
    </w:p>
    <w:p>
      <w:r>
        <w:t>美咲用左手握紧眼前不断跳动的肉棒，自己的嘴巴开始移向肉棒，接着张了大口将肉棒给吞咽了进去。</w:t>
      </w:r>
    </w:p>
    <w:p>
      <w:r>
        <w:t>「太太……你的技巧真好……那么，我也要不客气的开始认真按摩了……」</w:t>
      </w:r>
    </w:p>
    <w:p>
      <w:r>
        <w:t>美咲的嘴让按摩师的龟头整个塞满，开始一面用舌头攀上龟头的前端，一面揉着这根巨大的肉棒。按摩师则是</w:t>
      </w:r>
    </w:p>
    <w:p>
      <w:r>
        <w:t>吸饮着从淫核飞流出来的爱液，闯进肉壶粗糙多节的手指也增加到两根。</w:t>
      </w:r>
    </w:p>
    <w:p>
      <w:r>
        <w:t>「嗯嗯……嘶……嗯……呜……嗯……嗯哼……」</w:t>
      </w:r>
    </w:p>
    <w:p>
      <w:r>
        <w:t>美咲在按摩师强力吸吮淫核的瞬间，缩起了身子发出巨大的呻吟声，大幅度的向后仰曲，肉棒在也含不住的离</w:t>
      </w:r>
    </w:p>
    <w:p>
      <w:r>
        <w:t>开口中，不断的摆动着头。</w:t>
      </w:r>
    </w:p>
    <w:p>
      <w:r>
        <w:t>按摩师用强暴的姿势箍着把舌头伸入美咲淫荡的肉裂，将美咲的腰抬起放到自己的身体上面骑着自己，让美咲</w:t>
      </w:r>
    </w:p>
    <w:p>
      <w:r>
        <w:t>的四肢完全爬上来，将太太的双脚更大幅度的打开，并用手指插到更里头去。</w:t>
      </w:r>
    </w:p>
    <w:p>
      <w:r>
        <w:t>「嗯嗯……哼…嗯……喔……嗯……哈啊……啊啊啊……」</w:t>
      </w:r>
    </w:p>
    <w:p>
      <w:r>
        <w:t>美咲的子宫只差一些就要被按摩师粗糙的手指给插进去，激烈的快感让美咲大大后仰起身体，不知羞耻的对着</w:t>
      </w:r>
    </w:p>
    <w:p>
      <w:r>
        <w:t>按摩师的肉棒张开了口伸出舌头，舔着像是要滴落下的冰淇淋般用舌头舔吮着肉棒，被浴衣遮掩的下半身双脚张开</w:t>
      </w:r>
    </w:p>
    <w:p>
      <w:r>
        <w:t>到了极限，按摩师吸含着淫核使美咲的腰扭动起来。</w:t>
      </w:r>
    </w:p>
    <w:p>
      <w:r>
        <w:t>（美咲……感觉很高潮吧……再来……美咲……再高潮再更爽一点……今天在我的面前，让我看看美咲没有限</w:t>
      </w:r>
    </w:p>
    <w:p>
      <w:r>
        <w:t>度的淫乱是什么样子……）在微弱的光线中，大介微张开眼睛注视着两人的淫行，心情充满了澎湃刺激的鼓动，粗</w:t>
      </w:r>
    </w:p>
    <w:p>
      <w:r>
        <w:t>重的喘息着，捋握着自己跨间的物体，凝视着美咲集中精神的用舌头缠绕着那根看来有三十公分长的肉棒上爬吮。</w:t>
      </w:r>
    </w:p>
    <w:p>
      <w:r>
        <w:t>「嗯……嗯啊……好……好爽啊……不……不行了……我……我要去了……要飞了啊啊啊……」</w:t>
      </w:r>
    </w:p>
    <w:p>
      <w:r>
        <w:t>「太太……你要高潮几次……都没问题……我都会满足太太你的……几次都行……」</w:t>
      </w:r>
    </w:p>
    <w:p>
      <w:r>
        <w:t>「啊啊……去……去了啊……泄水了啊……啊啊……喔嗯嗯……」</w:t>
      </w:r>
    </w:p>
    <w:p>
      <w:r>
        <w:t>美咲在按摩师的身体上犹如升天般激烈的痉孪，为了压抑大声的喘息浪叫，在高潮升天的瞬间啮吞上按摩师的</w:t>
      </w:r>
    </w:p>
    <w:p>
      <w:r>
        <w:t>肉棒，将上冲的浪叫声吞咽回去。</w:t>
      </w:r>
    </w:p>
    <w:p>
      <w:r>
        <w:t>「太太……你丈夫会被你叫起来吧……那么大的淫叫声……」</w:t>
      </w:r>
    </w:p>
    <w:p>
      <w:r>
        <w:t>「哈啊……啊啊……可……可是……哼啊啊……」</w:t>
      </w:r>
    </w:p>
    <w:p>
      <w:r>
        <w:t>「没办法了……这次就做到让你出不了声吧……」</w:t>
      </w:r>
    </w:p>
    <w:p>
      <w:r>
        <w:t>按摩师将身体翻仰过来和美咲做了交换，将美咲的两脚踝向左右大大张开，巨大的肉棒对准了美咲的淫荡肥美</w:t>
      </w:r>
    </w:p>
    <w:p>
      <w:r>
        <w:t>的肉缝。</w:t>
      </w:r>
    </w:p>
    <w:p>
      <w:r>
        <w:t>「太太……我要慢慢的插进去啰……会痛的话请说出来告诉我……」</w:t>
      </w:r>
    </w:p>
    <w:p>
      <w:r>
        <w:t>按摩师的腰一前一后小幅度的震动然而美咲淫穴经常的将自己的肉棒挤出，他将肉棒徐徐的沉进去，美咲大口</w:t>
      </w:r>
    </w:p>
    <w:p>
      <w:r>
        <w:t>的深吸了口气，在淫穴将那肉棒鲸吞没底后，美咲感到一股强烈难以说出口的疼痛苦处。</w:t>
      </w:r>
    </w:p>
    <w:p>
      <w:r>
        <w:t>「太爽了……太太第一次尝到丈夫以外的肉棒哟……这么简单就让人插进去了……」</w:t>
      </w:r>
    </w:p>
    <w:p>
      <w:r>
        <w:t>美咲一边翻着白眼一边整根吞吐着按摩师巨大的肉棒，不久身体就习惯了那粗大的肉棒，开始自己扭动起腰。</w:t>
      </w:r>
    </w:p>
    <w:p>
      <w:r>
        <w:t>「太太……你这么快就习惯我的大肉棒了吗？……真是个淫荡的人呢……」</w:t>
      </w:r>
    </w:p>
    <w:p>
      <w:r>
        <w:t>按摩师伸手进仰躺的美咲腋下，一口气将美咲的上身抱起来到自己的膝上。</w:t>
      </w:r>
    </w:p>
    <w:p>
      <w:r>
        <w:t>「哈啊啊……喔喔……最深的地方……插到了……啊啊……」</w:t>
      </w:r>
    </w:p>
    <w:p>
      <w:r>
        <w:t>美咲的子宫感觉肉棒从下方用力的往上顶撞，再次翻了白眼身体强烈的向后仰曲，手臂缠上按摩师的头颈为了</w:t>
      </w:r>
    </w:p>
    <w:p>
      <w:r>
        <w:t>支撑不让身体往后倒下。</w:t>
      </w:r>
    </w:p>
    <w:p>
      <w:r>
        <w:t>「太太……就这样直接连续爽到天国去吧……」</w:t>
      </w:r>
    </w:p>
    <w:p>
      <w:r>
        <w:t>按摩师在说完后，两手江美咲的身体举起２０公分左右的高度，然后在美咲的淫穴落下时一口气由下往上猛力</w:t>
      </w:r>
    </w:p>
    <w:p>
      <w:r>
        <w:t>一顶。</w:t>
      </w:r>
    </w:p>
    <w:p>
      <w:r>
        <w:t>「啊……啊啊啊……太厉害了……啊啊……顶死了……啊啊……嗯……嗯嗯……」</w:t>
      </w:r>
    </w:p>
    <w:p>
      <w:r>
        <w:t>美咲受到那样冲击大声浪叫的瞬间，按摩师重重的用唇江美咲的小嘴填满，美咲的舌头和自己的舌头紧密的交</w:t>
      </w:r>
    </w:p>
    <w:p>
      <w:r>
        <w:t>缠起来。</w:t>
      </w:r>
    </w:p>
    <w:p>
      <w:r>
        <w:t>「嗯…嗯嗯……嗯喔……嗯嗯……」</w:t>
      </w:r>
    </w:p>
    <w:p>
      <w:r>
        <w:t>美咲在按摩师的口舌吸吮下，开始发出往上涌的压抑呻吟声，自己的腰也开始上下扭动。</w:t>
      </w:r>
    </w:p>
    <w:p>
      <w:r>
        <w:t>（美咲…那样一定很爽吧……一定非常的爽吧……）珍珠斑的汗珠从体内浮出，按摩师的膝上拼命的扭动着腰，</w:t>
      </w:r>
    </w:p>
    <w:p>
      <w:r>
        <w:t>两人交合部分一面发出淫亵猥荡的湿濡声响，不断往上冲的压抑浪叫声闷杀了美咲淫艳的肉体，异常兴奋程度的体</w:t>
      </w:r>
    </w:p>
    <w:p>
      <w:r>
        <w:t>验让大介勃起已久的肉棒从内裤中飞弹而出。</w:t>
      </w:r>
    </w:p>
    <w:p>
      <w:r>
        <w:t>（喔……喔喔……再来……再让我看多一点这样的美咲……再让我看多一点拼命扭动身子淫荡的美咲……）「</w:t>
      </w:r>
    </w:p>
    <w:p>
      <w:r>
        <w:t>嗯…嗯嗯……嗯喔喔喔……」</w:t>
      </w:r>
    </w:p>
    <w:p>
      <w:r>
        <w:t>按摩师腰部猛烈扣击的瞬间，美咲的浪腰更加的快速摆动，美咲吸吮着按摩师的舌头迎接第二次的升天高潮，</w:t>
      </w:r>
    </w:p>
    <w:p>
      <w:r>
        <w:t>肩膀大大的喘息，性感的小口慢慢的和按摩师分开。</w:t>
      </w:r>
    </w:p>
    <w:p>
      <w:r>
        <w:t>「这下满足了吧……太太……」</w:t>
      </w:r>
    </w:p>
    <w:p>
      <w:r>
        <w:t>「哈啊……嗯……哈啊……嗯嗯……」</w:t>
      </w:r>
    </w:p>
    <w:p>
      <w:r>
        <w:t>美咲湿润的眼睛凝视着按摩师，身体沉默不动。</w:t>
      </w:r>
    </w:p>
    <w:p>
      <w:r>
        <w:t>「嘿嘿……太太还想要对吧……这么淫乱的你，是不可能只是这样就满足的……」</w:t>
      </w:r>
    </w:p>
    <w:p>
      <w:r>
        <w:t>按摩师没有等到美咲的回答再次将美咲抱起来，激烈的往上突刺几乎要将美咲整个举起。</w:t>
      </w:r>
    </w:p>
    <w:p>
      <w:r>
        <w:t>「啊啊啊……太爽了……爽死我了……啊……再来……啊……再深一点……啊啊……」</w:t>
      </w:r>
    </w:p>
    <w:p>
      <w:r>
        <w:t>「太太……这样如何……有没有要将稍微累积的淫汁泄出来了啊……」</w:t>
      </w:r>
    </w:p>
    <w:p>
      <w:r>
        <w:t>「还没……啊……还没有……还要……啊……再强一点……啊啊……再干深一点……还要……」</w:t>
      </w:r>
    </w:p>
    <w:p>
      <w:r>
        <w:t>按摩师更大幅度的突刺，肉棒退后道尽头强行让美咲四肢成了爬行的姿势，在巨大的肉棒猛烈突刺下美咲的淫</w:t>
      </w:r>
    </w:p>
    <w:p>
      <w:r>
        <w:t>壶滴出了白浊的蜜汁。</w:t>
      </w:r>
    </w:p>
    <w:p>
      <w:r>
        <w:t>「嗯……啊啊……爽……爽死了……啊……我还要……再来……啊啊……再干快一点……啊……再多一点……</w:t>
      </w:r>
    </w:p>
    <w:p>
      <w:r>
        <w:t>啊啊啊……」</w:t>
      </w:r>
    </w:p>
    <w:p>
      <w:r>
        <w:t>按摩师双手紧紧的箍着美咲细致嫩滑的蛮腰，重重的对美咲的子宫做出激猛的突刺撞击。</w:t>
      </w:r>
    </w:p>
    <w:p>
      <w:r>
        <w:t>美咲为了让肉棒能更深入，两片肥美的臀肉高高翘起，全身像是被抽干力量搬上身瘫软无力，两手向前抛出般</w:t>
      </w:r>
    </w:p>
    <w:p>
      <w:r>
        <w:t>的倒下，爽翻的脸压在被褥上支撑着身体。</w:t>
      </w:r>
    </w:p>
    <w:p>
      <w:r>
        <w:t>「啊啊……又要……又要…泄了……啊……要泄了……不行……要死了……啊啊……我又高潮了……啊啊……」</w:t>
      </w:r>
    </w:p>
    <w:p>
      <w:r>
        <w:t>美咲无力的发出喘息迎接第三次的高潮，按摩师的腰却没有停止对美咲的抽送。</w:t>
      </w:r>
    </w:p>
    <w:p>
      <w:r>
        <w:t>「啊……啊啊……已经……不行……啊……坏掉了……」</w:t>
      </w:r>
    </w:p>
    <w:p>
      <w:r>
        <w:t>「已经不行了吗？……就这样要结束了吗？……那……就让我做最后的冲刺吧……」</w:t>
      </w:r>
    </w:p>
    <w:p>
      <w:r>
        <w:t>「啊……不行……这样……啊啊……这样真的要……啊啊……死掉了……啊啊啊……」</w:t>
      </w:r>
    </w:p>
    <w:p>
      <w:r>
        <w:t>当美咲第四次高潮来临的时候，按摩师的肉棒激烈的在美咲紧膣的褶皱上摩擦，让美咲高潮的失去了意识。</w:t>
      </w:r>
    </w:p>
    <w:p>
      <w:r>
        <w:t>（对……对啦，老爹……美咲那里被肏是会感觉最爽的地方……）「美咲……这样真的没关系吗？……就在大</w:t>
      </w:r>
    </w:p>
    <w:p>
      <w:r>
        <w:t>介面前……」</w:t>
      </w:r>
    </w:p>
    <w:p>
      <w:r>
        <w:t>「爸爸放心……大介他……绝对不会起来的……」</w:t>
      </w:r>
    </w:p>
    <w:p>
      <w:r>
        <w:t>只有相差数十公分的隔壁，美咲在大介的身旁赤裸了全身，跨坐在公公身上拼命淫荡的扭动着腰，小声的说着。</w:t>
      </w:r>
    </w:p>
    <w:p>
      <w:r>
        <w:t>「啊……爸爸……好爽……这里……玩我这里……嗯啊啊……」</w:t>
      </w:r>
    </w:p>
    <w:p>
      <w:r>
        <w:t>在下面的公公幸三，打算松开揉弄美咲乳房的手，两人手掌相触交缠的部份正要延展的瞬间，大介紧绷的内裤</w:t>
      </w:r>
    </w:p>
    <w:p>
      <w:r>
        <w:t>最终还是没逃过美咲的眼睛。</w:t>
      </w:r>
    </w:p>
    <w:p>
      <w:r>
        <w:t>（啊……亲爱的……好爽……我好快乐……）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