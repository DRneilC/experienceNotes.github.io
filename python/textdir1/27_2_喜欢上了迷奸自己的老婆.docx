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喜欢上了迷奸自己的老婆</w:t>
      </w:r>
    </w:p>
    <w:p>
      <w:r>
        <w:t>简单介绍一下自己，做IT数码行业，从业已经快10年了，今天33，相貌来说比较帅的，今天我和大家说说我的</w:t>
      </w:r>
    </w:p>
    <w:p>
      <w:r>
        <w:t>独特癖好吧，当然我也有挺多故事，有机会会和大家慢慢聊一些。</w:t>
      </w:r>
    </w:p>
    <w:p>
      <w:r>
        <w:t>今天说的癖好是什么呢，也许在别人看来这可能有些BT. 不知道从什么时候开始，我喜欢迷奸上了自己的老婆。</w:t>
      </w:r>
    </w:p>
    <w:p>
      <w:r>
        <w:t>我和老婆是05年在网上认识的，老婆虽然不是很漂亮，但是性格好温柔，很听我的话。那个时候我还开了一家小小</w:t>
      </w:r>
    </w:p>
    <w:p>
      <w:r>
        <w:t>的软件店，亲戚家开了一家网吧，那个时候下了班没事就去亲戚那里帮着看看店，收收款，维护一下电脑什么的。</w:t>
      </w:r>
    </w:p>
    <w:p>
      <w:r>
        <w:t>也就是在那个时候在网吧上网认识的，那个年代的人都知道，网络刚刚兴起没几年，人们对于见网友来说是很热衷</w:t>
      </w:r>
    </w:p>
    <w:p>
      <w:r>
        <w:t>的，而且那个时候见网友不像现在那么多的心思，女孩出去见网友也不像现在这么设防，基本上在网上聊天聊的投</w:t>
      </w:r>
    </w:p>
    <w:p>
      <w:r>
        <w:t>机就都能约出来，而且出来见面还真的有点小激动。</w:t>
      </w:r>
    </w:p>
    <w:p>
      <w:r>
        <w:t>和老婆见面很自然就上床了，那个时候她还是个处女，第一次给了我，她刚大学毕业，回来找工作，没事上网</w:t>
      </w:r>
    </w:p>
    <w:p>
      <w:r>
        <w:t>就认识我了。那个时候刚认识她的时候没想到要搞对象，因为恰逢我刚失恋不久，也是我的初恋，心灰意冷之时便</w:t>
      </w:r>
    </w:p>
    <w:p>
      <w:r>
        <w:t>想到找女人来发泄。所以那个时期我着实也上过了很多女孩。老婆就是其中之一，我们第一天认识，第二天约出来</w:t>
      </w:r>
    </w:p>
    <w:p>
      <w:r>
        <w:t>就开房了，在这里说一下，老婆其实是挺传统一个女孩，至于她当然为什么那么快就能和一位只见了一面的网友就</w:t>
      </w:r>
    </w:p>
    <w:p>
      <w:r>
        <w:t>出去开房，可以说有两点。第一本人确实挺讨女孩喜欢的，这个我就不吹了，第二，她家里一向管她管的很严，所</w:t>
      </w:r>
    </w:p>
    <w:p>
      <w:r>
        <w:t>以上学的时候从小到大就没有搞过对象。后来她对我说，就是想体验一下做爱到底是什么滋味，有没有书上所描写</w:t>
      </w:r>
    </w:p>
    <w:p>
      <w:r>
        <w:t>的那样。呵呵，真是简单的女孩啊。</w:t>
      </w:r>
    </w:p>
    <w:p>
      <w:r>
        <w:t>这中间还发生了挺多事，简单说下吧，本来认识老婆的初衷就是为了发泄上床，没想过要真正的处对象，所以</w:t>
      </w:r>
    </w:p>
    <w:p>
      <w:r>
        <w:t>在新鲜期之后心里就逐渐产生了疏远她的想法，这种想法造成的后果一度让她非常的伤心难过，哀求过我，说什么</w:t>
      </w:r>
    </w:p>
    <w:p>
      <w:r>
        <w:t>不要扔下我之类云云的话，但是那个时候就是铁了心不想和她在一起了。以至于后来她为了躲避这块伤心地去了离</w:t>
      </w:r>
    </w:p>
    <w:p>
      <w:r>
        <w:t>我这个城市不远的一个小县城工作，在那里，有一次被另一个男人占有了，是她们那里的一个小车司机。这是后来</w:t>
      </w:r>
    </w:p>
    <w:p>
      <w:r>
        <w:t>老婆对我说的，因为我不要她，所以她心里一直难受，有一天出去和同事吃饭就喝了挺多酒，也是那一次让这个人</w:t>
      </w:r>
    </w:p>
    <w:p>
      <w:r>
        <w:t>趁机把她上了。后来怀孕了，她哭着给我打电话说很怕，没人要她了，电话那头哭的很伤心。当时不知道为什么心</w:t>
      </w:r>
    </w:p>
    <w:p>
      <w:r>
        <w:t>里一软就说，你回来吧，我带你去医院。于是我们又见面了，在这期间我照顾她鬼使神差的又走到了一起。说实话，</w:t>
      </w:r>
    </w:p>
    <w:p>
      <w:r>
        <w:t>那个时候年轻，所以对于自己的女人被另一个男人上的情况还是很在意的，不过我也知道这事都怪我，所以就把这</w:t>
      </w:r>
    </w:p>
    <w:p>
      <w:r>
        <w:t>事一直压在了心底。心想我是一个男人就得有担当。</w:t>
      </w:r>
    </w:p>
    <w:p>
      <w:r>
        <w:t>于是就这样平平淡淡的过了两年，自然就结婚了。第二年有了自己的宝宝。现在言归正传说说我的这个嗜好，</w:t>
      </w:r>
    </w:p>
    <w:p>
      <w:r>
        <w:t>最早谈第一个对象的时候就喜欢在她熟睡的时候从她背后偷偷的插入，在她不知不觉中我把精液射到她体内后，那</w:t>
      </w:r>
    </w:p>
    <w:p>
      <w:r>
        <w:t>种感觉怎么描述呢，反正是很激动，很能让我兴奋起来。然后第二天当她迷迷糊糊的看到自己的小内内都被脱光，</w:t>
      </w:r>
    </w:p>
    <w:p>
      <w:r>
        <w:t>下身还有粘粘的体液的时候，会很纳闷儿的问我昨天晚上发生了什么，每次这样都能引动我身体那些兴奋神经。然</w:t>
      </w:r>
    </w:p>
    <w:p>
      <w:r>
        <w:t>后和老婆结婚后也是，那个时候她睡觉睡的很死，有时候你干完了把她挪来挪去的她都不知道。还会在她不知道的</w:t>
      </w:r>
    </w:p>
    <w:p>
      <w:r>
        <w:t>情况下拍一些小短片什么的，对于爱爱的时候拍照片什么的，老婆是挺抵触的，其实在她清醒的时候做爱，她都不</w:t>
      </w:r>
    </w:p>
    <w:p>
      <w:r>
        <w:t>愿意我去拍她。所以我只能在她熟睡的时候行动了。就这样玩了一年，有了宝宝后，她的觉就少多了，睡觉也比以</w:t>
      </w:r>
    </w:p>
    <w:p>
      <w:r>
        <w:t>前轻多了，有一些动静就能醒来。这样也导致我的这个兴趣没有办法再实施下去了。</w:t>
      </w:r>
    </w:p>
    <w:p>
      <w:r>
        <w:t>在一次无意的上网过程当中，发现了有蒙汗药这种东西，当然学名不是叫这个，具体名字就不说了，当时没想</w:t>
      </w:r>
    </w:p>
    <w:p>
      <w:r>
        <w:t>到要买这些东西，总觉得是骗人的，于是就当黄色小说没事找一些有关这些药的资料看，也有一些实例啊什么的，</w:t>
      </w:r>
    </w:p>
    <w:p>
      <w:r>
        <w:t>有很多都是用于犯罪抢劫什么的，当然咱们不能干这事，那个时候心里还会骂这些人王八蛋什么的。但是看的多了</w:t>
      </w:r>
    </w:p>
    <w:p>
      <w:r>
        <w:t>就不会满足于这些了，就找了一些买这药的买家QQ，咨询了一些，后来忍不住就买了一些，结果第一次买的果然是</w:t>
      </w:r>
    </w:p>
    <w:p>
      <w:r>
        <w:t>假的，什么作用也不起。当然这个打击还不算什么，这回又找了一家感觉靠谱的卖家，心想这些如果再是假的就永</w:t>
      </w:r>
    </w:p>
    <w:p>
      <w:r>
        <w:t>远不买了。他奶奶的，骗子死全家。就这样带着诅咒的心里盼星星盼月亮的把我的药盼回来了。当时拿到药的时候</w:t>
      </w:r>
    </w:p>
    <w:p>
      <w:r>
        <w:t>还是很激动的，刚拿回来卖家说不能多吃，一般体质有2 到4 颗可以熟睡而且既使中途醒来第二天也会忘记前一天</w:t>
      </w:r>
    </w:p>
    <w:p>
      <w:r>
        <w:t>所做的事。将信将疑中把药下到了老婆的饭中。当时感觉还有一些罪恶感，心想自己的老婆还要下药做这种事。不</w:t>
      </w:r>
    </w:p>
    <w:p>
      <w:r>
        <w:t>过心里的欲望还是占了上风。这次的药效没有让我失望，在吃饭完不到半个小时，老婆就说头晕困的不行，走路也</w:t>
      </w:r>
    </w:p>
    <w:p>
      <w:r>
        <w:t>摇摇晃晃的，说不行了，你自己先吃吧，我去卧室躺一会。我当然心里一乐，管用了，激动的筷子都有些拿不稳了。</w:t>
      </w:r>
    </w:p>
    <w:p>
      <w:r>
        <w:t>我匆匆的把饭吃完，约摸过了10多分钟，我稍稍的推开了房门，看到老婆已经一头栽到枕头上睡死的不能再死了。</w:t>
      </w:r>
    </w:p>
    <w:p>
      <w:r>
        <w:t>我上去把老婆的衣服一件一件的脱下来，那种感觉就像自己的第一次一样，别样的激动。对，我想要的就是这种感</w:t>
      </w:r>
    </w:p>
    <w:p>
      <w:r>
        <w:t>觉。老婆身材一直保养的很好，1 米63的个头100 零几斤这样，乳房不大也不小，一只手刚好握一只，下面的毛毛</w:t>
      </w:r>
    </w:p>
    <w:p>
      <w:r>
        <w:t>不算太多。我拿上相机一张一张，各种不同的角度拍着老婆，小穴的特写，平时肯定不能让我这么拍。看到老婆那</w:t>
      </w:r>
    </w:p>
    <w:p>
      <w:r>
        <w:t>张熟睡睡死过的脸，我把早已经准备好的假JJ深深的插入了老婆的小穴，随着我不停的抽插，老婆的淫水也随之而</w:t>
      </w:r>
    </w:p>
    <w:p>
      <w:r>
        <w:t>下，这时我注意到老婆的脸已经潮红了，但是没有要醒过来的迹象，心里想，这回算是买对药了。就这样，我不知</w:t>
      </w:r>
    </w:p>
    <w:p>
      <w:r>
        <w:t>疲倦的折腾了一夜，让老婆以各种姿势变换着形体，有时候还得需要用绳子绑着，这期间我还把老婆的毛毛刮了，</w:t>
      </w:r>
    </w:p>
    <w:p>
      <w:r>
        <w:t>舔起来真舒服啊，前所未有的润滑。</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