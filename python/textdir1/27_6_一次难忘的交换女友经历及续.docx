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一次难忘的交换女友经历及续</w:t>
      </w:r>
    </w:p>
    <w:p>
      <w:r>
        <w:t>我女友Ｉｖｙ才１８岁，刚从学校出来，现在一间连锁的面包店做售货员。</w:t>
      </w:r>
    </w:p>
    <w:p>
      <w:r>
        <w:t>她是个很可爱的小女孩，活泼但带点害羞，笑起来有两个小酒涡，很吸引人。</w:t>
      </w:r>
    </w:p>
    <w:p>
      <w:r>
        <w:t>面包店的男同事常磨着她讨好，但Ｉｖｙ只是淡淡的没多理会他们。</w:t>
      </w:r>
    </w:p>
    <w:p>
      <w:r>
        <w:t>夏季趁著有几天假期，便和她一同参加旅行团往日本玩几天。</w:t>
      </w:r>
    </w:p>
    <w:p>
      <w:r>
        <w:t>同团的有一个叫Ｄａｖｉｄ的和他女友Ａｍｙ，可能因为年纪差不多吧，大家一路上都很谈得来。</w:t>
      </w:r>
    </w:p>
    <w:p>
      <w:r>
        <w:t>Ａｍｙ也是一个很漂亮的女孩，衣着和说话很开放大胆。说也奇怪，两个性格截然不同的女孩，竟然会那么投</w:t>
      </w:r>
    </w:p>
    <w:p>
      <w:r>
        <w:t>缘，沿途上说个不停，反把我们两个男的冷落在一旁。</w:t>
      </w:r>
    </w:p>
    <w:p>
      <w:r>
        <w:t>这天Ａｍｙ拉着我女友去逛街，回来时两个人都穿着一条「超短」迷你裙。</w:t>
      </w:r>
    </w:p>
    <w:p>
      <w:r>
        <w:t>我还未见过我女友穿得这么大胆，一坐下来就几乎连内裤都要露出来，看得我眼都定了，Ｄａｖｉｄ也不停地</w:t>
      </w:r>
    </w:p>
    <w:p>
      <w:r>
        <w:t>往我女友身上瞄来瞄去。</w:t>
      </w:r>
    </w:p>
    <w:p>
      <w:r>
        <w:t>如果拿Ａｍｙ和Ｉｖｙ比较：Ａｍｙ身材较为丰满，也较开放。她穿的吊带衫内是真空的，有时她会有意无意</w:t>
      </w:r>
    </w:p>
    <w:p>
      <w:r>
        <w:t>地让人家大吃冰淇淋。我也不止一次地窥看到她的乳房，很挺、很有弹性，真令人忍不住想抽抽水去。</w:t>
      </w:r>
    </w:p>
    <w:p>
      <w:r>
        <w:t>至于我女友Ｉｖｙ的身材也并不输，紧身的Ｔ恤内一对蜜桃弹来弹去，短裙内圆圆的小屁股若隐若现，Ｄａｖ</w:t>
      </w:r>
    </w:p>
    <w:p>
      <w:r>
        <w:t>ｉｄ似乎真的看得入了神来。</w:t>
      </w:r>
    </w:p>
    <w:p>
      <w:r>
        <w:t>晚饭后一班男团友嚷着领队带他们去看地下的「真人表演」，我也带女友一同去见识见识。Ｄａｖｉｄ一听之</w:t>
      </w:r>
    </w:p>
    <w:p>
      <w:r>
        <w:t>下，当然也和Ａｍｙ跟着来了。</w:t>
      </w:r>
    </w:p>
    <w:p>
      <w:r>
        <w:t>开头出场的女郎很差强人意，没什么看头，很多团友没兴趣都先后走了。然到第三对表演的男女出场时，我们</w:t>
      </w:r>
    </w:p>
    <w:p>
      <w:r>
        <w:t>都眼前一亮，那女孩美得简直可以去拍ＡＶ。</w:t>
      </w:r>
    </w:p>
    <w:p>
      <w:r>
        <w:t>她表演很落力，还不停变换各样造爱的姿势，我也几乎想捉着Ｉｖｙ在现场「就地正法」呢！</w:t>
      </w:r>
    </w:p>
    <w:p>
      <w:r>
        <w:t>Ｉｖｙ第一次看到这样的表演，不禁有点面红耳赤起来。</w:t>
      </w:r>
    </w:p>
    <w:p>
      <w:r>
        <w:t>回到酒店后，Ｉｖｙ刚洗完澡，穿着一件小背心和短裤走出来，正想上床，Ｄａｖｉｄ和Ａｍｙ却来敲门，拿</w:t>
      </w:r>
    </w:p>
    <w:p>
      <w:r>
        <w:t>着两支红酒笑嘻嘻地走了过来谈天。</w:t>
      </w:r>
    </w:p>
    <w:p>
      <w:r>
        <w:t>我们一边喝酒，一边说起刚才的表演。我女友的酒量是不成的，喝不了两三杯便已经有点醉意了。Ｄａｖｉｄ</w:t>
      </w:r>
    </w:p>
    <w:p>
      <w:r>
        <w:t>则不断地大赞刚才那表演的女孩身材好，又说刚才的表演认真，Ａｍｙ有些吃醋地说：「那我的身材不好吗？！」</w:t>
      </w:r>
    </w:p>
    <w:p>
      <w:r>
        <w:t>这时我们大家都有些酒意，Ｄａｖｉｄ首先说：「不如就在这里一起来一场真人表演吧！」</w:t>
      </w:r>
    </w:p>
    <w:p>
      <w:r>
        <w:t>我吃惊地看着Ｄａｖｉｄ，却见他已真的伸手脱去Ａｍｙ的衣服，毫不顾忌的就在我们面前亲热起来。Ｉｖｙ</w:t>
      </w:r>
    </w:p>
    <w:p>
      <w:r>
        <w:t>半醉地靠在我身上看着他们，我感到她心跳也兴奋地加快起来。</w:t>
      </w:r>
    </w:p>
    <w:p>
      <w:r>
        <w:t>看见Ｄａｖｉｄ他们这样大胆和开放，我也不禁伸手去解Ｉｖｙ的衣服。</w:t>
      </w:r>
    </w:p>
    <w:p>
      <w:r>
        <w:t>Ｉｖｙ不依地想推开我，但她的小背心内是真空的，稍为一扯两个坚挺的蜜桃便弹了出来。Ｉｖｙ又羞又急，</w:t>
      </w:r>
    </w:p>
    <w:p>
      <w:r>
        <w:t>连忙用手掩着乳房，我乘势把她按在床上，顺手探入女友的短裤内抚摸着。</w:t>
      </w:r>
    </w:p>
    <w:p>
      <w:r>
        <w:t>慢慢地，我把她的短裤脱了下来，露出了她那白白嫩嫩的鲍鱼。Ｄａｖｉｄ定定眼地看着我女友赤裸的身体，</w:t>
      </w:r>
    </w:p>
    <w:p>
      <w:r>
        <w:t>面上露出赞叹的神色。Ｉｖｙ从未试过这样在别人面前赤身露体，羞得蜷曲着身体藏在我怀内不肯出来。</w:t>
      </w:r>
    </w:p>
    <w:p>
      <w:r>
        <w:t>Ｄａｖｉｄ在我耳边细声的说：「不如我们…」跟着打了一个交换的手势。</w:t>
      </w:r>
    </w:p>
    <w:p>
      <w:r>
        <w:t>看着Ａｍｙ那性感的胴体，酒、加上情欲，使人迷失理性。</w:t>
      </w:r>
    </w:p>
    <w:p>
      <w:r>
        <w:t>在同一张床上，我和Ｄａｖｉｄ各拥抱着对方的女友，尽情地宣泄性欲。</w:t>
      </w:r>
    </w:p>
    <w:p>
      <w:r>
        <w:t>豪放的Ａｍｙ主动地骑在我上面，用小穴套住我的阴茎，屁股一上一下地抽插着；我则摸着她荡来荡去的双峰，</w:t>
      </w:r>
    </w:p>
    <w:p>
      <w:r>
        <w:t>一面望着Ｄａｖｉｄ搞我的女友的情况。</w:t>
      </w:r>
    </w:p>
    <w:p>
      <w:r>
        <w:t>Ｄａｖｉｄ像是毫不着急的轻吻着我女友的乳房，然后一步步舔向她的鲍鱼。</w:t>
      </w:r>
    </w:p>
    <w:p>
      <w:r>
        <w:t>我女友下体的阴毛并不多，小穴微微的张着，像是等着Ｄａｖｉｄ的进攻。</w:t>
      </w:r>
    </w:p>
    <w:p>
      <w:r>
        <w:t>Ｄａｖｉｄ拿着肉棒在Ｉｖｙ的鲍鱼上挑逗了几下，然后一下就把肉棒插入我女友的小穴内。</w:t>
      </w:r>
    </w:p>
    <w:p>
      <w:r>
        <w:t>「啊……呀……」Ｉｖｙ张着嘴，大声地叫了出来，双手捉着床单，瞪眼望着Ｄａｖｉｄ。Ｄａｖｉｄ狂野的</w:t>
      </w:r>
    </w:p>
    <w:p>
      <w:r>
        <w:t>在我女友的小穴抽送，Ｉｖｙ的乳房也随着呼叫声震颤着。</w:t>
      </w:r>
    </w:p>
    <w:p>
      <w:r>
        <w:t>我酸溜溜地看着Ｄａｖｉｄ和我女友造爱，像是报复地也把Ａｍｙ一个翻身按在下面，狠狠地插下去，房间内</w:t>
      </w:r>
    </w:p>
    <w:p>
      <w:r>
        <w:t>顿时交织着Ｉｖｙ和Ａｍｙ此起彼落的叫床声。</w:t>
      </w:r>
    </w:p>
    <w:p>
      <w:r>
        <w:t>可能是太紧张的关系，没多久我便已宣布投降。Ａｍｙ走进洗手间清洁，我乘机爬到Ｉｖｙ身边看着她造爱。</w:t>
      </w:r>
    </w:p>
    <w:p>
      <w:r>
        <w:t>Ｄａｖｉｄ的花款也真多，这时他把Ｉｖｙ弄成侧卧，在后面一下下地向Ｉｖｙ的小穴抽插着。偶而Ｉｖｙ睁开眼</w:t>
      </w:r>
    </w:p>
    <w:p>
      <w:r>
        <w:t>睛望向我，又马上羞怯地转过头去。</w:t>
      </w:r>
    </w:p>
    <w:p>
      <w:r>
        <w:t>突然Ｄａｖｉｄ连续狂插了几下，跟着一阵抽搐，把精液射在我女友体内，乳白色的精液从Ｉｖｙ的小穴处挤</w:t>
      </w:r>
    </w:p>
    <w:p>
      <w:r>
        <w:t>出来，慢慢地流到屁股上。Ｄａｖｉｄ起床之后，Ｉｖｙ马上扑到我身上，声音有些呜咽。我知她是觉得太羞涩，</w:t>
      </w:r>
    </w:p>
    <w:p>
      <w:r>
        <w:t>只好抱着她温声地安抚。</w:t>
      </w:r>
    </w:p>
    <w:p>
      <w:r>
        <w:t>当晚他们也没有回到自己的房间，我们各自揽着自己的女友在床上睡觉。</w:t>
      </w:r>
    </w:p>
    <w:p>
      <w:r>
        <w:t>半夜里，我给一些声音弄醒，伸手摸向女友发觉她不在身边，我蒙眬地向声音的方向望去，却给眼前的情况吓</w:t>
      </w:r>
    </w:p>
    <w:p>
      <w:r>
        <w:t>了一跳。</w:t>
      </w:r>
    </w:p>
    <w:p>
      <w:r>
        <w:t>只见Ｉｖｙ全身赤裸趴在Ｄａｖｉｄ的床上，半跪地俯伏着，Ｄａｖｉｄ则在她后面双手扶着我女友的屁股不</w:t>
      </w:r>
    </w:p>
    <w:p>
      <w:r>
        <w:t>停地抽插。Ｉｖｙ紧闭着双眼流露出陶醉的表情，还不时摇晃着身体去迎合Ｄａｖｉｄ的动作。</w:t>
      </w:r>
    </w:p>
    <w:p>
      <w:r>
        <w:t>我吃惊的望着他们，Ｉｖｙ居然乘我睡着时偷偷的爬过去和Ｄａｖｉｄ亲热！</w:t>
      </w:r>
    </w:p>
    <w:p>
      <w:r>
        <w:t>我没有作声，默默地看着他们在我面前造爱，心里又酸又痛。</w:t>
      </w:r>
    </w:p>
    <w:p>
      <w:r>
        <w:t>不一会干完了，Ｉｖｙ静静地穿回短裤爬回我身边，以为神不知鬼不觉。</w:t>
      </w:r>
    </w:p>
    <w:p>
      <w:r>
        <w:t>第二天早上，Ｄａｖｉｄ和Ａｍｙ离开后，我才质问Ｉｖｙ昨晚的事情。</w:t>
      </w:r>
    </w:p>
    <w:p>
      <w:r>
        <w:t>Ｉｖｙ没想到我已把一切看在眼内，只好承认昨天和Ｄａｖｉｄ造爱之后对Ｄａｖｉｄ发生了好感，所以当Ｄ</w:t>
      </w:r>
    </w:p>
    <w:p>
      <w:r>
        <w:t>ａｖｉｄ半夜爬过来挑逗她的时候，便忍不住偷偷地再和他亲热一番。</w:t>
      </w:r>
    </w:p>
    <w:p>
      <w:r>
        <w:t>Ｉｖｙ向我认错，并保证以后不会再和Ｄａｖｉｄ拉上任何关系，我也没有太责怪她，若不是我欲令智昏地和</w:t>
      </w:r>
    </w:p>
    <w:p>
      <w:r>
        <w:t>Ｄａｖｉｄ交换性伴，也不会发生这样的事情。</w:t>
      </w:r>
    </w:p>
    <w:p>
      <w:r>
        <w:t>这天晚上，Ｄａｖｉｄ又向我提出换伴的要求，我拒绝了，我发誓再也不会把心爱的女友交给别人玩弄。</w:t>
      </w:r>
    </w:p>
    <w:p>
      <w:r>
        <w:t>沿途上Ｉｖｙ也真的没再理会Ｄａｖｉｄ的挑逗，使我大感安慰。</w:t>
      </w:r>
    </w:p>
    <w:p>
      <w:r>
        <w:t>终于回到香港，步出机场的时候，见到Ａｍｙ自己一个人拖着行李箱走着，不禁好奇追上去问，为什么Ｄａｖ</w:t>
      </w:r>
    </w:p>
    <w:p>
      <w:r>
        <w:t>ｉｄ不和她一起？Ａｍｙ的回答却使我呆在当场。</w:t>
      </w:r>
    </w:p>
    <w:p>
      <w:r>
        <w:t>原来Ａｍｙ跟本不是Ｄａｖｉｄ的女朋友，她原本是在歌厅里做小姐的，是Ｄａｖｉｄ包了她一个星期来陪他</w:t>
      </w:r>
    </w:p>
    <w:p>
      <w:r>
        <w:t>去旅游玩乐。Ｄａｖｉｄ让她陪我上床跟本没有任何损失，而我却把真正的女友让了给Ｄａｖｉｄ来淫辱。</w:t>
      </w:r>
    </w:p>
    <w:p>
      <w:r>
        <w:t>「完」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