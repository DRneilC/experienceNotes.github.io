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和别人的妻子玩耍</w:t>
      </w:r>
    </w:p>
    <w:p>
      <w:r>
        <w:t>我读夜校时找到一份外务送货的工作；那间公司是员工下午上班到晚上，隔天早上再将货品送交客户，因此早</w:t>
      </w:r>
    </w:p>
    <w:p>
      <w:r>
        <w:t>上只有一个接订货电话的小姐和两个外务，我是其中一个。</w:t>
      </w:r>
    </w:p>
    <w:p>
      <w:r>
        <w:t>我们两个外务分别跑不同的路线，东西送完就可以下班但是要回公司打卡，我的路线较远通常另一个外务会先</w:t>
      </w:r>
    </w:p>
    <w:p>
      <w:r>
        <w:t>下班，每次我回来都只有值早班的小姐一个人，我会跟她聊聊天再回去</w:t>
      </w:r>
    </w:p>
    <w:p>
      <w:r>
        <w:t>她叫做郁欣，已经结婚并且有一个会走路的小朋友，她长的娇小但是乳房丰满，因为在哺乳期间更显的硕大，</w:t>
      </w:r>
    </w:p>
    <w:p>
      <w:r>
        <w:t>她喜欢穿短裙，虽然人瘦瘦的但是一双修长的玉腿却肥白匀称，我最喜欢在跟她聊天时沿著她雪白的大腿偷窥她裙</w:t>
      </w:r>
    </w:p>
    <w:p>
      <w:r>
        <w:t>内的风光，有一次她穿著宝蓝色的蕾丝内裤，从鏤空的蕾丝看到乌黑的阴毛，衬托著白嫩的粉腿，看得我血脉喷张，</w:t>
      </w:r>
    </w:p>
    <w:p>
      <w:r>
        <w:t>憋精上脑。</w:t>
      </w:r>
    </w:p>
    <w:p>
      <w:r>
        <w:t>因为要到下午才有同事来上班，早上只有她一个人时很无聊，我跟她混熟了之后她就常常耍赖要我陪她到中午，</w:t>
      </w:r>
    </w:p>
    <w:p>
      <w:r>
        <w:t>我表面上装作不情愿每次都勉强答应，她为了报答我都会请我吃东西，但是我最喜欢的还是吃她的豆腐，她大我没</w:t>
      </w:r>
    </w:p>
    <w:p>
      <w:r>
        <w:t>几岁因为都是年轻人所以混熟后两人玩开来时都打闹成一团，因为没别人所以毫无顾忌，我跟她的话题无所不聊，</w:t>
      </w:r>
    </w:p>
    <w:p>
      <w:r>
        <w:t>她常问我男人的想法来了解她老公的一些行为。</w:t>
      </w:r>
    </w:p>
    <w:p>
      <w:r>
        <w:t>有一次天气很热，我们吹著冷气坐在电脑桌前，各坐一个有滑轮的倚子，她穿著一件超短的热裤和鹅黄色衬衫，</w:t>
      </w:r>
    </w:p>
    <w:p>
      <w:r>
        <w:t>和我面对面说笑，我当时亏了她一句，她娇嗔作势要打我，我起身想躲开，这时她脱掉脚下的凉鞋伸起修长雪白的</w:t>
      </w:r>
    </w:p>
    <w:p>
      <w:r>
        <w:t>双腿将我的腰夹住，笑著说：「想跑啊！」并且使力的将我身体用腿拉过去，我假装重心不稳趴到她身上，这时倚</w:t>
      </w:r>
    </w:p>
    <w:p>
      <w:r>
        <w:t>背已经靠向墙壁不会向后滑动了，她在我身上拼命哈痒，笑著说：「你再跑啊！求不求饶？」双腿还是紧紧夹住我</w:t>
      </w:r>
    </w:p>
    <w:p>
      <w:r>
        <w:t>的腰，我两手抓住她细滑的脚ㄚ，挣扎著（我是真的怕痒），我的阳具早就顶的半天高了，并顺势顶在郁欣两腿间</w:t>
      </w:r>
    </w:p>
    <w:p>
      <w:r>
        <w:t>的裤襠上磨蹭，虽然隔著一层布，但温热肥软的触感相当明显，后来我实在忍不住痒就抓著她一隻脚ㄚ子，也在她</w:t>
      </w:r>
    </w:p>
    <w:p>
      <w:r>
        <w:t>的脚底搔痒，她格格的笑，痒的将脚ㄚ揪起来，但她就是不愿放手，我说：「妳再不放，我就咬你的脚」，她一付</w:t>
      </w:r>
    </w:p>
    <w:p>
      <w:r>
        <w:t>赖皮的笑著说：「不放不放」。</w:t>
      </w:r>
    </w:p>
    <w:p>
      <w:r>
        <w:t>因为她是穿著超短的热裤，坐在椅子上腿都抬到我脸上了，我又是蹲著所以清楚的看到她白色内裤中间的肥沟</w:t>
      </w:r>
    </w:p>
    <w:p>
      <w:r>
        <w:t>渗出一道湿漉漉的痕跡，后来我就轻咬郁欣白净的脚指头，她大慨怕我真的用力，娇笑著一直要抽腿，并将另一隻</w:t>
      </w:r>
    </w:p>
    <w:p>
      <w:r>
        <w:t>脚往我的脸上推，因为她是那种喜爱乾乾净净的女孩子，所以脚ㄚ子也是粉粉嫩嫩，白裡透红，有一股淡淡的小骚</w:t>
      </w:r>
    </w:p>
    <w:p>
      <w:r>
        <w:t>味。</w:t>
      </w:r>
    </w:p>
    <w:p>
      <w:r>
        <w:t>从那次以后，我和她玩闹更是肆无忌惮，她有时会带她的小朋友来上班，她的小孩很害羞，是男生，他妈妈哄</w:t>
      </w:r>
    </w:p>
    <w:p>
      <w:r>
        <w:t>他叫我叔叔，他都不肯开一下尊口，我费了一番力气才让他开口叫我一声，当然，小孩如果对你打开心防就会黏著</w:t>
      </w:r>
    </w:p>
    <w:p>
      <w:r>
        <w:t>你玩，小孩虽然可爱但是有时候也够累人，不过我想任何人都希望别人疼爱自己的小孩，就当作是狗腿一下她郁欣，</w:t>
      </w:r>
    </w:p>
    <w:p>
      <w:r>
        <w:t>而且你玩我，我就玩你妈，也不算吃亏，我最常玩的一招就是拉著小孩子的小手去抓他妈妈的柔软的大胸部，如此</w:t>
      </w:r>
    </w:p>
    <w:p>
      <w:r>
        <w:t>不但表现出自然的亲情，而且看到这种抓的样子有一种说不出的快感，郁欣也会表现出母性，嘴裡会说牛牛（小孩</w:t>
      </w:r>
    </w:p>
    <w:p>
      <w:r>
        <w:t>乳名）坏坏，但不会阻止，我有时候有会闪过一丝罪恶感，但是当郁欣穿的很性感单独和我一起相处打闹时，我又</w:t>
      </w:r>
    </w:p>
    <w:p>
      <w:r>
        <w:t>会变成一隻狼人。</w:t>
      </w:r>
    </w:p>
    <w:p>
      <w:r>
        <w:t>我在这间公司作了半年之后，另外一线的外务早就流动了三次，但我因为置身温柔乡所以就算待遇不佳，我还</w:t>
      </w:r>
    </w:p>
    <w:p>
      <w:r>
        <w:t>是愿意留下，反正一切亏损找郁欣讨回来，我和她的感情越来越好，她在公司前一天下午有甚麼委屈隔天早上都会</w:t>
      </w:r>
    </w:p>
    <w:p>
      <w:r>
        <w:t>跟我说，因为她是朝九晚五，其他同事是下午一点到十点，所以晚班的小团体自然没她的份，尤其长的像狐狸精的</w:t>
      </w:r>
    </w:p>
    <w:p>
      <w:r>
        <w:t>女人哪有不被同性欺负的道理，我总是想尽办法逗她高兴，她是个活泼的女孩子，所以很容易就会开心起来，我当</w:t>
      </w:r>
    </w:p>
    <w:p>
      <w:r>
        <w:t>然就免不了又变成她寻开心的对象，我总是抓紧机会上下其手，对她越来越来得吋进呎，有一次我抱著她坐在办公</w:t>
      </w:r>
    </w:p>
    <w:p>
      <w:r>
        <w:t>桌前，电话响了，她接起电话竟然是她老公打来的，我当时正用手指伸进她的内裤戳她的小肥穴，我当时心虚就停</w:t>
      </w:r>
    </w:p>
    <w:p>
      <w:r>
        <w:t>止动作，想将手指伸出来，郁欣却一手把我的手按住，边讲电话臀部边前后摇晃了起来，我想我在怕个鸟啊，她老</w:t>
      </w:r>
    </w:p>
    <w:p>
      <w:r>
        <w:t>公又看不到，就继续戳动手指，郁欣才将按住我的手放开，之后掛了电话后她鬆开憋在胸口的气娇喘，我问她妳爱</w:t>
      </w:r>
    </w:p>
    <w:p>
      <w:r>
        <w:t>不爱妳老公，她说：「爱呀，我老公。。…对我很好…嗯…」，我说那妳还跟我这样？她说：「我们又没怎样…。。」，</w:t>
      </w:r>
    </w:p>
    <w:p>
      <w:r>
        <w:t>原来在她的观念裡，只要没有打炮就不算出轨，后来就真的怎麼玩她都行，没事玩玩她的大腿，吸她的大奶子，舔</w:t>
      </w:r>
    </w:p>
    <w:p>
      <w:r>
        <w:t>她的肥骚穴，帮我吹吹喇叭，她被我弄得不奕乐乎，有时还会怪我把她的奶水吸了太多，儿子和老公都不够吃，但</w:t>
      </w:r>
    </w:p>
    <w:p>
      <w:r>
        <w:t>她说归说还是会大方的让我吸，可是还是不让我干她，后来她还怀了第二胎，知道时已经两个月了，当然跟我无关。</w:t>
      </w:r>
    </w:p>
    <w:p>
      <w:r>
        <w:t>有一次我故意把她搞的性慾高涨时问她让我干一次好不好，她说不可以对不起老公，我就再埋首挑逗爱抚，等到她</w:t>
      </w:r>
    </w:p>
    <w:p>
      <w:r>
        <w:t>已经杏眼微张，双颊霞红，乳头坚挺，潮吹泉涌时将她抱到办公室后面的材料室，那裡有一张大桌子，我将她上半</w:t>
      </w:r>
    </w:p>
    <w:p>
      <w:r>
        <w:t>身放在桌上臀部位置刚好在桌缘，，把她的内裤脱掉，她知道我正準备要干她，她也没说什麼，我怕有人进来所以</w:t>
      </w:r>
    </w:p>
    <w:p>
      <w:r>
        <w:t>不敢全脱，我也脱下裤子内裤，暴怒的肉棒早就一阵一阵的抽蓄著，再将郁欣的双腿向上分开，呈一个Ｖ型，肥肥</w:t>
      </w:r>
    </w:p>
    <w:p>
      <w:r>
        <w:t>的阴唇被分开后两片肥肉还牵著淫水丝，大腿内侧滑腻腻的，肥臀分开后露出紫色的小菊花上面也被淫水灌溉到了，</w:t>
      </w:r>
    </w:p>
    <w:p>
      <w:r>
        <w:t>我挺起肉棒子想说她是家庭主妇应该很卫生，而且又不怕她再怀孕，就将大肉棒塞进她的小肥穴裡干她，我看到她</w:t>
      </w:r>
    </w:p>
    <w:p>
      <w:r>
        <w:t>紧皱著眉头不断喘息，干了一阵子她将双手伸过来扶住我的臀部两侧，手一推一拉辅助我抽动，我看到她讨干，就</w:t>
      </w:r>
    </w:p>
    <w:p>
      <w:r>
        <w:t>拿出曾经在和援交妹打炮时学的绝技，干进去之后再以磨豆浆的方式慢慢旋转出来，果然不一会郁欣就呈现性潮红</w:t>
      </w:r>
    </w:p>
    <w:p>
      <w:r>
        <w:t>的现象，两颊飞红，红到脖子，像是心臟病发一样的娇喘，被我的肉棒磨出来的骚水也洒满地还喷到我的衣服上，</w:t>
      </w:r>
    </w:p>
    <w:p>
      <w:r>
        <w:t>我在想等一下怎麼收拾啊。</w:t>
      </w:r>
    </w:p>
    <w:p>
      <w:r>
        <w:t>又干了一会，我怕太久前面没人会被发现，就猛捣了数十下将精液全射进郁欣的子宫后，我抽出红肿犹如猪大</w:t>
      </w:r>
    </w:p>
    <w:p>
      <w:r>
        <w:t>肠的阴茎，一时之间也没卫生纸，只好牺牲我的内裤先擦郁欣红咚咚的小妹妹，再擦我的老二，之后擦擦桌子和地</w:t>
      </w:r>
    </w:p>
    <w:p>
      <w:r>
        <w:t>板，用报纸包起来扔了。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