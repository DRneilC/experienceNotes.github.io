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暴露女友之小倩的情色按摩</w:t>
      </w:r>
    </w:p>
    <w:p>
      <w:r>
        <w:t>（上）</w:t>
      </w:r>
    </w:p>
    <w:p>
      <w:r>
        <w:t>炎热的夏季刚刚退去，初秋天气清凉，但还残留着夏日的余威，这是一年里女孩子们展示身段的最後时机，也是男人们上街看美女的最後机会。虽然满街都是争奇斗艳的短裙热裤，但那些雪白大腿却丝毫不会让我分神，因为搂着我手臂小鸟依人的女孩，无论容貌身材气质都胜过街上任何一个美女。</w:t>
      </w:r>
    </w:p>
    <w:p>
      <w:r>
        <w:t>今天，是我和小倩携手来到Ｔ城的第二天。小倩即将步入大学生活的最後一年，也要离开她热爱的文艺部，前段时间都在忙着学生会改选的事，终於有点闲暇，我便带她来到Ｔ城散心。Ｔ城的山水名胜并不多，而且最大的特色并不是这些，而是随处可见的按摩院。</w:t>
      </w:r>
    </w:p>
    <w:p>
      <w:r>
        <w:t>说到按摩院，大部份人都会联想到色情服务。的确，几乎每家按摩院都会养几个特别「技师」，Ｔ城更是如此。光顾按摩院正是我们此行的目的之一，当然不是为了拈花惹草，而是因为女友最近太累，总说肩膀酸痛，所以我要给她找个专业的按摩师放松一下。</w:t>
      </w:r>
    </w:p>
    <w:p>
      <w:r>
        <w:t>女友是小孩子心性，来到异地便不像在学校那般拘谨，在我的怂恿下穿上了平时极少见的清凉装扮——米色碎花薄纱连衣裙恰到好处的包裹女友的身体，这条裙子彷佛是为她量身定做，从肩头过纤腰到裙摆，无一处不贴合女友曼妙的曲线，薄纱材质又极显身材，好像女友的第二层肌肤，将她窈窕柔美的玲珑身段凸显得淋漓尽致。</w:t>
      </w:r>
    </w:p>
    <w:p>
      <w:r>
        <w:t>裙子是无袖款式，女友纤细白嫩的藕臂全部露出，举手间还能看到光洁稚嫩的腋下。从胸口到肚脐的位置是一排钮扣，那坚挺饱满的胸脯看得人极想扯开钮扣一探究竟。女友腿上是很薄的浅灰色大腿袜，纯棉材质，上面布满「人」字形镂空，透过那些孔洞隐约能够看到美腿上细嫩的肌肤。</w:t>
      </w:r>
    </w:p>
    <w:p>
      <w:r>
        <w:t>女友笔直修长的完美腿形穿起长筒袜特别有美感，走路久了袜口会稍稍堆在膝头，别添几分可爱。３５码小脚丫上踏着一双浅棕色尖头小皮鞋，略微有一点鞋跟，完全是青春少女的味道。</w:t>
      </w:r>
    </w:p>
    <w:p>
      <w:r>
        <w:t>由於裙摆较短，只能遮住一半大腿，因此袜口与裙摆之间会露出一截象牙白的稚嫩肌肤，那个部位向来是所有男人注目的焦点，引得无数路人偷眼窥看，期盼一阵香风袭来或者小美女突然转身，带动那裙摆再飘起一些，美梦就会降临人间。女友天性活泼，玩乐间经常裙摆飞扬，当真圆了不少男人的美梦。貌若瑶池仙子的小倩，加上如此青春靓丽的装扮，自然成为Ｔ城的一道风景线。</w:t>
      </w:r>
    </w:p>
    <w:p>
      <w:r>
        <w:t>拉着女友走进一家门面比较大、看起来比较正规的按摩院，漂亮的迎宾小姐带我们进入会客室，随即进来一个身材高挑的女人给我们介绍各种服务。我偷偷打量这个女人，她大概三十岁左右，虽不算花容月貌，却也颇有几分姿色，大眼睛高鼻梁，眉梢眼角春波荡漾，薄薄的嘴唇，长发盘起，白色旗袍极显身段，胸脯高高隆起，应该和小倩一样是Ｃ罩杯，凭她的条件一定是很火的技师，不知有没有做过特殊服务。</w:t>
      </w:r>
    </w:p>
    <w:p>
      <w:r>
        <w:t>她见我女友十分可爱，便与我们多聊了几句，让我们叫她萍姐。原来萍姐不到二十岁就来这家店做按摩技师，如今已经成为高级技师，还帮老板管理店面。</w:t>
      </w:r>
    </w:p>
    <w:p>
      <w:r>
        <w:t>她极力向我们介绍各种按摩套餐，直说得我们头晕眼花，不知怎样选择。最後萍姐提议，老板本人就是Ｔ城首屈一指的按摩师傅，乾脆先让他给我女友捏几下，很快就能找到最适合的方法。</w:t>
      </w:r>
    </w:p>
    <w:p>
      <w:r>
        <w:t>我们跟萍姐走进一间小房间，房间中央摆着张宽大的按摩椅，靠墙有两把椅子和一个柜子，除此之外别无它物，房间整体乾净整洁，连最爱乾净的小倩都露出满意的表情。</w:t>
      </w:r>
    </w:p>
    <w:p>
      <w:r>
        <w:t>萍姐让小倩脱鞋躺到按摩椅上，出去没多久便带进来一个三十多岁、身穿白大褂的男人。萍姐介绍说这就是老板阿生，斯斯文文的样子，脸手衣服都十分乾净，看起来不像按摩师，倒像个外科医生，只是他戴着挺大的黑色墨镜，看不清全部容貌。</w:t>
      </w:r>
    </w:p>
    <w:p>
      <w:r>
        <w:t>萍姐引领阿生来到我们面前说：「今天的客人是对小情侣，这位帅哥一看就是非常疼女友的人，你可要多多用心，不过用力别太大，人家小姑娘可是大学校花，细皮嫩肉的，捏坏了你可赔不起。」女友的小脸噗一下红了，埋怨道：「萍姐，谁说人家是校花了？」「嘻嘻！你生得这麽俏，你不做校花还有谁敢做？」阿生咳嗽一声说：「你别总跟客人开玩笑，弄得人家都不好意思了。两位别介意，萍儿就是这个样子，混熟了就没正经。」阿生示意我女友躺下，伸出大手捏住女友一只小手，两人指尖接触的时候，女友轻轻一颤，但还是乖乖给他抓住。阿生感觉十分灵敏，柔声问女友过去有没有做过按摩，身上有没有旧伤之类的，女友都一一作答。女友面对这个陌生男人显然很紧张，而且要让他触摸自己的身体更感到局促不安，总是往我这边看。</w:t>
      </w:r>
    </w:p>
    <w:p>
      <w:r>
        <w:t>阿生的感觉非常敏锐，安慰女友说：「小。妹妹别怕，第一次来按摩的客人都会紧张，一会儿你觉得舒服自然就放松了。我们对客人没有男女之分，只有身体构造不同。你看萍儿，她刚入行也是个爱害羞的小丫头，现在不管摸男人女人脸都不会红。」「去你的！要死啊你！」阿生的玩笑招来萍姐娇声嗔骂，也逗得小倩嫣然而笑，果然放松了许多。</w:t>
      </w:r>
    </w:p>
    <w:p>
      <w:r>
        <w:t>阿生逐个按摩女友的手指，然後揉捏手掌，顺着白莲藕臂往上捏，要不是看他手法纯熟，我还真以为他在趁机摸我女友的细嫩肌肤呢！他拉起女友的手臂来回摇晃，带动裙子胸口的钮扣露出缝隙，隐约能看到女友的白色胸罩，我暗暗激动，他却视若无睹，好像我女友坚挺的酥胸无法吸引他。</w:t>
      </w:r>
    </w:p>
    <w:p>
      <w:r>
        <w:t>其实我女友现在的样子已经足够性感了，薄纱裙紧裹凸凹有致的玲珑身段，酥胸高耸，蜂腰纤细，双腿修长笔直，可阿生好像什麽都没看到一样，对此我有些失望也有些放心。</w:t>
      </w:r>
    </w:p>
    <w:p>
      <w:r>
        <w:t>我说女友最近觉得肩膀酸痛，阿生便让女友趴下，两手按捏女友的香肩，边捏边问哪里比较痛，然後顺着後背一寸寸往下捏。女友趴着的时候，小翘臀将短裙撑得圆鼓鼓，阿生揉捏时带动裙摆微微缩起，虽然幅度不大，但已经接近大腿根部了，从袜口到裙摆露出一大截雪白稚嫩的肌肤，那是我女友圆润的美腿啊！</w:t>
      </w:r>
    </w:p>
    <w:p>
      <w:r>
        <w:t>这时萍姐给我看各种套餐的价目单，我装作专注，偷眼看按摩师，果然没有哪个男人能抵御得了小倩白嫩嫩的大腿，阿生捏到女友的纤细柳腰时，两眼不住往那水嫩丝滑的大腿上瞄，我装作没看到。</w:t>
      </w:r>
    </w:p>
    <w:p>
      <w:r>
        <w:t>阿生抬起女友一只小脚，手指按压足底，恰好萍姐跟我说话，正当我分神看价目单，眼角似乎瞥见阿生凑近女友脚底，在穿灰袜的小脚丫上闻了闻。我立刻警惕起来，可再看阿生毫无异状，也许是我多心了？</w:t>
      </w:r>
    </w:p>
    <w:p>
      <w:r>
        <w:t>下面的事我可没法平静了：阿生给我女友捏了半天脚丫，又敲打按摩小腿，弄得女友非常舒服，忍不住低哼起来。接着阿生双手往上移，竟然越过长袜的界限，摸到了女友的大腿上！女友本能的夹紧双腿，可阿生的表情还是那麽淡定，好像他手下真的没有男女之别，还很平静的问我女友会不会痛，要不要轻点之类的。</w:t>
      </w:r>
    </w:p>
    <w:p>
      <w:r>
        <w:t>女友性格单纯，只当对方在专心按摩，加上阿生手法高明，女友便渐渐放松双腿。阿生更大胆了，两手在女友的大腿外侧自下向上反覆推拿，那动作简直和公车色狼偷摸短裙女生的大腿一样，区别在於他不是偷摸，是当着女孩男友的面明目张胆的摸！</w:t>
      </w:r>
    </w:p>
    <w:p>
      <w:r>
        <w:t>接着阿生两只手专门推拿女友的一条腿，这样就有一只手顺理成章摸到我女友的大腿内侧。那里的肌肤娇嫩、温暖又光滑，他的烂手一定爽死了！另一个男人就在我眼前明目张胆的大肆抚摸我女友洁白细嫩的大腿，还是我亲自送女友上门给他摸。女友还认为对方只是工作，表现得极为配合，连短裙被推到屁股上，露出一点点白色内裤都没发觉！看到这一幕我瞬间就硬了！</w:t>
      </w:r>
    </w:p>
    <w:p>
      <w:r>
        <w:t>阿生叫女友趴着侧面曲起右腿，他还亲自动手帮女友尽量将腿抬高，好拉伸腿部肌肉。这下可好了，女友的短裙彻底缩了上去，内裤和翘臀几乎全部露了出来！这次我给女友带的内衣都是很小很薄的，就见那圆鼓鼓的小屁股将内裤撑得满满的，也不知是走路还是按摩的关系，本来就很小的内裤大半都缩进女友的臀缝，也就是说女友三分之二的雪白臀肉都露在外面，深邃的臀沟更是诱人。</w:t>
      </w:r>
    </w:p>
    <w:p>
      <w:r>
        <w:t>再看她两腿间，窄窄的布条勉强遮住阴户，却遮不住饱满的少女春情，隐约能看到嫩唇的轮廓，叫人忍不住想深深探索。在场的人都看到了，可奇怪的是阿生和萍姐好像什麽都没有发生似的，根本不以为意，也许在这里类似的情况太多了。可这次的主角是我女友啊！</w:t>
      </w:r>
    </w:p>
    <w:p>
      <w:r>
        <w:t>暴露女友的神经已经活跃起来，我再没心思挑选所谓的套餐服务，乾脆按阿生推荐的套餐再提升一个档次，这才配得上我的小公主。待萍姐出去，我来到女友身边，心想我就不信有男人能抗拒小倩的身体。</w:t>
      </w:r>
    </w:p>
    <w:p>
      <w:r>
        <w:t>这时女友恢复平躺，因为被陌生男人触摸，小脸儿有些羞红，薄裙下鼓胀的胸脯快速起伏，别提多性感了。我心生一计，对阿生说：「生哥，我女友肩膀酸痛会不会影响到其它部位？」听我这麽说，女友也紧张起来，下意识的摸到胸口。阿生还真配合，低头问女友：「人体筋脉都是相通的，你有没有觉得胸口不舒服？」「嗯……好像是有点。」也许是心理暗示的作用，女友轻易地落入我给她设下的圈套。</w:t>
      </w:r>
    </w:p>
    <w:p>
      <w:r>
        <w:t>「嗯，有可能是肩膀蔓延下去的。女孩的身体比较脆弱，如果劳累过度可能会引发乳腺疾病。」「真的吗？这麽严重？」你照我的话随便接接就好，不用说得这麽夸张吧？</w:t>
      </w:r>
    </w:p>
    <w:p>
      <w:r>
        <w:t>可阿生却一本正经的点头，弄得我真有点紧张了。</w:t>
      </w:r>
    </w:p>
    <w:p>
      <w:r>
        <w:t>「来我们这里的女性客人很多都是上班族，她们长时间坐着用电脑，颈椎啊肩膀啊多少都有问题，所以这方面经验我比较丰富。」我心里一阵激动，管他真的假的，这麽好的机会绝对不能错过：「这样啊？</w:t>
      </w:r>
    </w:p>
    <w:p>
      <w:r>
        <w:t>那麻烦你帮我女友看看，千万别影响健康。」阿生点点头，两手在我女友肩头到锁骨的位置轻按，逐渐下移到胸口。陌生男人的手接近自己的乳房，甚至按到了乳房上缘的软肉，女友紧张得呼吸急促，身体下意识想躲开。</w:t>
      </w:r>
    </w:p>
    <w:p>
      <w:r>
        <w:t>「宝贝别乱动，让生哥给你检查一下。」我按住女友的肩头，女友觉得有我在身边就没问题，於是不再动弹。</w:t>
      </w:r>
    </w:p>
    <w:p>
      <w:r>
        <w:t>阿生在小倩胸脯上缘的软肉上按了几下说：「似乎没有受伤的经脉，不过隔着衣服，是否有郁结还摸不出来。」「这样啊？那把衣服解开吧！」我正苦思计策，想不到阿生抛给我一个完美的藉口，我激动得想都没想就伸手去解女友的衣扣。女友被我的大胆行为吓了一跳，急忙抓住我的手。</w:t>
      </w:r>
    </w:p>
    <w:p>
      <w:r>
        <w:t>我也觉得有些唐突，让女友在别的男人面前宽衣解带的确不合适，可动作已经做出来，反悔来不及了，於是我拍拍女友说：「没关系，生哥是专业的，只要稍微检查一下，确定没事就好。」阿生附和道：「小。妹妹你放心，我不是说过了，对我们来说客人不分男女。</w:t>
      </w:r>
    </w:p>
    <w:p>
      <w:r>
        <w:t>况且……」说着阿生摘下墨镜，我们看到他双眼直勾勾的看着前方，本应是黑色的瞳孔竟浅到近乎白色。他戴好墨镜，满不在乎的说：「我生下来就看不见，只好学这门手艺混口饭吃。」原来阿生是盲人，怪不得刚才要萍姐引他进来。可能他在这个环境里呆得太久，对一切都极其熟悉，所以进屋後他行为很自然，我们才没看出来。</w:t>
      </w:r>
    </w:p>
    <w:p>
      <w:r>
        <w:t>这下轮到女友尴尬了，抱歉的说：「对不起，我不知道……」「没关系。我从小就这样，早就习惯了。正因为我看不到，推拿按摩的技术更容易练到炉火纯青，而且我对男女的身体从来没什麽概念，所以许多女顾客都放心找我服务。」得知怎样露都不算走光，女友总算彻底放心，乖乖躺好任我解她的衣扣。这样一来我既放心又觉得兴趣索然。我爱小倩，想把她的一切据为己有，不给别人沾染分毫，同时又想将她纯美的容貌和身体送给别人欣赏把玩，正是这种矛盾心理才能引发最大的兴奋，可眼下二者缺一，做男友的责任感得到满足，慾望的阴暗面却还空虚，总觉得有所缺憾。没办法，总不能让瞎子开眼吧！</w:t>
      </w:r>
    </w:p>
    <w:p>
      <w:r>
        <w:t>既然完全安全，我乾脆把女友的衣扣一直解到肚子，让她的上半身几乎完全裸露。虽然明知道只有男友能看到，女友还是觉得在陌生男人面前裸露身体很害羞，不禁闭上了眼睛。</w:t>
      </w:r>
    </w:p>
    <w:p>
      <w:r>
        <w:t>小倩的身体实在太美了！当看到她衣衫里面的秘密，我的失望一扫而光：白得彷佛腊月新雪的肌肤是那麽娇嫩可人，半罩杯又薄又小的胸罩想遮住那对３４Ｃ坚挺美乳显得力不从心，白色蕾丝花边铺过乳头的边界便不再蔓延，只是忠於职守的将两只乳球聚拢托高，那圆润饱满乳房似乎不满意内衣的束缚，浓浓春意呼之欲出，让任何人看了都垂涎三尺。我刚有些发软的肉棒几乎瞬间就勃起了！</w:t>
      </w:r>
    </w:p>
    <w:p>
      <w:r>
        <w:t>面对小倩的身体还能泰然自若的恐怕只有瞎子按摩师了。</w:t>
      </w:r>
    </w:p>
    <w:p>
      <w:r>
        <w:t>「生哥，请你帮我女友仔细检查一下。」妈的！我怎麽感觉像是说「请你仔细摸我女友的乳房」一样？对了！他看不到，但他能摸到啊！说什麽对男女身体没有概念，鬼才相信！看小倩平躺衣衫敞开的乖巧模样，我重燃凌辱女友的慾望。</w:t>
      </w:r>
    </w:p>
    <w:p>
      <w:r>
        <w:t>阿生果然没有让我失望，当他十根手指触摸到我女友胸前的白嫩肌肤，连这个自称经验老道的按摩师都不禁双手颤抖。我看着男人的手指从女友玲珑的锁骨开始，一寸寸按压充满弹性的肌肤，我还帮忙将衣服拉开更大，让他能够更从容的享受我女友的滑嫩肌肤。</w:t>
      </w:r>
    </w:p>
    <w:p>
      <w:r>
        <w:t>阿生的双手在女友肩颈之间徘徊了一会儿，正如我所希望的慢慢向下，终於碰到了那对温香软肉。我的心怦怦直跳，女友也紧张得抓住我的手。阿生依然表现得极其专业，手上再爽动作也没有杂乱，可我依然能看出他的呼吸变得急促，手上的力道不由自主的加大了。</w:t>
      </w:r>
    </w:p>
    <w:p>
      <w:r>
        <w:t>我女友那两只饱满酥胸彷佛要撑破胸罩，当阿生按到上面时，柔软的乳肉陷了下去，当手指离开又立即复原，充份显示少女乳房极佳的弹性。就算阿生看不到，他一定能感觉到那饱胀、柔软、火辣的性感！</w:t>
      </w:r>
    </w:p>
    <w:p>
      <w:r>
        <w:t>「嗯，似乎没有严重的郁结，但经脉并不是很通畅。」阿生说。</w:t>
      </w:r>
    </w:p>
    <w:p>
      <w:r>
        <w:t>我心道，我经常给女友按摩这里，难道还要疏通吗？可我不懂按摩，天知道他说的是真是假，总之我只看到一个男人的大手按压我女友白嫩的乳房。</w:t>
      </w:r>
    </w:p>
    <w:p>
      <w:r>
        <w:t>但见阿生只敢摸到女友乳房的上缘，我虽然兴奋却觉得不够过瘾，下面的话几乎是脱口而出：「生哥，经脉不通畅会不会有问题？」「短期内没事，但阻塞的时间长了难免出现郁结，若再不处理，可能会引发病变。」这下我和女友都紧张起来，女友还睁开眼睛询问生哥会引发什麽样的病变。</w:t>
      </w:r>
    </w:p>
    <w:p>
      <w:r>
        <w:t>我对小倩说：「既然如此，就让生哥再帮你仔细检查一下，毕竟不是经常能遇到这麽专业的师傅。」我边说边对女友使眼色，她冰雪聪明，立即领会我的意思，我是说再遇到既专业又从小目盲的按摩师几率很低，所以女友稍一犹豫，然後点点头，再次闭上眼睛躺下。</w:t>
      </w:r>
    </w:p>
    <w:p>
      <w:r>
        <w:t>「生哥，那就麻烦你再检查仔细点。」我这句话无疑是将触摸女友乳房的权力交到对方手上，阿生毫不犹豫，两只大手同时按上小倩坚挺的双乳。虽然还只是手指，但力道和幅度比刚才大得多，只见他按到哪里，哪里的白嫩乳肉就深深凹陷，有时按住一个部位还要顺时针晃动，弄得我女友两只美乳在胸罩里不安份的摇动，而且他越按越向下，手指已经碰到胸罩边缘，也就是几乎可以碰到乳头了！</w:t>
      </w:r>
    </w:p>
    <w:p>
      <w:r>
        <w:t>我看到他如此肆无忌惮地抚摸女友的乳房，兴奋得快要喷血！再看小倩，她的身体太敏感，乳房被人肉贴肉来回按摩，怎能不产生快感？通红的俏脸扭向一旁，双眸紧闭，朱唇皓齿间流溢若有似无的喘息。胸罩又薄又贴身，隐约能看到两粒小小的凸起。妈的！女友的乳头竟然硬了！当然这不能说明小倩淫荡，紧张时乳头也有可能硬，但不可否认，她一定非常舒服！</w:t>
      </w:r>
    </w:p>
    <w:p>
      <w:r>
        <w:t>我越看越兴奋，既然女友闭着眼睛，阿生又看不见，我便偷偷揉了两下裤子里的肉棒，以缓解强烈的快感冲击。</w:t>
      </w:r>
    </w:p>
    <w:p>
      <w:r>
        <w:t>大概按了有一分钟，阿生这才放开女友的小白兔，抬手抹了一把额头。只按这麽几下不可能会累，他一定是兴奋才出汗的！女友也终於松了口气，就见她极力掩饰喘息，要是再按一会儿，她非叫出声不可。</w:t>
      </w:r>
    </w:p>
    <w:p>
      <w:r>
        <w:t>这时阿生又恢复平淡的语气说：「我仔细检查过了，经脉的确有滞塞，好在没有郁结，稍作按摩就好了。」听到「按摩」二字，我的肉棒跳了两跳，如果刚才只是检查，那按摩岂不是要明目张胆玩我女友的奶子？</w:t>
      </w:r>
    </w:p>
    <w:p>
      <w:r>
        <w:t>女友也想到这点，犹豫的低喃：「按摩啊……」阿生笑笑说：「这种敏感部位的按摩我是不会做的，还有你男友给你选的精油护肤，全部由萍儿给你服务。女技师里少有手法比她好的，你尽管放心。」我的心情真可用大起大落来形容，谁知阿生突然话锋一转：「不过人毕竟总在活动，只要劳累就容易产生郁结。看样子你们不是经常来按摩的，平时就要你男友多多帮忙了。」听到这里，女友的小脸彻底红透了。我心说，你真够口无遮拦的，可这种事他竟说得如此平淡，好像如果多想的话，反而是我们比较下流。可这不是正好给我个机会吗？我急忙接口道：「这样啊？可我不懂按摩，乱按又怕适得其反，生哥可不可以教我几下简单实用的手法？」「呵呵，我们这麽投缘，教你几下没问题。不过你可别教其他人，会砸我饭碗的。」女友见我们开玩笑，一手抓着衣领，一手搭在我手臂上故作姿态的说：「小杰子，你可要好好学，以後给本宫按摩可都是你的活儿了。」我捏了捏女友粉红的脸蛋儿，心说，现在真不是你得意的时候。再次让女友平躺，我轻轻掀开松散的衣裙，女友那对饱满的酥胸又露了出来，坚挺浑圆的乳球彷佛要将胸罩顶破。我咽了咽口水，如果阿生能看到，他一定比我更感到口乾舌燥！</w:t>
      </w:r>
    </w:p>
    <w:p>
      <w:r>
        <w:t>「我先做一遍，你仔细看。」说着阿生双管齐下，两只大手铺上我女友雪白的胸口，手掌紧贴女友的肌肤，从中间向两边反覆摩擦，间或用拇指快速刮擦女友精致又性感的锁骨。</w:t>
      </w:r>
    </w:p>
    <w:p>
      <w:r>
        <w:t>「这样可以放松皮肤，促进血液循环。」他边摸边讲解，可我只看到一个男人在抚摸我女友稚嫩的肌肤。小倩的肌肤不但晶莹剔透，还像丝绸般嫩滑，像他这样用手掌大面积抚摸，简直爽翻了！</w:t>
      </w:r>
    </w:p>
    <w:p>
      <w:r>
        <w:t>女友还是不习惯被别人摸，没几下就羞得闭上眼睛，一副任由我们摆布的样子。阿生摸了一会儿让我试试。这个很简单，我摸到女友胸口时只觉得肌肤已被阿生摸得微热。我照阿生的样子推拿，阿生在一旁指点力道的掌握。</w:t>
      </w:r>
    </w:p>
    <w:p>
      <w:r>
        <w:t>接下来的动作可以用火爆来形容，因为阿生直接摸到了女友饱满的酥胸！就见他每只手用四根手指并拢，按在我女友白嫩嫩的乳房上，自内而外画起圆来。</w:t>
      </w:r>
    </w:p>
    <w:p>
      <w:r>
        <w:t>我看得心头狂跳，别看阿生的手很大，手指动起来十分灵活，时而并拢、时而分开，每根手指的力道也经常变化，手指并拢时便集中按压一处，将嫩肉压出深深的凹陷，分开时则像鹰爪，在我女友充满弹性的肌肤上快速弹拨，除了胸罩遮住的部位，他十根手指几乎将我女友的酥胸都摸遍了！作为小倩身体唯一合理的所有者，看别的男人如此弹弄她的嫩乳酥胸，怎能不兴奋得血液沸腾？</w:t>
      </w:r>
    </w:p>
    <w:p>
      <w:r>
        <w:t>阿生叫我照着做。我没受过专业训练，根本不可能掌握其中的技巧，而且我希望尽量延长对女友的袭胸过程，於是边做边问，时不时还停下来让阿生重新演示。阿生当然一万个愿意，真正做到了诲人不倦，反覆给我讲解动作要领，更是不厌其烦的反覆演示，将魔爪伸向少女的酥胸！</w:t>
      </w:r>
    </w:p>
    <w:p>
      <w:r>
        <w:t>这下女友可受不了了，两个男人轮流抚摸按压自己敏感的胸部，快感不受控制的流溢全身，可爱粉面犹如桃花，小嘴不住的微微娇喘。可能是我太过激动，手上不自觉的用力过猛，弄痛了小倩。</w:t>
      </w:r>
    </w:p>
    <w:p>
      <w:r>
        <w:t>「啊……」听到女友的娇呼，我马上松劲儿，可为时已晚，就见女友噘起小嘴可怜兮兮的看着我说：「不对，不对啦！你和生哥做的根本不一样！你用心学好不好？」我心说，你都被别人摸奶子了，我哪能专心呀？</w:t>
      </w:r>
    </w:p>
    <w:p>
      <w:r>
        <w:t>「生哥，这些动作比较复杂，我看不如这样吧，咱们两个一人一边，我边看边做，这样学得比较快。」阿生点头称是，伸出右手摸上女友的左胸，我则用左手握住女友的右胸，两人一起揉捏起来。干！手掌的感觉简直妙不可言！那滑嫩的肌肤、满胀的手感和饱含弹性的柔软，女友的乳房摸起来简直太过瘾了！更过瘾的是我竟和一个连认识都谈不上的男人一起摸我女友的乳房！而且还是明目张胆的摸！</w:t>
      </w:r>
    </w:p>
    <w:p>
      <w:r>
        <w:t>女友被这情景吓了一跳，水汪汪的大眼睛看看阿生，又看看我，她一定无法相信男朋友竟会和另外一个男人分享自己宝贵的少女乳房！可她看到阿生目不斜视，脸上毫无表情，又见我死死盯住阿生的手认真模仿每一个动作（其实我的目的是看清别人怎样摸我女友的奶子），便不好出言制止，乾脆闭上眼睛自顾自害羞去了。</w:t>
      </w:r>
    </w:p>
    <w:p>
      <w:r>
        <w:t>在大家都是清醒的情况下如此玩弄女友，我的变态快感简直无以复加！渐渐我发现阿生的动作和刚才不一样了，虽然他掩饰得很好，仍能看出推拿的技巧少了，按压和揉捏的动作明显增加！我呼吸粗重，照着他的样子揉捏，就见小倩的一对３４Ｃ在我们手中时圆时扁，虽然动作幅度都不大，但眼前的情形已经超出按摩的范畴，完全是两个男人一起玩弄天仙少女坚挺娇嫩的乳房！</w:t>
      </w:r>
    </w:p>
    <w:p>
      <w:r>
        <w:t>我故意摸得比较靠下，手指都伸进白色胸罩里了，可以说是握着女友的娇乳在摸，一边摸一边问：「生哥，刚才的动作该用力还是该轻柔？要不要再向下一点？」「是这里吗？对对，这里应该用力些。」说着，阿生的手也往下滑，除了小指外，其余四指的指尖都伸进罩杯里！天啊！他也是握着我女友的乳房在摸了！</w:t>
      </w:r>
    </w:p>
    <w:p>
      <w:r>
        <w:t>我很清楚女友乳头的位置，现在一定就在他两根手指中间，只要再偏一点就会碰到！好在阿生十分小心，揉捏了半天也没碰触那处禁地，否则女友一定会生气，再好的藉口都不起作用。</w:t>
      </w:r>
    </w:p>
    <w:p>
      <w:r>
        <w:t>再看我心爱的小倩，双乳同时被摸令极度敏感的体质快感连连，两个男人一起抚摸自己，生理上的刺激根本无法抑制，况且还有个陌生男人当着男友的面摸自己的乳房，心理上的羞耻更助长了快感，弄得小倩紧咬红唇都无法压抑阵阵娇喘，「嗯……嗯……」的低吟不断飘入两个男人的耳中，更没心思顾及两只色手是不是伸进了内衣。</w:t>
      </w:r>
    </w:p>
    <w:p>
      <w:r>
        <w:t>这时我发现自己的手不知不觉间伸入得太多，已经将胸罩撑了起来，乾脆一不做二不休，弓起手背将胸罩撑得更高。女友的半罩杯胸罩只能勉强遮住乳头，被我这样一撑便出现很大的空隙，女友那颜色极浅的小巧乳头跑了出来，早已硬硬的翘立，直接面对两个男人！可惜啊可惜！阿生为什麽是瞎子？如果他能看到我女友美乳的全相，恐怕已经狂喷鼻血了！</w:t>
      </w:r>
    </w:p>
    <w:p>
      <w:r>
        <w:t>阿生手上摸得爽翻，我也爽翻，但又不能太过份，摸了一会儿我说大概学会了，两人这才停止非礼，两只大手恋恋不舍的离开那温润酥软的笋乳。女友长长松了口气，要是再摸下去，她非叫出声不可！阿生也是如梦方醒，忙说现在开始正式按摩。我心想摸了半天奶都不算正式的吗？也好，我就看看接下来你要怎麽样对我可爱的女友！</w:t>
      </w:r>
    </w:p>
    <w:p>
      <w:r>
        <w:t>就见阿生转攻女友的下半身，他抬起女友的左腿向右边压下去，边压边问她会不会痛。小倩的身子何其柔软，左膝都碰到右边床面都不觉得吃力。阿生又将她的美腿向上推，同时按住女友的左肩，彷佛是为了增强效果。如此一来，女友便被他摆成上身平躺，腰肢向右侧扭起９０度，左腿曲起到胸前，白色小内裤整个露在外面，圆翘的臀瓣眼看就要撑破内裤了！</w:t>
      </w:r>
    </w:p>
    <w:p>
      <w:r>
        <w:t>我看到小倩的薄纱裙完全失去作用，几乎就是只穿雪白内衣躺在床上，阿生左手推女友的腿弯，右手压住她的肩头，为了用力方便，一条腿跪到床上，身体向我女友压了下去，左手还将女友的美腿一下下往上推，那动作彷佛压着我女友一下下操干！他又以同样的方式按摩女友的右腿，他的身体挡住女友的下身，动作看起来更像做爱了！</w:t>
      </w:r>
    </w:p>
    <w:p>
      <w:r>
        <w:t>「小。妹妹是练体操的还是练舞蹈的？」「嗯……哦，我从小学舞蹈的。」「怪不得身子这麽柔软。呵呵，给学舞蹈的人按摩没有成就感啊！」阿生的话让女友既害羞又骄傲，对这个不断摆弄自己身体的男人凭添一份好感，更少了一份戒心。</w:t>
      </w:r>
    </w:p>
    <w:p>
      <w:r>
        <w:t>接下来阿生让小倩趴下，自己乾脆趴上床，跪在小倩身後沿着脊柱一节节向下按摩。当按到腰部时，女友舒服得呻吟起来，阿生顺势向下，拇指隔着裙子按上女友的尾椎骨。尾椎骨神经密集，按得好了会非常舒服，就见女友的反应立刻变大，嘤嘤娇喘听得人慾火焚身。</w:t>
      </w:r>
    </w:p>
    <w:p>
      <w:r>
        <w:t>接下来的动作更叫人喷血：阿生让小倩四肢撑床趴着，他继续在小倩腰臀之间做手脚，还特意按压我女友的小蛮腰，让她尽量将腰肢压低。小倩的柳腰无比柔软，比普通女孩压得更低，於是小圆臀高高翘起，好像多汁的蜜桃饱满富有弹性。妈的！这不就是标准的小母狗姿势吗？阿生还跪在她身後，简直就像从後面干着我女友一样！</w:t>
      </w:r>
    </w:p>
    <w:p>
      <w:r>
        <w:t>小倩给他按得非常舒服，还主动高高翘起屁股。阿生保持上身笔挺，两手捏住女友的纤腰，下身几乎贴上我女友的小翘臀，亏他还能做出一本正经的样子！</w:t>
      </w:r>
    </w:p>
    <w:p>
      <w:r>
        <w:t>女友的短裙早就缩了上去，内裤全部露在外面，由於内裤太小加上女友还撅起屁股，已经有一小截臀缝从上缘露了出来。就见阿生左手的拇指很自然地滑到内裤上缘，肉贴肉的直接按到女友的尾椎骨上！</w:t>
      </w:r>
    </w:p>
    <w:p>
      <w:r>
        <w:t>女友也觉不妥，可每当她企图躲开，阿生就压住她的腰说：「别动，马上就好。」女友脸皮薄，加上的确很舒服，便不好意思再乱动，任他用如此淫猥的姿势在自己腰臀间肆意揉捏，还不由自主的微微扭腰，频频发出「嗯……嗯……」的娇吟，像极了接受雨露滋润的小母狗！</w:t>
      </w:r>
    </w:p>
    <w:p>
      <w:r>
        <w:t>我几次想蹦起来将阿生打下床，可眼前一幕真是越来越刺激，我只好强压怒火，放纵邪念在脑中驰骋。既能幻想女友被淫，又不超出安全范围，何乐而不为呢？</w:t>
      </w:r>
    </w:p>
    <w:p>
      <w:r>
        <w:t>就见阿生的动作越来越大，他十指弯曲，用手掌下缘接近手腕的部位大力按压女友的纤腰，在他双手动作下，女友的短裙缩得更高了，已经完全堆到腰部以上，小屁股圆如满月，眼看就要撑破薄薄的内裤！</w:t>
      </w:r>
    </w:p>
    <w:p>
      <w:r>
        <w:t>阿生双手向下一滑，动作极其顺畅，竟然按到小倩的美臀上！阿生的动作极快，力道也很大，两只手飞轮般推压着小倩雪臀的嫩肉，连同内裤都被推得歪歪扭扭。不过他还是那麽专业，手掌从女友的腰间到双腿来回游走，明明反覆摩擦女友的屁股，却根本看不出任何停留的意图。</w:t>
      </w:r>
    </w:p>
    <w:p>
      <w:r>
        <w:t>接着阿生的右手滑到女友雪白的大腿，很自然地从双腿间的缝隙钻了进去，他还故意让女友把两腿分开些，方便他整只手掌都钻进里面抚摸。女友极富弹性的蜜桃美臀被推压得涟漪不断，从我的角度看小内裤都堆到中间，女友的屁股几乎是赤裸的。如果阿生不是瞎子，他一定能看到我女友白玉无瑕的圆嫩小屁股！</w:t>
      </w:r>
    </w:p>
    <w:p>
      <w:r>
        <w:t>阿生左手再次揉捏小倩的尾椎骨，右手立起，手掌侧面几乎是贴着女友的臀缝一路向下揉按，虽然是在按摩女友的大腿，可手掌几度滑过小穴。在我看来，就像女友高高翘起屁股，给一个男人的手指插入嫩菊，还不停抚摸小穴一样！</w:t>
      </w:r>
    </w:p>
    <w:p>
      <w:r>
        <w:t>「嗯……」突然女友娇躯一震，嘴里发出柔媚的娇吟。虽然只是一瞬间，但小倩的反应我太熟悉了，那正是碰到小穴时的反应！难道阿生真的摸上了女友的小穴？是不小心还是有意的？妈的！可惜我只能看到侧面！不管怎样，我必须提醒阿生，别拿我当空气。</w:t>
      </w:r>
    </w:p>
    <w:p>
      <w:r>
        <w:t>「生哥，我女友可能觉得痛了，你下手轻点。」「好，好。」阿生肯定知道自己碰了不该碰的地方，不敢再享受我女友的嫩臀，拍拍她说：「好了，换个姿势吧！」还换姿势？别说得像做爱那样好不好？</w:t>
      </w:r>
    </w:p>
    <w:p>
      <w:r>
        <w:t>阿生扶起小倩，让她面对着我盘腿而坐，绕到她身後开始敲打她的肩膀和脊柱。此刻女友的衣裙还是敞开的，两团饱满的乳球在胸罩的衬托下夹出深深的乳沟，那对奶子与她小女。孩的容貌相映成趣，给我的小女友平添无尽魅力。</w:t>
      </w:r>
    </w:p>
    <w:p>
      <w:r>
        <w:t>由於盘腿而坐，短裙毫无遮挡能力，白色小内裤尽收眼底。女友稍稍回过神来，第一件事就要系上衣扣，阿生的大手突然从纤腰两侧伸到前面，迅速钻进敞开的衣裙，双手一合捏住我女友的纤纤柳腰，两个大拇指顶住她後腰脊柱的位置按压起来。</w:t>
      </w:r>
    </w:p>
    <w:p>
      <w:r>
        <w:t>女友吓了一跳，第一反应是看向我。我对女友点点头，示意她不要紧。阿生的动作非常自然，女友大概以为这是正常的按摩需要，反正能看到她内衣尽露的男人只有男友，於是放心让阿生摸捏她柔软细腻的小蛮腰。</w:t>
      </w:r>
    </w:p>
    <w:p>
      <w:r>
        <w:t>「学生上课、上自习都要长时间坐着，所以腰椎保养很有必要。」阿生边捏边解说，双手在我女友雪白的腰腹间滑来滑去，偶尔滑过小肚脐引得小倩轻轻颤抖：「嗯……嗯……」阿生的手法的确颇老道，捏得小倩非常舒服，而且她是公主身子，细皮嫩肉的，没多久便再度轻哼起来，还随着阿生的力道时高时低，听起来十分享受。阿生又摸到女友盘起的双腿，让女友把袜子褪下，女友不疑有它，乖乖将长袜的袜口褪到膝盖以下，露出可爱的膝头和全部白嫩嫩的大腿。就见阿生的双手在我女友嫩滑的大腿上到处游走，先是从膝头向里按摩，然後从两边向中间推拿，在我眼里完全是一个男人从身後抱着我的可爱女友，大肆抚摸她的大腿！</w:t>
      </w:r>
    </w:p>
    <w:p>
      <w:r>
        <w:t>接下来更加刺激：阿生双手勾起女友的腿弯，好像抱小孩撒尿一样向两边拉开，将我女友的双腿摆成大开脚的Ｍ形，下身的隐秘再也无处遁形！阿生的大手从膝头开始，一会儿用手指按压穴位，一会儿用手指推拿肌肤，双手渐渐合拢，不但摸到女友的大腿内侧，最後竟然按到了内裤边缘！</w:t>
      </w:r>
    </w:p>
    <w:p>
      <w:r>
        <w:t>就见他双手各用两根手指按住女友的腹股沟，缓慢但很用力的打起圈来，女友的小内裤给他的手指挤来挤去，时不时有几根细毛不小心跑出来见人，只要阿生的动作再大一点，手指就能伸进内裤，直接摸到女友的嫩穴！</w:t>
      </w:r>
    </w:p>
    <w:p>
      <w:r>
        <w:t>不只是我，连小倩都联想到平日亲热时靠在我怀里，让我分开她的双腿爱抚小穴的情景，现在另外一个男人的手离自己的小穴如此之近，女友已经羞得抬不起头，闭起眼睛、紧咬红唇，小脚丫都不由自主的握紧了。妈的！这哪是按摩？</w:t>
      </w:r>
    </w:p>
    <w:p>
      <w:r>
        <w:t>根本就是在玩我女友！可阿生并未越轨，按压几下之後便离开禁地，又去给女友捏小腿，搞得我没法发作，只好狠狠揉了揉鸡巴。</w:t>
      </w:r>
    </w:p>
    <w:p>
      <w:r>
        <w:t>为了按摩方便，阿生轮流抬起我女友两条又直又长的小腿，将两只长筒袜推下，堆在女友纤秀的足踝，大手揉捏细软的腿肚，这样女友双腿的细嫩肌肤和完美腿线都给他摸遍了！抬腿使女友的身体自然向後倾倒，整个人靠进他怀里，温香暖玉入怀，而且是个不停喘息的娇俏美女，那滋味必定香甜无比！</w:t>
      </w:r>
    </w:p>
    <w:p>
      <w:r>
        <w:t>经过前後左右这麽一番折腾，敏感的小倩哪里还能自持？我隐约看到她内裤的小穴部位竟出现了极微小的水痕！干！难怪女友不敢睁眼看我，阿生的按摩技巧和游走於火线边缘的、似有似无的挑逗竟引得她春潮涟漪！小倩的身体真是越来越敏感了。这可是与我面对面啊！</w:t>
      </w:r>
    </w:p>
    <w:p>
      <w:r>
        <w:t>也许是我暴露女友着了魔，可我心里明白这已经超过正常按摩的范围，阿生说什麽对男女身体没有概念完全是胡扯，他明明是在趁机占我女友的便宜！如果他能看到自己揩油的小美女是多麽清秀柔美、多麽娇嫩可人，恐怕现在他已经射出来了！</w:t>
      </w:r>
    </w:p>
    <w:p>
      <w:r>
        <w:t>我看出阿生不是什麽好货色，此刻我心爱的女友好像剥开的莲藕，白嫩嫩水灵灵的娇躯暴露在空气里，面对面看女友以如此性感的样子公然被人又摸又捏，我的刺激比阿生还要强上几倍，乾脆不要拆穿，让他好好享用我女友的婀娜娇躯吧！唯一的遗憾是他看不见，否则真是完美的暴露过程。</w:t>
      </w:r>
    </w:p>
    <w:p>
      <w:r>
        <w:t>刺激是短暂的，接下来阿生再未接近小倩的敏感部位。又按了一会儿，突然听到敲门声，我和女友沉浸在各自的快感里都吓了一跳。萍姐进来说房间已准备好了，她对小倩衣衫不整的样子毫不惊奇，好像是司空见惯一样，还冲我甜甜一笑。这时我裤裆里的兄弟早已胀得老大，萍姐嫣然一笑弄得我好不尴尬。</w:t>
      </w:r>
    </w:p>
    <w:p>
      <w:r>
        <w:t>女友方才回过神来，匆匆扣好衣扣，想到刚才自己失态，小脸儿羞得抬不起来，连长筒袜都忘记拉起，低着头光着两条雪白的长腿跟阿生和萍姐走出房间。</w:t>
      </w:r>
    </w:p>
    <w:p>
      <w:r>
        <w:t>刚离开房间，恰好遇到两个做完按摩的男人和我们一起往外走，他们一眼就被我女友清新娇美的容颜吸引，紧接着四只眼睛齐齐扫向我女友款动的衣裙，死死盯住那两条细长、嫩白的美腿。堆在脚踝的灰色长袜和忽起忽落的裙摆给赤裸美腿增添无限情趣，看得两个男人口水都要流出来了！</w:t>
      </w:r>
    </w:p>
    <w:p>
      <w:r>
        <w:t>女友毫不知情，走在後面的我对这一切可是尽收眼底。他们看到我还有所忌惮，不敢看得太直接。小倩穿短裙出门的机会实在太少了，我还嫌观众不够呢！</w:t>
      </w:r>
    </w:p>
    <w:p>
      <w:r>
        <w:t>於是装作对墙上的装饰感兴趣，给他们机会欣赏我女友的美腿。</w:t>
      </w:r>
    </w:p>
    <w:p>
      <w:r>
        <w:t>那两人果然上套，还很聪明的慢慢跟在我们身後，用意再明显不过了！我忍不住也去看小倩靓丽的背影——凸凹有致的玲珑身段，走路时微微扭摆的翘臀，每迈出一步都带动裙摆飘扬，裙底秘密无限接近露出，但马上又被遮盖，牛奶般丝滑细嫩的长腿拨动撩人的音符，就算没有特意去看也挡不住往你心里钻。我身後的两个男人看到的景色与我相同，他们一定正用极其黏稠的目光尽情猥琐我女友纯洁的美腿，想必都暗暗挺枪了吧？</w:t>
      </w:r>
    </w:p>
    <w:p>
      <w:r>
        <w:t>穿过大厅走进对面的通道，那两人终於恋恋不舍的离去。这边走廊装饰成粉红色，我正走着，突然萍姐转身拦住我说：「抱歉，里面是不允许男宾进入的，你在休息室等吧！」阿生在旁边解释：「不好意思，这边是专为女士准备的，因为有些项目要脱衣服，所以男士止步，就连我这个瞎子也不能在里面停留太久。」女友第一次来这种地方，让她一个人难免有些紧张，萍姐於是安慰道：「你放心，我会照顾你女友的。小。妹妹你也别紧张，只是暂时看不到你男友，我们保证绝对没有男人接近，绝对不会有人看到你的。」没办法，既然是店里的规矩，我们只好遵守。</w:t>
      </w:r>
    </w:p>
    <w:p>
      <w:r>
        <w:t>我看着他们带小倩走过一个转弯，女孩还依依不舍回头冲我嫣然一笑，真是叫人心暖的小丫头！另有个迎宾女孩带我来到休息室，剩下我独自一人，百无聊赖拿过杂志翻阅起来，脑子里还一遍遍回放阿生给小倩按摩的镜头。</w:t>
      </w:r>
    </w:p>
    <w:p>
      <w:r>
        <w:t>听他们的意思，接下来我女友还要脱衣服，究竟要脱到什麽程度？阿生还会对女友做什麽？我有点心急，又有些担心。阿生的动作明显有猥亵的嫌疑，可他又不曾越轨，如果让小倩脱了衣服再给他按摩……妈的！真应该亲眼盯着！现如今我只能藉杂志来缓解复杂的情绪。</w:t>
      </w:r>
    </w:p>
    <w:p>
      <w:r>
        <w:t xml:space="preserve">   小倩视角：</w:t>
      </w:r>
    </w:p>
    <w:p>
      <w:r>
        <w:t>暂时离开男友，随着阿生和萍姐向粉红深处走去。这里的光线好暧昧，让人有种昏昏欲睡的感觉，但这很舒服，整个人自然放松下来。其实我心里还有点小紧张，毕竟第一次来按摩院，杰又不能陪我。</w:t>
      </w:r>
    </w:p>
    <w:p>
      <w:r>
        <w:t>唉，我暗暗嘲笑自己，明明不是小孩子了，独自离家来外地读书，本来已经培养出完全独立的性格，可自从杰成为我生命里的男主角，我就变得越来越容易依赖他。我好歹也是文艺部长啊！可只要有他在身边，我总是不知不觉做回小女。生，甚至比过去还幼稚。都怪杰，整天像怕丢了似的把我抓在身边，有事没事就要我跟他回家住，一回家就……唉，想想脸上就发烧。</w:t>
      </w:r>
    </w:p>
    <w:p>
      <w:r>
        <w:t>「小。妹妹，你去哪里？」突然有人叫唤，我回头一看，萍姐和阿生什麽时候跑到後面去了？就见萍姐笑眯眯的倚着扇门冲我招手。唉，怎麽走神了？赶忙跑到萍姐身边，她搂着我的肩膀往房间里走，边走边说：「离开男友才这麽一会儿就想得出神了？」她一句话说得我更抬不起头，耳朵根儿都发烧了！</w:t>
      </w:r>
    </w:p>
    <w:p>
      <w:r>
        <w:t>再看身处的房间，不算宽敞，靠墙有个架子，上面摆满了玲琅满目的瓶瓶罐罐，整间屋子灯光比较昏暗，天花板四角各有一盏小灯，几乎起不到什麽作用，只有正中央的吊灯洒下淡黄色的光线还算有些亮度，但和正常灯光比依然昏暗不少，仅能照出下方一张粉红色的按摩床。这里的一切都给人很暧昧的感觉，也叫人昏昏欲睡。</w:t>
      </w:r>
    </w:p>
    <w:p>
      <w:r>
        <w:t>萍姐带我来到墙角，如果不是走近看，都难以发现这里还有一扇小门，打开门，里面是间小浴室。</w:t>
      </w:r>
    </w:p>
    <w:p>
      <w:r>
        <w:t>「小。妹妹，你先洗个澡，衣服可以放在那边的柜子里。洗完就不要穿了，给你准备的浴袍和一次性内衣都在这边。我在外面等你。」说完萍姐就退了出去。</w:t>
      </w:r>
    </w:p>
    <w:p>
      <w:r>
        <w:t>我和杰从没来过这麽专业的按摩院，事先不知道还有这麽多规矩。我换上浴室里的拖鞋，这才发现长袜都堆在脚踝，那我岂不是光着腿走过来的？死老公也不提醒我一下！轻轻解开衣扣，褪去连身短裙，立刻想起刚才衣扣全部敞开，被生哥捏来捏去的样子，心中不禁一阵小鹿乱撞。我可不喜欢被别的男人碰哦！除了杰之外，被哪个男人碰到都让我心生厌恶。可今天情况特殊嘛！杰似乎没有介意，那我也不用担心了。</w:t>
      </w:r>
    </w:p>
    <w:p>
      <w:r>
        <w:t>当我脱掉小内裤，一眼看到内裤中央那抹水痕。天啊！我只知道流出来了，没想到竟然湿透了，而且刚才面对着杰……完了完了！是不是被杰看到了？这下可糟了！</w:t>
      </w:r>
    </w:p>
    <w:p>
      <w:r>
        <w:t>小倩呀小倩！你好没出息呀！人家就是给你按摩，虽然有些动作很过份的样子，但你也不用反应这麽大吧？当然也不能全怪我，谁让他学得那麽慢，两个人在人家胸部捏了那麽半天，谁都会忍不住的吧？我最羞人的样子杰都看过了，可毕竟是被另外一个男人……还当着杰的面……但愿他不要生气。</w:t>
      </w:r>
    </w:p>
    <w:p>
      <w:r>
        <w:t>把衣服胡乱塞进衣柜，转身时发现墙上的落地镜映出我的全部。镜子里那个长发垂到腰际、一丝不挂暴露着雪白娇躯的女孩就是我。别笑我臭美，没有哪个女孩不喜欢照镜子的。</w:t>
      </w:r>
    </w:p>
    <w:p>
      <w:r>
        <w:t>对着镜子左看看、右看看，侧身，两手叠在背後，挺胸，翘臀……嗯，还是出众的双Ｓ曲线，肌如新雪，细嫩得像要滴出水来。胸部圆鼓鼓的，骄傲的挺立着，屁股圆润可爱，翘翘的看起来好调皮。虽然最近饮食不规律，但小肚子还是平平的，真要感谢父母从小送我学舞蹈，才能获得今天的傲人身材。</w:t>
      </w:r>
    </w:p>
    <w:p>
      <w:r>
        <w:t>能让心爱的男人迷恋自己的身体，对女孩来说是极大的骄傲吧！如果父母知道苦口婆心的培养被女儿用来锁住男朋友的心，不知会不会气晕过去？想到刚才杰一直看着我，我的所有反应他都尽收眼底，刚刚放松的心情又紧张起来。不，不只是紧张，还有隐隐的羞辱感。</w:t>
      </w:r>
    </w:p>
    <w:p>
      <w:r>
        <w:t>也不知为什麽，我的身体对杰明明早已没有秘密，可每次杰给我宽衣解带，我还是会非常非常害羞。偏偏我那个变态男友就是喜欢研究人家的身体，经常弄得人家都一丝不挂了，他还津津有味的看起来没完，还大言不惭的承认喜欢看我羞涩的样子。</w:t>
      </w:r>
    </w:p>
    <w:p>
      <w:r>
        <w:t>即便羞辱感充溢全身，每次亲热时我却莫名其妙的期待杰来欣赏我的裸体。</w:t>
      </w:r>
    </w:p>
    <w:p>
      <w:r>
        <w:t>是爱他看我时迷醉的眼神？还是女为悦己者荣？好复杂的感情啊！但今天的感觉又不相同，如果是他的双手让我兴奋，我可以顺理成章的接受，可他毕竟只是旁观者，让他亲眼看到别人的手让属於他的身体产生那样的反应感觉，连我都……唉，真是难以形容。彷佛一丝丝电流掺杂其中，琢磨不透又叫人心跳加速。</w:t>
      </w:r>
    </w:p>
    <w:p>
      <w:r>
        <w:t>哎呀！别自恋了，赶快洗澡，萍姐还在外面等着呢！这里洗浴用品齐全，虽说只是简单洗洗，可我洗澡从来不马虎，长发盘到头顶，用最快的速度将身体每个角落都清理乾净。</w:t>
      </w:r>
    </w:p>
    <w:p>
      <w:r>
        <w:t>他们提供的一次性内衣是白色的，穿上以後照照镜子，吊带小背心刚好遮住乳房，我白嫩的酥胸把小背心撑得满满，还挤出深邃性感的乳沟，三角形恰到好处裹住下身。内衣很薄，但用料比较粗糙，即使胸部顶着背心也看不出凸点，毕竟是一次性消耗品，质量不会太高。</w:t>
      </w:r>
    </w:p>
    <w:p>
      <w:r>
        <w:t>披上红色浴袍走出浴室，看到阿生已经出去了，萍姐在按摩床旁边等，我看到她换上了粉色浴袍，可能是怕弄脏制服吧！见我出来，萍姐主动迎上来拉住我的手，引我坐到按摩床上。她左看看、右看看，看得我好不自在。</w:t>
      </w:r>
    </w:p>
    <w:p>
      <w:r>
        <w:t>「哎呀，小。妹妹本来就是个美人儿，洗完澡後更清新了，简直就像出水芙蓉嘛！」就算对客人也不用夸得这麽露骨吧？不过听她这麽说我心里还是美滋滋的。</w:t>
      </w:r>
    </w:p>
    <w:p>
      <w:r>
        <w:t>「萍姐你别乱说了，还有，你叫我小倩就好。」「呵呵！小姑娘就是容易害羞。说实话，我总要面对各种女人的身体，平常服务的那些顾客里，还从来没有你这麽年轻漂亮的。难得客人赏心悦目，我做起来也舒服嘛！」这个萍姐不亏是服务业老手，嘴太甜了。按她的指示，我脱掉浴袍趴在按摩床上，萍姐的双手像弹琴一样在我後背忙碌起来。</w:t>
      </w:r>
    </w:p>
    <w:p>
      <w:r>
        <w:t>「好细嫩的肌肤呢！还很有弹性。小倩平时怎麽保养呀？」「也没有特别保养啦！就是每天涂乳液而已。」「只是涂乳液？难怪这麽自然。像我利用工作方便常常保养，都不及你天生丽质呢！真叫人羡慕。」嘻嘻！说到皮肤我可是骄傲无比，杰常说我的娇嫩肌肤可以捏出水来，让他爱不释手呢！</w:t>
      </w:r>
    </w:p>
    <w:p>
      <w:r>
        <w:t>别看萍姐双手纤细，手劲儿却不小，她大范围按摩我的裸背，再到纤腰，然後双掌立起敲打我的屁股，敲一会儿揉一会儿，手指常常钻进内裤里，有时还会不小心钻进臀缝，弄得我非常不好意思，几次本能的想伸手阻止，可又觉得人家是给我按摩，而且大家都是女人，只好强忍着。</w:t>
      </w:r>
    </w:p>
    <w:p>
      <w:r>
        <w:t>「小倩，这是我们店专用的按摩油，可以滋润皮肤和缓解疲劳，功效比普通按摩油强得多，可是镇店之宝呢！」萍姐手里拿着一瓶粉红色液体，很漂亮的颜色，也不知有没有她说的那麽神奇。</w:t>
      </w:r>
    </w:p>
    <w:p>
      <w:r>
        <w:t>萍姐倒了点按摩油在掌心，两手互相摩擦，然後抚上我的腰际。嗯……很舒服！暖暖滑滑的感觉随萍姐的手掌扩散开来，一股股暖流通过毛孔渗入皮肤。</w:t>
      </w:r>
    </w:p>
    <w:p>
      <w:r>
        <w:t>萍姐一边抚摸我的腰肢，一边说：「小倩的腰好细呀，经常锻炼吗？」「还好啦！可能因为我从小喜欢跳舞的关系吧，而且我比较偏爱素食。」虽然我不容易发胖，但为了保持身材，我可从来没停止过基本功训练呢！</w:t>
      </w:r>
    </w:p>
    <w:p>
      <w:r>
        <w:t>「是吗？原来小倩学过跳舞呀！难怪腰这麽柔软，屁股还这麽翘。」「啊？」什麽嘛！怎麽突然说到人家屁股上去了？不光说，她两只手毫不犹豫地将内裤向中间推挤，让我的两片嫩臀全部露了出来。</w:t>
      </w:r>
    </w:p>
    <w:p>
      <w:r>
        <w:t>「萍姐，你干嘛？」「呵呵，当然是工作呀！你放松就好了。」她又倒了些按摩油，双手开始抚摸我的屁股。很快滑滑的油脂涂满我圆翘的臀瓣，萍姐又开始时轻时重的揉捏、推挤，要不是因为她是女人，我肯定当色狼给她一巴掌了！</w:t>
      </w:r>
    </w:p>
    <w:p>
      <w:r>
        <w:t>「的确是练舞蹈的肉感呢！屁股不大，但是臀形特别翘，还很有弹性，只有从小做过形体训练的女孩才会有这麽漂亮又紧致的屁股呢！」怎麽还边摸边解说呀？我当然知道自己的屁股有多好看啦！曾经听说男人喜欢屁股大的女人，还觉得自己的屁股太小，会不好看，直到杰告诉我，说屁股的美感关键不在大小，而在於是不是够圆够翘，还说特别偏爱我这种能够一手掌握的小翘臀。他怎样形容我来着？好像是蜜桃臀？还是苹果来着？反正是种水果。</w:t>
      </w:r>
    </w:p>
    <w:p>
      <w:r>
        <w:t>男人的想像力真是极其丰富，丰富得极其猥琐啊！嗯……怎麽萍姐的手法和杰那麽像啊？揉、捏、推、挤……是错觉吧？</w:t>
      </w:r>
    </w:p>
    <w:p>
      <w:r>
        <w:t>这时就听萍姐说：「你们学生整天坐着，臀部肌肉经常处於疲劳状态，平时感觉不出，其实里面已经有损伤了。」呼～～原来真是我多心了。想想也是，大家都是女人，怕什麽嘛！</w:t>
      </w:r>
    </w:p>
    <w:p>
      <w:r>
        <w:t>萍姐还开了轻音乐帮我放松，轻柔舒缓的音乐飘散开来，我彷佛置身大海，任海浪托起我轻盈的娇躯，神经终於完全放松了。虽然让个女人捏屁股感觉很奇怪，可人家是专业的，我只要享受就好。</w:t>
      </w:r>
    </w:p>
    <w:p>
      <w:r>
        <w:t>萍姐在我腰臀之间揉捏良久，比杰的乱摸乱捏舒服多了！接下来萍姐让我翻身仰躺，她坐到我头顶的方向，开始往我的脖子和胸口涂抹按摩油。萍姐的手很柔软，也很漂亮，手指细细长长的，沾满滑腻透明的按摩油抚过我吹弹可破的稚嫩肌肤，从脖子开始划着优美的轨迹渐渐向胸口移动。昏暗的光线和温柔的按摩让我的身体无限放松，朦胧睡意油然而生。</w:t>
      </w:r>
    </w:p>
    <w:p>
      <w:r>
        <w:t>「困了就睡吧！完事我会叫醒你的。」说着萍姐双手加大了力道，活动的范围越来越大。音乐舒缓的节奏催眠了我的身心，不一会儿我便意识朦胧起来……嗯……随波逐流的感觉太惬意了！要是此刻杰在身边就更完美了，真希望我能躺在他怀里享受这一切。</w:t>
      </w:r>
    </w:p>
    <w:p>
      <w:r>
        <w:t>胸部传来阵阵压迫感，很温柔，很有技巧，令人怦然心动。嗯……好熟悉的压迫感，原来杰就在身边呀！一直羞於承认，其实我特别喜欢被杰的那双大手抚摸。嗯……它们围绕我的玉乳，小心谨慎又急不可耐的环绕、轻揉，好像正在进行的是一场崇拜的祭祀。</w:t>
      </w:r>
    </w:p>
    <w:p>
      <w:r>
        <w:t>那双手越来越深入，已经探索到乳房的下缘，将那对雪兔托在掌心调皮的摇晃。接着它们开始大范围地抚弄我的酥胸，两团白嫩玉乳毫无遗落的被抚摸、轻揉，我只感觉乳房好像浸入温暖的牛奶，还有丝丝暗香飘入脑海。</w:t>
      </w:r>
    </w:p>
    <w:p>
      <w:r>
        <w:t>朦胧中彷佛杰低头看着我……不，是看着他色色的双手在心爱女友身上撩拨的绵绵涟漪。我的胸部太敏感，从来经不住挑逗，那双色手还时不时的撩过小花蕾！啊……仅仅在心中呻吟叹息已经不足以释放体内的悸动，那缠绵的粉色浪花一波波涌上朱唇，我忍不住张开红嫩的小嘴，让躁动的渴望化作娇媚的表达。</w:t>
      </w:r>
    </w:p>
    <w:p>
      <w:r>
        <w:t>「嗯……嗯……杰……嗯……」媚音一出口我都吓了一跳，怎麽听起来如此急不可耐？偏偏那双手根本不理我的召唤，还是那样亦步亦趋、不急不缓。</w:t>
      </w:r>
    </w:p>
    <w:p>
      <w:r>
        <w:t>朦胧的视线逐渐清晰，我看到一张清秀的面孔。呀！不是杰！对了，我在按摩呀！什麽时候睡着的？我睁大了眼睛，就见萍姐笑眯眯的看着我。完了！我迷迷糊糊的还以为是杰……我还叫出声了！一时间羞愧、羞涩、羞赧各种羞一齐涌上脸颊。</w:t>
      </w:r>
    </w:p>
    <w:p>
      <w:r>
        <w:t>可刚才不是做梦，胸部的感觉还在延续！低头一看，萍姐露出两截雪白的小臂，一双玉手全部伸进背心里揉弄我的双乳，那叫人难以自持的快感正是来自萍姐的双手！</w:t>
      </w:r>
    </w:p>
    <w:p>
      <w:r>
        <w:t>我吓了一跳，急忙按住萍姐的手，失声问道：「萍姐，你这是做什麽？」「当然是按摩呀！这叫胸部保健，是你男友点的哦！」「啊？怎麽可能？」「呵呵，小倩妹妹还真是没做过按摩呢！你男友很疼你呀，一般男人只知道索求不懂得保养。对我们女人来说，乳房可是相当重要的部位，特别是你这样胸部比较大的，患乳腺疾病的几率可比那些平胸女人高得多。」「萍姐你的胸也不小嘛……」「嗯，咱们两个的ｓｉｚｅ应该相同。我有便利条件，所以平时都会自己保养。」「自己？是摸自己的胸部吗？」「呵呵，有什麽奇怪的吗？总不会比男人摸更奇怪吧？」是啊！我们的身体构造都是相同的，萍姐说得很有道理，我瞎害羞什麽呀？</w:t>
      </w:r>
    </w:p>
    <w:p>
      <w:r>
        <w:t>何况萍姐的双手就像两只滑溜溜的泥鳅，我根本按不住它们，说话时它们一直在动，早就弄得我浑身酥麻麻的。想到这里我便放开按住萍姐的手，任它们在我的小背心里来回揉弄。</w:t>
      </w:r>
    </w:p>
    <w:p>
      <w:r>
        <w:t>「这就对了。男友对你好，你更不能辜负他，要好好享受。对了，杰是你男友的名字吧？」我心里清楚，刚才我情难自已，媚声叫出男友的名字，都给她听到了，她还故意来问！我闭上眼睛，红着脸点点头。</w:t>
      </w:r>
    </w:p>
    <w:p>
      <w:r>
        <w:t>就听萍姐笑道：「有男友的女孩尤其需要保养这里哦！以後你要缠着他多带你来按摩，可不能让他只占便宜不付出啊！」哎呀！萍姐怎麽口无遮拦的？</w:t>
      </w:r>
    </w:p>
    <w:p>
      <w:r>
        <w:t>嗯……一旦精神放松，胸部传来的连绵快意立刻散布全身。萍姐的动作很轻柔、很灵活，一开始手掌只是在外围活动，或从两边往中间推，或者伸到乳房下缘，握住饱满的乳球轻轻颤动，同时十指暗暗用力挤压白白的嫩肉。天啊！我的乳房太敏感了！与杰略显粗糙的男性手掌不同，萍姐的手十分细腻，此刻我正用嫩乳直接体会另一个女人细腻、光滑的手掌！</w:t>
      </w:r>
    </w:p>
    <w:p>
      <w:r>
        <w:t>「小倩妹妹，你的胸型真好。」「嗯……谢谢萍姐……」说着，她的双手逐渐向中间移动，时轻时重地摩擦我的嫩乳，随着按摩位置的变化，她的掌心很快便覆盖我极其敏感的小樱桃。刚才还勉强能忍住，现在她压着我的乳头画圈，连绵不断地刺激一波又一波推向脑海。有时她紧压乳头来回摩擦，有时手掌离开些，可这样更要命，每动一下手掌都会拨弄乳头，快感更加强烈！她的力道也在加大，十根手指轮番挤压我的乳肉，最後简直到了揉捏的程度！</w:t>
      </w:r>
    </w:p>
    <w:p>
      <w:r>
        <w:t>按摩就是这样吗？好像和杰揉玩的动作十分相似，却总有些许不同，叫我无法捉摸，只有那快感是无比真实的！</w:t>
      </w:r>
    </w:p>
    <w:p>
      <w:r>
        <w:t>「嗯……嗯……嗯……」虽然我拼命忍耐，丝丝娇喘还是不由自主从嘴角溢出，还好有音乐，不至於那麽明显。可萍姐一定将我的反应看得清清楚楚，同是女人的她绝对不会不知道我的样子代表了什麽。我不敢睁眼看她，只有心里清楚她一定在笑我怎麽是如此淫荡的女孩。</w:t>
      </w:r>
    </w:p>
    <w:p>
      <w:r>
        <w:t>啊……胸前两团肉肉好像故意跟我作对似的，竟然越来越柔软，让萍姐随意搓圆捏扁，两只乳房都变得胀胀的，特别是小乳头，好像全身的感觉都集中到两点乳尖，哪怕只是轻轻触碰都像琴弦颤动不已。</w:t>
      </w:r>
    </w:p>
    <w:p>
      <w:r>
        <w:t>又有更多按摩油流进小背心，这次没有经过萍姐双手加热，感觉有些凉丝丝的，总算给燥热的雪乳降了点温。可我还没来得及喘口气，凉丝丝的按摩油突然淋上乳尖！这刺激太突然，我不由自主呻吟了一声：「啊……」这感觉……像极了杰含住乳头吸吮……不行了！我睁眼看向胸口……天啊！</w:t>
      </w:r>
    </w:p>
    <w:p>
      <w:r>
        <w:t>不知何时小背心变成透明的了！刚穿上还觉得蛮好，如此被按摩油浸透，竟然能清楚看到我翘立的小樱桃！</w:t>
      </w:r>
    </w:p>
    <w:p>
      <w:r>
        <w:t>我急忙闭上眼睛不敢再看，偏偏萍姐还来撩拨我：「小倩，你连乳头都这麽可爱，你男友太幸运了。」她芬芳的气息钻进耳孔，弄得我心头又是一阵迷乱。</w:t>
      </w:r>
    </w:p>
    <w:p>
      <w:r>
        <w:t>就在这时萍姐握住我的双乳，两粒小巧乳头分别被两根手指夹住，「啊……啊……」萍姐揉捏起来我便再也忍不住了，脑海里全是杰从背後抱住我揉玩双乳的情景。</w:t>
      </w:r>
    </w:p>
    <w:p>
      <w:r>
        <w:t>萍姐的手无孔不入，时而双手转动，时而十指紧压，动作那麽的熟练，而且时刻都在撩拨敏感的乳头！哦……不……两腿间又湿润了……我拼命夹紧双腿却根本止不住那淫荡液体！对了，杰曾经对着镜子抱住我，让我看玩弄双乳时我的反应。我记得自己的样子……脸上写满难耐，身体不自觉的扭动……太羞人了！</w:t>
      </w:r>
    </w:p>
    <w:p>
      <w:r>
        <w:t>此刻萍姐看到的正是那时的样子！完了完了！我的丑态全给她看到了！想到这里我竟感到一股电流流遍全身，小穴立即涌出一大股淫液！</w:t>
      </w:r>
    </w:p>
    <w:p>
      <w:r>
        <w:t>「小倩啊，所有女人做乳房按摩时都会有反应，你不用特意忍耐的，尽量放松……放松……」萍姐又不失时机的往我耳朵里吹入阵阵魔咒。</w:t>
      </w:r>
    </w:p>
    <w:p>
      <w:r>
        <w:t>其实我心里很清楚，这个让我骄傲的身体是那麽的敏感，再怎样忍耐也是徒劳。是啊！哪个女人能忍得住呢？萍姐见过那麽多了，我干嘛还故作矜持？身体和思想果然紧密相连，心理防线一旦放松，全身的敏感细胞立刻活跃起来，被人揉捏乳房的快感成倍增加！</w:t>
      </w:r>
    </w:p>
    <w:p>
      <w:r>
        <w:t>「啊……啊……」不对！不管萍姐看过多少女人失态，也不能成为自己失态的理由呀！可是已经晚了！仅仅一瞬间的松懈，快感已似洪潮决堤，想再筑起防御已然不能。</w:t>
      </w:r>
    </w:p>
    <w:p>
      <w:r>
        <w:t>萍姐柔软细腻的双手将按摩油涂满我整个乳房，微凉的按摩油经过持续摩擦变得温热，我的一对俏乳也越来越热，内部有股微胀的力量。这种感觉我再熟悉不过，它们竟然渴望更多的爱抚，甚至更有力的压迫！</w:t>
      </w:r>
    </w:p>
    <w:p>
      <w:r>
        <w:t>不知萍姐是不是会读心术？这个念头刚刚浮现，还来不及压下去，她竟恰逢其时的加大了力度！天啊！想不到女人的纤纤玉指力量竟完全不输男人！她的揉捏好像杰动情时的样子，只感觉十根手指深深陷入柔软的乳肉里，捏着我翘挺的乳房揉动。我不由自主享受起那份醉人的压迫感，傲人酥胸拼尽全力弹开她的手指，却只换来更深入的侵犯！</w:t>
      </w:r>
    </w:p>
    <w:p>
      <w:r>
        <w:t>「阿生交代过，说你的乳房里可能有郁结，叫我好好帮你清除，所以我会用点力，不舒服的话就告诉我。」「嗯……知……知道了……嗯……啊……」不舒服？是啊！我心里真的很不舒服！可身体为什麽越来越享受了？我的呻吟一定盖过了音乐，嘤嘤哎哎飘进萍姐的耳朵。</w:t>
      </w:r>
    </w:p>
    <w:p>
      <w:r>
        <w:t>偶尔瞥一眼胸前，就见她的双手在小背心里乱冲乱撞，两团白嫩的娇乳给她捏扁了又搓圆了。她的手指太灵巧，时时绕着乳头打转，经常会不小心划过我极敏感的乳头。当她大面积抚摩，掌心更是压着乳头来回拨弄！这真的是按摩吗？</w:t>
      </w:r>
    </w:p>
    <w:p>
      <w:r>
        <w:t>每当我想出言阻止，萍姐的手便知趣的退回火线以後，在乳侧和腋下轻柔抚摩，一旦我稍稍放松，双乳又被强有力的覆盖。如此反覆几次，我的雪乳快要融化，连最简单的触碰都会激起层层浪花！明明只是按摩，怎麽比杰爱抚时更加敏感？股间已经湿濡一片，待会被她看到的话……再这样下去……不行了，小腹里好像燃起一团火，身体其它部位都开始渴求抚摩……怎麽会这样？难道只摸乳房我就要高潮吗？不可能……啊……但这种情况的确发生过，记得是第一次脱掉上衣面对杰，第一次允许他亲吻我还未经世的乳房，虽然事後才知道那种感觉就是高潮。可只有那麽一次呀！难道一个女人能将我刺激到如此地步吗？</w:t>
      </w:r>
    </w:p>
    <w:p>
      <w:r>
        <w:t>眼看就要沦陷，萍姐却离开了我的胸部。「呼～～」我长长的松了口气，幸好……再过一会儿恐怕真的忍不住了。</w:t>
      </w:r>
    </w:p>
    <w:p>
      <w:r>
        <w:t>警报解除，胸前却感到阵阵空虚。我努力稳定心神，眼也不敢睁的问：「萍姐，做完了吗？」「怕你受不了，先缓缓。」还好，有时间给我隐藏窘态。</w:t>
      </w:r>
    </w:p>
    <w:p>
      <w:r>
        <w:t>接着萍姐双手沾满按摩油在我的腹部涂抹、抚摸。她的动作无比轻柔，有时会用暗力，一开始有些痒，但很快就感觉阵阵温暖覆盖。腹部都涂满了，突然内裤被推了下去，直褪到露出一半小腹。萍姐的手来到平时内裤应该遮住的地方，贴着附近耻骨揉摸，我不能再大惊小怪打扰萍姐工作了，何况的确非常舒服，可她的手指渐渐向下，内裤也给推得越来越往下。</w:t>
      </w:r>
    </w:p>
    <w:p>
      <w:r>
        <w:t>这时萍姐「咦」了一声，突然拉起我的内裤。</w:t>
      </w:r>
    </w:p>
    <w:p>
      <w:r>
        <w:t>「呀！不能看！」「哈哈！我还以为小倩妹妹是白虎呢！毛毛好少啊，是为男朋友剪的吗？」萍姐真是太爱玩闹了！是她大还是我大呀？</w:t>
      </w:r>
    </w:p>
    <w:p>
      <w:r>
        <w:t>「没有啦！我天生就是这样的。」「是吗？我不信！」说着她竟将我的内裤再往下推，那本来就不大的小裤裤卷成一条线，只能勉勉强强遮住小穴，整片洁白平坦的小腹露了出来。我急忙伸手去拉，萍姐却支开我的手说：「不行！我要仔细看看。嘻嘻！小倩别急，反正这里也要按摩的。」萍姐真的低头凑近小腹去看我的毛毛！我已经羞得不知如何是好了！</w:t>
      </w:r>
    </w:p>
    <w:p>
      <w:r>
        <w:t>「真的呢！周围一点毛孔都看不到，摸起来也没有修剪过的痕迹。哈哈！好像刚发育的小女。孩。」「萍姐，你好好按摩嘛！别看啦……」「好，好！我告诉你啊！男人对我们感兴趣的可不止那三点，如果小腹够光滑，保证男人会流连忘返。」这个我知道啊！杰常常亲吻我的小腹呢！这可不能告诉她，否则要被取笑。</w:t>
      </w:r>
    </w:p>
    <w:p>
      <w:r>
        <w:t>萍姐油滑的双手在我的小腹上游走，虽然不像胸部按摩那样感觉强烈，可人家露着毛毛呢！这也太羞人了！还好萍姐很快就给我拉起内裤，但手却没离开，依然在内裤里蠕动，还将更多滑腻腻的按摩油推了进去。</w:t>
      </w:r>
    </w:p>
    <w:p>
      <w:r>
        <w:t>我感到小腹上全是又滑又黏的液体，暖暖的非常舒服，很快那些液体漫过我平坦的小腹，有些顺着股沟流下，有些直接流到小穴上！虽然只是轻柔的液体，可我的小穴太敏感，当液体流过阴唇，若有若无的触感令身体忍不住微微颤抖，感觉就像杰轻柔的亲吻……「这里是子宫，是我们女人身体的核心，一定要好好保养，它不止关系到生育，还是我们青春的源泉……」萍姐的解说对我已如天外之音，逐渐虚无缥缈起来。而我只感觉皮肤上的热量渗入小腹，并且逐渐积聚，那温暖充实的感觉不断向周身蔓延，有些难耐的还化作涓涓细流，与两腿间的按摩油混为一潭。</w:t>
      </w:r>
    </w:p>
    <w:p>
      <w:r>
        <w:t>天啊！小穴周围肯定泥泞不堪了。不过这样也好，按摩油可以帮忙隐藏那些见不得人的汁液。我能感到内裤完全被浸透，腿间窄窄的布条紧紧贴着阴唇。等等……内裤会不会像小背心一样变得透明？真是想都不敢想。</w:t>
      </w:r>
    </w:p>
    <w:p>
      <w:r>
        <w:t>「小倩，舒服吗？」「嗯……」萍姐一只手覆盖我的小腹，连几根纤微的茸毛一起揉弄，另一只手时而抚摸胸口，时而滑过腰肢。说实话，我越来越享受她的抚摸……啊，不对！是按摩。</w:t>
      </w:r>
    </w:p>
    <w:p>
      <w:r>
        <w:t>她的手好像有魔力似的，给我的不止是精心呵护的按摩享受，还有难以言喻的感觉，彷佛她碰到哪里，哪里就会融化。我的双腿不安份的扭动，小腹忍不住挺起迎合她的手掌。啊……我的身体怎麽如此不知检点？这种感觉……只有被杰抚摸时才会有啊！今天到底怎麽回事？</w:t>
      </w:r>
    </w:p>
    <w:p>
      <w:r>
        <w:t>就在我意乱情迷的时候，两根细长的手指突然按在我的小穴上！「啊……」我娇吟一声，急忙睁眼看去，萍姐的整只右手连同手腕全部插进我的内裤里！我急忙抓住她的手腕，紧张的问道：「萍姐，你这是做什麽？」想不到萍姐的回答非常自然：「和刚才一样做按摩保养呀！怎麽了？」还问我怎麽了！按摩哪有摸人家小穴的？</w:t>
      </w:r>
    </w:p>
    <w:p>
      <w:r>
        <w:t>「那里……也需要保养吗？」「呵呵！岂止需要，简直太必要了。」「不……不用了吧！啊……萍姐你别动！」「怎麽不用？你不知道，女人这里是最脆弱的，可大多数女人偏偏不知道保养。」说着她弯下腰，脸几乎与我贴在一起的问道：「小倩，你和男友经常做爱吧？」「没有啦……萍姐你怎麽问这种问题？」「嘻嘻！骗不过我的哦！有你这麽可爱的女友，只要是正常男人，每天要你十次都不嫌多呢！」「真的没有啦！哎呀，萍姐，你别说了……」虽然萍姐说得很夸张，不过杰的确性慾旺盛，有时遇到休假，整天都不让人家穿衣服，他说是因为我太有魅力才叫他把持不住。也怪我太顺着他，只要他想要，我从来不会拒绝。能让男友痴迷自己的身体，应该是女人的骄傲，可当着外人的面怎麽能说嘛！</w:t>
      </w:r>
    </w:p>
    <w:p>
      <w:r>
        <w:t>「呦呦～～叫我说中了吧？春色都写在脸上了！」真的吗？不会吧！一定是她在逗我！可有人把手插在我内裤里，还按在最隐秘的部位，我可是笑不出来的呀！她的手指还在若有似无的动着，弄得我下面痒痒的，细小的电流正在悄悄汇集。我拼命夹紧双腿，唯一的作用就是让她的手指贴得更紧。</w:t>
      </w:r>
    </w:p>
    <w:p>
      <w:r>
        <w:t>「啊……嗯……萍姐你快拿出来吧！这个我受不了，不要做了……啊……」「真的吗？我们女人的下面可是非常重要的。做爱次数多了，阴唇的颜色会逐渐加重，就算不会变成黑木耳，肯定不如少女时代那麽粉嫩了。」「我……我知道了……可是……啊……我真的不行……」胸部按摩我还可以忍，可是这里……怎麽能给别人碰呢？哪怕是女人也不行啊！况且那里太太太敏感了，她的手指只是放在那里，我就感到阵阵压抑不住的快感。</w:t>
      </w:r>
    </w:p>
    <w:p>
      <w:r>
        <w:t>「你男友特意给你点了全套服务，你可别辜负了他的良苦用心啊！」「什麽？杰知道有这一项吗？」「当然呀！选定之前我很仔细的解释过，他一定知道的。」杰知道？那他还给我点这个？怎麽可能？</w:t>
      </w:r>
    </w:p>
    <w:p>
      <w:r>
        <w:t>萍姐又问：「小倩呀，你看过自己是什麽颜色吗？」「我……没有。不过杰说……嗯……说是粉红色……」我在说什麽？脑子已经开始混乱了吗？干嘛要回答这种问题？</w:t>
      </w:r>
    </w:p>
    <w:p>
      <w:r>
        <w:t>「是吗？那你更应该早早开始保养了。他现在对你迷恋得要命，如果你的下面颜色变深了，恐怕他的热情也会减退。就算他不会，我们女人都想保住最美的样子吧？等到真的变成黑木耳再後悔就来不及了。」真的吗？难道杰也希望我好好保养？难道我的下面已经开始变黑了吗？千万不要！杰那麽迷恋我的……每次亲热都要吻好久，虽然羞於承认，但我真的很喜欢他痴迷的眼神，有时会偷偷看他亲吻小穴的样子。</w:t>
      </w:r>
    </w:p>
    <w:p>
      <w:r>
        <w:t>杰上次说我穴穴粉嫩是什麽时候？不记得了！难道真是因为我下面有变黑的迹像，他才给我选择这种保养？想到这里我开始动摇，不知不觉间夹紧的双腿渐渐放松，一方面真的担心下面会变黑，另一方面……两腿间最亲密的接触正一丝丝抽空我的力量和理智。</w:t>
      </w:r>
    </w:p>
    <w:p>
      <w:r>
        <w:t>算了！现在又不可能叫杰进来问，既然他都知道，我还有什麽好犹豫的？随它去吧！只要能牢牢锁住男友的心，哪怕用最色情的方式……我闭上眼睛，彻底放松全身。</w:t>
      </w:r>
    </w:p>
    <w:p>
      <w:r>
        <w:t>萍姐见我顺从，右手缓缓活动起来，「嗯……」她一动我就後悔了，全身最敏感最柔嫩的部位受到触摸，哪怕动作再轻柔，极其强烈的快感立刻涌遍全身，这种感觉根本无法压抑！</w:t>
      </w:r>
    </w:p>
    <w:p>
      <w:r>
        <w:t>我紧咬下唇，尽量分散注意力，可所有感官一次次被强行拉回两腿间，萍姐玉指的每一个动作我都感受得清清楚楚！平时最怕杰碰人家的小穴，萍姐的手指要纤细得多，动作也更加灵活，我的秘密溪谷任何细微处她都能碰到，她还特意做得十分精细，好像阴唇细小的纹理都给她摸到了！</w:t>
      </w:r>
    </w:p>
    <w:p>
      <w:r>
        <w:t>萍姐的手指好像两条小蛇，先是轻柔的、小幅度的上下摩擦，然後再挤些按摩油，手指压着阴唇打转。啊……新涂上的按摩油凉丝丝的，我不由得打颤，但在萍姐的搓弄下按摩油很快变热，比我燥热的小穴还要热，再来的按摩油又是凉的……如此反反覆覆，极度敏感的阴唇不断接受冰与火的洗礼，那种感觉根本无法形容！萍姐的动作也越来越大，由两根手指变成三根，整个覆盖了我柔软稚嫩的阴户，阴唇在她指间融化，连我的身体一起融化……「小倩，腿再分开些……正常女人都会有感觉的，没关系，想叫就叫吧！」萍姐的话夹杂炙热的呼吸连连传入耳孔，好像是直接说给我的大脑，因为我觉得她的声音越来越飘渺，而我就像中了魔咒一般，听话的张开双腿，听话的放纵压抑的低吟逐渐攀升。</w:t>
      </w:r>
    </w:p>
    <w:p>
      <w:r>
        <w:t>「嗯……嗯……啊……」禁忌和隐忍是多麽奇妙，不管前面守得如何严密，只要出现一丝松懈，所有的防御瞬间化为乌有。萍姐一定能感受到我的快感多麽强烈，即使她不再用按摩油，我两腿间的液体依然在增多，我体内流溢出的淫汁一定浸满了她的手掌！为什麽？我很讨厌碰到自己的淫液，更不会想接触其他人的，萍姐怎麽一点都不排斥？</w:t>
      </w:r>
    </w:p>
    <w:p>
      <w:r>
        <w:t>「小倩妹妹，你的阴唇小小的，好可爱呢！」啊……她用两根手指分开我的阴唇，中指直接摸上……指尖绕着小小的洞口打转……啊……我嫩嫩的小穴口感受到摩擦，竟然不知羞耻的收缩又张开……有时候……杰故意挑逗我，在外面摩啊摩的，就像现在……我的小穴里里外外都会收缩，像要将它吸进去似的。不，不是像，是真的……小穴收缩时会将萍姐的指尖吸住，张开时又会吐出一小股淫液……萍姐一定感觉到了，她一定觉得我好淫荡！可是……啊……小洞口里里外外都痒痒的，真的好想有东西进去……啊……我在胡思乱想什麽？我可不是那麽随便的女孩！可是……萍姐温柔的按摩怎麽感觉比杰的爱抚还要强烈？尽管拼命忍耐，我还是不知该怎样和自己的身体作对，也不知萍姐摸了多久，我竟一不小心主动向下一顶，正迎上萍姐沾满按摩油和淫液的指尖。</w:t>
      </w:r>
    </w:p>
    <w:p>
      <w:r>
        <w:t>「啊～～」萍姐的手指竟然不小心插进我的小穴！虽然只有短短一个指节，我却感到极大的充实感，不由自主叫得十分娇媚。</w:t>
      </w:r>
    </w:p>
    <w:p>
      <w:r>
        <w:t>「对不起，没弄痛你吧？」我连眼都不敢睁，含混的摇摇头。萍姐抽出手指，继续按摩我的嫩唇。那一瞬短暂的充实，叫人家里面更感空虚了！萍姐好过份！可又不能只怪人家，如果我没有顶那一下，她的手指也许不会进去。</w:t>
      </w:r>
    </w:p>
    <w:p>
      <w:r>
        <w:t>也不知过了多久——我的头脑已经不会计算时间了——萍姐停止动作，让我翻身趴下。我还处在迷茫之中，需要萍姐帮忙才能撑起酥软的娇躯。臀缝里全是滑滑的液体，分不清是按摩油还是我的。</w:t>
      </w:r>
    </w:p>
    <w:p>
      <w:r>
        <w:t>萍姐似乎走开了一下，等她回到我身边便开始往後背上抹按摩油，我以为折磨人的小穴按摩总算结束了，但取而代之的是背上柔软的压迫感。不对！这种感觉好像……我一扭头正碰上萍姐的脸颊，不知何时她趴上床来，整个人都压到我身上，而且……我明明感觉到两团嫩肉紧贴着後背摩擦！我吓了一跳，急忙想要起身，可被摸了那麽久，我早就浑身酥软无力，况且还被萍姐压着，根本一动都不能动！</w:t>
      </w:r>
    </w:p>
    <w:p>
      <w:r>
        <w:t>「萍姐！你干什麽啊？快放开我！」「嗯……小倩你别乱动啊，撞痛我了。」萍姐撑起身体，我总算能转过半边身子，却见她的浴袍不翼而飞，浑身上下只剩一条和我一样的一次性内裤！她竟然……几乎是裸体了！一对丰满的豪乳就在我眼前，萍姐笑眯眯的俏脸离我最多不过５厘米。</w:t>
      </w:r>
    </w:p>
    <w:p>
      <w:r>
        <w:t>「萍姐，你这是干什麽？怎麽不穿衣服？」「这是全身推油啊！也是你男友点的呢！」什麽？保养乳房很正常，保养小穴我也忍了，可这种色情的事杰绝对不可能让我做！萍姐依旧压着我，只给我转身的空间。她开始细心给我解释全身推油的种种好处，可我一点都听不进去，因为她的双乳就垂在我眼前，时不时还会蹭到我的身体。</w:t>
      </w:r>
    </w:p>
    <w:p>
      <w:r>
        <w:t>萍姐的乳房很漂亮，像梨子的形状，上面涂满了按摩油，我後背上滑滑的液体就来自它们。天啊！我怎麽会关注她的胸部？我可是百分百的异性恋呀！可它们真的很好看！</w:t>
      </w:r>
    </w:p>
    <w:p>
      <w:r>
        <w:t>萍姐说我们的ｓｉｚｅ相同，难道我趴着的时候，杰眼里我的乳房就是这个样子吗？不对，我的胸型更圆一些，也比较集中。杰说过我的乳头很小很可爱，乳晕颜色特别浅，可我觉得萍姐这样棕色的乳头和乳晕也蛮性感嘛！不行！现在不是走神的时候！萍姐在说什麽？我只感觉她的呼吸……暖暖的甜甜的，一阵阵落在脸颊和耳边。</w:t>
      </w:r>
    </w:p>
    <w:p>
      <w:r>
        <w:t>「……所以呢，用身体绝对是最好的方式。小倩，你在听吗？」「嗯……是的……哦，不，不是！我的意思是，我……还是不要这样的服务了，萍姐你随便做做就好。」「这话怎麽说呢？我在业内可是有名的工作认真，一丝不挂啊！只要客人点了，我绝不偷工减料！妹妹你放心，姐姐只给少数几个女人服务过，可没有男人碰过我的身子啊！」「女人？有女人要这样？」「当然呀！而且都是很有地位的，至少是女金领呢！」「怎麽会……可是萍姐，我不是同性恋……」萍姐的玉手滑过我的手臂，指尖在我肚子上打转，引得我轻轻一颤。想不到肚子都这麽敏感了！同时她的红唇凑到我耳边，几乎贴在耳朵上呢喃道：「你还是第一次谈恋爱，怎麽知道自己不是呢？」萍姐软软的乳房挤压着我，她手指的撩拨、她蛊惑的话语……不得不承认，有那麽一瞬间我竟真的迷惑了。</w:t>
      </w:r>
    </w:p>
    <w:p>
      <w:r>
        <w:t>「嘻嘻！开玩笑啦！小倩怎麽看都不是百合。一般人说到全身推油就往色情上面想，你不会以为我是那种人吧？我可是有男朋友的。」「萍姐，我不是这个意思……」「我知道你没恶意。其实那些要我服务的女人也不是同性恋呀！她们是真正懂得享受。看你的样子一定很少出来玩吧，既然来了就该彻底放松，抛开一切顾虑，反正我们都是女人，怎样都不算对不起你男友的。」萍姐的话……真是一点道理都没有！可不知为什麽，我越来越愿意相信她，越来越想顺从她。反正是杰给我安排的，他一定不会怪我，而且他总说出来玩就要放开……我不再说话，软软趴了下去。萍姐轻笑一声，两只滑嫩的手伸进我的小背心，一点点向上移动……</w:t>
      </w:r>
    </w:p>
    <w:p>
      <w:r>
        <w:t xml:space="preserve">  【完】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