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刑警的妻子 [完]</w:t>
      </w:r>
    </w:p>
    <w:p>
      <w:r>
        <w:t>第一章</w:t>
      </w:r>
    </w:p>
    <w:p>
      <w:r>
        <w:t>F 市是H 省的第二大城市。可也只是从人口上来说。F 市虽说有悠久的历史，可是对经济却没什麽大的帮助。</w:t>
      </w:r>
    </w:p>
    <w:p>
      <w:r>
        <w:t>除了偶尔出的几个大贪官，在全国有点名声。在其它时候，也没有人留意它。</w:t>
      </w:r>
    </w:p>
    <w:p>
      <w:r>
        <w:t>可是，最近却有些变化。这变化是不但是省里都在谈论F 市，在全国它也好象有了些名气，也在谈论F 市。</w:t>
      </w:r>
    </w:p>
    <w:p>
      <w:r>
        <w:t>可是这好象又是一件不太光彩的事。</w:t>
      </w:r>
    </w:p>
    <w:p>
      <w:r>
        <w:t>原来最近F 市出了一个大色魔，在两个月内接连强暴了十多个少妇，可公安局却一点线索也没有。</w:t>
      </w:r>
    </w:p>
    <w:p>
      <w:r>
        <w:t>本来这也没什麽大不了的，公安局急是有点急，但也不是很急。</w:t>
      </w:r>
    </w:p>
    <w:p>
      <w:r>
        <w:t>但当有人将事情反映到了省报后，情况就不同了。本来国人对这事就有特别的兴趣，更何况是强暴了十多个少</w:t>
      </w:r>
    </w:p>
    <w:p>
      <w:r>
        <w:t>妇，更何况据说这十多个少妇个个是单位的局花什麽的。所以先是全省沸沸扬扬。等到上省报后又被全国性的某一</w:t>
      </w:r>
    </w:p>
    <w:p>
      <w:r>
        <w:t>文摘放到了第一版后，变得全国人民都把火热的眼光投向了F 市。</w:t>
      </w:r>
    </w:p>
    <w:p>
      <w:r>
        <w:t>然后就出现了谣言，说F 市有一个采花帮，F 市长得漂亮一点的女人都让他们给玩了。这个谣言原来是传的人</w:t>
      </w:r>
    </w:p>
    <w:p>
      <w:r>
        <w:t>多，信的人少。可是传着传着，传的人也信了起来，因爲谣言已经变得有鼻子有眼睛了。</w:t>
      </w:r>
    </w:p>
    <w:p>
      <w:r>
        <w:t>最后在F 市自己的人也开始流传了，特别是那些「无花」，平时特难打发的八个小时全部用在增加这个传言的</w:t>
      </w:r>
    </w:p>
    <w:p>
      <w:r>
        <w:t>可信度上了，下班的班车上也不闲着，忙着给这个传言添油加醋。</w:t>
      </w:r>
    </w:p>
    <w:p>
      <w:r>
        <w:t>省领导都有点吃不消了。省里下了死命令。要求这个月必须破案。否则，否则，公安局高局长的乌纱帽可就有</w:t>
      </w:r>
    </w:p>
    <w:p>
      <w:r>
        <w:t>点危险。高局长已经50多岁了，他是好不容易等到前任箩满钵满，功德圆满才在去年转正。由于刚上任，要做个清</w:t>
      </w:r>
    </w:p>
    <w:p>
      <w:r>
        <w:t>廉样，不敢肆无忌惮捞钱，所以连爲上台花的打点钱都没挣回，儿子媳妇也还没安排上好单位。这麽早就下台，可</w:t>
      </w:r>
    </w:p>
    <w:p>
      <w:r>
        <w:t>就冤到家了。会要他的命。</w:t>
      </w:r>
    </w:p>
    <w:p>
      <w:r>
        <w:t>现在都已经18号了，色魔还是一点头绪都没有。局长跳楼的心都有。</w:t>
      </w:r>
    </w:p>
    <w:p>
      <w:r>
        <w:t>可是，底下的人可不急呀，非但不急，还有不少特意想要他下台的。</w:t>
      </w:r>
    </w:p>
    <w:p>
      <w:r>
        <w:t>无奈，高局只好许诺，如果谁抓住色魔，就立马任命爲刑警队副队长。重赏之下必有勇夫，公安局这些人积极</w:t>
      </w:r>
    </w:p>
    <w:p>
      <w:r>
        <w:t>性倒是来了，但只是更明目张胆地将F 市搞得鸡飞狗跳，大家又发了小小的一笔横财。</w:t>
      </w:r>
    </w:p>
    <w:p>
      <w:r>
        <w:t>进展却一点没有，色魔好象突然去了太空。</w:t>
      </w:r>
    </w:p>
    <w:p>
      <w:r>
        <w:t>倒是有一个人一直在兢兢业业的办案，这个人就是许远。许远从警校毕业了八年，办案能力没说的，可是因爲</w:t>
      </w:r>
    </w:p>
    <w:p>
      <w:r>
        <w:t>没有靠山，平时又不怎麽会吹牛拍马，也不是很得上面的欢心。所以到现在还是个小小的刑警。比他后来的好些警</w:t>
      </w:r>
    </w:p>
    <w:p>
      <w:r>
        <w:t>察都比他职位高，或有些说不清道不明的实权，也就不怎麽将他放在眼里。他心里窝火，可也没有办法。</w:t>
      </w:r>
    </w:p>
    <w:p>
      <w:r>
        <w:t>所以，对于局长的许诺，他是最上心的一个。但是酒吧，舞厅什麽地方都跑遍了，所有道上的朋友也问得不敢</w:t>
      </w:r>
    </w:p>
    <w:p>
      <w:r>
        <w:t>再见他，卷宗也翻得几乎成了碎片，可是还是没什麽线索。</w:t>
      </w:r>
    </w:p>
    <w:p>
      <w:r>
        <w:t>已经晚上9 点了，他还在看卷宗。值夜班的小张笑他：" 你真是要官不要命呀".他笑笑，没理他。</w:t>
      </w:r>
    </w:p>
    <w:p>
      <w:r>
        <w:t>不过，也不是说一点成果都没有。至少他总结出了色魔下手的特点。那就是一般在舞厅里挑选下手的对象，这</w:t>
      </w:r>
    </w:p>
    <w:p>
      <w:r>
        <w:t>些受害者有一个共同的特点，那就是长相漂亮，皮肤白晰，身材很好，特别是乳房丰盈。更有一点，她们都是良家</w:t>
      </w:r>
    </w:p>
    <w:p>
      <w:r>
        <w:t>少妇，但穿着都非常性感，与舞厅小姐区别并不大。但是色魔却能准确识别，说明这个色魔对于舞厅情况非常熟悉。</w:t>
      </w:r>
    </w:p>
    <w:p>
      <w:r>
        <w:t>但是，这些情况能起到什麽作用呢？</w:t>
      </w:r>
    </w:p>
    <w:p>
      <w:r>
        <w:t>一直到快11点，许远才返回了家。一进门，老妈就一通抱怨，儿子才1 个多月，也不知道要顾一下老婆孩子，</w:t>
      </w:r>
    </w:p>
    <w:p>
      <w:r>
        <w:t>还要老婆担惊受怕。</w:t>
      </w:r>
    </w:p>
    <w:p>
      <w:r>
        <w:t>许远歉意地对妻子黄菲笑笑，妻宽容地也笑了笑，她早就习惯了。</w:t>
      </w:r>
    </w:p>
    <w:p>
      <w:r>
        <w:t>黄菲正在休産假。她在中国银行工作。三年前被抢匪抢包，正好被他赶上，自然英雄救美。一来二去，竟然发</w:t>
      </w:r>
    </w:p>
    <w:p>
      <w:r>
        <w:t>生了感情，走上了红地毯。这也是他最自豪的事情。因爲黄菲不仅工资高，人更是漂亮，像个电影明星似的。</w:t>
      </w:r>
    </w:p>
    <w:p>
      <w:r>
        <w:t>许远的每个同事，不分男女，见到黄菲的都有点喝了陈醋的感觉。黄菲身高将近一米七，一张脸像画出来一样，</w:t>
      </w:r>
    </w:p>
    <w:p>
      <w:r>
        <w:t>而身材更是凸凹有致，非常惹火。更由于刚生了小孩，胸前一对大奶，几乎要跳出来。走在大街上，回头率几达百</w:t>
      </w:r>
    </w:p>
    <w:p>
      <w:r>
        <w:t>分百。</w:t>
      </w:r>
    </w:p>
    <w:p>
      <w:r>
        <w:t>许远看到迷人的妻子，心里猛然一动，自己的妻子不正是色魔渴望的类型吗？</w:t>
      </w:r>
    </w:p>
    <w:p>
      <w:r>
        <w:t>如果用妻子引蛇出洞，应该是大有可能的事情。他犹豫了好半天，还是对黄菲说出了自己的计划。一听丈夫这</w:t>
      </w:r>
    </w:p>
    <w:p>
      <w:r>
        <w:t>样说，黄菲羞得不行。说：" 这怎麽可以呢？</w:t>
      </w:r>
    </w:p>
    <w:p>
      <w:r>
        <w:t>我做不出来" 可是禁不住丈夫的再三恳求，再看到丈夫三十岁不到就几乎白了半边的脑袋，她心软了。</w:t>
      </w:r>
    </w:p>
    <w:p>
      <w:r>
        <w:t>许远说" 你放心，这个色魔一被抓住，很快就会被枪毙，没有人知道是你在引诱他！你皮包上的纽扣就是报警</w:t>
      </w:r>
    </w:p>
    <w:p>
      <w:r>
        <w:t>器，一确定是色魔就按报警器，我在舞厅外的车里，一听到到警报马上就可以赶到，不会有危险". "可是，你爲什</w:t>
      </w:r>
    </w:p>
    <w:p>
      <w:r>
        <w:t>麽不在舞厅里呢？" 许远苦笑了一下，说" 我这张脸，太引人注意，搞不好打草惊蛇。" 「那我也要穿那些暴露的</w:t>
      </w:r>
    </w:p>
    <w:p>
      <w:r>
        <w:t>衣服吗？」「只有这样才能引诱那个可恶的色魔。」</w:t>
      </w:r>
    </w:p>
    <w:p>
      <w:r>
        <w:t>「我怎麽能穿得出去，不被人笑死？」，黄菲担心地说。「这样，你跟我一起坐车出去，在车上才换衣服。」</w:t>
      </w:r>
    </w:p>
    <w:p>
      <w:r>
        <w:t>许远早就想好了。</w:t>
      </w:r>
    </w:p>
    <w:p>
      <w:r>
        <w:t>黄菲望着丈夫急切的眼神，只好点点头。「可是，在舞厅里色魔如果真的找上了我，他他，…」黄菲俏脸通红，</w:t>
      </w:r>
    </w:p>
    <w:p>
      <w:r>
        <w:t>说不下去。</w:t>
      </w:r>
    </w:p>
    <w:p>
      <w:r>
        <w:t>「只能让他占些手头和口头上的便宜了，只要他不做得太过火。！」黄菲询问的看着丈夫，许远咬咬牙，：」</w:t>
      </w:r>
    </w:p>
    <w:p>
      <w:r>
        <w:t>他只要不在舞厅里要与你做爱，其它的要求都可以满足」黄菲大惊。许远说了实话，原来根据他的了解，在舞厅里</w:t>
      </w:r>
    </w:p>
    <w:p>
      <w:r>
        <w:t>的少妇都是有意想挑逗男人，但是却又不敢过火。所以几乎每个被强暴的女人都在舞厅里被男人摸捏过，甚至有几</w:t>
      </w:r>
    </w:p>
    <w:p>
      <w:r>
        <w:t>个少妇还脱下了内裤让男人用手摸过，。插过。但是都拒绝了做爱。所以很可能色魔就是被勾起了淫欲，却得不到</w:t>
      </w:r>
    </w:p>
    <w:p>
      <w:r>
        <w:t>发泄才会强暴这些妇女。</w:t>
      </w:r>
    </w:p>
    <w:p>
      <w:r>
        <w:t>黄菲听了坚决不肯答应，」穿得暴露的衣服，陪可能是色魔的人跳舞已经让我受不了啦。这麽开放我实在做不</w:t>
      </w:r>
    </w:p>
    <w:p>
      <w:r>
        <w:t>到！」许远叹了口气，不知是喜是忧。第二章忙的时候时间总是过得快，一转眼又是24号了。</w:t>
      </w:r>
    </w:p>
    <w:p>
      <w:r>
        <w:t>局长已经成了热锅上的蚂蚁。刑警队队长也被调成了副队长。虽然局长没明说，但是谁都有数：谁抓着色魔，</w:t>
      </w:r>
    </w:p>
    <w:p>
      <w:r>
        <w:t>谁就比局长的爹还大，队长的职位就是谁的。</w:t>
      </w:r>
    </w:p>
    <w:p>
      <w:r>
        <w:t>又是11点多，许远一回到家，饭也不吃，又盯着新收集的一些难辨真假的资料研究。</w:t>
      </w:r>
    </w:p>
    <w:p>
      <w:r>
        <w:t>黄菲关心地端上一碗汤，」再怎麽样也得吃点东西呀！」。</w:t>
      </w:r>
    </w:p>
    <w:p>
      <w:r>
        <w:t>许远对妻感激地笑笑。</w:t>
      </w:r>
    </w:p>
    <w:p>
      <w:r>
        <w:t>「今天我碰到张永强了」，张永强是他读书时最要好的朋友，也是一样的性格，所以也一样的不得志。他一经</w:t>
      </w:r>
    </w:p>
    <w:p>
      <w:r>
        <w:t>过H 市，一定要到许远家吃饭，同病相怜地诅咒这个制度。所以与黄菲也很熟。这次生孩子他给的红包最大，黄菲</w:t>
      </w:r>
    </w:p>
    <w:p>
      <w:r>
        <w:t>对他印象也蛮好，毕竟能与老公长谈的人并不多。</w:t>
      </w:r>
    </w:p>
    <w:p>
      <w:r>
        <w:t>「真的呀，那怎麽不叫他来吃饭呢？」，黄菲问。」他呀，现在是大忙人啦。</w:t>
      </w:r>
    </w:p>
    <w:p>
      <w:r>
        <w:t>哪还有闲工夫来我们这个地方吃饭。」。</w:t>
      </w:r>
    </w:p>
    <w:p>
      <w:r>
        <w:t>黄菲感觉出空气中有一股酸味，」怎麽啦？」。</w:t>
      </w:r>
    </w:p>
    <w:p>
      <w:r>
        <w:t>原来，最近张永强时来运转，他老婆的妹妹的老公的哥哥做了他们市的副市长，他也调到了市府，也有了点权</w:t>
      </w:r>
    </w:p>
    <w:p>
      <w:r>
        <w:t>力，经常出差，油水不少。本来到F 市来也想与许远叙叙旧。可许远一直不得志，所以牢骚还是没变，可张永强却</w:t>
      </w:r>
    </w:p>
    <w:p>
      <w:r>
        <w:t>对现有制度变得满意得不得了，言语间自然有些隔离。到最后只有无语告别。不知是有意还是无意，连平时一定要</w:t>
      </w:r>
    </w:p>
    <w:p>
      <w:r>
        <w:t>说的要张永强经过H 市一定要登门的话也没有说。更别说上门吃饭了，事实上张永强是打算请他们夫妇去H 市最好</w:t>
      </w:r>
    </w:p>
    <w:p>
      <w:r>
        <w:t>的酒店富豪大酒店去吃一顿的。</w:t>
      </w:r>
    </w:p>
    <w:p>
      <w:r>
        <w:t>一夜无语。无语，心里却在反复挣扎，斗争。</w:t>
      </w:r>
    </w:p>
    <w:p>
      <w:r>
        <w:t>天一亮，黄菲就对丈夫说：」我愿意试一下」。</w:t>
      </w:r>
    </w:p>
    <w:p>
      <w:r>
        <w:t>一切尽在不言中。</w:t>
      </w:r>
    </w:p>
    <w:p>
      <w:r>
        <w:t>许远的眼睛红了，一把把妻抱在怀里。</w:t>
      </w:r>
    </w:p>
    <w:p>
      <w:r>
        <w:t>上午，黄菲去买衣服，空手而回。</w:t>
      </w:r>
    </w:p>
    <w:p>
      <w:r>
        <w:t>下午，许远与黄菲一起去了情趣内衣店。</w:t>
      </w:r>
    </w:p>
    <w:p>
      <w:r>
        <w:t>车上，黄菲穿上新买的衣服，眼睛都不敢看自己了。她的衣服是半透明的黑裙，里面是红色的情趣内衣。一对</w:t>
      </w:r>
    </w:p>
    <w:p>
      <w:r>
        <w:t>大奶只用一条薄薄红色的轻纱遮住坚挺的乳头，上下各有一个半球露出来，由于是低胸，上面的奶房露出白花花的</w:t>
      </w:r>
    </w:p>
    <w:p>
      <w:r>
        <w:t>一片，而她的奶头突起，从外面可以清晰的看出她奶头的形状。而她的下体更是诱人，一双修长的玉腿几乎全部裸</w:t>
      </w:r>
    </w:p>
    <w:p>
      <w:r>
        <w:t>露，短裙只到她的大腿根部。她只要稍一动作，红色的小丁字裤就露了出来。她的内裤又小又薄，而她的阴户又很</w:t>
      </w:r>
    </w:p>
    <w:p>
      <w:r>
        <w:t>丰满，事实上整个大阴唇都可以看出来。甚至连她美丽的肉穴也可以看到。</w:t>
      </w:r>
    </w:p>
    <w:p>
      <w:r>
        <w:t>黄菲呼吸有些急促，」老公，这样打扮，如果色魔想玩我的身子，他只要将裤头拉开，再将我的内裤拉开一点，</w:t>
      </w:r>
    </w:p>
    <w:p>
      <w:r>
        <w:t>再将我的奶罩上推一下，就可以一手搂着我，一手抓我的奶子，一边跳舞一边玩弄我。也许在你来到之前就已经进</w:t>
      </w:r>
    </w:p>
    <w:p>
      <w:r>
        <w:t>入了我的身体。」说这话时，贞洁的黄菲有些莫名的感觉，她感到一种前所未有的刺激，她的下面开始有些湿润，</w:t>
      </w:r>
    </w:p>
    <w:p>
      <w:r>
        <w:t>对到舞厅去也没有原先那麽恐惧了。</w:t>
      </w:r>
    </w:p>
    <w:p>
      <w:r>
        <w:t>可是她没有想到的是，她所说的真的成了真实，而且不只一次，而且是不同的男人。</w:t>
      </w:r>
    </w:p>
    <w:p>
      <w:r>
        <w:t>许远只能安慰她，然后说：」如果你实在阻止不了他，你可以在按了警报后，让他插进来。」从未想过红杏出</w:t>
      </w:r>
    </w:p>
    <w:p>
      <w:r>
        <w:t>墙的黄菲想到自己将在大庭广衆之下被色魔抓奶子，甚至与其性交。不禁俏脸红通通的。</w:t>
      </w:r>
    </w:p>
    <w:p>
      <w:r>
        <w:t>「可是，我这样性感打扮，一定会有其它男人也想玩我呀！」许远拿出了一张画像，」你仔细看这张像，与这</w:t>
      </w:r>
    </w:p>
    <w:p>
      <w:r>
        <w:t>个像很想似的人你才跟他跳舞！另外这人有D 市口音」黄菲娇羞地点点头，转身向舞厅走去。</w:t>
      </w:r>
    </w:p>
    <w:p>
      <w:r>
        <w:t>丈夫又叫住了她，「等等。」</w:t>
      </w:r>
    </w:p>
    <w:p>
      <w:r>
        <w:t>她回到车里「怎麽啦？」</w:t>
      </w:r>
    </w:p>
    <w:p>
      <w:r>
        <w:t>「你穿上这双丝补袜，会更性感」。</w:t>
      </w:r>
    </w:p>
    <w:p>
      <w:r>
        <w:t>许远拿出一双半透明的米色丝袜给黄菲穿上，果然，这双丝袜穿上后，本来就高挑的黄菲显得更加修长，而一</w:t>
      </w:r>
    </w:p>
    <w:p>
      <w:r>
        <w:t>双玉腿更是迷人。</w:t>
      </w:r>
    </w:p>
    <w:p>
      <w:r>
        <w:t>黄菲一进入舞厅，就感到不知多少道眼光像箭一样射过来，像火焰一样喷过来。她感到全身发烫，极不自在，</w:t>
      </w:r>
    </w:p>
    <w:p>
      <w:r>
        <w:t>赶紧走到一个角落里坐了下来。</w:t>
      </w:r>
    </w:p>
    <w:p>
      <w:r>
        <w:t>立刻有不知多少个男人走过来想请她跳舞，可是她都是摇摇头，婉拒了。</w:t>
      </w:r>
    </w:p>
    <w:p>
      <w:r>
        <w:t>突然一个浑厚的男声在黄菲耳边响起」小姐，能有幸与你共舞一曲吗？」黄菲擡头看了他一眼，不禁心砰砰跳</w:t>
      </w:r>
    </w:p>
    <w:p>
      <w:r>
        <w:t>起来。</w:t>
      </w:r>
    </w:p>
    <w:p>
      <w:r>
        <w:t>「这人与那像太相似了！可是，他说话好像没有D 市口音呀！」黄菲犹豫了一下，」好吧」。</w:t>
      </w:r>
    </w:p>
    <w:p>
      <w:r>
        <w:t>音乐响起来了，灯光也暗了下来。</w:t>
      </w:r>
    </w:p>
    <w:p>
      <w:r>
        <w:t>黄菲感到这个男人的手也开始不老实了，开始只在她的玉背上抚摸，慢慢地竟然撩起她的超短裙，摸向她的雪</w:t>
      </w:r>
    </w:p>
    <w:p>
      <w:r>
        <w:t>白的大腿。黄菲心中仿佛被虫咬似的，但她强忍没有出声。</w:t>
      </w:r>
    </w:p>
    <w:p>
      <w:r>
        <w:t>男人在她光滑的大腿上来回措捏，几次想向她大腿中间进军，都被她机智地躲开了。</w:t>
      </w:r>
    </w:p>
    <w:p>
      <w:r>
        <w:t>男人显然非常恼怒，他左手将玉人抱紧，另一只淫手直接伸向她右边的大奶。</w:t>
      </w:r>
    </w:p>
    <w:p>
      <w:r>
        <w:t>将她的丰满的奶子抓在手里。</w:t>
      </w:r>
    </w:p>
    <w:p>
      <w:r>
        <w:t>黄菲吓了一跳，急忙想推开。可一对柔软温暖而弹性十足的高耸双峰被男人抓在手里，那个男人舍得放手。</w:t>
      </w:r>
    </w:p>
    <w:p>
      <w:r>
        <w:t>黄菲挣扎了几下，只好任由男人玩弄自己的一对乳球，心里叫」老公，你老婆终于要被其它男人玩奶子了」。</w:t>
      </w:r>
    </w:p>
    <w:p>
      <w:r>
        <w:t>男人一边隔着薄裙抓着美人的丰乳，一边跟着节拍跳着，显然这不是他第一次这样玩女人。</w:t>
      </w:r>
    </w:p>
    <w:p>
      <w:r>
        <w:t>可黄菲却是第一次被丈夫之外的男人玩弄奶子，又是害羞，又有点刺激。男人没玩几下，她的乳房就鼓涨起来，</w:t>
      </w:r>
    </w:p>
    <w:p>
      <w:r>
        <w:t>她感到奶水要溢出了。</w:t>
      </w:r>
    </w:p>
    <w:p>
      <w:r>
        <w:t>她于是羞答答地哀求：「你先放开我一下，好吗？」男人淫笑：「小姐，你的奶子是我见过最漂亮的，又大又</w:t>
      </w:r>
    </w:p>
    <w:p>
      <w:r>
        <w:t>白，还圆鼓鼓的。</w:t>
      </w:r>
    </w:p>
    <w:p>
      <w:r>
        <w:t>我从没玩过这麽大而且这麽有弹性的奶奶，怎麽可能放开？」「我，我……」黄菲鼓起勇气，「那你将我的奶</w:t>
      </w:r>
    </w:p>
    <w:p>
      <w:r>
        <w:t>罩推上去，直接抓我的奶房，好吗？」男人有些惊异地看着这个美貌的少妇，刚才连隔着衣服玩她的奶子都不肯的</w:t>
      </w:r>
    </w:p>
    <w:p>
      <w:r>
        <w:t>少妇怎麽现在竟然主动要求将奶罩移开，直接玩她的赤裸裸的奶子？</w:t>
      </w:r>
    </w:p>
    <w:p>
      <w:r>
        <w:t>黄菲低声道：「你抓我时不要太大力。因爲我还在喂奶」原来从第一支舞开始，黄菲已经知道这个舞厅特别开</w:t>
      </w:r>
    </w:p>
    <w:p>
      <w:r>
        <w:t>放。因爲向周围一看，差不多每个女人的奶子都是赤裸裸的在男人的手里。事实上，她也早就注意到有些少妇的奶</w:t>
      </w:r>
    </w:p>
    <w:p>
      <w:r>
        <w:t>罩从被男人取下后就没有再戴回去过，即使是灯光变亮后，她们的奶子可以被看得一清二楚也是这样。甚至有些女</w:t>
      </w:r>
    </w:p>
    <w:p>
      <w:r>
        <w:t>人将内裤也脱了下来，一边跳舞一边让男人抠自己的小浪洞。至少她见到有两个女人被男人抠到淫汁都流了出来。</w:t>
      </w:r>
    </w:p>
    <w:p>
      <w:r>
        <w:t>而另外有几个美丽的少妇只是爲了更加性感，穿了个聊胜于无的小内裤，但是薄薄的，上面还有小孔。一掀开</w:t>
      </w:r>
    </w:p>
    <w:p>
      <w:r>
        <w:t>短裙，阴户就几乎是裸露的。</w:t>
      </w:r>
    </w:p>
    <w:p>
      <w:r>
        <w:t>她知道老公肯定早就知道这个舞厅的情况，但是却没告诉她，却让她穿这麽性感的服装，显然老公知道自己一</w:t>
      </w:r>
    </w:p>
    <w:p>
      <w:r>
        <w:t>定要被男人脱掉奶罩，甚至脱下内裤玩弄。</w:t>
      </w:r>
    </w:p>
    <w:p>
      <w:r>
        <w:t>黄菲没有离开，也是早有心理准备了。</w:t>
      </w:r>
    </w:p>
    <w:p>
      <w:r>
        <w:t>「你刚生了小孩。」他惊奇地问。黄菲红着脸点点头。「这麽漂亮的奶子，太小力了没意思！」他摸到黄菲软</w:t>
      </w:r>
    </w:p>
    <w:p>
      <w:r>
        <w:t>绵绵但又富有弹性而且光滑无比的肥奶后，下面已经严重充血，怎麽会小力？</w:t>
      </w:r>
    </w:p>
    <w:p>
      <w:r>
        <w:t>他要用大力玩这个美人的大奶！</w:t>
      </w:r>
    </w:p>
    <w:p>
      <w:r>
        <w:t>黄菲知道他抓自己的奶房时肯定会有奶水出来，所以自已将薄纱般的上衣撩上去。</w:t>
      </w:r>
    </w:p>
    <w:p>
      <w:r>
        <w:t>黄菲娇笑，道：」你真要用力抓我的奶子的话，先将我的奶水挤掉吧！」「哈，哈，美人。我吸就好了。这样</w:t>
      </w:r>
    </w:p>
    <w:p>
      <w:r>
        <w:t>的美味怎麽能够放过呢？」「不行，这麽多人你怎麽能这样做！」黄菲不肯。</w:t>
      </w:r>
    </w:p>
    <w:p>
      <w:r>
        <w:t>连丈夫也没有吸过自己的奶水，今天却要在大庭广衆之下被另外的男人吸，美艳的少妇羞极了。</w:t>
      </w:r>
    </w:p>
    <w:p>
      <w:r>
        <w:t>可那个男人已经抱住了她的细腰，将她美丽的奶头含在了口中。他一边吸着这个迷人的少妇的奶汁，舌头还在</w:t>
      </w:r>
    </w:p>
    <w:p>
      <w:r>
        <w:t>她的奶房上转着圆圈。</w:t>
      </w:r>
    </w:p>
    <w:p>
      <w:r>
        <w:t>黄菲在调情高手的淫弄下，不禁发出兴奋的娇吟，」啊，啊…」显然这是个玩弄女人的高手，可是他倒底是不</w:t>
      </w:r>
    </w:p>
    <w:p>
      <w:r>
        <w:t>是要找的色魔呢？</w:t>
      </w:r>
    </w:p>
    <w:p>
      <w:r>
        <w:t>她决定要先弄清情况，娇声问道：」你是哪里人呀？」「我是J 省的」。他一说出地名。黄菲就知坏了，因爲</w:t>
      </w:r>
    </w:p>
    <w:p>
      <w:r>
        <w:t>她去过J 省，对J 省的口音有些了解。现在知道他是J 省人后，马上听出他明显的J 省口音。</w:t>
      </w:r>
    </w:p>
    <w:p>
      <w:r>
        <w:t>显然，这个不是色魔，自己的玉体白白给他玩了！</w:t>
      </w:r>
    </w:p>
    <w:p>
      <w:r>
        <w:t>这时，她左右两个奶子都给他吸光了。那男人一手抱住她，一手开始使劲抓揉她的肥奶。</w:t>
      </w:r>
    </w:p>
    <w:p>
      <w:r>
        <w:t>舞曲还只过了一半。</w:t>
      </w:r>
    </w:p>
    <w:p>
      <w:r>
        <w:t>他开始隔着裤子不断揉搓她的私处，撩拨掐弄尽情把玩。只把黄菲挑动得呼吸急促，脸颈粉红。她的阴部已经</w:t>
      </w:r>
    </w:p>
    <w:p>
      <w:r>
        <w:t>湿淋淋的了。</w:t>
      </w:r>
    </w:p>
    <w:p>
      <w:r>
        <w:t>「等下这个男人一定还要直接玩我的阴户，自己内裤这样湿淋淋的，太羞人了。反正穿在身上也没什麽用。所</w:t>
      </w:r>
    </w:p>
    <w:p>
      <w:r>
        <w:t>谓内裤也只是一条布带而已。他只要将这湿湿的布条一卷，就可以直接玩弄我的整个阴户。还不如学其他的女人，</w:t>
      </w:r>
    </w:p>
    <w:p>
      <w:r>
        <w:t>脱下内裤让他玩。」这时刚好转到一个角落。黄菲娇声问」你等下会不会要玩我的下体」「女人最迷人的地方就是</w:t>
      </w:r>
    </w:p>
    <w:p>
      <w:r>
        <w:t>这个肉洞，你这麽美，我怎麽可能放过。我现在就要玩」他一手就向她的肥美的肉穴伸去。</w:t>
      </w:r>
    </w:p>
    <w:p>
      <w:r>
        <w:t>「你等一下」，黄菲推开了他的手。</w:t>
      </w:r>
    </w:p>
    <w:p>
      <w:r>
        <w:t>「怎麽啦，大美人」。</w:t>
      </w:r>
    </w:p>
    <w:p>
      <w:r>
        <w:t>「我脱下内裤让你玩」，黄菲笑道。她轻轻的除下内裤，叉开了玉腿。</w:t>
      </w:r>
    </w:p>
    <w:p>
      <w:r>
        <w:t>黄菲笑道「男人很喜欢看女人的阴部，可惜这里灯光太暗，你看不清我的阴户。」「好美人，等下你别穿内裤</w:t>
      </w:r>
    </w:p>
    <w:p>
      <w:r>
        <w:t>了。下支舞还是同我跳。等灯光亮后让我看你的美穴」。</w:t>
      </w:r>
    </w:p>
    <w:p>
      <w:r>
        <w:t>「不行，那太羞人了」</w:t>
      </w:r>
    </w:p>
    <w:p>
      <w:r>
        <w:t>他淫笑着将手在她丰满的阴部上揉，」你的阴户好丰腴，又有弹性」她娇吟起来。这个男人太会玩弄女人的肉</w:t>
      </w:r>
    </w:p>
    <w:p>
      <w:r>
        <w:t>穴了，他转用大拇指伸进了她的肉缝，轻轻的压在她的阴蒂上。他按揉的力度刚好。她的阴蒂在他的揉动下慢慢的</w:t>
      </w:r>
    </w:p>
    <w:p>
      <w:r>
        <w:t>变硬了起来，凸出了她肥厚的阴唇。她的蜜汁开始滚滚地分泌出来。</w:t>
      </w:r>
    </w:p>
    <w:p>
      <w:r>
        <w:t>他淫笑道：「我的手指要插进你的肉穴了」。</w:t>
      </w:r>
    </w:p>
    <w:p>
      <w:r>
        <w:t>黄菲心想「这太过分了。我不能太对不起老公」。于是她用手挡住了肉缝，娇笑：「只要你不插入我的阴道，</w:t>
      </w:r>
    </w:p>
    <w:p>
      <w:r>
        <w:t>我的奶子和阴道的外面随便你怎麽玩」男人还不肯罢休，将她的身子按在墙上，用力拉开她的手，想向她的肉穴里</w:t>
      </w:r>
    </w:p>
    <w:p>
      <w:r>
        <w:t>面进军。</w:t>
      </w:r>
    </w:p>
    <w:p>
      <w:r>
        <w:t>黄菲娇笑：「好人，我到玻璃边上去，让你看我的阴户，你别再插我的下身了」。</w:t>
      </w:r>
    </w:p>
    <w:p>
      <w:r>
        <w:t>男人大喜。</w:t>
      </w:r>
    </w:p>
    <w:p>
      <w:r>
        <w:t>黄菲娇羞无限地叉开玉腿，任男人在明亮的灯光下欣赏自己的肉穴。只见她胀鼓鼓、被乌柔细长的毛发覆盖的</w:t>
      </w:r>
    </w:p>
    <w:p>
      <w:r>
        <w:t>阴户上，那两片肥美娇嫩又湿漉漉的花瓣一开一阖地颤动，喷着热气；中间那条粉红色的裂缝正渗出乳白色透明的</w:t>
      </w:r>
    </w:p>
    <w:p>
      <w:r>
        <w:t>蜜汁。</w:t>
      </w:r>
    </w:p>
    <w:p>
      <w:r>
        <w:t>男人目睹俏黄菲的蜜穴如此美绝诱人，忍不住埋首在她两腿之间，伸出他粗大的舌头轻刮带舔去搅弄那两片肥</w:t>
      </w:r>
    </w:p>
    <w:p>
      <w:r>
        <w:t>美的花瓣和充血变硬的肉芽，又用嘴狂吸猛吮汹涌而出的花蜜，黄菲那乳白色透明的淫液弄得他满脸满嘴都是和也</w:t>
      </w:r>
    </w:p>
    <w:p>
      <w:r>
        <w:t>沾湿他脸上的毛发。他同时又把手指伸进阴道里去进进出出，有时则轻捏那突出的小肉芽，另一手猛力搓揉狂捏着</w:t>
      </w:r>
    </w:p>
    <w:p>
      <w:r>
        <w:t>两颗香软柔腻、高耸不坠的玉乳和花生米般大的乳头。她的双颊越来越绯红，下体越来越湿，终于，" 噗呲" 一声，</w:t>
      </w:r>
    </w:p>
    <w:p>
      <w:r>
        <w:t>蜜穴内的爱液喷了出来，淫湿了她那浓密黑亮的阴毛，并顺着大腿向下流去，直到小腿、高跟鞋。</w:t>
      </w:r>
    </w:p>
    <w:p>
      <w:r>
        <w:t>幸亏这时，音乐停了下来。</w:t>
      </w:r>
    </w:p>
    <w:p>
      <w:r>
        <w:t>她赶紧推开身边的男人，并将上衣放下。并穿上了内裤。她已经知道，如果再让他玩下去，不知会发生什麽事。</w:t>
      </w:r>
    </w:p>
    <w:p>
      <w:r>
        <w:t>这时灯完全亮了。</w:t>
      </w:r>
    </w:p>
    <w:p>
      <w:r>
        <w:t>可是男人却跟着她，并抱住了她的娇躯。不知爲什麽，黄菲却任由他搂着，一起向他的桌子走去，他的桌子是</w:t>
      </w:r>
    </w:p>
    <w:p>
      <w:r>
        <w:t>靠在边上的。</w:t>
      </w:r>
    </w:p>
    <w:p>
      <w:r>
        <w:t>她媚笑：」我的奶子也让你摸了，奶头也让你吸了。连阴户也给你摸了个够。</w:t>
      </w:r>
    </w:p>
    <w:p>
      <w:r>
        <w:t>你还想干什麽？」「美人，你这麽漂亮，什麽时候也摸不够呀」黄菲暗暗叫苦。</w:t>
      </w:r>
    </w:p>
    <w:p>
      <w:r>
        <w:t>可以说黄菲是这个舞厅中最漂亮，最性感的女人。这时，黄菲白嫩的巨乳已经没有了小奶罩的阻挡，这下更显</w:t>
      </w:r>
    </w:p>
    <w:p>
      <w:r>
        <w:t>出她这对巨峰的伟大与坚挺。</w:t>
      </w:r>
    </w:p>
    <w:p>
      <w:r>
        <w:t>黄菲感到全场的人都将目光移向了自己，不由得红着脸低头看。</w:t>
      </w:r>
    </w:p>
    <w:p>
      <w:r>
        <w:t>只见自己一对玉乳将薄薄的半透明上衣顶起老高，由于奶头玩得被男人坚硬而且突起，几乎就要从衣服中冲开</w:t>
      </w:r>
    </w:p>
    <w:p>
      <w:r>
        <w:t>跳出来。</w:t>
      </w:r>
    </w:p>
    <w:p>
      <w:r>
        <w:t>更要命的是在她走路的时候，一对大奶上下跳动，奶头不停与衣服摩擦，受到刺激而有少许奶水溢出，她的红</w:t>
      </w:r>
    </w:p>
    <w:p>
      <w:r>
        <w:t>红的奶头在灯光下几乎是完全裸露在衆人眼下。</w:t>
      </w:r>
    </w:p>
    <w:p>
      <w:r>
        <w:t>不能再短的薄裙下面，她修长的玉腿更是白得诱人。在她丰腴而雪白的大腿根部，小小的红三角带本来就不够</w:t>
      </w:r>
    </w:p>
    <w:p>
      <w:r>
        <w:t>遮挡她迷人的丰满肉穴。现在又是湿淋淋的，更加不中用了，幸好她的阴毛丰盛，所以下面黝黑的一团，可以勉强</w:t>
      </w:r>
    </w:p>
    <w:p>
      <w:r>
        <w:t>挡住她中间的肉缝。可是因爲她的阴部太丰腴了，她丰盈肥厚的外阴唇几乎是袒露的。</w:t>
      </w:r>
    </w:p>
    <w:p>
      <w:r>
        <w:t>「自己现在几乎就是裸体了。这麽诱人，放荡，这麽多男人都被诱惑。应该已经达到勾引色魔的目的。可是，</w:t>
      </w:r>
    </w:p>
    <w:p>
      <w:r>
        <w:t>眼前的这个男人却难以罢脱。怎麽办呢？」她决定试下让他放弃自己，于是娇滴滴的说「好人，我给你玩了这麽久，</w:t>
      </w:r>
    </w:p>
    <w:p>
      <w:r>
        <w:t>下一曲让别人玩吧？」男人淫笑道：「除非你答应在下一曲之前让我任意玩你」黄菲只好答应：「只要你不奸淫我，</w:t>
      </w:r>
    </w:p>
    <w:p>
      <w:r>
        <w:t>你想怎麽玩我都可以。」「那好，我想看你的肉穴」黄菲娇羞的笑道：「你刚才不是看过了吗？而且我的内裤已经</w:t>
      </w:r>
    </w:p>
    <w:p>
      <w:r>
        <w:t>没有作用了。</w:t>
      </w:r>
    </w:p>
    <w:p>
      <w:r>
        <w:t>你只要撩起我的短裙，不就可以看我的下身了吗？」「不行，我要仔细的看清楚你的骚穴」。</w:t>
      </w:r>
    </w:p>
    <w:p>
      <w:r>
        <w:t>「好羞人呀！」黄菲娇羞无限，「那你坐里面，我将内裤拉到一边，你就可以看了。而且因爲我的阴毛好厚，</w:t>
      </w:r>
    </w:p>
    <w:p>
      <w:r>
        <w:t>会挡住我的阴户口。我会自己将阴毛分开，将阴道口撑开，让你这个色鬼看我的最羞人的体内。「黄菲娇羞的将内</w:t>
      </w:r>
    </w:p>
    <w:p>
      <w:r>
        <w:t>裤分开，一想自己的奶子这麽诱人，他一定要边玩自己的阴户，边揉自己的奶房，于是她娇笑道：「你想抓我光光</w:t>
      </w:r>
    </w:p>
    <w:p>
      <w:r>
        <w:t>的奶子还是想隔着衣服摸」。」当然是要抓你光光的奶子啦「。</w:t>
      </w:r>
    </w:p>
    <w:p>
      <w:r>
        <w:t>黄菲娇笑着将自己的上衣也翻了上去，直到自己丰满的乳房完全露了出来。</w:t>
      </w:r>
    </w:p>
    <w:p>
      <w:r>
        <w:t>男人贪婪地看着。她肥肥的阴户鼓鼓的，象一个水蜜桃似的。</w:t>
      </w:r>
    </w:p>
    <w:p>
      <w:r>
        <w:t>黄菲用一双玉手将自己的玉穴用力分开，以便让男人的手指更方便地进入自己的肉洞。</w:t>
      </w:r>
    </w:p>
    <w:p>
      <w:r>
        <w:t>可是男人却又是用舌头代替了手来玩她的肉穴。也不知这男人玩了多少个女人，他淫邪的舌头灵巧地在她的肉</w:t>
      </w:r>
    </w:p>
    <w:p>
      <w:r>
        <w:t>壁上舔弄。贞洁的黄菲的肉欲被完全挑了起来，她任由自己的浪水象小溪一样溢出。男人赶紧将她的淫水吞了下去。</w:t>
      </w:r>
    </w:p>
    <w:p>
      <w:r>
        <w:t>她全身都痒得不行，特别是奶头。可这色鬼无法再抓揉她的大奶，她只好自己抓捏自己的丰乳。</w:t>
      </w:r>
    </w:p>
    <w:p>
      <w:r>
        <w:t>这时一双手从后面伸了过来，紧紧地抓住她的奶子，她的奶子在这双手的抓捏下已经变形。好疼，却好舒服。</w:t>
      </w:r>
    </w:p>
    <w:p>
      <w:r>
        <w:t>她回头一看，不禁大惊。那抓她奶房的人竟是张永强！！</w:t>
      </w:r>
    </w:p>
    <w:p>
      <w:r>
        <w:t>张永强淫笑着，低着头在她耳边说：「原来一向冰清玉洁的嫂子也这麽放荡。</w:t>
      </w:r>
    </w:p>
    <w:p>
      <w:r>
        <w:t>不知远哥知不知道他才生了小孩几个月的妻子竟然在舞厅里被两个男人玩。」。</w:t>
      </w:r>
    </w:p>
    <w:p>
      <w:r>
        <w:t>黄菲娇羞也低声道：「我是爲了引色魔出现！你看在与我丈夫是兄弟的份上，别说出去。放开我吧！」正在吸</w:t>
      </w:r>
    </w:p>
    <w:p>
      <w:r>
        <w:t>她淫水的男人这时擡起了头，「强哥，这就是你说的那个刑警的老婆呀。哇，这女人真是极品。特别是这肉蚌，我</w:t>
      </w:r>
    </w:p>
    <w:p>
      <w:r>
        <w:t>玩了这麽多女人，从未玩过这麽好的肉穴！」。</w:t>
      </w:r>
    </w:p>
    <w:p>
      <w:r>
        <w:t>张永强一手将他的头推开「黑子，行了，阿玫除了她老公，你是第一个玩到她肉蚌的男人！」，而另一只手还</w:t>
      </w:r>
    </w:p>
    <w:p>
      <w:r>
        <w:t>是继续玩弄她的大奶，他用拇指与食指捏着黄菲的奶头，反复品味着她的奶头。显然，黑子是他的手下。</w:t>
      </w:r>
    </w:p>
    <w:p>
      <w:r>
        <w:t>「我与你老公早就不是兄弟了。可惜你这迷人的蚌肉先让这家夥给玩了。嫂子，你可知道，我从第一眼看到你，</w:t>
      </w:r>
    </w:p>
    <w:p>
      <w:r>
        <w:t>我就想搞你，可是一直没机会，哈哈，今天我一见到你性感的打扮，我就知道你是来引诱色魔的。哈哈哈…我还知</w:t>
      </w:r>
    </w:p>
    <w:p>
      <w:r>
        <w:t>道你老公还在外面等你！你奶子好软，好白，又这麽大，不当妓女太可惜了！你真是个迷死人的尤物！」黄菲羞得</w:t>
      </w:r>
    </w:p>
    <w:p>
      <w:r>
        <w:t>几乎死去，她没想到这张永强这麽卑鄙无耻。「黑子，带嫂子去洗洗，下一曲我与嫂子跳」。他又低头对黄菲说，</w:t>
      </w:r>
    </w:p>
    <w:p>
      <w:r>
        <w:t>「嫂子，你的玉蚌可给他的口弄脏了。得仔细洗洗」他猛的伸手向她的大腿中间插去，抓住她的丰满的阴户，「好</w:t>
      </w:r>
    </w:p>
    <w:p>
      <w:r>
        <w:t>舒服！」。他舍不得再放手。</w:t>
      </w:r>
    </w:p>
    <w:p>
      <w:r>
        <w:t>黄菲娇声道：「你不是想跟我跳舞吗。我去洗洗陪你跳呀！」「我不舍得你走！」黄菲被他摸得春心荡漾，娇</w:t>
      </w:r>
    </w:p>
    <w:p>
      <w:r>
        <w:t>笑：「你们男人，一摸到女人的阴户就受不了了。</w:t>
      </w:r>
    </w:p>
    <w:p>
      <w:r>
        <w:t>你等下一定要用口来咬我的阴唇阴蒂呀。不洗你不怕脏吗？」他笑笑：「这好办！」他叫来了几瓶矿泉水，开</w:t>
      </w:r>
    </w:p>
    <w:p>
      <w:r>
        <w:t>始仔细洗起她的仙人洞。</w:t>
      </w:r>
    </w:p>
    <w:p>
      <w:r>
        <w:t>黄菲这下知道自己逃走的机会已经没有了。</w:t>
      </w:r>
    </w:p>
    <w:p>
      <w:r>
        <w:t>舞曲响了起来。</w:t>
      </w:r>
    </w:p>
    <w:p>
      <w:r>
        <w:t>黄菲想穿内裤，张永强不让：「美人，你的哪里都给人玩遍了，还费事穿什麽呀！」「不穿内裤，一跳舞谁都</w:t>
      </w:r>
    </w:p>
    <w:p>
      <w:r>
        <w:t>可以看到人家的阴户了！再说，我的内裤你也看见了，那麽小。我跳舞时拉到一边，你想怎麽玩就可以怎麽玩。」</w:t>
      </w:r>
    </w:p>
    <w:p>
      <w:r>
        <w:t>「嫂子，你真是个天生的美人。你奶子这麽大，屁股这麽大，腰却这麽小。」黄菲娇笑：「你们男人呀！你不说我</w:t>
      </w:r>
    </w:p>
    <w:p>
      <w:r>
        <w:t>也知道。我的阴户这麽丰满。阴肉这麽富有弹性。不管是抓还是吸，还是……奸淫都合你们的心意！「这时灯光又</w:t>
      </w:r>
    </w:p>
    <w:p>
      <w:r>
        <w:t>开始暗了起来。</w:t>
      </w:r>
    </w:p>
    <w:p>
      <w:r>
        <w:t>黄菲早知道自己今天要被他插。心道，「听说色魔的阴茎极大，自己的下身只给远哥一从插过。到时色魔抽插</w:t>
      </w:r>
    </w:p>
    <w:p>
      <w:r>
        <w:t>时会非常疼。反正要失贞，不如让他尽兴奸淫。</w:t>
      </w:r>
    </w:p>
    <w:p>
      <w:r>
        <w:t>阴户被玩得没那麽紧，被色魔奸污时也没那麽难受。只是在这大庭广衆之下给人干太羞人了。」这时少妇的小</w:t>
      </w:r>
    </w:p>
    <w:p>
      <w:r>
        <w:t>内裤已经给张永强扒开，「嫂子，我要玩你的肥穴了。」黄菲娇羞地将头靠在他的肩上，「你们男人怎麽这麽喜欢</w:t>
      </w:r>
    </w:p>
    <w:p>
      <w:r>
        <w:t>玩人家的下面呀！」「美人，你被多少男人玩过这肉穴？」「除了阿远，就只有今天被你们两个男人玩了。你们三</w:t>
      </w:r>
    </w:p>
    <w:p>
      <w:r>
        <w:t>个男人都一个样，都是那麽用力地抓我的奶子，又抓又揉，还要咬奶头。连我的阴户里面也都要用手抠，用舌头舔。</w:t>
      </w:r>
    </w:p>
    <w:p>
      <w:r>
        <w:t>玩不够一样。」「嫂子，你的肉蛙好丰满呢。可怜阿远天天要工作，这麽好的肉穴可能也难得玩。可便宜了我。」</w:t>
      </w:r>
    </w:p>
    <w:p>
      <w:r>
        <w:t>黄菲娇羞地低头看他玩自己的下阴，她给两个男人几乎不停地玩弄，乌黑油亮的倒三角型阴毛下，肉穴已经有些肿</w:t>
      </w:r>
    </w:p>
    <w:p>
      <w:r>
        <w:t>胀，高高鼓起，艳红肥厚的嫩肉鲜花般盛开。而这时她也看到张永强的阴茎已经高高的挺起。而且不时碰到自己的</w:t>
      </w:r>
    </w:p>
    <w:p>
      <w:r>
        <w:t>玉腿，坚硬如铁。美艳的少妇悲哀地心道：「老公，今天我要对不起你了。」黄菲突然感到周围有些不一样，向周</w:t>
      </w:r>
    </w:p>
    <w:p>
      <w:r>
        <w:t>围一看，不禁羞极了。</w:t>
      </w:r>
    </w:p>
    <w:p>
      <w:r>
        <w:t>原来有几个男人被美艳无比的她迷住了，舞也不跳了，竟看张永强玩她。</w:t>
      </w:r>
    </w:p>
    <w:p>
      <w:r>
        <w:t>这时，黄菲的上身已经是裸露的，一对巨大的奶子象两座雪白的山峰一样挺立，上面的奶头不大不小，猩红而</w:t>
      </w:r>
    </w:p>
    <w:p>
      <w:r>
        <w:t>突起。而下面的本来就极短的薄裙也让张永强爲了不妨碍他玩她的肉蛙而卷了起来。修长而丰满的一双玉腿根部，</w:t>
      </w:r>
    </w:p>
    <w:p>
      <w:r>
        <w:t>在黑色的阴毛映衬下，这从未晒过阳光的三角区更显得白嫩诱人。她黑丛丛的阴毛已经被分开，阴阜隆起而圆滑。</w:t>
      </w:r>
    </w:p>
    <w:p>
      <w:r>
        <w:t>整个阴户鲜艳得像成熟的水蜜桃。</w:t>
      </w:r>
    </w:p>
    <w:p>
      <w:r>
        <w:t>那几个男人都在流着口水，有两个还将肉棒直接拿出来，边淫邪地看着她赤裸的玉体边揉着自己的淫具。</w:t>
      </w:r>
    </w:p>
    <w:p>
      <w:r>
        <w:t>黄菲娇脸绯红，几欲羞死。</w:t>
      </w:r>
    </w:p>
    <w:p>
      <w:r>
        <w:t>于是，美人娇滴滴地道「阿强，求求你，别在这里玩我了。你找个房间。我随便你怎麽玩都行。这麽多人看我，</w:t>
      </w:r>
    </w:p>
    <w:p>
      <w:r>
        <w:t>我受不了。」张永强的食指已经进入了她的肉缝，他仔细品味着这迷人的肉蛙，笑道：「别怕，这都是我的马仔。</w:t>
      </w:r>
    </w:p>
    <w:p>
      <w:r>
        <w:t>再说，我就喜欢在人多的地方玩女人。不然我干嘛要来这里，酒店多的是漂亮女人。而且玩你这样的我向往已久的</w:t>
      </w:r>
    </w:p>
    <w:p>
      <w:r>
        <w:t>大美人，而且是个真正的贞洁少妇第一次被人搞，更要在多人面前干才过瘾！再说，这几个马仔对嫂子你也是垂涎</w:t>
      </w:r>
    </w:p>
    <w:p>
      <w:r>
        <w:t>三尺呀，等下也要与你春风一度呢。」。</w:t>
      </w:r>
    </w:p>
    <w:p>
      <w:r>
        <w:t>黄菲绝望了。</w:t>
      </w:r>
    </w:p>
    <w:p>
      <w:r>
        <w:t>张永强拉开了裤子拉链，他坚硬的肉棍一下子弹了出来。</w:t>
      </w:r>
    </w:p>
    <w:p>
      <w:r>
        <w:t>原来他连内裤都不穿！</w:t>
      </w:r>
    </w:p>
    <w:p>
      <w:r>
        <w:t>黄菲心叫「老公，我要被你曾经的所谓朋友奸淫了」。</w:t>
      </w:r>
    </w:p>
    <w:p>
      <w:r>
        <w:t>可张永强并不马上插入黄菲的肉穴，他淫笑：「嫂子，你用手帮我揉揉，等下插入你的浪穴才更刺激。」黄菲</w:t>
      </w:r>
    </w:p>
    <w:p>
      <w:r>
        <w:t>娇羞地低头，看这男人的下体，张永强的肉棒象小孩的手臂一样，她小小的手没法把握住，她只好放开了搂住他腰</w:t>
      </w:r>
    </w:p>
    <w:p>
      <w:r>
        <w:t>部的手，两只玉手同时套住他的肉棍，前后套弄。他的肉棍坚硬无比，如一根铁棍似的。</w:t>
      </w:r>
    </w:p>
    <w:p>
      <w:r>
        <w:t>「呀，这男人的淫棍好大，等下插入时我怎麽受得了」不久，她感到手里的肉棒更加灼热起来，显然他已经淫</w:t>
      </w:r>
    </w:p>
    <w:p>
      <w:r>
        <w:t>兴大发。黄菲知道自己马上要被奸淫了。</w:t>
      </w:r>
    </w:p>
    <w:p>
      <w:r>
        <w:t>「嫂子，我要一边跳舞，一边搞你！」</w:t>
      </w:r>
    </w:p>
    <w:p>
      <w:r>
        <w:t>黄菲苦笑，心道：「老公，没想到我预想的情况真的一点不差」。</w:t>
      </w:r>
    </w:p>
    <w:p>
      <w:r>
        <w:t>这时美艳的少妇娇羞欲泣，可是在他的玩弄下，她发现自己的令人脸红心跳、羞涩不堪的生理反应也被撩拨得</w:t>
      </w:r>
    </w:p>
    <w:p>
      <w:r>
        <w:t>越来越强烈，淫液已经不断涌出。</w:t>
      </w:r>
    </w:p>
    <w:p>
      <w:r>
        <w:t>张永强也已经受不了了。</w:t>
      </w:r>
    </w:p>
    <w:p>
      <w:r>
        <w:t>他左手将玉人抱在怀里，右手却不舍得放开手中的美乳，仍使劲地抓捏。这样他挺了好几次，也没能将淫棍插</w:t>
      </w:r>
    </w:p>
    <w:p>
      <w:r>
        <w:t>入美人的肉洞。</w:t>
      </w:r>
    </w:p>
    <w:p>
      <w:r>
        <w:t>他却并不急，只是将肉棒在她光滑的身体上捅来戳去。</w:t>
      </w:r>
    </w:p>
    <w:p>
      <w:r>
        <w:t>也是黄菲命当被他奸淫，其实这时她老公已经忍不住走进了舞厅。正见自己的妻子几乎赤裸着玉体被昔日的好</w:t>
      </w:r>
    </w:p>
    <w:p>
      <w:r>
        <w:t>友抱在怀里玩弄，竟还几个男人在旁边看。</w:t>
      </w:r>
    </w:p>
    <w:p>
      <w:r>
        <w:t>许远怒火上升，正要前去阻止。</w:t>
      </w:r>
    </w:p>
    <w:p>
      <w:r>
        <w:t>可是，意外发生了。</w:t>
      </w:r>
    </w:p>
    <w:p>
      <w:r>
        <w:t>他竟然看到自己美丽的老婆自己脱下内裤，叉开了大腿，亲自用玉手抓住了张永强的肉棍塞进自己的玉穴，还</w:t>
      </w:r>
    </w:p>
    <w:p>
      <w:r>
        <w:t>分开了茂密的阴毛，方便他的插入。</w:t>
      </w:r>
    </w:p>
    <w:p>
      <w:r>
        <w:t>紧接着，她一双玉手搂住男人的脖子，赤裸的玉腿盘在男人的腰上，苗条的腰身抖动着，让男人插入得更深。</w:t>
      </w:r>
    </w:p>
    <w:p>
      <w:r>
        <w:t>许远这时没法再玩女人的奶子了，他双手托着黄菲的屁股，一上一下地移动。</w:t>
      </w:r>
    </w:p>
    <w:p>
      <w:r>
        <w:t>黄菲觉得奶子涨得难受，竟然腾出手，自己拉着旁边的男人来抓自己的奶峰。</w:t>
      </w:r>
    </w:p>
    <w:p>
      <w:r>
        <w:t>这是一幅多淫靡的景象！</w:t>
      </w:r>
    </w:p>
    <w:p>
      <w:r>
        <w:t>一个赤裸的美艳少妇被凶猛地抽插，全身还被四个男人抓揉。</w:t>
      </w:r>
    </w:p>
    <w:p>
      <w:r>
        <w:t>原来黄非想到自己迟早被这几个男人强暴，不如勾引一下他们，也许他们受不了。自己就射了，自己也少受一</w:t>
      </w:r>
    </w:p>
    <w:p>
      <w:r>
        <w:t>次污辱。</w:t>
      </w:r>
    </w:p>
    <w:p>
      <w:r>
        <w:t>可是这却给了自己的老公一个错误的信号！</w:t>
      </w:r>
    </w:p>
    <w:p>
      <w:r>
        <w:t>许远停住了脚步，然后转身走到一个桌子旁坐了下来，任由妻子被别人淫弄。</w:t>
      </w:r>
    </w:p>
    <w:p>
      <w:r>
        <w:t>美如天仙、清丽绝伦的绝色尤物黄菲娇啼婉转，莺声燕吟。但见她秀靥晕红如火，娇羞怯怯地婉转承欢，欲拒</w:t>
      </w:r>
    </w:p>
    <w:p>
      <w:r>
        <w:t>还迎。</w:t>
      </w:r>
    </w:p>
    <w:p>
      <w:r>
        <w:t>这时，张永强俯身吻住她那正狂乱地娇啼狂喘的柔美鲜红的香唇，含住那柔软、小巧、玉嫩香甜的可爱舌尖，</w:t>
      </w:r>
    </w:p>
    <w:p>
      <w:r>
        <w:t>一阵淫邪地狂吻浪吮┅┅这时，他那粗大的肉棒已在娇小的阴道内抽插了七、八百下，肉棒在丽人阴道肉壁的强烈</w:t>
      </w:r>
    </w:p>
    <w:p>
      <w:r>
        <w:t>摩擦下一阵阵趐麻，再加上绝色佳人在交媾合体的连连高潮中，本就天生娇小紧窄的阴道内的嫩肉紧紧夹住粗壮的</w:t>
      </w:r>
    </w:p>
    <w:p>
      <w:r>
        <w:t>肉棒一阵收缩、痉挛┅┅湿滑淫嫩的膣内黏膜死死地缠绕在壮硕的肉棒棒身上一阵收缩、紧握┅┅张永强本想再坚</w:t>
      </w:r>
    </w:p>
    <w:p>
      <w:r>
        <w:t>持一下，可是阳精已是箭在弦上，不得不发了。他抽出肉棒，猛吸一口长气，用尽全身力气似地将巨大无朋的肉棒</w:t>
      </w:r>
    </w:p>
    <w:p>
      <w:r>
        <w:t>往美人火热紧窄、玄奥幽深和阴道最深处狂猛地一插┅┅黄菲宫口张开的瞬间，一股阴精快速涌出。张永强感到黄</w:t>
      </w:r>
    </w:p>
    <w:p>
      <w:r>
        <w:t>菲的阴关已开，阴元已泄，急忙将忍了很久的阳精同时射出。两股液体在黄菲娇小的蜜壶里混合、交融在一起。</w:t>
      </w:r>
    </w:p>
    <w:p>
      <w:r>
        <w:t>黄菲雪白的胴体一阵轻颤、痉挛，那下身深处柔嫩敏感万分、羞答答的嫩滑阴核被他的阳精烫得一阵不由自主</w:t>
      </w:r>
    </w:p>
    <w:p>
      <w:r>
        <w:t>地哆嗦、酸麻，那修长雪滑的优美玉腿猛地高高扬起，绷紧、僵直……最后娇羞万分而又无奈地盘在了男人的腰上，</w:t>
      </w:r>
    </w:p>
    <w:p>
      <w:r>
        <w:t>把他紧紧地夹在下身玉胯中，从阴道深处的「花芯玉蕊」娇射出一股神密宝贵、粘稠腻滑的玉女阴精。</w:t>
      </w:r>
    </w:p>
    <w:p>
      <w:r>
        <w:t>「唔……」一声淫媚入骨的娇喘，黄菲花靥娇晕、俏脸含春、桃腮羞红，香汗淋漓。芳心娇羞万分，沈浸在那</w:t>
      </w:r>
    </w:p>
    <w:p>
      <w:r>
        <w:t>销魂蚀骨的男欢女爱的云雨高潮中，她的下体淫精秽物斑斑，玉精狼藉片片……张永强淫笑：「想不到嫂子刚生了</w:t>
      </w:r>
    </w:p>
    <w:p>
      <w:r>
        <w:t>小孩，肉蛙还这麽紧，你真是个天生的婊子！」黄菲娇骂：「你真可恶！」</w:t>
      </w:r>
    </w:p>
    <w:p>
      <w:r>
        <w:t>这时，黑子又迫不及待地将黄菲抱在怀里，开始新一轮的性交……黄菲回到车上时，她已经没有了奶罩，没有</w:t>
      </w:r>
    </w:p>
    <w:p>
      <w:r>
        <w:t>了内裤，阴道红肿。还好她洗了一下肉穴，不然还会流着阳精。可即使如此，她薄裙上还是沾满了精液。</w:t>
      </w:r>
    </w:p>
    <w:p>
      <w:r>
        <w:t>当黄菲知道丈夫见自己被强暴时也没出手相助的原因时，不禁又羞又气。</w:t>
      </w:r>
    </w:p>
    <w:p>
      <w:r>
        <w:t>「这也是注定要被强暴的。」，黄菲已经想开了。</w:t>
      </w:r>
    </w:p>
    <w:p>
      <w:r>
        <w:t>「不过」，黄菲娇笑「我被他们一共玩了二个多小时，你一直看着我被玩？」许远没说话，只是冲动地将老婆</w:t>
      </w:r>
    </w:p>
    <w:p>
      <w:r>
        <w:t>压在座位上。</w:t>
      </w:r>
    </w:p>
    <w:p>
      <w:r>
        <w:t>黄非娇滴滴的说：「我刚被五六个男人插过。疼死了。」「让我干完，等下去下个舞厅。」「还要我去勾引色</w:t>
      </w:r>
    </w:p>
    <w:p>
      <w:r>
        <w:t>魔呀，你真狠心！」</w:t>
      </w:r>
    </w:p>
    <w:p>
      <w:r>
        <w:t>许远阴茎一插入妻子的肉穴，就感觉有些不同。</w:t>
      </w:r>
    </w:p>
    <w:p>
      <w:r>
        <w:t>「菲，你的下面比以前松多了。」</w:t>
      </w:r>
    </w:p>
    <w:p>
      <w:r>
        <w:t>黄菲娇笑「我刚刚被这麽多男人强暴，他们一个个都是操女人的高手。我几乎被玩死。尤其是你的所谓朋友阿</w:t>
      </w:r>
    </w:p>
    <w:p>
      <w:r>
        <w:t>强，人家要走了，他又将我抱住，将人家的奶罩，内裤全部扒下，说要收起来做纪念。最后还让人家洗干净，又陪</w:t>
      </w:r>
    </w:p>
    <w:p>
      <w:r>
        <w:t>他做爱。不知他怎麽回事，下面比最开始干我时更粗更硬了。连着又玩了两次。你说我下面能不松吗？」许远听到</w:t>
      </w:r>
    </w:p>
    <w:p>
      <w:r>
        <w:t>贞洁的妻子口中竟然说出如此放荡的言语，不禁大爲吃惊。黄菲看出丈夫的心意，羞道：「反正我已经被这麽多男</w:t>
      </w:r>
    </w:p>
    <w:p>
      <w:r>
        <w:t>人玩弄过，不如再开放一些，更有诱惑力一些，才有可能抓住色魔。这样我的身子才不算白白被人玷辱！」许远这</w:t>
      </w:r>
    </w:p>
    <w:p>
      <w:r>
        <w:t>才明白妻子的苦心，他感动地紧紧抱住妻子。</w:t>
      </w:r>
    </w:p>
    <w:p>
      <w:r>
        <w:t>第二章</w:t>
      </w:r>
    </w:p>
    <w:p>
      <w:r>
        <w:t>第二天，黄菲与老公再去买性感衣服，这次黄菲决定自己挑好。</w:t>
      </w:r>
    </w:p>
    <w:p>
      <w:r>
        <w:t>两人走到情趣用品店，从门外看到店主是个四十来岁的中年男人。黄菲突然灵机一动，对老公说，「老公，你</w:t>
      </w:r>
    </w:p>
    <w:p>
      <w:r>
        <w:t>不要进去了。我一个人去挑好了。你到前面的咖啡厅里等我。」许远答应了。</w:t>
      </w:r>
    </w:p>
    <w:p>
      <w:r>
        <w:t>原来黄菲是想让这个老板帮自己挑，如果老公在旁边，看着自己美丽的妻子性感的胴体被别的男人色迷迷的看</w:t>
      </w:r>
    </w:p>
    <w:p>
      <w:r>
        <w:t>肯定不是滋味。</w:t>
      </w:r>
    </w:p>
    <w:p>
      <w:r>
        <w:t>黄菲走进店里，那店主眼睛都直了。这个店主叫刘成，黄菲不认识他，他却认识黄菲，原来他曾经因爲涉嫌强</w:t>
      </w:r>
    </w:p>
    <w:p>
      <w:r>
        <w:t>暴被抓过，后来因爲证据不足又被放了出来。</w:t>
      </w:r>
    </w:p>
    <w:p>
      <w:r>
        <w:t>在警局时刚好黄菲来找许远，所以认识。黄菲却没有留意他。</w:t>
      </w:r>
    </w:p>
    <w:p>
      <w:r>
        <w:t>刘成从第一次看到黄菲就起了淫心，可是知道她是警察的老婆，只好死了心。</w:t>
      </w:r>
    </w:p>
    <w:p>
      <w:r>
        <w:t>刘成有些奇怪，黄菲也来这挑情趣衣服？他又看到许远一个人走开了，更是奇怪，有点摸不着头脑。是不是这</w:t>
      </w:r>
    </w:p>
    <w:p>
      <w:r>
        <w:t>个漂亮的小娘们走错地方了？</w:t>
      </w:r>
    </w:p>
    <w:p>
      <w:r>
        <w:t>「小姐，你想要点什麽？」刘成走上前去问。</w:t>
      </w:r>
    </w:p>
    <w:p>
      <w:r>
        <w:t>黄菲红了脸，好久没有回答。刘成也不急，这下他心里有些明白了，这个警察夫人原来真是来挑情趣用品的！</w:t>
      </w:r>
    </w:p>
    <w:p>
      <w:r>
        <w:t>好半响，黄菲才羞答地说「我想挑几件性感的衣服？」「这些都是呀，你看一下包装，外面的图片与实际效果</w:t>
      </w:r>
    </w:p>
    <w:p>
      <w:r>
        <w:t>一样。」「我不是要这些，我要的衣服是可以穿出去的。」「我明白了」，刘成笑了笑。黄菲脸更红了。</w:t>
      </w:r>
    </w:p>
    <w:p>
      <w:r>
        <w:t>刘成拿出了几件类似酒店的小姐们的职业装让黄菲看。</w:t>
      </w:r>
    </w:p>
    <w:p>
      <w:r>
        <w:t>「你可不可以帮我参考一下？」黄菲娇羞的问道。「我，当然可以，当然可以」刘成喜出望外。</w:t>
      </w:r>
    </w:p>
    <w:p>
      <w:r>
        <w:t>「不过，这衣服要穿上去才好比较。」</w:t>
      </w:r>
    </w:p>
    <w:p>
      <w:r>
        <w:t>黄菲看着老板色迷迷的眼睛，怎麽不知道老板的心思。可是黄菲已经决定让这个老板占些便宜，所以也不故作</w:t>
      </w:r>
    </w:p>
    <w:p>
      <w:r>
        <w:t>矜持。只是问道：「那到哪里去试呢？」「楼上，我楼上比较方便。」刘成大喜。</w:t>
      </w:r>
    </w:p>
    <w:p>
      <w:r>
        <w:t>「那你的店面怎麽办？」</w:t>
      </w:r>
    </w:p>
    <w:p>
      <w:r>
        <w:t>「没事，这时候没什麽人」刘成心里想着，那怕下面有人将东西偷光，我也情愿，只要能看到你这大美人的光</w:t>
      </w:r>
    </w:p>
    <w:p>
      <w:r>
        <w:t>身子。他一想到，这美丽的高不可攀的警察老婆的玉体将自动脱给自己观赏，心都跳起来。</w:t>
      </w:r>
    </w:p>
    <w:p>
      <w:r>
        <w:t>「哈哈，警察在外面帮我值勤，他美丽的老婆在房里给我跳脱衣舞！」「那好，麻烦你再拿几件内衣，我一起</w:t>
      </w:r>
    </w:p>
    <w:p>
      <w:r>
        <w:t>试下。」刘成被这突如其来的幸福冲昏了，他几乎不敢相信自己的耳朵，「这样看来，这个美女的奶子和肉穴都会</w:t>
      </w:r>
    </w:p>
    <w:p>
      <w:r>
        <w:t>让自己欣赏！」黄菲看着他傻傻的样子，知道他在想什麽。俏脸血红。低声说「我先上去了」。</w:t>
      </w:r>
    </w:p>
    <w:p>
      <w:r>
        <w:t>刘成拿的内衣自然是最露最透最小的那种，这也正是黄菲的目的。</w:t>
      </w:r>
    </w:p>
    <w:p>
      <w:r>
        <w:t>黄菲接过了刘成给自己的衣服，还是有些害羞，可是想到自己在夜总会时的淫荡时，又放开了。</w:t>
      </w:r>
    </w:p>
    <w:p>
      <w:r>
        <w:t>她看了这麽多衣服，想到全部试完应该要一段时间，心想不如让老公自己先去商场玩一阵子。</w:t>
      </w:r>
    </w:p>
    <w:p>
      <w:r>
        <w:t>于是黄菲娇笑道：「我先打个电话给我老公，让他耐心等一会。老板，这些衣服试完大概要多久？」刘成想「</w:t>
      </w:r>
    </w:p>
    <w:p>
      <w:r>
        <w:t>如果不搞其它玩意的话，也不过是十来分锺，用得着给老公电话吗？」可是他说出来的话却是：「要好好比较的话，</w:t>
      </w:r>
    </w:p>
    <w:p>
      <w:r>
        <w:t>可能要一个多锺吧。」「呀，要这麽久呀！」黄菲心知他的心思，却不点破。于是开始给老公打电话。一边开始拨</w:t>
      </w:r>
    </w:p>
    <w:p>
      <w:r>
        <w:t>电话时，一边娇滴滴的对刘成说：「你现在帮我试吧！」刘成大喜：「小姐，内衣也试吧」黄菲低头不语，显然是</w:t>
      </w:r>
    </w:p>
    <w:p>
      <w:r>
        <w:t>同意了。刘成简直不敢相信自己的耳朵，淫笑：「小姐，那我现在给你脱衣服吧。要脱光啊」这时黄菲的上衣扣子</w:t>
      </w:r>
    </w:p>
    <w:p>
      <w:r>
        <w:t>已经被解开，白色衬衫两旁分开，白色的蕾丝胸罩肩带仍吊挂在手臂，罩杯跌落在乳房两侧；两只巨乳晃啊晃啊的</w:t>
      </w:r>
    </w:p>
    <w:p>
      <w:r>
        <w:t>吊着。</w:t>
      </w:r>
    </w:p>
    <w:p>
      <w:r>
        <w:t>「老公，我正在试衣服，可能要……呀」她娇喘了一下，原来刘成竟色心大起，手直接伸进了她的奶罩，抓住</w:t>
      </w:r>
    </w:p>
    <w:p>
      <w:r>
        <w:t>她的右乳，使劲揉捏，一手伸到她背后，解开了她的奶罩。</w:t>
      </w:r>
    </w:p>
    <w:p>
      <w:r>
        <w:t>许远一惊，「怎麽，要不要我过来？」</w:t>
      </w:r>
    </w:p>
    <w:p>
      <w:r>
        <w:t>「没什麽，可能要一个小时吧，你先去商场等我吧。」黄菲的裙子也被脱了下来，这里黄菲只留下一条细小半</w:t>
      </w:r>
    </w:p>
    <w:p>
      <w:r>
        <w:t>透明的三角裤，这三角裤只是遮住了中间的肉缝，阴毛从裤的两边漏了出来，整个阴阜上鼓鼓的，像个发起的馒头，</w:t>
      </w:r>
    </w:p>
    <w:p>
      <w:r>
        <w:t>透过透明的三角裤，很清晰地看见上面阴毛又黑又浓，覆盖整个阴阜，两片紫红的大阴唇两面微微分开，已有些少</w:t>
      </w:r>
    </w:p>
    <w:p>
      <w:r>
        <w:t>的淫水流了出来，阴核也竖起来了「不用了。啊…啊…，老公，…" " 唉！" ，刘成忙应道。</w:t>
      </w:r>
    </w:p>
    <w:p>
      <w:r>
        <w:t>" 谁叫你呀，色鬼！".黄菲将电话放下了。</w:t>
      </w:r>
    </w:p>
    <w:p>
      <w:r>
        <w:t>刘成看到这个美少妇真的没有挂电话，" 原来她老公想听我玩他老婆！哈哈，可别浪费了！" " 内裤我自己试！</w:t>
      </w:r>
    </w:p>
    <w:p>
      <w:r>
        <w:t>" 黄菲用纤纤玉手挡住了自己的销魂穴。她知道越不容易得到的东西男人越想得到。</w:t>
      </w:r>
    </w:p>
    <w:p>
      <w:r>
        <w:t>果然，这个老板口水直流，" 美人，让我摸摸吧！" " 我只是让你试下内衣，你就抓住人家的奶子不放，抓得</w:t>
      </w:r>
    </w:p>
    <w:p>
      <w:r>
        <w:t>我奶水都出来了。如果让你试内裤，你不是更加要占我便宜！" 刘成一看，果然这个美少妇的奶子鼓涨涨的，有奶</w:t>
      </w:r>
    </w:p>
    <w:p>
      <w:r>
        <w:t>水涌出。他淫笑：" 美人，你好骚呀！" 黄菲娇吟：" 你怎麽这样说，不让你玩我的奶子了！</w:t>
      </w:r>
    </w:p>
    <w:p>
      <w:r>
        <w:t>" 她用玉手推开他的淫手，拉下自己奶罩，挡住了自己的一对玉峰。但她喷出的奶水将她薄薄的奶罩弄湿了，</w:t>
      </w:r>
    </w:p>
    <w:p>
      <w:r>
        <w:t>有些发黒的奶头昴然挺立，像两个诱人的草莓。</w:t>
      </w:r>
    </w:p>
    <w:p>
      <w:r>
        <w:t>刘成连忙告饶：" 美人，我知错了！我不敢再说了！" 但一双手在她的大奶子不不停揉搓，黄菲并未阻挡。只</w:t>
      </w:r>
    </w:p>
    <w:p>
      <w:r>
        <w:t>嗔道：" 你不要那麽用力，我奶子都给你捏疼了！".许远正在商场，只听到妻子在娇吟，脑中浮现出妻子双手撑在</w:t>
      </w:r>
    </w:p>
    <w:p>
      <w:r>
        <w:t>桌上，那个淫邪的店主正从后面双手抓住她的一对大奶，使劲抓捏，奶水正不断的涌出。他好像又看到了老婆在舞</w:t>
      </w:r>
    </w:p>
    <w:p>
      <w:r>
        <w:t>厅内给人群奸的情形，下面不由得坚挺起来。" 不好，等下老婆还要让人试下面的内裤，会不会她一时淫心起来，</w:t>
      </w:r>
    </w:p>
    <w:p>
      <w:r>
        <w:t>就让这个店主插入进去，不行！" 他急忙对着手机叫：" 菲，菲，你要掌握分寸呀！".可这时在楼上，刘成正用口</w:t>
      </w:r>
    </w:p>
    <w:p>
      <w:r>
        <w:t>轻轻吸住黄菲的耳坠，舌头在她的耳内舔着，双手在她已经高亢的奶头上来回拨弄，黄菲已经春心大动，她将自己</w:t>
      </w:r>
    </w:p>
    <w:p>
      <w:r>
        <w:t>苗条的身子向后一靠，倚在刘成的身上，分开修长的双腿，将已经湿淋淋的三角区向他的腿上摩擦。哪里还会注意</w:t>
      </w:r>
    </w:p>
    <w:p>
      <w:r>
        <w:t>到丈夫的电话。</w:t>
      </w:r>
    </w:p>
    <w:p>
      <w:r>
        <w:t>刘成低头一看，自己的白裤已经给沾湿，他不由得口干舌燥，一只手乘黄菲不注意，偷偷的拉开了拉链，巨炮</w:t>
      </w:r>
    </w:p>
    <w:p>
      <w:r>
        <w:t>" 砰" 的弹出，黄菲没有留意，向上滑动时让他占了个大便宜，原来她的内裤很薄，又湿透了，已经是紧贴在她的</w:t>
      </w:r>
    </w:p>
    <w:p>
      <w:r>
        <w:t>肉穴上了，这一下滑动又比较用力，他就势竟然直接连内裤一起将肉棒插入了黄菲的小洞。</w:t>
      </w:r>
    </w:p>
    <w:p>
      <w:r>
        <w:t>黄菲娇羞的打个刘成一下，骂道：" 色鬼，我不试了！你太过分了！" 一边用手拉开他的肉棍，刘成那里肯放</w:t>
      </w:r>
    </w:p>
    <w:p>
      <w:r>
        <w:t>手直接向上顶，龟头已经完全进入了黄菲的玉体。黄菲气急交加，张开樱桃小口，向他的手臂咬去，刘成吃痛，一</w:t>
      </w:r>
    </w:p>
    <w:p>
      <w:r>
        <w:t>下给她推开。</w:t>
      </w:r>
    </w:p>
    <w:p>
      <w:r>
        <w:t>黄菲生气地抓过自己的衣服，就向自己的身上套，刘成大怕，急忙过去，哀求。</w:t>
      </w:r>
    </w:p>
    <w:p>
      <w:r>
        <w:t>可黄菲不爲所动，刘成急得没法，一下子跪在黄菲面前，" 求你原谅我这次，我再也不这个鲁莽了！" 然后作</w:t>
      </w:r>
    </w:p>
    <w:p>
      <w:r>
        <w:t>势打了自己几个耳光。</w:t>
      </w:r>
    </w:p>
    <w:p>
      <w:r>
        <w:t>黄菲将套到一半的衣服又脱了下来，笑道：" 你现在知道怕了！" 见刘成还有些怕，放不开，她于是主动将奶</w:t>
      </w:r>
    </w:p>
    <w:p>
      <w:r>
        <w:t>罩取下，挺着一对夺人魂魄的雪白大奶向刘成走去，将奶头塞进了他的口中，一只手拉起刘成的手，放在自己的巨</w:t>
      </w:r>
    </w:p>
    <w:p>
      <w:r>
        <w:t>乳上。道：</w:t>
      </w:r>
    </w:p>
    <w:p>
      <w:r>
        <w:t>" 我不能背叛自己的老公，做得太过分的！" 刘成欢喜异常，心道：" 只要你让我摸，还让我吸，不信你不让</w:t>
      </w:r>
    </w:p>
    <w:p>
      <w:r>
        <w:t>我插！" 于是笑道：" 美女，不得到你的同意，我保证不会肏你的浪穴！" 黄菲听到他的淫话，下面突然好痒，她</w:t>
      </w:r>
    </w:p>
    <w:p>
      <w:r>
        <w:t>强忍着，不让浪水涌出，可实在太痒了。她不由得荡笑道：" 好，爲了表扬你的自觉，我就让你给换肉裤，如果你</w:t>
      </w:r>
    </w:p>
    <w:p>
      <w:r>
        <w:t>不小心，碰到我的浪穴，我也不会怪你！" 这不是明显让我来玩你的骚穴吗？刘成心想。</w:t>
      </w:r>
    </w:p>
    <w:p>
      <w:r>
        <w:t>刘成淫笑：" 你摆好姿势，让我看哪种内裤最适合你！" 黄菲娇笑着，她把身体斜靠沙发，左手肘支撑在皮制</w:t>
      </w:r>
    </w:p>
    <w:p>
      <w:r>
        <w:t>椅把上，手掌托着脸颊，下半身右脚弯曲在沙发上靠在椅背，左脚横踏在地上，那白晰晰细嫩又修长的大腿露了出</w:t>
      </w:r>
    </w:p>
    <w:p>
      <w:r>
        <w:t>来，她是穿着半透明的三角裤，那隆凸得像小山似的阴阜，都整个暴露无遗，连阴阜中的深沟都可看得一清二楚。</w:t>
      </w:r>
    </w:p>
    <w:p>
      <w:r>
        <w:t>尤其半透明三角裤，不止使乌黑的阴毛隐约可见，这件粉红色的小三角裤实在也太小了，阴部又特别隆凸丰满，阴</w:t>
      </w:r>
    </w:p>
    <w:p>
      <w:r>
        <w:t>毛又特别多，甚至已跑到内裤外部四周蔓草丛生了，红丝带深深勒在黄蓉那两片肥厚湿润的淫靡阴唇中间，太诱人</w:t>
      </w:r>
    </w:p>
    <w:p>
      <w:r>
        <w:t>了！</w:t>
      </w:r>
    </w:p>
    <w:p>
      <w:r>
        <w:t>刘成口水直流，黄菲娇笑：" 别一看到人家的浪穴就呆了，你看什麽内裤最好呢？" 黄菲也开始习惯用浪穴来</w:t>
      </w:r>
    </w:p>
    <w:p>
      <w:r>
        <w:t>称呼自己的肉洞了，她已经想用自己的玉手来插入蜜穴，可又放不下面子。</w:t>
      </w:r>
    </w:p>
    <w:p>
      <w:r>
        <w:t>刘成淫笑，说：" 我要先查一下你的肉穴形状，才好选择！行不？" 黄菲嗔道" 我这内裤是透明的，你还看不</w:t>
      </w:r>
    </w:p>
    <w:p>
      <w:r>
        <w:t>出来吗，不只外面，连里面的阴唇，阴蒂你都可以看个清楚了。" 她想了一下，又道：" 可能是我的浪穴，穴毛太</w:t>
      </w:r>
    </w:p>
    <w:p>
      <w:r>
        <w:t>多，就象上次那个人一样，你看不清我的阴户，这样好了，脱下内裤，你将我的阴毛分开，这样你可以看清楚了！</w:t>
      </w:r>
    </w:p>
    <w:p>
      <w:r>
        <w:t>" 说完，她将内裤脱下，倒卧在沙发上，一双大腿分开，娇笑：" 来看吧！" 刘成不禁大喜，这个骚货还不只给一</w:t>
      </w:r>
    </w:p>
    <w:p>
      <w:r>
        <w:t>个两个人玩过，已经很熟了！他淫声道：" 美女，上次那个人在哪里看你的浪洞的？".一边说一边将头向黄菲的腿</w:t>
      </w:r>
    </w:p>
    <w:p>
      <w:r>
        <w:t>间靠去，手直接压在了黄菲的玉穴上，手指在那软绵绵，而且富有弹性的阴户上捏弄，黄菲娇喘不已，大悔失言，</w:t>
      </w:r>
    </w:p>
    <w:p>
      <w:r>
        <w:t>可无法，只好娇滴滴的坦白：" 我是在舞厅里，那人抓得我奶好疼，没法只好让他看我的浪穴……" 一边俏脸已经</w:t>
      </w:r>
    </w:p>
    <w:p>
      <w:r>
        <w:t>通红。 "在舞厅里？那麽多人！你好骚呀！" " 恩，恩，……" 黄菲已经忍不住了，" 你们男人玩女人的下面怎麽</w:t>
      </w:r>
    </w:p>
    <w:p>
      <w:r>
        <w:t>这麽厉害呀，每个人都弄得人家浪水直流！""他肯定不只看那麽简单，然后呢？" " 不说啦，太羞人了" 刘成淫笑，</w:t>
      </w:r>
    </w:p>
    <w:p>
      <w:r>
        <w:t>用力一抓她的大奶，黄菲的奶水直流，一半吃疼，一半也是自己春心荡漾，娇笑道：" 别那麽用力，我说就是了！</w:t>
      </w:r>
    </w:p>
    <w:p>
      <w:r>
        <w:t>" 黄菲笑道：" 我后来就自己将阴毛分开，将阴唇分开让他将舌头伸入我的体内，他将我的浪水全部吃了。然后…</w:t>
      </w:r>
    </w:p>
    <w:p>
      <w:r>
        <w:t>…" " 说！" " 然后……他就将他的棍放入我的骚穴……" 黄菲说到这，已经想到今天又没法保持贞洁了，只有再</w:t>
      </w:r>
    </w:p>
    <w:p>
      <w:r>
        <w:t>让这个家夥干了，她突然想起手机没关，急忙想去找手机，刘成淫笑：" 你想找手机吗，呵呵呵，找不到了！让我</w:t>
      </w:r>
    </w:p>
    <w:p>
      <w:r>
        <w:t>干完你才会出现！" " 你这个色鬼，知道人家老公在听，你还一边要搞我一边让我老公听你玩我！" 听到这话，刘</w:t>
      </w:r>
    </w:p>
    <w:p>
      <w:r>
        <w:t>成哪还忍得住，他迅速脱光衣服，将少妇摆弄好姿势，玉手将大肉棒对准淫水汩汩的私处，长的肉棒整个的支持了</w:t>
      </w:r>
    </w:p>
    <w:p>
      <w:r>
        <w:t>进去，两人同时发出舒坦的呻吟。</w:t>
      </w:r>
    </w:p>
    <w:p>
      <w:r>
        <w:t>「美女，我的肉棒粗不粗？大不大？操得你爽不爽？」「好……好粗、好大……你的鸡巴好粗大……干得……</w:t>
      </w:r>
    </w:p>
    <w:p>
      <w:r>
        <w:t>我……爽死了！啊……死了……」完全抛弃矜持与尊严的少妇竟比鸡还要下贱。「乖……我弄得你这麽爽，你要怎</w:t>
      </w:r>
    </w:p>
    <w:p>
      <w:r>
        <w:t>麽报答我啊？」「我没什麽……好报答的啊！」</w:t>
      </w:r>
    </w:p>
    <w:p>
      <w:r>
        <w:t>「不要紧，只要你每天来陪陪我，也就是报答我了。」「嗯……啊……如果……你想要……我每天都来……陪</w:t>
      </w:r>
    </w:p>
    <w:p>
      <w:r>
        <w:t>你……操穴，我的小穴是……是属于你的……你想什麽时候操……怎麽操都行。啊……不行……要来了……」「继</w:t>
      </w:r>
    </w:p>
    <w:p>
      <w:r>
        <w:t>续啊！我还没够呢！」</w:t>
      </w:r>
    </w:p>
    <w:p>
      <w:r>
        <w:t>刘成淫心大起，从后面摸出手机，放在黄菲口边，" 快叫我老公，……" 他本来也没抱多大希望，这个少妇会</w:t>
      </w:r>
    </w:p>
    <w:p>
      <w:r>
        <w:t>听自己的，可没想到，黄菲早就让丈夫观看过自己被群奸，再加上淫心上来，竟然浪叫： "啊……老公，大鸡巴老</w:t>
      </w:r>
    </w:p>
    <w:p>
      <w:r>
        <w:t>公，会肏的大鸡巴老公……大鸡巴好大……肏得我好舒服……你怎麽这麽会肏……屄让肏烂了……真正的亲老公，</w:t>
      </w:r>
    </w:p>
    <w:p>
      <w:r>
        <w:t>你在哪里……你老婆在偷人……你知道吗……你老婆正在别人的卧室里让人肏着……他好会肏屄……哦……大鸡巴</w:t>
      </w:r>
    </w:p>
    <w:p>
      <w:r>
        <w:t>好大……好老公，你原谅我吧」嫩屄紧紧地夹着大鸡巴，两片阴唇随着大鸡巴的抽插翻入翻出，并带出丝丝淫水，</w:t>
      </w:r>
    </w:p>
    <w:p>
      <w:r>
        <w:t>刘成听着美女的淫语，大鸡巴肏得更起劲。</w:t>
      </w:r>
    </w:p>
    <w:p>
      <w:r>
        <w:t>「骚货，我肏得你舒服吧。真骚，嫩屄真紧，夹得大鸡巴好爽。今天我要肏个够。」「肏吧……大鸡巴老公…</w:t>
      </w:r>
    </w:p>
    <w:p>
      <w:r>
        <w:t>…今晚浪穴任你肏. ……你想怎麽肏就怎麽肏. ……啊……大鸡巴插到屄心了……用力……哦……要来了……不要</w:t>
      </w:r>
    </w:p>
    <w:p>
      <w:r>
        <w:t>停……大鸡巴……肏得好舒服……来了……啊……啊……黄菲在大声淫叫声中来了第一次高潮，双手紧紧搂住刘成，</w:t>
      </w:r>
    </w:p>
    <w:p>
      <w:r>
        <w:t>双腿也紧紧缠住刘成的腰。刘成一边轻抽慢插，一边淫笑说「：骚美女，大鸡巴肏得如何，不错吧。」黄菲经过这</w:t>
      </w:r>
    </w:p>
    <w:p>
      <w:r>
        <w:t>样一搞，淫心又起，也顾不得害羞，淫浪毕现「：大鸡巴你真好…肏得好舒服…从没这麽舒服过…嗯…还要…」「</w:t>
      </w:r>
    </w:p>
    <w:p>
      <w:r>
        <w:t>：老婆还要什麽？」「：嗯，老婆还要老公的大鸡巴肏老婆的骚屄。」刘成本还可能坚持一会，突然听到手机里的</w:t>
      </w:r>
    </w:p>
    <w:p>
      <w:r>
        <w:t>大叫" ：菲，菲，不要让他……我马上到了。" 他一听就知道什麽意思，急忙一顿猛插，几乎将黄菲的肉穴插破，</w:t>
      </w:r>
    </w:p>
    <w:p>
      <w:r>
        <w:t>黄菲浪声尖叫，" 受不了呀！" 刘成淫笑，" 你让我射你里面，我现在就射，不然再插个锺！" 其实他哪能再坚持，</w:t>
      </w:r>
    </w:p>
    <w:p>
      <w:r>
        <w:t>黄菲上当，只好娇笑：" 好吧，你想怎麽就怎麽吧！" 随着歇斯底里的叫床声，刘成只觉得有一大股又浓又热的阴</w:t>
      </w:r>
    </w:p>
    <w:p>
      <w:r>
        <w:t>精，源源不绝地自白素的花心四周喷洒而出，不但温暖着他的大龟头、浸泡着他整支的阳具兴奋已经到达了顶点，</w:t>
      </w:r>
    </w:p>
    <w:p>
      <w:r>
        <w:t>听着骚媚入骨的呻吟，猛的操干几十下，那滚烫而大量激射而出的精液，便迅速淹没了她发情的子宫口，那温热酥</w:t>
      </w:r>
    </w:p>
    <w:p>
      <w:r>
        <w:t>麻、液体溢流的极度快感，烧灼着她正在灿烂开放的花心，好象连灵魂都快要被刘成的精液溶化……刘成淫笑着拿</w:t>
      </w:r>
    </w:p>
    <w:p>
      <w:r>
        <w:t>起了电话，问娇羞的黄菲「美女，你的浪穴吃饱了没有？」黄菲嗔道：「你多久没有做了，射得我的洞里都满了！」</w:t>
      </w:r>
    </w:p>
    <w:p>
      <w:r>
        <w:t>许远一阵悲哀，心想着自己又戴了一个大绿帽。</w:t>
      </w:r>
    </w:p>
    <w:p>
      <w:r>
        <w:t>黄菲荡笑着：" 死色鬼，去找纸巾，我的浪穴里全是你的……".刘成大笑，用手去摸美少妇的阴道，黄菲格格</w:t>
      </w:r>
    </w:p>
    <w:p>
      <w:r>
        <w:t>娇笑，原来刘成在她的玉洞上揉摸。</w:t>
      </w:r>
    </w:p>
    <w:p>
      <w:r>
        <w:t>刘成看着怀里的警察夫人美艳的俏脸，忍不住将沾满了淫水的手指向她的红唇伸去。黄菲原本不肯，但刘成使</w:t>
      </w:r>
    </w:p>
    <w:p>
      <w:r>
        <w:t>劲向她的嘴里伸去，无奈，黄菲只好伸出红舌，在他粗壮的指头上舔。一边荡笑，" 你这个色鬼，刚刚射进我的浪</w:t>
      </w:r>
    </w:p>
    <w:p>
      <w:r>
        <w:t>穴，又要我舔你的精液！" 刘成听她如此浪荡，也不禁有些冲动。忽然，刘成抓一手抓紧黄菲肉滚滚的大奶房，一</w:t>
      </w:r>
    </w:p>
    <w:p>
      <w:r>
        <w:t>手拿起了手机。「死鬼，你还要干嘛。我刚刚给你插穴时已经让我老公听你玩他的女人了" 」宝贝，我还想来一次，</w:t>
      </w:r>
    </w:p>
    <w:p>
      <w:r>
        <w:t>一边玩你一边你跟你老公讲话好吗？」「你真变态！」黄菲荡笑。一边却拿起了电话，娇嗲嗲的「老公」。许远以</w:t>
      </w:r>
    </w:p>
    <w:p>
      <w:r>
        <w:t>爲妻子终于给干完了，赶紧接了电话「老婆，你在哪？」" 我。我……」刘成按了免提。黄菲媚笑了一下，娇滴滴</w:t>
      </w:r>
    </w:p>
    <w:p>
      <w:r>
        <w:t>的笑道：「老公，对不起，我还在给这个色鬼玩，他说要一边玩你老婆一边要你听，还要你讲话，他才能玩的尽兴，</w:t>
      </w:r>
    </w:p>
    <w:p>
      <w:r>
        <w:t>才能放我。」许远没说话，黄菲红着脸，「老公，好吗，帮帮我吧，不然他要一直玩你老婆。」许远无奈，只好说</w:t>
      </w:r>
    </w:p>
    <w:p>
      <w:r>
        <w:t>：「我马上进车」一会儿，许远打过来：「老婆，……」黄菲娇嗔：" 你怎麽才打来呀，这色鬼快把我的奶子抓烂</w:t>
      </w:r>
    </w:p>
    <w:p>
      <w:r>
        <w:t>了，" 这时刘成说话了：「你知道我现在在怎样玩你的老婆吗？」「你在怎样玩？」「呵呵，你老婆与我面对面，</w:t>
      </w:r>
    </w:p>
    <w:p>
      <w:r>
        <w:t>她总要将她的大奶子弄到我人嘴里。你老婆的阴道好紧呀！给那麽多人操过，还这麽紧，这麽有弹性，真是极品呀！」</w:t>
      </w:r>
    </w:p>
    <w:p>
      <w:r>
        <w:t>许远：「我的阴茎比较小，……」「美人，你老公可以干你干多久呀？""他呀，一般是几分锺吧！""过瘾不！</w:t>
      </w:r>
    </w:p>
    <w:p>
      <w:r>
        <w:t>""还好。」黄菲娇笑。「有没有我操你这麽爽呀！」「你好坏呀」。</w:t>
      </w:r>
    </w:p>
    <w:p>
      <w:r>
        <w:t>这时，刘成说：「我们来个69式口交吧！」</w:t>
      </w:r>
    </w:p>
    <w:p>
      <w:r>
        <w:t>黄菲娇滴滴的：" 你不能将精子射到我的口里呀！" 刘成淫笑着对电话叫：</w:t>
      </w:r>
    </w:p>
    <w:p>
      <w:r>
        <w:t>「我要舔你老婆的肉穴了，你好好听着吧！」</w:t>
      </w:r>
    </w:p>
    <w:p>
      <w:r>
        <w:t>黄菲荡笑，" 我的阴道这麽诱人吗？每个男人都要舔！」一边坐在沙发上，分开一双雪白浑圆的大腿，任刘成</w:t>
      </w:r>
    </w:p>
    <w:p>
      <w:r>
        <w:t>将美穴的两片阴唇扳开。</w:t>
      </w:r>
    </w:p>
    <w:p>
      <w:r>
        <w:t>刘成以嘴亲吻肥美的两片淫唇肉，先是贪婪地吸吮着，然后再用舌尖拨开两片淫肉而露出黑森林的入口处；熟</w:t>
      </w:r>
    </w:p>
    <w:p>
      <w:r>
        <w:t>练地溽湿美穴的入口肉芽，再以舌尖寻找阴核以门牙轻咬后又深吸了一会，又将舌头整根植入黄菲的淫肉穴拚命地</w:t>
      </w:r>
    </w:p>
    <w:p>
      <w:r>
        <w:t>钻探。最后双手握紧黄菲美腿的根部头部快速的振动，以舌尖吸着黄菲肥美的淫穴，并不时发出啜饮声享受那最甜</w:t>
      </w:r>
    </w:p>
    <w:p>
      <w:r>
        <w:t>美的蜜汁。黄菲则把双腿高擡起张开小美穴让他品尝，两手不停自摸着两乳，丰乳上留下了许多抓痕和刚才吮吸双</w:t>
      </w:r>
    </w:p>
    <w:p>
      <w:r>
        <w:t>乳的口水，红肿湿漉漉的乳头让食指和姆指不时捏搓、上下左右的拉动，小长舌不时舔着性感的红唇，喉咙不时发</w:t>
      </w:r>
    </w:p>
    <w:p>
      <w:r>
        <w:t>出娇喘声" 啊——－哼——－哦——－好爽呀——－啊！" 粉颈不断摆动，两眼更是水汪汪的，细微的汗洙正从额</w:t>
      </w:r>
    </w:p>
    <w:p>
      <w:r>
        <w:t>上冒出，吃吃淫淫笑着。</w:t>
      </w:r>
    </w:p>
    <w:p>
      <w:r>
        <w:t>刘成手向美丽的少妇的娇躯的上面摸去，黄菲娇笑：" 色鬼，一边舔我的阴道，一边还要抓我的奶。算了，我</w:t>
      </w:r>
    </w:p>
    <w:p>
      <w:r>
        <w:t>让你一手抓一个，玩个痛快！「一边引导他的双手抓紧自己的大奶子，」轻点玩，啊，啊，啊……我奶水要出来啦。</w:t>
      </w:r>
    </w:p>
    <w:p>
      <w:r>
        <w:t>等你玩够，我奶子都要青掉！」刘成再忍不住，将大炮对准黄菲的淫穴，直插过去！</w:t>
      </w:r>
    </w:p>
    <w:p>
      <w:r>
        <w:t>黄菲握住肉棒，轻柔的将之摆上，呈９０度的小腹上头，接着她下体一坐，又湿又滑的肥厚阴唇左右一分，夹</w:t>
      </w:r>
    </w:p>
    <w:p>
      <w:r>
        <w:t>住那朝上挺立的阴茎棒身，开始一前一后的摩擦。刘成举手抓住上头那晃动的乳球，粗暴的搓揉着鼓涨红艳的肉唇，</w:t>
      </w:r>
    </w:p>
    <w:p>
      <w:r>
        <w:t>在肉与肉间的摩擦中，半透明的乳白黏液自穴缝中源源渗出，顺着茎身周缘流下，把股间的床铺瀙的濡潮一大片。</w:t>
      </w:r>
    </w:p>
    <w:p>
      <w:r>
        <w:t>不知不觉的，随着摆弄的速度加快加大，阴茎一不小心的弹起，龟头上的包皮一翻，前端滑入细缝，又柔软又湿热</w:t>
      </w:r>
    </w:p>
    <w:p>
      <w:r>
        <w:t>的蜜穴，敏感的肉壁轻轻蠕动，带有一股不知名的吸力，试着让肉茎更加深入。</w:t>
      </w:r>
    </w:p>
    <w:p>
      <w:r>
        <w:t>此刻，刘成身下这块淫荡美肉，只有用火辣辣、大幅度的活塞运动才能得到满足；粗重的喘气声和高竖的粗硬</w:t>
      </w:r>
    </w:p>
    <w:p>
      <w:r>
        <w:t>家夥，在熟透的蜜壶中进出，死命的抽插，把黄菲紧紧压着，两手按在黄菲腰间两侧，不停地用肉茎在阴道中前后</w:t>
      </w:r>
    </w:p>
    <w:p>
      <w:r>
        <w:t>突刺。让肉棒在窄紧的花径中由另一种方位进攻，触感极深，却也引发了黄菲更多愉悦。</w:t>
      </w:r>
    </w:p>
    <w:p>
      <w:r>
        <w:t>这具成熟至极的美体是如此的诱人，黄菲娇喘连连，美艳的娇顔印着淫乱的绮丽，她摇着屁股迎合肏干，淫荡</w:t>
      </w:r>
    </w:p>
    <w:p>
      <w:r>
        <w:t>火辣的表现和连连的浪语都给予刘成感官上极大的刺激；美女，实在是太迷人了！</w:t>
      </w:r>
    </w:p>
    <w:p>
      <w:r>
        <w:t>" 美女，我干得你舒服不，快说给你老公听一下。" " 你真坏！" 黄菲娇嗔道" 一边玩人家，还要人家说给老</w:t>
      </w:r>
    </w:p>
    <w:p>
      <w:r>
        <w:t>公听" 可她还是拿着电话对老公娇笑：" 老公，你听好了。哦，哦，这个二老公肏我，啊，啊二老公肏死我了，啊，</w:t>
      </w:r>
    </w:p>
    <w:p>
      <w:r>
        <w:t>啊，你使劲肏，你大哥想听你干的我贱叫的声音，啊，啊，大鸡巴使劲肏，哦，哦，肏狠一点！嘻嘻，老公，听清</w:t>
      </w:r>
    </w:p>
    <w:p>
      <w:r>
        <w:t>楚了吗？」黄菲呵呵风骚的对刘成耳边说：「色鬼，今天我让你尽兴玩个够。你大哥要听你肏我骚屄的声音。你别</w:t>
      </w:r>
    </w:p>
    <w:p>
      <w:r>
        <w:t>客气，狠狠的肏，肏狠一点，肏响一点，让我老公听仔细！」说完，把手机放到她的屄下面。</w:t>
      </w:r>
    </w:p>
    <w:p>
      <w:r>
        <w:t>刘成高兴的大屌大起大落，狠狠肏着，真的一点不客气，肏许远的妻子，哇哇叫：「啊，色鬼，使劲肏，肏响</w:t>
      </w:r>
    </w:p>
    <w:p>
      <w:r>
        <w:t>一点，让你大哥听！」许远就听见手机里啪啪啪的声音，好响！</w:t>
      </w:r>
    </w:p>
    <w:p>
      <w:r>
        <w:t>" 老公，你说些助兴的话呀，让这个色鬼肏我肏得更有劲，好尽快射精在你老婆的骚屄里！" 许远爲了让刘成</w:t>
      </w:r>
    </w:p>
    <w:p>
      <w:r>
        <w:t>尽快干完，只好助兴说：「别说，老婆，好蛮有才的，你的屄还没被肏破啊，我的鸡巴都听硬了。" 许远妻子嬉笑</w:t>
      </w:r>
    </w:p>
    <w:p>
      <w:r>
        <w:t>着：「怎麽没肏破，肏破了，我的骚屄被二老公肏的破的不能再破了，肏的比妓女还破！色鬼，不客气，肏狠点，</w:t>
      </w:r>
    </w:p>
    <w:p>
      <w:r>
        <w:t>二老公还说要在人家屄里下种，肏大人家的肚子呢！嘻嘻，老公你同意不？」许远只好故作大方的说：「同意，同</w:t>
      </w:r>
    </w:p>
    <w:p>
      <w:r>
        <w:t>意，你让他别客气，肏狠一点，肏破你的骚屄！」黄菲呵呵一笑：「色鬼，你大哥说，让你狠狠的肏我，使劲肏，</w:t>
      </w:r>
    </w:p>
    <w:p>
      <w:r>
        <w:t>肏破我的骚屄！」呵呵，刘成得意的轻笑，身下的人妻骚货，真的肏的好舒服。这样肏，真好玩！</w:t>
      </w:r>
    </w:p>
    <w:p>
      <w:r>
        <w:t>许远继续说" 啊，老婆，肏的好大声啊，那位老弟，别客气，狠狠的肏你嫂子。你嫂子欠肏，欠你的大鸡巴肏，</w:t>
      </w:r>
    </w:p>
    <w:p>
      <w:r>
        <w:t>狠狠的肏！" 当时手机开着免提，许远的声音，简直就是助长这对奸夫淫妇的淫乐兴致。</w:t>
      </w:r>
    </w:p>
    <w:p>
      <w:r>
        <w:t>「嘻嘻，老公，大变态，喜欢自己老婆被人肏烂呢！呵呵，色鬼，再加把劲，肏狠一点，嫂子的骚屄能不肏烂，</w:t>
      </w:r>
    </w:p>
    <w:p>
      <w:r>
        <w:t>全看你的鸡巴了！呵呵，肏啊，别客气！」「我…我…我快忍不住了…要…要射了！」硬凿般地完全进入的黄菲的</w:t>
      </w:r>
    </w:p>
    <w:p>
      <w:r>
        <w:t>小穴中，粗大的阴茎在两条美腿间整条陷入，小腹抵在黄菲雪白的臀球上，上半身的重量压在黄菲丰满圆润的背上，</w:t>
      </w:r>
    </w:p>
    <w:p>
      <w:r>
        <w:t>龟头前端的马眼，有如机关枪似地开始狂野地在黄菲体内深处射精。</w:t>
      </w:r>
    </w:p>
    <w:p>
      <w:r>
        <w:t>「啊啊……射进去了！啊啊……」</w:t>
      </w:r>
    </w:p>
    <w:p>
      <w:r>
        <w:t>浓郁的浊白精液，满满的灌注黄菲的子宫内，触电般的强烈高潮，让刘成爽得直翻白眼，一下又一下地紧缩着</w:t>
      </w:r>
    </w:p>
    <w:p>
      <w:r>
        <w:t>跨下肌肉，让马眼不停的在黄菲体内发射浆液。</w:t>
      </w:r>
    </w:p>
    <w:p>
      <w:r>
        <w:t>完事后，下身一片狼亟地压在黄菲身上，抱着她喘气，颓软的男茎从黄菲阴道里滑出，只见那被粗暴狂肏的蜜</w:t>
      </w:r>
    </w:p>
    <w:p>
      <w:r>
        <w:t>穴口儿，一开一闭的溢出高潮爱液，夹带着射进去的白精，不停地涌出。</w:t>
      </w:r>
    </w:p>
    <w:p>
      <w:r>
        <w:t>" 你太厉害了，干我两次了，还这麽多精液。" 黄菲娇喘道。</w:t>
      </w:r>
    </w:p>
    <w:p>
      <w:r>
        <w:t>「美女，我还可以再干你一次！」</w:t>
      </w:r>
    </w:p>
    <w:p>
      <w:r>
        <w:t>「不行了，老公，快来接我呀，不然你老婆的浪穴就会给他插烂了！」刘成也不是神仙，当然不能再玩了，只</w:t>
      </w:r>
    </w:p>
    <w:p>
      <w:r>
        <w:t>能依依不舍的让这美艳的少妇起来。</w:t>
      </w:r>
    </w:p>
    <w:p>
      <w:r>
        <w:t>刘成笑道「美女，你看那衣服合适，你直接拿走吧。」「不用了，我拿这些好了，下次还要再来拿。」还有下</w:t>
      </w:r>
    </w:p>
    <w:p>
      <w:r>
        <w:t>次！刘成兴奋得不得了。黄菲看他那高兴的脸，自然知道他的色心。</w:t>
      </w:r>
    </w:p>
    <w:p>
      <w:r>
        <w:t>不过，也没说什麽，装好衣服就下了楼。</w:t>
      </w:r>
    </w:p>
    <w:p>
      <w:r>
        <w:t>刘成自然送这美人下去，车子已经开来了，本来许远就没开远。刘成看着黄菲走进车子，突然淫心一动：「如</w:t>
      </w:r>
    </w:p>
    <w:p>
      <w:r>
        <w:t>果我在她老公面前玩她，不是更爽。」不过要在警察面前玩他的老婆，他还是有点怕，不料黄菲好像知道他的心思，</w:t>
      </w:r>
    </w:p>
    <w:p>
      <w:r>
        <w:t>本来车子开动了，她又叫许远停下来。打开车门叫道：「刘成，过来！」刘成高兴地走了过去。黄菲娇笑着低声说</w:t>
      </w:r>
    </w:p>
    <w:p>
      <w:r>
        <w:t>：你看，这衣服太透了，内衣太小了，连我的奶头都挡不住！刘成一看，原来黄菲没有经验，这件衣服是可以将前</w:t>
      </w:r>
    </w:p>
    <w:p>
      <w:r>
        <w:t>面的蕾丝散开的 .刘成心想这正是一个好机会，试一下在这个警察面前调戏一下他老婆，如果他不出声，下次就要</w:t>
      </w:r>
    </w:p>
    <w:p>
      <w:r>
        <w:t>当面干他老婆了。于是，他走了进去，边说：</w:t>
      </w:r>
    </w:p>
    <w:p>
      <w:r>
        <w:t>「我教你穿」</w:t>
      </w:r>
    </w:p>
    <w:p>
      <w:r>
        <w:t>一边将车门关上，一手就向黄菲的胸前摸去，黄菲娇笑：「别这样，我老公在旁边呢！」但这个迷人的少妇却</w:t>
      </w:r>
    </w:p>
    <w:p>
      <w:r>
        <w:t>没有用手去挡。原来如此，刘成色胆大了起来，一手伸入了黄菲的衣服，直接抓紧了她那丰挺的右乳，当着警察的</w:t>
      </w:r>
    </w:p>
    <w:p>
      <w:r>
        <w:t>面玩他老婆，滋味果然不一样！</w:t>
      </w:r>
    </w:p>
    <w:p>
      <w:r>
        <w:t>黄菲的头发散开着，雪白丰满的乳房在胸前晃动，粉红的小乳头正被胡云含在嘴里刘成爱抚黄菲的乳房，一会</w:t>
      </w:r>
    </w:p>
    <w:p>
      <w:r>
        <w:t>儿大力捧起，一会儿轻扣乳头，令她闭目享受不已：「啊……色鬼，你摸乳的技术真是厉害，人家的乳房快被你挤</w:t>
      </w:r>
    </w:p>
    <w:p>
      <w:r>
        <w:t>爆了，啊……人家的乳汁快给你挤出来了！」他的毛手不时摸她左乳、再搓她右乳，令黄菲连下体也在扭来扭去，</w:t>
      </w:r>
    </w:p>
    <w:p>
      <w:r>
        <w:t>似乎痒难忍。</w:t>
      </w:r>
    </w:p>
    <w:p>
      <w:r>
        <w:t>刘成张开嘴巴含住乳晕鼓动双颊吸吮黄菲的乳房，先用舌头舔弄黄菲勃起的乳头及整个乳晕，嘴巴用力吸吮不</w:t>
      </w:r>
    </w:p>
    <w:p>
      <w:r>
        <w:t>时发出啧啧的吸吮声，连双颊都吸得深凹下陷，吸得黄菲舒服的忍不住用手轻搂刘成的头。「啊……真是羞死人了</w:t>
      </w:r>
    </w:p>
    <w:p>
      <w:r>
        <w:t>……你这大流氓吸人家的奶……吸得真用力……真舒服呀……」「宝贝，你的下面好像很痒，让哥哥来帮你止痒吧！」</w:t>
      </w:r>
    </w:p>
    <w:p>
      <w:r>
        <w:t>刘成已伸手进入张远老婆的短裙内，摸到她湿润的三角裤，「你好坏！坏流氓！手摸得人家下面好痒，别再摸了人</w:t>
      </w:r>
    </w:p>
    <w:p>
      <w:r>
        <w:t>家的那里会痒。」「你下面的水在流了，整件三角裤都湿答答的，你的骚穴是不是欠干，刚刚干完，又会流出这麽</w:t>
      </w:r>
    </w:p>
    <w:p>
      <w:r>
        <w:t>多水？」「讨厌！人家的小穴就是欠你这大狼的棍插，才会水直流不停。」此时刘成索性把张远老婆的窄裙脱下，</w:t>
      </w:r>
    </w:p>
    <w:p>
      <w:r>
        <w:t>使她全身光溜溜的，祗剩一件三角裤，那支毛手已伸入了她的裤内，开始轻重有序地搓揉她的阴部，「你的阴毛还</w:t>
      </w:r>
    </w:p>
    <w:p>
      <w:r>
        <w:t>可真长，听说毛长的妇女较会偷汉子，是不是啊？」「死相，你别笑人家嘛！」刘成说：「既然你的穴欠干，我就</w:t>
      </w:r>
    </w:p>
    <w:p>
      <w:r>
        <w:t>好好把你操个爽快！」就脱下裤子，要再干她，张远老婆才说：「你又想操我呀，到房间里去嘛，这里有我老公在，</w:t>
      </w:r>
    </w:p>
    <w:p>
      <w:r>
        <w:t>人家会害羞。」「小美人，我想在你老公面前奸你，好不好？」「讨厌！人家会害羞的，在老公面前被男人强暴。」</w:t>
      </w:r>
    </w:p>
    <w:p>
      <w:r>
        <w:t>刘成把黄菲压在座位上，双手把那双雪白诱人的美腿张开擡起，她的纤腰着座位，浑圆的雪臀高翘着，短裙早就被</w:t>
      </w:r>
    </w:p>
    <w:p>
      <w:r>
        <w:t>掀到腰间，穿着一条细小全透明的三角裤，这三角裤只是遮住了中间的肉缝，阴毛从裤的两边漏了出来，整个阴阜</w:t>
      </w:r>
    </w:p>
    <w:p>
      <w:r>
        <w:t>上鼓鼓的，像个发起的馒头，透过透明的三角裤，很清晰地看见上面阴毛又黑又浓，覆盖整个阴阜，两片紫红的大</w:t>
      </w:r>
    </w:p>
    <w:p>
      <w:r>
        <w:t>阴唇向两面微微分开，已有些少的淫水流了出来，阴核也竖起来了刘成有如饥民般火速埋首於两腿之间，扑鼻而来</w:t>
      </w:r>
    </w:p>
    <w:p>
      <w:r>
        <w:t>属於黄菲独特体香，他大口一张隔着薄薄的丁字裤把黄菲的阴户含着，并粗狂饥渴地吸吮，用舌头撩拨大腿内侧，</w:t>
      </w:r>
    </w:p>
    <w:p>
      <w:r>
        <w:t>伸入裤内去刮弄阴唇。</w:t>
      </w:r>
    </w:p>
    <w:p>
      <w:r>
        <w:t>「呃…不要这样…你手拿开…呃…唔…别这样…呃…我受不了……呃啊……」刘成的指头摸索着压住充满淫水</w:t>
      </w:r>
    </w:p>
    <w:p>
      <w:r>
        <w:t>的肉洞口时，黄菲主动地缓缓将双腿尽量张开，刘成立即将她的两片阴唇翻开，把食指和中指插入黄菲火热得快要</w:t>
      </w:r>
    </w:p>
    <w:p>
      <w:r>
        <w:t>沸腾的屄里，毫不费力地就一入到底，手指关节顶到铺满阴毛的肿胀阴阜。</w:t>
      </w:r>
    </w:p>
    <w:p>
      <w:r>
        <w:t>刘成左手搂着黄菲的后颈使黄菲的唇靠向自己，两人的嘴唇激烈地接触着，刘成与黄菲的舌头如同打结般的交</w:t>
      </w:r>
    </w:p>
    <w:p>
      <w:r>
        <w:t>缠在一起。插在黄菲淫屄内的手指用力地掏挖着，刘成的指甲还不时地在阴壁刮弄着，弄得黄菲刺激得身体剧烈的</w:t>
      </w:r>
    </w:p>
    <w:p>
      <w:r>
        <w:t>颤抖，里面早已湿成一片，淫水不断地往外流。</w:t>
      </w:r>
    </w:p>
    <w:p>
      <w:r>
        <w:t>黄菲看了老公一眼，只见许远的脸色铁青，不仅心中大慌，忙一手推开了刘成，直接将他推下了车……</w:t>
      </w:r>
    </w:p>
    <w:p>
      <w:r>
        <w:t>第三章</w:t>
      </w:r>
    </w:p>
    <w:p>
      <w:r>
        <w:t>接下来的几天，黄菲虽然还是有到舞厅去，但是小心了好多。几乎没让那些色鬼男人占到什麽手头上的便宜。</w:t>
      </w:r>
    </w:p>
    <w:p>
      <w:r>
        <w:t>但是眼睛上的便宜是没办法的事，她娇笑对老公说：" 老公，让他们看，馋死他们。" 许远的心情也好了好多。笑</w:t>
      </w:r>
    </w:p>
    <w:p>
      <w:r>
        <w:t>道：" 如果你不让他们占点便宜，可能也会成效不大。而且我发现你现在穿的衣服也保守了好多，既然已经付出了</w:t>
      </w:r>
    </w:p>
    <w:p>
      <w:r>
        <w:t>这麽多，半途而费更不合算！" 黄菲低头道：" 我是怕你，你……唉，上次那个刘成当着你的面玩我的奶子，你脸</w:t>
      </w:r>
    </w:p>
    <w:p>
      <w:r>
        <w:t>色好差。" 许远低声道：</w:t>
      </w:r>
    </w:p>
    <w:p>
      <w:r>
        <w:t>" 你知道那次好险，那个姓刘的原来曾因爲强暴被我抓过，后来证据不足只好放了，如果上次他认出我来，我</w:t>
      </w:r>
    </w:p>
    <w:p>
      <w:r>
        <w:t>们以后的日子就麻烦了！" 黄菲也是一阵后怕。他们却没想到刘成早就认出来了，而且还将他与黄菲做爱时的情景</w:t>
      </w:r>
    </w:p>
    <w:p>
      <w:r>
        <w:t>拍了下来，现在正在对住黄菲放大后的肉穴打飞机！他的心中也有了继续淩辱这个美丽的少妇的计划！</w:t>
      </w:r>
    </w:p>
    <w:p>
      <w:r>
        <w:t>离上级规定的期限越来越近了，色魔也好象消失了一般，现在公安局长与许远急得象锅上的蚂蚁一样。竟是恨</w:t>
      </w:r>
    </w:p>
    <w:p>
      <w:r>
        <w:t>不能代替色魔去犯案。局长当然是担心自己的乌纱帽，许远则是因爲自己美丽的妻子做出了这麽大的牺牲，如果最</w:t>
      </w:r>
    </w:p>
    <w:p>
      <w:r>
        <w:t>后却不能抓住罪犯得到升职，将无法面对自己的老婆。</w:t>
      </w:r>
    </w:p>
    <w:p>
      <w:r>
        <w:t>幸亏这天刚上班，就听到同事说，昨天黑玫瑰舞厅又发生了一起强暴案，一个处长的儿媳被一个罪犯弄到男厕</w:t>
      </w:r>
    </w:p>
    <w:p>
      <w:r>
        <w:t>所里奸污了。更重要的是，根据受害人提供的资料来看，正是那个犯有多起罪行的家夥。</w:t>
      </w:r>
    </w:p>
    <w:p>
      <w:r>
        <w:t>许远不禁精神一振，根据他掌握的资料来分析，这次是在城东，那麽，罪犯一般会停一天到二天，会在城南的</w:t>
      </w:r>
    </w:p>
    <w:p>
      <w:r>
        <w:t>雨林夜总会出现！</w:t>
      </w:r>
    </w:p>
    <w:p>
      <w:r>
        <w:t>明天，或后天，将极有有能将罪犯绳之以法！当然，许远并没有将他的计划透露出来，其实，他也知道，他人</w:t>
      </w:r>
    </w:p>
    <w:p>
      <w:r>
        <w:t>微言轻，即使说了，又有什麽用。明天，还是只能让妻子作爲诱饵了！</w:t>
      </w:r>
    </w:p>
    <w:p>
      <w:r>
        <w:t>回到家里，妻却没在家，一通电话，原来，黄菲回娘家了。原来，黄菲的妈妈一年前出世了，弟弟在京城上学。</w:t>
      </w:r>
    </w:p>
    <w:p>
      <w:r>
        <w:t>只黄菲的老爸黄青一人在家，黄青又是一个不懂清理家务的人，几天时间家里就会象个狗窝。所以只能黄菲隔几天</w:t>
      </w:r>
    </w:p>
    <w:p>
      <w:r>
        <w:t>就去帮清理一下。前段时间比较忙，黄菲一直没有过去，知道家里又不象样了。赶紧趁这天没事过去清洁一下。许</w:t>
      </w:r>
    </w:p>
    <w:p>
      <w:r>
        <w:t>远电话来时黄菲正在透气，娇喘着：" 老公，怎麽啦！</w:t>
      </w:r>
    </w:p>
    <w:p>
      <w:r>
        <w:t>" 许远听到这个声音，心里一紧，" 老婆，你，。你不会又在……" 黄菲娇嗔：" 你想到那里去了，你当你老</w:t>
      </w:r>
    </w:p>
    <w:p>
      <w:r>
        <w:t>婆人可尽夫，妓女呀。我没那麽淫荡！" 许远搞懂后松了一口气，他深怕老婆真是变成一个人可尽夫的荡妇，那就</w:t>
      </w:r>
    </w:p>
    <w:p>
      <w:r>
        <w:t>得不偿失了。</w:t>
      </w:r>
    </w:p>
    <w:p>
      <w:r>
        <w:t>许远告诉黄菲情况后，低声说：" 明天和后天，你要穿得越性感越好，你有没有带那些衣服去。" " 我拿了两</w:t>
      </w:r>
    </w:p>
    <w:p>
      <w:r>
        <w:t>件，一件很普通，但一件会不会太性感了。我……我的奶子会全部看得到，连乳头的顔色都可以看出来，而且，下</w:t>
      </w:r>
    </w:p>
    <w:p>
      <w:r>
        <w:t>面……" 许远一听，就知道是哪一件了，那一件是只能在房间里穿的。下面是一个半透明的黑丝裙，隐隐约约，关</w:t>
      </w:r>
    </w:p>
    <w:p>
      <w:r>
        <w:t>键是内裤，只是一个小小的带子，黄菲的肉穴很丰满，又不肯剃除阴毛，所以她那诱人无比的销魂浪穴被那条细带</w:t>
      </w:r>
    </w:p>
    <w:p>
      <w:r>
        <w:t>一勾，更是突出。比没穿内裤还勾人。</w:t>
      </w:r>
    </w:p>
    <w:p>
      <w:r>
        <w:t>" 就穿那一条。这次一定要成功，不能失败！" 第二天，傍晚，许远正要出发。局长叫住了他，提出因爲许远</w:t>
      </w:r>
    </w:p>
    <w:p>
      <w:r>
        <w:t>对情况比较熟，要求他俩一起出去调查一下。</w:t>
      </w:r>
    </w:p>
    <w:p>
      <w:r>
        <w:t>许远没有办法，只好偷偷打个电话给黄菲：" 菲，我一下子回来不了。你先将衣服换好。我一回来就走。" 黄</w:t>
      </w:r>
    </w:p>
    <w:p>
      <w:r>
        <w:t>菲笑道：" 也不争在那一会半刻呀。" 可她还是按许远的要求换了衣服。她换好了衣服才想起这是在老爸家里。穿</w:t>
      </w:r>
    </w:p>
    <w:p>
      <w:r>
        <w:t>这样的衣服给老爸看见了可就惨了。</w:t>
      </w:r>
    </w:p>
    <w:p>
      <w:r>
        <w:t>可怕什麽偏来什麽，她才将衣服穿好，突然就听到门口传来了开琐的声音。</w:t>
      </w:r>
    </w:p>
    <w:p>
      <w:r>
        <w:t>紧接着听到了黄青的叫声：" 小菲，来接一下菜，累死我了！" 黄菲无奈，只好穿着那件性感得不得了的情趣</w:t>
      </w:r>
    </w:p>
    <w:p>
      <w:r>
        <w:t>内衣走了出去。</w:t>
      </w:r>
    </w:p>
    <w:p>
      <w:r>
        <w:t>黄青将菜递给女儿，突然发现女儿有点不对劲，仔细一看，几乎呆了。</w:t>
      </w:r>
    </w:p>
    <w:p>
      <w:r>
        <w:t>黄菲高挑的身子几乎是透明的，黄青尽量想将眼睛移开，可怎麽也做不到，黄菲吊带式只遮到她的乳头部位，</w:t>
      </w:r>
    </w:p>
    <w:p>
      <w:r>
        <w:t>大半雪白的胸肌暴露在外，露出深深的乳沟，两个乳房被紧紧的挤在一起，显得那麽的大，更散发出少妇诱人的韵</w:t>
      </w:r>
    </w:p>
    <w:p>
      <w:r>
        <w:t>味。而那十分性感的、短窄的、透明的迷你短衬裙穿着紧窄的短衬裙只到大腿的分叉处下面一点，勉强遮住隆凸坟</w:t>
      </w:r>
    </w:p>
    <w:p>
      <w:r>
        <w:t>起的阴户，而那乌黑浓密的阴毛更是充满了诱惑。</w:t>
      </w:r>
    </w:p>
    <w:p>
      <w:r>
        <w:t>黄青张大了嘴巴，只觉得口干舌燥，全身都在抖，他只感到下边在不断的膨胀，膨胀……黄菲看到老爸的色样，</w:t>
      </w:r>
    </w:p>
    <w:p>
      <w:r>
        <w:t>又羞又气，娇嗔：" 你，你……人家是你女儿呀。怎麽总盯着人家的骚穴看！" 此话一出，黄菲的俏脸几乎红透了，</w:t>
      </w:r>
    </w:p>
    <w:p>
      <w:r>
        <w:t>怎麽，自己在老爸面前也将自己的勾魂玉穴叫骚穴，老爸听了会怎麽样想？！</w:t>
      </w:r>
    </w:p>
    <w:p>
      <w:r>
        <w:t>果然黄青一听，全身都不抖了。原来自己女儿不仅这麽漂亮，而且也这麽淫荡！这麽骚的女人，这麽诱人的肉</w:t>
      </w:r>
    </w:p>
    <w:p>
      <w:r>
        <w:t>体，怎麽能不看？他索性放开了色心，调戏起自己的女儿来：" 骚女儿，你穿这麽性感，想到外面去勾引人呀？"</w:t>
      </w:r>
    </w:p>
    <w:p>
      <w:r>
        <w:t>黄菲有点生气：" 我现在就去换。" 这下轮到她老爸慌张了，他急急地哀求：" 好女儿，不要换了好吗，你妈死后，</w:t>
      </w:r>
    </w:p>
    <w:p>
      <w:r>
        <w:t>我连女人的奶子和肉屄长什麽样都忘了，你就让我过过干瘾也好。我保证不碰你！" 黄菲心一软，叹了口气，转了</w:t>
      </w:r>
    </w:p>
    <w:p>
      <w:r>
        <w:t>身。黄青哀叫了一声。</w:t>
      </w:r>
    </w:p>
    <w:p>
      <w:r>
        <w:t>黄菲娇笑：" 不用叹气了。我答应你不换了，让你看个够，行了吧。我总得去将菜拿进去吧！" 说完，她扭摆</w:t>
      </w:r>
    </w:p>
    <w:p>
      <w:r>
        <w:t>着性感的肥臀，往客厅方向走去，黄青的目光不由自主的落在了她的圆臀上，看着女儿摆动着又圆、又翘的屁股从</w:t>
      </w:r>
    </w:p>
    <w:p>
      <w:r>
        <w:t>他身边离开，他的肉棒又勃起了。</w:t>
      </w:r>
    </w:p>
    <w:p>
      <w:r>
        <w:t>黄菲看他没跟过来，笑嗔：" 老爸，只顾看女儿，菜先拿进来呀。" 厨房很小，两个人进去后有点挤，黄青看</w:t>
      </w:r>
    </w:p>
    <w:p>
      <w:r>
        <w:t>到几乎挨着自己身体的近乎赤裸的女儿，哪还忍得住，肉棍冲天，直贴到女儿赤裸的大腿上了。黄菲生气地骂他：</w:t>
      </w:r>
    </w:p>
    <w:p>
      <w:r>
        <w:t>" 色鬼，只可看，不可动。出来吧。" 黄菲除了可怜老爸之外，其实她也有点春心荡漾。原来刚刚在厨房时，黄青</w:t>
      </w:r>
    </w:p>
    <w:p>
      <w:r>
        <w:t>的阴茎高高挺起，坚硬如钢，大如拳头，虽然隔着一层裤子，但黄菲的下身几乎赤裸，所以可以很直接的感受到他</w:t>
      </w:r>
    </w:p>
    <w:p>
      <w:r>
        <w:t>的粗大与坚硬。</w:t>
      </w:r>
    </w:p>
    <w:p>
      <w:r>
        <w:t>黄青色迷迷的赶紧跟了出来，他一边走一边用手按住自己的下体，但还是将裤子高高顶起。</w:t>
      </w:r>
    </w:p>
    <w:p>
      <w:r>
        <w:t>这时黄菲已经随手拿了一条丝巾，将自己太过裸露的阴户挡住，黄青大感不满，哀求女儿：" 好女儿，我想看</w:t>
      </w:r>
    </w:p>
    <w:p>
      <w:r>
        <w:t>下你的淫屄" 黄菲听了，又羞又气，但又感觉一股说不出的刺激！" 老色鬼，哪有人叫自己亲生女儿淫屄的。还想</w:t>
      </w:r>
    </w:p>
    <w:p>
      <w:r>
        <w:t>看自己女儿的阴户。好不要脸。" 然后她又娇笑：" 只要你表现好，不要太过分，等下我洗澡时允许你在门外偷看。</w:t>
      </w:r>
    </w:p>
    <w:p>
      <w:r>
        <w:t>" " 什麽叫表现好？" " 不可以将手伸进我的衣服摸我，不可以摸我的下体，还有，等会我洗澡时会穿一个小丁字</w:t>
      </w:r>
    </w:p>
    <w:p>
      <w:r>
        <w:t>裤，挡一下最羞人的肉缝，其它的都会让你看，你不许总不满足，叫我脱光给你看。你能不能做到？" 看到老爸那</w:t>
      </w:r>
    </w:p>
    <w:p>
      <w:r>
        <w:t>不满足的表情，黄菲叹了口气，笑道：" 爸，我们是亲父女呀，女儿这麽开放，您该满足了！你总不能乱伦吧？！</w:t>
      </w:r>
    </w:p>
    <w:p>
      <w:r>
        <w:t>" 黄青看到女儿坚决的神情，也知道不可能再进一步了，但能与这麽漂亮的女儿玩也已经很让人兴奋了。</w:t>
      </w:r>
    </w:p>
    <w:p>
      <w:r>
        <w:t>" 好的，快过来，美女！我等不及了！" 黄菲小心的走到门边，将门关死，笑道：" 你们男人，看到女人就急</w:t>
      </w:r>
    </w:p>
    <w:p>
      <w:r>
        <w:t>色得不得了！" 一边想到等会自己的奶子要给自己的亲生名父亲揉捏，不由得好羞。一边开了电视，一边将丝巾塞</w:t>
      </w:r>
    </w:p>
    <w:p>
      <w:r>
        <w:t>得更严密。</w:t>
      </w:r>
    </w:p>
    <w:p>
      <w:r>
        <w:t>黄青已经坐在了沙发上，黄菲走过去，他一把抱住了这个销魂的少妇，淫邪的狼爪直扑女儿的豪乳。</w:t>
      </w:r>
    </w:p>
    <w:p>
      <w:r>
        <w:t>女儿一对雪白丰满的乳球，在薄薄一件胸罩的束缚下，依旧露出大半边乳肉，胸脯傲人的曲线，经罩杯的挤压，</w:t>
      </w:r>
    </w:p>
    <w:p>
      <w:r>
        <w:t>露出一条深深的乳沟，胸罩的肩带陷入柔软的玉体，腋下和圆嫩乳球旁的细缝划出一道道阴影，充满了该死的诱惑</w:t>
      </w:r>
    </w:p>
    <w:p>
      <w:r>
        <w:t>力。</w:t>
      </w:r>
    </w:p>
    <w:p>
      <w:r>
        <w:t>黄青面吻着美丽女儿白的后颈，双手隔着粉色饰花胸罩抓住娇挺的乳房，丰盈的弹力与饱满的肉感直透掌心。</w:t>
      </w:r>
    </w:p>
    <w:p>
      <w:r>
        <w:t>「好舒服……，你的乳房比我想象的还要美……又大，又软，又这麽有弹性……」嗯……」黄菲顿时身子一酥，</w:t>
      </w:r>
    </w:p>
    <w:p>
      <w:r>
        <w:t>生出一阵快意，只觉双峰酸胀，两股温热涓流从乳尖忽而涌出，刹那间胸前衣衫渗出两点奶渍，不由羞得俏面通红。</w:t>
      </w:r>
    </w:p>
    <w:p>
      <w:r>
        <w:t>黄青喘着粗气连抓几下，直把黄菲抓得娇躯颤抖，柳眉紧蹙，喘息加快，他见状便想趁热打铁，道：「女儿……脱</w:t>
      </w:r>
    </w:p>
    <w:p>
      <w:r>
        <w:t>了衣裳让我摸吧。」「不能……」黄菲闻言芳心大窘，身子已被揉得燥热难忍，如若再除去衣衫，岂不是火上浇油？</w:t>
      </w:r>
    </w:p>
    <w:p>
      <w:r>
        <w:t>这万万不可，遂嗔叱道：「我已这般便宜你……休要再得寸进尺！」黄青双掌加力，黄蓉一对大奶子顿时麻痒难抑，</w:t>
      </w:r>
    </w:p>
    <w:p>
      <w:r>
        <w:t>奶水不断冒出，不由绮念暗生黄青弯腰用嘴去将黄菲的其中一个美乳以口含住半深啜着，一手揉搓着另一个，一手</w:t>
      </w:r>
    </w:p>
    <w:p>
      <w:r>
        <w:t>则将指头伸入黄菲的小嘴探索着那润湿的美舌头。在一双美乳都吸含过后，双手尽可能的搓弄着那一对美绝的淫乳，</w:t>
      </w:r>
    </w:p>
    <w:p>
      <w:r>
        <w:t>嘴则凑上黄菲的小嘴亲吻着性感的双唇，再以舌尖勾出她的美舌深深的吸吮着直到根部，以舌头绕行黄菲的丰润小</w:t>
      </w:r>
    </w:p>
    <w:p>
      <w:r>
        <w:t>嘴内部做一次完美的巡礼，享受她美味的香涎。</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