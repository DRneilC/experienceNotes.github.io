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淫妻小蛋</w:t>
      </w:r>
    </w:p>
    <w:p>
      <w:r>
        <w:t>那是我和小蛋同居之后，搬到市镇里生活，我以前当兵的时候，有些门路，所以做起钢材销售的小生意，每天</w:t>
      </w:r>
    </w:p>
    <w:p>
      <w:r>
        <w:t>到处去和卖家买家谈生意，日出而作，日入而息，而小蛋就做个贤内助，把家里打理得井井有条，把饭菜弄得活色</w:t>
      </w:r>
    </w:p>
    <w:p>
      <w:r>
        <w:t>生香，等待著老公回家服侍他，两小口子生活乐也融融，甜甜蜜蜜，好像童话故事里头那公主和王子的生活。吃完</w:t>
      </w:r>
    </w:p>
    <w:p>
      <w:r>
        <w:t>晚饭之后，我小蛋正值新婚燕尔，当然少不免有鱼水之欢。</w:t>
      </w:r>
    </w:p>
    <w:p>
      <w:r>
        <w:t>我把小蛋抱上床，亲著她的小嘴巴，小蛋还是有点羞涩，俏脸和身体还是想躲开，但心里面当然是欲拒还迎，</w:t>
      </w:r>
    </w:p>
    <w:p>
      <w:r>
        <w:t>所以只是软软的让我把她的俏脸扳过来，对準她的嘴唇亲下去，舌头也立即侵入她小嘴巴里，追逐她的舌头，然后</w:t>
      </w:r>
    </w:p>
    <w:p>
      <w:r>
        <w:t>两舌头就卷在一起，我很熟练地把手伸进她的睡衣和内衣里，手掌找到她又圆又大的酥胸抚摸著，手指也很快地往</w:t>
      </w:r>
    </w:p>
    <w:p>
      <w:r>
        <w:t>她乳头那里攻去，两根指头在她那已经竖起的乳头上轻轻一捏，就能把小蛋弄出「嗯哼」那种又急促又诱人的喘息</w:t>
      </w:r>
    </w:p>
    <w:p>
      <w:r>
        <w:t>声。我很喜欢听到小蛋在我身下那种娇柔婉转的呻吟声，更喜欢在挑逗她的时候那种羞涩得脸蛋娇红欲滴的神情。</w:t>
      </w:r>
    </w:p>
    <w:p>
      <w:r>
        <w:t>於是我经常逗弄她说：「哇塞，你的奶子很柔嫩，很好摸咧。」或者是：「你的小屁屁又大又圆，听人家说这种屁</w:t>
      </w:r>
    </w:p>
    <w:p>
      <w:r>
        <w:t>股的女生很会生孩子呢，要不要让我在你里面播种？」小蛋每次都又害羞又激动又兴奋，只能娇嗔含含糊糊地说：</w:t>
      </w:r>
    </w:p>
    <w:p>
      <w:r>
        <w:t>「老公……你很色……怎么这样说人家……人家好羞呢……不跟你说了……」接下去当然被我大棒一挤压了下去，</w:t>
      </w:r>
    </w:p>
    <w:p>
      <w:r>
        <w:t>娇喘连连。</w:t>
      </w:r>
    </w:p>
    <w:p>
      <w:r>
        <w:t>那天我和往常那样，又把小蛋抱上床，两人又兴奋地缠在一起，我把小蛋的睡衣解开，小蛋两个白嫩嫩圆鼓鼓</w:t>
      </w:r>
    </w:p>
    <w:p>
      <w:r>
        <w:t>的奶子立即抖露了出来，我贪婪地又摸又搓，故意挑逗她说：「哇塞，你的奶子越来越大，比刚刚结婚时大很多呢</w:t>
      </w:r>
    </w:p>
    <w:p>
      <w:r>
        <w:t>……」小蛋又是满脸緋红地说：「不要这样说人家……人家……你每次都是这样搓弄人家的奶子……所以奶子才会</w:t>
      </w:r>
    </w:p>
    <w:p>
      <w:r>
        <w:t>大了起来……日渐有功嘛……」我就是喜欢她那种羞涩娇柔的样子，於是继续逗弄她说：「我也不是每天都来搓弄</w:t>
      </w:r>
    </w:p>
    <w:p>
      <w:r>
        <w:t>你，一星期才弄你两次咧，有时还只有一次。」突然在我心中泛起一种莫名的衝动，说，「是不是其他男人每天搓</w:t>
      </w:r>
    </w:p>
    <w:p>
      <w:r>
        <w:t>弄过你的奶子，才会摸得你这么大？」我和小蛋新婚时那种缠绵，即使在做生意的时候，也常常会想起自己和她缠</w:t>
      </w:r>
    </w:p>
    <w:p>
      <w:r>
        <w:t>绵的情形，有时甚至会想著她现在到底在家里做甚么？有一次发了白日梦时，梦见自己心爱的妻子被另一个男人骑</w:t>
      </w:r>
    </w:p>
    <w:p>
      <w:r>
        <w:t>著，我很快就醒了，当然知道那只是一个白日梦，可是这个梦却使自己兴奋不已，自己也不明白為甚么自己想起新</w:t>
      </w:r>
    </w:p>
    <w:p>
      <w:r>
        <w:t>婚娇妻让其他男人骑了上去，就会很兴奋。</w:t>
      </w:r>
    </w:p>
    <w:p>
      <w:r>
        <w:t>那次之后，有时会故意这么想，每次都心跳加速，在潜意识里，渐渐凝成一种喜欢妻子被别人凌辱的情意结。</w:t>
      </w:r>
    </w:p>
    <w:p>
      <w:r>
        <w:t>所以那天晚上，故意在小蛋面前说：「是不是其他男人每天搓弄过你的奶子，才会摸得你这么大？」那也是第一次</w:t>
      </w:r>
    </w:p>
    <w:p>
      <w:r>
        <w:t>在我小蛋面前说出这种羞辱她的话，其实我刚说出口的时候，已经心跳不已。小蛋一听我这么说，脸更红了，好像</w:t>
      </w:r>
    </w:p>
    <w:p>
      <w:r>
        <w:t>也开始幻想，幻想自己一天到晚被不同男人干，夹紧脚开始摩擦，又娇又嗔地说：「哎耶，老公……你好坏……人</w:t>
      </w:r>
    </w:p>
    <w:p>
      <w:r>
        <w:t>家也不是……每天都被别人摸哪……都是那个杰哥……有几次他强要摸啦……人家也拿他没办法……」干！我几乎</w:t>
      </w:r>
    </w:p>
    <w:p>
      <w:r>
        <w:t>跳了起来，本来刚才说那句「是不是其他男人每天搓弄过你的奶子」只不过是故意羞辱和挑逗娇妻的床边话，没想</w:t>
      </w:r>
    </w:p>
    <w:p>
      <w:r>
        <w:t>到会从娇妻口中套出一些事情来！自己又漂亮又贤淑的老婆，竟然给那个住对面的杰哥摸过！一阵子醋意妒嫉从心</w:t>
      </w:r>
    </w:p>
    <w:p>
      <w:r>
        <w:t>里涌出来，但同时一阵莫名的兴奋也随之而来，我真的爱死了小蛋告诉我他被人干的情形。</w:t>
      </w:r>
    </w:p>
    <w:p>
      <w:r>
        <w:t>我假装生气说：「这个坏蛋敢这么大胆？他到底怎么怎么摸你的？」小蛋连忙招供说：「他……他那次来我们</w:t>
      </w:r>
    </w:p>
    <w:p>
      <w:r>
        <w:t>家里借米……然后突然从后面抱住人家……摸人家的奶子……后来几次都故意来借米……我已经骂了他……」那时</w:t>
      </w:r>
    </w:p>
    <w:p>
      <w:r>
        <w:t>住在我们家对面的那个四十来岁的男人叫阿杰，我和小蛋都尊重他，叫他杰哥，杰哥的老婆和家小都在乡下，只有</w:t>
      </w:r>
    </w:p>
    <w:p>
      <w:r>
        <w:t>他在那市镇里，每个月才回乡一次。他在街市里卖猪肉的，人也吃著像肥猪那样，胖胖的，脸还还肥肉横生。不过</w:t>
      </w:r>
    </w:p>
    <w:p>
      <w:r>
        <w:t>性格蛮好的，整天脸上都掛著皮笑肉不笑。自从我小蛋搬来这里，他都常来无故献慇勤，有时也侍著自己是个长辈，</w:t>
      </w:r>
    </w:p>
    <w:p>
      <w:r>
        <w:t>把手搭在我和小蛋肩上，我也不以為意，其实这家伙却是垂涎小蛋的美貌，当我不在意的时候，他搭在小蛋肩上的</w:t>
      </w:r>
    </w:p>
    <w:p>
      <w:r>
        <w:t>肥手就会悄俏往下扫去，摸著她的背部，然后再往下握握她的纤腰，这还不够，他还会往下伸去，在我小蛋弹性十</w:t>
      </w:r>
    </w:p>
    <w:p>
      <w:r>
        <w:t>足的屁股上轻轻抚摸著，有时还会捏她两下。</w:t>
      </w:r>
    </w:p>
    <w:p>
      <w:r>
        <w:t>小蛋最初不太习惯，但后来见到我也没说甚么，而且几乎每次杰哥都会这样对待她，她还以為这是市镇里的生</w:t>
      </w:r>
    </w:p>
    <w:p>
      <w:r>
        <w:t>活和朋友之间的方式呢，於是也就慢慢习惯了。杰哥就越来越放肆，在下午时分，不用到街市里卖猪肉的时候，就</w:t>
      </w:r>
    </w:p>
    <w:p>
      <w:r>
        <w:t>会藉故来我家里借米、借油、借盐，甚么都借，当然也是会还的，他醉翁之意不在柴米油盐！那次来借米，小蛋当</w:t>
      </w:r>
    </w:p>
    <w:p>
      <w:r>
        <w:t>然说没问题，就伏下身，在米缸里勺米，她没想到，那时她穿著薄薄的睡衣裤，这一伏身，哇塞，两个圆圆嫩嫩的</w:t>
      </w:r>
    </w:p>
    <w:p>
      <w:r>
        <w:t>屁股当然是挺了出来，把小内裤的轮廓都展现出来，而且两个圆鼓鼓的乳房也晃晃地撑著睡衣，那时还不时兴穿乳</w:t>
      </w:r>
    </w:p>
    <w:p>
      <w:r>
        <w:t>罩（我也喜欢他不穿乳罩），只是一件小衣，那里可以遮掩她那美好的身裁。杰哥看得吞了几次口水，忍不住把我</w:t>
      </w:r>
    </w:p>
    <w:p>
      <w:r>
        <w:t>小蛋的纤腰抱著，说：「小心点，不要掉到米缸里去。」我小蛋只是一个刚出城的姑娘，那里懂得杰哥的诡计，还</w:t>
      </w:r>
    </w:p>
    <w:p>
      <w:r>
        <w:t>对他说谢谢呢。这时杰哥得寸进尺，双手往上一摸，握著小蛋两个又圆又大的奶子，小蛋当然吓得惊叫，杰哥还一</w:t>
      </w:r>
    </w:p>
    <w:p>
      <w:r>
        <w:t>不做二不休，把小蛋的睡衣和小胸衣推了上去，她还伏在米缸边，就这样给杰哥弄成半裸，两个晃动的奶子就给他</w:t>
      </w:r>
    </w:p>
    <w:p>
      <w:r>
        <w:t>那对肥手握了上去搓弄。</w:t>
      </w:r>
    </w:p>
    <w:p>
      <w:r>
        <w:t>小蛋一边呻吟著，一边把那件事原原本本告诉我，我听了之后，心里又嫉愤又兴奋，心扑赤扑赤乱跳，口中说</w:t>
      </w:r>
    </w:p>
    <w:p>
      <w:r>
        <w:t>不出话来，只是在小蛋身上狂纵著，然后一洩如注，快乐得像要飞上太空，真的好爽好兴奋。就是这样，之后每次</w:t>
      </w:r>
    </w:p>
    <w:p>
      <w:r>
        <w:t>做爱的时候，我都要小蛋再讲一次杰哥摸她奶子的事情，到后来还要她故意说一些其他男人凌辱她的故事，小蛋本</w:t>
      </w:r>
    </w:p>
    <w:p>
      <w:r>
        <w:t>来有点害羞，但后来发现说出这种话，就想释放出自己的欲望，不但我会很兴奋，自己也可以幻想被不同人干的疯</w:t>
      </w:r>
    </w:p>
    <w:p>
      <w:r>
        <w:t>狂性爱，两人还可以一起到达了高潮，所以也慢慢喜欢了。有一次，我要去南洋办货，又要一个多月不能见到娇妻</w:t>
      </w:r>
    </w:p>
    <w:p>
      <w:r>
        <w:t>了，也不能听到她在床上那种婉转娇啼的呻吟声，也不能听到她那种令人遐思的床上故事，突然心一动：如果偷偷</w:t>
      </w:r>
    </w:p>
    <w:p>
      <w:r>
        <w:t>把小蛋的叫声录下来，嘿嘿嘿，就可以带在身边，随时可以听听娇妻动人的声音与跟不同男人交沟的情形。那时录</w:t>
      </w:r>
    </w:p>
    <w:p>
      <w:r>
        <w:t>音机虽然还是昂贵的电器，但已经开始流行了。</w:t>
      </w:r>
    </w:p>
    <w:p>
      <w:r>
        <w:t>我找了一盒录音带，便开始偷偷进行我的计划！小蛋像半醉的声音：「……好老公……你的懒交好大……把人</w:t>
      </w:r>
    </w:p>
    <w:p>
      <w:r>
        <w:t>家的小鸡迈都塞满了……啊……」我喘气的声音：「干，你样子漂亮，奶子又大又圆，我看到兴奋起来，懒交自然</w:t>
      </w:r>
    </w:p>
    <w:p>
      <w:r>
        <w:t>会胀大，怎么样，比起隔壁那杰哥还要大吧？」「人家怎么知道……杰哥有多大……」「别不承认，他不是每次故</w:t>
      </w:r>
    </w:p>
    <w:p>
      <w:r>
        <w:t>意来借米，然后硬把我干上嘛。」「你好坏……这么说人家……」小蛋知道是我要逗弄她羞辱她，也知道他听到那</w:t>
      </w:r>
    </w:p>
    <w:p>
      <w:r>
        <w:t>种话就会很兴奋，就开始习惯地说出淫荡的话来，「他也很坏呢……每次都故意来借米……见你不在家……就抱人</w:t>
      </w:r>
    </w:p>
    <w:p>
      <w:r>
        <w:t>家的腰……摸人家的胸脯……还硬上我……」我发出嘿嘿淫笑声说：「硬上你？怎么硬上你？</w:t>
      </w:r>
    </w:p>
    <w:p>
      <w:r>
        <w:t>他在那里干你？」小蛋气喘吁吁说：「就在外面那个扶手椅子上……像你这样……把人家的衣服都剥光了……」</w:t>
      </w:r>
    </w:p>
    <w:p>
      <w:r>
        <w:t>我呼吸急促起来说：「剥光？那你的大奶子和小鸡迈都给他看得一清二楚？」小蛋呻吟声说：「哼嗯……他不止是</w:t>
      </w:r>
    </w:p>
    <w:p>
      <w:r>
        <w:t>看……还又摸又捏……弄得人家淫水直流……然后把鸡巴塞在我嘴里……害人家连叫也叫不出来……玩了好一阵子</w:t>
      </w:r>
    </w:p>
    <w:p>
      <w:r>
        <w:t>……才鸡巴就塞进我的小穴里……」我假装吃惊地说：「老婆，你被杰哥这样干，爽吗？」小蛋说：「嗯……好爽</w:t>
      </w:r>
    </w:p>
    <w:p>
      <w:r>
        <w:t>……他把我两腿放在扶手上……然后就这样把他大懒交……插进我小鸡迈里……差一点把人家的小鸡迈……都干烂</w:t>
      </w:r>
    </w:p>
    <w:p>
      <w:r>
        <w:t>了……啊啊啊……我被他干个不停……啊啊……不要停……干破我小穴……他还说……还说……」她娇喘不停，在</w:t>
      </w:r>
    </w:p>
    <w:p>
      <w:r>
        <w:t>幻想中已经兴奋的没法子说下去。</w:t>
      </w:r>
    </w:p>
    <w:p>
      <w:r>
        <w:t>「他还说甚么？」小蛋继续娇喘著说：「啊……他还说……要把我的肚子搞大……让你戴绿帽……还说我是免</w:t>
      </w:r>
    </w:p>
    <w:p>
      <w:r>
        <w:t>费妓女……啊啊……还要叫其他邻居都来干我……所以把我拖出去后楼梯……再来几个男人一起干我……啊啊……</w:t>
      </w:r>
    </w:p>
    <w:p>
      <w:r>
        <w:t>我不行了……他们把精液都射在我小穴里……啊……子宫里……弄大我的肚子……说要我生出杂种来……啊……老</w:t>
      </w:r>
    </w:p>
    <w:p>
      <w:r>
        <w:t>公……我被其他男人干大肚子……你还要不要我……」我也像发狂那样说：「干死你……干死你这臭婊子……我就</w:t>
      </w:r>
    </w:p>
    <w:p>
      <w:r>
        <w:t>是爱你这么淫荡！！带绿帽真爽！！我就是要你被人干！！！阿…………」爽到不行，射的小蛋穴都装不下了，小</w:t>
      </w:r>
    </w:p>
    <w:p>
      <w:r>
        <w:t>蛋也在脑中的杂交配对达到了高潮的颠峰。我从南洋回来之后，每次和小蛋做爱时，还是幻想著其他男人来凌辱她，</w:t>
      </w:r>
    </w:p>
    <w:p>
      <w:r>
        <w:t>尤其是杰哥，每次都是色迷迷地看著小蛋，有时还由上至下看著她，眼光好像要穿透她的衣服，看到她的奶子、屁</w:t>
      </w:r>
    </w:p>
    <w:p>
      <w:r>
        <w:t>股和小穴！我突然有个奇想：要不要偷偷把小蛋床上的淫声浪语让这个色狼听听，嘿嘿，光是想想这个念头，心臟</w:t>
      </w:r>
    </w:p>
    <w:p>
      <w:r>
        <w:t>的血液就直衝脑袋和鸡巴，兴奋得不得了。於是经过几次犹豫，就下定了决心。</w:t>
      </w:r>
    </w:p>
    <w:p>
      <w:r>
        <w:t>这个奇想也不难实现，因為那时候邻居都会交换录音带，而且杰哥的慇勤，使我跟小蛋都和他很熟。於是我故</w:t>
      </w:r>
    </w:p>
    <w:p>
      <w:r>
        <w:t>意把那段做爱声翻录在某一歌星的录音带里，然后跟杰哥交换了。果然过了一星期，我开始发现杰哥老是对著他露</w:t>
      </w:r>
    </w:p>
    <w:p>
      <w:r>
        <w:t>出色淫淫的微笑，嘿嘿嘿，小蛋还一点也不知道我们两夫妻的做爱声带已经给这色狼听到了，而且那声带里还由小</w:t>
      </w:r>
    </w:p>
    <w:p>
      <w:r>
        <w:t>蛋亲口说著杰哥怎么姦淫他呢。小蛋当然是一无所知，还跟人家点头打招呼，但杰哥却是朝她挺起的酥胸死盯不已。</w:t>
      </w:r>
    </w:p>
    <w:p>
      <w:r>
        <w:t>我内心扑赤扑赤地跳著，每天继续幻想著，幻想妻子被这种身份、地位、外表都差我们一大截的人姦淫著，光想著</w:t>
      </w:r>
    </w:p>
    <w:p>
      <w:r>
        <w:t>这种强烈的对比，就能让我鸡巴硬整天，完全无法做事，越来越激动，於是找一个下午，悄悄回家，心想：嗯，回</w:t>
      </w:r>
    </w:p>
    <w:p>
      <w:r>
        <w:t>家看看，自己娇妻会不会跟人家偷情？回到家里，家里没人，嗯，老婆一定是出去买菜準备晚餐！於是我又拿著录</w:t>
      </w:r>
    </w:p>
    <w:p>
      <w:r>
        <w:t>音机，準备再重听和娇妻那段做爱声，看不到老婆被干，听听老婆幻想的被干经验止止渴也好。</w:t>
      </w:r>
    </w:p>
    <w:p>
      <w:r>
        <w:t>突然门外传来小蛋的声音：「请你不要再来，我已经给你……你快把录音带拿回给我。」然后是杰哥的声音：</w:t>
      </w:r>
    </w:p>
    <w:p>
      <w:r>
        <w:t>「给我进去坐坐，乖乖听话，你也不想这里所有男人都能听到那录音带吧？」说著就有开门声，我忙躲起来，看来</w:t>
      </w:r>
    </w:p>
    <w:p>
      <w:r>
        <w:t>只有床底可以藏人，所以就钻进床底下。刚钻进去，门就打开了，我看到小蛋进来，隔壁那个杰哥也进来，当小蛋</w:t>
      </w:r>
    </w:p>
    <w:p>
      <w:r>
        <w:t>放下手里的食物之后，杰哥就从她后面抱著她的纤腰。小蛋忙要推开他说：「不要，人家已经有老公……」杰哥一</w:t>
      </w:r>
    </w:p>
    <w:p>
      <w:r>
        <w:t>边抱著她，一边把她推进房里说：「我也知道你有老公，可是你们晚上做爱，却是想念著我呢！你老公喜欢我干你，</w:t>
      </w:r>
    </w:p>
    <w:p>
      <w:r>
        <w:t>你也幻想被我干，不是吗？」说完还学著小蛋的叫声说：「……杰哥就把他大懒交……插进我小鸡迈里……差一点</w:t>
      </w:r>
    </w:p>
    <w:p>
      <w:r>
        <w:t>把人家的小鸡迈……都干烂了……啊啊啊……嘿嘿，真看不出你是这么淫荡。」</w:t>
      </w:r>
    </w:p>
    <w:p>
      <w:r>
        <w:t>小蛋急著说：「人家不是，那是假的……」杰哥把小蛋向床上一推说：「你最好是乖乖听我的话，不然我把那</w:t>
      </w:r>
    </w:p>
    <w:p>
      <w:r>
        <w:t>录音带翻录之后，就免费送给这里所有男人，让他们都知道你是个可爱却淫荡的女人！」小蛋忙说：「不要，杰哥</w:t>
      </w:r>
    </w:p>
    <w:p>
      <w:r>
        <w:t>哥，求求你不要，人家已经给你三次了，你要几次才能把录音带还给我？」甚么？三次！我在床底下，心臟几乎炸</w:t>
      </w:r>
    </w:p>
    <w:p>
      <w:r>
        <w:t>了，但这也是自己弄出来的问题，本来想故意把录音带让杰哥听听，让娇妻呻吟声给其他男人听，但没想到杰哥却</w:t>
      </w:r>
    </w:p>
    <w:p>
      <w:r>
        <w:t>用这录音带来威胁她！还跟她来了三次。重点是我都没看到！！我还在胡思乱想的时候，这时杰哥说：「小美女，</w:t>
      </w:r>
    </w:p>
    <w:p>
      <w:r>
        <w:t>我没你老公那么幸运，可以娶到这么漂亮的妻子。好吧，就答应你，你给我干十次，我就把录音带还给你！」小蛋</w:t>
      </w:r>
    </w:p>
    <w:p>
      <w:r>
        <w:t>说：「你说话可要算数。</w:t>
      </w:r>
    </w:p>
    <w:p>
      <w:r>
        <w:t>这次是第四次，再六次之后，你就要把录音带给我……」话还没说完，语调突然一变：「嗯唔……别这次猴急</w:t>
      </w:r>
    </w:p>
    <w:p>
      <w:r>
        <w:t>……啊……」接著就一串衣服丝嗦的声音，她和杰哥已经在床上缠成一团，杰哥把我小蛋推倒在床边，让她两条腿</w:t>
      </w:r>
    </w:p>
    <w:p>
      <w:r>
        <w:t>垂下来，所以我在床底能看见他们四条腿，两下半，小蛋的裤子就给脱了下来，还故意把内裤掛在脚边，我在床底</w:t>
      </w:r>
    </w:p>
    <w:p>
      <w:r>
        <w:t>看到小蛋那两条美丽滑腻的玉腿光溜溜地露了出来，跟杰哥那两条毛茸茸怪可怕的粗腿形成强烈的对比，但是那毛</w:t>
      </w:r>
    </w:p>
    <w:p>
      <w:r>
        <w:t>腿很快就贴在玉腿上。「这家伙真可恶！」我看到娇妻被杰哥弄上床，心里有点愤恨不平，有股衝动想要跳出来，</w:t>
      </w:r>
    </w:p>
    <w:p>
      <w:r>
        <w:t>狠狠地把杰哥打昏才能洩恨。</w:t>
      </w:r>
    </w:p>
    <w:p>
      <w:r>
        <w:t>但床上已经传来我小蛋那娇柔可怜令人蚀骨的娇吟声：「嗯……不要再搓弄人家的奶奶……把人家两个奶奶越</w:t>
      </w:r>
    </w:p>
    <w:p>
      <w:r>
        <w:t>搓越大……我老公都感觉出来……」我一听到小蛋这种娇吟声，全身都兴奋得有点酥麻，突然又看见自己手里还拿</w:t>
      </w:r>
    </w:p>
    <w:p>
      <w:r>
        <w:t>著刚才想要播放的录音机，心里一动：干，反正老婆都给杰哥这个坏蛋干上三次，不如这次别打草惊蛇，先把这里</w:t>
      </w:r>
    </w:p>
    <w:p>
      <w:r>
        <w:t>的一切录音下来，再去整治这家伙！录音带质量依然不好，但还算清楚，是杰哥粗野的声音：「呵呵，那你老公可</w:t>
      </w:r>
    </w:p>
    <w:p>
      <w:r>
        <w:t>要多谢我啦，我把他老婆的奶子搓得这么大！」「你好坏的……已经偷偷干人家的老婆……还在说风凉话呢……啊</w:t>
      </w:r>
    </w:p>
    <w:p>
      <w:r>
        <w:t>……别这么大力搓人家的奶子……啊……」是小蛋兴奋的声音！我在床底看到杰哥把我小蛋娇嫩的双腿分开，两条</w:t>
      </w:r>
    </w:p>
    <w:p>
      <w:r>
        <w:t>毛茸茸的大腿就从她两腿之间强挤了进来，弄得她双腿一抖。</w:t>
      </w:r>
    </w:p>
    <w:p>
      <w:r>
        <w:t>就听到小蛋的声音：「轻一点……轻一点……上次你很粗鲁……弄得人家好疼……」杰哥那沙哑浑浊的声音说</w:t>
      </w:r>
    </w:p>
    <w:p>
      <w:r>
        <w:t>：「好，好妹妹，这次我不强来，慢慢磨，这么可以吧？」说完就有些渍渍的磨合声音，弄得小蛋娇喘连连，杰哥</w:t>
      </w:r>
    </w:p>
    <w:p>
      <w:r>
        <w:t>又说，「哇塞，你真是个淫娃，只搓弄你几下，你的小鸡迈都流出汤汁来，哈哈……」干他娘的，这样玩弄我小蛋，</w:t>
      </w:r>
    </w:p>
    <w:p>
      <w:r>
        <w:t>还说我小蛋是淫娃！小蛋娇啼啼地说：「杰哥……别笑人家……你磨得人家好痒……受不了啦……拜託你进来……」</w:t>
      </w:r>
    </w:p>
    <w:p>
      <w:r>
        <w:t>说完还哼嗯哼嗯喘著娇气，过了一阵子说：「你好坏的……弄得人家下面都湿了……还不肯进来……干我……拜託」</w:t>
      </w:r>
    </w:p>
    <w:p>
      <w:r>
        <w:t>杰哥呵呵呵淫笑说：「你现在不怕痛吗？刚才我要进去，你却叫痛，现在要罚你一下，你要求我，我才会把大鸡巴</w:t>
      </w:r>
    </w:p>
    <w:p>
      <w:r>
        <w:t>插到你的淫穴里！」「我不要……人家是女生……会害羞嘛……」小蛋以近乎哀求娇嗔地说，又过了一阵子，又是</w:t>
      </w:r>
    </w:p>
    <w:p>
      <w:r>
        <w:t>小蛋的声音，「……你老是欺负人家……我求你吧……快把你大懒交插进来……人家要嘛……大力插进来吧……我</w:t>
      </w:r>
    </w:p>
    <w:p>
      <w:r>
        <w:t>不怕痛……你就狠狠把人家的小鸡迈干破……」我不清楚那时的心情是怎么样的，但我已经差一点脑充血中风了，</w:t>
      </w:r>
    </w:p>
    <w:p>
      <w:r>
        <w:t>我那可爱的小蛋竟然在哀求一个邻居色狼来干她插她！</w:t>
      </w:r>
    </w:p>
    <w:p>
      <w:r>
        <w:t>这时小蛋原来悬在床边的两条玉腿突然缩了上去，我就偷偷从床底伸出头来，看见原来杰哥这时把小蛋两条玉</w:t>
      </w:r>
    </w:p>
    <w:p>
      <w:r>
        <w:t>腿勾上他的肩膀，刚好看见杰哥那粗腰肥臀朝自己可爱的娇妻压了上去，嘴边还粗言秽语：「好！既然听到好妹妹</w:t>
      </w:r>
    </w:p>
    <w:p>
      <w:r>
        <w:t>求我，我就干死你！你这欠干的女人！」然后粗大的黑屁股一下子沉压下去，扑滋一声，我亲眼看到杰哥下体那条</w:t>
      </w:r>
    </w:p>
    <w:p>
      <w:r>
        <w:t>大家伙，一下子从娇妻两腿之间直插进去（居然这么湿！？我看到这里更对小蛋的淫荡爱不释手呀），还看到她的</w:t>
      </w:r>
    </w:p>
    <w:p>
      <w:r>
        <w:t>淫水被挤了出来，流在床单上。房里传来我小蛋那种小穴被填满的呻吟声娇喘声，怎么自己的小蛋被其他男人干成</w:t>
      </w:r>
    </w:p>
    <w:p>
      <w:r>
        <w:t>这个样子，我还整天骂人家：「干你娘的！」但现实里，我还没有干过别人的娘，但我小蛋却是这样被人家操著干</w:t>
      </w:r>
    </w:p>
    <w:p>
      <w:r>
        <w:t>著呢！被别人骂干你妈已经是很羞辱的，但那也只是一种粗口而已，但我小蛋却是真的让邻居这粗大的色狼进了家</w:t>
      </w:r>
    </w:p>
    <w:p>
      <w:r>
        <w:t>里，还弄到床上去，把她两腿分开，然后把大鸡巴狠狠插进她小穴里，塞满他的小穴，这样的干法，还真是羞辱呢，</w:t>
      </w:r>
    </w:p>
    <w:p>
      <w:r>
        <w:t>这种羞辱的快感，在小蛋近乎疯狂的身上发酵著，也在我青筋暴怒近乎发紫的鸡巴上得到印证。</w:t>
      </w:r>
    </w:p>
    <w:p>
      <w:r>
        <w:t>杰哥粗獷的声音：「……怎么样，真正尝尝我肉棒的滋味，以后和你老公做爱就可以讲更多故事给他听。哈哈，</w:t>
      </w:r>
    </w:p>
    <w:p>
      <w:r>
        <w:t>你老公戴了绿帽还不知道呢！」小蛋娇柔喘息的声音：「你不要再说……我老公的坏话……人家都被你姦淫了……</w:t>
      </w:r>
    </w:p>
    <w:p>
      <w:r>
        <w:t>我老公戴了绿帽……很可怜了……你不要再笑他……啊……你的懒交真大条……比我老公还干得深……每一下都插</w:t>
      </w:r>
    </w:p>
    <w:p>
      <w:r>
        <w:t>到人家最深处……啊……你这样干会不会……干破人家的子宫呢……这样我很容易高潮呀……」一连串的淫乱声，</w:t>
      </w:r>
    </w:p>
    <w:p>
      <w:r>
        <w:t>我的脑里面开始空白了，真的要对小蛋刮目相看，原来她被其他男人这么淫弄的时候，也会说出这种淫乱的叫床声，</w:t>
      </w:r>
    </w:p>
    <w:p>
      <w:r>
        <w:t>害得我戴了绿帽，做了龟公，这种妒意的快感真是让我几乎喷精。</w:t>
      </w:r>
    </w:p>
    <w:p>
      <w:r>
        <w:t>我一阵子气愤又一阵子兴奋，连自己也说不清楚是甚么感觉，看著自己心爱的娇妻在床上跟人家翻云覆雨，被</w:t>
      </w:r>
    </w:p>
    <w:p>
      <w:r>
        <w:t>人家干得四脚朝天，还是兴奋盖过了气愤，心里竟然有个声音：干死她，干死她，干死我这又漂亮又淫荡的老婆。</w:t>
      </w:r>
    </w:p>
    <w:p>
      <w:r>
        <w:t>果然杰哥也不负所望，因為我小蛋根本不是他的妻子，他也不用為我小蛋负甚么责任，所以干起来更是疯狂，毫不</w:t>
      </w:r>
    </w:p>
    <w:p>
      <w:r>
        <w:t>怜香惜玉，把我小蛋双腿扛在肩上，然后大鸡巴就像搅拌机那样在她小穴里狂搅著。</w:t>
      </w:r>
    </w:p>
    <w:p>
      <w:r>
        <w:t>我小蛋平时跟我做爱，只是感到温柔，但给杰哥淫奸，却是另一番滋味，被人强暴的滋味，让他体会了从未享</w:t>
      </w:r>
    </w:p>
    <w:p>
      <w:r>
        <w:t>受过的连续高潮的快感。杰哥把小蛋整个人抱了起来，然后把她压到墙上去，我这时就能从床底看得清清楚楚，只</w:t>
      </w:r>
    </w:p>
    <w:p>
      <w:r>
        <w:t>见新婚娇妻给杰哥这条肥肉虫压在墙上，把她双腿勾著，双手棒著她的圆圆屁股，大鸡巴从下斜向上干进我小蛋的</w:t>
      </w:r>
    </w:p>
    <w:p>
      <w:r>
        <w:t>淫穴里，干得她私处汤汤汁汁的，淫水直滴在地上，还拼命的扭腰把杰哥的鸡巴挤向最深处。「啊……杰哥……你</w:t>
      </w:r>
    </w:p>
    <w:p>
      <w:r>
        <w:t>真厉害……把人家干得快死……」小蛋摇晃著头，髮结已经散开，及肩的长髮披了下来，更显得抚媚，娇喘著说，</w:t>
      </w:r>
    </w:p>
    <w:p>
      <w:r>
        <w:t>「你把人家弄得这样淫荡……像个荡妇那样……」杰哥也呼吸急促说：「嘿嘿，你本来就是荡妇，现在我问你，你</w:t>
      </w:r>
    </w:p>
    <w:p>
      <w:r>
        <w:t>喜欢我来干你，还是你老公干你？」小蛋已经吟不成声说：「啊……当然是你呀……你强姦我……别再说了……我</w:t>
      </w:r>
    </w:p>
    <w:p>
      <w:r>
        <w:t>一想到我正在强姦就好兴奋……好爽……」「如果不喜欢我干你，那我可以放你下来喔！」「啊……不要……继续</w:t>
      </w:r>
    </w:p>
    <w:p>
      <w:r>
        <w:t>干我……好杰哥……你别这么逼人嘛……人家有老公的……」我小蛋这时看来给杰哥干得都有点迷失本性说，「人</w:t>
      </w:r>
    </w:p>
    <w:p>
      <w:r>
        <w:t>家就是喜欢你干……人家就是喜欢你这样强暴我……用你的大懒交干破人家的小鸡迈……好杰哥……别再玩我了…</w:t>
      </w:r>
    </w:p>
    <w:p>
      <w:r>
        <w:t>…啊……我是欠干的婊子……啊……我愿意当你是免费妓女……啊……」我听得心快从嘴巴跳出来，我也听得鼻水</w:t>
      </w:r>
    </w:p>
    <w:p>
      <w:r>
        <w:t>眼水口水直流，那里有个新婚的妻子像我小蛋那样淫荡，还说出这种话来，我好爱我老婆这么淫阿。</w:t>
      </w:r>
    </w:p>
    <w:p>
      <w:r>
        <w:t>录音带里小蛋的娇叫声：「……啊……不行了……我快给你干死……我已经高潮二次了……我快爽死了……不</w:t>
      </w:r>
    </w:p>
    <w:p>
      <w:r>
        <w:t>能再干了……我又要高潮了……」「哈哈哈，你天生是个骚货，就算给一百个男人轮姦你，你也不会死的！」杰哥</w:t>
      </w:r>
    </w:p>
    <w:p>
      <w:r>
        <w:t>对我小蛋说话可真刻薄。房里好一阵子扑滋扑滋渍渍啪啪的淫乱声音，我小蛋和杰哥都急喘著。这时杰哥已经把我</w:t>
      </w:r>
    </w:p>
    <w:p>
      <w:r>
        <w:t>小蛋弄到地上来，我就看得更加真确，只见杰哥用力地捏弄我小蛋的奶子，把她两个奶球搓圆弄扁，还用手指去捏</w:t>
      </w:r>
    </w:p>
    <w:p>
      <w:r>
        <w:t>她两个乳头，弄得她吱吱求饶，更把她两腿曲起贴压到她的胸脯上，让她的下体高高翘起，整个人像个人球那样，</w:t>
      </w:r>
    </w:p>
    <w:p>
      <w:r>
        <w:t>然后把粗大的鸡巴从她的嫩穴里插了进去，足足有一尺长的大鸡巴，真的能完完全全插进我小蛋的洞穴里，还不断</w:t>
      </w:r>
    </w:p>
    <w:p>
      <w:r>
        <w:t>搅动著，我小蛋差一点给他乱棍干死。这时小蛋颤抖著娇喘的说：「差不多了……要拿出来……啊……不要射在人</w:t>
      </w:r>
    </w:p>
    <w:p>
      <w:r>
        <w:t>家里面……这星期是危险期……不要在里面射……」杰哥也急喘著说：「怕甚么鸟的，射里面才爽阿，你是怕被我</w:t>
      </w:r>
    </w:p>
    <w:p>
      <w:r>
        <w:t>搞大了肚子吗？</w:t>
      </w:r>
    </w:p>
    <w:p>
      <w:r>
        <w:t>你今晚也和老公做做爱，那他就不知道谁把你的肚子弄大。」这个杰哥也好可恶，偷偷来干人家的老婆，现在</w:t>
      </w:r>
    </w:p>
    <w:p>
      <w:r>
        <w:t>还要把自己心爱的老婆肚子干大，姦淫得她受精怀孕！看著杰哥的鸡巴在娇妻的小穴里插得越来越急，知道快要高</w:t>
      </w:r>
    </w:p>
    <w:p>
      <w:r>
        <w:t>潮了，但他还是妒嫉吃醋带来的兴奋盖过愤怒，所以竟然没有阻止他。反而是我小蛋努力要推开杰哥，但又期待被</w:t>
      </w:r>
    </w:p>
    <w:p>
      <w:r>
        <w:t>射入时达到的顶峰，她已经被他干得全身无力，只能柔声地哀求他说：「好哥哥……真的不要射精进去……人家会</w:t>
      </w:r>
    </w:p>
    <w:p>
      <w:r>
        <w:t>大肚子的……不要啦……我用嘴巴来服侍你……」但杰哥不理会我小蛋的苦苦哀求，把我小蛋的屁股抱了起来，一</w:t>
      </w:r>
    </w:p>
    <w:p>
      <w:r>
        <w:t>下又一下狠狠地干著她。</w:t>
      </w:r>
    </w:p>
    <w:p>
      <w:r>
        <w:t>我小蛋又哀叫起来：「啊……不要射进去……」但不久也给即将到来的高潮弄得失去理智，连叫床声都不同了</w:t>
      </w:r>
    </w:p>
    <w:p>
      <w:r>
        <w:t>：「……用力插我……插死我吧……插得好深啊……啊……人家的小鸡迈都给你这坏蛋干破了……」这时杰哥两个</w:t>
      </w:r>
    </w:p>
    <w:p>
      <w:r>
        <w:t>大屁股一收紧，大鸡巴更是深深地插在我小蛋的淫穴里，突然叫了一声。哇塞，坏事了，这家伙真的在娇妻的肉穴</w:t>
      </w:r>
    </w:p>
    <w:p>
      <w:r>
        <w:t>里射精了！射得我小蛋啊吭啊吭地淫叫不已，不一会儿，稠浓白黏黏的精液就从我小蛋的肉穴和杰哥的肉棒之间挤</w:t>
      </w:r>
    </w:p>
    <w:p>
      <w:r>
        <w:t>了出来。我的小蛋就在我眼前被人家狠狠的干完了，可是我好开心，因為这次我看到了，我喜欢看老婆被人干！！</w:t>
      </w:r>
    </w:p>
    <w:p>
      <w:r>
        <w:t>那天晚上，我又兴奋又热烈地抱著我小蛋来做爱，脑里面全都是娇妻被杰哥骑著干著的情形，所以特别兴奋，而我</w:t>
      </w:r>
    </w:p>
    <w:p>
      <w:r>
        <w:t>小蛋有了被杰哥姦淫的经验之后，淫声浪语也特别有内容，跟以前单调的几个人？</w:t>
      </w:r>
    </w:p>
    <w:p>
      <w:r>
        <w:t>在哪里？怎么插？都不一样了！讲的都是他真正被干的经过，就算没被干，幻想著怎么被人干也都敢直接说出</w:t>
      </w:r>
    </w:p>
    <w:p>
      <w:r>
        <w:t>来。「杰哥今天又来干我……他的懒交比老公你还大……把我差一点插死……还在我小鸡迈里射精……他的精液又</w:t>
      </w:r>
    </w:p>
    <w:p>
      <w:r>
        <w:t>浓又多……我的小洞洞都差一点给他灌裂……我小蛋讲得时候，她自己也兴奋得在床上扭来扭去。我脑中立即想起</w:t>
      </w:r>
    </w:p>
    <w:p>
      <w:r>
        <w:t>娇妻白天给杰哥淫辱的情形，真开心她敢自己讲出来，不过我也装傻当作是平时和老婆做爱时那种挑逗的幻想，鼓</w:t>
      </w:r>
    </w:p>
    <w:p>
      <w:r>
        <w:t>励他继续说：「杰哥哥真的比我厉害吗？」「嗯……他比你厉害……还比你坏……他还说要弄大人家的肚子……把</w:t>
      </w:r>
    </w:p>
    <w:p>
      <w:r>
        <w:t>人家干得生出杂种来……人家很害怕……怕真的被干大了肚子……你就不要我……」「不会的，好老婆，我就是喜</w:t>
      </w:r>
    </w:p>
    <w:p>
      <w:r>
        <w:t>欢你被人家干得生出杂种来……」我很兴奋，不禁地说出心里那种凌辱女友、凌辱老婆的会兴奋心里。</w:t>
      </w:r>
    </w:p>
    <w:p>
      <w:r>
        <w:t>「老公……你真好……那明天我还要跟杰哥干几十炮……」说到这里已经完全忍不住了，一阵快感使下体一缩，</w:t>
      </w:r>
    </w:p>
    <w:p>
      <w:r>
        <w:t>射出精液来，射得我小蛋满大腿都是。第二天，我想起昨晚做爱时，爱妻的浪语，心想：会不会杰哥真的今天又来</w:t>
      </w:r>
    </w:p>
    <w:p>
      <w:r>
        <w:t>姦淫自己的新婚娇妻呢？為了想再看老婆被干，就又故意早点回家。这次我不能进门了，门从里面反锁著，只听到</w:t>
      </w:r>
    </w:p>
    <w:p>
      <w:r>
        <w:t>里面很多杂乱的声音。我只好从后巷爬上去，从气窗看看屋里的情形。哇塞，不看不知道，一看吓一跳，里面来了</w:t>
      </w:r>
    </w:p>
    <w:p>
      <w:r>
        <w:t>十来个男人，有几个还是认识的，是杰哥的猪朋狗友，而自己心爱的新婚老婆就给脱光光的，任由他们前后夹攻，</w:t>
      </w:r>
    </w:p>
    <w:p>
      <w:r>
        <w:t>淫声不断。到此為止，我才知道小蛋说要来打几十炮的真实情况，我很喜欢小蛋这样，看得出来她真的很兴奋很开</w:t>
      </w:r>
    </w:p>
    <w:p>
      <w:r>
        <w:t>心，我也喜欢看她被人干、听她跟我分享被人干的情形。</w:t>
      </w:r>
    </w:p>
    <w:p>
      <w:r>
        <w:t>那次之后过了几星期，我小蛋果然怀孕了，我把老婆怀孕这个消息告诉杰哥，还对他说：「杰哥哥，你知道我</w:t>
      </w:r>
    </w:p>
    <w:p>
      <w:r>
        <w:t>整天在外面跑客套，现在我太太又有了孩子，没人照顾，你是我们的邻居，所以要麻烦你多来看顾一下我老婆。」</w:t>
      </w:r>
    </w:p>
    <w:p>
      <w:r>
        <w:t>杰哥拍拍胸脯说：「没问题，一切包在我身上，我会好好照顾她的，我老婆以前也生过孩子，所以我很懂得怎么照</w:t>
      </w:r>
    </w:p>
    <w:p>
      <w:r>
        <w:t>顾。」我说：「那可真要靠你帮忙，先谢谢你，日后再慢慢答谢你。」杰哥果然经常来我家里，来" 照顾" 我小蛋，</w:t>
      </w:r>
    </w:p>
    <w:p>
      <w:r>
        <w:t>而且每次都要到房里照顾一两个小时，到底怎么个照顾法？為甚么要在房里照顾一两个小时？各位聪明的读者也应</w:t>
      </w:r>
    </w:p>
    <w:p>
      <w:r>
        <w:t>该猜得到吧。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