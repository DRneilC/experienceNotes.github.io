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共妻</w:t>
      </w:r>
    </w:p>
    <w:p>
      <w:r>
        <w:t>我和妻子小洁是大学同学，结婚至今已经６年了。小洁是我们班的班花，面容姣好，有点像日本女优波多野结</w:t>
      </w:r>
    </w:p>
    <w:p>
      <w:r>
        <w:t>衣，只是脸型要稍稍宽一点，嘴唇稍厚一点，长相更加清纯。身高１。６４，皮肤白皙，三围是３６Ｃ、２５、３</w:t>
      </w:r>
    </w:p>
    <w:p>
      <w:r>
        <w:t>７，结婚后由于我滋润有方，目前已经涨到了Ｄ了。</w:t>
      </w:r>
    </w:p>
    <w:p>
      <w:r>
        <w:t>她的身体就是我的港湾，我几乎每隔一天就要干她一次，尽情在她的身上发泄。我们尝试各种方式增加做爱的</w:t>
      </w:r>
    </w:p>
    <w:p>
      <w:r>
        <w:t>情趣：我鼓励她全裸自拍，做爱的时候也拍，然后两人在电脑上慢慢欣赏，每当看到她泛着水光、充血张开的淫器</w:t>
      </w:r>
    </w:p>
    <w:p>
      <w:r>
        <w:t>和被我插入的照片的时候，她的乳头都会变得很硬，下面流出大量的水。而她也似乎越来越喜欢做爱，每次都热烈</w:t>
      </w:r>
    </w:p>
    <w:p>
      <w:r>
        <w:t>地配合我。由于情欲的作用，她的乳头已经从粉红色变成了咖啡色，两片肥润的阴唇的颜色也慢慢变深，小阴唇变</w:t>
      </w:r>
    </w:p>
    <w:p>
      <w:r>
        <w:t>成黑灰色。可是随着次数的增加，新鲜感也越来越低，我一直在想一些新招数，尽情玩弄我那越来越性感的老婆。</w:t>
      </w:r>
    </w:p>
    <w:p>
      <w:r>
        <w:t>最近，我在网上看到一些类似暴露、换妻、淫妻的文章和图片，常幻想着女主角变成小洁，心中暗暗泛起用到</w:t>
      </w:r>
    </w:p>
    <w:p>
      <w:r>
        <w:t>小洁身上的想法。高潮的时候，我经常试探性地问她「让她暴露一下」、「想不想找个人干她」什么的，小洁一开</w:t>
      </w:r>
    </w:p>
    <w:p>
      <w:r>
        <w:t>始还不回答，后来，慢慢地也开始顺着我淫语起来，流露出对于暴露和与他人做爱的兴趣，只不过她觉得和不认识</w:t>
      </w:r>
    </w:p>
    <w:p>
      <w:r>
        <w:t>的人有些难以接受。小洁态度的转变，着实让我感到兴奋，于是一个大胆的计划慢慢产生了。</w:t>
      </w:r>
    </w:p>
    <w:p>
      <w:r>
        <w:t>第一章近水楼台</w:t>
      </w:r>
    </w:p>
    <w:p>
      <w:r>
        <w:t>小刘和我都是一个报社的，一个典型的精壮的南方小伙子，和我关系很铁，经常到我家来蹭饭、聊天，消磨时</w:t>
      </w:r>
    </w:p>
    <w:p>
      <w:r>
        <w:t>光。由于小刘的善言，小洁对他颇有好感，他经常也和小洁开玩笑，甚至说一些打擦边球的调戏的话，什么小洁身</w:t>
      </w:r>
    </w:p>
    <w:p>
      <w:r>
        <w:t>材好到让所有男人像犯罪、找老婆也要找像小洁这样性感的、要天天弄在床上之类的，小洁却从来都不生气。七月</w:t>
      </w:r>
    </w:p>
    <w:p>
      <w:r>
        <w:t>的夏天，我和小刘去某公司做完工，灌了一肚子酒，我两人都喝得醉熏熏的。</w:t>
      </w:r>
    </w:p>
    <w:p>
      <w:r>
        <w:t>我对他说「兄弟，来我家坐会儿，有客户给我送来了新茶，让嫂子给你泡茶。」「好」他一口答应了。「我刚</w:t>
      </w:r>
    </w:p>
    <w:p>
      <w:r>
        <w:t>下了清晰版的３Ｄ肉蒲团，也给你也拷一个。」我忽然有个念头，我的计划似乎可以开始了。「拷什么呀！在我家</w:t>
      </w:r>
    </w:p>
    <w:p>
      <w:r>
        <w:t>放就行了。」「嫂子不是在吗？合适吗？」「靠！都老夫老妻了，什么没见过？怕什么？」「这。你说行就行！」</w:t>
      </w:r>
    </w:p>
    <w:p>
      <w:r>
        <w:t>他似乎也流露出期待的神色。</w:t>
      </w:r>
    </w:p>
    <w:p>
      <w:r>
        <w:t>我们一起回到家里。只见小洁刚刚洗完澡，用一条大毛巾在擦头发，穿着我的Ｔ恤，宽宽大大的，把屁股也包</w:t>
      </w:r>
    </w:p>
    <w:p>
      <w:r>
        <w:t>了起来，下面似乎穿了一条短裙，两条光腿丰满匀称。小洁边走边把头发甩在旁边，胸部自然而然地挺了起来，宽</w:t>
      </w:r>
    </w:p>
    <w:p>
      <w:r>
        <w:t>大的上衣反而使整个奶子更加凸显，３６Ｄ的奶子微微颤了两颤，两颗乳头很明显地突了起来，咖啡色的乳晕似乎</w:t>
      </w:r>
    </w:p>
    <w:p>
      <w:r>
        <w:t>也能看得很清楚。</w:t>
      </w:r>
    </w:p>
    <w:p>
      <w:r>
        <w:t>小刘看呆了，不禁咽下口水。「嘿嘿，嫂子真性感啊！」小刘谄媚地说。</w:t>
      </w:r>
    </w:p>
    <w:p>
      <w:r>
        <w:t>「呸，刚进家就想找打？」虽然嘴上说，可是能看出来，小洁还是蛮受用的。</w:t>
      </w:r>
    </w:p>
    <w:p>
      <w:r>
        <w:t>「去倒杯茶吧！我们都渴死了！」我边说边把小刘拉到沙发上去坐。我们俩有一搭没一搭的聊着，不一会儿，</w:t>
      </w:r>
    </w:p>
    <w:p>
      <w:r>
        <w:t>小洁就把茶给端出来了。我给小刘使了个颜色，小刘当即明白，说「唉，最近３Ｄ肉蒲团挺不错的，特清晰！兄弟</w:t>
      </w:r>
    </w:p>
    <w:p>
      <w:r>
        <w:t>好不容易下来了。</w:t>
      </w:r>
    </w:p>
    <w:p>
      <w:r>
        <w:t>给你们俩看看吧！」「真假的？」小洁问道「网上的哪有清晰的？都是枪版！」「你看过？」小刘立刻反问。</w:t>
      </w:r>
    </w:p>
    <w:p>
      <w:r>
        <w:t>「我。我没有！」小洁羞红了脸狡辩道。「我的绝对货真价实！一起看看！」「呸！谁跟你们一起看！」小洁的脸</w:t>
      </w:r>
    </w:p>
    <w:p>
      <w:r>
        <w:t>又红了。「小洁，没事，都是成年人了嘛！人家香港那边都公开放映，男男女女一起看，没事。」我连忙说。「那。」</w:t>
      </w:r>
    </w:p>
    <w:p>
      <w:r>
        <w:t>小洁还有有些嚅嗫。「哈，我去放喽！」小刘「噌」地跳起来，麻利地拿出他的移动硬盘，熟门熟路地接到电视上，</w:t>
      </w:r>
    </w:p>
    <w:p>
      <w:r>
        <w:t>打开电影。</w:t>
      </w:r>
    </w:p>
    <w:p>
      <w:r>
        <w:t>「坐过来吧，一起欣赏欣赏！来，给女主人留个好座，中间！」我大方地说。</w:t>
      </w:r>
    </w:p>
    <w:p>
      <w:r>
        <w:t>然后一把把小洁拽过来，按到沙发上，坐到我和小刘中间。电影开始放了，还真清楚，这小子没骗人。看到中</w:t>
      </w:r>
    </w:p>
    <w:p>
      <w:r>
        <w:t>间情欲戏时，我按照盘算过多次的计划，把小洁拉到我身边，右臂搭在她肩膀上，右手也就自然而然地垂到她的乳</w:t>
      </w:r>
    </w:p>
    <w:p>
      <w:r>
        <w:t>房上。我装作欣赏画面，而右手时不时地轻轻扫弄她的乳房，顺便捏捏她的乳头。小洁乳头很敏感，轻轻弄几下就</w:t>
      </w:r>
    </w:p>
    <w:p>
      <w:r>
        <w:t>会硬起来，现在，两颗小樱桃早就硬了起来，把衣服顶起一个小帐篷。</w:t>
      </w:r>
    </w:p>
    <w:p>
      <w:r>
        <w:t>「别闹！」小洁撅起小嘴「小刘在呐！」说罢轻轻打了一下我的怪手。过了会，影片到了一个小高潮，很多赤</w:t>
      </w:r>
    </w:p>
    <w:p>
      <w:r>
        <w:t>身的男女在一起淫玩。我看到小洁不自然地搓了搓双腿，后腰也不禁直了起来。很明显，她动情了。时机差不多了，</w:t>
      </w:r>
    </w:p>
    <w:p>
      <w:r>
        <w:t>我轻轻揽过她的腰，小洁顺从地靠在我身上，我悄悄地把左手伸近她的Ｔ恤，毫不犹豫地握住她已经微微出汗的乳</w:t>
      </w:r>
    </w:p>
    <w:p>
      <w:r>
        <w:t>房，慢慢捏了起来。小洁哼了一声，随即按住我的手，不让我继续。我不管她，反而加大了力度。没弄两下，小洁</w:t>
      </w:r>
    </w:p>
    <w:p>
      <w:r>
        <w:t>似乎就投降了。按我的手慢慢松了下来，只是靠在我身上用压抑地声音急促地呼吸。这时，我瞥了一下小刘。他看</w:t>
      </w:r>
    </w:p>
    <w:p>
      <w:r>
        <w:t>着Ｔ恤下变形的丰满乳房，又咽了下口水，裆部顶起了小帐篷。于是我又技巧地拨了拨小洁的乳头，乳头早已充血</w:t>
      </w:r>
    </w:p>
    <w:p>
      <w:r>
        <w:t>变硬，弹性十足，我又用手指尖在她乳晕上划了几下，由于兴奋，乳晕上的突起手感也特别清晰。</w:t>
      </w:r>
    </w:p>
    <w:p>
      <w:r>
        <w:t>差不多了，我想。我试探性的用手臂把Ｔ恤慢慢撑起来，小洁那略显丰腴的小腹暴露了出来。小洁沉浸在情欲</w:t>
      </w:r>
    </w:p>
    <w:p>
      <w:r>
        <w:t>薄发的状态中。我又向上撑了撑，我想从小刘那个角度应该已经可以清楚地看到小洁的下半球了。从小刘紧盯的眼</w:t>
      </w:r>
    </w:p>
    <w:p>
      <w:r>
        <w:t>神看，似乎印证了我的想法。「好大啊！」小刘说到。「嗯？说什么？」小洁轻轻问到。</w:t>
      </w:r>
    </w:p>
    <w:p>
      <w:r>
        <w:t>「没什么。我是说片中的女主角真丰满！」小刘立刻回答。「谁说的？」我眼睛一转「哪有我家小洁丰满？」</w:t>
      </w:r>
    </w:p>
    <w:p>
      <w:r>
        <w:t>我接口说到。「那是那是！」小刘说。「呸。两个坏人！我才没有！」小洁闭着眼睛说到。「不信就比比看！」我</w:t>
      </w:r>
    </w:p>
    <w:p>
      <w:r>
        <w:t>猛的把小洁的Ｔ恤拉了上去，两个大奶子立刻露了出来，由于速度太快，还蹦了几下，两颗深色的奶头在空气中划</w:t>
      </w:r>
    </w:p>
    <w:p>
      <w:r>
        <w:t>了个圈。「啊！」小洁高声叫到「讨厌！」立刻用手把Ｔ恤拉下来，从我怀里坐直起来。小刘看呆了，明显没有想</w:t>
      </w:r>
    </w:p>
    <w:p>
      <w:r>
        <w:t>到我会这么大方，过来一会儿才说「真是真是。」「什么真是！不跟你们看了。两个坏蛋！」说罢起身要走。</w:t>
      </w:r>
    </w:p>
    <w:p>
      <w:r>
        <w:t>「好了好了，我不闹了好吧。继续看嘛！」我连忙说，生怕计划被中断。小洁撅了撅嘴，眼睛盯着电视，似乎</w:t>
      </w:r>
    </w:p>
    <w:p>
      <w:r>
        <w:t>并不是真的想走。</w:t>
      </w:r>
    </w:p>
    <w:p>
      <w:r>
        <w:t>我松了口气。</w:t>
      </w:r>
    </w:p>
    <w:p>
      <w:r>
        <w:t>时间似乎过的很快，电影放完了。小刘看了我一眼，我暗暗给他点点头。</w:t>
      </w:r>
    </w:p>
    <w:p>
      <w:r>
        <w:t>「唉，可惜了！」小刘故意大声叹气道。「可惜什么？」小洁问。「是个３Ｄ的，看得眼睛都花了。而且来回</w:t>
      </w:r>
    </w:p>
    <w:p>
      <w:r>
        <w:t>来去就这点情节，不好看。」小刘接话似乎很顺。</w:t>
      </w:r>
    </w:p>
    <w:p>
      <w:r>
        <w:t>「你还有啊？」小洁问。「有啊！也是新的，不知道你们喜不喜欢？」小刘顺着说。「什么啊？」小洁说。「</w:t>
      </w:r>
    </w:p>
    <w:p>
      <w:r>
        <w:t>看看就知道了。放去吧！」我还没等小洁说话，就直接向小刘发出了下一步指令。「行！你说的啊！」小刘飞快地</w:t>
      </w:r>
    </w:p>
    <w:p>
      <w:r>
        <w:t>跑过去摆弄他的「百宝硬盘」。电视又开始放了。内容可想而知，波多野结衣的最新步兵片。</w:t>
      </w:r>
    </w:p>
    <w:p>
      <w:r>
        <w:t>「啊！」小洁似乎有些紧张。我赶紧抓住她的手，再次把她拉到怀里。</w:t>
      </w:r>
    </w:p>
    <w:p>
      <w:r>
        <w:t>画面上女主角被好多男的围着，乳房、小腹、大腿、耻部上都是手，女主角发出喘息声。不一会儿，镜头给女</w:t>
      </w:r>
    </w:p>
    <w:p>
      <w:r>
        <w:t>主角的阴部一个特写。小洁发出轻轻的哼声，那是因为我的手又再次摸进了她的Ｔ恤。画面上一个电动阳具在女主</w:t>
      </w:r>
    </w:p>
    <w:p>
      <w:r>
        <w:t>角的阴道里进进出出。不得不佩服小日本，特写的镜头突出了充血的阴部，以及电动阳具的压迫感，整个氛围异常</w:t>
      </w:r>
    </w:p>
    <w:p>
      <w:r>
        <w:t>淫靡。小洁的双腿再次搓动起来，丰满宽大的臀部也不自然地在沙发上蹭来蹭去。不一会，女主角被放到床上，双</w:t>
      </w:r>
    </w:p>
    <w:p>
      <w:r>
        <w:t>腿拉成大大的Ｍ型，镜头再次特写，龟头在阴道口反复蹭了几下，深深地插了进去，女主角发出充实地闷哼声，原</w:t>
      </w:r>
    </w:p>
    <w:p>
      <w:r>
        <w:t>来，她的嘴里早就多了一个大鸡巴，而另一只手里也紧紧握着一个。</w:t>
      </w:r>
    </w:p>
    <w:p>
      <w:r>
        <w:t>镜头又再次推到性器的结合处，画面响起了激烈的「啪嗒」声和喘息声。</w:t>
      </w:r>
    </w:p>
    <w:p>
      <w:r>
        <w:t>我看了一眼小洁，她两颊绯红，嘴唇微张，不住地喘息。我手中的巨乳似乎也膨大了一些，乳头早就硬的不行</w:t>
      </w:r>
    </w:p>
    <w:p>
      <w:r>
        <w:t>了。我又悄悄摸了下阴阜，粘滑的爱液已经渗出内裤，粘到我手指上。又看了一眼小刘，他紧盯着小洁，裆部的小</w:t>
      </w:r>
    </w:p>
    <w:p>
      <w:r>
        <w:t>帐篷也一跳一跳的。我对小洁说「这个女优长得真像你啊」。小刘也连忙接道「是啊，是啊，只不过没嫂子好！」</w:t>
      </w:r>
    </w:p>
    <w:p>
      <w:r>
        <w:t>小洁用含混的声音问「我哪里好了？」「你比她性感多了」，总之小刘把好听的话全说了个遍。「呜」小洁不可置</w:t>
      </w:r>
    </w:p>
    <w:p>
      <w:r>
        <w:t>否地应了一声。我再次使出刚才的伎俩，慢慢把小洁的上衣推了上去，小洁似乎没有反抗。于是我大胆地把她的乳</w:t>
      </w:r>
    </w:p>
    <w:p>
      <w:r>
        <w:t>房都暴露出来，用力的揉搓着。小洁发出梦呓一般的呻吟声。小刘的眼睛紧紧地盯着。我托起小洁乳房的下部，使</w:t>
      </w:r>
    </w:p>
    <w:p>
      <w:r>
        <w:t>得胸部挺得更高，两颗乳头完全暴露在我俩面前。一个呻吟暴露的欲女，两个各怀心思的色男，气氛开始无法控制。</w:t>
      </w:r>
    </w:p>
    <w:p>
      <w:r>
        <w:t>小刘向小洁靠近了些，手背轻轻地摩挲着小洁的大腿。小洁没有躲闪，两条腿一张一合，象征着女主人不顾一切的</w:t>
      </w:r>
    </w:p>
    <w:p>
      <w:r>
        <w:t>欲望。</w:t>
      </w:r>
    </w:p>
    <w:p>
      <w:r>
        <w:t>小刘看了我一眼，我默认了一下。小刘更大胆了，开始用手去摸小洁那光滑的腹部，并开始向乳房慢慢摸去。</w:t>
      </w:r>
    </w:p>
    <w:p>
      <w:r>
        <w:t>我赶紧腾出一侧的乳房，方便新来的怪手。小刘试探性的摸了一下，小洁似乎没有觉察到两只手的不同。小刘更加</w:t>
      </w:r>
    </w:p>
    <w:p>
      <w:r>
        <w:t>大胆的把手按了上去，狠狠地揉了起来，小洁再次发出闷哼。小刘摸了十几下，开始用手指轻轻地拧着乳头，用指</w:t>
      </w:r>
    </w:p>
    <w:p>
      <w:r>
        <w:t>尖拨弄了两下，然后用两个手指用力向上提了提，那边的奶子被提了起来，像白嫩的豆腐一样上下颤了颤。小洁把</w:t>
      </w:r>
    </w:p>
    <w:p>
      <w:r>
        <w:t>头深深地埋到我的怀里，用手抚弄着我的裆部。此时，小洁的奶子已经成了小刘的玩具，被有力的大手蹂躏成各种</w:t>
      </w:r>
    </w:p>
    <w:p>
      <w:r>
        <w:t>各样的形状，白嫩的乳房上显出红红的指痕。小刘似乎还不过瘾，向我示意他想两个奶子一起玩。我识趣地把另一</w:t>
      </w:r>
    </w:p>
    <w:p>
      <w:r>
        <w:t>个也让了出来。我把目标转向小洁的裙子里。我轻轻地把短裙拉到腰际，手伸进她的内裤，熟练地找到桃花源，那</w:t>
      </w:r>
    </w:p>
    <w:p>
      <w:r>
        <w:t>里早已泛滥了。淫水浸湿了阴毛，格外滑溜。食指非常轻松的插入阴道，慢慢抽插起来，明显感觉到手指抽出的时</w:t>
      </w:r>
    </w:p>
    <w:p>
      <w:r>
        <w:t>候带出来好多水。于是我又插入一根手指，大拇指在她充血勃起的阴蒂上划着圈。小洁似乎深深陷入了性奋中，应</w:t>
      </w:r>
    </w:p>
    <w:p>
      <w:r>
        <w:t>该感觉到她的身上有「三只手」，只是难以自拔的感觉让她只能享受着。</w:t>
      </w:r>
    </w:p>
    <w:p>
      <w:r>
        <w:t>她的反映让我更加大胆，我把她的内裤撑离了她的身体，整齐的倒三角型的耻毛也暴露出来，小刘看到我的手</w:t>
      </w:r>
    </w:p>
    <w:p>
      <w:r>
        <w:t>指在那里大胆的动作着。向我比划了一下，示意把内裤褪掉。我似乎有些犹豫了。但是眼前的气氛让我精虫入脑，</w:t>
      </w:r>
    </w:p>
    <w:p>
      <w:r>
        <w:t>我一咬牙，狠狠地把内裤扯到小洁膝盖处。小洁忽然睁开眼睛。稍许的理智让她紧紧抓住了内裤，「不可以，不可</w:t>
      </w:r>
    </w:p>
    <w:p>
      <w:r>
        <w:t>以！」小洁摇着头叫到。小刘似乎也被吓了一跳，连忙解释说什么「他有点憋得慌」「小洁是他心目中的女神」「</w:t>
      </w:r>
    </w:p>
    <w:p>
      <w:r>
        <w:t>没别的意思」什么乱七八糟的。小洁也只是红着脸，低头不说话。我也赶紧打圆场说「看片看到兴致上了」「都是</w:t>
      </w:r>
    </w:p>
    <w:p>
      <w:r>
        <w:t>自己人」「也只是摸了摸，不会有其他事」。小洁有点困惑地把头转向我，然后又转向正在播放的「动作片」，高</w:t>
      </w:r>
    </w:p>
    <w:p>
      <w:r>
        <w:t>潮的边际、对小刘的好感以及之前我做过的「功课」似乎让小洁放下了担忧。停了十几秒后，她再次倒入我的怀中，</w:t>
      </w:r>
    </w:p>
    <w:p>
      <w:r>
        <w:t>轻轻地闭上了眼睛。</w:t>
      </w:r>
    </w:p>
    <w:p>
      <w:r>
        <w:t>看来，在擦边的性事上，小洁接受了小刘的加入。我和小刘一下感到释然。</w:t>
      </w:r>
    </w:p>
    <w:p>
      <w:r>
        <w:t>小洁的默许让我俩更加方面的对她上下其手。为了方面，我把小洁的Ｔ恤提到锁骨，小洁似乎理解错了，顺从</w:t>
      </w:r>
    </w:p>
    <w:p>
      <w:r>
        <w:t>的把双手举高，我一不做二不休地把Ｔ恤脱了下来。小刘看到后，则有些慌乱地去扯了扯内裤，小洁顿了顿，然后</w:t>
      </w:r>
    </w:p>
    <w:p>
      <w:r>
        <w:t>也顺从地把腿伸直，任由内裤被除了老公之外的男人褪去。这样，除了仍然还卷在腰际，缩成一条线的短裙外，家</w:t>
      </w:r>
    </w:p>
    <w:p>
      <w:r>
        <w:t>里的女主人和画面的女主角一样，已经完全暴露了。小刘飞快地蹲下身来，撑开小洁的双腿，轻轻地拔开小洁的阴</w:t>
      </w:r>
    </w:p>
    <w:p>
      <w:r>
        <w:t>唇，像欣赏一件艺术品一样仔细观察着心目中女神最隐秘的地方，并想把这个诱人的器官像照相一样深深印入脑海</w:t>
      </w:r>
    </w:p>
    <w:p>
      <w:r>
        <w:t>里。小刘伸出右手中指，顺利地插入小洁的阴道，小洁发出轻轻地哼声。小刘开始快速的抽插，并不停地旋转右手，</w:t>
      </w:r>
    </w:p>
    <w:p>
      <w:r>
        <w:t>小洁呻吟的更厉害了。没弄几下，小刘停了一下，然后又开始鼓弄起来，我探身看了一下。这家伙竟然把三根手指</w:t>
      </w:r>
    </w:p>
    <w:p>
      <w:r>
        <w:t>都插了进去。小洁的阴毛上挂满了淫水，亮晶晶的，大阴唇整个被撑到两边，黑灰色的小阴唇像蝴蝶翅膀一样张开，</w:t>
      </w:r>
    </w:p>
    <w:p>
      <w:r>
        <w:t>阴蒂也早已顶开包皮，像一颗相思豆吐露春芽；随着手指的进出，小阴唇忽开忽合，尿道口也忽隐忽现；由于摩擦，</w:t>
      </w:r>
    </w:p>
    <w:p>
      <w:r>
        <w:t>手指与阴道的结合处开始溢出白浆，并发出「噗滋噗滋」的声音。我感到异常的兴奋，把小洁的手拉向我早就青筋</w:t>
      </w:r>
    </w:p>
    <w:p>
      <w:r>
        <w:t>勃发的阳具，小洁轻轻的握着，迅速的上下套弄。我感觉还不过瘾，一把褪下短裤，把小洁按到我的鸡巴上来。小</w:t>
      </w:r>
    </w:p>
    <w:p>
      <w:r>
        <w:t>洁像干渴的人遇到水一样，饥渴的含住龟头，用舌头在马眼上打转，用力地上下头部，感觉比平时努力多了。我伸</w:t>
      </w:r>
    </w:p>
    <w:p>
      <w:r>
        <w:t>出手，捏弄着小洁的奶子，并饶有兴致地欣赏着自己的老婆被自己的兄弟玩弄着阴部，这种感觉难以言语。小刘弄</w:t>
      </w:r>
    </w:p>
    <w:p>
      <w:r>
        <w:t>了一会，轻轻推了一下小洁的腿，小洁把腿张得大大的。小刘靠得更近了些，双手扶着小洁的腿，把嘴凑到阴部，</w:t>
      </w:r>
    </w:p>
    <w:p>
      <w:r>
        <w:t>伸出舌头开始帮小洁口交。小洁发出「呜呜」的声音。小刘的技术看来不错，小洁不停地发出声音。不一会，小洁</w:t>
      </w:r>
    </w:p>
    <w:p>
      <w:r>
        <w:t>忽然离开了我的鸡巴，头高高地扬起，双手死死地抓住沙发边缘，这种情形我太熟悉了——小洁高潮了。</w:t>
      </w:r>
    </w:p>
    <w:p>
      <w:r>
        <w:t>小刘从带来的包中翻出他的相机，说「给你们俩照个相吧。」小洁不肯，「羞死人了」，「没事！待会让小刘</w:t>
      </w:r>
    </w:p>
    <w:p>
      <w:r>
        <w:t>把照片留下。」我安慰到。小刘打开镜头盖，咔嚓咔嚓地照了起来。而我则双手托起小洁的肉胸，像似给谁示威似</w:t>
      </w:r>
    </w:p>
    <w:p>
      <w:r>
        <w:t>的，并且摆出搞笑的表情，小洁看到掩着嘴嗤嗤地笑起来。「你也来照呗」我热情地招呼小刘。小刘把相机支好，</w:t>
      </w:r>
    </w:p>
    <w:p>
      <w:r>
        <w:t>设了个定时，也跑了过来。我俩不停地以小洁的肉体为道具，照了好多。有每人捧一个乳房的，有每人吃一颗奶头</w:t>
      </w:r>
    </w:p>
    <w:p>
      <w:r>
        <w:t>的，更有甚者，我们一人搬开一条腿，并且把小洁的阴唇大大地撑开。小刘还给小洁照了好多特写，乳房、乳头、</w:t>
      </w:r>
    </w:p>
    <w:p>
      <w:r>
        <w:t>阴部、臀部，特别是照阴部的时候，小洁又再次渗出一些水来。我脑筋又一转说，「来点刺激的吧。」说罢，把裤</w:t>
      </w:r>
    </w:p>
    <w:p>
      <w:r>
        <w:t>子褪下，露出一直挺立的阳具，把小洁抱过来，让她坐在我身上，小洁丝毫没有犹豫，用手扶着我的阳具坐了下去。</w:t>
      </w:r>
    </w:p>
    <w:p>
      <w:r>
        <w:t>我立刻感受到那熟悉的温热的紧紧的感觉。小洁紧闭眼睛，上下起伏，双手不停地揉搓着自己的乳头。小刘也</w:t>
      </w:r>
    </w:p>
    <w:p>
      <w:r>
        <w:t>没闲着，手中的相机劈里啪啦响个不停。小洁似乎受到了拍照的刺激，动作更加大了。</w:t>
      </w:r>
    </w:p>
    <w:p>
      <w:r>
        <w:t>我向小刘招了招手，小刘把相机再次设成自动，走了过来。小洁睁开眼睛，眼神迷离，主动伸出手去摸小刘的</w:t>
      </w:r>
    </w:p>
    <w:p>
      <w:r>
        <w:t>裆部。小刘激动地一把扯下裤子。好家伙！从来没见过这小子的，比我的略长一点点，大概１５、６公分的样子，</w:t>
      </w:r>
    </w:p>
    <w:p>
      <w:r>
        <w:t>但是，很粗，特别是龟头，像婴儿的拳头。小洁兴奋地发出啊的声音，「好粗啊」。右手开始轻轻套弄小刘的粗鸡</w:t>
      </w:r>
    </w:p>
    <w:p>
      <w:r>
        <w:t>巴。似乎想努力地把嘴伸过去。小刘当下会意，往前迈了一步。小洁心满意足地含住了它，嘴了发出啧啧的声音。</w:t>
      </w:r>
    </w:p>
    <w:p>
      <w:r>
        <w:t>太淫荡了，没想到小洁那么快就服从了我的计划，眼前的一切实际发生后是那么的不可思议，又是那么的刺激。比</w:t>
      </w:r>
    </w:p>
    <w:p>
      <w:r>
        <w:t>任何Ａ片、幻想都来的真实。由于强烈的刺激，没弄两下我就射了。阳具软软地滑出小洁的阴道。射精后我好像又</w:t>
      </w:r>
    </w:p>
    <w:p>
      <w:r>
        <w:t>有点后悔做出这样的决定。但是，小洁好像根本就没有满足，有些哀怨地看了我一眼，不过很快，眼前依然挺立的</w:t>
      </w:r>
    </w:p>
    <w:p>
      <w:r>
        <w:t>大阳具似乎转移了对我的想法。小洁一心一意地去舔小刘的鸡巴去了。我无趣地站了起来，看到小洁用渴望的眼神</w:t>
      </w:r>
    </w:p>
    <w:p>
      <w:r>
        <w:t>望着小刘，嘴里的阳具一出一入，嘴角流出一些口水，丰满的奶子轻轻抖动着，刚刚射出的精液正慢慢从阴道流出</w:t>
      </w:r>
    </w:p>
    <w:p>
      <w:r>
        <w:t>来，流到地上。</w:t>
      </w:r>
    </w:p>
    <w:p>
      <w:r>
        <w:t>小刘也同样用渴望的眼神向我请示。我作恶的心里再次泛起。我狠狠地点点头。</w:t>
      </w:r>
    </w:p>
    <w:p>
      <w:r>
        <w:t>小刘如同被大赦一般，抱起跪在地上的小洁，把她平放在沙发上。把小洁的腿分成大大的Ｍ型，手扶阳具，狠</w:t>
      </w:r>
    </w:p>
    <w:p>
      <w:r>
        <w:t>狠地插入小洁的阴道，直没根部。小洁发出畅快的叫声，「好大、好舒服」。小刘像性交机器一样，疯狂的在小洁</w:t>
      </w:r>
    </w:p>
    <w:p>
      <w:r>
        <w:t>的阴道里抽插，小洁被他干得淫声连连，两个大白奶子被甩得像飞快的钟表。我默默地走到相机后面，忠实的相机</w:t>
      </w:r>
    </w:p>
    <w:p>
      <w:r>
        <w:t>每隔１０秒就会自动拍一张，纪录下这个屋子的女主人正被一个她的朋友疯狂地干着，而她的老公则是整个事件的</w:t>
      </w:r>
    </w:p>
    <w:p>
      <w:r>
        <w:t>始作俑者。大概干了十几分钟，小刘发出低低的吼声，在剧烈地抽插了几次后，猛地把鸡巴拔了出来，把浓浓的精</w:t>
      </w:r>
    </w:p>
    <w:p>
      <w:r>
        <w:t>液射到小洁的肚子上、乳房上，与此同时，小洁也达到了高潮，双腿不停地颤抖，脑袋低低歪向了一边。</w:t>
      </w:r>
    </w:p>
    <w:p>
      <w:r>
        <w:t>结束了，计划中的第一步消灭羞耻心的任务结束了。</w:t>
      </w:r>
    </w:p>
    <w:p>
      <w:r>
        <w:t>第二章三人之家</w:t>
      </w:r>
    </w:p>
    <w:p>
      <w:r>
        <w:t>从上次事情后，小刘来我家更勤了。而且每次来也不是单纯的过来蹭饭、蹭茶，而是过来「蹭妻」了。小洁第</w:t>
      </w:r>
    </w:p>
    <w:p>
      <w:r>
        <w:t>二次时还似乎有些羞耻，但是，第三次时，小洁就像妻子侍奉老公那样在床上伺候小刘，并且亲切地叫小刘「小老</w:t>
      </w:r>
    </w:p>
    <w:p>
      <w:r>
        <w:t>公」。小洁疯狂地喜欢上了同时和两人做爱，当我单独要求和她做爱时，她明显感觉没有什么激情。三天后，小刘</w:t>
      </w:r>
    </w:p>
    <w:p>
      <w:r>
        <w:t>干脆把他那点简单的行李带来，俨然，我们三个已经组成了一个特殊的「三口之家」。小洁成了我们俩人的泄欲工</w:t>
      </w:r>
    </w:p>
    <w:p>
      <w:r>
        <w:t>具，并且两个人经常比赛着变着花样的去和小洁做爱，小洁非常享受，回到家后，她从来都不穿衣服，任由我俩摸</w:t>
      </w:r>
    </w:p>
    <w:p>
      <w:r>
        <w:t>来摸去，更方便我们没事就干两下。</w:t>
      </w:r>
    </w:p>
    <w:p>
      <w:r>
        <w:t>又是一个令人愉快的周末，我们像以往一样，三人一起洗澡。小洁乖巧的用她的巨乳帮我俩擦沐浴液，我俩也</w:t>
      </w:r>
    </w:p>
    <w:p>
      <w:r>
        <w:t>毫不客气的借擦沐浴液的机会对她上下其手，小洁也呵呵笑着一手握一个鸡巴，同时轻轻的套弄，真是春色无边。</w:t>
      </w:r>
    </w:p>
    <w:p>
      <w:r>
        <w:t>洗完后，小刘麻利地把小洁抱了起来，大步地走向卧室，轻轻放在床上，把小洁的大腿大大地分向两边，低头去欣</w:t>
      </w:r>
    </w:p>
    <w:p>
      <w:r>
        <w:t>赏迷人的阴部。我紧随其后，饶有兴趣地卧在他们旁边，伸出手搓揉目前还「有空」的乳房。小洁发出「嗤嗤」的</w:t>
      </w:r>
    </w:p>
    <w:p>
      <w:r>
        <w:t>娇笑。欣赏了一会儿，小刘开始用手指侍弄小洁的阴部，很快，下面就发出了噗滋噗滋的水声。我赶紧把鸡巴塞到</w:t>
      </w:r>
    </w:p>
    <w:p>
      <w:r>
        <w:t>小洁的嘴里去，小洁深深含住，美美吃了起来。小刘看罢，把小洁的腿压成Ｍ型，让小洁自己抱好后，一手扶住他</w:t>
      </w:r>
    </w:p>
    <w:p>
      <w:r>
        <w:t>的巨物，在阴道口反复摩擦了几下，温柔地插入小洁的阴道，小洁发出满足的闷哼声。弄了一会儿，我给小刘做了</w:t>
      </w:r>
    </w:p>
    <w:p>
      <w:r>
        <w:t>个交换的手势，小刘不情愿地换了个位置。我打开小洁的双腿，只见阴部已经一塌糊涂，阴毛被打湿了，杂乱地贴</w:t>
      </w:r>
    </w:p>
    <w:p>
      <w:r>
        <w:t>附在阴阜上，小阴唇因充血而像花儿一般绽放，由于小刘的鸡巴比较粗，小洁的阴道口早就被撑开，如同婴儿的小</w:t>
      </w:r>
    </w:p>
    <w:p>
      <w:r>
        <w:t>嘴巴一样一张一合。我提起早已坚硬如铁、粘满小洁口水变得湿滑的鸡巴十分顺利地插入，有节奏地动了起来。小</w:t>
      </w:r>
    </w:p>
    <w:p>
      <w:r>
        <w:t>洁则精心地舔着小刘的大鸡巴，生怕错过每一寸地方，右手轻轻地托弄着两颗卵蛋，然后一口就把小刘的鸡巴吞了</w:t>
      </w:r>
    </w:p>
    <w:p>
      <w:r>
        <w:t>下去，小刘发出满意的「丝丝」声。小刘的鸡巴实在太粗了，小洁吃起来很费力，上下颌骨明显呈一个大大的角度，</w:t>
      </w:r>
    </w:p>
    <w:p>
      <w:r>
        <w:t>但是小洁没有放弃，更加卖力地前后套弄着，嘴里发出「啧啧」的声音。大概抽插了十分钟，我便射了，由于小洁</w:t>
      </w:r>
    </w:p>
    <w:p>
      <w:r>
        <w:t>一直服用避孕药物，所以我一股脑全射在了小洁的体内。我擦了擦下面，开始饶有兴趣地欣赏起来。小刘见我腾出</w:t>
      </w:r>
    </w:p>
    <w:p>
      <w:r>
        <w:t>了地方，连忙站起身来，让小洁改成跪着的姿势，毫不犹豫地插了进去，双手从背后摸着小洁的那对巨乳，用力干</w:t>
      </w:r>
    </w:p>
    <w:p>
      <w:r>
        <w:t>了起来，下面发出有节奏的噗滋声和睾丸撞击阴阜的啪啪声。小刘毕竟年轻，体力极好，弄了好半天也不见射。小</w:t>
      </w:r>
    </w:p>
    <w:p>
      <w:r>
        <w:t>刘伏在小洁背上耳语了几句，小洁嗤嗤笑道，「呸，小老公干人家还不算，还要侮辱人家。」只见小刘把小洁翻了</w:t>
      </w:r>
    </w:p>
    <w:p>
      <w:r>
        <w:t>过来，自己躺在下面，小洁则躺在他身上，把腿大大地分开。</w:t>
      </w:r>
    </w:p>
    <w:p>
      <w:r>
        <w:t>只见二人结合的性器对着我，小洁的阴部粘满了混合了淫水和我精液的白浆，小刘黑粗的鸡巴正重重地一进一</w:t>
      </w:r>
    </w:p>
    <w:p>
      <w:r>
        <w:t>出。小洁对我说「老公，给我们拍张照片吧，小老公说让你看看自己老婆是怎么被干的。」我虽然感到无奈，但是</w:t>
      </w:r>
    </w:p>
    <w:p>
      <w:r>
        <w:t>还是服从了小洁的想法。我拿起相机，忠实地纪录了这淫靡的一幕。相机中，只见小洁自己用手撑开阴唇，露出充</w:t>
      </w:r>
    </w:p>
    <w:p>
      <w:r>
        <w:t>血胀大的阴蒂和尿道口，小刘的鸡巴已经完全撑满了阴道，整支鸡巴已经没根而入，只留下两颗黑黑的睾丸；而小</w:t>
      </w:r>
    </w:p>
    <w:p>
      <w:r>
        <w:t>洁的巨乳被小刘牢牢地抓住，揉捏成夸张的形状。小刘卖力地干着，小洁发出夸张的叫床声「小老公干得我好舒服，</w:t>
      </w:r>
    </w:p>
    <w:p>
      <w:r>
        <w:t>小老公的鸡巴好厉害，快点干死我吧，啊，啊，嗯……」我手中的相机咔嚓作响，也不知道拍了多少张。二人又换</w:t>
      </w:r>
    </w:p>
    <w:p>
      <w:r>
        <w:t>了好几种姿势，又过了二十分钟左右，只听小刘发出低低的吼叫，睾丸剧烈地缩涨了几下，原来小刘也射了；小洁</w:t>
      </w:r>
    </w:p>
    <w:p>
      <w:r>
        <w:t>也发出啊啊的叫声，两人同时达到了高潮。小刘拔出鸡巴，只见一道浓浓的精液从小洁阴道里流出，两人无力的倒</w:t>
      </w:r>
    </w:p>
    <w:p>
      <w:r>
        <w:t>在床上。</w:t>
      </w:r>
    </w:p>
    <w:p>
      <w:r>
        <w:t>我们简单清洗了一下各自狼藉的器官，相继又回到床上。小洁睡在中间，我和小刘分别睡两旁。我顺手拿起枕</w:t>
      </w:r>
    </w:p>
    <w:p>
      <w:r>
        <w:t>边的书继续看起来，小洁则把身体转向小刘一侧，二人开始共同欣赏刚才我拍的作品。小洁不时发出娇笑声，我撇</w:t>
      </w:r>
    </w:p>
    <w:p>
      <w:r>
        <w:t>了一眼，只见小洁轻轻抚弄着小刘还没有完全软掉的大鸡巴，而小刘则腾出一只手捏着小洁的奶头。过了会儿，我</w:t>
      </w:r>
    </w:p>
    <w:p>
      <w:r>
        <w:t>困意袭来，说「咱们睡吧」。小刘又给小洁耳语了几句，小洁点点头说「你真坏」，说罢又把身体转向我这边，像</w:t>
      </w:r>
    </w:p>
    <w:p>
      <w:r>
        <w:t>以往一样搂住我的脖子睡了下来。</w:t>
      </w:r>
    </w:p>
    <w:p>
      <w:r>
        <w:t>连日的高强度作战让我异常疲惫，第二天日上三竿后才懒懒起来。只见二人还在熟睡。我看到两人的姿势很奇</w:t>
      </w:r>
    </w:p>
    <w:p>
      <w:r>
        <w:t>怪：小洁半弓着身子，丰满高挺的臀部微微翘起；而小刘也半弓着，两人自腰下好像靠在一起，四条腿交织叠着。</w:t>
      </w:r>
    </w:p>
    <w:p>
      <w:r>
        <w:t>我感到十分好奇，轻轻掀开搭在二人身上的薄被，俯下身去看。只见小刘的鸡巴只有小半只露在外面，其余大部分</w:t>
      </w:r>
    </w:p>
    <w:p>
      <w:r>
        <w:t>则插在小洁的阴道中，上面明显有一层白色的凝固物，仔细看还能看到鸡巴在微微跳动；小洁的小阴唇依然充着血，</w:t>
      </w:r>
    </w:p>
    <w:p>
      <w:r>
        <w:t>阴道的肉稍稍翻出来一点，紧紧包裹着侵入体内的巨物，结合处竟然还能看到一片水渍。原来他们就这么插着睡了</w:t>
      </w:r>
    </w:p>
    <w:p>
      <w:r>
        <w:t>一晚，怪不得昨晚他们睡前那么神秘。我不由得醋意十足，双手握住小洁的大奶子，狠狠地搓揉了起来。小洁被我</w:t>
      </w:r>
    </w:p>
    <w:p>
      <w:r>
        <w:t>的动作弄醒了，睁开眼睛，身体自然而然地挺直了些。「波。」小洁下面发出像开瓶塞一样的脆响，原来由于小洁</w:t>
      </w:r>
    </w:p>
    <w:p>
      <w:r>
        <w:t>动了一下，小刘的大鸡巴就滑了出来，长时间的真空让阴道发出难以置信的声音。我拔开小洁的臀部，只见整个阴</w:t>
      </w:r>
    </w:p>
    <w:p>
      <w:r>
        <w:t>道口张得大大的，形成一个约一元硬币大小的黑洞，久久无法闭合。我故意责怪到「好啊，你个小淫妇，居然想起</w:t>
      </w:r>
    </w:p>
    <w:p>
      <w:r>
        <w:t>这个坏主意来，被别人插了一晚上，阴道都被干成了一个大洞洞。」小洁辩解说「哪有别人嘛！都怪小老公，昨晚</w:t>
      </w:r>
    </w:p>
    <w:p>
      <w:r>
        <w:t>非得说要干着我睡，他说好舒服的。」我说「真的舒服吗？」小洁点点头「嗯，小刘的鸡巴特别大，硬了一晚上，</w:t>
      </w:r>
    </w:p>
    <w:p>
      <w:r>
        <w:t>塞得我阴道里好充实，好舒服。」小刘这时也醒了，嘿嘿傻笑「小洁的阴道真是神器，又暖又紧，还一吸一吸的，</w:t>
      </w:r>
    </w:p>
    <w:p>
      <w:r>
        <w:t>害的我差点又射第二回。今天我做东，咱们出去吃饭吧。」我整理了一下，准备去旁边的咖啡屋吃饭。小洁和小刘</w:t>
      </w:r>
    </w:p>
    <w:p>
      <w:r>
        <w:t>随后亲昵的耳语着出来，只见小洁穿了一件紫色的小吊带，外面是一件白色半透明的开衫，下面一条精致的超短裙，</w:t>
      </w:r>
    </w:p>
    <w:p>
      <w:r>
        <w:t>显得既性感又清纯，衬托出玲珑丰满的好身材，只不过好像没有穿内衣。咖啡屋里的人不多，我们很快找到一个角</w:t>
      </w:r>
    </w:p>
    <w:p>
      <w:r>
        <w:t>落坐了下来。刚坐下，我接到一个电话，由于信号不太好，我走到一边去接电话。十分钟后，我返回座位。只见二</w:t>
      </w:r>
    </w:p>
    <w:p>
      <w:r>
        <w:t>人紧紧靠在一起，一边低声笑着说话一边看手机。「有什么好东东？我也看看。」我疑惑地问到。小洁妩媚地笑了</w:t>
      </w:r>
    </w:p>
    <w:p>
      <w:r>
        <w:t>笑，伸手把手机递给我。原来，二人刚才趁我不在的时候照了好几张照片，拍照者都是小洁。第一张，小洁拉下吊</w:t>
      </w:r>
    </w:p>
    <w:p>
      <w:r>
        <w:t>带，露出深深的乳沟以及大半个乳房；第二张，肩带挂在上臂处，右侧的乳房整个露了出来，褐色的乳头硬硬地挺</w:t>
      </w:r>
    </w:p>
    <w:p>
      <w:r>
        <w:t>了起来，小洁用左手托住乳房下部；第三张，小洁更加大胆，吊带衫被整个卷到锁骨处，白色小开衫象征性地掩住</w:t>
      </w:r>
    </w:p>
    <w:p>
      <w:r>
        <w:t>乳房外侧，小洁的左臂在下面紧紧地托着，显得两个奶子越发的丰满和淫荡；第四张，小刘和小洁同时出现在画面</w:t>
      </w:r>
    </w:p>
    <w:p>
      <w:r>
        <w:t>中，小刘趴在小洁的奶子上，嘴里叼着一个奶头，由于要面向镜头，嘴里的奶头被拉得很长，而画面中小洁却捂着</w:t>
      </w:r>
    </w:p>
    <w:p>
      <w:r>
        <w:t>嘴笑；第五张，更夸张了，小洁依在小刘怀里，小刘一手帮小洁拉起吊带，完整地露出两个白嫩的大奶子，另一只</w:t>
      </w:r>
    </w:p>
    <w:p>
      <w:r>
        <w:t>手则伸到小洁的下面，小洁的超短裙早已被卷到上腹部，那只怪手把阴唇撑开两边，阴蒂、尿道和阴道口十分清晰。</w:t>
      </w:r>
    </w:p>
    <w:p>
      <w:r>
        <w:t>我无趣地把手机还了回去，说「你们两个太大胆了，当心被人看见。」小洁说「我也这么说来着，可是小老公这个</w:t>
      </w:r>
    </w:p>
    <w:p>
      <w:r>
        <w:t>色狼非要这么干。都弄得人家痒痒的。」小刘接道「你看，说你会喜欢吧？让我摸摸看。」说罢伸手就去摸小洁的</w:t>
      </w:r>
    </w:p>
    <w:p>
      <w:r>
        <w:t>下面。「讨厌」小洁象征性的躲了一下。小刘像得了宝贝似的伸出手指，「诺，你们看，小洁流了好多水。」只见</w:t>
      </w:r>
    </w:p>
    <w:p>
      <w:r>
        <w:t>小刘的两根手指上亮晶晶的，粘滑的淫水布满了整个手指。小洁媚眼如丝，轻轻打了一下小刘「坏死了你，回去把</w:t>
      </w:r>
    </w:p>
    <w:p>
      <w:r>
        <w:t>你吸干！」「好啊好啊，我都等不及了，宝贝你摸摸看。」小洁果然把手伸进小刘的裤裆摸了起来，脸上一片绯红。</w:t>
      </w:r>
    </w:p>
    <w:p>
      <w:r>
        <w:t>我们很快的有说有笑地吃完饭，当然，回家后去履行小洁的「诺言」。</w:t>
      </w:r>
    </w:p>
    <w:p>
      <w:r>
        <w:t>第三章意外之喜</w:t>
      </w:r>
    </w:p>
    <w:p>
      <w:r>
        <w:t>就这样过了些日子，有一天，小刘回家后神神秘秘地跟小洁耳语，小洁绯红了脸说「都怪你都怪你，我怎么见</w:t>
      </w:r>
    </w:p>
    <w:p>
      <w:r>
        <w:t>人啊。我不去，不去。」我不禁问怎么了。小刘不好意思地说「大哥，这不我是一个摄影爱好者协会的么。有一次</w:t>
      </w:r>
    </w:p>
    <w:p>
      <w:r>
        <w:t>会里的哥们借我的相机去用，我忘了把咱们上次照片删了，小洁那些暴露的照片都被看到了。</w:t>
      </w:r>
    </w:p>
    <w:p>
      <w:r>
        <w:t>那哥们就问我是谁，我没法说，就只说小洁是我女朋友。那人称赞小洁身材好，劝我跟小洁说说去做模特。不</w:t>
      </w:r>
    </w:p>
    <w:p>
      <w:r>
        <w:t>干别的，就是拍照，私拍，保证不外传，而且报酬丰厚。」「什么私拍？怎么样的模特？」我问道。「就是像网上</w:t>
      </w:r>
    </w:p>
    <w:p>
      <w:r>
        <w:t>那种，人体的。</w:t>
      </w:r>
    </w:p>
    <w:p>
      <w:r>
        <w:t>我们都是有约定的，就是练练手，绝对保密。人家说像小洁这样好身材的已经很难找了。」随后，小刘转头看</w:t>
      </w:r>
    </w:p>
    <w:p>
      <w:r>
        <w:t>了小洁一眼，小洁低着头不说话。</w:t>
      </w:r>
    </w:p>
    <w:p>
      <w:r>
        <w:t>连日来三人淫靡的生活已经让我失去了判断，我略微沉思了一下，对小洁说「你看，人家是专业的，搞艺术的，</w:t>
      </w:r>
    </w:p>
    <w:p>
      <w:r>
        <w:t>既然已经被人看到了，那就去吧，何况还有收入呢？人家都夸你是绝无仅有了啊。」「可是……」小洁还有些犹豫，</w:t>
      </w:r>
    </w:p>
    <w:p>
      <w:r>
        <w:t>「就是就是，我们绝对保密，私拍也是一种艺术，如果有人敢泄露出去，谁都饶不了他。」小刘极力保证着。「那，</w:t>
      </w:r>
    </w:p>
    <w:p>
      <w:r>
        <w:t>那太让人害羞了。」小洁说。「没事，我们两人到时都在场，绝对保护你。」我接到。「那好吧。」小洁终于答应</w:t>
      </w:r>
    </w:p>
    <w:p>
      <w:r>
        <w:t>了。小刘见小洁吐了口，连忙说「太好了，我们约着这周五晚上，到我们租的摄影棚。不见不散啊。」说完，摸出</w:t>
      </w:r>
    </w:p>
    <w:p>
      <w:r>
        <w:t>手机给对方去打电话回复。</w:t>
      </w:r>
    </w:p>
    <w:p>
      <w:r>
        <w:t>时间过得很快，转眼就到了约定的一天，我、小洁和小刘一起来到了他们的摄影棚。进屋后，只见房间不大，</w:t>
      </w:r>
    </w:p>
    <w:p>
      <w:r>
        <w:t>里面布置了标准的棚拍设备。有三个男人已经等候在那里。小刘拉着小洁的手走过去，介绍我俩「这就是小洁，我</w:t>
      </w:r>
    </w:p>
    <w:p>
      <w:r>
        <w:t>女朋友。这位是我请来的另一位摄影爱好者。」小刘又向我们介绍「这是老张、这是老吴、这是小李，都是我们协</w:t>
      </w:r>
    </w:p>
    <w:p>
      <w:r>
        <w:t>会的高手。」老张约摸四十岁，相貌黝黑，身体壮硕；老吴也差不多年龄，留着卷曲的长发，有个肥肥的大肚腩；</w:t>
      </w:r>
    </w:p>
    <w:p>
      <w:r>
        <w:t>小李看着也就二十出头，身材很高，面色苍白。三人面前都支着长枪短炮，看来早已准备好了。三人似乎无视了我</w:t>
      </w:r>
    </w:p>
    <w:p>
      <w:r>
        <w:t>的存在，只是轻轻点了下头，全部围在小洁身边谄笑着夸赞着，约摸聊了十几分钟，小洁原本紧绷的身体似乎放松</w:t>
      </w:r>
    </w:p>
    <w:p>
      <w:r>
        <w:t>了下来，并且饶有兴致地跟他们聊着天。老张看了大家一眼，说「时间宝贵，咱们开始吧。」小洁回头看了看我们，</w:t>
      </w:r>
    </w:p>
    <w:p>
      <w:r>
        <w:t>低头向背景板走去。小洁背转身，除去身上的连衣裙，交叉着手臂转了过来。小洁穿了她最喜欢的紫色内衣，良好</w:t>
      </w:r>
    </w:p>
    <w:p>
      <w:r>
        <w:t>的胸罩设计将小洁的乳房高高托了起来，半透明的丁字裤刚好遮住羞处，在聚光灯的照射下，小洁越发显得白皙美</w:t>
      </w:r>
    </w:p>
    <w:p>
      <w:r>
        <w:t>丽，如同一个明星。</w:t>
      </w:r>
    </w:p>
    <w:p>
      <w:r>
        <w:t>老吴让小洁放松一点，按照他的要求摆了几个姿势，小洁原本就爱拍照，这几个姿势做的诱人极了。大约拍了</w:t>
      </w:r>
    </w:p>
    <w:p>
      <w:r>
        <w:t>几分钟，老吴给小刘使了个眼色，小刘于是对小洁说「亲爱的，我们可以开始正式拍了。请把剩下的衣服也脱了吧，</w:t>
      </w:r>
    </w:p>
    <w:p>
      <w:r>
        <w:t>没关系的。」小洁似乎进入了状态，说罢就开始动手去解内衣。随着小洁纤手一抬，最后的丁字裤也被扔到了地上，</w:t>
      </w:r>
    </w:p>
    <w:p>
      <w:r>
        <w:t>此时的小洁已经完全裸露在五个大男人的面前。闪光灯此起彼伏，小洁就像失去自我一样，开始卖弄自己的身体。</w:t>
      </w:r>
    </w:p>
    <w:p>
      <w:r>
        <w:t>老吴命令抬高双臂，小洁微笑着照办了；小李命令小洁捧起双乳，小洁也照办了；老张让小洁趴在地上并且翘起臀</w:t>
      </w:r>
    </w:p>
    <w:p>
      <w:r>
        <w:t>部，小洁伏下身体，两个巨乳垂了下来，与丰满的臀部一起形成一个完美的双弧形。老张说「趴着，把美丽的臀部</w:t>
      </w:r>
    </w:p>
    <w:p>
      <w:r>
        <w:t>朝向我们。」「天啊，这是什么命令？这岂不是要把小洁的阴部也给暴露出来了？」我有些惊讶。小洁似乎没有违</w:t>
      </w:r>
    </w:p>
    <w:p>
      <w:r>
        <w:t>抗命令的意思，转过身来，将肥美的臀部朝向镜头，成熟的女性生殖器官完全暴露在所有人面前，闪光灯再次亮起。</w:t>
      </w:r>
    </w:p>
    <w:p>
      <w:r>
        <w:t>这时，小李不知从哪里搬来一张单人沙发，要求小洁坐在上面。老吴则端来一杯水，关切地说「美女，累了吧，喝</w:t>
      </w:r>
    </w:p>
    <w:p>
      <w:r>
        <w:t>点水。」小洁感激地接过来，一饮而尽。</w:t>
      </w:r>
    </w:p>
    <w:p>
      <w:r>
        <w:t>又过了一会儿，我发现小洁的状态不对了，两颊绯红，双唇微张。难道是？</w:t>
      </w:r>
    </w:p>
    <w:p>
      <w:r>
        <w:t>没错，水里有春药！我开始担心起小洁的安全来。「美女，我们来拍下一组。把两条腿放在沙发扶手上。」小</w:t>
      </w:r>
    </w:p>
    <w:p>
      <w:r>
        <w:t>洁没有耽搁，顺从地照办了，只见阴部完整地显露出来，在高亮度灯光的照射下，黑红色的阴部和白色的皮肤形成</w:t>
      </w:r>
    </w:p>
    <w:p>
      <w:r>
        <w:t>巨大的反差，小阴唇已微微充血，阴道口泛出水光。小洁眼光开始迷离了，性感的小嘴轻轻地咬着手指。「美女，</w:t>
      </w:r>
    </w:p>
    <w:p>
      <w:r>
        <w:t>应该大胆地展现你的好身材啊。下面有些被挡着了，能不能用手弄一下。」「什么被挡着了？」小洁问到。「就是</w:t>
      </w:r>
    </w:p>
    <w:p>
      <w:r>
        <w:t>你的阴部。」小洁妩媚地笑了一下「你们想看清楚么？」「想啊！」那三人异口同声说到。小洁一边笑着一边用手</w:t>
      </w:r>
    </w:p>
    <w:p>
      <w:r>
        <w:t>拨开了她的桃花源，露出阴蒂、尿道口和阴道口。他们赶紧用相机纪录了这史无前例的一刻，小洁受到照相的刺激，</w:t>
      </w:r>
    </w:p>
    <w:p>
      <w:r>
        <w:t>阴道分泌出更多的淫水，在场的每个男人都竖起了小帐篷。「能用手指自慰一下吗？」老张变本加厉地要求。小洁</w:t>
      </w:r>
    </w:p>
    <w:p>
      <w:r>
        <w:t>似乎没有考虑，用手指开始揉搓着勃起的阴蒂，随后开始用中指插入阴道，有节奏地抽送起来，嘴里发出销魂的哼</w:t>
      </w:r>
    </w:p>
    <w:p>
      <w:r>
        <w:t>声，过了会儿，小洁觉得并不过瘾，开始用两只手指自慰，带出的淫水已经变成白浆。「下面拍双人的吧，让你男</w:t>
      </w:r>
    </w:p>
    <w:p>
      <w:r>
        <w:t>朋友配合你。」老吴又发出新的指令。</w:t>
      </w:r>
    </w:p>
    <w:p>
      <w:r>
        <w:t>男朋友当然指的是小刘，小刘早已跳了过去，脱得精光，大鸡巴早已青筋勃动。小洁微笑着，伸手去握到了面</w:t>
      </w:r>
    </w:p>
    <w:p>
      <w:r>
        <w:t>前的阳具，津津有味地吃了起来，而另一只手也没忘了插进自己的淫洞里。大约弄了几下，小刘猴急地把小洁拉了</w:t>
      </w:r>
    </w:p>
    <w:p>
      <w:r>
        <w:t>起来，自己坐到沙发上，并用手扶住鸡巴，示意让小洁坐上去。小洁低下头，认真地对准了自己的阴部，一下子就</w:t>
      </w:r>
    </w:p>
    <w:p>
      <w:r>
        <w:t>坐了上去，只留下两颗睾丸在外面。小刘把小洁的双腿捧了起来，这样小洁整个身体就靠在小刘身上，两人紧密结</w:t>
      </w:r>
    </w:p>
    <w:p>
      <w:r>
        <w:t>合的性器再次呈现在镜头面前。小刘卖力地耸动着臀部，任由大鸡巴在小洁的阴道里快速地冲刺。那三人开始按耐</w:t>
      </w:r>
    </w:p>
    <w:p>
      <w:r>
        <w:t>不住，发下手中的相机，齐齐地走向小洁。</w:t>
      </w:r>
    </w:p>
    <w:p>
      <w:r>
        <w:t>老张和老吴一人一边揉搓着小洁的乳房，并且好像动手解开自己的裤扣；而小李则直接趴下来，用手捏着小洁</w:t>
      </w:r>
    </w:p>
    <w:p>
      <w:r>
        <w:t>勃起的阴蒂。老张最先掏出鸡巴，扳过小洁的头，让小洁帮他口交，小洁已经在高潮边缘，饥渴地张口接过老张的</w:t>
      </w:r>
    </w:p>
    <w:p>
      <w:r>
        <w:t>鸡巴，用力地吮了起来，老吴落了后，只好抓起小洁的小手，让她握住，反复套弄。我已经被眼前的一幕惊呆了，</w:t>
      </w:r>
    </w:p>
    <w:p>
      <w:r>
        <w:t>巨大的耻辱感和极度的性奋交织起来，有些不知所措。老张拍了拍小刘，示意换一下位置。小刘抱着小洁站起身来，</w:t>
      </w:r>
    </w:p>
    <w:p>
      <w:r>
        <w:t>拔出鸡巴，老张赶忙接过小洁，自己坐了下去，直没根部。就这样，四个人轮流享用着小洁温热的阴道，而小洁的</w:t>
      </w:r>
    </w:p>
    <w:p>
      <w:r>
        <w:t>手和嘴里也总是被塞得满满的，当然，那对丰满的巨乳也从来都没空闲过。小洁被弄成各种各样的姿势被干着，不</w:t>
      </w:r>
    </w:p>
    <w:p>
      <w:r>
        <w:t>知过了多长时间，四个人先后射了，射得小洁脸上、乳房上、臀部上，还有阴部上都是精液，而小洁也由于高潮多</w:t>
      </w:r>
    </w:p>
    <w:p>
      <w:r>
        <w:t>次，瘫软在沙发上，重重地喘息着。</w:t>
      </w:r>
    </w:p>
    <w:p>
      <w:r>
        <w:t>第四章共妻之旅</w:t>
      </w:r>
    </w:p>
    <w:p>
      <w:r>
        <w:t>上次经历后，小洁已经俨然成了大家的性玩具，经常会被他们叫去轮流干一顿，彻夜不回，回来后早已累得浑</w:t>
      </w:r>
    </w:p>
    <w:p>
      <w:r>
        <w:t>身无力。由于超量的性交，小洁的身体好像再次发育起来，两个大奶子又涨大一些，奶头颜色变得更深了，乳晕上</w:t>
      </w:r>
    </w:p>
    <w:p>
      <w:r>
        <w:t>的突起也十分明显；不知什么时候，阴毛也被剃了，仅留下耻骨上一片，而且被精心地修剪成倒置的细长三角状，</w:t>
      </w:r>
    </w:p>
    <w:p>
      <w:r>
        <w:t>小阴唇变得更加亮泽，稍稍有些增厚。小洁对于暴露和多人性交更加痴迷，经常渴望着被多个男人同时干，希望下</w:t>
      </w:r>
    </w:p>
    <w:p>
      <w:r>
        <w:t>一次约会的到来。</w:t>
      </w:r>
    </w:p>
    <w:p>
      <w:r>
        <w:t>八月的一天，小李提议去内蒙古大草原拍照，当然主题是换一个新环境去奸淫小洁，他们毫不避讳地说要玩点</w:t>
      </w:r>
    </w:p>
    <w:p>
      <w:r>
        <w:t>新鲜花样，把小洁好好干一场。小洁显得十分兴奋，立刻答应了他们的要求。</w:t>
      </w:r>
    </w:p>
    <w:p>
      <w:r>
        <w:t>小刘去打前站，我们余下一行五人开了辆越野车，前往锡林郭勒草原，而我是司机。路上，老张坐在副驾驶上，</w:t>
      </w:r>
    </w:p>
    <w:p>
      <w:r>
        <w:t>点起一根烟慢条斯理地对我说「兄弟，真是感谢你把这么性感的老婆分享给大家。」我一惊。「你不用隐瞒，小洁</w:t>
      </w:r>
    </w:p>
    <w:p>
      <w:r>
        <w:t>把一切都告诉我们了。呵呵，这个迷人的尤物在被我们玩爽的时候说出了一切。男人追求性生活的刺激是动物的本</w:t>
      </w:r>
    </w:p>
    <w:p>
      <w:r>
        <w:t>能，就跟女人内心深处也渴望繁殖的冲动是一样的。不必大惊小怪。」我看了一下后视镜，只见小洁早已被扒光了</w:t>
      </w:r>
    </w:p>
    <w:p>
      <w:r>
        <w:t>衣服，正与小李热吻，而小李的一只手在捏着小洁的奶头；老吴低头吃着另一侧的奶头，一只手在小洁的阴道里抽</w:t>
      </w:r>
    </w:p>
    <w:p>
      <w:r>
        <w:t>插。我沉吟了一下，问小洁「老婆你恨我吗？是我把你变得这么淫荡，被那么多人玩。」小洁停止了接吻，把头转</w:t>
      </w:r>
    </w:p>
    <w:p>
      <w:r>
        <w:t>向我，十分认真地对我说「老公，我一点都不怪你，自从你让小老公干了我之后，我的身体好像觉醒了，经常渴望</w:t>
      </w:r>
    </w:p>
    <w:p>
      <w:r>
        <w:t>着被男人干，特别希望被好多男人一起干，我的嘴里、阴道里都塞慢大鸡巴，这种感觉简直太奇妙了。当你把我推</w:t>
      </w:r>
    </w:p>
    <w:p>
      <w:r>
        <w:t>荐给老张、老吴和小李后，这种感觉就更强烈了，我愿意为了让他们干我而做任何事。好了，老公，我不和你说了，</w:t>
      </w:r>
    </w:p>
    <w:p>
      <w:r>
        <w:t>小李要干我了，而我的嘴还要帮老吴口交呢。」小李将小洁侧着放倒，很熟悉地找到阴道口插了进去，而小洁刚好</w:t>
      </w:r>
    </w:p>
    <w:p>
      <w:r>
        <w:t>扒在老吴怀里，认真地帮他口交。一路上他们干累了就换位置，只有我一直再开车，而轮流干小洁则是他们打发路</w:t>
      </w:r>
    </w:p>
    <w:p>
      <w:r>
        <w:t>程的最佳活动。</w:t>
      </w:r>
    </w:p>
    <w:p>
      <w:r>
        <w:t>经过４个多小时的颠簸，我们来到了目的地，小刘等候多时。小刘不知从哪里弄来了一匹马，从没骑过马的小</w:t>
      </w:r>
    </w:p>
    <w:p>
      <w:r>
        <w:t>洁十分高兴，嚷嚷着要骑马，小刘说自己会骑，愿意教她。于是两人合骑一匹马，高高兴兴地四处溜达。我们找了</w:t>
      </w:r>
    </w:p>
    <w:p>
      <w:r>
        <w:t>地方，搭起一个大帐篷，把物资卸了下来。过了半小时，他们回来了，只见小洁早已全身赤裸，小刘驾着马，小洁</w:t>
      </w:r>
    </w:p>
    <w:p>
      <w:r>
        <w:t>与他面对面贴身坐着，头搭在小刘的肩上，双臂紧紧环抱着小刘的腰，由于贴得太紧，有一部分乳肉被挤得溢了出</w:t>
      </w:r>
    </w:p>
    <w:p>
      <w:r>
        <w:t>来，双腿搭在小刘胯部，两人身体随着马的颠簸上下颤动。等马到了跟前，我仔细一看，原来小洁是被小刘一路干</w:t>
      </w:r>
    </w:p>
    <w:p>
      <w:r>
        <w:t>着回来的，这没想到他们能想到这种办法。小洁不情愿地被老张抱下马来，小刘的鸡巴依然挺着。我对小洁说「你</w:t>
      </w:r>
    </w:p>
    <w:p>
      <w:r>
        <w:t>被干那么多次，身体受得了吗？」小洁说「老公别担心，我感觉自己只有不被干的时候才浑身无力，一旦有大鸡巴</w:t>
      </w:r>
    </w:p>
    <w:p>
      <w:r>
        <w:t>干人家的时候就会特别有精神。老公，是不是你好久没干我了，想我了？不过，现在我的阴道还得给小老公用，因</w:t>
      </w:r>
    </w:p>
    <w:p>
      <w:r>
        <w:t>为他还没有射，而且他的比你的舒服，要不，我给你口交吧。」说罢，小洁站着伏下身来，两腿挺直岔开，屁股高</w:t>
      </w:r>
    </w:p>
    <w:p>
      <w:r>
        <w:t>高翘起，说「小老公快来，人家的阴道还痒呢。」小洁拉开我的拉链，掏出早已勃起的鸡巴，负责地舔弄起来，小</w:t>
      </w:r>
    </w:p>
    <w:p>
      <w:r>
        <w:t>刘也不客气，一手扶着小洁的腰，一手扶着依然直挺的大鸡巴从背后干了起来。</w:t>
      </w:r>
    </w:p>
    <w:p>
      <w:r>
        <w:t>夜幕降临，我们六人挤进一个帐篷。小洁一直是一丝不挂，由于大家白天都射了好几次，体力还在恢复中，小</w:t>
      </w:r>
    </w:p>
    <w:p>
      <w:r>
        <w:t>洁现在是无「鸡」可用。不过，她那丰满的肉体却没闲着，乳房上、阴阜上都是手，大家都笑语盈盈地摆弄她，小</w:t>
      </w:r>
    </w:p>
    <w:p>
      <w:r>
        <w:t>洁也咯咯地娇笑。</w:t>
      </w:r>
    </w:p>
    <w:p>
      <w:r>
        <w:t>第二天白天，我们开车到了一个山包处，起伏的青草连绵望不到边，嶙峋的怪石突兀地立在山包上，风景十分</w:t>
      </w:r>
    </w:p>
    <w:p>
      <w:r>
        <w:t>美丽。小刘在一块平坦的地面铺上了一个垫子，老张、小李从车里抬出个大箱子，不知道里面装的是什么。老吴早</w:t>
      </w:r>
    </w:p>
    <w:p>
      <w:r>
        <w:t>已站在小洁身旁，拦着腰，手从小洁的肋下穿过，用力捏着大奶子，与小洁湿吻起来。「小荡妇，还不赶紧把衣服</w:t>
      </w:r>
    </w:p>
    <w:p>
      <w:r>
        <w:t>脱了。」老张说。小洁顺从地动手除掉身上的衣服，当然小洁已经好久没有穿内衣的习惯了，很快就光溜溜地站在</w:t>
      </w:r>
    </w:p>
    <w:p>
      <w:r>
        <w:t>大家面前。「你们又想了什么花招了呢？」小洁有些好奇。「别急，今天我们要好好玩你。」老吴说罢开始打开箱</w:t>
      </w:r>
    </w:p>
    <w:p>
      <w:r>
        <w:t>子，拿出一件都是带子的东西。「这是什么？」小洁问。「穿上就知道了。」他们三人开始围着小洁穿那件奇怪的</w:t>
      </w:r>
    </w:p>
    <w:p>
      <w:r>
        <w:t>东西。不一会，小洁就被装扮好了，只见那是一套情趣内衣，一条带子绕过脖子，由两条带子勒起乳房，带子中间</w:t>
      </w:r>
    </w:p>
    <w:p>
      <w:r>
        <w:t>各有一个金属圆环，两颗乳头从圆环中间挺起，内裤也是由几条带子组成，阴部的地方有一条拉链。</w:t>
      </w:r>
    </w:p>
    <w:p>
      <w:r>
        <w:t>「别急，还有样东西。」小李又拿出一个跳蛋，低头塞进小洁的阴道。「小母狗，给我们跳个艳舞吧。」小洁</w:t>
      </w:r>
    </w:p>
    <w:p>
      <w:r>
        <w:t>抖了一下，似乎有人打开了开关。小洁开始在垫子上跳起舞来，舞姿十分妖媚。「自己把拉链拉开。」有人说。小</w:t>
      </w:r>
    </w:p>
    <w:p>
      <w:r>
        <w:t>洁拉开了拉链，把阴部暴露出来，一根电线从阴道里探了出来，小洁的阴道吸得很紧，跳蛋完全没有掉出来。「真</w:t>
      </w:r>
    </w:p>
    <w:p>
      <w:r>
        <w:t>是好阴道，躺下。」老吴说罢又拿出好几个跳蛋，挨个全部塞进了小洁的阴道，我细细数了数，好家伙！一共六个。</w:t>
      </w:r>
    </w:p>
    <w:p>
      <w:r>
        <w:t>小洁不停的抖动着，强烈的刺激似乎让她马上就要高潮了。小李拿出两个夹子，分别夹在小洁的两个硬硬的奶头上，</w:t>
      </w:r>
    </w:p>
    <w:p>
      <w:r>
        <w:t>小洁的胸挺得更高了。然后他们纷纷拿出相机，不停地拍照。老吴走了过去，把跳蛋全部都抽了出去，每抽一个，</w:t>
      </w:r>
    </w:p>
    <w:p>
      <w:r>
        <w:t>小洁就神经质地抖一下，小李又拿出一个大号的电动阳具，打开开关，在小洁阴道口蹭了几下，慢慢地插了进去，</w:t>
      </w:r>
    </w:p>
    <w:p>
      <w:r>
        <w:t>小洁发出长长的啊啊声。他们再次拿出相机。大约过了五分钟，小洁剧烈地抖动了起来，电动阳具快速地滑出阴道，</w:t>
      </w:r>
    </w:p>
    <w:p>
      <w:r>
        <w:t>大量的淫液喷涌而出，小洁居然潮吹了。</w:t>
      </w:r>
    </w:p>
    <w:p>
      <w:r>
        <w:t>他们似乎才刚刚开始，小李率先脱掉衣服，露出高高挺起的大鸡巴，小李的鸡巴属于细长型，有２０公分长。</w:t>
      </w:r>
    </w:p>
    <w:p>
      <w:r>
        <w:t>小李毫不客气地一下就插入小洁的阴道，嘴里说着「我要开始干你咯。」小洁说「快来吧，我受不了了，我要你的</w:t>
      </w:r>
    </w:p>
    <w:p>
      <w:r>
        <w:t>大鸡巴狠狠地干我。」由于刚刚潮吹，小洁的阴道马上就发出啾啾的水声。不知什么时候，老张跪到小洁面前，把</w:t>
      </w:r>
    </w:p>
    <w:p>
      <w:r>
        <w:t>鸡巴塞向小洁，老张的鸡巴差不多有１６、７公分的样子，只是形状有些特殊，即便是完全硬起来的情况下，阴茎</w:t>
      </w:r>
    </w:p>
    <w:p>
      <w:r>
        <w:t>也向上弯起一个角度。小洁照例帮他口交起来。老吴走过去，还是先让小洁握住他的鸡巴，套弄起来，由于老吴比</w:t>
      </w:r>
    </w:p>
    <w:p>
      <w:r>
        <w:t>较胖，鸡巴不太长，有１２、３公分，但是十分粗，整个阴茎从根部到龟头，一只手是握不住的。小刘也过去了，</w:t>
      </w:r>
    </w:p>
    <w:p>
      <w:r>
        <w:t>跨在小洁身上，握住巨乳，将自己的鸡巴放在中间，于是小洁的巨乳便给他乳交起来。这样，小洁身上就有了四个</w:t>
      </w:r>
    </w:p>
    <w:p>
      <w:r>
        <w:t>人，她同时伺候四个鸡巴。</w:t>
      </w:r>
    </w:p>
    <w:p>
      <w:r>
        <w:t>过了会，老吴和小李离开了小洁，返身从箱子中拿出一个瓶子来，小李扳起小洁的臀部，老吴用手指从瓶子中</w:t>
      </w:r>
    </w:p>
    <w:p>
      <w:r>
        <w:t>摸出一些白色的乳膏，轻轻地在小洁的肛门反复揉搓。原来，他们想把小洁的肛门也开发了。老吴弄了会儿，先用</w:t>
      </w:r>
    </w:p>
    <w:p>
      <w:r>
        <w:t>中指试探性地插入，小洁塞满鸡巴的嘴里发出嗯嗯的声音。然后，老吴又拿出一个粗大的注射器，向小洁的肛门里</w:t>
      </w:r>
    </w:p>
    <w:p>
      <w:r>
        <w:t>推入了大量的绿色液体，就这样反复注射了四大管。小洁有些受不了，哀求地说「好老公，我憋不住了，求求你别</w:t>
      </w:r>
    </w:p>
    <w:p>
      <w:r>
        <w:t>玩人家的肛门了。」老吴幸灾乐祸地说「憋不住就拉出来，我这是帮你清洗一下。」小洁有些难为情，但是还是照</w:t>
      </w:r>
    </w:p>
    <w:p>
      <w:r>
        <w:t>做了，只见一股黄绿色的水流激射出来，长达半分钟之久，等排泄完，小洁长长地舒了一口气。老吴简单地给小洁</w:t>
      </w:r>
    </w:p>
    <w:p>
      <w:r>
        <w:t>擦拭了一下，再次涂抹了些白色乳膏。</w:t>
      </w:r>
    </w:p>
    <w:p>
      <w:r>
        <w:t>「你先来。」老吴对小李说。小李提起他细长的鸡巴，开始轻轻地在小洁肛门口蹭着，慢慢地用手将龟头塞进</w:t>
      </w:r>
    </w:p>
    <w:p>
      <w:r>
        <w:t>去，然后反复抽送，随时涂抹乳膏，小李挺直腰杆，将身体慢慢向下压，阴茎逐渐消失在小洁的肛门里，小洁发出</w:t>
      </w:r>
    </w:p>
    <w:p>
      <w:r>
        <w:t>迷乱的叫声。</w:t>
      </w:r>
    </w:p>
    <w:p>
      <w:r>
        <w:t>见时机已经成熟，小李开始轻轻抽送，像干阴道一样干着小洁的屁眼。老吴点点头说「成了。」这时，小李自</w:t>
      </w:r>
    </w:p>
    <w:p>
      <w:r>
        <w:t>己躺在垫子上，扶着小洁靠在自己身上。老吴把小洁的腿折成Ｍ型，慢慢地把自己的鸡巴塞进小洁的阴道，小李停</w:t>
      </w:r>
    </w:p>
    <w:p>
      <w:r>
        <w:t>止了抽动，改由老吴干小洁。由于受到来自阴道和肛门如此强烈的刺激，小洁的叫声更大了。这时，老张和小刘又</w:t>
      </w:r>
    </w:p>
    <w:p>
      <w:r>
        <w:t>来到老位置，小洁的嘴里和乳沟间又多了两个鸡巴。这样小洁身上能被干的地方都被人干着，小洁就像一个肉便器。</w:t>
      </w:r>
    </w:p>
    <w:p>
      <w:r>
        <w:t>不知不觉，日落西山，四人轮流享用着小洁，并且轮流在小洁的嘴里、阴道里和肛门里射精，小洁被干得脱力地躺</w:t>
      </w:r>
    </w:p>
    <w:p>
      <w:r>
        <w:t>在垫子上，大大地张开了双腿，大量的白色精液流满了下体，被夕阳染成了一抹橘红。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