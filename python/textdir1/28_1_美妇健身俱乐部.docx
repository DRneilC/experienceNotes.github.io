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美妇健身俱乐部</w:t>
      </w:r>
    </w:p>
    <w:p>
      <w:r>
        <w:t>一个偶然的机会，我受朋友之情兼任了香港浅水湾一个社区的老妇健身俱乐部的各项健身形体教练。因我平时</w:t>
      </w:r>
    </w:p>
    <w:p>
      <w:r>
        <w:t>常常练健美，对韵律操和各种健身器材都十分精熟，教起那些老妇健身学员来自然得心应手、成绩突出，不到一个</w:t>
      </w:r>
    </w:p>
    <w:p>
      <w:r>
        <w:t>月，我在这个以富人为主的社区里名声大震，连附近的其他社区的老妇人也慕名而来。一时间，可把我那个朋友乐</w:t>
      </w:r>
    </w:p>
    <w:p>
      <w:r>
        <w:t>得合不上嘴，他高兴的让我全权管理这所豪华的老妇健身俱乐部。</w:t>
      </w:r>
    </w:p>
    <w:p>
      <w:r>
        <w:t>对于我来说，当然很高兴！这所俱乐部的设备相当完善齐备，装修豪华，在富人明星多如牛毛的浅水湾能占有</w:t>
      </w:r>
    </w:p>
    <w:p>
      <w:r>
        <w:t>一席之地，可见不凡。其实，真正使我热心此项的还有更深的一个不足为外人道的塬因，那就是我有一个特别的癖</w:t>
      </w:r>
    </w:p>
    <w:p>
      <w:r>
        <w:t>好：我是个老妇性恋者！我三十岁都未结婚，也是因为此！</w:t>
      </w:r>
    </w:p>
    <w:p>
      <w:r>
        <w:t>在老年健身俱乐部我可以尽情的欣赏那些风韵犹存的贵妇们。她们有的是过气的老一辈的电影明星，有的是正</w:t>
      </w:r>
    </w:p>
    <w:p>
      <w:r>
        <w:t>当大红大紫的电影明星或歌星的母亲，也有的是商界的女强人、大富婆，或是亿万富豪的老婆。最令我感性趣的是</w:t>
      </w:r>
    </w:p>
    <w:p>
      <w:r>
        <w:t>那些身居高位的女政客们，这些养尊处优、地位显赫、但都已年华老去的贵妇们，都在拚命的想通过健身来保持自</w:t>
      </w:r>
    </w:p>
    <w:p>
      <w:r>
        <w:t>己旺盛的身体机能，挽回业已逐渐衰老发福的体形！</w:t>
      </w:r>
    </w:p>
    <w:p>
      <w:r>
        <w:t>除此之外，那些明星的母亲们和亿万富翁的老婆们，来俱乐部纯粹就是为了寻找刺激，消遣时间。这部分老妇，</w:t>
      </w:r>
    </w:p>
    <w:p>
      <w:r>
        <w:t>是最容易泡上手的，有的甚至主动勾引我。当然，向我这种成熟健美的健身教练，又极富男人的魅力，正是她们这</w:t>
      </w:r>
    </w:p>
    <w:p>
      <w:r>
        <w:t>些寂寞无聊的贵妇们追逐的目标。</w:t>
      </w:r>
    </w:p>
    <w:p>
      <w:r>
        <w:t>健身俱乐部当然成了她们寻求刺激的最佳场所，她们即使每天从早到晚都泡在俱乐部里，她们的子女或是老公</w:t>
      </w:r>
    </w:p>
    <w:p>
      <w:r>
        <w:t>都不会管她们。何况子女们都是名星们，社会上的应酬很多，也无暇顾及老母，老母们能有个她们自己消遣的地方，</w:t>
      </w:r>
    </w:p>
    <w:p>
      <w:r>
        <w:t>子女们高兴还来不及呢！</w:t>
      </w:r>
    </w:p>
    <w:p>
      <w:r>
        <w:t>有不少明星还特地将自己的母亲或是奶奶们送来，要求我接收她们成为俱乐部的会员。那些大富翁们更是巴不</w:t>
      </w:r>
    </w:p>
    <w:p>
      <w:r>
        <w:t>得自己年老色衰的老婆们一天到晚都呆在俱乐部，那样就可以放心大胆的在外面泡年轻漂亮的小蜜。有不少富佬还</w:t>
      </w:r>
    </w:p>
    <w:p>
      <w:r>
        <w:t>专门找到我，塞给我一大叠钞票，要求我将老妇健身俱乐部的开放时间改成全天２４小时营业，当我略露难色时，</w:t>
      </w:r>
    </w:p>
    <w:p>
      <w:r>
        <w:t>那些富佬又把大把钞票塞给我，同时承诺每月将赞助俱乐部一笔经费，以保证俱乐部有充足的资金扩大服务项目与</w:t>
      </w:r>
    </w:p>
    <w:p>
      <w:r>
        <w:t>范围，保证２４小时全天开放，最好能够将他们那些母老虎长期吸引到俱乐部打发时间。</w:t>
      </w:r>
    </w:p>
    <w:p>
      <w:r>
        <w:t>我当然了解这些富佬们的心思，暗笑他们不识宝贝！那些年轻无知的小咪咪们，怎能和他们那些雍容华贵经验</w:t>
      </w:r>
    </w:p>
    <w:p>
      <w:r>
        <w:t>丰富的老婆们相比？老妇的绝顶妙味看来这些富佬们是永远也体会不出来的。不过这世上的男人，又有多少像我这</w:t>
      </w:r>
    </w:p>
    <w:p>
      <w:r>
        <w:t>样对老妇痴迷呢！大概，我算是比较奇特的一个男人了吧！</w:t>
      </w:r>
    </w:p>
    <w:p>
      <w:r>
        <w:t>有了富佬们的赞助，我决定用高价向我的朋友买下了这所俱乐部。我的朋友高兴的接受了这笔买卖，他笑着对</w:t>
      </w:r>
    </w:p>
    <w:p>
      <w:r>
        <w:t>我说，只有我才能令这个俱乐部如此火爆，这个俱乐部应该属于我才对！</w:t>
      </w:r>
    </w:p>
    <w:p>
      <w:r>
        <w:t>接手后我对俱乐部大刀阔斧的进行了改造，在旁边重新购置了一片地，建造了老妇游泳馆和老妇桑拿浴按摩中</w:t>
      </w:r>
    </w:p>
    <w:p>
      <w:r>
        <w:t>心，同时在俱乐部修建了很多豪华套房，以供那些想玩通宵的贵妇们休息之用。改造后的老妇健身俱乐部是一个包</w:t>
      </w:r>
    </w:p>
    <w:p>
      <w:r>
        <w:t>括健身、美容、休闲、餐饮与住宿为一体的综合性会员制俱乐部，收费相应也很昂贵，但对于这些珠光宝气的贵妇</w:t>
      </w:r>
    </w:p>
    <w:p>
      <w:r>
        <w:t>们却是必要的，因为这样才能显示出她们的不凡身家！</w:t>
      </w:r>
    </w:p>
    <w:p>
      <w:r>
        <w:t>我重新雇佣了五个四、五十岁左右健美的女人来担任俱乐部的五个部门的主管，她们分别是：</w:t>
      </w:r>
    </w:p>
    <w:p>
      <w:r>
        <w:t>健身部──赵红芳，女，４２岁，曾是大陆全国健美比赛的第三名，身高１。７０米，一身肌肉非常发达，十</w:t>
      </w:r>
    </w:p>
    <w:p>
      <w:r>
        <w:t>分强壮，床上胃口很大，干劲十足。</w:t>
      </w:r>
    </w:p>
    <w:p>
      <w:r>
        <w:t>美容部──万文芝，女，４５岁，曾是香港丽都美容中心的美容师，身高１。６６米，身材略肥，为大乳肥臀</w:t>
      </w:r>
    </w:p>
    <w:p>
      <w:r>
        <w:t>型，全身皮肤特别滑嫩，上了床又骚又浪，花样极多。</w:t>
      </w:r>
    </w:p>
    <w:p>
      <w:r>
        <w:t>休闲部──孙瑞红，女，４４岁，以前曾是香港韵律操大赛的冠军，身高１。６９米，体形修长优美，比二十</w:t>
      </w:r>
    </w:p>
    <w:p>
      <w:r>
        <w:t>岁少女的身材还好，身体柔软异常，在床上可摆出各种意想不到的高难度姿势和男人作爱，趣味无穷。</w:t>
      </w:r>
    </w:p>
    <w:p>
      <w:r>
        <w:t>餐饮部──夏菊仙，女，５５岁，曾是香港某大酒店的餐饮部经理，身高１。６３米，身体已发福，肥胖多肉，</w:t>
      </w:r>
    </w:p>
    <w:p>
      <w:r>
        <w:t>皮肤雪白，下垂巨乳，粗腰凸肚，臀部更是巨大浑圆，是个典型的肥胖肉感型老女人，但气质十分高雅，床上更是</w:t>
      </w:r>
    </w:p>
    <w:p>
      <w:r>
        <w:t>风味奇佳。</w:t>
      </w:r>
    </w:p>
    <w:p>
      <w:r>
        <w:t>这五个女主管当然是我花了高薪雇来的，在我男性魅力的感召下，她们当然在上任的当天就分别和我发生了性</w:t>
      </w:r>
    </w:p>
    <w:p>
      <w:r>
        <w:t>关系。五个女人都已不年青，她们的老公自然也早已很少和她们作爱了，到了我的俱乐部，即可拿高薪又可和我这</w:t>
      </w:r>
    </w:p>
    <w:p>
      <w:r>
        <w:t>个年轻健美的老板享受性爱，自然是各个都高兴满意，工作起来也十分卖力。</w:t>
      </w:r>
    </w:p>
    <w:p>
      <w:r>
        <w:t>每个部门的员工都是招的四十岁以上的中老年妇女，大多以寡妇为主，这是因为寡妇好管理，孤身一人，可以</w:t>
      </w:r>
    </w:p>
    <w:p>
      <w:r>
        <w:t>长期住俱乐部中，工作起来也很方便。当然，这些寡妇员工们的寝室，也成了我这个年轻英俊老板的常去玩乐的好</w:t>
      </w:r>
    </w:p>
    <w:p>
      <w:r>
        <w:t>去处，整个老妇健身中心的寡妇员工们各个都和我有一腿，员工们都以能和我上床为荣，有时还经常相互嫉妒、争</w:t>
      </w:r>
    </w:p>
    <w:p>
      <w:r>
        <w:t>风吃醋哩！</w:t>
      </w:r>
    </w:p>
    <w:p>
      <w:r>
        <w:t>当然，我买下这所老妇俱乐部的主要塬因，并不是为了和下属管理人员和工作人员偷情，这只是其中一个方面，</w:t>
      </w:r>
    </w:p>
    <w:p>
      <w:r>
        <w:t>对于我这个酷爱老妇的健壮男人来说，那些过气上了年纪的女明星，或是正当红的明星的老母亲，大富豪们上了年</w:t>
      </w:r>
    </w:p>
    <w:p>
      <w:r>
        <w:t>纪的老婆们，知名的正界女强人，寡居的亿万富婆等等，这些老女人才是我要搞上床成为我的胯下之骑的目标！</w:t>
      </w:r>
    </w:p>
    <w:p>
      <w:r>
        <w:t>和这些知名老女人玩乐，更能刺激我的性欲，当我骑在她们依旧细皮嫩肉保养的极好的老裸体上，大鸡巴深深</w:t>
      </w:r>
    </w:p>
    <w:p>
      <w:r>
        <w:t>的插进那些曾生出过大名星的肥美老，或是操进叱政界的女强人的高贵老里，心理就会涌出一种无以伦比的征服感</w:t>
      </w:r>
    </w:p>
    <w:p>
      <w:r>
        <w:t>和成就感！加上这些富婆名女本身就注意保养美容，老奶子和老骚都保持的很好，抱在怀里捏揉玩味、操打炮，爽</w:t>
      </w:r>
    </w:p>
    <w:p>
      <w:r>
        <w:t>极了下面，就是我享受这些荡美妇的丰满胴体和绝美骚的自述。</w:t>
      </w:r>
    </w:p>
    <w:p>
      <w:r>
        <w:t>我把健美教练招到我得健身俱乐部废了不少功夫，她一开始不答应。我几次上她家游说她，她有点动心。那天</w:t>
      </w:r>
    </w:p>
    <w:p>
      <w:r>
        <w:t>我去她家，她家水管坏了。我敲门时她正忙得团团转。我安慰了她，说我给她修，她带我到坏的地方，我打量了她，</w:t>
      </w:r>
    </w:p>
    <w:p>
      <w:r>
        <w:t>只见赵红芳长发披肩，身穿一件水蓝色透明睡衣，睡衣短至肚脐，在灯光下，两只丰满高耸的大奶子骄人在男人面</w:t>
      </w:r>
    </w:p>
    <w:p>
      <w:r>
        <w:t>前地挺立着。而她坐在地上，正好从她的露脐装空隙向上望，但见两大团奶子结实地耸立，微微向上翘起，颤巍巍</w:t>
      </w:r>
    </w:p>
    <w:p>
      <w:r>
        <w:t>地跳动看。</w:t>
      </w:r>
    </w:p>
    <w:p>
      <w:r>
        <w:t>我已十分冲动了，而我的视线，正对准赵红芳的下身，那雪白丰满的大腿使人心跳加速。要命的是她下身只有</w:t>
      </w:r>
    </w:p>
    <w:p>
      <w:r>
        <w:t>一条白色三角裤，和我眼睛的距离只有几尺，我清楚地看见那肥沃的三角和中央神秘的坑道，难怪人家说赵红芳是</w:t>
      </w:r>
    </w:p>
    <w:p>
      <w:r>
        <w:t>个尤物，她最多让别人猜不过３０多岁，可她已经４２了。</w:t>
      </w:r>
    </w:p>
    <w:p>
      <w:r>
        <w:t>「小高，来帮我修一下水管。」赵红芳声音甜美。</w:t>
      </w:r>
    </w:p>
    <w:p>
      <w:r>
        <w:t>由于地方小，我肩膊大力碰了她的胸脯一下，两只豪乳便如受伤的小鹿狂奔，硕大的肉弹跳跃了十几下。赵红</w:t>
      </w:r>
    </w:p>
    <w:p>
      <w:r>
        <w:t>芳脸一下红了，后退一步，不安地白了我一眼。我紧张，犯罪感更大，忙向她道歉，再不敢看她，走近厨房盆边修</w:t>
      </w:r>
    </w:p>
    <w:p>
      <w:r>
        <w:t>理。正想说话，我却将水喉调至最大，水花四溅，使她的上半身全湿透了。</w:t>
      </w:r>
    </w:p>
    <w:p>
      <w:r>
        <w:t>「我又闯祸了！」我不安地说，关上水掣，偷看赵红芳时，见她正用手抹脸，而她的透明睡衣全湿，两只大奶</w:t>
      </w:r>
    </w:p>
    <w:p>
      <w:r>
        <w:t>子完全凸现出来，发出醉人的香气！在这夜深人静之中，我再也控制不了自己，有抱她求欢的冲动！</w:t>
      </w:r>
    </w:p>
    <w:p>
      <w:r>
        <w:t>赵红芳抹完脸，正好和我四目交投，吓得她脸红如火烧，却不敢骂我，正想离去，忽然一只不知名的小甲虫飞</w:t>
      </w:r>
    </w:p>
    <w:p>
      <w:r>
        <w:t>来，停在赵红芳左边高耸的乳房上，她尖叫着抱着我，一对又湿又热又弹力非凡的豪乳紧压在我身上。我刚一冲动，</w:t>
      </w:r>
    </w:p>
    <w:p>
      <w:r>
        <w:t>坚硬的阳具正好顶住她的三角地带。赵红芳羞愧地摇动着身体、正好加深了彼此性器官的磨擦，于是她慌张了，挣</w:t>
      </w:r>
    </w:p>
    <w:p>
      <w:r>
        <w:t>扎着说：「放开我！」</w:t>
      </w:r>
    </w:p>
    <w:p>
      <w:r>
        <w:t>到了这地步，还可以放她吗？我骗她说甲虫仍在她身上，叫她闭上眼，等我捉走。赵红芳真的闭上眼不动，我</w:t>
      </w:r>
    </w:p>
    <w:p>
      <w:r>
        <w:t>将一只手自她肚下的空隙向上伸，轻摸她两只高耸的大奶子，摸得赵红芳不时全身农动，不敢张开眼，而呼吸都变</w:t>
      </w:r>
    </w:p>
    <w:p>
      <w:r>
        <w:t>粗了，心跳加速至两倍！</w:t>
      </w:r>
    </w:p>
    <w:p>
      <w:r>
        <w:t>「你做什么？为什么摸我。」</w:t>
      </w:r>
    </w:p>
    <w:p>
      <w:r>
        <w:t>「甲虫正在你身上，不要动。</w:t>
      </w:r>
    </w:p>
    <w:p>
      <w:r>
        <w:t>我伸手快速地进入她的内裤一摸，水已出，便缩回手，索性拉高她的睡衣，两只弹力十足的大奶子沉甸甸地抖</w:t>
      </w:r>
    </w:p>
    <w:p>
      <w:r>
        <w:t>动着。我用手把玩一只，用口吸吮另一只。赵红芳再也忍不住了，呼吸更粗更深，轻咬嘴唇。我便剥下她的内裤，</w:t>
      </w:r>
    </w:p>
    <w:p>
      <w:r>
        <w:t>扶她仰躺地上，我也脱下裤子，躺在地上的赵红芳仍闭上眼，一脸醉红，朱唇抖动着。</w:t>
      </w:r>
    </w:p>
    <w:p>
      <w:r>
        <w:t>她的雪白的豪乳向天怒耸，在她的急速呼吸下起伏不停。而下身赤裸的她，中央坑道已是一片泥泞，并且，她</w:t>
      </w:r>
    </w:p>
    <w:p>
      <w:r>
        <w:t>的两只雪白丰满大腿正有节奏地抖动着，再看她的脸，却变成一阵红一阵白了！她张开了两腿，两手紧握拳头，像</w:t>
      </w:r>
    </w:p>
    <w:p>
      <w:r>
        <w:t>做了亏心事似地问：」那甲虫呢？」我不回答，轻压在她身上，一下便将阳具插入她阴道之内。赵红芳只感到一阵</w:t>
      </w:r>
    </w:p>
    <w:p>
      <w:r>
        <w:t>从来没有的舒畅和快感由阴阜里传送到全身四肢，她好像飘在云雾中一般，是痛、是麻、是趐、还是甜，五味杂呈，</w:t>
      </w:r>
    </w:p>
    <w:p>
      <w:r>
        <w:t>这种滋味真是难以形容于笔墨之中。我此时感到大鸡巴被她肥嘟嘟的小紧紧的包裹着，龟头顶住一粒滑嫩的物体，</w:t>
      </w:r>
    </w:p>
    <w:p>
      <w:r>
        <w:t>我想大概那就是俗称的花心。大鸡巴插入女人的小里那种又暖又紧的感觉，舒服得让我似上了天堂一样，真是美极</w:t>
      </w:r>
    </w:p>
    <w:p>
      <w:r>
        <w:t>了。</w:t>
      </w:r>
    </w:p>
    <w:p>
      <w:r>
        <w:t>」啊！小高……我的亲汉子……哎哦……真美死了……我的心肝宝贝……你的大鸡巴……真粗……真长……真</w:t>
      </w:r>
    </w:p>
    <w:p>
      <w:r>
        <w:t>硬……真热……哎呀……都顶到我的……子宫里面……去了……啊……「我见她娇美的粉脸态百出，心里产生莫大</w:t>
      </w:r>
    </w:p>
    <w:p>
      <w:r>
        <w:t>的性趣，原来女人荡起来时，就是这个样子，真是好看极了。于是用力猛揉撞着她那双又软、又嫩、又滑、而又有</w:t>
      </w:r>
    </w:p>
    <w:p>
      <w:r>
        <w:t>弹性的大乳房，真是过瘾极了。</w:t>
      </w:r>
    </w:p>
    <w:p>
      <w:r>
        <w:t>」小心肝！别尽揉嘛！屁股动呀……快……动呀！……姐姐的小……痒死了……「她眯着一双春情的眼，粉脸</w:t>
      </w:r>
    </w:p>
    <w:p>
      <w:r>
        <w:t>含春，说有多娇艳、多荡。我看得全身冒火性欲高张，因为赵红芳快四十岁的妇人，已生过一双儿女，但是小还很</w:t>
      </w:r>
    </w:p>
    <w:p>
      <w:r>
        <w:t>紧，自己的鸡巴又长又大，刚开始我还不敢太用力得猛抽狠插，在听到她的叫痛声，只好缓缓的抽送起来，慢慢的</w:t>
      </w:r>
    </w:p>
    <w:p>
      <w:r>
        <w:t>插下去，等她适应后再用力也不迟。</w:t>
      </w:r>
    </w:p>
    <w:p>
      <w:r>
        <w:t>」哦！我的心肝……宝贝……你真好……真怜惜我……知道姐姐的小……怕痛……你真是我的乖儿子……姐…</w:t>
      </w:r>
    </w:p>
    <w:p>
      <w:r>
        <w:t>…好爱你……就是为你死……我的心肝……小心肝……姐……好舒服……「姐姐媚眼半开半闭，艳唇」咿咿呀呀「</w:t>
      </w:r>
    </w:p>
    <w:p>
      <w:r>
        <w:t>的浪声吟着。我抽送了数十下，她也开始扭摆肥臀，很有节奏配合我的抽送，一挺一挺的摆动。一阵阵的快感，就</w:t>
      </w:r>
    </w:p>
    <w:p>
      <w:r>
        <w:t>像千万条小蛇，由小里流向全身各处，舒服得她的小嘴急促地呻吟。</w:t>
      </w:r>
    </w:p>
    <w:p>
      <w:r>
        <w:t>我一看姐姐荡得迷人心回，速度慢慢加快，用力的抽出插下，屁股跟着旋转，研磨她的花心数下，这一招功夫</w:t>
      </w:r>
    </w:p>
    <w:p>
      <w:r>
        <w:t>使得姐姐舒服得全身颤抖，水潺潺而出，声浪语的叫道：」哎呀……亲丈夫……你碰到我的花心……趐麻死了……</w:t>
      </w:r>
    </w:p>
    <w:p>
      <w:r>
        <w:t>人家好……呀……好舒服……再用力点……我的亲弟弟……「我现在完全是站在主动的位置，可以随心所欲，一下</w:t>
      </w:r>
    </w:p>
    <w:p>
      <w:r>
        <w:t>狠抽猛插，一下又是缓抽慢插，有时是三浅一深，再改六浅一深，我愈抽愈舒服，也不再怜香惜玉了。</w:t>
      </w:r>
    </w:p>
    <w:p>
      <w:r>
        <w:t>姐姐何曾尝过这样攻击，就像狂风暴雨得似的打向她，她像似极端痛苦的样子，猛摇摆着头，媚眼紧闭，香汗</w:t>
      </w:r>
    </w:p>
    <w:p>
      <w:r>
        <w:t>淋淋，声浪语的娇道叫着：」哎呀！我的小心肝……你要死我了……真舒服透顶了……呀……小丈夫……我受不了</w:t>
      </w:r>
    </w:p>
    <w:p>
      <w:r>
        <w:t>……了……亲弟弟……哦哦……我的水要……被你抽干了……要命的小冤家……哦……我要死了……你……你……</w:t>
      </w:r>
    </w:p>
    <w:p>
      <w:r>
        <w:t>「她像作梦的呻吟着、叫着，小腿不停的伸缩着，大肥臀拚命的往上挺、挺……我也感到舒畅无比，尤其是大鸡巴</w:t>
      </w:r>
    </w:p>
    <w:p>
      <w:r>
        <w:t>插在她的小里，又紧又密又温暖，龟头被她的花心一吸一吮的，阵阵快感欲仙欲死，也不禁的大叫起来：」亲姐姐</w:t>
      </w:r>
    </w:p>
    <w:p>
      <w:r>
        <w:t>……我要死你……我的亲姐姐……你的小……吮得我的龟头好……好舒服……好畅快呀……我的亲妈……妈……「」</w:t>
      </w:r>
    </w:p>
    <w:p>
      <w:r>
        <w:t>哎呀……亲丈夫……好美……亲儿子……你的鸡巴头怎么老是碰到人家花心嘛……哎……呀……我又要泄了……「</w:t>
      </w:r>
    </w:p>
    <w:p>
      <w:r>
        <w:t>姐姐全身颤抖，那极端的快感，已使她魂飞神散，一股浓热的液，急泄而出。</w:t>
      </w:r>
    </w:p>
    <w:p>
      <w:r>
        <w:t>」啊！亲姐……你不能泄……要……等我……一齐……一齐来呀……「我亦快乐如登仙境，从大龟头上麻趐到</w:t>
      </w:r>
    </w:p>
    <w:p>
      <w:r>
        <w:t>全身，大鸡巴在膨胀，无限度的膨胀。姐姐的小肥更像决堤的黄河，水流满了她的肥臀，和床单上一大片，就像撒</w:t>
      </w:r>
    </w:p>
    <w:p>
      <w:r>
        <w:t>下一泡尿那么多。</w:t>
      </w:r>
    </w:p>
    <w:p>
      <w:r>
        <w:t>」哎呀……我的心肝宝贝……我实在受不了啦……好人……亲弟弟……姐姐……已经泄三次啦……求你饶了…</w:t>
      </w:r>
    </w:p>
    <w:p>
      <w:r>
        <w:t>…我吧……「我此时已快达到高峰的时候，哪里还能够罢休，也不管她是如何求饶，不但不饶她，而且抽插得更猛</w:t>
      </w:r>
    </w:p>
    <w:p>
      <w:r>
        <w:t>更凶，更何况刚才被她滚烫的液，慰得我的龟头是说不出的舒服。</w:t>
      </w:r>
    </w:p>
    <w:p>
      <w:r>
        <w:t>」亲妈……亲姐姐……我要死你……哦……你的小吸得我好舒服……快挺屁股……快……我也要射了……「我</w:t>
      </w:r>
    </w:p>
    <w:p>
      <w:r>
        <w:t>气喘如牛，全身大汗，猛抽猛插，把全身的力气都用在屁股上和阳具上，真好想把她搞死才甘心一样。</w:t>
      </w:r>
    </w:p>
    <w:p>
      <w:r>
        <w:t>」小宝贝……亲弟弟……哎呀……哦……饶了我吧……我的洞要被你干穿了……你再搞下去……我真的没命了</w:t>
      </w:r>
    </w:p>
    <w:p>
      <w:r>
        <w:t>……「」亲姐……肉姐……快摇屁股……挺屁股……我快要射了……「赵红芳是过来人，见我愈愈狠，愈插愈快，</w:t>
      </w:r>
    </w:p>
    <w:p>
      <w:r>
        <w:t>大鸡巴在膨胀着，知道这是男人要射精的前兆，于是拚命的抬挺肥臀，来迎合我的快攻快打。</w:t>
      </w:r>
    </w:p>
    <w:p>
      <w:r>
        <w:t>」哎呀……哦……小心肝……小丈夫……我又泄了……「」等一等我……「」亲儿子……我……亲丈夫……不</w:t>
      </w:r>
    </w:p>
    <w:p>
      <w:r>
        <w:t>能等了……哦……泄死我了……「」姐姐……亲妈……我……哎呀……我射了……哎……呀……「就像两颗炸弹一</w:t>
      </w:r>
    </w:p>
    <w:p>
      <w:r>
        <w:t>样，同时爆炸了，炸得两人都飘然纷飞，炸成了灰，炸成了粉。</w:t>
      </w:r>
    </w:p>
    <w:p>
      <w:r>
        <w:t>她将我推下身来，抚着我的脸颊揉声的说：」心肝宝贝！弄不得了！姐姐觉得小里有一点痛，可能是第一次遇</w:t>
      </w:r>
    </w:p>
    <w:p>
      <w:r>
        <w:t>到你这样厉害的大鸡巴，顶得我子宫到现在还再痛。再说时候也不早了，我们都快要回来了，等到星期六的晚上我</w:t>
      </w:r>
    </w:p>
    <w:p>
      <w:r>
        <w:t>再安排好地方，打电话通知你，你再向你父母找个理由，姐姐陪你玩通宵，到那时候你爱怎么玩，姐姐就怎么陪你</w:t>
      </w:r>
    </w:p>
    <w:p>
      <w:r>
        <w:t>玩，好吗？亲爱小丈夫！「」好嘛！亲爱的太太！到时候不许你讨饶呀！「」好嘛！反正姐姐的这一条命及一切都</w:t>
      </w:r>
    </w:p>
    <w:p>
      <w:r>
        <w:t>给了你，还有什么好说的，谁叫我爱上你这个小冤家呢！你呀！真是我命中的魔星！「于是姐姐先服侍我穿好衣服，</w:t>
      </w:r>
    </w:p>
    <w:p>
      <w:r>
        <w:t>方才穿自己的，拥抱着我走出房间，到了客厅又紧紧的抱着亲吻，抚摸我一阵。</w:t>
      </w:r>
    </w:p>
    <w:p>
      <w:r>
        <w:t>我亦吻吮着她的香舌，抚摸乳房及阴阜一阵后，才依依不舍的离开施家，暂时结束这一段奇情艳遇。</w:t>
      </w:r>
    </w:p>
    <w:p>
      <w:r>
        <w:t>星期六我们约好到了她的另一间房子，房子很大，气派不凡，除了一位老妇人管家外别无我人，赵红芳和我坐</w:t>
      </w:r>
    </w:p>
    <w:p>
      <w:r>
        <w:t>在客厅里，老妇人端上一杯茶，赵红芳叫她去做几道小菜后：」吴妈，这里没事了，你回房休息去吧！「等吴妈走</w:t>
      </w:r>
    </w:p>
    <w:p>
      <w:r>
        <w:t>后，我说：」赵红芳！这么晚我留在这里，吴妈会不会告诉……「我的话尚未问完，她就打断了说：」没关系！她</w:t>
      </w:r>
    </w:p>
    <w:p>
      <w:r>
        <w:t>是我出嫁时带过来的随身老妈子！她在我娘家及夫家待了四十多年了，她只有帮我的，绝不会帮我丈夫的，你放心</w:t>
      </w:r>
    </w:p>
    <w:p>
      <w:r>
        <w:t>吧！「她先把吊扇打开，说道：」二十多年前我嫁给他时，环境没现在好，夫妻共同甘苦，才有今天的成就，他现</w:t>
      </w:r>
    </w:p>
    <w:p>
      <w:r>
        <w:t>在有钱了，在外面金屋藏娇，嫌我老了，常常不回家，难得一个月回来两、三天，早已把我丢到九霄云外去了，你</w:t>
      </w:r>
    </w:p>
    <w:p>
      <w:r>
        <w:t>说我生不生气？所以我每天去打牌消磨时间，反正有的是钱，输一点我也不在乎，他怎么敢管我。再说钱有一半是</w:t>
      </w:r>
    </w:p>
    <w:p>
      <w:r>
        <w:t>我和我辛苦赚的，他也不敢管我怎么花，所以我说不生他的气已是上上大吉了。「」赵红芳！我真的不觉得，您一</w:t>
      </w:r>
    </w:p>
    <w:p>
      <w:r>
        <w:t>点都不老，您不说我真的以为您四十还不到呢！真看不出来您的身材保养的那么好，男人见到您都会想得睡不着呢？」</w:t>
      </w:r>
    </w:p>
    <w:p>
      <w:r>
        <w:t>我看时机渐近，就开始用言语来打动她的春意。</w:t>
      </w:r>
    </w:p>
    <w:p>
      <w:r>
        <w:t>果然，她被我的言语动心起来了：」小高，你怎么能对我讲那么难听的话，什么男人见了我睡不着觉，那我不</w:t>
      </w:r>
    </w:p>
    <w:p>
      <w:r>
        <w:t>成了妖怪了吗？」」真的！赵红芳，您长的又娇又美，男人见了都会想入非非呢！「」你啊！愈说愈不像话了，真</w:t>
      </w:r>
    </w:p>
    <w:p>
      <w:r>
        <w:t>是鬼话连篇，坏死了！「她用手指在我脸上捏了一把，粉脸羞红，娇羞的叫道。</w:t>
      </w:r>
    </w:p>
    <w:p>
      <w:r>
        <w:t>」赵红芳，别骂我好吗？我说的是真心话，连我也想入非非了！「」要死了！你呀！真是人小鬼大，小小年纪</w:t>
      </w:r>
    </w:p>
    <w:p>
      <w:r>
        <w:t>像个色狼一样，连赵红芳的老豆腐，你都敢吃……真……真不像话……「」赵红芳！我绝不是吃您的豆腐，我年纪</w:t>
      </w:r>
    </w:p>
    <w:p>
      <w:r>
        <w:t>虽小，那个「鬼劫」却很大，您若是喜欢的话，我可以替赵红芳解决无聊的时光，好不好？」说着我拉着她的玉手</w:t>
      </w:r>
    </w:p>
    <w:p>
      <w:r>
        <w:t>放再我那硬翘的大鸡巴上面，虽然隔着一层裤子，赵红芳的手摸了上去，芳心扑扑的跳了起来。</w:t>
      </w:r>
    </w:p>
    <w:p>
      <w:r>
        <w:t>哇！好大的鸡巴！想不到我年纪虽小，那个」鬼「还真是大，不但鬼大，还懂得女人的心意，但是多少还是难</w:t>
      </w:r>
    </w:p>
    <w:p>
      <w:r>
        <w:t>以启齿，娇羞的低着头，连手都忘了抽回来。</w:t>
      </w:r>
    </w:p>
    <w:p>
      <w:r>
        <w:t>我看了她的模样，知道她已春心大动，已是我口中的美食也，只是不敢对我有所主动的表示。于是我就大胆的</w:t>
      </w:r>
    </w:p>
    <w:p>
      <w:r>
        <w:t>抱着她的腰肢，一手扶着她的乳房，嘴唇猛吻着她的樱唇，原来赵红芳已经春心荡漾矣。</w:t>
      </w:r>
    </w:p>
    <w:p>
      <w:r>
        <w:t>我把舌头伸入她的口中，不久她也把舌头伸入我的口中给我吸吮。我再也不犹豫一手插入她的三角裤中，摸到</w:t>
      </w:r>
    </w:p>
    <w:p>
      <w:r>
        <w:t>一片阴毛。她的阴毛浓密粗长，生满小腹上一大片。刘太太挣扎的：」不要！小高！真的不行呀……快把手拿出来</w:t>
      </w:r>
    </w:p>
    <w:p>
      <w:r>
        <w:t>……「我不管她是要不要，反正今晚是玩定她了。我知道女人在未成事以前，是为了她女性的尊严以及天生害羞的</w:t>
      </w:r>
    </w:p>
    <w:p>
      <w:r>
        <w:t>本性，只要大鸡巴抽得她舒服畅快，就万事ＯＫ。</w:t>
      </w:r>
    </w:p>
    <w:p>
      <w:r>
        <w:t>她不但不恨你，还爱你入骨呢！若是你的鸡巴短小无力，软弱如棉，她不但不爱你，还恨你入骨。她真的受不</w:t>
      </w:r>
    </w:p>
    <w:p>
      <w:r>
        <w:t>了我的亲吻、抚摸调情的手法，已经好久未曾和丈夫行房，她全身如触电似的，尤其乳房及阴阜，被我抚摸得一阵</w:t>
      </w:r>
    </w:p>
    <w:p>
      <w:r>
        <w:t>快感，已传遍到全身，使她全身崩溃，已无力推拒，任我为所欲为的摆布了。</w:t>
      </w:r>
    </w:p>
    <w:p>
      <w:r>
        <w:t>我看时机成熟了，也不管她怎么样娇叫，也不信她这一套，猛的把她抱了起来，就往房中走去，边走边热情似</w:t>
      </w:r>
    </w:p>
    <w:p>
      <w:r>
        <w:t>火的吻着她的艳唇粉颊。她则双手搂住我的脖子，任我摆布，口中娇哼着：」小高！乖乖听话……放下赵红芳……</w:t>
      </w:r>
    </w:p>
    <w:p>
      <w:r>
        <w:t>求求你……放开我……「我把赵红芳抱进她的卧房，放在床上，动手去解开她的衣服。她挣扎着，刺激及紧张、害</w:t>
      </w:r>
    </w:p>
    <w:p>
      <w:r>
        <w:t>怕及羞怯，冲击着她全身的每一个细胞，她需要男人的玩弄、爱抚和大鸡巴插到她的小里去，使她发泄性欲，才能</w:t>
      </w:r>
    </w:p>
    <w:p>
      <w:r>
        <w:t>身心舒畅，解除苦闷。我也很顺利，一下子把她的外衣脱掉了，她全身似雪般的胴体，呈现在我眼前，真害得我全</w:t>
      </w:r>
    </w:p>
    <w:p>
      <w:r>
        <w:t>身颤抖，真美、真性感、真是太诱惹人了。我情不自禁的搂着她，又是一阵狂吻、爱抚。</w:t>
      </w:r>
    </w:p>
    <w:p>
      <w:r>
        <w:t>」啊！小高……求求你……快放手……放了赵红芳吧……「我是充耳不闻的伸手去，要解开她的乳罩。</w:t>
      </w:r>
    </w:p>
    <w:p>
      <w:r>
        <w:t>」啊！不行……求求你……我怕……不要……求……求……「赵红芳的一双玉手急忙来阻止我的双手，但是阻</w:t>
      </w:r>
    </w:p>
    <w:p>
      <w:r>
        <w:t>止的力量也不太大，使我不费吹灰之力，就把乳罩解开丢在地上。</w:t>
      </w:r>
    </w:p>
    <w:p>
      <w:r>
        <w:t>」啊！你……小高……不要看……羞死人了……「赵红芳粉脸艳红，不胜娇羞，忙用双手盖着乳房，娇哼、粉</w:t>
      </w:r>
    </w:p>
    <w:p>
      <w:r>
        <w:t>脸含春带媚，那一双勾魂的美目，细眯着凝视着我一动也不动。欲火已烧得我如发疯似的，把自己的衣服飞快的脱</w:t>
      </w:r>
    </w:p>
    <w:p>
      <w:r>
        <w:t>个精光，一根大鸡巴，就像怒马奔腾般仰然雄立着，大有一夫当关万夫莫敌的气概，挺立在她的面前。看得赵红芳</w:t>
      </w:r>
    </w:p>
    <w:p>
      <w:r>
        <w:t>双颊飞红，芳心扑扑的跳个不停，心中想到好一条雄伟硕大的鸡巴，怕不止有七寸多长，龟头像小孩的拳头般的大，</w:t>
      </w:r>
    </w:p>
    <w:p>
      <w:r>
        <w:t>高翘在小肚子下面。</w:t>
      </w:r>
    </w:p>
    <w:p>
      <w:r>
        <w:t>真是雄伟极了，若插到自己的肥里去，一定美死人了。</w:t>
      </w:r>
    </w:p>
    <w:p>
      <w:r>
        <w:t>心里虽然爱极了我的大鸡巴，但是口中还是假装在拒绝。我心里知道她是欲迎还拒的一番做作，爬上床去把她</w:t>
      </w:r>
    </w:p>
    <w:p>
      <w:r>
        <w:t>的一双乳房，用嘴舐吮着一个，又用手摸捏着另一个，玩弄得她娇声呻吟。手再往下一滑，滑在她的小腹上面，虽</w:t>
      </w:r>
    </w:p>
    <w:p>
      <w:r>
        <w:t>然赵红芳已生过两个儿女，可是小腹尚保持那么平坦滑嫩，手摸上去，光滑细嫩，真想不到。</w:t>
      </w:r>
    </w:p>
    <w:p>
      <w:r>
        <w:t>再往下一摸，高隆肥满的阴阜上，丛生着一大片柔软细嫩的阴毛，除了阴阜上面有一撮外，连大阴唇的两边都</w:t>
      </w:r>
    </w:p>
    <w:p>
      <w:r>
        <w:t>是，浓黑的包着两片大阴唇，下面一条若隐若现的肉缝，还红通通像个少女的阴阜一样，肉缝湿润润的微有水渍流</w:t>
      </w:r>
    </w:p>
    <w:p>
      <w:r>
        <w:t>出。</w:t>
      </w:r>
    </w:p>
    <w:p>
      <w:r>
        <w:t>真想不到，赵红芳的阴阜是那么艳红娇丽，比起姐姐那紫红的阴唇，又胜一层。使得我的欲火烧得不能再忍受</w:t>
      </w:r>
    </w:p>
    <w:p>
      <w:r>
        <w:t>了，我发狂似的压在她的胴体上面，同时用手握着我的大鸡巴，先在肉缝上擦弄一阵。</w:t>
      </w:r>
    </w:p>
    <w:p>
      <w:r>
        <w:t>」啊！小高！不行呀！我是赵红芳！你不能对我这样……我是你的长辈……不行呀……快……快停下来……「</w:t>
      </w:r>
    </w:p>
    <w:p>
      <w:r>
        <w:t>她口里虽然于此的叫着不行，但是她却挺起趐胸，用一对豪乳紧贴的我的胸部摩擦，一双粉腿已两边分开，双脚抬</w:t>
      </w:r>
    </w:p>
    <w:p>
      <w:r>
        <w:t>起闭上充分显示对性的需要、欲的饥渴。我用大龟头在肉缝上擦弄了一阵，已感到她的水愈来愈多，显然可以成事</w:t>
      </w:r>
    </w:p>
    <w:p>
      <w:r>
        <w:t>了，于是把屁股猛一压一挺。」滋！「的一声，紧接着一声」哎呀！「我的大鸡巴已进去了三寸多。</w:t>
      </w:r>
    </w:p>
    <w:p>
      <w:r>
        <w:t>全身一抖，小里是又痛又酸、又麻又痒，一种不可言喻的快感传遍全身，使她全身发热的如火烧，更形紧张刺</w:t>
      </w:r>
    </w:p>
    <w:p>
      <w:r>
        <w:t>激起来了。我只感觉大鸡巴插进她的小里面，是又暖又紧，我本是以为像赵红芳这样大年纪的妇人，又生过两个儿</w:t>
      </w:r>
    </w:p>
    <w:p>
      <w:r>
        <w:t>女，小一定是松弛宽大无比的，谁知道比姐姐的小紧小多了，难道不是年纪愈年轻的女人，愈小愈紧吗？年纪大的</w:t>
      </w:r>
    </w:p>
    <w:p>
      <w:r>
        <w:t>女人愈宽愈松吗？</w:t>
      </w:r>
    </w:p>
    <w:p>
      <w:r>
        <w:t>」姐姐！我的皮最厚了，尤其是我大鸡巴，皮又厚又硬，才肉得你上天入地，叫我亲丈夫呢！「」真死相！越</w:t>
      </w:r>
    </w:p>
    <w:p>
      <w:r>
        <w:t>说越不像话了，你呀！就会欺负我！「」对！我就是要欺负你，让我的大鸡巴来欺负你的小肥吧……「说罢！我就</w:t>
      </w:r>
    </w:p>
    <w:p>
      <w:r>
        <w:t>改用磨旋的方式，慢慢的扭动屁股，光磨她紧小的阴道，旋磨了一阵，看她的脸色露出快乐的神情来了，猛的用力，」</w:t>
      </w:r>
    </w:p>
    <w:p>
      <w:r>
        <w:t>滋！「的一声！已经全根尽没捣到底了。</w:t>
      </w:r>
    </w:p>
    <w:p>
      <w:r>
        <w:t>赵红芳小里面还是那么充实、胀满，只是没有像刚才那样如铁棒似的，这发现使她又惊又喜，惊的是自己既和</w:t>
      </w:r>
    </w:p>
    <w:p>
      <w:r>
        <w:t>儿子的同龄青年发生了肉体关系，喜的是我的阳具是那么粗长壮硕，小小年纪就有那么厉害的战技和耐力，使自己</w:t>
      </w:r>
    </w:p>
    <w:p>
      <w:r>
        <w:t>领略到性的极端满足，若没有遇到我，这一生真是白白的活在世上了。</w:t>
      </w:r>
    </w:p>
    <w:p>
      <w:r>
        <w:t>想着，想着，情不自禁的一双手如蛇般的紧搂着我，猛吻着我的嘴。我在睡梦中被她一阵热吻惊醒过来，一看</w:t>
      </w:r>
    </w:p>
    <w:p>
      <w:r>
        <w:t>赵红芳那样迷恋我的模样，也回报她一阵热吻，双手再她身上乱摸乱揉，弄得她全身扭摆，浪声笑道：」小心肝！</w:t>
      </w:r>
    </w:p>
    <w:p>
      <w:r>
        <w:t>别再揉了！我被你摸得全身痒死了！「」姐姐！舒服吧？那你以后还要不要跟我玩呢？」」当然要啊！姐姐以后真</w:t>
      </w:r>
    </w:p>
    <w:p>
      <w:r>
        <w:t>的是一天都不能少了你！小丈夫！「」小心肝！姐姐会安排的，你放心吧！等下把你家的电话抄给我。小宝贝！</w:t>
      </w:r>
    </w:p>
    <w:p>
      <w:r>
        <w:t>以后我俩在一齐玩的时候，不要叫我姐姐或是姐姐，这样会把我叫老，要叫我姐姐、或是妹妹，要叫得愈亲密</w:t>
      </w:r>
    </w:p>
    <w:p>
      <w:r>
        <w:t>愈好，知道吗？我的小亲丈夫！懂了吗？」」好嘛！我的亲姐姐！亲妹妹！亲爱的小肥太太！「」嗯！我的亲哥哥！</w:t>
      </w:r>
    </w:p>
    <w:p>
      <w:r>
        <w:t>大鸡巴亲丈夫！「我被她那荡的风骚模样引得鸡巴又兴奋的高翘起来了，挺硬的坚立在她的小里面，我挺动屁股又</w:t>
      </w:r>
    </w:p>
    <w:p>
      <w:r>
        <w:t>要抽送她的桃源洞时，她全身大汗，汗水沿着脸庞流向高耸的乳房，在肉球的狂跳下汗水溅在我身上。她心跳已加</w:t>
      </w:r>
    </w:p>
    <w:p>
      <w:r>
        <w:t>速，呼吸也粗大了，高潮也要来临，那是她的狂动使阳具强力磨擦了她的阴核而产生了快感！事实上，赵红芳的确</w:t>
      </w:r>
    </w:p>
    <w:p>
      <w:r>
        <w:t>爱上了我。</w:t>
      </w:r>
    </w:p>
    <w:p>
      <w:r>
        <w:t>当我的手触摸热吻，而且还纵着臀来的迹象。我拔出了我的大鸡巴，转移目标往下吻她的下体，我的舌头不停</w:t>
      </w:r>
    </w:p>
    <w:p>
      <w:r>
        <w:t>地舐她的阴核，而且不时钻入阴道内撩拨，她阴道的分泌越来越多，我毫不犹豫就拥吻她，而且将她的双腿部配合</w:t>
      </w:r>
    </w:p>
    <w:p>
      <w:r>
        <w:t>我的动作。</w:t>
      </w:r>
    </w:p>
    <w:p>
      <w:r>
        <w:t>她可能很久未有造爱，所以表现得非常之热情。赵红芳出纤纤玉手，娴熟，轻巧的掏出我那根又粗，又长，又</w:t>
      </w:r>
    </w:p>
    <w:p>
      <w:r>
        <w:t>硬的大鸡巴，当她的手接触到我的鸡巴时，我浑身一颤，感觉到无比的舒服，快感流遍了全身，我禁不住。</w:t>
      </w:r>
    </w:p>
    <w:p>
      <w:r>
        <w:t>她啊……啊……的叫了两声，」舒服吗？小坏蛋儿，这么大！这么的难怪俱乐部里都喜欢你。「赵红芳娇柔的</w:t>
      </w:r>
    </w:p>
    <w:p>
      <w:r>
        <w:t>说。</w:t>
      </w:r>
    </w:p>
    <w:p>
      <w:r>
        <w:t>」恩……「我只恩了一声。</w:t>
      </w:r>
    </w:p>
    <w:p>
      <w:r>
        <w:t>赵红芳用手来回套弄着我的鸡巴，而我再次将她丰满的身体搂入怀中，摸着赵红芳的高耸丰满的乳房，她的小</w:t>
      </w:r>
    </w:p>
    <w:p>
      <w:r>
        <w:t>手仍紧紧的握着我的鸡巴，并接受着我的热吻，她的手更加用力的套玩着我的鸡巴。而我一只手继续摸捏她的乳房，</w:t>
      </w:r>
    </w:p>
    <w:p>
      <w:r>
        <w:t>一只手伸进她的私处，隔着浓密的阴毛抚摸着赵红芳的小肥，啊……啊……她的敏感地带被我爱抚揉弄着，她顿时</w:t>
      </w:r>
    </w:p>
    <w:p>
      <w:r>
        <w:t>觉全身阵阵酥麻，小被爱抚得感到十分炽热，兴奋得流出些水，把三角裤都弄湿了。</w:t>
      </w:r>
    </w:p>
    <w:p>
      <w:r>
        <w:t>赵红芳被这般挑弄娇躯不断扭动着，小嘴频频发出些轻微的呻吟声：恩恩……我用两个手指，随着赵红芳流出</w:t>
      </w:r>
    </w:p>
    <w:p>
      <w:r>
        <w:t>水的口挖了进去，」啊……喔……「赵红芳的阴道内真柔软，我的手指上上下下的拨动着敏姐的阴道深处，并不断</w:t>
      </w:r>
    </w:p>
    <w:p>
      <w:r>
        <w:t>地向阴道壁轻摸着。</w:t>
      </w:r>
    </w:p>
    <w:p>
      <w:r>
        <w:t>」哦……啊……「粉脸绯红的她兴奋的扭动着，修长的美腿紧紧的夹着我的手，又肥又大的白屁股也随着我手</w:t>
      </w:r>
    </w:p>
    <w:p>
      <w:r>
        <w:t>指的动作一挺一挺的，」嗯……嗯……喔……喔……「从她樱樱小口中传出浪浪的呻吟声。不一会儿赵红芳被我抚</w:t>
      </w:r>
    </w:p>
    <w:p>
      <w:r>
        <w:t>摸得全身颤抖起来，我的的挑逗，撩起了她原始荡的欲火，敏姐的双目中已充满了春情，我知道她的性欲已上升到</w:t>
      </w:r>
    </w:p>
    <w:p>
      <w:r>
        <w:t>了极点。</w:t>
      </w:r>
    </w:p>
    <w:p>
      <w:r>
        <w:t>只见她丰盈雪白的肉体上一副白色半透明镶着蕾丝的乳罩遮在胸前，两颗肥乳丰满得几乎要覆盖不住，雪白修</w:t>
      </w:r>
    </w:p>
    <w:p>
      <w:r>
        <w:t>长的一双美腿是那么的诱人，口部份已被水浸湿了。我伏下身子在轻舔着赵红芳的脖子，先解下她的乳罩，舔她深</w:t>
      </w:r>
    </w:p>
    <w:p>
      <w:r>
        <w:t>红色的乳晕，吸吮着她大葡萄似的乳头，再往下舔她的肚子，肚脐。舔黑色浓密的阴毛，修长的美腿，白嫩的脚掌，</w:t>
      </w:r>
    </w:p>
    <w:p>
      <w:r>
        <w:t>整齐的脚指头。</w:t>
      </w:r>
    </w:p>
    <w:p>
      <w:r>
        <w:t>」嗯……嗯……「赵红芳此时春心荡漾，浑身颤抖不已，边扭动边娇啼浪叫，那迷人的叫声太美，太诱人了，</w:t>
      </w:r>
    </w:p>
    <w:p>
      <w:r>
        <w:t>刺激着我的神经，在暗暗的台灯光下，一丝不挂的她身材凹凸有致，曲线美得像水晶般玲珑剔透，那绯红的娇嫩脸</w:t>
      </w:r>
    </w:p>
    <w:p>
      <w:r>
        <w:t>蛋，小巧微翘的琼鼻，和那微张的性感的嘴唇，丰盈雪白的肌肤，肥嫩饱满的乳房，红晕鲜嫩的奶头，白嫩圆滑的</w:t>
      </w:r>
    </w:p>
    <w:p>
      <w:r>
        <w:t>肥臀，光滑，细嫩，又圆又大，美腿浑圆光滑得有线条，那凸起的阴阜和浓黑的被水淋湿的阴毛都是无比的诱惑。</w:t>
      </w:r>
    </w:p>
    <w:p>
      <w:r>
        <w:t>赵红芳浑身的冰肌玉肤令我看得欲火亢奋，无法抗拒，我再次伏下身亲吻她的乳房，肚脐，阴毛，她的阴毛浓</w:t>
      </w:r>
    </w:p>
    <w:p>
      <w:r>
        <w:t>密，乌黑，深长，将那迷人的令人遐想的性感小整个围得满满的。若隐若现的肉缝沾满着湿淋淋的水，两片暗红的</w:t>
      </w:r>
    </w:p>
    <w:p>
      <w:r>
        <w:t>阴唇一张一合的动着，就像她脸蛋上的樱唇小嘴，同样充满诱惑，好像呼唤我快些到来，我将她雪白浑圆修长的玉</w:t>
      </w:r>
    </w:p>
    <w:p>
      <w:r>
        <w:t>腿分开，用嘴先亲吻那肥嫩的肉，再用舌尖舔吮她的大小阴唇后，用牙齿轻咬如花生米般大小的阴蒂。</w:t>
      </w:r>
    </w:p>
    <w:p>
      <w:r>
        <w:t>」啊……嗯……啊……小……好小明……你弄得我……我舒服死了……你真坏！「赵红芳被我舔得痒入心底，</w:t>
      </w:r>
    </w:p>
    <w:p>
      <w:r>
        <w:t>阵阵快感电流般袭来，又肥又大的大屁股不停的扭动往上挺，左右扭摆着，双手紧紧抱住我的头部，发出喜悦的娇</w:t>
      </w:r>
    </w:p>
    <w:p>
      <w:r>
        <w:t>嗲喘息声：」啊……小冤家……我受不了了……哎呀……你……舔得我好舒服……我……我要……要泄了……「我</w:t>
      </w:r>
    </w:p>
    <w:p>
      <w:r>
        <w:t>猛地用劲吸吮咬舔着湿润的肉，赵红芳的小肉一股热烫的水已像溪流般潺潺而出，她全身阵阵颤动，弯起玉腿把又</w:t>
      </w:r>
    </w:p>
    <w:p>
      <w:r>
        <w:t>肥又大的大屁股抬得更高，让我更彻底的舔吸她的水，啊……啊……我老公从没这样舔过我，太舒服了。</w:t>
      </w:r>
    </w:p>
    <w:p>
      <w:r>
        <w:t>不让她休息，我握住大鸡巴先用那大龟头在的赵红芳小肉口磨动，磨得赵红芳骚痒难耐，不禁娇羞叫道：」好</w:t>
      </w:r>
    </w:p>
    <w:p>
      <w:r>
        <w:t>宝贝儿别再磨了……小肉痒死啦……快……快把大鸡巴插……插入小……求……求你给呵呵我……你快嘛！……「</w:t>
      </w:r>
    </w:p>
    <w:p>
      <w:r>
        <w:t>从赵红芳那荡的模样知道，刚才被我舔时已泄了一次水的她正处于兴奋的顶端，赵红芳浪得娇呼着：」小高我快痒</w:t>
      </w:r>
    </w:p>
    <w:p>
      <w:r>
        <w:t>死啦！……你……你还捉弄我……快！快插进去呀！……快点嘛！……「看着赵红芳骚媚荡饥渴难耐的神情，我在</w:t>
      </w:r>
    </w:p>
    <w:p>
      <w:r>
        <w:t>也忍不住了，我把鸡巴对准肉猛地插进去，」滋「的一声直捣到底，大龟头顶住她的肉深处，赵红芳的小肉里又暖</w:t>
      </w:r>
    </w:p>
    <w:p>
      <w:r>
        <w:t>又紧，里嫩把鸡巴包得紧紧，真是舒服，啊……啊……哦……哦……啊！哦！真粗真大真硬，喔……美死了。</w:t>
      </w:r>
    </w:p>
    <w:p>
      <w:r>
        <w:t>因为我们水的润滑，所以抽插一点也不费力，抽插间肉与肉的磨碰声和水的」唧唧「声再加上床被我们压的发</w:t>
      </w:r>
    </w:p>
    <w:p>
      <w:r>
        <w:t>出的」吱吱「声，构成了美丽的乐章，」我美死了！……快点抽送！……喔！……「我不断的在她的丰乳上吻着，</w:t>
      </w:r>
    </w:p>
    <w:p>
      <w:r>
        <w:t>张开嘴吸吮着她硬硬的乳头。</w:t>
      </w:r>
    </w:p>
    <w:p>
      <w:r>
        <w:t>」高……你吮的我……我受不了……下面……快操！快……用力！「我把我的鸡巴继续不停的上下抽送起来，</w:t>
      </w:r>
    </w:p>
    <w:p>
      <w:r>
        <w:t>直抽直入，她的屁股上挺下迎的配合着我的动作，水如缺堤的河水，不断的从她的肉深处流出，顺着她又肥又大的</w:t>
      </w:r>
    </w:p>
    <w:p>
      <w:r>
        <w:t>大屁股，一直不停的流到床上。</w:t>
      </w:r>
    </w:p>
    <w:p>
      <w:r>
        <w:t>看着她疯狂的样子，我问道：」姐姐，喜不喜欢呵呵你？」」喜……喜欢！你操得……我好舒服！「我不断的</w:t>
      </w:r>
    </w:p>
    <w:p>
      <w:r>
        <w:t>加快抽插速度，」啊……我不行了！……我又泄了！……「赵红芳抱紧我的头，双脚夹紧我的腰，啊！……一股水</w:t>
      </w:r>
    </w:p>
    <w:p>
      <w:r>
        <w:t>又泄了出来。</w:t>
      </w:r>
    </w:p>
    <w:p>
      <w:r>
        <w:t>泄了身的敏赵红芳靠在我的身上，我没有抽出的鸡巴，我把她放到床上，伏在她的身子上面，一边亲吻她的红</w:t>
      </w:r>
    </w:p>
    <w:p>
      <w:r>
        <w:t>唇，抚摸乳房，一边抽动着鸡巴，小……小高，让我……在上面，我抱紧赵红芳翻了一个身，把她托到了上面。赵</w:t>
      </w:r>
    </w:p>
    <w:p>
      <w:r>
        <w:t>红芳先把鸡巴拿了出来，然后双腿跨骑在我的身上，用纤纤玉手把小肉掰开对准那挺直的大鸡巴，」卜滋「一声随</w:t>
      </w:r>
    </w:p>
    <w:p>
      <w:r>
        <w:t>着敏姐的又肥又大的大屁股向下一套，整个鸡巴全部套入到她的中，哦……好大啊……赵红芳又肥又大的大屁股一</w:t>
      </w:r>
    </w:p>
    <w:p>
      <w:r>
        <w:t>下一上套了起来，只听有节奏的」滋「，」滋「的碰撞声，她轻摆柳腰，乱抖丰乳，她不但已是香汗淋漓，更频频</w:t>
      </w:r>
    </w:p>
    <w:p>
      <w:r>
        <w:t>发出销魂的娇啼叫声：」喔……喔……小……小高……阿姨好舒服！……爽……啊啊……呀！……这是我享用的最</w:t>
      </w:r>
    </w:p>
    <w:p>
      <w:r>
        <w:t>大的鸡吧。「她上下扭摆，扭得身体带动她一对肥大丰满的乳房上下晃荡着，晃得我神魂颠倒，伸出双手握住芳姐</w:t>
      </w:r>
    </w:p>
    <w:p>
      <w:r>
        <w:t>的丰乳，尽情地揉搓抚捏，她原本丰满的大乳房更显得坚挺，而且奶头被揉捏得硬挺。赵红芳愈套愈快，不自禁的</w:t>
      </w:r>
    </w:p>
    <w:p>
      <w:r>
        <w:t>收缩小肉，将大龟头紧紧吸住，香汗淋淋她的拚命地上下快速套动身子，樱唇一张一合，娇喘不已，满头亮的秀发</w:t>
      </w:r>
    </w:p>
    <w:p>
      <w:r>
        <w:t>随着她晃动身躯而四散飞扬，她快乐的浪叫声和鸡巴抽出插入的」卜滋「水声使我更加的兴奋，我也觉大龟头被肉</w:t>
      </w:r>
    </w:p>
    <w:p>
      <w:r>
        <w:t>舔，吸，被夹得我全身颤抖。</w:t>
      </w:r>
    </w:p>
    <w:p>
      <w:r>
        <w:t>我爱抚着赵红芳那两颗丰盈柔软的乳房，她的乳房越来越坚挺，我用嘴唇吮着轻轻吸着，娇嫩的奶头被刺激得</w:t>
      </w:r>
    </w:p>
    <w:p>
      <w:r>
        <w:t>耸立如豆，挑逗使得赵红芳呻吟不已，荡浪媚的狂呼，全身颤动水不绝而出，娇美的粉脸更洋溢着盎然春情，媚眼</w:t>
      </w:r>
    </w:p>
    <w:p>
      <w:r>
        <w:t>微张显得娇媚无比。</w:t>
      </w:r>
    </w:p>
    <w:p>
      <w:r>
        <w:t>赵红芳被操得欲仙欲死，披头散发，娇喘连连，媚眼如丝，香汗和水弄湿了床单，姣美的粉脸上显现出性满足</w:t>
      </w:r>
    </w:p>
    <w:p>
      <w:r>
        <w:t>的欢悦，」嗯……亲小高！……姐姐……肥姐姐……好……舒服！……好爽你……你可真行……喔……喔，受……</w:t>
      </w:r>
    </w:p>
    <w:p>
      <w:r>
        <w:t>受……受不了！啊！……喔……喔……爽死啦……舒服……好舒服……喔……我又要泄……泄了……「她双眉紧蹙，</w:t>
      </w:r>
    </w:p>
    <w:p>
      <w:r>
        <w:t>娇嗲如呢，极端的快感使她魂飞魄散，一股浓热的水从小肉急泄而出。</w:t>
      </w:r>
    </w:p>
    <w:p>
      <w:r>
        <w:t>看着赵红芳肉两片嫩细的阴唇随着鸡巴的抽插而翻进翻出，她小肉大量热乎乎的水急泄而出，小肉的收缩吸吮</w:t>
      </w:r>
    </w:p>
    <w:p>
      <w:r>
        <w:t>着我鸡巴，我再也坚持不住了，阿姨，我也要射了！我快速地抽送着，赵红芳也拚命抬挺又肥又大的大屁股迎合我，</w:t>
      </w:r>
    </w:p>
    <w:p>
      <w:r>
        <w:t>终于」卜卜「狂喷出一股股精液，注满了小肉，赵红芳的肉内深深感受到这股强劲粘稠的精液。</w:t>
      </w:r>
    </w:p>
    <w:p>
      <w:r>
        <w:t>」喔……喔……太爽了……「赵红芳如痴如醉的喘息着俯在我的身上，我也紧紧的搂着她，我们俩人满足地相</w:t>
      </w:r>
    </w:p>
    <w:p>
      <w:r>
        <w:t>拥沉睡过去。</w:t>
      </w:r>
    </w:p>
    <w:p>
      <w:r>
        <w:t>健身俱乐部的美容室万文芝，女，４５岁，曾是香港丽都美容中心的美容师，身高１。６６米，身材略肥，为</w:t>
      </w:r>
    </w:p>
    <w:p>
      <w:r>
        <w:t>大乳肥臀型，全身皮肤特别滑嫩，上了床又骚又浪，花样极多。她是我的一个客户的老婆，那天我上客户家去又事，</w:t>
      </w:r>
    </w:p>
    <w:p>
      <w:r>
        <w:t>门没锁，进门一看一副迷人的春色尽现眼前，只见万文芝丰盈雪白的肉体只留下那黑色半透明襄着蕾丝的奶罩与三</w:t>
      </w:r>
    </w:p>
    <w:p>
      <w:r>
        <w:t>角裤，黑白对比分明，胸前两颗趐乳丰满得几乎要覆盖不住，我吞咽一口贪婪口水，用手爱抚着趐胸，摸着捏着十</w:t>
      </w:r>
    </w:p>
    <w:p>
      <w:r>
        <w:t>分柔软富有弹性的大奶子，趁着她酣睡未醒，轻柔地褪下了她那黑色魅惑的三点式，她就此被剥个精光，横陈在床</w:t>
      </w:r>
    </w:p>
    <w:p>
      <w:r>
        <w:t>浑然不知，赤裸裸的她凹凸有致曲线美得像水晶般玲珑剔透，那绯红的娇嫩脸蛋、小巧微翘的香唇、丰盈雪白的肌</w:t>
      </w:r>
    </w:p>
    <w:p>
      <w:r>
        <w:t>肤、肥嫩饱满的乳房、红晕鲜嫩的小奶头、又白又大的肥臀，美腿浑圆光滑得有线条，那凸起的耻丘和浓黑的阴毛</w:t>
      </w:r>
    </w:p>
    <w:p>
      <w:r>
        <w:t>却是无比的魅惑。她浑身的冰肌玉肤令我看得欲火亢奋，无法抗拒！</w:t>
      </w:r>
    </w:p>
    <w:p>
      <w:r>
        <w:t>我轻轻爱抚她那赤裸的胴体，从她身上散发出阵阵的肉香、淡淡的酒香，我抚摸她的秀发、嫩软的小耳、桃红</w:t>
      </w:r>
    </w:p>
    <w:p>
      <w:r>
        <w:t>的粉额，双手放肆的轻撩，游移在万文芝那对白嫩高挺、丰硕柔软的乳房上，并揉捏着像红豆般细小可爱的乳头，</w:t>
      </w:r>
    </w:p>
    <w:p>
      <w:r>
        <w:t>不多时，敏感的乳头变得膨胀突起，我将她那双雪白浑圆的玉腿向外伸张，乌黑浓密、茂盛如林的三角丛林中央凸</w:t>
      </w:r>
    </w:p>
    <w:p>
      <w:r>
        <w:t>现一道肉缝，口微张两片阴唇鲜红如嫩。</w:t>
      </w:r>
    </w:p>
    <w:p>
      <w:r>
        <w:t>于是我伏身用舌尖舔着吮着那花生米粒般的阴核，更不时将舌尖深入小舔吸着。」嗯……哼……啊……啊……</w:t>
      </w:r>
    </w:p>
    <w:p>
      <w:r>
        <w:t>「生理的自然反应，使得酣醉未醒的她不由自主的发出阵阵呻吟声，小泌出湿润水，使得我欲火高涨、兴奋异常，</w:t>
      </w:r>
    </w:p>
    <w:p>
      <w:r>
        <w:t>左手拨开万文芝那两片鲜嫩的阴唇，右手握住粗大的鸡巴，对准了万文芝那湿润的肥嫩屄，臀部猛然挺入，」滋「</w:t>
      </w:r>
    </w:p>
    <w:p>
      <w:r>
        <w:t>偌大鸡巴全根尽没小这用力一插，使得酣睡中的万文芝倏然惊醒睁开双眼，发现自己竟一丝不挂的被光溜溜的我压</w:t>
      </w:r>
    </w:p>
    <w:p>
      <w:r>
        <w:t>住，那下体充实感她直觉自己被小高奸了，万文芝顿时醉意全消、惶恐惊骇：」小高……你、你干什么……不要…</w:t>
      </w:r>
    </w:p>
    <w:p>
      <w:r>
        <w:t>…不可以啊……「万文芝颤抖得大冒冷汗，双手猛敲小高，她的一双凤眼急得淌下了眼泪：」呜……不、不能啊…</w:t>
      </w:r>
    </w:p>
    <w:p>
      <w:r>
        <w:t>…你不能这样的……我、我是你的朋友的老婆呀……小高你不可以乱来……「她惶恐哀怨的乞求着。</w:t>
      </w:r>
    </w:p>
    <w:p>
      <w:r>
        <w:t>」心爱的万文芝……你实在太、太美了……美得让我爱上了你……「」啊……不要……你怎能对我这样呢……</w:t>
      </w:r>
    </w:p>
    <w:p>
      <w:r>
        <w:t>你放开我……「」我爱你万文芝……小杰要享受你美丽的肉体……「他抽送着鸡巴。</w:t>
      </w:r>
    </w:p>
    <w:p>
      <w:r>
        <w:t>」哎哟……小高你疯了……这不行呀……「万文芝肥臀不安地扭动着、挣扎着。</w:t>
      </w:r>
    </w:p>
    <w:p>
      <w:r>
        <w:t>」不要啊……你怎么可以对我乱来……你、你不可以……「」万文芝……我、我会让你舒服的……你以后不要</w:t>
      </w:r>
    </w:p>
    <w:p>
      <w:r>
        <w:t>买那些用品了……我要让你重温做爱的快乐……「我边用鸡巴抽插着，边在万文芝的耳根旁尽说些猥亵挑逗的言词。</w:t>
      </w:r>
    </w:p>
    <w:p>
      <w:r>
        <w:t>买性用品的秘密竟被小高发现了，万文芝立时自觉惭羞得满脸通红，在我眼里显得妩媚迷人，反而更加深他占有万</w:t>
      </w:r>
    </w:p>
    <w:p>
      <w:r>
        <w:t>文芝胴体的野心，加把劲的九浅一深把鸡巴往肉紧的小来回狂抽猛插，插得久旱的万文芝阵阵快感从肥嫩屄传遍全</w:t>
      </w:r>
    </w:p>
    <w:p>
      <w:r>
        <w:t>身、舒爽无比。</w:t>
      </w:r>
    </w:p>
    <w:p>
      <w:r>
        <w:t>狂热的抽插竟引爆出她那久未挨插的小所深藏的春心欲焰，正值狼虎之年的万文芝完全崩溃了，荡春心迅速侵</w:t>
      </w:r>
    </w:p>
    <w:p>
      <w:r>
        <w:t>蚀了她，久旷寂寞的小怎受得了那真枪实弹的鸡巴狂野的抽插，虽然是被我占有了，但她身体生理起了涟漪。理智</w:t>
      </w:r>
    </w:p>
    <w:p>
      <w:r>
        <w:t>渐形沦没它抵抗不了体内狂热欲火的燃烧，欲快感冉冉燃升，刺激和紧张冲击着她全身细胞，姨妈感受到小内的充</w:t>
      </w:r>
    </w:p>
    <w:p>
      <w:r>
        <w:t>实，敏感的阴核频频被碰触使得她快感升华到高峰」啊……喔……「她发出呻吟声娇躯阵阵颤抖，她无法再抗拒了。</w:t>
      </w:r>
    </w:p>
    <w:p>
      <w:r>
        <w:t>」喔、喔……小色狼……太爽了……好、好舒服……小受不了了……小高……你好神勇……啊……「强忍的欢</w:t>
      </w:r>
    </w:p>
    <w:p>
      <w:r>
        <w:t>愉终于转为治荡的欢叫，春意燎燃、芳心迷乱的她已再无法矜持，颤声浪哼不已：」嗯……唔……啊……小高……</w:t>
      </w:r>
    </w:p>
    <w:p>
      <w:r>
        <w:t>你再、再用力点……「叫我亲哥哥的……」</w:t>
      </w:r>
    </w:p>
    <w:p>
      <w:r>
        <w:t>「……不要……我是你阿姨……怎可以叫你亲、亲哥哥的……你太、太过分啊……」</w:t>
      </w:r>
    </w:p>
    <w:p>
      <w:r>
        <w:t>「叫亲哥哥……不然我不玩了……」我故意停止抽动大鸡巴，害得万文芝急得粉脸涨红：「羞死人……亲、亲</w:t>
      </w:r>
    </w:p>
    <w:p>
      <w:r>
        <w:t>哥哥……小高……我的亲哥哥……」我闻言大乐，连番用力抽插鸡巴，粗大的鸡巴在万文芝那已被水湿润的小如入</w:t>
      </w:r>
    </w:p>
    <w:p>
      <w:r>
        <w:t>无人之地抽送着。喔、喔……亲、亲哥哥……美死我了……用力插……啊……哼……妙极了……嗯、哼……「万文</w:t>
      </w:r>
    </w:p>
    <w:p>
      <w:r>
        <w:t>芝眯住含春的媚眼，激动的将雪白的脖子向后仰去，频频从小嘴发出甜美诱人的叫床，万文芝空旷已久的小在我粗</w:t>
      </w:r>
    </w:p>
    <w:p>
      <w:r>
        <w:t>大的鸡巴勇猛的冲刺下连呼快活，已把贞节之事抛之九宵云外，脑海里只充满着鱼水之欢的喜悦。我的鸡巴被她又</w:t>
      </w:r>
    </w:p>
    <w:p>
      <w:r>
        <w:t>窄又紧的小夹得舒畅无比，改用旋磨方式扭动臀部，使鸡巴在万文芝肥嫩里回旋。</w:t>
      </w:r>
    </w:p>
    <w:p>
      <w:r>
        <w:t>」喔……小高……亲、亲哥哥……万文芝被你插得好舒服……「」哦……哦……哦美万文芝……喔……好爽…</w:t>
      </w:r>
    </w:p>
    <w:p>
      <w:r>
        <w:t>…你的小……吸得我好舒服……我、我也要泄了……「泄身后的万文芝拚命抬挺又肥又大的大屁股迎合我的最后的</w:t>
      </w:r>
    </w:p>
    <w:p>
      <w:r>
        <w:t>冲刺，快感来临刹那，我全身一畅、精门大开，滚烫的精液卜卜狂喷注满小，万文芝的内深深感受到这股强劲的热</w:t>
      </w:r>
    </w:p>
    <w:p>
      <w:r>
        <w:t>流。</w:t>
      </w:r>
    </w:p>
    <w:p>
      <w:r>
        <w:t>」喔、喔……太爽了……「万文芝如痴如醉的喘息着俯在床上，我则倒在她的美背上，小深处有如久旱的田地</w:t>
      </w:r>
    </w:p>
    <w:p>
      <w:r>
        <w:t>骤逢雨水的灌溉，激情乱的苟合后汗珠涔涔的俩人，满足地相拥酣睡而去。</w:t>
      </w:r>
    </w:p>
    <w:p>
      <w:r>
        <w:t>不知睡过多久，万文芝悠悠醒来，但见床单上湿湿濡一片，回想起刚才缠绵缱绻的交欢，真是无比的舒服爽快，</w:t>
      </w:r>
    </w:p>
    <w:p>
      <w:r>
        <w:t>有股令人留恋难忘的甜蜜感。想不到我床技高超、花招百出，若非他色胆包天，趁她醉卧床上予以奸、占有使她得</w:t>
      </w:r>
    </w:p>
    <w:p>
      <w:r>
        <w:t>以重温享受无比激情、放荡的**滋味，否则她这下半辈可能凄凉空虚的活在世上。她轻搂着我又亲又吻，并用丰腴</w:t>
      </w:r>
    </w:p>
    <w:p>
      <w:r>
        <w:t>性感的娇躯紧贴我，我被她一阵拥吻、爱抚而醒，也热情地吮吻万文芝的粉颊、香唇，双手频频在她光滑赤裸的胴</w:t>
      </w:r>
    </w:p>
    <w:p>
      <w:r>
        <w:t>体乱摸乱揉，弄得她搔痒不已。</w:t>
      </w:r>
    </w:p>
    <w:p>
      <w:r>
        <w:t>」万文芝，你舒服吗……满意吗……「万文芝羞怯低声地说：」嗯……你可真厉害……我真要被你玩死啦……</w:t>
      </w:r>
    </w:p>
    <w:p>
      <w:r>
        <w:t>「」万文芝……你做我的太太嘛……我会给你爽歪歪的……「万文芝更羞得粉脸绯红：」哼……脸皮厚……谁是你</w:t>
      </w:r>
    </w:p>
    <w:p>
      <w:r>
        <w:t>的太太……不要脸……唉……我被你玩了……以、以后就看你的良心……「」咦……万文芝你放心……我会好好爱</w:t>
      </w:r>
    </w:p>
    <w:p>
      <w:r>
        <w:t>你的……喔……你刚刚不有如痴如醉的喊亲丈夫……「万文芝闻言，粉脸羞红的闭住媚眼不敢正视小杰。</w:t>
      </w:r>
    </w:p>
    <w:p>
      <w:r>
        <w:t>她上身撒娇似的扭动：」讨厌！你、你还真会糗人……我受不了你才脱口而叫嘛……你、你坏死啦……「万文</w:t>
      </w:r>
    </w:p>
    <w:p>
      <w:r>
        <w:t>芝娇嗲后紧紧搂抱我，再次献上她热情火辣的热吻。万文芝的身心被我征服了，我粗大的鸡巴与旺盛的性能力让她</w:t>
      </w:r>
    </w:p>
    <w:p>
      <w:r>
        <w:t>欲仙欲死，她的神情与肉体恢复了春天般的生机，万文芝开始沉溺肉欲的快感里，久旷的她第一次体会到禁忌的情</w:t>
      </w:r>
    </w:p>
    <w:p>
      <w:r>
        <w:t>欲竟是如此甜美，万文芝再也舍不得我。为着继续享受人生第二春的鱼水之欢、**的滋润，也为了防止她与我的奸</w:t>
      </w:r>
    </w:p>
    <w:p>
      <w:r>
        <w:t>情外泄，她和我约定两天后在宾馆见面。</w:t>
      </w:r>
    </w:p>
    <w:p>
      <w:r>
        <w:t>两天后我们相约来到香港九龙堂一家高级饭店，是她的客户保证不会走漏风声。我们进入高级套房坐下了沙发</w:t>
      </w:r>
    </w:p>
    <w:p>
      <w:r>
        <w:t>上，我仔细打量了她 .她虽然是个年纪四十岁多岁的中年妇人，但她富有、美容保养有术，加之肌肤长得雪白滑嫩</w:t>
      </w:r>
    </w:p>
    <w:p>
      <w:r>
        <w:t>山从她外表看去，倒像个三十岁左右的年纪，让人看了像是风韵犹存的高贵夫人。</w:t>
      </w:r>
    </w:p>
    <w:p>
      <w:r>
        <w:t>万文芝笑嘻嘻的对我说道：」小高，你好大胆，敢玩朋友的老婆，不过既然来到这里就是要无拘无束的好好狂</w:t>
      </w:r>
    </w:p>
    <w:p>
      <w:r>
        <w:t>欢作乐，你这么客气，反加没有气氛。我是个享受主义的女人，尤其是对于作爱，更是要尽情的享受，所以祗要你</w:t>
      </w:r>
    </w:p>
    <w:p>
      <w:r>
        <w:t>的大鸡巴够大，能把我插得舒舒服服的就可以，首先我想看看你鸡巴够不够大，合不合我意，免得待一会插起来，</w:t>
      </w:r>
    </w:p>
    <w:p>
      <w:r>
        <w:t>不合我意，弄得双方不欢而散，增加我的骚痒难过。现在请你把鸡巴拿出来，让我看一看可以吗？」忽然之间，她</w:t>
      </w:r>
    </w:p>
    <w:p>
      <w:r>
        <w:t>情不自禁的握住了鸡巴，缓缓地玩弄起来。谁知那条本来是软绵绵的鸡巴，经她的滑嫩玉手抚摸之后，竟是一挺一</w:t>
      </w:r>
    </w:p>
    <w:p>
      <w:r>
        <w:t>挺慢慢的坚硬起来。渐渐地，那条鸡巴坚硬得如一根铁棍般。她爱怜地紧紧握住大鸡巴，笑地望着我。经过片刻后，</w:t>
      </w:r>
    </w:p>
    <w:p>
      <w:r>
        <w:t>她娇声娇气的说：」真是出乎我的意料之外，看你长得斯斯文文的，真没有想到你这条鸡巴生得如此粗长，而且龟</w:t>
      </w:r>
    </w:p>
    <w:p>
      <w:r>
        <w:t>头又大，很合我的意。「万文芝说时玉手不停爱怜的在上上下下抚摸着我的大鸡巴，把我的大鸡巴抚摸得更加的涨</w:t>
      </w:r>
    </w:p>
    <w:p>
      <w:r>
        <w:t>大，且更加的坚硬起来。我听到万文芝赞美他的大鸡巴，得意的微笑问她道：」芝姨，你对我这条大鸡巴感兴趣吗？」」</w:t>
      </w:r>
    </w:p>
    <w:p>
      <w:r>
        <w:t>嗯……哼……「万文芝一个顺势竟倒下在我的怀里，我也顺势一手抱住她的纷躯，一手摸上她的胸前，用掌心按住</w:t>
      </w:r>
    </w:p>
    <w:p>
      <w:r>
        <w:t>她的乳峰，就在这种情况下，确实使她春心荡漾，由于她见到我那根长得如此雄伟的鸡巴时，更使她激起了欲火燃</w:t>
      </w:r>
    </w:p>
    <w:p>
      <w:r>
        <w:t>烧，于是她在此情形之下，声浪气的对我恳求地说：」哦……高先生……你能现在让我尝尝你的鸡巴吗？」」万文</w:t>
      </w:r>
    </w:p>
    <w:p>
      <w:r>
        <w:t>芝，只要你喜欢，我随时乐意去接受你的要求。「接着我把她抱起来，改躺在床上，双双自动地将衣服脱得一丝不</w:t>
      </w:r>
    </w:p>
    <w:p>
      <w:r>
        <w:t>挂时，此刻站在床沿边的我望见到赤身裸体躺在床上的万文芝，再也不能忍耐了，立即爬上床上压住在她的玉体上。</w:t>
      </w:r>
    </w:p>
    <w:p>
      <w:r>
        <w:t>又经过一番拥抱亲吻之后，我跪在她的两腿之间时，目不转睛地从万文芝头部一直看到脚的底下。感到她是四十左</w:t>
      </w:r>
    </w:p>
    <w:p>
      <w:r>
        <w:t>右的年纪，还有这般姿色，实在难得。</w:t>
      </w:r>
    </w:p>
    <w:p>
      <w:r>
        <w:t>长在头上的秀发，是卷曲而鸟溜溜的发亮，生在苹果脸上，一只窥人半带羞的柳眼，两道眉毛是鸾弯的，确实</w:t>
      </w:r>
    </w:p>
    <w:p>
      <w:r>
        <w:t>够迷人，鼻端儿又是那么的高耸，醉人的樱桃小嘴，此时是露出了淡红色，是那么诱人，嘴角边常挂上二个颇深的</w:t>
      </w:r>
    </w:p>
    <w:p>
      <w:r>
        <w:t>酒涡，确是惹人可爱，加上一口似如贝亮般整齐面雪白的牙齿，更惹人有一亲香吻之快感。</w:t>
      </w:r>
    </w:p>
    <w:p>
      <w:r>
        <w:t>尤其是万文芝胸前一对粉乳，虽然她是仰躺着，乳峰是凸起而高耸，没有下垂之势，一对乳头是红红的，峰肉</w:t>
      </w:r>
    </w:p>
    <w:p>
      <w:r>
        <w:t>不但没有松弛且有弹性，四肢是修长健美，肌肤是雪白且柔嫩，全身没有一点疤痕之处，细细的柳腰，确是一位美</w:t>
      </w:r>
    </w:p>
    <w:p>
      <w:r>
        <w:t>妙的高贵人。</w:t>
      </w:r>
    </w:p>
    <w:p>
      <w:r>
        <w:t>当双眼移到她的下部时，确也使我看得有些呆了，因我目赌到生在阴唇上的阴毛，不但是乌油油的又多，而且</w:t>
      </w:r>
    </w:p>
    <w:p>
      <w:r>
        <w:t>长得特别的长，垂下来时差不多把阴唇全部盖住。我的确从来没有见过长得这般秀丽的阴毛，万文芝的两片阴唇也</w:t>
      </w:r>
    </w:p>
    <w:p>
      <w:r>
        <w:t>是红红的，又滑又嫩，在紧紧的含着，看不见一丝缝孔，更看不见桃源花洞内之嫩肉，两腿之间的阴肉更是嫩滑雪</w:t>
      </w:r>
    </w:p>
    <w:p>
      <w:r>
        <w:t>白可爱。我目不转睛地对着她的阴部，呆呆地望着入神时，万文芝见我如此之情态，她娇声滴滴的微笑着说：」小</w:t>
      </w:r>
    </w:p>
    <w:p>
      <w:r>
        <w:t>高，你在想什么，想得如此入神？」我听到万文芝如此一问，好像如梦初醒般，才抬起头来双眼瞧她，经过片刻才</w:t>
      </w:r>
    </w:p>
    <w:p>
      <w:r>
        <w:t>对她说：」没有、没有，我没有想什么？」」你是不是觉得我的小长得不好？」」哦！不，很美，很美，你的小，</w:t>
      </w:r>
    </w:p>
    <w:p>
      <w:r>
        <w:t>真的是得美极了。「」那你会不会感觉到，我的阴毛长得这么粗长又多、觉得很难看吗？」」不！像你这样的阴毛</w:t>
      </w:r>
    </w:p>
    <w:p>
      <w:r>
        <w:t>是少有的，兴众不同。「」你喜欢这样的阴毛吗？」」我对这样长且多的阴毛不但喜欢，面且我觉得插起小来，会</w:t>
      </w:r>
    </w:p>
    <w:p>
      <w:r>
        <w:t>更加刺激，更加舒服……「」那你看我的阴部怎样？」这时我情不自禁地，伸手下去，接着她的阴肉，抚着她的阴</w:t>
      </w:r>
    </w:p>
    <w:p>
      <w:r>
        <w:t>唇，微微笑的说：」芝姨，你的阴部确实生得够雪白，尤其是你的两片阴唇，生得又滑又嫩而涨的阴唇。「」是吗？</w:t>
      </w:r>
    </w:p>
    <w:p>
      <w:r>
        <w:t>小高！「」是的，我的芝姨。「</w:t>
      </w:r>
    </w:p>
    <w:p>
      <w:r>
        <w:t>我边说边不停地抚摸着她的阴唇时，万文芝被抚摸得而感到桃源洞内有点骚骚痒痒的，万文芝眯着双眼，笑淫</w:t>
      </w:r>
    </w:p>
    <w:p>
      <w:r>
        <w:t>地说：」小高，快把你的大鸡巴插进去嘛！「」这么心急做什么呢！「其实在这个时候的我，也迫不待急的想将他</w:t>
      </w:r>
    </w:p>
    <w:p>
      <w:r>
        <w:t>自己的鸡巴插进她的桃源洞去，但是我强忍心中的欲火，故意装着若无其事的问她。</w:t>
      </w:r>
    </w:p>
    <w:p>
      <w:r>
        <w:t>万文芝却态深款的对他说道：」小高呀！因为我感到小里面有点骚痒的。「」是吗？」」是的，小高，快点插</w:t>
      </w:r>
    </w:p>
    <w:p>
      <w:r>
        <w:t>进去吧！「</w:t>
      </w:r>
    </w:p>
    <w:p>
      <w:r>
        <w:t>」是呀！芝姨，我何尝不是和你一样，想要去插你的小，但心不要过急，应该慢慢来，尤其是我们第二次性交，</w:t>
      </w:r>
    </w:p>
    <w:p>
      <w:r>
        <w:t>更要慢慢的，才能享受人生真正的性交滋味和乐趣，你说是吗？」」哎……哟……小高，我知道，不要再说啦，请</w:t>
      </w:r>
    </w:p>
    <w:p>
      <w:r>
        <w:t>你快将大鸡巴插进我的小中，我小里痒得很难过，痒得水不断的流出来了。「我见她此刻确是再也不能忍耐了，于</w:t>
      </w:r>
    </w:p>
    <w:p>
      <w:r>
        <w:t>是他提起坚硬如铁棒般的大鸡巴，对着她的桃源花洞时，大龟头在阴唇上轻轻地揉擦了数下，再缓缓地向桃源花洞</w:t>
      </w:r>
    </w:p>
    <w:p>
      <w:r>
        <w:t>入口处一顶，好容易就将他的大龟头滑了进去。</w:t>
      </w:r>
    </w:p>
    <w:p>
      <w:r>
        <w:t>万文芝感到大龟头插进小中，把她小扩张的涨满起来，一时畅快的笑地说：」哦！好哥哥，你的龟头确实够大</w:t>
      </w:r>
    </w:p>
    <w:p>
      <w:r>
        <w:t>了。「我将整根大鸡插入小中，才缓缓地抽送起来，起先他是慢慢抽插，一下一下来回的在抽插着，大约抽插了十</w:t>
      </w:r>
    </w:p>
    <w:p>
      <w:r>
        <w:t>多二十下时，忽然听到万文芝在声浪气的说：」唉……哟……我的亲爱呀……痒得我受不了了啦……快点……用力</w:t>
      </w:r>
    </w:p>
    <w:p>
      <w:r>
        <w:t>插下去嘛……这样慢慢的……一下一下的……什么意思嘛……快呀……快大力插吧……止止我的痒吧……喔……喔</w:t>
      </w:r>
    </w:p>
    <w:p>
      <w:r>
        <w:t>……「」是的，我的好妹妹！你不要心急，性交要由慢而快，由轻而重，由浅而深一步一步的才有性交的真正滋味</w:t>
      </w:r>
    </w:p>
    <w:p>
      <w:r>
        <w:t>呀！「」哎……呀……废话少说，快用力插吧！我里面好痒哦……「」你不要心急，慢慢我会止到你的痒处。「我</w:t>
      </w:r>
    </w:p>
    <w:p>
      <w:r>
        <w:t>俩在说时，我的鸡巴不停地在抽插着，但她也因为桃源花洞深处骚痒到难于忍受，于是也不停地在摇挺着她那又肥</w:t>
      </w:r>
    </w:p>
    <w:p>
      <w:r>
        <w:t>又大的大屁股屁股。</w:t>
      </w:r>
    </w:p>
    <w:p>
      <w:r>
        <w:t>」哎……唷……我……你用一点劲，我……里面好痒呀……「此时我己由轻插渐渐地变成用力的抽插起来。大</w:t>
      </w:r>
    </w:p>
    <w:p>
      <w:r>
        <w:t>力插得不久，又听万文芝喊叫：」喔……亲爱的哥呀！你的大鸡巴，你的大龟头顶得我……「」这样舒服吗？」」</w:t>
      </w:r>
    </w:p>
    <w:p>
      <w:r>
        <w:t>哎……唷……顶得我……我好舒服……好爽快呀！……「我那根坚硬又长又大的鸡巴，毫无客气地在她桃源花洞内，</w:t>
      </w:r>
    </w:p>
    <w:p>
      <w:r>
        <w:t>勇往迈进，不停地大力抽插，使她美妙小动弹不己，也许她感到舒服，又流出许多水。</w:t>
      </w:r>
    </w:p>
    <w:p>
      <w:r>
        <w:t>」哎……呀……我的哥呀！……美死我了！亲爱的，你真会抽，插得……家……好舒服呀！……「万文芝的叫</w:t>
      </w:r>
    </w:p>
    <w:p>
      <w:r>
        <w:t>声，使他更加性起的用力抽插，每次大龟头都猛力的顶撞着她的心，此时又听到她在娇声滴滴的叫道：」哎……呀</w:t>
      </w:r>
    </w:p>
    <w:p>
      <w:r>
        <w:t>……我亲爱的情郎呀！我舒服透顶了，你的大鸡巴真够劲，插得我又爽又痛快，你真会插，插得我心花都开了！「</w:t>
      </w:r>
    </w:p>
    <w:p>
      <w:r>
        <w:t>万文芝的叫声，又大胆又荡，把我刺激得对她说道：」亲爱的妹妹呀！</w:t>
      </w:r>
    </w:p>
    <w:p>
      <w:r>
        <w:t>我也舒服极了！我真想不到，你的小竟是如此又滑又嫩又紧夹，真是一个上好的小。「」是吗？亲爱的情哥哥！</w:t>
      </w:r>
    </w:p>
    <w:p>
      <w:r>
        <w:t>「」是的，我的好妹妹！「</w:t>
      </w:r>
    </w:p>
    <w:p>
      <w:r>
        <w:t>」哎……呀……我的情哥哥呀！你多用点劲插嘛！「他俩翻来覆去，不知顶了多久，他下插她上挺，连连动个</w:t>
      </w:r>
    </w:p>
    <w:p>
      <w:r>
        <w:t>不停。此时万文芝的小内，是热腾腾的，我的大鸡巴，抽插着她的小，受了她的小内的阴气影响，我觉得鸡巴更加</w:t>
      </w:r>
    </w:p>
    <w:p>
      <w:r>
        <w:t>的坚硬超来，也感到舒畅。万文芝的那又肥又大的大屁股在摇个不停，我的鸡巴也不断的用劲抽插着，一上一下，</w:t>
      </w:r>
    </w:p>
    <w:p>
      <w:r>
        <w:t>她接她迎，」吱噗！吱噗！「一阵阵的由小中传出来的水声，冲向了这个套房之中，整个气氛也完全被这个热烈的</w:t>
      </w:r>
    </w:p>
    <w:p>
      <w:r>
        <w:t>荡动作所迷漫着。我俩由于巫雨不停，我为了要给她满足的欲望，为了要给她从未有过的性交滋昧，为了要给她得</w:t>
      </w:r>
    </w:p>
    <w:p>
      <w:r>
        <w:t>到极度的舒服和愉快，拿出了看家的本领，大鸡巴在的小中，用劲的一抽一插，把她插得香汗直流。</w:t>
      </w:r>
    </w:p>
    <w:p>
      <w:r>
        <w:t>忽然，她那双玉手紧紧地抱着他，而她的上下玉齿，也咬得咯咯的响，就在此刻，我觉得她的小中热流直向上</w:t>
      </w:r>
    </w:p>
    <w:p>
      <w:r>
        <w:t>喷，喷得他感到全身肉麻，她的屁股也加累的摇动着，片刻，又听到她在声浪气的喊道：」哎……呀……爽死我了！</w:t>
      </w:r>
    </w:p>
    <w:p>
      <w:r>
        <w:t>亲爱的情哥呀！快点动，加紧的动，快点插吧！哎……唷……快点用劲插……插下去……快用劲再插……插进点！</w:t>
      </w:r>
    </w:p>
    <w:p>
      <w:r>
        <w:t>喔……舒服极了……你真会插……我的心都被你插开了……「泄出了阴精的万文芝，似乎还未过足瘾，还是挺动着</w:t>
      </w:r>
    </w:p>
    <w:p>
      <w:r>
        <w:t>屁股，去迎接我的抽插，过了一会儿，她又骚痒起来，又在声浪气的喊叫着：」哎……唷……我的多情郎！动、动、</w:t>
      </w:r>
    </w:p>
    <w:p>
      <w:r>
        <w:t>动呀！快！快点动呀！哎……呀……我心爱的情哥！快……快……快用力插……插下去！哎……哟……痛死我啦！</w:t>
      </w:r>
    </w:p>
    <w:p>
      <w:r>
        <w:t>哎唷！我的哥！我的郎呀！你的鸡巴！你的龟头！插……插得我爽极了……美……美死我了！「」喔！我的心肝妹</w:t>
      </w:r>
    </w:p>
    <w:p>
      <w:r>
        <w:t>妹呀！你觉得怎样？」」哦！我的情哥呀！不我的心肝肉团！人家又要出来啦！你的大龟头，插得我真好！真……</w:t>
      </w:r>
    </w:p>
    <w:p>
      <w:r>
        <w:t>真开心！「」是吗？我亲爱的好妹妹！「」是的，我最爱的！我最亲的情郎呀！对了！你的大龟头插到我的心里去</w:t>
      </w:r>
    </w:p>
    <w:p>
      <w:r>
        <w:t>了，插到我最要命的地方，我的心也要给你插碎了！插得我的心也离了！哎……哟……我的郎呀！人家又要出来啦</w:t>
      </w:r>
    </w:p>
    <w:p>
      <w:r>
        <w:t>……「万文芝真是四十如狼似的，已泄了二次的阴精，还有余力去迎战着我的抽插，好像是越插越过瘾似的，此刻</w:t>
      </w:r>
    </w:p>
    <w:p>
      <w:r>
        <w:t>又听到她高声的在叫着：」哎……哟……我的郎！你快用劲的插，插进一点去！哎唷……快多插几下呀！爽死我了！</w:t>
      </w:r>
    </w:p>
    <w:p>
      <w:r>
        <w:t>我的好情哥呀！我真舒服！我真痛快极了！哎……呀……快点用劲插吧！……「」哎……喂……我的情郎！你插吧！</w:t>
      </w:r>
    </w:p>
    <w:p>
      <w:r>
        <w:t>用劲把我插死吧！我也不恨你！「她说完之后，咬紧牙根，顺着他那长而坚硬，大鸡巴的抽插姿姿，摇摆着她那又</w:t>
      </w:r>
    </w:p>
    <w:p>
      <w:r>
        <w:t>肥又大的大屁股迎合着，这样插了十多分她已媚眼如丝，娇喘连连，散乱的秀发披散在粉颊，我看她这种模样就知</w:t>
      </w:r>
    </w:p>
    <w:p>
      <w:r>
        <w:t>道她又快再度的高潮，于是他问道：」我的亲爱妹妹！现在你觉得怎样？」」哎……唷……亲哥哥……你……你就</w:t>
      </w:r>
    </w:p>
    <w:p>
      <w:r>
        <w:t>别问……快插……插快点……我乐了……全身都发麻……真是痒死人……喔……「我见他如此呐喊，为了要止她的</w:t>
      </w:r>
    </w:p>
    <w:p>
      <w:r>
        <w:t>痒处，于是将大龟头在她的心内，向左边一顶，向右边一插，如此反覆干了十多次。把万文芝插得突然发出那听了</w:t>
      </w:r>
    </w:p>
    <w:p>
      <w:r>
        <w:t>让人毛骨悚然凄厉的叫声：」喔……喂……达令……你……你真好本事……让我今生第一次……尝到这美妙的滋味</w:t>
      </w:r>
    </w:p>
    <w:p>
      <w:r>
        <w:t>……宝贝哥哥……我真服了你……我又要来了……快……不行了……哎……哎……唷……我泄了……丢了……「只</w:t>
      </w:r>
    </w:p>
    <w:p>
      <w:r>
        <w:t>见她拚命的叫喊，也拚命的挺着，但是慢慢地，她已无力了，她已瘫痪，媚眼无神的望着他，口吐着白沫。随后她</w:t>
      </w:r>
    </w:p>
    <w:p>
      <w:r>
        <w:t>娇躯微微颤抖，一股热呼呼的阴精泄了出来，紧接着她昏了过去。我也被那股热滚滚的阴精喷得身心畅快得忍不住</w:t>
      </w:r>
    </w:p>
    <w:p>
      <w:r>
        <w:t>背脊一凉，精关一松，也随着喷出了阳精，也跟着劳累得抱着万文芝昏沉沉的睡了下去。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