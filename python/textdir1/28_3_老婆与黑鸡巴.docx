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老婆与黑鸡巴</w:t>
      </w:r>
    </w:p>
    <w:p>
      <w:r>
        <w:t>我与老婆的性生活很不安分。我和老婆有过多次的杂交性爱游戏，每次的女主角都是我老婆一个人，而男人很</w:t>
      </w:r>
    </w:p>
    <w:p>
      <w:r>
        <w:t>多都是我老婆从外面勾引回家的或是她的同事。前几天我和老婆计划年假如何玩，但又不想找原来的人，所以一直</w:t>
      </w:r>
    </w:p>
    <w:p>
      <w:r>
        <w:t>没确定。后来老婆说干脆约她的黑人同事一起来玩，她还没有被黑鸡巴日过，很想尝尝黑人鸡巴的味道。我说好呀，</w:t>
      </w:r>
    </w:p>
    <w:p>
      <w:r>
        <w:t>就让黑鸡巴来日你。于是，老婆约好了黑人同事到宾馆的房间一起玩。</w:t>
      </w:r>
    </w:p>
    <w:p>
      <w:r>
        <w:t>一进房间，黑人已经在在里面等我们了。简单介绍后，就叫东西进来房间吃。边吃边聊，黑人叫做汤姆，长得</w:t>
      </w:r>
    </w:p>
    <w:p>
      <w:r>
        <w:t>满帅的，身材很壮，也很风趣，在北京读过书，讲一口非常标准的京片子，逗的我老婆笑整晚。</w:t>
      </w:r>
    </w:p>
    <w:p>
      <w:r>
        <w:t>吃晚饭后，我与汤姆进温泉池休息。这时才看到他的鸡巴，好长，好粗，大慨大我一号，黑得发亮。心想今晚</w:t>
      </w:r>
    </w:p>
    <w:p>
      <w:r>
        <w:t>老婆有得爽了。</w:t>
      </w:r>
    </w:p>
    <w:p>
      <w:r>
        <w:t>洗好后我们来到房间，这时候汤姆主动地搂着我老婆，并且吻着我老婆的耳垂，汤姆的手伸进了我老婆的衣服</w:t>
      </w:r>
    </w:p>
    <w:p>
      <w:r>
        <w:t>里面，忽轻忽重地玩弄着我老婆的大奶子，我老婆很快地就全身无力地任凭汤姆玩弄她！</w:t>
      </w:r>
    </w:p>
    <w:p>
      <w:r>
        <w:t>而我则坐在沙发上一边看着汤姆与我老婆的激情表演一边拿着摄象机摄录着令人激动的画面，鸡巴都硬起来了。</w:t>
      </w:r>
    </w:p>
    <w:p>
      <w:r>
        <w:t>汤姆让我老婆坐在床上，然后自己半躺在床边，接着他半蹲着，摇摆着自己的下体，让自己的鸡巴在我老婆的面前</w:t>
      </w:r>
    </w:p>
    <w:p>
      <w:r>
        <w:t>摇晃着，我老婆忍不住地伸出手去轻轻地抚摸，接着用口含住龟头，并且慢慢地舔弄起来。</w:t>
      </w:r>
    </w:p>
    <w:p>
      <w:r>
        <w:t>「嗯…骚女人…妳的舌头…果然厉害…这种舌技往后不知道…还有多少男人……要臣服…在你的脚下……好好</w:t>
      </w:r>
    </w:p>
    <w:p>
      <w:r>
        <w:t>地舔……嗯……嗯」</w:t>
      </w:r>
    </w:p>
    <w:p>
      <w:r>
        <w:t>汤姆发出了衷心的赞美，我老婆也用更热情的舔弄吸吮来回报，但是我老婆最渴望的是这条大鸡巴可以赶紧插</w:t>
      </w:r>
    </w:p>
    <w:p>
      <w:r>
        <w:t>入自己的骚逼里面，所以当她觉得鸡巴已经够硬挺的时候，她就吐出鸡巴。汤姆也很清楚她的需要，趴下去，用舌</w:t>
      </w:r>
    </w:p>
    <w:p>
      <w:r>
        <w:t>头与手指舔弄她的骚逼。但是他随即发现，我老婆的骚逼早就已经淫水泛滥了，所以无须再多说，他马上将我老婆</w:t>
      </w:r>
    </w:p>
    <w:p>
      <w:r>
        <w:t>搂起，让她上半身躺在床上，然后扛起她穿着蓝色长统丝袜和同色细高跟鞋的双腿，噗吱一声，就把自己胯下的鸡</w:t>
      </w:r>
    </w:p>
    <w:p>
      <w:r>
        <w:t>巴了进去！「嗯……嗯……啊……好大的鸡巴……除了我老公……我好久……都没有…让这样…棒…的…鸡巴…日</w:t>
      </w:r>
    </w:p>
    <w:p>
      <w:r>
        <w:t>了……黑鸡巴……好人……你今…天……可要……好好……地让…我爽个够……嗯……嗯……嗯……」「骚女人…</w:t>
      </w:r>
    </w:p>
    <w:p>
      <w:r>
        <w:t>我今天会让妳彻底地满足……只要妳需要……我就让我的大鸡巴来喂饱妳……」汤姆加快了鸡巴的挺送，这时候他</w:t>
      </w:r>
    </w:p>
    <w:p>
      <w:r>
        <w:t>也更换了姿势，他站起来，让我老婆变成了３０度的半倒立姿态，然后他可以更勇猛地抽送干。果然这时候已经搞</w:t>
      </w:r>
    </w:p>
    <w:p>
      <w:r>
        <w:t>得我老婆呼天抢地地浪叫了起来！「啊……啊……黑鸡巴……好汤姆……你……日……得……我……好爽……你的</w:t>
      </w:r>
    </w:p>
    <w:p>
      <w:r>
        <w:t>…大龟头……一次……又一次…地……顶到人家的子宫了，日得……人家花心……好爽……好爽……喔…喔…喔…</w:t>
      </w:r>
    </w:p>
    <w:p>
      <w:r>
        <w:t>喔……」「你叫啊…你叫啊……你叫得愈淫荡……我就愈来劲……」</w:t>
      </w:r>
    </w:p>
    <w:p>
      <w:r>
        <w:t>汤姆干了七八百下之后，我老婆就已经达到了第一次的高潮。汤姆这时候暂时也停止抽送，让我老婆可以暂时</w:t>
      </w:r>
    </w:p>
    <w:p>
      <w:r>
        <w:t>喘口气。等到我老婆好不容易才刚恢复之后，汤姆说︰「接下来想怎样玩啊？！」我老婆说︰「那当然是该玩玩人</w:t>
      </w:r>
    </w:p>
    <w:p>
      <w:r>
        <w:t>家后面的啦！」汤姆抽出鸡巴，我老婆的屁眼里面，然后抽送起来！由于前后都有东西插入的缘故，我老婆很快地</w:t>
      </w:r>
    </w:p>
    <w:p>
      <w:r>
        <w:t>就再度浪了起来！「啊…啊…啊…我…喔…啊……好棒对………用力……日死我……日翻我……………啊…啊…啊</w:t>
      </w:r>
    </w:p>
    <w:p>
      <w:r>
        <w:t>好棒…我要丢了…啊……啊……啊…」</w:t>
      </w:r>
    </w:p>
    <w:p>
      <w:r>
        <w:t>我老婆很快地就达到第二次高潮，但是这时候汤姆并没有停下来的意思，相反地他不仅快速地抽送，两手也不</w:t>
      </w:r>
    </w:p>
    <w:p>
      <w:r>
        <w:t>放过我老婆的大奶子，全身上下都传来阵阵的快感，令得我老婆整个脑子都是一片空白，完全被高潮的快感给征服</w:t>
      </w:r>
    </w:p>
    <w:p>
      <w:r>
        <w:t>了！</w:t>
      </w:r>
    </w:p>
    <w:p>
      <w:r>
        <w:t>好不容易，汤姆也在她的体内射出精液，但是汤姆似乎并不是很累的样子，他起身，抱起我老婆，说︰「一起</w:t>
      </w:r>
    </w:p>
    <w:p>
      <w:r>
        <w:t>去洗个澡吧？！」然后就走向温泉池。我老婆无力地抬头，看了一下时钟，自己足足被干了一个钟头呢！俩人来到</w:t>
      </w:r>
    </w:p>
    <w:p>
      <w:r>
        <w:t>温泉池，一起冲洗好身体之后，就浸泡到池里面。这时候俩人相拥而吻，慢慢地，我老婆又开始主动地挑逗汤姆，</w:t>
      </w:r>
    </w:p>
    <w:p>
      <w:r>
        <w:t>而汤姆则是让我老婆来主导。我老婆张口含住他的鸡巴，轻轻地啃咬，接着将他的鸡巴压在小腹上，然后用嘴唇啃</w:t>
      </w:r>
    </w:p>
    <w:p>
      <w:r>
        <w:t>咬他的阴囊，很快地，汤姆的鸡巴就已经再度勃起！这时候，我老婆将假鸡巴插入自己的骚逼里面，然后当着汤姆</w:t>
      </w:r>
    </w:p>
    <w:p>
      <w:r>
        <w:t>的面开始自慰，她的那副骚样，看得汤姆自己也心痒痒，忍不住地用手套弄着鸡巴！「啊……啊……啊……汤姆…</w:t>
      </w:r>
    </w:p>
    <w:p>
      <w:r>
        <w:t>…我的模样…骚不骚……我好想……要你……的鸡…巴……来日我喔……」</w:t>
      </w:r>
    </w:p>
    <w:p>
      <w:r>
        <w:t>日我……把你的精液……射在我……的……身体……里面…对……继续……用力……啊…………啊……………」</w:t>
      </w:r>
    </w:p>
    <w:p>
      <w:r>
        <w:t>俩人这次前后玩了快两个小时才结束，然后汤姆躺在沙发上休息，我老婆晃着一对大奶子来到我身边。</w:t>
      </w:r>
    </w:p>
    <w:p>
      <w:r>
        <w:t>看了老婆与汤姆的演出，我的鸡巴已经硬挺挺的，我的双手立刻就握住老婆那对丰硕的大奶子，并且极有技巧</w:t>
      </w:r>
    </w:p>
    <w:p>
      <w:r>
        <w:t>地挑逗着老婆，老婆这时候也含住我的龟头，令老婆惊讶的是我居然勃起得如此硬挺，老婆感觉到我的鸡巴还在慢</w:t>
      </w:r>
    </w:p>
    <w:p>
      <w:r>
        <w:t>慢地变大，渐渐地她已经没有办法继续含在嘴里，只好慢慢地将鸡巴吐出，而她也看见原本只有两寸不到的家伙，</w:t>
      </w:r>
    </w:p>
    <w:p>
      <w:r>
        <w:t>居然变成了一条八寸来长的巨棒！「嗯……嗯……嗯……」两人以６９的姿势，玩了许久，这时候老婆已经达到高</w:t>
      </w:r>
    </w:p>
    <w:p>
      <w:r>
        <w:t>潮，她的下体不断地摆动，而我则是拚命地吸食从骚逼里喷出来的汁液！「啊……啊……啊……」</w:t>
      </w:r>
    </w:p>
    <w:p>
      <w:r>
        <w:t>老婆这时候又已经达到高潮了，整个人呈现虚脱状态，她已经没有办法继续舔弄我的鸡巴。我将老婆抱下来，</w:t>
      </w:r>
    </w:p>
    <w:p>
      <w:r>
        <w:t>让老婆躺在矮桌上，老婆正准备闭上眼睛好好地回味方才高潮的余韵时，突然她感觉到粗大的鸡巴快速地翻开骚逼</w:t>
      </w:r>
    </w:p>
    <w:p>
      <w:r>
        <w:t>的肉壁而深深地插入她的骚逼……「喔……」我故意将身体往前倾，然后压迫老婆的双腿向身体侧弯过去，使得她</w:t>
      </w:r>
    </w:p>
    <w:p>
      <w:r>
        <w:t>的双腿紧紧地压迫着自己的身体，并且让骚逼几乎是直接地朝着天花板的方向在承受鸡巴的弄！在反覆地抽送当中，</w:t>
      </w:r>
    </w:p>
    <w:p>
      <w:r>
        <w:t>老婆再度地陷入高潮当中……当她回过神来之后，发现她的骚逼里那条鸡巴依然如故，而且这时候她看到我的眼睛</w:t>
      </w:r>
    </w:p>
    <w:p>
      <w:r>
        <w:t>里流露出一种捉挟的眼神，接着骚逼里面的鸡巴再度地抽送起来，带领她进入下一次的高潮……「…快…快…日…</w:t>
      </w:r>
    </w:p>
    <w:p>
      <w:r>
        <w:t>…我…让我High…让我死…啊…啊…真是太棒了…我要丢…我要丢……了…啊…啊啊…啊…啊……啊……」</w:t>
      </w:r>
    </w:p>
    <w:p>
      <w:r>
        <w:t>「老公…你好厉害…我都已……经丢了…你还没有啊…啊…啊…我会被你玩死…我会……被你奸死…搞我…日</w:t>
      </w:r>
    </w:p>
    <w:p>
      <w:r>
        <w:t>我…操我……我就喜欢你这样奸淫我…啊…啊…啊…」老婆在一次又一次的高潮当中，享受着性爱的快感，而时间</w:t>
      </w:r>
    </w:p>
    <w:p>
      <w:r>
        <w:t>也一分一秒的过去，我们两人总共交换四种姿势，而老婆则是达到了七次的高潮！而最后一次，是两人同时达到的！</w:t>
      </w:r>
    </w:p>
    <w:p>
      <w:r>
        <w:t>而老婆也昏迷了过去……我搂着老婆睡了。</w:t>
      </w:r>
    </w:p>
    <w:p>
      <w:r>
        <w:t>睡了一阵子后，被外面传来的喘息声吵醒。探头一看，是我老婆与汤姆又在大战。汤姆躺着，老婆慢慢的将屁</w:t>
      </w:r>
    </w:p>
    <w:p>
      <w:r>
        <w:t>眼张开，让汤姆又大又粗的鸡巴塞进她的屁眼里。而我站在老婆正面，也将我的鸡巴插进她的骚逼。汤姆在老婆身</w:t>
      </w:r>
    </w:p>
    <w:p>
      <w:r>
        <w:t>后用力的顶，而我则在前面拼命的插，爽的老婆只能嗯嗯喔喔的淫叫不停。「啊……老公，你们操得我好爽……啊</w:t>
      </w:r>
    </w:p>
    <w:p>
      <w:r>
        <w:t>……啊……我的洞快挤爆了！喔……大鸡巴……喔……我爱大鸡巴……喔……喔……啊……涨得我美死了……」接</w:t>
      </w:r>
    </w:p>
    <w:p>
      <w:r>
        <w:t>着换我在下面让我老婆坐着插，而汤姆换到上面继续插我老婆的屁眼。我老婆全身一僵，忍受不住狂喊︰「啊……</w:t>
      </w:r>
    </w:p>
    <w:p>
      <w:r>
        <w:t>老公……你们停一下啦……我屁股快裂开来了……喔……喔……喔……操得我快爆了……喔……大鸡巴老公……喔</w:t>
      </w:r>
    </w:p>
    <w:p>
      <w:r>
        <w:t>……你们饶了我吧……喔……喔……啊……」</w:t>
      </w:r>
    </w:p>
    <w:p>
      <w:r>
        <w:t>这时汤姆一声狂吼，我知道他要射精了，我也加快速度往上顶，只见汤姆趴在我老婆背上抽搐了一下，便在我</w:t>
      </w:r>
    </w:p>
    <w:p>
      <w:r>
        <w:t>老婆直肠射出了精液。我等汤姆离开，也翻到我老婆背后，挺起鸡巴刺向她的肛门，我老婆的肛门很紧，刚进去时</w:t>
      </w:r>
    </w:p>
    <w:p>
      <w:r>
        <w:t>肛门口有一道肌腱，会紧紧夹人，只要突破这道紧箍圈，后面就比较容易深入。直肠内有汤姆刚射入的精液润滑，</w:t>
      </w:r>
    </w:p>
    <w:p>
      <w:r>
        <w:t>所以我很容易深入，我每一次将鸡巴抽出，还会带出一些汤姆刚射入的精液，空气充满了奇怪的杏仁味。</w:t>
      </w:r>
    </w:p>
    <w:p>
      <w:r>
        <w:t>我与汤姆越操精神越好，就这样操了我老婆一整晚，而我老婆则已经腿软了，我与汤姆只好把老婆夹在中间睡</w:t>
      </w:r>
    </w:p>
    <w:p>
      <w:r>
        <w:t>了。三人睡到中午才起床。我与汤姆继续操我老婆。我与汤姆一个下午则一直将我们的鸡巴插在我老婆的骚逼里，</w:t>
      </w:r>
    </w:p>
    <w:p>
      <w:r>
        <w:t>将她插的淫水狂喷，连连讨饶才罢手。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