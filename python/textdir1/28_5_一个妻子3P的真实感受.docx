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一个妻子3P的真实感受</w:t>
      </w:r>
    </w:p>
    <w:p>
      <w:r>
        <w:t>我们是一对恩爱的夫妻，虽然我们是平凡的，可我们有共同的理想和爱好是我们选择了性爱中的最美的风景—</w:t>
      </w:r>
    </w:p>
    <w:p>
      <w:r>
        <w:t>—偷情和3P性爱；以下是我们的真实的体验和大家浅谈，希望借此机会与有同感的你交流。岁月的流逝使我们夫妻</w:t>
      </w:r>
    </w:p>
    <w:p>
      <w:r>
        <w:t>俩的婚姻已过了三个春秋，曾经我们在二人性爱的世界中探索，一起去体验和尝试性生活中的美好时光；从来没有</w:t>
      </w:r>
    </w:p>
    <w:p>
      <w:r>
        <w:t>想过一种（3P和偷情）超前的意识，从无限的激情到平静的性爱，生活又好象在平淡而无味中过去，总以为人生就</w:t>
      </w:r>
    </w:p>
    <w:p>
      <w:r>
        <w:t>是这样。自家有了电脑后，丈夫多了一种爱好——上网，他喜欢游览一些黄色的网站，并且对我说了很多这方面的</w:t>
      </w:r>
    </w:p>
    <w:p>
      <w:r>
        <w:t>感受和看法，我都付之一笑，男人都是这样有点好色，况且丈夫喜欢是在网上的，我没有大多的在意，直到有一天，</w:t>
      </w:r>
    </w:p>
    <w:p>
      <w:r>
        <w:t>丈夫对我说起了夫妻间的交换和3P的事儿，我当时惊愕了，这种本是夫妻间的私人秘而不宣的事情怎能说换就换还</w:t>
      </w:r>
    </w:p>
    <w:p>
      <w:r>
        <w:t>去和另一人一起分享，我持有异议和丈夫一直保持这种不同的观点。有一天，我接到了一个是我读中专时的初恋情</w:t>
      </w:r>
    </w:p>
    <w:p>
      <w:r>
        <w:t>人强的电话，强说了很多很多对我分别后的思念，并约我去一家宾馆见面，凭做女人的直觉，过去我和强有过亲热</w:t>
      </w:r>
    </w:p>
    <w:p>
      <w:r>
        <w:t>的接触，但没有过超越界限的行为，但这一次可能今非昔比，我也许在劫难逃；的确强是一个优秀的男人，后来由</w:t>
      </w:r>
    </w:p>
    <w:p>
      <w:r>
        <w:t>于种种的原因使我和他天隔一方，没能实现曾经话下的诺言；今天他的来临让我悲喜交集，掀起心中点点滴滴的波</w:t>
      </w:r>
    </w:p>
    <w:p>
      <w:r>
        <w:t>澜，我的这一反常态没有躲过丈夫的眼睛，在丈夫的再而三的追问下，我如实说了出来；丈夫对这突如其来的事一</w:t>
      </w:r>
    </w:p>
    <w:p>
      <w:r>
        <w:t>时也不知如何是好，还是我先开了口，不去见或和丈夫一起去见强，这时丈夫表态了：爱一个人就给她自由，是他</w:t>
      </w:r>
    </w:p>
    <w:p>
      <w:r>
        <w:t>永久的诺言。我紧紧地抱住丈夫说：我爱的人是你，感谢你给我这份自由，不过我还是想做你的唯一的女人。「」</w:t>
      </w:r>
    </w:p>
    <w:p>
      <w:r>
        <w:t>平静下来的丈夫想了想对我说：你还是去吧，不管怎么样，我都爱着你。有了丈夫的有力的支持，我的心踏实了许</w:t>
      </w:r>
    </w:p>
    <w:p>
      <w:r>
        <w:t>多；不管这个结果如何，有丈夫的理解我们的婚姻我们的爱不可能会变；也许兑现了丈夫在网上的一些观念。那天</w:t>
      </w:r>
    </w:p>
    <w:p>
      <w:r>
        <w:t>的黄昏，丈夫送我到了宾馆下面，在一个没人的角落，丈夫紧紧抱住我给我一个深深的吻，并交待了一些问题和注</w:t>
      </w:r>
    </w:p>
    <w:p>
      <w:r>
        <w:t>意的事项，特别是要我接通手机放在手提包里，让丈夫在家听我和强在一起的情形和我一起分享；我笑了笑骂了丈</w:t>
      </w:r>
    </w:p>
    <w:p>
      <w:r>
        <w:t>夫：真坏。便叫丈夫快点回去，目送丈夫回去后，我更有了信心，直奔宾馆的8 楼，在强的那个房门外，我接通了</w:t>
      </w:r>
    </w:p>
    <w:p>
      <w:r>
        <w:t>丈夫的手机，然后敲门进去，强很有伸土的风度，没有立即行动，而是热情地接待了我，又叫服务生送来了两瓶葡</w:t>
      </w:r>
    </w:p>
    <w:p>
      <w:r>
        <w:t>萄酒，本来滴酒不沾的我，在他的盛情下，不知不觉喝了几杯，不胜洒力的我脸色在慢慢变红润，和强的话儿天南</w:t>
      </w:r>
    </w:p>
    <w:p>
      <w:r>
        <w:t>地北的聊，我们感觉又回到了从前的初恋时光，强还是老样子，象过去那样拉着我的手，轻轻地亲吻我的脸，我觉</w:t>
      </w:r>
    </w:p>
    <w:p>
      <w:r>
        <w:t>得强比过去成熟了，更有男子汉的味道了，这时强的手不老实地在我的胸前来回，并解开衣服向那双乳摸去，我感</w:t>
      </w:r>
    </w:p>
    <w:p>
      <w:r>
        <w:t>到全身有一种触电醋意，凭任他的摆布，强的手又在慢慢地往下摸，摸到一个女人最私密的地带，我紧紧地抱住强</w:t>
      </w:r>
    </w:p>
    <w:p>
      <w:r>
        <w:t>说：你带了吗？」」强会意地问：你不上环：「」</w:t>
      </w:r>
    </w:p>
    <w:p>
      <w:r>
        <w:t>没有，我一直都没上环：「」其实我是上了环的，只是这么多年了。怕强不够安全而已，况且这又是丈夫交待</w:t>
      </w:r>
    </w:p>
    <w:p>
      <w:r>
        <w:t>的注意事项，强领会出去要套了。我拿出手机问了一直在家边偷听的丈夫，丈夫说很刺激，还有我的表现非常的不</w:t>
      </w:r>
    </w:p>
    <w:p>
      <w:r>
        <w:t>错，我骂了一句丈夫，并征求了丈夫的意见说：现在后退也许还来得极，丈夫肯定地回答：我都过得去，你不应该</w:t>
      </w:r>
    </w:p>
    <w:p>
      <w:r>
        <w:t>半途而废吧；我会心地笑了。这时我强敲门了，我对丈夫说好戏在后，你慢慢听吧，便把手机放进包里，拉开一条</w:t>
      </w:r>
    </w:p>
    <w:p>
      <w:r>
        <w:t>缝放在床头柜子上，好让丈夫去感受做王八的滋味。强回来了，搂抱我又想进入爱的正题，我推开了强，进了卫生</w:t>
      </w:r>
    </w:p>
    <w:p>
      <w:r>
        <w:t>间先冲凉，一阵阵的暧流从上而下，缓缓地冲洗我酒后的身体，想到没能多久又将属于另一个男人的，而我的丈夫</w:t>
      </w:r>
    </w:p>
    <w:p>
      <w:r>
        <w:t>又在另一边；从卫生间出来，我如出水芙蓉，美丽动人，强便不待极地上来，把我抱到了床上压在了下面，轻轻地</w:t>
      </w:r>
    </w:p>
    <w:p>
      <w:r>
        <w:t>吻着我的耳边说：等这一天等得大长了，好象是一个世记。强的一只手抱住我的脖子，另一只手从我的睡衣的下边</w:t>
      </w:r>
    </w:p>
    <w:p>
      <w:r>
        <w:t>慢慢的往上土抚摸，有目的有步骤地解开我的乳罩和连带地把上身的睡衣脱了，我那洁白浑圆的双乳一览无疑，强</w:t>
      </w:r>
    </w:p>
    <w:p>
      <w:r>
        <w:t>随之快速地脱去了他的衣服，他强壮的身子下面挺拔的阴茎在我眼前一闪而过，强又重压在我的身上，我轻抱着强</w:t>
      </w:r>
    </w:p>
    <w:p>
      <w:r>
        <w:t>一边抚摸他的背部，他的肌肤比丈夫粗点，肌肉比丈夫决实，阴茎小了点但很大，在我的两腿间乱碰，很硬的。强</w:t>
      </w:r>
    </w:p>
    <w:p>
      <w:r>
        <w:t>的手不停地抚摸我的乳房，舌头伸进我的口中，上下舔吻，我明显感到我的阴部已很湿了，我的手不由主地抚摸强</w:t>
      </w:r>
    </w:p>
    <w:p>
      <w:r>
        <w:t>的阴茎，感到很热，很硬，很大的。这时强往下吻，在我的双乳停留，含住乳头用舌头来回地舔；时而又吸吮乳头</w:t>
      </w:r>
    </w:p>
    <w:p>
      <w:r>
        <w:t>不放；澡湿的阴道里一丝丝的快感随之而来，强的手也闲不住地往下抚摸直至我的阴道边，脱去我的内裤，在我的</w:t>
      </w:r>
    </w:p>
    <w:p>
      <w:r>
        <w:t>阴道周围移动，反复地重温那地带。勾起我无数的欲望，当强的手抚到阴道口时，突然快速插进阴道去，随之双放</w:t>
      </w:r>
    </w:p>
    <w:p>
      <w:r>
        <w:t>慢了速度摸索寻找着，我的阴道在他的抚摸下，不得不认命，出了这么多水让我在强的面前丢人现眼，怪不好意思</w:t>
      </w:r>
    </w:p>
    <w:p>
      <w:r>
        <w:t>；强的手在一阴道的一个位置来回不断地轻抚摸，那是我的丈夫曾经寻找很久才找到的G 点，竟给强很快找到，我</w:t>
      </w:r>
    </w:p>
    <w:p>
      <w:r>
        <w:t>忍不住轻声呻吟，强慢慢的往下吻去，吻便了我的我的大腿内外，一只手摸在我的屁股上，另一只已回到的乳峰，</w:t>
      </w:r>
    </w:p>
    <w:p>
      <w:r>
        <w:t>一个女人最美感的风景就这样在他的面前丝毫必露出马脚，强的舌头轻轻的扫大腿，从大阴唇外侧重复着舔，我觉</w:t>
      </w:r>
    </w:p>
    <w:p>
      <w:r>
        <w:t>得很痒很麻，近阴道口部位会有酸胀的感觉；我开始蜷动，腿不自主的摆动，会发出轻轻的呻吟声，强含住我的一</w:t>
      </w:r>
    </w:p>
    <w:p>
      <w:r>
        <w:t>片阴唇，用舌头扫动已经含在嘴里的它，时而又换一片阴唇，然后轻轻地把二片阴唇同时含进嘴里，一起吸住，用</w:t>
      </w:r>
    </w:p>
    <w:p>
      <w:r>
        <w:t>舌头从二片阴唇中间做插入抽出横扫动作，我舒服死了。强的舌头又转移到阴蒂顶端；舌头从阴蒂有时下面向上挑</w:t>
      </w:r>
    </w:p>
    <w:p>
      <w:r>
        <w:t>动；有时又左右地拨动阴蒂；又不时用舌头压我的阴蒂，最后含住我的阴蒂用舌头在阴蒂四周搅动；这突然而快节</w:t>
      </w:r>
    </w:p>
    <w:p>
      <w:r>
        <w:t>奏的动作使我呻吟着，快感一直往向涌，我得到没有阴茎插入的高潮。我的内心渴求强能快点插入，以解燃眉之急</w:t>
      </w:r>
    </w:p>
    <w:p>
      <w:r>
        <w:t>；这时，强套上了套，我心已明白，我的第二个处女身将一去不复返；强重重地压下来的时候，他的阴茎在我的阴</w:t>
      </w:r>
    </w:p>
    <w:p>
      <w:r>
        <w:t>道口轻揉，澡湿的阴道微微张开，难受死了，强的阴茎一下长驱直入，我「啊」的一下紧紧抱着强。一种渴望已久</w:t>
      </w:r>
    </w:p>
    <w:p>
      <w:r>
        <w:t>的欲望有了结果，阴道被强的硬梆梆阴茎塞得满满的，默默地享受被一个男人做的甜美感觉，浑身阵阵酥麻快感，</w:t>
      </w:r>
    </w:p>
    <w:p>
      <w:r>
        <w:t>原本久旷的情感竟因而激起万丈波涛，我荡漾的心思浮起莫名其妙的冲动，强烈要求男人的希望刹那间涌上了心头。</w:t>
      </w:r>
    </w:p>
    <w:p>
      <w:r>
        <w:t>强的阴茎在我的体内慢慢的扭动，热烈地亲吻我的上身每个地方，我的快意随波逐流也迫不急待涌起；低声对强说</w:t>
      </w:r>
    </w:p>
    <w:p>
      <w:r>
        <w:t>：你害死我了。这也许是对强的强烈刺激，他狂风暴雨般地向我发起了攻击，有节奏快速的器官和肉体的相碰声，</w:t>
      </w:r>
    </w:p>
    <w:p>
      <w:r>
        <w:t>和我不断地的呻吟声在一起奏响了我和一个男人性爱乐曲，快速的动作很刺激。伴随着强每一次的有力的冲击，快</w:t>
      </w:r>
    </w:p>
    <w:p>
      <w:r>
        <w:t>感一点一点的积聚，从阴道逐渐向全身扩散，浑身上下变得异常敏感，有种难以形容的快感；原本里面又麻又痒的</w:t>
      </w:r>
    </w:p>
    <w:p>
      <w:r>
        <w:t>渴望，一下子得到了满足。</w:t>
      </w:r>
    </w:p>
    <w:p>
      <w:r>
        <w:t>我不知丈夫在家偷听到的感受，只想和眼前这个男人一起共享性爱的乐趣。「啊啊哟」在我的一声声的叫喊声</w:t>
      </w:r>
    </w:p>
    <w:p>
      <w:r>
        <w:t>中，强原始动力如火山爆发，一泻千里，我的阴道阵阵地收缩，紧紧地包往强的阴茎不放，强的一股股暧流在我的</w:t>
      </w:r>
    </w:p>
    <w:p>
      <w:r>
        <w:t>阴道深处释放，强和我紧紧地抱在一起，性爱的情感在升华。激情慢慢在后退，强依然压往我，我的阴道感到强的</w:t>
      </w:r>
    </w:p>
    <w:p>
      <w:r>
        <w:t>阴茎没能有软，还有点硬，不明便问了强是什么回事，强说：他以前好象没这现象，是和我做的才有的，可能是这</w:t>
      </w:r>
    </w:p>
    <w:p>
      <w:r>
        <w:t>阴道与众不同吧，很紧且收缩吸吮着阴茎，是女人中的极品屄。「」由于强的体重比我丈夫的重得多，激情过后我</w:t>
      </w:r>
    </w:p>
    <w:p>
      <w:r>
        <w:t>感到有点受不了，强才依依不舍起来。搞好他的卫生后又吻了一会我的阴道和双乳，我们温存地抱了很久，强问我</w:t>
      </w:r>
    </w:p>
    <w:p>
      <w:r>
        <w:t>要不要回去，我说能不回去吗，我老公还在家等我呢；强又问我我老公知不知我到这约会的事，我没有回答，用手</w:t>
      </w:r>
    </w:p>
    <w:p>
      <w:r>
        <w:t>去摸一下强的阴茎，我的天也，还硬，强问我还要不要，我点了点头，强上去把套带上，分开我的双腿，他的阴茎</w:t>
      </w:r>
    </w:p>
    <w:p>
      <w:r>
        <w:t>就直捣黄龙，又猛烈地干起来。还没来得极消失的快感不知不觉又涌了起来，强又来了个背后位，一连换了几个位</w:t>
      </w:r>
    </w:p>
    <w:p>
      <w:r>
        <w:t>置，最后爬在我的身上射了，我再次紧抱着强，高潮重起！我回到家时夜已很深，一进门丈夫就紧紧抱往了我，我</w:t>
      </w:r>
    </w:p>
    <w:p>
      <w:r>
        <w:t>好象一个做错事的孩子，把红通通的脸埋在丈夫的怀里，不敢面对他，丈夫把我抱进卧室放到床上，快速地解开衣</w:t>
      </w:r>
    </w:p>
    <w:p>
      <w:r>
        <w:t>服上来就脱光了我的衣服，他把阴茎在我的阴道口轻抚摸着，不一会儿就直插进去，我感到丈夫的阴茎特别特别的</w:t>
      </w:r>
    </w:p>
    <w:p>
      <w:r>
        <w:t>硬，有点不可思义，因在前天晚上丈夫和我做过爱，他一般都是每周一歌，但丈夫夫的歌一唱就是一个钟，是男人</w:t>
      </w:r>
    </w:p>
    <w:p>
      <w:r>
        <w:t>中的男人，事后的三四天，他是没有兴趣性感的，今晚的景况又是一个多变的夜晚，竟使他的阴茎变得如此的硬，</w:t>
      </w:r>
    </w:p>
    <w:p>
      <w:r>
        <w:t>难道应征了丈夫所说的生活真是需要激情？！丈夫插进后就压在我身上不动，说在电话听了我和强的性爱，感觉到</w:t>
      </w:r>
    </w:p>
    <w:p>
      <w:r>
        <w:t>我就是丈夫的替身一样，让丈夫在当男人的同时也体验女人的性爱，听丈夫源源不断的情话，我的下面很快地湿润</w:t>
      </w:r>
    </w:p>
    <w:p>
      <w:r>
        <w:t>了，就是丈夫不敢作大的攻击，我便问丈夫你那儿是不是变傻了，丈夫说是我和强一直在刺激着，偷听时就差点射</w:t>
      </w:r>
    </w:p>
    <w:p>
      <w:r>
        <w:t>了，现在插进去，更不敢乱动了，丈夫一直在吻着我的脸和唇及双乳，在回味我的偷情，且问了我很多很多另一个</w:t>
      </w:r>
    </w:p>
    <w:p>
      <w:r>
        <w:t>男人和他比较有何不同的感觉，我如实说出了内心的感受，当我说正兴时，丈夫又把阴茎拉了出来，我问他是怎么</w:t>
      </w:r>
    </w:p>
    <w:p>
      <w:r>
        <w:t>回事，丈夫说受不了刺激性大大了，丈夫拔出阴茎时总是喜欢亲吻和品尝我的阴道，寻找我被人家做过的阴道有何</w:t>
      </w:r>
    </w:p>
    <w:p>
      <w:r>
        <w:t>的不同，丈夫说做后的颜色变红润了，显露更丰满动人，就像一朵含苞欲放的花，花心水珠欲滴，大美大美了，我</w:t>
      </w:r>
    </w:p>
    <w:p>
      <w:r>
        <w:t>爱你老婆！把阴茎深深插入我的阴道，猛烈地冲击，丈夫的阴茎比强的长些，每一个冲击都进入我的阴道深处的花</w:t>
      </w:r>
    </w:p>
    <w:p>
      <w:r>
        <w:t>心，在我水滢滢的阴道尽情的放纵，我呻吟着不时发出内心的叫喊，在强的面前我还有所在意，现是丈夫，和我做</w:t>
      </w:r>
    </w:p>
    <w:p>
      <w:r>
        <w:t>了好多年爱的男人，今晚在他的长和硬的阴茎的猖狂下，我的阴道紧紧地收缩包住丈夫的阴茎，在丈夫狼般的叫喊</w:t>
      </w:r>
    </w:p>
    <w:p>
      <w:r>
        <w:t>声中，他抱紧了我射精了，丈夫是直接射在我的阴道里，和强做时还有一个套的相隔，境况是不尽相同的，想起今</w:t>
      </w:r>
    </w:p>
    <w:p>
      <w:r>
        <w:t>晚在不同的环境，有两个不同的男人。有两个不同的阴茎一起分亨，我激情无限，和丈夫紧紧相拥抱，感受丈夫的</w:t>
      </w:r>
    </w:p>
    <w:p>
      <w:r>
        <w:t>阴茎在我体内射至花心那飘浮欲仙的快感，和丈夫共度充满浪漫和激情的夜晚。在以后的日子里，我和强还有几次</w:t>
      </w:r>
    </w:p>
    <w:p>
      <w:r>
        <w:t>的性交往，都是在丈夫的安排下实行，每一次我都要强带套，丈夫在电话偷听，还有一次丈夫在家特意安针孔相机，</w:t>
      </w:r>
    </w:p>
    <w:p>
      <w:r>
        <w:t>把我和强性爱寻了下，过后和丈夫一起分享；我的丈夫很聪明能干，会把人家性感的强项记往，然后据为已用，对</w:t>
      </w:r>
    </w:p>
    <w:p>
      <w:r>
        <w:t>夫妻的性爱大有益处，我们的感情更深厚。丈夫好几次问过我，说我们和强能不同时性感，是人们所说的3P，我也</w:t>
      </w:r>
    </w:p>
    <w:p>
      <w:r>
        <w:t>试问过强，他不敢相信这事，后来就作罢，丈夫要求我要留意身边对我有好感的男人，他想要一个安全的男人射了</w:t>
      </w:r>
    </w:p>
    <w:p>
      <w:r>
        <w:t>再给他做，是有很多男人一直都在打我的主意，我总是不尽人意，大多是本地的，弄不好会出麻烦，更重要的是现</w:t>
      </w:r>
    </w:p>
    <w:p>
      <w:r>
        <w:t>在的男人大多是危险品。没有安全感，虽说可带套，怕只怕他中途不用突然插入。一天，丈夫要我陪他去探监，我</w:t>
      </w:r>
    </w:p>
    <w:p>
      <w:r>
        <w:t>请了假和丈夫一同前往，在一个监狱的接见室里，我见到了文，和丈夫一样眉清目秀，文曾是一家银行的经理，因</w:t>
      </w:r>
    </w:p>
    <w:p>
      <w:r>
        <w:t>洽用工钱办公司被判了6 年。差3 个月就可以出来。在回来的路上，丈夫问我对文的感觉怎样，我说还可以，丈夫</w:t>
      </w:r>
    </w:p>
    <w:p>
      <w:r>
        <w:t>说文是我们3P的合适的人选，特别是安全更不用说了，我也默以了。文出来后，丈夫便和他聊起很多3P方面的话，</w:t>
      </w:r>
    </w:p>
    <w:p>
      <w:r>
        <w:t>文想不到社会的发展进步这么快，丈夫便装聋作哑地给文出谋献策，让文向我发起政攻，文也不失丈夫的重望，当</w:t>
      </w:r>
    </w:p>
    <w:p>
      <w:r>
        <w:t>然也有我的心照不宣，取得我的以可；文和我一周的电话聊聊天和实际的接触，我对丈夫说时机已差不多了；丈夫</w:t>
      </w:r>
    </w:p>
    <w:p>
      <w:r>
        <w:t>说该是时候了。那天，文到我家里来，我们在一家宾馆和文一起用餐，各自都喝了酒，唱了几首歌便回到了房间去，</w:t>
      </w:r>
    </w:p>
    <w:p>
      <w:r>
        <w:t>丈夫借故离开，然后给文一个电话，说如果没能如愿再给他一个电话，因为我和丈夫已商量好，是不给单独的机会</w:t>
      </w:r>
    </w:p>
    <w:p>
      <w:r>
        <w:t>文的，因给了单独的机会文再来3P是比较困难了，后来的事实证明是对的，因事先有所准备我穿了比较性感的衣服</w:t>
      </w:r>
    </w:p>
    <w:p>
      <w:r>
        <w:t>会见文，丈夫出去后文对我说，你闭上眼睛，给你一份礼物，我闭上眼睛后是文的一个吻，我微笑地接受了，文便</w:t>
      </w:r>
    </w:p>
    <w:p>
      <w:r>
        <w:t>抱起我，在我身上抚摸，我不作大多的反抗就顺从了，文把我抱到床上，手在我的高高的乳峰上留恋忘返，那紧张</w:t>
      </w:r>
    </w:p>
    <w:p>
      <w:r>
        <w:t>使他手忙脚乱，我心知肚明文这6 年来对一个女人的感受和渴望，文的手摸到了我的阴道下，我就推开了他给他一</w:t>
      </w:r>
    </w:p>
    <w:p>
      <w:r>
        <w:t>个吻，便走到卫生间去反锁上，任文在外面怎敲击我都不开门。过了一会儿我听见文给丈夫电话说不行；不久丈夫</w:t>
      </w:r>
    </w:p>
    <w:p>
      <w:r>
        <w:t>来了，我出去丈夫抱我放到了床上，亲吻我，文见机行事，也上了床的一边「丈夫脱开我上身的衣服，我丰满雪白</w:t>
      </w:r>
    </w:p>
    <w:p>
      <w:r>
        <w:t>胸托出美丽的深沟，饱满诱人的乳房高挺着，顶着一粒樱桃熟透般的乳头。丈夫和文一左一右侧身躺在其两边，一</w:t>
      </w:r>
    </w:p>
    <w:p>
      <w:r>
        <w:t>起轻轻的舔吻我的耳唇和耳后根，然后慢慢地将我的整个耳朵含在口中，开始一左一右用舌尖舔我的耳朵眼和耳朵，</w:t>
      </w:r>
    </w:p>
    <w:p>
      <w:r>
        <w:t>舌往我的耳朵眼里面伸，舔吻轻柔滚动。丈夫的舔吻向我的嘴唇进入我的口中，充满温柔。文一直往下在我两边抚</w:t>
      </w:r>
    </w:p>
    <w:p>
      <w:r>
        <w:t>摸亲吻富有弹性乳房，用手指轻轻滑动乳房边缘的同时舌头在舔动，这时丈夫伏在我的上半身将我紧紧的搂在怀里，</w:t>
      </w:r>
    </w:p>
    <w:p>
      <w:r>
        <w:t>一手抚摸着我的头发一手抚摸着我的胸，一边亲吻我的嘴唇一边小声说爱我的话，我感到有丈夫在的一种安全感，</w:t>
      </w:r>
    </w:p>
    <w:p>
      <w:r>
        <w:t>我的手摸到了丈夫的阴茎，这阴茎我再熟悉不过了，另一只手也抚摸文的阴茎，和丈夫的大小差不多，只是短了点，</w:t>
      </w:r>
    </w:p>
    <w:p>
      <w:r>
        <w:t>手感粗些，两只阴茎硬梆梆的，黑幽幽的阴毛光滑亮丽。丈夫和文一左一右慢慢地吻到我的下部，身体在我的左右</w:t>
      </w:r>
    </w:p>
    <w:p>
      <w:r>
        <w:t>两边，两只阴茎耸立在我的胸前，我把这两只阴茎先分别对准双乳头上下的抚摸，我用嘴亲吻丈夫的阴茎时，另只</w:t>
      </w:r>
    </w:p>
    <w:p>
      <w:r>
        <w:t>手套动文的阴茎，我一手把玩一个阴茎仔细对比欣赏，把两个耸立的阴茎紧贴在一起舌头同时舔吻两个，两个龟头</w:t>
      </w:r>
    </w:p>
    <w:p>
      <w:r>
        <w:t>紧贴在一起同时含在口中舌头在两个龟头上旋转，揉动两个阴茎的同时舌头在两个阴茎当中滑动。丈夫和文把我浑</w:t>
      </w:r>
    </w:p>
    <w:p>
      <w:r>
        <w:t>圆细滑的大腿慢慢地分开脱开内衣，我平坦的小腹，浑圆的臀部，在那既丰满又白嫩的大腿交界处，便是黑色神秘</w:t>
      </w:r>
    </w:p>
    <w:p>
      <w:r>
        <w:t>地带！他们贪婪的望着我雪白如凝般的肌肉肤，微透着红晕，丰腴白嫩的胴体有着美妙的曲线。我那阴道象一朵含</w:t>
      </w:r>
    </w:p>
    <w:p>
      <w:r>
        <w:t>苞待放的花，阴毛非常茂盛，那丛黑柔的阴毛下，柔软的阴阜微隆而起，阴阜下端，紧闭的肉缝，将一片春色尽掩</w:t>
      </w:r>
    </w:p>
    <w:p>
      <w:r>
        <w:t>其中，这一切尽显在两个男人的面前。他们柔软的舌尖交替在我的阴道扫荡，嘴唇、舌尖已向我的阴蒂、肛门、阴</w:t>
      </w:r>
    </w:p>
    <w:p>
      <w:r>
        <w:t>唇深处廷伸，我软绵绵地躺着，双手不停抚养两个阴茎，阴道一张一合控制不了水的漫流。心里想要他们能够快点</w:t>
      </w:r>
    </w:p>
    <w:p>
      <w:r>
        <w:t>给我插入，我受不了了。此时丈夫躺下示意我上去，我爬到丈夫的身上构成69型，用口含往丈夫的阴茎，把屁股抬</w:t>
      </w:r>
    </w:p>
    <w:p>
      <w:r>
        <w:t>高给文，丈夫在下面把我的阴道扒开，让文把硬梆梆的阴茎一下插入了我的阴道，我忍不往叫出声来，丈夫看到我</w:t>
      </w:r>
    </w:p>
    <w:p>
      <w:r>
        <w:t>被文插，我感到口中的阴茎很硬还有一些精液流出，丈夫抚摸着我正被文插抽动的阴户，观赏我被其他男人抽插时</w:t>
      </w:r>
    </w:p>
    <w:p>
      <w:r>
        <w:t>的兴奋表情，我终体验这种从没有过的激情，我恍惚，大脑会一片空白。这时文可能难顶得往我了，阴茎扒了出，</w:t>
      </w:r>
    </w:p>
    <w:p>
      <w:r>
        <w:t>丈夫又上去把阴茎又插入，文把阴茎放到我口来，这样一个想快射精时又换上别一个的插入，交替冲击我的阴道，</w:t>
      </w:r>
    </w:p>
    <w:p>
      <w:r>
        <w:t>我的阴道在不断的收缩，快感一阵阵袭来，我呻吟着叫喊，在一浪浪的高潮中感受阴茎强烈的冲击。丈夫到我下面</w:t>
      </w:r>
    </w:p>
    <w:p>
      <w:r>
        <w:t>和我面对躺下，我同一个姿势爬在丈夫的身上，把丈夫的阴茎插入我的阴户，抬高屁股让文再把他的阴茎从我的后</w:t>
      </w:r>
    </w:p>
    <w:p>
      <w:r>
        <w:t>面插进我的阴道，可能是我的阴户有点窄，文试了好几次末能够插入，后来文用手把阴道近肛门的一端扒开，才勉</w:t>
      </w:r>
    </w:p>
    <w:p>
      <w:r>
        <w:t>强插入，在插入的那一刹，我们三人同时喊出声来，突破实现了，他们一下子将整整两条阳具都插进了我那又紧又</w:t>
      </w:r>
    </w:p>
    <w:p>
      <w:r>
        <w:t>窄的阴道里！两片紧闭的花唇含住了两个龟头，我感觉阴道有点痛，可又克制不了地呻吟着，他们也觉察到我，插</w:t>
      </w:r>
    </w:p>
    <w:p>
      <w:r>
        <w:t>入便停止不动，缓解了一会才慢慢抽动；当一方刚刚抽出至阴道口时另一个阴茎马上插入阴道深处；他们的每一次</w:t>
      </w:r>
    </w:p>
    <w:p>
      <w:r>
        <w:t>插入，我那阴唇便被撑向两边，他们的龟头摩擦着我那温暖而细腻的内壁，那滋味儿直由龟头传到他们的心坎里…</w:t>
      </w:r>
    </w:p>
    <w:p>
      <w:r>
        <w:t>…他们的阳具被有两只阴茎更紧实显得奇窄无比的阴道夹得紧紧的，每一插进都撑得满满的，我的阴道很胀同时痒</w:t>
      </w:r>
    </w:p>
    <w:p>
      <w:r>
        <w:t>痒的，他们的阴茎有节奏地一进一出，搞得我的呻吟变成疯狂的喊叫，我们享受的这种体验，是千载难逢百年不遇</w:t>
      </w:r>
    </w:p>
    <w:p>
      <w:r>
        <w:t>的。在我的叫喊声中，两个男人在疯狂地同时一起插入拉出，我的阴道被这两个阴茎变化地冲击，在他俩紧紧抱往</w:t>
      </w:r>
    </w:p>
    <w:p>
      <w:r>
        <w:t>我的那一刻，两个阴茎争先恐后的往我的子宫颈上喷射，一股股酥酸源源袭上全身！我的叫喊声更大了，是浪是欲</w:t>
      </w:r>
    </w:p>
    <w:p>
      <w:r>
        <w:t>海的浪在汹涌澎湃，重叠的高潮久久地荡漾。我在我的内心深处一直深深感谢我的丈夫，是他给我了作为一个女人</w:t>
      </w:r>
    </w:p>
    <w:p>
      <w:r>
        <w:t>的快乐，去领略其他男人最美的风景，我问过丈夫那天他和文的表现得很默契而出色，是不是在外面和其他女练习</w:t>
      </w:r>
    </w:p>
    <w:p>
      <w:r>
        <w:t>过了，丈夫说是和文收集很多有关3P的文章的成果。现强和文都已成为我们生活中的过去，强出国定居了，文去了</w:t>
      </w:r>
    </w:p>
    <w:p>
      <w:r>
        <w:t>南边的一个开放的城市，虽然我们不时还有联系，但已没有性关系，因有过了3P，就不再想去和强偷情，而文我们</w:t>
      </w:r>
    </w:p>
    <w:p>
      <w:r>
        <w:t>听说过他后来不捡点，我们也给了他免战牌。我一直想给丈夫找个女人，让他们性感给我欣赏，可一直没实现，毕</w:t>
      </w:r>
    </w:p>
    <w:p>
      <w:r>
        <w:t>竟这种事儿在当今的社会，还是受到很大的约束；如今我感到比较实际的是夫妻间的交换，能够长期的，朋友式地</w:t>
      </w:r>
    </w:p>
    <w:p>
      <w:r>
        <w:t>进行；开始先四个人在一间房间交换做，同样的做法经过多次后，感到有安全和对双方的家庭没有危害时，再分别</w:t>
      </w:r>
    </w:p>
    <w:p>
      <w:r>
        <w:t>用如下的形式正行交往，（1 ）单独进行交往，即是丈夫和对方和妻子，对方的丈夫和分，开性感，时间地点由各</w:t>
      </w:r>
    </w:p>
    <w:p>
      <w:r>
        <w:t>组定，这样的可把各自的交往对象当和情人约会，浪漫而又富有激情，（2 ） 2女1 男的3P方式：（3 ） 2男1 女</w:t>
      </w:r>
    </w:p>
    <w:p>
      <w:r>
        <w:t>的3P方式。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