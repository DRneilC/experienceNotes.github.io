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真实记录女友口述的和她情人开房经历</w:t>
      </w:r>
    </w:p>
    <w:p>
      <w:r>
        <w:t>首先声明，这篇文章原创，真实，我经过我女友同意，她还声称要验证我说得真实性……然后只是具体细节经</w:t>
      </w:r>
    </w:p>
    <w:p>
      <w:r>
        <w:t>过一些加工，但是基本上80% 都是和事实吻合的。另外之前发过一篇帖子是讲这个事情，没有说「重点」精彩的地</w:t>
      </w:r>
    </w:p>
    <w:p>
      <w:r>
        <w:t>方，我这次补上！</w:t>
      </w:r>
    </w:p>
    <w:p>
      <w:r>
        <w:t>我女友很漂亮，个子不高，但是身材很好，胸部b ＋，屁股很圆，紧俏，脸蛋屁股相得益彰，当年就是被这个</w:t>
      </w:r>
    </w:p>
    <w:p>
      <w:r>
        <w:t>美丽得小屁股吸引住了，往后的「日子」给我带来了好多的快乐。然后在一起快两年了，几乎准备是往结婚的方向</w:t>
      </w:r>
    </w:p>
    <w:p>
      <w:r>
        <w:t>发展。但是我还没结婚就开始淫妻了……她之前很反感，然后慢慢的接受一些，也只是一点点，而且很强势，到后</w:t>
      </w:r>
    </w:p>
    <w:p>
      <w:r>
        <w:t>来我都几乎不再想这种事情了。</w:t>
      </w:r>
    </w:p>
    <w:p>
      <w:r>
        <w:t>事情开始戏剧性的变化是这样的，女朋友有个暧昧对象，姓彭，就叫他啊彭吧，女友也是这么叫他。她上学的</w:t>
      </w:r>
    </w:p>
    <w:p>
      <w:r>
        <w:t>时候喜欢过啊彭，那男的没答应（估计是脑子进水了，我媳妇这么漂亮都不干），所以一直没有正式在一起，但是</w:t>
      </w:r>
    </w:p>
    <w:p>
      <w:r>
        <w:t>呢又一直保持者联系，最后就成了这种暧昧关系。为什么说暧昧呢，他们约会基本上都是半夜三更的，而且是只要</w:t>
      </w:r>
    </w:p>
    <w:p>
      <w:r>
        <w:t>阿彭一约，我女友一定出去，从女友前男友延续到现在的我，都是如此，你说正常男女哪有这样交往的？之前我很</w:t>
      </w:r>
    </w:p>
    <w:p>
      <w:r>
        <w:t>介意，很生气，后来她和我在一起时间长了，这种半夜约会慢慢少了，我也没有过问了，直到他们不联系一年后，</w:t>
      </w:r>
    </w:p>
    <w:p>
      <w:r>
        <w:t>去年春节，啊彭估计是寂寞了，突然联系她了，而且又是半夜，正好他的父母回老家，她的父母在外面打牌，然后</w:t>
      </w:r>
    </w:p>
    <w:p>
      <w:r>
        <w:t>啊彭以给她送吃的东西为由，硬是跑到她家去了，半夜12点去，两点过离开，孤男寡女的，临走的时候阿彭请求她</w:t>
      </w:r>
    </w:p>
    <w:p>
      <w:r>
        <w:t>回他家住，我女友拒绝了。</w:t>
      </w:r>
    </w:p>
    <w:p>
      <w:r>
        <w:t>估计是前一天晚上害怕女友的妈妈突然回来，所以没敢轻举妄动，第二天阿彭一定要请女友吃饭，而且拐弯抹</w:t>
      </w:r>
    </w:p>
    <w:p>
      <w:r>
        <w:t>角的要把她拐到自己家里，要做饭给女友吃，女友开始有点犹豫，但是最终还是答应了。后来我问她，你那天晚上</w:t>
      </w:r>
    </w:p>
    <w:p>
      <w:r>
        <w:t>是不是想和他发生点什么，她坚决反对，说没想这么多，但是可以看出阿彭还是很想的。我又问，既然你都看出来</w:t>
      </w:r>
    </w:p>
    <w:p>
      <w:r>
        <w:t>了，那第二天再去不是羊入虎口？她不说话了，然后坚持说没有想那么多。再后来我反复追问，她才说，第二天再</w:t>
      </w:r>
    </w:p>
    <w:p>
      <w:r>
        <w:t>去只是很好奇，想知道我（女友）是不是真的对他有吸引力，他会怎样对待我，是简单的吃饭聊天放我走，还是忍</w:t>
      </w:r>
    </w:p>
    <w:p>
      <w:r>
        <w:t>不住一下子把我操了。我说那如果他真的想操你，在那个氛围下，你还把持的住么。她又不说话了，然后说他不会</w:t>
      </w:r>
    </w:p>
    <w:p>
      <w:r>
        <w:t>是那种人……是我女友太单纯还是这个世界太复杂……但是正在他们吃饭的时候，我发现了这一切，我给她打电话，</w:t>
      </w:r>
    </w:p>
    <w:p>
      <w:r>
        <w:t>她还撒谎骗我说在自己家里。然后我说接视频，无奈她关机回家了。我敢说要是我没打那个电话，那么那天吃完饭，</w:t>
      </w:r>
    </w:p>
    <w:p>
      <w:r>
        <w:t>他们肯定是得发生点什么的。就算我女友不干，阿彭怎么可能放过她，太明显了嘛，最后还不是半推半就就睡到一</w:t>
      </w:r>
    </w:p>
    <w:p>
      <w:r>
        <w:t>起，各位看官，赞成我的观点不？</w:t>
      </w:r>
    </w:p>
    <w:p>
      <w:r>
        <w:t>后来我就不爽了，你想一次一次被隐瞒，而且还瞒着我搞这些名堂。但是分手又舍不得，这时我又开始想到淫</w:t>
      </w:r>
    </w:p>
    <w:p>
      <w:r>
        <w:t>妻，反正他们这个状态总有一天要出事，那还不如光明正大的搞。然后我就吧这个想法给她讲，她死活不干，我就</w:t>
      </w:r>
    </w:p>
    <w:p>
      <w:r>
        <w:t>奇怪了，你明明之前那些行为就是往那个方向发展，现在又不干了。后来就开始在做爱的时候让她幻想和阿彭做爱，</w:t>
      </w:r>
    </w:p>
    <w:p>
      <w:r>
        <w:t>开始她进入不了状态，后来慢慢开始觉得可以，然后很刺激。其实她不说我也知道，每次真正意淫的时候，她下面</w:t>
      </w:r>
    </w:p>
    <w:p>
      <w:r>
        <w:t>马上变得更湿，逼着眼睛叫声也会变更骚，只是她每次都不好意思承认，据说女人在性快感的时候意识会轻度模糊，</w:t>
      </w:r>
    </w:p>
    <w:p>
      <w:r>
        <w:t>看来是真的。就这样我们做爱的时候意淫持续了一段时间，渐入佳境，然后感情也变得很好，但是真正要她和阿彭</w:t>
      </w:r>
    </w:p>
    <w:p>
      <w:r>
        <w:t>去做爱，她又不干了，应该是放不下这个身段，因为是女友先喜欢他的，现在感觉又是主动送上门，女人是虚荣的</w:t>
      </w:r>
    </w:p>
    <w:p>
      <w:r>
        <w:t>动物，这点估计心里上过不去。我给她说，其实没什么，就是完成一次享受而已，你们在一起拉拉扯扯这么多年，</w:t>
      </w:r>
    </w:p>
    <w:p>
      <w:r>
        <w:t>说互相没有好感是不可能的，对对方没有yy也是不可能的，现在我不介意这个，表示支持，你就不想去尝试一下这</w:t>
      </w:r>
    </w:p>
    <w:p>
      <w:r>
        <w:t>份好奇？免得终身遗憾。感觉上她动心了，但是嘴上还是很硬。其实又这样的老婆，如此忠诚，也一件幸事。后来</w:t>
      </w:r>
    </w:p>
    <w:p>
      <w:r>
        <w:t>我差不多也放弃了，只是时常还是害怕他们会背着我做点什么。</w:t>
      </w:r>
    </w:p>
    <w:p>
      <w:r>
        <w:t>又过了一个月的样子，阿彭又出现了，这时我鼓励她去和她干一次，这么多年了，你们那份好奇不满足你们始</w:t>
      </w:r>
    </w:p>
    <w:p>
      <w:r>
        <w:t>终欠着的，他是不会放过你的，但是一定一定记得带套，这个是原则，有安全保证其他才谈得上享受。那晚她还是</w:t>
      </w:r>
    </w:p>
    <w:p>
      <w:r>
        <w:t>有些犹豫，后来又突然同意了。</w:t>
      </w:r>
    </w:p>
    <w:p>
      <w:r>
        <w:t>那时候差不多都是晚上11点了，女友给阿彭发短信，晚上有空么，出来吃东西（以前他们经常半夜出去吃东西），</w:t>
      </w:r>
    </w:p>
    <w:p>
      <w:r>
        <w:t>然后阿彭一直没回复，女友还得意了，说你看人家就不是那样的人。我在想不可能，这么明显的暗示都不为所动，</w:t>
      </w:r>
    </w:p>
    <w:p>
      <w:r>
        <w:t>不合常规。果然大概一点过，阿彭回复了，说过来接她。但是真正到的时候已经两点多了，之后才知道，原来他去</w:t>
      </w:r>
    </w:p>
    <w:p>
      <w:r>
        <w:t>洗澡打扮去了，经验人事啊，捕捉信号很敏锐，早有准备。正巧，那几天我女友得电话坏了，大概快凌晨3 点的时</w:t>
      </w:r>
    </w:p>
    <w:p>
      <w:r>
        <w:t>候发信息说和阿彭一路回家拿东西，就再也联系不上。我那个心情啊，担心阿彭会不会做什么过分的事情，他们到</w:t>
      </w:r>
    </w:p>
    <w:p>
      <w:r>
        <w:t>底操没有，去哪里了，然后觉得替她高兴，老婆终于还是要去体验性的快乐。因为我觉得那种新鲜刺激，那种暧昧</w:t>
      </w:r>
    </w:p>
    <w:p>
      <w:r>
        <w:t>过后的性关系是我给不了的，然后想知道到底被操爽没有，是不是要操一晚上，今后还会和他继续做爱嘛？……一</w:t>
      </w:r>
    </w:p>
    <w:p>
      <w:r>
        <w:t>夜无眠，根本睡不着。</w:t>
      </w:r>
    </w:p>
    <w:p>
      <w:r>
        <w:t>我一直等啊等啊，刺激和兴奋渐渐被担心和焦虑取代，大概到了第二天早上7 点过的时候，终于电话打进来了，</w:t>
      </w:r>
    </w:p>
    <w:p>
      <w:r>
        <w:t>我第一句话就问：</w:t>
      </w:r>
    </w:p>
    <w:p>
      <w:r>
        <w:t>「怎么样，你们做没有」</w:t>
      </w:r>
    </w:p>
    <w:p>
      <w:r>
        <w:t>她不回答只是「嘿嘿」，然后「恩！」</w:t>
      </w:r>
    </w:p>
    <w:p>
      <w:r>
        <w:t>我一听那种担心还有压抑一下子释放为兴奋，真的很兴奋，下面一下子就射了，毫不夸张……我继续问「你们</w:t>
      </w:r>
    </w:p>
    <w:p>
      <w:r>
        <w:t>带套没有呢」</w:t>
      </w:r>
    </w:p>
    <w:p>
      <w:r>
        <w:t>她很肯定的回答「带了的！！」</w:t>
      </w:r>
    </w:p>
    <w:p>
      <w:r>
        <w:t>「哦，你们做了几次？」</w:t>
      </w:r>
    </w:p>
    <w:p>
      <w:r>
        <w:t>「一次啊，还想几次？他还想来，但是我没干了，我说我要考试」</w:t>
      </w:r>
    </w:p>
    <w:p>
      <w:r>
        <w:t>「怎么样，老婆，舒服吗？」</w:t>
      </w:r>
    </w:p>
    <w:p>
      <w:r>
        <w:t>「恩……不舒服……」</w:t>
      </w:r>
    </w:p>
    <w:p>
      <w:r>
        <w:t>我听了心里凉凉的，然后继续问</w:t>
      </w:r>
    </w:p>
    <w:p>
      <w:r>
        <w:t>「一点不舒服吗？你们操了多久」</w:t>
      </w:r>
    </w:p>
    <w:p>
      <w:r>
        <w:t>「有点久，大概半个多小时吧，他一直在变换姿势，而且很用力，鸡巴一会又掉出来一会又掉出来，只是最后</w:t>
      </w:r>
    </w:p>
    <w:p>
      <w:r>
        <w:t>有点感觉了，但是他就要射了，哎……」这里可以看出，战斗还是很激烈的，半小时已经不短了，而且鸡巴一会掉</w:t>
      </w:r>
    </w:p>
    <w:p>
      <w:r>
        <w:t>出来掉出来说明很用力，抽出来很长，再插进去，才经常会掉出来。「好了，我不给你讲了，我要去考试了，他还</w:t>
      </w:r>
    </w:p>
    <w:p>
      <w:r>
        <w:t>在等我呢」。那天刚好女友要考试。</w:t>
      </w:r>
    </w:p>
    <w:p>
      <w:r>
        <w:t>到这里估计没有人会尽兴，我也是，但是女友偏偏往后就不给我讲他们那天的事情了，我一再追问，她也是只</w:t>
      </w:r>
    </w:p>
    <w:p>
      <w:r>
        <w:t>言片语，然后我就不问了，只是在做爱的时候我要求她给我讲那天的事情，其实淫妻的人都又这个爱好，边做边听，</w:t>
      </w:r>
    </w:p>
    <w:p>
      <w:r>
        <w:t>会很兴奋，结果她直接不同意，而且还会因此生气，我很郁闷。心想这事情完全没有朝我预期的方向发展，怎么只</w:t>
      </w:r>
    </w:p>
    <w:p>
      <w:r>
        <w:t>同意出去和别人操，却不愿意说。我也搞不清她的想法，总之就是我趁她心情好的时候就问问，她就给我讲一点，</w:t>
      </w:r>
    </w:p>
    <w:p>
      <w:r>
        <w:t>然后我实在没办法了，就用她的qq和阿彭聊天，然后引出了许多那天晚上的细节，把他们两个的综合一下，估计八</w:t>
      </w:r>
    </w:p>
    <w:p>
      <w:r>
        <w:t>九不离十了。经过是这样的：</w:t>
      </w:r>
    </w:p>
    <w:p>
      <w:r>
        <w:t>那天晚上，阿彭在夜班，上班的时候不能回电话，所以就造成了他不愿意的假象，然后下班后就给女友打电话，</w:t>
      </w:r>
    </w:p>
    <w:p>
      <w:r>
        <w:t>说过来接她，但是等了一个多小时才来，他估计意识到今晚很重要，有可能会和自己暧昧多年的女人做爱，就特意</w:t>
      </w:r>
    </w:p>
    <w:p>
      <w:r>
        <w:t>梳洗打扮了一下。他们见面后，女友提出去江边吃东西，但是走一段的时候觉得太晚了说找个地方休息吧，阿彭很</w:t>
      </w:r>
    </w:p>
    <w:p>
      <w:r>
        <w:t>懂事的说在外面住，明天我们直接去上班，但是我要回去拿个东西。我在想应该是拿避孕套一类的，但是后来他们</w:t>
      </w:r>
    </w:p>
    <w:p>
      <w:r>
        <w:t>做爱却没有戴套，而且是阿彭故意不带的，这一点他亲口说的。然后一切准备就绪后他们驱车来到我女友单位旁边</w:t>
      </w:r>
    </w:p>
    <w:p>
      <w:r>
        <w:t>的一个宾馆。感觉一切都那么行云流水，我还以为他们要害羞，会有点扭捏作态，结果都是心照不宣，自然而然的</w:t>
      </w:r>
    </w:p>
    <w:p>
      <w:r>
        <w:t>就开了个房间，进去……下面吧我女友称为老婆吧，毕竟基本上我们就是两口子了。</w:t>
      </w:r>
    </w:p>
    <w:p>
      <w:r>
        <w:t>他们进房间后，阿彭去上了个厕所，女友不知道干点什么，就准备开电视，刚把电视打开，还没来得及开机顶</w:t>
      </w:r>
    </w:p>
    <w:p>
      <w:r>
        <w:t>盒，阿彭就已经从厕所出来，一把把老婆揽入怀中。并没有太多的深情对望等浪漫情节（老婆不喜欢这样直接），</w:t>
      </w:r>
    </w:p>
    <w:p>
      <w:r>
        <w:t>阿彭直接就已经把嘴巴凑过来，迅速舌吻起来，这时他们两个呼吸都开始加快，毕竟这么多年了，终于还是相拥而</w:t>
      </w:r>
    </w:p>
    <w:p>
      <w:r>
        <w:t>吻。老婆有点紧张，但是也很主动，把舌头伸到阿彭嘴里，配合他的拥吻。可是老婆突然想把他推开，说「你嘴里</w:t>
      </w:r>
    </w:p>
    <w:p>
      <w:r>
        <w:t>好大的烟味」，「那我去刷牙把」，「算了不用了」，老婆说当时有点扫兴，但是还是继续了。</w:t>
      </w:r>
    </w:p>
    <w:p>
      <w:r>
        <w:t>阿彭紧紧的抱住老婆，激动的吻她，手开始不安分在老婆身上游走，胸部，小腹，屁股，抓，摸，捏，然后开</w:t>
      </w:r>
    </w:p>
    <w:p>
      <w:r>
        <w:t>始抚摸敏感部位，虽然是隔着衣服，但是经过一个男人这样一阵激烈得挑逗，身上开始热起来。阿彭也已经有感觉</w:t>
      </w:r>
    </w:p>
    <w:p>
      <w:r>
        <w:t>了，下面已经把裤子顶得老高，顶着老婆得阴部，仿佛是在告诉她，好想马上要你。老婆这个时候还有点害羞，毕</w:t>
      </w:r>
    </w:p>
    <w:p>
      <w:r>
        <w:t>竟是「第一次」，也不主动，就任其三下五除二得把自己拔得精光。听到这里我其实有点郁闷，老婆这么个尤物，</w:t>
      </w:r>
    </w:p>
    <w:p>
      <w:r>
        <w:t>怎么能囫囵吞枣一般，必须要慢慢得挑逗，慢慢得让这个小宝贝儿进入状态，被自己征服。</w:t>
      </w:r>
    </w:p>
    <w:p>
      <w:r>
        <w:t>他把老婆推到床上，自己马上就赤条条得上来了，老婆说他的身材还可以，比我要微胖一点，腿很细，我说你</w:t>
      </w:r>
    </w:p>
    <w:p>
      <w:r>
        <w:t>不就喜欢这样身材的男人嘛，她只是笑。然后阿彭躺在老婆侧边，一手搂住老婆的芳肩，一手开始去抓她的乳房，</w:t>
      </w:r>
    </w:p>
    <w:p>
      <w:r>
        <w:t>老婆乳房不算很大，也就一只手刚好握住，但是很软，很柔的感觉，摸起来很舒服，阿彭可能太兴奋了，一个劲的</w:t>
      </w:r>
    </w:p>
    <w:p>
      <w:r>
        <w:t>抓揉着，舌头本来还在和老婆激烈的吻着，慢慢从老婆嘴里往下走，然后和手一起攻击一个乳房，又抓又咬，圆圆</w:t>
      </w:r>
    </w:p>
    <w:p>
      <w:r>
        <w:t>的乳房被另外一个男人把玩，感觉很害羞，而且他不怜香惜玉，就很亢奋的抓，但是这也是一种全新的方式，比较</w:t>
      </w:r>
    </w:p>
    <w:p>
      <w:r>
        <w:t>兴奋，刚想叫他轻点的时候，冷不防的被一口吸到乳头上，老婆「嗯……」的轻声哼出来，这下把阿彭彻底点燃了，</w:t>
      </w:r>
    </w:p>
    <w:p>
      <w:r>
        <w:t>一下子翻身爬到老婆身上，一手一个乳房，左边一下右边一下的舔，咬，直到两个乳房开始因为兴奋涨大，乳头变</w:t>
      </w:r>
    </w:p>
    <w:p>
      <w:r>
        <w:t>得坚挺。下面肿胀的鸡巴也不安分的在老婆阴部蹭来蹭去，老婆心跳变得很快，像第一次和男人做爱一样，虽然在</w:t>
      </w:r>
    </w:p>
    <w:p>
      <w:r>
        <w:t>极力控制，但是嘴里也忍不住「哼哼」低吟。</w:t>
      </w:r>
    </w:p>
    <w:p>
      <w:r>
        <w:t>阿彭继续往下面进攻，手不知道什么已经贴到老婆阴部上面，轻轻的开始搓揉，下面的快感加上乳房时痛时爽</w:t>
      </w:r>
    </w:p>
    <w:p>
      <w:r>
        <w:t>的感觉组成了新的刺激，（我从来都不会使劲搓老婆的乳房的），然后开始觉得下面涨涨的，越来越有感觉，但是</w:t>
      </w:r>
    </w:p>
    <w:p>
      <w:r>
        <w:t>还是觉得这个男人很陌生，不是很能放开。</w:t>
      </w:r>
    </w:p>
    <w:p>
      <w:r>
        <w:t>这时阿彭想把手指伸进阴道里，被老婆阻止了，她不喜欢这样做。阿彭无奈，就把鸡巴递到老婆嘴边，「来帮</w:t>
      </w:r>
    </w:p>
    <w:p>
      <w:r>
        <w:t>我吸一下」。老婆犹豫了一下，还是照做，第一次做就为这个男人口交，还是让人嫉妒啊，不过想着很刺激。阿彭</w:t>
      </w:r>
    </w:p>
    <w:p>
      <w:r>
        <w:t>看着乖巧的老婆卖力的吸着自己的鸡巴，嘴巴「恩恩」的叫着，忍不又把手放在在老婆身上上下抚摸，身材真好，</w:t>
      </w:r>
    </w:p>
    <w:p>
      <w:r>
        <w:t>圆滚滚的乳房，小腰，两条白白的大腿夹着阴户，只露出浓密的阴毛，看到这些自己也开始享受的喘起气来。老婆</w:t>
      </w:r>
    </w:p>
    <w:p>
      <w:r>
        <w:t>说他的鸡巴很长，但是没有我的粗，洗得很干净，没有异味，后来估计是他太兴奋太舒服了就使劲往里面插，深喉，</w:t>
      </w:r>
    </w:p>
    <w:p>
      <w:r>
        <w:t>让老婆很难受，就把鸡巴吐了出来。</w:t>
      </w:r>
    </w:p>
    <w:p>
      <w:r>
        <w:t>阿彭就势退回来跪在老婆两腿之间，轻轻得扳开老婆得双腿，整个阴户就暴露在这个男人的面前，老婆是92年</w:t>
      </w:r>
    </w:p>
    <w:p>
      <w:r>
        <w:t>的，之前有过一个男友，整个逼逼还是属于未完全开发的状态，现在因为兴奋充血了，粉嫩的阴唇微微张开着，阿</w:t>
      </w:r>
    </w:p>
    <w:p>
      <w:r>
        <w:t>彭受不了着诱惑，然后俯下身体来准备品尝老婆的小逼，这时老婆用手抵住他的头，双腿闭合，但是阿彭一把推开</w:t>
      </w:r>
    </w:p>
    <w:p>
      <w:r>
        <w:t>她的手，吸了上去！</w:t>
      </w:r>
    </w:p>
    <w:p>
      <w:r>
        <w:t>「啊……」</w:t>
      </w:r>
    </w:p>
    <w:p>
      <w:r>
        <w:t>老婆经过前面的挑逗已经有点发情了，这种反抗是显得很无力，阿彭不管她的反应，继续让舌头在老婆的阴唇，</w:t>
      </w:r>
    </w:p>
    <w:p>
      <w:r>
        <w:t>阴蒂上游走，时轻时重，老婆还在还是没怎么放开，有点紧张，不自觉地扭动着腰，嘴巴紧闭，呼吸急促，鼻子里</w:t>
      </w:r>
    </w:p>
    <w:p>
      <w:r>
        <w:t>发出「哼哼……」的呻吟。这时候下面开始分泌爱夜，开始动情了，想要他鸡巴的伺候，情不自禁的把大腿打开，</w:t>
      </w:r>
    </w:p>
    <w:p>
      <w:r>
        <w:t>让他舔得更舒服一点。</w:t>
      </w:r>
    </w:p>
    <w:p>
      <w:r>
        <w:t>时机差不多了，阿彭起身，把早就充血肿胀得鸡巴挪到老婆小逼前面，这时老婆想起我告诫的话，说「不行，</w:t>
      </w:r>
    </w:p>
    <w:p>
      <w:r>
        <w:t>先戴套子」</w:t>
      </w:r>
    </w:p>
    <w:p>
      <w:r>
        <w:t>阿彭一边摸着老婆的大腿，一边温柔的说</w:t>
      </w:r>
    </w:p>
    <w:p>
      <w:r>
        <w:t>「啊？我忘了，你有有没有嘛？」</w:t>
      </w:r>
    </w:p>
    <w:p>
      <w:r>
        <w:t>老婆一听吓得坐起来「我怎么可能有，没有就算了，不给做了」</w:t>
      </w:r>
    </w:p>
    <w:p>
      <w:r>
        <w:t>「都这样了还不给做啊，这么晚了也买不到了，你担心我有病嘛？你放心，你了解我的」</w:t>
      </w:r>
    </w:p>
    <w:p>
      <w:r>
        <w:t>「不行，我是危险期」</w:t>
      </w:r>
    </w:p>
    <w:p>
      <w:r>
        <w:t>「我射在外面就行了啊，没事，放心吧」</w:t>
      </w:r>
    </w:p>
    <w:p>
      <w:r>
        <w:t>说着他把老婆得乳头含住，慢慢得把她放下，老婆一想大家都认识应该没事，而且也是安全期，问题不大，加</w:t>
      </w:r>
    </w:p>
    <w:p>
      <w:r>
        <w:t>上乳头被吸吮，阵阵快感袭来，下面需要得感觉越来越强烈，等她反应过来，龟头都已经在阴道口摩挲了。</w:t>
      </w:r>
    </w:p>
    <w:p>
      <w:r>
        <w:t>老婆还是像继续反抗，逼着双腿，用手把阿彭推开，但是这个时候徒劳的抵抗只会让阿彭更加兴奋，更加满足</w:t>
      </w:r>
    </w:p>
    <w:p>
      <w:r>
        <w:t>征服这个女人的快感，于是啊彭用手把老婆还有些抵抗得双腿掰开，然后跪坐在她两腿之间，这时老婆扭动着腰肢，</w:t>
      </w:r>
    </w:p>
    <w:p>
      <w:r>
        <w:t>却再也合不拢了，微微湿润得阴唇还在轻轻的收缩，大概是有点紧张吧。阿彭扶着老婆的腰，把鸡巴慢慢靠近老婆</w:t>
      </w:r>
    </w:p>
    <w:p>
      <w:r>
        <w:t>的逼逼，屁股扭动着让龟头对准老婆的阴道口，突然屁股往下一沉，「叭」的一声，长长得鸡巴一插到底，两个人</w:t>
      </w:r>
    </w:p>
    <w:p>
      <w:r>
        <w:t>得阴部紧密得贴合在一起，在经过这么多年得纠葛，彷徨，心灵相犀之后，终于完成了肉体上的合二为一，所有的</w:t>
      </w:r>
    </w:p>
    <w:p>
      <w:r>
        <w:t>顾虑矜持在这一刻彻底变成了肉欲的宣泄。</w:t>
      </w:r>
    </w:p>
    <w:p>
      <w:r>
        <w:t>老婆叹气一样的「啊……」</w:t>
      </w:r>
    </w:p>
    <w:p>
      <w:r>
        <w:t>老婆做爱第一次插入的时候都会发出不一样的呻吟，特别长特别带感情，仿佛是久违的满足。我想那一声呻吟</w:t>
      </w:r>
    </w:p>
    <w:p>
      <w:r>
        <w:t>虽然我没听到，但是应该是让阿彭血脉喷张。</w:t>
      </w:r>
    </w:p>
    <w:p>
      <w:r>
        <w:t>老婆的逼逼很舒服，很软很紧，阿彭估计一下子就感觉到了身下的这个女人果然是尤物，在感受这个全新的骚</w:t>
      </w:r>
    </w:p>
    <w:p>
      <w:r>
        <w:t>逼片刻后，他开始慢慢往外拉出他的鸡巴，那种柔软和湿润应该是其他女人很难给予的，所以立马又迅速插进去，</w:t>
      </w:r>
    </w:p>
    <w:p>
      <w:r>
        <w:t>「叭」，老婆再一次温柔的「呃……」，这时候阿彭的鸡巴上面还没有完全沾满老婆的爱夜，还比较干，有点痛痛</w:t>
      </w:r>
    </w:p>
    <w:p>
      <w:r>
        <w:t>涩涩的感觉，老婆说那时候做着有点痛，这样反复慢慢插几次后，两个人彻底接受对方的下体，越来越来默契，越</w:t>
      </w:r>
    </w:p>
    <w:p>
      <w:r>
        <w:t>来越快，角度也越来越精准，他突然开始加速，随着那个男人的屁股一翘一翘的起伏，前面的鸡巴放肆地在老婆的</w:t>
      </w:r>
    </w:p>
    <w:p>
      <w:r>
        <w:t>骚逼里乱闯，真正的性交开始了。</w:t>
      </w:r>
    </w:p>
    <w:p>
      <w:r>
        <w:t>「啊……嗯……啊……」</w:t>
      </w:r>
    </w:p>
    <w:p>
      <w:r>
        <w:t>强烈的冲击让老婆慢慢放开，侧着头闭着眼纵情的呻吟。阿彭受到这呻吟的鼓励，不在跪着，俯身压在老婆身</w:t>
      </w:r>
    </w:p>
    <w:p>
      <w:r>
        <w:t>上，用大腿把老婆的腿顶开，再一次快速活塞运动起来，「啪啪啪」</w:t>
      </w:r>
    </w:p>
    <w:p>
      <w:r>
        <w:t>「啊……啊……啊……」</w:t>
      </w:r>
    </w:p>
    <w:p>
      <w:r>
        <w:t>阿彭一边操她，一边问「你怎么不看着我？」</w:t>
      </w:r>
    </w:p>
    <w:p>
      <w:r>
        <w:t>「我不好意思，啊……哦……」</w:t>
      </w:r>
    </w:p>
    <w:p>
      <w:r>
        <w:t>「看着我，操你都不看我，不行你必须看着我才行」说着狠狠得操了几下，「啪啪啪」</w:t>
      </w:r>
    </w:p>
    <w:p>
      <w:r>
        <w:t>「嗯……嗯……人家不好意思，啊……」</w:t>
      </w:r>
    </w:p>
    <w:p>
      <w:r>
        <w:t>「那我把灯关了吧」说着，把床头灯关了，然后回来继续收拾我老婆。</w:t>
      </w:r>
    </w:p>
    <w:p>
      <w:r>
        <w:t>「嗯……啊……」</w:t>
      </w:r>
    </w:p>
    <w:p>
      <w:r>
        <w:t>没有灯光，看不到阿彭的陌生，老婆紧张的情绪消除了，下面的快感让他情不自禁的把阿彭紧紧抱住，让身体</w:t>
      </w:r>
    </w:p>
    <w:p>
      <w:r>
        <w:t>和逼逼都和他贴得更紧。</w:t>
      </w:r>
    </w:p>
    <w:p>
      <w:r>
        <w:t>这时阿彭把老婆得双腿并在自己两腿中间，他长长的鸡巴照样可以很轻松的一插到底，这时已经很湿润了，就</w:t>
      </w:r>
    </w:p>
    <w:p>
      <w:r>
        <w:t>算这样紧紧的夹着也可以轻松进出，而且这个姿势能够摩擦到女人大阴蒂，会越来越湿润，增加了更多的快感。</w:t>
      </w:r>
    </w:p>
    <w:p>
      <w:r>
        <w:t>「啊……呃……呃……」</w:t>
      </w:r>
    </w:p>
    <w:p>
      <w:r>
        <w:t>老婆慢慢有很强烈的感觉，鸡巴一抽出去就感觉身体空空的，好像他赶快插进去，一旦鸡巴进去就会发出满意</w:t>
      </w:r>
    </w:p>
    <w:p>
      <w:r>
        <w:t>的呻吟「啊……哦……」</w:t>
      </w:r>
    </w:p>
    <w:p>
      <w:r>
        <w:t>阿彭也更加激动了，开始啃咬老婆的脖子，耳朵，老婆平时这里很敏感，基本不让人碰，做爱的时候只要一舔</w:t>
      </w:r>
    </w:p>
    <w:p>
      <w:r>
        <w:t>这里，她立马就发骚了，我在想她后来给我说不晓的和阿彭操着操着突然就好有感觉，好像和他操逼，大概就是这</w:t>
      </w:r>
    </w:p>
    <w:p>
      <w:r>
        <w:t>里开始的把。阿彭把舌头伸到老婆的耳朵里，还凑近温柔的问「舒服吗？宝贝儿」</w:t>
      </w:r>
    </w:p>
    <w:p>
      <w:r>
        <w:t>老婆经过这么一折腾，把持不住了，不再矜持</w:t>
      </w:r>
    </w:p>
    <w:p>
      <w:r>
        <w:t>「舒服，啊……哈……啊……好舒服啊……」</w:t>
      </w:r>
    </w:p>
    <w:p>
      <w:r>
        <w:t>「喜欢被我操吗？小宝贝儿？」</w:t>
      </w:r>
    </w:p>
    <w:p>
      <w:r>
        <w:t>「啊，喜……欢」老婆都已经不能完整回答了。</w:t>
      </w:r>
    </w:p>
    <w:p>
      <w:r>
        <w:t>在黑暗中，意乱情迷的老婆主动把嘴巴凑到阿彭那里，也不介意他的烟味，在欲望的驱使下，和他忘情的舌吻</w:t>
      </w:r>
    </w:p>
    <w:p>
      <w:r>
        <w:t>起来，从喉咙里发出「嗯……嗯……」闷叫声。有一次和她做爱，她心情好，说想不想听她和阿彭做爱怎么叫的，</w:t>
      </w:r>
    </w:p>
    <w:p>
      <w:r>
        <w:t>我说「想」，她说你操快点，我一加速，那种在喉咙里打转的呻吟立马就在我耳边回荡，太让人销魂了。那天阿彭</w:t>
      </w:r>
    </w:p>
    <w:p>
      <w:r>
        <w:t>算是大满足了。</w:t>
      </w:r>
    </w:p>
    <w:p>
      <w:r>
        <w:t>这样合着双腿操了一阵，阿彭又把老婆的腿顶开，贴着老婆的逼逼打转，让他的长鸡巴在里面搅动老婆的花心，</w:t>
      </w:r>
    </w:p>
    <w:p>
      <w:r>
        <w:t>「啊，你插得好深啊」</w:t>
      </w:r>
    </w:p>
    <w:p>
      <w:r>
        <w:t>「喜欢嘛」，说着搅得更加卖力</w:t>
      </w:r>
    </w:p>
    <w:p>
      <w:r>
        <w:t>「不……啊，不喜欢……不要这样……啊」</w:t>
      </w:r>
    </w:p>
    <w:p>
      <w:r>
        <w:t>但是阿彭没有听从老婆，继续贴着她得骚逼，只在深处进出，不断的搅动她的花心，老婆实在忍不住了，也还</w:t>
      </w:r>
    </w:p>
    <w:p>
      <w:r>
        <w:t>是扭动着她小腰，跟随着男人的节奏，配合她的搅动。</w:t>
      </w:r>
    </w:p>
    <w:p>
      <w:r>
        <w:t>「啊……哦……你顶到我的花心了……」</w:t>
      </w:r>
    </w:p>
    <w:p>
      <w:r>
        <w:t>「怎么样？是不是很爽？」</w:t>
      </w:r>
    </w:p>
    <w:p>
      <w:r>
        <w:t>「不爽啊……不要了……」</w:t>
      </w:r>
    </w:p>
    <w:p>
      <w:r>
        <w:t>「你男人的鸡巴有没有这么长？」感觉他很为他的长鸡巴自豪，「没有……你的长……啊……」</w:t>
      </w:r>
    </w:p>
    <w:p>
      <w:r>
        <w:t>老婆下面已经开始很湿润了，发出「啧啧」的水声。</w:t>
      </w:r>
    </w:p>
    <w:p>
      <w:r>
        <w:t>这时阿彭把老婆的双腿掰到最大，用自己的手抵住老婆膝盖的内面，再把膝盖往上一推，整个屁股都离开了床</w:t>
      </w:r>
    </w:p>
    <w:p>
      <w:r>
        <w:t>面，骚逼更是直接张开暴露在他鸡巴下，又是一阵狂风急雨的猛操，「轻点……啊……嗯……」鸡巴操几下就要掉</w:t>
      </w:r>
    </w:p>
    <w:p>
      <w:r>
        <w:t>出来，然后又很熟练的对准阴道口，深深的插下去，屁股也跟着深深的陷到床垫里，等老婆屁股回弹起来的时候，</w:t>
      </w:r>
    </w:p>
    <w:p>
      <w:r>
        <w:t>等她的又是一记狠狠的插入，这向上和向下的力量一结合撞击声特别大，很有节奏的「啪啪」，这时每一次进入总</w:t>
      </w:r>
    </w:p>
    <w:p>
      <w:r>
        <w:t>伴随老婆带哭腔的「呃……呃……」。黑暗中只听见床吱嘎吱嘎声，还有阿彭大腿内侧撞击老婆屁股的「叭叭」声，</w:t>
      </w:r>
    </w:p>
    <w:p>
      <w:r>
        <w:t>当然还有老婆疯狂的呻吟。</w:t>
      </w:r>
    </w:p>
    <w:p>
      <w:r>
        <w:t>操着操着阿彭突然把灯打开了，老婆一下子还没反应过来，眼神迷离，头发凌乱，但是性欲让她觉得眼前这个</w:t>
      </w:r>
    </w:p>
    <w:p>
      <w:r>
        <w:t>男人不再陌生，仿佛很熟悉，是一个正在叭叭操她给他带来源源不断快感的男人，当然也忘了我这个正室得存在，</w:t>
      </w:r>
    </w:p>
    <w:p>
      <w:r>
        <w:t>那种突然的声光刺激让她只想和他结合得更紧一点，更紧一点，让他操得更深一点，更深一点，于是她把腿圈在阿</w:t>
      </w:r>
    </w:p>
    <w:p>
      <w:r>
        <w:t>彭得腰上，死死的抱住他的背，疯狂地亲吻他，「嗯……嗯……」用阴部顶他，撞他，配合他的一进一出。阿彭这</w:t>
      </w:r>
    </w:p>
    <w:p>
      <w:r>
        <w:t>时却把老婆的手压在她头顶，仿佛是要掌握主动权，让老婆整个人就这样安顺地摆在他地面前，然后使劲得顶她的</w:t>
      </w:r>
    </w:p>
    <w:p>
      <w:r>
        <w:t>下面，「啊……轻点……啊」两个乳房也在冲击下左摇右晃，两个腿却紧紧的把阿彭夹住，让他操得更深。</w:t>
      </w:r>
    </w:p>
    <w:p>
      <w:r>
        <w:t>老婆已经有点疲倦了，阿彭说「来，背过去，乖」</w:t>
      </w:r>
    </w:p>
    <w:p>
      <w:r>
        <w:t>「不，不喜欢背交」</w:t>
      </w:r>
    </w:p>
    <w:p>
      <w:r>
        <w:t>阿彭喘着气，直接把老婆翻过来，把屁股往上一抬起，再把屁股一扳开，整个菊花，整个湿透了的阴部，全部</w:t>
      </w:r>
    </w:p>
    <w:p>
      <w:r>
        <w:t>暴露在他面前，老婆累了，直接趴在枕头上，屁股翘的很高。太诱惑了，「把屁股张开点」</w:t>
      </w:r>
    </w:p>
    <w:p>
      <w:r>
        <w:t>「嗯……」老婆撒娇道，</w:t>
      </w:r>
    </w:p>
    <w:p>
      <w:r>
        <w:t>啊碰也不等了，直接扶着鸡巴对着阴道</w:t>
      </w:r>
    </w:p>
    <w:p>
      <w:r>
        <w:t>「等等，不要这个姿势嘛。」</w:t>
      </w:r>
    </w:p>
    <w:p>
      <w:r>
        <w:t>他哪里肯听，直接一下又是长驱直入</w:t>
      </w:r>
    </w:p>
    <w:p>
      <w:r>
        <w:t>「呃啊……啊……」</w:t>
      </w:r>
    </w:p>
    <w:p>
      <w:r>
        <w:t>阿彭越操越起劲，扶着老婆的腰，死命的操着，屁股被撞得啪啪的响，软软的屁股被撞得老婆也很乖的把圆圆</w:t>
      </w:r>
    </w:p>
    <w:p>
      <w:r>
        <w:t>的屁股翘得老高，让他得鸡巴更好得进入，「怎么样，舒服吗？」</w:t>
      </w:r>
    </w:p>
    <w:p>
      <w:r>
        <w:t>「呃……还可以……啊哈……」</w:t>
      </w:r>
    </w:p>
    <w:p>
      <w:r>
        <w:t>爽了一会之后阿彭右手抓住老婆的左手，把他扯起来，他的左手再抚摸老婆得乳房，一边啪啪得操，再低头和</w:t>
      </w:r>
    </w:p>
    <w:p>
      <w:r>
        <w:t>老婆接吻，鸡巴一刻不停得再老婆骚逼里面抽查着，老婆身体被迫这样扭曲着，再次发出低沉呻吟「嗯……嗯……」</w:t>
      </w:r>
    </w:p>
    <w:p>
      <w:r>
        <w:t>阿彭还不满足抓住老婆的双手，向后一拉，她前面身体就整个悬空了，屁股和阿彭贴得更紧，伴随着一次一次</w:t>
      </w:r>
    </w:p>
    <w:p>
      <w:r>
        <w:t>和屁股撞击，「啊……啊……啊……」前面乳房也跟着一阵甩动。老婆后来说和阿彭背交还可以，没那么痛，有点</w:t>
      </w:r>
    </w:p>
    <w:p>
      <w:r>
        <w:t>舒服。听得我好嫉妒，要知道因为她背交痛，我都没舍得从后面操。</w:t>
      </w:r>
    </w:p>
    <w:p>
      <w:r>
        <w:t>阿彭还不满足两只手抓住老婆得乳房，往后一拉，老婆整个人就背坐在阿彭得鸡巴上，为了不让鸡巴滑出来，</w:t>
      </w:r>
    </w:p>
    <w:p>
      <w:r>
        <w:t>老婆不得不反弓着身体，头仰着，屁股翘着死死抵住阿彭，夹住他的鸡巴。阿彭下面又开始相发动机一样动起来，</w:t>
      </w:r>
    </w:p>
    <w:p>
      <w:r>
        <w:t>上面在把老婆两个乳房死死抓住，两个人就这样紧密的结合再一起，享受性带来的无穷快感，「啊，……好爽，…</w:t>
      </w:r>
    </w:p>
    <w:p>
      <w:r>
        <w:t>…好刺激……」阿彭的长鸡巴这时发挥了优势，这个姿势刚好抵着女人的阴道前壁，刺激G 点，难怪老婆这么爽，</w:t>
      </w:r>
    </w:p>
    <w:p>
      <w:r>
        <w:t>啊彭紧紧贴着老婆的屁股，手抓着她的咪咪，也很满足，「被你男人这么干过吗？」「没有……啊……好爽……快</w:t>
      </w:r>
    </w:p>
    <w:p>
      <w:r>
        <w:t>点……啊。」「有多爽？」「爽翻拉，啊……不要停……操我……」。后来阿彭说最喜欢老婆的屁股，和我一样啊。</w:t>
      </w:r>
    </w:p>
    <w:p>
      <w:r>
        <w:t>阿彭这个姿势操了很久，蛋蛋上都沾满了老婆的淫水。</w:t>
      </w:r>
    </w:p>
    <w:p>
      <w:r>
        <w:t>「来你到上面来」阿彭命令道</w:t>
      </w:r>
    </w:p>
    <w:p>
      <w:r>
        <w:t>老婆感觉上已经背完全征服了，很顺从的趴到他身上，用红肿的骚逼对准他的沾满白浆的鸡巴，一下子坐进去</w:t>
      </w:r>
    </w:p>
    <w:p>
      <w:r>
        <w:t>「啊……」老婆完全释放开了，逼着眼睛忘情的骑在阿彭身上，主动套弄着他的鸡巴，只觉得下面好需要，一直需</w:t>
      </w:r>
    </w:p>
    <w:p>
      <w:r>
        <w:t>要，「啊……嗯……」</w:t>
      </w:r>
    </w:p>
    <w:p>
      <w:r>
        <w:t>阿彭捏着老婆的屁股配合着她的动作，突然他自己开始主动往上顶老婆的逼逼，老婆受不了这样的冲击，不自</w:t>
      </w:r>
    </w:p>
    <w:p>
      <w:r>
        <w:t>主的半蹲起来，阿彭还不放过她，扶住她的屁股「啊……慢点……啊……慢点……受不了拉……啊……阿彭……啊」</w:t>
      </w:r>
    </w:p>
    <w:p>
      <w:r>
        <w:t>这时阿彭坐起来，一手抱着老婆的背，一手托着她的屁股，用老婆的身体上上下下的来套弄自己的鸡巴，老婆</w:t>
      </w:r>
    </w:p>
    <w:p>
      <w:r>
        <w:t>很累了，不想动了，只得把他抱得紧紧的，乳房紧紧的贴着他的胸膛，双腿绕到阿彭后面，阴部紧紧的贴合着，任</w:t>
      </w:r>
    </w:p>
    <w:p>
      <w:r>
        <w:t>鸡巴深深的插入自己阴道里。</w:t>
      </w:r>
    </w:p>
    <w:p>
      <w:r>
        <w:t>「嗯……好深哦……啊……啊……」</w:t>
      </w:r>
    </w:p>
    <w:p>
      <w:r>
        <w:t>阿彭突然翻身把她压倒下面，手继续垫在屁股下面，当鸡巴下沉的时候就把屁股抱起来，开始「叭叭」的拼命</w:t>
      </w:r>
    </w:p>
    <w:p>
      <w:r>
        <w:t>操她。又一次形成了和床垫回弹那种节奏，力道大，插入深，两个人已经是满头大汗，呼吸急促，但是很兴奋，很</w:t>
      </w:r>
    </w:p>
    <w:p>
      <w:r>
        <w:t>过瘾。</w:t>
      </w:r>
    </w:p>
    <w:p>
      <w:r>
        <w:t>「轻点……轻……嗯……嗯……」</w:t>
      </w:r>
    </w:p>
    <w:p>
      <w:r>
        <w:t>阿彭一下子用舌头堵住她的嘴。</w:t>
      </w:r>
    </w:p>
    <w:p>
      <w:r>
        <w:t>下面阿彭的蛋蛋拍打的老婆的菊花，淫水顺着屁眼慢慢往下流，整个鸡巴都是白色的淫水。</w:t>
      </w:r>
    </w:p>
    <w:p>
      <w:r>
        <w:t>「啊……阿彭……好爽……你操死我了……啊」</w:t>
      </w:r>
    </w:p>
    <w:p>
      <w:r>
        <w:t>「我厉害还是你男朋友厉害」</w:t>
      </w:r>
    </w:p>
    <w:p>
      <w:r>
        <w:t>「啊……不知道……呃……呃……」</w:t>
      </w:r>
    </w:p>
    <w:p>
      <w:r>
        <w:t>阿彭又贴住她的骚逼狠狠操了几下</w:t>
      </w:r>
    </w:p>
    <w:p>
      <w:r>
        <w:t>「快说，嗯？谁厉害」</w:t>
      </w:r>
    </w:p>
    <w:p>
      <w:r>
        <w:t>「你，……啊，你厉害……我要被你操死了……啊」</w:t>
      </w:r>
    </w:p>
    <w:p>
      <w:r>
        <w:t>「爱不爱我，快说你爱不爱我……」</w:t>
      </w:r>
    </w:p>
    <w:p>
      <w:r>
        <w:t>「我爱你，爱你……啊彭，我爱你……好爽……好爽……操我，加油……啊……」</w:t>
      </w:r>
    </w:p>
    <w:p>
      <w:r>
        <w:t>老婆突然扶住阿彭的屁股</w:t>
      </w:r>
    </w:p>
    <w:p>
      <w:r>
        <w:t>「快……啊……我要到了……嗯啊……我到了……到了」老婆把阿彭死死抱住，长长的一声「嗯……」</w:t>
      </w:r>
    </w:p>
    <w:p>
      <w:r>
        <w:t>老婆只觉得身体下面一股暖流冲向全身，然后阴道不自主的一阵一阵收缩，感觉和这个男人的结合是那么的舒</w:t>
      </w:r>
    </w:p>
    <w:p>
      <w:r>
        <w:t>服，那种快感度比平时腰强很多，此时除了紧紧把他抱住，让他鸡巴在体内做最后冲刺意外什么也干不了。一阵眩</w:t>
      </w:r>
    </w:p>
    <w:p>
      <w:r>
        <w:t>晕之后整个身体都软下来。再也不想动。</w:t>
      </w:r>
    </w:p>
    <w:p>
      <w:r>
        <w:t>阿彭也越操越快，开始发出低吼，「啊……我要射了……」</w:t>
      </w:r>
    </w:p>
    <w:p>
      <w:r>
        <w:t>他突然把鸡巴拔出来，准备射到老婆嘴里，但是老婆已经恢复理智，死命不干，没办法只好射在老婆肚子上。</w:t>
      </w:r>
    </w:p>
    <w:p>
      <w:r>
        <w:t>两个人酣战以后，阿彭累坏了翻身就睡了，老婆去冲澡，洗掉身上的精液，开始慢慢恢复理智，开始觉得这一</w:t>
      </w:r>
    </w:p>
    <w:p>
      <w:r>
        <w:t>切怎么就发生了。开始不接受这个现实，回想起来刚刚自己居然和阿彭做爱了，还这么又快感，简直不可思议，但</w:t>
      </w:r>
    </w:p>
    <w:p>
      <w:r>
        <w:t>是事情都发生了，就这样把，她洗好以后，两人相拥而眠。</w:t>
      </w:r>
    </w:p>
    <w:p>
      <w:r>
        <w:t>以上基本事实，只是再做爱的细节上做了些删减，添加，比如他们确实用了很多姿势，我这里写不完了，老婆</w:t>
      </w:r>
    </w:p>
    <w:p>
      <w:r>
        <w:t>进入状态也没那么快，至于有没有性高潮，那她自己知道了，阿彭说有，但是她又说没有，是不是为了估计我的感</w:t>
      </w:r>
    </w:p>
    <w:p>
      <w:r>
        <w:t>受，故意不说呢？不得而知。其实她不知道，她被操得越爽，我越兴奋。</w:t>
      </w:r>
    </w:p>
    <w:p>
      <w:r>
        <w:t>那晚之后他们几乎没有再联系。</w:t>
      </w:r>
    </w:p>
    <w:p>
      <w:r>
        <w:t>再后来就是早上给我打电话，后来几天她答应我一次性回答我所有有关于那晚的提问，然后这个事情不让再提。</w:t>
      </w:r>
    </w:p>
    <w:p>
      <w:r>
        <w:t>还说想和我一直走下去，结婚，是缺乏安全感了？还是说意识到一个自己喜欢这么多年的男人也不过如此，还是现</w:t>
      </w:r>
    </w:p>
    <w:p>
      <w:r>
        <w:t>在的男友好？</w:t>
      </w:r>
    </w:p>
    <w:p>
      <w:r>
        <w:t>我问她那晚总体感觉怎么样，她说很刺激，新鲜，那今后还会和他见面什么的吗？她说不知道，我说什么叫不</w:t>
      </w:r>
    </w:p>
    <w:p>
      <w:r>
        <w:t>知道？她生气了，不回答，我也不再过问。只是她现在很害怕见到阿彭似的，几乎不会和他再联系，从某种意义上</w:t>
      </w:r>
    </w:p>
    <w:p>
      <w:r>
        <w:t>说这也是一件好事，她是个好老婆。</w:t>
      </w:r>
    </w:p>
    <w:p>
      <w:r>
        <w:t>这一年来我都尽量克制自己不再想这些事情，但是每次做爱的时候还是忍不住要想，有时想让她再回忆和阿彭</w:t>
      </w:r>
    </w:p>
    <w:p>
      <w:r>
        <w:t>做爱的情景，这样我很兴奋，但是都遭她到反对，我也只有一个人偷着想，自己意淫，叫「暗爽」，呵呵。每次意</w:t>
      </w:r>
    </w:p>
    <w:p>
      <w:r>
        <w:t>淫做完后，我也对这个事情一点兴趣也没有，估计是因为性欲差异造成的把，老婆天然的没有太多欲望。不知道老</w:t>
      </w:r>
    </w:p>
    <w:p>
      <w:r>
        <w:t>婆今后会不会变得很开方，但是我觉着变或者不变都是好事情。</w:t>
      </w:r>
    </w:p>
    <w:p>
      <w:r>
        <w:t>以前也看网上写那些淫妻，觉得会很爽，自己真的体会了才知道爽是真的很爽，那种兴奋一般是体会不到的，</w:t>
      </w:r>
    </w:p>
    <w:p>
      <w:r>
        <w:t>但是除了爽还有很多五味杂陈，而且一定一定要又准备，又原则，像我这样，老婆是出去操了，回来然后觉得不干</w:t>
      </w:r>
    </w:p>
    <w:p>
      <w:r>
        <w:t>了……这情况是很糟糕的，而且尽管不带套那种感觉兴奋会更舒服，但是还是要做好安全措施。性是上帝给人类最</w:t>
      </w:r>
    </w:p>
    <w:p>
      <w:r>
        <w:t>好的礼物，就像核能，好好利用造福人类，但是成了原子弹那就不好玩了。</w:t>
      </w:r>
    </w:p>
    <w:p>
      <w:r>
        <w:t>最近得知阿彭马上要离开这个城市了，为了生计，估计很难回来了，所以写这篇文字，纪念那些人那些事。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