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喂饱老友的妻子</w:t>
      </w:r>
    </w:p>
    <w:p>
      <w:r>
        <w:t>常言道，朋友之妻不可戲。可是我呢？卻接二連三地玩了我好朋友、好同學的老婆。不知道是為什麼是她們的</w:t>
      </w:r>
    </w:p>
    <w:p>
      <w:r>
        <w:t>先生無法滿足她們的性需要，還是故意的引誘我，換換口味，嘗嘗新鮮的呢？</w:t>
      </w:r>
    </w:p>
    <w:p>
      <w:r>
        <w:t>更或者偷情別有一番滋味，要不她們還有其他的理由，我就不得而知了。話說，某年某月的某一天，我因為公</w:t>
      </w:r>
    </w:p>
    <w:p>
      <w:r>
        <w:t>務必須到旗山出差走一趙，須得留宿旗山兩三天的光景。心想，如此的浪費旅社費用，不如買點禮物，到多年不曾</w:t>
      </w:r>
    </w:p>
    <w:p>
      <w:r>
        <w:t>碰面的老朋友家中盤桓幾日，待公務事了，再行回程，這樣不但可以省下旅費的開支，</w:t>
      </w:r>
    </w:p>
    <w:p>
      <w:r>
        <w:t>又可以和多年不見的朋友歡聚幾日，把酒言歡，這樣不是很好嗎？那天下午，約莫四時卅分左右便到了旗山，</w:t>
      </w:r>
    </w:p>
    <w:p>
      <w:r>
        <w:t>因為老友家中並未裝有電話，只能按址尋找，所以一路尋來到達老友家中時已是傍晚時分，也正是晚餐的時問。</w:t>
      </w:r>
    </w:p>
    <w:p>
      <w:r>
        <w:t>俗話說，擇日不如撞日，來得早不如來得巧，多年未見，老友是親切熱誠的招待，惟恐怠慢了我，在席間頻頻</w:t>
      </w:r>
    </w:p>
    <w:p>
      <w:r>
        <w:t>不斷的勸酒，所幸，我不才，酒量比別人可以多喝兩杯，唯一遺憾的是，老友的酒力並不好，幾杯下肚，已渾然忘</w:t>
      </w:r>
    </w:p>
    <w:p>
      <w:r>
        <w:t>我，更遑論其他了，於是友妻在半扶半架的情形下，三人便回到家中。</w:t>
      </w:r>
    </w:p>
    <w:p>
      <w:r>
        <w:t>安頓好老友之後，友妻便對我道︰「該去洗澡了，我給你去放洗澡水。」望著友妻那剛健的身材，心想︰「老</w:t>
      </w:r>
    </w:p>
    <w:p>
      <w:r>
        <w:t>友真是好福氣，居然娶了這麼一位年輕漂亮的女孩當太太。」人家的老婆我能怎麼樣，又能夠怎麼樣呢？是不是？</w:t>
      </w:r>
    </w:p>
    <w:p>
      <w:r>
        <w:t>由於是個鄉下小地方，浴室的設備，並不是很完善的，既然借宿於此，就將就湊合著用它幾天吧。可是問題就</w:t>
      </w:r>
    </w:p>
    <w:p>
      <w:r>
        <w:t>偏偏出在這裡，因為我洗澡的時侯，喜歡引哼高歌，也許是我的歌聲太美了，太有磁性了，竟把友妻引來，對我全</w:t>
      </w:r>
    </w:p>
    <w:p>
      <w:r>
        <w:t>身窺視一番，嘿嘿，不巧，卻被我一眼發覺，乃就對友妻說︰「要看就進來，乾脆一點，進來看比較清楚。」</w:t>
      </w:r>
    </w:p>
    <w:p>
      <w:r>
        <w:t>言者無心，聽者有意，誰知友妻，竟真的推開門走了進來，差點沒把我給嚇壞。只見她一進門，反手鎖門，不</w:t>
      </w:r>
    </w:p>
    <w:p>
      <w:r>
        <w:t>言不語的脫去自己的衣裳，兩眼直勾勾的望著我跨下的寶貝，她那種既興奮、又緊張的表情，讓我看的真想笑出來。</w:t>
      </w:r>
    </w:p>
    <w:p>
      <w:r>
        <w:t>她好似替自己丈夫洗澡似的，不做作、不扭怩，從頭到腳為我梳洗的乾乾淨淨.</w:t>
      </w:r>
    </w:p>
    <w:p>
      <w:r>
        <w:t>她有著高聳的雙乳、潔白而細嫩的皮膚，小腹平坦，臀部向後微微翹起，神秘的三角洲，是多毛緊密而又發亮，</w:t>
      </w:r>
    </w:p>
    <w:p>
      <w:r>
        <w:t>那若隱若現的生命之洞，看的我跨下的寶貝，不禁怦怦的跳動。</w:t>
      </w:r>
    </w:p>
    <w:p>
      <w:r>
        <w:t>一見友妻如此大膽的作風，我也不好再假裝下去，一手撥弄著她的乳房、一手則遊走全身上下各重要部分，最</w:t>
      </w:r>
    </w:p>
    <w:p>
      <w:r>
        <w:t>後還是來到神秘的泉源一穴。哈！穴裡穴外，早就氾濫成災，這股水可以淹死不少善良男子。經過雙手的遊走探索，</w:t>
      </w:r>
    </w:p>
    <w:p>
      <w:r>
        <w:t>我深深地感覺出她是多麼的飢渴，多麼需要一個健壯似我的男人給她滿足，給她安慰。</w:t>
      </w:r>
    </w:p>
    <w:p>
      <w:r>
        <w:t>她一邊扭動充滿熱力的軀體，乳房拚命的磨擦著我的手臂，一邊用手握住我胯下的寶貝大雞巴。她真是可人兒，</w:t>
      </w:r>
    </w:p>
    <w:p>
      <w:r>
        <w:t>不但全身上下配合著我的愛撫、扣弄，更不時送上香吻以示激勵。過不久，我的命根子在她纖纖小手的微微套弄下，</w:t>
      </w:r>
    </w:p>
    <w:p>
      <w:r>
        <w:t>已是越脹越大、越來越硬。</w:t>
      </w:r>
    </w:p>
    <w:p>
      <w:r>
        <w:t>她呢，則是面泛春桃、嬌聲連連，口中不時「哼、啊、哦、唔」的低呤，身體越來越靠近，也愈貼愈緊，我幾</w:t>
      </w:r>
    </w:p>
    <w:p>
      <w:r>
        <w:t>乎無法抗拒她那散發出來的熟力。我知道我該上了，便把她輕輕放仰在地上，張開雙腿，用手扶著自己的大雞巴，</w:t>
      </w:r>
    </w:p>
    <w:p>
      <w:r>
        <w:t>在她陰蒂的上下，來回不停搓揉著、磨著，磨得她有如乩童般的亂抖，臀部和小穴一直想啃掉我大雞巴的樣子，好</w:t>
      </w:r>
    </w:p>
    <w:p>
      <w:r>
        <w:t>浪、好騷.</w:t>
      </w:r>
    </w:p>
    <w:p>
      <w:r>
        <w:t>突然間，我出其不意地一挺腰、一送力，大雞巴便進了三分之二，我充實了她的穴，也充實了她那空虛已久的</w:t>
      </w:r>
    </w:p>
    <w:p>
      <w:r>
        <w:t>生命禁地，只聽她狂叫︰「好雞巴……用力的插……好好的使勁……我裡面好癢……用力吧……大雞巴哥哥……」</w:t>
      </w:r>
    </w:p>
    <w:p>
      <w:r>
        <w:t>「哦……哼……我好舒服……快……哦……大力的干……哦……哦……」這一聲又一聲的呼喚、浪叫，猶如愛的鼓</w:t>
      </w:r>
    </w:p>
    <w:p>
      <w:r>
        <w:t>勵，我當然毫不保留的，開始拿出我的絕活，慢慢的抽送，采秘術鯨吞九吸之法，把雞巴一點一點的移出，用丹田</w:t>
      </w:r>
    </w:p>
    <w:p>
      <w:r>
        <w:t>之力，使龜頭猛吸子宮壁，不停地在洞裡上下振動，然後吐氣開聲，扭腰旋轉雞巴整個齊根直頂穴心。</w:t>
      </w:r>
    </w:p>
    <w:p>
      <w:r>
        <w:t>此一絕活，幹得她直叫美、直叫好，「大雞巴親哥哥」、「好愛人」、「好漢子」，什麼字眼都出來了。「哼</w:t>
      </w:r>
    </w:p>
    <w:p>
      <w:r>
        <w:t>……哼……你比他強太多了……你真行……哼……哼……」「大雞巴哥哥……哼……干死小穴吧……小穴好舒服…</w:t>
      </w:r>
    </w:p>
    <w:p>
      <w:r>
        <w:t>…哼……」「好小穴美嗎？我會幹死你！我會讓你升天的。」</w:t>
      </w:r>
    </w:p>
    <w:p>
      <w:r>
        <w:t>我一下又一下重重的干、死命的插。由於雞巴受到穴內淫水的潤滑，使我的雞巴感到特別的舒暢，也越插越有</w:t>
      </w:r>
    </w:p>
    <w:p>
      <w:r>
        <w:t>勁，我不住地叫著︰「浪穴……痛快嗎……爽嗎……要不要再大力一點？」她以行動表示了她的反應和感受，雙手</w:t>
      </w:r>
    </w:p>
    <w:p>
      <w:r>
        <w:t>狠狠地抱住了我的屁股，臀部不斷往上挺，不停的蠕動，更慘的是，還用嘴吹著我肩膀、手臂。於是我把動作加快</w:t>
      </w:r>
    </w:p>
    <w:p>
      <w:r>
        <w:t>加重，並不斷的親吻她的嘴，她的乳房，以增加她的快感和刺激。</w:t>
      </w:r>
    </w:p>
    <w:p>
      <w:r>
        <w:t>「親哥哥……好哥哥……快……哦……快……哦……我要洩了……」</w:t>
      </w:r>
    </w:p>
    <w:p>
      <w:r>
        <w:t>「哼……大雞巴用力……快……哦……我要爽死了……哦……哦……」</w:t>
      </w:r>
    </w:p>
    <w:p>
      <w:r>
        <w:t>突然間，我背上感到一股涼意，渾身上下有一股說不出來的舒泰。</w:t>
      </w:r>
    </w:p>
    <w:p>
      <w:r>
        <w:t>「哦……哦……樂死我了……啊……好舒服……好爽……唔……」</w:t>
      </w:r>
    </w:p>
    <w:p>
      <w:r>
        <w:t>我和她雙雙同時洩了身子，達到人生的高潮。之後，友妻見我滿身大汗，便站了起來，給我獻上了一個深深的</w:t>
      </w:r>
    </w:p>
    <w:p>
      <w:r>
        <w:t>長吻，才又為我梳洗一番。此時此刻，此情此景，真是無聲勝有聲，我們相互的評鑒著對方，欣賞對方，似乎都感</w:t>
      </w:r>
    </w:p>
    <w:p>
      <w:r>
        <w:t>到相當滿意。</w:t>
      </w:r>
    </w:p>
    <w:p>
      <w:r>
        <w:t>友妻領著我走出浴室，到了她為我所準備的房間，開始第二回合的交戰。由於體內酒精作祟的緣故，所以我的</w:t>
      </w:r>
    </w:p>
    <w:p>
      <w:r>
        <w:t>雞巴便很快的勃起，一副雄糾糾氣昂昂，傲然不可一世。友妻見我的雞巴又再次且又很快的硬起來，臉上不禁流露</w:t>
      </w:r>
    </w:p>
    <w:p>
      <w:r>
        <w:t>出垂涎欲滴，想要好好保留這根大雞巴。</w:t>
      </w:r>
    </w:p>
    <w:p>
      <w:r>
        <w:t>我的雙手毫不客氣的摸著她雙乳，友妻也品嚐著我的大雞巴，嘴巴不停的吸吮，舌頭輕舔我的馬眼、玩著我的</w:t>
      </w:r>
    </w:p>
    <w:p>
      <w:r>
        <w:t>蛋蛋，在她嘴巴的吸弄，夾攻之下，大雞巴感到實在是舒暢，我實在忍不住的叫︰「好嘴巴……哦……哦……你真</w:t>
      </w:r>
    </w:p>
    <w:p>
      <w:r>
        <w:t>會吸……好美……哦……」她一聽到我這為舒服而不自覺的叫，更加賣弄她的嘴上功夫。「呼滋……呼滋……呼滋</w:t>
      </w:r>
    </w:p>
    <w:p>
      <w:r>
        <w:t>……」過了幾分鐘，我一見友妻的陰戶早已是濕淋淋的，有如潮水般的氾濫，兩片陰唇一張一合，好似想把我這根</w:t>
      </w:r>
    </w:p>
    <w:p>
      <w:r>
        <w:t>雞巴吃掉，在這種情形之下，我怎能放著我的雞巴不用，讓它閒著？於是我叫她轉個身，背對著我，看著自己這根</w:t>
      </w:r>
    </w:p>
    <w:p>
      <w:r>
        <w:t>發紅的大雞巴，也讓它好好的去直搗黃龍，讓她的穴在我的面前投降，干、插，我一定要好好的弄死她！不由分說，</w:t>
      </w:r>
    </w:p>
    <w:p>
      <w:r>
        <w:t>大雞巴直刺刺狠狠的插入她的陰戶，雙手並抓住她的乳房，我更叫友妻的屁股，前後移動，增加她陰戶的磨擦。</w:t>
      </w:r>
    </w:p>
    <w:p>
      <w:r>
        <w:t>大雞巴頭的陵溝，因為友妻穴內的淫水太多，一進一出的順便帶了不少淫水出來，使得我和她的大腿上沾滿了</w:t>
      </w:r>
    </w:p>
    <w:p>
      <w:r>
        <w:t>淫水，也因為如此，更增加了不少的情趣。「劈拍……劈拍……劈拍……」</w:t>
      </w:r>
    </w:p>
    <w:p>
      <w:r>
        <w:t>「哼……哼……哼……」混合一種交響樂，肉與肉的撞擊聲，雞巴和穴的抽插聲，更有淫蕩的呻吟聲，這種偷</w:t>
      </w:r>
    </w:p>
    <w:p>
      <w:r>
        <w:t>情的樂趣和心情，是我生平首次體驗的，實在是非筆墨所能形容。</w:t>
      </w:r>
    </w:p>
    <w:p>
      <w:r>
        <w:t>「哼……哼……親哥哥……好雞巴……哼……你真行……哼……哼……」</w:t>
      </w:r>
    </w:p>
    <w:p>
      <w:r>
        <w:t>「快干死小穴……哼……好爽……好來……哼……」</w:t>
      </w:r>
    </w:p>
    <w:p>
      <w:r>
        <w:t>友妻這般大聲的浪叫，我還真怕吵酲老朋友，怕友妻這一聲聲的浪叫，把我們多年的友誼因此結束，可是一見</w:t>
      </w:r>
    </w:p>
    <w:p>
      <w:r>
        <w:t>友妻如此的浪蕩，好似她的小穴從來不曾餵飽，不管三七廿一，這會兒也顧不了那麼多，為了讓友妻能飽食一頓，</w:t>
      </w:r>
    </w:p>
    <w:p>
      <w:r>
        <w:t>我更加賣勁的幹，拚死的狠命的幹。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