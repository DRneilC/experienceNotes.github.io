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无力的人妻</w:t>
      </w:r>
    </w:p>
    <w:p>
      <w:r>
        <w:t>淑英虽然全身无力，就这样被文哥一把抓进了房间，但意识还是非常清楚，就在文哥把她放到床上时，她虚弱</w:t>
      </w:r>
    </w:p>
    <w:p>
      <w:r>
        <w:t>的叫道：「贝儿……贝儿，快救我！」</w:t>
      </w:r>
    </w:p>
    <w:p>
      <w:r>
        <w:t>文哥看她这样子，又心生一计，把在一旁颤抖的贝儿抓来，说道：「就由你剥光淑英姐姐吧！」</w:t>
      </w:r>
    </w:p>
    <w:p>
      <w:r>
        <w:t>贝儿实在不愿意这样做，摀着耳朵，蹲在地上哭叫起来，可被文哥硬拉了起来，威胁道：「如果我动手，难保</w:t>
      </w:r>
    </w:p>
    <w:p>
      <w:r>
        <w:t>她身体不会少一块肉。」</w:t>
      </w:r>
    </w:p>
    <w:p>
      <w:r>
        <w:t>贝儿吓得只有亲自动手，流着眼泪开始解开淑英的外套，可是发现外套被卡住了，脱不下来，淑英又用痛心的</w:t>
      </w:r>
    </w:p>
    <w:p>
      <w:r>
        <w:t>眼神看着她，正不知怎么办时，文哥递了一把剪刀，为了不再看见淑英那心碎的眼，为了赶快脱离这地狱，贝儿只</w:t>
      </w:r>
    </w:p>
    <w:p>
      <w:r>
        <w:t>有心一横，从上衣剪了下去。很快的，淑英数万元的高级套装变成碎布，贝儿丢下剪刀，哭叫着跑了出去。</w:t>
      </w:r>
    </w:p>
    <w:p>
      <w:r>
        <w:t>这时文哥拿了刚才淑英送他的领带走了过来，把它打在裸身的淑英颈上，紧紧的束起说道：「我说会用到的。」</w:t>
      </w:r>
    </w:p>
    <w:p>
      <w:r>
        <w:t>淑英已经说不话来，只有拼命眨眼，愤恨的看着文哥。文哥好像知道她的心思般说道：「很恨我对不对？但我保证</w:t>
      </w:r>
    </w:p>
    <w:p>
      <w:r>
        <w:t>几天之后你会爱上我，哈哈哈……」</w:t>
      </w:r>
    </w:p>
    <w:p>
      <w:r>
        <w:t>淑英被领带束得喘不过气来，整个脸开始扭曲痛苦，文哥看了赶紧松开点，说道：「太紧了，对不起，让我看</w:t>
      </w:r>
    </w:p>
    <w:p>
      <w:r>
        <w:t>看你的穴紧不紧。贝儿，打灯，拿内视镜。」</w:t>
      </w:r>
    </w:p>
    <w:p>
      <w:r>
        <w:t>淑英只见贝儿换上了护士服真的拿着文哥指示的东西走了进来，心里叫道：『不好，这孩子已经被这变态控制</w:t>
      </w:r>
    </w:p>
    <w:p>
      <w:r>
        <w:t>了！』就算这么冷静的想，但一个良家妇女，双脚忽然被撑开，照着强光，阴户又被放入一个冰凉的器械，那种羞</w:t>
      </w:r>
    </w:p>
    <w:p>
      <w:r>
        <w:t>耻真是难以形容，淑英的眼泪再也止不住，不断的流了下来。</w:t>
      </w:r>
    </w:p>
    <w:p>
      <w:r>
        <w:t>这时文哥指示：「贝儿，把监视器搬给淑英姐看。」</w:t>
      </w:r>
    </w:p>
    <w:p>
      <w:r>
        <w:t>贝儿像个人偶一样，言听计从的搬了一台监视器到淑英眼前，文哥这时像上健康教育的老师一样，开始解释起</w:t>
      </w:r>
    </w:p>
    <w:p>
      <w:r>
        <w:t>了淑英的生理构造：「淑英姐，这是你的大阴唇，这下面是小阴唇。喔！插在里面的是阴道扩张器，你已经上了麻</w:t>
      </w:r>
    </w:p>
    <w:p>
      <w:r>
        <w:t>药，所以不痛的，放心。」</w:t>
      </w:r>
    </w:p>
    <w:p>
      <w:r>
        <w:t>说罢把扩张器撑开，淑英虽然身体不痛，但心里滴血，本来已经发不出声音的喉咙还是虚弱的叫了一声。文哥</w:t>
      </w:r>
    </w:p>
    <w:p>
      <w:r>
        <w:t>拿着内视器，伸进了阴道：「你看，我猜得没错，淑英姐你还是处女，你看处女膜好完整，只有一道缝，像这样再</w:t>
      </w:r>
    </w:p>
    <w:p>
      <w:r>
        <w:t>不开苞，以后荷尔蒙失调，会影响健康喔！」一边顽皮的向护士贝儿比了一个胜利手势。</w:t>
      </w:r>
    </w:p>
    <w:p>
      <w:r>
        <w:t>贝儿看了真不知该哭还是该笑：『他又说中了！』</w:t>
      </w:r>
    </w:p>
    <w:p>
      <w:r>
        <w:t>说罢，文哥把扩张器拔出，拿起剃刀，一下把淑英浓密的阴毛刮个乾净，说道：「贝儿，你看，３３年不用，</w:t>
      </w:r>
    </w:p>
    <w:p>
      <w:r>
        <w:t>阴户还是会黑，还不如趁粉嫩时快干。」</w:t>
      </w:r>
    </w:p>
    <w:p>
      <w:r>
        <w:t>淑英听了只想死，可是却连咬舌自尽的力气都没有了，只有继续流着泪。贝儿见了拿着手帕细心的擦拭着泪，</w:t>
      </w:r>
    </w:p>
    <w:p>
      <w:r>
        <w:t>在淑英的耳边说道：「淑英姐，忍耐一下，你很快就跟我一样了。」</w:t>
      </w:r>
    </w:p>
    <w:p>
      <w:r>
        <w:t>淑英听了更加万念俱灰，她知道，一切都完了，只是不知道往后的命运会如何呢？正在她绝望的时候，发现文</w:t>
      </w:r>
    </w:p>
    <w:p>
      <w:r>
        <w:t>哥拿了几根细针过来，熟练地插在淑英的乳房上，又拿了几根针刺在淑英的阴蒂跟腹部。</w:t>
      </w:r>
    </w:p>
    <w:p>
      <w:r>
        <w:t>淑英的乳房、阴户就像刺蝟一样，文哥端详了一下，说道：「这是新型泌乳针，已经不只泌乳功能了，我跟老</w:t>
      </w:r>
    </w:p>
    <w:p>
      <w:r>
        <w:t>师想了好几个名字，暂时就叫它性感针了。」</w:t>
      </w:r>
    </w:p>
    <w:p>
      <w:r>
        <w:t>淑英看到自己这个样子，急得都快发狂了，可是发现一股股暖流从扎针处流了出来，一直冲到脑门，淑英开始</w:t>
      </w:r>
    </w:p>
    <w:p>
      <w:r>
        <w:t>觉得迷糊，慢慢失去神智。</w:t>
      </w:r>
    </w:p>
    <w:p>
      <w:r>
        <w:t>等她再度醒来时，发现自己被全裸的绑在工地的铁架上，一群黑压压的人潮拥了过来，淑英惊叫道：「你们是</w:t>
      </w:r>
    </w:p>
    <w:p>
      <w:r>
        <w:t>谁？」那群人潮都握着自己的阳具，好像要蓄势待发一样。</w:t>
      </w:r>
    </w:p>
    <w:p>
      <w:r>
        <w:t>这时一个穿西装的中年男子走了过了，用淑英完全听不懂语言好像在宣佈什么事情，那群人潮就一一排好了队，</w:t>
      </w:r>
    </w:p>
    <w:p>
      <w:r>
        <w:t>开始靠近淑英。这些男人非常黝黑，轮廓很深，看起来像东南亚人，他们穿着都非常粗糙，看起来就像做粗工的，</w:t>
      </w:r>
    </w:p>
    <w:p>
      <w:r>
        <w:t>每个男人都脱了裤子，好像迫不及待的样子。</w:t>
      </w:r>
    </w:p>
    <w:p>
      <w:r>
        <w:t>第一个男人提着阳具靠了过来，开始亲吻着淑英，淑英拼命躲避，但全身被紧紧绑住，无法动弹，淑英的嘴还</w:t>
      </w:r>
    </w:p>
    <w:p>
      <w:r>
        <w:t>是被那男人的粗舌强迫钻入，不断在里面扰动着，淑英不断哭叫，让男人吻得不太顺利，决定直接进入。</w:t>
      </w:r>
    </w:p>
    <w:p>
      <w:r>
        <w:t>他拽抓起了淑英的双腿，试图插入，可是总插不进去，毕竟是３３年没动用的紧穴，男人试了好几次，一直不</w:t>
      </w:r>
    </w:p>
    <w:p>
      <w:r>
        <w:t>成功，后面排队的男人开始鼓噪，一时之间好像要暴动起来。</w:t>
      </w:r>
    </w:p>
    <w:p>
      <w:r>
        <w:t>这时候，一个男人闪了进来，淑英一看，就怒骂道：「文哥！你这个禽兽！畜……」话还没说完，就被文哥塞</w:t>
      </w:r>
    </w:p>
    <w:p>
      <w:r>
        <w:t>了一个开满了洞的球体进了嘴里，那球连着皮带，有一个扣环，文哥把皮带往脑后紧紧一束，淑英就一句话也说不</w:t>
      </w:r>
    </w:p>
    <w:p>
      <w:r>
        <w:t>出来，被球撑开的嘴角还不能抑制地流出了口水。</w:t>
      </w:r>
    </w:p>
    <w:p>
      <w:r>
        <w:t>文哥跟那个穿西装的男人说道：「议员先生，请你翻译一下。」</w:t>
      </w:r>
    </w:p>
    <w:p>
      <w:r>
        <w:t>那个中年男子点点头，文哥继续说道：「各位泰国的劳工朋友，福气啦！」议员也讥哩瓜啦的翻译了，泰劳又</w:t>
      </w:r>
    </w:p>
    <w:p>
      <w:r>
        <w:t>是一阵鼓噪。文哥继续说道：「这个女孩还是处女，所以很紧，紧得没法轻易干开，大家不要急，让我处理一下，</w:t>
      </w:r>
    </w:p>
    <w:p>
      <w:r>
        <w:t>马上就可以打开了。」</w:t>
      </w:r>
    </w:p>
    <w:p>
      <w:r>
        <w:t>议员又翻译了一阵，台下的泰劳好像沸腾了起来，争先恐后要冲上来，文哥大叫道：「你们急也没用，没有我，</w:t>
      </w:r>
    </w:p>
    <w:p>
      <w:r>
        <w:t>你们就没得干！」</w:t>
      </w:r>
    </w:p>
    <w:p>
      <w:r>
        <w:t>泰劳被文哥威严的声音吓了一跳，顿时安静下来，议员又翻译了一阵，泰劳又再交头接耳的鼓譟了起来，不知</w:t>
      </w:r>
    </w:p>
    <w:p>
      <w:r>
        <w:t>道哪一个带头的，开始叫道：「ＧＯ！ＧＯ！ＧＯ！」</w:t>
      </w:r>
    </w:p>
    <w:p>
      <w:r>
        <w:t>文哥淫笑着，手里拿出几根银针，往淑英阴部刺了下去，淑英发出淒厉的呻吟，大小便忽然失禁，她发现下体</w:t>
      </w:r>
    </w:p>
    <w:p>
      <w:r>
        <w:t>瘫痪了。</w:t>
      </w:r>
    </w:p>
    <w:p>
      <w:r>
        <w:t>文哥拿了一瓶白酒，含了一大口在嘴里，往淑英下体喷去，又拿了一条毛巾擦得乾乾净净，他拍了一下手，一</w:t>
      </w:r>
    </w:p>
    <w:p>
      <w:r>
        <w:t>个穿着比基尼的美女拿着一大袋保险套走了进来。</w:t>
      </w:r>
    </w:p>
    <w:p>
      <w:r>
        <w:t>淑英痛心的廝喊着：「贝儿，为什么？」可是嘴巴完全被塞住，只发出了含糊不清的声音。那个美女开始分发</w:t>
      </w:r>
    </w:p>
    <w:p>
      <w:r>
        <w:t>保险套，泰劳看到这么火辣的尤物，都忍不住摸上两把，可贝儿始终保持笑盈盈的职业笑容，怎么样乱摸也不生气，</w:t>
      </w:r>
    </w:p>
    <w:p>
      <w:r>
        <w:t>继续亲切地分着保险套。</w:t>
      </w:r>
    </w:p>
    <w:p>
      <w:r>
        <w:t>文哥大声说道：「好了，小姐的妹妹已经松开了，要干的排队一个一个上，要戴保险套，保持卫生，大家健康</w:t>
      </w:r>
    </w:p>
    <w:p>
      <w:r>
        <w:t>戴套快乐干！」</w:t>
      </w:r>
    </w:p>
    <w:p>
      <w:r>
        <w:t>议员翻译过后，台下泰劳一阵欢呼，一一提枪上阵，插入淑英因瘫痪松开的下体内，处女的初血染红了第一个</w:t>
      </w:r>
    </w:p>
    <w:p>
      <w:r>
        <w:t>泰劳的阳具。泰劳见血，兴奋的射精了，后面的泰劳马上把他拉开，补上阳具插抽着，淑英被羞辱想自杀，可是嘴</w:t>
      </w:r>
    </w:p>
    <w:p>
      <w:r>
        <w:t>被塞住，全身都被紧缚，两个骄小的乳房也因为紧缚而凸出在外让泰劳边干边舔。</w:t>
      </w:r>
    </w:p>
    <w:p>
      <w:r>
        <w:t>下半身虽然没有感觉，可是双峰的感觉还在，淑英竟靠着乳房达到了生平第一次高潮，下体淫水汩汩的流了出</w:t>
      </w:r>
    </w:p>
    <w:p>
      <w:r>
        <w:t>来，正在插抽的泰劳发现淫水润滑，才插抽了几十下就射精了，他兴奋的叫着淑英听不懂的语言，但谁也知道他的</w:t>
      </w:r>
    </w:p>
    <w:p>
      <w:r>
        <w:t>意思：这女人的汁好多！</w:t>
      </w:r>
    </w:p>
    <w:p>
      <w:r>
        <w:t>淑英羞得又哭了出来：我明明是被轮奸，为什么会高潮？这时下体的感觉慢慢回来了，淑英开始真实的感受到</w:t>
      </w:r>
    </w:p>
    <w:p>
      <w:r>
        <w:t>阳具跟肉壁碰撞交融的巨痛，跟肉壁因为兴奋而开始痉挛的狂喜，比刚才的感觉更强烈，直达到灵魂里。</w:t>
      </w:r>
    </w:p>
    <w:p>
      <w:r>
        <w:t>淑英开始火热的扭着臀部迎合疯狂袭来的肉棒，泰劳们被这一扭，都泄得很快，但干完第一次的人都马上排到</w:t>
      </w:r>
    </w:p>
    <w:p>
      <w:r>
        <w:t>了队伍后面，想来第二轮；而穿着比基尼的贝儿则亲切地帮他们脱下用完的保险套，奉上一个新的套上。</w:t>
      </w:r>
    </w:p>
    <w:p>
      <w:r>
        <w:t>文哥用英文跟议员交谈着：「看，这就是我们台湾的诚意，今天为了表示歉意，我们特别用处女致歉，这样你</w:t>
      </w:r>
    </w:p>
    <w:p>
      <w:r>
        <w:t>们还认为我们会虐待劳工吗？」</w:t>
      </w:r>
    </w:p>
    <w:p>
      <w:r>
        <w:t>议员笑着说：「当然，当然，你们真的有诚意，以后台湾有什么用到我的地方，我一定大力帮忙。」</w:t>
      </w:r>
    </w:p>
    <w:p>
      <w:r>
        <w:t>文哥又笑着说道：「那议员你要不要也上呀？可以不戴套喔！」议员摸着头笑道：「昨天市长已经带我玩过了，</w:t>
      </w:r>
    </w:p>
    <w:p>
      <w:r>
        <w:t>年纪大了，实在不行，嘿！」</w:t>
      </w:r>
    </w:p>
    <w:p>
      <w:r>
        <w:t>两个男人就这样边看着泰劳轮奸淑英，边谈笑风生，百来名的泰劳也在一夜的疯狂后隔天又开心的上工，谁都</w:t>
      </w:r>
    </w:p>
    <w:p>
      <w:r>
        <w:t>不知道，泰劳暴动事件是这样被文哥摆平的。</w:t>
      </w:r>
    </w:p>
    <w:p>
      <w:r>
        <w:t>被解下来的淑英，下体已经血肉模糊，连站起来都不可能了，又被文哥打了一针，抱着进了浴室，好好的洗清</w:t>
      </w:r>
    </w:p>
    <w:p>
      <w:r>
        <w:t>血污，上了厚厚的一层药包紮起来。胸部也是一样惨状，被咬捏得都是青紫红肿，文哥也细细的上了一层药，包紮</w:t>
      </w:r>
    </w:p>
    <w:p>
      <w:r>
        <w:t>起来，淑英就这样被送回文哥家中，意识模糊的躺了好几天。</w:t>
      </w:r>
    </w:p>
    <w:p>
      <w:r>
        <w:t>当她清醒一点时，发现是穿着护士服的贝儿在帮她换药，她哭着对贝儿说：「贝儿，你也是被逼的吧，我们一</w:t>
      </w:r>
    </w:p>
    <w:p>
      <w:r>
        <w:t>起逃出去报警好吗？」</w:t>
      </w:r>
    </w:p>
    <w:p>
      <w:r>
        <w:t>贝儿把淑英胸部的绷带剪开，在淑英挺立的乳头挤了一下，乳头喷出一股乳汁来，贝儿张大了嘴接住乳汁，吞</w:t>
      </w:r>
    </w:p>
    <w:p>
      <w:r>
        <w:t>了下去后对淑英说：「你也是乳牛了。」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