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淫荡的设计</w:t>
      </w:r>
    </w:p>
    <w:p>
      <w:r>
        <w:t>在网路上看多了那种妻子被凌虐的文章，不禁回头看看正在睡觉的妻子，我老婆有着姣美成熟的身材，冷艳动</w:t>
      </w:r>
    </w:p>
    <w:p>
      <w:r>
        <w:t>人的容貌，嫺静典雅的气质；如此漂亮的老婆假如被别的男人蹂躏，不知是怎样的振奋的画面？</w:t>
      </w:r>
    </w:p>
    <w:p>
      <w:r>
        <w:t>一天，我那满熟悉的朋友——小黑，忽然出现在我面前，原来是从峇里岛渡假回来。说起这位老兄，天生的好</w:t>
      </w:r>
    </w:p>
    <w:p>
      <w:r>
        <w:t>体格，加上后天的运动，真是猛男一个。</w:t>
      </w:r>
    </w:p>
    <w:p>
      <w:r>
        <w:t>听他说，这次到峇里岛是跟位熟女人妻一起去的，一问之下才知原来他专爱熟女，此时我灵机一现，假如把他</w:t>
      </w:r>
    </w:p>
    <w:p>
      <w:r>
        <w:t>介绍给我老婆熟悉，不知结果……一想到这，我肉棒一跳，不过后果可能是一条不归路。不管了，精虫已上脑了。</w:t>
      </w:r>
    </w:p>
    <w:p>
      <w:r>
        <w:t>於是我便进行一连串的预备计划，在家中装置了各种精密的隐藏摄影机，当然这花了不少钱，心痛哪比得上那</w:t>
      </w:r>
    </w:p>
    <w:p>
      <w:r>
        <w:t>种兴奋的事情。万事皆备，只剩我如何的编剧了。</w:t>
      </w:r>
    </w:p>
    <w:p>
      <w:r>
        <w:t>利用一次假日，我带小黑回家介绍给我老婆熟悉，小黑一看到我那漂亮的老婆，就像一只狮子在看着牠的猎物</w:t>
      </w:r>
    </w:p>
    <w:p>
      <w:r>
        <w:t>一般，这也是我预料中的事。用餐席间，小黑发挥他幽默的本事，逗得我老婆开怀不已，一时我老婆对小黑的好印</w:t>
      </w:r>
    </w:p>
    <w:p>
      <w:r>
        <w:t>象增加了不少。</w:t>
      </w:r>
    </w:p>
    <w:p>
      <w:r>
        <w:t>往后我都利用时间常邀小黑到我家来，小黑当然求之不得。如此这般，我老婆跟小黑已满熟悉了，偶而小黑也</w:t>
      </w:r>
    </w:p>
    <w:p>
      <w:r>
        <w:t>会试探性的亏一下我老婆，我老婆也会给他反亏回去；看来事情正往我的安排方向走。</w:t>
      </w:r>
    </w:p>
    <w:p>
      <w:r>
        <w:t>一晚，我在书房时，我的电脑出现一个只有我看得懂的代号，原来是我偷偷装在我老婆电脑里的间谍程式发给</w:t>
      </w:r>
    </w:p>
    <w:p>
      <w:r>
        <w:t>我的。我二话不说，马上打开资料夹来看，哈哈……果不其然，是我老婆跟小黑的ＭＳＮ聊天纪录，小黑果然对我</w:t>
      </w:r>
    </w:p>
    <w:p>
      <w:r>
        <w:t>老婆发动攻势了……虽然目前的聊天纪录看不出有什么不对的地方，只是一般的哈拉打屁而已。</w:t>
      </w:r>
    </w:p>
    <w:p>
      <w:r>
        <w:t>事情到了这，我相信我那老婆应该也满喜欢小黑的，否则小黑跟她要ＭＳＮ时，一定会告诉我的，不说表示想</w:t>
      </w:r>
    </w:p>
    <w:p>
      <w:r>
        <w:t>要有某种秘密，一种刺激的秘密。</w:t>
      </w:r>
    </w:p>
    <w:p>
      <w:r>
        <w:t>往后在很多的资料夹中，让我嗅觉出一股淡淡的淫味，内容大致是这样的：</w:t>
      </w:r>
    </w:p>
    <w:p>
      <w:r>
        <w:t>「嗨！美女，什么时候跟我约会啊？」小黑说。</w:t>
      </w:r>
    </w:p>
    <w:p>
      <w:r>
        <w:t>老婆：「老太婆你也要？帅哥。」小黑：「拜托，你假如是老太婆，那世上就没有美女了。」老婆：「嘴巴那</w:t>
      </w:r>
    </w:p>
    <w:p>
      <w:r>
        <w:t>么甜，是不是有什么事情要求我啊？」小黑：「真聪明，被你说中了。」小黑：「是这样的，这个周末有个私人的</w:t>
      </w:r>
    </w:p>
    <w:p>
      <w:r>
        <w:t>舞会，但到现在我连个伴都不知在哪！」老婆：「你公司不是有很多美女吗？找一个不就好了？」小黑：「那么重</w:t>
      </w:r>
    </w:p>
    <w:p>
      <w:r>
        <w:t>要的场合，我怎么可能随便拉一个去？至少也要像你这样有气质的美女才行。」老婆：「少来了！」小黑：「真的</w:t>
      </w:r>
    </w:p>
    <w:p>
      <w:r>
        <w:t>啦，拜托！」老婆：「好吧！」小黑：「太好了！谢谢你，美女。」周末，老婆精心的梳理，看起来更是艳光摄人，</w:t>
      </w:r>
    </w:p>
    <w:p>
      <w:r>
        <w:t>羞花闭月、沉鱼落雁般的绝色娇靥伴着诗韵般的婉约风姿，全身散发着一股成熟女性的妩媚风情。一袭白色低胸的</w:t>
      </w:r>
    </w:p>
    <w:p>
      <w:r>
        <w:t>细肩带晚礼服，将纤浓合度、凹凸有致的曼妙曲线毕呈无遗，半露酥胸的双峰又挺又圆，美不胜收，制工精美的单</w:t>
      </w:r>
    </w:p>
    <w:p>
      <w:r>
        <w:t>颗美钻在晶莹雪白，峰峦起伏的胸前，形成引人入胜的焦点。</w:t>
      </w:r>
    </w:p>
    <w:p>
      <w:r>
        <w:t>「老公，我今晚要去参加同学会，晚一点回来，拜了！」看着老婆如此这般的说谎，心不禁酸了起来，不过此</w:t>
      </w:r>
    </w:p>
    <w:p>
      <w:r>
        <w:t>时不是恼火的时候，我赶紧抓件衣服跟了出去。</w:t>
      </w:r>
    </w:p>
    <w:p>
      <w:r>
        <w:t>跟踪老婆到了一处很高级的场所，只见小黑早就在门口迎接着老婆，心想小黑怎会有这种高级的活动时，他们</w:t>
      </w:r>
    </w:p>
    <w:p>
      <w:r>
        <w:t>已经亲密地进到会场。由於是私人会馆，我不得不花点钱打通门口的待者，否则就没好戏可看了。</w:t>
      </w:r>
    </w:p>
    <w:p>
      <w:r>
        <w:t>场内开着美丽的灯光，还真不少人，我眼光到处搜寻老婆的踪影；只见他们坐在一个角落，两人有说有笑的很</w:t>
      </w:r>
    </w:p>
    <w:p>
      <w:r>
        <w:t>亲热。此时悠扬的音乐响起，俊男美女翩翩起舞。</w:t>
      </w:r>
    </w:p>
    <w:p>
      <w:r>
        <w:t>过了很久，音乐改变了，是一种轻柔浪漫的音乐，灯光也逐渐暗了下来，尤其是那舞池更暗，完全看不到人影。</w:t>
      </w:r>
    </w:p>
    <w:p>
      <w:r>
        <w:t>等眼睛习惯黑暗的环境，我大胆地往舞池靠近，反正黑黑的，谁也不知是谁。</w:t>
      </w:r>
    </w:p>
    <w:p>
      <w:r>
        <w:t>舞池中只见小黑的双手轻轻放在老婆苗条纤细的小蛮腰上，牵引着柔若无骨的娇躯。老婆的手轻推他一下，小</w:t>
      </w:r>
    </w:p>
    <w:p>
      <w:r>
        <w:t>黑偏是不肯轻易饶过，双手一紧，用强有力的手臂拥她入怀，将她动人的肉体软玉温香地紧贴在他身上。</w:t>
      </w:r>
    </w:p>
    <w:p>
      <w:r>
        <w:t>优雅端庄、温柔婉约的老婆在小黑灼热的眼神与热情拥抱下溶化了，娇躯酥软地靠在小黑厚实的胸膛上，感受</w:t>
      </w:r>
    </w:p>
    <w:p>
      <w:r>
        <w:t>着强而有力的心跳声，每一声彷佛都要敲开她的心扉。</w:t>
      </w:r>
    </w:p>
    <w:p>
      <w:r>
        <w:t>方寸已乱的老婆秀眸半闭，澄明深邃的眼神变得湿润迷乱，随着脚下舞步的晃动，紧贴的胴体在厮磨中逐渐加</w:t>
      </w:r>
    </w:p>
    <w:p>
      <w:r>
        <w:t>温，娇靥泛红。小黑故意在她如白雪般的粉脖和如珠似玉的小耳珠上呵气骚弄，女性的耳垂本就敏感，在男人呼着</w:t>
      </w:r>
    </w:p>
    <w:p>
      <w:r>
        <w:t>热气的挑逗下，更是酥痒不已，刺激得老婆螓首骚动、心情荡漾。</w:t>
      </w:r>
    </w:p>
    <w:p>
      <w:r>
        <w:t>小黑紧紧拥抱老婆美妙的性感胴体，丰满柔软得令人迷醉，老婆天使般的脸上布满了情思难耐的万种风情，诱</w:t>
      </w:r>
    </w:p>
    <w:p>
      <w:r>
        <w:t>人至极。小黑再也忍不住心跳加速，肉棒肿大翘起，低头向她鲜艳性感的红唇吻去。</w:t>
      </w:r>
    </w:p>
    <w:p>
      <w:r>
        <w:t>双唇柔软得令人心荡，小黑饥渴地吸吮着，舌头往她牙齿探去。老婆玉贝紧合，矜持不已，但在小黑强力扣关</w:t>
      </w:r>
    </w:p>
    <w:p>
      <w:r>
        <w:t>下，唇齿之间已成弃守阵地，只能娇喘咻咻的任由小黑灵巧的舌头长驱直入，在自己的口里放肆地搅动，放肆着在</w:t>
      </w:r>
    </w:p>
    <w:p>
      <w:r>
        <w:t>樱桃小嘴里的每一个角落。</w:t>
      </w:r>
    </w:p>
    <w:p>
      <w:r>
        <w:t>没多久，只见老婆已逐渐抛掉羞涩，沉溺在男女深吻的爱恋缠绵中，香舌再不受自己的控制，主动伸出和小黑</w:t>
      </w:r>
    </w:p>
    <w:p>
      <w:r>
        <w:t>的舌头紧紧的缠在一起，贤淑的老婆在小黑的激情拥吻中开放了，玉手主动缠上小黑粗壮的脖子，身体瘫痪乏力，</w:t>
      </w:r>
    </w:p>
    <w:p>
      <w:r>
        <w:t>却又是灼热无比。</w:t>
      </w:r>
    </w:p>
    <w:p>
      <w:r>
        <w:t>敏感的酥胸，紧贴在小黑坚固的胸前，理智逐渐模糊，心中仅存的矜持被持久的深吻逐分逐寸地瓦解，男人特</w:t>
      </w:r>
    </w:p>
    <w:p>
      <w:r>
        <w:t>有的体味阵阵袭来，新鲜生疏却又期待盼望已久，那种感觉让她激动得全身发颤，熊熊欲火已成燎原之势，老婆不</w:t>
      </w:r>
    </w:p>
    <w:p>
      <w:r>
        <w:t>由自主地发出一阵心荡神摇的呻吟。</w:t>
      </w:r>
    </w:p>
    <w:p>
      <w:r>
        <w:t>小黑一面热吻着，一面两手也不得闲，双手下垂，隔着白礼服在她浑圆坚固布满弹性的玉臀爱抚轻捏，不时扭</w:t>
      </w:r>
    </w:p>
    <w:p>
      <w:r>
        <w:t>动身体挤压摩擦她高耸柔软的双峰，早已坚硬高举的肉棒更不时撞击她的小腹和大腿内侧。</w:t>
      </w:r>
    </w:p>
    <w:p>
      <w:r>
        <w:t>在小黑热情进攻下，老婆全身发抖扭动，大口喘气，饱含春意的秀眸似嗔似怨地白他一眼，脸上尽是迷乱和放</w:t>
      </w:r>
    </w:p>
    <w:p>
      <w:r>
        <w:t>浪的表情。</w:t>
      </w:r>
    </w:p>
    <w:p>
      <w:r>
        <w:t>在天雷地火中，快要一发不可收拾下，音乐停了，灯光慢慢的亮起来，他们两人赶紧整理好仪容回到桌位上；</w:t>
      </w:r>
    </w:p>
    <w:p>
      <w:r>
        <w:t>还在回味的我，不得不夹着已经翘起来的肉棒闪到角落去。</w:t>
      </w:r>
    </w:p>
    <w:p>
      <w:r>
        <w:t>接下来假如小黑带老婆去开房间的话，那我岂不是把不到春光？不行，於是我赶紧拿起手机拨给老婆，希望她</w:t>
      </w:r>
    </w:p>
    <w:p>
      <w:r>
        <w:t>在嘈杂的环境能听到手机在响。不久就听到老婆的声音。</w:t>
      </w:r>
    </w:p>
    <w:p>
      <w:r>
        <w:t>「老婆，我临时被人叫去凑脚打麻将，所以晚上我不回来睡了。」我在一间厕所里说着，如此才不会被听到背</w:t>
      </w:r>
    </w:p>
    <w:p>
      <w:r>
        <w:t>景的音乐。</w:t>
      </w:r>
    </w:p>
    <w:p>
      <w:r>
        <w:t>「怎么会这样？那好吧！你早点回来。」挂下电话我就到门口外等着，不久果见小黑牵着老婆的手走出来。看</w:t>
      </w:r>
    </w:p>
    <w:p>
      <w:r>
        <w:t>着他们坐上车子后，我火速的赶回家里，希望他们是往我家方向走才好，否则戏只看到上半场就没意思了。</w:t>
      </w:r>
    </w:p>
    <w:p>
      <w:r>
        <w:t>一到家我马上闪进我的书房，平常我的书房锁起来的，老婆是知道这点的。</w:t>
      </w:r>
    </w:p>
    <w:p>
      <w:r>
        <w:t>我将所有的摄影机全部打开，不到一会，从大门口的镜头传来开门的影像，老婆先进来，小黑在后，只见小黑</w:t>
      </w:r>
    </w:p>
    <w:p>
      <w:r>
        <w:t>反手将门锁上，一把将老婆拥入怀里。</w:t>
      </w:r>
    </w:p>
    <w:p>
      <w:r>
        <w:t>老婆边挣扎边说：「不……要……我有老公的……」「没关系，我不想破坏你的家庭，我只想做你的情人，关</w:t>
      </w:r>
    </w:p>
    <w:p>
      <w:r>
        <w:t>心你，爱护你。」小黑用手抬起老婆的下巴，深情地看着老婆。</w:t>
      </w:r>
    </w:p>
    <w:p>
      <w:r>
        <w:t>「你……」老婆娇嗲道。</w:t>
      </w:r>
    </w:p>
    <w:p>
      <w:r>
        <w:t>小黑不等老婆说完，就对着她湿润香滑的红唇吻个正着，吻着老婆气息芬芳的红唇。没多久，老婆已逐渐抛掉</w:t>
      </w:r>
    </w:p>
    <w:p>
      <w:r>
        <w:t>羞涩，沉溺在男女深吻的爱恋缠绵中，香舌再不受自己的控制，主动伸出和小黑的舌头紧紧地缠在一起。</w:t>
      </w:r>
    </w:p>
    <w:p>
      <w:r>
        <w:t>有如久旷的男女在激情拥吻中开放了，玉手主动缠上小黑粗壮的脖子，身体瘫痪乏力，却又是灼热无比。小黑</w:t>
      </w:r>
    </w:p>
    <w:p>
      <w:r>
        <w:t>如饥渴的沙漠游民喜获甘霖般狂吸猛吮老婆的舌、两舌在口腔内「啧啧」之声彼起此落，而且呼吸变得急促粗重起</w:t>
      </w:r>
    </w:p>
    <w:p>
      <w:r>
        <w:t>来……只见老婆纤腰往上弯曲，玉臀款摆，长粉嫩雪白的美腿伸得毕直，红润小嘴发出诱人犯罪的娇啼：「唔唔…</w:t>
      </w:r>
    </w:p>
    <w:p>
      <w:r>
        <w:t>…唔……唔……」狂吻老婆香舌的小黑见到怀中老婆如此美艳媚荡，他的手开始解掉老婆身上的白色礼服，粗暴地</w:t>
      </w:r>
    </w:p>
    <w:p>
      <w:r>
        <w:t>扯去那件有等於无的无肩带内衣。老婆那对傲人、香滑、饱满、圆润、坚挺不坠、雪白细腻的乳房轰然弹了出来，</w:t>
      </w:r>
    </w:p>
    <w:p>
      <w:r>
        <w:t>小黑看得目瞪口呆，一时之间怔住了。</w:t>
      </w:r>
    </w:p>
    <w:p>
      <w:r>
        <w:t>不过，老婆胴体稍微的扭动让他悚然一惊重返现实。他的大手竟然不能全部把握老婆细腻的玉乳，他珍惜仔细</w:t>
      </w:r>
    </w:p>
    <w:p>
      <w:r>
        <w:t>地抚摩、揉捏、打圈、挤压着天下男人皆爱之若狂的乳房；并且还用嘴和舌去吸吮又舔舐着那红滟滟的乳头，品嚐</w:t>
      </w:r>
    </w:p>
    <w:p>
      <w:r>
        <w:t>着只有我一人独享的乳头。</w:t>
      </w:r>
    </w:p>
    <w:p>
      <w:r>
        <w:t>手掌间传来一阵坚挺坚固、柔软无比而又布满弹性的美妙触感，令人血脉贲张。掌心轻抚胸罩下的峰顶，打着</w:t>
      </w:r>
    </w:p>
    <w:p>
      <w:r>
        <w:t>圈的轻抚揉压，两根手指轻轻地夹住那情动涨大的乳头，温柔而有技巧地一阵轻捏细揉。</w:t>
      </w:r>
    </w:p>
    <w:p>
      <w:r>
        <w:t>老婆脑中一波一波无法形容的酥麻快感，迅速扩散到整个下体，饥渴已久的欲念强烈反扑，老婆仰起头来，大</w:t>
      </w:r>
    </w:p>
    <w:p>
      <w:r>
        <w:t>口喘气，眼神布满狂炽的火焰，娇靥绯红、妩媚含羞、梦呓般低语道：「轻……点……黑……」小黑这时双手一抱，</w:t>
      </w:r>
    </w:p>
    <w:p>
      <w:r>
        <w:t>往卧室内走，我赶紧将镜头切换到卧室里。</w:t>
      </w:r>
    </w:p>
    <w:p>
      <w:r>
        <w:t>小黑将老婆重重的放在床上，小黑马上将老婆的衣服全脱了，在柔和的灯光下，一具象牙般玲珑剔透、雪白晶</w:t>
      </w:r>
    </w:p>
    <w:p>
      <w:r>
        <w:t>莹的娇软玉体，蒙着一层令人晕眩的光韵，犹如完美无瑕、圣洁高贵的维纳斯雕像。尤其此刻本应清丽如仙的秀靥</w:t>
      </w:r>
    </w:p>
    <w:p>
      <w:r>
        <w:t>上已是春情盎然、含羞期盼，只看得小黑头晕目眩、口乾舌燥。</w:t>
      </w:r>
    </w:p>
    <w:p>
      <w:r>
        <w:t>小黑粗暴地将老婆的大腿张开，羞人的私处亳无遮掩的暴露在情人眼前，心慌意乱的老婆只能紧并浑圆修长的</w:t>
      </w:r>
    </w:p>
    <w:p>
      <w:r>
        <w:t>双腿，她的口中发出了布满无限羞意的呻吟声来，双手掩面，紧闭秀眸。</w:t>
      </w:r>
    </w:p>
    <w:p>
      <w:r>
        <w:t>平坦白嫩的小腹上镶着迷人、小巧的肚脐眼儿，小腹下面茂密乌黑的芳草，好似一座原始森林，将一条迷人心</w:t>
      </w:r>
    </w:p>
    <w:p>
      <w:r>
        <w:t>神的幽谷，覆盖得只隐隐现出微微凸起的柔软阴阜；修长匀称的玉腿白皙光洁，肌理细致，全身上下无一处不美。</w:t>
      </w:r>
    </w:p>
    <w:p>
      <w:r>
        <w:t>小黑粗大的手掌依然覆盖在老婆柔软的阴阜上不肯抽离半步，手指更在花瓣上熟练地扰动着，淫水从阴唇涔涔</w:t>
      </w:r>
    </w:p>
    <w:p>
      <w:r>
        <w:t>涌出，沾湿了入侵的手指。小黑的中指缓缓剥开紧紧闭合在一起的两片花瓣，插入了秘洞，甫一插入，老婆瞬间崩</w:t>
      </w:r>
    </w:p>
    <w:p>
      <w:r>
        <w:t>溃，反应激烈地甩动皓首、扭动娇躯，不由自主的呻吟声从樱口中传出：「啊……喔……」小黑见老婆如此敏感，</w:t>
      </w:r>
    </w:p>
    <w:p>
      <w:r>
        <w:t>伸出舌头去舔阴唇上的淫水，一股热浪从老婆下体传导上来，体内压抑不了的欲潮，终於爆发开来，随着连声娇吟，</w:t>
      </w:r>
    </w:p>
    <w:p>
      <w:r>
        <w:t>阵阵淫水从诱人的嫩穴激流而出，濡湿了雪白的床单。</w:t>
      </w:r>
    </w:p>
    <w:p>
      <w:r>
        <w:t>原始性欲已经被小黑全面撩拨起来，口中娇喘吁吁，小黑不时还伸出那灵动的香舌舔舐着微张的阴唇。老婆泛</w:t>
      </w:r>
    </w:p>
    <w:p>
      <w:r>
        <w:t>红的肌肤布满了晶莹剔透的汗珠，纤细的柳腰如蛇般款款摆动，浑圆匀称的修长美腿不再紧闭，不自觉地迎合着小</w:t>
      </w:r>
    </w:p>
    <w:p>
      <w:r>
        <w:t>黑吸舔。</w:t>
      </w:r>
    </w:p>
    <w:p>
      <w:r>
        <w:t>源源不绝的肉欲快感，一次又一次冲击老婆的理智，终於下体也无意识地扭动挺耸，像极了久旷的怨妇，脑中</w:t>
      </w:r>
    </w:p>
    <w:p>
      <w:r>
        <w:t>只有原始的欲念，什么优雅端庄、道德尊严都不管了，难以忍受的空虚感令她放弃了所有的坚持，媚眼如丝，娇声</w:t>
      </w:r>
    </w:p>
    <w:p>
      <w:r>
        <w:t>淫叫：「小黑！求求你，别再舔了，我好难受啊！」听到老婆毫无掩饰的诱人言语，小黑一股火热马上从小腹处蔓</w:t>
      </w:r>
    </w:p>
    <w:p>
      <w:r>
        <w:t>延开来，再也无法忍受，先将老婆发烫的胴体挪往床中心，再扑上那具美艳无双的胴体上，晶莹的玉体、漂亮的脸</w:t>
      </w:r>
    </w:p>
    <w:p>
      <w:r>
        <w:t>庞、迷人的鼻香、醉人的气息，直薰得小黑有如烈火焚身一般，高举的阳具肿涨发痛。</w:t>
      </w:r>
    </w:p>
    <w:p>
      <w:r>
        <w:t>小黑大力地用膝盖顶开老婆雪白的玉腿，仰躺的娇躯轻轻扭动，高耸的胸脯急剧起伏着，全身散发出一股难以</w:t>
      </w:r>
    </w:p>
    <w:p>
      <w:r>
        <w:t>形容的春意。小黑挺起高翘的肉棒，对准了她性感迷人的肉洞，先在洞口轻轻往返摩擦着，再对着那颗红润的阴核</w:t>
      </w:r>
    </w:p>
    <w:p>
      <w:r>
        <w:t>一番顶触，蜜穴不堪刺激，羞人的淫液不断涌出。</w:t>
      </w:r>
    </w:p>
    <w:p>
      <w:r>
        <w:t>眼看着迷人的老婆就要被朋友干上了，我心中真是五味离陈，心想要不要出面阻止，但这一切都是我细心安排，</w:t>
      </w:r>
    </w:p>
    <w:p>
      <w:r>
        <w:t>阻止了就前功尽弃，真是色情文章害死人。</w:t>
      </w:r>
    </w:p>
    <w:p>
      <w:r>
        <w:t>事到如今也只能往下看了，何况我的肉棒正在发烫，硬得很。</w:t>
      </w:r>
    </w:p>
    <w:p>
      <w:r>
        <w:t>小黑粗大的肉棒先是一分一分地向里挺进，接着硬生生地直插到尽头，只看到老婆上半身整个弓起来，嘴里吐</w:t>
      </w:r>
    </w:p>
    <w:p>
      <w:r>
        <w:t>出一声「啊」，娇嫩布满弹性的肉洞，满满地将小黑的硕长肉棒吞入，一下子全根尽没。</w:t>
      </w:r>
    </w:p>
    <w:p>
      <w:r>
        <w:t>硬挺的大肉棒停在湿热温软的肉洞里，不再抽动。老婆下体处粗大火热、硬中带劲的男子肉棒，传来满涨的充</w:t>
      </w:r>
    </w:p>
    <w:p>
      <w:r>
        <w:t>实感和阵阵酥麻，迷蒙的眼睛慢慢转成了一片缱绻，那销魂快感将她的性欲整个挑起。</w:t>
      </w:r>
    </w:p>
    <w:p>
      <w:r>
        <w:t>小黑逐渐缓慢地插送起来，并用厚实的胸膛紧贴住老婆那一对坚挺怒耸、滑软无比的傲人玉乳，挤压磨蹭，好</w:t>
      </w:r>
    </w:p>
    <w:p>
      <w:r>
        <w:t>不舒爽。</w:t>
      </w:r>
    </w:p>
    <w:p>
      <w:r>
        <w:t>老婆情欲像火般沸腾着，在小黑身上磨来蹭去、缓抽轻送的挑拨下，细致的乳头挺起，迷人的胴体激烈的扭动</w:t>
      </w:r>
    </w:p>
    <w:p>
      <w:r>
        <w:t>着，鲜红欲滴的双唇微微张开，吐出令人迷醉的声音，小蛮腰忘情地摇摆，迎合深入体内的大肉棒。</w:t>
      </w:r>
    </w:p>
    <w:p>
      <w:r>
        <w:t>看到被骑压在身下的老婆，不堪情欲焚身，不断淫声浪语，我知道自己快忍受不了，也知道小黑已将她带入了</w:t>
      </w:r>
    </w:p>
    <w:p>
      <w:r>
        <w:t>男女床笫之间如痴如狂的激情中，动作或深或浅，时快时慢，大肉棒在她的私处杀进杀出，直把老婆抽插得死去活</w:t>
      </w:r>
    </w:p>
    <w:p>
      <w:r>
        <w:t>来。</w:t>
      </w:r>
    </w:p>
    <w:p>
      <w:r>
        <w:t>看到老婆抛开一切的淫荡模样，这是我从没见过的。此时小黑加快了进出的速度和力道，一连串的猛力抽送，</w:t>
      </w:r>
    </w:p>
    <w:p>
      <w:r>
        <w:t>记记深入肉洞深处，撞击敏感的花心，小穴里的淫水泛滥有如洪水决堤，合着坚固的小腹不停撞击雪白的耻丘，发</w:t>
      </w:r>
    </w:p>
    <w:p>
      <w:r>
        <w:t>出「啪啪」的响声。</w:t>
      </w:r>
    </w:p>
    <w:p>
      <w:r>
        <w:t>老婆禁不住阴户里传来的阵阵酸痒酥麻快感，双手抓着小黑的屁股用力压向自己的耻骨，两腿高举，鼻息咻咻，</w:t>
      </w:r>
    </w:p>
    <w:p>
      <w:r>
        <w:t>淫荡地呻吟着：「啊……好舒适……啊……啊……」小黑爬起上身，胜利似地骑乘在美艳动人的胴体上，看着被他</w:t>
      </w:r>
    </w:p>
    <w:p>
      <w:r>
        <w:t>的巨大肉棒干得娇啼的朋友老婆、抵死逢迎的绝色尤物，如今只是他胯下称臣求饶的俘虏，心理上的征服快感，让</w:t>
      </w:r>
    </w:p>
    <w:p>
      <w:r>
        <w:t>他更起劲地冲刺着。</w:t>
      </w:r>
    </w:p>
    <w:p>
      <w:r>
        <w:t>销魂蚀骨的美妙快感让老婆柳眉不时轻蹙，发出不知所以的娇吟浪哼：「小黑，好大……啊……好粗喔……」</w:t>
      </w:r>
    </w:p>
    <w:p>
      <w:r>
        <w:t>小黑瞧着平日里端庄优雅的朋友之妻被挑起久抑的情欲后，竟然变得这般的骚浪，肉棒更是大力地抽插着，每一下</w:t>
      </w:r>
    </w:p>
    <w:p>
      <w:r>
        <w:t>抽插都把老婆干我十分舒适，加上那一声声的呻吟、一声声的求饶，更激使小黑无比亢奋。</w:t>
      </w:r>
    </w:p>
    <w:p>
      <w:r>
        <w:t>在小黑不断的抽干之下，老婆白雪般的玉体滚烫了起来，双颊泛红、媚眼如丝，嘴里不停地「哎哎」哼哼着，</w:t>
      </w:r>
    </w:p>
    <w:p>
      <w:r>
        <w:t>沉醉在男欢女爱的肉体快感中。</w:t>
      </w:r>
    </w:p>
    <w:p>
      <w:r>
        <w:t>欲火高涨、饥渴难耐的老婆高举曲起的双腿紧紧地勾住小黑的脊背，任由小黑骑乘在她成熟艳丽的胴体上，狠</w:t>
      </w:r>
    </w:p>
    <w:p>
      <w:r>
        <w:t>命地抬高自己的玉臀，一下一下的狂扭配合着小黑挺动抽送的腰身，完全不由自主地沉沦在那欲海汹涌的快感中。</w:t>
      </w:r>
    </w:p>
    <w:p>
      <w:r>
        <w:t>激烈摇摆的床上，老婆纵情地声声呐喊淫叫着，不住地发出令人神摇魄荡、销魂蚀骨的娇吟，原始肉欲战胜了</w:t>
      </w:r>
    </w:p>
    <w:p>
      <w:r>
        <w:t>理智、道德，她终於放开一切迎合小黑凶猛的挞伐，像是要把生平的情欲一次满足般。</w:t>
      </w:r>
    </w:p>
    <w:p>
      <w:r>
        <w:t>老婆四肢像八爪鱼般紧紧缠住小黑的身躯，娇美坚挺的乳头，随着他的猛烈抽动不断地摩擦着他赤裸的胸肌，</w:t>
      </w:r>
    </w:p>
    <w:p>
      <w:r>
        <w:t>巨棒在肉洞内的抽动顶入越来越猛烈，无可抵御的快感占据她所有的心灵。</w:t>
      </w:r>
    </w:p>
    <w:p>
      <w:r>
        <w:t>她不断地疯狂迎合，口中淫声浪叫，夹杂着声声销魂蚀骨的大声喘气，受不了如潮水般不断涌来的过多刺激，</w:t>
      </w:r>
    </w:p>
    <w:p>
      <w:r>
        <w:t>老婆终於放开一切地高声呐喊起来：「啊……啊啊……好……好美……唔……喔……啊……要死……死……了……」</w:t>
      </w:r>
    </w:p>
    <w:p>
      <w:r>
        <w:t>「舒……服……吗？」小黑肉棒毫不间歇地在阴户里进进出出，沾满粘糊糊的淫水，并且不停地发出卑猥的声响。</w:t>
      </w:r>
    </w:p>
    <w:p>
      <w:r>
        <w:t>「好……好舒……服……唔……你好……会……干……」老婆的阴户被插得火热，眼冒金星，魂消魄散。</w:t>
      </w:r>
    </w:p>
    <w:p>
      <w:r>
        <w:t>「那……天天……让……我……干你……好吗？」小黑舒适得有如升天，再也控制不住那有如脱缰野马般的冲</w:t>
      </w:r>
    </w:p>
    <w:p>
      <w:r>
        <w:t>动。</w:t>
      </w:r>
    </w:p>
    <w:p>
      <w:r>
        <w:t>「好……你每……天……都……来干……我……」一次又一次的极度快感在四肢百骸到处流窜，禁不住全身的</w:t>
      </w:r>
    </w:p>
    <w:p>
      <w:r>
        <w:t>酥麻酸痒，老婆纤腰一弓，鼻中发出荡人心魄的颤吟，肉洞之中一阵痉挛，温热腻滑的淫水像开了水掣一样喷洒而</w:t>
      </w:r>
    </w:p>
    <w:p>
      <w:r>
        <w:t>出，浇烫着顶在花心上的硕大龟头。</w:t>
      </w:r>
    </w:p>
    <w:p>
      <w:r>
        <w:t>肉棒在一阵抖颤之后，精关一开，大股炙热的精液强劲地射入老婆那幽暗、深奥的子宫内。</w:t>
      </w:r>
    </w:p>
    <w:p>
      <w:r>
        <w:t>「好……烫……你……射进……来……了？」极度的舒爽与发泄后的乏力，小黑再也挺不住，两人四肢紧紧交</w:t>
      </w:r>
    </w:p>
    <w:p>
      <w:r>
        <w:t>缠在颤抖不已的床上，同时发出了心满足足而淫荡的喘息声。</w:t>
      </w:r>
    </w:p>
    <w:p>
      <w:r>
        <w:t>「舒适吗？」「嗯……」老婆小鸟依人地蜷缩在小黑那厚实的怀抱中，星眸微启，嘴角含春，轻嗯一声，语气</w:t>
      </w:r>
    </w:p>
    <w:p>
      <w:r>
        <w:t>中饱含了无限的满足与娇媚，兀自深深沉醉在高潮余韵的无比舒适里。</w:t>
      </w:r>
    </w:p>
    <w:p>
      <w:r>
        <w:t>肉欲的高潮在午夜的微凉中逐渐退去，一时之间难以完全抹去的道德礼教再度涌上心头。老婆心里不由为纵容</w:t>
      </w:r>
    </w:p>
    <w:p>
      <w:r>
        <w:t>欲望而感到惭愧，为放浪行骸而感到羞耻，双目中隐含着茫然之色，忽然轻轻的叹了口气：「小黑，我是不是很淫</w:t>
      </w:r>
    </w:p>
    <w:p>
      <w:r>
        <w:t>荡，我们是不是在犯罪？」「人生中还有很多值得享受的美好东西，像性爱就是，女人像一支花，要人欣赏，要人</w:t>
      </w:r>
    </w:p>
    <w:p>
      <w:r>
        <w:t>把玩，你就是那盛开娇艳的花朵，有权寻求爱花、惜花的人来滋润浇灌，让好花更艳更美。」老婆满是柔情地用力</w:t>
      </w:r>
    </w:p>
    <w:p>
      <w:r>
        <w:t>搂着他，无比欢欣地接受这生命中的真命天子，樱唇轻启，吐气如兰道：「谢谢你，我从未有过像今天这般快乐！」</w:t>
      </w:r>
    </w:p>
    <w:p>
      <w:r>
        <w:t>「那你老公从没给你这样的感觉吗？」小黑双手搂着她不盈一握的腰肢，让两人紧密地贴在一起。</w:t>
      </w:r>
    </w:p>
    <w:p>
      <w:r>
        <w:t>「他跟你不一样，他是温柔型的，而你是粗犷的。」「那你比较喜欢谁？」小黑边说边用力地搓揉老婆的玉乳。</w:t>
      </w:r>
    </w:p>
    <w:p>
      <w:r>
        <w:t>「我比较喜欢你这样的对我！」「哪样的对你？」「你好坏，就是那么粗暴地干……我。」说完，老婆主动吻</w:t>
      </w:r>
    </w:p>
    <w:p>
      <w:r>
        <w:t>上小黑，伸出香舌让小黑用力地吸吮。</w:t>
      </w:r>
    </w:p>
    <w:p>
      <w:r>
        <w:t>此时小黑的肉棒又硬涨起来，老婆紧紧抱着小黑粗壮有力的腰身，两个全身赤裸身躯亳无间缝的紧贴在一起。</w:t>
      </w:r>
    </w:p>
    <w:p>
      <w:r>
        <w:t>紧抱一起的肢体扭动着，胸部对胸部、大腿对大腿为彼此摩擦着。</w:t>
      </w:r>
    </w:p>
    <w:p>
      <w:r>
        <w:t>忽然老婆小腹传来一阵一阵异物顶触的感觉，低头一看，原来小黑的肉棒竟然威风凛凛地紧顶在自己柔软的小</w:t>
      </w:r>
    </w:p>
    <w:p>
      <w:r>
        <w:t>腹上蠢蠢欲动，一波一波销魂的刺激不断地涌上，原本已然沉淀下来的欲念，再次地翻腾起来。</w:t>
      </w:r>
    </w:p>
    <w:p>
      <w:r>
        <w:t>肉棒再一次破门而入，老婆难以控制地发出愉悦的大声娇吟，感觉肉棒似乎进得更深，更能碰触到一些以往交</w:t>
      </w:r>
    </w:p>
    <w:p>
      <w:r>
        <w:t>合时所触碰不到的地方。大肉棒每一下都能深入她神秘圣洁的肉洞，重重刺击到最深处、最敏感的花心，每一下都</w:t>
      </w:r>
    </w:p>
    <w:p>
      <w:r>
        <w:t>带来从未有过的奇妙快感。</w:t>
      </w:r>
    </w:p>
    <w:p>
      <w:r>
        <w:t>老婆放浪行骸地自行调整各种角度和力量，时而低声呻吟、时而高声淫叫，忘我地投入原始肉欲的追求。本来</w:t>
      </w:r>
    </w:p>
    <w:p>
      <w:r>
        <w:t>天使般的面容，此刻尽是春情媚态，往昔清亮明亮的大眼，正燃烧着熊熊的欲火。</w:t>
      </w:r>
    </w:p>
    <w:p>
      <w:r>
        <w:t>「哦！小黑，用力……受不了……大力……点……呀！」「叫我……老……公，我……就用……力……」「老</w:t>
      </w:r>
    </w:p>
    <w:p>
      <w:r>
        <w:t>……公……用……力……干……我……」小黑双手紧搂住老婆那柔若无骨的纤纤细腰，粗大肉棒开始大力抽插，美</w:t>
      </w:r>
    </w:p>
    <w:p>
      <w:r>
        <w:t>艳的胴体上下起伏，丰满的胸部波涛汹涌，时而滴下几滴晶莹的汗珠。</w:t>
      </w:r>
    </w:p>
    <w:p>
      <w:r>
        <w:t>「啊……老公，我……喜欢……你……这样……干……我……」「以后……只能……给……我……一个人……</w:t>
      </w:r>
    </w:p>
    <w:p>
      <w:r>
        <w:t>干……」「好……只给你……干……我是……你……的……女……人……」那种酥麻软软的快感让老婆的淫水如缺</w:t>
      </w:r>
    </w:p>
    <w:p>
      <w:r>
        <w:t>堤般泛滥，两个性器官不停的交接造成「噗哧、噗哧、噗哧……」之声传遍整个房间，天生敏感的老婆几乎又泄一</w:t>
      </w:r>
    </w:p>
    <w:p>
      <w:r>
        <w:t>次阴精！</w:t>
      </w:r>
    </w:p>
    <w:p>
      <w:r>
        <w:t>小黑迅速吻住了老婆的香唇，一面疯狂地吸吮她口腔里的唾液玉津，更用舌头与她的香滑舌头纠缠扭卷，抵压</w:t>
      </w:r>
    </w:p>
    <w:p>
      <w:r>
        <w:t>住花芯的肉棒猛地狂力抽插起来，一下比一下重，一下比一下快，每一下都重重的击着花芯。</w:t>
      </w:r>
    </w:p>
    <w:p>
      <w:r>
        <w:t>「噗哧、噗哧、噗哧……」的水声，与「啪啪！啪啪！啪啪……」的两个肉体交媾声奇妙地形成了一曲交响乐</w:t>
      </w:r>
    </w:p>
    <w:p>
      <w:r>
        <w:t>章。</w:t>
      </w:r>
    </w:p>
    <w:p>
      <w:r>
        <w:t>「唔唔……太……深……了！啊……呜呜……」「我的……贱……女人！小穴……好……湿……」「都是……</w:t>
      </w:r>
    </w:p>
    <w:p>
      <w:r>
        <w:t>你……干……的啊……快……干……我……的……小……穴……我……是你……的……贱……女人……」「我……</w:t>
      </w:r>
    </w:p>
    <w:p>
      <w:r>
        <w:t>要……射……进……你的……小……穴……帮……我……生……一个……小孩……」「好……射进……来……给…</w:t>
      </w:r>
    </w:p>
    <w:p>
      <w:r>
        <w:t>…我……你……的……精……液……我……要帮……生……孩……子……」麻酥酥的快感随着老婆的小穴像潮水般</w:t>
      </w:r>
    </w:p>
    <w:p>
      <w:r>
        <w:t>的一波波涌来，强烈地刺激着小黑的神经，直冲强忍已久的下腹，精液再也控制不住，小黑大吼一声，阴精如涌泉</w:t>
      </w:r>
    </w:p>
    <w:p>
      <w:r>
        <w:t>喷出，瞬间钻入老婆湿热的穴中。</w:t>
      </w:r>
    </w:p>
    <w:p>
      <w:r>
        <w:t>老婆「喔！」的发出一声舒爽的呻吟，全身一阵痉挛，久久不能自已。没想到以前只能在Ａ片中才看得到的淫</w:t>
      </w:r>
    </w:p>
    <w:p>
      <w:r>
        <w:t>秽画面，竟然出现在眼前，而女主角还是美若天仙的老婆。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