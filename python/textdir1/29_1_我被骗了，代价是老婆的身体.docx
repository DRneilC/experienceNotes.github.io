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我被骗了，代价是老婆的身体</w:t>
      </w:r>
    </w:p>
    <w:p>
      <w:r>
        <w:t>我和老婆静怡结婚已经两年多，由于年纪不大，想多点积蓄再生小孩，因此还过着两人世界的生活。</w:t>
      </w:r>
    </w:p>
    <w:p>
      <w:r>
        <w:t>静怡白天在某大企业担任企划工作，总打扮入时，加上本身面貌身材条件都不错，因此不时有配合厂商的窗口</w:t>
      </w:r>
    </w:p>
    <w:p>
      <w:r>
        <w:t>想约她吃饭，或送点小礼物的情况发生。</w:t>
      </w:r>
    </w:p>
    <w:p>
      <w:r>
        <w:t>床第间的静怡其实很放得开，恬熟敏感的身体让她也很喜欢做爱。但是说到曝露这档事时，她可就完全不苟同。</w:t>
      </w:r>
    </w:p>
    <w:p>
      <w:r>
        <w:t>不过我觉得曝露对她来说刺激也是很大的，怎么说？举例来说，有一次我们做爱来得很顺其自然，当然也就没有来</w:t>
      </w:r>
    </w:p>
    <w:p>
      <w:r>
        <w:t>得及去拉上落地窗的窗帘，有亮着床头灯，当她被我挑逗到浑然忘我时，我在耳边说着：老婆！我们这样的姿势要</w:t>
      </w:r>
    </w:p>
    <w:p>
      <w:r>
        <w:t>是对面有人，一定可以把你的穴穴看得一清二楚喔！没想到她：啊呀！一声，然后嗲声嗲气的说：嗯……老公你别</w:t>
      </w:r>
    </w:p>
    <w:p>
      <w:r>
        <w:t>乱说，怎么会给人家看见？我提醒说：窗帘没拉上呀！正被我抽插着的老婆边喘边说：嗯…嗯…老公都不怕我被看</w:t>
      </w:r>
    </w:p>
    <w:p>
      <w:r>
        <w:t>到，我还怕甚么？被她这么一说，我故意把她反过身来躺在我身上，把她的双腿张开，然后在她耳后说：好！就让</w:t>
      </w:r>
    </w:p>
    <w:p>
      <w:r>
        <w:t>所有人欣赏一下我老婆嫚妙的身材…嘿！嘿！她先是娇羞莫名的用手捂住脸，我的肉棒觉得她的洞洞正一下一下的</w:t>
      </w:r>
    </w:p>
    <w:p>
      <w:r>
        <w:t>收缩着，嘴巴啊呀的抗议，屁股做类似挣扎的扭动，实则主动含着我的鸡巴滑的，我的双手往她的腿根处靠拢，故</w:t>
      </w:r>
    </w:p>
    <w:p>
      <w:r>
        <w:t>意在她耳边说：好！老婆我帮你遮住…她的穴穴早已湿滑到不行，我按住她的大阴唇后缓缓使力…压开…静怡完完</w:t>
      </w:r>
    </w:p>
    <w:p>
      <w:r>
        <w:t>全全的被我释放了！她开始呓语般的呢喃说：别看了…嗯…别再看了…嗯…喔…人家好羞喔…（她边说可是双腿却</w:t>
      </w:r>
    </w:p>
    <w:p>
      <w:r>
        <w:t>越张越大）我配合着说：看呀！开心的看我老婆淫荡的样子…（故意拉起她湿黏的阴毛），看看多湿呀！干起来一</w:t>
      </w:r>
    </w:p>
    <w:p>
      <w:r>
        <w:t>定很爽喔…静怡被我这样的多料挑逗，忍不住身体的骚乱，遂挪开遮脸的双手，一手抓住乳房，一手往自己阴核肉</w:t>
      </w:r>
    </w:p>
    <w:p>
      <w:r>
        <w:t>蔻的位置揉弄着，我也是头一次看老婆这样淫靡的。于是努力的挺腰冲刺，又干了五六十下，老婆忽然双腿一夹，</w:t>
      </w:r>
    </w:p>
    <w:p>
      <w:r>
        <w:t>我感觉到她抚弄下体的手指正抽慉般的抠挖着，然后一股湿热的淫汁随着阴道的收缩顺着的肉棒流下来，我知道她</w:t>
      </w:r>
    </w:p>
    <w:p>
      <w:r>
        <w:t>到顶了，随着高潮的到来，老婆有点晕眩的瘫软在我身上。我把她湿滑的淫水抹到她C+的那对大乳房上，我的抽插</w:t>
      </w:r>
    </w:p>
    <w:p>
      <w:r>
        <w:t>并没有停下来，也不晓得为什么今天特别勇？</w:t>
      </w:r>
    </w:p>
    <w:p>
      <w:r>
        <w:t>高潮后的静怡激情稍减，但是目前我们这样的体位干起来特别容易顶到她的G 点，她双手高抬让我恣意妄为，</w:t>
      </w:r>
    </w:p>
    <w:p>
      <w:r>
        <w:t>有了刚刚大量淫水的助滑，更延续的我持久力，我摸着她的胸部，没两下她的乳头又翘起来了，下身开始随着我的</w:t>
      </w:r>
    </w:p>
    <w:p>
      <w:r>
        <w:t>抽插前后扭送。因为静怡的视力不好，回家后已经拔掉隐形眼镜，我故意说：对面四楼不是住着一对兄弟吗？他哥</w:t>
      </w:r>
    </w:p>
    <w:p>
      <w:r>
        <w:t>哥刚刚出来阳台抽烟后，灯就熄了…我想一定躲起来偷看…</w:t>
      </w:r>
    </w:p>
    <w:p>
      <w:r>
        <w:t>话一说完，她双手遮胸，抬头看了看窗外，（当然一片漆黑），她本来想躲，我跟着说：静怡！刚刚你最羞的</w:t>
      </w:r>
    </w:p>
    <w:p>
      <w:r>
        <w:t>样子已经被看过了，夫妻性爱本来就正常，让人家好好的观摩，我和老婆是多么性福的…观念保守的老婆依然放不</w:t>
      </w:r>
    </w:p>
    <w:p>
      <w:r>
        <w:t>开想要躲藏，但是娇滴滴说：老公！你今天好利害喔，快把我干坏了！我又说：你把脚张开点，让我干得更进去些，</w:t>
      </w:r>
    </w:p>
    <w:p>
      <w:r>
        <w:t>这样比较快出来…她羞红脸说：那…那…那会被看到…我故意停止抽插的动作，她温柔的问说：老公，你生气了？</w:t>
      </w:r>
    </w:p>
    <w:p>
      <w:r>
        <w:t>从她乾乾沙哑声我知道她又发骚了，我沉默不答，她咬着嘴唇，闭起眼睛，缓缓的张开对着落地窗的双腿，我仍旧</w:t>
      </w:r>
    </w:p>
    <w:p>
      <w:r>
        <w:t>动也不动…</w:t>
      </w:r>
    </w:p>
    <w:p>
      <w:r>
        <w:t>这时我开始相信人家说的：女人最大的性感带在大脑</w:t>
      </w:r>
    </w:p>
    <w:p>
      <w:r>
        <w:t>闭上眼的静怡满天飞舞的思絮全是自己被偷窥的淫荡模样，她为了怕我生气主动磨擦我的肉棍，但是碍于姿势，</w:t>
      </w:r>
    </w:p>
    <w:p>
      <w:r>
        <w:t>她的扭送总是对准自己的要害，多方面的刺激很快就让敏感的静怡又浪起来，我在她耳后又加油添醋说：我要是男</w:t>
      </w:r>
    </w:p>
    <w:p>
      <w:r>
        <w:t>人看了你的骚样，一定会抽出鸡巴打手枪…</w:t>
      </w:r>
    </w:p>
    <w:p>
      <w:r>
        <w:t>我干着干着，没想到静怡竟然冒出一句：…喔…喔…别在干我…嗯…我有老公了…嗯…</w:t>
      </w:r>
    </w:p>
    <w:p>
      <w:r>
        <w:t>说到危急之处，她又泄身了，这回我就跟着喷出我的浓精。这次的性爱老婆也觉得很幸福，很回味。</w:t>
      </w:r>
    </w:p>
    <w:p>
      <w:r>
        <w:t>自此之后，每当做爱，我总会故意说几句她春光外泄的事来引起激情。有时她会故意带上眼罩，我也不排斥她</w:t>
      </w:r>
    </w:p>
    <w:p>
      <w:r>
        <w:t>的性幻想，清纯的老婆不晓得这是我梦寐以求的。</w:t>
      </w:r>
    </w:p>
    <w:p>
      <w:r>
        <w:t>当然我还是会怕怕的。</w:t>
      </w:r>
    </w:p>
    <w:p>
      <w:r>
        <w:t>第一次在网站回覆处留下自己的email.收到许多的广告信。还好是kimo的信箱，会自动过滤。几天后，我收到</w:t>
      </w:r>
    </w:p>
    <w:p>
      <w:r>
        <w:t>一个试探性的问候：要不要先交换几张照片？先附上我老婆的…</w:t>
      </w:r>
    </w:p>
    <w:p>
      <w:r>
        <w:t>附件上的女人看不到脸，拍得就如同网路上的自拍照一样。</w:t>
      </w:r>
    </w:p>
    <w:p>
      <w:r>
        <w:t>回还是不回？</w:t>
      </w:r>
    </w:p>
    <w:p>
      <w:r>
        <w:t>最后我回了。当送出老婆的下体裸照时竟然有种前所未有的兴奋</w:t>
      </w:r>
    </w:p>
    <w:p>
      <w:r>
        <w:t>对方显然有过经验，（他一直说没有），我说我还不敢对老婆说，他好像很急，但是又装不在乎，并表示可以</w:t>
      </w:r>
    </w:p>
    <w:p>
      <w:r>
        <w:t>先认识一下，就当朋友一起出去玩玩。这点说动我，他说如果直接来他婆也不是很愿意，还骂他变态。</w:t>
      </w:r>
    </w:p>
    <w:p>
      <w:r>
        <w:t>他叫阿威，他老婆叫小洁，听就知道是假名。我为了不让老婆怀疑，没用假名，（但老婆是菜市场名，真真假</w:t>
      </w:r>
    </w:p>
    <w:p>
      <w:r>
        <w:t>假）。</w:t>
      </w:r>
    </w:p>
    <w:p>
      <w:r>
        <w:t>第一眼看到小洁就觉得这女人很有气质，比静怡稍显丰满，她话不多，看来阿威虽然没取得小洁同意，可是应</w:t>
      </w:r>
    </w:p>
    <w:p>
      <w:r>
        <w:t>该有跟她说这聚会的目的。所以…但是老婆则不然。阿威的身材和我差不多，年纪应该比我大几岁？长得算是「顺</w:t>
      </w:r>
    </w:p>
    <w:p>
      <w:r>
        <w:t>眼」（这是老婆的评语）。</w:t>
      </w:r>
    </w:p>
    <w:p>
      <w:r>
        <w:t>玩乐略过不谈，重点是晚上。</w:t>
      </w:r>
    </w:p>
    <w:p>
      <w:r>
        <w:t>阿威说朋友在经营民宿。（想也知道是假的，但老婆并未细察），一行四人就睡同房间。（这是理所当然的安</w:t>
      </w:r>
    </w:p>
    <w:p>
      <w:r>
        <w:t>排）</w:t>
      </w:r>
    </w:p>
    <w:p>
      <w:r>
        <w:t>就如同色文上说的，总要喝点酒甚么的。老婆也喝了快两罐的啤酒，还没起疑。</w:t>
      </w:r>
    </w:p>
    <w:p>
      <w:r>
        <w:t>我不晓得怎么开始？阿威有点不爽。耗到大家都洗好澡上床，阿威不想睡，他按着电视无目的的切着，一台接</w:t>
      </w:r>
    </w:p>
    <w:p>
      <w:r>
        <w:t>一台的。静怡怕光，本来就有准备眼罩（这是我提醒的），她主动带上，还抱我一下说：还好老公记得！阿威看我</w:t>
      </w:r>
    </w:p>
    <w:p>
      <w:r>
        <w:t>躺着躺着好像也要睡了，就把电视关掉，熄了床头灯，留下浴室边的小灯，没多久就听到他和小洁亲匿的声音，</w:t>
      </w:r>
    </w:p>
    <w:p>
      <w:r>
        <w:t>（我觉得有点故意）但是一想到那气质美女小洁被七上八下的，那有不动心？往他们的床位一看，床单里看来是全</w:t>
      </w:r>
    </w:p>
    <w:p>
      <w:r>
        <w:t>裸的小洁正被阿威揉着胸部，小洁的身体扭来扭去的，看来床上的她也很骚。</w:t>
      </w:r>
    </w:p>
    <w:p>
      <w:r>
        <w:t>我看得口干舌燥，那话儿当然也蹦跳着涨硬。阿威不断的玩弄着小洁，小洁开始没节制的哼着。</w:t>
      </w:r>
    </w:p>
    <w:p>
      <w:r>
        <w:t>我快受不了了。下体忽然被静怡的小手给握住。我也不甘示弱的回敬，她的胸罩很快就被我给解掉，运动短裤</w:t>
      </w:r>
    </w:p>
    <w:p>
      <w:r>
        <w:t>也被我脱掉，我们一切都静静的来。她不愿给我脱掉T 恤与小内裤。喜欢曝露老婆的我这时潜藏的坏心眼就出现了。</w:t>
      </w:r>
    </w:p>
    <w:p>
      <w:r>
        <w:t>悄悄的把被单卷呀卷的压在我这边的身体下，被我弄得意乱情迷的老婆光滑的皮肤热的火烫，仍然带着眼罩，如同</w:t>
      </w:r>
    </w:p>
    <w:p>
      <w:r>
        <w:t>每次我们做爱带着眼罩一样。</w:t>
      </w:r>
    </w:p>
    <w:p>
      <w:r>
        <w:t>也许是我也玩得太投入？我一边吻着老婆的润唇，一边抚摸她的胸部，旁若无人的…但是，旁边有人哩！</w:t>
      </w:r>
    </w:p>
    <w:p>
      <w:r>
        <w:t>当我发现阿威就站我们床边时险些张口惊唿！他就站在我们床边，靠老婆那边！正有趣的看着我们亲吻！他的</w:t>
      </w:r>
    </w:p>
    <w:p>
      <w:r>
        <w:t>大胆让我有点意外</w:t>
      </w:r>
    </w:p>
    <w:p>
      <w:r>
        <w:t>他竖起大姆指表示老婆很赞！</w:t>
      </w:r>
    </w:p>
    <w:p>
      <w:r>
        <w:t>我才发现老婆的胸部裸裎，只有被我的手给遮住，两条修长的腿正交叉着磨呀磨的，不肯给我脱掉的小内裤旁</w:t>
      </w:r>
    </w:p>
    <w:p>
      <w:r>
        <w:t>边正窜出丝丝卷柔的阴毛，鹅黄色的蕾丝内裤显然很透明，阿威不断对我做手势鼓噪我的热情，我更卖力的搓揉老</w:t>
      </w:r>
    </w:p>
    <w:p>
      <w:r>
        <w:t>婆的胸部，只见阿威指一指老婆的胸口又指一指自己，然后手掌空抓两下。</w:t>
      </w:r>
    </w:p>
    <w:p>
      <w:r>
        <w:t>我懂！他想摸一下！</w:t>
      </w:r>
    </w:p>
    <w:p>
      <w:r>
        <w:t>我的心变态的亢奋着，缓和的移开我的右手，阿威会意，马上替代我的手上阵，就在自己眼前…天呀！我有点</w:t>
      </w:r>
    </w:p>
    <w:p>
      <w:r>
        <w:t>昏厥！我让一个男人摸我心爱的娇妻！</w:t>
      </w:r>
    </w:p>
    <w:p>
      <w:r>
        <w:t>我的手背在后面，有点酸了，想换回来，可是阿威显然不肯！</w:t>
      </w:r>
    </w:p>
    <w:p>
      <w:r>
        <w:t>我观察他的技巧也不过如此！</w:t>
      </w:r>
    </w:p>
    <w:p>
      <w:r>
        <w:t>但我不是我老婆！静怡显然很受用，她又开始伸直双手让「我恣意妄为」，我们一直静静的做。老婆张开紧夹</w:t>
      </w:r>
    </w:p>
    <w:p>
      <w:r>
        <w:t>的双腿，我顺势右腿一跨，压着她的粉腿，阿威又对我比大姆指，我则对他比中指。他邪邪的笑着，手掌顺着乳房</w:t>
      </w:r>
    </w:p>
    <w:p>
      <w:r>
        <w:t>往下滑落，我为了看他要干什么嘴唇顺着含住老婆的乳头，我一直对他摇手表示不可以…说时迟那时快，他的手很</w:t>
      </w:r>
    </w:p>
    <w:p>
      <w:r>
        <w:t>快摸过肚脐眼儿，顺着滑落丰腴的小腹，那柔嫩的三角洲…</w:t>
      </w:r>
    </w:p>
    <w:p>
      <w:r>
        <w:t>他并没有伸到裤腰里去。</w:t>
      </w:r>
    </w:p>
    <w:p>
      <w:r>
        <w:t>我松口气。</w:t>
      </w:r>
    </w:p>
    <w:p>
      <w:r>
        <w:t>但他绝对是个老手，因为他的手顺着老婆滑嫩的大腿内侧往上摸索，老婆受不了那麻痒的感觉，抬起腿想避开，</w:t>
      </w:r>
    </w:p>
    <w:p>
      <w:r>
        <w:t>当然只是把大腿更进一步羞耻的张开。</w:t>
      </w:r>
    </w:p>
    <w:p>
      <w:r>
        <w:t>我的嘴巴不甘示弱的吸舔的老婆的另一个要害。</w:t>
      </w:r>
    </w:p>
    <w:p>
      <w:r>
        <w:t>他不色不急的玩弄老婆的身体。当他的手就要滑进松软的裤边时，又有技巧性的煞住，然后顺着内裤边抚摸那</w:t>
      </w:r>
    </w:p>
    <w:p>
      <w:r>
        <w:t>些露出的阴毛。又滑下去，当他的手再度从大腿内侧缓缓上摸时，老婆本能反射的张开双腿，然后双手紧紧抱住我</w:t>
      </w:r>
    </w:p>
    <w:p>
      <w:r>
        <w:t>的头，（差点穿帮），她的双腿张开就如同等待解剖的青蛙一样。</w:t>
      </w:r>
    </w:p>
    <w:p>
      <w:r>
        <w:t>我一时忘记，伸手把ㄊ的手臂压在床上，但身体蚀痒的老婆根本不曾细察，我抬起头来看看阿威玩弄的地方，</w:t>
      </w:r>
    </w:p>
    <w:p>
      <w:r>
        <w:t>老婆张腿的同时早已把半边的穴穴给露出来…</w:t>
      </w:r>
    </w:p>
    <w:p>
      <w:r>
        <w:t>我开始想到此行目的不是要找男人玩我老婆！</w:t>
      </w:r>
    </w:p>
    <w:p>
      <w:r>
        <w:t>我适时的对老婆说：我去上厕所，等我一下。</w:t>
      </w:r>
    </w:p>
    <w:p>
      <w:r>
        <w:t>阿威在我耳边细声的说：「不如我们……」跟着打了一个交换的手势。</w:t>
      </w:r>
    </w:p>
    <w:p>
      <w:r>
        <w:t>看着小洁那性感的胴体，酒、加上情欲，使人迷失理性。</w:t>
      </w:r>
    </w:p>
    <w:p>
      <w:r>
        <w:t>我和阿威各拥抱着对方的老婆，尽情地宣泄性欲。</w:t>
      </w:r>
    </w:p>
    <w:p>
      <w:r>
        <w:t>豪放的小洁主动地骑在我上面，用小穴套住我的阴茎，屁股一上一下地抽插着；我则摸着她荡来荡去的双峰，</w:t>
      </w:r>
    </w:p>
    <w:p>
      <w:r>
        <w:t>一面望着阿威搞我的老婆的情况。阿威像是毫不着急的轻吻着我老婆的乳房，然后一步步舔向她的鲍鱼。我老婆下</w:t>
      </w:r>
    </w:p>
    <w:p>
      <w:r>
        <w:t>体的阴毛并不多，小穴微微的张着，像是等着阿威的进攻。阿威拿着肉棒在静怡的鲍鱼上挑逗了几下，然后一下就</w:t>
      </w:r>
    </w:p>
    <w:p>
      <w:r>
        <w:t>把肉棒插入我老婆的小穴内。「啊……呀……」静怡张着嘴，大声地叫了出来，双手捉着床单，不知何时静怡的眼</w:t>
      </w:r>
    </w:p>
    <w:p>
      <w:r>
        <w:t>罩已经取下来，瞪眼望着阿威。阿威狂野的在我老婆的小穴抽送，静怡的乳房也随着唿叫声震颤着。我酸熘熘地看</w:t>
      </w:r>
    </w:p>
    <w:p>
      <w:r>
        <w:t>着阿威和我老婆造爱，像是报复地也把小洁一个翻身按在下面，狠狠地插下去，房间内顿时交织着静怡和小洁此起</w:t>
      </w:r>
    </w:p>
    <w:p>
      <w:r>
        <w:t>彼落的叫床声。可能是太紧张的关系，没多久我便已宣布投降。小洁走进洗手间清洁，我乘机爬到静怡身边看着她</w:t>
      </w:r>
    </w:p>
    <w:p>
      <w:r>
        <w:t>造爱。阿威的花款也真多，这时他把静怡弄成侧卧，在后面一下下地向静怡的小穴抽插着。偶而静怡睁开眼睛望向</w:t>
      </w:r>
    </w:p>
    <w:p>
      <w:r>
        <w:t>我，又马上羞怯地转过头去。突然阿威连续狂插了几下，跟着一阵抽搐，把精液射在我老婆体内，乳白色的精液从</w:t>
      </w:r>
    </w:p>
    <w:p>
      <w:r>
        <w:t>静怡的小穴处挤出来，慢慢地流到屁股上。</w:t>
      </w:r>
    </w:p>
    <w:p>
      <w:r>
        <w:t>阿威起床之后，静怡马上扑到我身上，声音有些呜咽。我知她是觉得太羞涩，只好抱着她温声地安抚。</w:t>
      </w:r>
    </w:p>
    <w:p>
      <w:r>
        <w:t>当晚我们各自揽着自己的老婆在床上睡觉。</w:t>
      </w:r>
    </w:p>
    <w:p>
      <w:r>
        <w:t>半夜里，我给一些声音弄醒，伸手摸向老婆发觉她不在身边，我蒙眬地向声音的方向望去，却给眼前的情况吓</w:t>
      </w:r>
    </w:p>
    <w:p>
      <w:r>
        <w:t>了一跳。</w:t>
      </w:r>
    </w:p>
    <w:p>
      <w:r>
        <w:t>只见静怡全身赤裸趴在阿威的床上，半跪地俯伏着，阿威则在她后面双手扶着我老婆的屁股不停地抽插。静怡</w:t>
      </w:r>
    </w:p>
    <w:p>
      <w:r>
        <w:t>紧闭着双眼流露出陶醉的表情，还不时摇晃着身体去迎合阿威的动作。</w:t>
      </w:r>
    </w:p>
    <w:p>
      <w:r>
        <w:t>我吃惊的望着他们，静怡居然乘我睡着时偷偷的爬过去和阿威亲热！我没有作声，默默地看着他们在我面前造</w:t>
      </w:r>
    </w:p>
    <w:p>
      <w:r>
        <w:t>爱，心里又酸又痛。</w:t>
      </w:r>
    </w:p>
    <w:p>
      <w:r>
        <w:t>不一会干完了，静怡静静地穿回短裤爬回我身边，以为神不知鬼不觉。</w:t>
      </w:r>
    </w:p>
    <w:p>
      <w:r>
        <w:t>第二天早上，阿威和小洁离开后，我才质问静怡昨晚的事情。静怡没想到我已把一切看在眼内，只好承认昨天</w:t>
      </w:r>
    </w:p>
    <w:p>
      <w:r>
        <w:t>和阿威造爱之后对阿威发生了好感，所以当阿威半夜爬过来挑逗她的时候，便忍不住偷偷地再和他亲热一番。</w:t>
      </w:r>
    </w:p>
    <w:p>
      <w:r>
        <w:t>静怡向我认错，并保证以后不会再和阿威拉上任何关系，我也没有太责怪她，若不是我欲令智昏地和阿威交换</w:t>
      </w:r>
    </w:p>
    <w:p>
      <w:r>
        <w:t>性伴，也不会发生这样的事情。</w:t>
      </w:r>
    </w:p>
    <w:p>
      <w:r>
        <w:t>这天晚上，阿威又向我提出换伴的要求，我拒绝了，我发誓再也不会把心爱的老婆交给别人玩弄</w:t>
      </w:r>
    </w:p>
    <w:p>
      <w:r>
        <w:t>沿途上静怡也真的没再理会阿威的挑逗，使我大感安慰。</w:t>
      </w:r>
    </w:p>
    <w:p>
      <w:r>
        <w:t>旅游结束后的某一个假日，我在街上遇到小洁，不禁好奇追上去问，阿威最近好吗？小洁的回答却使我呆在当</w:t>
      </w:r>
    </w:p>
    <w:p>
      <w:r>
        <w:t>场。</w:t>
      </w:r>
    </w:p>
    <w:p>
      <w:r>
        <w:t>原来小洁跟本不是阿威的老婆，她原是在歌厅里做小姐的，是阿威包了她一个星期来陪他去旅游玩乐。阿威让</w:t>
      </w:r>
    </w:p>
    <w:p>
      <w:r>
        <w:t>她陪我上床跟本没有任何损失，而我却把真正的老婆让了给阿威来淫辱。</w:t>
      </w:r>
    </w:p>
    <w:p>
      <w:r>
        <w:t>自上次旅行至今已经有三个月了，但我还是对那次交换老婆吃了大亏而感到闷闷不乐。</w:t>
      </w:r>
    </w:p>
    <w:p>
      <w:r>
        <w:t>我不知道静怡会不会介怀，而我当然不会蠢得直问，只是我发现我俩的感情变得淡而无味。</w:t>
      </w:r>
    </w:p>
    <w:p>
      <w:r>
        <w:t>我和静怡造爱的次数亦越来越少，我发觉自己总是提不起劲去造，因为每次造爱我都会想到静怡被阿威淫辱的</w:t>
      </w:r>
    </w:p>
    <w:p>
      <w:r>
        <w:t>情景，我想我是要更多时间去冲淡那种后悔和罪疚的感觉。</w:t>
      </w:r>
    </w:p>
    <w:p>
      <w:r>
        <w:t>当我以为一切可以归于平静的时候，一个包却再次令我跌入无尽的深渊。</w:t>
      </w:r>
    </w:p>
    <w:p>
      <w:r>
        <w:t>包里有一只光碟和一封信，寄件人竟然是阿威，他哪会知道我的地址呢？我心里立刻泛起了不安的感觉。</w:t>
      </w:r>
    </w:p>
    <w:p>
      <w:r>
        <w:t>「这片光碟是送给你做留念的。」信的内容很简单，简单得让我感到害怕，因为我隐约觉得有些秘密将会在那</w:t>
      </w:r>
    </w:p>
    <w:p>
      <w:r>
        <w:t>片光碟揭开。</w:t>
      </w:r>
    </w:p>
    <w:p>
      <w:r>
        <w:t>我把光碟放进电脑，发现里面原来是影像档案，播放机亦在这时自动执行播放。</w:t>
      </w:r>
    </w:p>
    <w:p>
      <w:r>
        <w:t>镜头影着一张床，周围的摆设像酒店房间似的，我只感到一种熟悉的感觉。</w:t>
      </w:r>
    </w:p>
    <w:p>
      <w:r>
        <w:t>这时有一对男女从镜头的右下角出现，他们都是一丝不挂的互相激烈的拥吻着，男的双手更肆无忌惮的在女的</w:t>
      </w:r>
    </w:p>
    <w:p>
      <w:r>
        <w:t>身体游移。</w:t>
      </w:r>
    </w:p>
    <w:p>
      <w:r>
        <w:t>那男的把女的压在床上，慢慢的向下亲吻着，这时我可以看清那女的样貌。</w:t>
      </w:r>
    </w:p>
    <w:p>
      <w:r>
        <w:t>「静怡！？」我惊喊着，不太相信自己的眼睛，但镜头里的女子真的是静怡。</w:t>
      </w:r>
    </w:p>
    <w:p>
      <w:r>
        <w:t>我脑海里霎时记得，那酒店不正好是旅行时下塌的酒店！那么，那个男的岂不是阿威？！</w:t>
      </w:r>
    </w:p>
    <w:p>
      <w:r>
        <w:t>阿威吻着静怡的乳头，一只手则搓揉着她的私处，只见静怡脸上流露出很享受的表情，按着阿威的头不让他离</w:t>
      </w:r>
    </w:p>
    <w:p>
      <w:r>
        <w:t>开她的乳房，阿威搓揉着私处的手指也插入了静怡的小穴内不断刮弄。</w:t>
      </w:r>
    </w:p>
    <w:p>
      <w:r>
        <w:t>我真不敢相信，静怡不是答应了我不再和阿威发生关系吗？她是何时熘到阿威的房间和他温存？</w:t>
      </w:r>
    </w:p>
    <w:p>
      <w:r>
        <w:t>为甚么我完全没有注意到呢？脑海里的问题在团团转，我只感到一阵晕眩。</w:t>
      </w:r>
    </w:p>
    <w:p>
      <w:r>
        <w:t>阿威慢慢的爬到静怡身上，拉开她的双腿，握着暴涨的阳具摩擦着静怡的外阴，龟头慢慢的插入小穴内，然后</w:t>
      </w:r>
    </w:p>
    <w:p>
      <w:r>
        <w:t>一挺腰，整支阳具便插进静怡的体内。静怡叫喊般的张开着口，看来是给阿威的冲击发出欢愉的声音。阿威狂野的</w:t>
      </w:r>
    </w:p>
    <w:p>
      <w:r>
        <w:t>在静怡的小穴抽送，乳房便跟随着上下移动。抽插了一会，阿威让静怡趴在床上。然后从后面再次刺进静怡的小穴，</w:t>
      </w:r>
    </w:p>
    <w:p>
      <w:r>
        <w:t>双手有劲的捏压着她的乳房，静怡则不断摇晃着身体配合着阿威的抽送。阿威再次让静怡平躺在床上，拉起她的双</w:t>
      </w:r>
    </w:p>
    <w:p>
      <w:r>
        <w:t>腿勾在肩膊上，作更深入的抽插。他们的动作越来越快，静怡的乳房也晃动得有如地动山摇，满脸陶醉的迎合着强</w:t>
      </w:r>
    </w:p>
    <w:p>
      <w:r>
        <w:t>劲的冲击。阿威狠狠的将阳具插在静怡体内，静怡则曲着身子，像静止了一样的没有任何动作，我知道阿威是射精</w:t>
      </w:r>
    </w:p>
    <w:p>
      <w:r>
        <w:t>了，全部射进静怡的阴穴内。阿威伏在静怡的身上，轻抚着起伏未平的乳房，静怡脸上露出一片满足的神情，画</w:t>
      </w:r>
    </w:p>
    <w:p>
      <w:r>
        <w:t>面亦在这时慢慢变暗……</w:t>
      </w:r>
    </w:p>
    <w:p>
      <w:r>
        <w:t>我只是目瞪口呆的看着，看着违背诺言的静怡，心里是阵阵刺痛。</w:t>
      </w:r>
    </w:p>
    <w:p>
      <w:r>
        <w:t>画面慢慢的再次出现，是一个陌生的地方，布置看起来像客厅一样。</w:t>
      </w:r>
    </w:p>
    <w:p>
      <w:r>
        <w:t>静怡再次出现在画面上，她坐到梳化上环顾四周，但并没有发现隐藏着的摄影机。</w:t>
      </w:r>
    </w:p>
    <w:p>
      <w:r>
        <w:t>阿威跟着便出现，二话不说的便把静怡压在梳化上狂吻着，静怡搂着阿威的颈要更激烈的吻，甚至可以见到舌</w:t>
      </w:r>
    </w:p>
    <w:p>
      <w:r>
        <w:t>头在交缠的情景。我已经知道那一定是阿威的住所，静怡原来在旅行之后还一直有和他暗中联络。阿威的手慢慢伸</w:t>
      </w:r>
    </w:p>
    <w:p>
      <w:r>
        <w:t>进静怡裙内有所动作，另一只手则解开静怡衬衫的扭扣，拉下包着乳房的胸围，轻柔的搓动着乳房及乳头。静怡一</w:t>
      </w:r>
    </w:p>
    <w:p>
      <w:r>
        <w:t>边和阿威亲吻着，一边配合着除掉自己身上的衬衫，阿威伸进裙子里的手也将静怡的内裤慢慢扯脱下来。阿威松开</w:t>
      </w:r>
    </w:p>
    <w:p>
      <w:r>
        <w:t>那多余的胸围，像小孩子般吸吮着静怡的乳房，裙子里的情景虽然是看不到，但看静怡那种享受的脸孔便估到小穴</w:t>
      </w:r>
    </w:p>
    <w:p>
      <w:r>
        <w:t>正被他的手指玩弄着。阿威伸进裙子里的手慢慢的抽了出来，两只手指隐约看到晶莹的淫液，然后将手指放在静怡</w:t>
      </w:r>
    </w:p>
    <w:p>
      <w:r>
        <w:t>的嘴边。静怡伸出舌头舔着自己的淫水，慢慢的把手指放进口内吸吮着，手指在静怡的口内抽插着，我真不敢相信</w:t>
      </w:r>
    </w:p>
    <w:p>
      <w:r>
        <w:t>眼前的静怡竟然变得这么淫荡。阿威这时站起来，脱掉自己的裤子，露出充血的阳具，静怡湿润的双眼紧盯着，那</w:t>
      </w:r>
    </w:p>
    <w:p>
      <w:r>
        <w:t>种渴求的表情是我从来未见过的，但最令我想不到的是，静怡伸出舌头开始舔弄阿威的阳具。静怡从来不会为我口</w:t>
      </w:r>
    </w:p>
    <w:p>
      <w:r>
        <w:t>交的，她说她不能接受那种心的感觉，可是镜头前的她却是另码子的事。静怡慢慢的把龟头吸进了口里，舌头在肉</w:t>
      </w:r>
    </w:p>
    <w:p>
      <w:r>
        <w:t>冠上转动着，然后把整根阳具放进口里，阿威按着静怡的头开始做缓慢的抽插动作，另一只手则捏来着静怡的乳头。</w:t>
      </w:r>
    </w:p>
    <w:p>
      <w:r>
        <w:t>过了好长的时间，阿威的双手扶着静怡的头，作出急速的抽插动作，阳具在嘴里进进出出的流出不少口水，静怡的</w:t>
      </w:r>
    </w:p>
    <w:p>
      <w:r>
        <w:t>双手也放在阿威的臀部挤压着。不一会，阿威挺直身子，把阳具深深的刺进静怡小嘴内，抖着身子的愉快神情，我</w:t>
      </w:r>
    </w:p>
    <w:p>
      <w:r>
        <w:t>想一定是满满的把精液灌进静怡的喉咙内。静怡闭着双眼吸吮着阳具，像要把最后的一点精液也吸出来，阿威的阳</w:t>
      </w:r>
    </w:p>
    <w:p>
      <w:r>
        <w:t>具慢慢离开静怡的小嘴，静怡则不舍的伸出舌头舔弄着龟头残剩的精液，咕碌的将阿威的精液吞进肚子里。</w:t>
      </w:r>
    </w:p>
    <w:p>
      <w:r>
        <w:t>阿威接着让静怡躺坐在沙发上，脱下她的裙子，双手拉开她的大腿，把头埋在静怡双腿之间，像回馈刚才所获</w:t>
      </w:r>
    </w:p>
    <w:p>
      <w:r>
        <w:t>得的欢愉，舔弄着静怡的阴唇。静怡闭着双眼，一手按着阿威的头，一手搓揉着自己的乳房，紧锁的眉头看得出她</w:t>
      </w:r>
    </w:p>
    <w:p>
      <w:r>
        <w:t>全情的享受着。也不知过了多久，静怡的双手开始紧抱着阿威的头，双腿也紧紧的夹着，胸口急剧的起伏着，然后</w:t>
      </w:r>
    </w:p>
    <w:p>
      <w:r>
        <w:t>紧硬着身子的向后昂，得到了第一次的高潮。</w:t>
      </w:r>
    </w:p>
    <w:p>
      <w:r>
        <w:t>阿威爬起来再次和静怡激吻着，他的阳具是再一次的勃怒着，静怡伸出手握着阳具引导他进入已经泛滥的小穴。</w:t>
      </w:r>
    </w:p>
    <w:p>
      <w:r>
        <w:t>我已经没有心力再看下去，只是盯着画面，看着阿威用不同的姿势抽插着静怡的淫穴，一直到他再次在静怡体</w:t>
      </w:r>
    </w:p>
    <w:p>
      <w:r>
        <w:t>内射出第二次的精液为止，画面便再一次暗淡下来。</w:t>
      </w:r>
    </w:p>
    <w:p>
      <w:r>
        <w:t>我也不知道自己应该做些甚么，只是感到极端的疲倦，可是画面又再一次出现。</w:t>
      </w:r>
    </w:p>
    <w:p>
      <w:r>
        <w:t>赤裸的静怡对着摄影机自慰着，我不知道她是否知道自己的淫态被拍下来，我只知道画面上的静怡就像妓女一</w:t>
      </w:r>
    </w:p>
    <w:p>
      <w:r>
        <w:t>样的，搓揉捏弄着自己的乳房，双腿撑得开开的，两只手指插在淫穴内抽动着，像久旷的荡女一样，任何男人也可</w:t>
      </w:r>
    </w:p>
    <w:p>
      <w:r>
        <w:t>以随时在她的股间里温存享乐。</w:t>
      </w:r>
    </w:p>
    <w:p>
      <w:r>
        <w:t>阿威爬到床上，抚摸着静怡的身体，此时，镜头还出现另一个男人，跟静怡亲吻着。这时我的脑袋像要爆开了</w:t>
      </w:r>
    </w:p>
    <w:p>
      <w:r>
        <w:t>似的，心痛得不能再痛，一股恨意完全涌怒出来。</w:t>
      </w:r>
    </w:p>
    <w:p>
      <w:r>
        <w:t>再没有任何前奏，阿威便将阳具插入静怡淫穴内，静怡口里也没闲着，因为嘴里已经多了另一个男人的肉棒，</w:t>
      </w:r>
    </w:p>
    <w:p>
      <w:r>
        <w:t>淫乱的情景已经不能再给我甚么震撼。两男像接力般的不断交换位置，一时抽插着静怡的淫穴，一时抽插着静怡的</w:t>
      </w:r>
    </w:p>
    <w:p>
      <w:r>
        <w:t>小嘴，有好几次更刺进肛门内。两男夹着静怡一前一后的抽插着，静怡就像他们的玩具一样，他们要如何干，她就</w:t>
      </w:r>
    </w:p>
    <w:p>
      <w:r>
        <w:t>跟着奉迎着，没有一丝羞愧。两个男人的精力像无穷无尽一样，在小穴内射精后又再在静怡的嘴里抽插射出，静怡</w:t>
      </w:r>
    </w:p>
    <w:p>
      <w:r>
        <w:t>的身体应接不暇，口角处流出没法吞下的精液，小穴在男人阳具抽插的过程中不断涌出射了进去的精液，就是连肛</w:t>
      </w:r>
    </w:p>
    <w:p>
      <w:r>
        <w:t>门也弄得一塌煳涂，但是静怡还是满脸享受着被淫辱玩弄的性戏。</w:t>
      </w:r>
    </w:p>
    <w:p>
      <w:r>
        <w:t>筋疲力尽的静怡躺在床上，身体每一处地方都是被玩弄过的痕迹，红肿的阴户还流出汨汨的精液，乳房和脸上</w:t>
      </w:r>
    </w:p>
    <w:p>
      <w:r>
        <w:t>也有精液布下的痕迹。</w:t>
      </w:r>
    </w:p>
    <w:p>
      <w:r>
        <w:t>激烈的性交行为此时总算告一段落，但下次又会如何呢？会有更激烈的性交在我看不到的时候发生吗？</w:t>
      </w:r>
    </w:p>
    <w:p>
      <w:r>
        <w:t>我不敢想下去，也不会亲眼目睹，光碟是播完了，同时我对静怡的感情也随着结束…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