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美妙的淫荡妻子</w:t>
      </w:r>
    </w:p>
    <w:p>
      <w:r>
        <w:t>（一）妻子的同城聚会</w:t>
      </w:r>
    </w:p>
    <w:p>
      <w:r>
        <w:t>结婚有三年了，我们一直没要孩子，小日子过的还算有滋有味，做爱基本是一周两次。</w:t>
      </w:r>
    </w:p>
    <w:p>
      <w:r>
        <w:t>妻子在某中外合营的企业上班，今年有２７岁了，１米６７的身高，白皙的皮肤，乳房不是很大，但我的大手</w:t>
      </w:r>
    </w:p>
    <w:p>
      <w:r>
        <w:t>刚好可以握住，长的是标准的白领。经常有早上她刚穿完制服，又想干她一遍的冲动。</w:t>
      </w:r>
    </w:p>
    <w:p>
      <w:r>
        <w:t>这几年妻子都不是很爱打扮自己，可是最近忽然打扮了起来。ＱＱ上的朋友也越来越多，开始我没管什么，因</w:t>
      </w:r>
    </w:p>
    <w:p>
      <w:r>
        <w:t>为我是很信任她的。</w:t>
      </w:r>
    </w:p>
    <w:p>
      <w:r>
        <w:t>有一天，我正在看《男人帮》的杂志，她忽然很生气地说：「你再看这些美女图片和Ａ片，我也出去玩去！」</w:t>
      </w:r>
    </w:p>
    <w:p>
      <w:r>
        <w:t>我很纳闷妻子为什么这么想，接着问：「你想玩什么啊？」妻子很自然的回答，我也参加同城聚会去。</w:t>
      </w:r>
    </w:p>
    <w:p>
      <w:r>
        <w:t>此时我心里忽然如巨石压住了一样，没说出话来。妻子看我不说话了，好像察觉到我在想什么？「怎么了，老</w:t>
      </w:r>
    </w:p>
    <w:p>
      <w:r>
        <w:t>公，怎么不说话了呢？」我没说什么，抱紧了妻子的身体，妻子睡觉从来都是裸睡，顶多穿一个内裤而已。</w:t>
      </w:r>
    </w:p>
    <w:p>
      <w:r>
        <w:t>这个光滑的身体，在属于我的那天已经不是处女了，不过我并不在乎这个，只要好好过日子就行。最近一年，</w:t>
      </w:r>
    </w:p>
    <w:p>
      <w:r>
        <w:t>可能是工作压力太大，很少和妻子做爱了，很多次也都是以自己射了出去，但妻子没有很满意而告终。我不是一个</w:t>
      </w:r>
    </w:p>
    <w:p>
      <w:r>
        <w:t>思想守旧的人，也看了很多很多关于婚外情，换妻的报道，在以前工作不那么忙的时候，也是天天沉浸在Ａ片和情</w:t>
      </w:r>
    </w:p>
    <w:p>
      <w:r>
        <w:t>色小说里。</w:t>
      </w:r>
    </w:p>
    <w:p>
      <w:r>
        <w:t>妻子看我还不说话，讨好我般的把头埋了下去，含着我那软软的龟头。忽然一阵很快的吞吐，一股以前从没有</w:t>
      </w:r>
    </w:p>
    <w:p>
      <w:r>
        <w:t>过的快感让我居然有些吃不消。怎么？妻子以前口交都是笨笨的，怎么可能会这样的方式。</w:t>
      </w:r>
    </w:p>
    <w:p>
      <w:r>
        <w:t>这个方式真的很奇特，她一直含着我的肉棒，就像平时吃面条那样，持续的在口中抖动，而且吸得很紧，舌尖</w:t>
      </w:r>
    </w:p>
    <w:p>
      <w:r>
        <w:t>快速地缠绕着龟头冠状沟和马眼的地方。要不是刚才很紧张，好悬一下子射出来，并且还有强烈的喷尿的感觉。</w:t>
      </w:r>
    </w:p>
    <w:p>
      <w:r>
        <w:t>我惊异的看着妻子，她的秀发遮住了她的脸庞，小嘴依然含着我的阴茎，在换着方式轻轻咬着。我问了句，你</w:t>
      </w:r>
    </w:p>
    <w:p>
      <w:r>
        <w:t>参加过同城聚会吗？</w:t>
      </w:r>
    </w:p>
    <w:p>
      <w:r>
        <w:t>妻子看了我下，说：「以前和朋友一起参加过，但真没发生什么，还是在我们结婚前，那时心里已经有你了，</w:t>
      </w:r>
    </w:p>
    <w:p>
      <w:r>
        <w:t>不可能做伤害我们的事情的。」妻子又说：「只是最近，瑶瑶的老公出差了，去广西一年呢，她想去参加同城聚会，</w:t>
      </w:r>
    </w:p>
    <w:p>
      <w:r>
        <w:t>自己不敢去，前两天叫我一起去，可我没答应。」说完妻子请求原谅般的看着我，小眼睛水汪汪的，那么叫人心疼。</w:t>
      </w:r>
    </w:p>
    <w:p>
      <w:r>
        <w:t>可是从妻子的眼睛里，我看出了一种欲望，人类最原始的欲望，就是——性欲！</w:t>
      </w:r>
    </w:p>
    <w:p>
      <w:r>
        <w:t>妻子以前男朋友就不是很少，其实要在床上满足这类型的女人，不是件容易的事情。妻子以前总埋怨我，做完</w:t>
      </w:r>
    </w:p>
    <w:p>
      <w:r>
        <w:t>一次就完事了。从没一天晚上做三次过。但一般一次我总自己觉得质量很高，几乎都可以半个小时以上，可是妻子</w:t>
      </w:r>
    </w:p>
    <w:p>
      <w:r>
        <w:t>还是没有满足。</w:t>
      </w:r>
    </w:p>
    <w:p>
      <w:r>
        <w:t>妻子是个善良的女人，她在乎着我们的感情而一直压抑着自己的欲望，这也是件很为难的事情。我理解压抑自</w:t>
      </w:r>
    </w:p>
    <w:p>
      <w:r>
        <w:t>己时的痛苦。而且谁也不能保证，压抑久了，会不会爆发。</w:t>
      </w:r>
    </w:p>
    <w:p>
      <w:r>
        <w:t>想到这里，我忽然把妻子压到身下，直接把已经涨的不行的肉棒放进了她的小穴里，妻子嗲声道：「老公，好</w:t>
      </w:r>
    </w:p>
    <w:p>
      <w:r>
        <w:t>棒啊……怎么忽然就插进来了呢，水水还没完全出来呢……」我慢慢的抽插着，双手在慢慢抚摸着爱妻的全身，心</w:t>
      </w:r>
    </w:p>
    <w:p>
      <w:r>
        <w:t>中在想，我是不是该让妻子得到她想要的快乐呢？我把妻子的双腿放到我的肩膀上，这样双手可以解脱出来，揉捏</w:t>
      </w:r>
    </w:p>
    <w:p>
      <w:r>
        <w:t>妻子圆润丰满的屁股，当我的手抚摸到妻子的屁股沟时，她忽然一紧张，夹得我的肉棒差点射出来。</w:t>
      </w:r>
    </w:p>
    <w:p>
      <w:r>
        <w:t>难道肛门附近这么敏感吗？三年了，我这么才发现。以前提过肛交，可是都被妻子拒绝了，有一次插了个龟头</w:t>
      </w:r>
    </w:p>
    <w:p>
      <w:r>
        <w:t>进去，妻子都疼的不行了，就没再忍心插进去了。</w:t>
      </w:r>
    </w:p>
    <w:p>
      <w:r>
        <w:t>听着妻子刺耳的叫床声，「啊……啊……啊……老公……太舒服……太舒服了……老公……使劲啊……」我听</w:t>
      </w:r>
    </w:p>
    <w:p>
      <w:r>
        <w:t>见使劲的时候，用双手握住了妻子的两个乳房，腰部开始用力，快速地抽插着老婆。屋子里全是老婆的呻吟声和皮</w:t>
      </w:r>
    </w:p>
    <w:p>
      <w:r>
        <w:t>肤碰撞的声音。</w:t>
      </w:r>
    </w:p>
    <w:p>
      <w:r>
        <w:t>「老公……快点……老公……射里吧……射里吧……我带环了……你不用担心……啊……啊……以前不是总说</w:t>
      </w:r>
    </w:p>
    <w:p>
      <w:r>
        <w:t>射在外面难受吗……啊……这次射里吧。」好久没体会到射里的感觉了，被妻子温暖的小穴夹得如此舒服，快速的</w:t>
      </w:r>
    </w:p>
    <w:p>
      <w:r>
        <w:t>插了几十下之后，深深的把肉棒扎进了妻子的阴道深处，一阵狂泻，有一周多没做爱了，精液几乎是喷在了妻子的</w:t>
      </w:r>
    </w:p>
    <w:p>
      <w:r>
        <w:t>子宫中。</w:t>
      </w:r>
    </w:p>
    <w:p>
      <w:r>
        <w:t>人活着，就是追求快乐的过程。也许，我该放松下我们了。高潮过后，我抱着妻子，和她说：「宝贝，同城聚</w:t>
      </w:r>
    </w:p>
    <w:p>
      <w:r>
        <w:t>会没什么，只要你记住我们在一起是最重要的就好！」妻子感激地抱着我，说：「老公最好了……」那也与妻子谈</w:t>
      </w:r>
    </w:p>
    <w:p>
      <w:r>
        <w:t>心缠绵之后，我知道自己该做什么了。一要增强自己的体质，满足性爱的需要；二要努力工作，让妻子过更舒服的</w:t>
      </w:r>
    </w:p>
    <w:p>
      <w:r>
        <w:t>生活。</w:t>
      </w:r>
    </w:p>
    <w:p>
      <w:r>
        <w:t>大概两周后，妻子接到了瑶瑶的电话，说组织了个聚会，在开发区的温泉浴馆，一起去啊？带你老公也可以，</w:t>
      </w:r>
    </w:p>
    <w:p>
      <w:r>
        <w:t>你知道我自己不敢去啊！一共就六七个人！</w:t>
      </w:r>
    </w:p>
    <w:p>
      <w:r>
        <w:t>妻子拿着电话看着我说，老公，瑶瑶又找我。我说，去吧，我要是有时间也一起去！妻子一脸惊喜的告诉瑶瑶，</w:t>
      </w:r>
    </w:p>
    <w:p>
      <w:r>
        <w:t>带老公，准时到。瑶瑶的电话声音忽然很激动，大到我都听的见，那太好了！一定放开玩啊！</w:t>
      </w:r>
    </w:p>
    <w:p>
      <w:r>
        <w:t>第二天下午三点，我们准时到了温泉浴馆集合。路上妻子问我，要把握什么分寸，我说只要记得我们要一辈子</w:t>
      </w:r>
    </w:p>
    <w:p>
      <w:r>
        <w:t>一起就好，其他你什么都不用顾忌，放开玩玩吧！最近压力都不小。</w:t>
      </w:r>
    </w:p>
    <w:p>
      <w:r>
        <w:t>这是这个城市数一数二的会所了。洗浴大厅是男女分开，之后是自助餐的大厅，还有男女共浴的大厅，最豪华</w:t>
      </w:r>
    </w:p>
    <w:p>
      <w:r>
        <w:t>的就是休息大厅了，休息大厅有专门提供酒水的吧台，还有沙发，沙发是全自动的按摩沙发，躺在上面，沙发自己</w:t>
      </w:r>
    </w:p>
    <w:p>
      <w:r>
        <w:t>就会上下浮动。</w:t>
      </w:r>
    </w:p>
    <w:p>
      <w:r>
        <w:t>到了接待大厅，我和妻子是最晚到的，瑶瑶已经等候多时。瑶瑶长就一张桃花脸，有那么点像ＡＶ女星麻美。</w:t>
      </w:r>
    </w:p>
    <w:p>
      <w:r>
        <w:t>身材属于丰满型的，生完孩子之后，部分地方看着有点臃肿。和我妻子没有可比性了，但她皮肤极其好，乳房也是</w:t>
      </w:r>
    </w:p>
    <w:p>
      <w:r>
        <w:t>大的随时感觉到蹦出来。</w:t>
      </w:r>
    </w:p>
    <w:p>
      <w:r>
        <w:t>大厅内除了瑶瑶还有四个男人，都在三十上下，分别叫阿强、阿宾、石峰，另外一个人是美国人，叫杰克，但</w:t>
      </w:r>
    </w:p>
    <w:p>
      <w:r>
        <w:t>没有那么高大。互相问好后，阿强说：「小梅（我的妻子）比三年前更漂亮了啊！更有女人味了。」妻子笑笑说：</w:t>
      </w:r>
    </w:p>
    <w:p>
      <w:r>
        <w:t>「我们有这么久没见了啊！」阿宾张罗大家先去洗澡，然后在休息大厅集合。</w:t>
      </w:r>
    </w:p>
    <w:p>
      <w:r>
        <w:t>我和阿宾、阿强、石峰、杰克去了男澡堂。看到他们的老二我觉得今天晚上妻子和瑶瑶和有得玩了。阿宾、石</w:t>
      </w:r>
    </w:p>
    <w:p>
      <w:r>
        <w:t>峰的都有１５厘米长，而且很粗。阿强的是细长细长的，大概得有１７厘米那样。杰克应该算是外国人里老二比较</w:t>
      </w:r>
    </w:p>
    <w:p>
      <w:r>
        <w:t>小的，也得有１８厘米以上。</w:t>
      </w:r>
    </w:p>
    <w:p>
      <w:r>
        <w:t>我们几个很快打成一片，他们也知道我来也是为了放开玩的。杰克说要是知道这样，下次一定把自己的女朋友</w:t>
      </w:r>
    </w:p>
    <w:p>
      <w:r>
        <w:t>带来，是俄罗斯女生，看我们谁能降服得了。</w:t>
      </w:r>
    </w:p>
    <w:p>
      <w:r>
        <w:t>阿强和石峰还在说，瑶瑶的他们见过最骚的，经常找他们单个出去干，但从没几个人一起干过瑶瑶。我们很快</w:t>
      </w:r>
    </w:p>
    <w:p>
      <w:r>
        <w:t>的洗完澡，走进了休息大厅，休息大厅美女不少，都是裹着个浴巾，各个都很性感。</w:t>
      </w:r>
    </w:p>
    <w:p>
      <w:r>
        <w:t>我们几个等了几分钟，瑶瑶和妻子便出来了，妻子好像化了淡妆，我的天，太诱惑人了，妻子把浴巾缠在中间，</w:t>
      </w:r>
    </w:p>
    <w:p>
      <w:r>
        <w:t>露出诱人的香肩，黑色的长发披在肩上，浴巾缠到腿根，仿佛一动就可以看到内裤，但真看不出，妻子到底穿没穿</w:t>
      </w:r>
    </w:p>
    <w:p>
      <w:r>
        <w:t>内裤在浴巾下边。</w:t>
      </w:r>
    </w:p>
    <w:p>
      <w:r>
        <w:t>瑶瑶则更开放，露出一半乳房来，我们几个用眼神交流着，肯定没穿内衣。</w:t>
      </w:r>
    </w:p>
    <w:p>
      <w:r>
        <w:t>而且浴巾缠在瑶瑶身上总感觉很小呢。妻子先是朝我走来，我说道，「亲爱的，你太美了！」他们几个都都朝</w:t>
      </w:r>
    </w:p>
    <w:p>
      <w:r>
        <w:t>妻子靠了过去。这时瑶瑶自己拿着饮料做到了一旁的沙发上，好像不是很高兴我们全都跑围到妻子那去了。我看到</w:t>
      </w:r>
    </w:p>
    <w:p>
      <w:r>
        <w:t>后，和妻子说，你去玩吧，我去陪陪你的闺中好友。</w:t>
      </w:r>
    </w:p>
    <w:p>
      <w:r>
        <w:t>妻子走到了吧台前边，做到了吧台的高教凳上，要了她最爱喝的果汁，这时阿强、阿宾、石峰也凑了上去。我</w:t>
      </w:r>
    </w:p>
    <w:p>
      <w:r>
        <w:t>和杰克坐在瑶瑶的脸庞，当我还有所顾忌的时候，杰克已经把手伸到了瑶瑶的浴巾里，在揉捏着瑶瑶的大乳房。杰</w:t>
      </w:r>
    </w:p>
    <w:p>
      <w:r>
        <w:t>克用很生硬的汉语告诉我，很大，很软。</w:t>
      </w:r>
    </w:p>
    <w:p>
      <w:r>
        <w:t>瑶瑶很享受杰克的抚摸，表情很调皮的冲我笑笑。我把嘴贴到了瑶瑶的小嘴上，其实瑶瑶对来我说，除了这名</w:t>
      </w:r>
    </w:p>
    <w:p>
      <w:r>
        <w:t>细腻光滑的皮肤，就是这张嘴，嘴不大，嘴唇微厚。记得第一次见到她就像幻想着把老二插到她的嘴里，今天可能</w:t>
      </w:r>
    </w:p>
    <w:p>
      <w:r>
        <w:t>要梦想成真了。</w:t>
      </w:r>
    </w:p>
    <w:p>
      <w:r>
        <w:t>我们杰克分别握着瑶瑶的乳房揉捏着，真是太舒服了，此时我俩的裤裆早已被硬的不行的老二支了起来。杰克</w:t>
      </w:r>
    </w:p>
    <w:p>
      <w:r>
        <w:t>另一只手顺着瑶瑶的浴巾下边伸了进去，从大腿抚摸到小穴，然后惊奇地对我说：「真没有穿内裤啊！」瑶瑶脸忽</w:t>
      </w:r>
    </w:p>
    <w:p>
      <w:r>
        <w:t>然红了，说，「人家来了就是被你玩的，就不穿了啊！」我一边捏弄着瑶瑶的乳房，一边看着坐在吧台前边的妻子。</w:t>
      </w:r>
    </w:p>
    <w:p>
      <w:r>
        <w:t>妻子被三个围着，他们三人的手当然一点也没闲着。阿强在妻子的左边抱着妻子的小蛮腰，脸在贴着妻子耳根说着</w:t>
      </w:r>
    </w:p>
    <w:p>
      <w:r>
        <w:t>什么，阿宾在妻子右边手一直游荡在妻子的胸口上。</w:t>
      </w:r>
    </w:p>
    <w:p>
      <w:r>
        <w:t>石峰则在后面抚摸着妻子的大腿。妻子面色绯红，显然早已动情了。阿宾的手已经伸进了妻子的浴巾里，不断</w:t>
      </w:r>
    </w:p>
    <w:p>
      <w:r>
        <w:t>地鼓动着。我能看到的是妻子隆起的浴巾几乎要被撑开，右侧阿强的手，估计也在老婆的胸上活动呢。</w:t>
      </w:r>
    </w:p>
    <w:p>
      <w:r>
        <w:t>石峰把手从妻子的浴巾底部伸进去，可是拽出来的是内裤，妻子坐在高脚凳上，内裤已经褪到了大腿根部，可</w:t>
      </w:r>
    </w:p>
    <w:p>
      <w:r>
        <w:t>妻子忽然抓住要被褪下的内裤，向我看来。看见我和杰克正在恣意的玩弄着瑶瑶，才松开手。妻子的内裤自然的被</w:t>
      </w:r>
    </w:p>
    <w:p>
      <w:r>
        <w:t>石峰取下。</w:t>
      </w:r>
    </w:p>
    <w:p>
      <w:r>
        <w:t>石峰交给了吧员，示意他保管下。吧员放在嘴边闻了闻，笑道说：「极品！」石峰的手指轻轻的研磨着妻子的</w:t>
      </w:r>
    </w:p>
    <w:p>
      <w:r>
        <w:t>阴唇，还用手指一指拨弄妻子的阴蒂，妻子兴奋的只能靠在阿宾身上，任由阿强和阿宾的四只手在身上乱摸。阿宾</w:t>
      </w:r>
    </w:p>
    <w:p>
      <w:r>
        <w:t>在妻子耳边轻轻的说，「嫂子的皮肤太好了，乳房这么硬挺，我们怎么也摸不够啊。」「那你们就使劲摸个够吧，</w:t>
      </w:r>
    </w:p>
    <w:p>
      <w:r>
        <w:t>今天就是来和你们玩个痛快的。」石峰的手指已经伸进了妻子的阴道中，不断地插弄着，这时阿强也把一根手指伸</w:t>
      </w:r>
    </w:p>
    <w:p>
      <w:r>
        <w:t>进了妻子的阴道里。石峰说：「两根手指有点费劲啊，嫂子结婚这么久了，阴道怎么还这么紧致啊。」妻子说：「</w:t>
      </w:r>
    </w:p>
    <w:p>
      <w:r>
        <w:t>那是你大哥很少使用啊……便宜你们了。」石峰和阿强的手指在默契的抽抽出出，已经能听到妻子阴道清脆的水声</w:t>
      </w:r>
    </w:p>
    <w:p>
      <w:r>
        <w:t>了。</w:t>
      </w:r>
    </w:p>
    <w:p>
      <w:r>
        <w:t>这时石峰把自己裤子脱下，把妻子扶了起来，那妻子双手爬在吧台上。从后面把自己的老二插入了妻子温暖的</w:t>
      </w:r>
    </w:p>
    <w:p>
      <w:r>
        <w:t>阴道。「啊……好舒服……好大啊……」妻子情不自禁的呻吟起来。</w:t>
      </w:r>
    </w:p>
    <w:p>
      <w:r>
        <w:t>石峰对阿强和阿宾说，好紧啊，真是极品啊。这时帮保存内裤的吧员，淫笑的看着妻子的脸庞。妻子说：「先</w:t>
      </w:r>
    </w:p>
    <w:p>
      <w:r>
        <w:t>轻点，轻点，太大了有点受不不了……啊……啊……啊。」石峰扶着老婆的小蛮腰，慢慢地抽插着阴茎，在享受着</w:t>
      </w:r>
    </w:p>
    <w:p>
      <w:r>
        <w:t>这温暖肉壁紧紧包裹的感觉。</w:t>
      </w:r>
    </w:p>
    <w:p>
      <w:r>
        <w:t>阿强和阿宾的四只手不停地抚摸着妻子的每一个部位。在石峰的抽插下，妻子说着语无伦次的话。「摸我的奶</w:t>
      </w:r>
    </w:p>
    <w:p>
      <w:r>
        <w:t>子，使劲摸我的奶子，石峰，可以快一点了，可以快一点了……啊……啊……」石峰像听到命令一样，立刻加快了</w:t>
      </w:r>
    </w:p>
    <w:p>
      <w:r>
        <w:t>频率，妻子的屁股被撞的啪啪直响。这个屋子里很多在调情的男女都在看着这出表演。虽然光线很暗，但觉得众人</w:t>
      </w:r>
    </w:p>
    <w:p>
      <w:r>
        <w:t>的眼睛都是发光的。</w:t>
      </w:r>
    </w:p>
    <w:p>
      <w:r>
        <w:t>石峰快速抽动五分钟后就紧紧地抱着妻子抖动起来，估计他是射精了。石峰自己还说，「太紧了，受不了了！」</w:t>
      </w:r>
    </w:p>
    <w:p>
      <w:r>
        <w:t>这时阿强让妻子靠着吧台，从正面把阴茎放入老婆还在流出精液的阴道中，妻子双手紧紧搂住阿强。看着自己的小</w:t>
      </w:r>
    </w:p>
    <w:p>
      <w:r>
        <w:t>洞在进进出出着阿强的老二。觉得每次都顶到自己的子宫口，让自己兴奋异常。妻子对阿强说，你插得好深啊，我</w:t>
      </w:r>
    </w:p>
    <w:p>
      <w:r>
        <w:t>都快站不住了。这时阿强把妻子抱起来，边走边干着她，把妻子放到了吧台最近的沙发上。</w:t>
      </w:r>
    </w:p>
    <w:p>
      <w:r>
        <w:t>阿宾一见妻子躺下，马上把阴茎放到了妻子的小嘴里。妻子清脆的呻吟声，马上变成了呜呜的声音，嘴角不断</w:t>
      </w:r>
    </w:p>
    <w:p>
      <w:r>
        <w:t>有口水流出来，阿强则更使劲地干着妻子的小穴。</w:t>
      </w:r>
    </w:p>
    <w:p>
      <w:r>
        <w:t>这边，我和杰克玩弄着瑶瑶，她真是个十足的荡妇。把杰克的大老二用嘴咬硬之后，直接坐了上去，让我惊叹</w:t>
      </w:r>
    </w:p>
    <w:p>
      <w:r>
        <w:t>她的阴道得有多大！然后一边还嘴里还使劲地唆弄着我的阴茎，这种感觉又上来了，就是那天晚上妻子用的办法，</w:t>
      </w:r>
    </w:p>
    <w:p>
      <w:r>
        <w:t>可能妻子是跟瑶瑶学的吧。</w:t>
      </w:r>
    </w:p>
    <w:p>
      <w:r>
        <w:t>我兴奋的差点尿出来，把瑶瑶的头紧紧贴在我的老二上，把阴茎深深插进瑶瑶的喉咙里，真是太舒服了！觉得</w:t>
      </w:r>
    </w:p>
    <w:p>
      <w:r>
        <w:t>瑶瑶的嘴，热热的，暖暖的，一点不次于妻子的阴道得感觉。瑶瑶想喘口气，可是无奈我的力气使得太大了，瑶瑶</w:t>
      </w:r>
    </w:p>
    <w:p>
      <w:r>
        <w:t>的嘴角流着口水。</w:t>
      </w:r>
    </w:p>
    <w:p>
      <w:r>
        <w:t>杰克从下往上使劲地干着瑶瑶，双手还不停地拉扯着瑶瑶的乳房，我也跟着用手拉拽着瑶瑶的乳房，使劲地揉</w:t>
      </w:r>
    </w:p>
    <w:p>
      <w:r>
        <w:t>捏着，我俩似乎要把乳房捏出印来。以前自己的媳妇不舍得使劲捏，这下可过瘾了。瑶瑶的大乳房被我们捏成各种</w:t>
      </w:r>
    </w:p>
    <w:p>
      <w:r>
        <w:t>形状，好像要挤出水来，可是我们越使劲，瑶瑶越兴奋。</w:t>
      </w:r>
    </w:p>
    <w:p>
      <w:r>
        <w:t>我回头看看自己的妻子，已经被扒光了被人按在沙发上使劲的操着，正在干她嘴的阿宾好像射在了妻子的嘴里，</w:t>
      </w:r>
    </w:p>
    <w:p>
      <w:r>
        <w:t>妻子嘴里流出了很多白色的液体，妻子还在轻轻含着阿宾的阴茎。下边，阿宾正用他１７厘米长的阴茎使劲地冲击</w:t>
      </w:r>
    </w:p>
    <w:p>
      <w:r>
        <w:t>着妻子的小穴，妻子的小穴微微泛红，可能是有点肿了吧，毕竟他们的肉棒都不小。阿强一阵狂干，把妻子干的呻</w:t>
      </w:r>
    </w:p>
    <w:p>
      <w:r>
        <w:t>吟声很大。</w:t>
      </w:r>
    </w:p>
    <w:p>
      <w:r>
        <w:t>「啊……啊……好长啊啊……啊……太舒服了……好阿强……好阿强……使劲啊……啊……干死我吧……」妻</w:t>
      </w:r>
    </w:p>
    <w:p>
      <w:r>
        <w:t>子的叫床声，是我从未听到这么放荡的。</w:t>
      </w:r>
    </w:p>
    <w:p>
      <w:r>
        <w:t>看着妻子被人狂操，我心里有种莫名的冲动感，用老二使劲地抽弄着瑶瑶的小嘴，好像要把快感全部发泄出来</w:t>
      </w:r>
    </w:p>
    <w:p>
      <w:r>
        <w:t>一样。这时杰克好像要射精了，双手死死拽住瑶瑶的乳房，老二一直向上顶着。瑶瑶兴奋的把我的老二吐了出来。</w:t>
      </w:r>
    </w:p>
    <w:p>
      <w:r>
        <w:t>「杰克……好大……射进去了……好烫啊……好多啊……舒服死了……」瑶瑶的呻吟也语无伦次了。</w:t>
      </w:r>
    </w:p>
    <w:p>
      <w:r>
        <w:t>杰克射完后就坐到了旁边，瑶瑶把我的老二又含进去。下体不断向下留着精液，淌出来好多好多。我心想，外</w:t>
      </w:r>
    </w:p>
    <w:p>
      <w:r>
        <w:t>国人的老二大，装的东西也多啊！</w:t>
      </w:r>
    </w:p>
    <w:p>
      <w:r>
        <w:t>杰克问我，可以去我妻子那边吗？我说，「当然可以，但要轻点，别弄坏了她，她可没试过你这么大的烂鸟！」</w:t>
      </w:r>
    </w:p>
    <w:p>
      <w:r>
        <w:t>杰克走向了妻子，看着被阿强干的失神的妻子，把头埋在了妻子的耳旁说，用生硬的汉语说，小美人，一会我要把</w:t>
      </w:r>
    </w:p>
    <w:p>
      <w:r>
        <w:t>你干的晕过去。</w:t>
      </w:r>
    </w:p>
    <w:p>
      <w:r>
        <w:t>妻子妩媚的看着杰克说，「看你的本事了……啊……啊……阿强……再快点啊……啊……人家要高潮了……快</w:t>
      </w:r>
    </w:p>
    <w:p>
      <w:r>
        <w:t>啊……」阿强更加快速地撞击着妻子的小穴，放佛要把所有力气都使出来一样，干妻子的频率我觉得比我看的Ａ片</w:t>
      </w:r>
    </w:p>
    <w:p>
      <w:r>
        <w:t>还要快。妻子突然呻吟：「啊……啊……出来了，出来了啊……好舒服啊……」阿强只觉得一股热浪紧紧缠住自己</w:t>
      </w:r>
    </w:p>
    <w:p>
      <w:r>
        <w:t>老二，自己也情不自禁地喷洒出精液来。</w:t>
      </w:r>
    </w:p>
    <w:p>
      <w:r>
        <w:t>妻子的脸和胸口微微泛红，我记得女人很难被男人这么干出高潮的，看来不是难干出，而是需要刺激的气氛和</w:t>
      </w:r>
    </w:p>
    <w:p>
      <w:r>
        <w:t>持久的插入。</w:t>
      </w:r>
    </w:p>
    <w:p>
      <w:r>
        <w:t>石峰已经恢复了体力，朝我和瑶瑶的方向走来，瑶瑶暧昧的看着石峰，有酸劲的说，「才想起我啊！」石峰拍</w:t>
      </w:r>
    </w:p>
    <w:p>
      <w:r>
        <w:t>了下瑶瑶的脸蛋说，「这不是来了吗？」我把瑶瑶放倒在沙发上，把阴茎放进去，可是感觉有点空，里面还都是杰</w:t>
      </w:r>
    </w:p>
    <w:p>
      <w:r>
        <w:t>克的精液。</w:t>
      </w:r>
    </w:p>
    <w:p>
      <w:r>
        <w:t>我看看石峰说，还是我们一起吧。</w:t>
      </w:r>
    </w:p>
    <w:p>
      <w:r>
        <w:t>石峰很快的明白了我的意思，坐在沙发山个，把阴茎放入了瑶瑶的阴道中，瑶瑶还有点不太明白怎么回事。石</w:t>
      </w:r>
    </w:p>
    <w:p>
      <w:r>
        <w:t>峰抽插两下后，告诉我，没问题了，也放进来吧。</w:t>
      </w:r>
    </w:p>
    <w:p>
      <w:r>
        <w:t>瑶瑶是面向我的，我把瑶瑶的双腿分的更开，然后把阴茎一点点挤入已经有一根阴茎的阴道里。瑶瑶大呼：「</w:t>
      </w:r>
    </w:p>
    <w:p>
      <w:r>
        <w:t>不行啊……不行啊……会实坏的……这个没试过啊。」石峰说，刚才你被杰克干松了，应该没问题了。</w:t>
      </w:r>
    </w:p>
    <w:p>
      <w:r>
        <w:t>我和石峰一起进出，真是杰克的精液起到了润滑作用，要不这两根阴茎也得互相磨坏。我们一起越来越用力。</w:t>
      </w:r>
    </w:p>
    <w:p>
      <w:r>
        <w:t>我抓着瑶瑶的双腿，尽量分开大，然后使出全身的力气向下插。石峰则双手握紧瑶瑶的乳房，像把方向盘的姿势似</w:t>
      </w:r>
    </w:p>
    <w:p>
      <w:r>
        <w:t>的，使劲地上下揉捏着，还把瑶瑶的乳头拉长好远。</w:t>
      </w:r>
    </w:p>
    <w:p>
      <w:r>
        <w:t>瑶瑶不知道是快乐还是痛苦的呻吟着：「太爽了……疼……你们轻点……轻点……啊……啊……小穴快爆了…</w:t>
      </w:r>
    </w:p>
    <w:p>
      <w:r>
        <w:t>…啊……太会玩了你们……这样迟早……被你们玩死啊。」我戏谑的看着瑶瑶，「那以后还要我们这么玩你吗？」</w:t>
      </w:r>
    </w:p>
    <w:p>
      <w:r>
        <w:t>瑶瑶失神地看着我说：「要……啊……要……被你们干坏也……啊……」这时我的妻子正气喘吁吁的躺在沙发上，</w:t>
      </w:r>
    </w:p>
    <w:p>
      <w:r>
        <w:t>阿强和阿宾坐在一旁抚摸着妻子，杰克则站在妻子的两腿之间，先是抚弄着妻子的白腿，然后用他粗糙的手指摩擦</w:t>
      </w:r>
    </w:p>
    <w:p>
      <w:r>
        <w:t>着妻子的阴蒂。</w:t>
      </w:r>
    </w:p>
    <w:p>
      <w:r>
        <w:t>妻子时不时地看着杰克，她看到杰克的肉棒后，是兴奋，是期待，是有一丝的害怕。</w:t>
      </w:r>
    </w:p>
    <w:p>
      <w:r>
        <w:t>杰克用手玩弄会妻子的阴蒂后，把头埋了下去。双手把妻子的阴唇扒开，用舌头使劲探弄着妻子的阴道，妻子</w:t>
      </w:r>
    </w:p>
    <w:p>
      <w:r>
        <w:t>以前没受过这样的挑逗，紧张的脚趾都攥在了一起。</w:t>
      </w:r>
    </w:p>
    <w:p>
      <w:r>
        <w:t>杰克的大嘴直接把妻子的外阴含在了嘴里，还不停地唆弄着阴蒂，然后大舌头开始由阴道向下，在舔弄妻子阴</w:t>
      </w:r>
    </w:p>
    <w:p>
      <w:r>
        <w:t>道和肛门之间的地方，妻子更加紧张了，说：</w:t>
      </w:r>
    </w:p>
    <w:p>
      <w:r>
        <w:t>「不要往下了，脏。」可是杰克依然把温暖的大舌头贴在了妻子的肛门上，边说，好漂亮，好精致的小洞的。</w:t>
      </w:r>
    </w:p>
    <w:p>
      <w:r>
        <w:t>然后用舌头使劲地舔弄。妻子显然受不了这样的舔弄，阴道居然又流出很多水来。这时我想起以前我抚摸妻子的屁</w:t>
      </w:r>
    </w:p>
    <w:p>
      <w:r>
        <w:t>股沟她总很紧张，也许妻子的最大的兴奋点，不在乳房，不在轻抚，也不再阴道，而是肛门区域。</w:t>
      </w:r>
    </w:p>
    <w:p>
      <w:r>
        <w:t>杰克双手使劲揉捏着妻子丰满的屁股，最还停留在妻子的屁股沟里。听妻子呻吟道：「请放进来吧，啊……啊</w:t>
      </w:r>
    </w:p>
    <w:p>
      <w:r>
        <w:t>……受不了了……请你用你的老鸟干我的小穴吧。」杰克放开妻子的屁股，慢慢移了上来，用粗大的老二拨弄着妻</w:t>
      </w:r>
    </w:p>
    <w:p>
      <w:r>
        <w:t>子的阴道口。</w:t>
      </w:r>
    </w:p>
    <w:p>
      <w:r>
        <w:t>渐渐，大龟头放进去了，妻子闭上眼睛，紧皱着眉头，等待这只巨棒的插入。一点一点，杰克的肉棒挤进了妻</w:t>
      </w:r>
    </w:p>
    <w:p>
      <w:r>
        <w:t>子的阴道。</w:t>
      </w:r>
    </w:p>
    <w:p>
      <w:r>
        <w:t>妻子长呼一声：「……啊……好充实啊……」阿宾和阿强看的很是过瘾，就连那个吧员都来旁边观看外国男人</w:t>
      </w:r>
    </w:p>
    <w:p>
      <w:r>
        <w:t>狂干中国女白领。杰克说：「太紧了，从来么干过这么紧致的阴道，一定更多干干。」妻子边被杰克的大鸟干着，</w:t>
      </w:r>
    </w:p>
    <w:p>
      <w:r>
        <w:t>边哼唧说：「让杰克干个够。啊……啊……太爽了……原来大鸡巴是这么爽的啊，我的腿都麻木了……浑身……都</w:t>
      </w:r>
    </w:p>
    <w:p>
      <w:r>
        <w:t>酥了。」杰克在开始慢慢的抽动了四五百下后，开始大幅度的抽动，阿宾和阿强分别把着妻子的双腿，让杰克插得</w:t>
      </w:r>
    </w:p>
    <w:p>
      <w:r>
        <w:t>更深。</w:t>
      </w:r>
    </w:p>
    <w:p>
      <w:r>
        <w:t>每次杰克都把老二完全拿出，又完全的插进妻子的阴道中，连妻子躺着的沙发都发出里面弹簧变弯的声音。妻</w:t>
      </w:r>
    </w:p>
    <w:p>
      <w:r>
        <w:t>子快活地呻吟着，淫水不断地流出来，放佛真快要晕过去了。</w:t>
      </w:r>
    </w:p>
    <w:p>
      <w:r>
        <w:t>「啊……啊……要不行了……要被你的大老二干穿了……顶的人家子宫。好疼……好快活啊……啊……啊……」</w:t>
      </w:r>
    </w:p>
    <w:p>
      <w:r>
        <w:t>妻子不断的淫声浪语着。</w:t>
      </w:r>
    </w:p>
    <w:p>
      <w:r>
        <w:t>杰克似乎是因为被妻子夹得太紧，一只大手把按着妻子的肩膀，一只大手罩在妻子乳房上，快速地抽动着，妻</w:t>
      </w:r>
    </w:p>
    <w:p>
      <w:r>
        <w:t>子和杰克的情绪都几近疯狂。杰克猛烈地抽动了二百多下后，把妻子深深的压到了身体下边，妻子只觉得阴道一涨</w:t>
      </w:r>
    </w:p>
    <w:p>
      <w:r>
        <w:t>一涨的，她知道是杰克射在了她的体内。本身杰克的老二就很大，一股一股射精时的力度让妻子好不痛快，她使劲</w:t>
      </w:r>
    </w:p>
    <w:p>
      <w:r>
        <w:t>夹紧着杰克的阴茎。</w:t>
      </w:r>
    </w:p>
    <w:p>
      <w:r>
        <w:t>杰克说：「你夹得真舒服，从没这么干过女人，舒服及了。」妻子妩媚地和杰克说，我也是，从没这么痛快过。</w:t>
      </w:r>
    </w:p>
    <w:p>
      <w:r>
        <w:t>旁边的吧员看着妻子高潮后的样子，手小心翼翼地搭在妻子的乳房上，说：「你是今晚这个会所嘴漂亮的女人了，</w:t>
      </w:r>
    </w:p>
    <w:p>
      <w:r>
        <w:t>我可以……」妻子看着可爱的吧员，这个小伙子也就２０岁，说，来吧，进来吧，被他们四个玩过了，也不差你一</w:t>
      </w:r>
    </w:p>
    <w:p>
      <w:r>
        <w:t>个了。</w:t>
      </w:r>
    </w:p>
    <w:p>
      <w:r>
        <w:t>吧员用几乎一秒钟脱了自己的裤子，然后插进了妻子已经满是精液的阴道，快速地活动着。</w:t>
      </w:r>
    </w:p>
    <w:p>
      <w:r>
        <w:t>这边我和石峰吧瑶瑶作弄的不行，我俩一起快速地抽插着瑶瑶的阴道，瑶瑶紧紧的抱紧我，忍受着这从没有过</w:t>
      </w:r>
    </w:p>
    <w:p>
      <w:r>
        <w:t>的冲击，也许是太刺激了，我俩在一起操弄了瑶瑶大概七八百下之后，竟一起用肉棒顶住瑶瑶，射在了她的子宫里。</w:t>
      </w:r>
    </w:p>
    <w:p>
      <w:r>
        <w:t>之后拔出的时候，瑶瑶的阴道口经过许久才完全合上。</w:t>
      </w:r>
    </w:p>
    <w:p>
      <w:r>
        <w:t>瑶瑶不顾从阴道中流出的精液，用嘴给我和石峰清理着老二，我俩互相对视的笑着。</w:t>
      </w:r>
    </w:p>
    <w:p>
      <w:r>
        <w:t>那个吧员干了妻子不到１０分钟就射出来，这时阿强又插入了妻子的阴道。</w:t>
      </w:r>
    </w:p>
    <w:p>
      <w:r>
        <w:t>妻子对阿强说：「小坏蛋，不让我休息下啊。」阿强不好意思的说，「嫂子你太漂亮了，让我们安奈不住啊！」</w:t>
      </w:r>
    </w:p>
    <w:p>
      <w:r>
        <w:t>阿宾边揉搓着妻子的乳房边说，「我们一辈子第一次干到你这么漂亮的人妻呢，总怕以后没机会再干到。」妻子满</w:t>
      </w:r>
    </w:p>
    <w:p>
      <w:r>
        <w:t>脸绯红的和他们说，「只要你们姐夫同意，我任你们随时玩，啊……啊……阿强又把我的瘾干出来了……啊……啊</w:t>
      </w:r>
    </w:p>
    <w:p>
      <w:r>
        <w:t>……」这一夜，妻子大概被每人干了三次，后来被那个吧员又干了一次，我也干了一次。瑶瑶后来被我和石峰干完</w:t>
      </w:r>
    </w:p>
    <w:p>
      <w:r>
        <w:t>后，不知道怎么和旁边的几个小青年勾搭上了。</w:t>
      </w:r>
    </w:p>
    <w:p>
      <w:r>
        <w:t>被拉到角落里干了一夜，当我们收拾好找到瑶瑶时，她浑身都是精液，浑身轻一块紫一块的，好像被干的不轻，</w:t>
      </w:r>
    </w:p>
    <w:p>
      <w:r>
        <w:t>后来听服务员说，她好像被这个屋子所有的人干了一遍，我想了下，这个屋子除了我们，男人最少也得有吧不到一</w:t>
      </w:r>
    </w:p>
    <w:p>
      <w:r>
        <w:t>百人吧。</w:t>
      </w:r>
    </w:p>
    <w:p>
      <w:r>
        <w:t>我想瑶瑶可能是憋太久了，这么一个荡女，三个月没碰男人，能受的了吗。</w:t>
      </w:r>
    </w:p>
    <w:p>
      <w:r>
        <w:t>我和妻子回到家里，妻子倒头大睡，也许是昨晚被干的次数太多了，有些疲倦了。看着妻子熟睡的表情，真想</w:t>
      </w:r>
    </w:p>
    <w:p>
      <w:r>
        <w:t>不到这么个标准的白领，能有昨晚那么极其淫荡的一面。也许我们的激情生活，又将有个新的开端。</w:t>
      </w:r>
    </w:p>
    <w:p>
      <w:r>
        <w:t>（二）漂流淫遇记</w:t>
      </w:r>
    </w:p>
    <w:p>
      <w:r>
        <w:t>最近对人妻主题的文章很感兴趣，自己也把听到的，和一些经历过的事情穿插成素材编辑而成。希望和我一样</w:t>
      </w:r>
    </w:p>
    <w:p>
      <w:r>
        <w:t>爱看人妻主题文章的朋友能喜欢！</w:t>
      </w:r>
    </w:p>
    <w:p>
      <w:r>
        <w:t>上次和妻子、瑶瑶同城聚会后，和老婆的夫妻生活好像上升到了另外一个境界，感情反而更融洽了，这个是出</w:t>
      </w:r>
    </w:p>
    <w:p>
      <w:r>
        <w:t>乎我意料之外的。可能都出于我们追求幸福快乐的本质吧。人一辈子不容易，能开心，就让自己多开心些吧。也许</w:t>
      </w:r>
    </w:p>
    <w:p>
      <w:r>
        <w:t>真到年龄大了，想玩也没那个资本了。</w:t>
      </w:r>
    </w:p>
    <w:p>
      <w:r>
        <w:t>听妻子说瑶瑶的老公要回来了，最近要聚一起吃个饭什么的。瑶瑶的老公叫沈磊，从以我了解瑶瑶的性格来看，</w:t>
      </w:r>
    </w:p>
    <w:p>
      <w:r>
        <w:t>沈磊出差这大半年，瑶瑶没少给沈磊戴绿帽子。估计沈磊知道了也不会怎么样？记得在瑶瑶和沈磊结婚前还和一个</w:t>
      </w:r>
    </w:p>
    <w:p>
      <w:r>
        <w:t>叫许强的人鬼混呢。沈磊也知道这个事情，可还是如期举行了婚礼，也许是因为瑶瑶的脸蛋？身材？性格还是什么。</w:t>
      </w:r>
    </w:p>
    <w:p>
      <w:r>
        <w:t>这个就是我们一直不知道的了。</w:t>
      </w:r>
    </w:p>
    <w:p>
      <w:r>
        <w:t>其实我的妻子，从外表看，是一个标准的白领，白净的皮肤，秀发披肩。当妻子穿这白色的公司衬衫，下身穿</w:t>
      </w:r>
    </w:p>
    <w:p>
      <w:r>
        <w:t>着束腰黑色短裙，一袭健康的黑发和她白嫩光滑的大腿，让很多人看到都会有种很原始的冲动。</w:t>
      </w:r>
    </w:p>
    <w:p>
      <w:r>
        <w:t>我也纳闷上次同城聚会时，妻子好像并不是一次去参加那样的活动，虽有扭捏但还是放的开。但经历过上次聚</w:t>
      </w:r>
    </w:p>
    <w:p>
      <w:r>
        <w:t>会后，我确定了一件事情，就是我妻子，现在或许早前就不是一个男人能满足的女人了。</w:t>
      </w:r>
    </w:p>
    <w:p>
      <w:r>
        <w:t>瑶瑶给妻子打电话说：「等沈磊回来，我们一起去野外爬山和漂流，她知道一个漂流的好地方，就是路远些，</w:t>
      </w:r>
    </w:p>
    <w:p>
      <w:r>
        <w:t>但风景很不错。我和妻子欣然答应了。」在一个晴朗的天气里，沈磊和瑶瑶开车来接我和妻子，瑶瑶穿的很休闲，</w:t>
      </w:r>
    </w:p>
    <w:p>
      <w:r>
        <w:t>白色的短袖Ｔ恤，热裤和运动鞋，可是瑶瑶居然在半透明的白色Ｔ恤里穿了黑色的胸罩，可能是她想把她一直引以</w:t>
      </w:r>
    </w:p>
    <w:p>
      <w:r>
        <w:t>为傲的打乳房衬托的更大吧。</w:t>
      </w:r>
    </w:p>
    <w:p>
      <w:r>
        <w:t>而我怕山里的蚊子咬到妻子，嘱咐妻子穿了肉色的丝袜，运动鞋，小热裤。</w:t>
      </w:r>
    </w:p>
    <w:p>
      <w:r>
        <w:t>我们开了三个小时的车才到达旅游区，是一个山清水秀的地方，绿色的山，纯蓝的天，清新的空气，呼吸一空</w:t>
      </w:r>
    </w:p>
    <w:p>
      <w:r>
        <w:t>新鲜的空气，你都会觉得很舒服。刚一下车，妻子就和瑶瑶开心的去照相了。旅游区人并不是很多，我和沈磊去租</w:t>
      </w:r>
    </w:p>
    <w:p>
      <w:r>
        <w:t>了间套房。</w:t>
      </w:r>
    </w:p>
    <w:p>
      <w:r>
        <w:t>由于我们到的很晚，所以不能漂流了漂流改在第二天上午十点去进行。</w:t>
      </w:r>
    </w:p>
    <w:p>
      <w:r>
        <w:t>晚上我们在饭店点了些山野菜吃，确实很好吃。这时瑶瑶问沈磊，「在外面那么久，你吃没吃点『野味』啊？」</w:t>
      </w:r>
    </w:p>
    <w:p>
      <w:r>
        <w:t>沈磊只是笑笑说：「吃菜吃菜，想宝贝你才是真的，你看早上刚一下飞机，休息一会就带你来郊游。」我们谈笑着</w:t>
      </w:r>
    </w:p>
    <w:p>
      <w:r>
        <w:t>把饭吃完，然后回到了住处，很不错的套房，可以看到远处的山景，早上看日出，是个不错的选择。</w:t>
      </w:r>
    </w:p>
    <w:p>
      <w:r>
        <w:t>我和妻子睡在里屋，我们很早躺在了床上，享受这远离城市喧嚣的宁静。</w:t>
      </w:r>
    </w:p>
    <w:p>
      <w:r>
        <w:t>我们没躺下十分钟，就听见外面瑶瑶的呻吟声，瑶瑶的叫床声还是十分好听的，清脆还嗲声嗲气。我从背后抱</w:t>
      </w:r>
    </w:p>
    <w:p>
      <w:r>
        <w:t>着妻子，妻子光滑的身体和我赤裸的身体蹭在一起，一种说不出的温馨感。记得以前工作不忙的时候，只要有空，</w:t>
      </w:r>
    </w:p>
    <w:p>
      <w:r>
        <w:t>我们就裸抱在一起。妻子转过身来，开始用湿润柔软的嘴唇来吻我，我也享受着妻子湿滑的嘴唇，一边用手抚摸着</w:t>
      </w:r>
    </w:p>
    <w:p>
      <w:r>
        <w:t>妻子光滑的脊背。我和妻子说：「想要了？」妻子冲我羞涩的笑下，可爱地点点头说：「恩。」妻子主动地吻着我</w:t>
      </w:r>
    </w:p>
    <w:p>
      <w:r>
        <w:t>的胸膛，一直向下，停留在了阴茎的地方，先是用舌头一点一点的挑逗着我的老二，并没有含进去，而是把用柔软</w:t>
      </w:r>
    </w:p>
    <w:p>
      <w:r>
        <w:t>的舌头，在舔弄我的阴囊，弄的我好不舒服。然后又上来，一口把我的阴茎含在了温暖的小嘴里，慢慢的套弄着。</w:t>
      </w:r>
    </w:p>
    <w:p>
      <w:r>
        <w:t>然后还冲我可爱的笑着。</w:t>
      </w:r>
    </w:p>
    <w:p>
      <w:r>
        <w:t>我忍不住的问着，「宝贝！记得我们相处的时候，恋爱的四年，做爱一直很保守，结婚之后两年的时候，还反</w:t>
      </w:r>
    </w:p>
    <w:p>
      <w:r>
        <w:t>对我看Ａ片，现在怎么变得这么主动和会做爱了？」妻子的嘴放开了我的阴茎，边用小手套弄着我的阴茎对我说：</w:t>
      </w:r>
    </w:p>
    <w:p>
      <w:r>
        <w:t>「这个啊！秘密！先不告诉你，因为我也不确定，你知道了原因是高兴还是不高兴，但开始我是为我们更好的生活</w:t>
      </w:r>
    </w:p>
    <w:p>
      <w:r>
        <w:t>努力的。」我刚加疑惑的问着妻子，「和我还有这么多的秘密，究竟想怎么你才告诉我？」妻子说：「这个嘛，你</w:t>
      </w:r>
    </w:p>
    <w:p>
      <w:r>
        <w:t>表现好了就自然告诉你，我也是为了珍惜你，才这么做的？」我一头雾水的不知道怎么回事，但从生活来讲，我的</w:t>
      </w:r>
    </w:p>
    <w:p>
      <w:r>
        <w:t>妻子是个孝顺父母，工作积极的女人，没有太多可以挑剔的地方。只是相恋了两年，结婚三年，估计做爱次数也得</w:t>
      </w:r>
    </w:p>
    <w:p>
      <w:r>
        <w:t>有五百次以上了，每次都是我很主动，妻子还算配合。只是觉得做爱还不是那么的顺畅，总觉得缺点什么。</w:t>
      </w:r>
    </w:p>
    <w:p>
      <w:r>
        <w:t>可是又说不出来。当时也理解，妻子是从小呵护到大的，没经历过太多的性爱，也许是没经验吧。但也没计较</w:t>
      </w:r>
    </w:p>
    <w:p>
      <w:r>
        <w:t>那么多，从很多ＡＶ电影和成人小说中，我也可以得到很多快乐。</w:t>
      </w:r>
    </w:p>
    <w:p>
      <w:r>
        <w:t>外屋瑶瑶和沈磊的做爱声依然很浓烈，似乎在告诉我们，他们在做爱一样！</w:t>
      </w:r>
    </w:p>
    <w:p>
      <w:r>
        <w:t>妻子看我不解的样子说：「老公，我从来没有想过背叛你，一直在努力好好的呵护我们的感情，相信我，好吗？</w:t>
      </w:r>
    </w:p>
    <w:p>
      <w:r>
        <w:t>适当的时候，我一定会告诉你的。来，我们做爱吧。」我看着妻子变的认真的表情，坚定的和妻子说：「我相信你。」</w:t>
      </w:r>
    </w:p>
    <w:p>
      <w:r>
        <w:t>妻子一脸坏笑地说：「那还不快把阴茎插入我的洞洞。」我说好：「我要插入你的洞洞，然后努力动动！」随着妻</w:t>
      </w:r>
    </w:p>
    <w:p>
      <w:r>
        <w:t>子啊的一声，我已经把阴茎插入了妻子的阴道，每次插入都是这么温暖的感觉，感觉妻子的阴道壁的嫩肉，温柔的</w:t>
      </w:r>
    </w:p>
    <w:p>
      <w:r>
        <w:t>包裹着我的阴茎。开始慢慢的活动了一百多下，然后开始九浅一深的插着妻子的肉洞。做爱的时候，我最喜欢看妻</w:t>
      </w:r>
    </w:p>
    <w:p>
      <w:r>
        <w:t>子随着我插她的力量，来回晃动的乳房了。</w:t>
      </w:r>
    </w:p>
    <w:p>
      <w:r>
        <w:t>我一手抓着妻子一个乳房，一手把着妻子的腿，努力的抽插着。妻子则在不停的叫床：「啊……啊……老公…</w:t>
      </w:r>
    </w:p>
    <w:p>
      <w:r>
        <w:t>…怎么突然一下插好深……啊……啊……好舒服啊……继续插我啊……插进你的宝贝……」没有瑶瑶叫的那么放荡，</w:t>
      </w:r>
    </w:p>
    <w:p>
      <w:r>
        <w:t>可能妻子本身就不是瑶瑶这种以性爱为唯一乐趣的女人吧！</w:t>
      </w:r>
    </w:p>
    <w:p>
      <w:r>
        <w:t>伴随着妻子的叫床声，我让妻子换了个姿势。用背后势插入了妻子的阴道。</w:t>
      </w:r>
    </w:p>
    <w:p>
      <w:r>
        <w:t>每次碰到妻子丰满的屁股，又被弹回来。</w:t>
      </w:r>
    </w:p>
    <w:p>
      <w:r>
        <w:t>我也学Ａ片里面，象征性地打了妻子白嫩的屁股两下，妻子居然在被打的时候，叫床声格外响亮。</w:t>
      </w:r>
    </w:p>
    <w:p>
      <w:r>
        <w:t>我故意掰开妻子的屁股，看到她那紧闭的后庭，试着用手去温柔的挑逗着，每次手指头碰到妻子的肛门口，都</w:t>
      </w:r>
    </w:p>
    <w:p>
      <w:r>
        <w:t>觉得妻子哆嗦了下。我没有间断的抽插着妻子的阴道，一直手把着妻子的仟腰，一只手在扣弄抚摸妻子的肛门，真</w:t>
      </w:r>
    </w:p>
    <w:p>
      <w:r>
        <w:t>得很好看，就像一只没有盛开的菊花。我把妻子分泌的爱液涂轻轻涂在了妻子肛门周围，并不断用唾液滴在妻子的</w:t>
      </w:r>
    </w:p>
    <w:p>
      <w:r>
        <w:t>肛门上。</w:t>
      </w:r>
    </w:p>
    <w:p>
      <w:r>
        <w:t>我索性把食指插进去了一点，很紧的感觉。没听到妻子的反对声，却听见妻子更大的叫床声。以前每次妻子都</w:t>
      </w:r>
    </w:p>
    <w:p>
      <w:r>
        <w:t>严厉的叫我不要碰那里，这次估计是个机会。</w:t>
      </w:r>
    </w:p>
    <w:p>
      <w:r>
        <w:t>我慢慢的用中指研磨着妻子的肛门，并不断的把手指插入更深。</w:t>
      </w:r>
    </w:p>
    <w:p>
      <w:r>
        <w:t>当我把整个食指插入妻子肛门的时候，听见妻子变了声的呻吟声。「老公，好舒服啊……太挤了……轻点……</w:t>
      </w:r>
    </w:p>
    <w:p>
      <w:r>
        <w:t>轻点……我怕疼哈……啊……啊……」听见妻子不像以往那样严肃的阻止我，我更来了勇气，换成了粗一点的中指</w:t>
      </w:r>
    </w:p>
    <w:p>
      <w:r>
        <w:t>小心插入了妻子的肛门。我看见妻子的手，紧紧的抓住了床单。我的老二依然在妻子的小穴里活动着，妻子的水忽</w:t>
      </w:r>
    </w:p>
    <w:p>
      <w:r>
        <w:t>然多了起来，让我抽插的很舒服。中指在妻子的肛门里，放佛可以摸到自己的阴茎在妻子的阴道中进进出出的。</w:t>
      </w:r>
    </w:p>
    <w:p>
      <w:r>
        <w:t>好神奇的感觉啊，妻子的叫床声变得更大了，大概用中指玩了妻子肛门五分钟后，我伏在妻子的耳边说：「插</w:t>
      </w:r>
    </w:p>
    <w:p>
      <w:r>
        <w:t>到屁屁里好不好？」妻子眉头紧皱的回头和我说：「那你轻点好吗？对宝贝温柔点。」我心疼地点点头，然后抽出</w:t>
      </w:r>
    </w:p>
    <w:p>
      <w:r>
        <w:t>在妻子小穴里活动的阴茎，带出了一些水水，慢慢的开始先把龟头挤向妻子的肛门，妻子手抓的床单更紧了，我小</w:t>
      </w:r>
    </w:p>
    <w:p>
      <w:r>
        <w:t>心的用阴茎研磨着妻子的屁眼，龟头只进去了一点，妻子疼的叫出声来，「啊……疼……好疼啊……老公……轻点</w:t>
      </w:r>
    </w:p>
    <w:p>
      <w:r>
        <w:t>啊……」我心疼的停止了阴茎的进军步伐，开始用手揉着妻子的阴唇，忽然我发现，自己摸到了个小豆豆，大概有</w:t>
      </w:r>
    </w:p>
    <w:p>
      <w:r>
        <w:t>半个迷粒那么大。</w:t>
      </w:r>
    </w:p>
    <w:p>
      <w:r>
        <w:t>难道是阴蒂？以前给妻子口交的时候很难找到这个部位。被我摸到后，我便用手快速地拨弄着妻子的阴唇，妻</w:t>
      </w:r>
    </w:p>
    <w:p>
      <w:r>
        <w:t>子的小穴居然又流出水来来。随着妻子的叫床声，我又把阴茎挺入了一大截。</w:t>
      </w:r>
    </w:p>
    <w:p>
      <w:r>
        <w:t>「老公……啊……啊……老公……全插进去了吗……好挤啊……」妻子的娇喘已经变成了喘着长气。</w:t>
      </w:r>
    </w:p>
    <w:p>
      <w:r>
        <w:t>「宝贝，还那么疼吗？」我缓慢着移动着妻子肛门里德阴茎问。</w:t>
      </w:r>
    </w:p>
    <w:p>
      <w:r>
        <w:t>「老公……还是有点疼，但只要你觉得舒服，啊……可以再力气大一点……啊……」妻子回答我说。</w:t>
      </w:r>
    </w:p>
    <w:p>
      <w:r>
        <w:t>「那好，我尽量慢慢的啊，疼你就告诉我啊。」我开始了渐渐变快的抽插，其实妻子的阴道已经很紧了，可是</w:t>
      </w:r>
    </w:p>
    <w:p>
      <w:r>
        <w:t>肛门给我的感觉，不但温暖，而且包裹的更加紧，还有巨大的视觉刺激。</w:t>
      </w:r>
    </w:p>
    <w:p>
      <w:r>
        <w:t>看着自己的肉棒在妻子的肛门窄小的洞里进进出出，说不出的快意，经常把妻子肛门里德肉带进去又带出来。</w:t>
      </w:r>
    </w:p>
    <w:p>
      <w:r>
        <w:t>觉得稍忍不住，精液就会狂喷出来。看着妻子紧皱眉头的样子，也许下次肛交，我要带点好的润滑剂。</w:t>
      </w:r>
    </w:p>
    <w:p>
      <w:r>
        <w:t>这样不是很快的抽插了二百多下后，我快速的运动了几十下，然后小腹使劲顶着妻子的屁股。把精液狂泻在了</w:t>
      </w:r>
    </w:p>
    <w:p>
      <w:r>
        <w:t>妻子的肛门里。妻子终于挤出一丝笑容，说：</w:t>
      </w:r>
    </w:p>
    <w:p>
      <w:r>
        <w:t>「好热乎的啊……啊……放在里面一会吧，不要马上拿出来……」我在后面抱着妻子，这个肛交，从第一次和</w:t>
      </w:r>
    </w:p>
    <w:p>
      <w:r>
        <w:t>妻子做爱，就一直想要了。抱着妻子温暖的身体，享受着这美好的感觉。</w:t>
      </w:r>
    </w:p>
    <w:p>
      <w:r>
        <w:t>随着阴茎的慢慢软化，我们相拥着睡着了。临屋的瑶瑶和沈磊，也只能听见大的喘气声，可能是他们刚才干的</w:t>
      </w:r>
    </w:p>
    <w:p>
      <w:r>
        <w:t>太激烈了吧。</w:t>
      </w:r>
    </w:p>
    <w:p>
      <w:r>
        <w:t>第二天十点我们准时到了漂流的起点集合，由于不是周末，人不是很多，我们分别到男女更衣室换上衣服，换</w:t>
      </w:r>
    </w:p>
    <w:p>
      <w:r>
        <w:t>完出来后，瑶瑶和妻子的打扮让我好沈磊大跌眼镜。两个雪白迷人的身躯，只穿着泳装，都是黑色的，泳装的胸罩</w:t>
      </w:r>
    </w:p>
    <w:p>
      <w:r>
        <w:t>都是半圆型的，只要她俩动作一大，几乎可以看见乳头，特别是瑶瑶的大乳房，感觉随时要把胸罩撑破一样，类似</w:t>
      </w:r>
    </w:p>
    <w:p>
      <w:r>
        <w:t>Ｔ型的泳裤，几乎可以露出两人的本来就不多的阴毛来。</w:t>
      </w:r>
    </w:p>
    <w:p>
      <w:r>
        <w:t>她俩故作诱惑的朝我们笑着，吸引的不只是我们俩，倒是成为了景区的瞩目点。沈磊开玩笑说：「小心被野人</w:t>
      </w:r>
    </w:p>
    <w:p>
      <w:r>
        <w:t>强奸了你们。」为了防止他们走光，我和沈磊还是让她俩套上了Ｔ恤和短裙。在工作人员给他们穿救生衣的时候，</w:t>
      </w:r>
    </w:p>
    <w:p>
      <w:r>
        <w:t>妻子和瑶瑶的乳房都没他们有意无意地摸了好多下。</w:t>
      </w:r>
    </w:p>
    <w:p>
      <w:r>
        <w:t>沈磊倒没看瑶瑶，一直盯着妻子看，妻子的身材整体比较魔鬼，腰很细，乳房很坚挺，而瑶瑶属于乳房很大很</w:t>
      </w:r>
    </w:p>
    <w:p>
      <w:r>
        <w:t>软那种，腰和腿和妻子根本比不了，重要的是脸蛋。妻子完全可以是一个九分美女，假如十分的话。瑶瑶的脸蛋也</w:t>
      </w:r>
    </w:p>
    <w:p>
      <w:r>
        <w:t>就是七分左右吧。其实从我们两家认识，沈磊就喜欢经常趁机抱妻子一下什么的，例如过生日或者很久不见的时候。</w:t>
      </w:r>
    </w:p>
    <w:p>
      <w:r>
        <w:t>我们很开心的下水了，享受着河流的速度，几乎不用我们怎么滑，我和妻子一个小船，妻子一会调皮的扬起河</w:t>
      </w:r>
    </w:p>
    <w:p>
      <w:r>
        <w:t>里的水，一会耍赖般的躺在皮筏上。瑶瑶和沈磊紧挨着我们的小筏子飘着，筏子是胶皮的，确实躺着很舒服。结果</w:t>
      </w:r>
    </w:p>
    <w:p>
      <w:r>
        <w:t>我们顺水飘着，飘着飘着就中了别人的埋伏，一伙游客躲在河床边，谁来了泼谁，由于那水流很大，根本没机会还</w:t>
      </w:r>
    </w:p>
    <w:p>
      <w:r>
        <w:t>手。</w:t>
      </w:r>
    </w:p>
    <w:p>
      <w:r>
        <w:t>路过这个小关口，我们每个人都是落汤鸡了。妻子的Ｔ恤和裙子完全湿了，又露出黑色的泳装来，看着真是诱</w:t>
      </w:r>
    </w:p>
    <w:p>
      <w:r>
        <w:t>惑。转头看瑶瑶也是如此。</w:t>
      </w:r>
    </w:p>
    <w:p>
      <w:r>
        <w:t>沈磊的眼睛几乎一直停留在妻子的身上，我则是看着瑶瑶的大乳房。这时我爬在妻子耳边说：「你看沈磊看你</w:t>
      </w:r>
    </w:p>
    <w:p>
      <w:r>
        <w:t>的眼神，像不像发光的。」妻子看了下沈磊，沈磊还不好意思的故意躲避了下。</w:t>
      </w:r>
    </w:p>
    <w:p>
      <w:r>
        <w:t>我和妻子说：「要不让你和她一个小筏子啊。」妻子说：「那样好吗？」其实妻子好像对沈磊的目光表现出极</w:t>
      </w:r>
    </w:p>
    <w:p>
      <w:r>
        <w:t>大的兴趣。</w:t>
      </w:r>
    </w:p>
    <w:p>
      <w:r>
        <w:t>我说没什么，我们都这么熟悉了。说着我靠近沈磊，和他使了个眼色，示意他过来，沈磊回头和瑶瑶说了句什</w:t>
      </w:r>
    </w:p>
    <w:p>
      <w:r>
        <w:t>么，就上到了我和妻子的筏子，我则过去和瑶瑶一个筏子。</w:t>
      </w:r>
    </w:p>
    <w:p>
      <w:r>
        <w:t>沈磊过去后，没什么大举动，和妻子挤在一起，先是把手放在了妻子的大腿上，见妻子没什么反应，又慢慢的</w:t>
      </w:r>
    </w:p>
    <w:p>
      <w:r>
        <w:t>摩擦起来。</w:t>
      </w:r>
    </w:p>
    <w:p>
      <w:r>
        <w:t>其实我到瑶瑶的筏子上来，是想妻子变得如此淫荡是为什么，瑶瑶时妻子要好的姐妹之一，是不是遥遥历来开</w:t>
      </w:r>
    </w:p>
    <w:p>
      <w:r>
        <w:t>放的作风，影响了妻子呢？我和瑶瑶说：「最近晓莓好像变了个人似的，特别放的开，也不像以前那么被动了。」</w:t>
      </w:r>
    </w:p>
    <w:p>
      <w:r>
        <w:t>瑶瑶问我是现在的晓莓好，还是以前的晓莓好。我说：「从生活角度，喜欢现在这个。」我俩边谈着，边看着沈磊</w:t>
      </w:r>
    </w:p>
    <w:p>
      <w:r>
        <w:t>和妻子，沈磊好像在和妻子小声说什么，妻子摇了摇头，但却用手抓着沈磊的手，放到了自己腿根的地方。</w:t>
      </w:r>
    </w:p>
    <w:p>
      <w:r>
        <w:t>我们可以看见，沈磊好像把手指伸到了妻子的内裤里。妻子面色绯红，好像被沈磊摸得很舒服。</w:t>
      </w:r>
    </w:p>
    <w:p>
      <w:r>
        <w:t>瑶瑶说：「其实女人需要疼的，但晓莓很在乎你，其实变成今天这个样子，完全是你的原因的。」我问道，「</w:t>
      </w:r>
    </w:p>
    <w:p>
      <w:r>
        <w:t>这个过程我真得很好奇，透漏点啊！」遥遥说：「晓莓一定是没告诉你吧，还是有机会让她自己告诉你吧。」我很</w:t>
      </w:r>
    </w:p>
    <w:p>
      <w:r>
        <w:t>失望地看着瑶瑶，想着她说的话，是因为我？「那次同城聚会之前，晓莓有和别人做过吗？」晓莓无奈地看着我，</w:t>
      </w:r>
    </w:p>
    <w:p>
      <w:r>
        <w:t>「你什么时候也这么婆婆妈妈的，但晓莓确实那之前没真正的做过背叛你的事情，咱们不谈这个了，你看他俩。」</w:t>
      </w:r>
    </w:p>
    <w:p>
      <w:r>
        <w:t>这时我才想起看妻子和沈磊到什么步骤了。貌似沈磊的手指插入了妻子的阴道里了，妻子靠在沈磊的怀里，在享受</w:t>
      </w:r>
    </w:p>
    <w:p>
      <w:r>
        <w:t>着这个陌生手指的插入。沈磊以前是当兵的，他的关节上有很多别人没有的老茧，我在担心妻子是否受得了那么粗</w:t>
      </w:r>
    </w:p>
    <w:p>
      <w:r>
        <w:t>糙的摩擦？</w:t>
      </w:r>
    </w:p>
    <w:p>
      <w:r>
        <w:t>沈磊一只手玩弄着妻子的阴道，一只手伸到了妻子的胸衣里，在试图抚摸妻子的乳房。这时，瑶瑶伏下身去，</w:t>
      </w:r>
    </w:p>
    <w:p>
      <w:r>
        <w:t>褪下我一点内裤，用嘴含住了我的肉棒。瑶瑶的口交技术绝对是嘴棒的。含的我很舒服，瑶瑶总会拿软软的舌头把</w:t>
      </w:r>
    </w:p>
    <w:p>
      <w:r>
        <w:t>龟头缠来缠去的。</w:t>
      </w:r>
    </w:p>
    <w:p>
      <w:r>
        <w:t>经常让我不但有射精还有放尿的感觉。</w:t>
      </w:r>
    </w:p>
    <w:p>
      <w:r>
        <w:t>然而我觉得周围特别的净，猛回头看去，才发现，不知不觉，我们飘到了不是漂流的河段，这里的水很静，一</w:t>
      </w:r>
    </w:p>
    <w:p>
      <w:r>
        <w:t>看就是深水区。难道我们路过了工作人员说的岔口了。我叫了下沈磊，沈磊还在用手玩弄着妻子的阴道。叫沈磊观</w:t>
      </w:r>
    </w:p>
    <w:p>
      <w:r>
        <w:t>察下地形，我们是不是走错地方了。</w:t>
      </w:r>
    </w:p>
    <w:p>
      <w:r>
        <w:t>沈磊这才看着周围说确认我们走错了。问我怎么办？我说：「如果是容易走错的河道，按惯例会有护漂的人在</w:t>
      </w:r>
    </w:p>
    <w:p>
      <w:r>
        <w:t>错路上守着。」回头和他们几个说：「我们可能要破财消灾了。」由于是顺流，我们不能往回划，只能慢慢的顺水</w:t>
      </w:r>
    </w:p>
    <w:p>
      <w:r>
        <w:t>飘着，妻子放佛有点害怕，一直抓着沈磊的胳膊。而我只能警觉地看着周围。飘了一个多小时，看太阳，估计是中</w:t>
      </w:r>
    </w:p>
    <w:p>
      <w:r>
        <w:t>午了，还好早饭吃的晚。</w:t>
      </w:r>
    </w:p>
    <w:p>
      <w:r>
        <w:t>隐约看到前边有６，７个人影，好像是一个年龄很大的人带着６个小伙子，都赤裸着上身，黝黑的肌肉。都踩</w:t>
      </w:r>
    </w:p>
    <w:p>
      <w:r>
        <w:t>在筏子上，估计是护漂的人员。</w:t>
      </w:r>
    </w:p>
    <w:p>
      <w:r>
        <w:t>我们到了近处，和为首的老头打了个招呼，老头笑眯眯的对我们说：「你们也迷糊了吧。」不过来人应付着我</w:t>
      </w:r>
    </w:p>
    <w:p>
      <w:r>
        <w:t>的话，眼睛却一直盯着遥遥的大奶子上。我们的衣服都是半湿的，妻子和瑶瑶的身体和半裸没什么大区别。</w:t>
      </w:r>
    </w:p>
    <w:p>
      <w:r>
        <w:t>不过我看瑶瑶看那几个小伙子的样子时，倒更像色鬼的眼神。</w:t>
      </w:r>
    </w:p>
    <w:p>
      <w:r>
        <w:t>我说：「大爷，我们是迷路了，你看怎么把我们带出去，我们一定感谢。」这时老人说：「这个好说。」这时</w:t>
      </w:r>
    </w:p>
    <w:p>
      <w:r>
        <w:t>一个小伙子，和老头耳边说了几句话，老头回头和我说：「不过有点小问题，我们这个小伙子想和那个女人亲近下，</w:t>
      </w:r>
    </w:p>
    <w:p>
      <w:r>
        <w:t>不要钱，就带你们出去，否则，这都是年轻人，我也没办法了。」老头指的人居然是瑶瑶，我看看沈磊，沈磊很生</w:t>
      </w:r>
    </w:p>
    <w:p>
      <w:r>
        <w:t>气地说：「多给你点钱好不好？」老头却说：「差钱，我们会提这个要求吗？再说吗，没有我们，你们怎么走出去，</w:t>
      </w:r>
    </w:p>
    <w:p>
      <w:r>
        <w:t>就算走出去，也不知道啥时候？」这时瑶瑶和沈磊说：「这个没问题，不就是乐下吗？为了咱们，我不怕！」老头</w:t>
      </w:r>
    </w:p>
    <w:p>
      <w:r>
        <w:t>和我们说：「你放心，我们不是为非作歹的人，也是靠这个河混饭吃，打点鱼，然后帮助迷路人，自己挣点钱糊口。</w:t>
      </w:r>
    </w:p>
    <w:p>
      <w:r>
        <w:t>我们说话算话。」我们战战兢兢的把筏子靠到边上，真是一望无际的森林啊。</w:t>
      </w:r>
    </w:p>
    <w:p>
      <w:r>
        <w:t>他们的筏子和我们的并到了一起。为了让沈磊不那么生气，我让妻子陪着沈磊倒一个小筏子里坐着。我纳闷，</w:t>
      </w:r>
    </w:p>
    <w:p>
      <w:r>
        <w:t>论脸蛋，瑶瑶和妻子没法比，就是那对大奶子和雪白的皮肤，妻子差了一些。</w:t>
      </w:r>
    </w:p>
    <w:p>
      <w:r>
        <w:t>这时瑶瑶坐在中间，那几个小伙子围在了瑶瑶身边，瑶瑶斜靠在一个叫二狗的小伙子的怀里。旁边几个人在她</w:t>
      </w:r>
    </w:p>
    <w:p>
      <w:r>
        <w:t>身上乱摸着，而瑶瑶根本就不像被迫的，好像还在阴道着那几个小伙子来这么玩弄自己。她拿着其中最年轻那个人</w:t>
      </w:r>
    </w:p>
    <w:p>
      <w:r>
        <w:t>的手放在了自己的大奶子上……这个老头并没有凑上前去，而是和我站在一起。老头和我说：「兄弟，这个你别介</w:t>
      </w:r>
    </w:p>
    <w:p>
      <w:r>
        <w:t>意，这些孩子太可怜了。」从老人嘴里才知道，他姓孙，这些孩子都是孤儿，老人把他们一手带大，很少能碰到女</w:t>
      </w:r>
    </w:p>
    <w:p>
      <w:r>
        <w:t>人。老人说：「正琢磨着，让这几个小伙子再干几年，给他们盖几间平房，好结婚，干点正经活。」现在把手放在</w:t>
      </w:r>
    </w:p>
    <w:p>
      <w:r>
        <w:t>瑶瑶奶子上不怎么会动的叫小风，还有几个分别叫钢蛋、铁蛋、大奎、黑子。</w:t>
      </w:r>
    </w:p>
    <w:p>
      <w:r>
        <w:t>我说：「遇见也算是缘分了。」老人说：「其实刚才二狗指的是我妻子，是老人从面相看，我妻子不是放浪的</w:t>
      </w:r>
    </w:p>
    <w:p>
      <w:r>
        <w:t>女人，可是瑶瑶不但面若桃花，眼神还留露着对男人的渴望。才指的是瑶瑶。」可我和老人说：「最近我的妻子性</w:t>
      </w:r>
    </w:p>
    <w:p>
      <w:r>
        <w:t>欲实在很旺盛，近半年是招架不住啊！」老人说：「自己的生活，自己去体会，不要太压抑对方就好，也不能完全</w:t>
      </w:r>
    </w:p>
    <w:p>
      <w:r>
        <w:t>顺其自然，生活需要互相体谅，看面相，你妻子是好个好媳妇。」我和老人说：「你看，我妻子似乎也发情了。」</w:t>
      </w:r>
    </w:p>
    <w:p>
      <w:r>
        <w:t>沈磊把我妻子楼在怀里，右手已经把妻子的黑色胸罩解了下来，再慢慢地揉搓着妻子拿富有弹性的乳房。左手正在</w:t>
      </w:r>
    </w:p>
    <w:p>
      <w:r>
        <w:t>试图脱下妻子的内裤。而妻子的手，则在抚弄着沈磊的肉棒。妻子看我在看他们，就招呼我过去，我走过去，妻子</w:t>
      </w:r>
    </w:p>
    <w:p>
      <w:r>
        <w:t>就把手伸进了我的短裤里，抚摸着我的阴茎。</w:t>
      </w:r>
    </w:p>
    <w:p>
      <w:r>
        <w:t>看着别人的手在抚摸着妻子的乳房，妻子又抚摸着我们两人的阴茎，我的欲望，忽然就被点燃了。</w:t>
      </w:r>
    </w:p>
    <w:p>
      <w:r>
        <w:t>我把短裤脱下，把阴茎凑到了妻子的嘴边，妻子顺从的含了进去，并且含在嘴里使劲吸弄着。这时，孙老头也</w:t>
      </w:r>
    </w:p>
    <w:p>
      <w:r>
        <w:t>过来，看着我俩抚弄妻子，伸手抚摸着妻子的另一个乳房。孙老头粗糙的大手摸到妻子乳房的时候，妻子浑身颤了</w:t>
      </w:r>
    </w:p>
    <w:p>
      <w:r>
        <w:t>一下，放佛对这个手特别敏感。</w:t>
      </w:r>
    </w:p>
    <w:p>
      <w:r>
        <w:t>孙老头笑眯眯地看着妻子，说：「如狼似虎的时候啊这是，估计三四个人满足不了啊！」不一会妻子就被我们</w:t>
      </w:r>
    </w:p>
    <w:p>
      <w:r>
        <w:t>扒光了，黑色的胸罩和内裤都被脱了下来，沈磊就好像瑶瑶没事一样，抱着妻子坐在了自己的阴茎上，妻子还是很</w:t>
      </w:r>
    </w:p>
    <w:p>
      <w:r>
        <w:t>配合，握着沈磊的老二，插进自己的阴道里，一下就滑了进去，沈磊抱着妻子的小蛮腰，使劲的向上冲击着妻子的</w:t>
      </w:r>
    </w:p>
    <w:p>
      <w:r>
        <w:t>阴道，妻子一边舒服的呻吟着，一边帮我和孙老头口交。</w:t>
      </w:r>
    </w:p>
    <w:p>
      <w:r>
        <w:t>孙老头的阴茎也不小，而且还向上有个弧度，黝黑黝黑的。妻子含着我的阴茎，用使劲含在嘴里，用舌头快速</w:t>
      </w:r>
    </w:p>
    <w:p>
      <w:r>
        <w:t>唆弄，持续了几分钟后，又快速的套弄，妻子的口水都流了出来，在妻子快速的套弄下，看着沈磊的老二在妻子的</w:t>
      </w:r>
    </w:p>
    <w:p>
      <w:r>
        <w:t>小穴里进进出出，妻子的乳房还被孙老头和沈磊恣意玩弄着，揉捏成各种形状。</w:t>
      </w:r>
    </w:p>
    <w:p>
      <w:r>
        <w:t>一下没忍住，使劲按着妻子的脑袋贴着我的小腹，精液全都射进了妻子的嘴里。此时妻子冲我笑笑，舔干净我</w:t>
      </w:r>
    </w:p>
    <w:p>
      <w:r>
        <w:t>的阴茎后，又轻轻抚摸着孙老头带弯的老二。</w:t>
      </w:r>
    </w:p>
    <w:p>
      <w:r>
        <w:t>我看着妻子被沈磊由下向上的操弄着，妻子嘴里还含着孙老头的黑阴茎，这个场面真是刺激及了。</w:t>
      </w:r>
    </w:p>
    <w:p>
      <w:r>
        <w:t>那边瑶瑶早已被六个壮汉扒了个精光，正在被二狗压在身下狂干着，嘴边还有两只阴茎在时不时的塞进去，两</w:t>
      </w:r>
    </w:p>
    <w:p>
      <w:r>
        <w:t>只手个握了两只阴茎套弄。最小的小风在旁边紧紧握着瑶瑶软软的大奶子，仿佛总也玩不够一样。</w:t>
      </w:r>
    </w:p>
    <w:p>
      <w:r>
        <w:t>二狗干瑶瑶的速度很快，和体质有关吧，一般人连续这样快速的套弄坚持不了几分钟，可是二狗都已经干了十</w:t>
      </w:r>
    </w:p>
    <w:p>
      <w:r>
        <w:t>五分钟了，还在快速的干着，把瑶瑶干的饮水直流。一旦嘴里没了阴茎，瑶瑶就发疯似的叫床。</w:t>
      </w:r>
    </w:p>
    <w:p>
      <w:r>
        <w:t>「啊……太爽了……好深啊……啊……啊……太深了……太舒服了！」然后呜呜的又含起肉棒……快干……你</w:t>
      </w:r>
    </w:p>
    <w:p>
      <w:r>
        <w:t>们尽情的插到我的小穴吧。</w:t>
      </w:r>
    </w:p>
    <w:p>
      <w:r>
        <w:t>这时二狗更加疯狂的去抽插，几乎快把瑶瑶按进皮筏子里，然后顶住了瑶瑶又一分多钟，一直在射精，瑶瑶则</w:t>
      </w:r>
    </w:p>
    <w:p>
      <w:r>
        <w:t>更加疯狂地呻吟着。「啊……啊……好烫。好烫……舒服死了！」这时正在干瑶瑶小嘴的大奎，也射了出来，几乎</w:t>
      </w:r>
    </w:p>
    <w:p>
      <w:r>
        <w:t>射了瑶瑶一脸，弄的瑶瑶无法睁开眼睛。瑶瑶手里套弄的铁蛋的阴茎也一跳一跳的，把精液喷在了瑶瑶的乳房上。</w:t>
      </w:r>
    </w:p>
    <w:p>
      <w:r>
        <w:t>二狗刚一站起来，钢蛋就接替了他的位置，钢蛋真像他的名字，鸡巴看着很大还很结实，得有１８厘米以上，</w:t>
      </w:r>
    </w:p>
    <w:p>
      <w:r>
        <w:t>还很粗。</w:t>
      </w:r>
    </w:p>
    <w:p>
      <w:r>
        <w:t>钢蛋用水冲洗着遥遥的小穴，用手抠出了些许二狗的精液后，没有急于插进去，反而在观赏瑶瑶的小穴，外阴</w:t>
      </w:r>
    </w:p>
    <w:p>
      <w:r>
        <w:t>唇已经被干的外翻开来，里面鲜红的小肉在蠕动着，好像期待着男人的侵犯一样。</w:t>
      </w:r>
    </w:p>
    <w:p>
      <w:r>
        <w:t>钢蛋用两根手指插进了瑶瑶的小穴说：「真温暖，干着很定贼舒服！」瑶瑶眼睛由于被精液盖上了，用手擦掉</w:t>
      </w:r>
    </w:p>
    <w:p>
      <w:r>
        <w:t>些许精液，看着钢蛋淫荡地说：「那你还不赶紧放进去！」钢蛋没有放进去，对小风说：「弟弟，你先来！」小风</w:t>
      </w:r>
    </w:p>
    <w:p>
      <w:r>
        <w:t>站到瑶瑶两腿间，挺着涨大的老二，钢蛋让瑶瑶扶着小风的阴茎差劲了她自己的阴道里。小风好像以前经历过的女</w:t>
      </w:r>
    </w:p>
    <w:p>
      <w:r>
        <w:t>人少，刚一进去就知道快速的抽插着瑶瑶的嫩穴。两只手还在抓着根本抓不住的瑶瑶的大奶子在搓弄。</w:t>
      </w:r>
    </w:p>
    <w:p>
      <w:r>
        <w:t>小风快速的干不到五分钟就射出了，瑶瑶好像根本没有尽兴，看着把阴茎抽出的小风。</w:t>
      </w:r>
    </w:p>
    <w:p>
      <w:r>
        <w:t>这时，钢蛋站了过来，把瑶瑶站了起来，背向自己，瑶瑶只得按照钢蛋说的做，伏下身去，把屁股撅的好高。</w:t>
      </w:r>
    </w:p>
    <w:p>
      <w:r>
        <w:t>钢蛋双手扶着瑶瑶的屁股，把钢铁般的阴茎直接插入了瑶瑶的身体，开始慢慢的抽插着，瑶瑶用手撑在地上。随着</w:t>
      </w:r>
    </w:p>
    <w:p>
      <w:r>
        <w:t>钢蛋在后边的力度增加，瑶瑶的大奶子在空中摇晃着，十分诱人。这时，二狗好像恢复了体力，站在瑶瑶面前，把</w:t>
      </w:r>
    </w:p>
    <w:p>
      <w:r>
        <w:t>老二放进了瑶瑶的嘴里。</w:t>
      </w:r>
    </w:p>
    <w:p>
      <w:r>
        <w:t>钢蛋的抽插速度增快了，力度也明显增加。几次把瑶瑶干的都往前迈步了，一这么向前冲，就被二狗那本来就</w:t>
      </w:r>
    </w:p>
    <w:p>
      <w:r>
        <w:t>很长的老二深深的插进喉咙里，干咳着。</w:t>
      </w:r>
    </w:p>
    <w:p>
      <w:r>
        <w:t>铁蛋和大奎站在旁边一直揉弄着瑶瑶光滑柔软的大奶子，还互相说：「从来没摸过这么大，这么舒服的奶子啊！」</w:t>
      </w:r>
    </w:p>
    <w:p>
      <w:r>
        <w:t>也许是瑶瑶总被钢蛋顶的向前，二狗的老二在瑶瑶的嘴里，极其舒服，经常能深入到很深的地方，插得瑶瑶直干咳。</w:t>
      </w:r>
    </w:p>
    <w:p>
      <w:r>
        <w:t>也许是舒服过头了，二狗的老二在瑶瑶嘴里没多久就射了出去，射的摇摇满嘴都是精液，一些又射到了脸上。</w:t>
      </w:r>
    </w:p>
    <w:p>
      <w:r>
        <w:t>二狗坐到旁边看着他们几个在干瑶瑶，大奎凑到瑶瑶前面，把老二插入了瑶瑶还在流精液的小嘴里。瑶瑶用双</w:t>
      </w:r>
    </w:p>
    <w:p>
      <w:r>
        <w:t>手，努力地把着大奎的大腿，生怕再被钢蛋干的爬下。</w:t>
      </w:r>
    </w:p>
    <w:p>
      <w:r>
        <w:t>钢蛋的肌肉也像钢铁一样，在干瑶瑶的时候，身上很多青筋都露了出来。一会瑶瑶放开嘴里大奎的鸡巴，回头</w:t>
      </w:r>
    </w:p>
    <w:p>
      <w:r>
        <w:t>和钢蛋说：「大哥，站不住了，挺不住了！」钢蛋示意瑶瑶可以跪在地上，钢蛋腰部一用力，瑶瑶被钢弹一直插着</w:t>
      </w:r>
    </w:p>
    <w:p>
      <w:r>
        <w:t>小穴，跪到了地下。钢蛋双手掐着瑶瑶的腰部，加大了力度使劲地操着瑶瑶的小穴，钢蛋和瑶瑶屁股的撞击声……</w:t>
      </w:r>
    </w:p>
    <w:p>
      <w:r>
        <w:t>啪……啪……啪……啪……此时黑子和大奎把阴茎一起放到了瑶瑶嘴里，瑶瑶的小嘴被撑的鼓了起来。</w:t>
      </w:r>
    </w:p>
    <w:p>
      <w:r>
        <w:t>钢蛋每次都把阴茎完全抽出来，然后又使劲的插进去，每次插动，都能让瑶瑶全身一颤，瑶瑶的大奶子被小风</w:t>
      </w:r>
    </w:p>
    <w:p>
      <w:r>
        <w:t>握着还总滑出手。小风钻到瑶瑶身下，双手把瑶瑶的乳房捏成各种相撞，还时不时拿牙轻咬着瑶瑶的乳头。</w:t>
      </w:r>
    </w:p>
    <w:p>
      <w:r>
        <w:t>钢蛋的抽插速度几乎是每分钟一百下，啪啪啪的声音都连续了起来。每下都是那么的有劲！给瑶瑶插得淫水一</w:t>
      </w:r>
    </w:p>
    <w:p>
      <w:r>
        <w:t>直在往外流，顺着瑶瑶的大白腿，都流到了下面。</w:t>
      </w:r>
    </w:p>
    <w:p>
      <w:r>
        <w:t>众人干着瑶瑶的同时。此时的妻子，已经完全被孙老头的弯鸡巴迷住了，沈磊把妻子变成背后插入的姿势，双</w:t>
      </w:r>
    </w:p>
    <w:p>
      <w:r>
        <w:t>手紧握妻子的乳房，狂插了二百多下后，把精液注入了妻子的体内。</w:t>
      </w:r>
    </w:p>
    <w:p>
      <w:r>
        <w:t>孙老头见沈磊射出来后，把妻子抱在怀里，带有胡子的嘴使劲地亲着妻子坚挺富有弹性的乳房。妻子被胡子扎</w:t>
      </w:r>
    </w:p>
    <w:p>
      <w:r>
        <w:t>的很痒，故作挣扎的样子。</w:t>
      </w:r>
    </w:p>
    <w:p>
      <w:r>
        <w:t>孙老头抱着妻子，把手伸到了妻子的小穴里面，不停地搅弄着，妻子对孙老头把手插入阴道得动作特别满意，</w:t>
      </w:r>
    </w:p>
    <w:p>
      <w:r>
        <w:t>居然主动去亲沈老头的嘴。孙老头的两根手指快速地抽插着妻子的阴道，妻子快活地叫了出来。</w:t>
      </w:r>
    </w:p>
    <w:p>
      <w:r>
        <w:t>「啊……啊……啊……啊……老大爷，您的手把我插得魂都要没了……」孙老头听了妻子的叫床声，像得到鼓</w:t>
      </w:r>
    </w:p>
    <w:p>
      <w:r>
        <w:t>励一样，长满老茧的手指更快速递抽插着妻子的阴道，这时妻子用白嫩的胳膊忽然紧紧抱住孙老头，好像要痉挛一</w:t>
      </w:r>
    </w:p>
    <w:p>
      <w:r>
        <w:t>样，呻吟声变得特别大：「……啊啊啊……啊啊啊啊……啊……」妻子说：「受不了了，要出来了……要出来了…</w:t>
      </w:r>
    </w:p>
    <w:p>
      <w:r>
        <w:t>…啊啊啊啊啊……」老孙头有力的胳膊依然在快速运动着，妻子忽然大喘了一声，阴道突然喷出水来，在喷水的同</w:t>
      </w:r>
    </w:p>
    <w:p>
      <w:r>
        <w:t>时老孙头依然快速抽动着手指，妻子得喷了一分多钟才停止，老孙头才把湿淋淋的手指抽了出来。</w:t>
      </w:r>
    </w:p>
    <w:p>
      <w:r>
        <w:t>回头看妻子的小穴，由于剧烈的抽插，小穴有些红肿，但看着十分好看，鲜红的小穴上，洒着刚才喷出的爱液。</w:t>
      </w:r>
    </w:p>
    <w:p>
      <w:r>
        <w:t>我上去轻轻摸了妻子小穴两下，妻子身体居然又抖动了两下。</w:t>
      </w:r>
    </w:p>
    <w:p>
      <w:r>
        <w:t>这时老孙头看着我说：「小兄弟，这个女人是好女人，可是她的性欲，比你看到的要旺盛多了，以后你可以得</w:t>
      </w:r>
    </w:p>
    <w:p>
      <w:r>
        <w:t>注意身体啊。」之后老孙头抱着妻子高潮后柔软的身躯，慢慢的把弯曲硬挺的老二插入了妻子的小穴里，慢慢的套</w:t>
      </w:r>
    </w:p>
    <w:p>
      <w:r>
        <w:t>弄着。</w:t>
      </w:r>
    </w:p>
    <w:p>
      <w:r>
        <w:t>妻子又开始了舒服的呻吟声，「啊啊啊啊……你的龟头……刮得人家好舒服啊！啊……啊……」老孙头浑身肌</w:t>
      </w:r>
    </w:p>
    <w:p>
      <w:r>
        <w:t>肉块很明显，脱掉衣服的他就像一只野兽一样，用他黝黑的鸡巴在干着我浑身雪白高潮过后的妻子。沈磊和我正在</w:t>
      </w:r>
    </w:p>
    <w:p>
      <w:r>
        <w:t>旁边看着正在无比享受的妻子。</w:t>
      </w:r>
    </w:p>
    <w:p>
      <w:r>
        <w:t>老孙头的频率深深浅浅，每次往外抽出鸡巴，都能带出很多妻子的爱液来。</w:t>
      </w:r>
    </w:p>
    <w:p>
      <w:r>
        <w:t>老孙头边干还边说：「小穴好舒服啊，你里面的肉壁刮得我好舒服啊。」妻子说：「那你就多干人家几次吧，</w:t>
      </w:r>
    </w:p>
    <w:p>
      <w:r>
        <w:t>啊……啊……让你舒服个够……」老孙头说：「好，以后有机会进城，一定多找去找你，插你的小浪穴，包的真紧</w:t>
      </w:r>
    </w:p>
    <w:p>
      <w:r>
        <w:t>啊。」这时老孙头把妻子的双腿扛在他黝黑的肩膀上，由上往下使劲地操弄着妻子的阴道，每下都插得非常深，速</w:t>
      </w:r>
    </w:p>
    <w:p>
      <w:r>
        <w:t>度也在渐渐的加快。把妻子干的一直在疯狂的呻吟。老孙头越来越快的干着妻子，肩膀扛着妻子的双腿，大手使劲</w:t>
      </w:r>
    </w:p>
    <w:p>
      <w:r>
        <w:t>地握着妻子的乳房，大鸡巴在快速的抽动着，每次都一干到底，忽然他顶住妻子不动了，我知道他肯定是射在妻子</w:t>
      </w:r>
    </w:p>
    <w:p>
      <w:r>
        <w:t>里面了。</w:t>
      </w:r>
    </w:p>
    <w:p>
      <w:r>
        <w:t>妻子说：「你射的好多，好热啊……啊。」老孙头射完没有拔出来，而是在妻子的小穴里呆了会才那了出来，</w:t>
      </w:r>
    </w:p>
    <w:p>
      <w:r>
        <w:t>抽出阴茎的那一刻，妻子的小穴中也流出了很多精液或是妻子的的淫液……妻子主动把老孙头的鸡巴舔弄干净，结</w:t>
      </w:r>
    </w:p>
    <w:p>
      <w:r>
        <w:t>果舔着舔着，老孙头的阴茎居然又大了起来，又把妻子按在地上连续干了二十多分钟才射出来。妻子这回小心的用</w:t>
      </w:r>
    </w:p>
    <w:p>
      <w:r>
        <w:t>嘴给老孙头清理了阴茎。</w:t>
      </w:r>
    </w:p>
    <w:p>
      <w:r>
        <w:t>老孙头满意地看着妻子，又看看我们，说天色不早了，我们得往回走了。</w:t>
      </w:r>
    </w:p>
    <w:p>
      <w:r>
        <w:t>这时，六个小伙子几乎每人都在瑶瑶的小穴和嘴里射过精了。瑶瑶的小穴已经是红肿了被干的。身上全是他们</w:t>
      </w:r>
    </w:p>
    <w:p>
      <w:r>
        <w:t>的精液，小风端了水过来给瑶瑶清洗了干净，瑶瑶用感谢又同情的眼神看着小风说：「谢谢小弟弟，一会路上你可</w:t>
      </w:r>
    </w:p>
    <w:p>
      <w:r>
        <w:t>以随便摸姐姐。」小风冲瑶瑶嘿嘿的傻笑着。那种笑，在我看来，是某种纯真。</w:t>
      </w:r>
    </w:p>
    <w:p>
      <w:r>
        <w:t>妻子和瑶瑶穿好了衣服，老人和六个小伙子把我们送出了树林，路上六个小伙子又干了瑶瑶一回。而妻子，又</w:t>
      </w:r>
    </w:p>
    <w:p>
      <w:r>
        <w:t>让我和沈磊，孙老头玩了一遍。</w:t>
      </w:r>
    </w:p>
    <w:p>
      <w:r>
        <w:t>临别前，老孙头塞给了妻子一个纸条。妻子看着纸条，神秘地笑了下。然后收了起来。老孙头和我说：「兄弟，</w:t>
      </w:r>
    </w:p>
    <w:p>
      <w:r>
        <w:t>看你面善，好心人总有好报的。」我和老孙头说：「如果有机会来城里，有空的话，就来家里坐坐。」我们道别以</w:t>
      </w:r>
    </w:p>
    <w:p>
      <w:r>
        <w:t>后回到了宾馆，由于白天真是太累了，刚吃完晚饭，我们就睡着了！</w:t>
      </w:r>
    </w:p>
    <w:p>
      <w:r>
        <w:t>半夜，我还是想不明白，为什么妻子会有端庄变成一个欲女，一个善良的欲女！看外屋，沈磊居然也抽着烟。</w:t>
      </w:r>
    </w:p>
    <w:p>
      <w:r>
        <w:t>我俩聊了起来，我问沈磊，能满足瑶瑶吗？沈磊说不能，其实她早知道瑶瑶是个放荡的女人。可瑶瑶出了放荡一些，</w:t>
      </w:r>
    </w:p>
    <w:p>
      <w:r>
        <w:t>禁不住性欲的诱惑，其他都很好。</w:t>
      </w:r>
    </w:p>
    <w:p>
      <w:r>
        <w:t>让沈磊深深的着了迷。而且沈磊和我意样，看着妻子被别的男人操弄，心里有种说不出的快感，是对快乐的渴</w:t>
      </w:r>
    </w:p>
    <w:p>
      <w:r>
        <w:t>望还是扭曲的心态，我们自己也不知道！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