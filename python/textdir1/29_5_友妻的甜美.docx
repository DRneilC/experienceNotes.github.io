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友妻的甜美</w:t>
      </w:r>
    </w:p>
    <w:p>
      <w:r>
        <w:t>离上次的同学会也六年多了，阿生这位好同学还是那个样子，没想到今天竟然会坐到他的车子，真是巧呀！阿</w:t>
      </w:r>
    </w:p>
    <w:p>
      <w:r>
        <w:t>生开出租车也好多年了，另外还兼了幼儿园的娃娃车司机，拚老命的赚钱。</w:t>
      </w:r>
    </w:p>
    <w:p>
      <w:r>
        <w:t>「怎么还是这么卖力呀？」阿棋问着开车的阿生。</w:t>
      </w:r>
    </w:p>
    <w:p>
      <w:r>
        <w:t>「没办法呀！赚辛苦钱不认真点哪行。」阿生回答着。</w:t>
      </w:r>
    </w:p>
    <w:p>
      <w:r>
        <w:t>他们闲聊着彼此的近况，阿生结婚也五年多了，因为自己的问题一直无法传宗接代，弄得父母担心不已。但毕</w:t>
      </w:r>
    </w:p>
    <w:p>
      <w:r>
        <w:t>竟年代不同了，真的生不出来，也就认命了，但阿生的老婆最近常抱怨，为了新买的房子，让小两口的经济变得紧</w:t>
      </w:r>
    </w:p>
    <w:p>
      <w:r>
        <w:t>了一些，让生活的质量下降了不少，为了多赚些钱好满足家里老婆的需求喽，阿生只得更拼命的增加开车的时间，</w:t>
      </w:r>
    </w:p>
    <w:p>
      <w:r>
        <w:t>也让自己更加的辛劳不堪。</w:t>
      </w:r>
    </w:p>
    <w:p>
      <w:r>
        <w:t>而阿棋就不同了，在知名广告公司上班，几个令人激赏的创意，让客户满意的不得了，相对的使阿棋在事业上</w:t>
      </w:r>
    </w:p>
    <w:p>
      <w:r>
        <w:t>的发展处处看好。看着多年的老友为了工作，像拚老命似的，免不了就数落了阿生几句。</w:t>
      </w:r>
    </w:p>
    <w:p>
      <w:r>
        <w:t>阿棋这些年来赚的钱，在老婆美美的适宜理财下，愈来愈膨涨，这使得阿棋想到何不藉由美美的专长，帮阿生</w:t>
      </w:r>
    </w:p>
    <w:p>
      <w:r>
        <w:t>一把，因而打了行动电话给美美，问了几只值得投入的电子股，告诉了阿生叫他别忘了去购买。</w:t>
      </w:r>
    </w:p>
    <w:p>
      <w:r>
        <w:t>过了一个多礼拜，阿棋接到阿生的电话，原来阿生当天回家后和老婆小娟商量，依照阿棋的信息，把所有的存</w:t>
      </w:r>
    </w:p>
    <w:p>
      <w:r>
        <w:t>款都砸下去狠狠的买了它十几张，现在赚到甜头，乐得要请阿棋吃饭，有了这样的互动后，阿生和小娟便常与阿棋</w:t>
      </w:r>
    </w:p>
    <w:p>
      <w:r>
        <w:t>密切连系起来。</w:t>
      </w:r>
    </w:p>
    <w:p>
      <w:r>
        <w:t>小娟因为在股市中尝到甜头，干脆辞去了工作，专心投入股市，每天都研究各家的走势，加上有美美这种专业</w:t>
      </w:r>
    </w:p>
    <w:p>
      <w:r>
        <w:t>分析的建议，倒是输少赢多，这使得小娟对阿棋他们夫妻俩是更加的欣赏。</w:t>
      </w:r>
    </w:p>
    <w:p>
      <w:r>
        <w:t>由于有了较多的收入，小娟妆扮自己的花费就开始增加，也开始学计算机……等，让她自己的生活愈来愈丰富。</w:t>
      </w:r>
    </w:p>
    <w:p>
      <w:r>
        <w:t>但阿生的成长脚步明显跟不上小娟，于是生活步调的不同便开始造成阿生与小娟感情上的间隙。</w:t>
      </w:r>
    </w:p>
    <w:p>
      <w:r>
        <w:t>一天，美美因为生理期而身体不舒服，小娟恰巧来电询问股市信息，美美便打电话要求阿棋把她整理的资料送</w:t>
      </w:r>
    </w:p>
    <w:p>
      <w:r>
        <w:t>去给小娟。阿棋下班后从公司的计算机联机回家里美美的数据库，叫出了数据打印出来，开着车便往阿生他家里去。</w:t>
      </w:r>
    </w:p>
    <w:p>
      <w:r>
        <w:t>小娟开了门把阿棋迎了进去，她今天穿着一贴身的米色洋装，煞是好看，阿棋还愣了一下，似乎惊讶小娟的改</w:t>
      </w:r>
    </w:p>
    <w:p>
      <w:r>
        <w:t>变。</w:t>
      </w:r>
    </w:p>
    <w:p>
      <w:r>
        <w:t>小娟今天知道阿棋要来，还准备满满一桌的好菜，小娟要阿棋先吃饭不用等阿生了，因为阿生通常都开车到十</w:t>
      </w:r>
    </w:p>
    <w:p>
      <w:r>
        <w:t>点多才会回来。阿棋一来也饿了，加上有小娟的殷切招呼，一连吃了两碗饭。</w:t>
      </w:r>
    </w:p>
    <w:p>
      <w:r>
        <w:t>席间小娟向阿祺抱怨阿生的不懂生活情趣，让阿棋了解了小娟与阿生的感情裂缝，说着说着小娟就哭了起来，</w:t>
      </w:r>
    </w:p>
    <w:p>
      <w:r>
        <w:t>阿棋走过去小娟的身旁安慰她，没想到小娟忽然靠了过来，阿棋只好拥着小娟让她发泄。</w:t>
      </w:r>
    </w:p>
    <w:p>
      <w:r>
        <w:t>小娟的头靠在阿棋肩上，随着哽咽呼出的热气都在阿棋的颈边游走，让阿棋产生了一点悸动。阿棋低下头嗅着</w:t>
      </w:r>
    </w:p>
    <w:p>
      <w:r>
        <w:t>小娟的发香，慢慢的移到她的后颈，一股冲动阿棋吻了小娟的后颈，见她没有排斥，便大胆的一路吻了下去。阿棋</w:t>
      </w:r>
    </w:p>
    <w:p>
      <w:r>
        <w:t>用手把小娟的脸托了起来，看着小娟害羞的闭着眼，阿棋唇便盖上小娟的双唇上，温柔的吸吮着小娟的甜美。</w:t>
      </w:r>
    </w:p>
    <w:p>
      <w:r>
        <w:t>一阵拥抱与热吻后，俩人似乎都失去了理智，小娟把阿棋引进了房间，她主动的脱下衣服，阿棋坐在床沿看着，</w:t>
      </w:r>
    </w:p>
    <w:p>
      <w:r>
        <w:t>小娟美好的身裁慢慢的呈现在阿棋的眼前，小娟３２Ｃ的乳房线条坚挺得让人垂涎，阿棋忍不住的把小娟拉过来，</w:t>
      </w:r>
    </w:p>
    <w:p>
      <w:r>
        <w:t>一头埋在她的双乳前磨蹭了起来。</w:t>
      </w:r>
    </w:p>
    <w:p>
      <w:r>
        <w:t>他舔着她的乳头贪婪的吸吮着，更从乳房舔到她的腋下，小娟微酸的腋下气味让阿棋更加亢奋，随着阿棋的舔</w:t>
      </w:r>
    </w:p>
    <w:p>
      <w:r>
        <w:t>弄，小娟「啊……啊……」的叫出了声。</w:t>
      </w:r>
    </w:p>
    <w:p>
      <w:r>
        <w:t>阿棋慢慢的来到了小娟的下体，他用舌头挑起她的阴毛，舔着周围的每一片</w:t>
      </w:r>
    </w:p>
    <w:p>
      <w:r>
        <w:t>角落，小娟的分泌已呈现出来，在她秀气的阴唇间闪耀着晶莹的色泽，阿棋没有放过这鲜美的滋味，吸吮着阴</w:t>
      </w:r>
    </w:p>
    <w:p>
      <w:r>
        <w:t>道口把它全吞了下去。小娟的阴部散发着一种特殊的气味，该是费洛蒙吧，这更加挑起阿棋的冲动，阿棋用心的把</w:t>
      </w:r>
    </w:p>
    <w:p>
      <w:r>
        <w:t>阴蒂吸到嘴里舔弄。</w:t>
      </w:r>
    </w:p>
    <w:p>
      <w:r>
        <w:t>「啊……啊……轻点……喔……」小娟已完全融化在感官上的满足里，没一会儿小娟便达到了高潮。</w:t>
      </w:r>
    </w:p>
    <w:p>
      <w:r>
        <w:t>阿棋在小娟的表情变化中享受到男性的尊严，于是更加的努力，心想绝对要让小娟感受到我的不同，他挺起了</w:t>
      </w:r>
    </w:p>
    <w:p>
      <w:r>
        <w:t>他１４公分、虽称不上长但却够粗的阳具，对准了小娟的穴口，「滋」的一声便钻了进去。</w:t>
      </w:r>
    </w:p>
    <w:p>
      <w:r>
        <w:t>小娟冷不防的被阿棋的粗壮阳具塞入，身体猛的痉挛了起来，随着阿棋的抽动，小娟的叫声如涨潮般的一波波</w:t>
      </w:r>
    </w:p>
    <w:p>
      <w:r>
        <w:t>扬起。阿棋几次差点泄出，都靠利用中断法来忍耐，这忽然的中断却让小娟更加呈现需求的强烈。</w:t>
      </w:r>
    </w:p>
    <w:p>
      <w:r>
        <w:t>在更换成后体位之后，阿棋加快抽送的速度，在小娟不知满足了几次高潮的嘶叫中，阿棋射在小娟的背上，为</w:t>
      </w:r>
    </w:p>
    <w:p>
      <w:r>
        <w:t>这场激情划下了句点。</w:t>
      </w:r>
    </w:p>
    <w:p>
      <w:r>
        <w:t>经过小娟的清理后，两人回到了客厅，小娟带着满足的神情非常可爱，阿棋怜爱的吻着小娟，小娟害羞的要求</w:t>
      </w:r>
    </w:p>
    <w:p>
      <w:r>
        <w:t>阿棋别辜负了她。阿棋虽然觉得有些对不起阿生，但看到小娟迷人的模样，他也只有继续对不起阿生喽！</w:t>
      </w:r>
    </w:p>
    <w:p>
      <w:r>
        <w:t>（二）</w:t>
      </w:r>
    </w:p>
    <w:p>
      <w:r>
        <w:t>有了第一次的禁忌超越后，阿棋这几天一直想着小娟，又刚好遇上老婆的生理期，这下子给了自己解放的借口，</w:t>
      </w:r>
    </w:p>
    <w:p>
      <w:r>
        <w:t>满脑子想着如何再与小娟共赴云雨。下午开完了鲜果汁的企划会议后，也三点半了刚好接到阿生的电话。</w:t>
      </w:r>
    </w:p>
    <w:p>
      <w:r>
        <w:t>「阿棋！明天是小娟的生日，这段日子我跟她正在闹情绪，想说买个生日礼物送她，看能不能和好。」阿生幽</w:t>
      </w:r>
    </w:p>
    <w:p>
      <w:r>
        <w:t>幽的说着。</w:t>
      </w:r>
    </w:p>
    <w:p>
      <w:r>
        <w:t>「好啊！你是该买个好礼物送给她。」我回应着阿生。</w:t>
      </w:r>
    </w:p>
    <w:p>
      <w:r>
        <w:t>「可是，可是我不知道要买什么呀！」老实的阿生愣愣的说着。</w:t>
      </w:r>
    </w:p>
    <w:p>
      <w:r>
        <w:t>「我帮你想想再打电话告诉你。」我回答着。</w:t>
      </w:r>
    </w:p>
    <w:p>
      <w:r>
        <w:t>就这样忽然知道了小娟的生日后，我决定给小娟一个惊喜，让她高兴也让我达到目的。我找了个理由拨了电话</w:t>
      </w:r>
    </w:p>
    <w:p>
      <w:r>
        <w:t>给小娟约她见面，跟她说刚刚阿生打电话来拜托我当他们的和事姥，我要她在家等我去接她，之后我再用同样的理</w:t>
      </w:r>
    </w:p>
    <w:p>
      <w:r>
        <w:t>由跟美美说今晚晚点回去，因为要帮阿生的忙，然后我真的为阿生想了个生日礼物。</w:t>
      </w:r>
    </w:p>
    <w:p>
      <w:r>
        <w:t>我用计算机打了个《爱妻十大守则》，内容参考他们相处的问题，但以较好笑的方式表示，再叫公司的助理帮</w:t>
      </w:r>
    </w:p>
    <w:p>
      <w:r>
        <w:t>我拿去广告社用激光刻在一块木板上，并请厂商务必今晚帮我制作完成，通知了阿生要他晚上晚点去拿，并告诉阿</w:t>
      </w:r>
    </w:p>
    <w:p>
      <w:r>
        <w:t>生今晚我请小娟吃饭，先帮他说些好话暖场，阿生高兴得致谢不已。</w:t>
      </w:r>
    </w:p>
    <w:p>
      <w:r>
        <w:t>最后就是我自己这部份喽，我订了北投春天饭店的温泉套房，并一并订了两份客房服务的精致套餐，而后突发</w:t>
      </w:r>
    </w:p>
    <w:p>
      <w:r>
        <w:t>其想的再打了电话去鲜果汁的厂商，跟他要了一整筒的纯鲜柳橙汁，这所有的过程在五点前全部完成。我交待了助</w:t>
      </w:r>
    </w:p>
    <w:p>
      <w:r>
        <w:t>理后离开公司，先去挑了个知名的心形碎钻项链，花了我万把多块，再到阿生家接小娟。</w:t>
      </w:r>
    </w:p>
    <w:p>
      <w:r>
        <w:t>小娟坐上我的车后，我一路往北投开去，由于正值下班时间，到了春天也八点多了，小娟以为我们来到饭店是</w:t>
      </w:r>
    </w:p>
    <w:p>
      <w:r>
        <w:t>吃饭，没想到我竟到柜台拿房间钥匙，她当下似乎有些矜持，脸一下就红了起来。</w:t>
      </w:r>
    </w:p>
    <w:p>
      <w:r>
        <w:t>「好坏！带人家来这里……」她娇羞的说着。</w:t>
      </w:r>
    </w:p>
    <w:p>
      <w:r>
        <w:t>进了房间后，小娟很好奇的看着，阿生大概不曾带过小娟来过这种地方，小娟呈现出了新奇的欢欣感觉。房里</w:t>
      </w:r>
    </w:p>
    <w:p>
      <w:r>
        <w:t>的电话适时响起了，是客房服务询问送餐的时间，没多久服务生送来了今晚的套餐，还有厂商送到的整筒新鲜果汁，</w:t>
      </w:r>
    </w:p>
    <w:p>
      <w:r>
        <w:t>在经过服务生的摆设后，点着烛光的晚宴就在房里温暖的燃烧了起来。</w:t>
      </w:r>
    </w:p>
    <w:p>
      <w:r>
        <w:t>她吃得很高兴，也喝了好几杯红酒，脸颊晕开了一片潮红，真是可爱。我搂着她走向阳台，看着台北市亮丽的</w:t>
      </w:r>
    </w:p>
    <w:p>
      <w:r>
        <w:t>夜景，我们热情的相拥，彼此探索着对方的双</w:t>
      </w:r>
    </w:p>
    <w:p>
      <w:r>
        <w:t>唇，久久都没分开。</w:t>
      </w:r>
    </w:p>
    <w:p>
      <w:r>
        <w:t>一阵凉风吹来让我们稍为清醒，我拿出了项链为她戴上，她竟然高兴的红了眼框。我们进去房里，我先到浴室</w:t>
      </w:r>
    </w:p>
    <w:p>
      <w:r>
        <w:t>放水，并把整筒的果汁倒入浴缸，在温泉水气扩散下，整间浴室充满着柳橙的清香与一种甜腻的感觉。我引她来到</w:t>
      </w:r>
    </w:p>
    <w:p>
      <w:r>
        <w:t>浴室，帮她褪下她的衣物，她很顺从的配合着，等我也除去衣装后，我们一同泡在温泉里享受这难得的时刻。</w:t>
      </w:r>
    </w:p>
    <w:p>
      <w:r>
        <w:t>我的手也没闲着，一直在她的胸前抚摸，她的乳头渐渐地挺硬了起来，我翻转了一下身躯，让我可以吸吮到她</w:t>
      </w:r>
    </w:p>
    <w:p>
      <w:r>
        <w:t>的乳头，我不停的爱抚、吸吮、舔弄着她的身体，连她小巧的脚ㄚ子都没放过。</w:t>
      </w:r>
    </w:p>
    <w:p>
      <w:r>
        <w:t>感觉她似乎已开始「咿……咿……呀……呀……」的兴奋了起来，我站起身子，把阳具伸到她面前，她毫不迟</w:t>
      </w:r>
    </w:p>
    <w:p>
      <w:r>
        <w:t>疑的就把它含住，有点生涩的帮我口交，虽然她口交的技巧不是很好，但温润的触感还是让我渐渐的勃硬了起来。</w:t>
      </w:r>
    </w:p>
    <w:p>
      <w:r>
        <w:t>我把她拉起来，她双手抓住墙上的毛巾架，右脚跨在浴缸边，我从后面顶着她的阴道口，缓缓的挤压进去。我</w:t>
      </w:r>
    </w:p>
    <w:p>
      <w:r>
        <w:t>可以清楚看见我的东西在她穴口进出，她柔嫩的阴唇被我挤进挤出，也能看到她肛门口收缩的变化，她的叫声在浴</w:t>
      </w:r>
    </w:p>
    <w:p>
      <w:r>
        <w:t>室回荡着。</w:t>
      </w:r>
    </w:p>
    <w:p>
      <w:r>
        <w:t>我把她翻过来正面面对我，用我的右手抬起她的右脚，在她引导下再穿插进她的屄里，随着我臀部的摆动，她</w:t>
      </w:r>
    </w:p>
    <w:p>
      <w:r>
        <w:t>逐渐激烈了起来，在几乎抽搐的抖动中，她满足地趴在我的胸前。</w:t>
      </w:r>
    </w:p>
    <w:p>
      <w:r>
        <w:t>「我知道你还没射，让我休息一下好不好？我腿真的好酸喔！」她求饶似的撒娇着。</w:t>
      </w:r>
    </w:p>
    <w:p>
      <w:r>
        <w:t>我帮她用莲蓬头冲洗身子，让我们都没有了柳橙的甜腻感后，我抱起了她走到床沿，把她放了下来，她浸泡温</w:t>
      </w:r>
    </w:p>
    <w:p>
      <w:r>
        <w:t>泉后红通通的身子蜷曲了起来，搂着枕头撒娇的说：「再一下下……一下下喔！我马上给你……」说完她就慢慢睡</w:t>
      </w:r>
    </w:p>
    <w:p>
      <w:r>
        <w:t>了过去。</w:t>
      </w:r>
    </w:p>
    <w:p>
      <w:r>
        <w:t>我看她脸庞带着满足的笑意睡着，就不忍吵她……只好忍下自己的欲望，让她喘息一下喽。</w:t>
      </w:r>
    </w:p>
    <w:p>
      <w:r>
        <w:t>不经意看了看表，哇！已经快十一点了，赶紧先拨了电话给美美，说一时还说不完，还要再晚一些回去。美美</w:t>
      </w:r>
    </w:p>
    <w:p>
      <w:r>
        <w:t>交待不要太晚后，我又给阿生打了电话，跟他说小娟有些固执，让我再跟小娟沟通一下要他等我电话，阿生因为已</w:t>
      </w:r>
    </w:p>
    <w:p>
      <w:r>
        <w:t>拿到那份订制的礼物满意不已，当然很听我的指示欣然同意。</w:t>
      </w:r>
    </w:p>
    <w:p>
      <w:r>
        <w:t>讲完电话，我上了床躺在她旁边，她被弹簧床的起伏醒来，半睁着眼伸手搂抱我，我们又热情的拥吻了起来，</w:t>
      </w:r>
    </w:p>
    <w:p>
      <w:r>
        <w:t>她沿着我的脖子吻下去，然后开始轻舔我的乳头，喔……一阵快感涌上心头。</w:t>
      </w:r>
    </w:p>
    <w:p>
      <w:r>
        <w:t>她的手也握住我的阳具套弄着，欲火又被点燃起来，我亢奋得在她手心里茁壮起来了，她起身跨在上面，自己</w:t>
      </w:r>
    </w:p>
    <w:p>
      <w:r>
        <w:t>抓着昂首跳动的阳具对准她的穴口，一屁股坐了下去。她上下地摇摆着，每次都深切的顶住她的穴底。</w:t>
      </w:r>
    </w:p>
    <w:p>
      <w:r>
        <w:t>我受不住翻了起来，让她躺了下去，分开举起她的双脚架于肩上，再次进入她的身体，享受温暖湿透的包夹。</w:t>
      </w:r>
    </w:p>
    <w:p>
      <w:r>
        <w:t>在她阴唇的包含下，我的尾椎一阵酸麻，将我的热情一股脑的全宣泄在她体内。</w:t>
      </w:r>
    </w:p>
    <w:p>
      <w:r>
        <w:t>我们满足的相拥，我在她耳旁轻声告诉她：「祝妳生日快乐！」她感动地再次吻着我。</w:t>
      </w:r>
    </w:p>
    <w:p>
      <w:r>
        <w:t>我们起来冲洗身体，我看了看表，十二点十分，我叫服务生来把晚餐收拾清净，并拜托他们再把浴室整理干净，</w:t>
      </w:r>
    </w:p>
    <w:p>
      <w:r>
        <w:t>换上新的浴巾与用品。</w:t>
      </w:r>
    </w:p>
    <w:p>
      <w:r>
        <w:t>付了小费后，我连络阿生来这里，小娟惊讶的不知我在干嘛，我说：「现在正是妳的生日，我要阿生来这为妳</w:t>
      </w:r>
    </w:p>
    <w:p>
      <w:r>
        <w:t>庆生，整理过的房间看不出我们曾在这翻云覆雨，接下来妳也不要辜负了阿生对妳的好意。」她点了点头。</w:t>
      </w:r>
    </w:p>
    <w:p>
      <w:r>
        <w:t>我吻了她一会儿，便离开房间来到大厅等阿生，没多久阿生就已经到了，看他带着蛋糕、花束与那份《爱妻守</w:t>
      </w:r>
    </w:p>
    <w:p>
      <w:r>
        <w:t>则》，感激得一直向我说谢谢。</w:t>
      </w:r>
    </w:p>
    <w:p>
      <w:r>
        <w:t>我拍了拍他的肩膀，要他赶紧上去，我想，小娟今晚大概很难合起双脚了。</w:t>
      </w:r>
    </w:p>
    <w:p>
      <w:r>
        <w:t>ㄚ……我也要赶紧回家去陪陪美美喽！</w:t>
      </w:r>
    </w:p>
    <w:p>
      <w:r>
        <w:t>（三）爱妻受辱篇</w:t>
      </w:r>
    </w:p>
    <w:p>
      <w:r>
        <w:t>小娟自从与阿棋偷情后，整个人都鲜活了起来，原本枯燥而乏味的生活，让自己平凡的日子一点重心都没有，</w:t>
      </w:r>
    </w:p>
    <w:p>
      <w:r>
        <w:t>现在有了阿棋的关爱，那深埋在内心的爱恋情怀，一下子又苏醒过来。</w:t>
      </w:r>
    </w:p>
    <w:p>
      <w:r>
        <w:t>小娟每天都洋溢着快乐的笑容，把自己装扮得娇艳可人，每天都期盼着能与阿棋相聚，似乎在阿棋的身上她才</w:t>
      </w:r>
    </w:p>
    <w:p>
      <w:r>
        <w:t>能看到自己的未来。</w:t>
      </w:r>
    </w:p>
    <w:p>
      <w:r>
        <w:t>阿生是个敦厚殷实的老实人，比较不懂生活的情趣，在他的认知中，拼命的赚钱让家中温饱，才是他该努力以</w:t>
      </w:r>
    </w:p>
    <w:p>
      <w:r>
        <w:t>赴的要务，加上环境的影响，在他周遭的生活圈子当然没法与阿棋做比较。</w:t>
      </w:r>
    </w:p>
    <w:p>
      <w:r>
        <w:t>也因为这样在小娟的眼中，阿生的一言一行都让小娟觉得粗俗不堪，而阿棋的善解人意与优雅作风，便让小娟</w:t>
      </w:r>
    </w:p>
    <w:p>
      <w:r>
        <w:t>盲目的崇拜起阿棋，心中也对阿棋也产生了难以自制的情愫。</w:t>
      </w:r>
    </w:p>
    <w:p>
      <w:r>
        <w:t>阿生虽然有着大而化之的个性，但他善良憨厚的本质，却也不表示他是愚笨的人，小娟这些日子来的转变，他</w:t>
      </w:r>
    </w:p>
    <w:p>
      <w:r>
        <w:t>也是看在眼里，原本以为是大概在股市中赚了钱，让她眉飞色舞了起来，但每天夫妻俩的对话中，小娟却常拿阿棋</w:t>
      </w:r>
    </w:p>
    <w:p>
      <w:r>
        <w:t>来数落他，这让阿生有时很不是滋味。</w:t>
      </w:r>
    </w:p>
    <w:p>
      <w:r>
        <w:t>自己妻子能接受老公的好友是件好事，但若接受过头那就可能会出事，阿生的疑虑就这么在心里发酵着。</w:t>
      </w:r>
    </w:p>
    <w:p>
      <w:r>
        <w:t>就在那个强烈台风登陆前酷热的天气中，阿生全身冒着汗水，晶亮斗大的汗珠，从他皮肤爆起的筋脉上流过，</w:t>
      </w:r>
    </w:p>
    <w:p>
      <w:r>
        <w:t>真的是天气太热了，让阿生汗流浃背的站在这巷子口，看他给炙热阳光晒的，怎么笨得不躲在他出租车里吹拂着冷</w:t>
      </w:r>
    </w:p>
    <w:p>
      <w:r>
        <w:t>气呢？</w:t>
      </w:r>
    </w:p>
    <w:p>
      <w:r>
        <w:t>他笨吗？他一点都不笨，他身上流的汗水是受到震惊后冒出的冷汗，皮肤下交迭的深色筋脉，是他盛怒沸腾的</w:t>
      </w:r>
    </w:p>
    <w:p>
      <w:r>
        <w:t>血液奔窜，他看见了男人最不想看见的一幕，阿棋搂抱着小娟，走进了巷子里那间隐蔽的HOTEL ，他们亲热的模样，</w:t>
      </w:r>
    </w:p>
    <w:p>
      <w:r>
        <w:t>让阿生绿云罩顶的愤怒了起来。</w:t>
      </w:r>
    </w:p>
    <w:p>
      <w:r>
        <w:t>阿生他昨天交待小娟，记得买些电池与蜡烛，但在车上的收音机里，传来今天股市大跌的消息，阿生判断小娟</w:t>
      </w:r>
    </w:p>
    <w:p>
      <w:r>
        <w:t>必定会气的昏头转向，于是他调转车头往证券公司开去，心想去接小娟后一同吃个午餐，听她抱怨一下行情帮她消</w:t>
      </w:r>
    </w:p>
    <w:p>
      <w:r>
        <w:t>消气，再一起去买那些防灾用品。</w:t>
      </w:r>
    </w:p>
    <w:p>
      <w:r>
        <w:t>没想到却让他遇到这难堪的场面，阿棋早他一步接了小娟，他看着小娟上了阿棋的车，他一路跟随着他们到了</w:t>
      </w:r>
    </w:p>
    <w:p>
      <w:r>
        <w:t>这巷子口，才揭开了小娟这段日子来，让她转变的答案。</w:t>
      </w:r>
    </w:p>
    <w:p>
      <w:r>
        <w:t>阿生本想冲进去捶死这对奸夫淫妇，但他忧柔寡断的个性，让他自己拿捏不到方寸，一时也不知道该如何处理</w:t>
      </w:r>
    </w:p>
    <w:p>
      <w:r>
        <w:t>这婚姻的巨变，他又像驼鸟般的躲入自己的计程车里，漫无目的的四处转着，一路上很多向他招手拦车的顾客，皆</w:t>
      </w:r>
    </w:p>
    <w:p>
      <w:r>
        <w:t>被他甩在车后。</w:t>
      </w:r>
    </w:p>
    <w:p>
      <w:r>
        <w:t>那种被人背叛的椎心疼痛，腐蚀着他的心弦，强烈报复的念头，一直回荡不去，他睡我的老婆，我就上他的妻</w:t>
      </w:r>
    </w:p>
    <w:p>
      <w:r>
        <w:t>子，邪恶的报复意念，让阿生不知不觉的就把车开到阿棋家门口。</w:t>
      </w:r>
    </w:p>
    <w:p>
      <w:r>
        <w:t>一阵犹豫后，阿生还是鼓足了怨气，按下了电铃，美美也是刚从证券公司回来而已，一身淡绿色的连身洋装，</w:t>
      </w:r>
    </w:p>
    <w:p>
      <w:r>
        <w:t>还来不及换呢，阿生编了一个想要与美美请教问题的理由，请美美给他一些建议，美美当然会协助阿生，原本她就</w:t>
      </w:r>
    </w:p>
    <w:p>
      <w:r>
        <w:t>一直很信任老公这位好同学，阿生也常常的帮她们做一些事，像帮忙拆卸旧的冷气机呀，或临时接念幼儿园的女儿</w:t>
      </w:r>
    </w:p>
    <w:p>
      <w:r>
        <w:t>呀，阿生是她们家最好的义工了。</w:t>
      </w:r>
    </w:p>
    <w:p>
      <w:r>
        <w:t>阿生害怕在这强暴美美，不小心会给邻居听见美美的呼救声，于是他要求美美到外面去谈，美美也没多想便搭</w:t>
      </w:r>
    </w:p>
    <w:p>
      <w:r>
        <w:t>上阿生的车，随着阿生往阳明山开去。</w:t>
      </w:r>
    </w:p>
    <w:p>
      <w:r>
        <w:t>就是因为信任，美美并没有多疑的发觉阿生会伤害自己；车上的阿生眉头深锁，也不说话，美美也只是以为他</w:t>
      </w:r>
    </w:p>
    <w:p>
      <w:r>
        <w:t>大概是不知道该怎么启口，但随着阿生把车子愈开愈偏僻，美美才开口问阿生：「阿生你要载我去那里呀？」美美</w:t>
      </w:r>
    </w:p>
    <w:p>
      <w:r>
        <w:t>看着阿生。</w:t>
      </w:r>
    </w:p>
    <w:p>
      <w:r>
        <w:t>「快到了，那里比较安静……马上就到了。」阿生回答着美美。</w:t>
      </w:r>
    </w:p>
    <w:p>
      <w:r>
        <w:t>当阿生的车拐进一片树林里时，他停住了车，他并没有关掉引擎，他转身面</w:t>
      </w:r>
    </w:p>
    <w:p>
      <w:r>
        <w:t>对美美，他说：「今天我很生气……」阿生没头没脑的冒出这句话。</w:t>
      </w:r>
    </w:p>
    <w:p>
      <w:r>
        <w:t>「阿棋！他对不起我……」他继续说着：「所以……所以，我……我要……对不起妳了……」说完没等美美有</w:t>
      </w:r>
    </w:p>
    <w:p>
      <w:r>
        <w:t>反应，阿生扑了过去……美美一下没搞懂阿生的问题，阿生就扑了过来，她惊讶的叫出了声，但阿生快速的摀住她</w:t>
      </w:r>
    </w:p>
    <w:p>
      <w:r>
        <w:t>的嘴，另一只手还把椅垫给弄倒下来，美美猛地向后一仰，阿生的重量也压在她身上，她想还击，但阿生恐武有力</w:t>
      </w:r>
    </w:p>
    <w:p>
      <w:r>
        <w:t>的抓住她，她惊吓得一时慌了手脚。</w:t>
      </w:r>
    </w:p>
    <w:p>
      <w:r>
        <w:t>她感觉到阿生的手伸进她的裙里，她惊惧的想抗拒，但阿生轻易的就把她的内裤给撕裂了下来了，她挣扎着、</w:t>
      </w:r>
    </w:p>
    <w:p>
      <w:r>
        <w:t>哀求着：「阿生你不要这样……阿生求你……啊……你别……拜托你……」</w:t>
      </w:r>
    </w:p>
    <w:p>
      <w:r>
        <w:t>美美无助的哀求，并没有中止阿生的动作，在撕碎美美衣物的瞬息间，那种特殊的刺激让阿生更加的亢奋起来。</w:t>
      </w:r>
    </w:p>
    <w:p>
      <w:r>
        <w:t>美美诱人的身驱，正渐渐呈现在阿生眼前，一种跨越阶层侵犯权贵的快感，更让阿生怒涛般的撑起了裤裆。</w:t>
      </w:r>
    </w:p>
    <w:p>
      <w:r>
        <w:t>美美的双手被阿生用绳子捆绑了起来，嘴巴被塞入自己碎裂的内裤，她惊骇的看着阿生脱去衣裤，那昂然竖起</w:t>
      </w:r>
    </w:p>
    <w:p>
      <w:r>
        <w:t>的粗壮阳具，就要穿入自己的身体里，发泄它的怨气，身体因恐惧下意识的发抖起来。</w:t>
      </w:r>
    </w:p>
    <w:p>
      <w:r>
        <w:t>阿生莽撞的将自己的阴茎，对着美美的阴部就戳了下去，但他没有如愿……他又再试了一次……还是过门不入</w:t>
      </w:r>
    </w:p>
    <w:p>
      <w:r>
        <w:t>……他有些恼怒，把美美的腿分的更开，在车子前座狭窄的空间里，他吃力的移动着身体去配合角度，腰部猛地往</w:t>
      </w:r>
    </w:p>
    <w:p>
      <w:r>
        <w:t>前一挺，他进去了……美美的哀号声，在塞满内裤的口腔中蹦了开来……眼泪因为剧烈的疼痛，也溢满眼框……她</w:t>
      </w:r>
    </w:p>
    <w:p>
      <w:r>
        <w:t>无能为力地让阿生在她身上逞凶泄欲……阴道里因没有爱液的润滑，阿生每一次深入就带给她极大的痛苦。</w:t>
      </w:r>
    </w:p>
    <w:p>
      <w:r>
        <w:t>这就是阿生……这也是小娟背离他很重要的原因之一，阿生似乎不懂如何对待女性，他完全没有技巧可言，在</w:t>
      </w:r>
    </w:p>
    <w:p>
      <w:r>
        <w:t>他的性认知中，只要持续有力的冲刺、与恒久延伸的超时表现，就能让女性满足的竖起大姆指。这会儿，他当然依</w:t>
      </w:r>
    </w:p>
    <w:p>
      <w:r>
        <w:t>旧的把这观念持续发扬。</w:t>
      </w:r>
    </w:p>
    <w:p>
      <w:r>
        <w:t>疼痛的感觉随着穴里陆续分泌的体液，而有了改善，麻木的心灵也降低了受羞辱的难堪，美美双眼从后座的窗</w:t>
      </w:r>
    </w:p>
    <w:p>
      <w:r>
        <w:t>口看出去，阳光从绿色的树梢洒了下来，她的泪水模糊了整个视觉画面，她开始想起阿生刚说的话，为什么阿棋对</w:t>
      </w:r>
    </w:p>
    <w:p>
      <w:r>
        <w:t>不起他？又为什么老实的阿生要用这种方式来惩罚她？所有的疑惑都混淆在一起……阿生努力的冲刺开始产生效果，</w:t>
      </w:r>
    </w:p>
    <w:p>
      <w:r>
        <w:t>美美的身体也开始发挥响应，生理的需求不断的侵蚀着美美的理智，美美开始感受到阿生这莽夫的剽悍，他那强而</w:t>
      </w:r>
    </w:p>
    <w:p>
      <w:r>
        <w:t>有力的活塞运动，让美美不自觉的发出低鸣……这感觉与阿棋是截然不同的，这一生中头一次尝到这种粗犷的感受</w:t>
      </w:r>
    </w:p>
    <w:p>
      <w:r>
        <w:t>……渐渐的让美美在阿生的摇摆中，数次达到生理的高峰，这没意料到的反应，让美美羞红了脸。</w:t>
      </w:r>
    </w:p>
    <w:p>
      <w:r>
        <w:t>阿生喷洒了他浓稠的精液，而且是喷在美美脸上，美美被这突如其来的体液给吓到，难过的再次流下泪来。阿</w:t>
      </w:r>
    </w:p>
    <w:p>
      <w:r>
        <w:t>生离开了车子，不知道他在干嘛，美美一个人躺在车里，阿生精液的腥臭味让她的心又产生悸动，他们味道是那么</w:t>
      </w:r>
    </w:p>
    <w:p>
      <w:r>
        <w:t>不同，这会儿美美的心里，竟莫名的开始比较起他们的差异。</w:t>
      </w:r>
    </w:p>
    <w:p>
      <w:r>
        <w:t>没多久，美美听见后车箱的开关声，难道阿生要杀人灭口？原来阿生发泄完兽欲后，强烈的罪恶感让他不知所</w:t>
      </w:r>
    </w:p>
    <w:p>
      <w:r>
        <w:t>措，看到美美全身的衣物被他撕得粉碎，赤裸地躺卧在车内，他忙着在后车箱翻出之前去参加庙会的那件新汗衫，</w:t>
      </w:r>
    </w:p>
    <w:p>
      <w:r>
        <w:t>以及一条用来擦车的大浴巾。他忙着回到车门旁，打开美美这边的车门，开始为美美清理脸上与胸前的秽物，并解</w:t>
      </w:r>
    </w:p>
    <w:p>
      <w:r>
        <w:t>开了美美手上捆绑的束缚，看着美美无神的眼神，阿生突然难过的哭了出来。</w:t>
      </w:r>
    </w:p>
    <w:p>
      <w:r>
        <w:t>美美使劲坐了起来，下体一阵灼热的疼痛，提醒了她刚刚所受到的屈辱，她一手夺去阿生手上的衣服穿了上去，</w:t>
      </w:r>
    </w:p>
    <w:p>
      <w:r>
        <w:t>这件薄薄的白色汗衫，说实在的遮掩不了美</w:t>
      </w:r>
    </w:p>
    <w:p>
      <w:r>
        <w:t>美那美丽的身躯，胸前那对乳房隐约若现，两粒往上微翘小樱桃般的突起更是诱人，好笑的是那汗衫胸前还斗</w:t>
      </w:r>
    </w:p>
    <w:p>
      <w:r>
        <w:t>大的印着三个大字：「朝天宫」。</w:t>
      </w:r>
    </w:p>
    <w:p>
      <w:r>
        <w:t>美美蜷曲在座位上，双腿上盖着那条大浴巾，阿生忽然跪了下去，哽咽的诉说着他亲眼看见的过程。美美深知</w:t>
      </w:r>
    </w:p>
    <w:p>
      <w:r>
        <w:t>阿生的为人，知道他绝不是一个会撒谎的人，她震撼的听着阿生愤慨的话语，心里也开始思考这段日子来，阿棋是</w:t>
      </w:r>
    </w:p>
    <w:p>
      <w:r>
        <w:t>否也有那些奇怪的珠丝马迹，她开始慢慢相信阿棋的外遇……美美反而开始同情阿生的处境，而忘却了刚才阿生对</w:t>
      </w:r>
    </w:p>
    <w:p>
      <w:r>
        <w:t>她的所作所为，她心中也蕴酿了伤痛的恨意，她要想个手段让阿棋体验，因为他的放荡，让自己的爱妻所受到的伤</w:t>
      </w:r>
    </w:p>
    <w:p>
      <w:r>
        <w:t>害。天秤座的美美心中的那个秤，已经左右的开始摆动，那份追求公平的天性，让她心中陆续构筑出她自己的报复</w:t>
      </w:r>
    </w:p>
    <w:p>
      <w:r>
        <w:t>计划。</w:t>
      </w:r>
    </w:p>
    <w:p>
      <w:r>
        <w:t>「阿生我不怪你，今天发生的一切从没发生过。但我可以原谅你，却不能原谅阿棋，我要你答应我，你必须帮</w:t>
      </w:r>
    </w:p>
    <w:p>
      <w:r>
        <w:t>我让阿棋感受我们的伤痛……」美美吭呛有力的从嘴里把话说出来。</w:t>
      </w:r>
    </w:p>
    <w:p>
      <w:r>
        <w:t>「好！美美，我一定帮你……一定要揪出他们这对奸夫淫妇来！」阿生回答着。</w:t>
      </w:r>
    </w:p>
    <w:p>
      <w:r>
        <w:t>阿生把美美载回了家中，自己反而忧心了起来……【完】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