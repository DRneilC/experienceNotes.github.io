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美妻姿吟</w:t>
      </w:r>
    </w:p>
    <w:p>
      <w:r>
        <w:t>我今年二十八岁，有一个相差两岁的老婆，叫做姿吟。说到我这个老婆，不但长得漂亮，身材也保养得玲珑有</w:t>
      </w:r>
    </w:p>
    <w:p>
      <w:r>
        <w:t>致，更重要的是她的个性温柔贤淑，对我这个做老公的可以说是百依百顺。有这样的老婆，当然是羡煞我那票亲朋</w:t>
      </w:r>
    </w:p>
    <w:p>
      <w:r>
        <w:t>好友。每次夫妻一同出门聚会，姿吟总是众人赞美的焦点。虽然我们一直没有小孩，但是反正我没有特别想要养小</w:t>
      </w:r>
    </w:p>
    <w:p>
      <w:r>
        <w:t>孩，所以也就打算顺其自然。</w:t>
      </w:r>
    </w:p>
    <w:p>
      <w:r>
        <w:t>「老婆，我出门喽。」我是个朝九晚五的上班族，而姿吟则靠著从小培养出来的专长──钢琴，成为兼职的钢</w:t>
      </w:r>
    </w:p>
    <w:p>
      <w:r>
        <w:t>琴家教。早上不用教课的姿吟，每天都会在我要去上班时送我到门口。</w:t>
      </w:r>
    </w:p>
    <w:p>
      <w:r>
        <w:t>「路上要小心喔！」姿吟一如往常地在我脸颊上亲了一下。结婚已经三年了，我们还能够这么甜蜜，相信各位</w:t>
      </w:r>
    </w:p>
    <w:p>
      <w:r>
        <w:t>一定都羡幕得不得了。当然，我自己也觉得这是非常幸福的一件事。我一边回味著脸颊上的余韵，一边按下电梯的</w:t>
      </w:r>
    </w:p>
    <w:p>
      <w:r>
        <w:t>按钮。「叮！」没多久，电梯门就打开了，里面站著一个男人。</w:t>
      </w:r>
    </w:p>
    <w:p>
      <w:r>
        <w:t>「早啊！余哥。」「早安！阿威。」我们互相打了招呼。这个叫阿威的男人，是住我楼上的邻居，他人长得俊</w:t>
      </w:r>
    </w:p>
    <w:p>
      <w:r>
        <w:t>俏，身材又好，在外商公司上班，而且目前还是单身。这么优秀的男人身边当然不缺女人，不过阿威这个人颇为花</w:t>
      </w:r>
    </w:p>
    <w:p>
      <w:r>
        <w:t>心，常常带女人回家过夜，但是每次看到的都不是同一个。</w:t>
      </w:r>
    </w:p>
    <w:p>
      <w:r>
        <w:t>「余哥，看你一脸幸福的样子，昨晚一定又跟老婆大战三百回合了吧？」</w:t>
      </w:r>
    </w:p>
    <w:p>
      <w:r>
        <w:t>「别乱说，我才不像你那么厉害。」</w:t>
      </w:r>
    </w:p>
    <w:p>
      <w:r>
        <w:t>「余哥，我真羡幕你啊，有个那么漂亮又温柔的老婆。要是我也能讨一个这样的老婆，我一定每天和她缠绵到</w:t>
      </w:r>
    </w:p>
    <w:p>
      <w:r>
        <w:t>半夜三点。」阿威摆出羡慕的表情说著。</w:t>
      </w:r>
    </w:p>
    <w:p>
      <w:r>
        <w:t>「我才羡慕你呢，每天都有不同的女人投怀送抱。」虽然我知道阿威是在开玩笑，但回想起每次我们夫妻出门</w:t>
      </w:r>
    </w:p>
    <w:p>
      <w:r>
        <w:t>碰到他时，他看著姿吟的那种饥渴眼神，还是让我隐隐觉得不安。「叮！」电梯到了一楼，我们互相道别之後便往</w:t>
      </w:r>
    </w:p>
    <w:p>
      <w:r>
        <w:t>各自的停车位走去。</w:t>
      </w:r>
    </w:p>
    <w:p>
      <w:r>
        <w:t>「老婆，我回来了！」「老公！好想你喔…」下班回到家，等著我的是美味的晚餐和姿吟的香吻。晚饭後我们</w:t>
      </w:r>
    </w:p>
    <w:p>
      <w:r>
        <w:t>通常就是看看电视，出门散散步，偶而睡前做做爱，和一般的夫妻没什么不同。有时候姿吟月事来潮，我会在半夜</w:t>
      </w:r>
    </w:p>
    <w:p>
      <w:r>
        <w:t>起床偷偷上色情网站发泄一下，相信这也不是什么奇怪的事。最近我迷上了「凌辱女友」之类的文章，尤其看到老</w:t>
      </w:r>
    </w:p>
    <w:p>
      <w:r>
        <w:t>婆或女友被别的男人射精在子宫内的桥段，最能够让我感到兴奋。不过这也只是稍微幻想一下而已，要是我的姿吟</w:t>
      </w:r>
    </w:p>
    <w:p>
      <w:r>
        <w:t>真的被别的男人玩弄，相信我一定会气到抓狂，更不用说是被别的男人射精在子宫、因奸成孕了。</w:t>
      </w:r>
    </w:p>
    <w:p>
      <w:r>
        <w:t>九月的一个星期五晚上，我下班回到家。和平常不同的是今天没有娇妻的迎接，因为她上个礼拜开始接了一堂</w:t>
      </w:r>
    </w:p>
    <w:p>
      <w:r>
        <w:t>c 到八点的钢琴课，我回家时她刚好出门不久。难得的一个人在家让我有点不习惯，不过这也没有办法，只好一</w:t>
      </w:r>
    </w:p>
    <w:p>
      <w:r>
        <w:t>个人把便利商店买的便当放到微波炉热一热，用「偶而一个人吃吃晚饭也不错」这样的想法来安慰自己。吃完晚饭</w:t>
      </w:r>
    </w:p>
    <w:p>
      <w:r>
        <w:t>看看时钟，才七点十分……姿吟还有一个钟头才会回家，乾脆上上色情网站吧。反正她最近说月经来，已经三四天</w:t>
      </w:r>
    </w:p>
    <w:p>
      <w:r>
        <w:t>没做爱了，我就趁这机会发泄一下。走到书房打开电脑，连到我最常上的色情网站，看看我最喜欢的「凌辱女友」</w:t>
      </w:r>
    </w:p>
    <w:p>
      <w:r>
        <w:t>系列有没有新作。喔？还真的给我找到了。我抱著期待的心情，解开裤子的皮带，拉下拉练并把我的东西掏出来，</w:t>
      </w:r>
    </w:p>
    <w:p>
      <w:r>
        <w:t>准备进入凌辱女友的幻想世界里。「吱……吱……」这时我听见楼上隔著天花板传来的噪音。这声音我并不陌生，</w:t>
      </w:r>
    </w:p>
    <w:p>
      <w:r>
        <w:t>就是因为床的摇晃，使床脚摩擦地板发出的声音。也就是说，楼上的阿威又带女人回家了，不过今天好像早了点？</w:t>
      </w:r>
    </w:p>
    <w:p>
      <w:r>
        <w:t>算了，与其注意别人的一夜情，还不如赶快看我期待已久的色文要紧。於是我把注意力放回电脑萤幕上。</w:t>
      </w:r>
    </w:p>
    <w:p>
      <w:r>
        <w:t>这次还是一样精采。我在看到文章最後女主角被别的男人射精在体内却还高声叫春的桥段，也忍不住射了精在</w:t>
      </w:r>
    </w:p>
    <w:p>
      <w:r>
        <w:t>卫生纸上。发泄完後全身舒畅的我，不理会楼上持续传来的吱吱声（还在搞啊？阿威的持久力还真是不赖），走到</w:t>
      </w:r>
    </w:p>
    <w:p>
      <w:r>
        <w:t>浴室泡个舒服的热水澡。</w:t>
      </w:r>
    </w:p>
    <w:p>
      <w:r>
        <w:t>「我回来了。」泡完澡，姿吟也回来了。</w:t>
      </w:r>
    </w:p>
    <w:p>
      <w:r>
        <w:t>「你回来啦？老婆我好想你喔…」这次换我给她一个拥抱和亲吻。</w:t>
      </w:r>
    </w:p>
    <w:p>
      <w:r>
        <w:t>她看起来有点疲劳的样子，想必是不习惯晚上教课吧。身为好男人、好老公的我，当然乐於帮她来个沐浴後按</w:t>
      </w:r>
    </w:p>
    <w:p>
      <w:r>
        <w:t>摩，把她伺候得舒舒服服，最後再把她抱上床去。</w:t>
      </w:r>
    </w:p>
    <w:p>
      <w:r>
        <w:t>「嗯……老公你真好，我好爱你喔……」被我抱上床的姿吟已经是半睡半醒，迷迷糊糊吐出这句话之後就沈沈</w:t>
      </w:r>
    </w:p>
    <w:p>
      <w:r>
        <w:t>睡去。看著她迷人的睡姿，让我刚刚才发泄过的小弟弟又硬了起来。不过已经姿吟已经睡著了，我只好再度走进书</w:t>
      </w:r>
    </w:p>
    <w:p>
      <w:r>
        <w:t>房打开电脑，让网路上的Ａ图色文成为我的泄欲材料。</w:t>
      </w:r>
    </w:p>
    <w:p>
      <w:r>
        <w:t>就这样，之後的几个礼拜五，我都过著一个人的夜晚生活。姿吟每次回家洗完澡後就上床睡觉了，而我就固定</w:t>
      </w:r>
    </w:p>
    <w:p>
      <w:r>
        <w:t>藉著上色情网站来发泄当天的欲望（有些事情养成习惯之後就很难改掉）。</w:t>
      </w:r>
    </w:p>
    <w:p>
      <w:r>
        <w:t>又是一个寂寞的夜晚。姿吟一如往常地去上钢琴课，而我就坐在电脑前面打手枪。这次引起我注意的是一系列</w:t>
      </w:r>
    </w:p>
    <w:p>
      <w:r>
        <w:t>的自拍图──「把别人的娇妻带回家里干」。虽然没有露脸，不过女生的身材好，姿势也很大胆，画质也很清晰，</w:t>
      </w:r>
    </w:p>
    <w:p>
      <w:r>
        <w:t>从照片中的电视播出的新闻画面可以确定是本土自拍，而且还是这几天拍的。</w:t>
      </w:r>
    </w:p>
    <w:p>
      <w:r>
        <w:t>「如果姿吟也被别人带回家干，还被拍了照在网路上流传……」这个念头一冒出来，我发现自己变得更为兴奋，</w:t>
      </w:r>
    </w:p>
    <w:p>
      <w:r>
        <w:t>手上的东西也变得更为坚硬。看来我似乎愈来愈变态了，彷佛就算老婆真的被别人凌辱，自己也能从中得到快感。</w:t>
      </w:r>
    </w:p>
    <w:p>
      <w:r>
        <w:t>一边这么想著，我一边把画面往下拉，浏览下面的图片。突然，我的注意力被其中一张图吸引过去。</w:t>
      </w:r>
    </w:p>
    <w:p>
      <w:r>
        <w:t>那张照片中，女主角趴在床上，翘著的屁股上满是男人的精液，而男人的肉棒和女主角的阴部间连结著一条乳</w:t>
      </w:r>
    </w:p>
    <w:p>
      <w:r>
        <w:t>白色的丝，很明显是刚从女主角体内射完精後抽出来的。但这都不是重点，吸引我的地方是──女主角阴部旁，大</w:t>
      </w:r>
    </w:p>
    <w:p>
      <w:r>
        <w:t>腿内侧的一颗痣！结婚三年，和姿吟做爱的次数少说有一两百次。虽然她每次做爱时都坚持要把灯关掉，但我还是</w:t>
      </w:r>
    </w:p>
    <w:p>
      <w:r>
        <w:t>可以确定，姿吟的大腿内侧也有一样的痣！我感觉血液全都冲到脑部，让视线变得一片血红，不过却又隐隐发现，</w:t>
      </w:r>
    </w:p>
    <w:p>
      <w:r>
        <w:t>自己的内心深处有种比以往都要强烈的兴奋感。证据就是，我手上的肉棒不但没有因愤怒而软下来，反而变的更为</w:t>
      </w:r>
    </w:p>
    <w:p>
      <w:r>
        <w:t>坚硬无比。</w:t>
      </w:r>
    </w:p>
    <w:p>
      <w:r>
        <w:t>「那真的是姿吟吗？会不会只是巧合？」</w:t>
      </w:r>
    </w:p>
    <w:p>
      <w:r>
        <w:t>「是谁对她做这种事？」</w:t>
      </w:r>
    </w:p>
    <w:p>
      <w:r>
        <w:t>「在什么地方？」</w:t>
      </w:r>
    </w:p>
    <w:p>
      <w:r>
        <w:t>「姿吟是自愿的吗？」</w:t>
      </w:r>
    </w:p>
    <w:p>
      <w:r>
        <w:t>「我应不应该阻止？」</w:t>
      </w:r>
    </w:p>
    <w:p>
      <w:r>
        <w:t>「难道我真的可以让可爱的娇妻受别的男人任意玩弄？」</w:t>
      </w:r>
    </w:p>
    <w:p>
      <w:r>
        <w:t>各式各样的念头从我脑中冒出来。受复杂的情绪所困的我，提醒自己要冷静下来。无论自己希不希望这种事情</w:t>
      </w:r>
    </w:p>
    <w:p>
      <w:r>
        <w:t>发生，都要先把它的来龙去脉给搞清楚。我开始从照片上寻找蛛丝马迹，不过很可惜地线索实在是太少了。虽然能</w:t>
      </w:r>
    </w:p>
    <w:p>
      <w:r>
        <w:t>够确定是本土自拍，不过从照片上只能看见房间的摆设，根本无法确认地点，而且贴图者也没有任何留言。经过一</w:t>
      </w:r>
    </w:p>
    <w:p>
      <w:r>
        <w:t>番思考，我决定主动寻找线索，因此对这个主题做出留言：第X 篇回应人：Good Job xx.xxx.xxx.x 回应时间：10/21</w:t>
      </w:r>
    </w:p>
    <w:p>
      <w:r>
        <w:t>（07：35）</w:t>
      </w:r>
    </w:p>
    <w:p>
      <w:r>
        <w:t>回应内容：好图！！看得我都喷出来了！！</w:t>
      </w:r>
    </w:p>
    <w:p>
      <w:r>
        <w:t>要是贴图的大大能说一下详细的经过，相信一定会更刺激期待您下一次的作品！！</w:t>
      </w:r>
    </w:p>
    <w:p>
      <w:r>
        <w:t>我按下了网页上的「回应」按钮，让我回应的内容出现在网页上。希望这个干我老婆的人能够贴更多图，或是</w:t>
      </w:r>
    </w:p>
    <w:p>
      <w:r>
        <w:t>能够对现场做出一些叙述，让我找到更多的线索，那就更好了。不过转念一想，如果这个人贴了更多的图，那不也</w:t>
      </w:r>
    </w:p>
    <w:p>
      <w:r>
        <w:t>就代表我美丽的姿吟被他玩弄了更多遍？刚刚那种复杂的感觉又占据了我的脑海。</w:t>
      </w:r>
    </w:p>
    <w:p>
      <w:r>
        <w:t>八点半，姿吟回来了。在情况没有明朗前，我不想要打草惊蛇，也不想因此破坏夫妻间的关系。因此我不动声</w:t>
      </w:r>
    </w:p>
    <w:p>
      <w:r>
        <w:t>色地走到门口迎接她。不过……「老公，你怎么了？」想不到姿吟如此敏锐，讲不到几句话就发现我神情有异。</w:t>
      </w:r>
    </w:p>
    <w:p>
      <w:r>
        <w:t>「没事，或许是今天路上塞车让我有点累。」我随便找个理由来塘塞，却也发现姿吟的眼神中带著些许不安，</w:t>
      </w:r>
    </w:p>
    <w:p>
      <w:r>
        <w:t>就像是做错事的小孩一样。这让我更加确定照片中的女人就是姿吟了……</w:t>
      </w:r>
    </w:p>
    <w:p>
      <w:r>
        <w:t>当天晚上我和姿吟求欢。</w:t>
      </w:r>
    </w:p>
    <w:p>
      <w:r>
        <w:t>「不要嘛，人家好累……明天人家一定给你，好不好？」</w:t>
      </w:r>
    </w:p>
    <w:p>
      <w:r>
        <w:t>「老婆乖，一下子就好了……」</w:t>
      </w:r>
    </w:p>
    <w:p>
      <w:r>
        <w:t>「好吧……要温柔一点喔。」姿吟拗不过我苦苦哀求，终於接受我的求欢。</w:t>
      </w:r>
    </w:p>
    <w:p>
      <w:r>
        <w:t>我打开姿吟的双腿，让她的两只小腿搭在我的肩膀上，将肉棒插进姿吟的阴部，慢慢抽送起来。</w:t>
      </w:r>
    </w:p>
    <w:p>
      <w:r>
        <w:t>「嗯……嗯……」听著姿吟的呻吟声，我仔细地观察她和我交合的阴部。平常姿吟绝对不会允许我这么大剌剌</w:t>
      </w:r>
    </w:p>
    <w:p>
      <w:r>
        <w:t>地盯著她的私处，或许是太过疲劳的关系吧，这次她并没有对我的窥视做出任何反应。也因此我得以将眼前的景象</w:t>
      </w:r>
    </w:p>
    <w:p>
      <w:r>
        <w:t>与那些已经深深刻到我脑海中的性交图做比对。愈看，我愈觉得在网路上那些图片的女主角，就是我眼前的这个女</w:t>
      </w:r>
    </w:p>
    <w:p>
      <w:r>
        <w:t>人。无论是大腿的粗细、阴唇的形状、阴毛的分布，还是那颗痣的位置，都与我脑海中的图片一模一样，不同的只</w:t>
      </w:r>
    </w:p>
    <w:p>
      <w:r>
        <w:t>是干著她的那个男人。几天前的某个时间，有别的男人和我用同样的姿势干著姿吟……这个念头让我兴奋到极点，</w:t>
      </w:r>
    </w:p>
    <w:p>
      <w:r>
        <w:t>一时忍不住就把精液全部射到姿吟体内。过度起伏的情绪似乎真的夺走我不少体力，射完精後强烈的睡意侵袭而来，</w:t>
      </w:r>
    </w:p>
    <w:p>
      <w:r>
        <w:t>於是我慢慢地闭上了双眼。</w:t>
      </w:r>
    </w:p>
    <w:p>
      <w:r>
        <w:t>「你终於醒啦？小懒猪。」隔天早上醒来，我看到的是在厨房帮我准备早餐的姿吟。她那一如往常的微笑，让</w:t>
      </w:r>
    </w:p>
    <w:p>
      <w:r>
        <w:t>我感觉昨晚的一切似乎都只是场梦。不过打开电脑，网站上的一切却又告诉我这已是不可动摇的事实……之後的每</w:t>
      </w:r>
    </w:p>
    <w:p>
      <w:r>
        <w:t>天半夜，我都会偷偷爬起来上网看看有没有新的图片，但很可惜地，每天的结果都让我失望（或是松了一口气？）。</w:t>
      </w:r>
    </w:p>
    <w:p>
      <w:r>
        <w:t>直到第六天晚上……星期五，姿吟要去上课的日子，也是我发现姿吟自拍图的日子。我一下班回到家，连便当都没</w:t>
      </w:r>
    </w:p>
    <w:p>
      <w:r>
        <w:t>吃就直冲书房，在网路上寻找我渴求已久的东西。我的直觉告诉我今天会有收获，结果──真的让我猜中了！</w:t>
      </w:r>
    </w:p>
    <w:p>
      <w:r>
        <w:t>上礼拜发布主题的那个人，这次又发布了新的主题──「别人的老婆，能爽又能拍」。主题内是一系列，多达</w:t>
      </w:r>
    </w:p>
    <w:p>
      <w:r>
        <w:t>四十几张的做爱自拍图，而且这次还加上了贴图者的解说：「应上次Good Job与众多网友的要求，小弟就稍微献丑</w:t>
      </w:r>
    </w:p>
    <w:p>
      <w:r>
        <w:t>啦。</w:t>
      </w:r>
    </w:p>
    <w:p>
      <w:r>
        <w:t>这女人是个钢琴老师，别看她平常温柔又有气质，其实被我带到床上插个两下就淫水流满地，叫得比谁都骚，</w:t>
      </w:r>
    </w:p>
    <w:p>
      <w:r>
        <w:t>还一直要我射精到她的子宫呢。</w:t>
      </w:r>
    </w:p>
    <w:p>
      <w:r>
        <w:t>上个礼拜是在我的卧房拍的，这次则是在客厅。我在这边足足干了她两个钟头，详细的过程就如下面的照片一</w:t>
      </w:r>
    </w:p>
    <w:p>
      <w:r>
        <w:t>样……「之後就是一张张的照片还有对每张照片的解说。这篇文章已经让我百分之百确定照片中的女人就是姿吟了，</w:t>
      </w:r>
    </w:p>
    <w:p>
      <w:r>
        <w:t>接下来的问题就是──在哪里发生的？我开始一张张地浏览图片。其中某一张照片让我找到了线索。照片中女主角</w:t>
      </w:r>
    </w:p>
    <w:p>
      <w:r>
        <w:t>背对著镜头帮男主角口交，旁边的窗户可以看见屋外一片漆黑，只有其他大楼的点点灯光。这代表事情发生在晚上，</w:t>
      </w:r>
    </w:p>
    <w:p>
      <w:r>
        <w:t>而姿吟只有星期五才会在晚上出门！也就是说，姿吟告诉我星期五晚上又钢琴课，根本就是在骗我！我心中一阵难</w:t>
      </w:r>
    </w:p>
    <w:p>
      <w:r>
        <w:t>过，但是马上强打起精神继续寻找线索。</w:t>
      </w:r>
    </w:p>
    <w:p>
      <w:r>
        <w:t>终於，到了最後一张照片。照片中男主角与女主角以客厅窗外的景观为背景，两人紧紧搂在一起，好不甜蜜</w:t>
      </w:r>
    </w:p>
    <w:p>
      <w:r>
        <w:t>（虽然男女主角脸上都有打马赛克，看不到表情）。而仔细一看背後的景观，几乎和从我们家看出去一样，只是高</w:t>
      </w:r>
    </w:p>
    <w:p>
      <w:r>
        <w:t>度有些许的不同，似乎是从比我家更上面一点的地方拍出去的……这代表，他们两个做爱的地点就在我家楼上！而</w:t>
      </w:r>
    </w:p>
    <w:p>
      <w:r>
        <w:t>那个男人就是我每天碰面的阿威！！而且他们两人现在就正在楼上做爱！！</w:t>
      </w:r>
    </w:p>
    <w:p>
      <w:r>
        <w:t>愤怒让我失去理智。我几乎要拿了菜刀冲到楼上去把他剁成肉酱，不过主题最後的一段文字让我冷静下来：「</w:t>
      </w:r>
    </w:p>
    <w:p>
      <w:r>
        <w:t>许多网友要我拍她的脸，而我也一直想要这么做，但是她不肯。她说怕有一天被老公发现，她很爱她老公，不想跟</w:t>
      </w:r>
    </w:p>
    <w:p>
      <w:r>
        <w:t>老公离婚什么的……话说回来，要是她老公真的发现报警那我也麻烦了，所以还是请大家将就将就吧。今天我会再</w:t>
      </w:r>
    </w:p>
    <w:p>
      <w:r>
        <w:t>拍更多照片，下礼拜五会贴出来，敬请期待。「</w:t>
      </w:r>
    </w:p>
    <w:p>
      <w:r>
        <w:t>是啊，我也很爱姿吟，不希望和她离婚。现在上去和他们闹翻了我又能得到什么？而且我的确从其中得到莫大</w:t>
      </w:r>
    </w:p>
    <w:p>
      <w:r>
        <w:t>的快感，保持现状不好吗？思考了一整晚，我终於下了决定。</w:t>
      </w:r>
    </w:p>
    <w:p>
      <w:r>
        <w:t>第二天，我趁著姿吟出门买菜时跑到阿威家里，告诉阿威我发现了他们的奸情并威胁他要报警。看阿威苍白的</w:t>
      </w:r>
    </w:p>
    <w:p>
      <w:r>
        <w:t>脸色，似乎是没想到我真的那么巧会上那个网站。後来我也告诉他，如果能够将以後每次通奸的过程全部录下来传</w:t>
      </w:r>
    </w:p>
    <w:p>
      <w:r>
        <w:t>给我，那么我可以默许他们每个星期五晚上的奸情。阿威听了简直是不敢相信，但当然是高兴地连声答应。他还说</w:t>
      </w:r>
    </w:p>
    <w:p>
      <w:r>
        <w:t>其实从一开始就有把整个过程录下来，只是那是作为威胁姿吟就范的材料，不敢随便公开。听到这句话我大感安慰，</w:t>
      </w:r>
    </w:p>
    <w:p>
      <w:r>
        <w:t>原来姿吟不是从一开始就自愿和他发生关系。最後我向他要了之前所有的档案，准备回家慢慢欣赏。</w:t>
      </w:r>
    </w:p>
    <w:p>
      <w:r>
        <w:t>当晚我兴奋地完全睡不著觉，确认姿吟睡熟後马上溜进书房，把光碟放进电脑里。我期待的心情，比小时後坐</w:t>
      </w:r>
    </w:p>
    <w:p>
      <w:r>
        <w:t>在电视机前等卡通开始的时候更为强烈。</w:t>
      </w:r>
    </w:p>
    <w:p>
      <w:r>
        <w:t>画面中出现的是熟悉的背景，和第一次在网路上看到的那些照片是在同样的地方，也就是阿威的卧室，但是时</w:t>
      </w:r>
    </w:p>
    <w:p>
      <w:r>
        <w:t>间却不一样，不但早了一个礼拜，而且是在下午。我脑袋里浮出阿威那时和我说的话：「我一开始是向公司请假，</w:t>
      </w:r>
    </w:p>
    <w:p>
      <w:r>
        <w:t>假扮送货员到你家用药把姿吟迷昏，再把她带回家里强奸了。」看来影片中就是那所谓的「一开始」。只见画面中</w:t>
      </w:r>
    </w:p>
    <w:p>
      <w:r>
        <w:t>的阿威正在调整摄影机，而姿吟则不醒人事地躺在阿威的床上。</w:t>
      </w:r>
    </w:p>
    <w:p>
      <w:r>
        <w:t>调整完摄影机，阿威脱光自己的衣服走到床边，腰弯了下来。我以为他会开始脱姿吟的衣服，没想到他竟然伸</w:t>
      </w:r>
    </w:p>
    <w:p>
      <w:r>
        <w:t>手轻握姿吟的脸，低头将自己的舌头伸入姿吟的口中。看著自己老婆的嘴别的男人恣意入侵，我握在手中的肉棒变</w:t>
      </w:r>
    </w:p>
    <w:p>
      <w:r>
        <w:t>得更为坚硬。</w:t>
      </w:r>
    </w:p>
    <w:p>
      <w:r>
        <w:t>阿威就这么的吻了两三分钟，然後终於开始脱姿吟的衣服。姿吟上半身只穿著薄薄一件短袖Ｔ恤，当然是被阿</w:t>
      </w:r>
    </w:p>
    <w:p>
      <w:r>
        <w:t>威毫不费力地脱了下来，纯白色的蕾丝胸罩也马上就被他解开，姿吟的乳房也就弹了出来。阿威一边吻著姿吟，双</w:t>
      </w:r>
    </w:p>
    <w:p>
      <w:r>
        <w:t>手一边揉搓这对大小适中且形状完美的乳房。过没多久，阿威终於忍不住了（看著萤幕的我也快要忍不住了），将</w:t>
      </w:r>
    </w:p>
    <w:p>
      <w:r>
        <w:t>姿吟的牛仔裤连内裤一起脱下。这时画面上只剩一对全裸的男女，只见男人将自己的阴茎插入女人的阴道，开始不</w:t>
      </w:r>
    </w:p>
    <w:p>
      <w:r>
        <w:t>断抽送。</w:t>
      </w:r>
    </w:p>
    <w:p>
      <w:r>
        <w:t>「唔……嗯……」不醒人事的姿吟，竟然会随著阿威的抽送，发出细细的呻吟。</w:t>
      </w:r>
    </w:p>
    <w:p>
      <w:r>
        <w:t>「婊子，看我插死你！」听见呻吟的阿威看来似乎更加兴奋，也加快了抽插的速度。听著肉与肉快速撞击的啪</w:t>
      </w:r>
    </w:p>
    <w:p>
      <w:r>
        <w:t>啪声音，我感觉自己似乎快射精了，於是赶紧停下自慰的动作，让一抖一抖的肉棒稍微恢复冷静。</w:t>
      </w:r>
    </w:p>
    <w:p>
      <w:r>
        <w:t>又过了四五分钟，阿威终於忍不住射精的冲动，於是将肉棒从姿吟的阴道拔出，放到她熟睡的面前，咻咻咻地</w:t>
      </w:r>
    </w:p>
    <w:p>
      <w:r>
        <w:t>射了姿吟满脸精液。看见姿吟清秀的脸庞上满布著别人的精液，我握住肉棒的右手也忍不住加快速度，让自己的精</w:t>
      </w:r>
    </w:p>
    <w:p>
      <w:r>
        <w:t>液暴射而出。</w:t>
      </w:r>
    </w:p>
    <w:p>
      <w:r>
        <w:t>第一段影片就这样结束了。虽然我总觉得不够过瘾，但是体力已经无法负担，加上射精後的疲劳感，使我决定</w:t>
      </w:r>
    </w:p>
    <w:p>
      <w:r>
        <w:t>把剩下的留著过几天慢慢欣赏。</w:t>
      </w:r>
    </w:p>
    <w:p>
      <w:r>
        <w:t>之後几天我无时无刻不在惦记著那些剩下的影片，无奈刚好亲戚来玩，书房让给他们当卧室，使我一直到五天</w:t>
      </w:r>
    </w:p>
    <w:p>
      <w:r>
        <w:t>後亲戚离开的那个晚上，才有机会再次看到老婆被人玩弄的情形。星期五下班回家，见家里空无一人，马上打开电</w:t>
      </w:r>
    </w:p>
    <w:p>
      <w:r>
        <w:t>脑进行期待已久的计画。</w:t>
      </w:r>
    </w:p>
    <w:p>
      <w:r>
        <w:t>我打开第二个影片档。这次地点和上一部相同，而时间也和我在网路上的照片一样。根据阿威的说法，这就是</w:t>
      </w:r>
    </w:p>
    <w:p>
      <w:r>
        <w:t>他拿第一段影片威胁姿吟，要姿吟每个礼拜五以上课为由来他家和他做爱之後的第一次。</w:t>
      </w:r>
    </w:p>
    <w:p>
      <w:r>
        <w:t>卧室本来空无一人，几分钟後一对男女走进房内，不用说当然就是阿威和姿吟。阿威双手抱著姿吟，双手在她</w:t>
      </w:r>
    </w:p>
    <w:p>
      <w:r>
        <w:t>身上不断游移，而姿吟的身体感觉很僵硬，情绪似乎非常紧张。</w:t>
      </w:r>
    </w:p>
    <w:p>
      <w:r>
        <w:t>「陈先生，你说过只有这一次没错吧？」姿吟问著。陈先生是她一直以来对阿威的称呼。</w:t>
      </w:r>
    </w:p>
    <w:p>
      <w:r>
        <w:t>「对，只要你今天任我玩弄，我就会把上次的影片还给你。」阿威的双手没有停下来。</w:t>
      </w:r>
    </w:p>
    <w:p>
      <w:r>
        <w:t>「还有，以後叫我阿威就好了。」突然。阿威的双手在姿吟的屁股上狠狠捏了一把。</w:t>
      </w:r>
    </w:p>
    <w:p>
      <w:r>
        <w:t>「啊！」姿吟惊叫起来。以往我在床上对她非常温柔，她怎么也想不到有一天竟然要受到男人如此粗鲁的对待。</w:t>
      </w:r>
    </w:p>
    <w:p>
      <w:r>
        <w:t>阿威放开了姿吟，对她说：「来，你自己脱衣服吧！」</w:t>
      </w:r>
    </w:p>
    <w:p>
      <w:r>
        <w:t>「这……能不能先把灯关掉？」要在老公之外的男人在前脱光衣服，对保守的姿吟来说非常困难，更何况是在</w:t>
      </w:r>
    </w:p>
    <w:p>
      <w:r>
        <w:t>灯火通明的地方。</w:t>
      </w:r>
    </w:p>
    <w:p>
      <w:r>
        <w:t>「没得谈。你再不脱，我就要把影片传到网路上了。」阿威不耐烦地拒绝了，姿吟听到阿威说要把影片放到网</w:t>
      </w:r>
    </w:p>
    <w:p>
      <w:r>
        <w:t>路上，大惊失色地说：「我脱我脱！求你不要把影片流出去！」然後马上伸手褪去自己的衣服。</w:t>
      </w:r>
    </w:p>
    <w:p>
      <w:r>
        <w:t>脱掉衣服的姿吟露出她美丽的身体，但是在陌生的男人面前，她只能害羞地用两手勉强把自己的三点遮住。</w:t>
      </w:r>
    </w:p>
    <w:p>
      <w:r>
        <w:t>「有什么好遮的？上个礼拜你全身每一个地方都已经被我看光了。」阿威抓住姿吟的双手，把它们从姿吟的胸</w:t>
      </w:r>
    </w:p>
    <w:p>
      <w:r>
        <w:t>部和阴部前移开。这句话让姿吟回想起那天发生的事，难过的表情马上显露於她苍白的脸庞上。阿威抱住姿吟开始</w:t>
      </w:r>
    </w:p>
    <w:p>
      <w:r>
        <w:t>亲吻她，姿吟不敢反抗，只能让阿威的舌头在自己的小嘴中攻城掠地，发出滋滋的声音。</w:t>
      </w:r>
    </w:p>
    <w:p>
      <w:r>
        <w:t>阿威毕竟经验老到，高超的吻技加上熟练的爱抚技巧，让姿吟渐渐失去抵抗的意志。只见姿吟脸上泛著潮红，</w:t>
      </w:r>
    </w:p>
    <w:p>
      <w:r>
        <w:t>原本抓著阿威想要制止他爱抚的双手也渐渐放松。最後姿吟完全闭上双眼，两只手也无力地垂下，看来是被阿威完</w:t>
      </w:r>
    </w:p>
    <w:p>
      <w:r>
        <w:t>全制服了。</w:t>
      </w:r>
    </w:p>
    <w:p>
      <w:r>
        <w:t>阿威见时机成熟，於是把姿吟轻轻放在床上，褪下自己的衬衫和西装裤後跪在床前，把头埋进姿吟的双腿中间。</w:t>
      </w:r>
    </w:p>
    <w:p>
      <w:r>
        <w:t>「啊！！」姿吟轻轻发出尖叫，身体震动了一下。她没想到著个迷奸过她的男人会帮她口交。不过阵阵快感从</w:t>
      </w:r>
    </w:p>
    <w:p>
      <w:r>
        <w:t>下半身传来，让姿吟的神志愈来愈模糊。姿吟开始低声呻吟，下体也慢慢变得湿润。阿威不忘趁机用言语羞辱她：</w:t>
      </w:r>
    </w:p>
    <w:p>
      <w:r>
        <w:t>「小淫娃，你看你刚刚还说不要，现在下面却湿成这样。」保守的姿吟听到这种淫话哪受得了，羞得用双手遮住自</w:t>
      </w:r>
    </w:p>
    <w:p>
      <w:r>
        <w:t>己的脸，说：「我没有，都是因为你……」</w:t>
      </w:r>
    </w:p>
    <w:p>
      <w:r>
        <w:t>「因为我怎样？」</w:t>
      </w:r>
    </w:p>
    <w:p>
      <w:r>
        <w:t>「……」姿吟知道自己说错话了，不敢搭腔。「不说是吧？那我只好把影片放到网路上了。」阿威又用影片来</w:t>
      </w:r>
    </w:p>
    <w:p>
      <w:r>
        <w:t>威胁她。</w:t>
      </w:r>
    </w:p>
    <w:p>
      <w:r>
        <w:t>「因为你……帮我口交……」</w:t>
      </w:r>
    </w:p>
    <w:p>
      <w:r>
        <w:t>「要说「舔我的鸡迈」。」阿威故意要姿吟用粗俗的讲法，让姿吟更是羞得不知如何是好。</w:t>
      </w:r>
    </w:p>
    <w:p>
      <w:r>
        <w:t>「因为你……你……舔我的鸡迈……」姿吟挣扎了良久，好不容易小声挤出这一句话。听到平常端庄贤淑的姿</w:t>
      </w:r>
    </w:p>
    <w:p>
      <w:r>
        <w:t>吟说出「鸡迈」两个字，让我兴奋得差点喷了出来。</w:t>
      </w:r>
    </w:p>
    <w:p>
      <w:r>
        <w:t>「那我舔你的鸡迈让你爽不爽啊？」阿威更进一步用言语凌辱姿吟。</w:t>
      </w:r>
    </w:p>
    <w:p>
      <w:r>
        <w:t>「……爽」</w:t>
      </w:r>
    </w:p>
    <w:p>
      <w:r>
        <w:t>「我听不到，大声一点！」阿威边说边加快了舌头的速度。</w:t>
      </w:r>
    </w:p>
    <w:p>
      <w:r>
        <w:t>「……爽！你舔得我好爽！呜呜呜呜……」姿吟终於受不了阿威言语和肉体上的折磨而崩溃，开始啜泣。阿威</w:t>
      </w:r>
    </w:p>
    <w:p>
      <w:r>
        <w:t>知道这时的姿吟已经自暴自弃了，可以完全接受自己的摆布，於是停止了口交，准备开始重头戏。</w:t>
      </w:r>
    </w:p>
    <w:p>
      <w:r>
        <w:t>「刚刚舔得你很爽是吧？放心，接下来我会让你更爽！」阿威将自己２０公分长的大肉棒对准姿吟湿润的阴道，</w:t>
      </w:r>
    </w:p>
    <w:p>
      <w:r>
        <w:t>用力插了进去。哭泣中的姿吟受到突如其来的冲击，痛得两只手在半空中乱挥，但马上被阿威抓住压在头上。可怜</w:t>
      </w:r>
    </w:p>
    <w:p>
      <w:r>
        <w:t>的姿吟只能咬紧牙关，专心抵抗每一次从下半身传来的痛楚。不过阿威身经百战，当然知道自己的大肉棒要如何才</w:t>
      </w:r>
    </w:p>
    <w:p>
      <w:r>
        <w:t>能让女人获得快感，相信姿吟被阿威的肉棒征服也只是时间上的问题了。</w:t>
      </w:r>
    </w:p>
    <w:p>
      <w:r>
        <w:t>房间里这时候只剩下姿吟偶而发出的呻吟声，与床因为摇动而使和床脚与地板摩擦发出的吱吱噪音。我看了影</w:t>
      </w:r>
    </w:p>
    <w:p>
      <w:r>
        <w:t>片上面的时间──七点十五分，这不正是我在上网看著色文打手枪的时间吗？一想到自己在打手枪，而美丽的妻子</w:t>
      </w:r>
    </w:p>
    <w:p>
      <w:r>
        <w:t>竟然在仅仅隔著一片天花板的地方被人凌辱，我终於再也忍耐不住，卡在精关前的精液一瞬间暴射而出，喷得萤幕</w:t>
      </w:r>
    </w:p>
    <w:p>
      <w:r>
        <w:t>上到处都是。</w:t>
      </w:r>
    </w:p>
    <w:p>
      <w:r>
        <w:t>本来以为射完精後自己应该会冷静下来，但是脑中突然出现的一个念头又让我的肉棒迅速变得坚硬无比：「上</w:t>
      </w:r>
    </w:p>
    <w:p>
      <w:r>
        <w:t>次妻子被凌辱的时候我只是在看色文打手枪，而我现在看的不但是妻子被凌辱的完整过程，而且我美丽的妻子现在</w:t>
      </w:r>
    </w:p>
    <w:p>
      <w:r>
        <w:t>也正在楼上的某处被阿威干著！」我发现比起影片，自己更想要亲眼目睹妻子被人干的经过，於是我迅速穿起裤子，</w:t>
      </w:r>
    </w:p>
    <w:p>
      <w:r>
        <w:t>决定到楼上去碰碰运气。我连电脑都来不及关，离开房间时，喇叭正传出来姿吟的淫叫声。</w:t>
      </w:r>
    </w:p>
    <w:p>
      <w:r>
        <w:t>我走到阿威住家的门前，把手伸向门把，祈祷奇迹的发生。虽然阿威玷污了我的老婆，但是他这个人生性大方，</w:t>
      </w:r>
    </w:p>
    <w:p>
      <w:r>
        <w:t>而且又善解人意，在知道我有喜欢看老婆被凌辱这个癖好之後，说不定会给我机会在现场看他和姿吟相干。「喀恰」</w:t>
      </w:r>
    </w:p>
    <w:p>
      <w:r>
        <w:t>一声，想不到门真的被我打开了！！我欣喜若狂，一边在心中感谢阿威，一边蹑手蹑脚地往客厅走去。</w:t>
      </w:r>
    </w:p>
    <w:p>
      <w:r>
        <w:t>阿威和姿吟不在客厅，不过这边的摆设有点凌乱，看来刚刚两个人可能在这边大战过三百回合，现在已经转移</w:t>
      </w:r>
    </w:p>
    <w:p>
      <w:r>
        <w:t>阵地了。「喔……喔……」突然间我隐约听到姿吟的声音从书房那边传来，於是轻轻地随著声音而去。书房的门是</w:t>
      </w:r>
    </w:p>
    <w:p>
      <w:r>
        <w:t>半开著的，我躲在半开的门後面，透过门缝窥视书房内的光景。书房内有两个书柜和一张书桌，书桌上有一台电脑。</w:t>
      </w:r>
    </w:p>
    <w:p>
      <w:r>
        <w:t>姿吟上半身趴在电脑前，双腿站在地上，成为一个「┐」形，身上已经满是两人的体液。阿威则是站在姿吟背後弯</w:t>
      </w:r>
    </w:p>
    <w:p>
      <w:r>
        <w:t>腰干著她。第一次亲眼看见自己的老婆被人干，那种复杂的感觉又涌上我的心头，不同的是，这次愤怒的情绪已经</w:t>
      </w:r>
    </w:p>
    <w:p>
      <w:r>
        <w:t>几乎完全消失，只剩下嫉妒与兴奋的感觉。我睁大眼睛瞧著两人在我面前上演的活春宫，深怕漏掉任何一个镜头。</w:t>
      </w:r>
    </w:p>
    <w:p>
      <w:r>
        <w:t>阿威的一只手不断搓揉姿吟的乳房，另一只手则握著滑鼠不时移动著。这时我注意到电脑原来是开著的，而萤</w:t>
      </w:r>
    </w:p>
    <w:p>
      <w:r>
        <w:t>幕上出现的，正是那些网路上姿吟和阿威相干的自拍照！</w:t>
      </w:r>
    </w:p>
    <w:p>
      <w:r>
        <w:t>「你看这张，姿吟你这表情多淫荡。」阿威藉著这些照片助性，嘴巴还不忘说些羞辱姿吟的话。</w:t>
      </w:r>
    </w:p>
    <w:p>
      <w:r>
        <w:t>「还……还不是你害的。都怪你把……把人家干得好爽，人家才……会露出那种表情……」姿吟被干得上气不</w:t>
      </w:r>
    </w:p>
    <w:p>
      <w:r>
        <w:t>接下气，嘴巴上却不肯服输。现在的姿吟看起来完全没有影片中那少妇的矜持，反而很享受身後这男人带给她的快</w:t>
      </w:r>
    </w:p>
    <w:p>
      <w:r>
        <w:t>乐。</w:t>
      </w:r>
    </w:p>
    <w:p>
      <w:r>
        <w:t>我把裤子的拉练拉开来，掏出老二想要打手枪。大概是拉拉练的声音被阿威听到了吧，阿威转头往门口这边看</w:t>
      </w:r>
    </w:p>
    <w:p>
      <w:r>
        <w:t>来，发现了正在看自己老婆被人干还想打手枪的我。他给我一个微笑，然後转回头去对姿吟说：「记不记得在客厅</w:t>
      </w:r>
    </w:p>
    <w:p>
      <w:r>
        <w:t>的这张？那时候你叫得好大声，我怕你老公在楼下会听到，不得不捂住你的嘴巴。」阿威故意提到我来羞辱姿吟。</w:t>
      </w:r>
    </w:p>
    <w:p>
      <w:r>
        <w:t>「谁……谁叫你那……那时候一直弄……弄人家的肛门，弄得我好……好爽……」姿吟听到「老公」两个字，</w:t>
      </w:r>
    </w:p>
    <w:p>
      <w:r>
        <w:t>似乎更兴奋了。</w:t>
      </w:r>
    </w:p>
    <w:p>
      <w:r>
        <w:t>「小婊子，原来你要被人家玩肛门才会爽啊？那我现在就来让你爽一爽。」阿威把刚刚不断揉捏姿吟乳房的左</w:t>
      </w:r>
    </w:p>
    <w:p>
      <w:r>
        <w:t>手移到後方，食指伸进她的肛门里不断搅动。姿吟感觉肛门受到刺激，全身马上激烈的摇摆，淫叫的声音也高了八</w:t>
      </w:r>
    </w:p>
    <w:p>
      <w:r>
        <w:t>度：「啊啊啊…不、不要，肛门不要……好…好爽……喔…喔…喔……」保守的姿吟以前一直不肯让我玩她的肛门，</w:t>
      </w:r>
    </w:p>
    <w:p>
      <w:r>
        <w:t>没想到受了阿威的调教，现在竟然变得那么敏感……阿威就这样一边干著姿吟，一边把网页往下拉，当网页拉到网</w:t>
      </w:r>
    </w:p>
    <w:p>
      <w:r>
        <w:t>友回应的部分时，阿威又说：「你看，有一百多篇回应耶。大家都希望看到你的庐山真面目，你就露个脸让他们看</w:t>
      </w:r>
    </w:p>
    <w:p>
      <w:r>
        <w:t>一下嘛，嗯？」</w:t>
      </w:r>
    </w:p>
    <w:p>
      <w:r>
        <w:t>「不……不行啦……要是被我老公看……看见人家这个样子……他……他一定会跟我离……离婚的。」原来姿</w:t>
      </w:r>
    </w:p>
    <w:p>
      <w:r>
        <w:t>吟心中还是很在意我这个老公，我感到一阵幸福。阿威一阵奸笑，大概在想：「你那个变态老公现在不但正躲在旁</w:t>
      </w:r>
    </w:p>
    <w:p>
      <w:r>
        <w:t>边看你被我干，还爽得打手枪呢！」</w:t>
      </w:r>
    </w:p>
    <w:p>
      <w:r>
        <w:t>这时奸诈的阿威突然停止了抽插的动作，并把手指和阴茎从姿吟的体内拔出来。正在享受快感的姿吟一阵愕然，</w:t>
      </w:r>
    </w:p>
    <w:p>
      <w:r>
        <w:t>转头问道：「怎么了，为什么不继续？」</w:t>
      </w:r>
    </w:p>
    <w:p>
      <w:r>
        <w:t>阿威说：「我记得今天是你的危险期吧。要是我射精在你的子宫里面，会让你怀孕的。你不是很爱你老公吗？</w:t>
      </w:r>
    </w:p>
    <w:p>
      <w:r>
        <w:t>怎么会想要别人的种呢？」</w:t>
      </w:r>
    </w:p>
    <w:p>
      <w:r>
        <w:t>「我……」姿吟感到一阵羞愧，但是下体的空虚让她难以保持理智。</w:t>
      </w:r>
    </w:p>
    <w:p>
      <w:r>
        <w:t>「那……你可以戴套子啊？」</w:t>
      </w:r>
    </w:p>
    <w:p>
      <w:r>
        <w:t>「刚好都用完了。」阿威故意找藉口。他显然想要在今天让姿吟怀他的种！</w:t>
      </w:r>
    </w:p>
    <w:p>
      <w:r>
        <w:t>「不然……我等下帮你吸出来好不好？」姿吟愈来愈焦急。</w:t>
      </w:r>
    </w:p>
    <w:p>
      <w:r>
        <w:t>「来不及了，我快要射了。」</w:t>
      </w:r>
    </w:p>
    <w:p>
      <w:r>
        <w:t>「……」一阵沈默。相较於冷静的阿威，姿吟的呼吸渐渐急促，似乎是受不了下半身空虚感的逼迫。她开始摇</w:t>
      </w:r>
    </w:p>
    <w:p>
      <w:r>
        <w:t>晃自己的屁股，发出苦恼的闷哼。就这样过了三十秒，姿吟终於忍不住了。</w:t>
      </w:r>
    </w:p>
    <w:p>
      <w:r>
        <w:t>「没关系，你可以射在我的子宫里……」姿吟羞愧地说。</w:t>
      </w:r>
    </w:p>
    <w:p>
      <w:r>
        <w:t>「可是这样你会怀孕耶？」阿威故意重复了一遍。</w:t>
      </w:r>
    </w:p>
    <w:p>
      <w:r>
        <w:t>「没关系！我愿意怀你的小孩！」姿吟的语气变得急切，屁股摇晃的动作也愈来愈激烈，看来是快要被自己的</w:t>
      </w:r>
    </w:p>
    <w:p>
      <w:r>
        <w:t>性欲给逼疯了。</w:t>
      </w:r>
    </w:p>
    <w:p>
      <w:r>
        <w:t>「那，叫我老公，求我让你怀孕。」阿威把龟头抵在姿吟的阴道口，给姿吟最後一击。</w:t>
      </w:r>
    </w:p>
    <w:p>
      <w:r>
        <w:t>「老公！老公！好老公！求你快点把阴茎插进来，射精到我的子宫里让我怀孕！我要怀你的小喔喔啊喔喔喔…</w:t>
      </w:r>
    </w:p>
    <w:p>
      <w:r>
        <w:t>…」姿吟完全失去理智，大声叫了阿威好几次老公，还求他让射精到自己的子宫里让自己怀孕。阿威不等姿匀把话</w:t>
      </w:r>
    </w:p>
    <w:p>
      <w:r>
        <w:t>讲完，就用尽全身的力气往姿吟的阴道一插！这一插让姿吟爽到连说话都没办法，只能发出无意义的长串淫叫。</w:t>
      </w:r>
    </w:p>
    <w:p>
      <w:r>
        <w:t>阿威用尽全力抽插，每一下都顶到姿吟的子宫口。姿吟被顶得完全失去思考的能力，只能不断重复一些无意义</w:t>
      </w:r>
    </w:p>
    <w:p>
      <w:r>
        <w:t>的淫话。「喔…喔…老公…好爽……好爽好爽好爽……」「死了…我要死了……阴道好爽……好爽……」姿吟的嘴</w:t>
      </w:r>
    </w:p>
    <w:p>
      <w:r>
        <w:t>巴已经无法并拢，淫叫时口水全部垂流出来。现在的姿吟，已经完全没有平常那贤淑端庄的样子，反倒是双眼上吊、</w:t>
      </w:r>
    </w:p>
    <w:p>
      <w:r>
        <w:t>口水直流的表情，看起来比妓女孩要淫贱。</w:t>
      </w:r>
    </w:p>
    <w:p>
      <w:r>
        <w:t>大概抽插了四五十下，阿威终於到达了极限。「姿吟，我要射了！我要让你怀我的种！！」话说完阿威腰一挺，</w:t>
      </w:r>
    </w:p>
    <w:p>
      <w:r>
        <w:t>将滚烫的精液全部射入姿吟的子宫里。</w:t>
      </w:r>
    </w:p>
    <w:p>
      <w:r>
        <w:t>「啊啊啊喔喔喔…………精液好烫……好烫……老公…老公我要死了………」姿吟高声尖叫，然後两眼翻白，</w:t>
      </w:r>
    </w:p>
    <w:p>
      <w:r>
        <w:t>昏了过去。身为一个丈夫，我竟然亲眼看著自己的老婆被别的男人下种……在极度的兴奋下，我也忍不住射了精，</w:t>
      </w:r>
    </w:p>
    <w:p>
      <w:r>
        <w:t>射得内裤上到处都是。</w:t>
      </w:r>
    </w:p>
    <w:p>
      <w:r>
        <w:t>姿吟足足失神了两三分钟才醒过来。阿威让她躺在床上稍事休息，之後便把她抱进浴室洗鸳鸯浴。而我则是在</w:t>
      </w:r>
    </w:p>
    <w:p>
      <w:r>
        <w:t>那之前就先回家换内裤了，所以不知道姿吟在洗澡的时候又是如何被阿威淫弄，不过我进门时时钟指著七点四十分，</w:t>
      </w:r>
    </w:p>
    <w:p>
      <w:r>
        <w:t>而姿吟则到了八点半才回到家，她们两人是怎么渡过这五十分钟就可想而知了。</w:t>
      </w:r>
    </w:p>
    <w:p>
      <w:r>
        <w:t>经过了这次的偷窥事件，我和阿威从好邻居变成好朋友。我们常常在msn 上聊天（当然话题都离不开＂如何凌</w:t>
      </w:r>
    </w:p>
    <w:p>
      <w:r>
        <w:t>辱姿吟＂之类的），也由此得他和姿吟从迷奸到偷情的来龙去脉。原来姿吟本来只打算答应让他干一次来拿回影片，</w:t>
      </w:r>
    </w:p>
    <w:p>
      <w:r>
        <w:t>没想到干完之後阿威不但不肯把影片档杀掉，还告诉姿吟他把这次的过程也拍了下来，要姿吟以後无条件当他的性</w:t>
      </w:r>
    </w:p>
    <w:p>
      <w:r>
        <w:t>奴隶。姿吟难过得崩溃痛哭，但也知道自己是无法逃离阿威的魔掌了，只好逆来顺受，配合阿威的一切要求，当然</w:t>
      </w:r>
    </w:p>
    <w:p>
      <w:r>
        <w:t>也包括每次做爱必定会拍的自拍影片。次数一多，连姿吟自己也慢慢地习惯并爱上这每周一次的性爱约会，甚至还</w:t>
      </w:r>
    </w:p>
    <w:p>
      <w:r>
        <w:t>偷偷买了一套比较性感的内衣，每个礼拜五穿著赴会。</w:t>
      </w:r>
    </w:p>
    <w:p>
      <w:r>
        <w:t>原来姿吟对阿威每个礼拜的奸淫是这么的期待，为了让自己也能有更多的机会看妻子被人干，我叫阿威要姿吟</w:t>
      </w:r>
    </w:p>
    <w:p>
      <w:r>
        <w:t>以後每天晚上都以上钢琴课为藉口去找他。阿威听了当然欣喜若狂，而姿吟在得到我的同意之後（她当然是问我「</w:t>
      </w:r>
    </w:p>
    <w:p>
      <w:r>
        <w:t>能不能每天晚上都去教课」而不是「能不能每天晚上都去给阿威干」），脸上也尽是掩藏不住的窃喜。</w:t>
      </w:r>
    </w:p>
    <w:p>
      <w:r>
        <w:t>另外，阿威还告诉我，他其实最喜欢干别人的妻子。之前看到他带回家的那些女人，其实也都是别人的老婆，</w:t>
      </w:r>
    </w:p>
    <w:p>
      <w:r>
        <w:t>只有姿吟太过保守让他苦无机会，才会用这种迷奸胁迫的手段。话说回来，像我们这样一个喜欢干别人老婆，一个</w:t>
      </w:r>
    </w:p>
    <w:p>
      <w:r>
        <w:t>喜欢让老婆给人干，真可说是臭味相投啊。</w:t>
      </w:r>
    </w:p>
    <w:p>
      <w:r>
        <w:t>过了几个礼拜，姿吟如意料中的怀孕了。想也知道，她肚子里的孩子一定是阿威的。不过我仍然假装非常高兴，</w:t>
      </w:r>
    </w:p>
    <w:p>
      <w:r>
        <w:t>让姿吟以为我完全没发现她和阿威的奸情。之後的几个月，姿吟的照样每天往阿威的住处跑，而我也总是会偷偷跟</w:t>
      </w:r>
    </w:p>
    <w:p>
      <w:r>
        <w:t>上去，找个好位置，观赏自己怀孕的老婆如何被别的男人凌辱……姿吟被阿威干到怀孕之後，得到了我的许可，从</w:t>
      </w:r>
    </w:p>
    <w:p>
      <w:r>
        <w:t>此天天藉著教钢琴为藉口上楼去找阿威通奸，而我也乐得天天跑去偷看自己的老婆被人干到高潮的样子。</w:t>
      </w:r>
    </w:p>
    <w:p>
      <w:r>
        <w:t>不过好景不长，过了两三个月，姿吟的肚子渐渐大了起来。也许是阿威对大肚子的孕妇没兴趣，或是他想保护</w:t>
      </w:r>
    </w:p>
    <w:p>
      <w:r>
        <w:t>姿吟肚子里的孩子（毕竟是他自己的种），总之他是愈来愈少找姿吟上床了。阿威先是告诉姿吟怀孕应该好好静养，</w:t>
      </w:r>
    </w:p>
    <w:p>
      <w:r>
        <w:t>只允许姿吟一个礼拜上楼一次；後来甚至又开始在外面带女人回来过夜。有天晚上我和姿吟在大楼前碰见搂著一个</w:t>
      </w:r>
    </w:p>
    <w:p>
      <w:r>
        <w:t>美女正要上楼的阿威，姿吟那彷佛是发现丈夫搞外遇的表情，让我是好气又好笑。到底我和阿威哪一个才是你老公？</w:t>
      </w:r>
    </w:p>
    <w:p>
      <w:r>
        <w:t>这几个月来，姿吟的肉体已经被阿威调教得非常淫荡，现在突然失去阿威的宠幸，让姿吟每天晚上被欲火搞得</w:t>
      </w:r>
    </w:p>
    <w:p>
      <w:r>
        <w:t>身痒难耐，不得已只好天天找我这个正牌老公发泄。然而我毕竟不比阿威，没有体力让她每天晚上都获得满足。我</w:t>
      </w:r>
    </w:p>
    <w:p>
      <w:r>
        <w:t>这个正牌老公还真是没面子。台湾| 人气|bbs| 论坛| 社区8j M Y*R X b#C：b 终於到了星期三。这是现在阿威一</w:t>
      </w:r>
    </w:p>
    <w:p>
      <w:r>
        <w:t>个礼拜唯一会和姿吟偷情的日子。我下班到家时，姿吟正在挑选待会＂上课＂要穿的衣服，显得非常兴奋，像是要</w:t>
      </w:r>
    </w:p>
    <w:p>
      <w:r>
        <w:t>去远足的小学生一样。看她那么高兴的样子，让我有点嫉妒起来。我故意消遣她：台湾区人气最旺的公共论坛 p</w:t>
      </w:r>
    </w:p>
    <w:p>
      <w:r>
        <w:t>（D"a C e-Nr「好老婆，穿这么漂亮，是要去勾引学生啊？」其实心里想著＂穿这么漂亮干麻，反正等一下还不是</w:t>
      </w:r>
    </w:p>
    <w:p>
      <w:r>
        <w:t>要脱掉＂。</w:t>
      </w:r>
    </w:p>
    <w:p>
      <w:r>
        <w:t>「是啊…说不定学生看了还会忍不住非礼我喔…」自从被阿威调教之後，姿吟也慢慢能够接受这方面的玩笑，</w:t>
      </w:r>
    </w:p>
    <w:p>
      <w:r>
        <w:t>想不到现在还学会这么轻浮地回话。1w"d/Q6d T2V+hf 「他敢？如果哪个学生敢对你怎样，我一定会好好把他教训</w:t>
      </w:r>
    </w:p>
    <w:p>
      <w:r>
        <w:t>一番！！」我假装非常激动，其实心里想＂要是你的学生非礼你，还把过程都拍下来放到网路上，那我一定要好好</w:t>
      </w:r>
    </w:p>
    <w:p>
      <w:r>
        <w:t>谢谢他＂。台湾| 人气|bbs| 论坛| 社区？"^@ p M6Q2M 「嗯…好老公，我就知道你最爱我了！」姿吟在我脸颊上</w:t>
      </w:r>
    </w:p>
    <w:p>
      <w:r>
        <w:t>留下一个香吻。</w:t>
      </w:r>
    </w:p>
    <w:p>
      <w:r>
        <w:t>六点五十分，姿吟高高兴兴地上楼去了，而我则在五分钟後尾随而至。当我到达的时候，他们已经脱完衣服，</w:t>
      </w:r>
    </w:p>
    <w:p>
      <w:r>
        <w:t>两个人赤条条地在房间里拥吻。</w:t>
      </w:r>
    </w:p>
    <w:p>
      <w:r>
        <w:t>「啧……啧……好老公，这么多天没见……啧……我想死你了……」姿吟主动把舌头送进阿威嘴里任他吸吮，</w:t>
      </w:r>
    </w:p>
    <w:p>
      <w:r>
        <w:t>淫荡的神情和五分钟前完全是天差地别。</w:t>
      </w:r>
    </w:p>
    <w:p>
      <w:r>
        <w:t>「你是想我……啧……还是想我的肉棒啊？小淫女……」阿威也不甘示弱，不断地把自己的口水往姿吟嘴里送。</w:t>
      </w:r>
    </w:p>
    <w:p>
      <w:r>
        <w:t>wefong. F ^7N$NO 「讨厌啦……啧……人家……当然都想嘛……」姿吟忙著说话，来不及吞咽的口水就从唇边</w:t>
      </w:r>
    </w:p>
    <w:p>
      <w:r>
        <w:t>流下来，拉出一道淫靡的丝线。</w:t>
      </w:r>
    </w:p>
    <w:p>
      <w:r>
        <w:t>两个人拥吻一阵子，然後阿威让姿吟用狗爬式趴在床上，自己则在後面用阳具轻轻顶住姿吟的阴道口，慢慢摩</w:t>
      </w:r>
    </w:p>
    <w:p>
      <w:r>
        <w:t>擦挑逗著姿吟。（W5tg C1D k7Q「快点……插进来……我快……受不了了……」姿吟忍不住扭动自己的屁股。</w:t>
      </w:r>
    </w:p>
    <w:p>
      <w:r>
        <w:t>「小淫女这么饥渴啊？难道你老公都没有满足你？」他妈的，阿威这家伙竟然还故意消遣我。</w:t>
      </w:r>
    </w:p>
    <w:p>
      <w:r>
        <w:t>「当……当然有啊……只是……」</w:t>
      </w:r>
    </w:p>
    <w:p>
      <w:r>
        <w:t>「只是什么？」</w:t>
      </w:r>
    </w:p>
    <w:p>
      <w:r>
        <w:t>「他……没有你这么厉害嘛……没办法……天天晚上……都满足我……」听到姿吟这么说，我不但没有生气，</w:t>
      </w:r>
    </w:p>
    <w:p>
      <w:r>
        <w:t>反而有点愧疚。看来是该找时间去练练身体了。</w:t>
      </w:r>
    </w:p>
    <w:p>
      <w:r>
        <w:t>「那你老公没有满足你的时候你都怎么解决？」阿威迟迟不插进去，吊足姿吟的胃口。</w:t>
      </w:r>
    </w:p>
    <w:p>
      <w:r>
        <w:t>「我……都用你买给我的那只按摩棒……自慰……唉唷……快点……插进来啦……」姿吟似乎快忍不住了，不</w:t>
      </w:r>
    </w:p>
    <w:p>
      <w:r>
        <w:t>断摇著屁股恳求阿威，但是阿威没有理会，继续问著：「你都在哪里自慰？」</w:t>
      </w:r>
    </w:p>
    <w:p>
      <w:r>
        <w:t>「不……一定，有时候……在床上……有时候在客厅……或书房……」</w:t>
      </w:r>
    </w:p>
    <w:p>
      <w:r>
        <w:t>「那厨房呢？」</w:t>
      </w:r>
    </w:p>
    <w:p>
      <w:r>
        <w:t>「也……有啦……哎呀…快点嘛……」姿吟被挑逗得快要疯了。</w:t>
      </w:r>
    </w:p>
    <w:p>
      <w:r>
        <w:t>「那……你自慰的时候，脑袋里都想著谁？」</w:t>
      </w:r>
    </w:p>
    <w:p>
      <w:r>
        <w:t>「当……当然是……阿威你……喽……」想不到姿吟连自慰的时候都想著别的男人……</w:t>
      </w:r>
    </w:p>
    <w:p>
      <w:r>
        <w:t>「乖，果然是我的小母狗。今天就让你爽一爽吧！！」阿威说完屁股一顶，老二用力插进姿吟的阴道。</w:t>
      </w:r>
    </w:p>
    <w:p>
      <w:r>
        <w:t>「喔喔喔喔喔…………好棒……好爽……」姿吟终於等到期待已久的肉棒，忘情地大声淫叫。</w:t>
      </w:r>
    </w:p>
    <w:p>
      <w:r>
        <w:t>接下来的两个钟头，房间里充满了姿吟的淫声浪语，直到阿威把第三发的精液灌满姿吟那已经有胎儿入住的子</w:t>
      </w:r>
    </w:p>
    <w:p>
      <w:r>
        <w:t>宫，才结束这淫荡的一夜。阿威一如往常把姿吟抱进浴室洗鸳鸯浴，而我则满足地回家，等待晚上和姿吟再来一炮。</w:t>
      </w:r>
    </w:p>
    <w:p>
      <w:r>
        <w:t>在下楼的时候，我突然想到：我好像没看过姿吟自慰的样子。那个平时贤淑端庄的姿吟，竟然会自己拿著粗大的假</w:t>
      </w:r>
    </w:p>
    <w:p>
      <w:r>
        <w:t>阳具，不断往阴道里抽送。想像这情景让我又开始兴奋起来。</w:t>
      </w:r>
    </w:p>
    <w:p>
      <w:r>
        <w:t>於是过几天我趁著姿吟去上课的空档，翘班回家在每个房间都装了针孔摄影机。一个老公竟然装针孔摄影机偷</w:t>
      </w:r>
    </w:p>
    <w:p>
      <w:r>
        <w:t>拍自己的老婆，想想还真是不正常。转念一想，虽说姿吟怀了三个月的身孕，但是以她的条件，在外面要勾引男人</w:t>
      </w:r>
    </w:p>
    <w:p>
      <w:r>
        <w:t>上床并不困难，而她却选择忍受孤独天天在家用按摩棒满足自己，可见她还是很在乎我这个老公的（不巧的是，我</w:t>
      </w:r>
    </w:p>
    <w:p>
      <w:r>
        <w:t>就喜欢看她被别的男人干）。至於阿威，对姿吟而言可能就像是多嫁了一个老公吧。毕竟姿吟是被他调教成现在这</w:t>
      </w:r>
    </w:p>
    <w:p>
      <w:r>
        <w:t>个样子的，他在姿吟的心中当然有特别的地位。</w:t>
      </w:r>
    </w:p>
    <w:p>
      <w:r>
        <w:t>装好之後的几天，我每天半夜都兴奋地看著姿吟自慰的样子打手枪。最刺激的一次，是姿吟坐在书房里的电脑</w:t>
      </w:r>
    </w:p>
    <w:p>
      <w:r>
        <w:t>前，一边看著网路上自己和阿威偷情的照片一边自慰。想到我和姿吟在不同的时间里，竟然坐在同一个位置，看著</w:t>
      </w:r>
    </w:p>
    <w:p>
      <w:r>
        <w:t>同样的照片自慰，这种错乱的快感让我忍不住射了出来。</w:t>
      </w:r>
    </w:p>
    <w:p>
      <w:r>
        <w:t>又过了两个月，这时姿吟的肚子已经愈来愈大了，阿威对姿吟也愈来愈兴趣缺缺，从三个礼拜前就没有干过她</w:t>
      </w:r>
    </w:p>
    <w:p>
      <w:r>
        <w:t>了。满腔欲望得不到发泄的出口，让姿吟每天自慰的次数愈来愈频繁。就在这个时候，我叔叔来了。</w:t>
      </w:r>
    </w:p>
    <w:p>
      <w:r>
        <w:t>大家还记得我上次提到过亲戚来家里住的事吗？他就是我的叔叔。虽然在辈分上我要叫他叔叔，但实际上我们</w:t>
      </w:r>
    </w:p>
    <w:p>
      <w:r>
        <w:t>年龄只差两三岁。我和他从小玩在一起，感情一直都很好。後来他们全家移民，而我叔叔也就在那边完成学业，并</w:t>
      </w:r>
    </w:p>
    <w:p>
      <w:r>
        <w:t>在当地做起买卖，日子也算是过得不错。他有时候会跑到台北来玩，而这时我当然义不容辞地提供我家当作他们的</w:t>
      </w:r>
    </w:p>
    <w:p>
      <w:r>
        <w:t>旅馆。</w:t>
      </w:r>
    </w:p>
    <w:p>
      <w:r>
        <w:t>虽说因为他那时借住家里的关系，让我好几天没办法看姿吟被阿威凌辱的影片。不过後来想想，要不是那几天</w:t>
      </w:r>
    </w:p>
    <w:p>
      <w:r>
        <w:t>我忍了那么久，後来搞不好也不会冲动到真的跑上楼偷看，也就不会亲眼看见姿吟与阿威通奸的样子了。这样说来</w:t>
      </w:r>
    </w:p>
    <w:p>
      <w:r>
        <w:t>我似乎还得感谢我叔叔呢！</w:t>
      </w:r>
    </w:p>
    <w:p>
      <w:r>
        <w:t>「嗨！阿文，我又来打扰啦！」叔叔在玄关边脱鞋边和我们打招呼。他今年刚过三十，因为勤於锻练，体魄非</w:t>
      </w:r>
    </w:p>
    <w:p>
      <w:r>
        <w:t>常精壮。</w:t>
      </w:r>
    </w:p>
    <w:p>
      <w:r>
        <w:t>「欢迎欢迎，大哥这次带什么礼物来啊？」叔叔总是要我叫他「大哥」，而不要叫「叔叔」。</w:t>
      </w:r>
    </w:p>
    <w:p>
      <w:r>
        <w:t>「哈哈，我就知道你这臭小子一定一开门就跟我们要礼物。」叔叔爽朗地笑著。</w:t>
      </w:r>
    </w:p>
    <w:p>
      <w:r>
        <w:t>「这次我帮你和小吟各挑了一件衣服，当然，小吟的衣服的是我老婆帮忙挑的。」叔叔从行李箱中拿出两袋纸</w:t>
      </w:r>
    </w:p>
    <w:p>
      <w:r>
        <w:t>袋，交给刚走出来迎接的姿吟。</w:t>
      </w:r>
    </w:p>
    <w:p>
      <w:r>
        <w:t>「大哥，好久不见了」姿吟也跟著我叫叔叔「大哥」。</w:t>
      </w:r>
    </w:p>
    <w:p>
      <w:r>
        <w:t>「哎呀，小吟你肚子都这么大啦！宝宝几个月啦？」叔叔看见怀孕的姿吟，眼睛一亮。</w:t>
      </w:r>
    </w:p>
    <w:p>
      <w:r>
        <w:t>「五个月了，是个女生。」前一阵子我陪姿吟去医院检查过。</w:t>
      </w:r>
    </w:p>
    <w:p>
      <w:r>
        <w:t>「女儿好啊，像小吟这么漂亮的女生，生出来的一定也是个美女。」叔叔总是不忘称赞姿吟。</w:t>
      </w:r>
    </w:p>
    <w:p>
      <w:r>
        <w:t>「大哥还是一样喜欢乱说话。」姿吟被称赞得脸都红了，娇羞地说著。</w:t>
      </w:r>
    </w:p>
    <w:p>
      <w:r>
        <w:t>第二天早上，我在电梯里遇到阿威，和他聊到叔叔住到我家的事情。</w:t>
      </w:r>
    </w:p>
    <w:p>
      <w:r>
        <w:t>「余哥啊，你让姿吟和你叔叔孤男寡女同处一室，不怕她被你叔叔干上吗？」阿威说。</w:t>
      </w:r>
    </w:p>
    <w:p>
      <w:r>
        <w:t>「这我倒没想过……不过他是我叔叔，应该不会对姿吟怎么样吧？更何况姿吟现在又有孕在身。」</w:t>
      </w:r>
    </w:p>
    <w:p>
      <w:r>
        <w:t>「难讲。现在社会上乱伦的事件这么多，更何况是叔叔和侄子老婆这么远的亲戚关系。而且有些人就是觉得孕</w:t>
      </w:r>
    </w:p>
    <w:p>
      <w:r>
        <w:t>妇比较性感，喜欢干大肚子的女人。」「这样说来倒也没错。」此时我脑袋里浮现姿吟被叔叔压在床上的样子，裤</w:t>
      </w:r>
    </w:p>
    <w:p>
      <w:r>
        <w:t>子里的老二立刻翘了起来。</w:t>
      </w:r>
    </w:p>
    <w:p>
      <w:r>
        <w:t>「话说回来，余哥你不就喜欢看姿吟给别人干？」</w:t>
      </w:r>
    </w:p>
    <w:p>
      <w:r>
        <w:t>「还是你了解我。」我笑了笑。「反正我家现在每个房间都装了针孔摄影机，要是我叔叔真的对姿吟怎么样，</w:t>
      </w:r>
    </w:p>
    <w:p>
      <w:r>
        <w:t>那过程一定会被录下来让我好好欣赏的。」「哈哈，那到时候档案就麻烦你传一份给我了。」「当然没问题。」我</w:t>
      </w:r>
    </w:p>
    <w:p>
      <w:r>
        <w:t>们在楼下互相道别，上班去了後来我一整天上班时间都在想这件事。记得以前叔叔来家里时也是住在我的书房，後</w:t>
      </w:r>
    </w:p>
    <w:p>
      <w:r>
        <w:t>来我整理电脑时发现上网的纪录里有不少孕妇做爱的的图片。那时只觉得叔叔的嗜好还真是奇特，现在想想，让怀</w:t>
      </w:r>
    </w:p>
    <w:p>
      <w:r>
        <w:t>孕的姿吟和叔叔共处一室，简直就是把羊送入虎口嘛！！我完全无心上班，不过当然不是担心姿吟的安危，而是恨</w:t>
      </w:r>
    </w:p>
    <w:p>
      <w:r>
        <w:t>不得赶快飞奔回家看看能不能撞见自己怀孕的妻子被叔叔淫弄的精采镜头。话说回来，说不定是我和阿威想太多，</w:t>
      </w:r>
    </w:p>
    <w:p>
      <w:r>
        <w:t>其实叔叔根本就不会对姿吟怎么样，只有我们两个每天在那边精虫冲脑胡思乱想。不管了，反正回家看了偷拍影片，</w:t>
      </w:r>
    </w:p>
    <w:p>
      <w:r>
        <w:t>就知道叔叔到底是正人君子还是卑鄙小人了。</w:t>
      </w:r>
    </w:p>
    <w:p>
      <w:r>
        <w:t>下班後我马上飞奔回家，差点连卡都忘记打。当我回到家时，姿吟和叔叔都不在家里。叔叔大概是出去找朋友</w:t>
      </w:r>
    </w:p>
    <w:p>
      <w:r>
        <w:t>还没回来，但是姿吟挺著大肚子会上哪去？不过我心系电脑里的偷拍影片，因此也没有多想。</w:t>
      </w:r>
    </w:p>
    <w:p>
      <w:r>
        <w:t>整个家里我总共装了六个针孔摄影机，分别装在客厅、餐厅、厨房、浴室、书房和卧室，这些针孔摄影机会自</w:t>
      </w:r>
    </w:p>
    <w:p>
      <w:r>
        <w:t>动把影像存到我书房的电脑里。而叔叔现在刚好不在，对我而言正是最好的机会。我赶紧坐到电脑前，期待著即将</w:t>
      </w:r>
    </w:p>
    <w:p>
      <w:r>
        <w:t>看到的影片。</w:t>
      </w:r>
    </w:p>
    <w:p>
      <w:r>
        <w:t>影片从我昨晚把所有针孔摄影机电源打开的地方开始。因为这段时间我都在家，想必也不会有什么精采的镜头，</w:t>
      </w:r>
    </w:p>
    <w:p>
      <w:r>
        <w:t>所以我就直接跳到今天早上出门上班之後的部分。姿吟在送我出门之後，就回到客厅开始练琴。虽然我对钢琴一窍</w:t>
      </w:r>
    </w:p>
    <w:p>
      <w:r>
        <w:t>不通，但是毕竟和姿吟结婚多年了，我感觉到，她最近在练琴时常常心神不宁，也许是受体内高涨的性欲所影响吧。</w:t>
      </w:r>
    </w:p>
    <w:p>
      <w:r>
        <w:t>不但有时候会弹错音，而且平均练琴的时间也变短了。果不其然，练了没半个钟头，姿吟就离开了钢琴往卧室走去。</w:t>
      </w:r>
    </w:p>
    <w:p>
      <w:r>
        <w:t>我把偷拍卧室的影片打开，看见姿吟进入卧室之後关起门并上了锁，然後在衣橱里拿了一个黑色的纸盒出来。</w:t>
      </w:r>
    </w:p>
    <w:p>
      <w:r>
        <w:t>纸盒里面装的是什么东西我想大家心理都有谱了吧！没错，姿吟从纸盒中取出的，就是之前阿威送她的电动按摩棒。</w:t>
      </w:r>
    </w:p>
    <w:p>
      <w:r>
        <w:t>姿吟把内裤脱下躺在床上，将打开电源的按摩棒慢慢送进张开的双腿间。</w:t>
      </w:r>
    </w:p>
    <w:p>
      <w:r>
        <w:t>「嗯……嗯……」随著按摩棒在自己的阴道一进一出，姿吟发出舒服的呻吟声。她的右手控制著按摩棒，空下</w:t>
      </w:r>
    </w:p>
    <w:p>
      <w:r>
        <w:t>来的左手则不断玩弄自己的乳房，时而轻揉时而紧握，让自己兴奋的程度快速升高。</w:t>
      </w:r>
    </w:p>
    <w:p>
      <w:r>
        <w:t>「喔……好爽……阿威……搞我……快搞我……」姿吟口中叫著阿威的名字。看样子，她在床上时心中已经没</w:t>
      </w:r>
    </w:p>
    <w:p>
      <w:r>
        <w:t>有我这个老公了，只有那个让她体验真正快乐的老公──阿威。不过，现在的我已经不会在意这种事情了。不管她</w:t>
      </w:r>
    </w:p>
    <w:p>
      <w:r>
        <w:t>在别的男人面前再淫荡，只要她真正爱的人是我，那就足够了。</w:t>
      </w:r>
    </w:p>
    <w:p>
      <w:r>
        <w:t>按摩棒抽插的速度愈来愈快，姿吟的腰也愈挺愈高。就在姿吟即将达到高潮时，从房门口那传来了敲门声。姿</w:t>
      </w:r>
    </w:p>
    <w:p>
      <w:r>
        <w:t>吟吓了一大跳，赶紧将按摩棒的电源关掉藏在床底下，连内裤都来不及穿就匆匆忙忙去应门了。</w:t>
      </w:r>
    </w:p>
    <w:p>
      <w:r>
        <w:t>「小吟，你在吗？」门外的人当然是叔叔。</w:t>
      </w:r>
    </w:p>
    <w:p>
      <w:r>
        <w:t>「我……我在啊，大哥。有什么事情吗？」姿吟为了不让叔叔起疑，赶紧把房门打开。</w:t>
      </w:r>
    </w:p>
    <w:p>
      <w:r>
        <w:t>「没事，只是早上想向你们打个招呼，客厅却一个人都没有看到。」叔叔说。</w:t>
      </w:r>
    </w:p>
    <w:p>
      <w:r>
        <w:t>「喔，这个……因为我正在整理房间。」姿吟心虚地找个理由搪塞过去。</w:t>
      </w:r>
    </w:p>
    <w:p>
      <w:r>
        <w:t>「阿文去上班啦？」叔叔左瞧右瞧，神情有些古怪。</w:t>
      </w:r>
    </w:p>
    <w:p>
      <w:r>
        <w:t>「是啊，他一早就出门了。」听到姿吟的回答，叔叔的脸上显露一抹奸诈的微笑。</w:t>
      </w:r>
    </w:p>
    <w:p>
      <w:r>
        <w:t>「小吟，你跟我来一下，我让你看一样东西。」叔叔说完，把小吟带离卧室门口。</w:t>
      </w:r>
    </w:p>
    <w:p>
      <w:r>
        <w:t>两个人的身影从镜头中消失。我看他们朝书房的方向走去，赶紧把书房偷拍的档案打开。</w:t>
      </w:r>
    </w:p>
    <w:p>
      <w:r>
        <w:t>叔叔的身影首先出现在镜头中，後面跟著的是满脸好奇的姿吟。</w:t>
      </w:r>
    </w:p>
    <w:p>
      <w:r>
        <w:t>「大哥，你说要给我看的是什么东西啊？」姿吟疑惑地问著。</w:t>
      </w:r>
    </w:p>
    <w:p>
      <w:r>
        <w:t>「别急，你马上就会看到了。」叔叔打开我的电脑……难道他发现我装的针孔摄影机，要像姿吟揭发我这变态</w:t>
      </w:r>
    </w:p>
    <w:p>
      <w:r>
        <w:t>的行径！？我心中忐忑不安。在看他们等待开机的这段时间，也是我最难熬的一段时间。我这时的脸色想必很难看</w:t>
      </w:r>
    </w:p>
    <w:p>
      <w:r>
        <w:t>……想不到开机之後，叔叔让姿吟看了萤幕上的一个画面，姿吟的脸色竟然变得比我更难看！那不是惊讶的表情，</w:t>
      </w:r>
    </w:p>
    <w:p>
      <w:r>
        <w:t>而是像杀人凶手被侦探找到证据时慌乱的表情。</w:t>
      </w:r>
    </w:p>
    <w:p>
      <w:r>
        <w:t>「小吟啊，看你平常那么端庄的样子……想不到竟然背著阿文和别的男人通奸？」原来叔叔发现了姿吟和阿威</w:t>
      </w:r>
    </w:p>
    <w:p>
      <w:r>
        <w:t>贴到网路上的偷情照片！！</w:t>
      </w:r>
    </w:p>
    <w:p>
      <w:r>
        <w:t>「大哥，我……我……」姿吟脸色苍白，慌张得不知道该说什么才好。</w:t>
      </w:r>
    </w:p>
    <w:p>
      <w:r>
        <w:t>「要是让阿文知道了，他不跟你离婚才怪！」叔叔故意说得义愤填膺，还作势往电话走去。姿吟见状马上靠过</w:t>
      </w:r>
    </w:p>
    <w:p>
      <w:r>
        <w:t>去拉住叔叔。</w:t>
      </w:r>
    </w:p>
    <w:p>
      <w:r>
        <w:t>「大哥，求你不要告诉阿文！！」叔叔看见姿吟慌张的样子，掩饰不住脸上得意的表情：「我可是阿文的叔叔，</w:t>
      </w:r>
    </w:p>
    <w:p>
      <w:r>
        <w:t>这么大的事情我怎么可以瞒著他？」</w:t>
      </w:r>
    </w:p>
    <w:p>
      <w:r>
        <w:t>「大哥，拜托你！！你要我做什么都行，拜托你不要告诉他……」姿吟简直快要哭了出来。</w:t>
      </w:r>
    </w:p>
    <w:p>
      <w:r>
        <w:t>「做什么都行？」叔叔眼睛亮了起来，开始展露他邪恶的一面「那，你把衣服脱了。」听到这里我暗自叫好，</w:t>
      </w:r>
    </w:p>
    <w:p>
      <w:r>
        <w:t>心中想著：＂叔叔，你果然没有辜负我的期待＂。</w:t>
      </w:r>
    </w:p>
    <w:p>
      <w:r>
        <w:t>「大哥，你……」姿吟简直不敢相信自己的耳朵。</w:t>
      </w:r>
    </w:p>
    <w:p>
      <w:r>
        <w:t>「我就明白的说吧！只要你能让我像照片上这男人这样干你，我就可以帮你在阿文面前保密。」</w:t>
      </w:r>
    </w:p>
    <w:p>
      <w:r>
        <w:t>「大哥，你是阿文的叔叔啊！你怎么能这样对待自己侄子的老婆？」</w:t>
      </w:r>
    </w:p>
    <w:p>
      <w:r>
        <w:t>「那陌生男人就可以跟你上床？」</w:t>
      </w:r>
    </w:p>
    <w:p>
      <w:r>
        <w:t>「这……」姿吟被叔叔问得无话可说。</w:t>
      </w:r>
    </w:p>
    <w:p>
      <w:r>
        <w:t>「你再不脱，我可要告诉阿文了。还是你要我帮你脱？」叔叔下了最後通牒。姿吟不得已，只好将自己的衣服</w:t>
      </w:r>
    </w:p>
    <w:p>
      <w:r>
        <w:t>脱下。</w:t>
      </w:r>
    </w:p>
    <w:p>
      <w:r>
        <w:t>「你竟然没穿内裤！」听到叔叔惊讶的声音，姿吟才惊觉自己刚刚自慰时脱下的内裤还放在房间里来不及穿上，</w:t>
      </w:r>
    </w:p>
    <w:p>
      <w:r>
        <w:t>整个脸立刻羞得发红起来。</w:t>
      </w:r>
    </w:p>
    <w:p>
      <w:r>
        <w:t>「想不到你这么淫荡！不只没穿内裤，还这么快就湿啦？」叔叔把手指伸到姿吟双腿间，沾起附著在姿吟大腿</w:t>
      </w:r>
    </w:p>
    <w:p>
      <w:r>
        <w:t>上的淫水，惹得姿吟轻轻尖叫一声。</w:t>
      </w:r>
    </w:p>
    <w:p>
      <w:r>
        <w:t>「大哥，那是因为……」姿吟急著想解释，却发现没有任何正当理由可以解释垂流在自己两腿之间的淫水「因</w:t>
      </w:r>
    </w:p>
    <w:p>
      <w:r>
        <w:t>为什么？」叔叔当然不会放过追问的机会。</w:t>
      </w:r>
    </w:p>
    <w:p>
      <w:r>
        <w:t>「因为我……刚刚……在自慰……」姿吟害羞的声音小得像蚊子叫。</w:t>
      </w:r>
    </w:p>
    <w:p>
      <w:r>
        <w:t>「说你淫荡还不承认！竟然一大早就关在房间里自慰！」叔叔故意用严厉的语气责骂姿吟，并将手指用力插进</w:t>
      </w:r>
    </w:p>
    <w:p>
      <w:r>
        <w:t>姿吟的阴道里。</w:t>
      </w:r>
    </w:p>
    <w:p>
      <w:r>
        <w:t>「啊！！」姿吟尖叫一声，双腿一软跌靠在叔叔身上。叔叔趁机一手把姿吟抱住，停留在姿吟阴道内的手指则</w:t>
      </w:r>
    </w:p>
    <w:p>
      <w:r>
        <w:t>加速搅动。</w:t>
      </w:r>
    </w:p>
    <w:p>
      <w:r>
        <w:t>「哦……大哥，不……不要……」刚才自慰没有获得满足，现在火热的身体哪里禁得住叔叔的挑逗。姿吟被叔</w:t>
      </w:r>
    </w:p>
    <w:p>
      <w:r>
        <w:t>叔的手指插得双眼迷蒙、全身无力，虽然嘴巴上说不要，但身体已经开始为了快感而慢慢摆动了。</w:t>
      </w:r>
    </w:p>
    <w:p>
      <w:r>
        <w:t>叔叔眼见时机成熟，故意放开姿吟。突然失去了慰藉，让姿吟无所适从。姿吟跪坐在地上，用渴求的眼神仰望</w:t>
      </w:r>
    </w:p>
    <w:p>
      <w:r>
        <w:t>著叔叔。</w:t>
      </w:r>
    </w:p>
    <w:p>
      <w:r>
        <w:t>「怎么啦？你不是说不要吗？现在我放开你了，你为什么用这么淫荡的眼神看著我？」</w:t>
      </w:r>
    </w:p>
    <w:p>
      <w:r>
        <w:t>「大哥……我……我想要……」姿吟心中的道德良知已经完全被欲望击溃，开始主动恳求叔叔。</w:t>
      </w:r>
    </w:p>
    <w:p>
      <w:r>
        <w:t>「想要什么？」</w:t>
      </w:r>
    </w:p>
    <w:p>
      <w:r>
        <w:t>「想要……你干……」姿吟主动脱起衣服来，美丽的乳房和膨胀的腹部暴露在叔叔眼前。叔叔一向喜欢孕妇，</w:t>
      </w:r>
    </w:p>
    <w:p>
      <w:r>
        <w:t>现在有这么一个漂亮的孕妇裸体站在面前，当然让他恨不得立刻扑上前去大干特干，但他还是强忍心中的欲望，继</w:t>
      </w:r>
    </w:p>
    <w:p>
      <w:r>
        <w:t>续用言语凌辱著姿吟：「贱女人，刚刚不是还说不要的吗？怎么现在又脱起衣服来了？」</w:t>
      </w:r>
    </w:p>
    <w:p>
      <w:r>
        <w:t>「是……大哥……我……我是贱女人……请大哥赶快来干……干我这个淫贱的小妹……」姿吟毕竟接受过阿威</w:t>
      </w:r>
    </w:p>
    <w:p>
      <w:r>
        <w:t>的调教，一旦真的发情起来，这种言语上的侮辱只会让她更加兴奋。姿吟转身趴在地上，屁股翘得高高的对著叔叔。</w:t>
      </w:r>
    </w:p>
    <w:p>
      <w:r>
        <w:t>「大哥……快点……用你的大肉棒干死小妹……」叔叔终於忍不住了，拉下裤子拉练露出早已昂扬挺立的肉棒。</w:t>
      </w:r>
    </w:p>
    <w:p>
      <w:r>
        <w:t>「好吧，我就帮阿文来好好满足一下你这个贱女人！」叔叔两只手扶住姿吟的屁股，将自己的肉棒对准姿吟早</w:t>
      </w:r>
    </w:p>
    <w:p>
      <w:r>
        <w:t>已湿透的阴道口，狠狠地插了进去！</w:t>
      </w:r>
    </w:p>
    <w:p>
      <w:r>
        <w:t>「喔…喔…好棒…大哥……你的好大……干死我了……」空虚的阴道突然获得满足，让姿吟忘情地摇著头放声</w:t>
      </w:r>
    </w:p>
    <w:p>
      <w:r>
        <w:t>淫叫「怎么样？我和阿文谁的吊比较大？」叔叔用後背位干著姿吟，双手还不时往她的屁股上拍去，每次拍下都让</w:t>
      </w:r>
    </w:p>
    <w:p>
      <w:r>
        <w:t>姿吟忍不住叫出声来。</w:t>
      </w:r>
    </w:p>
    <w:p>
      <w:r>
        <w:t>「当然是……喔……大……大哥你……喔……你的吊……比较……大……干得我……喔……好爽……」姿吟被</w:t>
      </w:r>
    </w:p>
    <w:p>
      <w:r>
        <w:t>顶得心乱神迷，一对奶子和下垂的腹部也随著每次的交合前摇後晃，看起来好不淫乱。屁股拍腻了，叔叔把脑筋动</w:t>
      </w:r>
    </w:p>
    <w:p>
      <w:r>
        <w:t>到姿吟隆起的肚子上。他弯下腰让上半身前倾，两只手环抱住姿吟的肚子轻轻地上下摇晃。这个举动让姿吟感到不</w:t>
      </w:r>
    </w:p>
    <w:p>
      <w:r>
        <w:t>自在，她忍不住向叔叔抱怨：「大哥，请不要玩弄……阿……我的肚子……」</w:t>
      </w:r>
    </w:p>
    <w:p>
      <w:r>
        <w:t>然而此言一出，叔叔竟然变本加厉，两只手加重摇晃的力道，肉棒抽插的速度也愈来愈快。</w:t>
      </w:r>
    </w:p>
    <w:p>
      <w:r>
        <w:t>「嘿嘿，我是在向我可爱的小侄孙女打招呼。她知道妈妈和爸爸的叔叔感情这么好，一定会很高兴。」天啊，</w:t>
      </w:r>
    </w:p>
    <w:p>
      <w:r>
        <w:t>叔叔还真变态，连这种话都讲得出来。</w:t>
      </w:r>
    </w:p>
    <w:p>
      <w:r>
        <w:t>「啊……啊……不要……不要提到我女儿……」姿吟口头上向叔叔抗议，然而从她的反应可以感觉得出来，叔</w:t>
      </w:r>
    </w:p>
    <w:p>
      <w:r>
        <w:t>叔那几句话让她更兴奋了。</w:t>
      </w:r>
    </w:p>
    <w:p>
      <w:r>
        <w:t>两人维持同样的姿势干了八、九分钟之後，姿吟首先达到了高潮。</w:t>
      </w:r>
    </w:p>
    <w:p>
      <w:r>
        <w:t>「大……大哥……我……不行了……要丢了……好……舒服……好爽……啊……啊啊……丢了………」姿吟头</w:t>
      </w:r>
    </w:p>
    <w:p>
      <w:r>
        <w:t>一抬，全身剧烈地痉挛。姿吟的阴道不断地收缩，照理说来应该会让叔叔忍不住射出来，但是叔叔在姿吟高潮结束</w:t>
      </w:r>
    </w:p>
    <w:p>
      <w:r>
        <w:t>後慢慢的抽出的肉棒，竟然还是直挺挺的！难道他比阿威还要持久！？我不禁觉得人外有人，天外有天。</w:t>
      </w:r>
    </w:p>
    <w:p>
      <w:r>
        <w:t>高潮过後的姿吟全身无力，趴倒在地板上不断喘气。</w:t>
      </w:r>
    </w:p>
    <w:p>
      <w:r>
        <w:t>「小母狗，才这样子你应该还没爽够吧？我们换个地方再干一次如何？」或许是自己的阴道已经被叔叔征服的</w:t>
      </w:r>
    </w:p>
    <w:p>
      <w:r>
        <w:t>关系吧！姿吟开始对叔叔变的百依百顺。她趴在地上边喘著气边说：「是……请大哥……继续干……干我这淫荡的</w:t>
      </w:r>
    </w:p>
    <w:p>
      <w:r>
        <w:t>……小母狗……」叔叔知道眼前的女人已经完全被自己征服，得意地把姿吟抱起，并要姿吟双腿勾住自己的腰，两</w:t>
      </w:r>
    </w:p>
    <w:p>
      <w:r>
        <w:t>个人就这样用火车便当式边干边离开书房。</w:t>
      </w:r>
    </w:p>
    <w:p>
      <w:r>
        <w:t>接下来的情景让我不得不佩服叔叔的腰力。用火车便当这种体位，男人得靠腰力来撑住女生全部的体重，而他</w:t>
      </w:r>
    </w:p>
    <w:p>
      <w:r>
        <w:t>竟然能这样撑著姿吟走遍我家的每一个地方！只见他们的身影出现在客厅、餐厅、厨房、卧室……就像是在家里逛</w:t>
      </w:r>
    </w:p>
    <w:p>
      <w:r>
        <w:t>街一样，而叔叔每走一步，姿吟就被他顶得爽到叫出来。</w:t>
      </w:r>
    </w:p>
    <w:p>
      <w:r>
        <w:t>「啊……啊……大哥……你好强……顶……顶死我了……」从下半身以固定节奏传来的快感强烈到让姿吟快要</w:t>
      </w:r>
    </w:p>
    <w:p>
      <w:r>
        <w:t>失神。</w:t>
      </w:r>
    </w:p>
    <w:p>
      <w:r>
        <w:t>「小母狗，手可要抓紧啊！要是你不小心放开手摔到地上我可不管。」叔叔一边说一边却又加大自己的步伐。</w:t>
      </w:r>
    </w:p>
    <w:p>
      <w:r>
        <w:t>「喔……喔……不行……太强了……轻一点……我受不了……」姿吟被顶到几乎高潮，却又不得不聚精会神用</w:t>
      </w:r>
    </w:p>
    <w:p>
      <w:r>
        <w:t>力抱紧叔叔。</w:t>
      </w:r>
    </w:p>
    <w:p>
      <w:r>
        <w:t>「大……大哥……我……喔……不行了……要丢了……喔……喔……求求你……把我……喔……放下来……」</w:t>
      </w:r>
    </w:p>
    <w:p>
      <w:r>
        <w:t>五分钟不到，姿吟的精神力已经到极限，不但双眼微微上吊，口水也不断流了出来。叔叔大概也怕真的有什么意外</w:t>
      </w:r>
    </w:p>
    <w:p>
      <w:r>
        <w:t>发生，所以就把姿吟带到客厅让她躺在我无聊！以後不说沙- 发上。不过他没给姿吟太多的休息时间，马上又整个</w:t>
      </w:r>
    </w:p>
    <w:p>
      <w:r>
        <w:t>人压上去，用传教士体位干著姿吟。</w:t>
      </w:r>
    </w:p>
    <w:p>
      <w:r>
        <w:t>「啊……啊……啊……大……大哥……太快了……我……又……又要……」虽然快感没有刚刚来得强烈，但姿</w:t>
      </w:r>
    </w:p>
    <w:p>
      <w:r>
        <w:t>吟本来就被干到快要高潮，敏感的阴道被叔叔的肉棒再插几下，马上又到达临界点。「）T*|RC.p-D f （Q 「小母</w:t>
      </w:r>
    </w:p>
    <w:p>
      <w:r>
        <w:t>狗这么没用啊？我大概还要再两三分钟才会射精，你就再忍耐一下吧。」叔叔的持久力还真不是盖的。</w:t>
      </w:r>
    </w:p>
    <w:p>
      <w:r>
        <w:t>「不……不行……我受不了了……啊……啊啊……丢……丢了……好爽……要死了……」姿吟再度到达高潮，</w:t>
      </w:r>
    </w:p>
    <w:p>
      <w:r>
        <w:t>全身不断颤抖。</w:t>
      </w:r>
    </w:p>
    <w:p>
      <w:r>
        <w:t>影片播到这边，我以为终於结束了……没想到画面中的叔叔看见姿吟被干到高潮，不但没有停止动作，反而抓</w:t>
      </w:r>
    </w:p>
    <w:p>
      <w:r>
        <w:t>紧姿吟，愈干愈用力！</w:t>
      </w:r>
    </w:p>
    <w:p>
      <w:r>
        <w:t>「！！大……大哥……停……我……受不了……停……这样……会死……」明明正在高潮，来自下体的快感却</w:t>
      </w:r>
    </w:p>
    <w:p>
      <w:r>
        <w:t>没有间断反而愈来愈强烈，让姿吟完全承受不住。姿吟想要把叔叔推开，但手脚完全不受控制，只是不断地剧烈抖</w:t>
      </w:r>
    </w:p>
    <w:p>
      <w:r>
        <w:t>动著。</w:t>
      </w:r>
    </w:p>
    <w:p>
      <w:r>
        <w:t>「谁叫你这么没用，一个人先高潮了？这是给你的惩罚！」叔叔没有听从姿吟的请求，只是不断的进行活塞运</w:t>
      </w:r>
    </w:p>
    <w:p>
      <w:r>
        <w:t>动。</w:t>
      </w:r>
    </w:p>
    <w:p>
      <w:r>
        <w:t>「不行……要死了……死了……喔喔嗯嗯嗯嗯嗯………」姿吟两眼一翻，从下体喷出金黄色的尿液，然後随即</w:t>
      </w:r>
    </w:p>
    <w:p>
      <w:r>
        <w:t>失去意识。看见自己平时温柔贤淑的妻子被别的男人干到休克还尿失禁，让我忍不住射出精来。</w:t>
      </w:r>
    </w:p>
    <w:p>
      <w:r>
        <w:t>即使姿吟已经失去意识，叔叔还是没有停止抽插的动作。只见他抱著双眼翻白、全身痉挛的姿吟，像打桩机一</w:t>
      </w:r>
    </w:p>
    <w:p>
      <w:r>
        <w:t>样把自己的肉棒不断钉进姿吟的阴道深处。射精过後的我脑中已经没有性欲的盘据，此时看见姿吟被叔叔折磨得不</w:t>
      </w:r>
    </w:p>
    <w:p>
      <w:r>
        <w:t>成人样，心中只有难过与不舍！但是基於好奇与对姿吟的关心，我还是痛苦地让影片继续播下去。</w:t>
      </w:r>
    </w:p>
    <w:p>
      <w:r>
        <w:t>过了三分钟左右，叔叔终於忍不住了，虎吼一声将自己成千上亿的精子全数射进姿吟的子宫里，精液喷射到子</w:t>
      </w:r>
    </w:p>
    <w:p>
      <w:r>
        <w:t>宫壁上那强烈的力道让姿吟苏醒了过来。</w:t>
      </w:r>
    </w:p>
    <w:p>
      <w:r>
        <w:t>「嗯……啊……大……大哥……？」姿吟两眼无神，还无法理解目前的状况，只觉得子宫里有种异常的灼热与</w:t>
      </w:r>
    </w:p>
    <w:p>
      <w:r>
        <w:t>充实感。</w:t>
      </w:r>
    </w:p>
    <w:p>
      <w:r>
        <w:t>「小母狗，你终於醒啦？我正射精到你的子宫里呢！」叔叔的屁股一抖一抖的，看来射精还没有结束。</w:t>
      </w:r>
    </w:p>
    <w:p>
      <w:r>
        <w:t>「啊……好多……不要……我女儿……在里面……」身为母亲的本能让姿吟直觉地想到自己子宫内的女儿，受</w:t>
      </w:r>
    </w:p>
    <w:p>
      <w:r>
        <w:t>到如此大量精液的侵袭，不知会有什么不良的影响？</w:t>
      </w:r>
    </w:p>
    <w:p>
      <w:r>
        <w:t>「嘿嘿，你这么淫荡，你女儿一定也和你一样喜欢精液。说不定受了我的精液滋润，她以後没有精液就活不下</w:t>
      </w:r>
    </w:p>
    <w:p>
      <w:r>
        <w:t>去呢！」叔叔竟然连我那未出生的女儿也凌辱了！不过想一想，那并不是我的亲生女儿（其实是阿威的），所以我</w:t>
      </w:r>
    </w:p>
    <w:p>
      <w:r>
        <w:t>也就不太在意。</w:t>
      </w:r>
    </w:p>
    <w:p>
      <w:r>
        <w:t>「啊……不行……不能让我的女儿……也变得那么淫荡……」姿吟想要反抗，无奈早已全身无力，只能躺在叔</w:t>
      </w:r>
    </w:p>
    <w:p>
      <w:r>
        <w:t>叔身下绝望地等待射精结束。半分钟後，叔叔终於射完所有的精液。他的阴茎一抽出，大量的乳白色液体马上从姿</w:t>
      </w:r>
    </w:p>
    <w:p>
      <w:r>
        <w:t>吟的阴道里流泄出来，渗入已经被尿液浸湿的我无聊！以後不说沙- 发椅套。</w:t>
      </w:r>
    </w:p>
    <w:p>
      <w:r>
        <w:t>激情过後，叔叔恢复原本温和的面孔。他温柔地把姿吟抱进浴室，两个人洗了一个舒服的鸳鸯浴，之後又勤快</w:t>
      </w:r>
    </w:p>
    <w:p>
      <w:r>
        <w:t>地帮姿吟把椅套换掉（难怪我刚进家门时有种不对劲的感觉，原来是椅套换了）。事後整理告一段落，两个人就亲</w:t>
      </w:r>
    </w:p>
    <w:p>
      <w:r>
        <w:t>密地互搂著坐在我无聊！以後不说沙- 发上看电视。</w:t>
      </w:r>
    </w:p>
    <w:p>
      <w:r>
        <w:t>「小吟，以後我回台北的时候，你就当我老婆好不好？」叔叔靠在姿吟耳旁轻轻地说著。什么！？他不但奸污</w:t>
      </w:r>
    </w:p>
    <w:p>
      <w:r>
        <w:t>了我的妻子，竟然还提出这种过份的要求？</w:t>
      </w:r>
    </w:p>
    <w:p>
      <w:r>
        <w:t>「大哥讨厌啦，人家给你干了还不够，现在还要我背叛阿文来当你的老婆……」姿吟红著脸说，但是却看不出</w:t>
      </w:r>
    </w:p>
    <w:p>
      <w:r>
        <w:t>来有任何拒绝的意思。</w:t>
      </w:r>
    </w:p>
    <w:p>
      <w:r>
        <w:t>「哎呀，你平常还是阿文的老婆嘛。你只要在我偶而回来的那几天，作我的老婆兼性奴隶就好了。我会每天让</w:t>
      </w:r>
    </w:p>
    <w:p>
      <w:r>
        <w:t>你享受阿文无法给你的快感。」叔叔的手又开始不规矩地在姿吟胸部附近游移。</w:t>
      </w:r>
    </w:p>
    <w:p>
      <w:r>
        <w:t>「……好吧，但是你不能跟阿文说喔……」姿吟轻轻点了头。天啊，这样我的妻子以後不就等於同时有三个老</w:t>
      </w:r>
    </w:p>
    <w:p>
      <w:r>
        <w:t>公！？</w:t>
      </w:r>
    </w:p>
    <w:p>
      <w:r>
        <w:t>「当然啦。不过说不定阿文反而喜欢你服伺别的男人呢！我听说有些男人喜欢看自己的老婆或女友被别的男人</w:t>
      </w:r>
    </w:p>
    <w:p>
      <w:r>
        <w:t>玩弄，阿文说不定就是这种人。」听到叔叔这样说，我吓出一声冷汗。而且他在说这些话的时候，眼睛彷佛是盯著</w:t>
      </w:r>
    </w:p>
    <w:p>
      <w:r>
        <w:t>镜头看的……是我的错觉吗？</w:t>
      </w:r>
    </w:p>
    <w:p>
      <w:r>
        <w:t>「讨厌，阿文才不会这样呢……嗯……啧……」姿吟还没说完，叔叔的嘴就主动凑上去，於是两个人又吻在一</w:t>
      </w:r>
    </w:p>
    <w:p>
      <w:r>
        <w:t>块儿。</w:t>
      </w:r>
    </w:p>
    <w:p>
      <w:r>
        <w:t>「老婆，中午我带你去我常去的法国餐厅，让你吃好料的。」十一点多，叔叔提议两个人出去吃饭。</w:t>
      </w:r>
    </w:p>
    <w:p>
      <w:r>
        <w:t>「真的啊？老公你真好。」姿吟亲密地抱著叔叔，两人之间竟然已经以夫妻互称了。之後姿吟稍作打扮，就随</w:t>
      </w:r>
    </w:p>
    <w:p>
      <w:r>
        <w:t>叔叔外出用餐。我将之後的影片快转，但是影片中再也没有人踏进家门，直到晚上六点多我自己的身影出现在镜头</w:t>
      </w:r>
    </w:p>
    <w:p>
      <w:r>
        <w:t>里。也就是说，中午姿吟跟叔叔出去之後，就在也没有回来了！？当我正在犹豫要不要打电话给叔叔或姿吟时，家</w:t>
      </w:r>
    </w:p>
    <w:p>
      <w:r>
        <w:t>里的电话响了。我三步并做两步跑去把电话接起，电话的那一端传来姿吟的声音。</w:t>
      </w:r>
    </w:p>
    <w:p>
      <w:r>
        <w:t>「喂？老公吗？」</w:t>
      </w:r>
    </w:p>
    <w:p>
      <w:r>
        <w:t>「姿吟，你到哪儿去了？怎么现在还不回来？」我焦急的问著。</w:t>
      </w:r>
    </w:p>
    <w:p>
      <w:r>
        <w:t>「对不起……中午大哥带我出来吃饭，然後……在路上刚好遇到我小学同学，所以我就……顺道到她们家作客，</w:t>
      </w:r>
    </w:p>
    <w:p>
      <w:r>
        <w:t>然後……不小心忘了时间……就一待待到现在……所以……我来不及回家……帮你做晚餐……就麻烦你自己在外面</w:t>
      </w:r>
    </w:p>
    <w:p>
      <w:r>
        <w:t>解决了……」姿吟说话的声音有些怪怪的，像是在刻意压抑自己的情绪。</w:t>
      </w:r>
    </w:p>
    <w:p>
      <w:r>
        <w:t>「那……大哥呢？」</w:t>
      </w:r>
    </w:p>
    <w:p>
      <w:r>
        <w:t>「大哥他……也跟我一起来了……现在在我旁边……」这未免太奇怪了，哪有人到许久不见的老同学家作客，</w:t>
      </w:r>
    </w:p>
    <w:p>
      <w:r>
        <w:t>会把自己老公的叔叔带去的？在加上姿吟异常压抑且断断续续的声音，让我心里已经有了谱。要说有什么情境最能</w:t>
      </w:r>
    </w:p>
    <w:p>
      <w:r>
        <w:t>让我感到兴奋，那就非＂自己的老婆在和自己讲电话时被别的男人干＂莫属了！射精没多久的老二马上又硬了起来，</w:t>
      </w:r>
    </w:p>
    <w:p>
      <w:r>
        <w:t>但我仍强作镇定地问道：「能让大哥听一下电话吗？」</w:t>
      </w:r>
    </w:p>
    <w:p>
      <w:r>
        <w:t>「阿文啊？不好意思，让你要一个人解决晚餐。」电话传到叔叔的手上。他的声音听起来也有点不一样，像是</w:t>
      </w:r>
    </w:p>
    <w:p>
      <w:r>
        <w:t>一边跑步一边讲话的感觉。至於他正在做什么，相信不用我说大家也都知道了。</w:t>
      </w:r>
    </w:p>
    <w:p>
      <w:r>
        <w:t>「大哥我才要谢谢你呢，还让你破费请姿吟吃饭。」何止吃饭，你连姿吟的下面都喂饱了。</w:t>
      </w:r>
    </w:p>
    <w:p>
      <w:r>
        <w:t>「不用客气，平常我回台北时你们那么照顾我，现在有机会我当然要好好回报一下。」</w:t>
      </w:r>
    </w:p>
    <w:p>
      <w:r>
        <w:t>「姿吟现在怀孕不太方便，在外面还请大哥多多照顾她。」我意有所指地说。</w:t>
      </w:r>
    </w:p>
    <w:p>
      <w:r>
        <w:t>「那是当然，对於孕妇我一定会好好＂照顾照顾＂。」叔叔也故意在＂照顾＂两字上加强语气。</w:t>
      </w:r>
    </w:p>
    <w:p>
      <w:r>
        <w:t>「好吧，那就这样喽。请大哥帮我提醒姿吟，要她早一点回来。」</w:t>
      </w:r>
    </w:p>
    <w:p>
      <w:r>
        <w:t>「ＯＫ，她满足後我们马上就会回去了。」叔叔，你这句话讲得真是太故意了……挂掉电话的前一瞬间，我听</w:t>
      </w:r>
    </w:p>
    <w:p>
      <w:r>
        <w:t>到电话中传来姿吟的尖叫声。那是她只有在被干到高潮，射精到子宫时才会发出的声音……对於姿吟被叔叔带出门</w:t>
      </w:r>
    </w:p>
    <w:p>
      <w:r>
        <w:t>玩弄这件事，我并没有任何悔恨，要说真的有什么感到後悔的地方，大概就是没办法把过程拍下来日後好好欣赏吧！</w:t>
      </w:r>
    </w:p>
    <w:p>
      <w:r>
        <w:t>叔叔在我家总共停留了一个礼拜。这段期间每天一到半夜，原本睡在我旁边的姿吟就会偷偷爬下床，跑到隔壁</w:t>
      </w:r>
    </w:p>
    <w:p>
      <w:r>
        <w:t>书房去尽她＂妻子兼性奴隶＂应尽的义务。而我只能听著从隔壁隐约传来的呻吟声，一边幻想妻子淫荡的姿态一边</w:t>
      </w:r>
    </w:p>
    <w:p>
      <w:r>
        <w:t>打手枪……【完】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