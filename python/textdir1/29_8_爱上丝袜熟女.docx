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爱上丝袜熟女</w:t>
      </w:r>
    </w:p>
    <w:p>
      <w:r>
        <w:t>三年前的一天，我正在用电脑看片，一直挂着的qq突然闪烁了起来，我点开一看，原来是有人想添加我为好友，</w:t>
      </w:r>
    </w:p>
    <w:p>
      <w:r>
        <w:t>我想也没想就点了同意，本来嘛，我只是一个高丑穷，也没有什么顾忌的。通过好友验证以后，我也没有理会什么，</w:t>
      </w:r>
    </w:p>
    <w:p>
      <w:r>
        <w:t>就继续看我的影片，谁知没过一会，就「滴滴」的响了一下，我点开qq，才发现是刚加的好友发了一句：「你好。」</w:t>
      </w:r>
    </w:p>
    <w:p>
      <w:r>
        <w:t>我于是点开个人资料，了解到对方竟然是个大我20岁的熟女，我随即开玩笑似地发了一条：「阿姨好。」</w:t>
      </w:r>
    </w:p>
    <w:p>
      <w:r>
        <w:t>谁知道对方立即回了一条带着生气表情的信息：「怎么，嫌我老，不想和我聊啊。」</w:t>
      </w:r>
    </w:p>
    <w:p>
      <w:r>
        <w:t>我一想，怎么说自己也是文化人，怎么能没有点绅士风度呢。我赶忙发了一条带着对不起和求原谅表情的信息。</w:t>
      </w:r>
    </w:p>
    <w:p>
      <w:r>
        <w:t>对方也没在纠结下去，我们就这样聊开了。</w:t>
      </w:r>
    </w:p>
    <w:p>
      <w:r>
        <w:t>通过你一句我一句的q 信，我告诉她，自己叫阿水，23岁了，大学刚毕业，还没有找到工作，只能暂时当个啃</w:t>
      </w:r>
    </w:p>
    <w:p>
      <w:r>
        <w:t>老族。</w:t>
      </w:r>
    </w:p>
    <w:p>
      <w:r>
        <w:t>她告诉我，她叫淑玲，43岁了，有个很有钱的老公，可是因为她结婚十几年都没有怀孕，所以老公和老公的家</w:t>
      </w:r>
    </w:p>
    <w:p>
      <w:r>
        <w:t>人都不怎么喜欢她，老公每天是找各种理由不归家。她每天只能一个人孤独地待在大房子里。最近老公因为在外面</w:t>
      </w:r>
    </w:p>
    <w:p>
      <w:r>
        <w:t>认识了一个年轻的模特，闹着要和她离婚。</w:t>
      </w:r>
    </w:p>
    <w:p>
      <w:r>
        <w:t>聊到老公要和她离婚的时候，她发了一条叹息的表情。</w:t>
      </w:r>
    </w:p>
    <w:p>
      <w:r>
        <w:t>我回了一条：「你是舍不得他吗」</w:t>
      </w:r>
    </w:p>
    <w:p>
      <w:r>
        <w:t>「不是舍不得，是不甘心。」</w:t>
      </w:r>
    </w:p>
    <w:p>
      <w:r>
        <w:t>我回了一条安慰的表情。</w:t>
      </w:r>
    </w:p>
    <w:p>
      <w:r>
        <w:t>「别聊我的这些伤心事了，聊了聊你自己吧，那么大了，有女朋友没」</w:t>
      </w:r>
    </w:p>
    <w:p>
      <w:r>
        <w:t>「现在没有，以前有过一个。」</w:t>
      </w:r>
    </w:p>
    <w:p>
      <w:r>
        <w:t>「那以前为什么不珍惜呢」</w:t>
      </w:r>
    </w:p>
    <w:p>
      <w:r>
        <w:t>「不是我不珍惜。是她不要我，嫌弃我没有钱，没有什么出息。」</w:t>
      </w:r>
    </w:p>
    <w:p>
      <w:r>
        <w:t>「唔，这样啊，还以为你花心呢。」</w:t>
      </w:r>
    </w:p>
    <w:p>
      <w:r>
        <w:t>「花心个牛牛啊，花心也要有本钱的，我一没钱二没样子，怎么花心。」</w:t>
      </w:r>
    </w:p>
    <w:p>
      <w:r>
        <w:t>「那你没样子到什么程度，可以发张照片给我吗？」</w:t>
      </w:r>
    </w:p>
    <w:p>
      <w:r>
        <w:t>「额，人长得太丑，所以不怎么喜欢照相，没有照片发给你。」</w:t>
      </w:r>
    </w:p>
    <w:p>
      <w:r>
        <w:t>「呵呵，再丑总要有个样子啊。」</w:t>
      </w:r>
    </w:p>
    <w:p>
      <w:r>
        <w:t>「已经丑到出门会影响市容的地步了。」</w:t>
      </w:r>
    </w:p>
    <w:p>
      <w:r>
        <w:t>「呵呵，你真有趣。」</w:t>
      </w:r>
    </w:p>
    <w:p>
      <w:r>
        <w:t>我看了一下时间，跟她聊天已经不知不觉到了深夜，于是我发了一条：「很晚了，想睡了」的信息。</w:t>
      </w:r>
    </w:p>
    <w:p>
      <w:r>
        <w:t>她回了一条；「好吧，晚安」并带着亲吻的表情的信息。</w:t>
      </w:r>
    </w:p>
    <w:p>
      <w:r>
        <w:t>我也没有多想，就关了电脑，睡觉了。</w:t>
      </w:r>
    </w:p>
    <w:p>
      <w:r>
        <w:t>以后的几天，我们也是这样聊着，每次都是她先发一条问候q 信，最后我发一条「很晚了，要睡了」，她再回</w:t>
      </w:r>
    </w:p>
    <w:p>
      <w:r>
        <w:t>一条带亲吻表情的「晚安」信息。</w:t>
      </w:r>
    </w:p>
    <w:p>
      <w:r>
        <w:t>直到有一天晚上，已经是深夜了。我有点失眠，而她也有点睡不着，我们聊的话题也越来越开放。</w:t>
      </w:r>
    </w:p>
    <w:p>
      <w:r>
        <w:t>「阿水啊，你和你前女友做过没」</w:t>
      </w:r>
    </w:p>
    <w:p>
      <w:r>
        <w:t>「做过，可不是很舒服。」</w:t>
      </w:r>
    </w:p>
    <w:p>
      <w:r>
        <w:t>「为什么啊。」</w:t>
      </w:r>
    </w:p>
    <w:p>
      <w:r>
        <w:t>「每次做，她都是躺在那里一动不动，也不叫床，更不换姿势。感觉象是在奸尸。」</w:t>
      </w:r>
    </w:p>
    <w:p>
      <w:r>
        <w:t>「呵呵，你说得也太夸张了。」</w:t>
      </w:r>
    </w:p>
    <w:p>
      <w:r>
        <w:t>「真是那样的。」</w:t>
      </w:r>
    </w:p>
    <w:p>
      <w:r>
        <w:t>「呵呵。」</w:t>
      </w:r>
    </w:p>
    <w:p>
      <w:r>
        <w:t>「那淑玲姐多久没有做爱了呢？」。自从我们熟识以后，我称呼她淑玲姐。</w:t>
      </w:r>
    </w:p>
    <w:p>
      <w:r>
        <w:t>「记不清了，干吗问我这个。」</w:t>
      </w:r>
    </w:p>
    <w:p>
      <w:r>
        <w:t>「淑玲姐喜欢什么样的体位啊。」</w:t>
      </w:r>
    </w:p>
    <w:p>
      <w:r>
        <w:t>「啊，问这个干吗，那你喜欢什么样的体位。」</w:t>
      </w:r>
    </w:p>
    <w:p>
      <w:r>
        <w:t>「无论是传教士，还是背入，男上，女上，我喜欢下面一边抽插着，上边一边舌吻着。」</w:t>
      </w:r>
    </w:p>
    <w:p>
      <w:r>
        <w:t>「呵呵，你好专业，姐姐也喜欢一边插一边吻着的感觉。」</w:t>
      </w:r>
    </w:p>
    <w:p>
      <w:r>
        <w:t>「淑玲姐，你喜欢穿丝袜吗？我觉得女人穿丝袜特别性感，和穿丝袜的女人做爱特别爽，可以我的前女友从不</w:t>
      </w:r>
    </w:p>
    <w:p>
      <w:r>
        <w:t>这样做。」</w:t>
      </w:r>
    </w:p>
    <w:p>
      <w:r>
        <w:t>「那等我们有机会见面，姐姐穿丝袜给你看。」</w:t>
      </w:r>
    </w:p>
    <w:p>
      <w:r>
        <w:t>「哇，太棒了。」</w:t>
      </w:r>
    </w:p>
    <w:p>
      <w:r>
        <w:t>「那你喜欢什么样的丝袜。」</w:t>
      </w:r>
    </w:p>
    <w:p>
      <w:r>
        <w:t>「肉色和黑色的都喜欢。」</w:t>
      </w:r>
    </w:p>
    <w:p>
      <w:r>
        <w:t>「那明天你有空吗？我们见个面，我穿黑色的丝袜。」</w:t>
      </w:r>
    </w:p>
    <w:p>
      <w:r>
        <w:t>「有空，有空。」</w:t>
      </w:r>
    </w:p>
    <w:p>
      <w:r>
        <w:t>没想到她竟然主动约我，听到她要穿丝袜和我见面，我早已兴奋得不行，下面已经搭起了下帐篷。</w:t>
      </w:r>
    </w:p>
    <w:p>
      <w:r>
        <w:t>我们交换了手机号码，约我在我住处附近的公交站，她开车来接我。阔太太就是不一样啊。</w:t>
      </w:r>
    </w:p>
    <w:p>
      <w:r>
        <w:t>因为我们双方没有视频过，也没有发过照片，所以我们的见面可以说有点赌博的成分，我赌淑玲姐不至于老得</w:t>
      </w:r>
    </w:p>
    <w:p>
      <w:r>
        <w:t>我接受不了，而淑玲姐也赌我不至于象我损自己时说得那样丑，我躺在床上睡不着，翻了好几个滚，但转念想到，</w:t>
      </w:r>
    </w:p>
    <w:p>
      <w:r>
        <w:t>即使淑玲姐老了，但穿着黑丝袜，也能为她增色不少。不想了。</w:t>
      </w:r>
    </w:p>
    <w:p>
      <w:r>
        <w:t>第二天，我被定好的闹钟吵醒，已经是上午10点了，我起床刷牙剃须洗脸，并换了一身干净的衣服，揣着手机</w:t>
      </w:r>
    </w:p>
    <w:p>
      <w:r>
        <w:t>就出门了。</w:t>
      </w:r>
    </w:p>
    <w:p>
      <w:r>
        <w:t>我在住处附近的公交站没等几分钟，电话就响了，是淑玲姐的电话，她问我，哪个是我，穿什么衣服，我在电</w:t>
      </w:r>
    </w:p>
    <w:p>
      <w:r>
        <w:t>话里告诉她，我穿蓝色的汗衫，带着眼镜，挥着手，我说完没几秒，一辆黑色的朗逸轿车就停在我面前，然后车窗</w:t>
      </w:r>
    </w:p>
    <w:p>
      <w:r>
        <w:t>摇下，只见一个带着墨镜的盘着头的女人，对我说道：「是你吧，上车吧。」</w:t>
      </w:r>
    </w:p>
    <w:p>
      <w:r>
        <w:t>我拉开早已为我打开的车门，坐在了副驾驶的座位上，然后关上了车门。她开动了汽车，没开一会儿，就选了</w:t>
      </w:r>
    </w:p>
    <w:p>
      <w:r>
        <w:t>一个没有什么行人的路边停了下来。然后她摘下了墨镜，转身朝我靠来，在我很近的位置停了下来，然后她眼睛瞪</w:t>
      </w:r>
    </w:p>
    <w:p>
      <w:r>
        <w:t>着我，突然笑了出来，朝我身上一挥，说道：「你个阿水，明明就是个文质彬彬的小男生，为什么把自己说得那么</w:t>
      </w:r>
    </w:p>
    <w:p>
      <w:r>
        <w:t>不堪。」</w:t>
      </w:r>
    </w:p>
    <w:p>
      <w:r>
        <w:t>而我也因为她靠近打量我，我也很清晰得看清她，我面前的淑玲盘着头发，脸上薄施粉黛，身上穿着一件白色</w:t>
      </w:r>
    </w:p>
    <w:p>
      <w:r>
        <w:t>的紧身短裙，腿上穿着黑色的吊带丝袜，脚上穿着金色的高跟鞋。再仔细一看，淑玲竟然很象日本的av女优北条麻</w:t>
      </w:r>
    </w:p>
    <w:p>
      <w:r>
        <w:t>妃，从她的外表，别人绝对猜不出她已经43岁了，她更象30岁刚出头的少妇。真不明白她的老公为什么让这样一个</w:t>
      </w:r>
    </w:p>
    <w:p>
      <w:r>
        <w:t>美娇娘独守空房。</w:t>
      </w:r>
    </w:p>
    <w:p>
      <w:r>
        <w:t>我正想得入神，突然被她打断。</w:t>
      </w:r>
    </w:p>
    <w:p>
      <w:r>
        <w:t>「怎么了啊，我太老了，吓到你了。」</w:t>
      </w:r>
    </w:p>
    <w:p>
      <w:r>
        <w:t>「怎么会，淑玲姐好漂亮啊，根本看不出实际年龄，要是我们出去，人家还以为我们是情侣呢，刚才我发呆，</w:t>
      </w:r>
    </w:p>
    <w:p>
      <w:r>
        <w:t>完全是被淑玲的美貌给震住了，我在想该用什么词语来形容淑玲的美貌，我完全想不出啊。所以就呆住了。」</w:t>
      </w:r>
    </w:p>
    <w:p>
      <w:r>
        <w:t>听到我这番话，她笑得花枝乱颤，嘴了还说着：「你个阿水啊，真贫啊。」</w:t>
      </w:r>
    </w:p>
    <w:p>
      <w:r>
        <w:t>我知道她嘴上说贫，心里可美着呢。</w:t>
      </w:r>
    </w:p>
    <w:p>
      <w:r>
        <w:t>我心头一热，决定和她开一个荤玩笑。</w:t>
      </w:r>
    </w:p>
    <w:p>
      <w:r>
        <w:t>「淑玲姐，我突然想到怎么形容你的美貌了。」</w:t>
      </w:r>
    </w:p>
    <w:p>
      <w:r>
        <w:t>她带着求知的表情说道：「怎么形容我这个老太婆啊。」</w:t>
      </w:r>
    </w:p>
    <w:p>
      <w:r>
        <w:t>「我弟弟站起来了，就是对你的美貌的最好的形容。」说着，我用指向了我的下面。</w:t>
      </w:r>
    </w:p>
    <w:p>
      <w:r>
        <w:t>她立即意识到我的意思了。她故作生气地用手向我锤了一下，说道：「你个小坏蛋，还捉弄姐姐。」</w:t>
      </w:r>
    </w:p>
    <w:p>
      <w:r>
        <w:t>我连忙装作很痛的样子「哎哟」了一下。</w:t>
      </w:r>
    </w:p>
    <w:p>
      <w:r>
        <w:t>她也收起了装生气的表情，说道：「好了，别闹了，今天姐姐难得和你见一面，想好了去哪里吃饭了吗？」</w:t>
      </w:r>
    </w:p>
    <w:p>
      <w:r>
        <w:t>「你拿主意吧，我这个丑八怪，能和你这样的美女，吃什么都行啊。」</w:t>
      </w:r>
    </w:p>
    <w:p>
      <w:r>
        <w:t>「还和姐闹啊，姐不经常出门，这附近有什么好去处，我也不太清楚。」</w:t>
      </w:r>
    </w:p>
    <w:p>
      <w:r>
        <w:t>「那你就先开车，我们看到什么想吃的，就停下，不就得了吗？」</w:t>
      </w:r>
    </w:p>
    <w:p>
      <w:r>
        <w:t>「这个主意倒不错。」</w:t>
      </w:r>
    </w:p>
    <w:p>
      <w:r>
        <w:t>于是，她开动了汽车，大概是很久没有出门开车了，她很专心地看着前面，而我则瞄着她的那对丝袜美腿，咽</w:t>
      </w:r>
    </w:p>
    <w:p>
      <w:r>
        <w:t>着口水，想着如果能让自己的鸡巴在上面磨梭一下是多么爽的事啊。</w:t>
      </w:r>
    </w:p>
    <w:p>
      <w:r>
        <w:t>「怎么啊，阿水，不说话了。」</w:t>
      </w:r>
    </w:p>
    <w:p>
      <w:r>
        <w:t>「啊，怕耽误你开车啊。」</w:t>
      </w:r>
    </w:p>
    <w:p>
      <w:r>
        <w:t>「不会啊，姐想听听说说话。」</w:t>
      </w:r>
    </w:p>
    <w:p>
      <w:r>
        <w:t>不知道是哪里来的勇气，我竟然脱口而出一句：「淑玲姐，我想求一件事，你会答应吗？」</w:t>
      </w:r>
    </w:p>
    <w:p>
      <w:r>
        <w:t>「什么事啊？」</w:t>
      </w:r>
    </w:p>
    <w:p>
      <w:r>
        <w:t>「我……」</w:t>
      </w:r>
    </w:p>
    <w:p>
      <w:r>
        <w:t>「到底什么事情啊，说啊。」</w:t>
      </w:r>
    </w:p>
    <w:p>
      <w:r>
        <w:t>「我想摸一下你的腿，行吗？」</w:t>
      </w:r>
    </w:p>
    <w:p>
      <w:r>
        <w:t>她转脸对我笑了一下，然后又立即转向前面：「我当什么事情啊，你这样的文质彬彬的小帅哥，能看上我这个</w:t>
      </w:r>
    </w:p>
    <w:p>
      <w:r>
        <w:t>老太婆的腿是我的荣幸，想摸就摸吧。姐姐同意让你摸。」</w:t>
      </w:r>
    </w:p>
    <w:p>
      <w:r>
        <w:t>靠，我早已做好被她骂『耍流氓‘准备，没想到她竟然答应了。</w:t>
      </w:r>
    </w:p>
    <w:p>
      <w:r>
        <w:t>一时之间，我倒有点手足无措了。而她则突然伸出靠近我的一只手拿住我的手，放在她的黑丝美腿上。她一边</w:t>
      </w:r>
    </w:p>
    <w:p>
      <w:r>
        <w:t>做这样的动作，一边说道：「摸吧，好好摸姐姐一下。」</w:t>
      </w:r>
    </w:p>
    <w:p>
      <w:r>
        <w:t>我的手刚一接触到她的黑丝美腿，立即就被那丝滑柔顺的感觉给电到，通过那黑色的丝袜，我感触到淑玲姐丰</w:t>
      </w:r>
    </w:p>
    <w:p>
      <w:r>
        <w:t>满的大腿，我的另一只手也终于伸向了淑玲姐的丝袜美腿，此时，我完全侧身面对淑玲姐，我的两只手象两只干渴</w:t>
      </w:r>
    </w:p>
    <w:p>
      <w:r>
        <w:t>的水蛭紧紧地吸在淑玲姐两条曼妙修长的黑丝美腿上。我想如果不是在车里，如果不是我们第一次见面，如果她是</w:t>
      </w:r>
    </w:p>
    <w:p>
      <w:r>
        <w:t>我的女人，我早已经掏出鸡巴插她了。</w:t>
      </w:r>
    </w:p>
    <w:p>
      <w:r>
        <w:t>我正越摸越爽。车突然停了。停在一家大酒店面前。</w:t>
      </w:r>
    </w:p>
    <w:p>
      <w:r>
        <w:t>我收回我的手。</w:t>
      </w:r>
    </w:p>
    <w:p>
      <w:r>
        <w:t>淑玲好像什么事也没有发生似地对我一笑：「听说这样的法国菜不错，我们去尝尝如何？」</w:t>
      </w:r>
    </w:p>
    <w:p>
      <w:r>
        <w:t>我心里想：眼下我只想吃你这位丝袜美熟女。但口上是不能这样说的，我应声说『好‘。</w:t>
      </w:r>
    </w:p>
    <w:p>
      <w:r>
        <w:t>她让我先下车去选位子，她去停车。</w:t>
      </w:r>
    </w:p>
    <w:p>
      <w:r>
        <w:t>我被一位职业装的迎宾员领进酒店的餐厅，餐厅装潢得很豪华，心想在这里吃一顿，不知自己带的钱够不够。</w:t>
      </w:r>
    </w:p>
    <w:p>
      <w:r>
        <w:t>我坐下后，立即有一位女服务员，递来一份菜单，我打开一看，发现里面的菜肴和酒水果然都不便宜。</w:t>
      </w:r>
    </w:p>
    <w:p>
      <w:r>
        <w:t>我从头看到尾，终于发现有一个我把用银行卡的钱全刷掉可以付清的套餐。我就点了这个套餐。</w:t>
      </w:r>
    </w:p>
    <w:p>
      <w:r>
        <w:t>我点完餐，淑玲姐也进来了，我很绅士地起身给她拉出椅子，让她坐下。她笑着道了一声谢。</w:t>
      </w:r>
    </w:p>
    <w:p>
      <w:r>
        <w:t>「你点了什么啊。」</w:t>
      </w:r>
    </w:p>
    <w:p>
      <w:r>
        <w:t>我很神秘地说道：「待会就知道了。」</w:t>
      </w:r>
    </w:p>
    <w:p>
      <w:r>
        <w:t>刚说完，服务员就拿着一盘玫瑰放在餐桌上，接着说道：「先生，你点的普罗旺斯玫瑰情侣套餐已经准备好了，</w:t>
      </w:r>
    </w:p>
    <w:p>
      <w:r>
        <w:t>可以上菜了吗？」</w:t>
      </w:r>
    </w:p>
    <w:p>
      <w:r>
        <w:t>我说了一句：「上吧。」然后看了一眼对面的淑玲姐。</w:t>
      </w:r>
    </w:p>
    <w:p>
      <w:r>
        <w:t>她倒没有什么太大的反映，只是笑着指了一下我。</w:t>
      </w:r>
    </w:p>
    <w:p>
      <w:r>
        <w:t>我们一边用餐，一边聊着各自的情况。她给我说着当初老公怎么费尽心思地把她追到手，没想到如今却要和她</w:t>
      </w:r>
    </w:p>
    <w:p>
      <w:r>
        <w:t>离婚。</w:t>
      </w:r>
    </w:p>
    <w:p>
      <w:r>
        <w:t>在不知不觉中，已经到了最后的甜点。</w:t>
      </w:r>
    </w:p>
    <w:p>
      <w:r>
        <w:t>她一边吃着，一边问我道：「待会我们做什么。」</w:t>
      </w:r>
    </w:p>
    <w:p>
      <w:r>
        <w:t>「不知道啊，你决定吧。」</w:t>
      </w:r>
    </w:p>
    <w:p>
      <w:r>
        <w:t>「要不，我们开间房继续聊天。」</w:t>
      </w:r>
    </w:p>
    <w:p>
      <w:r>
        <w:t>我当然乐意了。</w:t>
      </w:r>
    </w:p>
    <w:p>
      <w:r>
        <w:t>从餐厅到前台，再到房间，我们都没有说几句话。</w:t>
      </w:r>
    </w:p>
    <w:p>
      <w:r>
        <w:t>她先进了房间，我跟着进去，并学着很多电影里的桥段，随手把『请勿打扰‘的牌子挂在了外面。</w:t>
      </w:r>
    </w:p>
    <w:p>
      <w:r>
        <w:t>她坐在床上，对我说：「你先洗澡吧。」</w:t>
      </w:r>
    </w:p>
    <w:p>
      <w:r>
        <w:t>我进了卫生间，草草地洗了一下，就围了一条浴巾出去了。</w:t>
      </w:r>
    </w:p>
    <w:p>
      <w:r>
        <w:t>她还那样坐在床上，我也坐在她的身边。手大胆地摸着她的丝袜美腿。</w:t>
      </w:r>
    </w:p>
    <w:p>
      <w:r>
        <w:t>「我要去洗一下。」</w:t>
      </w:r>
    </w:p>
    <w:p>
      <w:r>
        <w:t>她正要起身，我阻止了她。说道：「别，淑玲姐，我就喜欢你现在这样，喜欢你身上现在这股味道。别洗掉了</w:t>
      </w:r>
    </w:p>
    <w:p>
      <w:r>
        <w:t>啊。」</w:t>
      </w:r>
    </w:p>
    <w:p>
      <w:r>
        <w:t>她笑着坐下：「好吧，今天都听你的。」</w:t>
      </w:r>
    </w:p>
    <w:p>
      <w:r>
        <w:t>听到她这样说，我的胆子更大了，手开始从她的丝袜美腿摸到了私处，没想到那里早已经湿了。我于是凑进她</w:t>
      </w:r>
    </w:p>
    <w:p>
      <w:r>
        <w:t>的脸，说道：「淑玲姐，你湿了啊。」她立即用嘴吻住我的嘴，不让我再说什么，我一边和她深吻，一只手继续摸</w:t>
      </w:r>
    </w:p>
    <w:p>
      <w:r>
        <w:t>着她的私处，另一只手则抓住她的乳房，用力地握住，她的嘴稍稍离开我的嘴，说了一句：「轻点。」我赶忙减弱</w:t>
      </w:r>
    </w:p>
    <w:p>
      <w:r>
        <w:t>握的力度，开始轻揉她的乳房。而她也伸出她的舌头，和我伸出的舌头交缠在一起。</w:t>
      </w:r>
    </w:p>
    <w:p>
      <w:r>
        <w:t>接着我对她说：「姐，我帮你舔一下吧。」</w:t>
      </w:r>
    </w:p>
    <w:p>
      <w:r>
        <w:t>她轻声应了一声。</w:t>
      </w:r>
    </w:p>
    <w:p>
      <w:r>
        <w:t>在她的配合下，我除去她的连衣紧身裙和内裤，只剩下黑色的吊带丝袜和高跟鞋。我跪在她的两腿之间，两只</w:t>
      </w:r>
    </w:p>
    <w:p>
      <w:r>
        <w:t>手托着她的两条丝袜美腿，埋头在她的私处，我的舌头刚一接触到她闭合的两片粉红色的阴唇，她就啊了一声，我</w:t>
      </w:r>
    </w:p>
    <w:p>
      <w:r>
        <w:t>知道这是很想要的声音。于是继续用舌头舔着她的阴唇，我轻轻地把她的两条丝袜美腿放下，腾出的两只手，立即</w:t>
      </w:r>
    </w:p>
    <w:p>
      <w:r>
        <w:t>伸到她的私处，我翻开她的两片粉红色的阴唇，露出阴蒂，我用舌头尖刚一碰触到她的阴蒂头，她的两条丝袜美腿</w:t>
      </w:r>
    </w:p>
    <w:p>
      <w:r>
        <w:t>就不自觉地抖了一下，并发出一声很轻的呻吟。我知道她这是她很享受的表现。于是我很深情地舔了下去，而她的</w:t>
      </w:r>
    </w:p>
    <w:p>
      <w:r>
        <w:t>两条丝袜美腿也突然夹住了我的身体。我也很享受这种被夹住的感觉。我舔了一会，她的下面已经泛滥成灾了，我</w:t>
      </w:r>
    </w:p>
    <w:p>
      <w:r>
        <w:t>知道时机已经到了。起身解下浴巾，爬到她的身上，先和她深情地吻了一会儿，然后轻声在她耳边说道：「姐，帮</w:t>
      </w:r>
    </w:p>
    <w:p>
      <w:r>
        <w:t>我放进去吧。」</w:t>
      </w:r>
    </w:p>
    <w:p>
      <w:r>
        <w:t>她很听话地伸手从我的背部滑下到腰间，然后捏住我的鸡巴，同时尽可能大地张开两条丝袜美腿，让她的洞口</w:t>
      </w:r>
    </w:p>
    <w:p>
      <w:r>
        <w:t>敞开，当我的龟头进入她的穴口处，她放手了，我挺身缓缓地插入她那湿润而温热的阴道，每进入一点，她都叫一</w:t>
      </w:r>
    </w:p>
    <w:p>
      <w:r>
        <w:t>下，直到我的鸡巴全部进入。她大叫一声，然后我停住，她缓了一口气说道：「阿水，你的鸡巴真大，姐有点受不</w:t>
      </w:r>
    </w:p>
    <w:p>
      <w:r>
        <w:t>了。」</w:t>
      </w:r>
    </w:p>
    <w:p>
      <w:r>
        <w:t>「那怎么办。」「你慢点插，姐适应适应。」</w:t>
      </w:r>
    </w:p>
    <w:p>
      <w:r>
        <w:t>我于是开始了动作很轻的抽插，而她两条丝袜美腿也紧紧地夹在我的腰上。我的嘴也没有闲着，和她张开的嘴，</w:t>
      </w:r>
    </w:p>
    <w:p>
      <w:r>
        <w:t>上嘴唇贴着上嘴唇，下嘴唇贴着下嘴唇，我们的两条舌头交缠在一起，一会进到她的嘴里，一会进到我的嘴里，而</w:t>
      </w:r>
    </w:p>
    <w:p>
      <w:r>
        <w:t>我们的下体也紧密地交合着。我知道她已经可以适应了，于是稍微加快了速度，只听着她被我的嘴巴黏着的嘴巴，</w:t>
      </w:r>
    </w:p>
    <w:p>
      <w:r>
        <w:t>发出呜呜的声音，我明白这是很爽的表示。于是我又放快了速度，因为抽插速度的加快，我有了想射的感觉。</w:t>
      </w:r>
    </w:p>
    <w:p>
      <w:r>
        <w:t>我的嘴巴离开她的嘴巴，移到她的耳边：「射里面还是射外面。」</w:t>
      </w:r>
    </w:p>
    <w:p>
      <w:r>
        <w:t>她只轻声说了一句：「里面。」然后用手移动我的头，移向她的头，然后再次用她的嘴巴黏住我的嘴巴。想起</w:t>
      </w:r>
    </w:p>
    <w:p>
      <w:r>
        <w:t>那次我们的聊的话，她是和我一样喜欢这样一边插着一边吻着的感觉。</w:t>
      </w:r>
    </w:p>
    <w:p>
      <w:r>
        <w:t>想到能和这样一个志同道合的美女发生关系，更加令我兴奋，我抽插的速度更快，也更用力，她嘴巴里的呜呜</w:t>
      </w:r>
    </w:p>
    <w:p>
      <w:r>
        <w:t>声音也不停息。我终于忍不住，也不再忍了，马眼一麻，一股滚烫的精液从鸡巴根很有力道的射出，而她也用她的</w:t>
      </w:r>
    </w:p>
    <w:p>
      <w:r>
        <w:t>两条丝袜美腿夹住我的腰，用那双性感迷人的金色高跟鞋的尾端顶住我的屁股，这样我的鸡巴能够完全把精液一点</w:t>
      </w:r>
    </w:p>
    <w:p>
      <w:r>
        <w:t>不剩地射在她进身体里。射完精以后，我趴在她的身上，喘着粗气，软下来的鸡巴仍然不愿离开她的小穴。我平复</w:t>
      </w:r>
    </w:p>
    <w:p>
      <w:r>
        <w:t>了一下气息，再次吻住了她，吻了一会儿，我翻身躺在她的旁边，经过这场肉搏战，我们的关系更进一层。</w:t>
      </w:r>
    </w:p>
    <w:p>
      <w:r>
        <w:t>我躺在床上，她偎依在我的臂怀里，我们聊着天。</w:t>
      </w:r>
    </w:p>
    <w:p>
      <w:r>
        <w:t>「淑玲姐，爽吗？」</w:t>
      </w:r>
    </w:p>
    <w:p>
      <w:r>
        <w:t>「恩。」</w:t>
      </w:r>
    </w:p>
    <w:p>
      <w:r>
        <w:t>「你多久没做过了。」</w:t>
      </w:r>
    </w:p>
    <w:p>
      <w:r>
        <w:t>「几年了。」</w:t>
      </w:r>
    </w:p>
    <w:p>
      <w:r>
        <w:t>「那这几年你怎么过来的。」</w:t>
      </w:r>
    </w:p>
    <w:p>
      <w:r>
        <w:t>「自己解决。」</w:t>
      </w:r>
    </w:p>
    <w:p>
      <w:r>
        <w:t>「我也是。」</w:t>
      </w:r>
    </w:p>
    <w:p>
      <w:r>
        <w:t>「也是什么。」</w:t>
      </w:r>
    </w:p>
    <w:p>
      <w:r>
        <w:t>「自己解决。自从和前女友分手，我也两年多没做了。」</w:t>
      </w:r>
    </w:p>
    <w:p>
      <w:r>
        <w:t>「我不信。」</w:t>
      </w:r>
    </w:p>
    <w:p>
      <w:r>
        <w:t>「我发誓。」</w:t>
      </w:r>
    </w:p>
    <w:p>
      <w:r>
        <w:t>「好啊，你发。」</w:t>
      </w:r>
    </w:p>
    <w:p>
      <w:r>
        <w:t>「如果这两年多来，我在和淑玲姐爱爱之前，有和别的任何异型发生过性关系，就让我无伴终老。」</w:t>
      </w:r>
    </w:p>
    <w:p>
      <w:r>
        <w:t>「哇，你发的誓，还真毒。」</w:t>
      </w:r>
    </w:p>
    <w:p>
      <w:r>
        <w:t>「当然了，我可是认真的。」</w:t>
      </w:r>
    </w:p>
    <w:p>
      <w:r>
        <w:t>聊着聊着，我的鸡巴又硬了，我说道：「姐，再来一次如何？」</w:t>
      </w:r>
    </w:p>
    <w:p>
      <w:r>
        <w:t>说着，她的手已经移向我的鸡巴。刚一接触到，就立即紧握住它，好像那是传家宝一般不愿松手。</w:t>
      </w:r>
    </w:p>
    <w:p>
      <w:r>
        <w:t>「阿水，你的东西真大，比我老公的还大，而且还很硬，很粗。」</w:t>
      </w:r>
    </w:p>
    <w:p>
      <w:r>
        <w:t>「那姐姐喜欢吗？」</w:t>
      </w:r>
    </w:p>
    <w:p>
      <w:r>
        <w:t>「说心里话，哪个女人不喜欢。」</w:t>
      </w:r>
    </w:p>
    <w:p>
      <w:r>
        <w:t>「喜欢就帮我舔一舔吧。」</w:t>
      </w:r>
    </w:p>
    <w:p>
      <w:r>
        <w:t>说着，她起身坐在我的腰部，然后俯身下去，她盘好的头在刚才的剧烈运动中早已散开，她垂下的秀发接触到</w:t>
      </w:r>
    </w:p>
    <w:p>
      <w:r>
        <w:t>我的胯下，痒痒的，很舒服，当她的舌头接触到我的鸡巴，我突然全身好像被电了一下，她的那条温润的舌头贪婪</w:t>
      </w:r>
    </w:p>
    <w:p>
      <w:r>
        <w:t>的舔舐着我的鸡巴，那种又酥又麻的感觉，从鸡巴尖蔓延到全身，当我的鸡巴完全被她含住，我的鸡巴头感觉到好</w:t>
      </w:r>
    </w:p>
    <w:p>
      <w:r>
        <w:t>像顶到她的扁桃体，我感觉自己好像是在做梦一般，这样一位美熟女竟然在给口交，我幻想着自己是一位少男，在</w:t>
      </w:r>
    </w:p>
    <w:p>
      <w:r>
        <w:t>被欲求不满的人妻北条麻妃逆侵犯，不，不是幻想，的确有一位实实在在的美熟女在深情地吮吸我的肉棒，我的鸡</w:t>
      </w:r>
    </w:p>
    <w:p>
      <w:r>
        <w:t>巴被她吸得很硬了，感觉要再吸下去，就要射了。</w:t>
      </w:r>
    </w:p>
    <w:p>
      <w:r>
        <w:t>于是，我拉住她的一只胳膊，说道：「姐姐，这次，你在上面吧。」</w:t>
      </w:r>
    </w:p>
    <w:p>
      <w:r>
        <w:t>她也不再含蓄，翻身跪跨在我的身上，让她的穴口对准我挺起的大鸡巴，然后用力地俯身下去，让我的鸡巴完</w:t>
      </w:r>
    </w:p>
    <w:p>
      <w:r>
        <w:t>全没入她的阴道，我感觉鸡巴已经顶到了她的花心，而她也感觉到了，啊了一声，但立即被我的嘴巴黏住，再也发</w:t>
      </w:r>
    </w:p>
    <w:p>
      <w:r>
        <w:t>不出清晰的声音了。我们的上半身完全粘合在一起，她的乳房完全贴在我的胸部，我的手也不闲着，揽住她的大屁</w:t>
      </w:r>
    </w:p>
    <w:p>
      <w:r>
        <w:t>股，用力地向我鸡巴用力抽插的反方向使劲，这样让我插得很深，我的鸡巴被她的肉壁紧紧包裹，大概因为没有生</w:t>
      </w:r>
    </w:p>
    <w:p>
      <w:r>
        <w:t>过孩子的关系，她的阴道内壁很紧也很窄，我的每一下抽插都很容易被包裹得紧紧的。在我的双手的调教下，她的</w:t>
      </w:r>
    </w:p>
    <w:p>
      <w:r>
        <w:t>屁股已经会按照我要求的方式运动了。于是我腾开手摸向她的丝袜美腿，当我的手摸着她性感的丝袜美腿时，我感</w:t>
      </w:r>
    </w:p>
    <w:p>
      <w:r>
        <w:t>觉到那种丝滑感刺激的我的在她阴道里的鸡巴变得更硬了。</w:t>
      </w:r>
    </w:p>
    <w:p>
      <w:r>
        <w:t>大概是被美妙的性交活动冲昏了头脑，我竟然脱口在她耳边说了一句：「老婆，你好棒啊。」</w:t>
      </w:r>
    </w:p>
    <w:p>
      <w:r>
        <w:t>没想到，她也不客气地回了一句：「老公，你更棒啊。」</w:t>
      </w:r>
    </w:p>
    <w:p>
      <w:r>
        <w:t>说着，她更快频率地抖动她的大屁股，我的鸡巴被她套弄地又有了想射的感觉，于是我说了一句：「要射了。」</w:t>
      </w:r>
    </w:p>
    <w:p>
      <w:r>
        <w:t>一股热精液随之喷涌而出，射向她的花蕊。</w:t>
      </w:r>
    </w:p>
    <w:p>
      <w:r>
        <w:t>她的屁股在我射精以后，还是大幅度地抖动着，好像要榨开我似的。直到她感觉到我的鸡巴完全软下来，而她</w:t>
      </w:r>
    </w:p>
    <w:p>
      <w:r>
        <w:t>也累得不行了，屁股就停止了抖动，虽然下半身结束了，可上面没有结束，我们的两条淫荡的舌头交缠在一起，进</w:t>
      </w:r>
    </w:p>
    <w:p>
      <w:r>
        <w:t>行着最后的温存。</w:t>
      </w:r>
    </w:p>
    <w:p>
      <w:r>
        <w:t>我们连干了两场，身体都有点吃不消，我们躺在床上很久，吻着，抚摸着对方，象一对认识了许多年的情侣似</w:t>
      </w:r>
    </w:p>
    <w:p>
      <w:r>
        <w:t>的。</w:t>
      </w:r>
    </w:p>
    <w:p>
      <w:r>
        <w:t>之后我们退了房，然后她送我回家。</w:t>
      </w:r>
    </w:p>
    <w:p>
      <w:r>
        <w:t>本来我以为我们的关系可能就到此为止了，毕竟他有老公，还有就是她的年纪比我妈小不了多少。</w:t>
      </w:r>
    </w:p>
    <w:p>
      <w:r>
        <w:t>两天之后的早晨，我正在睡梦中，却被手机铃声吵醒，在睡眼惺忪中，我拿起手机，听出是淑玲姐的声音，我</w:t>
      </w:r>
    </w:p>
    <w:p>
      <w:r>
        <w:t>问：</w:t>
      </w:r>
    </w:p>
    <w:p>
      <w:r>
        <w:t>「有什么事。」</w:t>
      </w:r>
    </w:p>
    <w:p>
      <w:r>
        <w:t>「这么快，就把我忘了啊。」</w:t>
      </w:r>
    </w:p>
    <w:p>
      <w:r>
        <w:t>「哪有啊，很想你的。」</w:t>
      </w:r>
    </w:p>
    <w:p>
      <w:r>
        <w:t>「那出来陪姐姐逛逛如何。」</w:t>
      </w:r>
    </w:p>
    <w:p>
      <w:r>
        <w:t>我一想可以和美熟女再次亲密接触，当然没有拒绝了。</w:t>
      </w:r>
    </w:p>
    <w:p>
      <w:r>
        <w:t>我问她在哪里，要多久到我这里。</w:t>
      </w:r>
    </w:p>
    <w:p>
      <w:r>
        <w:t>她说现在她的车就在我的住处附近。</w:t>
      </w:r>
    </w:p>
    <w:p>
      <w:r>
        <w:t>我迅速起身，穿好衣服，用水漱了一下嘴巴，连脸都没洗就出去了。</w:t>
      </w:r>
    </w:p>
    <w:p>
      <w:r>
        <w:t>出门没走多远，就看到她的车停的位置。</w:t>
      </w:r>
    </w:p>
    <w:p>
      <w:r>
        <w:t>我依然如旧地坐在副驾驶上，半睁着睡眼，看着今天的淑玲姐穿着一件宝蓝色的连衣一步裙，搭配着无领粗呢</w:t>
      </w:r>
    </w:p>
    <w:p>
      <w:r>
        <w:t>小外套，腿上穿着肉色的连裤袜，脚上蹬着一双粉色的鱼嘴高跟鞋，今天她把头发侧分在一边，中长的头发吹成向</w:t>
      </w:r>
    </w:p>
    <w:p>
      <w:r>
        <w:t>内的卷发，显得非常的妩媚。</w:t>
      </w:r>
    </w:p>
    <w:p>
      <w:r>
        <w:t>「姐，去哪里逛啊。」</w:t>
      </w:r>
    </w:p>
    <w:p>
      <w:r>
        <w:t>说着，我的手不老实地伸向她的裹覆着肉色连裤袜的美腿，开始很享受地抚摸起来。</w:t>
      </w:r>
    </w:p>
    <w:p>
      <w:r>
        <w:t>「去郊外逛一逛吧。」</w:t>
      </w:r>
    </w:p>
    <w:p>
      <w:r>
        <w:t>说着，她发动了汽车。</w:t>
      </w:r>
    </w:p>
    <w:p>
      <w:r>
        <w:t>而我就躺在副驾驶上，一只手抚摸着淑玲姐的肉丝美腿，同时我还闭上眼养着神，淑玲姐很善解人意地没有和</w:t>
      </w:r>
    </w:p>
    <w:p>
      <w:r>
        <w:t>我聊天，大概她也知道我这个夜猫子是很晚才睡的。</w:t>
      </w:r>
    </w:p>
    <w:p>
      <w:r>
        <w:t>我就那样迷糊地半梦半醒着，突然感觉到车好像停下来了。我想睁开眼看看到了哪里，可是却被一丝困意笼罩，</w:t>
      </w:r>
    </w:p>
    <w:p>
      <w:r>
        <w:t>仍是紧闭着双眼，这时我感觉到，有一只娇嫩的玉手正在拉开我的裤子拉链，掏出充满勃勃生机的大鸡巴，听到淑</w:t>
      </w:r>
    </w:p>
    <w:p>
      <w:r>
        <w:t>玲姐一声：「大上午的，就这么大了，姐姐帮你含一含。」我轻声说好。而她也俯身到我的腰间，我的那只抚摸着</w:t>
      </w:r>
    </w:p>
    <w:p>
      <w:r>
        <w:t>丝袜美腿的手，也移到她的后背，在那里磨梭着，她用一只手撸着我的鸡巴，嘴巴吞咽着我的龟头，另一只手在我</w:t>
      </w:r>
    </w:p>
    <w:p>
      <w:r>
        <w:t>身上摸来摸去，我躺在副驾驶的座椅上，闭着眼睛享受着这美妙的一刻。随着她撸我鸡巴和嘴巴吞咽我鸡巴速度的</w:t>
      </w:r>
    </w:p>
    <w:p>
      <w:r>
        <w:t>加快，我的困意也消失的无影无踪。我睁开了眼，看到这个性感的丝袜美熟妇俯身低头为我口交，那种生理上和心</w:t>
      </w:r>
    </w:p>
    <w:p>
      <w:r>
        <w:t>理上满足感难以言表。终于，她撸的速度已经让我受不了，她感受到我想射精的那刻，停下了嘴巴的吞咽，完全用</w:t>
      </w:r>
    </w:p>
    <w:p>
      <w:r>
        <w:t>手来撸，并把我的鸡巴头和马眼对着她张开的嘴，她在张大嘴之前还说了一句：「都射我嘴巴里吧。」听到她的这</w:t>
      </w:r>
    </w:p>
    <w:p>
      <w:r>
        <w:t>句话，我突然有点莫名的兴奋，正在我兴奋之际，我的鸡巴突然一抖将全部精液射向张嘴迎着我的鸡巴的淑玲姐。</w:t>
      </w:r>
    </w:p>
    <w:p>
      <w:r>
        <w:t>我看到淑玲姐张开的嘴里已经满是我的精液，正当她以为已经完全接收了我的精液，已经开始闭上了嘴，慢慢品尝</w:t>
      </w:r>
    </w:p>
    <w:p>
      <w:r>
        <w:t>我的精华之时，没想到我的鸡巴竟然又向上抖了一下，将一股精液射到淑玲姐的脸上和头发上。我连忙道歉。没想</w:t>
      </w:r>
    </w:p>
    <w:p>
      <w:r>
        <w:t>到她并没有生气，只是对我妩媚地一笑，然后从后座的包里拿出纸巾递给我，让我帮她擦拭。</w:t>
      </w:r>
    </w:p>
    <w:p>
      <w:r>
        <w:t>我一边帮她擦去射在脸上和头发的我的精液，一边欣赏着这位美熟女娇好的面容，突然我凑上去吻上了她的嘴</w:t>
      </w:r>
    </w:p>
    <w:p>
      <w:r>
        <w:t>唇，那里刚刚接受了我的精液，还有残留着我的精液的气味，我伸出我的舌头进入她的嘴唇，和她一起品尝着我刚</w:t>
      </w:r>
    </w:p>
    <w:p>
      <w:r>
        <w:t>刚射出的精液，那是一股有点咸的味道。</w:t>
      </w:r>
    </w:p>
    <w:p>
      <w:r>
        <w:t>「淑玲姐，我好喜欢你啊。」</w:t>
      </w:r>
    </w:p>
    <w:p>
      <w:r>
        <w:t>「姐也喜欢你。」</w:t>
      </w:r>
    </w:p>
    <w:p>
      <w:r>
        <w:t>说着我们下了车，我发现我们来到一片郊外的树林，她从车的后备箱里拿出一个篮子，里面有野餐的东西。原</w:t>
      </w:r>
    </w:p>
    <w:p>
      <w:r>
        <w:t>来她早有准备啊。</w:t>
      </w:r>
    </w:p>
    <w:p>
      <w:r>
        <w:t>她锁上车，我接过篮子，一只手提着，一只手十指紧扣着她的手，我们选了一个比较幽寂的地方。她在地上先</w:t>
      </w:r>
    </w:p>
    <w:p>
      <w:r>
        <w:t>铺上一块席子，然后再铺上一块毯子，然后我们坐了下来，眼前有这样一位美人，四周又无人，我哪有什么野餐的</w:t>
      </w:r>
    </w:p>
    <w:p>
      <w:r>
        <w:t>心情，尽管刚刚射过，但年轻是有本钱的，我把她揽入怀中，她也没有抗拒，顺势躺在我的怀里，我的两手在她的</w:t>
      </w:r>
    </w:p>
    <w:p>
      <w:r>
        <w:t>两条肉丝美腿上抚摸和搓揉着，而她也转过头，伸出舌头，我知道她需要什么，立即用我的嘴巴迎上，我们的两条</w:t>
      </w:r>
    </w:p>
    <w:p>
      <w:r>
        <w:t>淫荡的舌头再次交缠在一起。</w:t>
      </w:r>
    </w:p>
    <w:p>
      <w:r>
        <w:t>我们吻了一会，然后她建议先吃点东西吧。我于是撒娇地让她喂我，也许这唤起了她的母性，她拿起一块蛋糕，</w:t>
      </w:r>
    </w:p>
    <w:p>
      <w:r>
        <w:t>先是自己咬下一口，然后咀嚼了几下，接着和我的嘴巴贴在一起，把咀嚼好的食物通过舌头送到我的嘴巴里，我们</w:t>
      </w:r>
    </w:p>
    <w:p>
      <w:r>
        <w:t>也用这样的方式喝水。这样吃了一会，我们都有点饱了。</w:t>
      </w:r>
    </w:p>
    <w:p>
      <w:r>
        <w:t>有句话说的好，饱暖思淫欲，因为饱了，所以又再次有了想操她的念头。我在耳边，轻轻说道：「姐，我们在</w:t>
      </w:r>
    </w:p>
    <w:p>
      <w:r>
        <w:t>这里来一次如何？」</w:t>
      </w:r>
    </w:p>
    <w:p>
      <w:r>
        <w:t>她点头默许了。我拉起她，走到一棵树前，让她扶住树，弓着腰，蹶起屁股，背对我，这是我发现她只穿着一</w:t>
      </w:r>
    </w:p>
    <w:p>
      <w:r>
        <w:t>件连裤袜，而没有穿内裤，心想，原来这骚妇今天就是打算来挨操的，想着我也不客气了，用手在连裤袜的裆部撕</w:t>
      </w:r>
    </w:p>
    <w:p>
      <w:r>
        <w:t>开一个洞，我脱下裤子，挺起鸡巴，因为是在野外，时间是很宝贵的，也不做什么前戏了，直接插了进去，插进去</w:t>
      </w:r>
    </w:p>
    <w:p>
      <w:r>
        <w:t>以后，也没有平时的矜持了，一开始就是速度很快的抽插，不过因为刚刚她才给我口爆过，所以暂时也没有想射的</w:t>
      </w:r>
    </w:p>
    <w:p>
      <w:r>
        <w:t>感觉。大概是从没有经历过这样大力而速度急促的抽插，我听到背对我的淑玲姐竟然发出一阵近似婴儿般哭腔的声</w:t>
      </w:r>
    </w:p>
    <w:p>
      <w:r>
        <w:t>音，我有点害怕，很关心地问道：「姐，怎么了，弄疼你了。要我停一下。」「不……别停。」</w:t>
      </w:r>
    </w:p>
    <w:p>
      <w:r>
        <w:t>我这才知道原来是她太享受了。我放心了，继续我大力而速度急促的抽插，那种感觉要把她的小穴干烂似的。</w:t>
      </w:r>
    </w:p>
    <w:p>
      <w:r>
        <w:t>我一边抽插一边手抓着她的两个乳房，使劲地抓揉着，我的每一下抽插，都撞击到她的那两片肥美的包裹着肉丝的</w:t>
      </w:r>
    </w:p>
    <w:p>
      <w:r>
        <w:t>美臀，每当我的双跨，和她的肉丝美臀碰在一起，都发出噗噗的声音，有时，我故意停住，让她的肉丝美臀进入我</w:t>
      </w:r>
    </w:p>
    <w:p>
      <w:r>
        <w:t>的双跨的凹陷处，让我的双跨和她的肉丝美臀紧紧地贴在一起，那种感觉混有丝袜的滑腻感和她的美臀的丰满带来</w:t>
      </w:r>
    </w:p>
    <w:p>
      <w:r>
        <w:t>的充实感，这感觉简直爽到爆，真实的情况要比文字的描述强一万倍还不止。我继续抽插着，用手抓着大树的淑玲</w:t>
      </w:r>
    </w:p>
    <w:p>
      <w:r>
        <w:t>姐也由于我抽插的力度太大，发出了一声高潮时才有的嘶吼，我感觉到我的鸡巴被一股液体喷到，我知道那是淑玲</w:t>
      </w:r>
    </w:p>
    <w:p>
      <w:r>
        <w:t>姐射出的阴精，我在她的刺激下，也突然精门一松，射出了一股浓烈的精液，在射精的同时，我抽插的速度也没有</w:t>
      </w:r>
    </w:p>
    <w:p>
      <w:r>
        <w:t>放慢，而是加大，我用手揽住她的双跨，尽最后的余力插到最深处，最后我们都有虚脱了，我一屁股坐在了铺在地</w:t>
      </w:r>
    </w:p>
    <w:p>
      <w:r>
        <w:t>上的毯子上，因为我的手揽住她的双跨，也顺势把她拉倒，倒在了我身上，我们就那样躺在那里不短的一段时间，</w:t>
      </w:r>
    </w:p>
    <w:p>
      <w:r>
        <w:t>我稍微恢复了体力，把她轻轻地放在旁边，我坐起身，看着躺在旁边的这个丝袜美妇，她的阴部正有液体流出，浸</w:t>
      </w:r>
    </w:p>
    <w:p>
      <w:r>
        <w:t>湿了旁边被我撒开的肉色连裤袜，我俯身在她耳边说：「姐，回车上休息吧。」「额，我浑身没有一点力，被你整</w:t>
      </w:r>
    </w:p>
    <w:p>
      <w:r>
        <w:t>惨了。」</w:t>
      </w:r>
    </w:p>
    <w:p>
      <w:r>
        <w:t>我有点好笑，心想你今天不是连内裤都没穿，勾引我操你吗。但嘴上是不能这样说的：「我背你吧。」我把这</w:t>
      </w:r>
    </w:p>
    <w:p>
      <w:r>
        <w:t>个丝袜美妇放在背上，她完全摊在我的背上，我蹲下身把地上的东西整理好，然后把篮子递到她搂住我脖子的手上，</w:t>
      </w:r>
    </w:p>
    <w:p>
      <w:r>
        <w:t>我的双手向后揽住她的两条肉丝美腿，然后起身回到了车上。</w:t>
      </w:r>
    </w:p>
    <w:p>
      <w:r>
        <w:t>我们两个坐在车的后排，她偎在我的肩头，我的手在她的肉丝美腿上摸来摸去，她的手则把玩着我疲软的鸡巴，</w:t>
      </w:r>
    </w:p>
    <w:p>
      <w:r>
        <w:t>我们聊着天，就这样不知道过了多长时间。</w:t>
      </w:r>
    </w:p>
    <w:p>
      <w:r>
        <w:t>年轻就是好，我的鸡巴再次有了反应。看着偎依在肩头的肉丝美妇，想到这样的女人将来能不能有机会再操，</w:t>
      </w:r>
    </w:p>
    <w:p>
      <w:r>
        <w:t>于是打算抓紧眼前的机会操个够。我对着瘫软的淑玲姐说：「姐姐，我们来一次车震如何？」她用手轻轻点了我的</w:t>
      </w:r>
    </w:p>
    <w:p>
      <w:r>
        <w:t>鼻子一下，笑道：「你啊，真是无法满足你啊。好吧，姐姐今天属于你了，想怎么样都行。」</w:t>
      </w:r>
    </w:p>
    <w:p>
      <w:r>
        <w:t>说着，我坐起身，我拿起她的一条肉丝美腿，让她的这条肉丝美腿的跪跨在我的右手边，另一只在左手边，她</w:t>
      </w:r>
    </w:p>
    <w:p>
      <w:r>
        <w:t>面对着我骑坐在我的双腿上，她扶住我的再次硬挺的鸡巴，塞进被我中出内射过的小穴，因为刚才被我插过，里面</w:t>
      </w:r>
    </w:p>
    <w:p>
      <w:r>
        <w:t>很润滑，我的鸡巴很容易就插到顶端，我把她的小外套扒掉，然后把连衣裙的后背上的拉链拉开，然后把连衣裙褪</w:t>
      </w:r>
    </w:p>
    <w:p>
      <w:r>
        <w:t>到腰间，这时她那坚挺的乳房显露在我的眼前，真是很奇怪，她虽然是个熟妇了，可是乳房还是如少女般坚挺，而</w:t>
      </w:r>
    </w:p>
    <w:p>
      <w:r>
        <w:t>且她的乳头出奇得长，这种长乳头，很象av女优艳堂诗织的乳头，我立马用嘴含住其中的一个，贪婪地吮吸着，象</w:t>
      </w:r>
    </w:p>
    <w:p>
      <w:r>
        <w:t>个婴儿见到妈妈的乳房似的，我的一只手则摸着另一个乳房，而我的另一只手也没有闲着，大力地抓揉着她的肉丝</w:t>
      </w:r>
    </w:p>
    <w:p>
      <w:r>
        <w:t>美臀，她的长乳头，肉丝美臀，以及身上的那种只有贴住才能闻到迷人的香水味，刺激地我的鸡巴在她的阴道里急</w:t>
      </w:r>
    </w:p>
    <w:p>
      <w:r>
        <w:t>速地膨胀，随着那种膨胀我的抽插也更为强烈，过了一会，我对她说：「姐，换你动一动了。」于是我向后躺在了</w:t>
      </w:r>
    </w:p>
    <w:p>
      <w:r>
        <w:t>座椅上，她明显很依恋我，她也俯身下来，和我吻在了一起，明显地，她喜欢和我接吻的感觉，不亚于和我做爱的</w:t>
      </w:r>
    </w:p>
    <w:p>
      <w:r>
        <w:t>感觉。然后她开始了上上下下地套弄我直挺的鸡巴，她套弄的方式很舒服，她向上抽起的时候，我的鸡巴已大部分</w:t>
      </w:r>
    </w:p>
    <w:p>
      <w:r>
        <w:t>露在外面，只有龟头前端还被她的阴唇包裹，如果她再向上一点，我的鸡巴就可能抽离她的小穴，可是她的分寸把</w:t>
      </w:r>
    </w:p>
    <w:p>
      <w:r>
        <w:t>握得很好，正当此时，她却很用力向下坐，使我的鸡巴完全插入她的身体，她的阴唇已经抵到了我的鸡巴根，可是</w:t>
      </w:r>
    </w:p>
    <w:p>
      <w:r>
        <w:t>她还是很用力往下，好像要把我的鸡巴完全吞掉才为算似的。我心想，真是淫妇啊，不过，我喜欢这样的淫妇，甚</w:t>
      </w:r>
    </w:p>
    <w:p>
      <w:r>
        <w:t>至我想找一个这样的淫妇做老婆，每天和她很疯狂地做爱。想到这些，我忽然觉得自己有点喜欢眼前的这个骚淫妇，</w:t>
      </w:r>
    </w:p>
    <w:p>
      <w:r>
        <w:t>甚至认为如果她没有老公或是她和老公离婚的话，找她做老婆倒是不错。</w:t>
      </w:r>
    </w:p>
    <w:p>
      <w:r>
        <w:t>正想着这些，我忽然觉得自己被她套弄得太爽了，有点想射的感觉，我抓住机会在她耳边说道：</w:t>
      </w:r>
    </w:p>
    <w:p>
      <w:r>
        <w:t>「老婆，我想射了，全部射给你好不好？」</w:t>
      </w:r>
    </w:p>
    <w:p>
      <w:r>
        <w:t>「好啊，老公，全射进来吧。」</w:t>
      </w:r>
    </w:p>
    <w:p>
      <w:r>
        <w:t>说着，她加快套弄的速度，我双手抓揉着她的两个不算大也算小的乳房，迎接着最后的喷发，终于我感觉到我</w:t>
      </w:r>
    </w:p>
    <w:p>
      <w:r>
        <w:t>的龟环前端一热，一股热腾腾的精液再次注满她的小穴。随着我的喷射，她套弄的幅度也更大，直到鸡巴最后一抖</w:t>
      </w:r>
    </w:p>
    <w:p>
      <w:r>
        <w:t>将最后一滴精华喷出，鸡巴软了下来，她不再套弄了，而是完全坐在我的腿上，我看着我们的交合处，有液体从她</w:t>
      </w:r>
    </w:p>
    <w:p>
      <w:r>
        <w:t>的体内，顺着我疲软的鸡巴流出来，流到我的跨间。</w:t>
      </w:r>
    </w:p>
    <w:p>
      <w:r>
        <w:t>我调皮地伸进她那刚才被我撕开的丝袜洞，沿着线口，撕出一片丝袜，然后擦去流在我跨下的精液，她看到这</w:t>
      </w:r>
    </w:p>
    <w:p>
      <w:r>
        <w:t>一幕，故作生气地说：「你个小坏蛋，今天这双丝袜让你给报废了。」</w:t>
      </w:r>
    </w:p>
    <w:p>
      <w:r>
        <w:t>我于是厚着脸皮说道：「既然已经这样了，干脆脱下来送给我吧。」</w:t>
      </w:r>
    </w:p>
    <w:p>
      <w:r>
        <w:t>「咦，你真表态，送给你也行，不过我被你折腾地没有力气脱，你想要的话，自己脱吧。」</w:t>
      </w:r>
    </w:p>
    <w:p>
      <w:r>
        <w:t>想到自己可以亲手脱眼前这样一个美熟女的肉色连裤袜，即使是刚刚进行过剧烈的套圈活动，可我立马来了精</w:t>
      </w:r>
    </w:p>
    <w:p>
      <w:r>
        <w:t>神。我把她轻轻地放在旁边的座位，让她很舒服地躺着，然后我让她欠一屁股，伸手摸到勒在她腰际的连裤袜的袜</w:t>
      </w:r>
    </w:p>
    <w:p>
      <w:r>
        <w:t>口，然后向下轻轻地卷着，卷到膝盖的时候，我让她放下屁股，接着我让她斜躺着，把她的两只腿放在我的腿上，</w:t>
      </w:r>
    </w:p>
    <w:p>
      <w:r>
        <w:t>这时候我发现她裸露的大腿非常白皙，我于是伸手上去，摸来摸去，一边摸一边还说：「姐，你这腿保养得真不错，</w:t>
      </w:r>
    </w:p>
    <w:p>
      <w:r>
        <w:t>许多年轻的小姑娘都没有你的腿白，不但是白，而且摸起来还很滑，很象婴儿的皮肤，不知道你老公怎么想的，就</w:t>
      </w:r>
    </w:p>
    <w:p>
      <w:r>
        <w:t>冲着这双美腿也舍不得让姐你独守空房啊。」</w:t>
      </w:r>
    </w:p>
    <w:p>
      <w:r>
        <w:t>「说什么呢，别提他，烦人，现在你不是我老公吗？」</w:t>
      </w:r>
    </w:p>
    <w:p>
      <w:r>
        <w:t>「呵呵，对对，老婆，我是你亲爱的老公，让老公好好亲老婆的腿。」</w:t>
      </w:r>
    </w:p>
    <w:p>
      <w:r>
        <w:t>说着，我用舌头在她的白皙的大腿舔了起来，舔了一会，我想起自己的工作还没有完成，于是拿起她的一只脚，</w:t>
      </w:r>
    </w:p>
    <w:p>
      <w:r>
        <w:t>摘下她的一只鱼嘴高跟鞋，还好奇地放在鼻子前闻了一闻，有一股淡淡的脚汗味和鞋子的皮革味混合的味道。她看</w:t>
      </w:r>
    </w:p>
    <w:p>
      <w:r>
        <w:t>到这一幕，说道：「小坏蛋，真变态，鞋子有什么好闻的。」</w:t>
      </w:r>
    </w:p>
    <w:p>
      <w:r>
        <w:t>我神秘地看了她一眼，说道：「接下来还有变态的呢。」</w:t>
      </w:r>
    </w:p>
    <w:p>
      <w:r>
        <w:t>说着，我把她的那只肉丝美脚放到了嘴边，看着包裹着丝袜的五个性感的脚趾，立马张开嘴含住，她的包裹着</w:t>
      </w:r>
    </w:p>
    <w:p>
      <w:r>
        <w:t>丝袜的脚趾在我的嘴里还被我的舌头舔来舔去，她立马不干了，蜷了一下腿，说道：「不要了，很痒的。」</w:t>
      </w:r>
    </w:p>
    <w:p>
      <w:r>
        <w:t>我想这是我第一次舔她的脚，也不好再强求，于是我继续帮她脱丝袜，丝袜脱去放在一边，然后把鱼嘴高跟鞋</w:t>
      </w:r>
    </w:p>
    <w:p>
      <w:r>
        <w:t>套上她光裸的脚上，发现这个美熟女，即使没有穿丝袜，下半身也是很迷人的。</w:t>
      </w:r>
    </w:p>
    <w:p>
      <w:r>
        <w:t>接着，我把她的腿放下，把她的身体揽入怀中，她立即又找上了我的嘴，吻了上去，女人果然是一种爱接吻的</w:t>
      </w:r>
    </w:p>
    <w:p>
      <w:r>
        <w:t>动物，有时候我想，她们是否是在用被男人插来交换和男人吻。</w:t>
      </w:r>
    </w:p>
    <w:p>
      <w:r>
        <w:t>在我们返程的路上，一边和她聊着，一边脑中想着自己这一天过的太充实了，太梦幻了，口爆，野战，车震都</w:t>
      </w:r>
    </w:p>
    <w:p>
      <w:r>
        <w:t>全了。真希望这样的日子也能够长长久久。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