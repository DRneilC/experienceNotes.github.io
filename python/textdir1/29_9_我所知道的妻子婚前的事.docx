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我所知道的妻子婚前的事</w:t>
      </w:r>
    </w:p>
    <w:p>
      <w:r>
        <w:t>97年我和妻子结婚前还有过3 次3p的经历，不过都是同一个人，是她北京师范大学的一个英语老师，在没熟悉</w:t>
      </w:r>
    </w:p>
    <w:p>
      <w:r>
        <w:t>我以前他追过她。在大二就和那个人发生过关系，听得出，她很喜欢他，后来她说想在我们结婚之前让她和那个人</w:t>
      </w:r>
    </w:p>
    <w:p>
      <w:r>
        <w:t>再干一次，还有就是她不想背着我和别人乱搞，我不会因此看不起她吧……我听着一种戴绿帽子的感觉从头传到脚，</w:t>
      </w:r>
    </w:p>
    <w:p>
      <w:r>
        <w:t>说不出是什么滋味，有点愤恨，但已全转为性的亢奋，她的那句「当生疏家伙插进的一瞬间，那种心理的「爽」无</w:t>
      </w:r>
    </w:p>
    <w:p>
      <w:r>
        <w:t>法言表！」的话很深的扎在我心里，我知道她后来没跟他干过，我问你不是说你们不是没感觉了吗？她说，在没熟</w:t>
      </w:r>
    </w:p>
    <w:p>
      <w:r>
        <w:t>悉你以前我们断断续续的干了二年多，后来他和妻子散了，那时候他追过我，我没同意。熟悉你以后确实不想他了，</w:t>
      </w:r>
    </w:p>
    <w:p>
      <w:r>
        <w:t>你别生我气。我的家伙这次好象比平时大了许多，我知道妻这次说的是真事，听得出，她当时很喜欢他。我心里又</w:t>
      </w:r>
    </w:p>
    <w:p>
      <w:r>
        <w:t>酸溜溜地了，我想着她老师干她的情景，十分兴奋，那晚，我们干了两次。</w:t>
      </w:r>
    </w:p>
    <w:p>
      <w:r>
        <w:t>可不知为什么，每次干时都想让她老师干她，可射精后又心里酸溜溜地不敢想这事，一次又一次，都重复着这</w:t>
      </w:r>
    </w:p>
    <w:p>
      <w:r>
        <w:t>个心理，可试了好几次，不想这个事干时就没爱好，于是，我下决心结婚前让妻子与他干一次，和妻子说了想法，</w:t>
      </w:r>
    </w:p>
    <w:p>
      <w:r>
        <w:t>她却不同意了，总是说干时说说行，来真的不行，见她不愿和他干，心里不知怎么爱好就没了，每次干时都很快就</w:t>
      </w:r>
    </w:p>
    <w:p>
      <w:r>
        <w:t>完，老是气得她不行，" 警告" 我说假如再这么快就不让我干了，于是，就又回到让他干这个话题，妻见我三番五</w:t>
      </w:r>
    </w:p>
    <w:p>
      <w:r>
        <w:t>次地说，就认真地问我：" 你是真想让他干我？" 我说：是，她说" 你别是咱们干的时候同意，干完了又后悔！"</w:t>
      </w:r>
    </w:p>
    <w:p>
      <w:r>
        <w:t>我说保准不会，她见我是认真的了，笑着说他那个家伙挺粗的……她后来说了什么，我不大能听的进去了，脑子里</w:t>
      </w:r>
    </w:p>
    <w:p>
      <w:r>
        <w:t>总是出现中的那句「你是真想让他干我吗？」刺耳，让我无地羞容，但是最深处却又冒出一点异样的快感，交替着</w:t>
      </w:r>
    </w:p>
    <w:p>
      <w:r>
        <w:t>刺激，我居然还说了一句「记得戴套！」……</w:t>
      </w:r>
    </w:p>
    <w:p>
      <w:r>
        <w:t>不记得是三月哪一天了，那天过了8 点，我吃过饭妻子都没有回来，当时心里闪了一下英语老师的事，我打她</w:t>
      </w:r>
    </w:p>
    <w:p>
      <w:r>
        <w:t>的手机，没想到手机也关机，我只好在家看电视等她，差不多10点钟的时候，她回来了，一进门，妻子便紧紧地抱</w:t>
      </w:r>
    </w:p>
    <w:p>
      <w:r>
        <w:t>住我不松手，也不动，我急忙把她扶到沙发上，她说我没事。说着很激动地亲起我来，她的手摸我的底下，一会我</w:t>
      </w:r>
    </w:p>
    <w:p>
      <w:r>
        <w:t>的家伙就硬了，我们搂着到了床上，我脱了衣服，手开始伸进她的裤子中，她呀了一声，下身强力扭摆了一下，我</w:t>
      </w:r>
    </w:p>
    <w:p>
      <w:r>
        <w:t>很快发现她里面没有内裤，我就问她：内裤呢？她脸红红的，没说话直摇头，往她身上拉我，于是我就上去了，露</w:t>
      </w:r>
    </w:p>
    <w:p>
      <w:r>
        <w:t>出已直挺挺的鸡巴，妻在床沿上躺着，我习惯地用手一摸妻子，滑溜溜地，这时，看看她今天兴奋的表情，我心里</w:t>
      </w:r>
    </w:p>
    <w:p>
      <w:r>
        <w:t>一阵酸溜溜地，我想到了什么，问妻子你跟他干了。她没说话，只是搂抱着我，脸通红通红地……</w:t>
      </w:r>
    </w:p>
    <w:p>
      <w:r>
        <w:t>原来，下午那个英语老师约她回北师大玩，她可能预感到什么，没问还是去了，等到那个英语老师下课的时候</w:t>
      </w:r>
    </w:p>
    <w:p>
      <w:r>
        <w:t>一起去外面吃的饭。在学校漫步。聊了几句往事，妻子讲述了她要结婚的事，8 点回办公室，门关了，他先摸了一</w:t>
      </w:r>
    </w:p>
    <w:p>
      <w:r>
        <w:t>下她的手，见她没反对，就抱住了她，她说她当时很激动，浑身都麻了，那个人就把她弄到了办公桌子上边干了。</w:t>
      </w:r>
    </w:p>
    <w:p>
      <w:r>
        <w:t>我和妻子都没说话，我只是搂着她，她偎在我怀里，我忽然问她：你戴套套了？她看了我一会说：不是说你不</w:t>
      </w:r>
    </w:p>
    <w:p>
      <w:r>
        <w:t>怪我么，我说只是想问问，我和你还没结婚要是怀上了不好办。看你不想说我就不问了，她说那个人最后把精射她</w:t>
      </w:r>
    </w:p>
    <w:p>
      <w:r>
        <w:t>嘴里，她吃了，问她内裤呢？她说在操时擦那些底下出的水呀，用过扔了，我终于控制不住挺起家伙，对准她狠狠</w:t>
      </w:r>
    </w:p>
    <w:p>
      <w:r>
        <w:t>地操了进去，她的呻吟声变成了哭泣一般，我又抽搐几下，拔出家伙用力把她的头按到我的胯间……。</w:t>
      </w:r>
    </w:p>
    <w:p>
      <w:r>
        <w:t>射精后又心里酸溜溜，终于控制不住爆发了，我骂了她好一会，反正想说的全骂了出来。她哭了，说别怪她了</w:t>
      </w:r>
    </w:p>
    <w:p>
      <w:r>
        <w:t>好么，她说不是和她每回干时要她说她和别人的事么，后来任我怎么骂她，她就是不还嘴。再过了一会，我也退了</w:t>
      </w:r>
    </w:p>
    <w:p>
      <w:r>
        <w:t>火，情绪好了，她看我没什么气了，便好言轻语的问我：你又不想让人家干我啊？真想不通你们男人怎么想的。我</w:t>
      </w:r>
    </w:p>
    <w:p>
      <w:r>
        <w:t>知道你会瞧不起我的。一会说要我去，真有了又骂得人家要死。我说：我也不知道。不过你老师人怎么样啊？</w:t>
      </w:r>
    </w:p>
    <w:p>
      <w:r>
        <w:t>她说：其实一开始没想和他干，只想去看看他，我上大学时他对我很好，再说他当时真的很想干，我也不想拒绝</w:t>
      </w:r>
    </w:p>
    <w:p>
      <w:r>
        <w:t>了，拒绝也没什么意思，就让他干了，我问，他的东西真的大？妻子说" 大，很大，一下子不适应，刚进涨的我受</w:t>
      </w:r>
    </w:p>
    <w:p>
      <w:r>
        <w:t>不了，我是屏住气让他顶进来的，" 我说" 他的家伙比你那澳洲的留学生的还大？" 她说：" 应该没有，但他的</w:t>
      </w:r>
    </w:p>
    <w:p>
      <w:r>
        <w:t>哪个头真大！那个老外的大白家伙硬起来这么粗，。一般他只插一大半，不敢很深的插，他总也感觉不到过瘾，要</w:t>
      </w:r>
    </w:p>
    <w:p>
      <w:r>
        <w:t>我上大学时和别人没有过。被那个老外狠命的一弄，能受得了吗？不被弄死才怪，我是领教了，他还老想弄人家屁</w:t>
      </w:r>
    </w:p>
    <w:p>
      <w:r>
        <w:t>眼，妈呀！想想都后怕……" 她皱着眉头，用手抚弄着自己的阴唇，看了我一眼说，" 你感觉人家这样弄我，你真</w:t>
      </w:r>
    </w:p>
    <w:p>
      <w:r>
        <w:t>的舒适吗？" 我心里咯噔一下，她的话有点问的不平常，我还不知道怎么回答她。我说：我也不知道。不过我喜欢</w:t>
      </w:r>
    </w:p>
    <w:p>
      <w:r>
        <w:t>她这样，她说：究竟人家也40多了，老婆离了，生理上需要罢了，也没什么，人倒是很好。我说：是不是喜欢他啊。</w:t>
      </w:r>
    </w:p>
    <w:p>
      <w:r>
        <w:t>妻说：又吃醋了吧！！我不是喜欢，只是他对我还好，我想了会：你要觉得没问题，就来往吧。妻当时不知道说</w:t>
      </w:r>
    </w:p>
    <w:p>
      <w:r>
        <w:t>什么好，问我：真的么？我说：当然了！不过要戴套，一定。说到这我忽然想到，假如那个英语老师在的话，我们</w:t>
      </w:r>
    </w:p>
    <w:p>
      <w:r>
        <w:t>俩一起弄她会是什么情景？过去跟妻子^ 做**的时候也确实经常幻想着再有个男人一起弄她，妻子每每听到我说这</w:t>
      </w:r>
    </w:p>
    <w:p>
      <w:r>
        <w:t>些时都兴奋得受不了，于是我就试探着说：今晚可惜他不在，要一块不然我们俩会一块干你。说这翻话的时候我的</w:t>
      </w:r>
    </w:p>
    <w:p>
      <w:r>
        <w:t>脑海里仿佛出现了我们俩一起干妻子的情景，兴奋得声音有些颤抖。妻火了。她红着脸说，你把我当成什么人了？</w:t>
      </w:r>
    </w:p>
    <w:p>
      <w:r>
        <w:t>这是不可能的，要真那样以后怎么见面呀，我说是她大学不是有次和同班的两个同学一起干过？她的呼吸急促起</w:t>
      </w:r>
    </w:p>
    <w:p>
      <w:r>
        <w:t>来，含含糊糊地「恩」了一声停了一会：不是说你不怪我了么，怎么又提起来啊。当时冲动喜欢找刺激，再说那以</w:t>
      </w:r>
    </w:p>
    <w:p>
      <w:r>
        <w:t>后我就没搞了。你不会不想要我了吧，我向她伸出我的手，把她的小手抓在手中，将她向怀里拉。她嘤咛一声，顺</w:t>
      </w:r>
    </w:p>
    <w:p>
      <w:r>
        <w:t>势坐在我怀里。我的手抚摩她那大乳房。她则顺从的抬起胳膊，让出空间，使我的手没有任何阻碍。我亲着妻的脖</w:t>
      </w:r>
    </w:p>
    <w:p>
      <w:r>
        <w:t>子然后把嘴凑到她的耳边，开始描述我们平时^ 做**经常幻想的情景：。妻听我又提到3p说：我们只是说说，你还</w:t>
      </w:r>
    </w:p>
    <w:p>
      <w:r>
        <w:t>来真的呀。我说咱们试试，幻想了这么长时间了，总得尝试一下呀，你不是也挺喜欢他的吗？妻说：其实我就想让</w:t>
      </w:r>
    </w:p>
    <w:p>
      <w:r>
        <w:t>你一个人干我，跟你说这些都是配合你操，再说就算咱们愿意，人家也不会同意的。他是挺传统的，我说：假如人</w:t>
      </w:r>
    </w:p>
    <w:p>
      <w:r>
        <w:t>家愿意呢？我一边说一边继续爱抚着妻，妻又变得兴奋起来，我继续做着工作：你想想，这会假如有两个男人，一</w:t>
      </w:r>
    </w:p>
    <w:p>
      <w:r>
        <w:t>个在上边摸你的奶，亲的你脖子，一个在下面舔你你得多爽呀，现在不去享受，等你年纪大想享受也没机会了。」</w:t>
      </w:r>
    </w:p>
    <w:p>
      <w:r>
        <w:t>妻再度被导入到3p的情景当中，一面呻吟一面说：求你别说了，我受不了了，要是真那样，多不好意思呀。我问：</w:t>
      </w:r>
    </w:p>
    <w:p>
      <w:r>
        <w:t>你同意了？妻忙说：你快别傻了！知道你想看我和别人干，有机会我约他坐坐。看情况吧。</w:t>
      </w:r>
    </w:p>
    <w:p>
      <w:r>
        <w:t>后来妻子同意打电话约他。我推荐了北新桥的一个咖啡厅，妻子那天特意穿了一条天蓝色的连衣裙，衬托出她</w:t>
      </w:r>
    </w:p>
    <w:p>
      <w:r>
        <w:t>的活力，我第一次见到他时略微有点失望，因为他的年龄大概有40岁的样子，大鼻子，鼻头很亮，好在长的斯斯文</w:t>
      </w:r>
    </w:p>
    <w:p>
      <w:r>
        <w:t>文的。瘦而坚固，简单的聊了聊，我笑着说：总听小白说起您。妻子用脚踢踢我，我看出他表现出少少的紧张，他</w:t>
      </w:r>
    </w:p>
    <w:p>
      <w:r>
        <w:t>把事先买了结婚礼物给了妻子，妻子很大方的收起，大家有说有笑，他也和我们说了他女朋友的事情，和他现在的</w:t>
      </w:r>
    </w:p>
    <w:p>
      <w:r>
        <w:t>工作。三人聊两个多小时，已是晚上9 点左右，妻说想走了。回家后她问我，「你看他怎么样？」我寻思了一下，</w:t>
      </w:r>
    </w:p>
    <w:p>
      <w:r>
        <w:t>对她说，还行，挺规矩的。，我试探说：咱们试试吧吧，你看行吗？妻说：让他知道你这个爱好，多不好意思啊，</w:t>
      </w:r>
    </w:p>
    <w:p>
      <w:r>
        <w:t>我说没问题，妻说只要你开心，我也开心，只要你愿意，我没什么反对的，我说：只要他嘴巴严就行，究竟他年龄</w:t>
      </w:r>
    </w:p>
    <w:p>
      <w:r>
        <w:t>比我们大。有安全感。</w:t>
      </w:r>
    </w:p>
    <w:p>
      <w:r>
        <w:t>过了半月余，他打电话约我们两个吃饭，酒至半酣无话不谈，妻临时有事就回家了。饭馆里的人越来越少，我</w:t>
      </w:r>
    </w:p>
    <w:p>
      <w:r>
        <w:t>忍不住把他和妻子的事和三个一起的事说了出来，他很窘，沉默了好久。说他理解不了我们。，继续喝酒，这次是</w:t>
      </w:r>
    </w:p>
    <w:p>
      <w:r>
        <w:t>他主动挑起了这个3p话题，问我玩了没有，我说没有，他问：你们还真想玩呀？小白也同意？。我说其实无所谓，</w:t>
      </w:r>
    </w:p>
    <w:p>
      <w:r>
        <w:t>我问过她，她也说无所谓，只要我愿意她是没问题。他叹了口气说自己接受不了，沉吟了一下盯着我说：我跟你一</w:t>
      </w:r>
    </w:p>
    <w:p>
      <w:r>
        <w:t>起你一点也不觉得别扭，我压低声音说：我有时候觉得小白被别人干过挺刺激的，我还经常在^ 做**的时候问小白</w:t>
      </w:r>
    </w:p>
    <w:p>
      <w:r>
        <w:t>她以前跟你^ 做**的细节来助兴呢。</w:t>
      </w:r>
    </w:p>
    <w:p>
      <w:r>
        <w:t>「你真够变态的」。他说完这话马上觉得失礼，然后笑着往回说：你这么一说倒提醒了我，我想起来时在大学</w:t>
      </w:r>
    </w:p>
    <w:p>
      <w:r>
        <w:t>的时候，小白就是个风云人物，很多男孩子喜欢，除了他，小白还被别的男孩子干过。只是你说这话之前我没往这</w:t>
      </w:r>
    </w:p>
    <w:p>
      <w:r>
        <w:t>方面想过，我回去想想，我怂恿着，：事情都过那么久，我早看开了，其实小白她特骚。她也特愿意在^ 做**的时</w:t>
      </w:r>
    </w:p>
    <w:p>
      <w:r>
        <w:t>候想着两个男人一起干她，特兴奋。今晚可惜她不在，要不咱俩就能一块干她了。</w:t>
      </w:r>
    </w:p>
    <w:p>
      <w:r>
        <w:t>他一听连连摆手：别别别，你喝高了吧，要真那样以后怎么见面呀，打住吧。此时我已经被那种欲望冲昏了头，</w:t>
      </w:r>
    </w:p>
    <w:p>
      <w:r>
        <w:t>说：怎么不能见面？是我愿意的，她肯定也愿意，我这就给她打电话让她回来。他还是连连摇头摆手：别别，肯定</w:t>
      </w:r>
    </w:p>
    <w:p>
      <w:r>
        <w:t>不行，你要是打电话我现在就回学校。</w:t>
      </w:r>
    </w:p>
    <w:p>
      <w:r>
        <w:t>正说着，我的手机响，是妻打来的，问我在哪儿。我说还外面喝酒，她说马上过来找我们。他大概听明白了我</w:t>
      </w:r>
    </w:p>
    <w:p>
      <w:r>
        <w:t>和妻的对话，有点坐立不安，脸憋得通红，她来了，抹了淡淡的眼影和口红。继续喝酒，妻说一大早就有一门课，</w:t>
      </w:r>
    </w:p>
    <w:p>
      <w:r>
        <w:t>为了为了方便要回语言学院小屋那里，我感觉有门儿。他去厕所，我轻轻的对妻说：你回语言学院打电话给他啊，</w:t>
      </w:r>
    </w:p>
    <w:p>
      <w:r>
        <w:t>妻轻说一句：讨厌！。</w:t>
      </w:r>
    </w:p>
    <w:p>
      <w:r>
        <w:t>当夜我打了车回家，我躺在床上，有些心神不定，过了1 个多小时，我打妻的手机，，电话通后，妻柔柔的说</w:t>
      </w:r>
    </w:p>
    <w:p>
      <w:r>
        <w:t>问我在哪里。叫我来小屋那，很快挂了，我赶紧出门打了车去语言学院，晚上楼道里的没有声音，我也不知道怎么</w:t>
      </w:r>
    </w:p>
    <w:p>
      <w:r>
        <w:t>用钥匙开的门。那里还闭着灯。我这时只觉得下面胀得难受，进了房间。黑暗中只听得一阵忙乎，似乎是在盖被子。</w:t>
      </w:r>
    </w:p>
    <w:p>
      <w:r>
        <w:t>我叫着妻的名字，妻没声，里面只听到吱吱的床响，我赶紧打开了灯，妻在床上背对着门躺着，他不知所措地坐在</w:t>
      </w:r>
    </w:p>
    <w:p>
      <w:r>
        <w:t>床边，皮肤很白，身体很坚固，只穿着一个白色三角内裤，他以为我生气了，分辨道，小白打他电话，和他约见面，</w:t>
      </w:r>
    </w:p>
    <w:p>
      <w:r>
        <w:t>……，我看了他一眼打破了僵局，问他累不累，还行不行。他连忙点头，我径直到床的另一头坐下，把妻的身体搬</w:t>
      </w:r>
    </w:p>
    <w:p>
      <w:r>
        <w:t>过来，她当时也没放开，就低头向我笑了一下，然后就红着脸不说话，他坐在床上，汗都出来了。我脱下衬衣内裤，</w:t>
      </w:r>
    </w:p>
    <w:p>
      <w:r>
        <w:t>挤上床，妻有一些不自然，将她的被从身上移开了，全身上下一丝不挂，妻我的手拉到自己的乳房上，并把头埋到</w:t>
      </w:r>
    </w:p>
    <w:p>
      <w:r>
        <w:t>我怀里。我眼睁睁地看着，随着我手上的动作，妻的呼吸开始急促起来，眼睛也闭上了，我看了他一眼，他会意地</w:t>
      </w:r>
    </w:p>
    <w:p>
      <w:r>
        <w:t>凑了过来，也把手伸进了妻的两片臀肉之间，妻发出了一声呻吟，我搬过她的脸和她接吻，妻好象溺水的人抓到一</w:t>
      </w:r>
    </w:p>
    <w:p>
      <w:r>
        <w:t>块木版一样很投入地和我吻了起来，身体也开始放松，他则站在床下脱自己的白色三角内裤，他家伙外形和我的差</w:t>
      </w:r>
    </w:p>
    <w:p>
      <w:r>
        <w:t>不多，颜色比较浅，龟头是红红的非常大，这时，妻的手开始在我的身上摸索、找寻，我知道她在找我的家伙，我</w:t>
      </w:r>
    </w:p>
    <w:p>
      <w:r>
        <w:t>侧身躺到妻的身旁，一面抚摩妻的两个已经涨大的大奶，一面观察着眼前的情景，妻还是闭着眼，嘴微张着，发出</w:t>
      </w:r>
    </w:p>
    <w:p>
      <w:r>
        <w:t>有规律的吟叫，握着他的家伙的手一上一下地撸着，妻的另一只手已经摸到了我的鸡巴，轻柔地套弄起来，我问妻</w:t>
      </w:r>
    </w:p>
    <w:p>
      <w:r>
        <w:t>：亲亲我的好吗？妻「恩」了一声，就松开两只手开始撑起身体，我抬起身来，把家伙送到已经坐起来的妻的嘴边，</w:t>
      </w:r>
    </w:p>
    <w:p>
      <w:r>
        <w:t>妻睁开眼看了看不好意思地笑了，我和他对视了一下，他也抬起身来同时把他的家伙送到妻的嘴边，妻用嘴啜住我</w:t>
      </w:r>
    </w:p>
    <w:p>
      <w:r>
        <w:t>的家伙，看到我硬了，他用左手轻抚她的头，右手捋着家伙往她的脸庞上靠，妻子慢慢的张开嘴，用嘴啜住他的前</w:t>
      </w:r>
    </w:p>
    <w:p>
      <w:r>
        <w:t>后移动，他用手按住她的头，屁股一使劲，她猛地推开他，干呕了几下，我问：你们俩没干？妻点点头又摇摇头，</w:t>
      </w:r>
    </w:p>
    <w:p>
      <w:r>
        <w:t>说：他听到你打我的手机可能太紧张了，东西硬不起来。他抬头问我，你先来吧。我说，你先来。他把妻的身体翻</w:t>
      </w:r>
    </w:p>
    <w:p>
      <w:r>
        <w:t>过来，妻心领神会地撅起屁股，可能太紧张了，家伙有点软，尝试了两次都没成功，他用手自己撸了几下，鸡巴硬</w:t>
      </w:r>
    </w:p>
    <w:p>
      <w:r>
        <w:t>了些，像是自言自语又像是对我和妻说：这下好了！这下好了！接着，他一手扶着自己的鸡巴，一手摸着妻高高撅</w:t>
      </w:r>
    </w:p>
    <w:p>
      <w:r>
        <w:t>起的的屁股，在我的目光的注视下，对准妻逼捅了进去，妻轻叫了一声，闭着眼，脸兴奋的变形了，他不停顿地干</w:t>
      </w:r>
    </w:p>
    <w:p>
      <w:r>
        <w:t>了大概有5 、6 分钟，坚持不了。叫了一声赶紧拔出家伙就射在妻撅起的白嫩的屁股上，妻将头埋在枕头上，身体</w:t>
      </w:r>
    </w:p>
    <w:p>
      <w:r>
        <w:t>不自主的歪下，我把她躺下，把枕头垫在她屁股下，我开始干她，，他就退到了一边，站在床下借着微弱的光线看</w:t>
      </w:r>
    </w:p>
    <w:p>
      <w:r>
        <w:t>着眼前的景象，这时我已经开始把妻的两腿架到肩上，两手摸着妻的乳房，屁股一下紧似一下地重重地砸下去，卧</w:t>
      </w:r>
    </w:p>
    <w:p>
      <w:r>
        <w:t>室里回荡着妻兴奋的呻吟和肉体啪啪的撞击声。大约操了有10多分钟，妻已经被干到床头，一点后退的可能都没有，</w:t>
      </w:r>
    </w:p>
    <w:p>
      <w:r>
        <w:t>她就是哦哦叫，我这时的感觉穿衣裤声音近在暨尺，我起来拔出家伙，下身黏糊糊湿露露，他在床边站着穿着衣服，</w:t>
      </w:r>
    </w:p>
    <w:p>
      <w:r>
        <w:t>妻拉起枕巾盖在自己脸上，我翻身躺在床上问他感觉怎么样？他说确实挺刺激的，做的感觉挺好的，就是时间短了</w:t>
      </w:r>
    </w:p>
    <w:p>
      <w:r>
        <w:t>点，连姿势都没换一下，我问他还行吗？他说估计我今晚可能不行了，他说他该回去了，我一想他估计留下来也没</w:t>
      </w:r>
    </w:p>
    <w:p>
      <w:r>
        <w:t>什么精神了，就没再挽留，他刚出门妻就说我应该送一下，究竟这种事对他的心理冲击都很大，我想了想也是，就</w:t>
      </w:r>
    </w:p>
    <w:p>
      <w:r>
        <w:t>穿上衣服追了出去，在教学楼追上了他，我说陪你走一段吧，他说假如你不觉得累那最好。</w:t>
      </w:r>
    </w:p>
    <w:p>
      <w:r>
        <w:t>我们俩出了教学区的，在花园里坐了一会，由于1 点了，所以花园里没人，我们聊了几句闲话就又扯到原来的</w:t>
      </w:r>
    </w:p>
    <w:p>
      <w:r>
        <w:t>话题上了，他说虽然心理上还有抵触，但身体上确实享受。我说反正已经这样了，我们没必要再顾及那些东西，他</w:t>
      </w:r>
    </w:p>
    <w:p>
      <w:r>
        <w:t>表示同意，说人和人不同，真正能接受的不多，后来很长时间谁也没说话，或者也不知道该说什么。我问：她是不</w:t>
      </w:r>
    </w:p>
    <w:p>
      <w:r>
        <w:t>是一个很荡的女人。他说不是，然后也不知该说什么，沉吟了半晌才说：她是最棒的女人，一个性情中人，其实很</w:t>
      </w:r>
    </w:p>
    <w:p>
      <w:r>
        <w:t>多人心理都有这种欲望，只是不敢罢了，我很羡慕你们，其实在这个过程中最享受的是你们，我只是个道具，就像</w:t>
      </w:r>
    </w:p>
    <w:p>
      <w:r>
        <w:t>很多人^ 做**的时候用的橡胶工具一样，只不过我是个人罢了，你放心，我保证我们之间的这个秘密永远也不会有</w:t>
      </w:r>
    </w:p>
    <w:p>
      <w:r>
        <w:t>别人知道。我这个人思想上是有些老派，但说实话，我骨子了其实也是很……怎么说呢，也有自己很隐私的东西，</w:t>
      </w:r>
    </w:p>
    <w:p>
      <w:r>
        <w:t>只是我一直压抑着自己。今天晚上，其实我是很快乐的，但事情过后那种假道学就又上来了，其实我也知道，我这</w:t>
      </w:r>
    </w:p>
    <w:p>
      <w:r>
        <w:t>个人也是挺虚伪的。你们要结婚了，我们不能在这样了，对谁都没有好处。</w:t>
      </w:r>
    </w:p>
    <w:p>
      <w:r>
        <w:t>我当时也不知说什么好，点点头。送走他，回来的时候，刚刚走到楼门口，就迎头撞上了妻。见她手里拎着包，</w:t>
      </w:r>
    </w:p>
    <w:p>
      <w:r>
        <w:t>我不由地有点儿失望。妻说要回家。我见她眼睛怯怯地望着我，我说，该发生的事都发生了。妻点了点头，眼睛还</w:t>
      </w:r>
    </w:p>
    <w:p>
      <w:r>
        <w:t>是怯怯地望着我。顿时，我的周身轰地热了起来。我又问，愉快吗？妻这次却摇了摇头，说可能是压力太大。我只</w:t>
      </w:r>
    </w:p>
    <w:p>
      <w:r>
        <w:t>觉得这时脑子里已经全乱了，我忙不迭的接着追问下去：今天这事为什么不能在我们家干，她被我问的急了，就嗲</w:t>
      </w:r>
    </w:p>
    <w:p>
      <w:r>
        <w:t>怒道：去，别傻了，你们男人不懂的。</w:t>
      </w:r>
    </w:p>
    <w:p>
      <w:r>
        <w:t>我们一起回家，下车后，我没跟妻再提起这事，因为忽然觉得有些无聊。我扶着妻子上楼，她有一些不自然，</w:t>
      </w:r>
    </w:p>
    <w:p>
      <w:r>
        <w:t>推开我，妻子开门后，就踢踏掉鞋子，连拖鞋也没换，光着跑进卫生间。我关了客厅灯，就在沙发上打开了电视，</w:t>
      </w:r>
    </w:p>
    <w:p>
      <w:r>
        <w:t>但声音没有放很大，可以听到一些卫生间的声音，妻唤我，「你也洗洗，洗完再进屋。」「我不脏」我扭过头朝卫</w:t>
      </w:r>
    </w:p>
    <w:p>
      <w:r>
        <w:t>生间叫了一声，「不脏也得洗，刚在外面玩完怎么可能不脏？」妻加重语气，命令道，「过来！」我低着头，走进</w:t>
      </w:r>
    </w:p>
    <w:p>
      <w:r>
        <w:t>卫生间。她赤裸着身体用一条毛巾放在阴部，在浴缸里坐起来拉着我到里面来，她用手在水的冲刷下搓着阴部，。</w:t>
      </w:r>
    </w:p>
    <w:p>
      <w:r>
        <w:t>「好好洗" 妻冲完阴部，湿淋淋地用沐浴液打遍了我的全身，对我的下身洗的很仔细，她用一只小手抓着我的家伙</w:t>
      </w:r>
    </w:p>
    <w:p>
      <w:r>
        <w:t>往后褪翻着包皮撸露出头然后用水冲，龟头象一个红杏子从包皮里冲了出来，她上下套弄着我的家伙，我说：等会</w:t>
      </w:r>
    </w:p>
    <w:p>
      <w:r>
        <w:t>我来给你洗吧，她说：好呀，用嘴就在我的龟头上舔了一下，我一激灵时，她就抬起了头，望着我，瞪了一下眼，</w:t>
      </w:r>
    </w:p>
    <w:p>
      <w:r>
        <w:t>我出了浴缸让她睡在浴缸里我用沐浴液从她的颈部一直打遍她的身体的每一遍肌肤，妻的皮肤相当光滑细腻，我用</w:t>
      </w:r>
    </w:p>
    <w:p>
      <w:r>
        <w:t>两只手放在她硕大的乳房上，她的乳房很柔软，但不是那么坚挺，我又去洗她的阴部，那里由于阴毛很少，整个阴</w:t>
      </w:r>
    </w:p>
    <w:p>
      <w:r>
        <w:t>部一览无余，我朝她笑笑，说：刚才干的舒适不？他比我咋样？妻子说：我也不知道说什么好，你猜怎么着？他一</w:t>
      </w:r>
    </w:p>
    <w:p>
      <w:r>
        <w:t>来动手摸我，看他紧张的样子真好笑，我就忍住了想看他到底想怎么样。那后来呢？我兴奋起来了。" 后来？，他</w:t>
      </w:r>
    </w:p>
    <w:p>
      <w:r>
        <w:t>把我裤衩扒下来了。那个时候我是侧着躺着，我就感觉他在我后边摸着我的下边儿。妻子一边说一边用手摸我家伙。</w:t>
      </w:r>
    </w:p>
    <w:p>
      <w:r>
        <w:t>" 下边儿？下边儿是那儿啊？" 我故意问她。" 混蛋！你说那儿？" 妻子说。" 那你怎么样呢？没收拾他呀？" 我</w:t>
      </w:r>
    </w:p>
    <w:p>
      <w:r>
        <w:t>兴奋地问她，我感觉到我的家伙已经硬起来了。</w:t>
      </w:r>
    </w:p>
    <w:p>
      <w:r>
        <w:t>当时我也不知道是怎么想的，本来应该起来但身上却一点劲也没有，叫他摸的下边儿的水儿就流了，摸了一会</w:t>
      </w:r>
    </w:p>
    <w:p>
      <w:r>
        <w:t>我就听他喘气声大了，之后就是脱裤子声，在我身后躺下了，拿鸡巴往我里边捅，没想到你打我的手机，他听到可</w:t>
      </w:r>
    </w:p>
    <w:p>
      <w:r>
        <w:t>能太紧张，东西一下硬不起来了".妻子一口气说下来已经脸红了，摸我家伙的手都抖了。我笑笑说：「我来帮你擦</w:t>
      </w:r>
    </w:p>
    <w:p>
      <w:r>
        <w:t>背吧」于是倒了些沐浴露就开始在她背部按摩起来，我的身体也紧紧的贴着她的后背，她轻轻的嗯了一声，就将头</w:t>
      </w:r>
    </w:p>
    <w:p>
      <w:r>
        <w:t>靠在我肩膀上，我又开始有感觉了，而且家伙也逐渐翘起来，顶着她的屁股，但不是很坚硬。我一个手指慢慢地蹭</w:t>
      </w:r>
    </w:p>
    <w:p>
      <w:r>
        <w:t>揉她的屁眼，而且慢慢地一点点深入，她的屁眼并不是很紧，在沐浴液的润滑下，我的手很轻易就进入了，她低着</w:t>
      </w:r>
    </w:p>
    <w:p>
      <w:r>
        <w:t>头，耷拉着双肩「干吗呀？出来，好好洗，别玩那儿，！脏！」。</w:t>
      </w:r>
    </w:p>
    <w:p>
      <w:r>
        <w:t>我的心兴奋的砰砰的跳，我说：我干你的屁眼吧，她一激灵时扭过头。" 越说越不像话了，不行，我受不了。</w:t>
      </w:r>
    </w:p>
    <w:p>
      <w:r>
        <w:t>对我不能好点么，" ，我说：我求你了。你就忍忍吧，老了，我想折腾都折腾不动了……妻沉默了一下对我说：你</w:t>
      </w:r>
    </w:p>
    <w:p>
      <w:r>
        <w:t>轻点啊，我真的没干过那儿。我说停就停。我连说好好。在妻的身后把她按在洗漱台上，自己一手扶着家伙，一手</w:t>
      </w:r>
    </w:p>
    <w:p>
      <w:r>
        <w:t>撑在她的屁股上，然后把龟头按在她的屁眼上，慢慢的一点点进去，非凡紧，我一挺龟头扑哧一下钻了进去。她啊</w:t>
      </w:r>
    </w:p>
    <w:p>
      <w:r>
        <w:t>的发出了一声惨叫，不行！，不行！出来。！全身就似乎触了电，趴伏在在洗漱台上，这时我的家伙被挤出了妻的</w:t>
      </w:r>
    </w:p>
    <w:p>
      <w:r>
        <w:t>屁眼，妻将头埋在洗漱台上激烈喘息，浑身颤抖得厉害，我有些过意不去，站在一边问她说：怎么，很痛？你有事</w:t>
      </w:r>
    </w:p>
    <w:p>
      <w:r>
        <w:t>吗？妻没吱声把脸扭向一边。一下子客厅手机响，妻皱着眉头光着身子走出浴室。她走路时一拐一拐的，把屁股</w:t>
      </w:r>
    </w:p>
    <w:p>
      <w:r>
        <w:t>夹得紧紧的样子，我轻轻坐在便器上低。头用手抚弄着自己耷拉着的鸡巴……</w:t>
      </w:r>
    </w:p>
    <w:p>
      <w:r>
        <w:t>妻在卧室说着话，过了十来分钟，她挂了电话，我走出浴室，妻子一动不动躺在床上自顾自的看起了电视，我</w:t>
      </w:r>
    </w:p>
    <w:p>
      <w:r>
        <w:t>回到床上，静静的回味着刚才的过程，我们都不做声默默的看着电视。</w:t>
      </w:r>
    </w:p>
    <w:p>
      <w:r>
        <w:t>她转过身来把头埋在了我的怀里，我感到自己胸脯上她滴下的泪水，我的心里顿时一紧，就紧紧的抱住了她。</w:t>
      </w:r>
    </w:p>
    <w:p>
      <w:r>
        <w:t>她就这样开始在我的怀里啜泣起来，我轻轻的问她怎么了，她不回答，过了很长时间她慢慢的平静了下来，这时我</w:t>
      </w:r>
    </w:p>
    <w:p>
      <w:r>
        <w:t>才低语道「你对我真好，我知道为了让我快乐，只是我感觉自己太自私了。」听了我这样说，她说：只要你兴奋，</w:t>
      </w:r>
    </w:p>
    <w:p>
      <w:r>
        <w:t>我什么都愿意做。我搂着她，她忽然哼一声说：你今天多快活，我三个眼都被你搞了，还是第一次搞了3p. 满足了？，</w:t>
      </w:r>
    </w:p>
    <w:p>
      <w:r>
        <w:t>我道歉，说刚才太鲁莽了，妻对我说刚才那个英语老师打电话开口就跟我道歉，也说晚上他太鲁莽了，他实在是无</w:t>
      </w:r>
    </w:p>
    <w:p>
      <w:r>
        <w:t>法面对我们两。我跟他说，这种事情是我们自愿的，而且我们从中得到的是快乐，假如说鲁莽，也是我过于鲁莽的</w:t>
      </w:r>
    </w:p>
    <w:p>
      <w:r>
        <w:t>把你拉了进来。我说：没想到你会这么善解人意，她亲了我一下，我一边揉她乳房一边亲她的脸和耳朵，她笑嘻嘻</w:t>
      </w:r>
    </w:p>
    <w:p>
      <w:r>
        <w:t>地说呀痒呀，我把妻的身体翻过来，屁股朝天趴伏在床上把两条白白嫩嫩的大腿尽量地叉开，我趴在她两腿间仔细</w:t>
      </w:r>
    </w:p>
    <w:p>
      <w:r>
        <w:t>地看她的屁眼，妻扭身子看着我，问我研究够了没有？我又用手揉着她的屁眼，她浑身的肌肉开始紧绷起来，整个</w:t>
      </w:r>
    </w:p>
    <w:p>
      <w:r>
        <w:t>身体上的白肉颤抖着，说：别乱动啊，痛！我求你了！。妻极力反对，我无奈，停下，躺在妻的身边，我抓住妻的</w:t>
      </w:r>
    </w:p>
    <w:p>
      <w:r>
        <w:t>手按家伙上，妻子只是按着或者握着，不动也不拿回，我把身子上挪，将家伙停在她嘴边，然后在她嘴边轻轻的往</w:t>
      </w:r>
    </w:p>
    <w:p>
      <w:r>
        <w:t>里送，妻子慢慢的张开嘴，我小心的送进去，我问：「你喜欢舔他那玩意儿吗？」她犹豫一下回答：「不太喜欢。」</w:t>
      </w:r>
    </w:p>
    <w:p>
      <w:r>
        <w:t>接着她反问我：「你们男人是不是非凡喜欢让女人舔那玩意儿。」我回答说：「是的。我喜欢你舔。还喜欢你吃精</w:t>
      </w:r>
    </w:p>
    <w:p>
      <w:r>
        <w:t>液呢！」她继续说：她第一次吃精液是和那澳洲的留学生，怕怀孕。所以不让他射进去。他就让她给舔出来，她想</w:t>
      </w:r>
    </w:p>
    <w:p>
      <w:r>
        <w:t>这总比怀孕好些，就答应了，谁想到精液的味道让她一天没吃饭。慢慢地才习惯。开始都把精液吐出来，后来他总</w:t>
      </w:r>
    </w:p>
    <w:p>
      <w:r>
        <w:t>让她喝，有时她也不知道他什么时候喷，等到有感觉了，正好那玩意儿顶在喉咙上，想吐都吐不出来。只好咽下去」</w:t>
      </w:r>
    </w:p>
    <w:p>
      <w:r>
        <w:t>我心里暗笑着接着问：「那一次英语老师呢？」她说：饶了我吧，别这样问了，我说：「行，你把嘴张大，让我自</w:t>
      </w:r>
    </w:p>
    <w:p>
      <w:r>
        <w:t>己来。」我熟练地套弄自己，对准她的口内，快速地上下捋动。她张着嘴在那儿等，一股白浆直射口腔。她的头本</w:t>
      </w:r>
    </w:p>
    <w:p>
      <w:r>
        <w:t>能地向后闪，被我用手按住，之后我迅速地又塞回她的嘴里。我使劲地攥着，她拼命地往外推我想把那玩意儿吐出</w:t>
      </w:r>
    </w:p>
    <w:p>
      <w:r>
        <w:t>来，我那里肯呢！我紧紧地抱住她的头不让她动。我手能感觉到她的喉咙在吞咽我的精液，等到我的那玩意儿慢慢</w:t>
      </w:r>
    </w:p>
    <w:p>
      <w:r>
        <w:t>地停止了跳动，我才松开她。妻忽然吐出问：你刚才洗那玩意儿了吗？我赶紧说：没！，妻就连忙爬起，拿起一条</w:t>
      </w:r>
    </w:p>
    <w:p>
      <w:r>
        <w:t>枕巾掩住自己的嘴直奔卫生间，而后是哗哗的呕吐声……</w:t>
      </w:r>
    </w:p>
    <w:p>
      <w:r>
        <w:t>日子一天天过去了，那次肛交，3p所带来的一些心理和情绪上的「别扭」慢慢消解，她和那个英语老师也再也</w:t>
      </w:r>
    </w:p>
    <w:p>
      <w:r>
        <w:t>没有联系过，她已经能很专注的和我一起了，生活又回到了原来的轨道，偶然用回忆来调剂一下我们的性爱，假如</w:t>
      </w:r>
    </w:p>
    <w:p>
      <w:r>
        <w:t>妻不是一个性情中人，可能一切就这样下去了 .</w:t>
      </w:r>
    </w:p>
    <w:p>
      <w:r>
        <w:t>那是98年1 月份时候的事情了，那天晚上我淋浴后，我和妻在床上看电视，妻像个孩子似的，和我抱着看电视。</w:t>
      </w:r>
    </w:p>
    <w:p>
      <w:r>
        <w:t>就是那种夫妻之间在家里很惯常的姿势，我在前面，妻在后面，妻穿着宽松的两件套纯棉家居服，我的手从她上衣</w:t>
      </w:r>
    </w:p>
    <w:p>
      <w:r>
        <w:t>的下摆伸进去，里面什么也没穿，所以我很轻易就摸到了柔软的乳房，我伸进我的短裤里将家伙掏了出来。半软半</w:t>
      </w:r>
    </w:p>
    <w:p>
      <w:r>
        <w:t>硬，我说：你撸撸它，行吗？她撸了撸它。我说：你怎么这么心不在焉呀。妻沉默了一下说：你让我看会儿电</w:t>
      </w:r>
    </w:p>
    <w:p>
      <w:r>
        <w:t>视行吗？就这么抱着好了……哎呀，你……行了行了，你别动了马上这集就完了，妻抱住我亲了一口，然后把我一</w:t>
      </w:r>
    </w:p>
    <w:p>
      <w:r>
        <w:t>推，两集之间的广告时间，为了哄我兴奋，她帮我用嘴玩了一会儿。没想到兴致就这么上来了，妻的脸红红的说了</w:t>
      </w:r>
    </w:p>
    <w:p>
      <w:r>
        <w:t>这么一句，「我今早去了北师大。」我一时没反应过来。妻的脸通红，又说：" 你生气了！" 我一愣，脑子里随当</w:t>
      </w:r>
    </w:p>
    <w:p>
      <w:r>
        <w:t>浮现出那个英语老师的影子，我有点懵，也有点太忽然了，我不相信。" 糊弄我的吧？""真的，还叫他弄了一回。</w:t>
      </w:r>
    </w:p>
    <w:p>
      <w:r>
        <w:t>" 她见我又一愣，就解释说：" 就是那个英语老师。""别糊弄人了，你不是去你家了吗？""真事，我不糊弄你，你</w:t>
      </w:r>
    </w:p>
    <w:p>
      <w:r>
        <w:t>生气了？" 我现在不敢肯定这事是真是假，就说：" 不生气！你那次干我不是没生气呀。" 妻的脸通红，那表情很</w:t>
      </w:r>
    </w:p>
    <w:p>
      <w:r>
        <w:t>激动，原来一大早妻是想去自己家的，走到半路，忽然英语老师打她的手机约她，去时并没有想发生这些事，妻说</w:t>
      </w:r>
    </w:p>
    <w:p>
      <w:r>
        <w:t>：他当时很激动，自己就半推半就地随了他。大家感觉都很自然，在他办公室干的时候，能听到隔壁他同事聊天的</w:t>
      </w:r>
    </w:p>
    <w:p>
      <w:r>
        <w:t>声音，自己很紧张，也就是一个新鲜感吧，先是在办公桌子上，后来又跑到窗边的椅子上，他坐在椅子上，我坐在</w:t>
      </w:r>
    </w:p>
    <w:p>
      <w:r>
        <w:t>他两腿上动。不管到哪里，我的屁股底下，始终垫着他的一件衣服，为了干净。他的下面硬硬的，顶得我很舒适。</w:t>
      </w:r>
    </w:p>
    <w:p>
      <w:r>
        <w:t>他戴套弄的，用过的套套，我要放进垃圾桶，他不要，说怕他同事看见。尴尬。最后，我装进自己背包里，背着它</w:t>
      </w:r>
    </w:p>
    <w:p>
      <w:r>
        <w:t>逛街丢进垃圾箱里。听着妻述说，我嘴里说着不生气，可心里一直酸溜溜地。，忽然英语老师打她的手机约她，去</w:t>
      </w:r>
    </w:p>
    <w:p>
      <w:r>
        <w:t>时并没有想发生这些事，妻说:他当时很激动，自己就半推半就地随了他.大家感觉都很自然,在他办公室干的时候,</w:t>
      </w:r>
    </w:p>
    <w:p>
      <w:r>
        <w:t>能听到隔壁他同事聊天的声音,自己很紧张,也就是一个新鲜感吧，先是在办公桌子上，后来又跑到窗边的椅子上，</w:t>
      </w:r>
    </w:p>
    <w:p>
      <w:r>
        <w:t>他坐在椅子上，我坐在他两腿上动。不管到哪里，我的屁股底下，始终垫着他的一件衣服，为了干净。他的下面硬</w:t>
      </w:r>
    </w:p>
    <w:p>
      <w:r>
        <w:t>硬的，顶得我很舒适。他戴套弄的，用过的套套，我要放进垃圾桶，他不要，说怕他同事看见。尴尬。最后，我装</w:t>
      </w:r>
    </w:p>
    <w:p>
      <w:r>
        <w:t>进自己背包里，背着它逛街丢进垃圾箱里。听着妻述说，我嘴里说着不生气，可心里一直酸溜溜地。【完】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