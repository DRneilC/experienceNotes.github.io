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久旱逢甘霖</w:t>
      </w:r>
    </w:p>
    <w:p>
      <w:r>
        <w:t>.</w:t>
      </w:r>
    </w:p>
    <w:p>
      <w:r>
        <w:t>今年将要迈入六十大关的须田，打算迎娶拥有成熟饱满肉体的四十一岁木子作续弦夫人。</w:t>
      </w:r>
    </w:p>
    <w:p>
      <w:r>
        <w:t>也许是欲望即将得逞，须田在婚礼的前几天神采焕发，看起来特别有精神。</w:t>
      </w:r>
    </w:p>
    <w:p>
      <w:r>
        <w:t>须田等待的黄道吉日终於来临，满心喜悦地娶进风韵犹存的木子。当夜，在宅邸举行小规模的酒宴，招待一些</w:t>
      </w:r>
    </w:p>
    <w:p>
      <w:r>
        <w:t>至亲好友，并接受大家衷心的祝福。</w:t>
      </w:r>
    </w:p>
    <w:p>
      <w:r>
        <w:t>好不容易酒宴终告结束，客人们也一一散席，时间早过了十二点，新郎须田此时显得有点坐立难安，心想早点</w:t>
      </w:r>
    </w:p>
    <w:p>
      <w:r>
        <w:t>入洞房好拥抱娇妻入怀。但是新娘木子，她的个性虽然外向活泼，但是思及对方对她而言，算是一个陌生人「今夜</w:t>
      </w:r>
    </w:p>
    <w:p>
      <w:r>
        <w:t>要和这个老头同床共枕┅」种种洞房内的奇丽春光，木子心中不免有些踌躇。</w:t>
      </w:r>
    </w:p>
    <w:p>
      <w:r>
        <w:t>夜更深了，木子请女佣处理酒宴留下的残局，然後她缓缓步入装饰豪华的寝室，只见六十岁的新郎须田，带着</w:t>
      </w:r>
    </w:p>
    <w:p>
      <w:r>
        <w:t>微醺的神情慵懒地斜躺在床上。</w:t>
      </w:r>
    </w:p>
    <w:p>
      <w:r>
        <w:t>不晓得要如何开口招呼，木子觉得有些彷徨不定，沈默了一会儿，只好踱步向前坐在床沿，轻拍松软的鸳鸯枕。</w:t>
      </w:r>
    </w:p>
    <w:p>
      <w:r>
        <w:t>「呃！你这样躺，会把衣服睡皱了喔！而且样子很不好看，对了！今天很累吧？客人这麽多、这麽热闹，呃！</w:t>
      </w:r>
    </w:p>
    <w:p>
      <w:r>
        <w:t>要不要我帮你按摩腰部和大腿？我的技术不错呢。</w:t>
      </w:r>
    </w:p>
    <w:p>
      <w:r>
        <w:t>」果然，姜还是老的棘，对即将成为自己丈夫的老头甜言蜜语百般奉承，须田那支很久没尝到甜头的宝剑，开</w:t>
      </w:r>
    </w:p>
    <w:p>
      <w:r>
        <w:t>始慢慢坚挺起来。</w:t>
      </w:r>
    </w:p>
    <w:p>
      <w:r>
        <w:t>「木子，我那儿都不需要按摩，只有这个地方最需要。来！奶来摸看看嘛！」抓过新娘丰盈的手指，按在自己</w:t>
      </w:r>
    </w:p>
    <w:p>
      <w:r>
        <w:t>勃发的肉棒。透过薄质衣料，木子感觉到肉棒上的青筋浮动。</w:t>
      </w:r>
    </w:p>
    <w:p>
      <w:r>
        <w:t>「可是┅」虽然嘴里矜持，但是她内心期待进入亢奋状态，而且初夜违反新郎的话可能不太好。</w:t>
      </w:r>
    </w:p>
    <w:p>
      <w:r>
        <w:t>如铁棒钢硬的「阴茎」在穿着裤子的股间跃跃欲试，她的腹腔深处燃烧一股热流，瞬间布满全身。</w:t>
      </w:r>
    </w:p>
    <w:p>
      <w:r>
        <w:t>木子开始轻微地颤抖，眼前这根几乎凌驾壮年男子的巨物，吸引她用贪婪的眼神凝视，炽热的欲火开始熊熊地、</w:t>
      </w:r>
    </w:p>
    <w:p>
      <w:r>
        <w:t>漫无止境地燎原。</w:t>
      </w:r>
    </w:p>
    <w:p>
      <w:r>
        <w:t>她伸出手拉下男人的拉链，插入大腿内侧摸索。</w:t>
      </w:r>
    </w:p>
    <w:p>
      <w:r>
        <w:t>轻轻柔柔地握住「棒子」，每一点细致的抚触，都是以激起电光石火般的迸射和激烈，鼓动的肉茎所发出来的</w:t>
      </w:r>
    </w:p>
    <w:p>
      <w:r>
        <w:t>热度，几乎烫遍她的手指。</w:t>
      </w:r>
    </w:p>
    <w:p>
      <w:r>
        <w:t>木子被这种凌厉的威势给震憾的几近昏厥，隐藏在她成熟丰满的胴体内的「大门」不知几时开始泛滥淙淙的激</w:t>
      </w:r>
    </w:p>
    <w:p>
      <w:r>
        <w:t>流，沿着肉口、阴毛、大腿内侧缓缓地流泻出来。</w:t>
      </w:r>
    </w:p>
    <w:p>
      <w:r>
        <w:t>须田揽者女人的背部，凑嘴过去想和她亲吻。</w:t>
      </w:r>
    </w:p>
    <w:p>
      <w:r>
        <w:t>「唔┅不行。」「来嘛！别害羞。」「唔┅慢点嘛！」木子巧妙地将脸避开。</w:t>
      </w:r>
    </w:p>
    <w:p>
      <w:r>
        <w:t>「怎麽？奶不想要？讨厌接吻？」「不是啦┅唔┅」「来！我香一个。」须田淫邪地将布满皱纹的脸贴近，双</w:t>
      </w:r>
    </w:p>
    <w:p>
      <w:r>
        <w:t>手紧拉着她不肯放开。</w:t>
      </w:r>
    </w:p>
    <w:p>
      <w:r>
        <w:t>「哎呀！人家不是讨厌啦！只是认为先不要那麽急嘛！」木子眼波转、娇娇地解释。</w:t>
      </w:r>
    </w:p>
    <w:p>
      <w:r>
        <w:t>「哦┅是吗？」「嗯┅人家说的都是真的嘛！难道你以为我在骗你？」「奶怎麽这麽说，我那敢呀！我还以为</w:t>
      </w:r>
    </w:p>
    <w:p>
      <w:r>
        <w:t>奶很讨厌这招，春宵一刻值千金浪费掉多可惜呀！」「嗯┅」「从今天起我们就是名正言顺的夫妻，所以┅」「嗯</w:t>
      </w:r>
    </w:p>
    <w:p>
      <w:r>
        <w:t>┅」「别害羞，来！到我身边来，让我们像一对和睦的夫妻般契合吧。」嘴里一边说着一边拉着木子的手，让她靠</w:t>
      </w:r>
    </w:p>
    <w:p>
      <w:r>
        <w:t>在自己胸前。</w:t>
      </w:r>
    </w:p>
    <w:p>
      <w:r>
        <w:t>长久以来，一直寡居的女人，很久没有抚触男人的肉棒，虽然是四十出头的年纪，但是对这种肌肤之亲，不会</w:t>
      </w:r>
    </w:p>
    <w:p>
      <w:r>
        <w:t>有丝毫的扭捏之态，反而将丰盈尚具弹性的肉体挨近。</w:t>
      </w:r>
    </w:p>
    <w:p>
      <w:r>
        <w:t>须田一手抱住木子柔软香馥的躯体，另一苹手熟练的伸进女人双腿间，迅速地将内裤褪至膝盖。</w:t>
      </w:r>
    </w:p>
    <w:p>
      <w:r>
        <w:t>指尖摸索丛丛的香草，上面早已布满晶莹发亮的淫露，阴毛的范围很宽，比普通女人还要长。</w:t>
      </w:r>
    </w:p>
    <w:p>
      <w:r>
        <w:t>须田暗自在心中评断，这个「阴门」性能属於上品，一定能使「棒子」如年轻时那般尽兴。</w:t>
      </w:r>
    </w:p>
    <w:p>
      <w:r>
        <w:t>「啊┅啊┅」木子此时已因欲情高涨而忘了羞耻，口里不禁发出低沈的呻吟，还淫荡地张开双腿。</w:t>
      </w:r>
    </w:p>
    <w:p>
      <w:r>
        <w:t>男人的手指沿着神秘峡谷边缘抚摸，再深入阴核及肉口间来回挖弄，女人流泻的浪水如泉涌般湍湍不止，滑腻</w:t>
      </w:r>
    </w:p>
    <w:p>
      <w:r>
        <w:t>黏稠的触感，使得手指极不易夹住翻突的肉瓣。</w:t>
      </w:r>
    </w:p>
    <w:p>
      <w:r>
        <w:t>须田愈来愈无法忍耐，两苹手扶住女人的腰肢，如铁棒的「肉茎」一口气插入女人的门内。</w:t>
      </w:r>
    </w:p>
    <w:p>
      <w:r>
        <w:t>「唔┅呃┅」这根肉茎用力插入时，木子全身的血液开始翻腾，她的喘息也逐渐地加强，下腰部拚命往上抬高，</w:t>
      </w:r>
    </w:p>
    <w:p>
      <w:r>
        <w:t>尽量收纳粗大的肉棒。</w:t>
      </w:r>
    </w:p>
    <w:p>
      <w:r>
        <w:t>屁股与屁股紧密贴合，互相揉弄的阴毛发出声响。</w:t>
      </w:r>
    </w:p>
    <w:p>
      <w:r>
        <w:t>木子的「阴门」热度越来越高，象徵着深沈而神秘的澎湃生命力量在激烈地回荡着。</w:t>
      </w:r>
    </w:p>
    <w:p>
      <w:r>
        <w:t>丰实富有弹性的肉瓣紧紧包住「棒子」，肉口咬住「棒子」的龟头，腰急速耸动，好像要吸光须田的精髓似的，</w:t>
      </w:r>
    </w:p>
    <w:p>
      <w:r>
        <w:t>如一阵狂烈的狂扇，那种狂劲使木子激昂奔放。</w:t>
      </w:r>
    </w:p>
    <w:p>
      <w:r>
        <w:t>左右交互来回振动回转，所有的床第秘术尽出，九深一浅、上上下下一直摩擦揉弄。</w:t>
      </w:r>
    </w:p>
    <w:p>
      <w:r>
        <w:t>木子也是个性经验老道的高手，平常也使用过种类不同的淫具，提高阴门的感受性。湿滑的肉口如抹片纠缠膨</w:t>
      </w:r>
    </w:p>
    <w:p>
      <w:r>
        <w:t>胀的男茎，晕眩感觉既深厚又深沈，一波比一波强烈，一阵比一激烈。</w:t>
      </w:r>
    </w:p>
    <w:p>
      <w:r>
        <w:t>须田数十年来的性交经验完全为她迷乱，如今丝毫不顾斗大的汗珠正由面颊一颗地冒出来。间歇性吁息变成急</w:t>
      </w:r>
    </w:p>
    <w:p>
      <w:r>
        <w:t>促的娇喘，他拚命用力地挺动腰部，抽进去又抽出来，像跃入一团火似的。</w:t>
      </w:r>
    </w:p>
    <w:p>
      <w:r>
        <w:t>木子仍然巧妙地操作纠缠「阴茎」的动作，一股无法用言语形容的快感袭卷而来，让她忘却年龄上的束缚，拚</w:t>
      </w:r>
    </w:p>
    <w:p>
      <w:r>
        <w:t>命地吞噬彼此炽烈撞击间的那种激昂的肉欲之爱。</w:t>
      </w:r>
    </w:p>
    <w:p>
      <w:r>
        <w:t>木子喘着气息，嘴唇紧着，四肢因至高至极点而痉挛。</w:t>
      </w:r>
    </w:p>
    <w:p>
      <w:r>
        <w:t>「啊┅啊┅」好色多淫的须田似乎饮了青春之泉，体力充沛地运用各种方式花招搂抱木子，四十八神秘技尽量</w:t>
      </w:r>
    </w:p>
    <w:p>
      <w:r>
        <w:t>施展，高亢的快意在他们之间汹涌翻腾，好多狂乱的心颤，在两胸腹深处传出。</w:t>
      </w:r>
    </w:p>
    <w:p>
      <w:r>
        <w:t>木子活到这般年纪，真是做梦也没想到能够再度尝到这种魂销蚀骨欲仙欲死的滋味。</w:t>
      </w:r>
    </w:p>
    <w:p>
      <w:r>
        <w:t>「啊┅我┅太美了啊！」她不禁意识模糊地低喃。</w:t>
      </w:r>
    </w:p>
    <w:p>
      <w:r>
        <w:t>格外勃发的棒子一直深深插入，终於┅「唔┅」木子嘶声地嘘气，第一次燃起的爽快依旧残留体内，甜蜜的淫</w:t>
      </w:r>
    </w:p>
    <w:p>
      <w:r>
        <w:t>露从阴门流倘到肛门附近。</w:t>
      </w:r>
    </w:p>
    <w:p>
      <w:r>
        <w:t>两个加起来超过一百岁的男女，正相互卷拥地将自己埋没在肉欲的狂涛中，棒子在湿滑的肉腔滑游而入，当龟</w:t>
      </w:r>
    </w:p>
    <w:p>
      <w:r>
        <w:t>头触及子宫肉壁，立刻又退缩抽逃，这种激烈游戏玩弄，让须田和木子愈来愈难忍受腔内传来的骚动，遽烈的热源</w:t>
      </w:r>
    </w:p>
    <w:p>
      <w:r>
        <w:t>在他们的血脉里奔闯不已。</w:t>
      </w:r>
    </w:p>
    <w:p>
      <w:r>
        <w:t>绝美怒涛像发狂般一涌而上，枯木老朽的身躯掩盖在如羊脂玉般肥的肉体翻滚蠕动。</w:t>
      </w:r>
    </w:p>
    <w:p>
      <w:r>
        <w:t>两个人拚命拥抱，迎接颤狂冲击，一股灼烫的精液急速由龟头涌出喷向女人结实的子宫。</w:t>
      </w:r>
    </w:p>
    <w:p>
      <w:r>
        <w:t>刹时就像要晕厥般，须田棒子竟会让女人的穴内生出麻麻的感觉，彷佛沈睡了千万年的火山口，遽然在一次裂</w:t>
      </w:r>
    </w:p>
    <w:p>
      <w:r>
        <w:t>石穿岩的爆发中，冒出灼热的溶岩。</w:t>
      </w:r>
    </w:p>
    <w:p>
      <w:r>
        <w:t>木子阴门的浪水从肉口源头，潺潺地涌出来，潮湿了阴核、肛门，连床单、棉被也濡湿一大片，而她被这袭浪</w:t>
      </w:r>
    </w:p>
    <w:p>
      <w:r>
        <w:t>潮卷的动弹不得，整个人瘫在床上，也没力气去擦拭乾净。</w:t>
      </w:r>
    </w:p>
    <w:p>
      <w:r>
        <w:t>须田也是一样，尝尽木子美味的阴门，身体的精气完全被吸乾殆尽，躺在床，女人甘美的肉体犹令他醇醉。</w:t>
      </w:r>
    </w:p>
    <w:p>
      <w:r>
        <w:t>他闭目思忖，这种难得的阴门，很难用金钱衡量，一时之间，觉得木子可爱又温柔，感激之馀用力伸出双臂环</w:t>
      </w:r>
    </w:p>
    <w:p>
      <w:r>
        <w:t>抱着她。</w:t>
      </w:r>
    </w:p>
    <w:p>
      <w:r>
        <w:t>虽然在心底暗叹岁月不饶人，萎缩的阴根不可能再度勃起，但是良夜已深只好拥着娇妻酣然入睡。</w:t>
      </w:r>
    </w:p>
    <w:p>
      <w:r>
        <w:t>度过美妙的初夜，须田夫妻被明亮的阳光惊醒，窗外不知几时下了蒙蒙细雨，发出沥沥的声音。</w:t>
      </w:r>
    </w:p>
    <w:p>
      <w:r>
        <w:t>「今天下雨呢。」「嗯，好长一段时间没下雨了。」「长久乾旱，那些草木一定很饥渴，今天这场甘霖适时降</w:t>
      </w:r>
    </w:p>
    <w:p>
      <w:r>
        <w:t>下，它们一定很高兴。」「是啊！古人不是说过久旱逢甘霖是一大乐事吗？奶和我就像外面那些草木，很久没尝到</w:t>
      </w:r>
    </w:p>
    <w:p>
      <w:r>
        <w:t>性的甘霖，直到昨夜，我才深刻地了解到什麽才是人生生存的意义。」「哎呀？讨厌┅怎麽又提到那回事。」「老</w:t>
      </w:r>
    </w:p>
    <w:p>
      <w:r>
        <w:t>实说，昨夜我和奶的激情，原是我这辈子再也不敢想像的美梦，这是神佛的恩赐呢？还是我们有缘相会，奶的深情</w:t>
      </w:r>
    </w:p>
    <w:p>
      <w:r>
        <w:t>牵引着我相互引爆灼热的欲火。」「哎呀？又提那个，你！」「木子，对这种事不必羞於启齿，任何人都会很自然</w:t>
      </w:r>
    </w:p>
    <w:p>
      <w:r>
        <w:t>地享受性爱的欢愉，那是人对生命深处渴望给予及付出的极至，也是神佛赐给人类最高的恩惠，奶难道不同意？」</w:t>
      </w:r>
    </w:p>
    <w:p>
      <w:r>
        <w:t>「哎，你怎麽老提这个。」「唉，我这麽说也没错。木子，怎麽样？现在再来一次，早晨的做爱可是别有一番滋味</w:t>
      </w:r>
    </w:p>
    <w:p>
      <w:r>
        <w:t>喔！奶没听过这种说法吗？木子，我们再来搞一次好吗？木子！」「可是┅昨夜不是已经搞过两、三次。」「才两</w:t>
      </w:r>
    </w:p>
    <w:p>
      <w:r>
        <w:t>三次算什麽，我虽然现在年纪大些，但是精力可不输给年轻小伙子呢！</w:t>
      </w:r>
    </w:p>
    <w:p>
      <w:r>
        <w:t>搞个一次二次也不会简单地就认输。木子，相信我吧！我向奶保证，我有这个自信。」「是吗？可是┅」「别</w:t>
      </w:r>
    </w:p>
    <w:p>
      <w:r>
        <w:t>再可是了，快过来！我这次要让奶体认，什麽才叫真正的男子气魄呢！」说完，他立刻拉近木子，吸吮她的唇，乾</w:t>
      </w:r>
    </w:p>
    <w:p>
      <w:r>
        <w:t>乾的嘴唇不住地在木子脸上啄吻，一苹手覆盖在大而丰硕的乳房上爱抚揉捏，一苹手悄悄地伸进股间裂缝搓揉阴核。</w:t>
      </w:r>
    </w:p>
    <w:p>
      <w:r>
        <w:t>顿时，木子口里嘟嚷着。</w:t>
      </w:r>
    </w:p>
    <w:p>
      <w:r>
        <w:t>「哎呀！你别弄那里┅」口中虽然拒绝，但是昨夜曼妙的高潮滋味，让她现在反而像一苹饿疯了的野兽，突然</w:t>
      </w:r>
    </w:p>
    <w:p>
      <w:r>
        <w:t>攫住猎物般，非将对方生吞活剥啃食的一乾二净才安心。</w:t>
      </w:r>
    </w:p>
    <w:p>
      <w:r>
        <w:t>须田伸出二指，如妖虫般在濡湿的肉中来回挖弄，自己最难以忍受的地方被他肆意的骚揉，木子原本松软的阴</w:t>
      </w:r>
    </w:p>
    <w:p>
      <w:r>
        <w:t>核，立刻绷的紧硬，一种莫以名状的快感在体内流窜。</w:t>
      </w:r>
    </w:p>
    <w:p>
      <w:r>
        <w:t>被炙烈的情欲催淫的女人，被数以千万计的心颤自身体某一部份深处昂腾而出，像烈焰般焚尽一切。</w:t>
      </w:r>
    </w:p>
    <w:p>
      <w:r>
        <w:t>除门内的浪水而下，滚烫而沸腾的喘息，使她那张脸明媚的如风两欲临的黄昏红一般。</w:t>
      </w:r>
    </w:p>
    <w:p>
      <w:r>
        <w:t>「快点┅再这样下去我会受不了！啊！快点插进来，尽量插深一些。」於是，巨大莹白的臀丘开始猛烈回转。</w:t>
      </w:r>
    </w:p>
    <w:p>
      <w:r>
        <w:t>「嗯┅我看看┅」木子像大平原般的腹部拚命往上抬高，须田拉起她的双足，分别跨在自己双肩，鼓起膨胀的</w:t>
      </w:r>
    </w:p>
    <w:p>
      <w:r>
        <w:t>茶褐色小穴整个暴露出来。男人用手指拨开大小阴唇，露出里面紧红色的肉瓣，开始不住地揉捏压弄了一会儿，突</w:t>
      </w:r>
    </w:p>
    <w:p>
      <w:r>
        <w:t>然抓起勃发的阴根往里面插去。</w:t>
      </w:r>
    </w:p>
    <w:p>
      <w:r>
        <w:t>女人的肉口像咬住什麽东西以不断勒紧，酥麻的感触一直传达到巨阴的蕊部。</w:t>
      </w:r>
    </w:p>
    <w:p>
      <w:r>
        <w:t>须田猛然翻起白眼，腰部猛烈撞击，由深而浅到达子宫後又迅速抽离，颤抖的阴核在饱受蹂躏後，反而汇聚成</w:t>
      </w:r>
    </w:p>
    <w:p>
      <w:r>
        <w:t>相乘的效力，向四肢游散开来，龟头插的很深，越到里面热度愈高，狭长的阴道变的又黏又滑，两个人的兴致逐渐</w:t>
      </w:r>
    </w:p>
    <w:p>
      <w:r>
        <w:t>地昂奋飞腾。</w:t>
      </w:r>
    </w:p>
    <w:p>
      <w:r>
        <w:t>阴茎和阴壁的摩擦揉弄产生的快感，没有任何言语可以比拟，木子的阴门酥麻难耐，官能的疼痛将她推向高潮</w:t>
      </w:r>
    </w:p>
    <w:p>
      <w:r>
        <w:t>的绝顶，腰肢奋力地如波浪般回转摇摆，慢慢地加快速度压迫须田的根。</w:t>
      </w:r>
    </w:p>
    <w:p>
      <w:r>
        <w:t>木子的感情异常细腻敏锐，她大声地昂着头，张着口喘气。</w:t>
      </w:r>
    </w:p>
    <w:p>
      <w:r>
        <w:t>「唔┅唔┅」如断气般地在肉欲漩涡中挣扎。</w:t>
      </w:r>
    </w:p>
    <w:p>
      <w:r>
        <w:t>女人采取和昨夜不同的作爱姿势，阴门摩擦阴根情况也不一样，崭新的快感在体内流窜奔走，手指伸进男阴胯</w:t>
      </w:r>
    </w:p>
    <w:p>
      <w:r>
        <w:t>间揉弄两粒肉袋，可是双腿被抬高的关系，双手完全构不着，只能暗自着急，不得不揉弄自己隆起的肉球，无奈地</w:t>
      </w:r>
    </w:p>
    <w:p>
      <w:r>
        <w:t>低声吁气唉叹。</w:t>
      </w:r>
    </w:p>
    <w:p>
      <w:r>
        <w:t>「噢┅我该怎麽办┅如此猛烈的撞击┅我会受不了┅又要出水了，快插我。」嘴里拚命嘶喊哀泣的同时，阴门</w:t>
      </w:r>
    </w:p>
    <w:p>
      <w:r>
        <w:t>越缩越紧，弯曲而僵直的指甲，不停地在须田的背上抓划，黏稠的淫露也不断地倾下来。</w:t>
      </w:r>
    </w:p>
    <w:p>
      <w:r>
        <w:t>「唔┅奶得到高潮了？还是奶的体力比较好？我好像有点体力不济。」浊重混乱的喘息从口中断断续续地喷出，</w:t>
      </w:r>
    </w:p>
    <w:p>
      <w:r>
        <w:t>两苹手攫住木子的臀部配合自己律动节拍，有时让木子大力扭动来延续抽送运动。</w:t>
      </w:r>
    </w:p>
    <w:p>
      <w:r>
        <w:t>也许真的岁月不饶人，须田乾瘦多皱纹的脸上布满汗珠，似乎显得力不从心的样子。</w:t>
      </w:r>
    </w:p>
    <w:p>
      <w:r>
        <w:t>但是他又想让木子得到喜悦与满足，以及重温昨夜春意盎然的美梦，全身汗如两下，在肉欲边缘挣扎颤抖，可</w:t>
      </w:r>
    </w:p>
    <w:p>
      <w:r>
        <w:t>是，络究是白费一场心力。</w:t>
      </w:r>
    </w:p>
    <w:p>
      <w:r>
        <w:t>他缓缓让木子仰躺下来，两腿伸开如大字形，重新开始正面攻击。木子突然察知须田或许是体力不济，小心留</w:t>
      </w:r>
    </w:p>
    <w:p>
      <w:r>
        <w:t>意臀部扭摆的速度，尽量配合他的方式进行性交。</w:t>
      </w:r>
    </w:p>
    <w:p>
      <w:r>
        <w:t>屁股上下左右，采取千变万化的回转摇摆，有时停下来揉压他的阴根，有时继续进行律动，好不容须田麻麻的</w:t>
      </w:r>
    </w:p>
    <w:p>
      <w:r>
        <w:t>官能受到鼓励，又起来冲峰陷阵。</w:t>
      </w:r>
    </w:p>
    <w:p>
      <w:r>
        <w:t>他极力摒弃一切浮世的意念，拼命扭动腰力一战木子的阴门，几乎要撕裂般抽送。</w:t>
      </w:r>
    </w:p>
    <w:p>
      <w:r>
        <w:t>瞬间┅一声低沈的呻吟在空间回荡，滑腻黏湿的阴根再度想引爆热源。</w:t>
      </w:r>
    </w:p>
    <w:p>
      <w:r>
        <w:t>如野兽般的嘶吼，浓白的精液如子弹快速地在木子的子宫内爆发。</w:t>
      </w:r>
    </w:p>
    <w:p>
      <w:r>
        <w:t>经过一场热战，又重新维系男性尊严的须田，嘴角露出胜利的微笑，犹如战胜的勇士。</w:t>
      </w:r>
    </w:p>
    <w:p>
      <w:r>
        <w:t>「太好了！」才刚说完，光精气的阴根因悄耗过度而萎缩，而他也双手一瘫，彷佛死人模样地倒在床上睡着</w:t>
      </w:r>
    </w:p>
    <w:p>
      <w:r>
        <w:t>了。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