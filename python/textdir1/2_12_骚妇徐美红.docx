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骚妇徐美红</w:t>
      </w:r>
    </w:p>
    <w:p>
      <w:r>
        <w:t>.</w:t>
      </w:r>
    </w:p>
    <w:p>
      <w:r>
        <w:t>徐美红刚回到家换上一衣服，门就被敲响了，她打开门一看，门口站着一个英俊的少年。</w:t>
      </w:r>
    </w:p>
    <w:p>
      <w:r>
        <w:t>「请问你找谁？」</w:t>
      </w:r>
    </w:p>
    <w:p>
      <w:r>
        <w:t>「这里是陈校长家吧？」</w:t>
      </w:r>
    </w:p>
    <w:p>
      <w:r>
        <w:t>「是的，他在学校，不在家。」</w:t>
      </w:r>
    </w:p>
    <w:p>
      <w:r>
        <w:t>「我知道，我找你！校长妇夫人！」</w:t>
      </w:r>
    </w:p>
    <w:p>
      <w:r>
        <w:t>「哦？你是？」</w:t>
      </w:r>
    </w:p>
    <w:p>
      <w:r>
        <w:t>「我叫李力雄，是陈校长的学生。」</w:t>
      </w:r>
    </w:p>
    <w:p>
      <w:r>
        <w:t>「哦，请进！」美红对这个彬彬有礼的少年很有好敢。</w:t>
      </w:r>
    </w:p>
    <w:p>
      <w:r>
        <w:t>但是当少年在沙发上坐好递给她一个信封，她打开看后大吃一惊。不但有自己被几个男人奸污的照片，还有老</w:t>
      </w:r>
    </w:p>
    <w:p>
      <w:r>
        <w:t>公，儿子儿媳女儿婚交的照片。</w:t>
      </w:r>
    </w:p>
    <w:p>
      <w:r>
        <w:t>「你？想干什么？」</w:t>
      </w:r>
    </w:p>
    <w:p>
      <w:r>
        <w:t>「阿姨，你别生气，我告诉你，我二姐是我们学校的老师，就在前几天，陈校长以谈工作为名，给我二姐下了</w:t>
      </w:r>
    </w:p>
    <w:p>
      <w:r>
        <w:t>药，奸污了我二姐，我不过是以牙还牙罢了。」</w:t>
      </w:r>
    </w:p>
    <w:p>
      <w:r>
        <w:t>美红知道自己老公的德行，她对小雄的话一点也不怀疑。</w:t>
      </w:r>
    </w:p>
    <w:p>
      <w:r>
        <w:t>「你想要多少钱？」</w:t>
      </w:r>
    </w:p>
    <w:p>
      <w:r>
        <w:t>「呵呵！阿姨，你太小瞧我了，我不缺钱，陈校长既然肏了我二姐，为给二姐报仇，我要肏陈校长家里的女人。」</w:t>
      </w:r>
    </w:p>
    <w:p>
      <w:r>
        <w:t>「你？！」美红盯着小雄双眼说，「你才多大啊？在说了，我这么老了，你有兴趣吗？」</w:t>
      </w:r>
    </w:p>
    <w:p>
      <w:r>
        <w:t>「哈哈！我就喜欢成熟的妇人。」</w:t>
      </w:r>
    </w:p>
    <w:p>
      <w:r>
        <w:t>美红淡然一笑，带着对丈夫的报复，爽快的说：「好！我答应你，你什么时候想肏我？」</w:t>
      </w:r>
    </w:p>
    <w:p>
      <w:r>
        <w:t>「现在！」</w:t>
      </w:r>
    </w:p>
    <w:p>
      <w:r>
        <w:t>「行，等我洗个澡，好吗？」</w:t>
      </w:r>
    </w:p>
    <w:p>
      <w:r>
        <w:t>「可要快点，我下午还要上学。」</w:t>
      </w:r>
    </w:p>
    <w:p>
      <w:r>
        <w:t>「没有问题。」</w:t>
      </w:r>
    </w:p>
    <w:p>
      <w:r>
        <w:t>十分钟后美红一丝不挂的从卫生间出来，虽说她已经五十多了，但是保养的很好，肌肤还是有光泽的，乳房有</w:t>
      </w:r>
    </w:p>
    <w:p>
      <w:r>
        <w:t>些下坠，阴毛有些枯干。</w:t>
      </w:r>
    </w:p>
    <w:p>
      <w:r>
        <w:t>「让我看看你有多大？」她媚笑着，手向小雄的鸡巴伸来，鸡巴被她握住了，她的另一只手去解小雄的裤带。</w:t>
      </w:r>
    </w:p>
    <w:p>
      <w:r>
        <w:t>小雄用手去掰她的手，她松手后说：「就你？肏过女人吗？还肏我，来肏我啊？」美红抓住小雄的手，往她胸前一</w:t>
      </w:r>
    </w:p>
    <w:p>
      <w:r>
        <w:t>按。</w:t>
      </w:r>
    </w:p>
    <w:p>
      <w:r>
        <w:t>小雄的手感到柔软和弹性，那是一种让人很想捏下去抓起一把什么东西来似的弹性和饱满。她的手又再一次握</w:t>
      </w:r>
    </w:p>
    <w:p>
      <w:r>
        <w:t>住了鸡巴，经过大腿内侧时，小雄感到痒，用手将她的手按住，她猛的抽出手，一把把小雄搂住，他的脸贴在了她</w:t>
      </w:r>
    </w:p>
    <w:p>
      <w:r>
        <w:t>的乳房之间，她慢慢把小雄放倒在了沙发上。</w:t>
      </w:r>
    </w:p>
    <w:p>
      <w:r>
        <w:t>「来啊，我让你肏！我还从没有让这么年轻的孩子肏过！」</w:t>
      </w:r>
    </w:p>
    <w:p>
      <w:r>
        <w:t>她用手握住一只乳房，开始用乳房在小雄脸上滑动，用乳头蹭他的眼睛和鼻子，最后停在了小雄的嘴上，小雄</w:t>
      </w:r>
    </w:p>
    <w:p>
      <w:r>
        <w:t>很自然的张开了嘴，就感到有个热乎乎的肉肉的潮乎乎的东西钻进了他的口腔，睁开眼，美红正闭着眼睛，嘴紧贴</w:t>
      </w:r>
    </w:p>
    <w:p>
      <w:r>
        <w:t>着小雄的嘴，舌头在小雄口腔中跳跃着。</w:t>
      </w:r>
    </w:p>
    <w:p>
      <w:r>
        <w:t>小雄被动地接受着她润滑的舌头在自己口腔中肆意的搅动，感到有些头晕目眩了。她的小腹压着小雄的鸡巴更</w:t>
      </w:r>
    </w:p>
    <w:p>
      <w:r>
        <w:t>是让他觉得难受，是一种空空的酥麻的难受。</w:t>
      </w:r>
    </w:p>
    <w:p>
      <w:r>
        <w:t>他情不自禁的用手搂住了她。</w:t>
      </w:r>
    </w:p>
    <w:p>
      <w:r>
        <w:t>美红的嘴开始从他的嘴边离开，一路用舌头和嘴唇轻轻的撩动着到了他的胸膛，她开始用嘴吸吮着小雄小小的</w:t>
      </w:r>
    </w:p>
    <w:p>
      <w:r>
        <w:t>乳头，小雄的心好像猛得被一股电流击了一下，电流从心脏一直窜到了鸡巴上。</w:t>
      </w:r>
    </w:p>
    <w:p>
      <w:r>
        <w:t>美红的乳晕深紫红色，挺大的。在乳晕的中央，是一个暗红的象一个铅笔擦头形状乳头，硬硬的挺在那里。每</w:t>
      </w:r>
    </w:p>
    <w:p>
      <w:r>
        <w:t>次小雄的手指捏弄乳头时，美红总是要嗯一声，很舒服的样子。</w:t>
      </w:r>
    </w:p>
    <w:p>
      <w:r>
        <w:t>小雄开始亲吻她的奶子，没有其他异样的感觉，只是在亲吻她乳晕和乳头时，她从张开的嘴中吐出的时断时续</w:t>
      </w:r>
    </w:p>
    <w:p>
      <w:r>
        <w:t>的「啊……唉哟……嗯……」让小雄觉得真想一口咬下去。</w:t>
      </w:r>
    </w:p>
    <w:p>
      <w:r>
        <w:t>小雄用牙轻轻咬着她挺立凸起的乳头，美红一只手把小雄的头发抓住，另一只手快速的搓弄着小雄的鸡巴。</w:t>
      </w:r>
    </w:p>
    <w:p>
      <w:r>
        <w:t>她把盘起的头发解开披散下来，色色的看着小雄，说：「你躺好不动，我来好好爱你」，她说着两腿分开缓缓</w:t>
      </w:r>
    </w:p>
    <w:p>
      <w:r>
        <w:t>的坐在了小雄的大腿上，用手把她那挺立的东西握住又开始套弄起来，小雄被这种说不出来的刺激陶醉得闭上了双</w:t>
      </w:r>
    </w:p>
    <w:p>
      <w:r>
        <w:t>眼。</w:t>
      </w:r>
    </w:p>
    <w:p>
      <w:r>
        <w:t>小雄有一种感觉，一种总想要让那话儿被一个什么东西包裹一下的空洞的感觉，这种感觉越来越强烈，情不自</w:t>
      </w:r>
    </w:p>
    <w:p>
      <w:r>
        <w:t>禁的开始扭动，希望能减轻一些这种麻痒的感觉。</w:t>
      </w:r>
    </w:p>
    <w:p>
      <w:r>
        <w:t>忽然，龟头一热，小雄睁开了眼。美红正慢慢的往下座，她的下体正在往下坐！</w:t>
      </w:r>
    </w:p>
    <w:p>
      <w:r>
        <w:t>龟头被一种湿滑包围了，那种麻痒的感觉更加强烈，小雄臀部往上抬，小雄想让自己的东西完全被这种湿滑包</w:t>
      </w:r>
    </w:p>
    <w:p>
      <w:r>
        <w:t>围。</w:t>
      </w:r>
    </w:p>
    <w:p>
      <w:r>
        <w:t>「肏你妈的，是我肏你，还是你肏我啊？」小雄骂道。</w:t>
      </w:r>
    </w:p>
    <w:p>
      <w:r>
        <w:t>「谁肏谁都一样，舒服就行。」</w:t>
      </w:r>
    </w:p>
    <w:p>
      <w:r>
        <w:t>美红猛的往下一坐，小雄颤抖了一下，仿佛是进入了一个充满火热岩浆的火山口，那种湿热粘滑的感觉是是和</w:t>
      </w:r>
    </w:p>
    <w:p>
      <w:r>
        <w:t>别人肏屄不一样的。</w:t>
      </w:r>
    </w:p>
    <w:p>
      <w:r>
        <w:t>美红在上面开始慢慢的扭动，身子一起一浮，双乳也开始跳动。</w:t>
      </w:r>
    </w:p>
    <w:p>
      <w:r>
        <w:t>「知道吗？小伙子，阿姨的屄是宝屄啊，阿姨的屄可以像嘴一样吸吮你的鸡巴。」</w:t>
      </w:r>
    </w:p>
    <w:p>
      <w:r>
        <w:t>小雄感到好像有一只湿热的手在把他往火山的最深处拉，火山是活动的，一浪一浪的压过来，小雄闷闷的呻吟</w:t>
      </w:r>
    </w:p>
    <w:p>
      <w:r>
        <w:t>了一声！</w:t>
      </w:r>
    </w:p>
    <w:p>
      <w:r>
        <w:t>美红在上面开始自我陶醉般的浪叫起来！「哦，啊……好硬……顶……噢……啊……来了……要……」只是见</w:t>
      </w:r>
    </w:p>
    <w:p>
      <w:r>
        <w:t>她的动作幅度越来越大，纤腰款摆，前后挺动。</w:t>
      </w:r>
    </w:p>
    <w:p>
      <w:r>
        <w:t>她的手按在小雄的胸前，半趴在小雄身上，奶子随着她的动作前后晃动着，小雄忍不住揪住了奶子，死命的揉</w:t>
      </w:r>
    </w:p>
    <w:p>
      <w:r>
        <w:t>着。好像她已经感觉不到疼痛了，反而加大了动作的幅度。小雄觉得那个火山口越来越紧，似乎在收缩，又好像是</w:t>
      </w:r>
    </w:p>
    <w:p>
      <w:r>
        <w:t>一只更为温软的手把他紧紧握着不住的套弄。</w:t>
      </w:r>
    </w:p>
    <w:p>
      <w:r>
        <w:t>「嗯……我……好硬……快……了……啊……啊……啊……」美红在小雄身上不停的扭动，小雄听到这淫声浪</w:t>
      </w:r>
    </w:p>
    <w:p>
      <w:r>
        <w:t>叫，看着那波动的雪奶，翻身把美美红压在身下，说：「该我肏你了！」</w:t>
      </w:r>
    </w:p>
    <w:p>
      <w:r>
        <w:t>「来吧！小伙子，使劲肏我！」</w:t>
      </w:r>
    </w:p>
    <w:p>
      <w:r>
        <w:t>双腿架在小雄的肩上，小雄跪在沙发上，腰部不停的向前耸动，美红的一双玉腿在小雄的肩上一翘一翘的。</w:t>
      </w:r>
    </w:p>
    <w:p>
      <w:r>
        <w:t>「搞我……呀……你插……嘛，痒啊……啊……啊……使劲肏……噢……啊……」美红虽说已经过了更年期，</w:t>
      </w:r>
    </w:p>
    <w:p>
      <w:r>
        <w:t>但是屄里还是有不少的水。</w:t>
      </w:r>
    </w:p>
    <w:p>
      <w:r>
        <w:t>美红啊的叫了一声，双手死命地搂住了这个少年。「好……啊……烫……啊……插……噢……噢，用劲……呀</w:t>
      </w:r>
    </w:p>
    <w:p>
      <w:r>
        <w:t>……哦……亲……老公……搞……啊……哦……肏我……啊……啊……老公……你在外面肏别的女人……啊……我</w:t>
      </w:r>
    </w:p>
    <w:p>
      <w:r>
        <w:t>在家被人肏……啊……啊……我们各肏各的……啊……好舒服……」</w:t>
      </w:r>
    </w:p>
    <w:p>
      <w:r>
        <w:t>小雄的抽插的频率越来越快，美红身子又开始往上挺，两只大奶不住的抖动。</w:t>
      </w:r>
    </w:p>
    <w:p>
      <w:r>
        <w:t>小雄忽然放慢了抽插的速度，把头一低，用嘴含着美红的乳头，吸吮起来。他含着乳头轻轻重重的咬着。</w:t>
      </w:r>
    </w:p>
    <w:p>
      <w:r>
        <w:t>美红好像更加的冲动了起来，哎哟连声，「嗯，好舒服……啊……涨……要……吸……我……呀……」美红在</w:t>
      </w:r>
    </w:p>
    <w:p>
      <w:r>
        <w:t>云雨声中尽情的放浪着，腰身快速的摆动，配合着小雄的动作。</w:t>
      </w:r>
    </w:p>
    <w:p>
      <w:r>
        <w:t>小雄将美红的双腿卷曲起来，脚丫顶在他的胸前，一下一下的猛顶。</w:t>
      </w:r>
    </w:p>
    <w:p>
      <w:r>
        <w:t>美红的双眼紧闭，头发散乱，嘴里已经没有那样的高声浪叫了，只是不停的哼哼。忽然，她的双腿猛的向胸前</w:t>
      </w:r>
    </w:p>
    <w:p>
      <w:r>
        <w:t>卷曲，浪叫了一声：「我，我不行了……肏死我……呀……哦……」</w:t>
      </w:r>
    </w:p>
    <w:p>
      <w:r>
        <w:t>小雄加大了力度，数下的深插，美红双眼迷乱，双手向上紧紧捏着小雄肩头。</w:t>
      </w:r>
    </w:p>
    <w:p>
      <w:r>
        <w:t>小雄把鸡巴抽了出来，速度极快的放到了美红的嘴里，握着鸡巴的手上下套弄了一下，白色的液体渐渐从美红</w:t>
      </w:r>
    </w:p>
    <w:p>
      <w:r>
        <w:t>的嘴角流了出来……</w:t>
      </w:r>
    </w:p>
    <w:p>
      <w:r>
        <w:t>美红扑在小雄怀里，过了一会，下身又轻轻慢慢的扭动了一阵，然后她在小雄耳边说：「小伙子，你把我肏的</w:t>
      </w:r>
    </w:p>
    <w:p>
      <w:r>
        <w:t>好舒服！」</w:t>
      </w:r>
    </w:p>
    <w:p>
      <w:r>
        <w:t>小雄搂着她说：「没有想到你这般岁数了，还如此的骚！」</w:t>
      </w:r>
    </w:p>
    <w:p>
      <w:r>
        <w:t>「我本不这样，都是让我那死色鬼老头子逼的，他一天到晚在外面沾花惹草的，凭什么他可以，我就得给他守</w:t>
      </w:r>
    </w:p>
    <w:p>
      <w:r>
        <w:t>着。哼！」美红恨恨的说，「你还行吗？在肏我一回。」</w:t>
      </w:r>
    </w:p>
    <w:p>
      <w:r>
        <w:t>小雄说：「行倒是行，不过我没有时间了，要到上学时间了。」</w:t>
      </w:r>
    </w:p>
    <w:p>
      <w:r>
        <w:t>「哦！小雄是吧？！你回去带我给你姐姐道个歉，就说你已经肏了他老婆了。小雄，我好喜欢你年轻的鸡巴，</w:t>
      </w:r>
    </w:p>
    <w:p>
      <w:r>
        <w:t>如果不嫌弃阿姨老了，就经常来找阿姨肏屄玩。」</w:t>
      </w:r>
    </w:p>
    <w:p>
      <w:r>
        <w:t>她爬了起来，从茶几上拿起一只笔在小雄手心上留了一组电话号码。「这是我的电话！」</w:t>
      </w:r>
    </w:p>
    <w:p>
      <w:r>
        <w:t>小雄攥住手心说：「我会的。」</w:t>
      </w:r>
    </w:p>
    <w:p>
      <w:r>
        <w:t>美红在小雄鸡巴上亲了一口，帮他提上裤子。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