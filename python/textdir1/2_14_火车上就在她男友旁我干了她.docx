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火车上就在她男友旁我干了她</w:t>
      </w:r>
    </w:p>
    <w:p>
      <w:r>
        <w:t>.</w:t>
      </w:r>
    </w:p>
    <w:p>
      <w:r>
        <w:t>这是97年的冬天，我站在一个南方城市的车站，这是一个边绥的城市，没能随着改革开放的春风大红大紫，许</w:t>
      </w:r>
    </w:p>
    <w:p>
      <w:r>
        <w:t>多人还是在寻找不同的出路，这是一个省城的首府，不很繁华，也不是很落后。身边的汽车熙熙攘攘穿梭不停，我</w:t>
      </w:r>
    </w:p>
    <w:p>
      <w:r>
        <w:t>和女朋友就要回到她母亲的县份去，因为是第一次去见面，所以手里提着大包小包的，很是累坠。我是一个广告公</w:t>
      </w:r>
    </w:p>
    <w:p>
      <w:r>
        <w:t>司的职员，我的女友还是在读书，但是她的妈妈已经知道我和她在谈恋爱，所以一定要我们在元旦时回去，见一见</w:t>
      </w:r>
    </w:p>
    <w:p>
      <w:r>
        <w:t>面。看看我这个未来女婿是怎么样的。</w:t>
      </w:r>
    </w:p>
    <w:p>
      <w:r>
        <w:t>我去买了两张卧铺车的车票，从这里到县份要7 个钟头的车程，看来是一段漫长的路途。随着拥挤的人流，我</w:t>
      </w:r>
    </w:p>
    <w:p>
      <w:r>
        <w:t>们好不容易登上车，放好包包，我们的位置在车的中部，上铺。因为是临近春节，所以人很多，整个车厢满满的，</w:t>
      </w:r>
    </w:p>
    <w:p>
      <w:r>
        <w:t>充斥着各种各异的味道，我让女友睡在车窗边，我睡在靠过道的一边。我的女朋友长得清清秀秀，很白净，是属于</w:t>
      </w:r>
    </w:p>
    <w:p>
      <w:r>
        <w:t>一看上去就觉得很文静的那一种，我当初之所以追她就是我喜欢她柔柔弱弱的样子，其实接触后才知道，唉，她可</w:t>
      </w:r>
    </w:p>
    <w:p>
      <w:r>
        <w:t>是典型的外表如冰，内里似火。外柔内钢。</w:t>
      </w:r>
    </w:p>
    <w:p>
      <w:r>
        <w:t>二车里</w:t>
      </w:r>
    </w:p>
    <w:p>
      <w:r>
        <w:t>车子慢慢的离开车站，在城市拥挤的车流里艰难的驶着，我百无聊赖的东看西看，睡在我们对面铺的是一对年</w:t>
      </w:r>
    </w:p>
    <w:p>
      <w:r>
        <w:t>轻夫妇，男的30岁光景，女的也差不多27，28左右，胸部丰满，可能刚刚生育吧，长相秀丽，眉毛弯弯的，特别引</w:t>
      </w:r>
    </w:p>
    <w:p>
      <w:r>
        <w:t>人注意，是一个少妇，看起来也是属于县份的人，穿的不算很好。坐的是下午4 点的车，又是冬天，天黑的很快，</w:t>
      </w:r>
    </w:p>
    <w:p>
      <w:r>
        <w:t>车窗外就是一片黑黑的夜空，偶尔投射进一阵昏黄的路灯，？照在车内疲惫的人脸上，然人更加感到冬天的寒冷。</w:t>
      </w:r>
    </w:p>
    <w:p>
      <w:r>
        <w:t>我和女友不敢盖车上的被子，怕脏。于是我就脱下外套盖在两个人身上，女友紧紧的搂着我，一边聊着她小时候的</w:t>
      </w:r>
    </w:p>
    <w:p>
      <w:r>
        <w:t>一些往事。不知不觉车子就驶了4 个钟头，途中不断有人上车，下车。很快车厢的过道里也堆满了人们的行李，根</w:t>
      </w:r>
    </w:p>
    <w:p>
      <w:r>
        <w:t>本就无法走动了。这时已是晚上9 点多了，女友在我旁边沉沉的睡去，我因为以上车就处于半睡半醒，所以反而现</w:t>
      </w:r>
    </w:p>
    <w:p>
      <w:r>
        <w:t>在睡不着，车上的大部分人都是无声无息，只有车子单调的行驶声。这时，我忽然听到一阵低低的喘息声，像是有</w:t>
      </w:r>
    </w:p>
    <w:p>
      <w:r>
        <w:t>人不舒服发出的，声音来之对面的铺位，我转头看看，借着飘忽而过的昏黄灯光，只见对面铺的夫妇是侧身而卧的，</w:t>
      </w:r>
    </w:p>
    <w:p>
      <w:r>
        <w:t>他们正好和我们相反，女的睡在外边，男的在里边。我很奇怪，因为那个女的表情很怪，眉头紧皱，嘴巴微颤，喘</w:t>
      </w:r>
    </w:p>
    <w:p>
      <w:r>
        <w:t>息声就是从她嘴里发出的，整个身体紧紧的卷曲成虾米状，手紧紧的抓着被子，身体在一下一下的抖动，我见她好</w:t>
      </w:r>
    </w:p>
    <w:p>
      <w:r>
        <w:t>像很痛苦的样子，不时伸出牙齿咬住嘴巴，轻轻的喘息，好像怕被人听见。我奇了，有病还怕人知道？？？这么忍</w:t>
      </w:r>
    </w:p>
    <w:p>
      <w:r>
        <w:t>住？？？于是就更仔细观察了。</w:t>
      </w:r>
    </w:p>
    <w:p>
      <w:r>
        <w:t>三偷视</w:t>
      </w:r>
    </w:p>
    <w:p>
      <w:r>
        <w:t>女人的手把被子紧紧的拉到胸前，双眼紧闭，盖在身上的被子似乎在轻轻抖动，我想，是不是在发冷？这时，</w:t>
      </w:r>
    </w:p>
    <w:p>
      <w:r>
        <w:t>正好路灯罩在她的脸上，我见到她的脸上有密密的汗珠，嘴巴微张，有一口白白的牙齿。她的鼻孔在微微张大，粗</w:t>
      </w:r>
    </w:p>
    <w:p>
      <w:r>
        <w:t>重的气息几乎喷到对面来，连我也有点感到。她的肤色不够我得女友白，脸上看出画了淡淡的妆。女友在身旁动了</w:t>
      </w:r>
    </w:p>
    <w:p>
      <w:r>
        <w:t>一下，抬头起来，问我几点了？我见她醒了，就告诉她「看，对面的女的好奇怪，好像病了，很痛苦的样子。」女</w:t>
      </w:r>
    </w:p>
    <w:p>
      <w:r>
        <w:t>友看了一下，就低头掩嘴偷偷的低笑，我问，笑什么？女友低声说：「人在办事」。我更奇怪了，办事？？？这时，</w:t>
      </w:r>
    </w:p>
    <w:p>
      <w:r>
        <w:t>女友的手却偷偷的在外套下伸到我的裤裆，轻轻的揉着，瞬间，我明白了。哦……原来如此。女友把头靠在我得胸</w:t>
      </w:r>
    </w:p>
    <w:p>
      <w:r>
        <w:t>膛上，和我一起目不转睛的看着对面铺的女人，一只手却拉开我得拉链，把我的小弟弟掏出来，用拇指轻轻？菕C</w:t>
      </w:r>
    </w:p>
    <w:p>
      <w:r>
        <w:t>我昂身躺着，右手环抱女友的细腰，左手也伸进了女友的外套里，揉着她的胸部。女友的胸部不是很大，盈盈可握。</w:t>
      </w:r>
    </w:p>
    <w:p>
      <w:r>
        <w:t>对面的女人这时喘息的更加厉害，热热的气息直接的扑面而来，空气中开此有一种女人的汗味，带着脂粉的淡淡味</w:t>
      </w:r>
    </w:p>
    <w:p>
      <w:r>
        <w:t>道。我看到女人身上的被子在有规律的起伏，女友的手也在一下一下的套弄我的弟弟，我的手也一路摸下去，隔着</w:t>
      </w:r>
    </w:p>
    <w:p>
      <w:r>
        <w:t>女友的牛仔裤摸她的阴部，女友把身体整个压上来，双腿紧紧的夹着我的手，在自己摩擦着，我知道她忍不住了，</w:t>
      </w:r>
    </w:p>
    <w:p>
      <w:r>
        <w:t>对她说「是不是想了？」她点点头，我瞄了瞄过道，没人，大家都在昏昏的睡着，说「给你吸一下吧」她于是就在</w:t>
      </w:r>
    </w:p>
    <w:p>
      <w:r>
        <w:t>外套下慢慢的拉开牛仔裤拉链，解开裤头，我把手指探到三角裤那里，轻轻的挖着，女友的毛很茂密，虽然她的身</w:t>
      </w:r>
    </w:p>
    <w:p>
      <w:r>
        <w:t>材只是小小的，我时常戏称她是榨汁机，因为她的情欲很旺盛。分泌很多，有时我也奇怪，她这么干乾瘦的人，何</w:t>
      </w:r>
    </w:p>
    <w:p>
      <w:r>
        <w:t>以会有这么多的水出。很快，我的手指就粘满了她的黏液，女友也用嘴巴含着我的耳随，身体开吃发热了，我慢慢</w:t>
      </w:r>
    </w:p>
    <w:p>
      <w:r>
        <w:t>的将身体缩进外套下，女友也将身体缩起，腿消微张大我的头就埋进了她的双腿间，伸出舌头，舔着她的内裤边缘，</w:t>
      </w:r>
    </w:p>
    <w:p>
      <w:r>
        <w:t>她的分泌越来越多，我用手拉开内裤，在黑暗中舔着，女友拼命夹着我得头，我得嘴巴含住了一颗细细的突起，脸</w:t>
      </w:r>
    </w:p>
    <w:p>
      <w:r>
        <w:t>上都是水迹，腥腥的，女人的味道，舌头在一团热乎乎，软软的肉中进出，左手伸进女友的衣服里，用力揉搓她的</w:t>
      </w:r>
    </w:p>
    <w:p>
      <w:r>
        <w:t>乳房，右手抓着她弹性的屁股。女友用力的挺了几下屁股，一股咸咸的水淋在我得脸上，她到了高潮。我从新昂躺</w:t>
      </w:r>
    </w:p>
    <w:p>
      <w:r>
        <w:t>好，小弟弟高高的雄立，女友的手还在紧紧的握着，脸靠在我得胸膛轻轻喘气，一抹红晕？在脸庞，满足的微笑荡</w:t>
      </w:r>
    </w:p>
    <w:p>
      <w:r>
        <w:t>在嘴角。</w:t>
      </w:r>
    </w:p>
    <w:p>
      <w:r>
        <w:t>四奇缘我对女友说「你也帮我一下吧」她正巴不得呢，轮到她把头埋到我得腿间，用嘴巴含住我的小弟弟，开</w:t>
      </w:r>
    </w:p>
    <w:p>
      <w:r>
        <w:t>吃她的工作。我双手一边搓着她的乳房，一边看着对面的女人。这时女人突然不抖动了，眉头却还紧皱，睁开了眼，</w:t>
      </w:r>
    </w:p>
    <w:p>
      <w:r>
        <w:t>正好和我的眼睛对视，见我定定的望着她，不由的脸红起来，对我不好意思的笑笑，我也对她笑笑，依然看着她。</w:t>
      </w:r>
    </w:p>
    <w:p>
      <w:r>
        <w:t>她的老公可能是弄完了，背转身子睡去了。我得心中有一个念头涌起，对着那个女人，用眼睛努努，意思是叫她看</w:t>
      </w:r>
    </w:p>
    <w:p>
      <w:r>
        <w:t>看我这边，女人也注意到我的裆部有奇怪的隆起，并一上一下的松动，瞬间，她的眼睛睁得更大，。刚刚舒张的身</w:t>
      </w:r>
    </w:p>
    <w:p>
      <w:r>
        <w:t>体又卷起来了。女友在外套下努力的吸着我的弟弟，舌头尖舔着我的龟头，弟弟上都是她的唾液，我的手也不闲着，</w:t>
      </w:r>
    </w:p>
    <w:p>
      <w:r>
        <w:t>右手又伸下去摸到她的阴部，中指插进了她的小穴，左右的挖着，左手在她的乳头轻？A 感觉到她的乳头勃起。对</w:t>
      </w:r>
    </w:p>
    <w:p>
      <w:r>
        <w:t>面的女人看得目不转睛，又开吃发出轻轻的喘息，我望了望两边过道，还是静悄悄的，于是大着胆子把手伸出来，</w:t>
      </w:r>
    </w:p>
    <w:p>
      <w:r>
        <w:t>轻轻掀开外套一点点，对女友说「让你透透气」，其实事故意向对面女人看看，果然，女人的一只手伸回被内，眼</w:t>
      </w:r>
    </w:p>
    <w:p>
      <w:r>
        <w:t>睛完全盯着我打开的缝隙，头也向我这边伸出，一种渴望的表情浮在脸上。接着女人的被子也悄悄动了，我猜她可</w:t>
      </w:r>
    </w:p>
    <w:p>
      <w:r>
        <w:t>能刚才还没满足，现在在手淫。尤其在这样的刺激下，未完的馀韵更是要发泄了。女人的气息逐渐粗重，我又感到</w:t>
      </w:r>
    </w:p>
    <w:p>
      <w:r>
        <w:t>了扑面的热气，底下女友也加快了吞吐的速度，起伏也越来越大，我的弟弟却还是昂然挺立，外面的灯光偶然照过，</w:t>
      </w:r>
    </w:p>
    <w:p>
      <w:r>
        <w:t>闪过一丝唾液的亮光，亮晶晶的龟头越来越大，充满了女友的嘴巴，她的小穴也在我的右手扣挖下，涌出了大量的</w:t>
      </w:r>
    </w:p>
    <w:p>
      <w:r>
        <w:t>水，我的手都是黏液。这时，对面女人的头却越伸越长，为了更清楚的观察我的行动，已经把半截身子探出铺位，</w:t>
      </w:r>
    </w:p>
    <w:p>
      <w:r>
        <w:t>只是她自己不觉罢了。我看着她越来越近的脸，再也忍不住了，把外套掀得更大，让她看到大部分动作，我女友的</w:t>
      </w:r>
    </w:p>
    <w:p>
      <w:r>
        <w:t>脸鼓鼓的，因为含着我的弟弟，双手在抚摸我的阴囊，头在起起落落，不时发出「嗯嗯嗯」的呻吟，可能是我的弟</w:t>
      </w:r>
    </w:p>
    <w:p>
      <w:r>
        <w:t>弟顶的太深了，碰到喉咙了。这是一副多奇妙的画面，外面是疾驶而过的黑夜，冷风呼号，车内却春色溶溶，我只</w:t>
      </w:r>
    </w:p>
    <w:p>
      <w:r>
        <w:t>是陪女友回去探亲，现在却在车上被女友含着弟弟，旁边还有一个陌生女人在注视着，蠢蠢欲动。随着女友不断的</w:t>
      </w:r>
    </w:p>
    <w:p>
      <w:r>
        <w:t>起落，一阵阵快感涌来，我的龟头一跳一跳的在女友嘴里射精了，我和女友早就有过****的行为了，所以女友对我</w:t>
      </w:r>
    </w:p>
    <w:p>
      <w:r>
        <w:t>的精液也是很熟悉了，一点也不抗拒的吞了下去，只是我射的太多了，她一口也吞不完，有一些顺着嘴角滴了下来，</w:t>
      </w:r>
    </w:p>
    <w:p>
      <w:r>
        <w:t>白白的一条线，滴在我的裤子。这时对面女人的气息更热了，吹到我的脸庞痒痒的。带着脂粉的浓香，因为我不喜</w:t>
      </w:r>
    </w:p>
    <w:p>
      <w:r>
        <w:t>欢女友化妆，所以很少闻女人的脂粉味，现在闻起来特别敏感。我看到女人的表情又是一副痛苦的样子，知道她现</w:t>
      </w:r>
    </w:p>
    <w:p>
      <w:r>
        <w:t>在肯定是很难受了。老公又睡了，自己却看着别人干熬。女友把弟弟上的精液舔光，用纸巾擦乾净，然后满足的躺</w:t>
      </w:r>
    </w:p>
    <w:p>
      <w:r>
        <w:t>下，搂着我，随着车子的晃动慢慢的又睡了。</w:t>
      </w:r>
    </w:p>
    <w:p>
      <w:r>
        <w:t>时间已是10点多了，我却一点睡意也没有，因为我现在看到对面女人被子开吃又动了，她的脸向着我，眼睛半</w:t>
      </w:r>
    </w:p>
    <w:p>
      <w:r>
        <w:t>开半闭，嘴巴半开，舌头微吐，轻轻的舔着嘴巴，我看着她，在看看周围，静悄悄的，大家都陷入沉睡中，于是作</w:t>
      </w:r>
    </w:p>
    <w:p>
      <w:r>
        <w:t>出一个大胆的举动，把手伸了过去，趁她一不注意，伸进了她的被里，她马上惊觉，用手推开我的手，但是我乾脆</w:t>
      </w:r>
    </w:p>
    <w:p>
      <w:r>
        <w:t>把身子半伸出来，让手更深入，摸到她的乳房，她拒绝了一下，就不动了，只是眼睛睁的大大的，四处张望，看看</w:t>
      </w:r>
    </w:p>
    <w:p>
      <w:r>
        <w:t>又没有人注意，手里松开被子，然我的手长驱直入，我用力的？萓o 的乳房，比较了一下，比我的女友大多了，软</w:t>
      </w:r>
    </w:p>
    <w:p>
      <w:r>
        <w:t>软的，不够弹性。隔着层衣服，她的乳罩也很薄，布制的，不像城市的。她的手紧紧的抓着我的手，好像是害怕似</w:t>
      </w:r>
    </w:p>
    <w:p>
      <w:r>
        <w:t>的。我不理她，把另一之手也伸了过去，直接伸到下边，一摸之下，竟然是真空的，原来她的内裤已经脱到膝盖下</w:t>
      </w:r>
    </w:p>
    <w:p>
      <w:r>
        <w:t>了，可见刚才她确实是在和她的老公交媾，下体湿湿的，绒毛细细，不是很多，流出的黏液把她的绒毛也粘起来了，</w:t>
      </w:r>
    </w:p>
    <w:p>
      <w:r>
        <w:t>我把手指探进她的阴道，湿湿粘粘的，热热的，有很多皱褶，她的身体向前凑了上来，想让我的手指更深入些。我</w:t>
      </w:r>
    </w:p>
    <w:p>
      <w:r>
        <w:t>就用力的扣挖起来，中指在里面左右戳戳，她的身体又动了，双腿张开一点，我就伸进两个手指，同时另一只手就</w:t>
      </w:r>
    </w:p>
    <w:p>
      <w:r>
        <w:t>拼命的揉搓她的乳房，夹她的乳头，她的乳头很大，可能湿脯乳过吧。她发出低低的呻吟，嘴巴张的更大，嘴里不</w:t>
      </w:r>
    </w:p>
    <w:p>
      <w:r>
        <w:t>停的喘息，呼气。下边的水汩汩而出，我的手里都是她的水，我把手抽回，放到鼻子边闻闻，有一股味道，腥腥的，</w:t>
      </w:r>
    </w:p>
    <w:p>
      <w:r>
        <w:t>但是不臭，黏液是透明的，一丝丝亮晶晶的在我指头闪耀，她见我把手抽回，就渴望的望着我，眼里满是渴求，紧</w:t>
      </w:r>
    </w:p>
    <w:p>
      <w:r>
        <w:t>紧的抓着我的另一只手，我把头伸过去，在她的耳边轻轻说「你叫什么名字」？她向后看了看，老公还在睡着，轻</w:t>
      </w:r>
    </w:p>
    <w:p>
      <w:r>
        <w:t>轻说「我叫株株，你不要过来，人家会看见的。」我说「好吧，那我吻一下就行了」。接着低下头，她又犹豫的看</w:t>
      </w:r>
    </w:p>
    <w:p>
      <w:r>
        <w:t>了看，迟疑的把脸迎了上来，我吻着她的嘴唇，很肉感，很厚。有一股口红味，她擦了口红。我的舌头伸了进去，</w:t>
      </w:r>
    </w:p>
    <w:p>
      <w:r>
        <w:t>碰到她的牙齿，我细细的在她的牙齿上来回用舌头轻抚，慢慢的她张开嘴巴，我触到她的舌头，两个舌头交缠在一</w:t>
      </w:r>
    </w:p>
    <w:p>
      <w:r>
        <w:t>起，我的唾液也一起流到她的嘴里，吻了一下，我用力吸她的舌头，她开吃有反应了，变的热烈起来，用手勾着我</w:t>
      </w:r>
    </w:p>
    <w:p>
      <w:r>
        <w:t>的头，也开吃用力吸我的舌头。我的手又悄悄的伸到下边，插进她的阴道，她全身一颤，因为我插的很深，已经碰</w:t>
      </w:r>
    </w:p>
    <w:p>
      <w:r>
        <w:t>到里面的顶端，我就用力在那里挖着，她闭上了双眼，沉浸在欲望中，眼睫毛微微颤抖，嘴里被我的舌头不断缠绕，</w:t>
      </w:r>
    </w:p>
    <w:p>
      <w:r>
        <w:t>下边的水流了裤子湿了。</w:t>
      </w:r>
    </w:p>
    <w:p>
      <w:r>
        <w:t>五</w:t>
      </w:r>
    </w:p>
    <w:p>
      <w:r>
        <w:t>交欢我把身体轻轻从外套下抽离，悄悄跨过去，我的女友已被转身睡了，车上的人也无声无息，没人发觉，对</w:t>
      </w:r>
    </w:p>
    <w:p>
      <w:r>
        <w:t>面女人在我的热吻中感觉到我的行动，但是哦她意欲罢不能，只好向后拼命的挤她的老公，好让出容纳我的位置，</w:t>
      </w:r>
    </w:p>
    <w:p>
      <w:r>
        <w:t>他的老公在梦中咕哝了一下，就无声了。我慢慢的挤了过去，这样，三个人挤在了一个铺位上，她的老公在里边，</w:t>
      </w:r>
    </w:p>
    <w:p>
      <w:r>
        <w:t>株株夹在中间，我睡在外边。我拉开拉链，把已经膨胀的弟弟放了出来，正好弹在她的手边，她的手就有意无意的</w:t>
      </w:r>
    </w:p>
    <w:p>
      <w:r>
        <w:t>握住了，轻轻的套弄起来，我的右手继续插着她的小穴，左手抚摸她的乳房。嘴巴逐渐吻她的鼻子，额头，耳朵，</w:t>
      </w:r>
    </w:p>
    <w:p>
      <w:r>
        <w:t>脖子，慢慢向下吻去。她的身体僵直，动也不敢动，因为现在她紧紧的贴着老公和我，想动也动不了。我把她的乳</w:t>
      </w:r>
    </w:p>
    <w:p>
      <w:r>
        <w:t>房掏了出来，借着灯光细看，乳头象可细枣，有点黑，乳晕不大，不是很白。但是已经勃起了，我用嘴一下含住它，</w:t>
      </w:r>
    </w:p>
    <w:p>
      <w:r>
        <w:t>株株的身体颤了一下，但又不敢动了。我不理，用力的吸它，一下一下的，又用舌头舔乳头，舔上面的乳眼。一下</w:t>
      </w:r>
    </w:p>
    <w:p>
      <w:r>
        <w:t>又把它全部含在嘴里，填的满满的。我的弟弟也越来越膨胀，株株又发出呻吟了。手里套弄越来越快，下边的水有</w:t>
      </w:r>
    </w:p>
    <w:p>
      <w:r>
        <w:t>流了，我的手也配合着越动越快，嘴巴咬着另一个乳头，拼命吸。株株不断用力把我的头向下按，我挣脱了，抬起</w:t>
      </w:r>
    </w:p>
    <w:p>
      <w:r>
        <w:t>头，在她耳边说「我要上了」她摇摇头，眼睛努努旁边，意思是老公在，不行。我可是管不了这么多了，因为我的</w:t>
      </w:r>
    </w:p>
    <w:p>
      <w:r>
        <w:t>弟弟已经被她套的快要爆了，在不进去我要死了，我把手抽回，搂着她的肩膀，两个人面对面的侧卧，下边的弟弟</w:t>
      </w:r>
    </w:p>
    <w:p>
      <w:r>
        <w:t>用力向前顶，株株身体向后缩，但是后面已是无路可退，反而她的老公因为太挤了，向外挺了挺。正好把她的下体</w:t>
      </w:r>
    </w:p>
    <w:p>
      <w:r>
        <w:t>顶了过来，我的弟弟直接的顶在她的阴户上，但是她的腿紧紧夹着，我的弟弟没能进去，只是顶在一片绒毛里。酥</w:t>
      </w:r>
    </w:p>
    <w:p>
      <w:r>
        <w:t>酥的感觉在龟头，她的水滑滑的一片，我就势借着滑滑的耸动起来，同时嘴巴吻她，用舌头来挑动她。不一会，她</w:t>
      </w:r>
    </w:p>
    <w:p>
      <w:r>
        <w:t>的水越多两腿也渐渐张开，我的弟弟就插在她的腿间，一进一出。摩察着她的阴唇，我的手又轻轻夹她的乳头，渐</w:t>
      </w:r>
    </w:p>
    <w:p>
      <w:r>
        <w:t>渐她的情欲越来越高涨，下身不由自主的向我挺送，我的弟弟就一插，龟头已经陷入她的阴唇里，紧接着我腰部一</w:t>
      </w:r>
    </w:p>
    <w:p>
      <w:r>
        <w:t>用力，整个的推进到里边，然后紧紧的拥着她，下边也是顶的一动不动。她的喘息更重，大口大口的热气喷在我的</w:t>
      </w:r>
    </w:p>
    <w:p>
      <w:r>
        <w:t>耳边，下边也是紧紧的夹着我，热热的水流到我的阴囊上。我再次低头吸住她的乳房，把她的乳头在嘴里轻咬，她</w:t>
      </w:r>
    </w:p>
    <w:p>
      <w:r>
        <w:t>的身体开吃不安的扭动，我问她「要不要动动？」她紧闭眼睛，点点头。于是我动作缓慢的将她放平，可以想象，</w:t>
      </w:r>
    </w:p>
    <w:p>
      <w:r>
        <w:t>这是如何的高难度，我们不能有太大的动作，小心翼翼，又要不时观察四围的动静。好不容易她变成了枊卧，我就</w:t>
      </w:r>
    </w:p>
    <w:p>
      <w:r>
        <w:t>趴在她的身上，一床薄薄的棉被遮住了我们。我们的下身紧紧连在一起。接着，我开吃缓慢的抽动了，我看看她的</w:t>
      </w:r>
    </w:p>
    <w:p>
      <w:r>
        <w:t>老公，正在酣睡，株株这时睁开了眼，头上的头发一乱了，被细密汗水贴在额头，两片红唇微张，口里呼出热气，</w:t>
      </w:r>
    </w:p>
    <w:p>
      <w:r>
        <w:t>我就把舌头伸进她的嘴里，两手轻轻撑着身体，我怕压的她太厉害。下边的抽动也逐渐加快，株株的水流的更多，</w:t>
      </w:r>
    </w:p>
    <w:p>
      <w:r>
        <w:t>我已听到轻轻的嗤嗤声，做爱时特有的声音……水声。我的龟头开此感到被有规律的允吸，株株的阴道开此收缩，</w:t>
      </w:r>
    </w:p>
    <w:p>
      <w:r>
        <w:t>她的阴道不是很紧，正好可以让我抽动，深度也是刚好被我顶到顶端，我每顶到顶端时，株株的眉头就回很好看的</w:t>
      </w:r>
    </w:p>
    <w:p>
      <w:r>
        <w:t>皱起，同时嘴里也深深的呼气。我渐渐加快抽送，株株的双手抓在我的肩头，嘴巴紧咬，发出「嗯………嗯嗯……</w:t>
      </w:r>
    </w:p>
    <w:p>
      <w:r>
        <w:t>『」压抑的呻吟。阴道的收缩也加快了，我的龟头也开此跳动，不断摩察她的内部嫩肉，两手自然用力抓她的双乳，</w:t>
      </w:r>
    </w:p>
    <w:p>
      <w:r>
        <w:t>大力的揉搓着，她的眼睛忽然向上一番，闭上了。同时下体紧紧夹着我，两手死死的抓着我使我不能动。一股热流</w:t>
      </w:r>
    </w:p>
    <w:p>
      <w:r>
        <w:t>涌了出来，烫在我的龟头，她的高潮来了。我就顺势趴着，享受她的胸头肉的柔软，同时嘴巴吸住她的舌头，让龟</w:t>
      </w:r>
    </w:p>
    <w:p>
      <w:r>
        <w:t>头顶在最深处，让她好好感受一下高潮吧！！</w:t>
      </w:r>
    </w:p>
    <w:p>
      <w:r>
        <w:t>六激战</w:t>
      </w:r>
    </w:p>
    <w:p>
      <w:r>
        <w:t>我的弟弟还是硬硬的插在株株的下边，她已高潮了，而我还没有那，因为刚才在女友嘴里射了一次，所以不会</w:t>
      </w:r>
    </w:p>
    <w:p>
      <w:r>
        <w:t>那么快再射的。这时，她的老公却转身过来了，我们吃了一惊。还好，他没有醒，我急忙翻身下来，株株就转身过</w:t>
      </w:r>
    </w:p>
    <w:p>
      <w:r>
        <w:t>去，与她的老公面对面，我睡在她的身后，她用身体当着我。停了一下，没有任何动静。于是我有蠢蠢欲动了，我</w:t>
      </w:r>
    </w:p>
    <w:p>
      <w:r>
        <w:t>从背后抱着株株，下边弟弟顶进了她的淫穴，株株也把双腿弯曲，好让我容易进去，就这样我们形成了后背势，我</w:t>
      </w:r>
    </w:p>
    <w:p>
      <w:r>
        <w:t>吻着株株的耳穗，闻着她的发香，下体轻轻抽动，株株刚刚高潮，腿间潮湿一片，我的弟弟就在这片潮湿里进出。</w:t>
      </w:r>
    </w:p>
    <w:p>
      <w:r>
        <w:t>我乘机把她的衣服撩高，抚摸她的肌肤，后背，屁股。这样插了一会儿，株株又发出淫声了，我也开吃觉得快感了，</w:t>
      </w:r>
    </w:p>
    <w:p>
      <w:r>
        <w:t>我把手指插进株株嘴里，让她含着，株株也乖巧的允吸起来，上面还有她的骚水，我吻着她的脸，她的头发，下边</w:t>
      </w:r>
    </w:p>
    <w:p>
      <w:r>
        <w:t>的小弟弟加快抽插，每一下都顶到底。株株的双手只好抓住她的老公，避免被我挤到她的老公。同时她也把屁股向</w:t>
      </w:r>
    </w:p>
    <w:p>
      <w:r>
        <w:t>后顶，配合我的抽送，我的手在株株身上游走，慢慢摸到了她的屁股沟，摸到了她的屁眼，那里也是湿湿的，那是</w:t>
      </w:r>
    </w:p>
    <w:p>
      <w:r>
        <w:t>她流的水。我用力抽插她，让她的阴道又开吃收缩了，我的手指却悄悄的伸到她的屁眼，把中指一点点的插进去，</w:t>
      </w:r>
    </w:p>
    <w:p>
      <w:r>
        <w:t>开此她没发觉，因为我的抽插让她陷入阵阵的快感之中，神经一麻痹了，等到他觉得痛时，我已插入半截中指了。</w:t>
      </w:r>
    </w:p>
    <w:p>
      <w:r>
        <w:t>她回转头，好看得眉头紧皱，嘴里含糊不清的说「嗯……嗯那……痛…痛阿……」我不作声，加紧了下边的抽插，</w:t>
      </w:r>
    </w:p>
    <w:p>
      <w:r>
        <w:t>抽了二十几下后，中指又进去了一点，株株这时不说痛了，「嗯嗯啊阿」的呻吟着。我在她的耳边轻轻说「还痛吗？</w:t>
      </w:r>
    </w:p>
    <w:p>
      <w:r>
        <w:t>舒不舒服？」「嗯……嗯……舒服………」我更加深入了，中指也开吃在她的屁眼抽送起来，株株前后都被我充塞</w:t>
      </w:r>
    </w:p>
    <w:p>
      <w:r>
        <w:t>着，汗水粘湿了额头，下边也是湿水长流。抽插了一会后，我把龟头抽出她的阴道，顶在她的屁眼上，一点点挤进</w:t>
      </w:r>
    </w:p>
    <w:p>
      <w:r>
        <w:t>她的肛门里，说句老实话，我和女友玩过了各种脂势，就是一直未能完她的屁股。因为她怕痛，受不了。这次我要</w:t>
      </w:r>
    </w:p>
    <w:p>
      <w:r>
        <w:t>借此良机好好玩玩。株株的眉头皱成一团，看来她是很痛的，我柔声说「忍一忍，很快就好」</w:t>
      </w:r>
    </w:p>
    <w:p>
      <w:r>
        <w:t>株株用手推我，屁股扭来扭曲，想不让我进去，可是又不敢有大动作，我死死顶住，把整个龟头都顶了进去，</w:t>
      </w:r>
    </w:p>
    <w:p>
      <w:r>
        <w:t>我又说「还有一点点，别动」这次，株株不动了，乖乖的被我顶进去了，我的弟弟在她的肛门里轻轻抖动，我一边</w:t>
      </w:r>
    </w:p>
    <w:p>
      <w:r>
        <w:t>抚摸她的乳房，一边吻她的耳朵，说「你看，没事了，我要动了」株株嗯……了一声。我就开吃悄悄抽动了，她的</w:t>
      </w:r>
    </w:p>
    <w:p>
      <w:r>
        <w:t>肛门紧紧的，虽然有点干，但是我很激动，毕竟使我第一次进入女人的屁眼，就连我的女友也不曾给过我，而这种</w:t>
      </w:r>
    </w:p>
    <w:p>
      <w:r>
        <w:t>紧紧的包围感觉也是前所未有的，株株这时拉着我的手，摸她的小穴，原来她的前穴失去了充实，让她难受。就这</w:t>
      </w:r>
    </w:p>
    <w:p>
      <w:r>
        <w:t>样，我的手指插着株株的阴道，小弟弟插着她的屁眼，株株在我的双重夹击下开吃失态了，可能她的老公也不曾给</w:t>
      </w:r>
    </w:p>
    <w:p>
      <w:r>
        <w:t>过她这样的性爱吧，插了一阵后，我在株株压抑的呻吟声里射了，我把所有的精液都射进了株株的肛门里，手指却</w:t>
      </w:r>
    </w:p>
    <w:p>
      <w:r>
        <w:t>加速进出，也让株株在我的高潮里一泄而空。我把手收回，抱着株株，在她的耳边轻轻说「觉得好吗？舒服吧」株</w:t>
      </w:r>
    </w:p>
    <w:p>
      <w:r>
        <w:t>株无力的靠在我怀里，任由我继续玩弄她的乳房，问我「你是谁？叫什么名字？」</w:t>
      </w:r>
    </w:p>
    <w:p>
      <w:r>
        <w:t>七再见</w:t>
      </w:r>
    </w:p>
    <w:p>
      <w:r>
        <w:t>这时，车子慢慢减速，底下传来人们醒来的声音，我急忙跨回我的铺位，顾不上回答她。我的女友也正好醒来，</w:t>
      </w:r>
    </w:p>
    <w:p>
      <w:r>
        <w:t>我急忙用外套盖住下体，因为我的弟弟还在外面，来不及收回了。女友看看我，问道「你没有睡吗？」我只好含糊</w:t>
      </w:r>
    </w:p>
    <w:p>
      <w:r>
        <w:t>的说，「嗯，没……没有，睡了一下」女友的手又悄悄的摸过来，正好抓住我的弟弟，「怎么……？？还没收好？</w:t>
      </w:r>
    </w:p>
    <w:p>
      <w:r>
        <w:t>……」怎么湿湿的，？？？</w:t>
      </w:r>
    </w:p>
    <w:p>
      <w:r>
        <w:t>我只好推开她的手，「别搞了，是汗水了」女友有点狐疑的看看我，但是又想不出什么。只好罢了。车站也在</w:t>
      </w:r>
    </w:p>
    <w:p>
      <w:r>
        <w:t>这时到了，人们纷纷起来，我瞧瞧株株那边，她的老公还没醒来，她正失神的望着窗外，不知是否正在回味刚才的</w:t>
      </w:r>
    </w:p>
    <w:p>
      <w:r>
        <w:t>滋味呢？？很快，车子停下，旅客慢慢的下车了，女友也收拾好行李，叫我走了，我故意摩噌，想和株株说话，可</w:t>
      </w:r>
    </w:p>
    <w:p>
      <w:r>
        <w:t>是株株的老公也起来了，和株株一起忙着收拾行李。我见没机会，只好下车了，和我的女友开吃了我们的探亲之旅。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