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透视人妻入夜变化</w:t>
      </w:r>
    </w:p>
    <w:p>
      <w:r>
        <w:t>.</w:t>
      </w:r>
    </w:p>
    <w:p>
      <w:r>
        <w:t>★女人入夜後的心理变化：</w:t>
      </w:r>
    </w:p>
    <w:p>
      <w:r>
        <w:t>1.白天为了保护自己而隐藏肌肤，夜晚为了展现自己而裸露肌肤。</w:t>
      </w:r>
    </w:p>
    <w:p>
      <w:r>
        <w:t>女人到了夜晚，不但喜欢穿着薄薄的衣服，更是喜欢花花绿绿，大胆而新潮的服装呢！因为她们在无形中以服</w:t>
      </w:r>
    </w:p>
    <w:p>
      <w:r>
        <w:t>装来强调昼夜的不同，当然，她们也明白要如何强调自己的魅力了。</w:t>
      </w:r>
    </w:p>
    <w:p>
      <w:r>
        <w:t>2.白天虽然很正经，夜晚只喝了点酒，就会变得很大胆。</w:t>
      </w:r>
    </w:p>
    <w:p>
      <w:r>
        <w:t>没有什麽事能像酒醉一样能女人忘怀白天的一切，微薄的烈酒可达到让她放松心情的目的。继而和她面对面的</w:t>
      </w:r>
    </w:p>
    <w:p>
      <w:r>
        <w:t>交谈，则她必然敞开心扉，而且迟早会拿掉内心的障碍。心理上的陶醉才是赢得女人芳心的王牌3.在夜晚的「音」、</w:t>
      </w:r>
    </w:p>
    <w:p>
      <w:r>
        <w:t>「光」等小道具的刺激下，生理兴奋容易变成性兴奋。</w:t>
      </w:r>
    </w:p>
    <w:p>
      <w:r>
        <w:t>狄斯可舞厅可以说是促使女性生理兴奋的最佳场所，在刺耳的大音响之下，男女随着音乐的旋律，热情的扭摆</w:t>
      </w:r>
    </w:p>
    <w:p>
      <w:r>
        <w:t>身体…会使兴奋高涨。这种兴奋一经挑起，就容易转变成性兴奋，也容易做出越轨的行为。而音乐的强烈节奏、光</w:t>
      </w:r>
    </w:p>
    <w:p>
      <w:r>
        <w:t>线造成的幻象和身体的跃动所造成的心理兴奋，再加上夜晚的『非日常性』所带来的陶醉状态。如此会使人的逻辑</w:t>
      </w:r>
    </w:p>
    <w:p>
      <w:r>
        <w:t>性思考能力减弱，感情也会变得更加亢奋。</w:t>
      </w:r>
    </w:p>
    <w:p>
      <w:r>
        <w:t>4.白天视汽车为交通工具，夜晚视汽车为醉心的床。</w:t>
      </w:r>
    </w:p>
    <w:p>
      <w:r>
        <w:t>有一位影评家说：『对年轻女子而言，汽车是要抛弃处女所用的床。』因为，汽车可谓只是属於他们二人的空</w:t>
      </w:r>
    </w:p>
    <w:p>
      <w:r>
        <w:t>间，而且其隐密性也不差，何况汽车可以任意移动，所以难免会刺激年轻人的性冲动。在汽车中可以给与女人相当</w:t>
      </w:r>
    </w:p>
    <w:p>
      <w:r>
        <w:t>的安全感，进而让她在无形中放开了心胸，并且难免会陶醉在彷如依偎於对方怀中的浪漫气氛里，而情不自禁。当</w:t>
      </w:r>
    </w:p>
    <w:p>
      <w:r>
        <w:t>汽车所含有的非日常性和夜晚的非日常性组合在一起的时候，汽车俨然成为会移动的『双人床』了。因为，在夜晚</w:t>
      </w:r>
    </w:p>
    <w:p>
      <w:r>
        <w:t>兜风的话，一者目的意识变得比较淡薄，二者看不到四周的景物，而在黑暗的小空间里（汽车）孤独感会使二人变</w:t>
      </w:r>
    </w:p>
    <w:p>
      <w:r>
        <w:t>得更亲近，而很快就会建立起『只属於二个人的』甜蜜世界了。</w:t>
      </w:r>
    </w:p>
    <w:p>
      <w:r>
        <w:t>5.白天是为他人而化妆，夜晚是为了创造另一个自己而化妆。</w:t>
      </w:r>
    </w:p>
    <w:p>
      <w:r>
        <w:t>夜晚的化妆可使女人踏入幻想的、感性的夜的世界，因为化妆是创造幻想的神秘武器，因此浓妆是很适合於夜</w:t>
      </w:r>
    </w:p>
    <w:p>
      <w:r>
        <w:t>晚的。到了夜晚会偏好化浓妆的女人，渴望着能够创造出另一个自我，此与戴了面具的男人能够疯狂的玩乐一样对</w:t>
      </w:r>
    </w:p>
    <w:p>
      <w:r>
        <w:t>夜晚存有幻想，而男、女相形之下，女人只是较公开性地沉迷於其中而已。</w:t>
      </w:r>
    </w:p>
    <w:p>
      <w:r>
        <w:t>6.对白天的分别，尚会恒有未来的期待；对夜晚的分别，则预感为永远的别离。</w:t>
      </w:r>
    </w:p>
    <w:p>
      <w:r>
        <w:t>根据弗洛依德派的心理分析，如果将『列车』当成死亡的象徵，则夜晚搭火车离去，无异会给人一种，要到另</w:t>
      </w:r>
    </w:p>
    <w:p>
      <w:r>
        <w:t>一个世界的印象。因此，与男人在夜晚分手的女人，总会预感为那是永远的离别。在夜晚送行的气氛可一点也不浪</w:t>
      </w:r>
    </w:p>
    <w:p>
      <w:r>
        <w:t>漫。</w:t>
      </w:r>
    </w:p>
    <w:p>
      <w:r>
        <w:t>7.被暗示性强，在夜晚时稍配合戏剧性，她就会扮演起热情的情人。</w:t>
      </w:r>
    </w:p>
    <w:p>
      <w:r>
        <w:t>从女人喜欢算命的这一点来看，就知道女人的被暗示性比男人还强，也就是较为被动，这是由於女人认为一切</w:t>
      </w:r>
    </w:p>
    <w:p>
      <w:r>
        <w:t>都在命运的安排中。如果女人是沉迷於幻想性的夜晚世界中，则其被暗示性与被动性就会更为增强。例如，置身於</w:t>
      </w:r>
    </w:p>
    <w:p>
      <w:r>
        <w:t>极幻想性的浪漫海边，就迷恋起那种类似戏剧性般的状态，而扮演起热情的情人角色，并视此为相当自然的事。可</w:t>
      </w:r>
    </w:p>
    <w:p>
      <w:r>
        <w:t>是如果这种戏剧性发生在白天的话，女人则会扮演贤淑的角色，这对女人也是一种很自然的反应，千万不要以为一</w:t>
      </w:r>
    </w:p>
    <w:p>
      <w:r>
        <w:t>旦发生了关系，她必然成为自己的情人，所以遭到她的拒绝时可别感到意外。</w:t>
      </w:r>
    </w:p>
    <w:p>
      <w:r>
        <w:t>8.在夜晚看到紫色的室内装饰时性兴奋容易升高。</w:t>
      </w:r>
    </w:p>
    <w:p>
      <w:r>
        <w:t>女人的心理似乎会受到颜色的刺激，而产生相当强烈的变化，由其是鲜艳的色彩。男人看到红色会感到兴奋，</w:t>
      </w:r>
    </w:p>
    <w:p>
      <w:r>
        <w:t>而女人由於有生理上的体验，所以看到红色时，也不致於太兴奋。由於人体粘膜的颜色与紫色很相近，所以女人可</w:t>
      </w:r>
    </w:p>
    <w:p>
      <w:r>
        <w:t>能会由紫色而联想到『粘膜』或『性器』。</w:t>
      </w:r>
    </w:p>
    <w:p>
      <w:r>
        <w:t>9.有时想脱离现实生活而期待冒险会单独一个人在夜晚的街上徘徊。</w:t>
      </w:r>
    </w:p>
    <w:p>
      <w:r>
        <w:t>女人有时会穿着吸引男人注意的性感服装，单独一个人走在黑暗的街上，这种女人当然会惹来男人的好奇眼光，</w:t>
      </w:r>
    </w:p>
    <w:p>
      <w:r>
        <w:t>但其心理若不是在期待着会有梦幻般奇遇，就是想摆脱日常性的单调气氛，其行为只不过是想逃避白天世界自我压</w:t>
      </w:r>
    </w:p>
    <w:p>
      <w:r>
        <w:t>抑的生活而已。</w:t>
      </w:r>
    </w:p>
    <w:p>
      <w:r>
        <w:t>10. 白天会产生排斥感，夜晚会自然地溶入其间。</w:t>
      </w:r>
    </w:p>
    <w:p>
      <w:r>
        <w:t>例如在夜晚的游乐场，在灯光照射下的另一番情趣中，给人有神秘的感觉，不禁要激荡起一波波的幻想来。女</w:t>
      </w:r>
    </w:p>
    <w:p>
      <w:r>
        <w:t>人对於明亮并没有强烈的自我意识，所以大都能很自然地溶合在夜晚所营造出来的气氛中。</w:t>
      </w:r>
    </w:p>
    <w:p>
      <w:r>
        <w:t>11. 在近於自然光的萤光灯下会抑制『自我』，在充满温暖感的普通光下会秆и情侣谈情说爱选择在</w:t>
      </w:r>
    </w:p>
    <w:p>
      <w:r>
        <w:t>点着烛火或光线昏黄的地方，男人的甜言蜜语才易於打动女人的芳心，攻破女人的城池，因为微亮的光线可使女人</w:t>
      </w:r>
    </w:p>
    <w:p>
      <w:r>
        <w:t>的心充满温暖与踏实感，但在阳光的照耀下，其紧张感会增加，即抑制自我。</w:t>
      </w:r>
    </w:p>
    <w:p>
      <w:r>
        <w:t>因此在会发出自然光的灯类下，皆不适合男女谈情说爱。</w:t>
      </w:r>
    </w:p>
    <w:p>
      <w:r>
        <w:t>12. 喝了香槟就会因夜晚富有贵族性、文学性的多重效果，身心都易於陶醉。</w:t>
      </w:r>
    </w:p>
    <w:p>
      <w:r>
        <w:t>香槟与葡萄酒都适合女人陶醉在夜的气氛中的美酒。尤其是在夜晚，酒更给人一种贵族般的气息，所以女人就</w:t>
      </w:r>
    </w:p>
    <w:p>
      <w:r>
        <w:t>容易比酒精作用所产生的醉更迷醉於那种极富情调的气氛里了。</w:t>
      </w:r>
    </w:p>
    <w:p>
      <w:r>
        <w:t>13. 因为具有『生产性』，所以夜晚长时间待在同一地方，自会解除警戒心。</w:t>
      </w:r>
    </w:p>
    <w:p>
      <w:r>
        <w:t>女人好像都会特别喜欢某个地方，若男性经常换场所约会，则她的情绪就不容易稳定下来，可是一旦适应了，</w:t>
      </w:r>
    </w:p>
    <w:p>
      <w:r>
        <w:t>她就会对那个地方产生执着。因此要让女人放松心情的方法很简单，只要别经常更变约会的场所就行了。由於女人</w:t>
      </w:r>
    </w:p>
    <w:p>
      <w:r>
        <w:t>对陌生的地方在内心里常存有恐惧，所以有时有些事做起来不易成功！</w:t>
      </w:r>
    </w:p>
    <w:p>
      <w:r>
        <w:t>14. 白天不会主张自我，但是夜晚为求集体化而尽量强调自己的魅力。</w:t>
      </w:r>
    </w:p>
    <w:p>
      <w:r>
        <w:t>女人之所以结伴而行，可能与群体比个人更为有利有关，或者说，当女人单独一个人时她比较没有自信吧。女</w:t>
      </w:r>
    </w:p>
    <w:p>
      <w:r>
        <w:t>人似乎也知道结伴而行可把各人的优点结合为一，让男人产生『她们真美！』的奇妙错觉。更何况，如果几个人在</w:t>
      </w:r>
    </w:p>
    <w:p>
      <w:r>
        <w:t>一起的话，遇到陌生男人的搭讪，就比较不会紧张了，虽然会有些危险性，可是彼此可以分散这种危险，又大家在</w:t>
      </w:r>
    </w:p>
    <w:p>
      <w:r>
        <w:t>一起行动，更容易吸引男人的注意。此现象在夜晚更容易发现。</w:t>
      </w:r>
    </w:p>
    <w:p>
      <w:r>
        <w:t>15. 白天穿着朴素以隐藏对工作的不满，夜晚则打扮花俏以发泄内心的压抑在白天的竞争社会中，她要勉强去</w:t>
      </w:r>
    </w:p>
    <w:p>
      <w:r>
        <w:t>适应一切，当到了晚上她便藉着种种变化来解放自己，因此越是想追求变化的女人，也是最懂得增加生活情趣的人</w:t>
      </w:r>
    </w:p>
    <w:p>
      <w:r>
        <w:t>；相反的，到了夜晚那些不作改变化的女人，心情会不断急躁起来，而日益变得情绪不稳定。</w:t>
      </w:r>
    </w:p>
    <w:p>
      <w:r>
        <w:t>16. 对於光谈道理的分手要求会断然拒绝，但经过通宵的商量有时是会接受夜晚的感性与白天的感性是完</w:t>
      </w:r>
    </w:p>
    <w:p>
      <w:r>
        <w:t>全相反的，在夜晚，人们的思考是主观的而且极富幻想性；但是在白天，这种思考会变成是客观的，而现实性也会</w:t>
      </w:r>
    </w:p>
    <w:p>
      <w:r>
        <w:t>取代了幻想性，所以早上的别离比夜晚的别离更容易成真，也更无情。幻想性的夜晚变成现实性的早晨时，任何人</w:t>
      </w:r>
    </w:p>
    <w:p>
      <w:r>
        <w:t>都会想自然的去面对现实问题，又因幻想渐渐的衰微，因此其所看到的往往只是现实的状况而已。相反的，在夜晚</w:t>
      </w:r>
    </w:p>
    <w:p>
      <w:r>
        <w:t>谈分手通常不会很顺利是因为此时有主观的思考在作崇，不但不会考思现实问题，而且还会怀有种种幻想，而产生</w:t>
      </w:r>
    </w:p>
    <w:p>
      <w:r>
        <w:t>了『这一次一定还是会再和好的』的没有可能的期望。更确切的说，夜晚是现实感逐渐衰减的二人世界。另一方面，</w:t>
      </w:r>
    </w:p>
    <w:p>
      <w:r>
        <w:t>太太有时会因一时的气愤要求和先生离婚，而当早晨来临，恢愎冷静和理性以後，还是会觉得离婚并非上策。所以</w:t>
      </w:r>
    </w:p>
    <w:p>
      <w:r>
        <w:t>如需做客观性的判断时，最好还是等白天再说吧！</w:t>
      </w:r>
    </w:p>
    <w:p>
      <w:r>
        <w:t>17. 白天由高处眺望会觉得紧张，但在夜晚则能很自然地适应过来。</w:t>
      </w:r>
    </w:p>
    <w:p>
      <w:r>
        <w:t>假如在白天带女友到高层大厦中，她可能会说：『我有惧高症！』而觉得厌烦，这是因为一时看到很多东西而</w:t>
      </w:r>
    </w:p>
    <w:p>
      <w:r>
        <w:t>突然觉得紧张起来，如果是由高山上眺望山下的湖泊或云海，因为看到的东西较少又单纯，就可能会好好享受眺望</w:t>
      </w:r>
    </w:p>
    <w:p>
      <w:r>
        <w:t>的乐趣。如果要让人一下子去适应许多事物的话，就会导致自我分裂、无法集中精神。女人为什麽喜欢由高处眺望</w:t>
      </w:r>
    </w:p>
    <w:p>
      <w:r>
        <w:t>夜景呢？理由很简单，夜晚的黑暗隐藏了一切杂乱无章的景色，事实上，女人只是喜欢闪烁在街头的各种灯火而已，</w:t>
      </w:r>
    </w:p>
    <w:p>
      <w:r>
        <w:t>其它景象根本没入黑暗中，想看也看不见。『灯火』是美丽之夜的象微，女人很容易就为之神往，并将自己溶入其</w:t>
      </w:r>
    </w:p>
    <w:p>
      <w:r>
        <w:t>中，心情则自会放松，继而开放心扉了。</w:t>
      </w:r>
    </w:p>
    <w:p>
      <w:r>
        <w:t>18. 白天不感到兴趣的礼物，夜晚则可能接受，并且了解对方的心意。</w:t>
      </w:r>
    </w:p>
    <w:p>
      <w:r>
        <w:t>女人会在白天送礼，而且是直接送给男性─大部份都只是一种『形式』而已；如果等到快下班时才送，或偷偷</w:t>
      </w:r>
    </w:p>
    <w:p>
      <w:r>
        <w:t>地放在他的抽屉中─这才表是真正的喜欢他。一般而言，夜晚是私人的时间带，在此时段表露爱最能收到效果，所</w:t>
      </w:r>
    </w:p>
    <w:p>
      <w:r>
        <w:t>以想送礼物给心爱的她，是好是选择在黄昏或夜晚，而且要私下送给她。否则如果忽略了选择送礼的时间和场合，</w:t>
      </w:r>
    </w:p>
    <w:p>
      <w:r>
        <w:t>即使有一番真情也是白费的，而且很可能令对方会错意喔！</w:t>
      </w:r>
    </w:p>
    <w:p>
      <w:r>
        <w:t>19. 白天在工作上想和男人一争长短，但到了晚上希望男人把她当成『女人白天有良好工作效率的女</w:t>
      </w:r>
    </w:p>
    <w:p>
      <w:r>
        <w:t>人到了夜晚则会摇身一变成为极具风格和韵味十足的女人，这是很自然的事，而且女性本身也可以因此而感到心安。</w:t>
      </w:r>
    </w:p>
    <w:p>
      <w:r>
        <w:t>20. 白天以视觉去对应男人，夜晚以嗅觉去感应男人。</w:t>
      </w:r>
    </w:p>
    <w:p>
      <w:r>
        <w:t>在人的各种感觉中以视觉最为理性，而且最具有选择性，所以只要是人的视觉所看到的任何东西，没有一样是</w:t>
      </w:r>
    </w:p>
    <w:p>
      <w:r>
        <w:t>不能用言语表达的，而在白天里，几乎都控制在视觉认识之下。到了夜晚，过去被压抑在视觉认识下的这些世界就</w:t>
      </w:r>
    </w:p>
    <w:p>
      <w:r>
        <w:t>会全面显现出来，嗅觉也会比白天更为敏感。</w:t>
      </w:r>
    </w:p>
    <w:p>
      <w:r>
        <w:t>21. 对白天所看到的男人没什麽印象，但夜晚应邀到高级地方去就会改变对他的印象。</w:t>
      </w:r>
    </w:p>
    <w:p>
      <w:r>
        <w:t>在夜晚，女人被应邀到高级的场所去，常会受到场所的气氛的影响，无意之间，随意地塑造出对方的完美男性</w:t>
      </w:r>
    </w:p>
    <w:p>
      <w:r>
        <w:t>假象，因此高级场所就会变成破坏女人判断力的理想地点了。女人往往会有高估男人的个性，又喜欢幻想，所以在</w:t>
      </w:r>
    </w:p>
    <w:p>
      <w:r>
        <w:t>高级场所，她便会一心以为这个男人浪漫多情，而产生完全信任他的强烈倾向。女人结婚的对象并不是那种在白天</w:t>
      </w:r>
    </w:p>
    <w:p>
      <w:r>
        <w:t>正经八百的男人，而是在夜晚会流露出个人感情的男人。从另一个角度来看，男女双方如果都看到对方白天里的表</w:t>
      </w:r>
    </w:p>
    <w:p>
      <w:r>
        <w:t>情还能互相爱恋，这才是真正的爱。</w:t>
      </w:r>
    </w:p>
    <w:p>
      <w:r>
        <w:t>22. 夜晚被带到特别的地方去会因本能性的恐惧，而要求男人保护。</w:t>
      </w:r>
    </w:p>
    <w:p>
      <w:r>
        <w:t>女人的好奇心很强，另一方面却又很胆小，所以产生心理上的种种限制。但到了夜晚各种的限制就会松懈下来，</w:t>
      </w:r>
    </w:p>
    <w:p>
      <w:r>
        <w:t>所以好奇心就会相对的增强了。夜晚会带女人到一些比较特别场所去的男人，比较能得到女人的信赖。当女人想脱</w:t>
      </w:r>
    </w:p>
    <w:p>
      <w:r>
        <w:t>离日常性的心意越强，她对於充当日常性世界与非日常性世界的桥梁的男人，也越容易发生信赖。这种倾向在夜晚</w:t>
      </w:r>
    </w:p>
    <w:p>
      <w:r>
        <w:t>比在白天还强。</w:t>
      </w:r>
    </w:p>
    <w:p>
      <w:r>
        <w:t>23. 不会因为男人的大嗓门而动心，却很容易为他的轻声细语所说动。</w:t>
      </w:r>
    </w:p>
    <w:p>
      <w:r>
        <w:t>大声说话就是向对方夸示自己的领域，用以排斥对方的侵入，对倩侣而言，放大声量更表示对方的话不合於自</w:t>
      </w:r>
    </w:p>
    <w:p>
      <w:r>
        <w:t>己的意。而轻声细语地向她倾诉可使她的警戒心和紧张感放松，当然也就较有说服她的可能。</w:t>
      </w:r>
    </w:p>
    <w:p>
      <w:r>
        <w:t>24. 夜晚在酒廊里坐在男人的身边内心的距离特别容易缩短，并减少警惕心。</w:t>
      </w:r>
    </w:p>
    <w:p>
      <w:r>
        <w:t>人的空间领域─长1.2M、侧边45CM，所以侧面接近比正面接近所会引起的心理抗拒较少，尤其到了夜晚，由於</w:t>
      </w:r>
    </w:p>
    <w:p>
      <w:r>
        <w:t>受到了黑暗的限制，相对性的空间也会缩短，当然心理的防卫距离也会缩短。总之，在夜晚只要能从侧面去接近她，</w:t>
      </w:r>
    </w:p>
    <w:p>
      <w:r>
        <w:t>效果往往都会很理想。</w:t>
      </w:r>
    </w:p>
    <w:p>
      <w:r>
        <w:t>25. 白天虽居於领导地位，但是夜晚基於『女性原理』会变成被动的立场。</w:t>
      </w:r>
    </w:p>
    <w:p>
      <w:r>
        <w:t>现代社会是属於男性的社会，在这种环境中发挥其领导能耐的女性，必然得去适应『男性原』的，换句话说，</w:t>
      </w:r>
    </w:p>
    <w:p>
      <w:r>
        <w:t>她得压抑原本所拥有的『女性原理』，於是到了夜晚马上就能很自然地溶入其中，并表现出温和、柔弱的一面，充</w:t>
      </w:r>
    </w:p>
    <w:p>
      <w:r>
        <w:t>分地展现女性魅力。</w:t>
      </w:r>
    </w:p>
    <w:p>
      <w:r>
        <w:t>26. 白天把电话当作通讯工具，夜晚则把电话当成寻求感情交流的途径。</w:t>
      </w:r>
    </w:p>
    <w:p>
      <w:r>
        <w:t>由於电话只能听其声而缺乏视觉方面的来源，所以其在夜晚产生的幻想较白天所产生的幻想丰富，而且较能摆</w:t>
      </w:r>
    </w:p>
    <w:p>
      <w:r>
        <w:t>脱白天生活的紧张，并以十分轻松的心情来接电话以建立起私的人际关系，所以通话时间大都会比白天来得长。</w:t>
      </w:r>
    </w:p>
    <w:p>
      <w:r>
        <w:t>27. 夜晚以感情交流为主，所以容易为他人的感情所传染。</w:t>
      </w:r>
    </w:p>
    <w:p>
      <w:r>
        <w:t>女人到了夜晚感情交流的比重会比理论还大，所以特别容易同情对方不幸的境遇或烦忧，也就容易与人发生共</w:t>
      </w:r>
    </w:p>
    <w:p>
      <w:r>
        <w:t>鸣。这种共鸣或共感可以说是一种幻想，让对方的感情传染给自己，这无论是对对方或对自己都是一种很大的快感，</w:t>
      </w:r>
    </w:p>
    <w:p>
      <w:r>
        <w:t>而这种快感会转变成人生活上的大能源。</w:t>
      </w:r>
    </w:p>
    <w:p>
      <w:r>
        <w:t>28. 在热闹的酒廊里比在安静的餐厅里更容易解除对夜晚和男人的紧张感。</w:t>
      </w:r>
    </w:p>
    <w:p>
      <w:r>
        <w:t>在初次约会时，男女双方都会有些紧张，尤其是在夜晚约会时，她更会具有双重的警戒心──对男方的警戒心</w:t>
      </w:r>
    </w:p>
    <w:p>
      <w:r>
        <w:t>及对夜晚黑暗的警戒心──紧张感与压迫感的产生使她感到不安。有什麽抚平对方的好方法？找个安静的地方让她</w:t>
      </w:r>
    </w:p>
    <w:p>
      <w:r>
        <w:t>稳定下来？事实正好相反！因为黑暗使她看不见四周的杂音和混乱的景象，就会感到厌烦，而渐渐将集中力转移到</w:t>
      </w:r>
    </w:p>
    <w:p>
      <w:r>
        <w:t>彼此关系的建立上来。一般而言夜晚是让人放松休闲的时间，但同时也会对将要来临的危机产生警戒心。所以和尚</w:t>
      </w:r>
    </w:p>
    <w:p>
      <w:r>
        <w:t>未对自己排除掉紧张感的女伴，夜晚相约外出时，最好不要到二人要单独相处的地方去，若能置身於热闹的地方，</w:t>
      </w:r>
    </w:p>
    <w:p>
      <w:r>
        <w:t>较能放松她的心情。</w:t>
      </w:r>
    </w:p>
    <w:p>
      <w:r>
        <w:t>29. 会抗拒昼型的金字塔组织，能融入夜型的网目组织中。</w:t>
      </w:r>
    </w:p>
    <w:p>
      <w:r>
        <w:t>女人对金字塔组织的适应性一般较低，且会对领导者产生了生理反抗，而女人所能适应的是经常作个人指示的</w:t>
      </w:r>
    </w:p>
    <w:p>
      <w:r>
        <w:t>网目型横向制度，所以着重在各个下部组织的形态，比上意下达的命令方式更具效果。</w:t>
      </w:r>
    </w:p>
    <w:p>
      <w:r>
        <w:t>30. 白天很讨厌听男人的下流话，但在夜晚却往往都会接受。</w:t>
      </w:r>
    </w:p>
    <w:p>
      <w:r>
        <w:t>在白天，女人会视男人为属於『公』的一部份，而到了夜晚则视男人为属於『私』的一部份，在夜晚男人兴女</w:t>
      </w:r>
    </w:p>
    <w:p>
      <w:r>
        <w:t>人的『私』部份交往，即使他说了一些下流话，她还是会有兴趣听下去的。反之，若只谈论工作的事，反而会令她</w:t>
      </w:r>
    </w:p>
    <w:p>
      <w:r>
        <w:t>感到失望。晚上女人较能接受男人的下流话，原因可能是下流话和人性具有密切的关系吧！而说话的时间、地点、</w:t>
      </w:r>
    </w:p>
    <w:p>
      <w:r>
        <w:t>场合及什麽时候该说、该怎麽说，这都是一门学问。一般情形，女人到了夜晚性的感受会比白天升高好几倍，若加</w:t>
      </w:r>
    </w:p>
    <w:p>
      <w:r>
        <w:t>上下流话的刺激，有时会转变成是一种利用语言的性的前戏。下流话不但完成了性爱的暖身作用，也会消除性行为</w:t>
      </w:r>
    </w:p>
    <w:p>
      <w:r>
        <w:t>障碍的羞怯心理。</w:t>
      </w:r>
    </w:p>
    <w:p>
      <w:r>
        <w:t>有技巧的高级下流话，有时会比正经的情话更能打动女人的芳心。</w:t>
      </w:r>
    </w:p>
    <w:p>
      <w:r>
        <w:t>31. 白天虽然抑制感情和泪水，但是到了夜晚这种压抑会软弱化，容易哭泣。</w:t>
      </w:r>
    </w:p>
    <w:p>
      <w:r>
        <w:t>事实上，女人很容易融合在落泪的自我状态中，所以你越是安慰她，她可能也就越是哭得厉害。女人到了夜晚</w:t>
      </w:r>
    </w:p>
    <w:p>
      <w:r>
        <w:t>常会因一点小事而落泪，这是因为受到白天所压抑的部份渲泄，当感情的规制松弛下来时，就会完全爆发出来了。</w:t>
      </w:r>
    </w:p>
    <w:p>
      <w:r>
        <w:t>这并不只限於哭泣之类的事情而已，还包括了其它的所有感情，有的人会改变方法，用不满的行动来表达，或是表</w:t>
      </w:r>
    </w:p>
    <w:p>
      <w:r>
        <w:t>示与他人怀有同感…可别视女人哭泣是『情绪不稳定』而一笑置之喔！</w:t>
      </w:r>
    </w:p>
    <w:p>
      <w:r>
        <w:t>32. 对男人在白天写的情书不太会动心，但对他在夜晚写的情书则特别高兴。</w:t>
      </w:r>
    </w:p>
    <w:p>
      <w:r>
        <w:t>由於书信与电话有着不同的效果，所以对热恋中的男女而言，书信的精妙更是电话所没有的。因为女人原本就</w:t>
      </w:r>
    </w:p>
    <w:p>
      <w:r>
        <w:t>喜欢被男人理想化，而在夜晚写的情书，往往都会把她描逑的很美、很浪漫，所以往往都能得到她的芳心。有时有</w:t>
      </w:r>
    </w:p>
    <w:p>
      <w:r>
        <w:t>些情话说起来嫌太露骨、太肉麻，若以情书表达，不但可以永远保留下来，更能把内心的情感表达得更为淋漓尽至，</w:t>
      </w:r>
    </w:p>
    <w:p>
      <w:r>
        <w:t>让她更为受用。尤其如果她是在夜晚收到情书的话，效果就更大了，因为到了夜晚，人的感情交流往往会进展得比</w:t>
      </w:r>
    </w:p>
    <w:p>
      <w:r>
        <w:t>白天还快，更可百分之百的攻占她的芳心。</w:t>
      </w:r>
    </w:p>
    <w:p>
      <w:r>
        <w:t>33. 白天会因男人的沉默，缩短『公的感情』，在夜晚则会增加『私的感情』。</w:t>
      </w:r>
    </w:p>
    <w:p>
      <w:r>
        <w:t>男人的耳语很容易让女人以为：『他只有对我才会说这些话』而这种错觉也很容易点燃女人的『私』的感情，</w:t>
      </w:r>
    </w:p>
    <w:p>
      <w:r>
        <w:t>也容易引起性的兴奋。白天，女人会因男人的沉默而变得较保守，可是夜晚面对着沉默的男人时，女人反而更想要</w:t>
      </w:r>
    </w:p>
    <w:p>
      <w:r>
        <w:t>去接近他，因为『沉默』在夜晚时，变成能增加夜的气氛的最好表现。沉默之所以能放开女人的心扉，其前提是『</w:t>
      </w:r>
    </w:p>
    <w:p>
      <w:r>
        <w:t>适当』的沉默方才具有这种力量，但是也只有在夜晚，沉默才能增加『私的感情』，而不自然的沉默只会增加女性</w:t>
      </w:r>
    </w:p>
    <w:p>
      <w:r>
        <w:t>的紧张感而已，所以有时在她耳边轻声细语才能带引她进入夜晚的独特气氛中。夜晚是以沉默来表现男性的形象，</w:t>
      </w:r>
    </w:p>
    <w:p>
      <w:r>
        <w:t>以掌握女人芳心的好时刻，所以以得当的沉默来表现自己往往更能博得女人的好感。</w:t>
      </w:r>
    </w:p>
    <w:p>
      <w:r>
        <w:t>34. 白天约会怕被别人看到而到公园去，夜晚约会则是希望能较有气氛而公园。</w:t>
      </w:r>
    </w:p>
    <w:p>
      <w:r>
        <w:t>从女人的立场而言，虽然内心存有幻想与期望，但基於自己是处於被动的立场及害羞的心理，大都不敢做任何</w:t>
      </w:r>
    </w:p>
    <w:p>
      <w:r>
        <w:t>表示，不过，当她与男友散步在夜晚的公园里时，其潜意识是希望也能感染到其它男女热恋中的亲蜜气氛。在黑夜</w:t>
      </w:r>
    </w:p>
    <w:p>
      <w:r>
        <w:t>中女人比较容易为男人所说服，所以黑暗可以扩大感情的领域，而此时男人的甜言蜜语就能很直接地打进女人的心</w:t>
      </w:r>
    </w:p>
    <w:p>
      <w:r>
        <w:t>中。年轻男女相约到夜晚的公园去，内心或许都是怀有某种期待的吧！</w:t>
      </w:r>
    </w:p>
    <w:p>
      <w:r>
        <w:t>35. 白天约会相当不容易消除警戒心，夜晚约会分手後，内心会突然失去平衡而产生弱点。</w:t>
      </w:r>
    </w:p>
    <w:p>
      <w:r>
        <w:t>当双方在夜晚约会，而对方对你仍不甚了解时，她对你仍会存有警戒心并且感到紧张，不过一分手之後，她的</w:t>
      </w:r>
    </w:p>
    <w:p>
      <w:r>
        <w:t>紧张感会顿时消失，警戒心也解除，一下子坠入夜的世界里，心理即会产生不平衡的状态──这就是她感情变得脆</w:t>
      </w:r>
    </w:p>
    <w:p>
      <w:r>
        <w:t>弱的弱点，此种情状下她的心理毫无防备，而且还有一点空虚，如果又意外地接到情人打来的电话，例如打电话告</w:t>
      </w:r>
    </w:p>
    <w:p>
      <w:r>
        <w:t>诉她说：『我们在一起的时候，我…我说不出来。可是，你今天真的很美……』就这麽一点点的赞美和情意的表露，</w:t>
      </w:r>
    </w:p>
    <w:p>
      <w:r>
        <w:t>就很可能因此打动她的芳心喔！如果你懂得掌握女人在约会刚刚结束後的心理，都能带来圆满的结果，但如果说话</w:t>
      </w:r>
    </w:p>
    <w:p>
      <w:r>
        <w:t>不慎或表错情反而让她更增加了警戒心而破坏好事！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