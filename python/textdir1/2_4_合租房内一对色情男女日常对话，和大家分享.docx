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合租房内一对色情男女日常对话，和大家分享</w:t>
      </w:r>
    </w:p>
    <w:p>
      <w:r>
        <w:t>.</w:t>
      </w:r>
    </w:p>
    <w:p>
      <w:r>
        <w:t>合租房内一对色情男女日常对话，和大家分享</w:t>
      </w:r>
    </w:p>
    <w:p>
      <w:r>
        <w:t>合租房内一对色情男女日常对话，和大家分享Z 住我隔壁，我们是合租的房子。Z 的口头禅是：人，要嘛大俗，</w:t>
      </w:r>
    </w:p>
    <w:p>
      <w:r>
        <w:t>要嘛大雅，夹在中间半俗不雅最恼火！Z 说他自己这辈子大雅是做不成了，做大俗呢，那是「相当」的有潜力。Z</w:t>
      </w:r>
    </w:p>
    <w:p>
      <w:r>
        <w:t>说到做到，日常生活中，说话做事情都超级俗，无敌的是，他还找了一个跟他一样俗的老婆，夫唱妇随。下面就是</w:t>
      </w:r>
    </w:p>
    <w:p>
      <w:r>
        <w:t>平日里他们的一些对话，绝对真实。</w:t>
      </w:r>
    </w:p>
    <w:p>
      <w:r>
        <w:t>Z 最喜欢摸他老婆的奶奶（乳房），每天晚饭后，Z 老婆都会在客厅里看电视连续剧，一般这个时候，Z 就会</w:t>
      </w:r>
    </w:p>
    <w:p>
      <w:r>
        <w:t>躺在沙发上，头枕着他老婆的大腿，把手伸到他老婆睡衣里面捏捏捏，捏个不停，跟揉面团似的，嘴里还会有节奏</w:t>
      </w:r>
    </w:p>
    <w:p>
      <w:r>
        <w:t>的喊：摸奶奶！摸奶奶（喊的语调跟抗战影片中喊「冲啊」差不多，只是激昂中带着叫床的味道）</w:t>
      </w:r>
    </w:p>
    <w:p>
      <w:r>
        <w:t>Z 的老婆则完全沉浸于电视剧中，随着剧情的发展，一会儿伤心，一会儿大笑，只有在广告时间回过神来摸一</w:t>
      </w:r>
    </w:p>
    <w:p>
      <w:r>
        <w:t>摸Z 的头说：乖乖，摸左边这个，这个大点！就算我在旁边Z 也照摸不误，摸高兴了还会热情邀请我：xx，来，给</w:t>
      </w:r>
    </w:p>
    <w:p>
      <w:r>
        <w:t>我50W 游戏币（我和Z 都在耍同一个网络游戏），摸一下我老婆的奶奶！汗！</w:t>
      </w:r>
    </w:p>
    <w:p>
      <w:r>
        <w:t>有次在家里一起吃饭，Z 老婆穿着低胸吊带坐我对面，前倾夹菜的时候，两个奶奶被我尽收眼底（Z 老婆的奶</w:t>
      </w:r>
    </w:p>
    <w:p>
      <w:r>
        <w:t>奶的确多巴适，又圆又挺，怪不得Z 他娃恁热衷于此）吃了一会儿，Z 发现我的眼神没对，一把把手捂在Z 老婆胸</w:t>
      </w:r>
    </w:p>
    <w:p>
      <w:r>
        <w:t>口上，接着对着Z 老婆就骂：穿chuizi的低胸，都被看完了！</w:t>
      </w:r>
    </w:p>
    <w:p>
      <w:r>
        <w:t>正当我尴尬之际，Z 老婆轻轻的把Z 的手扒开，轻描淡写颇有大将风度的对我说：xx，没的关系，我夏天在家</w:t>
      </w:r>
    </w:p>
    <w:p>
      <w:r>
        <w:t>里都不的带胸罩，你随便看！Z 无语，我也无语。</w:t>
      </w:r>
    </w:p>
    <w:p>
      <w:r>
        <w:t>有天晚饭后上街散步，Z 突然扭头带着谄媚且Y D 的笑容对Z 老婆说：老婆，今天晚上我们回家日P 怎么样？</w:t>
      </w:r>
    </w:p>
    <w:p>
      <w:r>
        <w:t>Z 是个大嗓门，再加上平时在家里毫无节制的喊摸奶奶喊习惯了，所以声音大小一下没控制好，立即招来路人惊异</w:t>
      </w:r>
    </w:p>
    <w:p>
      <w:r>
        <w:t>的目光，Z 自己也觉得有点过，扭头回来老老实实的走路，只有Z 老婆很镇定的继续应和Z 的提议：要的，今天晚</w:t>
      </w:r>
    </w:p>
    <w:p>
      <w:r>
        <w:t>上回去大干一场！汗！</w:t>
      </w:r>
    </w:p>
    <w:p>
      <w:r>
        <w:t>有次Z 老婆说Z XING能力不行。</w:t>
      </w:r>
    </w:p>
    <w:p>
      <w:r>
        <w:t>Z 狡辩：老子号称夜三次！</w:t>
      </w:r>
    </w:p>
    <w:p>
      <w:r>
        <w:t>Z 老婆：就是一次只有三分钟，就会P 嘴说，你要哪天把老娘干的来几天下不了床就算你厉害！</w:t>
      </w:r>
    </w:p>
    <w:p>
      <w:r>
        <w:t>Z 老婆经常会当着Z 的面向我抱怨，说Z 太胖，不爱动，连ZUOAI 也不热衷，只爱摸她的奶奶，就算ZUOAI 都</w:t>
      </w:r>
    </w:p>
    <w:p>
      <w:r>
        <w:t>是她在上面，Z 就四仰八叉的躺在床上，一动不动，任她摆布。</w:t>
      </w:r>
    </w:p>
    <w:p>
      <w:r>
        <w:t>我认为Z 老婆的潜台词是：这样的男人，就TMD 是根自慰棒，还是劣质的。我问他们大概多久ZUOAI 一次，Z</w:t>
      </w:r>
    </w:p>
    <w:p>
      <w:r>
        <w:t>老婆说一个月也很难来一次，说完后骂了很经典的一句话——一个月都来不到一次，MD，连YUEJING 都不如！我这</w:t>
      </w:r>
    </w:p>
    <w:p>
      <w:r>
        <w:t>个时候才恨啊！Z 胖的跟猪一样，居然找斗一个身材恁惹火的婆娘，最可恨的是还站斗茅厕不窝屎！还恨自己空有</w:t>
      </w:r>
    </w:p>
    <w:p>
      <w:r>
        <w:t>一身蛮劲无田可耕！</w:t>
      </w:r>
    </w:p>
    <w:p>
      <w:r>
        <w:t>Z 老婆特别能吃。</w:t>
      </w:r>
    </w:p>
    <w:p>
      <w:r>
        <w:t>有次Z 老婆在Z 面前撒娇说：找斗我这种女的当老婆算你运气，别的女的，动不动就要喊你请吃西餐，我每天</w:t>
      </w:r>
    </w:p>
    <w:p>
      <w:r>
        <w:t>包子馒头就可以打发了，多好养啊。</w:t>
      </w:r>
    </w:p>
    <w:p>
      <w:r>
        <w:t>Z 大怒：好养个CHUIZI，你包子馒头都要给老子吃出西餐的价钱！</w:t>
      </w:r>
    </w:p>
    <w:p>
      <w:r>
        <w:t>Z 老婆有次和同事去唱歌，很晚没回来，Z 一个电话过去：你在做啥子？</w:t>
      </w:r>
    </w:p>
    <w:p>
      <w:r>
        <w:t>Z 老婆：和同事在KTV 唱歌。</w:t>
      </w:r>
    </w:p>
    <w:p>
      <w:r>
        <w:t>Z 提高嗓门问：有没有着男的摸奶奶？！</w:t>
      </w:r>
    </w:p>
    <w:p>
      <w:r>
        <w:t>Z 老婆：他们想摸，我没干。</w:t>
      </w:r>
    </w:p>
    <w:p>
      <w:r>
        <w:t>Z ：恩，好嘛。可以挂了！</w:t>
      </w:r>
    </w:p>
    <w:p>
      <w:r>
        <w:t>有天晚上，Z 老婆在卧室里全神贯注的打连连看，Z 走进去一把抓住Z 老婆的奶奶说：赶快去洗澡！</w:t>
      </w:r>
    </w:p>
    <w:p>
      <w:r>
        <w:t>Z 老婆头也没抬的回答：还早，晚点再洗。</w:t>
      </w:r>
    </w:p>
    <w:p>
      <w:r>
        <w:t>Z 加大了抓奶奶的力度说：马上去洗，洗了来KOUJIAO ！</w:t>
      </w:r>
    </w:p>
    <w:p>
      <w:r>
        <w:t>有次我问Z 老婆：你和你老公那个不？</w:t>
      </w:r>
    </w:p>
    <w:p>
      <w:r>
        <w:t>Z 老婆：哪个？</w:t>
      </w:r>
    </w:p>
    <w:p>
      <w:r>
        <w:t>我：就是……恩……（指了指嘴。熟归熟，奔放归奔放，这种问题还是不大好直接开口）</w:t>
      </w:r>
    </w:p>
    <w:p>
      <w:r>
        <w:t>Z 老婆悟性很高，一下就明白过来：哦，你说的KOUJIAO 啊，要！（很干脆）</w:t>
      </w:r>
    </w:p>
    <w:p>
      <w:r>
        <w:t>我：……Z 老婆：但是一般都是我给他KOUJIAO ，他从来不的给我KOUJIAO ，那个P 男人，从来不干吃亏的事！</w:t>
      </w:r>
    </w:p>
    <w:p>
      <w:r>
        <w:t>我：……</w:t>
      </w:r>
    </w:p>
    <w:p>
      <w:r>
        <w:t>有次我们一起在客厅里看文艺晚会，张宇出来唱《用心良苦》Z 一下停住自己在Z 老婆睡衣里蠕动的手说：老</w:t>
      </w:r>
    </w:p>
    <w:p>
      <w:r>
        <w:t>婆！</w:t>
      </w:r>
    </w:p>
    <w:p>
      <w:r>
        <w:t>Z 老婆：恩……Z ：你说你，是处女，偏偏找我来日P ，插进去，抽出来，真的感觉好痛快（用《用心良苦》</w:t>
      </w:r>
    </w:p>
    <w:p>
      <w:r>
        <w:t>的调子来唱）</w:t>
      </w:r>
    </w:p>
    <w:p>
      <w:r>
        <w:t>PS：事后我问Z ，你是从哪里学来了，他说是自己即兴发挥的，我觉得Z 很强悍！</w:t>
      </w:r>
    </w:p>
    <w:p>
      <w:r>
        <w:t>有天晚上，我在自己屋子睡觉，半夜，Z 跑来敲我的卧室门：快开门！</w:t>
      </w:r>
    </w:p>
    <w:p>
      <w:r>
        <w:t>我：啥子事？</w:t>
      </w:r>
    </w:p>
    <w:p>
      <w:r>
        <w:t>Z ：开门再说，急事！</w:t>
      </w:r>
    </w:p>
    <w:p>
      <w:r>
        <w:t>我把门打开，Z 探个头进来神秘的说：我马上要跟我老婆日P 了，你尖起耳朵听哈！</w:t>
      </w:r>
    </w:p>
    <w:p>
      <w:r>
        <w:t>有次我一哥们儿到我家借宿一晚，由于我们回家的晚，Z 和Z 老婆已经睡了，不晓得家里来了外人。</w:t>
      </w:r>
    </w:p>
    <w:p>
      <w:r>
        <w:t>第二天早上，半梦半醒间听到Z 老婆「啊」的大叫一声，我一下从床上跳起来，看到我哥们儿满脸尴尬从客厅</w:t>
      </w:r>
    </w:p>
    <w:p>
      <w:r>
        <w:t>的进来。我出去，看见Z 老婆身上只穿着内裤和胸罩（很性感那种，镂空的）站客厅里，这个时候Z 也出来了，很</w:t>
      </w:r>
    </w:p>
    <w:p>
      <w:r>
        <w:t>严肃的问：啥子事？</w:t>
      </w:r>
    </w:p>
    <w:p>
      <w:r>
        <w:t>Z 老婆：我刚洗了澡出来……（因为太熟，Z 老婆在我面前很奔放，不过在外人面前，多少还是有点不好意思）</w:t>
      </w:r>
    </w:p>
    <w:p>
      <w:r>
        <w:t>当时我也觉得有点尴尬，Z 的脸色也有点不对，我正要跟Z 解释说我朋友不是故意的，还没等我开口，Z 就指</w:t>
      </w:r>
    </w:p>
    <w:p>
      <w:r>
        <w:t>着Z 老婆骂开了：MMP ，清早巴晨就一惊一乍的，叫个CHUIZI啊，觉都睡不清静，你又不是啥子都没穿！！</w:t>
      </w:r>
    </w:p>
    <w:p>
      <w:r>
        <w:t>Z 老婆是个购物狂，有次一个人出去逛街，买了一件800 多的衣服回来，Z 一看大怒，骂：你个P 婆娘是个败</w:t>
      </w:r>
    </w:p>
    <w:p>
      <w:r>
        <w:t>家子、奢侈！奢侈到了住！</w:t>
      </w:r>
    </w:p>
    <w:p>
      <w:r>
        <w:t>Z 老婆立即回骂：你个P 男人球出息没的，钱挣不到，你一样的奢侈！</w:t>
      </w:r>
    </w:p>
    <w:p>
      <w:r>
        <w:t>Z 急了：我咋奢侈了，我咋奢侈了，老子一个月挣2000，你买衣服都要切脱一半，害的老子抽烟都只抽五牛！</w:t>
      </w:r>
    </w:p>
    <w:p>
      <w:r>
        <w:t>Z 老婆：花你几大百咋了，没的事就逮斗老娘的奶奶摸，不给钱唆！你一个月挣2000你就敢找一个月花1000的</w:t>
      </w:r>
    </w:p>
    <w:p>
      <w:r>
        <w:t>婆娘，你不叫奢侈叫啥子？！</w:t>
      </w:r>
    </w:p>
    <w:p>
      <w:r>
        <w:t>Z ：……</w:t>
      </w:r>
    </w:p>
    <w:p>
      <w:r>
        <w:t>那天两人吵架后，Z 老婆就气切走了，到晚上11点都还没回家。Z 在家里有点坐不住了，游戏也没心情打，问</w:t>
      </w:r>
    </w:p>
    <w:p>
      <w:r>
        <w:t>我：那个大奶奶婆娘恁晚了在外面不会被人摸奶奶吧？！</w:t>
      </w:r>
    </w:p>
    <w:p>
      <w:r>
        <w:t>我回答：你担心就打个电话过去问撒！</w:t>
      </w:r>
    </w:p>
    <w:p>
      <w:r>
        <w:t>Z 说：打毛线，这次绝对不妥协，这次妥协了，下次她就敢再给你买一件1800的回来。</w:t>
      </w:r>
    </w:p>
    <w:p>
      <w:r>
        <w:t>差不多晚上12点，Z 老婆打电话来了，接电话之前，Z 得意的对我说：原则问题，绝对不要妥协，看斗没的，</w:t>
      </w:r>
    </w:p>
    <w:p>
      <w:r>
        <w:t>那个哈婆娘自己打电话来道歉了吧！</w:t>
      </w:r>
    </w:p>
    <w:p>
      <w:r>
        <w:t>接通电话，刚说两句，Z 就鬼火冒的把电话拌到床上，大骂：狗RI的瓜婆娘，阴阳怪气的打电话给老子说她晚</w:t>
      </w:r>
    </w:p>
    <w:p>
      <w:r>
        <w:t>上又去买了一条500 多的裤子！</w:t>
      </w:r>
    </w:p>
    <w:p>
      <w:r>
        <w:t>有天吃晚饭的时候，Z 对Z 老婆说：亲爱的，晚点吃完饭我们去公园，咋样？</w:t>
      </w:r>
    </w:p>
    <w:p>
      <w:r>
        <w:t>Z 老婆很开心的说：啊！？乖乖，你平时只晓得天天窝在家里打游戏，今天咋恁乖，想带我去散散步呢？呵呵。</w:t>
      </w:r>
    </w:p>
    <w:p>
      <w:r>
        <w:t>Z ：老婆，你误会了，不是去散步，我想打" 野战" 了Z 老婆：……</w:t>
      </w:r>
    </w:p>
    <w:p>
      <w:r>
        <w:t>有个星期天，我和Z 上街买东西，走到楼下，远远走来一穿低胸的小妹儿，我和Z 都色眯眯的盯着小妹的胸部</w:t>
      </w:r>
    </w:p>
    <w:p>
      <w:r>
        <w:t>看。走近后，Z 哭笑不得的对我说：我想起自己刚才的举动，好恶心！！</w:t>
      </w:r>
    </w:p>
    <w:p>
      <w:r>
        <w:t>我莫名其妙之际，听到低胸妹妹朝着Z 喊：哥！（他妹妹最近把头发烫了，又化了妆，Z 远远的也没认出来）</w:t>
      </w:r>
    </w:p>
    <w:p>
      <w:r>
        <w:t>设身处地的想想，是TMD 的够恶心的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