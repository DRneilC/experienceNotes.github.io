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出墙的人妻</w:t>
      </w:r>
    </w:p>
    <w:p>
      <w:r>
        <w:t>.</w:t>
      </w:r>
    </w:p>
    <w:p>
      <w:r>
        <w:t>办公室内，陈总编己脱得一丝不挂，陈总编的那一根阳具又大又粗，那臂儿似的阳具约六七寸长，阳具上面的</w:t>
      </w:r>
    </w:p>
    <w:p>
      <w:r>
        <w:t>青筋都暴突出来，尤其是龟头又红又肥，两只睾丸更是大得像鸭蛋晃东晃西的，没想到肥胖的陈总编，居然有这么</w:t>
      </w:r>
    </w:p>
    <w:p>
      <w:r>
        <w:t>大的阳具。</w:t>
      </w:r>
    </w:p>
    <w:p>
      <w:r>
        <w:t>婉华一副又怕又吃惊的样子，但两眼像被电着看着陈总编那根吓人的阳具，双眼再也移不开视线。美女被人强</w:t>
      </w:r>
    </w:p>
    <w:p>
      <w:r>
        <w:t>暴的镜头总是能让男人格外兴奋的。</w:t>
      </w:r>
    </w:p>
    <w:p>
      <w:r>
        <w:t>婉华！求求你帮我揉！陈总编抓住婉华小手向胯下拉去，婉华犹豫了一下，终于蹲下身去伸出纤纤玉手，陈总</w:t>
      </w:r>
    </w:p>
    <w:p>
      <w:r>
        <w:t>编闭着眼睛享受着婉华温柔的抚摸，婉华一边用手上下套弄陈总编那根阳具的阳具，一方面仔细的审视这根令人为</w:t>
      </w:r>
    </w:p>
    <w:p>
      <w:r>
        <w:t>之赞叹的杰作，陈总编那根阳具光是龟头就有婴儿的拳头那么大，有点长又不会太长的包皮，整根黑中带红，加上</w:t>
      </w:r>
    </w:p>
    <w:p>
      <w:r>
        <w:t>爱在根部的两颗大阴囊，婉华的心跳不自觉的又加速起来。</w:t>
      </w:r>
    </w:p>
    <w:p>
      <w:r>
        <w:t>舒服吗？婉华小声地问，脸上充满真诚的关切。</w:t>
      </w:r>
    </w:p>
    <w:p>
      <w:r>
        <w:t>舒服……舒服……但……求求你……帮人帮到底。陈总编吞吞吐吐地说，眼光热切地看着婉华高耸的胸脯。</w:t>
      </w:r>
    </w:p>
    <w:p>
      <w:r>
        <w:t>你们男人真是的，自己不也长着手，为什么硬要人家帮你？婉华软叹了口气，用手敲了敲陈总编那粗壮耸立的</w:t>
      </w:r>
    </w:p>
    <w:p>
      <w:r>
        <w:t>阳具。</w:t>
      </w:r>
    </w:p>
    <w:p>
      <w:r>
        <w:t>陈总编见婉华未生气道：就是不一样嘛！我知道你心肠最好，玉手也最柔软，比我自己弄的不知好过多少倍。</w:t>
      </w:r>
    </w:p>
    <w:p>
      <w:r>
        <w:t>说着陈总编硬是将粗壮的阳具塞进婉华的手心。</w:t>
      </w:r>
    </w:p>
    <w:p>
      <w:r>
        <w:t>婉华嗔着摇摇头还是握住陈总编的阳具，陈总编将阳具在婉华手心里抽动了两下，婉华吐了口唾沫涂在陈总编</w:t>
      </w:r>
    </w:p>
    <w:p>
      <w:r>
        <w:t>那圆溜溜的龟头卖力套弄起来，婉华的双乳随着套弄不停地晃动荡起阵阵乳波，陈总编快活地哼叫着，突然一伸手</w:t>
      </w:r>
    </w:p>
    <w:p>
      <w:r>
        <w:t>握住婉华那对又颠又晃的乳房。</w:t>
      </w:r>
    </w:p>
    <w:p>
      <w:r>
        <w:t>我只摸摸而已。陈总编笑嘻嘻地却乘机用手揽住婉华又肥又软丰臀，婉华的屁股摸在手里十分舒服，婉华瞪了</w:t>
      </w:r>
    </w:p>
    <w:p>
      <w:r>
        <w:t>陈总编一眼继续套弄，一会儿将阳具包皮翻起，一会儿又摸摸睾丸，陈总编的阳具已涨大到极点连马眼也翕开了。</w:t>
      </w:r>
    </w:p>
    <w:p>
      <w:r>
        <w:t>婉华望着陈总编嫣然一笑，跪在陈总编双腿间将屁股坐在自己的脚跟，帮陈总编套弄着，婉华做得很认真很专</w:t>
      </w:r>
    </w:p>
    <w:p>
      <w:r>
        <w:t>注，这时候她对陈总编倒是充满恭顺，眼神中还有点羞涩，可爱极了。</w:t>
      </w:r>
    </w:p>
    <w:p>
      <w:r>
        <w:t>我真羡慕你老公能天天搂着你睡、抱着你干，如果哪天能让我抱着你干一整天，就算要我折寿我也甘愿了。陈</w:t>
      </w:r>
    </w:p>
    <w:p>
      <w:r>
        <w:t>总编察看着婉华的脸色，阳具却有力地在婉华掌心间磨擦。</w:t>
      </w:r>
    </w:p>
    <w:p>
      <w:r>
        <w:t>哦……你的小手真厉害，套弄得我全身骨头都要酥了。陈总编拍拍婉华肉乎乎的屁股由衷地夸道，但底下阳具</w:t>
      </w:r>
    </w:p>
    <w:p>
      <w:r>
        <w:t>却硬得更厉害。</w:t>
      </w:r>
    </w:p>
    <w:p>
      <w:r>
        <w:t>不过！你倒是说说看，我的这根阳具跟你老公相比，哪个比较粗长呢？人家才不告诉你呢？婉华美眸一垂，小</w:t>
      </w:r>
    </w:p>
    <w:p>
      <w:r>
        <w:t>手更快地套弄着阳具。</w:t>
      </w:r>
    </w:p>
    <w:p>
      <w:r>
        <w:t>我只不过是想比较比较，没别的意思！你是不是也经常帮老公这样弄？陈总编将婉华的双乳握着，手心将婉华</w:t>
      </w:r>
    </w:p>
    <w:p>
      <w:r>
        <w:t>双乳的乳头，上下左右的滑动着。</w:t>
      </w:r>
    </w:p>
    <w:p>
      <w:r>
        <w:t>讨厌！你故意玩人家的奶子，真是无赖、流氓！婉华嘴里骂着，却也不避开任由上司搓揉着乳头。</w:t>
      </w:r>
    </w:p>
    <w:p>
      <w:r>
        <w:t>反正，我在你眼里是无赖、流氓，我就是要你说我的阳具是不是比你老公的粗？上司左手加大了力度，右手却</w:t>
      </w:r>
    </w:p>
    <w:p>
      <w:r>
        <w:t>向婉华裙下探去。</w:t>
      </w:r>
    </w:p>
    <w:p>
      <w:r>
        <w:t>好！好！我说……我说！婉华显然被摸到私处连忙讨饶，嘴里发出梦呓般的呻吟，媚眼绝伦的俏脸上春色迷人，</w:t>
      </w:r>
    </w:p>
    <w:p>
      <w:r>
        <w:t>像是哀怨又像是无奈。</w:t>
      </w:r>
    </w:p>
    <w:p>
      <w:r>
        <w:t>说吧！我的阳具粗还是你老公粗？陈总编的手指挤进了婉华蜜穴里。</w:t>
      </w:r>
    </w:p>
    <w:p>
      <w:r>
        <w:t>讨厌！那当然是你的阳具粗。婉华娇俏一笑，丰满的大屁股却风情万种地翘着摇着，就像一条可爱的母狗。</w:t>
      </w:r>
    </w:p>
    <w:p>
      <w:r>
        <w:t>是吗？陈总编十分开怀，紧紧抓着婉华的双乳呻吟着说：快……快揉睾丸，用小手安抚安抚！婉华的乳头经不</w:t>
      </w:r>
    </w:p>
    <w:p>
      <w:r>
        <w:t>起挑逗而矗立起来，一手大幅度地卖力翻动陈总编的龟头，一手温柔轻轻握住陈总编的阴囊搓揉起睾丸来，硕大的</w:t>
      </w:r>
    </w:p>
    <w:p>
      <w:r>
        <w:t>睾丸就像铃铛似地在婉华指缝间滑来荡去。</w:t>
      </w:r>
    </w:p>
    <w:p>
      <w:r>
        <w:t>好玩吗？陈总编得意地问。</w:t>
      </w:r>
    </w:p>
    <w:p>
      <w:r>
        <w:t>婉华软绵绵的小手紧紧握了阳具几下道：简直恶心死了。说完抿嘴一乐。</w:t>
      </w:r>
    </w:p>
    <w:p>
      <w:r>
        <w:t>陈总编龟头底下的血管强壮地跳动着，一波波刺激着充血的粘膜，陈总编狠狠地顶了几下说：那当然了！你瞧</w:t>
      </w:r>
    </w:p>
    <w:p>
      <w:r>
        <w:t>我的阳具多硬多长，要是美人肯让我的阳具插进小穴，保证能把你操得爽上天。呸！又来了。婉华柳眉一蹙认真地</w:t>
      </w:r>
    </w:p>
    <w:p>
      <w:r>
        <w:t>道，并停下了手上的动作。</w:t>
      </w:r>
    </w:p>
    <w:p>
      <w:r>
        <w:t>美人！你想不理我也不行！快点……继续弄……别想偷懒！不然炒你鱿鱼。陈总编瞧着婉华迷人的屁股，诱人</w:t>
      </w:r>
    </w:p>
    <w:p>
      <w:r>
        <w:t>的表情。</w:t>
      </w:r>
    </w:p>
    <w:p>
      <w:r>
        <w:t>陈总编马上又软了下来喘着粗气对婉华说︰美人你蹲着太累，不如坐到头儿腿上来弄，好不好？头儿！想得真</w:t>
      </w:r>
    </w:p>
    <w:p>
      <w:r>
        <w:t>美！婉华嘟起嘴像是不情愿地站起来，陈总编一把抓住婉华胳膊，硬生生的将婉华拉坐到怀中，婉华不得不乖顺的</w:t>
      </w:r>
    </w:p>
    <w:p>
      <w:r>
        <w:t>抬起腿，以淫乱的姿势跨坐在陈总编身上抱在一起。</w:t>
      </w:r>
    </w:p>
    <w:p>
      <w:r>
        <w:t>这才是我的好下属。陈总编乘势撩起婉华的裙子，只见婉华腿根间的唇肉像花瓣一样鲜嫩而有光泽，湿漉漉的</w:t>
      </w:r>
    </w:p>
    <w:p>
      <w:r>
        <w:t>阴户散发着腥咸热气，面对着婉华雪白丰满的屁股和分开的股沟，还有那迷人的小穴，陈总编用二根指头爱抚着婉</w:t>
      </w:r>
    </w:p>
    <w:p>
      <w:r>
        <w:t>华阴道，沾着涌出的蜜汁尽情的磨擦翻肿的湿缝，不一会，陈总编掌心间就被婉华阴道留下来的蜜汁，滋润得粘粘</w:t>
      </w:r>
    </w:p>
    <w:p>
      <w:r>
        <w:t>呼呼。</w:t>
      </w:r>
    </w:p>
    <w:p>
      <w:r>
        <w:t>别……别这样。下体所传来的快感和刺激婉华有生以来第一次尝试到的，强烈的心跳让婉华感到喉咙哽着一团</w:t>
      </w:r>
    </w:p>
    <w:p>
      <w:r>
        <w:t>东西。</w:t>
      </w:r>
    </w:p>
    <w:p>
      <w:r>
        <w:t>陈总编又将手移到婉华肛门轻轻抚摸，婉华害羞的闭上双眼咬着下唇，把双腿张得更大，本就修长双长腿在用</w:t>
      </w:r>
    </w:p>
    <w:p>
      <w:r>
        <w:t>力的情况下更显得均匀修直，脚背与小腿是成一直线的，脚趾头微微的弯曲。</w:t>
      </w:r>
    </w:p>
    <w:p>
      <w:r>
        <w:t>你的屁股真大真美！陈总编赞叹着，一只手从婉华紧致的腹部抚摸到神秘的三角地带。陈总编阳具上盘绕的血</w:t>
      </w:r>
    </w:p>
    <w:p>
      <w:r>
        <w:t>管兴奋的啵啵直跳，阳具变得更硬更粗龟冠也透露出饱满的色泽。</w:t>
      </w:r>
    </w:p>
    <w:p>
      <w:r>
        <w:t>少拍马屁了。婉华浑身散发出一股撩人情思的韵味，女人家总是喜欢听男人的夸奖的，婉华也不例外。</w:t>
      </w:r>
    </w:p>
    <w:p>
      <w:r>
        <w:t>我说的是真的！我最喜欢阴毛茂盛的女人，据说阴毛浓的女人性慾很旺。陈总编将阴毛掇在手上，还扯下几根</w:t>
      </w:r>
    </w:p>
    <w:p>
      <w:r>
        <w:t>放下眼底下细看。</w:t>
      </w:r>
    </w:p>
    <w:p>
      <w:r>
        <w:t>我承认我是色中饿鬼，所以我碰上美人你才会像久旱逢甘露，烈火遇乾柴呀！说真的从你成为我的下属那天起，</w:t>
      </w:r>
    </w:p>
    <w:p>
      <w:r>
        <w:t>我就梦想着扑你，想得都快发疯了，你天使的面容、魔鬼的身材、气质、谈吐都让我着迷，而你的大屁股更是让我</w:t>
      </w:r>
    </w:p>
    <w:p>
      <w:r>
        <w:t>销魂，每次见到你我的阳具都是硬着想让它软它都软不下来，跟你跳舞时阳具紧贴顶着你阴阜，恨不能当着大家的</w:t>
      </w:r>
    </w:p>
    <w:p>
      <w:r>
        <w:t>面都把你操个死去活来、慾仙慾死。陈总编色眯眯地看着婉华娇艳如花的面容。</w:t>
      </w:r>
    </w:p>
    <w:p>
      <w:r>
        <w:t>陈总编见婉华手握阳具，星眸微闭酥胸起伏像是很陶醉，又不由伸手捧住婉华那端丽的脸颊一阵抚摸，只觉细</w:t>
      </w:r>
    </w:p>
    <w:p>
      <w:r>
        <w:t>柔滑腻触感极佳，一时便舍不得收手。</w:t>
      </w:r>
    </w:p>
    <w:p>
      <w:r>
        <w:t>婉华也好似身不由己，初时红着脸鼻中轻轻吐气，继而气喘嘘嘘双手却更卖力地玩弄着陈总编又粗又长的阳具</w:t>
      </w:r>
    </w:p>
    <w:p>
      <w:r>
        <w:t>阳具。</w:t>
      </w:r>
    </w:p>
    <w:p>
      <w:r>
        <w:t>快……快蹲下去，用力帮我弄，我已等不及了。陈总编说着，阳具越来越硬越来越热，婉华低着头面泛红晕，</w:t>
      </w:r>
    </w:p>
    <w:p>
      <w:r>
        <w:t>像是喝酒般的酣颜映在脸颊和粉颈上声音却充满温柔。</w:t>
      </w:r>
    </w:p>
    <w:p>
      <w:r>
        <w:t>哦……真好……好舒服……婉华舔了舔唇乖顺地蹲在陈总编胯间，柔情似水地娇脸含羞地握紧陈总编的阳具，</w:t>
      </w:r>
    </w:p>
    <w:p>
      <w:r>
        <w:t>小手弯成环状磨擦着陈总编龟冠背面的接合处，并不时用指尖去挑逗两团龟冠间敏感的青筋，婉华深吸了口气调整</w:t>
      </w:r>
    </w:p>
    <w:p>
      <w:r>
        <w:t>姿势继续工作，经过一番套弄，陈总编的慾火更炽而阳具粗得像铁棒似的，浪潮一阵一阵推至顶点，陈总编差点失</w:t>
      </w:r>
    </w:p>
    <w:p>
      <w:r>
        <w:t>声尖呼，婉华将全身力气用上双手套弄速度加快许多，肥硕屁股不断在陈总编眼前摇晃着，似乎有意想调拨起陈总</w:t>
      </w:r>
    </w:p>
    <w:p>
      <w:r>
        <w:t>编的性慾，让陈总编尽快高潮出精。</w:t>
      </w:r>
    </w:p>
    <w:p>
      <w:r>
        <w:t>陈总编不满足的双手隔着衣服抚摸婉华丰乳，婉华里面穿的是火红色的内衣裤配红色丝袜，隔着衣服陈总编已</w:t>
      </w:r>
    </w:p>
    <w:p>
      <w:r>
        <w:t>经把婉华的衣扣全部解开，陈总编伸手到了婉华的背后，把碍事的胸罩给解了开来，那对浑圆的美乳从胸罩的拘束</w:t>
      </w:r>
    </w:p>
    <w:p>
      <w:r>
        <w:t>里瞬间解放，玫瑰色的乳晕在灯光下格外诱人，随着陈总编用手轻轻的揉着这对美丽的双乳，婉华的乳房被抚摸得</w:t>
      </w:r>
    </w:p>
    <w:p>
      <w:r>
        <w:t>酥麻非常。</w:t>
      </w:r>
    </w:p>
    <w:p>
      <w:r>
        <w:t>婉华本能地想要挣脱但只是徒劳的挣扎罢了，陈总编用手指轻摸着婉华如丝绸般细腻的肌肤，从喉咙深处轻声</w:t>
      </w:r>
    </w:p>
    <w:p>
      <w:r>
        <w:t>发出欢愉的呓语，婉华全身顿时本能地扭动着身体，下半身更是有淫水不断的从阴道流出，早已是湿了一块。</w:t>
      </w:r>
    </w:p>
    <w:p>
      <w:r>
        <w:t>啊……爽死我了……真的爽死了……喔……我……我要了……了……要……婉华一次比一次还快达到的高潮，</w:t>
      </w:r>
    </w:p>
    <w:p>
      <w:r>
        <w:t>陈总编知道婉华已经真的不行了，想想今天不要命的拼命干，婉华已经达到好几次高潮，该是结束的时候了。</w:t>
      </w:r>
    </w:p>
    <w:p>
      <w:r>
        <w:t>啊……实在受不了……受不了……啊……好……好舒服……痛快死了……粗壮的……插的好深……好深……啊</w:t>
      </w:r>
    </w:p>
    <w:p>
      <w:r>
        <w:t>……再插……啊……对……太刺激了……受不了了……啊……受不了了……麻了……啊……陈总编一翻身将婉华的</w:t>
      </w:r>
    </w:p>
    <w:p>
      <w:r>
        <w:t>娇躯压在身下，陈总编屈跪着双手握住坚实硬挺的大阳具猛插的插入婉华的淫穴，陈总编双手握住婉华的乳房又揉</w:t>
      </w:r>
    </w:p>
    <w:p>
      <w:r>
        <w:t>又捏又搓又扭，而跨下的大阳具则狠命地在婉华的淫穴猛抽猛插。</w:t>
      </w:r>
    </w:p>
    <w:p>
      <w:r>
        <w:t>当婉华的高潮来时，陈总编抬起婉华的双腿抬放肩上，拿个枕头垫在婉华的臀下，使婉华的淫穴突挺得更高翘，</w:t>
      </w:r>
    </w:p>
    <w:p>
      <w:r>
        <w:t>陈总编握住大阳具对准婉华的淫穴猛的一插到底，毫不留情的猛插猛抽不时的摇摆臀部几下，使大龟头在婉华淫穴</w:t>
      </w:r>
    </w:p>
    <w:p>
      <w:r>
        <w:t>深处磨着。</w:t>
      </w:r>
    </w:p>
    <w:p>
      <w:r>
        <w:t>陈总编听到婉华的淫叫后更用力的抽插，而所带来的刺激又一波波的将婉华的情慾推向高潮尖峰的，淫穴里两</w:t>
      </w:r>
    </w:p>
    <w:p>
      <w:r>
        <w:t>片细嫩的阴唇随着阳具的抽插翻进翻出舒畅的浑身酥麻、慾仙慾死的全身痉挛。</w:t>
      </w:r>
    </w:p>
    <w:p>
      <w:r>
        <w:t>啊……啊……天哪……死了……啊……啊……天……快来了……快来了……啊……快……陈总编阳具加快速度</w:t>
      </w:r>
    </w:p>
    <w:p>
      <w:r>
        <w:t>的抽插，突然婉华体内的子宫像吸管一般紧吸住陈总编，婉华的淫穴大量热乎乎的淫水急泄烫得陈总编龟头一阵酥</w:t>
      </w:r>
    </w:p>
    <w:p>
      <w:r>
        <w:t>麻，陈总编感受到婉华的淫穴正收缩吸吮着阳具，陈总编更快速抽送着，婉华也拚命抬挺臀迎合陈总编的最后的冲</w:t>
      </w:r>
    </w:p>
    <w:p>
      <w:r>
        <w:t>刺，婉华感觉自己被强烈的痉挛贯穿，全身融化在无可言喻的绝顶高潮中，婉华这次喷得凶小穴缩的更窄，陈总编</w:t>
      </w:r>
    </w:p>
    <w:p>
      <w:r>
        <w:t>的粗阳具摩擦的更快速更紧密，彼此快感益增，婉华的小腿像螃蟹的对剪一样，死牢牢将陈总编的屁股的勾住。</w:t>
      </w:r>
    </w:p>
    <w:p>
      <w:r>
        <w:t>婉华……老公……快要射……啊……好爽呀……啊……婉华……夹得好爽……啊……要泄了……婉华一听马上</w:t>
      </w:r>
    </w:p>
    <w:p>
      <w:r>
        <w:t>跟着摆动臀部，用力的将淫穴收缩，更紧紧的夹住陈总编的阳具，婉华小腿缠住了陈总编的腰，小穴紧紧的夹住阳</w:t>
      </w:r>
    </w:p>
    <w:p>
      <w:r>
        <w:t>具，陈总编断续猛插龟头更是深深顶住婉华的子宫颈，陈总编从爆涨阳具的龟头中射出热腾腾的精液，一股脑地灌</w:t>
      </w:r>
    </w:p>
    <w:p>
      <w:r>
        <w:t>进婉华的穴内，婉华体内深处承受大量温热的精液，似乎获得了更大的喜悦。</w:t>
      </w:r>
    </w:p>
    <w:p>
      <w:r>
        <w:t>冲过高潮顶点的婉华，全身瘫软了下来，陈总编忍不住的将那滚烫的浓精射进婉华的子宫深处，浓热的精液射</w:t>
      </w:r>
    </w:p>
    <w:p>
      <w:r>
        <w:t>到婉华的子宫颈上，让婉华的子宫也跟着一抖一抖的，婉华如痴如醉的陶醉在那高潮的余韵中，两人相互结合的性</w:t>
      </w:r>
    </w:p>
    <w:p>
      <w:r>
        <w:t>器，尚在轻微的吸啜着，还不舍得分开来。</w:t>
      </w:r>
    </w:p>
    <w:p>
      <w:r>
        <w:t>陈总编对女人一向经验丰富，陈总编一面整治婉华一面看婉华的表情，从婉华的神情看出她已经屈服，开始舒</w:t>
      </w:r>
    </w:p>
    <w:p>
      <w:r>
        <w:t>眉挤眼，知道婉华已经开始动情，可以任凭恣意妄为，于是陈总编一手搂住婉华的柔软腰肢，温柔且轻轻地将嘴移</w:t>
      </w:r>
    </w:p>
    <w:p>
      <w:r>
        <w:t>到婉华象牙般细腻光洁的脖子上，在婉华光洁如玉的脖子上吻了起来，婉华任由陈总编舔着脖子。</w:t>
      </w:r>
    </w:p>
    <w:p>
      <w:r>
        <w:t>陈总编将舌头伸进婉华的耳朵轻咬婉华的耳垂，婉华舒服的喘口气，陈总编将脸贴上去吻在婉华秀美柔软的樱</w:t>
      </w:r>
    </w:p>
    <w:p>
      <w:r>
        <w:t>唇上，婉华面色娇媚无比地白了陈总编一眼，佯嗔了一句伸手想把陈总编推开，可是却使不出半点力量，陈总编的</w:t>
      </w:r>
    </w:p>
    <w:p>
      <w:r>
        <w:t>舌头努力的想伸进婉华嘴里，陈总编的嘴顶开婉华的唇放肆地用舌头舔着婉华整齐、洁白的牙齿，随着陈总编不停</w:t>
      </w:r>
    </w:p>
    <w:p>
      <w:r>
        <w:t>地入侵，婉华不自觉地张开嘴，放弃抵抗紧合的牙齿重新开启了，陈总编乘虚而入随即吐出舌头，舌尖抵着婉华的</w:t>
      </w:r>
    </w:p>
    <w:p>
      <w:r>
        <w:t>牙龈反覆挑弄，她不得不仰唇相就，两人嘴唇紧紧地贴在一起；陈总编火辣辣舌尖在婉华嘴内游动，激动地挑逗着</w:t>
      </w:r>
    </w:p>
    <w:p>
      <w:r>
        <w:t>婉华，婉华无法克制自己吐出粉嫩的香舌，跟陈总编的舌头纠缠在一起，任其陈总编吮吸着自己的唾沫，婉华发现</w:t>
      </w:r>
    </w:p>
    <w:p>
      <w:r>
        <w:t>自己居然热烈回应陈总编的交缠，陈总编的唇离开婉华的唇时，婉华伸出舌头与陈总编的舌间在空中交缠，婉华以</w:t>
      </w:r>
    </w:p>
    <w:p>
      <w:r>
        <w:t>前从没体会过的，接吻居然能产生这么大的快感。</w:t>
      </w:r>
    </w:p>
    <w:p>
      <w:r>
        <w:t>这时陈总编的嘴沿着乳房上的乳头，一路舔着直到婉华的小腹，陈总编的粗舌还伸进婉华的肚脐转动，陈总编</w:t>
      </w:r>
    </w:p>
    <w:p>
      <w:r>
        <w:t>的舌工真是一流，从来没体会过肚脐也能有这样的快感，酸中还带点疼痛，刺激的婉华两腿发软差点站不住，那只</w:t>
      </w:r>
    </w:p>
    <w:p>
      <w:r>
        <w:t>有一小点要舔不舔的接触，让婉华全身都不对劲，想要制止又想要陈总编的矛盾心情，让婉华相当难受；接着婉华</w:t>
      </w:r>
    </w:p>
    <w:p>
      <w:r>
        <w:t>的火红色透明丝袜，被陈总编褪到大腿上，陈总编的嘴咬住婉华的内裤的蕾丝边。</w:t>
      </w:r>
    </w:p>
    <w:p>
      <w:r>
        <w:t>婉华双手掩面，这是婉华现在唯一能作的最后保护，陈总编一口含住了婉华左边的乳头，婉华偷偷的「嗯……」</w:t>
      </w:r>
    </w:p>
    <w:p>
      <w:r>
        <w:t>了一声。</w:t>
      </w:r>
    </w:p>
    <w:p>
      <w:r>
        <w:t>陈总编的手闲不下来，寻着了婉华的的裙头，一抓一松之间已经解开来了，陈总编又将婉华的长裙用力的抽起，</w:t>
      </w:r>
    </w:p>
    <w:p>
      <w:r>
        <w:t>婉华配合地抬起双脚让陈总编脱去。</w:t>
      </w:r>
    </w:p>
    <w:p>
      <w:r>
        <w:t>陈总编的左手抚在婉华的小腹上，嘴上吸的用力，让婉华辛苦的皱着眉头，手掌再一滑包住了婉华整只阴户。</w:t>
      </w:r>
    </w:p>
    <w:p>
      <w:r>
        <w:t>「啊……」婉华要塞失守，眉头皱得更紧了。</w:t>
      </w:r>
    </w:p>
    <w:p>
      <w:r>
        <w:t>陈总编的手轻盈的挑起婉华的情绪，没有多久，陈总编就发现其实婉华全身到处都很敏感，于是将乳房让给了</w:t>
      </w:r>
    </w:p>
    <w:p>
      <w:r>
        <w:t>右手，嘴巴在婉华的腰间、小腹、胸口、肩膀和脖子上胡乱的啃噬着，最后吃着婉华的耳朵，还不时伸舌在耳壳上</w:t>
      </w:r>
    </w:p>
    <w:p>
      <w:r>
        <w:t>舔出叫人麻痹的声音，婉华张着嘴巴傻傻的呼着气，下体的分泌已经浸湿了内裤和丝袜，透到外面来了。</w:t>
      </w:r>
    </w:p>
    <w:p>
      <w:r>
        <w:t>陈总编察觉到手指上的润滑，就站起身来举高婉华的双脚，脱去鞋子弯腰拉着婉华的裤袜腰头「唰」的连内裤</w:t>
      </w:r>
    </w:p>
    <w:p>
      <w:r>
        <w:t>一骨碌都扒下到腿跟，然后抽脱丢到地上。</w:t>
      </w:r>
    </w:p>
    <w:p>
      <w:r>
        <w:t>握好我的大阳具！腿抬起来让我摸摸你的小穴。陈总编帮婉华把脚抬起来，命婉华握紧阳具，同时双手再次沿</w:t>
      </w:r>
    </w:p>
    <w:p>
      <w:r>
        <w:t>着裂缝的边缘，玩弄着婉华茂密的耻毛，难堪的搔痒使赤裸裸的股缝不安份的动着，虽然还矜持忍着不出声，但脸</w:t>
      </w:r>
    </w:p>
    <w:p>
      <w:r>
        <w:t>颊已泛起可爱的红晕，陈总编兴奋的用两根手指压住肉缝两侧柔软的耻丘，使婉华的肉缝向两边翻开吐出鲜红的果</w:t>
      </w:r>
    </w:p>
    <w:p>
      <w:r>
        <w:t>肉。</w:t>
      </w:r>
    </w:p>
    <w:p>
      <w:r>
        <w:t>好痒……不要……婉华的股沟用力的缩紧起来喘着气望着陈总编，原本就湿滑不堪的阴户现在更是狼藉！陈总</w:t>
      </w:r>
    </w:p>
    <w:p>
      <w:r>
        <w:t>编看婉华的反应亢奋不已，却还故作心疼的说︰宝贝儿！忍耐一下……陈总编将婉华泛滥的淫水舔弄到婉华阴阜的</w:t>
      </w:r>
    </w:p>
    <w:p>
      <w:r>
        <w:t>四周，一边将婉华的丝袜和内裤脱下，但仍然勾在婉华的脚踝，婉华全身光溜溜赤裸在男人面前，陈总编跪在地上</w:t>
      </w:r>
    </w:p>
    <w:p>
      <w:r>
        <w:t>撑起抬起婉华的左脚踩在茶几上，陈总编将头伸进婉华的跨下，又吸又咬婉华的阴蒂，还把舌头伸进婉华的阴唇里，</w:t>
      </w:r>
    </w:p>
    <w:p>
      <w:r>
        <w:t>直到阴道口，婉华的双乳被陈总编从身后抱住，陈总编的手指紧紧夹住婉华的乳头，原本就大又挺的乳头被陈总编</w:t>
      </w:r>
    </w:p>
    <w:p>
      <w:r>
        <w:t>挑逗的又高又翘。</w:t>
      </w:r>
    </w:p>
    <w:p>
      <w:r>
        <w:t>婉华被挑逗得张着小嘴直喘息，阴道深处不断渗出蜜汁终于忍不住哀吟出来︰哼……人家……受不了了。整片</w:t>
      </w:r>
    </w:p>
    <w:p>
      <w:r>
        <w:t>臀部都是湿亮的蜜汁。</w:t>
      </w:r>
    </w:p>
    <w:p>
      <w:r>
        <w:t>放松点才开始呢？陈总编俯下身用手扒开婉华股沟，指尖扫过婉华凸起的肛门、会阴部，再盖过滚烫的要溶化</w:t>
      </w:r>
    </w:p>
    <w:p>
      <w:r>
        <w:t>的湿穴、最后顶住勃起的阴蒂用力的压揉，婉华美丽的胴体产生强烈的冷颤，麻电般的感觉传遍了身体，简直连骨</w:t>
      </w:r>
    </w:p>
    <w:p>
      <w:r>
        <w:t>头都要融掉了！陈总编抬起身来，指尖上都是粘稠的蜜汁像粘胶一样滴下来，陈总编将那粘着腥滑液体的手指含在</w:t>
      </w:r>
    </w:p>
    <w:p>
      <w:r>
        <w:t>嘴里，意犹未尽的舔舔嘴唇。</w:t>
      </w:r>
    </w:p>
    <w:p>
      <w:r>
        <w:t>婉华闭上眼，陈总编再度用手指拉开婉华下身粘滑不堪的肉缝，让那娇艳的肉片像花一样的展开来，然后挑开</w:t>
      </w:r>
    </w:p>
    <w:p>
      <w:r>
        <w:t>包覆着阴蒂肉芽的嫩皮，用指甲尖小心的挑起嫩红的肉芽，婉华全身肌肉紧绷，心头狂乱的跳着，肉芽夹在陈总编</w:t>
      </w:r>
    </w:p>
    <w:p>
      <w:r>
        <w:t>两片指甲间搓来揉去，阴核一下子就充血变成紫红色，陈总编边搓弄婉华的阴核边凑近婉华的脸，轻轻问道︰这里</w:t>
      </w:r>
    </w:p>
    <w:p>
      <w:r>
        <w:t>舒不舒服啊？婉华痛苦而断断续续的喘息，点头表示顺从，陈总编知道时机已成熟，改以整只手掌轻轻的抠抚湿滑</w:t>
      </w:r>
    </w:p>
    <w:p>
      <w:r>
        <w:t>的肉沟，婉华起先嗯……嗯……哦……哦……的抬着屁股迎合，陈总编手指一滑「滋！」一声，手指塞入婉华滚热</w:t>
      </w:r>
    </w:p>
    <w:p>
      <w:r>
        <w:t>多汁的小穴内。</w:t>
      </w:r>
    </w:p>
    <w:p>
      <w:r>
        <w:t>「啊……」婉华挺腰哀吟，强烈的快感麻痹了婉华敏感的身体，小手无力地抓着陈总编的阳具机械地滑动着，</w:t>
      </w:r>
    </w:p>
    <w:p>
      <w:r>
        <w:t>陈总编的手指一寸一寸的没入婉华紧滑阴道内，手指已经快通过子宫口了，还在不断进入粘汁大量被挤出来，婉华</w:t>
      </w:r>
    </w:p>
    <w:p>
      <w:r>
        <w:t>此刻像是失去了自尊和廉耻，双腿吃力地向两边分开，阴户被塞拔的快感冲向脑门，婉华摇着头喊︰不行了……人</w:t>
      </w:r>
    </w:p>
    <w:p>
      <w:r>
        <w:t>家……受不了了……不……可以再进去……会完……不要……求求……陈总编并不理婉华手指一直捣入子宫。</w:t>
      </w:r>
    </w:p>
    <w:p>
      <w:r>
        <w:t>婉华发出求饶声，但陈总编的手指还在前进，最后竟将整个右手捅进了婉华的阴道。</w:t>
      </w:r>
    </w:p>
    <w:p>
      <w:r>
        <w:t>不要……不可以……死……了……婉华快不能呼吸紧绷阴道扭曲收缩。</w:t>
      </w:r>
    </w:p>
    <w:p>
      <w:r>
        <w:t>剧烈的刺激使婉华拚命哀求陈总编求饶，意识快陷入昏迷。</w:t>
      </w:r>
    </w:p>
    <w:p>
      <w:r>
        <w:t>陈总编的手指总算没有再进入，扶高婉华的头问道︰来！尝尝自己的骚淫水。陈总编从婉华的子宫里缩回手指，</w:t>
      </w:r>
    </w:p>
    <w:p>
      <w:r>
        <w:t>婉华阴道里的空气好像被往外抽离，里面的粘膜痉挛着潺潺的穴水一直流出来，等陈总编手指离开婉华已满身汗汁</w:t>
      </w:r>
    </w:p>
    <w:p>
      <w:r>
        <w:t>地瘫软在地上，两条美腿随便的搁着屁股下，连阖起来的力气都没了！</w:t>
      </w:r>
    </w:p>
    <w:p>
      <w:r>
        <w:t>陈总编慢慢拉出湿淋林的手指，塞进婉华的小嘴问：好吃吗？婉华「嗯！」了声胡乱回应，陈总编抱起婉华玲</w:t>
      </w:r>
    </w:p>
    <w:p>
      <w:r>
        <w:t>珑的身子坐在自己的大腿上。</w:t>
      </w:r>
    </w:p>
    <w:p>
      <w:r>
        <w:t>真讨厌！这么玩人家。婉华娇嗔地用指尖点了点陈总编的额头。陈总编把玩着婉华充满弹性的双乳。</w:t>
      </w:r>
    </w:p>
    <w:p>
      <w:r>
        <w:t>陈总编双手扶着婉华的小蛮腰将龟头对准婉华的阴唇口。</w:t>
      </w:r>
    </w:p>
    <w:p>
      <w:r>
        <w:t>唔……啊……婉华不发一语地表示着内心的希望，婉华屁股跟着配合蠕动起来。</w:t>
      </w:r>
    </w:p>
    <w:p>
      <w:r>
        <w:t>陈总编开始慢慢的把玩眼前的尤物，只把龟头抵着阴道口不进去，缓慢而且有秩序的摩擦起来，决心要勾引她。</w:t>
      </w:r>
    </w:p>
    <w:p>
      <w:r>
        <w:t>陈总编把婉华的双腿架在自己的肩膀上，将大龟头在阴唇上轻巧地磨擦起来，婉华被逗得春心荡漾淫水潺潺，</w:t>
      </w:r>
    </w:p>
    <w:p>
      <w:r>
        <w:t>双手紧紧扳在陈总编的肩膀，一边耸腰扭臀、一边哀求陈总编说：啊……求求你……插进来……不要这样……整我</w:t>
      </w:r>
    </w:p>
    <w:p>
      <w:r>
        <w:t>……请你……快点……干……陈总编知道只要再坚持下去，婉华一定会完完全全的被他征服，因此大龟头往洞口迅</w:t>
      </w:r>
    </w:p>
    <w:p>
      <w:r>
        <w:t>速一探马上便又退出来，这种欲擒故纵的手法，让亟需大阳具纵情耕耘的婉华，在乍得复失的极度落差下，急得差</w:t>
      </w:r>
    </w:p>
    <w:p>
      <w:r>
        <w:t>点哭了出来，婉华双臂紧紧环抱在陈总编的颈后，嘴唇磨擦着陈总编的耳朵说：噢……噢……求求你……快干进来</w:t>
      </w:r>
    </w:p>
    <w:p>
      <w:r>
        <w:t>……啊……喔……天呀……求求你……可怜我……快……奸……吧……啊……啊……天呐……痒死我……了……婉</w:t>
      </w:r>
    </w:p>
    <w:p>
      <w:r>
        <w:t>华像一头发春的母狗，自尊道德也早就彻底消失了。</w:t>
      </w:r>
    </w:p>
    <w:p>
      <w:r>
        <w:t>陈总编又说：哇塞！你真是个淫娃只搓弄几下，都流出汤汁来，哈哈……婉华娇啼啼地说：别笑……你……磨</w:t>
      </w:r>
    </w:p>
    <w:p>
      <w:r>
        <w:t>得……好痒……受不了……进来……说完还哼嗯哼嗯喘着娇气。婉华以近乎哀求娇嗔地说，又过了一阵子，又是婉</w:t>
      </w:r>
    </w:p>
    <w:p>
      <w:r>
        <w:t>华的声音：求你……插进……要嘛……大力插进来吧……竟然在哀求一个色狼来干她插她！</w:t>
      </w:r>
    </w:p>
    <w:p>
      <w:r>
        <w:t>这时婉华原来悬在沙发边的两条玉腿突然缩了上去，原来陈总编这时把婉华两条玉腿勾上他的肩膀，刚好看见</w:t>
      </w:r>
    </w:p>
    <w:p>
      <w:r>
        <w:t>陈总编那粗腰肥臀朝自己可爱的婉华压了上去。</w:t>
      </w:r>
    </w:p>
    <w:p>
      <w:r>
        <w:t>陈总编抓着婉华的手握住阳具，婉华勉强的将陈总编的龟头顶住自己的阴唇，陈总编将龟头在阴唇间上下滑了</w:t>
      </w:r>
    </w:p>
    <w:p>
      <w:r>
        <w:t>几下，龟头分开婉华的阴唇顶住阴道口，婉华扭动着臀部使龟头正好对准湿润的小穴，婉华抵受不住强大的诱惑力，</w:t>
      </w:r>
    </w:p>
    <w:p>
      <w:r>
        <w:t>这么大的阳具是什么感觉？不知不觉婉华己沦入欲望的深渊，同时婉华屁股也自然的往后挺了一些，两脚一酸全身</w:t>
      </w:r>
    </w:p>
    <w:p>
      <w:r>
        <w:t>重量压下「滋溜」一声鸭蛋大的龟头钻进去二寸，婉华来不及反应，婉华再也忍不住的身体的需求。</w:t>
      </w:r>
    </w:p>
    <w:p>
      <w:r>
        <w:t>啊！婉华发出一声忘我的淫叫，整个人都疯狂了，陈总编的阳具慢慢的滑入婉华的体内，粗大的龟头压迫着婉</w:t>
      </w:r>
    </w:p>
    <w:p>
      <w:r>
        <w:t>华的阴道壁，直顶到婉华的子宫口，好撑好胀一阵强烈的快感冲进子宫深处，婉华的淫水像洪水泛滥般倾泄而出。</w:t>
      </w:r>
    </w:p>
    <w:p>
      <w:r>
        <w:t>天啊！才刚插进去婉华就已经高潮了。</w:t>
      </w:r>
    </w:p>
    <w:p>
      <w:r>
        <w:t>陈总编的手抓紧婉华纤细的蜂腰，每次在冲刺的时候，都能插入更深的地方，以陈总编的尺寸加上这种做爱姿</w:t>
      </w:r>
    </w:p>
    <w:p>
      <w:r>
        <w:t>势，是可以顶到婉华那柔软的花心，从婉华的叫声以及激烈的扭动腰臀，陈总编每一下插到底的时候都可碰触到婉</w:t>
      </w:r>
    </w:p>
    <w:p>
      <w:r>
        <w:t>华的Ｇ点，婉华不时的摆动自己的屁股，迎合着陈总编的撞击，娇媚淫荡的发出啊……啊……唔唔……呻吟起来。</w:t>
      </w:r>
    </w:p>
    <w:p>
      <w:r>
        <w:t>在婉华的淫浪叫声中，陈总编像发春公狗般挺腰撞着婉华的小穴，并将婉华的双手给拉到身后，像在驯马般地</w:t>
      </w:r>
    </w:p>
    <w:p>
      <w:r>
        <w:t>骑着淫荡的婉华，婉华被陈总编压得上半身整个趴倒在沙发铺上，除了配合陈总编抽插的动作淫叫外，毫无招架之</w:t>
      </w:r>
    </w:p>
    <w:p>
      <w:r>
        <w:t>力，直到陈总编干了几十下后，突然将婉华的双手松开，身体前倾抓捏住悬晃的一对大奶子，婉华骑在陈总编的身</w:t>
      </w:r>
    </w:p>
    <w:p>
      <w:r>
        <w:t>上就在地毯上做爱，整个过程容婉华都显得很积极，从来没有这么主动过。</w:t>
      </w:r>
    </w:p>
    <w:p>
      <w:r>
        <w:t>哦……哦……好啊……啊……死……啊……死……啊……来了……啊……婉华叫得妩媚，疯了一样，连浪声都</w:t>
      </w:r>
    </w:p>
    <w:p>
      <w:r>
        <w:t>断续无章。</w:t>
      </w:r>
    </w:p>
    <w:p>
      <w:r>
        <w:t>啊……啊……啊……好舒服……好好哦……啊……再快点……哦……对……对……婉华的心情飞扬起来，满涨</w:t>
      </w:r>
    </w:p>
    <w:p>
      <w:r>
        <w:t>的春潮一下子宣泄，骚水潺潺从屁股「滴答、滴答」流出，流溢到地面地毯上。</w:t>
      </w:r>
    </w:p>
    <w:p>
      <w:r>
        <w:t>陈总编加快抽插的速度。</w:t>
      </w:r>
    </w:p>
    <w:p>
      <w:r>
        <w:t>啊……好舒服啊……这样……哦……插得好深哦……啊……啊……好爽……啊……婉华抗拒不了生理上的反应</w:t>
      </w:r>
    </w:p>
    <w:p>
      <w:r>
        <w:t>有求必应，狭小的空间里气氛淫乱极了，婉华什么都说出口甚至管不得浪声是否会传出去外面。</w:t>
      </w:r>
    </w:p>
    <w:p>
      <w:r>
        <w:t>啊……插……我……爱……啊……别停……啊……啊……快点……对……对……插死……我……啊……啊……</w:t>
      </w:r>
    </w:p>
    <w:p>
      <w:r>
        <w:t>具……啊……啊……啊……婉华就算和她丈夫做爱也从来没说过这么淫荡的话。房里传来婉华呻吟声娇喘声一连串</w:t>
      </w:r>
    </w:p>
    <w:p>
      <w:r>
        <w:t>的淫乱声，婉华原来被其他男人淫弄的时候，也会说出这种淫乱的叫床声。</w:t>
      </w:r>
    </w:p>
    <w:p>
      <w:r>
        <w:t>陈总编把婉华整个人抱了起来，然后把她压到墙上去，这时就能从床底看得清清楚楚，只见新婚婉华给陈总编</w:t>
      </w:r>
    </w:p>
    <w:p>
      <w:r>
        <w:t>这条肥肉虫压在墙上，把她双腿勾着，双手棒着她的圆圆屁股，大阳具从下斜向上干进婉华的淫穴里，干得她私处</w:t>
      </w:r>
    </w:p>
    <w:p>
      <w:r>
        <w:t>汤汤汁汁的，淫水直滴在地上，还拚命的扭腰把陈总编的阳具挤向最深处。</w:t>
      </w:r>
    </w:p>
    <w:p>
      <w:r>
        <w:t>房里好一阵子扑滋……扑滋……渍渍……啪啪……的淫乱声音，婉华和陈总编都急喘着。</w:t>
      </w:r>
    </w:p>
    <w:p>
      <w:r>
        <w:t>这时陈总编已经把婉华弄到地上来，只见陈总编用力地捏弄婉华的奶子，把婉华两个奶球搓圆弄扁，还用手指</w:t>
      </w:r>
    </w:p>
    <w:p>
      <w:r>
        <w:t>去捏婉华两个乳头，弄得婉华吱吱求饶，更把婉华两腿曲起贴压到婉华的胸脯上，让婉华的下体高高翘起，然后把</w:t>
      </w:r>
    </w:p>
    <w:p>
      <w:r>
        <w:t>粗大的阳具从婉华的嫩穴里插了进去，足足有一尺长的阳具，完完全全插进婉华的洞穴里不断搅动，婉华差点给陈</w:t>
      </w:r>
    </w:p>
    <w:p>
      <w:r>
        <w:t>总编乱棍干死。</w:t>
      </w:r>
    </w:p>
    <w:p>
      <w:r>
        <w:t>哈！哈！哈！你天生是个骚货，就算给一百个男人轮奸，你也不会死的！陈总编阳具不停抽送，催婉华说出：</w:t>
      </w:r>
    </w:p>
    <w:p>
      <w:r>
        <w:t>快说啊！哦……哦……啊……啊……哎呀……来干我……婉华什么脸都不要了。</w:t>
      </w:r>
    </w:p>
    <w:p>
      <w:r>
        <w:t>啊……救……命……我说……一个……不……两个……啊……愈多愈好……所有男人……我要……男人……轮</w:t>
      </w:r>
    </w:p>
    <w:p>
      <w:r>
        <w:t>奸我……由于阴蒂被强烈的碰撞，婉华进入前所未有的高潮，总算是说出自己内心的慾念，陷入那强烈性需求的慾</w:t>
      </w:r>
    </w:p>
    <w:p>
      <w:r>
        <w:t>望中无法自拔。</w:t>
      </w:r>
    </w:p>
    <w:p>
      <w:r>
        <w:t>啊……好……好极了……啊……爽死我了……你太厉害了……插得婉华好爽……喔……陈总编的阳具深深的插</w:t>
      </w:r>
    </w:p>
    <w:p>
      <w:r>
        <w:t>在婉华淫穴里面旋转屁股，龟头顶在嫩肉的左右，简直像龟头上有眼睛一样，一直都在最骚痒的部位上摩擦。</w:t>
      </w:r>
    </w:p>
    <w:p>
      <w:r>
        <w:t>婉华的淫穴如同章鱼吸盘般的把陈总编的阳具吸住，那强壮粗大的阳具，完全的充斥在淫穴里，使的婉华疯狂，</w:t>
      </w:r>
    </w:p>
    <w:p>
      <w:r>
        <w:t>配合着陈总编抽插的动作，她不自主的将屁股抬高，两脚紧紧的夹着陈总编的腰部，像一匹淫乱的母兽摇动屁股，</w:t>
      </w:r>
    </w:p>
    <w:p>
      <w:r>
        <w:t>配合陈总编阳具的猛烈抽插。</w:t>
      </w:r>
    </w:p>
    <w:p>
      <w:r>
        <w:t>陈总编的手抓紧婉华纤细的蜂腰，每次在冲刺的时候，都能插入更深的地方，以陈总编的尺寸加上这种做爱姿</w:t>
      </w:r>
    </w:p>
    <w:p>
      <w:r>
        <w:t>势，是可以顶到婉华那柔软的花心，从婉华的叫声以及激烈的扭动腰臀，陈总编每一下插到底的时候都可碰触到婉</w:t>
      </w:r>
    </w:p>
    <w:p>
      <w:r>
        <w:t>华的Ｇ点，婉华不时的摆动自己的屁股，迎合着陈总编的撞击，娇媚淫荡的发出啊……啊……唔唔……呻吟起来。</w:t>
      </w:r>
    </w:p>
    <w:p>
      <w:r>
        <w:t>喔……不行了……啊……喔……啊……对……喔……太好了……干吧……不行了……快……干得……啊……啊</w:t>
      </w:r>
    </w:p>
    <w:p>
      <w:r>
        <w:t>……这时候婉华美丽的肉体开始痉挛，整个子宫缠住坚硬阳具，婉华拚命摇头。</w:t>
      </w:r>
    </w:p>
    <w:p>
      <w:r>
        <w:t>陈总编使尽的一下比一下深、一下比一下重地将阳具直抵花心，干得婉华子宫口承受连续撞击，高潮不清地叫</w:t>
      </w:r>
    </w:p>
    <w:p>
      <w:r>
        <w:t>床︰啊……太了……快死了……啊……干死了……被干破……插……心上了……婉华……哦……屁股……顶上来…</w:t>
      </w:r>
    </w:p>
    <w:p>
      <w:r>
        <w:t>…我们一起……爽……死……陈总编的汗水如下雨般流着，婉华小穴里的淫水也不停的流着拍……拍……拍……陈</w:t>
      </w:r>
    </w:p>
    <w:p>
      <w:r>
        <w:t>总编又是一挺，婉华则不时抬起小穴接受陈总编阳具的撞击，她的小穴里不停的抽搐，陈总编抱着婉华的双脚往下</w:t>
      </w:r>
    </w:p>
    <w:p>
      <w:r>
        <w:t>压，陈总编整个人压着婉华，掂起脚尖，阳具像拳头一样的猛击在婉华的子宫颈。</w:t>
      </w:r>
    </w:p>
    <w:p>
      <w:r>
        <w:t>我受不了……我快被你干……干死了……喔……抱紧我快……抱紧我……用力……用力的干我……啊……婉华</w:t>
      </w:r>
    </w:p>
    <w:p>
      <w:r>
        <w:t>淫荡的模样，让陈总编更卖力抽插，阳具似乎要插穿婉华那诱人的淫穴才甘心似的猛插，婉华也拚命的抬高淫穴，</w:t>
      </w:r>
    </w:p>
    <w:p>
      <w:r>
        <w:t>让阳具可以更深地插入她的淫穴，更不停的扭动臀部迎合陈总编的阳具，淫水不断的被阳具逼了出来，顺着婉华的</w:t>
      </w:r>
    </w:p>
    <w:p>
      <w:r>
        <w:t>大腿流下来弄湿了一大片床单。</w:t>
      </w:r>
    </w:p>
    <w:p>
      <w:r>
        <w:t>喔……你的阳具太厉害了……好舒服喔……啊……不要停……对……继续……我好舒服啊……我要丢……不要</w:t>
      </w:r>
    </w:p>
    <w:p>
      <w:r>
        <w:t>停……啊……快……快……啊……陈总编将婉华的两脚放下，把婉华抱起坐到沙发边让婉华跨坐在大腿上，婉华扶</w:t>
      </w:r>
    </w:p>
    <w:p>
      <w:r>
        <w:t>正陈总编的阳具对准淫穴后坐了下去，双手缠绕在陈总编的后脑勺。</w:t>
      </w:r>
    </w:p>
    <w:p>
      <w:r>
        <w:t>啊……啊……爽……爽……爽死我了……这样……好……好爽喔……啊……我爱死了……你的阳具真强壮……</w:t>
      </w:r>
    </w:p>
    <w:p>
      <w:r>
        <w:t>啊……啊……好……好爽……啊……婉华双手紧抱陈总编的头压在胸前，上下的套插着陈总编的阳具，陈总编则用</w:t>
      </w:r>
    </w:p>
    <w:p>
      <w:r>
        <w:t>舌头舔着婉华胸前那一直摇晃的乳房，整个房间充满了淫濊的兴奋气息。</w:t>
      </w:r>
    </w:p>
    <w:p>
      <w:r>
        <w:t>陈总编抱着婉华的腰站了起来，而婉华抱住陈总编的脖子及夹紧陈总编的腰，身体向后荡着一挺一缩的干着，</w:t>
      </w:r>
    </w:p>
    <w:p>
      <w:r>
        <w:t>婉华乌黑的秀发正随着抽插而摆动着。</w:t>
      </w:r>
    </w:p>
    <w:p>
      <w:r>
        <w:t>啊……啊……不行……不行了……快……快泄……爽死了……喔……陈总编抱着婉华躺回床上，婉华整头缩在</w:t>
      </w:r>
    </w:p>
    <w:p>
      <w:r>
        <w:t>陈总编的怀里一动不动的享受着高潮后的快感、刺激感，一会后婉华的臀部一上一下的套动着阳具，婉华上下扭动</w:t>
      </w:r>
    </w:p>
    <w:p>
      <w:r>
        <w:t>身体，胸前的乳房也跟着上下晃荡着，陈总编伸出双手握住婉华丰满乳房，尽情地揉搓抚捏，婉华原本丰满的乳房</w:t>
      </w:r>
    </w:p>
    <w:p>
      <w:r>
        <w:t>更显得坚铤而且乳头也如豆子般硬胀。</w:t>
      </w:r>
    </w:p>
    <w:p>
      <w:r>
        <w:t>婉华愈套愈快，淫穴里的嫩肉也收缩的将大龟头吸住，婉华拚命地上下快速套动阳具，满头乌亮的秀发，随着</w:t>
      </w:r>
    </w:p>
    <w:p>
      <w:r>
        <w:t>婉华晃动身躯而飞扬，婉华快乐的浪叫声和阳具抽出插入的卜滋……卜滋……淫水声交响着使陈总编陶醉其中，尤</w:t>
      </w:r>
    </w:p>
    <w:p>
      <w:r>
        <w:t>其是龟头被吸的舒服，陈总编用力往上挺迎合着婉华的狂插，当婉华向下套时，陈总编就将大阳具往上顶。最后两</w:t>
      </w:r>
    </w:p>
    <w:p>
      <w:r>
        <w:t>人在不断的抽抽插插中都泄了身……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