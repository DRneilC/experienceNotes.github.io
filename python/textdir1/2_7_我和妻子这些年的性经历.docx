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我和妻子这些年的性经历</w:t>
      </w:r>
    </w:p>
    <w:p>
      <w:r>
        <w:t>.</w:t>
      </w:r>
    </w:p>
    <w:p>
      <w:r>
        <w:t>这是一个亲身经历过的故事，主角就是我自己和我的妻子。回顾曾经的经历，什么感觉？心跳？刺激？荒唐？</w:t>
      </w:r>
    </w:p>
    <w:p>
      <w:r>
        <w:t>真实？各种感觉都会有，但无论如何，这些都是真实发生过的，酸辣苦甜，都是生活，写下它，是为了记录一段曾</w:t>
      </w:r>
    </w:p>
    <w:p>
      <w:r>
        <w:t>经难忘的过去，也许是为了忘却，也许是为了反思，也许是为了做一个终结。</w:t>
      </w:r>
    </w:p>
    <w:p>
      <w:r>
        <w:t>我的妻子晶儿是一个很保守的小女子型的妻子，贤惠、持家、理性、独立、善良，在性的方面非常单纯，我是</w:t>
      </w:r>
    </w:p>
    <w:p>
      <w:r>
        <w:t>她的第一个正式的男朋友，事实上在一直到我们结婚以后很多年，她都只有我一个男人。而我呢，是一个对性的</w:t>
      </w:r>
    </w:p>
    <w:p>
      <w:r>
        <w:t>需求很强烈的男人，年轻的时候，妻子（当时的女朋友）不在身边，那时几乎是每天都要自己来解决无休止的性的</w:t>
      </w:r>
    </w:p>
    <w:p>
      <w:r>
        <w:t>冲动。但事实上，一直到今天，自己都很难理解为什么就会对淫妻类的幻想充满了兴奋。淫妻类只是一种说法，所</w:t>
      </w:r>
    </w:p>
    <w:p>
      <w:r>
        <w:t>指的，很奇怪，就是对来自自身的性刺激的冲动微乎其微，但来自自己妻子的性刺激、性满足却能够给我造成极大</w:t>
      </w:r>
    </w:p>
    <w:p>
      <w:r>
        <w:t>的冲击和满足，例如想到妻子暴露给其他男人，或者与其他男人亲热，等等，往往比自己与妻子做爱还觉得兴奋，</w:t>
      </w:r>
    </w:p>
    <w:p>
      <w:r>
        <w:t>似乎自己的性快感完全是寄托在她的身上？</w:t>
      </w:r>
    </w:p>
    <w:p>
      <w:r>
        <w:t>大概是在三年前，当我意识到了这一点，就开始疯狂的搜集这方面的文章，也在网上认识了一些网友，发现在</w:t>
      </w:r>
    </w:p>
    <w:p>
      <w:r>
        <w:t>网上真的也有很多同样的人，慢慢的自己也完全接受了这些观点，认为这些也是正常的性的方式之一。终于有一天，</w:t>
      </w:r>
    </w:p>
    <w:p>
      <w:r>
        <w:t>自己已经不能满足于单纯的幻想了，我开始认真考虑，能否说服妻子也能够接受这些观点，从而真正改变自己现实</w:t>
      </w:r>
    </w:p>
    <w:p>
      <w:r>
        <w:t>的生活。整个故事，就是自己推动、尝试、实践、反思的心路和现实历程，当然，事实之外，也加入了一些幻想的</w:t>
      </w:r>
    </w:p>
    <w:p>
      <w:r>
        <w:t>内容，因为，没有人知道真正的事实是怎样的，而且幻想会为我带来很大的满足。整篇文章会以一个一个小故事为</w:t>
      </w:r>
    </w:p>
    <w:p>
      <w:r>
        <w:t>主题构成。</w:t>
      </w:r>
    </w:p>
    <w:p>
      <w:r>
        <w:t>第一章暴露妻子虽然个子不高，但长得很漂亮，而且身材非常好，皮肤很白，很光滑，乳房很丰满、挺拔，正</w:t>
      </w:r>
    </w:p>
    <w:p>
      <w:r>
        <w:t>是我最喜欢的类型，以前我们开玩笑，说如果你再长高一些，那就是个万人迷了，我就追不到了。</w:t>
      </w:r>
    </w:p>
    <w:p>
      <w:r>
        <w:t>妻子原来的衣着是非常保守的，也不重视穿着打扮，所以第一步，就是希望在她的外在形象中加入一些性感的</w:t>
      </w:r>
    </w:p>
    <w:p>
      <w:r>
        <w:t>元素，好让她美好的身材能够更多的被大家分享。其实原来我很少自己给妻子买衣服的，都是和她一起去，她喜欢</w:t>
      </w:r>
    </w:p>
    <w:p>
      <w:r>
        <w:t>什么就买什么，结果总是一些稍稍性感一点的款式就马上被她否决了，太露了，太低了，等等。于是我就趁自己出</w:t>
      </w:r>
    </w:p>
    <w:p>
      <w:r>
        <w:t>差的时候，自己做主给她带一些衣服，当然，款式多少都会有一些性感的啦，木已成舟，不穿就浪费啦，那就试一</w:t>
      </w:r>
    </w:p>
    <w:p>
      <w:r>
        <w:t>试吧。这样，吊带的、低胸一点的、透一点的衣服，就都有机会穿在美丽的妻子身上了，慢慢的，自然而然，她就</w:t>
      </w:r>
    </w:p>
    <w:p>
      <w:r>
        <w:t>适应了。也挺好的，我喜欢，其他很多人也喜欢，也没有人有什么损失。</w:t>
      </w:r>
    </w:p>
    <w:p>
      <w:r>
        <w:t>妻子在我们刚在一起生活的时候，在家里，甚至上床睡觉的时候，都会穿着胸罩，而我是个裸体主义者，在家</w:t>
      </w:r>
    </w:p>
    <w:p>
      <w:r>
        <w:t>里，最喜欢什么都不穿了，光光的，多自在，开始她看不习惯，但屡教无效之后，就也不管我了，慢慢受我潜移默</w:t>
      </w:r>
    </w:p>
    <w:p>
      <w:r>
        <w:t>化的影响，也变得随便了一些。关键的突破，是有一天我看了一篇报道，常穿内衣的女人比少穿内衣的女人乳腺癌</w:t>
      </w:r>
    </w:p>
    <w:p>
      <w:r>
        <w:t>发病率高很多，晚上还穿内衣的女人就更高了。给她看了以后，对她触动比较大，晚上就再不穿内衣了，两个大波</w:t>
      </w:r>
    </w:p>
    <w:p>
      <w:r>
        <w:t>波在睡衣里面晃来晃去，甚是养眼。</w:t>
      </w:r>
    </w:p>
    <w:p>
      <w:r>
        <w:t>夏天的时候，天气越来越热，在我的鼓动下，终于她也和我一样，脱掉了最后一件衣服，在家里赤裸裸一丝不</w:t>
      </w:r>
    </w:p>
    <w:p>
      <w:r>
        <w:t>挂，两个人回到家，洗了澡，就开天体营，在厅里看电视、做事情、打电脑。但我们那时住的房子离周围的楼很近，</w:t>
      </w:r>
    </w:p>
    <w:p>
      <w:r>
        <w:t>楼和楼往往距离只有几米，我们的阳台对面就是别人的窗户，说老实话，我们在厅里干什么，对面的人如果想看分</w:t>
      </w:r>
    </w:p>
    <w:p>
      <w:r>
        <w:t>分钟可以看得清清楚楚，自己也不是不知道，但习惯了，就无所谓了，即使是妻子在我们开玩笑的时候也说：「看</w:t>
      </w:r>
    </w:p>
    <w:p>
      <w:r>
        <w:t>就看了，也不少什么，难过的是他自己。」但压力还是有的，晾衣服要去阳台上晾，这是她的工作，大家可以想象</w:t>
      </w:r>
    </w:p>
    <w:p>
      <w:r>
        <w:t>一下一个裸体的美女在阳台上晾衣服，几米外的屋子里会不会有人偷看呢？有几次，她就突然跑回来，很紧张的给</w:t>
      </w:r>
    </w:p>
    <w:p>
      <w:r>
        <w:t>我说：「我发现对面有人在看我啊。」我心里说，你现在才知道啊。口头上当然要安慰一下啊，没关系的啦，即使</w:t>
      </w:r>
    </w:p>
    <w:p>
      <w:r>
        <w:t>看了难受的是他自己嘛，然后还得她去继续自己的工作。这时候，即使我关了厅里的灯，阳台上那雪白的裸体还是</w:t>
      </w:r>
    </w:p>
    <w:p>
      <w:r>
        <w:t>清清楚楚。</w:t>
      </w:r>
    </w:p>
    <w:p>
      <w:r>
        <w:t>有时候晚上做爱的时候，我们会关了厅里的灯，就直接在厅里的沙发上做，我们最喜欢的姿势，就是我坐在沙</w:t>
      </w:r>
    </w:p>
    <w:p>
      <w:r>
        <w:t>发上，她面对我坐在我腿上，这样她感觉刺激最强，而且我可以同时亲着她的小乳头。有时候我激动起来，就会抱</w:t>
      </w:r>
    </w:p>
    <w:p>
      <w:r>
        <w:t>着妻子到阳台上，让她双手扶着阳台的围栏，把她肉感的屁股向我撅起，从后面插着她，一对大波波随着我的动作</w:t>
      </w:r>
    </w:p>
    <w:p>
      <w:r>
        <w:t>在阳台上摆动着，在这种时候她是无法压制自己的叫床声的，婉转而急促的呻吟在楼群间散播出去。</w:t>
      </w:r>
    </w:p>
    <w:p>
      <w:r>
        <w:t>有一次我给妻子买了几件吊带小背心，很有些薄的，但不透，她蛮喜欢的，早上上班换上新衣服，发现一个新</w:t>
      </w:r>
    </w:p>
    <w:p>
      <w:r>
        <w:t>问题，这样的衣服是不好穿有带的胸罩的，但当时家里还刚刚就没有无带的胸罩了，折腾了半天，最后她决定，算</w:t>
      </w:r>
    </w:p>
    <w:p>
      <w:r>
        <w:t>了，就不穿内衣了。当时我心里一阵狂喜，真是好性感啊，因为她的乳房本来就比较丰满，穿上后小背心紧紧地贴</w:t>
      </w:r>
    </w:p>
    <w:p>
      <w:r>
        <w:t>在身上，乳房的整个形状非常清晰，乳头小粒粒明显的凸起在前面，看得我小弟弟马上就硬了，但心里还是简直不</w:t>
      </w:r>
    </w:p>
    <w:p>
      <w:r>
        <w:t>能相信，因为我内心期望这一天很久了，口头上还是问了一句：「就这样去上班啊？」</w:t>
      </w:r>
    </w:p>
    <w:p>
      <w:r>
        <w:t>「那不好吧，太性感了，还得再加件外套吧？」就在外面加了一件小外衣，但是没有扣子的那种，要用手把衣</w:t>
      </w:r>
    </w:p>
    <w:p>
      <w:r>
        <w:t>服往里拉一些，就看不到什么了，手松开，偶尔还是能看到一些端倪，但不那么明显了。就这样，妻子去上班了，</w:t>
      </w:r>
    </w:p>
    <w:p>
      <w:r>
        <w:t>那一天，我都很兴奋，想着妻子的性感模样。之后，妻子似乎就开始喜欢不穿内衣，我问过她，她说这样穿着很舒</w:t>
      </w:r>
    </w:p>
    <w:p>
      <w:r>
        <w:t>服，我问她不怕走光了？她笑着说自己小心一些就好了。我猜想，也许她已经从性感中找到了更多的自信了。</w:t>
      </w:r>
    </w:p>
    <w:p>
      <w:r>
        <w:t>印象很深的是有一次，一帮朋友去海边玩，因为她也没什么事情，就带她一起去了。那天，她上身穿一件吊带</w:t>
      </w:r>
    </w:p>
    <w:p>
      <w:r>
        <w:t>小背心，外加一个小外衣，下面是一件短裙，也就是平常的穿着。到了海边，大家该游泳的游泳，该玩的玩，她不</w:t>
      </w:r>
    </w:p>
    <w:p>
      <w:r>
        <w:t>喜欢游泳，就在我旁边跑来跑去，一会把我埋在沙子里面，一会到处录像。热了，索性就把小外衣脱掉了，她玩得</w:t>
      </w:r>
    </w:p>
    <w:p>
      <w:r>
        <w:t>很高兴，没有留意，周围的人可就幸福了。因为她的吊带小背心是棉质的，很贴身的那种，脱掉了小外衣，两个丰</w:t>
      </w:r>
    </w:p>
    <w:p>
      <w:r>
        <w:t>满的乳房随着她的跑动，在大家面前像小兔子一样跳跃起伏，真是波涛汹涌啊，不知道其他人感觉怎样，我的小弟</w:t>
      </w:r>
    </w:p>
    <w:p>
      <w:r>
        <w:t>弟可几乎一直在硬着呢。回了家，晚上上了床，当然不会放过她，我们一边做爱，一边调情。原来她早知道周围的</w:t>
      </w:r>
    </w:p>
    <w:p>
      <w:r>
        <w:t>男人都盯着她的波波看的，呵呵，但她好像也挺兴奋的。因为妻子在一家外企作行政工作，管理比较严，我平常很</w:t>
      </w:r>
    </w:p>
    <w:p>
      <w:r>
        <w:t>少去她们单位，有一次有急事去找她。那天她刚巧穿的一件碎花的吊带裙，早上外面套了件披肩上的班，我到了单</w:t>
      </w:r>
    </w:p>
    <w:p>
      <w:r>
        <w:t>位才发现她的披肩没有穿，就直接只穿着那件贴身的碎花裙子，一对乳房就那样明目张胆的招摇着，呵呵，要是我</w:t>
      </w:r>
    </w:p>
    <w:p>
      <w:r>
        <w:t>是他同事，一定认为这里有些引诱意味的。我有些暧昧的轻轻的问她：「怎么把披肩脱掉了？这么性感啊？」</w:t>
      </w:r>
    </w:p>
    <w:p>
      <w:r>
        <w:t>「你胡说什么啊，人家有些热嘛！」她的脸一下就红了。</w:t>
      </w:r>
    </w:p>
    <w:p>
      <w:r>
        <w:t>办完了事情，我拉她出来。「还有什么事情啊？」她很奇怪。</w:t>
      </w:r>
    </w:p>
    <w:p>
      <w:r>
        <w:t>「先别问，跟我来就好了。」我和她出了办公室，坐电梯一直到了最高层，然后又走楼梯，一直上到这个写字</w:t>
      </w:r>
    </w:p>
    <w:p>
      <w:r>
        <w:t>楼的天台上。这个写字楼很高，站在天台上可以看到很远，而且没有一个人。</w:t>
      </w:r>
    </w:p>
    <w:p>
      <w:r>
        <w:t>「到这里干什么啊？」</w:t>
      </w:r>
    </w:p>
    <w:p>
      <w:r>
        <w:t>「呵呵，你说呢？」我一把把她抱住，就去吻她。</w:t>
      </w:r>
    </w:p>
    <w:p>
      <w:r>
        <w:t>「嗯，你干什么啊，不可以在这里的，万一被人看到了怎么办啊！？」她很紧张的拒绝着。</w:t>
      </w:r>
    </w:p>
    <w:p>
      <w:r>
        <w:t>「谁让你这么性感呢，我受不了了，你摸摸看，鸡鸡都硬起来了！」我把她的手拉到我下面，然后隔着她薄薄</w:t>
      </w:r>
    </w:p>
    <w:p>
      <w:r>
        <w:t>的小吊带裙揉捏着妻子的大波波。</w:t>
      </w:r>
    </w:p>
    <w:p>
      <w:r>
        <w:t>「在这里，不行啊，万一被我的同事看到，那可糟糕啦。」妻子虽然还在抗拒，但身体已经背叛了，身体变得</w:t>
      </w:r>
    </w:p>
    <w:p>
      <w:r>
        <w:t>柔弱无骨，喘气连连，紧紧贴在我的身上。</w:t>
      </w:r>
    </w:p>
    <w:p>
      <w:r>
        <w:t>「呵呵，如果被人看到了，是女的，就让我一起干，是男的，就让他一起来干你喽。」说完，不由她再说，从</w:t>
      </w:r>
    </w:p>
    <w:p>
      <w:r>
        <w:t>下面一把将妻子的裙子掀起到腋下，然后把小内裤拉下去。</w:t>
      </w:r>
    </w:p>
    <w:p>
      <w:r>
        <w:t>妻子抬起脚配合我把它脱掉，这样妻子就几乎是全裸的站在这个城市几乎最高的天台上，手撑在一个台子上，</w:t>
      </w:r>
    </w:p>
    <w:p>
      <w:r>
        <w:t>为我又翘起了她那性感的小屁股，我迅速脱下自己的裤子，将早已勃起的阴茎插进了妻子的下体，快速地操弄着。</w:t>
      </w:r>
    </w:p>
    <w:p>
      <w:r>
        <w:t>阳光下，妻子雪白的裸体显得那样耀眼。</w:t>
      </w:r>
    </w:p>
    <w:p>
      <w:r>
        <w:t>高潮过去，平静下来后，发现的问题就是谁都没有带纸巾，相视笑了一下，只好用她的小内裤做清洁了，然后</w:t>
      </w:r>
    </w:p>
    <w:p>
      <w:r>
        <w:t>呢，「那下午怎么办啊？没有内裤了？」我色色的问她。</w:t>
      </w:r>
    </w:p>
    <w:p>
      <w:r>
        <w:t>「你说呢，不穿了呗。」她做了一个鬼脸，拉着我下楼了。说实话，到看不出有什么问题，只是我想着妻子完</w:t>
      </w:r>
    </w:p>
    <w:p>
      <w:r>
        <w:t>全没有穿内衣在办公室里的样子，小弟弟又开始跃跃欲动了。</w:t>
      </w:r>
    </w:p>
    <w:p>
      <w:r>
        <w:t>有一天，我加班回来的比较晚，因为下着小雨，而我没有带伞，打电话给妻子，她说过来车站接我，自己心里</w:t>
      </w:r>
    </w:p>
    <w:p>
      <w:r>
        <w:t>觉得暖暖的。</w:t>
      </w:r>
    </w:p>
    <w:p>
      <w:r>
        <w:t>等到了车站，一下还没看到妻子，找了一下，才在角落里头看到她，我搂着她的肩膀，两个人打着一把伞，慢</w:t>
      </w:r>
    </w:p>
    <w:p>
      <w:r>
        <w:t>慢的往回走。</w:t>
      </w:r>
    </w:p>
    <w:p>
      <w:r>
        <w:t>这时我才留意到，她穿着一件从来只是在家里才会穿的丝绸睡衣，很薄，也很低胸，乳房大概有一半是露在外</w:t>
      </w:r>
    </w:p>
    <w:p>
      <w:r>
        <w:t>面的，下面的裙摆也很短，一双玉腿大都裸露着。同时，很显然，她仍然没有穿内衣，我用手趁着旁边没人的时候，</w:t>
      </w:r>
    </w:p>
    <w:p>
      <w:r>
        <w:t>轻轻的从睡衣口伸进去，偷偷的抚摸她光滑的乳房，她娇羞的说着：「讨厌。」</w:t>
      </w:r>
    </w:p>
    <w:p>
      <w:r>
        <w:t>「呵呵，今天胆子怎么这么大？」</w:t>
      </w:r>
    </w:p>
    <w:p>
      <w:r>
        <w:t>她没有回答，而是拖着我的手放到了她的臀部，呵呵，原来老婆今天连内裤也没有穿，就跑出来了。「哇，你</w:t>
      </w:r>
    </w:p>
    <w:p>
      <w:r>
        <w:t>真猛！」我惊呼道。</w:t>
      </w:r>
    </w:p>
    <w:p>
      <w:r>
        <w:t>她笑盈盈的看着我，我真是爱死老婆了。我们就这样搂搂抱抱的到了楼下。</w:t>
      </w:r>
    </w:p>
    <w:p>
      <w:r>
        <w:t>在楼梯上，她走在前面，我紧跟在后面，双手把她的睡衣下摆一下子撩了起来到了腰上，把它高翘的白皙的臀</w:t>
      </w:r>
    </w:p>
    <w:p>
      <w:r>
        <w:t>部和双腿全部露了出来。</w:t>
      </w:r>
    </w:p>
    <w:p>
      <w:r>
        <w:t>「哎，你干什么啊，这是在楼道里啊！」</w:t>
      </w:r>
    </w:p>
    <w:p>
      <w:r>
        <w:t>「没关系，这么晚了，我们就在这里亲热一下。」我没给晶儿喘息的时间，趁她扭头的当就从后面亲着了她的</w:t>
      </w:r>
    </w:p>
    <w:p>
      <w:r>
        <w:t>脖颈，那里是她最敏感的地方，很快，她就娇喘连连了，这时，我的手一点也没闲着，从下面一直往上摸到了她的</w:t>
      </w:r>
    </w:p>
    <w:p>
      <w:r>
        <w:t>乳房，这样她就几乎全身都裸露在楼道里了。</w:t>
      </w:r>
    </w:p>
    <w:p>
      <w:r>
        <w:t>晶儿也没闲着，双手已经反手解开了我的裤子，拉出了我的小弟弟，我把她推到墙边，让她的双手撑在墙上，</w:t>
      </w:r>
    </w:p>
    <w:p>
      <w:r>
        <w:t>迅速的从后面进入了她，里面早已湿得一塌糊涂了，她很快就兴奋到大声呻吟起来，我只好用手捂住她的口，尽可</w:t>
      </w:r>
    </w:p>
    <w:p>
      <w:r>
        <w:t>能的小声一些。很快，我就射精了，可她显然还没有满足，抱住我，「嗯，我还要嘛！」</w:t>
      </w:r>
    </w:p>
    <w:p>
      <w:r>
        <w:t>「乖，我们先回家，回家继续，好吗？」说实话，在随时会有人经过的走廊里，我还是有些担心的。她已经没</w:t>
      </w:r>
    </w:p>
    <w:p>
      <w:r>
        <w:t>什么力气了，全身软绵绵的，我仍然在后面半抱半推着她往上走。突然，我看到，我们的淫水正从她的大腿尽头沿</w:t>
      </w:r>
    </w:p>
    <w:p>
      <w:r>
        <w:t>着大腿内侧往下流，亮晶晶滑腻腻的，看着淫荡无比。所幸，一路上都没有其他人，我们顺利的回到了家里。</w:t>
      </w:r>
    </w:p>
    <w:p>
      <w:r>
        <w:t>晚上在床上，她告诉我，其实在去车站的路上，有两个男孩，一直跟着她，搞得她非常紧张。我问她：「你猜</w:t>
      </w:r>
    </w:p>
    <w:p>
      <w:r>
        <w:t>他们想干什么？」</w:t>
      </w:r>
    </w:p>
    <w:p>
      <w:r>
        <w:t>「干什么？那还用说，想干你老婆呗。」</w:t>
      </w:r>
    </w:p>
    <w:p>
      <w:r>
        <w:t>「那你怎么想的，想不想让他们干？」我在挑逗着她，开始用口亲吻她的乳头。</w:t>
      </w:r>
    </w:p>
    <w:p>
      <w:r>
        <w:t>「他们人太多了，如果就一个人，我就让他干了。」她也在挑逗我呢。</w:t>
      </w:r>
    </w:p>
    <w:p>
      <w:r>
        <w:t>「那你会跟他去他家里？」</w:t>
      </w:r>
    </w:p>
    <w:p>
      <w:r>
        <w:t>「不用，就在楼下那个偏僻的角落里，就可以了，我会撅起我的屁股，让他从后面插进来。」</w:t>
      </w:r>
    </w:p>
    <w:p>
      <w:r>
        <w:t>「那你就被他强奸啦！」我的手已经在妻子的小洞洞里了。</w:t>
      </w:r>
    </w:p>
    <w:p>
      <w:r>
        <w:t>「啊，强奸就强奸，我喜欢被不认识的人强奸，他的鸡鸡一定好大好大啊，我会被他干死啊，那我就接不到你</w:t>
      </w:r>
    </w:p>
    <w:p>
      <w:r>
        <w:t>了啊，要是你过来，看到了那怎么办啊。」</w:t>
      </w:r>
    </w:p>
    <w:p>
      <w:r>
        <w:t>「我会一把把他打开，然后换上我，继续干你这个小荡妇啊，干死你啊。」</w:t>
      </w:r>
    </w:p>
    <w:p>
      <w:r>
        <w:t>我已经插在她的里面了，迅速的抽插着。</w:t>
      </w:r>
    </w:p>
    <w:p>
      <w:r>
        <w:t>「好啊，干死我啊，我是个荡妇，我要你们都来干我啊！」</w:t>
      </w:r>
    </w:p>
    <w:p>
      <w:r>
        <w:t>我明白，晶儿非常非常的爱我，她知道我喜欢这样的幻想，所以就总是为了满足我配合我，我只是不知道，在</w:t>
      </w:r>
    </w:p>
    <w:p>
      <w:r>
        <w:t>为了我之外，是否她也会真的有那么一点喜欢这样的幻想？</w:t>
      </w:r>
    </w:p>
    <w:p>
      <w:r>
        <w:t>第二章网络网络是一个新的虚拟世界，在这个世界里人多少总会发生一些变化，变得跟现实中不同。</w:t>
      </w:r>
    </w:p>
    <w:p>
      <w:r>
        <w:t>因为工作的关系，妻子对电脑比较陌生，以前几乎从来不去碰她。只是在我的鼓动下，开始慢慢接触电脑和网</w:t>
      </w:r>
    </w:p>
    <w:p>
      <w:r>
        <w:t>络。</w:t>
      </w:r>
    </w:p>
    <w:p>
      <w:r>
        <w:t>最初是在我的带领下和我一起看一些色情文章和图片，妻子往往会很惊讶：</w:t>
      </w:r>
    </w:p>
    <w:p>
      <w:r>
        <w:t>「怎么会这样啊！？」但无论如何，看着看着，很快她就会湿润了，然后我们就会疯狂的做爱。</w:t>
      </w:r>
    </w:p>
    <w:p>
      <w:r>
        <w:t>但事实上，虽然我更中意小说，因为给你更大的幻想空间，但她更喜欢录像，她觉得录像更直观一些，她最喜</w:t>
      </w:r>
    </w:p>
    <w:p>
      <w:r>
        <w:t>欢的就是我们两个人半躺在厅里的沙发上，一边看色情录像，一边抚摸，做爱。为了把片子看完，往往两个人都会</w:t>
      </w:r>
    </w:p>
    <w:p>
      <w:r>
        <w:t>努力延长做爱的时间，结果妻子总是能够达到持续的不断的高潮。</w:t>
      </w:r>
    </w:p>
    <w:p>
      <w:r>
        <w:t>我们更大的突破，是在网络上，为了鼓励她上网，我为她申请了一个ＱＱ号码，并且鼓励她在网络上认识一些</w:t>
      </w:r>
    </w:p>
    <w:p>
      <w:r>
        <w:t>朋友，甚至把她介绍给了一些我的一些有共同兴趣的网友，慢慢的，她对网络的抗拒心理小了，我感到她甚至已经</w:t>
      </w:r>
    </w:p>
    <w:p>
      <w:r>
        <w:t>开始喜欢上了网络这个虚拟的世界了。</w:t>
      </w:r>
    </w:p>
    <w:p>
      <w:r>
        <w:t>妻子叫床的声音非常好听，不只是好听，简直是动人心魄了，我相信任何正常男人只要听一下都会立刻勃起的。</w:t>
      </w:r>
    </w:p>
    <w:p>
      <w:r>
        <w:t>有一天晚上，做爱的时候，听着妻子兴奋的叫床声，我突然想起：「老婆，你叫床的声音这么好听，我们让别人听</w:t>
      </w:r>
    </w:p>
    <w:p>
      <w:r>
        <w:t>听吧？」」好啊，但是除了你，已经有人听过了啊？」」啊，还有谁听过啊？」」我们隔壁的啊，对面的啊。「晶</w:t>
      </w:r>
    </w:p>
    <w:p>
      <w:r>
        <w:t>儿羞涩的说。我知道，她说的是事实，因为她叫床的声音太大了，我想隔壁的一定常常能听到的，因为偶尔我们也</w:t>
      </w:r>
    </w:p>
    <w:p>
      <w:r>
        <w:t>能听到隔壁有女人的叫床声，我想我们两家的床可能都放在同样的位置。</w:t>
      </w:r>
    </w:p>
    <w:p>
      <w:r>
        <w:t>」呵呵，你怎么知道他们也听到了？」我开她的玩笑。</w:t>
      </w:r>
    </w:p>
    <w:p>
      <w:r>
        <w:t>」常常我们晚上作了后，早上出门碰到他们，他们都会怪怪的看着我啊。「」不会吧，隔壁住了四个小伙子呢，</w:t>
      </w:r>
    </w:p>
    <w:p>
      <w:r>
        <w:t>是哪个啊？」我来了精神。</w:t>
      </w:r>
    </w:p>
    <w:p>
      <w:r>
        <w:t>」都会啊，像要吃了我一样呢。「」那你没让他们占些便宜啊？」」早上嘛，时间那么紧，哪有机会呢，那个</w:t>
      </w:r>
    </w:p>
    <w:p>
      <w:r>
        <w:t>个子高高的，还挺帅的呢。「」想不想搞搞他？」我开始更快的插着她。</w:t>
      </w:r>
    </w:p>
    <w:p>
      <w:r>
        <w:t>」啊，想啊，想啊，你让我搞吗？」」行啊，行啊，你去搞吧，明天就让你去搞他。「」不，不，我要等你去</w:t>
      </w:r>
    </w:p>
    <w:p>
      <w:r>
        <w:t>出差了，再搞，我要把他领到家里，就在我们这个床上搞他。「」好啊，那其他人也要怎么办？他们几个单身，都</w:t>
      </w:r>
    </w:p>
    <w:p>
      <w:r>
        <w:t>挺可怜的呢，连个女人都没有啊！「」那我就让他们排队吧，一个一个的进来，一个一个的搞我，啊，快点啊，再</w:t>
      </w:r>
    </w:p>
    <w:p>
      <w:r>
        <w:t>快点……「高潮过去，在休息的时候，我突然想起，在网上，我有一个南京的朋友聊得非常好，应该说是兴趣相投。</w:t>
      </w:r>
    </w:p>
    <w:p>
      <w:r>
        <w:t>于是我说：」我们给别人打电话，让别的男人听听你叫床的呻吟好不好？」」给谁啊？」」我有一个网友，在南京，</w:t>
      </w:r>
    </w:p>
    <w:p>
      <w:r>
        <w:t>人很好的，我们骚扰他一下，好吧？」」呵呵，这样不好吧？挺难为情的。「」没关系，又不认识的，而且这个人</w:t>
      </w:r>
    </w:p>
    <w:p>
      <w:r>
        <w:t>挺有意思，回头你和他在网上聊聊。而且，他的鸡鸡很大的，听他自己说的。「「有多大啊？」她有些好奇。</w:t>
      </w:r>
    </w:p>
    <w:p>
      <w:r>
        <w:t>「他自己说有２０厘米。」</w:t>
      </w:r>
    </w:p>
    <w:p>
      <w:r>
        <w:t>「呵呵，骗人的，我才不信呢！」</w:t>
      </w:r>
    </w:p>
    <w:p>
      <w:r>
        <w:t>虽然她还是半推半拒，我已经拿起手机，拨通了这个朋友。</w:t>
      </w:r>
    </w:p>
    <w:p>
      <w:r>
        <w:t>他很奇怪，这么晚了我会打电话给他，我告诉他，我们在床上，我想让他和我妻子通通电话，他马上明白了是</w:t>
      </w:r>
    </w:p>
    <w:p>
      <w:r>
        <w:t>怎么回事，当时他还在办公室加班，刚好也就他一个人在。我把电话给了妻子。</w:t>
      </w:r>
    </w:p>
    <w:p>
      <w:r>
        <w:t>「喂，你好，」妻子有些紧张。</w:t>
      </w:r>
    </w:p>
    <w:p>
      <w:r>
        <w:t>「你好啊，是晶儿吧，我常听王哥说起你。」</w:t>
      </w:r>
    </w:p>
    <w:p>
      <w:r>
        <w:t>「是吗，他都和你说了我些什么？」</w:t>
      </w:r>
    </w:p>
    <w:p>
      <w:r>
        <w:t>「呵呵，我知道你很贤惠啊，而且很漂亮，皮肤很白啊，还有……」</w:t>
      </w:r>
    </w:p>
    <w:p>
      <w:r>
        <w:t>「还有什么？」</w:t>
      </w:r>
    </w:p>
    <w:p>
      <w:r>
        <w:t>「还有，我还看过你的照片，还有没穿衣服的照片。」</w:t>
      </w:r>
    </w:p>
    <w:p>
      <w:r>
        <w:t>「真的？」她看着我，拧了我一把，「你真讨厌啊！都不和我说，就发给别人了！」是的，我是曾经发过一些</w:t>
      </w:r>
    </w:p>
    <w:p>
      <w:r>
        <w:t>妻子的裸照给他，让他兴奋很久。</w:t>
      </w:r>
    </w:p>
    <w:p>
      <w:r>
        <w:t>「嫂子，你们现在在干嘛呢？」</w:t>
      </w:r>
    </w:p>
    <w:p>
      <w:r>
        <w:t>「嘻嘻，你说呢？」</w:t>
      </w:r>
    </w:p>
    <w:p>
      <w:r>
        <w:t>「是不是在做爱啊？」</w:t>
      </w:r>
    </w:p>
    <w:p>
      <w:r>
        <w:t>「嗯。」</w:t>
      </w:r>
    </w:p>
    <w:p>
      <w:r>
        <w:t>「那就什么都没穿啊？」</w:t>
      </w:r>
    </w:p>
    <w:p>
      <w:r>
        <w:t>「嘻嘻，是啊！」看着妻子既有些羞涩，又有些淫荡的和别的男人调情，我的小弟弟马上又硬起来了，我扶她</w:t>
      </w:r>
    </w:p>
    <w:p>
      <w:r>
        <w:t>坐到我的身上，让小弟弟重新放进她的小妹妹里面。妻子啊的呻吟了一下。</w:t>
      </w:r>
    </w:p>
    <w:p>
      <w:r>
        <w:t>「现在你们在作什么？」</w:t>
      </w:r>
    </w:p>
    <w:p>
      <w:r>
        <w:t>「有一个鸡鸡，插到我的洞洞里了。」妻子慢慢的也进入状态了。</w:t>
      </w:r>
    </w:p>
    <w:p>
      <w:r>
        <w:t>「是谁的？」</w:t>
      </w:r>
    </w:p>
    <w:p>
      <w:r>
        <w:t>「是我老公的，他的鸡鸡好大啊。」</w:t>
      </w:r>
    </w:p>
    <w:p>
      <w:r>
        <w:t>「我的更大呢，想不想试一试？」</w:t>
      </w:r>
    </w:p>
    <w:p>
      <w:r>
        <w:t>「啊，才不要呢，我就要我老公的。」她开始更快的在我身上起伏。</w:t>
      </w:r>
    </w:p>
    <w:p>
      <w:r>
        <w:t>「那现在让我摸摸你的波波好吗？」</w:t>
      </w:r>
    </w:p>
    <w:p>
      <w:r>
        <w:t>「好吧，我的波波很漂亮的。」配合着他，我的双手在妻子乳房上揉捏着。</w:t>
      </w:r>
    </w:p>
    <w:p>
      <w:r>
        <w:t>「啊，轻一些啊，喜欢我的波波吗？」</w:t>
      </w:r>
    </w:p>
    <w:p>
      <w:r>
        <w:t>「嫂子的波波最好看了，又漂亮又光滑，我要亲你的乳头了。」</w:t>
      </w:r>
    </w:p>
    <w:p>
      <w:r>
        <w:t>「啊，好啊，我好喜欢你亲我的乳头啊。」</w:t>
      </w:r>
    </w:p>
    <w:p>
      <w:r>
        <w:t>「我还会亲你的阴蒂，亲你的小豆豆，让你快乐得上天。」</w:t>
      </w:r>
    </w:p>
    <w:p>
      <w:r>
        <w:t>「啊，亲吧，我喜欢，你亲得我舒服，我就让你干我啊。」</w:t>
      </w:r>
    </w:p>
    <w:p>
      <w:r>
        <w:t>「啊，嫂子，我的鸡鸡已经很硬了，它又大又硬，能让我干你吗？」</w:t>
      </w:r>
    </w:p>
    <w:p>
      <w:r>
        <w:t>「好吧，你来干我吧，来吧，使劲干我吧。」</w:t>
      </w:r>
    </w:p>
    <w:p>
      <w:r>
        <w:t>「啊，啊，我要把我的大鸡鸡全部干进去，干到你的花心！」我想象到，他一定已经脱了他的裤子，正在那里</w:t>
      </w:r>
    </w:p>
    <w:p>
      <w:r>
        <w:t>手淫。</w:t>
      </w:r>
    </w:p>
    <w:p>
      <w:r>
        <w:t>「啊，亲爱的，快一些，快一些，干死我啦！」妻子大声的呻吟着，然后，迅速的达到了高潮。</w:t>
      </w:r>
    </w:p>
    <w:p>
      <w:r>
        <w:t>当妻子趴在我身上时，我接过了电话。「兄弟，感觉怎样？」</w:t>
      </w:r>
    </w:p>
    <w:p>
      <w:r>
        <w:t>「哎，真是受不了，嫂子真是极品，真希望以后能够和她见一次。」</w:t>
      </w:r>
    </w:p>
    <w:p>
      <w:r>
        <w:t>「以后会给你机会的，回头你们在网上聊聊吧，今天就早些休息了，８８」</w:t>
      </w:r>
    </w:p>
    <w:p>
      <w:r>
        <w:t>「好，帮我给嫂子说声再见，谢谢她。８８」</w:t>
      </w:r>
    </w:p>
    <w:p>
      <w:r>
        <w:t>关了电话，我开始调笑妻子：「老婆，你今天好淫荡啊！」</w:t>
      </w:r>
    </w:p>
    <w:p>
      <w:r>
        <w:t>「还不是你，讨厌啊！」妻子把脸埋到我的怀里。</w:t>
      </w:r>
    </w:p>
    <w:p>
      <w:r>
        <w:t>「以后真的让他干？」</w:t>
      </w:r>
    </w:p>
    <w:p>
      <w:r>
        <w:t>「才不呢！」</w:t>
      </w:r>
    </w:p>
    <w:p>
      <w:r>
        <w:t>「你刚才可是调戏得人家很难受的。」</w:t>
      </w:r>
    </w:p>
    <w:p>
      <w:r>
        <w:t>「嘻嘻，就是让他难受，听得到吃不到。」</w:t>
      </w:r>
    </w:p>
    <w:p>
      <w:r>
        <w:t>「回头想不想和他在网上聊聊？」</w:t>
      </w:r>
    </w:p>
    <w:p>
      <w:r>
        <w:t>「好啊，那个人还是挺好玩的。」</w:t>
      </w:r>
    </w:p>
    <w:p>
      <w:r>
        <w:t>后来，我就把妻子的号码给了他，方便他们聊天。其实我并没有留意他们聊天的内容，只是有时候和这个网友</w:t>
      </w:r>
    </w:p>
    <w:p>
      <w:r>
        <w:t>聊起来的时候，他就会告诉一些比较刺激的情节，例如有一次我出差的时候，他嫌在网上聊得不过瘾，就直接给妻</w:t>
      </w:r>
    </w:p>
    <w:p>
      <w:r>
        <w:t>子打电话，两个人通过电话互相调戏，搞到他射精，据他说妻子也达到了高潮。</w:t>
      </w:r>
    </w:p>
    <w:p>
      <w:r>
        <w:t>我经常会出差，等她学会了上网，出差时我们就常常是通过ＱＱ聊天，可以节省很多电话费。当然，透过网络，</w:t>
      </w:r>
    </w:p>
    <w:p>
      <w:r>
        <w:t>不像面对面那么真实，反而增加了我们幻想的空间。事实上，因为我们常常玩一些幻想的游戏，很多事情至今我都</w:t>
      </w:r>
    </w:p>
    <w:p>
      <w:r>
        <w:t>无法确定是真实的还是幻想的。</w:t>
      </w:r>
    </w:p>
    <w:p>
      <w:r>
        <w:t>又一个我出差在外的夜晚，我们聊天又聊到性，搞得大家都挺兴奋的。</w:t>
      </w:r>
    </w:p>
    <w:p>
      <w:r>
        <w:t>「老公，我受不了了，我好想要啊。」</w:t>
      </w:r>
    </w:p>
    <w:p>
      <w:r>
        <w:t>「那怎么办呢？呵呵，要不，去找个帅哥去去火？」</w:t>
      </w:r>
    </w:p>
    <w:p>
      <w:r>
        <w:t>「好啊，那我去找啦！」</w:t>
      </w:r>
    </w:p>
    <w:p>
      <w:r>
        <w:t>「去哪里找？」</w:t>
      </w:r>
    </w:p>
    <w:p>
      <w:r>
        <w:t>「你忘了，隔壁就有四个呢。」是的，我们隔壁住的是四个小伙子，像是刚毕业的样子，很年轻也很健康的感</w:t>
      </w:r>
    </w:p>
    <w:p>
      <w:r>
        <w:t>觉。</w:t>
      </w:r>
    </w:p>
    <w:p>
      <w:r>
        <w:t>「那么多呢，老婆应付得过来吗？」</w:t>
      </w:r>
    </w:p>
    <w:p>
      <w:r>
        <w:t>「试一试啊，没试过怎么知道？」</w:t>
      </w:r>
    </w:p>
    <w:p>
      <w:r>
        <w:t>「那好啊，你去啊，怎么计划啊？」</w:t>
      </w:r>
    </w:p>
    <w:p>
      <w:r>
        <w:t>「那还不简单，我就说咱们家什么东西坏了，请他们过来帮忙修理嘛。」</w:t>
      </w:r>
    </w:p>
    <w:p>
      <w:r>
        <w:t>「然后呢？」</w:t>
      </w:r>
    </w:p>
    <w:p>
      <w:r>
        <w:t>「嘻嘻，然后，就相机行事啦！」</w:t>
      </w:r>
    </w:p>
    <w:p>
      <w:r>
        <w:t>「那好啊，你去呗，试试看我们老婆还没有魅力了？」说实话，我认为她是在和我调情，我猜她应该没有那个</w:t>
      </w:r>
    </w:p>
    <w:p>
      <w:r>
        <w:t>胆量。</w:t>
      </w:r>
    </w:p>
    <w:p>
      <w:r>
        <w:t>「那我该先去打扮一下啦！」</w:t>
      </w:r>
    </w:p>
    <w:p>
      <w:r>
        <w:t>「打扮什么呢？就这样去嘛，不让他们流鼻血才怪呢！」我知道，她现在又是一丝不挂的在和我聊天。</w:t>
      </w:r>
    </w:p>
    <w:p>
      <w:r>
        <w:t>「那可不行，不是和你开玩笑的，我真的去了啊，我会套那件蓝色的睡衣，好不好？」那件蓝色的睡衣是我给</w:t>
      </w:r>
    </w:p>
    <w:p>
      <w:r>
        <w:t>她买的一件很性感的睡衣，纯丝绸的，Ｖ型的胸口很低很开，如果她就这样裸体的套上那件睡衣，任何男人都会流</w:t>
      </w:r>
    </w:p>
    <w:p>
      <w:r>
        <w:t>鼻血的。</w:t>
      </w:r>
    </w:p>
    <w:p>
      <w:r>
        <w:t>「好啊，你去啊！」我在调戏她。</w:t>
      </w:r>
    </w:p>
    <w:p>
      <w:r>
        <w:t>「好，老公，如果我半个小时还没再上来，你就先休息了，８８」</w:t>
      </w:r>
    </w:p>
    <w:p>
      <w:r>
        <w:t>「呵呵，我才不要等那么久呢！」可是，我还没有发出去，她就下线了，这可是我没想到的，也许，她在和自</w:t>
      </w:r>
    </w:p>
    <w:p>
      <w:r>
        <w:t>己捉迷藏吧，其实虽然我们经常开这方面的玩笑，但我知道她只是限于和我一起幻想而已，是从来没有打算真实地</w:t>
      </w:r>
    </w:p>
    <w:p>
      <w:r>
        <w:t>去做的。</w:t>
      </w:r>
    </w:p>
    <w:p>
      <w:r>
        <w:t>但我等了大概十五分钟，还没有等到她上来，我有些沉不住气了，于是拨通了她的手机。</w:t>
      </w:r>
    </w:p>
    <w:p>
      <w:r>
        <w:t>「喂，在干嘛呢？」</w:t>
      </w:r>
    </w:p>
    <w:p>
      <w:r>
        <w:t>「喔，家里电视有些问题了，我请我们邻居来帮我看一下。」</w:t>
      </w:r>
    </w:p>
    <w:p>
      <w:r>
        <w:t>「不会吧，你来真的？」我有些惊讶。这是，我听到背景里有一些叮叮咚咚的声音，还有两个男生的对话声。</w:t>
      </w:r>
    </w:p>
    <w:p>
      <w:r>
        <w:t>「嘻嘻，真的，真的坏了。」她轻轻的对着话筒说。</w:t>
      </w:r>
    </w:p>
    <w:p>
      <w:r>
        <w:t>「要小心啊！」我开始有些担心安全问题了，但同时想象着妻子那身打扮，几个男人围着她的周围，我的小弟</w:t>
      </w:r>
    </w:p>
    <w:p>
      <w:r>
        <w:t>弟迅速的硬起来了。</w:t>
      </w:r>
    </w:p>
    <w:p>
      <w:r>
        <w:t>「没事的，等会在网上再和你说。８８」</w:t>
      </w:r>
    </w:p>
    <w:p>
      <w:r>
        <w:t>电话挂了，我既紧张又兴奋，一便幻想着一边安慰自己的小弟弟。大概又过了十五分钟，妻子重新上来了，「</w:t>
      </w:r>
    </w:p>
    <w:p>
      <w:r>
        <w:t>怎样？」我迫不及待的问着。</w:t>
      </w:r>
    </w:p>
    <w:p>
      <w:r>
        <w:t>「嘻嘻，不告诉你！」看来她的心情很好呢。在我的再三追问下，她给我讲了如下的第一个故事，之所以用故</w:t>
      </w:r>
    </w:p>
    <w:p>
      <w:r>
        <w:t>事，是到现在我也还认为故事的成份可能更大一些。</w:t>
      </w:r>
    </w:p>
    <w:p>
      <w:r>
        <w:t>当妻子敲开了隔壁的门以后，屋里四个男孩只有两个在家里，光着上身，下身只穿着短裤，裸露出健康强壮的</w:t>
      </w:r>
    </w:p>
    <w:p>
      <w:r>
        <w:t>身体。看到妻子以后，他们非常紧张，妻子说他能感觉到两个人的下面马上都有了反应。他们知道妻子是他们的邻</w:t>
      </w:r>
    </w:p>
    <w:p>
      <w:r>
        <w:t>居，听到妻子说家里的电视出了问题，马上表示没问题，立即可以过去帮忙看一看，就跟随妻子来了我们家。</w:t>
      </w:r>
    </w:p>
    <w:p>
      <w:r>
        <w:t>在家里，妻子告诉他们家里的碟机放不出来碟了，他们一边忙着检查，一边偷偷的拿余光扫着妻子的身体，妻</w:t>
      </w:r>
    </w:p>
    <w:p>
      <w:r>
        <w:t>子本身就穿得非常暴露，偶尔和他们一起弯下腰，蹲下来，他们就可以毫无遮掩的看到妻子丰满白皙的乳房、两粒</w:t>
      </w:r>
    </w:p>
    <w:p>
      <w:r>
        <w:t>玫瑰色的小乳头，甚至可能包括浅黑的阴毛。妻子说，她也抑制不住自己的冲动，趁机抚摸了一下那个高个男孩健</w:t>
      </w:r>
    </w:p>
    <w:p>
      <w:r>
        <w:t>美的背部。</w:t>
      </w:r>
    </w:p>
    <w:p>
      <w:r>
        <w:t>他们显然很紧张、激动，眼神里充满了欲望，但行为又很拘谨。还是妻子主动和他们闲聊了几句。其实碟机没</w:t>
      </w:r>
    </w:p>
    <w:p>
      <w:r>
        <w:t>什么问题，只是妻子放了一张放不出来的碟而已，所以问题很快就解决了，但同时他们看到了我们碟柜里的很多色</w:t>
      </w:r>
    </w:p>
    <w:p>
      <w:r>
        <w:t>情光碟。妻子说，其实她真的很想发生些什么，但又不知该怎么做，后来我的电话过来了，他们挺紧张的，很快就</w:t>
      </w:r>
    </w:p>
    <w:p>
      <w:r>
        <w:t>告辞了。</w:t>
      </w:r>
    </w:p>
    <w:p>
      <w:r>
        <w:t>我听了非常兴奋，她本来就很兴奋，和我又调了一会情，就更难受了。</w:t>
      </w:r>
    </w:p>
    <w:p>
      <w:r>
        <w:t>「老公，我下面全都湿透了，怎么办啊？」</w:t>
      </w:r>
    </w:p>
    <w:p>
      <w:r>
        <w:t>「那你再去请他们回来啊？」</w:t>
      </w:r>
    </w:p>
    <w:p>
      <w:r>
        <w:t>「真的可以吗？怎么说啊？请他们到我家里来，干你的老婆？」</w:t>
      </w:r>
    </w:p>
    <w:p>
      <w:r>
        <w:t>「是啊。」</w:t>
      </w:r>
    </w:p>
    <w:p>
      <w:r>
        <w:t>「等一下……」</w:t>
      </w:r>
    </w:p>
    <w:p>
      <w:r>
        <w:t>「怎么啦？」</w:t>
      </w:r>
    </w:p>
    <w:p>
      <w:r>
        <w:t>「门铃响了。」</w:t>
      </w:r>
    </w:p>
    <w:p>
      <w:r>
        <w:t>「是谁啊，这么晚了？」我等待了几分钟。</w:t>
      </w:r>
    </w:p>
    <w:p>
      <w:r>
        <w:t>「老公，你先休息吧，明天我在和你说吧。」她又上来了。</w:t>
      </w:r>
    </w:p>
    <w:p>
      <w:r>
        <w:t>「谁来了？」</w:t>
      </w:r>
    </w:p>
    <w:p>
      <w:r>
        <w:t>「没事，你休息吧，早些睡吧，８８」</w:t>
      </w:r>
    </w:p>
    <w:p>
      <w:r>
        <w:t>「好吧，８８，」可是我总觉得挺奇怪的，想了想，还是拨了她的手机，关机了！想来想去，也没什么头绪，</w:t>
      </w:r>
    </w:p>
    <w:p>
      <w:r>
        <w:t>就休息了。直到第二天晚上，我们再聊天的时候，她又告诉我一段让我兴奋不已的第二个故事。</w:t>
      </w:r>
    </w:p>
    <w:p>
      <w:r>
        <w:t>原来昨天晚上，后来来摁门铃的还是隔壁的两个小男孩，一个高个的，一个胖胖的。</w:t>
      </w:r>
    </w:p>
    <w:p>
      <w:r>
        <w:t>「咦，怎么啦？」</w:t>
      </w:r>
    </w:p>
    <w:p>
      <w:r>
        <w:t>「姐姐，你好，我们，不知道你方不方便？」</w:t>
      </w:r>
    </w:p>
    <w:p>
      <w:r>
        <w:t>「没关系，什么事情，你们说。」</w:t>
      </w:r>
    </w:p>
    <w:p>
      <w:r>
        <w:t>「我们想，如果你方便，想在你这里看一看碟？晚上睡不着觉。」</w:t>
      </w:r>
    </w:p>
    <w:p>
      <w:r>
        <w:t>「喔，没问题，刚好我也睡不着，你们进来吧。」晶儿想，他们一定是心有不甘，或者确实是睡不着觉，所以</w:t>
      </w:r>
    </w:p>
    <w:p>
      <w:r>
        <w:t>又鼓起勇气找了这么一个理由，其实不和自己是一样的嘛。</w:t>
      </w:r>
    </w:p>
    <w:p>
      <w:r>
        <w:t>「碟柜里有一些碟，你们自己挑一挑，喜欢看什么就看吧，我去给你们倒些水。」</w:t>
      </w:r>
    </w:p>
    <w:p>
      <w:r>
        <w:t>「好，谢谢！」门关上了，妻子去为他们倒了两杯水，坐在沙发上，看他们在那里挑。</w:t>
      </w:r>
    </w:p>
    <w:p>
      <w:r>
        <w:t>「大姐这里好多好看的片子啊。」</w:t>
      </w:r>
    </w:p>
    <w:p>
      <w:r>
        <w:t>「我老公喜欢看。」看到他们正在翻的都是一些色情片子，妻子赶快给自己找个台阶下。</w:t>
      </w:r>
    </w:p>
    <w:p>
      <w:r>
        <w:t>「这部『忠贞‘大姐看过吗？好看吗？」</w:t>
      </w:r>
    </w:p>
    <w:p>
      <w:r>
        <w:t>「没，没看过，你们要看，就看看吧。」其实妻子早和我看过啦，她还很喜欢呢，那个片子很色情，应该算５</w:t>
      </w:r>
    </w:p>
    <w:p>
      <w:r>
        <w:t>级片了。</w:t>
      </w:r>
    </w:p>
    <w:p>
      <w:r>
        <w:t>片子放进去，他们和妻子一起坐在沙发上，很自然，妻子被他们夹在中间。</w:t>
      </w:r>
    </w:p>
    <w:p>
      <w:r>
        <w:t>慢慢的，镜头中出现了一些赤裸裸的镜头，甚至是直白的性器官的交媾，妻子看得胸潮起伏，开始面红耳赤，</w:t>
      </w:r>
    </w:p>
    <w:p>
      <w:r>
        <w:t>以前从来没有和别的男人一起看这么露骨的片子，而且是穿成这样。他们俩表面上看着屏幕，实际上都在偷偷的看</w:t>
      </w:r>
    </w:p>
    <w:p>
      <w:r>
        <w:t>着妻子的肉体。</w:t>
      </w:r>
    </w:p>
    <w:p>
      <w:r>
        <w:t>「把灯关了吧。」妻子很小声的说。</w:t>
      </w:r>
    </w:p>
    <w:p>
      <w:r>
        <w:t>「好，」矮个男孩扭扭的去关了厅里的灯，但妻子还是看到了他短裤里高高挺起的一块。</w:t>
      </w:r>
    </w:p>
    <w:p>
      <w:r>
        <w:t>灯关了，屏幕上是扭动的肉体，深深的喘息声，沙发上，妻子几乎快要躺着了，一对赤裸修长的大腿裸露在外，</w:t>
      </w:r>
    </w:p>
    <w:p>
      <w:r>
        <w:t>睡衣的下摆仅仅遮住阴部，两个男孩的手不知何时偷偷的放到了妻子的大腿上，但没有敢有更进一步的行动，妻子</w:t>
      </w:r>
    </w:p>
    <w:p>
      <w:r>
        <w:t>的小洞洞早已经是水漫金山了，经过一晚上的煎熬，是那样的急切的渴望有一根坚硬的阴茎能够插入进来。</w:t>
      </w:r>
    </w:p>
    <w:p>
      <w:r>
        <w:t>「你们，慢慢看，我先回卧室，休息了。」妻子摇摇晃晃的站起来，站起来的时候，右手不小心抓到了高个男</w:t>
      </w:r>
    </w:p>
    <w:p>
      <w:r>
        <w:t>孩的下身，正握住了他的阴茎，感觉到是那样坚硬和庞大。妻子进了卧室，并没有关门，面朝里直接躺在了床上，</w:t>
      </w:r>
    </w:p>
    <w:p>
      <w:r>
        <w:t>紧张的期待着一些令人激动的事情的发生。从厅里可以直接看到卧室里的春光，美丽的女人几乎是完全裸体的横卧</w:t>
      </w:r>
    </w:p>
    <w:p>
      <w:r>
        <w:t>在睡床上。</w:t>
      </w:r>
    </w:p>
    <w:p>
      <w:r>
        <w:t>大概过了五分钟，妻子感觉到有人站在自己的身后，然后是奚奚索索的脱衣服的声音，然后，一具结实火热的</w:t>
      </w:r>
    </w:p>
    <w:p>
      <w:r>
        <w:t>肉体就从后面紧紧抱住了妻子，坚硬高翘的阴茎直接顶到了妻子的阴部，一只大手在妻子丰满的乳房上游动，妻子</w:t>
      </w:r>
    </w:p>
    <w:p>
      <w:r>
        <w:t>猜应该是那个高个男孩，她装作睡着了，任由他猥亵着。</w:t>
      </w:r>
    </w:p>
    <w:p>
      <w:r>
        <w:t>很快，他的手就从睡衣下摆伸了进去，将妻子的睡衣一直拉到颈部，这样妻子就几乎是全身赤裸的侧卧着，然</w:t>
      </w:r>
    </w:p>
    <w:p>
      <w:r>
        <w:t>后他的阴茎迅速而有力的插入了妻子的阴道，妻子兴奋的叫了出来，他的阴茎真的很长啊，按妻子的说法比我长很</w:t>
      </w:r>
    </w:p>
    <w:p>
      <w:r>
        <w:t>多，一下就插入到了以前从没有插入过的地方。</w:t>
      </w:r>
    </w:p>
    <w:p>
      <w:r>
        <w:t>但妻子突然想起来什么。</w:t>
      </w:r>
    </w:p>
    <w:p>
      <w:r>
        <w:t>「等一下！」妻子拦住他，轻声说。</w:t>
      </w:r>
    </w:p>
    <w:p>
      <w:r>
        <w:t>「怎么啦？」</w:t>
      </w:r>
    </w:p>
    <w:p>
      <w:r>
        <w:t>「戴上套，好吗？」</w:t>
      </w:r>
    </w:p>
    <w:p>
      <w:r>
        <w:t>「好吧，在哪里呢？</w:t>
      </w:r>
    </w:p>
    <w:p>
      <w:r>
        <w:t>妻子坐起来，把睡衣从头脱下来，就这样一丝不挂的下了床，去衣柜里找出了我们常用的避孕套。上床的时候，</w:t>
      </w:r>
    </w:p>
    <w:p>
      <w:r>
        <w:t>妻子看到那个胖男孩正坐在厅里的沙发上，探着脑袋往卧室里看呢。</w:t>
      </w:r>
    </w:p>
    <w:p>
      <w:r>
        <w:t>」你也过来吧。「妻子对着他招了招手，那个家伙兴奋得立马就跑了进来。</w:t>
      </w:r>
    </w:p>
    <w:p>
      <w:r>
        <w:t>」把衣服也脱了吧。「此时也不需要有更多的言语，卧室里充满了淫荡的气氛，妻子赤裸裸的跪坐在中间，分</w:t>
      </w:r>
    </w:p>
    <w:p>
      <w:r>
        <w:t>别帮两边的两个男孩勃起的阴茎戴上避孕套，然后对高个男孩说：」你躺平。「然后对着那高耸的阴茎慢慢坐了上</w:t>
      </w:r>
    </w:p>
    <w:p>
      <w:r>
        <w:t>去。</w:t>
      </w:r>
    </w:p>
    <w:p>
      <w:r>
        <w:t>」啊，好舒服啊！「经历了一晚上的煎熬，妻子快速的上下运动着，一对乳房上下跳动，那个男孩伸出手，紧</w:t>
      </w:r>
    </w:p>
    <w:p>
      <w:r>
        <w:t>紧抓住妻子的乳房，揉捏着。胖男孩也没有闲着，双手在妻子全身抚摸着。第一次和陌生人一起做爱，而且是两个，</w:t>
      </w:r>
    </w:p>
    <w:p>
      <w:r>
        <w:t>妻子感觉到从没有过的兴奋，几乎是疯狂的在耸动着。高个男孩应该还是经验太少，才几分钟就呻吟着射出来了，</w:t>
      </w:r>
    </w:p>
    <w:p>
      <w:r>
        <w:t>而妻子正在通往高潮的半路上。</w:t>
      </w:r>
    </w:p>
    <w:p>
      <w:r>
        <w:t>」啊，不要停，不要停，我还要啊！「这时高个男孩的阴茎已经滑出来了，胖男孩把妻子推倒到床上，变成趴</w:t>
      </w:r>
    </w:p>
    <w:p>
      <w:r>
        <w:t>在床上，屁股高高翘起，然后迅速的把已高涨的阳具插了进去，胖男孩的阳具短一些，但很粗，给了妻子另一种强</w:t>
      </w:r>
    </w:p>
    <w:p>
      <w:r>
        <w:t>烈的刺激，在几分钟的抽插后，他们双双达到了高潮。</w:t>
      </w:r>
    </w:p>
    <w:p>
      <w:r>
        <w:t>三具赤裸裸的肉体交叠的躺倒在我们的大床上，只剩下喘息的声音，充满了淫糜的氛围。</w:t>
      </w:r>
    </w:p>
    <w:p>
      <w:r>
        <w:t>」大姐，真好。「」其实，我喜欢大姐很久了，大姐好性感啊。「四只手在妻子的乳房和身上四处抚摸着。</w:t>
      </w:r>
    </w:p>
    <w:p>
      <w:r>
        <w:t>」喜欢，就常来玩吧。但大哥在的时候可不行。「」刚才大姐感觉好吗？」」挺好的啊，你们好像挺有经验的</w:t>
      </w:r>
    </w:p>
    <w:p>
      <w:r>
        <w:t>嘛？说实话，怎么来的？」」呵呵，有时候，会和网友做的。「」哎，你们以前有过像我们今天这样的吗？我是说</w:t>
      </w:r>
    </w:p>
    <w:p>
      <w:r>
        <w:t>三个人？」」呵呵，说实话，有过的，上次我的一个女网友过来，她和我们在网上都认识，晚上喝了酒，就睡在我</w:t>
      </w:r>
    </w:p>
    <w:p>
      <w:r>
        <w:t>们这里，结果和我们四个人都作了。「」哎，现在的年轻人，真是。「」呵呵，姐姐不也是嘛，我们再来一次吧。</w:t>
      </w:r>
    </w:p>
    <w:p>
      <w:r>
        <w:t>「事实上，似乎妻子也不清楚那一夜到底做了几次，后来她就完全没印象了，只是早上醒来时，他们已经不在了，</w:t>
      </w:r>
    </w:p>
    <w:p>
      <w:r>
        <w:t>留下的，只有凌乱的床单，和满床干涸的体液。</w:t>
      </w:r>
    </w:p>
    <w:p>
      <w:r>
        <w:t>这第二个故事，让我一整天都没心思干活，等到了晚上，我早早就坐到电脑前，等着妻子上来。但因为她晚上</w:t>
      </w:r>
    </w:p>
    <w:p>
      <w:r>
        <w:t>单位部门有活动，一直到了九点多才回来。</w:t>
      </w:r>
    </w:p>
    <w:p>
      <w:r>
        <w:t>」晚上玩得好吗？」」挺好的，吃了饭，唱了唱歌。「」今天又有什么艳遇啊？」」老是想歪调调，巴不得有</w:t>
      </w:r>
    </w:p>
    <w:p>
      <w:r>
        <w:t>人干你老婆！「」哪里哪里，想你Ｈａｐｐｙ一些嘛！「」哎，说真的，刚才我回来的时候，在门口碰到隔壁的男</w:t>
      </w:r>
    </w:p>
    <w:p>
      <w:r>
        <w:t>孩，请我晚上和他们一起打牌。「」这么晚了，会不会太累了？」」没关系啊，今天是周末嘛！「」看来你自己想</w:t>
      </w:r>
    </w:p>
    <w:p>
      <w:r>
        <w:t>去？」我知道，妻子喜欢打拖拉机，已经很久没有人陪她玩了。</w:t>
      </w:r>
    </w:p>
    <w:p>
      <w:r>
        <w:t>「看你放不放心啦！？」」那就不能陪我说话啦，好想老婆的呢！「」亲爱的，没关系啦，明天打电话给你，</w:t>
      </w:r>
    </w:p>
    <w:p>
      <w:r>
        <w:t>好吗，说不定，会有你喜欢的事情呢！」</w:t>
      </w:r>
    </w:p>
    <w:p>
      <w:r>
        <w:t>这一句，立刻又勾起了我的欲望：「好吧，那你去吧，我在这里等你。」</w:t>
      </w:r>
    </w:p>
    <w:p>
      <w:r>
        <w:t>「打牌怕要玩得蛮晚的啦，你不要等我啦，明天再联系。８８」</w:t>
      </w:r>
    </w:p>
    <w:p>
      <w:r>
        <w:t>自己不能在家里陪她，又是周末，就让她去玩一玩吧，也好。</w:t>
      </w:r>
    </w:p>
    <w:p>
      <w:r>
        <w:t>第二天早上，九点钟起床，打电话给妻子，关机，这倒挺奇怪的，她通常从来不会这么晚还不开机的。一直到</w:t>
      </w:r>
    </w:p>
    <w:p>
      <w:r>
        <w:t>了快中午，才打通妻子的手机。</w:t>
      </w:r>
    </w:p>
    <w:p>
      <w:r>
        <w:t>「老婆，今天怎么这么晚才起来？」</w:t>
      </w:r>
    </w:p>
    <w:p>
      <w:r>
        <w:t>「嗯，昨天晚得太晚了啦。」妻子懒洋洋的声音。</w:t>
      </w:r>
    </w:p>
    <w:p>
      <w:r>
        <w:t>「好玩吗？」</w:t>
      </w:r>
    </w:p>
    <w:p>
      <w:r>
        <w:t>「嘻嘻，还行吧，你上网啦，上来我给你说。」妻子有些兴奋的感觉。而我突然也有一些预感，赶快打开电脑。</w:t>
      </w:r>
    </w:p>
    <w:p>
      <w:r>
        <w:t>第三章通过网络，妻子告诉了我第三个故事。关了电脑，妻子考虑该穿什么衣服去，总不能像现在这样光着身</w:t>
      </w:r>
    </w:p>
    <w:p>
      <w:r>
        <w:t>子去吧，呵呵，当然穿睡衣也有些不好意思，毕竟那么多人，总还是要维护一下淑女的形象吧。</w:t>
      </w:r>
    </w:p>
    <w:p>
      <w:r>
        <w:t>最后妻子上身选了一件棉质的小背心，很柔软很舒服，但一点也不透，当然胸罩还是没有穿的，这已经成为晶</w:t>
      </w:r>
    </w:p>
    <w:p>
      <w:r>
        <w:t>儿的习惯了，下面配了一件白色的休闲短裙。</w:t>
      </w:r>
    </w:p>
    <w:p>
      <w:r>
        <w:t>内裤在我反复追问下妻子才告诉我穿的是我给她买的一件丁字内裤，其实平常她很少穿丁字裤，她觉得下面勒</w:t>
      </w:r>
    </w:p>
    <w:p>
      <w:r>
        <w:t>得很不舒服，只是偶尔为了取悦我才会牺牲一下，那天是觉得不穿肯定不好，因为短裙很容易走光，但心里又有些</w:t>
      </w:r>
    </w:p>
    <w:p>
      <w:r>
        <w:t>心跳的想法，所以就穿了那件白色的丁字裤。</w:t>
      </w:r>
    </w:p>
    <w:p>
      <w:r>
        <w:t>我问妻子，去之前有什么期望吗？晶儿告诉我说主要还是想玩玩牌，小小的玩一点点心跳游戏，没打算做太出</w:t>
      </w:r>
    </w:p>
    <w:p>
      <w:r>
        <w:t>格的事情，那么多人呢，怎么好意思？是，其实妻子平常还是比较保守规矩的，只是偶尔在很特别的状态下才会变</w:t>
      </w:r>
    </w:p>
    <w:p>
      <w:r>
        <w:t>得很开放。</w:t>
      </w:r>
    </w:p>
    <w:p>
      <w:r>
        <w:t>妻子去了隔壁，四个人都在，大家介绍了一下，我们就把那个高个的叫小高吧，胖男孩就叫小胖，还有一个黑</w:t>
      </w:r>
    </w:p>
    <w:p>
      <w:r>
        <w:t>黑的就叫小黑，白一些的就叫小白。平常有时候他们门开着，都看得到四个人常常只穿内裤在屋里行走，四个大男</w:t>
      </w:r>
    </w:p>
    <w:p>
      <w:r>
        <w:t>人也没什么好回避的，但今天都还比较规矩，都穿着体恤、短裤。</w:t>
      </w:r>
    </w:p>
    <w:p>
      <w:r>
        <w:t>妻子来了，很快就互相熟悉了，其实小高和小胖早就对妻子了解透彻了，妻子说，他们肯定把昨天晚上的实情</w:t>
      </w:r>
    </w:p>
    <w:p>
      <w:r>
        <w:t>告诉另两个人了，他们看着她的眼神一个比一个色，她已经能够感觉到今晚会有些事情发生了。</w:t>
      </w:r>
    </w:p>
    <w:p>
      <w:r>
        <w:t>因为多一个人，小高就负责给大家招呼，其他四个人就开战了，妻子和小胖打对家，小黑和小白打对家。四个</w:t>
      </w:r>
    </w:p>
    <w:p>
      <w:r>
        <w:t>男人都是一边打牌，一边不停的拿眼光扫描晶儿，随着每一次出牌，晶儿的乳尖就在小背心里摆动。小黑和小白嘴</w:t>
      </w:r>
    </w:p>
    <w:p>
      <w:r>
        <w:t>巴比较甜，很有技巧的吹捧着妻子，搞的妻子心里挺高兴的，很快大家就没有什么距离了。</w:t>
      </w:r>
    </w:p>
    <w:p>
      <w:r>
        <w:t>他们也没忘了调戏晶儿。</w:t>
      </w:r>
    </w:p>
    <w:p>
      <w:r>
        <w:t>「姐姐，平常你和大哥晚上在屋里老在做什么啊？」</w:t>
      </w:r>
    </w:p>
    <w:p>
      <w:r>
        <w:t>「没干什么啊，怎么啦？」</w:t>
      </w:r>
    </w:p>
    <w:p>
      <w:r>
        <w:t>「没干什么，为什么老听到姐姐那么大声的在叫呢？」</w:t>
      </w:r>
    </w:p>
    <w:p>
      <w:r>
        <w:t>「讨厌啊，不要乱说！」晶儿马上羞红了脸。</w:t>
      </w:r>
    </w:p>
    <w:p>
      <w:r>
        <w:t>「大哥挺厉害的吧？」</w:t>
      </w:r>
    </w:p>
    <w:p>
      <w:r>
        <w:t>「不要你管！」晶儿不想这个家伙再说下去了。</w:t>
      </w:r>
    </w:p>
    <w:p>
      <w:r>
        <w:t>「呵呵，我们当然管不了了，只是想问大哥不在家的时候，要不要我们帮帮忙？」</w:t>
      </w:r>
    </w:p>
    <w:p>
      <w:r>
        <w:t>「滚啊，好好打牌，你再乱说我就不玩了！」妻子装作生气了的样子。</w:t>
      </w:r>
    </w:p>
    <w:p>
      <w:r>
        <w:t>小高没什么事干，就拿了凳子坐在晶儿旁边看他们打牌，当然他不会仅仅只是看而已，他的手轻轻的放在了晶</w:t>
      </w:r>
    </w:p>
    <w:p>
      <w:r>
        <w:t>儿光洁的大腿上，晶儿脸红了一下，也没有作声，小子就得寸进尺，一边和大家说着话，手就一边探进了晶儿的短</w:t>
      </w:r>
    </w:p>
    <w:p>
      <w:r>
        <w:t>裙里。</w:t>
      </w:r>
    </w:p>
    <w:p>
      <w:r>
        <w:t>妻子说因为丁字裤已经陷入到了阴唇里头，所以他的手一伸进去就摸到了自己的阴毛和有些湿润的阴唇，搞的</w:t>
      </w:r>
    </w:p>
    <w:p>
      <w:r>
        <w:t>他以为晶儿没有穿内裤，嘿嘿的坏笑了一下。</w:t>
      </w:r>
    </w:p>
    <w:p>
      <w:r>
        <w:t>怕其他人看见，妻子马上把他推开了：「去去去，旁边站着去，别老腻在我旁边。」</w:t>
      </w:r>
    </w:p>
    <w:p>
      <w:r>
        <w:t>小高哪里舍得走开呢，就站在妻子身后继续看他们打牌，一只手装作若无其事的样子搭在妻子裸露的肩头，妻</w:t>
      </w:r>
    </w:p>
    <w:p>
      <w:r>
        <w:t>子告诉我，那时马上感觉到贴在她后背的小高下身，迅速的就勃起了，硬硬的顶着她的背，搞得她心慌意乱。她想</w:t>
      </w:r>
    </w:p>
    <w:p>
      <w:r>
        <w:t>小高一定是从她的上面看到了自己白皙的乳房，甚至可能连玫瑰色的小乳尖也都看到了。</w:t>
      </w:r>
    </w:p>
    <w:p>
      <w:r>
        <w:t>慢慢的，趁着妻子不注意，小高的手就越来越低，从领口一直伸了进去，手掌一下就抓住了妻子的乳房。</w:t>
      </w:r>
    </w:p>
    <w:p>
      <w:r>
        <w:t>「啊，不要嘛，干什么啊，不玩了啊！」妻子把他的手从衣服里拽出来。虽然已经拿出来了，但当着桌子上其</w:t>
      </w:r>
    </w:p>
    <w:p>
      <w:r>
        <w:t>他三个人的面，气氛变得有些淫靡了。</w:t>
      </w:r>
    </w:p>
    <w:p>
      <w:r>
        <w:t>「我们老是干打，赢了也没什么奖励，输了也没什么惩罚，不好玩。」小黑提议。</w:t>
      </w:r>
    </w:p>
    <w:p>
      <w:r>
        <w:t>「是啊，我提个意见好不好？」小白明白了小黑的意思。</w:t>
      </w:r>
    </w:p>
    <w:p>
      <w:r>
        <w:t>「那你们说玩什么？」晶儿还没明白他们的意图。</w:t>
      </w:r>
    </w:p>
    <w:p>
      <w:r>
        <w:t>「我们这样吧，输了的一级脱一件衣服，好不好？」小白说玩，大家就都看着晶儿。</w:t>
      </w:r>
    </w:p>
    <w:p>
      <w:r>
        <w:t>「不好，不好，那怎么可以！」妻子紧张起来。</w:t>
      </w:r>
    </w:p>
    <w:p>
      <w:r>
        <w:t>「挺好挺好，这样刺激多了！」小高也跟着附和。</w:t>
      </w:r>
    </w:p>
    <w:p>
      <w:r>
        <w:t>「姐姐，你身材那么好，给他们看一看，激动死他们呢！况且，我们现在是赢的呢，最后也许脱光光的是他们</w:t>
      </w:r>
    </w:p>
    <w:p>
      <w:r>
        <w:t>呢！」小胖给妻子打气。</w:t>
      </w:r>
    </w:p>
    <w:p>
      <w:r>
        <w:t>「来，我押你们赢，输了我和你们一起输，赢了他们要加倍。」小高也站出来。</w:t>
      </w:r>
    </w:p>
    <w:p>
      <w:r>
        <w:t>经不住这几个家伙黑脸白脸的搞，晶儿最终还是答应了：「好吧好吧，陪你们玩一下，也让你们领教一下我的</w:t>
      </w:r>
    </w:p>
    <w:p>
      <w:r>
        <w:t>功夫，你们不要到最后输了又不敢啊！」按照妻子的说法，她是没当真的，想着玩完了就回去了，如果输了赖掉就</w:t>
      </w:r>
    </w:p>
    <w:p>
      <w:r>
        <w:t>好了。</w:t>
      </w:r>
    </w:p>
    <w:p>
      <w:r>
        <w:t>但可以想象，除了她其他四个人都是一条心的想她们输，任怎样她也赢不了的啦。一局打完，妻子和小胖输了</w:t>
      </w:r>
    </w:p>
    <w:p>
      <w:r>
        <w:t>八级。其他三个人叫起来：「脱！脱！脱！</w:t>
      </w:r>
    </w:p>
    <w:p>
      <w:r>
        <w:t>「你们合起来使赖，我不和你们玩了！我要回家了！」妻子看情形不好，站起来想溜。</w:t>
      </w:r>
    </w:p>
    <w:p>
      <w:r>
        <w:t>他们当然不肯啦，三个人上来把妻子抱住，开始在妻子身上乱摸，「使赖可不行，不脱我们就要帮你脱了啊！」</w:t>
      </w:r>
    </w:p>
    <w:p>
      <w:r>
        <w:t>「算啦，姐姐，愿赌服输，再打一盘，说不定我们还赢回来呢！我先脱啦！</w:t>
      </w:r>
    </w:p>
    <w:p>
      <w:r>
        <w:t>剩下的你再看啦。」小胖也劝晶儿。</w:t>
      </w:r>
    </w:p>
    <w:p>
      <w:r>
        <w:t>「是啊，还有我呢，我也可以帮你们抵几件呢！」小高也劝着。</w:t>
      </w:r>
    </w:p>
    <w:p>
      <w:r>
        <w:t>被几个家伙抱着，有的手已经伸到衣服里摸到妻子的乳房了，晶儿也紧张起来，听了小胖和小高的话，想想也</w:t>
      </w:r>
    </w:p>
    <w:p>
      <w:r>
        <w:t>是，这把也许还轮不到她呢，赶紧说：「好，好，我答应，你们快松开我。」</w:t>
      </w:r>
    </w:p>
    <w:p>
      <w:r>
        <w:t>三人这才恋恋不舍的把晶儿放开，「好啦，你们快脱吧，不准使赖了啊！」</w:t>
      </w:r>
    </w:p>
    <w:p>
      <w:r>
        <w:t>他们总共输了八级，小胖脱掉了体恤、短裤，只剩一件内裤，小高也一样，还差四件，「怎么办啊，晶姐？」</w:t>
      </w:r>
    </w:p>
    <w:p>
      <w:r>
        <w:t>小高问。</w:t>
      </w:r>
    </w:p>
    <w:p>
      <w:r>
        <w:t>「真讨厌啊，输了那么多，刚才你们说了的，你们先脱了啊。」晶儿有些不好意思了，他们再脱，可就脱光了。</w:t>
      </w:r>
    </w:p>
    <w:p>
      <w:r>
        <w:t>「好吧，只好先牺牲我们了！」小胖和小高脱掉了最后一件内裤。晶儿这时已不敢看他们了，低着头，但余光</w:t>
      </w:r>
    </w:p>
    <w:p>
      <w:r>
        <w:t>还是看到了两个硬邦邦的阴茎一下跳了出来。</w:t>
      </w:r>
    </w:p>
    <w:p>
      <w:r>
        <w:t>「晶姐，还差两件，到你啦！」四个人都盯着晶儿，眼珠子都快掉出来了，小高想，两件，晶儿不就是全裸了</w:t>
      </w:r>
    </w:p>
    <w:p>
      <w:r>
        <w:t>嘛！</w:t>
      </w:r>
    </w:p>
    <w:p>
      <w:r>
        <w:t>妻子知道这次玩得有些大了，但逃是逃不掉的了，索性低着头，像做错了事一样，把手伸到短裙里，当着他们</w:t>
      </w:r>
    </w:p>
    <w:p>
      <w:r>
        <w:t>的面把里面的丁字裤脱了下来，这一下，可有些出乎他们的意料，但也有些兴奋，丁字裤脱下来马上被小黑抢过去</w:t>
      </w:r>
    </w:p>
    <w:p>
      <w:r>
        <w:t>了，「嗬，真性感啊！」</w:t>
      </w:r>
    </w:p>
    <w:p>
      <w:r>
        <w:t>然后，妻子犹豫了一下，还是选择把上衣脱掉，「讨厌，都把眼睛闭上，不许看啊！」但只是自己闭了眼睛，</w:t>
      </w:r>
    </w:p>
    <w:p>
      <w:r>
        <w:t>然后把小背心脱了下来，一对丰满翘起的乳房像两只小兔子一样跳进了四个男人的眼睛。「好啦好啦，继续玩，不</w:t>
      </w:r>
    </w:p>
    <w:p>
      <w:r>
        <w:t>要看啦！」</w:t>
      </w:r>
    </w:p>
    <w:p>
      <w:r>
        <w:t>妻子用双手捂住了自己的乳房。</w:t>
      </w:r>
    </w:p>
    <w:p>
      <w:r>
        <w:t>「好啊，好啊，大家继续。」又开始了，这次是小高作对家，小胖坐在了妻子旁边看，手偷偷的搂在妻子腰上，</w:t>
      </w:r>
    </w:p>
    <w:p>
      <w:r>
        <w:t>慢慢的在妻子上身抚摸着，妻子看到他的阴茎高高的勃起着，就偷偷的打了他的阴茎一下，「讨厌你啊！」结果搞</w:t>
      </w:r>
    </w:p>
    <w:p>
      <w:r>
        <w:t>得小胖一下兴奋起来了，低下头，抱住晶儿的波波就亲了起来。</w:t>
      </w:r>
    </w:p>
    <w:p>
      <w:r>
        <w:t>「啊！不要嘛！」妻子想把他的头推开，但小胖双手抱住晶儿的腰，根本推不开，这一幕深深的刺激了旁边的</w:t>
      </w:r>
    </w:p>
    <w:p>
      <w:r>
        <w:t>人，小白也过来吻住晶儿右边的乳房，晶儿赤裸的上身被两个男孩紧紧抱住，而男孩的手早已经掀开了晶儿的短裙，</w:t>
      </w:r>
    </w:p>
    <w:p>
      <w:r>
        <w:t>在晶儿白皙圆润的小腹上抚摸。</w:t>
      </w:r>
    </w:p>
    <w:p>
      <w:r>
        <w:t>晶儿的乳房是最敏感的，通常我只要用口调戏她的乳房两分钟，她就彻底投降了。现在在小胖和小白的折腾下，</w:t>
      </w:r>
    </w:p>
    <w:p>
      <w:r>
        <w:t>晶儿已经开始头脑发晕，感觉不能控制自己的行为了，不知怎样，已经被他们抱到了卧室的床上，有人在亲吻她的</w:t>
      </w:r>
    </w:p>
    <w:p>
      <w:r>
        <w:t>乳房，有人在亲吻她的阴蒂，还有人把小弟弟送到了她的嘴边，让她吃进去。</w:t>
      </w:r>
    </w:p>
    <w:p>
      <w:r>
        <w:t>妻子这时一面感觉非常的兴奋，也有些紧张，因为从来没有经历过这样混乱的场面，能感觉到下面阴道里的水</w:t>
      </w:r>
    </w:p>
    <w:p>
      <w:r>
        <w:t>在往外流。这时有人把妻子的双腿分开抬高，一只硬硬的肉棍挤到了妻子的阴道口。这时妻子慢慢清醒了一些，小</w:t>
      </w:r>
    </w:p>
    <w:p>
      <w:r>
        <w:t>声说：「等一下，要戴套。」</w:t>
      </w:r>
    </w:p>
    <w:p>
      <w:r>
        <w:t>「糟糕，我们这里没有啊！能不能不戴嘛？」小黑好像很不愿意。但这是妻子的一个原则，和我之外无论如何</w:t>
      </w:r>
    </w:p>
    <w:p>
      <w:r>
        <w:t>都不要戴套。</w:t>
      </w:r>
    </w:p>
    <w:p>
      <w:r>
        <w:t>「我家里还有，我去拿吧。」</w:t>
      </w:r>
    </w:p>
    <w:p>
      <w:r>
        <w:t>「好啊，要快啊，我们等你！」大家放开晶儿，晶儿拿起衣服，准备穿上，却被小黑拦住了，「这么近，就在</w:t>
      </w:r>
    </w:p>
    <w:p>
      <w:r>
        <w:t>旁边，就不要穿了嘛。」晶儿知道他们是怕她不回来，所以只好就这样赤裸裸的开了门，看着走廊里没人，赶快跑</w:t>
      </w:r>
    </w:p>
    <w:p>
      <w:r>
        <w:t>回家里。</w:t>
      </w:r>
    </w:p>
    <w:p>
      <w:r>
        <w:t>晶儿告诉我，回了家，回想起来，心里有些后悔，而且觉得有些对不起我的感觉，所以犹豫了一回，就决定不</w:t>
      </w:r>
    </w:p>
    <w:p>
      <w:r>
        <w:t>回去了。</w:t>
      </w:r>
    </w:p>
    <w:p>
      <w:r>
        <w:t>他们等了半天，晶儿还没有回来，知道事情可能有变化了，就让小高去敲我们的门，说是把衣服给晶儿送回来，</w:t>
      </w:r>
    </w:p>
    <w:p>
      <w:r>
        <w:t>晶儿不虞有诈，虽然自己还没穿衣服呢，还是开门让小高进来了。结果小高进来以后，立即拥住了晶儿，吻她的脖</w:t>
      </w:r>
    </w:p>
    <w:p>
      <w:r>
        <w:t>颈，而那里也正是妻子的性感带之一，妻子本来就已欲火焚身了，在他的挑逗抚弄之下，终究还是没能把持住，被</w:t>
      </w:r>
    </w:p>
    <w:p>
      <w:r>
        <w:t>他抱到我们的床上，狠狠的搞了一番。</w:t>
      </w:r>
    </w:p>
    <w:p>
      <w:r>
        <w:t>结束后，妻子软绵绵的躺在床上，一点力气都没有了，小高轻轻的下了床，离开了房间。几分钟后，另一个男</w:t>
      </w:r>
    </w:p>
    <w:p>
      <w:r>
        <w:t>孩打开虚掩的房门，走进了我们家，在厅里脱光了衣服，走进卧室摸到了晶儿身边。其实妻子也明白，只是她觉得</w:t>
      </w:r>
    </w:p>
    <w:p>
      <w:r>
        <w:t>这样她心理上更能接受一些。就这样，断断续续，据晶儿说应该总共被他们做了七八次吧，一直到了夜里３－４点</w:t>
      </w:r>
    </w:p>
    <w:p>
      <w:r>
        <w:t>才结束。</w:t>
      </w:r>
    </w:p>
    <w:p>
      <w:r>
        <w:t>这些，都是妻子在网络上告诉我的，客观讲，我无法确认这些是真实的，还是她讲给我满足我们的幻想的。唯</w:t>
      </w:r>
    </w:p>
    <w:p>
      <w:r>
        <w:t>一的事实，是我回家以后，确实再找不到我们的避孕套了，据妻子说，是被她都用完了，可我也想不起来，在我出</w:t>
      </w:r>
    </w:p>
    <w:p>
      <w:r>
        <w:t>差之前是否已经没有了呢？【完】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