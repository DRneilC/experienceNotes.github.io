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我的女人之老母</w:t>
      </w:r>
    </w:p>
    <w:p>
      <w:r>
        <w:t>.</w:t>
      </w:r>
    </w:p>
    <w:p>
      <w:r>
        <w:t>我叫阿欢，今年满十九岁，正在读大一。我知道自己很帅，也很酷，所以有蛮多女生喜欢我，想泡我，可我却</w:t>
      </w:r>
    </w:p>
    <w:p>
      <w:r>
        <w:t>瞧不上她们，我只对那些成熟的女性感兴趣。也许这跟我从小就失去了母亲有关系，我不否认我有恋母情结。</w:t>
      </w:r>
    </w:p>
    <w:p>
      <w:r>
        <w:t>我的现任情人叫马丹娜。她已经年近四十了，有老公，还有小孩。她的相貌一般，但身材非常魔鬼，有豪华的</w:t>
      </w:r>
    </w:p>
    <w:p>
      <w:r>
        <w:t>乳房和庞大的臀部。除此之外，她还是一个不折不扣的受虐狂，她经常自备道具，请我去折磨她。</w:t>
      </w:r>
    </w:p>
    <w:p>
      <w:r>
        <w:t>其实，「每个女人都崇拜法西斯分子，脸上挂着长靴，野蛮的心长在野兽身上……」这句话是席尔维亚。普拉</w:t>
      </w:r>
    </w:p>
    <w:p>
      <w:r>
        <w:t>斯说的。这家伙把自个儿的脑袋伸进烤箱里自杀了，我怀疑我有朝一日也会像他一样疯狂°°如果我继续跟马丹娜</w:t>
      </w:r>
    </w:p>
    <w:p>
      <w:r>
        <w:t>鬼混下去的话。</w:t>
      </w:r>
    </w:p>
    <w:p>
      <w:r>
        <w:t>马丹娜在市中心租了一间廉价的地下室，把它作为我们幽会和放纵情慾的场所。地下室里没有床，只有厚重的</w:t>
      </w:r>
    </w:p>
    <w:p>
      <w:r>
        <w:t>浅色地毯，那上面布满了精液和淫水的斑痕，同时散发着一股酸臭的气味。</w:t>
      </w:r>
    </w:p>
    <w:p>
      <w:r>
        <w:t>周末，我用钥匙拧开地下室的大门，马丹娜已经在里面恭候多时了。她戴着笔直垂肩的银色假发，穿薄若蝉翼</w:t>
      </w:r>
    </w:p>
    <w:p>
      <w:r>
        <w:t>的黑色吊带裙，雪白的脸上印着两片惊心动魄的红嘴唇。她笑眯眯地看着我，手里拿着一个铁盒子。</w:t>
      </w:r>
    </w:p>
    <w:p>
      <w:r>
        <w:t>我问她︰「今天打算玩什麽把戏？」她打开盒盖，里面是一排闪动蓝色锋芒的钢针。</w:t>
      </w:r>
    </w:p>
    <w:p>
      <w:r>
        <w:t>「你该不是想要我……用这玩意儿扎你吧？」「宝贝！你真聪明！」马丹娜的眼睛里荡漾着淫荡的光︰「过来，</w:t>
      </w:r>
    </w:p>
    <w:p>
      <w:r>
        <w:t>让我检查一下你的状态……」我靠近她，她跪在我的面前，解开我的皮带，脱下我的长裤和内裤，「越来越犀利了！」</w:t>
      </w:r>
    </w:p>
    <w:p>
      <w:r>
        <w:t>马丹娜亲了亲大龟头︰「好臭！臭烘烘，你大概一个礼拜没洗澡了吧！」我微微一笑︰「等着你来帮它洗呀！」马</w:t>
      </w:r>
    </w:p>
    <w:p>
      <w:r>
        <w:t>丹娜轻轻地叹气︰「唉，没办法……谁叫我喜欢你这臭东西呢？」她开始舔我的龟头，舔去那些残留在龟底下的</w:t>
      </w:r>
    </w:p>
    <w:p>
      <w:r>
        <w:t>白色精渣。说实话，我对口交已经麻木了，只有变态的行为才能唤起我的性慾.</w:t>
      </w:r>
    </w:p>
    <w:p>
      <w:r>
        <w:t>「马丹娜……我刚拉过屎，还没擦屁股，你顺便帮我舔乾净吧！」说罢，我推倒她，让她平躺在地毯上，然後</w:t>
      </w:r>
    </w:p>
    <w:p>
      <w:r>
        <w:t>我蹲下来……我的屁眼儿正对着她那猩红的嘴巴︰「你吃晚饭了吗？如果没吃，我的肚子里还有一些。」马丹娜不</w:t>
      </w:r>
    </w:p>
    <w:p>
      <w:r>
        <w:t>做声，用两片湿润温暖的嘴唇堵住我，又吐出灵活的舌尖儿舔我。我浑身趐软︰「哦！好舒服！」这座地下室并非</w:t>
      </w:r>
    </w:p>
    <w:p>
      <w:r>
        <w:t>完全地隐藏在地下，它有一小截玻璃窗露在外面。天黑的时候，窗外闪烁变幻着五颜六色的霓虹灯光，还有各种款</w:t>
      </w:r>
    </w:p>
    <w:p>
      <w:r>
        <w:t>式的鞋子和各种类型的小腿来来回回。有一次我看见某人蹲下来系鞋带，如果他的腰再弯一点，脑袋再侧一点，便</w:t>
      </w:r>
    </w:p>
    <w:p>
      <w:r>
        <w:t>会目睹我和马丹娜的活春宫。这种担心导致我精神紧张，亦使我更加亢奋，我会变得无比强大和无比凶猛。</w:t>
      </w:r>
    </w:p>
    <w:p>
      <w:r>
        <w:t>我扒去马丹娜的吊带裙，她里面空荡无物，她像一条大白蛇似的横卧在地毯上，两只乳房跟随着呼吸一起一伏</w:t>
      </w:r>
    </w:p>
    <w:p>
      <w:r>
        <w:t>……我喜欢软绵绵的乳房，还有像黑草莓一样的大奶头，它们给予我滑腻柔韧的手感。</w:t>
      </w:r>
    </w:p>
    <w:p>
      <w:r>
        <w:t>我的屁眼儿已经离开了马丹娜的嘴巴︰「把针递给我。」马丹娜拈起一根钢针︰「你舍得扎吗？」我呼哧呼哧</w:t>
      </w:r>
    </w:p>
    <w:p>
      <w:r>
        <w:t>地喘气︰「总有一天我会杀了你！」马丹娜咯咯地笑︰「我情愿死在你手上……记着，我死了以後，要把我的皮剥</w:t>
      </w:r>
    </w:p>
    <w:p>
      <w:r>
        <w:t>下来，做成内裤，我要挨着你的鸡鸡和蛋蛋……」她一边说，一边将我拉进怀里，我的脸紧贴着她的乳沟……我嗅</w:t>
      </w:r>
    </w:p>
    <w:p>
      <w:r>
        <w:t>到成熟女人特有的酸甜气味。</w:t>
      </w:r>
    </w:p>
    <w:p>
      <w:r>
        <w:t>「把我的肉放在雪柜里，每天吃一点。你不是说我的屌很肥吗？那最好拿来清蒸。」我用钢针尖轻轻地紮了扎</w:t>
      </w:r>
    </w:p>
    <w:p>
      <w:r>
        <w:t>她的黑奶头，她身子一颤，随即绷紧了肌肉︰「宝贝，我先喂你点儿奶吃……」我听话地张开嘴，让她用沉甸甸的</w:t>
      </w:r>
    </w:p>
    <w:p>
      <w:r>
        <w:t>大乳房堵塞我。</w:t>
      </w:r>
    </w:p>
    <w:p>
      <w:r>
        <w:t>「好吃吗？」忽然之间，我觉得自己返回了童年，我懒洋洋地依偎在妈妈的怀抱里，吧唧吧唧地吸吮着芳香的</w:t>
      </w:r>
    </w:p>
    <w:p>
      <w:r>
        <w:t>乳汁；妈妈一边喂奶，一边把弄我的鸡鸡……一股温暖的热力静悄悄地在我体内蔓延。</w:t>
      </w:r>
    </w:p>
    <w:p>
      <w:r>
        <w:t>我是在一个私人派对上认识马丹娜的，她那身过於精致的打扮和左顾右盼的眼神，使我一瞬间就明白了她需要</w:t>
      </w:r>
    </w:p>
    <w:p>
      <w:r>
        <w:t>什麽。我知道像马丹娜这样的女人看似端异娴静，其实骨子里淫荡不羁，但我没有料到她的淫荡大大地超乎了我的</w:t>
      </w:r>
    </w:p>
    <w:p>
      <w:r>
        <w:t>想像。</w:t>
      </w:r>
    </w:p>
    <w:p>
      <w:r>
        <w:t>我们的第一次发生在停车场。那是个初秋的深夜，马丹娜开车送我回学生公寓，结果车开到半路就因为突发的</w:t>
      </w:r>
    </w:p>
    <w:p>
      <w:r>
        <w:t>情慾而熄火了。马丹娜像八爪鱼似的缠上来，吻我，叫我摸她的屄，问我喜不喜欢玩她，喜不喜欢搞逆来顺受的女</w:t>
      </w:r>
    </w:p>
    <w:p>
      <w:r>
        <w:t>人。问话的同时，她也摸我……结果把她吓得够呛！她说就连黑鬼都没我巨大。她说她这辈子都在寻找真正的「伟</w:t>
      </w:r>
    </w:p>
    <w:p>
      <w:r>
        <w:t>哥」°°现在终於被她找着了。</w:t>
      </w:r>
    </w:p>
    <w:p>
      <w:r>
        <w:t>然後她从工具箱里取出一根使用乾电池的按摩棒。我笑问︰「有了真货还要赝品做什麽？」她说︰「待会儿你</w:t>
      </w:r>
    </w:p>
    <w:p>
      <w:r>
        <w:t>会明白的……」接下来她在上面要我，她一边快活地颠簸，一边在我耳边说下流话。</w:t>
      </w:r>
    </w:p>
    <w:p>
      <w:r>
        <w:t>约摸十分钟後，她把按摩棒递给我，叫我用这根东西插她的屁眼儿，她说︰「宝贝，你弄死我吧！我身上的洞</w:t>
      </w:r>
    </w:p>
    <w:p>
      <w:r>
        <w:t>全都属於你……」马丹娜摊开四肢，绽放成一个雪白耀眼的「大」字︰「……宝贝，你弄死我吧……我是你的。」</w:t>
      </w:r>
    </w:p>
    <w:p>
      <w:r>
        <w:t>我用拇指和中指拈着锐利的针︰「扎你的大奶头，好不好？」马丹娜柔媚地微笑︰「好啊……别手软，用力呀！」</w:t>
      </w:r>
    </w:p>
    <w:p>
      <w:r>
        <w:t>我点头，手中的钢针一颤，针尖刺入黑色肉蕾。</w:t>
      </w:r>
    </w:p>
    <w:p>
      <w:r>
        <w:t>「哦……喔！」马丹娜像一只被掐住脖子的母鸡，打嗓子眼儿里憋出疼痛的呻吟。我撒手，看着额角微微沁汗</w:t>
      </w:r>
    </w:p>
    <w:p>
      <w:r>
        <w:t>的她︰「痛吗？」马丹娜眼波朦胧︰「快，接着来……」她把针盒递给我︰「宝贝……我的乖宝贝……」我的右手</w:t>
      </w:r>
    </w:p>
    <w:p>
      <w:r>
        <w:t>又拈起一枚钢针︰「听着，痛也不许叫唤！」马丹娜用雪白的门牙咬着红润的下嘴唇︰「嗯……」我伸出左手，捏</w:t>
      </w:r>
    </w:p>
    <w:p>
      <w:r>
        <w:t>着另一粒黑奶头，把它捏得变了形，然後右手的针很仔细地深入。</w:t>
      </w:r>
    </w:p>
    <w:p>
      <w:r>
        <w:t>「唔唔……」马丹娜强忍剧痛，她的手指甲使劲地挠着地毯，还有两条泪水像毛毛虫似的爬出眼眶。</w:t>
      </w:r>
    </w:p>
    <w:p>
      <w:r>
        <w:t>但我的心里竟然没有丝毫的怜悯，相反，我喜欢折磨女人，喜欢见到她们婉转哀啼的柔弱样子。也许世上的男</w:t>
      </w:r>
    </w:p>
    <w:p>
      <w:r>
        <w:t>人都隐藏着施虐的慾望，而女人则渴望被虐。前者在过程中获得征服的快感，後者在过程中享受被侵犯的喜悦。</w:t>
      </w:r>
    </w:p>
    <w:p>
      <w:r>
        <w:t>我跪在马丹娜身旁，我的手掌掠过她的小腹，那里蓬勃着乌黑发亮的阴毛，像徵着女人的旺盛性慾.</w:t>
      </w:r>
    </w:p>
    <w:p>
      <w:r>
        <w:t>我记得马丹娜问过我︰「宝贝，我的阴毛是不是太多了？用不用我把它剃乾净？」我说︰「不用剃。它很漂亮，</w:t>
      </w:r>
    </w:p>
    <w:p>
      <w:r>
        <w:t>让你看起来很健康。」是的，马丹娜不但有一丛健康润泽的阴毛，还有一个健康丰腴的屄。此刻我弯腰低头，向马</w:t>
      </w:r>
    </w:p>
    <w:p>
      <w:r>
        <w:t>丹娜的「黑毛大鲍鱼」行注目礼。她的「鲍鱼」总是很饥渴的样子，一见到大鸡巴就合不拢嘴°°往外翻着红嫩嫩</w:t>
      </w:r>
    </w:p>
    <w:p>
      <w:r>
        <w:t>水汪汪的肉。相比之下，她的大阴唇颜色偏深，像涂了一层青紫色的唇膏；十几根弯弯曲曲的黑毛点缀在阴唇两侧，</w:t>
      </w:r>
    </w:p>
    <w:p>
      <w:r>
        <w:t>为这个贪婪的阴户平添了几分俏皮。</w:t>
      </w:r>
    </w:p>
    <w:p>
      <w:r>
        <w:t>马丹娜的嘶哑嗓音在我耳畔响起︰「宝贝，我的屄好痒好痒，你赶快操我一会儿吧！」我费力地咽了口唾沫︰</w:t>
      </w:r>
    </w:p>
    <w:p>
      <w:r>
        <w:t>「不！我有更好的办法……」我拈起第三根针……针尖挑开阴唇，颤巍巍地对准了娇嫩的凸起。那个凸起叫做阴蒂，</w:t>
      </w:r>
    </w:p>
    <w:p>
      <w:r>
        <w:t>是女人的快乐神经源，是最脆弱的兴奋点……马丹娜的双腿簌簌地发抖︰「啊……不！宝贝……不要……」我手指</w:t>
      </w:r>
    </w:p>
    <w:p>
      <w:r>
        <w:t>一捻，钢针旋转着入肉，马丹娜发出一声令人毛骨悚然的尖叫，身子像虾米一般弓起。</w:t>
      </w:r>
    </w:p>
    <w:p>
      <w:r>
        <w:t>我站着，居高临下，俯视马丹娜。</w:t>
      </w:r>
    </w:p>
    <w:p>
      <w:r>
        <w:t>她泪流满面，鼻翼翕动……嘴唇咬得发青而脸色涨红……三根纤细、锐利的钢针分别深入左右乳头及阴蒂，这</w:t>
      </w:r>
    </w:p>
    <w:p>
      <w:r>
        <w:t>种滋味我想一定不太好受。不过令我感到奇怪的是︰竟然没见血。</w:t>
      </w:r>
    </w:p>
    <w:p>
      <w:r>
        <w:t>我俯身，抓住马丹娜的足踝，把她的两条腿提起来。然後，我稳稳地站成丁字步，我的前脚掌踏着她的阴户，</w:t>
      </w:r>
    </w:p>
    <w:p>
      <w:r>
        <w:t>用脚趾头揉她。同时，我也吸吮她的脚趾，还用下巴上的胡茬刮她的脚心。她很快地止住了啜泣，继而柔媚地呻吟。</w:t>
      </w:r>
    </w:p>
    <w:p>
      <w:r>
        <w:t>我喘着粗气︰「舒不舒服？」</w:t>
      </w:r>
    </w:p>
    <w:p>
      <w:r>
        <w:t>马丹娜泪眼婆娑地看着我︰「宝贝……你操我吧……我受不了……」我笑了︰「你他妈的真是天生的骚货……</w:t>
      </w:r>
    </w:p>
    <w:p>
      <w:r>
        <w:t>好吧，让我来干死你！」马丹娜的眼神发亮了︰「哦！宝贝，快点吧！」窗外闪烁着霓虹灯光。我不知道此刻的天</w:t>
      </w:r>
    </w:p>
    <w:p>
      <w:r>
        <w:t>空里有没有星星月亮，其实那与我无关，我的宇宙只是这间小小的地下室°°一个年轻的男人和一个成熟的女人，</w:t>
      </w:r>
    </w:p>
    <w:p>
      <w:r>
        <w:t>在玩一种天体运动的游戏。</w:t>
      </w:r>
    </w:p>
    <w:p>
      <w:r>
        <w:t>电灯泡在我的头顶上方无风自动，我们的影子在粉墙上飘忽摇曳……像翩翩起舞的灰色幽灵。</w:t>
      </w:r>
    </w:p>
    <w:p>
      <w:r>
        <w:t>（第二章）</w:t>
      </w:r>
    </w:p>
    <w:p>
      <w:r>
        <w:t>马丹娜仰面朝天，她的膝弯架在我的肩膀上，她说我的鸡巴实在太长，只有采用这种性交体位才能让鸡巴完全</w:t>
      </w:r>
    </w:p>
    <w:p>
      <w:r>
        <w:t>地插入。</w:t>
      </w:r>
    </w:p>
    <w:p>
      <w:r>
        <w:t>「不是每个女人都能容纳你的！」马丹娜不无自豪地说︰「你太棒了宝贝！我可不想浪费资源。」马丹娜虽然</w:t>
      </w:r>
    </w:p>
    <w:p>
      <w:r>
        <w:t>生过小孩，但因为是剖腹产，所以她的阴道一点儿都不松弛，依然富有弹性。她还有一样好处，那就是淫水充足，</w:t>
      </w:r>
    </w:p>
    <w:p>
      <w:r>
        <w:t>她的屄好似一汪洋大海，源源不绝的分泌……有时候我真想永远地操着她︰「马丹娜你知道吗？你有一个能滋润男</w:t>
      </w:r>
    </w:p>
    <w:p>
      <w:r>
        <w:t>人的好屄，我的鸡巴每次插了进去里面，就不想出来。」龟头嵌入阴道的一刹那是最令我感到快乐的瞬间，我喜欢</w:t>
      </w:r>
    </w:p>
    <w:p>
      <w:r>
        <w:t>就这麽着停滞十来秒，让久渴欲饮的马丹娜神魂颠倒。她的穴会像鲤鱼嘴一样，吸啜着鸡巴进入滑腻温暖的隧道里。</w:t>
      </w:r>
    </w:p>
    <w:p>
      <w:r>
        <w:t>「哦……我的小宝贝……」马丹娜捧着我的脸颊，眼神凄楚︰「你不想操屄吗？操吧！我会让你爽上天的。」於是</w:t>
      </w:r>
    </w:p>
    <w:p>
      <w:r>
        <w:t>我的鸡巴向前猛冲……我那坚挺如铁的肉楔子恶狠狠地打穿、打透了阴道。马丹娜魂飞魄散，两只快活的脚後跟使</w:t>
      </w:r>
    </w:p>
    <w:p>
      <w:r>
        <w:t>劲地擂我的脊梁骨，「哦……喔……大鸡巴……大鸡巴！」她搂着我的脖子，没命似的亲我︰「哦……大鸡巴……</w:t>
      </w:r>
    </w:p>
    <w:p>
      <w:r>
        <w:t>我美死了……」「你等着，还有更美的事儿……」说罢，我咬牙切齿地操她，越操越狂野，越操频率越快……地下</w:t>
      </w:r>
    </w:p>
    <w:p>
      <w:r>
        <w:t>室里充斥着清脆的身体撞击声、「扑哧扑哧」的皮肉摩擦声、粗重如牛的大口喘气声，和时而喜悦时而痛楚的婉转</w:t>
      </w:r>
    </w:p>
    <w:p>
      <w:r>
        <w:t>啼叫声。</w:t>
      </w:r>
    </w:p>
    <w:p>
      <w:r>
        <w:t>最後我们一同达到灵魂出窍的境界……这是性生活的最高境界……犹如大剂量的海洛英在血管里呼呼流窜……</w:t>
      </w:r>
    </w:p>
    <w:p>
      <w:r>
        <w:t>犹如热气腾腾的吗啡烤着大脑……反正天地都不存在，宇宙是一片空白……我只想做一件事，那就是射精！射精！</w:t>
      </w:r>
    </w:p>
    <w:p>
      <w:r>
        <w:t>不顾一切地激射……我要让自己的精液在子宫壁上淋漓，继而淹没她的五脏六腑……然後我们又一同昏死过去。</w:t>
      </w:r>
    </w:p>
    <w:p>
      <w:r>
        <w:t>「宝贝……你的大鸡巴可真厉害呀！」「操得你舒不舒服？」「不知道……我只晓得自己死过好几次了……」</w:t>
      </w:r>
    </w:p>
    <w:p>
      <w:r>
        <w:t>「嘿嘿……你想死吗？」「想。我觉得最美的死法……就是让你操死我……」「我可不想这麽做……」「是吗宝贝？</w:t>
      </w:r>
    </w:p>
    <w:p>
      <w:r>
        <w:t>你爱不爱我？」「爱你……亲爱的。」「可我会老的……等我老了，你就不想操我了……」「也许吧……谁去想以</w:t>
      </w:r>
    </w:p>
    <w:p>
      <w:r>
        <w:t>後的事儿呢？」「你说得对……我们没有以後。」「是啊……」「所以，就多操我几次……把我操上天堂……」我</w:t>
      </w:r>
    </w:p>
    <w:p>
      <w:r>
        <w:t>直起腰杆，撤出疲软的阴茎。我低头一看，哦上帝！我怎麽把马丹娜操成了这个样子！实在是有些……惨不忍睹！</w:t>
      </w:r>
    </w:p>
    <w:p>
      <w:r>
        <w:t>原来适才的疯狂使阴蒂破裂出血了，马丹娜的穴变成一个湿淋淋的血洞，还有一些乳白的精液正缓缓地溢出阴</w:t>
      </w:r>
    </w:p>
    <w:p>
      <w:r>
        <w:t>道……红白相间，使她的胯下蔓延着惊心动魄的景色。</w:t>
      </w:r>
    </w:p>
    <w:p>
      <w:r>
        <w:t>马丹娜却毫不介意︰「没关系，已经不怎麽痛了。」她欠起上身，用手掌掂了掂我的沉甸甸︰「好在没弄脏我</w:t>
      </w:r>
    </w:p>
    <w:p>
      <w:r>
        <w:t>的宝贝……」我的鸡巴一直在马丹娜的屄进出直至射精，所有血迹都被精液和淫水洗乾净了，所以，只有阴毛上泄</w:t>
      </w:r>
    </w:p>
    <w:p>
      <w:r>
        <w:t>了些红色。马丹娜小心翼翼地剥开包皮，剥出浑圆细嫩的龟头︰「真漂亮……真可爱！」她爱不释手，仔细把玩了</w:t>
      </w:r>
    </w:p>
    <w:p>
      <w:r>
        <w:t>一会儿，接着再次含住，用舌头舔，用上下两排牙齿轻轻地咬。</w:t>
      </w:r>
    </w:p>
    <w:p>
      <w:r>
        <w:t>於是我又勃起了……我兴奋地撕扯着她的银色假发，哑着嗓子喊︰「马丹娜……转过身去……我想操你的屁眼</w:t>
      </w:r>
    </w:p>
    <w:p>
      <w:r>
        <w:t>儿！」马丹娜跟别的女人不一样，她的屁眼儿好像不能闲着，总喜欢往里面塞点东西，比如按摩棒，或者电动跳蚤。</w:t>
      </w:r>
    </w:p>
    <w:p>
      <w:r>
        <w:t>我曾经问过她为什麽，她笑着回答说习惯了，不弄它就痒痒。</w:t>
      </w:r>
    </w:p>
    <w:p>
      <w:r>
        <w:t>在认识马丹娜之前我也操过另一个女人的屁眼儿。对方是我同学他妈，是个老寡妇，约摸四十来岁，肉懒穴松，</w:t>
      </w:r>
    </w:p>
    <w:p>
      <w:r>
        <w:t>我这麽粗壮的家伙插进去居然没啥感觉，可见她宽敞到何种程度！她见我兴味索然，便主动地邀请我走她的後门。</w:t>
      </w:r>
    </w:p>
    <w:p>
      <w:r>
        <w:t>说实话，那次是我的「肛交处女炮」，所以打得特别紧张，打得很不舒服。尤其是才打到一半的时候，那老寡</w:t>
      </w:r>
    </w:p>
    <w:p>
      <w:r>
        <w:t>妇突然杀猪般嚎叫起来，吓得我险些阳痿。我问她怎麽了，她尴尬地说︰「你把我的大便操出来了……」那次之後，</w:t>
      </w:r>
    </w:p>
    <w:p>
      <w:r>
        <w:t>相当长的一段时间里，我对女人的屁眼不感兴趣，直至遇见马丹娜。</w:t>
      </w:r>
    </w:p>
    <w:p>
      <w:r>
        <w:t>我要再度说明马丹娜跟别的女人不一样。也许是经常锻炼的缘故吧，她的屁眼儿往里凹，凹成一个合不拢的黑</w:t>
      </w:r>
    </w:p>
    <w:p>
      <w:r>
        <w:t>洞，凹成一个漏斗，甚至凹得连那枚菊花蕾都看不见了。在黑洞周围泄着一圈乳晕般的咖啡色，衬托得两瓣屁股蛋</w:t>
      </w:r>
    </w:p>
    <w:p>
      <w:r>
        <w:t>格外雪白。</w:t>
      </w:r>
    </w:p>
    <w:p>
      <w:r>
        <w:t>马丹娜屡屡诱惑我尝试一下她的後庭，但老寡妇的恶作剧使我耿耿於怀，我上撅着肥臀屁眼朝天，她递给我一</w:t>
      </w:r>
    </w:p>
    <w:p>
      <w:r>
        <w:t>瓶婴儿润肤油，叫我往她屁眼里倒，然後自己动手，往里面塞进一颗牛奶糖。她瞟着我，满脸妩媚︰「宝贝……别</w:t>
      </w:r>
    </w:p>
    <w:p>
      <w:r>
        <w:t>客气，叫你的大鸡鸡进去吃糖……」我被她的诚意打动，於是再度挺身走险。没想到这一操不可收拾……我终於发</w:t>
      </w:r>
    </w:p>
    <w:p>
      <w:r>
        <w:t>现了一条交通顺畅的「便道」。</w:t>
      </w:r>
    </w:p>
    <w:p>
      <w:r>
        <w:t>《全文完》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