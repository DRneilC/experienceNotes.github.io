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元旦和老婆的愉快性事</w:t>
      </w:r>
    </w:p>
    <w:p>
      <w:r>
        <w:t>.</w:t>
      </w:r>
    </w:p>
    <w:p>
      <w:r>
        <w:t>来论坛好长时间了，多是潜水，以前写过两篇小文章不知什么原因给删除了，再就是以前的积分都没了很是遗</w:t>
      </w:r>
    </w:p>
    <w:p>
      <w:r>
        <w:t>憾。好了言归正传，我们生活在北方的城市，最接近很冷，为了生活和老婆两地分居，因为元旦放假才有机会回去，</w:t>
      </w:r>
    </w:p>
    <w:p>
      <w:r>
        <w:t>回去之前给老婆没打电话想给个惊喜，开了几个小时的高速回到温馨的家，遗憾的是由于电路改造小区停电空调电</w:t>
      </w:r>
    </w:p>
    <w:p>
      <w:r>
        <w:t>暖气用不了那个冷呀。看完双方的老人吃晚饭已到9 点多钟，干脆决定去宾馆开房，找了两家好点的宾馆都是爆满，</w:t>
      </w:r>
    </w:p>
    <w:p>
      <w:r>
        <w:t>没办法为了和老婆有个好得性爱环境要了个套房，580 大洋。没分开过的朋友肯定不明白什么是小别胜新婚，进了</w:t>
      </w:r>
    </w:p>
    <w:p>
      <w:r>
        <w:t>房间衣服都没来得及脱老婆就缠上来亲吻我，抓住我的弟弟就吸，我摸到她下边早已是黄河泛滥，亲吻一会我们分</w:t>
      </w:r>
    </w:p>
    <w:p>
      <w:r>
        <w:t>开洗澡。洗完澡我躺在套房的大床上看电视老婆在收拾洗内衣袜子什么的。躺在床上不由得弟弟就翘起来了，就像</w:t>
      </w:r>
    </w:p>
    <w:p>
      <w:r>
        <w:t>以前的朋友讲的做爱环境可以提人的欲望。打开电脑登上QQ，登上论坛，能看到得图片，好的刺激的文章都打开，</w:t>
      </w:r>
    </w:p>
    <w:p>
      <w:r>
        <w:t>QQ上的夫妻朋友不管在线的隐身的一个个打招呼，老婆坐在电脑前全身赤裸，看着图片文章已经是脸上泛桃花，小</w:t>
      </w:r>
    </w:p>
    <w:p>
      <w:r>
        <w:t>穴穴水泽殷殷。QQ上的两对朋友也忙完了各自家里的事情，大家心照不宣，没有伪装的开始了性爱之旅，摸着老婆</w:t>
      </w:r>
    </w:p>
    <w:p>
      <w:r>
        <w:t>的RF，亲着她的小嘴，从耳朵，脖子开始亲启，一直不亲她的RT，就在周围一直亲着，她看着屏幕里夫妻朋友的表</w:t>
      </w:r>
    </w:p>
    <w:p>
      <w:r>
        <w:t>演催我亲她的NT，她的手一直抓着翘起的弟弟来回套弄，慢慢的一路狂下，亲她的小腹，把它放到床上分开双腿，</w:t>
      </w:r>
    </w:p>
    <w:p>
      <w:r>
        <w:t>给对方朋友一点遐想，也勾起他们的欲望，我们69式相互亲吻，舔弄对方。我的嘴和舌头一直不碰老婆的小豆豆，</w:t>
      </w:r>
    </w:p>
    <w:p>
      <w:r>
        <w:t>她很兴奋大声的呻吟，喘气，要我快点亲她的小豆豆，欲擒故纵，慢慢的品味，把舌头伸进去，尽量深点，左右舔</w:t>
      </w:r>
    </w:p>
    <w:p>
      <w:r>
        <w:t>弄就是不碰她的小豆豆，再加上QQ里的朋友们的宣情的声音，老婆的嘴里把我的弟弟也使尽的吞吐。下边已是黄河</w:t>
      </w:r>
    </w:p>
    <w:p>
      <w:r>
        <w:t>决堤了，猛的碰一下小豆豆马上离开，每碰一下明显的可以感觉到老婆在颤抖，重复加几次后亲吸着小豆豆不放，</w:t>
      </w:r>
    </w:p>
    <w:p>
      <w:r>
        <w:t>大概一分钟后可以明显的感觉到老婆的小穴往外喷着热气并且一张一合的，也可能是好长时间没做的缘故，她到了</w:t>
      </w:r>
    </w:p>
    <w:p>
      <w:r>
        <w:t>一次，这次高潮的到来并没影响她的欲望，一直在呻吟，亲吻，陶醉，神迷。QQ里的两对朋友都结束了战斗，作为</w:t>
      </w:r>
    </w:p>
    <w:p>
      <w:r>
        <w:t>我们的观众加油呐喊。我们又相互舔弄了一小会，老婆在上边疯狂的运动，两个奶子像皮球一样上下运动，嘴里在</w:t>
      </w:r>
    </w:p>
    <w:p>
      <w:r>
        <w:t>大声的叫着，可笑的事情发生了，隐约听见隔壁好像有叫床的声音，和老婆仔细听，隔壁也可能受不了我们的刺激</w:t>
      </w:r>
    </w:p>
    <w:p>
      <w:r>
        <w:t>也加入了战斗的行列，隔壁的朋友你们也辛苦了，哈哈。</w:t>
      </w:r>
    </w:p>
    <w:p>
      <w:r>
        <w:t>老婆在上边说累了要我上去，分开她的双腿，挺了进去，九浅一深，左冲右突，老婆忘情的呻吟，简直是在大</w:t>
      </w:r>
    </w:p>
    <w:p>
      <w:r>
        <w:t>声唱歌一样，因为在宾馆，没有孩子在所以声音很大，把在家的压抑都带到这里了，机械与巧妙的运动着，歇斯底</w:t>
      </w:r>
    </w:p>
    <w:p>
      <w:r>
        <w:t>里的呻吟中有一次高潮到了，我拿出弟弟老婆不管上边晶莹的爱液用她的舌头裹着红唇有疯狂的亲吻，嘴里喊着好</w:t>
      </w:r>
    </w:p>
    <w:p>
      <w:r>
        <w:t>吃太想这个宝贝了，自己的手在摸自己圆润的RF，很快有一种想射的感觉，老婆停止运动要喝水，说她没够了不需</w:t>
      </w:r>
    </w:p>
    <w:p>
      <w:r>
        <w:t>我射，她要再来几次，拿来我们自己带的毛巾敷着热水给我清理一番，电脑上一个嫂子和我聊天，说着他们的性事，</w:t>
      </w:r>
    </w:p>
    <w:p>
      <w:r>
        <w:t>讲着笑话很是惬意。</w:t>
      </w:r>
    </w:p>
    <w:p>
      <w:r>
        <w:t>老婆休息够了看着我们聊天，抓住弟弟又放在嘴里，坚挺高大的弟弟在她的舞弄下又一次冲向幸福的福地，辛</w:t>
      </w:r>
    </w:p>
    <w:p>
      <w:r>
        <w:t>勤高兴的耕耘着，变换着各种姿势，尝试着新的变化，在老婆的怒吼中一喷而出。</w:t>
      </w:r>
    </w:p>
    <w:p>
      <w:r>
        <w:t>累，都很累，电脑中的观众也累了，但是更多的是鼓励。我们躺在床上相互抱着抚摸着和朋友们说这话，知道</w:t>
      </w:r>
    </w:p>
    <w:p>
      <w:r>
        <w:t>对方相互睡去，我们也在甜蜜中睡着了。</w:t>
      </w:r>
    </w:p>
    <w:p>
      <w:r>
        <w:t>忘了一点，早上起来又加了一次早班，这次老婆主动来了，我没舍得射出来留给晚上。</w:t>
      </w:r>
    </w:p>
    <w:p>
      <w:r>
        <w:t>过年了，新的一年里衷心的祝福论坛里的朋友，幸福和睦，健康平安。更希望有更多的朋友写写自己的东西一</w:t>
      </w:r>
    </w:p>
    <w:p>
      <w:r>
        <w:t>块分享，真实的大家都需要。</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