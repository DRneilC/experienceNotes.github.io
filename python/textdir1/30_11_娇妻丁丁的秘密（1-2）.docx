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娇妻丁丁的秘密（1-2）</w:t>
      </w:r>
    </w:p>
    <w:p>
      <w:r>
        <w:t>第一章迷失的丁丁</w:t>
      </w:r>
    </w:p>
    <w:p>
      <w:r>
        <w:t>我的老婆丁丁，现年３０岁，身高１６８ＣＭ，因为生了孩子的关系，以前苗条的体型不再，但是身体却因为</w:t>
      </w:r>
    </w:p>
    <w:p>
      <w:r>
        <w:t>坐月子和怀孕时进补的关系，变得丰盈了许多，虽然称不上丰乳肥臀，但也算是多了几分成熟女人才有的妩媚气息。</w:t>
      </w:r>
    </w:p>
    <w:p>
      <w:r>
        <w:t>再加上丁丁很喜欢打扮，每次出门时，也会吸引不少男人的目光，尤其是我家隔壁的欢哥。欢哥现年３７岁，</w:t>
      </w:r>
    </w:p>
    <w:p>
      <w:r>
        <w:t>已婚，也有一个儿子，不过因为老婆经常出差的关系，性生活好像不是很美满。所以每次看到我老婆丁丁时，眼睛</w:t>
      </w:r>
    </w:p>
    <w:p>
      <w:r>
        <w:t>总会不时的上下打量着我老婆，好像一双双无形的手，将老婆外面一层层的衣服扒光，窥视丁丁那丰盈的肉体。虽</w:t>
      </w:r>
    </w:p>
    <w:p>
      <w:r>
        <w:t>然欢哥做的比较隐晦，但是还是被我发现了他的想法。而我虽然猜到了欢哥的想法，但是却并不为意。</w:t>
      </w:r>
    </w:p>
    <w:p>
      <w:r>
        <w:t>因为老婆的第一次本来就不是我的，在我之前也有过几个亲密的男朋友，性关系虽然不算混乱，也纯洁不到哪</w:t>
      </w:r>
    </w:p>
    <w:p>
      <w:r>
        <w:t>里去，所以我反而更想看到老婆在别人胯下呻吟的样子，只是怕老婆反对，还有遇到一些危险的人，因此才没有什</w:t>
      </w:r>
    </w:p>
    <w:p>
      <w:r>
        <w:t>么实际行动。</w:t>
      </w:r>
    </w:p>
    <w:p>
      <w:r>
        <w:t>发现了欢哥对老婆产生了性趣，这让我许久期待的事情有了开展的机会。不过我还是没有直接去和欢哥表明意</w:t>
      </w:r>
    </w:p>
    <w:p>
      <w:r>
        <w:t>思，而是想办法在去他家串门时，找到了他的ＱＱ号，回去后，我注册了一个ＱＱ号，加了欢哥，便慢慢聊了起来。</w:t>
      </w:r>
    </w:p>
    <w:p>
      <w:r>
        <w:t>和欢哥聊天一段时间后，我问他除了他老婆外，还有没有干过别的女人，这时他便说看上了对门的女人，也就</w:t>
      </w:r>
    </w:p>
    <w:p>
      <w:r>
        <w:t>是我老婆丁丁，说她有味道，真想干上一次。</w:t>
      </w:r>
    </w:p>
    <w:p>
      <w:r>
        <w:t>听到欢哥这么说，我心中大喜，又问她，若是有机会的话，他想不想干她。</w:t>
      </w:r>
    </w:p>
    <w:p>
      <w:r>
        <w:t>他说想，随后我便表明了自己的身份，他知道我是丁丁老公时，先是不信，等我打他电话时，他这才相信了，</w:t>
      </w:r>
    </w:p>
    <w:p>
      <w:r>
        <w:t>听得出他很开心。</w:t>
      </w:r>
    </w:p>
    <w:p>
      <w:r>
        <w:t>之后的几天里，我和欢哥便想着怎样让他可以得逞，不过我也提出了要求，就是他不能让丁丁知道，他们两个</w:t>
      </w:r>
    </w:p>
    <w:p>
      <w:r>
        <w:t>有关系的事，而每次发生关系时，都要通知我，让我能偷窥到。之所以提出这个条件，是因为我想看看在别的男人</w:t>
      </w:r>
    </w:p>
    <w:p>
      <w:r>
        <w:t>面前，丁丁是什么样子，而回到家后，她又会和平时一样，这样的反差反而会让我更兴奋。</w:t>
      </w:r>
    </w:p>
    <w:p>
      <w:r>
        <w:t>既然不能让我知道，那自然要想一个让他可以单独和丁丁相处的机会了，还有就是怎么下手，如果挑明的话，</w:t>
      </w:r>
    </w:p>
    <w:p>
      <w:r>
        <w:t>丁丁恐怕不会答应欢哥的请求，那只能先想个办法，让欢哥得逞一次，有了第一次后，之后再继续就简单多了。</w:t>
      </w:r>
    </w:p>
    <w:p>
      <w:r>
        <w:t>随即，我便想到了一个办法，我们在网上订了一瓶烈性的春药，吃下去后，会失去理智。变成一个只想要交合</w:t>
      </w:r>
    </w:p>
    <w:p>
      <w:r>
        <w:t>的母兽，这是用来攻陷丁丁最好的办法。当春药到手后，等到下一个星期天，我便准备和欢哥进行下一步的计划。</w:t>
      </w:r>
    </w:p>
    <w:p>
      <w:r>
        <w:t>星期天的前一晚，我又怀着对明天的期待，把老婆从睡梦中拉起来，狠狠操了一回，浓浓的精液射进了老婆的</w:t>
      </w:r>
    </w:p>
    <w:p>
      <w:r>
        <w:t>阴道中，等待着明天和欢哥的液体在老婆的阴道中相遇。</w:t>
      </w:r>
    </w:p>
    <w:p>
      <w:r>
        <w:t>第二天上午。老婆穿了一件粉红色的包臀紧身裙，下身穿一条性感的黑色丝袜，正在家里打扫房间，我打了个</w:t>
      </w:r>
    </w:p>
    <w:p>
      <w:r>
        <w:t>电话给欢哥，确认他已经准本妥当后，便找借口说，刚才隔壁的欢哥炖了一锅汤，可是他老婆出差没回来，不想浪</w:t>
      </w:r>
    </w:p>
    <w:p>
      <w:r>
        <w:t>费，叫我去拿，不过我有事要出去一下，便让丁丁去欢哥家拿。</w:t>
      </w:r>
    </w:p>
    <w:p>
      <w:r>
        <w:t>丁丁虽然不知道为什么自己要她去别人家拿汤，心中有些奇怪，不过也没说什么，便点头答应，我假装离开后，</w:t>
      </w:r>
    </w:p>
    <w:p>
      <w:r>
        <w:t>其实是偷偷躲在了楼上过道上，很快就看到丁丁从家中出来，来到隔壁，敲了敲欢哥家的门。</w:t>
      </w:r>
    </w:p>
    <w:p>
      <w:r>
        <w:t>很快欢哥便打开门走了进去，而欢哥的手机此时也打开了视频通话，随手拿在手中，让我可以看到之后奸淫的</w:t>
      </w:r>
    </w:p>
    <w:p>
      <w:r>
        <w:t>全过程。</w:t>
      </w:r>
    </w:p>
    <w:p>
      <w:r>
        <w:t>「欢哥，我老公叫我来拿汤，真是不好意思啊！」「没事没事，省得浪费，丁丁，来进来，我去拿汤。」将丁</w:t>
      </w:r>
    </w:p>
    <w:p>
      <w:r>
        <w:t>丁迎入屋里后，欢哥便进厨房去盛汤，不过很快欢哥却盛着一碗汤走出来，可她却不知道这碗汤里已经被欢哥加了</w:t>
      </w:r>
    </w:p>
    <w:p>
      <w:r>
        <w:t>料，递到老婆面前说道：「我烧了实在太多，就算盛满汤壶，还多了不少，不如，丁丁你喝点吧，试试看我的厨艺</w:t>
      </w:r>
    </w:p>
    <w:p>
      <w:r>
        <w:t>怎么样？」</w:t>
      </w:r>
    </w:p>
    <w:p>
      <w:r>
        <w:t>丁丁先是推辞，不过耐不住欢哥的「热情」，只能拿起碗，将碗里的汤喝掉后，又夸赞了欢哥几句，欢哥笑了</w:t>
      </w:r>
    </w:p>
    <w:p>
      <w:r>
        <w:t>笑，让老婆坐下等等，他自己进去进去盛汤，其实是在等待药性的发作。透过靠在沙发上的手机，我看到坐在那里</w:t>
      </w:r>
    </w:p>
    <w:p>
      <w:r>
        <w:t>的老婆，脸色慢慢变红，身体也好像有些不自在的来回磨动，好像有什么虫子在身上爬一样。</w:t>
      </w:r>
    </w:p>
    <w:p>
      <w:r>
        <w:t>又过了一会儿，老婆的脸越来越红，呼吸也开始变得急促起来，厨房里的欢哥知道药效开始起作用了，便偷偷</w:t>
      </w:r>
    </w:p>
    <w:p>
      <w:r>
        <w:t>拿起身旁的电视遥控器，打开了客厅的电视，电视银幕打开，播放出了一部一男一女正在做爱的Ａ片，不过声音很</w:t>
      </w:r>
    </w:p>
    <w:p>
      <w:r>
        <w:t>轻。</w:t>
      </w:r>
    </w:p>
    <w:p>
      <w:r>
        <w:t>老婆先是吓了一跳，以为自己坐到遥控器了，可是左右又没找到，当眼睛看向电视屏幕里，那对完全沉浸在肉</w:t>
      </w:r>
    </w:p>
    <w:p>
      <w:r>
        <w:t>欲中的男女时，眼神也渐渐变得迷离起来，偷眼看看厨房，看到欢哥并没有出来，丁丁又将注意力集中到了那电视</w:t>
      </w:r>
    </w:p>
    <w:p>
      <w:r>
        <w:t>屏幕上。</w:t>
      </w:r>
    </w:p>
    <w:p>
      <w:r>
        <w:t>看着电视里两个男女盘肠大战，丁丁脸上的潮红越来越明显起来，并拢的双腿，也慢慢打开，手指也下意识地</w:t>
      </w:r>
    </w:p>
    <w:p>
      <w:r>
        <w:t>摸向自己两腿间，开始上下滑动，大概是药性开始发作的关系，老婆的动作越来越放肆起来，她整个人躺在沙发上，</w:t>
      </w:r>
    </w:p>
    <w:p>
      <w:r>
        <w:t>两腿分开，两根手指用力的隔着丝袜磨动着下面的阴丘，阵阵的呻吟声也情不自禁地叫了出来。</w:t>
      </w:r>
    </w:p>
    <w:p>
      <w:r>
        <w:t>看到时机已经差不多了，我便和戴着话筒耳机的欢哥说道：「欢哥，请好好享用丁丁吧。」</w:t>
      </w:r>
    </w:p>
    <w:p>
      <w:r>
        <w:t>欢哥这时对着沙发上的镜头，摆出一个ＯＫ的手势后，淫笑着脱光了身上的衣服，下身那龟头昂然挺立着，走</w:t>
      </w:r>
    </w:p>
    <w:p>
      <w:r>
        <w:t>到老婆的身后，紧贴在她旁边，突然说道：</w:t>
      </w:r>
    </w:p>
    <w:p>
      <w:r>
        <w:t>「丁丁，你干嘛呢？」</w:t>
      </w:r>
    </w:p>
    <w:p>
      <w:r>
        <w:t>被身后欢哥的声音一下，老婆一下子慌了手脚，迷离的双眼回头看去时，正好看到欢哥昂然挺立的鸡巴，竖立</w:t>
      </w:r>
    </w:p>
    <w:p>
      <w:r>
        <w:t>在自己鼻尖处，惊讶，迟疑，迷茫，疯狂。。。。。种种表情从老婆的脸上闪过，随后巨大的欲望还是将最后的一</w:t>
      </w:r>
    </w:p>
    <w:p>
      <w:r>
        <w:t>丝理智都冲刷不见。</w:t>
      </w:r>
    </w:p>
    <w:p>
      <w:r>
        <w:t>只见老婆小嘴一张，一口就含住了欢哥的龟头，开始忘我的吮吸起来，享受着丁丁小嘴的吸吮，欢哥脸上也露</w:t>
      </w:r>
    </w:p>
    <w:p>
      <w:r>
        <w:t>出了舒畅的表情，过了一阵，他将老婆的头推开，将自己的鸡巴从老婆嘴里拔了出来，然后大摇大摆地坐在了沙发</w:t>
      </w:r>
    </w:p>
    <w:p>
      <w:r>
        <w:t>上，向老婆轻蔑地招了招手道：「母狗，要吃鸡巴的话，就给我爬过来。」已经被欲望压垮的老婆，完全失去了理</w:t>
      </w:r>
    </w:p>
    <w:p>
      <w:r>
        <w:t>智，竟然真的四肢着地，向着欢哥爬了过去，头埋在欢哥的胯下，一脸陶醉地将欢哥的鸡巴吞进了嘴里，忘情地舔</w:t>
      </w:r>
    </w:p>
    <w:p>
      <w:r>
        <w:t>舐起来。</w:t>
      </w:r>
    </w:p>
    <w:p>
      <w:r>
        <w:t>看着老婆淫乱的模样，我感到十分的兴奋，平时连口交都要推三阻四的老婆，此时竟会如此的不顾廉耻，疯狂</w:t>
      </w:r>
    </w:p>
    <w:p>
      <w:r>
        <w:t>地品尝着别人的鸡巴，实在让我兴奋莫名。</w:t>
      </w:r>
    </w:p>
    <w:p>
      <w:r>
        <w:t>欢哥享受着老婆胯下的吞吐，抬起手在老婆的屁股上拍了一下道：「母狗，把屁股给我撅起来。」</w:t>
      </w:r>
    </w:p>
    <w:p>
      <w:r>
        <w:t>老婆听话的抬起了屁股，欢哥将老婆的包臀紧身裙撩到了腰间，露出那被黑丝包裹的双臀和大腿，然后一把把</w:t>
      </w:r>
    </w:p>
    <w:p>
      <w:r>
        <w:t>老婆的丝袜连同内裤拉了下来，而那条内裤上早已满是水渍，而且中央处还有昨晚我大战后流下的精斑。</w:t>
      </w:r>
    </w:p>
    <w:p>
      <w:r>
        <w:t>啪————————</w:t>
      </w:r>
    </w:p>
    <w:p>
      <w:r>
        <w:t>欢哥忽然毫不怜香惜玉地一巴掌拍在了老婆屁股上，响起了一声脆响，老婆吃痛，一时间停下了吞吐欢哥的肉</w:t>
      </w:r>
    </w:p>
    <w:p>
      <w:r>
        <w:t>棒，轻声叫道：「不要，疼！」「谁让你停下的，继续给我吃，打你屁股是奖赏你，不然就不给你鸡巴吃了，快点，</w:t>
      </w:r>
    </w:p>
    <w:p>
      <w:r>
        <w:t>母狗。」</w:t>
      </w:r>
    </w:p>
    <w:p>
      <w:r>
        <w:t>欢哥大声呵斥道，又挥手拍了老婆屁股一下，留下了一个红红的手印，听到没有鸡巴吃，老婆急忙又低头吞吐</w:t>
      </w:r>
    </w:p>
    <w:p>
      <w:r>
        <w:t>起欢哥的鸡巴起来，而且更加卖力起来，不时还将欢哥的鸡巴整根都吞了进去。</w:t>
      </w:r>
    </w:p>
    <w:p>
      <w:r>
        <w:t>而欢哥也一连好几次，拍打着丁丁的肥臀，不知是不是习惯的关系，拍打一阵后，老婆的屁股也开始随着欢哥</w:t>
      </w:r>
    </w:p>
    <w:p>
      <w:r>
        <w:t>的拍动，淫荡的扭动起来，鼻中也响起了淫靡的哼声，好像很享受的样子。拍打了一阵后，欢哥便将手指伸进了老</w:t>
      </w:r>
    </w:p>
    <w:p>
      <w:r>
        <w:t>婆的骚穴中。</w:t>
      </w:r>
    </w:p>
    <w:p>
      <w:r>
        <w:t>此时的骚穴早已的淫水满溢，欢哥的手指很容易就在老婆的阴道中抽出抽进，扣弄了一阵后，欢哥又从沙发靠</w:t>
      </w:r>
    </w:p>
    <w:p>
      <w:r>
        <w:t>垫后面拿出了一只粉红色的电动按摩棒，打开开关后，欢哥一下子将按摩棒大半塞进了老婆骚穴中，就留下一个握</w:t>
      </w:r>
    </w:p>
    <w:p>
      <w:r>
        <w:t>柄留在外面，看上去就像老婆长了一条尾巴一般。</w:t>
      </w:r>
    </w:p>
    <w:p>
      <w:r>
        <w:t>「夹住了，掉了的话，等会儿就不干你，好好舔！」欢哥仰起头，闭眼享受道，而丁丁听到欢哥这么说，急忙</w:t>
      </w:r>
    </w:p>
    <w:p>
      <w:r>
        <w:t>夹紧了双腿，将臀肉收缩，不让按摩棒掉出来，不过这样收紧后，让阴道里的按摩棒动的更加快起来，一股股的淫</w:t>
      </w:r>
    </w:p>
    <w:p>
      <w:r>
        <w:t>水不断从骚穴里溢出，顺着大腿往下滑，沾湿了下面的内裤和丝袜。</w:t>
      </w:r>
    </w:p>
    <w:p>
      <w:r>
        <w:t>感受到更加强大的刺激，老婆更是忘情地吞吐起欢哥的鸡巴起来，手指在欢哥的阴囊上摩擦，嘴巴也快速地将</w:t>
      </w:r>
    </w:p>
    <w:p>
      <w:r>
        <w:t>欢哥的鸡巴吞入吐出，让欢哥的鸡巴完全被丁丁的口水所覆盖。</w:t>
      </w:r>
    </w:p>
    <w:p>
      <w:r>
        <w:t>「药效差不多了，赶紧干一次吧，我还要等她回家做饭呢。」我看了看时间，透过通话耳机对欢哥说道。欢哥</w:t>
      </w:r>
    </w:p>
    <w:p>
      <w:r>
        <w:t>抬起头对我说道：「兄弟看见没有，你老婆用惹火的眼神看着我，求我使劲插她的狗逼。骚狗逼，明白不？</w:t>
      </w:r>
    </w:p>
    <w:p>
      <w:r>
        <w:t>对待这样的骚逼逼要狠一点，你看着我刚才拍打她的骚屁股，越是骂她狗逼，淫水越多，屁股扭的越欢，你听</w:t>
      </w:r>
    </w:p>
    <w:p>
      <w:r>
        <w:t>到她自己还在那里说，就是骚逼，就是母狗，自己就是贱逼想让我操，想天天让主人我操，哈哈。」「哼，那就好</w:t>
      </w:r>
    </w:p>
    <w:p>
      <w:r>
        <w:t>好玩玩她。」</w:t>
      </w:r>
    </w:p>
    <w:p>
      <w:r>
        <w:t>我兴奋地说道。欢哥点了点头，低头对还在卖力吞吐的丁丁说道：「好了，先停一下，来，给我舔舔这个，要</w:t>
      </w:r>
    </w:p>
    <w:p>
      <w:r>
        <w:t>舔干净。」</w:t>
      </w:r>
    </w:p>
    <w:p>
      <w:r>
        <w:t>欢哥说着，抬起了自己的脚，放在老婆面前，老婆挣扎了一下，但是强大的药力还是让她屈服了，她低下头，</w:t>
      </w:r>
    </w:p>
    <w:p>
      <w:r>
        <w:t>开始含住欢哥的大脚指吮吸起来，好像刚才吃鸡巴一样。看到大脚指满是丁丁的口水后，欢哥示意老婆停了下来，</w:t>
      </w:r>
    </w:p>
    <w:p>
      <w:r>
        <w:t>又动了动那大脚指命令道：「自己把骚穴掰开，坐上去动！」老婆听话了点了点头，站起身来，两脚跨在欢哥的脚</w:t>
      </w:r>
    </w:p>
    <w:p>
      <w:r>
        <w:t>两边，慢慢蹲下来，双手将自己的阴唇分开，此时能看到老婆紫黑阴唇下鲜红的贝肉，对准欢哥的大脚指后，一下</w:t>
      </w:r>
    </w:p>
    <w:p>
      <w:r>
        <w:t>子就坐了下去，老婆的骚穴里本就都是水，再加上脚趾并不是很粗，很容易便被老婆的骚穴完全吞没，不过可能是</w:t>
      </w:r>
    </w:p>
    <w:p>
      <w:r>
        <w:t>因为指甲的关系，老婆脸上泛起一丝痛苦的表情，不过很快又被疯狂的快感所取代，扶住一旁的茶几，忘我地上下</w:t>
      </w:r>
    </w:p>
    <w:p>
      <w:r>
        <w:t>移动起来。</w:t>
      </w:r>
    </w:p>
    <w:p>
      <w:r>
        <w:t>随着老婆的上下运动，那泛滥的淫水也随之不断从骚穴里流水，飞溅到地上，欢哥的脚上更是满是老婆淫水的</w:t>
      </w:r>
    </w:p>
    <w:p>
      <w:r>
        <w:t>痕迹。看到老婆如此风骚的样子，欢哥也已经忍不住了。一把拉起老婆，走到玄关前，将她对着大门处，撅起屁股，</w:t>
      </w:r>
    </w:p>
    <w:p>
      <w:r>
        <w:t>欢哥挺起鸡巴，从后面一下子就插进了老婆的骚穴里。</w:t>
      </w:r>
    </w:p>
    <w:p>
      <w:r>
        <w:t>「嗯，嗯，啊……快点，快点，快点插！」</w:t>
      </w:r>
    </w:p>
    <w:p>
      <w:r>
        <w:t>老婆不断大声呻吟着，而欢哥则扶着老婆的屁股，快速地抽插着，这时我突然又想到，对欢哥说道：「你把大</w:t>
      </w:r>
    </w:p>
    <w:p>
      <w:r>
        <w:t>门打开。」</w:t>
      </w:r>
    </w:p>
    <w:p>
      <w:r>
        <w:t>第二章摇晃的丁丁</w:t>
      </w:r>
    </w:p>
    <w:p>
      <w:r>
        <w:t>欢哥听后愣了愣，随即又淫笑着点了点头，一边继续抽插着丁丁，一边伸手将大门打开，大门被打开后，老婆</w:t>
      </w:r>
    </w:p>
    <w:p>
      <w:r>
        <w:t>看到外面的楼道，心中十分的紧张，可是此时已经被欢哥按住，根本动不了，只能加快了自己身体的抖动速度，希</w:t>
      </w:r>
    </w:p>
    <w:p>
      <w:r>
        <w:t>望在被人发现前，快点结束这次疯狂的性爱。</w:t>
      </w:r>
    </w:p>
    <w:p>
      <w:r>
        <w:t>而我此时已经回到了自己家中，透过猫眼，看着老婆在欢哥家的玄关前，撅着屁股，承受着欢哥的抽插。就这</w:t>
      </w:r>
    </w:p>
    <w:p>
      <w:r>
        <w:t>样抽插了十几分钟，听到欢哥的一声低吼后，老婆情不自禁的大声叫了出来，看来是被欢哥射在阴道里的精液烫得，</w:t>
      </w:r>
    </w:p>
    <w:p>
      <w:r>
        <w:t>反正老婆早就装了避孕环，也不会有危险，所以我也不在意。</w:t>
      </w:r>
    </w:p>
    <w:p>
      <w:r>
        <w:t>射出后，欢哥对着门后的我比了一个胜利的手势后，便又关上了门，我也关上了手机，心中回忆着刚才的一幕</w:t>
      </w:r>
    </w:p>
    <w:p>
      <w:r>
        <w:t>幕，至于现在的老婆，应该被欢哥威胁着，刚才在通话时，欢哥还拍下了老婆刚才淫乱的过程，为了不让我知道，</w:t>
      </w:r>
    </w:p>
    <w:p>
      <w:r>
        <w:t>我想老婆会就范的，这让我期待着下次老婆被欢哥享受的情景。</w:t>
      </w:r>
    </w:p>
    <w:p>
      <w:r>
        <w:t>我回到客厅，装作若无其事地看着电视，其实心情却很激动，完全没注意电视在放什么，一心等着老婆的回来。</w:t>
      </w:r>
    </w:p>
    <w:p>
      <w:r>
        <w:t>这时手机的短信响了，我打开一看，原来是欢哥发来的信息：「丁丁回来了，味道不错你可以检查一下，她现在内</w:t>
      </w:r>
    </w:p>
    <w:p>
      <w:r>
        <w:t>裤里都是我的精液，屁股也被我打红了，呵呵，等着下次再品尝一次丁丁。」刚看完短信，玄关处传来开门声，我</w:t>
      </w:r>
    </w:p>
    <w:p>
      <w:r>
        <w:t>装作若无其事地走了过去，此时的丁丁不知道是因为春药药效刚过，还是还未从之前的高潮中恢复过来，脸蛋红红</w:t>
      </w:r>
    </w:p>
    <w:p>
      <w:r>
        <w:t>的，十分的迷人，而她看到下意识地夹紧了双腿，我就知道，她是怕被我看到她内裤和丝袜上的淫水水渍和点点精</w:t>
      </w:r>
    </w:p>
    <w:p>
      <w:r>
        <w:t>斑。</w:t>
      </w:r>
    </w:p>
    <w:p>
      <w:r>
        <w:t>我假装埋怨道：「怎么去了这么久，我还以为你出什么事了呢。」丁丁换完鞋，端着那个汤壶，走到厨房放下，</w:t>
      </w:r>
    </w:p>
    <w:p>
      <w:r>
        <w:t>支支吾吾道「「不是，欢哥说那些汤要再炖一下才更好喝，所以我就等了一会儿。啊！」在老婆转身放汤壶时，我</w:t>
      </w:r>
    </w:p>
    <w:p>
      <w:r>
        <w:t>快步走到她背后，假装一失手，拍了一下她挺翘的屁股，老婆一时失声叫了一声，我顿时好奇地问道：「我只是轻</w:t>
      </w:r>
    </w:p>
    <w:p>
      <w:r>
        <w:t>轻拍一下你的屁股嘛，这也会疼，你没事吧。」</w:t>
      </w:r>
    </w:p>
    <w:p>
      <w:r>
        <w:t>「我。。。。我，欢哥家地滑，我不小心摔了一跤，所以屁股很疼。」老婆的脸变得更红了。</w:t>
      </w:r>
    </w:p>
    <w:p>
      <w:r>
        <w:t>「哦，当心点，能摔倒屁股，那你不是四脚朝天，内裤什么的都被欢哥看光啦？」</w:t>
      </w:r>
    </w:p>
    <w:p>
      <w:r>
        <w:t>我假装开玩笑道，听到这里老婆连忙转过头，回避我的视线，随后从房间里拿了一条内裤，还有睡衣什么的，</w:t>
      </w:r>
    </w:p>
    <w:p>
      <w:r>
        <w:t>便向卫生间走去，借口说道：「我去卫生间把衣服换了，刚才。。。刚才摔了一跤，把裤子都弄湿了。」说完就飞</w:t>
      </w:r>
    </w:p>
    <w:p>
      <w:r>
        <w:t>快地跑进了房间，连门都没有完全关上了。我心道，是湿了，不过是被你自己的淫水，还有欢哥的精液弄湿了吧。</w:t>
      </w:r>
    </w:p>
    <w:p>
      <w:r>
        <w:t>我轻手轻脚地走到卫生间门外，透过门缝看去，只见老婆光着屁股坐在马桶上，手中拿着沾满了欢哥精液的内</w:t>
      </w:r>
    </w:p>
    <w:p>
      <w:r>
        <w:t>裤和丝袜，正在发呆，可能在想刚才发生的事吧，而她的屁股上满是一个个红色的手印，没想到欢哥下手还真重，</w:t>
      </w:r>
    </w:p>
    <w:p>
      <w:r>
        <w:t>老婆雪白的屁股都完全被红印覆盖满了。</w:t>
      </w:r>
    </w:p>
    <w:p>
      <w:r>
        <w:t>老婆坐在马桶上，不时还拿手指到两腿间抠弄，可能是想把欢哥的精液扣出来吧，对我来说其实也没什么，反</w:t>
      </w:r>
    </w:p>
    <w:p>
      <w:r>
        <w:t>正带了避孕环，没什么怀孕的可能，不过丁丁可能还是不想让别的男人的精液留在自己体内吧。</w:t>
      </w:r>
    </w:p>
    <w:p>
      <w:r>
        <w:t>用了几分钟时间，老婆大概觉得阴道里没什么精液留下了，便起身脱下外衣，晃动着满是红印的肥臀，走进了</w:t>
      </w:r>
    </w:p>
    <w:p>
      <w:r>
        <w:t>淋浴房，开始冲洗起之前疯狂性爱留下的痕迹起来。</w:t>
      </w:r>
    </w:p>
    <w:p>
      <w:r>
        <w:t>我也再次轻手轻脚地走回了客厅，拿起老婆的手机，下载了一个软件，让她手机里收到信息和ＱＱ消息都会传</w:t>
      </w:r>
    </w:p>
    <w:p>
      <w:r>
        <w:t>到我的手机里，这样才能更好的监视老婆以后的行动。</w:t>
      </w:r>
    </w:p>
    <w:p>
      <w:r>
        <w:t>平静地过了几天后，这天休息，我在书房里上网，而老婆则在厨房里做饭，这时我手机响了，打开一看，原来</w:t>
      </w:r>
    </w:p>
    <w:p>
      <w:r>
        <w:t>是欢哥发消息给丁丁：「母狗，这几天不找你，你想不想我啊。」</w:t>
      </w:r>
    </w:p>
    <w:p>
      <w:r>
        <w:t>丁丁：「你不要在骚扰我了，求你了。」</w:t>
      </w:r>
    </w:p>
    <w:p>
      <w:r>
        <w:t>欢哥：「你难道不想被我操吗，那次你明明很主动，很放荡啊。」丁丁：「那是你下药的，不是我的本意。」</w:t>
      </w:r>
    </w:p>
    <w:p>
      <w:r>
        <w:t>欢哥：「是吗，那我不如把你和我做爱的那段视频给你老公看看，看看他会不会也这么想吧。」</w:t>
      </w:r>
    </w:p>
    <w:p>
      <w:r>
        <w:t>丁丁：「不要，千万不要，求求你，你到底怎么样才能放过我。」欢哥：「不想你老公知道的话，就听我的话。</w:t>
      </w:r>
    </w:p>
    <w:p>
      <w:r>
        <w:t>现在把下面的裤子脱光，光着屁股打开大门，然后撅起屁股，向着外面，让我再好好欣赏一下，被我操过的骚穴。」</w:t>
      </w:r>
    </w:p>
    <w:p>
      <w:r>
        <w:t>丁丁：「这怎么行，万一被我老公看到，或者有人走过，我还有什么脸啊。」欢哥：「我管你怎么样，我只给</w:t>
      </w:r>
    </w:p>
    <w:p>
      <w:r>
        <w:t>你一分钟，一分钟后，没看到你在大门口，我就把视频发给你老公。」</w:t>
      </w:r>
    </w:p>
    <w:p>
      <w:r>
        <w:t>看到这里，我偷偷身子往书房门口移出了一些，看向厨房，只见老婆手中拿着手机，脸上满是犹豫的表情，这</w:t>
      </w:r>
    </w:p>
    <w:p>
      <w:r>
        <w:t>时她偷偷看向书房，我急忙缩回身子，随后我便听到一阵轻微的脚步声，而欢哥这时也打来了电话。</w:t>
      </w:r>
    </w:p>
    <w:p>
      <w:r>
        <w:t>接通了电话，欢哥又打开了视频通话，拿着手机开门站在大门口，等待着我老婆开门。不一会儿，我家的大门</w:t>
      </w:r>
    </w:p>
    <w:p>
      <w:r>
        <w:t>打开了，只见丁丁上身穿着一件毛线衣，黑色的齐臀短裙已经拉到了腰间，蕾丝短裤退到了两腿间，背对了门口，</w:t>
      </w:r>
    </w:p>
    <w:p>
      <w:r>
        <w:t>露出那对白花花的臀肉，门外便是出入的楼梯。丁丁并没有回头，将脸转向我的书房门口处，大概怕我出来吧，不</w:t>
      </w:r>
    </w:p>
    <w:p>
      <w:r>
        <w:t>过我想此时她的脸一定是通红的吧。</w:t>
      </w:r>
    </w:p>
    <w:p>
      <w:r>
        <w:t>脱下裤子露出屁股后，丁丁按照欢哥之前的吩咐，慢慢往下腰，将屁股撅了起来，因为怕我发现，整个人紧贴</w:t>
      </w:r>
    </w:p>
    <w:p>
      <w:r>
        <w:t>着门框的关系，一弯腰，那肥美的屁股大半都撅在了大门外面。那灰褐色的菊花，紫黑的阴唇都暴露在了欢哥眼前，</w:t>
      </w:r>
    </w:p>
    <w:p>
      <w:r>
        <w:t>那茂密的阴毛往向下悬挂着，显得是那么的淫靡。</w:t>
      </w:r>
    </w:p>
    <w:p>
      <w:r>
        <w:t>欢哥：「不错的屁股，好了，给我晃动起来，就像一只发春求爱的母狗一样。」这时欢哥的信息又发到了老婆</w:t>
      </w:r>
    </w:p>
    <w:p>
      <w:r>
        <w:t>的手机上，老婆身体僵硬了一阵后，好像放弃了反抗，开始慢慢摇动起屁股来，大门前，一大半屁股撅在楼道里，</w:t>
      </w:r>
    </w:p>
    <w:p>
      <w:r>
        <w:t>像一个饥渴的母狗一般，晃动着自己的屁股，仿佛期待着那来填补那淫洞的柱状物的到来。</w:t>
      </w:r>
    </w:p>
    <w:p>
      <w:r>
        <w:t>不知是因为这样将屁股赤裸地暴露在外，而感到兴奋的关系，还是楼道中吹来的凉风，拂过那白花花的大屁股，</w:t>
      </w:r>
    </w:p>
    <w:p>
      <w:r>
        <w:t>吹入那阴唇微张的骚穴的关系，老婆一边来回摆动着自己屁股，一边整个人轻轻颤抖起来，细看那阴唇微张的地方，</w:t>
      </w:r>
    </w:p>
    <w:p>
      <w:r>
        <w:t>也好像变得晶莹湿润了起来，一丝丝淫水慢慢渗了出来，让老婆的骚穴越发娇艳起来。</w:t>
      </w:r>
    </w:p>
    <w:p>
      <w:r>
        <w:t>欢哥：「你这骚货，就这样把屁股露出来，就让你兴奋啦，还真是骚啊！嘿嘿」</w:t>
      </w:r>
    </w:p>
    <w:p>
      <w:r>
        <w:t>我能想象老婆此时看到这条信息时，肯定是满脸通红，无地自容吧。在家中的玄关处，脱光了下半身，将屁股</w:t>
      </w:r>
    </w:p>
    <w:p>
      <w:r>
        <w:t>撅在门口处，给一个不是自己老公的男人欣赏，有可能还会有别人上下楼看到，而且还像诱惑别人来操一般来回摇</w:t>
      </w:r>
    </w:p>
    <w:p>
      <w:r>
        <w:t>晃着，即便那些妓女也不会如此的放荡吧，真没想到老婆竟然会在这种情况下感到快感。</w:t>
      </w:r>
    </w:p>
    <w:p>
      <w:r>
        <w:t>我看时间差不多了，要是我不适时的说话，恐怕会被老婆怀疑，毕竟老婆突然开门，许久没关，作为老公总会</w:t>
      </w:r>
    </w:p>
    <w:p>
      <w:r>
        <w:t>关心一下吧，我便提高声音从书房里叫道：</w:t>
      </w:r>
    </w:p>
    <w:p>
      <w:r>
        <w:t>「丁丁，你在吗？你在门口干什么啊，这么久不关门？」通过欢哥手中的手机，老婆听到我的声音，下意识地</w:t>
      </w:r>
    </w:p>
    <w:p>
      <w:r>
        <w:t>急忙挺起身子，回头看了欢哥一眼，露出乞求的眼神，欢哥知道这是我在发出讯号，便淫笑着点了点头，得到了欢</w:t>
      </w:r>
    </w:p>
    <w:p>
      <w:r>
        <w:t>哥的同意，丁丁也顾不得擦拭骚穴里溢出的淫水，快速地将内裤扒回了臀肉上，深呼吸了一阵，回答道：「没什么，</w:t>
      </w:r>
    </w:p>
    <w:p>
      <w:r>
        <w:t>我扔垃圾时，垃圾袋破了，我在收拾，现在好了。」</w:t>
      </w:r>
    </w:p>
    <w:p>
      <w:r>
        <w:t>老婆说着又回头看了站在对面门口的欢哥一眼，眼角扫过欢哥下身裤裆处支起的帐篷，停留了片刻后，便将大</w:t>
      </w:r>
    </w:p>
    <w:p>
      <w:r>
        <w:t>门关上。</w:t>
      </w:r>
    </w:p>
    <w:p>
      <w:r>
        <w:t>我刚要走出书房看看丁丁此时的表情，手机又再次震动起来，打开一看，又是欢哥发给老婆的信息：「不错不</w:t>
      </w:r>
    </w:p>
    <w:p>
      <w:r>
        <w:t>错，你听话就好，看你刚才发骚的样子，看来是想被我干了，呵呵，等会儿我会给你个惊喜的。」看完短信，我恍</w:t>
      </w:r>
    </w:p>
    <w:p>
      <w:r>
        <w:t>若无事般走出书房，看到老婆正看着手机发呆，我就问道：</w:t>
      </w:r>
    </w:p>
    <w:p>
      <w:r>
        <w:t>「怎么了，手机里发来什么东西啊，看的你心神恍惚的，我看看。」说着就假意要去那丁丁的手机，只看老婆</w:t>
      </w:r>
    </w:p>
    <w:p>
      <w:r>
        <w:t>脸色一变，急忙将手机放下，装作没有事情般的说道：「没什么，没什么，就是一般的促销广告而已。饭快好了，</w:t>
      </w:r>
    </w:p>
    <w:p>
      <w:r>
        <w:t>你去洗洗手，准备吃饭吧。」</w:t>
      </w:r>
    </w:p>
    <w:p>
      <w:r>
        <w:t>我也没有继续要求看，点了点头便向卫生间走去。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