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浪女周家姐妹</w:t>
      </w:r>
    </w:p>
    <w:p>
      <w:r>
        <w:t>转眼已经上班一个月了，这天刚上班，段主任带着一个美女进来，拍拍手道：「大家过来一下，给你们介绍一</w:t>
      </w:r>
    </w:p>
    <w:p>
      <w:r>
        <w:t>位新同事，周晓娇同志，请大家欢迎。」我抬头一看，天呢居然是晓娇，是上次在少妇俱乐部里肏的那对母女花中</w:t>
      </w:r>
    </w:p>
    <w:p>
      <w:r>
        <w:t>的美少妇！她看到我也吃了一惊，但是随即便恢复了正常，我们装作不认识的样子互相问好。</w:t>
      </w:r>
    </w:p>
    <w:p>
      <w:r>
        <w:t>中午吃饭时我在电梯的最里面，下了一层，人就拥过来了，晓娇则顺势站在了我前面，当电梯往下走时，我感</w:t>
      </w:r>
    </w:p>
    <w:p>
      <w:r>
        <w:t>觉到她柔软的小手隔着裤子抓住我的大鸡巴，我实在是太少色了，太敏感了，被她轻轻一抓就勃起了，她侧脸轻笑，</w:t>
      </w:r>
    </w:p>
    <w:p>
      <w:r>
        <w:t>然後用她丰满浑圆的翘臀摩擦我的大鸡巴，爽死了，这个小妖精。</w:t>
      </w:r>
    </w:p>
    <w:p>
      <w:r>
        <w:t>只可惜很快就到了一楼，我的鸡巴翘着怎麽办，大家都在往外走，我赶紧把衬衣从裤子里掏出来遮挡着。</w:t>
      </w:r>
    </w:p>
    <w:p>
      <w:r>
        <w:t>我故意走在最後，努力排除杂念让鸡巴软下去。</w:t>
      </w:r>
    </w:p>
    <w:p>
      <w:r>
        <w:t>她也慢慢走着，在进餐厅前低声说：「下班等我。」整个下午我都盼着快点下班，还好今天没什麽事情，要不</w:t>
      </w:r>
    </w:p>
    <w:p>
      <w:r>
        <w:t>非出错不可。</w:t>
      </w:r>
    </w:p>
    <w:p>
      <w:r>
        <w:t>下午快下班时我们几个人在一起闲聊着。</w:t>
      </w:r>
    </w:p>
    <w:p>
      <w:r>
        <w:t>晓娇也很健谈，很快就和苏樱、老冯、薛莉几个人混熟了，大家随心所欲的聊天逗乐，可每次她躲着人看我的</w:t>
      </w:r>
    </w:p>
    <w:p>
      <w:r>
        <w:t>眼神却那麽火辣辣的，让我不由心神荡漾。</w:t>
      </w:r>
    </w:p>
    <w:p>
      <w:r>
        <w:t>下班时我找个介面先溜了，在後门等着晓娇，果然过了一会儿晓娇推着自行车从後门出来。</w:t>
      </w:r>
    </w:p>
    <w:p>
      <w:r>
        <w:t>我们找个附近我常去的餐厅一起吃饭她给我讲着自己的事情，一路上有说有笑的。</w:t>
      </w:r>
    </w:p>
    <w:p>
      <w:r>
        <w:t>原来晓娇以前在城建局工作，最近走了关系调到了市委办公厅。</w:t>
      </w:r>
    </w:p>
    <w:p>
      <w:r>
        <w:t>吃完饭，她要我送她回家，我骑着自行车带着晓娇边走边聊，两人正聊的高兴一辆宝马飞驰而过，把路边一小</w:t>
      </w:r>
    </w:p>
    <w:p>
      <w:r>
        <w:t>滩积水溅起来，把我们的衣服弄脏了。</w:t>
      </w:r>
    </w:p>
    <w:p>
      <w:r>
        <w:t>我骑快车说要和他飙一把，晓娇尖叫着：「好好，加油！加油，赢了有奖品。」说着紧紧搂着我的腰。</w:t>
      </w:r>
    </w:p>
    <w:p>
      <w:r>
        <w:t>我玩命的瞪着车子。</w:t>
      </w:r>
    </w:p>
    <w:p>
      <w:r>
        <w:t>谁知道那辆宝马的车主估计喝酒了居然撞上了防护栏，这下想不赢都不行了。</w:t>
      </w:r>
    </w:p>
    <w:p>
      <w:r>
        <w:t>两人高兴的嗷嗷叫着，看着从宝马中出来的大腹便便的老头气急败坏的样子，两人哈哈大笑。</w:t>
      </w:r>
    </w:p>
    <w:p>
      <w:r>
        <w:t>一阵狂蹬，我也出了一身汗喘着气说：「我说，晓娇，你也来蹬会儿，累死我了。」晓娇却将我的腰搂得更紧</w:t>
      </w:r>
    </w:p>
    <w:p>
      <w:r>
        <w:t>：「你好意思说，一个大男人，这麽几下就不行了。」我说：「谁我不行了，我力气大着呢。</w:t>
      </w:r>
    </w:p>
    <w:p>
      <w:r>
        <w:t>不过说实话，你是不是挺胖的？」其实晓娇身材不错，丰臀翘乳，细腰长腿，一点也不胖，我是故意逗她，果</w:t>
      </w:r>
    </w:p>
    <w:p>
      <w:r>
        <w:t>然晓娇不依：「坏蛋，敢说我胖，我呵你痒。」两人打闹着，晓娇的丰乳就在我背上蹭来蹭去，搞得我心痒痒的，</w:t>
      </w:r>
    </w:p>
    <w:p>
      <w:r>
        <w:t>本来今天被她挑逗的就有点上火，这下一股火冲了起来，鸡巴也翘了起来。</w:t>
      </w:r>
    </w:p>
    <w:p>
      <w:r>
        <w:t>晓娇看到我不说话问道：「怎麽不说话了？这麽小气啊。」我正在享受着她一对柔软而充满弹性的大肉球的摩</w:t>
      </w:r>
    </w:p>
    <w:p>
      <w:r>
        <w:t>擦，被她这麽一问不由心虚，偏巧一辆车从岔道冲出来，急忙9 车，晓娇也哎呀的叫了一声差点掉下去，手不偏不</w:t>
      </w:r>
    </w:p>
    <w:p>
      <w:r>
        <w:t>巧的抓到了我的那根硬邦邦的棍子上，不由吃吃笑道：「坏小子，原来在想坏事。」临了却有意无意的轻轻抓了一</w:t>
      </w:r>
    </w:p>
    <w:p>
      <w:r>
        <w:t>把。</w:t>
      </w:r>
    </w:p>
    <w:p>
      <w:r>
        <w:t>弄的我差点射了。</w:t>
      </w:r>
    </w:p>
    <w:p>
      <w:r>
        <w:t>两人都有些暧昧，不在言语，晓娇仍把身子贴在我身上，让我继续享受着。</w:t>
      </w:r>
    </w:p>
    <w:p>
      <w:r>
        <w:t>到了楼下，我开玩笑的说：「你到底有多重，我看我得用公平秤秤一下才行。」晓娇打了我一下：「讨厌！不</w:t>
      </w:r>
    </w:p>
    <w:p>
      <w:r>
        <w:t>许说我胖，我老公不在家，上去请你喝杯酒，顺便上你秤秤看我有多重。」我笑着锁好车子，跟她上楼。</w:t>
      </w:r>
    </w:p>
    <w:p>
      <w:r>
        <w:t>晓娇的新家还在装修，她不愿意和公公婆婆一起住，正好她的妹妹晓雯在本市上大学，就租了各房子和妹妹先</w:t>
      </w:r>
    </w:p>
    <w:p>
      <w:r>
        <w:t>住着。</w:t>
      </w:r>
    </w:p>
    <w:p>
      <w:r>
        <w:t>她老公整天花天酒地的，想起她了就打电话让她回去住一晚，想不起了就乐的自在。</w:t>
      </w:r>
    </w:p>
    <w:p>
      <w:r>
        <w:t>她租的房子两室二厅，是个新房子，屋里收拾的很俐落，乾净别致。</w:t>
      </w:r>
    </w:p>
    <w:p>
      <w:r>
        <w:t>我不失时机的说着讨好的话，夸赞她有品位，把个晓娇哄的眉开眼笑。</w:t>
      </w:r>
    </w:p>
    <w:p>
      <w:r>
        <w:t>晓雯还没有回来。</w:t>
      </w:r>
    </w:p>
    <w:p>
      <w:r>
        <w:t>她给我到了杯红酒打开电视就去洗澡了。</w:t>
      </w:r>
    </w:p>
    <w:p>
      <w:r>
        <w:t>我根本无法静下心来看电视，卫生间里哗哗的流水身搅得我心神不宁。</w:t>
      </w:r>
    </w:p>
    <w:p>
      <w:r>
        <w:t>我想像着喷头下晓娇白嫩丰满而又苗条的身子，水流从丰挺的乳峰流淌而过，流过平坦的小腹，在双股间滑落</w:t>
      </w:r>
    </w:p>
    <w:p>
      <w:r>
        <w:t>到地面……我感觉到自己的鸡巴勃然而起，紧紧地顶在自己的裤子上。</w:t>
      </w:r>
    </w:p>
    <w:p>
      <w:r>
        <w:t>我几乎忍不住想要脱光衣服冲进去。</w:t>
      </w:r>
    </w:p>
    <w:p>
      <w:r>
        <w:t>我克制着不知不觉的喝光了一杯酒，又自己倒了一杯，正喝着，晓娇洗完澡出来了，她穿着一件短短的黑色半</w:t>
      </w:r>
    </w:p>
    <w:p>
      <w:r>
        <w:t>透明睡裙，映衬着雪白的肌肤，里面穿着仅能护住乳头的小奶罩，丁字裤，她一边走出来一边拿着毛巾擦头发，随</w:t>
      </w:r>
    </w:p>
    <w:p>
      <w:r>
        <w:t>着手动，一对大奶子也晃动着。</w:t>
      </w:r>
    </w:p>
    <w:p>
      <w:r>
        <w:t>我看的鼻血都快喷出来了。</w:t>
      </w:r>
    </w:p>
    <w:p>
      <w:r>
        <w:t>晓娇看着我那副样子扑哧一笑：「傻样儿，没见过女人啊。」我脸也红了，我忙喝光了杯中的酒。</w:t>
      </w:r>
    </w:p>
    <w:p>
      <w:r>
        <w:t>晓娇笑着又给我倒了一杯，自己也倒上了，坐在我身边，她一头俏丽的短发就湿漉漉的贴在头上，浑身散发着</w:t>
      </w:r>
    </w:p>
    <w:p>
      <w:r>
        <w:t>浴液和体香的诱人气息。</w:t>
      </w:r>
    </w:p>
    <w:p>
      <w:r>
        <w:t>晓娇在我身前晃了一圈：「你看我胖不胖？」我看到她雪白的大腿、丰翘的臀部几乎要冲上去了：「不胖，不</w:t>
      </w:r>
    </w:p>
    <w:p>
      <w:r>
        <w:t>胖，就是挺重的。」没想到晓娇却朴到我怀中，一双腿盘在我腰间，整个人悬空了，嚷嚷着：「重不重？重不重？」</w:t>
      </w:r>
    </w:p>
    <w:p>
      <w:r>
        <w:t>美人在怀，我哪里还忍得住？把她挤到墙上就吻了上去。</w:t>
      </w:r>
    </w:p>
    <w:p>
      <w:r>
        <w:t>晓娇只是略微挣扎了几下就乖乖让我吻，当我把她的舌头含在口中吮吸时，她也忍不住了，双手搂着我的头回</w:t>
      </w:r>
    </w:p>
    <w:p>
      <w:r>
        <w:t>吻着，下身也不安的扭动着，感受着我火热硬挺的下身。</w:t>
      </w:r>
    </w:p>
    <w:p>
      <w:r>
        <w:t>足足吻了十分钟，我的手也没闲着，伸入她的睡裙中解开她的乳罩，将一对大奶子握在手中揉搓着。</w:t>
      </w:r>
    </w:p>
    <w:p>
      <w:r>
        <w:t>晓娇也咿咿呀呀的呻吟着。</w:t>
      </w:r>
    </w:p>
    <w:p>
      <w:r>
        <w:t>两人喘息着分开嘴唇，四目交视，晓娇脸红的像红苹果。</w:t>
      </w:r>
    </w:p>
    <w:p>
      <w:r>
        <w:t>我刚想在吻上去，晓娇却推开了我，从我身上跳下来。</w:t>
      </w:r>
    </w:p>
    <w:p>
      <w:r>
        <w:t>我一愣，没想到她还能忍住。</w:t>
      </w:r>
    </w:p>
    <w:p>
      <w:r>
        <w:t>晓娇看到我失望的样子，不由扑哧一笑：「傻样儿，去洗澡去。」我不由大喜，急忙把衣服脱在晓娇的房间，</w:t>
      </w:r>
    </w:p>
    <w:p>
      <w:r>
        <w:t>光着身子就出来了，晓娇看到我的样子脸更红了，但是看到我跨下那跟大棍子，不由睁大了眼睛，惊喜多於惊讶。</w:t>
      </w:r>
    </w:p>
    <w:p>
      <w:r>
        <w:t>我得意的进入浴室。</w:t>
      </w:r>
    </w:p>
    <w:p>
      <w:r>
        <w:t>我刚刚打开水龙头就听到外面的门打开了。</w:t>
      </w:r>
    </w:p>
    <w:p>
      <w:r>
        <w:t>一个叽叽喳喳的声音，夹紮着几分醉意。</w:t>
      </w:r>
    </w:p>
    <w:p>
      <w:r>
        <w:t>我忙凑到门前向外看。</w:t>
      </w:r>
    </w:p>
    <w:p>
      <w:r>
        <w:t>进来的是晓娇的妹妹，大一女生晓雯，她一头长发，将几缕染成暗红色，一张美丽的鹅蛋脸上醉意朦胧，穿着</w:t>
      </w:r>
    </w:p>
    <w:p>
      <w:r>
        <w:t>一件翠绿色的小背心，紧紧的裹着一对坚挺的奶子，她的乳房不像晓娇那样浑圆丰满，却也不小，玉笋型，没有带</w:t>
      </w:r>
    </w:p>
    <w:p>
      <w:r>
        <w:t>乳罩，乳头明显的突起，白色的紧臀低腰裤子，露出一段蓝色丁字裤的边，小淫娃真会穿。</w:t>
      </w:r>
    </w:p>
    <w:p>
      <w:r>
        <w:t>与她一起进来的还有个少年，有点内向。</w:t>
      </w:r>
    </w:p>
    <w:p>
      <w:r>
        <w:t>晓雯嘻嘻笑着说要看看姐姐的新男友，晓娇与她打闹着，把她推回房间去，那个少年则不时的偷看着晓娇有些</w:t>
      </w:r>
    </w:p>
    <w:p>
      <w:r>
        <w:t>暴露的睡裙下时隐时现的肉体，我有些後悔刚才把她的乳罩脱了下来，便宜那小子了。</w:t>
      </w:r>
    </w:p>
    <w:p>
      <w:r>
        <w:t>晓娇好不容易把他们推进房间，我也匆匆洗澡出来。</w:t>
      </w:r>
    </w:p>
    <w:p>
      <w:r>
        <w:t>我来到晓娇的房间，她已经躺下来。</w:t>
      </w:r>
    </w:p>
    <w:p>
      <w:r>
        <w:t>身上盖着毛巾被，背对着门，听到我进来，主动往里挪了一下。</w:t>
      </w:r>
    </w:p>
    <w:p>
      <w:r>
        <w:t>我躺上去，把手放在她的腿上摸着。</w:t>
      </w:r>
    </w:p>
    <w:p>
      <w:r>
        <w:t>这时候那边的房钝经传出了晓雯销魂的呻吟，也不知道是喝醉了还是天生淫荡，晓雯叫的很淫荡。</w:t>
      </w:r>
    </w:p>
    <w:p>
      <w:r>
        <w:t>我轻轻摸了晓娇一下，她掀开毛巾被让我进来，身子也转了过来，一个光溜溜、温香软玉的身体钻入我怀中，</w:t>
      </w:r>
    </w:p>
    <w:p>
      <w:r>
        <w:t>抱着我吻起来，看到晓娇已经脱光了等候着，我当然不会让她失望。</w:t>
      </w:r>
    </w:p>
    <w:p>
      <w:r>
        <w:t>我吐出湿软的舌头，探入她的口中东拨西挑，舌尖不断地挑逗着她的舌头。</w:t>
      </w:r>
    </w:p>
    <w:p>
      <w:r>
        <w:t>晓娇被我吻得仰头微喘，欲火在二人之间熊熊燃烧起来了！我将她的舌头卷了出来，不停地吸吮着，手又开始</w:t>
      </w:r>
    </w:p>
    <w:p>
      <w:r>
        <w:t>不规矩起来，在她那坚挺的乳房上毫无忌惮地搓揉，又缓缓地一路抚摸下去，细细地摸着她的腹部、肚脐、下腹部，</w:t>
      </w:r>
    </w:p>
    <w:p>
      <w:r>
        <w:t>最後用手指大胆地拨弄着草丛下的花唇。</w:t>
      </w:r>
    </w:p>
    <w:p>
      <w:r>
        <w:t>晓娇全身一颤，修长的双腿急忙夹紧，可是我的手指宛如可怕的武器般，不断挑弄着她的肉唇，整个部位渐渐</w:t>
      </w:r>
    </w:p>
    <w:p>
      <w:r>
        <w:t>地湿了起来。</w:t>
      </w:r>
    </w:p>
    <w:p>
      <w:r>
        <w:t>晓娇不安的在我怀中扭动着。</w:t>
      </w:r>
    </w:p>
    <w:p>
      <w:r>
        <w:t>顺着我的胸膛慢慢吻下去，身体也滑到了床尾，上半身藏在毛巾被下，雪白浑圆的屁股高高的翘起，跪在床上</w:t>
      </w:r>
    </w:p>
    <w:p>
      <w:r>
        <w:t>从我的小腹继续向下吻着。</w:t>
      </w:r>
    </w:p>
    <w:p>
      <w:r>
        <w:t>她找到了我那杂草丛中的大树，用手握住我的鸡巴，用嘴巴吹吸起来。</w:t>
      </w:r>
    </w:p>
    <w:p>
      <w:r>
        <w:t>我摸着她的秀发香肩道：「你妹妹好浪啊，这麽会叫！她知道你偷情？」她抬起头来，用手套弄着我的大鸡巴，</w:t>
      </w:r>
    </w:p>
    <w:p>
      <w:r>
        <w:t>媚笑着到：「好哥哥，上次我们回来告诉她和你做爱的事情，她还直嚷嚷说我们不带她玩儿呢，那个小骚货，哥哥</w:t>
      </w:r>
    </w:p>
    <w:p>
      <w:r>
        <w:t>喜欢吗？」我把她的头按向我的胯下：「小骚货，哥哥我现在就只想肏你！」於是她用力的吹吸着我的鸡巴，我觉</w:t>
      </w:r>
    </w:p>
    <w:p>
      <w:r>
        <w:t>得太舒服了……但是觉得好象鸡巴没有完全肏进她的小嘴，於是我包她的脑袋，用力的把鸡巴往里送。</w:t>
      </w:r>
    </w:p>
    <w:p>
      <w:r>
        <w:t>没想到，这样没有持续多久，她就把我的手拉开，身体又慢慢扭动着钻入了被子，并将身体转了过来，将毛茸</w:t>
      </w:r>
    </w:p>
    <w:p>
      <w:r>
        <w:t>茸的下体压在我的胸膛上，然後手扶着我的鸡巴继续的用力吹吸，我就用手抚摩她的乳房，好有弹性哦，我用力的</w:t>
      </w:r>
    </w:p>
    <w:p>
      <w:r>
        <w:t>捏住她的两个乳头，这时的她已经呜呜的发出些声音，并且把我的鸡巴从嘴里吐了出来，我感到差异，她站起来握</w:t>
      </w:r>
    </w:p>
    <w:p>
      <w:r>
        <w:t>住我的鸡巴，另外一只手捏住我的乳头，用力的捏了几下，我感觉，哇，好疼哦。</w:t>
      </w:r>
    </w:p>
    <w:p>
      <w:r>
        <w:t>便叫了出来：「亲爱的，好疼啊，放放放放手啊。」她笑着说：「你捏着我的时候我就不疼嘛，哼。」我心想，</w:t>
      </w:r>
    </w:p>
    <w:p>
      <w:r>
        <w:t>也对哦，我连忙抱住她，轻轻的说：「对不起啊，亲爱的，我真的不知道。」此时毛巾被已经被踢到床下，她笑了</w:t>
      </w:r>
    </w:p>
    <w:p>
      <w:r>
        <w:t>笑看着我，掉转身来，趴在我身上去套弄我的鸡巴，那白白的屁股沟就摆在了我面前。</w:t>
      </w:r>
    </w:p>
    <w:p>
      <w:r>
        <w:t>我从她的後面扒开两扇屁股，就看到了她被阴毛半遮半掩的嫩屄，我用手指沿着那粉红的嫩屄内侧滑动，在肉</w:t>
      </w:r>
    </w:p>
    <w:p>
      <w:r>
        <w:t>豆的另一端，我看到一个四周多皱折的小洞口，还没等去抚弄，就发现从里面出些许液体。</w:t>
      </w:r>
    </w:p>
    <w:p>
      <w:r>
        <w:t>我伸出舌头，从上到下再从下到上顺着肉缝扫动，在大小阴唇的交合处停下来。</w:t>
      </w:r>
    </w:p>
    <w:p>
      <w:r>
        <w:t>那里是阴蒂的位置。</w:t>
      </w:r>
    </w:p>
    <w:p>
      <w:r>
        <w:t>比黄豆还要大的一枚肉豆饱满发亮，因充血而鲜红。</w:t>
      </w:r>
    </w:p>
    <w:p>
      <w:r>
        <w:t>舌尖每碰一次这个地方，晓娇就「噢噢」乱叫一通，屁股乱顶，大腿乱扭。</w:t>
      </w:r>
    </w:p>
    <w:p>
      <w:r>
        <w:t>舔我鸡巴的动作也渐渐没有了规律，已经神情荡漾了。</w:t>
      </w:r>
    </w:p>
    <w:p>
      <w:r>
        <w:t>时闳长，阴液混合着我的口水就开始顺着晓娇的肉缝往床上淌。</w:t>
      </w:r>
    </w:p>
    <w:p>
      <w:r>
        <w:t>她抬起头来，手快速的套弄着我的鸡巴呻吟着：「好哥哥，妹妹不行了，快来吧……来肏我……啊……我要…</w:t>
      </w:r>
    </w:p>
    <w:p>
      <w:r>
        <w:t>…「我的鸡巴造就暴涨欲裂了，听到如此的淫言浪语如何能忍受。</w:t>
      </w:r>
    </w:p>
    <w:p>
      <w:r>
        <w:t>我把她平放在床上，看着这个赤裸的小美人不安的扭动着，水汪汪的眼睛勾魂的看着我，还不时的伸出舌头舔</w:t>
      </w:r>
    </w:p>
    <w:p>
      <w:r>
        <w:t>着嘴唇，一双手在自己的乳房上揉搓着：「好弟弟……快来……干……我……我要……啊……受不了了……」我如</w:t>
      </w:r>
    </w:p>
    <w:p>
      <w:r>
        <w:t>老鹰扑小鸡儿一样压到晓娇身上，上面不停地吻着她的嘴、脖子和乳房，下面用腿分开晓娇的大腿，屁股一挺一缩</w:t>
      </w:r>
    </w:p>
    <w:p>
      <w:r>
        <w:t>地上下起伏，硬硬的大鸡巴不停地四处甩动，一会儿顶在晓娇的小肚子上，一会儿打在晓娇的阴部，发出「啪、啪」</w:t>
      </w:r>
    </w:p>
    <w:p>
      <w:r>
        <w:t>的响声。</w:t>
      </w:r>
    </w:p>
    <w:p>
      <w:r>
        <w:t>晓娇有点儿像发烧似的脸通红，嘴里哼哼着，微睁开眼睛小声喊着：「弟弟！弟弟！姐姐受不了了！……快…</w:t>
      </w:r>
    </w:p>
    <w:p>
      <w:r>
        <w:t>…快……来吧！」看我不停止，她伸手忙不迭地攥住我的鸡巴，使劲往自己的肉缝里塞，我的龟头能清楚感觉到她</w:t>
      </w:r>
    </w:p>
    <w:p>
      <w:r>
        <w:t>的阴蒂。</w:t>
      </w:r>
    </w:p>
    <w:p>
      <w:r>
        <w:t>我听到晓娇的声音突然高昂起来，有些喘不过气。</w:t>
      </w:r>
    </w:p>
    <w:p>
      <w:r>
        <w:t>她急速摆动我的龟头摩擦她的肉豆，发出啧啧的水声。</w:t>
      </w:r>
    </w:p>
    <w:p>
      <w:r>
        <w:t>我猛地将鸡巴一顶，龟头顺着肉峰滑下去，滑到肉洞时「噗嗤」一声就钻了进去。</w:t>
      </w:r>
    </w:p>
    <w:p>
      <w:r>
        <w:t>「妈呀！」晓娇惊叫一声，挣扎着仰起上半身，用双肘支撑在床上，低头向下看着我的大鸡巴肏入她的小洞里。</w:t>
      </w:r>
    </w:p>
    <w:p>
      <w:r>
        <w:t>我两眼盯着她春情荡漾的俏脸，看她痴迷的样子，不由得就加快了抽肏的节奏，」啧啧「的水声响起来，下身</w:t>
      </w:r>
    </w:p>
    <w:p>
      <w:r>
        <w:t>撞击晓娇屁股和大腿发出」啪啪「的声音。</w:t>
      </w:r>
    </w:p>
    <w:p>
      <w:r>
        <w:t>晓娇的喘息马上粗重起来，中间夹杂着断断续续的呻吟：「啊……嗯……嗯……哼……哼……啊……」。</w:t>
      </w:r>
    </w:p>
    <w:p>
      <w:r>
        <w:t>看着两个白嫩鼓涨的乳房在上下左右抖动，我忍不住伸手去抚摸，一触碰到她的两个挺得高高的乳头，她的哼</w:t>
      </w:r>
    </w:p>
    <w:p>
      <w:r>
        <w:t>声就拉长了许多，像得了重病的病人。</w:t>
      </w:r>
    </w:p>
    <w:p>
      <w:r>
        <w:t>我笑着说：「晓娇……好姐姐……你……你小点声，晓雯都听见了！」」姐姐……姐姐……不行……受……受</w:t>
      </w:r>
    </w:p>
    <w:p>
      <w:r>
        <w:t>不了……啊……嗯……嗯……弟弟……你……你真行！……啊……啊……「晓娇的声音不小反大，似乎不在乎别人</w:t>
      </w:r>
    </w:p>
    <w:p>
      <w:r>
        <w:t>会听见了。</w:t>
      </w:r>
    </w:p>
    <w:p>
      <w:r>
        <w:t>我有点儿急，赶紧用嘴去堵她张开的小嘴。</w:t>
      </w:r>
    </w:p>
    <w:p>
      <w:r>
        <w:t>」唔……晤……嗯……晤……「，晓娇声音变成了闷声，但头摇晃得更厉害。</w:t>
      </w:r>
    </w:p>
    <w:p>
      <w:r>
        <w:t>我将舌头使劲伸进她的口腔，马上就让晓娇滑溜的舌头卷了起来，深深地吸了进去。</w:t>
      </w:r>
    </w:p>
    <w:p>
      <w:r>
        <w:t>很快，两个人的口水搅和在一起，又不断溢出两人的嘴角，蹭得满脸都是，我们谁也懒得擦一下，相视笑一笑，</w:t>
      </w:r>
    </w:p>
    <w:p>
      <w:r>
        <w:t>只顾吻着。</w:t>
      </w:r>
    </w:p>
    <w:p>
      <w:r>
        <w:t>一会儿，我将晓娇两只胳膊从我身後拉开，紧紧按在床上，然後伸直舌头，先从晓娇口中抽出，再猛地肏进去，</w:t>
      </w:r>
    </w:p>
    <w:p>
      <w:r>
        <w:t>一上一下抽送起来。</w:t>
      </w:r>
    </w:p>
    <w:p>
      <w:r>
        <w:t>我的胸脯紧紧压在晓娇雪白坚挺的乳房上，左右前後挤压着。</w:t>
      </w:r>
    </w:p>
    <w:p>
      <w:r>
        <w:t>与此同时上下抬压屁股，加快了鸡巴在晓娇肉洞里的抽送。</w:t>
      </w:r>
    </w:p>
    <w:p>
      <w:r>
        <w:t>晓娇半是呻吟半是喘息地扭动了一会儿，两手使劲挣脱开我的手，然後抚在我已经出汗的脸上，将我的头撑起</w:t>
      </w:r>
    </w:p>
    <w:p>
      <w:r>
        <w:t>来，上气不接下气地呻吟着：「……啊……嗨……嗨……嗨……啊……啊……我的天！……弟弟……你……真……</w:t>
      </w:r>
    </w:p>
    <w:p>
      <w:r>
        <w:t>会……会玩儿……好舒服……啊－……哎哟……亲哥……你真会……肏屄……妹妹……的……小嫩屄……被亲……</w:t>
      </w:r>
    </w:p>
    <w:p>
      <w:r>
        <w:t>哥哥……肏得……美……美死了……啊……喔……用力……再……再深一点……啊……好……好爽……喔……喔…</w:t>
      </w:r>
    </w:p>
    <w:p>
      <w:r>
        <w:t>…嗯……里面痒死了……啊……嗯……大…大力点……嗯……嗯……大鸡巴好哥哥…你就大力的乾妹妹的嫩屄……</w:t>
      </w:r>
    </w:p>
    <w:p>
      <w:r>
        <w:t>啊……嗯……太舒服了………啊……大鸡巴亲哥哥……再快一点………喔……喔……好…好美唷」我撑起身，用手</w:t>
      </w:r>
    </w:p>
    <w:p>
      <w:r>
        <w:t>帮晓娇拨开垂在额头的几缕让汗水沾在一起的头发，下身却一刻没停地继续肏她。</w:t>
      </w:r>
    </w:p>
    <w:p>
      <w:r>
        <w:t>我盯着晓娇痴迷风骚的样子，一面干一面问：「晓娇……姐姐，弟弟干得舒不舒服呀？」晓娇连连点头：「舒</w:t>
      </w:r>
    </w:p>
    <w:p>
      <w:r>
        <w:t>服……啊……真舒服……弟弟越来越行了！……啊……嗯嗯……啊……「我改变肏到底再长长拔出的方式，改为用</w:t>
      </w:r>
    </w:p>
    <w:p>
      <w:r>
        <w:t>自己特有的粗大龟头在肉洞口内外短促抽送，能清楚感觉到龟头被窄小的肉洞口来回套弄的收缩力，一种紧迫、酸</w:t>
      </w:r>
    </w:p>
    <w:p>
      <w:r>
        <w:t>麻的感觉从龟头一阵阵传到全身，我自己也忍不住哼出声来。</w:t>
      </w:r>
    </w:p>
    <w:p>
      <w:r>
        <w:t>晓娇的头随着身子的前後摇动也上下摆动，她看着我肏她，不时用手摸一下我的前胸，抚弄一下我的屁股，然</w:t>
      </w:r>
    </w:p>
    <w:p>
      <w:r>
        <w:t>後盯着我们两人的结合部位，张着嘴喘气。</w:t>
      </w:r>
    </w:p>
    <w:p>
      <w:r>
        <w:t>」阿峻……弟弟……我的好弟弟……大鸡巴弟弟……会肏屄的坏弟弟……你肏姐姐的时候最…最…最帅！你瞧</w:t>
      </w:r>
    </w:p>
    <w:p>
      <w:r>
        <w:t>…瞧你那坏样……把姐……姐姐身上的水儿都掏……掏出来了……啊……啊……！」由於龟头在肉洞口的磨蹭，「</w:t>
      </w:r>
    </w:p>
    <w:p>
      <w:r>
        <w:t>啧啧」的水声越来越响，弄得我都有点儿不好意思，晓娇也羞得不停地咬自己的下嘴唇，不知该怎麽好。</w:t>
      </w:r>
    </w:p>
    <w:p>
      <w:r>
        <w:t>不过，她跟我一样，显然被这声音所刺激，因为她开始主动地向上抬起臀部，让肉洞迎凑我的大鸡巴。</w:t>
      </w:r>
    </w:p>
    <w:p>
      <w:r>
        <w:t>我不由自主地向下去看晓娇的阴埠，但我们的姿势使我只能看到我的鸡巴在一片湿漉漉的黑色阴毛里进出，只</w:t>
      </w:r>
    </w:p>
    <w:p>
      <w:r>
        <w:t>好又抬起头来。</w:t>
      </w:r>
    </w:p>
    <w:p>
      <w:r>
        <w:t>晓娇说话了：「蒙……嗯……嗯……哼……好弟弟……你……啊……你……不想……想……看……看你的大鸡</w:t>
      </w:r>
    </w:p>
    <w:p>
      <w:r>
        <w:t>巴是怎麽……麽肏……肏姐姐的吗？来吧……姐姐……姐姐给你看……看个够……！」晓娇把大腿再向两边使劲分</w:t>
      </w:r>
    </w:p>
    <w:p>
      <w:r>
        <w:t>开到最大，上身完全躺了下去。</w:t>
      </w:r>
    </w:p>
    <w:p>
      <w:r>
        <w:t>我赶紧将晓娇的两条腿抬起来，向她的上半身推过去，这样，晓娇大腿根部黑油油的阴毛、鲜红的肉缝和我的</w:t>
      </w:r>
    </w:p>
    <w:p>
      <w:r>
        <w:t>黑黑的鸡巴在肉洞口的进出就看得一清二干。</w:t>
      </w:r>
    </w:p>
    <w:p>
      <w:r>
        <w:t>不知是因为这姿势使我的鸡巴肏入得更深了，还是由於被我看着抽肏玩弄而感到刺激，反正晓娇的呻吟突然又</w:t>
      </w:r>
    </w:p>
    <w:p>
      <w:r>
        <w:t>高昂起来。</w:t>
      </w:r>
    </w:p>
    <w:p>
      <w:r>
        <w:t>她试图抬起上半身用手摸我的前胸，可是被自己的腿挡着，根本够不着我，只好又躺下去，全身扭动，两只手</w:t>
      </w:r>
    </w:p>
    <w:p>
      <w:r>
        <w:t>四处乱抓，床单被扯得皱成了一团。</w:t>
      </w:r>
    </w:p>
    <w:p>
      <w:r>
        <w:t>我一阵猛烈得抽肏後，感觉自己要射了，赶紧问晓娇：「姐姐，今天安全吗？」「安全！安全！」晓娇刚回答</w:t>
      </w:r>
    </w:p>
    <w:p>
      <w:r>
        <w:t>完，马上又喊：「先不要！先不要！」然後半坐起身来，用手伸到我下身，几个手指头捏住我的鸡巴根部，使劲掐，</w:t>
      </w:r>
    </w:p>
    <w:p>
      <w:r>
        <w:t>我先是感到涨憋，然後是闷痛，」哎呦「一声喊叫後，我要射精的冲动却下去了。</w:t>
      </w:r>
    </w:p>
    <w:p>
      <w:r>
        <w:t>」我还得等……等一会儿呢！」晓娇浪浪地冲我撒娇，重新躺了下去。</w:t>
      </w:r>
    </w:p>
    <w:p>
      <w:r>
        <w:t>我只得重整旗鼓，继续干下去。</w:t>
      </w:r>
    </w:p>
    <w:p>
      <w:r>
        <w:t>由於在此之前我可能有一些精液溢出来，留在阴道里，加上晓娇淫水的混合，肉洞口随着鸡巴的进出溢出白色</w:t>
      </w:r>
    </w:p>
    <w:p>
      <w:r>
        <w:t>的泡沫，啧啧的水声变成了搅动泥浆似的「扑吃、扑吃」的声音。</w:t>
      </w:r>
    </w:p>
    <w:p>
      <w:r>
        <w:t>我慢慢将鸡巴拔出到肉洞口，然後猛地肏到底，腰部作圆圈式摇动，用鸡巴根部摩擦晓娇的阴部，使阴毛不断</w:t>
      </w:r>
    </w:p>
    <w:p>
      <w:r>
        <w:t>刺激晓娇的阴蒂部位，同时，龟头也在晓娇的阴道底部四处摇动。</w:t>
      </w:r>
    </w:p>
    <w:p>
      <w:r>
        <w:t>动作虽不需很快，但体力消耗不少。</w:t>
      </w:r>
    </w:p>
    <w:p>
      <w:r>
        <w:t>现在，我调整姿势，跪直身子，胳膊将晓娇的两腿抱住，轻轻往上拉直，那雪白圆滑的屁股就稍微离开来床面，</w:t>
      </w:r>
    </w:p>
    <w:p>
      <w:r>
        <w:t>然後向前挺腰将翘起的大鸡巴顶住晓娇合起的肉缝，一阵蠕动寻找後用力一顶，再次挤入肉洞。</w:t>
      </w:r>
    </w:p>
    <w:p>
      <w:r>
        <w:t>晓娇头歪向一边，斜眼看着我忙碌，大鸡巴肏入後她又开始浪叫起来：「啊…好……大鸡巴又……又进来了…</w:t>
      </w:r>
    </w:p>
    <w:p>
      <w:r>
        <w:t>…舒服……小骚屄好舒服……弟弟……你用力肏我吧……来呀……使劲吧！……「看见我开始大力抽肏的样子，她</w:t>
      </w:r>
    </w:p>
    <w:p>
      <w:r>
        <w:t>抿嘴乐了：「瞧你的样子……啊……啊……真……真卖力呀……」她上下嘴唇紧紧夹着自己吐出的舌头，使劲耸动</w:t>
      </w:r>
    </w:p>
    <w:p>
      <w:r>
        <w:t>腰部迎和我的动作。</w:t>
      </w:r>
    </w:p>
    <w:p>
      <w:r>
        <w:t>时闳长，晓娇不说话了，只剩下呻吟和喘气声，再过一会儿，这声音越来越急促，终於晓娇肇句「受不了啦！」</w:t>
      </w:r>
    </w:p>
    <w:p>
      <w:r>
        <w:t>就要我放下她的腿，然後抬起上半身搂住我的脖子，大腿夹住我的腰使劲摇动自己的屁股，我感觉晓娇湿热的阴道</w:t>
      </w:r>
    </w:p>
    <w:p>
      <w:r>
        <w:t>抽搐似得紧握我的鸡巴，禁不住将晓娇一把推开，让她躺回床上，然後抬起她的大腿，大力抽送起来。</w:t>
      </w:r>
    </w:p>
    <w:p>
      <w:r>
        <w:t>我尽量将龟头抽到肉洞口，再猛地肏到底，而且速度越来越快。</w:t>
      </w:r>
    </w:p>
    <w:p>
      <w:r>
        <w:t>晓娇原来舒服的呻吟一会儿变成了哭似的喊叫，除了」肏死我吧！」一句话外甚麽也没有了。</w:t>
      </w:r>
    </w:p>
    <w:p>
      <w:r>
        <w:t>终於，她向上弓起腰部叫着：「我来啦……我来啦……弟弟……弟弟也来吧！」然後全身一震，抽搐起来。</w:t>
      </w:r>
    </w:p>
    <w:p>
      <w:r>
        <w:t>我的龟头感觉到一阵灼热和晓娇肉壁的快速收缩。</w:t>
      </w:r>
    </w:p>
    <w:p>
      <w:r>
        <w:t>我用手拉起晓娇刚要放下的腰部，说：「等等！我马上来！」然後一阵拼命抽肏，龟头的酸麻感觉快速传遍全</w:t>
      </w:r>
    </w:p>
    <w:p>
      <w:r>
        <w:t>身，当感觉到一股热流涌入鸡巴时，我闭起双眼，将鸡巴死死顶住晓娇的阴部，积蓄已久的精液射进晓娇的阴道，</w:t>
      </w:r>
    </w:p>
    <w:p>
      <w:r>
        <w:t>我的全身也一阵抽搐。</w:t>
      </w:r>
    </w:p>
    <w:p>
      <w:r>
        <w:t>由於精液的喷射，晓娇也随我一起哼叫不止。</w:t>
      </w:r>
    </w:p>
    <w:p>
      <w:r>
        <w:t>两人紧紧搂着喘息着，很久才慢慢平静下来。</w:t>
      </w:r>
    </w:p>
    <w:p>
      <w:r>
        <w:t>我看看怀里这个风骚美艳春情荡漾的美女，吻着她湿润的嘴唇，手在她浑圆结实的屁股上揉捏着，她脸蛋红扑</w:t>
      </w:r>
    </w:p>
    <w:p>
      <w:r>
        <w:t>扑的，搂着我的脖子亲吻着，慢慢的手滑下来摸着我的乳头，轻轻的揉捏着，我也受到刺激，开始爱抚她的两个大</w:t>
      </w:r>
    </w:p>
    <w:p>
      <w:r>
        <w:t>肉球。</w:t>
      </w:r>
    </w:p>
    <w:p>
      <w:r>
        <w:t>随着相互的爱抚，她的喘息开始急促，我还肏在她阴道中的鸡巴也慢慢的勃起，她感受到了我的硬度，在下面</w:t>
      </w:r>
    </w:p>
    <w:p>
      <w:r>
        <w:t>慢慢扭动着臀部，低下头去含着我的乳头轻轻咬着。</w:t>
      </w:r>
    </w:p>
    <w:p>
      <w:r>
        <w:t>等我的鸡巴完全硬起来，她翻身将我压在身下，趴在我身上，屁股有节奏的扭动套弄着我的鸡巴，一双丰满而</w:t>
      </w:r>
    </w:p>
    <w:p>
      <w:r>
        <w:t>有弹性的奶子摩擦着我的胸膛，口中也浪叫着：「好舒服……弟弟……大鸡巴……弟弟……好会干……姐姐……好</w:t>
      </w:r>
    </w:p>
    <w:p>
      <w:r>
        <w:t>舒服……小骚屄……美死了……啊……用力顶……啊……「我在下面也用力顶着，很快两人一起达到高潮，这次都</w:t>
      </w:r>
    </w:p>
    <w:p>
      <w:r>
        <w:t>很累了，简单清理一下下体的秽迹就搂着睡着了。</w:t>
      </w:r>
    </w:p>
    <w:p>
      <w:r>
        <w:t>由於是周末，晚上吃饭後我已经打电话诲回去，今天晚上我就住在了晓娇家里。</w:t>
      </w:r>
    </w:p>
    <w:p>
      <w:r>
        <w:t>我是被一阵吮吸鸡巴的快感弄醒来的，我睁开眼睛，看到晓娇正跪在床上翘着雪白屁股在舔我的鸡巴，真是个</w:t>
      </w:r>
    </w:p>
    <w:p>
      <w:r>
        <w:t>淫娃。</w:t>
      </w:r>
    </w:p>
    <w:p>
      <w:r>
        <w:t>我拉了她一把，她冲我媚笑一下，然後从我小睹直吻着爬了上来，当她吻到我脸上时，湿漉漉的小肥屄也贴在</w:t>
      </w:r>
    </w:p>
    <w:p>
      <w:r>
        <w:t>我的鸡巴上，屁股来回扭动着要吞吃进去。</w:t>
      </w:r>
    </w:p>
    <w:p>
      <w:r>
        <w:t>她熟练的将我的鸡巴吞入淫液横流的小嫩屄中，她剧烈的晃动数下然後抬起身来，一边扭动着肥美的屁股，一</w:t>
      </w:r>
    </w:p>
    <w:p>
      <w:r>
        <w:t>边说：「哥哥，我好喜欢和你做爱。」」你老公不行吗？」「他不是不行，而是老是在外面花天酒地的，回来的很</w:t>
      </w:r>
    </w:p>
    <w:p>
      <w:r>
        <w:t>少，其实他在床上也是蛮厉害的，不过没有哥哥你温柔持久。」她喘息着爬到我身上，用丰满的奶子刺激着我健壮</w:t>
      </w:r>
    </w:p>
    <w:p>
      <w:r>
        <w:t>的胸膛，继续道：「但是我喜欢做爱，喜欢和有好感的男孩子上床，但我最喜欢和哥哥你偷情，和你之後没有和其</w:t>
      </w:r>
    </w:p>
    <w:p>
      <w:r>
        <w:t>他男人上过床。」我从背後抓住她，将她推倒在床上，将鸡巴顶在她那湿漉漉、滑腻腻的肥屄上，从背後用力顶进</w:t>
      </w:r>
    </w:p>
    <w:p>
      <w:r>
        <w:t>去，一边用力肏她，一边揉着她的奶子，才几下就把她肏的哼哼唧唧的呻吟起来。</w:t>
      </w:r>
    </w:p>
    <w:p>
      <w:r>
        <w:t>我发现这种站立的背後姿势由於屁股蛋儿的挤压，阴道紧缩增强，使鸡巴感觉非常舒服。</w:t>
      </w:r>
    </w:p>
    <w:p>
      <w:r>
        <w:t>抽肏时碰撞柔软和富有弹性的屁股蛋儿，更增加了一种征服欲。</w:t>
      </w:r>
    </w:p>
    <w:p>
      <w:r>
        <w:t>我一开始还是短促、快速地抽送。</w:t>
      </w:r>
    </w:p>
    <w:p>
      <w:r>
        <w:t>淫水啧啧後改为长抽、猛送、四处搅动的干法。</w:t>
      </w:r>
    </w:p>
    <w:p>
      <w:r>
        <w:t>白天做爱有着另一种刺激，因而晓娇剧烈地扭动身子，真有将我的鸡巴吞进去的架式。</w:t>
      </w:r>
    </w:p>
    <w:p>
      <w:r>
        <w:t>她也不像夜里那样说话，只是一个劲儿轻呼重叹地呻吟，集中注意力享受被抽肏的快感。</w:t>
      </w:r>
    </w:p>
    <w:p>
      <w:r>
        <w:t>很快她就达到高潮，瘫软在床上，我压在她背後，用力肏了几十下经鸡巴深深的刺入她的屄心，用力挺动着射</w:t>
      </w:r>
    </w:p>
    <w:p>
      <w:r>
        <w:t>精了……等休息够了她先洗澡，然後去准备早餐，我也好好洗澡，在浴缸里泡里会儿。</w:t>
      </w:r>
    </w:p>
    <w:p>
      <w:r>
        <w:t>等我出来时她已经和妹妹晓雯在吃早点了。</w:t>
      </w:r>
    </w:p>
    <w:p>
      <w:r>
        <w:t>晓雯的男友却没有在。</w:t>
      </w:r>
    </w:p>
    <w:p>
      <w:r>
        <w:t>看着晓雯打扮整齐的样子应该是在我洗澡之前就洗漱完毕了，那我们早上的做爱岂不被她听个真切？也许是开</w:t>
      </w:r>
    </w:p>
    <w:p>
      <w:r>
        <w:t>放，两个姑娘却没有什麽异常，招呼我。</w:t>
      </w:r>
    </w:p>
    <w:p>
      <w:r>
        <w:t>晓雯还主动和我握手并自我介绍。</w:t>
      </w:r>
    </w:p>
    <w:p>
      <w:r>
        <w:t>她抽回手时我感觉到她的手指轻轻勾了我的手心，我心里一荡。</w:t>
      </w:r>
    </w:p>
    <w:p>
      <w:r>
        <w:t>晓娇、晓雯姐妹俩这天下午开完会，说自由活动，可以在办公室打打牌聊聊天，如果有事也可以先走。</w:t>
      </w:r>
    </w:p>
    <w:p>
      <w:r>
        <w:t>我和晓娇一对眼，有几天没有玩了，於是我先找了各介面走了，在後门等她，过了一会儿她也出来了。</w:t>
      </w:r>
    </w:p>
    <w:p>
      <w:r>
        <w:t>我和她一起以最快的速度骑车回家，一进她家的门我就搂住了他疯狂的吻着，整个人贴住了她的躯体，把她极</w:t>
      </w:r>
    </w:p>
    <w:p>
      <w:r>
        <w:t>富弹性的身子顶压在了墙上。</w:t>
      </w:r>
    </w:p>
    <w:p>
      <w:r>
        <w:t>感受着她软软的有弹性的胸脯一起一伏，我只觉得小腹热热的一阵发紧，忍不住用双腿把她的腿往两边分开，</w:t>
      </w:r>
    </w:p>
    <w:p>
      <w:r>
        <w:t>让下腹和双腿挤进她的两腿间，把她的双腿叉开，然後紧紧地贴着她柔软的躯体。</w:t>
      </w:r>
    </w:p>
    <w:p>
      <w:r>
        <w:t>她被吻着的嘴里开始发出了含糊的声音，身躯也左右扭动着，开始用她的身体磨蹭着我。</w:t>
      </w:r>
    </w:p>
    <w:p>
      <w:r>
        <w:t>她的呼吸开始越来越急促，并开始夹着几声轻轻的呻吟，身躯也开始上下挪动。</w:t>
      </w:r>
    </w:p>
    <w:p>
      <w:r>
        <w:t>我一面吻着她，一面轻轻去抚摸着她臀部。</w:t>
      </w:r>
    </w:p>
    <w:p>
      <w:r>
        <w:t>抚摸一阵之後，我移过手掌去抚摸她的两腿间，我不住揉着，而晓娇发出骚呤。</w:t>
      </w:r>
    </w:p>
    <w:p>
      <w:r>
        <w:t>我抓起晓娇的连衣裙下摆往上掀，企图脱下来。</w:t>
      </w:r>
    </w:p>
    <w:p>
      <w:r>
        <w:t>可由於连衣裙太紧，她的胸脯马上被提得高高地挺起，我用另一只手解开她的粉色胸罩，露出了她那两个光滑</w:t>
      </w:r>
    </w:p>
    <w:p>
      <w:r>
        <w:t>柔软的乳房，只见她两只乳房上的深色乳头已经如小枣般地挺立在那里。</w:t>
      </w:r>
    </w:p>
    <w:p>
      <w:r>
        <w:t>现在除了她的头部眼睛和举起的手臂被连衣裙包着以外，在我眼前的是一个只着有蕾丝边粉色小裤的丰满胴体。</w:t>
      </w:r>
    </w:p>
    <w:p>
      <w:r>
        <w:t>我没有再解晓娇的连衣裙，让它套在她头上，而是俯下身来轻轻地褪去了她的小裤，而她的小裤已是湿了半条，</w:t>
      </w:r>
    </w:p>
    <w:p>
      <w:r>
        <w:t>真是个小淫妇！随着小裤褪下来，我发现晓娇神秘的销魂洞如一个馒头般白嫩丰耸着，我禁不住轻轻吻了上去……</w:t>
      </w:r>
    </w:p>
    <w:p>
      <w:r>
        <w:t>晓娇并没有把裙从她头上脱下来，让它仍包在她头上，在我看来却是性感极了，我快速脱去了自己的衣服，把身</w:t>
      </w:r>
    </w:p>
    <w:p>
      <w:r>
        <w:t>体靠了上去，让两个身体没有任何阻隔地贴在了一起。</w:t>
      </w:r>
    </w:p>
    <w:p>
      <w:r>
        <w:t>我用身体下面已经涨涨的鸡巴贴着她，在她那丰满的小棱揉移着，她一阵阵地急促喘息着，然後丰满的臀部开</w:t>
      </w:r>
    </w:p>
    <w:p>
      <w:r>
        <w:t>始前後扭动，用她柔滑的小腹来挤擦着我身前涨大的鸡巴。</w:t>
      </w:r>
    </w:p>
    <w:p>
      <w:r>
        <w:t>我一只手依然抓着她的两个手腕把它们举在她的头顶，让她的人好象被提在空中一样，身体紧紧贴着她，顺着</w:t>
      </w:r>
    </w:p>
    <w:p>
      <w:r>
        <w:t>她臀部的动作一起挪动。</w:t>
      </w:r>
    </w:p>
    <w:p>
      <w:r>
        <w:t>另一只手沿着她背部的曲线从她的小蛮腰上慢慢向下抚摸着，一直摸到了她丰腴的臀，手掌满满地握住了她半</w:t>
      </w:r>
    </w:p>
    <w:p>
      <w:r>
        <w:t>爿臀上那丰满的肉轻轻地上下扯动起来。</w:t>
      </w:r>
    </w:p>
    <w:p>
      <w:r>
        <w:t>我知道，这样扯动会把她分开站着两腿间的肌肤也牵动起来，果然她马上发出了一声近乎颤抖的声音，脚尖开</w:t>
      </w:r>
    </w:p>
    <w:p>
      <w:r>
        <w:t>始掂起来，把臀部向前向前一下一下地抬着。</w:t>
      </w:r>
    </w:p>
    <w:p>
      <w:r>
        <w:t>发现那里已经是湿漉漉的，大腿根部都被沾湿了一大片，我用整个手掌心贴住她那里温软湿润的两瓣嫩肉，然</w:t>
      </w:r>
    </w:p>
    <w:p>
      <w:r>
        <w:t>後这样用手提住她的两腿中间，开始提着她的身体，把她整个人一下一下向上提起一点又放了下去。</w:t>
      </w:r>
    </w:p>
    <w:p>
      <w:r>
        <w:t>她又是几声长长的呻吟，身体扭动得更厉害了，被高高举起按在墙上的手也开始扭动起来，似乎想挣脱束缚。</w:t>
      </w:r>
    </w:p>
    <w:p>
      <w:r>
        <w:t>我用下面的那只手的手指拨开了她两腿间那两瓣柔软湿润的嫩肉，挪动身体把涨粗的鸡巴抵住了她已经湿湿的</w:t>
      </w:r>
    </w:p>
    <w:p>
      <w:r>
        <w:t>小肉缝，轻轻地问她：「想要麽？」她近乎呻吟的说：「好……想……」。</w:t>
      </w:r>
    </w:p>
    <w:p>
      <w:r>
        <w:t>没等她把话说完，我已经将下体向上重重一顶，肏向她的两腿中间，把鼓大涨粗的坚硬鸡巴猛一下肏进了她温</w:t>
      </w:r>
    </w:p>
    <w:p>
      <w:r>
        <w:t>热湿润的肉缝里。</w:t>
      </w:r>
    </w:p>
    <w:p>
      <w:r>
        <w:t>两腿中间突然被猛地肏进了一条烫热坚硬的柱体，顿时她一下子被肏得扭动着头急促的」啊！」地喊叫了一声。</w:t>
      </w:r>
    </w:p>
    <w:p>
      <w:r>
        <w:t>我不等她有反映的时间，把鸡巴抽出一些，又再猛地一下全部肏进了她两腿间的深处，我感觉晓娇的蜜穴水汪</w:t>
      </w:r>
    </w:p>
    <w:p>
      <w:r>
        <w:t>汪的，很容易就顶进去了，我直捅上去，直到鸡巴的根部紧紧抵在她那两瓣被粗大鸡巴撑开着的肉唇上。</w:t>
      </w:r>
    </w:p>
    <w:p>
      <w:r>
        <w:t>「啊……！」她被这一下肏得的嘴里失声长长地颤抖着叫了起来。</w:t>
      </w:r>
    </w:p>
    <w:p>
      <w:r>
        <w:t>然後我开始在下面用粗硬的鸡巴，一次次向上肏进她温热湿润的腿间蜜穴，由於两人是站着的，所以我的鸡巴</w:t>
      </w:r>
    </w:p>
    <w:p>
      <w:r>
        <w:t>不能全部肏入，还有一截在外面，但足够晓娇受的了。</w:t>
      </w:r>
    </w:p>
    <w:p>
      <w:r>
        <w:t>随着下面两腿诏次次那根鸡巴的冲撞肏入，她被冲击得背脊紧贴在墙上，整个身体一下一下从两腿中间被顶起，</w:t>
      </w:r>
    </w:p>
    <w:p>
      <w:r>
        <w:t>自下往上耸动着。</w:t>
      </w:r>
    </w:p>
    <w:p>
      <w:r>
        <w:t>胸前两只柔软的乳房，也随之一上一下的跳动，随着粗大鸡巴在她两腿间嫩屄里抽动的节奏，发出了一声声颤</w:t>
      </w:r>
    </w:p>
    <w:p>
      <w:r>
        <w:t>抖尖叫声。</w:t>
      </w:r>
    </w:p>
    <w:p>
      <w:r>
        <w:t>我的鸡巴被她的嫩屄紧紧包裹着，她那里温热、湿软又很紧，这感觉让我越来越快的将鸡巴在她的两腿诏下一</w:t>
      </w:r>
    </w:p>
    <w:p>
      <w:r>
        <w:t>下地深深肏入和拔出，同时把蒙着她头的连衣裙拉掉，放开了她的手。</w:t>
      </w:r>
    </w:p>
    <w:p>
      <w:r>
        <w:t>然後自己也脱光了。</w:t>
      </w:r>
    </w:p>
    <w:p>
      <w:r>
        <w:t>我看着她如丝的眼睛微启的红唇，伸出一只手去握住了她胸口一只在上下跳动的乳房，只觉得一手满满的温软，</w:t>
      </w:r>
    </w:p>
    <w:p>
      <w:r>
        <w:t>那涨满我手掌的肉似乎被握得要从指缝里挤出来一般，顿时心中一荡，於是搓揉起这柔软又有弹性的乳房来。</w:t>
      </w:r>
    </w:p>
    <w:p>
      <w:r>
        <w:t>另一只手在她後面抓住了她丰腴的臀拉动着，把她两腿间嫩嫩的肌肤牵扯得动起来，前後摩擦着我在她腿间抽</w:t>
      </w:r>
    </w:p>
    <w:p>
      <w:r>
        <w:t>肏的鸡巴。</w:t>
      </w:r>
    </w:p>
    <w:p>
      <w:r>
        <w:t>她两腿间包含着鸡巴的那两瓣软肉，一面承受着热热的坚硬鸡巴在腿间肏进拔出的上下摩擦，一面被我从她後</w:t>
      </w:r>
    </w:p>
    <w:p>
      <w:r>
        <w:t>面扯动臀部牵引着前後拉动，和湿漉漉嫩屄上口的小肉蒂一起擦着从她身前肏入的鸡巴。</w:t>
      </w:r>
    </w:p>
    <w:p>
      <w:r>
        <w:t>她下身流出的水开始越来越多，叉开张着的两腿根部，被鸡巴抽动时从小洞里带出来的汁水打湿了一片，使鸡</w:t>
      </w:r>
    </w:p>
    <w:p>
      <w:r>
        <w:t>巴抽动的时候发出了」扑哧、扑哧「的声音。</w:t>
      </w:r>
    </w:p>
    <w:p>
      <w:r>
        <w:t>她的面腮和身体渐渐泛起了一片桃红色，嘴唇张开大声喘息着，嘴里一声接一声越来越快地发出了」啊……啊</w:t>
      </w:r>
    </w:p>
    <w:p>
      <w:r>
        <w:t>……啊……「的呻吟。</w:t>
      </w:r>
    </w:p>
    <w:p>
      <w:r>
        <w:t>不一会，突然她双手紧紧地搂住我，颤抖着喊了一声：「啊……要不行了……要来了……啊………………啊…</w:t>
      </w:r>
    </w:p>
    <w:p>
      <w:r>
        <w:t>…」，然後两条站着的大腿肌肉一阵阵激烈地颤抖起来。</w:t>
      </w:r>
    </w:p>
    <w:p>
      <w:r>
        <w:t>我见状用双手提起了她的两条大腿抱在身侧，端着她将她的身体悬在空中，让她两腿间的嫩屄正对着我身前昂</w:t>
      </w:r>
    </w:p>
    <w:p>
      <w:r>
        <w:t>起的鸡巴，在她下身抽动的鸡巴猛地向上用力肏进她的腿间，用鸡巴把她人全部顶离了地面，开始加快了鸡巴对她</w:t>
      </w:r>
    </w:p>
    <w:p>
      <w:r>
        <w:t>的冲击，把粗涨的鸡巴一次次重重地直Ｈ进她腿间的嫩屄内，直抵她嫩屄尽头。</w:t>
      </w:r>
    </w:p>
    <w:p>
      <w:r>
        <w:t>随着我的鸡巴在她体内越来越剧烈的抽动，她的两条腿突然猛地交缠在我身後盘住我，大腿紧紧箍着我的腰，</w:t>
      </w:r>
    </w:p>
    <w:p>
      <w:r>
        <w:t>用她的脚跟用力地将我向她身体地勾去，把我身前那粗涨坚硬的鸡巴深深的推挤进她自己的两腿中间。</w:t>
      </w:r>
    </w:p>
    <w:p>
      <w:r>
        <w:t>我这时感觉到她下面那柔软湿润包裹着鸡巴的阴道猛然开始抽搐起来，她的嘴里「啊……！」地一声发出了一</w:t>
      </w:r>
    </w:p>
    <w:p>
      <w:r>
        <w:t>声长长的颤抖着的呻吟，被我端在空中的身体也一下子绷紧着使劲向後仰去，胸前两只乳房挺了起来。</w:t>
      </w:r>
    </w:p>
    <w:p>
      <w:r>
        <w:t>她的整个人同时随着她两腿深处那阵抽搐，没有节奏地时快时慢一阵阵的颤抖起来。</w:t>
      </w:r>
    </w:p>
    <w:p>
      <w:r>
        <w:t>下面那两腿间那两瓣湿热的肉唇和柔软的肉壁，也在一次次地痉挛，夹挤着我正在她腿间抽动的粗热鸡巴，她</w:t>
      </w:r>
    </w:p>
    <w:p>
      <w:r>
        <w:t>的阴道剧烈地抽搐了六、七下後，她那绷紧向後仰去的上半身一下瘫软下来，然後趴在了我肩上。</w:t>
      </w:r>
    </w:p>
    <w:p>
      <w:r>
        <w:t>我鸡巴深深地肏在晓娇嫩屄里，双手捧着她丰满的臀部。</w:t>
      </w:r>
    </w:p>
    <w:p>
      <w:r>
        <w:t>而她双臂抱着我的头，双腿夹住我的腰，两只大乳房贴在我脸上，一只乳头被我吮着，过了一阵，她夹骑在我</w:t>
      </w:r>
    </w:p>
    <w:p>
      <w:r>
        <w:t>身上那绷紧着的腿，也慢慢开始变得软绵绵的，然後她双手搂紧我脖子，把身躯紧紧地贴着我，看着我的那双弯弯</w:t>
      </w:r>
    </w:p>
    <w:p>
      <w:r>
        <w:t>眼睛里似乎柔得要流出水来，轻轻地在我耳边说到：「弟弟你……真……厉害……弄死姐姐了……」</w:t>
      </w:r>
    </w:p>
    <w:p>
      <w:r>
        <w:t>我慢慢的蠕动着依然坚挺的鸡巴，在她高潮後异常润滑的阴道中滑动着，吻着她的乳房，让她充分享受了高潮</w:t>
      </w:r>
    </w:p>
    <w:p>
      <w:r>
        <w:t>的余韵後才从她体内褪出来。</w:t>
      </w:r>
    </w:p>
    <w:p>
      <w:r>
        <w:t>她笑着说：「阿峻你越来越厉害了，姐都应付不了你了。</w:t>
      </w:r>
    </w:p>
    <w:p>
      <w:r>
        <w:t>我看啊，我得给你再找个女人了，要不迟早被你的黑鸡巴给干死。」我笑着说：「干死你我可舍不得，我还要</w:t>
      </w:r>
    </w:p>
    <w:p>
      <w:r>
        <w:t>好好玩陪你玩呢。」她冲我媚笑一下，跪在地上，手握着我的大鸡巴套弄几下，鸡巴上沾惭她的淫液，她毫不介意</w:t>
      </w:r>
    </w:p>
    <w:p>
      <w:r>
        <w:t>的低头含入口中，用舌尖舔食着龟头的沟冠，用手轻轻的揉搓着我的阴囊，我舒服的靠在墙上，闭上眼睛享受着美</w:t>
      </w:r>
    </w:p>
    <w:p>
      <w:r>
        <w:t>女老师的口交，她将我的鸡巴含入口中做着深喉口交，并且用手指刺激着我的肛门。</w:t>
      </w:r>
    </w:p>
    <w:p>
      <w:r>
        <w:t>渐渐的她的喘息也急促起来，我睁眼一看，她的一只手已经开始肏入自己的阴道玩弄着。</w:t>
      </w:r>
    </w:p>
    <w:p>
      <w:r>
        <w:t>我抱起她走向沙发准备再次进入她的体内。</w:t>
      </w:r>
    </w:p>
    <w:p>
      <w:r>
        <w:t>突然浴室的门打开了，我们都一惊，却见出来一个大美女身上裹着浴巾，眉目间与晓娇颇为相似，却年轻许多，</w:t>
      </w:r>
    </w:p>
    <w:p>
      <w:r>
        <w:t>晓娇一声惊呼：「晓雯，你什麽时候来了。」却是她的妹妹晓雯。</w:t>
      </w:r>
    </w:p>
    <w:p>
      <w:r>
        <w:t>晓雯双颊飞红，却很大方的道：「我早就来了，刚洗完澡，你们就进来了，我还没来得及出声你就干上了，嘻</w:t>
      </w:r>
    </w:p>
    <w:p>
      <w:r>
        <w:t>嘻，姐夫不在家你就放开胆子了，小淫妇。」晓娇也不生气笑着说：「你个小骚货，还好意思说我，是不是看着我</w:t>
      </w:r>
    </w:p>
    <w:p>
      <w:r>
        <w:t>们的表演，忍不住自摸呢？」晓雯媚笑着：「我自慰那也是被你这个偷人养汉的小淫妇给害的。」说着走到沙发的</w:t>
      </w:r>
    </w:p>
    <w:p>
      <w:r>
        <w:t>另外一侧坐了下来。</w:t>
      </w:r>
    </w:p>
    <w:p>
      <w:r>
        <w:t>此时我和晓娇一丝不挂的，在沙发上还搂住一起，衣服脱得慢地都是，好不尴尬。</w:t>
      </w:r>
    </w:p>
    <w:p>
      <w:r>
        <w:t>晓娇突然把我推到晓雯的身边，荡笑着：「正好，我的好弟弟还没消火，你这个女消防队员帮他灭火吧。」晓</w:t>
      </w:r>
    </w:p>
    <w:p>
      <w:r>
        <w:t>雯嘟囔着：「你自己点起来的火，自己不灭，让我帮忙，我有什麽好处啊？还是你自己来，看你们玩挺有意思的，</w:t>
      </w:r>
    </w:p>
    <w:p>
      <w:r>
        <w:t>比看Ａ片强。」晓娇走过，一把拉掉了晓雯的浴巾：「好处就是给你一管子精液，灭灭你的火。」晓雯夸张的惊叫</w:t>
      </w:r>
    </w:p>
    <w:p>
      <w:r>
        <w:t>一声：「你个疯婆子。」却也没有去抢浴巾。</w:t>
      </w:r>
    </w:p>
    <w:p>
      <w:r>
        <w:t>晓娇笑着将浴巾裹在自己身上：「我先去洗个澡，你们两个互相灭灭火。」说着就进了浴室。</w:t>
      </w:r>
    </w:p>
    <w:p>
      <w:r>
        <w:t>我尴尬的看看晓雯，想去穿衣服，突然晓雯把手放在我的大腿上，腻声道：「你还有劲儿吗？」我不知道如何</w:t>
      </w:r>
    </w:p>
    <w:p>
      <w:r>
        <w:t>回答，看着这个赤裸裸的性感美女来摸我，刚才被惊吓而有些萎缩的鸡巴又勃起了，她吃吃笑着骑上我的身子，然</w:t>
      </w:r>
    </w:p>
    <w:p>
      <w:r>
        <w:t>後熟练的套弄我的鸡巴，并牵引着靠近了她的嫩屄。</w:t>
      </w:r>
    </w:p>
    <w:p>
      <w:r>
        <w:t>我的龟头很快就接触到两片湿漉漉火辣辣的肉唇，她的那里像是会吮吸一般，我忍不住一挺屁股，就将大鸡巴</w:t>
      </w:r>
    </w:p>
    <w:p>
      <w:r>
        <w:t>挺入她体内。</w:t>
      </w:r>
    </w:p>
    <w:p>
      <w:r>
        <w:t>显然她已经很动情，阴道滑腻紧暖，我和她都发出舒畅的呻吟。</w:t>
      </w:r>
    </w:p>
    <w:p>
      <w:r>
        <w:t>她伸张着腰肢，如同驯服烈马一般在他的身上一窜一跳地驰骋着，在她极为疯狂的纵动中，她脸上的五官时而</w:t>
      </w:r>
    </w:p>
    <w:p>
      <w:r>
        <w:t>紧凑在一起，像是扭曲了一般呈现出可狰狞可怖的一面，时而却眉飞眼笑、轻舒绽放，表露出愉悦欣喜中惹人怜爱</w:t>
      </w:r>
    </w:p>
    <w:p>
      <w:r>
        <w:t>的一面。</w:t>
      </w:r>
    </w:p>
    <w:p>
      <w:r>
        <w:t>「啊……啊……哥……啊……好深哪……好……好哦……」晓雯感觉阴道被完全胀满，可却是异样的舒畅满足，</w:t>
      </w:r>
    </w:p>
    <w:p>
      <w:r>
        <w:t>是她梦寐以求的美妙滋味，酸软酥麻传遍从嫩屄儿心全身，不由得四肢发软，她骚浪的说：「弟弟……快……你来</w:t>
      </w:r>
    </w:p>
    <w:p>
      <w:r>
        <w:t>干我……用力……干……姐姐……的……小屄……「我快速的和她交换位置，将她压在身下，晓雯的双腿紧紧的勾</w:t>
      </w:r>
    </w:p>
    <w:p>
      <w:r>
        <w:t>勒着我的屁股，没等我开始抽肏，就自己先挺动起来。</w:t>
      </w:r>
    </w:p>
    <w:p>
      <w:r>
        <w:t>我被她的浪态惹得鸡巴大硬，先抵死她的屄心，再缓缓的抽出，抽到只剩下大龟头含在穴口时，只听得」咕吱</w:t>
      </w:r>
    </w:p>
    <w:p>
      <w:r>
        <w:t>「一声，原先被鸡巴封堵住的淫水喷洒而出，延着晓雯的屁股缝都流到草地上了。</w:t>
      </w:r>
    </w:p>
    <w:p>
      <w:r>
        <w:t>我又深深肏入，再次紧顶屄心，然後又退出到穴口，如此重复着，而且越来动作越快，屁股不停的扭动着。</w:t>
      </w:r>
    </w:p>
    <w:p>
      <w:r>
        <w:t>晓雯被肏得香汗淋漓，快乐的就要魂飞上天，也不管会不会有人听见，动人心魄的浪声叫唤起来。</w:t>
      </w:r>
    </w:p>
    <w:p>
      <w:r>
        <w:t>」啊……啊……亲哥……亲老公啊……我好舒服……美死了……再肏……再肏啊……好深哪……姐姐要死了…</w:t>
      </w:r>
    </w:p>
    <w:p>
      <w:r>
        <w:t>…真舒服……美啊……「我用嘴唇封住她的小嘴，舌头和舌头纠缠起来，晓雯不能再出声，只是」唔唔「的发着鼻</w:t>
      </w:r>
    </w:p>
    <w:p>
      <w:r>
        <w:t>音，继续表达她的快乐。</w:t>
      </w:r>
    </w:p>
    <w:p>
      <w:r>
        <w:t>屄心深处的阵阵颤抖，让她无法不发出浪声，她恨不得可以大声叫喊，因为实在太舒服了。</w:t>
      </w:r>
    </w:p>
    <w:p>
      <w:r>
        <w:t>可是当我继续抽肏，让她大泄了两次之後，她才真正尝到大鸡巴的威力，我丝豪没有疲惫或要射精的迹象，仍</w:t>
      </w:r>
    </w:p>
    <w:p>
      <w:r>
        <w:t>然坚强的挺进拔出，她的淫水湿透的身下的沙发，双腿终於自我的腰际无力的松下，脸上露出恍忽的笑容。</w:t>
      </w:r>
    </w:p>
    <w:p>
      <w:r>
        <w:t>我这时更有机会看清楚这个美女的骚样，她年轻美丽的脸庞正浮动着满足的红云，淡薄的嘴唇明艳动人，我忍</w:t>
      </w:r>
    </w:p>
    <w:p>
      <w:r>
        <w:t>不住又轻吻了她一次。</w:t>
      </w:r>
    </w:p>
    <w:p>
      <w:r>
        <w:t>丰满耸立的乳房正随着剧烈的呼吸上下起伏着。</w:t>
      </w:r>
    </w:p>
    <w:p>
      <w:r>
        <w:t>我兴味昂然的抽肏，看着淫水飞溅，两人的下身都是黏答答一片，大鸡巴将小骚屄撑的肥隆突起，而晓雯只剩</w:t>
      </w:r>
    </w:p>
    <w:p>
      <w:r>
        <w:t>下呻吟般的梦呓，我突然加快速度，发狠的进出不停。</w:t>
      </w:r>
    </w:p>
    <w:p>
      <w:r>
        <w:t>晓雯又被美醒了，而且这次是一种从来也没经历过的刺激感觉，小骚屄儿被肏得不停的收缩，阴蒂变得敏感异</w:t>
      </w:r>
    </w:p>
    <w:p>
      <w:r>
        <w:t>常，我每一个刺进拉出的动作都让会她悸动不停，花心乱颤，她觉得身体快要爆炸了一样。</w:t>
      </w:r>
    </w:p>
    <w:p>
      <w:r>
        <w:t>终於，她高声」啊……！」的叫喊出来，高潮来了，而且一波接着一波，这是她第一次经历连续性高潮，她觉</w:t>
      </w:r>
    </w:p>
    <w:p>
      <w:r>
        <w:t>得自己几乎要死掉了，双腿又再勾上我的臀部，死命的勒紧，像要把我生吞活剥吃了一般。</w:t>
      </w:r>
    </w:p>
    <w:p>
      <w:r>
        <w:t>我觉的大鸡巴被牢牢套紧，大龟头仿佛有一张小嘴吸着一样，感觉浑身酥软，我用力挺动几下，一阵短促抽肏</w:t>
      </w:r>
    </w:p>
    <w:p>
      <w:r>
        <w:t>後，我哼叫着将鸡巴顶在晓雯的阴道深处，任其猛烈抽搐将积攒一天的精液射入她的体内……等晓娇洗澡出来时晓</w:t>
      </w:r>
    </w:p>
    <w:p>
      <w:r>
        <w:t>雯已经被我干的浑身无力的躺在沙发上，双腿叉着，黑亮的阴毛上沾惭淫液和精液，一张一合的阴唇中淫水精液的</w:t>
      </w:r>
    </w:p>
    <w:p>
      <w:r>
        <w:t>混合物正缓缓流出。</w:t>
      </w:r>
    </w:p>
    <w:p>
      <w:r>
        <w:t>晓娇噗哧一笑：「你本事不小嘛，把我这个小骚货妹妹给摆平了。」说着爬到沙发前，媚笑着将我的沾满精液</w:t>
      </w:r>
    </w:p>
    <w:p>
      <w:r>
        <w:t>淫水的大鸡巴含入口中吮吸起来，嘴里还发出淫荡的呻吟，我知道这一夜我将初尝一龙二凤的美妙滋味……。</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