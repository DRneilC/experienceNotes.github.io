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同时跟丈夫和情人疯狂的做爱</w:t>
      </w:r>
    </w:p>
    <w:p>
      <w:r>
        <w:t>苏婷的头不停地在鲍瑞的大腿根部上扭动着，忽然，苏婷用两只小手撑开了鲍瑞的两瓣臀部，她将舌头伸向了</w:t>
      </w:r>
    </w:p>
    <w:p>
      <w:r>
        <w:t>鲍瑞的肛门。鲍瑞的臀部本能地向后一缩，可是，苏婷用小手紧紧地抓住他的臀部，根本不让他后退半寸。紧接着，</w:t>
      </w:r>
    </w:p>
    <w:p>
      <w:r>
        <w:t>苏婷用力撑开了鲍瑞肛门两侧臀部，还没等鲍瑞反应过来，苏婷已经将舌头，伸进了鲍瑞的肛门里。</w:t>
      </w:r>
    </w:p>
    <w:p>
      <w:r>
        <w:t>啊！啊！鲍瑞大声地嚎叫了起来，他做梦也没有想到，苏婷竟然会舔食自己的肛门，这太令人作呕了，然而，</w:t>
      </w:r>
    </w:p>
    <w:p>
      <w:r>
        <w:t>鲍瑞却感到一股难以言表的兴奋，从肛门里辐射而出，直接传到他那高高勃起的大阴茎上。</w:t>
      </w:r>
    </w:p>
    <w:p>
      <w:r>
        <w:t>老公，不许乱动，听我的命令！苏婷装作严厉地说。她用力地抬起鲍瑞的臀部，鲍瑞只好顺从地高高抬起他的</w:t>
      </w:r>
    </w:p>
    <w:p>
      <w:r>
        <w:t>双腿，两条腿甚至高过了他的肩膀。这一次，他给苏婷留出了足够的空间，苏婷伸出舌头，毫不客气地将舌头尖伸</w:t>
      </w:r>
    </w:p>
    <w:p>
      <w:r>
        <w:t>进了他的肛门里，然后再拔出来，反复多次。鲍瑞的肛门上涂满了，从苏婷的嘴里流淌出来的唾液，这让苏婷的舌</w:t>
      </w:r>
    </w:p>
    <w:p>
      <w:r>
        <w:t>头更容易插入他的肛门里。</w:t>
      </w:r>
    </w:p>
    <w:p>
      <w:r>
        <w:t>鲍瑞也觉得很奇怪，苏婷舔食自己肛门带来快感，迅速传到了他的大阴茎，以至于，他都情不自禁地想要射精。</w:t>
      </w:r>
    </w:p>
    <w:p>
      <w:r>
        <w:t>他长这么大，从来没有体验过这种奇妙的感觉。他头一次感觉到，男人在女人面前是那么脆弱，那么容易性冲动，</w:t>
      </w:r>
    </w:p>
    <w:p>
      <w:r>
        <w:t>这是一种被女人玩弄的，难以抑制的性冲动。</w:t>
      </w:r>
    </w:p>
    <w:p>
      <w:r>
        <w:t>苏婷尽情地吸吮、舔食着鲍瑞的肛门，许久许久，鲍瑞没有反抗，他觉得自己已经没有力气反抗了，他任由妻</w:t>
      </w:r>
    </w:p>
    <w:p>
      <w:r>
        <w:t>子苏婷的摆布。苏婷每舔食一下，他都情不自禁地哼一声。不知过了多久，苏婷觉得玩够了，最后，她用力吸吮了</w:t>
      </w:r>
    </w:p>
    <w:p>
      <w:r>
        <w:t>一下鲍瑞的肛门，紧接着，鲍瑞的肛门发出了清脆的响声。</w:t>
      </w:r>
    </w:p>
    <w:p>
      <w:r>
        <w:t>苏婷把嘴收了回去，一瞬间，鲍瑞感觉自己的肛门里空空的。正在鲍瑞感到失望的时候，忽然，他觉得有什么</w:t>
      </w:r>
    </w:p>
    <w:p>
      <w:r>
        <w:t>东西正在磨擦自己的肛门，鲍瑞心底的喜悦重新升起，他在琢磨，妻子苏婷下一步会玩出什么花样。</w:t>
      </w:r>
    </w:p>
    <w:p>
      <w:r>
        <w:t>正在鲍瑞胡思乱想的时候，他感觉有什么东西插入了自己的肛门里，啊！苏婷，你在干什么？鲍瑞嚎叫了一声。</w:t>
      </w:r>
    </w:p>
    <w:p>
      <w:r>
        <w:t>正当他准备反抗的时候，可是已经太迟了，苏婷早已把细细的手指插入了他的肛门里，鲍瑞疼得差点将两条腿放下</w:t>
      </w:r>
    </w:p>
    <w:p>
      <w:r>
        <w:t>来，重重地砸在苏婷的身上，然而，他还是忍住了，他紧紧地绷住臀部上的肌肉，高高地举起双腿，毕竟，他不想</w:t>
      </w:r>
    </w:p>
    <w:p>
      <w:r>
        <w:t>砸到妻子苏婷。</w:t>
      </w:r>
    </w:p>
    <w:p>
      <w:r>
        <w:t>苏婷见到丈夫鲍瑞紧张的样子，她情不自禁地咯咯地笑了起来。她伸出一只小手，撑住丈夫的大腿，用另一只</w:t>
      </w:r>
    </w:p>
    <w:p>
      <w:r>
        <w:t>手的手指，深深地插入鲍瑞的肛门里。她探出头，仔细端详着鲍瑞的肛门，与此同时，她的手指快速的在鲍瑞的肛</w:t>
      </w:r>
    </w:p>
    <w:p>
      <w:r>
        <w:t>门里插入拔出。</w:t>
      </w:r>
    </w:p>
    <w:p>
      <w:r>
        <w:t>老公，你感觉怎么样？苏婷笑嘻嘻的问道，彭理珂就是这么插入我的肛门里，只不过他用的是大鸡巴，而不是</w:t>
      </w:r>
    </w:p>
    <w:p>
      <w:r>
        <w:t>手指，说实话，他的大鸡巴实在太粗了，都快把我的肛门撑破了！苏婷停顿了片刻，继续说，你们这些臭男人，就</w:t>
      </w:r>
    </w:p>
    <w:p>
      <w:r>
        <w:t>知道用大鸡巴疯狂地插入女人的阴道里，今天，我也要让你尝一尝那种感觉是什么滋味！说完，苏婷大声地咯咯笑</w:t>
      </w:r>
    </w:p>
    <w:p>
      <w:r>
        <w:t>了起来。</w:t>
      </w:r>
    </w:p>
    <w:p>
      <w:r>
        <w:t>什么？彭理珂竟然把大鸡巴插入你的肛门里了！鲍瑞大声地叫到。对！苏婷咬牙切齿地说，与此同时，她用力</w:t>
      </w:r>
    </w:p>
    <w:p>
      <w:r>
        <w:t>将手指深深地插入鲍瑞的肛门内，并且在肛门里不停地搅动。突然，鲍瑞的大阴茎猛烈的抽动一下，一股乳白色的</w:t>
      </w:r>
    </w:p>
    <w:p>
      <w:r>
        <w:t>精液，从他的大阴茎头上喷射而出，直直的射到了苏婷的脸上，紧接着，第二股精液喷射而出，射到了苏婷的头发</w:t>
      </w:r>
    </w:p>
    <w:p>
      <w:r>
        <w:t>里。第三股、第四股、第五股精液喷射而出，飞溅到了雪白的床单上。苏婷的手指不停地在鲍瑞的肛门里搅动着，</w:t>
      </w:r>
    </w:p>
    <w:p>
      <w:r>
        <w:t>她感觉到鲍瑞的肛门紧紧的裹住她的手指，不停地，有节奏的抽动着。鲍瑞大腿上的肌肉紧紧地绷住，就像石头一</w:t>
      </w:r>
    </w:p>
    <w:p>
      <w:r>
        <w:t>样。苏婷的手指不停地在鲍瑞的肛门里插入拔出，速度越来越快。肛门口不时地发出噗噗的声音，就像男人的大阴</w:t>
      </w:r>
    </w:p>
    <w:p>
      <w:r>
        <w:t>茎插入拔出女人阴道里，发出的声音一样。整个卧室里回荡着鲍瑞的嚎叫声和苏婷兴奋地尖叫声。</w:t>
      </w:r>
    </w:p>
    <w:p>
      <w:r>
        <w:t>老公，这回你明白女人被男人肏屄，是什么感觉了！苏婷兴奋地说，她不停地用力将手指插入拔出。啊！啊！</w:t>
      </w:r>
    </w:p>
    <w:p>
      <w:r>
        <w:t>苏婷，我知道了！鲍瑞大声嚎叫着，突然，他的大睾丸用力收缩，在没有任何人刺激他的大阴茎的情况下，他的大</w:t>
      </w:r>
    </w:p>
    <w:p>
      <w:r>
        <w:t>阴茎猛烈的抽动一下，又一股乳白色精液，从他的大阴茎头里喷射而出，那块粘糊糊的精液，划出一道美丽的弧线，</w:t>
      </w:r>
    </w:p>
    <w:p>
      <w:r>
        <w:t>落到了他的肚皮上，紧接着，一股接一股的精液喷射而出，永不停息。鲍瑞觉得，自己的睾丸里有射不完的精液似</w:t>
      </w:r>
    </w:p>
    <w:p>
      <w:r>
        <w:t>的，他实在是太兴奋了。</w:t>
      </w:r>
    </w:p>
    <w:p>
      <w:r>
        <w:t>苏婷兴奋得盯着鲍瑞的大阴茎，不断抽动着喷射出乳白色的精液，她高兴得尖声大笑着，她不断地拍打丈夫的</w:t>
      </w:r>
    </w:p>
    <w:p>
      <w:r>
        <w:t>肚皮，每拍一下，鲍瑞的大阴茎都喷射出一股精液，苏婷就情不自禁地咯咯笑一下，她仿佛陶醉在梦幻中。</w:t>
      </w:r>
    </w:p>
    <w:p>
      <w:r>
        <w:t>鲍瑞语无伦次地嚎叫着，没人能听懂他在说什么，他的脸部肌肤扭曲着，像是很痛苦的样子，然而更多的却是</w:t>
      </w:r>
    </w:p>
    <w:p>
      <w:r>
        <w:t>难以抑制的快乐。鲍瑞的精液还在不断地从他的大阴茎头上喷射出来，好像永不停息。大约过了五分钟，鲍瑞的射</w:t>
      </w:r>
    </w:p>
    <w:p>
      <w:r>
        <w:t>精才逐渐的减弱下来，最后，他的大睾丸里的精液被全部射光了，他的大阴茎头上，留下了一大堆乳白色的粘糊糊</w:t>
      </w:r>
    </w:p>
    <w:p>
      <w:r>
        <w:t>的精液，他的大阴茎杆依然在不住的抽动着。</w:t>
      </w:r>
    </w:p>
    <w:p>
      <w:r>
        <w:t>最后，苏婷将手指缓缓地从鲍瑞的肛门里抽出来，她让丈夫鲍瑞放下两条大腿，平稳地躺在床上。苏婷爬到丈</w:t>
      </w:r>
    </w:p>
    <w:p>
      <w:r>
        <w:t>夫的身边，依偎在丈夫的怀里，她伸出小手，抓住丈夫的大阴茎杆，不断地上下摩擦着。</w:t>
      </w:r>
    </w:p>
    <w:p>
      <w:r>
        <w:t>太难以置信了，我这辈子从来没有这么兴奋过！鲍瑞喘着粗气说。老公，其实，我以前也没有体验过如此快乐</w:t>
      </w:r>
    </w:p>
    <w:p>
      <w:r>
        <w:t>的感觉，是彭理珂让我体会到了！说完，苏婷咯咯地笑了起来。苏婷伸出手，关上了床头柜上的台灯，然后，她紧</w:t>
      </w:r>
    </w:p>
    <w:p>
      <w:r>
        <w:t>紧地依偎在丈夫的怀里。一瞬间，整个卧室里黑了下来，黑得，甚至夫妻俩近在咫尺，也看不到对方的脸。</w:t>
      </w:r>
    </w:p>
    <w:p>
      <w:r>
        <w:t>在黑暗中，苏婷轻轻地抚摩着丈夫鲍瑞的小腹，他的小腹上粘满了粘糊糊的精液，苏婷用手掌将一块块精液慢</w:t>
      </w:r>
    </w:p>
    <w:p>
      <w:r>
        <w:t>慢摊开，涂沫在鲍瑞的整个肚皮上，然后，她用小手紧紧地握住丈夫的大阴茎杆，上下不停的摩擦着。令人惊讶的</w:t>
      </w:r>
    </w:p>
    <w:p>
      <w:r>
        <w:t>是，整整一个晚上，鲍瑞的大阴茎都像石头一样坚硬，丝毫没有软下来的迹象。苏婷用食指和拇指扣成一个圈儿，</w:t>
      </w:r>
    </w:p>
    <w:p>
      <w:r>
        <w:t>紧紧地扣在鲍瑞的大阴茎杆上，然后向上一撸，她的手指上粘满了粘糊糊的精液。苏婷将精液涂抹在自己的两个坚</w:t>
      </w:r>
    </w:p>
    <w:p>
      <w:r>
        <w:t>硬的乳头上，接着，她把剩余的精液涂抹在自己那敏感的阴蒂上。</w:t>
      </w:r>
    </w:p>
    <w:p>
      <w:r>
        <w:t>苏婷似乎还没有玩够，她贴在丈夫鲍瑞的耳边小声说，老公，不要乱动！说完，她一骨碌从床上爬起来，跨骑</w:t>
      </w:r>
    </w:p>
    <w:p>
      <w:r>
        <w:t>在丈夫的大腿根部上，然后，她用手指紧紧的扣住鲍瑞大阴茎的根部，用力向上一撸，一股残余的精液从大阴茎头</w:t>
      </w:r>
    </w:p>
    <w:p>
      <w:r>
        <w:t>的裂口处流出来。在伸手不见五指的黑夜中，苏婷用指尖摸了摸鲍瑞的大阴茎头，发现上面已经粘满了粘糊糊的精</w:t>
      </w:r>
    </w:p>
    <w:p>
      <w:r>
        <w:t>液，苏婷的脸上掠过一丝兴奋地怪笑，她没跟鲍瑞打任何招呼，就抬起臀部，将自己的阴道口对准了鲍瑞的大阴茎</w:t>
      </w:r>
    </w:p>
    <w:p>
      <w:r>
        <w:t>头，然后用力一蹲。鲍瑞那又长又粗又硬的大阴茎，深深地插入了苏婷的阴道里。</w:t>
      </w:r>
    </w:p>
    <w:p>
      <w:r>
        <w:t>啊！啊！鲍瑞兴奋地叫了一声，他感觉到自己那冰凉的大阴茎杆，一下子被温暖的阴道紧紧的裹住了。苏婷见</w:t>
      </w:r>
    </w:p>
    <w:p>
      <w:r>
        <w:t>状，咯咯地小声笑了起来，她慢慢地向前探出身子，直到整个丰满的乳房贴在丈夫的胸膛上，她趴在丈夫的怀里，</w:t>
      </w:r>
    </w:p>
    <w:p>
      <w:r>
        <w:t>她的心怦怦地狂跳不止。丈夫鲍瑞的大阴茎，依然深深地插在她的阴道里。苏婷感到异常兴奋，不仅仅是因为从她</w:t>
      </w:r>
    </w:p>
    <w:p>
      <w:r>
        <w:t>的阴道里传出的一阵阵快感，还有她今天跟彭理珂肛交，这是一个女人的肉体，所能体验到的最大的快乐。</w:t>
      </w:r>
    </w:p>
    <w:p>
      <w:r>
        <w:t>突然，卧室的房门被打开了，紧接着，房门又被关上了，一个黑影似乎闪了进来。鲍瑞一怔，苏婷，……，你</w:t>
      </w:r>
    </w:p>
    <w:p>
      <w:r>
        <w:t>好吗？……，他下意识地摸了摸苏婷，妻子依然稳稳地骑在自己的大腿根部上。</w:t>
      </w:r>
    </w:p>
    <w:p>
      <w:r>
        <w:t>苏婷还没等丈夫说完，她就用一根手指贴在丈夫的嘴唇上，示意他不要吭声。整个卧室又重新陷入了沉寂中，</w:t>
      </w:r>
    </w:p>
    <w:p>
      <w:r>
        <w:t>黑漆漆的，伸手不见五指。鲍瑞实在是太疲惫了，不一会儿，他就呼呼地睡着了，在睡梦中，他隐隐约约的感到双</w:t>
      </w:r>
    </w:p>
    <w:p>
      <w:r>
        <w:t>人床在有节奏地晃动的，不时地发出吱嘎吱嘎的响声。</w:t>
      </w:r>
    </w:p>
    <w:p>
      <w:r>
        <w:t>第二天早晨，一道灿烂的阳光射进卧室的，鲍瑞渐渐地从睡梦中苏醒过来。他依然感到睡眼惺松，晕晕忽忽的，</w:t>
      </w:r>
    </w:p>
    <w:p>
      <w:r>
        <w:t>脑子里就像一团乱麻似的。鲍瑞试图睁开眼睛，看床头柜上的闹钟，可是他的眼皮就象挂上了铅坠似的，怎么也无</w:t>
      </w:r>
    </w:p>
    <w:p>
      <w:r>
        <w:t>法完全睁开。……，八点半！，鲍瑞朦朦胧胧的瞥了一眼闹钟，小声嘟囔道。他翻了一个身，摸了摸身边的床铺，</w:t>
      </w:r>
    </w:p>
    <w:p>
      <w:r>
        <w:t>已经空了，他心里在想，妻子苏婷肯定去洗澡去了。</w:t>
      </w:r>
    </w:p>
    <w:p>
      <w:r>
        <w:t>鲍瑞伸了一个懒腰，将四肢用力地伸展开，懒洋洋地平躺在床上，他感觉被窝是那么温暖而舒适，他的头脑渐</w:t>
      </w:r>
    </w:p>
    <w:p>
      <w:r>
        <w:t>渐地清醒过来。忽然，他的脑海中浮现出，昨天晚上，他在黑夜中看到的那个奇怪的，朦朦胧胧的黑影，他不禁打</w:t>
      </w:r>
    </w:p>
    <w:p>
      <w:r>
        <w:t>了一个寒战，他一骨碌从床上爬起来，坐到床边，向卧室的四周扫了两遍，然而，他什么也没有看到，整个卧室的</w:t>
      </w:r>
    </w:p>
    <w:p>
      <w:r>
        <w:t>摆设就像平常一样，他并没有发现有什么异常之处。</w:t>
      </w:r>
    </w:p>
    <w:p>
      <w:r>
        <w:t>鲍瑞长长地舒了一口气，他又慢慢地躺回到双人床上，他用双手狠命地揉了揉脸，试图让自己的头脑更加清醒。</w:t>
      </w:r>
    </w:p>
    <w:p>
      <w:r>
        <w:t>渐渐地，他回忆起，昨天夜晚，他跟妻子苏婷疯狂做爱的场面，那种梦幻般的感觉，依然在他的脑海中萦绕。虽然</w:t>
      </w:r>
    </w:p>
    <w:p>
      <w:r>
        <w:t>经过一夜，可是，那个淫荡的，赤裸的做爱场面并没有消退，反而逐渐清晰起来。</w:t>
      </w:r>
    </w:p>
    <w:p>
      <w:r>
        <w:t>他清楚地回忆起，妻子苏婷赤裸着下身骑在他的大腿根部上，他那又长又粗的大阴茎，深深地插入苏婷的阴道</w:t>
      </w:r>
    </w:p>
    <w:p>
      <w:r>
        <w:t>里，夫妻俩在疯狂的做爱。突然，卧室的门打开了，一个黑影闪了进来……。</w:t>
      </w:r>
    </w:p>
    <w:p>
      <w:r>
        <w:t>在黑暗中，鲍瑞隐隐约约的看到那个黑影站到了苏婷的身后，伸出手抚摩着苏婷那赤裸的臀部，尽管他无法看</w:t>
      </w:r>
    </w:p>
    <w:p>
      <w:r>
        <w:t>清那个人的脸，可是，他猜得出来，那个人不是别人，正是彭理珂，他肯定是听到苏婷做爱的尖叫声，而克制不住</w:t>
      </w:r>
    </w:p>
    <w:p>
      <w:r>
        <w:t>的跑上二楼的卧室来的。</w:t>
      </w:r>
    </w:p>
    <w:p>
      <w:r>
        <w:t>妻子苏婷的反应，也证明了鲍瑞的判断。当苏婷感觉到有人摸她的臀部的时候，她并没有尖叫，而是用手指贴</w:t>
      </w:r>
    </w:p>
    <w:p>
      <w:r>
        <w:t>在鲍瑞的嘴唇上，示意他不要吭声。然后，她探出头，亲吻鲍瑞的嘴唇，她那赤裸的臀部微微地翘起来，而丈夫鲍</w:t>
      </w:r>
    </w:p>
    <w:p>
      <w:r>
        <w:t>瑞的大阴茎依然插在她的阴道里。鲍瑞感觉到，妻子苏婷用力绷紧双腿上的肌肉，她的阴道壁抽动了两下，紧紧的</w:t>
      </w:r>
    </w:p>
    <w:p>
      <w:r>
        <w:t>裹住他的大阴茎杆上。这时候，躲在黑暗中的彭理珂向前跨了一步，他用双手轻轻地托起苏婷那赤裸的臀部，将自</w:t>
      </w:r>
    </w:p>
    <w:p>
      <w:r>
        <w:t>己那早已经高高勃起的大阴茎，对准了苏婷那雪白而细嫩的臀部。</w:t>
      </w:r>
    </w:p>
    <w:p>
      <w:r>
        <w:t>他到底想干什么……？鲍瑞实在按捺不住了，他小声嘟囔道。然而，苏婷却用嘴唇紧紧地贴在丈夫的嘴唇上，</w:t>
      </w:r>
    </w:p>
    <w:p>
      <w:r>
        <w:t>她不希望丈夫吭声。整个卧室里静悄悄的，彭理珂见到鲍瑞不再吭声，他将自己的大阴茎用力向前一挺。一瞬间，</w:t>
      </w:r>
    </w:p>
    <w:p>
      <w:r>
        <w:t>鲍瑞感觉到苏婷的阴道突然紧了许多，把他的大阴茎紧紧的夹在苏婷的阴道里。不一会儿，苏婷趴在丈夫的怀里，</w:t>
      </w:r>
    </w:p>
    <w:p>
      <w:r>
        <w:t>兴奋地哼哼起来。</w:t>
      </w:r>
    </w:p>
    <w:p>
      <w:r>
        <w:t>鲍瑞感觉到，在妻子苏婷的阴道里，似乎有什么东西隔着阴道壁，紧紧的压住他的大阴茎杆。一瞬间，鲍瑞明</w:t>
      </w:r>
    </w:p>
    <w:p>
      <w:r>
        <w:t>白了，彭理珂肯定是把大阴茎插入了妻子苏婷的肛门里。一想到这些，鲍瑞情不自禁地打了一个寒战，他做梦也没</w:t>
      </w:r>
    </w:p>
    <w:p>
      <w:r>
        <w:t>有想到，妻子苏婷竟然同时跟两个男人做爱，一个大阴茎插入她的阴道里，而另一个大阴茎插入了她的肛门里。这</w:t>
      </w:r>
    </w:p>
    <w:p>
      <w:r>
        <w:t>种极其淫秽的画面，即使在那些最赤裸的生活片里也很难看到。苏婷的淫荡行为，已经远远超过了最放荡的妓女。</w:t>
      </w:r>
    </w:p>
    <w:p>
      <w:r>
        <w:t>鲍瑞紧紧的搂住大声尖叫的妻子苏婷，他的心怦怦地狂跳，汗珠从他的额头上渗出来，他紧绷着全身的肌肉，直直</w:t>
      </w:r>
    </w:p>
    <w:p>
      <w:r>
        <w:t>的躺在床上。苏婷趴在丈夫的身上，她的身子在有节奏地一前一后的晃动着，鲍瑞明白，这是因为彭理珂的大阴茎</w:t>
      </w:r>
    </w:p>
    <w:p>
      <w:r>
        <w:t>正在苏婷的肛门里插入拔出。时间在一分一秒地过去，说也奇怪，鲍瑞渐渐地接受了眼前这一现实，尽管，眼前这</w:t>
      </w:r>
    </w:p>
    <w:p>
      <w:r>
        <w:t>极其淫秽的场面，远远超出了他的想象。</w:t>
      </w:r>
    </w:p>
    <w:p>
      <w:r>
        <w:t>鲍瑞承认，他喜欢看自己的妻子苏婷跟别的男人做爱。然而，他做梦也没有想到，苏婷竟然同时跟两个男人做</w:t>
      </w:r>
    </w:p>
    <w:p>
      <w:r>
        <w:t>爱，鲍瑞一想到这些，他的大阴茎不但没有变软，反而变得更加坚硬了，而且不住的抽动起来。</w:t>
      </w:r>
    </w:p>
    <w:p>
      <w:r>
        <w:t>一瞬间，鲍瑞觉得苏婷那原本已经很紧的阴道壁，更加紧了，就像一只橡皮管子似的，紧紧的裹住他的整个大</w:t>
      </w:r>
    </w:p>
    <w:p>
      <w:r>
        <w:t>阴茎杆。鲍瑞大口大口地喘着粗气，他感觉异常的口干舌燥，他试图控制自己急促的呼吸，他的脑子里一片空白，</w:t>
      </w:r>
    </w:p>
    <w:p>
      <w:r>
        <w:t>只有苏婷的阴道紧紧的裹住自己大阴茎杆的画面。苏婷的阴道口越来越紧，就像一个橡皮圈一样，紧紧的裹住鲍瑞</w:t>
      </w:r>
    </w:p>
    <w:p>
      <w:r>
        <w:t>大阴茎杆的根部，她的整个阴道壁就像一个橡皮套一样，套在鲍瑞的大阴茎杆上。以至于，鲍瑞可以清楚地感觉到</w:t>
      </w:r>
    </w:p>
    <w:p>
      <w:r>
        <w:t>苏婷内脏里的蠕动。</w:t>
      </w:r>
    </w:p>
    <w:p>
      <w:r>
        <w:t>三个人就这么静静地趴在床上叠在一起，作为女人的苏婷，夹在两个男人之间，她的阴道和肛门里分别插着一</w:t>
      </w:r>
    </w:p>
    <w:p>
      <w:r>
        <w:t>个又长又粗的大阴茎，这是绝大部分女人，从来没有体验过的感觉，甚至是想都不敢想的感觉。过了一会儿，鲍瑞</w:t>
      </w:r>
    </w:p>
    <w:p>
      <w:r>
        <w:t>感觉，彭理珂的大阴茎缓缓的从苏婷的肛门里抽出来，紧接着，又重新深深地插入。鲍瑞的大阴茎能够清楚地感觉</w:t>
      </w:r>
    </w:p>
    <w:p>
      <w:r>
        <w:t>到，彭理珂的大阴茎的插入拔出，他不知道妻子苏婷的感受如何，一想到这些，鲍瑞情不自禁地哼了起来。</w:t>
      </w:r>
    </w:p>
    <w:p>
      <w:r>
        <w:t>苏婷趴在丈夫的身上，她的整个身体有节奏地一前一后的晃动着，以至于，鲍瑞的身体也跟着晃动起来。不堪</w:t>
      </w:r>
    </w:p>
    <w:p>
      <w:r>
        <w:t>重负的双人床，发出了嘎吱嘎吱的声音。这时候，苏婷贴在丈夫鲍瑞的耳边，兴奋地说，老公，我的感觉太美妙了！</w:t>
      </w:r>
    </w:p>
    <w:p>
      <w:r>
        <w:t>接着，苏婷小声地说，老公，你也像彭理珂一样，肏我！</w:t>
      </w:r>
    </w:p>
    <w:p>
      <w:r>
        <w:t>鲍瑞听到妻子苏婷的话，不禁打了一个寒战，他实在无法理解，这到底是怎么回事！彭理珂依然在用力地肏苏</w:t>
      </w:r>
    </w:p>
    <w:p>
      <w:r>
        <w:t>婷，那股力量从苏婷的肛门里穿透过她的阴道里，传到鲍瑞的大阴茎上，他的大阴茎也被刺激得越来越粗，越来越</w:t>
      </w:r>
    </w:p>
    <w:p>
      <w:r>
        <w:t>硬。于是，他也将自己的大阴茎，用力插入妻子的阴道深处，他的大阴茎头隔着苏婷的阴道壁，甚至能够感觉到彭</w:t>
      </w:r>
    </w:p>
    <w:p>
      <w:r>
        <w:t>理珂的大阴茎头的轮廓，就这样，两个大阴茎并排地插在苏婷大腿根部的两个眼儿里，一个是在她的阴道里，一个</w:t>
      </w:r>
    </w:p>
    <w:p>
      <w:r>
        <w:t>是在她的肛门里。</w:t>
      </w:r>
    </w:p>
    <w:p>
      <w:r>
        <w:t>一瞬间，三个人就像商量好了似的，直直的挺立在那里，一动也不动，他们似乎都很满意这个姿势。整个卧室</w:t>
      </w:r>
    </w:p>
    <w:p>
      <w:r>
        <w:t>里静悄悄的，漆黑的夜紧紧的裹住三个人的肉体，这是一个多么淫秽的画面啊！这是任何导演都无法想象出来的极</w:t>
      </w:r>
    </w:p>
    <w:p>
      <w:r>
        <w:t>度情色场面。</w:t>
      </w:r>
    </w:p>
    <w:p>
      <w:r>
        <w:t>过了一会儿，苏婷首先打破了沉默。也许是她觉得自己的阴道和肛门太疼了的缘故，她开始漫无目的的哼了起</w:t>
      </w:r>
    </w:p>
    <w:p>
      <w:r>
        <w:t>来，不过，她的大腿根部紧紧的被两个男人的大腿根部夹住，根本动弹不得，只有她的上半身可以扭动。</w:t>
      </w:r>
    </w:p>
    <w:p>
      <w:r>
        <w:t>时间在一分一秒地过去，三个人似乎都在等待，有一个人牵头发起攻击，或者是尖叫一声，打破目前的僵局。</w:t>
      </w:r>
    </w:p>
    <w:p>
      <w:r>
        <w:t>这就像指挥官发出一个信号一样，这场赤裸的，极其淫秽的性游戏可以继续下去。</w:t>
      </w:r>
    </w:p>
    <w:p>
      <w:r>
        <w:t>鲍瑞首先打破了沉默，他用力将自己的臀部一点一点抬起，他的整个大阴茎杆都插入了妻子苏婷的阴道里，以</w:t>
      </w:r>
    </w:p>
    <w:p>
      <w:r>
        <w:t>至于，苏婷的两片湿漉漉的大阴唇紧紧的裹住他的大阴茎的根部，两个人的阴毛紧紧地贴在一起。由于苏婷的臀部</w:t>
      </w:r>
    </w:p>
    <w:p>
      <w:r>
        <w:t>被抬高，迫使彭理珂的大阴茎从她的肛门里抽出了一段。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