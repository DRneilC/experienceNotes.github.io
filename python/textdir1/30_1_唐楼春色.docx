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唐楼春色</w:t>
      </w:r>
    </w:p>
    <w:p>
      <w:r>
        <w:t>我用来写作的地方，楼下有一间餐厅。平时，我中午都在那里吃饭。这次因为赶一份稿，不仅不能下去舒舒服</w:t>
      </w:r>
    </w:p>
    <w:p>
      <w:r>
        <w:t>服地吃一顿，连午饭都要叫餐厅送上来。</w:t>
      </w:r>
    </w:p>
    <w:p>
      <w:r>
        <w:t>这是间家庭式的小餐厅。除了厨房雇用三两个伙计，其他一切都由一个徐娘半老的女人和和她两个年轻的女儿</w:t>
      </w:r>
    </w:p>
    <w:p>
      <w:r>
        <w:t>自己担任。</w:t>
      </w:r>
    </w:p>
    <w:p>
      <w:r>
        <w:t>送饭上来的是大姐瑶珠，年龄二十多岁左右，已经出嫁一年多了，还没有小孩子。</w:t>
      </w:r>
    </w:p>
    <w:p>
      <w:r>
        <w:t>她老公是走大陆线的货车司机，经常不在家。</w:t>
      </w:r>
    </w:p>
    <w:p>
      <w:r>
        <w:t>瑶珠还是第一次来我这里，见到我屋子里都是书。立即喜悦地说道：「哇！</w:t>
      </w:r>
    </w:p>
    <w:p>
      <w:r>
        <w:t>你这里那么多书呀！我晚上睡觉前最喜欢看书啦！可以借几本给我看吗？」我笑道：「当然可以啦，你随便挑</w:t>
      </w:r>
    </w:p>
    <w:p>
      <w:r>
        <w:t>选吧！」</w:t>
      </w:r>
    </w:p>
    <w:p>
      <w:r>
        <w:t>「我想看你自己写的书。」瑶珠拿了两本有我的笔名的小说。</w:t>
      </w:r>
    </w:p>
    <w:p>
      <w:r>
        <w:t>「你还是看别的吧！」我连忙说道：「那两本是成人小说哩！」「我又不是小孩子，怕什么呢？」瑶珠俏皮地</w:t>
      </w:r>
    </w:p>
    <w:p>
      <w:r>
        <w:t>说道：「我又不是没看过，你不敢让我看，我偏要看，看你到底怎样描写男女之间的事。」「我那些书是描写变态</w:t>
      </w:r>
    </w:p>
    <w:p>
      <w:r>
        <w:t>的男女关系的。你还是不要看吧！」我想夺瑶珠手里的书，但是她已经退到门口，还向我扮了个鬼脸。</w:t>
      </w:r>
    </w:p>
    <w:p>
      <w:r>
        <w:t>当天晚上两点多，我仍留在写作间赶稿。刚好做完手头上的工夫，电话突然想起来了。拿起来一听，原来是瑶</w:t>
      </w:r>
    </w:p>
    <w:p>
      <w:r>
        <w:t>珠打过来的。她说道：「大作家，我知道你还未回家，想和你倾谈几句，不知你有没有时间呢？」「我刚做完工夫，</w:t>
      </w:r>
    </w:p>
    <w:p>
      <w:r>
        <w:t>今晚就留在这里过夜了，你有什么话请说吧！你怎么知道我还未回去呢？」我奇怪地反问道。</w:t>
      </w:r>
    </w:p>
    <w:p>
      <w:r>
        <w:t>「我就住在你楼下的一个单位，坐在我的窗前就可以望见你的窗口哩！」瑶珠笑着说道：「我刚才一口气看完</w:t>
      </w:r>
    </w:p>
    <w:p>
      <w:r>
        <w:t>下午在你那儿拿来的其中一本书，你把故事描写得活龙活现的，究竟你所写的那些事都是真的吗？」「所谓小说，</w:t>
      </w:r>
    </w:p>
    <w:p>
      <w:r>
        <w:t>当然大部份都是虚构的了，不过我不知道你是指哪一方面呢？」「男女方面的事啦！你描写得那么神奇，可是我这</w:t>
      </w:r>
    </w:p>
    <w:p>
      <w:r>
        <w:t>出嫁了的过来人，却从来都没有体会过。你是不是有点儿夸张呢？」瑶珠出乎我意料之外地提出了这样的问题。</w:t>
      </w:r>
    </w:p>
    <w:p>
      <w:r>
        <w:t>我笑道：「这一方面我不但没有夸张，甚至略嫌不足哩！」「你所写那段和邻居偷情的故事，是不是亲身经历</w:t>
      </w:r>
    </w:p>
    <w:p>
      <w:r>
        <w:t>呢？」「那不过是一种性幻想罢了，我哪里有这样的艳福呀！」「不过我见你写得有枝有叶，我猜你一定是真有其</w:t>
      </w:r>
    </w:p>
    <w:p>
      <w:r>
        <w:t>事的。」「我都想真有其事，可惜真的没有哇！」</w:t>
      </w:r>
    </w:p>
    <w:p>
      <w:r>
        <w:t>「如果真的有那样的机会，你敢不敢做故事中的男主角呢？」「有故事中的女主角出现时，我才会回答这个问</w:t>
      </w:r>
    </w:p>
    <w:p>
      <w:r>
        <w:t>题。」「明天早上你要早餐吗？要不要我送过去给你呢？」「谢谢你！不过我已经赶完工夫了，明天我可以下去餐</w:t>
      </w:r>
    </w:p>
    <w:p>
      <w:r>
        <w:t>厅吃早餐了。」「你一定很累了，早点休息吧！拜拜！」瑶珠说完就收线了。</w:t>
      </w:r>
    </w:p>
    <w:p>
      <w:r>
        <w:t>我实在是好累了，匆匆铺好帆布床，倒下去便睡了。</w:t>
      </w:r>
    </w:p>
    <w:p>
      <w:r>
        <w:t>第二天上午，我在睡梦中被门钟吵醒了。开门一看，竟是瑶珠送早餐来了。</w:t>
      </w:r>
    </w:p>
    <w:p>
      <w:r>
        <w:t>我搔着头皮说道：「我有叫过早餐吗？」</w:t>
      </w:r>
    </w:p>
    <w:p>
      <w:r>
        <w:t>「你先别管有没有叫过，你需要不需要早餐呢？」「要！当然要啦！不过我刚刚睡醒哩！」</w:t>
      </w:r>
    </w:p>
    <w:p>
      <w:r>
        <w:t>「你就好睡啦！难为我昨晚一夜没睡好！」</w:t>
      </w:r>
    </w:p>
    <w:p>
      <w:r>
        <w:t>「为什么呢？」我奇怪地问道。</w:t>
      </w:r>
    </w:p>
    <w:p>
      <w:r>
        <w:t>「你那些书啦！一看就放不下手，看了更不用睡了。」瑶珠说着就把头垂下了。</w:t>
      </w:r>
    </w:p>
    <w:p>
      <w:r>
        <w:t>「我都叫你不要拿去看啦！你又偏偏要！」</w:t>
      </w:r>
    </w:p>
    <w:p>
      <w:r>
        <w:t>「我不理你！我现在就要做你故事中的女主角，我要证实你是不是像书中的男主角那么了得。看你是不是在欺</w:t>
      </w:r>
    </w:p>
    <w:p>
      <w:r>
        <w:t>骗读者！」瑶珠说着，就把手里的食物放下，扑到我怀里。</w:t>
      </w:r>
    </w:p>
    <w:p>
      <w:r>
        <w:t>我连忙把她扶住，说道：「阿珠，我都好喜欢你，但是你已经是有丈夫的女人了。我不敢失礼你呀！」</w:t>
      </w:r>
    </w:p>
    <w:p>
      <w:r>
        <w:t>「你在小说里是敢这样做的，你要是不嫌弃我，你就不能不理我。我既然已经向你表示了，你……」瑶珠说着，</w:t>
      </w:r>
    </w:p>
    <w:p>
      <w:r>
        <w:t>眼泪就流出来了。</w:t>
      </w:r>
    </w:p>
    <w:p>
      <w:r>
        <w:t>我知道这时唯一而且最好的办法是什么。于是，我用最快速度把桌面上的东西收拾到柜桶，然后把瑶珠的娇躯</w:t>
      </w:r>
    </w:p>
    <w:p>
      <w:r>
        <w:t>抱上去。掀开她的裙子，褪下内裤，同时掏出已经粗硬的大阳具，迅速插入瑶珠湿濡的小肉洞。瑶珠打了一个冷颤，</w:t>
      </w:r>
    </w:p>
    <w:p>
      <w:r>
        <w:t>双手把我死死抱住。我解开自己的裤钮，把裤子向下推下去。然后收腰挺腹，把肉棍儿往她的阴道狂抽猛插。</w:t>
      </w:r>
    </w:p>
    <w:p>
      <w:r>
        <w:t>瑶珠的阴道很紧凑，如果不是水份足够，龟头出出入入时一定成问题。可能是由于双方的性器官的剧烈摩擦，</w:t>
      </w:r>
    </w:p>
    <w:p>
      <w:r>
        <w:t>也可能是因为瑶珠是春心荡漾的状态下被我干进去，她很快就呈现出高潮的状态。小肉洞里的淫水不断沁出，两条</w:t>
      </w:r>
    </w:p>
    <w:p>
      <w:r>
        <w:t>藕臂死命地把我捉住，嘴里「依依呜呜」地呻叫不休。</w:t>
      </w:r>
    </w:p>
    <w:p>
      <w:r>
        <w:t>我再接再励，一边把手伸入她衣服里面摸捏她的乳房，一边把粗硬的大阳具往她阴道里狂抽猛插，肆意椿捣。</w:t>
      </w:r>
    </w:p>
    <w:p>
      <w:r>
        <w:t>也不知过了多少时间，我告诉瑶珠道：「我快要射精，拔出来好吗？」瑶珠本来已经如痴如醉，听我一说，顿</w:t>
      </w:r>
    </w:p>
    <w:p>
      <w:r>
        <w:t>时精神起来，双手把我紧紧拥抱。我明白她是默许我在她的体内发泄。便放心地在她阴道里射精了。那时，我自己</w:t>
      </w:r>
    </w:p>
    <w:p>
      <w:r>
        <w:t>很舒畅，同时也欣赏到瑶珠欲仙欲死的淫态。</w:t>
      </w:r>
    </w:p>
    <w:p>
      <w:r>
        <w:t>瑶珠肉紧地把我揽了好久才慢慢放开，我把阳具从她的阴道里退出来。这时我才详细地见到她私处的样貌。原</w:t>
      </w:r>
    </w:p>
    <w:p>
      <w:r>
        <w:t>来瑶珠虽然阴毛浓黑，阴唇和腔肉却十分鲜嫩。</w:t>
      </w:r>
    </w:p>
    <w:p>
      <w:r>
        <w:t>此刻阴道里被我灌满了精液，彷佛婴儿刚吃饱乳汁的小嘴。我笑问：「阿珠，你觉得怎样呢？」</w:t>
      </w:r>
    </w:p>
    <w:p>
      <w:r>
        <w:t>瑶珠有气无力地说道：「你书上所写的果然没错，我从来没有像这样兴奋过哩！」</w:t>
      </w:r>
    </w:p>
    <w:p>
      <w:r>
        <w:t>「那你和老公是怎样玩的呢？」</w:t>
      </w:r>
    </w:p>
    <w:p>
      <w:r>
        <w:t>「甭提啦！他不但没你那么有能耐，那东西也不像你那么粗大。」「所以你一定要我和你试试！」我笑着摸摸</w:t>
      </w:r>
    </w:p>
    <w:p>
      <w:r>
        <w:t>她羊脂白玉般的乳房。</w:t>
      </w:r>
    </w:p>
    <w:p>
      <w:r>
        <w:t>「坏死了！这样取笑人家。」瑶珠假装生气地说着。用手摀住阴户，到洗手间去了一会儿。出来之后，就穿上</w:t>
      </w:r>
    </w:p>
    <w:p>
      <w:r>
        <w:t>内裤，匆匆离开了。</w:t>
      </w:r>
    </w:p>
    <w:p>
      <w:r>
        <w:t>以后瑶珠总是藉着送饭上来的机会，到我的写作房和我春风一度。女人的精神上和男性阴阳调和，肉体又得到</w:t>
      </w:r>
    </w:p>
    <w:p>
      <w:r>
        <w:t>了男人精液的滋润，便明显地发生了变化。瑶珠和我来往之后，以往瘦削的身材渐渐变得珠圆玉润。不过，我和她</w:t>
      </w:r>
    </w:p>
    <w:p>
      <w:r>
        <w:t>之间的事，仍然进行得很秘密。</w:t>
      </w:r>
    </w:p>
    <w:p>
      <w:r>
        <w:t>直到有一次偶然的机会，才被她的二妹瑶仙撞破。不过她非但没有把姐姐和我私通的事张扬出去，反而加入我</w:t>
      </w:r>
    </w:p>
    <w:p>
      <w:r>
        <w:t>和她姐姐之间的小天地，作为第二名入幕之宾。</w:t>
      </w:r>
    </w:p>
    <w:p>
      <w:r>
        <w:t>事情发生在有一天的下午茶时间。瑶珠送点心上来，一如平时一样地脱下内裤，撩起裙子，让我的阳具插入她</w:t>
      </w:r>
    </w:p>
    <w:p>
      <w:r>
        <w:t>的小肉洞里耍乐。正在如鱼得水之时，忽然有人推门进来。</w:t>
      </w:r>
    </w:p>
    <w:p>
      <w:r>
        <w:t>我俩吓了一大跳，定睛一看，却是瑶仙把她姐姐刚才漏忘的汽水送上来。</w:t>
      </w:r>
    </w:p>
    <w:p>
      <w:r>
        <w:t>瑶珠忙叫妹妹把门关上。瑶仙却也听话，把门关上之后，呆呆地站在门边。</w:t>
      </w:r>
    </w:p>
    <w:p>
      <w:r>
        <w:t>瑶珠把我的头搂到她嘴边轻声说道：「你到洗手间去一下，我叫你时再出来。」我听她的话，把阳具从她阴道</w:t>
      </w:r>
    </w:p>
    <w:p>
      <w:r>
        <w:t>里抽出来，塞到裤子里，悄悄溜进洗手间。我从门缝里望出去，见瑶珠从台上下来，抖了抖裙子，内裤都没有穿上，</w:t>
      </w:r>
    </w:p>
    <w:p>
      <w:r>
        <w:t>就快步走到妹妹身边对瑶仙说道：「二妹，今天你看到的，可不能说出去哦！」瑶仙点了点头，没有出声。瑶珠又</w:t>
      </w:r>
    </w:p>
    <w:p>
      <w:r>
        <w:t>说道：「反正你已经把女儿身给过你的男朋友，不如也和姐姐的男朋友试试吧！」</w:t>
      </w:r>
    </w:p>
    <w:p>
      <w:r>
        <w:t>瑶仙摇了摇头，没有出声。瑶珠把手搭在她肩膊上说道：「妹妹，你别害羞了，姐姐由小到大都把好东西和你</w:t>
      </w:r>
    </w:p>
    <w:p>
      <w:r>
        <w:t>分享。这次我本来是不敢让你知道的，既然被你撞到了，我也不想再隐满了。你和他试试吧！一定爽死的！」瑶仙</w:t>
      </w:r>
    </w:p>
    <w:p>
      <w:r>
        <w:t>怕羞地不出声，瑶珠就把她又拉又推，一直把她拖到桌子边，并且出声叫我出来。我当然明白是怎么一回事，便把</w:t>
      </w:r>
    </w:p>
    <w:p>
      <w:r>
        <w:t>瑶仙抱上台面。瑶珠捉住她妹妹的双脚，让我把她的内裤脱下来。瑶仙起初还羞涩地用手摀住她的阴户，但毕竟还</w:t>
      </w:r>
    </w:p>
    <w:p>
      <w:r>
        <w:t>是半推半就地被我粗硬的大阳具塞入她湿润的小肉洞里。瑶珠见已经事成，便退到一边观看。</w:t>
      </w:r>
    </w:p>
    <w:p>
      <w:r>
        <w:t>这时，我双手捉住瑶仙的脚儿。亲眼见到我的肉棍儿在她的阴道里进进出出。</w:t>
      </w:r>
    </w:p>
    <w:p>
      <w:r>
        <w:t>瑶仙的年纪比瑶珠小两岁，她的肌肤特别白晰细嫩。阴毛比她姐姐少一点，鲜嫩的小阴唇随着我的抽送被一次</w:t>
      </w:r>
    </w:p>
    <w:p>
      <w:r>
        <w:t>又一次地翻出和带入。</w:t>
      </w:r>
    </w:p>
    <w:p>
      <w:r>
        <w:t>我伸手到她衣服里摸索她的乳房，觉得比她姐姐的还要丰满硕大。但是奶头就反而比较细小。我笑着问她道：</w:t>
      </w:r>
    </w:p>
    <w:p>
      <w:r>
        <w:t>「瑶仙小姐，可以在你的肉体里射精吗？」瑶仙闭着双眼没有回答，瑶珠追问道：「妹妹，你究竟有没有避孕呢？」</w:t>
      </w:r>
    </w:p>
    <w:p>
      <w:r>
        <w:t>瑶仙摇了摇头。于是我便狂抽猛插了一大轮，把她玩得淫液浪汁横溢。瑶仙忍不住低声呻叫起来，接着，她脸红眼</w:t>
      </w:r>
    </w:p>
    <w:p>
      <w:r>
        <w:t>湿。手脚冰凉。已经到了欲仙欲死的景界。</w:t>
      </w:r>
    </w:p>
    <w:p>
      <w:r>
        <w:t>我见瑶珠在旁边也看得春心荡漾，便对她说道：「阿珠，你妹妹已经爽够了，她又没避孕，还是你来和我做刚</w:t>
      </w:r>
    </w:p>
    <w:p>
      <w:r>
        <w:t>才未完的下半场吧！」瑶珠立即兴致勃勃地躺到妹妹身边，我离开瑶仙的肉体，把筋肉娄张的阳具插入瑶珠湿润的</w:t>
      </w:r>
    </w:p>
    <w:p>
      <w:r>
        <w:t>小洞。瑶珠如鱼得水，她肉紧地把我紧紧搂住，很快就进入了高潮。不多久，我也在她紧窄的阴道里痛快地喷出稠</w:t>
      </w:r>
    </w:p>
    <w:p>
      <w:r>
        <w:t>热的精液。</w:t>
      </w:r>
    </w:p>
    <w:p>
      <w:r>
        <w:t>事毕之后，俩姐妹匆匆下楼去了。我仍在回味刚才一箭双雕的艳事。俩姐妹之中，瑶珠虽然比妹妹大两岁，但</w:t>
      </w:r>
    </w:p>
    <w:p>
      <w:r>
        <w:t>是她身材匀称，容貌娟美。那种吸引人的力并不输蚀于青春玉女的瑶仙。不过瑶仙一对特别丰满的乳房，抚摸起来</w:t>
      </w:r>
    </w:p>
    <w:p>
      <w:r>
        <w:t>实在异常地引人入性。</w:t>
      </w:r>
    </w:p>
    <w:p>
      <w:r>
        <w:t>瑶珠和瑶仙两姐妹都已经和我有了肉体上的交情，遗憾的是限于和衣性交，未能赤身裸体相拥，淋尽至地快活</w:t>
      </w:r>
    </w:p>
    <w:p>
      <w:r>
        <w:t>一番。</w:t>
      </w:r>
    </w:p>
    <w:p>
      <w:r>
        <w:t>我对瑶珠说明了自己的意愿，瑶珠也表示有同样的感觉。于是，有一个雷电交加的晚上，当我差不多做完手头</w:t>
      </w:r>
    </w:p>
    <w:p>
      <w:r>
        <w:t>上的功夫，瑶珠忽然打电话邀我到她那边过夜。</w:t>
      </w:r>
    </w:p>
    <w:p>
      <w:r>
        <w:t>我立即放下纸笔，悄悄摸到她家去。</w:t>
      </w:r>
    </w:p>
    <w:p>
      <w:r>
        <w:t>瑶珠已经开着门等我，我进去之后，发现不瑶仙在屋里，连她们的三妹瑶芝也在场。我正表示惊奇，瑶珠已经</w:t>
      </w:r>
    </w:p>
    <w:p>
      <w:r>
        <w:t>关上门说道：「今晚我和二妹陪你玩，三妹在旁观看，她还是个处女，你可不许动她哦！」</w:t>
      </w:r>
    </w:p>
    <w:p>
      <w:r>
        <w:t>我有点儿难堪地点了点头，瑶珠和瑶仙已经把她们身上的睡衣一件一件地脱下来，直至光脱脱的身体一丝不挂</w:t>
      </w:r>
    </w:p>
    <w:p>
      <w:r>
        <w:t>地彻底裸露。接着，她们特地叫瑶芝帮我脱衣服，瑶芝是一个女娃儿，一脸孩子气，人长得很漂亮，也很俏皮。当</w:t>
      </w:r>
    </w:p>
    <w:p>
      <w:r>
        <w:t>她的纤纤玉手轻轻替我解衣时，我心里一阵荡漾，简直忍不住要出手摸她。不过她两个姐姐在场，我知道是绝对不</w:t>
      </w:r>
    </w:p>
    <w:p>
      <w:r>
        <w:t>能轻举妄动的。</w:t>
      </w:r>
    </w:p>
    <w:p>
      <w:r>
        <w:t>我很快就被瑶芝剥得剩下一件内裤，当她把我的内裤褪下时，不但没有羞涩的意思，反而好奇地握住我一柱擎</w:t>
      </w:r>
    </w:p>
    <w:p>
      <w:r>
        <w:t>天的肉棍儿抚摸了两下。我实在被她逗得受不了，便自己匆匆地脱去底裤，扑向赤身裸体的瑶珠和瑶仙。哪里知道</w:t>
      </w:r>
    </w:p>
    <w:p>
      <w:r>
        <w:t>她们却争先走避，让我扑了个空。我追逐她们，但是她们绕着屋里的家具和我捉迷藏。</w:t>
      </w:r>
    </w:p>
    <w:p>
      <w:r>
        <w:t>我捉不到她们，便心生一计，捉住站着看热闹的瑶芝。并企图脱她的睡衣。</w:t>
      </w:r>
    </w:p>
    <w:p>
      <w:r>
        <w:t>俩姐妹赶快扑过来抢救，结果被我捉住首先上来的瑶仙，抱到床边。瑶仙其实已经浪到出汁，立即举高着两条</w:t>
      </w:r>
    </w:p>
    <w:p>
      <w:r>
        <w:t>雪白细嫩的粉腿，让我的肉棍儿顺利地插入她湿濡的小肉洞。接着便是一轮狂抽猛插，把瑶仙推向欲仙欲死的高潮。</w:t>
      </w:r>
    </w:p>
    <w:p>
      <w:r>
        <w:t>我问她这次可不可以在她里面发泄，她娇喘地说道：「可以的，不过你先去玩姐姐，等要出来的时候，我再让你玩</w:t>
      </w:r>
    </w:p>
    <w:p>
      <w:r>
        <w:t>吧！」</w:t>
      </w:r>
    </w:p>
    <w:p>
      <w:r>
        <w:t>我回头见到瑶珠在旁边用手挖自己的阴户，知道她一定是等急了。便暂时脱离瑶仙的肉体，把粗硬的大阳具指</w:t>
      </w:r>
    </w:p>
    <w:p>
      <w:r>
        <w:t>向她姐姐瑶珠。我要瑶珠伏在床上昂起屁股让我从后面干进去，她正在性渴的当儿，自然乖乖地听话照做。</w:t>
      </w:r>
    </w:p>
    <w:p>
      <w:r>
        <w:t>我一心想在瑶仙的小肉洞里发泄，所以把瑶珠得恰到好处时，便抽棍再插入瑶仙的阴户里频频椿捣。终于在她</w:t>
      </w:r>
    </w:p>
    <w:p>
      <w:r>
        <w:t>再度涌起的高潮中，把精液疾射入她的体内。</w:t>
      </w:r>
    </w:p>
    <w:p>
      <w:r>
        <w:t>瑶芝由头到尾都在我周围旁观，可惜我连摸都不敢摸她一下。完事之后，她就回房去睡，我也双手各搂抱着瑶</w:t>
      </w:r>
    </w:p>
    <w:p>
      <w:r>
        <w:t>珠和瑶仙挤在一张床睡下了。</w:t>
      </w:r>
    </w:p>
    <w:p>
      <w:r>
        <w:t>自从这次在瑶芝的面前公然和她两位姐姐做爱，我便开始对她特别注意。我很奇怪一个未经人道的女孩子竟可</w:t>
      </w:r>
    </w:p>
    <w:p>
      <w:r>
        <w:t>以施施然出手把我脱得一丝不挂。同时也不明白瑶芝的姐姐既然不准我动她的妹妹，又叫她脱光我身上的衣服。不</w:t>
      </w:r>
    </w:p>
    <w:p>
      <w:r>
        <w:t>过，这一个疑团我不太久就解开了。原来瑶芝虽然是名符其实的处女，但是她在读书的时候就已经瞒着家里的人偷</w:t>
      </w:r>
    </w:p>
    <w:p>
      <w:r>
        <w:t>偷地跟同班的同学到架部做「鱼蛋妹」。虽然那种地方不必和男人做爱，但是她的身体早被不计其数的男人摸摸捏</w:t>
      </w:r>
    </w:p>
    <w:p>
      <w:r>
        <w:t>捏，她的手儿也不知握过多少男人的阳具。</w:t>
      </w:r>
    </w:p>
    <w:p>
      <w:r>
        <w:t>这些小秘密，是瑶芝瞒着她的姐姐偷偷向我献身时，才向我讲出来的。那次，瑶芝送饭上来。她顽皮地伸手到</w:t>
      </w:r>
    </w:p>
    <w:p>
      <w:r>
        <w:t>我胯下摸我的阳具。我当然也还手于她的乳房和阴户。摸了一会儿，瑶芝悄悄地对我说道：「在这里我不方便和你</w:t>
      </w:r>
    </w:p>
    <w:p>
      <w:r>
        <w:t>玩，会被姐姐知道的。如果你肯到外面租房，我一定和你玩个痛快。」我连忙说道：「好，就听你的，什么时候好</w:t>
      </w:r>
    </w:p>
    <w:p>
      <w:r>
        <w:t>呢？」「下午三点钟，我就可以离开餐厅，你在隔一条街的街口等我吧！」瑶芝说完，就飘然而去了。</w:t>
      </w:r>
    </w:p>
    <w:p>
      <w:r>
        <w:t>在约定的时间里，瑶芝准时地和我出现在街口。我立即带她登上的士，到旺角一间「纯粹租房」的公寓。</w:t>
      </w:r>
    </w:p>
    <w:p>
      <w:r>
        <w:t>入房之后，瑶芝却显出一副娇羞的模样。但是我这时我望着她花容，已经禁不住由她青春健美的娇躯发出的诱</w:t>
      </w:r>
    </w:p>
    <w:p>
      <w:r>
        <w:t>惑。我迫不及待地把她身上的衣服一件一件地脱下来。</w:t>
      </w:r>
    </w:p>
    <w:p>
      <w:r>
        <w:t>瑶芝的肌肤特别细嫩，一对羊脂白玉般的乳房饱满而富具弹性。我爱不释手摸玩了一会儿，接着就把她的底裤</w:t>
      </w:r>
    </w:p>
    <w:p>
      <w:r>
        <w:t>也褪下来，露出一个雪白细嫩，光洁无毛的阴户。</w:t>
      </w:r>
    </w:p>
    <w:p>
      <w:r>
        <w:t>瑶芝的阴户很特别，她的阴阜高高地隆起，小阴唇却深深地凹入，看那样子，男人的阳具一定特别容易进入她</w:t>
      </w:r>
    </w:p>
    <w:p>
      <w:r>
        <w:t>的阴道。我心里始终不相信瑶芝是个处女，便把她的身体横陈在床上，拍开两条粉嫩的大腿，仔细地观赏她的阴户。</w:t>
      </w:r>
    </w:p>
    <w:p>
      <w:r>
        <w:t>我轻轻拨开她红润的小阴唇，果然见到湿润的小洞果然原封着薄薄的处女膜。不禁喜出望外，心急着想把阳具塞进</w:t>
      </w:r>
    </w:p>
    <w:p>
      <w:r>
        <w:t>她的阴道里去。不过转念一想，既然瑶芝是把她的第一次奉献于我。我也应该慢慢来，把她玩得舒舒服服，才算给</w:t>
      </w:r>
    </w:p>
    <w:p>
      <w:r>
        <w:t>她一点儿回报。</w:t>
      </w:r>
    </w:p>
    <w:p>
      <w:r>
        <w:t>于是，我姑且忍耐自己的冲动，坐在瑶芝的身边，一手抚摸她的乳房，一手戏弄她的阴户。我把她嫣红的奶头</w:t>
      </w:r>
    </w:p>
    <w:p>
      <w:r>
        <w:t>慢捻轻挑，又把她的阴核百般撩弄，直把她逗得乳尖发硬，阴水溢出迷人小洞。</w:t>
      </w:r>
    </w:p>
    <w:p>
      <w:r>
        <w:t>瑶芝终于忍不住，她颤声说道：「你快……一点吧！不要再逗我啦！」我问道：「瑶芝，你真的情愿把第一次</w:t>
      </w:r>
    </w:p>
    <w:p>
      <w:r>
        <w:t>献给我？」瑶芝点了点头，闭上她一对美丽的大眼睛。</w:t>
      </w:r>
    </w:p>
    <w:p>
      <w:r>
        <w:t>「我要插进去了，如果痛，你就出声吧！」我把龟头抵在她湿润的地洞口，缓缓地挤进去。稍微受到些少阻碍</w:t>
      </w:r>
    </w:p>
    <w:p>
      <w:r>
        <w:t>时，我知道是龟头到她的处女膜，便用力往里一顶。觉得「卜」的一下，我的龟头已经冲入洞口，钻进温暖的阴道</w:t>
      </w:r>
    </w:p>
    <w:p>
      <w:r>
        <w:t>里。瑶芝浑身一震，双手紧紧把我抱住。我忙问道：「阿芝，你觉得怎样，是不是很痛呢？」瑶芝媚目如丝，望着</w:t>
      </w:r>
    </w:p>
    <w:p>
      <w:r>
        <w:t>我说道：「不太痛，我能让你满意吗？」我望着她说道：「很好，我的肉棍儿插在你温温软软的阴道里，真是舒服</w:t>
      </w:r>
    </w:p>
    <w:p>
      <w:r>
        <w:t>极了！如果你受得住，我可要抽送了呀！」</w:t>
      </w:r>
    </w:p>
    <w:p>
      <w:r>
        <w:t>瑶芝点了点头，我便把她的双腿高高地举起，捉住她软绵绵的小脚儿，粗硬的大阳具也在她的小肉洞里一进一</w:t>
      </w:r>
    </w:p>
    <w:p>
      <w:r>
        <w:t>出地抽送起来。</w:t>
      </w:r>
    </w:p>
    <w:p>
      <w:r>
        <w:t>瑶芝的阴道越来越湿滑，她轻声地哼叫着。像似享受着我的阴茎和她的阴道摩擦所引起的快感，并没有痛苦的</w:t>
      </w:r>
    </w:p>
    <w:p>
      <w:r>
        <w:t>表示。于是，我放心地把粗硬的大阳具往她的肉体里狂抽猛插。望着我身底下瑶芝雪白细嫩肉体，我心里油然满足。</w:t>
      </w:r>
    </w:p>
    <w:p>
      <w:r>
        <w:t>瑶芝也好像她两位姐姐一样，驯服在我粗硬的大阳具下，被抽送得如痴如醉，渐入佳景了。</w:t>
      </w:r>
    </w:p>
    <w:p>
      <w:r>
        <w:t>最后，我在瑶芝阴道里射精了，瑶芝肉紧地把我抱住，我的阳具也一直插在她的肉体里。当我的阳具软小了，</w:t>
      </w:r>
    </w:p>
    <w:p>
      <w:r>
        <w:t>才退出她的阴道，果然落红片片，瑶芝光洁的阴户微微红肿了，小肉洞里洋溢着红白交融的浆液。</w:t>
      </w:r>
    </w:p>
    <w:p>
      <w:r>
        <w:t>瑶芝媚眼如丝地望着我说道：「刚才我爽死了，原来性交这么好玩，难怪我两个姐姐们都争着和你干。」</w:t>
      </w:r>
    </w:p>
    <w:p>
      <w:r>
        <w:t>我搂着瑶芝问道：「阿芝，我觉得很奇怪，既然你还是第一次，为什么上次在你姐姐家里时，你那么大方地脱</w:t>
      </w:r>
    </w:p>
    <w:p>
      <w:r>
        <w:t>我的衣服，一点儿也不会怕羞呢？」瑶芝笑道：「我又不是第一次看过和摸过男人的小东西，还怕什么羞呢？早在</w:t>
      </w:r>
    </w:p>
    <w:p>
      <w:r>
        <w:t>几年前，我就和两个同班的女同学一齐去旺角一间「鱼蛋档」客串做让男人摸摸捏捏的鱼蛋妹，我身体上有那一部</w:t>
      </w:r>
    </w:p>
    <w:p>
      <w:r>
        <w:t>份没被男人摸过呢？那些男人不但摸玩我们，也要我们摸他们，所以，大大小小的阳具我都摸过见过。是未尝被它</w:t>
      </w:r>
    </w:p>
    <w:p>
      <w:r>
        <w:t>们进入过我的身体，直到刚才，我才把我处女的肉体奉献给你。」「你会觉得后悔吗？」我爱不释手地摸捏着她的</w:t>
      </w:r>
    </w:p>
    <w:p>
      <w:r>
        <w:t>乳房。</w:t>
      </w:r>
    </w:p>
    <w:p>
      <w:r>
        <w:t>「有什么好后悔呢？女人迟早要让男人干进去的嘛！我喜欢你，所以就找你玩，其实，我们玩的时候，不止我</w:t>
      </w:r>
    </w:p>
    <w:p>
      <w:r>
        <w:t>令你舒服，其实我自己也很爽哩！」「怎样个爽法呢？」我的手伸到瑶芝的阴户。</w:t>
      </w:r>
    </w:p>
    <w:p>
      <w:r>
        <w:t>「我也形容不出来，总之你这东西插到我身体里，我觉得很充实。你抽动时，我整个人都酥麻了。特别是你往</w:t>
      </w:r>
    </w:p>
    <w:p>
      <w:r>
        <w:t>我肉体里射精时的那一刻，我全身轻飘飘的，好像飞起来一样，舒服到不得了！」瑶芝说着，小手儿握住了我的阳</w:t>
      </w:r>
    </w:p>
    <w:p>
      <w:r>
        <w:t>具说道：「我还想和你玩哩！不过今天没有多少时间了，你下次什么时候再约我出来呢？」「要你可以抽身出来，</w:t>
      </w:r>
    </w:p>
    <w:p>
      <w:r>
        <w:t>我随时都可以的，怕被你两个姐姐察觉，会闹出事来，那时就不好收拾了！」</w:t>
      </w:r>
    </w:p>
    <w:p>
      <w:r>
        <w:t>「她们不过是怕一但我嫁给你，就会把你霸占。所以怕我和你接近。」「你肯嫁给我？」</w:t>
      </w:r>
    </w:p>
    <w:p>
      <w:r>
        <w:t>「肯！要你喜欢我，为什么不肯呢？」</w:t>
      </w:r>
    </w:p>
    <w:p>
      <w:r>
        <w:t>「太好了，我非常喜欢你！」</w:t>
      </w:r>
    </w:p>
    <w:p>
      <w:r>
        <w:t>「不过，这件事要和我两位姐姐说清楚才好！」「这就有点难办了，怎样和她们摊牌呢？」</w:t>
      </w:r>
    </w:p>
    <w:p>
      <w:r>
        <w:t>「也并不太困难呀！要我答应和你结婚之后，还让她们和你继续来往就行嘛！」「你能有这样的量度？」</w:t>
      </w:r>
    </w:p>
    <w:p>
      <w:r>
        <w:t>「有什么了不起呢？反正两位家姐都已经和你玩过了。既然我们三姐妹都喜欢你，我也不想独霸你。」</w:t>
      </w:r>
    </w:p>
    <w:p>
      <w:r>
        <w:t>不久后，瑶仙出嫁了。瑶芝也果然和我结婚了。瑶珠并没有因为我成了她的妹夫而和我中断了肉体关系。反而</w:t>
      </w:r>
    </w:p>
    <w:p>
      <w:r>
        <w:t>藉着探望妹妹的理由更加频密地和我做爱。每次她留在我家过夜，都和我们夫妇同床。瑶芝让我在她眼底下和姐姐</w:t>
      </w:r>
    </w:p>
    <w:p>
      <w:r>
        <w:t>性交，自己也加入三人游戏。</w:t>
      </w:r>
    </w:p>
    <w:p>
      <w:r>
        <w:t>瑶仙虽然已为人妇，却仍然寻机会和我幽会。有一次，我得了点小病，她来探望。</w:t>
      </w:r>
    </w:p>
    <w:p>
      <w:r>
        <w:t>言谈之间向我讲起一件激气的事情。</w:t>
      </w:r>
    </w:p>
    <w:p>
      <w:r>
        <w:t>原来几天前，瑶仙到超级市场买东西。竟遭遇了一个不可思议的故事。</w:t>
      </w:r>
    </w:p>
    <w:p>
      <w:r>
        <w:t>超级市场的保安员是一个姓赵名吉的三十来的男人。他滥用职权，偶然捉到高买的女性他就会使尽威胁利诱的</w:t>
      </w:r>
    </w:p>
    <w:p>
      <w:r>
        <w:t>手段，来淫辱她们。</w:t>
      </w:r>
    </w:p>
    <w:p>
      <w:r>
        <w:t>瑶仙是这间超级市场的常客。赵吉早已垂涎她的美色，每当瑶仙来买东西的时候都对她特别注意。不过瑶仙并</w:t>
      </w:r>
    </w:p>
    <w:p>
      <w:r>
        <w:t>没有偷东西的习惯，所以赵吉一直没有机会。</w:t>
      </w:r>
    </w:p>
    <w:p>
      <w:r>
        <w:t>有一次，瑶仙付款后刚要离开时，赵吉在门口截住她。说她手袋里有一包没有付过钱的避孕套，并要她跟他去</w:t>
      </w:r>
    </w:p>
    <w:p>
      <w:r>
        <w:t>保安室。瑶仙并不相信，因为她根本没有拿过避孕套，但是她伸手到手袋里一摸，里面果然有一包避孕套。她觉得</w:t>
      </w:r>
    </w:p>
    <w:p>
      <w:r>
        <w:t>莫名奇妙但是并不敢和赵吉理论，好默默地跟他走进保安室。</w:t>
      </w:r>
    </w:p>
    <w:p>
      <w:r>
        <w:t>一进房间，赵吉马上反手把门关上。并说道：「我发现你偷公司的东西，但是见你好眉好貌，不忍心揭穿而损</w:t>
      </w:r>
    </w:p>
    <w:p>
      <w:r>
        <w:t>害你。所以叫你来这里解决。」瑶仙把那包避孕套掏出来，放到桌上。说道：「我手袋里是有这样的东西，但是我</w:t>
      </w:r>
    </w:p>
    <w:p>
      <w:r>
        <w:t>实在不知道它是怎样到我的手袋里来的，我发誓我并没有偷东西呀！」「发誓是没有用的，我们要尊重现实嘛！」</w:t>
      </w:r>
    </w:p>
    <w:p>
      <w:r>
        <w:t>「那你想怎样处理呢？」</w:t>
      </w:r>
    </w:p>
    <w:p>
      <w:r>
        <w:t>「如果你问心无愧，最直接的办法是召警察来调查。」「我虽然问心无愧，但是我很不希望召警察来调查。有</w:t>
      </w:r>
    </w:p>
    <w:p>
      <w:r>
        <w:t>没有其他方法呢？譬如我赔钱给你或者你们公司。」</w:t>
      </w:r>
    </w:p>
    <w:p>
      <w:r>
        <w:t>「我们不会直接收受罚款的，除非上法庭。」赵吉用肯定的语气说道：「看来你是不想庭外和解吧！」</w:t>
      </w:r>
    </w:p>
    <w:p>
      <w:r>
        <w:t>「当然想啦！但是我不知道应该怎样庭外和解嘛！你告诉我该怎么办呀！」「你可以和我一起把这包东西用掉，</w:t>
      </w:r>
    </w:p>
    <w:p>
      <w:r>
        <w:t>否则它将称为呈堂证物。」赵吉指着桌子上的避孕套说道：「我想你明白我的意思吧！」瑶仙当然明白他的意思，</w:t>
      </w:r>
    </w:p>
    <w:p>
      <w:r>
        <w:t>她虽然并不喜欢在这种环境下和这个男人性交，但是她没有选择的馀地，因为她和老公申请移民，已经就快得到批</w:t>
      </w:r>
    </w:p>
    <w:p>
      <w:r>
        <w:t>准了。</w:t>
      </w:r>
    </w:p>
    <w:p>
      <w:r>
        <w:t>瑶仙红着脸说道：「我不想惊动警方，我必须怎样做，你直说吧！」「好！我直说，你照做，把你身上的衣服</w:t>
      </w:r>
    </w:p>
    <w:p>
      <w:r>
        <w:t>脱下来吧！」「你要在这里搞我？」</w:t>
      </w:r>
    </w:p>
    <w:p>
      <w:r>
        <w:t>「不错，就在在这里干，你快点动手吧！为了表示你是自愿的，你必须自己宽衣，然后亲手替我脱下裤子！」</w:t>
      </w:r>
    </w:p>
    <w:p>
      <w:r>
        <w:t>瑶仙心里虽然很不情愿，但是把柄被人捉住。唯有把自己的连衣裙脱下来，穿着奶罩和三角裤，亮着两条雪白</w:t>
      </w:r>
    </w:p>
    <w:p>
      <w:r>
        <w:t>的嫩腿，挺着一对饱满的乳房，走到赵吉跟前，伸手把他的腰带解开，让裤子褪下去。</w:t>
      </w:r>
    </w:p>
    <w:p>
      <w:r>
        <w:t>赵吉早已兴奋了，他的阳具把内裤高高地撑起着。瑶仙照他的吩咐，拉下他的内裤并把一个避孕袋套上昂然勃</w:t>
      </w:r>
    </w:p>
    <w:p>
      <w:r>
        <w:t>起的阳具。</w:t>
      </w:r>
    </w:p>
    <w:p>
      <w:r>
        <w:t>赵吉被瑶仙半裸的肉体所迷，已经忘记摆出刚才那种大牌严肃的姿态。他伸出双手捉住瑶仙的乳房肆意地摸捏</w:t>
      </w:r>
    </w:p>
    <w:p>
      <w:r>
        <w:t>了一会儿，便把她的娇躯抱上写字桌，把她的内裤扯下来。</w:t>
      </w:r>
    </w:p>
    <w:p>
      <w:r>
        <w:t>这时，瑶仙迷人的阴户已经彻底地暴露在赵吉的眼前，赵吉额头的青筋绽露，双目布满血丝，他迅速脱下自己</w:t>
      </w:r>
    </w:p>
    <w:p>
      <w:r>
        <w:t>的底裤，举着粗硬的大阳具，往瑶仙那道嫣红的肉缝一下子插了进去。并频频抽送起来。</w:t>
      </w:r>
    </w:p>
    <w:p>
      <w:r>
        <w:t>瑶仙感觉到插在她肉体里的肉棍儿既粗大又烫热。粗硬地涨挤着自己的阴道。</w:t>
      </w:r>
    </w:p>
    <w:p>
      <w:r>
        <w:t>初时因为缺乏水份的滋润，觉得闷闷痛痛。后来，被赵吉干得有些快感时，赵吉却已经射精了。</w:t>
      </w:r>
    </w:p>
    <w:p>
      <w:r>
        <w:t>瑶仙满肚子不悦地穿上衣服，以为赵吉饱尝兽欲之后就可以放过她，那里知道赵吉早已有所布置，暗中用录影</w:t>
      </w:r>
    </w:p>
    <w:p>
      <w:r>
        <w:t>机录下瑶仙自动脱衣向他献身的过程。然后以此威胁瑶仙再度让她奸淫。搞得瑶仙非常心烦，所以找我商量。</w:t>
      </w:r>
    </w:p>
    <w:p>
      <w:r>
        <w:t>瑶仙已经查出，原来赵吉的家里已经有个年轻貌美的女人，不过她是个见不得光的黑市居民。因此瑶仙想利用</w:t>
      </w:r>
    </w:p>
    <w:p>
      <w:r>
        <w:t>赵吉这一弱点，制造一个机会，让我扮作她的老公，撞破她舆赵吉的奸情，然后销毁录影带，并迫使赵吉让她的女</w:t>
      </w:r>
    </w:p>
    <w:p>
      <w:r>
        <w:t>人向我献身，作为补赏。</w:t>
      </w:r>
    </w:p>
    <w:p>
      <w:r>
        <w:t>第二天，我按照瑶仙的指示，在预定的时间撞入赵吉的保安室，果然见到赵吉光着屁股搂着衣衫不整的瑶仙。</w:t>
      </w:r>
    </w:p>
    <w:p>
      <w:r>
        <w:t>我迅速把这香艳的镜头拍摄进我的摄影机，然后和赵吉进行理论。赵吉虽然百般狡辩，最后还是屈服于我的威胁。</w:t>
      </w:r>
    </w:p>
    <w:p>
      <w:r>
        <w:t>答应召她太太来让我泄欲，不过他也有个条件，就是要我玩她太太的同时。瑶仙也要陪他玩，我还不敢答应时，瑶</w:t>
      </w:r>
    </w:p>
    <w:p>
      <w:r>
        <w:t>仙却爽快地答应了。</w:t>
      </w:r>
    </w:p>
    <w:p>
      <w:r>
        <w:t>赵吉就住在附近，所以不到十分钟时间，赵吉的女人就来到了。赵吉把她拉到一边低声商量了一会儿。开头见</w:t>
      </w:r>
    </w:p>
    <w:p>
      <w:r>
        <w:t>她一直摇头，后来竟被赵吉劝服了。赵吉把她推到我面前来，便迫不及待地扑向瑶仙那边去了。</w:t>
      </w:r>
    </w:p>
    <w:p>
      <w:r>
        <w:t>我仔细看了看赵吉的太太，她的年纪大约也不过二十岁左右，论模样，论身材一点儿也不会差过瑶仙。可见许</w:t>
      </w:r>
    </w:p>
    <w:p>
      <w:r>
        <w:t>多男人都贪色于自己太太之外的女人。</w:t>
      </w:r>
    </w:p>
    <w:p>
      <w:r>
        <w:t>又看看另一边，赵吉已经公然在我和他太太的面前，肆无忌惮地对瑶仙大施碌山之爪。瑶仙豪无抵抗，身上的</w:t>
      </w:r>
    </w:p>
    <w:p>
      <w:r>
        <w:t>衣服很快就被他剥得一乾二净。我把赵吉太太拉过来，又让她转过身看着她老公把粗硬的大阳具插入瑶仙的肉体。</w:t>
      </w:r>
    </w:p>
    <w:p>
      <w:r>
        <w:t>赵太太呆望着赵吉和瑶仙两条肉虫一丝不挂地搂成一团。一句话也没说什么。我先把双手伸入她的腹部，然后一手</w:t>
      </w:r>
    </w:p>
    <w:p>
      <w:r>
        <w:t>向上抚摸她乳房，一手向下探索她的小腹。觉得她的肌肤滑美细嫩，乳房饱满。她的阴毛浓密，小溪里已经滑湿湿</w:t>
      </w:r>
    </w:p>
    <w:p>
      <w:r>
        <w:t>的了。我在她耳边轻声说道：「赵太太，我们也开始吧！」</w:t>
      </w:r>
    </w:p>
    <w:p>
      <w:r>
        <w:t>赵太太没出声，我也不再多说什么，把她的衣服一件一件脱下来。过了一会儿，赵太太已经被我脱得一丝不挂</w:t>
      </w:r>
    </w:p>
    <w:p>
      <w:r>
        <w:t>了。我拉一张椅子过来坐下来，然后叫赵太太坐到我大腿上，赵太太显得有点儿害羞，她尴尬地分开双腿坐过来，</w:t>
      </w:r>
    </w:p>
    <w:p>
      <w:r>
        <w:t>我把龟头抵住她的肉缝，双手把她的臀部揽过来，粗硬的大阳具便挤进她湿润的小肉洞。她的肉体里暖呼呼的，温</w:t>
      </w:r>
    </w:p>
    <w:p>
      <w:r>
        <w:t>软的腔肉紧紧包裹着我侵入她肉体里的龟头。</w:t>
      </w:r>
    </w:p>
    <w:p>
      <w:r>
        <w:t>合体之后，赵太太便不再像刚才那样怕羞了，她双手箍住我的脖子，扭着腰，尽量把我的阳具吞进她的阴道的</w:t>
      </w:r>
    </w:p>
    <w:p>
      <w:r>
        <w:t>深处。我双手捉住她的乳房又搓又捏，当我捻弄她的奶头，她不禁打了一个冷颤。同时底下的小肉洞也把我夹了夹。</w:t>
      </w:r>
    </w:p>
    <w:p>
      <w:r>
        <w:t>我在舒服之馀向瑶仙那边望了望，见瑶仙躺在写字枱上，赵吉握住她的脚儿，把她两条嫩白的粉腿高高举起，</w:t>
      </w:r>
    </w:p>
    <w:p>
      <w:r>
        <w:t>粗硬的大阳具不停地在她的小腹下的肉洞里出出入入。</w:t>
      </w:r>
    </w:p>
    <w:p>
      <w:r>
        <w:t>我望望房间里，觉并没有的其他地方可以作为阳台来把赵太太干过痛快，好保持着目前的姿势，把她雪白娇嫩</w:t>
      </w:r>
    </w:p>
    <w:p>
      <w:r>
        <w:t>的肉体到处抚摸。直把她挑逗得浑身震颤，淫液浪汁横溢，把我们器官交合的地方弄得湿淋淋，像水浸一样。」这</w:t>
      </w:r>
    </w:p>
    <w:p>
      <w:r>
        <w:t>时，电话突然响了，赵吉听完电话，匆匆地穿上衣服走出去。瑶仙也从桌子上下来。向我示意让位。我抓紧机会，</w:t>
      </w:r>
    </w:p>
    <w:p>
      <w:r>
        <w:t>把赵太太的娇躯放到桌面上大干特干。</w:t>
      </w:r>
    </w:p>
    <w:p>
      <w:r>
        <w:t>直把她玩得如痴如醉，欲仙欲死，才在她的迷人小洞里一泄如注。</w:t>
      </w:r>
    </w:p>
    <w:p>
      <w:r>
        <w:t>我还没有把肉棍儿从赵太太的身体里拔出来，赵吉已经回来了。他匆匆地脱光身上的衣服，就把瑶仙搂着坐在</w:t>
      </w:r>
    </w:p>
    <w:p>
      <w:r>
        <w:t>椅子上干。像我和赵太太刚才玩的姿势一样，瑶仙跨在赵吉的身上，用她的阴道不停地套弄着他的阳具。</w:t>
      </w:r>
    </w:p>
    <w:p>
      <w:r>
        <w:t>我爱不释手地抚摸着赵太太那一对坚挺的乳房，赵太太任我的双手在她的肉体上游移，还不时地向我递过来媚</w:t>
      </w:r>
    </w:p>
    <w:p>
      <w:r>
        <w:t>笑。见她那么可爱，我竟舍不得把肉棍儿抽出来。而且我的阳具也没有软下来，这种金枪不倒的现像并不经常发生</w:t>
      </w:r>
    </w:p>
    <w:p>
      <w:r>
        <w:t>在我身上。</w:t>
      </w:r>
    </w:p>
    <w:p>
      <w:r>
        <w:t>在我和太太瑶芝新婚之夜出现过一次而已。我一次又一次地在她肉体里射精，把她玩得死去活来，瑶芝后来说，</w:t>
      </w:r>
    </w:p>
    <w:p>
      <w:r>
        <w:t>如果不是结婚之前就让我给开苞，那一个晚上肯定承受不了。</w:t>
      </w:r>
    </w:p>
    <w:p>
      <w:r>
        <w:t>我把赵太太两条细白的嫩腿架在肩膊，然后让粗硬的大阳具在她阴道里抽送，同时把她的纤纤玉手握住把玩。</w:t>
      </w:r>
    </w:p>
    <w:p>
      <w:r>
        <w:t>一会儿，又捉住她一对柔若无骨的细嫩脚儿把玩。</w:t>
      </w:r>
    </w:p>
    <w:p>
      <w:r>
        <w:t>赵太太着一对销魂眼儿让我任插任摸，小肉洞里洋溢着我的精液和她的分泌，一会儿，她娇唤出声，手脚冰凉，</w:t>
      </w:r>
    </w:p>
    <w:p>
      <w:r>
        <w:t>已经到了欲仙欲死的景界。</w:t>
      </w:r>
    </w:p>
    <w:p>
      <w:r>
        <w:t>看看另一边，赵吉和瑶仙已经变换姿势了。瑶仙跪在椅子上昂着一个肥白细嫩的粉臀，让赵吉从她后面干进去。</w:t>
      </w:r>
    </w:p>
    <w:p>
      <w:r>
        <w:t>过了一会儿，赵吉在瑶仙的肉体里射精了，当他粗硬的大阳具从她的阴户抽出来时，我见到粉红色的阴道口洋溢着</w:t>
      </w:r>
    </w:p>
    <w:p>
      <w:r>
        <w:t>乳白色的浆液。</w:t>
      </w:r>
    </w:p>
    <w:p>
      <w:r>
        <w:t>我这里也差不多了，当我往赵太太的体内灌浆时，她几乎处于半昏迷状态。</w:t>
      </w:r>
    </w:p>
    <w:p>
      <w:r>
        <w:t>完事后，我和瑶仙便一齐离开了。后来赵太太和我相遇时，连招呼都没有打一个，好像她根本没和我有过肉体</w:t>
      </w:r>
    </w:p>
    <w:p>
      <w:r>
        <w:t>关系。</w:t>
      </w:r>
    </w:p>
    <w:p>
      <w:r>
        <w:t>有一次，我和瑶芝上床后，把这件事情讲了出来，瑶芝并没有气恼，她笑道：「姐姐也真是的，自己送上门叫</w:t>
      </w:r>
    </w:p>
    <w:p>
      <w:r>
        <w:t>人干，还要拉我老公去干人家的老婆！」我笑道：「阿仙太贪玩了，不够你那么正经。」「我正经吗？你再偷偷摸</w:t>
      </w:r>
    </w:p>
    <w:p>
      <w:r>
        <w:t>摸地和别人的太太乱来，我可要公开和别的男人乱来。」</w:t>
      </w:r>
    </w:p>
    <w:p>
      <w:r>
        <w:t>「你喜欢的话，我也不想阻止你，是希望不会因此影响我们之间的感情。」「看你那么认真，我不过跟你说笑</w:t>
      </w:r>
    </w:p>
    <w:p>
      <w:r>
        <w:t>的嘛！」瑶芝亲热的偎入我的怀中。我伸手抚摸她尖挺的乳房和可爱的脚儿。说道：「其实无论男女，都会有一定</w:t>
      </w:r>
    </w:p>
    <w:p>
      <w:r>
        <w:t>程度的花心的，人人都会有一定的好奇心尝试和伴侣之外的异性做爱的。阿芝，我知道香港也有交换夫妇的会所，</w:t>
      </w:r>
    </w:p>
    <w:p>
      <w:r>
        <w:t>你敢不敢去试探试探呢？」「为什么不敢呢？我还未嫁给你之前，由于职业上的缘故，早就经历过无数次和男人调</w:t>
      </w:r>
    </w:p>
    <w:p>
      <w:r>
        <w:t>情的事儿。说实话，有时也被他们撩得春心荡漾，简直想试试男人的滋味。是一心想把初夜留给自己心爱的人，否</w:t>
      </w:r>
    </w:p>
    <w:p>
      <w:r>
        <w:t>则早已试过无数男人啦！」「现在已经不必有那些顾忌了。我明天就去和那会所联络和不好呢？」瑶芝突然害羞起</w:t>
      </w:r>
    </w:p>
    <w:p>
      <w:r>
        <w:t>来，她颤声说道：「随你喜欢吧！不过现在我已经被你说得整身像蚂蚁咬一般难受啦！」</w:t>
      </w:r>
    </w:p>
    <w:p>
      <w:r>
        <w:t>我没有再出声，翻身趴到瑶芝身上，她也伸出粉嫩的手儿，轻轻握住粗硬的大阳具让龟头进入湿润而灼热的腔</w:t>
      </w:r>
    </w:p>
    <w:p>
      <w:r>
        <w:t>道。</w:t>
      </w:r>
    </w:p>
    <w:p>
      <w:r>
        <w:t>次日，我很快就联络上一个夫妇交换的俱乐部。并决定参加他们即将进行的一次离岛度假春之旅的团体活动。</w:t>
      </w:r>
    </w:p>
    <w:p>
      <w:r>
        <w:t>周五，晚餐之后，我们乘搭出租的游艇到离岛去。上船时，我发现一行总共有八对夫妇。不过当主持人周先生</w:t>
      </w:r>
    </w:p>
    <w:p>
      <w:r>
        <w:t>向大家介绍时，我们才知道他身边的女人并非自己的太太，而是他的姨仔素芳。周太太因为身体不方便，未能参加</w:t>
      </w:r>
    </w:p>
    <w:p>
      <w:r>
        <w:t>这次盛会，所以由她妹妹顶替她舆众会友同乐。</w:t>
      </w:r>
    </w:p>
    <w:p>
      <w:r>
        <w:t>大家在船舱里坐了下来，周先生又向大家介绍众会友的资历，原来在座的会友除了我和太太之外，还有一对夫</w:t>
      </w:r>
    </w:p>
    <w:p>
      <w:r>
        <w:t>妇也是第一次参加这种活动的。我仔细地注意在场的女人，发现她们都还年轻而且模样端正。其中两位太太稍微肥</w:t>
      </w:r>
    </w:p>
    <w:p>
      <w:r>
        <w:t>胖一点，但她们的肌肤却特别白晰细腻。我太太在人群中仍属漂亮之一，但最引我注目的还是周先生的姨仔素芳，</w:t>
      </w:r>
    </w:p>
    <w:p>
      <w:r>
        <w:t>她是在场的女士中最年轻的一个。她身材漂亮，脸儿甜美。</w:t>
      </w:r>
    </w:p>
    <w:p>
      <w:r>
        <w:t>微笑时有两个好看的酒涡。</w:t>
      </w:r>
    </w:p>
    <w:p>
      <w:r>
        <w:t>接着，素芳派给每对夫妇一张纸卡，那卡纸的上面写着这次活动的内容和游戏的规则。首先要夫妇们在卡纸上</w:t>
      </w:r>
    </w:p>
    <w:p>
      <w:r>
        <w:t>面签名，然后收回重新让各位女士抽取。借以确定首次交换的对手。当然，抽中自己的老公时可以再抽一次。不过</w:t>
      </w:r>
    </w:p>
    <w:p>
      <w:r>
        <w:t>巧合得很，在场的女士们都是一次就抽中了别的男人。素芳看过我太太的纸卡，就把她介绍给一位姓梁的先生，最</w:t>
      </w:r>
    </w:p>
    <w:p>
      <w:r>
        <w:t>后，素芳自己坐到杨先生身边。而杨太太则是今晚的第一个属于我的女人，按照刚才纸卡上的规则，我们先在船上</w:t>
      </w:r>
    </w:p>
    <w:p>
      <w:r>
        <w:t>熟悉对方，互相培养一下感情，到达目的地之后，才可以同房共寝，尽情享受新鲜刺激的床上活动。</w:t>
      </w:r>
    </w:p>
    <w:p>
      <w:r>
        <w:t>杨太太还是第一次参加这种夫妇交换的活动，她在我面前显得十分拘束，虽然和我坐得很近，却低着头默然无</w:t>
      </w:r>
    </w:p>
    <w:p>
      <w:r>
        <w:t>声。我环顾周围各对男女，有的和我们一样闷坐着，有的却已经有倾有讲，谈得十分亲热。我见到素芳的娇躯依偎</w:t>
      </w:r>
    </w:p>
    <w:p>
      <w:r>
        <w:t>在杨先生怀里。简直是投怀送抱的样子。我太太也让梁先生捉住手儿促膝倾谈。</w:t>
      </w:r>
    </w:p>
    <w:p>
      <w:r>
        <w:t>杨太太仍然是静静地坐在我身边，而我也不习惯在他老公眼前对他太太乱来，于是我邀她到船后的甲板上乘凉，</w:t>
      </w:r>
    </w:p>
    <w:p>
      <w:r>
        <w:t>杨太太立即欣然答应了。</w:t>
      </w:r>
    </w:p>
    <w:p>
      <w:r>
        <w:t>一到外面，我们紧张的心情当场放松下来，甲板上虽然也有两对男女，但是都不是相熟的人，而且他们亲热的</w:t>
      </w:r>
    </w:p>
    <w:p>
      <w:r>
        <w:t>情景反而营造了我和杨太太接近的气氛。我搂着她依在船尾的栏，她趁势依偎在我怀里。我捉住她软绵绵的手儿，</w:t>
      </w:r>
    </w:p>
    <w:p>
      <w:r>
        <w:t>她像小绵羊一样，乖乖地让我玩赏着柔若无骨的纤手。我用拇指揉着她的手心，她笑道：「你懂得看掌相吗？」</w:t>
      </w:r>
    </w:p>
    <w:p>
      <w:r>
        <w:t>我答道：「不懂呀！不过你一对手儿又白又嫩，真逗人喜爱哩！」「你们男人就喜欢对女人摸手摸脚的！」</w:t>
      </w:r>
    </w:p>
    <w:p>
      <w:r>
        <w:t>「说对了，因为女人的手脚很有吸引力嘛！你鞋子那么小，鞋里的肉脚一定是小巧玲珑，十分可爱。肯让我摸</w:t>
      </w:r>
    </w:p>
    <w:p>
      <w:r>
        <w:t>摸吗？」</w:t>
      </w:r>
    </w:p>
    <w:p>
      <w:r>
        <w:t>「现在不好意思啦！等到渡假屋才让你摸嘛！」杨太太温柔地望了望我，又指着船仓说道：「咦！你太太跟那</w:t>
      </w:r>
    </w:p>
    <w:p>
      <w:r>
        <w:t>位先生好亲热哦！你不会吃醋吗？」我透过船仓的大门望进去，果然见到瑶芝坐在梁先生的大腿上。她一条雪白手</w:t>
      </w:r>
    </w:p>
    <w:p>
      <w:r>
        <w:t>臂搭在那男人的肩膊，另一只手已经伸入他的裤里。而梁先生环抱我太太的娇躯，一手抚摸她的乳房，另一只手顺</w:t>
      </w:r>
    </w:p>
    <w:p>
      <w:r>
        <w:t>着我太太雪白的大腿一直探入她的裙子里面。</w:t>
      </w:r>
    </w:p>
    <w:p>
      <w:r>
        <w:t>我笑着对杨太太道：「本来就会吃醋，但是因为有了你，就不会吃醋了嘛！」说着，也把手伸到她的裙子里。</w:t>
      </w:r>
    </w:p>
    <w:p>
      <w:r>
        <w:t>杨太太并没有阻止我，却在我耳边轻声说道：「先别这样嘛！怪难为情的，晚上再给你啦！」「既然已经摸到了，</w:t>
      </w:r>
    </w:p>
    <w:p>
      <w:r>
        <w:t>你就让我伸到里面一下吧！」我涎着脸道。</w:t>
      </w:r>
    </w:p>
    <w:p>
      <w:r>
        <w:t>「那你就快一点，让别人看见怪不好意思哩！」我迅速把手伸入杨太太的内裤里面，先摸摸她的耻部，原来她</w:t>
      </w:r>
    </w:p>
    <w:p>
      <w:r>
        <w:t>没有阴毛，好一个光滑可爱的阴户，再摸入她的阴道，原来已经湿淋淋，滑腻腻的了。我笑道：「杨太太，原来你</w:t>
      </w:r>
    </w:p>
    <w:p>
      <w:r>
        <w:t>也已经动情了，如果现在是在渡假屋里，我一定饶不了你。」「你快把手指伸出来啦！我就快给你逗死了！」杨太</w:t>
      </w:r>
    </w:p>
    <w:p>
      <w:r>
        <w:t>太颤声说道：「你先放过我，晚上再好好让你玩吧！」</w:t>
      </w:r>
    </w:p>
    <w:p>
      <w:r>
        <w:t>我把手从杨太太的底裤里伸出来，说道：「那我们现在做些什么好呢？」「我们到门口那张长凳坐下来，去看</w:t>
      </w:r>
    </w:p>
    <w:p>
      <w:r>
        <w:t>看大家怎样玩，好不好呢？」「这个主意倒不错！」说罢，我和杨太太便移身，到长凳坐下来。</w:t>
      </w:r>
    </w:p>
    <w:p>
      <w:r>
        <w:t>这时，船舱的灯光已经被人调暗，但是，我们在外面仍然清楚看见里面的动静。有些人分散到船上的各处去了，</w:t>
      </w:r>
    </w:p>
    <w:p>
      <w:r>
        <w:t>船舱还留下四对男女。我太太以及杨先生她们也在其中。</w:t>
      </w:r>
    </w:p>
    <w:p>
      <w:r>
        <w:t>「哇！你先生都好英俊哦！不过他现在正和别的女人亲热，你会不会吃醋呢？」「多少都有一点儿啦！不过既</w:t>
      </w:r>
    </w:p>
    <w:p>
      <w:r>
        <w:t>然参加这种活动，当然不能计较这些了！」「我也是这样想的，不过刚才你这样问过我所以我也这样问你了。」「</w:t>
      </w:r>
    </w:p>
    <w:p>
      <w:r>
        <w:t>呸！你报复！真坏！」杨太太的粉拳轻轻锤了我一下。</w:t>
      </w:r>
    </w:p>
    <w:p>
      <w:r>
        <w:t>「更坏的还在后面哩！晚上你就知！」</w:t>
      </w:r>
    </w:p>
    <w:p>
      <w:r>
        <w:t>「哼！才不怕哩！难道你还会把我吃了！」</w:t>
      </w:r>
    </w:p>
    <w:p>
      <w:r>
        <w:t>「我不会吃你，但是会让你吃，让你喝，让你饮得如痴如醉！」「哼！先别夸口，未试过还不知哩！咦！你看，</w:t>
      </w:r>
    </w:p>
    <w:p>
      <w:r>
        <w:t>你太太的衣服被男人揭开，那位先生在吃她的奶啦！你太太的乳房好大哦！」「你的也不小哩！又尖挺又弹手，真</w:t>
      </w:r>
    </w:p>
    <w:p>
      <w:r>
        <w:t>好好玩！」说话中我已经把手摸到杨太太的酥胸。抚摸着她丰满的乳房，说道：「你刚才还不让我摸你下面哩！你</w:t>
      </w:r>
    </w:p>
    <w:p>
      <w:r>
        <w:t>看你先生那边，他把素芳的底裤都扯下来了！」</w:t>
      </w:r>
    </w:p>
    <w:p>
      <w:r>
        <w:t>「人家羞嘛！」杨太太目不转睛地看着素芳那边，说道：「哇！她底下好多毛哦！</w:t>
      </w:r>
    </w:p>
    <w:p>
      <w:r>
        <w:t>你刚才摸过我，会不会介意我底下光秃秃的呢？」「那里会呢？我甚至最喜欢你那样的，今晚我一定抱你吻个</w:t>
      </w:r>
    </w:p>
    <w:p>
      <w:r>
        <w:t>痛快！」「听你这样说，我好像一身都酥麻了！」</w:t>
      </w:r>
    </w:p>
    <w:p>
      <w:r>
        <w:t>「你和你老公想必也这样玩过啦！是不是呢？」「有是有，不过如果和你这样玩，一定有不同的感受的。」「</w:t>
      </w:r>
    </w:p>
    <w:p>
      <w:r>
        <w:t>看！你先生那条被素芳掏出来了！」</w:t>
      </w:r>
    </w:p>
    <w:p>
      <w:r>
        <w:t>「死素芳！这样邪，却不去嫁人了！」</w:t>
      </w:r>
    </w:p>
    <w:p>
      <w:r>
        <w:t>「你认识周先生的姨仔吗？」</w:t>
      </w:r>
    </w:p>
    <w:p>
      <w:r>
        <w:t>「认识，其实她是我中学时的同学，我老公也是她介绍的，我老公娶我之前，早就和她有过性关系。但是玩世</w:t>
      </w:r>
    </w:p>
    <w:p>
      <w:r>
        <w:t>不恭的素芳却不肯嫁人。我们结婚后，她仍然缠住我老公。</w:t>
      </w:r>
    </w:p>
    <w:p>
      <w:r>
        <w:t>这次会参加周先生的聚会，还不是由她而起的。」「是怎样一回事呢？可以祥细讲给我听吗？」我好奇地问。</w:t>
      </w:r>
    </w:p>
    <w:p>
      <w:r>
        <w:t>「我老公经常瞒着我和素芳幽会，但是他始终待我很好。所以我也只眼开。</w:t>
      </w:r>
    </w:p>
    <w:p>
      <w:r>
        <w:t>只眼闭没有和他们计较。谁知有一次，我出街回来时，老公立即把我脱个精赤溜光，抱到床上大干特干起来。</w:t>
      </w:r>
    </w:p>
    <w:p>
      <w:r>
        <w:t>其实这种事平时也有过，我老公喜欢对我突袭，因为他骤然搞我时，我特别容易兴奋。」</w:t>
      </w:r>
    </w:p>
    <w:p>
      <w:r>
        <w:t>「好！我也要学学你老公了！」说着，我把手突然伸入杨太太的上衣，贴肉地捉住她可爱的乳房。</w:t>
      </w:r>
    </w:p>
    <w:p>
      <w:r>
        <w:t>「你让我说下去嘛！又动手动脚了。」杨太太嘴里虽然这么说。却没有阻止我抚摸她的乳房。我笑道：「你让</w:t>
      </w:r>
    </w:p>
    <w:p>
      <w:r>
        <w:t>我摸着奶子讲故事，一定讲得更好听。」「你既然喜欢这样，我也不勉强阻止你。不过你不要逗我的乳尖，否则我</w:t>
      </w:r>
    </w:p>
    <w:p>
      <w:r>
        <w:t>就说不下去了。继续讲那一次吧！正当我老公把我整得欲仙欲死时，素芳忽然从洗手间走出来，估计在我回来之前，</w:t>
      </w:r>
    </w:p>
    <w:p>
      <w:r>
        <w:t>她正过来和我老公幽会。但是，那时我正赤身裸体地让我老公干，所以尴尬的反而是我。不过素芳之突而其来并没</w:t>
      </w:r>
    </w:p>
    <w:p>
      <w:r>
        <w:t>有影响性欲高潮中的我，我仍然软绵绵地任我老公在我肉体的横冲直撞。素芳见我已经发现她了，也没有避开。反</w:t>
      </w:r>
    </w:p>
    <w:p>
      <w:r>
        <w:t>而把自己脱得一丝不挂，凑过来玩三文治。那一次，因为有第三者在场，我反而得到前所未有过的高潮。我老公也</w:t>
      </w:r>
    </w:p>
    <w:p>
      <w:r>
        <w:t>真有能耐，他把我干得像一摊烂泥似的。继而在我面前和素芳性交。那时，我也不知道计较什么了。是懒洋洋地望</w:t>
      </w:r>
    </w:p>
    <w:p>
      <w:r>
        <w:t>着两条肉虫在我身边翻来覆去。后来，素芳和我老公就不再偷来暗去，而是公开介入我们夫妇的性生活里。经常三</w:t>
      </w:r>
    </w:p>
    <w:p>
      <w:r>
        <w:t>人大被同眠。</w:t>
      </w:r>
    </w:p>
    <w:p>
      <w:r>
        <w:t>有一次，素芳告诉我们关于她姐夫这个组织的事，并邀请我们也加入。我老公欣然答应了，我也抱着好奇的心</w:t>
      </w:r>
    </w:p>
    <w:p>
      <w:r>
        <w:t>理跟她来了！」杨太太说到这里，我故意捻了捻她的乳头，弄得她叫道：「哎呀！叫你不要逗我的奶头嘛！痒死我</w:t>
      </w:r>
    </w:p>
    <w:p>
      <w:r>
        <w:t>了！」我笑道：「你那么敏感，你老公一定很轻易就可以制服你的！」「你说得不错，我老公不费吹灰之力就可以</w:t>
      </w:r>
    </w:p>
    <w:p>
      <w:r>
        <w:t>在床上把我摆平了，所以有时素芳和我们同床玩时，我都有做观众的份。素芳就很会玩，她和我老公性交的时候花</w:t>
      </w:r>
    </w:p>
    <w:p>
      <w:r>
        <w:t>样百出，每次可以玩有个把钟头以上。」</w:t>
      </w:r>
    </w:p>
    <w:p>
      <w:r>
        <w:t>这时，我们看到船舱里有了新的动静，素芳和我太太以及梁先生交谈了几句，我太太就离开梁先生的怀抱，坐</w:t>
      </w:r>
    </w:p>
    <w:p>
      <w:r>
        <w:t>到杨先生的身边。而素芳则投入刚才抱着我太太亲热的男人怀里。杨太太见了，即对我说道：「素芳主动交换对手</w:t>
      </w:r>
    </w:p>
    <w:p>
      <w:r>
        <w:t>的目的，一定是想让我老公尝尝你太太的滋味。」</w:t>
      </w:r>
    </w:p>
    <w:p>
      <w:r>
        <w:t>我笑道：「他玩我太太，我玩他太太，这事最公平啦！等一下我就看你老公怎么玩阿芝，我也怎样玩你，你可</w:t>
      </w:r>
    </w:p>
    <w:p>
      <w:r>
        <w:t>不能再推搪了呀！」「我浑身上下已经已经被你摸遍了，还有什么好推搪呢？」「但是我想摸摸你的小脚儿，你都</w:t>
      </w:r>
    </w:p>
    <w:p>
      <w:r>
        <w:t>不肯呀！」</w:t>
      </w:r>
    </w:p>
    <w:p>
      <w:r>
        <w:t>「你真顽皮，什么不好摸的，为什么现在就一定要摸人家的脚呢？我不是说过，到了度假屋就让你为所欲为嘛！</w:t>
      </w:r>
    </w:p>
    <w:p>
      <w:r>
        <w:t>你都等不及？你看，船都快到码头了。」我向岸边望去，果然已经看见码头了。便在杨太太耳边说道：「一到目的</w:t>
      </w:r>
    </w:p>
    <w:p>
      <w:r>
        <w:t>地，我第一时间把你剥个精赤溜光，痛痛快快地干一场！」杨太太温柔地一笑，说道：「知道了，急色鬼！」船上</w:t>
      </w:r>
    </w:p>
    <w:p>
      <w:r>
        <w:t>的各对男女还在像初恋情侣一般亲热，直到游艇泊岸，才双双对对下船。</w:t>
      </w:r>
    </w:p>
    <w:p>
      <w:r>
        <w:t>走了一段不短的小路终于到达了一处幽静的渡假屋。进入里面，一条洁净的走廊两旁，每边各有四个房间。我</w:t>
      </w:r>
    </w:p>
    <w:p>
      <w:r>
        <w:t>们一行刚好每对男女有一间房。</w:t>
      </w:r>
    </w:p>
    <w:p>
      <w:r>
        <w:t>我和杨太太安排在最里边的其中一间。一进房，我便对她笑道：「杨太太，这里是我们的小天地了，让我来帮</w:t>
      </w:r>
    </w:p>
    <w:p>
      <w:r>
        <w:t>你宽衣解带吧！」杨太太腆地说道：「你自己都还没有脱，就要脱我的？」我没有理会，把她抱到床上，伸手就把</w:t>
      </w:r>
    </w:p>
    <w:p>
      <w:r>
        <w:t>她的鞋子摘下来，捧着一对小巧玲珑的脚儿爱不释手抚摸了好一会儿。才开始去脱她的衣服。眨眼间，杨太太已经</w:t>
      </w:r>
    </w:p>
    <w:p>
      <w:r>
        <w:t>一丝不挂了。我也迅速解除身上的一切束缚，赤条条地向她走去。</w:t>
      </w:r>
    </w:p>
    <w:p>
      <w:r>
        <w:t>杨太太怕羞地夹紧她双腿。我捉住她的脚儿，轻轻分开两条雪白匀称的粉腿。</w:t>
      </w:r>
    </w:p>
    <w:p>
      <w:r>
        <w:t>见嫩腿的尽处两办白晰丰满的大阴唇夹着一道嫣红的肉缝。我用手指划入肉缝里找到她的阴核，轻轻揉了几下，</w:t>
      </w:r>
    </w:p>
    <w:p>
      <w:r>
        <w:t>弄得杨太太肉身一阵颤动。我拉着她的手儿握住我粗硬的大阳具然后把她的双腿高高地举起。她知趣地把我的阳具</w:t>
      </w:r>
    </w:p>
    <w:p>
      <w:r>
        <w:t>带进她的肉体里。顿时，我觉得一阵温软包围着我的龟头。看见杨太太光滑细腻的肚皮，就知道她尚未生育过。她</w:t>
      </w:r>
    </w:p>
    <w:p>
      <w:r>
        <w:t>的腔肉箍得我很紧，龟头挤进她阴道里有一种难以形容的快感。向外拔时，又见嫣红的嫩肉被带出来，觉得特别有</w:t>
      </w:r>
    </w:p>
    <w:p>
      <w:r>
        <w:t>趣。杨太太很快就被我推向高峰，然而我也很快就在她的肉体里射出精液。我伏在她温软的乳房上，说道：「杨太</w:t>
      </w:r>
    </w:p>
    <w:p>
      <w:r>
        <w:t>太，这么快就完事，可能让你失望了！」「没有啊！我早就被你弄得很兴奋了呀！刚才辛苦你了，现在不要马上拔</w:t>
      </w:r>
    </w:p>
    <w:p>
      <w:r>
        <w:t>出来，休息一会儿，我们才一起去冲凉吧！」</w:t>
      </w:r>
    </w:p>
    <w:p>
      <w:r>
        <w:t>浴室里柔和的灯光下，杨太太和我鸳鸯戏水。这时，她美妙的胴体纤毫毕现。</w:t>
      </w:r>
    </w:p>
    <w:p>
      <w:r>
        <w:t>刚才在床上对她一抡狂风急雨地猛干，并未仔细注意过。现在终于可以慢慢鉴赏了。</w:t>
      </w:r>
    </w:p>
    <w:p>
      <w:r>
        <w:t>她的身材匀称，皮肤十分白晰细腻。除了黑油油的头发和秀气的蛾眉，她身体的其他地方不再有一根毛发。彷</w:t>
      </w:r>
    </w:p>
    <w:p>
      <w:r>
        <w:t>佛玉石的雕像一般。尤其她的手脚，小巧玲珑的，实在很可爱。杨太太仔细地替我擦洗，我也在她全身搽遍香皂。</w:t>
      </w:r>
    </w:p>
    <w:p>
      <w:r>
        <w:t>贴身的接触，早已使我的阳具再度坚硬起来。杨太太望着我的肉棍儿笑道：「你的东西比我老公的还要大一点儿，</w:t>
      </w:r>
    </w:p>
    <w:p>
      <w:r>
        <w:t>刚才顶入我里面时，涨得很哩！」「你这里小嘛！我相信其他男人进入时也一定很赞赏你哩！」说着，我情不自禁</w:t>
      </w:r>
    </w:p>
    <w:p>
      <w:r>
        <w:t>把手指探入她的阴道里。</w:t>
      </w:r>
    </w:p>
    <w:p>
      <w:r>
        <w:t>「除了我老公之外，我被你这个男人进入过身体。」「参加这种活动，你很快就可以试许多男人啦！照我们会</w:t>
      </w:r>
    </w:p>
    <w:p>
      <w:r>
        <w:t>所的章程看来，你还可以体会同时被几个男人一起干的滋味哩！」「几个男人？同时？我有一个洞洞呀！」</w:t>
      </w:r>
    </w:p>
    <w:p>
      <w:r>
        <w:t>我抚摸着杨太太光滑的阴户笑道：「一个性开放的女性，除了这里可以，小嘴和后门也足以让男人销魂蚀骨哩！」</w:t>
      </w:r>
    </w:p>
    <w:p>
      <w:r>
        <w:t>「我才不想哩！有一次我被老公干进屁眼里，第二天痛得我走不了路，以后就不敢再和我老公玩了，其实你们</w:t>
      </w:r>
    </w:p>
    <w:p>
      <w:r>
        <w:t>男人也真是的，好好的有一个滋润地方不入，偏要钻那乾巴巴的地方，真是淘气。你和你太太有没有这样玩呢？」</w:t>
      </w:r>
    </w:p>
    <w:p>
      <w:r>
        <w:t>「有的，不过我们在浴室玩，像现在这样，浑身都是肥皂泡，就容易玩了嘛！」「不过素芳和我老公就随时都可以</w:t>
      </w:r>
    </w:p>
    <w:p>
      <w:r>
        <w:t>玩的。她很多花样，一会儿骑在我老公上面，用她的骚洞套弄。一会儿用嘴，像吃冰棒似的。然后又像狗一样伏在</w:t>
      </w:r>
    </w:p>
    <w:p>
      <w:r>
        <w:t>床上，让我老公从后面插入她的屁股眼。总之，真是服了她！」「所以她很讨你老公欢喜是不是呢？不过你老公都</w:t>
      </w:r>
    </w:p>
    <w:p>
      <w:r>
        <w:t>算很有良心，他总是先满足你再和素芳享受性爱的真缔。其实弄后面另有一种乐趣哩！不过是你老公不小心吓怕你</w:t>
      </w:r>
    </w:p>
    <w:p>
      <w:r>
        <w:t>而已，你回去和他在浴室里玩，在润滑的状态下，就不会疼了嘛！」「不如我现在就和你试试，看你有没有骗我。」</w:t>
      </w:r>
    </w:p>
    <w:p>
      <w:r>
        <w:t>「我坐在厕盆上，你骑上来，自己把握进入的程度，一定不怕吃亏啦！」「要我作主动？也好！我一向都是躺着让</w:t>
      </w:r>
    </w:p>
    <w:p>
      <w:r>
        <w:t>老公锄的。现在就来试试新花样。」杨太太向我抛了个媚眼儿，从浴缸站起来。</w:t>
      </w:r>
    </w:p>
    <w:p>
      <w:r>
        <w:t>我起身坐在厕盆上，向杨太太招了招手。杨太太笑地移步过来，分开两条修长白嫩的粉腿，跨到我大腿上。</w:t>
      </w:r>
    </w:p>
    <w:p>
      <w:r>
        <w:t>「先走走正路吧！」我扶着粗硬的大阳具，把龟头对准她牛山沃沃的耻缝。</w:t>
      </w:r>
    </w:p>
    <w:p>
      <w:r>
        <w:t>杨太太上身前倾，把一对丰满的乳房贴在我胸部。然后轻轻把臀部降下，使我的龟头慢慢钻进她的阴道里。</w:t>
      </w:r>
    </w:p>
    <w:p>
      <w:r>
        <w:t>「好不好玩呢？」我摩搓着她光滑的背脊问。</w:t>
      </w:r>
    </w:p>
    <w:p>
      <w:r>
        <w:t>「好好玩！我也见过素芳和我老公这样玩，自己倒没试过。」「为什么不试试呢？」我问。</w:t>
      </w:r>
    </w:p>
    <w:p>
      <w:r>
        <w:t>「我认为做妻子的，应该庄重一点，所以不敢学素芳那么放浪。」我用手掌弄一些肥皂泡，涂在杨太太的屁眼</w:t>
      </w:r>
    </w:p>
    <w:p>
      <w:r>
        <w:t>上，然后把手指往她的臀洞里伸进去，杨太太笑道：「哇！已经滑进去了呀！」「我没说错吧！有了润滑就不同嘛！」</w:t>
      </w:r>
    </w:p>
    <w:p>
      <w:r>
        <w:t>「好啦！现在换一个洞试试吧！」说罢杨太太让我的阳具从她阴道里退出来，我也把龟头抵在她的屁眼，随着</w:t>
      </w:r>
    </w:p>
    <w:p>
      <w:r>
        <w:t>杨太太的身体慢慢降下，我的阳具也慢慢纳入她的肉体。当她吞没我整条肉棍时，我问道：「杨太太，你感觉怎样</w:t>
      </w:r>
    </w:p>
    <w:p>
      <w:r>
        <w:t>呢？」杨太太道：「我也形容不出来，总之很特别，又不像我老公搞我时那么痛！」这时，房间的门忽然被人推开，</w:t>
      </w:r>
    </w:p>
    <w:p>
      <w:r>
        <w:t>进来的人是素芳。她浑身上下一丝不挂，一见床上没人立即飘身进入浴室，见到我和杨太太的肉体交连在一起，便</w:t>
      </w:r>
    </w:p>
    <w:p>
      <w:r>
        <w:t>笑道：「我来通知你们一个临时决定的消息，今晚十二点到餐厅开无遮大会，有宵夜吃，有表演看。你们一会儿要</w:t>
      </w:r>
    </w:p>
    <w:p>
      <w:r>
        <w:t>到走廊尽头的餐厅集合，记住哦！出来时不要穿衣服。</w:t>
      </w:r>
    </w:p>
    <w:p>
      <w:r>
        <w:t>大门已经关上了，这里都是自己人。请你们尽情放心赤身裸体地走出来吧！</w:t>
      </w:r>
    </w:p>
    <w:p>
      <w:r>
        <w:t>我去通知其他人了。」</w:t>
      </w:r>
    </w:p>
    <w:p>
      <w:r>
        <w:t>杨太太突然说道：「素芳，你既然来了，应该让男人摸摸才走呀！」「也好！摸吧！」素芳挺着一对坚挺的乳</w:t>
      </w:r>
    </w:p>
    <w:p>
      <w:r>
        <w:t>房凑过来。</w:t>
      </w:r>
    </w:p>
    <w:p>
      <w:r>
        <w:t>我在她每只富具弹性的奶儿上摸了摸，赞道：「好漂亮的一对乳房！」素芳拿浴巾把我涂在她酥胸下的肥皂泡</w:t>
      </w:r>
    </w:p>
    <w:p>
      <w:r>
        <w:t>拭去，笑道：「你一身都是肥皂液，否则我现在就试试你插在嫩娃那里的肉棍儿。」素芳离开后，我问杨太太道：</w:t>
      </w:r>
    </w:p>
    <w:p>
      <w:r>
        <w:t>「素芳叫你做嫩娃？」杨太太回答说：「嫩娃是我的乳名。素芳和我由小玩到大，所以一直这样叫我。」</w:t>
      </w:r>
    </w:p>
    <w:p>
      <w:r>
        <w:t>「好贴切的乳名。」我赞美道：「你的肌肤实在雪白细嫩，很逗人喜欢。」我爱不释手地抚摸着她的乳房和臀</w:t>
      </w:r>
    </w:p>
    <w:p>
      <w:r>
        <w:t>部。杨太太笑道：「我们快去宵夜吧！迟到了会让人家取笑呀！」</w:t>
      </w:r>
    </w:p>
    <w:p>
      <w:r>
        <w:t>我和杨太太身体分开。我们冲过清水，擦拭乾净，便双双走出自己的房间，向餐厅走过去。</w:t>
      </w:r>
    </w:p>
    <w:p>
      <w:r>
        <w:t>团友们早已聚集餐厅里，无论男女，个个都一丝不挂。男男女女挤在一齐打情骂俏好不热闹。我们一进去，当</w:t>
      </w:r>
    </w:p>
    <w:p>
      <w:r>
        <w:t>然也加入了其中。杨太太是一个颇受男人喜欢的女性。其他男人一见到她，立即争着和她亲近。杨太太大方地让男</w:t>
      </w:r>
    </w:p>
    <w:p>
      <w:r>
        <w:t>人们抚摸她的乳房，臀部以及她那光洁可爱的耻部。</w:t>
      </w:r>
    </w:p>
    <w:p>
      <w:r>
        <w:t>以此同时，也有两个太太凑过来，她们和我打过招呼之后，便争着来摸我的阳具，我故意说笑道：「你们轻点</w:t>
      </w:r>
    </w:p>
    <w:p>
      <w:r>
        <w:t>儿，小心我的宝贝哦！」「知道啦！你是贾先生吧！我和她的老公都姓徐，所以在这里，大家都不叫我们是什么太</w:t>
      </w:r>
    </w:p>
    <w:p>
      <w:r>
        <w:t>太，而是叫我们的花名。他们称我叫肥猫，叫她做企鹅。</w:t>
      </w:r>
    </w:p>
    <w:p>
      <w:r>
        <w:t>「为什么会起这样的花名呢？」我奇怪地问。</w:t>
      </w:r>
    </w:p>
    <w:p>
      <w:r>
        <w:t>「还不是欺侮我们长得胖一点！」企鹅把她丰满的双乳挨傍着我的手臂娇声回答。</w:t>
      </w:r>
    </w:p>
    <w:p>
      <w:r>
        <w:t>「两位太太生得珠圆玉嫩，那一个男人舍得欺侮你们呢？」「周先生啦！他恃着身为我们的会长，又恃着那东</w:t>
      </w:r>
    </w:p>
    <w:p>
      <w:r>
        <w:t>西够劲，就乱给我们起花名！」</w:t>
      </w:r>
    </w:p>
    <w:p>
      <w:r>
        <w:t>肥猫手里握住我粗硬的大阳具，笑道：「你这条也很够瞧，不知实际上管不管用呢？」</w:t>
      </w:r>
    </w:p>
    <w:p>
      <w:r>
        <w:t>「你跟他试试就知道啦！」企鹅也笑了。</w:t>
      </w:r>
    </w:p>
    <w:p>
      <w:r>
        <w:t>「当然要试啦！难道你不想尝尝这条大肉肠吗？」女士们大方的说笑反而使我有点儿不好意思。我笑道：「要</w:t>
      </w:r>
    </w:p>
    <w:p>
      <w:r>
        <w:t>试都不好在这里啦！」</w:t>
      </w:r>
    </w:p>
    <w:p>
      <w:r>
        <w:t>企鹅爽朗地笑道：「你是新来的吧！这么小气，你看那边不是已经合皮了？」我顺她的手势看过去，果然有的</w:t>
      </w:r>
    </w:p>
    <w:p>
      <w:r>
        <w:t>太太已经一屁股坐在男人的怀里。看那姿势，她们的阴道里十成有九阴道里一定收藏了男人的阳具。我见到我太太</w:t>
      </w:r>
    </w:p>
    <w:p>
      <w:r>
        <w:t>也坐在一个男人的怀里。那男人双手摸着她的乳房不放，我太太则蠕动着臀部使她和男人交合的器官发生摩擦。</w:t>
      </w:r>
    </w:p>
    <w:p>
      <w:r>
        <w:t>一会儿，吃的东西拿出来了，都是一些冷盘。我们不用刀叉，直接用手抓食。</w:t>
      </w:r>
    </w:p>
    <w:p>
      <w:r>
        <w:t>男仕们一边吃，一边摸捏女人的肉体，所以把她们的身体涂满了芝士浆汁之类的东西。</w:t>
      </w:r>
    </w:p>
    <w:p>
      <w:r>
        <w:t>肥猫和企鹅拚命塞食物给我吃，所以我根本不用动手，已经吃得饱饱的。</w:t>
      </w:r>
    </w:p>
    <w:p>
      <w:r>
        <w:t>吃完东西，素芳对大家说道：「今天到会的女士中，瑶芝和嫩娃是新人。刚才她们已经交换过了，现在她们以</w:t>
      </w:r>
    </w:p>
    <w:p>
      <w:r>
        <w:t>及她们的老公也应该尝试一下和旧会友做爱的味道了。」</w:t>
      </w:r>
    </w:p>
    <w:p>
      <w:r>
        <w:t>素芳还没说玩，众会友已经纷纷采取行动了。瑶芝和杨太太被六位男人抬上餐桌，我和杨先生也被其他女人所</w:t>
      </w:r>
    </w:p>
    <w:p>
      <w:r>
        <w:t>包围。不过她们是和我挤在一起，我身旁的左右仍然是肥猫和企鹅。素芳那一丝不挂的娇躯也坐在我的大腿上。坐</w:t>
      </w:r>
    </w:p>
    <w:p>
      <w:r>
        <w:t>在我对面的杨先生和我一样，也同时和三个浑身上下精赤溜光的美娇娘拥在一起。</w:t>
      </w:r>
    </w:p>
    <w:p>
      <w:r>
        <w:t>长方型的餐枱成了春宫表演的舞台。杨太太和瑶芝溶身于男人堆中，首先，她们把六位男人的阳具含入嘴里舔</w:t>
      </w:r>
    </w:p>
    <w:p>
      <w:r>
        <w:t>吮，接着，每个女人应付三个男人。她们肉体上所有的孔道都被男人的阳具填塞了。瑶芝伏在一个男人身上，阴户</w:t>
      </w:r>
    </w:p>
    <w:p>
      <w:r>
        <w:t>套上他的阳具。她的小嘴和屁眼也同时包含了一根硬梆梆毛茸茸的肉棍儿。杨太太和瑶芝所不同的是姿势方面。她</w:t>
      </w:r>
    </w:p>
    <w:p>
      <w:r>
        <w:t>是坐在一个男人怀里，屁眼里插入那个男人的阴茎。另一个男人站在地上，双手捉住杨太太的脚儿，阳具插在她的</w:t>
      </w:r>
    </w:p>
    <w:p>
      <w:r>
        <w:t>小肉洞里出出入入地抽送着。</w:t>
      </w:r>
    </w:p>
    <w:p>
      <w:r>
        <w:t>肥猫和企鹅丰满的肉体紧贴着我的左右，软绵绵的乳房和我的肌肤接触的地方传来奇妙的舒服感觉。我心里想，</w:t>
      </w:r>
    </w:p>
    <w:p>
      <w:r>
        <w:t>肥胖的女人的确有她们的好处。</w:t>
      </w:r>
    </w:p>
    <w:p>
      <w:r>
        <w:t>素芳的阴道已经套上我的阳具。我双手抚摸肥猫和企鹅的乳房，双目欣赏着餐桌子的活春宫。看见瑶芝欲仙欲</w:t>
      </w:r>
    </w:p>
    <w:p>
      <w:r>
        <w:t>死的表情，我估计她一定得到空前未尝有过的充实和满足。</w:t>
      </w:r>
    </w:p>
    <w:p>
      <w:r>
        <w:t>这时我身边的肥猫和企鹅已经不甘于素芳独吞我的宝贝。她俩合力把素芳从我身上搬走，接着，她们轮流躺在</w:t>
      </w:r>
    </w:p>
    <w:p>
      <w:r>
        <w:t>餐桌的边沿，享受我的阳具向她们阴道抽插的乐趣。</w:t>
      </w:r>
    </w:p>
    <w:p>
      <w:r>
        <w:t>过了一会儿，素芳拉着肥猫和企鹅过去玩杨先生，而原先和杨先生性交的三个女人也一窝风地拥到我这边。在</w:t>
      </w:r>
    </w:p>
    <w:p>
      <w:r>
        <w:t>三阴一阳的悬殊对比之下，我根本有被动的地位。不过这时我也乐得不必花费气力便可得到女人的服侍。好在我刚</w:t>
      </w:r>
    </w:p>
    <w:p>
      <w:r>
        <w:t>才已经在杨太太的肉体里发泄过，所以这时我的阳具可以连续任六位女人的阴道套弄而金枪不倒。</w:t>
      </w:r>
    </w:p>
    <w:p>
      <w:r>
        <w:t>我注视餐桌上的男女，见到那些男人们也已经进行了交换，刚才玩我太太的三个男人已经转为玩杨太太。而瑶</w:t>
      </w:r>
    </w:p>
    <w:p>
      <w:r>
        <w:t>芝的肉体正接受其他男人三路夹攻。那些男人的阳具虽然不离瑶芝和杨太太的肉体，却也没有射精的迹像。后来，</w:t>
      </w:r>
    </w:p>
    <w:p>
      <w:r>
        <w:t>两个女人并排躺在餐桌的边沿，由刚才主攻她们阴户的男人扶着她们高高抬起的大腿，让其他男人轮流抽插阴户。</w:t>
      </w:r>
    </w:p>
    <w:p>
      <w:r>
        <w:t>最后，杨太太和瑶芝伏在桌上，让刚才主攻她们的阴户和小嘴的男人插入她们的屁眼一试，才结束这一回合的</w:t>
      </w:r>
    </w:p>
    <w:p>
      <w:r>
        <w:t>混战。</w:t>
      </w:r>
    </w:p>
    <w:p>
      <w:r>
        <w:t>我抱着杨太太回到房间里，我和她先到浴室鸳鸯戏水。我一边帮她搽肥皂，一边笑着对她说道：「杨太太，刚</w:t>
      </w:r>
    </w:p>
    <w:p>
      <w:r>
        <w:t>才吃得饱饱的啦！」杨太太依在我怀里，笑着说道：「没有啊！他们是进入我的肉体试试，不像你刚才那样，在我</w:t>
      </w:r>
    </w:p>
    <w:p>
      <w:r>
        <w:t>里面射精。我让你喷得心都酥麻了，那样才舒服哩！」我抚摸着扬太太的乳房和阴户，笑着说道：「那我们再来玩</w:t>
      </w:r>
    </w:p>
    <w:p>
      <w:r>
        <w:t>吧！」扬太太握着我的阳具，说道：「我看见你刚才也和每个太太都试过了，不累吗？」</w:t>
      </w:r>
    </w:p>
    <w:p>
      <w:r>
        <w:t>我说道：「刚才是和她们随便试试，又没有射精，怎么会累呢？</w:t>
      </w:r>
    </w:p>
    <w:p>
      <w:r>
        <w:t>「我们还是睡一觉吧！明天早上再玩都未迟呀！」杨太太亲热地依偎着我，说道：「我们女人倒是无所谓的，</w:t>
      </w:r>
    </w:p>
    <w:p>
      <w:r>
        <w:t>是怕你太辛苦了」「你这样说来，我却是非玩不可了。你放心吧！我一个晚上出几次并不成问题哩！</w:t>
      </w:r>
    </w:p>
    <w:p>
      <w:r>
        <w:t>我有时连续在我太太肉体里喷三四次哩！」说着，我的手有又摸向她的阴户。</w:t>
      </w:r>
    </w:p>
    <w:p>
      <w:r>
        <w:t>「你一定要，我就让你来吧！我们还是到床上痛痛快快地玩一场，到你要射精时，我才用嘴巴含吮。这样就可</w:t>
      </w:r>
    </w:p>
    <w:p>
      <w:r>
        <w:t>以省却再来厕所冲洗的麻烦。」「你肯吃我的精液？」我奇怪地问道。</w:t>
      </w:r>
    </w:p>
    <w:p>
      <w:r>
        <w:t>「有什么奇怪呢？我平时也经常吃我老公的呀！」杨太太反问道：「怎么？</w:t>
      </w:r>
    </w:p>
    <w:p>
      <w:r>
        <w:t>你没有和你太太玩口交吗？你太太没有吃你的精液吗？」我笑着说道：「有倒是有，可她是我太太呀！」杨太</w:t>
      </w:r>
    </w:p>
    <w:p>
      <w:r>
        <w:t>太开朗地说：「现在，你太太已经属于别的男人。而我属于你！」回到床上之后，杨太太和我玩得很颠。我们试了</w:t>
      </w:r>
    </w:p>
    <w:p>
      <w:r>
        <w:t>许多花式，最后，杨太太果然吞食了我喷入她小嘴里的精液。</w:t>
      </w:r>
    </w:p>
    <w:p>
      <w:r>
        <w:t>第二天早上，我醒来的时候，觉得我的阳具硬梆梆的，并好像已经插在女人温软的阴道里。我估计是杨太太趁</w:t>
      </w:r>
    </w:p>
    <w:p>
      <w:r>
        <w:t>我未醒的时候玩起来了。可是睁开眼睛一看，却是素芳。她正骑在我身上。见我醒了，就笑着说道：「我把嫩娃叫</w:t>
      </w:r>
    </w:p>
    <w:p>
      <w:r>
        <w:t>去和别人玩了。你不介意吧！」</w:t>
      </w:r>
    </w:p>
    <w:p>
      <w:r>
        <w:t>我双手捏住她的乳房说：「有你来替她，当然不介意啦！」素芳的阴户套上我的阳具，她一上一下卖力地扭腰</w:t>
      </w:r>
    </w:p>
    <w:p>
      <w:r>
        <w:t>摆臀，使得我的阳具在她身体里进进出出。可是，我并没有让她弄出来，反而是她自己最后身软无力地伏到我身上。</w:t>
      </w:r>
    </w:p>
    <w:p>
      <w:r>
        <w:t>我和素芳相拥着睡了一会儿，便双双起身。梳洗之后，一起到餐厅去。我见到杨太太也娇庸无力地依在一个精</w:t>
      </w:r>
    </w:p>
    <w:p>
      <w:r>
        <w:t>壮的男人身上走出来。我碍于素芳的面子，没有上前去和她亲热。一会儿，瑶芝也出来了。她和我笑了一笑，也没</w:t>
      </w:r>
    </w:p>
    <w:p>
      <w:r>
        <w:t>有说什么。</w:t>
      </w:r>
    </w:p>
    <w:p>
      <w:r>
        <w:t>几乎所有的人都暂时把身边的玩伴认同于自己的爱侣。不过，早餐过后，人们又开始活耀起来。</w:t>
      </w:r>
    </w:p>
    <w:p>
      <w:r>
        <w:t>因为昨晚宵夜过后，大家已经和所有的异性交欢过，所以现在互相之间显得非常融洽，不止男女之间有说有笑，</w:t>
      </w:r>
    </w:p>
    <w:p>
      <w:r>
        <w:t>而且摸摸捏捏地闹成一片。有一个男仕向我太太求欢，她也慷然地坐在另一个男人的怀里，粉腿分开高抬起来让他</w:t>
      </w:r>
    </w:p>
    <w:p>
      <w:r>
        <w:t>淫乐。</w:t>
      </w:r>
    </w:p>
    <w:p>
      <w:r>
        <w:t>我见到那个男人粗硬的阴茎插在瑶芝的阴道，心头不期然地涌起一阵莫名奇妙的冲动。刚想拉素芳来干时，她</w:t>
      </w:r>
    </w:p>
    <w:p>
      <w:r>
        <w:t>却从我怀抱脱身，而把另一个女人推入我怀里。</w:t>
      </w:r>
    </w:p>
    <w:p>
      <w:r>
        <w:t>素芳笑着对我说道：「这女人的老公正在干你太太，你拿她来出火吧！」我问怀里的女人说道：「怎样称呼你</w:t>
      </w:r>
    </w:p>
    <w:p>
      <w:r>
        <w:t>呢？」</w:t>
      </w:r>
    </w:p>
    <w:p>
      <w:r>
        <w:t>她笑着说道：「我老公姓邓，你叫我兰芬吧！」我说道：「原来是邓太太，失礼了！」</w:t>
      </w:r>
    </w:p>
    <w:p>
      <w:r>
        <w:t>兰芬笑着说道：「怎么那么客气，昨天晚上我就已经和你合体过了嘛！」「是呀！」我摸着她的乳房说道：「</w:t>
      </w:r>
    </w:p>
    <w:p>
      <w:r>
        <w:t>可惜那时太匆促了，没有能和你仔细做过！」</w:t>
      </w:r>
    </w:p>
    <w:p>
      <w:r>
        <w:t>「你喜欢我的话，就抱我到房间里玩个痛快吧！」兰芬爽快地说道：「不过最好把湘茵也叫进来一起玩。免得</w:t>
      </w:r>
    </w:p>
    <w:p>
      <w:r>
        <w:t>她在外面闲着。」「湘茵是谁呢？我问道。</w:t>
      </w:r>
    </w:p>
    <w:p>
      <w:r>
        <w:t>「就是站在你后面的郑太太。」兰芬指着我身后笑着说道：「她老公就是把你太太抱在怀里的那个男人。」</w:t>
      </w:r>
    </w:p>
    <w:p>
      <w:r>
        <w:t>我回头一望，一个粉雕玉琢的美人站在我后面笑地望着我。我伸手搭在她浑圆的肩膊上说道：「郑太太，我们</w:t>
      </w:r>
    </w:p>
    <w:p>
      <w:r>
        <w:t>一起玩好不好呢？」湘茵笑着向我点了点头。于是我左拥右抱着两个青春貌美的女人向一张还有空出位置的长沙发</w:t>
      </w:r>
    </w:p>
    <w:p>
      <w:r>
        <w:t>走去。那沙发上早有一对男女在翻云覆雨。那女的躺着，两条雪白的粉腿举得高高，那男子双手握着玲珑的脚儿。</w:t>
      </w:r>
    </w:p>
    <w:p>
      <w:r>
        <w:t>扭腰摆臀，俩人器官结合之处发出阵阵「卜滋」</w:t>
      </w:r>
    </w:p>
    <w:p>
      <w:r>
        <w:t>「卜滋」的声响。</w:t>
      </w:r>
    </w:p>
    <w:p>
      <w:r>
        <w:t>我在沙发的另一边坐下来，兰芬和湘茵双双依偎在我身旁。我摸捏着她们的乳房。</w:t>
      </w:r>
    </w:p>
    <w:p>
      <w:r>
        <w:t>她们也玩弄我的下体。</w:t>
      </w:r>
    </w:p>
    <w:p>
      <w:r>
        <w:t>一会儿，湘茵主动替我做口的服务。她的小嘴含着我的阳具吮吸了一阵子，兰芬也加入。同时接受两个女人把</w:t>
      </w:r>
    </w:p>
    <w:p>
      <w:r>
        <w:t>我的阳具含舔吮吸，我还是第一次尝试。我的阳具兴奋得坚硬无比。轮到我回报予她们时，她们一起伏在沙发上，</w:t>
      </w:r>
    </w:p>
    <w:p>
      <w:r>
        <w:t>昂起两个雪白粉嫩的大屁股，让我从后面将她们的阴道轮流抽插。</w:t>
      </w:r>
    </w:p>
    <w:p>
      <w:r>
        <w:t>在和她们性交的同时，我也看见她们的老公正在把瑶芝前后夹攻。邓先生粗硬的大阳具不停地在瑶芝光洁无毛</w:t>
      </w:r>
    </w:p>
    <w:p>
      <w:r>
        <w:t>的阴户进进出出。而郑先生也插入了她的臀缝。</w:t>
      </w:r>
    </w:p>
    <w:p>
      <w:r>
        <w:t>见到瑶芝娇小的肉体里同时让两条粗硬的大阳具在抽插，我心里不由得产生一种说不出来的滋味。</w:t>
      </w:r>
    </w:p>
    <w:p>
      <w:r>
        <w:t>于是也拚命地往他们太太的阴道狂抽猛插。可惜我有一根阳具，不能同时进入她们的肉体，后来，我采取各个</w:t>
      </w:r>
    </w:p>
    <w:p>
      <w:r>
        <w:t>击破的方法。先把湘茵干得欲仙欲死，再将兰芬抽送至瘫软在沙发上。不过，我仍然是一柱擎天，金枪不倒。</w:t>
      </w:r>
    </w:p>
    <w:p>
      <w:r>
        <w:t>当天下午，我们结束了这一次活动，乘搭小轮回港。</w:t>
      </w:r>
    </w:p>
    <w:p>
      <w:r>
        <w:t>夜里，瑶芝睡得特别香。我虽然也很累，可是回忆起两天来刺激的性生活，又觉得格外兴奋。见到身边赤裸甜</w:t>
      </w:r>
    </w:p>
    <w:p>
      <w:r>
        <w:t>睡的瑶芝，很想和她玩一场。可是想到她这两天以来也够辛苦了，终于打消了自己的念头。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