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今晚，老婆是别人的</w:t>
      </w:r>
    </w:p>
    <w:p>
      <w:r>
        <w:t>送小孩去爷爷奶奶家后，趁今天公司补假，与老婆在家里优闲一下，我们各自坐在沙发上看着喜爱的书，老婆</w:t>
      </w:r>
    </w:p>
    <w:p>
      <w:r>
        <w:t>的单人椅能够椅背半躺，舒舒服服翘起脚来。</w:t>
      </w:r>
    </w:p>
    <w:p>
      <w:r>
        <w:t>看着她只穿件热裤，双腿放在脚垫上，庆幸的是从认识她到现在，她双腿曲线不曾变过，一样是那么的匀称、</w:t>
      </w:r>
    </w:p>
    <w:p>
      <w:r>
        <w:t>光滑，初次见面就是被她的美腿所吸引，让我一度怀疑自己有恋腿癖。但她164 公分的身材绝非仅只美腿而已，抚</w:t>
      </w:r>
    </w:p>
    <w:p>
      <w:r>
        <w:t>媚、成熟的脸蛋画起妆来更是火辣辣，鸡蛋脸、明媚大眼、樱桃小嘴，她的美貌可比拟任何一个在萤光幕前的明星，</w:t>
      </w:r>
    </w:p>
    <w:p>
      <w:r>
        <w:t>而她的身材继生完小孩后还是维持得令人垂涎，尤其是生小孩的过程胸部明显增加了一罩杯，因哺乳关系乳房不像</w:t>
      </w:r>
    </w:p>
    <w:p>
      <w:r>
        <w:t>年轻时那般坚挺，变得稍微酥软，但走起路来却更是波涛汹涌，软绵绵地上下起伏，常会让路过的男人看得心痒痒</w:t>
      </w:r>
    </w:p>
    <w:p>
      <w:r>
        <w:t>的。她双腿交叉着，手摆放在她平坦的腹部，阅读着外文言情小说，柔软的乳房就在书前，集中式的胸罩将胸型往</w:t>
      </w:r>
    </w:p>
    <w:p>
      <w:r>
        <w:t>上托着，任何人看了都会想多看两眼。看着看着我便开始幻想着与老婆讨论数次的情境，若是有陌生人与老婆在我</w:t>
      </w:r>
    </w:p>
    <w:p>
      <w:r>
        <w:t>面前翻云覆雨，那该是多刺激的享受。每当做爱时，总会在老婆的耳边轻轻描述着其他男人正在她体内抽送的画面，</w:t>
      </w:r>
    </w:p>
    <w:p>
      <w:r>
        <w:t>她也会很配合地说出她内心深处最野性的渴望，与异国年轻俊男享受床第乐趣是她道德最终的防线，被拥在怀中，</w:t>
      </w:r>
    </w:p>
    <w:p>
      <w:r>
        <w:t>呵护着、爱抚着。试想一位外国俊男与人妻在异地懈逅，人妻终被征服，所有道德及规范在一夜之间顿时瓦解，在</w:t>
      </w:r>
    </w:p>
    <w:p>
      <w:r>
        <w:t>暗黑的房间内，外国俊男时而轻柔、时而猛爆地侵入着人妻的私处，而人妻也毫无保留地享受着被异国男子挑逗，</w:t>
      </w:r>
    </w:p>
    <w:p>
      <w:r>
        <w:t>并做出最野性的姿体动作。</w:t>
      </w:r>
    </w:p>
    <w:p>
      <w:r>
        <w:t>当然那一切都是我俩在激情之中彼此偷偷分享着，在现实生活中实现的机会是微乎其微。当我沉浸在幻想之中，</w:t>
      </w:r>
    </w:p>
    <w:p>
      <w:r>
        <w:t>我不假思索地向我的美丽老婆说出今晚的一个提议，既然小孩今晚不在家，我们何不趁机会找回从前的热情，相约</w:t>
      </w:r>
    </w:p>
    <w:p>
      <w:r>
        <w:t>在一家以前我们常去的pub ，抛开现实生活中的压力，今晚好好地享受两人世界。久违的邀请，老婆当然欢欣接受，</w:t>
      </w:r>
    </w:p>
    <w:p>
      <w:r>
        <w:t>因久未出现在那种场合，满心更是期待，早早就在衣橱前浏览今晚可穿搭的衣裳。做为人妻、人母一段时间，对於</w:t>
      </w:r>
    </w:p>
    <w:p>
      <w:r>
        <w:t>以前party 的衣服早已陌生，取出几件以前常穿的洋装却迟迟不敢穿上，理由是太过性感，或太过暴露怕秃显了自</w:t>
      </w:r>
    </w:p>
    <w:p>
      <w:r>
        <w:t>己身材不满意之处。我则对她的身材信心满满，也因为如此，当她在试衣服时我便在旁一边给意见、一边欣赏老婆</w:t>
      </w:r>
    </w:p>
    <w:p>
      <w:r>
        <w:t>的玲珑有致的身形。我也不断地帮她打气、给她信心，让她知道她的身材是会让多少女生羡慕，多少男生流口水的，</w:t>
      </w:r>
    </w:p>
    <w:p>
      <w:r>
        <w:t>难得有机会穿这些衣服出去就不要客气吧，反正几个小时就回来了，没甚么好怕的。</w:t>
      </w:r>
    </w:p>
    <w:p>
      <w:r>
        <w:t>她渐渐有了信心，卸下了心防，穿上我帮她挑选的一套轻薄、小碎花的棉质洋装，裙子大约开到大腿中央，不</w:t>
      </w:r>
    </w:p>
    <w:p>
      <w:r>
        <w:t>算太露却足够令人遐想。胸前则是开个大V 领，三分之一的乳房被她的花边胸罩挤成深深的乳沟，柔软的肉团随着</w:t>
      </w:r>
    </w:p>
    <w:p>
      <w:r>
        <w:t>老婆的一举一动如波浪般起伏，从乳沟往上看直到锁骨至细长的脖子，皮肤之紧致，垂在胸前的小颗的蓝宝石坠子</w:t>
      </w:r>
    </w:p>
    <w:p>
      <w:r>
        <w:t>呼应地完美无瑕。</w:t>
      </w:r>
    </w:p>
    <w:p>
      <w:r>
        <w:t>擦上暗红色的指甲油，踏上细根的肤色高跟鞋，我们在五光十色的夜里展开了难得的两人世界。乘车到达了我</w:t>
      </w:r>
    </w:p>
    <w:p>
      <w:r>
        <w:t>们以前常来的pub ，店内已聚集了不少客人，喧哗之至，到处不免是举杯高谈的外国人和紧紧相偎的情侣。没错，</w:t>
      </w:r>
    </w:p>
    <w:p>
      <w:r>
        <w:t>我的白日梦驱使了内心的恶魔，带着老婆重回此店，在这间外国人比例甚高的店里，过过乾瘾，让我们彼此都能在</w:t>
      </w:r>
    </w:p>
    <w:p>
      <w:r>
        <w:t>此体验与我们幻想中相仿的情境。</w:t>
      </w:r>
    </w:p>
    <w:p>
      <w:r>
        <w:t>在外国人眼中，华人的身材总是玲珑有致配上修长美腿，相对於他们高大的身材，此地的女生显得娇小许多，</w:t>
      </w:r>
    </w:p>
    <w:p>
      <w:r>
        <w:t>愿意来此店的女生，多半就对这些国外来的舶来品心存爱慕之意。当我拉开了门让老婆先行入店时，许多双眼睛便</w:t>
      </w:r>
    </w:p>
    <w:p>
      <w:r>
        <w:t>落在她身上，老婆的高跟鞋轻踏着地板，她优雅的美腿每跨出一步便又吸引了一些目光，店里的灯刚彷佛随着她每</w:t>
      </w:r>
    </w:p>
    <w:p>
      <w:r>
        <w:t>一次的扭腰摆臀而摇晃着。说真的，以老婆的姿色，在全店里算是数一数二的，多数在场的女生无不浓妆艳抹、花</w:t>
      </w:r>
    </w:p>
    <w:p>
      <w:r>
        <w:t>枝招展，但老婆却只是施了淡淡的妆，高雅、清新的气质足以胜过现场所有的辣妹。我们在吧台前找到位置坐下，</w:t>
      </w:r>
    </w:p>
    <w:p>
      <w:r>
        <w:t>老婆点了调酒，连调酒师递了酒给我老婆时还多看了她两眼问她是否来过，老婆只是温柔地微笑答说是很久以前了。</w:t>
      </w:r>
    </w:p>
    <w:p>
      <w:r>
        <w:t>现场的音乐大声，客人吵杂，我们都须向前倾并提高音量才能互相交谈，与老婆在一起那么多年了，或许是酒</w:t>
      </w:r>
    </w:p>
    <w:p>
      <w:r>
        <w:t>精作祟，初次见面的怦然心动却又在今夜发生，她的穿着打扮不时点燃着我内心的火苗。附近的客人无时不刻在我</w:t>
      </w:r>
    </w:p>
    <w:p>
      <w:r>
        <w:t>们身边打转，目的只是为了瞧见老婆的芳姿，一睹她的性感装扮与过人气质，当然眼光总会落在她胸前的乳沟与酥</w:t>
      </w:r>
    </w:p>
    <w:p>
      <w:r>
        <w:t>软的乳房，顺势往下瞄着她腰部以下的曲线，高跟鞋让她修长的双腿看起来更加可口。几杯调酒过后老婆也渐渐习</w:t>
      </w:r>
    </w:p>
    <w:p>
      <w:r>
        <w:t>惯大家的眼光，她的身体随着热闹的hiphop音乐轻轻摆动，V 领更掩盖不了她的内在美，每一次晃动就吸引更多目</w:t>
      </w:r>
    </w:p>
    <w:p>
      <w:r>
        <w:t>光。当我们停止了交谈正在享受音乐及酒精的麻醉，她身居然多了一位外国型男想要与她搭讪。外国人用他有限</w:t>
      </w:r>
    </w:p>
    <w:p>
      <w:r>
        <w:t>的中文向老婆问好，老婆只是转过身去点头回答， V字领那的风景也在他面前一览无遗，聊了几句后外国人希望请</w:t>
      </w:r>
    </w:p>
    <w:p>
      <w:r>
        <w:t>老婆喝杯酒，我亲爱的老婆却以我为由婉拒了他，并转头跟我诉说这段极短暂的艳遇：「他是我的菜。」老婆眯着</w:t>
      </w:r>
    </w:p>
    <w:p>
      <w:r>
        <w:t>眼睛说。「那就跟他多聊几句啰。」我回她。「不好吧？」「还好啦，反正你并不是常常有机会碰到外国帅哥跟你</w:t>
      </w:r>
    </w:p>
    <w:p>
      <w:r>
        <w:t>搭讪，我也在旁边所以你不用担心。」「就是因为你在旁边才奇怪嘛！」老婆红着脸说。那是不是我要离开现场，</w:t>
      </w:r>
    </w:p>
    <w:p>
      <w:r>
        <w:t>让你独处阿？哈哈！」我开玩笑道。老婆也觉得有趣，没想到那么多年没有出来行走江湖，竟然还能有帅哥搭讪，</w:t>
      </w:r>
    </w:p>
    <w:p>
      <w:r>
        <w:t>魅力不减，她也颇是开心。在酒精的催眠之下，我的手也渐渐不安分，不时抚摸着老婆的大腿及腰间，老婆似乎也</w:t>
      </w:r>
    </w:p>
    <w:p>
      <w:r>
        <w:t>被挑逗起来，用小腿轻轻地磨蹭我的膝盖。在酒酣耳热之际，我也藉着与老婆耳边交谈时偷偷咬着她的耳垂，让我</w:t>
      </w:r>
    </w:p>
    <w:p>
      <w:r>
        <w:t>的舌尖在她的耳朵漩涡里蜻蜓点水，她则是全身鸡皮疙瘩，一手捏着我的大腿，偏着头，眼睛闭起极其享受。</w:t>
      </w:r>
    </w:p>
    <w:p>
      <w:r>
        <w:t>我想在场的很多人应该看在眼里，原本是私密的闺房之趣，现在正在吧台前上演，因我俩的偷欢让许多人更明</w:t>
      </w:r>
    </w:p>
    <w:p>
      <w:r>
        <w:t>目张胆地望着老婆看，老婆胸脯深呼吸着、大腿轻微摩擦，让大家注视着老婆呼之欲出的身体。我时而将手放在老</w:t>
      </w:r>
    </w:p>
    <w:p>
      <w:r>
        <w:t>婆的腰际上，上下抚摸，此时的她并没有拒绝，享受着我的挑逗，我也刻意将手掌她的胸部侧方，轻轻的施压，让</w:t>
      </w:r>
    </w:p>
    <w:p>
      <w:r>
        <w:t>大家看到了更深邃的乳沟。而老婆也将她带着婚戒的纤细的手放在我的大腿，有意无意地往我大腿内侧搓揉，甚至</w:t>
      </w:r>
    </w:p>
    <w:p>
      <w:r>
        <w:t>还不安分地几次划过我已肿大的裤档。我俩就在吧台前很陶醉地玩着我们的小游戏，宛若无人之境，加上彼此也喝</w:t>
      </w:r>
    </w:p>
    <w:p>
      <w:r>
        <w:t>了不少酒，早已微醺又面红耳赤，准备离场回家继续我们的夜晚。於是付完了帐我便离座去洗手间，老婆则独自一</w:t>
      </w:r>
    </w:p>
    <w:p>
      <w:r>
        <w:t>人在座位上仰着头、闭着眼、手握着酒杯聆听着音乐。也不过才几分钟的时间，我从洗手间出来时，看到了老婆座</w:t>
      </w:r>
    </w:p>
    <w:p>
      <w:r>
        <w:t>位旁多了那位刚才与老婆搭讪的异国帅哥，他果真是弃而不舍，看着他们聊着天，我突然有种异样的心情，这不就</w:t>
      </w:r>
    </w:p>
    <w:p>
      <w:r>
        <w:t>是我梦中的情景吗？不知道哪来的胆子我并不往吧台方向走去，却选择了人潮较多的区域移动，藉此机会一圆我的</w:t>
      </w:r>
    </w:p>
    <w:p>
      <w:r>
        <w:t>偷窥梦。</w:t>
      </w:r>
    </w:p>
    <w:p>
      <w:r>
        <w:t>在远处黑暗之中看到了外国帅哥施展他的把妹技巧，善用着他的肢体语言在老婆面前有说有笑，时而靠近老婆</w:t>
      </w:r>
    </w:p>
    <w:p>
      <w:r>
        <w:t>的侧脸在她耳边说话，老婆则害羞地低着脸频频点头。他帮自己与老婆各点了一杯饮料。老婆看似很享受这段艳遇，</w:t>
      </w:r>
    </w:p>
    <w:p>
      <w:r>
        <w:t>朦胧却诱人的双眼看着眼前的型男，一手转动着刚到的酒杯，另一手则拨弄耳边的头发，很明显散发着对面前帅哥</w:t>
      </w:r>
    </w:p>
    <w:p>
      <w:r>
        <w:t>的好感。随着他们的交谈，外国男子看似越来越靠近了我的老婆，当老婆转过身去品尝手中的酒精，老外趁机上下</w:t>
      </w:r>
    </w:p>
    <w:p>
      <w:r>
        <w:t>打量老婆一番，尽是赞赏的神情，恨不得想当场将我老婆吞下般似的。老外的肢体渐渐不安分，他的膝盖很刻意地</w:t>
      </w:r>
    </w:p>
    <w:p>
      <w:r>
        <w:t>触碰老婆的大腿，一手也放在吧台上慢慢靠近老婆的手臂。老婆似乎有感受到对方的企图，偷偷向洗手间的方向张</w:t>
      </w:r>
    </w:p>
    <w:p>
      <w:r>
        <w:t>望，应该是在寻找着我的踪迹，但令人疑窦的是当她没有看见我时，脸上迟疑了一下却有了放心的表情，难道她也</w:t>
      </w:r>
    </w:p>
    <w:p>
      <w:r>
        <w:t>正享受着我的缺席。或许是紧张，老婆的饮料喝得很快，外国型男又为了他们各点了一杯酒，这次这位陌生男人鼓</w:t>
      </w:r>
    </w:p>
    <w:p>
      <w:r>
        <w:t>起勇气，把原本在吧台上的手温柔地贴在老婆的上手臂上，老婆直了直身体却没有拒绝的意思，型男心知已得到老</w:t>
      </w:r>
    </w:p>
    <w:p>
      <w:r>
        <w:t>婆的默许，手背在老婆的肌肤上轻碰着。而另一只手也没有闲着，手指总是在两腿膝盖间游走，说话时更是亲密，</w:t>
      </w:r>
    </w:p>
    <w:p>
      <w:r>
        <w:t>在老婆耳边逗着，令她频频窃笑。眼看着老婆就要沦陷在外国男的攻势，该轮到老公出马救驾了，当我决定要打断</w:t>
      </w:r>
    </w:p>
    <w:p>
      <w:r>
        <w:t>这段艳遇时，老婆的举动让我顿时不知所措，让我犹豫着是否要继续向前，从老外手中抢回老婆。当那男人抚摸着</w:t>
      </w:r>
    </w:p>
    <w:p>
      <w:r>
        <w:t>老婆的手臂时，老婆的另外一只手竟然放在型男的手腕上，婚戒在手中闪闪发亮，手心却贴着一个陌生人的手上。</w:t>
      </w:r>
    </w:p>
    <w:p>
      <w:r>
        <w:t>外国男又靠着老婆的耳朵说话，但此时已看不清是在说话或是在亲吻老婆的耳，我刚刚才吻过的耳垂，现在竟是在</w:t>
      </w:r>
    </w:p>
    <w:p>
      <w:r>
        <w:t>另一个男人的嘴唇上，老婆偏着头、眼睫毛下垂、小嘴微开，表情更是如痴如醉。</w:t>
      </w:r>
    </w:p>
    <w:p>
      <w:r>
        <w:t>帅哥胆子变大了，原本在手臂的手掌现在移动到了背后，他将老婆轻拥，继续在耳边磨蹭，手却不断的在肩膀</w:t>
      </w:r>
    </w:p>
    <w:p>
      <w:r>
        <w:t>与脖子上轻揉着。老婆将左腿抬起变换了双腿交叉姿势，指尖则停留在型男的膝盖上。外国帅哥由上而下看着，深</w:t>
      </w:r>
    </w:p>
    <w:p>
      <w:r>
        <w:t>深的V 字领已不能掩盖太多肌肤，绵密的胸脯随着老婆的呼吸更是呼之欲出。因为老婆变换了坐姿，洋装的领口稍</w:t>
      </w:r>
    </w:p>
    <w:p>
      <w:r>
        <w:t>微往一边动了一下，没想到此动作竟让黑色内衣的肩带露了出来。老婆当然没办法察觉，男人发现后主动地用手将</w:t>
      </w:r>
    </w:p>
    <w:p>
      <w:r>
        <w:t>肩带推进衣服里，此举动更让老婆胀红了脸，结婚后没有其他男人与她有太亲密的肌肤之亲，没想到今晚却在公开</w:t>
      </w:r>
    </w:p>
    <w:p>
      <w:r>
        <w:t>场合让一名异国男子抚摸自己的身体，甚至调整了自己的内衣。我想如果我再不出现就太说不过去了，总不能尿遁</w:t>
      </w:r>
    </w:p>
    <w:p>
      <w:r>
        <w:t>从此不见，於是我向他们走去，还是老婆首先发现我的，她装着毫不在意地将手抽回，身体也稍微挺直，轻声告知</w:t>
      </w:r>
    </w:p>
    <w:p>
      <w:r>
        <w:t>对方她老公回来了。没想到型男居然也很大方与我点点头，我微笑着不带着一丝敌意，跟老婆说抱歉在厕所里耽搁</w:t>
      </w:r>
    </w:p>
    <w:p>
      <w:r>
        <w:t>了。於是老婆介绍型男给我认识，他看起来还称得上有风度，不会畏畏缩缩，很大方地称赞老婆的美，老婆此时也</w:t>
      </w:r>
    </w:p>
    <w:p>
      <w:r>
        <w:t>害羞的低着头。我们便与他在吧台又聊了一阵子，我与老婆面对着他，我的手不时在老婆的腰部及大腿游走，让外</w:t>
      </w:r>
    </w:p>
    <w:p>
      <w:r>
        <w:t>国男子看得心痒痒的。这位帅哥算是很健谈，很开朗的与我们聊天，他甚至还主动问起我们是否想要续摊，到别的</w:t>
      </w:r>
    </w:p>
    <w:p>
      <w:r>
        <w:t>地方聊聊天。</w:t>
      </w:r>
    </w:p>
    <w:p>
      <w:r>
        <w:t>一样都是男人，我很清楚他的提议背后的意思，难道，我们做爱时的幻想就要在今晚实现？我不回答，看着老</w:t>
      </w:r>
    </w:p>
    <w:p>
      <w:r>
        <w:t>婆，等着她亲自拒绝这帅哥的诱惑，老婆的眼神在我与外国人之间闪烁着。出乎我的意料，她说：「喝了好多，还</w:t>
      </w:r>
    </w:p>
    <w:p>
      <w:r>
        <w:t>是我们找个地方休息顺便聊天吧。」我用惊讶的神情看着她的眼睛，她似乎没有退却的感觉，就准备要起身了。外</w:t>
      </w:r>
    </w:p>
    <w:p>
      <w:r>
        <w:t>国型男喜出望外，立即付了饮料的钱，也不找钱，便紧紧跟随我们走出店外。在计程车里，我不断的在脑海中重复</w:t>
      </w:r>
    </w:p>
    <w:p>
      <w:r>
        <w:t>刚才所发生的状况与将要发生的事情，这真是出门时绝对料想不到的。老婆坐在我身旁双手勾着我的手臂，我再一</w:t>
      </w:r>
    </w:p>
    <w:p>
      <w:r>
        <w:t>次用询问的眼光看着她，她用着微醺的眼神很镇定地向我微笑，之后便靠着我的肩膀直到目的地。</w:t>
      </w:r>
    </w:p>
    <w:p>
      <w:r>
        <w:t>这是一间很普通的旅馆，在都市里处处可见，我们三人取了房间钥匙，走廊感觉特别的长，从头到脚没有一处</w:t>
      </w:r>
    </w:p>
    <w:p>
      <w:r>
        <w:t>感觉真实。进了房间，我们开了刚在楼下便利商店买的啤酒，虽说是助兴，但实际上是帮大家壮胆，喝了一轮之后，</w:t>
      </w:r>
    </w:p>
    <w:p>
      <w:r>
        <w:t>大家的心房又松懈了下来，虽然老婆与外国型男的距离不像是在酒吧中那样亲近，但大腿互相碰触，看似稀松平常。</w:t>
      </w:r>
    </w:p>
    <w:p>
      <w:r>
        <w:t>就这样半个小时过后，似乎没有人想采取任何动作，身为丈夫的我应该要出点力，再拉近彼此的距离。聊天的同时，</w:t>
      </w:r>
    </w:p>
    <w:p>
      <w:r>
        <w:t>我紧靠着老婆的背部，伸手抱着她，嘴唇贴着她的脖子亲吻着，型男也毫不掩饰，眼睛紧盯着老婆的身体，继续跟</w:t>
      </w:r>
    </w:p>
    <w:p>
      <w:r>
        <w:t>老婆聊天。他鼓起勇气牵起了老婆的手，温柔地把玩她的手指，并帮她的手臂按摩。</w:t>
      </w:r>
    </w:p>
    <w:p>
      <w:r>
        <w:t>我能感觉到老婆的呼吸越来越急促，毕竟不是天天有外国人把玩着她的手，她似乎不好意思动，坐在沙发上让</w:t>
      </w:r>
    </w:p>
    <w:p>
      <w:r>
        <w:t>两个男人为她服务。於是为了化解老婆的尴尬与别扭，我再次离席去了浴室，我稍掩着门，成全老婆难得的艳遇。</w:t>
      </w:r>
    </w:p>
    <w:p>
      <w:r>
        <w:t>我在半掩的门后观察宝贝老婆的一举一动，她低着头却用极羞涩的眼神凝望着型男，型男也与她深情地四目交投，</w:t>
      </w:r>
    </w:p>
    <w:p>
      <w:r>
        <w:t>足足注视着对方一分钟后，型男缓缓地靠近老婆，轻托着老婆的下巴，在她脸颊上献上深深的一吻。</w:t>
      </w:r>
    </w:p>
    <w:p>
      <w:r>
        <w:t>有多少年没有其他的男人吻过老婆的俏脸，这一吻让老婆的脸颊再次泛红，外国型男趁胜追击，开始不断用嘴</w:t>
      </w:r>
    </w:p>
    <w:p>
      <w:r>
        <w:t>唇在老婆的脸庞留下极短暂却深情的吻。任何一个部位都没有放过，鼻子、眼皮、额头、耳朵与脖子皆有型男烙下</w:t>
      </w:r>
    </w:p>
    <w:p>
      <w:r>
        <w:t>的痕迹。最后他双手捧着老婆的脸庞，用他的双唇轻碰在老婆丰润的朱唇，如闪电一般，所有的禁忌瞬间瓦解，两</w:t>
      </w:r>
    </w:p>
    <w:p>
      <w:r>
        <w:t>双唇如焦糖黏腻不分，随着头的摆动，热吻之余似乎还看到他俩的舌尖不断地探索彼此最深层的欲望。既使老婆内</w:t>
      </w:r>
    </w:p>
    <w:p>
      <w:r>
        <w:t>心澎湃，我可以感受到她脖子以下全都不听使唤，或许这份激情使她过度紧张，导致四肢僵硬，任凭型男拥着她的</w:t>
      </w:r>
    </w:p>
    <w:p>
      <w:r>
        <w:t>身体。型男也很懂得调情，用手指在老婆的背部及腰部轻轻地滑动，偶尔会牵起老婆的手十指紧扣，或许有些安抚</w:t>
      </w:r>
    </w:p>
    <w:p>
      <w:r>
        <w:t>作用，老婆的手也渐渐有了反应，轻握着型男的手腕。外国人顺势将手放在老婆的大腿上，陌生男人掌心的温度似</w:t>
      </w:r>
    </w:p>
    <w:p>
      <w:r>
        <w:t>乎在帮老婆光滑的肌肤取暖，轻轻地上下搓揉，型男的大拇指偷偷地溜进裙子里，趁机将裙子慢慢地往上推，暴露</w:t>
      </w:r>
    </w:p>
    <w:p>
      <w:r>
        <w:t>出更多老婆的大腿，此举动让老婆的双腿紧紧地并拢，眼睛更是闭着不敢张开。</w:t>
      </w:r>
    </w:p>
    <w:p>
      <w:r>
        <w:t>她们的热吻没有间断，老婆此时似乎很享受这双异国的嘴唇，型男则将他的手由大腿外侧渐渐地往上滑动，抚</w:t>
      </w:r>
    </w:p>
    <w:p>
      <w:r>
        <w:t>摸着老婆的腰部，细细品嚐她的曲线。蠢蠢欲动的手指继续往上爬，触碰到了老婆胸罩的侧边，老婆再次有了触电</w:t>
      </w:r>
    </w:p>
    <w:p>
      <w:r>
        <w:t>的感觉，挺直了腰，吸口气，胸脯看似更美丽了。当老婆深呼吸，挺了挺胸部，型男很技巧地双手握住了老婆的乳</w:t>
      </w:r>
    </w:p>
    <w:p>
      <w:r>
        <w:t>房，他并不用施压，只是用他的大手温柔地捧着，原本就很性感的乳沟现在二分之一的奶子都在外头了，白皙的肌</w:t>
      </w:r>
    </w:p>
    <w:p>
      <w:r>
        <w:t>肤让老外盯着看，直说太美了。他将老婆的乳房往上提，忍不住将自己的脸往乳沟里钻，频频吸允裸露在外的奶子，</w:t>
      </w:r>
    </w:p>
    <w:p>
      <w:r>
        <w:t>在细嫩的嫩肤上留下一块又一块的草莓，整个胸部被吻得红通通。因受不了刺激，老婆也把双手环抱着型男的头，</w:t>
      </w:r>
    </w:p>
    <w:p>
      <w:r>
        <w:t>纤细的手指在棕色卷发中穿插，嘴巴与鼻子则发出些愉悦的喘息声，轻声且急促。老婆仰着头，任头发散落在她的</w:t>
      </w:r>
    </w:p>
    <w:p>
      <w:r>
        <w:t>背后，此时我才发现老婆的脖子上也是满满老外留下的红印。</w:t>
      </w:r>
    </w:p>
    <w:p>
      <w:r>
        <w:t>型男拉着老婆的手站起来，双手已经离开老婆丰满的胸部，他们俩的嘴唇再次相交，比之前还要激烈。型男透</w:t>
      </w:r>
    </w:p>
    <w:p>
      <w:r>
        <w:t>过薄薄的洋装，双手抚摸着老婆的臀部，抚摸之余还稍微使力掐了几下。也因为老外的手法老道，原本就被拉起的</w:t>
      </w:r>
    </w:p>
    <w:p>
      <w:r>
        <w:t>裙子往上缩，露出了臀部与大腿交界那条性感的曲线，老外也很刻意地将裙子继续往上推好让他的手能够稳稳掐住</w:t>
      </w:r>
    </w:p>
    <w:p>
      <w:r>
        <w:t>老婆动人的翘臀。老外的优点在於绝不猴急，轻轻、柔柔地与老婆享受着前戏，彼此沐浴在激情的狂放中。老婆似</w:t>
      </w:r>
    </w:p>
    <w:p>
      <w:r>
        <w:t>乎已经完全投降，由被动转为主动，很激烈地与型男接吻、爱抚，这些年都没有看过老婆如此热情、如此主动。</w:t>
      </w:r>
    </w:p>
    <w:p>
      <w:r>
        <w:t>老外弯下腰将老婆一把抱起，往床的方向走去，过程中他们的热吻未曾间断，直到老婆坐到床的边缘型男才松</w:t>
      </w:r>
    </w:p>
    <w:p>
      <w:r>
        <w:t>手，深情地注视着老婆，他将双手放在老婆的腰际。老外悄悄地问了她一句，只见老婆害羞地点了头，老外就将老</w:t>
      </w:r>
    </w:p>
    <w:p>
      <w:r>
        <w:t>婆的洋装缓缓地撩起，露出了腹部、胸部，再从老婆举起的双手中脱落。老婆身上所剩的掩盖物就剩下肤色的高跟</w:t>
      </w:r>
    </w:p>
    <w:p>
      <w:r>
        <w:t>鞋、黑色的丁字裤、胸罩及我送给她的蓝宝项炼了，她很本能的用双手遮掩了腹部。老外则将老婆的双手挪开，好</w:t>
      </w:r>
    </w:p>
    <w:p>
      <w:r>
        <w:t>好欣赏这完美人妻的身体。他也自行脱去自己的上衣及外裤，当他脱去自己的内裤时，彷佛成人片里看得到的肉棒</w:t>
      </w:r>
    </w:p>
    <w:p>
      <w:r>
        <w:t>就在我们的前面弹出，它不会大到离谱，但绝对比一般亚洲人得都要大上许多，而此时还未全勃起。老婆看了也直</w:t>
      </w:r>
    </w:p>
    <w:p>
      <w:r>
        <w:t>盯着它看，老外也很大方，牵起老婆的手放在自己的肉棒上，老婆很有兴趣的把玩着，想必不是常常有机会遇到这</w:t>
      </w:r>
    </w:p>
    <w:p>
      <w:r>
        <w:t>么大的，接着便乖乖地用手指帮老外套弄着。老外闭着眼睛享受着老婆的手法，老婆也很听话地来回套弄，这时她</w:t>
      </w:r>
    </w:p>
    <w:p>
      <w:r>
        <w:t>才有时间望向浴室。她看到了我在门口观赏如此刺激的成人秀，害羞地做了个鬼脸，她的表情又是歉意又是愉悦，</w:t>
      </w:r>
    </w:p>
    <w:p>
      <w:r>
        <w:t>五味杂陈全写在脸上。</w:t>
      </w:r>
    </w:p>
    <w:p>
      <w:r>
        <w:t>此时恰巧型男的手掌抚摸着老婆的脸颊，轻轻将他的肉棒推向嘴唇，老婆就在边看着我的同时，被老外将肉棒</w:t>
      </w:r>
    </w:p>
    <w:p>
      <w:r>
        <w:t>放入她的嘴里。要整根放吞入口中是不可能的，老婆只将龟头放在嘴里吞吐着。老婆的口技原本就是令人难忘的，</w:t>
      </w:r>
    </w:p>
    <w:p>
      <w:r>
        <w:t>在这陌生人面前更是特别卖力，竟然试着深喉咙，将老外的屌一寸、一寸地含入口中，但当然老外的还是太长了，</w:t>
      </w:r>
    </w:p>
    <w:p>
      <w:r>
        <w:t>老婆闭着眼睛尽量吞，还是只能含住一半。型男用手扶着老婆的下巴与脸颊，有节奏地将肉棒送进老婆的小嘴，力</w:t>
      </w:r>
    </w:p>
    <w:p>
      <w:r>
        <w:t>道并不大，对老婆仍是很温柔，我想老婆就是享受这样的对待，很是努力地用嘴巴服务型男。不知过了多久，我已</w:t>
      </w:r>
    </w:p>
    <w:p>
      <w:r>
        <w:t>移动到了沙发上观战，暂时不去打扰此刻的气氛，型男将肉棒抽出，命令老婆躺下，自己则走到床铺边缘，将老婆</w:t>
      </w:r>
    </w:p>
    <w:p>
      <w:r>
        <w:t>的丁字裤轻松地除下，滑落至高跟鞋上。他双手握住老婆的脚踝往上抬起，另膝盖弯曲，自己跪在地毯上，将脸埋</w:t>
      </w:r>
    </w:p>
    <w:p>
      <w:r>
        <w:t>进老婆的双腿中，嘴唇贴上老婆的私处，开始用嘴帮老婆服务了起来。</w:t>
      </w:r>
    </w:p>
    <w:p>
      <w:r>
        <w:t>老婆再也忍不住了，她的呻吟随着型男亲吻的节奏忽大忽小，带着些许的鼻音，老婆的叫声让老外更是努力。</w:t>
      </w:r>
    </w:p>
    <w:p>
      <w:r>
        <w:t>从我的角度，可以看见老外嘴唇与舌头涵盖的范围之广，包含了老婆的大腿四周、阴唇、阴道口、还有小菊花。就</w:t>
      </w:r>
    </w:p>
    <w:p>
      <w:r>
        <w:t>像品嚐一份美味的甜点，老外全脸满是老婆的淫水，吸允的口水声与老婆的呻吟声此起彼落，而老婆的双手不断地</w:t>
      </w:r>
    </w:p>
    <w:p>
      <w:r>
        <w:t>揉捏自己的胸部，也同时抓着老外的头发往自己的私处压着。型男的头在老婆的跨下摆动得越来越快，而老婆臀部</w:t>
      </w:r>
    </w:p>
    <w:p>
      <w:r>
        <w:t>的起伏也越来越大，她突然拱起了腰，大叫了三、四声后，我知道她高潮了。她的全身颤抖，眼睛与嘴唇都紧闭着，</w:t>
      </w:r>
    </w:p>
    <w:p>
      <w:r>
        <w:t>享受着延长时间的高潮快感。当老外的脸离开了老婆的私处，我才赫然发现老外的中指竟是在老婆的屁眼里，原来</w:t>
      </w:r>
    </w:p>
    <w:p>
      <w:r>
        <w:t>老外两面夹攻才让老婆那么快就高潮。我看着老外缓缓将手指抽出，爬上床贴着老婆的身体，又开始与她舌吻。通</w:t>
      </w:r>
    </w:p>
    <w:p>
      <w:r>
        <w:t>常在家中，一旦老婆高潮后，她便没有力气再继续下去，但此刻的老婆就像另外一个人似的，热情的接受老外的第</w:t>
      </w:r>
    </w:p>
    <w:p>
      <w:r>
        <w:t>二次邀约，拥抱着老外深怕他溜走般，用自己的双唇回敬老外。</w:t>
      </w:r>
    </w:p>
    <w:p>
      <w:r>
        <w:t>在热吻的同时，老婆的十指抓紧型男的背部，在上面印上深深的指痕。老外似乎每一寸肌肤都不肯放过，从老</w:t>
      </w:r>
    </w:p>
    <w:p>
      <w:r>
        <w:t>婆的脸、脖子到胸部，无一处没有他的口水，他双手捧着老婆美丽、柔软的乳房，用舌尖在乳头及乳晕上不断地画</w:t>
      </w:r>
    </w:p>
    <w:p>
      <w:r>
        <w:t>圈圈，甚至用牙齿轻轻地咬着老婆坚挺的乳头，老婆仰着头发出一声低沉的呻吟，似乎被咬的微痛带给她无限的快</w:t>
      </w:r>
    </w:p>
    <w:p>
      <w:r>
        <w:t>感。型男像个小男孩似的，在老婆胸前含着乳房不放，双手并在老婆的身上予取予求。他又将手指放入老婆的小穴</w:t>
      </w:r>
    </w:p>
    <w:p>
      <w:r>
        <w:t>中，手指头看起来更是晶莹剔透，进出的拍打声与淫水声，看来老婆真的已准备好第二回合。老婆爬起身，老外顺</w:t>
      </w:r>
    </w:p>
    <w:p>
      <w:r>
        <w:t>势躺在床上，老婆转过身来，膝盖跪在床上，她看了看这外国型男的屌，用手上下搓弄了两下，大拇指故意在龟头</w:t>
      </w:r>
    </w:p>
    <w:p>
      <w:r>
        <w:t>上摩擦，并特别在龟头的小缝缝来回轻轻触摸，捏了一下，眯着眼睛俏皮地凝望着帅哥。老外只回了一句：「you</w:t>
      </w:r>
    </w:p>
    <w:p>
      <w:r>
        <w:t>are so naughty！」你好坏的意思。他便二话不说，挺起身，双手捧着老婆的小脸蛋，缓缓往下压，老婆也很配合</w:t>
      </w:r>
    </w:p>
    <w:p>
      <w:r>
        <w:t>轻轻地开了小嘴，手仍握着充着血的肉棒，被动式地含住了老外的命根子。</w:t>
      </w:r>
    </w:p>
    <w:p>
      <w:r>
        <w:t>通常在家哩，老婆在帮我口交时，因为太舒服的缘故，一半的时间都闭着眼睛，享受老婆完美的口技。难得这</w:t>
      </w:r>
    </w:p>
    <w:p>
      <w:r>
        <w:t>个机会，我能够全程、不间断地看着老婆陶醉地施展她可爱小嘴的功力，尤其又是没见过的巨棒，我全身发烫，言</w:t>
      </w:r>
    </w:p>
    <w:p>
      <w:r>
        <w:t>语已难以形容。於是我为了看得更清楚，我将椅子移到床边，近距离观赏老婆不羁之夜。老婆感觉到我的举动，她</w:t>
      </w:r>
    </w:p>
    <w:p>
      <w:r>
        <w:t>只是看着我，一手在肉棒上，一手握着蛋蛋，卖力吸允着。我知道今天老婆欲火焚身，所有做女性的道德、所有做</w:t>
      </w:r>
    </w:p>
    <w:p>
      <w:r>
        <w:t>人妻的规范早已抛诸脑后，她与外国型男一样，今晚只有最原始的野性，对性爱及肉体的渴望表露无遗。老婆就在</w:t>
      </w:r>
    </w:p>
    <w:p>
      <w:r>
        <w:t>我面前疯狂地为她眼前的男人做最淫荡的动作，外国人也很不客气地双手压着老婆的后脑，不断干着老婆的喉咙，</w:t>
      </w:r>
    </w:p>
    <w:p>
      <w:r>
        <w:t>老婆嘴里的口淫声越来越大声、越来越激烈。老外似乎受不了了，他突然坐起抱住老婆，他的嘴贴上老婆淫乱的嘴，</w:t>
      </w:r>
    </w:p>
    <w:p>
      <w:r>
        <w:t>又开始舌战了起来。他们一边热吻，一边又往床上倒，直到老婆躺在床上。</w:t>
      </w:r>
    </w:p>
    <w:p>
      <w:r>
        <w:t>「I want to fuck you！」老外对着老婆大声叫。「ok. 」老婆也轻声说着。型男双手抓住老婆纤细的小腿，</w:t>
      </w:r>
    </w:p>
    <w:p>
      <w:r>
        <w:t>将双腿向外张开，直视着老婆已经湿透的小穴。老婆此时眼睛紧盯着老外，双手抓着紫色的床单，看着自己的双腿</w:t>
      </w:r>
    </w:p>
    <w:p>
      <w:r>
        <w:t>被扒开成 V字形；她脸红，胸部起伏变大了，害羞地偏过头，但又不自主又看着老外，期待却又害怕着即将要发生</w:t>
      </w:r>
    </w:p>
    <w:p>
      <w:r>
        <w:t>的事情。老外转头看了我一眼，我向他点了头，他会意了。他先深情看着老婆，再低头看着老婆大腿间诱惑的私穴，</w:t>
      </w:r>
    </w:p>
    <w:p>
      <w:r>
        <w:t>他用臀部的姿势将肉棒翘起，龟头刚好抵到了老婆发亮的阴唇，我此时才警觉老外根本没有戴保险套，老婆也没有</w:t>
      </w:r>
    </w:p>
    <w:p>
      <w:r>
        <w:t>提醒他，莫非老婆今晚想要体验老外活生生的触感，就希望他不要射进去。眼看着老外将老婆的大腿往下压，屁股</w:t>
      </w:r>
    </w:p>
    <w:p>
      <w:r>
        <w:t>缓缓往前推，他又粗又长的屌无声无息插入了老婆的阴道中。那瞬间，老婆大声叫了出来：「啊……」老婆的眉头</w:t>
      </w:r>
    </w:p>
    <w:p>
      <w:r>
        <w:t>紧锁、嘴巴张开、腰部挺起，她的妹妹将外国屌全吞了进去，一寸不留，只见到老外金黄色的阴毛与老婆小撮黑色</w:t>
      </w:r>
    </w:p>
    <w:p>
      <w:r>
        <w:t>的卷毛纠结在一起，密不可分。以往我进入老婆小穴时，她都会喊说已经顶到底了，再推进就会痛了，没想到此时</w:t>
      </w:r>
    </w:p>
    <w:p>
      <w:r>
        <w:t>她居然能接受如此庞然大物，却丝毫没有怨言。一插一抽之间，我可以看到老外肉棒上沾满了老婆淫水，固定的节</w:t>
      </w:r>
    </w:p>
    <w:p>
      <w:r>
        <w:t>奏带出更大量的水份，滴满整条床单。老婆双腿也勾住老外的臀部，似乎这样的姿势能够让她们的交合更加紧密。</w:t>
      </w:r>
    </w:p>
    <w:p>
      <w:r>
        <w:t>外国型男则用他大一号的双掌紧握住老婆的腰部，时而暴力、时而温柔前后摇晃着，每一次都是很深刻的侵入，丝</w:t>
      </w:r>
    </w:p>
    <w:p>
      <w:r>
        <w:t>毫不让老婆有喘息的空间。</w:t>
      </w:r>
    </w:p>
    <w:p>
      <w:r>
        <w:t>老婆也从一开始的不习惯，渐渐产生了愉悦的淫叫声，原本我早已习惯的床叫声，现在听起来更澎湃、更是荡</w:t>
      </w:r>
    </w:p>
    <w:p>
      <w:r>
        <w:t>气回肠。她完美的双峰也因激烈的冲刺而大力晃动，彷佛变形似地，两颗小奶头更随着乳房不断摆动，不知是否要</w:t>
      </w:r>
    </w:p>
    <w:p>
      <w:r>
        <w:t>稳住乳房大力的摇晃，亦或生理需求，她双手抓着她的奶，搓揉着。老外瞧见，知道老婆之需，两只大手握住老婆</w:t>
      </w:r>
    </w:p>
    <w:p>
      <w:r>
        <w:t>两粒奶，像捏水球一样，直到老婆乳房变形、扭曲，老婆叫声更大，似乎极享受外国男人如此对待，一点也不觉得</w:t>
      </w:r>
    </w:p>
    <w:p>
      <w:r>
        <w:t>委屈。接着老外顺着胸部、腹部、抚摸到了丛林地带，几根手指有规律地顺时钟轻柔着老婆的阴蒂，那是老婆的罩</w:t>
      </w:r>
    </w:p>
    <w:p>
      <w:r>
        <w:t>门，她的反应也极为激烈。「好舒服喔！好舒服喔！」她一边抬起臀部一边吟叫着。就这样，她们两个享受着极放</w:t>
      </w:r>
    </w:p>
    <w:p>
      <w:r>
        <w:t>荡的性爱，一进一出，老外精力看似源源不绝，他忽然转向我，向我说：「一起来吧？！」老实说我早已憋不住了，</w:t>
      </w:r>
    </w:p>
    <w:p>
      <w:r>
        <w:t>当老外这样说时，我望着老婆，但她却沉溺於天堂中，没有看我。於是我向床边走过去，全身衣服都脱了，上了床。</w:t>
      </w:r>
    </w:p>
    <w:p>
      <w:r>
        <w:t>老外则将老婆轻松地翻过身，将她的屁股翘起，如狗爬式撑在床上。我则爬到床头坐在枕头上。老外与老婆已经又</w:t>
      </w:r>
    </w:p>
    <w:p>
      <w:r>
        <w:t>开始大战，老婆的脸刚好在我的棒棒上方，看了一晚的春宫秀，我实在按耐不住，捧着老婆的脸靠近我暴筋的小弟</w:t>
      </w:r>
    </w:p>
    <w:p>
      <w:r>
        <w:t>弟。</w:t>
      </w:r>
    </w:p>
    <w:p>
      <w:r>
        <w:t>老婆今晚判若两人，没有见过她对肉棒那么饥渴，她用美妙的双唇与舌头为我做了这一生最爽快的口交，每一</w:t>
      </w:r>
    </w:p>
    <w:p>
      <w:r>
        <w:t>次的力道与深度都恰到好处，感觉像似快将我的肉棒吞掉。或许她已经不把我当作结婚多年的老公，而是外国型男</w:t>
      </w:r>
    </w:p>
    <w:p>
      <w:r>
        <w:t>的另一位朋友，才会如此疯狂、淫荡。外国型男在老婆身后强力碰撞，让老婆身体前后大力摆动着，连在她嘴里我</w:t>
      </w:r>
    </w:p>
    <w:p>
      <w:r>
        <w:t>的屌也频频掉出，只好用手握着，上下套弄。看着老婆涣散的眼神，彷佛吃了春药般，脸上带着笑意却又不断大声</w:t>
      </w:r>
    </w:p>
    <w:p>
      <w:r>
        <w:t>呻吟，我的完美人妻似乎又回到了刚离开校园时的青春活力，干劲十足。老外再次将老婆翻了过来，平躺在床上，</w:t>
      </w:r>
    </w:p>
    <w:p>
      <w:r>
        <w:t>老婆的大腿被他往上压着，因在近处，我可以很清楚地看到老婆红肿外翻的阴唇，为了应付今晚的大屌，我第一次</w:t>
      </w:r>
    </w:p>
    <w:p>
      <w:r>
        <w:t>看见老婆的小穴可以那么样的开，紧紧包覆着迎「穴」而来的外国肉棒。老外跟我做了一个手势，希望我能靠近他，</w:t>
      </w:r>
    </w:p>
    <w:p>
      <w:r>
        <w:t>我一时不明他的意思，他说：「帮我打开。」原来要他请我把老婆的小穴再翻开一些，让他插的更顺。我听懂后，</w:t>
      </w:r>
    </w:p>
    <w:p>
      <w:r>
        <w:t>跪在老婆的身旁，双手抚摸着她的小腹，然后滑到她的下体，双手贴着阴唇的两旁，稍微往外施压，令她的洞口更</w:t>
      </w:r>
    </w:p>
    <w:p>
      <w:r>
        <w:t>宽广。外国人很是兴奋，加速抽送，没想到我居然帮着外人将老婆的小穴撑开，任由一根陌生的屌自由进出。</w:t>
      </w:r>
    </w:p>
    <w:p>
      <w:r>
        <w:t>有了我两只手的刺激，老婆叫得更大声，为之疯狂，她双手捏着自己的奶子，纤细的手指不断揉捏乳头，口中</w:t>
      </w:r>
    </w:p>
    <w:p>
      <w:r>
        <w:t>叫着：「Fuck me ！ Fuck me！」她的声音越来越急促，音频越来越尖锐，再次听到我熟悉的声音，她的第二回高</w:t>
      </w:r>
    </w:p>
    <w:p>
      <w:r>
        <w:t>潮已在不远处。老婆有规律地上下摆动自己的臀部，她的淫叫声配合着老外的抽送。突然间老婆歇斯底里地开始大</w:t>
      </w:r>
    </w:p>
    <w:p>
      <w:r>
        <w:t>叫，腰部高高抬起，全身如被雷打到，身体筋銮、微微抽蓄、颤抖、四肢关节僵化，一动也不能动。她的呻吟与喘</w:t>
      </w:r>
    </w:p>
    <w:p>
      <w:r>
        <w:t>息声至少持续了两、三分钟，在这过程中老外拚了命干着老婆，双手握着老婆的腰部，我则移动到老婆的胸部，用</w:t>
      </w:r>
    </w:p>
    <w:p>
      <w:r>
        <w:t>力揉捏着。老外抽送的速度越来越快，每一次进出我都替老婆担心，怕这大屌弄痛了她。终於，老外在一次强力撞</w:t>
      </w:r>
    </w:p>
    <w:p>
      <w:r>
        <w:t>击后突然静止，双手紧紧抓着老婆腰部，屁股轻微颤抖却持续往前推，他的眼睛紧闭，低声呻吟。不动。再一次，</w:t>
      </w:r>
    </w:p>
    <w:p>
      <w:r>
        <w:t>老外又再一次用力将屌推进老婆最深处，这次伴随着几次急促的抖动。我知道他射进去了。老婆高潮后紧缩的阴道</w:t>
      </w:r>
    </w:p>
    <w:p>
      <w:r>
        <w:t>夹着老外膨胀的肉棒，将最后一滴精液都挤了出来，在老婆的子宫与阴道中。</w:t>
      </w:r>
    </w:p>
    <w:p>
      <w:r>
        <w:t>他们俩就在我面前享受着高潮后的宁静，外国人的性器官还在老婆的穴中，一动也不动，趴在老婆的胸部上，</w:t>
      </w:r>
    </w:p>
    <w:p>
      <w:r>
        <w:t>倾听彼此的心跳声，深情接吻着。我想今晚我的任务也达成，让老婆有如此深刻、难忘的经验，也是她一直无法实</w:t>
      </w:r>
    </w:p>
    <w:p>
      <w:r>
        <w:t>现的美梦，今晚属於老婆的，我只好先去浴室冲个冷水澡，好好冷静下来。待我从浴室出来时，他们在床上各自躺</w:t>
      </w:r>
    </w:p>
    <w:p>
      <w:r>
        <w:t>着。我走近他们，看到白色精液自老婆的阴道中流出，沾满了她的屁股与床单。老公，谢谢你！」老婆很诚心地对</w:t>
      </w:r>
    </w:p>
    <w:p>
      <w:r>
        <w:t>着我说。舒服吗？」我问老婆。「舒服。」老婆害羞着说。「那就好。」「老公，我爱你！」「我也爱你老婆！」</w:t>
      </w:r>
    </w:p>
    <w:p>
      <w:r>
        <w:t>我回她。</w:t>
      </w:r>
    </w:p>
    <w:p>
      <w:r>
        <w:t>老外坐起，望着我说：「你的老婆实在太美丽了！」「谢谢，你喜欢就好。」我回得很怪，但当下也想不出甚</w:t>
      </w:r>
    </w:p>
    <w:p>
      <w:r>
        <w:t>么其他用词。於是我们三人行在房间聊一聊天，一起步出旅馆，留下了彼此的联络方式。</w:t>
      </w:r>
    </w:p>
    <w:p>
      <w:r>
        <w:t>今晚发生的事情绝对在我们脑海中历历在目，至於下一次的约会，让我们心情休息了几天再说吧。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