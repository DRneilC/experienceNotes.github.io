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我背叛了我老公</w:t>
      </w:r>
    </w:p>
    <w:p>
      <w:r>
        <w:t>我廿七岁，结婚二年半，老公是我第一个男人，婚姻生活本来算是蛮不错的，结婚前跟丈夫说好过几年再生小</w:t>
      </w:r>
    </w:p>
    <w:p>
      <w:r>
        <w:t>孩，一切都算是很平淡吧。</w:t>
      </w:r>
    </w:p>
    <w:p>
      <w:r>
        <w:t>可是上月（３月）中，发生了变化！可以说把我和我们的生活都打乱了！好怕！好怕会把这平澹的生活搞乱，</w:t>
      </w:r>
    </w:p>
    <w:p>
      <w:r>
        <w:t>甚至可能会把二年半的婚姻破坏掉！真的不知该如何是好了！！！</w:t>
      </w:r>
    </w:p>
    <w:p>
      <w:r>
        <w:t>事情的发生，上个月中有一天晚上，老公说跟同事去喝喝酒，本来他是很少很少喝酒的，说大约１１点左右就</w:t>
      </w:r>
    </w:p>
    <w:p>
      <w:r>
        <w:t>回来，可是我等到２点多还没见他回来，就打行动给他，电话都响到跳语音了都没人接，心理就担心起来！再打…</w:t>
      </w:r>
    </w:p>
    <w:p>
      <w:r>
        <w:t>…电话接起来了，问他在那裡？可是一直吞吞吐吐的……，他那边非常安静，所以一定不是什么喝酒的地方吧！</w:t>
      </w:r>
    </w:p>
    <w:p>
      <w:r>
        <w:t>突然我听到一把女声压得很低的问他：「是你老婆吗？」我马上就问他：「你在那喝酒？只有一个女人陪你喝？」</w:t>
      </w:r>
    </w:p>
    <w:p>
      <w:r>
        <w:t>他也不知怎回我了，只说：「回来再跟妳说吧！」说完就挂上了……。</w:t>
      </w:r>
    </w:p>
    <w:p>
      <w:r>
        <w:t>我真的很气，眼泪不自觉的流下来，也不知哭了多久，反正哭到迷迷煳煳就睡着了，他也整晚上都没回来，到</w:t>
      </w:r>
    </w:p>
    <w:p>
      <w:r>
        <w:t>早上７点他打电话回来把我叫醒，说昨天晚喝多了，后来一班人跑到酒店去，醉醉的带了个小姐出场！叫我原谅他，</w:t>
      </w:r>
    </w:p>
    <w:p>
      <w:r>
        <w:t>晚上回来再跟我解释清楚……等等。</w:t>
      </w:r>
    </w:p>
    <w:p>
      <w:r>
        <w:t>我也不想说什么了，一来气又上来了，而且也赶要上班，我就只回一句：「再说吧！我要换衣服上班了。」就</w:t>
      </w:r>
    </w:p>
    <w:p>
      <w:r>
        <w:t>挂上他的电话！</w:t>
      </w:r>
    </w:p>
    <w:p>
      <w:r>
        <w:t>那天在公司一整天也真够累，不是工作的累，昨晚又睡不好，主要是心里还是很生气！</w:t>
      </w:r>
    </w:p>
    <w:p>
      <w:r>
        <w:t>５点多了，快下班了，突然心血来潮，我也去醉一下，下班也不回家了，一个人跑到天母一家ＰＵＢ，可能６</w:t>
      </w:r>
    </w:p>
    <w:p>
      <w:r>
        <w:t>点多还早吧！人不是很多，跑到角落坐下来，点了一杯也不知是甚么的调酒，反正甜甜又有点辣，平常我也不喝酒</w:t>
      </w:r>
    </w:p>
    <w:p>
      <w:r>
        <w:t>的，可是我酒量还不错的，啤酒大约可以喝３…４瓶吧，十几分钟喝完那一杯，再来一杯……。</w:t>
      </w:r>
    </w:p>
    <w:p>
      <w:r>
        <w:t>可能是一个女生呆呆的坐在喝酒吧，一个１８０几高，３０出头的老外慢慢走过来，站在我面前，用很纯正的</w:t>
      </w:r>
    </w:p>
    <w:p>
      <w:r>
        <w:t>中文问我：「小姐！我可以坐下来吗？」</w:t>
      </w:r>
    </w:p>
    <w:p>
      <w:r>
        <w:t>我看着他，不知是酒精的作用？还是……他长得也真的蛮帅的！心跳突然加速，他看我只看着他又没任何表示。</w:t>
      </w:r>
    </w:p>
    <w:p>
      <w:r>
        <w:t>「对不起小姐，看妳一个人，大家聊聊天交个朋友好吗？」</w:t>
      </w:r>
    </w:p>
    <w:p>
      <w:r>
        <w:t>我几乎是喘着气的：「随便，请坐吧！」</w:t>
      </w:r>
    </w:p>
    <w:p>
      <w:r>
        <w:t>他自我介绍是住台湾快十年了，在一家美国公司当驻台主管，跟他聊着聊着就又喝完第三杯了，跟他说我有点</w:t>
      </w:r>
    </w:p>
    <w:p>
      <w:r>
        <w:t>醉了，想回家了。</w:t>
      </w:r>
    </w:p>
    <w:p>
      <w:r>
        <w:t>他就很细心的问我，这么早来喝酒晚餐吃了吗？我才想起来，肚子真的有点饿！他就介绍我说这ＰＵＢ的东西</w:t>
      </w:r>
    </w:p>
    <w:p>
      <w:r>
        <w:t>让他请客，我就点了一客牛排，餐后已经又再喝了第５杯的调酒了……，真的也有８分醉了！本来想离开了，他拉</w:t>
      </w:r>
    </w:p>
    <w:p>
      <w:r>
        <w:t>着我手问我：「反正也没十点，还早嘛！要不要到我家坐一下，安静的听听音乐，放开一下心情？」</w:t>
      </w:r>
    </w:p>
    <w:p>
      <w:r>
        <w:t>（我有跟他说我跟老公吵架，因为不想说太多，只告诉他跟老公吵架！）</w:t>
      </w:r>
    </w:p>
    <w:p>
      <w:r>
        <w:t>我当然知道如果去会发生甚么事，可是当时真的不知要该说：『「好」，还是说「不」！』只呆呆的看着他…</w:t>
      </w:r>
    </w:p>
    <w:p>
      <w:r>
        <w:t>…。</w:t>
      </w:r>
    </w:p>
    <w:p>
      <w:r>
        <w:t>他就笑笑的：「Ｃｏｍｅｏｎ，ｔａｋｅｉｔｅａｓｙ！」</w:t>
      </w:r>
    </w:p>
    <w:p>
      <w:r>
        <w:t>他家就在附近，走路３分钟左右就到了，路上他一直说一些他的事情，可是我跟本没听进去……，脑袋真的一</w:t>
      </w:r>
    </w:p>
    <w:p>
      <w:r>
        <w:t>片空白！</w:t>
      </w:r>
    </w:p>
    <w:p>
      <w:r>
        <w:t>到他家后，我坐在他家的沙发上，他开了音响播了很柔和的爵士，再倒了一杯红酒给我，然后坐在我右边身旁，</w:t>
      </w:r>
    </w:p>
    <w:p>
      <w:r>
        <w:t>我感觉真的醉了，他突然抱着我，然后就往我嘴巴吻上来了！不知是酒精的作祟，还是心里报复心态，我跟本就不</w:t>
      </w:r>
    </w:p>
    <w:p>
      <w:r>
        <w:t>懂得反应了，只有心跳加上急速呼吸！不知道吻了多久，也不知来时本来就坐在沙发上的，而现变成躺在地毯上，</w:t>
      </w:r>
    </w:p>
    <w:p>
      <w:r>
        <w:t>好像很自然的我身上只剩下一条小内裤了，他坐起来说我们先去洗洗澡吧！</w:t>
      </w:r>
    </w:p>
    <w:p>
      <w:r>
        <w:t>我真的很想说「不」，不想继续了！可是我只是说：「我自已洗，不要一起！」</w:t>
      </w:r>
    </w:p>
    <w:p>
      <w:r>
        <w:t>然后他就牵了我进厕所，洗完了！我就包了一条浴巾出来！坐回沙发，他说：「休息一下！我很快就洗好的！」</w:t>
      </w:r>
    </w:p>
    <w:p>
      <w:r>
        <w:t>我又喝了几口红酒，心想不管了反正都……，就什么都不想，其实也不知是酒还是人的关係，我反正还在醉，</w:t>
      </w:r>
    </w:p>
    <w:p>
      <w:r>
        <w:t>也不能想什么了，只是闭目听听音乐放松一下吧。</w:t>
      </w:r>
    </w:p>
    <w:p>
      <w:r>
        <w:t>感觉真的很快的，他下身包着浴巾出来，坐回我身旁，又开始从嘴巴吻起，脖子、胸部……他吻遍我全身，他</w:t>
      </w:r>
    </w:p>
    <w:p>
      <w:r>
        <w:t>的舌头真的很利害，当他吻我下体的时候，让我真的尝试了什么是高潮，我好像失禁了一样！</w:t>
      </w:r>
    </w:p>
    <w:p>
      <w:r>
        <w:t>那种强烈感觉要窒息了，神志不清，全身都好像失控了！感受到『死去活来』了！</w:t>
      </w:r>
    </w:p>
    <w:p>
      <w:r>
        <w:t>他抱着我很温柔的吻我，可是我只能喘气一片空白……，他继续轻轻的吻着我脸……，问我：「可以给他享受</w:t>
      </w:r>
    </w:p>
    <w:p>
      <w:r>
        <w:t>一下了吗？」</w:t>
      </w:r>
    </w:p>
    <w:p>
      <w:r>
        <w:t>我看着他，笑了一下当作回答，他拉开围在腰上的毛巾，我看到他的下体勃起了，真的吓死了……，我真的有</w:t>
      </w:r>
    </w:p>
    <w:p>
      <w:r>
        <w:t>点怕！我说：「你那个太大了吧，我怕会受不了！」他比我老公的大，最起码有３…４倍！那是看Ａ片才有的吧！</w:t>
      </w:r>
    </w:p>
    <w:p>
      <w:r>
        <w:t>真想马上穿回衣服走人了……，真吓死人了！他抱着我说：「放心！我会很温柔的对妳的。」</w:t>
      </w:r>
    </w:p>
    <w:p>
      <w:r>
        <w:t>他又开始他的吻攻……，我也再次给软化了，到他要插入的时候，我真的很矛盾，又很怕又渴望！他慢慢的抽</w:t>
      </w:r>
    </w:p>
    <w:p>
      <w:r>
        <w:t>插进入，一种美妙的痛楚感，不曾有过的充实，他每一下都可以顶到我的子宫，开始快速抽插动作的时候，我只能</w:t>
      </w:r>
    </w:p>
    <w:p>
      <w:r>
        <w:t>乱扭乱叫了。</w:t>
      </w:r>
    </w:p>
    <w:p>
      <w:r>
        <w:t>结婚二年半，而每次跟老公做爱，最久不过十多分钟左右吧！而他不知换了几次体位，原来女人性爱可以有几</w:t>
      </w:r>
    </w:p>
    <w:p>
      <w:r>
        <w:t>次高潮是真的，一小时多的抽插，我又高潮了２次，到他结束后，想坐起来，可是全身没力的，双脚还一直在发抖，</w:t>
      </w:r>
    </w:p>
    <w:p>
      <w:r>
        <w:t>而地毯上好像打翻了几杯水似的，最可怕的是，连茶几上都是我刚才喷湿的一大片……！</w:t>
      </w:r>
    </w:p>
    <w:p>
      <w:r>
        <w:t>再喝了２杯红酒，聊了一下，他留了电话给我，说随时可以找他，就送我上计程车回家，回到家快一点了，老</w:t>
      </w:r>
    </w:p>
    <w:p>
      <w:r>
        <w:t>公看我一身酒气，我只说：「我醉了，不想跟你说话！」</w:t>
      </w:r>
    </w:p>
    <w:p>
      <w:r>
        <w:t>洗完澡马上就上床去睡，很辛苦，因为酒醉很想睡，可是又好像感觉他的阳具一直在我下面抽插似的……，可</w:t>
      </w:r>
    </w:p>
    <w:p>
      <w:r>
        <w:t>能是我一直在回味刚才的完美性爱吧……。</w:t>
      </w:r>
    </w:p>
    <w:p>
      <w:r>
        <w:t>我告诉自已可一不可再……，一星期后，跟老公算是和好了吧，可是跟他亲热的时候，总是觉得好像一点快感</w:t>
      </w:r>
    </w:p>
    <w:p>
      <w:r>
        <w:t>都没有似的，觉得老公很没用！原来一直都只是小儿科！每天都回忆那天高潮的感觉……。</w:t>
      </w:r>
    </w:p>
    <w:p>
      <w:r>
        <w:t>上星期一，我终于受不了了，我打电话给他，说只想问候他一下，说声对不起那天把他家弄得那么脏（当然是</w:t>
      </w:r>
    </w:p>
    <w:p>
      <w:r>
        <w:t>借口），他就问我晚上有没空约我吃晚餐，（那当然是我目的了）我马上答应了他，吃完晚餐后９点不到，他说：</w:t>
      </w:r>
    </w:p>
    <w:p>
      <w:r>
        <w:t>「到我家去？」</w:t>
      </w:r>
    </w:p>
    <w:p>
      <w:r>
        <w:t>我说：「不好意思的……，上次把你家弄得脏死了！」</w:t>
      </w:r>
    </w:p>
    <w:p>
      <w:r>
        <w:t>他想一下就说：「不如就找个安静地方休息一下！」</w:t>
      </w:r>
    </w:p>
    <w:p>
      <w:r>
        <w:t>我当然没意见，我们就进了一间汽车旅馆，我还告诉他那天我安全期，可以不用套套，我更加感受到他射精时，</w:t>
      </w:r>
    </w:p>
    <w:p>
      <w:r>
        <w:t>顶着我子宫颈那热热的冲力……，好像每一下都直接灌进我的子宫！</w:t>
      </w:r>
    </w:p>
    <w:p>
      <w:r>
        <w:t>干了２个多小时，他又让我多次的『死去活来』，我现在知道『欲仙欲死』是什么感觉了！</w:t>
      </w:r>
    </w:p>
    <w:p>
      <w:r>
        <w:t>我知道不能一错再错，一定要停止这种关系，可是……我已经排斥跟老公亲热了！他跟本无法给我所要的！二</w:t>
      </w:r>
    </w:p>
    <w:p>
      <w:r>
        <w:t>年多的婚姻生活，原来都只是好像小孩玩搬家家酒似的，之前我是很容易满足的，可现在……让我尝到了什么才是</w:t>
      </w:r>
    </w:p>
    <w:p>
      <w:r>
        <w:t>性爱，这我老公绝对无法满足我的！不知如何是好？！</w:t>
      </w:r>
    </w:p>
    <w:p>
      <w:r>
        <w:t>我不想变成淫妇一样，更不想婚姻破裂！可是又不能忘记性高潮的满足！现在每天都用理智来压制找他的冲动！</w:t>
      </w:r>
    </w:p>
    <w:p>
      <w:r>
        <w:t>快疯了！！！</w:t>
      </w:r>
    </w:p>
    <w:p>
      <w:r>
        <w:t>这事……我绝对不能跟任何认识的人说……，真的很辛苦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