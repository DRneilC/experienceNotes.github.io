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朋友的淫蕩人妻</w:t>
      </w:r>
    </w:p>
    <w:p>
      <w:r>
        <w:t>大剛和我是多年的同事，由於工作的關係有機會見過他老婆——樂兒。大剛很普通，居然會娶到那麼漂亮的老</w:t>
      </w:r>
    </w:p>
    <w:p>
      <w:r>
        <w:t>婆，樂兒是個美麗動人的女孩子，活潑好動，身材有著白裡透紅的肌膚，胸部大的可怕、透明的肉色絲襪裹著修長</w:t>
      </w:r>
    </w:p>
    <w:p>
      <w:r>
        <w:t>的雙腿，行動時修長白嫩的大腿時隱時現，。初次見她時轟然心動，有股想幹死她的衝動，尤其她那豐潤的雙唇，</w:t>
      </w:r>
    </w:p>
    <w:p>
      <w:r>
        <w:t>真想看她含我屌的模樣。一想到她是朋友的老婆也就不敢造次，不過偶爾吃吃她豆腐也滿有快感的。有次阿斌生日，</w:t>
      </w:r>
    </w:p>
    <w:p>
      <w:r>
        <w:t>一票同事去他家聚餐。那天他老婆樂兒穿了條緊身短裙，露出兩條白嫩誘人的美腿。半透明雪白薄紗的襯衫，非常</w:t>
      </w:r>
    </w:p>
    <w:p>
      <w:r>
        <w:t>誘人。</w:t>
      </w:r>
    </w:p>
    <w:p>
      <w:r>
        <w:t>由於大伙非常的高興，所以多喝了點酒，藉著酒意放肆的望向他老婆雪白的乳溝，不經意的和一雙眼睛對望，</w:t>
      </w:r>
    </w:p>
    <w:p>
      <w:r>
        <w:t>原來是他老婆發現我的行為，用那雙水汪汪的桃花眼瞪我一眼。被她這樣子一瞪，我真是心跳加快。一不小心將筷</w:t>
      </w:r>
    </w:p>
    <w:p>
      <w:r>
        <w:t>子掉落桌椅下，側身去撿時，看到他老婆緊閉的大腿微微張開，我望著她的私處，真是讓人難受。或許待得太久的</w:t>
      </w:r>
    </w:p>
    <w:p>
      <w:r>
        <w:t>關係，起來時看她臉頰泛著紅暈，真是美呆了。不久，我又故意掉了筷子，再彎腰下去時，看到她不時的移動她雙</w:t>
      </w:r>
    </w:p>
    <w:p>
      <w:r>
        <w:t>腿，窄裙中的春光清晰可見，白色蕾絲內褲，及穿著絲襪的性感美腿，這對我來說非常刺激！飯後大伙餘興節目要</w:t>
      </w:r>
    </w:p>
    <w:p>
      <w:r>
        <w:t>麻將，多了一腳，我就讓給他們去打，獨自到客廳看電視。過了不久，見他老婆樂兒也過來坐在我對面沙發上陪我</w:t>
      </w:r>
    </w:p>
    <w:p>
      <w:r>
        <w:t>看電視。電視的節目沒什麼吸引人的，不如看看對面美女好一點. 此時樂兒卻並未注意自己的坐姿，反而將雙腿微</w:t>
      </w:r>
    </w:p>
    <w:p>
      <w:r>
        <w:t>微的對著我張開，我的視線不停的在樂兒大腿根遊走。</w:t>
      </w:r>
    </w:p>
    <w:p>
      <w:r>
        <w:t>「老婆，弄些啤酒進來。」大剛出來跟他老婆嚷著。被這樣一嚇，他老婆趕緊合起雙腿，紅著臉拿酒進去。大</w:t>
      </w:r>
    </w:p>
    <w:p>
      <w:r>
        <w:t>剛雖然木訥木訥，可是卻貪兩杯，每次酒後醉得像只死豬般睡著。我也裝無事般到麻將房看他們打牌。</w:t>
      </w:r>
    </w:p>
    <w:p>
      <w:r>
        <w:t>「小王，要不要換你來打？」另一同事問我。</w:t>
      </w:r>
    </w:p>
    <w:p>
      <w:r>
        <w:t>「不了，看你們打就好了。」我趕緊回答著。不久，大剛他老婆忙完也跟進來看，站在她老公旁也就是在我對</w:t>
      </w:r>
    </w:p>
    <w:p>
      <w:r>
        <w:t>面。看著看著，忽然有道灼熱的眼光往我這望來，抬頭一瞧，是他老婆那雙水汪汪的眼睛，當他老婆知道我回看她</w:t>
      </w:r>
    </w:p>
    <w:p>
      <w:r>
        <w:t>時，嘴角微微一笑，這一笑真美。她眼神隱藏某種暗示的深情看著我，回頭就往外走。</w:t>
      </w:r>
    </w:p>
    <w:p>
      <w:r>
        <w:t>「各位，你們慢慢打，我到客廳看電視。」我對著他們說後趕緊跟出去。</w:t>
      </w:r>
    </w:p>
    <w:p>
      <w:r>
        <w:t>咦……？客廳沒人？晃到廚房，只見他老婆——樂兒的身體依在角落，一腳靠在牆上，充滿渴望的大眼睛看著</w:t>
      </w:r>
    </w:p>
    <w:p>
      <w:r>
        <w:t>我走進來。我緩緩的走過去，把手擺在她頭旁的牆上，兩人深情相望。</w:t>
      </w:r>
    </w:p>
    <w:p>
      <w:r>
        <w:t>當我慢慢地把她下巴抬起時，她身體顫抖了一下，我用手摟她到懷裡，她熱情地將嘴唇貼上我的唇，她的舌頭</w:t>
      </w:r>
    </w:p>
    <w:p>
      <w:r>
        <w:t>主動伸進我的嘴裡翻攪著！當她的舌頭縮回去時，我的舌頭也跟著伸進她的嘴裡，用力的吸吮著她的舌頭. 我們緊</w:t>
      </w:r>
    </w:p>
    <w:p>
      <w:r>
        <w:t>緊的抱住對方身體親吻著，像要將我們倆人的身體溶為一體似的緊緊的抱住！我們此時什麼也不管了，只想彼此的</w:t>
      </w:r>
    </w:p>
    <w:p>
      <w:r>
        <w:t>佔有對方的身體，她的身體隨著我的吻不停的扭動著，嘴巴不停的「嗯……」。</w:t>
      </w:r>
    </w:p>
    <w:p>
      <w:r>
        <w:t>我正要採取進一步時，忽然客廳有人說話：「終於打完了。」</w:t>
      </w:r>
    </w:p>
    <w:p>
      <w:r>
        <w:t>「是啊！」我們趕緊整理一下儀容，沒事般的走出廚房，見他們正從房間走出來，大剛對著他老婆說：「樂兒，</w:t>
      </w:r>
    </w:p>
    <w:p>
      <w:r>
        <w:t>還有酒菜嗎？」</w:t>
      </w:r>
    </w:p>
    <w:p>
      <w:r>
        <w:t>「還喝？」樂兒不高興的問道。</w:t>
      </w:r>
    </w:p>
    <w:p>
      <w:r>
        <w:t>「有什麼關係，難得嘛！」大剛帶著酒意的嚷嚷著。</w:t>
      </w:r>
    </w:p>
    <w:p>
      <w:r>
        <w:t>樂兒心不甘情不願的去準備。經過幾回的敬酒後，大家也差不多了。</w:t>
      </w:r>
    </w:p>
    <w:p>
      <w:r>
        <w:t>「大剛！我們要回去了，大剛。喂！大剛！……」大伙忙搖醒大剛，大剛還是不動的像只死豬般睡著。</w:t>
      </w:r>
    </w:p>
    <w:p>
      <w:r>
        <w:t>樂兒：「不用叫他了，他一喝醉都是這樣的，沒關係！你們先回去吧。」</w:t>
      </w:r>
    </w:p>
    <w:p>
      <w:r>
        <w:t>「好吧！謝謝你們的招待。大嫂，先走了。」大伙陸續的回去。我到門口時望著樂兒，彼此眼神交會的笑一笑，</w:t>
      </w:r>
    </w:p>
    <w:p>
      <w:r>
        <w:t>就跟大伙回去。</w:t>
      </w:r>
    </w:p>
    <w:p>
      <w:r>
        <w:t>到了樓下各自解散，我晃了一圈回到大剛門口，按了門鈴，樂兒開門問道：「誰啊！」</w:t>
      </w:r>
    </w:p>
    <w:p>
      <w:r>
        <w:t>「是我。」我快速的閃進門，問樂兒：「大剛呢？」</w:t>
      </w:r>
    </w:p>
    <w:p>
      <w:r>
        <w:t>「還躺在沙發上睡覺. 」我心急的把樂兒摟過來往嘴唇親，樂兒用手頂著我胸襟，輕聲說：「不要，我老公在</w:t>
      </w:r>
    </w:p>
    <w:p>
      <w:r>
        <w:t>客廳. 」</w:t>
      </w:r>
    </w:p>
    <w:p>
      <w:r>
        <w:t>「他不是睡死了嗎？」我悄悄的問她。</w:t>
      </w:r>
    </w:p>
    <w:p>
      <w:r>
        <w:t>「是啊，可是……」此時我已不管得那麼多了，就重重的吻上她的嘴唇，用舌頭撓開他老婆的牙齒，舌頭在口</w:t>
      </w:r>
    </w:p>
    <w:p>
      <w:r>
        <w:t>腔裡攪拌著，他老婆火熱的回應著。</w:t>
      </w:r>
    </w:p>
    <w:p>
      <w:r>
        <w:t>我吸吮著樂兒的舌頭，雙手不安份地隔著衣服在她豐滿雙乳上搓揉，而樂兒則閉著眼享受我熱情的愛撫，我的</w:t>
      </w:r>
    </w:p>
    <w:p>
      <w:r>
        <w:t>肉棒慢慢的硬挺頂在樂兒的下腹，她興奮扭動著下腹配合著：「唔……唔……」</w:t>
      </w:r>
    </w:p>
    <w:p>
      <w:r>
        <w:t>我雙手伸入樂兒撇露低開的衣領裡蕾絲的奶罩內，一把握住兩顆豐滿渾圓富有彈性的乳房又摸又揉的，她身體</w:t>
      </w:r>
    </w:p>
    <w:p>
      <w:r>
        <w:t>像觸電似的顫抖。我粗魯的脫去了她的上衣、奶罩，但見樂兒她那雪白豐滿成熟的乳房迫不及待的跳出來，我一手</w:t>
      </w:r>
    </w:p>
    <w:p>
      <w:r>
        <w:t>揉弄著大乳房，一手伸進她的短裙，隔著三角褲撫摸著小穴。</w:t>
      </w:r>
    </w:p>
    <w:p>
      <w:r>
        <w:t>「啊……唔……」樂兒難受的呻吟。</w:t>
      </w:r>
    </w:p>
    <w:p>
      <w:r>
        <w:t>陰唇被我愛撫得十分熾熱難受，流出許多透明的淫水，把內褲弄濕了，此時把她的三角褲褪到膝邊，用手撥弄</w:t>
      </w:r>
    </w:p>
    <w:p>
      <w:r>
        <w:t>那已突起的陰核，樂兒嬌軀不斷的扭動，小嘴頻頻發出些輕微的呻吟聲：「嗯……嗯……」</w:t>
      </w:r>
    </w:p>
    <w:p>
      <w:r>
        <w:t>樂兒邊呻吟，邊用手拉開我褲子拉鏈，將硬挺的肉棒握住套弄著，她雙眸充滿著情慾. 我一把將她的軀體抱了</w:t>
      </w:r>
    </w:p>
    <w:p>
      <w:r>
        <w:t>起來就往沙發方向移動，輕輕的放在沙發上。我先把自己的衣褲脫得精光後撲向半裸身體的樂兒，愛撫玩弄一陣之</w:t>
      </w:r>
    </w:p>
    <w:p>
      <w:r>
        <w:t>後，再把她的短裙及三角褲全部脫了，樂兒成熟嫵媚的胴體首次一絲不掛的在老公面前呈現在別的男人眼前。</w:t>
      </w:r>
    </w:p>
    <w:p>
      <w:r>
        <w:t>她嬌喘掙扎著，一雙大乳房抖蕩著是那麼迷人。她雙手分別掩住乳房與私處：「喔……不……不行……不……</w:t>
      </w:r>
    </w:p>
    <w:p>
      <w:r>
        <w:t>要……在……這……裡……」我故意不理會她，就是要在大剛面前姦淫他老婆。</w:t>
      </w:r>
    </w:p>
    <w:p>
      <w:r>
        <w:t>樂兒此時春心蕩漾，渾身顫抖不已，邊掙扎邊嬌浪叫，那淫蕩的叫聲太誘人了。拉開樂兒遮著的雙手，她那潔</w:t>
      </w:r>
    </w:p>
    <w:p>
      <w:r>
        <w:t>白無瑕的肉體赤裸裸展現在我的眼前，身材非常均勻好看，肌膚細膩滑嫩，看那小腹平坦，肥臀光滑細嫩是又圓又</w:t>
      </w:r>
    </w:p>
    <w:p>
      <w:r>
        <w:t>大，玉腿修長. 她的陰毛濃密烏黑，將那令人遐想的小穴整個布得滿滿的，若隱若現的肉縫沾滿著濕淋淋的淫水，</w:t>
      </w:r>
    </w:p>
    <w:p>
      <w:r>
        <w:t>兩片粉紅的陰唇一張一合的動著，就像她性感小嘴同樣充滿誘惑。我將她雪白的玉腿分開，用嘴先親吻那穴口，再</w:t>
      </w:r>
    </w:p>
    <w:p>
      <w:r>
        <w:t>用舌尖舔吮她的大小陰唇，用牙齒輕咬陰核。</w:t>
      </w:r>
    </w:p>
    <w:p>
      <w:r>
        <w:t>「啊……啊……你弄得我……我難受死了……你真……壞……」大剛他老婆被我舔得陣陣快感，肥臀不停的扭</w:t>
      </w:r>
    </w:p>
    <w:p>
      <w:r>
        <w:t>動往上挺，左右扭擺著，雙手緊緊抱住我的頭部，發出嬌嗲喘息聲。</w:t>
      </w:r>
    </w:p>
    <w:p>
      <w:r>
        <w:t>「唔……我受不了……了……哎呀……你舐……得我好舒服……我……我要……要丟了……」我用勁吸吮咬舔</w:t>
      </w:r>
    </w:p>
    <w:p>
      <w:r>
        <w:t>著濕潤的穴肉，樂兒的小穴一股熱燙的淫水已像溪流潺潺而出，她全身陣陣顫動，彎起玉腿把肥臀抬得更高，令小</w:t>
      </w:r>
    </w:p>
    <w:p>
      <w:r>
        <w:t>穴更為高凸，讓我更徹底的舔食她的淫水，樂兒已被我舔得情慾高漲. 「王……你……好…會舔……害……人家…</w:t>
      </w:r>
    </w:p>
    <w:p>
      <w:r>
        <w:t>…受……不……了……」</w:t>
      </w:r>
    </w:p>
    <w:p>
      <w:r>
        <w:t>我用手握住雞巴，先用那大龜頭在她的小穴口磨擦，磨得樂兒難耐不禁嬌羞吶喊：「好人……別再磨了……癢</w:t>
      </w:r>
    </w:p>
    <w:p>
      <w:r>
        <w:t>死啦……快……快……人家……要……」</w:t>
      </w:r>
    </w:p>
    <w:p>
      <w:r>
        <w:t>看她那淫蕩的模樣，忍不住逗她說：「想要什麼？說啊！」</w:t>
      </w:r>
    </w:p>
    <w:p>
      <w:r>
        <w:t>「嗯……你……壞……死…了……」</w:t>
      </w:r>
    </w:p>
    <w:p>
      <w:r>
        <w:t>「不說就算，不玩了。」我假裝要起來。</w:t>
      </w:r>
    </w:p>
    <w:p>
      <w:r>
        <w:t>「不要！討厭……好嘛！……人家……要……你……插進……來……」樂兒說完後，臉頰紅得像什麼一樣。</w:t>
      </w:r>
    </w:p>
    <w:p>
      <w:r>
        <w:t>「說清楚，用什麼插？」</w:t>
      </w:r>
    </w:p>
    <w:p>
      <w:r>
        <w:t>「嗯……用你的……大……雞巴……」樂兒邊說邊用手握住我的肉捧往陰唇塞。從來沒有偷過人的樂兒此時正</w:t>
      </w:r>
    </w:p>
    <w:p>
      <w:r>
        <w:t>處於興奮的狀態，連她老公在對面沙發上睡覺也不管了，急需要大雞巴來一頓狠猛的抽插方能一洩她心中高昂的慾</w:t>
      </w:r>
    </w:p>
    <w:p>
      <w:r>
        <w:t>火。</w:t>
      </w:r>
    </w:p>
    <w:p>
      <w:r>
        <w:t>我不再猶豫的對準穴口猛地插進去，「滋」的一聲直插到底，大龜頭頂住樂兒的花心深處，覺得她的小穴裡又</w:t>
      </w:r>
    </w:p>
    <w:p>
      <w:r>
        <w:t>暖又緊，穴裡嫩肉把雞巴包得緊緊真是舒服。</w:t>
      </w:r>
    </w:p>
    <w:p>
      <w:r>
        <w:t>我想樂兒除了老公那的雞巴外不曾嘗過別的男人的雞巴，今天第一次偷情就遇到我這粗長碩大的雞巴，她哪吃</w:t>
      </w:r>
    </w:p>
    <w:p>
      <w:r>
        <w:t>得消？不過我也想不到今天居然能讓我吃到這塊天鵝肉，而她的小穴居然那麼緊，看她剛才騷媚淫蕩飢渴難耐的表</w:t>
      </w:r>
    </w:p>
    <w:p>
      <w:r>
        <w:t>情，刺激得使我性慾高漲猛插到底。</w:t>
      </w:r>
    </w:p>
    <w:p>
      <w:r>
        <w:t>樂兒嬌喘呼呼，望著我說：「你真狠心啊，你的這麼大……也不管人家受不受得了……」</w:t>
      </w:r>
    </w:p>
    <w:p>
      <w:r>
        <w:t>「對不起，我不知道你的是那麼緊，讓你受不了，請原諒我。樂兒，我先抽出來好嗎？」我體貼的問她。</w:t>
      </w:r>
    </w:p>
    <w:p>
      <w:r>
        <w:t>「不行……不要抽出來……」原來樂兒正感受著我的大肉捧塞滿小穴中，真是又充實又酥麻的，她忙把雙手緊</w:t>
      </w:r>
    </w:p>
    <w:p>
      <w:r>
        <w:t>緊摟住我的背部，雙腿高抬兩腳勾住我的腰身，唯恐我真的把肉捧抽出來。</w:t>
      </w:r>
    </w:p>
    <w:p>
      <w:r>
        <w:t>老公常喝醉的回家，害她夜夜獨守空閨，孤枕難眠，難怪被我稍為逗一下就受不了，此時此刻，怎不叫她忘情</w:t>
      </w:r>
    </w:p>
    <w:p>
      <w:r>
        <w:t>去追求男女性愛的歡愉？</w:t>
      </w:r>
    </w:p>
    <w:p>
      <w:r>
        <w:t>「樂兒……叫……叫我一聲親丈夫吧！」</w:t>
      </w:r>
    </w:p>
    <w:p>
      <w:r>
        <w:t>「不……不要……羞死人……我有老公了……我……我叫不出口……」</w:t>
      </w:r>
    </w:p>
    <w:p>
      <w:r>
        <w:t>「叫嘛……當你老公面前叫……我親丈夫……快叫。」</w:t>
      </w:r>
    </w:p>
    <w:p>
      <w:r>
        <w:t>「你呀……你真壞……親……親丈夫……」樂兒羞得閉上那雙勾魂的媚眼，真他媽的有夠淫蕩。</w:t>
      </w:r>
    </w:p>
    <w:p>
      <w:r>
        <w:t>「喔……好爽……親……親丈夫……人家的小穴被你大雞巴插得好舒服喲！</w:t>
      </w:r>
    </w:p>
    <w:p>
      <w:r>
        <w:t>親……親丈夫……再插快點……」春情蕩漾的樂兒，肉體隨著雞巴插穴的節奏而起伏著，她扭動肥臀頻頻往上</w:t>
      </w:r>
    </w:p>
    <w:p>
      <w:r>
        <w:t>頂，激情淫穢浪叫著：「哎呀……王……大……哥……你的大龜頭碰到人家的花心了！</w:t>
      </w:r>
    </w:p>
    <w:p>
      <w:r>
        <w:t>哦……好舒……服喲……我要丟了……喔……好舒服……」</w:t>
      </w:r>
    </w:p>
    <w:p>
      <w:r>
        <w:t>一股熱燙的淫水直衝而出，我頓感到龜頭被淫水一燙舒服透頂，刺激得我的原始獸性也暴漲出來，不再憐香惜</w:t>
      </w:r>
    </w:p>
    <w:p>
      <w:r>
        <w:t>玉地改用猛插狠抽、研磨陰核、九淺一深、左右擺動等來幹她。</w:t>
      </w:r>
    </w:p>
    <w:p>
      <w:r>
        <w:t>樂兒的嬌軀好似發燒般，她緊緊的摟抱著我，只聽到那肉捧抽出插入時的淫水「噗滋！噗滋！」不絕於耳的聲</w:t>
      </w:r>
    </w:p>
    <w:p>
      <w:r>
        <w:t>音。</w:t>
      </w:r>
    </w:p>
    <w:p>
      <w:r>
        <w:t>我的大雞巴插穴帶給她無限的快感，舒服得使她幾乎發狂，她把我摟得死緊的，大屁股猛扭、猛搖，更不時發</w:t>
      </w:r>
    </w:p>
    <w:p>
      <w:r>
        <w:t>出銷魂的叫床：「喔……喔……天哪……爽死我了……小王……啊……* 死我了……哼……哼……要被你插死了…</w:t>
      </w:r>
    </w:p>
    <w:p>
      <w:r>
        <w:t>…我不行了……哎喲……又……又要丟了……」樂兒經不起我的猛插猛頂，全身一陣顫抖，小穴嫩肉在痙攣著，不</w:t>
      </w:r>
    </w:p>
    <w:p>
      <w:r>
        <w:t>斷吮吻著我的大龜頭. 突然，陣陣淫水又洶湧而出，澆得我無限舒暢，我深深感到那插入樂兒小穴的大雞巴就像被</w:t>
      </w:r>
    </w:p>
    <w:p>
      <w:r>
        <w:t>三明治夾著的香腸般無限的美妙。一再洩了身的樂兒酥軟軟的癱在沙發上，我正插得無比舒暢時見樂兒突然不動了，</w:t>
      </w:r>
    </w:p>
    <w:p>
      <w:r>
        <w:t>讓我難以忍受，於是雙手抬高她的兩條美腿放在肩上，再拿個枕頭墊在她的肥臀下，使樂兒的小穴突挺得更高翹.</w:t>
      </w:r>
    </w:p>
    <w:p>
      <w:r>
        <w:t>我握住大雞巴，對準樂兒的小穴用力一插到底，毫不留情的猛插猛抽更使得她嬌軀顫抖。我不時將臀部搖擺幾下，</w:t>
      </w:r>
    </w:p>
    <w:p>
      <w:r>
        <w:t>使大龜頭在花心深處磨擦一番。</w:t>
      </w:r>
    </w:p>
    <w:p>
      <w:r>
        <w:t>樂兒還不曾享受過如此粗長壯碩雞巴、如此銷魂的技巧，被我這陣陣的猛插猛抽，樂兒直爽得粉臉狂擺，秀髮</w:t>
      </w:r>
    </w:p>
    <w:p>
      <w:r>
        <w:t>亂飛，渾身顫抖般的淫聲浪叫著：「喔……喔……不行啦……快把我……* 死……了……啊……受不了啦……我的</w:t>
      </w:r>
    </w:p>
    <w:p>
      <w:r>
        <w:t>小穴要被你干……干破了啦！親丈夫…你……你饒了我啊……饒了我呀……」樂兒的放浪樣使我更賣力抽插，似乎</w:t>
      </w:r>
    </w:p>
    <w:p>
      <w:r>
        <w:t>要插穿那誘人的小穴才甘心。</w:t>
      </w:r>
    </w:p>
    <w:p>
      <w:r>
        <w:t>她被插得欲仙欲死，披頭散髮，嬌喘連連，媚眼如絲，全身舒暢無比，香汗和淫水弄濕了沙發. 「喔……好老</w:t>
      </w:r>
    </w:p>
    <w:p>
      <w:r>
        <w:t>公……你好會玩女人，我可讓你玩……玩死了……哎喲……」</w:t>
      </w:r>
    </w:p>
    <w:p>
      <w:r>
        <w:t>「樂兒……你……你忍耐一下……我快要洩了……」樂兒知道我快要達到高潮了，配合提起餘力將肥臀拚命上</w:t>
      </w:r>
    </w:p>
    <w:p>
      <w:r>
        <w:t>挺，扭動迎合我最後的衝刺，並且使出陰功，使穴肉一吸一放的吸吮著大雞巴。</w:t>
      </w:r>
    </w:p>
    <w:p>
      <w:r>
        <w:t>「心肝……我的親丈夫……要命的……又要丟了……」</w:t>
      </w:r>
    </w:p>
    <w:p>
      <w:r>
        <w:t>「啊……樂兒……我……我也要洩了……啊……啊……」樂兒一陣痙攣，緊緊地抱住我的的腰背，熱燙的淫水</w:t>
      </w:r>
    </w:p>
    <w:p>
      <w:r>
        <w:t>又是一洩如注。感到大龜頭酥麻無比，我終於也忍不住將精液急射而出，痛快的射入樂兒的小穴深處。</w:t>
      </w:r>
    </w:p>
    <w:p>
      <w:r>
        <w:t>她被那熱燙的精液射得大叫：「唉唷……親丈夫……親哥哥……爽死我了……」我們同時到達了高潮，雙雙緊</w:t>
      </w:r>
    </w:p>
    <w:p>
      <w:r>
        <w:t>緊的摟抱著，享受激情後的餘溫。</w:t>
      </w:r>
    </w:p>
    <w:p>
      <w:r>
        <w:t>片刻後抬手一看手錶已是深夜一點多，看看大剛還真的很會睡，他老婆被我干得哇哇叫，他也……往後的日子，</w:t>
      </w:r>
    </w:p>
    <w:p>
      <w:r>
        <w:t>我和樂兒常常約會，各種地方都留有我們的淫慾. 當然在她家裡更是不用說，從客廳、廚房、臥房、餐廳、浴室等</w:t>
      </w:r>
    </w:p>
    <w:p>
      <w:r>
        <w:t>等，真是處處有淫聲。</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