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别人的老婆，我的情人（我和菲的故事）</w:t>
      </w:r>
    </w:p>
    <w:p>
      <w:r>
        <w:t>认识霏是在五一结束期间，从盐城到常德的火车上，我俩在卧铺的同一个隔断里。上车后，她高挑的身材和姣</w:t>
      </w:r>
    </w:p>
    <w:p>
      <w:r>
        <w:t>好的面容立刻吸引了我的注意，我开始与她搭讪起来。</w:t>
      </w:r>
    </w:p>
    <w:p>
      <w:r>
        <w:t>她告诉我她叫霏，今年26岁，是盐城本地人，目前在常德工作，五一回家探亲。我28岁，有个正准备结婚的女</w:t>
      </w:r>
    </w:p>
    <w:p>
      <w:r>
        <w:t>友，也是盐城本地人，也在常德工作。相仿的年纪，同样的背景，让我们迅速拉近了关系，而旅途的寂寞也总是能</w:t>
      </w:r>
    </w:p>
    <w:p>
      <w:r>
        <w:t>够让人卸下防备，展现出最真实的一面。我俩聊了许多，下车时，我俩交换了手机和QQ.</w:t>
      </w:r>
    </w:p>
    <w:p>
      <w:r>
        <w:t>第二天上班，我加了她的QQ，她在线。从此每天上班后，我俩都会聊上好长时间。</w:t>
      </w:r>
    </w:p>
    <w:p>
      <w:r>
        <w:t>她说，她还没结婚，他男友是一名销售，计划今年就结婚，每天晚上和周末几乎都在外面陪客户吃饭、打牌，</w:t>
      </w:r>
    </w:p>
    <w:p>
      <w:r>
        <w:t>回到家时，她早已睡着。</w:t>
      </w:r>
    </w:p>
    <w:p>
      <w:r>
        <w:t>听到这些，我的直觉告诉我，我跟她之间会发生些什么。</w:t>
      </w:r>
    </w:p>
    <w:p>
      <w:r>
        <w:t>一天，我问她：「我想自驾去草原露营，你愿意跟我一起去吗？」并发了很多草原的美景给她看。她显然对这</w:t>
      </w:r>
    </w:p>
    <w:p>
      <w:r>
        <w:t>个很感兴趣，说征询以下她男友的意见。</w:t>
      </w:r>
    </w:p>
    <w:p>
      <w:r>
        <w:t>第二天，她回复我，愿意跟我一起去。</w:t>
      </w:r>
    </w:p>
    <w:p>
      <w:r>
        <w:t>我立即开始准备自驾的行程，3 天后，一辆车，两个人，我们出发了。</w:t>
      </w:r>
    </w:p>
    <w:p>
      <w:r>
        <w:t>路途上，我问她：你怎么跟你男友说你出来玩的？</w:t>
      </w:r>
    </w:p>
    <w:p>
      <w:r>
        <w:t>她说：就说跟一堆朋友自驾出去露营啊，他虽然反对，但我坚决要去，他也管不着。</w:t>
      </w:r>
    </w:p>
    <w:p>
      <w:r>
        <w:t>我们开了2 天，到了草原上，7 月正是草原花开的季节，很美。</w:t>
      </w:r>
    </w:p>
    <w:p>
      <w:r>
        <w:t>傍晚，她负责洗菜做饭，我负责搭建营地。我问她：晚上咱俩睡一个帐篷，还是分开睡？她坚定的回复：当然</w:t>
      </w:r>
    </w:p>
    <w:p>
      <w:r>
        <w:t>分开睡啦。</w:t>
      </w:r>
    </w:p>
    <w:p>
      <w:r>
        <w:t>我原本充满希望的心，顿时焉了……</w:t>
      </w:r>
    </w:p>
    <w:p>
      <w:r>
        <w:t>我搭好两个帐篷，她也把饭弄好了。生起一堆篝火，我俩就在篝火旁吃饭、聊天。饭后草原的夜，晚上安静的</w:t>
      </w:r>
    </w:p>
    <w:p>
      <w:r>
        <w:t>出奇，夜晚的温度很低，时不时还传来一些野兽的叫声。</w:t>
      </w:r>
    </w:p>
    <w:p>
      <w:r>
        <w:t>她似乎有些害怕，紧紧的抱住了我的胳膊，问我：「这草原上有没有狼啊？」「当然有，草原狼。」我说。</w:t>
      </w:r>
    </w:p>
    <w:p>
      <w:r>
        <w:t>「啊，那怎么办，我有点怕」</w:t>
      </w:r>
    </w:p>
    <w:p>
      <w:r>
        <w:t>我搂住她：「没事，这不有我呢吗？你要实在怕的话，晚上跟我睡一个帐篷吧。」她点了点头。</w:t>
      </w:r>
    </w:p>
    <w:p>
      <w:r>
        <w:t>篝火燃尽，看了看表，也就9 点多，但草原上实在没什么其他娱乐项目，只能早点休息。</w:t>
      </w:r>
    </w:p>
    <w:p>
      <w:r>
        <w:t>进了帐篷，我俩分别钻进了睡袋，这时有一阵野兽的声音传来，她吓的把头往睡袋里缩。我就顺势抱住她，她</w:t>
      </w:r>
    </w:p>
    <w:p>
      <w:r>
        <w:t>也顺从的抬起头，让我搂住她，然后她把头放在了我的胸上。此时的我们，俨然是一对情侣。</w:t>
      </w:r>
    </w:p>
    <w:p>
      <w:r>
        <w:t>抱了一会，我吻了一下她的额头，她没有反抗，我就抬起她的头，一下吻住了她的嘴。她开始还紧紧的闭住嘴</w:t>
      </w:r>
    </w:p>
    <w:p>
      <w:r>
        <w:t>唇，阻止我的进攻。</w:t>
      </w:r>
    </w:p>
    <w:p>
      <w:r>
        <w:t>但没过多久，她就放弃了抵抗，我的舌头撬开了她的双唇，她也慢慢的回应着我，我俩的舌头纠缠在一起，我</w:t>
      </w:r>
    </w:p>
    <w:p>
      <w:r>
        <w:t>贪婪的吮吸着她的香津，手也开始求索，拉开了她的睡袋，伸了进去，隔着衣服抚摸着她高耸的、诱人的双峰。</w:t>
      </w:r>
    </w:p>
    <w:p>
      <w:r>
        <w:t>她的双峰在我的手中不断的变换着各种形状。但当我想伸进她的衣服抚摸时，却遭到了她的强烈反抗。</w:t>
      </w:r>
    </w:p>
    <w:p>
      <w:r>
        <w:t>其实把妹，不能急于这一时，得循序渐进，给她台阶下，否则她会觉得自己太龌龊，不知廉耻。今天我的目的</w:t>
      </w:r>
    </w:p>
    <w:p>
      <w:r>
        <w:t>已经达到，于是也就不再强求，抱着她睡去。</w:t>
      </w:r>
    </w:p>
    <w:p>
      <w:r>
        <w:t>后面的几天，每天我们都像情侣般，手拉手游玩，拍照。晚上接吻，然后相拥而眠。未越雷池。</w:t>
      </w:r>
    </w:p>
    <w:p>
      <w:r>
        <w:t>回到常德后，我俩联系的更频繁了，但因为我和女朋友住在一起，发短信不方便，我俩主要还是在上班时用QQ</w:t>
      </w:r>
    </w:p>
    <w:p>
      <w:r>
        <w:t>聊。</w:t>
      </w:r>
    </w:p>
    <w:p>
      <w:r>
        <w:t>我说：「那几晚，挺刺激的吧？嘿嘿」</w:t>
      </w:r>
    </w:p>
    <w:p>
      <w:r>
        <w:t>菲：「那样是不对的，我是有男朋友的。」</w:t>
      </w:r>
    </w:p>
    <w:p>
      <w:r>
        <w:t>菲：「不过，确实挺刺激的，现在我想起来心都还在咚咚跳。」我：「我无意影响你的家庭，我只想给你平淡</w:t>
      </w:r>
    </w:p>
    <w:p>
      <w:r>
        <w:t>无趣的生活添加一些值得回忆的美好。」菲：「嗯」我：「这周我们抽空去凤凰古镇玩玩如何？」菲：「好呀，我</w:t>
      </w:r>
    </w:p>
    <w:p>
      <w:r>
        <w:t>其实最喜欢到处去玩了，可我男朋友很少带我去。」我：「他不带你去，我带你去。我就代他行使他应尽的义务吧，</w:t>
      </w:r>
    </w:p>
    <w:p>
      <w:r>
        <w:t>哈哈。」菲：「去去去，居心不良。」我：「你赶紧跟公司请假吧，我这边随时都行。开车过去要4 个多小时，一</w:t>
      </w:r>
    </w:p>
    <w:p>
      <w:r>
        <w:t>天肯定玩不完，要两天时间哟。」过了一会，她跟我说：「请好了，后天和大后天两天的假。」我：「那你晚上不</w:t>
      </w:r>
    </w:p>
    <w:p>
      <w:r>
        <w:t>回去，怎么跟你男朋友交待？」菲：「我就跟他说我要出个短差到长沙，隔天回。」这回有戏。</w:t>
      </w:r>
    </w:p>
    <w:p>
      <w:r>
        <w:t>我用同样的理由跟我女朋友请了假。</w:t>
      </w:r>
    </w:p>
    <w:p>
      <w:r>
        <w:t>后天，一早，我在她家楼下不远处的约定地点等着她。她穿了个短裙，显得腿格外的长，她的腿很美。</w:t>
      </w:r>
    </w:p>
    <w:p>
      <w:r>
        <w:t>跳上我的车，「出发吧。」她说。</w:t>
      </w:r>
    </w:p>
    <w:p>
      <w:r>
        <w:t>「你今天真美，你的腿很漂亮，穿短裙特好看。」我边上下打量着她，边跟她说。</w:t>
      </w:r>
    </w:p>
    <w:p>
      <w:r>
        <w:t>「哎哟，你今天早上吃了蜂蜜啦？」她娇嗔着：「我男朋友从不说我好看。」「那是他不懂得欣赏美。」我发</w:t>
      </w:r>
    </w:p>
    <w:p>
      <w:r>
        <w:t>动汽车，开上了公路。</w:t>
      </w:r>
    </w:p>
    <w:p>
      <w:r>
        <w:t>路上又聊到了她男友，我问：「他每天晚上都那么晚回来，你俩还怎么过夫妻生活啊？」菲：「别提了，有时</w:t>
      </w:r>
    </w:p>
    <w:p>
      <w:r>
        <w:t>候他回来把我弄醒然后那啥。我一点兴致都没有。」我：「那你兴致被压抑，岂不是长期处于饥渴状态？」菲：「</w:t>
      </w:r>
    </w:p>
    <w:p>
      <w:r>
        <w:t>我自己会解决。」我：「那真可惜了你这个美人胚子，不如我帮你吧」菲：「滚……」……一路说说笑笑，时间倒</w:t>
      </w:r>
    </w:p>
    <w:p>
      <w:r>
        <w:t>也过的快。到凤凰古镇时，已是中午，停好车后，便拉起她的手，搂住她的腰。</w:t>
      </w:r>
    </w:p>
    <w:p>
      <w:r>
        <w:t>「干嘛，又想吃我豆腐啊？」</w:t>
      </w:r>
    </w:p>
    <w:p>
      <w:r>
        <w:t>「嗯，西施卖的豆腐，特别好吃。」</w:t>
      </w:r>
    </w:p>
    <w:p>
      <w:r>
        <w:t>她一通粉拳打在我身上，但并未把我的手移开。我就这么搂着她的纤纤细腰，进入一家餐馆。</w:t>
      </w:r>
    </w:p>
    <w:p>
      <w:r>
        <w:t>午餐过后，太阳无比毒辣，晒的人不想动弹。我提议先找个地方休息下，等太阳不那么强了再出来逛，她欣然</w:t>
      </w:r>
    </w:p>
    <w:p>
      <w:r>
        <w:t>同意。</w:t>
      </w:r>
    </w:p>
    <w:p>
      <w:r>
        <w:t>于是我们找了一家客栈，开了个房间。</w:t>
      </w:r>
    </w:p>
    <w:p>
      <w:r>
        <w:t>一进门，东西往地下一扔，我就把她按在墙上，吻了上去。这次她没有反抗，顺从的张开嘴，强烈的回馈着我</w:t>
      </w:r>
    </w:p>
    <w:p>
      <w:r>
        <w:t>的热吻，这次，我能感觉到她对我的渴望。她的舌头主动的伸进我的嘴里，我们的舌头如蟒蛇一般缠绕，相互交换</w:t>
      </w:r>
    </w:p>
    <w:p>
      <w:r>
        <w:t>着津液，交换着那份原始的欲望。</w:t>
      </w:r>
    </w:p>
    <w:p>
      <w:r>
        <w:t>我把她抱起，扔在了床上，然后扑上去，继续吻着她，同时手从她的衣服里伸了进去，摸到了她软软的乳房。</w:t>
      </w:r>
    </w:p>
    <w:p>
      <w:r>
        <w:t>她叫停了我：「我们不可以这样的。」我没有理会她，她根本不是在拒绝我，她现在仅存的，是那一点点微不足道</w:t>
      </w:r>
    </w:p>
    <w:p>
      <w:r>
        <w:t>的廉耻之心，而这点廉耻之心，呆会就会分毫不剩。</w:t>
      </w:r>
    </w:p>
    <w:p>
      <w:r>
        <w:t>我掀开她的T 恤，一把将她的内衣扯了下来，她的两个乳房就像小白兔一样弹跳了出来，我迅速抓住一只，然</w:t>
      </w:r>
    </w:p>
    <w:p>
      <w:r>
        <w:t>后用嘴巴含住了另外一只。</w:t>
      </w:r>
    </w:p>
    <w:p>
      <w:r>
        <w:t>她的乳房十分柔软，乳头也十分敏感，舔几下后就变的坚挺起来。我轮流舔舐着她的双乳，手也不消停的从她</w:t>
      </w:r>
    </w:p>
    <w:p>
      <w:r>
        <w:t>的短裙里伸进去，向她的花丛进发，隔着内裤挑逗着她。</w:t>
      </w:r>
    </w:p>
    <w:p>
      <w:r>
        <w:t>她有些迷离了，闭上眼睛，好好的享受着这一切，嘴巴里发出「哼……哼……」的声音。</w:t>
      </w:r>
    </w:p>
    <w:p>
      <w:r>
        <w:t>不一会，我感到从她蜜洞中流出的水已经打湿了她的内裤，于是我脱掉她的全部的上衣，她的皮肤非常好，细</w:t>
      </w:r>
    </w:p>
    <w:p>
      <w:r>
        <w:t>嫩白滑，我从上到下，用嘴巴和舌头吻她的脖子、乳房、肚子、大腿、小腿，最后将她的小脚抬起，将她的脚趾一</w:t>
      </w:r>
    </w:p>
    <w:p>
      <w:r>
        <w:t>个个的含在嘴里。她对脚似乎非常敏感，含她脚趾的时候，她全身颤抖了一下。</w:t>
      </w:r>
    </w:p>
    <w:p>
      <w:r>
        <w:t>我再次进发，抓住她短裙和内裤的两侧，轻轻的往下拉扯，她则很配合的将屁股轻轻抬起，好让我能够顺利的</w:t>
      </w:r>
    </w:p>
    <w:p>
      <w:r>
        <w:t>脱下。此时的她，已经是一丝不挂的在我面前了。</w:t>
      </w:r>
    </w:p>
    <w:p>
      <w:r>
        <w:t>在我面前的，是人间最美的一副景象，她的胴体光滑，面颊粉红。在等待着我的宠幸。</w:t>
      </w:r>
    </w:p>
    <w:p>
      <w:r>
        <w:t>但还不急，这样美妙的身体，我要好好享受，我将她的双腿分开，将头埋了进去，近距离观赏着她的小穴。</w:t>
      </w:r>
    </w:p>
    <w:p>
      <w:r>
        <w:t>她赶忙用手捂住，娇嗔到：「别看了，好羞人啊。」我将她的手挪开，告诉她：「你下面很漂亮，像一朵盛开</w:t>
      </w:r>
    </w:p>
    <w:p>
      <w:r>
        <w:t>的花朵，等待着蜜蜂的采食呢，而我，就是一只蜜蜂。」我用舌头轻轻的舔了一些她的阴唇，她很敏感，立即叫了</w:t>
      </w:r>
    </w:p>
    <w:p>
      <w:r>
        <w:t>出来：「啊……不要啊……下面很脏……」我：「傻丫头，怎么会脏呢，你下面很香。」然后又舔了上去，我用舌</w:t>
      </w:r>
    </w:p>
    <w:p>
      <w:r>
        <w:t>头挑逗着阴蒂，她的淫水立即就像开了水龙头一般的涌出，我没有吝啬，全部照单全收，然后用舌头分开她的阴唇，</w:t>
      </w:r>
    </w:p>
    <w:p>
      <w:r>
        <w:t>伸进她的阴道里。</w:t>
      </w:r>
    </w:p>
    <w:p>
      <w:r>
        <w:t>她被我舔的已经近乎疯狂，抱住我的头，使劲的往里面按，就像是要把我的头给塞进去一样。</w:t>
      </w:r>
    </w:p>
    <w:p>
      <w:r>
        <w:t>「太舒服了……我男朋友从来没有这样过。」</w:t>
      </w:r>
    </w:p>
    <w:p>
      <w:r>
        <w:t>「他真是太不懂得享受了」</w:t>
      </w:r>
    </w:p>
    <w:p>
      <w:r>
        <w:t>我抬起头来，用手抚摸着她的阴蒂，然后将中指和无名指慢慢的往里插，由于她淫水的润滑，比较轻松的就插</w:t>
      </w:r>
    </w:p>
    <w:p>
      <w:r>
        <w:t>了进去，我慢慢的用手抽插着。她扭动着她的臀部，好让快感更强烈一些。没过一会，我的手上就全是她的淫水。</w:t>
      </w:r>
    </w:p>
    <w:p>
      <w:r>
        <w:t>我将手指拿了出来，放在她面前：「看看你下面有多少水，是不是很想要了啊？」她：「讨厌你……你怎么可</w:t>
      </w:r>
    </w:p>
    <w:p>
      <w:r>
        <w:t>以这样，叫我怎么对得起他？」我：「看看你的水，他哪喂的饱你啊，我这是在帮他照顾好你啊。」我迅速的脱下</w:t>
      </w:r>
    </w:p>
    <w:p>
      <w:r>
        <w:t>我的衣服和内裤，小弟弟一下就弹了起来，她惊呼到：「哇，你的好粗啊。」「这还不是最粗的时候呢」我回答到。</w:t>
      </w:r>
    </w:p>
    <w:p>
      <w:r>
        <w:t>我把她扶起来跪在床上，我则站起来，小弟弟刚好在她的面前，我想让她给我口交。</w:t>
      </w:r>
    </w:p>
    <w:p>
      <w:r>
        <w:t>她看着我，明白了我的意思，抓住我的弟弟，先是把玩了一会，然后慢慢的张开嘴，含了进去。</w:t>
      </w:r>
    </w:p>
    <w:p>
      <w:r>
        <w:t>「哦……」我舒服的叫了出来。但她不是很会吹，就只是把它当棒棒糖一样舔，看的出来，她平常并不怎么给</w:t>
      </w:r>
    </w:p>
    <w:p>
      <w:r>
        <w:t>他男友口交。</w:t>
      </w:r>
    </w:p>
    <w:p>
      <w:r>
        <w:t>过了一会，她跟我说：「我嘴巴好酸啊。」</w:t>
      </w:r>
    </w:p>
    <w:p>
      <w:r>
        <w:t>我将她放倒，分开她的双腿，准备提枪入洞。我用弟弟顶住她的阴道口，上上下下不停的摩擦，不一会淫液就</w:t>
      </w:r>
    </w:p>
    <w:p>
      <w:r>
        <w:t>涂满了我的阴茎。</w:t>
      </w:r>
    </w:p>
    <w:p>
      <w:r>
        <w:t>她扭动着身体：「啊……，快点，我要。」</w:t>
      </w:r>
    </w:p>
    <w:p>
      <w:r>
        <w:t>我故意挑逗着她，好让她放下她那最后一丝廉耻：「你要什么？」菲：「我想要你。」我：「要我什么？」菲</w:t>
      </w:r>
    </w:p>
    <w:p>
      <w:r>
        <w:t>指了下我的小弟弟：「讨厌，要你这个。」</w:t>
      </w:r>
    </w:p>
    <w:p>
      <w:r>
        <w:t>我：「要它干嘛呀？」</w:t>
      </w:r>
    </w:p>
    <w:p>
      <w:r>
        <w:t>菲：「哎呀，你知道的嘛。」</w:t>
      </w:r>
    </w:p>
    <w:p>
      <w:r>
        <w:t>我：「那你喊我老公。」</w:t>
      </w:r>
    </w:p>
    <w:p>
      <w:r>
        <w:t>菲：「……」</w:t>
      </w:r>
    </w:p>
    <w:p>
      <w:r>
        <w:t>我：「不喊我就走了啊。」</w:t>
      </w:r>
    </w:p>
    <w:p>
      <w:r>
        <w:t>菲此时已经被我摩擦和挑逗的受不了了，小声的喊道：「老公……」我很满足，把别人的女友压在自己的胯下，</w:t>
      </w:r>
    </w:p>
    <w:p>
      <w:r>
        <w:t>喊自己老公。</w:t>
      </w:r>
    </w:p>
    <w:p>
      <w:r>
        <w:t>我慢慢的将弟弟往里面插入。</w:t>
      </w:r>
    </w:p>
    <w:p>
      <w:r>
        <w:t>菲：「老公，你慢点，你的好粗，有点疼。」</w:t>
      </w:r>
    </w:p>
    <w:p>
      <w:r>
        <w:t>我停止前进，在已经进去的那部分阴道里开始慢慢的抽插起来，同时一次比一次更深入一点。十几次后，我的</w:t>
      </w:r>
    </w:p>
    <w:p>
      <w:r>
        <w:t>弟弟已经完全进入了。</w:t>
      </w:r>
    </w:p>
    <w:p>
      <w:r>
        <w:t>我停下，抱住她：「从今以后，你就是我的女人。」然后又开始进攻起来。</w:t>
      </w:r>
    </w:p>
    <w:p>
      <w:r>
        <w:t>她的阴道很紧，看来做的次数不多。随着我抽插频率的加快，她开始放声大叫起来。</w:t>
      </w:r>
    </w:p>
    <w:p>
      <w:r>
        <w:t>「啊……老公……你真棒，好舒服……」</w:t>
      </w:r>
    </w:p>
    <w:p>
      <w:r>
        <w:t>我没有停下，边抽插，边问她：「我们在干嘛啊？」菲：「我们在做啊」我：「在做什么呢？」菲：「啊……</w:t>
      </w:r>
    </w:p>
    <w:p>
      <w:r>
        <w:t>啊……在……做爱……」</w:t>
      </w:r>
    </w:p>
    <w:p>
      <w:r>
        <w:t>我：「喜欢被我插吗？」</w:t>
      </w:r>
    </w:p>
    <w:p>
      <w:r>
        <w:t>菲：「嗯……喜欢……老公……你好棒……啊……」我使用出传说中的九浅一深，将她带上了快感的顶峰。</w:t>
      </w:r>
    </w:p>
    <w:p>
      <w:r>
        <w:t>「老公……你轻一点……啊……你抵到……我的……子宫口了……啊……啊……好舒服……」经过几百下传统</w:t>
      </w:r>
    </w:p>
    <w:p>
      <w:r>
        <w:t>男上女下体位的快速抽插，我感觉我快要射了，于是停了下来，让弟弟留在她的体内，趴在她身上，将舌头伸进她</w:t>
      </w:r>
    </w:p>
    <w:p>
      <w:r>
        <w:t>的嘴，此时我俩在做着各种体液的交换，津液、汗液和淫液。</w:t>
      </w:r>
    </w:p>
    <w:p>
      <w:r>
        <w:t>我拔出弟弟，将她翻过来，让她跪在床上，屁股对着我，准备用后入式。其实我很喜欢后入式，能够看到女性</w:t>
      </w:r>
    </w:p>
    <w:p>
      <w:r>
        <w:t>的完美身材。</w:t>
      </w:r>
    </w:p>
    <w:p>
      <w:r>
        <w:t>经过短暂的休息，我再次进入她的身体，抓住她的臀部，一下就将弟弟插到了最深处。因为后入式插入的不如</w:t>
      </w:r>
    </w:p>
    <w:p>
      <w:r>
        <w:t>传统体位深，所以没有感觉插到了底。</w:t>
      </w:r>
    </w:p>
    <w:p>
      <w:r>
        <w:t>我激烈的扭动着我的腰，她也跟随着我的节奏一前一后的配合着，啪啪啪的声音回响在整个房间，她叫的声音</w:t>
      </w:r>
    </w:p>
    <w:p>
      <w:r>
        <w:t>很大，我怀疑整层楼都能听见。</w:t>
      </w:r>
    </w:p>
    <w:p>
      <w:r>
        <w:t>我问她：「宝贝，舒服吗？」</w:t>
      </w:r>
    </w:p>
    <w:p>
      <w:r>
        <w:t>菲：「好舒服……」</w:t>
      </w:r>
    </w:p>
    <w:p>
      <w:r>
        <w:t>我：「那被我插，和被你男朋友插，哪个更舒服呢？」菲：「不要问了……我好对不起他啊」我停下了抽插：</w:t>
      </w:r>
    </w:p>
    <w:p>
      <w:r>
        <w:t>「快点回答我。」菲见我停下了动作，自己前后的移动着，不想让这种快感消失。但无奈她自己动的效果不佳。她</w:t>
      </w:r>
    </w:p>
    <w:p>
      <w:r>
        <w:t>受不了了：「被你插着舒服啊，求你快点啊。」我满意的继续抽插起来：「为啥喜欢被我插呢？」菲：「你的……</w:t>
      </w:r>
    </w:p>
    <w:p>
      <w:r>
        <w:t>啊……弟弟……比他的粗多了……啊……」我听到这个，顿觉百分兴奋，不自觉的加快了抽动的速度。</w:t>
      </w:r>
    </w:p>
    <w:p>
      <w:r>
        <w:t>「老公……啊……再快一点……不要停……啊……我要到了……啊……」不敢怠慢，我便更加卖力的加快了速</w:t>
      </w:r>
    </w:p>
    <w:p>
      <w:r>
        <w:t>度，十几下后，我感觉到她的阴道一阵阵痉挛似的缩紧，她的脚趾都紧紧的缩在一起，她瘫倒在床上。</w:t>
      </w:r>
    </w:p>
    <w:p>
      <w:r>
        <w:t>我知道她已经到了，于是我慢慢的停了下来。把她翻过来，在弟弟没有离开她身体的情况下，又换成了传统的</w:t>
      </w:r>
    </w:p>
    <w:p>
      <w:r>
        <w:t>体位。</w:t>
      </w:r>
    </w:p>
    <w:p>
      <w:r>
        <w:t>菲：「老公，你真棒，我好久没有体会到这种感觉了。」我：「你可是舒服了，我还没到呢。」于是我又开始</w:t>
      </w:r>
    </w:p>
    <w:p>
      <w:r>
        <w:t>慢慢的动了起来。</w:t>
      </w:r>
    </w:p>
    <w:p>
      <w:r>
        <w:t>我再次抽插了一百多下后，感觉快到了，这时菲跟我说：菲：「老公……你好强……不要停……我又要来了…</w:t>
      </w:r>
    </w:p>
    <w:p>
      <w:r>
        <w:t>…」我：「我也快射了，可以射在你里面吗？」菲：「不行啊……老公……今天是危险期……」我：「但是我想射</w:t>
      </w:r>
    </w:p>
    <w:p>
      <w:r>
        <w:t>进去……」菲：「下次嘛……下次我算好时间让你射。」我知道这时候如果射进去给自己带来的麻烦会比快感更多，</w:t>
      </w:r>
    </w:p>
    <w:p>
      <w:r>
        <w:t>加上听到她说还有下次，就加速冲刺，然后将弟弟拔了出来，将浓浓的精华射到了她的胸上，然后瘫倒在一边。</w:t>
      </w:r>
    </w:p>
    <w:p>
      <w:r>
        <w:t>休息了一会，我拿纸帮她擦掉了身上的精液，然后抱着她，她说她很久都没有像今天这样舒服了。我说：「傻</w:t>
      </w:r>
    </w:p>
    <w:p>
      <w:r>
        <w:t>丫头，只要你想，我每天都能让你这么舒服。」她把头枕在我的胸上，开了这么久的车，又做了这么大的体力劳动，</w:t>
      </w:r>
    </w:p>
    <w:p>
      <w:r>
        <w:t>我觉得有些累了，沉沉的睡去……醒来时，一看表，已是下午6 点。我和她穿好衣服，在古镇转了一圈，随便吃了</w:t>
      </w:r>
    </w:p>
    <w:p>
      <w:r>
        <w:t>点东西，去酒吧坐了坐，各自给各自的男友/ 女友打了个电话报平安，又回到了客栈。</w:t>
      </w:r>
    </w:p>
    <w:p>
      <w:r>
        <w:t>不用说，晚上又是一阵梨花带雨，那晚，我俩疯狂的做爱，一共做了三次，我觉得我的精液都要被她榨干了。</w:t>
      </w:r>
    </w:p>
    <w:p>
      <w:r>
        <w:t>第二天上午，我俩又如情侣般，逛了逛古镇，拍了些照片，然后中午出发回常德。</w:t>
      </w:r>
    </w:p>
    <w:p>
      <w:r>
        <w:t>回到常德，刚好差不多是下班的时间，把她送到家，临下车之前，用一个长吻进行道别。</w:t>
      </w:r>
    </w:p>
    <w:p>
      <w:r>
        <w:t>然后我也回到自己家，趁女朋友还没回来，赶紧洗了个澡，洗掉我身上的她的香味。</w:t>
      </w:r>
    </w:p>
    <w:p>
      <w:r>
        <w:t>然后收到了一条她的短信：「我的新生活要开始了」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