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乱淫老妇女</w:t>
      </w:r>
    </w:p>
    <w:p>
      <w:r>
        <w:t>大家好！先自我介绍一下，我叫曹爽（操爽），今年我已经４７岁了，离婚已经４年了，没有子女。我只上过</w:t>
      </w:r>
    </w:p>
    <w:p>
      <w:r>
        <w:t>初中，没什么文化，至于我的长相就别说了，只告诉大家一句话，在初中的时候，我是全校的著名校花！就连当时</w:t>
      </w:r>
    </w:p>
    <w:p>
      <w:r>
        <w:t>我们的地理老师都曾经追过我呢！</w:t>
      </w:r>
    </w:p>
    <w:p>
      <w:r>
        <w:t>因为我长相好看，而且身材也很好，后来我就想当模特，就是因为考试的时候我的文化课没过关，最终没考上</w:t>
      </w:r>
    </w:p>
    <w:p>
      <w:r>
        <w:t>模特大家都替我惋惜。我初中毕业以后因为不喜欢上学，就当了服务员一直到现在，我曾经在北京的菜市口百货商</w:t>
      </w:r>
    </w:p>
    <w:p>
      <w:r>
        <w:t>场服装部里站柜台，现在下岗了。</w:t>
      </w:r>
    </w:p>
    <w:p>
      <w:r>
        <w:t>下岗以后，我虽然有点失业保险，可那点钱勉强够我生活的，我想的高级衣服、皮鞋、丝袜、内衣、化妆品…</w:t>
      </w:r>
    </w:p>
    <w:p>
      <w:r>
        <w:t>…唉！没钱！</w:t>
      </w:r>
    </w:p>
    <w:p>
      <w:r>
        <w:t>最后我下定决心，一定要让自己成为一个有钱的贵妇人！怎么才能赚钱呢？</w:t>
      </w:r>
    </w:p>
    <w:p>
      <w:r>
        <w:t>我想了想，除了自己这一身还不算老的嫩肉，其他的我是一无所有了，最后我终于决定用上天赐给我的天资来</w:t>
      </w:r>
    </w:p>
    <w:p>
      <w:r>
        <w:t>达到自己的目标。</w:t>
      </w:r>
    </w:p>
    <w:p>
      <w:r>
        <w:t>现在社会上最流行的一句话就是「要想赚钱要从孩子抓起！」我觉得很有道理，我从亲戚家借了点钱，先为自</w:t>
      </w:r>
    </w:p>
    <w:p>
      <w:r>
        <w:t>己制备了一套新衣服，又从朋友那里借来点用过的化妆品，对着镜子打扮起来……虽然我已经快５０岁了，但因为</w:t>
      </w:r>
    </w:p>
    <w:p>
      <w:r>
        <w:t>平常注意饮食，我看起来仍然象３０多岁的成熟女人。皮肤还是很白，身材虽然有点臃肿了，但屁股又肥又翘，两</w:t>
      </w:r>
    </w:p>
    <w:p>
      <w:r>
        <w:t>个大大的奶子也还算挺。尤其是我的屄毛儿，长长的，黑黑的，油亮油亮的蓬勃生长着，一条细细的屄缝鼓鼓的分</w:t>
      </w:r>
    </w:p>
    <w:p>
      <w:r>
        <w:t>开，象个小馒头一样！肥大的屁股走起路来一扭一扭的乱颤，如果分开屁股，你就会看到那女人最隐秘的地方——</w:t>
      </w:r>
    </w:p>
    <w:p>
      <w:r>
        <w:t>屁眼。</w:t>
      </w:r>
    </w:p>
    <w:p>
      <w:r>
        <w:t>一直以来我就觉得自己的屁眼与众不同！一般女人的屁眼要么又黑又臭，要么又小又紧而且满是肛毛儿，男人</w:t>
      </w:r>
    </w:p>
    <w:p>
      <w:r>
        <w:t>一看就倒胃口。可我的屁眼则呈着细腻的粉红色，屁眼的周围只长了几根软软的肛毛儿，而且屁眼柔软无比，平常</w:t>
      </w:r>
    </w:p>
    <w:p>
      <w:r>
        <w:t>的时候都保持湿润润的，如果男人的大鸡巴插进来……化妆好了以后，我把收藏了多年的几件还算好点的内衣也穿</w:t>
      </w:r>
    </w:p>
    <w:p>
      <w:r>
        <w:t>了起来。一条纯白色的连裤丝袜自从买来以后就没舍得穿，整整花了我１５元钱哦！现在穿上感觉真好。我找了半</w:t>
      </w:r>
    </w:p>
    <w:p>
      <w:r>
        <w:t>天也没找到能和这双连裤丝袜匹配的内裤，索性不穿内裤了。</w:t>
      </w:r>
    </w:p>
    <w:p>
      <w:r>
        <w:t>黑色的乳罩已经太小了，但我没钱买更好的，只好将就了，勉强把我两个大大的奶子塞进乳罩里。</w:t>
      </w:r>
    </w:p>
    <w:p>
      <w:r>
        <w:t>对着镜子一照，还真够挺的！最后把我用借钱买来的那套新衣服穿了起来，一身黑色的女式裙套装，虽然是出</w:t>
      </w:r>
    </w:p>
    <w:p>
      <w:r>
        <w:t>口转内销的处理品，但穿在我的身上自然不一样了，再对着镜子照照，这那里是那个站柜台的服务员哦！简直就是</w:t>
      </w:r>
    </w:p>
    <w:p>
      <w:r>
        <w:t>一个重点中学的老师嘛！我又潇洒的把自己弄的大波浪的长发甩了甩，自己都觉得看的入迷了……我拿出事先印刷</w:t>
      </w:r>
    </w:p>
    <w:p>
      <w:r>
        <w:t>好的「招生简章」，径直来到了某高级中学的门口。听说这是个私立学校，能到这里来上学的，家里都很有钱，是</w:t>
      </w:r>
    </w:p>
    <w:p>
      <w:r>
        <w:t>真正的大款学校！</w:t>
      </w:r>
    </w:p>
    <w:p>
      <w:r>
        <w:t>我看了看，果然出入这里的学生和其他学校的都不同，一个个都是身穿着名牌！就连女学生们戴着的脚链都是</w:t>
      </w:r>
    </w:p>
    <w:p>
      <w:r>
        <w:t>足金１８K 的！这里的男学生更是了得，四、五百元一件的高级衬衫，二百多块的高级名牌裤子，那双纯牛皮的高</w:t>
      </w:r>
    </w:p>
    <w:p>
      <w:r>
        <w:t>级皮鞋没有４００元那下得来？手上的金表都是镶着钻石的，至少１０００块哦！这些学生出来进去，直看的我眼</w:t>
      </w:r>
    </w:p>
    <w:p>
      <w:r>
        <w:t>花缭乱的，反而把正经事情给忘记了。</w:t>
      </w:r>
    </w:p>
    <w:p>
      <w:r>
        <w:t>也是活该我能赚钱，还没等我散发简章，从我背后过来了几个上学的高级子弟，其中一个碰了我一下，正好把</w:t>
      </w:r>
    </w:p>
    <w:p>
      <w:r>
        <w:t>我手里的简章弄的掉在了地上。我慌忙弯腰去捡，可没想到因为底下的裙子实在太小，而我的屁股又太大，裙子突</w:t>
      </w:r>
    </w:p>
    <w:p>
      <w:r>
        <w:t>然滑到上面去了，白色连裤丝袜的大屁股竟然在光天化日之下暴露出来！更让人焦急的是我没穿内裤，薄薄的丝袜</w:t>
      </w:r>
    </w:p>
    <w:p>
      <w:r>
        <w:t>哪里能掩饰我的屁股！直让后面的几个学生看了个满眼！</w:t>
      </w:r>
    </w:p>
    <w:p>
      <w:r>
        <w:t>几个坏小子顿时笑了起来！我赶忙把衣服弄好，满脸通红的站在那里。这时候从后面的四、五个学生中间走过</w:t>
      </w:r>
    </w:p>
    <w:p>
      <w:r>
        <w:t>来一个人，高高的个子，瘦猴一般，一身的名牌，皮鞋发光，手上是几千元的金表，还叼着高级香烟，留着时下正</w:t>
      </w:r>
    </w:p>
    <w:p>
      <w:r>
        <w:t>流行的长头发，一边走过来还一边坏笑着说：「你这是干什么的？到这里来卖屁股呀？哈哈哈……」</w:t>
      </w:r>
    </w:p>
    <w:p>
      <w:r>
        <w:t>我本来很生气，可一想为了赚钱还顾及什么脸面。我微笑着对他说：「你不要开玩笑，我是某高级中学的老师，</w:t>
      </w:r>
    </w:p>
    <w:p>
      <w:r>
        <w:t>想招收几个学生，这是我的简章，你……」</w:t>
      </w:r>
    </w:p>
    <w:p>
      <w:r>
        <w:t>还没等我说完，那个流气的学生靠近我说：「别唬人了！高级中学的老师连条裤衩都买不起？你是下岗的吧？</w:t>
      </w:r>
    </w:p>
    <w:p>
      <w:r>
        <w:t>哈哈……」我再也忍受不了了，狠狠的啐了一口，转身就走，后面传来几个学生的哄笑声音。</w:t>
      </w:r>
    </w:p>
    <w:p>
      <w:r>
        <w:t>本来我想打辆出租车早点离开，可一想，口袋里就只有１０块钱了，眼看就到中午，我也饿了，还是省点钱回</w:t>
      </w:r>
    </w:p>
    <w:p>
      <w:r>
        <w:t>家再吃吧。我只好走到一条背静的小路，慢慢地往家里走去。</w:t>
      </w:r>
    </w:p>
    <w:p>
      <w:r>
        <w:t>正走着，忽然从后面过来一辆摩托车，就在我身边停了下来，我扭头一看，车上正是刚才和我说话的那个流气</w:t>
      </w:r>
    </w:p>
    <w:p>
      <w:r>
        <w:t>学生，我不理他继续往前走。这个学生又把车停在我面前，嘻嘻哈哈的对我说：「喂！聊聊？别走呀！」</w:t>
      </w:r>
    </w:p>
    <w:p>
      <w:r>
        <w:t>我扭头说：「我不认识你！有什么好聊的！」</w:t>
      </w:r>
    </w:p>
    <w:p>
      <w:r>
        <w:t>那个学生一边放慢车速一边和我说话：「你别装相了！我一眼就看出你不是老师！」</w:t>
      </w:r>
    </w:p>
    <w:p>
      <w:r>
        <w:t>我说：「你怎么知道我不是老师？」</w:t>
      </w:r>
    </w:p>
    <w:p>
      <w:r>
        <w:t>他说：「我凭感觉就知道你不是老师，嘿嘿，老师哪有不穿裤衩的！」</w:t>
      </w:r>
    </w:p>
    <w:p>
      <w:r>
        <w:t>我涨红脸说：「我……我把裤衩洗了！……没换的！……」</w:t>
      </w:r>
    </w:p>
    <w:p>
      <w:r>
        <w:t>他笑着说：「少来了！说实话，你是不是骗子？」</w:t>
      </w:r>
    </w:p>
    <w:p>
      <w:r>
        <w:t>我不说话，继续往前走。</w:t>
      </w:r>
    </w:p>
    <w:p>
      <w:r>
        <w:t>他说：「想赚钱？还想要脸？嘿嘿……」</w:t>
      </w:r>
    </w:p>
    <w:p>
      <w:r>
        <w:t>说完，他一边开着摩托车，一边从裤子口袋里拿出一叠人民币，在我的眼前晃动：「少爷我有的是钱！知道我</w:t>
      </w:r>
    </w:p>
    <w:p>
      <w:r>
        <w:t>爸爸是谁吗？说出来吓死你！北京市XX区区长XXX ！」</w:t>
      </w:r>
    </w:p>
    <w:p>
      <w:r>
        <w:t>我心里一动，想到：XXX 区长我可知道，经常在电视里露面哦！</w:t>
      </w:r>
    </w:p>
    <w:p>
      <w:r>
        <w:t>我说：「你想怎么样？」</w:t>
      </w:r>
    </w:p>
    <w:p>
      <w:r>
        <w:t>他冷笑着说：「那就看你了！要是说实话……不就是钱嘛！嘿嘿！」</w:t>
      </w:r>
    </w:p>
    <w:p>
      <w:r>
        <w:t>我快速的想了想：反正我一没钱，二没脸，豁出去了。</w:t>
      </w:r>
    </w:p>
    <w:p>
      <w:r>
        <w:t>我停下身，看了看左右没人，小声的对他说：「我是下岗的，没饭吃了……想招几个学生骗点钱……你……」</w:t>
      </w:r>
    </w:p>
    <w:p>
      <w:r>
        <w:t>那个学生冷笑着看着我：「想钱容易，伺候好我，保证让你有钱花！……我这人有个毛病，就喜欢老的！怎么</w:t>
      </w:r>
    </w:p>
    <w:p>
      <w:r>
        <w:t>着？玩玩？」</w:t>
      </w:r>
    </w:p>
    <w:p>
      <w:r>
        <w:t>我说：「你说吧。」</w:t>
      </w:r>
    </w:p>
    <w:p>
      <w:r>
        <w:t>他前后看了看没人，对我说：「把裙子撩起来我看看前面！给你２０块！」为了钱，我豁出去了！至少２</w:t>
      </w:r>
    </w:p>
    <w:p>
      <w:r>
        <w:t>０块可以让我吃点有荤腥的午饭了。</w:t>
      </w:r>
    </w:p>
    <w:p>
      <w:r>
        <w:t>我把皮包放在地上，对着他把前面的裙子翻了起来，白色的连裤丝袜怎能挡着住我那生长蓬勃的黑亮屄毛儿呢！</w:t>
      </w:r>
    </w:p>
    <w:p>
      <w:r>
        <w:t>他当时就看呆了。</w:t>
      </w:r>
    </w:p>
    <w:p>
      <w:r>
        <w:t>我把裙子放下，他马上从手里的钞票中抽出２０块塞给我，对我说：「要是你想开了，这些钱都是你的！」</w:t>
      </w:r>
    </w:p>
    <w:p>
      <w:r>
        <w:t>我看了看他手里的钞票，心中一估计，没有３００块也差不多！我一咬牙，对他说：「走！去我家。」随即上</w:t>
      </w:r>
    </w:p>
    <w:p>
      <w:r>
        <w:t>了他的摩托车。</w:t>
      </w:r>
    </w:p>
    <w:p>
      <w:r>
        <w:t>路上他告诉我，他叫：刘飞，别人都叫他「飞哥」。</w:t>
      </w:r>
    </w:p>
    <w:p>
      <w:r>
        <w:t>来到我家，他看了看对我说：「你这家怎么破成这样？连个电视都没有？」我说：「别说了！我下个月的</w:t>
      </w:r>
    </w:p>
    <w:p>
      <w:r>
        <w:t>房租还没着落呢。」</w:t>
      </w:r>
    </w:p>
    <w:p>
      <w:r>
        <w:t>刘飞也明白了，也不说话，把裤子一脱，露出了一根软搭搭的鸡巴，然后对我说：「过来，吃吃我的鸡巴。」</w:t>
      </w:r>
    </w:p>
    <w:p>
      <w:r>
        <w:t>我怕把衣服弄脏了，索性都脱掉。刘飞站在地上，让我跪在他脚下为他舔大鸡巴。</w:t>
      </w:r>
    </w:p>
    <w:p>
      <w:r>
        <w:t>刘飞乐着对我说道：「够味儿的吧！嘿嘿！前两天刚搞了个重点中学的女班长！……哦！……那个女班长……</w:t>
      </w:r>
    </w:p>
    <w:p>
      <w:r>
        <w:t>就他妈……我老爸……哦！……有钱，有势！</w:t>
      </w:r>
    </w:p>
    <w:p>
      <w:r>
        <w:t>……啊！……还以为……哦！……我跟她玩感情呢……哦！舔的好！……少爷我前脚上了她……哦！……后脚</w:t>
      </w:r>
    </w:p>
    <w:p>
      <w:r>
        <w:t>就把她给蹬了……哦！」</w:t>
      </w:r>
    </w:p>
    <w:p>
      <w:r>
        <w:t>我一边听着刘飞的胡言乱语，一边用心地叼弄着他的鸡巴。虽然刘飞年纪不大，可我看的出他没少玩女人，鸡</w:t>
      </w:r>
    </w:p>
    <w:p>
      <w:r>
        <w:t>巴头已经变成了深红色。</w:t>
      </w:r>
    </w:p>
    <w:p>
      <w:r>
        <w:t>我叼了一会，刘飞的鸡巴就已经完全挺起来了，刘飞把粗大的鸡巴头让我含进嘴里，然后低头对我说：「小时</w:t>
      </w:r>
    </w:p>
    <w:p>
      <w:r>
        <w:t>候怎么吃奶还记得不？」</w:t>
      </w:r>
    </w:p>
    <w:p>
      <w:r>
        <w:t>我点了点头，刘飞继续说：「你就拿我的鸡巴头当奶头好好地给我唆了唆了！」</w:t>
      </w:r>
    </w:p>
    <w:p>
      <w:r>
        <w:t>我只含着鸡巴头唆了起来，刘飞看着我的小嘴象吃奶一样紧紧的唆了着他的鸡巴头，心里高兴鸡巴也爽舒服的</w:t>
      </w:r>
    </w:p>
    <w:p>
      <w:r>
        <w:t>哼哼起来……我为刘飞唆了了好半天，满嘴都是唾沫，小嘴不停地狠吸着，发出「咕噜、咕噜」的响声，刘飞</w:t>
      </w:r>
    </w:p>
    <w:p>
      <w:r>
        <w:t>呲牙裂嘴的哼哼着，直叫：「爽！哦！真他妈爽！……」</w:t>
      </w:r>
    </w:p>
    <w:p>
      <w:r>
        <w:t>我觉得刘飞的鸡巴一阵涨大，刘飞赶忙把鸡巴从我嘴里拔了出来，喘着粗气说：「你的口技可真好！以前常和</w:t>
      </w:r>
    </w:p>
    <w:p>
      <w:r>
        <w:t>你老公玩这个吧？」</w:t>
      </w:r>
    </w:p>
    <w:p>
      <w:r>
        <w:t>我浪笑着说：「飞哥，我平常没事情的时候经常用大黄瓜做练习哦！」</w:t>
      </w:r>
    </w:p>
    <w:p>
      <w:r>
        <w:t>刘飞看了看我，突然把我从地上抱起来和我亲嘴，两条舌头互相缠绵，贪婪的吸吮着对方。</w:t>
      </w:r>
    </w:p>
    <w:p>
      <w:r>
        <w:t>刘飞把我摆了个姿势，一条腿站在地上，一条腿蹬在床上，让我自己用双手拍打着自己肥嫩的大屁股，一时间</w:t>
      </w:r>
    </w:p>
    <w:p>
      <w:r>
        <w:t>屋子里「啪！啪！」的声音不断，肉香四溢。刘飞一会站在床上让我为他舔鸡巴，一会又绕到后面看着我自己</w:t>
      </w:r>
    </w:p>
    <w:p>
      <w:r>
        <w:t>玩，终于，刘飞忍不住了，往前凑合两步，大鸡巴从后面插进了我的浪屄，一下下地操了起来。</w:t>
      </w:r>
    </w:p>
    <w:p>
      <w:r>
        <w:t>我尽量地分开大腿，浑身随着刘飞的上下操弄而移动着，两个巨大的奶子在空中飞舞。刘飞两只手上下忙活，</w:t>
      </w:r>
    </w:p>
    <w:p>
      <w:r>
        <w:t>一会儿伸到我的裆里摸摸我那又长又亮的屄毛儿，一会儿双手拿住我的大奶子狠狠的揉弄，要么就是把我的头狠狠</w:t>
      </w:r>
    </w:p>
    <w:p>
      <w:r>
        <w:t>地往下压，让我自己看着刘飞的大鸡巴在自己的浪屄里来回操弄。</w:t>
      </w:r>
    </w:p>
    <w:p>
      <w:r>
        <w:t>我看了一会，只见粗大的龟头进出着自己的浪屄，进入的时候整根大鸡巴可以完全操入，两个大鸡巴蛋子甚至</w:t>
      </w:r>
    </w:p>
    <w:p>
      <w:r>
        <w:t>可以拍到我的尿道口上！而出来的时候也是直到露出了鸡巴头。每一次的进出都从我的屄带出大量的淫水，淫水顺</w:t>
      </w:r>
    </w:p>
    <w:p>
      <w:r>
        <w:t>着刘飞的鸡巴根一直流到蛋子上。</w:t>
      </w:r>
    </w:p>
    <w:p>
      <w:r>
        <w:t>我看的有意思，告诉刘飞：「飞哥，别按着我的脑袋了，我自己看着呢。」</w:t>
      </w:r>
    </w:p>
    <w:p>
      <w:r>
        <w:t>刘飞把手放开，我弯着腰低头看着大鸡巴操自己，小声的数起数来：「１、２、３、４、５……３５、３６、</w:t>
      </w:r>
    </w:p>
    <w:p>
      <w:r>
        <w:t>３７、……」</w:t>
      </w:r>
    </w:p>
    <w:p>
      <w:r>
        <w:t>刘飞听到我自己竟然浪的报起数来，一边狠狠地操着我，一边叫：「浪……浪婊子！……给……给我大声的报</w:t>
      </w:r>
    </w:p>
    <w:p>
      <w:r>
        <w:t>数！！大声嚷！！！！」我也真的浪了起来，几乎是尖叫着大声地报着数：「４５！４６！４７！啊！</w:t>
      </w:r>
    </w:p>
    <w:p>
      <w:r>
        <w:t>哦！４８！……」</w:t>
      </w:r>
    </w:p>
    <w:p>
      <w:r>
        <w:t>刘飞一边操着，突然用手伸到我的后面抠起我的屁眼来！我浪浪地扭动着屁股，哼哼着说：「飞哥……哦！别</w:t>
      </w:r>
    </w:p>
    <w:p>
      <w:r>
        <w:t>……哪里好痒哦！」</w:t>
      </w:r>
    </w:p>
    <w:p>
      <w:r>
        <w:t>刘飞一下子把我按在床上，让我高高的挺起屁股，然后大鸡巴对准我的屁眼狠狠地插了进去！我大叫着说：「</w:t>
      </w:r>
    </w:p>
    <w:p>
      <w:r>
        <w:t>啊！屁……屁眼！哦！天呀！飞哥！亲爷爷！</w:t>
      </w:r>
    </w:p>
    <w:p>
      <w:r>
        <w:t>哦！屁眼！哦！」</w:t>
      </w:r>
    </w:p>
    <w:p>
      <w:r>
        <w:t>刘飞根本不听我的，大鸡巴快乐的在我的屁眼里抽插着，刘飞一边使劲地操着，一边说：「没……没想到你的</w:t>
      </w:r>
    </w:p>
    <w:p>
      <w:r>
        <w:t>……屁眼真他妈的紧！滑溜！爽！」说完，撒欢的在我的屁眼里耕锄起来！粗大的鸡巴完全的插进屁眼里，我</w:t>
      </w:r>
    </w:p>
    <w:p>
      <w:r>
        <w:t>甚至觉得已经到了我的胃口，而抽出来的时候一直露出半个龟头，满屋子都是操屁眼「噗滋！噗滋！」的声音。</w:t>
      </w:r>
    </w:p>
    <w:p>
      <w:r>
        <w:t>我一边挺着屁股挨操，一边浪浪的叫着说：「飞哥！……一会射精的时候您准备射在那里呀？」</w:t>
      </w:r>
    </w:p>
    <w:p>
      <w:r>
        <w:t>刘飞一边挺动着一边说：「当然是……射在你的嘴里！你把嘴张开！哦！」</w:t>
      </w:r>
    </w:p>
    <w:p>
      <w:r>
        <w:t>刘飞说完，把大鸡巴已经抽了出来，用手快速的撸弄着，鸡巴头已经涨的红</w:t>
      </w:r>
    </w:p>
    <w:p>
      <w:r>
        <w:t>通通的了，我赶忙翻身坐在床上，张大嘴巴，伸出舌头，刘飞胯在我的身上，两手快速的撸弄着，突然大叫了</w:t>
      </w:r>
    </w:p>
    <w:p>
      <w:r>
        <w:t>一声：「我操！！！！」</w:t>
      </w:r>
    </w:p>
    <w:p>
      <w:r>
        <w:t>大鸡巴头子对准我的小嘴就喷了起来！一股股浓浓的乳白色精液准确地喷进我的小嘴里！我大口大口地吞咽着</w:t>
      </w:r>
    </w:p>
    <w:p>
      <w:r>
        <w:t>烫人的精液！</w:t>
      </w:r>
    </w:p>
    <w:p>
      <w:r>
        <w:t>刘飞直到自己鸡巴变软了，才大大长出了一口气躺在了床上。</w:t>
      </w:r>
    </w:p>
    <w:p>
      <w:r>
        <w:t>自从刘飞和我搞上以后，几乎每天都抽空到我这里来玩，一次３００元，当然，只要刘飞能想到的玩法我必须</w:t>
      </w:r>
    </w:p>
    <w:p>
      <w:r>
        <w:t>都要答应。有一次刘飞在操我之前把自己的袜子脱下来，然后伸过他的臭脚对我说：「给我舔舔！」我只好跪在地</w:t>
      </w:r>
    </w:p>
    <w:p>
      <w:r>
        <w:t>上捧着他的臭脚舔了两个多小时。</w:t>
      </w:r>
    </w:p>
    <w:p>
      <w:r>
        <w:t>有一次刘飞坐在床上挺立着大鸡巴，我则半蹲着用自己的屁眼套弄，刘飞操了一会突然对我说：「黑又亮（因</w:t>
      </w:r>
    </w:p>
    <w:p>
      <w:r>
        <w:t>为我的屄毛儿又黑又亮，所以刘飞给我起了个外号叫「黑又亮」），你的屁眼太干了，你把鸡巴舔湿了。」</w:t>
      </w:r>
    </w:p>
    <w:p>
      <w:r>
        <w:t>我马上跪在刘飞面前舔鸡巴，突然想起今天因为匆忙，在刘飞来之前没洗屁眼，刘飞的鸡巴上都是臭味儿，我</w:t>
      </w:r>
    </w:p>
    <w:p>
      <w:r>
        <w:t>刚想找个东西擦擦，刘飞突然瞪眼骂了起来：「我操你妈！你以为自己是他妈淑女呀！擦什么擦！就这么给我舔！」</w:t>
      </w:r>
    </w:p>
    <w:p>
      <w:r>
        <w:t>我一句话也不敢说，马上叼起鸡巴舔了起来。</w:t>
      </w:r>
    </w:p>
    <w:p>
      <w:r>
        <w:t>刘飞经常带来一些国外的色情影碟和我一起观赏，看到激情的地方就把我按着操一顿。其中有个镜头很刺激，</w:t>
      </w:r>
    </w:p>
    <w:p>
      <w:r>
        <w:t>那个男人在射精的时候让那个女人在下面为自己舔屁眼，然后自己用手撸弄着鸡巴，在射精之前再享受一下女人为</w:t>
      </w:r>
    </w:p>
    <w:p>
      <w:r>
        <w:t>自己舔屁眼的乐趣，最后再把浓浓的精液射进女人的嘴里。</w:t>
      </w:r>
    </w:p>
    <w:p>
      <w:r>
        <w:t>刘飞看着这个镜头来了精神，把裤子一脱往床上一爬，一边看着色情电影，一边叫我在后面为他舔屁眼！我直</w:t>
      </w:r>
    </w:p>
    <w:p>
      <w:r>
        <w:t>直的舔了一个下午！后来，刘飞每次射精之前都要先让我为他好好的地舔舔屁眼，然后在把精液射进我的小嘴里。</w:t>
      </w:r>
    </w:p>
    <w:p>
      <w:r>
        <w:t>有了刘飞的光顾，我的生活逐渐有了起色，每个月下来可以从刘飞那里得到近５０００块人民币！听说刘飞的</w:t>
      </w:r>
    </w:p>
    <w:p>
      <w:r>
        <w:t>爸爸又从区长升为副市长了，刘飞为了庆祝，特别邀请了几个朋友来到了我家。</w:t>
      </w:r>
    </w:p>
    <w:p>
      <w:r>
        <w:t>已经是晚上４点了，我早早就把自己打扮好，高级的化妆品、高级内衣、丝袜、连衣裙。刘飞刚刚给我打电话</w:t>
      </w:r>
    </w:p>
    <w:p>
      <w:r>
        <w:t>的时候告诉我要打扮的漂亮一点，还要有点情趣，我说：「打扮成老师可以吗？」</w:t>
      </w:r>
    </w:p>
    <w:p>
      <w:r>
        <w:t>刘飞说：「不太好吧？我这几个哥们可不喜欢老师。」</w:t>
      </w:r>
    </w:p>
    <w:p>
      <w:r>
        <w:t>我说：「那打扮成护士吧？」</w:t>
      </w:r>
    </w:p>
    <w:p>
      <w:r>
        <w:t>刘飞说：「我最讨厌进医院了。」</w:t>
      </w:r>
    </w:p>
    <w:p>
      <w:r>
        <w:t>我说：「那空姐总可以了吧？」</w:t>
      </w:r>
    </w:p>
    <w:p>
      <w:r>
        <w:t>刘飞说：「好呀，好呀，就打扮成空姐吧。」</w:t>
      </w:r>
    </w:p>
    <w:p>
      <w:r>
        <w:t>刘飞为了能有情趣，曾经送给我一套空姐的服装，听说是他姐姐的，我穿了起来。黑色的乳罩、黑色的裤衩、</w:t>
      </w:r>
    </w:p>
    <w:p>
      <w:r>
        <w:t>白色的连裤丝袜、再穿上空姐服，然后把头发盘起来带好空姐的帽子，对着镜子一照，简直就是一个空姐嘛！我打</w:t>
      </w:r>
    </w:p>
    <w:p>
      <w:r>
        <w:t>开鞋柜，挑了一双黑色的高级女士皮鞋穿上，然后坐在床上静静的等待着。</w:t>
      </w:r>
    </w:p>
    <w:p>
      <w:r>
        <w:t>一会，刘飞就来了，跟他一起来的还有他的三个朋友，一个叫小张，一个叫小李，还有一个叫小周。这三个朋</w:t>
      </w:r>
    </w:p>
    <w:p>
      <w:r>
        <w:t>友是刘飞的铁哥们，他们的老爸也都是北京市的大头，例如，市委秘书长，副市长等等。</w:t>
      </w:r>
    </w:p>
    <w:p>
      <w:r>
        <w:t>他们四个人经常在一起，所以人们都叫他们为「北京四大公子」，今天刘飞还带来个女孩，听说是他新任的女</w:t>
      </w:r>
    </w:p>
    <w:p>
      <w:r>
        <w:t>朋友叫小萍，家里没什么背景，可听说这个小萍不但人长的漂亮，学习还很好，已经被清华大学录取了，因为贪图</w:t>
      </w:r>
    </w:p>
    <w:p>
      <w:r>
        <w:t>刘飞的钱和势力才被他搞上手了。听刘飞说，虽然还没操过，不过已经开始给他叼鸡巴了，听说口技还可以。</w:t>
      </w:r>
    </w:p>
    <w:p>
      <w:r>
        <w:t>我见刘飞来了，急忙笑着迎了出来：「飞哥！您来啦。」</w:t>
      </w:r>
    </w:p>
    <w:p>
      <w:r>
        <w:t>刘飞笑着对我说：「今天给老爸祝贺，在建国大饭店摆的桌，市里的人都来了，中央的一些人物也来了，真是</w:t>
      </w:r>
    </w:p>
    <w:p>
      <w:r>
        <w:t>让我开了眼了。」</w:t>
      </w:r>
    </w:p>
    <w:p>
      <w:r>
        <w:t>小张说：「可不是嘛！赵部长的那个大公子开着辆宝马，看的我真眼馋！」</w:t>
      </w:r>
    </w:p>
    <w:p>
      <w:r>
        <w:t>小李说：「你还没看见张部长的那个二公子呢！你知道他的女朋友是谁吗？</w:t>
      </w:r>
    </w:p>
    <w:p>
      <w:r>
        <w:t>XX知道吗？就是她！」</w:t>
      </w:r>
    </w:p>
    <w:p>
      <w:r>
        <w:t>小周说：「好了好了，别说了，咱们先乐和乐和。」</w:t>
      </w:r>
    </w:p>
    <w:p>
      <w:r>
        <w:t>小萍对刘飞说：「飞，是不是我回避一下？」</w:t>
      </w:r>
    </w:p>
    <w:p>
      <w:r>
        <w:t>刘飞哈哈笑着说：「回避个屁！看看哥们们怎么玩的，你也学着点！」</w:t>
      </w:r>
    </w:p>
    <w:p>
      <w:r>
        <w:t>他们５个人坐在了沙发上，我跪在刘飞的前面轻轻的拉开他的裤子拉链，把刘飞的鸡巴拿了出来。小萍就坐在</w:t>
      </w:r>
    </w:p>
    <w:p>
      <w:r>
        <w:t>刘飞的旁边，看见我的动作，顿时醋意大发，狠狠的用脚踢了我一下，刘飞就当没看见。</w:t>
      </w:r>
    </w:p>
    <w:p>
      <w:r>
        <w:t>我仍旧微笑着把刘飞的鸡巴叼进嘴里，不停地含弄起来，小张和小李的两根大鸡巴也被我拿在手里不停地撸弄</w:t>
      </w:r>
    </w:p>
    <w:p>
      <w:r>
        <w:t>着。小周在我的背后把我的衣服都脱了下来，只让我穿着白色的连裤丝袜和黑色的高根鞋，然后用手不停地摸着我</w:t>
      </w:r>
    </w:p>
    <w:p>
      <w:r>
        <w:t>全身的嫩肉。</w:t>
      </w:r>
    </w:p>
    <w:p>
      <w:r>
        <w:t>我卖力气的尽力伺候着刘飞，刘飞一边看着我，一边对小萍说：「你看看黑又亮！人家是怎么伺候爷的？谁象</w:t>
      </w:r>
    </w:p>
    <w:p>
      <w:r>
        <w:t>你呀！整天跟他妈个淑女一样！摸也不让摸！</w:t>
      </w:r>
    </w:p>
    <w:p>
      <w:r>
        <w:t>操也不让操！」</w:t>
      </w:r>
    </w:p>
    <w:p>
      <w:r>
        <w:t>小萍只用眼睛狠狠的瞪了我两眼，突然脸一红，对刘飞嚷到：「不就是操屄嘛！今儿就让你操！不过我有个条</w:t>
      </w:r>
    </w:p>
    <w:p>
      <w:r>
        <w:t>件。」</w:t>
      </w:r>
    </w:p>
    <w:p>
      <w:r>
        <w:t>刘飞一听，来了精神，忙说：「什么条件？」</w:t>
      </w:r>
    </w:p>
    <w:p>
      <w:r>
        <w:t>小萍说：「操我之前，我要让黑又亮先伺候伺候我！」</w:t>
      </w:r>
    </w:p>
    <w:p>
      <w:r>
        <w:t>刘飞哈哈笑着说：「没问题！」</w:t>
      </w:r>
    </w:p>
    <w:p>
      <w:r>
        <w:t>我把刘飞的鸡巴叼弄的硬硬的了，刘飞为了一会能操小萍，现在需要先泄一次，刘飞从沙发上站了起来，把鸡</w:t>
      </w:r>
    </w:p>
    <w:p>
      <w:r>
        <w:t>巴从我嘴里拔出来用手撸弄着，然后一转身把他那干瘦的屁股对着我。我赶忙分开刘飞的屁股仔细的舔弄着他的屁</w:t>
      </w:r>
    </w:p>
    <w:p>
      <w:r>
        <w:t>眼，刘飞又狠狠地撸弄了两下，一转身将大鸡巴插进我的小嘴里来了两下，然后就射精了。</w:t>
      </w:r>
    </w:p>
    <w:p>
      <w:r>
        <w:t>刘飞刚射精完了，小周、小张、小李马上就像恶狼一样扑了过来，把我抬到床上，一根鸡巴插进我的浪屄里，</w:t>
      </w:r>
    </w:p>
    <w:p>
      <w:r>
        <w:t>一根插在屁眼里，一根插在我的嘴里，三管齐下操了起来。刘飞却坐在旁边对小萍说着什么悄悄话，而小萍却不时</w:t>
      </w:r>
    </w:p>
    <w:p>
      <w:r>
        <w:t>的用眼睛狠狠地盯我两眼。</w:t>
      </w:r>
    </w:p>
    <w:p>
      <w:r>
        <w:t>我们四个人在大床上大开无遮大会，小周首先忍不住了，从屁眼里拔出鸡巴用手撸弄了两下，然后让正在操我</w:t>
      </w:r>
    </w:p>
    <w:p>
      <w:r>
        <w:t>小嘴的小李去操屁眼，小周胖乎乎的身子蹲在我的脸上，然后用一只手分开自己肥肥的屁股，露出屁眼，另一只手</w:t>
      </w:r>
    </w:p>
    <w:p>
      <w:r>
        <w:t>仍旧撸弄着自己那短粗的鸡巴，然后对我说：「来，舔舔屁眼，让我把精子射出来！」</w:t>
      </w:r>
    </w:p>
    <w:p>
      <w:r>
        <w:t>我抬起头凑进他的屁眼舔了起来，小周浑身肥肉直颤，突然翻过身把鸡巴插在我的小嘴里突突的把精子射了进</w:t>
      </w:r>
    </w:p>
    <w:p>
      <w:r>
        <w:t>来，射精完了以后，我还要用嘴把小周的鸡巴唆了干净才算完。</w:t>
      </w:r>
    </w:p>
    <w:p>
      <w:r>
        <w:t>我侧身躺在床上，小李在后面用大鸡巴操着我的屁眼，小张在前面用大鸡巴操着我的浪屄，两个人共同举着我</w:t>
      </w:r>
    </w:p>
    <w:p>
      <w:r>
        <w:t>一条还套着白色丝袜的大腿，奋力操了起来，屋子里尽是我们三人淫浪的叫声「哦！哦！」</w:t>
      </w:r>
    </w:p>
    <w:p>
      <w:r>
        <w:t>小周也不穿衣服，就这么光着下身坐在沙发上看着，而刘飞则搂着小萍亲嘴摸屄。突然，小周看了看小萍穿着</w:t>
      </w:r>
    </w:p>
    <w:p>
      <w:r>
        <w:t>旅游鞋的脚，又看了看躺在床上浪叫的我，对刘飞说：「飞哥！你看黑又亮那个浪样儿！咱们让她去舔小萍的臭脚</w:t>
      </w:r>
    </w:p>
    <w:p>
      <w:r>
        <w:t>怎么样？」</w:t>
      </w:r>
    </w:p>
    <w:p>
      <w:r>
        <w:t>刘飞眼睛一亮，赶忙把小萍的一只旅游鞋脱了下来，扒下运动袜。刘飞低头闻了闻，骂了一声：「真他妈臭！」</w:t>
      </w:r>
    </w:p>
    <w:p>
      <w:r>
        <w:t>小萍也脸红地说：「这几天一直陪着你跑前跑后的，我哪有功夫洗脚哦！」刘飞和小周把小萍扶到床上，</w:t>
      </w:r>
    </w:p>
    <w:p>
      <w:r>
        <w:t>小萍把臭脚一伸，我自动张开小嘴舔起了小萍的臭脚，三个人哈哈的笑了起来。</w:t>
      </w:r>
    </w:p>
    <w:p>
      <w:r>
        <w:t>我耐心地把小萍的每个脚趾放进小嘴里唆了，吮吸的滋滋有声。刘飞高兴地看着我，对小萍说：「你学学吧！</w:t>
      </w:r>
    </w:p>
    <w:p>
      <w:r>
        <w:t>这才叫真正的女人呢！」</w:t>
      </w:r>
    </w:p>
    <w:p>
      <w:r>
        <w:t>小萍又嫉妒的看了看我。不一会，小萍就说：「我要去厕所方便一下。」说完就走了。</w:t>
      </w:r>
    </w:p>
    <w:p>
      <w:r>
        <w:t>此时，在我背后的小李已经快到了顶点了，急忙从我屁眼里拔出鸡巴，然后</w:t>
      </w:r>
    </w:p>
    <w:p>
      <w:r>
        <w:t>蹲在我的脸上，用一只手分开屁眼，我急忙抬头去舔。</w:t>
      </w:r>
    </w:p>
    <w:p>
      <w:r>
        <w:t>小李一边享受着我舔屁眼的乐趣，一边使劲地撸弄着自己已经红通通张大的鸡巴，嘴里高声地浪叫着「奶奶的！</w:t>
      </w:r>
    </w:p>
    <w:p>
      <w:r>
        <w:t>真他妈到位！爽！……哦！……爽呀！……黑……黑又亮！……舔屁眼……啊！……舔得好呀！……射精啦！！！」</w:t>
      </w:r>
    </w:p>
    <w:p>
      <w:r>
        <w:t>小李急忙把鸡巴插进我的小嘴里兹出了浓浓的精液！小李每用手撸弄一下，就从鸡巴头里挤出一股股粘稠的精</w:t>
      </w:r>
    </w:p>
    <w:p>
      <w:r>
        <w:t>液，全部都挤进我的小嘴里，让我吞下去了。</w:t>
      </w:r>
    </w:p>
    <w:p>
      <w:r>
        <w:t>最后，小李让我张大嘴，把鸡巴头对准我的嘴还使劲的甩了两下才算完。</w:t>
      </w:r>
    </w:p>
    <w:p>
      <w:r>
        <w:t>小张是三个人中最能坚持的，看到小李和小周已经都射精了，小张也忍不住了，从我前面翻到后面，大鸡巴一</w:t>
      </w:r>
    </w:p>
    <w:p>
      <w:r>
        <w:t>伸直插进屁眼里操了起来。我高声地浪叫着，小张也忍不住了，急忙把鸡巴抽出来，蹲在我脸上，我只舔了几下他</w:t>
      </w:r>
    </w:p>
    <w:p>
      <w:r>
        <w:t>的屁眼，小张就大吼一声把鸡巴插进我的小嘴里射精了。</w:t>
      </w:r>
    </w:p>
    <w:p>
      <w:r>
        <w:t>小张、小周、和小李都已经败了火，三个人各自坐在沙发上休息。刘飞已经脱得的精光坐在床上等待着小萍，</w:t>
      </w:r>
    </w:p>
    <w:p>
      <w:r>
        <w:t>我也躺在床上休息一下。刚才的三条大枪的确把我操的天昏地暗的，毕竟我已经是快５０岁的人了，那禁得住三个</w:t>
      </w:r>
    </w:p>
    <w:p>
      <w:r>
        <w:t>年轻力壮的小伙子在我身上折腾。</w:t>
      </w:r>
    </w:p>
    <w:p>
      <w:r>
        <w:t>一会，小萍就回来了，看见我们的样子，她脸一红，索性很潇洒地把衣服脱光。在场的人一看同时「哦！」了</w:t>
      </w:r>
    </w:p>
    <w:p>
      <w:r>
        <w:t>一声。</w:t>
      </w:r>
    </w:p>
    <w:p>
      <w:r>
        <w:t>原来小萍不但长相出众而且身条极好，白嫩的皮肤好象抹了一层奶油一样，细细的小腰，修长的大腿，两个坚</w:t>
      </w:r>
    </w:p>
    <w:p>
      <w:r>
        <w:t>挺的奶子好像含苞待放的花朵，尤其是小萍的浪屄，细细的、窄窄的，四周的屄毛儿毛茸茸的一小团刹是可爱，肥</w:t>
      </w:r>
    </w:p>
    <w:p>
      <w:r>
        <w:t>大的屁股走起路来一扭一扭的，香肉四颤。</w:t>
      </w:r>
    </w:p>
    <w:p>
      <w:r>
        <w:t>小萍走到我的面前，我刚一起身，说了声：「萍姐……」小萍顺势扬手给了我一个大耳光。「啪！」立时打的</w:t>
      </w:r>
    </w:p>
    <w:p>
      <w:r>
        <w:t>我一愣。小萍啐了我一口骂到：「呸！万人操的浪婊子！！你那张臭嘴舔够男人的臭屁眼了！！还敢喊我的名字！」</w:t>
      </w:r>
    </w:p>
    <w:p>
      <w:r>
        <w:t>我刚想争辩一下，刘飞已经站了起来一脚把我从床上踢了下去，对我嚷到：「你还敢废话！？当心老子废了你！</w:t>
      </w:r>
    </w:p>
    <w:p>
      <w:r>
        <w:t>去！给我到阳台上冲着外面喊三声『我是万人操的浪婊子！‘快他妈去！」</w:t>
      </w:r>
    </w:p>
    <w:p>
      <w:r>
        <w:t>我还要犹豫，早有小周和小李过来把我推到阳台上。我只好对着楼下熙熙攘攘的人群大叫了三声，两个人才把</w:t>
      </w:r>
    </w:p>
    <w:p>
      <w:r>
        <w:t>我推了回来。只见小萍已经爬在了床上，自己的两只手分开屁股，露出了一个又黑又臭的浪屁眼。</w:t>
      </w:r>
    </w:p>
    <w:p>
      <w:r>
        <w:t>小周拉着我的左手，小李拉着我的右手，小张在后面按着我的脑袋，让我把小嘴贴在小萍的屁眼上好好的给小</w:t>
      </w:r>
    </w:p>
    <w:p>
      <w:r>
        <w:t>萍舔起屁眼来。原来小萍为了醋意，刚刚在到厕所方便的时候故意蹲大便，然后不擦就进来了，所以小萍的屁眼十</w:t>
      </w:r>
    </w:p>
    <w:p>
      <w:r>
        <w:t>分的臭！</w:t>
      </w:r>
    </w:p>
    <w:p>
      <w:r>
        <w:t>我舔完了小萍的屁眼，刘飞淫笑着把小萍按在床头上，对小萍说：「宝贝，你的气也出了，这次该我上了吧？」</w:t>
      </w:r>
    </w:p>
    <w:p>
      <w:r>
        <w:t>小萍面无表情地说：「你操吧。」</w:t>
      </w:r>
    </w:p>
    <w:p>
      <w:r>
        <w:t>刘飞淫笑着把鸡巴挺起来，插进了小萍的浪屄里大动起来。小萍今天是处女开苞，一下下地忍受着刘飞的抽插。</w:t>
      </w:r>
    </w:p>
    <w:p>
      <w:r>
        <w:t>刘飞因为刚刚已经射精过了，所以这次坚持得特别长，把小萍摆了好几个浪淫淫的姿势，最后还在小周等人的鼓动</w:t>
      </w:r>
    </w:p>
    <w:p>
      <w:r>
        <w:t>下把小萍的屁眼也霸占了。</w:t>
      </w:r>
    </w:p>
    <w:p>
      <w:r>
        <w:t>大鸡巴进入小萍屁眼的那一刻，小萍高声地惨叫了一声就昏了过去。刘飞抱着小萍肥美的屁股玩命地操屁眼！</w:t>
      </w:r>
    </w:p>
    <w:p>
      <w:r>
        <w:t>最后趁着小萍昏迷，还把小萍的小嘴掰开，把大鸡巴伸进小嘴里操了一会才射精！刘飞玩过以后，淫笑着对小</w:t>
      </w:r>
    </w:p>
    <w:p>
      <w:r>
        <w:t>周等人说：「哥们上吧！这可是新鲜的处女！哈哈哈！！」</w:t>
      </w:r>
    </w:p>
    <w:p>
      <w:r>
        <w:t>小周等人象恶狼一样把小萍围起来操弄着，最后小萍好象失聪一样的听话，别人让她干什么她就干什么。我在</w:t>
      </w:r>
    </w:p>
    <w:p>
      <w:r>
        <w:t>旁边暗暗叹息：又一个好女孩被这些花花公子给糟蹋了！</w:t>
      </w:r>
    </w:p>
    <w:p>
      <w:r>
        <w:t>刘飞甚至最后还让我上场，让我躺在床上把大腿分开，两只手掰开屁眼，刘</w:t>
      </w:r>
    </w:p>
    <w:p>
      <w:r>
        <w:t>飞让小萍跪在地上为我舔屁眼！看着两个美女互相舔屁眼，刘飞等人又一次兴奋了！再次挺起四根大鸡巴把小</w:t>
      </w:r>
    </w:p>
    <w:p>
      <w:r>
        <w:t>萍围住操了起来……天道循环，报应不爽。刘飞等人如此的淫乱，小周、小李、小张他们如此的助纣。１９９８年</w:t>
      </w:r>
    </w:p>
    <w:p>
      <w:r>
        <w:t>夏，刘飞的父亲——身为北京市副市长的刘某，因为贪污、受贿、巨额财产来源不明等罪被依法逮捕。经审查，刘</w:t>
      </w:r>
    </w:p>
    <w:p>
      <w:r>
        <w:t>飞身为副市长的儿子，不但受贿、索贿，而且利用他老爸的势力霸占良家妇女、强奸妇女、逼良为娼、贪污公款、</w:t>
      </w:r>
    </w:p>
    <w:p>
      <w:r>
        <w:t>买官、卖官等数罪并罚，最终被判处有期途刑１２年，小周等人也被判处有期途刑。</w:t>
      </w:r>
    </w:p>
    <w:p>
      <w:r>
        <w:t>我在报纸上看到这个消息，每天都提心吊胆的，害怕警察会把我带走，后来风声过去之后，我这才放心了。让</w:t>
      </w:r>
    </w:p>
    <w:p>
      <w:r>
        <w:t>我震惊的是，原来我以为刘飞把我家当作他主要的淫乐场所，后来看报纸才知道，原来刘飞因为喜欢玩老女人的缘</w:t>
      </w:r>
    </w:p>
    <w:p>
      <w:r>
        <w:t>故，竟然霸占着２０几个老女人。说是老女人，其实这些都是不到５０岁的女人，而且颇有姿色！</w:t>
      </w:r>
    </w:p>
    <w:p>
      <w:r>
        <w:t>另外，刘飞这几年仅仅是利用交女朋友的名义，在北京各个重点高中搜寻那些品学兼优的高中女学生，依仗着</w:t>
      </w:r>
    </w:p>
    <w:p>
      <w:r>
        <w:t>他的势力和金钱屡屡得手。几年下来，被她开苞的女孩子竟然多达上百人！一些女孩幻想着能做副市长的儿媳，不</w:t>
      </w:r>
    </w:p>
    <w:p>
      <w:r>
        <w:t>但让刘飞上手，而且还让小周等人上手，这和我也没什么区别了。</w:t>
      </w:r>
    </w:p>
    <w:p>
      <w:r>
        <w:t>自从刘飞伏法以后，我的生活又开始成了问题，刘飞给我的那点钱已经快花完了，我又开始琢磨新的目标。我</w:t>
      </w:r>
    </w:p>
    <w:p>
      <w:r>
        <w:t>已经４８岁了！和刘飞交往的这一年几乎每天都处于淫乱的状态。在我的房间里、卫生间里，到处都是黄色画报、</w:t>
      </w:r>
    </w:p>
    <w:p>
      <w:r>
        <w:t>黄色影碟、黄色照片（仅仅是刘飞玩我的时候拍摄的照片就多达４００多张！各种的姿势，各种玩法，操屄的，操</w:t>
      </w:r>
    </w:p>
    <w:p>
      <w:r>
        <w:t>屁眼的，舔屁眼的，射精的……），甚至还有刘飞为我买的假阳具３０多根！</w:t>
      </w:r>
    </w:p>
    <w:p>
      <w:r>
        <w:t>尤其在我的厕所里，在大便池的旁边有一个小柜，里面都是假阳具。有时候我大便以后，刘飞要亲眼看着我把</w:t>
      </w:r>
    </w:p>
    <w:p>
      <w:r>
        <w:t>屁股撅起来，用小柜里的假阳具捅自己的屁眼取乐。在我的床上更是如此，各种的阳具多得数不过来哦。</w:t>
      </w:r>
    </w:p>
    <w:p>
      <w:r>
        <w:t>为了赚钱，我经过考虑，决定再到外面去看看。</w:t>
      </w:r>
    </w:p>
    <w:p>
      <w:r>
        <w:t>盛夏的夜晚，我经过一番打扮，在皮包里装了两根特大号的假阳具走出了家门。</w:t>
      </w:r>
    </w:p>
    <w:p>
      <w:r>
        <w:t>我先是到建国门那边溜达溜达，看到有很多夜晚乘凉的人。我找了个还比较清净的座位坐下来寻找目标，忽然，</w:t>
      </w:r>
    </w:p>
    <w:p>
      <w:r>
        <w:t>在我的旁边来了两个老头，一边聊天一边乘凉。</w:t>
      </w:r>
    </w:p>
    <w:p>
      <w:r>
        <w:t>我等了一会，实在没有别的目标，把身体转向两个老头，然后分开白色的丝袜大腿。我的里面没穿内裤，我觉</w:t>
      </w:r>
    </w:p>
    <w:p>
      <w:r>
        <w:t>得借着微弱的灯光，两个老头应该可以看到我那白色连裤丝袜里面的浪屄，可是我张了一会，两个老头竟然没看见。</w:t>
      </w:r>
    </w:p>
    <w:p>
      <w:r>
        <w:t>我心里一急，看看左右没人，索性把一条大腿抬了起来！这次我的下身就完全暴露出来了，尤其我穿着白色的</w:t>
      </w:r>
    </w:p>
    <w:p>
      <w:r>
        <w:t>连裤丝袜，在黑夜里显得格外明显。这次两个老头注意到了，马上他们就不再聊天了，四只色眼紧紧地盯住我</w:t>
      </w:r>
    </w:p>
    <w:p>
      <w:r>
        <w:t>的裤裆，甚至还伸脖子看仔细。</w:t>
      </w:r>
    </w:p>
    <w:p>
      <w:r>
        <w:t>我浪浪地冲两个老头一笑，两个老头小声的互相嘀咕了一会，然后慢慢的走过来，冲着我一笑说：「请问您旁</w:t>
      </w:r>
    </w:p>
    <w:p>
      <w:r>
        <w:t>边有人吗？」</w:t>
      </w:r>
    </w:p>
    <w:p>
      <w:r>
        <w:t>我忙说：「没人。」</w:t>
      </w:r>
    </w:p>
    <w:p>
      <w:r>
        <w:t>两个老头一左一右坐在了我旁边，我赶忙整理好衣服坐好。</w:t>
      </w:r>
    </w:p>
    <w:p>
      <w:r>
        <w:t>三个人呆了一会，左边的一个老头忽然凑进我小声说：「你怎么卖？」</w:t>
      </w:r>
    </w:p>
    <w:p>
      <w:r>
        <w:t>我装傻到：「您说什么？」</w:t>
      </w:r>
    </w:p>
    <w:p>
      <w:r>
        <w:t>那个老头冲我一笑：「想挣钱吗？别要脸。」</w:t>
      </w:r>
    </w:p>
    <w:p>
      <w:r>
        <w:t>我只好说：「如果想看看，一次给２０，想摸摸一次给５０，要是想抠抠的话，没有８０是不行的，要是开房，</w:t>
      </w:r>
    </w:p>
    <w:p>
      <w:r>
        <w:t>我可以给你们优惠点，两个一起上的话给我２００吧。」</w:t>
      </w:r>
    </w:p>
    <w:p>
      <w:r>
        <w:t>两个老头又凑到一起嘀咕了一下，其中一个老头对我说：「您等会可以吗？</w:t>
      </w:r>
    </w:p>
    <w:p>
      <w:r>
        <w:t>我们回家拿钱去！」</w:t>
      </w:r>
    </w:p>
    <w:p>
      <w:r>
        <w:t>我点了点头说：」要快点哦。」</w:t>
      </w:r>
    </w:p>
    <w:p>
      <w:r>
        <w:t>两个老头小跑的走了。没过１５分钟，两个老头回来了，看见我还坐在那里高兴地说：「您等久了。」</w:t>
      </w:r>
    </w:p>
    <w:p>
      <w:r>
        <w:t>我笑着说：「没什么。」</w:t>
      </w:r>
    </w:p>
    <w:p>
      <w:r>
        <w:t>我呆了一会说：「这里人太多，在这里卖不方便，找个清净点的地方吧。」</w:t>
      </w:r>
    </w:p>
    <w:p>
      <w:r>
        <w:t>两个老头点头。其中一个老头说：「不如到北海公园里去，那里地方大，隐蔽的地方很多！」我们都同意了。</w:t>
      </w:r>
    </w:p>
    <w:p>
      <w:r>
        <w:t>我们在北海公园找了个僻静的地方坐下，两个老头又和我商量一下价格的问题，最后我们达成协议：连摸带抠</w:t>
      </w:r>
    </w:p>
    <w:p>
      <w:r>
        <w:t>给８０，我帮他们含含鸡巴再操一下一共给２００。</w:t>
      </w:r>
    </w:p>
    <w:p>
      <w:r>
        <w:t>商量好价格以后，两个老头开始上手了，四只大手在我身上摸了起来。我的两个大奶子被两个老头又捏又掐的，</w:t>
      </w:r>
    </w:p>
    <w:p>
      <w:r>
        <w:t>底下的连裤丝袜早就被褪了下来。我的一条大腿放在地下，一条大腿搭在椅子背上，我的头躺在一个老头的腿上。</w:t>
      </w:r>
    </w:p>
    <w:p>
      <w:r>
        <w:t>那个老头顺势把裤子褪下一半，露出了一根老鸡巴，然后把鸡巴头塞进我的小嘴里让我给他舔着。</w:t>
      </w:r>
    </w:p>
    <w:p>
      <w:r>
        <w:t>另一个老头坐在另一端，用三根手指不停地抽插着我的浪屄，弄的我淫水直流！</w:t>
      </w:r>
    </w:p>
    <w:p>
      <w:r>
        <w:t>我拼命地唆了着那个老头的鸡巴，无奈老头年纪大了，鸡巴不容易挺起来，唆了了半天还是半硬的。</w:t>
      </w:r>
    </w:p>
    <w:p>
      <w:r>
        <w:t>老头好象也很着急，紧张地用手捏着我的大奶子，后来还是不行，老头对我说：「好姐姐，你舔舔我的屁眼，</w:t>
      </w:r>
    </w:p>
    <w:p>
      <w:r>
        <w:t>我的鸡巴就能起来了！」</w:t>
      </w:r>
    </w:p>
    <w:p>
      <w:r>
        <w:t>我笑着说：「舔屁眼没关系，可钱……？」</w:t>
      </w:r>
    </w:p>
    <w:p>
      <w:r>
        <w:t>老头急忙说：「只要你真的舔，你说加多少吧？」</w:t>
      </w:r>
    </w:p>
    <w:p>
      <w:r>
        <w:t>我想了想：「给加１００元吧。」</w:t>
      </w:r>
    </w:p>
    <w:p>
      <w:r>
        <w:t>两个老头互相递了一下眼色说：「没问题！」那个老头连忙起来，把我的头放在椅子上，然后一边撸弄着</w:t>
      </w:r>
    </w:p>
    <w:p>
      <w:r>
        <w:t>自己的鸡巴，一边分开老屁股直接坐在了我的脸上，我张开小嘴伸出舌头为他舔屁眼。那个老头果然一会就把鸡巴</w:t>
      </w:r>
    </w:p>
    <w:p>
      <w:r>
        <w:t>挺硬了，嘴里还淫话连篇的说：「老汉我活了一辈子连做梦都想让个闺女给我舔屁眼！本以为今生是没戏了，可没</w:t>
      </w:r>
    </w:p>
    <w:p>
      <w:r>
        <w:t>想到，老了老了，倒风流了一次！这个小姐舔的我真爽！」</w:t>
      </w:r>
    </w:p>
    <w:p>
      <w:r>
        <w:t>另一个老头一边用手抠着我的屄一边笑着说：「一会你也抠抠！这个浪屄，水真他妈的多！弄的我都湿了！」</w:t>
      </w:r>
    </w:p>
    <w:p>
      <w:r>
        <w:t>鸡巴已经挺起的那个老头，直到让我把他的屁眼舔美了，才站起来对我说：「张着嘴！」我把嘴张开，那</w:t>
      </w:r>
    </w:p>
    <w:p>
      <w:r>
        <w:t>个老头撅着屁股把鸡巴伸进我的嘴里，然后动了起来，我也把小嘴拢起来当屄使。老头猛操了两下，一会就在我的</w:t>
      </w:r>
    </w:p>
    <w:p>
      <w:r>
        <w:t>小嘴里把精液射出来了，说是精液，其实也就是点黏糊糊的淫水罢了。这个老头射完了，先坐在椅子上好好地喘了</w:t>
      </w:r>
    </w:p>
    <w:p>
      <w:r>
        <w:t>会气，然后再和那个老头换了位置。</w:t>
      </w:r>
    </w:p>
    <w:p>
      <w:r>
        <w:t>大家玩了２个多小时，两个老头都射了，我穿好袜子整理好衣服大家结帐，我算了算，抠摸８０，舔屁眼１０</w:t>
      </w:r>
    </w:p>
    <w:p>
      <w:r>
        <w:t>０，嘴里射精４０，操屄２００。一共是４２０元，两个老头是８４０元。</w:t>
      </w:r>
    </w:p>
    <w:p>
      <w:r>
        <w:t>两个老头也痛快，一共给了我９００元，我要找他们钱，他们说别找了，你陪我们两个老汉聊聊天得了。我说</w:t>
      </w:r>
    </w:p>
    <w:p>
      <w:r>
        <w:t>：「好呀？您想聊什么？」</w:t>
      </w:r>
    </w:p>
    <w:p>
      <w:r>
        <w:t>两个老头淫笑着说：「当然是那方面的了。」</w:t>
      </w:r>
    </w:p>
    <w:p>
      <w:r>
        <w:t>我心理说：真他妈变态！鸡巴挺不起来了，还想嘴上过瘾！可又一想：既然人家出手那么大方，说点淫话也没</w:t>
      </w:r>
    </w:p>
    <w:p>
      <w:r>
        <w:t>什么。</w:t>
      </w:r>
    </w:p>
    <w:p>
      <w:r>
        <w:t>我浪笑着说：「没问题！您想听什么？」</w:t>
      </w:r>
    </w:p>
    <w:p>
      <w:r>
        <w:t>一个老头淫笑着说：「想听点刺激的！越淫越好！」</w:t>
      </w:r>
    </w:p>
    <w:p>
      <w:r>
        <w:t>我想了想说：「大鸡巴操浪屄的事儿怎么样？」</w:t>
      </w:r>
    </w:p>
    <w:p>
      <w:r>
        <w:t>老头赶忙说：「好呀！说！说！」</w:t>
      </w:r>
    </w:p>
    <w:p>
      <w:r>
        <w:t>我笑着说：「以前我有个相好的，经常来到我家里来操屄玩，他的鸡巴那么粗，那么长，前面的那个鸡巴头跟</w:t>
      </w:r>
    </w:p>
    <w:p>
      <w:r>
        <w:t>个大鸡蛋一样，两个大蛋子儿象个大铅球！鸡巴水特多！我好歹叼叼就能流出一勺鸡巴水儿！」</w:t>
      </w:r>
    </w:p>
    <w:p>
      <w:r>
        <w:t>一个老头忙说：「那他是怎么操你的？」</w:t>
      </w:r>
    </w:p>
    <w:p>
      <w:r>
        <w:t>我浪笑着说：「那花样可多了！他先让我摆几个挨操的姿势，他选一个好看的，然后让我叼大鸡巴，把鸡巴水</w:t>
      </w:r>
    </w:p>
    <w:p>
      <w:r>
        <w:t>儿吃饱了，然后让我往那床上一撅，屁眼子朝</w:t>
      </w:r>
    </w:p>
    <w:p>
      <w:r>
        <w:t>天！大浪屄冲地！他用大鸡巴操我，那个爽哦！」</w:t>
      </w:r>
    </w:p>
    <w:p>
      <w:r>
        <w:t>老头忙问：「操你屁眼吗？」</w:t>
      </w:r>
    </w:p>
    <w:p>
      <w:r>
        <w:t>我浪笑着说：「怎么不操？当然是先过了浪屄的瘾以后再操屁眼了！大鸡巴头子插进屁眼里『扑哧！扑哧！‘</w:t>
      </w:r>
    </w:p>
    <w:p>
      <w:r>
        <w:t>的！真爽死人了！每操５０下就叫一轮，然后我要用嘴唆了大鸡巴润润湿，然后再操！」老头紧张的问：「那</w:t>
      </w:r>
    </w:p>
    <w:p>
      <w:r>
        <w:t>射精的时候你舔屁眼了吗？」</w:t>
      </w:r>
    </w:p>
    <w:p>
      <w:r>
        <w:t>我浪笑着说：「舔屁眼那是常事儿！没操之前先舔一通屁眼，操完之后再舔一次，射精的时候更要伺候好，舔</w:t>
      </w:r>
    </w:p>
    <w:p>
      <w:r>
        <w:t>屁眼射精那是经常的！」</w:t>
      </w:r>
    </w:p>
    <w:p>
      <w:r>
        <w:t>两个老头听到这里哆嗦着都说不出话来了，我只顾自己瞎说了，根本没留心两个老头，一看他们那个样子，吓</w:t>
      </w:r>
    </w:p>
    <w:p>
      <w:r>
        <w:t>的我赶忙起来走了，要是两个老头真有点什么事情，我这可是谋杀哦，所以我赶快跑了。</w:t>
      </w:r>
    </w:p>
    <w:p>
      <w:r>
        <w:t>回到家以后，我回想一下今天晚上的事情，真有意思，弄两个老头还操了一次，不过我的目的就是挣钱没钱就</w:t>
      </w:r>
    </w:p>
    <w:p>
      <w:r>
        <w:t>没饭吃哦。转天我起床看报纸，有两条消息让我震惊：昨天晚上在北海公园发现两个老头的尸体，皆因为中风</w:t>
      </w:r>
    </w:p>
    <w:p>
      <w:r>
        <w:t>而死！</w:t>
      </w:r>
    </w:p>
    <w:p>
      <w:r>
        <w:t>正在监狱服刑的刘飞，突然爆发爱滋病综合症而死！刘飞的爸爸因为精神刺激，竟然变成了神经病！</w:t>
      </w:r>
    </w:p>
    <w:p>
      <w:r>
        <w:t>我害怕自己得了爱滋病，赶忙到医院检查了一下，最后结果呈阴性，没得爱滋病值得庆祝。【完】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