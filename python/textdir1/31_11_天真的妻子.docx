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天真的妻子</w:t>
      </w:r>
    </w:p>
    <w:p>
      <w:r>
        <w:t>妻子抬眼一看，原来是李莉。她是公司经理的私人秘书，也是妻子公司的大美人，个子虽然不高，但是身材非</w:t>
      </w:r>
    </w:p>
    <w:p>
      <w:r>
        <w:t>常的匀称，妻子私下里曾听公司里的男同事色迷迷的把她称做「小淫女」。妻子放下手里的滑鼠道：「是啊，刘总</w:t>
      </w:r>
    </w:p>
    <w:p>
      <w:r>
        <w:t>要我这两天把公司今年的业绩赶出来，有事吗？」</w:t>
      </w:r>
    </w:p>
    <w:p>
      <w:r>
        <w:t>「刘总让你忙完了去他的办公室一趟。」</w:t>
      </w:r>
    </w:p>
    <w:p>
      <w:r>
        <w:t>「知道了！」</w:t>
      </w:r>
    </w:p>
    <w:p>
      <w:r>
        <w:t>妻子乱七八糟的忙了一早上，直至下午才把业绩单整理出来，然后赶快列印出来，向经理室走去。</w:t>
      </w:r>
    </w:p>
    <w:p>
      <w:r>
        <w:t>临进门前，妻子下意识的将裙子向下扯了扯。</w:t>
      </w:r>
    </w:p>
    <w:p>
      <w:r>
        <w:t>「咚、咚」，妻子敲了敲门，里面传来，「请进！」</w:t>
      </w:r>
    </w:p>
    <w:p>
      <w:r>
        <w:t>妻子走了进去，把门关上，只见里面有一个秃顶的中年人正坐在办公桌后面。</w:t>
      </w:r>
    </w:p>
    <w:p>
      <w:r>
        <w:t>「刘总，您要的今年的业绩我已经做出来了，李莉说您还有事我？」「啊，是小艾啊，是的，是有事找你，你</w:t>
      </w:r>
    </w:p>
    <w:p>
      <w:r>
        <w:t>先把业绩单拿过来我看。」</w:t>
      </w:r>
    </w:p>
    <w:p>
      <w:r>
        <w:t>妻子走到办公桌前，刚要把业绩单递上去，经理示意要妻子走到他身边去。妻子犹豫了一下，咬咬牙，走近他</w:t>
      </w:r>
    </w:p>
    <w:p>
      <w:r>
        <w:t>身边，并把业绩单放在他面前的桌上。</w:t>
      </w:r>
    </w:p>
    <w:p>
      <w:r>
        <w:t>经理低下头看了看，道：「把这上面的资料详细解说一遍给我听。」妻子低下头，道：「好的，刘总。」今年</w:t>
      </w:r>
    </w:p>
    <w:p>
      <w:r>
        <w:t>我们公司总的业绩还不错，比去年上升了六个百分点，但上半年的业绩不太理想……」妻子无神的念着。这时妻子</w:t>
      </w:r>
    </w:p>
    <w:p>
      <w:r>
        <w:t>感觉到经理的一只手隔着裙子落在了她的臀上，轻轻地捏动起来。「啊……」妻子屈辱的发出了一声呻吟，腿部的</w:t>
      </w:r>
    </w:p>
    <w:p>
      <w:r>
        <w:t>肌肉不由自主的僵硬起来。这已经不是第一次了，上一次妻子甚至被经理扯掉了内裤，要不是妻子当时挣扎起来，</w:t>
      </w:r>
    </w:p>
    <w:p>
      <w:r>
        <w:t>还不知会发生什么事情。</w:t>
      </w:r>
    </w:p>
    <w:p>
      <w:r>
        <w:t>妻子也想过辞职，可是企业自去年起就开始不景气，工资现在少得可怜，还随时有下岗的可能。</w:t>
      </w:r>
    </w:p>
    <w:p>
      <w:r>
        <w:t>妻子有一句没一句的念着。</w:t>
      </w:r>
    </w:p>
    <w:p>
      <w:r>
        <w:t>经理的手不安分的动着，他见妻子没有反抗，于是手往下移，从妻子裙子下伸了进去，在妻子两腿之间滑动着。</w:t>
      </w:r>
    </w:p>
    <w:p>
      <w:r>
        <w:t>今天妻子正好没有穿长筒丝袜，肌肤直接被侵犯，妻子只好强忍着自己不去挣脱这只可恶的手。这时经理的手</w:t>
      </w:r>
    </w:p>
    <w:p>
      <w:r>
        <w:t>已经向上伸至妻子的大腿根处轻轻抚摸起来，肥大的手指不时碰触在妻子的下阴处。一阵阵淡淡的快感不由的自妻</w:t>
      </w:r>
    </w:p>
    <w:p>
      <w:r>
        <w:t>子的双腿间产生，传入妻子的大脑。妻子的心剧烈的跳动起来，妻子索性不再念那讨厌的业绩单，只希望经理的侵</w:t>
      </w:r>
    </w:p>
    <w:p>
      <w:r>
        <w:t>犯快一点停止。然而经理的手没有一点停止的迹象。妻子突然想到上次经理把内裤扯掉的事，妻子不由得担心起来。</w:t>
      </w:r>
    </w:p>
    <w:p>
      <w:r>
        <w:t>要是今天他又这样怎么办？而且这里是办公室，要是有人敲门进来的话……，想到这里，妻子只好向老天不停的祈</w:t>
      </w:r>
    </w:p>
    <w:p>
      <w:r>
        <w:t>求，但愿不要出什么事情。快感不停的自下传来，妻子感觉到她的下体不争气的开始流出液体来，妻子羞愧的低下</w:t>
      </w:r>
    </w:p>
    <w:p>
      <w:r>
        <w:t>了头。</w:t>
      </w:r>
    </w:p>
    <w:p>
      <w:r>
        <w:t>「嘿嘿，你的身体还是这么的敏感啊，只一会儿就开始出水了，这真是让人感到兴奋啊！」经理淫邪的笑着。</w:t>
      </w:r>
    </w:p>
    <w:p>
      <w:r>
        <w:t>妻子的脸上开始发烧，一定红透了，这讨厌的老色鬼。受到这种侮辱可是身体却变得更加敏感，这该死的身体。上</w:t>
      </w:r>
    </w:p>
    <w:p>
      <w:r>
        <w:t>次也是这样，在经理淫秽的语言和笑声下，妻子的身体一次次的背叛了她的意志，不得已屈服于经理的挑逗之下，</w:t>
      </w:r>
    </w:p>
    <w:p>
      <w:r>
        <w:t>那一次差一点妻子就……这时，经理的手指隔着内裤摸起妻子的下体来。妻子可以感觉到妻子的内裤已经湿湿的贴</w:t>
      </w:r>
    </w:p>
    <w:p>
      <w:r>
        <w:t>在妻子的阴唇上，经理的手指在妻子的两片阴唇之间轻轻划动，他一次比一次要用力一些，到最后他的手指每次划</w:t>
      </w:r>
    </w:p>
    <w:p>
      <w:r>
        <w:t>动时都陷入了妻子的阴唇之内，不受控制的快感更加强烈。</w:t>
      </w:r>
    </w:p>
    <w:p>
      <w:r>
        <w:t>经理突然将他的手指收了回去，妻子一时没回过神来，甚至还有一点点失落。这时，经理将妻子拉向他坐着的</w:t>
      </w:r>
    </w:p>
    <w:p>
      <w:r>
        <w:t>两腿之间，依然背对着他，对妻子说道：「上身趴在桌子上！」不要，刘总。」</w:t>
      </w:r>
    </w:p>
    <w:p>
      <w:r>
        <w:t>「别怕，我只是想看看你下面的样子啊，嘿嘿！」啊，最可怕的事就要来了。妻子想反抗，可是一想到那些理</w:t>
      </w:r>
    </w:p>
    <w:p>
      <w:r>
        <w:t>由，就再也没有力气了。最后，妻子只好安慰自己说，只要不让他突破那最后一关就好了。妻子却不知道，每次这</w:t>
      </w:r>
    </w:p>
    <w:p>
      <w:r>
        <w:t>样一想，自己心理上的抵抗力就弱了一分。</w:t>
      </w:r>
    </w:p>
    <w:p>
      <w:r>
        <w:t>妻子慢慢地趴在了桌子上面，脸上不由的流下了屈辱的泪水。下身一凉，妻子的裙子被掀了起来。紧接着，一</w:t>
      </w:r>
    </w:p>
    <w:p>
      <w:r>
        <w:t>双手将妻子的内裤往下扯，妻子的双腿条件反射的夹了起来，不让他把她的内裤脱掉，可是，最后还是被经理巧妙</w:t>
      </w:r>
    </w:p>
    <w:p>
      <w:r>
        <w:t>的褪了下来。</w:t>
      </w:r>
    </w:p>
    <w:p>
      <w:r>
        <w:t>这时，妻子下身已无寸缕，整个的暴露在经理的眼里。上次妻子的内裤虽然被经理扯掉了，可是由于妻子的挣</w:t>
      </w:r>
    </w:p>
    <w:p>
      <w:r>
        <w:t>扎，他并没有看到妻子的下体，可是这次，还是被他给看到了。</w:t>
      </w:r>
    </w:p>
    <w:p>
      <w:r>
        <w:t>除了丈夫，经理是第二个看到妻子隐私部位的男人。</w:t>
      </w:r>
    </w:p>
    <w:p>
      <w:r>
        <w:t>妻子虽然趴在桌上，可是依然感觉到他的视线正紧紧盯着她的那里，妻子紧张极了，可是她的阴道却开始不停</w:t>
      </w:r>
    </w:p>
    <w:p>
      <w:r>
        <w:t>的抽搐起来，每次抽搐，她都可以感觉到下体不停的渗出水来，不一会儿，渗出的水自她的大腿根处向下流，最后</w:t>
      </w:r>
    </w:p>
    <w:p>
      <w:r>
        <w:t>流进她的鞋里。</w:t>
      </w:r>
    </w:p>
    <w:p>
      <w:r>
        <w:t>「啊，你的下面真美！屁股翘翘的，腿又细又长，真不愧是我们公司里最美的女人，咦？你下面的小嘴里怎么</w:t>
      </w:r>
    </w:p>
    <w:p>
      <w:r>
        <w:t>流了这么多口水啊。我帮你擦擦。」</w:t>
      </w:r>
    </w:p>
    <w:p>
      <w:r>
        <w:t>妻子羞得做不出声来。这时，他的手拿着妻子的内裤帮妻子把下体的水清理乾净，而少了他的挑逗，妻子的下</w:t>
      </w:r>
    </w:p>
    <w:p>
      <w:r>
        <w:t>体也渐渐恢复了正常，不再抽搐。很快地，他的双手又放在了妻子的肥臀上。</w:t>
      </w:r>
    </w:p>
    <w:p>
      <w:r>
        <w:t>一股股热气喷在了妻子的后面，痒痒的，很舒服，他一定是在离她那里很近的地方看，可是那里是丈夫都没有</w:t>
      </w:r>
    </w:p>
    <w:p>
      <w:r>
        <w:t>仔细看过的地方啊。妻子娇羞的想挣开，可是她的臀被他的手牢牢的固定住，一点也动不了心里不由的产生更加强</w:t>
      </w:r>
    </w:p>
    <w:p>
      <w:r>
        <w:t>烈的屈辱感。可是水又不争气的开始流了出来。这时，又发生了一件妻子绝对想像不到事。</w:t>
      </w:r>
    </w:p>
    <w:p>
      <w:r>
        <w:t>突然妻子的下面被什么东西贴住，紧接着一个热乎乎，软软的东西在妻子阴唇上蠕动，很快的它就钻进了妻子</w:t>
      </w:r>
    </w:p>
    <w:p>
      <w:r>
        <w:t>的下体，不停的动着。啊……」好舒服，妻子的大脑里面暂时地空白了一下，但是很快妻子就醒了过来，他该不会</w:t>
      </w:r>
    </w:p>
    <w:p>
      <w:r>
        <w:t>是把那个放了进来吧，可是不象，妻子下面的这个和那东西形状又不太一样，而且软软的，该不会是……他的舌头</w:t>
      </w:r>
    </w:p>
    <w:p>
      <w:r>
        <w:t>吧！「刘总，啊……不要……舔那里……呀……」此时，妻子舒服得连说一句话的力气也没有了，如果这时有人脱</w:t>
      </w:r>
    </w:p>
    <w:p>
      <w:r>
        <w:t>了她的鞋子，就会发现妻子的脚指头也舒服得一根根翘了起来。经理真是个魔鬼。</w:t>
      </w:r>
    </w:p>
    <w:p>
      <w:r>
        <w:t>他用双手将妻子的阴唇拉开，然后他的舌头象蛇一样在妻子阴道里钻来钻去，将妻子的理智一点点除去，欲望</w:t>
      </w:r>
    </w:p>
    <w:p>
      <w:r>
        <w:t>的火焰渐渐的燃烧了妻子。</w:t>
      </w:r>
    </w:p>
    <w:p>
      <w:r>
        <w:t>「呼呼，你的爱液可真是甜美啊。」经理将妻子下体流出的液体全部地吞进了肚子里，好象妻子的爱液是什么</w:t>
      </w:r>
    </w:p>
    <w:p>
      <w:r>
        <w:t>琼浆蜜液一般。他的言语刺激着妻子的感官，下体的感觉更加剧烈的冲击着妻子的脑海。妻子认命的想着：既然下</w:t>
      </w:r>
    </w:p>
    <w:p>
      <w:r>
        <w:t>体已经被他看过了，而且他正在用嘴亲她底下，为何不好好享受一下呢？只要不让他的那里进入妻子的下体就行了</w:t>
      </w:r>
    </w:p>
    <w:p>
      <w:r>
        <w:t>呗。想到这里，妻子配合地将臀部翘了翘，以方便经理的舌头在她底下活动，甚至，妻子悄悄、慢慢地将双腿分了</w:t>
      </w:r>
    </w:p>
    <w:p>
      <w:r>
        <w:t>开来。「嘿嘿，这才乖宝贝。」经理怪笑起来，他好象发现妻子的企图似的，舌头更卖力的蠕动。</w:t>
      </w:r>
    </w:p>
    <w:p>
      <w:r>
        <w:t>一阵阵昏晕的感觉向妻子袭来。「啊……不行了……」妻子使劲喘着气，这时她的喉咙好象也渐渐地失去了作</w:t>
      </w:r>
    </w:p>
    <w:p>
      <w:r>
        <w:t>用，妻子知道这是她快要到达高潮的表现。突然，一根手指在妻子肛门处轻巧的划动起来；而同时又有两根手指将</w:t>
      </w:r>
    </w:p>
    <w:p>
      <w:r>
        <w:t>妻子这时因兴奋而突起的阴蒂捏住不停的撚动着。妻子的呼吸几乎要停止，巨大的快感源源不断地向她涌来，阴道</w:t>
      </w:r>
    </w:p>
    <w:p>
      <w:r>
        <w:t>里不由自主地痉挛起来。「呜……」妻子舒服得甚至发不出声音来。</w:t>
      </w:r>
    </w:p>
    <w:p>
      <w:r>
        <w:t>妻子无力地瘫在了桌子上。</w:t>
      </w:r>
    </w:p>
    <w:p>
      <w:r>
        <w:t>这时高潮的余韵还未从妻子体内消失，身后却传来「悉悉嗦嗦」的动静声。</w:t>
      </w:r>
    </w:p>
    <w:p>
      <w:r>
        <w:t>妻子的心里猛的一惊，这分明是正在脱衣物的响声呀。</w:t>
      </w:r>
    </w:p>
    <w:p>
      <w:r>
        <w:t>经理他想要干什么，难道他要……不行呀，妻子不能再让他得寸进尺了，否则妻子以后还怎么面对她最深爱的</w:t>
      </w:r>
    </w:p>
    <w:p>
      <w:r>
        <w:t>老公我呢？</w:t>
      </w:r>
    </w:p>
    <w:p>
      <w:r>
        <w:t>妻子急得快要哭了出来，想要挣扎，可是偏偏身体却软得一点劲也使不上来。</w:t>
      </w:r>
    </w:p>
    <w:p>
      <w:r>
        <w:t>「舒服吗？嘿嘿，还有更舒服的在后面呢！」经理在身后笑得更加淫秽。</w:t>
      </w:r>
    </w:p>
    <w:p>
      <w:r>
        <w:t>经理的手从妻子腰后伸了过来，强迫着将妻子的身体翻了过来，于是变成妻子躺在桌子上的样子。</w:t>
      </w:r>
    </w:p>
    <w:p>
      <w:r>
        <w:t>妻子勉力的用手支撑起她的上半身，软弱得道：「不要啊……刘总，我是有老公的人，而且……这里会有人来</w:t>
      </w:r>
    </w:p>
    <w:p>
      <w:r>
        <w:t>的，您就放过我吧，不然……我会报警的。」</w:t>
      </w:r>
    </w:p>
    <w:p>
      <w:r>
        <w:t>「嘿嘿，我已经吩咐过李莉，这里谁都进不来。至于报警嘛……如果你尝了我的大肉棒……嘿嘿，一定会舍不</w:t>
      </w:r>
    </w:p>
    <w:p>
      <w:r>
        <w:t>得报警的，刚才你已经爽过了，可是你看看我这里，硬梆梆的怎么办？」妻子低头一看，不由倒吸了一口凉气。他</w:t>
      </w:r>
    </w:p>
    <w:p>
      <w:r>
        <w:t>下身赤裸着，那里这会儿正直直的挺立着，又粗又长，而且上面还布满粗粗的青筋，好象蚯蚓一样，还有他的龟头，</w:t>
      </w:r>
    </w:p>
    <w:p>
      <w:r>
        <w:t>竟有她的半个拳头那么大。</w:t>
      </w:r>
    </w:p>
    <w:p>
      <w:r>
        <w:t>天啊，这要是真的让他插进她底下，那她能承受得了吗？</w:t>
      </w:r>
    </w:p>
    <w:p>
      <w:r>
        <w:t>如果这里有张镜子的话，妻子想她的脸色一定是苍白的。此时妻子感觉自己就象一只落入虎口的小兔子，身子</w:t>
      </w:r>
    </w:p>
    <w:p>
      <w:r>
        <w:t>无助的发抖着。经理淫笑着将妻子的两腿分开，妻子的阴户又一次暴露在他的面前。</w:t>
      </w:r>
    </w:p>
    <w:p>
      <w:r>
        <w:t>「啊……」妻子不由的惊叫了一声，慌忙坐起身来，用手遮住她的阴户。妻子想合上她的双腿，可是经理站在</w:t>
      </w:r>
    </w:p>
    <w:p>
      <w:r>
        <w:t>妻子两腿中间，根本合不住。</w:t>
      </w:r>
    </w:p>
    <w:p>
      <w:r>
        <w:t>经理笑嘻嘻的站着，蛮有趣的看着妻子的表现，突然说道：「要不这样吧，我们俩来打个赌，如果你赢了，我</w:t>
      </w:r>
    </w:p>
    <w:p>
      <w:r>
        <w:t>就今天放你走，如果你输了，你就乖乖的让我干一下，怎么样？」</w:t>
      </w:r>
    </w:p>
    <w:p>
      <w:r>
        <w:t>他故意把「干」字咬的很重，听的妻子下体阴道内不禁一颤。这可恶的色鬼。可是妻子还是急忙的点起头来，</w:t>
      </w:r>
    </w:p>
    <w:p>
      <w:r>
        <w:t>只要能让他不那样，她这时什么都能答应。他又淫笑起来，不慌不忙地用指着妻子的阴道口道：「我们来这样赌吧。</w:t>
      </w:r>
    </w:p>
    <w:p>
      <w:r>
        <w:t>让我来挑逗你，你如果能让你的这里不要流出水来，就算你赢了，反之则我输了，什么，这分明是耍赖嘛，妻子怎</w:t>
      </w:r>
    </w:p>
    <w:p>
      <w:r>
        <w:t>么能控制得了那个，她的身体那么敏感，输的一定是妻子。</w:t>
      </w:r>
    </w:p>
    <w:p>
      <w:r>
        <w:t>「这个不行，换一个吧。」妻子红着脸道。「咦，这个为什么不行，你说出原因来。」</w:t>
      </w:r>
    </w:p>
    <w:p>
      <w:r>
        <w:t>「嗯……是因为……因……为……」妻子实在说不出口来。</w:t>
      </w:r>
    </w:p>
    <w:p>
      <w:r>
        <w:t>「因为什么，不说出原因来就照我说的来做。」「不要，」妻子一急，脸更加红了，低着头小声地道：「因为</w:t>
      </w:r>
    </w:p>
    <w:p>
      <w:r>
        <w:t>……你一摸……我就忍不住……出水了……」「哈哈哈，」经理得意的大笑起来，「好、好，那我们就再换一种赌</w:t>
      </w:r>
    </w:p>
    <w:p>
      <w:r>
        <w:t>法吧，哈哈！」</w:t>
      </w:r>
    </w:p>
    <w:p>
      <w:r>
        <w:t>妻子紧张地看着经理想了想，他突然道：「我倒有个公平的赌法，你看，我这里硬邦邦的，只要你能在半小时</w:t>
      </w:r>
    </w:p>
    <w:p>
      <w:r>
        <w:t>内不管用什么办法，让我这里发射出来，就算你赢了，你看怎么样？」妻子盯着他那个又红又紫，大得吓人的东西，</w:t>
      </w:r>
    </w:p>
    <w:p>
      <w:r>
        <w:t>咬咬牙，下了下决心，道：「好吧！」</w:t>
      </w:r>
    </w:p>
    <w:p>
      <w:r>
        <w:t>经理又开始色咪咪的看着妻子，道：「那你先把头发披下来，我喜欢看你披着头发的样子。」妻子仰起头，把</w:t>
      </w:r>
    </w:p>
    <w:p>
      <w:r>
        <w:t>盘着的头发解下来，并摇了摇，让头发顺滑下来，问经理道：「这样行了吗？」</w:t>
      </w:r>
    </w:p>
    <w:p>
      <w:r>
        <w:t>这时经理盯着妻子，只差没流出口水来了。</w:t>
      </w:r>
    </w:p>
    <w:p>
      <w:r>
        <w:t>他又道：「把上衣的扣子解开！」妻子迟疑了一下，想到：反正身上最重要的部位都让他给看了，也不在乎她</w:t>
      </w:r>
    </w:p>
    <w:p>
      <w:r>
        <w:t>的胸部了，只要能让他快点射出来，什么都行。于是，妻子把她女式西服的扣子还有衬衣的扣子一颗颗解开，露出</w:t>
      </w:r>
    </w:p>
    <w:p>
      <w:r>
        <w:t>她里面白色的缕花胸罩来。</w:t>
      </w:r>
    </w:p>
    <w:p>
      <w:r>
        <w:t>由于妻子的乳房比较丰满，也比较挺，所以妻子平时挑选胸罩时都挑的是比较柔软和比较薄的面料，今天的这</w:t>
      </w:r>
    </w:p>
    <w:p>
      <w:r>
        <w:t>副胸罩就非常的薄，再加上是缕花的，从外面可以看到妻子乳房的大概样子。本来，这是妻子偷偷买了准备今晚给</w:t>
      </w:r>
    </w:p>
    <w:p>
      <w:r>
        <w:t>老公看的，还准备和……可是现在，竟然被这个大色狼……想到这，妻子内心不由的一阵悲哀……妻子红着脸，伸</w:t>
      </w:r>
    </w:p>
    <w:p>
      <w:r>
        <w:t>手到后面去解胸罩的扣子，可是看见经理的色脸，心里突然泛起一阵不安的感觉。「刘总，你说话算话？」我骗你</w:t>
      </w:r>
    </w:p>
    <w:p>
      <w:r>
        <w:t>干嘛，不然刚才我早就放进去了。」</w:t>
      </w:r>
    </w:p>
    <w:p>
      <w:r>
        <w:t>是呀，他现在好象没必要骗妻子，可是妻子看见经理嘴角边的那一丝笑，总觉得哪里不对，算了，妻子认命了，</w:t>
      </w:r>
    </w:p>
    <w:p>
      <w:r>
        <w:t>她一定要让他射出来。</w:t>
      </w:r>
    </w:p>
    <w:p>
      <w:r>
        <w:t>手一松，胸罩的扣子解开了，妻子胸前的乳房弹了出来。</w:t>
      </w:r>
    </w:p>
    <w:p>
      <w:r>
        <w:t>妻子顺手把胸罩放在桌子上，低着头小声对经理道：「好了。」这时，妻子上衣的扣子全部打开，露出了整个</w:t>
      </w:r>
    </w:p>
    <w:p>
      <w:r>
        <w:t>胸部，而底下两腿被迫分开，裙子也被拉在了腹部上，露出了整个外阴。妻子想，如果老公知道她这个样子在别的</w:t>
      </w:r>
    </w:p>
    <w:p>
      <w:r>
        <w:t>男人面前，他会怎么样呢？妻子眼前出现了老公愤怒和悲伤的脸。老公，原谅妻子。妻子心里默默地念叨着。</w:t>
      </w:r>
    </w:p>
    <w:p>
      <w:r>
        <w:t>「哇，真漂亮呀，乳头还是粉红色的，没想到你里面和外面一样的迷人啊！呵呵！」</w:t>
      </w:r>
    </w:p>
    <w:p>
      <w:r>
        <w:t>经理的话打断了妻子的思路，他坐在妻子面前的椅子上，道：「来，坐在我腿上来，剩下的就看你的了。」他</w:t>
      </w:r>
    </w:p>
    <w:p>
      <w:r>
        <w:t>看了看手上的表，「现在开始记时了！」妻子急忙站起来，跨坐在他腿上。经理腿上的毛好多，弄得妻子痒痒的，</w:t>
      </w:r>
    </w:p>
    <w:p>
      <w:r>
        <w:t>妻子强忍着，正准备伸手握住他的阴茎，没想到他把腿一抬，妻子「啊」的一声失去了重心，上身自然地往前一倾，</w:t>
      </w:r>
    </w:p>
    <w:p>
      <w:r>
        <w:t>双手就搂在了他的脖子上。呵、呵，往前点好。」经理双手搂住妻子的腰淫笑着道。妻子底下的阴唇这时正好贴在</w:t>
      </w:r>
    </w:p>
    <w:p>
      <w:r>
        <w:t>了他的阴茎根部，热乎乎的，一阵快感又传了上来，这也许是因为刚才的高潮才过去不久，阴唇由于充血而变得更</w:t>
      </w:r>
    </w:p>
    <w:p>
      <w:r>
        <w:t>加敏感的缘故吧。妻子红着脸恨了他一眼。但下体一时竟有点舍不得离开他那里的感觉。算了，这样也许能让他快</w:t>
      </w:r>
    </w:p>
    <w:p>
      <w:r>
        <w:t>一点出来呢，妻子自己开脱的想道。妻子松开双手，左手轻轻的搭在经理的肩上，右手往下握住了他的阴茎。</w:t>
      </w:r>
    </w:p>
    <w:p>
      <w:r>
        <w:t>妻子开始为经理的阴茎套弄起来。妻子的手太小了，只能勉强地握住他阴茎的大半部分，它现在在妻子手里轻</w:t>
      </w:r>
    </w:p>
    <w:p>
      <w:r>
        <w:t>轻的脉动着。妻子在心里不由暗暗的把他和老公比较起来。算起来老公的尺码起码要比他小三个号，他的阴茎不但</w:t>
      </w:r>
    </w:p>
    <w:p>
      <w:r>
        <w:t>要粗大的多，而且又硬又烫，想到这里，妻子的下体不禁和经理的大阴茎贴得更加的紧凑，而阴唇和阴茎相贴的地</w:t>
      </w:r>
    </w:p>
    <w:p>
      <w:r>
        <w:t>方由于妻子的缘故变得湿漉漉的。妻子不好意思的偷咱跰了经理一眼，只见经理这会正舒服的眯着眼睛，根本没有</w:t>
      </w:r>
    </w:p>
    <w:p>
      <w:r>
        <w:t>看妻子，大概是很舒服吧不一会儿，妻子的右手开始发麻，速度慢了下来。在家里妻子来例假的时候，有时会替我</w:t>
      </w:r>
    </w:p>
    <w:p>
      <w:r>
        <w:t>手淫，所以妻子知道一旦速度慢下来，男人的快感就会降低，一般妻子会用嘴来继续下去，可是在这里妻子实在不</w:t>
      </w:r>
    </w:p>
    <w:p>
      <w:r>
        <w:t>想这样，而且经理的阴茎实在太过巨大，她的嘴里也根本容纳不下，这可怎么办？有了，妻子轻轻的挺动腰身，用</w:t>
      </w:r>
    </w:p>
    <w:p>
      <w:r>
        <w:t>自己的阴唇贴着他的阴茎，开始上下的滑动起来，而妻子的手则在他的龟头上轻轻的抚摩着。</w:t>
      </w:r>
    </w:p>
    <w:p>
      <w:r>
        <w:t>这着果然不错，经理爽得把刚刚睁开的眼睛又闭住了。妻子突然想到以后可以给老公这样试试，可是又想到老</w:t>
      </w:r>
    </w:p>
    <w:p>
      <w:r>
        <w:t>公的阴茎没有这么粗大，这招根本就用不上，不禁心里一阵失望。像是受到了鼓励一般，妻子动作的幅度也渐渐的</w:t>
      </w:r>
    </w:p>
    <w:p>
      <w:r>
        <w:t>大起来，可是这样一来的后果是妻子自己下体的快感却变得强烈起来，没有几下，阴道里流出的水把经理的大阴茎</w:t>
      </w:r>
    </w:p>
    <w:p>
      <w:r>
        <w:t>弄得整个都湿了。妻子乾脆用手把妻子流在阴茎上的爱液均匀的抹开，有了爱液的润滑，妻子的手和下体更加省力</w:t>
      </w:r>
    </w:p>
    <w:p>
      <w:r>
        <w:t>的动作着。这时妻子的鼻尖和鬓角都累出了汗，脸上一片嫣红，可是经理的阴茎却不见一点要射精的迹象，反而越</w:t>
      </w:r>
    </w:p>
    <w:p>
      <w:r>
        <w:t>来越粗壮起来。</w:t>
      </w:r>
    </w:p>
    <w:p>
      <w:r>
        <w:t>这时经理睁开了眼睛，嘴角露出嬉笑的神情。他的一只手离开了妻子的纤腰，却握住了她的乳房，另一只手微</w:t>
      </w:r>
    </w:p>
    <w:p>
      <w:r>
        <w:t>微用力，将妻子的上半身搂近他的身体，嘴巴吻在了妻子的耳根上。</w:t>
      </w:r>
    </w:p>
    <w:p>
      <w:r>
        <w:t>妻子的阴唇正好压在他的阴茎上面。「嗯……你要干什么……」妻子感觉身上如遭电击，下体的水好象决了口</w:t>
      </w:r>
    </w:p>
    <w:p>
      <w:r>
        <w:t>的洪水一样流了出来。经理一边用手指撚动妻子的乳头，一边轻舔着妻子的耳垂，另一只手还伸进妻子背部不停的</w:t>
      </w:r>
    </w:p>
    <w:p>
      <w:r>
        <w:t>划着圆圈，轻轻地对妻子道：「我在帮你呀，你呀，是我见过的最美丽的女人，也是我见过的下面流水最多的女人，</w:t>
      </w:r>
    </w:p>
    <w:p>
      <w:r>
        <w:t>你知道吗？」虽然妻子很厌恶他，可是他这几句情话让妻子心里砰砰的跳个不停，女人是最感性的动物，他这几句</w:t>
      </w:r>
    </w:p>
    <w:p>
      <w:r>
        <w:t>简简单单的情话这会儿对根本就没有防御的妻子来说简直是致命的。而且妻子身上最敏感的几处地带同时被袭，妻</w:t>
      </w:r>
    </w:p>
    <w:p>
      <w:r>
        <w:t>子根本就说不出话来。「啊……你……放开……我……我……还要……让你……射……呜……」妻子闭上嘴的原因</w:t>
      </w:r>
    </w:p>
    <w:p>
      <w:r>
        <w:t>是经理的嘴巴突然封在了她嘴上。妻子闭着嘴，不让他的舌头伸进来。可是，乳头突然一疼，是他用力掐了妻子一</w:t>
      </w:r>
    </w:p>
    <w:p>
      <w:r>
        <w:t>下，「呜」，妻子忍不住张开了嘴，他乘机把舌头伸了进来他的舌头卷住妻子的舌头，妻子被动的和他接起吻来，</w:t>
      </w:r>
    </w:p>
    <w:p>
      <w:r>
        <w:t>但是不一会儿，妻子就沉浸在他的热吻当中，他不时的吸住妻子的舌尖，又轻轻舔妻子的牙床，还在妻子的舌根底</w:t>
      </w:r>
    </w:p>
    <w:p>
      <w:r>
        <w:t>下轻轻打转，这还是妻子这一辈子中第一次这么全身心地投入到一次热吻当中。</w:t>
      </w:r>
    </w:p>
    <w:p>
      <w:r>
        <w:t>妻子也双手紧紧地搂住他的脖子，下体也无意识的在他阴茎上轻轻的摩擦着，早忘了自己该干些什么了良久良</w:t>
      </w:r>
    </w:p>
    <w:p>
      <w:r>
        <w:t>久，他的嘴离开了妻子的唇，妻子依然恋恋不舍的回味着刚才的快感。</w:t>
      </w:r>
    </w:p>
    <w:p>
      <w:r>
        <w:t>经理又对着妻子淫笑起来，他指着妻子的臀下道：「你看看……」妻子低头一看，不但脸上，连脖子上也红了</w:t>
      </w:r>
    </w:p>
    <w:p>
      <w:r>
        <w:t>起来。原来她流出的爱液不但把经理的大腿处全部弄湿了，而且就连经理屁股下的纯毛坐垫，也给弄了好大一块的</w:t>
      </w:r>
    </w:p>
    <w:p>
      <w:r>
        <w:t>湿印子。</w:t>
      </w:r>
    </w:p>
    <w:p>
      <w:r>
        <w:t>「你老公一般一周和你做几次爱呀？」</w:t>
      </w:r>
    </w:p>
    <w:p>
      <w:r>
        <w:t>妻子红着脸道：「大概一周两三次吧。」</w:t>
      </w:r>
    </w:p>
    <w:p>
      <w:r>
        <w:t>「什么，放着你这么美的人儿不管，一周才两三次，可惜呀可惜，要是我，一定每天要和你做两三次，呵呵！」</w:t>
      </w:r>
    </w:p>
    <w:p>
      <w:r>
        <w:t>「不是啊……只是因为他很忙，所以我们……」妻子娇羞地为老公辩护起来。这时经理抬起了手，看了看表道：「</w:t>
      </w:r>
    </w:p>
    <w:p>
      <w:r>
        <w:t>时间还有五分钟了，看来我可以好好的干你了！」</w:t>
      </w:r>
    </w:p>
    <w:p>
      <w:r>
        <w:t>妻子焦急地道：「不要啊，刘总，还有五分钟，我一定可以让你射出来的！」</w:t>
      </w:r>
    </w:p>
    <w:p>
      <w:r>
        <w:t>「刚才你又不是没有试过，五分钟你怎么可能让我出来！」</w:t>
      </w:r>
    </w:p>
    <w:p>
      <w:r>
        <w:t>眼泪又开始在妻子眼眶里打转，怎么办，妻子真的不想失身给这个色鬼。虽然他刚才带给妻子要比老公强烈好</w:t>
      </w:r>
    </w:p>
    <w:p>
      <w:r>
        <w:t>几倍的快感，虽然妻子的身体隐私的各部分都已给他摸过、看过，可是，理智告诉妻子。</w:t>
      </w:r>
    </w:p>
    <w:p>
      <w:r>
        <w:t>「不过，我到有个两全的好办法可以解决这个问题。」」是什么，快告诉我呀！」妻子拉着经理的手急忙问道。</w:t>
      </w:r>
    </w:p>
    <w:p>
      <w:r>
        <w:t>「嗯，是这样，你要知道男人最敏感的地方是在这里。」经理握着妻子的手放在他巨大的龟头上道。「嗯，是</w:t>
      </w:r>
    </w:p>
    <w:p>
      <w:r>
        <w:t>的……」妻子点着头道。「我可以再多给你五分钟，等会儿我只把龟头部分插在你的阴道里面，至于露出的部分可</w:t>
      </w:r>
    </w:p>
    <w:p>
      <w:r>
        <w:t>以用双手给我动。你再稍微晃动一下，我肯定会很快射出来的。」</w:t>
      </w:r>
    </w:p>
    <w:p>
      <w:r>
        <w:t>什么，这怎么可以，这还不是和插进去一样吗？」想好了没有，你要不同意那只好等时间到了。到时侯我就可</w:t>
      </w:r>
    </w:p>
    <w:p>
      <w:r>
        <w:t>以全部插进去了，那一定会很爽的。而且我只是把龟头放进去而已，你只要轻轻的动一动，根本就不会插得太深，</w:t>
      </w:r>
    </w:p>
    <w:p>
      <w:r>
        <w:t>那和没放进去又有什么两样。」妻子脸色又开始苍白起来，内心激烈的做着斗争，终于，妻子决定还是选择插入龟</w:t>
      </w:r>
    </w:p>
    <w:p>
      <w:r>
        <w:t>头。这总比全插入要好，再说，刚才经理的舌头不是也在妻子阴道里面动了好久吗？还让妻子达到了一次高潮。</w:t>
      </w:r>
    </w:p>
    <w:p>
      <w:r>
        <w:t>妻子迟疑了一下，道：「那好吧，可是…我好怕…你那里太大了，我怕……」</w:t>
      </w:r>
    </w:p>
    <w:p>
      <w:r>
        <w:t>经理大笑着道：「哈哈哈，不用怕，等会儿欢喜还来不及呢，你想想，女人生孩子时那里能涨开多大，女人的</w:t>
      </w:r>
    </w:p>
    <w:p>
      <w:r>
        <w:t>阴道是具有很强的收缩力的，怕什么呢？来吧。」</w:t>
      </w:r>
    </w:p>
    <w:p>
      <w:r>
        <w:t>可是妻子还是紧张的要命。却丝毫没有想到如果经理把龟头放进去以后不遵守约定了怎么办。这时经理已经抱</w:t>
      </w:r>
    </w:p>
    <w:p>
      <w:r>
        <w:t>着妻子站了起来，妻子赶忙用双手搂住他的脖子，双腿也紧紧夹住他的腰，他捧着妻子的屁股靠近桌子，将妻子放</w:t>
      </w:r>
    </w:p>
    <w:p>
      <w:r>
        <w:t>在上面道：「刚才的姿势不方便，等会我站着不动，你用一只手搂住我的脖子，另一只手动我的这里，一直到出来</w:t>
      </w:r>
    </w:p>
    <w:p>
      <w:r>
        <w:t>为止，知道吗，时间就给你二十分钟好了，怎么样？」</w:t>
      </w:r>
    </w:p>
    <w:p>
      <w:r>
        <w:t>妻子又是紧张又是羞涩的点了点头。想到自己即将会被生命中的第二个男人插入体内，虽然只是个龟头，但他</w:t>
      </w:r>
    </w:p>
    <w:p>
      <w:r>
        <w:t>那里是那么的巨大，想到这妻子心里竟然还有一丝淡淡的兴奋感。只是转念想到老公，妻子内心里又充满了重重的</w:t>
      </w:r>
    </w:p>
    <w:p>
      <w:r>
        <w:t>罪恶感，但是没想到的是这种罪恶感却反而刺激了妻子，使妻子本来就潮湿不已的下体变得更加的狼迹不堪。</w:t>
      </w:r>
    </w:p>
    <w:p>
      <w:r>
        <w:t>「我看鞋和裙子还是脱了的好。」经理自言自语的道。</w:t>
      </w:r>
    </w:p>
    <w:p>
      <w:r>
        <w:t>片刻后妻子双脚的鞋子被脱掉，扔在一边，露出了妻子两只雪白纤细的小脚。他将妻子的两只脚握在手里，怪</w:t>
      </w:r>
    </w:p>
    <w:p>
      <w:r>
        <w:t>笑着又道：「裙子是你自己脱还是我来……」妻子强忍着从脚部传来的麻痒的感觉，小声道：「裙子就不要脱了吧</w:t>
      </w:r>
    </w:p>
    <w:p>
      <w:r>
        <w:t>……」，「哈哈，好，那就听你的不脱了，不过你要把裙子撩起来，免得一会儿不方便，来吧。」妻子只好低着头</w:t>
      </w:r>
    </w:p>
    <w:p>
      <w:r>
        <w:t>将裙子撩到了腰上，把整个外阴露了出来。经理靠的妻子更近了，双手搂住了妻子的腰。终于要来了，妻子悲哀的</w:t>
      </w:r>
    </w:p>
    <w:p>
      <w:r>
        <w:t>想道。妻子认命地闭上了眼睛，用手搂住了他的脖子。妻子感觉到一个火热，巨大的东西碰触在妻子的阴唇上。这</w:t>
      </w:r>
    </w:p>
    <w:p>
      <w:r>
        <w:t>一定是经理的那个龟头了，它并没有急着进来，而是在妻子阴唇上来回的滑动着。</w:t>
      </w:r>
    </w:p>
    <w:p>
      <w:r>
        <w:t>好舒服啊。妻子的心在剧烈的跳动着，紧张和不安，屈辱和罪恶，还有羞涩和痛苦，种种不同的感受一起涌上</w:t>
      </w:r>
    </w:p>
    <w:p>
      <w:r>
        <w:t>妻子的心头，而这时妻子的阴部却和妻子意志相反的流出了更多的爱液，这已足足能够充分地润滑那根即将插入妻</w:t>
      </w:r>
    </w:p>
    <w:p>
      <w:r>
        <w:t>子体内的阴茎了。「我要进来了……」妻子感觉到经理的阴茎不再滑动，顶住了妻子的阴道口，慢慢的插了进来。</w:t>
      </w:r>
    </w:p>
    <w:p>
      <w:r>
        <w:t>「啊…不要动……啊…它…它太大了……刘总……求求……你……了……」阴道的前端这时仿佛要被涨裂，而</w:t>
      </w:r>
    </w:p>
    <w:p>
      <w:r>
        <w:t>且进入的部分火热而坚硬，这种感觉妻子不知道要怎么形容才好，那是一种让人舒服的快要窒息甚至感到可怕的感</w:t>
      </w:r>
    </w:p>
    <w:p>
      <w:r>
        <w:t>觉，这感觉让妻子好象同时有在天堂和地狱的感受。妻子实在无法忍受这种感觉，想让经理停下来。这真是太可怕</w:t>
      </w:r>
    </w:p>
    <w:p>
      <w:r>
        <w:t>了。经理停了下来，妻子喘了口气，他突然又将阴茎抽了出去。在妻子刚感到空虚的时候，他又顶了进来。这次他</w:t>
      </w:r>
    </w:p>
    <w:p>
      <w:r>
        <w:t>没有停，又退了出去，紧接着又顶了进来，只是每次都要比前次更加深入一些。「啊……停……啊……我……不行</w:t>
      </w:r>
    </w:p>
    <w:p>
      <w:r>
        <w:t>……停呀……」快感源源不断的袭击着妻子，妻子双腿不由的分得更开，无意识的承受着。终于，在妻子感觉快要</w:t>
      </w:r>
    </w:p>
    <w:p>
      <w:r>
        <w:t>支持不住的时候，经理停了下来。妻子无力的娇喘着，却突然想到这好象并没有妻子想像中的那么疼痛，不由地松</w:t>
      </w:r>
    </w:p>
    <w:p>
      <w:r>
        <w:t>了气。可是，紧接着，妻子又感觉到自己的下体好紧，此刻正不知廉耻地紧紧包裹住妻子里面的阴茎，不停地蠕动</w:t>
      </w:r>
    </w:p>
    <w:p>
      <w:r>
        <w:t>着。而且……而且经理的阴茎好象已经进入到妻子阴道里三分之一的地方，难道他要不遵守诺言，全部插进来吗？</w:t>
      </w:r>
    </w:p>
    <w:p>
      <w:r>
        <w:t>妻子急忙慌乱地往下看了看，「吁」，还好，下面粗壮的阴茎只是塞进去了一个龟头而已。他的阴茎也实在是</w:t>
      </w:r>
    </w:p>
    <w:p>
      <w:r>
        <w:t>太过粗大了，只不过一个龟头也占了她阴道的那么多，要是全部的话……那妻子底下不被它顶穿了才怪。</w:t>
      </w:r>
    </w:p>
    <w:p>
      <w:r>
        <w:t>可是……妻子苦笑了一下又想到，这么一来，又和让他全部地插进来有什么分别呢？只怪妻子刚才没有想到这</w:t>
      </w:r>
    </w:p>
    <w:p>
      <w:r>
        <w:t>一点，现在已经迟了。该怎么办啊？真是一个愚蠢、淫贱的女人，该怎么面对自己的老公呢！妻子的表情被经理一</w:t>
      </w:r>
    </w:p>
    <w:p>
      <w:r>
        <w:t>丝不漏的看到了，他淫笑道：「美人儿，现在该你用手为我服务了。」</w:t>
      </w:r>
    </w:p>
    <w:p>
      <w:r>
        <w:t>这该死的魔鬼，此时妻子恨不得将他的那儿折断喂狗，她的贞洁就毁在他的手里了，可是，事已如此，她还能</w:t>
      </w:r>
    </w:p>
    <w:p>
      <w:r>
        <w:t>有什么办法呢？只好将错就错下去了，反正她没有让他全部插进去，也算对得起老公了吧。下体的快感依然清晰的</w:t>
      </w:r>
    </w:p>
    <w:p>
      <w:r>
        <w:t>投入妻子的体内，妻子无奈地恨了经理一眼，从他的脖子上收回右手，握住了他露在妻子外面的阴茎，套动起来。</w:t>
      </w:r>
    </w:p>
    <w:p>
      <w:r>
        <w:t>这次一定要让他射出来，妻子再没有机会了。噢，对了，他刚才说过，还要妻子下面轻轻的动，再配合上她的手，</w:t>
      </w:r>
    </w:p>
    <w:p>
      <w:r>
        <w:t>他才能出不行呀，她做不出来这种事呀。和老公以外的男人，做出这种基本上和性交没有什么两样的动作。可是，</w:t>
      </w:r>
    </w:p>
    <w:p>
      <w:r>
        <w:t>如果不做的话，等会那就更加得……唉，不管了，只好这样了。可是，当妻子试着要晃动自己的下面时才发现，此</w:t>
      </w:r>
    </w:p>
    <w:p>
      <w:r>
        <w:t>刻由于她的双腿大大的张开着，而且臀部坐在桌子上，根本就没有借力的地方。反而因为她这些的动作，下体内的</w:t>
      </w:r>
    </w:p>
    <w:p>
      <w:r>
        <w:t>阴茎又深入了一些。经理看见妻子的窘态，不怀好意的道：「怎么不动呀？」说完，还把他的阴茎抽出去，然后「</w:t>
      </w:r>
    </w:p>
    <w:p>
      <w:r>
        <w:t>咕唧」一声，又插了进来。</w:t>
      </w:r>
    </w:p>
    <w:p>
      <w:r>
        <w:t>「啊……刘总……你好坏呀……」刚才插入时从妻子下面发出的水声让她羞红了脸，妻子娇羞地道：「还是…</w:t>
      </w:r>
    </w:p>
    <w:p>
      <w:r>
        <w:t>…还是你自己动吧。」</w:t>
      </w:r>
    </w:p>
    <w:p>
      <w:r>
        <w:t>「呵呵，好啊，既然宝贝儿说话了，那我就恭敬不如从命，只是你可不要后悔呦！」说完，妻子下面的阴茎已</w:t>
      </w:r>
    </w:p>
    <w:p>
      <w:r>
        <w:t>经迫不及待的缓慢动了起来，大概他也忍不住了吧。此时妻子的下面又涨又痒，巨大的刺激让妻子阴道里的爱液不</w:t>
      </w:r>
    </w:p>
    <w:p>
      <w:r>
        <w:t>争气的泉一般涌出来，这可真是恼人，怎么妻子下面的水就这么多呢，羞死人了。「咕唧、咕唧、咕唧……」水声</w:t>
      </w:r>
    </w:p>
    <w:p>
      <w:r>
        <w:t>连绵不断的传入妻子耳中。</w:t>
      </w:r>
    </w:p>
    <w:p>
      <w:r>
        <w:t>「哼……嗯……」妻子仔细感受着从下面传来的每一丝快感，嘴里不受控制地呻吟起来。好在经理还算受信，</w:t>
      </w:r>
    </w:p>
    <w:p>
      <w:r>
        <w:t>他的阴茎一直再没有前进一分。</w:t>
      </w:r>
    </w:p>
    <w:p>
      <w:r>
        <w:t>渐渐的妻子放下戒心，双手只是紧紧搂住经理的脖子，全身心地投入到这场让人快乐而又放纵的游戏当中之去。</w:t>
      </w:r>
    </w:p>
    <w:p>
      <w:r>
        <w:t>「啊……」</w:t>
      </w:r>
    </w:p>
    <w:p>
      <w:r>
        <w:t>「舒服吗？」「嗯……」「那以后还让我这样子对你吗？」</w:t>
      </w:r>
    </w:p>
    <w:p>
      <w:r>
        <w:t>「嗯……」</w:t>
      </w:r>
    </w:p>
    <w:p>
      <w:r>
        <w:t>「咕唧、咕唧、咕唧……」「啊……你的……好……大喔……好……舒服……」</w:t>
      </w:r>
    </w:p>
    <w:p>
      <w:r>
        <w:t>「我也好舒服，你下面又紧又热，还会自己动呢，噢……你真是一个天生的尤物，今天终于操到你了……你把</w:t>
      </w:r>
    </w:p>
    <w:p>
      <w:r>
        <w:t>腿抬起来吧。」妻子顺从的抬起了腿，躺在了桌子上。经理将妻子的腿放在他的肩膀上。</w:t>
      </w:r>
    </w:p>
    <w:p>
      <w:r>
        <w:t>此时，妻子根本没有意识到她的危险即将来临。迷糊之中，妻子感觉到他把阴茎退到了她的阴道口处，并且他</w:t>
      </w:r>
    </w:p>
    <w:p>
      <w:r>
        <w:t>把他的上半身压在了她身上，她的腿被强迫的压向自己的身体两侧，成了一个「Ｖ」字形。</w:t>
      </w:r>
    </w:p>
    <w:p>
      <w:r>
        <w:t>「嗯……怎么不动了……射……出来了吗……」</w:t>
      </w:r>
    </w:p>
    <w:p>
      <w:r>
        <w:t>「没有，还早呢。」</w:t>
      </w:r>
    </w:p>
    <w:p>
      <w:r>
        <w:t>只听见妻子下面传来「咕唧」一声，经理的大阴茎又插了进来，顶在妻子的花心处。妻子舒服的颤抖起来，迷</w:t>
      </w:r>
    </w:p>
    <w:p>
      <w:r>
        <w:t>离的双眼正好看到她的脚趾，又一根根的翘了起来。从妻子嘴里发出类似于哭的呻吟声。「呜…好舒服……啊…不</w:t>
      </w:r>
    </w:p>
    <w:p>
      <w:r>
        <w:t>要啊……刘总……你…你怎么全都放进来了……」</w:t>
      </w:r>
    </w:p>
    <w:p>
      <w:r>
        <w:t>心理上的巨大落差，让妻子阴道里面急剧的收缩起来，紧紧缠绕住经理粗大、坚硬的阴茎，连妻子的花心也一</w:t>
      </w:r>
    </w:p>
    <w:p>
      <w:r>
        <w:t>吮一吮的吸住了经理巨大的龟头。</w:t>
      </w:r>
    </w:p>
    <w:p>
      <w:r>
        <w:t>「呜……」一瞬间，妻子仿佛飘了起来。同时，妻子的阴道里开始痉挛，一阵阵热流不受控制地喷出，浇在经</w:t>
      </w:r>
    </w:p>
    <w:p>
      <w:r>
        <w:t>理的龟头上、阴茎上，顷刻挤开妻子的阴壁，流在桌子上。</w:t>
      </w:r>
    </w:p>
    <w:p>
      <w:r>
        <w:t>最后，妻子隐隐约约地听见经理说：「时间到了，我的美人儿。」</w:t>
      </w:r>
    </w:p>
    <w:p>
      <w:r>
        <w:t>良久，妻子的神志渐渐恢复过来，看着经理，心中的悲愤、委屈一下发不出来，忍不住哭了起来。</w:t>
      </w:r>
    </w:p>
    <w:p>
      <w:r>
        <w:t>妻子呐呐地道：「现在你该满足了吧，放我走吧。」不行，我底下还难受着呢，你让我射出来我马上就放你走。」</w:t>
      </w:r>
    </w:p>
    <w:p>
      <w:r>
        <w:t>果然，妻子感觉到他的阴茎在妻子体内正不安的脉动着，而且越发的粗壮。高潮刚过后的妻子变得触感特别的</w:t>
      </w:r>
    </w:p>
    <w:p>
      <w:r>
        <w:t>灵敏，妻子甚至连他龟头处坚硬的棱子，还有他阴茎上的每一根青筋都清楚感觉到了。这些都被妻子充血的阴壁捕</w:t>
      </w:r>
    </w:p>
    <w:p>
      <w:r>
        <w:t>捉到，传送到妻子的大脑妻子刚才那坚定的决心又开始动摇了，反正已经失身给这个大色狼，也不在乎这么一会了。</w:t>
      </w:r>
    </w:p>
    <w:p>
      <w:r>
        <w:t>想到刚才那种欲仙欲死的滋味，妻子的下体又开始蠢蠢欲动起来。</w:t>
      </w:r>
    </w:p>
    <w:p>
      <w:r>
        <w:t>妻子不敢看经理的眼睛，低着头用只有她自己才听得到的声音道：「那好吧…你快一点，不要让别人知道了我</w:t>
      </w:r>
    </w:p>
    <w:p>
      <w:r>
        <w:t>们的事。」经理喜道：「那没有问题，我的美人儿小心肝。」顷刻间，妻子下体的水声又传了出来，巨大、粗壮、</w:t>
      </w:r>
    </w:p>
    <w:p>
      <w:r>
        <w:t>坚硬的阴茎开始在妻子下体内高速地抽动起来。</w:t>
      </w:r>
    </w:p>
    <w:p>
      <w:r>
        <w:t>妻子咬着嘴唇，不想让自己发出声来，可在被经理插了才几下后就忍不住叫出声来，不，应该是哭叫起来，因</w:t>
      </w:r>
    </w:p>
    <w:p>
      <w:r>
        <w:t>为，那种快感实在是太强烈了，妻子如果不这样，也许就要窒息过去。「呜……插……死……我……了……」</w:t>
      </w:r>
    </w:p>
    <w:p>
      <w:r>
        <w:t>不一会儿，经理将妻子的小腿压在妻子脸旁，使妻子的臀部向上挺，这样他的阴茎就插得更深，他每次都将阴</w:t>
      </w:r>
    </w:p>
    <w:p>
      <w:r>
        <w:t>茎拔至妻子的阴道口，然后又重重地插进来，这时，妻子还感觉到他的阴囊拍打在她的屁股上，而龟头则顶进了她</w:t>
      </w:r>
    </w:p>
    <w:p>
      <w:r>
        <w:t>的子宫内部。</w:t>
      </w:r>
    </w:p>
    <w:p>
      <w:r>
        <w:t>「呜…刘……总……我……真……的……受……不……了……啦…呜……」</w:t>
      </w:r>
    </w:p>
    <w:p>
      <w:r>
        <w:t>「咕唧、咕唧、咕唧、咕唧……」</w:t>
      </w:r>
    </w:p>
    <w:p>
      <w:r>
        <w:t>「啪、啪、啪、啪……」整个办公室里都充满了妻子的呻吟声、水声，还有妻子的臀肉与经理大腿的碰撞声。</w:t>
      </w:r>
    </w:p>
    <w:p>
      <w:r>
        <w:t>妻子是真的受不了了，经理实在是太厉害了。此时妻子的脑海里已经没有了时间的概念，也不知道过了多久，</w:t>
      </w:r>
    </w:p>
    <w:p>
      <w:r>
        <w:t>也不知道自己达到了多少次高潮，流出了多少水来。「小荡妇，叫哥哥！」「呜……哥……哥……」「叫好老公！」</w:t>
      </w:r>
    </w:p>
    <w:p>
      <w:r>
        <w:t>「不……呜……不……要……啊……我……要……死……了……」</w:t>
      </w:r>
    </w:p>
    <w:p>
      <w:r>
        <w:t>经理更加大力的动起来，每一下都插入妻子的花心里。</w:t>
      </w:r>
    </w:p>
    <w:p>
      <w:r>
        <w:t>「快叫，你这个小荡妇，竟敢不听话，我插死你！」</w:t>
      </w:r>
    </w:p>
    <w:p>
      <w:r>
        <w:t>「呜……饶……了……我……我……叫……停……止……呀……呜……」</w:t>
      </w:r>
    </w:p>
    <w:p>
      <w:r>
        <w:t>「好……老……公……」</w:t>
      </w:r>
    </w:p>
    <w:p>
      <w:r>
        <w:t>「哈哈哈哈，这才乖，再多叫几声给我听。」</w:t>
      </w:r>
    </w:p>
    <w:p>
      <w:r>
        <w:t>妻子此时可怜得连话也说不清楚了，可是经理他并没有放过妻子，反而更加兴奋的抽插起来。这可真是让妻子</w:t>
      </w:r>
    </w:p>
    <w:p>
      <w:r>
        <w:t>快乐得要死掉而又痛苦极了的一次经历啊。</w:t>
      </w:r>
    </w:p>
    <w:p>
      <w:r>
        <w:t>「你这个小贱人，小浪蹄子，平时竟然假装正紧，哈哈，现在怎么不装了，怎么这么淫荡。」</w:t>
      </w:r>
    </w:p>
    <w:p>
      <w:r>
        <w:t>「你……我……没……有……呜……呜……」</w:t>
      </w:r>
    </w:p>
    <w:p>
      <w:r>
        <w:t>经理的话使妻子感到既是羞愤而又更加的兴奋不已。经理突然急促地喘起气来，道：「臭婊子…给我把腿夹紧，</w:t>
      </w:r>
    </w:p>
    <w:p>
      <w:r>
        <w:t>我…要射了！」妻子脑海里突然清醒了起来，妻子扭动着身子，想要让他的阴茎脱离出来，今天是妻子的危险期，</w:t>
      </w:r>
    </w:p>
    <w:p>
      <w:r>
        <w:t>妻子急切地道：「不……不要射到我里面呀……」</w:t>
      </w:r>
    </w:p>
    <w:p>
      <w:r>
        <w:t>经理的阴茎突然又涨大了许多，他死死按住妻子，下面更加不停的冲刺起来。</w:t>
      </w:r>
    </w:p>
    <w:p>
      <w:r>
        <w:t>「呜……呜……啊……」妻子哀鸣了一声。</w:t>
      </w:r>
    </w:p>
    <w:p>
      <w:r>
        <w:t>阴道里涨大的阴茎开始有力的一下一下有规律地搏动，下体感觉到了一阵阵火热的液体，喷洒在妻子花心的深</w:t>
      </w:r>
    </w:p>
    <w:p>
      <w:r>
        <w:t>处。</w:t>
      </w:r>
    </w:p>
    <w:p>
      <w:r>
        <w:t>妻子再也顾不了许多，仰起头，半张着嘴，身体不由得弯成了一个美丽的弧，阴道深处也回报似的喷出了一阵</w:t>
      </w:r>
    </w:p>
    <w:p>
      <w:r>
        <w:t>阵的热流。妻子真是一个悲哀的女人。良久良久，经理拔出了他那已经开始有点发软的阴茎。</w:t>
      </w:r>
    </w:p>
    <w:p>
      <w:r>
        <w:t>妻子默默的坐起身来，戴上胸罩并将内裤套进妻子的腿上穿好。经理等妻子扣好上衣的全部扣子，然后赤着下</w:t>
      </w:r>
    </w:p>
    <w:p>
      <w:r>
        <w:t>身，讨好似的帮妻子拿过鞋，道：「莉香，让我来帮你穿吧，呵，你的肉体真让人销魂啊」</w:t>
      </w:r>
    </w:p>
    <w:p>
      <w:r>
        <w:t>妻子没有理他，看着他微微突出的小腹，还有那此刻象一条软蛇似的阴茎，妻子感到了一阵阵的噁心。站在地</w:t>
      </w:r>
    </w:p>
    <w:p>
      <w:r>
        <w:t>上，妻子使劲将裙子上的皱纹扯平，只是，裙子的后面湿了一大快。</w:t>
      </w:r>
    </w:p>
    <w:p>
      <w:r>
        <w:t>联想起刚才荒唐的举动，妻子的脸又红了。妻子想了想，低头对经理说：「刘总，今天的事我就当没有发生过，</w:t>
      </w:r>
    </w:p>
    <w:p>
      <w:r>
        <w:t>只是以后你要是再敢……我真的会报警。」</w:t>
      </w:r>
    </w:p>
    <w:p>
      <w:r>
        <w:t>说完，妻子头也不回的走出了经理的办公室。只是，妻子却没有看见经理嘴角边慢慢流露出的笑容，否则妻子</w:t>
      </w:r>
    </w:p>
    <w:p>
      <w:r>
        <w:t>一定会后悔自己这自作聪明的决定。【完】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