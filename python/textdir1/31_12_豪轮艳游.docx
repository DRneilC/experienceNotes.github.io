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豪轮艳游</w:t>
      </w:r>
    </w:p>
    <w:p>
      <w:r>
        <w:t>四月刚到，老婆就闹死人的，非要「五。一」出去旅什么游。我平时陪她逛商店都怕，身上没多少钱也敢闯专</w:t>
      </w:r>
    </w:p>
    <w:p>
      <w:r>
        <w:t>卖店不说，逛起来没完没了就让人累死。出去旅游还不把人脱层皮。可她不依不饶，没办法我就说，你找个不爬山</w:t>
      </w:r>
    </w:p>
    <w:p>
      <w:r>
        <w:t>不走路不累人的地方我就去。心想，哪有这地方？摆着是故意刁难来个去不成。</w:t>
      </w:r>
    </w:p>
    <w:p>
      <w:r>
        <w:t>可没想到一周后，她拿了两张花花绿绿的纸片在我面前晃了晃，颇为得意的怪笑，挤鼻子弄眉毛的说，这该符</w:t>
      </w:r>
    </w:p>
    <w:p>
      <w:r>
        <w:t>合你的三不条件吧。我拿来过一看，是三峡豪华游轮五日游。虽说三峡我游过三次，但也不能太扫老婆的兴。可一</w:t>
      </w:r>
    </w:p>
    <w:p>
      <w:r>
        <w:t>问价格，乖乖，每张１５００，居然还不管吃喝！依老婆大手大脚的习性，这一趟连吃带买东西至少５０００大洋</w:t>
      </w:r>
    </w:p>
    <w:p>
      <w:r>
        <w:t>是扔到水里去了。老婆还告诉我她同学两口子也去。</w:t>
      </w:r>
    </w:p>
    <w:p>
      <w:r>
        <w:t>老婆说的这个同学，还真同得有点邪乎。他们从初中同到大学，又同来到一个城市同一个单位成了同事。我至</w:t>
      </w:r>
    </w:p>
    <w:p>
      <w:r>
        <w:t>今没搞懂，他们同学十年同事三年，怎么就没同到一个床上去！要不是我第一次搞老婆绝对搞的是处女的话，真难</w:t>
      </w:r>
    </w:p>
    <w:p>
      <w:r>
        <w:t>相信他们这么纯净，纯净得和过滤了二十八道的什么牌子的纯净水一样。</w:t>
      </w:r>
    </w:p>
    <w:p>
      <w:r>
        <w:t>但他们关系确好得非同一般。第一次见到他，他喊我现在的老婆为「姐」，老婆喊他「小弟」，我还真以为他</w:t>
      </w:r>
    </w:p>
    <w:p>
      <w:r>
        <w:t>们是亲姐弟。后才知道他们的关系和老婆大他两个月。我结婚比他早两年，那两年他几乎把我家成了他的家，吃喝</w:t>
      </w:r>
    </w:p>
    <w:p>
      <w:r>
        <w:t>用都在我家，么事东西拿到就用，就我老婆他不敢用。</w:t>
      </w:r>
    </w:p>
    <w:p>
      <w:r>
        <w:t>时间长了心里一直有个疙瘩：婚前他们很清白我可以知道，婚后他们要是给我戴顶绿帽子就很难知道了。为啥？</w:t>
      </w:r>
    </w:p>
    <w:p>
      <w:r>
        <w:t>这还不简单，他们就是一天到晚上床，你怎么知道？老婆由于婚后暂时不想要孩子，给她的子宫加了个箍，怎么搞</w:t>
      </w:r>
    </w:p>
    <w:p>
      <w:r>
        <w:t>都不会搞大肚子，听说有意外的，不会这么巧在他们身上。即使她从外面刚搞完回来，胩巴一叉让你照搞不误，嘴</w:t>
      </w:r>
    </w:p>
    <w:p>
      <w:r>
        <w:t>里装模作样哼哼叽叽几声，你晓得她在外面搞过还是没搞过？不是咱信不过自己老婆，可谁碰到这种情况也会有想</w:t>
      </w:r>
    </w:p>
    <w:p>
      <w:r>
        <w:t>法的，对吧，哥们？</w:t>
      </w:r>
    </w:p>
    <w:p>
      <w:r>
        <w:t>可这想法咱只能闷在肚里，没凭没据敢乱讲？脸上还得装出啥事没有，不然影响感情。两年后她同学结婚了，</w:t>
      </w:r>
    </w:p>
    <w:p>
      <w:r>
        <w:t>虽说二人交往相对少了些，但我的疙瘩并没完全解开。每次见到她同学，我就想，你们是不是又搞过了？见到他的</w:t>
      </w:r>
    </w:p>
    <w:p>
      <w:r>
        <w:t>老婆，总有一种想上她的欲望，倒不是她特别漂亮，而是想扯个平手：你上我的老婆，我上你的老婆，互相给对方</w:t>
      </w:r>
    </w:p>
    <w:p>
      <w:r>
        <w:t>戴上一顶绿帽子。眼下不是时兴换妻吗？就只当换了一回，虽然是背靠背大家都不知道。</w:t>
      </w:r>
    </w:p>
    <w:p>
      <w:r>
        <w:t>想法虽有，可苦于没有机会。平时两家在一起时，我暗暗地也给老婆同学的老婆（说起来怎么这么别扭，以下</w:t>
      </w:r>
    </w:p>
    <w:p>
      <w:r>
        <w:t>叫她婷婷吧）放过不少电，可她回映不是怎么强烈。有几次她老公出差，她被我老婆邀到家中吃饭，甚至过夜，可</w:t>
      </w:r>
    </w:p>
    <w:p>
      <w:r>
        <w:t>在老婆的眼皮子下也不敢胡来。听到这次有她陪行，心里偷偷笑过不知多少次。</w:t>
      </w:r>
    </w:p>
    <w:p>
      <w:r>
        <w:t>上船找到房间时，婷婷两口子早到了。游艇分单人、两人、四人间。我们自然是个四人间。两张高低床一家一</w:t>
      </w:r>
    </w:p>
    <w:p>
      <w:r>
        <w:t>张，自然是女人下铺男人上铺，女下男上符合传统做爱体位，更符合我从上往下偷窥。搁置好行李，大家到甲板上</w:t>
      </w:r>
    </w:p>
    <w:p>
      <w:r>
        <w:t>欣赏风景，拍拍ＤＶ照照相，半天就过去了。下午两点钟船上电脑室开放（豪轮就是豪轮）。</w:t>
      </w:r>
    </w:p>
    <w:p>
      <w:r>
        <w:t>老婆闹着要去我不肯，她这段时间玩个什么弱智的冒险岛入了迷，水平又臭，陪在旁边简直活受罪。她同学见</w:t>
      </w:r>
    </w:p>
    <w:p>
      <w:r>
        <w:t>我不愿作陪，又见老婆撅着嘴，自告奋勇的要陪老婆去。老婆挤着鼻子（她爱挤鼻子，以为自己鼻子好看）哼了一</w:t>
      </w:r>
    </w:p>
    <w:p>
      <w:r>
        <w:t>声，二人走了。</w:t>
      </w:r>
    </w:p>
    <w:p>
      <w:r>
        <w:t>ＴＡＤ，又做好人讨我老婆高兴！我有些气恼，但看到婷婷时气就消了。不是也有个美人在侧嘛，给咱机会咱</w:t>
      </w:r>
    </w:p>
    <w:p>
      <w:r>
        <w:t>不用是咱不对。我对婷婷说，我们到哪里玩玩？</w:t>
      </w:r>
    </w:p>
    <w:p>
      <w:r>
        <w:t>我把「玩玩」二字说得怪腔怪调，鬼都听得出明显的勾引味道。她笑了笑，说，</w:t>
      </w:r>
    </w:p>
    <w:p>
      <w:r>
        <w:t>说话正经点好不好？我堆满微笑的说，那里不正经啦？摸你啦？捏你啦？这话是我与她相识以来，说的最不正</w:t>
      </w:r>
    </w:p>
    <w:p>
      <w:r>
        <w:t>经的一句话。我看着她的脸等待反映，如果她翻脸，我就做回柳下惠。还好，婷婷只白了我一眼，说了句，你们男</w:t>
      </w:r>
    </w:p>
    <w:p>
      <w:r>
        <w:t>人啊，都爱嘴巴花。</w:t>
      </w:r>
    </w:p>
    <w:p>
      <w:r>
        <w:t>我说，错了，男人心里花。我见气氛很好就和她聊起天来。我并不急于一时，我需要浪漫，我需要情调，尽管</w:t>
      </w:r>
    </w:p>
    <w:p>
      <w:r>
        <w:t>最终目的还是占有她的身体，但我有老婆并不缺少性爱，我要的是「恋爱」般的占有。</w:t>
      </w:r>
    </w:p>
    <w:p>
      <w:r>
        <w:t>「你们为什么还不要孩子？」婷婷突然问起我私生活来。</w:t>
      </w:r>
    </w:p>
    <w:p>
      <w:r>
        <w:t>我没有及时作答。我们暂时不要孩子的原因婷婷的老公应该知道，她也应该听她老公和我老婆讲过，现在她还</w:t>
      </w:r>
    </w:p>
    <w:p>
      <w:r>
        <w:t>问是什么意思？</w:t>
      </w:r>
    </w:p>
    <w:p>
      <w:r>
        <w:t>「哎，一言难尽。」我唯有故作深沉，没正面回答。</w:t>
      </w:r>
    </w:p>
    <w:p>
      <w:r>
        <w:t>「我好想要个孩子。」婷婷的语气中带有一丝向往与无奈。</w:t>
      </w:r>
    </w:p>
    <w:p>
      <w:r>
        <w:t>莫非他们现在有什么问题？我猜测不出，就问道：「那为什么不怀一个呢？」</w:t>
      </w:r>
    </w:p>
    <w:p>
      <w:r>
        <w:t>「他说过几年再说。可能受你们的影响吧。」婷婷话中有明显的幽怨。</w:t>
      </w:r>
    </w:p>
    <w:p>
      <w:r>
        <w:t>「我可从来没鼓动过你老公，再说我们家不是我不想要哇。」我急忙申明。</w:t>
      </w:r>
    </w:p>
    <w:p>
      <w:r>
        <w:t>这即是实情，但更不愿让婷婷对我有什么不好印象。</w:t>
      </w:r>
    </w:p>
    <w:p>
      <w:r>
        <w:t>「我知道。」婷婷说完这句话叹了口气，又说：「老天真是不公平。」</w:t>
      </w:r>
    </w:p>
    <w:p>
      <w:r>
        <w:t>「你才多大，学会怨天尤人？小心变成林妹妹了。」我以为说得很幽默，会让她笑。她没笑，表情还是沉重。</w:t>
      </w:r>
    </w:p>
    <w:p>
      <w:r>
        <w:t>他们夫妻在我所接触的圈子中是属于美满幸福的，有什么事值得不开心的？人都有偷窥隐私的癖好，我想知道她有</w:t>
      </w:r>
    </w:p>
    <w:p>
      <w:r>
        <w:t>苦恼：「对你有什么不公平的？说来听听。」</w:t>
      </w:r>
    </w:p>
    <w:p>
      <w:r>
        <w:t>婷婷沉默了一会，好像下决心似的握紧一只拳头，和我对视着然后说：「说了你不准笑，还有，不准对你妻子</w:t>
      </w:r>
    </w:p>
    <w:p>
      <w:r>
        <w:t>不准对我老公讲。」</w:t>
      </w:r>
    </w:p>
    <w:p>
      <w:r>
        <w:t>哇！这么严肃的话题，我倒不想听了，我说：「你可以不说。我可以不听。」</w:t>
      </w:r>
    </w:p>
    <w:p>
      <w:r>
        <w:t>「我憋了很久。心里一直不舒服，可这话又不好给别人讲。现在难得有这么个机会，你又这样，亏我一直把你</w:t>
      </w:r>
    </w:p>
    <w:p>
      <w:r>
        <w:t>当好人。」婷婷说到后来，带有明显的责怪。</w:t>
      </w:r>
    </w:p>
    <w:p>
      <w:r>
        <w:t>她什么时候起把我当作了好人？为什么事把我当作了好人？我怎么一点都不知道？男人的心其实比女人的心还</w:t>
      </w:r>
    </w:p>
    <w:p>
      <w:r>
        <w:t>软，一句好话或一滴眼泪就可俘虏男人，要不哪来「英雄难过美人关」这句千古名言？」好吧，你说。我保证不给</w:t>
      </w:r>
    </w:p>
    <w:p>
      <w:r>
        <w:t>任何人提起，包括我老婆、我老婆她妈、她妈的她妈……」我还准备再说下去，婷婷笑起来了，我就住了嘴。</w:t>
      </w:r>
    </w:p>
    <w:p>
      <w:r>
        <w:t>「其实也没什么大不了的。我说老天不公平，是说对男人和女人不一样……不是，是说……，哎，怎么说不明</w:t>
      </w:r>
    </w:p>
    <w:p>
      <w:r>
        <w:t>白了呢？」婷婷急得拍了拍自己的头。我耐心的等着。「这么说吧，我们女人是不是处女，你们男人可以知道。你</w:t>
      </w:r>
    </w:p>
    <w:p>
      <w:r>
        <w:t>们男人是不是处男，我们女人无法知道，只能听凭男人自己讲。你说，是不是不公平？」</w:t>
      </w:r>
    </w:p>
    <w:p>
      <w:r>
        <w:t>这是一个什么问题？细一想还真是一个问题，是有那么点不公平。婷婷提出问题绝对不是要和我从理论上来研</w:t>
      </w:r>
    </w:p>
    <w:p>
      <w:r>
        <w:t>究这个问题，她必定是有所指的。她肯定是给了自己的老公一个处女，而怀疑老公在她之前有过女人？这个女人是</w:t>
      </w:r>
    </w:p>
    <w:p>
      <w:r>
        <w:t>谁？没听老婆提及过呀，会不会怀疑是我老婆？有可能，虽然我搞的是百分百的处女，可婷婷怎会知道呢。一时间</w:t>
      </w:r>
    </w:p>
    <w:p>
      <w:r>
        <w:t>我脑子里堆满问题，又以最快速度把婷婷前后所说的话梳理了一遍，得出结论是：婷婷怀疑自己老公和我老婆有一</w:t>
      </w:r>
    </w:p>
    <w:p>
      <w:r>
        <w:t>腿，而且现在还藕断丝连，希望从我这得到证实。</w:t>
      </w:r>
    </w:p>
    <w:p>
      <w:r>
        <w:t>但婷婷并没有挑明，我不好直说（挑明了我也不会直说，直说了就与她没戏了），就一本正经地接着她的话谈</w:t>
      </w:r>
    </w:p>
    <w:p>
      <w:r>
        <w:t>夫妻间的信任是如何如何重要，全是书上看来的那些。我口才很好，空洞会变得生动，搞笑的例子又多，我边说她</w:t>
      </w:r>
    </w:p>
    <w:p>
      <w:r>
        <w:t>边笑，我不好意思多说闭了嘴。她还在笑，是那种比微笑稍大点的笑，我也笑起来，真想把</w:t>
      </w:r>
    </w:p>
    <w:p>
      <w:r>
        <w:t>两张笑嘴挨在一起笑。</w:t>
      </w:r>
    </w:p>
    <w:p>
      <w:r>
        <w:t>「你在装麻。」（麻，作假装不知道讲）她依然笑着，话可是一针见血。</w:t>
      </w:r>
    </w:p>
    <w:p>
      <w:r>
        <w:t>「快活和苦恼都是自己找的。看你需要什么。」我没笑了，我的话充满哲理，生活确也如此。</w:t>
      </w:r>
    </w:p>
    <w:p>
      <w:r>
        <w:t>「苦恼要是找上你呢？」她问。她也没笑了。</w:t>
      </w:r>
    </w:p>
    <w:p>
      <w:r>
        <w:t>「忘却。人要善于忘却。」我要充分展示我的口才，以博她的好感。我给她讲忘却的种种好处，又讲忘却的种</w:t>
      </w:r>
    </w:p>
    <w:p>
      <w:r>
        <w:t>种方法。她很安静的听我讲，如学生听课一样。</w:t>
      </w:r>
    </w:p>
    <w:p>
      <w:r>
        <w:t>中途她给我茶杯续过两次水，有次我在接杯子时故意摸了一下她的手，她没躲开，倒看了我一眼，眼中满是柔</w:t>
      </w:r>
    </w:p>
    <w:p>
      <w:r>
        <w:t>情，脸颊红了一阵。「朋友妻，不可戏」，我很想遵循这个戒条，偏偏我自从见到她以来，总是形影难忘。</w:t>
      </w:r>
    </w:p>
    <w:p>
      <w:r>
        <w:t>时间在我们的闲聊中过得很快。婷婷的老公和我老婆回来了，两人眉飞色舞兴致未尽一般。我看了婷婷一眼，</w:t>
      </w:r>
    </w:p>
    <w:p>
      <w:r>
        <w:t>她把脸扭在一边，看得出是不高兴她老公和我老婆太近。</w:t>
      </w:r>
    </w:p>
    <w:p>
      <w:r>
        <w:t>「各位旅客……」船上广播响了，嗲得要死人的女音，告知说今晚船将在宜昌过夜等候过闸，旅客可上岸游玩，</w:t>
      </w:r>
    </w:p>
    <w:p>
      <w:r>
        <w:t>但必须在十一点钟回船。刚吃过晚餐，船停下来，到了宜昌。四人上岸逛街，看了一下一个模式的城市街道，千篇</w:t>
      </w:r>
    </w:p>
    <w:p>
      <w:r>
        <w:t>一律的大小商品，我厌倦也累了，提出回去，老婆不肯，她同学又出来当好人。我交代了一下不要太迟就开始回转，</w:t>
      </w:r>
    </w:p>
    <w:p>
      <w:r>
        <w:t>后面传来「我也回去」的声音，是婷婷。</w:t>
      </w:r>
    </w:p>
    <w:p>
      <w:r>
        <w:t>（二）</w:t>
      </w:r>
    </w:p>
    <w:p>
      <w:r>
        <w:t>回到船上洗过澡，婷婷换上一件极为宽松的休闲装。我细细端详起这个平时没感觉特美的女人现在怎么美得令</w:t>
      </w:r>
    </w:p>
    <w:p>
      <w:r>
        <w:t>人发烫来！在我心中，婷婷远远比不上我老婆漂亮，胸没我老婆大，腰没我老婆细，屁股没我老婆圆，连声音也没</w:t>
      </w:r>
    </w:p>
    <w:p>
      <w:r>
        <w:t>我老婆的甜。</w:t>
      </w:r>
    </w:p>
    <w:p>
      <w:r>
        <w:t>如果给我老婆打十分的话，婷婷最多可得八分。可现在怎么就越看越好看起来？</w:t>
      </w:r>
    </w:p>
    <w:p>
      <w:r>
        <w:t>在我的注视下，婷婷有些不好意思，「老看什么？今天才认识？」声音很甜。</w:t>
      </w:r>
    </w:p>
    <w:p>
      <w:r>
        <w:t>「的确，今天才发觉你是这么美，以前怎么就没发现呢？」我说出心里话。</w:t>
      </w:r>
    </w:p>
    <w:p>
      <w:r>
        <w:t>婷婷脸上泛起红霞。</w:t>
      </w:r>
    </w:p>
    <w:p>
      <w:r>
        <w:t>「到甲板上透透气去？」我问她。她点下头，随我来到顶层的甲板尾部。游客较少，大约都到街上了。找了个</w:t>
      </w:r>
    </w:p>
    <w:p>
      <w:r>
        <w:t>不显眼又便于观察梯口的地方，我们站住了。</w:t>
      </w:r>
    </w:p>
    <w:p>
      <w:r>
        <w:t>夜色很美。点点灯光闪动和繁星映在一处，又一起折在江水中，令人心旷神怡。时间、地点都适合谈情。</w:t>
      </w:r>
    </w:p>
    <w:p>
      <w:r>
        <w:t>我挨她很近，嗅到她那刚出浴还没干透的头发上，散发一股洗发精和她秀发自有的香味，我抚摸她的头发，从</w:t>
      </w:r>
    </w:p>
    <w:p>
      <w:r>
        <w:t>发端到发梢，偶尔凑到鼻子跟前，用发梢扫动脸颊，心开始有点醉了。</w:t>
      </w:r>
    </w:p>
    <w:p>
      <w:r>
        <w:t>我们都没说话，怕打破沉默的默契，怕打破沉默后恢复清醒和理智。</w:t>
      </w:r>
    </w:p>
    <w:p>
      <w:r>
        <w:t>她把头往我靠了靠。我捧起她的脸，我们变成迎面而立，四目相对，都有一汪深情。没有谁先谁后，四片嘴唇</w:t>
      </w:r>
    </w:p>
    <w:p>
      <w:r>
        <w:t>贴在一处，我们热吻了！我把嘴微张，她也启开牙关，两条舌头互相到了对方的口中，紧紧缠绕在一起不愿分开。</w:t>
      </w:r>
    </w:p>
    <w:p>
      <w:r>
        <w:t>婷婷的鼻中有了轻微的哼哼声。我的手移到她的腰际，从宽大的衣襟边沿摸到她的后腰，在慢慢摸到前面。她</w:t>
      </w:r>
    </w:p>
    <w:p>
      <w:r>
        <w:t>的腰不是很细却更有肉感，摸起来又是一种舒服。婷婷捉住我的手往上摸直在双峰停下，这是一对盈盈在握的小巧</w:t>
      </w:r>
    </w:p>
    <w:p>
      <w:r>
        <w:t>的乳房，可十分坚挺和富有弹性。我边揉着乳房，边用虎口夹住乳头轻捻，乳头很快变得大了硬了。婷婷似乎招架</w:t>
      </w:r>
    </w:p>
    <w:p>
      <w:r>
        <w:t>不住了，吐出我的舌头，把头靠在了我的肩上。</w:t>
      </w:r>
    </w:p>
    <w:p>
      <w:r>
        <w:t>我温柔的把婷婷推开一步，掀开她的衣摆，露出她胸前那两团鼓鼓的肉儿，把头凑了上去，用舌头在一边的奶</w:t>
      </w:r>
    </w:p>
    <w:p>
      <w:r>
        <w:t>尖上舔了一下，婷婷的身子也随着颤动了一下。</w:t>
      </w:r>
    </w:p>
    <w:p>
      <w:r>
        <w:t>我鼻子轻触在那硬硬的奶头上，一股清爽的体香扑鼻而来，我用舌头轻巧的在乳头四周打转，把鼻尖靠在奶头</w:t>
      </w:r>
    </w:p>
    <w:p>
      <w:r>
        <w:t>上摩擦，搞了一会后又转移到另一只。婷婷的哼哼声已是从嘴巴里传出的了。</w:t>
      </w:r>
    </w:p>
    <w:p>
      <w:r>
        <w:t>我和婷婷换了个姿势，让她面对江面。我一只手解开她的皮带没解开，婷婷</w:t>
      </w:r>
    </w:p>
    <w:p>
      <w:r>
        <w:t>自己动手抽掉并拉开裤子拉链，我的右手立刻进去摸到她的屁股。她勾住我的脖子，先是吻后是轻轻的咬，搞</w:t>
      </w:r>
    </w:p>
    <w:p>
      <w:r>
        <w:t>得我那根玩艺把裤裆顶起了个大帐篷。她一把抓住使劲捏了捏，差点把水给捏出来。</w:t>
      </w:r>
    </w:p>
    <w:p>
      <w:r>
        <w:t>我用手示意，婷婷即刻把双腿往两边分了分，我一手就伸进了婷婷的腿间。</w:t>
      </w:r>
    </w:p>
    <w:p>
      <w:r>
        <w:t>食指划过那小阴唇，有些黏糊糊的，我拿出来，在夜色的映射下清晰地看到了一丝清亮的液体。中指又伸进小</w:t>
      </w:r>
    </w:p>
    <w:p>
      <w:r>
        <w:t>阴唇的中间，顺着阴道口的小缝抠动进出，指尖忽然触到阴唇上方的那点小颗粒，虽然只是那么轻轻的一触，婷婷</w:t>
      </w:r>
    </w:p>
    <w:p>
      <w:r>
        <w:t>已是站立不稳，双手死死抱在我的头上，急促的喘息开了。婷婷的阴蒂比我老婆的浅显，这类女人的更容易来高潮。</w:t>
      </w:r>
    </w:p>
    <w:p>
      <w:r>
        <w:t>我的指尖在阴蒂上继续刮擦，两片小阴唇越张越大，指头已是湿漉漉的了。</w:t>
      </w:r>
    </w:p>
    <w:p>
      <w:r>
        <w:t>婷婷突然用双手抓住我的头发，一声发至喉底的被压抑的「啊！」，接着全身一阵激烈的颤抖，大股爱液从阴</w:t>
      </w:r>
    </w:p>
    <w:p>
      <w:r>
        <w:t>道中涌出，我赶忙伸出另只手，接住全部淫水，以免弄脏她的裤子。婷婷松开双手时，在我耳边极轻柔地说出三个</w:t>
      </w:r>
    </w:p>
    <w:p>
      <w:r>
        <w:t>字：「我爱你！」</w:t>
      </w:r>
    </w:p>
    <w:p>
      <w:r>
        <w:t>是偷情的刺激，还是我技巧还行？是她老公水平差，还是她本来就是个淫娃？我不知道，只是没想到她会这么</w:t>
      </w:r>
    </w:p>
    <w:p>
      <w:r>
        <w:t>快就泄身。</w:t>
      </w:r>
    </w:p>
    <w:p>
      <w:r>
        <w:t>休息一会后，我给老婆打了个电话，她说他们正在往回走。我叫婷婷先回房去等他们，自己到电视室看了会电</w:t>
      </w:r>
    </w:p>
    <w:p>
      <w:r>
        <w:t>视才回去，假装怪老婆他们逛街的瘾大，老婆还道歉不止，又把买的些东西拿我看，我假意称赞了她会买一番。</w:t>
      </w:r>
    </w:p>
    <w:p>
      <w:r>
        <w:t>入睡后，我的心平静不下来。为对老婆的背叛，也为猎艳的刺激。胯下的那根东西由于没有发泄，此时硬得胀</w:t>
      </w:r>
    </w:p>
    <w:p>
      <w:r>
        <w:t>得生疼。我把身子转对向对面下铺的婷婷，正想自慰一下，借着从房门上那块磨沙玻璃透过的微弱光线，我看到婷</w:t>
      </w:r>
    </w:p>
    <w:p>
      <w:r>
        <w:t>婷的眼睛有两个小亮点，她也正盯着我。想着刚才那艳丽的一幕，想像着我的鸡吧进入婷婷的淫穴之中，抓着鸡吧</w:t>
      </w:r>
    </w:p>
    <w:p>
      <w:r>
        <w:t>的手上下套动不到五十下，精液就激喷而出。</w:t>
      </w:r>
    </w:p>
    <w:p>
      <w:r>
        <w:t>这夜我做了个很美很美的梦，梦见我和婷婷在一处似曾到过的美景中戏玩，玩着官兵抓强盗，她躲在一个用五</w:t>
      </w:r>
    </w:p>
    <w:p>
      <w:r>
        <w:t>彩树叶搭成的小屋里，我抓住她时，她浑身上下没一件衣物，赤裸裸地扑在我怀中，双脚交叉缠在我腰间。我的裤</w:t>
      </w:r>
    </w:p>
    <w:p>
      <w:r>
        <w:t>子不知什么时候没了，一条硬硬的鸡吧就「嗤」的一声进入她的那条小缝缝中去了。</w:t>
      </w:r>
    </w:p>
    <w:p>
      <w:r>
        <w:t>「起来！懒虫，太阳晒到屁股了。」老婆在叫我，吃早点了。</w:t>
      </w:r>
    </w:p>
    <w:p>
      <w:r>
        <w:t>（三）</w:t>
      </w:r>
    </w:p>
    <w:p>
      <w:r>
        <w:t>美梦在到达白帝城的时候成为现实。</w:t>
      </w:r>
    </w:p>
    <w:p>
      <w:r>
        <w:t>船在著名的白帝城靠岸。这是刚修建好投入使用的旅游码头。「朝辞白帝彩云间」的美景已不复存在，瞿塘峡</w:t>
      </w:r>
    </w:p>
    <w:p>
      <w:r>
        <w:t>口湍急的峡江变成了平湖。但白帝古城和刘备托孤堂还是人们游玩的一大去处。船在这里停靠四个小时，老婆嫌时</w:t>
      </w:r>
    </w:p>
    <w:p>
      <w:r>
        <w:t>间不够玩不尽兴，我嫌时间太长而无聊。</w:t>
      </w:r>
    </w:p>
    <w:p>
      <w:r>
        <w:t>我站在白帝山头，忽生感慨，三峡工程完工后这里将四面环水成为天然小岛，今日所见难免成为千古绝观，由</w:t>
      </w:r>
    </w:p>
    <w:p>
      <w:r>
        <w:t>此顿悟人生苦短。老婆见我似有心思，就拢来问我，我把想法说了一遍，她哈哈大笑说我替古人担忧。大家都在笑</w:t>
      </w:r>
    </w:p>
    <w:p>
      <w:r>
        <w:t>时，婷婷说了句：「大哥说得很有哲理。」</w:t>
      </w:r>
    </w:p>
    <w:p>
      <w:r>
        <w:t>「咦，什么时候喊起大哥来的？」老婆打起趣来。</w:t>
      </w:r>
    </w:p>
    <w:p>
      <w:r>
        <w:t>「老公不是一直把你喊姐吗？」婷婷反映很快。</w:t>
      </w:r>
    </w:p>
    <w:p>
      <w:r>
        <w:t>婷婷以前称呼我时，在「哥」的前面是加了姓的，今日去姓改「大」了，这个变化的原因我当然清楚不过了。</w:t>
      </w:r>
    </w:p>
    <w:p>
      <w:r>
        <w:t>但有个问题：她老公喊我老婆为姐，她喊我为哥，好像乱了点？好在大家高兴，没往深处想。倒是她老公稀里糊涂</w:t>
      </w:r>
    </w:p>
    <w:p>
      <w:r>
        <w:t>的说：「喊哥好，这样更显得我们亲如一家。」看完几个泥人和书法碑林，我有些不想再看，肚子也饿了，可老婆</w:t>
      </w:r>
    </w:p>
    <w:p>
      <w:r>
        <w:t>游兴不减。我说先找家吃饭的地方，在那边休息边点菜两不误。婷婷老公也附和说，等会人多了不好找餐馆。吃饭</w:t>
      </w:r>
    </w:p>
    <w:p>
      <w:r>
        <w:t>时我喝了几口酒，不知是</w:t>
      </w:r>
    </w:p>
    <w:p>
      <w:r>
        <w:t>心情还是酒有问题，我感到头昏，老婆说她还想在这照几张相，就让婷婷老公送我回船休息。</w:t>
      </w:r>
    </w:p>
    <w:p>
      <w:r>
        <w:t>我躺在老婆的下铺很快就睡了，迷糊中感到有一只手在抚摸我的脸。我睁开眼，是婷婷！我好奇的问：「你怎</w:t>
      </w:r>
    </w:p>
    <w:p>
      <w:r>
        <w:t>么回来了？」</w:t>
      </w:r>
    </w:p>
    <w:p>
      <w:r>
        <w:t>「你不在，没情绪玩。」她揪了一下我的鼻子。</w:t>
      </w:r>
    </w:p>
    <w:p>
      <w:r>
        <w:t>「傻蛋，你不怕他们怀疑？」我捏了她一下下巴。</w:t>
      </w:r>
    </w:p>
    <w:p>
      <w:r>
        <w:t>「人家好心好意转来看你，还骂我傻。」婷婷表面是在啧怪，骨子里是撒娇。</w:t>
      </w:r>
    </w:p>
    <w:p>
      <w:r>
        <w:t>「我说的真话，你好我好放在心里。你不是想重组家庭吧？」这事不是闹着玩的，我没有和我老婆分手的意图，</w:t>
      </w:r>
    </w:p>
    <w:p>
      <w:r>
        <w:t>尽管我心里有块疙瘩。</w:t>
      </w:r>
    </w:p>
    <w:p>
      <w:r>
        <w:t>「美的你哟，你想我还不想呢。」她凑拢嘴唇。</w:t>
      </w:r>
    </w:p>
    <w:p>
      <w:r>
        <w:t>「那你……」我想推开。</w:t>
      </w:r>
    </w:p>
    <w:p>
      <w:r>
        <w:t>「放心，我是真的累了，又照相又拍ＤＶ，爬上爬下累死人，老公送我回来的。他们还在继续拍，你老婆说没</w:t>
      </w:r>
    </w:p>
    <w:p>
      <w:r>
        <w:t>电了再回来。」婷婷一脸轻松，我放下心来，嘴唇挨在了一起。</w:t>
      </w:r>
    </w:p>
    <w:p>
      <w:r>
        <w:t>「这里不行耶，万一他们突然回来了呢？」我们几乎同时说出这个安全隐患。</w:t>
      </w:r>
    </w:p>
    <w:p>
      <w:r>
        <w:t>「到哪里？」婷婷问。</w:t>
      </w:r>
    </w:p>
    <w:p>
      <w:r>
        <w:t>「电脑室去看看，应该没人。」我想起老婆和婷婷老公去过的地方。</w:t>
      </w:r>
    </w:p>
    <w:p>
      <w:r>
        <w:t>我和婷婷到了电脑室，果然空无一人。我看了看时间，开船还有近两个小时，就叫婷婷给他老公打了个电话，</w:t>
      </w:r>
    </w:p>
    <w:p>
      <w:r>
        <w:t>婷婷悄悄的说，他们差半小时回来。我环顾一下四周，电脑室的摆设和网吧类似，每台之间有隔版隔着，可就几把</w:t>
      </w:r>
    </w:p>
    <w:p>
      <w:r>
        <w:t>椅子，时间倒是足够了，可就搞起来不怎么方便。我们在最里面打开一台，找到个音乐网站放点声音后，就迫不及</w:t>
      </w:r>
    </w:p>
    <w:p>
      <w:r>
        <w:t>待地互相摸起来。</w:t>
      </w:r>
    </w:p>
    <w:p>
      <w:r>
        <w:t>我撩婷婷说：「上次怎么这么快就来水了？」</w:t>
      </w:r>
    </w:p>
    <w:p>
      <w:r>
        <w:t>「你还说呢，你捞人家那里，不知道是兴奋点呐，害的人家连你都没捞。」</w:t>
      </w:r>
    </w:p>
    <w:p>
      <w:r>
        <w:t>「好，现在让你捞个够！」我捉住她的手，伸到裤裆，鸡吧早硬翘翘的在等她。她嫌裤子碍手，蹲下身一把扯</w:t>
      </w:r>
    </w:p>
    <w:p>
      <w:r>
        <w:t>到腿弯处，接着把鸡吧送进嘴里。不能怪她性急，我们必须抢时间速战速决。</w:t>
      </w:r>
    </w:p>
    <w:p>
      <w:r>
        <w:t>我扶住她的头，屁股前后摆动，尽量配合她含着的鸡吧吞进吐出。鸡吧在她温热的嘴里渐渐胀大胀硬，她拿出</w:t>
      </w:r>
    </w:p>
    <w:p>
      <w:r>
        <w:t>来用舌尖在龟头上添，用指甲拨开龟头的马眼，舌尖往马眼里如抖动般的弹打。鸡吧一阵一阵的酥麻，这可真要人</w:t>
      </w:r>
    </w:p>
    <w:p>
      <w:r>
        <w:t>的命！我赶紧叫她停了一会。再次进入她口中后，为避免龟头环在她牙齿上磨，我把她的头稍稍向上抬了一点，让</w:t>
      </w:r>
    </w:p>
    <w:p>
      <w:r>
        <w:t>口腔和喉管的角度变小点，一只手抚摸她的脸，一只手放在她的后脑，由我主动的向她嘴里送，有几次我一使劲，</w:t>
      </w:r>
    </w:p>
    <w:p>
      <w:r>
        <w:t>龟头就抵进她的喉咙，憋得她满脸通红，她吐出鸡吧，不停地「呕，呕」干呕，见她的确痛苦，我心疼了就不再使</w:t>
      </w:r>
    </w:p>
    <w:p>
      <w:r>
        <w:t>用这个动作。</w:t>
      </w:r>
    </w:p>
    <w:p>
      <w:r>
        <w:t>我让她在椅子上坐下，掀开她的衣服，看到了那对小巧的乳房。上次在甲板上，虽说有微弱的夜光，可怎么也</w:t>
      </w:r>
    </w:p>
    <w:p>
      <w:r>
        <w:t>看不清晰的，这次才真正一饱眼福。她的乳房如同成熟的莲蓬，我听说过有种乳房叫「莲蓬乳」，今天见到了实物，</w:t>
      </w:r>
    </w:p>
    <w:p>
      <w:r>
        <w:t>心中格外兴奋，我一手一个搓揉开了。乳头的乳晕不大，还是娇嫩的粉色，我疑惑，未必她老公很少吃她的乳头？</w:t>
      </w:r>
    </w:p>
    <w:p>
      <w:r>
        <w:t>婷婷不经玩，我把她乳头在牙床上还没刮几下，她就有点不行了，轻轻跟我说：「搞我，搞我呀！」</w:t>
      </w:r>
    </w:p>
    <w:p>
      <w:r>
        <w:t>我拉下她上衣盖住了乳房，再拉下她的裤子，露出光滑的小腹，这里比上身还要白净，我忍不住小腹上舔了一</w:t>
      </w:r>
    </w:p>
    <w:p>
      <w:r>
        <w:t>会，她大腿和屁股一个劲的乱扭。我再扒开她的双腿，向她阴户看去，这是一个我从未见过的Ｂ：阴毛不长不奇怪，</w:t>
      </w:r>
    </w:p>
    <w:p>
      <w:r>
        <w:t>奇怪的是她的Ｂ没有大阴唇，而且小阴唇也特小，小小的一点肉片歪躺在两旁，如此奇特的阴户，我还是初次见到，</w:t>
      </w:r>
    </w:p>
    <w:p>
      <w:r>
        <w:t>不免多看了两眼。我捉住小阴唇扒开洞口，嗯！还带着粉红色的呢，到底是结婚不久搞的少了些。</w:t>
      </w:r>
    </w:p>
    <w:p>
      <w:r>
        <w:t>玩Ｂ嘛，还不就老一套。我先用一根食指向阴道里插进，嘿！比我老婆的紧</w:t>
      </w:r>
    </w:p>
    <w:p>
      <w:r>
        <w:t>多了，用食指插了几下，婷婷就发出了一连串的轻哼声。她的轻哼使我想起那颗浅显的阴蒂，它就在阴道上方。</w:t>
      </w:r>
    </w:p>
    <w:p>
      <w:r>
        <w:t>我用食指在上面快速摸动，婷婷哼声连连，阴道很快湿漉漉的了，我伸出舌头，用劲将舌尖变硬，尽量伸长，猛的</w:t>
      </w:r>
    </w:p>
    <w:p>
      <w:r>
        <w:t>一下搅进婷婷的阴道中去。</w:t>
      </w:r>
    </w:p>
    <w:p>
      <w:r>
        <w:t>「啊，啊！恩……」婷婷两手抱住我的肩不再放松，鼻子嘴巴同时发出快活的哼叫。</w:t>
      </w:r>
    </w:p>
    <w:p>
      <w:r>
        <w:t>在婷婷的哼声中，我加紧了舌头的抽插，忽觉得她的阴道一阵轻微的抽搐，我知道婷婷高潮快来了。我不再调</w:t>
      </w:r>
    </w:p>
    <w:p>
      <w:r>
        <w:t>情，让婷婷半躺在靠椅上，当我的龟头刚一接触到她温滑多水的两片小阴唇时，阳具的根部顿时产生了一阵颤抖的</w:t>
      </w:r>
    </w:p>
    <w:p>
      <w:r>
        <w:t>感觉。随后，它随着婷婷的淫水的牵引，极轻车路熟地往前一冲，「滋」的一声整条鸡吧完全顶入进去了。</w:t>
      </w:r>
    </w:p>
    <w:p>
      <w:r>
        <w:t>我没有抽动，因为鸡吧胀的在跳动，它需要调整。撑住上身，我将嘴唇印在婷婷的唇上，她的舌头立即渡到了</w:t>
      </w:r>
    </w:p>
    <w:p>
      <w:r>
        <w:t>我的口里。边接吻我边抽动起鸡吧，素女经上所说的什么磨、研、转、压，什么八浅一深等，全部用上，直搞得婷</w:t>
      </w:r>
    </w:p>
    <w:p>
      <w:r>
        <w:t>婷乱喊乱叫，最后眼泪都出来了。我以为搞疼她了，就听下来问她，她说：「从来没这么舒服过，你不要停，接着</w:t>
      </w:r>
    </w:p>
    <w:p>
      <w:r>
        <w:t>搞。」</w:t>
      </w:r>
    </w:p>
    <w:p>
      <w:r>
        <w:t>坐椅是那种硬塑一次成型的，坐面是弧形的。我担心时间长了婷婷受不了，就叫她站起来，一只脚踏在椅面上，</w:t>
      </w:r>
    </w:p>
    <w:p>
      <w:r>
        <w:t>让她搂住我的腰，我抱住她的屁股，用站着的姿势猛抽猛插了一阵。婷婷还真属于骚的类型，很轻易就被搞得高潮</w:t>
      </w:r>
    </w:p>
    <w:p>
      <w:r>
        <w:t>连连，口里开始胡言乱语：「好舒服啊，你比我老公会日些，天天日我好不好……」</w:t>
      </w:r>
    </w:p>
    <w:p>
      <w:r>
        <w:t>我已经感到来自鸡吧的快感，连忙叫婷婷手扶住桌面，把屁股撅起一点，我从后面进入，又一次发起进攻，这</w:t>
      </w:r>
    </w:p>
    <w:p>
      <w:r>
        <w:t>次是总攻，不再惜花怜玉。婷婷站不住了，双腿开始弯曲人往下滑，我托起她的小腹，死命的全部抽出在猛的连根</w:t>
      </w:r>
    </w:p>
    <w:p>
      <w:r>
        <w:t>进入，上百下后，鸡吧裹着的淫水直往外流，阴道成了水井，龟头一热浑身一颤，在临射出的一瞬间，想到个重要</w:t>
      </w:r>
    </w:p>
    <w:p>
      <w:r>
        <w:t>问题：摸她阴道时好像没摸到障碍，她没避孕吗？我以极快的速度抽出鸡吧，精液喷射在她雪白的屁股上，用手划</w:t>
      </w:r>
    </w:p>
    <w:p>
      <w:r>
        <w:t>了个圈。</w:t>
      </w:r>
    </w:p>
    <w:p>
      <w:r>
        <w:t>她问我：「为什么不射到里面？」</w:t>
      </w:r>
    </w:p>
    <w:p>
      <w:r>
        <w:t>我说：「我没摸到那个环环。」</w:t>
      </w:r>
    </w:p>
    <w:p>
      <w:r>
        <w:t>「傻！我吃药。」</w:t>
      </w:r>
    </w:p>
    <w:p>
      <w:r>
        <w:t>「你又没讲，我不知道，对不起。」我不想破坏最后的情趣。</w:t>
      </w:r>
    </w:p>
    <w:p>
      <w:r>
        <w:t>「没什么。」她接受了我的道歉，狠狠的亲了我一口。</w:t>
      </w:r>
    </w:p>
    <w:p>
      <w:r>
        <w:t>我们很快收拾干净。回房后我俩都觉得累极了，分别在两个下铺睡了。</w:t>
      </w:r>
    </w:p>
    <w:p>
      <w:r>
        <w:t>「老公，好些没有。」老婆回来，轻轻拍着我的脸。</w:t>
      </w:r>
    </w:p>
    <w:p>
      <w:r>
        <w:t>我半睁眼看了老婆一下，她满脸关切。我有点感动起来，想起身被她按住了，「再躺一会儿，你脸色不太好。」</w:t>
      </w:r>
    </w:p>
    <w:p>
      <w:r>
        <w:t>声音很温柔得肉麻。</w:t>
      </w:r>
    </w:p>
    <w:p>
      <w:r>
        <w:t>（四）</w:t>
      </w:r>
    </w:p>
    <w:p>
      <w:r>
        <w:t>船到重庆时是清晨，要停留一天。日程安排很满，白天到歌乐山、沙坪坝等游玩，夜间在枇杷公园看夜景。午</w:t>
      </w:r>
    </w:p>
    <w:p>
      <w:r>
        <w:t>夜零点返航。</w:t>
      </w:r>
    </w:p>
    <w:p>
      <w:r>
        <w:t>站在枇杷公园顶上，俯瞰重庆夜景的确美。灯光和星光连成一个圆形的球体，我们犹如就在球的中间，感受大</w:t>
      </w:r>
    </w:p>
    <w:p>
      <w:r>
        <w:t>自然的鬼斧神工和慷慨恩赐，我们四人靠在栏杆边尽情享受。两个女人站在中间两个男人站在两边，我的手越过老</w:t>
      </w:r>
    </w:p>
    <w:p>
      <w:r>
        <w:t>婆后腰，摸到婷婷那圆圆的屁股上。她用手使劲地按着我的手，在屁股上一时按压一时滑动，最后把我的手拼命地</w:t>
      </w:r>
    </w:p>
    <w:p>
      <w:r>
        <w:t>捏了几下，推开了。</w:t>
      </w:r>
    </w:p>
    <w:p>
      <w:r>
        <w:t>我们又找了个机会做了一次，当然是拼尽全力。</w:t>
      </w:r>
    </w:p>
    <w:p>
      <w:r>
        <w:t>和婷婷做过爱后，我心中的那块疙瘩已好像没了，不知是和婷婷有过激情后的满足，还是阿Ｑ精神的胜利，反</w:t>
      </w:r>
    </w:p>
    <w:p>
      <w:r>
        <w:t>正是轻松了。但我还有个问题没弄清楚：婷婷为什么肯与我做爱？</w:t>
      </w:r>
    </w:p>
    <w:p>
      <w:r>
        <w:t>后来婷婷告诉我，她与老公结识和结婚以后，发觉自己老公和我老婆特别好，按她说叫好得不正常，一直怀疑</w:t>
      </w:r>
    </w:p>
    <w:p>
      <w:r>
        <w:t>老公偷偷在外和我老婆有什么，心里老堵着。借</w:t>
      </w:r>
    </w:p>
    <w:p>
      <w:r>
        <w:t>这次旅游本想从我这问点什么，我给了她一种特别的安慰和开导，对我产生极大的好感，发现我对她有意时，</w:t>
      </w:r>
    </w:p>
    <w:p>
      <w:r>
        <w:t>就想报复一下老公，顺水推舟地就和我搞上了，现在又感到有些不妥。</w:t>
      </w:r>
    </w:p>
    <w:p>
      <w:r>
        <w:t>最后一句话印证了她为什么在公园顶上推开我的手。</w:t>
      </w:r>
    </w:p>
    <w:p>
      <w:r>
        <w:t>此后我们没在做爱，只是爱在一起交谈。我告诉她我娶老婆的确娶的处女，告诉她我心中的疙瘩，告诉她我是</w:t>
      </w:r>
    </w:p>
    <w:p>
      <w:r>
        <w:t>怎么计划上她，能告诉的我都告诉了她。我最后说，他们现在如果真有事，我们两不相欠了，打个平手。为这句话</w:t>
      </w:r>
    </w:p>
    <w:p>
      <w:r>
        <w:t>都会心笑了。</w:t>
      </w:r>
    </w:p>
    <w:p>
      <w:r>
        <w:t>感谢老婆，感谢老婆给了我这样一个艳旅！【完】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