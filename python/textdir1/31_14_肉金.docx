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肉金</w:t>
      </w:r>
    </w:p>
    <w:p>
      <w:r>
        <w:t>（一）情迷咖啡室</w:t>
      </w:r>
    </w:p>
    <w:p>
      <w:r>
        <w:t>结婚不久，我和新婚妻子小慧还是很浪漫的，遇上假日，我们便会四处去游览，一边欣赏各地风光，一边享受</w:t>
      </w:r>
    </w:p>
    <w:p>
      <w:r>
        <w:t>我们两人世界的甜蜜。</w:t>
      </w:r>
    </w:p>
    <w:p>
      <w:r>
        <w:t>这一次我和小慧趁着周末来到南方这个城市，我手拖手到处游玩。因为我们想在这里住一晚而已，所以所带的</w:t>
      </w:r>
    </w:p>
    <w:p>
      <w:r>
        <w:t>行李不很多，只有我背个小包，小慧不用拿行李，所以看起来很像本地人。</w:t>
      </w:r>
    </w:p>
    <w:p>
      <w:r>
        <w:t>很快到了傍晚，看来我们要去找酒店住一晚。因为初结婚，我们把两人的积蓄都拿去买房子，建立我们两人的</w:t>
      </w:r>
    </w:p>
    <w:p>
      <w:r>
        <w:t>安乐窝，所以身边可以零用的钱不多，五星级酒店，打算住进三星级酒店。</w:t>
      </w:r>
    </w:p>
    <w:p>
      <w:r>
        <w:t>我们在酒店区转了一圈，想看看那一家便宜。</w:t>
      </w:r>
    </w:p>
    <w:p>
      <w:r>
        <w:t>「咦，老公，你看看这酒店就是那很出名的Ｘ都酒店！」小慧很高兴地拍打着我的手，指着刚看到的三星级酒</w:t>
      </w:r>
    </w:p>
    <w:p>
      <w:r>
        <w:t>店。</w:t>
      </w:r>
    </w:p>
    <w:p>
      <w:r>
        <w:t>果然是出名的酒店，电视里都有报导，这Ｘ都酒店的咖啡室里有出名多的流莺，单身男士一坐下去，立即有美</w:t>
      </w:r>
    </w:p>
    <w:p>
      <w:r>
        <w:t>女来到身边对他说：「先生，今晚要不要有人陪你？」「哈哈，这间应该很有趣，我们今晚就住这里吧。」我很高</w:t>
      </w:r>
    </w:p>
    <w:p>
      <w:r>
        <w:t>兴地说。</w:t>
      </w:r>
    </w:p>
    <w:p>
      <w:r>
        <w:t>「也好，我也要看看这里的流莺是不是真的那麽漂亮。」小慧同意了。</w:t>
      </w:r>
    </w:p>
    <w:p>
      <w:r>
        <w:t>我故意露出歹脸色，一副淫虫的模样对她说：「不如等我先进去，看看有多少个女人被我引来？」小慧就用力</w:t>
      </w:r>
    </w:p>
    <w:p>
      <w:r>
        <w:t>捏我的手臂说：「你思想好坏的。」突然她双手叉着腰，摆出一副挑战的神色对我说：「也好，你去钓你的女人，</w:t>
      </w:r>
    </w:p>
    <w:p>
      <w:r>
        <w:t>我也扮流莺，看看我值得多少钱。」我们在街头就这样站着，对看了一阵，然後噗嗤地笑了出来，然後我们俩又再</w:t>
      </w:r>
    </w:p>
    <w:p>
      <w:r>
        <w:t>拉着手进了那Ｘ都酒店。我心里就是喜欢这个可爱的新婚妻子那麽活泼那麽幽默。</w:t>
      </w:r>
    </w:p>
    <w:p>
      <w:r>
        <w:t>「你先去咖啡室吧，我去化妆间化一下妆，换件衣服。」小慧把我往咖啡室那边一推，她回到走去化妆间。</w:t>
      </w:r>
    </w:p>
    <w:p>
      <w:r>
        <w:t>这里咖啡室果然很有情调，昏黄的灯光下，有很多小桌子，大都是两个相连座位，很多已经一对对地亲蜜地坐</w:t>
      </w:r>
    </w:p>
    <w:p>
      <w:r>
        <w:t>在一起，抱在一起，但很明显的，很多很明显不是情侣，四、五十岁的伯伯抱着一个相信比他女儿还要小的妙龄女</w:t>
      </w:r>
    </w:p>
    <w:p>
      <w:r>
        <w:t>人，会不会是情侣呢？</w:t>
      </w:r>
    </w:p>
    <w:p>
      <w:r>
        <w:t>我给带坐到一个空桌，叫了两杯咖啡，眼睛看着入口，等着小慧的出现。</w:t>
      </w:r>
    </w:p>
    <w:p>
      <w:r>
        <w:t>「先生，你今晚要不要我来陪你？」一个温柔的女声在我朵边说。</w:t>
      </w:r>
    </w:p>
    <w:p>
      <w:r>
        <w:t>我一回头就看到一个颇有姿色的女孩坐在我的身边，还来不及回答她，她已经把身子贴过来，她穿着短裙低胸</w:t>
      </w:r>
    </w:p>
    <w:p>
      <w:r>
        <w:t>装，我眼稍一扫，已经可以从她衣服上看到她两个又圆又大的白胸脯。</w:t>
      </w:r>
    </w:p>
    <w:p>
      <w:r>
        <w:t>「不要了，我已经……」我轻轻推开她的肩，但她那外露的肩上的皮肤又滑又嫩，使我有点迟疑。</w:t>
      </w:r>
    </w:p>
    <w:p>
      <w:r>
        <w:t>「小哥哥，让我陪你一晚吧，只要一百五十块就行了。」她一边说着一边用手搂着我的腰，把胸脯贴过来，这</w:t>
      </w:r>
    </w:p>
    <w:p>
      <w:r>
        <w:t>时我的手臂已经能感觉到她高低起伏的胸脯。</w:t>
      </w:r>
    </w:p>
    <w:p>
      <w:r>
        <w:t>（顺便说一下，为了方便各地的网友理解，这里的价钱我都折算成美金作单位。）「小姐，请你……」我还是</w:t>
      </w:r>
    </w:p>
    <w:p>
      <w:r>
        <w:t>要推开她，小慧快要来了，给她看见就不好了。</w:t>
      </w:r>
    </w:p>
    <w:p>
      <w:r>
        <w:t>那女孩把我的手放到她光滑的大腿上，隔着丝袜我能够感受到她身体的温暖和大腿的诱惑。</w:t>
      </w:r>
    </w:p>
    <w:p>
      <w:r>
        <w:t>「小帅哥，只要一百二十块就行了，我陪你到天亮。」她先减个价，然後双臂套着我的脖子，主动地吻起我。</w:t>
      </w:r>
    </w:p>
    <w:p>
      <w:r>
        <w:t>我从来没碰过这麽主动的女孩，以前我追求小慧的时候，也是全部由我主动，给这个女孩一吻，我三魂不见六魄，</w:t>
      </w:r>
    </w:p>
    <w:p>
      <w:r>
        <w:t>顿时不知所措，真的和她嘴对嘴吻起来，当然只是嘴唇相吸，还不至於是法式湿吻。</w:t>
      </w:r>
    </w:p>
    <w:p>
      <w:r>
        <w:t>我还想推开她，但她已经伸手到我的裤子，把我的拉链拉开，说：「我懂得很多使你舒服享受的招式呢。」说</w:t>
      </w:r>
    </w:p>
    <w:p>
      <w:r>
        <w:t>完她纤细的手已经抓到我的肉棒，她用指甲轻刮着，然後用柔软的掌心轻轻按抚着，我的老二已经立即肿胀得像一</w:t>
      </w:r>
    </w:p>
    <w:p>
      <w:r>
        <w:t>条瓜那般，差一点从裤里面跳出来。</w:t>
      </w:r>
    </w:p>
    <w:p>
      <w:r>
        <w:t>「小帅哥，你看你的老二已经接受我了。」那女孩嫣然一笑，加以她有八分姿色，差一点迷倒了我。</w:t>
      </w:r>
    </w:p>
    <w:p>
      <w:r>
        <w:t>「不要，小姐，我已经有太太了……」我还想对这眼前的诱惑作出最後的抵抗。</w:t>
      </w:r>
    </w:p>
    <w:p>
      <w:r>
        <w:t>「小帅哥，来这里玩的人很多都有太太的。」她把一头秀发向後一拨，把她整个俏脸都露了出来。她把我的手</w:t>
      </w:r>
    </w:p>
    <w:p>
      <w:r>
        <w:t>指放在她嘴里吮吸着，说：「先生，你看我的嘴性不性感，等一会儿，我就会含你的大鸡巴。」她说话竟是那些大</w:t>
      </w:r>
    </w:p>
    <w:p>
      <w:r>
        <w:t>胆直接，我的肉棒又在裤里大有动作了。</w:t>
      </w:r>
    </w:p>
    <w:p>
      <w:r>
        <w:t>小慧已经来到了咖啡室，她已经换上今天才买的短裙，而且稍稍涂了一点口红。她天生丽质，不用化妆品，已</w:t>
      </w:r>
    </w:p>
    <w:p>
      <w:r>
        <w:t>经很清丽可人，所以她这样稍稍打扮一下，更显得艳丽极了。</w:t>
      </w:r>
    </w:p>
    <w:p>
      <w:r>
        <w:t>侍应小姐想带她进来，她摇摇手，示意说是来找人的。</w:t>
      </w:r>
    </w:p>
    <w:p>
      <w:r>
        <w:t>她不知道其实在这里，只有那些流莺才不需要人家带位。所以那侍应白她一眼，以为她就是来兜客的小姐。</w:t>
      </w:r>
    </w:p>
    <w:p>
      <w:r>
        <w:t>她向我这边走来，我想推开身上那女孩，但已经太迟了，小慧全看在眼里。</w:t>
      </w:r>
    </w:p>
    <w:p>
      <w:r>
        <w:t>她朝我嘟一下嘴，刚好那女孩又在我的脸上亲着，我不能动弹，只好摇手示意。</w:t>
      </w:r>
    </w:p>
    <w:p>
      <w:r>
        <w:t>但她别过脸去，好像在生我的气。</w:t>
      </w:r>
    </w:p>
    <w:p>
      <w:r>
        <w:t>我看她朝我这里慢慢走来，心里庆幸着，她坐下，我可以趁机摆脱这流莺。</w:t>
      </w:r>
    </w:p>
    <w:p>
      <w:r>
        <w:t>这时在我对面，大概隔两个桌子的座位，有个四十多岁的男人单独地坐在那里，他的头发已经半秃，头两边故</w:t>
      </w:r>
    </w:p>
    <w:p>
      <w:r>
        <w:t>意留了长发，然後盘在头顶上，掩饰他那难看的秃头。</w:t>
      </w:r>
    </w:p>
    <w:p>
      <w:r>
        <w:t>他老是用色迷迷的眼光四处找寻着心目中的猎物，当他看见我妻子的时候，立即站了起来，拉着她的手臂，把</w:t>
      </w:r>
    </w:p>
    <w:p>
      <w:r>
        <w:t>她拖坐在他的座位上。</w:t>
      </w:r>
    </w:p>
    <w:p>
      <w:r>
        <w:t>小慧给他吓了一跳，正想用眼光向我求助，但我身上的那女孩却热情地贴着我。小慧赌气地回头，顺从那男人</w:t>
      </w:r>
    </w:p>
    <w:p>
      <w:r>
        <w:t>的邀请，坐到他的座位上，眼睛还不停地朝我这边看来。</w:t>
      </w:r>
    </w:p>
    <w:p>
      <w:r>
        <w:t>在我身上的女孩趁我注意力不集中，继续施展她的媚力。她把胸前的扣钮解开，本来已经是低胸装，现在两小</w:t>
      </w:r>
    </w:p>
    <w:p>
      <w:r>
        <w:t>片衣服左右一翻，我连她的乳晕都看见了。其实除了小慧，我从来没看过其他女人的真实乳房（在Ａ书中看过，但</w:t>
      </w:r>
    </w:p>
    <w:p>
      <w:r>
        <w:t>那毕竟只是图片而已），所以这时候我心不禁扑扑跳。</w:t>
      </w:r>
    </w:p>
    <w:p>
      <w:r>
        <w:t>小慧不时地看向我，见我还和这不知名的女孩在胡混，她也故意亲怩地贴近那男人，那男人也不客气地用手臂</w:t>
      </w:r>
    </w:p>
    <w:p>
      <w:r>
        <w:t>搂着她的香肩，我看到小慧好像不大自在，但她看向我，又好像要报复那样依偎向那男人。</w:t>
      </w:r>
    </w:p>
    <w:p>
      <w:r>
        <w:t>这时我的心里早不在乎我身上那妓女，瞪大眼睛死盯着坐在对面的小慧。那男人的手搭在她大腿上。</w:t>
      </w:r>
    </w:p>
    <w:p>
      <w:r>
        <w:t>「哇，这次可亏大本了！」我心里暗暗叫苦，小慧的大腿因为很光滑，所以她没有穿丝袜的习惯，那男人的手</w:t>
      </w:r>
    </w:p>
    <w:p>
      <w:r>
        <w:t>得益不浅啊。</w:t>
      </w:r>
    </w:p>
    <w:p>
      <w:r>
        <w:t>小慧想推开他的手，但男人大力地搂着她，使她双手不能动弹，然後用另一手继续摸着她的大腿，他也真够放</w:t>
      </w:r>
    </w:p>
    <w:p>
      <w:r>
        <w:t>肆，在这咖啡室公众地方，竟然把手伸进我老婆的短裙里面，我看到他把短裙都翻了起来，小慧那白色丝内裤都露</w:t>
      </w:r>
    </w:p>
    <w:p>
      <w:r>
        <w:t>了出来，他的手就摸了上去，小慧连忙把他的手推开。</w:t>
      </w:r>
    </w:p>
    <w:p>
      <w:r>
        <w:t>「小帅哥，怎样，一百二十块很便宜的了。」那女孩还继续向我兜生意，见我无动於衷，便把我右手抓起，按</w:t>
      </w:r>
    </w:p>
    <w:p>
      <w:r>
        <w:t>在她胸脯上，双手感到一阵柔软，那女孩的胸脯可不小，一只手还不能抓得住整个乳房，我不自觉地揉了起来。</w:t>
      </w:r>
    </w:p>
    <w:p>
      <w:r>
        <w:t>小慧看到我这样，本来两颗大大的眼睛瞪得更大。那男人刚好又再用左手抱着她肩，她顺势依偎在他胸前，男</w:t>
      </w:r>
    </w:p>
    <w:p>
      <w:r>
        <w:t>人另一手搭在她的腰上，然後贪婪地往上摸，整个手掌按在小慧的圆浑的胸脯上。我看到小慧用力挣扎着，他还不</w:t>
      </w:r>
    </w:p>
    <w:p>
      <w:r>
        <w:t>放手，继续在我妻子的胸脯上摸搓着。</w:t>
      </w:r>
    </w:p>
    <w:p>
      <w:r>
        <w:t>我再也坐不下去，把身上的小妓女推开。</w:t>
      </w:r>
    </w:p>
    <w:p>
      <w:r>
        <w:t>「先生，你已经摸了，至少也要五十块。」那女孩板起脸来，刚才那点点温柔完全消失了。我慌忙从钱包里拿</w:t>
      </w:r>
    </w:p>
    <w:p>
      <w:r>
        <w:t>出五十块给她，她怏怏地站起身来，拿起小腰包走开了。</w:t>
      </w:r>
    </w:p>
    <w:p>
      <w:r>
        <w:t>就在这个时候，对面那男人又趁机占我老婆便宜，他突然用那双摸她秀发的手抱着她的头，嘴唇压在我妻子的</w:t>
      </w:r>
    </w:p>
    <w:p>
      <w:r>
        <w:t>小嘴巴上面，强吻起来，小慧给他这突然其来的侵犯，也和我刚才那般手足无措，没回过神来已经给他弄开了嘴巴，</w:t>
      </w:r>
    </w:p>
    <w:p>
      <w:r>
        <w:t>来了个法式湿吻。</w:t>
      </w:r>
    </w:p>
    <w:p>
      <w:r>
        <w:t>小慧挣扎站起身来，那男人才扬扬手示意她离开，低下头去喝他那杯放了很久的鸡尾酒。</w:t>
      </w:r>
    </w:p>
    <w:p>
      <w:r>
        <w:t>小慧来到我身边，我们像一起渡过患难的情侣一般，拥抱在一起。我刚才以为她对我和妓女搂抱的事情发怒，</w:t>
      </w:r>
    </w:p>
    <w:p>
      <w:r>
        <w:t>也以为她会哭诉那男人强吻她。出乎我意料之外，小慧好像很开心很兴奋的样子。</w:t>
      </w:r>
    </w:p>
    <w:p>
      <w:r>
        <w:t>「你知道那男人刚才要出多少钱？」小慧依在我身边说，「他说平常这里女孩价钱从一百块到两百块不等，他</w:t>
      </w:r>
    </w:p>
    <w:p>
      <w:r>
        <w:t>说要给我三百块，叫我陪他睡一晚。你说好不好笑。」「嗯，他真是阔绰。刚才那个在我身边的女孩只要一百二十</w:t>
      </w:r>
    </w:p>
    <w:p>
      <w:r>
        <w:t>块呢。」我一边把咖啡递给小慧一边说，「那你怎样拒绝他呢？」「我说要一千块才行。他立即瞪大了眼睛，没有</w:t>
      </w:r>
    </w:p>
    <w:p>
      <w:r>
        <w:t>回答我，只是忙着搂我、摸我。然後说最多四百，说是看我生得漂亮，这个价钱在这里玩三、四个女人都可以了。」</w:t>
      </w:r>
    </w:p>
    <w:p>
      <w:r>
        <w:t>小慧把她刚才的遭遇告诉我，「我说不行，一定要一千块，他就强吻了我，但最後还是出不起这个价钱。」「哈哈，</w:t>
      </w:r>
    </w:p>
    <w:p>
      <w:r>
        <w:t>那你一夜肉金才值得四百块罗！」我取笑这新婚妻子。她娇嗔地打回我，我们又搂抱在一起，反正咖啡室里的男女</w:t>
      </w:r>
    </w:p>
    <w:p>
      <w:r>
        <w:t>很多都搂在一起。我这时看到对面那男人盯着我们，好像很妒嫉的样子。</w:t>
      </w:r>
    </w:p>
    <w:p>
      <w:r>
        <w:t>我就故意和妻子深吻起来，舌头在嘴里交缠着，我的手又在她的胸脯上隔着衣服抚摸她两个娇人的乳房，看得</w:t>
      </w:r>
    </w:p>
    <w:p>
      <w:r>
        <w:t>那个男人咬咬牙，我心里得意极了。</w:t>
      </w:r>
    </w:p>
    <w:p>
      <w:r>
        <w:t>当我们停下来时，我看到小慧嘴唇上的口红都有点狼藉，可能是那男人强吻她的时候弄成这样，也可能是我吻</w:t>
      </w:r>
    </w:p>
    <w:p>
      <w:r>
        <w:t>她的时候搞的。</w:t>
      </w:r>
    </w:p>
    <w:p>
      <w:r>
        <w:t>「小慧，你先去化妆室整理一下，等会儿我们再在大堂等，我会订酒店房间的。」我说完，小慧就先离开咖啡</w:t>
      </w:r>
    </w:p>
    <w:p>
      <w:r>
        <w:t>室，我要结单。</w:t>
      </w:r>
    </w:p>
    <w:p>
      <w:r>
        <w:t>小慧走出去後，对面那男人来到我面前说：「老弟，你刚才出多少钱才得到那女人？」我故意说：「两百块。」</w:t>
      </w:r>
    </w:p>
    <w:p>
      <w:r>
        <w:t>那男人气恼地说：「岂有此理，我出四百块，她都不肯找我！」我呵呵笑他说：「她说我长得帅长得年轻，所以两</w:t>
      </w:r>
    </w:p>
    <w:p>
      <w:r>
        <w:t>百块也不计较。」气得那人脸一阵红一阵紫的。我心里暗暗好笑，他不知道那是我的妻子。</w:t>
      </w:r>
    </w:p>
    <w:p>
      <w:r>
        <w:t>（二）兴奋的娇妻</w:t>
      </w:r>
    </w:p>
    <w:p>
      <w:r>
        <w:t>我刚走出咖啡室，身後有个男人拍拍我的肩。我以为是那个给我差一点气死的男人，我回过头。</w:t>
      </w:r>
    </w:p>
    <w:p>
      <w:r>
        <w:t>「哇！鬼物？」我给眼前这个人吓得差一点叫了出来。</w:t>
      </w:r>
    </w:p>
    <w:p>
      <w:r>
        <w:t>眼前这个男人三十多岁，一张大大黑黑的白痴脸，两粒（只能用「粒」）小小的眼睛，塌鼻加上两个高高的权</w:t>
      </w:r>
    </w:p>
    <w:p>
      <w:r>
        <w:t>骨，使两个鼻孔朝天，还有像香肠那般的大嘴唇，零碎的胡须不整齐地点缀在嘴边各个方向，身体倒是很高大健壮，</w:t>
      </w:r>
    </w:p>
    <w:p>
      <w:r>
        <w:t>和我差不多高，阔度有我的两倍，我想起码有九十公斤。</w:t>
      </w:r>
    </w:p>
    <w:p>
      <w:r>
        <w:t>他对我咧嘴笑了一笑，笑的时候嘴是歪的，还露出他那口烟屎牙齿，右边两颗门牙还镶金呢。</w:t>
      </w:r>
    </w:p>
    <w:p>
      <w:r>
        <w:t>「小帅哥，我留意你好久了。」那男人把我拉到一旁说。</w:t>
      </w:r>
    </w:p>
    <w:p>
      <w:r>
        <w:t>听他这麽一说，我全身的毛管都竖起来了，忙挣扎抽回手来，对他说：「先生，我不是男妓……」那人哈哈笑</w:t>
      </w:r>
    </w:p>
    <w:p>
      <w:r>
        <w:t>起来说：「别怕，我不是想要你。我想你帮忙一下。你看到我这副尊容，虽然有钱，也没有女人愿意来陪我，我已</w:t>
      </w:r>
    </w:p>
    <w:p>
      <w:r>
        <w:t>经好几年没碰过女人了。」听他这样的自嘲，反而对他没刚才那麽反感，竟然对他有点同情。</w:t>
      </w:r>
    </w:p>
    <w:p>
      <w:r>
        <w:t>他继续说，语气很诚恳：「我给你钱，你把我藏在酒店房里，你和刚才那女孩温馨的时候，我才爬出来，大家</w:t>
      </w:r>
    </w:p>
    <w:p>
      <w:r>
        <w:t>一起享受一下。」这个淫虫！真亏他想得出来这个下流的事情。</w:t>
      </w:r>
    </w:p>
    <w:p>
      <w:r>
        <w:t>我立即拒绝他说：「先生，别误会，那女孩其实是我的新婚太太。」他从口袋里拿出一叠钞票来说：「先生，</w:t>
      </w:r>
    </w:p>
    <w:p>
      <w:r>
        <w:t>是不是你太太没关系，最重要的是钱！」说完塞了两千块给我，继续说，「我不会要求太多，我只是想看看你们造</w:t>
      </w:r>
    </w:p>
    <w:p>
      <w:r>
        <w:t>爱，然後也给我机会摸一下你太太，我不会有太过份的要求。」我看着那些钱有点心动，想反正刚才小慧给咖啡室</w:t>
      </w:r>
    </w:p>
    <w:p>
      <w:r>
        <w:t>里男人搂住的时候，已经给他摸过，而这个人也只是想看看她的裸体和摸一下而已。</w:t>
      </w:r>
    </w:p>
    <w:p>
      <w:r>
        <w:t>但很快我又清醒过来，说：「不行，我太太一定不同意，你摸她的时候，给她发现，我就完了。」那人从口袋</w:t>
      </w:r>
    </w:p>
    <w:p>
      <w:r>
        <w:t>里拿出两颗药丸说：「这个是兴奋药丸，她吃了就会不知道。」我立即摇摇头说：「不行，我没有机会给她吃。」</w:t>
      </w:r>
    </w:p>
    <w:p>
      <w:r>
        <w:t>那人把头贴近我的耳，害我闻到他满嘴的烟臭味，低声说：「我教你，你在和她接吻前先把兴奋药含在嘴里，药丸</w:t>
      </w:r>
    </w:p>
    <w:p>
      <w:r>
        <w:t>就会溶解，你的舌头伸进她嘴里，就自然流进她嘴里。」见我还在犹豫，又塞了一千块给我，然後哀求我说：「求</w:t>
      </w:r>
    </w:p>
    <w:p>
      <w:r>
        <w:t>求你同情我生得丑陋，我只要看一看摸一下就行了。」我看他真情流露，点点头答应他。於是我们互相介绍自己，</w:t>
      </w:r>
    </w:p>
    <w:p>
      <w:r>
        <w:t>原来他姓罗，别人叫他大罗哥，他还给我一咭简陋的卡片，上面印着甚麽农业合作社，大概是个暴发户的土包子而</w:t>
      </w:r>
    </w:p>
    <w:p>
      <w:r>
        <w:t>已。</w:t>
      </w:r>
    </w:p>
    <w:p>
      <w:r>
        <w:t>他高兴地拿一根钥匙给我说：「我已经租了房，你们可以省回房租。你等你太太，我先上去躲起来，事成之後</w:t>
      </w:r>
    </w:p>
    <w:p>
      <w:r>
        <w:t>再给你两千块。」说完一溜烟走了。</w:t>
      </w:r>
    </w:p>
    <w:p>
      <w:r>
        <w:t>我心情很矛盾，我当然不愿意心爱的妻子给人家看，给人家摸，但这大罗哥也实在怪可怜，加上他出手阔绰。</w:t>
      </w:r>
    </w:p>
    <w:p>
      <w:r>
        <w:t>刚才和小慧在咖啡室里才出价一千块，这个人只要看看她摸一下她就有五千块。真想不到小慧的美貌值这麽多钱，</w:t>
      </w:r>
    </w:p>
    <w:p>
      <w:r>
        <w:t>要是真的给她知道，说不定她也会高兴好一阵子。</w:t>
      </w:r>
    </w:p>
    <w:p>
      <w:r>
        <w:t>小慧再次出现在我眼前时，又给我一次惊艳，她全身散发着她那二十岁的青春和俏丽。两个水灵灵好像会说话</w:t>
      </w:r>
    </w:p>
    <w:p>
      <w:r>
        <w:t>的眼睛，白里透红的俏脸，刚才在化妆间里洗涤过，更显得份外迷人。她这种白里透红的肌肤是没有化妆过的，她</w:t>
      </w:r>
    </w:p>
    <w:p>
      <w:r>
        <w:t>只会在嘴唇上涂上一层薄薄的淡红色。</w:t>
      </w:r>
    </w:p>
    <w:p>
      <w:r>
        <w:t>她的身裁没有像Ａ片女优那般夸张，但就是很均匀，因为她的腰很纤细，所以把她的胸部和臀部都衬托得很丰</w:t>
      </w:r>
    </w:p>
    <w:p>
      <w:r>
        <w:t>满。我开始有点可能是前几世修行好，这一世才有机会娶到这麽漂亮的老婆。</w:t>
      </w:r>
    </w:p>
    <w:p>
      <w:r>
        <w:t>我举手摇摇手上的门匙，和她一起上去酒店的房间，当然她不知道这间是那大罗哥租的。</w:t>
      </w:r>
    </w:p>
    <w:p>
      <w:r>
        <w:t>我打开酒店房间门的时候有点紧张，担心不知道大罗哥躲在那里，不知道会不会给小慧发现。结果我四周看了</w:t>
      </w:r>
    </w:p>
    <w:p>
      <w:r>
        <w:t>一下，他应该是躲在衣柜里，幸好我们没多少行李，所以小慧根本不会去开衣柜。</w:t>
      </w:r>
    </w:p>
    <w:p>
      <w:r>
        <w:t>浴室不大，我们不能一起冲洗，我先洗完，然後她才进去。</w:t>
      </w:r>
    </w:p>
    <w:p>
      <w:r>
        <w:t>小慧关上浴室门时，大罗哥开了衣柜门对我说：「谢谢你。不过为了保险起见，你要尽快用兴奋药，她找到衣</w:t>
      </w:r>
    </w:p>
    <w:p>
      <w:r>
        <w:t>柜就不好了。还有，等一下拜托你们要靠近一点衣柜造爱，我才能看得清楚啊。」他说话的神情好像比我还要兴奋</w:t>
      </w:r>
    </w:p>
    <w:p>
      <w:r>
        <w:t>呢。</w:t>
      </w:r>
    </w:p>
    <w:p>
      <w:r>
        <w:t>我慌忙「殊」了一声，叫他别说话，关上衣柜。我深深地吸了一口气，真得有点担心大罗哥那张白痴脸。</w:t>
      </w:r>
    </w:p>
    <w:p>
      <w:r>
        <w:t>小慧从浴室出来，她穿着我们特地带来的吊带低胸短睡裙，是丝质的，很性感的。她没带乳罩，一大半的奶子</w:t>
      </w:r>
    </w:p>
    <w:p>
      <w:r>
        <w:t>可以从那睡裙上面看到。</w:t>
      </w:r>
    </w:p>
    <w:p>
      <w:r>
        <w:t>我搂住她，她也抬起头，使我轻易地吻着她，双手摸着她圆大丰满的臀部，把短睡裙拉上来，双手从她丝质内</w:t>
      </w:r>
    </w:p>
    <w:p>
      <w:r>
        <w:t>裤里伸了进去，轻轻地抚摸她的屁股。</w:t>
      </w:r>
    </w:p>
    <w:p>
      <w:r>
        <w:t>我低下头去吻她的粉颈，然後吻她的胸部，双手已经把她的内裤扯了下去。</w:t>
      </w:r>
    </w:p>
    <w:p>
      <w:r>
        <w:t>「啊……老公……你还是像洞房那晚那麽急色……」小慧口里虽然这麽说，但她已经抬起腿，让我容易地把她</w:t>
      </w:r>
    </w:p>
    <w:p>
      <w:r>
        <w:t>的内裤脱掉，我把她的内裤扔在地上，然後抱着她，走向床。</w:t>
      </w:r>
    </w:p>
    <w:p>
      <w:r>
        <w:t>「老公……你别那麽心急嘛……我们还没讲好条件呢……」小慧温柔地推开我。</w:t>
      </w:r>
    </w:p>
    <w:p>
      <w:r>
        <w:t>「甚麽条件？」我一边继续吻着她的香肩，一边问她。</w:t>
      </w:r>
    </w:p>
    <w:p>
      <w:r>
        <w:t>「肉金！」小慧俏皮地说：「你在咖啡室里去找，也要一二百块，我怎麽可以免费给你……」我的手摸到她双</w:t>
      </w:r>
    </w:p>
    <w:p>
      <w:r>
        <w:t>腿之间毛茸茸地带，那里开始有点湿润。她扭着腰，不让我去碰她。</w:t>
      </w:r>
    </w:p>
    <w:p>
      <w:r>
        <w:t>「好吧，小姐，你要多少肉金？」我知道小慧很喜欢玩耍，这次看来要玩流莺和大豪客的游戏，我当然乐意陪</w:t>
      </w:r>
    </w:p>
    <w:p>
      <w:r>
        <w:t>她玩。</w:t>
      </w:r>
    </w:p>
    <w:p>
      <w:r>
        <w:t>「就收你一千块，和刚才那个秃鹰相同。」小慧笑嘻嘻地说。</w:t>
      </w:r>
    </w:p>
    <w:p>
      <w:r>
        <w:t>「好吧，成交。」我说完，立即扑上去抱着她，她在我手臂之间挣扎着，叫道：「老公……你甩赖皮……还没</w:t>
      </w:r>
    </w:p>
    <w:p>
      <w:r>
        <w:t>拿钱给我……」虽然我钱包里有那老白痴的三千块，但怎麽可以给小慧知道呢？所以我没理她，把她抱着扔在软软</w:t>
      </w:r>
    </w:p>
    <w:p>
      <w:r>
        <w:t>的床上，短短的睡裙翻了上去，使她的私处那一小片阴毛露了出来。</w:t>
      </w:r>
    </w:p>
    <w:p>
      <w:r>
        <w:t>「老公……你真坏……」小慧羞得反过身去，但她忘记她那两个圆大的屁股也是一样很诱人的。</w:t>
      </w:r>
    </w:p>
    <w:p>
      <w:r>
        <w:t>我趁她看不见我的时候，把那两颗兴奋药含在嘴里，果然一下子溶化了，一阵薄荷的清香散布着整个嘴巴。我</w:t>
      </w:r>
    </w:p>
    <w:p>
      <w:r>
        <w:t>扑向小慧，把她身子扳过来，吻着她。她也很合作地张开嘴巴，把舌头伸进我嘴里，我的舌头也卷入她嘴里，那溶</w:t>
      </w:r>
    </w:p>
    <w:p>
      <w:r>
        <w:t>化的药汁也慢慢地流进她嘴里。</w:t>
      </w:r>
    </w:p>
    <w:p>
      <w:r>
        <w:t>我的手把裙子左边的吊带拉下来，她的乳房就露在我眼前，可能是我们婚前很节制（一方面是因为她太年轻了），</w:t>
      </w:r>
    </w:p>
    <w:p>
      <w:r>
        <w:t>结婚也不久，所以她的乳晕还是很浅的棕色，而那颗乳头还是粉红色的。在我摸捏下，乳头立即竖了起来。我的嘴</w:t>
      </w:r>
    </w:p>
    <w:p>
      <w:r>
        <w:t>就朝那奶头吻了上去，轻轻地吸吮着她。</w:t>
      </w:r>
    </w:p>
    <w:p>
      <w:r>
        <w:t>「啊……啊……老公……好痒啊……咬下去……咬我的奶头……啊……」小慧开始呻吟起来。我还想捂住她的</w:t>
      </w:r>
    </w:p>
    <w:p>
      <w:r>
        <w:t>嘴，她不知道这房间里还有另一个男人，她诱人的呻吟声也会给他听见。这时我有点後悔，但想起这个第三者，又</w:t>
      </w:r>
    </w:p>
    <w:p>
      <w:r>
        <w:t>觉得兴奋莫名。</w:t>
      </w:r>
    </w:p>
    <w:p>
      <w:r>
        <w:t>这时我和妻子的激情已经完全淹没了一切，我开始轻轻咬着她的乳头，她便扭动起身子来。我的手把她的小睡</w:t>
      </w:r>
    </w:p>
    <w:p>
      <w:r>
        <w:t>裙褪了下去，她这时已经全身赤条条地给我压在床上，我的手摸到她私处小穴里，那里已经湿洼一片。</w:t>
      </w:r>
    </w:p>
    <w:p>
      <w:r>
        <w:t>那兴奋的药物已经生效了，她很热情地抱着我，不断扭着很有曲线的身体。</w:t>
      </w:r>
    </w:p>
    <w:p>
      <w:r>
        <w:t>那些兴奋药似乎也有不少溶在我嘴里，使我这时也有飘飘然兴奋的感觉。</w:t>
      </w:r>
    </w:p>
    <w:p>
      <w:r>
        <w:t>「啊……老公……快来吧……我想给你干……快插我……啊……嗯……」小慧一边说着，一边把我的Ｔ恤和内</w:t>
      </w:r>
    </w:p>
    <w:p>
      <w:r>
        <w:t>裤脱了下来。她从来没有这样主动过。</w:t>
      </w:r>
    </w:p>
    <w:p>
      <w:r>
        <w:t>我想起那躲在衣柜里送钱的男人，一方面觉得既然得到他的钱财，自然要给他一些甜头，另一方面我想起自己</w:t>
      </w:r>
    </w:p>
    <w:p>
      <w:r>
        <w:t>可爱的妻子美丽动人的身体一直只有我自己看过，让别人羡慕一下也好。於是便对小慧说：「我们这次不要在床上，</w:t>
      </w:r>
    </w:p>
    <w:p>
      <w:r>
        <w:t>我要把你压在墙上大干你一场。」小慧点点头，说：「啊……老公……你喜欢怎样……都可以……啊……干我吧…</w:t>
      </w:r>
    </w:p>
    <w:p>
      <w:r>
        <w:t>…啊……」我把她拉起来，推向墙角，然後压着她，後来又把她推向衣柜，把她压在衣柜门上。我想里面那大罗哥</w:t>
      </w:r>
    </w:p>
    <w:p>
      <w:r>
        <w:t>一定能从衣柜那百叶扇的空隙中很清楚地看到我妻子的丰臀。</w:t>
      </w:r>
    </w:p>
    <w:p>
      <w:r>
        <w:t>「阿罗哥，既然我答应你，就给你饱览一次我娇妻吧，你那三千块也值回票价吧。」我心里这样想着，便把小</w:t>
      </w:r>
    </w:p>
    <w:p>
      <w:r>
        <w:t>慧的身子反过来，使她前面贴着衣柜。这一次大罗哥能看清楚我妻子的奶子和私处。</w:t>
      </w:r>
    </w:p>
    <w:p>
      <w:r>
        <w:t>我很用力地压着小慧，使她的乳房和乳头从衣柜的百叶扇里挤了进去。</w:t>
      </w:r>
    </w:p>
    <w:p>
      <w:r>
        <w:t>「啊……老公……衣柜里好像……有东西……弄我的奶头……啊……」小慧整个人紧贴在衣柜上继续呻吟着。</w:t>
      </w:r>
    </w:p>
    <w:p>
      <w:r>
        <w:t>我知道一定是大罗哥在拨弄她的奶子。</w:t>
      </w:r>
    </w:p>
    <w:p>
      <w:r>
        <w:t>虽然心里更兴奋，但生怕小慧发觉，便说：「可能是老鼠吧。」说完就把自己的大鸡巴放在她双腿间，磨着她</w:t>
      </w:r>
    </w:p>
    <w:p>
      <w:r>
        <w:t>的小穴，她的小穴淫汁多得流到大腿内侧，也就不大在意奶子给别人玩弄的感觉了。</w:t>
      </w:r>
    </w:p>
    <w:p>
      <w:r>
        <w:t>「啊……插我吧……老公……插深一点……啊……啊……」小慧全身抖动，兴奋地叫起来。我有点奇怪，我的</w:t>
      </w:r>
    </w:p>
    <w:p>
      <w:r>
        <w:t>肉棒还没插进她小穴呢，她为甚麽会这麽呻吟呢？</w:t>
      </w:r>
    </w:p>
    <w:p>
      <w:r>
        <w:t>我往下一看，原来大罗哥从衣柜里伸出了两根手指，刚好插在我娇妻的小穴里，还一伸一缩地搅动着。</w:t>
      </w:r>
    </w:p>
    <w:p>
      <w:r>
        <w:t>「够了吧，老白痴，你三千块只值这麽一点，别太过份，这是我老婆，不是咖啡室里那些任人骑的妓女！」我</w:t>
      </w:r>
    </w:p>
    <w:p>
      <w:r>
        <w:t>心里暗骂着，把小慧抱回到床上，不让大罗哥再占便宜了。</w:t>
      </w:r>
    </w:p>
    <w:p>
      <w:r>
        <w:t>我把小慧放在床上，嘴吻在她那光洁娇嫩的小肚皮上，然後向下滑。当我的嘴吻在她毛茸茸的阴阜上时，她忙</w:t>
      </w:r>
    </w:p>
    <w:p>
      <w:r>
        <w:t>拉着我说：「老公……不要……唔……那里不要……」我和小慧从恋爱到结婚，我从来没有吻过她的私处，这也许</w:t>
      </w:r>
    </w:p>
    <w:p>
      <w:r>
        <w:t>是传统大男人的心理作祟吧。</w:t>
      </w:r>
    </w:p>
    <w:p>
      <w:r>
        <w:t>这次可能是那兴奋药的力量底下，我禁不住吮吸着她那两瓣鲜嫩的阴唇，和嘴唇那般嫩滑，我的舌头探进两唇</w:t>
      </w:r>
    </w:p>
    <w:p>
      <w:r>
        <w:t>之间，触动她那阴核，她全身一颤，蜜穴里立即流出大量的淫水，那麽感受是那麽兴奋，为甚麽我以前不试一试。</w:t>
      </w:r>
    </w:p>
    <w:p>
      <w:r>
        <w:t>我把小慧的双腿推上去，这时她只能和我充份合作，根本没办法拒绝，看来她真是爽透了。</w:t>
      </w:r>
    </w:p>
    <w:p>
      <w:r>
        <w:t>「老公……吃吧……吃我的小饺子……啊……」小慧发出呻吟声，不过很快就变得不清晰的哦哦声，她双手把</w:t>
      </w:r>
    </w:p>
    <w:p>
      <w:r>
        <w:t>床单抓得紧紧，身体不断抖动着，她似乎兴奋极了。</w:t>
      </w:r>
    </w:p>
    <w:p>
      <w:r>
        <w:t>我的舌头弄入她的小洞穴里，把那些淫水弄得辟辟啪啪的。</w:t>
      </w:r>
    </w:p>
    <w:p>
      <w:r>
        <w:t>「老公……别再吃了……快给我吧……我要你的棒棒……」小慧伸手来拉着我，我才站起身来，挺起粗大的阳</w:t>
      </w:r>
    </w:p>
    <w:p>
      <w:r>
        <w:t>具，把她那对修长似玉的大腿抬起来，把肉棒放在她那水汪汪的阴户外面搓磨着，准备进攻她的海港。</w:t>
      </w:r>
    </w:p>
    <w:p>
      <w:r>
        <w:t>可能是那些药性发作的关系，小慧这次很主动地抱着我，用她那纤纤玉手摸向我的老二，我的老二给她那温柔</w:t>
      </w:r>
    </w:p>
    <w:p>
      <w:r>
        <w:t>的手触摸时又肿胀了不少，在她的手指引导之下，我的腰轻轻施力，就把鸡巴送进她的小穴里，一阵温暖和柔软紧</w:t>
      </w:r>
    </w:p>
    <w:p>
      <w:r>
        <w:t>紧地包围着我的肉棒，那种感觉简直像自已在仙间一般。</w:t>
      </w:r>
    </w:p>
    <w:p>
      <w:r>
        <w:t>（三）娇妻服务费</w:t>
      </w:r>
    </w:p>
    <w:p>
      <w:r>
        <w:t>小慧双腿夹着我的粗腰，热烈地拥抱着我，我们就在床上翻滚着。</w:t>
      </w:r>
    </w:p>
    <w:p>
      <w:r>
        <w:t>「老公……这次让我来……服侍一下你……」小慧这时压在我的身上，她坐了起来。这也是那药力的功劳吧，</w:t>
      </w:r>
    </w:p>
    <w:p>
      <w:r>
        <w:t>她以前总是很被动地被我压着，从来不会坐在我身上。其实我很喜欢她这个姿势，我会联想到Ａ片里那些女主角坐</w:t>
      </w:r>
    </w:p>
    <w:p>
      <w:r>
        <w:t>在男主角身上，摇晃着乳房那动人情景。</w:t>
      </w:r>
    </w:p>
    <w:p>
      <w:r>
        <w:t>果然，当小慧坐上来时，她那两个像车头灯那麽圆大的乳房完全暴露在我眼前，我空出来的双手立即繁忙起来，</w:t>
      </w:r>
    </w:p>
    <w:p>
      <w:r>
        <w:t>一手摸一边乳房，她的乳房又大又柔嫩，上头两颗乳头都已兴奋地站起来，使我的手掌和掌心都得到不同感觉的超</w:t>
      </w:r>
    </w:p>
    <w:p>
      <w:r>
        <w:t>级享受。</w:t>
      </w:r>
    </w:p>
    <w:p>
      <w:r>
        <w:t>小慧主动地摇动着屁股，上下上下地移动着下身，使我的大鸡巴在她小穴里进进出出。她那经历尚浅的小穴很</w:t>
      </w:r>
    </w:p>
    <w:p>
      <w:r>
        <w:t>狭窄，把我的肉棒包得紧紧，所以当然每一次蠕动身体，都带给我很大的刺激和兴奋。</w:t>
      </w:r>
    </w:p>
    <w:p>
      <w:r>
        <w:t>小慧挪动着她那可爱的丰臀，不断套弄在我的肉棒上，我那胀大的龟头在她小穴壁上不停地刮磨着。</w:t>
      </w:r>
    </w:p>
    <w:p>
      <w:r>
        <w:t>「啊……老公……我……我很爱你……你的鸡巴很大……把我的小洞洞……撑得满满……啊……啊……我要你</w:t>
      </w:r>
    </w:p>
    <w:p>
      <w:r>
        <w:t>喂饱我……啊……」小慧呻吟起来，开始坐不直了，只好把双手按在我肩上，支撑着身体，这样她那两个大奶子半</w:t>
      </w:r>
    </w:p>
    <w:p>
      <w:r>
        <w:t>垂着，更形巨大，我稍一放手，大奶子便随着她身体的动作而晃动着。</w:t>
      </w:r>
    </w:p>
    <w:p>
      <w:r>
        <w:t>当我沉醉於享受抚摸和欣赏妻子乳房的晃动时，突然有个身影出现在小慧背後，是那大罗哥，全身赤条条毛茸</w:t>
      </w:r>
    </w:p>
    <w:p>
      <w:r>
        <w:t>茸的，有点像野猩猩，双腿间那巨大的肉棒晃动着，粗大的龟头上还盘着可怕的青筋。我一直对自己的鸡巴很有信</w:t>
      </w:r>
    </w:p>
    <w:p>
      <w:r>
        <w:t>心，相信不会很多人有我那麽粗大，但这个大罗哥的大鸡巴更是粗大无比，简直像一个小孩的手臂那般，怪吓人的，</w:t>
      </w:r>
    </w:p>
    <w:p>
      <w:r>
        <w:t>如果我没有亲眼看过，一定会以为别人在骗我。</w:t>
      </w:r>
    </w:p>
    <w:p>
      <w:r>
        <w:t>我在大罗哥那些药力发挥下，他靠近小慧，虽然心里好像有点异样，我也没有发出抗议。</w:t>
      </w:r>
    </w:p>
    <w:p>
      <w:r>
        <w:t>他从小慧的腋下伸手到她前面，抱着她，她那两个刚令我爽过的大奶奶现在却落入大罗哥粗糙的手掌中。我也</w:t>
      </w:r>
    </w:p>
    <w:p>
      <w:r>
        <w:t>不知道是小慧的奶奶太柔软，或者大罗哥很用力捏她，反正我妻子的奶子在我眼前已经给他抓捏得变形了，他还用</w:t>
      </w:r>
    </w:p>
    <w:p>
      <w:r>
        <w:t>手指夹着她的奶头，使小慧气喘吁吁。</w:t>
      </w:r>
    </w:p>
    <w:p>
      <w:r>
        <w:t>过了好一会儿，小慧才醒悟这对大手不是我的，她迷乱地回过头，看到大罗哥的淫样白痴脸，吓得对我说：「</w:t>
      </w:r>
    </w:p>
    <w:p>
      <w:r>
        <w:t>老公……他是甚麽人……唔唔……」她还未说完，大罗哥那可怕的香肠大嘴吻在她的嘴上。</w:t>
      </w:r>
    </w:p>
    <w:p>
      <w:r>
        <w:t>兴奋药的药力使我不太清醒，没有帮助妻子解困，反而对她说：「你叫他大罗哥吧……」小慧还想挣扎，大罗</w:t>
      </w:r>
    </w:p>
    <w:p>
      <w:r>
        <w:t>哥那双粗手再次用力摸捏她那对柔嫩的乳房，当他把她的奶头一捏，小慧兴奋地张一张小嘴，大罗哥便趁机把他的</w:t>
      </w:r>
    </w:p>
    <w:p>
      <w:r>
        <w:t>舌头弄进她嘴里，在她嘴里乱搅，逗弄她的舌头。</w:t>
      </w:r>
    </w:p>
    <w:p>
      <w:r>
        <w:t>小慧的挣扎就这样给他平息了，我用鸡巴抽插着小慧的小穴，而她的上身全给那白痴霸住了，他抱着她，亲着</w:t>
      </w:r>
    </w:p>
    <w:p>
      <w:r>
        <w:t>她的嘴，摸捏她的乳房，还用手指去捏她两颗奶头，使小慧「唔唔」地不断呻吟着。</w:t>
      </w:r>
    </w:p>
    <w:p>
      <w:r>
        <w:t>弄了一会儿，大罗哥坐到床上来，他把小慧的身体一扯，小慧的上身便倒在他毛茸茸的大腿上，那又粗又黑的</w:t>
      </w:r>
    </w:p>
    <w:p>
      <w:r>
        <w:t>肉棒刚好放在小慧的面前。</w:t>
      </w:r>
    </w:p>
    <w:p>
      <w:r>
        <w:t>「啊……老公……我不要……啊……」小慧一边呻吟一边别过头去，很奇怪我也没想去帮自己的娇妻，只瞪着</w:t>
      </w:r>
    </w:p>
    <w:p>
      <w:r>
        <w:t>眼看着大罗哥把我娇妻的粉脸扳过去，捏着她的鼻子，当小慧张开嘴巴时，他便把他那根大鸡巴挤进她的小嘴巴。</w:t>
      </w:r>
    </w:p>
    <w:p>
      <w:r>
        <w:t>「唔…唔……唔唔……」小慧只能发出唔唔唔的声音，兴奋药使她渐渐迷失了。她伸出纤纤玉手，抓着那根肉</w:t>
      </w:r>
    </w:p>
    <w:p>
      <w:r>
        <w:t>棒，开始有节奏很用心地吸吮起来。</w:t>
      </w:r>
    </w:p>
    <w:p>
      <w:r>
        <w:t>大罗哥手揭起小慧的长长的秀发，让他能看见我这漂亮年轻的妻子怎样含他的肉棒。小慧看来嘴巴不够大，他</w:t>
      </w:r>
    </w:p>
    <w:p>
      <w:r>
        <w:t>那巨大的肉棒她只能含进三分之一，整个粉脸已经胀鼓鼓了。大罗哥兴奋得不时摇动大腿，大腿上的粗毛扎在小慧</w:t>
      </w:r>
    </w:p>
    <w:p>
      <w:r>
        <w:t>的嫩嫩的奶子上，使她更是「唔唔」不断。</w:t>
      </w:r>
    </w:p>
    <w:p>
      <w:r>
        <w:t>「哇，小兄弟，你老婆口交技术真是一流。」大罗哥一边干着我娇妻的嘴一边羞辱她，「哇……真懂得吹……</w:t>
      </w:r>
    </w:p>
    <w:p>
      <w:r>
        <w:t>吹得我很舒服……没去做妓女真浪费……」大罗哥的肉棒在小慧的嘴里进出得越来越快，小慧整齐的皓齿在他那大</w:t>
      </w:r>
    </w:p>
    <w:p>
      <w:r>
        <w:t>鸡巴上轻刮着，使他兴奋得满脸通红，不一会他「哎嘿」叫了一声，精液像消防水喉那样有劲地射了出来，射在我</w:t>
      </w:r>
    </w:p>
    <w:p>
      <w:r>
        <w:t>妻子的嘴里。黏糊糊的精液太多了，小慧合嘴的时候，有些吞进肚子里，有些流了出来，弄得整个下巴嘴边脸颊都</w:t>
      </w:r>
    </w:p>
    <w:p>
      <w:r>
        <w:t>是。</w:t>
      </w:r>
    </w:p>
    <w:p>
      <w:r>
        <w:t>小慧虽然好像很兴奋，但她还是清醒的，所以很羞愧，慌得抱着我。</w:t>
      </w:r>
    </w:p>
    <w:p>
      <w:r>
        <w:t>「对对对，安慰一下你太太，她刚才才给我吸鸡巴呢。」大罗哥在我身後哈哈笑着，把我的头按向小慧。小慧</w:t>
      </w:r>
    </w:p>
    <w:p>
      <w:r>
        <w:t>抱着我，然後吻我。我本来不敢吻她，她满嘴都是那白痴的精液，但我给她一吻，热情又上来了，一边用鸡巴干着</w:t>
      </w:r>
    </w:p>
    <w:p>
      <w:r>
        <w:t>她，一边热烈地吻着她的嘴巴。</w:t>
      </w:r>
    </w:p>
    <w:p>
      <w:r>
        <w:t>我的舌头在她嘴里搅弄着，她满嘴巴的精液都黏在我嘴上，一阵怪怪的腥臭味，那白痴真毒，害得我也间接地</w:t>
      </w:r>
    </w:p>
    <w:p>
      <w:r>
        <w:t>吃他的精液。我在她嘴里还吻到一条阴毛，是刚才那白痴留下的，後来想起来多恶心，但当时只知道兴奋，没顾那</w:t>
      </w:r>
    </w:p>
    <w:p>
      <w:r>
        <w:t>麽多事情。</w:t>
      </w:r>
    </w:p>
    <w:p>
      <w:r>
        <w:t>「小兄弟，你这样没劲是不行的。」大罗哥把小慧从我身上拖开，对我说：</w:t>
      </w:r>
    </w:p>
    <w:p>
      <w:r>
        <w:t>「女人是用来干的，别让她压着你。」我刚在爽呢，给他这麽一弄，真的很不舒服。</w:t>
      </w:r>
    </w:p>
    <w:p>
      <w:r>
        <w:t>他说：「来，你要多多向我学习。」说完，把我娇妻在床上摆布好，就骑在她身上。这人脸上白痴，性能力这</w:t>
      </w:r>
    </w:p>
    <w:p>
      <w:r>
        <w:t>方面可能是超人，刚才才射完精，现在他的鸡巴又是胀得老大，一下子对准我妻子的小穴插将进去。</w:t>
      </w:r>
    </w:p>
    <w:p>
      <w:r>
        <w:t>「啊……老公……不要……不要让他强奸我……啊……啊……」小慧哀叫起来，但我全身没力，只瘫倒在床上，</w:t>
      </w:r>
    </w:p>
    <w:p>
      <w:r>
        <w:t>没有去帮她。</w:t>
      </w:r>
    </w:p>
    <w:p>
      <w:r>
        <w:t>大罗哥把小慧的双腿放在他肩上，使她双腿大张，然後压下身体，他那肉棒很巨型，龟头已经把小慧的小穴撑</w:t>
      </w:r>
    </w:p>
    <w:p>
      <w:r>
        <w:t>得老大，幸好刚才小慧给我弄过，小穴里已经淫水涟涟，大罗哥的肉棒顺利地插进三分之二，已经直插到她的花心</w:t>
      </w:r>
    </w:p>
    <w:p>
      <w:r>
        <w:t>上。弄得我老婆身体一抖一抖的。</w:t>
      </w:r>
    </w:p>
    <w:p>
      <w:r>
        <w:t>很快小慧不在乎骑着她的是甚麽人，开始浪叫起来：「啊……大罗哥……你的鸡巴好大……插得我很爽……啊</w:t>
      </w:r>
    </w:p>
    <w:p>
      <w:r>
        <w:t>啊……快用力插我……啊……」大罗哥嘿嘿一笑说：「是你说的，小荡妇，别後悔。」说完把粗腰用力往下压，这</w:t>
      </w:r>
    </w:p>
    <w:p>
      <w:r>
        <w:t>一次整支肉棒插进我妻子的肉洞里。</w:t>
      </w:r>
    </w:p>
    <w:p>
      <w:r>
        <w:t>「啊……不要……会插破我……不要……求求你……大罗哥……啊……」小慧哀叫起来，她绝不夸张，因为豆</w:t>
      </w:r>
    </w:p>
    <w:p>
      <w:r>
        <w:t>大的泪珠和汗珠流了下来。</w:t>
      </w:r>
    </w:p>
    <w:p>
      <w:r>
        <w:t>大罗哥可不会怜香惜玉，一下又一下重重地把肉棒送进我娇妻的小穴里，每次插进去时，都把小慧的下腹撞得</w:t>
      </w:r>
    </w:p>
    <w:p>
      <w:r>
        <w:t>隆起，我想他那又长又大的肉棒，不但直达我娇妻的花心，可能还连她的花心也给他弄得开花。</w:t>
      </w:r>
    </w:p>
    <w:p>
      <w:r>
        <w:t>在他这次抽动十数次，小慧已经爽得眯起眼，不知道正给不速之客强奸着，双手紧紧地抱着他宽阔的熊背，不</w:t>
      </w:r>
    </w:p>
    <w:p>
      <w:r>
        <w:t>断叫着：「啊……好……好爽啊……我要你插破我……大罗哥……我要做你老婆……天天都给你干……啊……啊…</w:t>
      </w:r>
    </w:p>
    <w:p>
      <w:r>
        <w:t>…我不行了……好大哥……把我干死吧……我快死了……再用力干我……啊……」我看得不知是愤怒还是兴奋，加</w:t>
      </w:r>
    </w:p>
    <w:p>
      <w:r>
        <w:t>上刚才还没射精，鸡巴还是直挺挺的。大罗哥见到说：「来吧，别只看，过来让你太太为你吸吮一下吧。」他这时</w:t>
      </w:r>
    </w:p>
    <w:p>
      <w:r>
        <w:t>侧身躺在床上，从後面插着小慧的小穴，我和小慧反方面躺下来，她刚好可以为我口交，小慧给他干得差一些车仰</w:t>
      </w:r>
    </w:p>
    <w:p>
      <w:r>
        <w:t>马翻，现在我的肉棒放在她嘴里，她便急不可待地吸吮起来。一阵阵快感从我下体传来，我全身爽极了。</w:t>
      </w:r>
    </w:p>
    <w:p>
      <w:r>
        <w:t>因为我和小慧相反方面，我可以看见大罗哥那大鸡巴从小慧背後抽插着她的小穴，她的阴唇已经给干得又红又</w:t>
      </w:r>
    </w:p>
    <w:p>
      <w:r>
        <w:t>肿，每次他抽出来时，她那大阴唇小阴唇都给反了出来，露出鲜嫩的红色。</w:t>
      </w:r>
    </w:p>
    <w:p>
      <w:r>
        <w:t>大罗哥的手伸过来，把小慧阴唇分开，说我说：「小兄弟，你看见你太太那小小的阴蒂吗？」我嗯地答他一声，</w:t>
      </w:r>
    </w:p>
    <w:p>
      <w:r>
        <w:t>他说：「你太太为你服务，你也亲一下她这部位，她会爽死的。」我果然看到小慧的红红的阴蒂，用嘴稍一吻，小</w:t>
      </w:r>
    </w:p>
    <w:p>
      <w:r>
        <w:t>慧已经唔唔地发出兴奋的呻吟。这大罗哥果然是性场高手，真懂得如何享受。我於是开始吮吸小慧的阴蒂，但很小</w:t>
      </w:r>
    </w:p>
    <w:p>
      <w:r>
        <w:t>心，因为大罗哥的肉棒在小慧的阴道里进进出出地干着。</w:t>
      </w:r>
    </w:p>
    <w:p>
      <w:r>
        <w:t>小慧口交的技术很好，很快使我很兴奋，我伸着舌头在她阴蒂上亲吻着，不时碰到大罗哥那粗大的肉棒。因为</w:t>
      </w:r>
    </w:p>
    <w:p>
      <w:r>
        <w:t>实在太接近了，加上我很兴奋，分不清地方，所以後来连大罗哥那大鸡巴也一起吸吮起来。</w:t>
      </w:r>
    </w:p>
    <w:p>
      <w:r>
        <w:t>大罗哥更兴奋了，那鸡巴胀得像瓜那样，每次插入我妻子小穴里，都弄得她整个小腹胀鼓鼓的，抽出来又把小</w:t>
      </w:r>
    </w:p>
    <w:p>
      <w:r>
        <w:t>穴的肉反了出来，我倒是第一次这麽近看到，真是一大奇景。</w:t>
      </w:r>
    </w:p>
    <w:p>
      <w:r>
        <w:t>大罗哥连续抽插十来几次，最後一次用力插进小慧的淫穴里，然後僵持着，不一会儿，小慧本来给他插得发胀</w:t>
      </w:r>
    </w:p>
    <w:p>
      <w:r>
        <w:t>的小腹胀得更大，大罗哥在她花心里射精了，把她淫穴灌得满满，我还在吸她的阴蒂，她淫穴里的精液突然满泄了</w:t>
      </w:r>
    </w:p>
    <w:p>
      <w:r>
        <w:t>出来，沾得我满嘴都是腥臭。</w:t>
      </w:r>
    </w:p>
    <w:p>
      <w:r>
        <w:t>那时候我正给兴奋剂迷惑了，所以没有觉得理会这种事情，只觉得自己的鸡巴快要在小慧嘴里胀破，所以大罗</w:t>
      </w:r>
    </w:p>
    <w:p>
      <w:r>
        <w:t>哥一抽出来，就轮到我把鸡巴再次刺进她的小穴里。本来我不应该会坚持这麽久，但今天吃了那兴奋药，只是不停</w:t>
      </w:r>
    </w:p>
    <w:p>
      <w:r>
        <w:t>做爱，但还是金枪不倒。</w:t>
      </w:r>
    </w:p>
    <w:p>
      <w:r>
        <w:t>我再次和小慧抱着做起爱，这次药力已经更强了，小慧浪得全身发颤，呻吟声也不再有意思：「啊……老公…</w:t>
      </w:r>
    </w:p>
    <w:p>
      <w:r>
        <w:t>…大鸡巴……啊……干我……啊……」她爬坐在我的身上，在我身上上下上下地扭动着套弄着，她的小穴不断含弄</w:t>
      </w:r>
    </w:p>
    <w:p>
      <w:r>
        <w:t>着我的大鸡巴。</w:t>
      </w:r>
    </w:p>
    <w:p>
      <w:r>
        <w:t>小慧兴奋得自己托起骄人的两个大奶子，对我说：「来吧……老公……捏破我的大奶子……快干我……啊……</w:t>
      </w:r>
    </w:p>
    <w:p>
      <w:r>
        <w:t>啊……」我於是大力地捏弄她的乳房，她的快感来了，不能再坐直，倒下来伏在我身上。</w:t>
      </w:r>
    </w:p>
    <w:p>
      <w:r>
        <w:t>大罗哥在一旁看得那鸡巴又再竖起来，他性能力真强，简直不像常人。我不知道他又想怎样，只见他走向小慧</w:t>
      </w:r>
    </w:p>
    <w:p>
      <w:r>
        <w:t>身後。</w:t>
      </w:r>
    </w:p>
    <w:p>
      <w:r>
        <w:t>小慧突然全身发抖叫了起来：「啊……别……别弄我的屁屁……啊……」原来大罗哥用手指插在她的菊门，使</w:t>
      </w:r>
    </w:p>
    <w:p>
      <w:r>
        <w:t>她全身都发浪起来。</w:t>
      </w:r>
    </w:p>
    <w:p>
      <w:r>
        <w:t>大罗哥拉我的手放在妻子的两个屁股上说：「帮帮忙，把她两个屁股尽力分开吧。」我不知道为甚麽要听他，</w:t>
      </w:r>
    </w:p>
    <w:p>
      <w:r>
        <w:t>可能是那兴奋剂的药力。</w:t>
      </w:r>
    </w:p>
    <w:p>
      <w:r>
        <w:t>我用力把小慧两个圆滑的屁股用力扯开，我看他先从她小穴部位沾了不少淫液和精液，涂在她的菊门，然後拿</w:t>
      </w:r>
    </w:p>
    <w:p>
      <w:r>
        <w:t>着肉棒去刺她。小慧凄厉地哀叫起来，他也才把龟头弄进去。然後一寸一寸把肉棒硬插在小慧的肛门里。</w:t>
      </w:r>
    </w:p>
    <w:p>
      <w:r>
        <w:t>「啊……别再进去……我会给你干裂……求求你……大罗哥……啊……」我娇妻从未试过肛交，这次给大罗哥</w:t>
      </w:r>
    </w:p>
    <w:p>
      <w:r>
        <w:t>的大鸡巴硬生生地插进去，她痛得眼泪直流。</w:t>
      </w:r>
    </w:p>
    <w:p>
      <w:r>
        <w:t>终於大罗哥那整尺长的大鸡巴全插了进去。</w:t>
      </w:r>
    </w:p>
    <w:p>
      <w:r>
        <w:t>大罗哥开始在上面抽插起来，小慧像三文治那般给我和大罗哥夹在中间疯狂地干着。我在最下面承受着两人的</w:t>
      </w:r>
    </w:p>
    <w:p>
      <w:r>
        <w:t>重量，有点吃不消，很快我就忍不住，把精液射在妻子的小洞穴里，然後连忙退出来，留下妻子继续给他骑着。</w:t>
      </w:r>
    </w:p>
    <w:p>
      <w:r>
        <w:t>大罗哥把我妻子反卧在床上，干着她的屁股，小慧很可怜地「大」字形反卧在床上，双腿张得很大，任由大罗</w:t>
      </w:r>
    </w:p>
    <w:p>
      <w:r>
        <w:t>哥鸡奸。</w:t>
      </w:r>
    </w:p>
    <w:p>
      <w:r>
        <w:t>这一次大罗哥也没有维持很久，就在小慧的直肠里进行爆破，小慧惨叫，本来直肠就没甚麽位置，给他肉棒攻</w:t>
      </w:r>
    </w:p>
    <w:p>
      <w:r>
        <w:t>占後，再在里面射精，所以小慧所受到的凌辱可想而知。当他抽出肉棒来时，小慧「啊」地一声，精液淫液和秽物</w:t>
      </w:r>
    </w:p>
    <w:p>
      <w:r>
        <w:t>撒遍床单。</w:t>
      </w:r>
    </w:p>
    <w:p>
      <w:r>
        <w:t>我们三个人一直疯狂到凌晨两、三点才结束，我也不知道怎麽结束，可能是睡去了。我睡来已经是十点多了，</w:t>
      </w:r>
    </w:p>
    <w:p>
      <w:r>
        <w:t>大罗哥不见了，只见床单上一遍狼藉，娇妻小慧赤条条反卧在床上，下体和肛门除了黏糊糊的精液之外，还有斑斑</w:t>
      </w:r>
    </w:p>
    <w:p>
      <w:r>
        <w:t>血渍，大罗哥干得也太过份了，这一次不但弄伤了我娇妻，还把她处女肛门也夺走。看着娇妻，我有点伤感和後悔。</w:t>
      </w:r>
    </w:p>
    <w:p>
      <w:r>
        <w:t>不过大罗哥不守信用也没办法。</w:t>
      </w:r>
    </w:p>
    <w:p>
      <w:r>
        <w:t>小慧也醒来，她的精神好像很好，高兴地对我说：「你昨夜真厉害，我上面下面後面三个洞洞都给你干得开花</w:t>
      </w:r>
    </w:p>
    <w:p>
      <w:r>
        <w:t>了。」我说：「你是说我厉害，还是大罗哥厉害。」小慧听不懂问：「甚麽大罗哥？大了哥？」原来那些药性使她</w:t>
      </w:r>
    </w:p>
    <w:p>
      <w:r>
        <w:t>忘却了昨夜被大罗哥疯狂奸淫的事。我才舒了一口气。</w:t>
      </w:r>
    </w:p>
    <w:p>
      <w:r>
        <w:t>我们收拾好，来到了酒店大堂办理退房手续。我四周看看有没有大罗哥的影子，他还没给我事成之後的两千块</w:t>
      </w:r>
    </w:p>
    <w:p>
      <w:r>
        <w:t>呢？他这麽不守信用，奸了我这新婚老婆，一定要他拿多点钱出来。</w:t>
      </w:r>
    </w:p>
    <w:p>
      <w:r>
        <w:t>果然他出现了，在远处和我招手，我叫小慧办理退房手续，自己就走过去，把他拉到一边说：「大罗哥，我们</w:t>
      </w:r>
    </w:p>
    <w:p>
      <w:r>
        <w:t>讲明你只可以摸一下我太太……」我未说完，他从袋子里拿出一盒录影带，说：「小兄弟，这盒带子如果卖给Ａ片</w:t>
      </w:r>
    </w:p>
    <w:p>
      <w:r>
        <w:t>商应该值不少钱，我早在酒店房间里装了录影机，昨夜你太太被奸淫的情形都在里面呢。」我呆了，真想不到他会</w:t>
      </w:r>
    </w:p>
    <w:p>
      <w:r>
        <w:t>出这样的手段。他说：「我这盒带子就卖给你，五千块吧。」我全身都软了，把钱包拿出来，里面有他给我的三千</w:t>
      </w:r>
    </w:p>
    <w:p>
      <w:r>
        <w:t>块之外，我自己也只带五百多块，因为我们根本只是渡个周末，没带这麽多钱。</w:t>
      </w:r>
    </w:p>
    <w:p>
      <w:r>
        <w:t>他也摇头叹气地说：「遇上你这穷鬼也没办法，还好，你太太服侍我还算满意，就收你三千五吧，剩下那些零</w:t>
      </w:r>
    </w:p>
    <w:p>
      <w:r>
        <w:t>钱搭车回去。」他把影带给我，拿走了钱。他走几步回头说：「小兄弟，请你告诉你太太一声，谢谢她为我免费服</w:t>
      </w:r>
    </w:p>
    <w:p>
      <w:r>
        <w:t>务喎。哈哈哈……」说完扬长而去。</w:t>
      </w:r>
    </w:p>
    <w:p>
      <w:r>
        <w:t>我不敢把真相告诉小慧，如果我告诉她昨天晚上不但免费给男人滚足一晚，还要倒贴人家五百块，她一定会杀</w:t>
      </w:r>
    </w:p>
    <w:p>
      <w:r>
        <w:t>死我的。</w:t>
      </w:r>
    </w:p>
    <w:p>
      <w:r>
        <w:t>回到家中後，我才发现原来那盒录影带是空白的，那大罗哥是个老千！</w:t>
      </w:r>
    </w:p>
    <w:p>
      <w:r>
        <w:t>「天啊，这次被骗亏大本了！」我心中叫苦连天。</w:t>
      </w:r>
    </w:p>
    <w:p>
      <w:r>
        <w:t>这时小慧点算家用，发现我多用了五百块，便娇嗲地审问我说：「老公，你快说五百块用到那里去？是不是在</w:t>
      </w:r>
    </w:p>
    <w:p>
      <w:r>
        <w:t>Ｘ都酒店里找了个妓女？」哎呀，亲爱的老婆，我有苦难言啊！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