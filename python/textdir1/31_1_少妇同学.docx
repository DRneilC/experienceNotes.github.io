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少妇同学</w:t>
      </w:r>
    </w:p>
    <w:p>
      <w:r>
        <w:t>刘蕾是我的高中同学，上学的时候我就喜欢她，我追求过她，可是没有成功，没想到10年以后，她</w:t>
      </w:r>
    </w:p>
    <w:p>
      <w:r>
        <w:t>成了有夫之妇，却成了我的女人。</w:t>
      </w:r>
    </w:p>
    <w:p>
      <w:r>
        <w:t>毕业之后，她远嫁外地，我上了大学，刚开始还有联系，后来就断了。</w:t>
      </w:r>
    </w:p>
    <w:p>
      <w:r>
        <w:t>没想到10年以后，我们又联系上了，在网上我得知她已经结婚生子，但是却不怎么幸福，我们回忆</w:t>
      </w:r>
    </w:p>
    <w:p>
      <w:r>
        <w:t>过去，她后悔没跟我在一起。我们在网上漫无边际的谈，她甚至答应是我的女人，但我们约定只是在网</w:t>
      </w:r>
    </w:p>
    <w:p>
      <w:r>
        <w:t>上，精神上的，她需要我精神上的慰藉。</w:t>
      </w:r>
    </w:p>
    <w:p>
      <w:r>
        <w:t>但是慢慢地，我不满足了，我要把她变成我真正的女人。五一放假，我去她所在的A 市看了她。我</w:t>
      </w:r>
    </w:p>
    <w:p>
      <w:r>
        <w:t>一下车就看到了她，还是那么漂亮，白皙的皮肤，清秀的面庞，高挑丰满的身材，上身穿一件黄色的薄</w:t>
      </w:r>
    </w:p>
    <w:p>
      <w:r>
        <w:t>毛衣，下身穿一条牛仔裤，紧紧地绷在身上，勾勒处优美的曲线，翘臀细腰，笔直的腿，看得我下身发</w:t>
      </w:r>
    </w:p>
    <w:p>
      <w:r>
        <w:t>硬，走路都不自然了。</w:t>
      </w:r>
    </w:p>
    <w:p>
      <w:r>
        <w:t>我冲动地抱住了她，下身却离的很开，怕她发现我的秘密，「想死我了，刘蕾」「我也想你，」我</w:t>
      </w:r>
    </w:p>
    <w:p>
      <w:r>
        <w:t>不想见她老公，所以她把我带到了宾馆。上楼的时候，我故意拖在后面，她的裤子很紧，包裹着她圆圆</w:t>
      </w:r>
    </w:p>
    <w:p>
      <w:r>
        <w:t>的屁股，大概内裤也很紧吧，可以看到内裤边缘的勒痕，内裤很小，大半个屁股都露在外面，她丰满的</w:t>
      </w:r>
    </w:p>
    <w:p>
      <w:r>
        <w:t>臀部左右摆动，微微颤动，很性感，看着看着我下面又硬了。我想着一定要扒掉她的裤子，欣赏里面的</w:t>
      </w:r>
    </w:p>
    <w:p>
      <w:r>
        <w:t>美景。</w:t>
      </w:r>
    </w:p>
    <w:p>
      <w:r>
        <w:t>一进房间，我就从后面抱住了她，勃起的生殖器顶在我向往已久的美臀上，在她耳边述说着相思之</w:t>
      </w:r>
    </w:p>
    <w:p>
      <w:r>
        <w:t>苦，亲吻她白净的脖子，在她耳边轻轻吹气。她感觉到了我身体的变化，轻轻的挣扎着，「强，别这样。」</w:t>
      </w:r>
    </w:p>
    <w:p>
      <w:r>
        <w:t>「我只想抱抱你，刘蕾，你还是那么漂亮，它不听我的」说着我下面顶了一下「坏蛋」她嗔怪着，转过</w:t>
      </w:r>
    </w:p>
    <w:p>
      <w:r>
        <w:t>身来「想抱就抱吧，但是不准想坏事」我苦笑了一下，抱住她「刚才你转身的时候又刺激它」刚才她转</w:t>
      </w:r>
    </w:p>
    <w:p>
      <w:r>
        <w:t>身的时候丰满的臀部摩擦着我的鸡巴，我真想强奸她。</w:t>
      </w:r>
    </w:p>
    <w:p>
      <w:r>
        <w:t>「难受吗？」「难受」「谁让你不想好事！活该！」我苦笑，「帮帮我吧」「怎么帮？啊」我冲动</w:t>
      </w:r>
    </w:p>
    <w:p>
      <w:r>
        <w:t>地抱住她，把她压倒在床上，勃起的生殖器顶在她的两腿间，疯狂地吻她，两只手也没闲着，左手抚摸</w:t>
      </w:r>
    </w:p>
    <w:p>
      <w:r>
        <w:t>乳房右手则顺着大腿摸向我向往已久的美臀，揉捏富有弹性的屁股。</w:t>
      </w:r>
    </w:p>
    <w:p>
      <w:r>
        <w:t>「别这样，我们不能这样，我有老公」「刘蕾，我要你做我的女人，给我吧，让我操一次，就一次」</w:t>
      </w:r>
    </w:p>
    <w:p>
      <w:r>
        <w:t>「我们不是说好了吗？别这样，我帮你弄出来吧，求你，别强奸我」她急的哭了出来，我不忍心了，放</w:t>
      </w:r>
    </w:p>
    <w:p>
      <w:r>
        <w:t>开了她。我们坐了起来，她整理着衣服。</w:t>
      </w:r>
    </w:p>
    <w:p>
      <w:r>
        <w:t>「对不起，刘蕾，我……」「别说了，我知道你想要我，但是我不能，还难受吗？」她红着脸，看</w:t>
      </w:r>
    </w:p>
    <w:p>
      <w:r>
        <w:t>着我鼓鼓的裆部问。</w:t>
      </w:r>
    </w:p>
    <w:p>
      <w:r>
        <w:t>「没事，一会就好」她走过来，跪在我面前，伸出手抚摸我的裆部，本来已经消肿的弟弟又勃起了，</w:t>
      </w:r>
    </w:p>
    <w:p>
      <w:r>
        <w:t>她握住了阴茎，「还蛮大的」她俏皮地说，她让我站起来，解开我的腰带，把我的裤子连同内裤一起拉</w:t>
      </w:r>
    </w:p>
    <w:p>
      <w:r>
        <w:t>了下来，鸡巴一下弹了出来，由于离的很近，竟然打在了她白皙的脸上，她连忙躲开，脸红红的，她握</w:t>
      </w:r>
    </w:p>
    <w:p>
      <w:r>
        <w:t>住了它，上下撸动，她的手很软，弄得很舒服，她的脸离得很近，气吹子龟头上，一会就分泌出了透明</w:t>
      </w:r>
    </w:p>
    <w:p>
      <w:r>
        <w:t>液体，她另一只手伸到我后面，抚摸的我屁股，大腿，卵袋，果然是有夫之妇，就是有经验啊，弄得我</w:t>
      </w:r>
    </w:p>
    <w:p>
      <w:r>
        <w:t>好爽，竟然有射精的冲动，过了一会，她竟然用舌头舔我的龟头，含我的鸡巴，还舔我的阴囊，我再也</w:t>
      </w:r>
    </w:p>
    <w:p>
      <w:r>
        <w:t>受不了了，大量的精液射出，第一下射在了她嘴里，她连忙把我鸡巴吐出来，剩余的精液都射在的她脸</w:t>
      </w:r>
    </w:p>
    <w:p>
      <w:r>
        <w:t>上，脖子上，衣服上，很久美爽了，射的很多，她没怪，还帮我舔干净龟头上的精液。</w:t>
      </w:r>
    </w:p>
    <w:p>
      <w:r>
        <w:t>「这下舒服了吧？坏蛋，不许再对我起坏主意」说着打了弟弟一下。弟弟慢慢的软了，她帮我穿好</w:t>
      </w:r>
    </w:p>
    <w:p>
      <w:r>
        <w:t>了裤子。</w:t>
      </w:r>
    </w:p>
    <w:p>
      <w:r>
        <w:t>「看你把我弄得，哪都是脏东西」她嗔怪道，我抱住了她，躺在床上，她躺在我怀里，我们说着情</w:t>
      </w:r>
    </w:p>
    <w:p>
      <w:r>
        <w:t>话。一会她也许是太累了，竟然睡着了，弟弟又蠢蠢欲动了，我抚摸着她丰满圆润的屁股，柔软的乳房，</w:t>
      </w:r>
    </w:p>
    <w:p>
      <w:r>
        <w:t>她要是穿裙子就好了，我故不了哪许多了，开始扒她的裤子，谁知道她迷迷糊糊的以为我是她老公呢，</w:t>
      </w:r>
    </w:p>
    <w:p>
      <w:r>
        <w:t>竟然很配合地抬起屁股，白嫩的屁股终于呈现在我的眼前，黑色的内裤是半透明的，紧紧地勒着臀部，</w:t>
      </w:r>
    </w:p>
    <w:p>
      <w:r>
        <w:t>看的我鸡巴硬倒了极限，我把她的强角裤了下拉，批开腿，她的阴部很漂亮，粉红的，可能是刚才的刺</w:t>
      </w:r>
    </w:p>
    <w:p>
      <w:r>
        <w:t>激，已经湿了，我把鸡巴顶倒东口，下身一挺，龟头进去了，这时她却醒了，发现裤子被扒掉了，内裤</w:t>
      </w:r>
    </w:p>
    <w:p>
      <w:r>
        <w:t>挂在大腿上，我压在她身上，下身已经被侵犯。</w:t>
      </w:r>
    </w:p>
    <w:p>
      <w:r>
        <w:t>「你干什么？」「我要你坐我的女人，刘蕾，现在你是我的女人了！」说着我下身一挺，鸡巴真个</w:t>
      </w:r>
    </w:p>
    <w:p>
      <w:r>
        <w:t>插进了她的阴道，「啊，不要啊，快拔出来」她扭动着，反抗，但是已经无济于事，只能默默承受疯狂</w:t>
      </w:r>
    </w:p>
    <w:p>
      <w:r>
        <w:t>地抽插，粗大的阴茎在刘蕾的阴道里进进出出，身体的撞击发出淫靡的啪啪声，我把她的大腿压倒头顶</w:t>
      </w:r>
    </w:p>
    <w:p>
      <w:r>
        <w:t>上，让她的阴部朝上，整个任压倒她的身体上。</w:t>
      </w:r>
    </w:p>
    <w:p>
      <w:r>
        <w:t>「刘蕾，我终于操到你了，你是我的女人，你的逼应该是让我操的」我做爱的时候喜欢说粗话，第</w:t>
      </w:r>
    </w:p>
    <w:p>
      <w:r>
        <w:t>一次不需要太多的花样，只要把鸡巴插进她的阴道，她就是我的女人了，我保持这个姿势高速插了她10</w:t>
      </w:r>
    </w:p>
    <w:p>
      <w:r>
        <w:t>分钟，插得她也淫水只流，忍不住呻吟起来。</w:t>
      </w:r>
    </w:p>
    <w:p>
      <w:r>
        <w:t>「刘蕾，我的鸡巴在干你的骚逼，骚货我插死你，我要让你怀我的孩子」在一阵低吼中，我第二次</w:t>
      </w:r>
    </w:p>
    <w:p>
      <w:r>
        <w:t>向她射出了精液，这次却是射在了她的阴道里。</w:t>
      </w:r>
    </w:p>
    <w:p>
      <w:r>
        <w:t>刘蕾哭着打我，但已经没用，事实不会改变，我坐在床边，欣赏着她迷人的大腿和屁股，上边还挂</w:t>
      </w:r>
    </w:p>
    <w:p>
      <w:r>
        <w:t>着她小小的内裤，迷人的小洞留出了白色的精液。</w:t>
      </w:r>
    </w:p>
    <w:p>
      <w:r>
        <w:t>刘蕾起身，背对着我拉起内裤，我躺在床上欣赏着美人穿衣，紧窄的强角裤包不住雪白浑圆的屁股，</w:t>
      </w:r>
    </w:p>
    <w:p>
      <w:r>
        <w:t>大部分都露在外面，她弯下腰想提起脚边的裤子，性感的臀部翘起对准了我，太性感了，我又受不了了，</w:t>
      </w:r>
    </w:p>
    <w:p>
      <w:r>
        <w:t>扑上去抱住了她。</w:t>
      </w:r>
    </w:p>
    <w:p>
      <w:r>
        <w:t>「啊，你要干什么，别，你不是已经弄过了吗」「一次怎么够呢，你太漂亮了，你在引诱我犯罪」</w:t>
      </w:r>
    </w:p>
    <w:p>
      <w:r>
        <w:t>「别这样，说好了不进去，你不遵守诺言，现在又来」「刘蕾，你太漂亮了，我忍不住，反正已经有过</w:t>
      </w:r>
    </w:p>
    <w:p>
      <w:r>
        <w:t>一次了，再来一次吧？」「那最后一次了，不许再胡来了」「好，刚才你睡着了，这次我一定让你好好</w:t>
      </w:r>
    </w:p>
    <w:p>
      <w:r>
        <w:t>享受」说着，我一把扒下了她刚刚提起的裤子，下体在她的臀部肆意的摩擦，刚刚射过，阴茎还没有勃</w:t>
      </w:r>
    </w:p>
    <w:p>
      <w:r>
        <w:t>起，但是心理仍然很满足，我把她压在床上，亲吻抚摸，一边挑逗她，一边脱她的衣服，一会她就一丝</w:t>
      </w:r>
    </w:p>
    <w:p>
      <w:r>
        <w:t>不挂了，我欣赏着她的裸体，亲吻她全身每个部位，慢慢的，她软了下来，呼吸也急促了，我的阴茎在</w:t>
      </w:r>
    </w:p>
    <w:p>
      <w:r>
        <w:t>她柔软的皮肤上摩擦，慢慢地又硬了。</w:t>
      </w:r>
    </w:p>
    <w:p>
      <w:r>
        <w:t>「刘蕾，我想从后面操你」我在她耳边轻声说「不要，你快点吧」「你不是说过你喜欢从后面来吗？」</w:t>
      </w:r>
    </w:p>
    <w:p>
      <w:r>
        <w:t>我两在网上聊天的时候我问过她这个问题，网上情人大概觉得没什么，她就告诉我了。</w:t>
      </w:r>
    </w:p>
    <w:p>
      <w:r>
        <w:t>「坏蛋，早知道你这样不和你说那个」我把她翻了过来，让她扒下床上，屁股高高的翘起，我最喜</w:t>
      </w:r>
    </w:p>
    <w:p>
      <w:r>
        <w:t>欢这个姿势，有一种征服感，我扶正了鸡巴，对准她的洞口猛插进去「啊，轻点」我快速抽插，每次都</w:t>
      </w:r>
    </w:p>
    <w:p>
      <w:r>
        <w:t>干到底，身体撞击着她的臀部，发出淫靡的啪啪声，她对这个姿势果然比较敏感，每次插入都伴随着她</w:t>
      </w:r>
    </w:p>
    <w:p>
      <w:r>
        <w:t>压抑的呻吟声「喜欢就叫出来吧！」啪啪，我击打着她的屁股，雪白的屁股上顿时起了红印「啊——」</w:t>
      </w:r>
    </w:p>
    <w:p>
      <w:r>
        <w:t>不知道是疼痛还是舒服，她发出了让男人蚀骨的呻吟声「骚货！忍不住了吧，叫吧，尽情的叫吧！」「</w:t>
      </w:r>
    </w:p>
    <w:p>
      <w:r>
        <w:t>别这样说我，真没良心，啊——嗯——啊——」「不骚你浪叫，还喜欢狗交式，看你出了多少骚水」「</w:t>
      </w:r>
    </w:p>
    <w:p>
      <w:r>
        <w:t>啊——别说了，羞死了」我站起来，让她两腿并拢，骑在她的屁股上，这样她的下身会比较紧，我疯狂</w:t>
      </w:r>
    </w:p>
    <w:p>
      <w:r>
        <w:t>地抽插，因为已经射了两次的缘故，这次的时间比较长，慢慢地她支持不住了，屁股伴随我的抽插慢慢</w:t>
      </w:r>
    </w:p>
    <w:p>
      <w:r>
        <w:t>塌了下去，一开始还能保持后翘，后来就整个趴在床上，两腿并拢，雪白的屁股中间一根黝黑的鸡巴进</w:t>
      </w:r>
    </w:p>
    <w:p>
      <w:r>
        <w:t>进出出，这样虽然不能插很深，但是却很刺激。有几次我快忍不住了，就停下来整个人趴在她身体上，</w:t>
      </w:r>
    </w:p>
    <w:p>
      <w:r>
        <w:t>鸡巴留在她体内。</w:t>
      </w:r>
    </w:p>
    <w:p>
      <w:r>
        <w:t>「刘蕾，我快忍不住了」「那就出来吧」「你舒服了吗？」「嗯，出来吧」「最后一次了，我要好</w:t>
      </w:r>
    </w:p>
    <w:p>
      <w:r>
        <w:t>好珍惜啊，不想出来，我们就这样呆一辈子吧」「那你就厉害了，我看你能坚持多长时间」「那我们就</w:t>
      </w:r>
    </w:p>
    <w:p>
      <w:r>
        <w:t>来试试」说着我下身一挺，鸡巴又在里面抽插，「啊」刘蕾没防备，叫了出来「这样的叫声才好嘛，我</w:t>
      </w:r>
    </w:p>
    <w:p>
      <w:r>
        <w:t>喜欢」我一边插一边说「你们男人都变态，干坏事还要人配合，啊，啊」「还敢反抗！操死你」我开始</w:t>
      </w:r>
    </w:p>
    <w:p>
      <w:r>
        <w:t>疯狂起来「啊- 啊- 啊- 」随着我的每次抽插，刘蕾已经忍不住浪叫，由于射了两次，这次的时间特别</w:t>
      </w:r>
    </w:p>
    <w:p>
      <w:r>
        <w:t>长「我- 不- 不- 不行了，你还没弄够啊，快出来吧，我受不了了，啊——」刘蕾开始求饶「说！我是</w:t>
      </w:r>
    </w:p>
    <w:p>
      <w:r>
        <w:t>你的女人」「啊，是我就是你的女人」「骚货，说我是骚货，我喜欢你操我，说！」「不——啊——我</w:t>
      </w:r>
    </w:p>
    <w:p>
      <w:r>
        <w:t>不是，我只对你——啊，你怎么这样说我，啊啊」「说不说？说不说？」我边说边大力操她，鸡巴整根</w:t>
      </w:r>
    </w:p>
    <w:p>
      <w:r>
        <w:t>进出，一干到底「啊——啊——轻点，被你弄死了，快出来吧，求你了，怎么还不出来啊？」「刘蕾，</w:t>
      </w:r>
    </w:p>
    <w:p>
      <w:r>
        <w:t>我喜欢听你说粗话，你说我就能出来了」「天啊你你啊变态」「我就变态，快说，骚货，不说就打屁股」</w:t>
      </w:r>
    </w:p>
    <w:p>
      <w:r>
        <w:t>啪啪，我用手掌大力抽打她雪白丰腴的屁股「啊- 啊- 我是骚——骚货」刘蕾把脸埋在被子里，声音很</w:t>
      </w:r>
    </w:p>
    <w:p>
      <w:r>
        <w:t>小，我知道她是个好女孩，从没说过粗话，我看到她的脸红红的「大点声，我听不到，说我是骚货，我</w:t>
      </w:r>
    </w:p>
    <w:p>
      <w:r>
        <w:t>喜欢鸡巴，喜欢被你的大鸡巴操」啪啪啪啪，我有使劲打了几下「我啊——我是骚货，我喜欢鸡巴，喜</w:t>
      </w:r>
    </w:p>
    <w:p>
      <w:r>
        <w:t>欢被你的大鸡巴操」「我是骚货，我喜欢鸡巴，喜欢被你的大鸡巴操」刘蕾慢慢放开了，声音也大起来</w:t>
      </w:r>
    </w:p>
    <w:p>
      <w:r>
        <w:t>「骚货！大鸡巴在操你哪？」啪啪，刘蕾的屁股整个被打红了「在操我的逼」「什么逼」啪「骚逼，我</w:t>
      </w:r>
    </w:p>
    <w:p>
      <w:r>
        <w:t>的骚逼，大鸡巴在操我的骚逼，我是骚货，我喜欢大鸡巴操我的骚逼，啊- 我的骚逼就是让男人的鸡巴</w:t>
      </w:r>
    </w:p>
    <w:p>
      <w:r>
        <w:t>操的，啊——啊——」我再也受不了了，伴随着她的浪叫，我再次把滚烫的精液射入她的体内，随后我</w:t>
      </w:r>
    </w:p>
    <w:p>
      <w:r>
        <w:t>们瘫软在床上……第二天，她要上班，我就去班上找她，见到她我眼前一亮，她穿的是职业套装，紧窄</w:t>
      </w:r>
    </w:p>
    <w:p>
      <w:r>
        <w:t>的裙子裹的丰满的臀部，随着她的步伐左右颤动，肉色的丝袜显得腿更加迷人，想到撩起她的裙子，扒</w:t>
      </w:r>
    </w:p>
    <w:p>
      <w:r>
        <w:t>掉丝袜和内裤，从后面插入的情景，我的下身又蠢蠢欲动了……她没看到我，径直走进了女厕，我看看</w:t>
      </w:r>
    </w:p>
    <w:p>
      <w:r>
        <w:t>左右无人，一个箭步也跟了进去，在她要插门的一瞬间出现在她的面前，一把搂住她，勃起的鸡巴顶在</w:t>
      </w:r>
    </w:p>
    <w:p>
      <w:r>
        <w:t>她的胯间「你你干什么」「当让你干你了」「你你」她没想到我说出这个粗的话，一时不知道说什么好</w:t>
      </w:r>
    </w:p>
    <w:p>
      <w:r>
        <w:t>「刘蕾，我想死你了」说着我开始往上撩她的裙子「不能不能在这叫人看到怎么办，我还要上班呢」刘</w:t>
      </w:r>
    </w:p>
    <w:p>
      <w:r>
        <w:t>蕾快急哭了「很快的，来吧，趴下」我把刘蕾转过去，让她手扶马桶，屁股翘起来刘蕾想挣扎，可是这</w:t>
      </w:r>
    </w:p>
    <w:p>
      <w:r>
        <w:t>时候厕所进来人了，刘蕾不敢动了，我趁机把她的裙子撩到腰上，一把扒下她的丝袜和内裤，开始舔她</w:t>
      </w:r>
    </w:p>
    <w:p>
      <w:r>
        <w:t>的屁股，刘蕾摆动雪白的大屁股想摆脱我，可是无济于事，我的最使劲往她的臀沟里钻，舔到了她的屁</w:t>
      </w:r>
    </w:p>
    <w:p>
      <w:r>
        <w:t>眼，刘蕾不敢叫，脸憋的通红。</w:t>
      </w:r>
    </w:p>
    <w:p>
      <w:r>
        <w:t>这时那个上厕所的人走了，也许是这样的场景太刺激了，刘蕾竟然出了大量的淫水。我看时机已到，</w:t>
      </w:r>
    </w:p>
    <w:p>
      <w:r>
        <w:t>掏出鸡巴，径直插入「啊——」刘蕾长叫了一声我开始大力抽插，啪啪的撞击声显得很淫靡，刘蕾在我</w:t>
      </w:r>
    </w:p>
    <w:p>
      <w:r>
        <w:t>的撞击下全身颤动，强忍着不发出声音。</w:t>
      </w:r>
    </w:p>
    <w:p>
      <w:r>
        <w:t>这场面真的很刺激，刘蕾上面穿着正装，裙子被撩到腰上，裤袜和内裤被拉到膝盖上，雪白屁股暴</w:t>
      </w:r>
    </w:p>
    <w:p>
      <w:r>
        <w:t>露在空气中，一根粗黑的鸡巴在其中进进出出，我很快就忍不住了。</w:t>
      </w:r>
    </w:p>
    <w:p>
      <w:r>
        <w:t>「别射在里面」刘蕾好像感觉到了，我又狠狠的插了几下，拔出阴茎，浓浓的精液射向刘蕾的臀部，</w:t>
      </w:r>
    </w:p>
    <w:p>
      <w:r>
        <w:t>又把她转过来，余下的精液都射在她脸上，刘蕾自觉地帮我舔干净阴茎。</w:t>
      </w:r>
    </w:p>
    <w:p>
      <w:r>
        <w:t>「你每次都很自觉啊，刘蕾，你真好」「不是应该这样吗？我老公说应该这样，从我们新婚第一次</w:t>
      </w:r>
    </w:p>
    <w:p>
      <w:r>
        <w:t>他就让我给他舔，他说男人都喜欢这样，很爽」「原来有人训练好了」「去你的，又来欺负我，还在这</w:t>
      </w:r>
    </w:p>
    <w:p>
      <w:r>
        <w:t>种地方」刘蕾拉起内裤和丝袜，放下裙子。</w:t>
      </w:r>
    </w:p>
    <w:p>
      <w:r>
        <w:t>「刘蕾，你太有魅力了，穿正装太漂亮了」我抱着她说「好了，你快走吧，我还要上班呢」刘蕾轻</w:t>
      </w:r>
    </w:p>
    <w:p>
      <w:r>
        <w:t>推开我，听听外面没人，打开门走了……后来，我又去看过她几次，她对我还是很有感情，但是我每次</w:t>
      </w:r>
    </w:p>
    <w:p>
      <w:r>
        <w:t>都是被她的身体诱惑才去的，当然避免不了云雨一番，我也觉得这样不太好，渐渐的疏远了。</w:t>
      </w:r>
    </w:p>
    <w:p>
      <w:r>
        <w:t xml:space="preserve">不过偶尔想起那些激情的时刻，还是然人心潮澎湃，久久不能平静。【完】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