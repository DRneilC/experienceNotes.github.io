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老公日记之深绿之梦</w:t>
      </w:r>
    </w:p>
    <w:p>
      <w:r>
        <w:t>办公室内，坐在黑桃木大班桌后老板椅上的是我公司老板，而站在办公桌旁边的就是我。</w:t>
      </w:r>
    </w:p>
    <w:p>
      <w:r>
        <w:t>老板舒坦地背靠在老板椅上闭目养神，眼是闭着的，嘴也是闭着，却可以从他那渐现老人斑的肥脸上，眉目间</w:t>
      </w:r>
    </w:p>
    <w:p>
      <w:r>
        <w:t>看出他此时此刻身心愉悦。而我却只能站在一旁沉默不语，我不知从何说起，也不想说，因为除了奉迎的说话，其</w:t>
      </w:r>
    </w:p>
    <w:p>
      <w:r>
        <w:t>它我都说不出口。</w:t>
      </w:r>
    </w:p>
    <w:p>
      <w:r>
        <w:t>办公室内静悄悄的，只有老板时而发出的低哼和时而响起的像赤脚踩在湿泥巴时发出的「啧……啧……」声音，</w:t>
      </w:r>
    </w:p>
    <w:p>
      <w:r>
        <w:t>就是因为这声音不断传入耳中，让我木纳如同蜡像，我根本不想思索当下脑中有什么东西，只想保持一片空白。</w:t>
      </w:r>
    </w:p>
    <w:p>
      <w:r>
        <w:t>这时老板开口说话了，他先舒服的稍为哼了一声：「噢，对了，小刘，房贷手续都办好了吧？」我忙点头，颤</w:t>
      </w:r>
    </w:p>
    <w:p>
      <w:r>
        <w:t>言答道：「谢谢老板！钱前几天到帐了，都搞定了！」</w:t>
      </w:r>
    </w:p>
    <w:p>
      <w:r>
        <w:t>老板本来目光稍稍向我瞄过来，但这时突然发出命令的口吻说：「搓卵蛋，嗯……对，啊……快了！」老板说</w:t>
      </w:r>
    </w:p>
    <w:p>
      <w:r>
        <w:t>完似乎才想起正跟我说话：「哎，小刘啊，那装修款我给你准备好了，二十万，不够再找我要吧！」我忙上身稍为</w:t>
      </w:r>
    </w:p>
    <w:p>
      <w:r>
        <w:t>弯曲，作小鞠躬道：「太感谢你了……老总。」</w:t>
      </w:r>
    </w:p>
    <w:p>
      <w:r>
        <w:t>老板半眯着眼，对我的感谢毫不作任何表情上的回应，冷冷的说：「钱能解决的事，没什么好谢的！啊哈……」</w:t>
      </w:r>
    </w:p>
    <w:p>
      <w:r>
        <w:t>老板忽然好像得到极大的满足，重重的叹了一口气，然后带点紧张的补充意味说一声：「好，来了，满满的，给你</w:t>
      </w:r>
    </w:p>
    <w:p>
      <w:r>
        <w:t>……干你娘，太舒服了！啊哈……」</w:t>
      </w:r>
    </w:p>
    <w:p>
      <w:r>
        <w:t>我终于忍不住偷偷瞄了一眼老板下身，这时一个身穿白色竖条幼纹长衬衫和湛蓝色短裙的女人正半跪在老板椅</w:t>
      </w:r>
    </w:p>
    <w:p>
      <w:r>
        <w:t>前，她一头半卷的黑长发都拨到一边，正好露出一边的脸，白嫩的皮肤使她的瓜子脸和粉脖一看就喜欢。她没有张</w:t>
      </w:r>
    </w:p>
    <w:p>
      <w:r>
        <w:t>开眼，但长长的睫毛能让人知道，她的眼神一定很动人。</w:t>
      </w:r>
    </w:p>
    <w:p>
      <w:r>
        <w:t>而这时候这女人的长衬衫胸襟有四个钮扣是松开的，一双傲人的巨乳便从这敞开的空档在空气中随着女人的动</w:t>
      </w:r>
    </w:p>
    <w:p>
      <w:r>
        <w:t>作晃动，向人展示着它娇嫩勾人的本领。女人这时是什么动作？她一双白嫩的玉手分工合作，一只在老板毛毛黑茸</w:t>
      </w:r>
    </w:p>
    <w:p>
      <w:r>
        <w:t>的大腿上摩挲，另一只就按着老板命令掌心里托着两个如贡丸大小的卵蛋轻轻抚摸着，时而搓揉、时而拉扯。</w:t>
      </w:r>
    </w:p>
    <w:p>
      <w:r>
        <w:t>她的一张性感美嘴，正努力地把老板那根如德国香肠般粗圆的棕色鸡巴吞进一半。她紧张的用嘴把鸡巴吸紧，</w:t>
      </w:r>
    </w:p>
    <w:p>
      <w:r>
        <w:t>绝不能漏出嘴里那沱贵重的精液，因为那是一个有十亿家财的大老板的精液。女人一边锁紧嘴唇含紧鸡巴，一边用</w:t>
      </w:r>
    </w:p>
    <w:p>
      <w:r>
        <w:t>嘴里的吸力慢慢地把腥味扑鼻的精液吞到肚里，她知道当她如此卖力地把老板的精液当作美味吃下，一滴不剩，老</w:t>
      </w:r>
    </w:p>
    <w:p>
      <w:r>
        <w:t>板才会喜欢，才会满足。</w:t>
      </w:r>
    </w:p>
    <w:p>
      <w:r>
        <w:t>老板其时也真的颇满足，他刚开完一个生意合作会，紧张的精神在这一刻算是缓和平静了，他享受着自己这美</w:t>
      </w:r>
    </w:p>
    <w:p>
      <w:r>
        <w:t>丽秘书的口交，身心舒畅，心情轻松了！看着伏在自己下身的美女还在「叭哒叭哒」地吸着自己的精液，老板眼中</w:t>
      </w:r>
    </w:p>
    <w:p>
      <w:r>
        <w:t>闪过一丝感激，徐徐开口道：「小刘，看你老婆技术多好，才几分钟啊！哈哈……」没错，那个正给老板口交的就</w:t>
      </w:r>
    </w:p>
    <w:p>
      <w:r>
        <w:t>是我的老婆美恩，２６岁，过去有人说她像极了千亿媳妇徐Ｘ琪。而现在的我已经没有那种男人的自豪，这时我没</w:t>
      </w:r>
    </w:p>
    <w:p>
      <w:r>
        <w:t>敢再看老板椅前那个吸精美人，心似乎有点慌，颤抖着嘴唇好不容易说出一句：「老板，你夸奖了！」</w:t>
      </w:r>
    </w:p>
    <w:p>
      <w:r>
        <w:t>这时我老婆从老板裸露的胯间昂起头，一丝白白的浆水从她那艳红的唇角挂着，老婆眼神迷离，舌头在嘴边妩</w:t>
      </w:r>
    </w:p>
    <w:p>
      <w:r>
        <w:t>媚地一舔，精液被卷进嘴里，动作娴熟而有美感。她一只手仍然摩挲着老板那开始疲软的肉棒，另一只手从老板裤</w:t>
      </w:r>
    </w:p>
    <w:p>
      <w:r>
        <w:t>裆里抽拉起红色内裤想把肉棒包裹进去，老板突然说：「停，还没够呢！今天我兴致特好，亲它！」</w:t>
      </w:r>
    </w:p>
    <w:p>
      <w:r>
        <w:t>老婆没感到意外，老板才说完，她把垂乱了的头发又一下全拨到另一边，两片粉红的嘴唇一开，头稍为一低，</w:t>
      </w:r>
    </w:p>
    <w:p>
      <w:r>
        <w:t>早把老板的肉棒又含到嘴里，而且啜啜有声。</w:t>
      </w:r>
    </w:p>
    <w:p>
      <w:r>
        <w:t>老板这时仍旧眯着眼，但似乎在意地稍为转头望了望我，又转回去，然后问道：「小刘，有件事情我有点为难，</w:t>
      </w:r>
    </w:p>
    <w:p>
      <w:r>
        <w:t>想要问问你的意见。」我不敢与老板眼神接触，低着头回答：「老板，您老人家尽管说，有什么我能做的一定效劳！」</w:t>
      </w:r>
    </w:p>
    <w:p>
      <w:r>
        <w:t>老板眼光停在胯间，眼神流露着一丝欣慰，有些感叹的说：「这样，你也知道我跟老婆结婚几十年了，一直没小孩，</w:t>
      </w:r>
    </w:p>
    <w:p>
      <w:r>
        <w:t>我的思想很传统，想要个孩子留后。」说到这，老板眼光又在我这边扫了一下，然后回到我老婆脸上，他语气慈祥，</w:t>
      </w:r>
    </w:p>
    <w:p>
      <w:r>
        <w:t>好像正跟我商量似的说：「我想让你美恩给我生一个娃娃，你说好不好？」我犹如触了电，先是一愣，脑中一阵发</w:t>
      </w:r>
    </w:p>
    <w:p>
      <w:r>
        <w:t>麻，可马上又定下神来，恭敬的说：</w:t>
      </w:r>
    </w:p>
    <w:p>
      <w:r>
        <w:t>「这……老板你认为可以吗？」</w:t>
      </w:r>
    </w:p>
    <w:p>
      <w:r>
        <w:t>老板笑了，笑得很慢，但听得出他颇为得意：「我看行。这我当然放心，美恩是住家少妇，身子乾净，又那么</w:t>
      </w:r>
    </w:p>
    <w:p>
      <w:r>
        <w:t>能干，哈哈……咳咳……要怀上绝对没问题。</w:t>
      </w:r>
    </w:p>
    <w:p>
      <w:r>
        <w:t>嗯……别看我快六十了，我昨天到医院验过，精子还很强壮。「我说：「那当然，老板老当益壮！」</w:t>
      </w:r>
    </w:p>
    <w:p>
      <w:r>
        <w:t>老板听了笑着说：「那是老当精壮。哈哈……」我想接着说些什么，可老板马上又道：「昨天美恩也去验了，</w:t>
      </w:r>
    </w:p>
    <w:p>
      <w:r>
        <w:t>医生说她身段正处于怀孕的最好时间，我嘛，精子的活跃程度也足以让任何一个健康女人大肚子。哈哈……」</w:t>
      </w:r>
    </w:p>
    <w:p>
      <w:r>
        <w:t>我说：「对，对……」</w:t>
      </w:r>
    </w:p>
    <w:p>
      <w:r>
        <w:t>老板又笑了一下，不无自豪的道：「小刘，要不是顾及你的想法，要不是每次都射在外面，你老婆一早就给我</w:t>
      </w:r>
    </w:p>
    <w:p>
      <w:r>
        <w:t>生出几个来了。哈哈……」我赶紧应和：「是，老板，每一回都叫你多此一举，真的不好意思！」老板这时好像春</w:t>
      </w:r>
    </w:p>
    <w:p>
      <w:r>
        <w:t>风满面，一副攻无不克的王者之态，他说：「没事，干了人家老婆还把肚子搞大，我是有点于心不忍，你都未给美</w:t>
      </w:r>
    </w:p>
    <w:p>
      <w:r>
        <w:t>恩操出一个，我怎么可以抢先呢？你老婆还是顾着你啊！要不是她让我戴套，我也真嫌烦，每次都射到外边，有点</w:t>
      </w:r>
    </w:p>
    <w:p>
      <w:r>
        <w:t>不爽。你知道，男人都喜欢射到里头去。」我听了有点心虚，彷佛在怕些什么，连忙说：「老板，让你感觉不爽，</w:t>
      </w:r>
    </w:p>
    <w:p>
      <w:r>
        <w:t>请多见谅！」其实老板说的只是客气话，他哪里是每次都射在外边？</w:t>
      </w:r>
    </w:p>
    <w:p>
      <w:r>
        <w:t>一年前的一天，我下班前找老板签个文件，不经意地在办公室的小卧房里看到老板和美恩正在真皮大沙发上做</w:t>
      </w:r>
    </w:p>
    <w:p>
      <w:r>
        <w:t>爱，老板重重的压在美恩身上，两人作男上女下的肉肉相迭，美恩大腿向两边打开，老板肥白的大屁股在那乱拱乱</w:t>
      </w:r>
    </w:p>
    <w:p>
      <w:r>
        <w:t>动，我清晰地看到他生龙活虎的阳具在美恩的阴道里生勐的捣弄着。</w:t>
      </w:r>
    </w:p>
    <w:p>
      <w:r>
        <w:t>不一会，老板发出像痛快的呻吟，屁股重重一扑腾，胯间一抖动，紧接着把阳具深深地送到我老婆的阴道里，</w:t>
      </w:r>
    </w:p>
    <w:p>
      <w:r>
        <w:t>抖动着胯间那两颗大卵蛋，一鼓作气地往美恩的子宫输送精液。美恩没有抗拒，从她的娇喘声中能猜度出这已经是</w:t>
      </w:r>
    </w:p>
    <w:p>
      <w:r>
        <w:t>驾轻就熟的奉迎。</w:t>
      </w:r>
    </w:p>
    <w:p>
      <w:r>
        <w:t>我当然不敢揭穿，因为我两夫妻的职位与经济都得益着老板的扶持。但当我看见美恩如此顺从地让老板的精液</w:t>
      </w:r>
    </w:p>
    <w:p>
      <w:r>
        <w:t>灌入她的子宫，我知道美恩开始服用避孕药并不是因为我，而是为了让老板每次都能舒服畅快地体内射精。</w:t>
      </w:r>
    </w:p>
    <w:p>
      <w:r>
        <w:t>突然我心中一亮，因为我发现美恩已经有半年没吃过避孕药了，很明显，怀孕前半年要停掉避孕药，这代表美</w:t>
      </w:r>
    </w:p>
    <w:p>
      <w:r>
        <w:t>恩已经知道她要为老板生孩子，或者老板很早就有这个打算，半年前就已经和美恩商量好了！</w:t>
      </w:r>
    </w:p>
    <w:p>
      <w:r>
        <w:t>我心中一阵揪痛，但还不忘习惯式的说出奉迎的话：「老板，您宝刀未老，老而弥坚，美恩在这段时间如果身</w:t>
      </w:r>
    </w:p>
    <w:p>
      <w:r>
        <w:t>体配合，那就让她为你祖上传宗出出力吧！」说完，我不自禁的偷瞄老婆一眼，而老婆埋头在老板腿间，正专心致</w:t>
      </w:r>
    </w:p>
    <w:p>
      <w:r>
        <w:t>志地用嘴巴吸吮那根黑粗肉棒，可我看得出她有点心虚，那抚摸着卵蛋的玉手停了一下。</w:t>
      </w:r>
    </w:p>
    <w:p>
      <w:r>
        <w:t>老板似乎听出我有些情绪，便接着又说：「小刘，我呀，钱大把大把的，这辈子都用不完，给你买房钱、装修</w:t>
      </w:r>
    </w:p>
    <w:p>
      <w:r>
        <w:t>费，我觉得值，得人滴水之恩当涌泉相报。」我连忙点头：「是，老板恩重如山！反正我和美恩暂时没打算要小孩，</w:t>
      </w:r>
    </w:p>
    <w:p>
      <w:r>
        <w:t>这当下先为老板效劳，这报恩也是当仁不让的。」</w:t>
      </w:r>
    </w:p>
    <w:p>
      <w:r>
        <w:t>老板听了，脸上一阵得意，他说：「我看重你老婆长得漂亮，身材又好，你说，我这大把钱财，要女人那是排</w:t>
      </w:r>
    </w:p>
    <w:p>
      <w:r>
        <w:t>着队任我玩个够。但玩人家老婆……放心，你俩又是公司里的人，新婚不久，你老婆这年纪是最好玩的时期，也是</w:t>
      </w:r>
    </w:p>
    <w:p>
      <w:r>
        <w:t>帮男人怀孕的最佳时候。这回啊，我跟她商量过，她答应为我生个小孩，我呀，放下了心头大石。不过，毕竟她还</w:t>
      </w:r>
    </w:p>
    <w:p>
      <w:r>
        <w:t>是你老婆，我怎么不好意思也得向你问个意见。」老板说得很平澹，一点也没有徵求我意见的语气，似乎还有意的</w:t>
      </w:r>
    </w:p>
    <w:p>
      <w:r>
        <w:t>动腰一挺，故意用肉棒在我老婆的嘴里用力一耸！老婆喉咙「咕噜」一声，好像嘴里被肉棒塞得太深，不舒服。</w:t>
      </w:r>
    </w:p>
    <w:p>
      <w:r>
        <w:t>我看了心酸，但只有这样说：「老板，既然……美恩答应了……就好，你看这事什么时候办？」</w:t>
      </w:r>
    </w:p>
    <w:p>
      <w:r>
        <w:t>老板彷佛来了劲，紧接着说：「心动不如行动嘛！美恩说了，今天开始她是排卵期，待会我就先来一炮，明天</w:t>
      </w:r>
    </w:p>
    <w:p>
      <w:r>
        <w:t>再打一炮。我最近花了几千块在朝鲜买来百年人参大补酒，阳气旺得很，连续作战个七、八天应该没问题，如果顺</w:t>
      </w:r>
    </w:p>
    <w:p>
      <w:r>
        <w:t>利，下个月美恩就当妈妈了。哈哈……」</w:t>
      </w:r>
    </w:p>
    <w:p>
      <w:r>
        <w:t>老板的笑声像一阵魔鬼的嘲笑，身为老公的我听着其他男人把搞大我老婆肚子的计划娓娓道来，那种酸楚好悲</w:t>
      </w:r>
    </w:p>
    <w:p>
      <w:r>
        <w:t>催，弄得我眼前发晕，但我还是强作笑颜说：</w:t>
      </w:r>
    </w:p>
    <w:p>
      <w:r>
        <w:t>「那太好了！以老板的干劲，一定马到功成，美恩怀你的孩子应该没问题。」老板马上说：「当然没问题，你</w:t>
      </w:r>
    </w:p>
    <w:p>
      <w:r>
        <w:t>知道今年是什么年？」我说：「龙年。」</w:t>
      </w:r>
    </w:p>
    <w:p>
      <w:r>
        <w:t>老板：「说对一半，今年是壬辰年嘛！哈哈……我这几年对美恩狂轰滥炸，美恩能不被我搞得妊娠吗？哈哈…</w:t>
      </w:r>
    </w:p>
    <w:p>
      <w:r>
        <w:t>…」</w:t>
      </w:r>
    </w:p>
    <w:p>
      <w:r>
        <w:t>老板虽然是说笑，但意思却显得胸有成竹。没错，美恩这年纪是怀孕的最佳阶段，排卵期后这段时间，天天被</w:t>
      </w:r>
    </w:p>
    <w:p>
      <w:r>
        <w:t>老板射进精液，受精是最好的机会；加上一个愿意被弄大、一个想着要搞大，这么配合的男女，怀孕那是水到渠成。</w:t>
      </w:r>
    </w:p>
    <w:p>
      <w:r>
        <w:t>但一想到自己老婆怀孕了，却不是我的孩子，这种莫大的酸劲打击得我全身发软，快要站不住了。</w:t>
      </w:r>
    </w:p>
    <w:p>
      <w:r>
        <w:t>稍为定了下神，我说：「老板，怀上应该是不出意料之外，就不知道是否能一索得男？」</w:t>
      </w:r>
    </w:p>
    <w:p>
      <w:r>
        <w:t>老板听了笑了笑，说：「这你就甭管……不，我意思是没问题嘛！生了女孩也是我的，头一个不是男的，那就</w:t>
      </w:r>
    </w:p>
    <w:p>
      <w:r>
        <w:t>再生一个嘛！我有的是钱，多养几个没难度，就是辛苦美恩了。」</w:t>
      </w:r>
    </w:p>
    <w:p>
      <w:r>
        <w:t>老板伸手抚摸了几下美恩的脸才接着说道：「你看这张脸多美，这么一个年轻娇嫩的美妞，要怀上我这老头的</w:t>
      </w:r>
    </w:p>
    <w:p>
      <w:r>
        <w:t>种，光是想就让我兴奋得要射啊！哈哈……」老板笑着看了看我，说：「小刘，这滋味你有机会也得嚐嚐，在别人</w:t>
      </w:r>
    </w:p>
    <w:p>
      <w:r>
        <w:t>的老婆子宫里下种，还当着他老公的面把她肚子弄大，这真是男人极乐的享受。」我心里又一阵酸痛，但只好附和</w:t>
      </w:r>
    </w:p>
    <w:p>
      <w:r>
        <w:t>说：「老板是大好人、大善人，能有这种福气是上天保佑，性福无边。我何德何能，哪有这机会？哈哈……」老板</w:t>
      </w:r>
    </w:p>
    <w:p>
      <w:r>
        <w:t>没再看我，倒是看着美恩，眼中不无怜爱的对美恩说：「我的骚宝贝，你从当我的乾女儿到做我的媳妇，让我这老</w:t>
      </w:r>
    </w:p>
    <w:p>
      <w:r>
        <w:t>头子在这一年多里嚐尽了人间极乐，我一定要好好的报答你！」</w:t>
      </w:r>
    </w:p>
    <w:p>
      <w:r>
        <w:t>美恩这时终于有了第一次表情上的回应，媚眼稍稍张开向老板报以会意的眼神，嘴巴更卖力地吸啜那根就快要</w:t>
      </w:r>
    </w:p>
    <w:p>
      <w:r>
        <w:t>让她怀孕的老鸡巴。</w:t>
      </w:r>
    </w:p>
    <w:p>
      <w:r>
        <w:t>老板已经无视我的存在，只着意和美恩调情，他说：「好媳妇，好老婆，你的子宫从今天开始就时刻被我的精</w:t>
      </w:r>
    </w:p>
    <w:p>
      <w:r>
        <w:t>液泡着罗！能天天都被我射进去很爽吧？不过你放心，我不会让你在公司里做其它事情，接下来的日子你专心跟我</w:t>
      </w:r>
    </w:p>
    <w:p>
      <w:r>
        <w:t>交配，我射了精你就睡，躺着容易受孕，一直到你怀上了为止。好不好？」美恩没有再半眯着眼跟这个奸夫调情，</w:t>
      </w:r>
    </w:p>
    <w:p>
      <w:r>
        <w:t>只是嘴里发出了似是娇羞又似慌张的「唔」一声，脸上一阵绯红乍现。是的，当着老公的面听其他男人说要让自己</w:t>
      </w:r>
    </w:p>
    <w:p>
      <w:r>
        <w:t>授精怀孕、搞大肚子，作为一个女人有些慌张是正常的，但那娇羞的意味我却不知怎样去自圆其说，一时默然。</w:t>
      </w:r>
    </w:p>
    <w:p>
      <w:r>
        <w:t>这时老板突然发声道：「来，美恩，我已硬回来了，都说那人参功效好。行了，咱俩抓紧时间，待会我还约了</w:t>
      </w:r>
    </w:p>
    <w:p>
      <w:r>
        <w:t>黄局长谈基建计划呢！」美恩连忙吐出肉棒，站了起来，一米六五的身材配上一对红色高跟鞋，把我老婆的一双美</w:t>
      </w:r>
    </w:p>
    <w:p>
      <w:r>
        <w:t>妙玉腿衬得尤为诱人，可我却清楚记得第一次老板在办公室里把这双美腿分开，挨身上前把阳具送到美腿中间，把</w:t>
      </w:r>
    </w:p>
    <w:p>
      <w:r>
        <w:t>深紫色的龟头顶开粉红阴唇，深深抵入那本属于我的桃红色肉穴的情境！</w:t>
      </w:r>
    </w:p>
    <w:p>
      <w:r>
        <w:t>这时美恩把自己的ＯＬ套装裙掀到腰际，顿时露出下身雪白如羊脂玉一般的丰臀，老板眼中乍现出一丝淫猥的</w:t>
      </w:r>
    </w:p>
    <w:p>
      <w:r>
        <w:t>眼色，他瞄了瞄我，脸上有种征服的嚣张，他说：「小刘，那你干嘛就干嘛去吧，省得美恩在你面前与其他男人性</w:t>
      </w:r>
    </w:p>
    <w:p>
      <w:r>
        <w:t>交被授精时会紧张，放松不了心情，那效果可能会受影响喔！」我不敢去看老板的脸，只是偷看了美恩一眼，她一</w:t>
      </w:r>
    </w:p>
    <w:p>
      <w:r>
        <w:t>双美目似羞非羞的瞧了瞧我，欲言又止。老婆这一眼让我赶紧把眼光转到别处去，我茫然若失，歇斯底里地对老板</w:t>
      </w:r>
    </w:p>
    <w:p>
      <w:r>
        <w:t>说：「老板，祝你……一击即中，播种成功！」老板咧开厚厚的嘴唇笑了，说：「小刘，我不是跟你说过，那人参</w:t>
      </w:r>
    </w:p>
    <w:p>
      <w:r>
        <w:t>功效很好嘛！你就别担心了。还有，我这卵袋里存了三天的精液，哈哈……美恩的身子也乾净了几天，待会我射出</w:t>
      </w:r>
    </w:p>
    <w:p>
      <w:r>
        <w:t>那一沱绝不短斤少两，一炮成功也说不定。哈哈……」我心中顿时明白过来，原来前几天老婆和我做爱都要我戴套，</w:t>
      </w:r>
    </w:p>
    <w:p>
      <w:r>
        <w:t>就是为了给老板射出的精液有个侵犯卵子的乾净环境，让老板的种子能无阻无挡地顺利进入她的子宫奸淫她的卵子，</w:t>
      </w:r>
    </w:p>
    <w:p>
      <w:r>
        <w:t>使其大肚子！</w:t>
      </w:r>
    </w:p>
    <w:p>
      <w:r>
        <w:t>老板看见我呆着，便说：「你放心，我不会亏待你两夫妻的，美恩生了我的孩子后，我会给你送六十万作为营</w:t>
      </w:r>
    </w:p>
    <w:p>
      <w:r>
        <w:t>养费。还有美恩的生育奖，男的，一百万，女的五十万！」</w:t>
      </w:r>
    </w:p>
    <w:p>
      <w:r>
        <w:t>这时美恩已经张开双腿，尽量把她的阴户以一个最配合、最迎合的位置摆弄好，等待老板的阳具以最方便、最</w:t>
      </w:r>
    </w:p>
    <w:p>
      <w:r>
        <w:t>受用的动作插进去，既干得舒服又能以最好的效果射精！</w:t>
      </w:r>
    </w:p>
    <w:p>
      <w:r>
        <w:t>我赶紧点头应谢，转身走到办公室门口，但仍不禁回头一瞥，那宽大的办公台前，美恩上身前倾，双肘撑在台</w:t>
      </w:r>
    </w:p>
    <w:p>
      <w:r>
        <w:t>面上，蛮腰呈横着的Ｓ型，噘起屁股。她没穿内裤，因为平常上班为了方便老总随时插入发泄，一向如此。就这样</w:t>
      </w:r>
    </w:p>
    <w:p>
      <w:r>
        <w:t>近距离地瞥上一瞥，就见她阴户润湿，已是一副等待男人生殖器光临的热情模样。</w:t>
      </w:r>
    </w:p>
    <w:p>
      <w:r>
        <w:t>而老板上身还是那衬衫西服，下身却就已经光熘熘的了，裤子躺在腿边。老板向前靠上老婆背后，一根硬得向</w:t>
      </w:r>
    </w:p>
    <w:p>
      <w:r>
        <w:t>上成４５度角的黑肉棒血脉贲张，龟头流着不知是奸淫的滑液还是我老婆的口水，红得发紫的颜色象徵着这根将要</w:t>
      </w:r>
    </w:p>
    <w:p>
      <w:r>
        <w:t>插入我老婆身体的阳具生机勃勃。它来势汹汹，有着那股攻城掠地的势头，像在朝我示威，告诉我它将要把蓄储的</w:t>
      </w:r>
    </w:p>
    <w:p>
      <w:r>
        <w:t>精液完满地灌注在我老婆那个美妙人妻的肉壶里。</w:t>
      </w:r>
    </w:p>
    <w:p>
      <w:r>
        <w:t>就在看着这根带给我无比屈辱的阳具挺前顶在我老婆阴道入口那一刻，我无奈地别过头，手拧开了办公室的门</w:t>
      </w:r>
    </w:p>
    <w:p>
      <w:r>
        <w:t>把身闪出去，在老婆一声娇滴滴的呻吟声响起时，我关上了那黑桃木门……</w:t>
      </w:r>
    </w:p>
    <w:p>
      <w:r>
        <w:t>这是一个让我久久回味又久久不安的梦，惊醒来后看着身边熟睡的老婆，脸上没有丝毫表情。而我心头却千头</w:t>
      </w:r>
    </w:p>
    <w:p>
      <w:r>
        <w:t>万绪，不眠到天亮。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