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老婆和他前男友的往事</w:t>
      </w:r>
    </w:p>
    <w:p>
      <w:r>
        <w:t>我和老婆结婚才一年，谈恋爱谈了三年。老婆叫任丹，我们是大学同学，那个时候她是我们学校数一数二的美</w:t>
      </w:r>
    </w:p>
    <w:p>
      <w:r>
        <w:t>女，我长得不丑，但是比我帅的男生有很多，高富帅什麽的一大把，那个时候虽然我暗恋她，但是知道她有男朋友，</w:t>
      </w:r>
    </w:p>
    <w:p>
      <w:r>
        <w:t>就一直没和她表白。直到後来毕业了，她和他男朋友分手了，我费了好大的精力才把她追到手。</w:t>
      </w:r>
    </w:p>
    <w:p>
      <w:r>
        <w:t>我真的很佩服我的痴情，我承认原因是因为当时老婆很性感，前凸後翘，身高１７０，我只比她高３公分，身</w:t>
      </w:r>
    </w:p>
    <w:p>
      <w:r>
        <w:t>材棒极了，特别是夏天喜欢穿超短裙和丝袜，那白白的长腿，透明的上衣，看得我们学校的男生都会想入非非，经</w:t>
      </w:r>
    </w:p>
    <w:p>
      <w:r>
        <w:t>常会一群男生一起讨论她在床上是不是很淫荡，穴里的水是不是会流很多，含鸡巴的功夫是不是很厉害，真想狠狠</w:t>
      </w:r>
    </w:p>
    <w:p>
      <w:r>
        <w:t>地把精液射进她的穴里面……等等，晚上寝室几个哥们也会边聊着这个话题边撸着鸡巴。哈哈，我自己都没想到我</w:t>
      </w:r>
    </w:p>
    <w:p>
      <w:r>
        <w:t>会有这个福气娶到她，能娶到她，我真的很幸（性）福。</w:t>
      </w:r>
    </w:p>
    <w:p>
      <w:r>
        <w:t>一、第一次</w:t>
      </w:r>
    </w:p>
    <w:p>
      <w:r>
        <w:t>我第一次和我老婆插穴是在大学快毕业的时候，那个时候我们刚在一起一个月。有一次一帮朋友出去喝酒，那</w:t>
      </w:r>
    </w:p>
    <w:p>
      <w:r>
        <w:t>天我特别开心，最後喝多了，老婆看我不能自己回家，就把我送回我的出租屋。她把我放到床上，我一把就将她抱</w:t>
      </w:r>
    </w:p>
    <w:p>
      <w:r>
        <w:t>过来，一通乱亲，开始她还有点反抗，过了一会可能被我调戏到了，就开始发出「哼哼」的喘气声。</w:t>
      </w:r>
    </w:p>
    <w:p>
      <w:r>
        <w:t>我知道机会来了，迅速脱掉她的外衣，就开始吸吮她的乳头。当时老婆的乳头颜色已经是暗颜色了，我也不管，</w:t>
      </w:r>
    </w:p>
    <w:p>
      <w:r>
        <w:t>一直吸着舔着老婆的大乳头，手也不自觉的摸在了老婆的穴上，用我的中指在她的穴上来回摩擦，老婆嘴里发出了</w:t>
      </w:r>
    </w:p>
    <w:p>
      <w:r>
        <w:t>「嗯……嗯……」的呻吟。</w:t>
      </w:r>
    </w:p>
    <w:p>
      <w:r>
        <w:t>我又把我的嘴移到了老婆的小嘴上，舌头一吐出来，老婆就下意识的用她的小舌头回应我，我的舌头就在她嘴</w:t>
      </w:r>
    </w:p>
    <w:p>
      <w:r>
        <w:t>里肆意的来回搅动。我又去摸老婆老婆的穴，那里已经是汪洋一片了，我把她的内裤一把扯了下来，把头埋下去开</w:t>
      </w:r>
    </w:p>
    <w:p>
      <w:r>
        <w:t>始用舌头爱抚她的小穴。</w:t>
      </w:r>
    </w:p>
    <w:p>
      <w:r>
        <w:t>瞄了一眼，老婆的穴也是暗红色了，我看着一阵兴奋，心里知道这是老婆前男友留下的杰作，老婆的穴就是被</w:t>
      </w:r>
    </w:p>
    <w:p>
      <w:r>
        <w:t>她前男友插成这样的。大家都知道，穴被操多了，颜色会越变越深。</w:t>
      </w:r>
    </w:p>
    <w:p>
      <w:r>
        <w:t>老婆这下受不了了，直喊：「老公，别舔了，好痒，好爽……」我听着更卖力地舔着吃着老婆淫穴里流出来的</w:t>
      </w:r>
    </w:p>
    <w:p>
      <w:r>
        <w:t>分泌物，真的很过瘾。</w:t>
      </w:r>
    </w:p>
    <w:p>
      <w:r>
        <w:t>「老婆，想要了吗？」我问。</w:t>
      </w:r>
    </w:p>
    <w:p>
      <w:r>
        <w:t>老婆边叫边说：「想要，想要啊！」</w:t>
      </w:r>
    </w:p>
    <w:p>
      <w:r>
        <w:t>「想要什麽啊？」</w:t>
      </w:r>
    </w:p>
    <w:p>
      <w:r>
        <w:t>「想要你进来。」</w:t>
      </w:r>
    </w:p>
    <w:p>
      <w:r>
        <w:t>我再问：「想要什麽进来？」</w:t>
      </w:r>
    </w:p>
    <w:p>
      <w:r>
        <w:t>「你的大鸡巴。」老婆大胆的说了出来。</w:t>
      </w:r>
    </w:p>
    <w:p>
      <w:r>
        <w:t>听到这里，我的鸡巴更硬了，一下插入老婆湿湿的阴道里面，老婆「嗯」了一下，我就开始快速的抽插，老婆</w:t>
      </w:r>
    </w:p>
    <w:p>
      <w:r>
        <w:t>舒服得不行。</w:t>
      </w:r>
    </w:p>
    <w:p>
      <w:r>
        <w:t>由於喝酒的原因，那天我操了老婆一个小时，年轻气盛嘛！老婆也来了四、五次高潮。嗬嗬！</w:t>
      </w:r>
    </w:p>
    <w:p>
      <w:r>
        <w:t>最後我把精液全部射在老婆的阴唇两边，因为老婆不准我射进去，怕怀孕。</w:t>
      </w:r>
    </w:p>
    <w:p>
      <w:r>
        <w:t>第一次嘛，难免的。後来我们就抱着一起入睡了。</w:t>
      </w:r>
    </w:p>
    <w:p>
      <w:r>
        <w:t>二、前男友的事儿</w:t>
      </w:r>
    </w:p>
    <w:p>
      <w:r>
        <w:t>後来因为我们两家都有关系，毕业出来我就在一建筑公司当管理层，老婆则在我们城市的一个区政府工作，当</w:t>
      </w:r>
    </w:p>
    <w:p>
      <w:r>
        <w:t>然我们也住在一起的。</w:t>
      </w:r>
    </w:p>
    <w:p>
      <w:r>
        <w:t>有一天我回家，老婆正在玩电脑，我过去两只手一起抓在老婆的两个大奶子上，亲吻着老婆的脖子：「老婆，</w:t>
      </w:r>
    </w:p>
    <w:p>
      <w:r>
        <w:t>在看什麽啊？」老婆点开了ＱＱ叫我看，并说道：「後天我的前男友过生日，叫我去参加。」其实老婆一直和前男</w:t>
      </w:r>
    </w:p>
    <w:p>
      <w:r>
        <w:t>友有联系，这点我是很大度的。</w:t>
      </w:r>
    </w:p>
    <w:p>
      <w:r>
        <w:t>她的前男友叫张涛，在学校比我们大几届，也比我们长几岁，个子高高的，有１８０左右，皮肤黑黑的，身材</w:t>
      </w:r>
    </w:p>
    <w:p>
      <w:r>
        <w:t>也是很壮的那种。我听着，鸡巴一下就有了反应：「他叫你去干什麽，是不是对你余情未了啊？」老婆笑笑：「余</w:t>
      </w:r>
    </w:p>
    <w:p>
      <w:r>
        <w:t>情未了也很正常啊，谁叫你老婆这麽性感、漂亮，而且床上的功夫还很好，他当然很难忘记我咯！」老婆知道我有</w:t>
      </w:r>
    </w:p>
    <w:p>
      <w:r>
        <w:t>淫妻癖，开始刺激着我。</w:t>
      </w:r>
    </w:p>
    <w:p>
      <w:r>
        <w:t>我的鸡巴一下子硬了起来，把老婆的睡裙掀起来，由於没有穿内裤，我就直接抱起她用观音坐莲的姿势插了进</w:t>
      </w:r>
    </w:p>
    <w:p>
      <w:r>
        <w:t>去，老婆「啊」的一声，我开始慢慢地抽动。</w:t>
      </w:r>
    </w:p>
    <w:p>
      <w:r>
        <w:t>「小骚货，是不是想你前男友的大鸡巴了？阴道里这麽湿了。」老婆说：「没有啦，死货，啊……好爽……」</w:t>
      </w:r>
    </w:p>
    <w:p>
      <w:r>
        <w:t>「老婆，你给我说说你们的事儿吧，每次问你你都敷衍了事的说了几句，这次能不能仔细的给我说一遍？我想知道</w:t>
      </w:r>
    </w:p>
    <w:p>
      <w:r>
        <w:t>你前男友是怎麽和你认识到插穴的。」老婆白了我一眼：「都问了几百遍了，还问。好吧，那我就详细告诉你吧！</w:t>
      </w:r>
    </w:p>
    <w:p>
      <w:r>
        <w:t>啊……啊……」老婆边说边使劲儿上下动着她的大屁股：「我和他读高中的时候就认识了，他那个时候也是像</w:t>
      </w:r>
    </w:p>
    <w:p>
      <w:r>
        <w:t>你一样一直追我，後来我熬不过也就答应他了。」「那你们第一次插穴是什麽时候啊？」我开始抱着老婆的屁股上</w:t>
      </w:r>
    </w:p>
    <w:p>
      <w:r>
        <w:t>下抽插。</w:t>
      </w:r>
    </w:p>
    <w:p>
      <w:r>
        <w:t>「啊……啊……好爽……老公，你慢点儿，你这麽快让我怎麽讲？」「好吧，那你快说，小骚货。」老婆边呻</w:t>
      </w:r>
    </w:p>
    <w:p>
      <w:r>
        <w:t>吟边说道：「有一次也是出去喝酒，我和他都喝醉了，我家住得比较远，天太晚了，我一个人回家也不安全，於是</w:t>
      </w:r>
    </w:p>
    <w:p>
      <w:r>
        <w:t>他就带着我去开了房间。当时我也不懂那些事儿，没想多也就去了。」我兴奋点又上来了：「那你们干了吗？干了</w:t>
      </w:r>
    </w:p>
    <w:p>
      <w:r>
        <w:t>多久？他射在你的穴里没有？」老婆说：「老公，你别急，听我慢慢说嘛，讨厌。一开始我也不知道这回事儿，我</w:t>
      </w:r>
    </w:p>
    <w:p>
      <w:r>
        <w:t>只记得他一直摸我的下面，摸得我淫水直流。对，老公，就是你平时摸的那样，用手指一直挖我的穴，我痒极了。</w:t>
      </w:r>
    </w:p>
    <w:p>
      <w:r>
        <w:t>他又要我用手去摸他那根大东西，真的好大，当时我就被吓着了，但是就是控制不住下面，一直往外流水儿，都流</w:t>
      </w:r>
    </w:p>
    <w:p>
      <w:r>
        <w:t>到我的大腿上了。」我听着浑身一阵刺激，一把将老婆抱上床，扳开她的大腿一下插了进去。老婆的穴里比平常还</w:t>
      </w:r>
    </w:p>
    <w:p>
      <w:r>
        <w:t>要滑，於是我快速抽送了几下，老婆「啊……啊……」的叫了几声。</w:t>
      </w:r>
    </w:p>
    <w:p>
      <w:r>
        <w:t>「老公，你是要听人家讲还是要干人家啊？你先别干，我还没说完呢！」「好好，老婆你继续。」我控制了一</w:t>
      </w:r>
    </w:p>
    <w:p>
      <w:r>
        <w:t>下情绪。</w:t>
      </w:r>
    </w:p>
    <w:p>
      <w:r>
        <w:t>老婆夹了一下我的鸡巴：「哼，真是的，变态老公，一听到你老婆要被别人干了，你就这麽兴奋呀？」「你这</w:t>
      </w:r>
    </w:p>
    <w:p>
      <w:r>
        <w:t>个小浪蹄子，谁叫你这麽淫荡。快点继续说下去。」「知道了啦，老公。後来他可能急了，就开始用他的大鸡巴在</w:t>
      </w:r>
    </w:p>
    <w:p>
      <w:r>
        <w:t>我下面摩擦，摩擦了一会就慢慢地插了进来。一开始我还感觉很痛，可过了一会，我就迎来了一次前所未有的感觉，</w:t>
      </w:r>
    </w:p>
    <w:p>
      <w:r>
        <w:t>感觉阴道里面因为他的大鸡巴来回抽插，整个人爽得都要飞上天了，真的太舒服了。」听到这，我一阵兴奋，开始</w:t>
      </w:r>
    </w:p>
    <w:p>
      <w:r>
        <w:t>快速的干着老婆的阴道，老婆呻吟不断：「对，对，老公，他就是这样插你老婆的！使劲儿，老公，好爽……来了，</w:t>
      </w:r>
    </w:p>
    <w:p>
      <w:r>
        <w:t>来了，高潮了！啊……啊……」「你这个骚货，居然把处都给人家了，还在这里给我讲你们干穴的过程，我干死你</w:t>
      </w:r>
    </w:p>
    <w:p>
      <w:r>
        <w:t>个骚屄！」老婆知道我兴奋了：「对呀，对呀，我就是要给老公戴绿帽子，我就是要给你说你老婆被前男友干的事</w:t>
      </w:r>
    </w:p>
    <w:p>
      <w:r>
        <w:t>儿！怎麽样，你不就是喜欢听你老婆被别人干的事儿吗？我就要张涛干我，明天我就要去把我的淫穴给他干，反正</w:t>
      </w:r>
    </w:p>
    <w:p>
      <w:r>
        <w:t>都被他干松了，多干一次也没事儿。」听到这，我精门一开：「老婆，我要射了，我要射在你的穴里面。」老婆：</w:t>
      </w:r>
    </w:p>
    <w:p>
      <w:r>
        <w:t>「不行，不准你射在我的穴里面，只有张涛才能射进去，老公你就射在我的屁股上吧！」老婆边说边把屁股翘得高</w:t>
      </w:r>
    </w:p>
    <w:p>
      <w:r>
        <w:t>高的。</w:t>
      </w:r>
    </w:p>
    <w:p>
      <w:r>
        <w:t>我一听，更加受不了了，一下把精液全射在老婆的大屁股上面。</w:t>
      </w:r>
    </w:p>
    <w:p>
      <w:r>
        <w:t>舒服完後，我说：「老婆，你太淫荡了，怎麽能说这些话气我呢！」老婆光着屁股边玩儿着我的鸡巴，边说：</w:t>
      </w:r>
    </w:p>
    <w:p>
      <w:r>
        <w:t>「老公，你不就喜欢这样吗？我说这些你不也很刺激吗？」「也是。哈！」我说道：「那老婆，你和你的前男友不</w:t>
      </w:r>
    </w:p>
    <w:p>
      <w:r>
        <w:t>是在一起四年了吗？</w:t>
      </w:r>
    </w:p>
    <w:p>
      <w:r>
        <w:t>那你的穴不知道被他干了多少次了。」</w:t>
      </w:r>
    </w:p>
    <w:p>
      <w:r>
        <w:t>老婆撸着我的鸡巴说：「是啊，起码都干了几百次了。他瘾特大，只要单独一起出去，他基本都要干我一炮。」</w:t>
      </w:r>
    </w:p>
    <w:p>
      <w:r>
        <w:t>我哈哈笑道：「怪不得现在你的穴颜色这麽黑。」老婆说：「是啊，就是被他干得太多了，所以才会这样的，而且</w:t>
      </w:r>
    </w:p>
    <w:p>
      <w:r>
        <w:t>穴都被他干松了。老公，你不会现在才嫌弃我吧？」「怎麽会，我就喜欢老婆你被他干松了的穴，喜欢你被他干了</w:t>
      </w:r>
    </w:p>
    <w:p>
      <w:r>
        <w:t>几百次的穴，够淫荡。」「那好，老公，你就来操我这个被别人干过的二手货吧！」听完，我鸡巴又硬了。说着说</w:t>
      </w:r>
    </w:p>
    <w:p>
      <w:r>
        <w:t>着我就埋头帮老婆做起了口交，老婆也过来吃我的鸡巴，直接做起了６９式……那天晚上我们一直干到了天蒙蒙亮，</w:t>
      </w:r>
    </w:p>
    <w:p>
      <w:r>
        <w:t>整个卧室都充满了淫荡的味道。</w:t>
      </w:r>
    </w:p>
    <w:p>
      <w:r>
        <w:t>三丶前男友的事儿（2 ）</w:t>
      </w:r>
    </w:p>
    <w:p>
      <w:r>
        <w:t>第二天壹大早，我还在睡梦中，老婆边给我口交边喊着：「起床了，老公，中午你不是有壹个会议吗」。我这</w:t>
      </w:r>
    </w:p>
    <w:p>
      <w:r>
        <w:t>才迷迷糊糊的醒来，看见老婆正在含我的鸡巴，老婆知道这招叫我起床的方法最管用。</w:t>
      </w:r>
    </w:p>
    <w:p>
      <w:r>
        <w:t>我淫笑道「老婆，是不是昨晚没被老公干过瘾啊壹大早就想吃鸡巴了？」说着就搓起老婆的奶子，玩着她的奶</w:t>
      </w:r>
    </w:p>
    <w:p>
      <w:r>
        <w:t>头。</w:t>
      </w:r>
    </w:p>
    <w:p>
      <w:r>
        <w:t>老婆羞答答的「死鬼，还不是怪你，非要逼着人家给你讲和前男友做爱的事，害得我自己都激动起来了，才陪</w:t>
      </w:r>
    </w:p>
    <w:p>
      <w:r>
        <w:t>你干到那麽晚。哼，不理你了啦」，说着老婆光着她的大屁股去卫生间洗澡去了。」我起身点了壹支烟，闭着眼睛</w:t>
      </w:r>
    </w:p>
    <w:p>
      <w:r>
        <w:t>深深的吸了壹口。昨晚老婆淫荡的话语浮现在我的脑海里，我觉得老婆真的很淫荡，很配合我的不良癖好。</w:t>
      </w:r>
    </w:p>
    <w:p>
      <w:r>
        <w:t>我知道我已经踏入了淫妻的第壹步了。</w:t>
      </w:r>
    </w:p>
    <w:p>
      <w:r>
        <w:t>「老公，吃早餐了，赶紧出来了，别赖床了」老婆咬喝道「来了，来了，老婆大人」老婆把正在思考的我拉了</w:t>
      </w:r>
    </w:p>
    <w:p>
      <w:r>
        <w:t>回来，我边穿着衣服边应着。</w:t>
      </w:r>
    </w:p>
    <w:p>
      <w:r>
        <w:t>壹出卧室，看见老婆洗完澡的样子，穿着半透明的蕾丝睡衣，两颗印出来的乳头，下身穿着壹条性感的黑色丁</w:t>
      </w:r>
    </w:p>
    <w:p>
      <w:r>
        <w:t>字裤。半干的长头发，洁白的皮肤还有脸颊上的红晕，看着真让人怜爱而又冲动。都说洗完澡的女人最漂亮，老婆</w:t>
      </w:r>
    </w:p>
    <w:p>
      <w:r>
        <w:t>的样子真是楚楚动人。只要是个男人看见这等春光我想他都会流口水。</w:t>
      </w:r>
    </w:p>
    <w:p>
      <w:r>
        <w:t>「老婆，你真是太性感了，我能娶到你真是我上辈子积德啊。」「死鬼，别贫嘴了，你老婆性感、漂亮是大家</w:t>
      </w:r>
    </w:p>
    <w:p>
      <w:r>
        <w:t>公认的。快吃吧，多喝点羊肉汤，昨晚你干的那麽猛，该补壹下。」我喝了壹口汤说道：「谁叫你昨晚那样刺激我，</w:t>
      </w:r>
    </w:p>
    <w:p>
      <w:r>
        <w:t>和我做着爱，还告诉我你和你前男友插穴的事情，我能不使劲干你的骚穴吗？哈哈」「你个变态老公，你以爲我不</w:t>
      </w:r>
    </w:p>
    <w:p>
      <w:r>
        <w:t>知道你电脑里面藏的那些淫妻的文章吗，只是壹直没说，昨天我就是故意刺激你的，怎麽样，」老婆边说边吐着舌</w:t>
      </w:r>
    </w:p>
    <w:p>
      <w:r>
        <w:t>头做着鬼脸。</w:t>
      </w:r>
    </w:p>
    <w:p>
      <w:r>
        <w:t>「好啊，你个小骚穴」，我壹把摸在老婆的蜜穴上。中指来回的摩擦。「原来你早就知道我的嗜好了，怪不得</w:t>
      </w:r>
    </w:p>
    <w:p>
      <w:r>
        <w:t>昨晚那麽骚，不过真是太谢谢老婆大人你的配合了」「老婆，我只要壹想到你和你前男友插穴的情景，我就会很兴</w:t>
      </w:r>
    </w:p>
    <w:p>
      <w:r>
        <w:t>奋，就会很想干你。你不会怪我人格有问题吧？」我严肃的说道「别摸了啦，大清早的又调戏人家的穴。壹会把内</w:t>
      </w:r>
    </w:p>
    <w:p>
      <w:r>
        <w:t>裤弄湿了，又得换壹条了」老婆把我的手挪开。</w:t>
      </w:r>
    </w:p>
    <w:p>
      <w:r>
        <w:t>「老公，我不会怪你的，我知道你是爱我的，我也只是想让你舒服。况且我越那样，你就越兴奋，越兴奋你的</w:t>
      </w:r>
    </w:p>
    <w:p>
      <w:r>
        <w:t>鸡巴就越硬，顶的我穴里面舒服极了」老婆回应着。</w:t>
      </w:r>
    </w:p>
    <w:p>
      <w:r>
        <w:t>「老婆，我真是太爱你了」我侧着身子和老婆老了壹个湿吻。</w:t>
      </w:r>
    </w:p>
    <w:p>
      <w:r>
        <w:t>「老公，其实我还害怕你会生气呢，谁知道昨晚你那麽兴奋，你好久没有干我干的那麽卖力了。看来你真的很</w:t>
      </w:r>
    </w:p>
    <w:p>
      <w:r>
        <w:t>喜欢听你老婆被人插穴的事情，真是个小变态！！」说实话，因爲我的鸡巴不是很大，可能只有13公分，据老婆透</w:t>
      </w:r>
    </w:p>
    <w:p>
      <w:r>
        <w:t>露，他的前男友鸡巴特别大，又长又粗的。读大学时，上厕所我也见过她前男友的鸡巴，又黑又粗，上面还爆着青</w:t>
      </w:r>
    </w:p>
    <w:p>
      <w:r>
        <w:t>筋，当时看了自己也有点自卑。现在想想，老婆以前跟他在壹起的时候，他壹定每次都把我老婆干的高潮不断。</w:t>
      </w:r>
    </w:p>
    <w:p>
      <w:r>
        <w:t>毕竟老婆和她前男友在壹起了四年，穴被他前男友不知道干了多少回，奶头不知道被他吸允了多少次，之前我</w:t>
      </w:r>
    </w:p>
    <w:p>
      <w:r>
        <w:t>说过，现在老婆的穴两边的阴唇和奶头都是暗红较黑的顔色了。不过我就喜欢老婆这样的身子，壹看到我就血脉膨</w:t>
      </w:r>
    </w:p>
    <w:p>
      <w:r>
        <w:t>胀。就会幻想他俩干穴的情景。</w:t>
      </w:r>
    </w:p>
    <w:p>
      <w:r>
        <w:t>再加上老婆穴也习惯了他前男友的尺寸，洞穴被他前男友的大鸡巴绷的大大的，所以平时我和她做爱的时候。</w:t>
      </w:r>
    </w:p>
    <w:p>
      <w:r>
        <w:t>插进去都有比较松松的感觉，不过昨晚我听着老婆说起她和她前男友的事，我的鸡巴比平时还硬了，粗了许多，所</w:t>
      </w:r>
    </w:p>
    <w:p>
      <w:r>
        <w:t>以老婆才这样说。</w:t>
      </w:r>
    </w:p>
    <w:p>
      <w:r>
        <w:t>「嘻嘻，我就变态了，你昨晚不也像壹个发浪的鸡婆吗」我开玩笑的说道。</w:t>
      </w:r>
    </w:p>
    <w:p>
      <w:r>
        <w:t>「你个死鬼，我捏死你。」老婆边说边捏了壹下我的鸡巴。我「奥！」的假叫壹声。</w:t>
      </w:r>
    </w:p>
    <w:p>
      <w:r>
        <w:t>「老公，刺激归刺激，不过说实话，舒服过後，我想了壹下还是觉得不好，明明在跟老公你做爱，却在给老公</w:t>
      </w:r>
    </w:p>
    <w:p>
      <w:r>
        <w:t>你说我和前男友插穴的事情，；老公，你真的不生气吗，你不会觉得我这样太淫荡了吗，你会不会以後不娶我了。」</w:t>
      </w:r>
    </w:p>
    <w:p>
      <w:r>
        <w:t>老婆说道我轻轻的把老婆抱进怀里说「亲爱的，你别这样想，我怎麽会生你的气呢怎麽会不娶你呢？别想多了。我</w:t>
      </w:r>
    </w:p>
    <w:p>
      <w:r>
        <w:t>只是喜欢老婆你淫荡壹点，开放壹点，这样我们以後的性生活才会有激情呀，对吗？」「只要你开心，快乐，爱我，</w:t>
      </w:r>
    </w:p>
    <w:p>
      <w:r>
        <w:t>无论你做什麽，老公都会支持你，老公永远都会爱你的。」「老公，对是对。确实很有激情，我边说着前男友的事，</w:t>
      </w:r>
    </w:p>
    <w:p>
      <w:r>
        <w:t>你边干着我的时候，我穴里的感觉也比平时更加强烈。」老婆说道。</w:t>
      </w:r>
    </w:p>
    <w:p>
      <w:r>
        <w:t>「是吧，所以以後我们做爱的时候，你就多刺激我壹下，我才能好好的满足你的小淫穴呀，」「老公，你坏死</w:t>
      </w:r>
    </w:p>
    <w:p>
      <w:r>
        <w:t>了」老婆娇滴滴的说道</w:t>
      </w:r>
    </w:p>
    <w:p>
      <w:r>
        <w:t>「对了，老婆，你前男友不是明天要你去参加他的生日聚会吗」我问道「是呀，你说我去不去不呀，」老婆问</w:t>
      </w:r>
    </w:p>
    <w:p>
      <w:r>
        <w:t>道「去，当然得去啊！人家特意邀请你了，去去也无妨，毕竟是老情人了，这点面子还是得给别人呀！」这里我说</w:t>
      </w:r>
    </w:p>
    <w:p>
      <w:r>
        <w:t>壹下，老婆和他的前男友也就是张涛。他们是2011年年初分手的分手了没多久就和我在壹起了，现在我们已经在壹</w:t>
      </w:r>
    </w:p>
    <w:p>
      <w:r>
        <w:t>起1 年半了。记得老婆上次见他男朋友是在半年前。也是他们同壹个朋友生日时见过的。</w:t>
      </w:r>
    </w:p>
    <w:p>
      <w:r>
        <w:t>之後我问老婆，那次他们发生了什麽了吗？老婆只是告诉我说他的前男友找他合好，只是拉了她几下手，又抱</w:t>
      </w:r>
    </w:p>
    <w:p>
      <w:r>
        <w:t>了几下，後来老婆说跟我在壹起了，就拒绝了张涛，说以後还是当朋友就好了。但是实情是不是那样的我也不知道！</w:t>
      </w:r>
    </w:p>
    <w:p>
      <w:r>
        <w:t>先接着看吧。</w:t>
      </w:r>
    </w:p>
    <w:p>
      <w:r>
        <w:t>「去你的，难道你就不吃醋吗？」老婆看我壹眼「怎麽会？我可是很大度的，我知道老婆很爱我的」我笑道「</w:t>
      </w:r>
    </w:p>
    <w:p>
      <w:r>
        <w:t>万壹我壹个人去了，喝酒喝醉了怎麽办，被他占便宜了怎麽办？」我壹听来了劲「那敢情好啊，说明他对你念念不</w:t>
      </w:r>
    </w:p>
    <w:p>
      <w:r>
        <w:t>忘，说明我老婆的魅力大」「又耍贫嘴，」老婆白我壹眼我又说道「老婆，万壹他是故意把你灌醉，想趁机插你的</w:t>
      </w:r>
    </w:p>
    <w:p>
      <w:r>
        <w:t>穴怎麽办。」老婆故意气我说道。「插就插呗，反正我的穴都被他插了很多次了，在插壹次也无所谓了」我壹听鸡</w:t>
      </w:r>
    </w:p>
    <w:p>
      <w:r>
        <w:t>巴开始硬了，壹手抓着老婆的壹个奶子来回搓弄壹边亲着老婆的脖子说道「骚货，又刺激我。欠干是吗？」「别闹</w:t>
      </w:r>
    </w:p>
    <w:p>
      <w:r>
        <w:t>了老公，你看几点了，稍微刺激壹下你，你就受不了了，真是没用」我壹看时间已经11点了，中午有个会。我边起</w:t>
      </w:r>
    </w:p>
    <w:p>
      <w:r>
        <w:t>身边对老婆说「算你运气好，晚上回来我再好好的教训你。」「好啦，老公，快出门吧，晚上早点回来，我等你哟」</w:t>
      </w:r>
    </w:p>
    <w:p>
      <w:r>
        <w:t>老婆边说边摇晃着她的大屁股。我真想就地把她给正法了。</w:t>
      </w:r>
    </w:p>
    <w:p>
      <w:r>
        <w:t>但是没办法，中午高层都会来。於是我急匆匆的出了门。开着我的小起亚上班去了。</w:t>
      </w:r>
    </w:p>
    <w:p>
      <w:r>
        <w:t>由於是星期六，老婆休息不上班，就壹个人上街购物去了。女人就是好啊。</w:t>
      </w:r>
    </w:p>
    <w:p>
      <w:r>
        <w:t>晚上8 点我回到家，壹进客厅，就看见老婆穿着壹条性感的齐臂超短裙，上身穿了壹件透明的白色蛋糕纱衣，</w:t>
      </w:r>
    </w:p>
    <w:p>
      <w:r>
        <w:t>里面胸罩的顔色都看得清清楚楚。由於是6 月间，天气还是很闷热的。</w:t>
      </w:r>
    </w:p>
    <w:p>
      <w:r>
        <w:t>老婆对着我说道：「怎麽样，老公，我这样穿好看吗？明天我就穿这壹身去你看行吗？」我看着老婆性感的身</w:t>
      </w:r>
    </w:p>
    <w:p>
      <w:r>
        <w:t>材，顿时鸡巴有了反应，过去壹把从她身後抱住她，下身紧紧的贴在她的屁股上。</w:t>
      </w:r>
    </w:p>
    <w:p>
      <w:r>
        <w:t>我说道：「你个小骚货，穿的这麽性感，想出去给你老公戴绿帽子啊？」「没有啦，天气不是热吗？这样穿，</w:t>
      </w:r>
    </w:p>
    <w:p>
      <w:r>
        <w:t>凉快点嘛！」老婆解释到。</w:t>
      </w:r>
    </w:p>
    <w:p>
      <w:r>
        <w:t>「还敢嘴硬，你穿成这样去参加你前男友的生日聚会，不就是暗示他干你吗？」我边说边用鸡巴在她的屁股上</w:t>
      </w:r>
    </w:p>
    <w:p>
      <w:r>
        <w:t>上下摩擦着「哪有啦别胡说，要干也要先让老公你干啊」老婆撅着屁股回应着我鸡巴的摩擦「还说不想被他干？你</w:t>
      </w:r>
    </w:p>
    <w:p>
      <w:r>
        <w:t>看，连打底裤你都不穿，裙子这麽短，里面就只穿了壹条内裤！真是个骚货，他要是看见你穿成这样，壹定会想干</w:t>
      </w:r>
    </w:p>
    <w:p>
      <w:r>
        <w:t>你的骚穴」我边说边伸手到老婆内裤里面，开始挖她的穴！</w:t>
      </w:r>
    </w:p>
    <w:p>
      <w:r>
        <w:t>「啊…」老婆壹声娇喘「老公，好痒啊…」</w:t>
      </w:r>
    </w:p>
    <w:p>
      <w:r>
        <w:t>「骚货，是不是想你前男友的大鸡吧干你呀？所以你才穿的这麽欠干？」我继续挖着老婆的骚穴「啊…啊」老</w:t>
      </w:r>
    </w:p>
    <w:p>
      <w:r>
        <w:t>婆享受着我手在他穴里面的搅动「我现在只是把他当作。</w:t>
      </w:r>
    </w:p>
    <w:p>
      <w:r>
        <w:t>。是我的朋友，而且他以前对我也。很照顾，人家没有想要勾引他干我啦。</w:t>
      </w:r>
    </w:p>
    <w:p>
      <w:r>
        <w:t>。啊…啊…」</w:t>
      </w:r>
    </w:p>
    <w:p>
      <w:r>
        <w:t>「还说没有，你的骚穴可骗不了我，你看，都流水了」此时，老婆的穴里流出了大量的分泌物。</w:t>
      </w:r>
    </w:p>
    <w:p>
      <w:r>
        <w:t>老婆使劲撞了壹下我的鸡巴「再说，再说，我明天真让他干了！」我附和道：「好阿，反正你又不是没被他干</w:t>
      </w:r>
    </w:p>
    <w:p>
      <w:r>
        <w:t>过，你个骚货，你去呀，你明天不给他干你的骚穴，我瞧不起你！」「不过现在他不在，还是先便宜你吧，快插进</w:t>
      </w:r>
    </w:p>
    <w:p>
      <w:r>
        <w:t>来，老娘受不了了。」老婆命令道我兴奋极了，把老婆的超短裙壹掀开，把她的内裤迅速扯了下去，抱着她的屁股</w:t>
      </w:r>
    </w:p>
    <w:p>
      <w:r>
        <w:t>从後面壹插到底，「老婆，你的穴里好湿好滑啊。真是个荡妇，壹听见人家要干你了，你就流了这麽多水儿。」「</w:t>
      </w:r>
    </w:p>
    <w:p>
      <w:r>
        <w:t>快说，是不是想张涛干你了啊？」我问到</w:t>
      </w:r>
    </w:p>
    <w:p>
      <w:r>
        <w:t>老婆激动得不行：「是啊，快干我，干我的骚穴…」我加快了抽插的速度，只听见下半身的撞击声，啪。啪。</w:t>
      </w:r>
    </w:p>
    <w:p>
      <w:r>
        <w:t>啪…「你个骚穴，张涛现在正在干你了，感觉到了吗？你想让他干你的淫穴吗？」我开始玩起了角色扮演。老婆也</w:t>
      </w:r>
    </w:p>
    <w:p>
      <w:r>
        <w:t>配合着我「想，想让他干我，张涛，干我，快使劲干我吧！张涛…」「小丹，我都1 年多没干你了，你还是这麽骚</w:t>
      </w:r>
    </w:p>
    <w:p>
      <w:r>
        <w:t>啊。你的穴还是这麽符合我的尺寸，看我今天不干死你。」「干吧，干吧，干死我吧，我的骚穴就是爲了被你干才</w:t>
      </w:r>
    </w:p>
    <w:p>
      <w:r>
        <w:t>存在的。」我老婆淫荡起来真可怕。</w:t>
      </w:r>
    </w:p>
    <w:p>
      <w:r>
        <w:t>「现在可是在你们家，我这样子干你，你不怕你老公回来看到吗？」我故意把声音压低，听着就不像我自己的</w:t>
      </w:r>
    </w:p>
    <w:p>
      <w:r>
        <w:t>声音了。</w:t>
      </w:r>
    </w:p>
    <w:p>
      <w:r>
        <w:t>「不怕，不怕的，我老公就喜欢看我被你干，每次我和他做爱，他都要让我给他讲我和你以前干穴的事！如果</w:t>
      </w:r>
    </w:p>
    <w:p>
      <w:r>
        <w:t>他看见我正在被你干穴，他还很高兴、很兴奋呢。还是我老公叫我来让你干我的，啊啊…太爽了，老公，使劲儿，」</w:t>
      </w:r>
    </w:p>
    <w:p>
      <w:r>
        <w:t>顿时我觉得老婆真的超级淫荡。</w:t>
      </w:r>
    </w:p>
    <w:p>
      <w:r>
        <w:t>我更加卖力了，鸡巴更加硬了，每壹次都把我的鸡巴拔出来再狠狠的插进去。老婆也被刺激到了，穴里面的水</w:t>
      </w:r>
    </w:p>
    <w:p>
      <w:r>
        <w:t>越流越多。</w:t>
      </w:r>
    </w:p>
    <w:p>
      <w:r>
        <w:t>大屁股翘的高高的，阴道夹的紧紧的回应着我鸡巴的每壹次的冲撞。</w:t>
      </w:r>
    </w:p>
    <w:p>
      <w:r>
        <w:t>「骚穴，我的鸡巴大吗？草的你舒服吗？」我喊道「大，又粗又大，快用你的大鸡巴狠狠的操我的淫穴，噢…</w:t>
      </w:r>
    </w:p>
    <w:p>
      <w:r>
        <w:t>噢…啊…爽死了」我停了停，因爲已经有想射的冲动了，但是我还想多插壹会老婆。</w:t>
      </w:r>
    </w:p>
    <w:p>
      <w:r>
        <w:t>「怎麽停了？继续呀，我里面好痒…」老婆扭了扭屁股娇喘的说道「你叫谁继续呀？」我问道。</w:t>
      </w:r>
    </w:p>
    <w:p>
      <w:r>
        <w:t>「叫你啊，老公，噢不对，是叫我的前男友张涛才对」我把老婆的头转过来，又开始继续操她还壹边吸允着她</w:t>
      </w:r>
    </w:p>
    <w:p>
      <w:r>
        <w:t>的香舌「骚货，你叫张涛继续干什麽？」「快说！」</w:t>
      </w:r>
    </w:p>
    <w:p>
      <w:r>
        <w:t>「继续干我啊，人家还没爽够呢。啊…啊…爽死了，干死我吧」「叫谁干你？」我壹边用力的抽插，壹边问老</w:t>
      </w:r>
    </w:p>
    <w:p>
      <w:r>
        <w:t>婆。</w:t>
      </w:r>
    </w:p>
    <w:p>
      <w:r>
        <w:t>「张涛，我要…张涛干…我，我要他…的精液全部射在…我的…穴里面。」老婆的声音开始颤抖由於我太大力</w:t>
      </w:r>
    </w:p>
    <w:p>
      <w:r>
        <w:t>操了，因爲冲力，老婆被我干的两腿不由自主的往前走着小碎步。</w:t>
      </w:r>
    </w:p>
    <w:p>
      <w:r>
        <w:t>「啊…来了，老公，我高潮要来了，快…使劲儿，啊啊啊……」老婆呻吟着在老婆几声浪叫之後，我知道老婆</w:t>
      </w:r>
    </w:p>
    <w:p>
      <w:r>
        <w:t>来了壹次质量很好的高潮。</w:t>
      </w:r>
    </w:p>
    <w:p>
      <w:r>
        <w:t>我也不泄气，继续干着老婆。</w:t>
      </w:r>
    </w:p>
    <w:p>
      <w:r>
        <w:t>干了几十下，我也憋不住了「老婆，我要射了，我要射进去你的穴里了噢」「不行啦老公，今天不是安全期，</w:t>
      </w:r>
    </w:p>
    <w:p>
      <w:r>
        <w:t>别射进去啦。会怀孕的。」老婆对我说道「你这个骚货，刚刚还发着浪，叫着你前男友的名字叫他把精液尽情的往</w:t>
      </w:r>
    </w:p>
    <w:p>
      <w:r>
        <w:t>你的穴里射，居然还不让我这个准老公射进去了？」看来我老婆刚刚来了壹次很爽的高潮，现在渐渐恢复理性了。</w:t>
      </w:r>
    </w:p>
    <w:p>
      <w:r>
        <w:t>其实平时我和老婆都是体外射精，因爲还没结婚，怕怀孕，毕竟才开始出来打拼。内射的次数是屈指可数啊！</w:t>
      </w:r>
    </w:p>
    <w:p>
      <w:r>
        <w:t>「是呀，我昨晚不是说了吗，你不能内射，只有张涛我的前男友才能内射我啦，老公，你不是喜欢这样吗？」</w:t>
      </w:r>
    </w:p>
    <w:p>
      <w:r>
        <w:t>「老公，快射吧，你老婆要被别人内射了，你不兴奋吗，射在我的屁股上，快」老婆命令道我听着老婆刺激的话，</w:t>
      </w:r>
    </w:p>
    <w:p>
      <w:r>
        <w:t>实在是受不了了，低吼壹声，壹下从老婆的湿湿的阴道里扯出我的鸡巴，对着老婆的屁股射了好多白花花精液出来，</w:t>
      </w:r>
    </w:p>
    <w:p>
      <w:r>
        <w:t>精液顺着老婆的屁股留向了大腿。</w:t>
      </w:r>
    </w:p>
    <w:p>
      <w:r>
        <w:t>我躺在沙发上，气喘吁吁的说道，「老婆，太舒服了，你舒服吗？」老婆靠了过来，说道：「你当然舒服了，</w:t>
      </w:r>
    </w:p>
    <w:p>
      <w:r>
        <w:t>我可被你占便宜了！真的是，每次都要我喊我前男友的名字跟你插穴，坏死了啦！」我嗬嗬笑道：「你还不是很兴</w:t>
      </w:r>
    </w:p>
    <w:p>
      <w:r>
        <w:t>奋，壹听到我模仿张涛的声音，你的穴就夹的我鸡巴特别紧，高潮的时候都还想着人家吧，骚穴」「哼，懒得理你，</w:t>
      </w:r>
    </w:p>
    <w:p>
      <w:r>
        <w:t>我去洗澡了，弄得人家屁股和腿上全是你的精液，臭臭的，真难闻。」老婆憋着嘴巴说道。</w:t>
      </w:r>
    </w:p>
    <w:p>
      <w:r>
        <w:t>「是是，我的精液难闻，他的精液好闻，行了吧…」我挑戏到「当然比你的精液好闻咯」老婆咯咯的笑着。</w:t>
      </w:r>
    </w:p>
    <w:p>
      <w:r>
        <w:t>「是不是又想被我干了啊？又开始发骚了？」我说道老婆：「没有啦，开玩笑的，老公，来和我壹起洗吧，顺</w:t>
      </w:r>
    </w:p>
    <w:p>
      <w:r>
        <w:t>便帮我洗壹下穴。怪粘的。</w:t>
      </w:r>
    </w:p>
    <w:p>
      <w:r>
        <w:t>」</w:t>
      </w:r>
    </w:p>
    <w:p>
      <w:r>
        <w:t>我壹骨碌抱起老婆冲进了浴室里，两个人嘻嘻哈哈的洗了2 个小时的鸳鸯澡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