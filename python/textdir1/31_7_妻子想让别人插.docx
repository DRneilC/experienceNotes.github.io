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妻子想让别人插</w:t>
      </w:r>
    </w:p>
    <w:p>
      <w:r>
        <w:t>首先，我介绍一下我们夫妻，我今年三十岁，我老婆二十九岁。我们结婚比较早。她二十八，我二十九岁就结</w:t>
      </w:r>
    </w:p>
    <w:p>
      <w:r>
        <w:t>婚啦。嘻嘻，不好意思，因为还没结婚以前，我就让我老婆怀孕啦，所以无可奈何，只好匆匆忙忙的结了婚。</w:t>
      </w:r>
    </w:p>
    <w:p>
      <w:r>
        <w:t>我在一家大公司上班，妻子在机关里上班，有一个孩子，孩子她爷爷奶奶很喜欢孩子，所以孩子读书生活都在</w:t>
      </w:r>
    </w:p>
    <w:p>
      <w:r>
        <w:t>她爷爷奶奶家，我们的房子也很宽大，就我们俩人住在一起。平时我们夫妻很自由。</w:t>
      </w:r>
    </w:p>
    <w:p>
      <w:r>
        <w:t>我老婆一米六五的身材。不胖不瘦，头发长长。虽然生过了孩子，但是，大概由于她每天都坚持锻炼，所以她</w:t>
      </w:r>
    </w:p>
    <w:p>
      <w:r>
        <w:t>身材和结婚时相比不仅一点也没走样，而且比以前更加丰满，虽然少了的少女的天真活泼却多了许多成熟的韵味，</w:t>
      </w:r>
    </w:p>
    <w:p>
      <w:r>
        <w:t>走在路上，回头率还不低呢。</w:t>
      </w:r>
    </w:p>
    <w:p>
      <w:r>
        <w:t>我们整天在一起，生活多少有点泛味。做爱的次数多的也慢慢地兴趣下降了许多。一次偶然的机会，我看见我</w:t>
      </w:r>
    </w:p>
    <w:p>
      <w:r>
        <w:t>老婆出门时，没理好裙子，后背露出了一点。</w:t>
      </w:r>
    </w:p>
    <w:p>
      <w:r>
        <w:t>忽然间我感动兴奋，小弟弟马上翘起了脑袋。这时候我恍然大悟，原来我们的生活缺少了一点刺激。</w:t>
      </w:r>
    </w:p>
    <w:p>
      <w:r>
        <w:t>一个夏天的晚上，我们吃好了晚饭，照例一起到河滨公园散步。就要出门的时候，我忽然有了一个大胆的主意。</w:t>
      </w:r>
    </w:p>
    <w:p>
      <w:r>
        <w:t>我把刚到门口的老婆重新拉了进来，看了看，她今天穿着一件短袖的休闲服和一条不算短的裙子，那裙子刚好到她</w:t>
      </w:r>
    </w:p>
    <w:p>
      <w:r>
        <w:t>的膝盖。我二话不说，抱住老婆狠狠的亲了一下，然后拉起她的裙子，不由分说脱下她裙子里面的三角裤。她纳闷</w:t>
      </w:r>
    </w:p>
    <w:p>
      <w:r>
        <w:t>的看着我说：「老公，你现在就要玩什么？急什么呀？等我们回家再玩呀。」？我「嘿嘿」的笑了笑，拉起她说：</w:t>
      </w:r>
    </w:p>
    <w:p>
      <w:r>
        <w:t>「我们走吧。」？「啊！我这样出去？」老婆傻了眼。</w:t>
      </w:r>
    </w:p>
    <w:p>
      <w:r>
        <w:t>「是呀。没关系，晚上谁也看不见的。」我边哄老婆边拉着她走出了家门。</w:t>
      </w:r>
    </w:p>
    <w:p>
      <w:r>
        <w:t>俩人走在河堤上，凉风习习。老婆双手紧紧的靠着裙子，红着脸，半靠着我慢慢的走。一边走，一边悄悄的说</w:t>
      </w:r>
    </w:p>
    <w:p>
      <w:r>
        <w:t>：「老公，我们回家吧。我好害怕呀。」？「没关系啦，没有人会注意你的。」我安慰着我那可爱的老婆。</w:t>
      </w:r>
    </w:p>
    <w:p>
      <w:r>
        <w:t>天色越来越暗，老婆慢慢的习惯了，俩只手也渐渐的放开了裙子。我悄悄的问她：「刺激吗？」她笑着不说话。</w:t>
      </w:r>
    </w:p>
    <w:p>
      <w:r>
        <w:t>走到一个树荫里，我看看左右没有人，就拉起她的裙子，把手伸到她的阴部，哇！湿润着呢。我哈哈大笑：「</w:t>
      </w:r>
    </w:p>
    <w:p>
      <w:r>
        <w:t>老婆，你看，你都湿啦。」？「要死呀。」老婆不好意思的打开了我的手。踮起脚，在我脸上亲了一下。</w:t>
      </w:r>
    </w:p>
    <w:p>
      <w:r>
        <w:t>我们又接着往前走，前面是大草坪，不少人或站或坐在休息呢。我知道这里有不少的妓女趁着夜幕拉客。我也</w:t>
      </w:r>
    </w:p>
    <w:p>
      <w:r>
        <w:t>不知道哪里来的想法，对老婆说：「你先在这里休息一下，我去买包烟。」说完不等她说话，我就开了。</w:t>
      </w:r>
    </w:p>
    <w:p>
      <w:r>
        <w:t>离开她的视线以后，我又悄悄的回来，在一棵树后面看着我老婆。</w:t>
      </w:r>
    </w:p>
    <w:p>
      <w:r>
        <w:t>我老婆一个人孤单单的在几棵树的中间慢慢的来回走着。这时候来了一个男的，看看我老婆，想说话。大概又</w:t>
      </w:r>
    </w:p>
    <w:p>
      <w:r>
        <w:t>觉得不好吧，犹豫了一下，就走开了。接着又来一个男的，这男的胆子可能比较大。慢慢的靠近我老婆，不知道说</w:t>
      </w:r>
    </w:p>
    <w:p>
      <w:r>
        <w:t>了些什么，只见我老婆好象很吃惊的后退了几步。那男人摇摇头走开了。</w:t>
      </w:r>
    </w:p>
    <w:p>
      <w:r>
        <w:t>哈哈，我又看了一回儿，又看看时间，已经是晚上十点多啦。游人几乎都走光啦，我想也差不多了。刚准备过</w:t>
      </w:r>
    </w:p>
    <w:p>
      <w:r>
        <w:t>去拉我老婆回家，只见刚才那男人又回来啦，不对，是俩个男人，只见他们走到我老婆身边，二话没说，一左一右</w:t>
      </w:r>
    </w:p>
    <w:p>
      <w:r>
        <w:t>把我老婆夹住啦。连拖带拉把我老婆往不远处的树丛里拉去。</w:t>
      </w:r>
    </w:p>
    <w:p>
      <w:r>
        <w:t>我想坏啦！等我追过去，他们已经进了那树丛。我犹豫了一下，就轻轻的靠近树丛。慢慢的拨开树枝。啊！那</w:t>
      </w:r>
    </w:p>
    <w:p>
      <w:r>
        <w:t>俩男人一前一后的夹住我老婆，一个摸我老婆的前胸，一个摸我老婆的屁股。只听见在后面的那男人惊讶的说：「</w:t>
      </w:r>
    </w:p>
    <w:p>
      <w:r>
        <w:t>靠，还装正经呢，连内裤也没有穿。」在前面的那男人也说：「小姐，你放心，我们不是坏人，只是想和你玩玩，</w:t>
      </w:r>
    </w:p>
    <w:p>
      <w:r>
        <w:t>会给你钱的。」？我脑袋「轰」的一下就大啦。我想这玩笑开大啦。就什么也没有想。开口就大声的说；：「小爱，</w:t>
      </w:r>
    </w:p>
    <w:p>
      <w:r>
        <w:t>你在这里呀，快跟我回家。」？那俩男人怔了一下，我老婆小爱马上挣脱了他们的手向我跑来。我拉着我老婆，一</w:t>
      </w:r>
    </w:p>
    <w:p>
      <w:r>
        <w:t>路小跑回到了家。</w:t>
      </w:r>
    </w:p>
    <w:p>
      <w:r>
        <w:t>一到家，我老婆就伏在我身上哭了。我拍拍我老婆的背，安稳的说：「没关系，我没有怪你，我们去睡觉吧。」？</w:t>
      </w:r>
    </w:p>
    <w:p>
      <w:r>
        <w:t>我们上了床以后，我就紧紧的亲着我老婆，我老婆晚上也特别动情，吸住我的嘴巴不放，一只手挽着我的脖子，一</w:t>
      </w:r>
    </w:p>
    <w:p>
      <w:r>
        <w:t>只手不停的弄着我的老二。我脑海里都是晚上那俩男人前后夹着我老婆的镜头。奇怪，我老二一下子就涨的受不了。</w:t>
      </w:r>
    </w:p>
    <w:p>
      <w:r>
        <w:t>我嘴巴对着我老婆的嘴巴，手去快速脱去我老婆的睡裤，用手一摸，不得了，老婆下面简直就是发大水呀。我再也</w:t>
      </w:r>
    </w:p>
    <w:p>
      <w:r>
        <w:t>忍不住啦，爬上老婆的身体，让老二对准目标以后，就毫不犹豫插了进去。</w:t>
      </w:r>
    </w:p>
    <w:p>
      <w:r>
        <w:t>那一天晚上，我们几乎一夜没睡觉，整整搞了四次。那感觉就好象还没结婚的时候偷偷玩这游戏一样。</w:t>
      </w:r>
    </w:p>
    <w:p>
      <w:r>
        <w:t>第二天上午，我们就要起床的时候，我问我老婆：「昨晚感觉如何？说实话。」？老婆害羞的说：「真的很刺</w:t>
      </w:r>
    </w:p>
    <w:p>
      <w:r>
        <w:t>激，很久没这感觉啦。」？「是不是昨晚那俩男的……」我话还没说话，我老婆捂住了我的嘴巴，不好意思的笑了。</w:t>
      </w:r>
    </w:p>
    <w:p>
      <w:r>
        <w:t>「不过，」老婆忽然严肃的说：「下次不能再这样玩啦。」？「嗯？」我有点纳闷：「难道不刺激呀？我又没</w:t>
      </w:r>
    </w:p>
    <w:p>
      <w:r>
        <w:t>怪你。」？「不是啦，你想呀，我们都生活在这个城市里，熟人不少，万一给熟人看见了，我们还有面子吗？」？</w:t>
      </w:r>
    </w:p>
    <w:p>
      <w:r>
        <w:t>嗯，这倒是。完啦，刚刚想出的这种刺激游戏没得玩啦，我垂头丧气，只是老婆其实最大的顾虑倒不是被别的男人</w:t>
      </w:r>
    </w:p>
    <w:p>
      <w:r>
        <w:t>玩弄，而是怕被熟人看见。一个邪恶的念头又在我脑子里涌起：「什么时候有机会一定要试一下。」？过几天，公</w:t>
      </w:r>
    </w:p>
    <w:p>
      <w:r>
        <w:t>司要我到杭州出差，我老婆刚好轮到年休。好几年我们夫妻俩没一起出门啦，这次我们就决定一起到这「人间天堂」</w:t>
      </w:r>
    </w:p>
    <w:p>
      <w:r>
        <w:t>玩一趟。</w:t>
      </w:r>
    </w:p>
    <w:p>
      <w:r>
        <w:t>到了杭州，我们就住到了西湖边的一家四星级的宾馆里。头一天，我忙着公务，她忙着购物。到了晚上，我们</w:t>
      </w:r>
    </w:p>
    <w:p>
      <w:r>
        <w:t>都累了。一起吃了晚饭以后，我们哪里也不想去。也是的，在杭州还有好几天呢，急什么呀。</w:t>
      </w:r>
    </w:p>
    <w:p>
      <w:r>
        <w:t>接下来，我又忙了俩天，我老婆哪里也没有去，都在宾馆里呆着。</w:t>
      </w:r>
    </w:p>
    <w:p>
      <w:r>
        <w:t>晚上，吃了晚饭，我们回到房间休息。我对我老婆说：「小爱，今天晚上我们出去轻松一下，去西湖边走走吧。」</w:t>
      </w:r>
    </w:p>
    <w:p>
      <w:r>
        <w:t>老婆笑着点点头：「等我洗了澡再走吧。」？等我们洗好身体，她又化妆了一个小时。</w:t>
      </w:r>
    </w:p>
    <w:p>
      <w:r>
        <w:t>就在妻子洗澡化妆的时候，我想起了那天晚上我们在家乡河滨公园的事情，就悄悄地出门买了一样东西藏在身</w:t>
      </w:r>
    </w:p>
    <w:p>
      <w:r>
        <w:t>上。</w:t>
      </w:r>
    </w:p>
    <w:p>
      <w:r>
        <w:t>后来，我老婆穿了一件黄色带花的吊带连衣裙，外面再穿一件小小的短袖无扣衣服，得体的服饰将她玲胧的曲</w:t>
      </w:r>
    </w:p>
    <w:p>
      <w:r>
        <w:t>线更加诱人的凸现出来，让人不仅对衣服下面的身体产生更深切的遐想。八点了，我们终于可以出门啦。</w:t>
      </w:r>
    </w:p>
    <w:p>
      <w:r>
        <w:t>天色已经有些暗了，我跟我老婆手拉手的在西湖边散布。走着走着，我突然地把老婆的裤叉给脱了下来，这一</w:t>
      </w:r>
    </w:p>
    <w:p>
      <w:r>
        <w:t>次她没有反抗，而是笑着看我脱。脱好以后，我又解开她的无带胸罩，把她的胸罩也给拿了下来。她有点吃惊，可</w:t>
      </w:r>
    </w:p>
    <w:p>
      <w:r>
        <w:t>是也没有说什么。要知道，我老婆的胸比较大，虽然养过孩子，可是没有一点的下垂。</w:t>
      </w:r>
    </w:p>
    <w:p>
      <w:r>
        <w:t>这时候我们看见离我们不远处有一个「流莺」在拉客。我就笑着对我老婆说：</w:t>
      </w:r>
    </w:p>
    <w:p>
      <w:r>
        <w:t>「你也去试试，看你值多少钱。」？我老婆瞪了我一眼：「你尽乱说些什么呀？」？「去吧，没关系。咱们就</w:t>
      </w:r>
    </w:p>
    <w:p>
      <w:r>
        <w:t>当做游戏，试试看我的老婆还没有魅力了？」？「你就不怕他们真的要我做那种事？」？「嘿嘿，不怕。我盯着呢。</w:t>
      </w:r>
    </w:p>
    <w:p>
      <w:r>
        <w:t>对了，你把手机打开，我也听听你们说些什么。」？「真的要我去呀？」我老婆转过身来，看着我。我从她眼里看</w:t>
      </w:r>
    </w:p>
    <w:p>
      <w:r>
        <w:t>到了她有点意动。</w:t>
      </w:r>
    </w:p>
    <w:p>
      <w:r>
        <w:t>「为什么不呢，这里没有人认识我们，别怕，我真不介意，你还怕什么？」？老婆犹豫了一下，然后说：「可</w:t>
      </w:r>
    </w:p>
    <w:p>
      <w:r>
        <w:t>是，没有准备啊。」？「做这个还需要什么准备，有你人在不就行了？」？「那个呢，万一真有那样的事怎么办？」？</w:t>
      </w:r>
    </w:p>
    <w:p>
      <w:r>
        <w:t>我从身上摸出在她洗澡的时候专门出去卖的避孕套给她，说：「有十只呢，应该够了吧？」？老婆一愣，然后使劲</w:t>
      </w:r>
    </w:p>
    <w:p>
      <w:r>
        <w:t>打了我一下，说：「原来你这个坏东西是有预谋的啊！」？我只是笑。</w:t>
      </w:r>
    </w:p>
    <w:p>
      <w:r>
        <w:t>「那你是想这样玩啊？」老婆低头道。</w:t>
      </w:r>
    </w:p>
    <w:p>
      <w:r>
        <w:t>我说当然。</w:t>
      </w:r>
    </w:p>
    <w:p>
      <w:r>
        <w:t>老婆又静静地呆了会，然后对我笑了笑，就独自往前走去，我不紧不慢的跟着。</w:t>
      </w:r>
    </w:p>
    <w:p>
      <w:r>
        <w:t>大概走了五六分钟，老婆似乎走累了，就在西湖边的一张长凳上坐了下来，我也在离她前面不远的地方一棵树</w:t>
      </w:r>
    </w:p>
    <w:p>
      <w:r>
        <w:t>后蹲了下来，偷偷的看着我老婆。</w:t>
      </w:r>
    </w:p>
    <w:p>
      <w:r>
        <w:t>俩个男人慢慢的走了过来，同时坐到了我老婆的左右。我马上把手机上的耳机塞到耳朵里。</w:t>
      </w:r>
    </w:p>
    <w:p>
      <w:r>
        <w:t>「小姐，你就一个人？」一个男人的声音。</w:t>
      </w:r>
    </w:p>
    <w:p>
      <w:r>
        <w:t>「嗯……」是我老婆的声音。</w:t>
      </w:r>
    </w:p>
    <w:p>
      <w:r>
        <w:t>「我们俩人陪你一起玩，要多少钱呀？」另一个男人的声音。</w:t>
      </w:r>
    </w:p>
    <w:p>
      <w:r>
        <w:t>「你们准备给多少呀？」很明显，我老婆不知道该出多少价格。</w:t>
      </w:r>
    </w:p>
    <w:p>
      <w:r>
        <w:t>1 只手，那只手已经进入到衣服里面了，我老婆的奶马上鼓了起来。</w:t>
      </w:r>
    </w:p>
    <w:p>
      <w:r>
        <w:t>「哈，小姐，你都准备好了呀？」那男人笑着说：「你连胸罩也不带，还是你干脆。」？「还有更干脆的呢，」</w:t>
      </w:r>
    </w:p>
    <w:p>
      <w:r>
        <w:t>另一个男人已经把手伸进了我老婆的裙子下面：「你看她连内裤也没有穿呢。」？手机耳机里除了那俩男人的声音</w:t>
      </w:r>
    </w:p>
    <w:p>
      <w:r>
        <w:t>以外，只有我老婆的喘息声，而且越来越大声。勉强听见我老婆的话：「不要……真的不要呀……」？当然，那俩</w:t>
      </w:r>
    </w:p>
    <w:p>
      <w:r>
        <w:t>男人不会罢休，他们把我老婆拉起来，拖拖拉拉的走到一个角落，我看了看四周，已经没有什么游人。他们俩把我</w:t>
      </w:r>
    </w:p>
    <w:p>
      <w:r>
        <w:t>老婆拉到了一个建筑物的角落里。</w:t>
      </w:r>
    </w:p>
    <w:p>
      <w:r>
        <w:t>我也悄悄的跟了过去。只见俩男人一前一后的夹住我老婆，那情景跟我老婆那天晚上在老家的河滨公园里差不</w:t>
      </w:r>
    </w:p>
    <w:p>
      <w:r>
        <w:t>多。</w:t>
      </w:r>
    </w:p>
    <w:p>
      <w:r>
        <w:t>那俩男人已经脱了裤子，一个在我老婆前面抱着我老婆亲嘴，一个在后面则撩起我老婆的裙子。</w:t>
      </w:r>
    </w:p>
    <w:p>
      <w:r>
        <w:t>「等一下！」老婆拦住他，轻声说。</w:t>
      </w:r>
    </w:p>
    <w:p>
      <w:r>
        <w:t>「怎么啦？」？「戴上套，好吗？」？「好吧，在哪里呢？</w:t>
      </w:r>
    </w:p>
    <w:p>
      <w:r>
        <w:t>老婆从身上找出了我给她的避孕套。</w:t>
      </w:r>
    </w:p>
    <w:p>
      <w:r>
        <w:t>啊，真的是要发生了！可是……我真的想这么做么？这样的性幻想是应该实现的吗？那无疑会是非常刺激的，</w:t>
      </w:r>
    </w:p>
    <w:p>
      <w:r>
        <w:t>我知道，肯定会刺激得让我疯狂，可会不会，过度的刺激让我从此对正常的性交失去兴趣？将老婆出卖的结果，对</w:t>
      </w:r>
    </w:p>
    <w:p>
      <w:r>
        <w:t>我们婚姻的影响又会怎样？我知道只要我现在不制止，老婆就会将她从未与其他男人发生过任何性关系的肉体像商</w:t>
      </w:r>
    </w:p>
    <w:p>
      <w:r>
        <w:t>品一样出卖给眼前这两个陌生的男人，让他们肆意发泄享用。这时候我很想冲出去拉我老婆回去，可是不知为什么，</w:t>
      </w:r>
    </w:p>
    <w:p>
      <w:r>
        <w:t>我又忍住了。</w:t>
      </w:r>
    </w:p>
    <w:p>
      <w:r>
        <w:t>就在我还在满脑子乱想的时候，耳朵里的耳机猛的传出我老婆「啊」的一声。</w:t>
      </w:r>
    </w:p>
    <w:p>
      <w:r>
        <w:t>我仔细一看，原来那在我老婆后面的男人已经干上了，抽插中，我老婆不由自主的弯下了腰，正好，那在我老</w:t>
      </w:r>
    </w:p>
    <w:p>
      <w:r>
        <w:t>婆前面的男人把我老婆的头往下一按，让我老婆用嘴巴把他的阳具含着。</w:t>
      </w:r>
    </w:p>
    <w:p>
      <w:r>
        <w:t>就这样，俩个男人在这美丽的西子湖畔干上了我美丽的老婆。</w:t>
      </w:r>
    </w:p>
    <w:p>
      <w:r>
        <w:t>大概干了十来分钟，只听见手机耳机里传出来一个男人的声音：「哇，好爽呀，这女的干起来真过瘾，我都忍</w:t>
      </w:r>
    </w:p>
    <w:p>
      <w:r>
        <w:t>不住想要射了。来，我们换个位置，你也来尝尝。」那俩男人马上交换了位置，又开始用力干我的老婆。接下来，</w:t>
      </w:r>
    </w:p>
    <w:p>
      <w:r>
        <w:t>俩人就这样前后换了好几次位置，轮流地玩她的下身。</w:t>
      </w:r>
    </w:p>
    <w:p>
      <w:r>
        <w:t>一个小时以后，总算他们完工啦。他们一放开我老婆以后，我老婆整个人都软在那里站不起来了。那俩男人把</w:t>
      </w:r>
    </w:p>
    <w:p>
      <w:r>
        <w:t>一样东西往我老婆胸前一塞，说：「你的服务不错，我们也不亏你，就多给你一点钱好了。」然后拍拍我老婆的脸，</w:t>
      </w:r>
    </w:p>
    <w:p>
      <w:r>
        <w:t>笑着就走了。等他们一消失，我马上冲了过去，扶起我老婆。我老婆这时候一句话也说不出来了。</w:t>
      </w:r>
    </w:p>
    <w:p>
      <w:r>
        <w:t>回到宾馆，老婆显得很兴奋。她洗了身体以后，光着身体跑出浴室，钻到我的被窝里，紧紧的抱着我。我当时</w:t>
      </w:r>
    </w:p>
    <w:p>
      <w:r>
        <w:t>正在回忆晚上发生的事情，「哇！老公，你看，他们给了500 块呢，要当我一星期的工资了，怎么样，你看你老婆</w:t>
      </w:r>
    </w:p>
    <w:p>
      <w:r>
        <w:t>还是有魅力吧。」老婆上床后的第一句话就是这句。</w:t>
      </w:r>
    </w:p>
    <w:p>
      <w:r>
        <w:t>在回忆的时候，本来我老二已经发硬。我老婆的这一句话，无疑是火上加油，那老二顿时发涨。我不由分说，</w:t>
      </w:r>
    </w:p>
    <w:p>
      <w:r>
        <w:t>拉过老婆，狠狠的把我的老二塞到老婆的水帘洞，捅的我老婆浪叫不止。</w:t>
      </w:r>
    </w:p>
    <w:p>
      <w:r>
        <w:t>我终于看到了我老婆真正淫荡的一面。看我有点累了，她就爬起来，用阴户对准龟头，往上就骑上去。随着阴</w:t>
      </w:r>
    </w:p>
    <w:p>
      <w:r>
        <w:t>茎一寸一寸的插进，我问她：「老婆，爽不爽呀？」老婆红着脸，笑着说：「从来没有这种感受，晚上这美妙难言</w:t>
      </w:r>
    </w:p>
    <w:p>
      <w:r>
        <w:t>的充实感令我很畅快，就像乾旱的土地下一阵及时雨。」？「哈哈哈……」我忍不住一阵大笑。</w:t>
      </w:r>
    </w:p>
    <w:p>
      <w:r>
        <w:t>撑得饱涨的阴道紧紧裹着火热的阴茎溶汇为一体，一凹一凸，刚好互相吻合，真要感谢造物主能创造出这麽奇</w:t>
      </w:r>
    </w:p>
    <w:p>
      <w:r>
        <w:t>妙的器官，带给人类无穷的快乐和享受。</w:t>
      </w:r>
    </w:p>
    <w:p>
      <w:r>
        <w:t>这一仗，我们整整「打」了快一个小时。最后我们俩迷迷糊糊的睡了过去。</w:t>
      </w:r>
    </w:p>
    <w:p>
      <w:r>
        <w:t>第二天，我们一起吃早饭的时候，我问老婆：「老婆，昨晚有什么感觉？」？老婆白了我一眼，脸顿时红了，</w:t>
      </w:r>
    </w:p>
    <w:p>
      <w:r>
        <w:t>却不说话。我紧追不放：「说不说呀？不说？</w:t>
      </w:r>
    </w:p>
    <w:p>
      <w:r>
        <w:t>嘿嘿，我就马上去叫牛排给你吃。」我老婆最怕吃这些东西啦。照她的话说，吃了这些东西，马上会胖十斤。</w:t>
      </w:r>
    </w:p>
    <w:p>
      <w:r>
        <w:t>「好啦，我说就是哦。」老婆一边慢慢的吃了早餐，一边说：「说真的，我从来没有昨晚这么兴奋过。不过，</w:t>
      </w:r>
    </w:p>
    <w:p>
      <w:r>
        <w:t>老公，你真的不会生气？」？「老婆，我不会的。」我摇了摇头，认真的对我老婆说：「只要你高兴，我就都可以。</w:t>
      </w:r>
    </w:p>
    <w:p>
      <w:r>
        <w:t>因为我爱你。」？我老婆感动的放下筷子，不顾旁边有不少的在吃饭，俩手紧紧的抱住我的头，很用力的亲了我的</w:t>
      </w:r>
    </w:p>
    <w:p>
      <w:r>
        <w:t>脸。这时候，一个邪恶的念头涌上我的脑海，我在我老婆的耳边悄悄的说：「说实话，看到昨晚的一幕，我也很兴</w:t>
      </w:r>
    </w:p>
    <w:p>
      <w:r>
        <w:t>奋。要知道，我也很就没这么兴奋过啦。要不我们今晚上又去？」？老婆说：「你还不玩够？还想玩啊？」？「你</w:t>
      </w:r>
    </w:p>
    <w:p>
      <w:r>
        <w:t>想啊几百块卖一次，干完洗干净，不就象没发生一样？要一个月有几次这样的生意，对我们的生活就很有帮助了，</w:t>
      </w:r>
    </w:p>
    <w:p>
      <w:r>
        <w:t>你不是一直喜欢那种带钻石的白金项链吗，要不你就再多做几次，咱们走的时候给你买一条回去，好吗？」？「真</w:t>
      </w:r>
    </w:p>
    <w:p>
      <w:r>
        <w:t>的要我去呀？」我老婆转过身来，看着我。我从她眼里看到了她有点欢喜。</w:t>
      </w:r>
    </w:p>
    <w:p>
      <w:r>
        <w:t>接下来，我们在杭州又呆了一个星期，那是我们以前从来连想都没有想到过的淫乱的一星期。</w:t>
      </w:r>
    </w:p>
    <w:p>
      <w:r>
        <w:t>杭州归来以后，我们又恢复了平凡的日子，只有在做爱的时候，在很久的一段时间里，我们都感到很兴奋。因</w:t>
      </w:r>
    </w:p>
    <w:p>
      <w:r>
        <w:t>为每当我们一想起在杭州的那些日子，我们就特别刺激。照我老婆的话来说，每当她带上那条从杭州带回来的项链，</w:t>
      </w:r>
    </w:p>
    <w:p>
      <w:r>
        <w:t>下面就有点湿，要不及时「抗洪救灾」，恐怕会全身发痒。而我一想起在杭州的日子，老二马上就开始发硬，裤子</w:t>
      </w:r>
    </w:p>
    <w:p>
      <w:r>
        <w:t>马上会成为帐篷。</w:t>
      </w:r>
    </w:p>
    <w:p>
      <w:r>
        <w:t>可惜，在我们生活的城市里，毕竟还没有十分的开放。而我们夫妻俩也毕竟在生活的圈子里还算是一对正经的</w:t>
      </w:r>
    </w:p>
    <w:p>
      <w:r>
        <w:t>夫妻，模范的夫妻。所以，这么刺激的游戏，在本市却不敢玩，只能回忆。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