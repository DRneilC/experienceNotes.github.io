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一个女人的一夜情</w:t>
      </w:r>
    </w:p>
    <w:p>
      <w:r>
        <w:t>婉儿是我从小玩到大的好友。几天前忽然约我吃饭，这还真是少有的事。</w:t>
      </w:r>
    </w:p>
    <w:p>
      <w:r>
        <w:t>在一个不大但很舒服的小餐馆里，我看到了婉儿，数日不见竟憔悴了许多，以往美丽的大眼睛显得更大了，但</w:t>
      </w:r>
    </w:p>
    <w:p>
      <w:r>
        <w:t>有少许的迷茫，少许的忧伤，我不知道发生了什么？</w:t>
      </w:r>
    </w:p>
    <w:p>
      <w:r>
        <w:t>婉儿点了两样小菜，竟要了白酒，我很吃惊，但没去阻拦，因为这是我们相识以来她第一次有这种举动，我知</w:t>
      </w:r>
    </w:p>
    <w:p>
      <w:r>
        <w:t>道有时人是需要发泄的，也许这样会好些。</w:t>
      </w:r>
    </w:p>
    <w:p>
      <w:r>
        <w:t>倒上酒，婉儿就喝了一大口，我知道她没有酒量，就说：「婉儿，有什么事就说出来。」</w:t>
      </w:r>
    </w:p>
    <w:p>
      <w:r>
        <w:t>她直直的看着我，泪无声地流了下来……于是就有了下面这段文字。</w:t>
      </w:r>
    </w:p>
    <w:p>
      <w:r>
        <w:t>「风，除了老公还爱过别的男人吗？」</w:t>
      </w:r>
    </w:p>
    <w:p>
      <w:r>
        <w:t>「怎么说呢？世上的万物都是不停变化的，人的感情也一样，坦率的说，爱过，或者说有好感，但责任、道德</w:t>
      </w:r>
    </w:p>
    <w:p>
      <w:r>
        <w:t>观念、理智等等等等又时时来束缚你，提醒你，所以人不是为所欲为的动物。」</w:t>
      </w:r>
    </w:p>
    <w:p>
      <w:r>
        <w:t>「风，你相信吗？七天时间我就完成了爱的全过程。」</w:t>
      </w:r>
    </w:p>
    <w:p>
      <w:r>
        <w:t>我一时语塞，婉儿端庄、贤惠、传统，从恋爱到结婚就用了七年时间，而这七天是怎么回事儿？</w:t>
      </w:r>
    </w:p>
    <w:p>
      <w:r>
        <w:t>风，你肯定不会相信，就连我自己都不相信，如同是梦，你知道我不是个很随便的女人。前一段在聊天室里认</w:t>
      </w:r>
    </w:p>
    <w:p>
      <w:r>
        <w:t>识了一个叫『闲庭信步‘的男人，他让我感觉轻松、快乐，我们谈的很好，很开心，后来就上了QQ. 第二天他就说</w:t>
      </w:r>
    </w:p>
    <w:p>
      <w:r>
        <w:t>对我有一种感觉，他等了好久的感觉，当时我只是感到吃惊，「不可能的，这么短的时间，又没见过？」</w:t>
      </w:r>
    </w:p>
    <w:p>
      <w:r>
        <w:t>他说：「我知道自己在做什么，我一定会努力去做的。」我被他的口气吓住了，同时也被他的执着和果断所吸</w:t>
      </w:r>
    </w:p>
    <w:p>
      <w:r>
        <w:t>引，他告诉了我他的真实姓名和电话。</w:t>
      </w:r>
    </w:p>
    <w:p>
      <w:r>
        <w:t>第三天晚上上来后他就说很想我，他看了我们的聊天记录，说我温柔、善良，一定是个好女人。我说网络上的</w:t>
      </w:r>
    </w:p>
    <w:p>
      <w:r>
        <w:t>感觉是不真实的，再说我们都是过来人。他说他的感觉从来没错过，他是认真的。他向我要联系方式，不知道为什</w:t>
      </w:r>
    </w:p>
    <w:p>
      <w:r>
        <w:t>么我竟给了他。</w:t>
      </w:r>
    </w:p>
    <w:p>
      <w:r>
        <w:t>第四天上午就接到他发来的信息，看后很温暖的感觉，随后不经意间就会有他的短信，一天让我感动许多次。</w:t>
      </w:r>
    </w:p>
    <w:p>
      <w:r>
        <w:t>晚上再看到他的时候似乎亲近了许多。正好有个出差的机会，但离他所在的H 市还有几百公里，于是我对他说，最</w:t>
      </w:r>
    </w:p>
    <w:p>
      <w:r>
        <w:t>近我去Z 市出差，他忙说：「那到我这里来吧，我陪你玩玩，也让你看看我的真诚。」我说我只有一晚上，确切的</w:t>
      </w:r>
    </w:p>
    <w:p>
      <w:r>
        <w:t>说是九个小时的时间，第二天还有任务。</w:t>
      </w:r>
    </w:p>
    <w:p>
      <w:r>
        <w:t>「那我去接你。」</w:t>
      </w:r>
    </w:p>
    <w:p>
      <w:r>
        <w:t>「Z 市到H 市需要多长时间？」</w:t>
      </w:r>
    </w:p>
    <w:p>
      <w:r>
        <w:t>「开车四个多小时吧。」</w:t>
      </w:r>
    </w:p>
    <w:p>
      <w:r>
        <w:t>「你太辛苦了，再说我还没做好见面的准备呢！」</w:t>
      </w:r>
    </w:p>
    <w:p>
      <w:r>
        <w:t>「我一定去接你，见面还需要准备什么？一颗心还不够吗？」于是反复询问我出差的日期，到站的时间。原本</w:t>
      </w:r>
    </w:p>
    <w:p>
      <w:r>
        <w:t>我只是想试试他，没想到他竟这样认真，反而让我不知所措。在他的苦苦追问下我告诉他就这两天，他马上发来几</w:t>
      </w:r>
    </w:p>
    <w:p>
      <w:r>
        <w:t>个图片，一副欣喜若狂的样子。</w:t>
      </w:r>
    </w:p>
    <w:p>
      <w:r>
        <w:t>不知道为什么会这样信任他，难道真的要去见他？</w:t>
      </w:r>
    </w:p>
    <w:p>
      <w:r>
        <w:t>第五天他的短信一个接着一个，搅得我似乎感觉真的像在恋爱，真的是去见久别的恋人。晚上我没上QQ，关了</w:t>
      </w:r>
    </w:p>
    <w:p>
      <w:r>
        <w:t>手机，我真的需要好好的想一想，是不是禁锢的太久了？为什么非但没有想出结果，反而有一种渴望？</w:t>
      </w:r>
    </w:p>
    <w:p>
      <w:r>
        <w:t>第六天登上了火车，我打开了手机，于是一个个信息随着滴滴的声音接连不断，我知道一定是昨天让他着急了，</w:t>
      </w:r>
    </w:p>
    <w:p>
      <w:r>
        <w:t>信息还没看完他的电话又打了进来，一个浑厚的夹杂少许嘶哑的声音在耳边响起，很有磁性。他说他昨天等了好久，</w:t>
      </w:r>
    </w:p>
    <w:p>
      <w:r>
        <w:t>基本一夜没睡，嗓子都哑了。原来嘶哑是因为……我忽然有一种感动，有一种冲动。</w:t>
      </w:r>
    </w:p>
    <w:p>
      <w:r>
        <w:t>火车在缩短我们的距离，可我还是不知道见面是为了什么？见面会发生什么？心里有一种渴望又有一丝的担心。</w:t>
      </w:r>
    </w:p>
    <w:p>
      <w:r>
        <w:t>我的火车是第七天的22点多到，他说他晚上17点出发。</w:t>
      </w:r>
    </w:p>
    <w:p>
      <w:r>
        <w:t>「你一个人要开这么久还要走夜路，行吗？」</w:t>
      </w:r>
    </w:p>
    <w:p>
      <w:r>
        <w:t>「没关系的，我只想快点见到你。如果方便就给我短信，免得我打瞌睡。」</w:t>
      </w:r>
    </w:p>
    <w:p>
      <w:r>
        <w:t>我不敢发得太频，怕他分心，也不能间隔时间太长，怕他真的瞌睡。于是每隔20来分钟就给他发几个字，或是</w:t>
      </w:r>
    </w:p>
    <w:p>
      <w:r>
        <w:t>个笑话，每次他都简单的回复，他也随时把他所在的方位告诉我，这种来来往往，让我有一种依恋，有一种期待。</w:t>
      </w:r>
    </w:p>
    <w:p>
      <w:r>
        <w:t>第七天的21点多他就到了Z 市，他说在出站口等我。</w:t>
      </w:r>
    </w:p>
    <w:p>
      <w:r>
        <w:t>列车准时到站了，在出站口我看到了他，虽然没有见过但我感觉是他，男人的果敢、坚毅都写在他的脸上，他</w:t>
      </w:r>
    </w:p>
    <w:p>
      <w:r>
        <w:t>也径直朝我走来，很自然的握手，上车，吃夜宵，一切他都安排的很体贴、很温馨、很自然。</w:t>
      </w:r>
    </w:p>
    <w:p>
      <w:r>
        <w:t>时间已是凌晨1 点了，余下的时间呢？也许就这样坐着什么事也不会发生，但我还是鬼使神差地接受了他的安</w:t>
      </w:r>
    </w:p>
    <w:p>
      <w:r>
        <w:t>排，他说到房间里洗个澡，休息一下。我跟他走进了房间，房间里的一张双人床让我感到不舒服，柔和的灯光使人</w:t>
      </w:r>
    </w:p>
    <w:p>
      <w:r>
        <w:t>觉得也许要有事情发生。</w:t>
      </w:r>
    </w:p>
    <w:p>
      <w:r>
        <w:t>他说：「你不用担心，什么事都没有，一切都应该是自然的流露，我从不强迫女人做什么。」他的话多少让我</w:t>
      </w:r>
    </w:p>
    <w:p>
      <w:r>
        <w:t>放松了许多，我走进浴室开始洗去一身的尘土，顺便输理一下凌乱的思绪。</w:t>
      </w:r>
    </w:p>
    <w:p>
      <w:r>
        <w:t>灯光下镜子里的那个女人是我吗？匀称的身材，翘起的臀，挺起的胸分明充满了一种渴望。我慢慢的洗，想洗</w:t>
      </w:r>
    </w:p>
    <w:p>
      <w:r>
        <w:t>去时间，因为我不知道洗完了会干什么？也许不是不知道，只是还没想好。</w:t>
      </w:r>
    </w:p>
    <w:p>
      <w:r>
        <w:t>这时镜子里出现了一个裸体的男人，他坚挺的向我走来，我是锁了门的啊？一时脑子一片空白。</w:t>
      </w:r>
    </w:p>
    <w:p>
      <w:r>
        <w:t>他紧紧的抱住我，我已经没有了意识，没有了反抗，也许根本就不想反抗，当他蛮横的进入我身体的时候，我</w:t>
      </w:r>
    </w:p>
    <w:p>
      <w:r>
        <w:t>瘫软如泥，任由他抱起我放在宽大的床上，我只感觉到身体被一次次的抽空，又一次次的被填满，，一种从未有过</w:t>
      </w:r>
    </w:p>
    <w:p>
      <w:r>
        <w:t>的快感让我发出快乐的叫喊，体内像有一股奔流不息的泉水不断涌出，淹没了我自己，让我一阵阵的眩晕……当我</w:t>
      </w:r>
    </w:p>
    <w:p>
      <w:r>
        <w:t>醒来的时候，看到身边陌生但又让我快乐的男人，一时不知所措。他的一支手压在我的身上，似乎我是他押下的赌</w:t>
      </w:r>
    </w:p>
    <w:p>
      <w:r>
        <w:t>注，一脸心满意足地睡着。</w:t>
      </w:r>
    </w:p>
    <w:p>
      <w:r>
        <w:t>他是我除了丈夫以外的唯一的男人，短短的七天就被他征服了，被他拿走了一个女人苦守的贞洁，泪无声的流</w:t>
      </w:r>
    </w:p>
    <w:p>
      <w:r>
        <w:t>下，刚才的快感变成了一种耻辱。我跑到浴室使劲的冲洗我的全身……走出房间的时候，他仍在酣睡，我不想叫醒</w:t>
      </w:r>
    </w:p>
    <w:p>
      <w:r>
        <w:t>他，甚至不想再看他。夜已经渐渐退去它的暧昧，天就要亮了，而心也许从此会变成黑夜，但一切能怨谁呢？不分</w:t>
      </w:r>
    </w:p>
    <w:p>
      <w:r>
        <w:t>明曾是自己的渴望吗？</w:t>
      </w:r>
    </w:p>
    <w:p>
      <w:r>
        <w:t>七点的时候他发来信息「对不起，睡得太沉了，你在哪？我什么不叫醒我？」我无言。</w:t>
      </w:r>
    </w:p>
    <w:p>
      <w:r>
        <w:t>他又发：「我马上上路，一定要提醒我啊！我一开车就犯困。」我真的担心他有事，于是又不停的发信息给他。</w:t>
      </w:r>
    </w:p>
    <w:p>
      <w:r>
        <w:t>回来后一直没有再联系，我想忘掉，就当是一个梦。可随着时间的推移对他的思念越来越清晰，我拼命地克制</w:t>
      </w:r>
    </w:p>
    <w:p>
      <w:r>
        <w:t>自己，克制的结果是更深的痛楚。</w:t>
      </w:r>
    </w:p>
    <w:p>
      <w:r>
        <w:t>风，你说我该怎么办？</w:t>
      </w:r>
    </w:p>
    <w:p>
      <w:r>
        <w:t>我听完婉儿的讲述，心随着她的故事起伏着，短短的七天，一夜的情感——不，几个小时。可能吗？但我分明</w:t>
      </w:r>
    </w:p>
    <w:p>
      <w:r>
        <w:t>看到婉儿眼里写满了爱、还有无奈和挣扎，我还是被感动了，谁能说这不是真情呢？最起码婉儿是。</w:t>
      </w:r>
    </w:p>
    <w:p>
      <w:r>
        <w:t>但我实在无力去帮她，鼓励她去追寻这种爱？可她有丈夫孩子啊，劝慰她放弃？语言已苍白。</w:t>
      </w:r>
    </w:p>
    <w:p>
      <w:r>
        <w:t>我只能说：「人不能拥有所爱的一切，但应爱你所拥有的一切……」</w:t>
      </w:r>
    </w:p>
    <w:p>
      <w:r>
        <w:t>也许我不该把朋友对我的信任落于笔端，但我有一种情绪，让我不能不写出来，写给婉儿及所有和婉儿一样的</w:t>
      </w:r>
    </w:p>
    <w:p>
      <w:r>
        <w:t>女人。</w:t>
      </w:r>
    </w:p>
    <w:p>
      <w:r>
        <w:t>就在我写完这些文字的时候，婉儿打来电话，是充满快乐的声音，她告诉我：「他有消息了，他说感觉依旧…</w:t>
      </w:r>
    </w:p>
    <w:p>
      <w:r>
        <w:t>…」感受着婉儿的快乐我忽然也快乐起来，让我一时也难以判断什么是对，什么是错，忽然开始怀疑写这篇东西的</w:t>
      </w:r>
    </w:p>
    <w:p>
      <w:r>
        <w:t>初衷了。</w:t>
      </w:r>
    </w:p>
    <w:p>
      <w:r>
        <w:t>我知道很难再说服婉儿，有时都说服不了自己。人有时也许和动物没有什么区别，骨子里就是动物，只是用理</w:t>
      </w:r>
    </w:p>
    <w:p>
      <w:r>
        <w:t>智控制住了行动也许便成了人。</w:t>
      </w:r>
    </w:p>
    <w:p>
      <w:r>
        <w:t>我不知道接下来还会发生什么？我知道天不会塌下来，但婉儿的天呢？【完】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