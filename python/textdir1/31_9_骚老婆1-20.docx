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骚老婆1-20</w:t>
      </w:r>
    </w:p>
    <w:p>
      <w:r>
        <w:t>骚老婆（０１）</w:t>
      </w:r>
    </w:p>
    <w:p>
      <w:r>
        <w:t>我和老婆在同一间公司上班，我老婆是一位淫慾很大的女人，喜欢故意曝光给人看见，平时穿着好像很保守，</w:t>
      </w:r>
    </w:p>
    <w:p>
      <w:r>
        <w:t>其实很大胆。</w:t>
      </w:r>
    </w:p>
    <w:p>
      <w:r>
        <w:t>有一天上班时老婆穿着一件粉红色丝质的短裙、黑色的裤袜，但是有些不一样。突然我觉得怪怪的，仔细一看，</w:t>
      </w:r>
    </w:p>
    <w:p>
      <w:r>
        <w:t>黑色的裤袜是开洞的，但是不知道内裤是怎麽样的，想来想去不想了。</w:t>
      </w:r>
    </w:p>
    <w:p>
      <w:r>
        <w:t>中午我回家拿东西，突然我的好奇心告诉我去翻看老婆的衣柜，看她今天穿着哪一件内裤出门上班，结果发现</w:t>
      </w:r>
    </w:p>
    <w:p>
      <w:r>
        <w:t>做爱时穿的白色网纱绑带内裤不见了，心想她一定穿出门上班，於是回到公司就去办公室找她，却看到她和男主管</w:t>
      </w:r>
    </w:p>
    <w:p>
      <w:r>
        <w:t>蹲在地上整理物品，可是裙口一直向着男主管，我立刻躲在一旁，看看会怎样。</w:t>
      </w:r>
    </w:p>
    <w:p>
      <w:r>
        <w:t>突然发现男主管的手伸入老婆的短裙中，看到此幕我立刻假装刚刚进去，男主管立刻站起来，赶紧整理就离开</w:t>
      </w:r>
    </w:p>
    <w:p>
      <w:r>
        <w:t>办公室了。而我也就离开办公室了，留下老婆一个人蹲在地上整理物品……快下班时，我去办公室等待老婆下班，</w:t>
      </w:r>
    </w:p>
    <w:p>
      <w:r>
        <w:t>没有看见老婆，想说帮忙老婆整理包包，却看到她的白色网纱绑带内裤在里头。过一阵子老婆和男主管一同回来了，</w:t>
      </w:r>
    </w:p>
    <w:p>
      <w:r>
        <w:t>我们就下班回家了。</w:t>
      </w:r>
    </w:p>
    <w:p>
      <w:r>
        <w:t>回家之後老婆立刻冲进厕所好久才出来，我问她：「怎麽了？」她回答说：</w:t>
      </w:r>
    </w:p>
    <w:p>
      <w:r>
        <w:t>「没事呀！」我就把她拉到身边伸手进入她的裙中……发现她的裙中有内裤了，一定是进厕所穿上的吧！</w:t>
      </w:r>
    </w:p>
    <w:p>
      <w:r>
        <w:t>我就故意问老婆：「你今天穿这麽漂亮有什麽用意呀？」结果她回答：「哪有漂亮？还不是跟平常一样。」我</w:t>
      </w:r>
    </w:p>
    <w:p>
      <w:r>
        <w:t>很生气就说出今天看到的情形，当然老婆先是否认，但最後还是说出一个天大的秘密。</w:t>
      </w:r>
    </w:p>
    <w:p>
      <w:r>
        <w:t>她说前一天夜里突然有股冲动想要勾引别人看她并且干她，所以今天决定要试试会不会梦想成真。她说起初上</w:t>
      </w:r>
    </w:p>
    <w:p>
      <w:r>
        <w:t>班时没有人发现她淫荡的穿着，而是男主管叫她一起整理物品後，她才想到可以利用整理的机会引诱主管看看她淫</w:t>
      </w:r>
    </w:p>
    <w:p>
      <w:r>
        <w:t>荡的穿着。</w:t>
      </w:r>
    </w:p>
    <w:p>
      <w:r>
        <w:t>老婆说，当时男主管很专注的在整理物品，她就有意地打开双腿让内裤暴露出来。突然男主管看到了她的内裤，</w:t>
      </w:r>
    </w:p>
    <w:p>
      <w:r>
        <w:t>就语带挑逗的说：「没想到你的内裤这麽性感，好想摸摸看。」结果男主管伸手进入要摸时，就被我的到来给打断</w:t>
      </w:r>
    </w:p>
    <w:p>
      <w:r>
        <w:t>了，令她有些失望。</w:t>
      </w:r>
    </w:p>
    <w:p>
      <w:r>
        <w:t>後来我离开後没多久，男主管又回来了，跟她讲：「还可以继续吗？」老婆点了点头，就站起来靠在墙壁上拉</w:t>
      </w:r>
    </w:p>
    <w:p>
      <w:r>
        <w:t>起裙子让男主管看清楚她性感的内裤，男主管迫不及待地开始欣赏她的白色网纱绑带内裤，并且解开自己的裤子，</w:t>
      </w:r>
    </w:p>
    <w:p>
      <w:r>
        <w:t>掏出他的鸟不断地套弄。</w:t>
      </w:r>
    </w:p>
    <w:p>
      <w:r>
        <w:t>老婆见状也脱下她的内裤开始自慰起来，男主管就拉着老婆进入厕所，展开一场激烈的奸情大战……结束时，</w:t>
      </w:r>
    </w:p>
    <w:p>
      <w:r>
        <w:t>我已经在外面等待老婆下班了。</w:t>
      </w:r>
    </w:p>
    <w:p>
      <w:r>
        <w:t>？？？？骚老婆（０２）</w:t>
      </w:r>
    </w:p>
    <w:p>
      <w:r>
        <w:t>终於知道了老婆的秘密，我也有了另一方面的性趣，於是决定把老婆改造成一个淫妇，让大家欣赏并且奸淫她。</w:t>
      </w:r>
    </w:p>
    <w:p>
      <w:r>
        <w:t>我开始规定她淫荡的穿着：上班时要穿２５公分的白色一片裙，内裤要黑色蕾丝的小丁，内衣要穿白色网纱无肩带</w:t>
      </w:r>
    </w:p>
    <w:p>
      <w:r>
        <w:t>的，不能穿丝袜，衬衫要穿丝质透明的，还要解开两粒扣子好让内衣露出。</w:t>
      </w:r>
    </w:p>
    <w:p>
      <w:r>
        <w:t>果然老婆一上班就成为了众人的注目焦点，我好兴奋呀！我叫她戴上蓝芽耳机，并且打电话给她开始一些动作，</w:t>
      </w:r>
    </w:p>
    <w:p>
      <w:r>
        <w:t>我问她的部门有谁在场？她说办公室还没有人来，只有打扫的王伯伯在吸地毯。我告诉她手机不要挂断，听我指示</w:t>
      </w:r>
    </w:p>
    <w:p>
      <w:r>
        <w:t>说一动作做一动作。</w:t>
      </w:r>
    </w:p>
    <w:p>
      <w:r>
        <w:t>「现在去和王伯伯聊聊天。」老婆开始闲话家常一番，王伯伯也高兴的回应她，我说：「老婆你告诉王伯伯，</w:t>
      </w:r>
    </w:p>
    <w:p>
      <w:r>
        <w:t>你有东西掉下滚入办公桌下，要借吸尘器一用，并要他移动一下桌子。」王伯伯说没问题，老婆开始跪下去吸办公</w:t>
      </w:r>
    </w:p>
    <w:p>
      <w:r>
        <w:t>桌下面。</w:t>
      </w:r>
    </w:p>
    <w:p>
      <w:r>
        <w:t>我说：「老婆你慢慢把屁股朝向王伯伯，看看他有什麽反应。」王伯伯其实早已期待好久了，当老婆一进入办</w:t>
      </w:r>
    </w:p>
    <w:p>
      <w:r>
        <w:t>公室後，她的服装已经吸引住了王伯伯。老婆说，他一看见她的举动，立刻蹲下去假装要帮忙她吸，其实一直看着</w:t>
      </w:r>
    </w:p>
    <w:p>
      <w:r>
        <w:t>她那黑色内裤所透出的淫穴。</w:t>
      </w:r>
    </w:p>
    <w:p>
      <w:r>
        <w:t>我说：「你下半身的动作大一点，让内裤陷入淫穴中，而且要无意地调整内裤，好让王伯伯看见淫穴和屁眼。」</w:t>
      </w:r>
    </w:p>
    <w:p>
      <w:r>
        <w:t>王伯伯见状有了惊人之举，他开始把身子贴近老婆，还用嘴巴把气吹向她的屁股。我知道我老婆的淫穴应该兴奋得</w:t>
      </w:r>
    </w:p>
    <w:p>
      <w:r>
        <w:t>有淫水渗出了，我心想要老婆如何勾引王伯伯干她？没想到王伯伯比我还急，已经用手抚摸着老婆的黑色内裤及屁</w:t>
      </w:r>
    </w:p>
    <w:p>
      <w:r>
        <w:t>股了，并开始说出一些淫语挑逗老婆。一听到他的话，我的老二立刻硬了起来。</w:t>
      </w:r>
    </w:p>
    <w:p>
      <w:r>
        <w:t>他说：「你这个骚货是想要偷人吧？今天裙子穿那麽短，里面还穿这样的小内裤，是不是想要让人插你的淫穴？」</w:t>
      </w:r>
    </w:p>
    <w:p>
      <w:r>
        <w:t>老婆马上站起来说：「你不要乱说，才没有呢！」我说：「老婆你现在假装要去厕所离开现场，让王伯伯心痒痒不</w:t>
      </w:r>
    </w:p>
    <w:p>
      <w:r>
        <w:t>知所措。」老婆进入厕所後，我问她：「你有兴奋吗？穴有湿吗？」她回答说：「有兴奋，而且有淫水流下来了。」</w:t>
      </w:r>
    </w:p>
    <w:p>
      <w:r>
        <w:t>我再问她：「王伯伯还有在外面吗？还是走掉了。」她回答说：「那老头子已经吓到跑出去了。」我说：「没关系，</w:t>
      </w:r>
    </w:p>
    <w:p>
      <w:r>
        <w:t>还有机会的。你继续上班吧，等待我的下一次指示。」中午时分我打电话给老婆，叫她一同去员工餐厅用餐，但是</w:t>
      </w:r>
    </w:p>
    <w:p>
      <w:r>
        <w:t>不能坐在一起，而是要坐在角落，当然我的视线要看得到，并记得一些我的动作代表什麽指令，当我看手表就是把</w:t>
      </w:r>
    </w:p>
    <w:p>
      <w:r>
        <w:t>腿张开，拿出手机就是假装把餐具弄掉到地上，然後站起来弯腰下去捡起来。</w:t>
      </w:r>
    </w:p>
    <w:p>
      <w:r>
        <w:t>老婆问我有什麽用意？我告诉她：「今天有七、八个工人会去餐厅用餐，其中有三个工人是泰劳，而我们的吃</w:t>
      </w:r>
    </w:p>
    <w:p>
      <w:r>
        <w:t>饭时间餐厅几乎没有人，所以餐厅内只有我和你再加上工人而已，我想要看看你的诱惑力有多少。而且那些工人不</w:t>
      </w:r>
    </w:p>
    <w:p>
      <w:r>
        <w:t>知道你是我老婆，应该会很刺激吧！」老婆说：「知道了。但是万一有人向我搭讪要怎麽办呢？」我说：「你自己</w:t>
      </w:r>
    </w:p>
    <w:p>
      <w:r>
        <w:t>看着办，反正你那麽淫荡，搞不好你还很喜欢呢！」进到餐厅後老婆找了一个角落坐下用餐，当然那些工人和我也</w:t>
      </w:r>
    </w:p>
    <w:p>
      <w:r>
        <w:t>不约而同进来了餐厅吃饭，我立即拿好餐点坐了下来。说来奇妙，老婆坐的地方附近是两根柱子挡住的位置，如果</w:t>
      </w:r>
    </w:p>
    <w:p>
      <w:r>
        <w:t>没有仔细看的话，几乎看不见有人坐在那里。</w:t>
      </w:r>
    </w:p>
    <w:p>
      <w:r>
        <w:t>我开始期待好戏上场，工人们拿好餐点要找位置用餐了，干！其中有两个泰劳往老婆的方向走去坐下用餐了，</w:t>
      </w:r>
    </w:p>
    <w:p>
      <w:r>
        <w:t>其他的工人都坐在我附近用餐，真是倒楣，怎麽工人不会坐在一起吃饭，还一直看着电视没看见我老婆？</w:t>
      </w:r>
    </w:p>
    <w:p>
      <w:r>
        <w:t>只有两个泰劳发现我老婆一个人在那用餐，没办法，好戏还是要上场。老婆看着我发出了第一个动作：我在看</w:t>
      </w:r>
    </w:p>
    <w:p>
      <w:r>
        <w:t>手表，於是她把腿张开了，但是两个泰劳没注意到；我赶紧发出了第二个动作：拿出手机，老婆把餐具弄掉到地上，</w:t>
      </w:r>
    </w:p>
    <w:p>
      <w:r>
        <w:t>因为餐具掉下发出了声响，两个泰劳注意到她了，刚好她站起来要弯腰捡餐具时，两个泰劳应该看见她的黑色蕾丝</w:t>
      </w:r>
    </w:p>
    <w:p>
      <w:r>
        <w:t>小丁内裤。</w:t>
      </w:r>
    </w:p>
    <w:p>
      <w:r>
        <w:t>然後有一个泰劳拿起餐盘跟老婆点头，不知道说了些什麽就坐在她旁边用餐了，当然另一个泰劳也一起坐了下</w:t>
      </w:r>
    </w:p>
    <w:p>
      <w:r>
        <w:t>来。我开始发现老婆和两个泰劳有说有笑的，好像是好朋友一样，我有些生气了！但是突然我发觉老婆的表情有些</w:t>
      </w:r>
    </w:p>
    <w:p>
      <w:r>
        <w:t>怪异，仔细一看，桌下老婆的腿张开了，其中有一只脚还离开了地面，我知道那两个泰劳在摸她了。</w:t>
      </w:r>
    </w:p>
    <w:p>
      <w:r>
        <w:t>过了一会，其他的工人吃饱了，要离开时还告诉两个泰劳他们要去睡觉，叫两个泰劳不要乱跑早点休息，下午</w:t>
      </w:r>
    </w:p>
    <w:p>
      <w:r>
        <w:t>还有工程。现在餐厅剩下我们四人，我也假装吃完要走了，走出餐厅我还故意把灯关闭了好几盏，使老婆和两个泰</w:t>
      </w:r>
    </w:p>
    <w:p>
      <w:r>
        <w:t>劳的位置暗下来。</w:t>
      </w:r>
    </w:p>
    <w:p>
      <w:r>
        <w:t>後来我又偷偷的溜进餐厅看看会有什麽事发生，我一靠近老婆用餐位置附近时，结果让我大吃一惊！老婆的手</w:t>
      </w:r>
    </w:p>
    <w:p>
      <w:r>
        <w:t>正在套弄一个泰劳的黑粗老二，而另一个泰劳的手正在抚摸着老婆的淫穴。我见到此状好像是在看一场春宫秀，於</w:t>
      </w:r>
    </w:p>
    <w:p>
      <w:r>
        <w:t>是也把自己的老二拿出来套弄。</w:t>
      </w:r>
    </w:p>
    <w:p>
      <w:r>
        <w:t>同时间老婆站了起来趴在桌上，让屁股看得更清楚，有一个泰劳用双手狠狠地拍了老婆屁股一下，再把黑色小</w:t>
      </w:r>
    </w:p>
    <w:p>
      <w:r>
        <w:t>丁往旁一拨，就把他的黑粗老二插入老婆的淫穴抽送。另一个泰劳也没空间着，叫老婆含他的粗老二、用舌头舔弄</w:t>
      </w:r>
    </w:p>
    <w:p>
      <w:r>
        <w:t>龟头。</w:t>
      </w:r>
    </w:p>
    <w:p>
      <w:r>
        <w:t>好景不长，两个泰劳的手机响了，我猜想休息时间到了，两个泰劳依依不舍地收起老二，在老婆耳边不知说了</w:t>
      </w:r>
    </w:p>
    <w:p>
      <w:r>
        <w:t>什麽就走了。</w:t>
      </w:r>
    </w:p>
    <w:p>
      <w:r>
        <w:t>我等两个泰劳离开後走到老婆身边，问泰劳说些什麽，老婆说：「泰劳说下次还要继续干我，因为他们会待在</w:t>
      </w:r>
    </w:p>
    <w:p>
      <w:r>
        <w:t>公司两星期，所以有机会再次见面干我。」我问老婆：「你期待吗？」她居然回答：「好期待！」听到这句话时再</w:t>
      </w:r>
    </w:p>
    <w:p>
      <w:r>
        <w:t>看见老婆的淫荡姿态，我立即把我的老二插入她的淫穴大力抽送……没有多久我射精了，我告诉老婆：「下午还要</w:t>
      </w:r>
    </w:p>
    <w:p>
      <w:r>
        <w:t>想办法让王伯伯干你。至於那两个泰劳，我要想一下如何让他们干你。」骚老婆（０３）</w:t>
      </w:r>
    </w:p>
    <w:p>
      <w:r>
        <w:t>离开餐厅後老婆打电话告诉我，她的小穴一直流出我内射的精液连内裤都沾到了！我说：「那先脱下收起来，</w:t>
      </w:r>
    </w:p>
    <w:p>
      <w:r>
        <w:t>晚一点会有用途。」老婆说：「你又想要干什麽？」我没说话，只是暗地里偷笑一番。</w:t>
      </w:r>
    </w:p>
    <w:p>
      <w:r>
        <w:t>接近下班时分我打电话给老婆，跟她说今天晚一点下班，先待在办公室内等候我的指示行动。６点一到，我打</w:t>
      </w:r>
    </w:p>
    <w:p>
      <w:r>
        <w:t>电话给老婆说：「你现在把你的黑色内裤拿去放在厕所里面，然後出来把内衣脱掉，顺便也把一片裙的四颗扣子解</w:t>
      </w:r>
    </w:p>
    <w:p>
      <w:r>
        <w:t>开三颗，待会有惊喜会出现喔！」老婆怀疑地开始动作，两分钟後她说：「都完成了呀！你骗人，哪里有什麽惊喜？」</w:t>
      </w:r>
    </w:p>
    <w:p>
      <w:r>
        <w:t>我说：「现在你站起来，走去影印机前假装要影印资料。」说时迟那时快，老婆告诉我说：「王伯伯进来准备要打</w:t>
      </w:r>
    </w:p>
    <w:p>
      <w:r>
        <w:t>扫了。」我说：「别怕，我现在躲在你办公室的窗户外面看着你。惊喜出现，有好戏又要上场了。」老婆还问我说</w:t>
      </w:r>
    </w:p>
    <w:p>
      <w:r>
        <w:t>有什麽好戏上场，我告诉她：「现在王伯伯是不是进去厕所打扫了？那麽他一定会看见你的黑色内裤在厕所里面。</w:t>
      </w:r>
    </w:p>
    <w:p>
      <w:r>
        <w:t>不要出声，静静地听我命令。」过了一会，王伯伯走了出来，朝老婆的身边靠近了，王伯伯问老婆说：「你还没有</w:t>
      </w:r>
    </w:p>
    <w:p>
      <w:r>
        <w:t>下班呀？那老公下班了吗？」老婆机灵的回答说：「他有事，５点就先走了，等一下我弄完资料也要下班了。」王</w:t>
      </w:r>
    </w:p>
    <w:p>
      <w:r>
        <w:t>伯伯一听完後，立刻把口袋的内裤拿出来说：「这件内裤是你的吧？上面还有精液，你被谁干了呀？」老婆马上回</w:t>
      </w:r>
    </w:p>
    <w:p>
      <w:r>
        <w:t>答说：「哪里有？你不要乱说！」转身准备要离开时，王伯伯一手抓住了老婆的一片裙，这时裙子因此被他扯了下</w:t>
      </w:r>
    </w:p>
    <w:p>
      <w:r>
        <w:t>来，我知道老婆的下半身应该已被他看见了。</w:t>
      </w:r>
    </w:p>
    <w:p>
      <w:r>
        <w:t>老婆紧张的说：「你想要干什麽？你不要乱来！」王伯伯说：「你好淫荡，内裤都脱掉了，还在装淑女！」老</w:t>
      </w:r>
    </w:p>
    <w:p>
      <w:r>
        <w:t>婆因慌张而不小心跌倒在地，王伯伯立即扑了上去，一手捏着老婆的奶，一手抚摸着老婆的淫穴。我小声的跟老婆</w:t>
      </w:r>
    </w:p>
    <w:p>
      <w:r>
        <w:t>说：「给他摸，看看王伯伯有什麽本领。」果然姜是老的辣，没一会时间老婆就开始发情，身体一直不停地扭动，</w:t>
      </w:r>
    </w:p>
    <w:p>
      <w:r>
        <w:t>我想老婆的淫穴一定流出很多淫水了。王伯伯见状把裤子一脱，露出了他那半硬半软的老二，叫老婆伸出舌头舔弄，</w:t>
      </w:r>
    </w:p>
    <w:p>
      <w:r>
        <w:t>我看到这一幕好羡慕呀！没想到老婆更加淫荡，居然含起了王伯伯的睾丸，好像很好吃的样子。</w:t>
      </w:r>
    </w:p>
    <w:p>
      <w:r>
        <w:t>王伯伯见时机成熟，就要老婆把屁股翘高，握住半硬半软的老二向老婆湿淋淋的淫穴插了进去，开始猛烈地抽</w:t>
      </w:r>
    </w:p>
    <w:p>
      <w:r>
        <w:t>送，而且还开始发问一些问题要老婆回答他。</w:t>
      </w:r>
    </w:p>
    <w:p>
      <w:r>
        <w:t>他说：「你今天是不是故意想要勾引我，所以穿得这麽暴露？」老婆回答他说：「没有故意呀！人家每天都穿</w:t>
      </w:r>
    </w:p>
    <w:p>
      <w:r>
        <w:t>这麽暴露欸！」王伯伯又问她说：「你今天是不是有和谁干过了？」老婆回答他说：「和我老公干过，而且还内射。」</w:t>
      </w:r>
    </w:p>
    <w:p>
      <w:r>
        <w:t>王伯伯听见後又问她说：「老公在哪干你呀？」老婆回答他说：「在员工餐厅里干我。」王伯伯说：「我以後还可</w:t>
      </w:r>
    </w:p>
    <w:p>
      <w:r>
        <w:t>以干你吗？」老婆回答说：「当然可以，因为王伯伯你干的我好兴奋呢！」王伯伯说：「现在我快射精了，可以内</w:t>
      </w:r>
    </w:p>
    <w:p>
      <w:r>
        <w:t>射吗？」老婆立即回答说：「不行！</w:t>
      </w:r>
    </w:p>
    <w:p>
      <w:r>
        <w:t>会被我老公发现啦！」话一说完，王伯伯的身体抖动了一阵子，我知道王伯伯射精了，老婆可能还没发觉到吧！</w:t>
      </w:r>
    </w:p>
    <w:p>
      <w:r>
        <w:t>最後王伯伯推了老婆屁股一把，我看到老婆的淫穴里慢慢地流出一堆白色液体。王伯伯还高兴的说：「贱货，</w:t>
      </w:r>
    </w:p>
    <w:p>
      <w:r>
        <w:t>下次我要约你出去干，听到了没有？」说完就穿上裤子离开了。</w:t>
      </w:r>
    </w:p>
    <w:p>
      <w:r>
        <w:t>骚老婆（０４）</w:t>
      </w:r>
    </w:p>
    <w:p>
      <w:r>
        <w:t>今天是休假日，老婆一早就起床梳洗了一番，我问她要去哪儿，她回答说要去逛街买买东西，我就没有再去多</w:t>
      </w:r>
    </w:p>
    <w:p>
      <w:r>
        <w:t>问什麽了，不过看见她的穿着倒是觉得又有路人会喷鼻血了吧！上衣是水蓝色的小可爱，没穿内衣，而裙子是２５</w:t>
      </w:r>
    </w:p>
    <w:p>
      <w:r>
        <w:t>公分的黑色百褶裙，里头则是粉红色的网纱内裤，看起来真不像是一个已经结过婚的太太，倒像似美丽的辣妹。</w:t>
      </w:r>
    </w:p>
    <w:p>
      <w:r>
        <w:t>老婆穿着完毕後就出门了，至於我，当然是倒头继续我的休眠时光了。</w:t>
      </w:r>
    </w:p>
    <w:p>
      <w:r>
        <w:t>傍晚时分，老婆一回到家中後神情和举止有些怪异，我就先看看她出门去买了些什麽东西，一些保养品及两双</w:t>
      </w:r>
    </w:p>
    <w:p>
      <w:r>
        <w:t>高跟鞋，不过有一个袋子里头有点古怪，我打开一看让人咋舌，哇！一件浅绿色几乎快透明的连身裙，还有一件白</w:t>
      </w:r>
    </w:p>
    <w:p>
      <w:r>
        <w:t>色开裆的蕾丝内裤和一双黑色的大腿网状丝袜。</w:t>
      </w:r>
    </w:p>
    <w:p>
      <w:r>
        <w:t>我马上就问老婆说：「这套服装是要穿给我看的吗？」结果老婆说：「才不是呢！那是王伯伯买给我，下次约</w:t>
      </w:r>
    </w:p>
    <w:p>
      <w:r>
        <w:t>会要穿的。」我立刻就把老婆拉了过来，问她说：「你今天跟王伯伯出去了是吗？」接着我把老婆的百褶裙一掀，</w:t>
      </w:r>
    </w:p>
    <w:p>
      <w:r>
        <w:t>里面的粉红色网纱内裤没有了，而且淫穴还有一些精液正在缓缓流出来，屁股则是有拍打的红色手印。</w:t>
      </w:r>
    </w:p>
    <w:p>
      <w:r>
        <w:t>我就问她说：「你今天是不是去给王伯伯干你的骚穴，所以他意犹未尽，还计划下一次的性爱服装吧？」老婆</w:t>
      </w:r>
    </w:p>
    <w:p>
      <w:r>
        <w:t>回答我说：「衣服是刚刚在路口遇上王伯伯拿给我的，并未和王伯伯出去也没有给他干穴，而是被那两个泰劳干穴，</w:t>
      </w:r>
    </w:p>
    <w:p>
      <w:r>
        <w:t>并且干了三次，现在淫穴还有一点红肿疼痛呢！」我就问她说到底是怎麽一回事，老婆开始说出今天发生的情形。</w:t>
      </w:r>
    </w:p>
    <w:p>
      <w:r>
        <w:t>她说出门逛街回来的时候在街上遇上那两个泰劳和她打招呼，并且邀约她一起去郊外溪边钓鱼，想说大白天的应该</w:t>
      </w:r>
    </w:p>
    <w:p>
      <w:r>
        <w:t>不会怎样就答应了他们的邀约，前往郊外溪边钓鱼。</w:t>
      </w:r>
    </w:p>
    <w:p>
      <w:r>
        <w:t>老婆说：「刚开始两人还自我介绍，一个叫伊，另外一个叫济，来台工作已经有五年的时间了，还没结婚也没</w:t>
      </w:r>
    </w:p>
    <w:p>
      <w:r>
        <w:t>有女友。聊天之中其实两人一直在偷窥我裙下的春光，不时说出一些挑逗我的淫语，害我的淫穴有些湿热起来。</w:t>
      </w:r>
    </w:p>
    <w:p>
      <w:r>
        <w:t>就在这个时候，济突然说出在餐厅发生的事就把我压倒在草地上，另一个伊见状立刻扳开我的大腿欣赏我有些</w:t>
      </w:r>
    </w:p>
    <w:p>
      <w:r>
        <w:t>湿气的内裤，还说：「你很淫荡又穿着那麽性感的内裤，一定是想要勾引男人干你吧？」济拉开我的小可爱看见我</w:t>
      </w:r>
    </w:p>
    <w:p>
      <w:r>
        <w:t>的胸脯，也说：「贱货！你还没穿内衣，奶头都硬了呢！」伊和济开始脱下裤子，掏出硬梆梆的肉棒要我套弄，伊</w:t>
      </w:r>
    </w:p>
    <w:p>
      <w:r>
        <w:t>用力地扯破了我的内裤，又用手指插入我的穴中，把我的穴搞得湿淋淋的，淫液一直流出，济则是用双手不断地揉</w:t>
      </w:r>
    </w:p>
    <w:p>
      <w:r>
        <w:t>捏我的胸脯及奶头。我因为被他们两人不停地挑逗而有了高潮，开始含舔两人的肉棒加速他们下一步的行为。</w:t>
      </w:r>
    </w:p>
    <w:p>
      <w:r>
        <w:t>济开始受不了，可是没有插入，转为用肉棒在我的阴唇中磨擦，令我淫慾荡漾，我则开始请求济：「快点插入</w:t>
      </w:r>
    </w:p>
    <w:p>
      <w:r>
        <w:t>淫穴大力干我吧！」希望他狠狠地把我干死。</w:t>
      </w:r>
    </w:p>
    <w:p>
      <w:r>
        <w:t>济开始插入淫穴，我感受到济的粗硬肉棒，还不停地扭动屁股让肉棒能够更加深入，济还不时地拍打我白晢的</w:t>
      </w:r>
    </w:p>
    <w:p>
      <w:r>
        <w:t>屁股。没想到伊居然在我的含舔下射精了，还射到我的脸颊到处都是精液，哇！好浓稠呢！</w:t>
      </w:r>
    </w:p>
    <w:p>
      <w:r>
        <w:t>济在猛烈的抽插後也内射了，我还以为就此结束了，没想到他们两人的肉棒不但没消退下去，反而更加硬朗粗</w:t>
      </w:r>
    </w:p>
    <w:p>
      <w:r>
        <w:t>大。他们把玩着肉棒看着我说：「今天要干个过瘾，免得下次没机会干到像你这样的骚货了。」就这样，光天化日</w:t>
      </w:r>
    </w:p>
    <w:p>
      <w:r>
        <w:t>下我在野外被伊和济内射了四次、颜射一次，还有一次济叫我把精液吃下去，真是好色又强而有力的泰劳！」骚老</w:t>
      </w:r>
    </w:p>
    <w:p>
      <w:r>
        <w:t>婆（０５）</w:t>
      </w:r>
    </w:p>
    <w:p>
      <w:r>
        <w:t>又来到了休假日，老婆依然一大早就起床了，还跟我说今天要去和王伯伯约会，开始穿上王伯伯上次给她的那</w:t>
      </w:r>
    </w:p>
    <w:p>
      <w:r>
        <w:t>套服装：白色蕾丝的开裆内裤、黑色大腿网袜及那条浅绿色快透明的裙子。</w:t>
      </w:r>
    </w:p>
    <w:p>
      <w:r>
        <w:t>不过老婆要我偷偷的跟在她身边看看她淫荡的样子，因为有我在偷窥会让她更加兴奋，所以我俩开始出门了。</w:t>
      </w:r>
    </w:p>
    <w:p>
      <w:r>
        <w:t>在路上当我跟在老婆身後时，不停地有许多男人一直窥视她那淫乱的穿着呢！使我感受到有这样子的老婆真是有够</w:t>
      </w:r>
    </w:p>
    <w:p>
      <w:r>
        <w:t>面子，一定很让人羡慕吧？</w:t>
      </w:r>
    </w:p>
    <w:p>
      <w:r>
        <w:t>没有多久王伯伯出现了，还好没有被他看见我，不然就没有好戏看了吧！终於来到了目的地，因为王伯伯是一</w:t>
      </w:r>
    </w:p>
    <w:p>
      <w:r>
        <w:t>个老荣民，所以他把老婆带进了一间老人之家收容所去了，还好老人之家的门禁不是很严密，要不然我就会跟丢了</w:t>
      </w:r>
    </w:p>
    <w:p>
      <w:r>
        <w:t>呢！</w:t>
      </w:r>
    </w:p>
    <w:p>
      <w:r>
        <w:t>原来王伯伯住在这个里面，所以老婆一进入便造成一阵骚动，好多老头子一直向王伯伯打听老婆的身份。过了</w:t>
      </w:r>
    </w:p>
    <w:p>
      <w:r>
        <w:t>一会，王伯伯和老婆走到了三楼其中一个房间门前，哇！王伯伯和老婆进去了，我赶紧跑上去看看会有什麽事情发</w:t>
      </w:r>
    </w:p>
    <w:p>
      <w:r>
        <w:t>生。</w:t>
      </w:r>
    </w:p>
    <w:p>
      <w:r>
        <w:t>映入眼帘是一个储藏室的房间，但是还有另一个门，好像可以和隔壁相通，我马上想尽办法进入了隔壁房间，</w:t>
      </w:r>
    </w:p>
    <w:p>
      <w:r>
        <w:t>看看是否能看到或是听到王伯伯和老婆在干什麽。幸好房间的门有一条大约２公分的缝隙，刚刚好能看到王伯伯和</w:t>
      </w:r>
    </w:p>
    <w:p>
      <w:r>
        <w:t>老婆正在聊天说话，所以我打了电话告诉老婆，我躲在隔壁房间，要她好好表现她淫荡样子给我看。以下是我看见</w:t>
      </w:r>
    </w:p>
    <w:p>
      <w:r>
        <w:t>及听见的淫秽过程：王伯伯一开始就跟老婆说：「你穿上这套衣服有够性感。」并且要老婆撩起裙子给他瞧瞧下半</w:t>
      </w:r>
    </w:p>
    <w:p>
      <w:r>
        <w:t>身的样貌，老婆听见後还用屁股对准了王伯伯，煽情地慢慢撩起裙子让他看清楚那下流的内裤及淫穴，使王伯伯开</w:t>
      </w:r>
    </w:p>
    <w:p>
      <w:r>
        <w:t>始有些兴奋了起来，就叫老婆先收起动作，等候一个他精心安排的惊喜。</w:t>
      </w:r>
    </w:p>
    <w:p>
      <w:r>
        <w:t>过了一会有人敲门，王伯伯高兴的告诉老婆说：「惊喜来了！」要她准备迎接这个礼物。哇哇！原来礼物是两</w:t>
      </w:r>
    </w:p>
    <w:p>
      <w:r>
        <w:t>个老头子，和王伯伯差不多年纪。</w:t>
      </w:r>
    </w:p>
    <w:p>
      <w:r>
        <w:t>接着两人进入房间後，王伯伯开始向老婆介绍两人的称呼，第一个张伯伯有些胖，不过身体看起来还很硬朗；</w:t>
      </w:r>
    </w:p>
    <w:p>
      <w:r>
        <w:t>第二个杨伯伯有点壮硕，可是右手好像中风，一直在抖动。</w:t>
      </w:r>
    </w:p>
    <w:p>
      <w:r>
        <w:t>接下来老婆紧张的问王伯伯说：「他们是来干什麽的？该不会你们三人想要一起干我吧？」王伯伯回答说：「</w:t>
      </w:r>
    </w:p>
    <w:p>
      <w:r>
        <w:t>没错，我们要一块干你的骚穴。怎麽样，会害怕吗？」结果老婆出乎意料的说：「你们一定要把我干到爽，不然下</w:t>
      </w:r>
    </w:p>
    <w:p>
      <w:r>
        <w:t>次就不给你们干我的淫穴了，知道吗？」三人一听好像受不了老婆的讽刺，立即脱光衣裤冲向了她的身边，开始上</w:t>
      </w:r>
    </w:p>
    <w:p>
      <w:r>
        <w:t>下其手抚摸着老婆的淫荡身体，还说出一些淫语来刺激老婆，看她会有什麽反应。</w:t>
      </w:r>
    </w:p>
    <w:p>
      <w:r>
        <w:t>首先是王伯伯说：「我就说她是一个淫娃，欠我们干她呢！」杨伯伯还说看不到她的身体，要老婆脱下裙子让</w:t>
      </w:r>
    </w:p>
    <w:p>
      <w:r>
        <w:t>他好好欣赏。当老婆裙子一脱下，张伯伯一见到白色蕾丝的开裆内裤及黑色大腿网袜时就要老婆张开双脚，说他要</w:t>
      </w:r>
    </w:p>
    <w:p>
      <w:r>
        <w:t>舔弄她的骚穴，看老婆的骚穴淫水多吗？</w:t>
      </w:r>
    </w:p>
    <w:p>
      <w:r>
        <w:t>王伯伯又说：「你们看，这个贱人的阴唇好黑又好肥沃，一定有很多人干过她吧！」杨伯伯开始用抖动的右手</w:t>
      </w:r>
    </w:p>
    <w:p>
      <w:r>
        <w:t>搓揉老婆的奶子，还用嘴巴一直吸吮老婆的乳头，害老婆呻吟声不断，好像快要高潮的样子。而她开始用手指不停</w:t>
      </w:r>
    </w:p>
    <w:p>
      <w:r>
        <w:t>地挑逗三人的肉棒，希望其中一人赶紧用肉棒插入她那已经淫水四溅的骚穴中。</w:t>
      </w:r>
    </w:p>
    <w:p>
      <w:r>
        <w:t>嗯，张伯伯的肉棒好像感受到老婆淫慾的诱惑，有些硬了！老婆见状立刻要他躺下来，并且扶持着张伯伯的肉</w:t>
      </w:r>
    </w:p>
    <w:p>
      <w:r>
        <w:t>棒对准穴口一屁股就坐了下去，开始扭动了起来。王伯伯也不甘示弱，叫老婆用嘴含着他的肉棒抽送起来，杨伯伯</w:t>
      </w:r>
    </w:p>
    <w:p>
      <w:r>
        <w:t>则是用他的肉棒戳弄老婆的胸部及奶头。</w:t>
      </w:r>
    </w:p>
    <w:p>
      <w:r>
        <w:t>没想到才一会儿张伯伯就射精了，还射在老婆的穴中。老婆满足的站起来，张伯伯的精液夹杂了老婆的淫水缓</w:t>
      </w:r>
    </w:p>
    <w:p>
      <w:r>
        <w:t>缓地从老婆湿淋淋的穴口溢出，还弄到内裤及丝袜上都是，王伯伯索性就叫老婆把内裤脱掉，要她弯腰把屁股撑开，</w:t>
      </w:r>
    </w:p>
    <w:p>
      <w:r>
        <w:t>说他今天要干老婆的屁眼。</w:t>
      </w:r>
    </w:p>
    <w:p>
      <w:r>
        <w:t>老婆一听见就说屁眼是第一次被插，所以要王伯伯轻一点、小力一点，因为她怕痛，可是王伯伯哪里管得了那</w:t>
      </w:r>
    </w:p>
    <w:p>
      <w:r>
        <w:t>麽多，一口气就硬塞了进去，还开始猛烈地抽插，令老婆叫苦连天！不过淫慾还是战胜了疼痛，老婆开始配合地摆</w:t>
      </w:r>
    </w:p>
    <w:p>
      <w:r>
        <w:t>动屁股，好像意犹未尽一般。</w:t>
      </w:r>
    </w:p>
    <w:p>
      <w:r>
        <w:t>杨伯伯叫王伯伯躺下来，要老婆的身体向後仰躺，说他也要一同干老婆的骚穴。就这样老婆的淫穴及屁眼都插</w:t>
      </w:r>
    </w:p>
    <w:p>
      <w:r>
        <w:t>入了肉棒，好一个男女男人肉三明治。最後两人都一起内射老婆，三人愉悦地看着虚弱的老婆双穴不停流出浓稠的</w:t>
      </w:r>
    </w:p>
    <w:p>
      <w:r>
        <w:t>精液。</w:t>
      </w:r>
    </w:p>
    <w:p>
      <w:r>
        <w:t>晚上睡觉时我也和老婆干了两次，因为我想好好犒赏她今日的淫荡表现，不过我回家时又发现我们家的管理员</w:t>
      </w:r>
    </w:p>
    <w:p>
      <w:r>
        <w:t>好像对老婆很有兴趣的样子，我想又有人干她了吧？</w:t>
      </w:r>
    </w:p>
    <w:p>
      <w:r>
        <w:t>骚老婆（０６）</w:t>
      </w:r>
    </w:p>
    <w:p>
      <w:r>
        <w:t>以前老婆是不跟管理员聊天的，不过最近老婆下班时常常会和管理员江先生聊天，而且还是有说有笑的呢！可</w:t>
      </w:r>
    </w:p>
    <w:p>
      <w:r>
        <w:t>是我一出现的时候，老婆就会马上停止谈话，装作若无其事的站在那里，假装在等待我一样。</w:t>
      </w:r>
    </w:p>
    <w:p>
      <w:r>
        <w:t>回家之後我就问老婆说：「你该不会又想要勾引管理员了吧？」说完我把手往老婆的私处一摸，哇！内裤好湿</w:t>
      </w:r>
    </w:p>
    <w:p>
      <w:r>
        <w:t>噢！我就笑她说：「不会吧！光是聊聊天就会湿，太夸张了吧？」结果老婆回答说：「才不是这样啦！是最近每次</w:t>
      </w:r>
    </w:p>
    <w:p>
      <w:r>
        <w:t>我弯下腰开信箱时，管理员江先生都趁机偷窥我的裙内春光，不然哪有可能会湿淋淋的？」接着我问：「你想给他</w:t>
      </w:r>
    </w:p>
    <w:p>
      <w:r>
        <w:t>干吗？」老婆回应说：「有点想，但是没有机会。」於是我便开始计划如何使管理员上钓来干我老婆。</w:t>
      </w:r>
    </w:p>
    <w:p>
      <w:r>
        <w:t>晚上吃完饭後我带老婆去逛街，并且为她购买淫荡的服装及内衣裤，一件蓝色的２５公分弹性窄裙、红色薄纱</w:t>
      </w:r>
    </w:p>
    <w:p>
      <w:r>
        <w:t>绑带的内裤、黑色绕颈内衣，另外还买了一件极度性感的透明薄纱睡衣，嗯，这样一来就开始诱惑管理员江先生吧！</w:t>
      </w:r>
    </w:p>
    <w:p>
      <w:r>
        <w:t>隔天早上我先要老婆穿上蓝色的弹性窄裙、红色薄纱绑带内裤、黑色绕颈内衣从楼梯走下去，因为早上管理员</w:t>
      </w:r>
    </w:p>
    <w:p>
      <w:r>
        <w:t>会在楼梯间巡视并关闭电灯，所以老婆一定会和管理员江先生相遇，当然他也会看见老婆的这身装扮，而我就搭乘</w:t>
      </w:r>
    </w:p>
    <w:p>
      <w:r>
        <w:t>电梯先下去开车了。</w:t>
      </w:r>
    </w:p>
    <w:p>
      <w:r>
        <w:t>没多久之後老婆出来了，上车後我立刻伸手拉起老婆的裙子一看，咦？红色薄纱绑带的内裤有一边的带子怎麽</w:t>
      </w:r>
    </w:p>
    <w:p>
      <w:r>
        <w:t>解开了？我就叫老婆说出刚刚在楼梯间发生了什麽事。</w:t>
      </w:r>
    </w:p>
    <w:p>
      <w:r>
        <w:t>老婆说：「走下来的时候因为裙子太紧又有弹性，所以下楼梯时会一直往上缩，结果不小心被江先生看到内裤</w:t>
      </w:r>
    </w:p>
    <w:p>
      <w:r>
        <w:t>了。他一开始还问我怎麽不坐电梯还走楼梯，又穿着那麽短的裙子，是故意想要给他看到的吧？和他擦身而过时还</w:t>
      </w:r>
    </w:p>
    <w:p>
      <w:r>
        <w:t>趁机挡住我的路，强行拉开我内裤一边的带子，眼睛一直看着我浓密的耻毛及淫穴，还说我很淫荡很骚，淫水一定</w:t>
      </w:r>
    </w:p>
    <w:p>
      <w:r>
        <w:t>超多，干起来绝对会很爽呢！害我的淫穴有一点湿润了，真想叫他来插我呀！」听到这里，我知道管理员江先生上</w:t>
      </w:r>
    </w:p>
    <w:p>
      <w:r>
        <w:t>钓了！相信他一定会有所行动。想到这我就很兴奋，开始进行下一步让老婆勾引管理员江先生的计划。</w:t>
      </w:r>
    </w:p>
    <w:p>
      <w:r>
        <w:t>中午我向公司请假偷偷地跑回家去，并且告诉老婆下班回家时要故意告知管理员江先生我去了外地出差，不在</w:t>
      </w:r>
    </w:p>
    <w:p>
      <w:r>
        <w:t>家中，保证他会欣喜若狂进而有所行动。我又交待她，我会躲藏在衣柜中偷窥，还要老婆回家前要去买一箱矿泉水，</w:t>
      </w:r>
    </w:p>
    <w:p>
      <w:r>
        <w:t>一定要请管理员江先生帮忙抬回家来，如此一来，我的引诱计划将要上场了。</w:t>
      </w:r>
    </w:p>
    <w:p>
      <w:r>
        <w:t>下班回家时间到来，老婆依照我的指示将管理员带领回到家中後走到房间打开衣柜，看看我还有什麽指示要她</w:t>
      </w:r>
    </w:p>
    <w:p>
      <w:r>
        <w:t>做的，我要老婆先去请管理员江先生进来，然後走回房间把透明薄纱睡衣换上，但是房门不能关上，要半掩，还要</w:t>
      </w:r>
    </w:p>
    <w:p>
      <w:r>
        <w:t>不断地和管理员江先生聊天，相信他受不了诱惑就会冲进来干我老婆的。</w:t>
      </w:r>
    </w:p>
    <w:p>
      <w:r>
        <w:t>果然不出我所料，老婆请管理员江先生进来後再回房间准备换衣服时，管理员江先生开始不安份的站起来东张</w:t>
      </w:r>
    </w:p>
    <w:p>
      <w:r>
        <w:t>西望，当发现了老婆正在换透明薄纱睡衣，立即冲进来把老婆推到床边，开始用左手扯开薄纱睡衣，右手则搓揉老</w:t>
      </w:r>
    </w:p>
    <w:p>
      <w:r>
        <w:t>婆的淫穴，还不时说老婆是淫贱的荡妇，老公不在就偷人，还故意换衣服不关门，并故意换透明薄纱睡衣给人看见，</w:t>
      </w:r>
    </w:p>
    <w:p>
      <w:r>
        <w:t>摆明就是欠缺男人插淫穴，今天他要狠狠地干她，一定要老婆跪地求饶才会罢休。</w:t>
      </w:r>
    </w:p>
    <w:p>
      <w:r>
        <w:t>话一讲完他把身上的衣物脱光，又叫老婆躺下为他吹含肉棒，而他则是用手指插入老婆的穴中不停地转动。老</w:t>
      </w:r>
    </w:p>
    <w:p>
      <w:r>
        <w:t>婆开始呻吟，一直要求他赶紧把肉棒插入，而且淫穴不断地冒出淫液，奶头也一直涨硬。</w:t>
      </w:r>
    </w:p>
    <w:p>
      <w:r>
        <w:t>江先生见状，一转身就握住肉棒朝老婆的淫穴大力地插了进去，然後开始快速地抽送，令老婆也配合地张大双</w:t>
      </w:r>
    </w:p>
    <w:p>
      <w:r>
        <w:t>腿不断说：「干我！大力干我！如果想内射就射……」就这样，老婆被内射三次才结束这场性爱。</w:t>
      </w:r>
    </w:p>
    <w:p>
      <w:r>
        <w:t>骚老婆（０７）</w:t>
      </w:r>
    </w:p>
    <w:p>
      <w:r>
        <w:t>最近我的骚老婆有一些怪异举动，就是晚上常去运动公园里运动，当然运动不是怪异举动，可是服装方面就有</w:t>
      </w:r>
    </w:p>
    <w:p>
      <w:r>
        <w:t>点怪异了啦！上半身是白色的运动型内衣，还是拉链式的，而下半身则是鲜黄色的网球裙，不过有一点比较奇特，</w:t>
      </w:r>
    </w:p>
    <w:p>
      <w:r>
        <w:t>就是她会背一个小包包，而小包包里头会有两件内裤呢！一条是黑色的绑带内裤，另外一条则是粉红色有花瓣图案</w:t>
      </w:r>
    </w:p>
    <w:p>
      <w:r>
        <w:t>的网纱内裤，很透明耶！</w:t>
      </w:r>
    </w:p>
    <w:p>
      <w:r>
        <w:t>更为奇怪的是，每一天都是同一套衣物，当然内裤也是同样的那两件性感内裤，还有更加奇怪的就是出去跟回</w:t>
      </w:r>
    </w:p>
    <w:p>
      <w:r>
        <w:t>来都没有穿内裤，让我百思不得其解，为什麽要带内裤出门呢？连续好几天下来我都仔细地观察她的淫穴有没有性</w:t>
      </w:r>
    </w:p>
    <w:p>
      <w:r>
        <w:t>交的痕迹，结果是没有，这使我更进一步想要知道她都去运动公园干什麽？</w:t>
      </w:r>
    </w:p>
    <w:p>
      <w:r>
        <w:t>终於被我发现到她的秘密了啦！她每天进入运动公园之前会先去公厕把黑色的绑带内裤穿上，然後开始去跑步，</w:t>
      </w:r>
    </w:p>
    <w:p>
      <w:r>
        <w:t>而且还不时地停下来弯腰，好让後面的人看见她的屁股及内裤。说来也奇怪，跟在後面的人都是一些六十几岁的老</w:t>
      </w:r>
    </w:p>
    <w:p>
      <w:r>
        <w:t>年人！我不懂老婆这样子有什麽用意，但没有多久我便知道老婆这样子要做什麽了。</w:t>
      </w:r>
    </w:p>
    <w:p>
      <w:r>
        <w:t>她一开始就跑到运动公园边的一间破烂空屋里头休息，然而那些六十几岁的老年人也走了进去，当然我也赶紧</w:t>
      </w:r>
    </w:p>
    <w:p>
      <w:r>
        <w:t>跑了过去，看看老婆到底想要干什麽。</w:t>
      </w:r>
    </w:p>
    <w:p>
      <w:r>
        <w:t>破烂空屋里头空荡荡的，不过有一块残破不堪的旧被子铺在地上，哇！老婆站在上头开始扭动身躯，慢慢地脱</w:t>
      </w:r>
    </w:p>
    <w:p>
      <w:r>
        <w:t>去身上衣物，一丝不挂地展现淫秽的身体给那些六十几岁的老年人欣赏。接着她躺了下去张开大腿，用右手抠搓着</w:t>
      </w:r>
    </w:p>
    <w:p>
      <w:r>
        <w:t>淫穴，而左手则不断地抚摸着乳房及奶头，好像在表演自慰秀一样。</w:t>
      </w:r>
    </w:p>
    <w:p>
      <w:r>
        <w:t>那些六十几岁的老年人应该知道自己已经是心有余而力不足，但是虽然不能怎样也要过过性瘾呀！他们靠近老</w:t>
      </w:r>
    </w:p>
    <w:p>
      <w:r>
        <w:t>婆身旁跪坐了下来，不停地用手和舌头触击老婆的全身，还有一个老人家拿起老婆的黑色绑带内裤掩在鼻部一直吸，</w:t>
      </w:r>
    </w:p>
    <w:p>
      <w:r>
        <w:t>口中不时说：「真是香气迷人！」而老婆也骚性荡漾，淫穴不断地流出淫液，有两次还小量的喷潮呢！</w:t>
      </w:r>
    </w:p>
    <w:p>
      <w:r>
        <w:t>就在此时，老婆要他们按惯例一个接着一个掏出肉棒来给她吸吮，有几个老人家受不了老婆的舔吮还因此流滴</w:t>
      </w:r>
    </w:p>
    <w:p>
      <w:r>
        <w:t>出精液哦！老婆则是照单全吞咽了下去。看到此幕的我才发觉我老婆真是又骚又够淫贱，像似百闻不如一见的荡妇，</w:t>
      </w:r>
    </w:p>
    <w:p>
      <w:r>
        <w:t>原来老婆最近的怪异举动就是来此逗弄这些老先生们，好达到她淫慾的解放。</w:t>
      </w:r>
    </w:p>
    <w:p>
      <w:r>
        <w:t>我又开始纳闷，粉红色有花瓣图案的网纱内裤又有何用途？</w:t>
      </w:r>
    </w:p>
    <w:p>
      <w:r>
        <w:t>骚老婆（０８）</w:t>
      </w:r>
    </w:p>
    <w:p>
      <w:r>
        <w:t>那些老年人开心的离开了空屋，但是老婆并没有离去的意思，反而站了起来把衣物穿了上去，不过没有穿上黑</w:t>
      </w:r>
    </w:p>
    <w:p>
      <w:r>
        <w:t>色内裤，倒是把另外一件粉红内裤穿了上去，而我正在期待还会有什麽戏码上演。</w:t>
      </w:r>
    </w:p>
    <w:p>
      <w:r>
        <w:t>没过多久又有人进来了，我惊讶得吓了一跳，映入眼帘的居然是一个中年的流浪汉！没想到他开口的第一句话</w:t>
      </w:r>
    </w:p>
    <w:p>
      <w:r>
        <w:t>就是：「骚货你又来了喔！还是穿着同样的内裤吗？」老婆高兴的答道：「是的，我还是穿着那件粉红色内裤，因</w:t>
      </w:r>
    </w:p>
    <w:p>
      <w:r>
        <w:t>为你喜欢呀！」老婆又问：「今天还是一样吗？」中年流浪汉说：「当然，这还用问吗？」一听到这样我开始想像，</w:t>
      </w:r>
    </w:p>
    <w:p>
      <w:r>
        <w:t>老婆和流浪汉会发生什麽淫秽的事呢？</w:t>
      </w:r>
    </w:p>
    <w:p>
      <w:r>
        <w:t>两人离开了空屋不知道要往哪里去，我则是偷偷的跟在後面。终於两人来到了运动公园里的室内泳池，因为是</w:t>
      </w:r>
    </w:p>
    <w:p>
      <w:r>
        <w:t>晚上，泳池早就没有人了，不过老婆她又不会游泳，来这干什麽呀？我还正在想的时候，流浪汉开始有了行动，他</w:t>
      </w:r>
    </w:p>
    <w:p>
      <w:r>
        <w:t>首先脱光了衣物进入了淋浴间，而老婆则是脱下衣裙穿着内裤也跟了进去。</w:t>
      </w:r>
    </w:p>
    <w:p>
      <w:r>
        <w:t>哇！老婆做了一件从未和我做过的事，那就是用身体帮人洗澡，像似泰国浴一样。没想到她居然会帮流浪汉做</w:t>
      </w:r>
    </w:p>
    <w:p>
      <w:r>
        <w:t>这般的服务，害我怒火中烧，真是汗颜呀！</w:t>
      </w:r>
    </w:p>
    <w:p>
      <w:r>
        <w:t>刚开始她先帮流浪汉涂上肥皂，再叫他躺下，而老婆则是站立着用肥皂在上半身抹了几下，开始用双手很有规</w:t>
      </w:r>
    </w:p>
    <w:p>
      <w:r>
        <w:t>律地在乳房及乳头上搓揉，下半身则不停地扭腰摆臀，好像是在挑逗勾引流浪汉一般。</w:t>
      </w:r>
    </w:p>
    <w:p>
      <w:r>
        <w:t>流浪汉见状，没多久肉棒就开始硬挺了起来，他还说：「骚货你的内裤有淫水渗透出来了，喔！淫穴湿淋淋的，</w:t>
      </w:r>
    </w:p>
    <w:p>
      <w:r>
        <w:t>形状看得好清楚呢！」老婆立刻趴了下去，把肉棒用乳房夹住开始套弄，然後用有内裤相隔的淫穴在大腿上磨蹭，</w:t>
      </w:r>
    </w:p>
    <w:p>
      <w:r>
        <w:t>还问流浪汉说：「你爽不爽呀？」流浪汉不悦地回答说：「爽是爽，可是你一直不让我插你淫穴，都要我在你口中</w:t>
      </w:r>
    </w:p>
    <w:p>
      <w:r>
        <w:t>射精，害我无法感受你淫穴里头的温暖滋味。」就这样，流浪汉在老婆的口交下又射精了，老婆起身整理自己穿回</w:t>
      </w:r>
    </w:p>
    <w:p>
      <w:r>
        <w:t>了衣物，临走前还告诉流浪汉说：「你不配插我的淫穴，因为你只是一个让我发泄淫慾的性奴隶而已。」哈哈大笑</w:t>
      </w:r>
    </w:p>
    <w:p>
      <w:r>
        <w:t>的就走了，留下那可怜又没有爽到的中年流浪汉。</w:t>
      </w:r>
    </w:p>
    <w:p>
      <w:r>
        <w:t>骚老婆（０９）</w:t>
      </w:r>
    </w:p>
    <w:p>
      <w:r>
        <w:t>今天是我和老婆的结婚纪念日，说出来是很好听，但却是我俩的激情淫荡日喔！</w:t>
      </w:r>
    </w:p>
    <w:p>
      <w:r>
        <w:t>早上上班前我特别要老婆好好的打扮一下，先是下半身穿上黑色吊带袜、紫色开裆内裤、白色一片裙，上半身</w:t>
      </w:r>
    </w:p>
    <w:p>
      <w:r>
        <w:t>穿黑色网纱小可爱再搭配长统马靴，好一个性感装扮呀！</w:t>
      </w:r>
    </w:p>
    <w:p>
      <w:r>
        <w:t>正当我俩要穿鞋子出门时，老婆肥大的屁股刚好面对着我，我一看到後肉棒就硬了起来，看看手表时间还够，</w:t>
      </w:r>
    </w:p>
    <w:p>
      <w:r>
        <w:t>嗯，先干她一炮好了！</w:t>
      </w:r>
    </w:p>
    <w:p>
      <w:r>
        <w:t>我立即掏出我的大肉棒想要老婆含弄一会儿，没想到她一看到我肉棒就说：</w:t>
      </w:r>
    </w:p>
    <w:p>
      <w:r>
        <w:t>「老公你好讨厌喔！你那麽想干我的淫穴吗？」我回答她说：「怎麽样，你不想要吗？」老婆回应说：「要，</w:t>
      </w:r>
    </w:p>
    <w:p>
      <w:r>
        <w:t>我想要，我要肉棒，但是你要在哪儿干我呢？」我说：「就在这里干你呀！」老婆怀疑的说：「在这干？不好吧！</w:t>
      </w:r>
    </w:p>
    <w:p>
      <w:r>
        <w:t>因为这里是家门口前，会被邻居们看见啦！不然我们进去家里头干，或是回公司里干，在这我怕有人会看见啦！」</w:t>
      </w:r>
    </w:p>
    <w:p>
      <w:r>
        <w:t>我说：「老婆，在这干穴很刺激喔！而且上班时间快要到了呢！来啦！老婆你快弯下腰啦！」话一说完我掀开老婆</w:t>
      </w:r>
    </w:p>
    <w:p>
      <w:r>
        <w:t>的裙子往淫穴一摸，哇！淫穴已经湿淋淋了，我二话不说握住肉棒就向穴口插了进去，「哇哇！淫水好多好滑呢！」</w:t>
      </w:r>
    </w:p>
    <w:p>
      <w:r>
        <w:t>老婆一听见我这样说後就开始呻吟，还不停地要我插深入一点。</w:t>
      </w:r>
    </w:p>
    <w:p>
      <w:r>
        <w:t>欢乐的时光总是过得比较快，眼看上班时间快到了，可是我又还没干够，怎麽办呢？把握时间边走边干吧！我</w:t>
      </w:r>
    </w:p>
    <w:p>
      <w:r>
        <w:t>立刻按下电梯按钮等待电梯的到来。</w:t>
      </w:r>
    </w:p>
    <w:p>
      <w:r>
        <w:t>没一下子电梯来了，门一开，我抓着老婆就走了进去，可是我还不断地在老婆的淫穴中抽送。「喔……喔……</w:t>
      </w:r>
    </w:p>
    <w:p>
      <w:r>
        <w:t>喔……」我射精了，电梯也刚好到了一楼，我赶紧把肉棒抽了出来，并且叫老婆用嘴巴帮我清理乾净，结束了一早</w:t>
      </w:r>
    </w:p>
    <w:p>
      <w:r>
        <w:t>的这场性慾大战。</w:t>
      </w:r>
    </w:p>
    <w:p>
      <w:r>
        <w:t>走出电梯後，老婆快马加鞭的进入车中，我知道她为什麽那麽急促，因为我刚才内射的精液开始流下来了啦！</w:t>
      </w:r>
    </w:p>
    <w:p>
      <w:r>
        <w:t>上班後，我和老婆又继续了淫荡纪念日的战事……骚老婆（１０）</w:t>
      </w:r>
    </w:p>
    <w:p>
      <w:r>
        <w:t>上班之後，我要老婆大约１０点３０分的时候去公司的顶楼仓库找我，因为我要给她一个惊喜。老婆很高兴的</w:t>
      </w:r>
    </w:p>
    <w:p>
      <w:r>
        <w:t>答应了，但是她并不晓得我决定要将她推向更淫荡的放纵之路。</w:t>
      </w:r>
    </w:p>
    <w:p>
      <w:r>
        <w:t>其实在昨天我已经邀请了王伯伯和老婆的主管，希望他们两人於今天１０点４５分上来顶楼仓库帮忙我抬一样</w:t>
      </w:r>
    </w:p>
    <w:p>
      <w:r>
        <w:t>东西下去楼下，当然他们俩是非常爽快地答应了我的请求。</w:t>
      </w:r>
    </w:p>
    <w:p>
      <w:r>
        <w:t>１０点３０分，老婆依约来到了仓库里面，我告诉她说：「现在把上衣脱掉让我看看胸部。」老婆问我说：「</w:t>
      </w:r>
    </w:p>
    <w:p>
      <w:r>
        <w:t>你该不会想要在这干我吧？」我说：「没有错，来吧！快露出你的奶，我要吸吮你的乳头。」老婆一听之後春情荡</w:t>
      </w:r>
    </w:p>
    <w:p>
      <w:r>
        <w:t>漾地脱下了上衣，开始用手抚摸胸部，还用渴望的语气说：「老公，我的淫穴在流水了喔！你想不想看呀？」说时</w:t>
      </w:r>
    </w:p>
    <w:p>
      <w:r>
        <w:t>迟那时快就脱掉了裙子，只留下已经湿漉漉的开裆内裤及微开的肥穴。</w:t>
      </w:r>
    </w:p>
    <w:p>
      <w:r>
        <w:t>我立刻说：「你真是淫荡，那麽喜欢给别人看淫穴，那也一定很想给别人干吧？」老婆淫秽地回应说：「是的，</w:t>
      </w:r>
    </w:p>
    <w:p>
      <w:r>
        <w:t>我就是爱露穴，我超爱给人干我的贱穴呀！</w:t>
      </w:r>
    </w:p>
    <w:p>
      <w:r>
        <w:t>老公你快来干穴呀！好好地凌辱我呀！」我一听马上脱掉裤子及内裤，握住我已经硬梆梆的肉棒插入老婆的淫</w:t>
      </w:r>
    </w:p>
    <w:p>
      <w:r>
        <w:t>穴大力抽动，并用手指搓捏她的奶头，还说：「你再那麽骚浪的话，等一下我就叫人一起干你喔！」没想到老婆居</w:t>
      </w:r>
    </w:p>
    <w:p>
      <w:r>
        <w:t>然回答说：「你叫呀！我才不怕呢！」话一说完我看看手表，心想时间差不多了，就跟老婆说：「你看看门口，有</w:t>
      </w:r>
    </w:p>
    <w:p>
      <w:r>
        <w:t>人站在那罗！」结果老婆一看惊慌的想要闪躲，她万万没想到王伯伯和主管已经脱光了衣物，不停地在套弄着他们</w:t>
      </w:r>
    </w:p>
    <w:p>
      <w:r>
        <w:t>俩的肉棒，我则是更加快速地抽插老婆淫穴，还问她说：「要不要让他们俩加入呀？」老婆却害羞得不知所措，我</w:t>
      </w:r>
    </w:p>
    <w:p>
      <w:r>
        <w:t>立刻要他们俩过来老婆的身边，并且要老婆用手及口互相交换帮他们俩的肉棒服务一下。刚开始老婆还有些推托，</w:t>
      </w:r>
    </w:p>
    <w:p>
      <w:r>
        <w:t>但是淫慾高涨的老婆开始愉悦地舔弄两人的肉棒，我一见此状後就射精了。</w:t>
      </w:r>
    </w:p>
    <w:p>
      <w:r>
        <w:t>看着老婆被我内射的淫穴缓缓地流出精液淫汁，我好兴奋哦！接着我要老婆展现淫慾给我瞧瞧，她马上要她的</w:t>
      </w:r>
    </w:p>
    <w:p>
      <w:r>
        <w:t>主管插入，用力地抽插淫穴，但是不能内射，要他射在她的乳房上。主管一听之後更加用力地干她，没有多久主管</w:t>
      </w:r>
    </w:p>
    <w:p>
      <w:r>
        <w:t>也射精了，而且还射了不少，老婆的乳房上满布着他浓稠的精液。可惜王伯伯因受不了整场的刺激也缴械了，还射</w:t>
      </w:r>
    </w:p>
    <w:p>
      <w:r>
        <w:t>在老婆的脸蛋上，不过也不错，射出了很多。</w:t>
      </w:r>
    </w:p>
    <w:p>
      <w:r>
        <w:t>我们四人开心的哈哈笑着结束了这场淫秽大战，但我心里正在蕴酿下一场淫战哦！</w:t>
      </w:r>
    </w:p>
    <w:p>
      <w:r>
        <w:t>骚老婆（１１）</w:t>
      </w:r>
    </w:p>
    <w:p>
      <w:r>
        <w:t>近中午时接老婆打电话来告诉我说，她的衣服脏掉了，想要回家换衣服，顺便冲洗一下，因为她下午还要工作，</w:t>
      </w:r>
    </w:p>
    <w:p>
      <w:r>
        <w:t>全身黏答答的很不舒服呢！</w:t>
      </w:r>
    </w:p>
    <w:p>
      <w:r>
        <w:t>结果下午４点多我看见她身穿一件灰色衬衫，但是没扣扣子，只有用绑的，裙子是牛仔窄裙，不过开岔的地方</w:t>
      </w:r>
    </w:p>
    <w:p>
      <w:r>
        <w:t>也太大太高了吧？正当我在思索的时候，咦？</w:t>
      </w:r>
    </w:p>
    <w:p>
      <w:r>
        <w:t>老婆的面容怎麽有点狼狈？一副像刚刚经历一场性慾大战的样子，再仔细一看，老婆的大腿内侧有一条白色液</w:t>
      </w:r>
    </w:p>
    <w:p>
      <w:r>
        <w:t>体缓缓流到小腿了啦！</w:t>
      </w:r>
    </w:p>
    <w:p>
      <w:r>
        <w:t>我就问她说：「老婆，你该不会又去给人干穴了吧？」而她的回答让我兴奋不已，她说下午换好衣物回来的时</w:t>
      </w:r>
    </w:p>
    <w:p>
      <w:r>
        <w:t>候，在停车场遇上两个不良少年在聊天，好死不死又没车位，刚好有一个空位，不过被那两个不良少年的机车占到，</w:t>
      </w:r>
    </w:p>
    <w:p>
      <w:r>
        <w:t>没办法，所以她只好开到他们旁边，想要他们把机车移动一下好让她停车。</w:t>
      </w:r>
    </w:p>
    <w:p>
      <w:r>
        <w:t>老婆说：「没想到我一时忘记我的裙子中间有开岔，坐下来开车时腿会有点微开，内裤很容易就会曝光。结果</w:t>
      </w:r>
    </w:p>
    <w:p>
      <w:r>
        <w:t>我一靠近他们的时候，其中有一个人趴在车门边和我交谈时，他的眼睛一直注视着我的下半身，碰巧我又穿着那件</w:t>
      </w:r>
    </w:p>
    <w:p>
      <w:r>
        <w:t>粉红色丁字裤，一不小心就被他看见了。</w:t>
      </w:r>
    </w:p>
    <w:p>
      <w:r>
        <w:t>起初我不以为意，但没料到他居然大胆地用手扳开我的大腿，整个私处顿时清楚地呈现在他面前！他开始呼朋</w:t>
      </w:r>
    </w:p>
    <w:p>
      <w:r>
        <w:t>引伴，而另一个人则爬进了车内坐在一旁，从他背後拿出一把小刀胁迫我，要我开车载他们去兜风，我只好乖乖的</w:t>
      </w:r>
    </w:p>
    <w:p>
      <w:r>
        <w:t>听从他们。</w:t>
      </w:r>
    </w:p>
    <w:p>
      <w:r>
        <w:t>一路上他们俩不断地抚摸我的全身，害得我春潮泛起、慾淫大现。就在当车子刚巧经过一处建筑工地时，他们</w:t>
      </w:r>
    </w:p>
    <w:p>
      <w:r>
        <w:t>立刻要我将车开往里头，并且要我下车进入废弃的工寮内。</w:t>
      </w:r>
    </w:p>
    <w:p>
      <w:r>
        <w:t>Ａ男开始把我架住令我动弹不得，接着Ｂ男用力扯开我的衬衫，使我肿胀的胸脯呈现在他们眼前，当场Ｂ男开</w:t>
      </w:r>
    </w:p>
    <w:p>
      <w:r>
        <w:t>心的说：「小姐，你的奶子真大呀！而且乳头也硬了哦！你应该有兴奋了吧？」没想到Ａ男突如其来地揉捏我早已</w:t>
      </w:r>
    </w:p>
    <w:p>
      <w:r>
        <w:t>敏感不堪的大奶，因此我的淫穴开始流出大量的淫水来回应他。</w:t>
      </w:r>
    </w:p>
    <w:p>
      <w:r>
        <w:t>然後Ｂ男见到此状又猴急地掀扯我的裙子，好让已经湿淋淋的小丁裤显现出来，接着用手抓紧我的内裤往上一</w:t>
      </w:r>
    </w:p>
    <w:p>
      <w:r>
        <w:t>提，整件内裤深深地陷入阴唇的肉缝中，使我淫慾至顶，开始不停地呻吟。</w:t>
      </w:r>
    </w:p>
    <w:p>
      <w:r>
        <w:t>Ａ男首先脱下裤子，用他那微硬的大屌在我的屁股上磨擦，我也不甘示弱地要求Ｂ男脱下我的小丁裤，并用手</w:t>
      </w:r>
    </w:p>
    <w:p>
      <w:r>
        <w:t>指抠挖淫穴好让我享受潮吹的快感。就这样他们一前一後把我推向慾淫之天际，Ａ男眼见此状，赶紧顺势将肉棒插</w:t>
      </w:r>
    </w:p>
    <w:p>
      <w:r>
        <w:t>入淫穴里激烈抽送，口中不断道出「你的淫水好多好滑呀！好过瘾呢！我要干死你！爽不爽呀……」等话语，没有</w:t>
      </w:r>
    </w:p>
    <w:p>
      <w:r>
        <w:t>多久就射精了。</w:t>
      </w:r>
    </w:p>
    <w:p>
      <w:r>
        <w:t>Ｂ男待Ａ男一拔出也赶快将他的肉棒塞入我的穴中插弄，最後内射还要我的淫穴里拥有他们俩的精液，并且希</w:t>
      </w:r>
    </w:p>
    <w:p>
      <w:r>
        <w:t>望我怀孕生下野种，好让我受人耻笑唾弃，说反正我是一个淫贱又骚的痴女……」骚老婆（１２）</w:t>
      </w:r>
    </w:p>
    <w:p>
      <w:r>
        <w:t>下班之後我先带老婆回家去洗澡，然後我俩准备一起去买衣服及吃晚餐。首先我们来到服饰店，就在挑选衣物</w:t>
      </w:r>
    </w:p>
    <w:p>
      <w:r>
        <w:t>的时候，我感觉到有个男生好像在偷瞄老婆，我突如其来有个淫念，就是要老婆诱惑他，要他看得到却吃不到的想</w:t>
      </w:r>
    </w:p>
    <w:p>
      <w:r>
        <w:t>法。</w:t>
      </w:r>
    </w:p>
    <w:p>
      <w:r>
        <w:t>我赶紧走到老婆身旁告诉她说：「有个男生一直在偷看你哦！所以你现在就先去试衣间里头，等一会我会告诉</w:t>
      </w:r>
    </w:p>
    <w:p>
      <w:r>
        <w:t>你要如何引诱他，并且看看他会有什麽进一步的举动。」老婆依照我的指示进入了试衣间，我立即挑了一件白色的</w:t>
      </w:r>
    </w:p>
    <w:p>
      <w:r>
        <w:t>小洋装要给老婆试穿，其实这件小洋装有一个特别之处，就是它是两件式的剪裁，假如单穿一件的话就会很透明哦！</w:t>
      </w:r>
    </w:p>
    <w:p>
      <w:r>
        <w:t>所以我先叫老婆把全身脱光，然後要她只能穿上其中一件，接着走出来给我看看，顺便也刺激一下那个男生。</w:t>
      </w:r>
    </w:p>
    <w:p>
      <w:r>
        <w:t>老婆赶紧换好之後走了出来，哇！真是有够性感的啦！我有些冲动了，相信他应该和我一样有股冲动了吧？我</w:t>
      </w:r>
    </w:p>
    <w:p>
      <w:r>
        <w:t>马上靠近老婆耳边跟她说：「等一下你再进去的时候门不要锁上，但要假装忘记关上门栓，留下一点小缝，让他看</w:t>
      </w:r>
    </w:p>
    <w:p>
      <w:r>
        <w:t>得见你脱衣服的样子，再看看他会不会对你怎样。我先离开这里在外头等你，记得待会要告诉我有发生什麽事情哦！」</w:t>
      </w:r>
    </w:p>
    <w:p>
      <w:r>
        <w:t>接着我就走了出去待在外面抽菸，等候老婆的佳音。</w:t>
      </w:r>
    </w:p>
    <w:p>
      <w:r>
        <w:t>时间一分一秒的过去了，大概经过了二十多分钟後，那个男生慌张的走了出来，咦？老婆怎麽没出现呢？该不</w:t>
      </w:r>
    </w:p>
    <w:p>
      <w:r>
        <w:t>会出事了吧？当下我赶紧走到里面看看老婆是不是发生了什麽意外。当我一推开试衣间的门时吓了一跳，不是老婆</w:t>
      </w:r>
    </w:p>
    <w:p>
      <w:r>
        <w:t>出事了，而是老婆的身上有很多浓稠的液体，我想那些一定是那个男生的精液，不过好像也太多了吧！</w:t>
      </w:r>
    </w:p>
    <w:p>
      <w:r>
        <w:t>我立即问老婆刚刚到底发生了什麽情况？老婆说：「你走了之後，我依照你的指示在换衣服，就在同时那个男</w:t>
      </w:r>
    </w:p>
    <w:p>
      <w:r>
        <w:t>生突然把门打开冲了进来，并拿起我的内裤塞入我的嘴巴里让我无法呼喊，又用我的内衣将我的双手捆绑，接着一</w:t>
      </w:r>
    </w:p>
    <w:p>
      <w:r>
        <w:t>直用他的手不停地抚摸我的全身，还说：「太太你的身材真是性感，尤其是你这对骚乳让我兴奋不已呀！再来就是</w:t>
      </w:r>
    </w:p>
    <w:p>
      <w:r>
        <w:t>你的阴毛有够浓密，相信你一定很淫荡，常和你老公干炮吧？」我还来不及回应，没想到他突然掏出肉棒，然後蹲</w:t>
      </w:r>
    </w:p>
    <w:p>
      <w:r>
        <w:t>下来开始用舌头舔弄我的屁眼及淫穴，害我性慾大爆发，淫穴里的淫水不断地大量流出，弄得他满脸都是呢！就在</w:t>
      </w:r>
    </w:p>
    <w:p>
      <w:r>
        <w:t>这个时候他站了起来，直接在我的屁股上射精。</w:t>
      </w:r>
    </w:p>
    <w:p>
      <w:r>
        <w:t>之後我还以为结束了，却没想到他的肉棒变得更大更长了，接着又叫我坐下来张开大腿，再用肉棒抵住阴毛上</w:t>
      </w:r>
    </w:p>
    <w:p>
      <w:r>
        <w:t>下戳弄，还用手拍打我的乳房及奶头，使我更加兴奋。原本以为他会抽插我的淫穴，但是他却没有干我，好像在蹂</w:t>
      </w:r>
    </w:p>
    <w:p>
      <w:r>
        <w:t>躏我一样，最後他还把精液分别射在我的奶头和阴毛上。临走时还说我是一个贱货、淫乱的人妻……」骚老婆（１</w:t>
      </w:r>
    </w:p>
    <w:p>
      <w:r>
        <w:t>３）</w:t>
      </w:r>
    </w:p>
    <w:p>
      <w:r>
        <w:t>後来我帮老婆买了一件灰色连身短裙，还去买了一套白色内衣裤就要去吃饭了，在速食店的门口刚好碰到我家</w:t>
      </w:r>
    </w:p>
    <w:p>
      <w:r>
        <w:t>楼上邻居的小孩，他叫世雄，是一个国二的学生。打过招呼之後他就先走上去了，我们也开始去柜台点餐。</w:t>
      </w:r>
    </w:p>
    <w:p>
      <w:r>
        <w:t>当拿到餐点之後，我们走上二楼寻找座位想要用餐，但找了半天却没空位，我跟老婆说：「那去三楼看看吧！」</w:t>
      </w:r>
    </w:p>
    <w:p>
      <w:r>
        <w:t>结果还是一样没有座位。正当我俩有点失望的时候，突然有人拍了我一下，我回头一看，原来是世雄呀！他告诉我</w:t>
      </w:r>
    </w:p>
    <w:p>
      <w:r>
        <w:t>俩他们那里还有座位，欢迎我俩一起过去坐下，我俩很高兴也有些不好意思的就过去了。</w:t>
      </w:r>
    </w:p>
    <w:p>
      <w:r>
        <w:t>原来世雄和同学们在速食店聚餐，世雄向他的同学简单的介绍我俩之後，我俩就坐下来开始用餐了。就在这个</w:t>
      </w:r>
    </w:p>
    <w:p>
      <w:r>
        <w:t>时候我发觉坐在老婆对面的男孩眼睛一直注视着老婆的胸部，就连世雄和其他男孩也是一样！我想是因为老婆很漂</w:t>
      </w:r>
    </w:p>
    <w:p>
      <w:r>
        <w:t>亮吧，就没有再去多疑了，没想到老婆居然开始用脚趾去顶她对面那男孩的裤裆，结果男孩因为老婆的举动一紧张</w:t>
      </w:r>
    </w:p>
    <w:p>
      <w:r>
        <w:t>就把书包弄掉在地上，而且当他弯下身去捡书包时，老婆还把两腿张得开开的，我相信老婆白色的内裤及浓密的阴</w:t>
      </w:r>
    </w:p>
    <w:p>
      <w:r>
        <w:t>毛一定会映入他的眼底吧？</w:t>
      </w:r>
    </w:p>
    <w:p>
      <w:r>
        <w:t>我发现老婆有此举动後，还要老婆稍为收敛一点，却没想到老婆的两腿之间突然有一只手伸了进去！我知道那</w:t>
      </w:r>
    </w:p>
    <w:p>
      <w:r>
        <w:t>是那男孩的手，而老婆也因此表现得很愉悦兴奋。可是没有一会儿男孩就起身坐好了，老婆现在的心理和生理一定</w:t>
      </w:r>
    </w:p>
    <w:p>
      <w:r>
        <w:t>很失望吧？</w:t>
      </w:r>
    </w:p>
    <w:p>
      <w:r>
        <w:t>後来老婆告知我说她想去洗手间，我没多问就让她去化妆室了。就在同一时间，世雄和我说他们吃饱了，要先</w:t>
      </w:r>
    </w:p>
    <w:p>
      <w:r>
        <w:t>离开回家，要我俩慢慢继续享用餐点，说完就离开了，所以只剩下我独自一人孤单地坐着吃我的餐点。</w:t>
      </w:r>
    </w:p>
    <w:p>
      <w:r>
        <w:t>时间一分一秒过去了，唉！老婆会不会去洗手间太久了吧？我赶紧起身走向化妆室去看看究竟，却发生了令我</w:t>
      </w:r>
    </w:p>
    <w:p>
      <w:r>
        <w:t>吃惊的事！因为女厕门板上挂着故障的牌子，那老婆应该是在男厕喽！</w:t>
      </w:r>
    </w:p>
    <w:p>
      <w:r>
        <w:t>当我推开门的时候，赫然发现老婆全身赤裸的瘫软在地上，而且全身上下及脸部都有很多精液！我就问她：「</w:t>
      </w:r>
    </w:p>
    <w:p>
      <w:r>
        <w:t>发生了什麽事呀？」老婆说当她进来上厕所的时候，刚巧世雄也进来上厕所，却没想到他居然偷看我老婆上厕所的</w:t>
      </w:r>
    </w:p>
    <w:p>
      <w:r>
        <w:t>情形。</w:t>
      </w:r>
    </w:p>
    <w:p>
      <w:r>
        <w:t>老婆继续说：「所以当我开门出来时，他用很淫秽的语气对我说：「阿姨你的内裤好透明哦！淫荡的阴毛都看</w:t>
      </w:r>
    </w:p>
    <w:p>
      <w:r>
        <w:t>得一清二楚呢！而且你很淫贱吧？难怪你会故意逗弄我同学的裤裆，是不是想要肉棒呀？」就在这个时候世雄脱下</w:t>
      </w:r>
    </w:p>
    <w:p>
      <w:r>
        <w:t>他的裤子，掏出他雄纠纠的肉棒给我欣赏，并且问我想不想尝试一下年轻人的肉棒？</w:t>
      </w:r>
    </w:p>
    <w:p>
      <w:r>
        <w:t>结果我因为看见他的肉棒而使内心的淫慾性念上升，开始蹲下去贪婪渴望地含弄他的肉棒，就在此时世雄的同</w:t>
      </w:r>
    </w:p>
    <w:p>
      <w:r>
        <w:t>学们都冲了进来，纷纷脱下他们的裤子并拿出他们青春有朝气的肉棒也要我含吸一番，又要求我脱光所有的衣物好</w:t>
      </w:r>
    </w:p>
    <w:p>
      <w:r>
        <w:t>让他们观赏一下我成熟骚浪的身躯。</w:t>
      </w:r>
    </w:p>
    <w:p>
      <w:r>
        <w:t>接着世雄还要大家一起抚摸及揉捏我的淫穴、胸脯、屁股，尤其是世雄还用肉棒插入我的穴中大力又快速地抽</w:t>
      </w:r>
    </w:p>
    <w:p>
      <w:r>
        <w:t>插。就这样我被世雄内射淫穴，而他的同学们都在我的含弄之下分别在我的嘴里、脸颊、乳房、屁股、大腿、小腹</w:t>
      </w:r>
    </w:p>
    <w:p>
      <w:r>
        <w:t>上射出热腾腾的精液，然後就离开了。」骚老婆（１４）</w:t>
      </w:r>
    </w:p>
    <w:p>
      <w:r>
        <w:t>又到了上班无聊时刻，我打电话给老婆问她：「现在在做什麽呀？」她告诉我说，她正在给经理插穴，叫我等</w:t>
      </w:r>
    </w:p>
    <w:p>
      <w:r>
        <w:t>一下再打电话来好吗？我就说：「难怪你今天出门上班前又没穿内裤，原来你是想给人干穴吧？」老婆呻吟着娇喘</w:t>
      </w:r>
    </w:p>
    <w:p>
      <w:r>
        <w:t>吁吁的说：「好了啦！我不跟你说了，我要好好享受经理的肉棒了哦！」我一听见之後就只好无奈地挂上电话继续</w:t>
      </w:r>
    </w:p>
    <w:p>
      <w:r>
        <w:t>上班，等待下班时刻的到来。</w:t>
      </w:r>
    </w:p>
    <w:p>
      <w:r>
        <w:t>下班时间已到，我快乐地在公司门口等候着老婆出现，咦？老婆换了衣服！</w:t>
      </w:r>
    </w:p>
    <w:p>
      <w:r>
        <w:t>我就问她说：「这套衣服你什麽时候去买的呀？也太过於性感诱人了吧！」结果老婆回答说：「这套哪有够性</w:t>
      </w:r>
    </w:p>
    <w:p>
      <w:r>
        <w:t>感诱人，我里面那套内衣裤才叫做性感诱人呢！」哇！老婆身穿的这套衣服是一件蓝色连身短裙，而且有个地方很</w:t>
      </w:r>
    </w:p>
    <w:p>
      <w:r>
        <w:t>有看头哦！</w:t>
      </w:r>
    </w:p>
    <w:p>
      <w:r>
        <w:t>就是衣服後面是透明薄纱的，一眼就能看清楚里面内衣的颜色呢！我立刻赶紧带老婆回家去，因为我想要看看</w:t>
      </w:r>
    </w:p>
    <w:p>
      <w:r>
        <w:t>老婆里面那套内衣裤有多麽性感。</w:t>
      </w:r>
    </w:p>
    <w:p>
      <w:r>
        <w:t>所以当我一回到家中就兴奋地将老婆的裙子一脱，顿时我的肉棒一瞬间涨硬了起来，因为映入我眼中的老婆身</w:t>
      </w:r>
    </w:p>
    <w:p>
      <w:r>
        <w:t>上这套内衣裤实在是太过於淫乱激情了啦！黑色内衣没有罩杯，老婆的奶子露在外面，而内裤也是挖空的，阴毛及</w:t>
      </w:r>
    </w:p>
    <w:p>
      <w:r>
        <w:t>淫穴都看得好清楚啊！</w:t>
      </w:r>
    </w:p>
    <w:p>
      <w:r>
        <w:t>我马上问她说：「是你的经理买给你的吗？」没想到老婆居然回答说：「才不是呢！裙子和内衣裤是我的秘密</w:t>
      </w:r>
    </w:p>
    <w:p>
      <w:r>
        <w:t>情夫买给我穿的，并且是让他干插我骚穴时的穿着啦！」我一时之间有股冲动产生，脱下我的裤子掏出肉棒，抓着</w:t>
      </w:r>
    </w:p>
    <w:p>
      <w:r>
        <w:t>老婆就往她的淫穴里狂插，令老婆喘叫声不断，骚穴的淫液直流。</w:t>
      </w:r>
    </w:p>
    <w:p>
      <w:r>
        <w:t>我一直插还逼迫她告诉我谁是那个秘密奸夫，她又去给秘密奸夫干了几次骚穴？为什麽我不知情，到底把我当</w:t>
      </w:r>
    </w:p>
    <w:p>
      <w:r>
        <w:t>成什麽东西呀？老婆赶紧求饶的说：「秘密情夫就是上回那个泰劳工人伊啦！而且今天才被他干过两次。」正当要</w:t>
      </w:r>
    </w:p>
    <w:p>
      <w:r>
        <w:t>继续盘问老婆时，我的肉棒突如其来感受到老婆阴道的收缩因而射出精液，就在我拔出肉棒之後，发现到老婆淫穴</w:t>
      </w:r>
    </w:p>
    <w:p>
      <w:r>
        <w:t>内流出的精液及淫液有些过多呢！</w:t>
      </w:r>
    </w:p>
    <w:p>
      <w:r>
        <w:t>一问之下才知道老婆的淫穴中还有伊内射两次的精液在里面。</w:t>
      </w:r>
    </w:p>
    <w:p>
      <w:r>
        <w:t>我就问她说：「伊和济不是工程结束离开了吗？怎麽会搞在一起了呢？」老婆说：「公司临时发包工程，下午</w:t>
      </w:r>
    </w:p>
    <w:p>
      <w:r>
        <w:t>去和工人见面时才发现伊有来，但济却没有来，而且伊拿出衣物时还说这套买来很久了，一直希望我穿上这套衣物</w:t>
      </w:r>
    </w:p>
    <w:p>
      <w:r>
        <w:t>让他插穴，并且约我下次要一同出去，还要好好地干我、戏弄我呢！」骚老婆（１５）</w:t>
      </w:r>
    </w:p>
    <w:p>
      <w:r>
        <w:t>来到了休假日，老婆说今天想去逛街，还问我要不要和她一起出门去？我跟她说，今天我不想出门，叫她自己</w:t>
      </w:r>
    </w:p>
    <w:p>
      <w:r>
        <w:t>一个人好好的去逛街吧！其实我早就已经知道老婆今天是要和伊一起去约会啦！想要出去又找不到藉口，明明是想</w:t>
      </w:r>
    </w:p>
    <w:p>
      <w:r>
        <w:t>要去给伊干穴，还会故意找我一起出门逛街，哎呀！少来这一套了啦！</w:t>
      </w:r>
    </w:p>
    <w:p>
      <w:r>
        <w:t>就这样老婆快乐的出门去了，而我却是偷偷地跟在她的後面，看看她要和伊去哪里。</w:t>
      </w:r>
    </w:p>
    <w:p>
      <w:r>
        <w:t>首先老婆去了一间服饰店换了一套衣物，上衣是红色背心，下面则是牛仔超级短裤，雪白的屁股都露出一大半</w:t>
      </w:r>
    </w:p>
    <w:p>
      <w:r>
        <w:t>了哦！看来老婆渴望了很久，真是一个不要脸的淫妇！</w:t>
      </w:r>
    </w:p>
    <w:p>
      <w:r>
        <w:t>终於老婆和伊碰面了，两人开始手牵手走在大街上，伊有时还伸手去抚摸老婆的屁股，看起来伊比我老婆还要</w:t>
      </w:r>
    </w:p>
    <w:p>
      <w:r>
        <w:t>心急呢！经过差不多半个多小时，两人来到一间越南小吃店，但是我却无法进去店内，使我没办法看到里头的情形。</w:t>
      </w:r>
    </w:p>
    <w:p>
      <w:r>
        <w:t>正当我有些失望之际，老婆和伊走了出来，好像要去哪儿的样子，所以我觉得再跟下去一定有好戏可看！</w:t>
      </w:r>
    </w:p>
    <w:p>
      <w:r>
        <w:t>两人走向一台机车，并且发动引擎即将离去，我一见状也赶紧拦了计程车紧跟在後。原来两人的目的地是一个</w:t>
      </w:r>
    </w:p>
    <w:p>
      <w:r>
        <w:t>偏僻无人的海边呀！一到海边时伊立刻拉着老婆走下去，并且脱光自己的衣服走入海水里面，还不断地要老婆脱光</w:t>
      </w:r>
    </w:p>
    <w:p>
      <w:r>
        <w:t>也一起下水游泳。就在这个时候我看见老婆开始脱下衣物，哇！老婆的牛仔短裤里头居然没穿内裤，实在是有够淫</w:t>
      </w:r>
    </w:p>
    <w:p>
      <w:r>
        <w:t>荡！</w:t>
      </w:r>
    </w:p>
    <w:p>
      <w:r>
        <w:t>老婆缓缓地走向水中时，而伊见状後赶紧靠近老婆身边拥抱她，开始用手抚摸老婆的胸部，还用舌头去舔奶头，</w:t>
      </w:r>
    </w:p>
    <w:p>
      <w:r>
        <w:t>老婆好像一副很享受的样子呢！然後伊开始把老婆带到岩石旁边，并且要老婆双手扶着岩石且把屁股翘高、两腿张</w:t>
      </w:r>
    </w:p>
    <w:p>
      <w:r>
        <w:t>大，伊蹲下去用手指抽插老婆的淫穴，而老婆则是大声地娇喘：「伊，快一点……插深一点……快……快……我快</w:t>
      </w:r>
    </w:p>
    <w:p>
      <w:r>
        <w:t>高潮了！」不一会儿老婆的穴里喷射出大量淫水，有些还喷到伊的脸上哦！</w:t>
      </w:r>
    </w:p>
    <w:p>
      <w:r>
        <w:t>伊把老婆微虚的身体转了过来，并且要老婆弯下腰开始舔弄他的大肉棒，老婆的嘴巴果然厉害，只稍微舔一下</w:t>
      </w:r>
    </w:p>
    <w:p>
      <w:r>
        <w:t>子，伊的肉棒就涨硬了起来，好像一支巨炮一样！</w:t>
      </w:r>
    </w:p>
    <w:p>
      <w:r>
        <w:t>接着伊把老婆的右腿抬高，将他的巨炮插入老婆湿淋淋的淫穴里开始猛力地狂插，左手还用力捏着老婆的奶头，</w:t>
      </w:r>
    </w:p>
    <w:p>
      <w:r>
        <w:t>口中不断地说：「骚货，我的肉棒插得你爽不爽呀？今天一定要干得你爽快！而且我都要内射哦！看看能不能让你</w:t>
      </w:r>
    </w:p>
    <w:p>
      <w:r>
        <w:t>怀孕帮我生个孩子。」就这样，老婆和伊干了三次之多！而我却呆在一旁，心里一直想像着老婆怀孕的样貌，跟着</w:t>
      </w:r>
    </w:p>
    <w:p>
      <w:r>
        <w:t>我就无神地离开了。当老婆回家时，我已经入睡了。</w:t>
      </w:r>
    </w:p>
    <w:p>
      <w:r>
        <w:t>骚老婆（１６）</w:t>
      </w:r>
    </w:p>
    <w:p>
      <w:r>
        <w:t>我发现最近老婆的身体好像有些不一样的变化，感觉到她很像似怀孕了哦！</w:t>
      </w:r>
    </w:p>
    <w:p>
      <w:r>
        <w:t>我就问她说：「你月经多久没来了啊？」没想到老婆居然回答我说：「应该有两个月了。」这时候的我突然吓</w:t>
      </w:r>
    </w:p>
    <w:p>
      <w:r>
        <w:t>了一跳，对老婆说：「你该不会怀孕了吧？」老婆表情凝重的看着我，我跟老婆说：「不然我们下班的时候去妇产</w:t>
      </w:r>
    </w:p>
    <w:p>
      <w:r>
        <w:t>科检查就知道了嘛！谁叫你喜欢给人内射！」同一时间我和老婆说：「那麽今天你的穿着是不是就不要太过於暴露，</w:t>
      </w:r>
    </w:p>
    <w:p>
      <w:r>
        <w:t>稍为保守一点。」结果老婆回答我说：「老公，你看我今天的服装很暴露吗？」老婆的话一说完之後，我就跟她说</w:t>
      </w:r>
    </w:p>
    <w:p>
      <w:r>
        <w:t>：「衣服我觉得是还好啦！可是你里头穿的内裤呢？」这时老婆掀起裙子之际，哇！水蓝色绑带小丁！这件内裤也</w:t>
      </w:r>
    </w:p>
    <w:p>
      <w:r>
        <w:t>太透明了吧？就连老婆浓密的阴毛看得好明显呢！</w:t>
      </w:r>
    </w:p>
    <w:p>
      <w:r>
        <w:t>我告诉老婆说：「你该不会想勾引医生吧？搞不好医生看见你的内裤会干你的淫穴哦！」老婆很开心的笑着说</w:t>
      </w:r>
    </w:p>
    <w:p>
      <w:r>
        <w:t>：「如果他想干我的话，我一定会张开大腿让他好好干我一番！」我和老婆就去上班了，下班的时候我带老婆来到</w:t>
      </w:r>
    </w:p>
    <w:p>
      <w:r>
        <w:t>妇产科检查，我还特别注意了一下，看看帮老婆看诊的医生是男的吗？因为这间诊所有男医师和女医师分别帮人看</w:t>
      </w:r>
    </w:p>
    <w:p>
      <w:r>
        <w:t>诊，幸好是女医师帮老婆看诊，要不然老婆又会想要给男医师干她的淫穴了呢！</w:t>
      </w:r>
    </w:p>
    <w:p>
      <w:r>
        <w:t>老婆进入诊察室後没多久就走了出来，并且告诉我她没有怀孕，只是生理期乱掉了，但是医师要帮她打针，而</w:t>
      </w:r>
    </w:p>
    <w:p>
      <w:r>
        <w:t>且要她在诊所里的恢复室休息一阵子，不能乱跑。我说：「那麽你就好好的听医师的话，待在恢复室休息一会儿吧！</w:t>
      </w:r>
    </w:p>
    <w:p>
      <w:r>
        <w:t>我先去帮你买吃的，等一会我再回来哦！」就这样我离开诊所去帮老婆买晚餐，顺便我也要去吃晚饭。</w:t>
      </w:r>
    </w:p>
    <w:p>
      <w:r>
        <w:t>大概经过了一个多小时後，我带着老婆的晚餐回到诊所，当一进入恢复室的时候，我看见老婆的胸部露了出来，</w:t>
      </w:r>
    </w:p>
    <w:p>
      <w:r>
        <w:t>下身赤裸，而且淫穴还有浓浓的白色液体流出来呢！当时我心想，老婆一定是和那个男医师刚刚干完吧？</w:t>
      </w:r>
    </w:p>
    <w:p>
      <w:r>
        <w:t>我正要数落老婆的淫荡之时，没想到老婆居然告诉我说，她并不是和男医师干炮，而是和别人的老公干炮哦！</w:t>
      </w:r>
    </w:p>
    <w:p>
      <w:r>
        <w:t>我就问她：「到底是怎麽一回事啊？」老婆才慢慢地道出整个事件发生的经过。</w:t>
      </w:r>
    </w:p>
    <w:p>
      <w:r>
        <w:t>她说我走後没多久就有一对夫妻进来，看起来那个女的好像是要来诊所待产的，所以护士要那个孕妇进来里头</w:t>
      </w:r>
    </w:p>
    <w:p>
      <w:r>
        <w:t>换上待产服，并且会帮他们准备病房让孕妇待产。</w:t>
      </w:r>
    </w:p>
    <w:p>
      <w:r>
        <w:t>「就在这个时候她的老公看见我在里面休息，还很有礼貌性的和我打了一声招呼，并且靠近我走了过来。同一</w:t>
      </w:r>
    </w:p>
    <w:p>
      <w:r>
        <w:t>时间我刚好尿急，正想要起来上厕所时，粗心大意的我忘记我先前检查之後已经把裙子脱掉了，所以当我坐起来一</w:t>
      </w:r>
    </w:p>
    <w:p>
      <w:r>
        <w:t>掀开被子的时候，我的水蓝色绑带小丁内裤应该刚好被他看见了吧！</w:t>
      </w:r>
    </w:p>
    <w:p>
      <w:r>
        <w:t>我发现他的眼睛一直盯着我看，令我的身体开始有点兴奋，淫穴还有些湿润了呢！我赶紧穿上裙子後直奔向厕</w:t>
      </w:r>
    </w:p>
    <w:p>
      <w:r>
        <w:t>所，就在我上完厕所出来後，发觉那个孕妇已经不在了，但是她的老公居然还在这，而且他的裤裆好像鼓胀了起来</w:t>
      </w:r>
    </w:p>
    <w:p>
      <w:r>
        <w:t>呢！我立刻停住脚步并且询问他为什麽还在这里？没想到他居然回答我说：「当然是想要干你呀！因为你的内裤真</w:t>
      </w:r>
    </w:p>
    <w:p>
      <w:r>
        <w:t>是有够性感的啦！让我七、八个月没用过的肉棒都硬了起来呢！」他话一说完就把裤子及内裤脱了下来，哇！好长</w:t>
      </w:r>
    </w:p>
    <w:p>
      <w:r>
        <w:t>好粗的老二喔！我感觉淫穴又开始湿润了，隐约有淫水流到阴唇外面了呢！性慾大起的我再也受不了了，立即冲向</w:t>
      </w:r>
    </w:p>
    <w:p>
      <w:r>
        <w:t>他，饥渴地含弄他的肉棒。而他也没闲空着，开始要我脱下裙子、解开我内裤的带子，好让我雪白的屁股可以呈现</w:t>
      </w:r>
    </w:p>
    <w:p>
      <w:r>
        <w:t>在他眼前。</w:t>
      </w:r>
    </w:p>
    <w:p>
      <w:r>
        <w:t>就在我舔弄他的老二一下子後，他把我拉了起来，并要我躺在病床上面张开大腿，顺便掀开我的衣服和奶罩，</w:t>
      </w:r>
    </w:p>
    <w:p>
      <w:r>
        <w:t>好让我的奶子及湿淋淋的淫穴清楚地给他欣赏一下呢！他边看还边说我的奶子真是大，但乳头很黑，一定被很多人</w:t>
      </w:r>
    </w:p>
    <w:p>
      <w:r>
        <w:t>吸舔过吧？</w:t>
      </w:r>
    </w:p>
    <w:p>
      <w:r>
        <w:t>紧接着他还说我淫穴的大阴唇也一样很黑很肥沃，那麽就表示我也一定常常和别的男人干炮呢！</w:t>
      </w:r>
    </w:p>
    <w:p>
      <w:r>
        <w:t>说完话之际，他立刻把他的肉棒往我早已翻开且淫液狂流的肥穴缓缓地插了进去，当时的我感受到一股淫液迫</w:t>
      </w:r>
    </w:p>
    <w:p>
      <w:r>
        <w:t>不及待地喷射出来。没有错，我高潮了啦！真是过瘾啊！</w:t>
      </w:r>
    </w:p>
    <w:p>
      <w:r>
        <w:t>而他开始疯狂卖力地抽插我的淫洞，也用他粗糙的手掌及手指揉捏我晃动的乳房，口中不断地说：「老子我已</w:t>
      </w:r>
    </w:p>
    <w:p>
      <w:r>
        <w:t>经很久没和我老婆打炮了，囤积了很多精液无处可发泄，我今天真是走运啊！碰上你这个穿着性感透明内裤诱惑得</w:t>
      </w:r>
    </w:p>
    <w:p>
      <w:r>
        <w:t>我兴奋不已的淫荡骚货。这位太太你今天一定要让我干你的穴干到我爽哦！」当我一听见他说出的话之後，我也愉</w:t>
      </w:r>
    </w:p>
    <w:p>
      <w:r>
        <w:t>悦地回应他：「那麽你要再插快一点、插深一点，狠狠地大力干死我哦！但是不能干太久，因为我老公随时会回来</w:t>
      </w:r>
    </w:p>
    <w:p>
      <w:r>
        <w:t>呢！</w:t>
      </w:r>
    </w:p>
    <w:p>
      <w:r>
        <w:t>所以你要把握时间快点插我。」不料他一听完之後反而加快速度抽送，而且肉棒越来越硬，插到我的骚穴淫液</w:t>
      </w:r>
    </w:p>
    <w:p>
      <w:r>
        <w:t>四溅。</w:t>
      </w:r>
    </w:p>
    <w:p>
      <w:r>
        <w:t>最後我俩都达到了高潮後才依依不舍地分开，所以当他一拔出肉棒的时候，我感觉到他内射在我淫穴中的精液</w:t>
      </w:r>
    </w:p>
    <w:p>
      <w:r>
        <w:t>相当多又很浓稠，使我享受了一番热流效应。</w:t>
      </w:r>
    </w:p>
    <w:p>
      <w:r>
        <w:t>他准备离去的当下，我俩还互留了联络电话，相约好下次的相会哦！」骚老婆（１７）</w:t>
      </w:r>
    </w:p>
    <w:p>
      <w:r>
        <w:t>今天出门上班前的时候，老婆突如其来接到了一通是一个男性声音的神秘电话，我问打电话来的是谁？老婆却</w:t>
      </w:r>
    </w:p>
    <w:p>
      <w:r>
        <w:t>是回答得支支吾吾，好像在隐瞒什麽样的事情呢！</w:t>
      </w:r>
    </w:p>
    <w:p>
      <w:r>
        <w:t>上班之後没多久的时候，我打了公司电话给老婆，但是却没有任何人接听电话，咦？老婆的部门怎麽会没人呢？</w:t>
      </w:r>
    </w:p>
    <w:p>
      <w:r>
        <w:t>我立即冲上去楼上，想看看为什麽没有人在办公室。</w:t>
      </w:r>
    </w:p>
    <w:p>
      <w:r>
        <w:t>结果当我正要进去的时候刚好碰到老婆的经理，他跟我说老婆刚才请假回家去了，这时候我回想起早上的那通</w:t>
      </w:r>
    </w:p>
    <w:p>
      <w:r>
        <w:t>电话，嗯，老婆一定又是跑去偷男人了吧？我的内心里一直在猜想，到底会是哪个男人可以有办法让老婆请假离开</w:t>
      </w:r>
    </w:p>
    <w:p>
      <w:r>
        <w:t>公司呢？所以我赶紧也向公司请假飞奔回家去，看看老婆是不是在家里头和男人偷情。</w:t>
      </w:r>
    </w:p>
    <w:p>
      <w:r>
        <w:t>结果当我回到家时，老婆却不在家中，就在我有些迟疑老婆跑去了哪里的时候，突然隐约听见老婆的声音，但</w:t>
      </w:r>
    </w:p>
    <w:p>
      <w:r>
        <w:t>是不在家里面，可是感觉好像又是在家的附近一样。这时的我开始寻找老婆声音的来源，没想到我发现声音是来自</w:t>
      </w:r>
    </w:p>
    <w:p>
      <w:r>
        <w:t>我家的顶楼上面。</w:t>
      </w:r>
    </w:p>
    <w:p>
      <w:r>
        <w:t>我小心翼翼地走向楼上，但是没看见任何人影，我继续摸索顶楼的各个可能的角落，就在这时候我惊见老婆的</w:t>
      </w:r>
    </w:p>
    <w:p>
      <w:r>
        <w:t>高跟鞋，但依然没看见老婆的身影。突然之间在水塔後面我看到老婆全身赤裸靠在墙边，而身旁还有一个男生正在</w:t>
      </w:r>
    </w:p>
    <w:p>
      <w:r>
        <w:t>用他的舌头舔老婆屁股，当然老婆也开心地扭动屁股迎合他的舔弄，还不断地说：「不要一直舔屁股，要舔穴啊！」</w:t>
      </w:r>
    </w:p>
    <w:p>
      <w:r>
        <w:t>就在老婆说完当下，这个男的开始从裤袋里头拿出一根黑色会转动的电动按摩棒，在老婆早已湿淋淋的淫穴上微微</w:t>
      </w:r>
    </w:p>
    <w:p>
      <w:r>
        <w:t>磨擦，好像希望老婆自己向後将按摩棒吞到穴中呢！果然老婆很心急的向後一退时，整个按摩棒便轻易快速地没入</w:t>
      </w:r>
    </w:p>
    <w:p>
      <w:r>
        <w:t>了老婆的淫穴里面哦！</w:t>
      </w:r>
    </w:p>
    <w:p>
      <w:r>
        <w:t>这个时候那个男的开始放开了手，任凭那根电动按摩棒在老婆的洞穴中转动着，开始脱光衣物要老婆好好地含</w:t>
      </w:r>
    </w:p>
    <w:p>
      <w:r>
        <w:t>弄他的肉棒，而老婆则是兴奋愉悦地回应他的要求。</w:t>
      </w:r>
    </w:p>
    <w:p>
      <w:r>
        <w:t>过了一会儿，那男的老二已经硬梆梆了，他伸手将电动按摩棒从老婆的淫穴里取出，并且开始用他的肉棒插入</w:t>
      </w:r>
    </w:p>
    <w:p>
      <w:r>
        <w:t>老婆的穴里慢慢抽送了起来，而老婆好像快要高潮了呢！</w:t>
      </w:r>
    </w:p>
    <w:p>
      <w:r>
        <w:t>无意之间我听见老婆说道：「上次在妇产科你干得太快了，所以今天我要你好好干我哦！」这时我终於知道，</w:t>
      </w:r>
    </w:p>
    <w:p>
      <w:r>
        <w:t>原来上次在妇产科干老婆的人就是这个男的，真是会食髓知味啊！当然老婆也是有够淫荡的啦！</w:t>
      </w:r>
    </w:p>
    <w:p>
      <w:r>
        <w:t>老婆开始要这个男的用双手握住她的奶，还要用手指捏住奶头，并且大力地玩弄她的胸部，老婆并一直说：「</w:t>
      </w:r>
    </w:p>
    <w:p>
      <w:r>
        <w:t>干呀！快一点用力干我呀！」没想到这个男的像似发了狂的猛兽一般，狠狠地一直抽送着他那根坚挺无比的肉棒呢！</w:t>
      </w:r>
    </w:p>
    <w:p>
      <w:r>
        <w:t>过了一下子，那男的居然把老婆抬了起来，还叫老婆将大腿张开好让他插得更加深入，就在此时老婆的淫穴突</w:t>
      </w:r>
    </w:p>
    <w:p>
      <w:r>
        <w:t>如其来地喷出超大量淫水及尿液，弄得地上到处都是。</w:t>
      </w:r>
    </w:p>
    <w:p>
      <w:r>
        <w:t>经过一番激战之後，这个男的终於也射精了，结束了这一场淫秽的性爱。</w:t>
      </w:r>
    </w:p>
    <w:p>
      <w:r>
        <w:t>骚老婆（１８）</w:t>
      </w:r>
    </w:p>
    <w:p>
      <w:r>
        <w:t>今天下班前我和老婆被公司派去外地出差三天，而且还要我俩坐凌晨２点多的末班火车赶去，当然要去出差的</w:t>
      </w:r>
    </w:p>
    <w:p>
      <w:r>
        <w:t>老婆衣物穿着还是一样淫荡骚乱，看得我下面的小弟都硬得受不了。</w:t>
      </w:r>
    </w:p>
    <w:p>
      <w:r>
        <w:t>一片式的白色及膝裙但是有些透明，清晰地看得出来里头的鲜红色蕾丝小件内裤；上衣则是水蓝色的背心，依</w:t>
      </w:r>
    </w:p>
    <w:p>
      <w:r>
        <w:t>然没穿内衣，可惜的是看不出来奶头及乳房的形状哦！但是依然不减老婆的骚样。</w:t>
      </w:r>
    </w:p>
    <w:p>
      <w:r>
        <w:t>当我俩进入车厢内的时候，有两个人注意到老婆的衣着哦！一个是大约五十几岁，而另外一个则是四十多岁，</w:t>
      </w:r>
    </w:p>
    <w:p>
      <w:r>
        <w:t>看起来的感觉好像是一对兄弟档呢！好死不死我们的座位刚好在他们俩的旁边，我心里面知道老婆又要开始勾引男</w:t>
      </w:r>
    </w:p>
    <w:p>
      <w:r>
        <w:t>人了。</w:t>
      </w:r>
    </w:p>
    <w:p>
      <w:r>
        <w:t>当火车渐渐驶动的时候，老婆故意站起来想要把行李放到上面的架子（只是一个小背包），其实目的是想要让</w:t>
      </w:r>
    </w:p>
    <w:p>
      <w:r>
        <w:t>那对兄弟看清楚她淫荡的穿着及她那非常诱人的美艳丰满身材。果然老婆的举止行为奏效了，那个五十几岁的男人</w:t>
      </w:r>
    </w:p>
    <w:p>
      <w:r>
        <w:t>一直不断地注视着老婆迷人的下半身，我也开始假装要休息睡觉了，好替老婆制造机会，独自一个人无所事的坐在</w:t>
      </w:r>
    </w:p>
    <w:p>
      <w:r>
        <w:t>一旁发呆。</w:t>
      </w:r>
    </w:p>
    <w:p>
      <w:r>
        <w:t>大概过了一会儿时间，老婆开始展开她搭讪的功效向那兄弟档打招呼，并且聊起天来了呢！起初三人的话题还</w:t>
      </w:r>
    </w:p>
    <w:p>
      <w:r>
        <w:t>算是正常，但突然四十多岁的弟弟对老婆冷不防的开了一个黄腔，就是：「这位太太你的身材真美又性感！尤其是</w:t>
      </w:r>
    </w:p>
    <w:p>
      <w:r>
        <w:t>你的屁股看起来实在是有够让人想入非非，当你的老公一定很幸福吧！每天都可以看见你不赖的身体，还可以与你</w:t>
      </w:r>
    </w:p>
    <w:p>
      <w:r>
        <w:t>做爱做的事。」就在这个时候老婆突如其来地说：「我们夫妻才不是你们想像中的那个样子呢！」那个哥哥一听见</w:t>
      </w:r>
    </w:p>
    <w:p>
      <w:r>
        <w:t>老婆这样子讲，赶紧问说：「难道太太你很寂寞空虚吗？</w:t>
      </w:r>
    </w:p>
    <w:p>
      <w:r>
        <w:t>要不要说给我俩听听，看看能不能帮助你呀！」而老婆则故意慢慢地说出来让他们俩听，并且看看会有什麽事</w:t>
      </w:r>
    </w:p>
    <w:p>
      <w:r>
        <w:t>情发生：「我那个老公老是嫌我，说我乳晕太大、耻毛很少、阴唇又黑、淫水好少、阴道太松弛，反正就是嫌弃我</w:t>
      </w:r>
    </w:p>
    <w:p>
      <w:r>
        <w:t>一堆啦！而且我已经很久很久没和我老公做那档事了，害我都快受不了呢！哼！说到这里，我下面又开始兴奋起来</w:t>
      </w:r>
    </w:p>
    <w:p>
      <w:r>
        <w:t>了，而且我感觉到我的阴部里面好像有淫液要流出来呢！」正当老婆说完之际，假睡的我忽然间睁开眼睛藉故说要</w:t>
      </w:r>
    </w:p>
    <w:p>
      <w:r>
        <w:t>去厕所，吓得那两兄弟紧张万分呢！上厕所回来快到座位之时，我发现老婆把一片裙的交叉处拉开了不少哦！都快</w:t>
      </w:r>
    </w:p>
    <w:p>
      <w:r>
        <w:t>要曝光了吧？但是我没有去管她，因为我知道那对兄弟即将要上钓了，真不愧是我的淫荡骚老婆啊！</w:t>
      </w:r>
    </w:p>
    <w:p>
      <w:r>
        <w:t>回到座位後我又是假装倒头就睡，根本就不想要去理会老婆及那两人，省得好戏被我打断。大概过没一下子老</w:t>
      </w:r>
    </w:p>
    <w:p>
      <w:r>
        <w:t>婆起身说要去厕所，跟着那两兄弟也起身随老婆一同走向厕所方向，我心想：终於上钓了吧？接着我看到老婆从厕</w:t>
      </w:r>
    </w:p>
    <w:p>
      <w:r>
        <w:t>所出来後并未走回来，却是走向另一节车厢里去，如果我没记错，那一节车厢里乘坐的人很稀少，可以说是没有什</w:t>
      </w:r>
    </w:p>
    <w:p>
      <w:r>
        <w:t>麽人在车厢里头，当然那对兄弟也猴急的走了进去。</w:t>
      </w:r>
    </w:p>
    <w:p>
      <w:r>
        <w:t>我见时机成熟，赶紧偷偷摸摸的走到那车厢的门旁边，果然看见老婆坐在椅子上，以极度淫秽的动作拉起背心，</w:t>
      </w:r>
    </w:p>
    <w:p>
      <w:r>
        <w:t>让丰满的奶子呈现於两兄弟的眼前呢！</w:t>
      </w:r>
    </w:p>
    <w:p>
      <w:r>
        <w:t>那个哥哥说：「太太，你的奶真是大啊！可是乳晕不会很大呀！倒是奶头又黑又大，一定常被吸吧？」紧接着</w:t>
      </w:r>
    </w:p>
    <w:p>
      <w:r>
        <w:t>老婆张开了双腿，解开一片裙的扣子，让内裤及私处看起来好有诱惑的感觉呢！受不了刺激的弟弟马上冲向前扯破</w:t>
      </w:r>
    </w:p>
    <w:p>
      <w:r>
        <w:t>老婆的内裤，还跪趴下去用手抚摸老婆的毛及阴核，并说：「太太，你是想要我俩干你吧？你的阴毛那麽多，阴唇</w:t>
      </w:r>
    </w:p>
    <w:p>
      <w:r>
        <w:t>是有点黑啦！但是淫水超湿超滑的哦！」话一说完就立刻脱掉裤子，掏出好粗大的肉棒，硬生生地往老婆已经湿淋</w:t>
      </w:r>
    </w:p>
    <w:p>
      <w:r>
        <w:t>淋的洞穴里抽送，还要他的哥哥也一起脱下裤子把肉棒放入老婆的嘴巴里，叫老婆好好的舔弄一会儿。</w:t>
      </w:r>
    </w:p>
    <w:p>
      <w:r>
        <w:t>起初哥哥还有些疑惑，反倒是老婆不断地说：「快一点给我啊！我想要含吸你那根粗壮的肉棒啦！」就这样哥</w:t>
      </w:r>
    </w:p>
    <w:p>
      <w:r>
        <w:t>哥大胆了起来，开始让老婆含弄肉棒并且用力捏老婆的乳头，表情很过瘾的样子。</w:t>
      </w:r>
    </w:p>
    <w:p>
      <w:r>
        <w:t>最後老婆在他们俩的玩弄下得到了高潮，也享用到他们俩兄弟体内射精的快感呢！</w:t>
      </w:r>
    </w:p>
    <w:p>
      <w:r>
        <w:t>骚老婆（１９）</w:t>
      </w:r>
    </w:p>
    <w:p>
      <w:r>
        <w:t>当然，骚老婆回去娘家的这一段时间里面，依然还是那麽样的淫荡…欠男人干她淫穴呢？记得有一天晚上我兴</w:t>
      </w:r>
    </w:p>
    <w:p>
      <w:r>
        <w:t>高采烈的去看老婆及她的双亲，还有从小看着她长大的叔伯们，就在我快要到她家巷口的时候，哇！……我忽然间</w:t>
      </w:r>
    </w:p>
    <w:p>
      <w:r>
        <w:t>看见一个穿着打扮非常性感风骚的女人，因为她身上所穿的衣服感觉像是一件情趣睡衣吧，整件黑色蕾丝薄纱极度</w:t>
      </w:r>
    </w:p>
    <w:p>
      <w:r>
        <w:t>透明的哦！而且透明到可以看清楚内衣裤的颜色款式哦，我仔细一看水蓝色的内衣裤好诱人啊！</w:t>
      </w:r>
    </w:p>
    <w:p>
      <w:r>
        <w:t>接着我再仔细一看的时候，咦！这个女人的身材怎麽好像是我那个淫贱的骚老婆呢！</w:t>
      </w:r>
    </w:p>
    <w:p>
      <w:r>
        <w:t>果然跟我想的没有错！那个女人就是我的骚老婆，不过她晚上穿成这个样子要去那啊？我心想该不会又要去勾</w:t>
      </w:r>
    </w:p>
    <w:p>
      <w:r>
        <w:t>引那个男人干她的淫穴吧，难怪穿的那麽性感曝露真是个贱货！</w:t>
      </w:r>
    </w:p>
    <w:p>
      <w:r>
        <w:t>当下的我决定要跟踪她，看看又会是什麽样子的男人被她所勾引并且怎麽样干她淫穴，但是她走往的方向让我</w:t>
      </w:r>
    </w:p>
    <w:p>
      <w:r>
        <w:t>有一点讶异！因为，她要走进去的巷弄里头只有她二叔叔的工厂，没有其他的住家了啊？这时，我心里猜想骚老婆</w:t>
      </w:r>
    </w:p>
    <w:p>
      <w:r>
        <w:t>该不是勾搭到二叔叔工厂里的工人吧！</w:t>
      </w:r>
    </w:p>
    <w:p>
      <w:r>
        <w:t>我赶紧停下车来小心翼翼的跟在她身後，准备瞧看看她即将和什麽人见面并且要干什麽事，没想到！……映入</w:t>
      </w:r>
    </w:p>
    <w:p>
      <w:r>
        <w:t>我眼前的那个男人居然是她的二叔叔，而且他身上只穿着一件四角内裤呢，说起她这个二叔叔都五十几岁了还没结</w:t>
      </w:r>
    </w:p>
    <w:p>
      <w:r>
        <w:t>婚，听说头脑有点问题（就是一般人说的弱智啦！），接着二个人就一起走进去工厂里面了，我一见到这个情况内</w:t>
      </w:r>
    </w:p>
    <w:p>
      <w:r>
        <w:t>心开始猜疑事情有些不单纯，我也偷偷地翻进工厂里头找寻一个最佳位置，并躲藏起来好观察二人到底要做什麽事</w:t>
      </w:r>
    </w:p>
    <w:p>
      <w:r>
        <w:t>情！</w:t>
      </w:r>
    </w:p>
    <w:p>
      <w:r>
        <w:t>果然我没猜错骚老婆和二叔叔有奸情，这是我从来不知道也意想不到的一场乱伦事件啊！骚老婆要二叔叔先脱</w:t>
      </w:r>
    </w:p>
    <w:p>
      <w:r>
        <w:t>下四角内裤後坐在沙发上，然後骚老婆站在二叔叔面前开始扭动身躯，并且开始脱下睡衣还放在二叔叔的脸上，只</w:t>
      </w:r>
    </w:p>
    <w:p>
      <w:r>
        <w:t>见二叔叔的肉棒像似旗杆一般立了起来呢！</w:t>
      </w:r>
    </w:p>
    <w:p>
      <w:r>
        <w:t>骚老婆见状居然用很淫秽的语气对二叔叔说，哎呀！二叔叔你的大肉棒怎麽那麽快就硬了啦，我都还没挑逗够</w:t>
      </w:r>
    </w:p>
    <w:p>
      <w:r>
        <w:t>呢？你还真是受不了看见女人的身体，该不会又和前几次一样提早射精吧！？」听到这段话时的我才得知原来骚老</w:t>
      </w:r>
    </w:p>
    <w:p>
      <w:r>
        <w:t>婆已经和二叔叔干过好几次了呢！真是一个超级大贱货啊，接着骚老婆脱下了水蓝色内衣裤的时候，没想到她居然</w:t>
      </w:r>
    </w:p>
    <w:p>
      <w:r>
        <w:t>把浓密的阴毛都给剃光了哦？</w:t>
      </w:r>
    </w:p>
    <w:p>
      <w:r>
        <w:t>还问二叔叔说：「想不想要开始舔淫穴了啊，每次都嫌我阴毛太多都不是很有感觉想要舔穴，现在光溜溜没有</w:t>
      </w:r>
    </w:p>
    <w:p>
      <w:r>
        <w:t>毛的总该可以舔弄我的小穴了吧！」二叔叔果然立刻用手摸着骚老婆的屁股，并贪婪急迫的把嘴唇紧贴着骚老婆的</w:t>
      </w:r>
    </w:p>
    <w:p>
      <w:r>
        <w:t>阴唇，像似很饥渴的样子不停的吸吮她肥美的肉壁哦，还不时的用手拍打及揉捏骚老婆的大屁股呢，二叔叔突然要</w:t>
      </w:r>
    </w:p>
    <w:p>
      <w:r>
        <w:t>骚老婆转身并且将腿张大一点，又要骚老婆弯腰用自己的手把屁股扳开好让屁眼及淫穴，整个全部呈现在他的眼前！</w:t>
      </w:r>
    </w:p>
    <w:p>
      <w:r>
        <w:t>二叔叔开始发动强烈攻势用手指插入屁眼，另一方面又用舌头舔骚老婆已经湿淋淋的阴唇，使得骚老婆不断的</w:t>
      </w:r>
    </w:p>
    <w:p>
      <w:r>
        <w:t>放声淫叫开始配合二叔叔的逗弄，娇喘嘘嘘的说：「二叔叔，我快要高潮了啦！」没过一会儿骚老婆的淫穴果然喷</w:t>
      </w:r>
    </w:p>
    <w:p>
      <w:r>
        <w:t>流出大量的淫水，让二叔叔的脸及身躯都湿的一塌糊涂哦，二叔叔见时机成熟要骚老婆把肉棒对准淫穴，并且要骚</w:t>
      </w:r>
    </w:p>
    <w:p>
      <w:r>
        <w:t>老婆缓缓的让肉棒插入自己淫穴中，不料骚老婆的淫液太过於滑溜，二叔叔的肉棒一瞬间就没入了骚老婆湿滑的阴</w:t>
      </w:r>
    </w:p>
    <w:p>
      <w:r>
        <w:t>道里去了，害的二叔叔直说：「这样子太刺激了啦！我很容易就会射精的哦？」骚老婆听见二叔叔这样一说，居然</w:t>
      </w:r>
    </w:p>
    <w:p>
      <w:r>
        <w:t>兴奋的回答二叔叔说：「想要射精的话就射啊！这次最好能够把我的子宫及阴道给灌爆吧，难得今天二叔叔让我特</w:t>
      </w:r>
    </w:p>
    <w:p>
      <w:r>
        <w:t>别兴奋，就直接射进我淫穴里头让我享受到二叔叔滚烫的精液啦！」就这样，骚老婆和二叔叔大干了二场，而且每</w:t>
      </w:r>
    </w:p>
    <w:p>
      <w:r>
        <w:t>次都内射到骚老婆的穴中，使得骚老婆欢愉不已啊！</w:t>
      </w:r>
    </w:p>
    <w:p>
      <w:r>
        <w:t>骚老婆（２０）</w:t>
      </w:r>
    </w:p>
    <w:p>
      <w:r>
        <w:t>经过上次的淫秽乱伦事件之後，我又再一次发现老婆闷骚下贱的奸情！</w:t>
      </w:r>
    </w:p>
    <w:p>
      <w:r>
        <w:t>实在是让我深深地感受到骚老婆那麽的渴望性爱几乎是无时无刻的需求呢！</w:t>
      </w:r>
    </w:p>
    <w:p>
      <w:r>
        <w:t>说起那天清晨一大早的时候，骚老婆居然起床说要去外面走走顺便去买早餐回来给我吃！</w:t>
      </w:r>
    </w:p>
    <w:p>
      <w:r>
        <w:t>但是，聪明的我心里猜想这一个骚老婆应该又是想出去外面给那个男人操她的淫穴吧？</w:t>
      </w:r>
    </w:p>
    <w:p>
      <w:r>
        <w:t>我故意用试探的语气和她开玩笑说：「那麽你要穿着漂亮一点…性感一些才能出门哦！」没想到她居然回答我</w:t>
      </w:r>
    </w:p>
    <w:p>
      <w:r>
        <w:t>说现在又不是要去逛街，根本不需要穿着很性感及漂亮出去吧，虽然骚老婆嘴巴是这样说，但她还是很精心的挑选</w:t>
      </w:r>
    </w:p>
    <w:p>
      <w:r>
        <w:t>她准备要出去的美艳服装哦！</w:t>
      </w:r>
    </w:p>
    <w:p>
      <w:r>
        <w:t>一件前扣式的白色胸罩加上一件蕾丝的黄色丁字裤，再穿上一套单薄的水蓝色运动外套，及一条大概稍微弯腰</w:t>
      </w:r>
    </w:p>
    <w:p>
      <w:r>
        <w:t>就能看见屁股和内裤的超短白色百褶裙哦！这样子的穿着叫不需要啊，真是一个有够骚的贱女人，就这样老婆准备</w:t>
      </w:r>
    </w:p>
    <w:p>
      <w:r>
        <w:t>要出门去了，我则假装要继续睡觉没有理她，当然，我一见老婆离开後也赶紧穿上衣服，跟踪骚老婆看看又会有什</w:t>
      </w:r>
    </w:p>
    <w:p>
      <w:r>
        <w:t>麽荒淫的事件发生！</w:t>
      </w:r>
    </w:p>
    <w:p>
      <w:r>
        <w:t>我跟在她身後一路来到早餐店并未发现有何事情发生，就在我有一些些失望的时刻，咦！坐在早餐店里头好像</w:t>
      </w:r>
    </w:p>
    <w:p>
      <w:r>
        <w:t>有些中学生，正在骚老婆身後不停的指指点点还比手画脚呢！</w:t>
      </w:r>
    </w:p>
    <w:p>
      <w:r>
        <w:t>这时，我才突然发现到原来是有一台风扇，一直把骚老婆的短裙吹起使得春光大现了罗！难怪会使那些学生那</w:t>
      </w:r>
    </w:p>
    <w:p>
      <w:r>
        <w:t>麽开心兴奋啊，同一时间就在骚老婆买好早餐准备离开的时候！</w:t>
      </w:r>
    </w:p>
    <w:p>
      <w:r>
        <w:t>有几个学生也赶紧站了起来急忙的开始付账，感觉是想要跟在她的身後继续欣赏偷窥吧，我这时心想骚老婆要</w:t>
      </w:r>
    </w:p>
    <w:p>
      <w:r>
        <w:t>是知道她那麽吸引中学生，一定会很高兴的向我炫耀她还很有魅力哦！</w:t>
      </w:r>
    </w:p>
    <w:p>
      <w:r>
        <w:t>就在骚老婆慢慢走回家的路上，当然那些学生也一直跟在老婆的後面色眯眯看着她的身姿，她突然间停下了脚</w:t>
      </w:r>
    </w:p>
    <w:p>
      <w:r>
        <w:t>步居然转进了在一旁的草丛里面，但我并不晓得她想要做什麽事情！</w:t>
      </w:r>
    </w:p>
    <w:p>
      <w:r>
        <w:t>没想到那些学生也和老婆一样走了进去，我赶紧加快脚步绕到老婆进入的草丛方位查看，我发现草丛里头有个</w:t>
      </w:r>
    </w:p>
    <w:p>
      <w:r>
        <w:t>废弃很久的军事碉堡，看起来残破不堪大概已经年久失修了吧，这时我听到好像骚老婆在和人对话的声音，我赶快</w:t>
      </w:r>
    </w:p>
    <w:p>
      <w:r>
        <w:t>悄悄的来到碉堡外仔细的向里观看，果然，骚老婆和那些学生在里面说话，感觉她的心情很开心很兴奋的样子哦！</w:t>
      </w:r>
    </w:p>
    <w:p>
      <w:r>
        <w:t>我开始专注的仔细聆听她和学生的对话内容，并且心里大约知道待会又有淫秽的事将发生，首先有个学生问她</w:t>
      </w:r>
    </w:p>
    <w:p>
      <w:r>
        <w:t>说：「阿姨你都穿这麽性感的衣服出门吗？」老婆回答说：「是呀！怎样不好看吗？」所有的学生都说：「太好看</w:t>
      </w:r>
    </w:p>
    <w:p>
      <w:r>
        <w:t>了而且阿姨你身材好像很棒哦，胸部好大好诱人还有屁股也很翘呢！」骚老婆很高兴的说：「那麽你们大家刚才在</w:t>
      </w:r>
    </w:p>
    <w:p>
      <w:r>
        <w:t>早餐店里头，是不是都有看见了我的小内裤了啊！那麽你们的小弟弟有没有硬了呢？还想要看更多吗！阿姨会让你</w:t>
      </w:r>
    </w:p>
    <w:p>
      <w:r>
        <w:t>们大家都很满意及爽快哦！！」这时每个学生都兴奋的说：「是真的吗？那阿姨你可不可以也让我们干一下你的淫</w:t>
      </w:r>
    </w:p>
    <w:p>
      <w:r>
        <w:t>穴啊！因为我们每个人的老二都已经变得硬梆梆了，期待和阿姨你这样子的女人痛快的打一炮呢！」果然，骚老婆</w:t>
      </w:r>
    </w:p>
    <w:p>
      <w:r>
        <w:t>开始脱下外套露出被内衣包覆住的圆润胸部，及脱掉裙子露出她那性感的内裤！</w:t>
      </w:r>
    </w:p>
    <w:p>
      <w:r>
        <w:t>这些学生看得是惊呼连连也开始脱下裤子掏出肉棒不停的搓弄着，使得骚老婆性慾大涨！</w:t>
      </w:r>
    </w:p>
    <w:p>
      <w:r>
        <w:t>学生开始靠近老婆的身旁仔细的观赏老婆的身躯，也大胆的伸手解开内衣及拉下内裤，赤裸裸的骚老婆心急的</w:t>
      </w:r>
    </w:p>
    <w:p>
      <w:r>
        <w:t>用双手和嘴唇不停的，把每个学生的肉棒都淫荡的玩弄一番哦！</w:t>
      </w:r>
    </w:p>
    <w:p>
      <w:r>
        <w:t>而学生也冲动的在骚老婆的身上发挥挑逗攻势，哇！老婆开始大声的呻吟不断的扭动屁股，像似一只发情的母</w:t>
      </w:r>
    </w:p>
    <w:p>
      <w:r>
        <w:t>狗渴望要公狗狠狠的干插，早就已经湿漉漉肥沃肿胀的淫贱骚穴呢…！</w:t>
      </w:r>
    </w:p>
    <w:p>
      <w:r>
        <w:t>果然这些学生受不了此景的诱惑，纷纷急於要跟老婆打炮居然还协议每人最多能抽插几下呢！</w:t>
      </w:r>
    </w:p>
    <w:p>
      <w:r>
        <w:t>这时的骚老婆以淫荡的语气说：「你们轮流来干阿姨的穴穴，干到射精之後才能换下一个人干，不然就不跟你</w:t>
      </w:r>
    </w:p>
    <w:p>
      <w:r>
        <w:t>们大家打炮了哦？」当下每个学生都慌张的说：「阿姨！我们知道了那可以开始了吗！」骚老婆跪趴在地上好让学</w:t>
      </w:r>
    </w:p>
    <w:p>
      <w:r>
        <w:t>生们的肉棒轻易插入淫穴，经过几个学生内射接着换平躺的姿势，让他们继续干插她的淫穴，直到精液交错着淫水</w:t>
      </w:r>
    </w:p>
    <w:p>
      <w:r>
        <w:t>不断的大量涌出之际，才结束这场性爱大战！当学生们都满足离开後，骚老婆居然自慰了起来不停的用手指抠挖淫</w:t>
      </w:r>
    </w:p>
    <w:p>
      <w:r>
        <w:t>穴最後达到高潮後，还不断用唇舌把沾染到精液及淫液的手吸舔一番呢！真是有够骚贱的老婆呀！</w:t>
      </w:r>
    </w:p>
    <w:p>
      <w:r>
        <w:t>骚老婆（２１）</w:t>
      </w:r>
    </w:p>
    <w:p>
      <w:r>
        <w:t>休息了一阵子的骚老婆又开始回到公司里上班了哦，当然她还是那麽的淫荡风骚欠人干！</w:t>
      </w:r>
    </w:p>
    <w:p>
      <w:r>
        <w:t>一大早就起床梳洗打扮像似很期待去公司又会遇上什麽男人插她的淫荡穴呢，挑选了一件黑色网纱内裤再加上</w:t>
      </w:r>
    </w:p>
    <w:p>
      <w:r>
        <w:t>粉红色的绕颈胸罩，而外面则是穿着粉色系的短裙套装，看起来没什麽特别但是仔细一瞧的时候套装的裙子是有暗</w:t>
      </w:r>
    </w:p>
    <w:p>
      <w:r>
        <w:t>藏玄机的哦！</w:t>
      </w:r>
    </w:p>
    <w:p>
      <w:r>
        <w:t>裙子前面有个开岔是用拉链在控制的，开到最底部的时候会很清楚看见里头的春光呢！</w:t>
      </w:r>
    </w:p>
    <w:p>
      <w:r>
        <w:t>难怪骚老婆要穿上这件套装，果然是有心机的骚货啊！相信今天上班又有好戏可以看罗，一到公司之後骚老婆</w:t>
      </w:r>
    </w:p>
    <w:p>
      <w:r>
        <w:t>立刻打了一通电话给我说：「今天要和我们的部门一起开会呢！</w:t>
      </w:r>
    </w:p>
    <w:p>
      <w:r>
        <w:t>当我一听见时心里有一点不悦，真是有够讨厌的公司高层人员一天到晚都要大家开会！</w:t>
      </w:r>
    </w:p>
    <w:p>
      <w:r>
        <w:t>但我还是只有接受的份，因为人在屋檐下不得不低头！拿人的薪水受人的摆布吧，就这样我进入会议室等待开</w:t>
      </w:r>
    </w:p>
    <w:p>
      <w:r>
        <w:t>会，没有多久骚老婆也来了，并且坐在我的对面一起等候开会！</w:t>
      </w:r>
    </w:p>
    <w:p>
      <w:r>
        <w:t>当其他部门人员也进入时，终於开始无聊的会议了！就在会议开到一半的时候，我突然感觉到有一个东西一直</w:t>
      </w:r>
    </w:p>
    <w:p>
      <w:r>
        <w:t>不断的在逗弄我的下体，仔细一看原来是骚老婆的脚趾头啊，骚老婆真是有够大胆的啦，有这麽多的同事在还敢在</w:t>
      </w:r>
    </w:p>
    <w:p>
      <w:r>
        <w:t>桌子下面逗弄我裤裆里的肉棒哦！</w:t>
      </w:r>
    </w:p>
    <w:p>
      <w:r>
        <w:t>等一会儿开完会议之後一定要好好的干插这个贱人的淫穴一番呢！看她以後还敢这样子吗？就在会议即将结束</w:t>
      </w:r>
    </w:p>
    <w:p>
      <w:r>
        <w:t>的时候老板突然到来，并且还带了一个中年男子宣布他是新上任的主管！</w:t>
      </w:r>
    </w:p>
    <w:p>
      <w:r>
        <w:t>而且职位是总经理呢，希望我们大家要全力配合他的调度好为公司带来更多的业绩，这时老板并指派骚老婆要</w:t>
      </w:r>
    </w:p>
    <w:p>
      <w:r>
        <w:t>协助新老总熟悉公司的内部事务！以便快速上手展开新的政策，於是会议结束後骚老婆开始带领老总到各部门巡视，</w:t>
      </w:r>
    </w:p>
    <w:p>
      <w:r>
        <w:t>并且向各个员工布达新的人事命令！</w:t>
      </w:r>
    </w:p>
    <w:p>
      <w:r>
        <w:t>当骚老婆和老总来到我的部门时，我赶紧走到骚老婆的身边并悄悄的在她耳边跟她说：「等一下找时间打电话</w:t>
      </w:r>
    </w:p>
    <w:p>
      <w:r>
        <w:t>给我好吗？我有一点事情要跟你讨论一下记住千万不要忘了哦！」果然，没过多久骚老婆打电话来了，并且告诉我</w:t>
      </w:r>
    </w:p>
    <w:p>
      <w:r>
        <w:t>说她现在在老总的办公室里叫我过去找她啊，我立即挂上电话以飞奔的速度来到了老总办公室门口前面，还礼貌性</w:t>
      </w:r>
    </w:p>
    <w:p>
      <w:r>
        <w:t>的敲了一下门呢！</w:t>
      </w:r>
    </w:p>
    <w:p>
      <w:r>
        <w:t>结果，回应的居然是骚老婆的声音，然後我大胆的推开门进入了老总的办公室里面一看，咦！老总没在里头只</w:t>
      </w:r>
    </w:p>
    <w:p>
      <w:r>
        <w:t>有骚老婆坐在老总的办公椅子上，好像在忙着帮老总整理资料吧！</w:t>
      </w:r>
    </w:p>
    <w:p>
      <w:r>
        <w:t>我好奇的问她说：「新老总怎麽不在啊！」她回答说：「接了一通电话之後就说要离开公司一会儿！也没有交</w:t>
      </w:r>
    </w:p>
    <w:p>
      <w:r>
        <w:t>待说要去那里什麽时候回来，真不怕万一老板还是其他人找他要叫我怎麽应付啊！」这时我一听完骚老婆的话之际，</w:t>
      </w:r>
    </w:p>
    <w:p>
      <w:r>
        <w:t>我突然有点开心兴奋对她说：「那我要在这里干你的淫穴哦！」我话一说完就把肉棒掏了出来让骚老婆欣赏，当她</w:t>
      </w:r>
    </w:p>
    <w:p>
      <w:r>
        <w:t>一看见我的肉棒硬生生在那挺立着，马上冲了过来帮我含弄一番，并说早就知道你不怀好意难怪那麽急促的想要来</w:t>
      </w:r>
    </w:p>
    <w:p>
      <w:r>
        <w:t>找我！</w:t>
      </w:r>
    </w:p>
    <w:p>
      <w:r>
        <w:t>说着说着就自己把裙子的开岔拉链拉到最底，还急迫的解开了上衣又放开了胸罩的带子，慢慢站起来要脱下内</w:t>
      </w:r>
    </w:p>
    <w:p>
      <w:r>
        <w:t>裤的时候，我突然感觉到有人朝向老总办公室的方向接近中！</w:t>
      </w:r>
    </w:p>
    <w:p>
      <w:r>
        <w:t>我立刻收起肉棒往办公室的小隔间里头躲藏，让骚老婆去等待看看到底是谁走过来了，门一打开时我偷看到原</w:t>
      </w:r>
    </w:p>
    <w:p>
      <w:r>
        <w:t>来是新老总回来了，这时的我庆幸好险没被新老总抓到上班偷情！</w:t>
      </w:r>
    </w:p>
    <w:p>
      <w:r>
        <w:t>要不然後果一定会不堪设想啊！可是接下来的情形却是我怎样都料想不到的淫秽场景呢，其实老总进来之後，</w:t>
      </w:r>
    </w:p>
    <w:p>
      <w:r>
        <w:t>他早就看到骚老婆的裙里春光了，还故意叫骚老婆坐下来等候他差遣！</w:t>
      </w:r>
    </w:p>
    <w:p>
      <w:r>
        <w:t>果真没过多久老总站起来向骚老婆的身後走去，居然大胆的伸出双手往她的胸脯一抓，兴奋的对骚老婆说：「</w:t>
      </w:r>
    </w:p>
    <w:p>
      <w:r>
        <w:t>我想你一定是公司里头传言的淫荡贱骚货！也让我干插你的淫穴吧！」没想到老总说完就扒开她的上衣将胸罩粗暴</w:t>
      </w:r>
    </w:p>
    <w:p>
      <w:r>
        <w:t>的扯了下来，当场让她的大奶呈现在眼前，老总的动作令骚老婆惊吓不已！想要起身逃离现场但老总依然没有停止</w:t>
      </w:r>
    </w:p>
    <w:p>
      <w:r>
        <w:t>他的攻势，继续用手揉捏她的胸部及奶头，结果骚老婆难逃性慾的高涨逐渐开始放浪的享受了起来！</w:t>
      </w:r>
    </w:p>
    <w:p>
      <w:r>
        <w:t>看到如此情境的老总更加兴奋，转往骚老婆的下半身开始抚摸当他触摸到骚老婆阴部时，那般湿滑的淫液大量</w:t>
      </w:r>
    </w:p>
    <w:p>
      <w:r>
        <w:t>的从内裤渗透出来，让老总心急的脱下骚老婆的内裤想一尝淫穴滋味！</w:t>
      </w:r>
    </w:p>
    <w:p>
      <w:r>
        <w:t>然後老总惊叹不已的说：「哇！你果然是个骚货看看你的淫穴真是湿淋淋的没话说啊…！」紧接着老总脱去自</w:t>
      </w:r>
    </w:p>
    <w:p>
      <w:r>
        <w:t>己身上的衣物，要骚老婆用乳房夹住他那根大肉棒好让他更加兴奋，想不到骚老婆居然还不时的用舌尖舔弄老总的</w:t>
      </w:r>
    </w:p>
    <w:p>
      <w:r>
        <w:t>龟头，样子看起来真是他妈的有够淫贱的啦！</w:t>
      </w:r>
    </w:p>
    <w:p>
      <w:r>
        <w:t>老总见状还得意的说：「骚货觉得怎麽样要我的肉棒了吗？如果想的话就站起来自己放进去啊！」骚老婆一听</w:t>
      </w:r>
    </w:p>
    <w:p>
      <w:r>
        <w:t>之後兴奋的把老总拉到沙发上要他躺下来，心急的握住肉棒在自己阴唇上划弄！</w:t>
      </w:r>
    </w:p>
    <w:p>
      <w:r>
        <w:t>「嗯……」骚老婆发出愉悦的淫声，在肉棒整支没入骚老婆的穴中之际，老总突然抖动了一下，哇！想不到老</w:t>
      </w:r>
    </w:p>
    <w:p>
      <w:r>
        <w:t>总居然受不了骚老婆肉穴的刺激，而提前自动缴械了，让骚老婆非常失望的说：「哎呀！老总你好讨厌哦我都还没</w:t>
      </w:r>
    </w:p>
    <w:p>
      <w:r>
        <w:t>享受到高潮快感，你就出来了哦真是没有情趣呢！」老总则是用抱歉的语气安慰骚老婆说：「都是你太诱人了姿势</w:t>
      </w:r>
    </w:p>
    <w:p>
      <w:r>
        <w:t>太惹火了啦！</w:t>
      </w:r>
    </w:p>
    <w:p>
      <w:r>
        <w:t>才会害我想要射精，不然下次再干的时候我再好好的大力狠插你好吗？」此时的我心想还要有下次哦！</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