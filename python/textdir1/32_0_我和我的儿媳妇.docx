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我和我的儿媳妇</w:t>
      </w:r>
    </w:p>
    <w:p>
      <w:r>
        <w:t>我有着一个令人羡慕的家庭，老伴勤劳贤惠，儿子小牛帅气孝顺，两年前娶了一个漂亮可爱的媳妇，叫徐丽丽。</w:t>
      </w:r>
    </w:p>
    <w:p>
      <w:r>
        <w:t>我一向喜欢体育锻炼，所以身体健壮，一般的小伙子都不如我。只是，我有一件事很烦心，就是性。老伴四十九岁</w:t>
      </w:r>
    </w:p>
    <w:p>
      <w:r>
        <w:t>更年期后，就出现了性冷淡，再也不许我碰她一下，甚至睡觉都要分开，她住大屋，我住小屋。可怜性欲极强的我，</w:t>
      </w:r>
    </w:p>
    <w:p>
      <w:r>
        <w:t>只有要像小时候一样手淫，我今年都五十岁了，守着老婆手淫，可真丢人啊。</w:t>
      </w:r>
    </w:p>
    <w:p>
      <w:r>
        <w:t>儿子小牛，在一家汽车公司工作，给工地拉材料，挣的不多。他看好长途拉货，虽然辛苦，但挣的比较多，于</w:t>
      </w:r>
    </w:p>
    <w:p>
      <w:r>
        <w:t>是跳槽转到了长途汽车队，一年才能回家四五回。当初儿子跳槽的时候，我们全家人都反对，谁不想家里天天能团</w:t>
      </w:r>
    </w:p>
    <w:p>
      <w:r>
        <w:t>圆呢？可儿子向来就是一头犟种的牛，拿定主意后谁也拉不回来，只得随他去了。后来，当儿子把大把的钱放在家</w:t>
      </w:r>
    </w:p>
    <w:p>
      <w:r>
        <w:t>里的时候，全家人也就不说什么了。</w:t>
      </w:r>
    </w:p>
    <w:p>
      <w:r>
        <w:t>儿子跑长途，家里不同意的原因有三种。老伴最舍不得儿子离开，毕竟从小到大一直没有离开过身边，怕儿子</w:t>
      </w:r>
    </w:p>
    <w:p>
      <w:r>
        <w:t>出去委屈；儿媳妇丽丽，是害怕长途有危险，像什么车祸，或遇到抢劫的，小牛又是犟种，动起手来要吃亏。我担</w:t>
      </w:r>
    </w:p>
    <w:p>
      <w:r>
        <w:t>心是多方面的，有着老伴的担心，也有儿媳妇的担心，但让我最担心的是儿媳妇丽丽，她是那样的漂亮，要是忍不</w:t>
      </w:r>
    </w:p>
    <w:p>
      <w:r>
        <w:t>住寂寞，移情别恋，那么我家的后代可就不那么纯了。</w:t>
      </w:r>
    </w:p>
    <w:p>
      <w:r>
        <w:t>转眼一年过去了，儿子没有什么事，每次回来都是满面春风，带回来很多的东西，就在我家里分成三份，一份</w:t>
      </w:r>
    </w:p>
    <w:p>
      <w:r>
        <w:t>是给我和老伴的，一份是给他岳父母，另一份才留给自己，小两口回家享受。日子一长，家里人也就习惯了儿子的</w:t>
      </w:r>
    </w:p>
    <w:p>
      <w:r>
        <w:t>奔波，不在那么思念了。</w:t>
      </w:r>
    </w:p>
    <w:p>
      <w:r>
        <w:t>儿子走后，我和往常一样，每天都要出去锻炼，打打拳，踢踢腿什么的。我很猥琐，在锻炼的时候，喜欢看那</w:t>
      </w:r>
    </w:p>
    <w:p>
      <w:r>
        <w:t>些妙龄少女，年轻小媳妇和成熟的老娘们，然后晚上在被窝里幻想她们手淫。很多时候，我都自己骂自己，怎么这</w:t>
      </w:r>
    </w:p>
    <w:p>
      <w:r>
        <w:t>样无耻？可性欲一向强烈的我，又经不起她们那苗条的身体，修长的双腿，还有那肥乎乎屁股的诱惑，每天晚上都</w:t>
      </w:r>
    </w:p>
    <w:p>
      <w:r>
        <w:t>要撸个痛快。</w:t>
      </w:r>
    </w:p>
    <w:p>
      <w:r>
        <w:t>一次，在电视新闻上看到一篇报道，令我兴奋不已。原来报道的是一个老头，在QQ上扮装年轻人，骗了个小姑</w:t>
      </w:r>
    </w:p>
    <w:p>
      <w:r>
        <w:t>娘的信任，然后见面来了一夜情。那小姑娘吃亏后本不想报案，害怕名誉扫地。可那糟老头却缠上了小姑娘，不让</w:t>
      </w:r>
    </w:p>
    <w:p>
      <w:r>
        <w:t>同床就要把事情张扬出去。一年后，小姑娘忍无可忍，跳楼自杀。警方是从遗书上才破案，这个老头得以伏法。</w:t>
      </w:r>
    </w:p>
    <w:p>
      <w:r>
        <w:t>我想，这个老逼头子真傻，上了小姑娘人家还没有报案，这占了多大的便宜？还要缠着人家不放，真他妈的不</w:t>
      </w:r>
    </w:p>
    <w:p>
      <w:r>
        <w:t>要脸。如果是我，我就在那夜玩弄个过瘾，然后你走你的阳关路，我走我的独木桥，小姑娘也没报案，多好。当天</w:t>
      </w:r>
    </w:p>
    <w:p>
      <w:r>
        <w:t>晚上，我就根据这篇报道，改编着这个故事手淫，竟然射的比其他时候更痛快。</w:t>
      </w:r>
    </w:p>
    <w:p>
      <w:r>
        <w:t>突然之间，我也应该有个QQ，如果我有了QQ，不是也可以像那个老头了吗？想到这，我起来来到电脑旁。我家</w:t>
      </w:r>
    </w:p>
    <w:p>
      <w:r>
        <w:t>里的这台电脑，是儿子以前的，后来结婚后搬进新房就不要了，一直放在我的卧室里。可惜我从来没有摆弄过这个</w:t>
      </w:r>
    </w:p>
    <w:p>
      <w:r>
        <w:t>东西，怎么开机都不会。很后悔当初没有跟儿子学，如果学会了，我是不是也能网上聊天，骗一个小姑娘开房，也</w:t>
      </w:r>
    </w:p>
    <w:p>
      <w:r>
        <w:t>省的我天天在家里干撸。于是，学会电脑上网聊天的想法慢慢在心中形成，我一定要学会电脑。</w:t>
      </w:r>
    </w:p>
    <w:p>
      <w:r>
        <w:t>要说这电脑，年轻人学容易，像我这个五十岁的人，学起来可就有点难了。首先，我先要做老伴的工作，说我</w:t>
      </w:r>
    </w:p>
    <w:p>
      <w:r>
        <w:t>学习电脑是为了写文章，老伴好欺骗，很痛快的就答应了。接下来就是找谁教我，儿子经常不在家，不能教我，儿</w:t>
      </w:r>
    </w:p>
    <w:p>
      <w:r>
        <w:t>媳妇也就是吃饭的时候来，吃晚饭就走，没有时间。而我还真没想让儿媳妇教，因为这是我心中的秘密，不想让儿</w:t>
      </w:r>
    </w:p>
    <w:p>
      <w:r>
        <w:t>媳妇知道。</w:t>
      </w:r>
    </w:p>
    <w:p>
      <w:r>
        <w:t>正好，邻居家有个十五六岁的男孩，因为两家十分友好，也不见外，我就偷偷的把他找来教我。然后才知道，</w:t>
      </w:r>
    </w:p>
    <w:p>
      <w:r>
        <w:t>这台电脑已经好几年多没有缴费，不能上网。这到难不住我，和这孩子一起到电信去办，两天后就能上网了。我一</w:t>
      </w:r>
    </w:p>
    <w:p>
      <w:r>
        <w:t>向聪明，几乎一学就会，打什么游戏都很行了。我知道上网聊天必须要学会打字，孩子告诉我，上QQ聊天最锻炼打</w:t>
      </w:r>
    </w:p>
    <w:p>
      <w:r>
        <w:t>字，就给我注册一个QQ，这不正是我需要的吗？我心里暗喜。于是，我又学习了进空间发照片和怎么写文章。</w:t>
      </w:r>
    </w:p>
    <w:p>
      <w:r>
        <w:t>一开始，我写的是真实年龄，后来学会了怎么更改年龄，就偷偷的把年龄改到三十岁。接下来我就开始刻苦的</w:t>
      </w:r>
    </w:p>
    <w:p>
      <w:r>
        <w:t>练习打字，不到一个月，我打字水平大有进展，虽说不能像年轻人那样盲打，但速度也算是很快了。可不尽人意的</w:t>
      </w:r>
    </w:p>
    <w:p>
      <w:r>
        <w:t>是，那些网友大多都是一些普通聊天，并没有想一夜情的，这很令我失望。</w:t>
      </w:r>
    </w:p>
    <w:p>
      <w:r>
        <w:t>我突然发现我的QQ上有一个致命的缺陷，虽然是年龄改了，但网名仍然是「老顽童」，我想这就是没有一夜情</w:t>
      </w:r>
    </w:p>
    <w:p>
      <w:r>
        <w:t>的原因吧？马上改掉这个俗气的名字。可改什么名字我却煞费苦心，一开始叫帅小伙，不行！叫美男子，真俗气！</w:t>
      </w:r>
    </w:p>
    <w:p>
      <w:r>
        <w:t>叫勤劳的人，有点贱！叫风流男人，太他妈的露骨了……想了半天，也没有想个好听的名字，真难心。后来一想，</w:t>
      </w:r>
    </w:p>
    <w:p>
      <w:r>
        <w:t>一般需要一夜情的女人大多都是感情上受到了挫折，需要人的安慰，不如我就叫「善解人意」，哈哈，这个名字好。</w:t>
      </w:r>
    </w:p>
    <w:p>
      <w:r>
        <w:t>于是，我就在QQ上抹掉老顽童，填写上「善解人意」。</w:t>
      </w:r>
    </w:p>
    <w:p>
      <w:r>
        <w:t>还别说，当天半夜就有一个女的加我，她的名字叫「寂寞的花草」，多好听的名字啊，在我头脑里幻想着她一</w:t>
      </w:r>
    </w:p>
    <w:p>
      <w:r>
        <w:t>定很漂亮。</w:t>
      </w:r>
    </w:p>
    <w:p>
      <w:r>
        <w:t>我们聊的很投机。我了解到，她今年二十四岁，已经结婚，有一个一岁的小男孩，丈夫因打架斗殴把人重伤，</w:t>
      </w:r>
    </w:p>
    <w:p>
      <w:r>
        <w:t>被判了五年徒刑，现在一个人在家带孩子，每天没有人陪着，故此叫「寂寞的花草」。我一听异常兴奋，这不正是</w:t>
      </w:r>
    </w:p>
    <w:p>
      <w:r>
        <w:t>我想要找的那样女人吗？我可不能放掉到嘴里的肉。于是，我就开始我最擅长的，说安慰话来，没想到她真的被我</w:t>
      </w:r>
    </w:p>
    <w:p>
      <w:r>
        <w:t>打动，很感谢我的安慰，夸我真的是善解人意。</w:t>
      </w:r>
    </w:p>
    <w:p>
      <w:r>
        <w:t>她问我是做什么的，我开始撒谎。我说我三十岁，妻子经常出差，一年只能相聚四五回，也很寂寞，但我很善</w:t>
      </w:r>
    </w:p>
    <w:p>
      <w:r>
        <w:t>解人意，非常支持妻子的工作。我知道我在撒谎，但我一直在想她可能也在撒谎，但不管怎么地，我坚信，她一定</w:t>
      </w:r>
    </w:p>
    <w:p>
      <w:r>
        <w:t>很年轻，年轻就是本钱，我不是就要找个年轻的女人玩吗？就别管她是不是谎言了。</w:t>
      </w:r>
    </w:p>
    <w:p>
      <w:r>
        <w:t>一连聊了半个月，我们聊的很开心，有点相见恨晚的感觉，于是说话从小心翼翼变成无话不谈了。是她先聊到</w:t>
      </w:r>
    </w:p>
    <w:p>
      <w:r>
        <w:t>了性，她问我妻子不在家，我怎么解决。我实话实说，用手，她就在QQ上打了好几个哈哈。我问她怎么解决？她没</w:t>
      </w:r>
    </w:p>
    <w:p>
      <w:r>
        <w:t>有说话，我也就没有追问下去。既然谈到了性，那么，就离这一夜情不远了，我心里暗暗欢喜。之后的几天里，我</w:t>
      </w:r>
    </w:p>
    <w:p>
      <w:r>
        <w:t>们几乎都是聊性，她告诉我想找一个人解决，但她又很爱她的丈夫，问我怎么办？我发挥我的特长劝解，然后告诉</w:t>
      </w:r>
    </w:p>
    <w:p>
      <w:r>
        <w:t>她找一个男人解决是应该的，不影响家庭。于是，开了个玩笑问她用不用我帮她解决。她又在QQ上打上好几个「呸」。</w:t>
      </w:r>
    </w:p>
    <w:p>
      <w:r>
        <w:t>从此，我们聊性的问题更加深入。</w:t>
      </w:r>
    </w:p>
    <w:p>
      <w:r>
        <w:t>终于有一天，她想视频，看看我的模样。我一听慌了神，如果看视频不就露馅了吗？虽然，我长相比较年轻，</w:t>
      </w:r>
    </w:p>
    <w:p>
      <w:r>
        <w:t>五十岁像四十岁，但毕竟我撒谎说我只有三十岁。再说了，我也没有视频，也没学怎么视频。于是，我撒谎说我的</w:t>
      </w:r>
    </w:p>
    <w:p>
      <w:r>
        <w:t>视频坏了，没想到她还真的相信了，现在的女人真好骗。她问我有照片吗？我说有，我就找出我年轻时候，一个战</w:t>
      </w:r>
    </w:p>
    <w:p>
      <w:r>
        <w:t>友的照片发过去。尽管是黑白的，但我的这个战友年轻时候很帅。她马上回复说我很帅，看起来她很满意。</w:t>
      </w:r>
    </w:p>
    <w:p>
      <w:r>
        <w:t>我要她的照片，一开始她不愿给我。我说凡事都要公平，你看到我了，怎么不让我看你呢？她才发过来一张照</w:t>
      </w:r>
    </w:p>
    <w:p>
      <w:r>
        <w:t>片。我一看是一个很年轻貌美的女孩，站在公园湖边的柳树下，身材十分迷人。哇，和这样的女子来段一夜情，我</w:t>
      </w:r>
    </w:p>
    <w:p>
      <w:r>
        <w:t>就是他妈的死了都愿意。</w:t>
      </w:r>
    </w:p>
    <w:p>
      <w:r>
        <w:t>这就像搞对象一样，见了面就一见钟情，看完了照片后，相互之间感情又拉近一步，我们以后的聊天就更加露</w:t>
      </w:r>
    </w:p>
    <w:p>
      <w:r>
        <w:t>骨了。很多时候她笑吟吟的问我，晚上解决问题没有？我就说，还没有呢，等你解决。然后，我们都会打上笑声，</w:t>
      </w:r>
    </w:p>
    <w:p>
      <w:r>
        <w:t>她总是用「呵呵」代替笑，而我总是用「哈哈」表示欢心。有时候，我也问她解决没有？她说，等我解决呢。我说</w:t>
      </w:r>
    </w:p>
    <w:p>
      <w:r>
        <w:t>我现在就去帮你解决，她就又不说话了。还好，我不着急，我想这炖肉肯定是我嘴里的了。我们聊天更加大胆，有</w:t>
      </w:r>
    </w:p>
    <w:p>
      <w:r>
        <w:t>时候直接聊到了生殖器，但都好像是玩笑的话。</w:t>
      </w:r>
    </w:p>
    <w:p>
      <w:r>
        <w:t>白天，儿子打来电话，说他下午就能回家，让他妈妈做些好吃的。我儿子就是这样，每次回家都要事先给我打</w:t>
      </w:r>
    </w:p>
    <w:p>
      <w:r>
        <w:t>手机。一来告诉我平安；二来是他嘴馋，在外面吃不惯风餐雨露，每次回家都要大吃一顿。当我把这消息告诉老伴，</w:t>
      </w:r>
    </w:p>
    <w:p>
      <w:r>
        <w:t>老伴会乐呵呵的去市场买鱼肉蛋等，回家张罗，等儿子一到家，餐厅里就会摆上丰盛的宴席，这是我家里近一年里</w:t>
      </w:r>
    </w:p>
    <w:p>
      <w:r>
        <w:t>的习惯了。</w:t>
      </w:r>
    </w:p>
    <w:p>
      <w:r>
        <w:t>可我心里有事，暗想：儿子回来了，我们爷俩肯定要喝上两杯，又都是喝慢酒的，说不上要喝到什么时候，如</w:t>
      </w:r>
    </w:p>
    <w:p>
      <w:r>
        <w:t>果喝晚了这QQ就上不了了。如果不上，那小妞一定会生气，以后不搭理我了，这到嘴的鸭子岂不就飞了吗？于是，</w:t>
      </w:r>
    </w:p>
    <w:p>
      <w:r>
        <w:t>我来到我的房间里，把QQ打开，给她留言：「今晚我家黄脸婆回来，不和你聊天了，请美人一定要原谅我。」这时，</w:t>
      </w:r>
    </w:p>
    <w:p>
      <w:r>
        <w:t>老伴进来，因为她对电脑一窍不通，我也不怕，把刚打的字发出去，就把电脑关机了。</w:t>
      </w:r>
    </w:p>
    <w:p>
      <w:r>
        <w:t>到了下午五点多，儿子才领着儿媳妇领着大包小裹的来了。老伴马上走上去打量着儿子，说：「只要你平安的</w:t>
      </w:r>
    </w:p>
    <w:p>
      <w:r>
        <w:t>回来比买这些东西强多了。」然后就说一些什么儿子瘦了，也黑了的等废话，才把儿子手里的东西接过来。</w:t>
      </w:r>
    </w:p>
    <w:p>
      <w:r>
        <w:t>「妈，这是小牛给你买的。」儿媳妇亲热的说。儿子很会调理家庭关系，每次给我们买的东西都让儿媳妇送到</w:t>
      </w:r>
    </w:p>
    <w:p>
      <w:r>
        <w:t>我们手里。</w:t>
      </w:r>
    </w:p>
    <w:p>
      <w:r>
        <w:t>「哦，买这干什么呀，乱花钱。」老伴就是这样，看见东西本来高兴，可总要嘟囔两句。</w:t>
      </w:r>
    </w:p>
    <w:p>
      <w:r>
        <w:t>「爸，这是小牛给你买的酒。」我回头看去，门口露出儿媳妇那张清秀的脸，手里拎着两瓶酒。</w:t>
      </w:r>
    </w:p>
    <w:p>
      <w:r>
        <w:t>「哦，放哪吧，一会喝了。」我向来很干脆。</w:t>
      </w:r>
    </w:p>
    <w:p>
      <w:r>
        <w:t>「老头子，快点出来，和儿子吃饭。」老伴在外面催着。</w:t>
      </w:r>
    </w:p>
    <w:p>
      <w:r>
        <w:t>「来啦来啦。」我站起身，向外走去。儿媳妇马上让到一边。</w:t>
      </w:r>
    </w:p>
    <w:p>
      <w:r>
        <w:t>这些天来，我一直沉迷在网上，很少出去遛弯，也就是说很少出去看女人了，没想到，今天儿媳妇往那一站，</w:t>
      </w:r>
    </w:p>
    <w:p>
      <w:r>
        <w:t>令我眼前一亮。我在QQ里聊天的「寂寞的花草」不正和儿媳妇同岁，根据照片上看，身高差不多，但她绝没有儿媳</w:t>
      </w:r>
    </w:p>
    <w:p>
      <w:r>
        <w:t>妇漂亮。说句实在的，往常根本就不怎么注意儿媳妇，今天因为网友和她同岁，才特意注意儿媳妇了。</w:t>
      </w:r>
    </w:p>
    <w:p>
      <w:r>
        <w:t>和往常一样，儿媳妇脑后扎着马尾，一走两边摇晃，白白净净的圆脸上，一双水汪汪的大眼睛，挺直的小鼻子</w:t>
      </w:r>
    </w:p>
    <w:p>
      <w:r>
        <w:t>下，是红红的嘴唇。上身穿着一件藕荷色T 恤，把上身箍的紧紧的，高高的胸脯，平平的肚子，细细的小腰，都展</w:t>
      </w:r>
    </w:p>
    <w:p>
      <w:r>
        <w:t>现在眼前。下穿一条浅蓝色的牛仔裤，非常合体，两条修长的双腿优雅的微微叉开，那屁股，一点都不大，但很厚</w:t>
      </w:r>
    </w:p>
    <w:p>
      <w:r>
        <w:t>实，圆溜溜的，鼓囊囊的包裹在裤子里，怎么看怎么迷人。</w:t>
      </w:r>
    </w:p>
    <w:p>
      <w:r>
        <w:t>我不禁暗骂自己：我他妈的还是人吗？怎么对儿媳妇有了非分之想？可是我仍然忍不住要多看几眼儿媳妇，特</w:t>
      </w:r>
    </w:p>
    <w:p>
      <w:r>
        <w:t>别是那圆溜溜的小屁股。</w:t>
      </w:r>
    </w:p>
    <w:p>
      <w:r>
        <w:t>「爸，我给你倒酒。」儿媳妇微笑着调皮的说，给我斟满一杯，又给儿子斟满，「妈，我给你到可乐。」也给</w:t>
      </w:r>
    </w:p>
    <w:p>
      <w:r>
        <w:t>我老伴倒满一杯，然后自己也倒满。儿媳妇虽然二十四岁，但她长相很小，就像一个十七八岁的小姑娘。她的皮肤</w:t>
      </w:r>
    </w:p>
    <w:p>
      <w:r>
        <w:t>很好，就像玉一样的洁白，我想摸一把一定很舒服。妈的，我怎么又对儿媳妇有非分之想了呢？我不禁又骂自己。</w:t>
      </w:r>
    </w:p>
    <w:p>
      <w:r>
        <w:t>果然，这顿酒喝了很长时间，一直到晚上九点多，要不是老伴说：「好啦好啦，你爷俩就别喝了。小牛，赶紧</w:t>
      </w:r>
    </w:p>
    <w:p>
      <w:r>
        <w:t>的回家休息。」我们还不知道要喝到几点。收拾好碗筷，儿子领着儿媳妇走了，看着儿媳妇那小屁股消失在门口，</w:t>
      </w:r>
    </w:p>
    <w:p>
      <w:r>
        <w:t>我多少有些失落，是啊，多好的小屁股啊。</w:t>
      </w:r>
    </w:p>
    <w:p>
      <w:r>
        <w:t>我回到卧室里，打开电脑上了QQ，她没有回复，头像也是暗着的，这又增加了一份失落。倒在床上，拿出鸡巴</w:t>
      </w:r>
    </w:p>
    <w:p>
      <w:r>
        <w:t>开始手淫。不知道为什么，今天怎么也幻想不起网友，儿媳妇的身段总是在脑海里出现，几次努力幻想别人，可儿</w:t>
      </w:r>
    </w:p>
    <w:p>
      <w:r>
        <w:t>媳妇总是挥之不去。干脆就幻想和儿媳妇做爱吧，反正这也是假的。没想到，撸了几下就射了，射的真痛快。然后</w:t>
      </w:r>
    </w:p>
    <w:p>
      <w:r>
        <w:t>开始骂自己不是人，慢慢的就睡着了。</w:t>
      </w:r>
    </w:p>
    <w:p>
      <w:r>
        <w:t>一连好几天，对方都没有上网，而我时不时的总要留言，一般都是问：「宝贝，怎么不上网了？」可对方的头</w:t>
      </w:r>
    </w:p>
    <w:p>
      <w:r>
        <w:t>像总是黑的，我有些失落，暗想是不是她找到相好的了，把我给踹了？越想越憋气，甚至开始骂儿子，你早不回来</w:t>
      </w:r>
    </w:p>
    <w:p>
      <w:r>
        <w:t>晚不回来，偏偏在我聊到网友的时候回来，害的我和美女分手。</w:t>
      </w:r>
    </w:p>
    <w:p>
      <w:r>
        <w:t>终于十天后，儿子出车后的那天晚上，「寂寞的花草」又出现了。她告诉我，她的公爹去世了，这几天都在婆</w:t>
      </w:r>
    </w:p>
    <w:p>
      <w:r>
        <w:t>婆那里。原来如此啊。我们的聊天又继续了，她问我这几天想她没有？我说想了，然后问她想我没有？她也说想了。</w:t>
      </w:r>
    </w:p>
    <w:p>
      <w:r>
        <w:t>之后，我们又开始聊性的问题，比以前更加露骨。她说我，妻子回来了，你不用手，干真人了。我告诉她，我家妻</w:t>
      </w:r>
    </w:p>
    <w:p>
      <w:r>
        <w:t>子没有她好，现在和你聊天，下面都硬了。她呵呵一笑说，现在她下面也流水了。</w:t>
      </w:r>
    </w:p>
    <w:p>
      <w:r>
        <w:t>既然都聊到了生殖器性感的问题，那么就差见面，当面锣对面鼓的大干一场了，于是我说想和她见面，她很顺</w:t>
      </w:r>
    </w:p>
    <w:p>
      <w:r>
        <w:t>利的同意了。我对市里很熟悉，清楚哪个宾馆好，告诉她明天晚上八点，我在桃园宾馆等她。她说一定会到场的，</w:t>
      </w:r>
    </w:p>
    <w:p>
      <w:r>
        <w:t>然后她要我手机号。我以前的手机坏了，白天刚换的，自己的号码还没记住，就得看纸条，把号码告诉了她。她很</w:t>
      </w:r>
    </w:p>
    <w:p>
      <w:r>
        <w:t>欢喜的说：「明天不见不散。」</w:t>
      </w:r>
    </w:p>
    <w:p>
      <w:r>
        <w:t>第二天晚上，我和老伴撒谎说：「今天晚上战友聚会，在农村，我想不能回来了。」老伴说：「到了那里少喝</w:t>
      </w:r>
    </w:p>
    <w:p>
      <w:r>
        <w:t>点酒，多吃些菜。」就帮我打理，给我换上新衣服，又把皮鞋擦个铮亮。老伴是个体面的人，在我出门前总是要为</w:t>
      </w:r>
    </w:p>
    <w:p>
      <w:r>
        <w:t>我打扮一下，这样她觉得很舒心。</w:t>
      </w:r>
    </w:p>
    <w:p>
      <w:r>
        <w:t>看看表，刚刚六点，我也不着急，先到花店买了一束鲜红的玫瑰花，这才来到桃园宾馆，要了1001房间，坐着</w:t>
      </w:r>
    </w:p>
    <w:p>
      <w:r>
        <w:t>电梯上到十楼，走了进去。这个房间真是太好了，正好把边，有两面窗户，可以看到城市夜景。房间里有一张二人</w:t>
      </w:r>
    </w:p>
    <w:p>
      <w:r>
        <w:t>床，两旁是床头柜，我把玫瑰花放在靠里面的床头柜上，我想等一会睡觉，她肯定是要睡在里边。时间过的真慢，</w:t>
      </w:r>
    </w:p>
    <w:p>
      <w:r>
        <w:t>我恨不能马上就到八点。闲着没事，我打开电视，但根本没有心情看，一心只想这个小妞快点来。</w:t>
      </w:r>
    </w:p>
    <w:p>
      <w:r>
        <w:t>手机响了，我迫不及待的打开，果然是她。她告诉我她已经来到桃园宾馆门口了，问我在哪里？我说：「已经</w:t>
      </w:r>
    </w:p>
    <w:p>
      <w:r>
        <w:t>开好房间了，在十楼的1001房间。」她说：「好的，我马上就上楼。」就关机了。我兴奋的一蹦老高，幸福的时候</w:t>
      </w:r>
    </w:p>
    <w:p>
      <w:r>
        <w:t>终于来了。我拿起那束玫瑰花，笑吟吟的站在门口，就等着美人出现了。</w:t>
      </w:r>
    </w:p>
    <w:p>
      <w:r>
        <w:t>门终于在我焦急等待中打开了，她走了进来。突然之间，我俩都惊呆了，看着对方不知道该说什么。原来，进</w:t>
      </w:r>
    </w:p>
    <w:p>
      <w:r>
        <w:t>来的不是别人，正是我那千姿百态的美丽的儿媳妇。这是怎么回事？照片上的根本不是儿媳妇啊！儿媳妇也做了我</w:t>
      </w:r>
    </w:p>
    <w:p>
      <w:r>
        <w:t>同样的动作，她也一定在想，看到的照片也不是公爹啊！</w:t>
      </w:r>
    </w:p>
    <w:p>
      <w:r>
        <w:t>良久，我们俩几乎同时说：「怎么是你？」然后又呆呆的看着对方，又不知道说什么了。</w:t>
      </w:r>
    </w:p>
    <w:p>
      <w:r>
        <w:t>「你是『寂寞的花草‘？」我脑子很乱，也不知道为什么问了这么一句。</w:t>
      </w:r>
    </w:p>
    <w:p>
      <w:r>
        <w:t>「嗯，你是『善解人意‘？」看出来儿媳妇的脑子也不比我好到哪去。</w:t>
      </w:r>
    </w:p>
    <w:p>
      <w:r>
        <w:t>「嗯。」我也做了回答。</w:t>
      </w:r>
    </w:p>
    <w:p>
      <w:r>
        <w:t>「怎么会是这样？」我们俩又几乎同时说，然后又没有话了。</w:t>
      </w:r>
    </w:p>
    <w:p>
      <w:r>
        <w:t>「可照片不是你呀，爸。」终于儿媳妇打破僵局。</w:t>
      </w:r>
    </w:p>
    <w:p>
      <w:r>
        <w:t>「你那照片也不是你。」我顺嘴说了一句，但又后悔为什么要说这句话。</w:t>
      </w:r>
    </w:p>
    <w:p>
      <w:r>
        <w:t>「爸，我先回去了。」儿媳妇过了好一阵子，好像反应过来了，才说。</w:t>
      </w:r>
    </w:p>
    <w:p>
      <w:r>
        <w:t>「哦，我也应该走了。」我说着，跟着儿媳妇要出门。</w:t>
      </w:r>
    </w:p>
    <w:p>
      <w:r>
        <w:t>「爸，这事别传出去……」儿媳妇突然停住脚步，回头说。</w:t>
      </w:r>
    </w:p>
    <w:p>
      <w:r>
        <w:t>「嘭」的一声，收不住脚的我和儿媳妇撞了个满怀，把儿媳妇的话打断了。儿媳妇被我这一撞，没有站稳，马</w:t>
      </w:r>
    </w:p>
    <w:p>
      <w:r>
        <w:t>上就要倒下，我连忙拦腰抱住，一下把儿媳妇抱进怀里。哇，儿媳妇身上的肉好软乎啊。这使我不愿意松手，越抱</w:t>
      </w:r>
    </w:p>
    <w:p>
      <w:r>
        <w:t>越紧。</w:t>
      </w:r>
    </w:p>
    <w:p>
      <w:r>
        <w:t>「爸，你松开我啊。」儿媳妇白净的脸上泛起红晕来，显得更加漂亮。</w:t>
      </w:r>
    </w:p>
    <w:p>
      <w:r>
        <w:t>「既然来了，我们再聊一会。」我根本就没有放开儿媳妇的想法，毕竟这些天来，幻想儿媳妇手淫最痛快，而</w:t>
      </w:r>
    </w:p>
    <w:p>
      <w:r>
        <w:t>现在儿媳妇就在我的怀里，怎么能轻易放手？</w:t>
      </w:r>
    </w:p>
    <w:p>
      <w:r>
        <w:t>「爸，别这样，我是你儿媳妇啊？！」</w:t>
      </w:r>
    </w:p>
    <w:p>
      <w:r>
        <w:t>「可你为什么要背着小牛在外面找男人呢？」我的脑子开始清醒了。</w:t>
      </w:r>
    </w:p>
    <w:p>
      <w:r>
        <w:t>「……」儿媳妇无话，脸红的更胜刚才，好像我手中那束鲜红的玫瑰。</w:t>
      </w:r>
    </w:p>
    <w:p>
      <w:r>
        <w:t>「我和你妈请假了，说今晚不回家了，你陪陪我吧。」</w:t>
      </w:r>
    </w:p>
    <w:p>
      <w:r>
        <w:t>这时的我已经大发兽欲了。儿媳妇出来的时候一定精心打扮一番，新烫的头，还是那马尾巴的辫子，漂亮的脑</w:t>
      </w:r>
    </w:p>
    <w:p>
      <w:r>
        <w:t>门前齐刷刷的头帘，那张白里透红的脸，在黑发的衬托下，显得更加娇美，活生生的就像个十七八岁的小姑娘。还</w:t>
      </w:r>
    </w:p>
    <w:p>
      <w:r>
        <w:t>是那条牛仔裤，那小屁股兜的更加圆溜溜，鼓绷绷。那胸前也是鼓溜溜，饭碗大小的奶子，紧紧贴着我的胸膛，这</w:t>
      </w:r>
    </w:p>
    <w:p>
      <w:r>
        <w:t>怎么能让我舍得放手啊？！</w:t>
      </w:r>
    </w:p>
    <w:p>
      <w:r>
        <w:t>「爸，别这样，我是你的儿媳妇啊。」儿媳妇重复着刚才的话。</w:t>
      </w:r>
    </w:p>
    <w:p>
      <w:r>
        <w:t>「可你为什么背着小牛在外面找人呢？」我还是刚才的问题。</w:t>
      </w:r>
    </w:p>
    <w:p>
      <w:r>
        <w:t>「……」儿媳妇仍然无话可答。</w:t>
      </w:r>
    </w:p>
    <w:p>
      <w:r>
        <w:t>「来吧，上床吧。」我抱着儿媳妇往床上推。</w:t>
      </w:r>
    </w:p>
    <w:p>
      <w:r>
        <w:t>「爸，别这样，我是你儿媳妇。」儿媳妇虽然挣扎，但不是那么强烈。</w:t>
      </w:r>
    </w:p>
    <w:p>
      <w:r>
        <w:t>我几乎是把儿媳妇抱到床边。「不不」是儿媳妇说最多的话。听到这娇滴滴的声音，我的反应更加强烈，手结</w:t>
      </w:r>
    </w:p>
    <w:p>
      <w:r>
        <w:t>结实实的按住那圆溜溜的小屁股上。「不不」儿媳妇仍然重复着说，小屁股扭动着，想挣脱我的大手。</w:t>
      </w:r>
    </w:p>
    <w:p>
      <w:r>
        <w:t>「丽丽，爸真的好想你。」我将儿媳妇按倒在床上，开始脱她的衣服。「不不」儿媳妇挣扎着，双手护住衣服。</w:t>
      </w:r>
    </w:p>
    <w:p>
      <w:r>
        <w:t>我干脆把手伸进去，直入乳房罩里，玩弄着那肉嘟嘟的奶子。「让爸弄一下吧，就这一回，好丽丽。」我几乎哀求</w:t>
      </w:r>
    </w:p>
    <w:p>
      <w:r>
        <w:t>着，嘴在亲着儿媳妇的脸，找着那迷人的小嘴。「不不」儿媳妇还在挣扎着。裤带被我打开了，手又伸进去，摸到</w:t>
      </w:r>
    </w:p>
    <w:p>
      <w:r>
        <w:t>了我白天想夜里盼的那小屁股，真是滑嫩。「不不。」儿媳妇也在哀求着。当我的手伸进前面，摸到了那阴道的时</w:t>
      </w:r>
    </w:p>
    <w:p>
      <w:r>
        <w:t>候，儿媳妇才哭着改口说：「爸，你慢点。」就不在挣扎了。</w:t>
      </w:r>
    </w:p>
    <w:p>
      <w:r>
        <w:t>当我把儿媳妇脱光了在看，原来是那么的优美，用白玉无瑕来形容一点都不为过。那黑黑的阴毛，那高挺的奶</w:t>
      </w:r>
    </w:p>
    <w:p>
      <w:r>
        <w:t>子，那如弯月一样骨溜溜的小屁股，都让我这个五十岁的老头遐想连篇。我顾不上许多了，快速脱掉自己的衣服，</w:t>
      </w:r>
    </w:p>
    <w:p>
      <w:r>
        <w:t>抓过被子，把我和儿媳妇一起盖住，一把搂过儿媳妇滑嫩的身子，一只手从乳房到屁股，有节奏的摸着。儿媳妇把</w:t>
      </w:r>
    </w:p>
    <w:p>
      <w:r>
        <w:t>美丽的眼睛闭上，一行清泪顺着眼角流下。儿媳妇的眼泪已经打动不了我，我今天一定要上她，好好肏肏这漂亮的</w:t>
      </w:r>
    </w:p>
    <w:p>
      <w:r>
        <w:t>儿媳妇。</w:t>
      </w:r>
    </w:p>
    <w:p>
      <w:r>
        <w:t>我用腿推开儿媳妇的两条腿，慢慢的上去。「爸，你慢点。」儿媳妇一点也不挣扎，听话的把双腿叉开，眼睛</w:t>
      </w:r>
    </w:p>
    <w:p>
      <w:r>
        <w:t>也不睁的说。「嗯。」我答应着，一边用手扶住鸡巴，慢慢的插进儿媳妇的阴道。儿媳妇阴道里一点水也没有，插</w:t>
      </w:r>
    </w:p>
    <w:p>
      <w:r>
        <w:t>进去有点费劲。我慢慢的插，只要儿媳妇稍皱眉，就把鸡巴拿出来。往往复复的，越插越深，里面慢慢的有水了，</w:t>
      </w:r>
    </w:p>
    <w:p>
      <w:r>
        <w:t>插起来也滑溜多了，最后才在儿媳妇一声哀鸣下，把鸡巴都插了进去。</w:t>
      </w:r>
    </w:p>
    <w:p>
      <w:r>
        <w:t>一开始的时候，儿媳妇有意躲着我的嘴，不让我亲到。可十分钟后，在我不停的抽插下，明显的感到儿媳妇来</w:t>
      </w:r>
    </w:p>
    <w:p>
      <w:r>
        <w:t>了高潮，高潮一来，儿媳妇再也不矜持，反倒把一直松懈的双手紧紧的抱住了我的肩膀，那小嘴主动找到了我的嘴，</w:t>
      </w:r>
    </w:p>
    <w:p>
      <w:r>
        <w:t>香喷喷的舌头伸进了我的嘴中。那美妙的小屁股，也配合着我上下起伏。最美妙的，是儿媳妇的呻吟，娇滴滴的，</w:t>
      </w:r>
    </w:p>
    <w:p>
      <w:r>
        <w:t>动人心弦。儿媳妇在叫床的时候，漂亮的脸蛋是扭曲的，但扭曲的更加美丽动人。就在儿媳妇高潮刚过，我也开始</w:t>
      </w:r>
    </w:p>
    <w:p>
      <w:r>
        <w:t>突突的射精了，一点没留，都射进儿媳妇那小小的阴道里了。</w:t>
      </w:r>
    </w:p>
    <w:p>
      <w:r>
        <w:t>要说年轻人就是年轻人，儿媳妇的阴道真是好极了，紧紧的箍着我的鸡巴，润滑的淫水在阴道壁上流淌，使鸡</w:t>
      </w:r>
    </w:p>
    <w:p>
      <w:r>
        <w:t>巴来去自如。就在儿媳妇高潮的时候，我这大嘴紧紧的亲着她那小嘴，一只手握住奶子，另一手紧紧的捏着软乎乎</w:t>
      </w:r>
    </w:p>
    <w:p>
      <w:r>
        <w:t>的小屁股，真是一种享受。而儿媳妇主动的搂着我的时候，就令我更加激动，上下翻飞更加起劲。就在我射精的一</w:t>
      </w:r>
    </w:p>
    <w:p>
      <w:r>
        <w:t>霎那，我还以为是在做梦呢。</w:t>
      </w:r>
    </w:p>
    <w:p>
      <w:r>
        <w:t>「今晚就别走了。」事后，我搂着儿媳妇，摸着那小屁股说。</w:t>
      </w:r>
    </w:p>
    <w:p>
      <w:r>
        <w:t>「嗯。」儿媳妇温顺的答应着。我知道，今天晚上，儿媳妇是属于我了。</w:t>
      </w:r>
    </w:p>
    <w:p>
      <w:r>
        <w:t>有了儿媳妇在身边，我自然睡不着，开始聊天。我了解到，原来儿媳妇和我聊天的时候，是留着一个心眼，把</w:t>
      </w:r>
    </w:p>
    <w:p>
      <w:r>
        <w:t>单位同事的照片发到QQ里的，故此我不知道对方是儿媳妇。儿媳妇也了解到，我那张照片是我战友年轻时候的。又</w:t>
      </w:r>
    </w:p>
    <w:p>
      <w:r>
        <w:t>说了一阵闲话，我又想做那事，把儿媳妇放平了。儿媳妇就知道又要做爱，也不挣扎，叉开双腿，等着我插入。这</w:t>
      </w:r>
    </w:p>
    <w:p>
      <w:r>
        <w:t>次，我有意把时间拖的很长，大概是半个小时，把儿媳妇弄了两次高潮，才射精。</w:t>
      </w:r>
    </w:p>
    <w:p>
      <w:r>
        <w:t>「爸，你挺厉害。」等我从身上下来，儿媳妇说。</w:t>
      </w:r>
    </w:p>
    <w:p>
      <w:r>
        <w:t>「只要你舒服，爸做什么都愿意。」我仍然摸着那小屁股说。</w:t>
      </w:r>
    </w:p>
    <w:p>
      <w:r>
        <w:t>「……」儿媳妇没有说话，把头埋在我的怀里。</w:t>
      </w:r>
    </w:p>
    <w:p>
      <w:r>
        <w:t>「来。」我拿起儿媳妇的小手，往我鸡巴上摁。</w:t>
      </w:r>
    </w:p>
    <w:p>
      <w:r>
        <w:t>「嗯——」儿媳妇拉着长音撒娇着，手使劲的往回收。</w:t>
      </w:r>
    </w:p>
    <w:p>
      <w:r>
        <w:t>「摸摸吧。」我硬把儿媳妇的手放在我的鸡巴上。</w:t>
      </w:r>
    </w:p>
    <w:p>
      <w:r>
        <w:t>「这么大啊？」儿媳妇握住我的鸡巴，感慨的说。</w:t>
      </w:r>
    </w:p>
    <w:p>
      <w:r>
        <w:t>「大不好吗？」我反问着，看着娇美的儿媳妇。</w:t>
      </w:r>
    </w:p>
    <w:p>
      <w:r>
        <w:t>「不好意思。」儿媳妇撸了几下，脸又红了，赶紧的把脸再次埋到我胸前，手又开始上下撸着。</w:t>
      </w:r>
    </w:p>
    <w:p>
      <w:r>
        <w:t>天快亮的时候，我又和儿媳妇做一次。在上之前，我说了一句：「我要报复你。」儿媳妇已经没有了害羞，问</w:t>
      </w:r>
    </w:p>
    <w:p>
      <w:r>
        <w:t>：「我怎么了你要报复？」我说：「你为什么在QQ里说我死了？」儿媳妇才想起那天聊天的事，不禁笑了。这次，</w:t>
      </w:r>
    </w:p>
    <w:p>
      <w:r>
        <w:t>我们是一边做爱，一边解释着聊天的经过。</w:t>
      </w:r>
    </w:p>
    <w:p>
      <w:r>
        <w:t>「还说我呢。爸，你不说你三十岁吗？骗人。」儿媳妇一边配合着抬屁股，一边撒娇的说。</w:t>
      </w:r>
    </w:p>
    <w:p>
      <w:r>
        <w:t>「呵呵，你呢？不但说我死了，还说小牛打架被判刑。」说着话，我使劲的肏两下。</w:t>
      </w:r>
    </w:p>
    <w:p>
      <w:r>
        <w:t>「哦，弄疼我了，爸。」儿媳妇皱眉一下，「哼，你还说我妈经常出差呢。」</w:t>
      </w:r>
    </w:p>
    <w:p>
      <w:r>
        <w:t>「呵呵。」我笑了。</w:t>
      </w:r>
    </w:p>
    <w:p>
      <w:r>
        <w:t>「你笑什么，爸？」儿媳妇搂住我的肩膀，「是你先骗我的，还好意思呢。」</w:t>
      </w:r>
    </w:p>
    <w:p>
      <w:r>
        <w:t>「我们俩都没说实话，如果你发自己的照片，我想就不能有这美事了。」我亲了儿媳妇一口。</w:t>
      </w:r>
    </w:p>
    <w:p>
      <w:r>
        <w:t>「你要发你自己的照片，我马上会拉黑你的，爸。」</w:t>
      </w:r>
    </w:p>
    <w:p>
      <w:r>
        <w:t>「这真是天注定的，让我和你好上了，对不，丽丽？」</w:t>
      </w:r>
    </w:p>
    <w:p>
      <w:r>
        <w:t>「网络这东西，没有一句是真的。」儿媳妇感叹着说，「怎么了，爸？」</w:t>
      </w:r>
    </w:p>
    <w:p>
      <w:r>
        <w:t>「我想这样。」我拔出鸡巴，搬弄着儿媳妇的身子，想来老汉推车，因为我太喜欢儿媳妇的小屁股了，这样能</w:t>
      </w:r>
    </w:p>
    <w:p>
      <w:r>
        <w:t>看的更真切。</w:t>
      </w:r>
    </w:p>
    <w:p>
      <w:r>
        <w:t>「害羞死了。」儿媳妇说着，还是把身子翻过来，把那白白的小屁股撅的老高，等着我从后面插进来。</w:t>
      </w:r>
    </w:p>
    <w:p>
      <w:r>
        <w:t>「你不是说你有一个一岁的儿子吗？撒谎。」我说。</w:t>
      </w:r>
    </w:p>
    <w:p>
      <w:r>
        <w:t>「爸，像你这样还不快？」儿媳妇随着我前推后移，身子也前后移动着，头发已经乱了，「你也撒谎，爸。你</w:t>
      </w:r>
    </w:p>
    <w:p>
      <w:r>
        <w:t>还说我妈是黄脸婆呢。」</w:t>
      </w:r>
    </w:p>
    <w:p>
      <w:r>
        <w:t>「哈哈。」我笑了。</w:t>
      </w:r>
    </w:p>
    <w:p>
      <w:r>
        <w:t>「本来是小牛回来了，你偏说是我妈回来了，呸。」儿媳妇娇声娇气说。</w:t>
      </w:r>
    </w:p>
    <w:p>
      <w:r>
        <w:t>「别说了，丽丽。」我一边干着，一边玩下腰，摸着那游荡的乳房。</w:t>
      </w:r>
    </w:p>
    <w:p>
      <w:r>
        <w:t>「爸，我不行了。」儿媳妇要高潮了，想翻身仰卧。</w:t>
      </w:r>
    </w:p>
    <w:p>
      <w:r>
        <w:t>这次，我做了大约一个小时，儿媳妇又高潮两次。</w:t>
      </w:r>
    </w:p>
    <w:p>
      <w:r>
        <w:t>「爸，这事可别让别人知道。」在离开宾馆前，儿媳妇依偎在我胸前说。</w:t>
      </w:r>
    </w:p>
    <w:p>
      <w:r>
        <w:t>「嗯，这是我俩的秘密。」我的手放在屁股上，隔着牛仔裤摸着。</w:t>
      </w:r>
    </w:p>
    <w:p>
      <w:r>
        <w:t>「嗯。」儿媳妇看着我，是那么深情。</w:t>
      </w:r>
    </w:p>
    <w:p>
      <w:r>
        <w:t>「以后小牛不在家，我去你家，可以吗？」</w:t>
      </w:r>
    </w:p>
    <w:p>
      <w:r>
        <w:t>「就怕你不来，爸。」</w:t>
      </w:r>
    </w:p>
    <w:p>
      <w:r>
        <w:t>「我一定常去。」看来，我是把儿媳妇侍候舒服了，要不她不会盼着我去的。有这么好的儿媳妇，我怎么能不</w:t>
      </w:r>
    </w:p>
    <w:p>
      <w:r>
        <w:t>高兴呢？抱住儿媳妇又是一阵狂吻。</w:t>
      </w:r>
    </w:p>
    <w:p>
      <w:r>
        <w:t>中午，我回到了家里。老伴问寒问暖的，问我喝多了没有？我说没有。正说着话，儿媳妇来了，她几乎天天中</w:t>
      </w:r>
    </w:p>
    <w:p>
      <w:r>
        <w:t>午回来吃饭。儿媳妇看看我，马上把脸转过去，好像昨天晚上什么事都没有发生过，帮着老伴做饭去了。我也装作</w:t>
      </w:r>
    </w:p>
    <w:p>
      <w:r>
        <w:t>没有事一样，回到自己的卧室里，打开电脑，只见「寂寞的花草」有留言，一看，原来是：「你个大色狼，我下面</w:t>
      </w:r>
    </w:p>
    <w:p>
      <w:r>
        <w:t>都肿了，你给我揉。」我笑哈哈的出去，看了儿媳妇一眼。儿媳妇知道我看到了QQ，偷偷的瞪了我一眼，从鼻子里</w:t>
      </w:r>
    </w:p>
    <w:p>
      <w:r>
        <w:t>发出「哼」的一声。</w:t>
      </w:r>
    </w:p>
    <w:p>
      <w:r>
        <w:t>之后的日子里，我有事没事的总去儿子家，就在儿子的床上和儿媳妇做爱。儿媳妇性欲极强，往往每次都要高</w:t>
      </w:r>
    </w:p>
    <w:p>
      <w:r>
        <w:t>潮两回才能放过我。还好，我的性欲也非常强悍，常常把儿媳妇弄的心满意足。「爸，没想到你真的挺厉害。」每</w:t>
      </w:r>
    </w:p>
    <w:p>
      <w:r>
        <w:t>次弄完了，儿媳妇经常这样说。于是，我了解到，我儿子小牛在这件事上也很强悍，但总出门在外，不能满足儿媳</w:t>
      </w:r>
    </w:p>
    <w:p>
      <w:r>
        <w:t>妇，这让儿媳妇很憋屈。现在有了我这个公爹在，替儿子完成了他应该做的事，儿媳妇也是很高兴的。</w:t>
      </w:r>
    </w:p>
    <w:p>
      <w:r>
        <w:t>不久，儿媳妇怀孕了，她也说不清这孩子到底是我儿子小牛的，还是我这个公爹的。但儿媳妇一点都不怕，等</w:t>
      </w:r>
    </w:p>
    <w:p>
      <w:r>
        <w:t>孩子生下来，摸样像我或像我儿子小牛都没有关系，因为我们父子长的就很像。儿媳妇怀孕了，这把老伴高兴坏了，</w:t>
      </w:r>
    </w:p>
    <w:p>
      <w:r>
        <w:t>连忙搬进儿子家里，照料儿媳妇，还把好消息告诉了儿子。老伴一搬过去，我不能去和儿媳妇做爱，又回复到了以</w:t>
      </w:r>
    </w:p>
    <w:p>
      <w:r>
        <w:t>前手淫的日子。儿媳妇偷偷的对我嘲笑着说：「爸，这回你又用手了。」我气的照着小屁股拍一下，儿媳妇就像胜</w:t>
      </w:r>
    </w:p>
    <w:p>
      <w:r>
        <w:t>利一样，欢笑着离开了。</w:t>
      </w:r>
    </w:p>
    <w:p>
      <w:r>
        <w:t>儿媳妇终于生了一个男孩，大家说：「这孩子长的，真像他爸。」还有的说：「看看你们祖孙三人，就像一个</w:t>
      </w:r>
    </w:p>
    <w:p>
      <w:r>
        <w:t>模子刻出来的。」大家都一致认为，这孩子绝对是我儿子的。但儿媳妇不那么看，她认为这孩子八成以上，是我这</w:t>
      </w:r>
    </w:p>
    <w:p>
      <w:r>
        <w:t>个做爷爷的。我告诉儿媳妇，不管是儿子小牛的还是我的，反正这孩子是我家的后代，就要好好养着。</w:t>
      </w:r>
    </w:p>
    <w:p>
      <w:r>
        <w:t>现在，我已经五十五岁，和儿媳妇已经好了五年了，仍然在儿子出车的时候混在一起。儿媳妇因为和我好，更</w:t>
      </w:r>
    </w:p>
    <w:p>
      <w:r>
        <w:t>知道孝顺了，被邻里称赞。其实，邻居一直不知道一个秘密，那就是儿媳妇一直把我当老公，而不是公爹，才会无</w:t>
      </w:r>
    </w:p>
    <w:p>
      <w:r>
        <w:t>微不至的照料我。而我到现在仍然身体健壮，在做爱的事，从来也没有让儿媳妇失望过，这才是儿媳妇最满足的。</w:t>
      </w:r>
    </w:p>
    <w:p>
      <w:r>
        <w:t>好了，不写了。今天早上儿子出车了，刚才儿媳妇打来电话，要我马上去。哈哈，这二十多天没有做爱了，我</w:t>
      </w:r>
    </w:p>
    <w:p>
      <w:r>
        <w:t>得过去好好侍候侍候我这个漂亮的儿媳妇，一想到那圆溜溜，鼓囊囊的小屁股，我就心旷神怡。我去啦，儿媳妇在</w:t>
      </w:r>
    </w:p>
    <w:p>
      <w:r>
        <w:t>家里等着我呢。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