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成熟女人的淫叫</w:t>
      </w:r>
    </w:p>
    <w:p>
      <w:r>
        <w:t>我是在一次聚会上和琳相识的。她三十多岁，很漂亮，细腰丰胸，有着一副性感迷人的身材。可以说琳是哪种</w:t>
      </w:r>
    </w:p>
    <w:p>
      <w:r>
        <w:t>让男人一看到，就会让男人产生许多幻想的女人。我当然也不例外，她深深地吸引着我目光。我们也好象很有缘，</w:t>
      </w:r>
    </w:p>
    <w:p>
      <w:r>
        <w:t>分手的时候，我竟然有了恋恋不舍的感觉，从她的眼神中，我能察觉到她和我有着同样的感觉。</w:t>
      </w:r>
    </w:p>
    <w:p>
      <w:r>
        <w:t>我是个好色的男人——现在的男人好象大都如此，我对漂亮女人有很强的占有欲——我相信许多男人都有这样</w:t>
      </w:r>
    </w:p>
    <w:p>
      <w:r>
        <w:t>的欲望。我追女人——现在时髦的话叫「泡妞」——有一种锲而不舍的精神，许多男人并不具备这样的品质，他们</w:t>
      </w:r>
    </w:p>
    <w:p>
      <w:r>
        <w:t>大都有贼心无贼胆，我是有贼心也有贼胆。</w:t>
      </w:r>
    </w:p>
    <w:p>
      <w:r>
        <w:t>现代化的通信工具把人的距离拉近了，近得几乎没有了距离。一个电话，几句问候，我们就开始了约会。都是</w:t>
      </w:r>
    </w:p>
    <w:p>
      <w:r>
        <w:t>成年人，心里谁都清楚大家在一起要做的事，第二次约会时，她喝着咖啡，漫不经心地给了我一些暗示，她告诉我</w:t>
      </w:r>
    </w:p>
    <w:p>
      <w:r>
        <w:t>说这个周未老公要回老家，她不想去。我当然理解这句话的含义，否则就是脑子进水了。</w:t>
      </w:r>
    </w:p>
    <w:p>
      <w:r>
        <w:t>周未，天空中下着浠浠沥沥的小雨，悬在灯杆上路灯发出银色的光辉，冷冷地看着这个世界。</w:t>
      </w:r>
    </w:p>
    <w:p>
      <w:r>
        <w:t>我喜欢有雨的日子，它为情人们营造了一个浪漫的气氛。吃过饭，我们依偎在伞下，漫步在飘飞的雨丝中。</w:t>
      </w:r>
    </w:p>
    <w:p>
      <w:r>
        <w:t>很快我们来到一幢楼前，我告诉她这是我以前住的房子。琳笑了笑问我为何要来这里，我说我不知道，也许是</w:t>
      </w:r>
    </w:p>
    <w:p>
      <w:r>
        <w:t>爱神把我们引到这里的吧。琳又问我你能肯定我就一定会给你上楼吗？我望着她的笑脸，没有再犹豫，我收起了伞，</w:t>
      </w:r>
    </w:p>
    <w:p>
      <w:r>
        <w:t>顺势把她抱了起来，我对她说道：是的，今晚你是我的。她没有挣扎，用胳膊环着我的脖子，在我的耳边娇嗔地说</w:t>
      </w:r>
    </w:p>
    <w:p>
      <w:r>
        <w:t>道：你好武断。</w:t>
      </w:r>
    </w:p>
    <w:p>
      <w:r>
        <w:t>很正确，女人就是需要男人去征服的，我明白这一点。</w:t>
      </w:r>
    </w:p>
    <w:p>
      <w:r>
        <w:t>在三楼我停了下来。琳紧紧地抱着我的脖子，丝毫也没有下来的意思。我艰难地开着门，装成恨恨地样子对她</w:t>
      </w:r>
    </w:p>
    <w:p>
      <w:r>
        <w:t>说看我到屋里怎样收拾你。她滋滋地浪笑着说好啊，只要你这个本事。</w:t>
      </w:r>
    </w:p>
    <w:p>
      <w:r>
        <w:t>我在这里住了将近十年。搬新家的时候，这里的东西几乎没有动。进了屋门，我没有开灯，抱着她迳直向卧室</w:t>
      </w:r>
    </w:p>
    <w:p>
      <w:r>
        <w:t>走去。</w:t>
      </w:r>
    </w:p>
    <w:p>
      <w:r>
        <w:t>外面还是细雨霏霏，如泣如泪的。伴着激烈的心跳，我们在夜色中开始接吻。一个很长的吻，就象是有一个世</w:t>
      </w:r>
    </w:p>
    <w:p>
      <w:r>
        <w:t>纪。嘴唇紧紧地溶合在一起，两个舌头迫不及待地探索着对方，然后紧紧地缠绕、吞吐着，久久不愿分离。与此同</w:t>
      </w:r>
    </w:p>
    <w:p>
      <w:r>
        <w:t>时我的手也没有安分，轻轻地抚摸着她的胸。手感告诉我，薄薄的衣衫里面有我爱不释手的东西。果然不出我所料，</w:t>
      </w:r>
    </w:p>
    <w:p>
      <w:r>
        <w:t>当我把手伸进她的衣服里面时，一对丰满的乳房环在了我的手中。虽然还隔着胸罩，但能感到她的胸罩没有海绵衬</w:t>
      </w:r>
    </w:p>
    <w:p>
      <w:r>
        <w:t>垫。我没有去解开它，这并不着急——性爱并不简单是几分钟生理上的发泄，它是一个过程，心灵交融的过程，懂</w:t>
      </w:r>
    </w:p>
    <w:p>
      <w:r>
        <w:t>得性爱的人会全身心地投入进去，慢慢地去享受、品味这个过程所带来的愉悦。</w:t>
      </w:r>
    </w:p>
    <w:p>
      <w:r>
        <w:t>我的吻一刻也没有停止。我能感到她的身体在颤抖。</w:t>
      </w:r>
    </w:p>
    <w:p>
      <w:r>
        <w:t>终于，她在喘喘的呻吟中，发出了一声呼唤：要我，快要我。此刻，她才真正属于我的。她的心，她的肉体，</w:t>
      </w:r>
    </w:p>
    <w:p>
      <w:r>
        <w:t>她要我去占有她。</w:t>
      </w:r>
    </w:p>
    <w:p>
      <w:r>
        <w:t>我打开了床头上的灯，刹间，整个房间被一束朦胧的粉红的色调所笼罩，凭添了几分暧昧和浪漫的气氛。</w:t>
      </w:r>
    </w:p>
    <w:p>
      <w:r>
        <w:t>扭扣一个一个地被解开，我亲吻着渐渐裸露出的每一寸肌肤，它们光滑艳丽，在微弱的灯光下散发出令我心跳</w:t>
      </w:r>
    </w:p>
    <w:p>
      <w:r>
        <w:t>的光彩。突然，琳抓住了我的手——我要解她裙子上的扭扣。女人害羞是一种天生的本能，我停了下来，继续吻着</w:t>
      </w:r>
    </w:p>
    <w:p>
      <w:r>
        <w:t>她。</w:t>
      </w:r>
    </w:p>
    <w:p>
      <w:r>
        <w:t>一会儿，她的手放松了，她呻吟着，喘息着。</w:t>
      </w:r>
    </w:p>
    <w:p>
      <w:r>
        <w:t>胸罩被打开，一对肥白硕大的乳峰弹了出来，樱桃般的乳头在颤动，我的血液在血管中奔流。我迫不及待地抓</w:t>
      </w:r>
    </w:p>
    <w:p>
      <w:r>
        <w:t>住了它们，在我的手中把玩着、揉搓着。</w:t>
      </w:r>
    </w:p>
    <w:p>
      <w:r>
        <w:t>最后一件衣服褪了下来，她赤裸裸地呈现在了我的面前。这是一具美妙丰盈成熟的胴体，飘着一股似有似无地</w:t>
      </w:r>
    </w:p>
    <w:p>
      <w:r>
        <w:t>香味，宛如天生尤物，白嫩光滑的肌肤，优美玲珑的曲线，丰腴圆润的臀部，千娇百媚，勾魂摄魄，无不散发着迷</w:t>
      </w:r>
    </w:p>
    <w:p>
      <w:r>
        <w:t>人的性感和诱惑。</w:t>
      </w:r>
    </w:p>
    <w:p>
      <w:r>
        <w:t>我低下头，张开嘴含住她的鲜红的乳头吸吮着。两只手在她的腰和臀间游走，她的腰很细而且柔软，腰间的曲</w:t>
      </w:r>
    </w:p>
    <w:p>
      <w:r>
        <w:t>线流畅自然地蜿蜒到了浑圆的臀部，她的臀形很美，丰满而不显臃肿，柔软而富有弹性。</w:t>
      </w:r>
    </w:p>
    <w:p>
      <w:r>
        <w:t>琳轻轻呻吟了一下。手开始慢慢抚摩我的头，就象母亲温柔地抚摩自己的孩子一般。</w:t>
      </w:r>
    </w:p>
    <w:p>
      <w:r>
        <w:t>我用嘴含住了另一只乳房，一只手揉搓着被我刚刚爱抚过的乳房上的那棵鲜嫩诱人的乳头。而另一只手开始向</w:t>
      </w:r>
    </w:p>
    <w:p>
      <w:r>
        <w:t>下滑，直抵那片浓密的湿润的芳草地。黑色的阴毛绒绒的，很柔顺，宛若空谷幽兰，带着几分神秘和清雅。停留了</w:t>
      </w:r>
    </w:p>
    <w:p>
      <w:r>
        <w:t>片刻，我的手下乔木入幽谷，开始了寻幽探胜——然而我发觉手被紧紧地夹住了。</w:t>
      </w:r>
    </w:p>
    <w:p>
      <w:r>
        <w:t>这是女人最后的挣扎，我很清楚此时应该如何做。我迅速脱下了身上的衣服，然后把她揽到我的怀里——又是</w:t>
      </w:r>
    </w:p>
    <w:p>
      <w:r>
        <w:t>一个激情如火的长吻，另一只手游走在她的丰满圆润的两腿之间。</w:t>
      </w:r>
    </w:p>
    <w:p>
      <w:r>
        <w:t>琳闭着美丽的双眼，陶醉在我深深的爱抚之中。她雪白娇艳的肉体在我一波一波的爱抚中不断地升腾、溶化。</w:t>
      </w:r>
    </w:p>
    <w:p>
      <w:r>
        <w:t>紧闭地双腿在慢慢地向我打开。我的手触到了幽谷的深处，哪里已经是一片汪洋。我抚摸着她，揉捏着阴唇，</w:t>
      </w:r>
    </w:p>
    <w:p>
      <w:r>
        <w:t>挑弄着阴蒂，然后我把手指入进了深处。</w:t>
      </w:r>
    </w:p>
    <w:p>
      <w:r>
        <w:t>琳象条蛇一样，全身开始扭动起来，不时地拱起身子，翘起丰满的屁股迎合着我的手指。</w:t>
      </w:r>
    </w:p>
    <w:p>
      <w:r>
        <w:t>我的嘴离开了她的嘴唇，一路朝下吻了下去，雪白的脖子，丰满的乳峰，光滑的小腹，郁郁的阴毛，最后到了</w:t>
      </w:r>
    </w:p>
    <w:p>
      <w:r>
        <w:t>目的地。这是一个美妙绝伦的地方，鲜嫩、柔滑，温暖，令人爱不释手，使人心醉神迷。</w:t>
      </w:r>
    </w:p>
    <w:p>
      <w:r>
        <w:t>而更绝妙的是从那花丛的深处传来了一股淡淡的飘香——打开她身体的时候我就似乎吻到了她，只是到了现在，</w:t>
      </w:r>
    </w:p>
    <w:p>
      <w:r>
        <w:t>我才知道这香味原来是从这里飘出的。我知道这是一种专用香水的味道，骚骚的、爽爽的，芬芳馥郁——琳为了这</w:t>
      </w:r>
    </w:p>
    <w:p>
      <w:r>
        <w:t>次约会花费了很多心思的，这使我很感动。我的舌尖开始在她的四周和大腿上游走，两只手抚摸着她的白嫩肥大臀</w:t>
      </w:r>
    </w:p>
    <w:p>
      <w:r>
        <w:t>部。舌头划过两片进厚厚的阴唇，在阴蒂前停了下来。她的阴蒂很突出，这表明她的性欲很旺盛。我用舌尖拨弄着</w:t>
      </w:r>
    </w:p>
    <w:p>
      <w:r>
        <w:t>鲜嫩的阴蒂，我感到琳的身体一颤，嘴里轻轻地发出了一声呻吟。我把脸俯下去，用牙齿轻轻地咬住了她，然后微</w:t>
      </w:r>
    </w:p>
    <w:p>
      <w:r>
        <w:t>微地颤动。</w:t>
      </w:r>
    </w:p>
    <w:p>
      <w:r>
        <w:t>琳极力忍受着这销魂夺魄的激情，脸颊红晕，眼神迷离，上身不停地扭动着，丰满可爱的乳房在起伏跳跃。「</w:t>
      </w:r>
    </w:p>
    <w:p>
      <w:r>
        <w:t>啊―――不―――不，不要这样」她叫道。</w:t>
      </w:r>
    </w:p>
    <w:p>
      <w:r>
        <w:t>我的手感到有一股液体从幽谷的深处流了出来。我的嘴唇含住了阴蒂，舌尖慢慢地拨弄着它，而一只手指伸进</w:t>
      </w:r>
    </w:p>
    <w:p>
      <w:r>
        <w:t>了幽谷的深处，扣弄着两壁的鲜红的嫩肉。</w:t>
      </w:r>
    </w:p>
    <w:p>
      <w:r>
        <w:t>舌尖和手指同时在加速。</w:t>
      </w:r>
    </w:p>
    <w:p>
      <w:r>
        <w:t>「啊——啊——不——」琳发出了绞杀般的呻吟声。她的身体在向上拱起，臀部也随之扭动起来。「啊——求</w:t>
      </w:r>
    </w:p>
    <w:p>
      <w:r>
        <w:t>你了，快要我——快来要我」她哀求道。</w:t>
      </w:r>
    </w:p>
    <w:p>
      <w:r>
        <w:t>我的身体也在冲动。有一股热力顺着从我的体内真冲下去，透过我的丹田，穿过我的血管，向我的双胯之间奔</w:t>
      </w:r>
    </w:p>
    <w:p>
      <w:r>
        <w:t>驰。</w:t>
      </w:r>
    </w:p>
    <w:p>
      <w:r>
        <w:t>我的身体俯了下去。身下就是我的猎物——雪白的犹如羊脂般的胴体，她的乳峰、细腰、丰臀随着她的喘息在</w:t>
      </w:r>
    </w:p>
    <w:p>
      <w:r>
        <w:t>蠕动，两条雪白的大腿分开着——她在等待，非常顺从地在等待，等待着我去享用，等待着我去占有。</w:t>
      </w:r>
    </w:p>
    <w:p>
      <w:r>
        <w:t>我向前一挺，然后，我涌了进去。立刻我被一片暖意和柔润所包围，随之而来的快感从我的下体向全身扩散开</w:t>
      </w:r>
    </w:p>
    <w:p>
      <w:r>
        <w:t>来，令我感到无比的舒畅和快乐。</w:t>
      </w:r>
    </w:p>
    <w:p>
      <w:r>
        <w:t>我开始抽动。里面很温暖，柔软的、滑湿的好象一棵熟透的桃子。</w:t>
      </w:r>
    </w:p>
    <w:p>
      <w:r>
        <w:t>「啊——不——快干我的屄」她双手狂野地抱住了我，放浪地喊道。</w:t>
      </w:r>
    </w:p>
    <w:p>
      <w:r>
        <w:t>我有些惊呀。从如此美丽端庄的女人嘴里能说出怎么肮脏的字眼来，简直有些不可思意。不过，她的喊叫声更</w:t>
      </w:r>
    </w:p>
    <w:p>
      <w:r>
        <w:t>使我激情万丈。</w:t>
      </w:r>
    </w:p>
    <w:p>
      <w:r>
        <w:t>我抽动着，速度在渐渐地加快。</w:t>
      </w:r>
    </w:p>
    <w:p>
      <w:r>
        <w:t>「啊——干我——我要死了」她叫着。</w:t>
      </w:r>
    </w:p>
    <w:p>
      <w:r>
        <w:t>我的血液在奔流，血管在澎涨，我沉浸在这无穷无尽的情欲之中。</w:t>
      </w:r>
    </w:p>
    <w:p>
      <w:r>
        <w:t>「啊——好棒——」她一直在叫。</w:t>
      </w:r>
    </w:p>
    <w:p>
      <w:r>
        <w:t>「啊——啊——」我咬着牙根。</w:t>
      </w:r>
    </w:p>
    <w:p>
      <w:r>
        <w:t>我们动作着，浑然忘却了一切。</w:t>
      </w:r>
    </w:p>
    <w:p>
      <w:r>
        <w:t>时间在瞬间似乎停止了流动。我爆炸了。</w:t>
      </w:r>
    </w:p>
    <w:p>
      <w:r>
        <w:t>「啊——」我高叫着。一阵难以形容的快感向我袭来，并飞快地传遍我全身的每一根神经。</w:t>
      </w:r>
    </w:p>
    <w:p>
      <w:r>
        <w:t>几乎是同时，她的头左右摇晃，嘴里发出了尖叫：「啊——不——我要死了——」她的尖而红的指甲，深深地</w:t>
      </w:r>
    </w:p>
    <w:p>
      <w:r>
        <w:t>印在我的后背上。</w:t>
      </w:r>
    </w:p>
    <w:p>
      <w:r>
        <w:t>终于，停了下来。</w:t>
      </w:r>
    </w:p>
    <w:p>
      <w:r>
        <w:t>我伏在她的身上，闭着眼睛，脸贴在她柔嫩的乳房上，细细回味着那令人激奋的快感所带来的愉悦。</w:t>
      </w:r>
    </w:p>
    <w:p>
      <w:r>
        <w:t>她十分温柔地拨弄着我的头发。她把手指插在我的毛发间，将我的头发慢慢地缠绕在她的指头上。</w:t>
      </w:r>
    </w:p>
    <w:p>
      <w:r>
        <w:t>「你还好吗」她柔柔地问我。</w:t>
      </w:r>
    </w:p>
    <w:p>
      <w:r>
        <w:t>「好，你呢？」我回答道。</w:t>
      </w:r>
    </w:p>
    <w:p>
      <w:r>
        <w:t>「嗯」她又问道：「你是不是觉得我是个坏女人。」</w:t>
      </w:r>
    </w:p>
    <w:p>
      <w:r>
        <w:t>「不是，你是个好女人。」我说道。</w:t>
      </w:r>
    </w:p>
    <w:p>
      <w:r>
        <w:t>「嗯」她紧紧地抱了抱我说：「以后你要好好待我，好吗」</w:t>
      </w:r>
    </w:p>
    <w:p>
      <w:r>
        <w:t>「好的，我一定好好爱你」</w:t>
      </w:r>
    </w:p>
    <w:p>
      <w:r>
        <w:t>雨还在下着。那晚，我们一直在做爱。【完】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