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叶太太</w:t>
      </w:r>
    </w:p>
    <w:p>
      <w:r>
        <w:t>深夜十二时，泥水工人李成昌仍在新界一村屋内为叶太太赶工装修，厨房地上的纸皮石，已铺好了意大利磁砖</w:t>
      </w:r>
    </w:p>
    <w:p>
      <w:r>
        <w:t>了。他洗了手，坐在地上背靠着墙，正在吸烟。一阵脚步声传来，一个二十五岁少妇像一阵醉人的微风走进厨房内，</w:t>
      </w:r>
    </w:p>
    <w:p>
      <w:r>
        <w:t>将李成昌惊呆了。</w:t>
      </w:r>
    </w:p>
    <w:p>
      <w:r>
        <w:t>叶太太长发披肩，身穿一件水蓝色透明睡衣，睡衣短至肚脐，在灯光下，两只大木瓜奶一览无遗，骄人在男人</w:t>
      </w:r>
    </w:p>
    <w:p>
      <w:r>
        <w:t>面前地挺立着。而他坐在地上，正好从她的露脐装空隙向上望，但见两大团白肉结实地耸立，微微向上翘起，颤巍</w:t>
      </w:r>
    </w:p>
    <w:p>
      <w:r>
        <w:t>巍地跳动看。李成昌已十分冲动了，而他的视线，正对准叶太太的下身，那雪白的大腿使人心跳加速。要命的是她</w:t>
      </w:r>
    </w:p>
    <w:p>
      <w:r>
        <w:t>下身有一条叁角裤，和他眼睛的距离有几尺，他清楚地看见那肥沃的叁角洲和中央神秘的坑道。</w:t>
      </w:r>
    </w:p>
    <w:p>
      <w:r>
        <w:t>「李师傅，还未完工吗？」叶太太声音甜美。李成昌像犯了罪似的，慌张地站起来，由于地方小，肩膊大</w:t>
      </w:r>
    </w:p>
    <w:p>
      <w:r>
        <w:t>力碰了她的胸脯一下，两只豪乳便如受伤的小鹿狂奔，大肉弹跳跃了十几下。叶太太脸一下红了，後退一步，不安</w:t>
      </w:r>
    </w:p>
    <w:p>
      <w:r>
        <w:t>地白了他一眼。李成昌紧张，犯罪感更大，忙向她道歉，再不敢看她，走近厨房盆洗手。</w:t>
      </w:r>
    </w:p>
    <w:p>
      <w:r>
        <w:t>叶太太见他比女人更害羞，便大胆地走近他。正想说话，他却将水喉调至最大，水花四溅，使她的上半身全湿</w:t>
      </w:r>
    </w:p>
    <w:p>
      <w:r>
        <w:t>透了。</w:t>
      </w:r>
    </w:p>
    <w:p>
      <w:r>
        <w:t>「我又闯祸了！」他不安地说，关上水掣，偷看叶太太时，见她正用手抹脸，而她的透明睡衣全湿，两只大木</w:t>
      </w:r>
    </w:p>
    <w:p>
      <w:r>
        <w:t>瓜完全凸现出来，发出醉人的香气！在这夜深人静之中，他再也控制不了自己，有抱她求欢的冲动！</w:t>
      </w:r>
    </w:p>
    <w:p>
      <w:r>
        <w:t>叶太太抹完脸，正好和他四目交投，吓得她脸红如火烧，却不敢骂他，正想离去，忽然一只不知名的小甲虫飞</w:t>
      </w:r>
    </w:p>
    <w:p>
      <w:r>
        <w:t>来，停在叶太太左边胸脯上，她尖叫着抱着他，一对又湿又热又弹力非凡的豪乳紧压在他身上。李成昌马上向她举</w:t>
      </w:r>
    </w:p>
    <w:p>
      <w:r>
        <w:t>旗致敬，刚一冲动，坚硬的阳具正好顶住她的叁角地带，使他快变成禽兽了。</w:t>
      </w:r>
    </w:p>
    <w:p>
      <w:r>
        <w:t>叶太太羞愧地摇动着身体、正好加深了彼此性器官的磨擦，于是她慌张了，挣扎着说∶「放开我！」</w:t>
      </w:r>
    </w:p>
    <w:p>
      <w:r>
        <w:t>到了这地步，还可以放她吗？他骗她说甲虫仍在她身上，叫她闭上眼，等他捉走。</w:t>
      </w:r>
    </w:p>
    <w:p>
      <w:r>
        <w:t>叶太太真的闭上眼不动，李成昌将一只手自她肚下的空隙向上伸，轻摸她两只大奶子，摸得叶太太不时全身农</w:t>
      </w:r>
    </w:p>
    <w:p>
      <w:r>
        <w:t>动，不敢张开眼，而呼吸都变粗了，心跳加速至两倍！</w:t>
      </w:r>
    </w:p>
    <w:p>
      <w:r>
        <w:t>「你做甚麽？为甚麽摸我。」</w:t>
      </w:r>
    </w:p>
    <w:p>
      <w:r>
        <w:t>「甲虫正在你身上，不要动。」</w:t>
      </w:r>
    </w:p>
    <w:p>
      <w:r>
        <w:t>他伸手快速地进入她的内裤一摸，淫水已出，便缩回手，索性拉高她的睡衣，两只弹力十足的大奶子沉甸甸地</w:t>
      </w:r>
    </w:p>
    <w:p>
      <w:r>
        <w:t>抖动着。他用手把玩一只，用口吸吮另一只。叶太太再也忍不住了，呼吸更粗更深，轻咬嘴唇。李成昌便剥下她的</w:t>
      </w:r>
    </w:p>
    <w:p>
      <w:r>
        <w:t>内裤，扶她仰躺地上，他也脱下裤子，躺在地上的叶太太仍闭上眼，一脸醉红，小朱唇抖动着。她的雪白的豪乳向</w:t>
      </w:r>
    </w:p>
    <w:p>
      <w:r>
        <w:t>天怒耸，在她的急速呼吸下起伏不停。而下身赤裸的她，中央坑道已是一片泥泞，并且，她的两只雪白大腿正有节</w:t>
      </w:r>
    </w:p>
    <w:p>
      <w:r>
        <w:t>奏地抖动着，再看她的脸，却变成一阵红一阵白了！她张开了两腿，两手紧握拳头，像做了亏心事似地问∶「那甲</w:t>
      </w:r>
    </w:p>
    <w:p>
      <w:r>
        <w:t>虫呢？」</w:t>
      </w:r>
    </w:p>
    <w:p>
      <w:r>
        <w:t>李成昌不回答，轻压在她身上，一下便将阳具插入她阴道之内，使她大吃一惊，又在意料之中，正想推开他，</w:t>
      </w:r>
    </w:p>
    <w:p>
      <w:r>
        <w:t>但朱唇已被狂吻。</w:t>
      </w:r>
    </w:p>
    <w:p>
      <w:r>
        <w:t>她伸手想打他，却在他用力握豪乳和疯狂她之中，使她两手反而紧抱他，在他背上乱摸，淫叫起来了。而这时，</w:t>
      </w:r>
    </w:p>
    <w:p>
      <w:r>
        <w:t>他也忍不住向她射了精。</w:t>
      </w:r>
    </w:p>
    <w:p>
      <w:r>
        <w:t>李成昌觉醒来，才知是发梦，裤子也湿了一大片。</w:t>
      </w:r>
    </w:p>
    <w:p>
      <w:r>
        <w:t>时间正是深夜十一时。他睡不着，点上一支烟，想起了那个叶太太来。他和她是邻居，一年前她和丈夫一起搬</w:t>
      </w:r>
    </w:p>
    <w:p>
      <w:r>
        <w:t>来，但最近一个月，却不见她丈夫的迹影，而叶太太经常深夜站在村屋门外，好像等丈夫回来。他一时好奇，换好</w:t>
      </w:r>
    </w:p>
    <w:p>
      <w:r>
        <w:t>衣服，走出屋外看个究竟。路上一片死寂，有虫鸣和暗淡的街灯。忽然间，他似乎听见微弱女子的呼救声，这声音</w:t>
      </w:r>
    </w:p>
    <w:p>
      <w:r>
        <w:t>好</w:t>
      </w:r>
    </w:p>
    <w:p>
      <w:r>
        <w:t>像是叶太太的叫声。他拾起地上一支水管，放轻脚步，听到接近叶太太居处附近的草堆内，有沙沙的声响。他</w:t>
      </w:r>
    </w:p>
    <w:p>
      <w:r>
        <w:t>悄悄走近，看见一个男人将叶太太压在地上，她的衣服已被剥光了，但不敢呼叫，是惊慌地哭泣着。</w:t>
      </w:r>
    </w:p>
    <w:p>
      <w:r>
        <w:t>李成昌一下水喉迩重击在色魔肩膊上，对方惨叫一声，脚踝和膝盖又中了两下。色魔吃惊地爬开，慌张地穿回</w:t>
      </w:r>
    </w:p>
    <w:p>
      <w:r>
        <w:t>裤子。</w:t>
      </w:r>
    </w:p>
    <w:p>
      <w:r>
        <w:t>李成昌捉住色狼，但那男人说并不是想强奸她，而是叶太太引诱他，她拥抱着他叫老公。</w:t>
      </w:r>
    </w:p>
    <w:p>
      <w:r>
        <w:t>「你胡说！」叶太大起来，衣服已破碎、好用手掩住胸脯和下体。但那色魔却逃入草丛消失了。</w:t>
      </w:r>
    </w:p>
    <w:p>
      <w:r>
        <w:t>他护送叶太太入屋，才返回自己家中，直至天亮、才蒙头入睡。</w:t>
      </w:r>
    </w:p>
    <w:p>
      <w:r>
        <w:t>第二天下午，叶太太过来多谢他，又说她厨房里几块砖破了，请他去换上新的。</w:t>
      </w:r>
    </w:p>
    <w:p>
      <w:r>
        <w:t>李成昌买了砖，在晚上到叶太太家中工作，他一边工作，一边问起她文夫的近况，叶太太忧愁地说∶「他已失</w:t>
      </w:r>
    </w:p>
    <w:p>
      <w:r>
        <w:t>踪个多月了！」</w:t>
      </w:r>
    </w:p>
    <w:p>
      <w:r>
        <w:t>「你深夜站在屋外，就等他回来吗？」</w:t>
      </w:r>
    </w:p>
    <w:p>
      <w:r>
        <w:t>她叹息道∶「他不会回来的了。我有好几次见他回来、高兴地上前拥抱他，走近才知是另一个人！有时候，他</w:t>
      </w:r>
    </w:p>
    <w:p>
      <w:r>
        <w:t>突然出现，又消失了！」</w:t>
      </w:r>
    </w:p>
    <w:p>
      <w:r>
        <w:t>他继续工作，叶太太也走了。当他去厕所时，看见叶太太在客厅喝酒，粉脸红如晚霞，真是美若天仙！</w:t>
      </w:r>
    </w:p>
    <w:p>
      <w:r>
        <w:t>他去完厕所，经过厅时，叶太太半躺在沙发上，闭上了眼。他被一种不可抗拒的魔力吸引，悄悄走近她，看见</w:t>
      </w:r>
    </w:p>
    <w:p>
      <w:r>
        <w:t>她高耸的胸脯正一起一伏，均匀地呼吸。</w:t>
      </w:r>
    </w:p>
    <w:p>
      <w:r>
        <w:t>忽然间，叶太太张开了眼，讶异地看着他，吓得李成昌转身就走。</w:t>
      </w:r>
    </w:p>
    <w:p>
      <w:r>
        <w:t>「站住！你整个月不回来，现在又想走吗？」叶太太走到他面前，怨恨地凝视他，拉着他的手走入房中，推他</w:t>
      </w:r>
    </w:p>
    <w:p>
      <w:r>
        <w:t>仰躺床上，剥去他的裤子，强行以小嘴吞下他的阳具，大力吸啜。李成昌无法忍受，也动手解了她的衣钮，脱下恤</w:t>
      </w:r>
    </w:p>
    <w:p>
      <w:r>
        <w:t>衫，解了胸口，伸手摸捏她一对丰满的大奶子。</w:t>
      </w:r>
    </w:p>
    <w:p>
      <w:r>
        <w:t>忽然间，叶太太吐出他的肉茎，吃惊地看他，两手掩胸道∶「你是谁？为甚麽在我的床上？」</w:t>
      </w:r>
    </w:p>
    <w:p>
      <w:r>
        <w:t>李成昌吃惊地起来，想起上次那色魔的话，当时他说道∶「是她引诱我，拥抱我，叫我做老公！」他又冲动又</w:t>
      </w:r>
    </w:p>
    <w:p>
      <w:r>
        <w:t>害怕，想上前向她解释，但叶太太已经大叫救命了。若有村民入来，他水洗也不清！他好马上一手抱着她，一手按</w:t>
      </w:r>
    </w:p>
    <w:p>
      <w:r>
        <w:t>住她的嘴。</w:t>
      </w:r>
    </w:p>
    <w:p>
      <w:r>
        <w:t>叶太太咬痛了他的手，又大叫救命！李成昌又惊又怒，大力打了她几下，叶太太失去知觉，被他扶住，放在床</w:t>
      </w:r>
    </w:p>
    <w:p>
      <w:r>
        <w:t>上。</w:t>
      </w:r>
    </w:p>
    <w:p>
      <w:r>
        <w:t>他逃走，但去而复回，认为叶太太醒来一定告发他，便索性剥光了她，压住她一丝不挂的肉身上，吻遍她全身。</w:t>
      </w:r>
    </w:p>
    <w:p>
      <w:r>
        <w:t>叶太太突然醒来，刚想呼叫，已被他用口封住了嘴。她动手打他，两只手却被他捉住。她全力挣扎，一对大豪</w:t>
      </w:r>
    </w:p>
    <w:p>
      <w:r>
        <w:t>乳乱摇，这种景像都男人就好像在火上加油似的。</w:t>
      </w:r>
    </w:p>
    <w:p>
      <w:r>
        <w:t>这时，她刚想咬他的嘴，而他已大力一插，将阳具完全插入她的阴道了！叶太太痛得冷汗直流，全身一震。他</w:t>
      </w:r>
    </w:p>
    <w:p>
      <w:r>
        <w:t>不理，狂吻她。奇怪的是她没再咬他，他放了手，她也不再打他，她的手已软了！于是他狂抽猛插，插得她两只大</w:t>
      </w:r>
    </w:p>
    <w:p>
      <w:r>
        <w:t>奶一子分钟狂跳一百下以上。</w:t>
      </w:r>
    </w:p>
    <w:p>
      <w:r>
        <w:t>叶太太已热情地回吻他，呼叫呻吟了。于是，他大力捉住一对豪乳，向她射了精。事後，叶太太如死人般</w:t>
      </w:r>
    </w:p>
    <w:p>
      <w:r>
        <w:t>一动也不动，也没呼叫，是恶毒而怨恨地看着他，静静地流下眼泪。</w:t>
      </w:r>
    </w:p>
    <w:p>
      <w:r>
        <w:t>李成昌知道闯了祸，急忙穿回衣服逃回家中。他心惊肉跳，等待警察的到来。</w:t>
      </w:r>
    </w:p>
    <w:p>
      <w:r>
        <w:t>果然有拍门声了，他勇敢地开门，却见叶太太一个人。叶太太将李成昌骂得狗血淋头之後，想了很久，说她的</w:t>
      </w:r>
    </w:p>
    <w:p>
      <w:r>
        <w:t>心很乱，暂时不会报警，条件是要他签一张字条，承认强奸过她。李成昌被迫就范，但从此却被她捉住了痛脚，无</w:t>
      </w:r>
    </w:p>
    <w:p>
      <w:r>
        <w:t>法翻身！</w:t>
      </w:r>
    </w:p>
    <w:p>
      <w:r>
        <w:t>他憎恨叶太太，却对她更为迷恋，为了忘记她，他决定在短期内结婚。因为如果结了婚，将来叶太太控告他，</w:t>
      </w:r>
    </w:p>
    <w:p>
      <w:r>
        <w:t>别人也不会相信她的话。他心中早有对象，她是村内二十叁</w:t>
      </w:r>
    </w:p>
    <w:p>
      <w:r>
        <w:t>岁的离婚妇人伍洁冰。本来她颇有姿色，身材亦佳，却有个几岁大骇子，所以没有人追求她，为了生活，伍小</w:t>
      </w:r>
    </w:p>
    <w:p>
      <w:r>
        <w:t>姐去做低微的清洁工作，天天弄得一身污秽，满身汗臭，更不会有人对她动心了。</w:t>
      </w:r>
    </w:p>
    <w:p>
      <w:r>
        <w:t>李成昌先向伍洁冰的儿子入手，常接送他上学放学，又几次带他去吃饭，自然博得她的好感，以及接近她的机</w:t>
      </w:r>
    </w:p>
    <w:p>
      <w:r>
        <w:t>会。有一晚，他去伍小姐家中，她的儿子已入睡，而她刚洗好澡，身穿短裤和背心，乳香四溢，别有一番风昧。无</w:t>
      </w:r>
    </w:p>
    <w:p>
      <w:r>
        <w:t>论身材相貌，绝不会比叶太太逊色。她羞愧地想入房换衣服，却被李成昌拉住，脸一下红了。他跪在地上向她求婚，</w:t>
      </w:r>
    </w:p>
    <w:p>
      <w:r>
        <w:t>说暗恋她已很久了。</w:t>
      </w:r>
    </w:p>
    <w:p>
      <w:r>
        <w:t>伍洁冰大惊失色，说她不舒服，请他离去。她并且走去开门，李成昌小心观察，见她脸一直很红，紧张得手脚</w:t>
      </w:r>
    </w:p>
    <w:p>
      <w:r>
        <w:t>有点震动，黑白分明的眼泛起奇异的柔光。</w:t>
      </w:r>
    </w:p>
    <w:p>
      <w:r>
        <w:t>他决定孤注一掷，关上了门，拥吻她。伍洁冰大力挣扎，但她没有打他，也没有咬他。于是他强行剥去她的背</w:t>
      </w:r>
    </w:p>
    <w:p>
      <w:r>
        <w:t>心，使她半裸，又一手抱起她，看着她两只雪白的大奶子疯狂摇动，他低头吸吮她的乳房，用手脱她的短裤。伍洁</w:t>
      </w:r>
    </w:p>
    <w:p>
      <w:r>
        <w:t>冰挣扎的力度已减低一半，惊惶之色却依旧。她大叫道∶「你想做甚麽，你疯了吗？」</w:t>
      </w:r>
    </w:p>
    <w:p>
      <w:r>
        <w:t>裤子已被剥出，她全裸了。她挣脱了他走入房中。李成昌追上，自己脱去裤子。她後退，跌坐床上，大叫∶「</w:t>
      </w:r>
    </w:p>
    <w:p>
      <w:r>
        <w:t>你给我滚！」</w:t>
      </w:r>
    </w:p>
    <w:p>
      <w:r>
        <w:t>奇怪的是她己不害怕了。他追近时，轻轻一推，她就仰躺在床上，一对大豪乳急速起伏着，说道∶「你再不走，</w:t>
      </w:r>
    </w:p>
    <w:p>
      <w:r>
        <w:t>我大叫的。」</w:t>
      </w:r>
    </w:p>
    <w:p>
      <w:r>
        <w:t>但他温柔地压在她身上，吻她的脸，吻她的嘴，两手摸捏她的乳房。不知为甚麽？</w:t>
      </w:r>
    </w:p>
    <w:p>
      <w:r>
        <w:t>她的两脚竟自动分开了，而她却仍然怒视着他。他用手握住阳具，塞入她的阴道叁分之一，她却惊恐地左右摇</w:t>
      </w:r>
    </w:p>
    <w:p>
      <w:r>
        <w:t>动，在他的力压下，竟将阳具完全插入她阴道内。伍洁冰猛地一震，仍低语道∶「放开我！」</w:t>
      </w:r>
    </w:p>
    <w:p>
      <w:r>
        <w:t>但是，她很快呻吟了，淫笑了，发疯地将两只大奶奶向上挺，将下身向上迎合着。</w:t>
      </w:r>
    </w:p>
    <w:p>
      <w:r>
        <w:t>当他发泄时，她紧抱他不放。</w:t>
      </w:r>
    </w:p>
    <w:p>
      <w:r>
        <w:t>此後两人同居，伍洁冰更搬入李成昌家中，有消息说他们快结婚了。在一天黄昏，李成昌放工回家，经过叶太</w:t>
      </w:r>
    </w:p>
    <w:p>
      <w:r>
        <w:t>太门外，她突然像狮子一样由屋内扑出，拦住去路，充满仇恨和鄙视地说∶「听说你和伍洁冰同居，还要结婚！你</w:t>
      </w:r>
    </w:p>
    <w:p>
      <w:r>
        <w:t>这色魔，害人还不够吗？我不准你再害她，要马上离开她，否则我拿你签的字条去告你强奸我！」</w:t>
      </w:r>
    </w:p>
    <w:p>
      <w:r>
        <w:t>李成昌厌恶地推开她说∶「我再也不受你威胁的了！」</w:t>
      </w:r>
    </w:p>
    <w:p>
      <w:r>
        <w:t>他大步离去，在返回家中时，却担忧她真的去控告他。</w:t>
      </w:r>
    </w:p>
    <w:p>
      <w:r>
        <w:t>晚上，他和伍洁冰做了爱，她疲乏地如死猪般熟睡了，他却在半夜醒来，为叶太太可能控告他强奸而发愁。他</w:t>
      </w:r>
    </w:p>
    <w:p>
      <w:r>
        <w:t>抽着烟，在厅内度步，走遍七百平方尺房子，当他下意识地推开另一间房时，房内竟有灯火，床上睡着个身材惹火</w:t>
      </w:r>
    </w:p>
    <w:p>
      <w:r>
        <w:t>的女人，下身赤裸，似在自慰，她竟是叶太太！她何时潜入的？他在做梦吗？</w:t>
      </w:r>
    </w:p>
    <w:p>
      <w:r>
        <w:t>李成昌定定神，走近一脸醉红的叶太太面前质问道∶「你来干甚麽？」</w:t>
      </w:r>
    </w:p>
    <w:p>
      <w:r>
        <w:t>叶太太凝视他，两颊泛起淫光，兴奋地说∶「老公，你终于回来了！」</w:t>
      </w:r>
    </w:p>
    <w:p>
      <w:r>
        <w:t>她起来，将恤衫大力一脱，两只大豪乳如火山爆发一样在跳跃中狂舞，使他的阳具坚硬起来。</w:t>
      </w:r>
    </w:p>
    <w:p>
      <w:r>
        <w:t>叶太太走近他，李成昌却避开，怕是她的阴谋，但如此天生尤物自动献身，他又怎能抗拒呢？他的裤子被脱去</w:t>
      </w:r>
    </w:p>
    <w:p>
      <w:r>
        <w:t>了，她跪在地上用口吸吮他的阳具，使他无法忍受，抱起她放在床上，压到她身上，正想插她，叶太太却又突然尖</w:t>
      </w:r>
    </w:p>
    <w:p>
      <w:r>
        <w:t>叫道∶「我为甚麽在这里，你这色魔，又想强奸我吗？滚！」</w:t>
      </w:r>
    </w:p>
    <w:p>
      <w:r>
        <w:t>她全力挣扎。</w:t>
      </w:r>
    </w:p>
    <w:p>
      <w:r>
        <w:t>「叶太太，不要再做戏了，你入我家中，根本早知是我，你要我签那字条，是禁止我搞第二个女人，我快和洁</w:t>
      </w:r>
    </w:p>
    <w:p>
      <w:r>
        <w:t>冰结婚，你又利用字条逼我离开她，你已爱上我了！」</w:t>
      </w:r>
    </w:p>
    <w:p>
      <w:r>
        <w:t>「你胡说！你这坏人、色狼，我不会放过你的！」叶太太一下翻身，反坐在他的肚</w:t>
      </w:r>
    </w:p>
    <w:p>
      <w:r>
        <w:t>子上，两只手不停打他。她的两只大豪乳，也随即跳动起来，在跳动中充满弹力。</w:t>
      </w:r>
    </w:p>
    <w:p>
      <w:r>
        <w:t>李成昌两手大力握住她两只大奶，说道∶「你丈夫已不会回来了，你缺乏安全感，需要我的保护，而且，你长</w:t>
      </w:r>
    </w:p>
    <w:p>
      <w:r>
        <w:t>时间没有男人，已无法忍受了，哈哈！」</w:t>
      </w:r>
    </w:p>
    <w:p>
      <w:r>
        <w:t>叶太太愤怒而切齿地说∶「我要杀死你这色魔！」但他大力握着她的豪乳，使她惨叫。他放了手，叉住她的腰</w:t>
      </w:r>
    </w:p>
    <w:p>
      <w:r>
        <w:t>向上提，移近他的下身，大力一顿，利用她的重量下坐，果然使那无坚不摧的阳具大力插入她阴道之内！</w:t>
      </w:r>
    </w:p>
    <w:p>
      <w:r>
        <w:t>叶太太大吃一惊，更愤怒地疯狂挣扎，大叫要杀死他。她全身大汗，汗水沿着脸庞流向乳房，在肉球的狂跳下</w:t>
      </w:r>
    </w:p>
    <w:p>
      <w:r>
        <w:t>汗水溅在他身上。她心跳已加速，呼吸也粗大了，高潮也要来临，那是她的狂动使阳具强力磨擦了她的阴核而产生</w:t>
      </w:r>
    </w:p>
    <w:p>
      <w:r>
        <w:t>了快感！事实上，叶太太的确爱上了李成昌。一个女人的心事被人揭穿，由本来受奸的淑妇变成一个引诱男人的淫</w:t>
      </w:r>
    </w:p>
    <w:p>
      <w:r>
        <w:t>妇，这羞耻心叫她如何承受，所以，虽然高潮快到，却被她强烈的仇恨压住了，她真有自杀的冲动，有杀死他的冲</w:t>
      </w:r>
    </w:p>
    <w:p>
      <w:r>
        <w:t>动！</w:t>
      </w:r>
    </w:p>
    <w:p>
      <w:r>
        <w:t>当叶太太一对淫光闪闪的眼突然泛起杀机时，李成昌说∶「叶太太，我很爱你，不能忘记你！但你有丈夫，我</w:t>
      </w:r>
    </w:p>
    <w:p>
      <w:r>
        <w:t>唯有和另一个女人结婚，才可以忘记你！为了你，我甚麽也愿做的。」</w:t>
      </w:r>
    </w:p>
    <w:p>
      <w:r>
        <w:t>叶太太的杀机突然消失，又感动又兴奋地问∶「你真的很爱我吗？」</w:t>
      </w:r>
    </w:p>
    <w:p>
      <w:r>
        <w:t>他未及回答，叶太太已狂动，两人都高潮来临了。她发软伏在他身上，豪乳压在他的胸膛，两个人互相狂吻，</w:t>
      </w:r>
    </w:p>
    <w:p>
      <w:r>
        <w:t>彼此脸上的汗水互相渗透。</w:t>
      </w:r>
    </w:p>
    <w:p>
      <w:r>
        <w:t>他射精了，她也像鱼反肚前的净扎，彼此快乐得要死！但是，伍洁冰已进来了，还有叶太太失踪的丈夫，这四</w:t>
      </w:r>
    </w:p>
    <w:p>
      <w:r>
        <w:t>角关系如何解决呢？【完】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