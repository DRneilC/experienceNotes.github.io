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与人妻的激情性爱</w:t>
      </w:r>
    </w:p>
    <w:p>
      <w:r>
        <w:t>记得是前05-06 年吧当时比较痴迷于玩网络游戏，当时有一年左右的时间没上班，天天在家玩游</w:t>
      </w:r>
    </w:p>
    <w:p>
      <w:r>
        <w:t>戏，一天在线接近于18小时，自然时间砸上了，人物自然牛逼，是当时的全区第一人级别装备均是无</w:t>
      </w:r>
    </w:p>
    <w:p>
      <w:r>
        <w:t>可比拟！自己也是全区最大商会的会长！</w:t>
      </w:r>
    </w:p>
    <w:p>
      <w:r>
        <w:t>游戏是个Q 版的角色扮演游戏，里面好多很多女玩家的，都视频过了，有个超级漂亮的，名字叫做，</w:t>
      </w:r>
    </w:p>
    <w:p>
      <w:r>
        <w:t>妖妖，张的就像仙剑3 里面的女演员「杨幂" 还给我视频表演脱衣舞加自慰，模特出身，身材杠杠的。</w:t>
      </w:r>
    </w:p>
    <w:p>
      <w:r>
        <w:t>就是太远了，有想法也搞不成，何况人家有男朋友啊…哈哈天天深夜2-3 点过个眼瘾吧，她178 公分</w:t>
      </w:r>
    </w:p>
    <w:p>
      <w:r>
        <w:t>的身高，超迷人的大眼睛，尤其是看到她那双玉腿，又白又滑又长简直让我受不了，超圆超翘的大屁股，</w:t>
      </w:r>
    </w:p>
    <w:p>
      <w:r>
        <w:t>但是腰确非常细穿裤子穿19的腰围，但却穿33的臀围，两腿之间只有一条细缝，且完全没有毛，这是</w:t>
      </w:r>
    </w:p>
    <w:p>
      <w:r>
        <w:t>我第一次见无毛妹，视频看不能分辨是白虎还是剃毛了应该是白虎吧！我最喜欢她的胸部，很大</w:t>
      </w:r>
    </w:p>
    <w:p>
      <w:r>
        <w:t>很挺很圆但跟她苗条的身形不成比例，能够清晰看到肋骨的她只有96斤重，可她却有178CM ，还</w:t>
      </w:r>
    </w:p>
    <w:p>
      <w:r>
        <w:t>有这样惊人的美乳，实在难得！尤其喜欢她的乳头很红但乳头很大比一般的要长，像那种长方形</w:t>
      </w:r>
    </w:p>
    <w:p>
      <w:r>
        <w:t>的新疆葡萄，至于乳头那么大，估计是她自己玩的以及被男人吸允的吧，她那么淫荡，总是手淫给我</w:t>
      </w:r>
    </w:p>
    <w:p>
      <w:r>
        <w:t>看，甚至可以听到阴道里咣当哐当的水声，偶尔她也用黄瓜，有时候也有嘴含着，并且舔！想想有</w:t>
      </w:r>
    </w:p>
    <w:p>
      <w:r>
        <w:t>她这样的老婆就幸福死了。</w:t>
      </w:r>
    </w:p>
    <w:p>
      <w:r>
        <w:t>她是有男朋友的，也是她游戏的老公，但两人并不住在一起，她老公是父母给安排的。市政府高官</w:t>
      </w:r>
    </w:p>
    <w:p>
      <w:r>
        <w:t>的儿子！她并不喜欢他，总是吵架……她豪放，狂野，喜欢强壮的男人，而她男朋友呢，嫉妒心强，小</w:t>
      </w:r>
    </w:p>
    <w:p>
      <w:r>
        <w:t>肚鸡肠，且只有163 公分的个子，带他出去跟领一个大儿子一样呵呵也许感情可以后天培养吧！</w:t>
      </w:r>
    </w:p>
    <w:p>
      <w:r>
        <w:t>后来我认识了一个女人，在游戏里几乎不讲话的，其实我当时不知道，其实是因为她打字慢，我经</w:t>
      </w:r>
    </w:p>
    <w:p>
      <w:r>
        <w:t>常带她一起升级，时间久了慢慢就熟起来了，她打字慢就给我打电话，这才知道我们是一个省的，</w:t>
      </w:r>
    </w:p>
    <w:p>
      <w:r>
        <w:t>但却不一个城市，但却是临近的城市，坐车1 个半小时，随着时间慢慢过去，俩人感情越来越好，我们</w:t>
      </w:r>
    </w:p>
    <w:p>
      <w:r>
        <w:t>在游戏里结婚了，她呢也成了我的老婆，天天晚上都要语音视频，一开始她跟我说她27岁，看长相看不</w:t>
      </w:r>
    </w:p>
    <w:p>
      <w:r>
        <w:t>出来，看看差不多的这岁数吧，呵呵，也就没多想！</w:t>
      </w:r>
    </w:p>
    <w:p>
      <w:r>
        <w:t>后来有一天她说要来我这里看我，我说好啊，于是我就到了长途汽车站去接她，下了车我才发现，</w:t>
      </w:r>
    </w:p>
    <w:p>
      <w:r>
        <w:t>我天呢，还是个巨乳，当时是夏天，一对大波，走起路来，上下乱晃，超像大家熟悉的苍井空的乳房。</w:t>
      </w:r>
    </w:p>
    <w:p>
      <w:r>
        <w:t>她的皮肤不是特别白，是那种小麦色，但看在这波的份上也就不介意，眼睛特别大，小嘴巴，但却嘴唇</w:t>
      </w:r>
    </w:p>
    <w:p>
      <w:r>
        <w:t>很厚，还有一头留了10年的长发，到大腿那么长，很漂亮。我们一起吃过饭，玩了一会，我说我给你找</w:t>
      </w:r>
    </w:p>
    <w:p>
      <w:r>
        <w:t>家宾馆你休息吧，时间也不早了，你坐车很辛苦，于是开了一个标准的房间，聊了一会，我说，我要走</w:t>
      </w:r>
    </w:p>
    <w:p>
      <w:r>
        <w:t>了你晚上好好休息吧，我明天来找你玩，结果她撒娇开了，说自己在这里害怕，不让我走，说完就抱</w:t>
      </w:r>
    </w:p>
    <w:p>
      <w:r>
        <w:t>住我了。我的后背都能感觉到那对大奶子，软软的贴在我身上，简直就是一阵酥麻啊，哎呀，快把持不</w:t>
      </w:r>
    </w:p>
    <w:p>
      <w:r>
        <w:t>住了，其实装他妈的君子最恶心人了把人家女的都逼到这份上了！</w:t>
      </w:r>
    </w:p>
    <w:p>
      <w:r>
        <w:t>随后她的小嘴，就开始亲我的脖子，舔我下巴，而且有力的舌头伸进了我嘴里，里面滑滑的湿润的，</w:t>
      </w:r>
    </w:p>
    <w:p>
      <w:r>
        <w:t>我无法忍受了，把她摁到床上，一把扯开了它的上衣，黑色的胸罩下面，一双排球一样的巨乳，我忍不</w:t>
      </w:r>
    </w:p>
    <w:p>
      <w:r>
        <w:t>住上去疯狂揉搓了一会，扯下了它的胸罩，两个大奶子，像忽然跳出的气球，我摸，我揉，我亲，我吮</w:t>
      </w:r>
    </w:p>
    <w:p>
      <w:r>
        <w:t>吸的最爱的大乳头，虽然乳头已经是褐色了。但我也是超爱！我摸了摸她的两腿之间，天啊，这个骚女</w:t>
      </w:r>
    </w:p>
    <w:p>
      <w:r>
        <w:t>人，隔着连体裤袜和内裤都把短裙给湿了。我迫不急待的除去自己身上的衣服，拔了她的短裙，裤袜，</w:t>
      </w:r>
    </w:p>
    <w:p>
      <w:r>
        <w:t>把她内裤往旁边一偏，坚硬已经如铁的肉棒，照准她的小穴就是一刺，虽然超级多的淫水，但居然没有</w:t>
      </w:r>
    </w:p>
    <w:p>
      <w:r>
        <w:t>想象中的顺利，实在是太紧了。完全紧紧的包裹住了我的JI8 ，就好像有人捏着一样，感觉太爽了。我</w:t>
      </w:r>
    </w:p>
    <w:p>
      <w:r>
        <w:t>一边插，她一边揉着自己的巨乳，乳头那么变得很硬，我也抽空慰问一下大乳头，巨乳让她揉的很多地</w:t>
      </w:r>
    </w:p>
    <w:p>
      <w:r>
        <w:t>方都很红很红了，接连换了几个姿势，她的叫床声也越来越大，还一边喊，哇^ 好大。好硬，我就喜欢</w:t>
      </w:r>
    </w:p>
    <w:p>
      <w:r>
        <w:t>大的。就喜欢硬的，我要死了。爽死我了，使劲操我，用你最大的力气草我，爱死你的大JI8 了。大约</w:t>
      </w:r>
    </w:p>
    <w:p>
      <w:r>
        <w:t>过了40多分种吧，我想拔出来射在外面，她说给我，给我、射给我，我就全部射在她的骚穴里了。</w:t>
      </w:r>
    </w:p>
    <w:p>
      <w:r>
        <w:t>然后看着她红红脸，我们互相对视微笑着。</w:t>
      </w:r>
    </w:p>
    <w:p>
      <w:r>
        <w:t>过了一会，我们聊起天来，她说她有事骗了我，说她不是27岁，已经32岁了，而且已经结婚8 年，</w:t>
      </w:r>
    </w:p>
    <w:p>
      <w:r>
        <w:t>儿子已经6 岁了。说我摸到他小穴里的铜丝一样的东西就是上的环，我就问他，生过孩子的女人不是小</w:t>
      </w:r>
    </w:p>
    <w:p>
      <w:r>
        <w:t>穴都特别松吗？另外你的小穴怎么那么红嫩呢，她说她是剖腹产的，疤痕用进口的药物去掉了，所以小</w:t>
      </w:r>
    </w:p>
    <w:p>
      <w:r>
        <w:t>穴不会送，另外她10年来，几乎1-2 个月才过一次性生活，尤其是生孩子之后，有时候甚至半年，小穴</w:t>
      </w:r>
    </w:p>
    <w:p>
      <w:r>
        <w:t>基本没怎么用过，而且她老公基本可以说是个废物，30秒解决战斗，最牛逼的时候1 分半钟，她给他起</w:t>
      </w:r>
    </w:p>
    <w:p>
      <w:r>
        <w:t>的外号，叫「七剑」，意思就是插7 下就完事，那是那年甄子丹的新片！哈哈换到今年，估计要叫「</w:t>
      </w:r>
    </w:p>
    <w:p>
      <w:r>
        <w:t>三枪」了哇哈哈！如此尤物，不是暴殄天物嘛，哎。可悲，可怜啊，但我也觉得咱一直都是老实孩子，</w:t>
      </w:r>
    </w:p>
    <w:p>
      <w:r>
        <w:t>没干过睡人家老婆这种事啊。心里也是非常不舒服！</w:t>
      </w:r>
    </w:p>
    <w:p>
      <w:r>
        <w:t>后来听她说，从他老公身上从没得到过高潮，全是靠手淫来满足自己，刚才跟我做了一次，她却高</w:t>
      </w:r>
    </w:p>
    <w:p>
      <w:r>
        <w:t>潮了3 次，她很满足，表情都是幸福，弄得我都不忍心离开。</w:t>
      </w:r>
    </w:p>
    <w:p>
      <w:r>
        <w:t>晚上我们又疯狂做了2 次，一次比一次爽，她口交的技术极好，而且精子从不浪费全部吃掉，而且</w:t>
      </w:r>
    </w:p>
    <w:p>
      <w:r>
        <w:t>哥们我也头一次玩了玩潮喷，都是A 片里看到的，没想过自己能玩，而且比A 片喷的还过瘾！而且她喷</w:t>
      </w:r>
    </w:p>
    <w:p>
      <w:r>
        <w:t>的实在太多太爽了，嘴里喊着JI8 ，下面我用手给她捅着呼呼的喷啊，床单，被子全湿透了，还喷了</w:t>
      </w:r>
    </w:p>
    <w:p>
      <w:r>
        <w:t>一地，搞的以后玩的时候都让她先下床在玩，嘎嘎！原来以为都是男爷们喜欢看A 片，而她也超级喜</w:t>
      </w:r>
    </w:p>
    <w:p>
      <w:r>
        <w:t xml:space="preserve">欢看，平时在家就是靠看A 片手淫来满足自己，应该把淫阳湖介绍给她！【完】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