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春色度假</w:t>
      </w:r>
    </w:p>
    <w:p>
      <w:r>
        <w:t>一、亲情会</w:t>
      </w:r>
    </w:p>
    <w:p>
      <w:r>
        <w:t>宋明，今年三十岁，前些年无事可做，就跑起了买卖，没想到越弄越红火。一次，宋明由于偷税，被税务局叫</w:t>
      </w:r>
    </w:p>
    <w:p>
      <w:r>
        <w:t>去，正好遇见高中同学高洁，高洁今年三十一岁，人长的挺漂亮。高洁见着老同学，怎能不帮忙。</w:t>
      </w:r>
    </w:p>
    <w:p>
      <w:r>
        <w:t>宋明也识趣地送这送那，一来二去，两人就熟了。宋明人也聪明，没几天就认高洁为干姐，跑起买卖也方便。</w:t>
      </w:r>
    </w:p>
    <w:p>
      <w:r>
        <w:t>这以后，宋明买卖做大了，弄了不少黄色录像带、画报之类，经常带给高洁看。</w:t>
      </w:r>
    </w:p>
    <w:p>
      <w:r>
        <w:t>高洁三十出头，劲正大着，一来二去两人就搞上了。高洁自从与宋明搞上之后，宋明更是隔三差五地与她看录</w:t>
      </w:r>
    </w:p>
    <w:p>
      <w:r>
        <w:t>像，好在宋明还没有成家，所以两人操穴也很方便。前一阵宋明又弄了一些走私的药物，弄得高洁像个荡妇似的，</w:t>
      </w:r>
    </w:p>
    <w:p>
      <w:r>
        <w:t>觉得总是不过瘾。</w:t>
      </w:r>
    </w:p>
    <w:p>
      <w:r>
        <w:t>这天宋明闲着没事，来到税务局。高洁正在办公室与大伙闲聊，见门一开，宋明伸进头：「大姐。」高洁便走</w:t>
      </w:r>
    </w:p>
    <w:p>
      <w:r>
        <w:t>了出去。</w:t>
      </w:r>
    </w:p>
    <w:p>
      <w:r>
        <w:t>高洁问：「什么事？」</w:t>
      </w:r>
    </w:p>
    <w:p>
      <w:r>
        <w:t>宋明笑道：「没事，现在忙吗？」</w:t>
      </w:r>
    </w:p>
    <w:p>
      <w:r>
        <w:t>高洁一听也笑了，瞧瞧左右无人，低声道：「你想拿鸡巴操大姐的穴？」</w:t>
      </w:r>
    </w:p>
    <w:p>
      <w:r>
        <w:t>宋明点点头。</w:t>
      </w:r>
    </w:p>
    <w:p>
      <w:r>
        <w:t>高洁一看上午十点半了，便道：「快下班了，我进去说一声就走。我中午还得回家，去你那太远，不如到我妹</w:t>
      </w:r>
    </w:p>
    <w:p>
      <w:r>
        <w:t>妹那，我妹夫不在家，家里可能没人。」</w:t>
      </w:r>
    </w:p>
    <w:p>
      <w:r>
        <w:t>宋明道：「好吧。」</w:t>
      </w:r>
    </w:p>
    <w:p>
      <w:r>
        <w:t>一会儿，两人走了出来。高洁的妹妹高芳，二十八岁，比她姐姐长得还漂亮。宋明早想操操高芳，一直没有机</w:t>
      </w:r>
    </w:p>
    <w:p>
      <w:r>
        <w:t>会，高洁与宋明的事，高芳是知道的。有一次宋明与高洁在高芳家正操到紧要关头，高芳突然回来了，但高芳高洁</w:t>
      </w:r>
    </w:p>
    <w:p>
      <w:r>
        <w:t>姐俩感情很好，高芳也没说什么。</w:t>
      </w:r>
    </w:p>
    <w:p>
      <w:r>
        <w:t>高芳家就在税务局旁边的一个六层住宅，高芳家是顶层。宋明和高洁上了六层，高洁打开了门，进屋后又锁上</w:t>
      </w:r>
    </w:p>
    <w:p>
      <w:r>
        <w:t>了门。</w:t>
      </w:r>
    </w:p>
    <w:p>
      <w:r>
        <w:t>刚要进屋，两人就听「扑哧扑哧」地响。两人是过来人，一听就是操穴声。两人一惊，这是谁？</w:t>
      </w:r>
    </w:p>
    <w:p>
      <w:r>
        <w:t>这时就听屋里有个女的道：「飞哥，好像门响。」</w:t>
      </w:r>
    </w:p>
    <w:p>
      <w:r>
        <w:t>男的道：「哪有的事，你丈夫不出差了吗？让我再好好收拾收拾你，你的穴真他妈的操起来舒服。」</w:t>
      </w:r>
    </w:p>
    <w:p>
      <w:r>
        <w:t>说完，就听屋里「咕叽咕叽」之声大作，男的喘着粗气，女的娇哼连连。</w:t>
      </w:r>
    </w:p>
    <w:p>
      <w:r>
        <w:t>宋明和高洁一听，女的是高芳的声音，男的一听就不是高芳丈夫王虎的声音。宋明和高洁对视了一下，宋明想</w:t>
      </w:r>
    </w:p>
    <w:p>
      <w:r>
        <w:t>：（高芳跟她姐一样，也是个乐子。）高洁想：（原来妹妹也有这个爱好。）</w:t>
      </w:r>
    </w:p>
    <w:p>
      <w:r>
        <w:t>两人不由的都笑了。</w:t>
      </w:r>
    </w:p>
    <w:p>
      <w:r>
        <w:t>宋明一拉高洁，两人轻轻走进厕所，高芳家的厕所是带浴盆的，很华丽。</w:t>
      </w:r>
    </w:p>
    <w:p>
      <w:r>
        <w:t>宋明道：「别打扰他俩，看样子还是刚操起来。」</w:t>
      </w:r>
    </w:p>
    <w:p>
      <w:r>
        <w:t>高洁道：「那我俩？」</w:t>
      </w:r>
    </w:p>
    <w:p>
      <w:r>
        <w:t>宋明道：「别闲扯了，快脱吧，想操穴不在这还出去操呀？」</w:t>
      </w:r>
    </w:p>
    <w:p>
      <w:r>
        <w:t>高洁道：「这厕所里怎么操呀？」</w:t>
      </w:r>
    </w:p>
    <w:p>
      <w:r>
        <w:t>宋明道：「你没看录像里，站着操呗。」</w:t>
      </w:r>
    </w:p>
    <w:p>
      <w:r>
        <w:t>高洁一听没话说了，先把税务局的外套脱了，又把衬衣扣解开，把里面的乳罩撸上去，露出两个滚圆的大乳房，</w:t>
      </w:r>
    </w:p>
    <w:p>
      <w:r>
        <w:t>两个乳头一颤一颤地，又把内裤和裤袜一起退到脚脖，一叉腿，道：「就这么将就吧。」</w:t>
      </w:r>
    </w:p>
    <w:p>
      <w:r>
        <w:t>宋明一边把下身脱光一边道：「上衣不脱还行，你把下身脱光吧。」</w:t>
      </w:r>
    </w:p>
    <w:p>
      <w:r>
        <w:t>高洁又把下身脱光。</w:t>
      </w:r>
    </w:p>
    <w:p>
      <w:r>
        <w:t>宋明笑道：「来，大姐，给小弟吮吮鸡巴。」</w:t>
      </w:r>
    </w:p>
    <w:p>
      <w:r>
        <w:t>高洁道：「鸡巴都这么硬了，还让我给你吃鸡巴。」</w:t>
      </w:r>
    </w:p>
    <w:p>
      <w:r>
        <w:t>说着，蹲下身，用手握住宋明的阴茎，塞进嘴里，吮了起来。</w:t>
      </w:r>
    </w:p>
    <w:p>
      <w:r>
        <w:t>宋明轻哼道：「哎，大姐，再紧点。」</w:t>
      </w:r>
    </w:p>
    <w:p>
      <w:r>
        <w:t>高洁听了，两手抱住宋明的屁股，将宋明的阴茎全部含进嘴里，用力吮了起来。</w:t>
      </w:r>
    </w:p>
    <w:p>
      <w:r>
        <w:t>高洁又吮了一会宋明的鸡巴，宋明道：「大姐，差不多了。」</w:t>
      </w:r>
    </w:p>
    <w:p>
      <w:r>
        <w:t>说着，宋明两手抱住高洁的头，将阴茎在高洁的嘴里使劲地抽插了两下，便从高洁的嘴里抽出阴茎，宋明让高</w:t>
      </w:r>
    </w:p>
    <w:p>
      <w:r>
        <w:t>洁用手扶着浴盆，撅起屁股，宋明站在高洁的屁股后面，先用手摸了摸高洁的阴户，只觉高洁的阴户湿漉漉的尽是</w:t>
      </w:r>
    </w:p>
    <w:p>
      <w:r>
        <w:t>淫水，既而用中指捅进高洁的阴道，来回几下，高洁的阴道里就更加湿润了。</w:t>
      </w:r>
    </w:p>
    <w:p>
      <w:r>
        <w:t>高洁呻吟道：「哎呦，舒服死大姐了，别用手指头捅大姐的穴，快用大鸡巴操大姐的穴吧。」</w:t>
      </w:r>
    </w:p>
    <w:p>
      <w:r>
        <w:t>于是宋明便把挺起的鸡巴捅到高洁的阴户上，一支手扶助鸡巴，对准高洁的阴道口，向前一挺身，噗地一声，</w:t>
      </w:r>
    </w:p>
    <w:p>
      <w:r>
        <w:t>就把鸡巴全捅进去了。</w:t>
      </w:r>
    </w:p>
    <w:p>
      <w:r>
        <w:t>高洁微哼一声道：「这么操穴是挺刺激，你就猛干吧，把姐的穴操得舒服就好。」</w:t>
      </w:r>
    </w:p>
    <w:p>
      <w:r>
        <w:t>宋明一边退出大半截鸡巴又使劲地捅进去一边说：「想不到你们姐俩在一个房间里操穴。」</w:t>
      </w:r>
    </w:p>
    <w:p>
      <w:r>
        <w:t>高洁道：「你快点操吧，别一会他俩操完了再把咱俩堵在这里。」</w:t>
      </w:r>
    </w:p>
    <w:p>
      <w:r>
        <w:t>宋明一听也不说话，站在高洁的身后，躬着腰，两手握住高洁的两个大乳房，一边使劲地揉搓着高洁的两个大</w:t>
      </w:r>
    </w:p>
    <w:p>
      <w:r>
        <w:t>乳房一边猛烈地把鸡巴抽出捅进。</w:t>
      </w:r>
    </w:p>
    <w:p>
      <w:r>
        <w:t>高洁两手支着浴盆，摇头晃脑地呻吟道：「舒服死了，弟弟的大鸡巴太硬太粗了，把大姐的穴操的火热火热的，</w:t>
      </w:r>
    </w:p>
    <w:p>
      <w:r>
        <w:t>大姐舒服死了。小明，再狠点操大姐的穴，使劲干，下下都把鸡巴干到大姐穴的最深处。」</w:t>
      </w:r>
    </w:p>
    <w:p>
      <w:r>
        <w:t>宋明一边使劲地将阴茎在高洁的穴里抽插一边气喘嘘嘘的道：「大姐，你放心，小弟一定把你操的舒舒服服的。」</w:t>
      </w:r>
    </w:p>
    <w:p>
      <w:r>
        <w:t>两人边说边就在厕所里好一顿狂抽乱送。</w:t>
      </w:r>
    </w:p>
    <w:p>
      <w:r>
        <w:t>两人这边操着操着，那边屋门一响，就听高芳道：「飞哥，求求你，先别操了，小妹的穴里泄了不少的精，我</w:t>
      </w:r>
    </w:p>
    <w:p>
      <w:r>
        <w:t>到厕所拿块手巾擦一擦，要不都流到地毯上了。」</w:t>
      </w:r>
    </w:p>
    <w:p>
      <w:r>
        <w:t>男的道：「不行，我非要把你的穴捣烂再说。以前我追你，你对我带搭不理，我今天非操服你。」</w:t>
      </w:r>
    </w:p>
    <w:p>
      <w:r>
        <w:t>说完就听一阵叽咕声，高芳娇哼道：「哎呦，我的亲哥，我服，我服了。哥哥，你就让我先擦擦穴，我把你给</w:t>
      </w:r>
    </w:p>
    <w:p>
      <w:r>
        <w:t>妹妹我操出的淫水擦干净，妹妹我再叉开两腿，让哥哥操妹妹的小嫩穴，还不行吗？」</w:t>
      </w:r>
    </w:p>
    <w:p>
      <w:r>
        <w:t>男的笑道：「服了也不行，我就是要操你的穴。」</w:t>
      </w:r>
    </w:p>
    <w:p>
      <w:r>
        <w:t>又是一阵大响，高芳气喘道：「飞哥，你这种接火车头的操穴法太厉害，再操就把小妹操死了。不信你摸摸小</w:t>
      </w:r>
    </w:p>
    <w:p>
      <w:r>
        <w:t>妹的阴毛都湿了，那都是小妹流出来的淫液。」</w:t>
      </w:r>
    </w:p>
    <w:p>
      <w:r>
        <w:t>男的道：「那就先歇一会，你不要去取手巾吗？那你就爬着去，我在后面用鸡巴在你的穴里顶着你，反正今天</w:t>
      </w:r>
    </w:p>
    <w:p>
      <w:r>
        <w:t>我的鸡巴就不打算从你的穴里抽出来了。」</w:t>
      </w:r>
    </w:p>
    <w:p>
      <w:r>
        <w:t>宋明和高洁在厕所里正操的使劲，一听此话，忙静止不动。</w:t>
      </w:r>
    </w:p>
    <w:p>
      <w:r>
        <w:t>就听两人真从地毯上爬了过来，高芳边爬边呻吟道：「哎呦，飞哥，你轻点捅，你的大鸡巴都捅到小妹的心上</w:t>
      </w:r>
    </w:p>
    <w:p>
      <w:r>
        <w:t>了。」</w:t>
      </w:r>
    </w:p>
    <w:p>
      <w:r>
        <w:t>高洁一听忙轻声道：「小弟，你快别操了，他俩来了，快把鸡巴拔出去。」</w:t>
      </w:r>
    </w:p>
    <w:p>
      <w:r>
        <w:t>宋明听了，又将阴茎在高洁的阴道里使劲地抽插两下，把高洁操的又哼叽两声，正要把鸡巴从高洁的阴道里抽</w:t>
      </w:r>
    </w:p>
    <w:p>
      <w:r>
        <w:t>出来，厕所的门被打开了。</w:t>
      </w:r>
    </w:p>
    <w:p>
      <w:r>
        <w:t>高芳趴在地上一边开门一边说：「飞哥的鸡巴怎么这么粗，操得我真是欲仙欲死。」</w:t>
      </w:r>
    </w:p>
    <w:p>
      <w:r>
        <w:t>一抬头，高芳不禁啊了一声，只见她姐和宋明正搂在一块，下身紧密结合着正看着她呢。</w:t>
      </w:r>
    </w:p>
    <w:p>
      <w:r>
        <w:t>高芳脸一红道：「你们什么时候进来的？」</w:t>
      </w:r>
    </w:p>
    <w:p>
      <w:r>
        <w:t>虽然高洁和宋明操穴时被高芳见过，但是高洁因为还有一个男的在一边，也有点不好意思，便想把宋明的鸡巴</w:t>
      </w:r>
    </w:p>
    <w:p>
      <w:r>
        <w:t>抽出去，不想宋明却紧紧搂着高洁的腰，将阴茎死死地顶在高洁的穴里，不肯抽出来。</w:t>
      </w:r>
    </w:p>
    <w:p>
      <w:r>
        <w:t>高洁撅着屁股站在那一边对宋明道：「死鬼，快把鸡巴抽出去。」</w:t>
      </w:r>
    </w:p>
    <w:p>
      <w:r>
        <w:t>一边对高芳道：「你俩刚操穴时，我俩就进来了，没好意思打扰，就跑这里来了。」</w:t>
      </w:r>
    </w:p>
    <w:p>
      <w:r>
        <w:t>正在高芳后面操高芳穴的男的一听厕所里有人，一惊，忘了把鸡巴从高芳的阴道里拔出来，探进头，一看也是</w:t>
      </w:r>
    </w:p>
    <w:p>
      <w:r>
        <w:t>一对男女，说话时，那男的还不时地扶着女的屁股，在女的阴道里抽动两下鸡巴，便问：「这是谁？」</w:t>
      </w:r>
    </w:p>
    <w:p>
      <w:r>
        <w:t>高芳和那男的都一丝不挂，况且那男的鸡巴还在高芳的穴里插着，高芳红着脸道：「这是我姐和她那个。」</w:t>
      </w:r>
    </w:p>
    <w:p>
      <w:r>
        <w:t>那男的长的英俊，很潇洒，也将阴茎在高芳的阴道里使劲地捅了两下，高芳红着脸回手打了那男的一下道：「</w:t>
      </w:r>
    </w:p>
    <w:p>
      <w:r>
        <w:t>啊，还操呀。」</w:t>
      </w:r>
    </w:p>
    <w:p>
      <w:r>
        <w:t>那男的笑道：「原来是大姐，真是有缘。即是都在干这事，也没什么不好意思的。我自我介绍一下，我叫任飞，</w:t>
      </w:r>
    </w:p>
    <w:p>
      <w:r>
        <w:t>是阿芳她们科的医生。」</w:t>
      </w:r>
    </w:p>
    <w:p>
      <w:r>
        <w:t>宋明这时从高洁的穴里拔出了鸡巴，哈哈一笑道：「有缘有缘，我叫宋明，做买卖的。」</w:t>
      </w:r>
    </w:p>
    <w:p>
      <w:r>
        <w:t>在一阵笑声中，宋明和任飞握了握手。任飞边和宋明握手，边拿阴茎在高芳的阴道里捅了几下。</w:t>
      </w:r>
    </w:p>
    <w:p>
      <w:r>
        <w:t>高芳红着脸对任飞道：「都什么时候了，还不快把那玩意拔出去。」</w:t>
      </w:r>
    </w:p>
    <w:p>
      <w:r>
        <w:t>宋明和任飞一听哈哈大笑，倒是高洁高芳姐俩相互看了一眼，也笑了。</w:t>
      </w:r>
    </w:p>
    <w:p>
      <w:r>
        <w:t>高芳道：「也真是的，你俩来也不说一声。」</w:t>
      </w:r>
    </w:p>
    <w:p>
      <w:r>
        <w:t>高洁道：「我还以为没人呢。」</w:t>
      </w:r>
    </w:p>
    <w:p>
      <w:r>
        <w:t>任飞道：「既然到这了，都到里屋说吧。」</w:t>
      </w:r>
    </w:p>
    <w:p>
      <w:r>
        <w:t>说着把阴茎从高芳的阴道里拔出来，高芳这才红着脸从地上站起来，四个人走进了里屋。</w:t>
      </w:r>
    </w:p>
    <w:p>
      <w:r>
        <w:t>高芳家的卧室地中间放着一个大双人床，一边一个床头柜，靠窗户放着一个写字台。</w:t>
      </w:r>
    </w:p>
    <w:p>
      <w:r>
        <w:t>高芳最后一个进来的，只见大腿内侧和阴毛上都湿漉漉的，高芳一笑：「真不好意思。」</w:t>
      </w:r>
    </w:p>
    <w:p>
      <w:r>
        <w:t>宋明道：「有什么不好意思的，大家碰都碰到了，见都见到了。来，谁也别不好意思，你俩不也没操完吗，接</w:t>
      </w:r>
    </w:p>
    <w:p>
      <w:r>
        <w:t>着操。」</w:t>
      </w:r>
    </w:p>
    <w:p>
      <w:r>
        <w:t>说完，把高洁推倒在床上，骑了上去，一手挽起一条高洁的大腿，把个粗硬的阴茎噗地一声齐根插进高洁那粉</w:t>
      </w:r>
    </w:p>
    <w:p>
      <w:r>
        <w:t>红色的阴道，大力抽送起来。</w:t>
      </w:r>
    </w:p>
    <w:p>
      <w:r>
        <w:t>高洁在下面笑骂道：「死鬼，你不能慢点。」</w:t>
      </w:r>
    </w:p>
    <w:p>
      <w:r>
        <w:t>转头又对高芳道：「二妹，别不好意思了。啊呦，操得舒服，来吧，二妹。」</w:t>
      </w:r>
    </w:p>
    <w:p>
      <w:r>
        <w:t>高芳还没吱声，任飞道：「还是大姐爽快，来，阿芳，你用手支着床头柜，撅起屁股，我还在后面操你。」</w:t>
      </w:r>
    </w:p>
    <w:p>
      <w:r>
        <w:t>说着，任飞将高芳摁在床头柜上，让高芳叉开两条大腿，拿着粗大的阴茎对准高芳的阴道，也是噗地一声齐根</w:t>
      </w:r>
    </w:p>
    <w:p>
      <w:r>
        <w:t>插进高芳的阴道，操了起来。</w:t>
      </w:r>
    </w:p>
    <w:p>
      <w:r>
        <w:t>任飞和宋明把高芳和高洁俩操了一会，任飞道：「明哥挺有实力呀，操了半天，速度丝毫未减。」</w:t>
      </w:r>
    </w:p>
    <w:p>
      <w:r>
        <w:t>宋明笑道：「你俩操了半天了，自然有些累，我和大姐才操，自然有力了。」</w:t>
      </w:r>
    </w:p>
    <w:p>
      <w:r>
        <w:t>高洁笑道：「瞧这俩小子，边操穴还边讨论上了。」</w:t>
      </w:r>
    </w:p>
    <w:p>
      <w:r>
        <w:t>又道：「二妹，小飞操得怎么样？」</w:t>
      </w:r>
    </w:p>
    <w:p>
      <w:r>
        <w:t>高芳边气喘嘘嘘边笑道：「他呀，刚才你们没听见，把我都快操死了。」</w:t>
      </w:r>
    </w:p>
    <w:p>
      <w:r>
        <w:t>高洁道：「这么厉害？二妹，咱们四人来个连体大战怎么样？我接管一下小飞。」</w:t>
      </w:r>
    </w:p>
    <w:p>
      <w:r>
        <w:t>任飞道：「既然大姐看得起，我和明兄换一下又何妨。」</w:t>
      </w:r>
    </w:p>
    <w:p>
      <w:r>
        <w:t>宋明道：「只怕芳妹不让我操她的穴吧。」</w:t>
      </w:r>
    </w:p>
    <w:p>
      <w:r>
        <w:t>高芳笑道：「那有什么不让操的，你要乐意，随便你操。」</w:t>
      </w:r>
    </w:p>
    <w:p>
      <w:r>
        <w:t>于是，宋明从高洁的阴道里拔出阴茎，伸手拉住高芳的手道：「来，都到床上来操。」</w:t>
      </w:r>
    </w:p>
    <w:p>
      <w:r>
        <w:t>任飞笑道：「明哥，看我把芳妹给你顶到床上去。」</w:t>
      </w:r>
    </w:p>
    <w:p>
      <w:r>
        <w:t>说着将阴茎抽出大半截，使劲地捅进高芳的穴里，把高芳捅的向前一耸，顺势趴在了床上。</w:t>
      </w:r>
    </w:p>
    <w:p>
      <w:r>
        <w:t>高芳呻吟道：「你想操死我呀。」</w:t>
      </w:r>
    </w:p>
    <w:p>
      <w:r>
        <w:t>宋明爬了过来，见高芳一抬头，便将阴茎塞进高芳的嘴里，道：「来，芳妹，给哥哥吮吮大鸡巴。」</w:t>
      </w:r>
    </w:p>
    <w:p>
      <w:r>
        <w:t>高芳抬头正张口呻吟，却被宋明把阴茎捅进嘴里，只觉宋明粗大的阴茎湿漉漉的，咸丝丝的，高芳也不管那许</w:t>
      </w:r>
    </w:p>
    <w:p>
      <w:r>
        <w:t>多，把宋明的鸡巴全含进嘴里，用力吮了起来。</w:t>
      </w:r>
    </w:p>
    <w:p>
      <w:r>
        <w:t>任飞在高芳的后面又抽送了几下，便拔出阴茎，上床爬到高洁的身上。</w:t>
      </w:r>
    </w:p>
    <w:p>
      <w:r>
        <w:t>任飞道：「大姐，来，也给小弟我吮吮鸡巴，小弟给大姐吃吃穴。」</w:t>
      </w:r>
    </w:p>
    <w:p>
      <w:r>
        <w:t>高洁笑道：「跟宋明学不出来好。」</w:t>
      </w:r>
    </w:p>
    <w:p>
      <w:r>
        <w:t>说着用手握住任飞的阴茎，惊讶道：「哇，小飞，你的鸡巴上怎么这么湿。」</w:t>
      </w:r>
    </w:p>
    <w:p>
      <w:r>
        <w:t>任飞笑道：「那还用问，都是阿芳的淫精呗。」</w:t>
      </w:r>
    </w:p>
    <w:p>
      <w:r>
        <w:t>高洁道：「小飞，大姐的穴你就放心地操，使劲操，看大姐能不能挺住。」</w:t>
      </w:r>
    </w:p>
    <w:p>
      <w:r>
        <w:t>任飞道声好，便飞快地抽插起来。</w:t>
      </w:r>
    </w:p>
    <w:p>
      <w:r>
        <w:t>高洁道：「好粗的鸡巴。」</w:t>
      </w:r>
    </w:p>
    <w:p>
      <w:r>
        <w:t>那边宋明爬到高芳身上，先一挺屁股，把个粗大的鸡巴完全捅进高芳的穴里，才舒了一口气，在高芳的耳边说</w:t>
      </w:r>
    </w:p>
    <w:p>
      <w:r>
        <w:t>：「芳妹，其实我早就想操你的穴，只是没有机会，今天总算如意以偿了。」</w:t>
      </w:r>
    </w:p>
    <w:p>
      <w:r>
        <w:t>高芳道：「想操就操，以后我没事时，你只管来操，我总是叉开双腿的。」</w:t>
      </w:r>
    </w:p>
    <w:p>
      <w:r>
        <w:t>宋明道：「有你一句话，我就放心了。」</w:t>
      </w:r>
    </w:p>
    <w:p>
      <w:r>
        <w:t>高芳道：「现在快操吧，操完再说，你看我姐他们都操半天了。」</w:t>
      </w:r>
    </w:p>
    <w:p>
      <w:r>
        <w:t>只见那边任飞的鸡巴在高洁的阴道里上下翻飞，高洁面色微红，哼哼唧唧，两腿劈的大大的，双手搂着任飞的</w:t>
      </w:r>
    </w:p>
    <w:p>
      <w:r>
        <w:t>腰，不断地把屁股向上猛顶。</w:t>
      </w:r>
    </w:p>
    <w:p>
      <w:r>
        <w:t>宋明笑道：「看你这骚样，穴里的水又多了。」</w:t>
      </w:r>
    </w:p>
    <w:p>
      <w:r>
        <w:t>高芳嗔道：「你坏你坏。」</w:t>
      </w:r>
    </w:p>
    <w:p>
      <w:r>
        <w:t>宋明便把高芳的两腿扛在肩头，让高芳的穴高高向上，把个鸡巴死命地捅了起来。高芳也学高洁的样子，把滚</w:t>
      </w:r>
    </w:p>
    <w:p>
      <w:r>
        <w:t>圆的小屁股向上乱耸。</w:t>
      </w:r>
    </w:p>
    <w:p>
      <w:r>
        <w:t>干了一会，任飞又让高洁跪趴在地毯上，从后面把阴茎插进高洁的阴道，两手把着高洁的屁股，操了起来。那</w:t>
      </w:r>
    </w:p>
    <w:p>
      <w:r>
        <w:t>边宋明也让高芳趴在床上，也是从后面插进阴茎，两手握住高芳的两个乳房，抽出送进。</w:t>
      </w:r>
    </w:p>
    <w:p>
      <w:r>
        <w:t>高芳也是面色微红，香汗淋淋，哼哼唧唧，侧脸问：「大姐，飞哥操的怎么样？」</w:t>
      </w:r>
    </w:p>
    <w:p>
      <w:r>
        <w:t>高洁哼道：「操的舒服极了，小飞的鸡巴真有劲，每一下都操的我狠狠的。你呢？」</w:t>
      </w:r>
    </w:p>
    <w:p>
      <w:r>
        <w:t>高芳道：「也是一样，明哥的鸡巴不次于飞哥。」</w:t>
      </w:r>
    </w:p>
    <w:p>
      <w:r>
        <w:t>四人便不再吱声，只有气喘声和操穴声交织在一起。</w:t>
      </w:r>
    </w:p>
    <w:p>
      <w:r>
        <w:t>一会，先是任飞猛地加快了速度，高洁也把屁股向后猛顶，紧接着宋明也猛操起来，高芳的屁股也疯样地向后</w:t>
      </w:r>
    </w:p>
    <w:p>
      <w:r>
        <w:t>狂耸。屋里剎时有趣起来，两个男的的阴茎飞似的抽出送进，两个女的也同时耸屁股挺腰。</w:t>
      </w:r>
    </w:p>
    <w:p>
      <w:r>
        <w:t>只听高洁啊地一声，任飞放慢速度又操了几下，便趴在高洁身上不动了，接着宋明和高芳同时叫了一声，也不</w:t>
      </w:r>
    </w:p>
    <w:p>
      <w:r>
        <w:t>动了。</w:t>
      </w:r>
    </w:p>
    <w:p>
      <w:r>
        <w:t>四人喘了一会，高洁道：「好爽。」</w:t>
      </w:r>
    </w:p>
    <w:p>
      <w:r>
        <w:t>高芳道：「真得劲。」</w:t>
      </w:r>
    </w:p>
    <w:p>
      <w:r>
        <w:t>四人相视不由得都笑了。</w:t>
      </w:r>
    </w:p>
    <w:p>
      <w:r>
        <w:t>宋明先拔出了阴茎，甩了甩，阴茎上全是高芳和自己的精液。</w:t>
      </w:r>
    </w:p>
    <w:p>
      <w:r>
        <w:t>宋明笑道：「看看，看看，芳妹的淫水多少。」</w:t>
      </w:r>
    </w:p>
    <w:p>
      <w:r>
        <w:t>高芳脸一红，轻打了一下宋明的阴茎，笑道：「那都是你射的精。」</w:t>
      </w:r>
    </w:p>
    <w:p>
      <w:r>
        <w:t>侧身抓了一把卫生纸，擦着两人的精液。</w:t>
      </w:r>
    </w:p>
    <w:p>
      <w:r>
        <w:t>那边任飞也拔出了阴茎，任飞指着自己湿漉漉的阴茎笑道：「看大姐的阴精还不少呢。」</w:t>
      </w:r>
    </w:p>
    <w:p>
      <w:r>
        <w:t>高洁笑道：「那还不是让你操的。」</w:t>
      </w:r>
    </w:p>
    <w:p>
      <w:r>
        <w:t>只见高洁的阴道里正往外流着白汤。四人又笑了起来。</w:t>
      </w:r>
    </w:p>
    <w:p>
      <w:r>
        <w:t>又忙了一会，四人都收拾好了，宋明道：「大姐和芳妹真是一对妙人，说句实在话，芳妹比大姐长的漂亮一点，</w:t>
      </w:r>
    </w:p>
    <w:p>
      <w:r>
        <w:t>大姐比芳妹丰满一些，两人操起穴来，真是各有千秋，但我虽操过大姐和芳妹，却不知两人的穴有何区别？」</w:t>
      </w:r>
    </w:p>
    <w:p>
      <w:r>
        <w:t>任飞笑道：「正是，我也想看个明白，刚才只是操穴，也不曾注意。」</w:t>
      </w:r>
    </w:p>
    <w:p>
      <w:r>
        <w:t>宋明道：「大姐和芳妹不妨躺在床上，让我和飞兄比比。」</w:t>
      </w:r>
    </w:p>
    <w:p>
      <w:r>
        <w:t>高芳和高洁一听，不由得一笑：「这两个死鬼，花样还不少。」</w:t>
      </w:r>
    </w:p>
    <w:p>
      <w:r>
        <w:t>说完，两人上了床，靠在床头，并排坐下，叉开了双腿，宋明和任飞趴在床上，细看了起来。</w:t>
      </w:r>
    </w:p>
    <w:p>
      <w:r>
        <w:t>宋明先用手摸了摸高芳的阴户，又摸了摸高洁的阴户，道：「外表上差不多，都挺软的。」</w:t>
      </w:r>
    </w:p>
    <w:p>
      <w:r>
        <w:t>任飞道：「芳妹的阴毛比大姐的长。」</w:t>
      </w:r>
    </w:p>
    <w:p>
      <w:r>
        <w:t>高洁高芳一看确实，高洁的阴毛密而不长，高芳的阴毛又密又长。</w:t>
      </w:r>
    </w:p>
    <w:p>
      <w:r>
        <w:t>宋明和任飞又用手对高洁高芳的阴道一顿乱捅，摸两人的乳房，让高洁高芳用嘴吃两人的鸡巴。玩了一会，便</w:t>
      </w:r>
    </w:p>
    <w:p>
      <w:r>
        <w:t>停了。</w:t>
      </w:r>
    </w:p>
    <w:p>
      <w:r>
        <w:t>四人在床上躺了一会，高洁忽道：「今天我们四人碰到一起，也是有缘，又相互操了穴，感情也不错，我看我</w:t>
      </w:r>
    </w:p>
    <w:p>
      <w:r>
        <w:t>们四人不如结为兄弟姐妹，日后也好方便。」</w:t>
      </w:r>
    </w:p>
    <w:p>
      <w:r>
        <w:t>其它三人一听都同意，便结拜起来。</w:t>
      </w:r>
    </w:p>
    <w:p>
      <w:r>
        <w:t>高洁三十一岁是大姐，宋明三十是二弟，任飞二十九是三弟，高芳二十八是四妹。</w:t>
      </w:r>
    </w:p>
    <w:p>
      <w:r>
        <w:t>四人以一种特殊的方式结拜，先由最小的高芳跪下，大姐高洁走过来，叉开腿，高芳用嘴在高洁的阴部一顿舔，</w:t>
      </w:r>
    </w:p>
    <w:p>
      <w:r>
        <w:t>然后宋明任飞的阴茎被高芳依次吃过，然后是任飞宋明最后是高洁依次依法施为。</w:t>
      </w:r>
    </w:p>
    <w:p>
      <w:r>
        <w:t>仪式过后，四人紧抱在一起，以是庆贺。</w:t>
      </w:r>
    </w:p>
    <w:p>
      <w:r>
        <w:t>高洁看表已是十二点多了，忙先告辞回家，宋明任飞也相继离去。</w:t>
      </w:r>
    </w:p>
    <w:p>
      <w:r>
        <w:t>--------------------------------------------------------------------------------</w:t>
      </w:r>
    </w:p>
    <w:p>
      <w:r>
        <w:t>任飞在市第三医院上班，任飞有个表妹叫陈娜，大学毕业后也在这家医院工作，今年二十六岁，人长得漂亮，</w:t>
      </w:r>
    </w:p>
    <w:p>
      <w:r>
        <w:t>结婚才一年。</w:t>
      </w:r>
    </w:p>
    <w:p>
      <w:r>
        <w:t>这天七点多锺，陈娜穿一套白色连衣裙出门上班。下楼后，陈娜走到前楼，大学的同学吴敏正等着她呢。</w:t>
      </w:r>
    </w:p>
    <w:p>
      <w:r>
        <w:t>吴敏和陈娜在同一单位，两人是好朋友。由于两人保养的好，看起来像二十二三岁一般。吴敏由于找对像标准</w:t>
      </w:r>
    </w:p>
    <w:p>
      <w:r>
        <w:t>高，一直没结婚，陈娜就常常为她介绍对象，所以两人成了知心朋友。</w:t>
      </w:r>
    </w:p>
    <w:p>
      <w:r>
        <w:t>陈娜一见吴敏就说：「瞧你打扮的这么漂亮，怎么就找不着对象。」</w:t>
      </w:r>
    </w:p>
    <w:p>
      <w:r>
        <w:t>吴敏笑着说：「你总开我的玩笑，我可要揭你老底了。说，你老公不在家，昨晚跟谁睡的觉？」</w:t>
      </w:r>
    </w:p>
    <w:p>
      <w:r>
        <w:t>陈娜笑道：「你怎么什么事都问，是不是几天没人操你的穴，你就着急了？」</w:t>
      </w:r>
    </w:p>
    <w:p>
      <w:r>
        <w:t>吴敏道：「我才不像你，一天也得找几个人操穴。」</w:t>
      </w:r>
    </w:p>
    <w:p>
      <w:r>
        <w:t>陈娜道：「我这叫性欲旺盛。」</w:t>
      </w:r>
    </w:p>
    <w:p>
      <w:r>
        <w:t>吴敏道：「说真的，我两个哥哥还想操你呢。」</w:t>
      </w:r>
    </w:p>
    <w:p>
      <w:r>
        <w:t>陈娜道：「那他们怎么不操你呢？」</w:t>
      </w:r>
    </w:p>
    <w:p>
      <w:r>
        <w:t>吴敏道：「我们是亲兄妹，这是乱伦的事，怎么能经常操我呢？」</w:t>
      </w:r>
    </w:p>
    <w:p>
      <w:r>
        <w:t>陈娜道：「那一星期操你几回呀？」</w:t>
      </w:r>
    </w:p>
    <w:p>
      <w:r>
        <w:t>吴敏道：「就星期六操我一次。」</w:t>
      </w:r>
    </w:p>
    <w:p>
      <w:r>
        <w:t>陈娜道：「操的次数多吗？」</w:t>
      </w:r>
    </w:p>
    <w:p>
      <w:r>
        <w:t>吴敏道：「也不一定，上个星期六他俩一晚上操我六次，我都有点顶不住了。」</w:t>
      </w:r>
    </w:p>
    <w:p>
      <w:r>
        <w:t>陈娜道：「今天不正是星期六吗，晚上我去你家去会会他们怎么样？」</w:t>
      </w:r>
    </w:p>
    <w:p>
      <w:r>
        <w:t>吴敏高兴地道：「那太好了。」</w:t>
      </w:r>
    </w:p>
    <w:p>
      <w:r>
        <w:t>到了医院，两人就像两个高雅的医生一样，亲切和蔼，刚才那最见不得人的事，两人就像没有发生过一样。</w:t>
      </w:r>
    </w:p>
    <w:p>
      <w:r>
        <w:t>十点多锺，早上的一阵忙碌过去了，大家又恢复了平静。因为没事，陈娜和吴敏在工作处——药剂室闲聊。</w:t>
      </w:r>
    </w:p>
    <w:p>
      <w:r>
        <w:t>这时内科的医生也是陈娜的表哥任飞来了，见屋里没人，就道：「阿娜，阿敏，好几天没过来了，又想你们了。」</w:t>
      </w:r>
    </w:p>
    <w:p>
      <w:r>
        <w:t>陈娜笑道：「表哥也会体贴人吗？」</w:t>
      </w:r>
    </w:p>
    <w:p>
      <w:r>
        <w:t>吴敏也笑道：「飞哥只怕体贴人都体贴到咱俩的穴里去了。」</w:t>
      </w:r>
    </w:p>
    <w:p>
      <w:r>
        <w:t>三人一同笑了。</w:t>
      </w:r>
    </w:p>
    <w:p>
      <w:r>
        <w:t>任飞道：「屋里没人吗？」</w:t>
      </w:r>
    </w:p>
    <w:p>
      <w:r>
        <w:t>陈娜道：「怎么，现在上班时间表哥你也敢操穴？」</w:t>
      </w:r>
    </w:p>
    <w:p>
      <w:r>
        <w:t>任飞道：「哪怕什么，没人会看见。」</w:t>
      </w:r>
    </w:p>
    <w:p>
      <w:r>
        <w:t>吴敏道：「飞哥真是色胆包天了。」</w:t>
      </w:r>
    </w:p>
    <w:p>
      <w:r>
        <w:t>任飞道：「我实在是等不急了，你们看。」</w:t>
      </w:r>
    </w:p>
    <w:p>
      <w:r>
        <w:t>说着指了指裤子，陈娜和吴敏见任飞的裤裆挺的高高的，都笑了。</w:t>
      </w:r>
    </w:p>
    <w:p>
      <w:r>
        <w:t>吴敏对陈娜道：「你看飞哥也确实急了，这样吧，咱俩留一个放哨，另一个到里屋去，怎么样？」</w:t>
      </w:r>
    </w:p>
    <w:p>
      <w:r>
        <w:t>任飞和陈娜都笑着说行。</w:t>
      </w:r>
    </w:p>
    <w:p>
      <w:r>
        <w:t>陈娜道：「你和我表哥先进去，我在外面守着。」</w:t>
      </w:r>
    </w:p>
    <w:p>
      <w:r>
        <w:t>这个药剂室是个串堂屋，外面是办公室，里面是药房。</w:t>
      </w:r>
    </w:p>
    <w:p>
      <w:r>
        <w:t>任飞和吴敏进了里屋，陈娜把门一关，又用锁一锁，坐在外面看杂志。</w:t>
      </w:r>
    </w:p>
    <w:p>
      <w:r>
        <w:t>任飞和吴敏进去后，任飞见一排排的装药柜子，也没有合适的地方。</w:t>
      </w:r>
    </w:p>
    <w:p>
      <w:r>
        <w:t>吴敏道：「有一个写字台。」</w:t>
      </w:r>
    </w:p>
    <w:p>
      <w:r>
        <w:t>任飞道：「写字台也不行啊。」</w:t>
      </w:r>
    </w:p>
    <w:p>
      <w:r>
        <w:t>吴敏想了想道：「这样，我趴在写字台上，你在后面站着操我的穴，咱俩都不用脱衣服，不挺方便吗。」</w:t>
      </w:r>
    </w:p>
    <w:p>
      <w:r>
        <w:t>任飞道：「还是阿敏聪明，这样最好。」</w:t>
      </w:r>
    </w:p>
    <w:p>
      <w:r>
        <w:t>于是两人转过几个柜子，来到写字台前。</w:t>
      </w:r>
    </w:p>
    <w:p>
      <w:r>
        <w:t>任飞自己解着裤子，吴敏简单，把裙子往上一撩，把里面的小三角裤袜脱下来，揣进兜里，一撅屁股，两半雪</w:t>
      </w:r>
    </w:p>
    <w:p>
      <w:r>
        <w:t>白滚圆的屁股便现在任飞眼前。</w:t>
      </w:r>
    </w:p>
    <w:p>
      <w:r>
        <w:t>任飞脱下裤子，把手从吴敏的屁股下伸到前面，摸着吴敏的阴部，并把手指捅进吴敏的阴道。</w:t>
      </w:r>
    </w:p>
    <w:p>
      <w:r>
        <w:t>吴敏这时把上身趴在写字台上，并把两腿叉开道：「飞哥，穴里出水了，操吧，阿娜还等着呢。」</w:t>
      </w:r>
    </w:p>
    <w:p>
      <w:r>
        <w:t>只见任飞的阴茎像个炮筒，又粗又长，直挺挺的。</w:t>
      </w:r>
    </w:p>
    <w:p>
      <w:r>
        <w:t>任飞把阴茎从吴敏的屁股下捅过去，两手从吴敏的胯上绕到前面，拨开阴毛，找准阴道口，把阴茎慢慢地捅了</w:t>
      </w:r>
    </w:p>
    <w:p>
      <w:r>
        <w:t>进去，然后把两手放在吴敏的胯骨上，说：「阿敏，我要操了。」</w:t>
      </w:r>
    </w:p>
    <w:p>
      <w:r>
        <w:t>吴敏点了点头，只见任飞屁股往前一挺，两手往后一拉，扑哧一声，阴茎重重地捅到吴敏的阴道深处。</w:t>
      </w:r>
    </w:p>
    <w:p>
      <w:r>
        <w:t>吴敏哎呦一声，喘了口气。任飞此时也不顾那么许多了，飞快地耸动着屁股，阴茎在吴敏的阴道里快速抽动。</w:t>
      </w:r>
    </w:p>
    <w:p>
      <w:r>
        <w:t>由于吴敏的阴道里淫水不少，加之还是屁股对着任飞，所以阴茎和阴道的摩擦声和任飞的下腑与吴敏的屁股的</w:t>
      </w:r>
    </w:p>
    <w:p>
      <w:r>
        <w:t>撞击声混合起来很响，叽咕叽咕，啪啪啪。</w:t>
      </w:r>
    </w:p>
    <w:p>
      <w:r>
        <w:t>吴敏兴奋地呻吟着：「飞哥，你的鸡巴真粗，操的小妹穴里好舒服呀。」</w:t>
      </w:r>
    </w:p>
    <w:p>
      <w:r>
        <w:t>任飞也气喘着道：「怎么样？阿敏，哥的鸡巴操的舒服吧，阿敏，你的穴也真紧，哥操起来也舒服极了。」</w:t>
      </w:r>
    </w:p>
    <w:p>
      <w:r>
        <w:t>两人边说边操着。任飞把阴茎往后抽的时候，两手往前推，往里捅的时候，两手往后拉，所以吴敏被推拉得也</w:t>
      </w:r>
    </w:p>
    <w:p>
      <w:r>
        <w:t>像在耸动一样。吴敏两手紧握着，满头秀发披散在脸上，仰着头，闭着眼，嘴里不断地哼哼着。</w:t>
      </w:r>
    </w:p>
    <w:p>
      <w:r>
        <w:t>一会工夫，两人都气喘嘘嘘了。</w:t>
      </w:r>
    </w:p>
    <w:p>
      <w:r>
        <w:t>任飞一边快速地操着一边道：「阿敏，我快要射精了。」</w:t>
      </w:r>
    </w:p>
    <w:p>
      <w:r>
        <w:t>吴敏也哼道：「我也快泄了。」</w:t>
      </w:r>
    </w:p>
    <w:p>
      <w:r>
        <w:t>只见两人更快地捅着抽着，叽咕叽咕声越来越响。只听任飞和吴敏同时啊了一声，阴茎喷出一股白浆，阴道里</w:t>
      </w:r>
    </w:p>
    <w:p>
      <w:r>
        <w:t>涌出一股阴精，两人同时抖了几下。任飞又操了几十下，才把阴茎抽出来，吴敏也直起了上身。只见从吴敏的阴道</w:t>
      </w:r>
    </w:p>
    <w:p>
      <w:r>
        <w:t>里淌出来的精液，顺着吴敏的大腿往下淌。</w:t>
      </w:r>
    </w:p>
    <w:p>
      <w:r>
        <w:t>吴敏擦完穿好衣服，道：「飞哥，你等一会，我去叫阿娜。」</w:t>
      </w:r>
    </w:p>
    <w:p>
      <w:r>
        <w:t>说完满脸幸福地走了。</w:t>
      </w:r>
    </w:p>
    <w:p>
      <w:r>
        <w:t>一会，陈娜笑着进来了，道：「表哥好手段，把阿敏操的舒服极了。」</w:t>
      </w:r>
    </w:p>
    <w:p>
      <w:r>
        <w:t>任飞道：「阿娜也趴在这吧。」</w:t>
      </w:r>
    </w:p>
    <w:p>
      <w:r>
        <w:t>陈娜道：「哼，我知道，阿敏都告诉我了，不知表哥连干两枪累不累？」</w:t>
      </w:r>
    </w:p>
    <w:p>
      <w:r>
        <w:t>任飞笑道：「才操一个阿敏就累了？笑话，何况阿敏的穴真紧，操起来跟休息似的。」</w:t>
      </w:r>
    </w:p>
    <w:p>
      <w:r>
        <w:t>陈娜一撇嘴：「那小妹的穴你操起来就不舒服了？」</w:t>
      </w:r>
    </w:p>
    <w:p>
      <w:r>
        <w:t>任飞道：「那哪能，你的穴也特紧，跟阿敏的穴各有千秋。」</w:t>
      </w:r>
    </w:p>
    <w:p>
      <w:r>
        <w:t>陈娜笑了笑，趴在了写字台上。任飞忙掀起陈娜的裙子，退下裤袜，和操吴敏一样，捅进去一刻不停，飞快地</w:t>
      </w:r>
    </w:p>
    <w:p>
      <w:r>
        <w:t>抽插起来。</w:t>
      </w:r>
    </w:p>
    <w:p>
      <w:r>
        <w:t>由于刚射精，所以操了千余下还没有射精，把个任飞累的气喘嘘嘘。陈娜也娇哼连连，香汗淋淋，不时把个娇</w:t>
      </w:r>
    </w:p>
    <w:p>
      <w:r>
        <w:t>臀向后死顶。</w:t>
      </w:r>
    </w:p>
    <w:p>
      <w:r>
        <w:t>又操了一会，陈娜道：「表哥，一会你射精时，就拔出来，射在小妹的嘴里，行吗？」</w:t>
      </w:r>
    </w:p>
    <w:p>
      <w:r>
        <w:t>任飞气喘嘘嘘地问：「那为什么？」</w:t>
      </w:r>
    </w:p>
    <w:p>
      <w:r>
        <w:t>陈娜道：「听人说，喝了男人的精液，会年青的。」</w:t>
      </w:r>
    </w:p>
    <w:p>
      <w:r>
        <w:t>任飞点了点头，又飞快地操了起来。又操了三百多下，任飞道：「阿娜，我快要射精了。」</w:t>
      </w:r>
    </w:p>
    <w:p>
      <w:r>
        <w:t>说完从陈娜的阴道里拔出阴茎，陈娜忙转过身，蹲下身子，用嘴含住了任飞的鸡巴，吮了起来。任飞自己也用</w:t>
      </w:r>
    </w:p>
    <w:p>
      <w:r>
        <w:t>手撸着鸡巴，突然，任飞浑身一抖，一股股精液射出，射到陈娜的嘴里。</w:t>
      </w:r>
    </w:p>
    <w:p>
      <w:r>
        <w:t>陈娜一边吮着，一边吃着，一会工夫，就把任飞的阴茎舔的干干净净。然后两人同时喘了一口长气，舒服地啊</w:t>
      </w:r>
    </w:p>
    <w:p>
      <w:r>
        <w:t>了一声。</w:t>
      </w:r>
    </w:p>
    <w:p>
      <w:r>
        <w:t>任飞道：「阿娜，你的嘴吃我的鸡巴，我舒服极了。」</w:t>
      </w:r>
    </w:p>
    <w:p>
      <w:r>
        <w:t>陈娜道：「表哥如果喜欢，下次我就用嘴给你吸出精来。」</w:t>
      </w:r>
    </w:p>
    <w:p>
      <w:r>
        <w:t>任飞道：「那太好了。」</w:t>
      </w:r>
    </w:p>
    <w:p>
      <w:r>
        <w:t>陈娜道：「咱俩赶快穿好出去吧。」</w:t>
      </w:r>
    </w:p>
    <w:p>
      <w:r>
        <w:t>任飞点头。</w:t>
      </w:r>
    </w:p>
    <w:p>
      <w:r>
        <w:t>--------------------------------------------------------------------------------</w:t>
      </w:r>
    </w:p>
    <w:p>
      <w:r>
        <w:t>下班了，陈娜和吴敏容光焕发，高高兴兴地并肩走着，吴敏问：「今天你家那位能不能回来？」</w:t>
      </w:r>
    </w:p>
    <w:p>
      <w:r>
        <w:t>陈娜道：「回不来，还得几天。」</w:t>
      </w:r>
    </w:p>
    <w:p>
      <w:r>
        <w:t>吴敏和陈娜到了家门口。吴敏的父母在外地工作，吴敏和两个哥哥住在一起，这段时间大嫂二嫂都上夜班，不</w:t>
      </w:r>
    </w:p>
    <w:p>
      <w:r>
        <w:t>回家。</w:t>
      </w:r>
    </w:p>
    <w:p>
      <w:r>
        <w:t>吴敏进门就道：「大哥二哥，你们看谁来了。」</w:t>
      </w:r>
    </w:p>
    <w:p>
      <w:r>
        <w:t>大哥吴刚，二哥吴亮一看：「呦，是阿娜呀，快进来。」</w:t>
      </w:r>
    </w:p>
    <w:p>
      <w:r>
        <w:t>陈娜进屋后道：「听说你们把阿敏操的够呛，今晚我和阿敏会会你们二位，不知可好？」</w:t>
      </w:r>
    </w:p>
    <w:p>
      <w:r>
        <w:t>吴刚和吴亮一听，高兴极了，连声说好。</w:t>
      </w:r>
    </w:p>
    <w:p>
      <w:r>
        <w:t>吴敏到厨房做饭，陈娜和吴敏一起忙活起来。一会，吴刚和吴亮来到厨房，到了陈娜和吴敏的背后，道：「屋</w:t>
      </w:r>
    </w:p>
    <w:p>
      <w:r>
        <w:t>里这么热，把衣服脱了吧。」</w:t>
      </w:r>
    </w:p>
    <w:p>
      <w:r>
        <w:t>吴敏笑道：「阿娜，看把他俩急的。」</w:t>
      </w:r>
    </w:p>
    <w:p>
      <w:r>
        <w:t>陈娜也笑个不止。吴刚上前拉开了陈娜的连衣裙的拉链，吴亮也把吴敏的拉开。</w:t>
      </w:r>
    </w:p>
    <w:p>
      <w:r>
        <w:t>陈娜笑道：「真没招，脱吧。」</w:t>
      </w:r>
    </w:p>
    <w:p>
      <w:r>
        <w:t>一会工夫，陈娜和吴敏便被脱得一丝不挂。吴刚和吴亮把两人的衣服放回屋里，出来后，两人也脱光了，两人</w:t>
      </w:r>
    </w:p>
    <w:p>
      <w:r>
        <w:t>的阴茎都挺的老高，又粗又长。</w:t>
      </w:r>
    </w:p>
    <w:p>
      <w:r>
        <w:t>吴刚和吴亮进了厨房，便一人一个，摸起陈娜和吴敏的阴部来。</w:t>
      </w:r>
    </w:p>
    <w:p>
      <w:r>
        <w:t>吴敏道：「二哥，你等一会，没看我正炒菜吗？」</w:t>
      </w:r>
    </w:p>
    <w:p>
      <w:r>
        <w:t>陈娜也道：「大哥，我切菜呢，别切了我的手。」</w:t>
      </w:r>
    </w:p>
    <w:p>
      <w:r>
        <w:t>吴刚和吴亮可不管这套，一会揉搓着两人滚圆的乳房，一会抚摸两人雪白的屁股，一会又把手指头插进两人的</w:t>
      </w:r>
    </w:p>
    <w:p>
      <w:r>
        <w:t>阴道捅几下。弄得陈娜和吴敏欲火中烧，饭也做不下去了。</w:t>
      </w:r>
    </w:p>
    <w:p>
      <w:r>
        <w:t>当吴刚把手指头插进陈娜的阴道乱捅，并用阴茎在陈娜的屁股上来回摩时，陈娜一下子趴在菜板上，撅起屁股，</w:t>
      </w:r>
    </w:p>
    <w:p>
      <w:r>
        <w:t>扭头对吴刚道：「大哥，快操小妹，小妹挺不住了。」</w:t>
      </w:r>
    </w:p>
    <w:p>
      <w:r>
        <w:t>吴刚也不搭话，挺起鸡巴对着陈娜的阴道就插了进去，飞快地操了起来。陈娜此时欲火高涨，大声道：「大哥，</w:t>
      </w:r>
    </w:p>
    <w:p>
      <w:r>
        <w:t>使劲操，再使劲，把你的鸡巴插到小妹的穴眼里，快操，再快点，啊，哎呦，舒服死了。」</w:t>
      </w:r>
    </w:p>
    <w:p>
      <w:r>
        <w:t>旁边吴敏和吴亮也转了过来，看着吴刚和陈娜操穴，看着看着，吴敏一把拉过来一个椅子，用手扶着，也撅起</w:t>
      </w:r>
    </w:p>
    <w:p>
      <w:r>
        <w:t>屁股，对吴亮道：「二哥，你操我吧，我也憋不住了。」</w:t>
      </w:r>
    </w:p>
    <w:p>
      <w:r>
        <w:t>吴亮扑哧一声就把阴茎插进妹妹吴敏的穴里，操了起来。</w:t>
      </w:r>
    </w:p>
    <w:p>
      <w:r>
        <w:t>一时间，厨房里气喘声、摩擦声响成一片，陈娜和吴敏兴奋的呻吟声使得吴刚和吴亮更加没命地操着。</w:t>
      </w:r>
    </w:p>
    <w:p>
      <w:r>
        <w:t>两人往前使劲一捅，陈娜和吴敏的两片阴唇就往阴道里一翻，两人往外一抽，又带着两片阴唇翻了出来，露出</w:t>
      </w:r>
    </w:p>
    <w:p>
      <w:r>
        <w:t>粉红色的阴道。两人的阴茎轮翻操着，扑哧扑哧之声不觉于耳，陈娜和吴敏也不时把屁股向后乱顶乱耸，迎合两人</w:t>
      </w:r>
    </w:p>
    <w:p>
      <w:r>
        <w:t>的操穴。</w:t>
      </w:r>
    </w:p>
    <w:p>
      <w:r>
        <w:t>四人操了一会，陈娜和吴敏不由得淫水大流，把吴刚和吴亮的阴茎涂得像在水里插过一般。</w:t>
      </w:r>
    </w:p>
    <w:p>
      <w:r>
        <w:t>吴刚一边抽送着阴茎一边道：「阿娜，你的小穴真紧，夹得我的大鸡巴真得劲。」</w:t>
      </w:r>
    </w:p>
    <w:p>
      <w:r>
        <w:t>陈娜呻吟道：「那是大哥的鸡巴太粗了，都捅到小妹的穴心了。」</w:t>
      </w:r>
    </w:p>
    <w:p>
      <w:r>
        <w:t>那边吴敏一手扶着椅子，一手伸过来摸着陈娜的乳房，哼唧道：「我二哥的鸡巴更粗，把我的小穴塞得满满的，</w:t>
      </w:r>
    </w:p>
    <w:p>
      <w:r>
        <w:t>都捅到我的子宫里去了。」</w:t>
      </w:r>
    </w:p>
    <w:p>
      <w:r>
        <w:t>吴亮边使劲地操着妹妹吴敏的穴边对吴刚道：「大哥，咱俩换换，你来操咱妹妹，我去操阿娜。」</w:t>
      </w:r>
    </w:p>
    <w:p>
      <w:r>
        <w:t>吴刚道：「行。」</w:t>
      </w:r>
    </w:p>
    <w:p>
      <w:r>
        <w:t>两人便同时抽出阴茎，吴刚让吴敏仰躺在地板上，挽起妹妹吴敏的两条大腿，一躬腰，便把粗大的阴茎插了进</w:t>
      </w:r>
    </w:p>
    <w:p>
      <w:r>
        <w:t>去，捅了起来。</w:t>
      </w:r>
    </w:p>
    <w:p>
      <w:r>
        <w:t>吴亮却让陈娜把手扶在吴刚的背上，站着撅起屁股，从后面把粗大的阴茎塞进陈娜的穴中，四人便似迭在一起</w:t>
      </w:r>
    </w:p>
    <w:p>
      <w:r>
        <w:t>似的。</w:t>
      </w:r>
    </w:p>
    <w:p>
      <w:r>
        <w:t>吴敏在底下呻吟道：「哎呦，哥呀，你要操死妹妹了，狠点操呀，快操快操。」</w:t>
      </w:r>
    </w:p>
    <w:p>
      <w:r>
        <w:t>说着，用腿夹住吴刚的腰，两手抱着吴刚的背，把屁股向上狂耸乱顶，接着，吴敏大叫一声，道：「啊呦，不</w:t>
      </w:r>
    </w:p>
    <w:p>
      <w:r>
        <w:t>好，我泄精了，快活死了。」</w:t>
      </w:r>
    </w:p>
    <w:p>
      <w:r>
        <w:t>陈娜却被吴亮操的满面潮红，乳房涨的跟小山似的，两片阴唇也变得又大又硬又红，浑身酸软得搂着吴刚，趴</w:t>
      </w:r>
    </w:p>
    <w:p>
      <w:r>
        <w:t>在了吴刚的背上，只是屁股没命地向后顶着，好让吴亮的阴茎插的更深更狠一些。这时吴刚突然加速，两手抱着妹</w:t>
      </w:r>
    </w:p>
    <w:p>
      <w:r>
        <w:t>妹吴敏的屁股，像要捅死吴敏似的，把个吴敏操的浑身乱抖，就听吴刚啊的一声，箭一般的精液射向妹妹吴敏的阴</w:t>
      </w:r>
    </w:p>
    <w:p>
      <w:r>
        <w:t>道深处。而陈娜已是阴精潮涌，低声呻吟。吴亮的阴茎却以目不暇接的速度操着，带出陈娜的阴精顺着陈娜的大腿</w:t>
      </w:r>
    </w:p>
    <w:p>
      <w:r>
        <w:t>往下滴淌着。只见吴亮猛一挺身，也是一顿狂射。四人如棉花一样，吴亮从陈娜的阴道里拔出阴茎，忽忽地喘着粗</w:t>
      </w:r>
    </w:p>
    <w:p>
      <w:r>
        <w:t>气，陈娜一屁股坐在椅子上，只见吴亮的精液和自己的阴精从自己的阴道口流出，流了一滩在椅子上。吴刚则趴在</w:t>
      </w:r>
    </w:p>
    <w:p>
      <w:r>
        <w:t>妹妹吴敏的身上，阴茎还插在妹妹吴敏的阴道中。</w:t>
      </w:r>
    </w:p>
    <w:p>
      <w:r>
        <w:t>四人呼呼地喘着粗气，谁也不说一句话。</w:t>
      </w:r>
    </w:p>
    <w:p>
      <w:r>
        <w:t>半天，陈娜才啊了一声道：「好过瘾呀。」</w:t>
      </w:r>
    </w:p>
    <w:p>
      <w:r>
        <w:t>吴敏道：「我哥还行吧？」</w:t>
      </w:r>
    </w:p>
    <w:p>
      <w:r>
        <w:t>陈娜道：「那当然，操穴的工夫是一流的。」</w:t>
      </w:r>
    </w:p>
    <w:p>
      <w:r>
        <w:t>四人都笑了起来。</w:t>
      </w:r>
    </w:p>
    <w:p>
      <w:r>
        <w:t>吴敏道：「都起来擦擦，该吃饭了。」</w:t>
      </w:r>
    </w:p>
    <w:p>
      <w:r>
        <w:t>四人立起了身子，吴刚拍了拍陈娜的屁股，道：「阿娜，吃完饭，我让你看看奇特的操穴。」</w:t>
      </w:r>
    </w:p>
    <w:p>
      <w:r>
        <w:t>陈娜问：「什么奇特的操穴？」</w:t>
      </w:r>
    </w:p>
    <w:p>
      <w:r>
        <w:t>吴刚道：「俩打一见过没有？」</w:t>
      </w:r>
    </w:p>
    <w:p>
      <w:r>
        <w:t>陈娜摇摇头。</w:t>
      </w:r>
    </w:p>
    <w:p>
      <w:r>
        <w:t>吴敏道：「哥，你怎么又来了，那样人家太累。」</w:t>
      </w:r>
    </w:p>
    <w:p>
      <w:r>
        <w:t>吴亮道：「累什么，你每回不都乐巅巅的。」</w:t>
      </w:r>
    </w:p>
    <w:p>
      <w:r>
        <w:t>陈娜问：「到底怎么回事？」</w:t>
      </w:r>
    </w:p>
    <w:p>
      <w:r>
        <w:t>吴敏道：「就是我的两个哥哥一起操我，一个操我的穴，一个操我的屁眼。」</w:t>
      </w:r>
    </w:p>
    <w:p>
      <w:r>
        <w:t>陈娜道：「那倒挺好玩的。」</w:t>
      </w:r>
    </w:p>
    <w:p>
      <w:r>
        <w:t>一会，四人吃完了饭，一起来到里屋。</w:t>
      </w:r>
    </w:p>
    <w:p>
      <w:r>
        <w:t>吴刚道：「来，阿敏干吧。」</w:t>
      </w:r>
    </w:p>
    <w:p>
      <w:r>
        <w:t>吴敏道：「讨厌，又来了。」说着爬上了床。</w:t>
      </w:r>
    </w:p>
    <w:p>
      <w:r>
        <w:t>吴亮道：「阿娜，你先看看。」</w:t>
      </w:r>
    </w:p>
    <w:p>
      <w:r>
        <w:t>只见吴刚躺在床上，吴敏骑了上去，分开自己的两片阴唇，把吴刚的阴茎插进自己的穴里。</w:t>
      </w:r>
    </w:p>
    <w:p>
      <w:r>
        <w:t>吴亮则拿了些凡士林，涂在自己的阴茎上，跪在吴敏的身后，分开吴敏的屁股，把阴茎捅在吴敏的屁眼上，道</w:t>
      </w:r>
    </w:p>
    <w:p>
      <w:r>
        <w:t>：「妹妹，使点劲。」</w:t>
      </w:r>
    </w:p>
    <w:p>
      <w:r>
        <w:t>只见吴敏一使劲，屁眼就张开了。</w:t>
      </w:r>
    </w:p>
    <w:p>
      <w:r>
        <w:t>吴亮握着阴茎慢慢地将阴茎插进妹妹吴敏的屁眼里，一直插到齐根，吴敏不停地哼哼着：「哎呦，太满了，太</w:t>
      </w:r>
    </w:p>
    <w:p>
      <w:r>
        <w:t>涨了。」</w:t>
      </w:r>
    </w:p>
    <w:p>
      <w:r>
        <w:t>陈娜在一边问：「阿敏，行吗？」</w:t>
      </w:r>
    </w:p>
    <w:p>
      <w:r>
        <w:t>吴敏呻吟道：「他俩经常这样操我。」</w:t>
      </w:r>
    </w:p>
    <w:p>
      <w:r>
        <w:t>只见吴刚和吴亮两人一上一下，开始抽插起来。</w:t>
      </w:r>
    </w:p>
    <w:p>
      <w:r>
        <w:t>吴敏跪趴在床上，承受两个哥哥一上一下两个鸡巴同时的抽送。</w:t>
      </w:r>
    </w:p>
    <w:p>
      <w:r>
        <w:t>吴亮虽然操的是妹妹吴敏的屁眼，但陈娜看跟操穴没什么区别，只见吴亮的阴茎在吴敏的屁眼里插进抽出，吴</w:t>
      </w:r>
    </w:p>
    <w:p>
      <w:r>
        <w:t>敏的屁眼也随着一开一合，下面吴刚把个阴茎向上捅的像捣蒜似的。</w:t>
      </w:r>
    </w:p>
    <w:p>
      <w:r>
        <w:t>吴敏甩着秀发，高声呻吟道：「哎呦，太过瘾了，太刺激了，嗷，穴里，屁眼里，真舒服。我的亲哥，使劲操，</w:t>
      </w:r>
    </w:p>
    <w:p>
      <w:r>
        <w:t>小妹没事，大哥，把鸡巴在穴里再捅的深些，二哥，把你的大鸡巴在妹的屁眼里再干的狠点。啊啊，不行了，泄精</w:t>
      </w:r>
    </w:p>
    <w:p>
      <w:r>
        <w:t>了。」</w:t>
      </w:r>
    </w:p>
    <w:p>
      <w:r>
        <w:t>吴敏浑身乱抖，口中胡言乱语，把个陈娜看的穴里淫水直流，也上了床，一屁股坐在吴刚的头上，把阴户放到</w:t>
      </w:r>
    </w:p>
    <w:p>
      <w:r>
        <w:t>吴刚的嘴上，吴刚顺势用嘴含住陈娜的穴，舔了起来。</w:t>
      </w:r>
    </w:p>
    <w:p>
      <w:r>
        <w:t>此时，吴刚仰躺在床上，吴敏骑在吴刚的身上，陈娜坐在吴刚的头上，吴刚一边挺腰操妹妹吴敏的穴，一边搂</w:t>
      </w:r>
    </w:p>
    <w:p>
      <w:r>
        <w:t>着陈娜的大腿舔陈娜的穴，而吴敏支着床的两手却搂住了陈娜的脖子，把脸贴上去，把舌头伸进陈娜的嘴里，陈娜</w:t>
      </w:r>
    </w:p>
    <w:p>
      <w:r>
        <w:t>的两手一边一个握住了吴敏的两个大乳房，揉搓起来，吴亮则在妹妹吴敏的身后，把个大鸡巴在妹妹吴敏的屁眼里</w:t>
      </w:r>
    </w:p>
    <w:p>
      <w:r>
        <w:t>狠捅着。</w:t>
      </w:r>
    </w:p>
    <w:p>
      <w:r>
        <w:t>四人谁也没闲着，又干了一会，吴敏道：「我泄完精了，太累了，你们操操阿娜吧。」</w:t>
      </w:r>
    </w:p>
    <w:p>
      <w:r>
        <w:t>吴刚和吴亮问陈娜道：「阿娜，你行吗？」</w:t>
      </w:r>
    </w:p>
    <w:p>
      <w:r>
        <w:t>陈娜道：「阿敏都行，我没事。」</w:t>
      </w:r>
    </w:p>
    <w:p>
      <w:r>
        <w:t>吴刚和吴亮便把鸡巴分别从妹妹吴敏的阴道和屁眼里拔出来，吴敏一下就躺在床上，道：「太过瘾了。」</w:t>
      </w:r>
    </w:p>
    <w:p>
      <w:r>
        <w:t>这回吴亮躺在下面，陈娜便骑了上去，吴亮把刚从妹妹吴敏的屁眼里拔出来的阴茎一下就捅进陈娜的阴道里去</w:t>
      </w:r>
    </w:p>
    <w:p>
      <w:r>
        <w:t>了，吴刚在陈娜的后面握着阴茎扒开陈娜的屁眼，慢慢地往里捅着，只见吴刚的阴茎慢慢地进入到陈娜的屁眼里。</w:t>
      </w:r>
    </w:p>
    <w:p>
      <w:r>
        <w:t>吴敏问陈娜：「怎么样？」</w:t>
      </w:r>
    </w:p>
    <w:p>
      <w:r>
        <w:t>陈娜哼唧道：「哎呦，太刺激了，就是大哥的鸡巴捅进屁眼里有点疼。」</w:t>
      </w:r>
    </w:p>
    <w:p>
      <w:r>
        <w:t>吴敏道：「没事，一会就好了。」</w:t>
      </w:r>
    </w:p>
    <w:p>
      <w:r>
        <w:t>这时，吴亮已经在下面把鸡巴向上捅了起来，吴刚也在后面慢慢地把阴茎插进抽出，陈娜趴在吴亮的身上，仰</w:t>
      </w:r>
    </w:p>
    <w:p>
      <w:r>
        <w:t>着头，闭着眼，哎呦哎呦道：「太刺激了，两个哥哥一起操我，真舒服。尤其是大哥的鸡巴在我的屁眼里，弄得小</w:t>
      </w:r>
    </w:p>
    <w:p>
      <w:r>
        <w:t>妹屁眼里涨涨的，酸酸的，得劲极了。哎呦，二哥，你在下面再把鸡巴往小妹的穴里深点捅。」</w:t>
      </w:r>
    </w:p>
    <w:p>
      <w:r>
        <w:t>陈娜的淫语浪声，使吴刚和吴亮听了更加起兴，两人没命地前抽后送。</w:t>
      </w:r>
    </w:p>
    <w:p>
      <w:r>
        <w:t>只一会，就见陈娜猛地挺起上身，口中叫道：「快干，我要泄精了，哎呦，泄了，完了，我死了，舒服死了。」</w:t>
      </w:r>
    </w:p>
    <w:p>
      <w:r>
        <w:t>吴亮在下面只觉陈娜穴里一紧，浑身一抖，一股热流直喷阴茎，把个鸡巴烫得好不舒服。吴刚在后面也觉陈娜</w:t>
      </w:r>
    </w:p>
    <w:p>
      <w:r>
        <w:t>屁眼里一阵收缩，把吴刚的鸡巴夹得更紧了。吴刚和吴亮刚才操妹妹吴敏半天，把吴敏操的泄了精，又被陈娜泄精</w:t>
      </w:r>
    </w:p>
    <w:p>
      <w:r>
        <w:t>这一激，两人同时觉得快感来临。</w:t>
      </w:r>
    </w:p>
    <w:p>
      <w:r>
        <w:t>吴亮在下面紧紧搂着陈娜的腰，把鸡巴向上狂顶，吴刚在后面死死摁着陈娜的屁股，两眼看着自己的鸡巴在陈</w:t>
      </w:r>
    </w:p>
    <w:p>
      <w:r>
        <w:t>娜的屁眼里使劲地抽插。先是吴刚嗷地一声，鸡巴死命的在陈娜的屁眼里捅了几下，最后一下重重地齐根插入，一</w:t>
      </w:r>
    </w:p>
    <w:p>
      <w:r>
        <w:t>股股的精液射进陈娜的屁眼里。吴亮这时一边操着一边精液已经射了出来。</w:t>
      </w:r>
    </w:p>
    <w:p>
      <w:r>
        <w:t>陈娜被吴刚和吴亮的精液刺激得，只觉穴里和屁眼里快感阵阵，欲仙欲死，嘴里只会哼哼了。</w:t>
      </w:r>
    </w:p>
    <w:p>
      <w:r>
        <w:t>四人歇了一会，吴刚一边拍着陈娜的屁股拔出阴茎一边道：「阿娜的屁眼真是太紧了，操起来舒服。」</w:t>
      </w:r>
    </w:p>
    <w:p>
      <w:r>
        <w:t>吴亮也道：「阿娜的小嫩穴，也不错。」</w:t>
      </w:r>
    </w:p>
    <w:p>
      <w:r>
        <w:t>吴敏在一边道：「哼，用完妹妹的穴和屁眼，却夸别人的好。」</w:t>
      </w:r>
    </w:p>
    <w:p>
      <w:r>
        <w:t>吴刚笑道：「啊呦，妹妹还吃醋了。」</w:t>
      </w:r>
    </w:p>
    <w:p>
      <w:r>
        <w:t>四人一阵乱笑。</w:t>
      </w:r>
    </w:p>
    <w:p>
      <w:r>
        <w:t>陈娜翻身躺在床上，道：「今天真是不虚此行，太舒服了。」</w:t>
      </w:r>
    </w:p>
    <w:p>
      <w:r>
        <w:t>吴亮道：「那么以后欢迎阿娜常来。」</w:t>
      </w:r>
    </w:p>
    <w:p>
      <w:r>
        <w:t>陈娜道：「那是一定的。」</w:t>
      </w:r>
    </w:p>
    <w:p>
      <w:r>
        <w:t>只见陈娜躺在那，从阴道和屁眼里流出一滩几人的精液和阴精，把床单弄湿了一片。一番苦战，四人都精疲力</w:t>
      </w:r>
    </w:p>
    <w:p>
      <w:r>
        <w:t>尽，陈娜就没有回家，在吴敏家睡下了。</w:t>
      </w:r>
    </w:p>
    <w:p>
      <w:r>
        <w:t>第二天早晨七点四人才起来，各自上班无话。</w:t>
      </w:r>
    </w:p>
    <w:p>
      <w:r>
        <w:t>--------------------------------------------------------------------------------</w:t>
      </w:r>
    </w:p>
    <w:p>
      <w:r>
        <w:t>下班后，陈娜回到家里，见丈夫欧阳公出回来，便像燕子一样扑到丈夫怀里，娇声道：「出去这么长时间，不</w:t>
      </w:r>
    </w:p>
    <w:p>
      <w:r>
        <w:t>知又跟哪个姑娘鬼混。」</w:t>
      </w:r>
    </w:p>
    <w:p>
      <w:r>
        <w:t>欧阳笑道：「瞧你，总像个孩子，快来吃饭，吃完饭上高原家去。」</w:t>
      </w:r>
    </w:p>
    <w:p>
      <w:r>
        <w:t>陈娜道：「怎么？刚回来就想那个小骚货了。」</w:t>
      </w:r>
    </w:p>
    <w:p>
      <w:r>
        <w:t>欧阳道：「你不想高原？」</w:t>
      </w:r>
    </w:p>
    <w:p>
      <w:r>
        <w:t>--------------------------------------------------------------------------------</w:t>
      </w:r>
    </w:p>
    <w:p>
      <w:r>
        <w:t>「哎呦，你们两口子来了，阿颖，欧阳和阿娜来了。」高原热情地招呼着，高原的妻子赵颖忙从屋里出来，笑</w:t>
      </w:r>
    </w:p>
    <w:p>
      <w:r>
        <w:t>迎两人。</w:t>
      </w:r>
    </w:p>
    <w:p>
      <w:r>
        <w:t>欧阳坐下后，对高原道：「阿娜挺想你的，我也想阿颖了，所以就过来了。」</w:t>
      </w:r>
    </w:p>
    <w:p>
      <w:r>
        <w:t>高原道：「真巧，刚才阿颖还说挺长时间没见欧阳了呢。」</w:t>
      </w:r>
    </w:p>
    <w:p>
      <w:r>
        <w:t>赵颖笑道：「我真挺想你的。」</w:t>
      </w:r>
    </w:p>
    <w:p>
      <w:r>
        <w:t>欧阳道：「想我？你过来。」</w:t>
      </w:r>
    </w:p>
    <w:p>
      <w:r>
        <w:t>赵颖走过来，欧阳把手伸进赵颖的裙子，伸进裤袜，摸着赵颖的阴户道：「想我？你的穴不知让高原操肿了没</w:t>
      </w:r>
    </w:p>
    <w:p>
      <w:r>
        <w:t>有？」</w:t>
      </w:r>
    </w:p>
    <w:p>
      <w:r>
        <w:t>赵颖笑道：「他呀，就想着阿娜，每次操我的穴，嘴里都叫着阿娜的名字。」</w:t>
      </w:r>
    </w:p>
    <w:p>
      <w:r>
        <w:t>陈娜笑道：「欧阳操我的穴时，也喊着你呢。」</w:t>
      </w:r>
    </w:p>
    <w:p>
      <w:r>
        <w:t>四人笑作一团。</w:t>
      </w:r>
    </w:p>
    <w:p>
      <w:r>
        <w:t>欧阳道：「别等了，我先操操你的穴吧，省的你的穴挺紧的。」</w:t>
      </w:r>
    </w:p>
    <w:p>
      <w:r>
        <w:t>赵颖笑着脱光了衣服，道：「来，咱俩就在地毯上给他俩表演表演。」</w:t>
      </w:r>
    </w:p>
    <w:p>
      <w:r>
        <w:t>欧阳也脱光了衣服，见赵颖仰躺在地毯上，便跪在赵颖的两腿之间，将赵颖的两条大腿扛在肩头，拿着自己的</w:t>
      </w:r>
    </w:p>
    <w:p>
      <w:r>
        <w:t>阴茎在赵颖的阴道口蹭了几下，见从赵颖的阴道里流出一些淫水，便把鸡巴捅进赵颖的阴道，操了起来。</w:t>
      </w:r>
    </w:p>
    <w:p>
      <w:r>
        <w:t>高原笑道：「他俩还真神速，这会就操上了。来，阿娜，还是老规矩，你吃我的鸡巴，我捅你的穴。」</w:t>
      </w:r>
    </w:p>
    <w:p>
      <w:r>
        <w:t>陈娜笑着点了点头。</w:t>
      </w:r>
    </w:p>
    <w:p>
      <w:r>
        <w:t>于是两人也脱光了，陈娜躺在地毯上，高原骑在陈娜的头上，旁边摆了一堆东西，手里拿着一根二十公分长的</w:t>
      </w:r>
    </w:p>
    <w:p>
      <w:r>
        <w:t>粗橡胶棒，捅进陈娜的阴道，快速抽动起来。</w:t>
      </w:r>
    </w:p>
    <w:p>
      <w:r>
        <w:t>陈娜一抬头，用嘴含住高原的阴茎，一顿吸吮。那边欧阳和赵颖操的正欢。</w:t>
      </w:r>
    </w:p>
    <w:p>
      <w:r>
        <w:t>欧阳一边用阴茎捅着赵颖的穴，一边道：「阿颖，你的穴怎么夹得这么紧，把哥的鸡巴夹得这么舒服。」</w:t>
      </w:r>
    </w:p>
    <w:p>
      <w:r>
        <w:t>赵颖呻吟道：「欧阳，快操，快操死妹妹吧。我的穴里痒得很，再使点劲操，对，哦，哦，再使劲，啊，用你</w:t>
      </w:r>
    </w:p>
    <w:p>
      <w:r>
        <w:t>的鸡巴塞死妹妹的穴吧。再插，操快点，狠点。」</w:t>
      </w:r>
    </w:p>
    <w:p>
      <w:r>
        <w:t>欧阳听着赵颖的淫声浪语，更快地操着赵颖的穴，把个赵颖的穴操的淫水大流。</w:t>
      </w:r>
    </w:p>
    <w:p>
      <w:r>
        <w:t>那边陈娜一会吮着高原的阴茎，一会用舌头舔着，不时从嘴里吐出来，用手来回撸两下，再放进嘴里吮着。高</w:t>
      </w:r>
    </w:p>
    <w:p>
      <w:r>
        <w:t>原呢，两手正握着橡胶棒，像捣蒜一样飞快地捅着陈娜的穴。</w:t>
      </w:r>
    </w:p>
    <w:p>
      <w:r>
        <w:t>陈娜穴里的淫水把橡胶棒浸的湿漉漉的，使橡胶棒很顺利地在陈娜的穴里插进抽出。一会，只见高原拔出橡胶</w:t>
      </w:r>
    </w:p>
    <w:p>
      <w:r>
        <w:t>棒，拿着一根大茄子，将大茄子塞进陈娜的阴道，抽插起来。</w:t>
      </w:r>
    </w:p>
    <w:p>
      <w:r>
        <w:t>陈娜哼唧道：「噢，哥呀，太粗了，轻点捅。」</w:t>
      </w:r>
    </w:p>
    <w:p>
      <w:r>
        <w:t>欧阳操着操着，突然一阵快感来临，抱着赵颖的屁股一阵狂捅，把赵颖捅的噢噢直叫：「欧阳，喔，你要操死</w:t>
      </w:r>
    </w:p>
    <w:p>
      <w:r>
        <w:t>小妹了，哦哦，哎呦，我的穴，我的穴被你操肿了，哦，好舒服，欧阳，你操吧，把小妹操死也没关系，小妹把穴</w:t>
      </w:r>
    </w:p>
    <w:p>
      <w:r>
        <w:t>给你了。」</w:t>
      </w:r>
    </w:p>
    <w:p>
      <w:r>
        <w:t>说着说着，赵颖只觉得一阵颤抖，一阵快感由阴道深处传遍全身，穴口一开，一股股阴精狂泄而出。欧阳受此</w:t>
      </w:r>
    </w:p>
    <w:p>
      <w:r>
        <w:t>刺激，也喷出了一股股的精液。欧阳虽然射了精，但还是不停抽送，一个劲地操着赵颖的穴。赵颖欲仙欲死，只顾</w:t>
      </w:r>
    </w:p>
    <w:p>
      <w:r>
        <w:t>喘气了。</w:t>
      </w:r>
    </w:p>
    <w:p>
      <w:r>
        <w:t>一会，欧阳累的不行，才趴在赵颖的身上。两人的淫液顺着赵颖的阴道往外淌着，把赵颖的屁股弄得湿漉漉的。</w:t>
      </w:r>
    </w:p>
    <w:p>
      <w:r>
        <w:t>那边陈娜吮着吮着，只觉高原的阴茎一挺，一股股精液射在嘴里，陈娜连忙吃了下去。高原停了下来，趴在陈</w:t>
      </w:r>
    </w:p>
    <w:p>
      <w:r>
        <w:t>娜的两腿之间，享受着这份快感。</w:t>
      </w:r>
    </w:p>
    <w:p>
      <w:r>
        <w:t>欧阳从赵颖的阴道里拔出阴茎，拍着赵颖的屁股问：「阿颖，怎么样？」</w:t>
      </w:r>
    </w:p>
    <w:p>
      <w:r>
        <w:t>赵颖道：「欧阳，你把我都快操死了，真舒服啊。从今以后，你什么时候要操小妹，小妹决不含糊。」</w:t>
      </w:r>
    </w:p>
    <w:p>
      <w:r>
        <w:t>欧阳摸着赵颖刚被自己操过的穴道：「你的穴挺紧，比陈娜的穴强。」</w:t>
      </w:r>
    </w:p>
    <w:p>
      <w:r>
        <w:t>那边陈娜一听，吐出了高原的阴茎道：「我的穴怎么样，你还不是天天操我。」</w:t>
      </w:r>
    </w:p>
    <w:p>
      <w:r>
        <w:t>高原仰起头笑道：「怎么？你们三个讨论穴的问题，也不至于吵起来吧。」</w:t>
      </w:r>
    </w:p>
    <w:p>
      <w:r>
        <w:t>四人站起来坐到了沙发上，互相闲扯着，休息着。陈娜横躺在一个三人沙发上，阴道里还插着那根大茄子，陈</w:t>
      </w:r>
    </w:p>
    <w:p>
      <w:r>
        <w:t>娜道：「阿颖，你再过来给我捅几下。」</w:t>
      </w:r>
    </w:p>
    <w:p>
      <w:r>
        <w:t>赵颖笑着走过来，握起大茄子，使劲地捅了起来。</w:t>
      </w:r>
    </w:p>
    <w:p>
      <w:r>
        <w:t>陈娜噢噢地叫着：「哎呦，阿颖，轻点，这可是茄子，不是鸡巴，你不是要报仇吧？」</w:t>
      </w:r>
    </w:p>
    <w:p>
      <w:r>
        <w:t>赵颖笑道：「就是，就是。」说着又加劲地捅了起来。陈娜呻吟着，把屁股向上乱拥乱耸。</w:t>
      </w:r>
    </w:p>
    <w:p>
      <w:r>
        <w:t>赵颖笑道：「你们看看阿娜的淫乱样。」</w:t>
      </w:r>
    </w:p>
    <w:p>
      <w:r>
        <w:t>欧阳和高原都笑了。</w:t>
      </w:r>
    </w:p>
    <w:p>
      <w:r>
        <w:t>一会，陈娜便阴精大泄，满足地笑了。四人又聊了一会淫话，欧阳和陈娜便穿衣告辞了。</w:t>
      </w:r>
    </w:p>
    <w:p>
      <w:r>
        <w:t>--------------------------------------------------------------------------------</w:t>
      </w:r>
    </w:p>
    <w:p>
      <w:r>
        <w:t>二、母女情深</w:t>
      </w:r>
    </w:p>
    <w:p>
      <w:r>
        <w:t>赵颖在土产品进出口公司工作，于一个叫陆华的同事处得特别好。陆华今年四十岁，去年丈夫病故，身下有一</w:t>
      </w:r>
    </w:p>
    <w:p>
      <w:r>
        <w:t>女孩，名叫婷婷，今年十九岁。陆华虽然四十了，但由于个高，漂亮，丰满，保养的好，看起来像三十岁一样。</w:t>
      </w:r>
    </w:p>
    <w:p>
      <w:r>
        <w:t>由于昨天赵颖与丈夫同欧阳和陈娜一顿换妻性交，所以今天上班脸上春光明媚。</w:t>
      </w:r>
    </w:p>
    <w:p>
      <w:r>
        <w:t>陆华见了道：「阿颖，昨天碰到什么事了，把你乐成这样？」</w:t>
      </w:r>
    </w:p>
    <w:p>
      <w:r>
        <w:t>赵颖笑道：「太刺激了。」</w:t>
      </w:r>
    </w:p>
    <w:p>
      <w:r>
        <w:t>陆华道：「什么刺激？」</w:t>
      </w:r>
    </w:p>
    <w:p>
      <w:r>
        <w:t>赵颖便把昨天晚上的事一五一十地说给陆华，陆华听了，春心激荡，欲火中烧。因为陆华去年死了丈夫，一年</w:t>
      </w:r>
    </w:p>
    <w:p>
      <w:r>
        <w:t>多没和人操过穴，平时急了，就用橡胶棒自己解解痒，所以听了赵颖的话，只觉阴道中流出了水，穴中痒了起来。</w:t>
      </w:r>
    </w:p>
    <w:p>
      <w:r>
        <w:t>两人又说笑一会，陆华道：「我去厕所。」便来到厕所。</w:t>
      </w:r>
    </w:p>
    <w:p>
      <w:r>
        <w:t>她们单位的厕所很高级，是大单间式的。陆华钻进一间，扣好门上的暗锁，急忙把裤子退了下去，从皮包里拿</w:t>
      </w:r>
    </w:p>
    <w:p>
      <w:r>
        <w:t>出两个橡胶棒，把一个橡胶棒对准自己的屁眼，一使劲，扑哧一声，橡胶棒就捅进去了，又将另一个橡胶棒从前面</w:t>
      </w:r>
    </w:p>
    <w:p>
      <w:r>
        <w:t>捅进自己的阴道。</w:t>
      </w:r>
    </w:p>
    <w:p>
      <w:r>
        <w:t>陆华的性欲特别大，每回只捅穴陆华觉得不过瘾，所以陆华又弄了一个橡胶棒捅自己的屁眼，前后一起来，陆</w:t>
      </w:r>
    </w:p>
    <w:p>
      <w:r>
        <w:t>华才觉过瘾。只见陆华半蹲着，躬着腰，两手一前一后握着两个橡胶棒，将橡胶棒在自己的穴和屁眼里抽动起来。</w:t>
      </w:r>
    </w:p>
    <w:p>
      <w:r>
        <w:t>这一抽动，把个陆华刺激得浑身发抖，忍不住呻吟起来。</w:t>
      </w:r>
    </w:p>
    <w:p>
      <w:r>
        <w:t>这时，厕所门被人用钥匙无声的打开了，飞快地闪进一个人，门又被锁上了。等陆华发觉时，那人已经站在了</w:t>
      </w:r>
    </w:p>
    <w:p>
      <w:r>
        <w:t>她的面前，陆华一时竟呆住了。来人是公司的副经理吴刚，也就是吴敏的哥哥。</w:t>
      </w:r>
    </w:p>
    <w:p>
      <w:r>
        <w:t>吴刚笑道：「大姐，你在干什么？」</w:t>
      </w:r>
    </w:p>
    <w:p>
      <w:r>
        <w:t>陆华的脸顿时红了，急忙拔出了橡胶棒，弯腰要提裤子，被吴刚一把抱住，一顿亲吻。陆华开始还挣扎了两下，</w:t>
      </w:r>
    </w:p>
    <w:p>
      <w:r>
        <w:t>后来就停止了。</w:t>
      </w:r>
    </w:p>
    <w:p>
      <w:r>
        <w:t>陆华道：「你怎么进来的？」</w:t>
      </w:r>
    </w:p>
    <w:p>
      <w:r>
        <w:t>吴刚道：「我对你一直很注意，厕所的钥匙是我配的，我实在太喜欢你了。」</w:t>
      </w:r>
    </w:p>
    <w:p>
      <w:r>
        <w:t>说着，一支手便放在陆华的阴户上，一阵揉搓。陆华因为刚才的事被他看见，也没有反抗，任吴刚一阵揉搓，</w:t>
      </w:r>
    </w:p>
    <w:p>
      <w:r>
        <w:t>而吴刚竟将手指头插进陆华的阴道里，捅了起来。</w:t>
      </w:r>
    </w:p>
    <w:p>
      <w:r>
        <w:t>吴刚道：「大姐，能让我操你的穴吗？」</w:t>
      </w:r>
    </w:p>
    <w:p>
      <w:r>
        <w:t>陆华道：「只求你别把刚才的事说出去。」</w:t>
      </w:r>
    </w:p>
    <w:p>
      <w:r>
        <w:t>吴刚道：「一定一定。」说着便脱下裤子。</w:t>
      </w:r>
    </w:p>
    <w:p>
      <w:r>
        <w:t>陆华道：「怎么，就在这？」</w:t>
      </w:r>
    </w:p>
    <w:p>
      <w:r>
        <w:t>吴刚道：「我实在是等不及了。」</w:t>
      </w:r>
    </w:p>
    <w:p>
      <w:r>
        <w:t>便让陆华坐在便器上，分开陆华的两腿，露出湿润粉红的阴道，吴刚则跪在陆华的两腿之间。</w:t>
      </w:r>
    </w:p>
    <w:p>
      <w:r>
        <w:t>陆华见吴刚的阴茎又粗又大，道：「我已经一年多没有操穴了，你的鸡巴这么大，可得轻点。」</w:t>
      </w:r>
    </w:p>
    <w:p>
      <w:r>
        <w:t>吴刚点头称是。吴刚把陆华一拉，使陆华就屁股尖搭在了便器上，陆华也就自觉地叉开两腿，两手在后面扶着</w:t>
      </w:r>
    </w:p>
    <w:p>
      <w:r>
        <w:t>便器，将穴向前挺着。吴刚一挺身，扑哧一声，将阴茎一下子就全部捅进陆华的阴道里去了。</w:t>
      </w:r>
    </w:p>
    <w:p>
      <w:r>
        <w:t>吴刚一边抽插一边道：「大姐，你的穴还这么紧。」</w:t>
      </w:r>
    </w:p>
    <w:p>
      <w:r>
        <w:t>陆华哼道：「那是你的鸡巴太粗了。」</w:t>
      </w:r>
    </w:p>
    <w:p>
      <w:r>
        <w:t>由于陆华很长时间没有操穴，吴刚的阴茎一插进来，只觉将穴撑的满满的，吴刚的每下操穴都捅到陆华的阴道</w:t>
      </w:r>
    </w:p>
    <w:p>
      <w:r>
        <w:t>深处，并且使劲的摩擦阴道带来了很大快感。</w:t>
      </w:r>
    </w:p>
    <w:p>
      <w:r>
        <w:t>吴刚一边慢捅快抽，一边问：「怎么样，好受吗？」</w:t>
      </w:r>
    </w:p>
    <w:p>
      <w:r>
        <w:t>陆华呻吟道：「哎呦，舒服，你放心地操吧。」</w:t>
      </w:r>
    </w:p>
    <w:p>
      <w:r>
        <w:t>说着说着，只觉一阵快感从穴里蔓延到全身，身体一抖，穴口大开，阴精狂涌而出，忍不住啊了一声。</w:t>
      </w:r>
    </w:p>
    <w:p>
      <w:r>
        <w:t>吴刚的阴茎被一股热流一冲，舒服欲死，大胆地狂抽迭送。由于陆华泄了不少的精，而吴刚的阴茎在陆华的阴</w:t>
      </w:r>
    </w:p>
    <w:p>
      <w:r>
        <w:t>道里还快速的抽插，使的叽咕叽咕的操穴声很响。</w:t>
      </w:r>
    </w:p>
    <w:p>
      <w:r>
        <w:t>陆华在快感中体味了一会，道：「你慢点操，操穴声太大，别人会听见的。」</w:t>
      </w:r>
    </w:p>
    <w:p>
      <w:r>
        <w:t>吴刚依言放慢了速度，道：「大姐，你也太不经操了，才操了几下，你怎么就泄了？」</w:t>
      </w:r>
    </w:p>
    <w:p>
      <w:r>
        <w:t>陆华一边挺着屁股迎合着吴刚的操穴一边道：我这是太长时间没有操穴的原故。于是两人也不吱声，紧紧地搂</w:t>
      </w:r>
    </w:p>
    <w:p>
      <w:r>
        <w:t>在一起，吴刚飞快地抽插阴茎，而陆华也将屁股乱拥乱耸。</w:t>
      </w:r>
    </w:p>
    <w:p>
      <w:r>
        <w:t>操了一会，吴刚道：「大姐，来，你转过身去，我从后面操你。」</w:t>
      </w:r>
    </w:p>
    <w:p>
      <w:r>
        <w:t>说着拔出阴茎，陆华站起来，转过身去，两手支着便器，撅起屁股，吴刚将陆华穴里流出的淫水擦了擦，将阴</w:t>
      </w:r>
    </w:p>
    <w:p>
      <w:r>
        <w:t>茎又插进陆华的阴道里抽插起来。由于吴刚抽插幅度太大，一下子将阴茎全抽了出来，使劲往里一捅，扑哧一声，</w:t>
      </w:r>
    </w:p>
    <w:p>
      <w:r>
        <w:t>竟插进陆华的屁眼里去了。</w:t>
      </w:r>
    </w:p>
    <w:p>
      <w:r>
        <w:t>陆华哎呦一声，道：「你怎么操到屁眼里去了。」</w:t>
      </w:r>
    </w:p>
    <w:p>
      <w:r>
        <w:t>吴刚笑道：「没事，只要是眼儿，哪都一样。」</w:t>
      </w:r>
    </w:p>
    <w:p>
      <w:r>
        <w:t>说着扶着陆华的屁股，在陆华的屁眼里抽插起来。</w:t>
      </w:r>
    </w:p>
    <w:p>
      <w:r>
        <w:t>陆华哼道：「太好了，太有意思了，哎呦，把我的屁眼操的舒服极了，噢，再狠点操，哎呦。」</w:t>
      </w:r>
    </w:p>
    <w:p>
      <w:r>
        <w:t>听着陆华的淫声浪语，吴刚很难想象陆华已经是四十的人了，四十岁的人还这么淫荡，真是少见。</w:t>
      </w:r>
    </w:p>
    <w:p>
      <w:r>
        <w:t>吴刚把自己的阴茎在陆华的屁眼里使劲地抽插，只见陆华的屁眼随着吴刚阴茎的一出一进，也一开一合。操了</w:t>
      </w:r>
    </w:p>
    <w:p>
      <w:r>
        <w:t>半天，吴刚觉得快感来临，加快了抽插的速度，捅的陆华前仰后合。陆华也知道吴刚快要射精了，急忙把屁股向后</w:t>
      </w:r>
    </w:p>
    <w:p>
      <w:r>
        <w:t>猛顶，这时只觉吴刚的阴茎一硬，一股股暖流射进自己的屁眼里。吴刚也趴在了陆华的背上，将两手伸进陆华的乳</w:t>
      </w:r>
    </w:p>
    <w:p>
      <w:r>
        <w:t>罩，抚摸起陆华的两个大乳房。</w:t>
      </w:r>
    </w:p>
    <w:p>
      <w:r>
        <w:t>吴刚一边抚摸一边道：「大姐怎么保养的这么好，孩子都这么大了，乳房还这么坚挺。」</w:t>
      </w:r>
    </w:p>
    <w:p>
      <w:r>
        <w:t>陆华笑道：「我就这样。」</w:t>
      </w:r>
    </w:p>
    <w:p>
      <w:r>
        <w:t>吴刚道：「怎么样，大姐，操的舒服吗？」</w:t>
      </w:r>
    </w:p>
    <w:p>
      <w:r>
        <w:t>陆华道：「一年不知肉味，一下又操的这么狠，我简直有点欲仙欲死了。」</w:t>
      </w:r>
    </w:p>
    <w:p>
      <w:r>
        <w:t>吴刚道：「那以后呢？」</w:t>
      </w:r>
    </w:p>
    <w:p>
      <w:r>
        <w:t>陆华道：「以后就随便你了。」</w:t>
      </w:r>
    </w:p>
    <w:p>
      <w:r>
        <w:t>两人说着各自穿好了衣服，走了出去。</w:t>
      </w:r>
    </w:p>
    <w:p>
      <w:r>
        <w:t>自此以后，吴刚和陆华便经常发生性关系，由于陆华家是两室一厅的房子，就和女儿住，比较宽敞，所以吴刚</w:t>
      </w:r>
    </w:p>
    <w:p>
      <w:r>
        <w:t>经常到陆华家和陆华操穴。</w:t>
      </w:r>
    </w:p>
    <w:p>
      <w:r>
        <w:t>这天晚上，吴刚又来到陆华家，陆华迫不急待地将吴刚领进自己的屋里，自己先把衣服脱个精光，仰躺在床上，</w:t>
      </w:r>
    </w:p>
    <w:p>
      <w:r>
        <w:t>大叉开两腿，道：快来，解大姐穴中之痒。</w:t>
      </w:r>
    </w:p>
    <w:p>
      <w:r>
        <w:t>吴刚脱光了衣服，爬上床，摸了一把陆华的穴，见陆华的穴里全是淫水，便笑道：「大姐怎么急成这样？」</w:t>
      </w:r>
    </w:p>
    <w:p>
      <w:r>
        <w:t>说着将阴茎在陆华的穴口磨来磨去，就是不插进去。陆华急的用两手把自己的两片阴唇扒开，把屁股向上挺起，</w:t>
      </w:r>
    </w:p>
    <w:p>
      <w:r>
        <w:t>道：「求你快把鸡巴捅进大姐的穴里吧，大姐受不了了。」</w:t>
      </w:r>
    </w:p>
    <w:p>
      <w:r>
        <w:t>吴刚这才把阴茎对准陆华的阴道口，用力一顶，只听扑哧一声，吴刚那粗大的阴茎齐根捅进陆华的穴里去了。</w:t>
      </w:r>
    </w:p>
    <w:p>
      <w:r>
        <w:t>陆华噢了一声道：「好爽。」</w:t>
      </w:r>
    </w:p>
    <w:p>
      <w:r>
        <w:t>吴刚道：「那我就开始操大姐的穴了。」</w:t>
      </w:r>
    </w:p>
    <w:p>
      <w:r>
        <w:t>陆华道：「操吧，越狠越好。」</w:t>
      </w:r>
    </w:p>
    <w:p>
      <w:r>
        <w:t>吴刚便耸起屁股抽送起来，因为吴刚的阴茎粗大，把个陆华磨得快活无比，加上陆华的淫水很多，使穴里滑溜</w:t>
      </w:r>
    </w:p>
    <w:p>
      <w:r>
        <w:t>溜的，吴刚抽送起来也不觉费力，只听摩擦声叽咕叽咕很响。</w:t>
      </w:r>
    </w:p>
    <w:p>
      <w:r>
        <w:t>陆华道：「弟弟缓些抽送，如此声响，莫叫隔壁的女儿听见不雅。」</w:t>
      </w:r>
    </w:p>
    <w:p>
      <w:r>
        <w:t>吴刚依言缓了抽送，却每一抽送都加了些力气，把个陆华操的哼哼唧唧，尽说一些淫声浪语：「哎呦，再用些</w:t>
      </w:r>
    </w:p>
    <w:p>
      <w:r>
        <w:t>力气，弟弟，你就使劲地操吧，大姐舒服的很。」</w:t>
      </w:r>
    </w:p>
    <w:p>
      <w:r>
        <w:t>吴刚也火气直冒，边操边道：「大姐，不知你的穴怎么如此柔软，令小弟操起来很顺利。」</w:t>
      </w:r>
    </w:p>
    <w:p>
      <w:r>
        <w:t>两人就边说着淫话边用力抽送。陆华也挺起屁股，尽是些向上乱耸。</w:t>
      </w:r>
    </w:p>
    <w:p>
      <w:r>
        <w:t>两人操了一会，只见陆华突然加快了屁股的乱耸，嘴里道：「哎呦，弟弟，好舒服，姐姐要泄精了。」</w:t>
      </w:r>
    </w:p>
    <w:p>
      <w:r>
        <w:t>说着又猛耸了几下，吴刚只觉陆华穴中一股阴精泄出，把个鸡巴浸得得劲极了，便也忍不住加快用力抽插，抽</w:t>
      </w:r>
    </w:p>
    <w:p>
      <w:r>
        <w:t>送了十几下也射出了精液。</w:t>
      </w:r>
    </w:p>
    <w:p>
      <w:r>
        <w:t>射完精，吴刚顺势趴在了陆华的身上，两人都是一阵气喘。</w:t>
      </w:r>
    </w:p>
    <w:p>
      <w:r>
        <w:t>吴刚道：「想不到大姐如此可人。」</w:t>
      </w:r>
    </w:p>
    <w:p>
      <w:r>
        <w:t>陆华也道：「弟弟的鸡巴倒令大姐叹服。」</w:t>
      </w:r>
    </w:p>
    <w:p>
      <w:r>
        <w:t>吴刚道：「我弟弟的鸡巴比我的还粗，大姐有没有兴趣让我弟弟操一操。」</w:t>
      </w:r>
    </w:p>
    <w:p>
      <w:r>
        <w:t>陆华喜道：「真的？那我可得试试。」</w:t>
      </w:r>
    </w:p>
    <w:p>
      <w:r>
        <w:t>吴刚道：「那我明天就把我弟弟领来，跟你操一操穴。」</w:t>
      </w:r>
    </w:p>
    <w:p>
      <w:r>
        <w:t>陆华道：「行。」</w:t>
      </w:r>
    </w:p>
    <w:p>
      <w:r>
        <w:t>这时，吴刚用手摸着陆华的乳头，道：「大姐保养的不错吗，如此年纪，乳房竟还如此坚挺，小弟不禁想吮些</w:t>
      </w:r>
    </w:p>
    <w:p>
      <w:r>
        <w:t>奶来。」</w:t>
      </w:r>
    </w:p>
    <w:p>
      <w:r>
        <w:t>陆华笑道：「吸吮倒也无妨，只是无奶了。」</w:t>
      </w:r>
    </w:p>
    <w:p>
      <w:r>
        <w:t>吴刚俯身用嘴含起一颗乳头，在嘴里一顿狂吮。</w:t>
      </w:r>
    </w:p>
    <w:p>
      <w:r>
        <w:t>陆华娇笑道：「怎么样，有奶吗？」</w:t>
      </w:r>
    </w:p>
    <w:p>
      <w:r>
        <w:t>吴刚又吸吮了一会，吐出乳头道：「虽无奶，倒也有趣。」</w:t>
      </w:r>
    </w:p>
    <w:p>
      <w:r>
        <w:t>说着起身抽出已经缩小了的阴茎，躺在陆华身边。</w:t>
      </w:r>
    </w:p>
    <w:p>
      <w:r>
        <w:t>陆华拿过一块布在自己的阴户擦着，道：「小弟怎么射出这么多精来。」</w:t>
      </w:r>
    </w:p>
    <w:p>
      <w:r>
        <w:t>吴刚道：「大姐的精也不少吗。」</w:t>
      </w:r>
    </w:p>
    <w:p>
      <w:r>
        <w:t>两人一阵淫笑。由于劳累，两人便搂着睡了。</w:t>
      </w:r>
    </w:p>
    <w:p>
      <w:r>
        <w:t>次日一早，陆华叫醒吴刚道：「趁婷婷没起来，你先走吧，免得让婷婷看见。」</w:t>
      </w:r>
    </w:p>
    <w:p>
      <w:r>
        <w:t>吴刚依言而去，约今晚再会。</w:t>
      </w:r>
    </w:p>
    <w:p>
      <w:r>
        <w:t>一日无话，转眼又到了晚上。</w:t>
      </w:r>
    </w:p>
    <w:p>
      <w:r>
        <w:t>--------------------------------------------------------------------------------</w:t>
      </w:r>
    </w:p>
    <w:p>
      <w:r>
        <w:t>吴刚和吴亮一起来到陆华家，陆华开门将吴刚和吴亮迎进。</w:t>
      </w:r>
    </w:p>
    <w:p>
      <w:r>
        <w:t>吴刚道：「这是我弟弟吴亮，这是大姐陆华。」</w:t>
      </w:r>
    </w:p>
    <w:p>
      <w:r>
        <w:t>吴亮道：「早就听说过，幸会。」</w:t>
      </w:r>
    </w:p>
    <w:p>
      <w:r>
        <w:t>陆华道：「快进屋吧。」</w:t>
      </w:r>
    </w:p>
    <w:p>
      <w:r>
        <w:t>三人便来到陆华的卧室。</w:t>
      </w:r>
    </w:p>
    <w:p>
      <w:r>
        <w:t>一进屋，吴刚便搂着陆华亲起嘴来，道：「来，大姐，把衣服脱了吧。」</w:t>
      </w:r>
    </w:p>
    <w:p>
      <w:r>
        <w:t>陆华还有点不好意思，吴刚便动手把陆华脱得一丝不挂，对吴亮道：「怎么样，看大姐够味吧，看这乳房，看</w:t>
      </w:r>
    </w:p>
    <w:p>
      <w:r>
        <w:t>这屁股。」</w:t>
      </w:r>
    </w:p>
    <w:p>
      <w:r>
        <w:t>吴刚边说边抚摸着陆华。</w:t>
      </w:r>
    </w:p>
    <w:p>
      <w:r>
        <w:t>陆华脸红红的，笑道：「别乱摸。」</w:t>
      </w:r>
    </w:p>
    <w:p>
      <w:r>
        <w:t>这时，吴刚和吴亮也脱光了衣服。</w:t>
      </w:r>
    </w:p>
    <w:p>
      <w:r>
        <w:t>陆华见吴亮的阴茎的确比吴刚的粗一点，也不顾羞耻，上前握住吴亮的阴茎撸了两下，笑道：「小弟好大的鸡</w:t>
      </w:r>
    </w:p>
    <w:p>
      <w:r>
        <w:t>巴。」</w:t>
      </w:r>
    </w:p>
    <w:p>
      <w:r>
        <w:t>三人便一同上了床。</w:t>
      </w:r>
    </w:p>
    <w:p>
      <w:r>
        <w:t>吴刚道：「大姐，先让我弟弟操你，怎么样？」</w:t>
      </w:r>
    </w:p>
    <w:p>
      <w:r>
        <w:t>陆华笑道：「让我尝尝鲜，好吧。」</w:t>
      </w:r>
    </w:p>
    <w:p>
      <w:r>
        <w:t>说着，仰躺下去，叉开两腿道：「小弟，只管操大姐吧。」</w:t>
      </w:r>
    </w:p>
    <w:p>
      <w:r>
        <w:t>吴亮嗯了一声，挺起阴茎对准陆华的阴道就捅进去了。</w:t>
      </w:r>
    </w:p>
    <w:p>
      <w:r>
        <w:t>陆华哼道：「哎呦，好粗的鸡巴。」</w:t>
      </w:r>
    </w:p>
    <w:p>
      <w:r>
        <w:t>吴亮可不管许多，狂抽迭送，把个阴茎飞也似的在陆华的阴道里抽插着。</w:t>
      </w:r>
    </w:p>
    <w:p>
      <w:r>
        <w:t>陆华被操的哼哼唧唧道：「真过瘾，使劲操，大姐能挺住。」</w:t>
      </w:r>
    </w:p>
    <w:p>
      <w:r>
        <w:t>吴亮道：「大姐的穴真紧，真软，舒服。」</w:t>
      </w:r>
    </w:p>
    <w:p>
      <w:r>
        <w:t>两人边说边操，旁边吴刚看得火起，一下子骑在陆华的头上，将阴茎塞进陆华的嘴里，让陆华吸吮鸡巴。陆华</w:t>
      </w:r>
    </w:p>
    <w:p>
      <w:r>
        <w:t>嘴里吸吮着吴刚的阴茎，下面被吴亮抱着屁股狂操，真是下下没根，陆华只觉得吴亮的鸡巴都捅到自己的子宫了，</w:t>
      </w:r>
    </w:p>
    <w:p>
      <w:r>
        <w:t>并把阴道撑得紧紧的。</w:t>
      </w:r>
    </w:p>
    <w:p>
      <w:r>
        <w:t>三人操的快活无比，却不想被隔壁陆华的女儿婷婷听见了。</w:t>
      </w:r>
    </w:p>
    <w:p>
      <w:r>
        <w:t>今晚婷婷未曾睡觉，正辗转反侧，却听母亲房中哼哼唧唧似有人说话，不由得奇怪，忙轻手轻脚地走到母亲的</w:t>
      </w:r>
    </w:p>
    <w:p>
      <w:r>
        <w:t>房门外，侧耳一听，便听见叽咕叽咕之声不觉于耳，还听母亲说什么操穴之类的话。</w:t>
      </w:r>
    </w:p>
    <w:p>
      <w:r>
        <w:t>婷婷一听就知母亲正和别人操穴，不由得面红耳赤，但少女从未曾经历此事，倒也十分想见识见识。也怪三人</w:t>
      </w:r>
    </w:p>
    <w:p>
      <w:r>
        <w:t>大意，竟没有关好房门。婷婷扒着门缝往里一看，只见母亲的房中还点着灯。在母亲的床上，见母亲正躺在床上，</w:t>
      </w:r>
    </w:p>
    <w:p>
      <w:r>
        <w:t>一个人跪在母亲的两腿间，扛着母亲的两条大腿，屁股一耸一耸的，一条大肉棍在母亲的穴里抽送着，另一个人则</w:t>
      </w:r>
    </w:p>
    <w:p>
      <w:r>
        <w:t>骑在母亲的头上，把大肉棍插在母亲的嘴里。</w:t>
      </w:r>
    </w:p>
    <w:p>
      <w:r>
        <w:t>婷婷看了个目瞪口呆，忙又接着看起来。只见母亲一边吮着那人的鸡巴，一边把屁股向上乱耸，下面那人操的</w:t>
      </w:r>
    </w:p>
    <w:p>
      <w:r>
        <w:t>急了，母亲就吐出嘴里的鸡巴，哼哼唧唧道：「舒服，操的好舒服，哎呦，我要泄精了。」</w:t>
      </w:r>
    </w:p>
    <w:p>
      <w:r>
        <w:t>只见母亲把屁股没命地向上乱耸，浑身一阵乱抖，嘴里噢噢地叫着。操穴那人也快了起来，婷婷见那大鸡巴在</w:t>
      </w:r>
    </w:p>
    <w:p>
      <w:r>
        <w:t>母亲的穴里抽出送进，如捣蒜一般，不禁心惊。却见母亲也把屁股乱耸，嘴里道：「哎呦，好爽，再快些。」</w:t>
      </w:r>
    </w:p>
    <w:p>
      <w:r>
        <w:t>那人飞快地抽送着，又操了几十下，便忽地停了下来，趴在母亲身上只是喘气，好一会才爬了起来，抽出阴茎，</w:t>
      </w:r>
    </w:p>
    <w:p>
      <w:r>
        <w:t>婷婷见那阴茎湿漉漉的，像浸过油一般。</w:t>
      </w:r>
    </w:p>
    <w:p>
      <w:r>
        <w:t>婷婷不禁想到：什么时候自己的穴也被如此大鸡巴操一番。</w:t>
      </w:r>
    </w:p>
    <w:p>
      <w:r>
        <w:t>一想到此，脸不由得飞红，只好又看了起来。</w:t>
      </w:r>
    </w:p>
    <w:p>
      <w:r>
        <w:t>这时，把鸡巴插进母亲嘴里的那人道：「怎么样，大姐的穴不错吧。」</w:t>
      </w:r>
    </w:p>
    <w:p>
      <w:r>
        <w:t>另一个人道：「真不错。」</w:t>
      </w:r>
    </w:p>
    <w:p>
      <w:r>
        <w:t>却见母亲笑道：「小弟的鸡巴也真粗呀。」</w:t>
      </w:r>
    </w:p>
    <w:p>
      <w:r>
        <w:t>把鸡巴插进母亲嘴里的那人道：「该我操大姐的穴了。」</w:t>
      </w:r>
    </w:p>
    <w:p>
      <w:r>
        <w:t>只见母亲点头应着。说着，让母亲跪趴在床上，撅起屁股，将粗大的鸡巴从屁股后面慢慢地插进母亲的穴里，</w:t>
      </w:r>
    </w:p>
    <w:p>
      <w:r>
        <w:t>操了起来。那人抽送得很用力，发出很响的叽咕叽咕声，婷婷才知原来操穴声可以这么大。</w:t>
      </w:r>
    </w:p>
    <w:p>
      <w:r>
        <w:t>操了半天，又见母亲把个屁股向后猛顶，嘴里哼道：「哎呦，太好了，我又要泄精了，真是乐死我了。」</w:t>
      </w:r>
    </w:p>
    <w:p>
      <w:r>
        <w:t>那人也紧紧抱着母亲的腰，将鸡巴快速的抽插着。一会，就听母亲和那人同时叫了一声，双双倒在床上，气喘</w:t>
      </w:r>
    </w:p>
    <w:p>
      <w:r>
        <w:t>嘘嘘。</w:t>
      </w:r>
    </w:p>
    <w:p>
      <w:r>
        <w:t>歇了一会，母亲坐了起来，只见母亲头发乱乱的，脸上红红的，一副娇态，裸着身子和那两人坐在一起，随手</w:t>
      </w:r>
    </w:p>
    <w:p>
      <w:r>
        <w:t>从床边抓过一团纸，叉开腿，往阴户上擦。</w:t>
      </w:r>
    </w:p>
    <w:p>
      <w:r>
        <w:t>婷婷见母亲的穴口正往外流着白汤，湿漉漉的，弄得母亲的阴毛和大腿上都是。</w:t>
      </w:r>
    </w:p>
    <w:p>
      <w:r>
        <w:t>母亲一边擦着一边对那两人道：「看你俩，射出这么多精液来。」</w:t>
      </w:r>
    </w:p>
    <w:p>
      <w:r>
        <w:t>那两人笑道：「你不也泄了两次阴精么。」</w:t>
      </w:r>
    </w:p>
    <w:p>
      <w:r>
        <w:t>母亲笑道：「那还不是让这个操的。」</w:t>
      </w:r>
    </w:p>
    <w:p>
      <w:r>
        <w:t>说着，一手一个，握住两人的阴茎。</w:t>
      </w:r>
    </w:p>
    <w:p>
      <w:r>
        <w:t>那两人笑道：「不是它，你怎么有快乐。来，大姐，你把我哥俩鸡巴上的精舔干净吧。」</w:t>
      </w:r>
    </w:p>
    <w:p>
      <w:r>
        <w:t>婷婷见母亲笑道：「尽是伺候你。」说完，便歪下头去，一手拿着一个阴茎，一会吮吮这个，一会舔舔那个，</w:t>
      </w:r>
    </w:p>
    <w:p>
      <w:r>
        <w:t>把两个阴茎上的精液吃的一干二净。</w:t>
      </w:r>
    </w:p>
    <w:p>
      <w:r>
        <w:t>三人又互相摸了一会，关灯搂抱着睡了。</w:t>
      </w:r>
    </w:p>
    <w:p>
      <w:r>
        <w:t>这边婷婷瞧了一回光景，只觉胯下湿漉漉的，用手一摸，竟从穴中流出些水来，婷婷不禁脸红，也悄悄回房睡</w:t>
      </w:r>
    </w:p>
    <w:p>
      <w:r>
        <w:t>了，却怎么睡得着。一夜无话。</w:t>
      </w:r>
    </w:p>
    <w:p>
      <w:r>
        <w:t>第二天一早起来，婷婷到母亲屋里，竟不见了那两个男人，知道那两个男人已经走了，婷婷装成不知的样子。</w:t>
      </w:r>
    </w:p>
    <w:p>
      <w:r>
        <w:t>从此以后，那两个男人或一个或两个，夜夜俱来，婷婷夜夜看个仔细，母亲和那两个男人以为婷婷不知，胆子</w:t>
      </w:r>
    </w:p>
    <w:p>
      <w:r>
        <w:t>又大了许多，弄出许多花样，把个婷婷看的欲火中烧。看了几日，婷婷知道那两个男人一个叫吴刚，一个叫吴亮，</w:t>
      </w:r>
    </w:p>
    <w:p>
      <w:r>
        <w:t>母亲管吴刚和吴亮叫大弟和二弟，吴刚和吴亮管母亲叫大姐。</w:t>
      </w:r>
    </w:p>
    <w:p>
      <w:r>
        <w:t>这日是星期天，婷婷因夜夜睡不好，便白天睡了。</w:t>
      </w:r>
    </w:p>
    <w:p>
      <w:r>
        <w:t>也怪陆华胆子大，见女儿睡了，实在没什么事，却又欲火中烧，竟没了些顾忌，将吴刚和吴亮约来，吴刚有事</w:t>
      </w:r>
    </w:p>
    <w:p>
      <w:r>
        <w:t>没来，吴亮自己来了，两人便白天操起穴来。</w:t>
      </w:r>
    </w:p>
    <w:p>
      <w:r>
        <w:t>陆华和吴亮进了陆华的屋，两人急忙脱光了衣服，陆华只一见吴亮的阴茎，也不用什么爱抚，穴里已经流出了</w:t>
      </w:r>
    </w:p>
    <w:p>
      <w:r>
        <w:t>淫液，吴亮一手搂着陆华的纤腰，一手摸在陆华的阴户上，手指头嗤溜一下就捅进陆华的阴道。</w:t>
      </w:r>
    </w:p>
    <w:p>
      <w:r>
        <w:t>吴亮笑道：「大姐的骚水来的倒是挺快。」</w:t>
      </w:r>
    </w:p>
    <w:p>
      <w:r>
        <w:t>陆华道：「二弟不知，我只一见你哥俩的鸡巴，就不由自主地流骚水。」</w:t>
      </w:r>
    </w:p>
    <w:p>
      <w:r>
        <w:t>说着，伸手握住吴亮的阴茎，来回撸了起来。吴亮将陆华推倒在床上，分开陆华的两条大腿，将阴茎捅进陆华</w:t>
      </w:r>
    </w:p>
    <w:p>
      <w:r>
        <w:t>的阴道，抽送起来。</w:t>
      </w:r>
    </w:p>
    <w:p>
      <w:r>
        <w:t>两人操了一会，陆华便哼叽起来：「哎呦，好舒服，二弟使劲干，把大姐的穴操烂。」</w:t>
      </w:r>
    </w:p>
    <w:p>
      <w:r>
        <w:t>吴亮又操了一会，将阴茎从陆华的阴道里抽出来，让陆华趴在床上，翘起屁股，吴亮在后面跪在陆华的两腿间，</w:t>
      </w:r>
    </w:p>
    <w:p>
      <w:r>
        <w:t>扒开陆华的屁眼，把阴茎慢慢地捅进陆华的屁眼，一直推到全根而没。</w:t>
      </w:r>
    </w:p>
    <w:p>
      <w:r>
        <w:t>陆华道：「二弟又操大姐的屁眼了。」</w:t>
      </w:r>
    </w:p>
    <w:p>
      <w:r>
        <w:t>吴亮道：「穴和屁眼一齐操。」便趴在陆华的背上耸起屁股来。</w:t>
      </w:r>
    </w:p>
    <w:p>
      <w:r>
        <w:t>陆华只觉吴亮的鸡巴撑的自己屁眼里涨涨的，捅的自己全身酸酸的，很舒服，便说：「二弟，慢点操，多用力，</w:t>
      </w:r>
    </w:p>
    <w:p>
      <w:r>
        <w:t>别那么快就射精了，咱俩应操的时间长一点，反正有的是时间。」</w:t>
      </w:r>
    </w:p>
    <w:p>
      <w:r>
        <w:t>吴亮点头称是，便一下一下地抽送，虽然慢，但每抽送一下，陆华便被捅的往前一耸，嘴里就哼叽一声。吴亮</w:t>
      </w:r>
    </w:p>
    <w:p>
      <w:r>
        <w:t>抽送得用力，有时便把阴茎从陆华的屁眼里抽了出来，吴亮便又顺势一捅，捅进陆华的阴道里，接着操，操着操着，</w:t>
      </w:r>
    </w:p>
    <w:p>
      <w:r>
        <w:t>又将阴茎捅进陆华的屁眼里，陆华一会被吴亮操穴，一会又被吴亮操屁眼，直觉舒服异常，两人便细水长流地操了</w:t>
      </w:r>
    </w:p>
    <w:p>
      <w:r>
        <w:t>起来。</w:t>
      </w:r>
    </w:p>
    <w:p>
      <w:r>
        <w:t>再说婷婷睡了一会，也睡不着，眼前尽是些陆华与吴刚和吴亮操穴的影子，想着想着，便在床上脱了裤袜，用</w:t>
      </w:r>
    </w:p>
    <w:p>
      <w:r>
        <w:t>手在自己的阴户上好一阵揉搓，揉了半天，不甚过瘾，便伸了一个手指头对准自己的阴道捅了进去，来回抽送。</w:t>
      </w:r>
    </w:p>
    <w:p>
      <w:r>
        <w:t>由于这几日婷婷天天这般，处女膜早已破了，此时手指头在阴道里捅来捅去，倒也觉得爽快。只捅了几下，婷</w:t>
      </w:r>
    </w:p>
    <w:p>
      <w:r>
        <w:t>婷毕竟少女初春，再也抑制不住，啊了一声，只觉阴道深处一紧一热，一股阴精便泄了出来，弄得婷婷满手尽是，</w:t>
      </w:r>
    </w:p>
    <w:p>
      <w:r>
        <w:t>倒也过瘾。</w:t>
      </w:r>
    </w:p>
    <w:p>
      <w:r>
        <w:t>婷婷用纸擦干了阴户，又摸了一会穴，便起身下床，睡意全消，穿好衣裤，走出屋，想到客厅闲坐。</w:t>
      </w:r>
    </w:p>
    <w:p>
      <w:r>
        <w:t>路过母亲房前，只想看看母亲，便推门而入。</w:t>
      </w:r>
    </w:p>
    <w:p>
      <w:r>
        <w:t>怎料一进母亲房中，却见母亲趴在床上，全身赤裸，另一男子也是如此，却跪在母亲屁股后面乱耸，母亲正自</w:t>
      </w:r>
    </w:p>
    <w:p>
      <w:r>
        <w:t>哼哼叽叽，婷婷不禁叫了一声。</w:t>
      </w:r>
    </w:p>
    <w:p>
      <w:r>
        <w:t>此声一发，陆华和吴亮齐齐一惊，抬头见婷婷满脸通红，陆华自也脸红了起来。吴亮操的正自起劲，忽见婷婷</w:t>
      </w:r>
    </w:p>
    <w:p>
      <w:r>
        <w:t>至此，见婷婷容貌甚美，也自呆了，忘了阴茎还插在陆华的穴里。</w:t>
      </w:r>
    </w:p>
    <w:p>
      <w:r>
        <w:t>三人一动不动，都很惊讶。</w:t>
      </w:r>
    </w:p>
    <w:p>
      <w:r>
        <w:t>过了一会，陆华才平静下来，回头拍了一下吴亮，道：「二弟，还不把鸡巴拔出去。」</w:t>
      </w:r>
    </w:p>
    <w:p>
      <w:r>
        <w:t>吴亮一听，忙一缩屁股，从陆华的阴道里抽出阴茎。</w:t>
      </w:r>
    </w:p>
    <w:p>
      <w:r>
        <w:t>婷婷见那阴茎上湿漉漉的如淋水一般，知是母亲陆华的骚水所致，脸上更红了。</w:t>
      </w:r>
    </w:p>
    <w:p>
      <w:r>
        <w:t>陆华站起身来，披上了衣服，道：「婷婷，你怎么不睡？」</w:t>
      </w:r>
    </w:p>
    <w:p>
      <w:r>
        <w:t>婷婷道：「睡不着。」</w:t>
      </w:r>
    </w:p>
    <w:p>
      <w:r>
        <w:t>陆华道：「为何？」</w:t>
      </w:r>
    </w:p>
    <w:p>
      <w:r>
        <w:t>婷婷脸一红，细思了一会道：「我这几天天天见母亲与人幽会，思之不属，故而难眠。」</w:t>
      </w:r>
    </w:p>
    <w:p>
      <w:r>
        <w:t>陆华惊道：「莫非你早已看见？」</w:t>
      </w:r>
    </w:p>
    <w:p>
      <w:r>
        <w:t>婷婷点头无语。</w:t>
      </w:r>
    </w:p>
    <w:p>
      <w:r>
        <w:t>陆华叹道：「天意如此，不知你有何想法？」</w:t>
      </w:r>
    </w:p>
    <w:p>
      <w:r>
        <w:t>婷婷脸一红，道：「每次我见母亲如此，尽都快活无比，我只想试试而已。」</w:t>
      </w:r>
    </w:p>
    <w:p>
      <w:r>
        <w:t>陆华一听道：「如此，我也没有意见，你我母女二人都是一样，咱俩就同时而乐吧。」</w:t>
      </w:r>
    </w:p>
    <w:p>
      <w:r>
        <w:t>婷婷一听笑了一笑，吴亮闻言欣喜若狂，寻思：这母女二人都是一般的漂亮，各有千秋，如一齐操穴，我吴亮</w:t>
      </w:r>
    </w:p>
    <w:p>
      <w:r>
        <w:t>可乐死了。</w:t>
      </w:r>
    </w:p>
    <w:p>
      <w:r>
        <w:t>陆华此时道：「婷婷，这是你二叔，叫吴亮。」</w:t>
      </w:r>
    </w:p>
    <w:p>
      <w:r>
        <w:t>婷婷红着脸道：「二叔你好。」</w:t>
      </w:r>
    </w:p>
    <w:p>
      <w:r>
        <w:t>吴亮忙道：「你也不错。」</w:t>
      </w:r>
    </w:p>
    <w:p>
      <w:r>
        <w:t>婷婷一听脸更红了，陆华道：「即是如此，我三人今日就同体而乐吧。二弟，我母女二人便让你随便操。等大</w:t>
      </w:r>
    </w:p>
    <w:p>
      <w:r>
        <w:t>弟来了，我们四人同时操穴，就更过瘾了。婷婷，让你大叔、二叔都操你，你干吗？」</w:t>
      </w:r>
    </w:p>
    <w:p>
      <w:r>
        <w:t>婷婷道：「那感情好了。」</w:t>
      </w:r>
    </w:p>
    <w:p>
      <w:r>
        <w:t>说到此时，陆华和吴亮将本就披着的衣服甩了下去，两人光光的抱在一起，陆华道：「婷婷，你也把衣服脱了</w:t>
      </w:r>
    </w:p>
    <w:p>
      <w:r>
        <w:t>吧。」</w:t>
      </w:r>
    </w:p>
    <w:p>
      <w:r>
        <w:t>婷婷便也脱光了衣服。吴亮见婷婷白白的身子，阴户上的阴毛也没几根，与陆华密密的阴毛相差甚远。</w:t>
      </w:r>
    </w:p>
    <w:p>
      <w:r>
        <w:t>陆华见婷婷也脱光了衣服，便道：「一起上床吧。」</w:t>
      </w:r>
    </w:p>
    <w:p>
      <w:r>
        <w:t>三人便一同钻到床上。</w:t>
      </w:r>
    </w:p>
    <w:p>
      <w:r>
        <w:t>陆华道：「刚才二弟没有操完，不妨先操婷婷吧。」</w:t>
      </w:r>
    </w:p>
    <w:p>
      <w:r>
        <w:t>婷婷红着脸点头，躺在床上。吴亮一俯身就骑了上去，由于婷婷是第一次操穴，很是害羞，将两腿并的紧紧的。</w:t>
      </w:r>
    </w:p>
    <w:p>
      <w:r>
        <w:t>吴亮便把婷婷的两条雪白的大腿掰开，搭在自己的肩膀上，婷婷的阴户自然向上露出，吴亮对婷婷道：「二叔</w:t>
      </w:r>
    </w:p>
    <w:p>
      <w:r>
        <w:t>便操了。」</w:t>
      </w:r>
    </w:p>
    <w:p>
      <w:r>
        <w:t>见婷婷点头，吴亮一挺屁股，只听扑哧一声，吴亮那粗大的阴茎便插入婷婷的阴道里，婷婷低哼一声，陆华道</w:t>
      </w:r>
    </w:p>
    <w:p>
      <w:r>
        <w:t>：「别怕，舒服吗？」</w:t>
      </w:r>
    </w:p>
    <w:p>
      <w:r>
        <w:t>婷婷觉得吴亮的阴茎粗大异常，塞满自己的阴道，抽送起来磨得自己快活无比，就点头道：「舒服。」</w:t>
      </w:r>
    </w:p>
    <w:p>
      <w:r>
        <w:t>这时吴亮也不应声，只是发狂般的抽送，把个婷婷操的浑身乱抖，口中呼呼直喘，呻吟连声。</w:t>
      </w:r>
    </w:p>
    <w:p>
      <w:r>
        <w:t>陆华见了火起，在边上不住观看吴亮的阴茎与婷婷的阴道磨擦，只见婷婷毕竟年小，阴道也不甚宽松，加上吴</w:t>
      </w:r>
    </w:p>
    <w:p>
      <w:r>
        <w:t>亮的阴茎粗大，往里一送，婷婷阴户上的两片阴唇便被操了进去，往外一抽，便又翻转出来，同时带出许多阴精来。</w:t>
      </w:r>
    </w:p>
    <w:p>
      <w:r>
        <w:t>陆华知道婷婷泄了精，只是头一回，不好意思张口呼快。</w:t>
      </w:r>
    </w:p>
    <w:p>
      <w:r>
        <w:t>吴亮又加力抽送了几下，婷婷快活欲死，再也忍不住，张口呻吟道：「哎呦，二叔，把侄女的穴捅烂，啊，好</w:t>
      </w:r>
    </w:p>
    <w:p>
      <w:r>
        <w:t>舒服，哎呦，二叔，你的鸡巴怎么这么硬，侄女的穴让你操，给你操，你随便操，一生一世都这样操，噢，我又要</w:t>
      </w:r>
    </w:p>
    <w:p>
      <w:r>
        <w:t>泄了，噢噢，快了，哎呦，泄了。」</w:t>
      </w:r>
    </w:p>
    <w:p>
      <w:r>
        <w:t>只见婷婷猛地向上一挺屁股，嘴里噢噢地叫着，吴亮感到从夹得很紧的阴道里，一股热流急泄而出，冲击着自</w:t>
      </w:r>
    </w:p>
    <w:p>
      <w:r>
        <w:t>己阴茎的头部，有一股难言的快感。</w:t>
      </w:r>
    </w:p>
    <w:p>
      <w:r>
        <w:t>吴亮见婷婷泄完精后，屁股又向上耸了几下，便喘息起来，便又轻轻抽送几下，婷婷体味了一会，道：「我已</w:t>
      </w:r>
    </w:p>
    <w:p>
      <w:r>
        <w:t>经叫二叔操出精来，妈，让二叔操你吧。二叔，你把鸡巴拔出去，接着操我妈吧。」</w:t>
      </w:r>
    </w:p>
    <w:p>
      <w:r>
        <w:t>陆华看的早已火起，吴亮便拔出阴茎，忽地一下，从婷婷的阴道里涌出一滩阴精，婷婷忙拿纸擦着。</w:t>
      </w:r>
    </w:p>
    <w:p>
      <w:r>
        <w:t>吴亮一转身，将阴茎对准了陆华的阴道，只见陆华的阴道口水淋淋的，吴亮笑道：「哎呦，可把大姐骚死了，</w:t>
      </w:r>
    </w:p>
    <w:p>
      <w:r>
        <w:t>婷婷，你看你妈，从穴里流出这么多淫汤。」</w:t>
      </w:r>
    </w:p>
    <w:p>
      <w:r>
        <w:t>婷婷伸过头来一看，不由得笑了。</w:t>
      </w:r>
    </w:p>
    <w:p>
      <w:r>
        <w:t>陆华挺着屁股道：「快，二弟，别说了，操大姐的穴吧。」</w:t>
      </w:r>
    </w:p>
    <w:p>
      <w:r>
        <w:t>吴亮便把阴茎捅进陆华的阴道里去了。由于陆华看了半天，欲火已炙，吴亮也操了半天婷婷的嫩穴，所以两人</w:t>
      </w:r>
    </w:p>
    <w:p>
      <w:r>
        <w:t>没操几下便同时泄了。</w:t>
      </w:r>
    </w:p>
    <w:p>
      <w:r>
        <w:t>三人喘息了一会，渐渐气匀了。</w:t>
      </w:r>
    </w:p>
    <w:p>
      <w:r>
        <w:t>吴亮道：「婷婷初次操穴，便就如此狂泄，倒也有趣。」</w:t>
      </w:r>
    </w:p>
    <w:p>
      <w:r>
        <w:t>婷婷红着脸道：「前几日我见你们操穴，我穴里也淌出些淫汤来。」</w:t>
      </w:r>
    </w:p>
    <w:p>
      <w:r>
        <w:t>陆华道：「婷婷，咱母女俩今后就和你大叔二叔在一起，天天操穴，你干吗？」</w:t>
      </w:r>
    </w:p>
    <w:p>
      <w:r>
        <w:t>婷婷笑道：「那多好呀。」</w:t>
      </w:r>
    </w:p>
    <w:p>
      <w:r>
        <w:t>吴亮两手放在陆华和婷婷的阴户上，一边摸一边道：「你母女俩长得像，穴也差不多，只是婷婷，再多操几次，</w:t>
      </w:r>
    </w:p>
    <w:p>
      <w:r>
        <w:t>想来阴毛也该密了。」</w:t>
      </w:r>
    </w:p>
    <w:p>
      <w:r>
        <w:t>说着，又把母女俩放倒，一头扎上去，用嘴先含住婷婷的穴，用舌头在婷婷的穴口一阵乱舔，婷婷吃吃地笑着，</w:t>
      </w:r>
    </w:p>
    <w:p>
      <w:r>
        <w:t>微微地哼着。</w:t>
      </w:r>
    </w:p>
    <w:p>
      <w:r>
        <w:t>吴亮吃了一会婷婷的穴，又转头含住陆华的穴，一顿乱舔乱吻，把个陆华也舔得哈哈笑。三人在床上便你吃我</w:t>
      </w:r>
    </w:p>
    <w:p>
      <w:r>
        <w:t>的阴茎，我吮你的乳头，你撸我的鸡巴，我吃你的穴地玩了起来。</w:t>
      </w:r>
    </w:p>
    <w:p>
      <w:r>
        <w:t>玩了一会，婷婷道：「二叔虽然操过我，但二叔却没在我穴里射精，不如二叔先操我妈，等快射精时，再操我</w:t>
      </w:r>
    </w:p>
    <w:p>
      <w:r>
        <w:t>怎样？」</w:t>
      </w:r>
    </w:p>
    <w:p>
      <w:r>
        <w:t>其实吴亮和陆华互相玩了一会，又已火起，听婷婷一说，陆华道：「既然婷婷想体味你二叔射精的滋味，那就</w:t>
      </w:r>
    </w:p>
    <w:p>
      <w:r>
        <w:t>再操一遍吧。」</w:t>
      </w:r>
    </w:p>
    <w:p>
      <w:r>
        <w:t>吴亮便让陆华母女俩并排趴在床上，都翘起屁股，吴亮将阴茎从陆华的屁股后面插入陆华的阴道，搂着陆华的</w:t>
      </w:r>
    </w:p>
    <w:p>
      <w:r>
        <w:t>腰，操了起来。</w:t>
      </w:r>
    </w:p>
    <w:p>
      <w:r>
        <w:t>由于吴亮刚操过陆华母女俩的穴，一时射不出精来，一阵狂操，倒把陆华操的噢噢直叫，屁股向后乱顶，又是</w:t>
      </w:r>
    </w:p>
    <w:p>
      <w:r>
        <w:t>一顿阴精狂泄。</w:t>
      </w:r>
    </w:p>
    <w:p>
      <w:r>
        <w:t>吴亮的阴茎被陆华的阴精一烫，又粗大了许多，吴亮知道这一粗大也快要射精了，便抽出湿漉漉的鸡巴，骑在</w:t>
      </w:r>
    </w:p>
    <w:p>
      <w:r>
        <w:t>婷婷身后，婷婷早已将个雪白滚圆的小屁股高高翘起，吴亮把带着陆华阴精的鸡巴又捅进婷婷的穴里狂操起来。</w:t>
      </w:r>
    </w:p>
    <w:p>
      <w:r>
        <w:t>由于吴亮的阴茎粗大了许多，把个婷婷的穴塞得满满的，一抽送，操穴声叽咕叽咕响的很大。只操了几十下，</w:t>
      </w:r>
    </w:p>
    <w:p>
      <w:r>
        <w:t>婷婷便也跟陆华一样，屁股向后乱耸，口中噢噢直叫，屁股猛地向后顶了几下，又是阴精狂泄。</w:t>
      </w:r>
    </w:p>
    <w:p>
      <w:r>
        <w:t>吴亮觉得快感来临，抱着婷婷的小屁股死命地狠操起来，婷婷哎呦哎呦地乱叫。只见吴亮将阴茎抽出大部分，</w:t>
      </w:r>
    </w:p>
    <w:p>
      <w:r>
        <w:t>跟着猛沉屁股，扑哧一声，鸡巴完全捅进婷婷的穴里，把个婷婷捅的向前一耸，趴在床上，而吴亮也趴在婷婷的身</w:t>
      </w:r>
    </w:p>
    <w:p>
      <w:r>
        <w:t>上不动了。</w:t>
      </w:r>
    </w:p>
    <w:p>
      <w:r>
        <w:t>婷婷只觉吴亮的阴茎在自己的穴里一挺一挺，一股股热流向自己穴中深处射去，好不快活。</w:t>
      </w:r>
    </w:p>
    <w:p>
      <w:r>
        <w:t>半天，吴亮才气喘着从婷婷的穴里拔出阴茎。三人又歇了半天，才起身下床穿衣。</w:t>
      </w:r>
    </w:p>
    <w:p>
      <w:r>
        <w:t>吴亮道：「操了半天的穴，我都饿了，咱们做点饭吃吧。」</w:t>
      </w:r>
    </w:p>
    <w:p>
      <w:r>
        <w:t>陆华笑道：「你吃了半天我母女俩的穴，还饿吗？」</w:t>
      </w:r>
    </w:p>
    <w:p>
      <w:r>
        <w:t>吴亮笑道：「我吃你们的穴，也没吃进肚里，不顶饿。」</w:t>
      </w:r>
    </w:p>
    <w:p>
      <w:r>
        <w:t>婷婷笑着掀起自己的裙子，里面也没穿裤袜，挺着自己的小嫩穴道：「二叔就把我的小嫩穴吃了吧。」</w:t>
      </w:r>
    </w:p>
    <w:p>
      <w:r>
        <w:t>吴亮笑道：「看婷婷这个小骚货，还浪得很呢。」</w:t>
      </w:r>
    </w:p>
    <w:p>
      <w:r>
        <w:t>陆华搂着婷婷道：「我娘俩不骚，你能操上我娘俩，美死你。」</w:t>
      </w:r>
    </w:p>
    <w:p>
      <w:r>
        <w:t>三人说笑着进了厨房，动手做饭。饭菜好了以后，三人便在客厅里吃起来。正吃着，忽听有人敲门，陆华开门</w:t>
      </w:r>
    </w:p>
    <w:p>
      <w:r>
        <w:t>一看，是吴刚来了。</w:t>
      </w:r>
    </w:p>
    <w:p>
      <w:r>
        <w:t>吴刚一看吴亮和陆华竟与女儿一起吃饭，不禁奇怪。</w:t>
      </w:r>
    </w:p>
    <w:p>
      <w:r>
        <w:t>只见陆华对婷婷道：「婷婷，这是你大叔，叫吴刚。」</w:t>
      </w:r>
    </w:p>
    <w:p>
      <w:r>
        <w:t>婷婷甜甜地叫了一声：「大叔。」</w:t>
      </w:r>
    </w:p>
    <w:p>
      <w:r>
        <w:t>吴刚更是奇怪，却听陆华笑道：「大弟，刚才你没来的时候，你这侄女已经和二弟操过穴了，从现在开始，我</w:t>
      </w:r>
    </w:p>
    <w:p>
      <w:r>
        <w:t>们四人就是一家人了。」</w:t>
      </w:r>
    </w:p>
    <w:p>
      <w:r>
        <w:t>吴刚还不太相信，眼见婷婷十分漂亮天真，如能与她操穴，那倒是十分高兴，却见吴亮道：「婷婷，你过来。」</w:t>
      </w:r>
    </w:p>
    <w:p>
      <w:r>
        <w:t>婷婷依言走了过去，吴亮道：大哥你看。说着将婷婷的裙子掀了上去，露出婷婷那没有几根阴毛的小嫩穴，用</w:t>
      </w:r>
    </w:p>
    <w:p>
      <w:r>
        <w:t>手在婷婷的阴户上摸了起来。</w:t>
      </w:r>
    </w:p>
    <w:p>
      <w:r>
        <w:t>婷婷也叉开了两腿，搂着吴亮的脖子，边让吴亮摸着，边笑着问吴刚：「大叔，你看侄女的小嫩穴还好看吗？」</w:t>
      </w:r>
    </w:p>
    <w:p>
      <w:r>
        <w:t>吴刚一看，自是欣喜异常，走了过去，伸手在婷婷的穴上摸了几下，笑道：「好侄女，你的小嫩穴没让你二叔</w:t>
      </w:r>
    </w:p>
    <w:p>
      <w:r>
        <w:t>操肿吗？」</w:t>
      </w:r>
    </w:p>
    <w:p>
      <w:r>
        <w:t>陆华笑道：「婷婷的穴没被操肿，倒是差点把二弟累死。大弟你没看见，刚才二弟抱着婷婷的小屁股那个狂操，</w:t>
      </w:r>
    </w:p>
    <w:p>
      <w:r>
        <w:t>没把腰晃折了就不错，我这老穴二弟都看不上眼了。」</w:t>
      </w:r>
    </w:p>
    <w:p>
      <w:r>
        <w:t>吴亮笑道：「大姐就是损我，大哥你知道，我要不把大姐操的舒舒服服的，她能放过我吗？你还别说，刚才我</w:t>
      </w:r>
    </w:p>
    <w:p>
      <w:r>
        <w:t>操婷婷的时候，大姐穴里那个骚水流的，把个大姐可浪坏了。」</w:t>
      </w:r>
    </w:p>
    <w:p>
      <w:r>
        <w:t>几人聊着淫话，吴刚欲火就上来了，笑道：「既然二弟捷足先登了，我也没有办法，我也得操操婷婷的小嫩穴，</w:t>
      </w:r>
    </w:p>
    <w:p>
      <w:r>
        <w:t>也好过过瘾。婷婷，让大叔操操怎么样？」</w:t>
      </w:r>
    </w:p>
    <w:p>
      <w:r>
        <w:t>婷婷让吴刚和吴亮的两支大手摸的阴道里骚水又流了出来，觉得穴里痒痒的，便道：「大叔既然想操侄女的穴，</w:t>
      </w:r>
    </w:p>
    <w:p>
      <w:r>
        <w:t>那还等什么？」</w:t>
      </w:r>
    </w:p>
    <w:p>
      <w:r>
        <w:t>吴亮笑道：「看婷婷骚成什么样，有人要操穴，急忙就答应。」</w:t>
      </w:r>
    </w:p>
    <w:p>
      <w:r>
        <w:t>婷婷笑道：「二叔就是得便宜卖乖，刚才操侄女的时候，急的跟什么似的，怎么刚操完侄女的穴，就翻脸了。」</w:t>
      </w:r>
    </w:p>
    <w:p>
      <w:r>
        <w:t>四人都笑了起来。</w:t>
      </w:r>
    </w:p>
    <w:p>
      <w:r>
        <w:t>陆华道：「婷婷，既然大叔要操你的穴，你就撅起屁股让他操，妈给你照着点。」</w:t>
      </w:r>
    </w:p>
    <w:p>
      <w:r>
        <w:t>吴刚也等不及了，就让婷婷两手支着桌子，弯下腰，撅起屁股，吴刚把婷婷的裙子掀了上去，由于婷婷里面什</w:t>
      </w:r>
    </w:p>
    <w:p>
      <w:r>
        <w:t>么也没穿，一个滚圆雪白的小屁股就露了出来，吴刚把自己的裤子脱了下去，挺着粗大的鸡巴笑道：「看我怎么操</w:t>
      </w:r>
    </w:p>
    <w:p>
      <w:r>
        <w:t>婷婷。」</w:t>
      </w:r>
    </w:p>
    <w:p>
      <w:r>
        <w:t>陆华笑着走过来道：「来，我帮帮忙。」</w:t>
      </w:r>
    </w:p>
    <w:p>
      <w:r>
        <w:t>说着，用手将婷婷的屁股分开，吴刚一手扶着自己的鸡巴，一手将婷婷的两片阴唇分开，道：「婷婷，大叔要</w:t>
      </w:r>
    </w:p>
    <w:p>
      <w:r>
        <w:t>操了。」</w:t>
      </w:r>
    </w:p>
    <w:p>
      <w:r>
        <w:t>婷婷哼道：「大叔，你操吧，侄女的穴里痒的很。」</w:t>
      </w:r>
    </w:p>
    <w:p>
      <w:r>
        <w:t>陆华笑道：「看这孩子，骚水都流出来了，来，妈把你大叔的鸡巴给你捅进去。」说着，扶着吴刚的阴茎，对</w:t>
      </w:r>
    </w:p>
    <w:p>
      <w:r>
        <w:t>准婷婷的阴道口，吴刚一挺腰，噗哧一声，就将粗大的阴茎齐根插进婷婷的阴道里去了。</w:t>
      </w:r>
    </w:p>
    <w:p>
      <w:r>
        <w:t>婷婷微哼一声，吴刚道：「婷婷，怎么样？舒服吗？」</w:t>
      </w:r>
    </w:p>
    <w:p>
      <w:r>
        <w:t>婷婷哼叽道：「哎呦，舒服，大叔的鸡巴真粗呀，捅的侄女的穴里痒痒的，涨涨的，得劲极了。」</w:t>
      </w:r>
    </w:p>
    <w:p>
      <w:r>
        <w:t>吴刚一边抽送一边笑道：「婷婷这小嫩穴就是跟你妈的穴不一样：紧。」</w:t>
      </w:r>
    </w:p>
    <w:p>
      <w:r>
        <w:t>陆华笑道：「你这个死鬼，操了老娘的穴，反倒怪起老娘来了。」</w:t>
      </w:r>
    </w:p>
    <w:p>
      <w:r>
        <w:t>说着一推吴刚，吴刚往前一使劲，捅的婷婷往前一耸，嘴里哎呦一声，吴刚笑道：「看，大姐，把婷婷操疼了</w:t>
      </w:r>
    </w:p>
    <w:p>
      <w:r>
        <w:t>吧。」</w:t>
      </w:r>
    </w:p>
    <w:p>
      <w:r>
        <w:t>陆华笑道：「操疼就操疼，那也是我自己的女儿。」</w:t>
      </w:r>
    </w:p>
    <w:p>
      <w:r>
        <w:t>那边吴亮看着吴刚操婷婷的穴，阴茎又硬了起来，也脱了裤子，挺着鸡巴，让婷婷两手抱着自己的腰，将阴茎</w:t>
      </w:r>
    </w:p>
    <w:p>
      <w:r>
        <w:t>插进婷婷的嘴里，让婷婷吸吮自己的鸡巴。</w:t>
      </w:r>
    </w:p>
    <w:p>
      <w:r>
        <w:t>陆华则蹲下身子，两手握住婷婷的两个小乳房，揉搓起来。</w:t>
      </w:r>
    </w:p>
    <w:p>
      <w:r>
        <w:t>三人一起将婷婷弄得连喘息的时间都没有，后面吴刚把阴茎捅的像捣蒜一样，在婷婷的穴里飞快地抽插着，操</w:t>
      </w:r>
    </w:p>
    <w:p>
      <w:r>
        <w:t>的婷婷不时把吴亮的阴茎从嘴里吐出来，哼叽几声，再把吴亮的阴茎含进嘴里吸吮。</w:t>
      </w:r>
    </w:p>
    <w:p>
      <w:r>
        <w:t>吴亮的阴茎被婷婷的小嘴吸吮的又粗又硬，见陆华正一手摸着婷婷的小嫩穴，一手揉搓着婷婷的小乳房，便将</w:t>
      </w:r>
    </w:p>
    <w:p>
      <w:r>
        <w:t>阴茎从婷婷的嘴里抽出来，笑道：「大姐在这过干瘾哪，来，把屁股撅起来，让小弟操操穴。」</w:t>
      </w:r>
    </w:p>
    <w:p>
      <w:r>
        <w:t>说着拉起陆华，让陆华也用手支着桌子，哈下腰，撅起屁股，吴亮便将粗大的阴茎捅进陆华的阴道里操了起来。</w:t>
      </w:r>
    </w:p>
    <w:p>
      <w:r>
        <w:t>吴亮刚将阴茎捅进陆华的阴道，陆华就哼叽起来，扭头见吴刚将婷婷操的一耸一耸的直哼叽，便对婷婷道：「</w:t>
      </w:r>
    </w:p>
    <w:p>
      <w:r>
        <w:t>婷婷，以后妈和你天天就让你大叔、二叔操穴，你干吗？」</w:t>
      </w:r>
    </w:p>
    <w:p>
      <w:r>
        <w:t>婷婷边呻吟边道：「那感情好，大叔、二叔的鸡巴都这么粗，操的婷婷舒服极了，婷婷愿意天天让他们把婷婷</w:t>
      </w:r>
    </w:p>
    <w:p>
      <w:r>
        <w:t>的小嫩穴操肿。」</w:t>
      </w:r>
    </w:p>
    <w:p>
      <w:r>
        <w:t>吴刚一边使劲地操婷婷的穴一边笑道：「婷婷真是天生的尤物。」</w:t>
      </w:r>
    </w:p>
    <w:p>
      <w:r>
        <w:t>婷婷哼叽道：「哎呦，大叔你轻点操，侄女的穴要肿了。」</w:t>
      </w:r>
    </w:p>
    <w:p>
      <w:r>
        <w:t>陆华笑道：「婷婷，没事儿，你妈天天让他们这么操，穴都没肿，你别怕。」</w:t>
      </w:r>
    </w:p>
    <w:p>
      <w:r>
        <w:t>四人正说笑间，吴刚突然道：「哎呦，婷婷，你的小嫩穴夹的大叔的鸡巴太紧了，大叔太舒服了，大叔要射精</w:t>
      </w:r>
    </w:p>
    <w:p>
      <w:r>
        <w:t>了。」</w:t>
      </w:r>
    </w:p>
    <w:p>
      <w:r>
        <w:t>说着，猛地加快了抽插的速度，抱着婷婷的小细腰将屁股向前猛耸，只见吴刚的阴茎在婷婷的小嫩穴中飞快地</w:t>
      </w:r>
    </w:p>
    <w:p>
      <w:r>
        <w:t>捅进抽出，把婷婷捅的前仰后合，嗷嗷直叫。</w:t>
      </w:r>
    </w:p>
    <w:p>
      <w:r>
        <w:t>吴刚边操边道：「哎呦，来了，射精了。」说着，猛地操了几下婷婷的穴，便趴在婷婷的背上，用两手握住婷</w:t>
      </w:r>
    </w:p>
    <w:p>
      <w:r>
        <w:t>婷的两个乳房不动了。</w:t>
      </w:r>
    </w:p>
    <w:p>
      <w:r>
        <w:t>婷婷只觉吴刚的阴茎一挺一挺地，一股一股的精液射进自己的穴里，婷婷觉得舒服极了。</w:t>
      </w:r>
    </w:p>
    <w:p>
      <w:r>
        <w:t>那边吴亮正慢慢地操着陆华的穴，见吴刚射精了，道：「大哥，怎么样？婷婷的穴还行吧。」</w:t>
      </w:r>
    </w:p>
    <w:p>
      <w:r>
        <w:t>吴刚道：「婷婷的小嫩穴简直舒服极了。」</w:t>
      </w:r>
    </w:p>
    <w:p>
      <w:r>
        <w:t>陆华一听笑道：「怎么？操了大姐的穴，就觉得大姐的穴不如女儿的紧了？」</w:t>
      </w:r>
    </w:p>
    <w:p>
      <w:r>
        <w:t>吴刚笑道：「大姐的骚穴和婷婷的小嫩穴都不错。」边说边又将阴茎在婷婷的穴里捅了几下，才抽了出来。</w:t>
      </w:r>
    </w:p>
    <w:p>
      <w:r>
        <w:t>只见吴刚的阴茎上湿漉漉的尽是婷婷的阴精和自己的精液，便道：「婷婷，给大叔把鸡巴舔干净了。」</w:t>
      </w:r>
    </w:p>
    <w:p>
      <w:r>
        <w:t>婷婷笑道：「遵命，大叔。」说着，哈下腰，抱着吴刚的屁股，将嘴凑上去，含住吴刚的鸡巴，吮了起来。</w:t>
      </w:r>
    </w:p>
    <w:p>
      <w:r>
        <w:t>那边，吴亮正操着陆华的穴，见婷婷哈下腰去舔吴刚的鸡巴，撅起滚圆雪白的小屁股，只见婷婷的两腿间湿漉</w:t>
      </w:r>
    </w:p>
    <w:p>
      <w:r>
        <w:t>漉的尽是淫液，并且从阴道口正往外流着吴刚的精液，便笑道：「来，大姐，你看婷婷的穴里正流着精液，你给舔</w:t>
      </w:r>
    </w:p>
    <w:p>
      <w:r>
        <w:t>舔吧。」</w:t>
      </w:r>
    </w:p>
    <w:p>
      <w:r>
        <w:t>陆华笑道：「大姐的穴正让你的大鸡巴操着，你还不知足，还让大姐的嘴也闲不着。不过也没辙，谁让婷婷是</w:t>
      </w:r>
    </w:p>
    <w:p>
      <w:r>
        <w:t>自己的女儿呢。过来，婷婷，让妈把你的穴舔干净吧！」</w:t>
      </w:r>
    </w:p>
    <w:p>
      <w:r>
        <w:t>婷婷依言把屁股凑过来，嘴里却仍含住吴刚的阴茎不放，用力地吮了两下，才吐出吴刚的阴茎，哼道：「妈，</w:t>
      </w:r>
    </w:p>
    <w:p>
      <w:r>
        <w:t>女儿的穴里尽是大叔的精液，你吃女儿的穴，女儿可不好意思。」</w:t>
      </w:r>
    </w:p>
    <w:p>
      <w:r>
        <w:t>陆华笑道：「什么好意思不好意思的，咱娘俩现在一起都叫你大叔、二叔操了，妈吃吃你的穴，舔舔你大叔的</w:t>
      </w:r>
    </w:p>
    <w:p>
      <w:r>
        <w:t>精液，有什么不好意思的，瞧你大叔、二叔那样，一会还得让你舔舔妈的穴呢。」</w:t>
      </w:r>
    </w:p>
    <w:p>
      <w:r>
        <w:t>说着，抱着婷婷两条雪白的大腿，把嘴凑过去，伸出舌头，舔起婷婷的穴来。</w:t>
      </w:r>
    </w:p>
    <w:p>
      <w:r>
        <w:t>由于刚才吴刚在婷婷的穴里射了很多的精液，所以婷婷的阴道口尽是流出来的吴刚的精液，陆华将嘴凑上去，</w:t>
      </w:r>
    </w:p>
    <w:p>
      <w:r>
        <w:t>伸出舌头，探到婷婷的阴道口，在自己女儿的穴口舔了起来，将女儿婷婷阴道里流出来的淫汤浪液一口一口的吃了</w:t>
      </w:r>
    </w:p>
    <w:p>
      <w:r>
        <w:t>下去。</w:t>
      </w:r>
    </w:p>
    <w:p>
      <w:r>
        <w:t>只见吴刚在前面站着，婷婷抱着吴刚的腰，正用嘴吸吮着吴刚的阴茎，陆华则在女儿婷婷的身后，抱着女儿婷</w:t>
      </w:r>
    </w:p>
    <w:p>
      <w:r>
        <w:t>婷的腰，把嘴埋在女儿婷婷的两腿间，舔着女儿婷婷的穴，吴亮却不紧不慢的在后面一耸一耸地操着陆华的穴。</w:t>
      </w:r>
    </w:p>
    <w:p>
      <w:r>
        <w:t>一会，陆华仰起头，笑道：「我已经把婷婷的穴舔干净了。」</w:t>
      </w:r>
    </w:p>
    <w:p>
      <w:r>
        <w:t>婷婷也吐出吴刚的阴茎道：「妈，我也把大叔的鸡巴吃干净了。」</w:t>
      </w:r>
    </w:p>
    <w:p>
      <w:r>
        <w:t>吴刚笑道：「好，你娘俩已经完成任务，婷婷你先歇一会，你妈还没叫你二叔操完，咱俩先歇会，看二叔操你</w:t>
      </w:r>
    </w:p>
    <w:p>
      <w:r>
        <w:t>妈。」</w:t>
      </w:r>
    </w:p>
    <w:p>
      <w:r>
        <w:t>说着，吴刚和婷婷赤身裸体地坐在凳子上，看着吴亮使劲地操着陆华的穴。</w:t>
      </w:r>
    </w:p>
    <w:p>
      <w:r>
        <w:t>陆华又把手支在桌子上，撅起屁股，身子被吴亮操的一耸一耸的，嘴里哼哼叽叽的道：「哎呦，太舒服了，二</w:t>
      </w:r>
    </w:p>
    <w:p>
      <w:r>
        <w:t>弟，使劲操，把大姐的穴操的舒舒服服的，再使点劲，把鸡巴往大姐的阴道深处捅。」</w:t>
      </w:r>
    </w:p>
    <w:p>
      <w:r>
        <w:t>吴亮一边使劲地操着陆华的穴一边笑道：「婷婷，你看你妈这样，你说你妈骚不骚。」</w:t>
      </w:r>
    </w:p>
    <w:p>
      <w:r>
        <w:t>婷婷笑着站起来，一手揉搓着母亲陆华的两个大乳房，一手揉搓着母亲陆华的阴户道：「二叔，你轻点操我妈，</w:t>
      </w:r>
    </w:p>
    <w:p>
      <w:r>
        <w:t>你看你的大鸡巴也太粗了，把我妈的穴操的流了这么多的淫液，弄得我一手都是。」</w:t>
      </w:r>
    </w:p>
    <w:p>
      <w:r>
        <w:t>吴亮笑道：「婷婷，那是你妈太骚了。」说着使劲操了陆华两下，问道：「大姐，你说是不是？」</w:t>
      </w:r>
    </w:p>
    <w:p>
      <w:r>
        <w:t>陆华被吴亮操的往前耸了两下，哼叽道：「哎呦，是，是，我太骚了，哎呦，舒服死了我了，二弟，再使点劲</w:t>
      </w:r>
    </w:p>
    <w:p>
      <w:r>
        <w:t>操。」边说边将屁股向后猛顶。</w:t>
      </w:r>
    </w:p>
    <w:p>
      <w:r>
        <w:t>吴亮这时也加快了抽插的速度，把个阴茎飞也似的在陆华的穴里抽插着。</w:t>
      </w:r>
    </w:p>
    <w:p>
      <w:r>
        <w:t>婷婷边用手夹着吴亮的阴茎，防止吴亮的阴茎从母亲陆华的穴里抽出来边笑道：「哎呦，二叔，你慢点操我妈，</w:t>
      </w:r>
    </w:p>
    <w:p>
      <w:r>
        <w:t>看你的大鸡巴这么捅我妈的穴，我还真有点害怕。」</w:t>
      </w:r>
    </w:p>
    <w:p>
      <w:r>
        <w:t>吴亮笑道：「婷婷，这你就不懂了，二叔我越这么操你妈，你妈就越高兴，你说是不是，大姐？」</w:t>
      </w:r>
    </w:p>
    <w:p>
      <w:r>
        <w:t>陆华被吴亮操的气喘嘘嘘的道：「二弟说的没错，婷婷你别怕，妈就这么让你二叔操，穴里才舒服呢。哎呦，</w:t>
      </w:r>
    </w:p>
    <w:p>
      <w:r>
        <w:t>二弟，再加快点速度，大姐我要泄精了。」说着陆华将屁股向后乱顶乱耸，嘴里嗷嗷直叫。</w:t>
      </w:r>
    </w:p>
    <w:p>
      <w:r>
        <w:t>吴亮也觉得快感来临，将自己的大鸡巴死命地往陆华的穴里操着。</w:t>
      </w:r>
    </w:p>
    <w:p>
      <w:r>
        <w:t>两人狂操了半天，只见吴亮抱着陆华的腰将屁股猛耸了两下，便趴在陆华的背上不动了。陆华只觉吴亮的阴茎</w:t>
      </w:r>
    </w:p>
    <w:p>
      <w:r>
        <w:t>一挺一挺地，向自己的阴道深处射出一股一股的精液，自己同时也不禁浑身颤抖，快感传遍全身，只觉穴口一开，</w:t>
      </w:r>
    </w:p>
    <w:p>
      <w:r>
        <w:t>阴精狂泄而出。两人不约而同地叫了一声，双双瘫倒在凳子，气喘嘘嘘地半天也说不出话来。</w:t>
      </w:r>
    </w:p>
    <w:p>
      <w:r>
        <w:t>四人歇了半天，才渐渐喘匀了气。</w:t>
      </w:r>
    </w:p>
    <w:p>
      <w:r>
        <w:t>陆华笑道：「真是过瘾，两位老弟的鸡巴太粗了，把我操的真舒服，婷婷，你觉得你大叔、二叔的鸡巴怎么样？」</w:t>
      </w:r>
    </w:p>
    <w:p>
      <w:r>
        <w:t>婷婷笑道：「那还用说，妈，不瞒你说，刚才大叔、二叔把我操的我都快休克了。」</w:t>
      </w:r>
    </w:p>
    <w:p>
      <w:r>
        <w:t>吴刚笑道：「你娘俩的穴都一样的好，操起来都一样的舒服。」</w:t>
      </w:r>
    </w:p>
    <w:p>
      <w:r>
        <w:t>吴亮笑道：「只是婷婷的穴叫小嫩穴，大姐的穴叫大骚穴。」</w:t>
      </w:r>
    </w:p>
    <w:p>
      <w:r>
        <w:t>陆华笑道：「怎么？大骚穴你就不操了？只看好我女儿的小嫩穴了？」</w:t>
      </w:r>
    </w:p>
    <w:p>
      <w:r>
        <w:t>吴亮笑道：「那不能，大姐的穴还是骚水挺多的，挺紧的。」</w:t>
      </w:r>
    </w:p>
    <w:p>
      <w:r>
        <w:t>陆华看了一眼婷婷，只见婷婷叉着两条雪白的大腿，坐在凳子上，两腿间都是湿漉漉的淫液，并且还正从穴里</w:t>
      </w:r>
    </w:p>
    <w:p>
      <w:r>
        <w:t>往外流着吴刚的精液和婷婷自己的淫液，白白汤汤的，陆华道：「还真跟大弟和二弟说一声，婷婷才十八岁，就让</w:t>
      </w:r>
    </w:p>
    <w:p>
      <w:r>
        <w:t>你们两个色鬼给操了，我这么大岁数了无所谓，婷婷还小，咱们四个以后操穴的日子还长着呢，你们两个这么操婷</w:t>
      </w:r>
    </w:p>
    <w:p>
      <w:r>
        <w:t>婷的穴可不行，每回都把精液射在婷婷的穴里，日子长了，婷婷还不怀孕哪。」</w:t>
      </w:r>
    </w:p>
    <w:p>
      <w:r>
        <w:t>婷婷听了，脸就红了，道：「妈，那怎么办哪，我还想和大叔、二叔操穴呢。」</w:t>
      </w:r>
    </w:p>
    <w:p>
      <w:r>
        <w:t>吴刚笑道：「看看婷婷，骚成什么样？不过大姐你放心，没事。以后咱四人操穴，我和二弟要操婷婷的时候，</w:t>
      </w:r>
    </w:p>
    <w:p>
      <w:r>
        <w:t>可以带避孕套操，要不就操婷婷操的快射精的时候，再把鸡巴捅进大姐的穴里操大姐，把精液射在大姐的穴里，大</w:t>
      </w:r>
    </w:p>
    <w:p>
      <w:r>
        <w:t>姐你看怎么样？」</w:t>
      </w:r>
    </w:p>
    <w:p>
      <w:r>
        <w:t>陆华笑道：「大弟想的真周到，我看可以。」</w:t>
      </w:r>
    </w:p>
    <w:p>
      <w:r>
        <w:t>四人又聊了一会淫话，互相摸玩了一会，才穿好衣服，把菜饭又热了，重新吃起饭来。</w:t>
      </w:r>
    </w:p>
    <w:p>
      <w:r>
        <w:t>--------------------------------------------------------------------------------</w:t>
      </w:r>
    </w:p>
    <w:p>
      <w:r>
        <w:t>三、人兽情</w:t>
      </w:r>
    </w:p>
    <w:p>
      <w:r>
        <w:t>一张放下蚊帐的床上吱吱地响着，不断地传来男女的呻吟和气喘声，这是高芳的丈夫王虎正在和亲妹妹王丹两</w:t>
      </w:r>
    </w:p>
    <w:p>
      <w:r>
        <w:t>人乱伦操穴。</w:t>
      </w:r>
    </w:p>
    <w:p>
      <w:r>
        <w:t>只听王虎道：「看我再使劲操你几下能不能操的你泄出阴精来。」</w:t>
      </w:r>
    </w:p>
    <w:p>
      <w:r>
        <w:t>说完就听床上一阵大响，王丹的高声呻吟和嘻笑，大响停后，只听王丹气喘嘘嘘的笑道：「这几下哥还是没操</w:t>
      </w:r>
    </w:p>
    <w:p>
      <w:r>
        <w:t>出妹妹的阴精，只怕哥倒是快射精了吧？」</w:t>
      </w:r>
    </w:p>
    <w:p>
      <w:r>
        <w:t>王虎哼了一声似在抓挠王丹的痒处，王丹哈哈笑个不停，接着就听床吱吱地又响了起来。</w:t>
      </w:r>
    </w:p>
    <w:p>
      <w:r>
        <w:t>这样响了半天，开始王丹还呻吟出声，一会便呼呼气喘，又响了一会，只听肉与肉的撞击声越来越响，王丹高</w:t>
      </w:r>
    </w:p>
    <w:p>
      <w:r>
        <w:t>呼一声，似是喜极，床便不动了。</w:t>
      </w:r>
    </w:p>
    <w:p>
      <w:r>
        <w:t>过了片刻，王虎道：「妈了个穴的，这次总算操出来了，累死我了。」</w:t>
      </w:r>
    </w:p>
    <w:p>
      <w:r>
        <w:t>王丹媚声道：「哥，你看把我操的，淫精流了哪都是，我的屁股都湿了。」</w:t>
      </w:r>
    </w:p>
    <w:p>
      <w:r>
        <w:t>王虎笑道：「还不是你泄的太多，你的屁股湿了算啥，你没看我的阴毛都湿透了。」</w:t>
      </w:r>
    </w:p>
    <w:p>
      <w:r>
        <w:t>王丹嗤嗤地笑着。</w:t>
      </w:r>
    </w:p>
    <w:p>
      <w:r>
        <w:t>笑着笑着，就听王丹哎呦一声，笑道：「妹妹有嘴有奶子的，哥怎么吃起妹妹的穴来了。」</w:t>
      </w:r>
    </w:p>
    <w:p>
      <w:r>
        <w:t>王虎想是正在吮着王丹的穴，嘴里含糊着道：这有妹妹流出的淫精，很好吃。王丹被王虎吮了一会穴，也觉得</w:t>
      </w:r>
    </w:p>
    <w:p>
      <w:r>
        <w:t>舒服，不禁又呻吟起来。</w:t>
      </w:r>
    </w:p>
    <w:p>
      <w:r>
        <w:t>这时只听门一响，王虎的妻子高芳回来了。今天高芳身穿丝裙，上穿花格衬衫，更显得端庄典雅，丝毫没有几</w:t>
      </w:r>
    </w:p>
    <w:p>
      <w:r>
        <w:t>天前同她姐高洁和任飞、宋明四人淫乱时的淫荡样。</w:t>
      </w:r>
    </w:p>
    <w:p>
      <w:r>
        <w:t>高芳一走进屋，便听见床上的呻吟声，不禁皱了皱眉，走到床边，道：「你俩也太不要脸了，这种勾当也是兄</w:t>
      </w:r>
    </w:p>
    <w:p>
      <w:r>
        <w:t>妹俩干得出来的？」</w:t>
      </w:r>
    </w:p>
    <w:p>
      <w:r>
        <w:t>忽见蚊帐掀起，只见王丹背倚着枕头半躺着，全身一丝不挂，大叉着两腿，王虎也是光溜溜的，正跪在王丹的</w:t>
      </w:r>
    </w:p>
    <w:p>
      <w:r>
        <w:t>两腿间。</w:t>
      </w:r>
    </w:p>
    <w:p>
      <w:r>
        <w:t>却见王虎笑嘻嘻一把抓住高芳的手道：「莫非夫人生气了？」</w:t>
      </w:r>
    </w:p>
    <w:p>
      <w:r>
        <w:t>王丹也坐了起来，拉着高芳的手道：「来，嫂子也不妨一起玩玩。」</w:t>
      </w:r>
    </w:p>
    <w:p>
      <w:r>
        <w:t>高芳哼了一声，在王丹的脸上轻轻拍了一下，忽又笑道：「好个小骚货，还有脸说。」</w:t>
      </w:r>
    </w:p>
    <w:p>
      <w:r>
        <w:t>高芳这一笑，竟没有了端庄，满脸尽是淫荡的神色。只见王虎一把把高芳拉上了床，抱在怀里，高芳笑道：「</w:t>
      </w:r>
    </w:p>
    <w:p>
      <w:r>
        <w:t>大白天，怎如此放肆，难道要强奸吗？」三人一起笑了。</w:t>
      </w:r>
    </w:p>
    <w:p>
      <w:r>
        <w:t>高芳又起身下了床，把门锁好，又拉上了窗帘，才脱下了裙子，两条雪白的大腿使床上的王丹不住的赞叹。</w:t>
      </w:r>
    </w:p>
    <w:p>
      <w:r>
        <w:t>高芳笑着脱光了衣服，施施然地走到床边，被床上的王虎一把拉上床来，手便在高芳的阴户摸了起来。</w:t>
      </w:r>
    </w:p>
    <w:p>
      <w:r>
        <w:t>王丹这时也爬了过来，手不断摸着高芳的乳房和阴户，高芳笑道：「瞧你们兄妹都是一样货色。」</w:t>
      </w:r>
    </w:p>
    <w:p>
      <w:r>
        <w:t>王丹笑道：「我只是想看看咱俩的穴谁的好嘛。」</w:t>
      </w:r>
    </w:p>
    <w:p>
      <w:r>
        <w:t>高芳笑道：「还是你的穴好，要不你哥怎么大白天就抱你上床，又是操穴又是吃穴的，可把你快活坏了。」</w:t>
      </w:r>
    </w:p>
    <w:p>
      <w:r>
        <w:t>王丹笑道：「你不也是一样，大白天就回来，脱光衣服就上床，让我哥操你的穴，急的要命。」</w:t>
      </w:r>
    </w:p>
    <w:p>
      <w:r>
        <w:t>说着，在高芳的阴户上一阵揉搓，把个高芳摸得从阴道里不时渗出些淫水来，王丹见状忙将中指顺着高芳的肉</w:t>
      </w:r>
    </w:p>
    <w:p>
      <w:r>
        <w:t>缝捅进高芳的阴道，使劲地抽插起来。</w:t>
      </w:r>
    </w:p>
    <w:p>
      <w:r>
        <w:t>高芳被王丹捅得哼叽起来，呻吟道：「哎呦，你这个小穴养的，手指头挺长呀，都捅到我的子宫里去了。」</w:t>
      </w:r>
    </w:p>
    <w:p>
      <w:r>
        <w:t>这时，王虎在高芳的耳边问：「阿芳，怎么样？现在我用大鸡巴操你的小嫩穴了？」</w:t>
      </w:r>
    </w:p>
    <w:p>
      <w:r>
        <w:t>高芳媚眼如丝，微喘道：「现在不操，我的穴不是痒死了，就是被阿丹这个小骚穴给捅坏了。」</w:t>
      </w:r>
    </w:p>
    <w:p>
      <w:r>
        <w:t>王虎听了，便将高芳放倒在床上，高芳自然而然地叉开了腿。王丹又使劲地用手指在高芳的穴里捅了两下，才</w:t>
      </w:r>
    </w:p>
    <w:p>
      <w:r>
        <w:t>抽出手指，只见王丹的手指上湿漉漉的全是高芳的淫液。</w:t>
      </w:r>
    </w:p>
    <w:p>
      <w:r>
        <w:t>王丹一边把手指含在嘴里，吮着高芳的淫液，一边道：「我来把你俩的鸡巴和穴对上。」</w:t>
      </w:r>
    </w:p>
    <w:p>
      <w:r>
        <w:t>高芳笑道：「今天你这个小骚穴怎么不和我争了，想是刚才被你哥操够了吧。」</w:t>
      </w:r>
    </w:p>
    <w:p>
      <w:r>
        <w:t>王丹笑道：「你还真说对了。」</w:t>
      </w:r>
    </w:p>
    <w:p>
      <w:r>
        <w:t>这时王虎已经跪趴在高芳的两腿间，用阴茎撞击着高芳的阴户，上面两人嘴对嘴亲吻着。</w:t>
      </w:r>
    </w:p>
    <w:p>
      <w:r>
        <w:t>王丹笑道：「哥，你别急嘛，我再给你俩服务服务。」</w:t>
      </w:r>
    </w:p>
    <w:p>
      <w:r>
        <w:t>说着，王丹把头伸进两人的下身，用一支手握住王虎的阴茎来回撸了起来，又把嘴靠近高芳的阴户，伸出舌头</w:t>
      </w:r>
    </w:p>
    <w:p>
      <w:r>
        <w:t>舔起高芳的穴来。</w:t>
      </w:r>
    </w:p>
    <w:p>
      <w:r>
        <w:t>王虎和高芳被王丹弄得都不禁气喘起来，高芳呻吟道：「这个小骚穴在哪学来的花样？挺舒服的。」</w:t>
      </w:r>
    </w:p>
    <w:p>
      <w:r>
        <w:t>王虎笑道：「阿丹，你挺鸡巴骚呀，什么都会。」</w:t>
      </w:r>
    </w:p>
    <w:p>
      <w:r>
        <w:t>王丹笑嘻嘻的道：「这点事情小意思啦。」</w:t>
      </w:r>
    </w:p>
    <w:p>
      <w:r>
        <w:t>说着一口将王虎的鸡巴吞进嘴里，用力吸吮起来，另一边用手指插进高芳的穴里，抠弄起来。</w:t>
      </w:r>
    </w:p>
    <w:p>
      <w:r>
        <w:t>弄了一会，王丹从嘴里吐出哥哥王虎的阴茎，笑道：「差不多了，你俩就大力地干吧。」</w:t>
      </w:r>
    </w:p>
    <w:p>
      <w:r>
        <w:t>说着，将王虎的阴茎对准高芳的阴道，用力一推王虎的屁股，就听扑哧一声，王虎的阴茎齐根插进高芳的阴道</w:t>
      </w:r>
    </w:p>
    <w:p>
      <w:r>
        <w:t>里。</w:t>
      </w:r>
    </w:p>
    <w:p>
      <w:r>
        <w:t>就听高芳哎呦一声，叫道：「小穴养的，小骚穴，操你妈的，你想操死老娘呀？」</w:t>
      </w:r>
    </w:p>
    <w:p>
      <w:r>
        <w:t>王丹笑道：「芳姐，你想操谁？你是不是短了一段呀？」</w:t>
      </w:r>
    </w:p>
    <w:p>
      <w:r>
        <w:t>王虎也道：「你他妈的敢骂我老娘，看我操死你。」</w:t>
      </w:r>
    </w:p>
    <w:p>
      <w:r>
        <w:t>说着，将高芳的两腿扛在肩头，高芳的穴自然向上挺起，王虎就大力地抽插起来。只见王虎往外一抽阴茎，高</w:t>
      </w:r>
    </w:p>
    <w:p>
      <w:r>
        <w:t>芳的穴就往外一翻，王虎的阴茎只剩个头在高芳的穴里。往里一捅，扑哧一声，整个鸡巴一点不剩地全都插进高芳</w:t>
      </w:r>
    </w:p>
    <w:p>
      <w:r>
        <w:t>的穴里。</w:t>
      </w:r>
    </w:p>
    <w:p>
      <w:r>
        <w:t>只操了几下，高芳就呻吟起来，哼道：「虎哥，轻点操，小妹的穴要肿了。」</w:t>
      </w:r>
    </w:p>
    <w:p>
      <w:r>
        <w:t>王虎也不答话，只是飞快地耸着屁股，将阴茎在高芳的穴里狠操着。除了高芳的呻吟声，就只剩下气喘声和操</w:t>
      </w:r>
    </w:p>
    <w:p>
      <w:r>
        <w:t>穴时发出的叽咕声。王丹把头靠近两人的阴部，看着王虎阴茎的抽插和高芳阴户上的淫液出神。</w:t>
      </w:r>
    </w:p>
    <w:p>
      <w:r>
        <w:t>一时间，三人无语。</w:t>
      </w:r>
    </w:p>
    <w:p>
      <w:r>
        <w:t>王虎的阴茎在高芳的阴道里抽插了半天，高芳边向上挺着屁股迎合王虎的抽插边呻吟着哼道：「阿丹，你哥的</w:t>
      </w:r>
    </w:p>
    <w:p>
      <w:r>
        <w:t>鸡巴全操进我的穴里了吗？」</w:t>
      </w:r>
    </w:p>
    <w:p>
      <w:r>
        <w:t>王丹笑道：「嗯，全操进去了，你俩的阴毛都缠在一起了。」</w:t>
      </w:r>
    </w:p>
    <w:p>
      <w:r>
        <w:t>高芳又哼道：「我被你哥操出来的淫水是不是被你哥的鸡巴带出来了？」</w:t>
      </w:r>
    </w:p>
    <w:p>
      <w:r>
        <w:t>王丹笑道：「带出来不少呢，芳姐，你也挺骚呀，淫水淌出来不少。」</w:t>
      </w:r>
    </w:p>
    <w:p>
      <w:r>
        <w:t>高芳一听，便更高声呻吟起来：「虎哥，快点使劲操妹妹的小嫩穴，把我的淫水再操得多一些，哎呦，使劲呀，</w:t>
      </w:r>
    </w:p>
    <w:p>
      <w:r>
        <w:t>我快要泄精了。」</w:t>
      </w:r>
    </w:p>
    <w:p>
      <w:r>
        <w:t>高芳边大呼小叫边把屁股向上乱挺，王虎也使劲地操了起来。</w:t>
      </w:r>
    </w:p>
    <w:p>
      <w:r>
        <w:t>王丹在一边看了半天，欲火又起，穴里又流出不少淫液，看着王虎和高芳猛烈地操穴，再也忍不住了，起身爬</w:t>
      </w:r>
    </w:p>
    <w:p>
      <w:r>
        <w:t>到高芳的身上，蹲在高芳的嘴边，气喘道：「芳姐，我也受不了，你给我舔舔我的穴吧。」说着把穴坐在高芳的嘴</w:t>
      </w:r>
    </w:p>
    <w:p>
      <w:r>
        <w:t>上。</w:t>
      </w:r>
    </w:p>
    <w:p>
      <w:r>
        <w:t>高芳顺势含住王丹的穴，抱着王丹的屁股，伸出舌头在王丹的穴上舔了起来。又过了一会，高芳嗷地一声，推</w:t>
      </w:r>
    </w:p>
    <w:p>
      <w:r>
        <w:t>开王丹，挺起上身，屁股拼命地向上耸了几耸，又重重地落下，穴口一开，阴精狂泄而出。</w:t>
      </w:r>
    </w:p>
    <w:p>
      <w:r>
        <w:t>王虎的鸡巴被高芳的阴精一烫，觉得舒服异常，更加没命地操起高芳的穴来。</w:t>
      </w:r>
    </w:p>
    <w:p>
      <w:r>
        <w:t>高芳在泄精的快感中体味了一会，见王虎还在使劲地操自己的穴，便道：「虎哥，你快点射精吧，妹妹有点受</w:t>
      </w:r>
    </w:p>
    <w:p>
      <w:r>
        <w:t>不了了。」</w:t>
      </w:r>
    </w:p>
    <w:p>
      <w:r>
        <w:t>王虎笑道：「你他妈的就图自己舒服，不管老子的鸡巴能不能受得了。」</w:t>
      </w:r>
    </w:p>
    <w:p>
      <w:r>
        <w:t>高芳呻吟道：「虎哥，妹妹我实在不行了，你操操阿丹吧。」</w:t>
      </w:r>
    </w:p>
    <w:p>
      <w:r>
        <w:t>王虎道：「也好。」</w:t>
      </w:r>
    </w:p>
    <w:p>
      <w:r>
        <w:t>说着把王丹推倒在床上，让王丹跪趴着撅起屁股，王虎从高芳的穴里抽出阴茎，只见王虎的阴茎上湿漉漉的全</w:t>
      </w:r>
    </w:p>
    <w:p>
      <w:r>
        <w:t>是高芳的淫液。</w:t>
      </w:r>
    </w:p>
    <w:p>
      <w:r>
        <w:t>王虎把鸡巴甩了甩，便从王丹的屁股后将粗大的鸡巴慢慢地插进王丹的穴里。</w:t>
      </w:r>
    </w:p>
    <w:p>
      <w:r>
        <w:t>当王虎的鸡巴齐根插进王丹的穴里后，王虎又将鸡巴在王丹的穴里左右磨了两下，然后两手搂着王丹的细腰，</w:t>
      </w:r>
    </w:p>
    <w:p>
      <w:r>
        <w:t>猛烈地抽插起来。只听王虎的小腑和王丹的屁股啪啪的撞击声越来越响，越来越快。</w:t>
      </w:r>
    </w:p>
    <w:p>
      <w:r>
        <w:t>王丹两手支着床，将头摆得像拨浪鼓一样，仰起红润的脸，幸福地呻吟着：「舒服，真舒服，哥的大鸡巴真粗，</w:t>
      </w:r>
    </w:p>
    <w:p>
      <w:r>
        <w:t>真硬，操得妹妹的穴里痒痒的，酸酸的，好过瘾，哥，再使劲操，再狠点操，哎呦，我要上天了，我要泄精了。」</w:t>
      </w:r>
    </w:p>
    <w:p>
      <w:r>
        <w:t>说着说着，只见王丹将屁股向后没命地顶了几下，嘴里嗷嗷地叫着，阴精已经狂泄而出。王虎此时也觉得快感</w:t>
      </w:r>
    </w:p>
    <w:p>
      <w:r>
        <w:t>来临，抱着妹妹王丹的小屁股，把个阴茎如捣蒜般在王丹的穴里抽插着，接着一挺一挺地向妹妹王丹的穴里射出股</w:t>
      </w:r>
    </w:p>
    <w:p>
      <w:r>
        <w:t>股精液。</w:t>
      </w:r>
    </w:p>
    <w:p>
      <w:r>
        <w:t>三人休息了半天，王虎才把阴茎从妹妹王丹的穴里抽出来，只见从王丹的穴口流出白白汤汤的液体，自然是王</w:t>
      </w:r>
    </w:p>
    <w:p>
      <w:r>
        <w:t>虎的精液和王丹的阴精了。</w:t>
      </w:r>
    </w:p>
    <w:p>
      <w:r>
        <w:t>王丹拿了一把卫生纸，先把自己阴户上的淫液擦了擦，然后又在高芳湿漉漉的阴户上擦了两下。</w:t>
      </w:r>
    </w:p>
    <w:p>
      <w:r>
        <w:t>高芳拍着王丹的小屁股笑道：「阿丹今天表现的不错。」</w:t>
      </w:r>
    </w:p>
    <w:p>
      <w:r>
        <w:t>王丹笑道：「我得拍拍芳姐的马屁，要不以后你不让我和我哥乱伦操穴，我的穴不得痒死。」</w:t>
      </w:r>
    </w:p>
    <w:p>
      <w:r>
        <w:t>高芳笑道：「哎呦，听听，听听，阿丹多不要脸，这种话也说得出口？」</w:t>
      </w:r>
    </w:p>
    <w:p>
      <w:r>
        <w:t>王丹笑道：「这有什么？我哥就一个鸡巴，咱俩有两个穴，操谁不是操哇。」</w:t>
      </w:r>
    </w:p>
    <w:p>
      <w:r>
        <w:t>王虎笑道：「我看你俩都不行，加在一起还差不多，干脆，以后我要操穴就把你俩弄在一起，咱们三人同床共</w:t>
      </w:r>
    </w:p>
    <w:p>
      <w:r>
        <w:t>操，省得你俩有意见。」</w:t>
      </w:r>
    </w:p>
    <w:p>
      <w:r>
        <w:t>高芳笑道：「瞧阿丹这样子，可不止你一个鸡巴伺候，你说是不是，阿丹？」</w:t>
      </w:r>
    </w:p>
    <w:p>
      <w:r>
        <w:t>王丹笑道：「还是芳姐了解我，我的穴还真被不少大鸡巴捅过。真还告诉你俩，我的小嫩穴还被大狼狗操过呢。」</w:t>
      </w:r>
    </w:p>
    <w:p>
      <w:r>
        <w:t>高芳惊道：「真的？」</w:t>
      </w:r>
    </w:p>
    <w:p>
      <w:r>
        <w:t>王丹笑道：「那还有假，我不是养个大狼狗吗？有时，我俩就操一下。」</w:t>
      </w:r>
    </w:p>
    <w:p>
      <w:r>
        <w:t>高芳道：「哇，阿丹，和大狼狗操穴滋味怎么样？」</w:t>
      </w:r>
    </w:p>
    <w:p>
      <w:r>
        <w:t>王丹笑道：「味道好极了，芳姐，你要不要试一试？」</w:t>
      </w:r>
    </w:p>
    <w:p>
      <w:r>
        <w:t>高芳笑道：「试一试就试一试。」</w:t>
      </w:r>
    </w:p>
    <w:p>
      <w:r>
        <w:t>王虎笑道：「不行，你和狼狗操完穴，我再操你，我不成狗了吗？」</w:t>
      </w:r>
    </w:p>
    <w:p>
      <w:r>
        <w:t>三人都笑了起来。又聊了一会淫话，各自穿衣下床。</w:t>
      </w:r>
    </w:p>
    <w:p>
      <w:r>
        <w:t>--------------------------------------------------------------------------------</w:t>
      </w:r>
    </w:p>
    <w:p>
      <w:r>
        <w:t>王丹虽然才二十五岁，但却极其淫荡，连兄妹乱伦的事都干得出来，还有什么干不出来的。王丹住着父母给的</w:t>
      </w:r>
    </w:p>
    <w:p>
      <w:r>
        <w:t>一室半的房子，整天没什么事情，就养了一条叫胖胖的大狼狗。别看胖胖长得又高又大，却极通人性，被王丹给训</w:t>
      </w:r>
    </w:p>
    <w:p>
      <w:r>
        <w:t>练的特别听话。</w:t>
      </w:r>
    </w:p>
    <w:p>
      <w:r>
        <w:t>这天，高芳一下夜班，刚背着包出了医院大门，就见王丹在医院大门口站着。</w:t>
      </w:r>
    </w:p>
    <w:p>
      <w:r>
        <w:t>高芳迎上去笑问：「阿丹，你在这儿干吗？」</w:t>
      </w:r>
    </w:p>
    <w:p>
      <w:r>
        <w:t>王丹笑道：「芳姐，我在等你。」</w:t>
      </w:r>
    </w:p>
    <w:p>
      <w:r>
        <w:t>高芳笑道：「等我？什么事？」</w:t>
      </w:r>
    </w:p>
    <w:p>
      <w:r>
        <w:t>王丹笑道：「前两天我和你说过跟我的那条大狼狗操穴的事，你不也说行吗。昨晚我又跟我的大狼狗操了穴，</w:t>
      </w:r>
    </w:p>
    <w:p>
      <w:r>
        <w:t>真过瘾呀！芳姐，你想不想干干？」</w:t>
      </w:r>
    </w:p>
    <w:p>
      <w:r>
        <w:t>高芳笑道：「那行吗？」</w:t>
      </w:r>
    </w:p>
    <w:p>
      <w:r>
        <w:t>王丹道：「不干不知道，狗的大鸡巴又粗又长，比男人的鸡巴好多了，操起来真穴养的过瘾。」</w:t>
      </w:r>
    </w:p>
    <w:p>
      <w:r>
        <w:t>高芳道：「那我跟你去看看，你先跟你的宝贝大狼狗操操，行不行？」</w:t>
      </w:r>
    </w:p>
    <w:p>
      <w:r>
        <w:t>王丹笑道：「我的穴正痒着，还真想和我的宝贝大狼狗干干呢。走，芳姐，你去看看，和我的宝贝大狼狗操不</w:t>
      </w:r>
    </w:p>
    <w:p>
      <w:r>
        <w:t>操穴全随你。」</w:t>
      </w:r>
    </w:p>
    <w:p>
      <w:r>
        <w:t>高芳笑道：「阿丹，你真行，走，我去开开眼。」</w:t>
      </w:r>
    </w:p>
    <w:p>
      <w:r>
        <w:t>两人来到王丹家，王丹一开门，忽的一声，只见一只浑身黑毛的大狼狗一下扑到王丹的怀里，伸出舌头在王丹</w:t>
      </w:r>
    </w:p>
    <w:p>
      <w:r>
        <w:t>的脸上舔着。高芳见那只大狼狗足有半人高，油黑黑的，十分招人喜欢。</w:t>
      </w:r>
    </w:p>
    <w:p>
      <w:r>
        <w:t>只见王丹笑着拍着大狼狗的头道：「别尽喜欢我，来亲近亲近姐姐。」</w:t>
      </w:r>
    </w:p>
    <w:p>
      <w:r>
        <w:t>说着将大狼狗的两个前爪搭在高芳的肩上。大狼狗似通人性，将脸凑上去，伸出舌头在高芳的脸上舔了起来。</w:t>
      </w:r>
    </w:p>
    <w:p>
      <w:r>
        <w:t>高芳只觉脸上热热的，痒痒的，不禁哈哈笑了起来道：「阿丹，你还别说，它还真通点人性。」</w:t>
      </w:r>
    </w:p>
    <w:p>
      <w:r>
        <w:t>王丹笑道：「什么通点儿人性，简直太通人性了。来，胖胖，叫声姐姐。」</w:t>
      </w:r>
    </w:p>
    <w:p>
      <w:r>
        <w:t>大狼狗果真汪汪了两声。</w:t>
      </w:r>
    </w:p>
    <w:p>
      <w:r>
        <w:t>高芳笑着打了王丹一下道：「谁是它姐姐，我要是它姐姐，我不成了母狗了。」</w:t>
      </w:r>
    </w:p>
    <w:p>
      <w:r>
        <w:t>王丹笑道：「进了这个屋，咱俩就都是母狗了，就等着这条公狗操穴了。」</w:t>
      </w:r>
    </w:p>
    <w:p>
      <w:r>
        <w:t>高芳嗤嗤地笑道：「谁跟它操穴呀，你是母狗，你跟它操穴吧。」</w:t>
      </w:r>
    </w:p>
    <w:p>
      <w:r>
        <w:t>王丹笑道：「芳姐，嫂子，你就别跟我装纯真了。」</w:t>
      </w:r>
    </w:p>
    <w:p>
      <w:r>
        <w:t>说着，关好门，将高芳拥到床上。大狼狗在后面摇着尾巴也跟着进来了。</w:t>
      </w:r>
    </w:p>
    <w:p>
      <w:r>
        <w:t>王丹笑道：「芳姐，你先把衣服脱了，我给你看一个好东西。」</w:t>
      </w:r>
    </w:p>
    <w:p>
      <w:r>
        <w:t>说着，拿出一盘录像带放进录象机。只见是一盘外国的，画面上一个金发碧眼的漂亮女郎正仰躺在床上，浑身</w:t>
      </w:r>
    </w:p>
    <w:p>
      <w:r>
        <w:t>一丝不挂，两个大乳房特别尖挺，一只卷毛大狗趴在女郎身上。</w:t>
      </w:r>
    </w:p>
    <w:p>
      <w:r>
        <w:t>镜头拉近，照出阴部特写，卷毛大狗那粗粗的红红的阴茎正插在金发女郎的阴道里快速抽动，金发女郎快活地</w:t>
      </w:r>
    </w:p>
    <w:p>
      <w:r>
        <w:t>呻吟着。</w:t>
      </w:r>
    </w:p>
    <w:p>
      <w:r>
        <w:t>高芳笑道：「阿丹，你都从哪里弄来这些东西？怪不得净弄些古怪的事，原来都有教材呀。」</w:t>
      </w:r>
    </w:p>
    <w:p>
      <w:r>
        <w:t>王丹笑道：「芳姐，咱俩也不是什么外人，感情又好，经常在一起被我哥拿大鸡巴操咱俩的穴，也没什么隐瞒</w:t>
      </w:r>
    </w:p>
    <w:p>
      <w:r>
        <w:t>的。我觉得好的事，我能把芳姐落下吗？说句真的，和我这条大狼狗操穴，那滋味真是无法形容，过瘾！」</w:t>
      </w:r>
    </w:p>
    <w:p>
      <w:r>
        <w:t>高芳笑道：「哎呦，阿丹，你还真想让我当一回母狗呀。」</w:t>
      </w:r>
    </w:p>
    <w:p>
      <w:r>
        <w:t>王丹笑着扑到床上，把高芳搂在怀里，将手从高芳的衣服下摆伸进去，摸着高芳两个大乳房道：「芳姐，我先</w:t>
      </w:r>
    </w:p>
    <w:p>
      <w:r>
        <w:t>当一回母狗让你看看，看看我怎么和我的宝贝大狼狗操穴，然后你再当母狗让我的大狼狗使劲操你的骚穴，它能把</w:t>
      </w:r>
    </w:p>
    <w:p>
      <w:r>
        <w:t>你操的汪汪叫。」</w:t>
      </w:r>
    </w:p>
    <w:p>
      <w:r>
        <w:t>高芳听的春心荡漾，笑道：「那你就快点表演吧。」</w:t>
      </w:r>
    </w:p>
    <w:p>
      <w:r>
        <w:t>王丹笑道：「哎呦，怎么？芳姐，你还着急了？」</w:t>
      </w:r>
    </w:p>
    <w:p>
      <w:r>
        <w:t>高芳笑着打了王丹一下：「死骚穴，敢笑话你嫂子。」</w:t>
      </w:r>
    </w:p>
    <w:p>
      <w:r>
        <w:t>两人说笑着从床上爬起来，把身上的裙子、衬衫、乳罩、裤袜脱了个精光。</w:t>
      </w:r>
    </w:p>
    <w:p>
      <w:r>
        <w:t>大狼狗正蹲在地上看着录像，王丹打了一个呼哨，大狼狗就迫不急待地忽地窜到床上，吓得高芳叫了一声。</w:t>
      </w:r>
    </w:p>
    <w:p>
      <w:r>
        <w:t>王丹笑道：「芳姐，别怕，我这条大狼狗特通人性。来，宝贝，给你芳姐姐舔舔穴。」</w:t>
      </w:r>
    </w:p>
    <w:p>
      <w:r>
        <w:t>高芳笑道：「阿丹，我不敢，别咬我一口。」</w:t>
      </w:r>
    </w:p>
    <w:p>
      <w:r>
        <w:t>王丹笑道：「芳姐，没事。」</w:t>
      </w:r>
    </w:p>
    <w:p>
      <w:r>
        <w:t>说着压在高芳的身上，两手分开高芳的两条大腿，把高芳的阴部露出来。那大狼狗伸出长长的大舌头，先嗅了</w:t>
      </w:r>
    </w:p>
    <w:p>
      <w:r>
        <w:t>嗅高芳的穴，便上下左右地舔起高芳的穴来。高芳刚开始叫了几声，吓得一动也不敢动。但狗的舌头又热又软又长，</w:t>
      </w:r>
    </w:p>
    <w:p>
      <w:r>
        <w:t>没舔几下，高芳的穴里就流出淫水来。</w:t>
      </w:r>
    </w:p>
    <w:p>
      <w:r>
        <w:t>大狼狗舔着高芳的淫水，更加起兴，把个大舌头顺着高芳的穴缝上下使劲地刷着高芳的穴。</w:t>
      </w:r>
    </w:p>
    <w:p>
      <w:r>
        <w:t>没一会，高芳就呻吟起来：「阿丹，真舒服，太刺激啦。哎呦，使劲舔，把姐姐的穴里舔出更多的水，好让你</w:t>
      </w:r>
    </w:p>
    <w:p>
      <w:r>
        <w:t>操。阿丹，它的舌头真长真热呀！」</w:t>
      </w:r>
    </w:p>
    <w:p>
      <w:r>
        <w:t>王丹趴在高芳的身上，亲了一下高芳，笑道：「芳姐，怎么样？我说的没错吧？」</w:t>
      </w:r>
    </w:p>
    <w:p>
      <w:r>
        <w:t>高芳呻吟道：「没错没错。哎哟，轻点。太舒服了！」</w:t>
      </w:r>
    </w:p>
    <w:p>
      <w:r>
        <w:t>王丹笑道：「芳姐，你刚才好像说让胖胖叫你姐姐，那你不成了母狗了吗？」</w:t>
      </w:r>
    </w:p>
    <w:p>
      <w:r>
        <w:t>高芳笑着打了王丹一下：「就你狗嘴说，我就是母狗，你也跑不了。汪汪，我咬死你！」</w:t>
      </w:r>
    </w:p>
    <w:p>
      <w:r>
        <w:t>王丹笑着把脸贴过去，把舌头伸进高芳的嘴里，吻了起来。高芳也伸出舌头在王丹的嘴里吮起来。</w:t>
      </w:r>
    </w:p>
    <w:p>
      <w:r>
        <w:t>下面的大狼狗由于高芳的淫汤浪液分泌太多，越舔越起劲。</w:t>
      </w:r>
    </w:p>
    <w:p>
      <w:r>
        <w:t>俩人吻了一会，王丹吐出高芳的舌头，气喘道：「芳姐，咱俩都是母狗，咱俩等一会都让这条大公狗操咱俩的</w:t>
      </w:r>
    </w:p>
    <w:p>
      <w:r>
        <w:t>小嫩穴，行吗？」</w:t>
      </w:r>
    </w:p>
    <w:p>
      <w:r>
        <w:t>高芳也气喘道：「我愿意当它的小母狗，快点让狗鸡巴操我的狗穴吧！阿丹，你看我的狗穴是不是都湿透了？」</w:t>
      </w:r>
    </w:p>
    <w:p>
      <w:r>
        <w:t>王丹笑道：「芳姐，我还没叫大公狗舔呢，我的小狗穴就湿透了。来吧，芳姐，我的狗穴太痒了，我先当一回</w:t>
      </w:r>
    </w:p>
    <w:p>
      <w:r>
        <w:t>小母狗，让你看看大公狗是怎么操小母狗的。」</w:t>
      </w:r>
    </w:p>
    <w:p>
      <w:r>
        <w:t>俩人说着起身，王丹拿过一个枕头放在床中央，自己把屁股坐上去，仰躺在床上，叉开双腿，高芳坐在王丹的</w:t>
      </w:r>
    </w:p>
    <w:p>
      <w:r>
        <w:t>旁边，拿手顺势在王丹的穴上摸了一把，摸了一手的淫液，高芳笑道：「阿丹，你的小狗穴水还挺多呀！」</w:t>
      </w:r>
    </w:p>
    <w:p>
      <w:r>
        <w:t>王丹笑着摸了高芳的乳房一下，对大狼狗叫道：「胖胖，过来，看姐姐把小狗穴给你准备好了，你快过来拿你</w:t>
      </w:r>
    </w:p>
    <w:p>
      <w:r>
        <w:t>的大鸡巴操狗姐姐的小狗穴吧！」</w:t>
      </w:r>
    </w:p>
    <w:p>
      <w:r>
        <w:t>大狼狗早就等的不耐烦了，听王丹一叫，乐得汪汪叫了两声，忽地作人立状，只见跨下一条二十五、六公分长</w:t>
      </w:r>
    </w:p>
    <w:p>
      <w:r>
        <w:t>的阴茎又红又硬，昂然挺立，穴常人的阴茎大了许多。</w:t>
      </w:r>
    </w:p>
    <w:p>
      <w:r>
        <w:t>大狼狗轻轻一跳，跳上床，往王丹的两腿间一扑，将大鸡巴在王丹的穴上乱顶乱撞，把王丹弄的哈哈笑道：「</w:t>
      </w:r>
    </w:p>
    <w:p>
      <w:r>
        <w:t>芳姐，你看它急的，来，芳姐，你先熟悉熟悉咱俩的狗丈夫，把咱俩狗丈夫的大鸡巴对准我的小狗穴，我先和咱俩</w:t>
      </w:r>
    </w:p>
    <w:p>
      <w:r>
        <w:t>的狗丈夫来个人兽操穴。」</w:t>
      </w:r>
    </w:p>
    <w:p>
      <w:r>
        <w:t>高芳笑道：「行，我现在也不怕它了。」</w:t>
      </w:r>
    </w:p>
    <w:p>
      <w:r>
        <w:t>说着伸手握住大狼狗的阴茎，惊讶地叫了一声：「哇，阿丹，狗鸡巴怎么这么热呀？」</w:t>
      </w:r>
    </w:p>
    <w:p>
      <w:r>
        <w:t>王丹笑道：「这就是为什么和狗操穴过瘾的原因，它的大鸡巴能把咱俩的小狗穴烫得舒舒服服的。」</w:t>
      </w:r>
    </w:p>
    <w:p>
      <w:r>
        <w:t>高芳笑道：「原来如此，来吧，阿丹，我要把咱俩丈夫的鸡巴捅进你的小狗穴啦。」</w:t>
      </w:r>
    </w:p>
    <w:p>
      <w:r>
        <w:t>王丹笑道：「不对呀，芳姐，我哥不是你丈夫吗？怎么又来一个？」</w:t>
      </w:r>
    </w:p>
    <w:p>
      <w:r>
        <w:t>高芳打了王丹一下，笑道：「这不是咱俩的狗丈夫吗，咱俩现在不是小母狗吗。」</w:t>
      </w:r>
    </w:p>
    <w:p>
      <w:r>
        <w:t>说着，把王丹的两片大阴唇分开，露出了粉红的阴道口，将大狼狗的阴茎对准了王丹的阴道，激动地道：「阿</w:t>
      </w:r>
    </w:p>
    <w:p>
      <w:r>
        <w:t>丹，人和狗就要操穴了。」</w:t>
      </w:r>
    </w:p>
    <w:p>
      <w:r>
        <w:t>这时只见大狼狗感觉到大鸡巴碰到了阴道口，把腰往前使劲一顶，扑哧一声，整根狗鸡巴全部插进王丹的穴里。</w:t>
      </w:r>
    </w:p>
    <w:p>
      <w:r>
        <w:t>王丹哎哟一声，吸了口气。大狼狗可不管那许多，飞速地将大鸡巴在王丹的穴里插进抽出。</w:t>
      </w:r>
    </w:p>
    <w:p>
      <w:r>
        <w:t>高芳惊讶道：「哇，狗操穴抽插的这么快呀？阿丹，我简直看不出狗鸡巴在你穴里是捅还是抽。」</w:t>
      </w:r>
    </w:p>
    <w:p>
      <w:r>
        <w:t>王丹这时已经被大狼狗操的美丽的脸上泛着潮红，呻吟道：「芳姐，你不知道，狗操穴就这么快，它是动物嘛。</w:t>
      </w:r>
    </w:p>
    <w:p>
      <w:r>
        <w:t>十个人加起来，也没它的速度快，速度快再加上狗鸡巴热，哎哟，啊啊，我宁愿让狗操我一分钟，也不让人操我一</w:t>
      </w:r>
    </w:p>
    <w:p>
      <w:r>
        <w:t>小时。啊，天呀，我，我，我要不行了，太舒服了，亲亲狗丈夫，使劲操你的狗姐姐，使劲干你的小母狗，啊，我</w:t>
      </w:r>
    </w:p>
    <w:p>
      <w:r>
        <w:t>是你的宝贝，芳姐，看看，咱俩狗丈夫的狗鸡巴在我的狗穴里吗？」</w:t>
      </w:r>
    </w:p>
    <w:p>
      <w:r>
        <w:t>高芳哪见过这个阵势，听着王丹的淫声浪语，穴里又分泌出一滩淫水，伏在王丹的脸边，气喘道：「阿丹，我</w:t>
      </w:r>
    </w:p>
    <w:p>
      <w:r>
        <w:t>也愿意当狗姐姐，我也当小母狗，我要让狗鸡巴捅我的狗穴，把我的狗穴捅烂。来，阿丹，快让狗丈夫操操我的小</w:t>
      </w:r>
    </w:p>
    <w:p>
      <w:r>
        <w:t>狗穴，我还从来没和狗操过穴呢。」</w:t>
      </w:r>
    </w:p>
    <w:p>
      <w:r>
        <w:t>这时大狼狗操穴的速度一点也没减，只见又红又粗的阴茎如捣蒜般在王丹的穴里飞快地操着。</w:t>
      </w:r>
    </w:p>
    <w:p>
      <w:r>
        <w:t>王丹已由呻吟变成气喘了，嘴里哼道：「狠心的狗丈夫，你要把你的狗姐姐操死呀。哎哟，芳姐，我的亲亲狗</w:t>
      </w:r>
    </w:p>
    <w:p>
      <w:r>
        <w:t>鸡巴，啊啊，不行了，操死我了。」</w:t>
      </w:r>
    </w:p>
    <w:p>
      <w:r>
        <w:t>说着说着，嗷地一声，带着哭腔叫道：「啊，啊，舒服死了，不行了，我要泄精了，哎哟，来了。」</w:t>
      </w:r>
    </w:p>
    <w:p>
      <w:r>
        <w:t>说着，两手抱着大狼狗的腰，迎着大狼狗飞快的抽插，将雪白滚圆的大屁股没命地向上死顶，没顶几下，啊地</w:t>
      </w:r>
    </w:p>
    <w:p>
      <w:r>
        <w:t>一声，屁股重重地落在床上，只剩喘气了。</w:t>
      </w:r>
    </w:p>
    <w:p>
      <w:r>
        <w:t>高芳见状，急忙抱着大狼狗的腰往后一拉，把狗鸡巴从王丹的穴里拉出来。又急忙跪趴在床上，把圆圆的大屁</w:t>
      </w:r>
    </w:p>
    <w:p>
      <w:r>
        <w:t>股对着大狼狗，扭头对大狼狗气喘道：「亲亲狗丈夫，来，我是真的小母狗，狗操穴不都是这个姿势吗，快来，我</w:t>
      </w:r>
    </w:p>
    <w:p>
      <w:r>
        <w:t>的狗丈夫，小狗穴都准备好了。」</w:t>
      </w:r>
    </w:p>
    <w:p>
      <w:r>
        <w:t>大狼狗本来在王丹的穴里操的挺过瘾，忽然被拔了出来，正要发火，见又有一个雪白的屁股在眼前，便忽地一</w:t>
      </w:r>
    </w:p>
    <w:p>
      <w:r>
        <w:t>声，扑在高芳的背上，两支前爪往高芳的肩上一搭，挺起粗大的狗鸡巴就往高芳的穴里捅。捅了几下，没捅进去，</w:t>
      </w:r>
    </w:p>
    <w:p>
      <w:r>
        <w:t>急的呼呼直叫。</w:t>
      </w:r>
    </w:p>
    <w:p>
      <w:r>
        <w:t>高芳气喘道：「亲亲，别着急，来，狗姐姐帮你把狗鸡巴插进狗姐姐的穴里。」</w:t>
      </w:r>
    </w:p>
    <w:p>
      <w:r>
        <w:t>说着，一支手支着床，一支手从跨下伸过去，握住大狼狗的大鸡巴，先在穴口磨了几下，然后把狗鸡巴对准自</w:t>
      </w:r>
    </w:p>
    <w:p>
      <w:r>
        <w:t>己的阴道口，把大屁股往后一顶，扑哧一声，狗鸡巴整个插进穴里去了。</w:t>
      </w:r>
    </w:p>
    <w:p>
      <w:r>
        <w:t>高芳哎哟一声：「好烫，好粗哇。」</w:t>
      </w:r>
    </w:p>
    <w:p>
      <w:r>
        <w:t>这时大狼狗开始死命地操了起来。由于高芳是跪趴着，这个姿势狗鸡巴插入的更深，大狼狗每抽送一下，狗鸡</w:t>
      </w:r>
    </w:p>
    <w:p>
      <w:r>
        <w:t>巴都捅在高芳的子宫口，把高芳操的又疼又酸，便想往前爬爬，好让大狼狗操的浅一点。怎奈大狼狗两支前爪死死</w:t>
      </w:r>
    </w:p>
    <w:p>
      <w:r>
        <w:t>地压在高芳的肩上，令高芳一动不能动。</w:t>
      </w:r>
    </w:p>
    <w:p>
      <w:r>
        <w:t>大狼狗把狗鸡巴在高芳的穴里使劲地操着，高芳刚开始还觉得又疼又酸，没被大狼狗操几下，就觉得穴里火热</w:t>
      </w:r>
    </w:p>
    <w:p>
      <w:r>
        <w:t>火热的，加上大狼狗的抽插速度高芳从来没有感觉过，高芳马上就被大狼狗的狗鸡巴给征服了。</w:t>
      </w:r>
    </w:p>
    <w:p>
      <w:r>
        <w:t>只见高芳把头甩得像拨浪鼓一样，高声呻吟道：「哎哟，好热，好舒服，啊，太过瘾了，狗哥哥，你就使劲地</w:t>
      </w:r>
    </w:p>
    <w:p>
      <w:r>
        <w:t>操你的狗妹妹吧，狗妹妹我把我的狗穴全给你，让你随便操，啊，啊，使劲，再操深点，喔，好热。太好了。干死</w:t>
      </w:r>
    </w:p>
    <w:p>
      <w:r>
        <w:t>我吧，亲亲狗丈夫，哎哟，狗哥哥，快把狗妹妹的小狗穴操烂，哎哟，哎哟。」</w:t>
      </w:r>
    </w:p>
    <w:p>
      <w:r>
        <w:t>高芳边淫荡地叫着边配合着大狼狗的抽插把屁股向后乱顶，穴里分泌出大量的淫水，被大狼狗飞速的抽插带出</w:t>
      </w:r>
    </w:p>
    <w:p>
      <w:r>
        <w:t>来，顺着大腿往下淌。</w:t>
      </w:r>
    </w:p>
    <w:p>
      <w:r>
        <w:t>大狼狗也就是操了能有两三分钟，就把高芳操的高潮来临，嘴里嗷嗷地叫着：「快，狗哥哥，再快点，再使劲</w:t>
      </w:r>
    </w:p>
    <w:p>
      <w:r>
        <w:t>点操狗妹妹我的小狗穴，狗妹妹我要来了，哎哟，我要舒服死了，啊，啊，不好，来了来了。」</w:t>
      </w:r>
    </w:p>
    <w:p>
      <w:r>
        <w:t>说着，两手支着床，把大屁股向后没命地乱顶乱撞，穴口一开，一股浓浓的阴精狂泄而出。高芳再也坚持不住，</w:t>
      </w:r>
    </w:p>
    <w:p>
      <w:r>
        <w:t>两手一软，趴在床上。</w:t>
      </w:r>
    </w:p>
    <w:p>
      <w:r>
        <w:t>这时大狼狗被高芳的阴精一烫，也是兴奋异常，把狗鸡巴也使劲地捅了几下，便深深地插进高芳的穴里，伏在</w:t>
      </w:r>
    </w:p>
    <w:p>
      <w:r>
        <w:t>高芳的背上不动了。</w:t>
      </w:r>
    </w:p>
    <w:p>
      <w:r>
        <w:t>高芳趴了一会，就觉得穴里的狗鸡巴越来越粗，撑得阴道涨涨的，知道大狼狗要射精了，便想把狗鸡巴从阴道</w:t>
      </w:r>
    </w:p>
    <w:p>
      <w:r>
        <w:t>里拔出去，高芳不想让大狼狗的精液射进自己的穴里。</w:t>
      </w:r>
    </w:p>
    <w:p>
      <w:r>
        <w:t>哪知高芳一动，大狼狗就死死地压在高芳的身上，不让高芳动。高芳觉得穴里的狗鸡巴越来越粗，把阴道撑的</w:t>
      </w:r>
    </w:p>
    <w:p>
      <w:r>
        <w:t>像要裂了似的，便回头对大狼狗道：「狗哥哥，你把狗妹妹的穴都操完了，还拿大鸡巴撑狗妹妹的穴，狗妹妹可不</w:t>
      </w:r>
    </w:p>
    <w:p>
      <w:r>
        <w:t>和狗哥哥好了，以后狗妹妹我可不让你操我的穴了。快点把狗鸡巴拔出去，狗妹妹的小狗穴都快要撑裂了。」</w:t>
      </w:r>
    </w:p>
    <w:p>
      <w:r>
        <w:t>大狼狗还是不听，高芳拍了王丹一下道：「阿丹，醒醒，起来，你看咱俩的狗丈夫欺负我，不把狗鸡巴从我的</w:t>
      </w:r>
    </w:p>
    <w:p>
      <w:r>
        <w:t>小狗穴里拔出去，怎么办吶？」</w:t>
      </w:r>
    </w:p>
    <w:p>
      <w:r>
        <w:t>王丹坐起来一看，笑道：「芳姐，哎哟，狗丈夫爱上你了，要在你的狗穴里射精呢。」</w:t>
      </w:r>
    </w:p>
    <w:p>
      <w:r>
        <w:t>高芳道：「阿丹，我可不想让它的精液射进我的穴里。」</w:t>
      </w:r>
    </w:p>
    <w:p>
      <w:r>
        <w:t>王丹笑道：「芳姐，狗丈夫现在不射不行啦，你的小狗穴就接着吧。你没看见狗操穴的时候，交在一起，人拿</w:t>
      </w:r>
    </w:p>
    <w:p>
      <w:r>
        <w:t>棒子打都打不散，那是狗要射精的时候，狗鸡巴变粗，从穴里拔不出来。」</w:t>
      </w:r>
    </w:p>
    <w:p>
      <w:r>
        <w:t>高芳急道：「那怎么办，我的狗穴都快要撑破了。」</w:t>
      </w:r>
    </w:p>
    <w:p>
      <w:r>
        <w:t>王丹笑道：「谁让你那么急，把狗鸡巴整个都插进你的小狗穴里，芳姐，撑一会吧，等一会狗丈夫射完精了，</w:t>
      </w:r>
    </w:p>
    <w:p>
      <w:r>
        <w:t>就能拔出去了。」</w:t>
      </w:r>
    </w:p>
    <w:p>
      <w:r>
        <w:t>高芳哼唧道：「哎哟，涨死我啦，哎哟，狗丈夫射了一股，啊，又来一股，好烫，好烫，狗哥哥，射吧，狗妹</w:t>
      </w:r>
    </w:p>
    <w:p>
      <w:r>
        <w:t>妹给你生一窝小狗，哈哈。」</w:t>
      </w:r>
    </w:p>
    <w:p>
      <w:r>
        <w:t>王丹笑道：「芳姐，怎么狗姐姐变成狗妹妹啦？」</w:t>
      </w:r>
    </w:p>
    <w:p>
      <w:r>
        <w:t>高芳笑道：「刚才狗哥哥操得我要死了，我就成了狗妹妹啦。」</w:t>
      </w:r>
    </w:p>
    <w:p>
      <w:r>
        <w:t>王丹笑道：「说句真的，芳姐，咱俩的狗丈夫怎么样？和狗丈夫操穴怎么样？」</w:t>
      </w:r>
    </w:p>
    <w:p>
      <w:r>
        <w:t>高芳笑道：「以前不知到和狗操穴这么过瘾，今天和狗丈夫一操穴，觉得男人都不行了，哎哟，狗鸡巴也太粗</w:t>
      </w:r>
    </w:p>
    <w:p>
      <w:r>
        <w:t>了，涨得我的小狗穴又痒起来了，哎哟，不行。」</w:t>
      </w:r>
    </w:p>
    <w:p>
      <w:r>
        <w:t>说着，又支起上身，将白屁股向后顶了起来。</w:t>
      </w:r>
    </w:p>
    <w:p>
      <w:r>
        <w:t>王丹笑道：「芳姐，你的小狗穴真能操呀，都这时候了，还想着操穴吶。」</w:t>
      </w:r>
    </w:p>
    <w:p>
      <w:r>
        <w:t>高芳笑道：「哎哟，阿丹，真的太痒了，不行，我自己使不上劲，来，阿丹，你帮我推着点狗丈夫，别让它乱</w:t>
      </w:r>
    </w:p>
    <w:p>
      <w:r>
        <w:t>动。」</w:t>
      </w:r>
    </w:p>
    <w:p>
      <w:r>
        <w:t>王丹笑着用手顶住大狼狗的屁股道：「芳姐，行了，你就使劲往后顶吧。」</w:t>
      </w:r>
    </w:p>
    <w:p>
      <w:r>
        <w:t>高芳听了便嘴里哼唧着把屁股往后一下一下地顶了起来。没顶几下，嘴里就嗷嗷地叫了起来：「哎哟，可快活</w:t>
      </w:r>
    </w:p>
    <w:p>
      <w:r>
        <w:t>死我了，我又要泄了，啊啊，泄了，来了。噢，我死了。」</w:t>
      </w:r>
    </w:p>
    <w:p>
      <w:r>
        <w:t>穴口又是大开，阴精狂泄而出。大狼狗被高芳的阴精一激，把狗鸡巴里的精液又一股一股地射进高芳的穴里，</w:t>
      </w:r>
    </w:p>
    <w:p>
      <w:r>
        <w:t>这才从高芳的穴里拔出狗鸡巴，一跳下床，趴在地上呼呼喘了起来。只见从高芳的穴里流出一大滩高芳的阴精和大</w:t>
      </w:r>
    </w:p>
    <w:p>
      <w:r>
        <w:t>狼狗的精液，混混汤汤的一大滩，顺着高芳的大腿往下淌。</w:t>
      </w:r>
    </w:p>
    <w:p>
      <w:r>
        <w:t>王丹拍着高芳的屁股笑道：「芳姐，你这回可过了瘾，看你泄了这么多精。」</w:t>
      </w:r>
    </w:p>
    <w:p>
      <w:r>
        <w:t>高芳趴在床上，无力地哼唧道：「阿丹，你真行，让大狼狗操了这么多回，我真羡慕你，阿丹，以后你让我多</w:t>
      </w:r>
    </w:p>
    <w:p>
      <w:r>
        <w:t>来几回，我还要和我的狗丈夫操穴，我要让我的狗丈夫把我的狗穴操烂。」</w:t>
      </w:r>
    </w:p>
    <w:p>
      <w:r>
        <w:t>王丹摸着高芳的屁股笑道：「芳姐，你放心，以后的机会有都是。实在不行，干脆把我哥也叫来，让你的狗丈</w:t>
      </w:r>
    </w:p>
    <w:p>
      <w:r>
        <w:t>夫，人丈夫一起操你。」</w:t>
      </w:r>
    </w:p>
    <w:p>
      <w:r>
        <w:t>高芳笑道：「那你哥可不能干。」</w:t>
      </w:r>
    </w:p>
    <w:p>
      <w:r>
        <w:t>王丹笑道：「有什么不能干的，我哥都操我的穴了，你让我的大狼狗操操有什么。真的，芳姐，哪天把我哥叫</w:t>
      </w:r>
    </w:p>
    <w:p>
      <w:r>
        <w:t>来，咱们四个来个同床大操穴，肯定挺过瘾。我哥先操我，大狼狗操你，然后我和大狼狗操穴，你和我哥操穴，最</w:t>
      </w:r>
    </w:p>
    <w:p>
      <w:r>
        <w:t>后先让我哥和大狼狗一起操你的屁眼和穴，再操我的屁眼和穴，真过瘾啊！」</w:t>
      </w:r>
    </w:p>
    <w:p>
      <w:r>
        <w:t>高芳笑道：「你别在那自我陶醉了，快拿点手纸，给我擦擦穴。」</w:t>
      </w:r>
    </w:p>
    <w:p>
      <w:r>
        <w:t>王丹笑道：「看你的穴，都成小河了。」</w:t>
      </w:r>
    </w:p>
    <w:p>
      <w:r>
        <w:t>说着起身下床去卫生间拿手纸去了。</w:t>
      </w:r>
    </w:p>
    <w:p>
      <w:r>
        <w:t>高芳和王丹收拾了一番，高芳起身穿好了衣服，对王丹笑道：「刚下夜班，就被大狼狗好顿操穴，累死我了，</w:t>
      </w:r>
    </w:p>
    <w:p>
      <w:r>
        <w:t>我不陪你了，我得回家睡觉了。」</w:t>
      </w:r>
    </w:p>
    <w:p>
      <w:r>
        <w:t>两人分手告别无话。</w:t>
      </w:r>
    </w:p>
    <w:p>
      <w:r>
        <w:t>--------------------------------------------------------------------------------</w:t>
      </w:r>
    </w:p>
    <w:p>
      <w:r>
        <w:t>四、淫行列车</w:t>
      </w:r>
    </w:p>
    <w:p>
      <w:r>
        <w:t>吴刚吴亮吴敏兄妹接道母亲病重的消息，急忙连夜赶往老家。还是吴亮有手段，竟买了三张软卧的票，兄妹三</w:t>
      </w:r>
    </w:p>
    <w:p>
      <w:r>
        <w:t>人急忙上了火车。</w:t>
      </w:r>
    </w:p>
    <w:p>
      <w:r>
        <w:t>车开了一会，吴敏出去打了一壶水，问了一下列车员，知道这个软卧厢只有他们兄妹三人。</w:t>
      </w:r>
    </w:p>
    <w:p>
      <w:r>
        <w:t>吴敏把茶沏好，坐在吴刚的身边，向对面的吴亮问道：「二哥，你真行，怎么弄到的票？」</w:t>
      </w:r>
    </w:p>
    <w:p>
      <w:r>
        <w:t>吴亮笑道：「小妹你想知道，就坐过来，二哥告诉你。」</w:t>
      </w:r>
    </w:p>
    <w:p>
      <w:r>
        <w:t>吴敏笑道：「我坐过去，你的手就不老实了。」</w:t>
      </w:r>
    </w:p>
    <w:p>
      <w:r>
        <w:t>说着，一拧屁股就坐到吴亮的身边，把鞋一脱，两腿支在卧铺上。</w:t>
      </w:r>
    </w:p>
    <w:p>
      <w:r>
        <w:t>吴亮到吴敏的脸上亲了一个嘴，笑道：「妹妹，我告诉你啊。」</w:t>
      </w:r>
    </w:p>
    <w:p>
      <w:r>
        <w:t>说着，用手把吴敏的裙子掀了上去。</w:t>
      </w:r>
    </w:p>
    <w:p>
      <w:r>
        <w:t>吴敏笑道：「大哥，你看二哥。」</w:t>
      </w:r>
    </w:p>
    <w:p>
      <w:r>
        <w:t>吴刚笑道：「你二哥就这样，你还不知道？」</w:t>
      </w:r>
    </w:p>
    <w:p>
      <w:r>
        <w:t>吴亮笑道：「来，妹妹，抬抬屁股，把裤袜让二哥我给褪下去。」</w:t>
      </w:r>
    </w:p>
    <w:p>
      <w:r>
        <w:t>吴敏笑着打了吴亮一下道：「二哥，这是火车，左右都是人，你注意点。」</w:t>
      </w:r>
    </w:p>
    <w:p>
      <w:r>
        <w:t>吴亮笑道：「屁，都半夜了，谁还不睡觉？」</w:t>
      </w:r>
    </w:p>
    <w:p>
      <w:r>
        <w:t>吴敏笑道：「都睡觉，我也睡觉。」</w:t>
      </w:r>
    </w:p>
    <w:p>
      <w:r>
        <w:t>吴亮笑道：「我让你睡觉。」</w:t>
      </w:r>
    </w:p>
    <w:p>
      <w:r>
        <w:t>说着把手伸进吴敏的裤袜，在吴敏的阴户上摸了起来。</w:t>
      </w:r>
    </w:p>
    <w:p>
      <w:r>
        <w:t>只摸了几下，吴敏的阴道里就分泌出了一些淫液。</w:t>
      </w:r>
    </w:p>
    <w:p>
      <w:r>
        <w:t>吴敏哼道：「你坏，你坏！」边说边把屁股抬了起来。</w:t>
      </w:r>
    </w:p>
    <w:p>
      <w:r>
        <w:t>吴亮对吴刚笑道：「大哥，你看。」说着把吴敏的裤袜就褪了下来。</w:t>
      </w:r>
    </w:p>
    <w:p>
      <w:r>
        <w:t>吴敏起身站在地上，两手把裙子往上一兜，笑道：「来，二哥，给小妹捅捅穴。」</w:t>
      </w:r>
    </w:p>
    <w:p>
      <w:r>
        <w:t>吴亮笑道：「瞧咱妹妹，都这样了。」</w:t>
      </w:r>
    </w:p>
    <w:p>
      <w:r>
        <w:t>吴敏笑道：「二哥，你不是先要摸我的穴吗？」</w:t>
      </w:r>
    </w:p>
    <w:p>
      <w:r>
        <w:t>扭头又问吴刚：「大哥，能不能有人来？」</w:t>
      </w:r>
    </w:p>
    <w:p>
      <w:r>
        <w:t>吴刚笑道：「什么时候了，还有人来。」</w:t>
      </w:r>
    </w:p>
    <w:p>
      <w:r>
        <w:t>吴敏笑道：「那咱们也得小点声。」</w:t>
      </w:r>
    </w:p>
    <w:p>
      <w:r>
        <w:t>吴亮起身把车门锁好。吴敏却一头扎进吴刚的怀里，笑道：「大哥，来，摸摸妹妹的穴。看妹妹的穴里都出水</w:t>
      </w:r>
    </w:p>
    <w:p>
      <w:r>
        <w:t>了。」</w:t>
      </w:r>
    </w:p>
    <w:p>
      <w:r>
        <w:t>吴刚笑道：「阿敏，你也太骚了，就聊几句话，你就不行了？」说着，把手在吴敏的阴户上摸了起来。</w:t>
      </w:r>
    </w:p>
    <w:p>
      <w:r>
        <w:t>吴亮也笑着坐了过来，三人挤在一块。</w:t>
      </w:r>
    </w:p>
    <w:p>
      <w:r>
        <w:t>吴刚用手摸了一会吴敏的穴，只觉吴敏的穴里淫水不断地分泌出来，便把中指顺势插进吴敏的阴道里抽插起来。</w:t>
      </w:r>
    </w:p>
    <w:p>
      <w:r>
        <w:t>吴亮则把手伸进吴敏的上衣，揉搓起吴敏的两个大乳房，吴敏被吴刚吴亮弄的低声呻吟起来。</w:t>
      </w:r>
    </w:p>
    <w:p>
      <w:r>
        <w:t>三人玩了一会，吴敏翻身起来，伸手就解吴刚的腰带，把吴刚的裤子和裤袜一起褪了下去。吴敏跪趴在卧铺上，</w:t>
      </w:r>
    </w:p>
    <w:p>
      <w:r>
        <w:t>低头将吴刚的阴茎含在嘴里，吮了起来。吴亮在吴敏的后面，见妹妹吴敏雪白滚圆的大屁股对着自己，便两手把吴</w:t>
      </w:r>
    </w:p>
    <w:p>
      <w:r>
        <w:t>敏的小细腰一抱，低头伸出舌头在吴敏的穴上舔了起来。</w:t>
      </w:r>
    </w:p>
    <w:p>
      <w:r>
        <w:t>吴亮舔了一会，抬头笑道：「真咸，真咸，阿敏，你的淫水也出来的太多了。」</w:t>
      </w:r>
    </w:p>
    <w:p>
      <w:r>
        <w:t>吴敏把吴刚的鸡巴从嘴里吐出来，扭头对吴亮笑道：「二哥，你就好好舔妹妹的穴吧，等一会妹妹让你使劲操</w:t>
      </w:r>
    </w:p>
    <w:p>
      <w:r>
        <w:t>妹妹的小骚穴。」</w:t>
      </w:r>
    </w:p>
    <w:p>
      <w:r>
        <w:t>吴亮笑道：「大哥，敏敏的胆子也太大了，这可是火车上呀！」</w:t>
      </w:r>
    </w:p>
    <w:p>
      <w:r>
        <w:t>吴敏笑道：「就是在火车上人多，咱们操穴才刺激呀！」</w:t>
      </w:r>
    </w:p>
    <w:p>
      <w:r>
        <w:t>吴刚笑道：「敏敏说的对，操穴不刺激就不过瘾。来，敏敏，去给你二哥吃吃鸡巴。」</w:t>
      </w:r>
    </w:p>
    <w:p>
      <w:r>
        <w:t>吴敏听了，笑着转过身去，将吴亮的鸡巴含进嘴里，上下吮动起来。吴刚则抱起吴敏的屁股，舔起妹妹吴敏的</w:t>
      </w:r>
    </w:p>
    <w:p>
      <w:r>
        <w:t>穴。</w:t>
      </w:r>
    </w:p>
    <w:p>
      <w:r>
        <w:t>三人又弄了一会，吴刚笑着对吴亮道：「二弟，我的鸡巴已经硬了，我先操一会妹妹。」</w:t>
      </w:r>
    </w:p>
    <w:p>
      <w:r>
        <w:t>吴亮笑道：「大哥，你先操吧，我不着急。」</w:t>
      </w:r>
    </w:p>
    <w:p>
      <w:r>
        <w:t>吴敏听了笑道：「二哥，你不着急？等一会你就着急了。」</w:t>
      </w:r>
    </w:p>
    <w:p>
      <w:r>
        <w:t>吴刚便从卧铺上下来，把裤子和裤袜都脱了，光着下身，挺着大鸡巴对吴敏道：「敏敏，来，转过来。」</w:t>
      </w:r>
    </w:p>
    <w:p>
      <w:r>
        <w:t>吴敏听了，把屁股扭了过去，两手支着卧铺，把屁股高高地撅了起来。</w:t>
      </w:r>
    </w:p>
    <w:p>
      <w:r>
        <w:t>吴刚把吴敏的裙子掀了上去，露出吴敏的大屁股，一手摸着吴敏的屁股，一手扶着自己的阴茎，把阴茎在妹妹</w:t>
      </w:r>
    </w:p>
    <w:p>
      <w:r>
        <w:t>吴敏的阴道口磨了两磨，将粗大的鸡巴从吴敏的阴道口慢慢地插了进去。</w:t>
      </w:r>
    </w:p>
    <w:p>
      <w:r>
        <w:t>吴刚边往里插边笑道：「好滑呀，敏敏，今天挺好操哇。」</w:t>
      </w:r>
    </w:p>
    <w:p>
      <w:r>
        <w:t>吴敏笑道：「哪天不是这么滑，你们操起来都没费劲。」</w:t>
      </w:r>
    </w:p>
    <w:p>
      <w:r>
        <w:t>吴亮听了笑道：「谁说的，你的屁眼可没这么滑，哪回都得抹点润滑油。」</w:t>
      </w:r>
    </w:p>
    <w:p>
      <w:r>
        <w:t>吴敏嗔道：「看你，二哥，我说的又不是屁眼，我不说穴吗。」</w:t>
      </w:r>
    </w:p>
    <w:p>
      <w:r>
        <w:t>吴刚把鸡巴齐根捅进妹妹吴敏的阴道后笑道：「小妹，你今天的穴穴往常的紧呀。」</w:t>
      </w:r>
    </w:p>
    <w:p>
      <w:r>
        <w:t>说着，两手搂着妹妹吴敏的小细腰，将一根粗大的鸡巴在吴敏的阴道里抽插起来。</w:t>
      </w:r>
    </w:p>
    <w:p>
      <w:r>
        <w:t>由于是火车上，吴刚也不敢太大幅度地操妹妹吴敏，只好每一下都将鸡巴抽出只剩下龟头，再猛地将大鸡巴齐</w:t>
      </w:r>
    </w:p>
    <w:p>
      <w:r>
        <w:t>根操进妹妹吴敏的穴里。</w:t>
      </w:r>
    </w:p>
    <w:p>
      <w:r>
        <w:t>如此反复，下下都干到吴敏的子宫口，把吴敏操得哼哼唧唧地低声道：「哎哟，大哥，使劲操妹妹，你的大鸡</w:t>
      </w:r>
    </w:p>
    <w:p>
      <w:r>
        <w:t>巴好硬啊，把妹妹操得好舒服，操吧，大哥，妹妹把穴给你了。」</w:t>
      </w:r>
    </w:p>
    <w:p>
      <w:r>
        <w:t>吴刚也边抽插边气喘道：「妹妹，你今天的穴怎么夹的大哥的鸡巴这么紧，大哥好爽啊。」</w:t>
      </w:r>
    </w:p>
    <w:p>
      <w:r>
        <w:t>吴敏低声哼唧道：「那是小妹觉得太刺激了，穴才这么紧，你就使劲操吧，大哥。」</w:t>
      </w:r>
    </w:p>
    <w:p>
      <w:r>
        <w:t>吴亮在旁边听了，道：「紧吗，大哥？我操操试试。」说着也将裤子和裤袜脱了。</w:t>
      </w:r>
    </w:p>
    <w:p>
      <w:r>
        <w:t>吴刚又把大鸡巴在吴敏的穴里抽插两下，才拔了出来，对吴亮道：「二弟，你试试。」</w:t>
      </w:r>
    </w:p>
    <w:p>
      <w:r>
        <w:t>吴亮便站在吴敏的身后，用手分开吴敏的两片阴唇，把鸡巴插进妹妹吴敏的穴里，边往里插边道：「大哥，今</w:t>
      </w:r>
    </w:p>
    <w:p>
      <w:r>
        <w:t>天妹妹的穴是有点紧。」</w:t>
      </w:r>
    </w:p>
    <w:p>
      <w:r>
        <w:t>说着，也搂着妹妹吴敏的腰，晃动屁股，将阴茎在妹妹吴敏的阴道里抽插起来。</w:t>
      </w:r>
    </w:p>
    <w:p>
      <w:r>
        <w:t>吴亮操了吴敏一会，吴敏低声对吴亮道：「二哥，再使点劲，操的再深一点。」</w:t>
      </w:r>
    </w:p>
    <w:p>
      <w:r>
        <w:t>吴亮笑道：「妹妹，我怕我的鸡巴捅到你的子宫里去。」</w:t>
      </w:r>
    </w:p>
    <w:p>
      <w:r>
        <w:t>吴敏边被吴亮操得一耸一耸的边笑道：「二哥，你的大鸡巴那么长，哪回操我不操到我的子宫里去。」</w:t>
      </w:r>
    </w:p>
    <w:p>
      <w:r>
        <w:t>吴亮又操了一会，对吴刚道：「大哥，你接接班，我先歇一会。」</w:t>
      </w:r>
    </w:p>
    <w:p>
      <w:r>
        <w:t>说着抽出阴茎，只见吴亮的阴茎上湿漉漉的全是吴敏分泌的淫液。</w:t>
      </w:r>
    </w:p>
    <w:p>
      <w:r>
        <w:t>吴刚这时坐在卧铺上，对吴敏笑道：「来，阿敏，过来坐在大哥的腿上，别总是大哥操你，你自己也活动活动。」</w:t>
      </w:r>
    </w:p>
    <w:p>
      <w:r>
        <w:t>吴敏笑着直起腰，挽起裙子，跨坐在吴刚的大腿上，吴刚扶着鸡巴对准吴敏的阴道，吴敏慢慢地坐了下去，将</w:t>
      </w:r>
    </w:p>
    <w:p>
      <w:r>
        <w:t>吴刚的大鸡巴吞进穴里，放下裙子，两手搂着吴刚的脖子，把屁股一上一下耸动起来。</w:t>
      </w:r>
    </w:p>
    <w:p>
      <w:r>
        <w:t>吴刚则两手伸进吴敏的上衣，摸着吴敏的两个乳房，揉搓起来。吴敏微闭着双眼，美丽的脸上泛着潮红，把屁</w:t>
      </w:r>
    </w:p>
    <w:p>
      <w:r>
        <w:t>股上下使劲地顿挫着。</w:t>
      </w:r>
    </w:p>
    <w:p>
      <w:r>
        <w:t>吴刚笑问吴敏：「妹妹，舒服吗？」</w:t>
      </w:r>
    </w:p>
    <w:p>
      <w:r>
        <w:t>吴敏轻声哼道：「舒服，每次大哥操我的小嫩穴，妹妹我都舒服。」</w:t>
      </w:r>
    </w:p>
    <w:p>
      <w:r>
        <w:t>说着话，吴敏正往下一坐，吴刚猛地一挺屁股，粗大的阴茎扑哧一声，死死地插进吴敏的阴道。</w:t>
      </w:r>
    </w:p>
    <w:p>
      <w:r>
        <w:t>吴敏哎哟一声，低声笑道：「大哥，你坏死了。」说着，更加使劲地上下顿挫起来。</w:t>
      </w:r>
    </w:p>
    <w:p>
      <w:r>
        <w:t>吴亮在旁边见吴刚和吴敏正操得起劲，便起身将随行的皮包打开，从皮包里拿出一根火腿肠，又拿出一瓶润滑</w:t>
      </w:r>
    </w:p>
    <w:p>
      <w:r>
        <w:t>油。吴亮先蹲下身去，把吴敏的裙子掀起来，在手上倒了些润滑油，在吴敏的屁股上揉磨起来。</w:t>
      </w:r>
    </w:p>
    <w:p>
      <w:r>
        <w:t>吴敏一边上下顿挫着，一边对吴刚笑道：「大哥，你看二哥又对妹妹的屁眼感兴趣了。」</w:t>
      </w:r>
    </w:p>
    <w:p>
      <w:r>
        <w:t>吴亮笑道：「你俩操的挺过瘾，我在一边闲着怎么也得有点事呀。」</w:t>
      </w:r>
    </w:p>
    <w:p>
      <w:r>
        <w:t>说着，将火腿肠上又抹了些润滑油，对吴敏笑道：「你先别动，二哥给你吃火腿肠。」</w:t>
      </w:r>
    </w:p>
    <w:p>
      <w:r>
        <w:t>吴敏低声笑道：「大哥，你看，二哥坏死了，你的大鸡巴操得我就够戗了，二哥他还弄妹妹的屁眼。」</w:t>
      </w:r>
    </w:p>
    <w:p>
      <w:r>
        <w:t>吴刚笑道：「阿敏，你就将就点吧，谁让你有两个哥呢。」</w:t>
      </w:r>
    </w:p>
    <w:p>
      <w:r>
        <w:t>吴亮趁吴刚和吴敏说笑的工夫，将火腿肠捅在吴敏的屁眼上，对吴敏笑道：「妹妹，你使点劲，把屁眼张开点。」</w:t>
      </w:r>
    </w:p>
    <w:p>
      <w:r>
        <w:t>吴敏听了，便把吴刚的阴茎齐根吞进穴里，吴刚也把两腿分开些，使吴敏的两腿叉得更开。</w:t>
      </w:r>
    </w:p>
    <w:p>
      <w:r>
        <w:t>吴敏微哼一声，屁眼微微张开，吴亮便将火腿肠左转右转，慢慢地插进吴敏的屁眼里。</w:t>
      </w:r>
    </w:p>
    <w:p>
      <w:r>
        <w:t>吴敏嘴里哼唧道：「哎哟，二哥，轻点，妹妹的屁眼要涨开了。」</w:t>
      </w:r>
    </w:p>
    <w:p>
      <w:r>
        <w:t>吴亮可不管吴敏哼唧，继续将火腿肠往吴敏的屁眼里捅，边捅边问吴刚：「大哥，怎么样，感觉到了吗？」</w:t>
      </w:r>
    </w:p>
    <w:p>
      <w:r>
        <w:t>吴刚笑道：「感觉到了，进来不少了。」</w:t>
      </w:r>
    </w:p>
    <w:p>
      <w:r>
        <w:t>吴亮笑道：「我把这一根火腿肠全捅进阿敏的屁眼里去。」</w:t>
      </w:r>
    </w:p>
    <w:p>
      <w:r>
        <w:t>吴敏哼道：「别别，二哥，别捅那么多，我现在前有大哥的大鸡巴，后有二哥的火腿肠，穴和屁眼紧死了，别</w:t>
      </w:r>
    </w:p>
    <w:p>
      <w:r>
        <w:t>再捅了。」说着，又上下地顿挫，将吴刚的阴茎吞吞吐吐起来。</w:t>
      </w:r>
    </w:p>
    <w:p>
      <w:r>
        <w:t>吴亮却把火腿肠在吴敏的屁眼里来回抽插起来。两下一使劲，吴敏就兴奋起来，嘴里的呻吟声也大了起来：「</w:t>
      </w:r>
    </w:p>
    <w:p>
      <w:r>
        <w:t>哎哟，啊，我的小嫩穴，我的小屁眼，舒服死了。」</w:t>
      </w:r>
    </w:p>
    <w:p>
      <w:r>
        <w:t>吴亮这时把火腿肠一使劲，整根火腿肠全部插进吴敏的屁眼里，吴敏嗷了一声，哼道：「二哥，你想把妹妹捅</w:t>
      </w:r>
    </w:p>
    <w:p>
      <w:r>
        <w:t>死呀。」</w:t>
      </w:r>
    </w:p>
    <w:p>
      <w:r>
        <w:t>吴亮笑道：「来，阿敏，带着火腿肠和二哥操操穴。」</w:t>
      </w:r>
    </w:p>
    <w:p>
      <w:r>
        <w:t>吴敏听了道：「你坏，我才不和你操。」</w:t>
      </w:r>
    </w:p>
    <w:p>
      <w:r>
        <w:t>嘴里说着，却把腿抬起来，从吴刚的身上抽出吴刚的大鸡巴，笑道：「我让你们看看。」说完，站在地上，自</w:t>
      </w:r>
    </w:p>
    <w:p>
      <w:r>
        <w:t>己将火腿肠握住，在自己的屁眼里捅了起来，边捅嘴里边呻吟着：「舒服，过瘾。」</w:t>
      </w:r>
    </w:p>
    <w:p>
      <w:r>
        <w:t>吴亮对吴刚笑道：「大哥，看看咱妹妹，骚成什么样？」</w:t>
      </w:r>
    </w:p>
    <w:p>
      <w:r>
        <w:t>吴敏笑道：「那还不是让你们给操的。」</w:t>
      </w:r>
    </w:p>
    <w:p>
      <w:r>
        <w:t>这时吴亮笑着把吴敏推到卧铺边，让吴敏又撅起屁股，把火腿肠往吴敏的屁眼里捅了捅，从后面将粗大的鸡巴</w:t>
      </w:r>
    </w:p>
    <w:p>
      <w:r>
        <w:t>插进吴敏的阴道里，前后抽插起来。</w:t>
      </w:r>
    </w:p>
    <w:p>
      <w:r>
        <w:t>吴敏被吴亮操得大声哼唧起来：「二哥，我舒服死了，你的大鸡巴真粗，火腿肠也粗，太好了。」</w:t>
      </w:r>
    </w:p>
    <w:p>
      <w:r>
        <w:t>吴亮轻声道：「阿敏，小点声，别让隔壁听见。」</w:t>
      </w:r>
    </w:p>
    <w:p>
      <w:r>
        <w:t>吴敏哼唧道：「我太舒服了。」说着，把手扶在吴刚的腿上，一低头，把吴刚的鸡巴含进嘴里，吮起吴刚的阴</w:t>
      </w:r>
    </w:p>
    <w:p>
      <w:r>
        <w:t>茎。边吮边笑道：「我这三个眼全用上了。」</w:t>
      </w:r>
    </w:p>
    <w:p>
      <w:r>
        <w:t>吴亮也不知声，只是把阴茎在吴敏的阴道里使劲地抽插着。</w:t>
      </w:r>
    </w:p>
    <w:p>
      <w:r>
        <w:t>吴敏被吴亮操得穴里流出大量的淫水，使吴亮快速的抽插发出咕唧咕唧的声音。</w:t>
      </w:r>
    </w:p>
    <w:p>
      <w:r>
        <w:t>吴敏吐出吴刚的阴茎，扭头对吴亮道：「二哥，慢点操妹妹的穴，妹妹穴里的淫水太多了，声太大，别叫隔壁</w:t>
      </w:r>
    </w:p>
    <w:p>
      <w:r>
        <w:t>听见。」</w:t>
      </w:r>
    </w:p>
    <w:p>
      <w:r>
        <w:t>吴亮气喘地问吴敏：「阿敏，你说二哥的鸡巴怎么样？」</w:t>
      </w:r>
    </w:p>
    <w:p>
      <w:r>
        <w:t>吴敏哼道：「二哥的鸡巴真硬，把妹妹的穴操的火热火热的。二哥，你就使劲地干吧，干死你妹妹的骚穴。」</w:t>
      </w:r>
    </w:p>
    <w:p>
      <w:r>
        <w:t>吴亮又抽送了一会，把插在吴敏屁眼里的火腿肠突然拔了出来，吴敏哼道：「二哥，别把火腿肠拔出去，妹妹</w:t>
      </w:r>
    </w:p>
    <w:p>
      <w:r>
        <w:t>我要火腿肠插在我的屁眼里。」</w:t>
      </w:r>
    </w:p>
    <w:p>
      <w:r>
        <w:t>吴亮笑道：「别急，阿敏，咱不要火腿肠，二哥给你个大鸡巴。」</w:t>
      </w:r>
    </w:p>
    <w:p>
      <w:r>
        <w:t>说着把阴茎从吴敏的阴道里拔出来，就势一捅，插进吴敏的屁眼里。</w:t>
      </w:r>
    </w:p>
    <w:p>
      <w:r>
        <w:t>吴敏哎哟一声道：「二哥，你的大鸡巴穴火腿肠粗多了，把妹妹的屁眼撑裂了。」</w:t>
      </w:r>
    </w:p>
    <w:p>
      <w:r>
        <w:t>吴亮往前顶了顶吴敏，对吴刚笑道：「来，大哥，咱兄妹三人再来个双管齐下。」</w:t>
      </w:r>
    </w:p>
    <w:p>
      <w:r>
        <w:t>吴敏嗔道：「你俩就知道欺负我。」</w:t>
      </w:r>
    </w:p>
    <w:p>
      <w:r>
        <w:t>吴刚笑道：「阿敏，你还不是乐不得的。」</w:t>
      </w:r>
    </w:p>
    <w:p>
      <w:r>
        <w:t>吴亮也笑道：「阿敏，你就别装了。」</w:t>
      </w:r>
    </w:p>
    <w:p>
      <w:r>
        <w:t>吴敏笑道：「来就来，我才不怕呢。」</w:t>
      </w:r>
    </w:p>
    <w:p>
      <w:r>
        <w:t>吴亮笑道：「看，说真话了吧。」</w:t>
      </w:r>
    </w:p>
    <w:p>
      <w:r>
        <w:t>说着，用阴茎顶着吴敏往吴刚的身上拥。</w:t>
      </w:r>
    </w:p>
    <w:p>
      <w:r>
        <w:t>吴敏笑着哼唧道：「二哥，你就不能把鸡巴先拔出去，让我先把大哥的鸡巴放进穴里你再把鸡巴捅进我的屁眼？」</w:t>
      </w:r>
    </w:p>
    <w:p>
      <w:r>
        <w:t>吴亮笑道：「我好不容易才把大鸡巴捅进你的屁眼里，轻易地不能拔出去。」</w:t>
      </w:r>
    </w:p>
    <w:p>
      <w:r>
        <w:t>吴敏嗔道：「大哥，你看二哥就知道欺负我。」</w:t>
      </w:r>
    </w:p>
    <w:p>
      <w:r>
        <w:t>吴刚笑道：「你俩就别斗嘴了，来，阿敏坐到大哥的腿上。」</w:t>
      </w:r>
    </w:p>
    <w:p>
      <w:r>
        <w:t>吴敏哼唧着，一点一点地挪过去，慢慢地跨坐在吴刚的腿上。吴亮在后面道：「哎，不行，阿敏，你屁眼朝下，</w:t>
      </w:r>
    </w:p>
    <w:p>
      <w:r>
        <w:t>想把二哥的鸡巴挝折呀！」</w:t>
      </w:r>
    </w:p>
    <w:p>
      <w:r>
        <w:t>吴敏笑道：「谁让你不把鸡巴拔出去的。」</w:t>
      </w:r>
    </w:p>
    <w:p>
      <w:r>
        <w:t>吴刚笑道：「来，这样，我躺在卧铺上，阿敏，你趴在我身上，这样，你的屁股不就撅起来了吗。」说着，吴</w:t>
      </w:r>
    </w:p>
    <w:p>
      <w:r>
        <w:t>刚仰躺在卧铺上，吴敏上身趴在吴刚的身上，撅起了屁股。</w:t>
      </w:r>
    </w:p>
    <w:p>
      <w:r>
        <w:t>吴亮在后面拍着吴敏的小屁股，笑道：「好妹妹，这还差不多。」</w:t>
      </w:r>
    </w:p>
    <w:p>
      <w:r>
        <w:t>吴敏哼唧道：「你坏你坏。」</w:t>
      </w:r>
    </w:p>
    <w:p>
      <w:r>
        <w:t>吴刚一手搂着吴敏的腰，一手把阴茎在吴敏的穴上捅着，找着吴敏的阴道口后，扶着鸡巴，对准吴敏的阴道口，</w:t>
      </w:r>
    </w:p>
    <w:p>
      <w:r>
        <w:t>将粗大的鸡巴慢慢地插进吴敏的阴道。</w:t>
      </w:r>
    </w:p>
    <w:p>
      <w:r>
        <w:t>吴敏哼唧道：「哎哟，两个哥哥的大鸡巴一起操进妹妹的穴里，撑的妹妹的穴里好紧啊，哎哟，好舒服。」</w:t>
      </w:r>
    </w:p>
    <w:p>
      <w:r>
        <w:t>吴亮在后面把鸡巴在吴敏的屁眼里捅了几下，笑道：「妹妹，你说错了，两个哥哥的鸡巴一个在你的穴里，另</w:t>
      </w:r>
    </w:p>
    <w:p>
      <w:r>
        <w:t>一个可在你的屁眼里。大哥，咱俩的鸡巴只隔阿敏的一层皮，我能感觉到你的鸡巴挺硬呀。」</w:t>
      </w:r>
    </w:p>
    <w:p>
      <w:r>
        <w:t>吴刚笑道：「我也感觉到你的鸡巴也不软啊。」</w:t>
      </w:r>
    </w:p>
    <w:p>
      <w:r>
        <w:t>吴亮笑道：「来，大哥，咱俩一起开始操妹妹吧，你看阿敏都着急了。」</w:t>
      </w:r>
    </w:p>
    <w:p>
      <w:r>
        <w:t>吴敏趴在吴刚的身上，搂着吴刚的脖子笑道：「二哥，你才着急了呢。哎哟，两个哥哥的大鸡巴操得妹妹的穴</w:t>
      </w:r>
    </w:p>
    <w:p>
      <w:r>
        <w:t>和屁眼紧紧的，爽死了。干吧，操吧，把妹妹操死。哎哟，我要升天了。」</w:t>
      </w:r>
    </w:p>
    <w:p>
      <w:r>
        <w:t>吴刚和吴亮听着吴敏的浪语，便开始将两根大鸡巴一起在吴敏的穴和屁眼里抽送起来。</w:t>
      </w:r>
    </w:p>
    <w:p>
      <w:r>
        <w:t>吴亮紧紧地抱着吴敏的小腰，使吴敏不能动，吴刚则在下面向上挺着鸡巴，使劲地在吴敏的穴里抽插着。</w:t>
      </w:r>
    </w:p>
    <w:p>
      <w:r>
        <w:t>吴亮边在吴敏的屁眼里抽插边道：「好妹妹，你的小屁眼怎么这么紧，把二哥的鸡巴夹的真舒服，我要使劲地</w:t>
      </w:r>
    </w:p>
    <w:p>
      <w:r>
        <w:t>在好妹妹的屁眼里操，行吗？好妹妹。」</w:t>
      </w:r>
    </w:p>
    <w:p>
      <w:r>
        <w:t>吴敏呻吟道：「二哥，你就使劲操吧，妹妹的屁眼让你随便干，哎哟，舒服死了。」</w:t>
      </w:r>
    </w:p>
    <w:p>
      <w:r>
        <w:t>吴刚在下面边操边道：「咱们兄妹三人现在合为一体了，二弟，你看妹妹就用一个穴和一个屁眼，就把咱们仨</w:t>
      </w:r>
    </w:p>
    <w:p>
      <w:r>
        <w:t>紧紧地连在一块了，多好。」</w:t>
      </w:r>
    </w:p>
    <w:p>
      <w:r>
        <w:t>吴敏边呻吟边气喘道：「两个哥哥使劲操你们的好妹妹吧，我把我的小嫩穴和小屁眼让两个哥哥操是我一生最</w:t>
      </w:r>
    </w:p>
    <w:p>
      <w:r>
        <w:t>幸福的事，哥哥，使劲操，使劲捅吧。哎哟，太过瘾了。」</w:t>
      </w:r>
    </w:p>
    <w:p>
      <w:r>
        <w:t>说着说着，吴亮突然道：「哎哟，阿敏的小屁眼夹死我的大鸡巴了，我有点忍不住了，啊，我要射精了。」说</w:t>
      </w:r>
    </w:p>
    <w:p>
      <w:r>
        <w:t>着搂着吴敏的小腰将阴茎在吴敏的屁眼里发疯似的操了起来。把吴敏操得一耸一耸地低声嗷嗷地叫着：「哎哟，操</w:t>
      </w:r>
    </w:p>
    <w:p>
      <w:r>
        <w:t>死我了，操死我了，哎哟，我的屁眼里好痒，好麻，啊，哦，我也要泄精了，我升天了。」</w:t>
      </w:r>
    </w:p>
    <w:p>
      <w:r>
        <w:t>吴亮不顾一切地在吴敏的屁眼里抽送着阴茎，气喘地笑道：「好妹妹，你的屁眼要泄精吗？哎哟，不好，射精</w:t>
      </w:r>
    </w:p>
    <w:p>
      <w:r>
        <w:t>了。」</w:t>
      </w:r>
    </w:p>
    <w:p>
      <w:r>
        <w:t>说着，只见吴亮浑身一抖，死命地将阴茎在吴敏的屁眼里抽送，边抽送嘴里边哎呀哎呀地哼着。吴敏只觉屁眼</w:t>
      </w:r>
    </w:p>
    <w:p>
      <w:r>
        <w:t>里二哥的鸡巴一硬，一股一股的热流射进自己的屁眼深处。【完】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