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淫熟美妇－素琴</w:t>
      </w:r>
    </w:p>
    <w:p>
      <w:r>
        <w:t>序曲</w:t>
      </w:r>
    </w:p>
    <w:p>
      <w:r>
        <w:t>************************************************************</w:t>
      </w:r>
    </w:p>
    <w:p>
      <w:r>
        <w:t>角色简介：</w:t>
      </w:r>
    </w:p>
    <w:p>
      <w:r>
        <w:t>素琴：长相是徐淑媛型的熟肉美妇，高贵、端庄美丽的慈母。</w:t>
      </w:r>
    </w:p>
    <w:p>
      <w:r>
        <w:t>瑞仁：素琴的丈夫。外形肥胖，不懂怜香惜玉的大男人。</w:t>
      </w:r>
    </w:p>
    <w:p>
      <w:r>
        <w:t>鸿文：瑞仁的弟弟。正服役中，素行不良，给素琴带来巨大的淫祸。</w:t>
      </w:r>
    </w:p>
    <w:p>
      <w:r>
        <w:t>阿伟：素琴的大儿子。外形肥胖，满脸豆花的高中生。</w:t>
      </w:r>
    </w:p>
    <w:p>
      <w:r>
        <w:t>廷祥：素琴的小儿子。听话的好孩子，就读寄宿学校的国中生。</w:t>
      </w:r>
    </w:p>
    <w:p>
      <w:r>
        <w:t>美惠：姜文叔型的美艳妇人，素琴的好友，刚离婚，跟独子小奇同住。</w:t>
      </w:r>
    </w:p>
    <w:p>
      <w:r>
        <w:t>正雄的妈咪：宫雪花型的美妇，政仁的继母，个性严刻。</w:t>
      </w:r>
    </w:p>
    <w:p>
      <w:r>
        <w:t>王伯：老兵。担任素琴家附近守望相助巡守员。</w:t>
      </w:r>
    </w:p>
    <w:p>
      <w:r>
        <w:t>************************************************************</w:t>
      </w:r>
    </w:p>
    <w:p>
      <w:r>
        <w:t>1.素琴的樱肉唇</w:t>
      </w:r>
    </w:p>
    <w:p>
      <w:r>
        <w:t>「喔……不要……呜……」</w:t>
      </w:r>
    </w:p>
    <w:p>
      <w:r>
        <w:t>「操……骚货……操死你……喔……操……真她妈爽，哈哈！」</w:t>
      </w:r>
    </w:p>
    <w:p>
      <w:r>
        <w:t>「哇！正点的Ａ片，想不到王伯有这种好东西。里面的女优真漂亮，身材又好，可惜画质差了一点</w:t>
      </w:r>
    </w:p>
    <w:p>
      <w:r>
        <w:t>……ㄟ……这个女优怎么有点眼熟啊……好像……」</w:t>
      </w:r>
    </w:p>
    <w:p>
      <w:r>
        <w:t>「哇……带子里的女人不就是素琴阿姨吗？怎么会跟王伯……」</w:t>
      </w:r>
    </w:p>
    <w:p>
      <w:r>
        <w:t>看着帮王伯打扫住处时，从王伯床底下找到的一卷带子，令我惊讶不已，片中的女主角竟是我自慰</w:t>
      </w:r>
    </w:p>
    <w:p>
      <w:r>
        <w:t>的性幻想女神——素琴阿姨。</w:t>
      </w:r>
    </w:p>
    <w:p>
      <w:r>
        <w:t>实在不敢相信从小看着我长大的素琴阿姨竟然被这样奸淫着。看着胯下美艳如昔的素琴阿姨，正被</w:t>
      </w:r>
    </w:p>
    <w:p>
      <w:r>
        <w:t>湿答答的暴怒肉棒狂操着。正被肉棒插入的这个美妇人，就是我日思夜想的素琴阿姨。</w:t>
      </w:r>
    </w:p>
    <w:p>
      <w:r>
        <w:t>「喔，阿姨……我想死你了……喔！」</w:t>
      </w:r>
    </w:p>
    <w:p>
      <w:r>
        <w:t>「喔喔……嗯……嗯……ㄤ……不不……啊啊……喔！」</w:t>
      </w:r>
    </w:p>
    <w:p>
      <w:r>
        <w:t>阿姨在放弃抵抗后，以淫荡的肥尻迎合着肉棒进出。</w:t>
      </w:r>
    </w:p>
    <w:p>
      <w:r>
        <w:t>「这真的是素琴阿姨吗？」我难以致信的自问着。</w:t>
      </w:r>
    </w:p>
    <w:p>
      <w:r>
        <w:t>平常对我们这些宛如亲侄子，疼爱有加，待人亲切和善的素琴阿姨。</w:t>
      </w:r>
    </w:p>
    <w:p>
      <w:r>
        <w:t>素琴阿姨是在我小时候，妈妈就认识了的好朋友，那时候素琴阿姨还是二十出头俏丽的小姐呢！记</w:t>
      </w:r>
    </w:p>
    <w:p>
      <w:r>
        <w:t>得每次有夜市的时候，阿姨都会带我们去逛夜市，有时候还会让当时国小的我陪她一起睡。直到国中青</w:t>
      </w:r>
    </w:p>
    <w:p>
      <w:r>
        <w:t>春期时仍会想念那在穿上薄纱睡衣后，全身散发着铃兰香气的素琴阿姨。</w:t>
      </w:r>
    </w:p>
    <w:p>
      <w:r>
        <w:t>阿姨今年已经３７岁了，但可能是从事美发美容的关系及经常保持运动，身材保养得超好，皮肤白</w:t>
      </w:r>
    </w:p>
    <w:p>
      <w:r>
        <w:t>皙如大白桃般吹弹可破，身高１６７公分，３７。３３。３６的三围，前凸后翘，是标准有钱人家的贵</w:t>
      </w:r>
    </w:p>
    <w:p>
      <w:r>
        <w:t>妇。</w:t>
      </w:r>
    </w:p>
    <w:p>
      <w:r>
        <w:t>一头乌黑发亮的长发，最近染成红棕色的，更显得妩魅动人，很像之前的玩伴女郎「熟男杀手」—</w:t>
      </w:r>
    </w:p>
    <w:p>
      <w:r>
        <w:t>—徐淑媛。</w:t>
      </w:r>
    </w:p>
    <w:p>
      <w:r>
        <w:t>也因为这样，平常跟她两个分别上高一、高二的儿子去百货公司逛街时，常被误认？是姊弟。而且</w:t>
      </w:r>
    </w:p>
    <w:p>
      <w:r>
        <w:t>平常素琴阿姨的打扮就相当入时，跟时下的辣妹相比毫不逊色，或许可以叫他辣阿姨或辣妈咪吧，然而</w:t>
      </w:r>
    </w:p>
    <w:p>
      <w:r>
        <w:t>整个熟靡的风韵则更有胜之。而阿姨平常酷爱穿短裙，好几次都在我面前发生春光外泄的情形，常常令</w:t>
      </w:r>
    </w:p>
    <w:p>
      <w:r>
        <w:t>我的小弟弟？生化学变化。</w:t>
      </w:r>
    </w:p>
    <w:p>
      <w:r>
        <w:t>不过阿姨的婚姻似乎并不是那么完满，老公长得胖胖的，虽然是大地主，却一副讨人厌的样子，还</w:t>
      </w:r>
    </w:p>
    <w:p>
      <w:r>
        <w:t>不是家里有钱的土财主嘛，真不知道素琴阿姨怎么会嫁给她？大概是靠家里有钱，又整天缠着阿姨，给</w:t>
      </w:r>
    </w:p>
    <w:p>
      <w:r>
        <w:t>他缠上的吧！女人就怕男人缠，缠久了就是你的，而且反正有钱人总是能娶到漂亮的老婆嘛。</w:t>
      </w:r>
    </w:p>
    <w:p>
      <w:r>
        <w:t>阿姨结婚后就比较少到我家来了，一直到近来阿姨才又跟妈妈热络了起来，因为素琴阿姨跟妈妈一</w:t>
      </w:r>
    </w:p>
    <w:p>
      <w:r>
        <w:t>起加入了一个水疗ＳＰＡ俱乐部，而我也已经从大学毕业了，也交过几个女朋友，只是每次见到素琴阿</w:t>
      </w:r>
    </w:p>
    <w:p>
      <w:r>
        <w:t>姨时，内心潜藏的那股淫邪的欲望总是被素琴阿姨的诱人美色所挑起，而不可自拔。</w:t>
      </w:r>
    </w:p>
    <w:p>
      <w:r>
        <w:t>素琴阿姨一直以来都认？我是有品味、懂生活情趣、用功、听爸妈话的乖小孩，大概从来都不知道</w:t>
      </w:r>
    </w:p>
    <w:p>
      <w:r>
        <w:t>：其实我一直都垂涎着她这位美艳绝伦的阿姨吧！</w:t>
      </w:r>
    </w:p>
    <w:p>
      <w:r>
        <w:t>可是此刻她那两颗浑圆白嫩、仍旧弹力十足的奶子，正被那老皱的双手掐揉着，下半身则被以泰山</w:t>
      </w:r>
    </w:p>
    <w:p>
      <w:r>
        <w:t>压顶之势卖力地抽送着那淫蜜桃汁四溢的淫美逼。</w:t>
      </w:r>
    </w:p>
    <w:p>
      <w:r>
        <w:t>经过一番的极力挣扎，带着惊讶、震恐的反抗，究竟还是被奸淫了，最羞耻的莫过于，上面的嘴巴</w:t>
      </w:r>
    </w:p>
    <w:p>
      <w:r>
        <w:t>极力的拒绝着，而下面的淫水却不争气的湿润着、预备着等待大肉棒的操入，本来大腿还卖力的夹紧着</w:t>
      </w:r>
    </w:p>
    <w:p>
      <w:r>
        <w:t>的。</w:t>
      </w:r>
    </w:p>
    <w:p>
      <w:r>
        <w:t>我心想，美艳的素琴阿姨竟被这下流、看来脏脏的社区巡守员——王伯奸淫着，可真是淫荡到极点</w:t>
      </w:r>
    </w:p>
    <w:p>
      <w:r>
        <w:t>了。被捉住了胡乱挥舞的双手后，接着王伯两只大腿跪到粉腿之间，轻易的就把两只夹得死紧的粉嫩大</w:t>
      </w:r>
    </w:p>
    <w:p>
      <w:r>
        <w:t>腿扳开了，阿姨极力挣扎下的心情想必又爱又恨的很复杂吧？</w:t>
      </w:r>
    </w:p>
    <w:p>
      <w:r>
        <w:t>不禁想起有一回，素琴阿姨跟着我们回屏东外婆家吃拜拜那次，素琴阿姨不断被大家劝酒，结果喝</w:t>
      </w:r>
    </w:p>
    <w:p>
      <w:r>
        <w:t>得有点微醺，脸颊白嫩里泛着桃红，整个人看来更是娇艳动人。有几个叔叔的朋友好意的要扶她到里面</w:t>
      </w:r>
    </w:p>
    <w:p>
      <w:r>
        <w:t>休息（谁知道他们要扶阿姨到哪去啊？），幸而被舅舅拦下来，看他们的神色好像煮熟的鸭子飞了的感</w:t>
      </w:r>
    </w:p>
    <w:p>
      <w:r>
        <w:t>觉，因为他们的方向好像是往后面甘蔗园的方向。</w:t>
      </w:r>
    </w:p>
    <w:p>
      <w:r>
        <w:t>结果那次是由舅舅载素琴阿姨回去的，大约晚上九点就回去了，车程不过１个小时，结果后来素琴</w:t>
      </w:r>
    </w:p>
    <w:p>
      <w:r>
        <w:t>阿姨跟舅舅那天都很晚才回到家，听说没去的舅妈还？此发了一顿脾气呢！</w:t>
      </w:r>
    </w:p>
    <w:p>
      <w:r>
        <w:t>记得曾在舅舅ＶＯＬＶＯ的车上看过备用的保险套，而且后座空间蛮大的，如果要在车上搞也不是</w:t>
      </w:r>
    </w:p>
    <w:p>
      <w:r>
        <w:t>不可能，因为素琴阿姨已经醉到不醒人事了……谁操了她大概也搞不清吧，不知道舅舅是不是……嘿嘿！</w:t>
      </w:r>
    </w:p>
    <w:p>
      <w:r>
        <w:t>只是后来为了避嫌，素琴阿姨就刻意的避开舅舅。</w:t>
      </w:r>
    </w:p>
    <w:p>
      <w:r>
        <w:t>2.近亲相奸之美熟母淫逼</w:t>
      </w:r>
    </w:p>
    <w:p>
      <w:r>
        <w:t>由于妈妈要我拿些邻居给我们的蜂蜜去给素琴阿姨，因此吃过午饭后就骑着机车来到阿姨家，叫了</w:t>
      </w:r>
    </w:p>
    <w:p>
      <w:r>
        <w:t>几声门没人应声，发现门没锁就自己开了门禁去了。想说大概阿姨在睡觉吧，便把东西放在桌上正准备</w:t>
      </w:r>
    </w:p>
    <w:p>
      <w:r>
        <w:t>回家，心想既然来了，如果可以看看睡梦中的美丽的睡美人—素琴阿姨也不错，便蹑手蹑脚的往素琴阿</w:t>
      </w:r>
    </w:p>
    <w:p>
      <w:r>
        <w:t>姨的房间走去。</w:t>
      </w:r>
    </w:p>
    <w:p>
      <w:r>
        <w:t>当偷偷打开房门时，先是听到「啧啧……啧……」的口水声，好像是动物在舔食什么可口食物的声</w:t>
      </w:r>
    </w:p>
    <w:p>
      <w:r>
        <w:t>音。</w:t>
      </w:r>
    </w:p>
    <w:p>
      <w:r>
        <w:t>从打开一点点的门缝中望去，我看到一个肥胖的身躯正俯身在阿姨的大腿深处，像食蚁兽般津津有</w:t>
      </w:r>
    </w:p>
    <w:p>
      <w:r>
        <w:t>味的舔食着阿姨的蜜肉逼，看他不时地用袖子擦拭脸颊的淫蜜液，显然是阿姨淫液流了不少才是。</w:t>
      </w:r>
    </w:p>
    <w:p>
      <w:r>
        <w:t>而阿姨闭着双眼，只微微发出「喔……嗯……」淫荡的喘息声，好像很受用的样子，但看起来却又</w:t>
      </w:r>
    </w:p>
    <w:p>
      <w:r>
        <w:t>像是在梦吟一样。本来只是想偷看一下素琴阿姨的睡姿，没想到竟让我看到这一幕，心想：「真是卯死</w:t>
      </w:r>
    </w:p>
    <w:p>
      <w:r>
        <w:t>了，这回赚到了。」</w:t>
      </w:r>
    </w:p>
    <w:p>
      <w:r>
        <w:t>但是说也奇怪，阿姨的薄纱碎花裙并没被脱下来，只是因为阿姨穿的是蕾丝丁字裤，因此只要稍微</w:t>
      </w:r>
    </w:p>
    <w:p>
      <w:r>
        <w:t>拉开，整个蜜穴就一览无遗了。想说如果是那讨人厌的姨丈的话，奇怪勒，？什么没把阿姨全身脱光光</w:t>
      </w:r>
    </w:p>
    <w:p>
      <w:r>
        <w:t>让我也爽一下，欣赏一下阿姨的淫姿呢？</w:t>
      </w:r>
    </w:p>
    <w:p>
      <w:r>
        <w:t>后来仔细一看，发觉正趴在阿姨大腿根部「埋头苦干」的男子身型虽然蛮胖的，但是比起姨丈仍小</w:t>
      </w:r>
    </w:p>
    <w:p>
      <w:r>
        <w:t>一号，于是当他？起头时，我注意了一下：「天啊！竟然是……是阿姨……的大儿子阿……伟！」</w:t>
      </w:r>
    </w:p>
    <w:p>
      <w:r>
        <w:t>那副肥胖超过同年龄的身躯，跟他老爸一样长得一副讨人厌的肥脸，只是多戴了副眼镜的他，正埋</w:t>
      </w:r>
    </w:p>
    <w:p>
      <w:r>
        <w:t>在自己美艳妈咪迷死人的美逼里，贪婪的猛舔着。</w:t>
      </w:r>
    </w:p>
    <w:p>
      <w:r>
        <w:t>真实的「母子乱伦」近亲相奸，我本来还以？只是在色情小说或日本的管制ＡＶ片里才有的乱伦剧</w:t>
      </w:r>
    </w:p>
    <w:p>
      <w:r>
        <w:t>情，竟然发生在素琴阿姨母子身上。可是此时阿姨除了一味地「哼……哼唧……唧……」的淫声及急促</w:t>
      </w:r>
    </w:p>
    <w:p>
      <w:r>
        <w:t>的喘息外，竟连眼睛都没张一下，只是偶而两只粉手会忘情的摸摸自己高挺的双峰，并一边叫着：「不</w:t>
      </w:r>
    </w:p>
    <w:p>
      <w:r>
        <w:t>要啊，瑞仁……我好困啊……不要……嘛……」</w:t>
      </w:r>
    </w:p>
    <w:p>
      <w:r>
        <w:t>阿伟好像被吓了一跳，急忙把头抽出自己妈咪的粉嫩大腿根部。</w:t>
      </w:r>
    </w:p>
    <w:p>
      <w:r>
        <w:t>阿姨随着就合起两腿往旁边侧睡过去了，但是由于裙子已被翻起来了，侧睡的素琴阿姨整个肥嫩臀</w:t>
      </w:r>
    </w:p>
    <w:p>
      <w:r>
        <w:t>部及刚刚被舔的淫水直流的美逼，因为这个姿势反而更？诱人。</w:t>
      </w:r>
    </w:p>
    <w:p>
      <w:r>
        <w:t>过了一会，阿伟发现妈咪好像没什么动静，伸出那双肥手先是对着妈咪的淫尻「指淫」一番，接着</w:t>
      </w:r>
    </w:p>
    <w:p>
      <w:r>
        <w:t>就又把头凑到阿姨的粉臀，埋进两团嫩臀肉中间舌奸起自己的妈咪来了。</w:t>
      </w:r>
    </w:p>
    <w:p>
      <w:r>
        <w:t>这次阿姨除了呼吸的急促声外，似乎没什么力气阻止得了的样子。看来阿伟也似乎相当有经验的样</w:t>
      </w:r>
    </w:p>
    <w:p>
      <w:r>
        <w:t>子，虽然吓了一跳，但却没马上逃走。这时候我才猛然想起曾听妈妈说过，素琴阿姨因为像大部分的贵</w:t>
      </w:r>
    </w:p>
    <w:p>
      <w:r>
        <w:t>妇人一样都患了失眠症，因此睡前都会吃点安眠药帮助入睡。</w:t>
      </w:r>
    </w:p>
    <w:p>
      <w:r>
        <w:t>原来阿伟就是捉住这点，因此才有恃无恐的等妈咪再沈沈睡去，反正妈咪醒来大多以？自己做了个</w:t>
      </w:r>
    </w:p>
    <w:p>
      <w:r>
        <w:t>春梦，绝对不会怀疑是看来胖胖呆呆的儿子干的。</w:t>
      </w:r>
    </w:p>
    <w:p>
      <w:r>
        <w:t>看着这场逆伦的的场景，熟母被自己正值性欲旺盛的肥胖儿子奸淫，相信只要是亲眼看到都会血脉</w:t>
      </w:r>
    </w:p>
    <w:p>
      <w:r>
        <w:t>贲张的。唉！如果素琴阿姨是我妈咪就好了，每天都可以插她那淫美的嫩穴，喔……阿姨。</w:t>
      </w:r>
    </w:p>
    <w:p>
      <w:r>
        <w:t>但是也因为素琴阿姨不是我妈咪，或许奸淫起来更可以恃无忌惮，只是却少了乱伦的不道德快感。</w:t>
      </w:r>
    </w:p>
    <w:p>
      <w:r>
        <w:t>这时候阿伟已经从自己那肥胖的身体抽出肉棒来，在自己妈咪的嫩尻及蜜穴旁来回地摩擦，说也奇</w:t>
      </w:r>
    </w:p>
    <w:p>
      <w:r>
        <w:t>怪，阿伟那短肥的小弟弟在沾了阿姨的淫蜜液后，竟慢慢地膨胀起来，龟头也吃力的从包皮里探着头，</w:t>
      </w:r>
    </w:p>
    <w:p>
      <w:r>
        <w:t>吐出一丝丝的前列腺素来。</w:t>
      </w:r>
    </w:p>
    <w:p>
      <w:r>
        <w:t>说时迟，那时快，阿伟的肉棒已经顺着嫩臀旁的蜜汁滑向阿姨湿答答的肥穴了，只听到阿姨闷哼了</w:t>
      </w:r>
    </w:p>
    <w:p>
      <w:r>
        <w:t>一声：「嗯……」阿伟肥短的肉棒已经「噗滋！」的硬生生的送入自己妈咪的湿穴里了。</w:t>
      </w:r>
    </w:p>
    <w:p>
      <w:r>
        <w:t>阿伟的肉棒已经整根被吞食进自己妈咪的蜜穴里，而此时阿伟脸上现出了满足及无比舒服的表情，</w:t>
      </w:r>
    </w:p>
    <w:p>
      <w:r>
        <w:t>嘴里还轻声的唤着：「妈咪，喔……好舒服喔……喔……噢！」</w:t>
      </w:r>
    </w:p>
    <w:p>
      <w:r>
        <w:t>接着阿伟双手扶着肥臀，先轻轻的从嫩臀后面抽插着自己妈咪的美逼，一手还用随着抽插流泄出来</w:t>
      </w:r>
    </w:p>
    <w:p>
      <w:r>
        <w:t>的蜜液，抠弄着妈咪微黑的嫩菊花蕊芯。</w:t>
      </w:r>
    </w:p>
    <w:p>
      <w:r>
        <w:t>此刻真是让我羡慕死阿伟了（素琴阿姨，我也要操你的逼啊），看到阿伟肥脸上那淫邪的表情，真</w:t>
      </w:r>
    </w:p>
    <w:p>
      <w:r>
        <w:t>让我厌恶到极点，但是他的肉棒却在操插着我心目中的女神啊，「真干！」心里想着想着，不禁骂出来。</w:t>
      </w:r>
    </w:p>
    <w:p>
      <w:r>
        <w:t>不知道是因为怕自己的妈咪醒来，还是因为年纪轻的关系，阿伟在一阵狂插猛送后，显得有些不支</w:t>
      </w:r>
    </w:p>
    <w:p>
      <w:r>
        <w:t>了，果然在一阵如痉癵的颤抖后，阿伟「喔……喔喔……噢……嗯嗯……啊啊！」一泄如注的射死在自</w:t>
      </w:r>
    </w:p>
    <w:p>
      <w:r>
        <w:t>己妈咪的蜜穴里。</w:t>
      </w:r>
    </w:p>
    <w:p>
      <w:r>
        <w:t>这时也听到阿姨惊呼一阵「喔喔……呜呜呜……」的浪哼，她还以？自己在做春梦呢！</w:t>
      </w:r>
    </w:p>
    <w:p>
      <w:r>
        <w:t>而阿伟嘴里还淫邪的说道：「谢谢妈咪……这下我可以用功读书了，真舒服喔！妈咪的身体最好了，</w:t>
      </w:r>
    </w:p>
    <w:p>
      <w:r>
        <w:t>比那些ＶＣＤ里的女生还漂亮呢！」</w:t>
      </w:r>
    </w:p>
    <w:p>
      <w:r>
        <w:t>「废话，妈的！我要是有这种妈咪就好了！」我心里忿忿的想。</w:t>
      </w:r>
    </w:p>
    <w:p>
      <w:r>
        <w:t>最过份的是阿伟这小子在抽出鸡巴后，竟然还露出色咪咪的眼神，等待自己的精液从自己妈咪的淫</w:t>
      </w:r>
    </w:p>
    <w:p>
      <w:r>
        <w:t>逼尻中缓缓的如蜂蜜般滴落流泄（真是太过份了……）。</w:t>
      </w:r>
    </w:p>
    <w:p>
      <w:r>
        <w:t>最后，阿伟用面纸把滴落的淫液擦拭干净后，我以？他要走出来了，急忙起身，没想到他还不放过</w:t>
      </w:r>
    </w:p>
    <w:p>
      <w:r>
        <w:t>自己的母亲，挺着还沾着湿淋淋精液的肉棒，跨到阿姨身上，微？阿姨的嫩唇，说也奇怪，阿姨好像对</w:t>
      </w:r>
    </w:p>
    <w:p>
      <w:r>
        <w:t>含到口中的肉棒会有自然的反应，竟像婴孩般不自觉的吸吮起来。只见阿伟带着眼镜的肥脸上，又是一</w:t>
      </w:r>
    </w:p>
    <w:p>
      <w:r>
        <w:t>阵受用不尽的淫邪表情。</w:t>
      </w:r>
    </w:p>
    <w:p>
      <w:r>
        <w:t>突然，阿伟又是一阵冷颤，原来是把残余的阳精也泄出来了。</w:t>
      </w:r>
    </w:p>
    <w:p>
      <w:r>
        <w:t>阿伟这才起身帮妈咪把内裤穿好，碎花裙拉好还盖上凉被（真是好孩子），临走还不忘在妈咪的肥</w:t>
      </w:r>
    </w:p>
    <w:p>
      <w:r>
        <w:t>嫩臀上抓了一把，门外的我则急忙的走开。</w:t>
      </w:r>
    </w:p>
    <w:p>
      <w:r>
        <w:t>阿伟走出房门后，在客厅碰到我，问我：「杰哥，什么事啊？」阿伟问着。</w:t>
      </w:r>
    </w:p>
    <w:p>
      <w:r>
        <w:t>「喔，没什么啦，我妈要我拿点东西给你们。阿姨在吗？」</w:t>
      </w:r>
    </w:p>
    <w:p>
      <w:r>
        <w:t>「我妈在睡觉ㄟ，可能要４点多才会醒喔！」阿伟若无其事的说着。</w:t>
      </w:r>
    </w:p>
    <w:p>
      <w:r>
        <w:t>（想起阿伟才刚搞完她妈咪就不爽。）</w:t>
      </w:r>
    </w:p>
    <w:p>
      <w:r>
        <w:t>「那没关系啦，东西给你，你帮我跟阿姨说一下就好了。」说完，我就转身骑着机车回家了。</w:t>
      </w:r>
    </w:p>
    <w:p>
      <w:r>
        <w:t>心里一直回荡着刚刚那场惊心动魄的儿子奸淫母亲的画面，回家后看着跟网友买来的《近亲相奸—</w:t>
      </w:r>
    </w:p>
    <w:p>
      <w:r>
        <w:t>—母子乱伦》日本ＶＣＤ，打了几枪才消了欲火，但是素琴阿姨的淫态及美艳香嫩的淫美体，却一直没</w:t>
      </w:r>
    </w:p>
    <w:p>
      <w:r>
        <w:t>法挥去，最后连ＶＣＤ上那美丽的淫荡母亲的脸，都被我幻想成是素琴阿姨了。</w:t>
      </w:r>
    </w:p>
    <w:p>
      <w:r>
        <w:t>我想，如果阿姨现在这里，我一定会不顾一切的奸淫她吧！</w:t>
      </w:r>
    </w:p>
    <w:p>
      <w:r>
        <w:t>「干！阿伟那死孩子都有美艳的妈咪可以操，真爽！」</w:t>
      </w:r>
    </w:p>
    <w:p>
      <w:r>
        <w:t>「喔喔……呜……素琴阿姨……我要操你啊……干死你……喔！」说着，我又发射在萤光幕前了。</w:t>
      </w:r>
    </w:p>
    <w:p>
      <w:r>
        <w:t>3.失格的蔷薇色柔肉谷</w:t>
      </w:r>
    </w:p>
    <w:p>
      <w:r>
        <w:t>「鸿文，这几天休假喔？」</w:t>
      </w:r>
    </w:p>
    <w:p>
      <w:r>
        <w:t>素琴亲切的问着正服役中，今天在家的小叔——丈夫的二弟，由于一大家子还没分家，因此小叔放</w:t>
      </w:r>
    </w:p>
    <w:p>
      <w:r>
        <w:t>假回来都住在家里。</w:t>
      </w:r>
    </w:p>
    <w:p>
      <w:r>
        <w:t>「对啊，大哥不在喔！」</w:t>
      </w:r>
    </w:p>
    <w:p>
      <w:r>
        <w:t>鸿文没好气的说：「大嫂，当兵赚那几个钱都不够花，可不可以挡点钱来用用啊？」</w:t>
      </w:r>
    </w:p>
    <w:p>
      <w:r>
        <w:t>由于家里还算有钱，鸿文国中开始就整天鬼混不念书，高职毕业后整日更是游手好闲，一直到当兵，</w:t>
      </w:r>
    </w:p>
    <w:p>
      <w:r>
        <w:t>家里的人才算是比较放心，只是当个兵花钱更凶，常常回来要钱，放假回来也还是跟以前那帮狐群狗党</w:t>
      </w:r>
    </w:p>
    <w:p>
      <w:r>
        <w:t>鬼混。</w:t>
      </w:r>
    </w:p>
    <w:p>
      <w:r>
        <w:t>「怎么，军中的钱又用不够啦？鸿文啊，不是大嫂说你，都几岁的人，也要？将来想想啊！」</w:t>
      </w:r>
    </w:p>
    <w:p>
      <w:r>
        <w:t>「嗳喔大嫂，你是要给不给啊？反正大哥回来也会给我嘛。」鸿文不耐烦的说。</w:t>
      </w:r>
    </w:p>
    <w:p>
      <w:r>
        <w:t>素琴知道自己丈夫最疼这个弟弟。算了，还年轻嘛，当兵也真的蛮辛苦的，就给他吧！</w:t>
      </w:r>
    </w:p>
    <w:p>
      <w:r>
        <w:t>「好啦，这几千块先拿去用吧，省着点花喔！」素琴无可奈何。</w:t>
      </w:r>
    </w:p>
    <w:p>
      <w:r>
        <w:t>「谢谢大嫂，就知道大嫂对我最好了。」说完，鸿文就又一溜烟的不见了。</w:t>
      </w:r>
    </w:p>
    <w:p>
      <w:r>
        <w:t>「准是又去找那群酒肉朋友了，真是！」素琴叹道。</w:t>
      </w:r>
    </w:p>
    <w:p>
      <w:r>
        <w:t>※※※※</w:t>
      </w:r>
    </w:p>
    <w:p>
      <w:r>
        <w:t>今天，素琴正忙着打扫家里，鸿文又喝得有点醉意的回来了，鸿文喝得全身燥热，想去浴室好好冲</w:t>
      </w:r>
    </w:p>
    <w:p>
      <w:r>
        <w:t>个凉，穿着件四角裤就来到了浴室。</w:t>
      </w:r>
    </w:p>
    <w:p>
      <w:r>
        <w:t>发现素琴正趴在浴室地板上刷洗磁砖，虽然穿着家居服，从后面看去两团嫩臀晃来晃去仍是很正点，</w:t>
      </w:r>
    </w:p>
    <w:p>
      <w:r>
        <w:t>而前面两团肉球巍巍颤颤的更是性感，虽然有点醉了，但是因为是大哥的老婆，鸿文虽有点心猿意马，</w:t>
      </w:r>
    </w:p>
    <w:p>
      <w:r>
        <w:t>但还是强忍下来了，心想冲冲凉就会好些吧！</w:t>
      </w:r>
    </w:p>
    <w:p>
      <w:r>
        <w:t>「大嫂，辛苦了喔！」鸿文说。</w:t>
      </w:r>
    </w:p>
    <w:p>
      <w:r>
        <w:t>「还好啦。对了，你要冲凉吗？我快好了，等一下喔！」素琴边擦着额头汗水说着。</w:t>
      </w:r>
    </w:p>
    <w:p>
      <w:r>
        <w:t>「谢谢大嫂，我以后也要娶像大嫂这样既贤淑又漂亮的老婆喔！」鸿文开着玩笑说。</w:t>
      </w:r>
    </w:p>
    <w:p>
      <w:r>
        <w:t>「没正经的，就会给大嫂灌迷汤……」</w:t>
      </w:r>
    </w:p>
    <w:p>
      <w:r>
        <w:t>「真的，谁不知道大嫂是我们村子里出名的大美人，人又漂亮又有气质。」</w:t>
      </w:r>
    </w:p>
    <w:p>
      <w:r>
        <w:t>「胡说八道，你都是哪听来的啊……」素琴虽然嘴上这么说，整个人可被他说得晕陶陶的。</w:t>
      </w:r>
    </w:p>
    <w:p>
      <w:r>
        <w:t>「大嫂没关系，你继续擦好了，我冲一下头就好了。」</w:t>
      </w:r>
    </w:p>
    <w:p>
      <w:r>
        <w:t>「好吧，那你过去拿莲蓬头吧！」</w:t>
      </w:r>
    </w:p>
    <w:p>
      <w:r>
        <w:t>结果鸿文打开水龙头，水柱冷不防喷了出来，正在擦地的素琴冷不防被喷了一身。整个上半身都湿</w:t>
      </w:r>
    </w:p>
    <w:p>
      <w:r>
        <w:t>了，针织的衣服完全贴着身材诱人的素琴，尤其一对豪乳的胸线，更是一览无遗，原来素琴因为怕打扫</w:t>
      </w:r>
    </w:p>
    <w:p>
      <w:r>
        <w:t>时流汗，所以并没有穿胸罩。</w:t>
      </w:r>
    </w:p>
    <w:p>
      <w:r>
        <w:t>这可把鸿文看傻了，只差口水没流下来，只穿着宽松四角裤的下半身也暴涨了起来，直直指着素琴</w:t>
      </w:r>
    </w:p>
    <w:p>
      <w:r>
        <w:t>因为被淋湿而曲线毕露的美体。</w:t>
      </w:r>
    </w:p>
    <w:p>
      <w:r>
        <w:t>素琴正要骂鸿文：「怎么搞的，把我全身都弄湿了……」却发现鸿文跟她的肉棒都贪婪的望着自己，</w:t>
      </w:r>
    </w:p>
    <w:p>
      <w:r>
        <w:t>「鸿文你看什么啊？」素琴发觉鸿文的眼神露出了淫色的兽性。</w:t>
      </w:r>
    </w:p>
    <w:p>
      <w:r>
        <w:t>「喔……大嫂你好漂亮喔……我……我……」鸿文没等素琴反应过来，就像饿虎扑羊般的扑上前去</w:t>
      </w:r>
    </w:p>
    <w:p>
      <w:r>
        <w:t>压制住素琴。</w:t>
      </w:r>
    </w:p>
    <w:p>
      <w:r>
        <w:t>「鸿文，你干什么！我是大嫂啊……不行啊！放开我啊……」素琴？喊着：「放开我啊……被你大</w:t>
      </w:r>
    </w:p>
    <w:p>
      <w:r>
        <w:t>哥知道就糟了。鸿文……放开大嫂啊！鸿文……我是大嫂啊！」</w:t>
      </w:r>
    </w:p>
    <w:p>
      <w:r>
        <w:t>素琴由于双手要抓住浴缸以防滑倒，以至于整个身子让鸿文？所欲？。</w:t>
      </w:r>
    </w:p>
    <w:p>
      <w:r>
        <w:t>「大嫂……喔！真美……我爱死你了。大嫂……喔……」鸿文失去理智地猛亲。</w:t>
      </w:r>
    </w:p>
    <w:p>
      <w:r>
        <w:t>「不要啊……不要……喔……不可以……鸿文。喔……喔！」这时素琴已经因为没有力气反抗，开</w:t>
      </w:r>
    </w:p>
    <w:p>
      <w:r>
        <w:t>始哀求起来了。</w:t>
      </w:r>
    </w:p>
    <w:p>
      <w:r>
        <w:t>这时鸿文已经在扯下素琴穿着的松紧带运动裤，而整个上衣也已经因为鸿文抓揉着丰满的双乳而被</w:t>
      </w:r>
    </w:p>
    <w:p>
      <w:r>
        <w:t>掀起来了。</w:t>
      </w:r>
    </w:p>
    <w:p>
      <w:r>
        <w:t>「不可以啊……鸿文……乖。听大嫂的话……喔……不要嘛……呜呜……」素琴无助的劝说着，因</w:t>
      </w:r>
    </w:p>
    <w:p>
      <w:r>
        <w:t>为他知道这个时候丈夫跟孩子都去上班上学，而公公婆婆住在另一栋房子，也救不了自己，不禁无助的</w:t>
      </w:r>
    </w:p>
    <w:p>
      <w:r>
        <w:t>哭了出来。</w:t>
      </w:r>
    </w:p>
    <w:p>
      <w:r>
        <w:t>「喔！黑色的蕾丝丁字裤……大嫂，你好淫荡喔……是大哥要你穿的吗？太棒了！」鸿文正把素琴</w:t>
      </w:r>
    </w:p>
    <w:p>
      <w:r>
        <w:t>的内裤扯下来，把嘴凑上去又吻又吸又舔的。</w:t>
      </w:r>
    </w:p>
    <w:p>
      <w:r>
        <w:t>此时素琴因为鸿文的舌奸及扎人的胡须，被弄得全身毛细孔仿佛触电般的颤抖，还得抿着嘴唇以防</w:t>
      </w:r>
    </w:p>
    <w:p>
      <w:r>
        <w:t>自己叫出声来。</w:t>
      </w:r>
    </w:p>
    <w:p>
      <w:r>
        <w:t>「不要啊……喔喔！呜呜……」只是素琴的叫声却越来越微弱了。</w:t>
      </w:r>
    </w:p>
    <w:p>
      <w:r>
        <w:t>「大嫂，好好享受吧……没人会来的……哈哈哈！」</w:t>
      </w:r>
    </w:p>
    <w:p>
      <w:r>
        <w:t>此时鸿文发现大嫂的淫穴已经被自己舔得如洪水泛滥般的淫水四溢，于是就要脱下自己的四角内裤。</w:t>
      </w:r>
    </w:p>
    <w:p>
      <w:r>
        <w:t>素琴趁着鸿文双手没抓住自己时，转过身想要逃出浴室。而鸿文边拉内裤边像抓小母鸡一样把素琴</w:t>
      </w:r>
    </w:p>
    <w:p>
      <w:r>
        <w:t>抓回来，而素琴现在的姿势却刚好以浑圆诱人的肥淫臀对着鸿文，于是鸿文顺势抓住素琴的嫩臀，对准</w:t>
      </w:r>
    </w:p>
    <w:p>
      <w:r>
        <w:t>湿糊糊的淫蜜穴不客气的把火红的粗肉棒，「噗叽」的直送入素琴的美肉逼了。</w:t>
      </w:r>
    </w:p>
    <w:p>
      <w:r>
        <w:t>只听见素琴双目翻着白眼，「喔……」忘我的一声抖音长鸣，素琴用双手搭着浴缸的边缘以免跌倒，</w:t>
      </w:r>
    </w:p>
    <w:p>
      <w:r>
        <w:t>但这刚好支撑住身体让鸿文可以轻松的操逼，素琴虽然百般不愿意但无奈生米已煮成熟饭，也只好摇摆</w:t>
      </w:r>
    </w:p>
    <w:p>
      <w:r>
        <w:t>着丰腴的臀部迎合着鸿文从后面强有力的抽送，而心里只希望一切恶梦赶快结束，鸿文赶快丢精。</w:t>
      </w:r>
    </w:p>
    <w:p>
      <w:r>
        <w:t>鸿文一边抽插着大嫂的美穴，一边双手则掀起素琴的针织上衣，把玩着一对令人百尝不厌的美乳，</w:t>
      </w:r>
    </w:p>
    <w:p>
      <w:r>
        <w:t>宛如一对成熟的果实正在枝头乱颤的摇摆，等待男人的采撷、品尝。</w:t>
      </w:r>
    </w:p>
    <w:p>
      <w:r>
        <w:t>「喔……好美啊！大嫂……喔喔……爽死我了……夹紧我啊……插……插死你……喔……」</w:t>
      </w:r>
    </w:p>
    <w:p>
      <w:r>
        <w:t>「大嫂逼真紧啊……夹得我……好舒服啊！」鸿文爽到口水都忘了吞了。</w:t>
      </w:r>
    </w:p>
    <w:p>
      <w:r>
        <w:t>鸿文死命的握着素琴两颗白嫩肉球当支点操干着蜜穴，像抓着？绳骑乘一匹野马一样的威风八面，</w:t>
      </w:r>
    </w:p>
    <w:p>
      <w:r>
        <w:t>大嫂的淫浪叫声又让他爽到骨子里：「呜……喔喔……要……要……啊！啊啊……鸿文……啊！呃……</w:t>
      </w:r>
    </w:p>
    <w:p>
      <w:r>
        <w:t>喔！」素琴肥翘的淫嫩臀本能的迎合着鸿文肉棒的抽送做着活塞运动。</w:t>
      </w:r>
    </w:p>
    <w:p>
      <w:r>
        <w:t>「操死你……大嫂……喔……好紧喔……喔……美死了……嗯……干……大嫂……你逼好骚啊……</w:t>
      </w:r>
    </w:p>
    <w:p>
      <w:r>
        <w:t>淫水吮得我好……舒服啊！」</w:t>
      </w:r>
    </w:p>
    <w:p>
      <w:r>
        <w:t>「大嫂……舒不舒服啊……操……我要干死你啊大嫂……喔……」</w:t>
      </w:r>
    </w:p>
    <w:p>
      <w:r>
        <w:t>「喔喔……呜……呜……啊！要要……」素琴杏眼微闭，半翻着白眼晕红的脸庞，整个淫荡的骚狐</w:t>
      </w:r>
    </w:p>
    <w:p>
      <w:r>
        <w:t>狸样，又低哼着回答了这天人交融的一切：「鸿文……要要……喔喔……插死我了……」</w:t>
      </w:r>
    </w:p>
    <w:p>
      <w:r>
        <w:t>随着鸿文一下一下的深深插入，素琴也一下下宛如母狗的哀鸣着……平时素琴贤淑的大嫂形象，现</w:t>
      </w:r>
    </w:p>
    <w:p>
      <w:r>
        <w:t>在可说是完全屈服在鸿文的肉棒之下了，现在的素琴，只是一个让男人予取予求的骚荡淫货，需要的只</w:t>
      </w:r>
    </w:p>
    <w:p>
      <w:r>
        <w:t>是男根的插入再插入。</w:t>
      </w:r>
    </w:p>
    <w:p>
      <w:r>
        <w:t>过了一会，鸿文觉得在素琴如泣如诉的呻吟之下自己的精关已经有要溃堤的？象，于是便扯着大嫂</w:t>
      </w:r>
    </w:p>
    <w:p>
      <w:r>
        <w:t>一头红棕色的秀发，把她的脸到转过来含住肉棒，素琴现在已经完全撤防了，任由鸿文的摆布，听话的</w:t>
      </w:r>
    </w:p>
    <w:p>
      <w:r>
        <w:t>把刚从自己蜜穴抽出来的鸡巴吸吮得「滋滋」作响。</w:t>
      </w:r>
    </w:p>
    <w:p>
      <w:r>
        <w:t>也许是因为下面肉逼在肉棒抽出后的空虚感，素琴一边贪婪的套弄着鸿文的肉棒，另一手竟在阴户</w:t>
      </w:r>
    </w:p>
    <w:p>
      <w:r>
        <w:t>插弄自己，这样的淫姿则更让鸿文把持不住，终于一发不可收拾的把下部队以来的存货，一股脑的泄流</w:t>
      </w:r>
    </w:p>
    <w:p>
      <w:r>
        <w:t>在自己大嫂的淫嘴内。由于量实在太多了，素琴虽然猛吞了一口，可因为被肉棒噎到而溢了出来，鸿文</w:t>
      </w:r>
    </w:p>
    <w:p>
      <w:r>
        <w:t>则乘机用鸡巴当画笔，在素琴的脸上来回的厮磨，素琴脸上的妆则被糊成红红绿绿的一片精糊。</w:t>
      </w:r>
    </w:p>
    <w:p>
      <w:r>
        <w:t>「大嫂，看我帮您化的妆，还满意吗？」鸿文调皮的说道。</w:t>
      </w:r>
    </w:p>
    <w:p>
      <w:r>
        <w:t>在吞下一大口的又浓又腥的白浊精液后，素琴也多少从刚才被奸淫的狂涛中微回过神来，虽然全身</w:t>
      </w:r>
    </w:p>
    <w:p>
      <w:r>
        <w:t>仍微微打颤，但是看到自己的内裤被脱到小腿，而鸿文则坐在浴缸边把玩自己被捉的白里透红的双乳，</w:t>
      </w:r>
    </w:p>
    <w:p>
      <w:r>
        <w:t>想到平时对小叔这么照顾，没想到今天竟然把自己强行奸淫了，再回想到刚才自己那副被插逼时的淫态，</w:t>
      </w:r>
    </w:p>
    <w:p>
      <w:r>
        <w:t>以后这个作大嫂的怎么？的起头来？想到这，不禁悲从中来。</w:t>
      </w:r>
    </w:p>
    <w:p>
      <w:r>
        <w:t>看到大嫂沈湎在自己腥臭的精液中，又欣赏着从未见过如此几乎被脱光的狼狈样的大嫂，鸿文正陶</w:t>
      </w:r>
    </w:p>
    <w:p>
      <w:r>
        <w:t>醉其中呢，现在看到大嫂落泪，楚楚动人的哀怜样，不但没让鸿文感到内疚，反而有种淫虐平时端庄贤</w:t>
      </w:r>
    </w:p>
    <w:p>
      <w:r>
        <w:t>淑大嫂的淫欲快感。要不是刚才这炮泄得太彻底，有点力不从心现在一定好好的再「爱怜」她一炮。</w:t>
      </w:r>
    </w:p>
    <w:p>
      <w:r>
        <w:t>不过鸿文仍不死心，一把抓着素琴的头，「啊！作什么……」素琴痛得叫了一声，把软趴趴的弟弟</w:t>
      </w:r>
    </w:p>
    <w:p>
      <w:r>
        <w:t>硬塞入素琴的朱唇，素琴厌恶的吐了出来，但抵不过鸿文的蛮力，只好再屈服噙泪含入。</w:t>
      </w:r>
    </w:p>
    <w:p>
      <w:r>
        <w:t>看见大嫂这幅模样，鸿文更是有种帝王式征服的快感，于是大着胆子说道：「大嫂，只要你弄得我</w:t>
      </w:r>
    </w:p>
    <w:p>
      <w:r>
        <w:t>舒服，我就不跟大哥说是你引诱我的。」</w:t>
      </w:r>
    </w:p>
    <w:p>
      <w:r>
        <w:t>「呜呜……畜生……你怎么可以……呜……」素琴听后气的想骂他，却因为嘴里含着肉棒和头被抓</w:t>
      </w:r>
    </w:p>
    <w:p>
      <w:r>
        <w:t>着而连痛都叫不出来，明明自己是被强奸的……</w:t>
      </w:r>
    </w:p>
    <w:p>
      <w:r>
        <w:t>「这么说大嫂你是同意啰？」鸿文自问自答着：「不过大嫂你的骚逼真的是又紧又会吸啊，奶子又</w:t>
      </w:r>
    </w:p>
    <w:p>
      <w:r>
        <w:t>挺，屁股又翘的，不好好玩你真是浪费啊！可惜大哥太忙了，不过没关系，就让我代劳吧，我们兄弟感</w:t>
      </w:r>
    </w:p>
    <w:p>
      <w:r>
        <w:t>情最好了。」</w:t>
      </w:r>
    </w:p>
    <w:p>
      <w:r>
        <w:t>「喔喔！大嫂看看你这对又白又嫩的奶子喔，真滑手，我爱死啰……」鸿文说完又把嘴凑上去又吸</w:t>
      </w:r>
    </w:p>
    <w:p>
      <w:r>
        <w:t>又舔的，也不管素琴委屈的「呜……嗯嗯……」哼吟着。「还有这对嫩臀喔！真是美极了。」鸿文爱不</w:t>
      </w:r>
    </w:p>
    <w:p>
      <w:r>
        <w:t>释手的把捏着：「害我竟然撑不了半小时啊，可真厉害喔！」再看看含着自己肉棒更显妖艳的美丽大嫂，</w:t>
      </w:r>
    </w:p>
    <w:p>
      <w:r>
        <w:t>淫嘴因为被肉棒塞满而「啧啧」作响，鸿文不禁叹道：「喔！大嫂你真的太美了。喔，难怪大哥老是一</w:t>
      </w:r>
    </w:p>
    <w:p>
      <w:r>
        <w:t>副精神不振的样子，你的淫嫩逼一定更需要我来充实吧！」</w:t>
      </w:r>
    </w:p>
    <w:p>
      <w:r>
        <w:t>「呜呜……呜……禽……兽……」素琴恨恨的反驳着。</w:t>
      </w:r>
    </w:p>
    <w:p>
      <w:r>
        <w:t>「大嫂你说什么啊！喔……没关系，下次我会喂饱你的，包你夹着我的鸡巴死都不肯放呢！哈哈…</w:t>
      </w:r>
    </w:p>
    <w:p>
      <w:r>
        <w:t>…」鸿文得意的笑着说，而素琴只能「噗漱噗漱」的啜泣着（当然在口中还是被迫含着肉棒，而淫美体</w:t>
      </w:r>
    </w:p>
    <w:p>
      <w:r>
        <w:t>还是继续被鸿文恣意玩弄着）。</w:t>
      </w:r>
    </w:p>
    <w:p>
      <w:r>
        <w:t>由于明天鸿文要收假，他想把这星期的份一次搞完，但又忌讳大哥及侄子，直到这个晚上等全家都</w:t>
      </w:r>
    </w:p>
    <w:p>
      <w:r>
        <w:t>睡了……</w:t>
      </w:r>
    </w:p>
    <w:p>
      <w:r>
        <w:t>而真是冤家路窄，素琴出来上厕所的时候又被守候已久的鸿文碰上，于是硬又把素琴强行抱到天台</w:t>
      </w:r>
    </w:p>
    <w:p>
      <w:r>
        <w:t>上，狠狠的奸淫了三次才放过素琴。</w:t>
      </w:r>
    </w:p>
    <w:p>
      <w:r>
        <w:t>可怜的素琴有苦说不出，只有趴在阳台上挨插的份，一次又一次的被奸淫，回房时还得跟丈夫说自</w:t>
      </w:r>
    </w:p>
    <w:p>
      <w:r>
        <w:t>己拉肚子所以才去这么久</w:t>
      </w:r>
    </w:p>
    <w:p>
      <w:r>
        <w:t>4.禁断的亲情之绊</w:t>
      </w:r>
    </w:p>
    <w:p>
      <w:r>
        <w:t>最近阿伟是越来越过份了，常常随时随地就缠着素琴要求帮他口交，搞得素琴不胜其扰，常常一天</w:t>
      </w:r>
    </w:p>
    <w:p>
      <w:r>
        <w:t>就是三到四次，一方面担心阿伟年纪轻轻如此伐害身体，俗话说：一滴精、三滴血，长此以往怕阿伟把</w:t>
      </w:r>
    </w:p>
    <w:p>
      <w:r>
        <w:t>身体搞坏了，到时自己又被公婆责备没照顾好他们的金孙，另一方面也常搞的自己狼狈不堪、衣衫褴褛。</w:t>
      </w:r>
    </w:p>
    <w:p>
      <w:r>
        <w:t>但是这种事既然第一次没有拒绝，以后似乎就没有拒绝的道理了，所以就一直恶性循环下去了，而</w:t>
      </w:r>
    </w:p>
    <w:p>
      <w:r>
        <w:t>且也不知道阿伟这颗不定时炸弹什么时候会引爆，看来只有期待阿伟的良知来解决了。</w:t>
      </w:r>
    </w:p>
    <w:p>
      <w:r>
        <w:t>最近段考快到了，素琴晚上帮阿伟送宵夜进去时，都常被阿伟以无法定下心念书（有这么美艳的妈</w:t>
      </w:r>
    </w:p>
    <w:p>
      <w:r>
        <w:t>咪可以奸淫，谁定得下心啊！）而强被留下来帮他自渎和口交，由于种种的顾虑，素琴也不知如何拒绝</w:t>
      </w:r>
    </w:p>
    <w:p>
      <w:r>
        <w:t>阿伟无理的要求，只能求速战速决了，而这一部份几乎已经成？全套宵夜的一部份了，也让阿伟对每天</w:t>
      </w:r>
    </w:p>
    <w:p>
      <w:r>
        <w:t>的宵夜充满期待。</w:t>
      </w:r>
    </w:p>
    <w:p>
      <w:r>
        <w:t>而阿伟几乎都是迅速脱下自己的内裤，半强迫的让素琴蹲下，就把肉棒不客气的朝妈咪脸上硬送，</w:t>
      </w:r>
    </w:p>
    <w:p>
      <w:r>
        <w:t>进行起深度的喉交。素琴通常才一开口就被肉棒塞满，只能从喉咙深处发出「唔唔……呜……」的份，</w:t>
      </w:r>
    </w:p>
    <w:p>
      <w:r>
        <w:t>根本完全没把素琴当妈咪看待了。</w:t>
      </w:r>
    </w:p>
    <w:p>
      <w:r>
        <w:t>而素琴为了赶快完事，也使出浑身解数来满足儿子，而阿伟为了可以享受美艳妈咪的舌功，及在妈</w:t>
      </w:r>
    </w:p>
    <w:p>
      <w:r>
        <w:t>咪的小淫嘴中作活塞运动，不但平时小便勤加苦练憋功，更常常在素琴帮他口交时故意忍住不泄，长久</w:t>
      </w:r>
    </w:p>
    <w:p>
      <w:r>
        <w:t>下来功力大有精进。</w:t>
      </w:r>
    </w:p>
    <w:p>
      <w:r>
        <w:t>而母子俩一攻一守，当然最爽的就是阿伟了，每次看着自己娇艳可人的辣妈蹲在自己两腿之间用那</w:t>
      </w:r>
    </w:p>
    <w:p>
      <w:r>
        <w:t>淫美唇帮自己口交，而且每次为了赶快把阿伟搞定还翻新花招，又舔又含睾丸的，搞得阿伟当然欲罢不</w:t>
      </w:r>
    </w:p>
    <w:p>
      <w:r>
        <w:t>能啰。</w:t>
      </w:r>
    </w:p>
    <w:p>
      <w:r>
        <w:t>一次还因为送宵夜进去的时间太久，引起瑞仁的责备，说孩子要考试了，就不要打扰他太久，要让</w:t>
      </w:r>
    </w:p>
    <w:p>
      <w:r>
        <w:t>他好好用功。而素琴也只有委屈的回答：「好，好。下次我会注意的。」谁会知道是阿伟硬缠着妈咪要</w:t>
      </w:r>
    </w:p>
    <w:p>
      <w:r>
        <w:t>求「加菜」呢！</w:t>
      </w:r>
    </w:p>
    <w:p>
      <w:r>
        <w:t>素琴只好挖空心思想下次要怎样才可以赶快让阿伟泄精，而再这样下去，恐怕自己迟早得用其他更</w:t>
      </w:r>
    </w:p>
    <w:p>
      <w:r>
        <w:t>淫荡的方法才能满足阿伟了，素琴只好在心里安慰自己：「反正只要不插逼就不算乱伦了嘛，况且……</w:t>
      </w:r>
    </w:p>
    <w:p>
      <w:r>
        <w:t>好好照顾孩子也是身为母亲的责任嘛。」</w:t>
      </w:r>
    </w:p>
    <w:p>
      <w:r>
        <w:t>有几次阿伟更是变本加厉，趁素琴正含住肉棒大展灵舌舔功时，动手去抚弄素琴那对丰腴的奶子，</w:t>
      </w:r>
    </w:p>
    <w:p>
      <w:r>
        <w:t>虽然素琴极力的要抽出肉棒站起来，但却被阿伟另一手牢牢的按住自己的头起不来，又怕声张引起家人</w:t>
      </w:r>
    </w:p>
    <w:p>
      <w:r>
        <w:t>的注意，最后只能暂时屈服，任由阿伟的魔手恣意任？的胡乱揉抓。</w:t>
      </w:r>
    </w:p>
    <w:p>
      <w:r>
        <w:t>而阿伟似乎吃定了妈咪怕张扬出去的弱点，在事后素琴斥责他不守彼此的约定时，还一副嘻皮笑脸</w:t>
      </w:r>
    </w:p>
    <w:p>
      <w:r>
        <w:t>的说：「妈咪，你最好了，你身材那么好，我当然忍不住嘛，我同学的妈咪没有一个比得上你呢！有这</w:t>
      </w:r>
    </w:p>
    <w:p>
      <w:r>
        <w:t>么漂亮又有气质的妈咪，我的同学都羡慕死我了呢！」</w:t>
      </w:r>
    </w:p>
    <w:p>
      <w:r>
        <w:t>「阿伟，我帮你……的事绝对不可以让别人知道。懂吗？」素琴正色的训诫阿伟，免得他不小心在</w:t>
      </w:r>
    </w:p>
    <w:p>
      <w:r>
        <w:t>同学面前把自己帮他口交的丑事说出来。</w:t>
      </w:r>
    </w:p>
    <w:p>
      <w:r>
        <w:t>「知道了妈咪，我下次不敢了……嘻！」阿伟笑嘻嘻的答道，因为他知道妈咪已经慢慢地对自己的</w:t>
      </w:r>
    </w:p>
    <w:p>
      <w:r>
        <w:t>要求屈服了。</w:t>
      </w:r>
    </w:p>
    <w:p>
      <w:r>
        <w:t>素琴稍感心安的是阿伟至今仍算理智，并没有强迫自己干逼，但是担心事情不知道会怎么演变下去，</w:t>
      </w:r>
    </w:p>
    <w:p>
      <w:r>
        <w:t>阿伟最近行为越来越粗暴，对自己可说是予取予求说要就要，自己好言相劝也不听，心想再这样下去，</w:t>
      </w:r>
    </w:p>
    <w:p>
      <w:r>
        <w:t>阿伟是迟早会要求插入自己逼里作真刀真枪性交的，那时自己该怎么办呢？</w:t>
      </w:r>
    </w:p>
    <w:p>
      <w:r>
        <w:t>那样的母子淫荡的剧烈交媾画面，虽然在自己禁忌的内心已经回荡过不知几回，那总让素琴内心泛</w:t>
      </w:r>
    </w:p>
    <w:p>
      <w:r>
        <w:t>起一阵因违反社会道德伦理所带来的强烈淫欲震荡，但随即也想到那是？社会、家庭所不容的近亲乱伦，</w:t>
      </w:r>
    </w:p>
    <w:p>
      <w:r>
        <w:t>而自己可是阿伟的亲生妈妈啊，怎么可以有期盼被自己亲生儿子奸淫的欲望呢？</w:t>
      </w:r>
    </w:p>
    <w:p>
      <w:r>
        <w:t>「喔！不行，自己真是太淫荡了。」素琴不禁舔舔自己的嘴唇：「不行……绝对不行。这是乱伦，</w:t>
      </w:r>
    </w:p>
    <w:p>
      <w:r>
        <w:t>要是传出去自己怎么做人啊？一定要想想办法才行。」</w:t>
      </w:r>
    </w:p>
    <w:p>
      <w:r>
        <w:t>但之前用理性劝说的方式，想导正阿伟的性偏差观念，但到最后反而弄得阿伟更「性」致勃勃，有</w:t>
      </w:r>
    </w:p>
    <w:p>
      <w:r>
        <w:t>几次要不是自己严词拒绝，早就被阿伟冲动的插入了，有次还破例用口、乳交的方式在半小时内帮他打</w:t>
      </w:r>
    </w:p>
    <w:p>
      <w:r>
        <w:t>了三次才算让他发泄了欲火，从此素琴根本就不敢奢望阿伟可以被自己劝导。</w:t>
      </w:r>
    </w:p>
    <w:p>
      <w:r>
        <w:t>心想还好自己是他的妈咪，如果换作别的女人，大概老早就被他奸淫了，因此其实素琴是以避免阿</w:t>
      </w:r>
    </w:p>
    <w:p>
      <w:r>
        <w:t>伟犯下大错的理由，才能心安理得的帮自己儿子自渎的。</w:t>
      </w:r>
    </w:p>
    <w:p>
      <w:r>
        <w:t>最近素琴阿姨不但得躲着小叔那班人，以免平常在家里没人时被他们碰上，到时免不了自己又要被</w:t>
      </w:r>
    </w:p>
    <w:p>
      <w:r>
        <w:t>那几只饥渴的淫兽奸淫，搞的自己满身的腥臭浓精，同时还得避免跟自己的儿子单独相处，以免被阿伟</w:t>
      </w:r>
    </w:p>
    <w:p>
      <w:r>
        <w:t>要求插逼，而被迫乱伦。</w:t>
      </w:r>
    </w:p>
    <w:p>
      <w:r>
        <w:t>面对这一家子的野兽，实在搞得素琴阿姨惶惶终日，似乎随时都会有男人想要奸淫自己一样。</w:t>
      </w:r>
    </w:p>
    <w:p>
      <w:r>
        <w:t>今天早上素琴正坐在马桶小便，以？全家都出去上班、上学了，门也没关，没想到儿子阿伟突然推</w:t>
      </w:r>
    </w:p>
    <w:p>
      <w:r>
        <w:t>开门就挺着鸡巴迎面而来，要求自己？他消消欲火，因为已经三天没让素琴帮他手淫了，所以特意等大</w:t>
      </w:r>
    </w:p>
    <w:p>
      <w:r>
        <w:t>家都出去了，才冒着迟到跑回来找妈咪帮他口交。</w:t>
      </w:r>
    </w:p>
    <w:p>
      <w:r>
        <w:t>没办法，素琴一手要遮住自己的神秘黑森林，只好任由阿伟把玩自己丰硕的一对嫩乳，口交加上阿</w:t>
      </w:r>
    </w:p>
    <w:p>
      <w:r>
        <w:t>伟不断的刺激乳头、搓揉一对奶子，弄得素琴原本用来遮住秘处的手竟不自觉的抠弄起阴唇及阴道口来，</w:t>
      </w:r>
    </w:p>
    <w:p>
      <w:r>
        <w:t>而不一会阴唇及蜜穴内就湿淋淋一片了。</w:t>
      </w:r>
    </w:p>
    <w:p>
      <w:r>
        <w:t>素琴心里正想着阿伟的粗肉棒：「呼……好大喔！嗯……愈来愈大……」</w:t>
      </w:r>
    </w:p>
    <w:p>
      <w:r>
        <w:t>「喔！妈咪你湿了喔？」阿伟不怀好意的问着。</w:t>
      </w:r>
    </w:p>
    <w:p>
      <w:r>
        <w:t>「才不是……那是刚才小便时溅到的。」素琴抽出肉棒说着，心想要尽快把他搞定。</w:t>
      </w:r>
    </w:p>
    <w:p>
      <w:r>
        <w:t>「妈咪，可不可以给我摸一下？你的那里啊……只要摸一下就好。」阿伟征求着妈咪的同意。</w:t>
      </w:r>
    </w:p>
    <w:p>
      <w:r>
        <w:t>「不行……嗯……」素琴坚决说道。</w:t>
      </w:r>
    </w:p>
    <w:p>
      <w:r>
        <w:t>「只是摸一下嘛……一下下，就好了。」才说完，不等素琴的同意就直袭往素琴的阴户：「都湿了</w:t>
      </w:r>
    </w:p>
    <w:p>
      <w:r>
        <w:t>……妈咪你骗人……」</w:t>
      </w:r>
    </w:p>
    <w:p>
      <w:r>
        <w:t>「哪有……喔喔……不要碰……那里……不可以的……」素琴微颤的紧紧抓住阿伟的手企图阻止他</w:t>
      </w:r>
    </w:p>
    <w:p>
      <w:r>
        <w:t>的手逗弄逼口的嫩肉，但其实自己现在全身酥茫茫的实在没什么力气。</w:t>
      </w:r>
    </w:p>
    <w:p>
      <w:r>
        <w:t>「妈咪，好湿喔……很舒服吧！妈咪？」阿伟不断用手指拨弄着大小阴唇及穴口的阴蒂。</w:t>
      </w:r>
    </w:p>
    <w:p>
      <w:r>
        <w:t>「阿伟，放手……喔喔……不可以……我是妈咪……喔！」素琴微弱的喘息反抗着，但她也不知道</w:t>
      </w:r>
    </w:p>
    <w:p>
      <w:r>
        <w:t>自己还可以支撑多久。</w:t>
      </w:r>
    </w:p>
    <w:p>
      <w:r>
        <w:t>「妈咪，这就是阴唇、阴蒂、耻丘、阴道、小便口……哇，好清楚喔！好漂亮！粉粉嫩嫩、湿亮亮</w:t>
      </w:r>
    </w:p>
    <w:p>
      <w:r>
        <w:t>的粉红色。好美喔！妈咪，比书上的还漂亮呢！」阿伟贪婪地拨开妈咪的黑森林，清楚的看着妈咪最神</w:t>
      </w:r>
    </w:p>
    <w:p>
      <w:r>
        <w:t>秘的最美的一处圣地。</w:t>
      </w:r>
    </w:p>
    <w:p>
      <w:r>
        <w:t>「阿琴啊……阿琴……在做什么啊？叫半天门了。」</w:t>
      </w:r>
    </w:p>
    <w:p>
      <w:r>
        <w:t>突然听到大门打开的声音，听声音应该是阿伟的阿嬷。一对沈溺于淫欲中的母子随即被拉回现实中，</w:t>
      </w:r>
    </w:p>
    <w:p>
      <w:r>
        <w:t>素琴立刻推开阿伟，草草擦拭了阴部的尿液把内裤拉起来，而阿伟则恨恨的穿回裤子（差一点就可以干</w:t>
      </w:r>
    </w:p>
    <w:p>
      <w:r>
        <w:t>到妈咪），一对母子若无其事的从浴室分别走出来。</w:t>
      </w:r>
    </w:p>
    <w:p>
      <w:r>
        <w:t>「阿琴啊！在忙甚么啊？叫这么久都没人。」阿伟的阿嬷抱怨着。</w:t>
      </w:r>
    </w:p>
    <w:p>
      <w:r>
        <w:t>「喔！可能是在里面没听到吧！」</w:t>
      </w:r>
    </w:p>
    <w:p>
      <w:r>
        <w:t>「耶，金孙仔，你怎么还在这？不用上学吗？」阿嬷关心的问道。</w:t>
      </w:r>
    </w:p>
    <w:p>
      <w:r>
        <w:t>「喔！我东西忘了回来拿啦……阿嬷我得赶去学校了喔……阿嬷再见。」阿伟说完就匆匆背起书包</w:t>
      </w:r>
    </w:p>
    <w:p>
      <w:r>
        <w:t>跑出门了。</w:t>
      </w:r>
    </w:p>
    <w:p>
      <w:r>
        <w:t>「我这个金孙，真有礼貌……真乖。」老实的阿嬷这么想着。</w:t>
      </w:r>
    </w:p>
    <w:p>
      <w:r>
        <w:t>「快要联考了吧，我们王家就靠他了，素琴有空要给他多补一补身体啊，我刚才看他都有黑眼圈了，</w:t>
      </w:r>
    </w:p>
    <w:p>
      <w:r>
        <w:t>精神也不大好，一定是读书读太晚了，这个孩子你要多注意啊！」</w:t>
      </w:r>
    </w:p>
    <w:p>
      <w:r>
        <w:t>「喔……阿母我知道了，我会的……」</w:t>
      </w:r>
    </w:p>
    <w:p>
      <w:r>
        <w:t>「……」</w:t>
      </w:r>
    </w:p>
    <w:p>
      <w:r>
        <w:t>＊＊＊＊＊＊＊＊＊＊＊＊＊＊＊＊＊＊＊＊＊＊＊＊＊＊＊＊＊＊＊＊＊＊＊</w:t>
      </w:r>
    </w:p>
    <w:p>
      <w:r>
        <w:t>5.熟娘乱伦的淫尻</w:t>
      </w:r>
    </w:p>
    <w:p>
      <w:r>
        <w:t>一路上阿伟都在想着刚才只差一点就可以干到妈咪的美逼了，都是阿嬷早不来晚不来的，ＸＸＸＸ，</w:t>
      </w:r>
    </w:p>
    <w:p>
      <w:r>
        <w:t>不过阿伟倒是觉得证实了一个现象，女人应该都是跟自己在Ａ片中看到的剧情差不多的，都是上面嘴巴</w:t>
      </w:r>
    </w:p>
    <w:p>
      <w:r>
        <w:t>拼命说「不要不要」，但是下面的阴唇早就湿成一片的等待男根的插入，这时候当然要听下面这个嘴唇</w:t>
      </w:r>
    </w:p>
    <w:p>
      <w:r>
        <w:t>的话啰，阿伟心想就连妈咪这样美丽贤慧的女人都这样口是心非，那其他的那些骚货大概也差不多吧！</w:t>
      </w:r>
    </w:p>
    <w:p>
      <w:r>
        <w:t>他觉得这大概是女人的宿命吧，就像男人的肉棒见到了女人的淫逼就会想插入，女人也是吧，不论</w:t>
      </w:r>
    </w:p>
    <w:p>
      <w:r>
        <w:t>强迫或自愿，只要见到男人的鸡巴下面就会湿润起来，准备让它插进来，不然？甚么那么多女人被强奸</w:t>
      </w:r>
    </w:p>
    <w:p>
      <w:r>
        <w:t>时，只要男人稍微扳开大腿调整一下体位，就会自动摆出挨插的最佳姿势？尽管姿势相当不堪，大概因</w:t>
      </w:r>
    </w:p>
    <w:p>
      <w:r>
        <w:t>为淫逼也想要肉棒嘛！</w:t>
      </w:r>
    </w:p>
    <w:p>
      <w:r>
        <w:t>一方面家里的素琴在送走婆婆后，也松了口气，幸好婆婆来了，否则今天自己一定逃不了跟阿伟乱</w:t>
      </w:r>
    </w:p>
    <w:p>
      <w:r>
        <w:t>伦奸淫的命运，都怪自己不好没能坚持到底，才让阿伟这样胡来。不行，今天阿伟回来一定要跟他说清</w:t>
      </w:r>
    </w:p>
    <w:p>
      <w:r>
        <w:t>楚，不能让他以？自己这么淫荡，否则他以后还会把自己当妈妈看待吗？</w:t>
      </w:r>
    </w:p>
    <w:p>
      <w:r>
        <w:t>此时在学校的阿伟根本无心上课，一颗心悬在那，只盼望快点下课回家搞自己美艳的老妈，连对讲</w:t>
      </w:r>
    </w:p>
    <w:p>
      <w:r>
        <w:t>台上有最风骚的老师之称的欣玫，今天穿着短薄花裙都提不起劲来，心里只是想着妈咪的粉嫩美逼……</w:t>
      </w:r>
    </w:p>
    <w:p>
      <w:r>
        <w:t>素琴为了今天差点跟阿伟发生的乱伦行为而暗自懊恼着，因为这种事实在太令人难以？齿了，不知</w:t>
      </w:r>
    </w:p>
    <w:p>
      <w:r>
        <w:t>道找谁商量才好，想来想去只能想到自己的姊妹淘——美惠了，身为单亲妈妈的他因该比较有经验吧！</w:t>
      </w:r>
    </w:p>
    <w:p>
      <w:r>
        <w:t>（谁知道美惠反而让她陷入另一个淫乱的炼狱，而无法自拔。）</w:t>
      </w:r>
    </w:p>
    <w:p>
      <w:r>
        <w:t>说起美惠是自己以前的高中同学，由于在学校里很谈得来，既是同学又是闺中好友，很像小姐跟ㄚ</w:t>
      </w:r>
    </w:p>
    <w:p>
      <w:r>
        <w:t>鬟的关系，很多追求素琴的男生都透过美惠来牵线，其实美惠长的也算顶美，只是站在素琴身旁总是被</w:t>
      </w:r>
    </w:p>
    <w:p>
      <w:r>
        <w:t>比较会打扮的素琴给比下去了。彼此有甚么八卦、烦心的事都会互相倾诉，自己结婚时她还是伴娘呢。</w:t>
      </w:r>
    </w:p>
    <w:p>
      <w:r>
        <w:t>两年前美惠才因为丈夫外遇而离婚。由于老公给了不少赡养费，每天打扮得漂漂亮亮的，整天打打</w:t>
      </w:r>
    </w:p>
    <w:p>
      <w:r>
        <w:t>牌、喝喝下午茶、或是逛逛街日子过的倒挺惬意，现在跟读国二的儿子一起住在市中心一栋高级公寓里。</w:t>
      </w:r>
    </w:p>
    <w:p>
      <w:r>
        <w:t>由于平常是无话不说的好姊妹，因此与管理员都很熟，连问都没有就让素琴进去了，由于在外面喊</w:t>
      </w:r>
    </w:p>
    <w:p>
      <w:r>
        <w:t>了几声见美惠没答应，就自己往去熟了的卧房走去，而令素琴大吃一惊的竟是美惠正两条粉腿大开，陶</w:t>
      </w:r>
    </w:p>
    <w:p>
      <w:r>
        <w:t>醉地躺在大床被操着肉逼，赶忙说着「对不起」要走出去，但仔细一看，压在美惠身上的那个男孩竟然</w:t>
      </w:r>
    </w:p>
    <w:p>
      <w:r>
        <w:t>是……美惠的亲生儿子小奇。</w:t>
      </w:r>
    </w:p>
    <w:p>
      <w:r>
        <w:t>这可把素琴吓坏了：「美惠……你怎么……对……对不起！我……我先出去了。」虽然吃惊，但随</w:t>
      </w:r>
    </w:p>
    <w:p>
      <w:r>
        <w:t>即想起自己的冒失赶忙退出房来。</w:t>
      </w:r>
    </w:p>
    <w:p>
      <w:r>
        <w:t>过一会才见小奇穿着一件内裤往浴室方向走去，然后美惠里面甚么也没穿的披着一件真丝的睡袍懒</w:t>
      </w:r>
    </w:p>
    <w:p>
      <w:r>
        <w:t>洋洋的走出来。</w:t>
      </w:r>
    </w:p>
    <w:p>
      <w:r>
        <w:t>「怎么啦？今天怎么有空，也没说一声就跑来了啊？」美惠没事般的问着。</w:t>
      </w:r>
    </w:p>
    <w:p>
      <w:r>
        <w:t>「美惠……刚才是你跟小奇在床上……我没看错吧！」素琴试探的问着。</w:t>
      </w:r>
    </w:p>
    <w:p>
      <w:r>
        <w:t>看素琴一副大惊小怪的模样，美惠点起一根烟，说道：「既然被你看见了，就跟你明说了吧……唉！</w:t>
      </w:r>
    </w:p>
    <w:p>
      <w:r>
        <w:t>真是孽缘。没错，我是跟自己儿子做爱。」</w:t>
      </w:r>
    </w:p>
    <w:p>
      <w:r>
        <w:t>「你是知道的，我这个人是最怕寂寞了，晚上没男人陪着我是睡不着的，还不都怪小奇的爹啦，因</w:t>
      </w:r>
    </w:p>
    <w:p>
      <w:r>
        <w:t>为之前习惯睡觉有人陪嘛，离婚后晚上一个人睡觉总觉得怪怪的，睡不着觉。</w:t>
      </w:r>
    </w:p>
    <w:p>
      <w:r>
        <w:t>我想说，反正我们母子相依？命嘛，又是自己亲生儿子应该没什么大碍嘛，于是便叫了小奇来陪我</w:t>
      </w:r>
    </w:p>
    <w:p>
      <w:r>
        <w:t>睡啦，哪知道这小子跟他老爸一样坏。老实不了几天，贼手贼脚就不安份起来了，每天夜里上了床后就</w:t>
      </w:r>
    </w:p>
    <w:p>
      <w:r>
        <w:t>当我睡了的，上下其手胡乱瞎摸一通的，搞的我是整夜睡不好浑身上下身痒骚骚的好不舒服，尤其是我</w:t>
      </w:r>
    </w:p>
    <w:p>
      <w:r>
        <w:t>们女人那里啊……唉！害我流了一内裤的淫水，早上起来还得洗一次澡。」</w:t>
      </w:r>
    </w:p>
    <w:p>
      <w:r>
        <w:t>看美惠笑盈盈的说着，也是身为母亲的素琴不禁都替他觉得害臊起来了。</w:t>
      </w:r>
    </w:p>
    <w:p>
      <w:r>
        <w:t>美惠接着又说道：「本来想说大概是青春期的孩子嘛，对女人比较好奇也就没太去理会，谁知道他</w:t>
      </w:r>
    </w:p>
    <w:p>
      <w:r>
        <w:t>看我没反对，竟然愈来愈大胆，趁我睡着竟然偷脱我的内裤。刚开始被我发现训了他几次，才总算安份</w:t>
      </w:r>
    </w:p>
    <w:p>
      <w:r>
        <w:t>了几天，没想到没几天竟然又故态复萌，还大着胆子用嘴巴舔起我的阴户来了，后来实在怕会跟小奇搞</w:t>
      </w:r>
    </w:p>
    <w:p>
      <w:r>
        <w:t>出什么乱子来，就把他赶回房去睡了。</w:t>
      </w:r>
    </w:p>
    <w:p>
      <w:r>
        <w:t>但说来说去也怪我自己意志太不坚定了，没多久就又叫他搬来跟我睡，这回他啊可吃定我了，比从</w:t>
      </w:r>
    </w:p>
    <w:p>
      <w:r>
        <w:t>前更是？所欲？的，而我被他又吸又舔的搞得我全身又痒又难受的，尤其那逼里更是像被千万只蚂蚁爬</w:t>
      </w:r>
    </w:p>
    <w:p>
      <w:r>
        <w:t>过一样，难受的紧啊！有次竟糊里糊涂就被他趁隙给插入了，半梦半醒之间害我一连泄了４…５次呢！</w:t>
      </w:r>
    </w:p>
    <w:p>
      <w:r>
        <w:t>那死孩子倒还真得了他老爸的真传，真是给他弄到我死去活来的。</w:t>
      </w:r>
    </w:p>
    <w:p>
      <w:r>
        <w:t>那次之后这孩子啊，更是变本加厉一发不可收拾，几乎是天天缠着我干逼，又哭又闹的，说什么书</w:t>
      </w:r>
    </w:p>
    <w:p>
      <w:r>
        <w:t>读不下去啦、说妈咪不爱他了啦、还说只要一次就好，说到后来啊要死要活的，我当然也告诉过他这可</w:t>
      </w:r>
    </w:p>
    <w:p>
      <w:r>
        <w:t>是乱伦啊，但是……唉……这孩子就是听不进去，说甚么我不说、他不说也没人会知道啊的歪理，还说</w:t>
      </w:r>
    </w:p>
    <w:p>
      <w:r>
        <w:t>他班上同学单亲家庭的男生也有跟妈妈一起洗澡、做爱的，而且那天晚上我还不是被他弄得很舒服？，？</w:t>
      </w:r>
    </w:p>
    <w:p>
      <w:r>
        <w:t>甚么不行呢？而我也被他说得是哑口无言……</w:t>
      </w:r>
    </w:p>
    <w:p>
      <w:r>
        <w:t>连我跟别的男人出去约会，还跟我呕气不吃饭呢，搞到我后来根本不敢再跟别的男人出去了。</w:t>
      </w:r>
    </w:p>
    <w:p>
      <w:r>
        <w:t>其实自己想想也对，还是自个的儿子最好，不会背叛自己、又年轻、与其到外面便宜别的臭男人，</w:t>
      </w:r>
    </w:p>
    <w:p>
      <w:r>
        <w:t>还被欺骗感情，还不如给自己的儿子插逼，彼此都能满足又增进亲子之间的感情，既安全又可以防止他</w:t>
      </w:r>
    </w:p>
    <w:p>
      <w:r>
        <w:t>在外面惹事，真是一举数得啊，不然啊现在的孩子可是难教的很啊！</w:t>
      </w:r>
    </w:p>
    <w:p>
      <w:r>
        <w:t>唉！说真的，这你就不了解了啊，没有男人的夜晚真的是很难熬的啊……」美惠哀怨的解释道。</w:t>
      </w:r>
    </w:p>
    <w:p>
      <w:r>
        <w:t>「对了，说说你吧，无事不登三宝殿的……说吧！」美惠吐了口气说道。</w:t>
      </w:r>
    </w:p>
    <w:p>
      <w:r>
        <w:t>「我……我……不知道该怎么说ㄟ。是……关于阿伟的啦。」素琴支支吾吾的。</w:t>
      </w:r>
    </w:p>
    <w:p>
      <w:r>
        <w:t>「阿伟，怎为了？他不是一向功课不错蛮乖的吗？」</w:t>
      </w:r>
    </w:p>
    <w:p>
      <w:r>
        <w:t>「是啦……其实问题跟你的小奇……差不多啦……他……」</w:t>
      </w:r>
    </w:p>
    <w:p>
      <w:r>
        <w:t>「难道……他也想动你的脑筋……瑞仁知道吗？」</w:t>
      </w:r>
    </w:p>
    <w:p>
      <w:r>
        <w:t>「我怎么敢让他知道……让他知道，包准把阿伟打死的。」</w:t>
      </w:r>
    </w:p>
    <w:p>
      <w:r>
        <w:t>「也对啦……他的脾气……真是的。」</w:t>
      </w:r>
    </w:p>
    <w:p>
      <w:r>
        <w:t>「所以我才来找你商量……没想到撞见你跟小奇……」素琴说不出那个禁忌的字眼——「乱伦」。</w:t>
      </w:r>
    </w:p>
    <w:p>
      <w:r>
        <w:t>「那现在的情形怎样了？」美惠也很好奇平日高贵清高的素琴到底跟自己儿子做了甚么见不得人的</w:t>
      </w:r>
    </w:p>
    <w:p>
      <w:r>
        <w:t>事。</w:t>
      </w:r>
    </w:p>
    <w:p>
      <w:r>
        <w:t>「没有啦……我只是答应他自慰而已……不过有好几次他都冲动得想要插进来。」素琴有点不好意</w:t>
      </w:r>
    </w:p>
    <w:p>
      <w:r>
        <w:t>思的说。</w:t>
      </w:r>
    </w:p>
    <w:p>
      <w:r>
        <w:t>「那你……想不想阿伟的肉棒插进来啊？」美惠故意挑衅的问。</w:t>
      </w:r>
    </w:p>
    <w:p>
      <w:r>
        <w:t>「我……起先他是苦苦哀求我只要让他插一次就好，被我严峻拒绝后又企图要强暴我。老实说，有</w:t>
      </w:r>
    </w:p>
    <w:p>
      <w:r>
        <w:t>几次我自己也差点就答应让他进入了。」素琴难？情的说着。</w:t>
      </w:r>
    </w:p>
    <w:p>
      <w:r>
        <w:t>「看来问题有点严重啰。」</w:t>
      </w:r>
    </w:p>
    <w:p>
      <w:r>
        <w:t>「是啊……我也不知道该怎么办才好。」</w:t>
      </w:r>
    </w:p>
    <w:p>
      <w:r>
        <w:t>「有了……如果我代替你呢？」美惠突然灵机一动的说。</w:t>
      </w:r>
    </w:p>
    <w:p>
      <w:r>
        <w:t>「你……美惠……你代替我让阿伟……操逼？」</w:t>
      </w:r>
    </w:p>
    <w:p>
      <w:r>
        <w:t>「对！就是把我们的儿子互相交换，既可以享受那年轻的肉棒，又避免乱伦了啊！我们家小奇常常</w:t>
      </w:r>
    </w:p>
    <w:p>
      <w:r>
        <w:t>跟我说：「素琴阿姨好漂亮啊，如果可以插到她的逼就好了‘呢！」</w:t>
      </w:r>
    </w:p>
    <w:p>
      <w:r>
        <w:t>「你……我……」素琴吞下一口口水，想着美惠这既大胆却又刺激着自己淫荡内心深处的提议。由</w:t>
      </w:r>
    </w:p>
    <w:p>
      <w:r>
        <w:t>于刚才看见美惠母子乱伦的奸戏，加上最近又被阿伟搞得自己七上八下的。</w:t>
      </w:r>
    </w:p>
    <w:p>
      <w:r>
        <w:t>「好了……好了……我们家小奇的插逼功夫可被我调教得一流喔！」美惠骄傲的说想到自己被好友</w:t>
      </w:r>
    </w:p>
    <w:p>
      <w:r>
        <w:t>的亲生儿子奸淫，素琴整个骚逼不觉得湿热了起来。</w:t>
      </w:r>
    </w:p>
    <w:p>
      <w:r>
        <w:t>就在素琴正犹豫不决时……</w:t>
      </w:r>
    </w:p>
    <w:p>
      <w:r>
        <w:t>「小奇，快出来……叫阿姨啊……」</w:t>
      </w:r>
    </w:p>
    <w:p>
      <w:r>
        <w:t>「素琴阿姨……」小奇挺着一根跟他年龄不符的肉根走向素琴，果然是被美惠调养得很好。</w:t>
      </w:r>
    </w:p>
    <w:p>
      <w:r>
        <w:t>也没等素琴答应，小奇肉棒已经朝素琴美艳白皙的脸庞招呼过来，「阿姨帮我口交……妈咪都会先</w:t>
      </w:r>
    </w:p>
    <w:p>
      <w:r>
        <w:t>帮我做的……」小奇似乎看透了这个淫荡的阿姨而理所当然的说道。</w:t>
      </w:r>
    </w:p>
    <w:p>
      <w:r>
        <w:t>「唔……唔……」素琴被这突来的肉棒吃了一惊，但随即下意识的发挥被瑞仁调教出来的擅长舌功，</w:t>
      </w:r>
    </w:p>
    <w:p>
      <w:r>
        <w:t>吞吐了起来。</w:t>
      </w:r>
    </w:p>
    <w:p>
      <w:r>
        <w:t>一旁的美惠则掀开睡袍，自己抠挖起自己的淫逼来。</w:t>
      </w:r>
    </w:p>
    <w:p>
      <w:r>
        <w:t>这是素琴第一次安心的在熟识的美惠面前卸下优雅、高贵的形象，展露出淫荡的一面，不但让小奇</w:t>
      </w:r>
    </w:p>
    <w:p>
      <w:r>
        <w:t>射在自己嘴里，更摆出各式妖饶淫贱的姿势来迎合小奇的肉棒。而小奇面对自己朝思暮想的素琴阿姨自</w:t>
      </w:r>
    </w:p>
    <w:p>
      <w:r>
        <w:t>然不会轻易放过，加上自己母亲在旁边助阵，操得素琴是连连丢精，神魂颠倒，什么样的难？情的话都</w:t>
      </w:r>
    </w:p>
    <w:p>
      <w:r>
        <w:t>叫出来了。</w:t>
      </w:r>
    </w:p>
    <w:p>
      <w:r>
        <w:t>素琴跟美惠都正是如狼似虎的年纪，生理上的需求因为浑熟的肉体，而感受到殷切的需求，正好美</w:t>
      </w:r>
    </w:p>
    <w:p>
      <w:r>
        <w:t>惠提出这个建议，不但避免了自己乱伦的悲剧，自己更是从小奇那获得了老公那里得不到的满足，真算</w:t>
      </w:r>
    </w:p>
    <w:p>
      <w:r>
        <w:t>是两全其美了。</w:t>
      </w:r>
    </w:p>
    <w:p>
      <w:r>
        <w:t>尤其一方面是自己闺中密友的儿子，在保密上让素琴很放心，另一方面阿伟也因为获得了发泄，而</w:t>
      </w:r>
    </w:p>
    <w:p>
      <w:r>
        <w:t>功课更进步了。</w:t>
      </w:r>
    </w:p>
    <w:p>
      <w:r>
        <w:t>素琴哪里知道美惠一直都暗暗忌恨着素琴的美貌及高雅的气质，而要一步步把素琴诱向淫乱的深渊，</w:t>
      </w:r>
    </w:p>
    <w:p>
      <w:r>
        <w:t>让她跟自己一样沈沦在肉棒的欲海之中。</w:t>
      </w:r>
    </w:p>
    <w:p>
      <w:r>
        <w:t>两个小孩子也因为怕自己吃亏而拼命地搞对方的母亲，虽然两个成熟的美妇尚能应付裕如，只是都</w:t>
      </w:r>
    </w:p>
    <w:p>
      <w:r>
        <w:t>怕自己的儿子泄精过多而伤身，所以尽量的控制在一星期３…４次的交合。</w:t>
      </w:r>
    </w:p>
    <w:p>
      <w:r>
        <w:t>而想到自己母亲一定被对方插得死去活来，小奇跟阿伟更是难以罢手的竞争起看谁一夜最多能操多</w:t>
      </w:r>
    </w:p>
    <w:p>
      <w:r>
        <w:t>少次对方的母亲，毕竟是年轻气盛，谁也不肯认输的。</w:t>
      </w:r>
    </w:p>
    <w:p>
      <w:r>
        <w:t>自从美惠代替自己成？阿伟泄欲的淫肉壶后，素琴母子一直避免去谈起这方面的事以免尴尬。素琴</w:t>
      </w:r>
    </w:p>
    <w:p>
      <w:r>
        <w:t>想想这样不行，这种事听专家的意见还是要摊开来讲比较好。</w:t>
      </w:r>
    </w:p>
    <w:p>
      <w:r>
        <w:t>今晚刚巧瑞仁到台北出差，素琴想说利用这个晚上顺便好好跟阿伟沟通一下最近生活上有什么问题</w:t>
      </w:r>
    </w:p>
    <w:p>
      <w:r>
        <w:t>及有关美惠的事，在不影响阿伟的读书的情况下，素琴在洗过澡后，换上睡衣，才来到了阿伟的房间。</w:t>
      </w:r>
    </w:p>
    <w:p>
      <w:r>
        <w:t>怎知阿伟看见妈咪进门后，先是望着妈咪，随即锁上房门抱着素琴猛亲。</w:t>
      </w:r>
    </w:p>
    <w:p>
      <w:r>
        <w:t>这可把素琴吓坏了，急忙把阿伟推开：「阿伟干什么……我是妈咪啊！」</w:t>
      </w:r>
    </w:p>
    <w:p>
      <w:r>
        <w:t>素琴哪里知道阿伟自从被美惠调教后，性欲不减反增，因为美惠常常以极度淫荡的性交方式来挑逗</w:t>
      </w:r>
    </w:p>
    <w:p>
      <w:r>
        <w:t>血气方刚的阿伟，有意无意的灌输着他母子乱伦的刺激快感，并告诉他平常跟小奇是如何淫荡交媾的细</w:t>
      </w:r>
    </w:p>
    <w:p>
      <w:r>
        <w:t>节，把阿伟奸淫妈咪的性致激荡到最高，加上刚才才看完从同学那借来的《禁断的母子相奸》ＶＣＤ，</w:t>
      </w:r>
    </w:p>
    <w:p>
      <w:r>
        <w:t>更是弄得阿伟欲火高涨。好死不死，素琴又不知情的闯进来，简直是羊入虎口，尤其一想到爸爸今天又</w:t>
      </w:r>
    </w:p>
    <w:p>
      <w:r>
        <w:t>不在家，阿伟更是？所欲？起来。</w:t>
      </w:r>
    </w:p>
    <w:p>
      <w:r>
        <w:t>「放开啊……妈咪有事要跟你说啊……阿伟，不要啊！我……」</w:t>
      </w:r>
    </w:p>
    <w:p>
      <w:r>
        <w:t>素琴极力要挣脱，但是阿伟却丝毫没有要放开的？象，不管三七二十一的一把将素琴抱起来，扔到</w:t>
      </w:r>
    </w:p>
    <w:p>
      <w:r>
        <w:t>他的大床上。没料到阿伟会这样的素琴，里面穿的性感透明蕾丝内衣裤完全暴露出来，这可更是火上浇</w:t>
      </w:r>
    </w:p>
    <w:p>
      <w:r>
        <w:t>油让阿伟的兽性大发。</w:t>
      </w:r>
    </w:p>
    <w:p>
      <w:r>
        <w:t>「阿伟，不行啊……我是妈咪啊！不要乱来。」素琴几乎知道接下来会发生甚么事了。</w:t>
      </w:r>
    </w:p>
    <w:p>
      <w:r>
        <w:t>「妈咪……喔！好香喔！我爱死你了……人家小奇都可以插美惠阿姨的逼，？甚么我不行？」阿伟</w:t>
      </w:r>
    </w:p>
    <w:p>
      <w:r>
        <w:t>吼着。</w:t>
      </w:r>
    </w:p>
    <w:p>
      <w:r>
        <w:t>「那……不一样啊……那是……」素琴一时实在不知道怎么解释好。</w:t>
      </w:r>
    </w:p>
    <w:p>
      <w:r>
        <w:t>阿伟迳自拉下内裤，把自己胯下的肉棒对着妈咪的淫嘴送入，然后俯身拉开蕾丝丁字裤遮住蜜穴的</w:t>
      </w:r>
    </w:p>
    <w:p>
      <w:r>
        <w:t>细蕾丝带就舔食起肉缝来了，成６９式的相奸。而这招美惠传授的方式果然奏效，因为美惠曾经跟阿伟</w:t>
      </w:r>
    </w:p>
    <w:p>
      <w:r>
        <w:t>说过，淫荡的女人是无法拒绝男人的肉棒的。</w:t>
      </w:r>
    </w:p>
    <w:p>
      <w:r>
        <w:t>素琴被这突如其来的肉棒塞入及阴户被阿伟淫舌侵略式的舔弄着，则显得欲拒还迎，只能「哼哼唧</w:t>
      </w:r>
    </w:p>
    <w:p>
      <w:r>
        <w:t>唧」的腰肢乱颤。</w:t>
      </w:r>
    </w:p>
    <w:p>
      <w:r>
        <w:t>现在素琴脑海中只回荡着几个字：「不可以……母子乱伦……乱伦啊！」</w:t>
      </w:r>
    </w:p>
    <w:p>
      <w:r>
        <w:t>唉……自己百般避免，终究还是乱伦了，不禁自问：难道这是美丽妈咪的宿命吗？</w:t>
      </w:r>
    </w:p>
    <w:p>
      <w:r>
        <w:t>而阿伟则是感受到「近亲相奸」所带来感官上及心理震撼性快感，才一会阿伟已耐不住性子，将头</w:t>
      </w:r>
    </w:p>
    <w:p>
      <w:r>
        <w:t>掉转过来，？起妈咪的粉腿，也不懂怜香惜玉就长驱直入的将整根肉棒「噗滋」一声尽没入了妈咪的桃</w:t>
      </w:r>
    </w:p>
    <w:p>
      <w:r>
        <w:t>花源。</w:t>
      </w:r>
    </w:p>
    <w:p>
      <w:r>
        <w:t>素琴根本还来不及叫出声来就被接下来的「啪叱、啪叱、啪叱……」急速抽送声给淹没了，虽然素</w:t>
      </w:r>
    </w:p>
    <w:p>
      <w:r>
        <w:t>琴双手仍然乱挥的抵抗着，但他也知道生米已经煮成熟饭了，最感到羞耻的是自己的屁股竟然还反射性</w:t>
      </w:r>
    </w:p>
    <w:p>
      <w:r>
        <w:t>的迎合儿子的抽送。</w:t>
      </w:r>
    </w:p>
    <w:p>
      <w:r>
        <w:t>「喔喔……不……不要……喔！伟……仔……妈咪……」素琴已经连话都说不清了。</w:t>
      </w:r>
    </w:p>
    <w:p>
      <w:r>
        <w:t>「喔……妈咪……喔喔！爱死你了……好舒服喔……好紧……舒服。比美惠阿姨的肥逼还紧喔……」</w:t>
      </w:r>
    </w:p>
    <w:p>
      <w:r>
        <w:t>这跟以前很难得才偶而可以奸淫昏睡中的妈咪，整个官能上的感受相差简直天壤之别，阿伟只恨自</w:t>
      </w:r>
    </w:p>
    <w:p>
      <w:r>
        <w:t>己没早点操自己妈咪的美逼，仿佛要一次把他以前没干的份一次干完，所以格外地卖命做着活塞运动。</w:t>
      </w:r>
    </w:p>
    <w:p>
      <w:r>
        <w:t>阿伟最爱让妈咪对着房间里的大镜子，趴成母狗被奸淫的姿势然后从背后抽插她，这样不但可以插</w:t>
      </w:r>
    </w:p>
    <w:p>
      <w:r>
        <w:t>到最深的花心里，还可以看到妈咪因为被肉棒插入及抽出时既舒服又痛苦的淫荡表情。</w:t>
      </w:r>
    </w:p>
    <w:p>
      <w:r>
        <w:t>素琴的淫叫呻吟声，搞得奋力作深度进出的阿伟在抽送中就已经射出了第一发，但仗着年轻，仍不</w:t>
      </w:r>
    </w:p>
    <w:p>
      <w:r>
        <w:t>肯抽出来，隔不到５分钟，素琴觉得阿伟的肉棒在阴道中似乎又慢慢坚硬了起来。</w:t>
      </w:r>
    </w:p>
    <w:p>
      <w:r>
        <w:t>这可苦了素琴了，本来心想等他射精后自己大概就可以脱身了，没想到接着阿伟让妈咪坐到自己肉</w:t>
      </w:r>
    </w:p>
    <w:p>
      <w:r>
        <w:t>棒上，扶着妈咪的纤柔细腰上下左右的摇摆起来。望着妈咪坐在自己身上咬着嘴唇，而下面的淫肉逼吞</w:t>
      </w:r>
    </w:p>
    <w:p>
      <w:r>
        <w:t>吐着肉根的那个骚荡淫母的模样，简直教阿伟吃不消的又要射出来，于是赶紧深吸一口气稳住阵脚，才</w:t>
      </w:r>
    </w:p>
    <w:p>
      <w:r>
        <w:t>能继续迎合在上位的妈咪。</w:t>
      </w:r>
    </w:p>
    <w:p>
      <w:r>
        <w:t>接下来，素琴一直都处在翻着死鱼眼的失神状态下承受着这禁断的母子乱伦奸淫，也享受着有别于</w:t>
      </w:r>
    </w:p>
    <w:p>
      <w:r>
        <w:t>瑞仁的自己儿子年轻暴怒的大肉棒。除了不断地呻吟、泄精、变换交合的姿势，就是吞下儿子又腥又浓</w:t>
      </w:r>
    </w:p>
    <w:p>
      <w:r>
        <w:t>的精糊……</w:t>
      </w:r>
    </w:p>
    <w:p>
      <w:r>
        <w:t>接下来又是插逼……射精……高潮……？射……口交……操逼……高潮……如此回圈着，而素琴则</w:t>
      </w:r>
    </w:p>
    <w:p>
      <w:r>
        <w:t>因为禁忌乱伦的罪恶感而达到了前所未有的高潮。</w:t>
      </w:r>
    </w:p>
    <w:p>
      <w:r>
        <w:t>这晚阿伟自己也不知泄了几次，直操到后来高潮时阿伟已经泄不出任何液体来了，而期间只知道除</w:t>
      </w:r>
    </w:p>
    <w:p>
      <w:r>
        <w:t>了在变换姿势时有短暂滑出妈咪的肥美肉逼外，就没再离开过了。两母子像是贪婪的食肉兽一般奸缠在</w:t>
      </w:r>
    </w:p>
    <w:p>
      <w:r>
        <w:t>一起难分难解，最后还是素琴心疼阿伟这么的肆无忌惮的射精会对身体不好，才怜惜的让阿伟把脸趴在</w:t>
      </w:r>
    </w:p>
    <w:p>
      <w:r>
        <w:t>自己雪白的美乳前休息。</w:t>
      </w:r>
    </w:p>
    <w:p>
      <w:r>
        <w:t>母子俩则因为交媾得太累，而阿伟也在妈咪的房间相拥（插）而眠，而阿伟的肉棒也一直插死在妈</w:t>
      </w:r>
    </w:p>
    <w:p>
      <w:r>
        <w:t>咪的淫肉逼中</w:t>
      </w:r>
    </w:p>
    <w:p>
      <w:r>
        <w:t>6.烂熟艳妇的淫肉炼狱</w:t>
      </w:r>
    </w:p>
    <w:p>
      <w:r>
        <w:t>一个秋日的午后素琴正要出门，而今天下午高杰则利用洽公之余顺便到鸿文家看看素琴在不在家，</w:t>
      </w:r>
    </w:p>
    <w:p>
      <w:r>
        <w:t>或者有机会可以干到素琴那迷死人的淫逼也说不定呢。</w:t>
      </w:r>
    </w:p>
    <w:p>
      <w:r>
        <w:t>好死不死，素琴下午约了几个俱乐部的姊妹淘要去晶华饭店喝下午茶，出门时正好被高杰碰上。</w:t>
      </w:r>
    </w:p>
    <w:p>
      <w:r>
        <w:t>「大嫂，好久不见喔，弟兄们都很想念你呢（当然包括下面的弟弟啰）！」高杰不怀好意打量着素</w:t>
      </w:r>
    </w:p>
    <w:p>
      <w:r>
        <w:t>琴的说：「大嫂今天打扮这么漂亮要去哪啊？」</w:t>
      </w:r>
    </w:p>
    <w:p>
      <w:r>
        <w:t>素琴脱下ＰＲＡＤＡ的太阳眼镜，白着眼说道：「你到底还想干嘛啊？」</w:t>
      </w:r>
    </w:p>
    <w:p>
      <w:r>
        <w:t>一想起那天他们对自己的兽行，素琴一想起来就有气，尤其是被自己的小叔陷害，真叫素琴有气无</w:t>
      </w:r>
    </w:p>
    <w:p>
      <w:r>
        <w:t>处发，一方面也害怕他们不知还会作出甚么对自己不利的事来，只好忍气吞声躲着他们，没想到今天高</w:t>
      </w:r>
    </w:p>
    <w:p>
      <w:r>
        <w:t>杰竟然大着胆子找上门来了。</w:t>
      </w:r>
    </w:p>
    <w:p>
      <w:r>
        <w:t>由于是要到五星级大饭店，素琴特意打扮了一下，图元琴他们这类贵妇人，平时就爱打扮的漂漂亮</w:t>
      </w:r>
    </w:p>
    <w:p>
      <w:r>
        <w:t>亮的互相比较谁的衣服、发型、蔻丹的？色……是最流行的，谁最年轻……等，尤其是到大饭店这种公？</w:t>
      </w:r>
    </w:p>
    <w:p>
      <w:r>
        <w:t>场所更是要输人不输阵，而素琴一向是其中最出色的意见领袖，都是了两个孩子的妈了，不但年轻迷人，</w:t>
      </w:r>
    </w:p>
    <w:p>
      <w:r>
        <w:t>打扮入时，是十足的辣妈，常常有年轻小伙子上来搭讪而令姊妹淘们羡慕不已呢！</w:t>
      </w:r>
    </w:p>
    <w:p>
      <w:r>
        <w:t>素琴今天穿着一袭豹纹的连身洋装，透着非洲狂野风格的豹纹布料，紧紧包裹着素琴那叫人血脉贲</w:t>
      </w:r>
    </w:p>
    <w:p>
      <w:r>
        <w:t>张的３６Ｅ。２５。３５姣好身材，雪白的肌肤散发著名牌香水的气味，背着ＬＶ的手提包，戴着一副</w:t>
      </w:r>
    </w:p>
    <w:p>
      <w:r>
        <w:t>当下最时髦的ＰＲＡＤＡ墨镜，则更显得神秘气息，差点没叫高杰的眼睛看到脱窗。</w:t>
      </w:r>
    </w:p>
    <w:p>
      <w:r>
        <w:t>「大嫂，先进去再说嘛！」</w:t>
      </w:r>
    </w:p>
    <w:p>
      <w:r>
        <w:t>高杰狡诈的陪着笑边推着素琴进门，素琴虽然知道高杰他大概打什么主意，但因为怕被邻居看到，</w:t>
      </w:r>
    </w:p>
    <w:p>
      <w:r>
        <w:t>只好半推半就不情愿的进门。</w:t>
      </w:r>
    </w:p>
    <w:p>
      <w:r>
        <w:t>「你有什么事最好快说，我还有事赶着出门呢！」素琴不耐的说着。</w:t>
      </w:r>
    </w:p>
    <w:p>
      <w:r>
        <w:t>一进门，高杰马上露出那好色的真面目，双手猴急的往素琴身上招呼：「大嫂你说，一个男人一个</w:t>
      </w:r>
    </w:p>
    <w:p>
      <w:r>
        <w:t>女人还能作什么呢？嘿嘿……」</w:t>
      </w:r>
    </w:p>
    <w:p>
      <w:r>
        <w:t>「你不要乱来啊！家里随时会有人回来的。」素琴一边用手遮住身体，一边往客厅的角落蜷缩。</w:t>
      </w:r>
    </w:p>
    <w:p>
      <w:r>
        <w:t>「那正好啊，反正我也没多少时间，大嫂你就合作一点，让我爽一爽吧！」说着，高杰已经扑上来，</w:t>
      </w:r>
    </w:p>
    <w:p>
      <w:r>
        <w:t>捉住了素琴的双手，用舌头在素琴娇艳的脸上乱舔了起来。</w:t>
      </w:r>
    </w:p>
    <w:p>
      <w:r>
        <w:t>素琴只觉得一阵的恶心，却又躲不掉，整个脸都是高杰的口水。</w:t>
      </w:r>
    </w:p>
    <w:p>
      <w:r>
        <w:t>「大嫂真香啊！嗯，真好吃的样子。下面那里一定更可口吧！」高杰说着，一只魔手已经从那豹纹</w:t>
      </w:r>
    </w:p>
    <w:p>
      <w:r>
        <w:t>的洋装底下沿着大腿伸向根部。</w:t>
      </w:r>
    </w:p>
    <w:p>
      <w:r>
        <w:t>「不要啊，求求你……会被发现的啊！」</w:t>
      </w:r>
    </w:p>
    <w:p>
      <w:r>
        <w:t>「大嫂穿这么风骚，要去哪勾引男人啊？我看还是我先让你爽一下吧！」当高杰发现素琴里面穿的</w:t>
      </w:r>
    </w:p>
    <w:p>
      <w:r>
        <w:t>也是豹纹的丁字内裤，更是让他性奋不已。</w:t>
      </w:r>
    </w:p>
    <w:p>
      <w:r>
        <w:t>「你不要乱说。喔……不要……啊！不可以看那里。」</w:t>
      </w:r>
    </w:p>
    <w:p>
      <w:r>
        <w:t>「大嫂不要假仙啦，上次还不是巴着我们的鸡巴不肯放吗？哈……哈……」</w:t>
      </w:r>
    </w:p>
    <w:p>
      <w:r>
        <w:t>一摸素琴的淫逼，发现里面已略？潮湿时，高杰争取时效先用手指戳弄着，一手把裙子拉到腰部，</w:t>
      </w:r>
    </w:p>
    <w:p>
      <w:r>
        <w:t>再把丁字裤往旁边拨开好让美肉逼展露出来，用身体把素琴压制在沙发背上，开始脱自己的军服。</w:t>
      </w:r>
    </w:p>
    <w:p>
      <w:r>
        <w:t>「不要啊！不行……我不要！不要……我不要！呜……」</w:t>
      </w:r>
    </w:p>
    <w:p>
      <w:r>
        <w:t>但是肉逼的宿命是没办法拒绝肉棒插入的，尽管是讨厌恶心的男人。这时候由于淫肉逼受到丁字裤</w:t>
      </w:r>
    </w:p>
    <w:p>
      <w:r>
        <w:t>的挤压加上淫水的润滑，而暴露在高杰淫欲高涨的肉棒面前，整个鲜嫩欲滴的淫美逼看来真是淫荡无边</w:t>
      </w:r>
    </w:p>
    <w:p>
      <w:r>
        <w:t>啊！</w:t>
      </w:r>
    </w:p>
    <w:p>
      <w:r>
        <w:t>接着高杰老实不客气的从背后将肉棒整根没入素琴湿润已极的肉膣中，「噗叱、噗叱」的操起素琴</w:t>
      </w:r>
    </w:p>
    <w:p>
      <w:r>
        <w:t>的淫肉逼。</w:t>
      </w:r>
    </w:p>
    <w:p>
      <w:r>
        <w:t>「喔……呜……」素琴哀鸣一声后，全身的防线也紧跟着崩溃了。</w:t>
      </w:r>
    </w:p>
    <w:p>
      <w:r>
        <w:t>「怎样，大嫂舒不舒服啊？嗯……」高杰一边操着，一边调皮的问着。</w:t>
      </w:r>
    </w:p>
    <w:p>
      <w:r>
        <w:t>这时候的素琴强抿着嘴以防自己叫出来，一方面是怕让邻居听见，一方面也不想让高杰认？自己是</w:t>
      </w:r>
    </w:p>
    <w:p>
      <w:r>
        <w:t>淫荡的女人。</w:t>
      </w:r>
    </w:p>
    <w:p>
      <w:r>
        <w:t>「嗯嗯……呜……呜……不可以……喔！」素琴无神的虚应着。</w:t>
      </w:r>
    </w:p>
    <w:p>
      <w:r>
        <w:t>「喔……大嫂真棒啊！奶子好软喔……握起来真舒服。喔！」</w:t>
      </w:r>
    </w:p>
    <w:p>
      <w:r>
        <w:t>由于整套洋装是含莱卡的材质，因此高杰很轻易的就把洋装上半身及豹纹的乳罩扯下来了，边把玩</w:t>
      </w:r>
    </w:p>
    <w:p>
      <w:r>
        <w:t>搓揉着淫嫩乳，边以两颗嫩乳当作着力点，卖力做着活塞运动。</w:t>
      </w:r>
    </w:p>
    <w:p>
      <w:r>
        <w:t>「大嫂，你的衣服弹性真好，就跟你的奶子一样，而且脱起来可真方便啊！哈哈……」高杰得了便</w:t>
      </w:r>
    </w:p>
    <w:p>
      <w:r>
        <w:t>宜还卖乖的调侃素琴。</w:t>
      </w:r>
    </w:p>
    <w:p>
      <w:r>
        <w:t>由于时间有限，高杰可是特别来劲，加上第一次在别人家里上别人的老婆，因此感到特别的性奋，</w:t>
      </w:r>
    </w:p>
    <w:p>
      <w:r>
        <w:t>而素琴则被这头从军营中放出来的野兽插得哀哀求饶。</w:t>
      </w:r>
    </w:p>
    <w:p>
      <w:r>
        <w:t>高杰想说，难得逮到这机会哪肯轻易罢手，冒着来不及收假被禁足的危险，几乎用尽了家里各个角</w:t>
      </w:r>
    </w:p>
    <w:p>
      <w:r>
        <w:t>落变换素琴挨插的姿势及场地，沙发、流里台、餐桌、地板、楼梯……操得素琴满地乱爬。</w:t>
      </w:r>
    </w:p>
    <w:p>
      <w:r>
        <w:t>「舒不舒服啊？大嫂……我的鸡巴好不好啊？」</w:t>
      </w:r>
    </w:p>
    <w:p>
      <w:r>
        <w:t>「喔喔……要……要……」</w:t>
      </w:r>
    </w:p>
    <w:p>
      <w:r>
        <w:t>「回答我啊……嗯……大嫂……」高杰故意在这素琴已经被肉棒插得失去理智时要她说出淫荡的话</w:t>
      </w:r>
    </w:p>
    <w:p>
      <w:r>
        <w:t>来满足自己。</w:t>
      </w:r>
    </w:p>
    <w:p>
      <w:r>
        <w:t>「好……舒服……舒服……」素琴失神的答着。</w:t>
      </w:r>
    </w:p>
    <w:p>
      <w:r>
        <w:t>「说『插死我……要我的肉棒插深一点‘，说大声点。」</w:t>
      </w:r>
    </w:p>
    <w:p>
      <w:r>
        <w:t>「嗯……嗯……要……」</w:t>
      </w:r>
    </w:p>
    <w:p>
      <w:r>
        <w:t>「快说，不然我可要抽出来了喔！」高杰做势要拔出肉棒的样子。</w:t>
      </w:r>
    </w:p>
    <w:p>
      <w:r>
        <w:t>这可把被按在流里台上的素琴搞得像要他命般的难受，赶紧死抱住高杰的腰部：「我……说……喔</w:t>
      </w:r>
    </w:p>
    <w:p>
      <w:r>
        <w:t>……不要嘛，不要出去……」</w:t>
      </w:r>
    </w:p>
    <w:p>
      <w:r>
        <w:t>毕竟这么淫荡入骨的话素琴还真没说过，现在紧要关头，实在……没法忍受高杰的肉棒抽走。</w:t>
      </w:r>
    </w:p>
    <w:p>
      <w:r>
        <w:t>素琴起先吞吞吐吐：「我要你的××……插进来……嘛。」</w:t>
      </w:r>
    </w:p>
    <w:p>
      <w:r>
        <w:t>「什么插进来？我听不清楚啊！嗯……嗯……」高杰故意鼓励式的猛抽了两下。</w:t>
      </w:r>
    </w:p>
    <w:p>
      <w:r>
        <w:t>「喔！喔……我要你的大肉棒……插进来喔……呜呜……要……要……」素琴的羞耻心已经被这如</w:t>
      </w:r>
    </w:p>
    <w:p>
      <w:r>
        <w:t>狂涛的奸淫所淹没，而娇嗔的说道。</w:t>
      </w:r>
    </w:p>
    <w:p>
      <w:r>
        <w:t>高杰望着胯下平日高贵不可攀的美妇说着难以想像的淫秽字眼，不禁得意起来而抽送得更深入。</w:t>
      </w:r>
    </w:p>
    <w:p>
      <w:r>
        <w:t>突然素琴的ＧＤ９０响起来了，虽然响不理它，但是却像夺命似的猛响，搞得高杰很不爽。</w:t>
      </w:r>
    </w:p>
    <w:p>
      <w:r>
        <w:t>「乖乖的去接，别耍花样喔！」高杰警告着素琴，但肉棒可没放松，把肉棒插在淫逼里面，而像母</w:t>
      </w:r>
    </w:p>
    <w:p>
      <w:r>
        <w:t>狗一样押着素琴接起电话。</w:t>
      </w:r>
    </w:p>
    <w:p>
      <w:r>
        <w:t>「素琴啊！你在干？啊？等你老半天了……还不下来……我上来接你啰。」原来是素琴的姊妹淘之</w:t>
      </w:r>
    </w:p>
    <w:p>
      <w:r>
        <w:t>一美惠在外面等太久，打电话来催了。</w:t>
      </w:r>
    </w:p>
    <w:p>
      <w:r>
        <w:t>「不要……啊……我马上下去了……」素琴无力的回答着。</w:t>
      </w:r>
    </w:p>
    <w:p>
      <w:r>
        <w:t>「素琴你怎为了，不舒服啊？怎么声音这么没力啊！」</w:t>
      </w:r>
    </w:p>
    <w:p>
      <w:r>
        <w:t>「没、没事……我马上来了……喔！」</w:t>
      </w:r>
    </w:p>
    <w:p>
      <w:r>
        <w:t>由于确定素琴不会搞鬼，高杰故意在素琴讲电话时又抽送起来了，肉体撞击时清脆的「啪……啪…</w:t>
      </w:r>
    </w:p>
    <w:p>
      <w:r>
        <w:t>…噗哧……叱……」声不绝于耳。</w:t>
      </w:r>
    </w:p>
    <w:p>
      <w:r>
        <w:t>「素琴甚么声音啊？啪啪响的，你怎么说话吞吞吐吐的啊！怎为了啊！」美惠关心的问道。</w:t>
      </w:r>
    </w:p>
    <w:p>
      <w:r>
        <w:t>「没、没……甚么……是水声……喔！」素琴强撑的说完。</w:t>
      </w:r>
    </w:p>
    <w:p>
      <w:r>
        <w:t>「好吧，再给你１０分钟，不然我就上来喔！快点……下午茶快开始了。」虽然知道素琴是出名的</w:t>
      </w:r>
    </w:p>
    <w:p>
      <w:r>
        <w:t>会拖时间，但美惠还是不耐的说。</w:t>
      </w:r>
    </w:p>
    <w:p>
      <w:r>
        <w:t>「喔……１０分钟……好……我……尽快喔！ＢＹＥ、ＢＹＥ。」</w:t>
      </w:r>
    </w:p>
    <w:p>
      <w:r>
        <w:t>高杰知道自己得在１０分钟内解决不可，而素琴虽然现在百般不愿意，但是又怕被美惠撞见，只好</w:t>
      </w:r>
    </w:p>
    <w:p>
      <w:r>
        <w:t>使出浑身解数，呻吟的比之前更淫更骚，淫尻摆动得比之前更厉害。</w:t>
      </w:r>
    </w:p>
    <w:p>
      <w:r>
        <w:t>这招果然奏效，高杰很快便抵挡不住。</w:t>
      </w:r>
    </w:p>
    <w:p>
      <w:r>
        <w:t>「不要射里面……拜托……会怀孕的……喔……拜托射在我嘴里吧！」素琴哀求道。</w:t>
      </w:r>
    </w:p>
    <w:p>
      <w:r>
        <w:t>高杰反正也想让素琴把自己的浓精喝下去，于是赶忙抽出肉棒送入素琴的小淫嘴，做最后的冲刺。</w:t>
      </w:r>
    </w:p>
    <w:p>
      <w:r>
        <w:t>「喔喔……要射了……大嫂……要泄出来了……喔喔……呜呜……喔……」一股股的浓浆像火山爆</w:t>
      </w:r>
    </w:p>
    <w:p>
      <w:r>
        <w:t>发般不断涌出，溢出素琴的淫嘴。</w:t>
      </w:r>
    </w:p>
    <w:p>
      <w:r>
        <w:t>「乎……大嫂……真是爽毙了……谢啦。」</w:t>
      </w:r>
    </w:p>
    <w:p>
      <w:r>
        <w:t>「呜……嗯……」素琴几乎无法讲话，怕一开口，就会把满嘴的精液流泄出来，只能满脸无辜委屈</w:t>
      </w:r>
    </w:p>
    <w:p>
      <w:r>
        <w:t>的看着高杰。</w:t>
      </w:r>
    </w:p>
    <w:p>
      <w:r>
        <w:t>「叩、叩。」看来是美惠等不及来敲门了。</w:t>
      </w:r>
    </w:p>
    <w:p>
      <w:r>
        <w:t>「素琴……好了没啊？快点。」</w:t>
      </w:r>
    </w:p>
    <w:p>
      <w:r>
        <w:t>「喔！好……好了……」美惠的叫门声把素琴拉回了现实，两人急忙穿回衣服，整理现场，并忙着</w:t>
      </w:r>
    </w:p>
    <w:p>
      <w:r>
        <w:t>把高杰送走。</w:t>
      </w:r>
    </w:p>
    <w:p>
      <w:r>
        <w:t>「素琴啊，那小伙子是谁啊？蛮帅的喔！」美惠在路上暧昧的笑问着。</w:t>
      </w:r>
    </w:p>
    <w:p>
      <w:r>
        <w:t>「你别乱想喔……他是鸿文军中的朋友，来帮鸿文拿东西的。」素琴赶紧澄清道。</w:t>
      </w:r>
    </w:p>
    <w:p>
      <w:r>
        <w:t>「唉呦……素琴啊！都自己姊妹还这样瞒着，就没意思啰。有好东西要跟好朋友分享嘛！」美惠笑</w:t>
      </w:r>
    </w:p>
    <w:p>
      <w:r>
        <w:t>说着。</w:t>
      </w:r>
    </w:p>
    <w:p>
      <w:r>
        <w:t>其实刚才自己早就到了，听到素琴在屋里哭天抢地的哀嚎，美惠大概也猜到了七、八分了，现在看</w:t>
      </w:r>
    </w:p>
    <w:p>
      <w:r>
        <w:t>素琴心虚的样子更是肯定有鬼。</w:t>
      </w:r>
    </w:p>
    <w:p>
      <w:r>
        <w:t>「素琴啊，其实现在趁着还年轻出来找找乐子也无可厚非嘛，干嘛瞒着自己姊妹呢！你瞧，嘴巴上</w:t>
      </w:r>
    </w:p>
    <w:p>
      <w:r>
        <w:t>的东西还没擦干净呢……」</w:t>
      </w:r>
    </w:p>
    <w:p>
      <w:r>
        <w:t>素琴拿起镜子一看，惨了！原来刚才出来得太匆忙，嘴角竟还留着一条干涸的精液，连自己都没察</w:t>
      </w:r>
    </w:p>
    <w:p>
      <w:r>
        <w:t>觉。</w:t>
      </w:r>
    </w:p>
    <w:p>
      <w:r>
        <w:t>经不起美惠再三的逼问，素琴只好把今天出门时的经过一五一十的告诉了美惠，并拜托美惠绝对不</w:t>
      </w:r>
    </w:p>
    <w:p>
      <w:r>
        <w:t>能讲出去。</w:t>
      </w:r>
    </w:p>
    <w:p>
      <w:r>
        <w:t>美惠拍着胸脯保证，这事情交给他解决就好了。素琴听了半信半疑的，但是仍然感谢美惠帮他保守</w:t>
      </w:r>
    </w:p>
    <w:p>
      <w:r>
        <w:t>秘密。</w:t>
      </w:r>
    </w:p>
    <w:p>
      <w:r>
        <w:t>原来美惠这骚娘们自从去年离婚之后，在俱乐部结交了一批有钱人的太太，他们的丈夫不是太忙就</w:t>
      </w:r>
    </w:p>
    <w:p>
      <w:r>
        <w:t>是太老，个个都如狼似虎饥渴难耐，骚得要命，美惠顺水推舟就让她们「劳军」了。</w:t>
      </w:r>
    </w:p>
    <w:p>
      <w:r>
        <w:t>美惠经常在自己公寓或大饭店里开「乱交ＰＡＲＴＹ」一群性饥渴的年轻肉棒遇上久旱的淫熟美肉，</w:t>
      </w:r>
    </w:p>
    <w:p>
      <w:r>
        <w:t>倒是如鱼得水，各取所需。</w:t>
      </w:r>
    </w:p>
    <w:p>
      <w:r>
        <w:t>那次海边树林里的事件后，素琴就特别小心，别给鸿文机会跟自己独处及外出，加上美惠用的方法，</w:t>
      </w:r>
    </w:p>
    <w:p>
      <w:r>
        <w:t>果然此后那群人也就较少去找素琴麻烦了，只是圣诞夜那晚素琴突然接到美惠的电话，说小奇出去庆祝</w:t>
      </w:r>
    </w:p>
    <w:p>
      <w:r>
        <w:t>圣诞要明天才回来，无论如何要自己过去她家一趟陪陪他。</w:t>
      </w:r>
    </w:p>
    <w:p>
      <w:r>
        <w:t>素琴想说可能是家里办的圣诞ＰＡＲＴＹ，不疑有他的慨然答应了，为了跟那些有钱人太太一别苗</w:t>
      </w:r>
    </w:p>
    <w:p>
      <w:r>
        <w:t>头，素琴还特意打扮了一下这才出门。</w:t>
      </w:r>
    </w:p>
    <w:p>
      <w:r>
        <w:t>可素琴一进大厅，就被大厅里的淫靡杂交景象给震慑住了，俱乐部里的林太太、吴太太正分别被两</w:t>
      </w:r>
    </w:p>
    <w:p>
      <w:r>
        <w:t>个阿兵哥逮住，坐在其中一个人的肉棒上，腰肢乱摆的吞吐着，而另一个正从背后隔着一层薄薄的肉膣</w:t>
      </w:r>
    </w:p>
    <w:p>
      <w:r>
        <w:t>猛操淫尻及肉逼；建筑公会理事长的夫人正一边口交，而淫逼一边挨着肉棍的插送；某健身机构创办人</w:t>
      </w:r>
    </w:p>
    <w:p>
      <w:r>
        <w:t>的唐小姐则坐在一个黝黑的原住民阿兵哥身上，忘情的甩着长发，屁股一劲的猛摇，似要把他精液榨出</w:t>
      </w:r>
    </w:p>
    <w:p>
      <w:r>
        <w:t>来般，并且双手还不满足的各抓着一根肉棒猛舔猛含。</w:t>
      </w:r>
    </w:p>
    <w:p>
      <w:r>
        <w:t>这……简直就是「性杂交天国」嘛！</w:t>
      </w:r>
    </w:p>
    <w:p>
      <w:r>
        <w:t>再看美惠，正被自己的小叔鸿文架着趴在阳台上，从背后狂操着淫逼。</w:t>
      </w:r>
    </w:p>
    <w:p>
      <w:r>
        <w:t>「素……琴……你来……了……喔喔……快快……救救我啊！呜……」</w:t>
      </w:r>
    </w:p>
    <w:p>
      <w:r>
        <w:t>美惠回头看到素琴来了却抽不开身，因为鸿文的肉棒一下一下结实的由美惠傲人的肥嫩臀后面送入</w:t>
      </w:r>
    </w:p>
    <w:p>
      <w:r>
        <w:t>淫蜜穴深处，她已经被操到连话都说颤抖了，加上他眼前还趴在一个陌生的男人胯下吞吐着巨肉根，也</w:t>
      </w:r>
    </w:p>
    <w:p>
      <w:r>
        <w:t>难怪电话中说的那么不清不楚，看来已经被折腾了好一会了。</w:t>
      </w:r>
    </w:p>
    <w:p>
      <w:r>
        <w:t>「大嫂，你也来了喔！」鸿文不怀好意的打着招呼，但肉棍则没停的猛操着美惠的淫肉逼。</w:t>
      </w:r>
    </w:p>
    <w:p>
      <w:r>
        <w:t>「大嫂你瞧……美惠姊真够骚的。你看……干起来真带劲……操死你……」</w:t>
      </w:r>
    </w:p>
    <w:p>
      <w:r>
        <w:t>「喔喔……喔……要要……唔……唔……」</w:t>
      </w:r>
    </w:p>
    <w:p>
      <w:r>
        <w:t>「素琴对不起喔……喔！我是被逼的……呜……我实在也没法子了才这么做的，对不起……喔喔喔</w:t>
      </w:r>
    </w:p>
    <w:p>
      <w:r>
        <w:t>……」美惠趁隙困难的说道。</w:t>
      </w:r>
    </w:p>
    <w:p>
      <w:r>
        <w:t>「还是我来说吧……我们连长上次恳亲时见过大嫂一面后就念念不忘大嫂你……所以今天才特别放</w:t>
      </w:r>
    </w:p>
    <w:p>
      <w:r>
        <w:t>我们外宿出来快活……但是条件是大嫂你得慰劳慰劳我们劳苦功高的连长。嘿嘿嘿……」</w:t>
      </w:r>
    </w:p>
    <w:p>
      <w:r>
        <w:t>素琴觉得自己好像又被美惠和自己小叔出卖了，心里又是一阵抽痛。</w:t>
      </w:r>
    </w:p>
    <w:p>
      <w:r>
        <w:t>眼前这个陌生的男人倏地的把肉棒从美惠小骚嘴「唰」的一声抽出，美惠如遇大赦般的安然的享受</w:t>
      </w:r>
    </w:p>
    <w:p>
      <w:r>
        <w:t>鸿文的抽插，但好日子没过多久，立刻有人上前填补位置的又送入美惠的淫嘴。</w:t>
      </w:r>
    </w:p>
    <w:p>
      <w:r>
        <w:t>素琴才发现这个身高１９０公分的魁武壮男，冷不防已经挺着湿答答的热铁棍朝自己侵略似的走来</w:t>
      </w:r>
    </w:p>
    <w:p>
      <w:r>
        <w:t>了……素琴根本来不及反应，也不知道如何反应，只能直喊着：「我不要……啊……不要！啊……别碰</w:t>
      </w:r>
    </w:p>
    <w:p>
      <w:r>
        <w:t>我……」</w:t>
      </w:r>
    </w:p>
    <w:p>
      <w:r>
        <w:t>但是那男人充耳不闻的就强卸下了她米色的短大衣外套，素琴自知在劫难逃了，不禁闭上眼，就当</w:t>
      </w:r>
    </w:p>
    <w:p>
      <w:r>
        <w:t>自己作了一场恶梦般的屈服吧！看得出连长迫不急待的样子，因为素琴身上喀什米尔羊毛的毛衣及性感</w:t>
      </w:r>
    </w:p>
    <w:p>
      <w:r>
        <w:t>的乳罩还没脱下呢，就直接在美惠的身旁给「就地正法」了。</w:t>
      </w:r>
    </w:p>
    <w:p>
      <w:r>
        <w:t>美惠跟素琴？眼互望着对方从背后被男人插逼的淫浪模样，不禁都不好意思的低下头默默地承受着</w:t>
      </w:r>
    </w:p>
    <w:p>
      <w:r>
        <w:t>肉棒。</w:t>
      </w:r>
    </w:p>
    <w:p>
      <w:r>
        <w:t>「喔……喔……唔……嗯嗯……呜……」很快的素琴跟美惠也因为下体传来的痉挛快感，使整个的</w:t>
      </w:r>
    </w:p>
    <w:p>
      <w:r>
        <w:t>感官都酥麻了，仿佛毛细孔都竖立起来般的，加上插逼撞击声及女人男人因为交媾的舒服快感而发出的</w:t>
      </w:r>
    </w:p>
    <w:p>
      <w:r>
        <w:t>呻吟声，整个极致淫靡的氛围渐渐的诱使两人也融入沈沦在这个淫迷乱交的杂交性宴了。</w:t>
      </w:r>
    </w:p>
    <w:p>
      <w:r>
        <w:t>满屋子都是男人和女人交媾的淫声跟秽语，此起彼落，一对对肉虫纠缠交媾着，或３Ｐ或４Ｐ……</w:t>
      </w:r>
    </w:p>
    <w:p>
      <w:r>
        <w:t>场面实在壮观，这实在是春宫的淫香肉宴啊！</w:t>
      </w:r>
    </w:p>
    <w:p>
      <w:r>
        <w:t>接着素琴被扒个精光，全身仅穿着一件特意留下的吊带袜，被放到大厅的沙发上供连长尽情的奸淫，</w:t>
      </w:r>
    </w:p>
    <w:p>
      <w:r>
        <w:t>而美惠则正被两个男的以「男女男」的超淫荡姿势一前一后操着，两个淫穴各吞吐着了一根粗壮的淫肉</w:t>
      </w:r>
    </w:p>
    <w:p>
      <w:r>
        <w:t>根。但是其他男人并未就此放过她们，纷纷挺着湿淋淋的肉棒朝他们脸上的小淫嘴招呼。</w:t>
      </w:r>
    </w:p>
    <w:p>
      <w:r>
        <w:t>这次可真是名副其实的「淫色圣诞」ＰＡＲＴＹ啊！每个淫荡的熟肉美妇全身都被照顾到而涂满了</w:t>
      </w:r>
    </w:p>
    <w:p>
      <w:r>
        <w:t>白浊的浓精，但是男人对女人美丽的肉体及富有弹性的肌肤是现实的，因此美惠跟素琴的美淫逼及淫肉</w:t>
      </w:r>
    </w:p>
    <w:p>
      <w:r>
        <w:t>体自然是特别的受到关照。</w:t>
      </w:r>
    </w:p>
    <w:p>
      <w:r>
        <w:t>这可让一旁的其他上了年纪保养不佳的淫荡妇人感到相当忌妒，因此这些又骚又淫荡的熟美妇，后</w:t>
      </w:r>
    </w:p>
    <w:p>
      <w:r>
        <w:t>来参加这类派对时就暗中较劲，竞相以谁身上能够得到最多男性精液及淫男根的青睐而自夸。</w:t>
      </w:r>
    </w:p>
    <w:p>
      <w:r>
        <w:t>可是倒苦了这些参加派对的男人了，因为精液毕竟有限，而在人人都要的情况下，当然每次都被榨</w:t>
      </w:r>
    </w:p>
    <w:p>
      <w:r>
        <w:t>个精光才肯放他们走啰</w:t>
      </w:r>
    </w:p>
    <w:p>
      <w:r>
        <w:t>7.轮奸淫熟母之淫肉壶</w:t>
      </w:r>
    </w:p>
    <w:p>
      <w:r>
        <w:t>阿伟跟政仁是学校里的死党，平常就无话不谈。</w:t>
      </w:r>
    </w:p>
    <w:p>
      <w:r>
        <w:t>这天午休时……</w:t>
      </w:r>
    </w:p>
    <w:p>
      <w:r>
        <w:t>政仁：「阿伟，真羡慕你喔！你妈咪那么漂亮人又疼你，不像我继母，人虽然长得不错，却对我凶</w:t>
      </w:r>
    </w:p>
    <w:p>
      <w:r>
        <w:t>巴巴的，零用钱又给得那么少。你不知道，她还常跟我爸打小报告，说我不用功又爱玩，而且不听他的</w:t>
      </w:r>
    </w:p>
    <w:p>
      <w:r>
        <w:t>话，妈的！真不爽。还有我那个拖油瓶的弟弟，整天跟我作对，真气死我了，偏偏我爸跟继母又最疼她</w:t>
      </w:r>
    </w:p>
    <w:p>
      <w:r>
        <w:t>……」</w:t>
      </w:r>
    </w:p>
    <w:p>
      <w:r>
        <w:t>听到这里，阿伟家传的大男人虚荣心又犯了的说：「你怎么那么没用啊！像我把我妈咪搞得服服贴</w:t>
      </w:r>
    </w:p>
    <w:p>
      <w:r>
        <w:t>贴的，零用钱要多少有多少……改天到我家里让你见识见识。我看你啊，是不懂得跟你继母好好『沟通</w:t>
      </w:r>
    </w:p>
    <w:p>
      <w:r>
        <w:t>‘！」</w:t>
      </w:r>
    </w:p>
    <w:p>
      <w:r>
        <w:t>「沟通？」政仁满脸疑惑的问。</w:t>
      </w:r>
    </w:p>
    <w:p>
      <w:r>
        <w:t>「唉……这就要我好好的教教你了，女人啊，都是需要调教过才会乖乖听话的。」阿伟得意的说道。</w:t>
      </w:r>
    </w:p>
    <w:p>
      <w:r>
        <w:t>「要怎么调教啊？快、快……自己哥们还不快跟我说。快！」政仁猴急的问道。</w:t>
      </w:r>
    </w:p>
    <w:p>
      <w:r>
        <w:t>「告诉你是可以，不过因为这是秘密，为了怕你不小心说出去……你要答应我一件事。」</w:t>
      </w:r>
    </w:p>
    <w:p>
      <w:r>
        <w:t>「什么事快说，只要我办得到一定答应你。」</w:t>
      </w:r>
    </w:p>
    <w:p>
      <w:r>
        <w:t>「这可是你说的喔！嗯……」于是阿伟就把调教继母的计划告诉政仁。</w:t>
      </w:r>
    </w:p>
    <w:p>
      <w:r>
        <w:t>「这怎么可以啊！好歹她也算是我继母啊！而且被我爸知道会被打死的。」政仁害怕的说。</w:t>
      </w:r>
    </w:p>
    <w:p>
      <w:r>
        <w:t>「反正她又不是你亲生妈咪，况且你还要受他的鸟气吗？随便你啦。我也是好意啊……看看我妈咪，</w:t>
      </w:r>
    </w:p>
    <w:p>
      <w:r>
        <w:t>还不是……」</w:t>
      </w:r>
    </w:p>
    <w:p>
      <w:r>
        <w:t>「可是……」政仁犹豫着。</w:t>
      </w:r>
    </w:p>
    <w:p>
      <w:r>
        <w:t>「你放一百个心啦，事后我包准你继母百依百顺的，况且她一定也怕被你老爸知道而不敢泄露出去</w:t>
      </w:r>
    </w:p>
    <w:p>
      <w:r>
        <w:t>的。」阿伟笃定的保证：「况且我还有绝招保证你继母一定乖的跟你家的菲佣一样。嘿嘿……」阿伟邪</w:t>
      </w:r>
    </w:p>
    <w:p>
      <w:r>
        <w:t>恶的笑着。</w:t>
      </w:r>
    </w:p>
    <w:p>
      <w:r>
        <w:t>「什么绝招啊！」政仁关心的问。</w:t>
      </w:r>
    </w:p>
    <w:p>
      <w:r>
        <w:t>「你现在先别问，到时候你就知道了。哈哈……」</w:t>
      </w:r>
    </w:p>
    <w:p>
      <w:r>
        <w:t>在阿伟一再的保证下，政仁总算答应了，由于政仁的爸爸的工厂在大陆，因此每个月几乎有半个月</w:t>
      </w:r>
    </w:p>
    <w:p>
      <w:r>
        <w:t>在大陆，所以对阿伟跟政仁的计划可说相当有利。</w:t>
      </w:r>
    </w:p>
    <w:p>
      <w:r>
        <w:t>本来政仁都是靠跟家里的菲佣打炮来泄泄欲火，谁知道后来给继母知道了，不但告诉老爸，害政仁</w:t>
      </w:r>
    </w:p>
    <w:p>
      <w:r>
        <w:t>被打得半死，还把菲佣辞退了，惹得政仁一直怀恨在心。</w:t>
      </w:r>
    </w:p>
    <w:p>
      <w:r>
        <w:t>政仁心想：「文茜妈咪，这可是你逼我的，这可怪不得我了。嘿嘿……你就代替玛丽亚来安慰我的</w:t>
      </w:r>
    </w:p>
    <w:p>
      <w:r>
        <w:t>弟弟吧……」</w:t>
      </w:r>
    </w:p>
    <w:p>
      <w:r>
        <w:t>一切照计划进行，阿伟从素琴那里拿了几颗安眠药交给政仁放入她继母的减肥茶里，等一切就绪后，</w:t>
      </w:r>
    </w:p>
    <w:p>
      <w:r>
        <w:t>政仁再叫阿伟来家里。</w:t>
      </w:r>
    </w:p>
    <w:p>
      <w:r>
        <w:t>虽然身材是公认的一流标准，但是文茜仍然每天习惯喝减肥茶来保持身材，这就给政仁可趁之机了。</w:t>
      </w:r>
    </w:p>
    <w:p>
      <w:r>
        <w:t>这天文茜不知情的喝下被加料的减肥茶，只觉得今天特别的疲倦，看着《超级星期天》都看到瞌睡连连，</w:t>
      </w:r>
    </w:p>
    <w:p>
      <w:r>
        <w:t>这可把在旁的政仁乐得不知所以，仔细瞧瞧继母那朦胧的睡样还真是风情无限啊！</w:t>
      </w:r>
    </w:p>
    <w:p>
      <w:r>
        <w:t>等继母一回房后，政仁迫不及待的打电话给在外接应的阿伟，见阿伟拿了一捆从五金行买来的麻绳</w:t>
      </w:r>
    </w:p>
    <w:p>
      <w:r>
        <w:t>和宽胶带走进来。</w:t>
      </w:r>
    </w:p>
    <w:p>
      <w:r>
        <w:t>「你拿这些要干？啊？」政仁不解的问道。</w:t>
      </w:r>
    </w:p>
    <w:p>
      <w:r>
        <w:t>「自有我的妙用啊，看着吧！」阿伟自信的回道。蹑手蹑脚的进入房间后，阿伟模仿从ＳＭ里学来</w:t>
      </w:r>
    </w:p>
    <w:p>
      <w:r>
        <w:t>的捆绑方法，熟练地把睡死的文茜捆绑起来。</w:t>
      </w:r>
    </w:p>
    <w:p>
      <w:r>
        <w:t>「哇！没想到妈咪的奶子这么大啊……真美……喔！」说着，政仁已忍不住地去吸被麻绳挤出来的</w:t>
      </w:r>
    </w:p>
    <w:p>
      <w:r>
        <w:t>嫩乳。</w:t>
      </w:r>
    </w:p>
    <w:p>
      <w:r>
        <w:t>「没想到你继母的身材真棒啊！生过小孩却一点妊娠纹都没有耶。」看着文茜完美的三围比例、若</w:t>
      </w:r>
    </w:p>
    <w:p>
      <w:r>
        <w:t>雪的肌肤，使阿伟心里不禁赞叹：就是像妈咪、美惠阿姨和政仁继母这种滥熟的美妇，才让儿子想乱伦</w:t>
      </w:r>
    </w:p>
    <w:p>
      <w:r>
        <w:t>的吧！</w:t>
      </w:r>
    </w:p>
    <w:p>
      <w:r>
        <w:t>两个人用舌头从头到脚「巡航」了一遍，搞得睡梦中的文茜也不禁痒滋滋的乱颤。</w:t>
      </w:r>
    </w:p>
    <w:p>
      <w:r>
        <w:t>政仁正用肉棒玩弄继母的淫肉玩得起劲时，阿伟突然问道：「你弟弟睡隔壁吗？」</w:t>
      </w:r>
    </w:p>
    <w:p>
      <w:r>
        <w:t>「是啊！怎为了？」政仁疑惑的问道。</w:t>
      </w:r>
    </w:p>
    <w:p>
      <w:r>
        <w:t>「过来帮我一下吧……」阿伟说道。</w:t>
      </w:r>
    </w:p>
    <w:p>
      <w:r>
        <w:t>于是两人潜入房间中，把政仁同父异母读国小的弟弟绑在椅子上。本来政仁以？阿伟是怕政文知道</w:t>
      </w:r>
    </w:p>
    <w:p>
      <w:r>
        <w:t>才把他绑起来，没想到，阿伟竟要……</w:t>
      </w:r>
    </w:p>
    <w:p>
      <w:r>
        <w:t>「要把他连椅子放到我妈咪的房间……不会吧！」政仁狐疑道。</w:t>
      </w:r>
    </w:p>
    <w:p>
      <w:r>
        <w:t>「我们故意在你继母亲生儿子面前奸淫她，我敢保证她不会泄露出去的，以后包你有好日子过了。</w:t>
      </w:r>
    </w:p>
    <w:p>
      <w:r>
        <w:t>嘿嘿嘿……」</w:t>
      </w:r>
    </w:p>
    <w:p>
      <w:r>
        <w:t>阿伟对自己的杰作感到满意，而政仁则半信半疑的帮忙把弟弟？进房里，？避免他叫出声，还给他</w:t>
      </w:r>
    </w:p>
    <w:p>
      <w:r>
        <w:t>贴上了胶带。就这样，政文即将亲眼目睹政仁哥哥奸淫自己的妈咪。</w:t>
      </w:r>
    </w:p>
    <w:p>
      <w:r>
        <w:t>「你看，这孩子看自己的妈咪被插逼还会勃起呢！」阿伟指着政文勃起的小鸡鸡说：「他也许想插</w:t>
      </w:r>
    </w:p>
    <w:p>
      <w:r>
        <w:t>自己的淫荡妈咪吧！哈哈……」</w:t>
      </w:r>
    </w:p>
    <w:p>
      <w:r>
        <w:t>这时候文茜已经稍稍醒来，只是感觉头晕晕的，发现自己全身好像被捆绑起来而动弹不得，下半身</w:t>
      </w:r>
    </w:p>
    <w:p>
      <w:r>
        <w:t>似乎有人在舔舐着阴唇、阴蒂而感到十分的性奋。仔细一看，不得了……竟是亲生儿子政文埋首在自己</w:t>
      </w:r>
    </w:p>
    <w:p>
      <w:r>
        <w:t>的大腿根部，像在品尝美味的果酱般卖力地舔食着花心。</w:t>
      </w:r>
    </w:p>
    <w:p>
      <w:r>
        <w:t>「政文……不可……以……乖听妈咪的话……喔……不可以舔……呜……」文茜半失神的说。</w:t>
      </w:r>
    </w:p>
    <w:p>
      <w:r>
        <w:t>「妈咪……好像很舒服啊！？甚么不可以？而且哥哥都可以把鸡鸡插进去，？？我不可以……」政</w:t>
      </w:r>
    </w:p>
    <w:p>
      <w:r>
        <w:t>文不平的说。</w:t>
      </w:r>
    </w:p>
    <w:p>
      <w:r>
        <w:t>「喔……不行。听妈咪的话，喔！不行就是不行啊……唔……喔！」</w:t>
      </w:r>
    </w:p>
    <w:p>
      <w:r>
        <w:t>突然文茜发现政文在旁边正拿着Ｖ８在拍摄，而阿伟拍照的闪光灯也此起彼落的闪着。</w:t>
      </w:r>
    </w:p>
    <w:p>
      <w:r>
        <w:t>「不……不可以拍……啊……不要拍……」茜文无助的嘶喊着，但阿伟和政文哪里理会，反而要茜</w:t>
      </w:r>
    </w:p>
    <w:p>
      <w:r>
        <w:t>文摆出更淫荡的姿势来拍照。</w:t>
      </w:r>
    </w:p>
    <w:p>
      <w:r>
        <w:t>「来。政文乖……对再舔深一点喔……对。妈咪好舒服的呢。」</w:t>
      </w:r>
    </w:p>
    <w:p>
      <w:r>
        <w:t>阿伟鼓励着政文，并要政仁把鸡巴放到文茜的嘴里，来张「口教身教」两兄弟的慈母图。</w:t>
      </w:r>
    </w:p>
    <w:p>
      <w:r>
        <w:t>「不要……我不要……你这个恶魔！」</w:t>
      </w:r>
    </w:p>
    <w:p>
      <w:r>
        <w:t>「伯母，你最好乖一点，如果不想伯父知道你是怎么照顾孩子的话……」阿伟不客气的在文茜脸上</w:t>
      </w:r>
    </w:p>
    <w:p>
      <w:r>
        <w:t>赏了一巴掌。</w:t>
      </w:r>
    </w:p>
    <w:p>
      <w:r>
        <w:t>自从搞了妈咪和美惠阿姨后，阿伟几乎已经看透这些淫荡妇人的本质，就是表面装高贵、不可一世，</w:t>
      </w:r>
    </w:p>
    <w:p>
      <w:r>
        <w:t>但操起肉逼来却叫得比谁都凶。尤其是到了这年纪需求又特别大，加上丈夫又不在，比一般女人更骚更</w:t>
      </w:r>
    </w:p>
    <w:p>
      <w:r>
        <w:t>淫荡，因此阿伟根本不会去心疼眼前这泪眼婆娑的美淫娘。</w:t>
      </w:r>
    </w:p>
    <w:p>
      <w:r>
        <w:t>果不其然，阿伟的「淫妇理论」又在文茜身上得到进一步的证明，现在文茜早就被政仁两兄弟上下</w:t>
      </w:r>
    </w:p>
    <w:p>
      <w:r>
        <w:t>夹攻得无招架之力了，除了断断续续的扭动，就是翻着白眼，全身如触电般的颤抖。</w:t>
      </w:r>
    </w:p>
    <w:p>
      <w:r>
        <w:t>「妈的！真够淫的，连２分钟都撑不到……哈哈……」阿伟不屑的想着。</w:t>
      </w:r>
    </w:p>
    <w:p>
      <w:r>
        <w:t>由于政文的肉棒比较小，因此插进文茜的肥逼很容易滑出来，他们干脆把文茜的头按住让他帮政文</w:t>
      </w:r>
    </w:p>
    <w:p>
      <w:r>
        <w:t>口交，而政仁则让淫荡妈咪的嫩臀坐在自己身上套弄着淫美逼，一张张双子淫母美图都在阿伟的底片里</w:t>
      </w:r>
    </w:p>
    <w:p>
      <w:r>
        <w:t>留下最好的回忆及把柄。</w:t>
      </w:r>
    </w:p>
    <w:p>
      <w:r>
        <w:t>现在换阿伟上马了，看来看去只剩文茜淫尻的菊蕊是闲置着，美惠阿姨每次都会淫荡的用自己秘穴</w:t>
      </w:r>
    </w:p>
    <w:p>
      <w:r>
        <w:t>流出来的淫汁涂满菊花蕊花心，让自己轻松的送入鸡巴，但是素琴妈咪都坚持不肯让自己插淫后穴，强</w:t>
      </w:r>
    </w:p>
    <w:p>
      <w:r>
        <w:t>行突入好几次都没成功，心想今天正好在这淫妇身上好好练习一下。</w:t>
      </w:r>
    </w:p>
    <w:p>
      <w:r>
        <w:t>虽然被两兄弟操得六神无主，但是看到阿伟眼光淫淫的绕到身后，又感到肛门口一阵阵的湿润搔痒</w:t>
      </w:r>
    </w:p>
    <w:p>
      <w:r>
        <w:t>快意，文茜只觉不妙，果然接着阿伟的阳物已经在尻口磨枪准备上阵了。</w:t>
      </w:r>
    </w:p>
    <w:p>
      <w:r>
        <w:t>全身被插到无力的文茜，嘴里又被强按住口淫着爱儿政文的肉棒而叫不出声来，但仍使出最后的力</w:t>
      </w:r>
    </w:p>
    <w:p>
      <w:r>
        <w:t>气，推开阿伟的身体及大肉棒拒绝他的无情插入，心想：自己被两兄弟轮奸已经是人伦悲剧，现在又要</w:t>
      </w:r>
    </w:p>
    <w:p>
      <w:r>
        <w:t>被儿子同学的肉棒插入耻辱的淫后穴，于是坚决的采取不合作的抵抗。</w:t>
      </w:r>
    </w:p>
    <w:p>
      <w:r>
        <w:t>但是这抵抗只是换来阿伟无情的赏在嫩臀上的巴掌，「啪！啪！啪！」又是清脆的美嫩尻被用力拍</w:t>
      </w:r>
    </w:p>
    <w:p>
      <w:r>
        <w:t>击的响声。</w:t>
      </w:r>
    </w:p>
    <w:p>
      <w:r>
        <w:t>「操……骚货……别忘了还有照片在我手中呢……哈哈！」</w:t>
      </w:r>
    </w:p>
    <w:p>
      <w:r>
        <w:t>打得文茜吃痛不敢再乱动，而底下的政文因为跟阿伟早有默契，便假意出面央求阿伟别再打文茜了，</w:t>
      </w:r>
    </w:p>
    <w:p>
      <w:r>
        <w:t>这才让阿伟停手。不知情的文茜对政仁这个义子挺身维护自己，倒是因此感激在心里。</w:t>
      </w:r>
    </w:p>
    <w:p>
      <w:r>
        <w:t>「骚货！就是欠干……等下看我怎么整治你。哼！」停手后阿伟不屑的说。</w:t>
      </w:r>
    </w:p>
    <w:p>
      <w:r>
        <w:t>阿伟的肉冠再次顶在文茜的淫尻蕊上游移着，果然，这次文茜怕挨痛而学乖了，尽管心里百般的屈</w:t>
      </w:r>
    </w:p>
    <w:p>
      <w:r>
        <w:t>辱，也只敢轻柔的挪动淫臀婉拒。但这样欲拒还迎的淫尻肉摩擦，却让阿伟的肉棒更性奋的涨大了一些，</w:t>
      </w:r>
    </w:p>
    <w:p>
      <w:r>
        <w:t>文茜心底暗暗叫苦，等下若是强行插进来，自己的柔嫩的肛门口免不了被撑爆，到时又有苦头吃了。</w:t>
      </w:r>
    </w:p>
    <w:p>
      <w:r>
        <w:t>阿伟吐了口口水在龟头上抹了抹，就不客气的？高文茜那诱人的美淫臀，左右调整着涂满淫液的淫</w:t>
      </w:r>
    </w:p>
    <w:p>
      <w:r>
        <w:t>美尻后，接着「滋嗤」一声就挺入了文茜的菊蕊穴。</w:t>
      </w:r>
    </w:p>
    <w:p>
      <w:r>
        <w:t>文茜挨痛，大叫了一声：「啊！痛啊……不要啊……求求你……会受伤的。呜……」</w:t>
      </w:r>
    </w:p>
    <w:p>
      <w:r>
        <w:t>文茜痛得险些晕了过去，知道丈夫不在而儿子又串通外人来奸淫自己，根本没人会来救自己，因此</w:t>
      </w:r>
    </w:p>
    <w:p>
      <w:r>
        <w:t>绝望哀凄的忍痛挨着阿伟肉棒的插送。</w:t>
      </w:r>
    </w:p>
    <w:p>
      <w:r>
        <w:t>阿伟及政仁看见文茜这抿着嘴、默默承受插逼的哀怜模样，真是凄美绝伦，像在享受着肉棒的抽送，</w:t>
      </w:r>
    </w:p>
    <w:p>
      <w:r>
        <w:t>又像是慈祥的母亲在忍受着肉体上的痛苦。两人看着看着，不禁又更卖力的插送起来，这又把文茜插得</w:t>
      </w:r>
    </w:p>
    <w:p>
      <w:r>
        <w:t>有苦难伸。</w:t>
      </w:r>
    </w:p>
    <w:p>
      <w:r>
        <w:t>说也奇怪，文茜在括约肌被阿伟肉棒撑开后，嫩肉因为缠夹得紧，被肉棒抽离着一进一出，竟然感</w:t>
      </w:r>
    </w:p>
    <w:p>
      <w:r>
        <w:t>到自己有前所未经历过的淫欲高潮，而无耻的雪白屁股更是淫荡地顺着圆周摆动承接肉茎，一手扶住阿</w:t>
      </w:r>
    </w:p>
    <w:p>
      <w:r>
        <w:t>伟的屁股，一手竟忘我的搓揉起自己雪白淫荡的双乳。</w:t>
      </w:r>
    </w:p>
    <w:p>
      <w:r>
        <w:t>「你看……你继母那淫荡的骚样……哼！女人……哈哈！」阿伟对政仁不屑的说道。</w:t>
      </w:r>
    </w:p>
    <w:p>
      <w:r>
        <w:t>「唔……不行啦……要泄出来了。喔！」第一次领教继母淫荡肉体的政仁首先不支的叫出来，而才</w:t>
      </w:r>
    </w:p>
    <w:p>
      <w:r>
        <w:t>上小学的政文则早就被妈咪的淫舌舔得小弟弟软趴趴的躺在文茜的性感小嘴里。</w:t>
      </w:r>
    </w:p>
    <w:p>
      <w:r>
        <w:t>「简直连我的睾丸都差点被吞进去呢！呼……」政仁直呼过瘾的说：「连睾丸跟……肛门一起舔干</w:t>
      </w:r>
    </w:p>
    <w:p>
      <w:r>
        <w:t>净喔！妈咪。」</w:t>
      </w:r>
    </w:p>
    <w:p>
      <w:r>
        <w:t>失去理智的文茜一点继母的威严都没有，淫贱的顺从政仁的话照做着，加上对政仁刚才的求情，文</w:t>
      </w:r>
    </w:p>
    <w:p>
      <w:r>
        <w:t>茜更是温柔尽心的用淫舌舔舐着。</w:t>
      </w:r>
    </w:p>
    <w:p>
      <w:r>
        <w:t>这时他们合力把文茜翻过来平躺着，阿伟继续调教着文茜的淫菊穴，而政仁则把刚喷在文茜淫美乳</w:t>
      </w:r>
    </w:p>
    <w:p>
      <w:r>
        <w:t>上的肉棒移到淫嘴里让继母作「清洁工作」。</w:t>
      </w:r>
    </w:p>
    <w:p>
      <w:r>
        <w:t>「妈咪，你做得真好啊，难怪爸爸对你是言听计从的……」政仁轻蔑的说。</w:t>
      </w:r>
    </w:p>
    <w:p>
      <w:r>
        <w:t>文茜则因为菊后穴被阿伟抽送着而陷入疯狂状态，不断摇摆着一头美丽挑染成淡红色的秀发，嘴巴</w:t>
      </w:r>
    </w:p>
    <w:p>
      <w:r>
        <w:t>张得大大的「喔喔……嗯……」哼着，一点严厉后母的威严都没有。</w:t>
      </w:r>
    </w:p>
    <w:p>
      <w:r>
        <w:t>文茜因为被持续的操弄着，以致下体的淫液混着政仁的精液汨汨的直流，没想到文茜竟是以菊后穴？</w:t>
      </w:r>
    </w:p>
    <w:p>
      <w:r>
        <w:t>高潮的淫名器呵，不但一下子就适应了阿伟的大肉根，并且如痴如醉的吮着插在里面的淫根。</w:t>
      </w:r>
    </w:p>
    <w:p>
      <w:r>
        <w:t>「呼……不行了。政仁，你妈咪夹得愈来愈紧啊！受不住啊！唔……」阿伟气喘吁吁的说完，就射</w:t>
      </w:r>
    </w:p>
    <w:p>
      <w:r>
        <w:t>死在政仁继母的骚淫逼里。</w:t>
      </w:r>
    </w:p>
    <w:p>
      <w:r>
        <w:t>「不要啊……不要拔出来嘛……喔喔！」文茜反倒像个还没玩够的小女孩般抗议着。而阿伟的肉茎</w:t>
      </w:r>
    </w:p>
    <w:p>
      <w:r>
        <w:t>则因为爆浆而被文茜的肛膣软肉送出，随着肉根的撤退，里面的浓浆也跟着奔泄而出。</w:t>
      </w:r>
    </w:p>
    <w:p>
      <w:r>
        <w:t>此后政仁一家果然是母慈子孝，政仁不但不用再去操那些个菲佣的老逼，而且文茜也对他视如己出，</w:t>
      </w:r>
    </w:p>
    <w:p>
      <w:r>
        <w:t>常常有用不完的零用钱。而政仁的爸爸还直夸政仁长大了，是个好孩子呢！甚至后来当政仁的爸爸不在</w:t>
      </w:r>
    </w:p>
    <w:p>
      <w:r>
        <w:t>家时，政仁干脆就搬进房去跟文茜一起睡，顶替爸爸的空缺。</w:t>
      </w:r>
    </w:p>
    <w:p>
      <w:r>
        <w:t>而随着政文的长大，也吵着要一起睡，因此常常就在房里玩３Ｐ，只是文茜因为上次阿伟无心的开</w:t>
      </w:r>
    </w:p>
    <w:p>
      <w:r>
        <w:t>发，而越来越沈迷被捆绑淫虐的快感中，尤其插弄菊后穴那种隔着肉逼抽送，又痒又深入的肉感每每让</w:t>
      </w:r>
    </w:p>
    <w:p>
      <w:r>
        <w:t>文茜有飘飘欲仙的错觉。</w:t>
      </w:r>
    </w:p>
    <w:p>
      <w:r>
        <w:t>刚开始两兄弟都不太忍心这样对文茜，直到看见妈咪是真的很享受才敢恣情的淫虐她，一家人也因</w:t>
      </w:r>
    </w:p>
    <w:p>
      <w:r>
        <w:t>为这种亲密的奸淫肉体关系而「和乐融融」，彼此都乐在其中，而母子三人因为很有默契也都相安无事。</w:t>
      </w:r>
    </w:p>
    <w:p>
      <w:r>
        <w:t>文茜后来还怀了孩子，但政仁的爸爸也不疑有他，以？自己是老当益壮，笑得合不拢嘴，而政仁虽</w:t>
      </w:r>
    </w:p>
    <w:p>
      <w:r>
        <w:t>然不确定继母怀的孩子是谁的，但也因此更加疼惜继母。</w:t>
      </w:r>
    </w:p>
    <w:p>
      <w:r>
        <w:t>文茜母子们非但没有因为怀孕而收敛，反而因为淫虐孕妇的变态快感而性交得更厉害。</w:t>
      </w:r>
    </w:p>
    <w:p>
      <w:r>
        <w:t>而阿伟有美艳的妈咪及淫骚的美惠阿姨可以操逼，所以只是偶而会来插插花而已，但是文茜的淫菊</w:t>
      </w:r>
    </w:p>
    <w:p>
      <w:r>
        <w:t>花蕊实在是太诱人了，加上又可以无情的性虐她，总是叫阿伟难以忘怀，不过？顾及政仁的感受，阿伟</w:t>
      </w:r>
    </w:p>
    <w:p>
      <w:r>
        <w:t>总是会识相的错开跟他们兄弟的碰面机会，但也因为如此才更可以尽情的享受文茜这个肉棒狂的荡妇。</w:t>
      </w:r>
    </w:p>
    <w:p>
      <w:r>
        <w:t>8.同学熟艳美母的潮湿肉穴</w:t>
      </w:r>
    </w:p>
    <w:p>
      <w:r>
        <w:t>而对于阿伟一再地奸淫自己的继母，终于政仁的不满爆发了。</w:t>
      </w:r>
    </w:p>
    <w:p>
      <w:r>
        <w:t>其实上次到阿伟家里时，素琴伯母那既温柔美丽却又成熟妩媚的风韵气质早叫政仁心响往已久，加</w:t>
      </w:r>
    </w:p>
    <w:p>
      <w:r>
        <w:t>上每次看到文茜妈咪被阿伟奸淫完后那副被玩弄过后的惨状，既可怜却又无限满足的模样，政仁就有气。</w:t>
      </w:r>
    </w:p>
    <w:p>
      <w:r>
        <w:t>「哼……凭什么他可以操我妈咪的逼，我就不行？哼，可恶！」</w:t>
      </w:r>
    </w:p>
    <w:p>
      <w:r>
        <w:t>「他妈咪那么漂亮，一定早就被他给干过了，我也去玩玩有什么关系？反正他还不是玩了我妈咪。</w:t>
      </w:r>
    </w:p>
    <w:p>
      <w:r>
        <w:t>哼！大不了，嘿嘿嘿……」</w:t>
      </w:r>
    </w:p>
    <w:p>
      <w:r>
        <w:t>越想越有气的政仁打定了主意后，便利用全班毕业旅行的机会（阿伟也参加了），故意装作忘记阿</w:t>
      </w:r>
    </w:p>
    <w:p>
      <w:r>
        <w:t>伟不在找上门了。</w:t>
      </w:r>
    </w:p>
    <w:p>
      <w:r>
        <w:t>「伯母你好……阿伟在吗？我找他拿我借他的书。」政仁礼貌的问着。</w:t>
      </w:r>
    </w:p>
    <w:p>
      <w:r>
        <w:t>「啊！他去毕业旅行了，你怎么没去啊？」素琴关心的问道。</w:t>
      </w:r>
    </w:p>
    <w:p>
      <w:r>
        <w:t>「喔，因为快要考试了，所以我想留在家多用功啊！」</w:t>
      </w:r>
    </w:p>
    <w:p>
      <w:r>
        <w:t>「真是乖孩子啊！这么用功。」素琴称赞着。</w:t>
      </w:r>
    </w:p>
    <w:p>
      <w:r>
        <w:t>「对不起……因为急着要用，伯母可不可以让我进去找啊？」</w:t>
      </w:r>
    </w:p>
    <w:p>
      <w:r>
        <w:t>素琴因为见过政仁，也就不疑有他的引狼入室了，「好啊，你进来找吧！」素琴亲切的欢迎着。</w:t>
      </w:r>
    </w:p>
    <w:p>
      <w:r>
        <w:t>进门后素琴想到厨房去切点水果招待政仁：「政仁你坐会啊！我去厨房切点水果给你吃喔！」</w:t>
      </w:r>
    </w:p>
    <w:p>
      <w:r>
        <w:t>政仁环顾四周宽大的家里，似乎只有素琴一个人在家，但？确定起见：「伯母，家里怎么只有你在</w:t>
      </w:r>
    </w:p>
    <w:p>
      <w:r>
        <w:t>家啊？」</w:t>
      </w:r>
    </w:p>
    <w:p>
      <w:r>
        <w:t>「喔！阿伟的爸爸刚出去了，他弟弟又住宿平常很少回来的……刚好你来，不然待会我也要出去了</w:t>
      </w:r>
    </w:p>
    <w:p>
      <w:r>
        <w:t>呢！」素琴笑着从厨房回答着。</w:t>
      </w:r>
    </w:p>
    <w:p>
      <w:r>
        <w:t>听到如此的政仁，差点没兴奋得叫出来：「天助我也！」</w:t>
      </w:r>
    </w:p>
    <w:p>
      <w:r>
        <w:t>虽然今天素琴只穿着一件简单的家居型的薄纱洋装，但是前凸后翘的美妙身段衬托着高雅的成熟美</w:t>
      </w:r>
    </w:p>
    <w:p>
      <w:r>
        <w:t>妇的气质，仍然叫政仁心动不已。</w:t>
      </w:r>
    </w:p>
    <w:p>
      <w:r>
        <w:t>「伯母，我来帮你吧！」说着，已偷偷走进厨房的政仁突然由背后抱住正在切水果的素琴。</w:t>
      </w:r>
    </w:p>
    <w:p>
      <w:r>
        <w:t>被这突如其来的举动，素琴吓了一跳：「你做什么啊？政仁……快放开伯母啊！」</w:t>
      </w:r>
    </w:p>
    <w:p>
      <w:r>
        <w:t>政仁一抱得逞，双手已不老实的抓住滑嫩弹性极佳的双乳捏揉起来。</w:t>
      </w:r>
    </w:p>
    <w:p>
      <w:r>
        <w:t>「政仁，你做什么啊？快放开伯母啊……不可以这样，我要生气了啰！」</w:t>
      </w:r>
    </w:p>
    <w:p>
      <w:r>
        <w:t>「伯母……喔！我想死你了喔……伯母你真美……乳房真软，真好抓呢！」</w:t>
      </w:r>
    </w:p>
    <w:p>
      <w:r>
        <w:t>「政仁，你做什么啊……快放开我……伯母真的生气了！」素琴实在不了解？什么刚才还彬彬有礼</w:t>
      </w:r>
    </w:p>
    <w:p>
      <w:r>
        <w:t>的政仁会像变了人似的。</w:t>
      </w:r>
    </w:p>
    <w:p>
      <w:r>
        <w:t>不管素琴怎样叫喊，政仁只是抱得更紧，素琴用尽吃奶的力气也挣不开政仁粗壮的手臂。</w:t>
      </w:r>
    </w:p>
    <w:p>
      <w:r>
        <w:t>「伯母，你就乖一点嘛……你的事阿伟都跟我说了……再装就不像了喔！」政仁一副了然于胸的样</w:t>
      </w:r>
    </w:p>
    <w:p>
      <w:r>
        <w:t>子。</w:t>
      </w:r>
    </w:p>
    <w:p>
      <w:r>
        <w:t>「你……知道……什么？」素琴不敢置信的重复着，难道自己最不堪的事竟然被儿子同学知道了？</w:t>
      </w:r>
    </w:p>
    <w:p>
      <w:r>
        <w:t>「哼！想不到漂亮的伯母竟会和自己儿子……哼哼！伯母，只要你乖乖的，嘿嘿……我是不会说出</w:t>
      </w:r>
    </w:p>
    <w:p>
      <w:r>
        <w:t>去的……否则，我就跟阿伟说是伯母勾引我的。嘿嘿！」政仁邪恶的说着。</w:t>
      </w:r>
    </w:p>
    <w:p>
      <w:r>
        <w:t>素琴突然觉得像被卸去全身的衣服般的不知所措，全身一震，一点力气也使不出来的就任凭政仁摆</w:t>
      </w:r>
    </w:p>
    <w:p>
      <w:r>
        <w:t>布了。</w:t>
      </w:r>
    </w:p>
    <w:p>
      <w:r>
        <w:t>政仁倒也算怜香惜玉，把素琴轻轻推倒让他躺在厨房木条的地板上，两只手抓住素琴双手以防她反</w:t>
      </w:r>
    </w:p>
    <w:p>
      <w:r>
        <w:t>抗，一边用嘴掀开薄纱的裙子（哇！蕾丝丁字裤），用舌头微拨开内裤，舔起飘来阵阵淫香的美肉逼。</w:t>
      </w:r>
    </w:p>
    <w:p>
      <w:r>
        <w:t>「喔……不要……啊！不要舔那……啊……求你啊……政仁。喔！」呆住的素琴因为政仁侵入自己</w:t>
      </w:r>
    </w:p>
    <w:p>
      <w:r>
        <w:t>的桃花源口而惊呼起来。</w:t>
      </w:r>
    </w:p>
    <w:p>
      <w:r>
        <w:t>「嗯……真香……漂亮的女人的逼真香……嗯……滋……」吃得津津有味的政仁赞道。</w:t>
      </w:r>
    </w:p>
    <w:p>
      <w:r>
        <w:t>「唔……不行……我不要啊！不要舔啊……唔唔……」素琴因为身体及双手被政仁压制住而动弹不</w:t>
      </w:r>
    </w:p>
    <w:p>
      <w:r>
        <w:t>得。</w:t>
      </w:r>
    </w:p>
    <w:p>
      <w:r>
        <w:t>「伯母都湿了呢……真骚的逼啊！」</w:t>
      </w:r>
    </w:p>
    <w:p>
      <w:r>
        <w:t>「你乱说……没有……快……快放开伯母。」</w:t>
      </w:r>
    </w:p>
    <w:p>
      <w:r>
        <w:t>「别作梦了，伯母。到手的肥肉我可不会放过的呢……嘿嘿嘿！」</w:t>
      </w:r>
    </w:p>
    <w:p>
      <w:r>
        <w:t>「要怪就怪阿伟吧……哈哈！当然还有因为伯母你真是太美了喔……」政仁啧啧说着，接着换手要</w:t>
      </w:r>
    </w:p>
    <w:p>
      <w:r>
        <w:t>脱自己的裤子，素琴趁隙要爬起来，但企图立刻就被政仁制伏了。</w:t>
      </w:r>
    </w:p>
    <w:p>
      <w:r>
        <w:t>「伯母，您还想逃啊……待会看我怎么伺候您。」</w:t>
      </w:r>
    </w:p>
    <w:p>
      <w:r>
        <w:t>拨开丁字裤，政仁顺着被自己舔舐湿润已极的淫蜜穴口，送上自己从一进门就兴奋到现在的鸡巴。</w:t>
      </w:r>
    </w:p>
    <w:p>
      <w:r>
        <w:t>「喔……喔……不要……啊……要……」凸入肉棒后的素琴像被电亟般的失去知觉，喃喃说着呓语。</w:t>
      </w:r>
    </w:p>
    <w:p>
      <w:r>
        <w:t>「喔！好舒服喔……喔！好滑喔……真美死了……」政仁忘情的喊着。政仁再次从阿伟的妈咪——</w:t>
      </w:r>
    </w:p>
    <w:p>
      <w:r>
        <w:t>素琴身上证明了女人的肉逼及身体是无法真正拒绝男人的肉棒的。</w:t>
      </w:r>
    </w:p>
    <w:p>
      <w:r>
        <w:t>果然接下来素琴也不再像刚才那样激烈的反抗了，只有零星的捶打着政仁宽阔的胸膛，也不知是舒</w:t>
      </w:r>
    </w:p>
    <w:p>
      <w:r>
        <w:t>服还是抗拒。</w:t>
      </w:r>
    </w:p>
    <w:p>
      <w:r>
        <w:t>政仁就在厨房的地板上，尽情的奸淫着阿伟的美艳妈咪——素琴。一会从背后立起素琴雪白的美臀，</w:t>
      </w:r>
    </w:p>
    <w:p>
      <w:r>
        <w:t>抓住素琴的手及肩膀，由后抽送着素琴的美逼，而素琴也忘情的摇动淫臀迎合着；一会又撑开两条美腿，</w:t>
      </w:r>
    </w:p>
    <w:p>
      <w:r>
        <w:t>用肉棒顶住丰嫩的臀部，猛力地抽插着素琴的淫蜜肉洞，只差没把睾丸一起送入淫水直流的湿蜜穴中。</w:t>
      </w:r>
    </w:p>
    <w:p>
      <w:r>
        <w:t>一对忘年的男女交合得气喘嘘嘘，淫汗直流。</w:t>
      </w:r>
    </w:p>
    <w:p>
      <w:r>
        <w:t>最后政仁把素琴？起身，放在流里台上用肉棒抵住猛操，这才总算把精液完全泄在素琴的淫逼里。</w:t>
      </w:r>
    </w:p>
    <w:p>
      <w:r>
        <w:t>政仁疲累地将肉棒留在素琴的肉逼里，双手握住丰余的美乳，靠在素琴的美背上休息着，但后来软</w:t>
      </w:r>
    </w:p>
    <w:p>
      <w:r>
        <w:t>下来的肉棒就被无情的逼肉推挤出来了，伴着肉棒一起出来的还有政仁又浓又稠的精液。</w:t>
      </w:r>
    </w:p>
    <w:p>
      <w:r>
        <w:t>稍回过神来的政仁因为怕突然有人回来，所以穿上裤子一溜烟地就跑了，现场只留下素琴一人无神</w:t>
      </w:r>
    </w:p>
    <w:p>
      <w:r>
        <w:t>的软趴在木质地板上，一脸茫然的看着流了一地的白浊精液，而流里台上还放着刚刚没切完的水果。</w:t>
      </w:r>
    </w:p>
    <w:p>
      <w:r>
        <w:t>9.美妖娘淫乱肉根嬲</w:t>
      </w:r>
    </w:p>
    <w:p>
      <w:r>
        <w:t>最近又是三越周年庆的折扣日，素琴约了美惠一起去ＳＨＯＰＰＩＮＧ，两人提着大包小包买的衣</w:t>
      </w:r>
    </w:p>
    <w:p>
      <w:r>
        <w:t>服，虽不亦乐乎但逛得也是有点累了，于是找了一家咖啡店落地窗的明显位置坐下来聊天，讨论等下要</w:t>
      </w:r>
    </w:p>
    <w:p>
      <w:r>
        <w:t>去逛哪里。</w:t>
      </w:r>
    </w:p>
    <w:p>
      <w:r>
        <w:t>「我们等会再去看ＬＶ那个新出的包包好不好呢？」美惠提议着。</w:t>
      </w:r>
    </w:p>
    <w:p>
      <w:r>
        <w:t>「好啊！还有ＧＵＧＧＩ那件洋装杂志上看起来真好看顺便去逛逛。」</w:t>
      </w:r>
    </w:p>
    <w:p>
      <w:r>
        <w:t>「对对。最后再去凯悦的漂亮餐厅吃晚餐，我叫林经理定了位子了喔！」</w:t>
      </w:r>
    </w:p>
    <w:p>
      <w:r>
        <w:t>「真的？喔！太棒了。」</w:t>
      </w:r>
    </w:p>
    <w:p>
      <w:r>
        <w:t>正当两人兴高采烈谈着待会的节目及互相展示今天的战果，却看到鸿文军中的学长——吴明勳跟叶</w:t>
      </w:r>
    </w:p>
    <w:p>
      <w:r>
        <w:t>家骅朝她们走来，素琴心里直觉不妙。</w:t>
      </w:r>
    </w:p>
    <w:p>
      <w:r>
        <w:t>「大嫂、美惠姊真巧啊！出来逛街啊？」</w:t>
      </w:r>
    </w:p>
    <w:p>
      <w:r>
        <w:t>「呦，买了这么多东西，要不要我们帮忙啊？」叶家骅笑着说。</w:t>
      </w:r>
    </w:p>
    <w:p>
      <w:r>
        <w:t>「不用了……我们要走了，再见。」素琴爱理不理的说完就要起身。</w:t>
      </w:r>
    </w:p>
    <w:p>
      <w:r>
        <w:t>「大嫂，都这么『熟‘了，别客气啦！」说完吴民勳就不管素琴的反对去提她们的东西。</w:t>
      </w:r>
    </w:p>
    <w:p>
      <w:r>
        <w:t>「你们……我都说了不用嘛！再这样我要叫人啰。」素琴有点不悦的吼道。</w:t>
      </w:r>
    </w:p>
    <w:p>
      <w:r>
        <w:t>「大嫂，别冲动嘛……你这样对大家都没好处喔！」</w:t>
      </w:r>
    </w:p>
    <w:p>
      <w:r>
        <w:t>「素琴……别。这样很多人在看啊！」美惠拉着素琴的手说道。</w:t>
      </w:r>
    </w:p>
    <w:p>
      <w:r>
        <w:t>「大嫂，还是乖乖的跟我们走吧。嘿嘿……」吴明勳催促着素琴跟美惠。</w:t>
      </w:r>
    </w:p>
    <w:p>
      <w:r>
        <w:t>为了避免？人的眼光，只好不情愿的跟着他们走出咖啡馆了。</w:t>
      </w:r>
    </w:p>
    <w:p>
      <w:r>
        <w:t>原来今天吴明勳跟叶家骅放假，两人相约出来逛街，刚好经过这，远远就看到橱窗边的位子坐了两</w:t>
      </w:r>
    </w:p>
    <w:p>
      <w:r>
        <w:t>个打扮很辣的美少妇正在愉快的谈天，身材超棒、皮肤又白。正打算想办法上前搭讪呢，没想到仔细一</w:t>
      </w:r>
    </w:p>
    <w:p>
      <w:r>
        <w:t>看不就是素琴大嫂跟美惠姊吗，两人交换了一下淫邪的眼神，就迫不急待的往里头走去了，因为如果没</w:t>
      </w:r>
    </w:p>
    <w:p>
      <w:r>
        <w:t>意外，今天又有免费的美骚逼可操了。</w:t>
      </w:r>
    </w:p>
    <w:p>
      <w:r>
        <w:t>本来吴明勳还对在公共场所有所顾忌，但是叶家骅却拍着胸脯保证道：「放１００个心吧！看我的，</w:t>
      </w:r>
    </w:p>
    <w:p>
      <w:r>
        <w:t>包她们这两个骚娘们乖乖就范……哈哈哈！」</w:t>
      </w:r>
    </w:p>
    <w:p>
      <w:r>
        <w:t>「你们到底要带我们去哪里啊？」素琴不耐的问道。</w:t>
      </w:r>
    </w:p>
    <w:p>
      <w:r>
        <w:t>「喔喔……大嫂不愧是住在巷子里的喔！」叶家骅调逗的说。</w:t>
      </w:r>
    </w:p>
    <w:p>
      <w:r>
        <w:t>「大嫂等不及了吗？哈哈！跟我们走就知道了嘛。」吴明勳附和道。</w:t>
      </w:r>
    </w:p>
    <w:p>
      <w:r>
        <w:t>上了计程车，他们到了西门町一条隐密巷子里的小宾馆。</w:t>
      </w:r>
    </w:p>
    <w:p>
      <w:r>
        <w:t>「你们不要太过份了……这里看起来脏死了，我不要进去。」素琴怒说。</w:t>
      </w:r>
    </w:p>
    <w:p>
      <w:r>
        <w:t>「大嫂，你别忘上次你那些香艳的照片喔……对了，还有美惠姊的呢！」吴明勳说：「我们先进去</w:t>
      </w:r>
    </w:p>
    <w:p>
      <w:r>
        <w:t>了，要不要进来随你们便啰。嘿嘿嘿……」</w:t>
      </w:r>
    </w:p>
    <w:p>
      <w:r>
        <w:t>「我不管！我不进去……他们太可恶了。我、要报警。」</w:t>
      </w:r>
    </w:p>
    <w:p>
      <w:r>
        <w:t>「素琴，冷静点……我知道……我不想进去，但是……如果照片传出去，我们要怎么做人啊？我是</w:t>
      </w:r>
    </w:p>
    <w:p>
      <w:r>
        <w:t>没关系，只是你，给瑞仁知道了可怎么办啊？」美惠好心劝道。</w:t>
      </w:r>
    </w:p>
    <w:p>
      <w:r>
        <w:t>素琴想到自己堂堂的少奶奶，还读到大学毕业，竟然被这帮禽兽当成泄欲的淫器，不禁悲从中来，</w:t>
      </w:r>
    </w:p>
    <w:p>
      <w:r>
        <w:t>不得已才在美惠半拉半推的把她拉进去。</w:t>
      </w:r>
    </w:p>
    <w:p>
      <w:r>
        <w:t>四边的和式木格子门，中间铺着白白的棉被，就是用来奸淫素琴跟美惠的战场。</w:t>
      </w:r>
    </w:p>
    <w:p>
      <w:r>
        <w:t>素琴跟美惠没想到他们只开了一间和式房间，才知道原来他们想玩杂交，一起交换操她们两个人。</w:t>
      </w:r>
    </w:p>
    <w:p>
      <w:r>
        <w:t>美惠跟素琴坚持要另外开个房间才肯答应，但哪有他们说话的份啊，太天真了。</w:t>
      </w:r>
    </w:p>
    <w:p>
      <w:r>
        <w:t>他们进了房间就像两头野兽般，哪容许素琴跟美惠讨价还价，半强迫的就分别把她们俩的连身洋装</w:t>
      </w:r>
    </w:p>
    <w:p>
      <w:r>
        <w:t>及短裙给扯下来了，她们怕衣服给扯破，只好不甘不愿的自己脱下，边脱衣服两人还得边抽空帮他们的</w:t>
      </w:r>
    </w:p>
    <w:p>
      <w:r>
        <w:t>两根肉棒服务。</w:t>
      </w:r>
    </w:p>
    <w:p>
      <w:r>
        <w:t>素琴跟美惠因为害怕，因此表现得比平时更？顺从、温柔，以免发生不测。而这可让两个历练不深</w:t>
      </w:r>
    </w:p>
    <w:p>
      <w:r>
        <w:t>的年轻人对这两个柔媚无限的美妇感到艳福齐天，受用极了，这也让他们身陷在这些个美熟妇的肉体淫</w:t>
      </w:r>
    </w:p>
    <w:p>
      <w:r>
        <w:t>狱中而不可自拔。</w:t>
      </w:r>
    </w:p>
    <w:p>
      <w:r>
        <w:t>而两个美熟妇无巧不成书的今天都穿了连身的吊带蕾丝内衣，被扒到只剩内衣后，他们把素琴跟美</w:t>
      </w:r>
    </w:p>
    <w:p>
      <w:r>
        <w:t>惠压倒在铺好的棉被上，边享受两个美少妇嫺熟的口交技术，边恣情的淫弄玩赏她们那副令人颤抖的妖</w:t>
      </w:r>
    </w:p>
    <w:p>
      <w:r>
        <w:t>糜美艳肉体。</w:t>
      </w:r>
    </w:p>
    <w:p>
      <w:r>
        <w:t>「真是爽啊……哇！喔喔……太棒了……舒服透了！」吴明勳跟叶家骅齐声赞道。</w:t>
      </w:r>
    </w:p>
    <w:p>
      <w:r>
        <w:t>「唔……唔……喔……呜呜……」而素琴跟美惠则温顺的哀鸣回应着。</w:t>
      </w:r>
    </w:p>
    <w:p>
      <w:r>
        <w:t>「等一下要试试日本Ａ片中所传说的潮吹、？射、ＳＭ……一次玩足。哈哈哈！」吴明勳贪心的说</w:t>
      </w:r>
    </w:p>
    <w:p>
      <w:r>
        <w:t>道。</w:t>
      </w:r>
    </w:p>
    <w:p>
      <w:r>
        <w:t>「哼……我可要好好玩玩她们的菊蕊淫逼。听说比操逼还紧呢！」叶家骅接着说。</w:t>
      </w:r>
    </w:p>
    <w:p>
      <w:r>
        <w:t>「不要……不可以插屁眼啊……会受伤的啊！求求你们……」</w:t>
      </w:r>
    </w:p>
    <w:p>
      <w:r>
        <w:t>「看在大嫂份上，我们会温柔点的。放心啦……哈哈哈！」</w:t>
      </w:r>
    </w:p>
    <w:p>
      <w:r>
        <w:t>「想到可以玩这两个骚婆娘的淫嫩尻就性奋呢！嘿嘿……」</w:t>
      </w:r>
    </w:p>
    <w:p>
      <w:r>
        <w:t>听到他们的对话，素琴跟美惠心简直凉了半截，看来自己是在劫难逃了，只祈祷他们真的小心点才</w:t>
      </w:r>
    </w:p>
    <w:p>
      <w:r>
        <w:t>好。其中美惠因为早就被小奇插惯了淫后穴，淫尻穴早就被插得松松的倒较不怕；但是可怜的素琴上次</w:t>
      </w:r>
    </w:p>
    <w:p>
      <w:r>
        <w:t>因为被插淫菊蕊痛了好久，一直不敢让阿伟随意插进去，虽然那种感觉令自己有种窒息的紧迫快感，但</w:t>
      </w:r>
    </w:p>
    <w:p>
      <w:r>
        <w:t>上次在家是用了很多乳液才让阿伟勉强插入，对那种又痛又紧的快感自己是既爱又怕。</w:t>
      </w:r>
    </w:p>
    <w:p>
      <w:r>
        <w:t>两人心里想着：还是得配合他们一点，以免他们想出更变态更残暴的手段来淫虐自己，到时候就苦</w:t>
      </w:r>
    </w:p>
    <w:p>
      <w:r>
        <w:t>了。</w:t>
      </w:r>
    </w:p>
    <w:p>
      <w:r>
        <w:t>他们起先是各玩各的，到后来因为觉得光是这样还不够过瘾，于是又联合起来操美惠或素琴其中一</w:t>
      </w:r>
    </w:p>
    <w:p>
      <w:r>
        <w:t>个，操得两人是时而哀啼时而低吟不已，搞到素琴跟美惠是哀嚎连连、直直求饶。</w:t>
      </w:r>
    </w:p>
    <w:p>
      <w:r>
        <w:t>最后他们总算在泄到脚都发软下才依依不舍的穿上裤子走人，只留下两个被喷满白浊精液、一脸茫</w:t>
      </w:r>
    </w:p>
    <w:p>
      <w:r>
        <w:t>然无神的美妇人。当然，在走之前没忘了在素琴及美惠那诱人的丰乳及嫩臀上各拧一把当利息。</w:t>
      </w:r>
    </w:p>
    <w:p>
      <w:r>
        <w:t>偌大的榻榻米棉被上只剩下全身被涂满浓浊精液的美惠及素琴微颤的美肉体还沈浸在刚才的奸淫高</w:t>
      </w:r>
    </w:p>
    <w:p>
      <w:r>
        <w:t>潮中，两人舔着嘴唇旁残余的精液，互望着两人被蹂躏后的身体，不禁彼此哀怜的看着彼此狼狈的样子</w:t>
      </w:r>
    </w:p>
    <w:p>
      <w:r>
        <w:t>……</w:t>
      </w:r>
    </w:p>
    <w:p>
      <w:r>
        <w:t>此后他们并没有打算就此放过素琴跟美惠，只不过因为素琴家中常常有人走动，而美惠因为单独跟</w:t>
      </w:r>
    </w:p>
    <w:p>
      <w:r>
        <w:t>儿子住在一起，自然就成了他们眼中的禁脔，搞得美惠不堪其扰大感吃不消，况且也怕被自己儿子发现</w:t>
      </w:r>
    </w:p>
    <w:p>
      <w:r>
        <w:t>自己在外面的荒淫行为，于是办好移民后，就移民到美国去了。</w:t>
      </w:r>
    </w:p>
    <w:p>
      <w:r>
        <w:t>谁知到了美国后，因为当地的性观念相当开放，小奇简直是不亦乐乎，只是苦了美惠这个母亲，因</w:t>
      </w:r>
    </w:p>
    <w:p>
      <w:r>
        <w:t>为小奇常会带他刚认识的新同学回来，为了讨好他们，于是就用自己美艳迷人的骚妈咪「招待」他们，</w:t>
      </w:r>
    </w:p>
    <w:p>
      <w:r>
        <w:t>那些外国人或华裔的同学也乐得尝尝美惠这成熟的妖艳妈咪的美肉淫逼。</w:t>
      </w:r>
    </w:p>
    <w:p>
      <w:r>
        <w:t>美惠起先还极力反对，但是被强喂食过几次洋人同学的大吊后，也食髓知味的身陷其中，不可自拔</w:t>
      </w:r>
    </w:p>
    <w:p>
      <w:r>
        <w:t>了。</w:t>
      </w:r>
    </w:p>
    <w:p>
      <w:r>
        <w:t>后来美惠才从同学口中知道小奇参加了学校里的一个地下社团，叫「淫母同好会」的，而主旨就是</w:t>
      </w:r>
    </w:p>
    <w:p>
      <w:r>
        <w:t>交换彼此的母亲来奸淫、杂交。</w:t>
      </w:r>
    </w:p>
    <w:p>
      <w:r>
        <w:t>如此一来，虽然美惠不虞有大肉棒的侍候及寂寞难熬的深夜，但却也导致美惠没法好好找个男人结</w:t>
      </w:r>
    </w:p>
    <w:p>
      <w:r>
        <w:t>婚，因为小奇的同学经常会不定时的「拜访」她，有时还带着他们的兄弟或父亲一起来品味美惠这东方</w:t>
      </w:r>
    </w:p>
    <w:p>
      <w:r>
        <w:t>风味的淫肉逼，而这种情形一直到小奇上大学后因为组织的扩大还有增无减。</w:t>
      </w:r>
    </w:p>
    <w:p>
      <w:r>
        <w:t>10. 近亲乱奸的白桃乱伦</w:t>
      </w:r>
    </w:p>
    <w:p>
      <w:r>
        <w:t>周末的下午，瑞仁照样又约了朋友出海去钓鱼，放了学的阿伟想到连续假期就性奋，回到家迫不及</w:t>
      </w:r>
    </w:p>
    <w:p>
      <w:r>
        <w:t>待的往妈咪的房间冲。</w:t>
      </w:r>
    </w:p>
    <w:p>
      <w:r>
        <w:t>素琴正整理着她那一头亮丽柔软的秀发，由于在房间里，素琴只穿了一件薄纱的连身睡衣，阿伟进</w:t>
      </w:r>
    </w:p>
    <w:p>
      <w:r>
        <w:t>来不说分由的从后面抱住妈咪，大肆轻薄起来。</w:t>
      </w:r>
    </w:p>
    <w:p>
      <w:r>
        <w:t>「伟仔！在家里别乱来啊……被发现怎么办啊！」素琴娇嗔道。</w:t>
      </w:r>
    </w:p>
    <w:p>
      <w:r>
        <w:t>「我的好妈咪，别担心，我刚检查过家里都没人了，放心啦……」</w:t>
      </w:r>
    </w:p>
    <w:p>
      <w:r>
        <w:t>「你这孩子。唉！前辈子欠你的……喔喔……」</w:t>
      </w:r>
    </w:p>
    <w:p>
      <w:r>
        <w:t>阿伟已经不管三七二十一的握着两颗又白又嫩美的奶子又吸又揉起来。</w:t>
      </w:r>
    </w:p>
    <w:p>
      <w:r>
        <w:t>经过一番挑弄，素琴早已娇喘连连，下面的美淫逼则早就湿成水乡泽国了，两个乳头够是被阿伟吸</w:t>
      </w:r>
    </w:p>
    <w:p>
      <w:r>
        <w:t>得红通通，淫荡的高高翘起，而白肥的淫嫩臀早就蠢蠢欲动的作好挨插的准备姿势。</w:t>
      </w:r>
    </w:p>
    <w:p>
      <w:r>
        <w:t>「喔……阿伟……妈咪要……插进来嘛……要要……」素琴已经把持不住的哀求着。</w:t>
      </w:r>
    </w:p>
    <w:p>
      <w:r>
        <w:t>阿伟？起妈咪的蜜穴，不负所望地将被妈咪舔含得湿润已极的肉棒深深插入蜜穴的花心，做起活塞</w:t>
      </w:r>
    </w:p>
    <w:p>
      <w:r>
        <w:t>运动来。</w:t>
      </w:r>
    </w:p>
    <w:p>
      <w:r>
        <w:t>素琴由于经常的性交，已经由一开始不道德的罪恶感转变成享受这种近亲相奸的刺激及其所带来的</w:t>
      </w:r>
    </w:p>
    <w:p>
      <w:r>
        <w:t>肉体上的淫欲高潮，加上阿伟是自己怀胎１０月的儿子，更有一种不单纯的母爱成份掺杂在内。</w:t>
      </w:r>
    </w:p>
    <w:p>
      <w:r>
        <w:t>扶着阿伟的大腿，迎受着阿伟的的冲击，感受着从阴道传来的一阵阵痉挛的酥麻快感，侵蚀着素琴</w:t>
      </w:r>
    </w:p>
    <w:p>
      <w:r>
        <w:t>仅存的道德羞耻心，素琴的淫肉逼兀自贪婪地吸吮着儿子的肉棒，两个白雪球般的嫩乳则被阿伟死力掐</w:t>
      </w:r>
    </w:p>
    <w:p>
      <w:r>
        <w:t>住把玩得乳波荡漾。</w:t>
      </w:r>
    </w:p>
    <w:p>
      <w:r>
        <w:t>「啊……啊……喔……喔……呜呜……」素琴舒服地呻吟着。</w:t>
      </w:r>
    </w:p>
    <w:p>
      <w:r>
        <w:t>「喔……妈咪……我要插死你喔……好舒服喔……」</w:t>
      </w:r>
    </w:p>
    <w:p>
      <w:r>
        <w:t>「唔……要要……伟仔，给妈咪……快……好孩子。喔……唔……妈咪……要死了……」</w:t>
      </w:r>
    </w:p>
    <w:p>
      <w:r>
        <w:t>就当素琴正骑在阿伟身上恣情上下插弄时……</w:t>
      </w:r>
    </w:p>
    <w:p>
      <w:r>
        <w:t>房门「呀」的一声被打开了，一切发生得那么突然，以致于两人都没有发现到。</w:t>
      </w:r>
    </w:p>
    <w:p>
      <w:r>
        <w:t>「妈咪……你在干嘛？哥……你怎么……」</w:t>
      </w:r>
    </w:p>
    <w:p>
      <w:r>
        <w:t>原来是就读寄宿学校的廷祥（阿伟的弟弟），当发现妈咪美丽的胴体底下的竟是哥哥时，廷祥更是</w:t>
      </w:r>
    </w:p>
    <w:p>
      <w:r>
        <w:t>大吃一惊。</w:t>
      </w:r>
    </w:p>
    <w:p>
      <w:r>
        <w:t>「廷祥……你怎么回来了？你……不是下星期才回来吗？」还坐在阿伟鸡巴上的素琴大惊失色的说。</w:t>
      </w:r>
    </w:p>
    <w:p>
      <w:r>
        <w:t>「天啊……妈咪、哥，你们怎么可以这样啊……」廷祥惊讶的说完就跑了出去。</w:t>
      </w:r>
    </w:p>
    <w:p>
      <w:r>
        <w:t>「阿伟……停一停啊……喔……不要……廷祥看见了啊！怎办啊？唔……」</w:t>
      </w:r>
    </w:p>
    <w:p>
      <w:r>
        <w:t>原来阿伟刚才一直都还持续地在插着妈咪的肥美逼，「这时候……我怎么停得下来啊……喔喔！等</w:t>
      </w:r>
    </w:p>
    <w:p>
      <w:r>
        <w:t>等……」阿伟正在紧要关头上，仍欲罢不能的抽送着。</w:t>
      </w:r>
    </w:p>
    <w:p>
      <w:r>
        <w:t>由于被廷祥发现的紧张感和心虚，两母子在受惊之下，很快的达到官能上的高潮，肌肉急速的收缩</w:t>
      </w:r>
    </w:p>
    <w:p>
      <w:r>
        <w:t>而纷纷狂泄了一阵又一阵。</w:t>
      </w:r>
    </w:p>
    <w:p>
      <w:r>
        <w:t>素琴全身颤抖的紧紧抱住阿伟，吸收着他狂射的热精，一面自己也不住的泄出淫液，跟阿伟的精液</w:t>
      </w:r>
    </w:p>
    <w:p>
      <w:r>
        <w:t>水乳交融在一起。</w:t>
      </w:r>
    </w:p>
    <w:p>
      <w:r>
        <w:t>在高潮的逐渐平息后，恢复了神智后的素琴先坐起身来。</w:t>
      </w:r>
    </w:p>
    <w:p>
      <w:r>
        <w:t>「伟仔！都是你这孩子……进来房门也不锁好。这下可怎么办？」素琴焦急的说。</w:t>
      </w:r>
    </w:p>
    <w:p>
      <w:r>
        <w:t>「妈咪，这怎能全怪我呢！有可能是你呻吟声太大的关系，才把弟弟引来的吧！」阿伟边把肉棒上</w:t>
      </w:r>
    </w:p>
    <w:p>
      <w:r>
        <w:t>的浓膏涂在妈咪的嫩臀上边说道。</w:t>
      </w:r>
    </w:p>
    <w:p>
      <w:r>
        <w:t>「我……」素琴羞得说不出辩解的话来。</w:t>
      </w:r>
    </w:p>
    <w:p>
      <w:r>
        <w:t>「叫你小心点不听。这下可好，如果廷祥告诉你奶奶还是爸爸就糟了……」素琴喃喃自语。</w:t>
      </w:r>
    </w:p>
    <w:p>
      <w:r>
        <w:t>阿伟则搔着头想：这该怎办……</w:t>
      </w:r>
    </w:p>
    <w:p>
      <w:r>
        <w:t>过一会儿，「有了……哈哈！妈咪，我已经想到办法了，不过得看妈咪你肯不肯配合了。」阿伟得</w:t>
      </w:r>
    </w:p>
    <w:p>
      <w:r>
        <w:t>意的说。</w:t>
      </w:r>
    </w:p>
    <w:p>
      <w:r>
        <w:t>「你说说吧。」素琴无奈的听着。</w:t>
      </w:r>
    </w:p>
    <w:p>
      <w:r>
        <w:t>「你……嗯嗯……就是这样就可以了。」阿伟轻声的说。</w:t>
      </w:r>
    </w:p>
    <w:p>
      <w:r>
        <w:t>「什么！那怎么可以？我……至少我还是廷祥的妈啊！」素琴难？情的低下头说道。</w:t>
      </w:r>
    </w:p>
    <w:p>
      <w:r>
        <w:t>「那我也没办法了，如果让爸爸或奶奶知道，妈咪一定会被离婚的。」阿伟无奈的说道。</w:t>
      </w:r>
    </w:p>
    <w:p>
      <w:r>
        <w:t>「真的没别的办法了吗？那那……好吧，也只好试试看了。」</w:t>
      </w:r>
    </w:p>
    <w:p>
      <w:r>
        <w:t>素琴左思右想，实在也想不出其他的法子来跟廷祥解释他今天看到的事。</w:t>
      </w:r>
    </w:p>
    <w:p>
      <w:r>
        <w:t>这晚素琴等着廷祥睡了以后，悄悄的来到廷祥的床前，轻轻的掀开羽毛的薄被，小心翼翼的拉开廷</w:t>
      </w:r>
    </w:p>
    <w:p>
      <w:r>
        <w:t>祥的内裤，凑上性感的双唇？廷祥口交起来。</w:t>
      </w:r>
    </w:p>
    <w:p>
      <w:r>
        <w:t>原来阿伟的计划竟是要身为母亲的素琴去引诱今年国三的廷祥，好让他别把看到的丑事说出去。</w:t>
      </w:r>
    </w:p>
    <w:p>
      <w:r>
        <w:t>廷祥渐渐因为胯下如电流的快感而呻吟起来，他还以？自己正在作春梦呢，他一定想不到平时美丽</w:t>
      </w:r>
    </w:p>
    <w:p>
      <w:r>
        <w:t>端庄的妈咪会？自己的肉棒淫口交。</w:t>
      </w:r>
    </w:p>
    <w:p>
      <w:r>
        <w:t>而素琴内心则是百转千回，自己虽然被阿伟及鸿文他们奸淫，但那些大多出于被迫或是半推半就，</w:t>
      </w:r>
    </w:p>
    <w:p>
      <w:r>
        <w:t>但是现在却要自己去诱惑自己的小儿子，尤其廷祥自小就很听自己的话，又孝顺，是班上的模范生，他</w:t>
      </w:r>
    </w:p>
    <w:p>
      <w:r>
        <w:t>一定想不到自己的母亲会是这么淫荡下贱吧！</w:t>
      </w:r>
    </w:p>
    <w:p>
      <w:r>
        <w:t>想到这些，素琴不禁羞红了脸感到惭愧，但淫浪的舌头可不敢放松地极尽挑弄的本领勾弄着廷祥的</w:t>
      </w:r>
    </w:p>
    <w:p>
      <w:r>
        <w:t>肉棒，随着廷祥肉棒的挺涨，素琴也察觉到儿子的成长，叫素琴难？情的是在位儿子淫口交时，自己的</w:t>
      </w:r>
    </w:p>
    <w:p>
      <w:r>
        <w:t>阴户也因为另一只手不自觉的抠弄而淫汁潺潺了。</w:t>
      </w:r>
    </w:p>
    <w:p>
      <w:r>
        <w:t>素琴今晚特别穿上黑色蕾丝缕空的连身性感内衣，下方还特意穿戴黑色网状的吊袜带裤袜。</w:t>
      </w:r>
    </w:p>
    <w:p>
      <w:r>
        <w:t>素琴在吞吐着愈形壮大的肉棒时，廷祥突然掀起被子：「妈咪……你在作什？啊？喔！妈咪……好</w:t>
      </w:r>
    </w:p>
    <w:p>
      <w:r>
        <w:t>舒服喔！」</w:t>
      </w:r>
    </w:p>
    <w:p>
      <w:r>
        <w:t>「乖乖躺好……喔……让妈咪来教你喔！会很舒服的。」素琴无限温柔的说着。</w:t>
      </w:r>
    </w:p>
    <w:p>
      <w:r>
        <w:t>看着今晚妖艳妩媚的妈咪俯在自己大腿中间吞吐着自己的弟弟，眼前一身性感内衣的性感女神，让</w:t>
      </w:r>
    </w:p>
    <w:p>
      <w:r>
        <w:t>廷祥以？自己是在梦中呢！廷祥忍不住伸出手去抓妈咪胸前那对雪白丰腴的美嫩乳……</w:t>
      </w:r>
    </w:p>
    <w:p>
      <w:r>
        <w:t>「哇，是真的！真的，喔……妈咪……是妈咪。」廷祥兴奋地想要起身。</w:t>
      </w:r>
    </w:p>
    <w:p>
      <w:r>
        <w:t>「妈的乖儿子，躺着就好……让妈咪来就好了喔……」素琴慈祥的柔声道。</w:t>
      </w:r>
    </w:p>
    <w:p>
      <w:r>
        <w:t>看着妈咪的身体滑向前，张开迷人的大腿，露出迷雾般的黑森林草泽，肥嫩鲜红的阴蒂、阴唇微微</w:t>
      </w:r>
    </w:p>
    <w:p>
      <w:r>
        <w:t>的开合，缓缓的迎受自己的肉根，进而全部侵吞进入那又温暖又柔软的蜜肉逼。</w:t>
      </w:r>
    </w:p>
    <w:p>
      <w:r>
        <w:t>「唔……妈咪，好……好……舒服啊……要舒服死了。」廷祥失神的说道。</w:t>
      </w:r>
    </w:p>
    <w:p>
      <w:r>
        <w:t>「唔……呜……廷祥，舒服吗？喜欢妈咪这样吗？喔喔！」素琴也迎合道。</w:t>
      </w:r>
    </w:p>
    <w:p>
      <w:r>
        <w:t>「妈……咪，舒服……喜欢喜欢……喔！」</w:t>
      </w:r>
    </w:p>
    <w:p>
      <w:r>
        <w:t>素琴由于惭愧，因此使出浑身解数的满足着廷祥作？一个男人的极致快乐。母子两热烈的交合着，</w:t>
      </w:r>
    </w:p>
    <w:p>
      <w:r>
        <w:t>宛如一对恩爱的夫妻。</w:t>
      </w:r>
    </w:p>
    <w:p>
      <w:r>
        <w:t>「喔……妈咪……我想要……洒尿啊……」</w:t>
      </w:r>
    </w:p>
    <w:p>
      <w:r>
        <w:t>由于廷祥平时都是靠自慰解决，第一次享受到这鱼水之欢，加上素琴恣意百般的挑弄，毫无经验的</w:t>
      </w:r>
    </w:p>
    <w:p>
      <w:r>
        <w:t>廷祥哪里顶得住，一下子就想要激射出来了，而他还以？自己要洒尿了呢！</w:t>
      </w:r>
    </w:p>
    <w:p>
      <w:r>
        <w:t>「喔！乖……喔！廷祥射在妈咪里面。唔……射在妈咪的花心里……喔……尽情的射吧！插死坏妈</w:t>
      </w:r>
    </w:p>
    <w:p>
      <w:r>
        <w:t>咪吧！喔……」素琴忘情的夹紧了廷祥的肉棒，好让他完全的射出。</w:t>
      </w:r>
    </w:p>
    <w:p>
      <w:r>
        <w:t>「喔……妈咪……喔！射……射出来了。好舒服喔……妈咪，我爱你。」廷祥满足的说。</w:t>
      </w:r>
    </w:p>
    <w:p>
      <w:r>
        <w:t>此时在门外的阿伟看见计划成功，也不禁得意着。</w:t>
      </w:r>
    </w:p>
    <w:p>
      <w:r>
        <w:t>其实以前他就曾经看过弟弟偷偷拿妈咪的丁字内裤在自慰，还把内裤拿来又吸又闻的，最后还把精</w:t>
      </w:r>
    </w:p>
    <w:p>
      <w:r>
        <w:t>液射在妈咪的内裤上，他还在弟弟房间看到不少乱伦近亲相奸的日本ＶＣＤ及小说，有一次还被自己撞</w:t>
      </w:r>
    </w:p>
    <w:p>
      <w:r>
        <w:t>见弟弟偷窥妈咪洗澡，并求自己不要靠诉爸妈，因此阿伟知道弟弟一定也很想操妈咪的淫美体，只是不</w:t>
      </w:r>
    </w:p>
    <w:p>
      <w:r>
        <w:t>敢那么做而已。</w:t>
      </w:r>
    </w:p>
    <w:p>
      <w:r>
        <w:t>11. 艳熟淫母的肉棒制裁</w:t>
      </w:r>
    </w:p>
    <w:p>
      <w:r>
        <w:t>大学联考后，由于阿伟没考上，加上因为太胖不用当兵，因此家里决定把阿伟送出国念书。素琴想，</w:t>
      </w:r>
    </w:p>
    <w:p>
      <w:r>
        <w:t>如此一来阿伟跟自己都可以过回原来的正常生活，自己也可以松一口气，不用再承受这种乱伦的沈重心</w:t>
      </w:r>
    </w:p>
    <w:p>
      <w:r>
        <w:t>里压力。</w:t>
      </w:r>
    </w:p>
    <w:p>
      <w:r>
        <w:t>阿伟在瑞仁的坚持下只有答应出国了。在出国前的一个月，阿伟可是卯起来操自己的妈咪，深怕自</w:t>
      </w:r>
    </w:p>
    <w:p>
      <w:r>
        <w:t>己出国后就尝不到母亲这么美味的淫肉逼了，而素琴也因？阿伟将出国而尽量满足他的要求，有时因为</w:t>
      </w:r>
    </w:p>
    <w:p>
      <w:r>
        <w:t>家里人太多，母子俩只好到外面的宾馆解决。</w:t>
      </w:r>
    </w:p>
    <w:p>
      <w:r>
        <w:t>碰到假日家人不在家，两人更是搞得没日没夜足不出户，外人只当母子的感情太好，舍不得分离呢！</w:t>
      </w:r>
    </w:p>
    <w:p>
      <w:r>
        <w:t>事情就发生在素琴跟阿伟到ＭＯＴＥＬ的时候，无巧不成书的被隔壁的大楼管理员王伯看到了，王</w:t>
      </w:r>
    </w:p>
    <w:p>
      <w:r>
        <w:t>伯是外省籍的老兵，退伍后在素琴家附近当守望相助的保全，由于平时待人和蔼可亲，附近的人都叫他</w:t>
      </w:r>
    </w:p>
    <w:p>
      <w:r>
        <w:t>王伯。</w:t>
      </w:r>
    </w:p>
    <w:p>
      <w:r>
        <w:t>王伯由于没娶老婆，因此平常都会到宾馆叫个小姐消磨消磨，那天正好素琴虽然带着墨镜，但从阿</w:t>
      </w:r>
    </w:p>
    <w:p>
      <w:r>
        <w:t>伟的体型还是被他认出来了，只是在那种地方不便叫她。</w:t>
      </w:r>
    </w:p>
    <w:p>
      <w:r>
        <w:t>王伯怎么也想不透，平时看来美丽又端庄的素琴会到那种低级的宾馆去，而且还带着自己的大儿子，</w:t>
      </w:r>
    </w:p>
    <w:p>
      <w:r>
        <w:t>于是王伯的心灵深处泛起人性最邪恶的念头——奸淫这个虚？的淫妇吧！哈哈哈，有了图元琴这样高贵</w:t>
      </w:r>
    </w:p>
    <w:p>
      <w:r>
        <w:t>的美少妇，以后自己再也不用花钱去找那些下流的妓女了。嘿嘿……</w:t>
      </w:r>
    </w:p>
    <w:p>
      <w:r>
        <w:t>想到这里，王伯不禁邪恶地冷笑起来。</w:t>
      </w:r>
    </w:p>
    <w:p>
      <w:r>
        <w:t>打定主意后，这天刚好王伯值班，于是找了个借口把素琴约到守望相助的亭子里……</w:t>
      </w:r>
    </w:p>
    <w:p>
      <w:r>
        <w:t>「王伯，好久没到家里坐了……什么事啊？这么急找我来。」素琴热切的问着。</w:t>
      </w:r>
    </w:p>
    <w:p>
      <w:r>
        <w:t>「也没什么事啦。只是王太太……那天在花都ＭＯＴＥＬ的时候，我看到了喔……」</w:t>
      </w:r>
    </w:p>
    <w:p>
      <w:r>
        <w:t>「什么？我不懂你在说什么。」素琴不解的问道。</w:t>
      </w:r>
    </w:p>
    <w:p>
      <w:r>
        <w:t>「我看到你们家阿伟了，还有一个跟你一样很漂亮的小姐喔！你该不会忘记了吧？嘿嘿……」王伯</w:t>
      </w:r>
    </w:p>
    <w:p>
      <w:r>
        <w:t>冷笑道。</w:t>
      </w:r>
    </w:p>
    <w:p>
      <w:r>
        <w:t>「你……看错了……我不会去那种地方的……」素琴急忙的否认。</w:t>
      </w:r>
    </w:p>
    <w:p>
      <w:r>
        <w:t>「那家宾馆是我朋友开的，我问过了他了，那可不是第一次去喔！」</w:t>
      </w:r>
    </w:p>
    <w:p>
      <w:r>
        <w:t>「你胡说……」素琴气急败坏的说。</w:t>
      </w:r>
    </w:p>
    <w:p>
      <w:r>
        <w:t>「我只想知道王太太跟自己儿子去那种地方干什么呢？要是男人跟女人去那种地方还能作什么……</w:t>
      </w:r>
    </w:p>
    <w:p>
      <w:r>
        <w:t>可是跟自己儿子……嘿嘿，我倒还真没见过呢！哼……」王伯正淫邪的打量着眼前这个美丽贤淑的少妇。</w:t>
      </w:r>
    </w:p>
    <w:p>
      <w:r>
        <w:t>「你……认错人了。我……没去过……」</w:t>
      </w:r>
    </w:p>
    <w:p>
      <w:r>
        <w:t>「没有？哼！我可是有拍下照片的。我想王老太太跟王先生一定很有兴趣知道太太带他们的孙子去</w:t>
      </w:r>
    </w:p>
    <w:p>
      <w:r>
        <w:t>宾馆作什么吧？哈哈！」王伯说。</w:t>
      </w:r>
    </w:p>
    <w:p>
      <w:r>
        <w:t>素琴知道王伯因为工作，跟附近的居民都很熟，就算自己真的没去过，被他这么一说自己也完了，</w:t>
      </w:r>
    </w:p>
    <w:p>
      <w:r>
        <w:t>更何况还被拍了照片……素琴因此心虚的害怕起来。</w:t>
      </w:r>
    </w:p>
    <w:p>
      <w:r>
        <w:t>「王伯，我求你别跟阿伟的爷爷、奶奶说，我那天真的是带阿伟去找朋友的……你要什么我都依你</w:t>
      </w:r>
    </w:p>
    <w:p>
      <w:r>
        <w:t>了……只求你别说出去，这样我哪还有脸见人？」</w:t>
      </w:r>
    </w:p>
    <w:p>
      <w:r>
        <w:t>素琴希望能用钱来打发王伯，但她的希望破灭了，面对这样一个成熟美艳的少奶奶，谁能不起淫念</w:t>
      </w:r>
    </w:p>
    <w:p>
      <w:r>
        <w:t>呢？</w:t>
      </w:r>
    </w:p>
    <w:p>
      <w:r>
        <w:t>「早点承认不就好了……哼！要我不说也行，但总要付出一点代价吧，你打算怎么报答我呀？美人。」</w:t>
      </w:r>
    </w:p>
    <w:p>
      <w:r>
        <w:t>王伯不怀好意的问道。</w:t>
      </w:r>
    </w:p>
    <w:p>
      <w:r>
        <w:t>「你要多少钱？我可以给你钱。」素琴诚恳的说。</w:t>
      </w:r>
    </w:p>
    <w:p>
      <w:r>
        <w:t>「钱我是不要了，只要你好生的伺候我，让我尝尝你的美骚逼啊美人……」王伯说着，就伸出手来</w:t>
      </w:r>
    </w:p>
    <w:p>
      <w:r>
        <w:t>抚摸素琴那娇艳的脸蛋。</w:t>
      </w:r>
    </w:p>
    <w:p>
      <w:r>
        <w:t>「你真卑鄙……你……你休想！」素琴生气的推开王伯的老手。</w:t>
      </w:r>
    </w:p>
    <w:p>
      <w:r>
        <w:t>「太太，你不会想要我把这些照片给王先生看吧？哈哈！」说着，王伯从抽屉拿出一包照片来。</w:t>
      </w:r>
    </w:p>
    <w:p>
      <w:r>
        <w:t>「你把照片还给我……」素琴伸出手去抢。</w:t>
      </w:r>
    </w:p>
    <w:p>
      <w:r>
        <w:t>「咦……美人生气啦？想要照片也容易啊……得让我玩玩有钱人家的少奶奶过过瘾头吧！」</w:t>
      </w:r>
    </w:p>
    <w:p>
      <w:r>
        <w:t>「王伯，我求你了……把照片还给我吧！」素琴几近哀求的说。</w:t>
      </w:r>
    </w:p>
    <w:p>
      <w:r>
        <w:t>「干嘛装的跟闺女似的？又不是没被操过……只要你乖、听话，今天让老子爽了，过足了瘾，待会</w:t>
      </w:r>
    </w:p>
    <w:p>
      <w:r>
        <w:t>老子我一高兴说不定就还给你了啦。哈哈！」王伯淫淫的笑道。</w:t>
      </w:r>
    </w:p>
    <w:p>
      <w:r>
        <w:t>素琴咬咬牙，抱着认了的心态说道：「……好吧！说好就一次……」</w:t>
      </w:r>
    </w:p>
    <w:p>
      <w:r>
        <w:t>「哈哈！先自己把这裙子撩起来吧……快点，不然我可自己动手啰！」</w:t>
      </w:r>
    </w:p>
    <w:p>
      <w:r>
        <w:t>「不要……我自己来……」素琴羞答答的把紧身的窄裙拉高至腰部。</w:t>
      </w:r>
    </w:p>
    <w:p>
      <w:r>
        <w:t>「哇！太太真是淫荡啊……」王伯看着素琴白皙的大腿穿着诱人的吊袜带，而神秘的黑森林沼泽则</w:t>
      </w:r>
    </w:p>
    <w:p>
      <w:r>
        <w:t>隐藏在若隐若现的白色蕾丝的丁字裤后，不禁说道。</w:t>
      </w:r>
    </w:p>
    <w:p>
      <w:r>
        <w:t>「把大腿伸到桌上……快！」王伯命令道。</w:t>
      </w:r>
    </w:p>
    <w:p>
      <w:r>
        <w:t>素琴挣扎了一下，终于屈服的作出这羞耻的动作，如此一来，素琴的美肉逼几乎就完全暴露在王伯</w:t>
      </w:r>
    </w:p>
    <w:p>
      <w:r>
        <w:t>的眼前了。</w:t>
      </w:r>
    </w:p>
    <w:p>
      <w:r>
        <w:t>「不愧是有钱人家的少奶奶……嗯，真香啊太太……」王伯正把头埋入素琴的大腿根部，吸着淫糜</w:t>
      </w:r>
    </w:p>
    <w:p>
      <w:r>
        <w:t>香气。</w:t>
      </w:r>
    </w:p>
    <w:p>
      <w:r>
        <w:t>「你要怎样就快点吧！哼……」素琴已经做了最坏的打算，因此希望快点结束这个恶梦。</w:t>
      </w:r>
    </w:p>
    <w:p>
      <w:r>
        <w:t>「喔！太太别急啊，才开始呢……哈哈！真是美啊！哈哈哈……」王伯说。</w:t>
      </w:r>
    </w:p>
    <w:p>
      <w:r>
        <w:t>接着王伯把丁字内裤拉向一边，伸出舌头往素琴的神秘湿地探索着，由于大腿？高的原因，整个美</w:t>
      </w:r>
    </w:p>
    <w:p>
      <w:r>
        <w:t>逼露出一条粉嫩的蜜缝，王伯从耻丘、阴蒂、阴蒂、阴唇一路舔下来，最后在桃花源洞口留连不去，甚</w:t>
      </w:r>
    </w:p>
    <w:p>
      <w:r>
        <w:t>而将肥短的舌头卷起来探入粉嫩的蜜缝中。这可把原本极力抵抗的素琴舔得花枝乱颤的，下半身不停的</w:t>
      </w:r>
    </w:p>
    <w:p>
      <w:r>
        <w:t>抖动。</w:t>
      </w:r>
    </w:p>
    <w:p>
      <w:r>
        <w:t>「够了吧……喔喔……要……插就快点啊……喔喔！唔……」素琴神智不清的说。</w:t>
      </w:r>
    </w:p>
    <w:p>
      <w:r>
        <w:t>「王太太，嘿嘿！还早呢……现在该你来伺候伺候我的老兄弟了吧！你可别看不起它喔，待会就让</w:t>
      </w:r>
    </w:p>
    <w:p>
      <w:r>
        <w:t>你见识见识它的厉害哈哈……」王伯边说边解下自己的破西装裤。</w:t>
      </w:r>
    </w:p>
    <w:p>
      <w:r>
        <w:t>「来，好好尝尝。来啊！」王伯吆喝着。</w:t>
      </w:r>
    </w:p>
    <w:p>
      <w:r>
        <w:t>素琴闻到一股臭汗水味，混合一股尿骚味的怪味，差点没昏过去，素琴闭着眼、捏住鼻子才勉强把</w:t>
      </w:r>
    </w:p>
    <w:p>
      <w:r>
        <w:t>王伯的老鸡巴含入口中。</w:t>
      </w:r>
    </w:p>
    <w:p>
      <w:r>
        <w:t>「ㄟ。快点动啊……用舌头舔啊……这时候还装什么……骚婆娘。妈的！贱女人明明爱得要命，却</w:t>
      </w:r>
    </w:p>
    <w:p>
      <w:r>
        <w:t>又装得一副可怜样。操……」</w:t>
      </w:r>
    </w:p>
    <w:p>
      <w:r>
        <w:t>一想到还得用舌头去舔那又老又皱皮的腥臭肉棒，就觉得恶心，但是现在可不容她拒绝。</w:t>
      </w:r>
    </w:p>
    <w:p>
      <w:r>
        <w:t>因为王伯已经动手过来抓自己的头，强迫素琴深深的吞入了，于是素琴忍着浓重的腥臭体味，拿出</w:t>
      </w:r>
    </w:p>
    <w:p>
      <w:r>
        <w:t>比平时更用心的舌功，试图靠着淫口交就让王伯射精，这样自己就可免于被王伯奸淫了。</w:t>
      </w:r>
    </w:p>
    <w:p>
      <w:r>
        <w:t>素琴哪知道王伯已是有备而战，不但之前吞了几颗「威而刚」，加上身经百战，哪容易就被缴械投</w:t>
      </w:r>
    </w:p>
    <w:p>
      <w:r>
        <w:t>降。</w:t>
      </w:r>
    </w:p>
    <w:p>
      <w:r>
        <w:t>正在素琴帮王伯口交得如火如荼时，突然听到有人经过亭子的声音，王伯急忙把素琴按到桌下继续</w:t>
      </w:r>
    </w:p>
    <w:p>
      <w:r>
        <w:t>帮自己口交。</w:t>
      </w:r>
    </w:p>
    <w:p>
      <w:r>
        <w:t>瑞仁：「王伯，最近还好吧？」</w:t>
      </w:r>
    </w:p>
    <w:p>
      <w:r>
        <w:t>「好啊……太好了……一切都很正常啊！」王伯又惊又享受的回答道。</w:t>
      </w:r>
    </w:p>
    <w:p>
      <w:r>
        <w:t>没想到竟是素琴的丈夫瑞仁，他从窗口跟王伯询问近况，素琴听到这熟悉的声音，吓得大气都不敢</w:t>
      </w:r>
    </w:p>
    <w:p>
      <w:r>
        <w:t>喘一下，只是一边跟丈夫说话的王伯还用一手抓着头发，示意自己继续吸吮。</w:t>
      </w:r>
    </w:p>
    <w:p>
      <w:r>
        <w:t>在别人丈夫面前奸淫她的老婆是很令人性奋的事吧，不知情的瑞仁还跟王伯说着笑呢！</w:t>
      </w:r>
    </w:p>
    <w:p>
      <w:r>
        <w:t>「真辛苦你们啦。」</w:t>
      </w:r>
    </w:p>
    <w:p>
      <w:r>
        <w:t>「不会，不会……这是应该的嘛。呵呵！」（你老婆倒比较辛苦吧！嘿嘿嘿嘿……）</w:t>
      </w:r>
    </w:p>
    <w:p>
      <w:r>
        <w:t>瑞仁：「……」</w:t>
      </w:r>
    </w:p>
    <w:p>
      <w:r>
        <w:t>幸好瑞仁没待太久，不然只要他往里面望去，一定很容易发现桌下躲着一个女人，嘴里正含着王伯</w:t>
      </w:r>
    </w:p>
    <w:p>
      <w:r>
        <w:t>的肉棒吞吞吐吐的进出呢，而那个女人正是自己的漂亮老婆——素琴。</w:t>
      </w:r>
    </w:p>
    <w:p>
      <w:r>
        <w:t>好容易等到瑞仁走了，素琴才松了一大口气。而此时王伯的鸡巴也被素琴舔得油亮亮的，看起来老</w:t>
      </w:r>
    </w:p>
    <w:p>
      <w:r>
        <w:t>当益壮的雄伟。关上窗子，王伯把素琴推倒在桌上，分开素琴粉嫩的美腿，迳自朝湿润的淫蜜穴粗鲁的</w:t>
      </w:r>
    </w:p>
    <w:p>
      <w:r>
        <w:t>整根插入，就不客气地「扑叱、扑叱」抽送起来。</w:t>
      </w:r>
    </w:p>
    <w:p>
      <w:r>
        <w:t>素琴忍住叫声，用肥嫩的淫臀迎送着王伯那根恶心老肉棒的抽插，希望快点完事好拿回照片，由于</w:t>
      </w:r>
    </w:p>
    <w:p>
      <w:r>
        <w:t>素琴泛滥的淫汁横流，因此发出淫靡的「啪！啪！啪！」肉体重击声。</w:t>
      </w:r>
    </w:p>
    <w:p>
      <w:r>
        <w:t>对于自己用肉体作？交换条件而让这恶心的老头奸淫自己引以？傲的身体，素琴既感到无奈又委屈，</w:t>
      </w:r>
    </w:p>
    <w:p>
      <w:r>
        <w:t>但是下面的淫荡肉体可不这么想，仍然对于王伯那既老又长着肉疙瘩的低级肉棒热烈的吞吐吸放着，让</w:t>
      </w:r>
    </w:p>
    <w:p>
      <w:r>
        <w:t>素琴也不禁的感受到肉棒的火热快感。</w:t>
      </w:r>
    </w:p>
    <w:p>
      <w:r>
        <w:t>「喔喔……唔……要要……唔……」素琴忘我地呻吟着。</w:t>
      </w:r>
    </w:p>
    <w:p>
      <w:r>
        <w:t>「干……插死你这淫妇！骚货……插死你……妈的！」王伯忿忿的叫着。</w:t>
      </w:r>
    </w:p>
    <w:p>
      <w:r>
        <w:t>「唔……不敢了……喔……饶了我吧……」</w:t>
      </w:r>
    </w:p>
    <w:p>
      <w:r>
        <w:t>「夹得我好爽啊……呵……呵……太太的逼真棒……美死了。喔喔！又吸又夹……有钱人家的太太</w:t>
      </w:r>
    </w:p>
    <w:p>
      <w:r>
        <w:t>到底不一样。喔……比那些滥货好太多了哈哈！」王伯赞叹道。</w:t>
      </w:r>
    </w:p>
    <w:p>
      <w:r>
        <w:t>王伯一边还用手指跟着肉棒或剧烈插入或揉捏着素琴敏感的阴蒂，而素琴已经被折腾得不知泄了几</w:t>
      </w:r>
    </w:p>
    <w:p>
      <w:r>
        <w:t>次，已把高挺的屁股垂下来。</w:t>
      </w:r>
    </w:p>
    <w:p>
      <w:r>
        <w:t>「美人儿，别急。我还？你准备了新鲜的喔……」望着素琴那美丽的丰臀，王伯吐了口水抹在那可</w:t>
      </w:r>
    </w:p>
    <w:p>
      <w:r>
        <w:t>爱的菊蕊穴口。</w:t>
      </w:r>
    </w:p>
    <w:p>
      <w:r>
        <w:t>「喔……不要……拔出去嘛……要插入……要……」素琴感到鸡巴抽出的空虚感而抗议着，但随即</w:t>
      </w:r>
    </w:p>
    <w:p>
      <w:r>
        <w:t>在一指之隔的菊蕊口感到一阵火热的撕裂疼痛感。</w:t>
      </w:r>
    </w:p>
    <w:p>
      <w:r>
        <w:t>「不可以啊……喔！痛死我了……不要……不要插那里啊！」</w:t>
      </w:r>
    </w:p>
    <w:p>
      <w:r>
        <w:t>王伯哪理会素琴的哀求，顺势把刚从蜜穴抽出来的肉棒一寸一寸地塞入菊后穴。</w:t>
      </w:r>
    </w:p>
    <w:p>
      <w:r>
        <w:t>「可真紧啊……可爽死我啦……比骚逼紧了几百倍啊……」</w:t>
      </w:r>
    </w:p>
    <w:p>
      <w:r>
        <w:t>王伯的手指可没让素琴的美淫逼失望，马上填补了肉棒的位置。</w:t>
      </w:r>
    </w:p>
    <w:p>
      <w:r>
        <w:t>「喔！唔……唔……呜呜……要要……」素琴因为两个淫肉逼被插入，感到电亟般全身极度的酥麻</w:t>
      </w:r>
    </w:p>
    <w:p>
      <w:r>
        <w:t>而不断颤抖哀鸣着，本来淫后穴的痛楚也被淫前逼的刺激给冲淡了。</w:t>
      </w:r>
    </w:p>
    <w:p>
      <w:r>
        <w:t>「哼！知道我的厉害了吧？骚婆娘，欠操……操死你个骚货！」王伯最恨那些平日故作高雅的淫荡</w:t>
      </w:r>
    </w:p>
    <w:p>
      <w:r>
        <w:t>贵妇，因此操得特别卖老命。</w:t>
      </w:r>
    </w:p>
    <w:p>
      <w:r>
        <w:t>就在王伯感到快射时，就把肉棒抽出，送入已经陷入失神状态的素琴口中，素琴除了闻到刚才的腥</w:t>
      </w:r>
    </w:p>
    <w:p>
      <w:r>
        <w:t>臭体味，更加上自己淫汁和粪便的臭味，几乎要吐出来。王伯哪里肯放过她，要看着素琴这个美少妇美</w:t>
      </w:r>
    </w:p>
    <w:p>
      <w:r>
        <w:t>丽的脸操她，并看着她吞下自己又腥又浓的精液。</w:t>
      </w:r>
    </w:p>
    <w:p>
      <w:r>
        <w:t>「不要……好臭……」素琴求饶的拒绝着。</w:t>
      </w:r>
    </w:p>
    <w:p>
      <w:r>
        <w:t>「有什么臭的，还不是你自己的嘛……给我吃……不准吐出来……操……给老子装高贵……臭骚货</w:t>
      </w:r>
    </w:p>
    <w:p>
      <w:r>
        <w:t>……全部给我吃下去。」王伯把素琴的头强压住的骂道。</w:t>
      </w:r>
    </w:p>
    <w:p>
      <w:r>
        <w:t>「要去了……喔……要去……了……喔喔……啊……」</w:t>
      </w:r>
    </w:p>
    <w:p>
      <w:r>
        <w:t>素琴不得已，只好含着肉棒吞吐起来。不久王伯怪叫一声狂泄而出，一股股混着各种古怪臭味的浓</w:t>
      </w:r>
    </w:p>
    <w:p>
      <w:r>
        <w:t>精爆浆在素琴的口腔内。</w:t>
      </w:r>
    </w:p>
    <w:p>
      <w:r>
        <w:t>「呜呜……唔唔……」素琴满嘴被灌满了又浓又稠的精液，就快要呕出来。</w:t>
      </w:r>
    </w:p>
    <w:p>
      <w:r>
        <w:t>「给我一滴不留的吞下去，让你尝尝我们下等人的精液味。」王伯吼道。</w:t>
      </w:r>
    </w:p>
    <w:p>
      <w:r>
        <w:t>素琴因为害怕，只好顺从地一口又一口的吞下那怪味杂陈的精液。</w:t>
      </w:r>
    </w:p>
    <w:p>
      <w:r>
        <w:t>「真乖啊……美人儿……爽毙了！舔得马眼真舒服，这辈子都没想到竟能玩到这样的美人。真是老</w:t>
      </w:r>
    </w:p>
    <w:p>
      <w:r>
        <w:t>来走艳福啊……哈哈哈！」王伯得意道。</w:t>
      </w:r>
    </w:p>
    <w:p>
      <w:r>
        <w:t>素琴一边用面纸擦着渗出精液的性感双唇，一边用用哀怨楚楚可怜的眼神望着王伯，只盼能早点拿</w:t>
      </w:r>
    </w:p>
    <w:p>
      <w:r>
        <w:t>回照片。</w:t>
      </w:r>
    </w:p>
    <w:p>
      <w:r>
        <w:t>「太太，你的叫床声真是叫到我心坎里去了，怎办搞的？我现在还全身痒痒的不舒服呢！」王伯故</w:t>
      </w:r>
    </w:p>
    <w:p>
      <w:r>
        <w:t>意挑逗素琴。</w:t>
      </w:r>
    </w:p>
    <w:p>
      <w:r>
        <w:t>「好了，该满足了吧！少废话……快把照片给我。」</w:t>
      </w:r>
    </w:p>
    <w:p>
      <w:r>
        <w:t>「呦！美人生气了呢……美人生气的样子真美啊！」</w:t>
      </w:r>
    </w:p>
    <w:p>
      <w:r>
        <w:t>王伯把那包照片交给了素琴，素琴赶紧拿出来看，这哪里是自己的照片啊，根本是王伯自己乱拍的</w:t>
      </w:r>
    </w:p>
    <w:p>
      <w:r>
        <w:t>生活照。</w:t>
      </w:r>
    </w:p>
    <w:p>
      <w:r>
        <w:t>「我的照片呢？给我……」素琴怒道。</w:t>
      </w:r>
    </w:p>
    <w:p>
      <w:r>
        <w:t>「美人，我哪有照片啊。那是骗你的，谁会刚好带着相机啊！哈哈……」</w:t>
      </w:r>
    </w:p>
    <w:p>
      <w:r>
        <w:t>「那，你是骗我的了？你这个无耻的骗子！」知道受骗的素琴哭打着王伯。</w:t>
      </w:r>
    </w:p>
    <w:p>
      <w:r>
        <w:t>「如果不是你自己心虚，怎么会上当呢？哈哈哈……」王伯幸灾乐祸的说。</w:t>
      </w:r>
    </w:p>
    <w:p>
      <w:r>
        <w:t>素琴气得捡起地上的衣服就要走……</w:t>
      </w:r>
    </w:p>
    <w:p>
      <w:r>
        <w:t>「等等……啊，太太，照片我是没有啦，可是刚才太太那淫荡绝伦的画面我可是全都录下来呦……」</w:t>
      </w:r>
    </w:p>
    <w:p>
      <w:r>
        <w:t>王伯边搓着自己老皱的肉棒，边指着墙上的监视录影机说道。</w:t>
      </w:r>
    </w:p>
    <w:p>
      <w:r>
        <w:t>「你……没想到你这么卑鄙！」</w:t>
      </w:r>
    </w:p>
    <w:p>
      <w:r>
        <w:t>「太太，你怎么这样说呢？说穿了还不是为了你，瞧您刚才还不是让我给弄得欲仙欲死的吗？呵呵！</w:t>
      </w:r>
    </w:p>
    <w:p>
      <w:r>
        <w:t>……美人啊！过来啊……我今天可要好好享受一下你那迷死人的美淫逼呢！难怪人说牡丹花下死，作鬼</w:t>
      </w:r>
    </w:p>
    <w:p>
      <w:r>
        <w:t>也风流啊……哈哈哈！」</w:t>
      </w:r>
    </w:p>
    <w:p>
      <w:r>
        <w:t>「……」素琴气急败坏的邓着王伯。</w:t>
      </w:r>
    </w:p>
    <w:p>
      <w:r>
        <w:t>「太太，快过来服侍我的老兄弟啊，可不要敬酒不吃要吃罚酒喔！嘿嘿……还不快过来！难道希望</w:t>
      </w:r>
    </w:p>
    <w:p>
      <w:r>
        <w:t>我把太太的丑事说出去吗？带自己的儿子上宾馆，哈哈！还跟我这个老头子在这……喔，想起来就兴奋</w:t>
      </w:r>
    </w:p>
    <w:p>
      <w:r>
        <w:t>啊！你可真是够淫荡的啊！太太，来喔，乖乖的，让王伯好好疼疼你喔！」</w:t>
      </w:r>
    </w:p>
    <w:p>
      <w:r>
        <w:t>「不要……你走开……不要过来！唔……不准碰我……」素勤快要哭出来的哽咽着。</w:t>
      </w:r>
    </w:p>
    <w:p>
      <w:r>
        <w:t>「呦！太太生气起来更美了。瞧瞧那对奶子，晃起来可真够骚的啊……嘿嘿……还是让我来教教你</w:t>
      </w:r>
    </w:p>
    <w:p>
      <w:r>
        <w:t>『敬老尊贤‘吧……」说着，王伯走向素琴抓住他乱挥的双手：「来，乖乖含住王伯的粗肉棒……这才</w:t>
      </w:r>
    </w:p>
    <w:p>
      <w:r>
        <w:t>对嘛，好不好吃啊？呵呵……」</w:t>
      </w:r>
    </w:p>
    <w:p>
      <w:r>
        <w:t>以前还因为素琴是有钱人家的太太而有所忌惮的王伯，现在握有素琴的把柄后，便毫不客气的强拉</w:t>
      </w:r>
    </w:p>
    <w:p>
      <w:r>
        <w:t>着素琴的秀发，强将肉根挺入素琴那性感的双唇，让她跪在自己面前？自己已经几天没洗澡的肉棒口交。</w:t>
      </w:r>
    </w:p>
    <w:p>
      <w:r>
        <w:t>王伯看着眼前妖艳动人的素琴虽然老大不愿意，却仍然乖巧的含入自己的肉根进进出出的舔舐着，真是</w:t>
      </w:r>
    </w:p>
    <w:p>
      <w:r>
        <w:t>感到如痴如醉啊！</w:t>
      </w:r>
    </w:p>
    <w:p>
      <w:r>
        <w:t>看着眼前这样的美少妇哀怨屈辱地？自己含着肉棒，心理跟生理上简直达到官能上跟插逼一致的满</w:t>
      </w:r>
    </w:p>
    <w:p>
      <w:r>
        <w:t>足兴奋。想想平常那些社区里的有钱人太太或女儿老是对自己颐使气指、又嫌弃自己又老又臭的，那些</w:t>
      </w:r>
    </w:p>
    <w:p>
      <w:r>
        <w:t>贵夫人们啊，看到老王更是一副嫌脏的表情，远远的就躲开了。</w:t>
      </w:r>
    </w:p>
    <w:p>
      <w:r>
        <w:t>「怎么样啊，太太？好不好吃啊？平常我们这么辛苦，慰劳一下我也是应该的嘛！反正太太那里也</w:t>
      </w:r>
    </w:p>
    <w:p>
      <w:r>
        <w:t>想要得很嘛……哈哈！就让我老王效劳啰。」王伯说完就无耻的伸手去抠掏素琴的美淫逼。</w:t>
      </w:r>
    </w:p>
    <w:p>
      <w:r>
        <w:t>「哇……太太真是好色啊……才干完没多久就又想要了呢！」</w:t>
      </w:r>
    </w:p>
    <w:p>
      <w:r>
        <w:t>「唔唔……呜呜……喔喔！唔……」两手被捉住，而嘴里用被又臭又恶心的肉棒塞住的素琴「唔唔</w:t>
      </w:r>
    </w:p>
    <w:p>
      <w:r>
        <w:t>……」的反驳，但是从下面传来的阵阵酥麻快感，却又让自己的丰尻失去控制地左右颤抖起来，而越是</w:t>
      </w:r>
    </w:p>
    <w:p>
      <w:r>
        <w:t>压抑，她就抖得更厉害。</w:t>
      </w:r>
    </w:p>
    <w:p>
      <w:r>
        <w:t>素琴羞愧难当的觉得自己简直就是肉棒的奴隶啊……而现在的下场也许正就是自己母子乱伦的惩罚</w:t>
      </w:r>
    </w:p>
    <w:p>
      <w:r>
        <w:t>吧！喔……自己无耻的骚肉逼又想要吞食肉棒了……</w:t>
      </w:r>
    </w:p>
    <w:p>
      <w:r>
        <w:t>之后王伯就常常利用当班时，威逼着素琴来守望相助的亭子里供他奸淫，但是老王由于年事已高，</w:t>
      </w:r>
    </w:p>
    <w:p>
      <w:r>
        <w:t>老是靠「威而刚」也不行，老朋友看他面黄肌瘦的样子，介绍了几帖汉方的大补药，但最后也都「补」</w:t>
      </w:r>
    </w:p>
    <w:p>
      <w:r>
        <w:t>到素琴身上去了，加上他贪恋素琴的美色旦旦而伐，拼了老命的挤出仅有的几滴阳精，虽然素琴讨厌王</w:t>
      </w:r>
    </w:p>
    <w:p>
      <w:r>
        <w:t>伯的纠缠不清，但有时候还真怕他马上风死掉，到时自己可就惨了，因此插逼时都特别的含蓄不要叫的</w:t>
      </w:r>
    </w:p>
    <w:p>
      <w:r>
        <w:t>太大声，避免太刺激他的情绪，哪知却又引来王伯的抗议。</w:t>
      </w:r>
    </w:p>
    <w:p>
      <w:r>
        <w:t>王伯不知节制的结果是，因此身体很快就垮了，加上糖尿病及高血压而一病不起的住院了，素琴也</w:t>
      </w:r>
    </w:p>
    <w:p>
      <w:r>
        <w:t>因为王伯的住院而暂时松了一口气。</w:t>
      </w:r>
    </w:p>
    <w:p>
      <w:r>
        <w:t>果然王伯不久就做了风流鬼一命呜呼，素琴去参加社区办的公祭时，还得故作哀伤状的向王伯的儿</w:t>
      </w:r>
    </w:p>
    <w:p>
      <w:r>
        <w:t>女致哀呢。</w:t>
      </w:r>
    </w:p>
    <w:p>
      <w:r>
        <w:t>但是素琴不知道王伯那晚拍的那卷带子会不会被其他的同事或别人看到呢？甚至流入市面上素人偷</w:t>
      </w:r>
    </w:p>
    <w:p>
      <w:r>
        <w:t>拍的ＶＣＤ呢？素琴不敢去想，虽然担心，但是也只能祈祷王伯能遵守承诺把它销毁，不然不知道以后</w:t>
      </w:r>
    </w:p>
    <w:p>
      <w:r>
        <w:t>还发生怎样可怕的事。</w:t>
      </w:r>
    </w:p>
    <w:p>
      <w:r>
        <w:t>但是最糟的事还在等着素琴呢，因为素琴发现自己的月事已经快３个月没消息了，这可把素琴急的</w:t>
      </w:r>
    </w:p>
    <w:p>
      <w:r>
        <w:t>像热锅上的蚂蚁，记得自己都有按时吃避孕啊……</w:t>
      </w:r>
    </w:p>
    <w:p>
      <w:r>
        <w:t>自己想来想去也想不出到底是谁播的种，是自己儿子阿伟或鸿文？还是鸿文那班禽兽不如的学长？</w:t>
      </w:r>
    </w:p>
    <w:p>
      <w:r>
        <w:t>还是小奇……该不会是恶心的老王吧？不会的，自己每次回来都用妇洁洗了又洗的……</w:t>
      </w:r>
    </w:p>
    <w:p>
      <w:r>
        <w:t>不过素琴实在弄不清，因为他们在奸淫自己时大都只顾自己的肉棒舒服，哪肯戴套子办事啊，而且</w:t>
      </w:r>
    </w:p>
    <w:p>
      <w:r>
        <w:t>高潮时又把自己的子宫当成肉壶般的猛灌精液，不怀孕才有鬼呢！</w:t>
      </w:r>
    </w:p>
    <w:p>
      <w:r>
        <w:t>但是这些只想在自己身上发泄兽欲的男人，知道自己怀孕后不但不罢手，反而因为没搞过孕妇而更</w:t>
      </w:r>
    </w:p>
    <w:p>
      <w:r>
        <w:t>变本加厉的淫辱自己，因为现在开始，１０个月内素琴将不会再有怀孕的危险，并且也不会有月经的问</w:t>
      </w:r>
    </w:p>
    <w:p>
      <w:r>
        <w:t>题。</w:t>
      </w:r>
    </w:p>
    <w:p>
      <w:r>
        <w:t>而说也奇怪，素琴怀孕后本来已是如狼似虎的欲望更加的一发不可收拾，常常要连续的跟几个男人</w:t>
      </w:r>
    </w:p>
    <w:p>
      <w:r>
        <w:t>交媾才有满足的快感，连素琴也越来越怀疑自己是不是中了强迫性交的毒，但想想，这时候倒也真是享</w:t>
      </w:r>
    </w:p>
    <w:p>
      <w:r>
        <w:t>受男女交媾的最佳时机了。</w:t>
      </w:r>
    </w:p>
    <w:p>
      <w:r>
        <w:t>素琴因为怀孕，也比较少到外面去？头露面，但是常待在家里的结果就是被快要出国的阿伟以从文</w:t>
      </w:r>
    </w:p>
    <w:p>
      <w:r>
        <w:t>茜那学来的一堆变态方式奸淫交媾。</w:t>
      </w:r>
    </w:p>
    <w:p>
      <w:r>
        <w:t>肚子渐渐大起来的素琴因为穿着孕妇装，掀起来就可以操逼，对阿伟真是相当方便，常常随时随地</w:t>
      </w:r>
    </w:p>
    <w:p>
      <w:r>
        <w:t>一有机会阿伟就会掀起妈咪宽松的裙子，尽情的操着妈咪怀孕时特殊的淫美体，及把玩因为怀孕而涨大</w:t>
      </w:r>
    </w:p>
    <w:p>
      <w:r>
        <w:t>的雪白巨乳。</w:t>
      </w:r>
    </w:p>
    <w:p>
      <w:r>
        <w:t>这可苦了素琴，得一边撑住肚子，一边还得挺高丰臀挨着肉棒的抽送，也？了操逼的方便，素琴现</w:t>
      </w:r>
    </w:p>
    <w:p>
      <w:r>
        <w:t>在在家时全身只罩了件孕妇装，里面光溜溜的啥也不穿，搞到有回来收有线电视费用的小伙子差点没擦</w:t>
      </w:r>
    </w:p>
    <w:p>
      <w:r>
        <w:t>枪走火。</w:t>
      </w:r>
    </w:p>
    <w:p>
      <w:r>
        <w:t>虽然素琴通常都不穿，只是有时候也会应阿伟的要求，里面穿上淫荡的吊袜带和蕾丝连身内衣，穿</w:t>
      </w:r>
    </w:p>
    <w:p>
      <w:r>
        <w:t>上这身装扮的素琴一副淫荡的怀孕妈咪的样子，比之前黛咪摩尔怀孕时拍的裸照更妖艳淫熟，不但让阿</w:t>
      </w:r>
    </w:p>
    <w:p>
      <w:r>
        <w:t>伟恢复了以前的战斗力，而且逼操得一次比一次更凶，精液当然也用得更厉害了，连阿伟的奶奶都关心</w:t>
      </w:r>
    </w:p>
    <w:p>
      <w:r>
        <w:t>起天天都顶着熊猫眼金孙的健康。</w:t>
      </w:r>
    </w:p>
    <w:p>
      <w:r>
        <w:t>而素琴这个孕妇则因为持续的交媾，反而显的更粉嫩动人呢，但素琴担心阿伟这样整天待在家里跟</w:t>
      </w:r>
    </w:p>
    <w:p>
      <w:r>
        <w:t>自己消磨下去，还真怕自己因此而早？或流？呢。</w:t>
      </w:r>
    </w:p>
    <w:p>
      <w:r>
        <w:t>不过最不幸的事有时却反而也是转机，也因为素琴常待在家里的关系，鸿文学长那批人偶而会找上</w:t>
      </w:r>
    </w:p>
    <w:p>
      <w:r>
        <w:t>门来把素琴狠狠操上一轮，并灌饱素琴身上的各个淫肉壶逼。</w:t>
      </w:r>
    </w:p>
    <w:p>
      <w:r>
        <w:t>但是有次终于阴沟里翻船，正当他们操完、又泄了素琴满肉壶的精液及喷射她一脸的浓精后，满意</w:t>
      </w:r>
    </w:p>
    <w:p>
      <w:r>
        <w:t>的穿上裤子要走时，却被赶到的警察以非法侵入民宅逮捕了，后来还被判了军法。原来是瑞仁的妹妹正</w:t>
      </w:r>
    </w:p>
    <w:p>
      <w:r>
        <w:t>巧来看素琴，在门外听见素琴的喊叫声，所以报了警，但是素琴被他们奸淫的丑闻则被瑞仁用关系给压</w:t>
      </w:r>
    </w:p>
    <w:p>
      <w:r>
        <w:t>下来了。</w:t>
      </w:r>
    </w:p>
    <w:p>
      <w:r>
        <w:t>当那些男人被带走的时候，素琴虽然表面上一副受欺淩委屈的可怜的弱女子模样（那些淫荡的坏女</w:t>
      </w:r>
    </w:p>
    <w:p>
      <w:r>
        <w:t>人骗人是最拿手的了），但却不经意的在冷笑着。</w:t>
      </w:r>
    </w:p>
    <w:p>
      <w:r>
        <w:t>虽然此后素琴倒是清静了不少，但是她永远也忘不了那段既羞耻却又快活的荒淫乱交日子，甚至在</w:t>
      </w:r>
    </w:p>
    <w:p>
      <w:r>
        <w:t>女人淫荡的内心深处还期待着别的男人的大肉棒来操满自己欲求不满的美逼呢！</w:t>
      </w:r>
    </w:p>
    <w:p>
      <w:r>
        <w:t xml:space="preserve">【全文完】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