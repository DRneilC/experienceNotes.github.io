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我妻如奴</w:t>
      </w:r>
    </w:p>
    <w:p>
      <w:r>
        <w:t>（一）</w:t>
      </w:r>
    </w:p>
    <w:p>
      <w:r>
        <w:t>我和妻子是在大学里认识的，当时她是隔壁财经系的系花，其实说她是校花也不为过，她很漂亮，外表娇美文</w:t>
      </w:r>
    </w:p>
    <w:p>
      <w:r>
        <w:t>静，身材高挑性感，气质也是一流，被我们学校的男生视为梦中情人，我第一眼看到她时，就已经认定她将是我今</w:t>
      </w:r>
    </w:p>
    <w:p>
      <w:r>
        <w:t>生的所爱。</w:t>
      </w:r>
    </w:p>
    <w:p>
      <w:r>
        <w:t>经过不懈努力和坚持，击败了无数竞争和挑战，我最後终於打动了伊人的芳心，赢得美人归。当然我的条件也</w:t>
      </w:r>
    </w:p>
    <w:p>
      <w:r>
        <w:t>不差，我自认也算得上高大英武、相貌英俊，不但是校篮球队的主力後卫，学习成绩在系里也是名列前茅，当时我</w:t>
      </w:r>
    </w:p>
    <w:p>
      <w:r>
        <w:t>们在学校被誉为是金童玉女的一对。</w:t>
      </w:r>
    </w:p>
    <w:p>
      <w:r>
        <w:t>大学里的几年里，我和妻子一起渡过的恋爱时光不但浪漫温馨，也充满了年青人的激情和憧憬，在毕业前夕的</w:t>
      </w:r>
    </w:p>
    <w:p>
      <w:r>
        <w:t>一个夜晚，妻子向我献出了她的处子之身，我们最後相拥着许下一生的誓言。</w:t>
      </w:r>
    </w:p>
    <w:p>
      <w:r>
        <w:t>我们都以优异的成绩从就读的名牌大学毕业之後，妻子进入一家国有大银行工作，我最初也是供职於一家知名</w:t>
      </w:r>
    </w:p>
    <w:p>
      <w:r>
        <w:t>的跨国外资企业，随後我们携手步入婚姻的殿堂，婚後的第二年我们有了可爱的女儿，但後来我不甘於日复一日的</w:t>
      </w:r>
    </w:p>
    <w:p>
      <w:r>
        <w:t>枯燥工作，选择了自己创业，和几个志同道合的同学朋友合开了一家公司。</w:t>
      </w:r>
    </w:p>
    <w:p>
      <w:r>
        <w:t>创业的道路确实艰难，我也曾怀疑过自已辞掉丰厚收入的工作而选择创业是否正确，但妻子给了我最大的支持，</w:t>
      </w:r>
    </w:p>
    <w:p>
      <w:r>
        <w:t>她不但把家里照顾得井井有条，让我没有後顾之忧，在我创业初期，为了支持我，她拿出全部的积蓄并向父母借贷，</w:t>
      </w:r>
    </w:p>
    <w:p>
      <w:r>
        <w:t>在我遇到挫折时不断鼓励我、安慰我，并为我的事四处奔走，那时我觉得她就是上天派下界的美丽天使，得到她是</w:t>
      </w:r>
    </w:p>
    <w:p>
      <w:r>
        <w:t>我一生的幸运。</w:t>
      </w:r>
    </w:p>
    <w:p>
      <w:r>
        <w:t>妻子的支持和鼓励给了我信心和勇气，我在生意场上锐意进取，渐渐地一帆风顺起来，公司的业务节节攀高，</w:t>
      </w:r>
    </w:p>
    <w:p>
      <w:r>
        <w:t>我的事业稳步前进，而妻子以她出色的业务能力得到升职，担任了分行的主管，渐渐长大的女儿也是聪明机灵，是</w:t>
      </w:r>
    </w:p>
    <w:p>
      <w:r>
        <w:t>个令人爱不释手的小家伙，我的生活充满了阳光。但一次意外的航班延误，却改变了我的整个生活。</w:t>
      </w:r>
    </w:p>
    <w:p>
      <w:r>
        <w:t>那是十月份的一天，我因为公司的事情要去一趟广州，一家人吃完晚饭後，妻子开着车带女儿送我去机场。自</w:t>
      </w:r>
    </w:p>
    <w:p>
      <w:r>
        <w:t>从我公司的业务打入广州的市场後，我一个月里就常常有十几天呆在那边，妻子为此也曾埋怨过我，但最後还是理</w:t>
      </w:r>
    </w:p>
    <w:p>
      <w:r>
        <w:t>解的支持了我，那天一切都很正常，我和妻子深情地拥别，抱着女儿舍不得放下，最後看看航班时间差不多了才进</w:t>
      </w:r>
    </w:p>
    <w:p>
      <w:r>
        <w:t>入安检通道。</w:t>
      </w:r>
    </w:p>
    <w:p>
      <w:r>
        <w:t>可进入候机厅後，左等右等都没有通知上机，我坐的是晚９点的飞机，一直等到１０点过，机场突然通知因为</w:t>
      </w:r>
    </w:p>
    <w:p>
      <w:r>
        <w:t>飞机故障无法排除，该次航班取消的广播，航空公司派了个经理一个劲地向乘客道歉，并安排乘客当晚在机场酒店</w:t>
      </w:r>
    </w:p>
    <w:p>
      <w:r>
        <w:t>住宿，转签明早８点的航班，我转签了机票，心想与其在机场住一晚，不如回家明早再来。</w:t>
      </w:r>
    </w:p>
    <w:p>
      <w:r>
        <w:t>於是我就出了机场，打的往家里赶去。从机场到家大约要二十多分钟，车上我本想给妻子打个电话，後来想何</w:t>
      </w:r>
    </w:p>
    <w:p>
      <w:r>
        <w:t>不给她一个惊喜，便打消了念头，只是没想到最後没惊到妻子，倒是惊到了我自己。</w:t>
      </w:r>
    </w:p>
    <w:p>
      <w:r>
        <w:t>很快，计程车到了社区门口，我下车付了钱，抬头看家里的窗户，黑漆漆没有灯光，心想难道妻子和女儿这麽</w:t>
      </w:r>
    </w:p>
    <w:p>
      <w:r>
        <w:t>早就睡了？打开家门，家里一切如常，东西的摆放和晚上我们离开时一模一样，只是静悄悄的没有人。</w:t>
      </w:r>
    </w:p>
    <w:p>
      <w:r>
        <w:t>奇怪了，妻子和女儿去哪里了，不会是从机场回来时出事了吧？我很担心，先打了妻子电话，传来对方关机的</w:t>
      </w:r>
    </w:p>
    <w:p>
      <w:r>
        <w:t>资讯；又打了丈母娘家的电话，老岳母接的电话，告诉我妻子晚上把女儿送来就走了，样子还很匆忙。</w:t>
      </w:r>
    </w:p>
    <w:p>
      <w:r>
        <w:t>岳母接着问我：「你不是去广州出差了吗？」我推说马上要上飞机了，想女儿就打个电话，岳母说女儿睡了，</w:t>
      </w:r>
    </w:p>
    <w:p>
      <w:r>
        <w:t>要不要叫醒她？我说不用了，又和岳母说了一些家常话才挂断。</w:t>
      </w:r>
    </w:p>
    <w:p>
      <w:r>
        <w:t>放下电话时我心里阴沉沉的，从岳母说的时间来看，妻子出了机场就送女儿去了娘家，然後离开却又没有回家，</w:t>
      </w:r>
    </w:p>
    <w:p>
      <w:r>
        <w:t>还关了手机，她究竟到哪里去了？</w:t>
      </w:r>
    </w:p>
    <w:p>
      <w:r>
        <w:t>我一个人坐在客厅里思索良久，把自己回来动过的东西重新摆好，起身出了家门。我拎着行李箱来到社区会所，</w:t>
      </w:r>
    </w:p>
    <w:p>
      <w:r>
        <w:t>点了一倍咖啡，要了一个临窗的位置坐下，这个位置可以清晰地看到我家单元和社区的入口，我一边抽着烟一边注</w:t>
      </w:r>
    </w:p>
    <w:p>
      <w:r>
        <w:t>视着社区大门。</w:t>
      </w:r>
    </w:p>
    <w:p>
      <w:r>
        <w:t>我等了一个多小时，几乎抽完了一包烟，才看见妻子的红色马自达轿车驶进社区，看看时间已经快１２点钟了，</w:t>
      </w:r>
    </w:p>
    <w:p>
      <w:r>
        <w:t>正是我航班快要落地的时间。妻子停好车，一个人下来上了楼，不一会儿家里亮起了灯光，我拿出手机，拨了家里</w:t>
      </w:r>
    </w:p>
    <w:p>
      <w:r>
        <w:t>电话，妻子很快就接了。</w:t>
      </w:r>
    </w:p>
    <w:p>
      <w:r>
        <w:t>「你到了？那边冷不冷？」妻子还像以前一样对我嘘寒问暖。</w:t>
      </w:r>
    </w:p>
    <w:p>
      <w:r>
        <w:t>「还行。小家伙呢？」我问道。</w:t>
      </w:r>
    </w:p>
    <w:p>
      <w:r>
        <w:t>「她一回来就睡了，可乖呢！」妻子笑着说。</w:t>
      </w:r>
    </w:p>
    <w:p>
      <w:r>
        <w:t>「嗯，你干什麽呢？」我心里嘿嘿冷笑，接着问道。</w:t>
      </w:r>
    </w:p>
    <w:p>
      <w:r>
        <w:t>「还能干嘛，一晚上都在家看电视呗！现在的电视真无聊，看得我都困了，要不是等你的电话，我都睡了。」</w:t>
      </w:r>
    </w:p>
    <w:p>
      <w:r>
        <w:t>「嗯，那你早点睡，我挂了。」</w:t>
      </w:r>
    </w:p>
    <w:p>
      <w:r>
        <w:t>「你也是，在那边注意身体，别太拼了，回来前给我打个电话。」</w:t>
      </w:r>
    </w:p>
    <w:p>
      <w:r>
        <w:t>我挂断电话後，心里一阵一阵发凉，妻子对我说谎了，我们彼此之间一直都很坦诚，我信任她，她也信任我，</w:t>
      </w:r>
    </w:p>
    <w:p>
      <w:r>
        <w:t>我印象里她从来没对我说过半句谎言，可今天晚上的事她在对我说谎，这是为什麽？她送我去了机场，接着马上把</w:t>
      </w:r>
    </w:p>
    <w:p>
      <w:r>
        <w:t>女儿送到娘家，一直到快１２点才回家，中间相隔了近三个小时，她这段时间又去了哪里？</w:t>
      </w:r>
    </w:p>
    <w:p>
      <w:r>
        <w:t>我起身出了会所，没有回家，而是拿着行李漫无目的走上大街，一边走一边想妻子近来有什麽反常，想了很久，</w:t>
      </w:r>
    </w:p>
    <w:p>
      <w:r>
        <w:t>也走了很久，却想不出任何蛛丝马迹。我在家里时，她每天都是准时上下班，没有异常的电话和短信，在床上我们</w:t>
      </w:r>
    </w:p>
    <w:p>
      <w:r>
        <w:t>也很和谐很亲热，并没有激情减退的情况发生。後来我感觉走累了，抬头正好看见一间小旅馆，就一身疲惫的住了</w:t>
      </w:r>
    </w:p>
    <w:p>
      <w:r>
        <w:t>进去。</w:t>
      </w:r>
    </w:p>
    <w:p>
      <w:r>
        <w:t>第二天，我仍然一早去了广州，妻子的事我决定回来再说。在广州的几天，我一直心神恍惚，心里总想着那晚</w:t>
      </w:r>
    </w:p>
    <w:p>
      <w:r>
        <w:t>的事，其间妻子和我通了几次电话，她在电话里对我的关心依然如故，如果不是我亲眼所见，我真的找不到任何理</w:t>
      </w:r>
    </w:p>
    <w:p>
      <w:r>
        <w:t>由怀疑她。</w:t>
      </w:r>
    </w:p>
    <w:p>
      <w:r>
        <w:t>在广州呆了一个多星期，我按计划回了北京，妻子带着女儿来机场接我，接着去王府井吃饭，随後又去电影院</w:t>
      </w:r>
    </w:p>
    <w:p>
      <w:r>
        <w:t>陪女儿看了新出的动画片《功夫熊猫》，小家伙一直笑声不断，一家人其乐融融的。晚上回到家女儿很快就睡了，</w:t>
      </w:r>
    </w:p>
    <w:p>
      <w:r>
        <w:t>妻子先进浴室洗了。</w:t>
      </w:r>
    </w:p>
    <w:p>
      <w:r>
        <w:t>我洗完澡後进入卧室，只见妻子换了一身透明的薄纱睡衣等着我，里面全是空的，美妙的身材几乎是赤裸着展</w:t>
      </w:r>
    </w:p>
    <w:p>
      <w:r>
        <w:t>现在我眼前，丰满浑圆的乳房和双腿间黑亮的耻毛都展露无遗，我的慾火一下上来了，一下抱住她倒在床上，急切</w:t>
      </w:r>
    </w:p>
    <w:p>
      <w:r>
        <w:t>地用双手扯开她的睡衣。</w:t>
      </w:r>
    </w:p>
    <w:p>
      <w:r>
        <w:t>妻子的柔情像以往那样令我沉醉，我们彼此吻着对方，我的手摸着她丰满坚实的乳房，挑逗着乳尖上两颗可爱</w:t>
      </w:r>
    </w:p>
    <w:p>
      <w:r>
        <w:t>红嫩的蓓蕾。妻子很快就喘息连连，拉着我的手放进她的双腿中间，我摸到她已经湿透了的阴户，滑腻腻的淫水沾</w:t>
      </w:r>
    </w:p>
    <w:p>
      <w:r>
        <w:t>满了我的手指，我忍不住埋头亲吻妻子的乳房，嘴唇顺着那雪白丰软的乳球一直吻到她的腹部。</w:t>
      </w:r>
    </w:p>
    <w:p>
      <w:r>
        <w:t>妻子的小腹柔滑平坦，看不到半点赘肉，纤细的腰肢柔美动人，如果不是肚脐下有一道淡淡的浅白色刀痕，很</w:t>
      </w:r>
    </w:p>
    <w:p>
      <w:r>
        <w:t>难让人相信她是有过生育的女人。那是妻子生女儿时破腹产留下的痕迹，可在我眼中，这道刀痕却是如此的美丽，</w:t>
      </w:r>
    </w:p>
    <w:p>
      <w:r>
        <w:t>我可爱的小天使就是由这里来到人世的。</w:t>
      </w:r>
    </w:p>
    <w:p>
      <w:r>
        <w:t>妻子被我的吻弄得躁动不安，喘着气说：「别……别弄了，好痒……」</w:t>
      </w:r>
    </w:p>
    <w:p>
      <w:r>
        <w:t>我却没有一点停止的意思，反而用手分开她的双腿，埋首於她敏感湿润的肉穴中，用嘴吮吸她阴唇和阴蒂，用</w:t>
      </w:r>
    </w:p>
    <w:p>
      <w:r>
        <w:t>舌头舔弄她的阴道口。妻子的呻吟声更大了，一双修长的美腿紧夹住我的头，双手抓着我的头发，腰臀不停地扭动</w:t>
      </w:r>
    </w:p>
    <w:p>
      <w:r>
        <w:t>抽搐，没多久她就喘息着高潮了。</w:t>
      </w:r>
    </w:p>
    <w:p>
      <w:r>
        <w:t>我从妻子的胯间抬起头，嘴里全是她淫水的味道，她的屁股下面也浸湿了一</w:t>
      </w:r>
    </w:p>
    <w:p>
      <w:r>
        <w:t>大块，我把她的双腿架上肩，坚硬已久的阴茎「噗滋」一声插进她的阴道，妻子微皱着眉头呻吟了一声，我顶</w:t>
      </w:r>
    </w:p>
    <w:p>
      <w:r>
        <w:t>着她的下身就抽送起来。</w:t>
      </w:r>
    </w:p>
    <w:p>
      <w:r>
        <w:t>妻子的阴道又湿又热，嫩滑的阴肉紧夹着我的肉棒磨蹭，滋味舒爽无比。我喘着粗气快速地抽动着阴茎，不时</w:t>
      </w:r>
    </w:p>
    <w:p>
      <w:r>
        <w:t>低下头去吻她的嘴，妻子的情绪也被我调动起来，双手抓住我的胳膊，成熟丰腴的身体像蛇一样在我身下不停扭动。</w:t>
      </w:r>
    </w:p>
    <w:p>
      <w:r>
        <w:t>她哼叫着的呻吟声更是柔媚动人，让我热血沸腾，我的动作越来越快，最後终於忍不住狠狠顶进她的阴道深处，</w:t>
      </w:r>
    </w:p>
    <w:p>
      <w:r>
        <w:t>哆嗦着射出精液。妻子在那一刻也发出忘情的呻吟，整个人在我身下不停地抽搐，双手死死抱着我的脖子，双腿用</w:t>
      </w:r>
    </w:p>
    <w:p>
      <w:r>
        <w:t>力夹紧我的腰，我感到她的阴道也在一阵一阵的剧烈抽缩，像一张小嘴似的吸吮着我的龟头，直到我射精结束，她</w:t>
      </w:r>
    </w:p>
    <w:p>
      <w:r>
        <w:t>的阴道里仍是颤动不止。</w:t>
      </w:r>
    </w:p>
    <w:p>
      <w:r>
        <w:t>云收雨歇之後，我和妻子相拥着躺在床上聊天，说着说着我突然又想起那晚的事。我望着怀里的妻子，她已经</w:t>
      </w:r>
    </w:p>
    <w:p>
      <w:r>
        <w:t>是年过三十的人了，但她白皙丰腴又修长的胴体依然性感迷人，娇美的容颜丝毫没有留下岁月的痕迹，相比年轻时</w:t>
      </w:r>
    </w:p>
    <w:p>
      <w:r>
        <w:t>的青涩，反而多出了一分成熟的韵味，这样的女人确实是任何男人的恩物，相信没有人能抵挡她的诱惑，但她现在</w:t>
      </w:r>
    </w:p>
    <w:p>
      <w:r>
        <w:t>还是只属於我一个人吗？</w:t>
      </w:r>
    </w:p>
    <w:p>
      <w:r>
        <w:t>我被这个问题折磨得心神不宁，好几次我都想开口直接问她，但不知道为什麽，我没有问出口。</w:t>
      </w:r>
    </w:p>
    <w:p>
      <w:r>
        <w:t>接下来的日子我暗暗留意着妻子的表现，但两个多月下来也没发现她有什麽不正常的地方，想来还是我多心了</w:t>
      </w:r>
    </w:p>
    <w:p>
      <w:r>
        <w:t>吧！可就在我要放下心来时，又一件事情发生了。</w:t>
      </w:r>
    </w:p>
    <w:p>
      <w:r>
        <w:t>那天快下班时，我在公司接到妻子的电话，她告诉我晚上有工作要加班，让我去接女儿，我问她要加班到几点，</w:t>
      </w:r>
    </w:p>
    <w:p>
      <w:r>
        <w:t>我去接她，她说不定时候弄完，让我回家，不用等她了。</w:t>
      </w:r>
    </w:p>
    <w:p>
      <w:r>
        <w:t>我放下电话後，不知为什麽总觉得不对，打电话给父母，让他们去接女儿，接着我驾车去了妻子工作的那座银</w:t>
      </w:r>
    </w:p>
    <w:p>
      <w:r>
        <w:t>行大楼，我把车停在一处小巷口，从这里能远远看见银行大楼的正门和停车场出口。</w:t>
      </w:r>
    </w:p>
    <w:p>
      <w:r>
        <w:t>下班的时间到了，熙熙攘攘的人流涌出大楼，人走得差不多了，也没见妻子出来，可能她真的要加班吧！我正</w:t>
      </w:r>
    </w:p>
    <w:p>
      <w:r>
        <w:t>在为自己的多疑好笑时，突然看见妻子走出了大楼，她站在街边左右观望着，好像在等待什麽，我心里顿时一沉；</w:t>
      </w:r>
    </w:p>
    <w:p>
      <w:r>
        <w:t>又过了一会儿，只见妻子的红色马自达从地下停车场驶出，停在她的身边，妻子打开门坐了进去，车子马上向前方</w:t>
      </w:r>
    </w:p>
    <w:p>
      <w:r>
        <w:t>驶出。</w:t>
      </w:r>
    </w:p>
    <w:p>
      <w:r>
        <w:t>我连忙发动汽车跟了上去，刚才妻子的车开出来时，我隐约看见一个男人坐在驾驶座上，穿得好像也是银行的</w:t>
      </w:r>
    </w:p>
    <w:p>
      <w:r>
        <w:t>工作制服，但那人的面目我没看清楚。这时我的心里又酸又痛，看着前面的妻子的车就想撞上去，但我明白现在不</w:t>
      </w:r>
    </w:p>
    <w:p>
      <w:r>
        <w:t>是冲动的时候，毕竟我还没有确实的证据。</w:t>
      </w:r>
    </w:p>
    <w:p>
      <w:r>
        <w:t>我怕妻子认出我的车，就远远的吊在後面，中间隔了两三辆车，哪知那人开车很快，几下就冲过了几条街区，</w:t>
      </w:r>
    </w:p>
    <w:p>
      <w:r>
        <w:t>我最後没能跟住，被一个红灯拦了下来。</w:t>
      </w:r>
    </w:p>
    <w:p>
      <w:r>
        <w:t>我垂头丧气的回到家，灯也不开，一个人坐在黑漆漆的客厅里，感觉自己的整颗心彷佛都被人给掏空了。自个</w:t>
      </w:r>
    </w:p>
    <w:p>
      <w:r>
        <w:t>打开冰箱，将里面的十几罐啤酒全拿了出来，一口接一口的喝着，啤酒喝完了，又喝红酒，不一会酒劲上来了，感</w:t>
      </w:r>
    </w:p>
    <w:p>
      <w:r>
        <w:t>觉天旋地转的，就这样倒在沙发上睡着了。</w:t>
      </w:r>
    </w:p>
    <w:p>
      <w:r>
        <w:t>等我在醒来时已经是深夜了，我被移到了床上，透过门缝，我看见妻子在客厅里忙碌着，我喝醉後吐了一身一</w:t>
      </w:r>
    </w:p>
    <w:p>
      <w:r>
        <w:t>地，脏衣服已经被换下来了，身上也被擦乾净了。妻子听到我醒来，连忙进来了，给我倒了杯水又拿来醒酒药让我</w:t>
      </w:r>
    </w:p>
    <w:p>
      <w:r>
        <w:t>吃下，责怪的说：「看我不在家，你喝那麽多干吗？这样很伤身体的。」</w:t>
      </w:r>
    </w:p>
    <w:p>
      <w:r>
        <w:t>我没有说话，看着她为我忙忙碌碌的样子，我一下了有些心酸，最後推说公司里的事情有些不顺，心情不好就</w:t>
      </w:r>
    </w:p>
    <w:p>
      <w:r>
        <w:t>喝多了。妻子依偎着我说公司的事不要紧，那些都是身外物，要注意身体，又说我和女儿才是她最重要的，说完又</w:t>
      </w:r>
    </w:p>
    <w:p>
      <w:r>
        <w:t>去收拾客厅</w:t>
      </w:r>
    </w:p>
    <w:p>
      <w:r>
        <w:t>了。看到她忙碌的身影，我真不知怎麽问她。</w:t>
      </w:r>
    </w:p>
    <w:p>
      <w:r>
        <w:t>自从那次後，不知道妻子是不是觉察到了什麽，她对我更加的关怀备至，每天下了班都是早早回家，做好我爱</w:t>
      </w:r>
    </w:p>
    <w:p>
      <w:r>
        <w:t>吃的饭菜等我，把我穿的衣服洗净熨好，一到休息日就拉着我和女儿出去游玩。</w:t>
      </w:r>
    </w:p>
    <w:p>
      <w:r>
        <w:t>我保持不动声色的样子，和妻子在一起时都尽量表现得正常，我不想打草惊蛇，我要查出那个男人到底是谁，</w:t>
      </w:r>
    </w:p>
    <w:p>
      <w:r>
        <w:t>从那天所见，我知道这个人应该是她的同事。</w:t>
      </w:r>
    </w:p>
    <w:p>
      <w:r>
        <w:t>我也暗里托人查了一下妻子工作的银行，但没有什麽收获，想想也是，这种偷情的事，当事人都会加倍小心，</w:t>
      </w:r>
    </w:p>
    <w:p>
      <w:r>
        <w:t>如果他们掩饰得好，旁人很难察觉。</w:t>
      </w:r>
    </w:p>
    <w:p>
      <w:r>
        <w:t>经过几天的深思熟虑後，我告诉妻子下个星期要去广州，可能要半个多月，随後我开始照自己的计划安排，吸</w:t>
      </w:r>
    </w:p>
    <w:p>
      <w:r>
        <w:t>取上次跟丢了车子的教训，我找了个藉口开出妻子的车，到汽车公司安装了一个ＧＰＳ定位装置，随後我又在离家</w:t>
      </w:r>
    </w:p>
    <w:p>
      <w:r>
        <w:t>不远的一个酒店订了个房间，又租了一辆轿车，跟着我去买了摄影机、望远镜、数码相机等等。</w:t>
      </w:r>
    </w:p>
    <w:p>
      <w:r>
        <w:t>等到了走的那天，妻子像往常一样送我去机场，和她一分开，我就径直出了机场，住进租好的酒店。那个房间</w:t>
      </w:r>
    </w:p>
    <w:p>
      <w:r>
        <w:t>的位置是我专门挑选的，从视窗可以完全监视我家社区的出入口，还能看见我家的阳台。</w:t>
      </w:r>
    </w:p>
    <w:p>
      <w:r>
        <w:t>接下来的几天，我白天开着车跟踪妻子上班，晚上也用望远镜观察家里的情况。但让我失望的是，妻子的行踪</w:t>
      </w:r>
    </w:p>
    <w:p>
      <w:r>
        <w:t>非常规律，每天早上上班，下了班就接女儿回家，便不再出门，偶尔出去不是逛商场就是看望两边的父母。</w:t>
      </w:r>
    </w:p>
    <w:p>
      <w:r>
        <w:t>一个星期下来，我抓不到任何的线索，但我不能就此断定她没有问题，我已经知道那个人可能是妻子的同事，</w:t>
      </w:r>
    </w:p>
    <w:p>
      <w:r>
        <w:t>她在办公室里的情况我并不能监视。就在我几乎要放弃时，事情又有了转折。</w:t>
      </w:r>
    </w:p>
    <w:p>
      <w:r>
        <w:t>那一天，我像往常一样守在妻子单位门口，下班後妻子的车没有开往女儿学校的方向，而是往城西驶去，我开</w:t>
      </w:r>
    </w:p>
    <w:p>
      <w:r>
        <w:t>着车跟着她，只见她的车七拐八转的，最後在一个健身俱乐部停了下来，不久一个高大帅气小伙子从楼上下来，钻</w:t>
      </w:r>
    </w:p>
    <w:p>
      <w:r>
        <w:t>进她车里，我从车窗玻璃看到，那小子坐进车里时，还亲了一下妻子的脸。</w:t>
      </w:r>
    </w:p>
    <w:p>
      <w:r>
        <w:t>我按压着心中的怒火，开着车一直跟着他们到了一家高档酒店，远远看到两人从车上下来，那男的搂着我妻子</w:t>
      </w:r>
    </w:p>
    <w:p>
      <w:r>
        <w:t>的腰走进酒店大门，其间那小子不时低下头在妻子耳边说什麽，还用手拍打她的屁股，妻子好像很高兴，时不时地</w:t>
      </w:r>
    </w:p>
    <w:p>
      <w:r>
        <w:t>伸手去拧那男人的脸。</w:t>
      </w:r>
    </w:p>
    <w:p>
      <w:r>
        <w:t>我等他们走进了酒店，也将车开进停车场，停在妻子的车旁边，接着拿出电话，拨了妻子的号码。手机铃声响</w:t>
      </w:r>
    </w:p>
    <w:p>
      <w:r>
        <w:t>了一会儿，妻子接通了，我装作语气平和的问道：「下班了吗？在干什麽呢？」</w:t>
      </w:r>
    </w:p>
    <w:p>
      <w:r>
        <w:t>「哦，逛街呢！想买条裙子。」妻子的声音有些不自然。</w:t>
      </w:r>
    </w:p>
    <w:p>
      <w:r>
        <w:t>「小家伙呢？」</w:t>
      </w:r>
    </w:p>
    <w:p>
      <w:r>
        <w:t>「我让我爸去接她了，她昨天就吵着要去姥姥家，我一会儿也要过去。」</w:t>
      </w:r>
    </w:p>
    <w:p>
      <w:r>
        <w:t>「是吗？爸妈身体还好吧？」</w:t>
      </w:r>
    </w:p>
    <w:p>
      <w:r>
        <w:t>「好的，他们还叨念着你呢，你什麽时候回来？」</w:t>
      </w:r>
    </w:p>
    <w:p>
      <w:r>
        <w:t>「大概还要几天。你一个人在家辛苦了。」</w:t>
      </w:r>
    </w:p>
    <w:p>
      <w:r>
        <w:t>「没什麽。回来前记得给我打电话，我去接你。」</w:t>
      </w:r>
    </w:p>
    <w:p>
      <w:r>
        <w:t>「嗯，那没事我先挂了。」</w:t>
      </w:r>
    </w:p>
    <w:p>
      <w:r>
        <w:t>我挂了电话，刚才妻子的手机里很安静，不时有悠扬的音乐声，我想他们不是在房间里就是在餐厅。我拿出事</w:t>
      </w:r>
    </w:p>
    <w:p>
      <w:r>
        <w:t>先准备的帽子和墨镜戴上，进入了酒店，走到二楼的西餐厅，果然听见刚才的那种乐曲，我快步溜进餐厅，寻了一</w:t>
      </w:r>
    </w:p>
    <w:p>
      <w:r>
        <w:t>个偏僻有阴影的位置坐下，开始四处张望。</w:t>
      </w:r>
    </w:p>
    <w:p>
      <w:r>
        <w:t>餐厅的服务小姐一脸警惕的走了过来，确实，我刚才的动作有些鬼祟了，还带着不合时宜的大帽子和墨镜。这</w:t>
      </w:r>
    </w:p>
    <w:p>
      <w:r>
        <w:t>时我已经发现妻子的身影，她和那个男人坐在不远处靠窗的位置上，和我之间隔着一道花帘，两人一副有说有笑的</w:t>
      </w:r>
    </w:p>
    <w:p>
      <w:r>
        <w:t>样子。</w:t>
      </w:r>
    </w:p>
    <w:p>
      <w:r>
        <w:t>「先生，要点餐吗？」长得很不错的服务小姐态度冷冰冰的。</w:t>
      </w:r>
    </w:p>
    <w:p>
      <w:r>
        <w:t>「给我一份单人套餐。」我也没好气地回答她，摘掉了帽子和墨镜，这两样东西在这个环境实在太碍眼了，继</w:t>
      </w:r>
    </w:p>
    <w:p>
      <w:r>
        <w:t>续戴着只怕更惹人注意。想想真是好笑，奸夫</w:t>
      </w:r>
    </w:p>
    <w:p>
      <w:r>
        <w:t>淫妇正大光明的打情骂俏，捉奸的丈夫反而偷偷摸摸。</w:t>
      </w:r>
    </w:p>
    <w:p>
      <w:r>
        <w:t>我开始细细的打量着妻子，她今天的打扮真是异常耀眼，一身合体的鹅黄色ＭｅｒｉＤｏｗ女士套装，短裙</w:t>
      </w:r>
    </w:p>
    <w:p>
      <w:r>
        <w:t>下修长笔直的美腿包裹着诱人的肉色丝袜，脚上一双与衣服配色的Ｂｕｒｂｅｒｒｙ高跟鞋，虽然坐着也能让人感</w:t>
      </w:r>
    </w:p>
    <w:p>
      <w:r>
        <w:t>觉到她高挑美好的身材，黑亮的秀发高高盘在头上，美丽的脸上化着淡妆，高雅端庄的气质自然散发出来，令人不</w:t>
      </w:r>
    </w:p>
    <w:p>
      <w:r>
        <w:t>由自主地瞩目。</w:t>
      </w:r>
    </w:p>
    <w:p>
      <w:r>
        <w:t>我又盯着那个男人看起来，这个人的年纪不大，感觉二十多岁的样子，人长得白白净净、帅气逼人。我看着看</w:t>
      </w:r>
    </w:p>
    <w:p>
      <w:r>
        <w:t>着总觉得他有些面熟，突然脑中灵光一现，我终於想起这个人是谁了。</w:t>
      </w:r>
    </w:p>
    <w:p>
      <w:r>
        <w:t>这个叫涛的男孩是妻子同一间银行的下属，年龄比妻子小好几岁，才从学校毕业没几年。有一次我陪妻子参加</w:t>
      </w:r>
    </w:p>
    <w:p>
      <w:r>
        <w:t>她们同事的聚会，曾和这小子见过一面，那时他还冲着我「峰哥、峰哥」的叫个不停，後来有一段时间常常听妻子</w:t>
      </w:r>
    </w:p>
    <w:p>
      <w:r>
        <w:t>提起他，说他很能干、很讨人喜欢，当时我也没在意，再後来就听不到妻子说他了。</w:t>
      </w:r>
    </w:p>
    <w:p>
      <w:r>
        <w:t>我此时只觉得一股热血直望脑门冲，就想拎个酒瓶冲上去，但我还是强制忍住了心中的怒火。我拿出数码相机，</w:t>
      </w:r>
    </w:p>
    <w:p>
      <w:r>
        <w:t>关掉闪光灯，因为那边的服务小姐一直用不善的目光盯着我，我只能用一只手作掩饰，把相机放在桌子下偷偷的对</w:t>
      </w:r>
    </w:p>
    <w:p>
      <w:r>
        <w:t>着妻子拍照。</w:t>
      </w:r>
    </w:p>
    <w:p>
      <w:r>
        <w:t>拍照过程中，我又发现了一件让我揪心的事，桌子下面那小子不断用腿在妻子的腿上磨蹭，开始妻子还躲了躲，</w:t>
      </w:r>
    </w:p>
    <w:p>
      <w:r>
        <w:t>後来就不动了，那小子乾脆把一只脚放进妻子的两腿中间，膝盖紧贴着妻子的大腿内侧，後来他的一只手也放到了</w:t>
      </w:r>
    </w:p>
    <w:p>
      <w:r>
        <w:t>桌子下，搭在妻子的大腿上来回抚摸。</w:t>
      </w:r>
    </w:p>
    <w:p>
      <w:r>
        <w:t>我心里又气又苦，妻子那双修长圆润的美腿一向是她最吸引我的部位之一，她的腿确实很漂亮，腿型优美挺直，</w:t>
      </w:r>
    </w:p>
    <w:p>
      <w:r>
        <w:t>比例匀称，丝毫不输於专业的腿模，妻子也因为这一点，尤其喜欢穿裙子、丝袜和高跟鞋，这个习惯就是在冬天也</w:t>
      </w:r>
    </w:p>
    <w:p>
      <w:r>
        <w:t>不更改。</w:t>
      </w:r>
    </w:p>
    <w:p>
      <w:r>
        <w:t>然而现在，曾经是我专美的那双美腿却掌握在另一个男人的手里，我觉得自己胸口憋得难受之极。</w:t>
      </w:r>
    </w:p>
    <w:p>
      <w:r>
        <w:t>到这时我已经无心拍下去了，起身付帐出了餐厅，独自一人坐在酒店大堂的角落里暗暗思索，自己接下来到底</w:t>
      </w:r>
    </w:p>
    <w:p>
      <w:r>
        <w:t>该怎麽做？进去揭穿他们，和妻子摊牌，然後离婚；还是装作不知道，多给妻子关怀，慢慢挽回她的心，我想了半</w:t>
      </w:r>
    </w:p>
    <w:p>
      <w:r>
        <w:t>天也没有结论。</w:t>
      </w:r>
    </w:p>
    <w:p>
      <w:r>
        <w:t>大约过了半个多小时，看见妻子和那小子从餐厅出来了，那小子一只手搂着妻子的腰，一副趾高气昂的样子，</w:t>
      </w:r>
    </w:p>
    <w:p>
      <w:r>
        <w:t>不过我不得不承认，这小子确实有让女人喜欢的资本，不但相貌英俊，身板也是高大强壮，看上去至少有一米八五</w:t>
      </w:r>
    </w:p>
    <w:p>
      <w:r>
        <w:t>的样子，妻子一米七的身高，又穿着高跟鞋，可挨在他身边还是给人一副小鸟依人的感觉。</w:t>
      </w:r>
    </w:p>
    <w:p>
      <w:r>
        <w:t>两人缓步走向酒店的电梯，妻子的步伐有些发紧，好像很紧张的样子，我知道他们一定事先订好房间了。我看</w:t>
      </w:r>
    </w:p>
    <w:p>
      <w:r>
        <w:t>着他们的电梯向上升去，最後显示停在了１２楼，我以前曾在这里招待过客户，知道１２楼是这家酒店最好的豪华</w:t>
      </w:r>
    </w:p>
    <w:p>
      <w:r>
        <w:t>套间楼层，我这时已经彷佛看到妻子和那男人相拥着倒在柔软的席梦思上，妻子身上的衣服一件件的被剥离，最後</w:t>
      </w:r>
    </w:p>
    <w:p>
      <w:r>
        <w:t>妻子赤裸着躺在男人的身下扭动呻吟。</w:t>
      </w:r>
    </w:p>
    <w:p>
      <w:r>
        <w:t>我忍耐不住心中的愤怒，也上了１２楼，我不知道他们订的是哪间房，向楼层服务员询问时，服务员用很礼貌</w:t>
      </w:r>
    </w:p>
    <w:p>
      <w:r>
        <w:t>很敬业的态度对我说：「对不起！先生，我们不能透露客人的资讯。」</w:t>
      </w:r>
    </w:p>
    <w:p>
      <w:r>
        <w:t>我只好又下了楼，想从总台那里套取一点资讯，同样被酒店人员礼貌地拒绝了。这时我已经快要疯了，我无法</w:t>
      </w:r>
    </w:p>
    <w:p>
      <w:r>
        <w:t>忍受妻子在楼上与人偷欢，自己却在楼下守候这种屈辱，再一次拨打了妻子的电话。</w:t>
      </w:r>
    </w:p>
    <w:p>
      <w:r>
        <w:t>铃声响了很久才接通，妻子有些喘息的声音在手机里响起：「怎麽呢，又打电话来？」</w:t>
      </w:r>
    </w:p>
    <w:p>
      <w:r>
        <w:t>「你现在在哪里？」我很直接问她。</w:t>
      </w:r>
    </w:p>
    <w:p>
      <w:r>
        <w:t>「哦，刚才行里来电话，有些事情，所以又回单位了。」</w:t>
      </w:r>
    </w:p>
    <w:p>
      <w:r>
        <w:t>「是吗？你那里这麽安静。」</w:t>
      </w:r>
    </w:p>
    <w:p>
      <w:r>
        <w:t>「嗯，加班嘛，没几个人，我过会儿再给你打吧！」</w:t>
      </w:r>
    </w:p>
    <w:p>
      <w:r>
        <w:t>「去你妈的！我现在就在ＸＸ酒店的大堂，你马上给我下来！」我终於忍不住大吼起来，声音把周围的人都吓</w:t>
      </w:r>
    </w:p>
    <w:p>
      <w:r>
        <w:t>了一跳，连酒店保安都过来了。</w:t>
      </w:r>
    </w:p>
    <w:p>
      <w:r>
        <w:t>我气呼呼的挂了电话，脸色铁青的坐了下来，几个酒店员工远远监视着我，也不过来，也许是被我的神情吓住</w:t>
      </w:r>
    </w:p>
    <w:p>
      <w:r>
        <w:t>了吧！等了几分钟，妻子从电梯里出来了，她脸色苍白，低着头急急走到我面前。</w:t>
      </w:r>
    </w:p>
    <w:p>
      <w:r>
        <w:t>我很想给她一巴掌，可看她惶急胆怯的样子，实在下不了手。从认识到结婚这多年，我就从来没有动过她一根</w:t>
      </w:r>
    </w:p>
    <w:p>
      <w:r>
        <w:t>手指头，连句稍重的话都舍不得说，今天在电话里那样骂她，还是头一次。</w:t>
      </w:r>
    </w:p>
    <w:p>
      <w:r>
        <w:t>「峰，有什麽话，我们回去说，好吗？」妻子用哀求的语调对我说。</w:t>
      </w:r>
    </w:p>
    <w:p>
      <w:r>
        <w:t>「哼，那小子呢？带我上去见他。」我阴沉着脸狠声说。</w:t>
      </w:r>
    </w:p>
    <w:p>
      <w:r>
        <w:t>妻子身子抖了一下，低声说：「你别这样，是我的错，不关他的事，回去你要打要骂，要我做什麽都行。」</w:t>
      </w:r>
    </w:p>
    <w:p>
      <w:r>
        <w:t>我听她这麽说，心里更是愤恨，恶狠狠的说：「我叫你带我上楼去，你带不带？」</w:t>
      </w:r>
    </w:p>
    <w:p>
      <w:r>
        <w:t>「你别在这闹，我求你了，给我留点脸子好吗？」妻子已经低声哭起来。</w:t>
      </w:r>
    </w:p>
    <w:p>
      <w:r>
        <w:t>「给你留脸子，我的脸放哪？你是一定要护着他了？」我的声音高起来，拳头捏得紧紧的，浑身气得发抖。</w:t>
      </w:r>
    </w:p>
    <w:p>
      <w:r>
        <w:t>「你不要生气，我没有那个意思，我带你上去。」</w:t>
      </w:r>
    </w:p>
    <w:p>
      <w:r>
        <w:t>妻子被我的怒气吓着了，她转身领着我走进电梯，我看着她散开的头发，微显凌乱的衣裙，腿上的丝袜也不见</w:t>
      </w:r>
    </w:p>
    <w:p>
      <w:r>
        <w:t>了，光滑润致的双腿直接露在外面，我心里的怒气一阵阵直往上涌。</w:t>
      </w:r>
    </w:p>
    <w:p>
      <w:r>
        <w:t>妻子领着我到了１２２６房前，她一用门卡刷开房门，我就冲了进去，可惜里面空荡荡的一个人影也没有。豪</w:t>
      </w:r>
    </w:p>
    <w:p>
      <w:r>
        <w:t>华套间很宽敞，房内唯一的双人床乾净整洁，上面的被舖整齐地摆放着，看不出有人睡过的痕迹，一张椅子独零零</w:t>
      </w:r>
    </w:p>
    <w:p>
      <w:r>
        <w:t>的放在房间正中，椅子下堆着一团红色的绳子。</w:t>
      </w:r>
    </w:p>
    <w:p>
      <w:r>
        <w:t>我不甘心的又搜索了卫生间和衣柜，还是一无所获，看来那小子已经溜了。</w:t>
      </w:r>
    </w:p>
    <w:p>
      <w:r>
        <w:t>也是我刚才气糊涂了，以为光盯着电梯人就跑不了，这楼里除了电梯不是还有安全通道嘛，此时的满腔怒火真</w:t>
      </w:r>
    </w:p>
    <w:p>
      <w:r>
        <w:t>是无处宣泄。</w:t>
      </w:r>
    </w:p>
    <w:p>
      <w:r>
        <w:t>我又走到房里细细搜索，妻子关好了门，低着头坐在床上不敢说话。那小子看来跑得很急，连袜子都掉了一只</w:t>
      </w:r>
    </w:p>
    <w:p>
      <w:r>
        <w:t>在床底，妻子的丝袜也掉在床脚，而且我还在床头柜後发现了一只黑皮包，我记得这只皮包是那小子背来的，打开</w:t>
      </w:r>
    </w:p>
    <w:p>
      <w:r>
        <w:t>看时却让我好一阵震惊。</w:t>
      </w:r>
    </w:p>
    <w:p>
      <w:r>
        <w:t>只见皮包里面满满当当的装了二十几只各种式样和尺寸的电动阳具、塑胶按摩棒和跳蛋，以及各种各样的金属</w:t>
      </w:r>
    </w:p>
    <w:p>
      <w:r>
        <w:t>小夹子、很大的塑胶针筒、不知名的药膏、皮鞭、女阴扩张器等等，此外，还有几串被绳子连在一起塑胶球，每串</w:t>
      </w:r>
    </w:p>
    <w:p>
      <w:r>
        <w:t>塑胶球的大小和数量都不相同，那种妇科用的女阴扩张器也有好几种。</w:t>
      </w:r>
    </w:p>
    <w:p>
      <w:r>
        <w:t>我震惊之余看了看妻子，她在我刚才拿到皮包时就很不自在，此时更是一张脸羞红了，完全垂在胸前。我虽然</w:t>
      </w:r>
    </w:p>
    <w:p>
      <w:r>
        <w:t>没有用过这些东西，但多少也知道一点它们的用途，又想起房间正中的椅子和红绳，我一下子明白了过来，妻子不</w:t>
      </w:r>
    </w:p>
    <w:p>
      <w:r>
        <w:t>单是偷情出轨，而且她还和那小子一起玩这种变态的性游戏。【完】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