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一时性冲动找了男按摩师</w:t>
      </w:r>
    </w:p>
    <w:p>
      <w:r>
        <w:t>有一次在一个论坛上看到有网友提到全身推油，说她舒服得都快性高潮了。</w:t>
      </w:r>
    </w:p>
    <w:p>
      <w:r>
        <w:t>我觉得很不可信，因为我做过全身推油，这是一个普通的美容项目，做的时候虽然需要全身赤裸，但是美容师</w:t>
      </w:r>
    </w:p>
    <w:p>
      <w:r>
        <w:t>并不会碰触到性敏感地带如乳头、阴部，舒服虽然舒服，但一般谈不上什么性快感。我就联系了博客上的按摩师，</w:t>
      </w:r>
    </w:p>
    <w:p>
      <w:r>
        <w:t>预约了时间。</w:t>
      </w:r>
    </w:p>
    <w:p>
      <w:r>
        <w:t>按照按摩师的指引，我找到了那家会所：一个普通的单元房，按摩师热情地请我到按摩间（单元房的一个房间）。</w:t>
      </w:r>
    </w:p>
    <w:p>
      <w:r>
        <w:t>房间有电视，有一张床，ＳＩＺＥ还可以。</w:t>
      </w:r>
    </w:p>
    <w:p>
      <w:r>
        <w:t>按摩师就问" 您是要全身按摩加推油吗？" 我说是，他就把门关好，让我坐在床边。他大约２５/ ６岁，个头</w:t>
      </w:r>
    </w:p>
    <w:p>
      <w:r>
        <w:t>有１８３左右，体型还不错，皮肤白，挺帅的，是我喜欢的类型。带着职业微笑。</w:t>
      </w:r>
    </w:p>
    <w:p>
      <w:r>
        <w:t>我这时忽然觉得有点不好意思，因为自己毕竟是带着要" 特殊服务" 的动机，但是这种不适只有一秒钟，因为</w:t>
      </w:r>
    </w:p>
    <w:p>
      <w:r>
        <w:t>我对自己说，我是客人，哪儿有客人怕服务员的。</w:t>
      </w:r>
    </w:p>
    <w:p>
      <w:r>
        <w:t>这时按摩师笑着说：" 我给您更衣吧。" 我站了起来，他就解开我的上衣，麻利地脱下（包括胸罩）。我觉得</w:t>
      </w:r>
    </w:p>
    <w:p>
      <w:r>
        <w:t>让他帮我脱裤子不好意思，就自己脱了长裤，内裤一直穿着。</w:t>
      </w:r>
    </w:p>
    <w:p>
      <w:r>
        <w:t>这时他已经摆好枕头，铺了条浴巾，让我穿上一次性的按摩服，让我趴在床上。我趴好以后，他说：" 我帮你</w:t>
      </w:r>
    </w:p>
    <w:p>
      <w:r>
        <w:t>脱下内裤吧" ，然后从后面把我的内裤拉下去脱掉。这显然是避免客人脱这最后一件衣服的尴尬。然后她问我空调</w:t>
      </w:r>
    </w:p>
    <w:p>
      <w:r>
        <w:t>温度如何，调节了一下，问我要看电视还是听音乐，我选择了轻音乐，她把灯火调暗，然后开始服务，总之开始是</w:t>
      </w:r>
    </w:p>
    <w:p>
      <w:r>
        <w:t>显得非常专业的。</w:t>
      </w:r>
    </w:p>
    <w:p>
      <w:r>
        <w:t>一开始是双手从肩头按向背部。他又小心地问我手凉不凉、重不重等。这种普通按摩我做很多了，所以比较习</w:t>
      </w:r>
    </w:p>
    <w:p>
      <w:r>
        <w:t>惯。反正开始是后背、腰部，然后做臀部、腿、脚，然后可以按摩双臂，然后让客人翻身，好像哪里都是这个次序。</w:t>
      </w:r>
    </w:p>
    <w:p>
      <w:r>
        <w:t>但是ＡＧＡＩＮ，因为现在我抱着想" 碰" 的想法，就有了往性感方面去想的念头，所以他的每一个以双手抚摩我</w:t>
      </w:r>
    </w:p>
    <w:p>
      <w:r>
        <w:t>赤裸的肌肤的动作，就让我的感觉多了一点那个味道。我发现人的心往那个方向一动，好像就确实感觉不一样了。</w:t>
      </w:r>
    </w:p>
    <w:p>
      <w:r>
        <w:t>还没碰到什么敏感带就好像开始ＴＵＲＮＯＮ了这样在做的时候，我就跟她聊起天来。无非是闲扯。他说话很好听，</w:t>
      </w:r>
    </w:p>
    <w:p>
      <w:r>
        <w:t>也很小心。我问他女客多不多，他说不多。我问他是否只有女宾这里做，他说是的，他们这里只接待女客。聊了一</w:t>
      </w:r>
    </w:p>
    <w:p>
      <w:r>
        <w:t>会儿没话说了，就只是沉默。他按摩确实很舒服，我觉得自己下体可能都轻微有点湿了，可能是有所期待吧。等他</w:t>
      </w:r>
    </w:p>
    <w:p>
      <w:r>
        <w:t>叫我翻身的时候，我心跳加快了，因为我知道他要按摩我的胸部了。这时候我感觉脸都有点红了，好在灯光不强，</w:t>
      </w:r>
    </w:p>
    <w:p>
      <w:r>
        <w:t>他应该看不出来。我翻过身以后立刻闭上眼睛。他用毛巾盖住我下体，走到我头前面来……</w:t>
      </w:r>
    </w:p>
    <w:p>
      <w:r>
        <w:t>果然这个时候他问了我一声：" 您没有什么地方不方便按的吧？" 我出于好奇，问：" 别的客人呢？" 他说：</w:t>
      </w:r>
    </w:p>
    <w:p>
      <w:r>
        <w:t>" 哦，有的客人不让按乳头，那是给先生留着的。" 说完，我们两个人都哈哈笑了。这一笑就把不好意思都冲掉了。</w:t>
      </w:r>
    </w:p>
    <w:p>
      <w:r>
        <w:t>我：" 大多数呢？" 他说：" 无所谓吧，哪儿都按按，挺舒服的。" 我就说：" 我也无所谓。" 大概是面对陌生异</w:t>
      </w:r>
    </w:p>
    <w:p>
      <w:r>
        <w:t>性的激情吧，他双手滑过我乳尖的一刹那，我竟然轻轻抖了一下，嘴里也" 丝" 的一声。灵巧的手按摩乳头的感觉</w:t>
      </w:r>
    </w:p>
    <w:p>
      <w:r>
        <w:t>太棒了！我相信很多女人在这个时候会有某种性快感，可能就也会不好意思，所以他很有经验地使劲说话：" 舒服</w:t>
      </w:r>
    </w:p>
    <w:p>
      <w:r>
        <w:t>吧？好多人来做，效果挺好的，现在人上班多累了，下了班来放松</w:t>
      </w:r>
    </w:p>
    <w:p>
      <w:r>
        <w:t>放松……" 我现在相信博客上说的了，因为我发现他会观察我，他发现我很喜欢他按摩我胸脯，就反复推我的</w:t>
      </w:r>
    </w:p>
    <w:p>
      <w:r>
        <w:t>胸部，推了一会儿，他又用了一个很舒服的动作：从我的腋窝开始，双手抹过乳房、乳头，顺两肋推下去，一直到</w:t>
      </w:r>
    </w:p>
    <w:p>
      <w:r>
        <w:t>了半个屁股的侧面，再翻回来……然后他走相反方向来做：从脖子开始往下推，经过乳房、腹部，推到都碰到我的</w:t>
      </w:r>
    </w:p>
    <w:p>
      <w:r>
        <w:t>阴毛了，然后从侧面收回。每次他推向我下面方向的时候，我都感觉很兴奋，身体似乎很期待他继续往下似的……</w:t>
      </w:r>
    </w:p>
    <w:p>
      <w:r>
        <w:t>我不吭声，这次是因为有点不好意思回答。我感觉他这次的推的时候好像往阴部更推进了些，似乎在引诱我。</w:t>
      </w:r>
    </w:p>
    <w:p>
      <w:r>
        <w:t>这时他做了一个我意想不到的动作：双手停在我乳房上，用手指快速搓弄起了我的乳头！这是一个很刺激的动</w:t>
      </w:r>
    </w:p>
    <w:p>
      <w:r>
        <w:t>作。他说「很舒服吧」，我这时的表情一定很奇怪。</w:t>
      </w:r>
    </w:p>
    <w:p>
      <w:r>
        <w:t>我咬着嘴唇说：" 恩".在他继续爱抚我乳头的时候，我闭上眼睛干脆呻吟起来，因为我控制不住了，按摩乳头</w:t>
      </w:r>
    </w:p>
    <w:p>
      <w:r>
        <w:t>真的很刺激，感觉脑神经都在动了。他继续用双手掌面缓缓地在我的乳房上旋转按摩。</w:t>
      </w:r>
    </w:p>
    <w:p>
      <w:r>
        <w:t>我看过一篇短篇小说，说一个女客如果在按摩的时候跟男按摩师产生了某种心照不宣的情愫之类。这是小说家</w:t>
      </w:r>
    </w:p>
    <w:p>
      <w:r>
        <w:t>的浪漫想象。其实，萍水相逢的我们之间就是金钱关系，我付钱，他给我服务。我想，很多女人一想到这层，可能</w:t>
      </w:r>
    </w:p>
    <w:p>
      <w:r>
        <w:t>就兴趣缺缺，因为她们追求的那种亲密不仅是肉体的，也是感情的。我个人一直比较喜欢按摩，因为我觉得去美容</w:t>
      </w:r>
    </w:p>
    <w:p>
      <w:r>
        <w:t>也好，去看病也好，都是为了身体好才去的，当然要尽力放松，否则就是花钱买罪受。也会有男人、女人问，如果</w:t>
      </w:r>
    </w:p>
    <w:p>
      <w:r>
        <w:t>是有生理需要，为什么不找男人呢？我觉得道理就跟手淫是一样的：很多男人或女人自慰，要么因为性伴侣一时无</w:t>
      </w:r>
    </w:p>
    <w:p>
      <w:r>
        <w:t>法上床陪伴；要么因为自慰的高潮跟性爱的高潮无法互相取代，各有千秋。</w:t>
      </w:r>
    </w:p>
    <w:p>
      <w:r>
        <w:t>我虽然平常生活中有老公陪伴。但是老公却不能象这些专业按摩男一样给你每一次肌肤都细腻地爱抚到，让你</w:t>
      </w:r>
    </w:p>
    <w:p>
      <w:r>
        <w:t>全身都放松。心理上，老公是主动一方，是征服者；按摩男则是我花钱请来的，是为我服务的。所以男按摩师给我</w:t>
      </w:r>
    </w:p>
    <w:p>
      <w:r>
        <w:t>按摩，有老公比不上的地方。</w:t>
      </w:r>
    </w:p>
    <w:p>
      <w:r>
        <w:t>这时他并没有继续，而是出去了。半分钟以后回来，拿来一条热浴巾，铺在我身上轻轻擦去了油，让我翻身趴</w:t>
      </w:r>
    </w:p>
    <w:p>
      <w:r>
        <w:t>下。我想问为什么，没好意思，猜想，这大概是服务的一个程序。我后来知道我猜对了。他们为了回头客，每次都</w:t>
      </w:r>
    </w:p>
    <w:p>
      <w:r>
        <w:t>要按够了时间，让客人感觉很值得。他先从后背开始，而这次跟刚才感觉不同了，做法就是象情人一样地轻柔地抚</w:t>
      </w:r>
    </w:p>
    <w:p>
      <w:r>
        <w:t>摸、撩过我的后背、腰际……一双手好像不只有二十根指头一样，而是被很多手指覆盖了每一根神经末捎……他不</w:t>
      </w:r>
    </w:p>
    <w:p>
      <w:r>
        <w:t>断地摸我，而嘴里还发出了轻微的呻吟声：" 啊……哦……".我很快就有感觉了，感觉下面湿得更厉害了，而且下</w:t>
      </w:r>
    </w:p>
    <w:p>
      <w:r>
        <w:t>体不自觉地在身下的毛巾上轻轻蹭起来。</w:t>
      </w:r>
    </w:p>
    <w:p>
      <w:r>
        <w:t>然后我听到他脱了鞋，骑跪到我身体后面，推屁股和腰部。这两个地方都是女人的性敏感地带，他当然不会放</w:t>
      </w:r>
    </w:p>
    <w:p>
      <w:r>
        <w:t>过。他按得太舒服了，我本能地就渐渐把屁股蹶了起来。但是他没有立刻就刺激我的核心地带。他靠前跪了一下，</w:t>
      </w:r>
    </w:p>
    <w:p>
      <w:r>
        <w:t>伏下身子，双手从屁股出发，经过腰部、后背，然后滑向侧面，伸到前面去摸乳房！我当时克制不住，在他碰到我</w:t>
      </w:r>
    </w:p>
    <w:p>
      <w:r>
        <w:t>乳头的时候，发出" 哦哦" 的声音，使劲吸气，他就也迎合地也呻吟了几声，继续搓我的乳头。我感觉乳头的神经</w:t>
      </w:r>
    </w:p>
    <w:p>
      <w:r>
        <w:t>跟大脑直接相连，刺激一波一波的，好像浑身散了，下体的水一股股地在分泌。我不自觉地抬起上身，好让他把握</w:t>
      </w:r>
    </w:p>
    <w:p>
      <w:r>
        <w:t>住乳房，同时身体不自主地无助地扭动，继续" 嗯嗯" 的呻吟。他大</w:t>
      </w:r>
    </w:p>
    <w:p>
      <w:r>
        <w:t>概觉得我呻吟声太大，起身把音乐调大了，又回来用原来姿势继续做。由于他爱抚我的乳房太舒服了，我的感</w:t>
      </w:r>
    </w:p>
    <w:p>
      <w:r>
        <w:t>觉集中到了乳房和下体，对腰背不敏感了，所以他虽然是做大回环的动作（从屁股、腰、背到，乳房，然后经腹部</w:t>
      </w:r>
    </w:p>
    <w:p>
      <w:r>
        <w:t>折回），但是主要停留在乳房那里按。我当时一定很失态：蹶着屁股在那里呻吟。他这时坐起来，很温柔地按了我</w:t>
      </w:r>
    </w:p>
    <w:p>
      <w:r>
        <w:t>腰部一下。我会意，趴下身子。他打了些油在手上，洒在我屁股缝里。天哪，我知道他可能要按摩我的Ｐ眼了，又</w:t>
      </w:r>
    </w:p>
    <w:p>
      <w:r>
        <w:t>想，应该不可能吧？不容我多想，他的手指已经经过那里了。他非常会玩：他用两只手轮流撩过屁股，每次经过Ｐ</w:t>
      </w:r>
    </w:p>
    <w:p>
      <w:r>
        <w:t>眼的时候我都会兴奋一下，这样轮流撩过，兴奋就是一跳一跳的。</w:t>
      </w:r>
    </w:p>
    <w:p>
      <w:r>
        <w:t>他这时说话了：" 舒服吧？" 我不说话，只是吭了一声。他接着让手指停留在肛门处，按摩肛周、旋转、轻轻</w:t>
      </w:r>
    </w:p>
    <w:p>
      <w:r>
        <w:t>蠕动，另一只手压在我屁股上，让我好舒服！</w:t>
      </w:r>
    </w:p>
    <w:p>
      <w:r>
        <w:t>她自己一定也知道这时候客人很爽，所以他的职业呻吟也大了些。这时我多少对他动了感情了，就红着脸说：</w:t>
      </w:r>
    </w:p>
    <w:p>
      <w:r>
        <w:t>" 你光用手啊，能用身体给我推吗？" 他果然内行地回答：" 是身体推吗？嗯，我是没问题，可是你得多给我ＸＸ</w:t>
      </w:r>
    </w:p>
    <w:p>
      <w:r>
        <w:t>块钱。我们干这个都是消耗体力的。" 我想，既然都做了，感觉这么好，就要嘛。于是答应了他。</w:t>
      </w:r>
    </w:p>
    <w:p>
      <w:r>
        <w:t>他从背后压在我身上，双臂摆在我头前……</w:t>
      </w:r>
    </w:p>
    <w:p>
      <w:r>
        <w:t>我立刻感觉到他的根在我背上划动，痒痒的。他的职业呻吟也放大了，不知道有多少是真实的成分，他自己也</w:t>
      </w:r>
    </w:p>
    <w:p>
      <w:r>
        <w:t>应该会舒服吧，他身子继续压了下去，用身体来给我按摩，一面问：" 压得重就说".我说没关系，很好。他这样按</w:t>
      </w:r>
    </w:p>
    <w:p>
      <w:r>
        <w:t>摩后背又比手舒服，因为接触面大了，而且是他的敏感器官，更有肌肤之亲的感觉。他用身体给我按摩了后背，又</w:t>
      </w:r>
    </w:p>
    <w:p>
      <w:r>
        <w:t>逐渐移向下面，我屁股上转……我这时有点不好意思了，毕竟是男女的下体接触，不过他估计无所谓，继续做着，</w:t>
      </w:r>
    </w:p>
    <w:p>
      <w:r>
        <w:t>把ｙｊ夹在在我屁股缝里来撩动……我这时候已到了高潮边缘，胆子也大了，干脆直接说：" 你再用手按摩一下我</w:t>
      </w:r>
    </w:p>
    <w:p>
      <w:r>
        <w:t>屁股好不好？" 我提这要求是因为刚才他按摩Ｐ眼太舒服了，我觉得都快性高潮了他说好，就又象刚才那样按摩我</w:t>
      </w:r>
    </w:p>
    <w:p>
      <w:r>
        <w:t>的Ｐ眼按摩，我感觉" 那个" 快来了，就说：" 你继续这样，别停。" 他说" 好，我不停" ，而且他还加大了呻吟</w:t>
      </w:r>
    </w:p>
    <w:p>
      <w:r>
        <w:t>的声音我以前从来没因为按摩Ｐ眼就高潮过，当然，以前也没人在碰我阴部之前就长时间爱抚我的屁股但是这次我</w:t>
      </w:r>
    </w:p>
    <w:p>
      <w:r>
        <w:t>真的到了。</w:t>
      </w:r>
    </w:p>
    <w:p>
      <w:r>
        <w:t>我的下体紧紧压着浴巾，他用手指压我ＰＰ的时候，我就感觉阴蒂突突地颤动，高潮了！我怕叫声太大，就咬</w:t>
      </w:r>
    </w:p>
    <w:p>
      <w:r>
        <w:t>着嘴唇忍着呻吟。这一波过去之后，我一边喘着，一边自己伸下去摸了一下：阴道口和下面的毛巾全湿透了！</w:t>
      </w:r>
    </w:p>
    <w:p>
      <w:r>
        <w:t>" 姐要不要休息一下得了？" 我说好，爬了起来，看自己全身赤裸，他身上也是光溜溜，他先撩起浴巾一角，</w:t>
      </w:r>
    </w:p>
    <w:p>
      <w:r>
        <w:t>给我擦下体的水。我很不好意思但是看他专注的样子，也就放松了。接着他把湿了的浴巾轻轻扯下，垫上一块干净</w:t>
      </w:r>
    </w:p>
    <w:p>
      <w:r>
        <w:t>的。套上上衣，下床了，（他离开一分钟，我光着身子坐在床上看灯光照在我沾过油的乳房，闪闪发光，自己笑了，</w:t>
      </w:r>
    </w:p>
    <w:p>
      <w:r>
        <w:t>心想，没想到还可以这样玩，平时难以到达的高潮，被这个小白脸轻松得来了几次，一想这，又一阵酥麻的感觉象</w:t>
      </w:r>
    </w:p>
    <w:p>
      <w:r>
        <w:t>电流流过全身，舒服）</w:t>
      </w:r>
    </w:p>
    <w:p>
      <w:r>
        <w:t>他给我拿来了一杯温水，「我们聊聊吧」，我主动的招呼他。</w:t>
      </w:r>
    </w:p>
    <w:p>
      <w:r>
        <w:t>我：" 别人象我这样过吗？"</w:t>
      </w:r>
    </w:p>
    <w:p>
      <w:r>
        <w:t>他：" 很少"</w:t>
      </w:r>
    </w:p>
    <w:p>
      <w:r>
        <w:t>他：" 看上去你挺舒服的。" 我：" 那当然，好久没这么感觉好了。"</w:t>
      </w:r>
    </w:p>
    <w:p>
      <w:r>
        <w:t>他：" 您结婚了吗？？</w:t>
      </w:r>
    </w:p>
    <w:p>
      <w:r>
        <w:t>我想了想，说：" 结婚了，跟我先生感觉不错。" 他：" 你先生不会这么给你做啊？" 我：" 我先生也会，没</w:t>
      </w:r>
    </w:p>
    <w:p>
      <w:r>
        <w:t>你这么会做。" 他得意地笑了。</w:t>
      </w:r>
    </w:p>
    <w:p>
      <w:r>
        <w:t>他：" 你还要吗？"</w:t>
      </w:r>
    </w:p>
    <w:p>
      <w:r>
        <w:t>我：" 什么？"</w:t>
      </w:r>
    </w:p>
    <w:p>
      <w:r>
        <w:t>他：" 还有更舒服的呢"</w:t>
      </w:r>
    </w:p>
    <w:p>
      <w:r>
        <w:t>我笑着说：" 我还不想走呢。" 他：" 好啊，我也没做完全套呢，没想到您先……" 又休息了一会儿，听了一</w:t>
      </w:r>
    </w:p>
    <w:p>
      <w:r>
        <w:t>会歌…………</w:t>
      </w:r>
    </w:p>
    <w:p>
      <w:r>
        <w:t>他坐在我旁边，一开始就是那种抚摸式的按摩，动作很轻。这种其实不是按摩了，就是撩拨。从肩头摸到屁股，</w:t>
      </w:r>
    </w:p>
    <w:p>
      <w:r>
        <w:t>我很快就会有感觉。我问他是否给* 姐做过。</w:t>
      </w:r>
    </w:p>
    <w:p>
      <w:r>
        <w:t>他说是，* 姐是这里常客。我说我是* 的朋友，他说* 姐的朋友我一定好好照顾。</w:t>
      </w:r>
    </w:p>
    <w:p>
      <w:r>
        <w:t>说着说着，他按摩到下面，就已经用手指撩我的屁股缝了，一直接触到阴部。</w:t>
      </w:r>
    </w:p>
    <w:p>
      <w:r>
        <w:t>看来，他真是驾轻就熟。然后他骑到我身上，双手再次从肩膀按起，滑过后背、腰部，然后有点用力地按摩屁</w:t>
      </w:r>
    </w:p>
    <w:p>
      <w:r>
        <w:t>股。</w:t>
      </w:r>
    </w:p>
    <w:p>
      <w:r>
        <w:t>我就听到他在我背后脱掉了唯一的一条内裤，伏下身体，抓住我双臂，用身体给我按摩起来，他的胸厚而有力，</w:t>
      </w:r>
    </w:p>
    <w:p>
      <w:r>
        <w:t>很舒服。而且他也发出了职业的呻吟。我故意问他：" 你自己舒服吗？" 他说：" 当然舒服了，跟姐姐一起舒服。</w:t>
      </w:r>
    </w:p>
    <w:p>
      <w:r>
        <w:t>" 我听了觉得有点煽情，但是看他也不是假装的。他用那根放在我屁股中间给我按摩，然后他仍然骑跨在我身上，</w:t>
      </w:r>
    </w:p>
    <w:p>
      <w:r>
        <w:t>让我翻身。我翻过来以后，他用胸按摩我乳房。如* 姐所说，他用双手按着我的双臂，支撑着身子，用胸来磨我的</w:t>
      </w:r>
    </w:p>
    <w:p>
      <w:r>
        <w:t>身体。我的感觉当然是很美了，特别是他用舌尖噌过我的乳尖的时候。然后，他下床，用手按摩我上身。</w:t>
      </w:r>
    </w:p>
    <w:p>
      <w:r>
        <w:t>他一定是很有经验了，知道女人喜欢怎样，按摩肩膀、胸口、乳房都很到位。</w:t>
      </w:r>
    </w:p>
    <w:p>
      <w:r>
        <w:t>比如按摩乳房，他会用手掌整把抓住乳房，这样握几下，然后有绕圈按摩，然后用各种方式刺激乳头，看我的</w:t>
      </w:r>
    </w:p>
    <w:p>
      <w:r>
        <w:t>反应。如果我喜欢他怎样，他就会继续用那个方式来做。他这样做的时候，我下身已经湿透了，身体开始抖动，呻</w:t>
      </w:r>
    </w:p>
    <w:p>
      <w:r>
        <w:t>吟也大了。</w:t>
      </w:r>
    </w:p>
    <w:p>
      <w:r>
        <w:t>我也禁不住去摸他赤裸的身体。他竟然很受用的样子，在我摸他根的时候，闭目呻吟，发出" 欧，欧" 的声音。</w:t>
      </w:r>
    </w:p>
    <w:p>
      <w:r>
        <w:t>但我感觉得出来，他其实也真的很舒服，我问他多少会员会让他做特殊的，他说不少，将近１/ ３吧。</w:t>
      </w:r>
    </w:p>
    <w:p>
      <w:r>
        <w:t>有人从来不做，也不知道别人做。</w:t>
      </w:r>
    </w:p>
    <w:p>
      <w:r>
        <w:t>他按着按着，看我乳头很敏感，就突然俯身来舔、吸我的一个乳头，用手玩弄另一个。这跟手摸又不一样了，</w:t>
      </w:r>
    </w:p>
    <w:p>
      <w:r>
        <w:t>我一下子就给刺激起来！开始失控！我喜欢，就不停地舔，从一边换另一边。我搂着他，也在他身上乱摸。他的后</w:t>
      </w:r>
    </w:p>
    <w:p>
      <w:r>
        <w:t>背很嫩很滑（我是说，即使没有油，应该也是这样的），摸着很舒服。胸也很结实。我这时更野了，干脆摸他的下</w:t>
      </w:r>
    </w:p>
    <w:p>
      <w:r>
        <w:t>面，摸他的屁股，绕到前面碰到的" 根" ，他都没有躲避，而且事实上，我自己很舒服的时候，也不可能顾得上仔</w:t>
      </w:r>
    </w:p>
    <w:p>
      <w:r>
        <w:t>细摸他的。最后" 收场" 之前，他指头来委婉地问我：" 要不要进去？" 我在网上看到很多男生写的意淫文章，讲</w:t>
      </w:r>
    </w:p>
    <w:p>
      <w:r>
        <w:t>女生如何在自慰的时候用手指插入，或者用ＤＩＬＤＯ，但是据我了解，其实很少，也许因为我心理上还不能接受</w:t>
      </w:r>
    </w:p>
    <w:p>
      <w:r>
        <w:t>老公以外的男人插入，我是留给老公的。</w:t>
      </w:r>
    </w:p>
    <w:p>
      <w:r>
        <w:t>我摇头，他就没插入。</w:t>
      </w:r>
    </w:p>
    <w:p>
      <w:r>
        <w:t>可能因为她看到我乳头敏感，就留下左手停留在我胸部，按摩阴部的时候，右手先是用掌面整个按摩阴部，然</w:t>
      </w:r>
    </w:p>
    <w:p>
      <w:r>
        <w:t>后右手的食指、中指按摩阴蒂，无名指和小指顺便撩阴道口，在我快ＨＩＧＨ的时候，他让我枕在他左臂上，相当</w:t>
      </w:r>
    </w:p>
    <w:p>
      <w:r>
        <w:t>于彼此搂抱</w:t>
      </w:r>
    </w:p>
    <w:p>
      <w:r>
        <w:t>住，低头含我的乳头，右手同时加快拨弄阴蒂的速度。我是抱着他ＨＩＧＨ的。</w:t>
      </w:r>
    </w:p>
    <w:p>
      <w:r>
        <w:t>这种抱得紧紧的到达高潮的感觉就又有了做爱的味道，高潮也更ＳＯＬＩＤ。</w:t>
      </w:r>
    </w:p>
    <w:p>
      <w:r>
        <w:t>感觉到我的下体在" 撞" 一样的剧烈抖动！</w:t>
      </w:r>
    </w:p>
    <w:p>
      <w:r>
        <w:t>我ＨＩＧＨ以后，死死抱着他不松手。他在我耳边轻声说：" 全湿透了，我的手都是水。" 我说：" 太……舒</w:t>
      </w:r>
    </w:p>
    <w:p>
      <w:r>
        <w:t>服了。" 坐起来以后，他用毛巾给我擦去油，看着他的身体，我有点恶作剧的念头，说" 我也要吃" ，去含他的乳</w:t>
      </w:r>
    </w:p>
    <w:p>
      <w:r>
        <w:t>头、根。他没有抵抗，让我舔，而且继续职业性的呻吟…………【完】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