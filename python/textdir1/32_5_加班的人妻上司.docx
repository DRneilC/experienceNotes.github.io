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加班的人妻上司</w:t>
      </w:r>
    </w:p>
    <w:p>
      <w:r>
        <w:t>我是一个２８岁的年轻人，在一间贸易公司工作的，在这里做了大约半年，同事间尚算好相处，可</w:t>
      </w:r>
    </w:p>
    <w:p>
      <w:r>
        <w:t>是我的上司就相反了。</w:t>
      </w:r>
    </w:p>
    <w:p>
      <w:r>
        <w:t>她是一个应该跟我差不多年纪的女人，实际年龄当然不知道。她名字叫 fanny. 是工作狂，每晚</w:t>
      </w:r>
    </w:p>
    <w:p>
      <w:r>
        <w:t>最迟下班的也是她。</w:t>
      </w:r>
    </w:p>
    <w:p>
      <w:r>
        <w:t>不拘这笑，面孔严肃，如果你有点点差错。她便骂得你狗血淋头，所以同事们都很怕她的。当然我</w:t>
      </w:r>
    </w:p>
    <w:p>
      <w:r>
        <w:t>也不例外！她从不会跟我们吃午饭的，只是独自出去吃。所以我和她除了公事之外，私底下根本没什交</w:t>
      </w:r>
    </w:p>
    <w:p>
      <w:r>
        <w:t>流。但若论到外形，她也算是中上贷式。白晢细滑的皮肤，透着光泽。五官也中规中矩，最动人的是一</w:t>
      </w:r>
    </w:p>
    <w:p>
      <w:r>
        <w:t>张圆圆的小嘴巴。丰满而不大，在上唇端还有一颗尖尖的小肉珠。眠着嘴时，煞是动人的！</w:t>
      </w:r>
    </w:p>
    <w:p>
      <w:r>
        <w:t>有人说过，看女人的嘴形就可知道她阴道的形状。如果是真的话，那麽她的阴道也应该很美啊！</w:t>
      </w:r>
    </w:p>
    <w:p>
      <w:r>
        <w:t>她身材中等，不胖不瘦，上围不太大，但蛮饱满和有弹性。她喜欢穿套装裙，是比较行政 look 那</w:t>
      </w:r>
    </w:p>
    <w:p>
      <w:r>
        <w:t>一款。有时看到她白嫩的小腿，配上高根鞋婀娜地走动，也蛮好享受的。只是她的一副严肃脸，令我只</w:t>
      </w:r>
    </w:p>
    <w:p>
      <w:r>
        <w:t>敢偷偷的望，而不敢直视啊！听同事说她是没有男朋友的，那也不足为奇。看她年纪轻轻就当上这公司</w:t>
      </w:r>
    </w:p>
    <w:p>
      <w:r>
        <w:t>的经理，可想而知她有多拼博地工作。那会有时间拍拖呢！</w:t>
      </w:r>
    </w:p>
    <w:p>
      <w:r>
        <w:t>有一晚，又要加班了，大约到了９时多，同事们也开始陆续离开。但我还没完成工作，所以只好眼</w:t>
      </w:r>
    </w:p>
    <w:p>
      <w:r>
        <w:t>巴巴的看着别人走……我继续加快赶紧工作，而这时候，公司亦只剩下我和我的上司 fanny没多久，</w:t>
      </w:r>
    </w:p>
    <w:p>
      <w:r>
        <w:t>我上洗手间经过她的房间时，看见她房间对着办公室的百页窗放下了帘幕。本来也不以为然，但无意中</w:t>
      </w:r>
    </w:p>
    <w:p>
      <w:r>
        <w:t>竟让我从那百页窗的缝隙看见她，她坐在工作卓前的办公椅上，裙子全拉得高高，上至腰间，露出两条</w:t>
      </w:r>
    </w:p>
    <w:p>
      <w:r>
        <w:t>粉白嫩滑的长腿。穿着一条黑色蕾丝的小内裤，两腿大字形地张得开开的，然后自己伸了手进内裤里。</w:t>
      </w:r>
    </w:p>
    <w:p>
      <w:r>
        <w:t>不住的摸自己阴部，被我看到这奇景，当然打死也不去洗手间了！我狂吞着口水，心跳也在加速，她没</w:t>
      </w:r>
    </w:p>
    <w:p>
      <w:r>
        <w:t>有穿西装褛，只有白色的衬衣。</w:t>
      </w:r>
    </w:p>
    <w:p>
      <w:r>
        <w:t>又见她一只手伸进了自己的衬衣里，抚摸着乳房，她合上双眼，表情像十分享受似的。可恨的是，</w:t>
      </w:r>
    </w:p>
    <w:p>
      <w:r>
        <w:t>她什麽也没有脱，我只能靠幻想来想像被她抚弄着的乳房和阴道。这令我更加有冲动，想上前去扯开她</w:t>
      </w:r>
    </w:p>
    <w:p>
      <w:r>
        <w:t>的胸罩和内裤，让我看，让我摸！但……我始终没有胆量……我只有一手紧捏着已经竖立高昂的弟弟，</w:t>
      </w:r>
    </w:p>
    <w:p>
      <w:r>
        <w:t>陪她一起手完。我快忍不住了，冲进了洗手间，我拉开裤錬拿着自己的鸡巴，抽搐了几下。浓泊的精液</w:t>
      </w:r>
    </w:p>
    <w:p>
      <w:r>
        <w:t>如开花洒一样，在马桶四溅出来……双脚有点儿软了……然后我装作若无其事的出去，只见她已关上了</w:t>
      </w:r>
    </w:p>
    <w:p>
      <w:r>
        <w:t>房里的灯，开了门出来。</w:t>
      </w:r>
    </w:p>
    <w:p>
      <w:r>
        <w:t>「我走了！你还没做完吗？」她见到我装出一脸正经地问着。</w:t>
      </w:r>
    </w:p>
    <w:p>
      <w:r>
        <w:t>「我差不多了，你先走吧！再见…」我也装出平淡没事的。</w:t>
      </w:r>
    </w:p>
    <w:p>
      <w:r>
        <w:t>她听了后没多说一句就离开了，我心在想……她一定是好想做爱了！如果我刚才冲进去干她，不知</w:t>
      </w:r>
    </w:p>
    <w:p>
      <w:r>
        <w:t>后果会如何呢？我有点后悔没有那样做……自从那天之后，我脑海经常浮现她自慰的画面，又幻想她的</w:t>
      </w:r>
    </w:p>
    <w:p>
      <w:r>
        <w:t>裸体是何模样。她成为了我的性幻想对象了！</w:t>
      </w:r>
    </w:p>
    <w:p>
      <w:r>
        <w:t>这天，我因为搞错了文件上的编号，被她召了入房间，我看见她坐在工作卓前。不其然又想起，她</w:t>
      </w:r>
    </w:p>
    <w:p>
      <w:r>
        <w:t>当日坐在这里自慰的诱人模样了！「你怎麽搞的？编号怎可以搞错的呢？你在发梦的吗？」她凶巴巴的</w:t>
      </w:r>
    </w:p>
    <w:p>
      <w:r>
        <w:t>骂着。</w:t>
      </w:r>
    </w:p>
    <w:p>
      <w:r>
        <w:t>「对不起！我出去改好它吧！」我早就知道她是这麽恶的了，但心里仍有点不愤。</w:t>
      </w:r>
    </w:p>
    <w:p>
      <w:r>
        <w:t>「我告诉你，你给我打醒精神的，再有错你便有好看！！」她骂人时真不留余地。我心在想「当呵</w:t>
      </w:r>
    </w:p>
    <w:p>
      <w:r>
        <w:t>呵你的完完时，你便有好看！！」当然没说出声。</w:t>
      </w:r>
    </w:p>
    <w:p>
      <w:r>
        <w:t>我出去回自己坐位继续工作，心情有点愤，她骂得当我像小学生那样……真气人！</w:t>
      </w:r>
    </w:p>
    <w:p>
      <w:r>
        <w:t>这晚，又要加班了，但 fanny已在 6时左右也走了，我仍是最迟的一个。其他同事也都离开，真正</w:t>
      </w:r>
    </w:p>
    <w:p>
      <w:r>
        <w:t>剩下我一个人了，我在电脑前不停工作，希望快些完成。</w:t>
      </w:r>
    </w:p>
    <w:p>
      <w:r>
        <w:t>就在这时候，fanny 竟然回来，她看了我一眼没说话，便进了自己房间。</w:t>
      </w:r>
    </w:p>
    <w:p>
      <w:r>
        <w:t>看见她，我现在又不想走了，没多久，我又装作去洗手间，经过她房间时。我又偷偷在百页窗的缝</w:t>
      </w:r>
    </w:p>
    <w:p>
      <w:r>
        <w:t>隙偷偷看着，很期望再次看到她自慰！</w:t>
      </w:r>
    </w:p>
    <w:p>
      <w:r>
        <w:t>只见她坐在工作卓前按着电脑，看了很久，没什麽动静，我有些失落感……失望地去了洗手间，然</w:t>
      </w:r>
    </w:p>
    <w:p>
      <w:r>
        <w:t>后又去茶水间喝了杯咖啡，打算继续我的工作。再经过她房门前，又再偷看了一眼，这次有收获了！！</w:t>
      </w:r>
    </w:p>
    <w:p>
      <w:r>
        <w:t>她今天穿了灰色套装裙，透明黑色的丝袜，她把及膝短裙又扯高至腰间。坐在工作椅子，半合着双</w:t>
      </w:r>
    </w:p>
    <w:p>
      <w:r>
        <w:t>眼，双腿搁上去卓子上，张得大大的。她的黑色透明袜裤包裹着粉红色的内裤，然后她又伸了手进自己</w:t>
      </w:r>
    </w:p>
    <w:p>
      <w:r>
        <w:t>的内裤里抚弄着。她的上身衬衣被她解了几颗钮扣，露出粉红色的乳罩，她伸手进入了乳罩里摸着自己</w:t>
      </w:r>
    </w:p>
    <w:p>
      <w:r>
        <w:t>的乳房。我看呆了眼，因为她翻弄乳罩时，久不久露了几下奶头出来，是粉浅色的，我好想啜一下啊！</w:t>
      </w:r>
    </w:p>
    <w:p>
      <w:r>
        <w:t>看着她的透明丝袜，若隐若现的，更加撩起我的慾火，我的鸡巴坚硬地挺立。忍不住了，想起她今天骂</w:t>
      </w:r>
    </w:p>
    <w:p>
      <w:r>
        <w:t>我时的凶样，和现在的完样，一定要给我整治一下！</w:t>
      </w:r>
    </w:p>
    <w:p>
      <w:r>
        <w:t>慾火焚身的我，不顾一切地冲进了她的房间，她一看到我，吓得脸青如白纸，放下了卓上的腿。不</w:t>
      </w:r>
    </w:p>
    <w:p>
      <w:r>
        <w:t>知先拉裙子，还是先拉好衬衣，手忙脚乱的模样，我更兴奋……「你干什麽？……怎麽不敲门进来……」</w:t>
      </w:r>
    </w:p>
    <w:p>
      <w:r>
        <w:t>她说话时也抖颤着。</w:t>
      </w:r>
    </w:p>
    <w:p>
      <w:r>
        <w:t>「我来给你爽一下吧…」我只说了一句，整个人扑过去抱起她，放了她在宽大的工作卓上。文件都</w:t>
      </w:r>
    </w:p>
    <w:p>
      <w:r>
        <w:t>被推到散落一地，我不管了！「不要……不要这样……你这混蛋……不……」我手猛力一拉，钮扣拍声</w:t>
      </w:r>
    </w:p>
    <w:p>
      <w:r>
        <w:t>爆开，扯下了她的衬衣，粉红色的乳罩跟那双圆浑玉乳应声弹出。</w:t>
      </w:r>
    </w:p>
    <w:p>
      <w:r>
        <w:t>「你不是很渴望被干的吗？如果不是，就不会经常自慰呢！我要操得你像荡妇一样！」我刻意地说</w:t>
      </w:r>
    </w:p>
    <w:p>
      <w:r>
        <w:t>些脏话，来报复她今天骂我，我掀起了她的乳罩，一双粉嫩玉乳好有弹性，左右摇荡着两颗浅粉色的乳</w:t>
      </w:r>
    </w:p>
    <w:p>
      <w:r>
        <w:t>头，已被她自慰时搓捏的胀起了，此刻表露无遗，培加诱惑。</w:t>
      </w:r>
    </w:p>
    <w:p>
      <w:r>
        <w:t>「不啊……不要……你走开……我要叫人来抓你……」她一边说着，手一边推开我。我索性把嘴巴</w:t>
      </w:r>
    </w:p>
    <w:p>
      <w:r>
        <w:t>塞进了她的小嘴，那丰满动人的小嘴，我想吻啜好久了，今天终可满足！我的舌头伸入去打转的拨弄着</w:t>
      </w:r>
    </w:p>
    <w:p>
      <w:r>
        <w:t>她的，吸啜着她的口液……我一双手已在她奶子上又搓又捏，指头轻轻的在乳尖上回转，她看来受落，</w:t>
      </w:r>
    </w:p>
    <w:p>
      <w:r>
        <w:t>但理智上又不能不拒绝我。她有挣扎，身躯仍左右摇摆，一双奶晃动得更好看，我移到她的奶子前，用</w:t>
      </w:r>
    </w:p>
    <w:p>
      <w:r>
        <w:t>双手一起搓捏。乳房开始微微发烫了，我轮流地吸吮她本来微胀的乳头，感到那奶头继续在的口腔</w:t>
      </w:r>
    </w:p>
    <w:p>
      <w:r>
        <w:t>胀硬起来。</w:t>
      </w:r>
    </w:p>
    <w:p>
      <w:r>
        <w:t>「不要这样……啊……你……不……啊……」因为乳房的酥麻感，她反抗力开始减低了我用舌尖不</w:t>
      </w:r>
    </w:p>
    <w:p>
      <w:r>
        <w:t>住的挑拨奶头，使得她更加酥软，我手一边向下移，来到她的透明丝袜头上……我没有立即脱下她</w:t>
      </w:r>
    </w:p>
    <w:p>
      <w:r>
        <w:t>丝袜，我伸手进内，隔着那粉红色内裤，抚摸她的阴道。她拉着我的手「不啊……不要摸……不……」</w:t>
      </w:r>
    </w:p>
    <w:p>
      <w:r>
        <w:t>她软弱无力的手，那拉得住我，只会加重我的亢奋，她越说不，我就越想插她！她的内裤已湿得满大片</w:t>
      </w:r>
    </w:p>
    <w:p>
      <w:r>
        <w:t>了，我隔着内裤用指尖扣着她的阴蒂，不时又搓弄着整片阴唇。「你还说不想被操？看你的鲍鱼汁都流</w:t>
      </w:r>
    </w:p>
    <w:p>
      <w:r>
        <w:t>出来了，小完娃……」我又说脏完说话刺激她。她好像蛮喜欢听完话的，我看见她狂吞口水，舔了</w:t>
      </w:r>
    </w:p>
    <w:p>
      <w:r>
        <w:t>一下舌头，呼吸也开始急促和热哄。我伸手进入内裤里头，她没有反抗，原来已成了泽国，完水潺潺的</w:t>
      </w:r>
    </w:p>
    <w:p>
      <w:r>
        <w:t>浸泡着。她阴毛不算太多，幼嫩细滑的，我几双手指在内又是捏、又是揉、又是抠，一会儿将阴唇扯起，</w:t>
      </w:r>
    </w:p>
    <w:p>
      <w:r>
        <w:t>一会儿又将阴唇用力地分开，又在那微胀的阴蒂揉搓着。她控制不了理智了！</w:t>
      </w:r>
    </w:p>
    <w:p>
      <w:r>
        <w:t>「啊……好酥啊……啊……啊……」她呻吟了「什麽？哪里好酥？哪里？」我故意问。「下面……</w:t>
      </w:r>
    </w:p>
    <w:p>
      <w:r>
        <w:t>啊……」她脸颊有点发红地说，我好享受她这样……「不是下面……是鲍鱼……说啊……」我要她说出</w:t>
      </w:r>
    </w:p>
    <w:p>
      <w:r>
        <w:t>完话。</w:t>
      </w:r>
    </w:p>
    <w:p>
      <w:r>
        <w:t>「是……我的鲍鱼好酥痒啊……啊……」她的蜜完已在我手上把玩，什麽也应承。我听到从她口中</w:t>
      </w:r>
    </w:p>
    <w:p>
      <w:r>
        <w:t>吐出的完话，兴奋无比！「我要舔你的鲍鱼，吮你的完汁，……」我在她耳边轻说。她脸颊更红，</w:t>
      </w:r>
    </w:p>
    <w:p>
      <w:r>
        <w:t>完吟得更大声「喔……啊……啊……」我先脱下她的丝袜，一双雪白修长玉腿好滑好美，我捉住来又吻</w:t>
      </w:r>
    </w:p>
    <w:p>
      <w:r>
        <w:t>又舔。再伸手去脱下那湿淋的内裤，将她的双腿向上屈膝，她的鲍鱼整片就一览无唯地呈现出来。我每</w:t>
      </w:r>
    </w:p>
    <w:p>
      <w:r>
        <w:t>晚也幻想她的鲍鱼是怎模样的？现在终於可彻底品嚐了，兴奋到极点。粉玉色的阴唇，中间一颗细嫩的</w:t>
      </w:r>
    </w:p>
    <w:p>
      <w:r>
        <w:t>粉红色小肉荳，正在发胀发红。完完已满布完汁，微微在抖动着，糊粘粘的，完汁一直流到屁眼，我用</w:t>
      </w:r>
    </w:p>
    <w:p>
      <w:r>
        <w:t>手指磨擦着两片阴唇，再把它翻开，一口含着那颗小红豆般的阴蒂，用舌头舔弄，又把手指伸入肉完抽</w:t>
      </w:r>
    </w:p>
    <w:p>
      <w:r>
        <w:t>弄着，又再来回用手指颤动她的阴唇，舌尖一直没离开阴蒂，又舔又吮，吸吮时的唧唧声，舌头舔的喋</w:t>
      </w:r>
    </w:p>
    <w:p>
      <w:r>
        <w:t>喋声，在寂静的办公室房间，清晰可听到。她的沫沫鲍汁流到我满脸满嘴也有！她接近疯狂了「喔</w:t>
      </w:r>
    </w:p>
    <w:p>
      <w:r>
        <w:t>……啊……我的鲍鱼给你吮得好胀好痹啦……啊……要我命了……啊……啊……酥死啦……喔……」</w:t>
      </w:r>
    </w:p>
    <w:p>
      <w:r>
        <w:t>我何嚐不是被这完娃的荡浪声，吟叫得蠢蠢欲喷呢？我真想不到她原来骨子里是这麽完荡的，真是</w:t>
      </w:r>
    </w:p>
    <w:p>
      <w:r>
        <w:t>太美妙了！她的嫩完里面不断地流出温热的蜜汁，突然，完汁如泉眼大量涌喷，我毫不客气大口地尽啜</w:t>
      </w:r>
    </w:p>
    <w:p>
      <w:r>
        <w:t>下去。她身躯猛然地颤动着，跷高了屁股，双腿夹住我的头，「呀………受不了……啊……」她吟</w:t>
      </w:r>
    </w:p>
    <w:p>
      <w:r>
        <w:t>叫。她有高潮了，「是不是要呵呵你了？答我啊…」我抬高头来问她。她星眸半闭，一脸完荡</w:t>
      </w:r>
    </w:p>
    <w:p>
      <w:r>
        <w:t>地说：「我要你操我……要你操死我……啊……啊……」</w:t>
      </w:r>
    </w:p>
    <w:p>
      <w:r>
        <w:t>她的阴唇已完全胀开了，正欢迎着我的鸡巴，我用热棒先在她的阴唇边磨蹭，引逗的她向我哀求，</w:t>
      </w:r>
    </w:p>
    <w:p>
      <w:r>
        <w:t>「快些操我吧，我求你了，我受不了……」，我此时把热棒对准了她的肉完，好湿润的完洞，让我猛的</w:t>
      </w:r>
    </w:p>
    <w:p>
      <w:r>
        <w:t>插了进去，「扑」的一声，我的热棒整根的插得好深，她哎呀一声，然后我双手扶着她的大腿不停的抽</w:t>
      </w:r>
    </w:p>
    <w:p>
      <w:r>
        <w:t>插，接着将龟头反覆的在她的完完口浅浅插入，又随即抽出再滑向阴蒂磨蹭着。「啊……好爽呀…</w:t>
      </w:r>
    </w:p>
    <w:p>
      <w:r>
        <w:t>…喔……啊……别停啊……」我如此挑逗的举动，令她陷入疯狂。「你这完货真够荡，好！我就用</w:t>
      </w:r>
    </w:p>
    <w:p>
      <w:r>
        <w:t>力操死你！」我从卓上一手拉了她下来，着她转过身子，她双手按着卓边，我站在她身后，将热棒一顶</w:t>
      </w:r>
    </w:p>
    <w:p>
      <w:r>
        <w:t>而入，猛烈地在完完抽插着，她的屁股在我猛力的撞击之下，不断的发出啪啪声响，「啊……操死我了</w:t>
      </w:r>
    </w:p>
    <w:p>
      <w:r>
        <w:t>……你的……大鸡巴……好狠……不行了……喔……呀……」她被我抽插得满脸通红，完浪声不住</w:t>
      </w:r>
    </w:p>
    <w:p>
      <w:r>
        <w:t>地叫！「完娃……操爆你好不好……」我说着。一边看着自己的肉棒在她阴洞一进一出，肉棒沾满</w:t>
      </w:r>
    </w:p>
    <w:p>
      <w:r>
        <w:t>她泊泊完汁，看得好亢奋，我双手一边又捏着因身躯猛然摆动而不住摇晃的乳房，她是弯着了身子，所</w:t>
      </w:r>
    </w:p>
    <w:p>
      <w:r>
        <w:t>以双奶更是好搓。我捏着它又抛又晃，又搓又捏她乳头，她上下也受着刺激，完吟声没一刻停过，</w:t>
      </w:r>
    </w:p>
    <w:p>
      <w:r>
        <w:t>「啊</w:t>
      </w:r>
    </w:p>
    <w:p>
      <w:r>
        <w:t>……喔……喔……好爽……天啊……操死我了……啊……呀……」这时候，我感到她阴道的内壁一下一</w:t>
      </w:r>
    </w:p>
    <w:p>
      <w:r>
        <w:t>下地在抽搐，一股热流包住我插在里头的肉棒，她又来了高潮啊！我再也压抑不住要泄了！成千上万的</w:t>
      </w:r>
    </w:p>
    <w:p>
      <w:r>
        <w:t>精子从阴茎口喷涌而出，射向她的子宫，她的花心把龟头紧紧咬住，阴道也夹紧了阴茎，她双腿有点支</w:t>
      </w:r>
    </w:p>
    <w:p>
      <w:r>
        <w:t>持不住地发软了…我拔出肉棒，浓浓的白沫从她的完完流下来，她像全身乏力的趴在卓上喘气，而我就</w:t>
      </w:r>
    </w:p>
    <w:p>
      <w:r>
        <w:t>坐了在椅上欣赏她的软弱的美态……那夜之后我就爱上了加班，她更加是呢！……操死我了……啊……</w:t>
      </w:r>
    </w:p>
    <w:p>
      <w:r>
        <w:t>呀……” 这时候，我感到她阴道的内壁一下一下地在抽搐，一股热流包住我插在里头的肉棒，她又来了</w:t>
      </w:r>
    </w:p>
    <w:p>
      <w:r>
        <w:t>高潮啊！我再也压抑不住要泄了！成千上万的精子从阴茎口喷涌而出，射向她的子宫，她的花心把龟头紧</w:t>
      </w:r>
    </w:p>
    <w:p>
      <w:r>
        <w:t>紧咬住，阴道也夹紧了阴茎，她双腿有点支持不住地发软了～我拔出肉棒，浓浓的白沫从她的完完流下来，</w:t>
      </w:r>
    </w:p>
    <w:p>
      <w:r>
        <w:t>她像全身乏力的趴在卓上喘气，而我就坐了在椅上欣赏她的软弱的美态……那夜之后我就爱上了加班，她更加是呢！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