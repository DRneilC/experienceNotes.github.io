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不要在家中偷情约会</w:t>
      </w:r>
    </w:p>
    <w:p>
      <w:r>
        <w:t xml:space="preserve">      告诉大家今天早上发生的一件极端危险的事情，希望诸位玩家们以我为鉴，不要为了节省那百十元钱的酒店房间钱而在家中偷情约会啊！ 记住了！千万千万不要在家中偷情约会！ </w:t>
      </w:r>
    </w:p>
    <w:p>
      <w:r>
        <w:t xml:space="preserve">  </w:t>
      </w:r>
    </w:p>
    <w:p>
      <w:r>
        <w:t xml:space="preserve">还是上次在网上泡到的那个良家少妇，那次接触后后来又接触了几次，渐渐的熟络了，今天早上早晨八点多就给我发信息，说她老公出门了，这两天有点想我，今天她请病假不上班，如果有空就过来到她家。我看到有这等的好事情，当然不能放弃了，起床（洒家是夜狼，一般都在九点左右才起床。）简单洗漱后打的狂奔到她楼下，轻轻敲门，三长两短（现在想来，这的确不是什么好兆头啊！）稍候，门开一条缝，闪入！她穿着睡衣，一脸的晕懒摸样！我上前就要搂住，一脸的猴急，她笑着闪开，说：“别着急，有一上午的时间。 ” </w:t>
      </w:r>
    </w:p>
    <w:p>
      <w:r>
        <w:t xml:space="preserve">  </w:t>
      </w:r>
    </w:p>
    <w:p>
      <w:r>
        <w:t>我问她：“你老公呢？”</w:t>
      </w:r>
    </w:p>
    <w:p>
      <w:r>
        <w:t xml:space="preserve">  </w:t>
      </w:r>
    </w:p>
    <w:p>
      <w:r>
        <w:t xml:space="preserve">“他呀！上班去了！我腰不舒服，你帮我揉揉好吗？”她说待她在卧室躺展后，我开始我的祖传功夫：揉捏捶按搓。只见一会儿的功夫，良女身上的衣服是越来越少了，只留下一条淡粉色的蕾丝内裤包裹着丰满的臀部，似露非露间显得特别的诱惑。  </w:t>
      </w:r>
    </w:p>
    <w:p>
      <w:r>
        <w:t xml:space="preserve">  </w:t>
      </w:r>
    </w:p>
    <w:p>
      <w:r>
        <w:t xml:space="preserve">  </w:t>
      </w:r>
    </w:p>
    <w:p>
      <w:r>
        <w:t xml:space="preserve">前戏工作我做的不错，良女媚眼迷离，娇喘连连，到火候了开工！我三下五除二，飞快的除去我身上的所有衣物，提枪上马，开工喽！ ……正当我魂游天宇的时候，听觉却异常的发达，隐隐约约感觉楼道里有脚步声音渐渐的走来，好像是冲这里来的…… 。 </w:t>
      </w:r>
    </w:p>
    <w:p>
      <w:r>
        <w:t xml:space="preserve">  </w:t>
      </w:r>
    </w:p>
    <w:p>
      <w:r>
        <w:t>我停住了冲刺，摒住呼吸仔细的分辨着脚步声的去向……她不耐烦的用小手拍打着我的屁股说：“继续啊！”</w:t>
      </w:r>
    </w:p>
    <w:p>
      <w:r>
        <w:t xml:space="preserve">  </w:t>
      </w:r>
    </w:p>
    <w:p>
      <w:r>
        <w:t>“好像有人来了……”没有等到我接着说，就听见脚步在良女房门前站定，接着就是掏钥匙转动锁的声响。</w:t>
      </w:r>
    </w:p>
    <w:p>
      <w:r>
        <w:t xml:space="preserve">  </w:t>
      </w:r>
    </w:p>
    <w:p>
      <w:r>
        <w:t xml:space="preserve">不好，我翻身起来，不等我穿衣服，外面房间的门已经打开了，而刚才猴急也是我大意，没有关上卧室的门，所以现在卧室的门还是虚掩着的，要命的是床上还躺着两个赤裸的……情急之下，我赤裸着身体闪到了卧室房间的门后，闭着呼吸。紧贴墙壁……而她也知道危险所在，把凌乱的被子拉了上来盖住裸露的躯体。而床的另一侧的地毯上，还散乱的对方着我的衣服鞋袜等物品。  </w:t>
      </w:r>
    </w:p>
    <w:p>
      <w:r>
        <w:t xml:space="preserve">  </w:t>
      </w:r>
    </w:p>
    <w:p>
      <w:r>
        <w:t>“怎么这么早就回来了啊？”她淡淡的问，语气中透着股虚弱（再晚进来那么几分钟，她就真的虚脱了！呵呵）“单位里没有什么事情，想起你早上不是病了不舒服嘛，回家来看看你！”进来的人回答着，脚步却朝卧室走来，是她老公，没错！我晕，脑子好像是进水了，刹那间一片空白，而小弟弟最惨了，早早的就被吓的缩回去了。</w:t>
      </w:r>
    </w:p>
    <w:p>
      <w:r>
        <w:t xml:space="preserve">  </w:t>
      </w:r>
    </w:p>
    <w:p>
      <w:r>
        <w:t>“我好多了，我正想起床呢！”。她老公走到门前，轻轻的推了下门，门开了一半，离我身体接触只差那么一点点。却没有进来，倚着门看着他老婆慢慢的在穿衣服聊着单位上的事情了！而我大气不敢喘一下，我想我这次是死翘翘了！我见到过她们夫妻的照片，她老公块头好大，再来我这样的两个也不是他的对手啊！唉，西门庆是怎么死的？被武二郎给砍死的，我怎么这么不长记性啊！懊悔啊！</w:t>
      </w:r>
    </w:p>
    <w:p>
      <w:r>
        <w:t xml:space="preserve">  </w:t>
      </w:r>
    </w:p>
    <w:p>
      <w:r>
        <w:t xml:space="preserve">这个时候，说真的我真佩服这个良家女士，她一边聊一边慢慢的起床，穿衣，一点也不慌乱。而她的老公总算也离开这个危险的地方了，转身做到客厅沙发上，打开电视看起了正在电视直播的XX赛节目了！  </w:t>
      </w:r>
    </w:p>
    <w:p>
      <w:r>
        <w:t xml:space="preserve">  </w:t>
      </w:r>
    </w:p>
    <w:p>
      <w:r>
        <w:t>良女穿衣妥当后给我使个眼色，轻掩房门后出去了！借这个时机，我蹑手蹑脚的赶紧穿衣啊！兄弟们，你们谁能有这个功夫穿衣不能穿出一顶点的声音来啊？我小心小心再小心，总算是穿好所有的家当了！幸好，鞋袜都甩倒了卧室的一角。</w:t>
      </w:r>
    </w:p>
    <w:p>
      <w:r>
        <w:t xml:space="preserve">  </w:t>
      </w:r>
    </w:p>
    <w:p>
      <w:r>
        <w:t>环顾四野，防盗窗巍然耸立（三楼），跳楼逃这条路是行不通的了。钻柜子、藏床底，不行啊！没有看见电视里凡是藏到这里的都没有什么好下场吗？</w:t>
      </w:r>
    </w:p>
    <w:p>
      <w:r>
        <w:t xml:space="preserve">  </w:t>
      </w:r>
    </w:p>
    <w:p>
      <w:r>
        <w:t>无奈，只得继续在门后立正，大气不喘，等待时机。</w:t>
      </w:r>
    </w:p>
    <w:p>
      <w:r>
        <w:t xml:space="preserve">  </w:t>
      </w:r>
    </w:p>
    <w:p>
      <w:r>
        <w:t xml:space="preserve">呵呵！不过顺手操起……操什么操啊？居然什么都什么也没有啊！（郁闷啊！怎么不在卧室里放个榔头或挂个腰刀什么的，危机的时候我也可以用它来防身啊！惨！）。这期间良女晃进来了几次，看见我都无奈的摇摇头。而我也知道该面对残酷的现实了！对她耍着酷儿，对她做了个拳击搏击的动作后再冲着窗户做个飞身而下的动作……她的粉脸都快变绿了，她开始怕了！  </w:t>
      </w:r>
    </w:p>
    <w:p>
      <w:r>
        <w:t xml:space="preserve">  </w:t>
      </w:r>
    </w:p>
    <w:p>
      <w:r>
        <w:t xml:space="preserve">  </w:t>
      </w:r>
    </w:p>
    <w:p>
      <w:r>
        <w:t>也不知道过了多久，外面客厅里的电视声音依然清晰可闻，我当时那个怕啊！我都把我手机的电池都卸了下来（不敢关机啊，关机有声音的），我就怕突然手机来电话或信息，那就一切无法挽回了！</w:t>
      </w:r>
    </w:p>
    <w:p>
      <w:r>
        <w:t xml:space="preserve">  </w:t>
      </w:r>
    </w:p>
    <w:p>
      <w:r>
        <w:t>在我快崩溃的时候，终于，电视里传出的是广告，呵呵！到了广告时间！</w:t>
      </w:r>
    </w:p>
    <w:p>
      <w:r>
        <w:t xml:space="preserve">  </w:t>
      </w:r>
    </w:p>
    <w:p>
      <w:r>
        <w:t xml:space="preserve">又听见脚步声渐渐逼近，我紧握拳，汗不敢出…… 。 </w:t>
      </w:r>
    </w:p>
    <w:p>
      <w:r>
        <w:t xml:space="preserve">  </w:t>
      </w:r>
    </w:p>
    <w:p>
      <w:r>
        <w:t>开门……开的是卧室旁边洗手间的门！我突然想起来，对许多人来说：广告时间也就是上厕所的时间！</w:t>
      </w:r>
    </w:p>
    <w:p>
      <w:r>
        <w:t xml:space="preserve">  </w:t>
      </w:r>
    </w:p>
    <w:p>
      <w:r>
        <w:t>她，闪入，轻摆头，示意我快走。</w:t>
      </w:r>
    </w:p>
    <w:p>
      <w:r>
        <w:t xml:space="preserve">  </w:t>
      </w:r>
    </w:p>
    <w:p>
      <w:r>
        <w:t xml:space="preserve">我一阵狂喜，临别前在她肩膀上轻轻的拍了两下，表示感谢和……万分感谢！赶紧蹑手蹑脚闪人！穿过客厅走廊轻轻的打开防盗门然后再轻轻的带上防盗门，然后再惦着脚尖下楼道楼梯，出门后撒丫子一路狂奔……哈哈！我，我再世为人了！悬啊！  </w:t>
      </w:r>
    </w:p>
    <w:p>
      <w:r>
        <w:t xml:space="preserve">  </w:t>
      </w:r>
    </w:p>
    <w:p>
      <w:r>
        <w:t>同志们，血的教训啊！千万千万要牢记玩家铁律：千万不要在家中偷情啊！（不管是你家还是她家）。不然到死都不知道是怎么死的！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