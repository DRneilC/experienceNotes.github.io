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凌辱别人妻子</w:t>
      </w:r>
    </w:p>
    <w:p>
      <w:r>
        <w:t>大大家好，我是东北人，我现在给我大家讲段真实的故事。</w:t>
      </w:r>
    </w:p>
    <w:p>
      <w:r>
        <w:t>我是吉林市人，我经常操屄，而且很喜欢和别人的老婆操屄，我想这样才刺激。我也经常在大街上</w:t>
      </w:r>
    </w:p>
    <w:p>
      <w:r>
        <w:t>闲逛，寻找猎物。有一次我２个朋友在大东门的地下游戏厅刚玩完，想出去吃点饭，正商量去那里吃比</w:t>
      </w:r>
    </w:p>
    <w:p>
      <w:r>
        <w:t>较好点，突然发现不远处站着一位漂亮的女孩，头发到肩，穿着一件黑色的外衣，下面穿着一条时尚的</w:t>
      </w:r>
    </w:p>
    <w:p>
      <w:r>
        <w:t>筒裤，好象在等人，于是我过去搭话，我问小姐几点了？她说７：００，我说一个人吗？</w:t>
      </w:r>
    </w:p>
    <w:p>
      <w:r>
        <w:t>她说是的，没意思。我说一起吃点饭去吧，她不同意。我经过百般磨练，她答应了。</w:t>
      </w:r>
    </w:p>
    <w:p>
      <w:r>
        <w:t>我们去一家串店吃串，聊天的时候得知她不是吉林市人，是来吉林亲戚家玩，她说叫安娜。她是个</w:t>
      </w:r>
    </w:p>
    <w:p>
      <w:r>
        <w:t>开朗的女孩，她的身材很棒，腿很长，她１６８的个，乳房很大的，很性感。她的脚很细，一看就想吸</w:t>
      </w:r>
    </w:p>
    <w:p>
      <w:r>
        <w:t>她脚趾，我们聊了一会很投机。吃完饭已经快９；００了。我提议去ＪＪ迪吧。她说太晚了，她要回去</w:t>
      </w:r>
    </w:p>
    <w:p>
      <w:r>
        <w:t>了，一会她的男朋友要给她打电话的。我说就玩一会，一会送你回去。她也就跟我们去了。</w:t>
      </w:r>
    </w:p>
    <w:p>
      <w:r>
        <w:t>到了ＪＪ，我们要了很多的啤酒，她说她不会喝，我就告诉她，朋友在一起那有不喝酒的啊，她也</w:t>
      </w:r>
    </w:p>
    <w:p>
      <w:r>
        <w:t>就跟着我们喝了起来，我们玩的很高兴，我们故意的灌她酒，她也玩的很高兴，我们玩到了１２：００</w:t>
      </w:r>
    </w:p>
    <w:p>
      <w:r>
        <w:t>她喝的太多了，说要回家。我们说再玩一会吧，又要了一打科罗那，这下她可真的喝多了，她说要回家，</w:t>
      </w:r>
    </w:p>
    <w:p>
      <w:r>
        <w:t>我们商量一下，就出去了。我们打个车，问她她家在那里住，她什么也不知道了，已经不醒人事了，我</w:t>
      </w:r>
    </w:p>
    <w:p>
      <w:r>
        <w:t>们也没办法了，只要让司机给我们送到洗浴中心去了，我们开两个包房。我和安娜一个包，我两个朋友</w:t>
      </w:r>
    </w:p>
    <w:p>
      <w:r>
        <w:t>一个包。进了房间，把她扶到床上，她先睡了。我也睡不着，就打开电视，想看看节目，每想到，一打</w:t>
      </w:r>
    </w:p>
    <w:p>
      <w:r>
        <w:t>开电视，放的正是Ａ片，一个美国女的在给一个老外吹萧。好过瘾，我的鸡吧慢慢有了反映，开始勃起</w:t>
      </w:r>
    </w:p>
    <w:p>
      <w:r>
        <w:t>来。顶着牛仔裤好难受，我就把裤子和衣服脱掉，只穿着一件白色的内裤我把手伸进我的内裤摸我２０</w:t>
      </w:r>
    </w:p>
    <w:p>
      <w:r>
        <w:t>厘米的鸡吧，好硬，怎么办呢。我回头一看，看到安娜正在那想个死猪似的。我忙过去，摸摸她的脸。</w:t>
      </w:r>
    </w:p>
    <w:p>
      <w:r>
        <w:t>她真的很漂亮，大大的眼睛，皮肤很好，很白，鼻子很高。我心想你老公一定很爱你，今天我就代替你</w:t>
      </w:r>
    </w:p>
    <w:p>
      <w:r>
        <w:t>老公伺候伺候你。我先去脱他的袜子，他的袜子好白。把她的袜子脱掉，露出她的美足，我就闻了闻，</w:t>
      </w:r>
    </w:p>
    <w:p>
      <w:r>
        <w:t>好香哦。我用嘴吸吸她的大脚趾，好咸啊。于是我又接着脱她的裤子，和衣服。一会她就剩下三点了。</w:t>
      </w:r>
    </w:p>
    <w:p>
      <w:r>
        <w:t>我很冲动，想操她，可是好东西要慢慢享用，我就开始玩她的大咪咪。好大，乳头好硬，我用力捏，她</w:t>
      </w:r>
    </w:p>
    <w:p>
      <w:r>
        <w:t>的咪咪都快爆了。我把手放着她的下面，用手指在内裤外边抠她的屄，很用力，她有了反应，恩恩的叫</w:t>
      </w:r>
    </w:p>
    <w:p>
      <w:r>
        <w:t>了几声。</w:t>
      </w:r>
    </w:p>
    <w:p>
      <w:r>
        <w:t>不一会内裤湿了一片，好多的水啊，我把她的内裤和内衣脱掉，把头底下到她的两腿间，用舌尖舔</w:t>
      </w:r>
    </w:p>
    <w:p>
      <w:r>
        <w:t>她的阴蒂。舔的她开始呻吟了，恩饿、恩不要啊。</w:t>
      </w:r>
    </w:p>
    <w:p>
      <w:r>
        <w:t>我把她的屄舔的很干净，我实在忍不住了，把我的大鸡吧放在她的小屄上用力一插，整个全进去了</w:t>
      </w:r>
    </w:p>
    <w:p>
      <w:r>
        <w:t>她啊！！的一声，我更兴奋了，用力的干她的屄。我频率很快。我说，小骚屄，你今天真的很骚啊我就</w:t>
      </w:r>
    </w:p>
    <w:p>
      <w:r>
        <w:t>成全你，让你老公做一回王八。她恩恩叫，用力啊，我受不了了。，！！快啊，深点。</w:t>
      </w:r>
    </w:p>
    <w:p>
      <w:r>
        <w:t>然后我们换了姿势，她爬在床上，把屁股掘起来，我在后面用大鸡吧操她，我们干了，１个小时，</w:t>
      </w:r>
    </w:p>
    <w:p>
      <w:r>
        <w:t>我忍不住了，把鸡吧拨出来，到她的嘴旁边，让她张开嘴，说给她好吃的，她一张嘴，我把大鸡吧一下</w:t>
      </w:r>
    </w:p>
    <w:p>
      <w:r>
        <w:t>子插进她的嘴里，一顿狂操，她吱吱呜误的不知道说什么，我要射了，我猛的一顶，一下子全射她的嗓</w:t>
      </w:r>
    </w:p>
    <w:p>
      <w:r>
        <w:t>子里了，她把我的精子全吞掉了。然后我让她把我的大鸡吧舔干净她把我的鸡吧舔的很干净。</w:t>
      </w:r>
    </w:p>
    <w:p>
      <w:r>
        <w:t>我把鸡吧从她嘴里拔出来，又到她的屁股下，舔她的屁眼，她好舒服的样子。</w:t>
      </w:r>
    </w:p>
    <w:p>
      <w:r>
        <w:t>我用手指，用力的插她的小屁眼，她一阵尖叫，好痛啊。</w:t>
      </w:r>
    </w:p>
    <w:p>
      <w:r>
        <w:t>我把手指拔出来，好多黄色的屎，我把我手指插到她的嘴里让她舔干净。于是我那起手机把她被干</w:t>
      </w:r>
    </w:p>
    <w:p>
      <w:r>
        <w:t>完的样子全拍下来了。然后我看到她的屁眼很美，我的鸡吧又硬了。我过去，吐口唾液抹在她的屁眼上，</w:t>
      </w:r>
    </w:p>
    <w:p>
      <w:r>
        <w:t>我的鸡吧对准她的屁眼，猛的一干，整个鸡吧全进去了，她啊啊！！！啊好疼！！不行了我没管她，用</w:t>
      </w:r>
    </w:p>
    <w:p>
      <w:r>
        <w:t>力的抽查，我把她的屁眼赶的直歪，她的屁眼是出啊，好紧的。我想她老公一定是护屄使者，连她屁眼</w:t>
      </w:r>
    </w:p>
    <w:p>
      <w:r>
        <w:t>都没干过，便宜我了。没几下我有射了，射到她的屁眼里，我把鸡吧拔出来，她地屁眼流出我的精液，</w:t>
      </w:r>
    </w:p>
    <w:p>
      <w:r>
        <w:t>我把睡衣穿上，去厕所洗了一下，然后去我朋友的包房，告诉她们那个贱屄让我操了，她们问我活好不，</w:t>
      </w:r>
    </w:p>
    <w:p>
      <w:r>
        <w:t>我说很好，你们去试试吧。我们去去回我们那个包，一进门看到安娜光着身子躺在床上，屁眼和屄都流</w:t>
      </w:r>
    </w:p>
    <w:p>
      <w:r>
        <w:t>着白色的精液。我两个朋友说真好，真是个大骚屄。哥们你真讲究，他们很快他们的睡衣全脱了。他们</w:t>
      </w:r>
    </w:p>
    <w:p>
      <w:r>
        <w:t>把鸡吧在安娜的脸上蹭。来回让安娜帮他们吹萧。安娜口活『很好。给他们伺候的很爽，我说快点，他</w:t>
      </w:r>
    </w:p>
    <w:p>
      <w:r>
        <w:t>们把安娜抱起来，一个操她屄，一个操她屁眼，他两象好长时间没操屄似的，使劲操安娜。他们的睾丸</w:t>
      </w:r>
    </w:p>
    <w:p>
      <w:r>
        <w:t>吧吧的撞安娜的小屄。换了很多姿势，干了２次他们射在安娜的屄里和屁眼里。我又用手机拍下当时的</w:t>
      </w:r>
    </w:p>
    <w:p>
      <w:r>
        <w:t>场面，《两猛男干骚屄》他们干完了，去卫生间洗了，就回他们的房间了。我也上我自己的床睡了。</w:t>
      </w:r>
    </w:p>
    <w:p>
      <w:r>
        <w:t>第２天，安娜醒来，看见自己光着身子，头发上，嘴里，脸上，屄里，屁眼里和被上，全是精子。</w:t>
      </w:r>
    </w:p>
    <w:p>
      <w:r>
        <w:t>她哭了，他把我拽起来，问我，你昨晚干哈了？我说，没干哈啊。</w:t>
      </w:r>
    </w:p>
    <w:p>
      <w:r>
        <w:t>她说，放屁，我拿你当朋友，跟你出去，你把我干了。</w:t>
      </w:r>
    </w:p>
    <w:p>
      <w:r>
        <w:t>我说，没事，能咋地，你也不是处女。</w:t>
      </w:r>
    </w:p>
    <w:p>
      <w:r>
        <w:t>她说，你他妈是人不？</w:t>
      </w:r>
    </w:p>
    <w:p>
      <w:r>
        <w:t>我说；你妈屄，你别给脸不要脸。我都把你骚屄的样子拍下来了，你跟我出来不就是想操屄吗，你</w:t>
      </w:r>
    </w:p>
    <w:p>
      <w:r>
        <w:t>就是欠操的骚屄，你再装屄，我给你领出门，让你卖屄。</w:t>
      </w:r>
    </w:p>
    <w:p>
      <w:r>
        <w:t>说完她哭了，我说，行了，别哭了，就当没发生，我朋友也操你了，再哭能又什么用。</w:t>
      </w:r>
    </w:p>
    <w:p>
      <w:r>
        <w:t>她说，你朋友也干我了？</w:t>
      </w:r>
    </w:p>
    <w:p>
      <w:r>
        <w:t>我说，是啊。你昨天让我们干了３个小时，我干两次，他们一人２次。</w:t>
      </w:r>
    </w:p>
    <w:p>
      <w:r>
        <w:t>她说，操你妈，你是畜生我一个大耳光，我说你个大骚屄，操你妈，你今天不听我的，我给一顿刀。</w:t>
      </w:r>
    </w:p>
    <w:p>
      <w:r>
        <w:t>我说去洗洗去，太恶心了。她就去洗澡了。</w:t>
      </w:r>
    </w:p>
    <w:p>
      <w:r>
        <w:t>不大一回她洗完了，穿着睡衣回来了。哇…！！你洗完澡好美啊。</w:t>
      </w:r>
    </w:p>
    <w:p>
      <w:r>
        <w:t>她说你穿上点，多不雅啊。我笑了笑，骚屄还知道什么是雅吗？</w:t>
      </w:r>
    </w:p>
    <w:p>
      <w:r>
        <w:t>她说，我这么样对不起我老公啊，我怎么象他交代啊。</w:t>
      </w:r>
    </w:p>
    <w:p>
      <w:r>
        <w:t>我说不告诉他，让他当无名大王八。她说，你说话呢？</w:t>
      </w:r>
    </w:p>
    <w:p>
      <w:r>
        <w:t>她说，我和对象处４年了，没有第二个人干过我，我们都订婚了，你让我怎么做人。</w:t>
      </w:r>
    </w:p>
    <w:p>
      <w:r>
        <w:t>我说，我就操他老婆了，他还不让啊，就当我借用的。</w:t>
      </w:r>
    </w:p>
    <w:p>
      <w:r>
        <w:t>这时，她电话响了，是她男朋友打来的。</w:t>
      </w:r>
    </w:p>
    <w:p>
      <w:r>
        <w:t>问她干吗呢，在那呢？</w:t>
      </w:r>
    </w:p>
    <w:p>
      <w:r>
        <w:t>她说和她妹妹吃饭呢，有事，一会给你打回去。放电话，就问我，怎么办啊我说没事，她说我要走</w:t>
      </w:r>
    </w:p>
    <w:p>
      <w:r>
        <w:t>了，不行了。不能再这样了，想个马子是的。</w:t>
      </w:r>
    </w:p>
    <w:p>
      <w:r>
        <w:t>我说，你就是个大马子，还用象啊。</w:t>
      </w:r>
    </w:p>
    <w:p>
      <w:r>
        <w:t>我说走你妈了屄，过来帮我洗澡，她说不行，我给她一个大嘴巴，我说不听话，就打你。</w:t>
      </w:r>
    </w:p>
    <w:p>
      <w:r>
        <w:t>她说别屄我了，我说只要你听话。</w:t>
      </w:r>
    </w:p>
    <w:p>
      <w:r>
        <w:t>她说好，我听话。</w:t>
      </w:r>
    </w:p>
    <w:p>
      <w:r>
        <w:t>我说趴下，爬过来，帮我舔脚趾，她象母狗一样爬过来，舔我的脚，我说，舔我的全身。</w:t>
      </w:r>
    </w:p>
    <w:p>
      <w:r>
        <w:t>她随着我的脚往上舔，大腿，睾丸，到鸡吧了。我说把他含着。她说不要，我说快点，她握着我的</w:t>
      </w:r>
    </w:p>
    <w:p>
      <w:r>
        <w:t>鸡吧，放在嘴里吸，给我舔着，把我的大龟头舔的很亮。</w:t>
      </w:r>
    </w:p>
    <w:p>
      <w:r>
        <w:t>我肚子一下很痛，想尿尿。但又不想拔出来，我就一使劲，尿在她嘴里，她一下把我的鸡吧拔出来</w:t>
      </w:r>
    </w:p>
    <w:p>
      <w:r>
        <w:t>我全尿在她脸上了，她还喝了一点，他说你咋那么恶心呢。</w:t>
      </w:r>
    </w:p>
    <w:p>
      <w:r>
        <w:t>我说好喝吗？她用床单擦了脸上的尿，我说继续，她说把你的鸡吧弄干净，我说你用舌头帮我，他</w:t>
      </w:r>
    </w:p>
    <w:p>
      <w:r>
        <w:t>就过来继续吹。我说你饿吗？他说饿了，出去吃点粥啊？</w:t>
      </w:r>
    </w:p>
    <w:p>
      <w:r>
        <w:t>我说好啊，我一斗，一股精液射到她嘴里，她没留意全喝了下去。</w:t>
      </w:r>
    </w:p>
    <w:p>
      <w:r>
        <w:t>我说我的粥好喝吧？</w:t>
      </w:r>
    </w:p>
    <w:p>
      <w:r>
        <w:t>她要吐，我说别啊，转过去，跪在地上，拔开你的屄，让我干你，求我。</w:t>
      </w:r>
    </w:p>
    <w:p>
      <w:r>
        <w:t>她跪在地上，双手拔开屁股，说，哥哥，快操我啊，用你的大鸡吧操我屄啊。</w:t>
      </w:r>
    </w:p>
    <w:p>
      <w:r>
        <w:t>我说，哪不是对不起你老公吗？她说，我让他做王八，只要你别打我。</w:t>
      </w:r>
    </w:p>
    <w:p>
      <w:r>
        <w:t>我说你老公鸡吧大吗，她说大啊，我说有我的大吗。</w:t>
      </w:r>
    </w:p>
    <w:p>
      <w:r>
        <w:t>他说，没有啊，你是我最好的大鸡吧哥哥/ 我说你的屄毛好茂密啊，我拿起剪刀，要剪她的屄毛，</w:t>
      </w:r>
    </w:p>
    <w:p>
      <w:r>
        <w:t>她不让。我说就几根，她说好吧，我就剪下来一把，装在火柴合里/ 我说，我给你老公调工作啊，她</w:t>
      </w:r>
    </w:p>
    <w:p>
      <w:r>
        <w:t>说，调那里？</w:t>
      </w:r>
    </w:p>
    <w:p>
      <w:r>
        <w:t>我说，邮局，她说好啊。</w:t>
      </w:r>
    </w:p>
    <w:p>
      <w:r>
        <w:t>我说你知道什么意思吗，他说不知道。我说就是给你老公带个绿帽子。</w:t>
      </w:r>
    </w:p>
    <w:p>
      <w:r>
        <w:t>我一下子把４根手指干她屄里了，说你给你老公打个电话，问她同意不，他说哪有你这样的，干人</w:t>
      </w:r>
    </w:p>
    <w:p>
      <w:r>
        <w:t>家老婆，还玩人家老公，你不要气死他吗？</w:t>
      </w:r>
    </w:p>
    <w:p>
      <w:r>
        <w:t>我说你打不打？</w:t>
      </w:r>
    </w:p>
    <w:p>
      <w:r>
        <w:t>于是她就拿起电话，给她老公打过去，她说，老公啊，我朋友要给你调工作/ 她说，调那里啊？</w:t>
      </w:r>
    </w:p>
    <w:p>
      <w:r>
        <w:t>安娜说，邮局，好不好啊，你愿意吗他老公说，愿意啊，当然好了，说完，安娜就把电话挂了。</w:t>
      </w:r>
    </w:p>
    <w:p>
      <w:r>
        <w:t>我说你老公都愿意了，来把，求我干你吧，她说快点吧。我就把鸡吧握进，操她的小屄里去。</w:t>
      </w:r>
    </w:p>
    <w:p>
      <w:r>
        <w:t>她说快点，恩恩！！！！！！哦！！！小哥哥，快操我，我好痒。</w:t>
      </w:r>
    </w:p>
    <w:p>
      <w:r>
        <w:t>我把大鸡吧使劲的干她。</w:t>
      </w:r>
    </w:p>
    <w:p>
      <w:r>
        <w:t>恩恩，。你好骚啊，大贱屄。你夹住我的大鸡吧了。</w:t>
      </w:r>
    </w:p>
    <w:p>
      <w:r>
        <w:t>我说操你妈，你真的好贱啊，大贱屄，你妈妈是不是也很贱啊，她说你说啥呢，别侮辱我妈妈。</w:t>
      </w:r>
    </w:p>
    <w:p>
      <w:r>
        <w:t>我说，我就操你妈。她说，好吧，我妈妈也是个大骚货，有时间让你干，让你操我们娘俩我更兴奋</w:t>
      </w:r>
    </w:p>
    <w:p>
      <w:r>
        <w:t>了，我一下又射了我说过来，帮我吹，她吸着我龟头上的精液。</w:t>
      </w:r>
    </w:p>
    <w:p>
      <w:r>
        <w:t>好仔细的吸着，舔着，我用硬了，又去干她，就这样的干完让她给我吹，来回的干了４回我实在累</w:t>
      </w:r>
    </w:p>
    <w:p>
      <w:r>
        <w:t>了，腿都软了，我们换了无数的姿势，她也摆了很多淫荡的动作。</w:t>
      </w:r>
    </w:p>
    <w:p>
      <w:r>
        <w:t>我趴在她身上。想睡觉，但是这么好的一个贱屄我还没玩够呢。</w:t>
      </w:r>
    </w:p>
    <w:p>
      <w:r>
        <w:t>我穿上睡衣，去吧台要了一根很粗很长的腊肠，回来，她问我干吗？</w:t>
      </w:r>
    </w:p>
    <w:p>
      <w:r>
        <w:t>我说给你量量屄和屁眼，我说把腿叉开，我把香肠插进她的屄里，刚插进一小段她就受不了了我又</w:t>
      </w:r>
    </w:p>
    <w:p>
      <w:r>
        <w:t>把另一头插进她的屁眼里，她说不行，我屁眼太小了，我没管她就塞了进去。</w:t>
      </w:r>
    </w:p>
    <w:p>
      <w:r>
        <w:t>她的屁眼和屄都被香肠塞满了……我用脚一蹬香肠，她啊的一声惨叫，她哭了，。说，你好狠啊，</w:t>
      </w:r>
    </w:p>
    <w:p>
      <w:r>
        <w:t>我是人，你怎么这样，变态。</w:t>
      </w:r>
    </w:p>
    <w:p>
      <w:r>
        <w:t>我一下肚子好疼，要拉粑粑，我说你把双手放在我的屁眼上，给我接着，我拉粑粑。</w:t>
      </w:r>
    </w:p>
    <w:p>
      <w:r>
        <w:t>她说我不干，太恶心了我说，操你妈，快点，我就用双手给我接着，我一使劲，把很多黄色的粑粑</w:t>
      </w:r>
    </w:p>
    <w:p>
      <w:r>
        <w:t>全拉在她的手里，他举着我的粑粑，她说快去擦屁股啊，好恶心。我说你来帮我。</w:t>
      </w:r>
    </w:p>
    <w:p>
      <w:r>
        <w:t>她说，我的说里有你的粑粑啊，怎么擦啊。</w:t>
      </w:r>
    </w:p>
    <w:p>
      <w:r>
        <w:t>我说你用嘴帮我舔干净，我不敢不答应就忍泪给我舔。</w:t>
      </w:r>
    </w:p>
    <w:p>
      <w:r>
        <w:t>我好爽，第一次有人用嘴给我开腚。</w:t>
      </w:r>
    </w:p>
    <w:p>
      <w:r>
        <w:t>我舔着舔着，我忽然放了个屁，又蹦出很多稀的东西，全射到她脸上了。</w:t>
      </w:r>
    </w:p>
    <w:p>
      <w:r>
        <w:t>然后她帮我把屁眼舔干净，然后去卫生间洗了脸。</w:t>
      </w:r>
    </w:p>
    <w:p>
      <w:r>
        <w:t>出来了，我把香肠从她屄里拿出来。</w:t>
      </w:r>
    </w:p>
    <w:p>
      <w:r>
        <w:t>又干了她一下。然后哟功能嘴咬一下乳头。</w:t>
      </w:r>
    </w:p>
    <w:p>
      <w:r>
        <w:t>我说你穿上衣服吧，滚吧。</w:t>
      </w:r>
    </w:p>
    <w:p>
      <w:r>
        <w:t>她高兴极了，床上衣服就要走。</w:t>
      </w:r>
    </w:p>
    <w:p>
      <w:r>
        <w:t>我说别着急，你的照片还在我手里，她管我要，我不给，我说你不是还答应我件事情吗，她说什么</w:t>
      </w:r>
    </w:p>
    <w:p>
      <w:r>
        <w:t>事情啊？</w:t>
      </w:r>
    </w:p>
    <w:p>
      <w:r>
        <w:t>我说你不是说让我操你娘俩吗？</w:t>
      </w:r>
    </w:p>
    <w:p>
      <w:r>
        <w:t>她说那怎么行，你别给脸不要脸，她是我妈，我怎么可以呢。</w:t>
      </w:r>
    </w:p>
    <w:p>
      <w:r>
        <w:t>你连你朋友的妈妈也不放过吗。</w:t>
      </w:r>
    </w:p>
    <w:p>
      <w:r>
        <w:t>我说，我不管，要不我就打死你。</w:t>
      </w:r>
    </w:p>
    <w:p>
      <w:r>
        <w:t>她说你想让我怎么做，我说，你就说你病了，让你妈妈来看你，然后给我打电话，我安排。</w:t>
      </w:r>
    </w:p>
    <w:p>
      <w:r>
        <w:t>她说好吧。</w:t>
      </w:r>
    </w:p>
    <w:p>
      <w:r>
        <w:t>到了晚上，她给我打电话，说和妈妈在一起呢。</w:t>
      </w:r>
    </w:p>
    <w:p>
      <w:r>
        <w:t>我很高兴，说我接你们去。</w:t>
      </w:r>
    </w:p>
    <w:p>
      <w:r>
        <w:t>我去见了她妈妈，她妈妈很漂亮，是个典型的美少妇。</w:t>
      </w:r>
    </w:p>
    <w:p>
      <w:r>
        <w:t>穿着一条牛仔裤，上面穿着一个分红色的毛衣。身材很棒，奶子很大，屁股很大，屁股把裤子撑的</w:t>
      </w:r>
    </w:p>
    <w:p>
      <w:r>
        <w:t>紧紧的。我说阿姨你好，我是安娜的朋友，您来了，我要请你吃饭啊。</w:t>
      </w:r>
    </w:p>
    <w:p>
      <w:r>
        <w:t>阿姨说，我请你们吧，晚上我不去亲戚家住了，我就在附近找个宾馆吧。明天就回去。</w:t>
      </w:r>
    </w:p>
    <w:p>
      <w:r>
        <w:t>我说好的，我帮你找。</w:t>
      </w:r>
    </w:p>
    <w:p>
      <w:r>
        <w:t>我们打车先去找宾馆，找了一家很棒的宾馆，开了个双人间，说上去看看条件。</w:t>
      </w:r>
    </w:p>
    <w:p>
      <w:r>
        <w:t>我们一起上去了。</w:t>
      </w:r>
    </w:p>
    <w:p>
      <w:r>
        <w:t>到了房间，我把她们推进去，拿把手中的带着迷药的手绢捂住她妈妈的鼻子，她妈妈迷倒了。</w:t>
      </w:r>
    </w:p>
    <w:p>
      <w:r>
        <w:t>我说安娜你快点把你衣服脱了，我脱你妈的衣服。我们玩《大鸡吧哥哥操母女》安娜脱掉衣服，说</w:t>
      </w:r>
    </w:p>
    <w:p>
      <w:r>
        <w:t>你轻点，别折磨我妈妈，只操屄，别干别的。</w:t>
      </w:r>
    </w:p>
    <w:p>
      <w:r>
        <w:t>我说少废话，快点。</w:t>
      </w:r>
    </w:p>
    <w:p>
      <w:r>
        <w:t>安娜把衣服全脱了，过来跪在我面前，拿起我的鸡吧放在她嘴里吸允。</w:t>
      </w:r>
    </w:p>
    <w:p>
      <w:r>
        <w:t>我把她妈妈的裤子和衣服脱掉，脱她的袜子和文胸。</w:t>
      </w:r>
    </w:p>
    <w:p>
      <w:r>
        <w:t>不一会她妈妈只剩下黑色透明的丁字裤。</w:t>
      </w:r>
    </w:p>
    <w:p>
      <w:r>
        <w:t>我用说揉她的大咪咪，好大，就是下垂了，乳头很好。</w:t>
      </w:r>
    </w:p>
    <w:p>
      <w:r>
        <w:t>我吃会乳头，鸡吧被安娜舔的快爆了。我脱掉阿姨的丁字裤。舔舔她妈妈的阴蒂我的舌头功夫很好，</w:t>
      </w:r>
    </w:p>
    <w:p>
      <w:r>
        <w:t>把她妈妈的小屄舔的水满金山。</w:t>
      </w:r>
    </w:p>
    <w:p>
      <w:r>
        <w:t>我受不了了，把鸡吧从安娜的嘴里拨出来，对准她妈妈的屄，就是一插，我的大鸡吧一下干到她妈</w:t>
      </w:r>
    </w:p>
    <w:p>
      <w:r>
        <w:t>妈的子宫，她妈妈呻吟了一声。我就用里的操着她妈妈，。</w:t>
      </w:r>
    </w:p>
    <w:p>
      <w:r>
        <w:t>她妈妈有了反映，用双腿夹着我的腰，小屄来回迎合我，毛好多啊，跟她女人的一样。</w:t>
      </w:r>
    </w:p>
    <w:p>
      <w:r>
        <w:t>她妈妈活真好，不一会给我夹的射了，我全射在她屄里，说，安娜，我让你妈妈给你生个弟弟我拨</w:t>
      </w:r>
    </w:p>
    <w:p>
      <w:r>
        <w:t>出来，把他妈妈弄醒，。她妈妈一看，说你怎么这样啊，我说去你妈了屄你不听话我杀了你全家。</w:t>
      </w:r>
    </w:p>
    <w:p>
      <w:r>
        <w:t>她妈妈说，安娜你怎么有这么个朋友啊，简直不是人。</w:t>
      </w:r>
    </w:p>
    <w:p>
      <w:r>
        <w:t>说着就要穿衣服，我说不听话就杀了你，让我把他妈妈一顿大嘴巴。</w:t>
      </w:r>
    </w:p>
    <w:p>
      <w:r>
        <w:t>她娘俩抱头痛哭。</w:t>
      </w:r>
    </w:p>
    <w:p>
      <w:r>
        <w:t>我说别哭了，只要乖，我以后不再骚扰你们。</w:t>
      </w:r>
    </w:p>
    <w:p>
      <w:r>
        <w:t>她说你都干完我了，还想怎么啊。</w:t>
      </w:r>
    </w:p>
    <w:p>
      <w:r>
        <w:t>我说我刚干完你，鸡吧很脏，快帮我吹萧。</w:t>
      </w:r>
    </w:p>
    <w:p>
      <w:r>
        <w:t>她妈妈说好吧，就过来把我大鸡吧上的精液舔干净，舔我的大龟头。</w:t>
      </w:r>
    </w:p>
    <w:p>
      <w:r>
        <w:t>我说安娜你也过来，跟你们一样。</w:t>
      </w:r>
    </w:p>
    <w:p>
      <w:r>
        <w:t>安娜也走过来跟她妈妈一起跟我吹。</w:t>
      </w:r>
    </w:p>
    <w:p>
      <w:r>
        <w:t>我说你俩给我来个冰火。</w:t>
      </w:r>
    </w:p>
    <w:p>
      <w:r>
        <w:t>他们说不会，我说阿姨含口热水，安娜含口冷说帮我吹。</w:t>
      </w:r>
    </w:p>
    <w:p>
      <w:r>
        <w:t>他们就按照我说的给我吹了起来，好舒服。给我吹的好爽我鸡吧硬硬的说，你们俩我先操谁？</w:t>
      </w:r>
    </w:p>
    <w:p>
      <w:r>
        <w:t>安娜说，先干我，阿姨说先干她我说两个大骚屄，我都操，不用急。</w:t>
      </w:r>
    </w:p>
    <w:p>
      <w:r>
        <w:t>我说安娜你爸爸也是乌龟了。</w:t>
      </w:r>
    </w:p>
    <w:p>
      <w:r>
        <w:t>我把安娜包里的刮眉刀拿出来，放在桌上。</w:t>
      </w:r>
    </w:p>
    <w:p>
      <w:r>
        <w:t>我先操安娜，我把她抱起来，一顿狂操，恩恩，哥哥换个姿势吧，我受不了，太深。</w:t>
      </w:r>
    </w:p>
    <w:p>
      <w:r>
        <w:t>我就说你象狗一样掘着，阿姨也一样，他俩爬在床上。</w:t>
      </w:r>
    </w:p>
    <w:p>
      <w:r>
        <w:t>一个毛多，一个毛少，一个屄是分红的，一个屄是黑红，一个屁眼大，一个屁眼小我抱着阿姨性感</w:t>
      </w:r>
    </w:p>
    <w:p>
      <w:r>
        <w:t>的大屁股，对着她屄就插进去。</w:t>
      </w:r>
    </w:p>
    <w:p>
      <w:r>
        <w:t>干一会阿姨，干一会安娜。我要射，忍住了，我去用鸡吧操她妈妈的屁眼我一下子插进去，。很顺</w:t>
      </w:r>
    </w:p>
    <w:p>
      <w:r>
        <w:t>利。</w:t>
      </w:r>
    </w:p>
    <w:p>
      <w:r>
        <w:t>她妈妈啊的一声，我说爽不，阿姨说，你的鸡吧好大啊，比我老公的大多了，你很能干啊，。我好</w:t>
      </w:r>
    </w:p>
    <w:p>
      <w:r>
        <w:t>喜欢你，快干我的大烂屄快点嘛，在深点啊，好，……恩……恩恩哦哦哦我说你是个大骚屄，她说，你</w:t>
      </w:r>
    </w:p>
    <w:p>
      <w:r>
        <w:t>不喜欢吗，我说喜欢。</w:t>
      </w:r>
    </w:p>
    <w:p>
      <w:r>
        <w:t>我说你娘俩都是贱货。都我的狗……我又从阿姨的屁眼拔出来放到安娜的屁眼里，就这样，来回的，</w:t>
      </w:r>
    </w:p>
    <w:p>
      <w:r>
        <w:t>我就射了。</w:t>
      </w:r>
    </w:p>
    <w:p>
      <w:r>
        <w:t>射另外好多，全射到她两的屄毛上了。</w:t>
      </w:r>
    </w:p>
    <w:p>
      <w:r>
        <w:t>好累啊，我说出去吃饭吧，他们说累了，等会吧，睡会觉。</w:t>
      </w:r>
    </w:p>
    <w:p>
      <w:r>
        <w:t>我们就睡觉了。我在中间，一边是安娜，一边是安娜的妈妈，都光腚子。</w:t>
      </w:r>
    </w:p>
    <w:p>
      <w:r>
        <w:t>好过瘾啊。</w:t>
      </w:r>
    </w:p>
    <w:p>
      <w:r>
        <w:t>不一会他们睡了。我起来把被掀开，把射在她俩屄毛上的精液，涂抹均匀。</w:t>
      </w:r>
    </w:p>
    <w:p>
      <w:r>
        <w:t>用桌子上的刮眉刀，刮掉他们的阴毛。</w:t>
      </w:r>
    </w:p>
    <w:p>
      <w:r>
        <w:t>刚刮完，他们醒了，一看，好丑啊。</w:t>
      </w:r>
    </w:p>
    <w:p>
      <w:r>
        <w:t>我说白虎母女，给你们拍个照片，呵呵，这个照片真经典。</w:t>
      </w:r>
    </w:p>
    <w:p>
      <w:r>
        <w:t>然后我们又干了几次，玩会双飞，吹萧，冰火，肛交，乳交。</w:t>
      </w:r>
    </w:p>
    <w:p>
      <w:r>
        <w:t>乳交最好玩，４个咪咪夹我鸡吧，弄的我全射她们脸上了，她们还吃了我的精液，就当晚餐我请的</w:t>
      </w:r>
    </w:p>
    <w:p>
      <w:r>
        <w:t>干完，我们就睡了，我楼着她们，我们都裸体。我喜欢裸睡我又拿起阿姨的电话，找到安娜的爸爸电话，</w:t>
      </w:r>
    </w:p>
    <w:p>
      <w:r>
        <w:t>打了过去，让她听声音这时我抠阿姨和安娜的屄，说喜欢我吗。</w:t>
      </w:r>
    </w:p>
    <w:p>
      <w:r>
        <w:t>她们说喜欢/ 我说喜欢什么啊，她们的大鸡吧，喜欢你能操。喜欢你的体力好，喜欢你的花样多，</w:t>
      </w:r>
    </w:p>
    <w:p>
      <w:r>
        <w:t>喜欢你的精液好喝，鸡吧好吃。</w:t>
      </w:r>
    </w:p>
    <w:p>
      <w:r>
        <w:t>我说你们叫床，我手淫，她们就叫了起来，安娜的爸爸在电话那边听到是他女说，喜欢你儿和老婆</w:t>
      </w:r>
    </w:p>
    <w:p>
      <w:r>
        <w:t>的声音，还有我的声音他爸爸在电话里气坏了，说安娜你和你妈妈在那啊？和谁在一起呢。是不是你俩</w:t>
      </w:r>
    </w:p>
    <w:p>
      <w:r>
        <w:t>伺候别的男人呢怎么还有男人的声音，我故意说，小母狗，快点叫啊。</w:t>
      </w:r>
    </w:p>
    <w:p>
      <w:r>
        <w:t>我接起电话说，哥们，你老婆和你女儿给我吹萧呢，好爽啊，刚玩完双飞，一会还玩别生气啊，就</w:t>
      </w:r>
    </w:p>
    <w:p>
      <w:r>
        <w:t>当借我用用，你老婆好骚，屄毛都让我刮了，说完就把电话挂了。关机了。</w:t>
      </w:r>
    </w:p>
    <w:p>
      <w:r>
        <w:t>她们给我吹射了，问我跟说讲话呢，我说给朋友打电话呢。</w:t>
      </w:r>
    </w:p>
    <w:p>
      <w:r>
        <w:t>我们睡吧，然后我们睡着。第二天我们起的很晚，他们说要走，我说一起走吧，我们穿上衣服准备</w:t>
      </w:r>
    </w:p>
    <w:p>
      <w:r>
        <w:t xml:space="preserve">离开的时候，我让她俩在门口给我吹了一次。【完】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