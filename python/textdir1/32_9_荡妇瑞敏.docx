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荡妇瑞敏</w:t>
      </w:r>
    </w:p>
    <w:p>
      <w:r>
        <w:t>早上的凉风，穿过窗户吹了进来。瑞敏张开眼睛，看看窗外，晴朗的蓝空，令人身心舒畅。转头看看躺在枕边</w:t>
      </w:r>
    </w:p>
    <w:p>
      <w:r>
        <w:t>的老公，她伸手放在他的身上，然后慢慢地下移，来到俩腿之间，她摸到一条高高耸起的肉棒，她的手指轻轻地握</w:t>
      </w:r>
    </w:p>
    <w:p>
      <w:r>
        <w:t>住肉棒的根部，然后慢慢地用整个手掌去握住那条会令人流连忘返的肉棒，并且轻轻地上下套弄起来……他张开眼</w:t>
      </w:r>
    </w:p>
    <w:p>
      <w:r>
        <w:t>睛，看到瑞敏躺在自己的身边，上身仰起，以至于睡衣垂了开来，胸前那两团令人垂涎的肉球，性感地下垂着，他</w:t>
      </w:r>
    </w:p>
    <w:p>
      <w:r>
        <w:t>很快地就发现瑞敏正在对自己作怎样的事情，他也很喜欢这样的服务，然后他伸出手去，握住一只可爱的乳房，轻</w:t>
      </w:r>
    </w:p>
    <w:p>
      <w:r>
        <w:t>轻地揉捏，并且将身体靠过去，用嘴含住另外一只，两个人的肉体这时候开始纠缠在一起！</w:t>
      </w:r>
    </w:p>
    <w:p>
      <w:r>
        <w:t>「啊…啊…啊…呜…老公…你吸得人家好爽啊…喔…对…喔…你的手指…什么时候…插进…人家的那里…啊…」</w:t>
      </w:r>
    </w:p>
    <w:p>
      <w:r>
        <w:t>「插进了你的哪里啊…嗯…小荡妇…我要听你说啊…嗯…呵呵呵…」</w:t>
      </w:r>
    </w:p>
    <w:p>
      <w:r>
        <w:t>「啊…我的亲丈夫…用他的手…插…啊…啊…进了人家的小穴…喔…啊…插进了人家的小美穴…啊…好棒啊…</w:t>
      </w:r>
    </w:p>
    <w:p>
      <w:r>
        <w:t>好丈夫…好老公…对…就是那里…对…啊…啊…啊…」</w:t>
      </w:r>
    </w:p>
    <w:p>
      <w:r>
        <w:t>瑞敏很快地就依照老公的要求，讲出了下贱的言语，来增强老公的兴奋感！而她老公这时候，将手指更深入地</w:t>
      </w:r>
    </w:p>
    <w:p>
      <w:r>
        <w:t>插进瑞敏的小穴里面，并且不断地用指尖去碰触她穴里的那颗小突起，一次又一次的摩擦，弄得瑞敏真的是欲仙欲</w:t>
      </w:r>
    </w:p>
    <w:p>
      <w:r>
        <w:t>死，浪叫连连……「啊…啊…好人…对…不要停…喔…你弄得人家好舒服喔…啊…啊…对…啊……」</w:t>
      </w:r>
    </w:p>
    <w:p>
      <w:r>
        <w:t>就当「喔…好婊子…你的嘴巴真是愈来愈厉害了…啊。？BR&gt; …啊…好爽啊…真棒啊…好婊子…啊…啊…」</w:t>
      </w:r>
    </w:p>
    <w:p>
      <w:r>
        <w:t>他在极兴奋之余，忍不住地咒骂着瑞敏，藉以发泄心里的舒爽！瑞敏听到他这样的咒骂之后，更是卖力地挑逗</w:t>
      </w:r>
    </w:p>
    <w:p>
      <w:r>
        <w:t>他，让他更是爽到几乎要射精！而这时候瑞敏就会停下动作，让他休息一下，然后继续舔弄。玩了好一会之后，将</w:t>
      </w:r>
    </w:p>
    <w:p>
      <w:r>
        <w:t>他的肉棒放开，然后身体反转，将小穴对准那勃起已久的肉棒，慢慢地将肉棒一寸寸地吞入体内，而且瑞敏还故意</w:t>
      </w:r>
    </w:p>
    <w:p>
      <w:r>
        <w:t>让她老公可以看见肉棒慢慢地插入她的体内，那种视觉与触觉的感受，真是令人爽到极点！</w:t>
      </w:r>
    </w:p>
    <w:p>
      <w:r>
        <w:t>「啊…啊…啊…啊…啊…瑞敏…你的小穴真是美极了…弄得我的鸡巴好爽啊…啊…啊…」</w:t>
      </w:r>
    </w:p>
    <w:p>
      <w:r>
        <w:t>瑞敏将肉棒吞入体内之后，就开始慢慢地上下套弄，而且她在往上提抽的时候，刻意地收缩俩腿内侧的肌肉，</w:t>
      </w:r>
    </w:p>
    <w:p>
      <w:r>
        <w:t>使得穴口收缩便得比较小，使得小穴可以展现出一种能与口交相较的吸吮感觉。而当下坐的时候，她将两腿肌肉放</w:t>
      </w:r>
    </w:p>
    <w:p>
      <w:r>
        <w:t>松，然后让肉棒可以快速地插入自己的体内，顶弄到自己的子宫，让自己感受到更强烈的快感！</w:t>
      </w:r>
    </w:p>
    <w:p>
      <w:r>
        <w:t>这样的利害功夫，也难怪她的老公要爽的胡说八道了！瑞敏上下套弄了十来分钟，俩人都是满身大汗，这时候</w:t>
      </w:r>
    </w:p>
    <w:p>
      <w:r>
        <w:t>听到她老公呼吸变得粗重，并且主动地将下身往上顶弄，瑞敏就加快套弄速度，果然没有多久，她老公就在她的体</w:t>
      </w:r>
    </w:p>
    <w:p>
      <w:r>
        <w:t>内射出一股股浓热的精液瑞敏趴在老公身上，继续贪婪地玩弄着他的乳头。她老公慢慢地推开她，并且起身，来到</w:t>
      </w:r>
    </w:p>
    <w:p>
      <w:r>
        <w:t>浴室冲洗身体，因为今天有个重要的会议，可不能够迟到。</w:t>
      </w:r>
    </w:p>
    <w:p>
      <w:r>
        <w:t>而这时候瑞敏依然继续躺在床上，看着床外的蓝天，不知不觉地又睡着了…「铃…铃…铃…」</w:t>
      </w:r>
    </w:p>
    <w:p>
      <w:r>
        <w:t>瑞敏在睡梦中被电话声音吵醒，她半梦半醒之间拿起床头的电话，话筒那端传来一个熟悉的声音，是瑞敏以前</w:t>
      </w:r>
    </w:p>
    <w:p>
      <w:r>
        <w:t>的男朋友阿杰，后来因为瑞敏嫌他比较穷，所以就跟他分手。不过是祸是福，他在跟瑞敏分手之后，居然全心全意</w:t>
      </w:r>
    </w:p>
    <w:p>
      <w:r>
        <w:t>地投入股票市场里面，最近也是赚了不少钱，索性连工作也辞掉，专心地玩着股票。由于时间很空闲，所以偶尔还</w:t>
      </w:r>
    </w:p>
    <w:p>
      <w:r>
        <w:t>是会跟瑞敏联络。</w:t>
      </w:r>
    </w:p>
    <w:p>
      <w:r>
        <w:t>「Hi，瑞敏，还在睡觉吗？！」</w:t>
      </w:r>
    </w:p>
    <w:p>
      <w:r>
        <w:t>「没有啦，有什么事情吗？！股票不是还在交易吗？你怎会有空打电话过来呢？」瑞敏看看床头上的时间，不</w:t>
      </w:r>
    </w:p>
    <w:p>
      <w:r>
        <w:t>过才十点多，这时候应该是他正在忙的时候，怎会有空呢？！</w:t>
      </w:r>
    </w:p>
    <w:p>
      <w:r>
        <w:t>「哈哈，今天已经崩盘了，所以我也不想看盘了，有空吗？出来兜兜风嘛！」原来是股票不得意，所以才会找</w:t>
      </w:r>
    </w:p>
    <w:p>
      <w:r>
        <w:t>我，瑞敏心里这样想。</w:t>
      </w:r>
    </w:p>
    <w:p>
      <w:r>
        <w:t>「不要啦！人家今天不想出去，在家里好舒服」</w:t>
      </w:r>
    </w:p>
    <w:p>
      <w:r>
        <w:t>「那…我来你家里？」「嗯……好啊！反正我老公今天开会，看样子也没有那样早回来！」</w:t>
      </w:r>
    </w:p>
    <w:p>
      <w:r>
        <w:t>瑞敏很爽快地就答应了。挂了电话之后，想想也该起来了，把房间整理一下，来到客厅，草草地收拾，看到自</w:t>
      </w:r>
    </w:p>
    <w:p>
      <w:r>
        <w:t>己身上依然还是赤裸裸地，想想也该回房间里去穿件衣服。打开衣橱，看看窗外的太阳，挑了件鹅黄色的小可爱加</w:t>
      </w:r>
    </w:p>
    <w:p>
      <w:r>
        <w:t>上一件白色的短裤，心想这样应该可以了，而这时候门铃声也已经响起。</w:t>
      </w:r>
    </w:p>
    <w:p>
      <w:r>
        <w:t>瑞敏过来开门，然后看到阿杰穿着一件Polo衫以及一件休闲裤站在门外。她开门让阿杰进来，并且招呼他坐下。</w:t>
      </w:r>
    </w:p>
    <w:p>
      <w:r>
        <w:t>阿杰趁瑞敏转身的时候，拍了她屁股一下，瑞敏回头笑着啐了他一下，俩人一瞬间好像又回到当初热恋的时候。</w:t>
      </w:r>
    </w:p>
    <w:p>
      <w:r>
        <w:t>阿杰看到瑞敏这样的反应，将门关上之后，就把瑞敏搂了起来，并且轻轻地抚弄她那丰满的双乳，那是许久以</w:t>
      </w:r>
    </w:p>
    <w:p>
      <w:r>
        <w:t>前曾经尝过的双乳啊！阿杰贪婪地揉捏着，而瑞敏则是转过头来跟阿杰进行法国式的深吻，阿杰趁着这个时候，将</w:t>
      </w:r>
    </w:p>
    <w:p>
      <w:r>
        <w:t>瑞敏的小可爱往上拉起，那两团白皙的乳房随着衣服的解放而弹跳出来，阿杰迅速地握住，并且继续地挑逗着。</w:t>
      </w:r>
    </w:p>
    <w:p>
      <w:r>
        <w:t>「嗯…嗯…嗯…嗯…嗯…」</w:t>
      </w:r>
    </w:p>
    <w:p>
      <w:r>
        <w:t>由于两人正在进行热吻，所以瑞敏也只能从鼻孔里面发出呻吟的声音。阿杰熟练地将瑞敏的衣服全部脱掉，并</w:t>
      </w:r>
    </w:p>
    <w:p>
      <w:r>
        <w:t>且让她趴在沙发椅背上，然后他则是蹲下身去，用舌头去舔弄瑞敏的小穴，因为早上作爱造成阴唇充血肿胀，因此</w:t>
      </w:r>
    </w:p>
    <w:p>
      <w:r>
        <w:t>也变得相当地敏感，在阿杰的舔弄之下，瑞敏几乎要疯掉……「啊…啊…好…阿杰…你还是那么厉害…啊…啊…啊</w:t>
      </w:r>
    </w:p>
    <w:p>
      <w:r>
        <w:t>…」</w:t>
      </w:r>
    </w:p>
    <w:p>
      <w:r>
        <w:t>瑞敏一边摆动着自己的下身，一边享受着阿杰的舌头所给她带来的乐趣，她的两腿愈分愈开，她的动作也愈来</w:t>
      </w:r>
    </w:p>
    <w:p>
      <w:r>
        <w:t>愈激狂，她开始哀求，希望阿杰可以将肉入她的小穴里面。</w:t>
      </w:r>
    </w:p>
    <w:p>
      <w:r>
        <w:t>「啊…啊…好人…好哥哥…快点把你的大鸡巴…插进妹妹的小浪穴里面…啊…别在这样…折磨我了…啊…啊…</w:t>
      </w:r>
    </w:p>
    <w:p>
      <w:r>
        <w:t>我要受不了了…啊…啊…啊…好…我受不了了…呜…呜…别这样啦…」</w:t>
      </w:r>
    </w:p>
    <w:p>
      <w:r>
        <w:t>瑞敏在呻吟哀求之余，居然开始啜泣起来阿杰听到瑞敏的呻吟之后，他显得更加地激动！他将手指插入瑞敏的</w:t>
      </w:r>
    </w:p>
    <w:p>
      <w:r>
        <w:t>小穴里面，并且直插到底！他的手指轻易地就碰触到阴道里面的突起物，我们都知道那就是瑞敏的G 点！他老练地</w:t>
      </w:r>
    </w:p>
    <w:p>
      <w:r>
        <w:t>刺激着它并且用舌头帮助让瑞敏可以达到更High的境界！</w:t>
      </w:r>
    </w:p>
    <w:p>
      <w:r>
        <w:t>「啊…啊啊……啊…啊…我好爽…我要晕倒了…我会受不了…啊…天啊…我爽死了…好爽…妹妹被…亲哥哥要</w:t>
      </w:r>
    </w:p>
    <w:p>
      <w:r>
        <w:t>玩死了…这…这…啊…」</w:t>
      </w:r>
    </w:p>
    <w:p>
      <w:r>
        <w:t>阿杰听到瑞敏的浪叫声，他就知道瑞敏已经获得了相当的快乐，并且即将进入高潮，所以他更卖力地抠弄舔吮，</w:t>
      </w:r>
    </w:p>
    <w:p>
      <w:r>
        <w:t>令得瑞敏在这样的刺激之下，达到了第一次的高潮。</w:t>
      </w:r>
    </w:p>
    <w:p>
      <w:r>
        <w:t>瑞敏在高潮之中，身体猛烈地抖动着，她整个人几乎像骨头散了似地趴在沙发上面，但是阿杰并不打算这样就</w:t>
      </w:r>
    </w:p>
    <w:p>
      <w:r>
        <w:t>放过她，阿杰将胯下的肉棒扶起来，对准瑞敏的小穴，缓缓地了进去，瑞敏随着肉棒的缓缓入，从口里发出音阶渐</w:t>
      </w:r>
    </w:p>
    <w:p>
      <w:r>
        <w:t>高的呻吟声，而且当阿杰开始抽送的时候，她兴奋地哭了起来……「啊…啊啊……啊…啊…好爽…好大的肉啊…我</w:t>
      </w:r>
    </w:p>
    <w:p>
      <w:r>
        <w:t>会受不了…啊…天啊…爽死了…爽…亲哥哥要用大鸡巴…奸死妹妹…这…这…啊…好爽…啊…喔……」</w:t>
      </w:r>
    </w:p>
    <w:p>
      <w:r>
        <w:t>「好婊子…你的小穴也夹得我好爽…妈的…来去…还是你的最美…啊…干…好爽啊…喔…啊…啊…」</w:t>
      </w:r>
    </w:p>
    <w:p>
      <w:r>
        <w:t>「阿杰…喜欢就多来啊…你玩得我好舒服啊…我老公都没有办法像你这样神勇…啊…对…用力顶…用力…顶死</w:t>
      </w:r>
    </w:p>
    <w:p>
      <w:r>
        <w:t>我…啊…喔……」</w:t>
      </w:r>
    </w:p>
    <w:p>
      <w:r>
        <w:t>瑞敏在阿杰的猛力顶弄下，一次又一次地丢，高潮不断地状况下，她终于晕死过去！而这时候她依稀感觉到阿</w:t>
      </w:r>
    </w:p>
    <w:p>
      <w:r>
        <w:t>杰在她体内直接射精！虽然她觉得有些不妥，但已经没有力气反对。</w:t>
      </w:r>
    </w:p>
    <w:p>
      <w:r>
        <w:t>当瑞敏悠悠醒来，她看到自己已经躺在床上，而阿杰也躺在她的身边，这时候阿杰也正看着她，俩人又开始拥</w:t>
      </w:r>
    </w:p>
    <w:p>
      <w:r>
        <w:t>吻起来，但是时间已经是下午四点多，阿杰说他还有事情要办，所以就先走了。</w:t>
      </w:r>
    </w:p>
    <w:p>
      <w:r>
        <w:t>瑞敏躺在床上回味着刚刚阿杰所带给她的高潮刺激，但是她绝对没有想到阿杰那勇猛的表现，是来自于Vigra</w:t>
      </w:r>
    </w:p>
    <w:p>
      <w:r>
        <w:t>的效力！</w:t>
      </w:r>
    </w:p>
    <w:p>
      <w:r>
        <w:t>当她想得正入神的时候，突然电话又响了起来，她接起来听，是老公打电话过来，原来晚上要跟客户应酬，所</w:t>
      </w:r>
    </w:p>
    <w:p>
      <w:r>
        <w:t>以他就不回来吃饭了。反正这已经不是第一次了，所以瑞敏就只有吩咐他早点回来，就挂了电话。</w:t>
      </w:r>
    </w:p>
    <w:p>
      <w:r>
        <w:t>反正老公不回来吃，瑞敏想想就不如出去逛街，所以清洗一下身体之后，把家里收拾一下，然后穿上一件罩衫，</w:t>
      </w:r>
    </w:p>
    <w:p>
      <w:r>
        <w:t>加上一件短裙，然后换上高跟鞋，就拎着皮包出门去逛街了。</w:t>
      </w:r>
    </w:p>
    <w:p>
      <w:r>
        <w:t>她叫了一台计程车，上车之后，就说要到Sogo，由于忠孝东路堵车的缘故，所以走走停停。这时候瑞敏注意到</w:t>
      </w:r>
    </w:p>
    <w:p>
      <w:r>
        <w:t>计程车司机有意无意地透过后视镜在偷窥着她，瑞敏故意将身子挪动一下，移到后座的正中央，然后将两腿微微地</w:t>
      </w:r>
    </w:p>
    <w:p>
      <w:r>
        <w:t>分开，她注意到这时候司机的眼光变了，专注地盯着看，有好几次已经变换了灯号，还不知道该起动，所以这时候，</w:t>
      </w:r>
    </w:p>
    <w:p>
      <w:r>
        <w:t>瑞敏还得用手指头戳戳他，才知道继续前进。</w:t>
      </w:r>
    </w:p>
    <w:p>
      <w:r>
        <w:t>好不容易来到了Sogo，瑞敏付了钱下车，然后来到旁边巷道的Fridays 餐厅，她要了个吧台的座位，然后坐在</w:t>
      </w:r>
    </w:p>
    <w:p>
      <w:r>
        <w:t>上面，点了一份沙拉跟饮料，然后就坐在那里，慢慢地享用自己的晚餐。过了没有多久，就有一个人走过来搭讪，</w:t>
      </w:r>
    </w:p>
    <w:p>
      <w:r>
        <w:t>但不是瑞敏喜欢的类型，所以摆张臭脸赶走了他。</w:t>
      </w:r>
    </w:p>
    <w:p>
      <w:r>
        <w:t>「小姐…等人吗？！」</w:t>
      </w:r>
    </w:p>
    <w:p>
      <w:r>
        <w:t>瑞敏听到后面有个低沉的声音，她转头过去看，是一个看起来差不多20岁左右的年轻人，他的身边另外站了一</w:t>
      </w:r>
    </w:p>
    <w:p>
      <w:r>
        <w:t>个年纪相仿的年轻男生，俩人的容貌看起来还相当地爽朗，似乎还是大学生。瑞敏没有讲话，那个男生再次开口询</w:t>
      </w:r>
    </w:p>
    <w:p>
      <w:r>
        <w:t>问她，她将高脚椅转过来，交叉着双腿看着他俩，问：「有什么事情吗？」小弟弟「。」瑞敏故意将小弟弟三个字</w:t>
      </w:r>
    </w:p>
    <w:p>
      <w:r>
        <w:t>讲得相当地明显且强调，那个年轻人笑着说：「没有，只是看着美丽的小姐单独地坐在这里，想跟你认识一下！」</w:t>
      </w:r>
    </w:p>
    <w:p>
      <w:r>
        <w:t>说完这句话之后，俩人很老练地就坐在瑞敏的两侧，这样子看起来，三个人就好像是一起来的朋友，丝毫没有</w:t>
      </w:r>
    </w:p>
    <w:p>
      <w:r>
        <w:t>感觉任何异样。瑞敏并没有对两人坐在她身边的举动发出抗议，相反地她似乎很投入地让两人坐在她的身边，并且</w:t>
      </w:r>
    </w:p>
    <w:p>
      <w:r>
        <w:t>快乐地聊着天，仿佛三人真的是一起来的朋友。</w:t>
      </w:r>
    </w:p>
    <w:p>
      <w:r>
        <w:t>聊着聊着，已经是晚上十一点多了，坐在瑞敏左手边的那位叫做小凯提议说︰「要不要开车去兜兜风？！」瑞</w:t>
      </w:r>
    </w:p>
    <w:p>
      <w:r>
        <w:t>敏点头说好，坐在瑞敏右手边的小正就主动掏出金卡来买单，甚至包括瑞敏的份！</w:t>
      </w:r>
    </w:p>
    <w:p>
      <w:r>
        <w:t>三人走了出来，来到附近的停车场，看到一台Volkswagan，三人上车之前，瑞敏坚持坐在后座，俩人拗不过她，</w:t>
      </w:r>
    </w:p>
    <w:p>
      <w:r>
        <w:t>只好双双入了前座，然后让瑞敏自己坐在后座。小凯问瑞敏想要去哪里？瑞敏说哪里都可以，所以就让小凯自己随</w:t>
      </w:r>
    </w:p>
    <w:p>
      <w:r>
        <w:t>意乱开了！</w:t>
      </w:r>
    </w:p>
    <w:p>
      <w:r>
        <w:t>由于已经晚上快要十二点了，所以路上的车子并不多，瑞敏将裙子里面的内裤褪了下来，并且收入自己的皮包</w:t>
      </w:r>
    </w:p>
    <w:p>
      <w:r>
        <w:t>里面，然后来到座位的中央，故技重施地让两人可以清楚地看到她裙里风光，小凯跟小正俩人瞪大了眼睛，瑞敏说</w:t>
      </w:r>
    </w:p>
    <w:p>
      <w:r>
        <w:t>有没有兴趣来上几回？俩人立刻点头，并且把车子开向山区。</w:t>
      </w:r>
    </w:p>
    <w:p>
      <w:r>
        <w:t>当车子开到一处山凹处，小凯依照瑞敏的要求将前车灯打开，然后三人下车，小凯跟小正站在车旁，瑞敏走到</w:t>
      </w:r>
    </w:p>
    <w:p>
      <w:r>
        <w:t>车子的正前方，在大灯的照射之下，慢慢地演出一场令人血脉贲张的秀。只看到瑞敏用着夸张的步伐以及大幅摆动</w:t>
      </w:r>
    </w:p>
    <w:p>
      <w:r>
        <w:t>的动作，走到前面，俩腿分开站立，她的手慢慢地将短裙拉上来，她胯下的阴毛在灯光的照射下闪耀出光亮，可以</w:t>
      </w:r>
    </w:p>
    <w:p>
      <w:r>
        <w:t>知道她的小穴已经流出湿润的淫液，并且沾泄在阴毛上面。</w:t>
      </w:r>
    </w:p>
    <w:p>
      <w:r>
        <w:t>小凯跟小正已经不知道把过多少女孩，而且也一起上过其中许多的女子，但是从来没有遇到过这样主动大方甚</w:t>
      </w:r>
    </w:p>
    <w:p>
      <w:r>
        <w:t>至还采取主动态势的女人，看到她胯下的春光，俩人胯下的肉棒早就已经起立。接着，瑞敏将自己上身的罩衫拉起，</w:t>
      </w:r>
    </w:p>
    <w:p>
      <w:r>
        <w:t>脱下，拿在手上，慢慢地走向前，然后将衣服铺在引擎盖上，她躺了上去，两腿大张，看着两人，说︰「来吧！还</w:t>
      </w:r>
    </w:p>
    <w:p>
      <w:r>
        <w:t>等什么呢？！」</w:t>
      </w:r>
    </w:p>
    <w:p>
      <w:r>
        <w:t>小凯迫不及待地将裤子脱下，然后将肉棒迅速地插入瑞敏的肉穴里面，然后就开始前后抽送起来，虽然小凯的</w:t>
      </w:r>
    </w:p>
    <w:p>
      <w:r>
        <w:t>肉棒不算小，但是精力不够好，没有多久，就在瑞敏的穴里射出。接着小正也接手，虽然小正的肉棒也算是大，但</w:t>
      </w:r>
    </w:p>
    <w:p>
      <w:r>
        <w:t>是精力却也跟小凯差不多，抽送十几下，就也射精在里面，弄得瑞敏不是很满意，所以就站起来，将衣服整理好，</w:t>
      </w:r>
    </w:p>
    <w:p>
      <w:r>
        <w:t>然后要俩人送她回去。</w:t>
      </w:r>
    </w:p>
    <w:p>
      <w:r>
        <w:t>俩人爽也爽到了，虽然有些丢脸，但也乖乖地把瑞敏送回去。</w:t>
      </w:r>
    </w:p>
    <w:p>
      <w:r>
        <w:t>瑞敏回到家里，已经是半夜两点多，但是她老公依然还没有回去！</w:t>
      </w:r>
    </w:p>
    <w:p>
      <w:r>
        <w:t>说到瑞敏的老公，为什么还没有回去呢？因为这时候的他正在温柔乡里呢！他下班之后，带着日本来的客户一</w:t>
      </w:r>
    </w:p>
    <w:p>
      <w:r>
        <w:t>起去公司附近的日本料理吃晚饭，一边吃饭一边聊天的时候，他还在盘算着，今天晚上要怎样安排这位日本客户，</w:t>
      </w:r>
    </w:p>
    <w:p>
      <w:r>
        <w:t>好让他满意。吃了差不多了，他就带着这位客户一起来到南京东路上的老地方，一进去，看到妈妈桑就过来招呼，</w:t>
      </w:r>
    </w:p>
    <w:p>
      <w:r>
        <w:t>他找了两个小姐来陪酒，并且要了一个包厢。</w:t>
      </w:r>
    </w:p>
    <w:p>
      <w:r>
        <w:t>俩人坐进去，服务生马上蹲下身来奉上毛巾，这里的服务生都被要求要穿高叉的旗袍，所以端下身去的时候，</w:t>
      </w:r>
    </w:p>
    <w:p>
      <w:r>
        <w:t>雪白的大腿都整条露了出来，先让客人眼睛爽一下。接着，两位小姐进来，一位叫做BoBo，是瑞敏老公的老相好，</w:t>
      </w:r>
    </w:p>
    <w:p>
      <w:r>
        <w:t>另外一位是多多，也见过两次。坐下来之后，小姐熟练地就开始劝酒，并且俩人的手就开始主动地将男客的拉炼拉</w:t>
      </w:r>
    </w:p>
    <w:p>
      <w:r>
        <w:t>开，掏出宝贝放在手上把玩，BoBo更是主动地就将肉棒含入嘴巴里面，就地开始口交，那位日本客户也要求多多这</w:t>
      </w:r>
    </w:p>
    <w:p>
      <w:r>
        <w:t>样作，多多当然也就不落人后的开始。</w:t>
      </w:r>
    </w:p>
    <w:p>
      <w:r>
        <w:t>BoBo跟瑞敏老公已经有过多次的配合，根本没有真的口交，只是作作样子而已，但是多多可是真刀实枪地帮那</w:t>
      </w:r>
    </w:p>
    <w:p>
      <w:r>
        <w:t>个日本人舔弄吹吮，而且多多的口技在这里是出了名的，还没有喝完一杯酒，那个小日本已经傻呼呼地射精了。多</w:t>
      </w:r>
    </w:p>
    <w:p>
      <w:r>
        <w:t>多将含在嘴里的精液吐了出来，然后留在一个酒杯里面，放在桌上，接着继续劝酒，先前吃饭的时候，已经喝了不</w:t>
      </w:r>
    </w:p>
    <w:p>
      <w:r>
        <w:t>少，这时候小日本已经醉得一蹋糊涂，多多将酒倒入刚刚留有精液的酒杯，然后劝那个日本人喝下去。他傻呼呼地</w:t>
      </w:r>
    </w:p>
    <w:p>
      <w:r>
        <w:t>拿起酒杯，一口气就吞了下去，根本就不知道那个酒杯里面有着他才射出来的精液！</w:t>
      </w:r>
    </w:p>
    <w:p>
      <w:r>
        <w:t>接着小日本已经醉到不省人事，瑞敏她老公将两个小姐包出场，然后先送小日本回旅馆，然后让他躺着，三人</w:t>
      </w:r>
    </w:p>
    <w:p>
      <w:r>
        <w:t>分别冲洗过后，再将小日本关进浴室里面，接着瑞敏她老公就在床上玩起两个人来了！</w:t>
      </w:r>
    </w:p>
    <w:p>
      <w:r>
        <w:t>他先叫俩人相互舔弄对方的性器官，然后并排趴在床上，他先将肉棒入BoBo的小穴里面，然后开始前后抽送，</w:t>
      </w:r>
    </w:p>
    <w:p>
      <w:r>
        <w:t>等到抽送五十下，就把肉棒抽出来，插入多多的小穴里面，接着再继续抽送，等到抽送满五十下之后，又轮到BoBo.</w:t>
      </w:r>
    </w:p>
    <w:p>
      <w:r>
        <w:t>这样轮流差不多一个多小时，他才要俩人帮他口交，然后让两人吞下他的精液。接着他将小日本抬出来，然后要俩</w:t>
      </w:r>
    </w:p>
    <w:p>
      <w:r>
        <w:t>人陪他睡觉，可以继续坑他一笔，接着他就回家，这时候已经凌晨四点了。</w:t>
      </w:r>
    </w:p>
    <w:p>
      <w:r>
        <w:t>经过昨晚的荒唐，瑞敏的老公今天早上自然是呼呼大睡，一直到了九点多，瑞敏醒来之后，才匆忙地把他叫醒，</w:t>
      </w:r>
    </w:p>
    <w:p>
      <w:r>
        <w:t>他这时候觉得还有些头痛，所以就先打电话到公司吩咐一下，然后又倒回床上补觉了。但是瑞敏怎会这样就放过跟</w:t>
      </w:r>
    </w:p>
    <w:p>
      <w:r>
        <w:t>老公燕好的机会呢？而且今天他在家里，瑞敏根本就没有机会与其他人作爱，所以自然得让老公充分地尽尽义务了。</w:t>
      </w:r>
    </w:p>
    <w:p>
      <w:r>
        <w:t>瑞敏趴在他的两腿之间，用舌头慢慢地舔弄，她轻轻柔柔地从肉棒根部舔到龟头顶端，然后又慢慢地舔回到肉</w:t>
      </w:r>
    </w:p>
    <w:p>
      <w:r>
        <w:t>棒根部甚至还更下去舔弄他的睾丸。</w:t>
      </w:r>
    </w:p>
    <w:p>
      <w:r>
        <w:t>他感觉到很舒服，但是体力大量消耗的缘故，所以实在不想继续跟瑞敏这样瞎混，所以他只有继续躺在床上，</w:t>
      </w:r>
    </w:p>
    <w:p>
      <w:r>
        <w:t>任凭瑞敏去玩了！虽然体力大量消耗，但是瑞敏的舌头确实还是厉害，肉棒还是不听话地翘了起来，他张开眼睛，</w:t>
      </w:r>
    </w:p>
    <w:p>
      <w:r>
        <w:t>看着瑞敏，瑞敏站起身来，脱掉内裤，身上那件薄纱睡衣根本就没有办法掩盖她的好身材。这时候他眼睛里面看到</w:t>
      </w:r>
    </w:p>
    <w:p>
      <w:r>
        <w:t>的，是昨晚那个小浪蹄子根本没有办法比拟的性感身材，而且她妖娆地扭动着身躯，慢慢地蹲下，并且用手握住自</w:t>
      </w:r>
    </w:p>
    <w:p>
      <w:r>
        <w:t>己早已勃起的肉棒，在她的穴口上来回地摩蹭，这样的视觉触觉双重感受更是令人销魂啊！</w:t>
      </w:r>
    </w:p>
    <w:p>
      <w:r>
        <w:t>瑞敏磨了了好一会，将龟头对准了自己的小穴，缓缓地坐下去，她随着肉棒进入身体抬起头，发出了长长地赞</w:t>
      </w:r>
    </w:p>
    <w:p>
      <w:r>
        <w:t>叹！</w:t>
      </w:r>
    </w:p>
    <w:p>
      <w:r>
        <w:t>「啊…老公…你的鸡巴好粗好棒喔…啊…啊………好棒啊…」</w:t>
      </w:r>
    </w:p>
    <w:p>
      <w:r>
        <w:t>「瑞敏…你的小穴也很美啊…每次我的鸡巴插进你的体内时，我都会好爽…感到好舒服啊…」</w:t>
      </w:r>
    </w:p>
    <w:p>
      <w:r>
        <w:t>「喔…老公…我可以感觉到你鸡巴有多么的兴奋…它正在我的小穴里面一跳一跳着呢！…啊…啊…好爽…啊…</w:t>
      </w:r>
    </w:p>
    <w:p>
      <w:r>
        <w:t>喔…真好…我的老公有条好棒好棒的鸡巴…鸡巴正插在我的小穴里面…这条鸡巴正在干他的小婊子老婆…啊…啊…</w:t>
      </w:r>
    </w:p>
    <w:p>
      <w:r>
        <w:t>真好…好美…」</w:t>
      </w:r>
    </w:p>
    <w:p>
      <w:r>
        <w:t>瑞敏一上一下地套弄着，她穴口的那两片肥美的阴唇，随着上下的动作以及肉棒的进出，一吞一吐的翻动着。</w:t>
      </w:r>
    </w:p>
    <w:p>
      <w:r>
        <w:t>那种刺激就算是昨晚与BoBo、多多作爱也比不上！他看着瑞敏蹲在床上，一挺一坐的套弄着，她胸前的双乳也随着</w:t>
      </w:r>
    </w:p>
    <w:p>
      <w:r>
        <w:t>动作而摆动着。那真是美啊！</w:t>
      </w:r>
    </w:p>
    <w:p>
      <w:r>
        <w:t>瑞敏的双腿在套弄了十来分钟之后，也已经有些酸软，所以忍不住地跪了下来。这时候她老公故意主动地将肉</w:t>
      </w:r>
    </w:p>
    <w:p>
      <w:r>
        <w:t>棒往上戳，就变成了是由她老公主动来弄她的小穴，她忍不住地软倒趴在他的身上，她老公搂住她，更加卖力地往</w:t>
      </w:r>
    </w:p>
    <w:p>
      <w:r>
        <w:t>上顶送，弄得瑞敏是浪叫连连…「啊…啊…啊…我要被亲老公干死了…啊…啊…亲老公的鸡巴要戳穿我了…喔…啊</w:t>
      </w:r>
    </w:p>
    <w:p>
      <w:r>
        <w:t>…好棒…我要被亲老公的鸡巴戳穿…对…用力…戳穿我…死我…干翻我…啊…啊…啊…好棒…我要丢了…我要被好</w:t>
      </w:r>
    </w:p>
    <w:p>
      <w:r>
        <w:t>老公弄丢了…啊…啊…啊…………」</w:t>
      </w:r>
    </w:p>
    <w:p>
      <w:r>
        <w:t>当瑞敏发出长长的赞叹后，整个人瘫在他的身上。他也藉机休息一下，接着他要瑞敏起来，然后他起身准备走</w:t>
      </w:r>
    </w:p>
    <w:p>
      <w:r>
        <w:t>向厕所。但是当他转头看着床上的瑞敏，因为瑞敏这时候趴在床上，俩腿蜷在自己的身体下面，所以变成她的屁股</w:t>
      </w:r>
    </w:p>
    <w:p>
      <w:r>
        <w:t>清晰可见，甚至那个漂亮的菊花洞也可以看见。过去虽然曾经看过录影带上的肛交画面，但是这时候，那个美妙的</w:t>
      </w:r>
    </w:p>
    <w:p>
      <w:r>
        <w:t>菊花洞对他产生了莫大的吸引，加上他刚刚并没有射精，所以依然有着满腔的冲动，他走回来，用手指去抠摸瑞敏</w:t>
      </w:r>
    </w:p>
    <w:p>
      <w:r>
        <w:t>的小穴，然后用沾着淫液的手指去抠弄瑞敏的屁眼！</w:t>
      </w:r>
    </w:p>
    <w:p>
      <w:r>
        <w:t>「嗯…老公…别这样嘛…弄得人家好痒喔…啊…你的手指…怎么戳到人家那边去啦…不要啦…那里好脏…啊…</w:t>
      </w:r>
    </w:p>
    <w:p>
      <w:r>
        <w:t>不要啦…」</w:t>
      </w:r>
    </w:p>
    <w:p>
      <w:r>
        <w:t>瑞敏虽然叫着不要，但是她却没有丝毫的反抗，他知道她只是不习惯而已，所以将手指插得更进去，并且更用</w:t>
      </w:r>
    </w:p>
    <w:p>
      <w:r>
        <w:t>力地搅拌，弄得她的肚子发出了咕噜的声音，这时候瑞敏挣扎起来，然后飞奔到厕所里面去，立刻坐在马桶上面，</w:t>
      </w:r>
    </w:p>
    <w:p>
      <w:r>
        <w:t>快速地排泄着肚子里的秽物。他跟进了厕所，瑞敏知道他今天如果没有插进自己屁眼的话，是不会罢休了，所以她</w:t>
      </w:r>
    </w:p>
    <w:p>
      <w:r>
        <w:t>排泄过后，先擦拭干净，然后冲洗一下，接着就拿出润滑剂，涂抹在老公的肉棒上面，并且也在自己的肛门四周通</w:t>
      </w:r>
    </w:p>
    <w:p>
      <w:r>
        <w:t>通涂抹了一番，然后瑞敏走回床边，趴在床上，俩腿站直，将自己的屁眼弄到最适合老公弄的高度，等着老公的临</w:t>
      </w:r>
    </w:p>
    <w:p>
      <w:r>
        <w:t>幸……「啊…慢点…慢慢来…好痛啊…」</w:t>
      </w:r>
    </w:p>
    <w:p>
      <w:r>
        <w:t>「你屁眼不要夹得那样紧…放松一点…我才能插进去啊…妈的…你这婊子…看不出来屁眼这样紧…喔…喔…不</w:t>
      </w:r>
    </w:p>
    <w:p>
      <w:r>
        <w:t>要动…我…要插进去…不要动啦…跟你讲…讲不听啊…对…啊…进去了…你不要用力啦…我慢慢地插进去…」</w:t>
      </w:r>
    </w:p>
    <w:p>
      <w:r>
        <w:t>「呜…人家屁股裂开了啦…啊…裂开了啦…好痛啊…好痛啊…喔…不要…好胀喔…你的鸡巴太大了啦…」</w:t>
      </w:r>
    </w:p>
    <w:p>
      <w:r>
        <w:t>因为瑞敏老公的肉棒算是相当伟壮的，所以也难怪瑞敏的屁眼会多受一些罪，但是好不容易他终于可以开始缓</w:t>
      </w:r>
    </w:p>
    <w:p>
      <w:r>
        <w:t>缓地抽送时，瑞敏却又因为这条伟壮的鸡巴感受到常人所无法领略的快感与刺激！</w:t>
      </w:r>
    </w:p>
    <w:p>
      <w:r>
        <w:t>「啊…啊…啊…好老公…好爽喔…你的鸡巴怎会这样棒呢…我从来不知道…屁眼被会这样爽…啊…啊…啊…」</w:t>
      </w:r>
    </w:p>
    <w:p>
      <w:r>
        <w:t>「小婊子…我也不知道啊…弄你的屁眼…会这样爽…啊…我也好爽啊…你的屁眼夹得我肉棒好紧…弄得我的头</w:t>
      </w:r>
    </w:p>
    <w:p>
      <w:r>
        <w:t>都麻了…啊…别用力…我会痛啊…」</w:t>
      </w:r>
    </w:p>
    <w:p>
      <w:r>
        <w:t>「老公…人家一爽就会不由自主地夹紧嘛…我看…得多玩几次…我的屁眼才会合你用…啊…啊…啊…别这样快</w:t>
      </w:r>
    </w:p>
    <w:p>
      <w:r>
        <w:t>…我要丢了…我真的又要丢了…………」</w:t>
      </w:r>
    </w:p>
    <w:p>
      <w:r>
        <w:t>瑞敏在老公的奸淫之下，很快地就达到高潮，然后老公也是在她的体内射出浓热的精液，这种感觉，跟射在子</w:t>
      </w:r>
    </w:p>
    <w:p>
      <w:r>
        <w:t>宫里面却又不一样，使得瑞敏晕死了过去。</w:t>
      </w:r>
    </w:p>
    <w:p>
      <w:r>
        <w:t>当瑞敏醒来之后，老公已经去上班了，留了张字条，说请瑞敏到公公家里去，晚上在那里吃饭。她梳洗一番之</w:t>
      </w:r>
    </w:p>
    <w:p>
      <w:r>
        <w:t>后，换了件蓝色无袖上衣以及一件黑色的窄裙，那件窄裙是现在最流行的，虽然长度及膝，但是在左腿前方，开叉</w:t>
      </w:r>
    </w:p>
    <w:p>
      <w:r>
        <w:t>高达膝上30公分，站着的时候不觉得，但是走动的时候，大腿所散发出来的魅力，真是棒呆了！</w:t>
      </w:r>
    </w:p>
    <w:p>
      <w:r>
        <w:t>她拎着皮包，来到公公家的附近，那是一栋大厦，先到大厦地下室附设的超市买一些东西，然后提了上楼。</w:t>
      </w:r>
    </w:p>
    <w:p>
      <w:r>
        <w:t>婆婆很早的时候就去世了，老公是独子，而且就靠公公一个人带大，虽然期间有过许多的女朋友，但是一直没</w:t>
      </w:r>
    </w:p>
    <w:p>
      <w:r>
        <w:t>有再婚。瑞敏进到屋里，看到公公正在阳台上练功夫，他少年的时候练过拳，一直到了今天都还保持着练拳的习惯。</w:t>
      </w:r>
    </w:p>
    <w:p>
      <w:r>
        <w:t>他上身赤膊，露出精练的肌肉，下身穿了件宽松的功夫裤，虽然已经快要七十岁了，但是精神依然瞿铄。瑞敏</w:t>
      </w:r>
    </w:p>
    <w:p>
      <w:r>
        <w:t>先把菜拿到厨房，放在冰箱里面，然后回到客厅里面。</w:t>
      </w:r>
    </w:p>
    <w:p>
      <w:r>
        <w:t>这时候公公已经打完一套拳，正拿着毛巾在擦汗。瑞敏倒了杯茶，然后放在茶上面。公公坐回沙发上，然后要</w:t>
      </w:r>
    </w:p>
    <w:p>
      <w:r>
        <w:t>瑞敏坐在他的身边。两人闲聊一些事情，公公正听着瑞敏讲一些跟老公之间鸡毛蒜皮的事情，鼻里闻到来自瑞敏身</w:t>
      </w:r>
    </w:p>
    <w:p>
      <w:r>
        <w:t>上的香水味道，而眼里看到那从裙子里露出的雪白大腿，以及从上衣领口所看到的硕大奶子，虽然这是自己独生子</w:t>
      </w:r>
    </w:p>
    <w:p>
      <w:r>
        <w:t>的老婆，但是这种伦理上以及视觉感官上的刺激，却是让他胯下的肉棒起了强烈的反应！</w:t>
      </w:r>
    </w:p>
    <w:p>
      <w:r>
        <w:t>虽然他的功夫裤很宽松，但是因为尺寸不小，所以可以清楚地看见肉棒的变化，瑞敏知道公公的生理需求，也</w:t>
      </w:r>
    </w:p>
    <w:p>
      <w:r>
        <w:t>知道公公不好意思开口，所以就主动地将手放在公公的腿上，并且慢慢地将手移向两腿中间。并且顺势轻轻地握着</w:t>
      </w:r>
    </w:p>
    <w:p>
      <w:r>
        <w:t>那条老！</w:t>
      </w:r>
    </w:p>
    <w:p>
      <w:r>
        <w:t>公公看见媳妇这般善体人意，他也乐得来个闷声大享乐一番，而且这个媳妇的胴体，不断地散发出诱人的少妇</w:t>
      </w:r>
    </w:p>
    <w:p>
      <w:r>
        <w:t>体香，早就令他有泄指的意图，但是碍于独生子的关系，一直不敢下手，今天，媳妇自己送上门来，哪有往外推的</w:t>
      </w:r>
    </w:p>
    <w:p>
      <w:r>
        <w:t>道理呢？！</w:t>
      </w:r>
    </w:p>
    <w:p>
      <w:r>
        <w:t>瑞敏蹲下身去，将功夫裤解开，慢慢地拉下，但是因为公公坐着的缘故，所以无法褪下，这时候瑞敏抬头用着</w:t>
      </w:r>
    </w:p>
    <w:p>
      <w:r>
        <w:t>一种带着淫媚的哀求眼神，看着公公，他不由自主地站起身来，功夫裤自然地滑落，而这时候瑞敏发现公公在功夫</w:t>
      </w:r>
    </w:p>
    <w:p>
      <w:r>
        <w:t>裤里面是一丝不挂的！她张开樱桃小口，含住那条不输老公的肉，用舌尖不停地撩拨，手指握住肉棒，慢慢地轻撩</w:t>
      </w:r>
    </w:p>
    <w:p>
      <w:r>
        <w:t>慢拈，弄得公公直呼过瘾，哈哈大笑！</w:t>
      </w:r>
    </w:p>
    <w:p>
      <w:r>
        <w:t>没有多久，公公在瑞敏的嘴里射出，虽然已经射出，但是瑞敏从公公的眼睛里面，看得到他体内的欲火才刚刚</w:t>
      </w:r>
    </w:p>
    <w:p>
      <w:r>
        <w:t>点燃！瑞敏慢慢地脱去自己的衣服，直到自己变成跟公公一样光溜溜的肉虫，然后她主动搂住公公，亲吻他的乳头，</w:t>
      </w:r>
    </w:p>
    <w:p>
      <w:r>
        <w:t>这时候公公双手抓住她，将她的手反剪，然后压倒在沙发上，公公的手指迅速地插入瑞敏的小穴里面，并且灵巧的</w:t>
      </w:r>
    </w:p>
    <w:p>
      <w:r>
        <w:t>抠摸起来。</w:t>
      </w:r>
    </w:p>
    <w:p>
      <w:r>
        <w:t>因为公公有练功夫的缘故，所以他手指上有着厚厚的茧，在小穴里出入的时候，会产生极大的刺激与乐趣！况</w:t>
      </w:r>
    </w:p>
    <w:p>
      <w:r>
        <w:t>且公公的手指精瘦，指节又特别地大，在阴道里面更是带来许多的乐趣，瑞敏哀求公公将她双手放开，让她躺着享</w:t>
      </w:r>
    </w:p>
    <w:p>
      <w:r>
        <w:t>受公公的奸淫，公公欣然地同意。</w:t>
      </w:r>
    </w:p>
    <w:p>
      <w:r>
        <w:t>这时候，瑞敏躺在沙发上面，公公一手抠摸着她的小穴，一手把玩她的大奶子，公公这时候心里的爽劲，真是</w:t>
      </w:r>
    </w:p>
    <w:p>
      <w:r>
        <w:t>难以言喻！梦想已久的媳妇，现在正赤裸裸地任凭自己摆布，真是太棒了！而且这媳妇的身材真是没得挑剔，人又</w:t>
      </w:r>
    </w:p>
    <w:p>
      <w:r>
        <w:t>骚浪，看来自己以后还有着许多的乐趣，想到这里，公公胯下的肉棒略为有些死灰复燃的迹象，瑞敏眼尖，立刻用</w:t>
      </w:r>
    </w:p>
    <w:p>
      <w:r>
        <w:t>手去挑逗，就这样，两人相互玩弄对方，彼此都在期待性器进入对方的那一刹那！</w:t>
      </w:r>
    </w:p>
    <w:p>
      <w:r>
        <w:t>好不容易，公公的肉棒完全又站立了起来，瑞敏两腿大张等待着公公的奸淫，公公举起她的双腿，扛在肩膀上，</w:t>
      </w:r>
    </w:p>
    <w:p>
      <w:r>
        <w:t>将肉棒缓缓地入，然后用着极缓慢的速度，缓缓地抽送着……那种慢慢的抽送，虽然不够狂野，但是却有着另外一</w:t>
      </w:r>
    </w:p>
    <w:p>
      <w:r>
        <w:t>种的快感，特别是公公一直保持着这样的速度抽送，令人有缓步下坡的轻松以及快感！</w:t>
      </w:r>
    </w:p>
    <w:p>
      <w:r>
        <w:t>「好媳妇，公公的儿不输我那儿子吧？！呵呵呵」</w:t>
      </w:r>
    </w:p>
    <w:p>
      <w:r>
        <w:t>「嗯……公公…你弄得人家好快活呢…轻松又舒服…这时您儿子没有办法的…人家被你弄得真是开心…往后我</w:t>
      </w:r>
    </w:p>
    <w:p>
      <w:r>
        <w:t>可要好好地孝顺您…喔…喔…喔…」</w:t>
      </w:r>
    </w:p>
    <w:p>
      <w:r>
        <w:t>「傻丫头…最好孝顺我的方法…就是跟我快活…知道吗？」</w:t>
      </w:r>
    </w:p>
    <w:p>
      <w:r>
        <w:t>「公公，以后要快活…就找人家来就好了嘛…啊…啊…啊…啊啊…啊…啊…」</w:t>
      </w:r>
    </w:p>
    <w:p>
      <w:r>
        <w:t>公公保持这样抽送的速度，玩了足足有一个钟头，瑞敏达到了两次高潮，而这时候公公要瑞敏换个姿势趴在地</w:t>
      </w:r>
    </w:p>
    <w:p>
      <w:r>
        <w:t>上，然后他从后面入，公公继续抽送，这般抽送又玩了半个钟头之后，公公终于再度射出一点点精液。两人都获得</w:t>
      </w:r>
    </w:p>
    <w:p>
      <w:r>
        <w:t>了极大的快感，但是却又轻松。虽然很爽快，但是并不会太累，瑞敏招呼公公与她一起沐浴之后，已经是下午四点</w:t>
      </w:r>
    </w:p>
    <w:p>
      <w:r>
        <w:t>多，得赶紧准备晚餐了当瑞敏昏昏地躺在床上的时候，电话突然响起，瑞敏拿起电话，听到话筒的另外一端传来一</w:t>
      </w:r>
    </w:p>
    <w:p>
      <w:r>
        <w:t>个有点熟悉的声音，他要瑞敏猜猜他是谁？瑞敏左猜右猜，实在是不知道，他诡异地笑着，要瑞敏到大门口去看看。</w:t>
      </w:r>
    </w:p>
    <w:p>
      <w:r>
        <w:t>瑞敏拿着电话来到门口，看到了有两个男人站在门口，一个是瑞敏以前的男朋友，而另外一个是黑人。瑞敏看</w:t>
      </w:r>
    </w:p>
    <w:p>
      <w:r>
        <w:t>到两人露出淫邪的笑容，瑞敏才想到现在的全身上下并没有穿任何的衣服，也就是正一丝不挂地站在两个男人的面</w:t>
      </w:r>
    </w:p>
    <w:p>
      <w:r>
        <w:t>前，一时之间，瑞敏不知道该不该打开大门，但是瑞敏的身体明白地告诉瑞敏，我要男人！</w:t>
      </w:r>
    </w:p>
    <w:p>
      <w:r>
        <w:t>瑞敏伸手打开大门，两人很快地就闪进屋里，他们迅速地将瑞敏压倒在地上，并且四只手就伸向她身上各处，</w:t>
      </w:r>
    </w:p>
    <w:p>
      <w:r>
        <w:t>尽情地享受她美好的胴体！那黑人一点也没有怜香惜玉的念头，他的双手用力地抓揉瑞敏的乳房，瑞敏痛得留下眼</w:t>
      </w:r>
    </w:p>
    <w:p>
      <w:r>
        <w:t>泪，但是却在同时，瑞敏也感觉到一种前所未有被强暴的快感！</w:t>
      </w:r>
    </w:p>
    <w:p>
      <w:r>
        <w:t>而瑞敏的前男朋友小朱，则是将头埋在瑞敏的两腿之间，拚命地去舔弄瑞敏的小穴，弄得瑞敏浪叫连连！</w:t>
      </w:r>
    </w:p>
    <w:p>
      <w:r>
        <w:t>「啊…啊…啊…好痛…啊…好爽…这…这…好奇怪…啊…喔…喔…啊…别这样大力…啊…啊…」</w:t>
      </w:r>
    </w:p>
    <w:p>
      <w:r>
        <w:t>虽然瑞敏不断地哀求，但是因为那名黑人完全听不懂中文，所以他依然只是为了发泄他的性欲而在奸淫着瑞敏，</w:t>
      </w:r>
    </w:p>
    <w:p>
      <w:r>
        <w:t>这时候他放开瑞敏的双乳而站起身来，因为他用力揉捏的缘故，所以瑞敏雪白的乳房上面各留下了数道明显的指痕，</w:t>
      </w:r>
    </w:p>
    <w:p>
      <w:r>
        <w:t>那红红的指痕，格外引人注目。</w:t>
      </w:r>
    </w:p>
    <w:p>
      <w:r>
        <w:t>那名黑人解开裤子，脱光衣服，就把胯下长达八寸的巨大肉棒进瑞敏的小穴里面，并且开始抽送起来。这时候</w:t>
      </w:r>
    </w:p>
    <w:p>
      <w:r>
        <w:t>小朱也站起身来，一面脱去自己的衣服，一面欣赏着过去的女友被黑人奸淫的美景！</w:t>
      </w:r>
    </w:p>
    <w:p>
      <w:r>
        <w:t>「啊…啊…啊…Ahhh…ohhh…IlikeyourBIGcock…Ohhh…Yess…FuckmeHarder……」</w:t>
      </w:r>
    </w:p>
    <w:p>
      <w:r>
        <w:t>没有想到瑞敏再被奸淫之后，居然开始用英文鼓励黑人奸淫她，那名黑人还是第一次享受这般的美女，在瑞敏</w:t>
      </w:r>
    </w:p>
    <w:p>
      <w:r>
        <w:t>的鼓励之下，他更是卖力地抽送顶弄，搞得瑞敏更是浪叫连连，淫态百出。</w:t>
      </w:r>
    </w:p>
    <w:p>
      <w:r>
        <w:t>「Hey ，Jason ，Letherfacetome，Iwilllethersuckmycock.」小朱跟那名黑人交谈，接着他们合力让瑞敏像</w:t>
      </w:r>
    </w:p>
    <w:p>
      <w:r>
        <w:t>条母狗般地趴在地上，然后那名黑人继续弄瑞敏的小穴，而小朱则是让瑞敏含住他的宝贝，好好地用嘴巴服务小朱！</w:t>
      </w:r>
    </w:p>
    <w:p>
      <w:r>
        <w:t>「喔…你这婊子…嘴巴愈来愈厉害，妈的…吸得我好爽啊！Hey ！Jason ，Maybeyou wantchangethepositionandlethersuckyourBIGCOCK？</w:t>
      </w:r>
    </w:p>
    <w:p>
      <w:r>
        <w:t>Okey？！」</w:t>
      </w:r>
    </w:p>
    <w:p>
      <w:r>
        <w:t>那名黑人笑嘻嘻地跟小朱换了位置，小朱先将肉入瑞敏的肉穴里面，缓缓地抽送，好让瑞敏可以比较专心地去</w:t>
      </w:r>
    </w:p>
    <w:p>
      <w:r>
        <w:t>吸吮那名黑人的大鸡巴，接着小朱将肉抽出来，改插入瑞敏的屁眼里面，这时候瑞敏已经没有办法继续吸吮那名黑</w:t>
      </w:r>
    </w:p>
    <w:p>
      <w:r>
        <w:t>人的肉，因为不知道什么时候，小朱带上了一个特制的套子，让他的肉棒周围都是颗粒的突起物，加上这时候小朱</w:t>
      </w:r>
    </w:p>
    <w:p>
      <w:r>
        <w:t>玩弄奸淫的是瑞敏的屁眼，那股爽劲，让她不断地抖动着自己的躯体，但是小朱还没有这样快放过她呢，小朱将瑞</w:t>
      </w:r>
    </w:p>
    <w:p>
      <w:r>
        <w:t>敏抓起来，然后让那黑人从前面将肉棒插入瑞敏的小穴里面，而且这时候那名黑人带上一个更可怕的套子，肉棒的</w:t>
      </w:r>
    </w:p>
    <w:p>
      <w:r>
        <w:t>周围除了有颗粒外，龟头周围还有一个羊眼圈，这些东西在阴道里面所造成的刺激，令得瑞敏几乎要疯狂了！</w:t>
      </w:r>
    </w:p>
    <w:p>
      <w:r>
        <w:t>「啊…啊…啊…啊…啊…」</w:t>
      </w:r>
    </w:p>
    <w:p>
      <w:r>
        <w:t>她狂野的呻吟，随即达到了高潮，而这时候的高潮，比起以往又更加不同，因为当几乎要晕死过去的时候，那</w:t>
      </w:r>
    </w:p>
    <w:p>
      <w:r>
        <w:t>名黑人用力抓揉她乳房的疼痛总是令她无法完全晕死过去，这般排回在痛苦与极乐之间的感觉，令得她永生难忘！</w:t>
      </w:r>
    </w:p>
    <w:p>
      <w:r>
        <w:t>终于，两人一前一后地在瑞敏的体内射出浓浓的精液，这时候瑞敏也已经虚脱地躺在地上，两人穿回衣服，就</w:t>
      </w:r>
    </w:p>
    <w:p>
      <w:r>
        <w:t>匆匆离去</w:t>
      </w:r>
    </w:p>
    <w:p>
      <w:r>
        <w:t>敏醒过来的时候已经是第二天的早上，她挣扎地站起身来，然后到浴室冲洗一番，接着就躺回床上去，呼呼大</w:t>
      </w:r>
    </w:p>
    <w:p>
      <w:r>
        <w:t>睡，直到下午。</w:t>
      </w:r>
    </w:p>
    <w:p>
      <w:r>
        <w:t>当醒来之后，瑞敏开始抚摸自己的小穴，想起昨天的经历，那种被强奸的感觉真棒！自己在欲仙欲死的过程中，</w:t>
      </w:r>
    </w:p>
    <w:p>
      <w:r>
        <w:t>尝到了极为强烈的快感。这时候虽然下身还有点肿痛，但是瑞敏的欲念却开始慢慢地高张。她拿起电话，拨了小朱</w:t>
      </w:r>
    </w:p>
    <w:p>
      <w:r>
        <w:t>的大哥大，小朱听到是她打来的电话，就淫笑着说︰「怎样？小美人，忘不了我啊？还是忘不了昨天的那位黑哥哥？！」</w:t>
      </w:r>
    </w:p>
    <w:p>
      <w:r>
        <w:t>瑞敏听到这里，下身一股抽动，她的小穴居然开始兴奋起来，她说︰「如果想再玩我的话，你最好别这样，要</w:t>
      </w:r>
    </w:p>
    <w:p>
      <w:r>
        <w:t>不然，我就会去告你们强奸我！如果说你可以帮我找人跟我作爱的话，我还可以考虑让你享一些甜头！」</w:t>
      </w:r>
    </w:p>
    <w:p>
      <w:r>
        <w:t>「怎样的甜头？！」小朱笑淫淫地问着，瑞敏说︰「你来不就知道了？！」小朱说半个钟头内就可以过来，瑞</w:t>
      </w:r>
    </w:p>
    <w:p>
      <w:r>
        <w:t>敏就只穿着内衣裤躺在床上等他过来。</w:t>
      </w:r>
    </w:p>
    <w:p>
      <w:r>
        <w:t>小朱很快就到了，他一进门之后，就搂着瑞敏说︰「我的甜头在哪里啊？！」瑞敏二话不说，蹲下身子，拉开</w:t>
      </w:r>
    </w:p>
    <w:p>
      <w:r>
        <w:t>小朱西装裤的拉炼，用舌头勾出他的肉，并且含住龟头，轻轻柔柔地吸吮，并且还用舌头不断地舔弄马眼，弄得小</w:t>
      </w:r>
    </w:p>
    <w:p>
      <w:r>
        <w:t>朱直呼痛快！</w:t>
      </w:r>
    </w:p>
    <w:p>
      <w:r>
        <w:t>「喔…你这小骚货…昨天你的小嘴还没有这样厉害呢…喔…我的鸡巴最喜欢你来舔了…好爽…好棒…哈哈…喔</w:t>
      </w:r>
    </w:p>
    <w:p>
      <w:r>
        <w:t>…」</w:t>
      </w:r>
    </w:p>
    <w:p>
      <w:r>
        <w:t>小朱极为兴奋，双手扶在瑞敏的肩膀上，将她推倒在地上，然后扯掉瑞敏的内衣裤，再度让瑞敏成为一条肉虫，</w:t>
      </w:r>
    </w:p>
    <w:p>
      <w:r>
        <w:t>然后他也脱掉自己身上的西装，接着就用69的姿势，与瑞敏相互口交起来，这时候两人可真是淫荡无比啊！不断地</w:t>
      </w:r>
    </w:p>
    <w:p>
      <w:r>
        <w:t>用手指、舌头去刺激对方的性器，让对方感觉到极为需要结合才能够获得最高的快乐，就在这个时候，小朱掉转身</w:t>
      </w:r>
    </w:p>
    <w:p>
      <w:r>
        <w:t>子，将肉棒进了瑞敏的小穴里面！</w:t>
      </w:r>
    </w:p>
    <w:p>
      <w:r>
        <w:t>小朱一次一次的抽送，直到他的精液射入瑞敏的体内。小朱气喘吁吁地站了起来，看到瑞敏躺在地上依然意犹</w:t>
      </w:r>
    </w:p>
    <w:p>
      <w:r>
        <w:t>未尽地看着他，他很想再来一次，但是急切之间，却是没有办法勃起，这时候他想到了再把上次的黑人叫来，然后</w:t>
      </w:r>
    </w:p>
    <w:p>
      <w:r>
        <w:t>大伙一块尽兴。</w:t>
      </w:r>
    </w:p>
    <w:p>
      <w:r>
        <w:t>他脚步蹒跚地来到沙发，坐下之后，拿起电话就拨电话给那个朋友，但是电话响了老半天，却是没有人接，小</w:t>
      </w:r>
    </w:p>
    <w:p>
      <w:r>
        <w:t>朱挂掉电话，这时候突然小朱的大哥大响了起来，小朱接起电话之后，脸色大变，说了几句，就赶紧穿上衣服，然</w:t>
      </w:r>
    </w:p>
    <w:p>
      <w:r>
        <w:t>后匆忙地离开了。</w:t>
      </w:r>
    </w:p>
    <w:p>
      <w:r>
        <w:t>瑞敏看到这样的情况，想来今天也没有什么搞头了，就起身到浴室去冲洗身体，然后打扮一下，就出门准备逛</w:t>
      </w:r>
    </w:p>
    <w:p>
      <w:r>
        <w:t>街去了。她穿了一件露背装，哪是一年多前买的，整个背部几乎都露在外面，但是从前面看起来，却是包得紧紧的。</w:t>
      </w:r>
    </w:p>
    <w:p>
      <w:r>
        <w:t>瑞敏上了一台计程车，先到东区来逛逛，当她走在人行道上的时候，她可以清楚地感觉到有许多带着野性的眼</w:t>
      </w:r>
    </w:p>
    <w:p>
      <w:r>
        <w:t>光，射在她的背部，令她可以感觉到某种程度上的兴奋，但是，这样是还不够的，她现在正在寻找可以让她获得更</w:t>
      </w:r>
    </w:p>
    <w:p>
      <w:r>
        <w:t>大满足的对象！</w:t>
      </w:r>
    </w:p>
    <w:p>
      <w:r>
        <w:t>这时候她走进了一家珠宝店，坐下来，一面欣赏着可以令人赏心悦目的珠宝，一面让自己穿着高跟鞋的脚可以</w:t>
      </w:r>
    </w:p>
    <w:p>
      <w:r>
        <w:t>好好地休息一下。这时她听着一名女店员的解说，一面挑选着面前的珠宝，过了一会，有个看起来像是店长的男士</w:t>
      </w:r>
    </w:p>
    <w:p>
      <w:r>
        <w:t>走了过来，手扶在瑞敏椅子上那矮矮的靠背，一手称在桌子上，仔细地聆听那名女店员的解说。</w:t>
      </w:r>
    </w:p>
    <w:p>
      <w:r>
        <w:t>「小姐…对这些好像不是很有兴趣的感觉，是不是觉得还不够好呢？如果是这样的话，我想请到VIP 室，我可</w:t>
      </w:r>
    </w:p>
    <w:p>
      <w:r>
        <w:t>以为您展示一些更棒的珠宝！」</w:t>
      </w:r>
    </w:p>
    <w:p>
      <w:r>
        <w:t>这名店长感觉到瑞敏好像提不太起劲，就主动地提出这样的要求。瑞敏很爽快地就答应了，两人一起来到VIP</w:t>
      </w:r>
    </w:p>
    <w:p>
      <w:r>
        <w:t>室之后，立刻有人端上咖啡，并且透过墙上的玻璃橱柜，瑞敏看到更多更棒的宝石展现在自己的面前。她一边啜饮</w:t>
      </w:r>
    </w:p>
    <w:p>
      <w:r>
        <w:t>着咖啡，一边听着店长的解说。渐渐地，她突然觉得自己小腹有股火热的感觉在升起，而且她的双颊绯红，体内欲</w:t>
      </w:r>
    </w:p>
    <w:p>
      <w:r>
        <w:t>念大增，她…她…要男人的抚慰啊！</w:t>
      </w:r>
    </w:p>
    <w:p>
      <w:r>
        <w:t>店长灵巧地接过瑞敏手边的咖啡，放好之后，店长就主动地搂住瑞敏，并且轻轻地吻着她的脖子与耳根，瑞敏</w:t>
      </w:r>
    </w:p>
    <w:p>
      <w:r>
        <w:t>感觉好舒服，这时候他的双手开始隔着衣服握住她的乳房，轻轻柔柔地揉捏着，令得瑞敏舒服极了！她仰躺在他的</w:t>
      </w:r>
    </w:p>
    <w:p>
      <w:r>
        <w:t>怀里，任凭他的爱抚在自己的身上到处游走，攻击着她，挑逗着她的情欲！</w:t>
      </w:r>
    </w:p>
    <w:p>
      <w:r>
        <w:t>「太太…你的乳房触感好棒啊…你的身材…真是魔鬼的诱惑，我…好喜欢你啊…」</w:t>
      </w:r>
    </w:p>
    <w:p>
      <w:r>
        <w:t>「啊…啊…喜欢…就继续啊…不要停啊…要弄得人家舒服喔…对…继续…弄我…对…啊…啊……」</w:t>
      </w:r>
    </w:p>
    <w:p>
      <w:r>
        <w:t>瑞敏指点他解开自己的衣服，整件衣服滑落到地板上，由于这件露背装的缘故，所以瑞敏原本就没有穿胸罩，</w:t>
      </w:r>
    </w:p>
    <w:p>
      <w:r>
        <w:t>所以这时候她的乳房就直接地被他给攻击着，在他的双手之下，变化出各种淫荡的形状，而瑞敏也在这样的揉捏当</w:t>
      </w:r>
    </w:p>
    <w:p>
      <w:r>
        <w:t>中，获得了许多的快乐，在这性爱的陷阱当中，陷得更深……「啊…啊…啊…啊…啊……」</w:t>
      </w:r>
    </w:p>
    <w:p>
      <w:r>
        <w:t>接着，瑞敏被推倒趴在沙发上面，她的内裤很快地就被褪了下去，粗大的肉棒也迅速地就滑进了早已湿滑的阴</w:t>
      </w:r>
    </w:p>
    <w:p>
      <w:r>
        <w:t>道，并且开始了快速的抽送，令得两人都可以获得极大的快感！</w:t>
      </w:r>
    </w:p>
    <w:p>
      <w:r>
        <w:t>「啊…太太…你的小穴比起你的美乳…更是棒啊…啊…它包得我好紧啊…」</w:t>
      </w:r>
    </w:p>
    <w:p>
      <w:r>
        <w:t>「你也弄得我好快活…啊…啊…快…别说废话…啊…快…我…弄我…搞我…对…啊…啊……啊……」</w:t>
      </w:r>
    </w:p>
    <w:p>
      <w:r>
        <w:t>两人在VIP 室里面快活地交合着，直到他在瑞敏的体内，射出一次又一次的精液，瑞敏才带着满足的脚步离开</w:t>
      </w:r>
    </w:p>
    <w:p>
      <w:r>
        <w:t>敏接下来的一个星期，就都是跟这三个人一起度过，或是轮流奸淫，或是一起同上，三个人充分地满足了瑞敏身上</w:t>
      </w:r>
    </w:p>
    <w:p>
      <w:r>
        <w:t>三个地方的需要！</w:t>
      </w:r>
    </w:p>
    <w:p>
      <w:r>
        <w:t>很快地，瑞敏的先生就出差回来了，这般欢乐的时光就结束了，三个人很快地也回到美国去，瑞敏又恢复了跟</w:t>
      </w:r>
    </w:p>
    <w:p>
      <w:r>
        <w:t>先生的夫妻生活。过去，瑞敏还可以去找公公享受不一样的滋味。但是因为上次遇到公公跟其他的女人的那幕，瑞</w:t>
      </w:r>
    </w:p>
    <w:p>
      <w:r>
        <w:t>敏变成也不方便去找公公，使得她一下子还有点难适应。</w:t>
      </w:r>
    </w:p>
    <w:p>
      <w:r>
        <w:t>这时候她有点想要恢复成上班族！瑞敏跟先生讲了自己的意思，先生也很乐意地答应，并且还透过关系，帮瑞</w:t>
      </w:r>
    </w:p>
    <w:p>
      <w:r>
        <w:t>敏找到一个在公关公司上班的机会。这样的机会让瑞敏有了更多的机会与更多人接触，瑞敏自然是很高兴，于是就</w:t>
      </w:r>
    </w:p>
    <w:p>
      <w:r>
        <w:t>在约定的时间去报到！</w:t>
      </w:r>
    </w:p>
    <w:p>
      <w:r>
        <w:t>这天瑞敏打扮得相当时髦，昨天晚上特地去烫了头发，早上穿了一套套装，一副精明干练的上班族女郎的打扮。</w:t>
      </w:r>
    </w:p>
    <w:p>
      <w:r>
        <w:t>她依照约定的时间来到办公室。她先见了总经理，总经理叫做美娜，是老公的老同学，这次也是因为她的缘故，才</w:t>
      </w:r>
    </w:p>
    <w:p>
      <w:r>
        <w:t>可以来这里上班。</w:t>
      </w:r>
    </w:p>
    <w:p>
      <w:r>
        <w:t>美娜跟瑞敏吩咐了一些事情以后，请了另外一位经理吉娜进来，要她带着瑞敏做事。然后两人就出去了。吉娜</w:t>
      </w:r>
    </w:p>
    <w:p>
      <w:r>
        <w:t>带着瑞敏出来之后，就抱着一堆资料，来到一间办公室里面，吉娜仔细地跟瑞敏说明现在她手边的案子以及内容，</w:t>
      </w:r>
    </w:p>
    <w:p>
      <w:r>
        <w:t>这一解说，足足地花了两个多钟头，瑞敏才算大概都有个了印象。</w:t>
      </w:r>
    </w:p>
    <w:p>
      <w:r>
        <w:t>这时候已经下午了，吉娜邀瑞敏一起去用中餐，两人出来之后，这时候外面的餐厅几乎都是人满为患，吉娜建</w:t>
      </w:r>
    </w:p>
    <w:p>
      <w:r>
        <w:t>议瑞敏跟她一起回到家里去吃？！瑞敏想想也好，就一起搭计程车来到吉娜的家里。</w:t>
      </w:r>
    </w:p>
    <w:p>
      <w:r>
        <w:t>吉娜在巷口下车，顺便买了一些东西，然后很快速地弄好了中餐，两人就在吉娜的家里解决了民生问题。这时</w:t>
      </w:r>
    </w:p>
    <w:p>
      <w:r>
        <w:t>候吉娜换了一套家居服，看不出来刚刚吉娜打扮得相当娇柔美丽，但是这时候她却穿得像个小男生，而且还把头发</w:t>
      </w:r>
    </w:p>
    <w:p>
      <w:r>
        <w:t>盘了起来。</w:t>
      </w:r>
    </w:p>
    <w:p>
      <w:r>
        <w:t>两人一边啜饮着饮料，一边看着电视，瑞敏问吉娜下午是否还要回去的时候，吉娜说她跟客户约的是晚上，所</w:t>
      </w:r>
    </w:p>
    <w:p>
      <w:r>
        <w:t>以没有关系。这时候吉娜的手放在瑞敏的大腿上面，轻轻地来回抚摸，瑞敏也不以为意，但是渐渐觉得吉娜的手愈</w:t>
      </w:r>
    </w:p>
    <w:p>
      <w:r>
        <w:t>来愈不安分，居然撩起了她的裙子，瑞敏转头看着吉娜，吉娜笑着说︰「你长得好漂亮，让我都不得不喜欢你！」</w:t>
      </w:r>
    </w:p>
    <w:p>
      <w:r>
        <w:t>这时候吉娜主动地搂着瑞敏，并且吻着瑞敏的耳垂，吉娜的手伸进了瑞敏的衣服里面，忽轻忽重地玩弄着瑞敏</w:t>
      </w:r>
    </w:p>
    <w:p>
      <w:r>
        <w:t>的乳房，瑞敏很快地就全身无力地任凭吉娜玩弄她！</w:t>
      </w:r>
    </w:p>
    <w:p>
      <w:r>
        <w:t>Ch.12 吉娜熟练地将瑞敏的衣服解开，露出里面诱人的乳房以及蓝色的胸罩，由于胸罩是前开式，所以吉娜两</w:t>
      </w:r>
    </w:p>
    <w:p>
      <w:r>
        <w:t>手将瑞敏的双腿分开，手指隔着内裤挑逗着瑞敏的阴户，而吉娜用牙齿咬开胸罩，硕大的乳房呈现在吉娜的面前，</w:t>
      </w:r>
    </w:p>
    <w:p>
      <w:r>
        <w:t>她含着其中的一颗乳头，舌头灵巧地舔弄着，引得瑞敏真是舒服极了！</w:t>
      </w:r>
    </w:p>
    <w:p>
      <w:r>
        <w:t>「啊…啊…啊…好棒啊…我好舒服…啊…喔…喔…啊…」</w:t>
      </w:r>
    </w:p>
    <w:p>
      <w:r>
        <w:t>瑞敏在吉娜的挑逗之下，根本就已经忘记了吉娜是个女人，两眼微闭着藉由吉娜的爱抚来抒发自己对于性的需</w:t>
      </w:r>
    </w:p>
    <w:p>
      <w:r>
        <w:t>要！吉娜的手指挑开瑞敏的内裤，滑入了阴道，在里面，吉娜灵巧的手指令得瑞敏的阴道感受到一次又一次明显的</w:t>
      </w:r>
    </w:p>
    <w:p>
      <w:r>
        <w:t>感受，很快地，瑞敏的阴道就已经被自己流出来的淫水给湿润了！吉娜的手指灵巧地在瑞敏的阴道里面转动摩擦，</w:t>
      </w:r>
    </w:p>
    <w:p>
      <w:r>
        <w:t>她的手指不知道套了什么东西，令得瑞敏感受到一种前所未有的快感！</w:t>
      </w:r>
    </w:p>
    <w:p>
      <w:r>
        <w:t>「啊…啊……啊……」</w:t>
      </w:r>
    </w:p>
    <w:p>
      <w:r>
        <w:t>瑞敏感觉到自己的阴道愈来愈火热，也愈来愈麻痒，那种感觉是以前所没有尝过的！与任何一个男人做爱的时</w:t>
      </w:r>
    </w:p>
    <w:p>
      <w:r>
        <w:t>候从来都没有经历过的！过去在这个时候，男人都已经忍不住地将肉插入自己的阴道里面，猛烈地抽送起来。但是，</w:t>
      </w:r>
    </w:p>
    <w:p>
      <w:r>
        <w:t>吉娜却仍然只是继续慢条斯理地挑逗着她，慢慢地让她体内累积对于肉的需求，加上吉娜的舌头正在舔弄自己的乳</w:t>
      </w:r>
    </w:p>
    <w:p>
      <w:r>
        <w:t>头，那种感觉，又像是享受又像是虐待，令瑞敏也不知道该要怎样去反应！</w:t>
      </w:r>
    </w:p>
    <w:p>
      <w:r>
        <w:t>突然，吉娜停下所有的动作，瑞敏楞楞地看着吉娜，吉娜这时候也把自己的衣服通通脱光，将一具漂亮的肉体</w:t>
      </w:r>
    </w:p>
    <w:p>
      <w:r>
        <w:t>呈现在瑞敏的面前。吉娜反过身来，跨到瑞敏的身上，这时候两个女人用着69的姿势相互将自己的阴户呈现在对方</w:t>
      </w:r>
    </w:p>
    <w:p>
      <w:r>
        <w:t>的面前。吉娜继续舔弄瑞敏的小穴，并且还顺势去玩弄她的屁眼。而瑞敏也很识趣地将舌头伸到吉娜的阴唇上面，</w:t>
      </w:r>
    </w:p>
    <w:p>
      <w:r>
        <w:t>第一次地开始舔弄这类似自己的阴器！</w:t>
      </w:r>
    </w:p>
    <w:p>
      <w:r>
        <w:t>「嗯嗯…嗯……嗯……」</w:t>
      </w:r>
    </w:p>
    <w:p>
      <w:r>
        <w:t>整间房间里面充满着两个女人相互舔弄所发出的声音，两人渐渐地加快速度，而自己的身躯也随着小穴所传来</w:t>
      </w:r>
    </w:p>
    <w:p>
      <w:r>
        <w:t>的快感而不由自主地摆动起来。瑞敏的脸上因为吉娜所流出来的淫水而将妆变得乱七八糟，妆沾在阴户以及大腿上，</w:t>
      </w:r>
    </w:p>
    <w:p>
      <w:r>
        <w:t>显得有些突兀，但是两人并不在乎，这时候吉娜停下动作，并且挺起上身，使得她变成跨坐在瑞敏的脸上，瑞敏可</w:t>
      </w:r>
    </w:p>
    <w:p>
      <w:r>
        <w:t>以更加方便地玩弄她的小穴！</w:t>
      </w:r>
    </w:p>
    <w:p>
      <w:r>
        <w:t>「啊…啊…瑞敏…你舔得我好舒服…啊…啊…插我的屁眼…对…插进去…用力…对…啊…啊…好舒服…我喜欢</w:t>
      </w:r>
    </w:p>
    <w:p>
      <w:r>
        <w:t>这样…对…插我…弄我…我…好棒…对…对…啊…啊…啊…」</w:t>
      </w:r>
    </w:p>
    <w:p>
      <w:r>
        <w:t>吉娜也开始了狂野的喊叫，瑞敏受了这样的鼓舞，更加卖力地弄着，直到吉娜因为高潮，而在瑞敏的身上泄身，</w:t>
      </w:r>
    </w:p>
    <w:p>
      <w:r>
        <w:t>甚至她还尿了出来！</w:t>
      </w:r>
    </w:p>
    <w:p>
      <w:r>
        <w:t>两人相互叠在一起，摊在沙发上不停地喘息，慢慢地才恢复平静。由于瑞敏的衣服被汗水、淫水与尿水弄脏了，</w:t>
      </w:r>
    </w:p>
    <w:p>
      <w:r>
        <w:t>所以吉娜就说先放在这里，让她洗好之后，瑞敏再拿回去。两人来到浴室，冲洗身体，然后吉娜带着瑞敏到卧室里</w:t>
      </w:r>
    </w:p>
    <w:p>
      <w:r>
        <w:t>面去挑选替换的衣服。由于晚上还有客人，所以吉娜这时候再度穿上工作时的衣服，这时候她穿上一件红黑色系的</w:t>
      </w:r>
    </w:p>
    <w:p>
      <w:r>
        <w:t>衣服，连身短裙剪裁，但是两侧大腿还有开叉，几近腰部，当吉娜坐下来的时候，她侧边几乎整个屁股都可以看到，</w:t>
      </w:r>
    </w:p>
    <w:p>
      <w:r>
        <w:t>而从前面也可以看到相当诱人的曲线，对于男人来讲，是极大的诱惑啊！</w:t>
      </w:r>
    </w:p>
    <w:p>
      <w:r>
        <w:t>吉娜笑着对瑞敏说，晚上这种约会，几乎都得这样让那些客户好好地享享眼福，生意才比较好谈。而且如果说</w:t>
      </w:r>
    </w:p>
    <w:p>
      <w:r>
        <w:t>你愿意的话，也可以跟些客户好好地相互享受一下，何乐而不为呢？而且，今天晚上的客户还不只一个人，她还可</w:t>
      </w:r>
    </w:p>
    <w:p>
      <w:r>
        <w:t>以享受一下被轮奸的滋味！</w:t>
      </w:r>
    </w:p>
    <w:p>
      <w:r>
        <w:t>瑞敏看到吉娜的神情，好像这是很平常的事情，而且是她自己也愿意的事情，可是「轮奸」这样的字眼，令得</w:t>
      </w:r>
    </w:p>
    <w:p>
      <w:r>
        <w:t>瑞敏自己也不禁地兴奋了起来！瑞敏尝试着问吉娜，是否可以让自己也加入晚上的聚会，吉娜笑了起来，并且说︰</w:t>
      </w:r>
    </w:p>
    <w:p>
      <w:r>
        <w:t>「我早就知道你会有兴趣，所以我才会挑选你当我的同伴，来吧，到我的房间里面挑件衣服吧！」</w:t>
      </w:r>
    </w:p>
    <w:p>
      <w:r>
        <w:t>晚上的聚会是在一个私人俱乐部里面，吉娜跟瑞敏一起来到电梯，将刚刚才拿到的锁钥插入，里面就显示要去</w:t>
      </w:r>
    </w:p>
    <w:p>
      <w:r>
        <w:t>的楼层，等到电梯门打开的时候，两人看到一宽广的空间，正中央是个水池，里面有两个男人正浸泡在里面，而旁</w:t>
      </w:r>
    </w:p>
    <w:p>
      <w:r>
        <w:t>边还有两个男人正在让两个兔女郎服侍着吃水果。</w:t>
      </w:r>
    </w:p>
    <w:p>
      <w:r>
        <w:t>当吉娜跟瑞敏进去之后，两个兔女郎很识趣地就自动离开，四个男人也一起来到她们的身边。</w:t>
      </w:r>
    </w:p>
    <w:p>
      <w:r>
        <w:t>「吉娜，今天…怎会多个女伴呢？」</w:t>
      </w:r>
    </w:p>
    <w:p>
      <w:r>
        <w:t>虽然四个人这般地问，但是从他们的眼神看得出来，他们非常高兴能够有瑞敏的出现，因为以外表看来，瑞敏</w:t>
      </w:r>
    </w:p>
    <w:p>
      <w:r>
        <w:t>要比吉娜来得明艳动人，而且身材更是棒！</w:t>
      </w:r>
    </w:p>
    <w:p>
      <w:r>
        <w:t>「她是我的新同事，往后要靠几个老板多多帮忙了！」吉娜娇媚地说着，并且搂上了其中一位，而那个人的手</w:t>
      </w:r>
    </w:p>
    <w:p>
      <w:r>
        <w:t>也老实不客气地抓住吉娜的奶子揉搓了起来。这时候其他的三个人，也主动地靠近瑞敏，并且各自挑选认为瑞敏身</w:t>
      </w:r>
    </w:p>
    <w:p>
      <w:r>
        <w:t>上最有吸引力的部分，摸弄了起来。</w:t>
      </w:r>
    </w:p>
    <w:p>
      <w:r>
        <w:t>「嗯…嗯…」</w:t>
      </w:r>
    </w:p>
    <w:p>
      <w:r>
        <w:t>瑞敏这是第一次被这样多人同时爱抚，她忍不住地呻吟了起来，并且全身像是水蛇般的扭动起来，看在三人的</w:t>
      </w:r>
    </w:p>
    <w:p>
      <w:r>
        <w:t>眼里，更是具有无比的诱惑力，很快地，三个人的胯下肉棒，通通都翘了起来！</w:t>
      </w:r>
    </w:p>
    <w:p>
      <w:r>
        <w:t>「来，好好地帮我们吸一吸，让我们好好地享受一下你的樱桃小嘴！」其中的一个男人，主动地将肉棒靠近瑞</w:t>
      </w:r>
    </w:p>
    <w:p>
      <w:r>
        <w:t>敏，并且发出这样的要求，瑞敏星眸半张地含住他的龟头，然后舌头灵巧地舔弄着龟头与肉棒的连接处，并且她的</w:t>
      </w:r>
    </w:p>
    <w:p>
      <w:r>
        <w:t>纤手也握住了另外两条肉棒，轻巧地套弄起来。这时候三个人七手八脚地就把瑞敏的衣服剥去大半，她的上半身已</w:t>
      </w:r>
    </w:p>
    <w:p>
      <w:r>
        <w:t>经赤裸地呈现在三个人的面前，她轮流地舔弄，而她的双手则一定会去服侍着另外两条空闲的肉棒，三个男人相互</w:t>
      </w:r>
    </w:p>
    <w:p>
      <w:r>
        <w:t>地交换眼神，并且用着赞许的眼光投向吉娜，而这时候吉娜也微笑回报。</w:t>
      </w:r>
    </w:p>
    <w:p>
      <w:r>
        <w:t>吉娜这时候正让她怀里的男人恣意地吸吮含弄她的双乳，而这男人根本无视于旁边的美景，专注地把玩吸吮自</w:t>
      </w:r>
    </w:p>
    <w:p>
      <w:r>
        <w:t>己怀里的美乳！吉娜低低地呻吟，更助长了他的淫念……瑞敏专心地舔弄着面前的肉棒，她几乎不敢想像待会这三</w:t>
      </w:r>
    </w:p>
    <w:p>
      <w:r>
        <w:t>根肉棒插入自己体内的时候，会让自己产生多大的兴奋与高潮？！而这时候，她看到最左手边的男人，在她刚刚吐</w:t>
      </w:r>
    </w:p>
    <w:p>
      <w:r>
        <w:t>出他的肉棒之后，就转身到了她的身后，然后分开她的双腿，缓缓地将沾满口水的肉棒，推入她那充满淫水的小穴</w:t>
      </w:r>
    </w:p>
    <w:p>
      <w:r>
        <w:t>里面。</w:t>
      </w:r>
    </w:p>
    <w:p>
      <w:r>
        <w:t>「嗯…嗯…嗯……嗯……」</w:t>
      </w:r>
    </w:p>
    <w:p>
      <w:r>
        <w:t>由于嘴巴里面还有肉棒的缘故，所以瑞敏只能发出低低呻吟声，那男人一抽一送，他的双手扶着瑞敏的屁股，</w:t>
      </w:r>
    </w:p>
    <w:p>
      <w:r>
        <w:t>肉体撞击，也发出了啪啪的声音，令得其他两人也淫性大起，纷纷催促正在弄奸淫瑞敏的人赶快搞定，好轮到他们</w:t>
      </w:r>
    </w:p>
    <w:p>
      <w:r>
        <w:t>来奸淫这难得的美女，只看到那正在弄的男子，加足马力，整个腰间大摇大摆，肉棒在瑞敏的小穴里面噗吱噗吱地</w:t>
      </w:r>
    </w:p>
    <w:p>
      <w:r>
        <w:t>出入，而其余两人也已经将肉棒抽出，好让瑞敏可以专心地被人奸淫…「啊…啊…啊…我好舒服啊……喔…喔……</w:t>
      </w:r>
    </w:p>
    <w:p>
      <w:r>
        <w:t>我好快乐……喔…这样的……肉棒……真是太棒了……快……快……快……用力…干我用力……弄我…把你的精液</w:t>
      </w:r>
    </w:p>
    <w:p>
      <w:r>
        <w:t>……射在我的身体里面……对……继续……用力……」</w:t>
      </w:r>
    </w:p>
    <w:p>
      <w:r>
        <w:t>「好婊子……你叫得我……好爽啊……我要射了……我要射…出来啦……」</w:t>
      </w:r>
    </w:p>
    <w:p>
      <w:r>
        <w:t>那男子在抽送近百下之后，将体内的精液源源不绝地射入了瑞敏的小穴里面，然后软倒坐下，这时候另外一名</w:t>
      </w:r>
    </w:p>
    <w:p>
      <w:r>
        <w:t>男子已经迫不及待地推开他，然后要瑞敏躺在地上，扛起她的双腿，就把肉棒插入那满是精液与淫水的小穴里面，</w:t>
      </w:r>
    </w:p>
    <w:p>
      <w:r>
        <w:t>在抽送之间，精液与淫水因为肉棒与小穴摩擦的关系，变成白色的泡沫慢慢地从穴口流出，而那名男子根本就不在</w:t>
      </w:r>
    </w:p>
    <w:p>
      <w:r>
        <w:t>乎，他两手撑在地上，然后就用像是作伏地挺身的姿势，只挺动腰间，肉棒咕叽咕叽地进出，而瑞敏更是高潮连连，</w:t>
      </w:r>
    </w:p>
    <w:p>
      <w:r>
        <w:t>高声淫叫不已……「啊……啊……啊……真是…太舒服了……能被这…样的肉棒……奸淫……我真是……太幸…福</w:t>
      </w:r>
    </w:p>
    <w:p>
      <w:r>
        <w:t>了……快点……快点……用力…烂……我的小穴……」</w:t>
      </w:r>
    </w:p>
    <w:p>
      <w:r>
        <w:t>瑞敏的骚样，弄得最后一人已经按耐不住，干脆骑到她的身上，然后用那对丰满浑圆的乳房，夹住自己的肉棒，</w:t>
      </w:r>
    </w:p>
    <w:p>
      <w:r>
        <w:t>然后就开始乳交了起来，而这时候瑞敏也仰起头来，主动地去舔弄他的屁眼，三人这般奇特的玩法，真是令人大开</w:t>
      </w:r>
    </w:p>
    <w:p>
      <w:r>
        <w:t>眼界！</w:t>
      </w:r>
    </w:p>
    <w:p>
      <w:r>
        <w:t>这边三人玩得起劲，而吉娜也并没有闲着，她跨坐在搂着自己的男人身上，让他一边吸吮自己的双乳，一边弄</w:t>
      </w:r>
    </w:p>
    <w:p>
      <w:r>
        <w:t>自己的小穴，突然这时候有人过来抚摸她的小屁眼，原来是瑞敏那边闲着的那个人，看见大家都可以干，自己虽然</w:t>
      </w:r>
    </w:p>
    <w:p>
      <w:r>
        <w:t>已经发射过一次，但是依然被这样淫荡的场景给吸引，不自觉地又翘了起来，看到吉娜正背对着自己，后面的那个</w:t>
      </w:r>
    </w:p>
    <w:p>
      <w:r>
        <w:t>菊花穴，不对地诱惑着自己，所以就忍不住地过来，将自己再度勃起的肉棒塞进吉娜的屁眼里面，然后再度地搞了</w:t>
      </w:r>
    </w:p>
    <w:p>
      <w:r>
        <w:t>起来…</w:t>
      </w:r>
    </w:p>
    <w:p>
      <w:r>
        <w:t>「啊…啊……好爽……我最喜…欢前…后一起来……对……用力…干我……我……奸淫…我……对……喔……</w:t>
      </w:r>
    </w:p>
    <w:p>
      <w:r>
        <w:t>我好……爽…对……深一点……用力干……用力…啊……你这个……无力的……男人……啊…啊…啊…啊…喔……</w:t>
      </w:r>
    </w:p>
    <w:p>
      <w:r>
        <w:t>好痛……不要停……用力……喔…喔…喔…好爽……这种又…痛…又…爽…的感觉……我最喜欢……我要上天……</w:t>
      </w:r>
    </w:p>
    <w:p>
      <w:r>
        <w:t>我要飞了……啊………」</w:t>
      </w:r>
    </w:p>
    <w:p>
      <w:r>
        <w:t>在这样的奸淫之下，吉娜到达了高潮，而奸淫她的两个人也分别先后地在她的小穴以及屁眼里面射出浓热的精</w:t>
      </w:r>
    </w:p>
    <w:p>
      <w:r>
        <w:t>液。而这时候，吉娜转头看过去，看到瑞敏正以几近倒立的的姿势被人弄小穴，而另外一个男子已经坐在旁边休息。</w:t>
      </w:r>
    </w:p>
    <w:p>
      <w:r>
        <w:t>「啊……啊……啊……啊……」</w:t>
      </w:r>
    </w:p>
    <w:p>
      <w:r>
        <w:t>瑞敏一声接着一声地呻吟，她已经经历了数次的高潮，全身几近虚脱，而这些男人却在药物的帮助之下，一次</w:t>
      </w:r>
    </w:p>
    <w:p>
      <w:r>
        <w:t>又一次地奸淫她，这叫她怎不虚脱呢？！</w:t>
      </w:r>
    </w:p>
    <w:p>
      <w:r>
        <w:t>好不容易，这个男人也在她的小穴里面射精，她软倒趴在地上，这时候原本搂着吉娜的男人站了起来，然后过</w:t>
      </w:r>
    </w:p>
    <w:p>
      <w:r>
        <w:t>去将瑞敏抱了回来，让她趴在沙发上面，然后将自己的肉棒插入她的屁眼里面，继续地抽送！</w:t>
      </w:r>
    </w:p>
    <w:p>
      <w:r>
        <w:t>虽然很爽，但是瑞敏已经没有力气呻吟或者迎合，所以只有默默地被奸淫，直到直肠里面也充满精液为止……</w:t>
      </w:r>
    </w:p>
    <w:p>
      <w:r>
        <w:t>ch.14 瑞敏好不容易才从四个男人的奸淫中恢复过来，她跟吉娜两个人整理一下自己身上的衣物，然后就离开。她</w:t>
      </w:r>
    </w:p>
    <w:p>
      <w:r>
        <w:t>先送吉娜回去，然后再自行回去。</w:t>
      </w:r>
    </w:p>
    <w:p>
      <w:r>
        <w:t>回到家里之后，她脱下衣服，然后彻底地冲洗一番，接着就躺到床上呼呼大睡，直到第二天。</w:t>
      </w:r>
    </w:p>
    <w:p>
      <w:r>
        <w:t>瑞敏来到办公室，看到吉娜还没有到，她就打电话到吉娜的家里去，她听到吉娜一边喘息，一边跟她讲电话，</w:t>
      </w:r>
    </w:p>
    <w:p>
      <w:r>
        <w:t>她试着问︰「你现在不方便说话吗？！」只听见话筒边传来︰「嗯…没关系……你有什么事情吗？……我……」「</w:t>
      </w:r>
    </w:p>
    <w:p>
      <w:r>
        <w:t>我只是问你今天要进来吗？办公室里面是没有什么事情啦！」「喔……这样的话……那…我今天…就…不…进去了</w:t>
      </w:r>
    </w:p>
    <w:p>
      <w:r>
        <w:t>……」</w:t>
      </w:r>
    </w:p>
    <w:p>
      <w:r>
        <w:t>瑞敏听到话筒那端匆匆地挂断电话，她也就挂断电话。依照瑞敏自己的感觉，吉娜刚刚应该是正在和男人作爱</w:t>
      </w:r>
    </w:p>
    <w:p>
      <w:r>
        <w:t>才对。想到这里，她就不自禁地想起昨天的事情，她也不由自主地将手伸到自己的下身那边，轻轻地抚摸着。</w:t>
      </w:r>
    </w:p>
    <w:p>
      <w:r>
        <w:t>「叩…叩…叩…」</w:t>
      </w:r>
    </w:p>
    <w:p>
      <w:r>
        <w:t>这时候有人来敲门，瑞敏坐回到位置上，并且说了声︰「请进！」门「伊呀」地被推开，是个送花的小弟，手</w:t>
      </w:r>
    </w:p>
    <w:p>
      <w:r>
        <w:t>里拿着一大束的鲜花，然后进来问︰「请问是瑞敏小姐吗？这是给您的花！」接着就把一大束的鲜花放在桌上，并</w:t>
      </w:r>
    </w:p>
    <w:p>
      <w:r>
        <w:t>且请瑞敏签收。</w:t>
      </w:r>
    </w:p>
    <w:p>
      <w:r>
        <w:t>瑞敏等到送花小弟出去之后，就拿起桌上的鲜花，看到有一个信封，里面有一张卡片与一只钥匙，瑞敏打开卡</w:t>
      </w:r>
    </w:p>
    <w:p>
      <w:r>
        <w:t>片，里面写着︰「请到XX饭店XXX 室一叙，爱慕的人」</w:t>
      </w:r>
    </w:p>
    <w:p>
      <w:r>
        <w:t>她拿起这只锁匙，XX饭店就在公司的旁边，她拿起皮包，走了出去，就依照卡片里面的留言，来到了房间门口。</w:t>
      </w:r>
    </w:p>
    <w:p>
      <w:r>
        <w:t>她轻易地就打开了门，里面并没有像她预期地有人在等她。相反地，空无一人！</w:t>
      </w:r>
    </w:p>
    <w:p>
      <w:r>
        <w:t>「嘟嘟嘟…嘟嘟嘟…」</w:t>
      </w:r>
    </w:p>
    <w:p>
      <w:r>
        <w:t>床头上的电话响了起来，她走进屋里，接起电话，话筒那端传来一个低沉有磁性的男性声音。</w:t>
      </w:r>
    </w:p>
    <w:p>
      <w:r>
        <w:t>「Hi，瑞敏小姐吗？！」</w:t>
      </w:r>
    </w:p>
    <w:p>
      <w:r>
        <w:t>「你是……」</w:t>
      </w:r>
    </w:p>
    <w:p>
      <w:r>
        <w:t>「我是一个爱慕你的人，你现在可以转头过来，看看衣橱里面，挑一件你自己喜欢的衣服，然后换上。」</w:t>
      </w:r>
    </w:p>
    <w:p>
      <w:r>
        <w:t>瑞敏走向衣橱，打开一看，里面吊满了衣服，她放下电话，伸手拿起一件衣服，一看，瑞敏的脸不禁都略为一</w:t>
      </w:r>
    </w:p>
    <w:p>
      <w:r>
        <w:t>红，原来这件衣服的设计实在太过大胆了！整件衣服的材质像蝉翼般的薄纱，就算是整块布罩在身上，也可以清楚</w:t>
      </w:r>
    </w:p>
    <w:p>
      <w:r>
        <w:t>地看见里面的胴体，瑞敏马上把这件衣服放回去，另外拿了一件至少在材质上面比较能够接受的衣服出来，但是仔</w:t>
      </w:r>
    </w:p>
    <w:p>
      <w:r>
        <w:t>细一看，这件衣服的设计就更加地裸露。三点的部分，完全挖空的设计，虽然穿上之后，瑞敏心想这样比起全裸更</w:t>
      </w:r>
    </w:p>
    <w:p>
      <w:r>
        <w:t>加地有诱惑力！</w:t>
      </w:r>
    </w:p>
    <w:p>
      <w:r>
        <w:t>挑来挑去之后，瑞敏终于勉强地选择了一套衣服，这是一件类似晚礼服的剪裁，但是前面只有两条布从腰间往</w:t>
      </w:r>
    </w:p>
    <w:p>
      <w:r>
        <w:t>上延伸，然后在脖子的部分套住，背后是全裸的设计，然后腰部以下的剪裁也是相当大胆，虽然裙子的部分长度几</w:t>
      </w:r>
    </w:p>
    <w:p>
      <w:r>
        <w:t>乎要到地上，但是前面的部分却是挖了个大洞，让整双腿都可以清楚地看见，并切高度几乎要到大腿根部，虽然如</w:t>
      </w:r>
    </w:p>
    <w:p>
      <w:r>
        <w:t>此，瑞敏却觉得除了比较可以接受外，也是让自己的优点完全地展露无遗！所以照照镜子，自己也是相当地满意！</w:t>
      </w:r>
    </w:p>
    <w:p>
      <w:r>
        <w:t>这时候电话声再度响起，瑞敏接起电话，话筒那端又传来相同的声音。</w:t>
      </w:r>
    </w:p>
    <w:p>
      <w:r>
        <w:t>「换好衣服了吗？！」</w:t>
      </w:r>
    </w:p>
    <w:p>
      <w:r>
        <w:t>「嗯，我换好了！」</w:t>
      </w:r>
    </w:p>
    <w:p>
      <w:r>
        <w:t>「喔，对了，我刚刚忘记了跟你说，请你除了衣柜里的衣服之外，其他的衣服通通都不要穿，这…你可以做到</w:t>
      </w:r>
    </w:p>
    <w:p>
      <w:r>
        <w:t>吗？！」</w:t>
      </w:r>
    </w:p>
    <w:p>
      <w:r>
        <w:t>「可是里面都没有内衣裤啊，难道你要…」</w:t>
      </w:r>
    </w:p>
    <w:p>
      <w:r>
        <w:t>「对的，我就是希望你可以全裸地穿上我为你准备的衣服。然后接受我的邀约！」</w:t>
      </w:r>
    </w:p>
    <w:p>
      <w:r>
        <w:t>「嗯，好吧！」</w:t>
      </w:r>
    </w:p>
    <w:p>
      <w:r>
        <w:t>「如果你准备好了，请你可以直接下到地下室的停车场，你将会看到我！」</w:t>
      </w:r>
    </w:p>
    <w:p>
      <w:r>
        <w:t>瑞敏脱掉内裤之后，就开门来到电梯处，虽然她很担心会遇到别人，但是心里也很期待这样的模样可以让其他</w:t>
      </w:r>
    </w:p>
    <w:p>
      <w:r>
        <w:t>人看到！她等到电梯来，当门一打开，里面正站着一个老先生，瑞敏走了进去，她看到那个老先生的眼光一直盯着</w:t>
      </w:r>
    </w:p>
    <w:p>
      <w:r>
        <w:t>她的大腿根处看，她知道这里会对男生造成多大的诱惑，她故意略侧身体，好让老先生可以更加清楚地欣赏她的身</w:t>
      </w:r>
    </w:p>
    <w:p>
      <w:r>
        <w:t>体。</w:t>
      </w:r>
    </w:p>
    <w:p>
      <w:r>
        <w:t>从楼上下来的过程中，除了在一楼有停，然后老先生一步一回头地出去之后，就没有其他的人进出过。瑞敏来</w:t>
      </w:r>
    </w:p>
    <w:p>
      <w:r>
        <w:t>到地下停车场，门一打开，就看到一个男人正背对着她。那名男子的身高有一百八十公分，体态强健，转头过来，</w:t>
      </w:r>
    </w:p>
    <w:p>
      <w:r>
        <w:t>长得相当斯文而且看起来很年轻。</w:t>
      </w:r>
    </w:p>
    <w:p>
      <w:r>
        <w:t>「瑞敏，请跟我来！」就是电话中的声音，瑞敏点点头，然后就跟他一起来到一部保时捷跑车旁，他打开车门，</w:t>
      </w:r>
    </w:p>
    <w:p>
      <w:r>
        <w:t>然后让瑞敏先坐进去，由于座椅相当低加上衣服剪裁的缘故，所以瑞敏怎样也没有办法不让他看见自己裙子里面的</w:t>
      </w:r>
    </w:p>
    <w:p>
      <w:r>
        <w:t>景色，索性瑞敏就像平常上车一般地坐了进去，这样一来，她的小穴也就先跟他打了声招呼！</w:t>
      </w:r>
    </w:p>
    <w:p>
      <w:r>
        <w:t>「坐好，我要关门了！」</w:t>
      </w:r>
    </w:p>
    <w:p>
      <w:r>
        <w:t>他关上门之后，就迅速地来到另外一侧的车门，然后坐了进来，系上安全带之后，他就驾车疾驶而去。在路上，</w:t>
      </w:r>
    </w:p>
    <w:p>
      <w:r>
        <w:t>他跟瑞敏谈笑风生，但是却绝口不提他的姓名，瑞敏也就暂时不提。</w:t>
      </w:r>
    </w:p>
    <w:p>
      <w:r>
        <w:t>两人来到位于郊区的一栋别墅里面，停进车库之后，他就带着瑞敏来到客厅。他招呼瑞敏坐下，瑞敏毫不客气</w:t>
      </w:r>
    </w:p>
    <w:p>
      <w:r>
        <w:t>地就坐在那张单人沙发上面，他微笑着站在瑞敏的面前，然后看着瑞敏，瑞敏打定主意，等他先开口，果然，他开</w:t>
      </w:r>
    </w:p>
    <w:p>
      <w:r>
        <w:t>口了！</w:t>
      </w:r>
    </w:p>
    <w:p>
      <w:r>
        <w:t>「一定很奇怪我为什么要这样找你？！」</w:t>
      </w:r>
    </w:p>
    <w:p>
      <w:r>
        <w:t>瑞敏点点头，但是并没有接口！</w:t>
      </w:r>
    </w:p>
    <w:p>
      <w:r>
        <w:t>「今天早上，我跟吉娜在一起，当你打电话过来的时候，她正趴在床上，让我从后面来好好地满足她！」他一</w:t>
      </w:r>
    </w:p>
    <w:p>
      <w:r>
        <w:t>边说，一边慢慢地脱去自己身上的衣服，露上他上身满是肌肉的身体，虽然如此，看得出来他的皮肤并没有晒过多</w:t>
      </w:r>
    </w:p>
    <w:p>
      <w:r>
        <w:t>少太阳，但是也显得白皙可爱。他将身上的衣服慢慢地脱到只剩下一条内裤，身上的肌肉并不是那种可怕的肌肉，</w:t>
      </w:r>
    </w:p>
    <w:p>
      <w:r>
        <w:t>但却也看得出来没有多少赘肉，可以算得上相当匀称标准的身材，也难怪吉娜会愿意跟他上床。</w:t>
      </w:r>
    </w:p>
    <w:p>
      <w:r>
        <w:t>他打开电视，按下遥控器，看到画面上出现了一男一女纠缠在一起的画面，瑞敏很快地就认出那个女人就是吉</w:t>
      </w:r>
    </w:p>
    <w:p>
      <w:r>
        <w:t>娜，而男人就是眼前这位男生，她看到他搂着吉娜，将她的双腿大大地分开，然后将他胯下极长极粗的肉棒，缓缓</w:t>
      </w:r>
    </w:p>
    <w:p>
      <w:r>
        <w:t>地插入吉娜胯下的肉穴，她看到在吉娜的脸上流露出相当满足且享受的神情，瑞敏自己的胯下也不禁地湿了起来…</w:t>
      </w:r>
    </w:p>
    <w:p>
      <w:r>
        <w:t>…「啊…啊…啊……好棒……啊……啊……啊………」</w:t>
      </w:r>
    </w:p>
    <w:p>
      <w:r>
        <w:t>电视传来吉娜的叫床声音，瑞敏看到他从后面一次又一次地将大鸡巴慢慢地入又慢慢地抽出，让吉娜享受极了，</w:t>
      </w:r>
    </w:p>
    <w:p>
      <w:r>
        <w:t>而且这样的抽送，还一直持续着，这时候他将录影带快转，从画面上的时间看来，抽送持续了二十几分钟，这时候</w:t>
      </w:r>
    </w:p>
    <w:p>
      <w:r>
        <w:t>突然电话铃声响了起来，瑞敏看见他将肉棒深深地入，然后停止抽送，接着吉娜就拿起电话来听，从对话里面，瑞</w:t>
      </w:r>
    </w:p>
    <w:p>
      <w:r>
        <w:t>敏知道是自己打过来的电话，然后他用更慢的速度缓缓地将肉棒抽出来，又慢慢地进去，她看到吉娜用着一种又要</w:t>
      </w:r>
    </w:p>
    <w:p>
      <w:r>
        <w:t>忍耐又想要享受的表情在讲着电话，心中不禁好笑起来，她知道吉娜这时候心里有多难过！</w:t>
      </w:r>
    </w:p>
    <w:p>
      <w:r>
        <w:t>好不容易，看到吉娜把电话放下，他开始快速地抽送，搞得吉娜浪叫连连，终于昏死过去，录影带到这时候也</w:t>
      </w:r>
    </w:p>
    <w:p>
      <w:r>
        <w:t>就结束。</w:t>
      </w:r>
    </w:p>
    <w:p>
      <w:r>
        <w:t>「你…想要怎样？！」瑞敏好不容易才回过神来，她看着对方，下意识地问出这句话。他并没有搭腔，反而是</w:t>
      </w:r>
    </w:p>
    <w:p>
      <w:r>
        <w:t>拿起另外一个遥控器，然后将电视画面切换到另外的频道，上面再度出现吉娜的脸庞，但是……她正同时被两个男</w:t>
      </w:r>
    </w:p>
    <w:p>
      <w:r>
        <w:t>人奸淫着！</w:t>
      </w:r>
    </w:p>
    <w:p>
      <w:r>
        <w:t>瑞敏看到吉娜正一前一后地被人夹攻着，而这时候她认出正在奸淫她的人是公司里的客户，也是某大企业的负</w:t>
      </w:r>
    </w:p>
    <w:p>
      <w:r>
        <w:t>责人，这两人是兄弟，平常外表看起来道貌岸然，想不到这时候却是淫态百出的奸淫着吉娜。</w:t>
      </w:r>
    </w:p>
    <w:p>
      <w:r>
        <w:t>「吉娜是我的伙伴，我满足她，而她帮我满足我的客户，有钱大家赚，何乐而不为呢？至于你，是吉娜向我推</w:t>
      </w:r>
    </w:p>
    <w:p>
      <w:r>
        <w:t>荐的，所以我才会找上你瑞敏这时候并没有把他的话听进去。她整个人完全地沉浸在画面所带给她的冲击里面！画</w:t>
      </w:r>
    </w:p>
    <w:p>
      <w:r>
        <w:t>面里被弄的人，仿佛就是瑞敏她自己！她不由自主地摆动着腰肢，画面上的肉棒，早就在她脑子里面成为正在弄她</w:t>
      </w:r>
    </w:p>
    <w:p>
      <w:r>
        <w:t>的肉棒！</w:t>
      </w:r>
    </w:p>
    <w:p>
      <w:r>
        <w:t>他看见瑞敏这般的骚样，就主动地走上前去，在瑞敏还没有意识到的时候，就将瑞敏上身的衣服向外扯开，然</w:t>
      </w:r>
    </w:p>
    <w:p>
      <w:r>
        <w:t>后双手立刻就握住那对丰硕的乳房，并且极有技巧地挑逗着瑞敏，而瑞敏这时候则陷入了更深的性爱欲念之中…「</w:t>
      </w:r>
    </w:p>
    <w:p>
      <w:r>
        <w:t>嗯…嗯……嗯……嗯……」</w:t>
      </w:r>
    </w:p>
    <w:p>
      <w:r>
        <w:t>瑞敏本能地开始呻吟，而他也将上身往下俯，张口含住瑞敏的一只乳房，并且空出一只手，隔着衣衫，抠弄瑞</w:t>
      </w:r>
    </w:p>
    <w:p>
      <w:r>
        <w:t>敏的小穴，瑞敏这时候两手抓住沙发，然后将身体往上抬，让他可以更方便地玩弄自己！他见到瑞敏这般骚浪，于</w:t>
      </w:r>
    </w:p>
    <w:p>
      <w:r>
        <w:t>是先放开她，然后双手抓住瑞敏的腰，在她还来不及意识到发生什么事情之前，将瑞敏翻转一百八十度，并且让她</w:t>
      </w:r>
    </w:p>
    <w:p>
      <w:r>
        <w:t>倒卧在沙发上，两腿靠在椅背上。他接着将瑞敏的双腿分开，将裙子扯起，然后他就贴了上去，舌头立刻来回地舔</w:t>
      </w:r>
    </w:p>
    <w:p>
      <w:r>
        <w:t>弄着瑞敏的阴唇，而且他的双手还可以继续玩弄瑞敏的双乳呢！</w:t>
      </w:r>
    </w:p>
    <w:p>
      <w:r>
        <w:t>瑞敏这时候也拉下他的内裤，并且含住他的龟头，令瑞敏惊讶的是他居然丝毫没有勃起，但是当她的舌头缠住</w:t>
      </w:r>
    </w:p>
    <w:p>
      <w:r>
        <w:t>他的肉棒之后，这时候才开始有了变化。瑞敏感觉到他的肉棒慢慢地变大，渐渐地她已经没有办法继续含在嘴里，</w:t>
      </w:r>
    </w:p>
    <w:p>
      <w:r>
        <w:t>只好慢慢地将肉棒吐出，而她也看见原本只有两寸不到的家伙，居然变成了一条八寸来长的巨棒！</w:t>
      </w:r>
    </w:p>
    <w:p>
      <w:r>
        <w:t>「嗯……嗯……嗯……」</w:t>
      </w:r>
    </w:p>
    <w:p>
      <w:r>
        <w:t>两人以69的姿势，玩了许久，这时候瑞敏已经达到高潮，她的下体不断地摆动，而他则是拚命地吸食从小穴里</w:t>
      </w:r>
    </w:p>
    <w:p>
      <w:r>
        <w:t>喷出来的汁液！</w:t>
      </w:r>
    </w:p>
    <w:p>
      <w:r>
        <w:t>「啊……啊……啊……」</w:t>
      </w:r>
    </w:p>
    <w:p>
      <w:r>
        <w:t>瑞敏这时候已经达到高潮了，整个人呈现虚脱状态，她已经没有办法继续舔弄他的肉棒。他将瑞敏抱下来，让</w:t>
      </w:r>
    </w:p>
    <w:p>
      <w:r>
        <w:t>瑞敏躺在矮桌上，瑞敏正准备闭上眼睛好好地回味方才高潮的余韵时，突然她感觉到粗大的肉棒快速地方开穴里的</w:t>
      </w:r>
    </w:p>
    <w:p>
      <w:r>
        <w:t>肉壁而深深地插入她的体内……「喔……」</w:t>
      </w:r>
    </w:p>
    <w:p>
      <w:r>
        <w:t>接着她的双腿被高高举起并且扛在肩上，他抓着瑞敏的双腿当作支点，然后不快不慢地抽送起来。他每次抽送，</w:t>
      </w:r>
    </w:p>
    <w:p>
      <w:r>
        <w:t>一定插到底并且抽出到只留龟头在里面。而且他故意将身体往前倾，然后压迫瑞敏的双腿向身体侧弯过去，使得她</w:t>
      </w:r>
    </w:p>
    <w:p>
      <w:r>
        <w:t>的双腿紧紧地压迫着自己的身体，并且让小穴几乎是直接地朝着天花板的方向在承受肉棒的弄！在反覆地抽送当中，</w:t>
      </w:r>
    </w:p>
    <w:p>
      <w:r>
        <w:t>瑞敏再度地陷入高潮当中……「啊…啊…好人……你弄得我…好…舒…服……啊……啊……对…顶深一点…插死我</w:t>
      </w:r>
    </w:p>
    <w:p>
      <w:r>
        <w:t>……死我……对……啊……啊………啊…啊…」</w:t>
      </w:r>
    </w:p>
    <w:p>
      <w:r>
        <w:t>「知道我的利害了吧……现在还只是开始呢，我们之间的游戏还久得很呢！呵呵呵……」</w:t>
      </w:r>
    </w:p>
    <w:p>
      <w:r>
        <w:t>「啊…啊…啊…啊…啊…啊…啊………………」</w:t>
      </w:r>
    </w:p>
    <w:p>
      <w:r>
        <w:t>当他抽送了三四百下之后，瑞敏已经再度地攀上高潮，她的阴道出现了极有规律的抽搐，对于他来讲，就好像</w:t>
      </w:r>
    </w:p>
    <w:p>
      <w:r>
        <w:t>是小嘴在不断地吸吮，他将肉棒完全地插入穴里，享受着这样的舒服感受！而这时候瑞敏则是因为花心被龟头用力</w:t>
      </w:r>
    </w:p>
    <w:p>
      <w:r>
        <w:t>顶住，而呈现更激狂的抖动。瑞敏抖了差不多快要两分钟之后，才慢慢地平静下来。这时候她的身体因为被紧紧地</w:t>
      </w:r>
    </w:p>
    <w:p>
      <w:r>
        <w:t>压住，使得她感受到比平常更强烈地束缚感而更显得滋味无穷！</w:t>
      </w:r>
    </w:p>
    <w:p>
      <w:r>
        <w:t>但是当她回过神来之后，发现她的穴里那条肉棒依然如故，而且这时候她看到他的眼睛里流露出一种捉挟的眼</w:t>
      </w:r>
    </w:p>
    <w:p>
      <w:r>
        <w:t>神，接着小穴里面的肉棒再度地抽送起来，带领她进入下一次的高潮……</w:t>
      </w:r>
    </w:p>
    <w:p>
      <w:r>
        <w:t>「啊…啊……好棒…大肉棒在我…的小……里面……干…啊…好棒啊…我好喜欢这样的感觉…快…快…弄……</w:t>
      </w:r>
    </w:p>
    <w:p>
      <w:r>
        <w:t>我…让我High…让我死…啊…啊…真是太棒了…我要丢…我要丢……了…啊…啊啊…啊…啊……啊……」</w:t>
      </w:r>
    </w:p>
    <w:p>
      <w:r>
        <w:t>「你…好厉害…我都已……经丢了…你还没有啊…啊…啊…我会被你玩死…我会……被你奸死…搞我…弄我…</w:t>
      </w:r>
    </w:p>
    <w:p>
      <w:r>
        <w:t>我就喜欢你这样奸淫我…啊…啊…啊…」</w:t>
      </w:r>
    </w:p>
    <w:p>
      <w:r>
        <w:t>瑞敏在一次又一次的高潮当中，享受着性爱的快感，而时间也一分一秒的过去，两人总共交换四种姿势，而瑞</w:t>
      </w:r>
    </w:p>
    <w:p>
      <w:r>
        <w:t>敏则是达到了七次的高潮！而最后一次，是两人同时达到的！而瑞敏也昏迷了过去……【完】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