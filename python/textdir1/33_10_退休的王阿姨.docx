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退休的王阿姨</w:t>
      </w:r>
    </w:p>
    <w:p>
      <w:r>
        <w:t>这是我在绿湖遇到唯一的一个老女人，虽然已经不漂亮了，但与她玩的经过还是很有趣的。一天中午，在密林</w:t>
      </w:r>
    </w:p>
    <w:p>
      <w:r>
        <w:t>深处的湖岸边独自游荡的我，发现不远处的石凳上，坐着一个身着粉红色衣裙的女人，这女人侧背对着我，个子很</w:t>
      </w:r>
    </w:p>
    <w:p>
      <w:r>
        <w:t>高，肩膀尖瘦，感觉不算丰满，长发齐肩，但有点杂乱，象是个家庭主妇。我在远处观察了几分钟，见她不像是在</w:t>
      </w:r>
    </w:p>
    <w:p>
      <w:r>
        <w:t>等什么人，决定过去试试运气。</w:t>
      </w:r>
    </w:p>
    <w:p>
      <w:r>
        <w:t>我在她身后站了会，就直接坐到她身边，经过将近2 年的猎艳锻炼，在靠近女人的时候，我已经显得十分老练</w:t>
      </w:r>
    </w:p>
    <w:p>
      <w:r>
        <w:t>了。她回过头来看我一眼，没吭气。就在她回头的一刹那，我一看，天！那么老啊，怎么衣服还穿的那么艳丽！她</w:t>
      </w:r>
    </w:p>
    <w:p>
      <w:r>
        <w:t>面色白净，瓜子脸，身材保持得不错，年轻时候应该是很诱人的，但岁月的沧桑，已经无情地在她的脸上上留下深</w:t>
      </w:r>
    </w:p>
    <w:p>
      <w:r>
        <w:t>深的痕迹，眼角的鱼尾纹，以及发梢参杂的银丝，告诉我她已经完全告别了绚丽的岁月。一时我有点紧张，箭在弦</w:t>
      </w:r>
    </w:p>
    <w:p>
      <w:r>
        <w:t>上，发还是不发？犹豫了一会，我想起朋友说的玩笑话：「吃鸡吃嫩鸡，操逼操老逼」，只是这逼实在是老了点，</w:t>
      </w:r>
    </w:p>
    <w:p>
      <w:r>
        <w:t>呵呵！想到此，我也就释然了，管她呢，试试看，有总比无好嘛。我就问她是不是来锻炼身体啊，她说她住的很远，</w:t>
      </w:r>
    </w:p>
    <w:p>
      <w:r>
        <w:t>犹豫了一会，我想起朋友说的玩笑话：「吃鸡吃嫩鸡，操逼操老逼」，只是这逼实在是老了点，呵呵！想到此，我</w:t>
      </w:r>
    </w:p>
    <w:p>
      <w:r>
        <w:t>也就释然了，管她呢，试试看，有总比无好嘛。</w:t>
      </w:r>
    </w:p>
    <w:p>
      <w:r>
        <w:t>我就问她是不是来锻炼身体啊，她说她住的很远，不在这锻炼，她在家里闲得无聊，出来转转。我问她怎么不</w:t>
      </w:r>
    </w:p>
    <w:p>
      <w:r>
        <w:t>叫爱人一起来，她说25岁老公就去世了，一直没有改嫁，儿子对她很好，只是现在儿子结婚了，不常回家，她自己</w:t>
      </w:r>
    </w:p>
    <w:p>
      <w:r>
        <w:t>觉得很空虚。我问她孩子多大了，她说28岁了（比我还大一岁，呵呵！），我说那你还年轻吧，她说老了，有49岁</w:t>
      </w:r>
    </w:p>
    <w:p>
      <w:r>
        <w:t>了。她保养不错，虽然看她的样子确实是40多岁了，但不像接近50岁的女人。她问我是大学生吧，我告诉她说我是</w:t>
      </w:r>
    </w:p>
    <w:p>
      <w:r>
        <w:t>大学老师，今天没有课，也是出来散散心，她接着又问我老婆也是老师吗，我骗她说我离婚了，也是一个人过。凭</w:t>
      </w:r>
    </w:p>
    <w:p>
      <w:r>
        <w:t>我的经验，对成熟女人，当然也包括老女人，得承认自己是结婚了的，但要抱怨夫妻感情不好，或干脆就说自己是</w:t>
      </w:r>
    </w:p>
    <w:p>
      <w:r>
        <w:t>离婚的，这样她们才会感到是在和寂寞的成熟男人玩，刺激而有信赖感。她问了我离婚的原因，我胡乱编了一通「</w:t>
      </w:r>
    </w:p>
    <w:p>
      <w:r>
        <w:t>不幸」的故事，她听了不住地扼腕叹息，从母亲的角度对我进行劝慰。我们坐着聊了很久，她说她姓王，我就随口</w:t>
      </w:r>
    </w:p>
    <w:p>
      <w:r>
        <w:t>叫她王阿姨。</w:t>
      </w:r>
    </w:p>
    <w:p>
      <w:r>
        <w:t>在谈话的字里行间不断地夸奖她，说她很温柔善良，善解人意，如果年龄相当，我一定会追求她的，这样，我</w:t>
      </w:r>
    </w:p>
    <w:p>
      <w:r>
        <w:t>们从类似于母亲劝解教训儿子的话题，转移到了平等的两性话题。我盯着她挺拔的乳尖（这么老的女人奶还如此挺</w:t>
      </w:r>
    </w:p>
    <w:p>
      <w:r>
        <w:t>拔，很显然是奶罩的作用了），大胆地和她谈性，说自己的寂寞和需要，生活中没有合适伴侣的苦恼，以及对嫖娼</w:t>
      </w:r>
    </w:p>
    <w:p>
      <w:r>
        <w:t>的不屑等等，把自己打扮成正直而苦恼的男人，她说她理解我，知道男人是离不开女人的，像我这样洁身自好的男</w:t>
      </w:r>
    </w:p>
    <w:p>
      <w:r>
        <w:t>人确实不多，鼓励我保持下去，会找到心上人的。她也对我说她对性的想法，说她自己也接触过几个男人的（我想</w:t>
      </w:r>
    </w:p>
    <w:p>
      <w:r>
        <w:t>他们一定都做爱了），他们对她都不错，但为了孩子，一直没有改嫁，等孩子长大，能够理解她了，追求她的人早</w:t>
      </w:r>
    </w:p>
    <w:p>
      <w:r>
        <w:t>也都有了家。她说做梦会有性冲动，但平时不会，只是觉得精神寂寞无聊，希望有人陪她说话。她不是那种嘴谗的</w:t>
      </w:r>
    </w:p>
    <w:p>
      <w:r>
        <w:t>女人，男人不碰她自己不会主动去想的。听她这样一说，我就想，我碰碰看如何？</w:t>
      </w:r>
    </w:p>
    <w:p>
      <w:r>
        <w:t>在绿湖里，我一直没有碰她，她是我接触的第一个老女人，怎么上我心里还没有底。我们聊了好一会，她起身</w:t>
      </w:r>
    </w:p>
    <w:p>
      <w:r>
        <w:t>说要走了，走的太晚公共汽车人太挤，邀请我有空到她家玩。我一看表，才下午2 点多，就说我干脆送她回去，也</w:t>
      </w:r>
    </w:p>
    <w:p>
      <w:r>
        <w:t>好认认家门，她很爽快就同意了。公共汽车不算挤，最后一排刚好还有张长座位，靠窗的一边已经有人坐了，我就</w:t>
      </w:r>
    </w:p>
    <w:p>
      <w:r>
        <w:t>靠着车门方向，她靠中间，两人紧挨挤着坐在一起，我右手拉着门边的扶手，左手很自然就摆到她身后靠背椅下的</w:t>
      </w:r>
    </w:p>
    <w:p>
      <w:r>
        <w:t>座位上了。汽车里噪音太大，大家交谈非得大声说话，我们也不想太费劲，就断断续续地聊着，可能中午有点困顿，</w:t>
      </w:r>
    </w:p>
    <w:p>
      <w:r>
        <w:t>我看她眼皮子有点睁不开了，也就低头不语。突然，司机踩了个急刹车，她身子向前一倾，几乎要从座位上滑出去，</w:t>
      </w:r>
    </w:p>
    <w:p>
      <w:r>
        <w:t>我眼明手快，立即搂着她的腰，紧紧地抱住了她，她坐稳定后，对我投来感激而信任的微笑，我抱紧她身体的手臂</w:t>
      </w:r>
    </w:p>
    <w:p>
      <w:r>
        <w:t>也就松了下来，但我觉得她的腰好柔软，搂着她的腰的手就一直舍不得离开，同时也想看看她的反应。经过刹车的</w:t>
      </w:r>
    </w:p>
    <w:p>
      <w:r>
        <w:t>惊吓，她已经完全清醒了，她似乎不介意我搂她的腰，反而半坐半靠地挨着我，说一些生活话题。</w:t>
      </w:r>
    </w:p>
    <w:p>
      <w:r>
        <w:t>也不知道过了多久，汽车在西郊平板玻璃厂站台停了下来，我们也就在这下了车。说起平板玻璃厂，我和这的</w:t>
      </w:r>
    </w:p>
    <w:p>
      <w:r>
        <w:t>女人还是有缘分的，3 年后，我在这又有了一个年轻少妇，当然这是后话了。王阿姨的住房条件不错，可能是老职</w:t>
      </w:r>
    </w:p>
    <w:p>
      <w:r>
        <w:t>工了，厂里给她分了间两室一厅带厨房厕所的套房，房间陈设很简陋，可能她的钱都留给儿子结婚用了，但非常整</w:t>
      </w:r>
    </w:p>
    <w:p>
      <w:r>
        <w:t>洁，茶几上还摆着鲜花，显示着女人爱美的特点。她给我倒了杯茶，说条件差点，就将就坐着玩玩好了，然后就坐</w:t>
      </w:r>
    </w:p>
    <w:p>
      <w:r>
        <w:t>在在我身边，打开电视一起看。电视正播放台湾的言情电视剧，里面的人情意绵绵，爱得死去活来，王阿姨是多愁</w:t>
      </w:r>
    </w:p>
    <w:p>
      <w:r>
        <w:t>善感的人，看着看着她的眼睛就湿润了，我连忙给她递上纸巾，她有点不好意思地揩揩眼泪，又当着我的面擤擤鼻</w:t>
      </w:r>
    </w:p>
    <w:p>
      <w:r>
        <w:t>涕（这动作恐怕只有老女人才会做了，呵呵！）。当电视里出现青年男女拥抱接吻以及男人爱抚女人头发、脸郏的</w:t>
      </w:r>
    </w:p>
    <w:p>
      <w:r>
        <w:t>镜头时，我斜眼看去，只见她嘴唇微微颤抖，白净的脸上泛起了红霞，双手在大腿上搓揉着，我心里「咯噔」一下，</w:t>
      </w:r>
    </w:p>
    <w:p>
      <w:r>
        <w:t>觉得该碰碰她了，便作出对感情充满强烈期望，控制不住自己的样子，一下把她的手拉到胸前，急切地抚摸着，她</w:t>
      </w:r>
    </w:p>
    <w:p>
      <w:r>
        <w:t>眼睛盯着电视，由我任意地亲吻、抚摸她的手，看她没有要反抗的样子，我猛地扑到她身上，捧起她的脸对着她的</w:t>
      </w:r>
    </w:p>
    <w:p>
      <w:r>
        <w:t>红唇就亲上去，我们的舌头，立即在她的嘴里卷在了一起，我们闭上眼睛，她轻轻地抚摸我的头发，忘情地深吻了</w:t>
      </w:r>
    </w:p>
    <w:p>
      <w:r>
        <w:t>很久，很久。</w:t>
      </w:r>
    </w:p>
    <w:p>
      <w:r>
        <w:t>我的鸡巴硬了起来，觉得浑身热血往上涌，就忍不住把手移到她胸前，才触摸到她质地很硬的奶罩，她身体颤</w:t>
      </w:r>
    </w:p>
    <w:p>
      <w:r>
        <w:t>抖了一下，马上就把我推开了，连声说不行不行，她说「我可能比你妈妈还大，不能和你……」我用手堵住她的嘴</w:t>
      </w:r>
    </w:p>
    <w:p>
      <w:r>
        <w:t>说：「王阿姨，你别想那么多，我们现在就是男人和女人……」，她推开我的手，噘起嘴说：「你看，你还叫我阿</w:t>
      </w:r>
    </w:p>
    <w:p>
      <w:r>
        <w:t>姨，我大你太多，不行的……」我知道自己说错话了，忙纠正道：「王姐，你不老的，我觉得你很漂亮，我好爱你</w:t>
      </w:r>
    </w:p>
    <w:p>
      <w:r>
        <w:t>……」说着，再次压到她身上，紧紧地亲她的嘴，同时把手勾进她的衣服里掀开奶罩，直接把她柔软的乳房握在手</w:t>
      </w:r>
    </w:p>
    <w:p>
      <w:r>
        <w:t>里，可能是我冲动的太厉害，捏他的奶太狠，她脱离接吻嘘了一声，拧着我的手说：「轻点，捏疼我了」，我知道</w:t>
      </w:r>
    </w:p>
    <w:p>
      <w:r>
        <w:t>她默许我了，连忙掀起她的衣服，脸贴上去一口就把她一边的奶头含在嘴里，尽情地吸吮舔弄，一只手大把地捏揉</w:t>
      </w:r>
    </w:p>
    <w:p>
      <w:r>
        <w:t>她另一边下坠的奶，她的奶很白，但乳晕部分皱折很多，一定是过去吃她奶的男人很多才折磨成这样的，她张开嘴</w:t>
      </w:r>
    </w:p>
    <w:p>
      <w:r>
        <w:t>巴，呼着粗气，不停地用手抓摸我的后背。</w:t>
      </w:r>
    </w:p>
    <w:p>
      <w:r>
        <w:t>我的手移到她的大腿上，急促地抚摸她的大腿内侧，捏摸一会后，又隔着内裤把手压在她的逼上搓揉着，「噢</w:t>
      </w:r>
    </w:p>
    <w:p>
      <w:r>
        <w:t>……噢……」她喘息叫唤着，双手紧紧地把我箍在她怀里……看她冲动起来，我便站起身来，将她往床上抱，她的</w:t>
      </w:r>
    </w:p>
    <w:p>
      <w:r>
        <w:t>屁股才被我放到床沿，我便一下扑上去把她压翻到床上，几下就把她的丝袜和内裤扯了下来。原我以为她的逼早就</w:t>
      </w:r>
    </w:p>
    <w:p>
      <w:r>
        <w:t>水汪汪的了，没想到分开大腿一看，她的阴唇并不湿润，只是微微张开的红嫩阴道口，有一点水润的光泽，我掏出</w:t>
      </w:r>
    </w:p>
    <w:p>
      <w:r>
        <w:t>坚硬的鸡巴，紫涨的龟头对着她的阴道口就捅，没想到进不去，她嘘嘘地裂着嘴说，「轻点，轻点啊，把我弄疼了」。</w:t>
      </w:r>
    </w:p>
    <w:p>
      <w:r>
        <w:t>我想，老女人就是和少女不一样，虽然发情了，但身体反应很慢，就用龟头在她的阴道口轻柔地磨擦，她也分开腿</w:t>
      </w:r>
    </w:p>
    <w:p>
      <w:r>
        <w:t>尽量地配合我，过了一会，我的大鸡巴终于插进了她的逼！慢慢抽插一阵后，她的阴道终于滑润通畅了，我架起她</w:t>
      </w:r>
    </w:p>
    <w:p>
      <w:r>
        <w:t>的腿，开始狠狠操她！「喔……喔……好久没做，还真想啊……」她眼睛半睁半闭，有气无力喃喃自语地说，我见</w:t>
      </w:r>
    </w:p>
    <w:p>
      <w:r>
        <w:t>状把她的腿举得更高，让她身体呈弓字行，整个身体压到她的两腿之间，粗大的阴茎狠狠地对着她的阴道口大力抽</w:t>
      </w:r>
    </w:p>
    <w:p>
      <w:r>
        <w:t>插，尽力把大鸡巴顶到她的阴道深处！「哦……轻点，肚子疼……」她皱着眉头呻吟着，我感觉自己的龟头把她的</w:t>
      </w:r>
    </w:p>
    <w:p>
      <w:r>
        <w:t>子宫顶得在肚子里左右滑动，全然不顾她的求饶，扯着她的头发边操她边说：「阿姨，快快享受强壮男人的力量吧！」</w:t>
      </w:r>
    </w:p>
    <w:p>
      <w:r>
        <w:t>「啊……啊……」她用手唔着肚子，嘴里拒绝说道：「我不是你阿姨，我不是……」我一次又一次地把大鸡巴往她</w:t>
      </w:r>
    </w:p>
    <w:p>
      <w:r>
        <w:t>逼里顶进去，拉扯着她凌乱的头发说：「你就是我阿姨，我和你乱伦，我操你的逼，奸污阿姨你！！」「噢……噢</w:t>
      </w:r>
    </w:p>
    <w:p>
      <w:r>
        <w:t>……你这坏小子……你勾引我……」看着她在我猛操下头发凌乱，面色通红，身体随着我大鸡巴的抽插前后起伏的</w:t>
      </w:r>
    </w:p>
    <w:p>
      <w:r>
        <w:t>娇态，我一下死死拧住她的一对奶头，尽力将大鸡巴顶到她阴道最深处，大吼一声：「阿姨，我要射精进你的逼里</w:t>
      </w:r>
    </w:p>
    <w:p>
      <w:r>
        <w:t>了！」说完，随着我大鸡巴的自然抽动，激情的精液立即喷洒淹没了她的阴道和子宫，「呵……呵……」她双眼紧</w:t>
      </w:r>
    </w:p>
    <w:p>
      <w:r>
        <w:t>闭，死死地拽着枕巾，我感觉到她阴道的强烈收缩，一下，又一下……一直到我慢慢变软的鸡巴被她的阴道夹挤滑</w:t>
      </w:r>
    </w:p>
    <w:p>
      <w:r>
        <w:t>出来……</w:t>
      </w:r>
    </w:p>
    <w:p>
      <w:r>
        <w:t>完事后，她靠在我怀里对我说，你是不是有点变态啊，想乱伦。我告诉她，这不是变态，男人潜意识都有这想</w:t>
      </w:r>
    </w:p>
    <w:p>
      <w:r>
        <w:t>法，只是一般不会去做，因为面对亲人，亲情会把性欲压制下去的。她说儿子小的时候，和她在床上闹，摸她的乳</w:t>
      </w:r>
    </w:p>
    <w:p>
      <w:r>
        <w:t>房会觉得有快感，但没敢往那方面想，我笑着捏她的奶说，你真敢想了，儿子的第一次可能就是你的了。她在我怀</w:t>
      </w:r>
    </w:p>
    <w:p>
      <w:r>
        <w:t>里扭扭身体说，人家才不会呢，那像你思想那么复杂。我们躺了一会，我起身说要走了，她执意要我留下，那怎么</w:t>
      </w:r>
    </w:p>
    <w:p>
      <w:r>
        <w:t>行呢？我便找借口说，今天是我妈妈的生日，我必须要回去的，以后我再来找你。她叹了口气说，我毕竟是阿姨，</w:t>
      </w:r>
    </w:p>
    <w:p>
      <w:r>
        <w:t>还是比不上你妈妈亲啊。我边叼她的奶头边说，我的乱伦的想法和做法也仅仅是对阿姨你了，对我妈妈是母子情啊。</w:t>
      </w:r>
    </w:p>
    <w:p>
      <w:r>
        <w:t>一个多星期后的星期六，我又抽空去操了她一次，但感觉不好，她毕竟老了，很难湿润，而且床上的娇态始终比不</w:t>
      </w:r>
    </w:p>
    <w:p>
      <w:r>
        <w:t>上姑娘少妇，那天她儿子晚上刚好要回家团聚，她也没有留我。以后，我就再也没去找过她了。【完】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