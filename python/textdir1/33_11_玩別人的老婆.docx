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玩別人的老婆</w:t>
      </w:r>
    </w:p>
    <w:p>
      <w:r>
        <w:t>这件事情是大学毕业后的第3 年，我在一家企业里工作，负责公司的总务工作，由於需负责公司一些没人理会</w:t>
      </w:r>
    </w:p>
    <w:p>
      <w:r>
        <w:t>的工作，久而久之与公司的员工都变成好友。</w:t>
      </w:r>
    </w:p>
    <w:p>
      <w:r>
        <w:t>初次见到她见面时，28岁的她身上有一种成熟女人的味道，她的笑更让我癡迷。慢慢的熟悉之后，她也把一些</w:t>
      </w:r>
    </w:p>
    <w:p>
      <w:r>
        <w:t>心里话与我讲，当然讲的最多的也是她的老公对她不好这类的事情，心情不好时总找我聊天，我也就开导她，直到</w:t>
      </w:r>
    </w:p>
    <w:p>
      <w:r>
        <w:t>她开心为止。</w:t>
      </w:r>
    </w:p>
    <w:p>
      <w:r>
        <w:t>有一个星期天她也没有打招呼就跑到我住的地方（宿舍），当时我还没有起床，听见有人叫门我穿上外衣开门，</w:t>
      </w:r>
    </w:p>
    <w:p>
      <w:r>
        <w:t>看到她提了很多东西，说是给我拿来的，我很感激，就说让她等一下我穿好衣服出来陪她，她确说不了只是想来看</w:t>
      </w:r>
    </w:p>
    <w:p>
      <w:r>
        <w:t>看我就走，我说：「不会吧，一大早就是为了看我一眼？」我注视着她，她的眼睛有点躲闪，过了一会她也不躲了</w:t>
      </w:r>
    </w:p>
    <w:p>
      <w:r>
        <w:t>也注视着我。</w:t>
      </w:r>
    </w:p>
    <w:p>
      <w:r>
        <w:t>我突然感觉要发生什么，我们在对方的眼神中看到了渴望。我把她拥在怀中，她只是轻轻的做了下挣紮，就把</w:t>
      </w:r>
    </w:p>
    <w:p>
      <w:r>
        <w:t>头放在了我的怀里，我亲吻她的面颊，不一会她也变的激动起来，用双手抱着我的脖子使劲的亲我。过了一会抬起</w:t>
      </w:r>
    </w:p>
    <w:p>
      <w:r>
        <w:t>头对我说：她比我大，现在想不想要她，如果我想要，什么都可以给我」说完就把头低了下去，这是我早就想要的</w:t>
      </w:r>
    </w:p>
    <w:p>
      <w:r>
        <w:t>东西了，经他这么一说我就把他抱起往浴室走。</w:t>
      </w:r>
    </w:p>
    <w:p>
      <w:r>
        <w:t>不一会我们各自脱光了衣服，我看她时，她有点不好意思了，用条毛巾放在阴部，她虽生过二个小孩，但腹没</w:t>
      </w:r>
    </w:p>
    <w:p>
      <w:r>
        <w:t>有缀肉，她的胸部是很迷，特别是一双乳房象小西瓜，圆圆的白白的，我在浴缸里坐起来拉着她也到里面来，这时</w:t>
      </w:r>
    </w:p>
    <w:p>
      <w:r>
        <w:t>我看到了她的整个阴部，她的阴部很肥厚，只有一小戳阴毛盖在阴蒂上，好像是刻意修剪了似的，她看到我只顾望</w:t>
      </w:r>
    </w:p>
    <w:p>
      <w:r>
        <w:t>着她的阴部就不好意思说我的阴毛就长的那样，那阴毛的确很少，就像过去小孩子留在头上的小尾巴，更令人不可</w:t>
      </w:r>
    </w:p>
    <w:p>
      <w:r>
        <w:t>思议的是那撮毛是黄红的真象熟了的玉米棒头部的玉米鬚，我情不自禁地用手去抓那撮毛，她并没有反对，我一面</w:t>
      </w:r>
    </w:p>
    <w:p>
      <w:r>
        <w:t>轻轻的打理着那撮阴毛，一面用小手指和无名指去逗弄她的两片肥厚的阴唇，她用手挡了以下说等一等等会我们上</w:t>
      </w:r>
    </w:p>
    <w:p>
      <w:r>
        <w:t>床慢慢玩好吗？</w:t>
      </w:r>
    </w:p>
    <w:p>
      <w:r>
        <w:t>於是先给帮我清洗，她用沐浴液打遍了我的全身，对我的下身更加洗的很仔细，她用一只小手抓着我的阴茎，</w:t>
      </w:r>
    </w:p>
    <w:p>
      <w:r>
        <w:t>我顿时就硬了起来啊，阴茎涨得老大，龟头像一个红杏子从包皮里沖了出来，她上下套弄着我的阴茎，我涨的要命，</w:t>
      </w:r>
    </w:p>
    <w:p>
      <w:r>
        <w:t>我迫不及待的说，帮我好好的洗吧，她说好呀，用小嘴就在我的龟头上舔了一下，我一激动就会抖了一下时，她就</w:t>
      </w:r>
    </w:p>
    <w:p>
      <w:r>
        <w:t>抬起了头，笑着望着我。</w:t>
      </w:r>
    </w:p>
    <w:p>
      <w:r>
        <w:t>我出了浴缸，让她睡在浴缸里，我用沐浴水龙头从颈部一直打遍她的身体的每一遍肌肤，她的皮肤相当光滑细</w:t>
      </w:r>
    </w:p>
    <w:p>
      <w:r>
        <w:t>腻，我用两只手放在她硕大的乳房上，她的乳房很柔软，但不是那么坚挺，两粒乳头很像一对小红枣，我用一双手</w:t>
      </w:r>
    </w:p>
    <w:p>
      <w:r>
        <w:t>紧紧的搓揉着他的乳房，用两个食指轻轻的揉着两个乳头，她紧闭着双眼享受着我的爱抚，我又用手去洗她的阴部，</w:t>
      </w:r>
    </w:p>
    <w:p>
      <w:r>
        <w:t>那里由於阴毛很少，整个阴部一览无余，我把那一小撮阴毛翻上来用手指轻柔的翻开两片打阴唇，就看到了那神秘</w:t>
      </w:r>
    </w:p>
    <w:p>
      <w:r>
        <w:t>的小洞，那里不知道是水龙头水的缘故，还是她的淫水已经来了，总之她的洞开始湿润了，手指上的感觉和粘滑，</w:t>
      </w:r>
    </w:p>
    <w:p>
      <w:r>
        <w:t>我慢慢地在她的肉洞周围请轻轻按摩着，这时她的淫水更加多了，手指上已经有不少开始变成乳白的黏液了，她的</w:t>
      </w:r>
    </w:p>
    <w:p>
      <w:r>
        <w:t>下体随着我的手指而轻微的颤动着，嘴里开始发出微微的喘息声，一双美丽的眼睛闭合起来，这时我更激起了我的</w:t>
      </w:r>
    </w:p>
    <w:p>
      <w:r>
        <w:t>兴致，就用另一只手去分开她的两片阴唇，用原来的那只手的食指去找到了那藏在阴唇底下的阴蒂，她的阴蒂很大</w:t>
      </w:r>
    </w:p>
    <w:p>
      <w:r>
        <w:t>也很长，肥肥的，粉红色，我在上面滑动着手指，她的下体颤动得更厉害了，把浴缸里的水都带动得起伏起来了，</w:t>
      </w:r>
    </w:p>
    <w:p>
      <w:r>
        <w:t>我不得不用另外一只手，整个去将她的阴蒂，从两片阴唇里扒开来，使得能整个完整的显露出来，我用另外一只手</w:t>
      </w:r>
    </w:p>
    <w:p>
      <w:r>
        <w:t>的中指在从阴蒂里挤出的阴核上轻微的按摩着，她的身体更加剧烈的颤动着，气喘的更粗了。</w:t>
      </w:r>
    </w:p>
    <w:p>
      <w:r>
        <w:t>我继续在那里按抚着，她的头在浴缸璧沿摇来摇去，鼻孔里不时发出恩、恩的声音，我知道她快要来高潮了，</w:t>
      </w:r>
    </w:p>
    <w:p>
      <w:r>
        <w:t>我就喜欢看女人性高潮那种满足的样子，我加紧了按摩的频率，阴唇上的淫水，已被手指带动的成了一条水线，那</w:t>
      </w:r>
    </w:p>
    <w:p>
      <w:r>
        <w:t>米粒样的阴核由粉红变成鲜红的了，她的阴阜有节律的和我的手指配合的运动着，嘴里发出啊、啊、啊的叫声，叫</w:t>
      </w:r>
    </w:p>
    <w:p>
      <w:r>
        <w:t>声越来越大，突然她抬起身来用一双手把我搂抱着，用嘴紧紧亲着我的嘴，一条灵巧的舌头在我的嘴里扰动着，我</w:t>
      </w:r>
    </w:p>
    <w:p>
      <w:r>
        <w:t>分出一只手来搂着她的后背，让她的两只乳房紧紧的铁紧我的胸膛，我们就这样的亲吻着，沈浸在无边的快乐之中，</w:t>
      </w:r>
    </w:p>
    <w:p>
      <w:r>
        <w:t>我的那只手也一直没有停止，只是感觉我按摩，让她亲吻的力量越来越大，好象要把我的整个舌头吞下一样。</w:t>
      </w:r>
    </w:p>
    <w:p>
      <w:r>
        <w:t>我们就这样亲吻了一会，我慢慢的扶她起来走出了浴缸，她看到我站起来时候，那阴茎昂首挺力的样子，就用</w:t>
      </w:r>
    </w:p>
    <w:p>
      <w:r>
        <w:t>手在我的阴茎上摸了一下，我说：「你享受了一下也要让我来快乐一下了，对吧」。</w:t>
      </w:r>
    </w:p>
    <w:p>
      <w:r>
        <w:t>於是我微微的分开双腿，让她的阴阜对者我高昂的阴茎，当她感觉到我的阴茎头部在她的阴阜上时，她微微的</w:t>
      </w:r>
    </w:p>
    <w:p>
      <w:r>
        <w:t>动了一下身体，配合着我的动作，让我的阴茎进入她的阴道，好在她那阴道里早已就是淫水氾滥，所以那里面非常</w:t>
      </w:r>
    </w:p>
    <w:p>
      <w:r>
        <w:t>润滑啊，我蹲着身体翘着屁股向上抽插着，但由於浴室里太小，她要用手找个支撑点来迎合着我的抽插，所以我说</w:t>
      </w:r>
    </w:p>
    <w:p>
      <w:r>
        <w:t>我们到床上去吧，她恩了一声，我就从她的阴道里抽出我的大鸡巴，用毛巾擦了一下就搂着她出来了。</w:t>
      </w:r>
    </w:p>
    <w:p>
      <w:r>
        <w:t>我们走到了外间，由於我们在浴室里的相互爱抚和充足的做爱的前奏，早就全身发热，而外间由於空调一直开</w:t>
      </w:r>
    </w:p>
    <w:p>
      <w:r>
        <w:t>着所以感觉很冷，她一出来就跑到床上去用一条毛巾被盖住了身体，我打开电视，关掉大灯，只留了窗头灯，我倒</w:t>
      </w:r>
    </w:p>
    <w:p>
      <w:r>
        <w:t>了一杯水问她，她在床上抬起头喝下了，然后用一双诱人的眼色望着我。我领会了她的意思，就把她朝床里面挤一</w:t>
      </w:r>
    </w:p>
    <w:p>
      <w:r>
        <w:t>挤侧身睡在她身边，他见我上床了就把整个身子向我贴来，我高枕着头让她睡在我的臂弯里，她用手抱着我，我轻</w:t>
      </w:r>
    </w:p>
    <w:p>
      <w:r>
        <w:t>轻推开她的上身，让她向上仰躺着，我好腾出手来抚摩她的两个乳房。她的乳房还是那么柔软，弹性十足，我爱不</w:t>
      </w:r>
    </w:p>
    <w:p>
      <w:r>
        <w:t>释手的抚摩着，不一会儿，我又用手指拨弄那两个乳头，轻轻的微微的，一会儿她的乳头就慢慢在我的手指下变得</w:t>
      </w:r>
    </w:p>
    <w:p>
      <w:r>
        <w:t>挺立起来，我慢慢的用舌尖代替我的手，用舌尖挑逗着那对已经象红枣一样的乳头，空出的手向下移动，摸着她的</w:t>
      </w:r>
    </w:p>
    <w:p>
      <w:r>
        <w:t>小腹，摸着的感觉也是那样的柔软，我的手又慢慢向下去，去找那我早就神往的蜜洞，她的阴阜早已经春水荡漾，</w:t>
      </w:r>
    </w:p>
    <w:p>
      <w:r>
        <w:t>两片肥厚的阴唇上都有爱液了，我分开阴唇摸着了她的阴道口，那里是如此的热力十足，能感受到涓涓淫水向外分</w:t>
      </w:r>
    </w:p>
    <w:p>
      <w:r>
        <w:t>泌，我就这样用食指在她的外阴部抚摩着。</w:t>
      </w:r>
    </w:p>
    <w:p>
      <w:r>
        <w:t>从她的阴道口的最底下，经过阴道口一直向上摸到阴蒂，一直就这样上下不停的摸着，顺着阴道口分泌的爱液</w:t>
      </w:r>
    </w:p>
    <w:p>
      <w:r>
        <w:t>粘满了我的食指，使得我的食指很从容地在她的阴阜上摸来撚去，一会儿压压阴道口，一会儿挤挤阴蒂，我感觉到</w:t>
      </w:r>
    </w:p>
    <w:p>
      <w:r>
        <w:t>她的整个阴阜都已湿漉漉的，她随着我的抚摩，阴阜配合着我的手指动作起来，腰部不停的扭来扭去，嘴里也不知</w:t>
      </w:r>
    </w:p>
    <w:p>
      <w:r>
        <w:t>觉的发出恩恩的声音，鼻孔里发出急促的呼吸声，她从底下抽出了一只手，紧握着我硬得象铁棒一样的阴茎，并上</w:t>
      </w:r>
    </w:p>
    <w:p>
      <w:r>
        <w:t>下套弄着，使我的龟头在包皮里翻出翻进，我刺激的要命，这时她把我的阴茎向她的身体拉近，我知道她已经要我</w:t>
      </w:r>
    </w:p>
    <w:p>
      <w:r>
        <w:t>的阴茎来充实她那已经奇痒难耐的阴道。</w:t>
      </w:r>
    </w:p>
    <w:p>
      <w:r>
        <w:t>我爬起身，伏在她的身体上，微微弓起屁股她，适时的张开双腿，移了移她的阴阜，让我的大阴茎再次的顺滑</w:t>
      </w:r>
    </w:p>
    <w:p>
      <w:r>
        <w:t>的滑到她的阴道里了，我放在她的阴道里后就将整个上体伏在她的上身，让我的胸膛去挤压着她那一对乳房，两手</w:t>
      </w:r>
    </w:p>
    <w:p>
      <w:r>
        <w:t>反抄在她的后背，让她的上身紧紧的贴者我，我们的嘴又亲吻在一起，我用膝盖顶着床垫使身体向前推动，不是那</w:t>
      </w:r>
    </w:p>
    <w:p>
      <w:r>
        <w:t>么的激烈，但她的小嘴里是我舌尖的跳动，她的乳房被我的胸部挤压感到如伏锦上，我的阴茎在她的蜜洞里来回出</w:t>
      </w:r>
    </w:p>
    <w:p>
      <w:r>
        <w:t>入，就这样我们慢慢的搞了十分锺左右，她的淫水一下子多了起来，我感到我的阴茎整个的在一片泥塘里一样，好</w:t>
      </w:r>
    </w:p>
    <w:p>
      <w:r>
        <w:t>像我的整个的阴毛的佈满了淫水，她的阴道扩张的很大，两腿不由自主的向她的上身转缩，鼻孔里发出恩恩呀呀的</w:t>
      </w:r>
    </w:p>
    <w:p>
      <w:r>
        <w:t>叫声，我松开了她的嘴，用双手支撑着我的上身，然后适时的抓着她的腰，双腿向前跪着顶着她的两腿，使她的腿</w:t>
      </w:r>
    </w:p>
    <w:p>
      <w:r>
        <w:t>最大限度的张开，是阴道最大限度的松开，向前她挺进，又用她两手向下拉着我的腰，让她的阴阜紧紧的顶着我的</w:t>
      </w:r>
    </w:p>
    <w:p>
      <w:r>
        <w:t>阴茎的冲撞，我来回抽插了几百下，她的淫水佈满我了我两结合的地方。</w:t>
      </w:r>
    </w:p>
    <w:p>
      <w:r>
        <w:t>我低着头看到她的阴唇随着我激烈的抽插而翻动，使粉红的阴蒂和阴道忽隐忽现，我抽出的阴茎的外壁佈满了</w:t>
      </w:r>
    </w:p>
    <w:p>
      <w:r>
        <w:t>她的乳白色的分泌，随着我的抽插都集中到了我的阴茎的根部，她在我的底下不停的扭着腰，让阴阜向上顶着，迎</w:t>
      </w:r>
    </w:p>
    <w:p>
      <w:r>
        <w:t>合着我的冲撞，她的乳房上的红晕成块的显露出来，头不停的向左右摆动，阴阜迎着我的阴茎起伏着，我们结合的</w:t>
      </w:r>
    </w:p>
    <w:p>
      <w:r>
        <w:t>地方发出啪啪的声响，她不知觉的叫出啊啊的声音，又低声叫着快、快，我加快了抽插的动作，把阴茎一插到底，</w:t>
      </w:r>
    </w:p>
    <w:p>
      <w:r>
        <w:t>插到她的阴道的底部，都能感到她子宫颈的位置，她嘴里的叫声更大了，整个腰向上顶着，我一阵猛插，他的阴道</w:t>
      </w:r>
    </w:p>
    <w:p>
      <w:r>
        <w:t>里开始有有节律的收缩，阴道壁紧紧包裹着我的阴茎，好像怕我的阴茎离开了她的身体似的，我一下也兴奋到了极</w:t>
      </w:r>
    </w:p>
    <w:p>
      <w:r>
        <w:t>点，阴茎一阵跳动，滚烫的精液洒在她的阴道深处，她随着我的喷发，她的阴道壁也颤抖着、抽畜着，我伏下身来，</w:t>
      </w:r>
    </w:p>
    <w:p>
      <w:r>
        <w:t>她又紧紧的搂抱着我，把舌头又伸到我的嘴里. 我们吻了一会，我问她刚才快乐吗，她说：「好快活，我好久没有</w:t>
      </w:r>
    </w:p>
    <w:p>
      <w:r>
        <w:t>那么快活了，你真能搞，我好久就没有这种感觉了，谢谢你给我快乐。」我笑了笑，说：「这还不是我的全部的本</w:t>
      </w:r>
    </w:p>
    <w:p>
      <w:r>
        <w:t>领，我刚才只是看到你高潮我只是陪着你一起完结罢了。」她说：「你真行，我要是你太太就好了，」我微微一笑，</w:t>
      </w:r>
    </w:p>
    <w:p>
      <w:r>
        <w:t>让我已经快要松软的阴茎离开了她的阴道，她伸出手按住了阴门，我赶紧来到卫生间拿了一条毛巾给她擦下面。之</w:t>
      </w:r>
    </w:p>
    <w:p>
      <w:r>
        <w:t>后我们相拥在一起。那天我们一天都在床上度过，做了四次。虽然现在我已经离开那家公司了，但我还很怀念那段</w:t>
      </w:r>
    </w:p>
    <w:p>
      <w:r>
        <w:t>与他相处的日子，我们每周都会去旅馆或是宿舍，甚至是到她家里渡过我们偷情的岁月，我们总是那样的契合与快</w:t>
      </w:r>
    </w:p>
    <w:p>
      <w:r>
        <w:t>乐。【完】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