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我女友的女友</w:t>
      </w:r>
    </w:p>
    <w:p>
      <w:r>
        <w:t>三年前，我和当时的女友同居。她有个外地来出差兼休年假来江西玩的同学正好也住在我们家，我</w:t>
      </w:r>
    </w:p>
    <w:p>
      <w:r>
        <w:t>就只有一个人住到客厅的沙发上去了。那个女孩是她大学时最好的朋友，两个差不多是无话不说的。</w:t>
      </w:r>
    </w:p>
    <w:p>
      <w:r>
        <w:t>对我来说，这是一段非常难熬的日子。因为我是一个性需求比较旺盛的男人，我和女友住的是一居</w:t>
      </w:r>
    </w:p>
    <w:p>
      <w:r>
        <w:t>室的房子，她们两个睡卧室的大床，我在外面的沙发上不光睡得不舒服，而且不能过正常的性生活。实</w:t>
      </w:r>
    </w:p>
    <w:p>
      <w:r>
        <w:t>在是觉得苦闷。</w:t>
      </w:r>
    </w:p>
    <w:p>
      <w:r>
        <w:t>好在女友善解人意，每天临睡前总要来我这里陪我一会儿，而这时，那个女孩也知趣地呆在里面不</w:t>
      </w:r>
    </w:p>
    <w:p>
      <w:r>
        <w:t>出来。女友总是空心穿着睡衣，我就能上下其手，也能让她为我口交，但是不能正常地做爱。平时我们</w:t>
      </w:r>
    </w:p>
    <w:p>
      <w:r>
        <w:t>做爱时总是很放得开，她尽力地分开双腿，我一边干着，她一边说着一些淫秽的话。我也能很痛快地舔</w:t>
      </w:r>
    </w:p>
    <w:p>
      <w:r>
        <w:t>她的阴部和肛门，她总是激动得不成样子。</w:t>
      </w:r>
    </w:p>
    <w:p>
      <w:r>
        <w:t>但现在，一墙之隔就有人，我们就不能尽性了，不敢出声，也不能用力地做。</w:t>
      </w:r>
    </w:p>
    <w:p>
      <w:r>
        <w:t>平时我睡觉总是很深，一般都不会醒。但有一天，公司里有应酬，我出去喝了不少酒。其实我的酒</w:t>
      </w:r>
    </w:p>
    <w:p>
      <w:r>
        <w:t>量还是不错的，但回家之后很累，洗了澡就睡了。半夜（其实也不过十二点左右）时口渴得厉害，突然</w:t>
      </w:r>
    </w:p>
    <w:p>
      <w:r>
        <w:t>醒来，好像听到里面有轻微的声音，像是有些痛苦的样子。我知道女友有时胃疼得厉害，又觉得有点不</w:t>
      </w:r>
    </w:p>
    <w:p>
      <w:r>
        <w:t>像。当时头脑好像一下子清楚了。我原来知道她们两个是好多年的好朋友，上学时经常两个挤在一起睡</w:t>
      </w:r>
    </w:p>
    <w:p>
      <w:r>
        <w:t>的。我悄悄地不发出声响，光着脚走到门边。我们家卧室的门是不能锁上的，而且关不严实。我从门缝</w:t>
      </w:r>
    </w:p>
    <w:p>
      <w:r>
        <w:t>向里边看，借着从窗帘透过来的微弱的光线，发现两个女孩搂在一起，我的眼睛一下子睁得大大的，小</w:t>
      </w:r>
    </w:p>
    <w:p>
      <w:r>
        <w:t>弟弟也坚强地起立了。</w:t>
      </w:r>
    </w:p>
    <w:p>
      <w:r>
        <w:t>只见她们两个赤裸着，互相为对方舔着下体，同时发出压抑着的很轻的声音。</w:t>
      </w:r>
    </w:p>
    <w:p>
      <w:r>
        <w:t>我悄悄地退回来，在沙发上轻轻坐下，想着该怎么办。</w:t>
      </w:r>
    </w:p>
    <w:p>
      <w:r>
        <w:t>当时我也觉得有些奇怪，我自己一点都不生气，还觉得非常地兴奋。大概过了一分钟左右吧，我又</w:t>
      </w:r>
    </w:p>
    <w:p>
      <w:r>
        <w:t>轻轻走到门边，做出一种迷迷糊糊，酒还没醒的样子，一把推开门，同时按下了门边的灯钮，房间里一</w:t>
      </w:r>
    </w:p>
    <w:p>
      <w:r>
        <w:t>下子亮了。床上的两个女孩突然受到惊吓。我的女友吃惊地抬起身子，跪在床上看着我，两个眼睛睁得</w:t>
      </w:r>
    </w:p>
    <w:p>
      <w:r>
        <w:t>大大的，嘴也张着。另外的那个女孩快速地拉过身边的被子，把头也钻到里面去。</w:t>
      </w:r>
    </w:p>
    <w:p>
      <w:r>
        <w:t>我结结巴巴地对女友说，我听到有声音，以为你的胃又痛了………她从床上赤身跳下来，走到门口，</w:t>
      </w:r>
    </w:p>
    <w:p>
      <w:r>
        <w:t>拉着我到客厅坐下。她睁着眼睛看着我，想说什么，却不知道该怎么说。也许是不知道我是不是会生气</w:t>
      </w:r>
    </w:p>
    <w:p>
      <w:r>
        <w:t>吧。其实我当时是充满了欲望，别的什么也想不起来了啊，哈哈！</w:t>
      </w:r>
    </w:p>
    <w:p>
      <w:r>
        <w:t>朋友们，你们想想，当时我的女友裸体坐在我面前，我会做什么？</w:t>
      </w:r>
    </w:p>
    <w:p>
      <w:r>
        <w:t>对了，你想对了，我当时，把她按倒在沙发上，脱下身上仅有的短裤，提枪就上啊。她阴部还是湿</w:t>
      </w:r>
    </w:p>
    <w:p>
      <w:r>
        <w:t>湿的，很顺利地就进入了。女友已经多日没和我做爱了，做着做着，就不自主地呻吟起来了。</w:t>
      </w:r>
    </w:p>
    <w:p>
      <w:r>
        <w:t>很快地，她到了第一次高潮，我也拔出枪来，在她肚子上美美地射了。她很乖的样子，一手捂着腹</w:t>
      </w:r>
    </w:p>
    <w:p>
      <w:r>
        <w:t>部的精液，一手拉着我去卫生间清洗。</w:t>
      </w:r>
    </w:p>
    <w:p>
      <w:r>
        <w:t>出来之后，我们还是坐在沙发上沉默着，谁也不知道该说些什么。她低着头，拉着我的手，另一只</w:t>
      </w:r>
    </w:p>
    <w:p>
      <w:r>
        <w:t>手竟是不知道该放在哪里好了。一会放在自己的腿上，一会又摸着沙发的扶手。突然，她站起来，转身</w:t>
      </w:r>
    </w:p>
    <w:p>
      <w:r>
        <w:t>进屋了。</w:t>
      </w:r>
    </w:p>
    <w:p>
      <w:r>
        <w:t>我坐在外面，很想进去看看，又觉得不合适，站起来穿上内裤，又坐下点上一支烟。里面两个女孩</w:t>
      </w:r>
    </w:p>
    <w:p>
      <w:r>
        <w:t>在悄悄地说着话，我是一点睡意也没有了。过了一会儿，女友仍旧裸体走出来，像个小哑巴似的，拉起</w:t>
      </w:r>
    </w:p>
    <w:p>
      <w:r>
        <w:t>我的手，向卧室走去。</w:t>
      </w:r>
    </w:p>
    <w:p>
      <w:r>
        <w:t>她今天晚上很奇怪，一直不说话，进了屋之后，我看到那个女孩仍然面向里躲在被子中。女友把我</w:t>
      </w:r>
    </w:p>
    <w:p>
      <w:r>
        <w:t>拉到床边，一把拉开被子，那个女孩立即羞得双手捂着脸趴在床上。女友推我上床，我乐得顺水推舟，</w:t>
      </w:r>
    </w:p>
    <w:p>
      <w:r>
        <w:t>脸上装出一副平静的样子，其实心里已经全明白了。女友关上灯，钻到床的最里边，用力把那个女孩向</w:t>
      </w:r>
    </w:p>
    <w:p>
      <w:r>
        <w:t>我推过来，我在黑暗中也开始对那个女孩进行摸索。女友在里边突然说话了，倒吓了我一跳。</w:t>
      </w:r>
    </w:p>
    <w:p>
      <w:r>
        <w:t>她说人家很少和男人做的，你要温柔一点啊。我开始轻吻那个女孩的脖子和后背，然后一路下去。</w:t>
      </w:r>
    </w:p>
    <w:p>
      <w:r>
        <w:t>她也开始放松了，身体慢慢地躺过来。我就吃着她的乳房，左手向下摸去。女友在另一边吻着她的</w:t>
      </w:r>
    </w:p>
    <w:p>
      <w:r>
        <w:t>另一只乳房，我们的手在那个女孩的阴部互相碰到了，突然觉得有点好笑，同时抬起头微笑着看了对方</w:t>
      </w:r>
    </w:p>
    <w:p>
      <w:r>
        <w:t>一眼，房间里的空气好像是轻松多了。</w:t>
      </w:r>
    </w:p>
    <w:p>
      <w:r>
        <w:t>我慢慢地爬到那个女孩身上，小弟弟在下面寻找着洞口。女友的手伸过来，扶着小弟弟进去了。我</w:t>
      </w:r>
    </w:p>
    <w:p>
      <w:r>
        <w:t>在上面不断运动着，女友在一边好奇地观看。同时也渐渐激动起来了。我空出一只手在女友的身体上抚</w:t>
      </w:r>
    </w:p>
    <w:p>
      <w:r>
        <w:t>摸起来，嘴也伸过去和她接吻。女友激动得转过身去，趴在床上，撅起屁股，我在她的阴部和肛门上舔</w:t>
      </w:r>
    </w:p>
    <w:p>
      <w:r>
        <w:t>来舔去。身体扭成了一个别扭的姿势，下面的运动也有点不协调了。身下的女孩好像是得到了一次高潮，</w:t>
      </w:r>
    </w:p>
    <w:p>
      <w:r>
        <w:t>从我身体下面向下钻，并且并且开始吻我的胸、腹，然后一口含住了我的小弟弟。我激动得翻身躺下，</w:t>
      </w:r>
    </w:p>
    <w:p>
      <w:r>
        <w:t>抱住女友的ＰＰ就开始用舌头进攻了。小弟弟由于刚才已经射过一次精，这次很能坚持。女友在我的攻</w:t>
      </w:r>
    </w:p>
    <w:p>
      <w:r>
        <w:t>击下彻底投降之后，开始做我最喜欢的事，那就是用舌头舔我的肛门并且不断地向里面伸缩。</w:t>
      </w:r>
    </w:p>
    <w:p>
      <w:r>
        <w:t>朋友们，我在这种情况下，也坚持不了多一会儿，只有在那个女孩的口中射出了精液。不过那个女</w:t>
      </w:r>
    </w:p>
    <w:p>
      <w:r>
        <w:t>孩好像真的是很少和男人做爱，在我射精的时候也不会用嘴巴配合。我只好在射精结束后又把小弟弟放</w:t>
      </w:r>
    </w:p>
    <w:p>
      <w:r>
        <w:t>入女友的口中，她熟练地吮吸、舔弄着，直到小弟弟完全软下去为止。</w:t>
      </w:r>
    </w:p>
    <w:p>
      <w:r>
        <w:t>然后呢？我休息了一会儿，又独自回到沙发上睡觉去了，第二天上班迟到了啊，哈哈！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