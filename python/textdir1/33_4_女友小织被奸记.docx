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女友小织被奸记</w:t>
      </w:r>
    </w:p>
    <w:p>
      <w:r>
        <w:t>这是一件真人真事。</w:t>
      </w:r>
    </w:p>
    <w:p>
      <w:r>
        <w:t>我的女友小织今年廿岁，在半年前的一个深夜，我和她在郊野公园烧烤後，我见四野无人，心想这是打野</w:t>
      </w:r>
    </w:p>
    <w:p>
      <w:r>
        <w:t>战的大好良机，於是马上吻起她来，一只手在她身上抚摸，另一只手则伸进她的Ｔ恤内，抓在她那３８Ｇ的乳房上，</w:t>
      </w:r>
    </w:p>
    <w:p>
      <w:r>
        <w:t>她稍为挣扎一下，就在娇喘下和我配合起来。</w:t>
      </w:r>
    </w:p>
    <w:p>
      <w:r>
        <w:t>这时她的牛仔裤已被我脱下，只穿着通花的内裤跪在地上和我口交。到我差不多要发射时，我把肉棒从她</w:t>
      </w:r>
    </w:p>
    <w:p>
      <w:r>
        <w:t>口中抽出，准备要干她她的时候，突然不知从哪里跳出四、五个状似偷渡客、年约廿多岁的男子，用刀指吓着我们。</w:t>
      </w:r>
    </w:p>
    <w:p>
      <w:r>
        <w:t>其中一个叫亚伟的，似是他们的首领，首先开口对我说∶「你刚才就开心够啦！现在轮到我们借你女友一</w:t>
      </w:r>
    </w:p>
    <w:p>
      <w:r>
        <w:t>用了。」</w:t>
      </w:r>
    </w:p>
    <w:p>
      <w:r>
        <w:t>他们先用绳绑起我，然後就把小织按在地上，扯去她的Ｔ恤和胸围，其中两个开始含着她的一对巨乳，一</w:t>
      </w:r>
    </w:p>
    <w:p>
      <w:r>
        <w:t>个就脱去她的内裤和玩弄她的小穴，并对挣扎着的小织说∶「小淫妇，水都出了，还装甚麽？不如和我们开心一下</w:t>
      </w:r>
    </w:p>
    <w:p>
      <w:r>
        <w:t>还好啦！」</w:t>
      </w:r>
    </w:p>
    <w:p>
      <w:r>
        <w:t>这时亚伟已开始把肉棒插进小织的阴道，他的肉棒很粗大，约７寸半长，其馀的人也起码６、７寸。他先</w:t>
      </w:r>
    </w:p>
    <w:p>
      <w:r>
        <w:t>把肉棒抵住在小织的阴道口磨擦几下，跟着便一次过插进去，使她即时「呀」地叫了一声。</w:t>
      </w:r>
    </w:p>
    <w:p>
      <w:r>
        <w:t>小织无助地望向我，眼神像是求我让她享受眼前的巨棒，事实上小织先前给我摸得湿透，已十分需要了，</w:t>
      </w:r>
    </w:p>
    <w:p>
      <w:r>
        <w:t>而毫无疑问她即将会被轮奸，一个「既成事实，何不看看她被轮奸的样子」的念头在我脑海中浮现，於是我便对她</w:t>
      </w:r>
    </w:p>
    <w:p>
      <w:r>
        <w:t>点点头。</w:t>
      </w:r>
    </w:p>
    <w:p>
      <w:r>
        <w:t>她似乎明白我的意思，开始不再挣扎和张开双腿让亚伟抽插，并开始呻吟，另一个则把握机会将肉棒插进</w:t>
      </w:r>
    </w:p>
    <w:p>
      <w:r>
        <w:t>小织口中。在亚伟的大肉棒抽插下，我看见小织流出大量淫水，连阴唇也掰开，呻吟声也更大了。</w:t>
      </w:r>
    </w:p>
    <w:p>
      <w:r>
        <w:t>其中一个见状忍不住了，便对着小织的大乳房打手枪，并把精液射在她的乳房、乳沟上；而插在小织口中</w:t>
      </w:r>
    </w:p>
    <w:p>
      <w:r>
        <w:t>的肉棒这时也尽量深入，直抵住她的喉咙发射了。</w:t>
      </w:r>
    </w:p>
    <w:p>
      <w:r>
        <w:t>由於太深入，所以她只能把精液吞下去，有部份就由她口角流出来。这是她第一次吞男人的精液，之前我求了</w:t>
      </w:r>
    </w:p>
    <w:p>
      <w:r>
        <w:t>很多次她也不肯。</w:t>
      </w:r>
    </w:p>
    <w:p>
      <w:r>
        <w:t>这时我看见小织身体开始颤抖，双腿尽量张开，以便亚伟的肉棒可更大力撞击她的子宫，跟着小织全身痉</w:t>
      </w:r>
    </w:p>
    <w:p>
      <w:r>
        <w:t>挛，我知道她有了高潮。可是亚伟还未发射，他再抽插多二、三百下，小织全身又开始痉挛，她来了第二次高潮。</w:t>
      </w:r>
    </w:p>
    <w:p>
      <w:r>
        <w:t>这时，亚伟看来也差不多要发射了。小织突然想起她是没有避孕的，因我每次和她造爱，她都一定要我戴</w:t>
      </w:r>
    </w:p>
    <w:p>
      <w:r>
        <w:t>套子。小织便对亚伟说∶「不要射在里面呀，今天是我的危险期，如果你射精在我子宫内，我会大肚子的，不要呀！」</w:t>
      </w:r>
    </w:p>
    <w:p>
      <w:r>
        <w:t>亚伟∶「哈哈！如果你肚子大了，就当是我送给你的纪念品吧！」亚伟不管小织的哀求，用力将大肉棒顶</w:t>
      </w:r>
    </w:p>
    <w:p>
      <w:r>
        <w:t>住她的子宫口，把一股又一股的精液直接射入小织的子宫内。</w:t>
      </w:r>
    </w:p>
    <w:p>
      <w:r>
        <w:t>小织後来对我说，亚伟射了差不多有半分钟，量之多令人难以想像，而且因为亚伟的粗棒加上小织紧紧的</w:t>
      </w:r>
    </w:p>
    <w:p>
      <w:r>
        <w:t>阴部，亚伟所有的精液都无法渗出来，反而全部挤进了小织的子宫内。</w:t>
      </w:r>
    </w:p>
    <w:p>
      <w:r>
        <w:t>「啊┅┅你的精液好多，射到我整个子宫又涨又烫，我可以感觉到我已经怀孕了。」小织说。</w:t>
      </w:r>
    </w:p>
    <w:p>
      <w:r>
        <w:t>当亚伟离开小织的身体时，竟没有半滴精液从小织的阴道倒流出来。小织说得对，亚伟使她怀孕了。</w:t>
      </w:r>
    </w:p>
    <w:p>
      <w:r>
        <w:t>「既然你已被我奸大了肚子，那你就是我的人了，你得好好服侍我和我的兄弟们啦！」亚伟轻浮地说。</w:t>
      </w:r>
    </w:p>
    <w:p>
      <w:r>
        <w:t>小织的回答差不多把我吓晕∶「我已经被你干了，现在子宫内又全是你的精液，那还有甚麽好说，你喜欢</w:t>
      </w:r>
    </w:p>
    <w:p>
      <w:r>
        <w:t>怎样就怎样吧！事实上我亦很享受你刚才把我子宫射得又涨又烫那股快感。」</w:t>
      </w:r>
    </w:p>
    <w:p>
      <w:r>
        <w:t>亚伟听罢，便对剩下还未干过的二人说∶「你两个还等甚麽？快去招呼你们已有身孕的亚嫂。」</w:t>
      </w:r>
    </w:p>
    <w:p>
      <w:r>
        <w:t>二人上前飞快的把小织按倒地上，小织也合作地张开双腿让他们奸淫。阴道</w:t>
      </w:r>
    </w:p>
    <w:p>
      <w:r>
        <w:t>口由於刚被亚伟的大肉棒干过，所以微微掰开，加上小织自己的淫水，使他们很容易便插进她体内抽动起来。</w:t>
      </w:r>
    </w:p>
    <w:p>
      <w:r>
        <w:t>其中一个在小织阴道射精後，另一个马上补上继续抽插，到他俩完事时，小织已不知来了多少次高潮，整</w:t>
      </w:r>
    </w:p>
    <w:p>
      <w:r>
        <w:t>个人软瘫在地上不住的喘气，而淫水就混和了他俩的精液，在洞口缓缓流出来。</w:t>
      </w:r>
    </w:p>
    <w:p>
      <w:r>
        <w:t>这时刚才奸完了小织的两个人又回过气，一个爬上小织身上再干起来，另一个则在她胸口，要小织把她那</w:t>
      </w:r>
    </w:p>
    <w:p>
      <w:r>
        <w:t>对３８Ｇ巨乳挤成一道深深的乳沟来夹着他的肉棒，在他射精时，小织的面部被射个正着。然而这时的小织已忘却</w:t>
      </w:r>
    </w:p>
    <w:p>
      <w:r>
        <w:t>自己正在被轮奸，反而完全投入地和他们干着，并不断发出淫荡的叫床声。</w:t>
      </w:r>
    </w:p>
    <w:p>
      <w:r>
        <w:t>轮到亚伟再干她时，小织对亚伟说∶「让我来服侍你吧！」说毕便主动地跪在地上，先用双乳夹着他的肉</w:t>
      </w:r>
    </w:p>
    <w:p>
      <w:r>
        <w:t>棒，然後再用口含着他的龟头来为他口交，接着到亚伟身上活动。当亚伟的肉棒再次插到她子宫时，她的高潮又来</w:t>
      </w:r>
    </w:p>
    <w:p>
      <w:r>
        <w:t>了，口中浪叫着∶「好┅┅舒┅┅服┅┅呀！这下又┅┅顶中┅┅子宫啦，不要停，大力些，不要怕我受不了。」</w:t>
      </w:r>
    </w:p>
    <w:p>
      <w:r>
        <w:t>「那我就不客气啦！」亚伟说着便反客为主，把小织压在身下作最後冲刺，每一下都用尽全身的气力插下</w:t>
      </w:r>
    </w:p>
    <w:p>
      <w:r>
        <w:t>去，当他把精液再次射进小织的子宫後，小织紧抱着他说∶「不要拔出来，让我再感受一下你的大肉棒吧！」</w:t>
      </w:r>
    </w:p>
    <w:p>
      <w:r>
        <w:t>到他们离开後，小织对我说不要报警，她不想把事情闹大，而她也不会服事後避孕药，因她已决意怀有亚</w:t>
      </w:r>
    </w:p>
    <w:p>
      <w:r>
        <w:t>伟的孩子，并说自己已是亚伟的女人，如果我不接受，便分手吧。我无奈地说，让我考虑一下。</w:t>
      </w:r>
    </w:p>
    <w:p>
      <w:r>
        <w:t>今天，小织的肚子已大起来，可是我仍然没有和她分手。【完】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