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许宁自述之——我与前男友共六章</w:t>
      </w:r>
    </w:p>
    <w:p>
      <w:r>
        <w:t>第一章初夜在我的生命里曾经有过一段特别的时期，在这期间发生了很多很多事情，让我痛苦让我欢乐。这都</w:t>
      </w:r>
    </w:p>
    <w:p>
      <w:r>
        <w:t>是与我前任男友之间的事情。我现在有了新的男朋友，我们过的很好，可他并不知道我的一些过去。</w:t>
      </w:r>
    </w:p>
    <w:p>
      <w:r>
        <w:t>我的前男友叫阿杰，我与他在高中的时候就是同学，然后在高中二年级时就成为了男女朋友，当时我很爱玩，</w:t>
      </w:r>
    </w:p>
    <w:p>
      <w:r>
        <w:t>但也很老实的，阿杰是一个很能玩的男生，在他对我追求没过多久，我俩便走到了一起，在高中的时候就有很多人</w:t>
      </w:r>
    </w:p>
    <w:p>
      <w:r>
        <w:t>追我，因为我拥有着一个可爱漂亮的脸蛋，和一副让所有男人见了都流口水的身材，C 杯的胸，细腰配上我圆翘的</w:t>
      </w:r>
    </w:p>
    <w:p>
      <w:r>
        <w:t>屁屁，足够让那些男人们晕炫的，记得阿杰和我做爱的时候，总是喜欢让我像狗狗一样跪在地上，撅着屁屁，他在</w:t>
      </w:r>
    </w:p>
    <w:p>
      <w:r>
        <w:t>后面握着我的腰，用他的棍棍边插我边拍打我的屁股。他说喜欢看着我的大奶子被他操的来回乱晃的感觉，喜欢听</w:t>
      </w:r>
    </w:p>
    <w:p>
      <w:r>
        <w:t>他撞在我屁屁上的啪啪声音。那时的我很乖巧，为了他高兴，他说的话我也都照做，都听的。不过也就是这副身材</w:t>
      </w:r>
    </w:p>
    <w:p>
      <w:r>
        <w:t>和长相，让我有了许多特别的经历。</w:t>
      </w:r>
    </w:p>
    <w:p>
      <w:r>
        <w:t>记得我俩刚好的时候，因为是上高中嘛，自己很单纯的，根本有没有性方面的想法，可他好像不一样，在这方</w:t>
      </w:r>
    </w:p>
    <w:p>
      <w:r>
        <w:t>面需要都挺多的。我在认识阿杰之前没有过别的男朋友，所以对性爱非常的陌生。现在还记得他第一次亲我的时候，</w:t>
      </w:r>
    </w:p>
    <w:p>
      <w:r>
        <w:t>我全身都因为羞涩而颤抖着，脸红心跳的感觉至今难忘。我和阿杰第一次做爱是在他的家里，那时我们已经好了快</w:t>
      </w:r>
    </w:p>
    <w:p>
      <w:r>
        <w:t>两个月了，这期间他经常摸我的奶子，亲我，有时还会抠摸我的小穴，弄的我感觉怪怪的，心里氧氧的。每回都想</w:t>
      </w:r>
    </w:p>
    <w:p>
      <w:r>
        <w:t>推开他，可内心深处却又有一种莫名的期待，那次在他家里，因为不是周未，他带我逃课去他家玩，说有好看的东</w:t>
      </w:r>
    </w:p>
    <w:p>
      <w:r>
        <w:t>西，当时自己也没有多想，就跟他去了。</w:t>
      </w:r>
    </w:p>
    <w:p>
      <w:r>
        <w:t>到了他家才知道，他要带我一起看电影，在电脑上放入了光盘打开一看，竟然是色情片，那是我第一次看这种</w:t>
      </w:r>
    </w:p>
    <w:p>
      <w:r>
        <w:t>片子，弄的我心里一阵狂跳。不敢看，可内心又有一种渴望，我半躺在阿杰的怀里，害羞的看着那画面里的表演，</w:t>
      </w:r>
    </w:p>
    <w:p>
      <w:r>
        <w:t>随着画面里的内容越来越火暴，我的心里也像着了火了样，感觉全身发热，渴的不行。</w:t>
      </w:r>
    </w:p>
    <w:p>
      <w:r>
        <w:t>阿杰真的很会把握机会，看到我有了反应，直接把我抱上了床，我迷迷糊糊的就感觉衣服已经让他脱掉了，满</w:t>
      </w:r>
    </w:p>
    <w:p>
      <w:r>
        <w:t>脑子的色情画面，已经让我分不清自己，就记得他爬在我身上，一只手揉捏着我的大奶子，一只手放在我的小穴上</w:t>
      </w:r>
    </w:p>
    <w:p>
      <w:r>
        <w:t>搓个不停，我感觉整个身体都发热了，烧的不行，让他玩弄了一会儿奶子和小穴之后，他自己也把内裤脱了下来。</w:t>
      </w:r>
    </w:p>
    <w:p>
      <w:r>
        <w:t>天啊，他那里也太大了，足足有十七八厘米长，这时阿杰也已经很兴奋了，他让我握着那里帮他套弄，因为是</w:t>
      </w:r>
    </w:p>
    <w:p>
      <w:r>
        <w:t>第一次，我根本就不会的，阿杰感觉这样的刺激太小，便不管其它了，抓住我的双腿分了开来，身体爬上来往前一</w:t>
      </w:r>
    </w:p>
    <w:p>
      <w:r>
        <w:t>拱，顿时一种被撕开的感觉，痛的我喊了出来，可阿杰却一点停下来的意思也没有，在我身上疯狂的拱动抽插着，</w:t>
      </w:r>
    </w:p>
    <w:p>
      <w:r>
        <w:t>也许是我体质的原因，过了一会儿，那种痛的感觉便没有了，小穴里开始麻麻的，说不出来的感觉。阿杰继续爬在</w:t>
      </w:r>
    </w:p>
    <w:p>
      <w:r>
        <w:t>我身上，双手握住我的大奶子，疯狂的揉捏着，大肉棒还在我的小嫩穴里快速的抽插。</w:t>
      </w:r>
    </w:p>
    <w:p>
      <w:r>
        <w:t>随着那种麻麻的感觉越来越强烈，我突然有一种飞上了天的感觉，啊，高潮来了！！！高潮的感觉太棒了，全</w:t>
      </w:r>
    </w:p>
    <w:p>
      <w:r>
        <w:t>身都飞起来，脑子空空的。也就在这时，阿杰也要射了，他抽出他那大肉棒，对着我这对大奶子，射个不停，看着</w:t>
      </w:r>
    </w:p>
    <w:p>
      <w:r>
        <w:t>自己奶子上那一滩滩的精液，我知道，我的第一次就这样没有了。</w:t>
      </w:r>
    </w:p>
    <w:p>
      <w:r>
        <w:t>第二章网吧事件自从第一次给了阿杰之后，我俩便经常在一起做爱了，阿杰是一个对性要求很强烈的人，虽然</w:t>
      </w:r>
    </w:p>
    <w:p>
      <w:r>
        <w:t>我俩都上高中，他却总是想各种办法找机会和我一起做爱，按他的话说：「你太让我着迷了，那么大的奶子，那大</w:t>
      </w:r>
    </w:p>
    <w:p>
      <w:r>
        <w:t>白屁股，我做梦都想干暴它！」他总是这样，喜欢用侮辱还有一些挑逗的话来说我，尤其是在做爱的时候，更是疯</w:t>
      </w:r>
    </w:p>
    <w:p>
      <w:r>
        <w:t>狂，经常一边狠狠的干着我，一边在那里喊着：「操死你个小贱人，爽吧，干死你！」这类的话。我听着听着也就</w:t>
      </w:r>
    </w:p>
    <w:p>
      <w:r>
        <w:t>习惯了，慢慢的开始配合着他。</w:t>
      </w:r>
    </w:p>
    <w:p>
      <w:r>
        <w:t>一次周三晚上，阿杰约我去网吧通宵，因为第二天学校要做测评，大家不用去上课的。于是便找好了网吧去玩。</w:t>
      </w:r>
    </w:p>
    <w:p>
      <w:r>
        <w:t>大概是不到周未的原因吧，网吧晚上通宵的人并不多，我俩就选了一个比较偏的角落里，我也知道，他是想找没人</w:t>
      </w:r>
    </w:p>
    <w:p>
      <w:r>
        <w:t>的地方好好亲热亲热，大约有一个星期，我俩没有机会做爱了。找好了机器，我俩便坐下了玩。</w:t>
      </w:r>
    </w:p>
    <w:p>
      <w:r>
        <w:t>我自己在那边打QQ游戏，阿杰好像是在与哪个朋友聊QQ呢，我也没有注意去看，就是见到一些什么「真爽啊，</w:t>
      </w:r>
    </w:p>
    <w:p>
      <w:r>
        <w:t>想看吗？」之类的话。因为在玩游戏，也就没往心里去。</w:t>
      </w:r>
    </w:p>
    <w:p>
      <w:r>
        <w:t>玩了一会儿后，阿杰的手就开始不老实了，开始是隔着我的衣服摸了起来，因为是夏天，穿的也比较少，他摸</w:t>
      </w:r>
    </w:p>
    <w:p>
      <w:r>
        <w:t>起来也就方便了。我怕被人看到，总是拉他的手，让他拿开一起，可阿杰一点不听，不但不拿开，更是放肆的揉了</w:t>
      </w:r>
    </w:p>
    <w:p>
      <w:r>
        <w:t>起来，弄的我全身又酥又氧的。为了不让别人发现，我只好装做继续玩游戏，让阿杰放肆的摸了。</w:t>
      </w:r>
    </w:p>
    <w:p>
      <w:r>
        <w:t>阿杰总是摸我一会儿就聊几句QQ，还总是拿视频头对着我，我已经让他弄的心里氧的不行了，都没有去考虑这</w:t>
      </w:r>
    </w:p>
    <w:p>
      <w:r>
        <w:t>些。可阿杰却越来越过份，我穿着一件清凉掉带背心，下身是件小短裙，因为怕穿帮，也是为了好看，内衣是半罩</w:t>
      </w:r>
    </w:p>
    <w:p>
      <w:r>
        <w:t>杯加一条小巧的丁字裤。</w:t>
      </w:r>
    </w:p>
    <w:p>
      <w:r>
        <w:t>本来是为了凉快，可却方便了阿杰，开始还是隔着衣服摸，后来就直接把手伸了进来，按着我C 杯的大奶子，</w:t>
      </w:r>
    </w:p>
    <w:p>
      <w:r>
        <w:t>又揉又捏的，不不时的拉动我的丁字裤，弄的小布条都卡进了小穴的肉缝里，让他这样来回的拉扯着，我那本来就</w:t>
      </w:r>
    </w:p>
    <w:p>
      <w:r>
        <w:t>爱流水水的小穴一会儿就湿的不行了。</w:t>
      </w:r>
    </w:p>
    <w:p>
      <w:r>
        <w:t>就这样让他玩弄了好一会儿，他又开始不理我，去和朋友聊QQ了，过了会儿，阿杰对我说他朋友想看看我，我</w:t>
      </w:r>
    </w:p>
    <w:p>
      <w:r>
        <w:t>也没有多想，就说：「好啊」。</w:t>
      </w:r>
    </w:p>
    <w:p>
      <w:r>
        <w:t>为了表示我俩的亲热，阿杰让我坐在他腿上给跟他朋友视频，我也没有拒绝，因为我知道，男生都爱面子嘛。</w:t>
      </w:r>
    </w:p>
    <w:p>
      <w:r>
        <w:t>我乖巧的坐在阿杰大腿上，与他朋友聊天。可阿杰却不老实，双手伸进我裙子里开始乱摸，因为视频头照不到，之</w:t>
      </w:r>
    </w:p>
    <w:p>
      <w:r>
        <w:t>前我已经让他弄的氧不行了，也就没有阻拦，任由他摸去了。</w:t>
      </w:r>
    </w:p>
    <w:p>
      <w:r>
        <w:t>乱摸了一会儿阿杰就大胆的拨开我的小裤裤，手指就按在了我的小阴蒂上，揉个不停，这里实在太敏感了，刺</w:t>
      </w:r>
    </w:p>
    <w:p>
      <w:r>
        <w:t>激的我不行，可他朋友却在视频里看着，我也不敢有太大的反应，我轻轻推了推阿杰，识意他乱弄了，可没想到阿</w:t>
      </w:r>
    </w:p>
    <w:p>
      <w:r>
        <w:t>杰不但不听，反而更加夸张，突然一根手指插进了我的小穴里，我差点啊的喊出来。</w:t>
      </w:r>
    </w:p>
    <w:p>
      <w:r>
        <w:t>他朋友还问我：「你怎么了，表情怪怪的！」我赶忙跟他解释：「没事啊，坐的有点不舒服，没什么事的。」</w:t>
      </w:r>
    </w:p>
    <w:p>
      <w:r>
        <w:t>阿杰的手指在我小穴里插个不停，视频里还有人在注视着自己，突然有一种让人偷窥的快感。</w:t>
      </w:r>
    </w:p>
    <w:p>
      <w:r>
        <w:t>随着阿杰手指的插动我的快感越来越强，可就在我正酥麻的时候，阿杰突然手指抽了出来，顿时间我感觉小穴</w:t>
      </w:r>
    </w:p>
    <w:p>
      <w:r>
        <w:t>里空荡荡的。</w:t>
      </w:r>
    </w:p>
    <w:p>
      <w:r>
        <w:t>我刚要问怎么了，阿杰猛的把我身体往上抬了一下，然后又把我按了下来，我感觉到一根又粗又长的肉棒插进</w:t>
      </w:r>
    </w:p>
    <w:p>
      <w:r>
        <w:t>了我的小穴里，天啊！他要这样跟我坐爱，我小声说：「阿杰，别乱闹了，别这样好不好」「怕什么，刚才让你舒</w:t>
      </w:r>
    </w:p>
    <w:p>
      <w:r>
        <w:t>服半天了，你可不能自私吧，让我也爽爽吧。」阿杰坏坏的说我怕让他朋友发现，一边轻轻挣脱一边说：「别这样</w:t>
      </w:r>
    </w:p>
    <w:p>
      <w:r>
        <w:t>啊，你朋友在视频上看着呢，让他看出来多不好。」阿杰却不理我这些，按着我的腰不让我动了，就这样，他的大</w:t>
      </w:r>
    </w:p>
    <w:p>
      <w:r>
        <w:t>肉棒在我小穴里填充着，阿杰也不抽动，就这样顶着，因为他的肉棒的确很大，就这样不动也已经顶到了我的花心</w:t>
      </w:r>
    </w:p>
    <w:p>
      <w:r>
        <w:t>里，一种又酥又麻的感觉布满了我的全身，我开始还企图挣脱，可在他手按之下，这种挣脱变成了我用小穴在套弄</w:t>
      </w:r>
    </w:p>
    <w:p>
      <w:r>
        <w:t>了。再加上阿杰不时的往上顶一两下，弄的我更是受不了，差点就喊了出来。</w:t>
      </w:r>
    </w:p>
    <w:p>
      <w:r>
        <w:t>在这强烈刺激下，我都顾不上阿杰朋友在看着了，偷偷了扭动起了腰，反正视频头也只是照到胸部，他也看不</w:t>
      </w:r>
    </w:p>
    <w:p>
      <w:r>
        <w:t>到我们下面在做什么。有了这个念头，我便大胆了许多。扭动的幅度也越来越大了。渐渐的，我全然忘了还有视频</w:t>
      </w:r>
    </w:p>
    <w:p>
      <w:r>
        <w:t>有人在看的事情。放情的扭动起来，阿杰那又粗又长的肉棒，将我顶的要飞起来一般。突然，我感觉胸前一凉，是</w:t>
      </w:r>
    </w:p>
    <w:p>
      <w:r>
        <w:t>阿杰把我的掉带背心拉了下来。还在话筒时说：「怎么样，哥们儿，够意思吧。」「你干什么啊！」我吃惊的问着</w:t>
      </w:r>
    </w:p>
    <w:p>
      <w:r>
        <w:t>阿杰双手抓着我的大奶子，边揉边插着我说：「好东西当然是要跟朋友炫耀了啊。」「你当我什么了！快放开啊！」</w:t>
      </w:r>
    </w:p>
    <w:p>
      <w:r>
        <w:t>阿杰根本不听，更是直接把我的罩杯也拉了下来，我一对C 杯的大奶子顿时暴露在空气中！</w:t>
      </w:r>
    </w:p>
    <w:p>
      <w:r>
        <w:t>「你疯了啊！」我吓的双手环在胸前阿杰却一把拉一了我的双手，让我一对大奶子冲着视频头，说：「怕什么</w:t>
      </w:r>
    </w:p>
    <w:p>
      <w:r>
        <w:t>啊，让人看看又少不了肉，你不感觉爽吗？别在我朋友面前丢了人，好好表现！」阿杰边说边动了起来，我就这样</w:t>
      </w:r>
    </w:p>
    <w:p>
      <w:r>
        <w:t>坐在他身上，被他拉住又手，上下抖动着。</w:t>
      </w:r>
    </w:p>
    <w:p>
      <w:r>
        <w:t>我那对大奶子也随着他的干弄，跳个不停。</w:t>
      </w:r>
    </w:p>
    <w:p>
      <w:r>
        <w:t>阿杰的朋友目不转睛的看着，通过耳机我还能听到他的话：「操，哥们儿，太爽了，这真是极品啊！」阿杰一</w:t>
      </w:r>
    </w:p>
    <w:p>
      <w:r>
        <w:t>边操着我，一边还说：「小浪狗，把你平时的浪样儿显出来，操死你啊！」我被他插的已经要不行了，一点反抗的</w:t>
      </w:r>
    </w:p>
    <w:p>
      <w:r>
        <w:t>力气也没有，再加上也的确是很刺激，也忍不住配合了起来，阿杰见我不再反抗，就放开了我的双手，抓住我这对</w:t>
      </w:r>
    </w:p>
    <w:p>
      <w:r>
        <w:t>让他操的跳个不停的奶子。</w:t>
      </w:r>
    </w:p>
    <w:p>
      <w:r>
        <w:t>大力的揉着，还对着他朋友说：「怎么样，这奶子过瘾吧，一个手都抓不过来，操，爽死了！」边说边把我的</w:t>
      </w:r>
    </w:p>
    <w:p>
      <w:r>
        <w:t>奶子揉的变形不停。</w:t>
      </w:r>
    </w:p>
    <w:p>
      <w:r>
        <w:t>随着阿杰越插越快，我的高潮也跟着来了，阿杰也在同时射了出来。本来以为结束了，可更过份的事情发生了，</w:t>
      </w:r>
    </w:p>
    <w:p>
      <w:r>
        <w:t>阿杰抱着我，把我的双腿分开，然后把视频头放低了，正对着我的小穴：「啊，你疯了啊！」我想挣扎一下，可刚</w:t>
      </w:r>
    </w:p>
    <w:p>
      <w:r>
        <w:t>高潮结束，全身一点气力也没有，只好任由他把弄了。</w:t>
      </w:r>
    </w:p>
    <w:p>
      <w:r>
        <w:t>阿杰用手把分开我嫩嫩的阴唇。因为刚被插过，小穴口还是张开的，随着节奏一张一合的，阿杰的精液也慢慢</w:t>
      </w:r>
    </w:p>
    <w:p>
      <w:r>
        <w:t>的流了出来。</w:t>
      </w:r>
    </w:p>
    <w:p>
      <w:r>
        <w:t>就这样我竟然在阿杰的朋友面前，跟他做了爱。</w:t>
      </w:r>
    </w:p>
    <w:p>
      <w:r>
        <w:t>第三章校园情色自从上次在网吧里，与阿杰对着视频着做了爱之后，阿杰对做爱的要求更多了，经常会在许多</w:t>
      </w:r>
    </w:p>
    <w:p>
      <w:r>
        <w:t>不同的场所就对我提出做爱的要求，因为自己很爱她，不愿让他不高兴，再加上这样也的确有很大刺激的快感，所</w:t>
      </w:r>
    </w:p>
    <w:p>
      <w:r>
        <w:t>以我也经常会配合他的这些要求。</w:t>
      </w:r>
    </w:p>
    <w:p>
      <w:r>
        <w:t>因为快要到暑假了，期未考试也越来越近，大家都开始忙碌复习起来，第天的课也不多，大都是在教室里上自</w:t>
      </w:r>
    </w:p>
    <w:p>
      <w:r>
        <w:t>习。我俩在教室里复习功课。教室里人也没几个，大都逃课去玩了。我俩为了安静，就坐在教室最后一排看书。</w:t>
      </w:r>
    </w:p>
    <w:p>
      <w:r>
        <w:t>本来阿杰是要叫我一起出去的，可是我没同意，想让他一起看看书，好好复习一下。可结果可想而知，以阿杰</w:t>
      </w:r>
    </w:p>
    <w:p>
      <w:r>
        <w:t>的个性，没看一会儿收，就开始不老实起来，不是捏捏我奶子就是揉弄几个小穴，夏天穿的本来就不多，这下可便</w:t>
      </w:r>
    </w:p>
    <w:p>
      <w:r>
        <w:t>宜了他。被他这么一闹，我哪儿还有看书的心思啊。为了能安静下来看书，唯一的方法就是先帮他解决大肉棒的问</w:t>
      </w:r>
    </w:p>
    <w:p>
      <w:r>
        <w:t>题了。</w:t>
      </w:r>
    </w:p>
    <w:p>
      <w:r>
        <w:t>「阿杰，别闹了，让我看会儿书好不好啊，马上就看完了呢」「当然不好了，我这儿已经快烧死了，你也不给</w:t>
      </w:r>
    </w:p>
    <w:p>
      <w:r>
        <w:t>我救救火。」「这怎么能怪我啊，是你自己不老实乱摸人家的！」「这当然怪你啦，你看你这大奶子，让我看了能</w:t>
      </w:r>
    </w:p>
    <w:p>
      <w:r>
        <w:t>不摸吗？还穿这么少，不怪你怪谁！」阿杰捏着我的大奶子，边肆虐的说。</w:t>
      </w:r>
    </w:p>
    <w:p>
      <w:r>
        <w:t>「真讨厌，这都是你让我这么穿的，现在还怪我了，讨厌！」其实我穿的也不算太少，和上次在网吧差不多的</w:t>
      </w:r>
    </w:p>
    <w:p>
      <w:r>
        <w:t>装扮，也是一件小吊带配短裙。把自己一双美丽的腿好好展现出来。</w:t>
      </w:r>
    </w:p>
    <w:p>
      <w:r>
        <w:t>「那这样吧，你帮我解决了它，我就让你看书，好不好？」阿杰边说边在我小穴上抠了一下。</w:t>
      </w:r>
    </w:p>
    <w:p>
      <w:r>
        <w:t>我轻轻打了他一巴掌说：「真讨厌，就知道你个色鬼会这样，好吧，帮你解决好了。」我刚说完，阿杰就从裤</w:t>
      </w:r>
    </w:p>
    <w:p>
      <w:r>
        <w:t>子里拿出了他那根又粗又长的大肉棒，我乖巧的付下身子，头扎在他胯间，一手握着他的大肉棒，用嘴吸了起来。</w:t>
      </w:r>
    </w:p>
    <w:p>
      <w:r>
        <w:t>一边吸一边告诉他：「你一会儿要射之前告诉我啊，可别弄我嘴里，听着没有啊！」阿杰没有理会我，只是按</w:t>
      </w:r>
    </w:p>
    <w:p>
      <w:r>
        <w:t>着我的头，识意我继续。</w:t>
      </w:r>
    </w:p>
    <w:p>
      <w:r>
        <w:t>他的大肉棒真的是有够粗，我的小嘴都让它撑的满满的，上下动都不容易。</w:t>
      </w:r>
    </w:p>
    <w:p>
      <w:r>
        <w:t>感觉还没有含进来一半，就已经顶到嗓子眼了。我一只手上下套弄，头也跟着摆动着。为了能让他射的快点儿，</w:t>
      </w:r>
    </w:p>
    <w:p>
      <w:r>
        <w:t>我只好不时的用舌头帮他舔他那油亮的大头头，还有两个蛋蛋。</w:t>
      </w:r>
    </w:p>
    <w:p>
      <w:r>
        <w:t>阿杰很喜欢让我帮他舔这些，虽然我不大愿意，可为了满足心爱的他，也只能尽力了。我一边为阿杰嘬着，他</w:t>
      </w:r>
    </w:p>
    <w:p>
      <w:r>
        <w:t>自己手也不老实，一只手已经伸进我衣服里面，用力的揉捏着我的大奶子，一只手扒开我的小裤裤，在我阴唇上揉</w:t>
      </w:r>
    </w:p>
    <w:p>
      <w:r>
        <w:t>个不停。被阿杰摆弄的全身发热的我，只好更卖力的帮他嘬弄了。</w:t>
      </w:r>
    </w:p>
    <w:p>
      <w:r>
        <w:t>每次都让大头头插到我嗓子口，一种被占有的刺激感，让我已经有些晕炫了。</w:t>
      </w:r>
    </w:p>
    <w:p>
      <w:r>
        <w:t>突然阿杰松开了揉弄我的双手，按住我的头，往下用力压着，我知道他快要来了，赶忙往上抬头，可阿杰却不</w:t>
      </w:r>
    </w:p>
    <w:p>
      <w:r>
        <w:t>松手，依然用力压着，还上下的摆弄，他的大肉棒都已经插进了喉咙里，我想说话，发出的却只是「唔唔」声。因</w:t>
      </w:r>
    </w:p>
    <w:p>
      <w:r>
        <w:t>为怕让其它同学发现，我也不敢太大的反抗。</w:t>
      </w:r>
    </w:p>
    <w:p>
      <w:r>
        <w:t>这样被阿杰摆弄了一小会儿，他按紧我的头，大肉棒几乎整根的插了进来，听着几声轻轻的「卜卜」声，我感</w:t>
      </w:r>
    </w:p>
    <w:p>
      <w:r>
        <w:t>觉一股浓浓的腥味涌入了喉咙。啊！他射在我嘴里了。</w:t>
      </w:r>
    </w:p>
    <w:p>
      <w:r>
        <w:t>阿杰松开双手，我赶紧跑到卫生间，把还没有咽进去的精液吐了出来。</w:t>
      </w:r>
    </w:p>
    <w:p>
      <w:r>
        <w:t>第四章校园意外我们学校并不是重点高中，所以学习气氛也并不好。我在班里已经算是学习好的了。再加上自</w:t>
      </w:r>
    </w:p>
    <w:p>
      <w:r>
        <w:t>己长得漂亮，是我们学校公认的校花，因此就很受别人注目，尤其是学校里一些不良学生，总是喜欢在我背后胡乱</w:t>
      </w:r>
    </w:p>
    <w:p>
      <w:r>
        <w:t>说话。</w:t>
      </w:r>
    </w:p>
    <w:p>
      <w:r>
        <w:t>走在路上经常会听到他们乱讲：「看许宁过来了，操，这屁股，真他妈的爽啊」「哥们儿，你再看她那对奶子，</w:t>
      </w:r>
    </w:p>
    <w:p>
      <w:r>
        <w:t>捏起来多带劲！」「操，真他妈的便宜阿杰这小子了。」每次我都只好装做没听到，匆匆的过去了。</w:t>
      </w:r>
    </w:p>
    <w:p>
      <w:r>
        <w:t>因为我实在是害怕这些人。我也曾给阿杰说过，他也没有办法，他在我们学校虽然也算是不良学生吧，可是势</w:t>
      </w:r>
    </w:p>
    <w:p>
      <w:r>
        <w:t>力并不是很大，没办法，只好躲着少与他们见面了。</w:t>
      </w:r>
    </w:p>
    <w:p>
      <w:r>
        <w:t>本应该紧张的期未复习，在我们学校里根本就体现不出来，大家不是在教室里谈情说爱的，就是跑出去玩的。</w:t>
      </w:r>
    </w:p>
    <w:p>
      <w:r>
        <w:t>阿杰当然也不例外了，本来就不老实的他经常以不让我看书来捣乱，让我帮他解决。</w:t>
      </w:r>
    </w:p>
    <w:p>
      <w:r>
        <w:t>从上一次在教室里为他口交射到嘴里后，几乎每次阿杰都要射在我嘴里，起初我根本不同意，可他却总拿一些</w:t>
      </w:r>
    </w:p>
    <w:p>
      <w:r>
        <w:t>歪理由来说：「怎么也是射进去过了，我的精液你也吃了，一次和几次没有区别！」也许是因为太爱他了，再加上</w:t>
      </w:r>
    </w:p>
    <w:p>
      <w:r>
        <w:t>我对精液的味道也不算太排拆，所以也就随他乱来了。</w:t>
      </w:r>
    </w:p>
    <w:p>
      <w:r>
        <w:t>在期未复习期间，我在学校里许多地方都为他口交乳交过了。阿杰也很喜欢乳交，最主要原因是我的奶子比较</w:t>
      </w:r>
    </w:p>
    <w:p>
      <w:r>
        <w:t>够用，像一些小罩杯的胸部，根本就夹不住阿杰那粗大的肉棒。</w:t>
      </w:r>
    </w:p>
    <w:p>
      <w:r>
        <w:t>我曾经问过阿杰：「老公，为什么你总喜欢用它插插人家的咪咪啊？」「操，你这对奶这么爽，夹的过瘾啊！」</w:t>
      </w:r>
    </w:p>
    <w:p>
      <w:r>
        <w:t>起初他还只是带我到非常非常隐蔽和偏一些的地方，怕让人看着，后来发展到，只要旁边没人，他就要求我为他解</w:t>
      </w:r>
    </w:p>
    <w:p>
      <w:r>
        <w:t>决。有一次还把我拉到了男卫生间里，我们在小隔断里，我为阿杰口交，阿杰快来时总是很粗暴的按住的我头，恨</w:t>
      </w:r>
    </w:p>
    <w:p>
      <w:r>
        <w:t>不得把整个肉棒都插进我的喉咙里。</w:t>
      </w:r>
    </w:p>
    <w:p>
      <w:r>
        <w:t>可就在快要射的时候，外面突然有人敲厕所门，吓的他松开了手，大肉棒也跟着跳了出来，那浓浓的精液就正</w:t>
      </w:r>
    </w:p>
    <w:p>
      <w:r>
        <w:t>好射在我的脸上。吓的我半天也没敢出声。后来直到人走了，我们才溜溜的出去。</w:t>
      </w:r>
    </w:p>
    <w:p>
      <w:r>
        <w:t>那天中午，好多同学都去午休，也没有什么人在学校走动，阿杰就拉我去了学校顶层的天台。天台上没有什么</w:t>
      </w:r>
    </w:p>
    <w:p>
      <w:r>
        <w:t>东西，就有一间小屋，是学校供水用的，平时没有什么人来，中午就更没有人了。</w:t>
      </w:r>
    </w:p>
    <w:p>
      <w:r>
        <w:t>我知道阿杰又想让我帮他解决大肉棒的问题了。我很乖巧的帮他从裤裤里拿出了那根大肉棒，吸舔起来。阿杰</w:t>
      </w:r>
    </w:p>
    <w:p>
      <w:r>
        <w:t>就靠在横条的水管上，我蹲在地上为他吹吸着。</w:t>
      </w:r>
    </w:p>
    <w:p>
      <w:r>
        <w:t>弄了一会儿后阿杰突然拉起我来：「宁宁，咱们在这儿干一场吧！」「你疯了啊，要让别的同学看着怎么办？」</w:t>
      </w:r>
    </w:p>
    <w:p>
      <w:r>
        <w:t>我当然不会同意了「这大中午的能有什么人，快点快点，咱们抓紧时间吧！」阿杰边说着边拉过了我，熟练的把我</w:t>
      </w:r>
    </w:p>
    <w:p>
      <w:r>
        <w:t>的乳罩解开，然后就开始吸起了我的奶子。我胸部是非常敏感的。被阿杰这样的高手又吸又揉的，一会儿我便失去</w:t>
      </w:r>
    </w:p>
    <w:p>
      <w:r>
        <w:t>了反抗的能力，开始陶醉起来。阿杰撩起我的短裙，快速的拉下我的小丁子裤，我小穴里的水水已经泛滥了。</w:t>
      </w:r>
    </w:p>
    <w:p>
      <w:r>
        <w:t>「还说不愿意，小浪货，你自己看看，小逼里的水都冒出来了」阿杰顾意用手沾了一些放在我眼前，挑逗我说。</w:t>
      </w:r>
    </w:p>
    <w:p>
      <w:r>
        <w:t>「真讨厌，人家才不浪呢，都是你乱逗人家，讨厌死了！」我害羞的说着。</w:t>
      </w:r>
    </w:p>
    <w:p>
      <w:r>
        <w:t>「哈哈，那还等什么，快点扶着撅好了！今天我好好的操操你这小浪货！」阿杰总是喜欢用这样的字眼来说，</w:t>
      </w:r>
    </w:p>
    <w:p>
      <w:r>
        <w:t>我也只是当他在调逗着玩。</w:t>
      </w:r>
    </w:p>
    <w:p>
      <w:r>
        <w:t>我站到横着的水管道前面双手扶着管道，把我又圆又大的屁屁冲着阿杰撅了起来，这时我自己都感觉这种动作</w:t>
      </w:r>
    </w:p>
    <w:p>
      <w:r>
        <w:t>好淫荡。可是这里没有床地面也不干净，只好用这种体位来做了，唉，又应了阿杰的口味！他最喜欢的就是让我这</w:t>
      </w:r>
    </w:p>
    <w:p>
      <w:r>
        <w:t>样站着或跪着，撅着我的大屁屁，大奶子也垂着。然后站在后面操弄我。</w:t>
      </w:r>
    </w:p>
    <w:p>
      <w:r>
        <w:t>我站好姿势后，阿杰抓着我的腰，大肉棒对准我的小穴口，猛的一下就插了进来。</w:t>
      </w:r>
    </w:p>
    <w:p>
      <w:r>
        <w:t>「啊！你慢点啊！」我嗔怪着说。</w:t>
      </w:r>
    </w:p>
    <w:p>
      <w:r>
        <w:t>「一会儿有你要快的时候！」阿杰不理会我，开始他的冲刺了。</w:t>
      </w:r>
    </w:p>
    <w:p>
      <w:r>
        <w:t>他把我上衣往前推了，我的大奶子整个就露在了空气中，随着阿杰的抽插，前后的晃动着。</w:t>
      </w:r>
    </w:p>
    <w:p>
      <w:r>
        <w:t>阿杰一会儿抓着我的腰猛插我的小穴，一会儿又趴在我身上，边插边揉捏我的奶子，还总是时不时的用手在我</w:t>
      </w:r>
    </w:p>
    <w:p>
      <w:r>
        <w:t>大屁屁上啪啪的拍打：「小母狗！爽了吧！要爽就说出来！」「啊，操死了，爽死了，好老公，你太厉害了。」我</w:t>
      </w:r>
    </w:p>
    <w:p>
      <w:r>
        <w:t>已经习惯了在做爱时说这种粗口来配合阿杰，起初也很不习惯，后来说着说着也就没事了，反而感觉这样有种放纵</w:t>
      </w:r>
    </w:p>
    <w:p>
      <w:r>
        <w:t>的快感！</w:t>
      </w:r>
    </w:p>
    <w:p>
      <w:r>
        <w:t>「我操死你这小浪狗！再给我把你的大浪屁股撅高点！」阿杰边操我边用力拍打我的大屁屁，啪啪的响个不停，</w:t>
      </w:r>
    </w:p>
    <w:p>
      <w:r>
        <w:t>我也开始不由的扭动了起来。</w:t>
      </w:r>
    </w:p>
    <w:p>
      <w:r>
        <w:t>阿杰的肉棒实在是粗大，再加上这种姿势，几乎他每一次都能顶进我的花心里。很快高潮的感觉就要来了。「</w:t>
      </w:r>
    </w:p>
    <w:p>
      <w:r>
        <w:t>啊，好老公，快要来了！」可阿杰却突然慢了下来，坏坏的笑着说：「你想让我怎么办啊？」「讨厌死了！别逗人</w:t>
      </w:r>
    </w:p>
    <w:p>
      <w:r>
        <w:t>家了，好老公！」「那不行，你想让我怎么着就说出来，要不就不做了啊！」这个大坏蛋，总是在我快要来的时候</w:t>
      </w:r>
    </w:p>
    <w:p>
      <w:r>
        <w:t>这样逗我，为的就是让我说一些很淫荡的话。</w:t>
      </w:r>
    </w:p>
    <w:p>
      <w:r>
        <w:t>「我的大鸡巴老公，你快点操我吧，你的小浪狗快被你操来了，操死我吧！」我只好配合的说着。</w:t>
      </w:r>
    </w:p>
    <w:p>
      <w:r>
        <w:t>阿杰双手抓住我的小细腰，大肉棒弄开始更快逗的抽插起来：「我操死你这小贱货，我的大鸡巴操的你爽吧，</w:t>
      </w:r>
    </w:p>
    <w:p>
      <w:r>
        <w:t>操！」「啊，老公，我快让你操死了，啊，快啊，操翻我的小浪穴！」我被阿杰操的全身都快要飞起来的感觉，腰</w:t>
      </w:r>
    </w:p>
    <w:p>
      <w:r>
        <w:t>用力的弓着，让我的大屁股撅的更高，头也抬了起来，一对大奶子更是被干的晃飞了起来。在这种强烈的刺激下，</w:t>
      </w:r>
    </w:p>
    <w:p>
      <w:r>
        <w:t>我的小穴里一阵紧缩，猛的一股淫水涌了出来，啊！来了，高潮来了！</w:t>
      </w:r>
    </w:p>
    <w:p>
      <w:r>
        <w:t>阿杰见我已经来了，更猛的干了我几下，也卜卜的射在了我的小穴里，啊好烫！</w:t>
      </w:r>
    </w:p>
    <w:p>
      <w:r>
        <w:t>阿杰刚射完，不没有来得及抽出大肉棒，突然从水房门口传来啪、啪的拍巴掌声。我俩吓的赶紧回头一看，啊！</w:t>
      </w:r>
    </w:p>
    <w:p>
      <w:r>
        <w:t>只见门口正站着一人，在那儿鼓掌呢，这人是三班的张强，是我们学校里有名的混混，听说和社会上的人还有联系，</w:t>
      </w:r>
    </w:p>
    <w:p>
      <w:r>
        <w:t>在学校里没有人敢惹他。他经常在我背后说一些下流的话。可没想到这次竟然让他看到了我和阿杰做爱。</w:t>
      </w:r>
    </w:p>
    <w:p>
      <w:r>
        <w:t>「太精采了啊，大中午的就在这儿演毛片儿啊，阿杰你也够牛逼的，把咱们校花儿操成这个样子，要不是今儿</w:t>
      </w:r>
    </w:p>
    <w:p>
      <w:r>
        <w:t>看着，我还不敢相信咱们大校花儿这么浪呢啊！」张强边往小屋里走边坏笑着说：「这好东西不能一个人独占吧，</w:t>
      </w:r>
    </w:p>
    <w:p>
      <w:r>
        <w:t>你爽完了也该让哥们儿尝尝了吧！」「操，张强，你别太过了」阿杰见他走过来，便上前去挡他。</w:t>
      </w:r>
    </w:p>
    <w:p>
      <w:r>
        <w:t>张强猛的飞起一脚，正踢在阿杰的大肉棒上，阿杰「啊」的一声倒在地上，张强又跟上去踹了他几脚肚子，疼</w:t>
      </w:r>
    </w:p>
    <w:p>
      <w:r>
        <w:t>的阿杰在地上滚个不停我赶忙跑上前去拉着张强，不让他再继续踢了，都忘记了自己内衣还没有穿好，一对大奶子</w:t>
      </w:r>
    </w:p>
    <w:p>
      <w:r>
        <w:t>就露在面外，丁裤也已经让阿杰丢在了地上。张强一把抱住了我，把我推在横管上。</w:t>
      </w:r>
    </w:p>
    <w:p>
      <w:r>
        <w:t>「你要干什么，你再敢乱来我就喊人了！」我赶紧吓唬着他说「喊人？你喊啊，先别说谁敢来呢，就算来了，</w:t>
      </w:r>
    </w:p>
    <w:p>
      <w:r>
        <w:t>你想让别人都知道你俩在这儿操逼来着吗？」我顿时无言了，是啊，要真的来人了，让别人知道，我以后还有什么</w:t>
      </w:r>
    </w:p>
    <w:p>
      <w:r>
        <w:t>脸见人啊。就在这犹豫的时候，张强已经把我翻了过来，将我按在水管上，屁股冲着他，把我的小裤子猛的往上一</w:t>
      </w:r>
    </w:p>
    <w:p>
      <w:r>
        <w:t>撩，我那雪白的大股屁整个露了出来。</w:t>
      </w:r>
    </w:p>
    <w:p>
      <w:r>
        <w:t>「校花就是校花啊，光这股屁就爽的不行！」张强边说边抓着我的细腰，强迫我撅起了屁股，我左右挣扎着，</w:t>
      </w:r>
    </w:p>
    <w:p>
      <w:r>
        <w:t>也不敢喊出来，可我的气力跟张强相比实在太弱了。没动几下就已经被他按住，接着猛然间感到一根又粗又大的东</w:t>
      </w:r>
    </w:p>
    <w:p>
      <w:r>
        <w:t>西狠狠的插进了我的小穴里！</w:t>
      </w:r>
    </w:p>
    <w:p>
      <w:r>
        <w:t>「啊！」我忍不住都喊了出来，天啊，他的东西比阿杰的还要夸张呢！</w:t>
      </w:r>
    </w:p>
    <w:p>
      <w:r>
        <w:t>「操，这小逼真够紧的啊，夹死老子了！」张强边说边开始了猛烈的抽插。</w:t>
      </w:r>
    </w:p>
    <w:p>
      <w:r>
        <w:t>他的速度太快了，而且力度还非常狠，感觉每一下都要把我顶穿了一样「操，真他妈的爽啊，老子早就想干你</w:t>
      </w:r>
    </w:p>
    <w:p>
      <w:r>
        <w:t>了，没想到你是这么个荡货，操死你个贱逼！」我起初还左右挣扎，可这种挣扎看在张强眼里也就是扭动着屁股，</w:t>
      </w:r>
    </w:p>
    <w:p>
      <w:r>
        <w:t>反而让他更加刺激了。他一只手拉着我的胳膊，一只手抓住我的奶子，有力的捏了起来。</w:t>
      </w:r>
    </w:p>
    <w:p>
      <w:r>
        <w:t>「啊，疼啊！你放手！」奶子被他捏的生疼，可我的反抗却没有丝毫的作用。</w:t>
      </w:r>
    </w:p>
    <w:p>
      <w:r>
        <w:t>「这大浪奶子，就是让老子捏的，捏暴了她！」张强更是变本加厉起来，把我的大奶子捏的变形了！</w:t>
      </w:r>
    </w:p>
    <w:p>
      <w:r>
        <w:t>为了让我把屁股撅的更高，张强拉住了我两条胳膊，往后拉着，我双手离开了水管没的可扶，身体自然就往前</w:t>
      </w:r>
    </w:p>
    <w:p>
      <w:r>
        <w:t>倾了，这样，我那圆大的屁股便撅的更高了，在张强大肉棒猛烈的抽插下，屁股被撞的啪啪直响。比之前阿杰拍打</w:t>
      </w:r>
    </w:p>
    <w:p>
      <w:r>
        <w:t>的声音还要强。</w:t>
      </w:r>
    </w:p>
    <w:p>
      <w:r>
        <w:t>就这样干了我一会儿，张强又把我推在了水管上，用手抬起了我一条腿，这样我的小穴更加暴露了。这种姿势</w:t>
      </w:r>
    </w:p>
    <w:p>
      <w:r>
        <w:t>的抽插让他进去的更深，「啊，顶穿了，我求求你了，张强，放开了，我要不行了！」「哈哈，小浪逼，操爽你了</w:t>
      </w:r>
    </w:p>
    <w:p>
      <w:r>
        <w:t>吧！今天老子就要在阿杰面前操到你高潮！」张强放肆的说着这种姿势实在是太过刺激了，渐渐的，小穴变了超级</w:t>
      </w:r>
    </w:p>
    <w:p>
      <w:r>
        <w:t>酥麻，一股超强烈的快感随之而来！「啊，来了，啊！」我全身都跟着抽动起来，小穴一阵紧缩，高潮又来了。</w:t>
      </w:r>
    </w:p>
    <w:p>
      <w:r>
        <w:t>可张强却没有停下来的意思，更加大力快速的操弄着我，小穴变的酥麻到不行了。突然，他抓紧我的腰，用力</w:t>
      </w:r>
    </w:p>
    <w:p>
      <w:r>
        <w:t>往里顶着，几股强劲的精液射了出来，力度太强了直直打到我的花心上，「啊！」高潮竟然又被张强的精液射来了！</w:t>
      </w:r>
    </w:p>
    <w:p>
      <w:r>
        <w:t>张强抽出了他的大肉棒，松开了双手，两次接连而来的高潮让我全身没了力气，瘫坐在了地上，小穴口红红的，</w:t>
      </w:r>
    </w:p>
    <w:p>
      <w:r>
        <w:t>露在外面，一股股浓浓的精液从里面流了出来。张强用他半软的肉棒在我脸上蹭着，把残留的精液涂了我满脸，然</w:t>
      </w:r>
    </w:p>
    <w:p>
      <w:r>
        <w:t>后又塞进我的嘴里，因为高潮而意识模糊的我，根本主没有反抗，下意识的为他舔吸了起来。</w:t>
      </w:r>
    </w:p>
    <w:p>
      <w:r>
        <w:t>张强满意的捏着我的奶子，从地上拿起我的小丁字裤，淫笑着说，今天就到这里，以后我还会来喂你的！比阿</w:t>
      </w:r>
    </w:p>
    <w:p>
      <w:r>
        <w:t>杰这费物厉害吧！说完就笑着走了。</w:t>
      </w:r>
    </w:p>
    <w:p>
      <w:r>
        <w:t>我在地上瘫坐了一会儿意识才慢慢恢复过来，我抬起头，看阿杰也靠在墙角呆坐着，不知道在想些什么。</w:t>
      </w:r>
    </w:p>
    <w:p>
      <w:r>
        <w:t>第五章无奈之举张强那一脚踢的真的好过份，阿杰回到家里还依然痛的不行，他给爸妈说是骑自行车给撞到了，</w:t>
      </w:r>
    </w:p>
    <w:p>
      <w:r>
        <w:t>于是家人便带他去医院检查，说要在家休息几天呢，也不能来上学了，我又不方便去家里找他，也就只好自己来学</w:t>
      </w:r>
    </w:p>
    <w:p>
      <w:r>
        <w:t>校了。我很怕再遇到张强，可也没有办法，这种事总不能去告诉老师吧，说我让张强硬上了，可还来了两次高潮，</w:t>
      </w:r>
    </w:p>
    <w:p>
      <w:r>
        <w:t>这想想就羞死人了。</w:t>
      </w:r>
    </w:p>
    <w:p>
      <w:r>
        <w:t>那第一个完蛋的一定是我！没有办法，我只好硬着头皮来学校了。第一天要比我想像的平静许多，并没有见张</w:t>
      </w:r>
    </w:p>
    <w:p>
      <w:r>
        <w:t>强来找我麻烦，我想他一定也是怕被人知道吧，于是心里也松了许多，继续开始复习自己的功课。</w:t>
      </w:r>
    </w:p>
    <w:p>
      <w:r>
        <w:t>第二天，又是中午，我依旧是在教室里上自习，复习功课。突然听见前面教室门嘭的一声响，我随之抬头一看，</w:t>
      </w:r>
    </w:p>
    <w:p>
      <w:r>
        <w:t>天啊！是那混蛋张强！他冲着我一脸坏笑，招招手示意我出来，我没敢理他，低下头装做没有看见。可那混蛋可不</w:t>
      </w:r>
    </w:p>
    <w:p>
      <w:r>
        <w:t>理会我这些，径直走了过来，坐在我一边的坐位上。</w:t>
      </w:r>
    </w:p>
    <w:p>
      <w:r>
        <w:t>「校花儿小姐怎么不理我啊，不想我吗？」张强一脸坏笑的冲着我说。</w:t>
      </w:r>
    </w:p>
    <w:p>
      <w:r>
        <w:t>「你快走，混蛋，我不想见着你！」我睁了张强一眼，生气的说。</w:t>
      </w:r>
    </w:p>
    <w:p>
      <w:r>
        <w:t>张强听了不但不生气，还凑的更近了，一只手猛然抓住了我的奶子说：「哟，这么不讲恩情啊，当时操的你在</w:t>
      </w:r>
    </w:p>
    <w:p>
      <w:r>
        <w:t>那儿又爽又叫的时候怎么不见你喊我走啊？」我赶忙推开他那只抓着我奶子的手，小声的骂着说：「你个混蛋，你</w:t>
      </w:r>
    </w:p>
    <w:p>
      <w:r>
        <w:t>胡说什么！」张强松开了我的奶子却又把他放在了我圆圆的屁股上揉捏了起来，我怕被其它同学听着，也不敢大声</w:t>
      </w:r>
    </w:p>
    <w:p>
      <w:r>
        <w:t>的说话，也不敢有太大的反抗动作，张强见我这样，更加大胆了，直接抓着我的裙子往上拉，顿时我一双白嫩的玉</w:t>
      </w:r>
    </w:p>
    <w:p>
      <w:r>
        <w:t>腿就露了出来。我吓的赶紧按住裙子说：「你要干嘛，你个流氓！」张强一脸坏笑的说：「我就是想你了啊，跟你</w:t>
      </w:r>
    </w:p>
    <w:p>
      <w:r>
        <w:t>聊聊天！」「哪有你这么聊天的，你快走，我不想理你！」「想让我走？那可不行，要不你跟我出来聊天，要不咱</w:t>
      </w:r>
    </w:p>
    <w:p>
      <w:r>
        <w:t>们就在这儿继续吧！」我实在是害怕被其它同学看到，只好无奈之下跟他走出了教室。</w:t>
      </w:r>
    </w:p>
    <w:p>
      <w:r>
        <w:t>「你要上哪儿去！」出了教室门，张强拉着我还往前走。</w:t>
      </w:r>
    </w:p>
    <w:p>
      <w:r>
        <w:t>「当然是找个没人的地方好好聊聊天啊！」「我不去，你放开我，有什么话你在这儿说吧！」张强听到这儿，</w:t>
      </w:r>
    </w:p>
    <w:p>
      <w:r>
        <w:t>猛的抓住我裙子往下一拉，要不是我手提的住的快，整个裙子都要让他拉下来了，「你乖乖的跟我走，要不在这儿</w:t>
      </w:r>
    </w:p>
    <w:p>
      <w:r>
        <w:t>就让你好看！」在张强的威吓下，我被他拉到了学校的体育器材室里。因为张强他们这样的混混学生跟体育老师关</w:t>
      </w:r>
    </w:p>
    <w:p>
      <w:r>
        <w:t>系都很好，平时总是一起打牌喝酒的，所以器材室的钥匙他们也会有。张强把我推进了屋里，反手就锁上了门。</w:t>
      </w:r>
    </w:p>
    <w:p>
      <w:r>
        <w:t>「你要干嘛！」我胆切的问着「你说我想干嘛，当然是想和你聊天了！」「那有什么话你就快点说吧，说完了</w:t>
      </w:r>
    </w:p>
    <w:p>
      <w:r>
        <w:t>我还要去学习呢！」张强听了哈哈一笑，指着自己那里说：「前天操了你之后，我这鸡巴就又想你了，他想和你那</w:t>
      </w:r>
    </w:p>
    <w:p>
      <w:r>
        <w:t>小浪逼好好的聊聊！」「你真是流氓！你开门，我要回去！」我生气的往门走去。却被张强一把抱住了。</w:t>
      </w:r>
    </w:p>
    <w:p>
      <w:r>
        <w:t>「你放开我，你再不放手我就喊了，到时候老师听到了你一定会没有好下场的！」「好啊，那你就喊吧，他们</w:t>
      </w:r>
    </w:p>
    <w:p>
      <w:r>
        <w:t>来了我要先讲讲前天在天台上演毛片儿的故事，阿杰那小子进医院了吧？你要敢不听话，我保证让他在那儿再多住</w:t>
      </w:r>
    </w:p>
    <w:p>
      <w:r>
        <w:t>些天！」张强开始威胁我了。</w:t>
      </w:r>
    </w:p>
    <w:p>
      <w:r>
        <w:t>「不要，你别再找阿杰麻烦了！」我一听他还要再打阿杰，赶忙说了起来。</w:t>
      </w:r>
    </w:p>
    <w:p>
      <w:r>
        <w:t>「那好啊，想不让我打他容易，今天好好的让我爽一下！我以后保证再不找你们麻烦了！」听了他这么说我，</w:t>
      </w:r>
    </w:p>
    <w:p>
      <w:r>
        <w:t>我一时也没有了主意。张强见我没有再反抗，双手就开始不老实了，一把抓着我的大奶子，放肆的揉了起来。「操，</w:t>
      </w:r>
    </w:p>
    <w:p>
      <w:r>
        <w:t>你这奶子就是爽，前天没能好好的玩儿，今天老子要爽个够！」被他这么一弄，我也慌了神，不知道怎么办才好，</w:t>
      </w:r>
    </w:p>
    <w:p>
      <w:r>
        <w:t>张强隔着衣服玩弄了几下就把我的上衣服和乳罩都脱了下来，我吓的双手环在胸前，不知所搓了！「你是不信我的</w:t>
      </w:r>
    </w:p>
    <w:p>
      <w:r>
        <w:t>话是吗？想让全校都知道你们的事，想让我再好好收拾阿杰那个费物是吗！」张强冲着我喊道。</w:t>
      </w:r>
    </w:p>
    <w:p>
      <w:r>
        <w:t>我吓的慌了神：「别，你千万不要跟别人说了，不要去找阿杰麻烦了好不好。</w:t>
      </w:r>
    </w:p>
    <w:p>
      <w:r>
        <w:t>我答应你，我答应你这一回！」张强见我同意了，淫笑着把我抱在器材室的桌子上，趴在我身上，对我那对大</w:t>
      </w:r>
    </w:p>
    <w:p>
      <w:r>
        <w:t>奶子肆虐起来。他的调情技术要比阿杰好，一边揉捏着一边嘬吸，一会儿就弄的我全身麻麻的了。我感觉自己这样</w:t>
      </w:r>
    </w:p>
    <w:p>
      <w:r>
        <w:t>很对不起阿杰，可身体的感受却让我很是无奈。他两只手抓紧我的大奶子，把她俩捏的变形不已。还把我这对大奶</w:t>
      </w:r>
    </w:p>
    <w:p>
      <w:r>
        <w:t>子紧紧的按在一起，按出一道深深的奶沟，一对粉红的奶头在他的揉捏下都已经涨的充血了，更加的鲜红娇嫩。张</w:t>
      </w:r>
    </w:p>
    <w:p>
      <w:r>
        <w:t>强嘬住我的奶头，又吸又嘬。</w:t>
      </w:r>
    </w:p>
    <w:p>
      <w:r>
        <w:t>「啊，你要弄暴了！放开我！」我让张强玩弄的已经不行了「哈，小浪货，不说让我放开，你自己看，小贱逼</w:t>
      </w:r>
    </w:p>
    <w:p>
      <w:r>
        <w:t>里都已经成河了！」张强说着就脱下了我的裙子和内裤。我的小穴里已经淫水横流了，顺着大腿都快要流到了桌面</w:t>
      </w:r>
    </w:p>
    <w:p>
      <w:r>
        <w:t>上。</w:t>
      </w:r>
    </w:p>
    <w:p>
      <w:r>
        <w:t>我羞的不行，只好别过头去，不理会他，只希望这一切快点结束。</w:t>
      </w:r>
    </w:p>
    <w:p>
      <w:r>
        <w:t>张强又用手抠弄了一会儿我的小穴，弄的我更是全身麻热难耐。然后他自己也脱了衣服，露出了那根粗壮的大</w:t>
      </w:r>
    </w:p>
    <w:p>
      <w:r>
        <w:t>肉棒。他握住了对准我的小穴就要插进来，我开始挣扎：「不要！我用嘴用你解决好吗，你不要插进来，求求你了！」</w:t>
      </w:r>
    </w:p>
    <w:p>
      <w:r>
        <w:t>「操，你个浪逼！老子今天要操的就是你这贱逼，你那浪嘴以后也会干的！</w:t>
      </w:r>
    </w:p>
    <w:p>
      <w:r>
        <w:t>给我把腿披开！露出你那浪逼来！」张强下流的骂说着我双腿紧夹住，势图不让他进来，可是我的力气跟他相</w:t>
      </w:r>
    </w:p>
    <w:p>
      <w:r>
        <w:t>比，实在太弱了。</w:t>
      </w:r>
    </w:p>
    <w:p>
      <w:r>
        <w:t>张强抓住我双腿，往两边用力一分，我那正流满淫水的小穴立马露了出来，他二话不说，用大肉棒对准了地方，</w:t>
      </w:r>
    </w:p>
    <w:p>
      <w:r>
        <w:t>腰往前用力一挺！啊！整根都插了进来！痛的我啊啊的直喊。</w:t>
      </w:r>
    </w:p>
    <w:p>
      <w:r>
        <w:t>我左右扭动着身体势图阻止，可根本没有用。张强马我的双腿分成了一定型，我就躺在桌边上，被他这样用力</w:t>
      </w:r>
    </w:p>
    <w:p>
      <w:r>
        <w:t>的操弄着。</w:t>
      </w:r>
    </w:p>
    <w:p>
      <w:r>
        <w:t>「你个小浪逼！还不配合！看我今天怎么干死你！」张强一边骂着一边把我的那双美丽的玉腿架在了他的肩膀</w:t>
      </w:r>
    </w:p>
    <w:p>
      <w:r>
        <w:t>上，按住我的腰，用他那粗大的肉棒在我小嫩穴里疯狂的抽插。</w:t>
      </w:r>
    </w:p>
    <w:p>
      <w:r>
        <w:t>他本身就是练体育的，力气大，速度也快，再加上这样的姿势又方便用力，差不多每一天都能撞到我花心上，</w:t>
      </w:r>
    </w:p>
    <w:p>
      <w:r>
        <w:t>胸前一对大奶子也被他这快速的抽插而弄的乳波晃动不停。在这强烈的抽插下，小穴不一会儿就变的酥麻起来，全</w:t>
      </w:r>
    </w:p>
    <w:p>
      <w:r>
        <w:t>身也没有了力气反抗。声音也从最初的骂变成了呻吟声。</w:t>
      </w:r>
    </w:p>
    <w:p>
      <w:r>
        <w:t>「哈哈，小浪货，开始发骚了吧，老子操的你爽吧！」我不敢回声，可不是忍不住呻吟着。张强见我不说话，</w:t>
      </w:r>
    </w:p>
    <w:p>
      <w:r>
        <w:t>抓住我的双腿，把她们整个折到了我的胸前，这样我的小穴就正冲着上面了，因为双腿是紧夹着的，小穴也显的鼓</w:t>
      </w:r>
    </w:p>
    <w:p>
      <w:r>
        <w:t>鼓的，张强也跟着爬上了桌子，趴在我身上，双手支撑着桌面，大肉棒对准我的小穴，身子猛的往下一沉。</w:t>
      </w:r>
    </w:p>
    <w:p>
      <w:r>
        <w:t>天啊，插死我了！这样的姿势让他那粗大的肉棒更显得可怕，插的更深了，仿佛干穿了一样。他就这样身子一</w:t>
      </w:r>
    </w:p>
    <w:p>
      <w:r>
        <w:t>起一伏，和做伏地挺身一样的干着我。从来没有受过这种刺激的我马上就变的不行了「啊，插穿了，别这样，求你</w:t>
      </w:r>
    </w:p>
    <w:p>
      <w:r>
        <w:t>了，这样太深了！」我开始哀求的说。</w:t>
      </w:r>
    </w:p>
    <w:p>
      <w:r>
        <w:t>「那你说吧，你想让我怎么着操你！要说不好我可得更厉害的玩你啊！」张强坏坏的说。</w:t>
      </w:r>
    </w:p>
    <w:p>
      <w:r>
        <w:t>我知道他也是喜欢听粗口了，男人怎么都这样，我羞着说：「你还是像刚才那样弄我吧，求你了。」张强听了</w:t>
      </w:r>
    </w:p>
    <w:p>
      <w:r>
        <w:t>更猛的插了我几下「什么叫弄你！老子这是在操你个浪逼呢！」「我求求你了，用刚才那样的方法操我吧！」我已</w:t>
      </w:r>
    </w:p>
    <w:p>
      <w:r>
        <w:t>经让他这样操弄的不行了，全身酥麻的不行。</w:t>
      </w:r>
    </w:p>
    <w:p>
      <w:r>
        <w:t>「哈哈，那样可不爽啊，来吧，让我操爽了你吧！」张强根本不听我的，反而更夸张的插了起来，每一下都狠</w:t>
      </w:r>
    </w:p>
    <w:p>
      <w:r>
        <w:t>狠的撞到了我的花心上。这样又干了一会儿，张强把我的双腿折的更厉害，直接抬到了我的肩头。他整个身子趴在</w:t>
      </w:r>
    </w:p>
    <w:p>
      <w:r>
        <w:t>了我的身上，紧紧的往下顶着，那大龟头头就直直的戳在我的花心上，他还左右的转着，在我的小穴里磨了起来。</w:t>
      </w:r>
    </w:p>
    <w:p>
      <w:r>
        <w:t>天啊，太受不了了，麻死我了！我哪儿受过这样的刺激啊。</w:t>
      </w:r>
    </w:p>
    <w:p>
      <w:r>
        <w:t>「别磨了，求你了，哈，麻死了啊！」「操，爽了吧！小贱货！」他那粗大的肉棒把我的小穴填的满满的，再</w:t>
      </w:r>
    </w:p>
    <w:p>
      <w:r>
        <w:t>加上这样的磨去，我真的不行了，感觉全身一顿紧张，然后就抽楚起来，小穴里也猛的收缩开，天啊，高潮就这样</w:t>
      </w:r>
    </w:p>
    <w:p>
      <w:r>
        <w:t>来了！</w:t>
      </w:r>
    </w:p>
    <w:p>
      <w:r>
        <w:t>猛烈的高潮让我全身上下都软了，一点动的气力也没有。可张强却没有要射的意思呢。他从我身上下来，把我</w:t>
      </w:r>
    </w:p>
    <w:p>
      <w:r>
        <w:t>翻了过来，让我趴在了桌子上，双腿站在地上，那圆翘的大屁股正冲着他。张强在我大屁股上用力的拍打了几下。</w:t>
      </w:r>
    </w:p>
    <w:p>
      <w:r>
        <w:t>「操，你这屁股太他妈的爽了，就应该撅着让人操啊！」说着就把他的大肉棒狠狠的插进了我的小穴。</w:t>
      </w:r>
    </w:p>
    <w:p>
      <w:r>
        <w:t>高潮过的我已经没有一丝的反抗能力了，只能任由他的操弄了。他狠狠的把我压在桌子上，我的大奶了也在桌</w:t>
      </w:r>
    </w:p>
    <w:p>
      <w:r>
        <w:t>子上挤的变了形，他就在我身后，一下一下的猛干着，蛋蛋撞在我的在屁屁上，啪啪的响。原本高潮麻透了的小穴</w:t>
      </w:r>
    </w:p>
    <w:p>
      <w:r>
        <w:t>又开始酥痒起来了。天啊，他太可怕了！那种强烈的操干，使我刺激不已。</w:t>
      </w:r>
    </w:p>
    <w:p>
      <w:r>
        <w:t>张强的双手抓紧我的屁蛋蛋，往两边分着，好让自己插的更深，这样连我的小屁眼都暴露了出来。强烈的快感</w:t>
      </w:r>
    </w:p>
    <w:p>
      <w:r>
        <w:t>也让我开始喊了起来：「天啊，我不行了，插破了啊！」「爽就叫出来，喊高兴了老子就让你更爽啊！」已经被快</w:t>
      </w:r>
    </w:p>
    <w:p>
      <w:r>
        <w:t>感冲晕头脑的我也不由的说出了那些难以起齿的话：「大肉棒太厉害了，要操死我了，天啊，天啊，快点！我又要</w:t>
      </w:r>
    </w:p>
    <w:p>
      <w:r>
        <w:t>来了！」「叫一声老公，我让你更爽！」「好老公，给我吧，给我吧，我要不行了！」失去理智的我变的淫荡不已。</w:t>
      </w:r>
    </w:p>
    <w:p>
      <w:r>
        <w:t>张强也快要来了，他抓起了我的头发，我的头和身子也只好跟着抬了起来，那大肉棒在我的小穴里干的更加猛</w:t>
      </w:r>
    </w:p>
    <w:p>
      <w:r>
        <w:t>烈，以我从未感受过的速度抽插着。一会儿张强就紧紧的贴在我身上，把大肉棒狠狠的顶着我的花心，一股股滚烫</w:t>
      </w:r>
    </w:p>
    <w:p>
      <w:r>
        <w:t>的精液就冲了出来，天啊，在这强烈的刺激之下，我的第二次高潮也来了，我全身都抖了起来！</w:t>
      </w:r>
    </w:p>
    <w:p>
      <w:r>
        <w:t>没想到我又一次被张强操弄了，如果第一次还能说是硬上我，可这一次呢。</w:t>
      </w:r>
    </w:p>
    <w:p>
      <w:r>
        <w:t>天啊，我都做了什么！</w:t>
      </w:r>
    </w:p>
    <w:p>
      <w:r>
        <w:t>张强又强迫我为他用嘴清理了大肉棒，在玩弄了我的奶子和屁股一会儿之后，才让哭泣的我离开了。</w:t>
      </w:r>
    </w:p>
    <w:p>
      <w:r>
        <w:t>第六章误会难言被张强在体育室操弄的事情我谁也没敢说，更没敢告诉阿杰，他本来脾气就不好，有时还心眼</w:t>
      </w:r>
    </w:p>
    <w:p>
      <w:r>
        <w:t>小，要让他知道了一定会不跟我好的，我心里还是非常的爱他，舍不得他，这也许就是我日后屡受凌辱的主要原因</w:t>
      </w:r>
    </w:p>
    <w:p>
      <w:r>
        <w:t>吧。</w:t>
      </w:r>
    </w:p>
    <w:p>
      <w:r>
        <w:t>值得庆幸的事，这几天张强没有来找我麻烦，听说他打架来着，被家人关在家里反醒呢，也让我松了一口气。</w:t>
      </w:r>
    </w:p>
    <w:p>
      <w:r>
        <w:t>今天阿杰的爸妈出去办事了，于是我便偷偷的溜到他家里去看他，几天不见了，心里还真的是很想他呢。到了阿杰</w:t>
      </w:r>
    </w:p>
    <w:p>
      <w:r>
        <w:t>家里，我感觉他有些怪怪的，对我也非常的冷淡，难不成是他知道了什么？</w:t>
      </w:r>
    </w:p>
    <w:p>
      <w:r>
        <w:t>「阿杰，你怎么了？感觉怪怪的哦，人家可想你了，你还好吧？」我小心的问着「好你个逼啊！老子让人打了</w:t>
      </w:r>
    </w:p>
    <w:p>
      <w:r>
        <w:t>在家养着，这才没几天你就他妈的跟人家操去了，让我带这绿帽子！」阿杰怒气冲冲的喊我一听就慌了，赶忙说：</w:t>
      </w:r>
    </w:p>
    <w:p>
      <w:r>
        <w:t>「阿杰，你听我解释啊，不是你想的那样子的，是张强那混蛋强迫我！」「少他妈的给我说这个了，他强迫你？强</w:t>
      </w:r>
    </w:p>
    <w:p>
      <w:r>
        <w:t>迫你还让人家干的来了两回高潮？</w:t>
      </w:r>
    </w:p>
    <w:p>
      <w:r>
        <w:t>你个浪逼！」阿杰怒气的说着，上来就给了我一巴掌。</w:t>
      </w:r>
    </w:p>
    <w:p>
      <w:r>
        <w:t>我低着头站在那儿，也不知道说什么好了。原来是阿杰的一个朋友，李乐，也是我们班上的，他那天就偷偷的</w:t>
      </w:r>
    </w:p>
    <w:p>
      <w:r>
        <w:t>跟着我和张强来到了体育室，在窗口偷偷的看着来，这个李乐本来就不是个好东西，看我总是色迷迷的，这次有了</w:t>
      </w:r>
    </w:p>
    <w:p>
      <w:r>
        <w:t>机会，当然不会放过挑拨我和阿杰了。</w:t>
      </w:r>
    </w:p>
    <w:p>
      <w:r>
        <w:t>阿杰愤怒的把我推倒在床上，扯着我的衣服，我抓着他的手「阿杰，你不要这样，真的不是你想的那样啊！」</w:t>
      </w:r>
    </w:p>
    <w:p>
      <w:r>
        <w:t>「妈的，让人家操了，现在老子脱你衣服你还敢拦！」阿杰又给了我一巴掌，吓的我也不敢再反抗，被他扒光了。</w:t>
      </w:r>
    </w:p>
    <w:p>
      <w:r>
        <w:t>阿杰双手狠狠的抓着我的大奶子，粗暴的揉捏着，恨不得要把她们捏暴了一般。</w:t>
      </w:r>
    </w:p>
    <w:p>
      <w:r>
        <w:t>「你个浪逼！这奶子让张强玩的爽吧！妈的，我让你浪！」阿杰一边骂一边狠狠的捏着，还用力的掐我的奶头。</w:t>
      </w:r>
    </w:p>
    <w:p>
      <w:r>
        <w:t>「阿杰，我求你了，别这样啊，疼啊！」我被他弄的疼痛不已「妈逼的，张强操你的时候怎么不喊疼啊，现在</w:t>
      </w:r>
    </w:p>
    <w:p>
      <w:r>
        <w:t>老子弄你了你说疼，我让你骚！」阿杰感觉这样还不解气，直接坐在我的身上，双手啪啪的扇打我的奶子，我原来</w:t>
      </w:r>
    </w:p>
    <w:p>
      <w:r>
        <w:t>白嫩的奶子顿时被他打的通红「我让你浪，你个贱逼货，看你还敢不敢了！」「我求你了，疼死了，啊！饶了我，</w:t>
      </w:r>
    </w:p>
    <w:p>
      <w:r>
        <w:t>饶了我吧！」我开始哭着哀求。</w:t>
      </w:r>
    </w:p>
    <w:p>
      <w:r>
        <w:t>「妈的，今天我就干死你，看你以后还骚不骚了！」阿杰用力的拉开我的双腿，我的小嫩穴顿时露了出来。</w:t>
      </w:r>
    </w:p>
    <w:p>
      <w:r>
        <w:t>可奇怪的是，阿杰却没有插进来，我惊讶的发现，阿杰的肉棒竟然没有起来，还是软软的。</w:t>
      </w:r>
    </w:p>
    <w:p>
      <w:r>
        <w:t>阿杰见我惊讶的神情便更加愤怒。他抓着我的头发，把我拉起来，然后将那根软软的肉棒硬塞到了我的嘴里，</w:t>
      </w:r>
    </w:p>
    <w:p>
      <w:r>
        <w:t>用力的摇晃我的头，还骂着说：「妈的，都是因为你这个贱逼，老子现在鸡巴也不能用了！」我后来才知道，张强</w:t>
      </w:r>
    </w:p>
    <w:p>
      <w:r>
        <w:t>那一脚再加上我在阿杰面前背干出了高潮，这事对他打击很大，在精神上造成了影响，以至于他有些间歇性阳委了，</w:t>
      </w:r>
    </w:p>
    <w:p>
      <w:r>
        <w:t>有的时候就会起不来。</w:t>
      </w:r>
    </w:p>
    <w:p>
      <w:r>
        <w:t>我的嘴嘴被他的肉棒堵着，只能发出唔唔的声音。阿杰这样弄了半天，可肉棒却没有什么大的反应，只是微微</w:t>
      </w:r>
    </w:p>
    <w:p>
      <w:r>
        <w:t>硬了一点点，根本就起不来。我吃惊的看着他，原来受一点刺激就会起来的，为什么会这样。我也不敢问。可在阿</w:t>
      </w:r>
    </w:p>
    <w:p>
      <w:r>
        <w:t>杰眼中，我这样的表情就好像是在羞辱他一般，令他更加发狂。</w:t>
      </w:r>
    </w:p>
    <w:p>
      <w:r>
        <w:t>阿杰又凌虐了我的奶子，用手干了我的小穴一会儿，起身跑去了课厅，然后回来时手上多了一根香蕉！天啊！</w:t>
      </w:r>
    </w:p>
    <w:p>
      <w:r>
        <w:t>他不会是想……「阿杰，你要干什么，你别乱来啊！」我吓的哭了出来阿杰不理会我，掰着我的双腿，用那根可怕</w:t>
      </w:r>
    </w:p>
    <w:p>
      <w:r>
        <w:t>的香蕉狠狠的插进了我嫩嫩的小穴里，一插到底！</w:t>
      </w:r>
    </w:p>
    <w:p>
      <w:r>
        <w:t>「啊！疼死了！阿杰，你放手啊，我求求你了，啊！」香蕉虽然不是很大，可那狠狠的插了进来，让我痛的几</w:t>
      </w:r>
    </w:p>
    <w:p>
      <w:r>
        <w:t>乎要晕了过去。</w:t>
      </w:r>
    </w:p>
    <w:p>
      <w:r>
        <w:t>「你不是浪吗？喜欢让人操，那今天老子就用这个好好的操操你这骚逼！」阿杰握着得蕉，快速用力的插了起</w:t>
      </w:r>
    </w:p>
    <w:p>
      <w:r>
        <w:t>来。</w:t>
      </w:r>
    </w:p>
    <w:p>
      <w:r>
        <w:t>这个香蕉虽然不大，可也能与人的肉棒相比了，再加上头上有点尖，几乎每一下都插的我衰叫着。张强另一只</w:t>
      </w:r>
    </w:p>
    <w:p>
      <w:r>
        <w:t>手还在我的阴蒂上揉搓起来。也不知道是阴蒂受的刺激，还是小穴习惯了香蕉的抽插，渐渐的小穴里开始有了水水，</w:t>
      </w:r>
    </w:p>
    <w:p>
      <w:r>
        <w:t>并多了起来。</w:t>
      </w:r>
    </w:p>
    <w:p>
      <w:r>
        <w:t>「你真他妈是个骚逼啊！用香蕉都能操出你水来！」阿杰见状更是用力了我咬着牙，羞的说不出话来。</w:t>
      </w:r>
    </w:p>
    <w:p>
      <w:r>
        <w:t>手的速度要比大肉棒快多了，在这强烈的速度下，我的小穴已经开始有了感觉。阿杰也是越来越疯狂。</w:t>
      </w:r>
    </w:p>
    <w:p>
      <w:r>
        <w:t>他搬起我的腿，夹紧了抬到胸前，让小穴更紧了起来，我的全身都开始抖动，天啊，高潮又要来！一阵淫水喷</w:t>
      </w:r>
    </w:p>
    <w:p>
      <w:r>
        <w:t>着，随着小穴流满了大腿。</w:t>
      </w:r>
    </w:p>
    <w:p>
      <w:r>
        <w:t>阿杰又给我一巴掌骂道：「真是骚逼，这样也能高潮，真他妈的贱！」说着又把香蕉往里狠狠的插了一下，我</w:t>
      </w:r>
    </w:p>
    <w:p>
      <w:r>
        <w:t>一点动的力气也没有了，就滩在那里。</w:t>
      </w:r>
    </w:p>
    <w:p>
      <w:r>
        <w:t>香蕉还深深的插在我的小嫩穴里，只露出了个把。阿杰就坐一边气呼呼的看着高潮中的我。我羞的说不出话来，</w:t>
      </w:r>
    </w:p>
    <w:p>
      <w:r>
        <w:t>自己竟然让香蕉都插出了高潮。</w:t>
      </w:r>
    </w:p>
    <w:p>
      <w:r>
        <w:t>渐渐恢复过来的我想把香蕉取出来，可阿杰却不让，我要敢拿他就要打我，就让香蕉这样在我的小穴里插放着。</w:t>
      </w:r>
    </w:p>
    <w:p>
      <w:r>
        <w:t>然后他命令我穿上衣服裙子，内裤没有穿，小穴里还插着那根可怕的香蕉。他拉着我往门外走。</w:t>
      </w:r>
    </w:p>
    <w:p>
      <w:r>
        <w:t>「阿杰，你要干什么，难受死了，你让我弄出来，我求你了！」「骚货，再敢不听我就收拾你！」阿杰把我拉</w:t>
      </w:r>
    </w:p>
    <w:p>
      <w:r>
        <w:t>到了他们楼下的小公园里。</w:t>
      </w:r>
    </w:p>
    <w:p>
      <w:r>
        <w:t>小穴里插着东西，起走路来都特别别扭，全身说不出的感觉。到了公园，他推我到长椅边上「骚逼，自己撅起</w:t>
      </w:r>
    </w:p>
    <w:p>
      <w:r>
        <w:t>来！」「你要干嘛，阿杰，你不要乱来啊！」我紧张的说。可在阿杰那可怕的眼神下，我还是妥协了。我双手扶着</w:t>
      </w:r>
    </w:p>
    <w:p>
      <w:r>
        <w:t>长椅的靠背，撅起了我那圆翘的大屁股。阿杰弄起我的裙子，小穴就冲着外面，还露着那个香蕉把。阿杰用力的在</w:t>
      </w:r>
    </w:p>
    <w:p>
      <w:r>
        <w:t>我大屁股上拍拉，打的屁股上面一阵晃动。</w:t>
      </w:r>
    </w:p>
    <w:p>
      <w:r>
        <w:t>「你不是喜欢被操吗，那我就在外面再操爽你一回！」说完边打着我的大屁股，边又握住了香蕉插了起来。我</w:t>
      </w:r>
    </w:p>
    <w:p>
      <w:r>
        <w:t>只能在那儿撅着大屁股，任他玩弄着。</w:t>
      </w:r>
    </w:p>
    <w:p>
      <w:r>
        <w:t>在外面用这样的姿势感觉更加夸张，还带有一种走光的异样感觉。在阿杰可怕的玩弄下，果然，我的高潮又再</w:t>
      </w:r>
    </w:p>
    <w:p>
      <w:r>
        <w:t>次的来了。阿杰抽出香蕉，命令我吃了下去。</w:t>
      </w:r>
    </w:p>
    <w:p>
      <w:r>
        <w:t>我知道，从今天往后，我们的生活又要变了，可又有什么办法。【完】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