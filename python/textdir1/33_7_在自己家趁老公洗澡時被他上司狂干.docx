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在自己家趁老公洗澡時被他上司狂干</w:t>
      </w:r>
    </w:p>
    <w:p>
      <w:r>
        <w:t>终於听到了开门声，无聊了一天的我立刻兴奋的迎接出来，边说道：「老公，你回来啦。」老公也答应了一声，</w:t>
      </w:r>
    </w:p>
    <w:p>
      <w:r>
        <w:t>来到了客厅，但他身后还有一个男人，我立刻认出来，他是老公部门新来的总经理，在老公的办公室见过他，他也</w:t>
      </w:r>
    </w:p>
    <w:p>
      <w:r>
        <w:t>来过家里几次，所以也和我比较熟悉了，老公赶紧说：「哦，老婆，今天我和王总还有工作要谈，你先自己看电视</w:t>
      </w:r>
    </w:p>
    <w:p>
      <w:r>
        <w:t>吧。」王总也装做不好意思的样子和我打招呼，和我握手的时候立刻被我的样子吸引了，我穿了一身薄薄的衬衫，</w:t>
      </w:r>
    </w:p>
    <w:p>
      <w:r>
        <w:t>下身是条弹力的超短裙，把我性感的少妇身体完美的勾勒出来，高高翘起来的屁股，雪白修长的大腿，衬衫下隱约</w:t>
      </w:r>
    </w:p>
    <w:p>
      <w:r>
        <w:t>可见的內衣，王总兴奋的盯著我看著，我被他看的满脸通红，其实每次他见到我，都会兴奋的盯著我，弄的我很紧</w:t>
      </w:r>
    </w:p>
    <w:p>
      <w:r>
        <w:t>张，但又很兴奋。我娇羞的躲闪到了老公的身后，老公和王总来到了书房，开始了討论工作，我就在客厅看电视，</w:t>
      </w:r>
    </w:p>
    <w:p>
      <w:r>
        <w:t>过了一会，我无意中发现王总正从书房里偷偷的盯著我看，我也觉得今天穿的有点太暴露了，红著脸，赶紧走进了</w:t>
      </w:r>
    </w:p>
    <w:p>
      <w:r>
        <w:t>我和老公的臥室。</w:t>
      </w:r>
    </w:p>
    <w:p>
      <w:r>
        <w:t>在臥室里，我躺在床上，心情却不能平静下来，脑子里总是出现王总那充满欲望的眼神，手不由自主的撩起了</w:t>
      </w:r>
    </w:p>
    <w:p>
      <w:r>
        <w:t>裙子，伸进了內裤里，天啊，我这才发现我的阴部已经湿了很多，我嚇了一跳，脸又红了，我这是怎么了，被老公</w:t>
      </w:r>
    </w:p>
    <w:p>
      <w:r>
        <w:t>的上司盯著欣赏，自己居然兴奋了，也许这就是少妇特有的魅力，要不为什么那么多男人都喜欢性感的小少妇呢。</w:t>
      </w:r>
    </w:p>
    <w:p>
      <w:r>
        <w:t>我用手指轻轻摸著我的阴蒂，淫水流的更多了，我忽然感觉自己不是在臥室，而是在老公的书房，自己正一丝不掛</w:t>
      </w:r>
    </w:p>
    <w:p>
      <w:r>
        <w:t>的站在老公和王总的面前，让两个男人兴奋的欣赏著。王总兴奋的欣赏著我，然后不顾身边的老公，疯狂的抱住我，</w:t>
      </w:r>
    </w:p>
    <w:p>
      <w:r>
        <w:t>把我按在书桌上，疯狂的亲我，摸我的乳房和大腿，而老公则兴奋的看著我被亲被摸的样子，然后王总分开我的大</w:t>
      </w:r>
    </w:p>
    <w:p>
      <w:r>
        <w:t>腿，猛的插了进来……天啊，我又在胡思乱想了，难怪每次和老公做爱，老公都会说我好风骚，真是个淫荡的小少</w:t>
      </w:r>
    </w:p>
    <w:p>
      <w:r>
        <w:t>妇。我自慰的更疯狂了，双腿兴奋的摩擦著，另一只手伸进衬衫里，开始使劲揉捏著自己的乳房，臥室里已经回荡</w:t>
      </w:r>
    </w:p>
    <w:p>
      <w:r>
        <w:t>起我的呻吟声：「啊……老公……啊……老公……王总……啊……」我胡乱的呻吟著，性欲已经到了最高潮，终於，</w:t>
      </w:r>
    </w:p>
    <w:p>
      <w:r>
        <w:t>我到了高潮，我大声的呻吟著，身体剧烈的痉挛著，过了好一会，我才慢慢平静了下来，高潮过后是很疲惫的，所</w:t>
      </w:r>
    </w:p>
    <w:p>
      <w:r>
        <w:t>以我很快就睡著了。</w:t>
      </w:r>
    </w:p>
    <w:p>
      <w:r>
        <w:t>不知过了多久，我被关门声惊醒，我想应该是王总走了，也就没有在意，翻身又准备接著睡了。这时我感觉臥</w:t>
      </w:r>
    </w:p>
    <w:p>
      <w:r>
        <w:t>室的门被轻轻的推开了，我想一定是老公怕把我弄醒了。其实我完全想错了，推开臥室门的不是老公，而是王总。</w:t>
      </w:r>
    </w:p>
    <w:p>
      <w:r>
        <w:t>而我却还全然不知。我感觉来人在门口站了一会，似乎有些犹豫，但还是轻轻走了进来，来到了我的床前。</w:t>
      </w:r>
    </w:p>
    <w:p>
      <w:r>
        <w:t>此时的我在床上睡著，伏曲在床上，短裙下露出雪白的大腿，呼吸时胸部起伏，从雪白光滑的大腿，浑圆高翘</w:t>
      </w:r>
    </w:p>
    <w:p>
      <w:r>
        <w:t>的屁股，丰满起伏的胸部，可以感觉出我作为少妇特有的成熟和性感。我感觉到来人已经站在我的床前，兴奋的欣</w:t>
      </w:r>
    </w:p>
    <w:p>
      <w:r>
        <w:t>赏著我，我暗自高兴起来，心想一定是老公在欣赏我，所以我没翻身，而是故意把腿分开了一些。两条雪白的大腿</w:t>
      </w:r>
    </w:p>
    <w:p>
      <w:r>
        <w:t>散发著我特有的体香。</w:t>
      </w:r>
    </w:p>
    <w:p>
      <w:r>
        <w:t>来人似乎也兴奋了，弯下身子，轻轻的伸手放在我的一条大腿上，试探的在我的大腿上抚摸起来。少妇特有的</w:t>
      </w:r>
    </w:p>
    <w:p>
      <w:r>
        <w:t>滑腻而有弹性的大腿被来人抚摸著，我清晰的听到身后传来阵阵的感叹声。其实如果我知道此时摸我的是王总，我</w:t>
      </w:r>
    </w:p>
    <w:p>
      <w:r>
        <w:t>一定会大叫起来。但我偏偏却认为后面的是我的老公。听到感叹声，我也兴奋了，故意把腿又分开了很多。我知道</w:t>
      </w:r>
    </w:p>
    <w:p>
      <w:r>
        <w:t>已经可以看到我里面白色的小三角裤了。阴部微微隆起，內裤遮挡著我的阴唇，来人跟兴奋了，轻轻的把脸靠在我</w:t>
      </w:r>
    </w:p>
    <w:p>
      <w:r>
        <w:t>的大腿根上做深呼吸。</w:t>
      </w:r>
    </w:p>
    <w:p>
      <w:r>
        <w:t>我诱人的体香，立刻使他的脑神经麻痺.</w:t>
      </w:r>
    </w:p>
    <w:p>
      <w:r>
        <w:t>我也兴奋了，心里偷偷的想，不如我就装做睡觉，看看老公到底如何享用我，想到这里，我立刻闭上眼睛，装</w:t>
      </w:r>
    </w:p>
    <w:p>
      <w:r>
        <w:t>做睡的很熟的样子。来人看了看我，见眼前的我仍旧熟睡。</w:t>
      </w:r>
    </w:p>
    <w:p>
      <w:r>
        <w:t>胸前的丝质衬衫隨之起伏，形成一幅恼人的景色。他很冲动的向我的胸前伸手，隔著衣服摸起我的乳房，我那</w:t>
      </w:r>
    </w:p>
    <w:p>
      <w:r>
        <w:t>很有弹性乳房，让他更冲动了，终於，他开始哆嗦的慢慢解开了我的衬衫。我的衬衫被全部解开后，他立刻看到白</w:t>
      </w:r>
    </w:p>
    <w:p>
      <w:r>
        <w:t>色乳罩里露出来的乳房，於是便动手解开我的胸罩。当我的胸罩被解开以后，他不由得倒吸一口气，只见鲜红的乳</w:t>
      </w:r>
    </w:p>
    <w:p>
      <w:r>
        <w:t>头矗立在浑圆的乳房上，是恰到好处的那一种丰满，乳头也微微向上翘，乳晕和乳头都是粉红色。</w:t>
      </w:r>
    </w:p>
    <w:p>
      <w:r>
        <w:t>乳晕微微隆起。我知道此时我已经半裸在来人面前，娇羞的更是不敢张开眼睛了。他把手伸上去轻轻摸了两下，</w:t>
      </w:r>
    </w:p>
    <w:p>
      <w:r>
        <w:t>我可以听到他猛吞下口水的声音，他接著轻轻將我的双腿拉直，將身体转向侧臥，拉下裙后的拉链，再让我仰臥.</w:t>
      </w:r>
    </w:p>
    <w:p>
      <w:r>
        <w:t>用双手抓住我的迷你裙的裙摆，慢慢向下拉，很快就脱去了我的迷你裙，我的全身只有三角裤遮羞，內心更加兴奋</w:t>
      </w:r>
    </w:p>
    <w:p>
      <w:r>
        <w:t>了，新想，老公，我让你看个够吧。来人隔著三角裤抚摸我的私处，感觉著柔软的所在，他很快就慢慢拉下三角裤，</w:t>
      </w:r>
    </w:p>
    <w:p>
      <w:r>
        <w:t>我一丝不掛的躺在了床上，我的阴毛很茂密，而且很长很有弹性，老公曾说过，阴毛茂盛的女人最风骚，性欲也最</w:t>
      </w:r>
    </w:p>
    <w:p>
      <w:r>
        <w:t>强，我不知道是不是真的，但我觉得我有时就很淫荡，尤其是被男人干的时候。乌黑发亮的阴毛，在窄小的范围內</w:t>
      </w:r>
    </w:p>
    <w:p>
      <w:r>
        <w:t>形成三角形。来人摸著我那软软的阴毛，心情又激动又紧张。他將我的双脚分开到最大，我的小穴一点也没保留的</w:t>
      </w:r>
    </w:p>
    <w:p>
      <w:r>
        <w:t>呈现在他眼前；在那下面有疏落的阴毛环绕的阴唇。我的阴唇很是性感，他用颤抖的手指轻轻分开我的两片阴唇，</w:t>
      </w:r>
    </w:p>
    <w:p>
      <w:r>
        <w:t>里面就是我的阴道口了，露出里面湿润的粉红色嫩肉，形状仍旧美好，充满新鲜感，他的视线完全被我的神秘性感</w:t>
      </w:r>
    </w:p>
    <w:p>
      <w:r>
        <w:t>阴部吸引。</w:t>
      </w:r>
    </w:p>
    <w:p>
      <w:r>
        <w:t>来人趴在床上慢慢欣赏著我没有一点暇疵的肉体！我好像雕像般匀称的身材比例，细长的阴沟，粉红色的大阴</w:t>
      </w:r>
    </w:p>
    <w:p>
      <w:r>
        <w:t>唇正紧紧的闭合著，一粒像红豆般大的阴核，凸起在阴沟上面，微开的小洞旁有两片呈鲜红色的小阴唇，紧紧的贴</w:t>
      </w:r>
    </w:p>
    <w:p>
      <w:r>
        <w:t>在大阴唇上。</w:t>
      </w:r>
    </w:p>
    <w:p>
      <w:r>
        <w:t>来人在床上这样尽情欣赏我的淫荡姿態，而我也真的好像是在梦中一般。任对方欣赏著我的肉体，我在心里急</w:t>
      </w:r>
    </w:p>
    <w:p>
      <w:r>
        <w:t>切的呼唤著：「老公，看够了没有，快点来享用你老婆的肉体吧，我好想要，老公，快干我吧。」</w:t>
      </w:r>
    </w:p>
    <w:p>
      <w:r>
        <w:t>我內心偷偷的呼唤著，终於，我听到了习习梭梭的脱衣服的动静，我想一定是老公开始脱自己衣服了。很快，</w:t>
      </w:r>
    </w:p>
    <w:p>
      <w:r>
        <w:t>一个肉体就压上了我的躯体上，上下缓缓地挪动，我胸前两团饱满肉球的两个突起物抵在他的身上。只见我瞇著眼</w:t>
      </w:r>
    </w:p>
    <w:p>
      <w:r>
        <w:t>睛沉沉地睡著，来人忍不住低头先亲吻了我殷红的小嘴，伸出舌头舐著我的红唇和齿龈，又吸住我的香舌轻咬著，</w:t>
      </w:r>
    </w:p>
    <w:p>
      <w:r>
        <w:t>摸揉著我那浑圆饱涨的乳房，我也含混的接受著，虽然感觉今天压在自己身体上的男人体重似乎有些不一样，亲吻</w:t>
      </w:r>
    </w:p>
    <w:p>
      <w:r>
        <w:t>似乎也是有些陌生，但强烈的欲望还是让我尽情的享受著。来人一面把玩著，一面用手指揉捏著我乳峰顶端的奶头，</w:t>
      </w:r>
    </w:p>
    <w:p>
      <w:r>
        <w:t>手感真是舒爽极了。我在睡梦中皱著柳眉，小嘴里倾出细微的呻吟声，娇躯像触电似地抖颤了起来，这是女性的敏</w:t>
      </w:r>
    </w:p>
    <w:p>
      <w:r>
        <w:t>感地带受到爱抚时的本能反应。</w:t>
      </w:r>
    </w:p>
    <w:p>
      <w:r>
        <w:t>此时对方似乎也是兴奋到了极点，终於忍不住手也开始游移到了我结实而又饱满的阴阜上，他手指慢慢的摩擦</w:t>
      </w:r>
    </w:p>
    <w:p>
      <w:r>
        <w:t>著我的阴唇，食指在阴缝上来回滑动，不一会儿，我的阴部已是滑不溜手，他慢慢的把食指塞进我那充满淫水的阴</w:t>
      </w:r>
    </w:p>
    <w:p>
      <w:r>
        <w:t>道，小逼好紧呀，他怕弄醒我，手指在我阴道里慢慢抽送了几下就开始用嘴吻我的乳房，轻轻含住乳头吸吮起来，</w:t>
      </w:r>
    </w:p>
    <w:p>
      <w:r>
        <w:t>慢慢的滑向我的小腹下。完全被性欲征服了的我还是一直认为此时享用自己身体的是自己的老公，而现实確实老公</w:t>
      </w:r>
    </w:p>
    <w:p>
      <w:r>
        <w:t>的上司王总。望著我阴唇顶端</w:t>
      </w:r>
    </w:p>
    <w:p>
      <w:r>
        <w:t>的阴蒂，小豆豆正害羞地半露出头来。</w:t>
      </w:r>
    </w:p>
    <w:p>
      <w:r>
        <w:t>他加紧的用舌头快速的来回拨弄著我的阴蒂，並不时的用嘴唇含住打转。渐渐地我那块神秘地溪谷慢慢的湿润</w:t>
      </w:r>
    </w:p>
    <w:p>
      <w:r>
        <w:t>了起来，大阴唇也像一道被深锢已久的大门缓缓的倘开，而小阴唇则像一朵盛开的玫瑰正娇艷绽放开来。伏在我的</w:t>
      </w:r>
    </w:p>
    <w:p>
      <w:r>
        <w:t>大腿之间，王总贪婪探索那层层相叠的秘肉，渐渐地，我的淫水越流越多，王总口中满是我滑嫩香甜的淫液，鼻腔</w:t>
      </w:r>
    </w:p>
    <w:p>
      <w:r>
        <w:t>充塞著我隱秘禁地里最私人的气息……而我也被挑逗的再也按捺不住，张开了眼睛，大声说道：「老公，我要。」</w:t>
      </w:r>
    </w:p>
    <w:p>
      <w:r>
        <w:t>但我立刻犹如青天霹雳，印入我眼帘的不是老公，而是赤身裸体的王总。自己一丝不掛的被王总抱在怀里，我</w:t>
      </w:r>
    </w:p>
    <w:p>
      <w:r>
        <w:t>差点昏过去，而王总似乎也嚇了一跳，但立刻恢復了过来。</w:t>
      </w:r>
    </w:p>
    <w:p>
      <w:r>
        <w:t>我脑子一片空白，自己的老公哪里去了，自己竟然在自己家的臥室里一丝不掛的被老公的上司抱著。残留的意</w:t>
      </w:r>
    </w:p>
    <w:p>
      <w:r>
        <w:t>识让我在王总的怀里挣扎著：「不要王总，怎么是你呀？你快点住手！放开我！快放开我！」其实我也知道，事情</w:t>
      </w:r>
    </w:p>
    <w:p>
      <w:r>
        <w:t>发展到了如此的地步，我再怎么挣扎也是徒劳了，但我还是双脚猛蹬，想用双手推开他，不过被他压住了腰，无法</w:t>
      </w:r>
    </w:p>
    <w:p>
      <w:r>
        <w:t>使力，王总抓住我的双手，把挣扎的我强行使我俯臥，骑在我身上，把双手拧到头上。我扭动身体，弯曲上半身像</w:t>
      </w:r>
    </w:p>
    <w:p>
      <w:r>
        <w:t>是要掩饰裸露的下半身，他拉开我的脚放在床头的扶手上，然后是另一只脚……。我的双腿已分开至极限，胯下一</w:t>
      </w:r>
    </w:p>
    <w:p>
      <w:r>
        <w:t>览无遗。我感受到王总这个中年男人视线所注视的地方，不由得转开脸，同时很痛似地发出哼声，拼命摇头。「不</w:t>
      </w:r>
    </w:p>
    <w:p>
      <w:r>
        <w:t>要这样……不要看！我是你下属的媳妇呀！」在房间里发出回音。我转开脸，分开的大腿微微颤抖。</w:t>
      </w:r>
    </w:p>
    <w:p>
      <w:r>
        <w:t>「不要……拜托……不要这样……」我的叫喊变的越发的娇羞，而且动静也没有先前那么激烈。</w:t>
      </w:r>
    </w:p>
    <w:p>
      <w:r>
        <w:t>此时，我知道挣扎没有用，先前的害怕似乎立刻消失了，反而平静了下来，也许这就是少妇被陌生男人欣赏自</w:t>
      </w:r>
    </w:p>
    <w:p>
      <w:r>
        <w:t>己肉体时特有的平静和满足吧，我於是开口说：「你等一下！我记得你明明是和我老公一起谈工作的。」王总边欣</w:t>
      </w:r>
    </w:p>
    <w:p>
      <w:r>
        <w:t>赏著我边说：「对啊，怎么了？」我娇羞的说道：「既然如此，那你怎么跑到我的臥室里来了，还把人家……把人</w:t>
      </w:r>
    </w:p>
    <w:p>
      <w:r>
        <w:t>家脱光了呀？」王总看著我害羞的样子，得意的说：「小宝贝，实话跟你说吧，你老公已经让我借口到其他的一个</w:t>
      </w:r>
    </w:p>
    <w:p>
      <w:r>
        <w:t>经理那里去拿资料了，我说好在这里等他，而且让他拿到资料以后先给我来电话，所以，你就放心吧，现在你家就</w:t>
      </w:r>
    </w:p>
    <w:p>
      <w:r>
        <w:t>你一个人了，而且你老公回来前也会给我回电话的。」我这才明白，原来老公被王总找借口给支走了，不知道为什</w:t>
      </w:r>
    </w:p>
    <w:p>
      <w:r>
        <w:t>么，当知道老公不在的时候，我紧张的心情立刻变的平静了，王总见我平静了，似乎在忧郁著，立刻接著说道：「</w:t>
      </w:r>
    </w:p>
    <w:p>
      <w:r>
        <w:t>宝贝，我真的好喜欢你，好几次我都幻想著你的样子手淫。我知道这样不好，但我请求你，就答应我一次好吧，你</w:t>
      </w:r>
    </w:p>
    <w:p>
      <w:r>
        <w:t>的身体太性感了，只要让我得到一次，我就满足了，而且，你现在这个样子，我知道你也一定是想要的。」听到他</w:t>
      </w:r>
    </w:p>
    <w:p>
      <w:r>
        <w:t>的话，我更是无比的娇羞了，自己被人家欣赏了半天，还被他又舔又摸了半天阴部，我的脸更红了，依偎在王总的</w:t>
      </w:r>
    </w:p>
    <w:p>
      <w:r>
        <w:t>怀里，我突然觉得不知如何是好。</w:t>
      </w:r>
    </w:p>
    <w:p>
      <w:r>
        <w:t>此时，王总早发现了我摇摆不定的內心，他开始趁热打铁，用舌头舔上了我的耳壳，他拨开了我的长发，仔仔</w:t>
      </w:r>
    </w:p>
    <w:p>
      <w:r>
        <w:t>细细的舔起来，我的身体略略颤抖了起来。接著我慢慢闭上了眼睛，而王总也知道我默许了他的行为。两人的身体</w:t>
      </w:r>
    </w:p>
    <w:p>
      <w:r>
        <w:t>紧紧相贴，王总坚实的胸肌紧紧压著我的乳房，浓密的胸毛扎在我已挺立敏感的乳头上，更加刺激著我的性欲。同</w:t>
      </w:r>
    </w:p>
    <w:p>
      <w:r>
        <w:t>时他也扭动著身体，把自己的身体在我细嫩光滑的身体上摩擦著，让我的全身都感受到他的刺激。渐渐地，我感觉</w:t>
      </w:r>
    </w:p>
    <w:p>
      <w:r>
        <w:t>到一种从来没有过的感觉逐渐地从体內燃起。我的脸这时泛起了红晕，从我的表情知道我仍在抵抗，但红晕却不断</w:t>
      </w:r>
    </w:p>
    <w:p>
      <w:r>
        <w:t>扩大，显示渐渐高涨的性欲已慢慢的侵蚀著我的理智了，而从我身体</w:t>
      </w:r>
    </w:p>
    <w:p>
      <w:r>
        <w:t>的扭动可以看出，我的力气正在一点一滴的失去，就在这时，王总突然低下头去，亲吻我的粉颈，然后用舌头</w:t>
      </w:r>
    </w:p>
    <w:p>
      <w:r>
        <w:t>舔起来，从乳沟向下到乳房下方、腋下，再绕回到颈部，就是避开乳房不亲；另一只手在大腿上抚摸，一下又用力</w:t>
      </w:r>
    </w:p>
    <w:p>
      <w:r>
        <w:t>柔捏我的大腿內侧，一样避开我的秘密部位。他的爱抚很有耐性，虽然避开了我的敏感部位，但他的挑逗还是让我</w:t>
      </w:r>
    </w:p>
    <w:p>
      <w:r>
        <w:t>反抗的动作渐渐停了下来，不再挣扎，偶尔还会顺著他的爱抚扭动腰部，我的眼神开始涣散了，王总在我的耳边吹</w:t>
      </w:r>
    </w:p>
    <w:p>
      <w:r>
        <w:t>气，並用言语挑逗我。「舒服吧！</w:t>
      </w:r>
    </w:p>
    <w:p>
      <w:r>
        <w:t>你看你都陶醉成这样了，不要在犹豫了，好好的享受吧。」「王总，你……你乱说……我娇羞的隱藏著自己內</w:t>
      </w:r>
    </w:p>
    <w:p>
      <w:r>
        <w:t>心疯狂的欲望，但我知道，今天，我將在老公干我的床上，被他的上司王总狂干。</w:t>
      </w:r>
    </w:p>
    <w:p>
      <w:r>
        <w:t>王总开始对我的阴部展开攻击，手指准確的在我最敏感的小豆子附近划著圆圈，一圈一圈，不急不徐，彷彿永</w:t>
      </w:r>
    </w:p>
    <w:p>
      <w:r>
        <w:t>无止境似的，不断的划著……终於，我的臀部轻微的抬起又放下，这细小的动作逃不过王总的法眼！他依旧不停的</w:t>
      </w:r>
    </w:p>
    <w:p>
      <w:r>
        <w:t>划著，再划著，而我抬起屁股的动作也渐渐多了起来，动作也愈来愈明显。最后，我的屁股整个离开床单在空中晃</w:t>
      </w:r>
    </w:p>
    <w:p>
      <w:r>
        <w:t>动著，而我的眉头紧皱，牙齿咬的更用力了，整个身躯已经泛起一种娇艷的粉红色，而王总仍然在挑逗著我，此时</w:t>
      </w:r>
    </w:p>
    <w:p>
      <w:r>
        <w:t>我的呼吸已经非常的急促了，我开始长长的深呼吸来纾解忍耐到极点的神经。</w:t>
      </w:r>
    </w:p>
    <w:p>
      <w:r>
        <w:t>而王总也露出了胜利的微笑。「啊……不要，唔……嗯……啊……啊…………」我万万没想到，自己已经完全</w:t>
      </w:r>
    </w:p>
    <w:p>
      <w:r>
        <w:t>动情了，王总的挑逗使我彻底的崩溃了……「啊……喔……啊……嗯……」我扭动著身躯，不停的叫出声音。「对</w:t>
      </w:r>
    </w:p>
    <w:p>
      <w:r>
        <w:t>嘛！就是这样！爽就要叫出来嘛！再大声点！」王总也兴奋的怂恿我说：「宝贝，和我做爱好吗，嗯？」我听到王</w:t>
      </w:r>
    </w:p>
    <w:p>
      <w:r>
        <w:t>总居然直接说让我和他做爱，更是难为情了：「不行！你这样是趁人之危，再说，我是有老公的！」王总见我还是</w:t>
      </w:r>
    </w:p>
    <w:p>
      <w:r>
        <w:t>有些顾虑，並没有硬来，其实他也知道我肯定会让他干的。他跪在我双腿间用手拨开我的大腿，然后將嘴唇凑上我</w:t>
      </w:r>
    </w:p>
    <w:p>
      <w:r>
        <w:t>早已湿透的花瓣，尽情的吸吮著；我立刻又掉进了的欲望的深渊，我忍不住將大腿夹紧他的头，把整个阴部往他的</w:t>
      </w:r>
    </w:p>
    <w:p>
      <w:r>
        <w:t>脸上靠，而王总也尽情的舔遍我整个阴部，再用牙齿轻轻的含咬住阴蒂，我的下身禁不住抖动起来。「啊……噢…</w:t>
      </w:r>
    </w:p>
    <w:p>
      <w:r>
        <w:t>…哈……」我整个人已经无意识的在喘著气了，在王总的攻势下，我往高潮的峰顶迈进，他放弃了美妙的小豆子，</w:t>
      </w:r>
    </w:p>
    <w:p>
      <w:r>
        <w:t>改用嘴唇在阴道口四周，以绕圆圈的方式快速的舔著，这更增加了我的焦躁感，我开始自己快速的摆动腰肢，想要</w:t>
      </w:r>
    </w:p>
    <w:p>
      <w:r>
        <w:t>寻求高潮。而就在我快要到达的前一刻，技巧高超的王总停止了一切的挑逗，將头离开了下半身，移到我耳边说：</w:t>
      </w:r>
    </w:p>
    <w:p>
      <w:r>
        <w:t>「想得到高潮？</w:t>
      </w:r>
    </w:p>
    <w:p>
      <w:r>
        <w:t>那就答应和我做爱吧！</w:t>
      </w:r>
    </w:p>
    <w:p>
      <w:r>
        <w:t>说完不容我反应，便覆上了我的双唇，撬开我的牙齿，舔吸著我的津液，两个人的舌头在嘴里不安份的搅动著，</w:t>
      </w:r>
    </w:p>
    <w:p>
      <w:r>
        <w:t>並同时用他那巨大的龟头抵著我的花瓣，轻轻揉揉的摩擦，有时龟头尖端甚至已经进去了一点，却又马上出来。「</w:t>
      </w:r>
    </w:p>
    <w:p>
      <w:r>
        <w:t>跟我做爱，好吗？说好，你就可以得到你要的，只要说『好』嗯？」「不要……不要……」</w:t>
      </w:r>
    </w:p>
    <w:p>
      <w:r>
        <w:t>我仍然在做最后的挣扎。「我的小宝贝，妳看，我的龟头已经进去了，只要妳说好，说吧！」 .「好……好吧</w:t>
      </w:r>
    </w:p>
    <w:p>
      <w:r>
        <w:t>……」我终於满意的回答了他的要求。而王总却装做没有听到似的，接著说道：「快说嘛！你到底想不想要呀，宝</w:t>
      </w:r>
    </w:p>
    <w:p>
      <w:r>
        <w:t>贝，妳现在已经是让我玩的这样了，还害羞什么呢？……」王总用高速使龟头在阴户上摩擦，使我快感升高，却无</w:t>
      </w:r>
    </w:p>
    <w:p>
      <w:r>
        <w:t>法获得满足。</w:t>
      </w:r>
    </w:p>
    <w:p>
      <w:r>
        <w:t>我终於崩溃了，少妇平时的矜持完全没有了，变成了一个淫荡的少妇，我大声喊著：「我……我要……跟你…</w:t>
      </w:r>
    </w:p>
    <w:p>
      <w:r>
        <w:t>…我要跟你做爱……」我娇羞而含糊不轻的说著，王总继续挑逗我说：「你要怎么和我做爱呀？」我淫荡的呻吟到</w:t>
      </w:r>
    </w:p>
    <w:p>
      <w:r>
        <w:t>：「我……要你干哦……啊……王总……干</w:t>
      </w:r>
    </w:p>
    <w:p>
      <w:r>
        <w:t>我……」。就在我说到一半的时候，王总突然狠狠的插入了，我感到逼里一下涨满了，觉得自己太淫荡了，在</w:t>
      </w:r>
    </w:p>
    <w:p>
      <w:r>
        <w:t>自己的臥室，自己的床上，终於被男人插入了，但不是平时的老公，而是老公的上司。王总慢慢的拔出来，之后再</w:t>
      </w:r>
    </w:p>
    <w:p>
      <w:r>
        <w:t>缓缓的插进去，他虽然动作的很缓慢，但已经带给我莫大的快感了。</w:t>
      </w:r>
    </w:p>
    <w:p>
      <w:r>
        <w:t>他见我已经屈服於他了，臀部隨著王总每一次的插入而摆动。完全湿润的阴道，在他巧妙的腰部运动下，开始</w:t>
      </w:r>
    </w:p>
    <w:p>
      <w:r>
        <w:t>传来异样的感觉。</w:t>
      </w:r>
    </w:p>
    <w:p>
      <w:r>
        <w:t>王总不在象开始时那样急切和慌乱了，他不仅不慢的抽拉著，欣赏著我被干的样子，而我也平静了下来，娇羞</w:t>
      </w:r>
    </w:p>
    <w:p>
      <w:r>
        <w:t>的展示著我少妇的肉体，闭上眼睛，贪婪的享受著每次抽拉，阴道里带给全身的快感，王总开始慢慢的加快速度，</w:t>
      </w:r>
    </w:p>
    <w:p>
      <w:r>
        <w:t>抽拉的也更快更狠。「啊……好舒服……王总……用力……干哦……」我任凭王总坚硬高翘的粗大阳具进出自己的</w:t>
      </w:r>
    </w:p>
    <w:p>
      <w:r>
        <w:t>身体。当下体密接，王总只觉层层叠叠的嫩肉不断的收缩蠕动，强力吸吮肉棒，想不到我的小穴竟是那么的紧缩柔</w:t>
      </w:r>
    </w:p>
    <w:p>
      <w:r>
        <w:t>韧，不由下身一进一出的直接顶到了娇嫩的子宫。无限的快感排山倒海而来，而我整个人几乎舒服的晕了过去，王</w:t>
      </w:r>
    </w:p>
    <w:p>
      <w:r>
        <w:t>总轻舔我那樱桃般的乳头，下体肉棒紧抵花心旋转磨擦，一阵酥麻的感觉直涌我的脑门，本能不由自主地扭动著光</w:t>
      </w:r>
    </w:p>
    <w:p>
      <w:r>
        <w:t>滑玉洁、一丝不掛的雪白胴体，美妙难言地收缩、蠕动著幽深的阴壁，一波波的娱悦浪潮，將我逐渐地推上快感的</w:t>
      </w:r>
    </w:p>
    <w:p>
      <w:r>
        <w:t>顛峰，快活得无以復加，爱液泉涌而出，我狂乱地娇啼狂喘，一张鲜红柔美的樱桃小嘴急促地呼吸著，阴道一阵收</w:t>
      </w:r>
    </w:p>
    <w:p>
      <w:r>
        <w:t>缩，吸吮著他的肉棒，等待已久的花心传来一阵强列的快感，甜美的声音终於泄出。</w:t>
      </w:r>
    </w:p>
    <w:p>
      <w:r>
        <w:t>臥室里再次回荡起我淫荡的呻吟声：「好……好舒服……我……我要……王总……我还要……喔……」我深深</w:t>
      </w:r>
    </w:p>
    <w:p>
      <w:r>
        <w:t>咬进王总肩头的肌肉中，优美纤长、雪白赤裸的玉腿、粉臂紧紧缠绕在他身上，全身一阵痉挛般的抽搐……下身阴</w:t>
      </w:r>
    </w:p>
    <w:p>
      <w:r>
        <w:t>道內的嫩滑肉壁更是紧紧缠夹住火热滚烫的粗大肉棒一阵难言的收缩、紧夹，我的双手已紧紧攀住老王的后背，阴</w:t>
      </w:r>
    </w:p>
    <w:p>
      <w:r>
        <w:t>户流出大片的爱液。原来我达到了高潮。当我玉体痉挛，如潮爱液喷涌而出时，王总也被我如此风骚淫荡的样子刺</w:t>
      </w:r>
    </w:p>
    <w:p>
      <w:r>
        <w:t>激的更疯狂了，他不等我高潮平息，还在我处在高潮的时候，挺起粗大的阴茎狠抽猛插……。边干我边大声的说道</w:t>
      </w:r>
    </w:p>
    <w:p>
      <w:r>
        <w:t>：「喜欢吗？小骚货，快，快叫我老公，不然我可要停下来了！」我几乎完全崩溃了，不知是难为情还是太兴奋了，</w:t>
      </w:r>
    </w:p>
    <w:p>
      <w:r>
        <w:t>眼角已经流出了眼泪，王总见我不说话，再次催促我喊他老公，我淫荡的叫起来：「嗯……老公……我爱你……干</w:t>
      </w:r>
    </w:p>
    <w:p>
      <w:r>
        <w:t>我……用力干我吧……」王总听到我终於叫他老公了，也满意了，继续疯狂的干我。王总用他的大阴茎开始给我鼓</w:t>
      </w:r>
    </w:p>
    <w:p>
      <w:r>
        <w:t>励的冲刺，一下快过一下、一下猛过一下，瞬间，我就再次爬上了高峰，而他依旧持续冲刺，已经完全被干的麻木</w:t>
      </w:r>
    </w:p>
    <w:p>
      <w:r>
        <w:t>的我嘴角微笑，妙目半闭，配合著疯狂的叫声，扭动著迷人的腰肢，承受著一次又一次王总的插入。而王总也到了</w:t>
      </w:r>
    </w:p>
    <w:p>
      <w:r>
        <w:t>最后冲刺的时候：「小骚货，我要射了，想让我射在哪里呀？」我死命的抱著王总，淫荡的回答说：「王总……我</w:t>
      </w:r>
    </w:p>
    <w:p>
      <w:r>
        <w:t>是你老婆……我要你射在我的阴道里……尽情的射吧老公……我是你的……」</w:t>
      </w:r>
    </w:p>
    <w:p>
      <w:r>
        <w:t>王总被我如此淫荡的话刺激的更疯狂了，终於，浓稠的精液射了出来。全射进了我的阴道里。</w:t>
      </w:r>
    </w:p>
    <w:p>
      <w:r>
        <w:t>臥室平静了，王总抱著我，欣赏著我被干完以后的样子，我娇羞的依偎在王总的怀里，任凭王总欣赏著我的肉</w:t>
      </w:r>
    </w:p>
    <w:p>
      <w:r>
        <w:t>体，把玩著我的两个乳房。这时，电话突然响了，我被嚇了一跳，赶紧拿起电话问是谁。果然是老公来的，他说已</w:t>
      </w:r>
    </w:p>
    <w:p>
      <w:r>
        <w:t>经快到家了，让我跟王总说一声，资料已经拿回来了。放下电话，我和王总立刻开始穿衣服，整理臥室，也就在我</w:t>
      </w:r>
    </w:p>
    <w:p>
      <w:r>
        <w:t>们刚刚整理好以后，老公开门进来了，他不好意思的向王总道歉，说让他久等了，王总赶紧说没什么，接过资料看</w:t>
      </w:r>
    </w:p>
    <w:p>
      <w:r>
        <w:t>了起来，我努力平静著自</w:t>
      </w:r>
    </w:p>
    <w:p>
      <w:r>
        <w:t>己的情绪，见到老公出了很多汗，就递给他毛巾，边让他擦边说：「你看你，怎么出了这么多汗呀？」老公边</w:t>
      </w:r>
    </w:p>
    <w:p>
      <w:r>
        <w:t>擦边说是因为著急回来，我说那你还是洗个澡吧，免得感冒了。老公一听似乎有些犹豫的看了王总一眼，王总赶紧</w:t>
      </w:r>
    </w:p>
    <w:p>
      <w:r>
        <w:t>说：「哦，没关系，你洗吧，我先自己看资料就可以的。」老公这才放心的拿好了换的衣服，走进了浴室里，很快，</w:t>
      </w:r>
    </w:p>
    <w:p>
      <w:r>
        <w:t>浴室穿来流水的声音。</w:t>
      </w:r>
    </w:p>
    <w:p>
      <w:r>
        <w:t>但也就在同时，我忽然再次被王总抱了起来，他开始不由分说的再次亲吻起我来，手也开始摸我的乳房和大腿，</w:t>
      </w:r>
    </w:p>
    <w:p>
      <w:r>
        <w:t>我害怕的要疯了，赶紧小声说到：「不要啦……王总……你疯啦……我老公在的……」王总坏笑到：「那有什么，</w:t>
      </w:r>
    </w:p>
    <w:p>
      <w:r>
        <w:t>这样不是更刺激吗，再说，他不是在洗澡吗，我们抓紧时间再来一次。」我的性欲再次被唤醒，但还是努力矜持的</w:t>
      </w:r>
    </w:p>
    <w:p>
      <w:r>
        <w:t>说到：「啊……不可以……会被听到的……王总……改天我再让您干好啦……」就在这个时候，浴室里的老公突然</w:t>
      </w:r>
    </w:p>
    <w:p>
      <w:r>
        <w:t>喊我，嚇的我们立刻停了下来，原来他忘了拿毛巾，让我给他拿过去。</w:t>
      </w:r>
    </w:p>
    <w:p>
      <w:r>
        <w:t>我挣脱开王总的搂抱，拿著毛巾来到浴室，谁想老公在接过毛巾的时候，趁机一把抱住我，在浴室里开始疯狂</w:t>
      </w:r>
    </w:p>
    <w:p>
      <w:r>
        <w:t>的亲吻起我，边兴奋的说：「老婆，你好性感，我想要……」我被老公的举动嚇了一跳，赶紧阻止说：「討厌啦…</w:t>
      </w:r>
    </w:p>
    <w:p>
      <w:r>
        <w:t>…你上司还在外面呢……会被听到的啦……晚上我让你干个够……」老公这才恋恋不捨的放开了我，我赶紧走出了</w:t>
      </w:r>
    </w:p>
    <w:p>
      <w:r>
        <w:t>浴室。</w:t>
      </w:r>
    </w:p>
    <w:p>
      <w:r>
        <w:t>流水声再次响了起来，我关好浴室的门，刚一转身，立刻再次被王总抱住了，他疯狂的亲吻著我，手贪婪的撩</w:t>
      </w:r>
    </w:p>
    <w:p>
      <w:r>
        <w:t>起我的裙子，摸著我的大腿和屁股，不知为什么，我这次没有阻止他，而是也疯狂的回吻著王总，享受著王总的抚</w:t>
      </w:r>
    </w:p>
    <w:p>
      <w:r>
        <w:t>摸。我就在浴室的门外和王总亲热了起来，而浴室里面就是在洗澡的老公。「小骚货，你晚上让谁干个够呀？」</w:t>
      </w:r>
    </w:p>
    <w:p>
      <w:r>
        <w:t>王总边亲我边小声的问我。我立刻脸红了，原来和老公的谈话已经被王总听到了。我一把抱住王总，风骚的小</w:t>
      </w:r>
    </w:p>
    <w:p>
      <w:r>
        <w:t>声说到：「是让你，让你干个够，我现在不也是你老婆吗。」王总没有想到我居然会怎么风骚，一把直接把我按倒</w:t>
      </w:r>
    </w:p>
    <w:p>
      <w:r>
        <w:t>在了浴室门外的地毯上，狠狠的说到：「小骚货，那我就在你老公洗澡的浴室外面干死你。」</w:t>
      </w:r>
    </w:p>
    <w:p>
      <w:r>
        <w:t>边说边撩起了我的裙子。</w:t>
      </w:r>
    </w:p>
    <w:p>
      <w:r>
        <w:t>我任由王总撩起了我的裙子，分开了我的双腿，我知道，自己立刻就要在地毯上被干了，而旁边就是浴室的门，</w:t>
      </w:r>
    </w:p>
    <w:p>
      <w:r>
        <w:t>门里面就是正在洗澡的老公，我不时的听到老公舒服的吹著口哨，而我居然就在外面被老公的上司享用著，天啊，</w:t>
      </w:r>
    </w:p>
    <w:p>
      <w:r>
        <w:t>我感觉自己太淫荡了，而王总的阴茎，也疯狂的插入了我的阴道里。我再次被王总插入了，而且几乎就在老公的身</w:t>
      </w:r>
    </w:p>
    <w:p>
      <w:r>
        <w:t>边。王总扶著我水蛇般的纤腰，开始做长程的炮击，没有了刚才的温柔过度，整根肉棒完全拔出来后又再整根插进</w:t>
      </w:r>
    </w:p>
    <w:p>
      <w:r>
        <w:t>去，只撞得我没命的忍受著，不敢发出任何响动，手紧紧抓著地毯，淫精浪水好像泄洪一样的的喷出来，他每次抽</w:t>
      </w:r>
    </w:p>
    <w:p>
      <w:r>
        <w:t>出来，就喷到地毯上，插进去时「噗滋」一声，他狠命的加快速度，我小嫩穴也不停的收缩，我的高潮似乎连续不</w:t>
      </w:r>
    </w:p>
    <w:p>
      <w:r>
        <w:t>断的到来。终於我小声的呻吟了起来：「啊……我不行了……我要来了……啊…啊…」我一阵激动的浪叫后，我的</w:t>
      </w:r>
    </w:p>
    <w:p>
      <w:r>
        <w:t>身体做出激烈的回应，我死命的一口咬住王总的肩膀，避免自己叫出声来，纤细的腰肢也狂乱的扭动著，强烈的快</w:t>
      </w:r>
    </w:p>
    <w:p>
      <w:r>
        <w:t>感，使我雪白丰满的臀部不自觉的用力向上挺耸，晶莹的爱液不断流泄而出，我只觉全身暖洋洋的有如要融化一般。</w:t>
      </w:r>
    </w:p>
    <w:p>
      <w:r>
        <w:t>一波一波的快感，如潮水般的涌上来，我在浴室门外的地毯上不停的颤慄抖动，大量的淫水隨著高潮从粉红色的嫩</w:t>
      </w:r>
    </w:p>
    <w:p>
      <w:r>
        <w:t>穴中流出，全身无力的躺在地毯上，断断的时间里，我已是香汗淋漓，张大了嘴，不停的喘著气，地毯上一大片湿</w:t>
      </w:r>
    </w:p>
    <w:p>
      <w:r>
        <w:t>湿的痕跡. 王总也趴在我的身上休息，还没射精的肉棒还留在我体內一抖一抖的，每次抖一下，我就全身乱颤。</w:t>
      </w:r>
    </w:p>
    <w:p>
      <w:r>
        <w:t>王总兴奋的抱著我站了起来，天啊，他居然让我用手扶著浴室的门，然后从</w:t>
      </w:r>
    </w:p>
    <w:p>
      <w:r>
        <w:t>后面分开我的大腿，再次插如了我的阴道里，天啊，这个举动太危险了，万一老公突然开门怎么办呀，但已经</w:t>
      </w:r>
    </w:p>
    <w:p>
      <w:r>
        <w:t>完全淫荡了的我，已经不管这些了，「啊！啊………」我满足的叫著。王总的手绕到前面用力抓著我的乳房，边有</w:t>
      </w:r>
    </w:p>
    <w:p>
      <w:r>
        <w:t>节奏的抽送著边小声的挑逗我说：「怎么样，这个姿势更刺激吧，想不想叫你老公出来呀，看看自己老婆居然被自</w:t>
      </w:r>
    </w:p>
    <w:p>
      <w:r>
        <w:t>己的上司狂干著，让你老公看看你淫荡的被別的男人干的样子。」</w:t>
      </w:r>
    </w:p>
    <w:p>
      <w:r>
        <w:t>我已经无地自容了，羞辱的呻吟著：「啊……王总……你怀死了……干人家老婆还说风凉话……我恨死你了…</w:t>
      </w:r>
    </w:p>
    <w:p>
      <w:r>
        <w:t>…」我隨后发出短促的欢吟。</w:t>
      </w:r>
    </w:p>
    <w:p>
      <w:r>
        <w:t>此刻的我媚眼如丝娇喘著，身子的顏色也是一片艷红，大小適中的乳峰隨著我快速的呼吸上下剧烈起伏著，当</w:t>
      </w:r>
    </w:p>
    <w:p>
      <w:r>
        <w:t>他阴茎全部深入花径之中时，我颤抖著挺腰迎合完全是个久旷的荡妇。</w:t>
      </w:r>
    </w:p>
    <w:p>
      <w:r>
        <w:t>他一手托著我的腰，一手抓揉著我的乳房，再配合龟头去抵磨我花心嫩肉，玉臀不断左右扭动配合著他，嘴里</w:t>
      </w:r>
    </w:p>
    <w:p>
      <w:r>
        <w:t>发出淫荡的呻吟声！</w:t>
      </w:r>
    </w:p>
    <w:p>
      <w:r>
        <w:t>看到我这拼命迎合著他的抽送，让他心理有无尽的满足感，王总这时实施全面性的攻击，他奔腾似的耸动臀部，</w:t>
      </w:r>
    </w:p>
    <w:p>
      <w:r>
        <w:t>快如闪电奋力抽送，一手搓揉著我小巧的乳峰，低头含著吸舐另一乳头乳峰。隨著他在我玉体上的抽插、耸动，我</w:t>
      </w:r>
    </w:p>
    <w:p>
      <w:r>
        <w:t>那美妙无伦的身体有如一团烈火般的在王总身下蠕动起来。我疯狂地和公公交合著，回应著他对我的奸淫强暴、糟</w:t>
      </w:r>
    </w:p>
    <w:p>
      <w:r>
        <w:t>蹋蹂躏。一声声的娇啼呻吟，让王总很快进入亢奋的交欢高潮中，他於是將我翻成了正常体位，准备做最后的冲刺</w:t>
      </w:r>
    </w:p>
    <w:p>
      <w:r>
        <w:t>……而我一双雪藕般的纤美玉臂紧紧抱住他不断起伏耸动的身体，我一双修长优美、玉滑浑圆的美丽雪腿紧紧地盘</w:t>
      </w:r>
    </w:p>
    <w:p>
      <w:r>
        <w:t>在那剧烈起伏冲刺的身体上，玉润浑圆的雪臀，洁白柔软的小腹轻抬挺送……迎合著王总对我的抽插、冲刺，他每</w:t>
      </w:r>
    </w:p>
    <w:p>
      <w:r>
        <w:t>一次的抽动、顶入，我都娇羞而火热地回应著、迎合著。王总连续不断地、深深地插入我这个少妇紧窄狭小、温暖</w:t>
      </w:r>
    </w:p>
    <w:p>
      <w:r>
        <w:t>淫滑的阴道膣腔，他的肉棒连绵不断地深深插进我紧窄万分、娇小异常的阴道肉壁中，王总这时感觉到已经忍耐许</w:t>
      </w:r>
    </w:p>
    <w:p>
      <w:r>
        <w:t>久的精子大军快破体而出了，他害怕他如果在我的阴道里射精，我会叫出声来，於是他就想拔出来射在外面，我立</w:t>
      </w:r>
    </w:p>
    <w:p>
      <w:r>
        <w:t>刻紧紧的抱住了他，不让他离开我的身体，用一双淫荡而企求的眼神看著王总，王总立刻明白了我的意思，知道我</w:t>
      </w:r>
    </w:p>
    <w:p>
      <w:r>
        <w:t>要他射在我的阴道里，不由的紧张了起来！小声说：「啊！啊…宝贝！快放开我啦！我…我快出来了……」</w:t>
      </w:r>
    </w:p>
    <w:p>
      <w:r>
        <w:t>而我却拼命的摇著头，在他耳边轻轻的呢喃著：「没关系……射进来吧……射进我的阴道里……我会忍住的…</w:t>
      </w:r>
    </w:p>
    <w:p>
      <w:r>
        <w:t>…」</w:t>
      </w:r>
    </w:p>
    <w:p>
      <w:r>
        <w:t>王总见我这样，也下定了决心，终於，王总下身死命地最后一顶！同时用手死命的按在了我的嘴上……「恩…</w:t>
      </w:r>
    </w:p>
    <w:p>
      <w:r>
        <w:t>…恩……」在我的闷哼声中，王总的阴茎紧紧插在我那淫滑稚嫩的阴道，一阵狂抖，温热浓郁的精液直射入我圣洁</w:t>
      </w:r>
    </w:p>
    <w:p>
      <w:r>
        <w:t>幽深的子宫深处，，一股一股的暖流射入子宫里，王总的精液射满了我的子官，幼嫩的阴唇还慢慢流出他的精液和</w:t>
      </w:r>
    </w:p>
    <w:p>
      <w:r>
        <w:t>我的淫水，他拔出阴茎把接下来精子射在我丰满的乳房上，再將多余的精液图在我光滑的小腹上。</w:t>
      </w:r>
    </w:p>
    <w:p>
      <w:r>
        <w:t>最后把阴茎塞进我的小嘴，看到精液溢出我的嘴角，同时我软软的舌头慢慢的舔著王总的龟头，王总舒服的不</w:t>
      </w:r>
    </w:p>
    <w:p>
      <w:r>
        <w:t>停的摸著满是他精液的我的乳房。</w:t>
      </w:r>
    </w:p>
    <w:p>
      <w:r>
        <w:t>老公出来的时候王总已经走了。而我也是一丝不掛的躺在臥室里，休息著，连著被王总干了两次，我累死了，</w:t>
      </w:r>
    </w:p>
    <w:p>
      <w:r>
        <w:t>头晕的厉害，阴道里还残留著王总的精液，老公见我一丝不掛的躺在床上，立刻扑到我的身上，兴奋的亲著，摸著。</w:t>
      </w:r>
    </w:p>
    <w:p>
      <w:r>
        <w:t>我无力的享受著。老公吮吸著我的乳房，刚才王总射在我乳房上的精液本来已经干涸了，但被老公的唾液一接触，</w:t>
      </w:r>
    </w:p>
    <w:p>
      <w:r>
        <w:t>立刻又湿了，老公兴奋的说到：「老婆，你的乳房怎么那么粘滑呀，还有些淡淡的咸味。」我立刻紧张起来，赶紧</w:t>
      </w:r>
    </w:p>
    <w:p>
      <w:r>
        <w:t>说到：「討厌啦，还</w:t>
      </w:r>
    </w:p>
    <w:p>
      <w:r>
        <w:t>不是你害的，弄的人家刚才在自慰啦。」老公更兴奋了，伸手摸到了我的阴部，阴道由於还残留著王总的精液</w:t>
      </w:r>
    </w:p>
    <w:p>
      <w:r>
        <w:t>和我的淫水，所以湿的一塌糊涂，老公立刻分开我的大腿，把阴茎对准我的阴道插了进去。「我的骚老婆，都这么</w:t>
      </w:r>
    </w:p>
    <w:p>
      <w:r>
        <w:t>湿了，让老公来好好的满足你吧。」老公开始疯狂的干起我来，我抱著老公，享受著老公的抽拉，娇羞的说到：「</w:t>
      </w:r>
    </w:p>
    <w:p>
      <w:r>
        <w:t>啊……老公……你轻点……別把人家干坏了……啊……」。【完】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