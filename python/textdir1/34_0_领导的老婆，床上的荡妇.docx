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领导的老婆，床上的荡妇</w:t>
      </w:r>
    </w:p>
    <w:p>
      <w:r>
        <w:t>我和莉初识之时她已是有夫之妇，莉的丈夫是公司的老板，她虽然没有仗着丈夫的权势做事，却也</w:t>
      </w:r>
    </w:p>
    <w:p>
      <w:r>
        <w:t>没有人敢得罪她。说实在的，她的长像身材虽不是顶尖，却是皮肤细白，风韵标致的。只是身高矮了些</w:t>
      </w:r>
    </w:p>
    <w:p>
      <w:r>
        <w:t>不过，这一点丝毫不影响她在床上的表现。</w:t>
      </w:r>
    </w:p>
    <w:p>
      <w:r>
        <w:t>我并不是一开始就对她有非份之想，因我已有了女朋友，另外更不想因和她闹出什么桃色事件丢了</w:t>
      </w:r>
    </w:p>
    <w:p>
      <w:r>
        <w:t>这份工作，万一出问题可不是闹着玩儿的。她的婚姻生活过得并不愉快，由于年龄相近，所以常常找我</w:t>
      </w:r>
    </w:p>
    <w:p>
      <w:r>
        <w:t>诉苦，并且一再表示想要离婚。可我万万没料到，原来我早已成了她猎取的对象……</w:t>
      </w:r>
    </w:p>
    <w:p>
      <w:r>
        <w:t>一次她丈夫出差，她和我们一起开车去一家咖啡店参加一个活动，我开着她的车当司机。当时为了</w:t>
      </w:r>
    </w:p>
    <w:p>
      <w:r>
        <w:t>避嫌，我还刻意邀一位男同事跟我们同车，不过活动结束返程途中，同事先下车走了，她告诉我说她丈</w:t>
      </w:r>
    </w:p>
    <w:p>
      <w:r>
        <w:t>夫出差了，家中没人，想先找个地方休息一下。我开玩笑的说，「那去旅馆休息好了」没想到她竟一口</w:t>
      </w:r>
    </w:p>
    <w:p>
      <w:r>
        <w:t>答应，还提议到马里士路一带的旅馆，那个地方比较安静。话已出口，她又接得那么顺，说实在的，我</w:t>
      </w:r>
    </w:p>
    <w:p>
      <w:r>
        <w:t>心中升起一阵异样的感觉……</w:t>
      </w:r>
    </w:p>
    <w:p>
      <w:r>
        <w:t>以前常跟女友上宾馆，和这旅馆也差不多，只是浴室的隔间竟然是半透明的。进了房间她想先洗澡，</w:t>
      </w:r>
    </w:p>
    <w:p>
      <w:r>
        <w:t>望着格间那片玻璃，我不知该怎么办才好。她却大方丢了一句「不要偷看喔，」就进浴室了 .可要不偷</w:t>
      </w:r>
    </w:p>
    <w:p>
      <w:r>
        <w:t>看可难了，用余光都可以看到。</w:t>
      </w:r>
    </w:p>
    <w:p>
      <w:r>
        <w:t>我一边开着电视试图掩饰心中的紧张，一边又忍不住把眼光游移到那片半透明的玻璃窗上。透过那</w:t>
      </w:r>
    </w:p>
    <w:p>
      <w:r>
        <w:t>片若有似无的遮掩，她的膧体曲线加上我的想象，我的眼睛仿佛成了她的双手抚遍她的全身。看得我不</w:t>
      </w:r>
    </w:p>
    <w:p>
      <w:r>
        <w:t>免激动紧张，鸡巴正急速的充血，膨涨……</w:t>
      </w:r>
    </w:p>
    <w:p>
      <w:r>
        <w:t>「你也先洗个澡吧，我顺便先睡会觉。」莉的声音将我拉回现实。</w:t>
      </w:r>
    </w:p>
    <w:p>
      <w:r>
        <w:t>「喔！好的……」我应道。</w:t>
      </w:r>
    </w:p>
    <w:p>
      <w:r>
        <w:t>当我在脑袋乱七八糟的状态下洗完澡走出浴室，发现莉根本没睡，甚至于比先前还有精神；使我不</w:t>
      </w:r>
    </w:p>
    <w:p>
      <w:r>
        <w:t>由的对将会发生什么事，想了很多……</w:t>
      </w:r>
    </w:p>
    <w:p>
      <w:r>
        <w:t>「奇怪，明明觉得很累却睡不着，脖子好酸……帮我按摩一下好吗？」她让我为她按摩，不安分的</w:t>
      </w:r>
    </w:p>
    <w:p>
      <w:r>
        <w:t>念头让我既渴望又紧张，更没有拒绝的理由。</w:t>
      </w:r>
    </w:p>
    <w:p>
      <w:r>
        <w:t>认识她一年了，没碰过她的身体，今天却在这种情况下让我可以尽情的按摩和抚摸。不知过了多久，</w:t>
      </w:r>
    </w:p>
    <w:p>
      <w:r>
        <w:t>她似乎享受够了，便提议换她帮我按摩，说是慰劳我做她两天司机的辛劳；我还没回话，她就示意我趴</w:t>
      </w:r>
    </w:p>
    <w:p>
      <w:r>
        <w:t>着，并且跨坐在我身上。与其说那是按摩倒不如说是挑逗；莉跪坐在我大腿上，当她弯腰按摩背部时，</w:t>
      </w:r>
    </w:p>
    <w:p>
      <w:r>
        <w:t>那对要命的乳房便不经意的摩擦到我的身体，而她那双充满欲念的手，则不断传递着强烈的性暗示……</w:t>
      </w:r>
    </w:p>
    <w:p>
      <w:r>
        <w:t>「翻过来吧。」她说。</w:t>
      </w:r>
    </w:p>
    <w:p>
      <w:r>
        <w:t>怎么翻呀！我在尴尬中颇为犹豫，因为我那不争气的大鸡巴早已硬硬挺挺得直立着，真令人觉得难</w:t>
      </w:r>
    </w:p>
    <w:p>
      <w:r>
        <w:t>为情啊……</w:t>
      </w:r>
    </w:p>
    <w:p>
      <w:r>
        <w:t>「哈哈！你在想什么呀？好坏喔。」她看着我勃起的鸡巴，撒娇的轻轻的碰了一下。至此我再也忍</w:t>
      </w:r>
    </w:p>
    <w:p>
      <w:r>
        <w:t>不住燃烧的欲火，翻身将她压到身下！莉脸红了，不过不是娇羞的红，而是和我一样充满欲望</w:t>
      </w:r>
    </w:p>
    <w:p>
      <w:r>
        <w:t>隔着衣服，我握住莉那对乳房，恣意搓揉，并用双腿缠住她的腿，将鸡巴紧紧的抵住她的下体，缓</w:t>
      </w:r>
    </w:p>
    <w:p>
      <w:r>
        <w:t>缓摩擦；她则以呻吟响应，并且一把握住我的鸡巴！或许是双方的性欲都已冲至顶点，我们很快的互相</w:t>
      </w:r>
    </w:p>
    <w:p>
      <w:r>
        <w:t>脱掉身上的衣服，并尽情的探索彼此的身体。</w:t>
      </w:r>
    </w:p>
    <w:p>
      <w:r>
        <w:t>老实说，莉的双乳极大地吸引了我，不是因为尺寸可观，是那两颗略带粉红色的葡萄，实在不像是</w:t>
      </w:r>
    </w:p>
    <w:p>
      <w:r>
        <w:t>已婚女人应该有的色泽！我贪婪的吸允其中的一颗果实，像个婴儿一样，不同的是我的脑中充满邪念！</w:t>
      </w:r>
    </w:p>
    <w:p>
      <w:r>
        <w:t>我的手移到她另一边的乳房，轻轻的延着她的乳房线条挑逗，然后再把它们兜拢，挤压；莉的乳头很快</w:t>
      </w:r>
    </w:p>
    <w:p>
      <w:r>
        <w:t>就挑起来了！我往她的下身探去，发现莉的阴户已经湿濡，我把舌尖离开她的乳头，往莉的下身滑去…</w:t>
      </w:r>
    </w:p>
    <w:p>
      <w:r>
        <w:t>…</w:t>
      </w:r>
    </w:p>
    <w:p>
      <w:r>
        <w:t>她没反抗！当我的舌尖碰触到莉大腿内侧时，我发现她在轻微的颤抖低吟；「嗯！哦呀……」我将</w:t>
      </w:r>
    </w:p>
    <w:p>
      <w:r>
        <w:t>舌伸进她的小嫩屄，轻轻扫过她的阴唇，可就是避开她的阴蒂！没想到莉真是个急色的女人，比我还急！！</w:t>
      </w:r>
    </w:p>
    <w:p>
      <w:r>
        <w:t>她一把推开我，将我压到她身下，抓我的鸡巴对准小屄一下子坐进她身体里去了！</w:t>
      </w:r>
    </w:p>
    <w:p>
      <w:r>
        <w:t>我还没回过神，莉已经开套动了起来。坦白说，我喜欢女人在上位，除了可以把玩女方的乳房外，</w:t>
      </w:r>
    </w:p>
    <w:p>
      <w:r>
        <w:t>也可以观察女人做爱的神态（因为采取主动，所以比较真实），更可以偷瞄双方身体接触的那一点……！</w:t>
      </w:r>
    </w:p>
    <w:p>
      <w:r>
        <w:t>莉是我所遇过爱液最多的女人，她的小屄比我想像中紧得多，非常的湿润腻滑，使得她在套弄时相当顺</w:t>
      </w:r>
    </w:p>
    <w:p>
      <w:r>
        <w:t>利；或许她最敏感的部位是阴蒂吧？莉在套弄了一阵子之后便将我的鸡巴尽根没入，接着紧贴着我的身</w:t>
      </w:r>
    </w:p>
    <w:p>
      <w:r>
        <w:t>体摩擦了起来！而且频率越来越快，并且开始大声的浪叫！我有些受不了这种攻势，深怕早早败下阵来，</w:t>
      </w:r>
    </w:p>
    <w:p>
      <w:r>
        <w:t>于是我开始胡思乱想一些杂事，藉此分散注意力，这招果然奏效！慢慢的我冲动的情绪安定了下来，并</w:t>
      </w:r>
    </w:p>
    <w:p>
      <w:r>
        <w:t>配合着莉的节奏；不过此刻我突然有个怪异的感觉，「她这么个磨法待会儿不知要掉多少体毛？」而且</w:t>
      </w:r>
    </w:p>
    <w:p>
      <w:r>
        <w:t>磨久了也会发热，这让我觉得有些不舒服！幸好就在担心的同时，我突然感觉到她的速度又加快了，并</w:t>
      </w:r>
    </w:p>
    <w:p>
      <w:r>
        <w:t>且脸上布满潮红，我知道她高潮要来了，所以开始采取攻势，将大鸡巴用力的肏莉的小屄深处，她大叫</w:t>
      </w:r>
    </w:p>
    <w:p>
      <w:r>
        <w:t>一声，仿佛喊出了所有久旷的欲念，然后渐渐放慢了节奏……我知道她到了。</w:t>
      </w:r>
    </w:p>
    <w:p>
      <w:r>
        <w:t>看到她泄了身子，我再没有心理负担，换个姿势重新把她压到我下面，并缓缓的将我的鸡巴再次插</w:t>
      </w:r>
    </w:p>
    <w:p>
      <w:r>
        <w:t>入莉的嫩屄，我没像莉那么急，我想细细的感受我的鸡巴在莉的小屄内缓缓摩擦很美妙的感觉，那种滋</w:t>
      </w:r>
    </w:p>
    <w:p>
      <w:r>
        <w:t>味儿一面享受接触的快感，一面感觉在抽插过程中那种混合着爱液却又略带阻力的黏腻感，并发出淫秽</w:t>
      </w:r>
    </w:p>
    <w:p>
      <w:r>
        <w:t>的声音，对我来说，那才是真正的色情！</w:t>
      </w:r>
    </w:p>
    <w:p>
      <w:r>
        <w:t>莉也颇能享受这种慢吞吞的方式，一面呻吟，也一面休息！我不让她有太多喘息的机会，一把拉起</w:t>
      </w:r>
    </w:p>
    <w:p>
      <w:r>
        <w:t>她，让她扶着床头跪着，双手抓着她雪白丰满的大屁股，从后面对着屄缝用力的插入！！这次我不再留</w:t>
      </w:r>
    </w:p>
    <w:p>
      <w:r>
        <w:t>情，狠狠的肏她湿润的花蕊，并自后方攫住莉的双乳，莉丰满的肥臀因我用力的猛肏激起一阵臀浪；她</w:t>
      </w:r>
    </w:p>
    <w:p>
      <w:r>
        <w:t>饱满白晰的乳房则因用力的挤压而自我的指缝间流泄出来……！我疯狂的揉躏她的肉体，而她也恣意的</w:t>
      </w:r>
    </w:p>
    <w:p>
      <w:r>
        <w:t>承受！这次我没再克制欲望，在一阵狂抽猛送之后，我似乎将体内所有的精液全数激射入莉的体内！！</w:t>
      </w:r>
    </w:p>
    <w:p>
      <w:r>
        <w:t>松驰的倦意便猛然袭来……！突然我心头一紧：「糟了！！！没避孕……莉仿佛看穿了我的心事，</w:t>
      </w:r>
    </w:p>
    <w:p>
      <w:r>
        <w:t>笑着说「我吃避孕药了……」这时我才发现原来她是有预谋的！而我则几乎是朝着她布下的局一步步地</w:t>
      </w:r>
    </w:p>
    <w:p>
      <w:r>
        <w:t>走下去！</w:t>
      </w:r>
    </w:p>
    <w:p>
      <w:r>
        <w:t>从那次之后，我们便常常发生关系，有时甚至还在上班时间偷溜出去幽会，然后再若无其事的回公</w:t>
      </w:r>
    </w:p>
    <w:p>
      <w:r>
        <w:t>司办公，真是蛮刺激的！我必须承认，莉确是个绝佳的床上伴侣，原因是她在做爱时相当放得开，说得</w:t>
      </w:r>
    </w:p>
    <w:p>
      <w:r>
        <w:t>难听一点就是淫荡！问题是，你能有多少机会碰见个真正淫荡的女人。莉在数度发生关系之后告诉我，</w:t>
      </w:r>
    </w:p>
    <w:p>
      <w:r>
        <w:t>我是让她在床上最满意的男人。她丈夫从来没有给她过这样愉快的充分的享受，听起来是像是称赞的话</w:t>
      </w:r>
    </w:p>
    <w:p>
      <w:r>
        <w:t xml:space="preserve">却使我深深觉得忧虑……【完】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