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捆绑娇妻</w:t>
      </w:r>
    </w:p>
    <w:p>
      <w:r>
        <w:t>妻长得很美，我常窃喜自己能找到这样漂亮的妻子。当年有个电视播音员叫杜宪，我看见妻的第一</w:t>
      </w:r>
    </w:p>
    <w:p>
      <w:r>
        <w:t>眼就感觉她象杜宪。我从小就很迷恋于KB，但是从来没有胆量在妻的身上真正地施行一次，婚后，晚上</w:t>
      </w:r>
    </w:p>
    <w:p>
      <w:r>
        <w:t>抱着美貌的娇妻，多次产生了「歹」</w:t>
      </w:r>
    </w:p>
    <w:p>
      <w:r>
        <w:t>念，但多次都是有贼心没有贼胆而放弃。以至于每次与妻做爱，都只能想象她是被捆绑着。</w:t>
      </w:r>
    </w:p>
    <w:p>
      <w:r>
        <w:t>第一次捆绑：</w:t>
      </w:r>
    </w:p>
    <w:p>
      <w:r>
        <w:t>一个周六的晚上，在SM网站上与网友海阔天空地聊天，我们想象着无数捆绑的花样，终于她提醒我，</w:t>
      </w:r>
    </w:p>
    <w:p>
      <w:r>
        <w:t>怎么不拿老婆去试试？我无奈告诉她，不敢。她给我出主意，去喝点酒啊，然后就装醉下手。哈哈，也</w:t>
      </w:r>
    </w:p>
    <w:p>
      <w:r>
        <w:t>是，说的不无道理。于是，恶从胆边生，干脆，为什么非得喝酒，今天不喝酒老子也要试试身手。哈哈，</w:t>
      </w:r>
    </w:p>
    <w:p>
      <w:r>
        <w:t>于是关掉电脑，在屋子里寻找着可以用来当做绑绳的东西，那边看电视的老婆还不知道我在这里正蓄谋</w:t>
      </w:r>
    </w:p>
    <w:p>
      <w:r>
        <w:t>着一次阴谋。看SM小说太多了，也喜欢所说的五花大绑，日式捆绑，但终究这离我的实际生活太遥远，</w:t>
      </w:r>
    </w:p>
    <w:p>
      <w:r>
        <w:t>况且家里也找不到一根象样的绳子。哈，还是找些代用品吧，模仿小说里的，我翻出两条老婆的裤袜，</w:t>
      </w:r>
    </w:p>
    <w:p>
      <w:r>
        <w:t>两条丝巾，藏在了枕下，就躺在床上等老婆过来。思前想后，越想就越兴奋，SM小说里不是常用内裤塞</w:t>
      </w:r>
    </w:p>
    <w:p>
      <w:r>
        <w:t>女人的嘴？今天也同时试试，好象这是我相当感兴趣项目，就又下地在老婆的衣柜里翻出装有内裤的包，</w:t>
      </w:r>
    </w:p>
    <w:p>
      <w:r>
        <w:t>看见有一个还有外塑料包装的白色的新内裤，就拿了出来，也藏在了枕下，心砰砰乱跳等着老婆过来，</w:t>
      </w:r>
    </w:p>
    <w:p>
      <w:r>
        <w:t>时间感觉真是慢，也不知道老婆看什么电视剧这样津津有味的。点亮床头柜上的台灯，拽出枕下老婆那</w:t>
      </w:r>
    </w:p>
    <w:p>
      <w:r>
        <w:t>条新内裤，仔细赏玩起来，真是性感极了，有蕾丝的镶边，软软的丝质，手感都是让人性起，放在鼻下</w:t>
      </w:r>
    </w:p>
    <w:p>
      <w:r>
        <w:t>闻闻，只是一种新布料的味道而没有老婆身上美妙的味道，没办法，第一次还是用条新的吧。我在想象</w:t>
      </w:r>
    </w:p>
    <w:p>
      <w:r>
        <w:t>把它塞在妻的嘴里的感觉，也试着团成团堵在自己的嘴里，好象小了点，感觉不会堵得很严，但一想要</w:t>
      </w:r>
    </w:p>
    <w:p>
      <w:r>
        <w:t>堵的是妻的小嘴，估计大小还算合适，嘴里的呼吸不畅的刺激，使得下身的小弟弟马上就感觉硬硬的。</w:t>
      </w:r>
    </w:p>
    <w:p>
      <w:r>
        <w:t>那边门响了，我快速地把内裤塞入塑料包装中，藏在枕下，心想，今天一定要把这个内裤塞进她的嘴里，</w:t>
      </w:r>
    </w:p>
    <w:p>
      <w:r>
        <w:t>真实享受一下小说里常说的那种刺激。</w:t>
      </w:r>
    </w:p>
    <w:p>
      <w:r>
        <w:t>卧室的门开了，老婆跟往常一样，把外边的一切弄妥，在衣柜里拿出一条真丝睡裙穿上，就懒洋洋</w:t>
      </w:r>
    </w:p>
    <w:p>
      <w:r>
        <w:t>地上了床。我早就急不可耐地抱住的妻，她好象也感觉到了我今天有些异常，以为我要想做那个，也就</w:t>
      </w:r>
    </w:p>
    <w:p>
      <w:r>
        <w:t>附和着我与我抱在了一起。互相抚摸一阵，我就往下脱老婆的睡裙，老婆轻嗔一声，「真烦人」。就自</w:t>
      </w:r>
    </w:p>
    <w:p>
      <w:r>
        <w:t>己脱了睡裙及胸罩，剩下的内裤平时都是我帮她脱的，我喜欢往下扒妻的内裤的感觉。妻这时也没忘叮</w:t>
      </w:r>
    </w:p>
    <w:p>
      <w:r>
        <w:t>嘱一句：「戴套」，这没办法，平时都这样要求，这回也不例外。我边往上戴避孕套，边想用什么借口，</w:t>
      </w:r>
    </w:p>
    <w:p>
      <w:r>
        <w:t>才能把她的手绑起来呢？于是说到：「我从后边插进去吧？」，妻平时好象并不喜欢这种姿式，但也没</w:t>
      </w:r>
    </w:p>
    <w:p>
      <w:r>
        <w:t>反对就俯卧过身子去。</w:t>
      </w:r>
    </w:p>
    <w:p>
      <w:r>
        <w:t>我好象找到可以下手的机会了，反正妻脸朝侧下，也看不见我，我就边把我的弟弟边里边那个小穴</w:t>
      </w:r>
    </w:p>
    <w:p>
      <w:r>
        <w:t>里插，边捉过妻的妻的双手放在她的后背上，好象若无其事的把玩着，看妻没有反应，就又试着把她的</w:t>
      </w:r>
    </w:p>
    <w:p>
      <w:r>
        <w:t>两个小臂平行放着，用一只手握住，另一只手，轻轻地抽打她的臀部，嘴里嘟囔着：今天收拾收拾你，</w:t>
      </w:r>
    </w:p>
    <w:p>
      <w:r>
        <w:t>看你总对我装狠。</w:t>
      </w:r>
    </w:p>
    <w:p>
      <w:r>
        <w:t>妻开始有了反抗，用小腿踢我的后背，我也就借机开始行事，好啊，看我今天不让你服服贴贴的，</w:t>
      </w:r>
    </w:p>
    <w:p>
      <w:r>
        <w:t>我终于说出了那句让我心跳加快的话：「看我不把你绑起来」</w:t>
      </w:r>
    </w:p>
    <w:p>
      <w:r>
        <w:t>说着，我的手就伸到了枕下，瞬间我选择了要拿一条丝巾，这样，我抽出一条粉红色有浅花长条丝</w:t>
      </w:r>
    </w:p>
    <w:p>
      <w:r>
        <w:t>巾，快速地扯到妻的两小臂下，绕了三圈，这度如此之快，我自己都吃惊。这时妻费力扭过头看到我真</w:t>
      </w:r>
    </w:p>
    <w:p>
      <w:r>
        <w:t>在捆绑她，脸当时就刷地红了，也明白了我是有预谋的行动，我的脸也一定很红，表情也不太自然，但</w:t>
      </w:r>
    </w:p>
    <w:p>
      <w:r>
        <w:t>是管不了那么多了，我还是快速收紧丝巾，在妻的使劲挣脱中还是把丝巾扯紧了，再把丝巾两端在妻的</w:t>
      </w:r>
    </w:p>
    <w:p>
      <w:r>
        <w:t>两臂中间十字交叉勒紧，系个死扣，一切搞定了。妻还在那里试着往外挣，又试着摸索那个结，想解开，</w:t>
      </w:r>
    </w:p>
    <w:p>
      <w:r>
        <w:t>当知道一切是徒劳后，就开始嗔骂道：「大变态，快给我解开」。我正欣赏妻那双白嫩的胳膊被那条粉</w:t>
      </w:r>
    </w:p>
    <w:p>
      <w:r>
        <w:t>红丝巾绑住那种美妙绝纶的美感，也就傻笑，不理会妻的娇嗔的嘲骂。妻开始不停地用脚踢我，用绑住</w:t>
      </w:r>
    </w:p>
    <w:p>
      <w:r>
        <w:t>的手来掐我，我一气之下，把妻翻个身子，可能是妻的胳膊被压在了身下，弄疼她了，妻的脸色变得很</w:t>
      </w:r>
    </w:p>
    <w:p>
      <w:r>
        <w:t>难看，紧闭眼睛不再吱声。我也不管三七二十一，一边把弟弟往里插，一边假装打她的耳光，问她，服</w:t>
      </w:r>
    </w:p>
    <w:p>
      <w:r>
        <w:t>不服？妻忍耐了很长一段时间，突然大声喊一句：「不服，就不服」。我接着得寸进尺，不服？？一定</w:t>
      </w:r>
    </w:p>
    <w:p>
      <w:r>
        <w:t>要你服，我拿出那条内裤，「不服就再堵住你的嘴，然后把你打服，把嘴张开」，我特意把那塑料外包</w:t>
      </w:r>
    </w:p>
    <w:p>
      <w:r>
        <w:t>装弄得啪啪响，让她知道这个东西很是新的，很干净。妻果然看了一眼内裤，就把头扭到一边，把嘴紧</w:t>
      </w:r>
    </w:p>
    <w:p>
      <w:r>
        <w:t>紧地抿住。「这我就治不了你了？」我捏住妻的鼻子，一会儿妻就微微张开了嘴，我就顺势把那条小内</w:t>
      </w:r>
    </w:p>
    <w:p>
      <w:r>
        <w:t>裤往里塞进去，刚塞进不多，妻就用牙紧咬住了，我也不好使蛮力硬往里塞，看那个样子，感觉也不错，</w:t>
      </w:r>
    </w:p>
    <w:p>
      <w:r>
        <w:t>很象是被堵住了嘴，就对老婆说，不许吐出来啊，妻也就接着咬住那内裤。这时我也到达了难以忍受的</w:t>
      </w:r>
    </w:p>
    <w:p>
      <w:r>
        <w:t>兴奋程度了，就猛地把阴茎快速抽动起来。一边往里推，一边问，服不？下回还敢跟我顶嘴不？</w:t>
      </w:r>
    </w:p>
    <w:p>
      <w:r>
        <w:t>一边用手指拧妻的乳尖。妻子当时的表情不是很兴奋，甚至有点伤心的样子。</w:t>
      </w:r>
    </w:p>
    <w:p>
      <w:r>
        <w:t>那条白色的内裤露在外边的部分，在我的插拨中，也有节奏地晃来晃去的，让我实在感觉太刺激。</w:t>
      </w:r>
    </w:p>
    <w:p>
      <w:r>
        <w:t>我也不好太过份，我当时的感觉就象真的在强奸自己的老婆，很刺激，但也有些内疚，自己突然高潮而</w:t>
      </w:r>
    </w:p>
    <w:p>
      <w:r>
        <w:t>泄了。</w:t>
      </w:r>
    </w:p>
    <w:p>
      <w:r>
        <w:t>做完那事，却出现了想不到的尴尬场面。我一面赔礼道嫌，求得老婆原谅，一边试着拿掉老婆嘴上</w:t>
      </w:r>
    </w:p>
    <w:p>
      <w:r>
        <w:t>的内裤，却没想到，老婆紧紧咬住，拽不出来。我又轻轻地翻转她的身体，想解开她的绑缚，可她却死</w:t>
      </w:r>
    </w:p>
    <w:p>
      <w:r>
        <w:t>死地用身子压住胳膊，不让我解开，象是与我斗气。我心想都能绑上你，还解不开你？先收拾战场再说，</w:t>
      </w:r>
    </w:p>
    <w:p>
      <w:r>
        <w:t>去卫生间扔掉避孕套，小便放松一下。当我回来时，老婆还在那直挺挺地躺着，闭着眼睛，我简直怀疑</w:t>
      </w:r>
    </w:p>
    <w:p>
      <w:r>
        <w:t>她是在那里细细地体会什么。</w:t>
      </w:r>
    </w:p>
    <w:p>
      <w:r>
        <w:t>我一边央求她，一边用手抚摸她的私处，想赶快解开她，总是这样绑着也不是个事。这时老婆一转</w:t>
      </w:r>
    </w:p>
    <w:p>
      <w:r>
        <w:t>脸，吐掉嘴里的内裤，然后侧过身去，露出那反绑的胳膊，示意让我解开。在昏暗的光线下，我一看就</w:t>
      </w:r>
    </w:p>
    <w:p>
      <w:r>
        <w:t>有点傻了，此时那丝巾扣成了一个很小的死扣，不知是妻用力去拽的，还是当时我就一激动绑得那么死，</w:t>
      </w:r>
    </w:p>
    <w:p>
      <w:r>
        <w:t>反正，我试着想解开，可就是没办法解开。我们俩就在床上这么尴尬的弄着，我想用剪刀剪开丝巾，又</w:t>
      </w:r>
    </w:p>
    <w:p>
      <w:r>
        <w:t>怕老婆心疼那漂亮的丝巾，自己没准更挨骂，只好把老婆挺得僵硬的身体推到完全再次俯卧，爬到她的</w:t>
      </w:r>
    </w:p>
    <w:p>
      <w:r>
        <w:t>身上，打开其它灯，慢慢去解那个死结，老婆身体也完全松驰着，静静地等我解开，我再次感觉老婆现</w:t>
      </w:r>
    </w:p>
    <w:p>
      <w:r>
        <w:t>在这个样子真是好美，在我摆弄那丝巾时，那湿滑的丝巾撩触到我的手臂上，令人感觉很刺激，很费力</w:t>
      </w:r>
    </w:p>
    <w:p>
      <w:r>
        <w:t>地把那个死结给拽开了，刚想释放妻双手的绑缚，令人想不到的是，我的弟弟又膨胀起来，间隔这么短！</w:t>
      </w:r>
    </w:p>
    <w:p>
      <w:r>
        <w:t>哈，我怎么办？干脆一不做，二不休，我把那个解开的丝巾扣又再次结成一个蝴蝶结，便又骑在老婆的</w:t>
      </w:r>
    </w:p>
    <w:p>
      <w:r>
        <w:t>肥软的臀上，也顾不得戴什么套，一下就刺进了那个洞里。老婆也吃惊不小，我们结婚后，我从来没显</w:t>
      </w:r>
    </w:p>
    <w:p>
      <w:r>
        <w:t>出这么超强的战斗力。老婆还以为我把她已经解开了呢，使劲扭动着双臂、身子，叫着让我再戴上避孕</w:t>
      </w:r>
    </w:p>
    <w:p>
      <w:r>
        <w:t>套，得了吧，不戴套的滋味太好了，在里边能感觉那温暖，湿滑的爽快，我会傻到再去给我的小弟弟穿</w:t>
      </w:r>
    </w:p>
    <w:p>
      <w:r>
        <w:t>上一件雨衣再进去？我用双手抓住妻的双肩，确切地说是按住。眼睛享受着那漂亮丝巾绑住的白嫩小手</w:t>
      </w:r>
    </w:p>
    <w:p>
      <w:r>
        <w:t>视觉的刺激。我简直比上一次更疯狂，不停地抽插着，妻也不再说什么，不知道是静静地享受，还是心</w:t>
      </w:r>
    </w:p>
    <w:p>
      <w:r>
        <w:t>灵在哭泣。我又一次在强奸的感觉中，把自己送上颠峰。</w:t>
      </w:r>
    </w:p>
    <w:p>
      <w:r>
        <w:t>第二次捆绑：</w:t>
      </w:r>
    </w:p>
    <w:p>
      <w:r>
        <w:t>在余下的一个星期里，我们依旧在生活中有说有笑，但一上床，就感觉不自然，妻就不再吱声，一</w:t>
      </w:r>
    </w:p>
    <w:p>
      <w:r>
        <w:t>扭头，把后背留给我睡去。直到第二个星期天的早晨，阴茎在硬硬状态下使我难受地醒来，顺手把妻抱</w:t>
      </w:r>
    </w:p>
    <w:p>
      <w:r>
        <w:t>在怀里，把弟弟就往妻的身上贴去，妻好象这时才把火发了出来，猛地推了我一下，说到：「大变态，</w:t>
      </w:r>
    </w:p>
    <w:p>
      <w:r>
        <w:t>一边去，别碰我。」我一脸讨好，连说对不起。说了半天不见效，就把网上所闻讲给老婆，什么捆绑是</w:t>
      </w:r>
    </w:p>
    <w:p>
      <w:r>
        <w:t>日本人的做爱的一种方式啊，可以让人感觉新奇等。最后实话实说：「老婆，我真是太喜欢了，再给我</w:t>
      </w:r>
    </w:p>
    <w:p>
      <w:r>
        <w:t>一次机会吧？」老婆更是气恼。我最后连哄带骗说「老婆，再给我最后一次机会，让我绑一下，我就再</w:t>
      </w:r>
    </w:p>
    <w:p>
      <w:r>
        <w:t>也不去想了」。我自己都知道这是谎话，要是再有机会，我会不去绑？反正也没有别的可说的，就当陪</w:t>
      </w:r>
    </w:p>
    <w:p>
      <w:r>
        <w:t>礼了。可是没想到，绝对没想到，老婆却说：「好，说话当真，给你最后一次机会，你来绑吧，可绝对</w:t>
      </w:r>
    </w:p>
    <w:p>
      <w:r>
        <w:t>没有下次机会了！」「啊！！！！真的？？」我简直都不相信自己的耳朵，好，我一翻身从床头柜里取</w:t>
      </w:r>
    </w:p>
    <w:p>
      <w:r>
        <w:t>出上次那些家仁，哈，是那天我解开老婆顺手扔那里的，老婆也没动它们，还是那两条裤袜两条丝巾一</w:t>
      </w:r>
    </w:p>
    <w:p>
      <w:r>
        <w:t>条内裤，这些东西也足够了，我取出那条上次没用过的那条，一条很细长的天蓝底里边有很多各色花的</w:t>
      </w:r>
    </w:p>
    <w:p>
      <w:r>
        <w:t>丝巾，老婆自己把手背在了身后，天，我简直就是感觉象是在梦里，我小心地把丝巾的中间部分缠在老</w:t>
      </w:r>
    </w:p>
    <w:p>
      <w:r>
        <w:t>婆并扰的双腕上，再交叉把缠住的部分系紧，余下的两端还很长，再从妻的腑下穿过，用点力把妻的双</w:t>
      </w:r>
    </w:p>
    <w:p>
      <w:r>
        <w:t>手尽力往上拉了拉。丝巾的两端在妻的脖子后边系住。看上去就象一个比基尼游泳衣的系带方式。妻的</w:t>
      </w:r>
    </w:p>
    <w:p>
      <w:r>
        <w:t>表情很安详，静静地跪坐在床上，我坐在床上，拉过妻子坐在我的腿上，当然，顺便我的弟弟也插入妻</w:t>
      </w:r>
    </w:p>
    <w:p>
      <w:r>
        <w:t>的穴中。我一下就抱紧了妻，把妻的双乳紧贴在我的胸上，我们就热吻起来，结婚后，我们在做爱时，</w:t>
      </w:r>
    </w:p>
    <w:p>
      <w:r>
        <w:t>很少这样接吻，我把舌伸进了老婆的嘴里，老婆的软软舌也与我的一起搅弄着，我感觉老婆的身体有点</w:t>
      </w:r>
    </w:p>
    <w:p>
      <w:r>
        <w:t>颤抖起来了，被绑着的双手用力挣着，身体扭着，夹住我的阴茎的小穴开始有规律地收缩着，弄得我酸</w:t>
      </w:r>
    </w:p>
    <w:p>
      <w:r>
        <w:t>麻麻的。我还是尽力不去动下体（其实被老婆的屁股压住也没法动），只顾用舌和唇与老婆的碰撞着。</w:t>
      </w:r>
    </w:p>
    <w:p>
      <w:r>
        <w:t>老婆终于忍不住，把嘴移开呻吟起来，并抬起臀部有规律地套弄着我的弟弟。哈哈，时候到了，我还是</w:t>
      </w:r>
    </w:p>
    <w:p>
      <w:r>
        <w:t>再玩一次塞嘴吧，我把老婆仰放在床上，还是那条小白色的内裤，我拿在手里，对老婆说：「把嘴张开，</w:t>
      </w:r>
    </w:p>
    <w:p>
      <w:r>
        <w:t>把这个塞进去」这回老婆很顺从地微微地张开了嘴，我就把那内裤一点点往她的嘴里塞，一直塞到好象</w:t>
      </w:r>
    </w:p>
    <w:p>
      <w:r>
        <w:t>碰到妻的嗓子眼了，老婆有点呕了一下，眼睛里一下闪出泪来，我才陪了不是，停了下来，那内裤已全</w:t>
      </w:r>
    </w:p>
    <w:p>
      <w:r>
        <w:t>堵在老婆的嘴里了，只从下下牙缝里露出一点点白色。老婆用一种含泪的茫然的眼光看着我，看得我很</w:t>
      </w:r>
    </w:p>
    <w:p>
      <w:r>
        <w:t>不自然，就用上次那条绑她手的粉红丝巾，蒙在她的眼睛上，两边压在她的头下，看起来象似在脑后系</w:t>
      </w:r>
    </w:p>
    <w:p>
      <w:r>
        <w:t>住的样子。我这时感觉阴茎象铁一样硬，与老婆的阴道壁贴得如此之紧，以到于我的每一次抽动，都发</w:t>
      </w:r>
    </w:p>
    <w:p>
      <w:r>
        <w:t>出平时没有过的一种撕裂样的怪声。老婆的反应就是有节奏地甩头及发出那美妙的「唔…唔…」声音，</w:t>
      </w:r>
    </w:p>
    <w:p>
      <w:r>
        <w:t>这声音要比世界上最优美的音乐还使我兴奋。我此时也兴奋地乱吼，为了不惊醒隔壁的孩子，也是满足</w:t>
      </w:r>
    </w:p>
    <w:p>
      <w:r>
        <w:t>自己一种说不出来的变态欲望，我把老婆的丝袜塞进自己的嘴里（老婆看不见，要是能看见，我不会这</w:t>
      </w:r>
    </w:p>
    <w:p>
      <w:r>
        <w:t>样的），另一条我加速抽动着，我们夫妻就一起唔唔叫地进入了天堂。</w:t>
      </w:r>
    </w:p>
    <w:p>
      <w:r>
        <w:t>2003年2 月21日</w:t>
      </w:r>
    </w:p>
    <w:p>
      <w:r>
        <w:t>婚姻里的三次KB娇妻（续）</w:t>
      </w:r>
    </w:p>
    <w:p>
      <w:r>
        <w:t>上次本是信手胡写完自己真实的生活发生的两次KB，就一直没抽出时间再写第三次。不仅是没有时</w:t>
      </w:r>
    </w:p>
    <w:p>
      <w:r>
        <w:t>间，而且是有难言之隐，因为要坚持绝对的真实，那第三次就不仅是KB老婆了，几位朋友坚持要看第三</w:t>
      </w:r>
    </w:p>
    <w:p>
      <w:r>
        <w:t>次，那就把真实的第三次告诉你们吧。别嘲笑我哦………自己没有什么文彩，更没有太多的时间，大伙</w:t>
      </w:r>
    </w:p>
    <w:p>
      <w:r>
        <w:t>就将就看吧。</w:t>
      </w:r>
    </w:p>
    <w:p>
      <w:r>
        <w:t>第三次kb</w:t>
      </w:r>
    </w:p>
    <w:p>
      <w:r>
        <w:t>第二次kb过后的一段日子里，我还是很守信用的，尽量不在性生活中去提起kb. 又是一个周五的晚</w:t>
      </w:r>
    </w:p>
    <w:p>
      <w:r>
        <w:t>上，老婆又同往常一样有应酬，不能正常回家。她在一个大银行里分管投资工作，这种事也是不可避免</w:t>
      </w:r>
    </w:p>
    <w:p>
      <w:r>
        <w:t>的。</w:t>
      </w:r>
    </w:p>
    <w:p>
      <w:r>
        <w:t>我和儿子无聊的呆在家里，只好早早把小儿哄睡，急着上网冲浪。已接近午夜，妻还是没有回来，</w:t>
      </w:r>
    </w:p>
    <w:p>
      <w:r>
        <w:t>困乏得不行，关上电脑倒在床上就睡着了。</w:t>
      </w:r>
    </w:p>
    <w:p>
      <w:r>
        <w:t>在梦中，就感觉自已被八爪鱼缠住的感觉，紧接着一种烟酒混杂的气味冲进我的鼻中。我平时不抽</w:t>
      </w:r>
    </w:p>
    <w:p>
      <w:r>
        <w:t>烟，所以对这味道特别敏感，也就睁眼醒了过来。见老婆一嘴酒气手脚并用地搂住我，便极不耐烦地嚷</w:t>
      </w:r>
    </w:p>
    <w:p>
      <w:r>
        <w:t>道：「这半夜三更地才爬回来，去哪了？看这一嘴的酒味！还有头发里的烟味！」</w:t>
      </w:r>
    </w:p>
    <w:p>
      <w:r>
        <w:t>妻也不说话，只是把嘴往我的嘴上贴，把手伸进了我的内裤里。</w:t>
      </w:r>
    </w:p>
    <w:p>
      <w:r>
        <w:t>「睡觉吧，明天再玩」，我不耐烦地转过身去。</w:t>
      </w:r>
    </w:p>
    <w:p>
      <w:r>
        <w:t>「我就想现在要你。」妻还是不放过，用手握住了我的小弟弟。</w:t>
      </w:r>
    </w:p>
    <w:p>
      <w:r>
        <w:t>我转过身来，看到老婆那个醉熏熏的样子，，就问道：「在外边受什么刺激了？一回来就想这事。」</w:t>
      </w:r>
    </w:p>
    <w:p>
      <w:r>
        <w:t>「我今天晚上就是不干，要干，把你再绑起来怎么样？」我冒着坏水试探着问。</w:t>
      </w:r>
    </w:p>
    <w:p>
      <w:r>
        <w:t>「我们不是说好了不玩那个了吗？」老婆生气一转身，不再理我。</w:t>
      </w:r>
    </w:p>
    <w:p>
      <w:r>
        <w:t>我也一副懒得理她的样：「那就不做，困死了。」</w:t>
      </w:r>
    </w:p>
    <w:p>
      <w:r>
        <w:t>说完这话感觉有点失望，回忆起那两次做爱多么令人回味无穷，要是再有一次，呵……突然感觉自</w:t>
      </w:r>
    </w:p>
    <w:p>
      <w:r>
        <w:t>己还真有点兴奋了。</w:t>
      </w:r>
    </w:p>
    <w:p>
      <w:r>
        <w:t>这时老婆又转过身来，说了一句让我心砰砰乱跳的话：「要绑，就把手绑前边吧？别绑后边，压得</w:t>
      </w:r>
    </w:p>
    <w:p>
      <w:r>
        <w:t>挺难受的。」</w:t>
      </w:r>
    </w:p>
    <w:p>
      <w:r>
        <w:t>「呵，行行……」我的睡意马上全无，接着问：「那用什么绑啊？」</w:t>
      </w:r>
    </w:p>
    <w:p>
      <w:r>
        <w:t>「你随便。」老婆在黑暗里抛来一句怎么听怎么高兴的话。</w:t>
      </w:r>
    </w:p>
    <w:p>
      <w:r>
        <w:t>我点亮了床头柜上的灯，翻身起来，用眼睛询问着老婆，看看是不是真的同意。看着老婆那酒后迷</w:t>
      </w:r>
    </w:p>
    <w:p>
      <w:r>
        <w:t>离的目光，看样她真是允许了。</w:t>
      </w:r>
    </w:p>
    <w:p>
      <w:r>
        <w:t>「那我们还是用丝巾吧？」不再等老婆回答，我轻车熟路，下地在老婆的衣柜拽出几条丝巾，能有</w:t>
      </w:r>
    </w:p>
    <w:p>
      <w:r>
        <w:t>五六条吧。老婆平时很喜欢系丝巾，所以有很多各样的丝巾，都平叠放一起。我再次回到床上时，在老</w:t>
      </w:r>
    </w:p>
    <w:p>
      <w:r>
        <w:t>婆的身边就堆了一堆花花绿绿的丝巾，有一条紫红色的好象很显眼，就用这条吧。</w:t>
      </w:r>
    </w:p>
    <w:p>
      <w:r>
        <w:t>我小心把那条方型的丝巾，平铺到老婆的小腹上，仔细对折成三角形，再叠成整齐的一个长条。把</w:t>
      </w:r>
    </w:p>
    <w:p>
      <w:r>
        <w:t>老婆的两手拉到一起，我们四支眼睛就同时集中在并扰的手腕处，我把丝巾往双腕上一搭，象包扎一样</w:t>
      </w:r>
    </w:p>
    <w:p>
      <w:r>
        <w:t>很艺术地缠了两圈，再交叉转而在两腕间系紧，余下的部分丝巾感觉就象系在女人脖子上下垂的部分，</w:t>
      </w:r>
    </w:p>
    <w:p>
      <w:r>
        <w:t>很有美感。</w:t>
      </w:r>
    </w:p>
    <w:p>
      <w:r>
        <w:t>此时我的下体就明显有了反应。哈，我们就一会四目相对，含情脉脉的相望，一会又共同看那纤细</w:t>
      </w:r>
    </w:p>
    <w:p>
      <w:r>
        <w:t>的双腕被那柔软的丝巾紧紧地缠绑着。老婆顺势把绑住的双手套在我的脖子上，往下拉我的头要吻我，</w:t>
      </w:r>
    </w:p>
    <w:p>
      <w:r>
        <w:t>我也就势把唇贴在老婆上边，吻了一会儿，我拿开老婆的手，就把手向上拉到妻的头上，固定在铜床的</w:t>
      </w:r>
    </w:p>
    <w:p>
      <w:r>
        <w:t>栏杆上。感觉这样真的很美。</w:t>
      </w:r>
    </w:p>
    <w:p>
      <w:r>
        <w:t>「感觉不错吧？呵，老婆大人，还有什么吩咐？马上我还要塞住你的嘴呢，有什么就快说。」我阴</w:t>
      </w:r>
    </w:p>
    <w:p>
      <w:r>
        <w:t>阳怪气的问道。</w:t>
      </w:r>
    </w:p>
    <w:p>
      <w:r>
        <w:t>「不堵嘴不行啊？」</w:t>
      </w:r>
    </w:p>
    <w:p>
      <w:r>
        <w:t>「不行。看你满嘴冒出的酒气，熏死人了，必须塞住」</w:t>
      </w:r>
    </w:p>
    <w:p>
      <w:r>
        <w:t>「那别用裤衩，用纱巾吧？再别忘了戴套。」老婆永远都不会忘记让我戴上那个套。</w:t>
      </w:r>
    </w:p>
    <w:p>
      <w:r>
        <w:t>「尊命！老婆大人。」我稀皮笑脸回答，早以把扒下的老婆的粉色的内裤蒙在老婆的嘴上。老婆摇</w:t>
      </w:r>
    </w:p>
    <w:p>
      <w:r>
        <w:t>头唔唔地发出几声闷声，还是透过蒙在嘴上的内裤说别让我用内裤。</w:t>
      </w:r>
    </w:p>
    <w:p>
      <w:r>
        <w:t>好吧，不听老婆话的男人不是好男人，把内裤放在一边。找过一条白丝巾，团成一小团，轻轻捏开</w:t>
      </w:r>
    </w:p>
    <w:p>
      <w:r>
        <w:t>老婆的下巴，把那团纱巾往嘴里按了进去。丝巾塞嘴效果真是不错，布料质软。而且体积伸缩性很大，</w:t>
      </w:r>
    </w:p>
    <w:p>
      <w:r>
        <w:t>团成很小的一块，塞入嘴时，填得很满。当然从老婆的发出的沉闷的唔唔叫的声音就能感觉到塞得很紧。</w:t>
      </w:r>
    </w:p>
    <w:p>
      <w:r>
        <w:t>再找过一条丝巾，中间放在妻的脑后，两端扯到嘴前边来，在塞住嘴的丝巾上边系住，稍用力一勒</w:t>
      </w:r>
    </w:p>
    <w:p>
      <w:r>
        <w:t>紧，就推着已在嘴里的丝巾，勒进妻的嘴角里。想必老婆如何也吐不出来嘴里的东西了，再打一个漂亮</w:t>
      </w:r>
    </w:p>
    <w:p>
      <w:r>
        <w:t>的蝴蝶结，那美感，真是养眼。</w:t>
      </w:r>
    </w:p>
    <w:p>
      <w:r>
        <w:t>老婆那美丽的脸上漾着羞涩，也可能是酒后迷乱。暂时不能装得太兴奋，省得老婆认准我是变态狂，</w:t>
      </w:r>
    </w:p>
    <w:p>
      <w:r>
        <w:t>就用一条银灰色的丝巾，把老婆的眼睛也蒙上了。</w:t>
      </w:r>
    </w:p>
    <w:p>
      <w:r>
        <w:t>哈哈，一切就序，好好赏玩老婆，今天我要来个恩威并施。</w:t>
      </w:r>
    </w:p>
    <w:p>
      <w:r>
        <w:t>先把老婆的已微立的乳头含在嘴里。用牙轻咬，用舌舔，转而是吻乳沟。顺着小腹往下吻，一直吻</w:t>
      </w:r>
    </w:p>
    <w:p>
      <w:r>
        <w:t>进了那片毛毛的下边。说真话，老婆回家后一定没洗澡，可能也是喝多了，没抽出时间去洗，那里的味</w:t>
      </w:r>
    </w:p>
    <w:p>
      <w:r>
        <w:t>道臊臊的。但我还是用嘴盖住那个穴，把舌头捅了进去，老婆唔的一声，身体一挺直，用大腿把我的脑</w:t>
      </w:r>
    </w:p>
    <w:p>
      <w:r>
        <w:t>袋紧紧夹住了，一股臊臊的阴水，喷到我的舌上。</w:t>
      </w:r>
    </w:p>
    <w:p>
      <w:r>
        <w:t>我一连串嘴上的动作，老婆好象都不能自持了。浑身抖得很厉害。</w:t>
      </w:r>
    </w:p>
    <w:p>
      <w:r>
        <w:t>我接下来开始了审问，老婆的内裤拿在手里当鞭子，一边轻抽老婆的双乳，一边问到：「是不是与</w:t>
      </w:r>
    </w:p>
    <w:p>
      <w:r>
        <w:t>男人鬼混去了？承认就点下头。」，老婆费力地发出唔唔叫，并摇了几下头。</w:t>
      </w:r>
    </w:p>
    <w:p>
      <w:r>
        <w:t>「哈哈，还不承认？这么晚回来，能没做对不起我的事？」叭叭………，又连续抽了几下N 下。</w:t>
      </w:r>
    </w:p>
    <w:p>
      <w:r>
        <w:t>突然，老婆发出很痛苦的身体示意。突然增大的唔唔声里明显表达让我快点解开。</w:t>
      </w:r>
    </w:p>
    <w:p>
      <w:r>
        <w:t>当时我真的很害怕，我以为是塞嘴里的丝巾让老婆产生窒息，就飞快地解开嘴上的活结，拨出那条</w:t>
      </w:r>
    </w:p>
    <w:p>
      <w:r>
        <w:t>已湿湿的丝巾。</w:t>
      </w:r>
    </w:p>
    <w:p>
      <w:r>
        <w:t>「快解开我的手，我要吐。」老婆这句话更是让我手忙脚乱，刚从床柱上解开，老婆已等不得我放</w:t>
      </w:r>
    </w:p>
    <w:p>
      <w:r>
        <w:t>开绑着的双手，跳下地奔到了卫生间，冲着坐便里猛吐起来。</w:t>
      </w:r>
    </w:p>
    <w:p>
      <w:r>
        <w:t>我也跟了过去，在老婆身后，忙不迭地一边帮捶背，一边埋怨怎么喝得这样程度。</w:t>
      </w:r>
    </w:p>
    <w:p>
      <w:r>
        <w:t>老婆终于吐尽了，小脸惨惨的样子，眼睛泪水涟涟。两只小手还被那丝巾绑在一起，真让人感觉爱</w:t>
      </w:r>
    </w:p>
    <w:p>
      <w:r>
        <w:t>怜之极，便又用湿手巾，帮她边擦脸，边端来一杯温水让她漱口，可真是照顾备至，就是不给她解开手</w:t>
      </w:r>
    </w:p>
    <w:p>
      <w:r>
        <w:t>腕上的绑缚。还是老婆最后张口说了：「把我解开吧，明天我们再玩。」我也只好悻悻收兵，吻了老婆</w:t>
      </w:r>
    </w:p>
    <w:p>
      <w:r>
        <w:t>一下，解开了那绑手的丝巾。拥着老婆回到了床上。</w:t>
      </w:r>
    </w:p>
    <w:p>
      <w:r>
        <w:t>老婆回到床上，靠在床头，好象在恢复体力，我就收拾那一团团的丝巾，感叹今天命苦，没过足捆</w:t>
      </w:r>
    </w:p>
    <w:p>
      <w:r>
        <w:t>绑瘾，其实无非就是没在捆时候自己达到性高潮。</w:t>
      </w:r>
    </w:p>
    <w:p>
      <w:r>
        <w:t>老婆幽幽地叹息到：「当女人真苦，白天忙了一天，晚上也得让你们你们男人捉弄，来世我也当男</w:t>
      </w:r>
    </w:p>
    <w:p>
      <w:r>
        <w:t>人。」</w:t>
      </w:r>
    </w:p>
    <w:p>
      <w:r>
        <w:t>我讥笑说道：「你还想象你会有来生，今生就乖乖给我当年做马吧。」</w:t>
      </w:r>
    </w:p>
    <w:p>
      <w:r>
        <w:t>「要不，你今天晚上你就当一次男人，我装一次女人，你把我绑起来玩玩？」</w:t>
      </w:r>
    </w:p>
    <w:p>
      <w:r>
        <w:t>我又突发奇想。</w:t>
      </w:r>
    </w:p>
    <w:p>
      <w:r>
        <w:t>没想到，老婆听到我这话，眼睛竟然闪出激动的光来：「好啊，行，你戴上胸罩，穿上裙子，装一</w:t>
      </w:r>
    </w:p>
    <w:p>
      <w:r>
        <w:t>个女人，让我也欺负一下你。」</w:t>
      </w:r>
    </w:p>
    <w:p>
      <w:r>
        <w:t>老婆的话，也激发出我内心某种渴望来，我真喜欢任何我没经历过的刺激。</w:t>
      </w:r>
    </w:p>
    <w:p>
      <w:r>
        <w:t>我拿过老婆刚脱下的胸罩就要往身上戴，老婆一把抢过来，说：「那个太小，我帮你找合适的。」</w:t>
      </w:r>
    </w:p>
    <w:p>
      <w:r>
        <w:t>老婆步伐轻盈地下了地，走到衣柜里，翻出一些女人穿的衣物，想必那些就是准备给我穿的吧。</w:t>
      </w:r>
    </w:p>
    <w:p>
      <w:r>
        <w:t>她招呼我下地，把我按坐在她的梳妆台小圆凳上前，笑眯眯地扔给我一个肉色的海绵罩杯的胸罩，</w:t>
      </w:r>
    </w:p>
    <w:p>
      <w:r>
        <w:t>我装模做样地戴在身上，然后故做笨手笨脚的样子，手伸到背后去挂上那个挂勾（其实老婆不在家的时</w:t>
      </w:r>
    </w:p>
    <w:p>
      <w:r>
        <w:t>候，自己早就试过，还真不是第一次，不至于那样找不到地方），老婆笑骂一句笨蛋，就帮我挂上了那</w:t>
      </w:r>
    </w:p>
    <w:p>
      <w:r>
        <w:t>个挂勾。望着自己胸上也隆起两个小包包，还真象那么回事了，只是用手轻轻一按，又瘪了下去，老婆</w:t>
      </w:r>
    </w:p>
    <w:p>
      <w:r>
        <w:t>也会意，把两个丝袜团塞进罩杯里，这回再摸，感觉真就有乳房的肉感了。</w:t>
      </w:r>
    </w:p>
    <w:p>
      <w:r>
        <w:t>我对老婆说：「再拿双丝袜我穿上。」</w:t>
      </w:r>
    </w:p>
    <w:p>
      <w:r>
        <w:t>老婆嘲笑道：「还什么也不拉呢！」就又找出一双丝袜，搭在我的脖子上，我仔细地分别把丝袜套</w:t>
      </w:r>
    </w:p>
    <w:p>
      <w:r>
        <w:t>在腿上，呵，这腿变得这样的光滑白嫩的样子，象个女人的腿了。</w:t>
      </w:r>
    </w:p>
    <w:p>
      <w:r>
        <w:t>妻早就把准备好的一条淡紫色长裙从我的头上套下来，「你真有福，这条裙子挺肥的，我都没怎么</w:t>
      </w:r>
    </w:p>
    <w:p>
      <w:r>
        <w:t>穿过。」，只觉一片紫色绸布从我头上贴下来后，那轻飘飘的裙摆慢慢从我的上身滑下，镜子里那个男</w:t>
      </w:r>
    </w:p>
    <w:p>
      <w:r>
        <w:t>人不见了，一个穿着浅紫色吊带裙、有着高耸乳房、留着一头短发的玩皮美少妇在害羞地坐在那里。我</w:t>
      </w:r>
    </w:p>
    <w:p>
      <w:r>
        <w:t>自己都感觉吃惊，自己真要是变成女人，估计都不会难看，怨不得很多同事背后说过我长得象女人。</w:t>
      </w:r>
    </w:p>
    <w:p>
      <w:r>
        <w:t>老婆也站在我身后，望着镜子里的「女人」赞叹道：「真的不错嘛，效果真的挺好，好吧，把手背</w:t>
      </w:r>
    </w:p>
    <w:p>
      <w:r>
        <w:t>到身后吧，这回也绑绑你。」我看着老婆手里已拎着一条丝巾，只好把手背到身后，老婆好象也根本不</w:t>
      </w:r>
    </w:p>
    <w:p>
      <w:r>
        <w:t>留情，把我的双腕绑得很紧，还把我的两个姆指也绑住了。</w:t>
      </w:r>
    </w:p>
    <w:p>
      <w:r>
        <w:t>我突然感觉到，老婆会不会是一个S ，好象她在捉弄我时，也会这样花样翻新。</w:t>
      </w:r>
    </w:p>
    <w:p>
      <w:r>
        <w:t>这回真轮到老婆的了：「怎么样，感觉不错吧？呵呵」老婆发出讥讽的笑，她赤裸着身体叉开双腿</w:t>
      </w:r>
    </w:p>
    <w:p>
      <w:r>
        <w:t>坐在我套着长裙的腿上，一支手托着我的脸说：「其实我还得给你画下妆，这才象个女人。」说着拿出</w:t>
      </w:r>
    </w:p>
    <w:p>
      <w:r>
        <w:t>化妆台里的一些家仁来，在我的脸上一阵鼓弄。我们就脸对脸，不时我就闭上眼，享受老婆对我在现实</w:t>
      </w:r>
    </w:p>
    <w:p>
      <w:r>
        <w:t>生活里绝不会有的关心。老婆在精心做她的工作，我在想，这样的情景真是可以记上一辈子的，我的感</w:t>
      </w:r>
    </w:p>
    <w:p>
      <w:r>
        <w:t>觉此时真的好幸福。好象是描了眉、涂了一些眼影、粉之类的东西，还有什么弯睫毛器、用唇膏在我的</w:t>
      </w:r>
    </w:p>
    <w:p>
      <w:r>
        <w:t>唇上涂来涂去的，这回是我试图想挣开绑在身后的双手，但是绑得太紧，真是没办法抽出来，我也只是</w:t>
      </w:r>
    </w:p>
    <w:p>
      <w:r>
        <w:t>借此体会一下挣扎的乐趣，并无真意去挣脱开。此时，我的小弟弟硬是把裙子撑起一个小富士山，在山</w:t>
      </w:r>
    </w:p>
    <w:p>
      <w:r>
        <w:t>顶峰上，好象都渗出粘液的往边上浸润着。</w:t>
      </w:r>
    </w:p>
    <w:p>
      <w:r>
        <w:t>老婆终于完成了她的杰作，满意地侧过身来，让我看镜子，「天啊！镜子里的那个漂亮女人真的是</w:t>
      </w:r>
    </w:p>
    <w:p>
      <w:r>
        <w:t>我？！我竟然会装扮成如此漂亮女人？」，此时的我真陶醉在这梦一般的感觉中，真希望时光不要轻易</w:t>
      </w:r>
    </w:p>
    <w:p>
      <w:r>
        <w:t>流逝，留住人生这难得美妙的一刻。</w:t>
      </w:r>
    </w:p>
    <w:p>
      <w:r>
        <w:t>真没想到，原来化妆是这样可以改变一个人，让一个男人瞬间变成了淑女。</w:t>
      </w:r>
    </w:p>
    <w:p>
      <w:r>
        <w:t>老婆还在发挥着她女王的潜质（甚至有女同的味道），把口红也重新涂了自己的嘴唇后，硬是让我</w:t>
      </w:r>
    </w:p>
    <w:p>
      <w:r>
        <w:t>们两双红唇吻在一起，感觉到那口红粘粘的，发出一种幽香。</w:t>
      </w:r>
    </w:p>
    <w:p>
      <w:r>
        <w:t>然后揭开我的裙的下摆，就把我的膝处象打包一样，紧勒一条丝巾，把两膝绑在一起，又拿来一条</w:t>
      </w:r>
    </w:p>
    <w:p>
      <w:r>
        <w:t>丝巾，我记得好象是我反绑过她的那条粉色丝巾，一端系在我的脖子上，别一端牵在她的手里。</w:t>
      </w:r>
    </w:p>
    <w:p>
      <w:r>
        <w:t>我足以证明她天生是女王了。她拉动手里的丝巾，牵着我在家里四处走动，我的膝被丝巾绑在一起，</w:t>
      </w:r>
    </w:p>
    <w:p>
      <w:r>
        <w:t>只能很小的步子（可能更象日本女人的走路方式）跟着她，一旦走慢，她就拉紧丝巾，简直就是牵一条</w:t>
      </w:r>
    </w:p>
    <w:p>
      <w:r>
        <w:t>狗一样，老婆现在的样子，可是开心极了，不时用脚掌轻踏在我的支起裙子的弟弟上，哈哈笑道：「快</w:t>
      </w:r>
    </w:p>
    <w:p>
      <w:r>
        <w:t>把这个缩回去，裙子让你长的第三条腿都弄变型了，再不缩回去，用胶布把它贴在腿上了？」。</w:t>
      </w:r>
    </w:p>
    <w:p>
      <w:r>
        <w:t>我心里真想让老婆快点去摸我的弟弟，但嘴上还得装硬：「呵，你的坏点子怎么这么多？你敢那样，</w:t>
      </w:r>
    </w:p>
    <w:p>
      <w:r>
        <w:t>下次你犯我手里，看我怎么治你。」</w:t>
      </w:r>
    </w:p>
    <w:p>
      <w:r>
        <w:t>「哈哈，你现在是在我手里，现在是我在治你。快趴下，给我舔脚」说着就往下拉那丝巾，想让我</w:t>
      </w:r>
    </w:p>
    <w:p>
      <w:r>
        <w:t>弯腰。</w:t>
      </w:r>
    </w:p>
    <w:p>
      <w:r>
        <w:t>这时，我来了宁死不屈的精神，摆出一付女英烈那种大无畏的神态来，就是不低头。呵，身上穿的</w:t>
      </w:r>
    </w:p>
    <w:p>
      <w:r>
        <w:t>裙子可比那些女英烈要高档得多，那裙摆在走动中微擦着着丝袜的腿，简直有一种今人陶醉的撩拨性起</w:t>
      </w:r>
    </w:p>
    <w:p>
      <w:r>
        <w:t>感觉。我喜欢那薄薄的丝绸裙装着在身上的那种细腻贴身的舒适。</w:t>
      </w:r>
    </w:p>
    <w:p>
      <w:r>
        <w:t>老婆也不再与我斗狠，在家里游行一圈后，又把我拉到床着，稍微一使劲，把我仰面摔在床上。此</w:t>
      </w:r>
    </w:p>
    <w:p>
      <w:r>
        <w:t>时还能活动一些的双脚也让她在踝部绑住了，甚至还在两脚心及脚面处绑了一条丝巾，我试着要坐起来，</w:t>
      </w:r>
    </w:p>
    <w:p>
      <w:r>
        <w:t>她就骑在我的腿上，把我按趴下，象拴动物似的，把我的脖子与床头铜管用丝巾连了起来，我要是再想</w:t>
      </w:r>
    </w:p>
    <w:p>
      <w:r>
        <w:t>坐起来，真怕脖子上那丝巾把我勒死，只好佩服老婆的手段，把丝巾捆绑技术在我身上发挥到了极至，</w:t>
      </w:r>
    </w:p>
    <w:p>
      <w:r>
        <w:t>她的女王的技术可真是天生的。老婆压在我腿上，我一动也不能动，当然我也不想动弹了，反正老婆今</w:t>
      </w:r>
    </w:p>
    <w:p>
      <w:r>
        <w:t>天兴奋了，只要她高兴，就随她玩吧。</w:t>
      </w:r>
    </w:p>
    <w:p>
      <w:r>
        <w:t>「想尝尝被塞住嘴的滋味不，当然，我塞你嘴也是用内裤，呵」老婆也弄出我那种阴阳怪气。</w:t>
      </w:r>
    </w:p>
    <w:p>
      <w:r>
        <w:t>没办法，没有不让塞的道理，看着老婆拿起那条刚脱下的脏内裤，只好张开嘴，让老婆顺利地把内</w:t>
      </w:r>
    </w:p>
    <w:p>
      <w:r>
        <w:t>裤填进我的口中，呵，感觉挺不错的，柔软极了，有着一种洗衣粉的芳香感觉，没感觉出什么异味。老</w:t>
      </w:r>
    </w:p>
    <w:p>
      <w:r>
        <w:t>婆也不客气地用丝袜在外边勒紧，让我吐不出来那团织物。我努力想用舌头顶出那条内裤，可是被勒在</w:t>
      </w:r>
    </w:p>
    <w:p>
      <w:r>
        <w:t>外边的丝袜拦住，那内裤只能在嘴里打滚，阻挡住我说话的顺利发声，其实，我试着很很地骂了老婆一</w:t>
      </w:r>
    </w:p>
    <w:p>
      <w:r>
        <w:t>句，自己感觉清楚地说出那话了，好象模模糊糊地也发出了那种带着唔唔声的骂声，老婆甚至参照我的</w:t>
      </w:r>
    </w:p>
    <w:p>
      <w:r>
        <w:t>表情也听懂了。其实这种塞嘴无非是对人一种精神上的产生侮辱的幻觉罢了，好象也是SM游戏的一种激</w:t>
      </w:r>
    </w:p>
    <w:p>
      <w:r>
        <w:t>情源。</w:t>
      </w:r>
    </w:p>
    <w:p>
      <w:r>
        <w:t>「怎么样，你不是喜欢这样对我吗？自己的感觉如何？」</w:t>
      </w:r>
    </w:p>
    <w:p>
      <w:r>
        <w:t>「唔…还行」我努力地点着头。</w:t>
      </w:r>
    </w:p>
    <w:p>
      <w:r>
        <w:t>老婆开始审视我最后一个可进攻的目标，当然那是我一直在等待的进攻。那支起的大帐篷下的小弟</w:t>
      </w:r>
    </w:p>
    <w:p>
      <w:r>
        <w:t>弟象一个大柱子似的，把裙摆支得高耸起来。老婆就隔着那裙子用手套弄着我的弟弟，弯下腰来，把用</w:t>
      </w:r>
    </w:p>
    <w:p>
      <w:r>
        <w:t>裙子包着的阴茎含在嘴里，好象这样能更接受，更卫生？我兴奋得浑身燥热，要是两手不被反绑，真想</w:t>
      </w:r>
    </w:p>
    <w:p>
      <w:r>
        <w:t>抱住老婆，真想自己去手淫，但此时唯一能做的是抬起臀把阴茎往老婆的嘴里送。</w:t>
      </w:r>
    </w:p>
    <w:p>
      <w:r>
        <w:t>老婆此时好象彻底来了兴致，急不可耐地掀开裙子，在弟弟上套上一个避孕套后，就握着我的阴茎，</w:t>
      </w:r>
    </w:p>
    <w:p>
      <w:r>
        <w:t>插在她的那里，然后上下串弄着，呵，我现在兴奋得不得了，不明白自己现在是一个女人被男人强奸，</w:t>
      </w:r>
    </w:p>
    <w:p>
      <w:r>
        <w:t>还是男人被一个女人在强奸。老婆不仅自己的双乳在上下颤荡着，还把双手按在我的双「乳」上。时不</w:t>
      </w:r>
    </w:p>
    <w:p>
      <w:r>
        <w:t>时，轻煸我一记耳光，好象在报以前的仇吧。我的那里逐渐越来越热，发酸、发麻，我坚持不住了。</w:t>
      </w:r>
    </w:p>
    <w:p>
      <w:r>
        <w:t>今天我终于领教了老婆SM情结，不是不喜欢SM，而是一个彻头彻尾的S.当然，我的内心里也竟然奔</w:t>
      </w:r>
    </w:p>
    <w:p>
      <w:r>
        <w:t>涌着当M 的情感。今天以后，性生活将是什么样呢？</w:t>
      </w:r>
    </w:p>
    <w:p>
      <w:r>
        <w:t>【全文完】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