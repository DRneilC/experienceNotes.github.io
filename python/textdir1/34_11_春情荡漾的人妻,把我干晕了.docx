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春情荡漾的人妻,把我干晕了</w:t>
      </w:r>
    </w:p>
    <w:p>
      <w:r>
        <w:t>四月二十九日那天傍晚，我老婆跑到公司等我下班，那时已经五点半了吧？我因为还在客户那里，就在电话里</w:t>
      </w:r>
    </w:p>
    <w:p>
      <w:r>
        <w:t>跟她说可能要到七点半以後才能回来，叫她自己先逛逛，顺便认识一下我的同事。</w:t>
      </w:r>
    </w:p>
    <w:p>
      <w:r>
        <w:t>没想到我提前大约在六点半就回到公司，同事们都走光了，但是会客室里却看不到我老婆。於是我就沿着每一</w:t>
      </w:r>
    </w:p>
    <w:p>
      <w:r>
        <w:t>个办公室找，结果走向经理室时，隐约听到有女孩子说话的声音，我悄悄的靠近去看，结果发现我老婆被陈经理给</w:t>
      </w:r>
    </w:p>
    <w:p>
      <w:r>
        <w:t>搞上了。</w:t>
      </w:r>
    </w:p>
    <w:p>
      <w:r>
        <w:t>我从经理室百叶窗缝，看到老婆仰躺在沙发椅上，衣服扣子己全被解开，胸罩翻起，经理的双手正玩摸着我老</w:t>
      </w:r>
    </w:p>
    <w:p>
      <w:r>
        <w:t>婆柔嫩又有弹性的奶子，原本凹陷着乳头，埋没在红润的乳晕里，现却被经理低头用牙齿拉咬出来吸舔，慢慢使它</w:t>
      </w:r>
    </w:p>
    <w:p>
      <w:r>
        <w:t>勃硬，又把嘴唇压在我老婆乳房上，仔细的舔舐每一个部位，左手还不停的抚弄着另一个乳房。</w:t>
      </w:r>
    </w:p>
    <w:p>
      <w:r>
        <w:t>随後又用另一只手掀起了我老婆的裙子，将她的丝袜拉下到膝盖那里，再伸手揪着她的内裤底端，向旁边扯拉</w:t>
      </w:r>
    </w:p>
    <w:p>
      <w:r>
        <w:t>到阴唇跟大腿间的凹缝内，再握着他那涨红发紫的大阳具，把龟头对准抵住她的阴唇用力一挤，「噗哧」一下就插</w:t>
      </w:r>
    </w:p>
    <w:p>
      <w:r>
        <w:t>进我老婆湿淋淋温软的小穴里。</w:t>
      </w:r>
    </w:p>
    <w:p>
      <w:r>
        <w:t>「啊！进来了！进来了！……你……涨得我……好厉害！」我老婆一面呻吟一面哼道：「唔……好大……好硬</w:t>
      </w:r>
    </w:p>
    <w:p>
      <w:r>
        <w:t>……嗯……插得好深哟！」只见我老婆瘫软在那里，任由经理的阴茎在她的阴道里猛烈抽插着，虽然隔着窗，竟然</w:t>
      </w:r>
    </w:p>
    <w:p>
      <w:r>
        <w:t>还都可以清楚的听到两人下体相互撞击的声音。</w:t>
      </w:r>
    </w:p>
    <w:p>
      <w:r>
        <w:t>「噢！噢！噢！」老婆一下下如痴如醉的浪叫着，好像每一次都被经理抽乾到花心，一脸死去活来的样子，她</w:t>
      </w:r>
    </w:p>
    <w:p>
      <w:r>
        <w:t>的屁股也配合着抽插的频率，上下不停的挺动着。</w:t>
      </w:r>
    </w:p>
    <w:p>
      <w:r>
        <w:t>随着经理加快插弄，只见他不但每一次把我老婆的阴唇一起向外拉翻出来，那根通红的肉棒上还开始沾渗着点</w:t>
      </w:r>
    </w:p>
    <w:p>
      <w:r>
        <w:t>点水渍，终於，连成一道细小的水流，从我老婆被弄的发红的小穴里，一路向着她的屁股缝流去，转眼间，淫水就</w:t>
      </w:r>
    </w:p>
    <w:p>
      <w:r>
        <w:t>把沙发椅垫沾湿了一大片。</w:t>
      </w:r>
    </w:p>
    <w:p>
      <w:r>
        <w:t>经理现在开始非常大力的抚摸搓揉着我老婆的胸部，一条条红色的手印显现在她那白白嫩嫩的奶膀子上，粉红</w:t>
      </w:r>
    </w:p>
    <w:p>
      <w:r>
        <w:t>的乳头现在涨立着有如两颗小葡萄，随着整个身体被撞动，而在乳浪中上下波荡着，老婆的表现跟平常判若二人，</w:t>
      </w:r>
    </w:p>
    <w:p>
      <w:r>
        <w:t>只听到她提高了音量更加放荡的叫着喊着：「噢！噢！……嗯……嗯……嗯……噢！……」我想此时此刻她可能己</w:t>
      </w:r>
    </w:p>
    <w:p>
      <w:r>
        <w:t>经完全不知道自己是我的老婆了。</w:t>
      </w:r>
    </w:p>
    <w:p>
      <w:r>
        <w:t>几分钟後，经理像是受到我老婆高声淫叫起来的鼓励，终於把下体紧紧的顶住我老婆，臀部後的肌肉开始抽搐</w:t>
      </w:r>
    </w:p>
    <w:p>
      <w:r>
        <w:t>着，就在我太太的身体里射出了，然後他马上抓住我老婆的脚，把双腿并拢提高，只见我太太的阴道口还是有几道</w:t>
      </w:r>
    </w:p>
    <w:p>
      <w:r>
        <w:t>白白污浊的精液慢慢地流出……天啊！他竟然想让我老婆怀孕？不然为何把我老婆双脚提高，好让精液泡在子宫里</w:t>
      </w:r>
    </w:p>
    <w:p>
      <w:r>
        <w:t>的时间久一点？</w:t>
      </w:r>
    </w:p>
    <w:p>
      <w:r>
        <w:t>经理抬头望了望时钟——七点十分，好像心有不甘，却又无能为力的样子。於是他开始用嘴含咬着我老婆的脚</w:t>
      </w:r>
    </w:p>
    <w:p>
      <w:r>
        <w:t>趾头，开始吸舔着她那柔若无骨的玉足。我老婆一向很注意她的脚，有着白嫩的脚背，粉红色的脚底板，一根根修</w:t>
      </w:r>
    </w:p>
    <w:p>
      <w:r>
        <w:t>剪整齐滑嫩的脚趾头，就算没有涂指甲油也会反射出有如珍珠般的光彩，我没注意到什麽时候她的丝袜从膝盖被拉</w:t>
      </w:r>
    </w:p>
    <w:p>
      <w:r>
        <w:t>褪到地板。</w:t>
      </w:r>
    </w:p>
    <w:p>
      <w:r>
        <w:t>现在只看到经理疯狂的吸舔着她那微微发酸、却又不甚臭的一双小脚、脚趾缝，还不停的用手搓揉着我老婆的</w:t>
      </w:r>
    </w:p>
    <w:p>
      <w:r>
        <w:t>脚趾头。</w:t>
      </w:r>
    </w:p>
    <w:p>
      <w:r>
        <w:t>玩了一阵子，经理要我老婆帮他弄大那软趴趴的阴茎，看样子他还意犹未尽想要再搞一次我老婆，说也奇怪，</w:t>
      </w:r>
    </w:p>
    <w:p>
      <w:r>
        <w:t>我老婆竟然就乖乖的用那张小嘴帮他含吸起来了。</w:t>
      </w:r>
    </w:p>
    <w:p>
      <w:r>
        <w:t>她很努力，还不断的更换姿势帮着经理套弄吸舔着他的肉棒，像个第一次尝到美味冰淇淋的小女孩似的，脸上</w:t>
      </w:r>
    </w:p>
    <w:p>
      <w:r>
        <w:t>沉醉发浪的神情，让谁看到都会想再搞她个几次。</w:t>
      </w:r>
    </w:p>
    <w:p>
      <w:r>
        <w:t>我老婆跑到公司等我下班，我大约在六点半才回来，竟然发现我老婆被陈经理给搞了！他还意犹未尽想再搞一</w:t>
      </w:r>
    </w:p>
    <w:p>
      <w:r>
        <w:t>次，正要我老婆帮他弄大那软趴趴的阴茎……这种事情换作是任何男人，都一定会是暴跳如雷的，可是为什麽我会</w:t>
      </w:r>
    </w:p>
    <w:p>
      <w:r>
        <w:t>那麽平静的把经过写出来呢？</w:t>
      </w:r>
    </w:p>
    <w:p>
      <w:r>
        <w:t>我们公司是日本大商社的海外公司，职员可以一直陞迁，运气好的话，还有机会被调到本社上班，一直到退休</w:t>
      </w:r>
    </w:p>
    <w:p>
      <w:r>
        <w:t>都待在日本，还有很多退休金可领呢！</w:t>
      </w:r>
    </w:p>
    <w:p>
      <w:r>
        <w:t>「不能起冲突！万一闹开，我跟经理一定都会被辞掉的。」我心里开始在想法子。</w:t>
      </w:r>
    </w:p>
    <w:p>
      <w:r>
        <w:t>於是我悄悄的站了起来（妈的！刚才连自己看得都涨起来了，只好蹲在地上看），弯着腰，搭电梯到楼下，我</w:t>
      </w:r>
    </w:p>
    <w:p>
      <w:r>
        <w:t>拨了个电话给老婆的手机：「喂！小霞呀？我已经回来啦！你直接到地下室的停车场找我好了。」没多久之後，小</w:t>
      </w:r>
    </w:p>
    <w:p>
      <w:r>
        <w:t>霞笑嘻嘻的出现在我眼前，上了车就亲我一下，说道：「刚刚我跟你们经理聊天，他说公司准备要安排你明年去大</w:t>
      </w:r>
    </w:p>
    <w:p>
      <w:r>
        <w:t>阪任职耶！」（哼！没有错！我陞迁的机会，就是在他手上。）「我早就知道啦！」（我把头撇到一边，一则是蛮</w:t>
      </w:r>
    </w:p>
    <w:p>
      <w:r>
        <w:t>气的，另一方面是我闻到她说话时，嘴巴里竟然有精液的味道。妈的！还亲我？陈经理的精液搞不好射在她的嘴里，</w:t>
      </w:r>
    </w:p>
    <w:p>
      <w:r>
        <w:t>现在也顺便……靠！想起来就要呕……）回家之後，我饭也没吃，头晕眼花的想了一夜没睡，直到早上才昏沉沉的</w:t>
      </w:r>
    </w:p>
    <w:p>
      <w:r>
        <w:t>想睡了，这时，我老婆说：「小侯呀！今天不是你们公司中午在顶楼空中花园要办聚餐吗？你怎麽了？是不是哪里</w:t>
      </w:r>
    </w:p>
    <w:p>
      <w:r>
        <w:t>不舒服呀？怎麽还睡？」「哎呀！可能是有些感冒，你不要吵我行不行？」我回她一句：</w:t>
      </w:r>
    </w:p>
    <w:p>
      <w:r>
        <w:t>「要不然，你替我去好了！」小霞真的打扮打扮之後，就搭计程车去我们公司了，我也就昏沉沉的再睡下去。</w:t>
      </w:r>
    </w:p>
    <w:p>
      <w:r>
        <w:t>一觉醒来，哇靠！都下午四点了，老婆还没有回来？</w:t>
      </w:r>
    </w:p>
    <w:p>
      <w:r>
        <w:t>难道今天又被陈经理再搞一次？</w:t>
      </w:r>
    </w:p>
    <w:p>
      <w:r>
        <w:t>我急急忙忙的开车赶去公司，直奔经理办公室（妈的！今天一定抓着你，没有赔个五百万，绝不善罢干休），</w:t>
      </w:r>
    </w:p>
    <w:p>
      <w:r>
        <w:t>结果，我们整层业务部都空荡荡的没人！</w:t>
      </w:r>
    </w:p>
    <w:p>
      <w:r>
        <w:t>「搞不好还在顶楼？」我想着就爬上去看。</w:t>
      </w:r>
    </w:p>
    <w:p>
      <w:r>
        <w:t>「也没有？」「奇怪了？该不会跟陈经理上旅馆了吧？」我黯然的想着，走楼梯下来。</w:t>
      </w:r>
    </w:p>
    <w:p>
      <w:r>
        <w:t>「呵！呵！呵！……喔！喔！……是不是这里？……」「嗨！嗨！……阿娜达你好漂亮！……呵！呵！……」</w:t>
      </w:r>
    </w:p>
    <w:p>
      <w:r>
        <w:t>「咦？社长还在？可是在搞什麽呀？」我寻着声音，缓缓的移到他个人的会客室窗前（我们公司装潢都是一样的，</w:t>
      </w:r>
    </w:p>
    <w:p>
      <w:r>
        <w:t>大玻璃窗配着直条落地的布条百叶窗帘，很容易就可以从细缝看清楚里面）。</w:t>
      </w:r>
    </w:p>
    <w:p>
      <w:r>
        <w:t>「我找到我老婆了！」她衣服穿戴整齐的跟我们社长并坐在沙发上，茶几上应该是中午聚餐剩下来的香槟，以</w:t>
      </w:r>
    </w:p>
    <w:p>
      <w:r>
        <w:t>及几样小菜……我老婆那米黄色洋装细细的肩带，衬露出无毛诱人的胳肢窝，３２Ｃ的乳房几乎要从那合身的小衣</w:t>
      </w:r>
    </w:p>
    <w:p>
      <w:r>
        <w:t>服里挤出来，隐隐约约的还可以看到胸前两粒红红的凸起（什麽？她今天没戴胸罩？），黄色洋装的下摆，正好把</w:t>
      </w:r>
    </w:p>
    <w:p>
      <w:r>
        <w:t>她那双修长粉嫩的大腿衬托得格外洁白，蕾丝边红色镂空的小内裤，里面的阴毛都还刺出几小撮，还圆鼓鼓的分成</w:t>
      </w:r>
    </w:p>
    <w:p>
      <w:r>
        <w:t>两堆，中间微微凹陷成一条缝。</w:t>
      </w:r>
    </w:p>
    <w:p>
      <w:r>
        <w:t>（靠！这是什麽姿势，怎麽露出来这麽多？社长背对着我靠窗而坐，我就往旁边再移几格百叶窗缝向里面看。）</w:t>
      </w:r>
    </w:p>
    <w:p>
      <w:r>
        <w:t>天啊！社长的腿上竟然放了个鸡尾酒盆，而我老婆一只脚竟然没穿鞋泡在里面，而社长的左手抓着那只小脚，一下</w:t>
      </w:r>
    </w:p>
    <w:p>
      <w:r>
        <w:t>子浸出来就含到他嘴里，开始吸舔我老婆滑嫩的脚趾头，以及脚趾缝里的鸡尾酒。他浸一次，舔一次，把我老婆白</w:t>
      </w:r>
    </w:p>
    <w:p>
      <w:r>
        <w:t>里透红的脚趾吸舔得红通通的，还捞起一颗樱桃夹放在我老婆的脚趾缝中，开始啃咬起来……社长的另一只手也没</w:t>
      </w:r>
    </w:p>
    <w:p>
      <w:r>
        <w:t>闲着，不断的抚摸我老婆的大腿根处，最後他的手指从我老婆的小内裤边深入，然後就不停的挖来挖去，随後就用</w:t>
      </w:r>
    </w:p>
    <w:p>
      <w:r>
        <w:t>食指笔直的插入抽出我老婆的小穴，进去……出来……进去……出来……此时我老婆闭着两眼，皱着眉毛，微微张</w:t>
      </w:r>
    </w:p>
    <w:p>
      <w:r>
        <w:t>着小嘴，还伸出一点舌头，满脸淫荡的表情，还呻吟着：「嗯！噢！……哼嗯……哼嗯……嗯……噢！……哼嗯！</w:t>
      </w:r>
    </w:p>
    <w:p>
      <w:r>
        <w:t>啊……」我老婆替代我去公司参加聚餐，我一觉醒来发现她没有回来，怕是又被陈经理再给搞上，就急急忙忙的赶</w:t>
      </w:r>
    </w:p>
    <w:p>
      <w:r>
        <w:t>去公司阻止，却不料看到这一次搞我老婆的人，是我们社长！他正用手挖弄着我老婆的小穴……我心想，如果此刻</w:t>
      </w:r>
    </w:p>
    <w:p>
      <w:r>
        <w:t>闯进去，恐怕讨不到什麽好处，阴茎没有干进去，闹到派出所顶多判社长个猥亵罪名，警察一定会要我们私下和解</w:t>
      </w:r>
    </w:p>
    <w:p>
      <w:r>
        <w:t>的，到最後八成是我被开除，那岂不赔了夫人又折兵？再加上我从昨天中午到今天傍晚什麽都没吃，刚才又楼上楼</w:t>
      </w:r>
    </w:p>
    <w:p>
      <w:r>
        <w:t>下的来回找，现在实在是两腿发软，蹲坐在地下了。</w:t>
      </w:r>
    </w:p>
    <w:p>
      <w:r>
        <w:t>隔着百叶窗缝，只见社长开始把我老婆洋装的肩带顺着胳臂给拉下来，再往下一扯衣服，我老婆白嫩嫩的胸脯</w:t>
      </w:r>
    </w:p>
    <w:p>
      <w:r>
        <w:t>就蹦出来了，她那两粒粉红的小奶头现在不用吸也自己会怒挺着。社长随手从茶几上拿了瓶果糖，就往我老婆的奶</w:t>
      </w:r>
    </w:p>
    <w:p>
      <w:r>
        <w:t>头上倒，然後低下头，用他那像小香肠一般粗厚的猪嘴，开始吸吮舔舐着我老婆的奶子，又用他下巴粗短的胡须渣，</w:t>
      </w:r>
    </w:p>
    <w:p>
      <w:r>
        <w:t>在老婆的奶头上来回磨蹭。</w:t>
      </w:r>
    </w:p>
    <w:p>
      <w:r>
        <w:t>「哦……嗯……哦！…哼嗯！……好……舒服……」我老婆呢喃着。</w:t>
      </w:r>
    </w:p>
    <w:p>
      <w:r>
        <w:t>社长再一挺身，把头凑到我老婆的脸上，双唇压上她的小嘴，只见我老婆那泛红的脸颊开始左右鼓动起来，活</w:t>
      </w:r>
    </w:p>
    <w:p>
      <w:r>
        <w:t>像有只青蛙在她嘴里乱蹦。社长时而稍稍抬起头来，把我老婆桃红的小舌头给吸拉出来，右手则用食指反抠着她的</w:t>
      </w:r>
    </w:p>
    <w:p>
      <w:r>
        <w:t>小玉穴，使劲的一下下往上拉，然後又用手掌部分压贴在她阴道口左右旋转按摩着……「呜喔……喔……」老婆的</w:t>
      </w:r>
    </w:p>
    <w:p>
      <w:r>
        <w:t>嘴被强吻着，发出不甚清楚的浪叫声。</w:t>
      </w:r>
    </w:p>
    <w:p>
      <w:r>
        <w:t>社长见时机成熟，又从茶几上拿了个「跳蛋」（那还是我上周带回来的样品呐，半椭圆大约跟橡皮擦大小，打</w:t>
      </w:r>
    </w:p>
    <w:p>
      <w:r>
        <w:t>开开关後会振动的），他开了开关後，一下子就从裤脚编挤放进我老婆的阴道里，随着就开始扒下她的洋装，拉退</w:t>
      </w:r>
    </w:p>
    <w:p>
      <w:r>
        <w:t>到脚时，还不忘咂吧咂吧的吸舔几口她柔嫩带着鸡尾酒香的脚趾。</w:t>
      </w:r>
    </w:p>
    <w:p>
      <w:r>
        <w:t>现在我老婆连内裤也被丢在地上，她全身光溜溜地仰躺着，浑然不知羞耻地「嗯嗯啊啊」的乱哼，社长一手抚</w:t>
      </w:r>
    </w:p>
    <w:p>
      <w:r>
        <w:t>弄着她的乳房，另一只手先是拨开我老婆的大腿，好露出阴唇以及她那湿淋淋还往外淌着丝丝淫水的迷人小穴，然</w:t>
      </w:r>
    </w:p>
    <w:p>
      <w:r>
        <w:t>後社长用舌头舔舐她微凸的阴唇，又用牙齿轻轻咬拉着那两片小花瓣，此时我老婆身体微微的抽搐，开始颤抖着。</w:t>
      </w:r>
    </w:p>
    <w:p>
      <w:r>
        <w:t>「嗯！……哦！……嗯……哼嗯！……插进来……你插进来嘛！</w:t>
      </w:r>
    </w:p>
    <w:p>
      <w:r>
        <w:t>」她语无伦次舒服的乱喊着，央求着社长干她。</w:t>
      </w:r>
    </w:p>
    <w:p>
      <w:r>
        <w:t>社长於是用大拇指跟食指深入她的阴道里，想把跳蛋拿出来，手指还故意抓住跳蛋在里面上下抖动着。这时，</w:t>
      </w:r>
    </w:p>
    <w:p>
      <w:r>
        <w:t>他把我老婆拉站起来，我老婆被他搞得都快没有一点力气了，只好扶着沙发椅背，面朝我这里趴跪在椅子上，泛红</w:t>
      </w:r>
    </w:p>
    <w:p>
      <w:r>
        <w:t>的脸颊被垂下的长发遮去一半，半闭的眼睛里快要只剩下眼白，无力而张垂开的小嘴在呻吟着：「……插进来……</w:t>
      </w:r>
    </w:p>
    <w:p>
      <w:r>
        <w:t>快点插进来嘛！……」拿出来的跳蛋，社长把它放进保险套里，然後套在他那大约十公分的肥短粗屌上（哇靠！免</w:t>
      </w:r>
    </w:p>
    <w:p>
      <w:r>
        <w:t>打针吃药，立刻加长？），扶着他的阴……</w:t>
      </w:r>
    </w:p>
    <w:p>
      <w:r>
        <w:t>「啊哦！……舒服……哼嗯！……舒服……」老婆浪叫着。</w:t>
      </w:r>
    </w:p>
    <w:p>
      <w:r>
        <w:t>社长身子一弓一张地开始抽乾，撞得我老婆的一对白嫩低垂着玉乳不停地晃动着，粉红色的乳尖聚集残留的果</w:t>
      </w:r>
    </w:p>
    <w:p>
      <w:r>
        <w:t>糖，还有几滴给撞甩到我面前的百叶窗布上，只见社长两颗睾丸也搭配着前後摆荡着，还不时伸出左右手轮替抓捞</w:t>
      </w:r>
    </w:p>
    <w:p>
      <w:r>
        <w:t>挤弄着我老婆来回甩荡的奶子。</w:t>
      </w:r>
    </w:p>
    <w:p>
      <w:r>
        <w:t>「啊！……嗯！……哼嗯！……哦！哦！哦！……」老婆无力的瘫软倒了下去，连跪都跪不住了。</w:t>
      </w:r>
    </w:p>
    <w:p>
      <w:r>
        <w:t>他拉起我老婆的右臂，弯腰低头舔着我老婆洁白无毛的胳肢窝，偶尔还扭过头去亲亲她那白白嫩嫩晃动中的奶</w:t>
      </w:r>
    </w:p>
    <w:p>
      <w:r>
        <w:t>膀子，然後，乾脆把我老婆换成侧躺姿势放在沙发，又把她的右脚含咬在嘴里，继续抽乾着，一次又一次地重重插</w:t>
      </w:r>
    </w:p>
    <w:p>
      <w:r>
        <w:t>进我老婆的阴道深处，她现在不但口里呻吟不绝，大半阴毛也都因为沁出的淫汁爱液而泡得湿湿的了。</w:t>
      </w:r>
    </w:p>
    <w:p>
      <w:r>
        <w:t>社长又改变方式，把他那肥油油的肚子紧紧的贴住我老婆平坦的小腹，停止抽乾，反而开始扭着带毛发黑的屁</w:t>
      </w:r>
    </w:p>
    <w:p>
      <w:r>
        <w:t>股旋转磨蹭着，加上保险套顶端插在她肚子里振动的跳蛋，我老婆已经舒服得全身酥麻，只见高翘在我面前，窗户</w:t>
      </w:r>
    </w:p>
    <w:p>
      <w:r>
        <w:t>隔着椅背上的那只美丽小脚，粉红柔嫩的脚趾在那儿一张一弯的动着。</w:t>
      </w:r>
    </w:p>
    <w:p>
      <w:r>
        <w:t>她应该是高潮来了吧？我一边舔着窗玻璃幻想也在吃着她的小脚，一边猜着再看。社长的睾丸都快要挤进去我</w:t>
      </w:r>
    </w:p>
    <w:p>
      <w:r>
        <w:t>老婆大开的阴唇里了，阴毛上也被我太太的淫水沾湿了。我死盯着老婆被睾丸挤凹变形的阴唇、发浪沉醉的脸蛋，</w:t>
      </w:r>
    </w:p>
    <w:p>
      <w:r>
        <w:t>突然小腹一阵异样，左手就让我的小弟弟在玻璃窗上吐口水了。</w:t>
      </w:r>
    </w:p>
    <w:p>
      <w:r>
        <w:t>这时，社长又开始大力的抽乾我那兴奋过度而晕死的老婆，一只手还抠弄着她的阴核。没多久，社长整个人就</w:t>
      </w:r>
    </w:p>
    <w:p>
      <w:r>
        <w:t>趴在我老婆的身上，紧紧的抱住她，屁股的肌肉开始抽搐着，他也射出来了。</w:t>
      </w:r>
    </w:p>
    <w:p>
      <w:r>
        <w:t>「保险套！那就是证据……」我猛的站起来，想冲进去抓奸。</w:t>
      </w:r>
    </w:p>
    <w:p>
      <w:r>
        <w:t>没想到觉没睡好，肚子空的，楼上楼下的来回消耗了体力不说，还自己毛了一管，一站起来，两眼一黑，脚一</w:t>
      </w:r>
    </w:p>
    <w:p>
      <w:r>
        <w:t>软，就咕咚一下昏倒在地上了。</w:t>
      </w:r>
    </w:p>
    <w:p>
      <w:r>
        <w:t>醒来时，发现我躺在刚刚他们做爱的沙发上，老婆坐在另一头，看样子她还是累得软绵绵的没有力气。</w:t>
      </w:r>
    </w:p>
    <w:p>
      <w:r>
        <w:t>社长一见我醒了，可能是觉得东窗事发不容易善了，马上堆满了笑容，抢着说道：「侯桑！你工作这麽努力是</w:t>
      </w:r>
    </w:p>
    <w:p>
      <w:r>
        <w:t>很好的，我大大的喜欢你，从下周开始起，你负责全部的业务部，陈经理因为上次出货勾结工厂，不良品太多，我</w:t>
      </w:r>
    </w:p>
    <w:p>
      <w:r>
        <w:t>已经开除他了。你愿不愿意？……啊唷……侯经理？」我望着他一头大汗，发红的耳朵，盘算着他这硬掰出来的理</w:t>
      </w:r>
    </w:p>
    <w:p>
      <w:r>
        <w:t>由（是我去验的货，根本没有什麽不良品的问题，如果我当经理，每批货还都可以向工厂要个几十万，甚至上百万</w:t>
      </w:r>
    </w:p>
    <w:p>
      <w:r>
        <w:t>的回扣）。</w:t>
      </w:r>
    </w:p>
    <w:p>
      <w:r>
        <w:t>「侯桑！你下个月先休个假，可以到我大阪家住几天，不要这麽努力，不然身体会不好的。」他更急了，开始</w:t>
      </w:r>
    </w:p>
    <w:p>
      <w:r>
        <w:t>加筹码了……日本人如果邀请你住他家，交情够的话，可能还可以跟他的家人一起共浴，社长的老婆已经快四十五</w:t>
      </w:r>
    </w:p>
    <w:p>
      <w:r>
        <w:t>岁了，可是他的独生女儿才十五、六岁，长得像宫泽里惠……妈的！我干了！……我决定要去干她们母女两人了！</w:t>
      </w:r>
    </w:p>
    <w:p>
      <w:r>
        <w:t>「谢谢社长提拔！」我挣扎着站起来向社长鞠了个躬。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