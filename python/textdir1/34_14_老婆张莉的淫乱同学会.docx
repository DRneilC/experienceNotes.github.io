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老婆张莉的淫乱同学会</w:t>
      </w:r>
    </w:p>
    <w:p>
      <w:r>
        <w:t>我和我老婆张莉是07年认识的，她是86年生的，在一家私企做财务，几年的恋爱下来，我们相互的感情都挺深</w:t>
      </w:r>
    </w:p>
    <w:p>
      <w:r>
        <w:t>了，打算年底正式举行婚礼。</w:t>
      </w:r>
    </w:p>
    <w:p>
      <w:r>
        <w:t>这段时间小区里不大太平，经常有小偷半夜爬楼行窃的，我有时会不在家住，有个做安防的朋友就几番推荐我</w:t>
      </w:r>
    </w:p>
    <w:p>
      <w:r>
        <w:t>装套监控，虽然我觉得也没什么用，一来是有防盗门窗了，二来等人家都进屋了，偷都偷了拍下来有什么用。不过</w:t>
      </w:r>
    </w:p>
    <w:p>
      <w:r>
        <w:t>他说反正家庭用的也不贵，于是乎我还是掏钱找他装了一套，每间房间一个吸顶隐蔽的摄像头，连到一台小硬盘录</w:t>
      </w:r>
    </w:p>
    <w:p>
      <w:r>
        <w:t>像机上，还是可以通过互联网远程登录的，效果还不错，那几天正好老婆旅游去了，我索性也就没和她说。</w:t>
      </w:r>
    </w:p>
    <w:p>
      <w:r>
        <w:t>七月二十号的时候，公司安排我出差到北方去两个星期，是半夜的航班，而老婆告诉我说他们晚上正好有个同</w:t>
      </w:r>
    </w:p>
    <w:p>
      <w:r>
        <w:t>学聚会，一些人好些年没见了，于是我们干脆晚上就一起出门了，我开车先送她到聚会的夜总会，然后再开车去机</w:t>
      </w:r>
    </w:p>
    <w:p>
      <w:r>
        <w:t>场。</w:t>
      </w:r>
    </w:p>
    <w:p>
      <w:r>
        <w:t>在机场百无聊赖等了两三个小时，我搬出笔记本，戴上无线耳机，想上下网，突然想起了家里的监控——嗯，</w:t>
      </w:r>
    </w:p>
    <w:p>
      <w:r>
        <w:t>也不知道张莉回家了没有，有监控还是有好处啊，不在家还能看到家里的动态，我一边想着一边敲了家里监控系统</w:t>
      </w:r>
    </w:p>
    <w:p>
      <w:r>
        <w:t>的远程登录地址，输入了账号密码，分成9 格的动态画面立刻出现在了荧屏上——但结果出乎我的意料。</w:t>
      </w:r>
    </w:p>
    <w:p>
      <w:r>
        <w:t>客厅沙发上躺着一个男人！看上去像是喝醉了的样子，我立即把画面放大了仔细看，那人好像我见过——不对，</w:t>
      </w:r>
    </w:p>
    <w:p>
      <w:r>
        <w:t>这不是刚才在夜总会门口出来接张莉的他那个同学王磊么？怎么在这里？我看了下其他几个摄像头的画面，老婆正</w:t>
      </w:r>
    </w:p>
    <w:p>
      <w:r>
        <w:t>在厨房忙乎，好像是在泡茶，那家伙看来是喝多了，不过喝多了为什么非要跑我家来，老婆也真是爱管闲事……</w:t>
      </w:r>
    </w:p>
    <w:p>
      <w:r>
        <w:t>老婆端了杯浓茶过来，拍拍那家伙的身子：「王磊，来，喝口茶，清醒清醒。」</w:t>
      </w:r>
    </w:p>
    <w:p>
      <w:r>
        <w:t>那个王磊迷迷糊糊地挣扎着坐起身来，端着热茶轻轻地吹着气：「小莉啊，你真是贤惠，谁娶了你谁有福气…</w:t>
      </w:r>
    </w:p>
    <w:p>
      <w:r>
        <w:t>…」</w:t>
      </w:r>
    </w:p>
    <w:p>
      <w:r>
        <w:t>关于这个王磊，我也听我老婆说起过，好像他在他们同学里混得是比较好的，也比较讲义气，和其他同学关系</w:t>
      </w:r>
    </w:p>
    <w:p>
      <w:r>
        <w:t>都不错。就是个人作风不太好，据说很喜欢吃喝嫖赌。妈的，这种人也带到家里来，不是引狼入室么？</w:t>
      </w:r>
    </w:p>
    <w:p>
      <w:r>
        <w:t>「小莉」，那家伙继续含混不清地说着：「好多年不见了……你……你还是这么漂亮。其实那会儿在学校……</w:t>
      </w:r>
    </w:p>
    <w:p>
      <w:r>
        <w:t>我就好中意你的……可惜那时候我……有别的女人了……」</w:t>
      </w:r>
    </w:p>
    <w:p>
      <w:r>
        <w:t>听着这话，我老婆的脸一下红到了耳根子：「得了得了，你喝多了，好好休息下吧。」</w:t>
      </w:r>
    </w:p>
    <w:p>
      <w:r>
        <w:t>说着她起身要走，可那家伙居然一把拉住了她的胳膊：「别走……别走……陪我一下啊。这么多年，我……认</w:t>
      </w:r>
    </w:p>
    <w:p>
      <w:r>
        <w:t>识的女人比黄浦江里的鱼还多……可是，我心里最忘不掉的还是……你啊。」</w:t>
      </w:r>
    </w:p>
    <w:p>
      <w:r>
        <w:t>「别这样子啊，我是快成家的人了，你放正经点行不？」老婆想要甩脱他，却怎么也挣不脱。</w:t>
      </w:r>
    </w:p>
    <w:p>
      <w:r>
        <w:t>妈的，这家伙难道想要非礼不成？现在赶回家恐怕是来不及了，我是不是应该报个警？算了，先看看事态如何</w:t>
      </w:r>
    </w:p>
    <w:p>
      <w:r>
        <w:t>发展吧。我一边想，一边搬着电脑坐到候机大厅的最角落去，免得被别人看到。</w:t>
      </w:r>
    </w:p>
    <w:p>
      <w:r>
        <w:t>那家伙开始变本加厉了，开始去搂我老婆的腰，老婆急了，大声说：「你再这样我要喊人了！」</w:t>
      </w:r>
    </w:p>
    <w:p>
      <w:r>
        <w:t>可那家伙还是不依不饶，借着酒劲继续说：「叫啊，我……不怕……又不是没进去过……为了你……值了……」</w:t>
      </w:r>
    </w:p>
    <w:p>
      <w:r>
        <w:t>张莉气得直跺脚，叹了口气，又一屁股坐到沙发上：「那你想要怎么样？」</w:t>
      </w:r>
    </w:p>
    <w:p>
      <w:r>
        <w:t>这次没有回答，王磊径直搂住了她的肩膀，把她压倒在沙发上，然后嘴唇就开始往她脸上凑，张莉皱着眉头，</w:t>
      </w:r>
    </w:p>
    <w:p>
      <w:r>
        <w:t>左右摆着头，挥着手想要推开他，可那家伙却越抱越紧了，嘴也终于贴到了张莉的脸上，当他的嘴挨上去的那一刹</w:t>
      </w:r>
    </w:p>
    <w:p>
      <w:r>
        <w:t>那，她不动了。</w:t>
      </w:r>
    </w:p>
    <w:p>
      <w:r>
        <w:t>王磊捧着我老婆的脸蛋，把她转过来，亲吻着她的嘴唇，张莉开始只是不反抗，也不动，但王磊的舌头一次又</w:t>
      </w:r>
    </w:p>
    <w:p>
      <w:r>
        <w:t>一次地想要撬开她的嘴，最后她放弃了，红唇微启，任由那条小蛇探进自己的口腔。</w:t>
      </w:r>
    </w:p>
    <w:p>
      <w:r>
        <w:t>「嗯……还是那么甜啊……和那时候一样」那家伙低语着。什么？难道他们以前……不过我老婆以前在学校是</w:t>
      </w:r>
    </w:p>
    <w:p>
      <w:r>
        <w:t>有不少人追，也许他们真的谈过。就是不晓得做过那事没有了……想到这一点，想到我老婆和别的男人在床上呻吟</w:t>
      </w:r>
    </w:p>
    <w:p>
      <w:r>
        <w:t>的样子，我居然裤裆里不由自主地硬起来了。</w:t>
      </w:r>
    </w:p>
    <w:p>
      <w:r>
        <w:t>他把我老婆放倒在沙发上，完全压了上去，老婆伸手想要阻挡他，但只是白费力气，最后她皱着眉头，叹了口</w:t>
      </w:r>
    </w:p>
    <w:p>
      <w:r>
        <w:t>气，把手平放到身体两侧，完全放弃抵抗了。</w:t>
      </w:r>
    </w:p>
    <w:p>
      <w:r>
        <w:t>他开始完全放肆了，尽情地亲吻着张莉的脸，一只手揉弄着她的胸部——我老婆的胸部不大，但是挺有弹性，</w:t>
      </w:r>
    </w:p>
    <w:p>
      <w:r>
        <w:t>手感不错，尤其是乳头又嫩又大个，看上去特能勾起欲望——另一只手则滑向了腹部下方，开始解开她紧身牛仔短</w:t>
      </w:r>
    </w:p>
    <w:p>
      <w:r>
        <w:t>裤的扣子。</w:t>
      </w:r>
    </w:p>
    <w:p>
      <w:r>
        <w:t>她知道我喜欢她穿紧身牛仔裤的，因为显得臀部特坚挺，腿特修长。不过由于裤子勒得紧，她经常叫我帮她脱，</w:t>
      </w:r>
    </w:p>
    <w:p>
      <w:r>
        <w:t>可是今天居然是另外一个男人在帮她脱！</w:t>
      </w:r>
    </w:p>
    <w:p>
      <w:r>
        <w:t>牛仔裤很快褪到了两脚以下，张莉的防线只余下里面的黑色裤袜，那也是我最喜欢的款式，可是现在全都在被</w:t>
      </w:r>
    </w:p>
    <w:p>
      <w:r>
        <w:t>别的男人享用着！我禁不住一肚子的怒火，可是我却忍不住想要看下去，虽然理智上不愿意，潜意识里却巴不得想</w:t>
      </w:r>
    </w:p>
    <w:p>
      <w:r>
        <w:t>要看看她和别的男人做爱的场面……</w:t>
      </w:r>
    </w:p>
    <w:p>
      <w:r>
        <w:t>王磊接着脱掉她的T 恤，然后很娴熟地解开她内衣的扣子，那副小而挺的乳房完全袒露出来了，乳头居然已经</w:t>
      </w:r>
    </w:p>
    <w:p>
      <w:r>
        <w:t>硬起来了，看来她还真的有点动情了。王磊一边忘我地用舌头舔弄着那两颗小红枣，一边慢慢地褪下她黑色的丝袜，</w:t>
      </w:r>
    </w:p>
    <w:p>
      <w:r>
        <w:t>但当他最后开始扯动她的内裤时，她好像又恢复了一点理智，伸手去阻拦他：「不行的，我们这样是犯罪！」</w:t>
      </w:r>
    </w:p>
    <w:p>
      <w:r>
        <w:t>但她的阻拦是如此无力，白色的内裤向下掀开，黑色的丛林一点点暴露，张莉闭上眼睛，扭过头去，似乎在作</w:t>
      </w:r>
    </w:p>
    <w:p>
      <w:r>
        <w:t>很困难的抉择，但她最后还是放弃了抵抗，当全身的衣物都被解除，他再一次扑上去，抱紧她赤裸的胴体，嘴里感</w:t>
      </w:r>
    </w:p>
    <w:p>
      <w:r>
        <w:t>叹着：「真美啊。」</w:t>
      </w:r>
    </w:p>
    <w:p>
      <w:r>
        <w:t>他的手开始伸向我老婆的下身，拨开黑森林开始抚弄里面的小红豆和肉片，张莉的嘴里也发出了不由自主的呻</w:t>
      </w:r>
    </w:p>
    <w:p>
      <w:r>
        <w:t>吟声，我的小弟也不由自主地更挺了。而他只是轻轻地一扶，张莉立刻顺从地把腿向两边抬起，看来她已经选择接</w:t>
      </w:r>
    </w:p>
    <w:p>
      <w:r>
        <w:t>受了。</w:t>
      </w:r>
    </w:p>
    <w:p>
      <w:r>
        <w:t>王磊开始脱自己的衣服，他的动作却相当麻利，张莉无疑也看出了端倪，她惊讶地问：「原来你没醉？」</w:t>
      </w:r>
    </w:p>
    <w:p>
      <w:r>
        <w:t>「对不起，小莉，我实在是太想你了，为了能多陪你一会，我只好出此下策了，请你原谅我……」</w:t>
      </w:r>
    </w:p>
    <w:p>
      <w:r>
        <w:t>「唉，你还是这么不老实」，老婆又叹了口气。</w:t>
      </w:r>
    </w:p>
    <w:p>
      <w:r>
        <w:t>很快王磊就脱得一丝不挂，这家伙身材不高，肌肉倒是颇为壮实，两腿之间的毒龙高高挺起，差不多有我老婆</w:t>
      </w:r>
    </w:p>
    <w:p>
      <w:r>
        <w:t>的手腕那么粗。他用手指分开那两片暗红的香唇，粉嫩湿润的蜜肉毫无羞耻地裸露着，中间含着一点点淡白色的粘</w:t>
      </w:r>
    </w:p>
    <w:p>
      <w:r>
        <w:t>液，早已经润湿了穴口。</w:t>
      </w:r>
    </w:p>
    <w:p>
      <w:r>
        <w:t>「哟，小美女，看来你还是喜欢我的嘛，你看都这么湿了。」他下流地调侃着，让张莉难堪得满脸通红。</w:t>
      </w:r>
    </w:p>
    <w:p>
      <w:r>
        <w:t>他倒是不急着进入，而是尽情地拥抱、抚摸，把张莉全身上下都爱抚和舔弄了一个够，那条小缝早已经洪水泛</w:t>
      </w:r>
    </w:p>
    <w:p>
      <w:r>
        <w:t>滥了，两腿本能地打开，两片小阴唇也自己张开了缝隙，他才终于挺起长枪，对准花心，缓慢地插入，在张莉的呻</w:t>
      </w:r>
    </w:p>
    <w:p>
      <w:r>
        <w:t>吟声中，体验温润的蜜肉被一点点撑开的感觉。</w:t>
      </w:r>
    </w:p>
    <w:p>
      <w:r>
        <w:t>最后的防线也被攻破了，老婆变得越来越主动，她开始伸手去挽住他的脖子，使劲地搂紧他，像是想要他再扎</w:t>
      </w:r>
    </w:p>
    <w:p>
      <w:r>
        <w:t>深点一样，王磊也竭尽所能，时而大进大出，时而飞速撞击，那家伙的阳具那么粗，被我老婆的阴肉裹得紧紧的，</w:t>
      </w:r>
    </w:p>
    <w:p>
      <w:r>
        <w:t>每次进进出出都会带着阴道口的嫩肉一会被挤进去一会被扯出来老高，一双手还不忘爱抚张莉的乳头和阴蒂，让她</w:t>
      </w:r>
    </w:p>
    <w:p>
      <w:r>
        <w:t>浪叫连连，淫水也不断地随着抽插涌出来，沾在两侧的毛毛上，凝成白色的糊糊。他体力也的确旺盛，那样不停地</w:t>
      </w:r>
    </w:p>
    <w:p>
      <w:r>
        <w:t>抽插了二十几分钟都还没射。最后他把阳具抽出来，把那青筋虬结的巨物对准了我老婆紧闭的小菊花！</w:t>
      </w:r>
    </w:p>
    <w:p>
      <w:r>
        <w:t>这时候我的手机突然响了，吓了我一跳，居然是老板打来的，说这边安排了另外的项目需要我，北方那边过几</w:t>
      </w:r>
    </w:p>
    <w:p>
      <w:r>
        <w:t>天换我另外个同事去了，真是瞎折腾……不过正好，让我可以好好看下这出好戏。</w:t>
      </w:r>
    </w:p>
    <w:p>
      <w:r>
        <w:t>王磊拿鸡巴在我老婆的菊穴口上磨蹭了几下，用力想要往里面捅，我老婆的后门还从来没被开发过啊！我自己</w:t>
      </w:r>
    </w:p>
    <w:p>
      <w:r>
        <w:t>也试过想和她肛交的，可是实在太紧了，加上没有润滑，根本没有想象的那么容易进去，最后就作罢了。果不其然，</w:t>
      </w:r>
    </w:p>
    <w:p>
      <w:r>
        <w:t>王磊捅来捅去地试了好一会，还是挤不开那朵紧闭的小菊花，张莉也痛得呲牙咧嘴。他只好又把鸡巴插回到张莉的</w:t>
      </w:r>
    </w:p>
    <w:p>
      <w:r>
        <w:t>骚穴里，随着他的猛力抽插，张莉又开始浪叫起来，但是他一边抽插一边还在东张西望，好像要寻索点什么东西，</w:t>
      </w:r>
    </w:p>
    <w:p>
      <w:r>
        <w:t>最后他的眼光落在茶几上，他狞笑着，把手伸过去——他想要干什么？那里不是我们吃剩下的宵夜么？我靠！他居</w:t>
      </w:r>
    </w:p>
    <w:p>
      <w:r>
        <w:t>然把手放到装过烧烤的便当盒子里，他在饭盒上来回刮了几下，让手指上沾满了剩下的油，然后他把指头伸向张莉</w:t>
      </w:r>
    </w:p>
    <w:p>
      <w:r>
        <w:t>的屁眼，一圈圈地抚摸着，把那些油涂满整个菊花，最后把沾满油污的手指捅进去，一边操张莉的穴一边用手指在</w:t>
      </w:r>
    </w:p>
    <w:p>
      <w:r>
        <w:t>后门里抽插着。</w:t>
      </w:r>
    </w:p>
    <w:p>
      <w:r>
        <w:t>这一插可不得了，张莉突然尖叫起来，身体一阵乱颤。妈的，那油里面是有辣椒的，张莉后门里面的嫩肉哪受</w:t>
      </w:r>
    </w:p>
    <w:p>
      <w:r>
        <w:t>得了这般刺激。她两只胳膊紧顶着沙发，屁股乱扭着，腰往上弓，把整个下身都抬起来了。</w:t>
      </w:r>
    </w:p>
    <w:p>
      <w:r>
        <w:t>可她居然也不说话，也不拿手去挡一下，好像根本没想着要拒绝一样，过了分把钟，她那个反应就平复下来了，</w:t>
      </w:r>
    </w:p>
    <w:p>
      <w:r>
        <w:t>估计是最开始那个辣劲儿过去了，只剩下一额头的汗，把头发都粘成一绺一绺的了，她一边大口娇喘着，一边夹杂</w:t>
      </w:r>
    </w:p>
    <w:p>
      <w:r>
        <w:t>着淫荡地呻吟。</w:t>
      </w:r>
    </w:p>
    <w:p>
      <w:r>
        <w:t>王磊还笑着问：「爽不？小淫娃？」张莉喘气都顾不上来呢，哪有空答话，可她居然点了下头！看来她还真是</w:t>
      </w:r>
    </w:p>
    <w:p>
      <w:r>
        <w:t>个淫贱货啊，这样都会爽？</w:t>
      </w:r>
    </w:p>
    <w:p>
      <w:r>
        <w:t>「嘿，我就知道会爽，我以前试过的，弄在鸡巴上开始觉得火辣火烧，但是过会儿就觉得特有劲儿，超刺激。」</w:t>
      </w:r>
    </w:p>
    <w:p>
      <w:r>
        <w:t>王磊接着说：「那我可要进去了啊。」这回张莉一边迷乱地淫叫一边挤出来了几个字：「里面……嗯……很脏……</w:t>
      </w:r>
    </w:p>
    <w:p>
      <w:r>
        <w:t>嗯。」</w:t>
      </w:r>
    </w:p>
    <w:p>
      <w:r>
        <w:t>「切，怕什么，还不都是五谷轮回？」妈的，这小子这点上倒是真有心理素质。</w:t>
      </w:r>
    </w:p>
    <w:p>
      <w:r>
        <w:t>他从张莉的蜜穴里抽出阳具，放到菊门那里，一点一点往里顶，张莉刚被捅完的粉红穴肉还在像呼吸一样一抽</w:t>
      </w:r>
    </w:p>
    <w:p>
      <w:r>
        <w:t>一抽的，透亮的淫水从洞口里淌出来，一并往下流到后门上，更加增进了润滑。「放松点，放松点，像你平时上大</w:t>
      </w:r>
    </w:p>
    <w:p>
      <w:r>
        <w:t>号那样用点力，就容易进去了」，只看我老婆的屁股缝被顶得深深地往里陷进去，而王磊的大龟头一点一点地没入</w:t>
      </w:r>
    </w:p>
    <w:p>
      <w:r>
        <w:t>到了那条缝的深处。他一只手拿大拇指揉着张莉挺起来的阴核，另一只手捏着她奶子上那颗大枣子使劲搓弄着，鸡</w:t>
      </w:r>
    </w:p>
    <w:p>
      <w:r>
        <w:t>巴则继续一厘一厘往里推进去，最后终于他的肚子顶到了我老婆的性器上，整个鸡巴完全被裹进了菊肉里。</w:t>
      </w:r>
    </w:p>
    <w:p>
      <w:r>
        <w:t>「你后门里面真他妈热，不骗你，我试过的里面，数你的最刺激。」那家伙一边说一边开始慢慢抽插，我老婆</w:t>
      </w:r>
    </w:p>
    <w:p>
      <w:r>
        <w:t>的菊门被他的大鸡巴撑得一点褶都没了，薄薄的一层差不多是透明的，随着抽动被扯得凸出来，然后又被压进去，</w:t>
      </w:r>
    </w:p>
    <w:p>
      <w:r>
        <w:t>这样往返了几下，估计张莉后门里面也有点润滑了，他加快了抽动的节奏，而且每一下都把鸡巴抽出得只剩下龟头</w:t>
      </w:r>
    </w:p>
    <w:p>
      <w:r>
        <w:t>然后猛地捅进去，每捅一下张莉都要尖叫一下。这样子搞真的不会弄伤么？我不禁心里担心起来，可是看张莉还是</w:t>
      </w:r>
    </w:p>
    <w:p>
      <w:r>
        <w:t>没一点拒绝的意思，估计她正消受呢。王磊一边插后门，一边又把刚才沾了辣油的那只手伸向张莉前面那张还没来</w:t>
      </w:r>
    </w:p>
    <w:p>
      <w:r>
        <w:t>得及闭拢的淫洞，把三个手指头放进去掏挖起来，这下子张莉叫得凄厉了，两只手把沙发垫子抓得紧紧的。可她还</w:t>
      </w:r>
    </w:p>
    <w:p>
      <w:r>
        <w:t>是没说半个不要，真他妈的淫荡胚子。</w:t>
      </w:r>
    </w:p>
    <w:p>
      <w:r>
        <w:t>王磊一边用中间三个手指头挖穴，一边还没忘了用大拇指去揉阴核，那样子三重刺激下，只过了七八分钟，张</w:t>
      </w:r>
    </w:p>
    <w:p>
      <w:r>
        <w:t>莉就浑身抽搐起来，皮肤上也泛起一片一片的潮红，我晓得那是她高潮了。王磊还继续冲刺了十几下，也射在了我</w:t>
      </w:r>
    </w:p>
    <w:p>
      <w:r>
        <w:t>老婆直肠里面，他把鸡巴抽出来，一汪浓浓的精液从张莉一张一合的菊门里流出来。他的鸡巴依然挺着，好像还没</w:t>
      </w:r>
    </w:p>
    <w:p>
      <w:r>
        <w:t>有要软掉的意思，他拍了拍那玩意，说：「哟，谁说里面脏的，这不是挺干净嘛」……废话，我老婆平时饭量那么</w:t>
      </w:r>
    </w:p>
    <w:p>
      <w:r>
        <w:t>小，哪有那么多脏东西？</w:t>
      </w:r>
    </w:p>
    <w:p>
      <w:r>
        <w:t>王磊横抱起还没回过神来的张莉，放到卧室的床上，自己也爬上床去，侧身躺在她旁边，一边揉着她的奶头，</w:t>
      </w:r>
    </w:p>
    <w:p>
      <w:r>
        <w:t>一边问：「怎么样？被哥哥操得舒服不？」</w:t>
      </w:r>
    </w:p>
    <w:p>
      <w:r>
        <w:t>张莉闭着眼睛，肚子还在因为运动而大幅度地一起一伏，她顿了几秒钟，露出一点笑意，说：「还行吧。」</w:t>
      </w:r>
    </w:p>
    <w:p>
      <w:r>
        <w:t>「哟，只是还行啊？看来你老公很能干嘛？」他故意把那个干字拖长了说。</w:t>
      </w:r>
    </w:p>
    <w:p>
      <w:r>
        <w:t>「那当然，我们感情好啊，情深意切做起来才舒服。」我听了简直哭笑不得，好家伙啊，都和别的男人这样了</w:t>
      </w:r>
    </w:p>
    <w:p>
      <w:r>
        <w:t>还好意思说和我感情好？</w:t>
      </w:r>
    </w:p>
    <w:p>
      <w:r>
        <w:t>「我看你就是没爽够吧？小骚货。」他翻身骑到张莉身上，抱着她的腰轻轻咬她的奶头，张莉又猛地叫了一下。</w:t>
      </w:r>
    </w:p>
    <w:p>
      <w:r>
        <w:t>他自问自答了：「我知道你没爽够，所以我们今天还有保留节目！」说完这句，他从床头掏出手机，拨了个号码，</w:t>
      </w:r>
    </w:p>
    <w:p>
      <w:r>
        <w:t>拨通了，他说：「张莉配合得很呢。行了，都上来吧。」</w:t>
      </w:r>
    </w:p>
    <w:p>
      <w:r>
        <w:t>「你什么意思？」老婆突然紧张了。</w:t>
      </w:r>
    </w:p>
    <w:p>
      <w:r>
        <w:t>那小子不说话，过了分把种，门铃就响了，他翻身下床，跑过去把门拉开一条缝，三个男人一个接一个像做贼</w:t>
      </w:r>
    </w:p>
    <w:p>
      <w:r>
        <w:t>似的溜进来。</w:t>
      </w:r>
    </w:p>
    <w:p>
      <w:r>
        <w:t>张莉一把扯过被单，遮住身子：「何超，李吉，你们……你们什么意思？」</w:t>
      </w:r>
    </w:p>
    <w:p>
      <w:r>
        <w:t>还是王磊开的口：「没什么意思，小莉，我们哥几个以前都迷过你，可惜都没能追得上，这么多年了，终于能</w:t>
      </w:r>
    </w:p>
    <w:p>
      <w:r>
        <w:t>重新聚一聚，以后恐怕见面的机会也不多了，希望你能给大家圆个梦吧。」</w:t>
      </w:r>
    </w:p>
    <w:p>
      <w:r>
        <w:t>张莉把头扭到一边，像是生气的样子，几个大男人盯着她，都不晓得该说什么，但最后，她回过头来，一咬牙，</w:t>
      </w:r>
    </w:p>
    <w:p>
      <w:r>
        <w:t>说：「好吧，本小姐我今天豁出去了，你们想怎么玩就怎么玩！」</w:t>
      </w:r>
    </w:p>
    <w:p>
      <w:r>
        <w:t>一听到这句话，屋子里一阵欢腾，几个人纷纷开始解腰带脱裤子，三下两下就脱得一丝不挂。张莉也真的豁出</w:t>
      </w:r>
    </w:p>
    <w:p>
      <w:r>
        <w:t>去了，淫荡性子已经上来了，什么顾虑都抛到了九霄云外，她自己把被子一掀，两腿劈成M 字，说：「来吧，让你</w:t>
      </w:r>
    </w:p>
    <w:p>
      <w:r>
        <w:t>们爽个够！」</w:t>
      </w:r>
    </w:p>
    <w:p>
      <w:r>
        <w:t>几个人的鸡巴早都硬邦邦的了。那个最高个的何超第一个扑上去，一边猛亲张莉的脸唇，一边抚摸着她不大但</w:t>
      </w:r>
    </w:p>
    <w:p>
      <w:r>
        <w:t>是蛮挺的奶子，一路摸下去，摸到下身时，张莉早就已经淫水泛滥了，他扶着枪，对准那曾经憧憬了多少回的温柔</w:t>
      </w:r>
    </w:p>
    <w:p>
      <w:r>
        <w:t>洞，深深地插了进去。其他几个人也围拢来，摸奶子的摸奶子，摸屁股的摸屁股，就是几副大鸡巴挺着没处去，显</w:t>
      </w:r>
    </w:p>
    <w:p>
      <w:r>
        <w:t>得颇尴尬。</w:t>
      </w:r>
    </w:p>
    <w:p>
      <w:r>
        <w:t>还是张莉自己发话了：「别闲着，老娘还有手有嘴呢。」几个人突然醒悟过来，都赶紧拥到床头把鸡巴凑过去，</w:t>
      </w:r>
    </w:p>
    <w:p>
      <w:r>
        <w:t>张莉张开嘴含住一根，因为以前没试过深喉，她也不敢弄深了，只是用嘴唇和舌头吮舔着龟头，下身还在被何超的</w:t>
      </w:r>
    </w:p>
    <w:p>
      <w:r>
        <w:t>鸡巴飞速地抽插，含着阳具的嘴里只能吐出含混不清的呜咽声。但她还是颤抖着摸索，两只手各抓住一根鸡巴，上</w:t>
      </w:r>
    </w:p>
    <w:p>
      <w:r>
        <w:t>下套弄起来。</w:t>
      </w:r>
    </w:p>
    <w:p>
      <w:r>
        <w:t>不过情迷意乱间她也没法很认真地去用好嘴和手，另外几个人明显爽得不够，只好巴望着何超快点完事，这时</w:t>
      </w:r>
    </w:p>
    <w:p>
      <w:r>
        <w:t>候王磊提议了：「其实你们可以玩点更劲爆的啊，女人下面可是有三张嘴呢，看A 片全都没看过？」</w:t>
      </w:r>
    </w:p>
    <w:p>
      <w:r>
        <w:t>「什么？你的意思是……她后面的洞试过？」那个叫李吉的问。</w:t>
      </w:r>
    </w:p>
    <w:p>
      <w:r>
        <w:t>王磊又狡黠一笑：「以前试没试不知道，不过今天是已经试过咯，超爽，极品啊，不骗你们。」</w:t>
      </w:r>
    </w:p>
    <w:p>
      <w:r>
        <w:t>那家伙扭头望着张莉：「小莉，怎么样，行不？」妈的，你好歹把鸡巴从我老婆嘴里拿出来再问话啊！</w:t>
      </w:r>
    </w:p>
    <w:p>
      <w:r>
        <w:t>李吉看来也意识到这个问题了，他拿出放在张莉嘴里的鸡巴，说：「就是……直说了吧，就是我们一个人搞你</w:t>
      </w:r>
    </w:p>
    <w:p>
      <w:r>
        <w:t>的屁眼，另一个人搞阴道，爽应该是挺爽，愿意试下不？」</w:t>
      </w:r>
    </w:p>
    <w:p>
      <w:r>
        <w:t>张莉瞪了他一眼：「我说话算话，随便你们怎么玩。」</w:t>
      </w:r>
    </w:p>
    <w:p>
      <w:r>
        <w:t>一听到这话大家全都兴奋了，李吉翻身躺在床上，另外几个人扶着张莉，仰面跨坐在他身上，把菊穴对着李吉</w:t>
      </w:r>
    </w:p>
    <w:p>
      <w:r>
        <w:t>挺起的鸡巴，用力按下去，可是这会儿菊门早干了，鸡巴又放不进去了，这时候张莉居然自己提醒了：「卫生间有</w:t>
      </w:r>
    </w:p>
    <w:p>
      <w:r>
        <w:t>沐浴露。」</w:t>
      </w:r>
    </w:p>
    <w:p>
      <w:r>
        <w:t>王磊一边嘟囔着：「我上的时候你怎么不说。」一边跑去卫生间拿瓶子——那会儿人家哪会想着要让你进来，</w:t>
      </w:r>
    </w:p>
    <w:p>
      <w:r>
        <w:t>现在是既然已经做过一次了所以就破罐子破摔了——他挤了一大股沐浴露在手掌上，然后在我老婆的屁眼周围厚厚</w:t>
      </w:r>
    </w:p>
    <w:p>
      <w:r>
        <w:t>地抹上一大片，这下子润滑性好多了，再加上先前已经被开垦过一次，李吉的鸡巴没费太大劲就在浪叫声中进入了</w:t>
      </w:r>
    </w:p>
    <w:p>
      <w:r>
        <w:t>我老婆的后门。她两腿大开地仰卧在李吉身上，竟然用两只手掰着自己的大阴唇，往两边拉开，中间充血发黑的小</w:t>
      </w:r>
    </w:p>
    <w:p>
      <w:r>
        <w:t>阴唇和晶莹剔透的蜜肉都一展无遗，「来，前面也满上。」</w:t>
      </w:r>
    </w:p>
    <w:p>
      <w:r>
        <w:t>她的话淫荡得一塌糊涂。【完】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