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拒绝带套的女友</w:t>
      </w:r>
    </w:p>
    <w:p>
      <w:r>
        <w:t>之前有一次跟我女友一起去她好友家中拿东西，才发现她同学的胸部超大，屁股又翘，长的又是一</w:t>
      </w:r>
    </w:p>
    <w:p>
      <w:r>
        <w:t>级棒的，那天去时她刚好穿着猩爱，露出了那乳沟，看的我下体一直膨胀起来，回到家里受不了只好操</w:t>
      </w:r>
    </w:p>
    <w:p>
      <w:r>
        <w:t>我老婆，虽然我的女友身材也很好，但是她朋友的身影还是让我超级想干她的，於是我便开始想办法…</w:t>
      </w:r>
    </w:p>
    <w:p>
      <w:r>
        <w:t>…昨天早上我在路上看到她，便偷偷跟踪她，跟踪到她家时，在她开门的瞬间我便冲过去把她强押进去，</w:t>
      </w:r>
    </w:p>
    <w:p>
      <w:r>
        <w:t>我呜住她嘴巴把她强押在地上，开门见山的跟她说我要干她，还跟她说如果反抗的话我要打她，她便渐</w:t>
      </w:r>
    </w:p>
    <w:p>
      <w:r>
        <w:t>渐的不挣扎了，於是我便松开了我的手，但却看她笑着对我，害我着实下了一大跳，被强奸居然还笑的</w:t>
      </w:r>
    </w:p>
    <w:p>
      <w:r>
        <w:t>出来，她看我突然愣住，便突然开口说：「你那天看我穿猩爱有勃起对吧？没想到你居然会想来强奸我，</w:t>
      </w:r>
    </w:p>
    <w:p>
      <w:r>
        <w:t>呵呵，你很心急喔，反正我也很喜欢做爱，而且我也玩过一夜情，给你插其实也没啥，不用压着我，我</w:t>
      </w:r>
    </w:p>
    <w:p>
      <w:r>
        <w:t>会让你满意的。」说完後我看她说的如此确切，便起身不压在她身上，她带我走向她的房间，我问她：</w:t>
      </w:r>
    </w:p>
    <w:p>
      <w:r>
        <w:t>「说如果你父母突然回来怎麽办？」她说：「我父母常出国办公，跟本不常回来，更何况她们昨晚才去</w:t>
      </w:r>
    </w:p>
    <w:p>
      <w:r>
        <w:t>美国。」听她这麽说我便放心了，说着说着便到了她三楼的房间，她的房间又大又乾净，一进门她便主</w:t>
      </w:r>
    </w:p>
    <w:p>
      <w:r>
        <w:t>动的先脱了她的衣服，只剩下那淡黄色带点花边的内衣内裤，那均匀的身材，硕大的胸部，修长的美腿，</w:t>
      </w:r>
    </w:p>
    <w:p>
      <w:r>
        <w:t>看的我下体一直膨大，从裤子外便看的出来它已经涨了起来，我一受不了便冲了过去把她压倒在床上，</w:t>
      </w:r>
    </w:p>
    <w:p>
      <w:r>
        <w:t>她笑了笑说：「等一下嘛，别那麽急。」说完便反过来把我压着，她先帮我把上衣解开，接着便帮我把</w:t>
      </w:r>
    </w:p>
    <w:p>
      <w:r>
        <w:t>裤子拉下，此时我也只剩下一件内裤了，而那肉棒便顶着内裤突起在她的眼前，她把内裤拉下那肉棒便</w:t>
      </w:r>
    </w:p>
    <w:p>
      <w:r>
        <w:t>弹了出来，我那根肉棒可不是普通的大，足足有１８公分。</w:t>
      </w:r>
    </w:p>
    <w:p>
      <w:r>
        <w:t>她看见了也吓了一跳说：「我从没看过这麽大的肉棒耶！它一定很厉害！」我说：「当然，待会我</w:t>
      </w:r>
    </w:p>
    <w:p>
      <w:r>
        <w:t>会用它让你爽死。」她笑一笑，便低头开始吸我的肉棒。我的因为太大所以她没办法整根含入，她的口</w:t>
      </w:r>
    </w:p>
    <w:p>
      <w:r>
        <w:t>交功夫超级好的，用舌头环绕着我的肉棒，还不时舔我的马眼，吸的我的肉棒越来越大、越来越硬。</w:t>
      </w:r>
    </w:p>
    <w:p>
      <w:r>
        <w:t>她吸了五分钟左右，我便叫她把内衣内裤脱了，跟我玩６９式（她吸我的肉棒，我舔她的穴穴）她</w:t>
      </w:r>
    </w:p>
    <w:p>
      <w:r>
        <w:t>一把胸罩脱下，她那硕大的两粒奶子便弹了出来，粉色的乳头已经硬了起来，无法一手掌握的大胸部，</w:t>
      </w:r>
    </w:p>
    <w:p>
      <w:r>
        <w:t>看的我超想吸……她把内裤也脱了之後，便趴到我身上，继续吸我的肉棒，我便开始挑逗她的淫穴。</w:t>
      </w:r>
    </w:p>
    <w:p>
      <w:r>
        <w:t>她的淫穴外长的毛不是非常的浓，粉色偏红的淫穴，已经溢出一点点淫水了，我从摸她的淫穴，舔</w:t>
      </w:r>
    </w:p>
    <w:p>
      <w:r>
        <w:t>她的淫穴，深入到把手指插入，她被我玩了三四分左右，便开始受不了了，猛叫猛呻吟的，我一直挖一</w:t>
      </w:r>
    </w:p>
    <w:p>
      <w:r>
        <w:t>直挖，大概过了十多分钟，她便在我的高超指技下高潮了，而且还喷了我一脸淫水。</w:t>
      </w:r>
    </w:p>
    <w:p>
      <w:r>
        <w:t>接着我让她躺平，她喘着气说：「你好厉害，光用手指就让我高潮了。」我说：「待会还有更强的</w:t>
      </w:r>
    </w:p>
    <w:p>
      <w:r>
        <w:t>哩！我一定让你爽到升天！啊！对了，你应该有按摩棒吧？」她便顺手一指，指向床头旁的一个抽屉，</w:t>
      </w:r>
    </w:p>
    <w:p>
      <w:r>
        <w:t>我便过去打开来看，哇靠！应有尽有，各式的按摩棒、跳蛋、以及保险套和事後避孕药。</w:t>
      </w:r>
    </w:p>
    <w:p>
      <w:r>
        <w:t>我随手拿出一根看起来比较高级的紫色按摩棒，还有三个跳蛋，以及一个保险套，她随即便说：「</w:t>
      </w:r>
    </w:p>
    <w:p>
      <w:r>
        <w:t>不用保险套，我今天是安全期。」我便把保险套丢回去，然後我接着便叫她把脚张开，先拿一个跳蛋</w:t>
      </w:r>
    </w:p>
    <w:p>
      <w:r>
        <w:t>去玩弄她的淫穴。</w:t>
      </w:r>
    </w:p>
    <w:p>
      <w:r>
        <w:t>她便又开始呻吟，玩了一下子我便把跳蛋直接塞入她的淫穴里，她一直猛叫，我拿起另外一颗跳蛋</w:t>
      </w:r>
    </w:p>
    <w:p>
      <w:r>
        <w:t>又塞了进去，她的身体一直扭来扭去，而剩下的一颗跳蛋便拿来磨她的乳头，她的下体塞了两颗跳蛋，</w:t>
      </w:r>
    </w:p>
    <w:p>
      <w:r>
        <w:t>胸部也有一颗，而我便用我的嘴吻住她，让她只能嗯嗯的叫，手则在搓揉她的巨乳，这样子又玩了十多</w:t>
      </w:r>
    </w:p>
    <w:p>
      <w:r>
        <w:t>分左右，她便又再度高潮了，喷的床上湿了一片。</w:t>
      </w:r>
    </w:p>
    <w:p>
      <w:r>
        <w:t>她一直喘气，喘的说不出话来，只是一直等待我的下一步动作。</w:t>
      </w:r>
    </w:p>
    <w:p>
      <w:r>
        <w:t>我把跳蛋拿出来丢在一旁，拿起按摩棒，切下开关，她便开始微幅的震动，我二话不说，直接用力</w:t>
      </w:r>
    </w:p>
    <w:p>
      <w:r>
        <w:t>的插入淫穴里，她大叫了一声：「啊……不要……我好累……等一下啦……阿阿……嗯……停……停一</w:t>
      </w:r>
    </w:p>
    <w:p>
      <w:r>
        <w:t>下……」。</w:t>
      </w:r>
    </w:p>
    <w:p>
      <w:r>
        <w:t>我不管她的哀求，用力的抽送按摩棒，把按摩棒的频率渐渐调到最高，搞的她淫水一直泄出来，一</w:t>
      </w:r>
    </w:p>
    <w:p>
      <w:r>
        <w:t>直叫：「啊……不要再挖了啦……啊……又快出来了……等……等一下……阿……嗯……我又快了……</w:t>
      </w:r>
    </w:p>
    <w:p>
      <w:r>
        <w:t>阿……」随之的淫水又喷了出来。</w:t>
      </w:r>
    </w:p>
    <w:p>
      <w:r>
        <w:t>她流了一身汗，一直喘气，边喘边说：「噢……你好厉害，我都已经高潮三次了，可以停了吗？」</w:t>
      </w:r>
    </w:p>
    <w:p>
      <w:r>
        <w:t>我说：「你是高潮过了啦！但是我还没耶！」她看一看我那巨大的肉棒，叹气说：「噢……我会死翘翘</w:t>
      </w:r>
    </w:p>
    <w:p>
      <w:r>
        <w:t>啦！」我笑一笑说：「休息够了吧？那我要进去了噢！」她点一点头，我便把它的脚张开举起来，把肉</w:t>
      </w:r>
    </w:p>
    <w:p>
      <w:r>
        <w:t>棒对准穴穴，便慢慢的插了进去，我发出：「欧……」的一声，她也把身体稍微的弓了起来，发出「嗯</w:t>
      </w:r>
    </w:p>
    <w:p>
      <w:r>
        <w:t>……」的声音，插进去半只多左右，便顶到了尽头，我说：「哇……好紧噢……我没办法整根插入耶！」</w:t>
      </w:r>
    </w:p>
    <w:p>
      <w:r>
        <w:t>她说：「废话……你那根那麽长，整根插入还得了？快点动啦！我好痒噢！」。</w:t>
      </w:r>
    </w:p>
    <w:p>
      <w:r>
        <w:t>我笑一笑说：「待会一定叫你求饶！」说完便开始抽插。</w:t>
      </w:r>
    </w:p>
    <w:p>
      <w:r>
        <w:t>「嗯嗯……好大……好粗……噢……好爽……再来！再来……阿……」我一直插，越插越大力，她</w:t>
      </w:r>
    </w:p>
    <w:p>
      <w:r>
        <w:t>的淫水也一直被挖了出来，而且发出「噗滋！噗滋！」的声响。"</w:t>
      </w:r>
    </w:p>
    <w:p>
      <w:r>
        <w:t>我一直插一直插，她便一直叫：「阿……好……厉害……再大力一点……」我知道女生的阴道子宫</w:t>
      </w:r>
    </w:p>
    <w:p>
      <w:r>
        <w:t>收缩力很好，便越插越进去，每一下都顶到底，她一直猛叫狂叫，我维持正常体位插了十分钟左右，便</w:t>
      </w:r>
    </w:p>
    <w:p>
      <w:r>
        <w:t>叫她学狗的方式背对着我，我把臀部扳开，用力一下插到底。</w:t>
      </w:r>
    </w:p>
    <w:p>
      <w:r>
        <w:t>她又开始：「阿……受不……受不了了……停一下……阿……嗯……不要……阿……感觉又来……</w:t>
      </w:r>
    </w:p>
    <w:p>
      <w:r>
        <w:t>来了啦……慢……慢下来……阿……嗯嗯……阿……快了……快出来了……阿阿……再来……阿……大</w:t>
      </w:r>
    </w:p>
    <w:p>
      <w:r>
        <w:t>力点……」我一直插，几乎整根都插进去了，也难怪她会那麽爽了：「阿……要了……出……快出……</w:t>
      </w:r>
    </w:p>
    <w:p>
      <w:r>
        <w:t>出来了……阿……嗯……」她的阴道用力一缩，便第四次高潮了。</w:t>
      </w:r>
    </w:p>
    <w:p>
      <w:r>
        <w:t>我把肉棒拔出来，她趴在床上猛喘气，说道：「嗯……好大支……好强噢……把我爽死了……真是</w:t>
      </w:r>
    </w:p>
    <w:p>
      <w:r>
        <w:t>受不了……嗯……」我让她休息了五分钟左右，便叫她翻过来，我要再用正常体位插她，她说：「你都</w:t>
      </w:r>
    </w:p>
    <w:p>
      <w:r>
        <w:t>插那麽猛，我好累，这次我要在上面。」说完我便听从她的话，躺平在床上，她跪坐在我的肉棒上，用</w:t>
      </w:r>
    </w:p>
    <w:p>
      <w:r>
        <w:t>手拿着肉棒对准她的穴口便坐了下去，坐到我肉棒进入到一半时便又顶到底了，她便没再继续坐下去，</w:t>
      </w:r>
    </w:p>
    <w:p>
      <w:r>
        <w:t>我便突然两手握住她的小蛮腰，用力往上一挺，便整根插入了。</w:t>
      </w:r>
    </w:p>
    <w:p>
      <w:r>
        <w:t>她大叫了一声，便说：「让我自己动，你都那麽大力，弄得我好累……」我便任凭她在我身上起伏</w:t>
      </w:r>
    </w:p>
    <w:p>
      <w:r>
        <w:t>摆动，她慢慢的坐下去又上来，持续这个动作，但是速度很慢，我便说：「这样我都没啥感觉。」说完</w:t>
      </w:r>
    </w:p>
    <w:p>
      <w:r>
        <w:t>我便不管三七二十一，再度用手扶住她的腰，快速的抽送。</w:t>
      </w:r>
    </w:p>
    <w:p>
      <w:r>
        <w:t>阿……停啦……不要……好累……等一下啦……阿……欧……阿嗯……不……阿……太大力……小</w:t>
      </w:r>
    </w:p>
    <w:p>
      <w:r>
        <w:t>力一点……我的小穴会……阿……坏掉啦……阿……等……慢……阿……爽死了……阿……升天……阿</w:t>
      </w:r>
    </w:p>
    <w:p>
      <w:r>
        <w:t>……好……停一下……嘛……阿……嗯嗯……」随着她的身体摆动，她的胸部也上下剧烈的晃动，看的</w:t>
      </w:r>
    </w:p>
    <w:p>
      <w:r>
        <w:t>我好爽，也一直猛插，这样又插了十多分钟，我也觉得我快高潮了，我便又让她躺平，继续猛烈的抽插。</w:t>
      </w:r>
    </w:p>
    <w:p>
      <w:r>
        <w:t>「阿……我又快……出来了……等一下……阿……又快升天……了……阿……」我也觉得我也快出</w:t>
      </w:r>
    </w:p>
    <w:p>
      <w:r>
        <w:t>来了，便说：「再一下子，我也快了。」「阿……阿……又……阿……嗯……出来了啦……」她便第五</w:t>
      </w:r>
    </w:p>
    <w:p>
      <w:r>
        <w:t>次高潮了，她说：「再休息一下啦，阿……不要一直插……停一下啦……」我便说：「阿……我也快了</w:t>
      </w:r>
    </w:p>
    <w:p>
      <w:r>
        <w:t>……再一下……噢……嗯……要来了……要射在哪……阿……我想射在嘴里……好吗……嗯……」她边</w:t>
      </w:r>
    </w:p>
    <w:p>
      <w:r>
        <w:t>叫边说：「不要……阿……不要射在嘴里……射在里面……就好了……」我说：「好啦……阿……射在</w:t>
      </w:r>
    </w:p>
    <w:p>
      <w:r>
        <w:t>嘴里……好啦……」她一直边叫边摇头，我便加速抽插，弄得她一直叫，我一直边插边问她可以射在嘴</w:t>
      </w:r>
    </w:p>
    <w:p>
      <w:r>
        <w:t>里吗，她最後又快要六次高潮了，而且在我的猛烈抽送下，终於说：「阿……好啦……随便你……阿…</w:t>
      </w:r>
    </w:p>
    <w:p>
      <w:r>
        <w:t>…我又快了……阿……出来了……」她的第六次高潮使得阴道再度猛烈缩，我的精液也冲了出来，我便</w:t>
      </w:r>
    </w:p>
    <w:p>
      <w:r>
        <w:t>快速拔了出来，把她拉起来，让她含住我的肉棒，我的浓稠精液便都射在她嘴里。我射了好多，等我拔</w:t>
      </w:r>
    </w:p>
    <w:p>
      <w:r>
        <w:t>出我那已半软化的肉棒後，她便累的躺在床上喘气，还有点精液从她嘴边流出，我也躺在她旁边休息，</w:t>
      </w:r>
    </w:p>
    <w:p>
      <w:r>
        <w:t>无意间看到墙上的时钟，已经过了两个多小时了。</w:t>
      </w:r>
    </w:p>
    <w:p>
      <w:r>
        <w:t>我们静静的躺了两三分左右，她终於开口说：「好强噢！你真厉害，搞的我好爽，但也累的半死。」</w:t>
      </w:r>
    </w:p>
    <w:p>
      <w:r>
        <w:t>我笑一笑说：「我刚刚就有说我会让你爽到升天爽到死了阿！」我们互看对方，笑了出来，不记得过了</w:t>
      </w:r>
    </w:p>
    <w:p>
      <w:r>
        <w:t>多久，我们都睡着了，等到醒来时已经是下午两点多了，我把她也叫起来，跟她一起去洗澡。</w:t>
      </w:r>
    </w:p>
    <w:p>
      <w:r>
        <w:t>她家浴室很大，还有按摩池耶！她用胸部帮我洗身体以及肉棒，搞的我又硬了起来，我们便又在浴</w:t>
      </w:r>
    </w:p>
    <w:p>
      <w:r>
        <w:t>室搞了起来，搞到四点多我才又二次高潮，而她又高潮五次接着我们都很饿了，便在她家吃了个泡面</w:t>
      </w:r>
    </w:p>
    <w:p>
      <w:r>
        <w:t>看个电视，没想到切看电视便又看到锁码台的Ａ片，所以，我便跟她搞了第三次，等到第三次完时已经</w:t>
      </w:r>
    </w:p>
    <w:p>
      <w:r>
        <w:t>八点多了，而我们的泡面则泡烂了，所以我们便一起去吃牛排，我看她被我操的那麽累，所以牛排钱便</w:t>
      </w:r>
    </w:p>
    <w:p>
      <w:r>
        <w:t>是我请她的，出了牛排馆我便跟她说再见，她突然跟我说：「你真的好强，我以後都会找你帮我解决生</w:t>
      </w:r>
    </w:p>
    <w:p>
      <w:r>
        <w:t>理需求噢。【完】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