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淫荡人妻香香</w:t>
      </w:r>
    </w:p>
    <w:p>
      <w:r>
        <w:t>这是我与一位２６岁的已婚少妇的故事，回想当时的情景忍不住就写出来给大家分享了。</w:t>
      </w:r>
    </w:p>
    <w:p>
      <w:r>
        <w:t>记得０６年的夏天，公司内业务比较少，一时间空闲下来了，不知道做什么好。就登上了自己的Ｑ</w:t>
      </w:r>
    </w:p>
    <w:p>
      <w:r>
        <w:t>Ｑ想找个网友聊聊天。刚上没多久就收到有人邀请加为好友，看了下资料是个女的，叫香香广州地区</w:t>
      </w:r>
    </w:p>
    <w:p>
      <w:r>
        <w:t>（以后就以网名香香称呼她），就同意了。</w:t>
      </w:r>
    </w:p>
    <w:p>
      <w:r>
        <w:t>当时她加我后我们聊了差不多几天，已经越来越投缘，先聊生活慢慢的聊起了性事。她说她老公一</w:t>
      </w:r>
    </w:p>
    <w:p>
      <w:r>
        <w:t>年到头都在外地跑业务几乎不着家的，一个人在家很是郁闷，很想他的男人可以在身边陪着她，可惜他</w:t>
      </w:r>
    </w:p>
    <w:p>
      <w:r>
        <w:t>的男人很不懂的风情，每次回来总是公式上的应付她，在她身上不用２分钟就倒头大睡了。每当她在郁</w:t>
      </w:r>
    </w:p>
    <w:p>
      <w:r>
        <w:t>闷的诉苦的时候，我总是细心的安慰着她。慢慢的我们开始交换了电话天天视频，有的时候晚上在家视</w:t>
      </w:r>
    </w:p>
    <w:p>
      <w:r>
        <w:t>频的时候，香香也愿意露出她的奶子和下身给我看。我感觉有种强烈想上她的冲动。</w:t>
      </w:r>
    </w:p>
    <w:p>
      <w:r>
        <w:t>终于机会来了，公司让我去广州出差１周。到了广州，到了对方公司处理好公事。回到宾馆用手机</w:t>
      </w:r>
    </w:p>
    <w:p>
      <w:r>
        <w:t>电话香香：要是哪天我到了广州，你愿意陪我吗？</w:t>
      </w:r>
    </w:p>
    <w:p>
      <w:r>
        <w:t>香香：你真的会倒广州来吗？如果来了，我一定陪你３天３夜。</w:t>
      </w:r>
    </w:p>
    <w:p>
      <w:r>
        <w:t>我告诉香香：我现在就在广州的天河区一个宾馆，结果这骚货一听就对我说：等我４０分钟，我马</w:t>
      </w:r>
    </w:p>
    <w:p>
      <w:r>
        <w:t>上打车过去。就挂电话了。</w:t>
      </w:r>
    </w:p>
    <w:p>
      <w:r>
        <w:t>我在宾馆房间里心焦的等候着，毕竟这是我第一次和别人的老婆偷情啊！感觉好刺激。</w:t>
      </w:r>
    </w:p>
    <w:p>
      <w:r>
        <w:t>终于，等到了敲门声。我快步过去打开门，只见她站在门口，身高有１米７多穿着黑纱短裙和紧身</w:t>
      </w:r>
    </w:p>
    <w:p>
      <w:r>
        <w:t>无袖Ｔ恤来了，腿上穿着肉色网洞丝袜，脚上一双５寸的高跟鞋。真的好性感，看着她微红的脸蛋，我</w:t>
      </w:r>
    </w:p>
    <w:p>
      <w:r>
        <w:t>有种惊为天人的感觉。不知道她老公是不是笨蛋，居然把这么靓丽的女人丢在家里，自己在外奔波，真</w:t>
      </w:r>
    </w:p>
    <w:p>
      <w:r>
        <w:t>是浪费啊。</w:t>
      </w:r>
    </w:p>
    <w:p>
      <w:r>
        <w:t>她笑着对我说：你就让我这样站在门口啊，难道不愿意让我进去吗？</w:t>
      </w:r>
    </w:p>
    <w:p>
      <w:r>
        <w:t>我连忙欠身对她说：请进，我的女神。</w:t>
      </w:r>
    </w:p>
    <w:p>
      <w:r>
        <w:t>我关门前，连忙把请勿打扰的牌子挂在门上。</w:t>
      </w:r>
    </w:p>
    <w:p>
      <w:r>
        <w:t>跟着香香进房，她一屁股就坐在床上，微笑的对我说，想不到你真人这么健硕，视频上看不出来啊。</w:t>
      </w:r>
    </w:p>
    <w:p>
      <w:r>
        <w:t>我笑着答她：还不是为了来见你特意锻炼的哦。边说边靠在她身边坐下。手搂着她的腰在她背上轻轻的</w:t>
      </w:r>
    </w:p>
    <w:p>
      <w:r>
        <w:t>滑动，我的嘴靠近她的耳朵轻轻的吻了下，告诉她：原来在视频上见到你，只是觉得你很美，但见到真</w:t>
      </w:r>
    </w:p>
    <w:p>
      <w:r>
        <w:t>人才觉得你就像女神一样的，让我忍不住的想拥有你、占有你。香香羞涩的对我说：这是我第一次背着</w:t>
      </w:r>
    </w:p>
    <w:p>
      <w:r>
        <w:t>老公出来和其他男人约会，感觉很对不起他，可是听到我到了，就那么的情不自禁的想过来看看我，我</w:t>
      </w:r>
    </w:p>
    <w:p>
      <w:r>
        <w:t>是不是很坏啊？</w:t>
      </w:r>
    </w:p>
    <w:p>
      <w:r>
        <w:t>坏，真的很坏，你要不坏我又怎么可能这么近距离的抱着你，你要不坏我又怎么有机会可以靠近你</w:t>
      </w:r>
    </w:p>
    <w:p>
      <w:r>
        <w:t>啊！其实，应该你老公自己觉得后悔，有你这么有魅力的老婆，居然不懂得好好珍惜。不过，你羞涩的</w:t>
      </w:r>
    </w:p>
    <w:p>
      <w:r>
        <w:t>样子，真的让我好冲动啊，让我忍不住现在就想侵犯你。说着，我一把搂过她。狠狠的亲在她的樱桃小</w:t>
      </w:r>
    </w:p>
    <w:p>
      <w:r>
        <w:t>嘴上。一时间香香被我吓到了，瞪着眼睛看着我，想不到我说着好好的，就强亲她的嘴巴。</w:t>
      </w:r>
    </w:p>
    <w:p>
      <w:r>
        <w:t>可是，我怎么可能给她反应过来的机会啊，多年和女人交往的经验告诉我，这个时候一定要强暴点</w:t>
      </w:r>
    </w:p>
    <w:p>
      <w:r>
        <w:t>的对她，才能打破她的羞耻心，才能让她放开。</w:t>
      </w:r>
    </w:p>
    <w:p>
      <w:r>
        <w:t>我的嘴唇紧紧的亲着她的唇，慢慢的把她身子放到在床上，一边手从她腰上滑到了她那挺翘的屁股</w:t>
      </w:r>
    </w:p>
    <w:p>
      <w:r>
        <w:t>上，一边手紧搂着她的肩膀。像是要把她揉入我的怀中似的。慢慢的香香的身体慢慢变软，两只手搂在</w:t>
      </w:r>
    </w:p>
    <w:p>
      <w:r>
        <w:t>我的腰上，她那性感的大腿交缠在我的脚上。</w:t>
      </w:r>
    </w:p>
    <w:p>
      <w:r>
        <w:t>我伸出我的舌头，顶入她嘴里和的香舌交缠着深吻，差不多有吻了５分钟，直到她快喘不过气来。</w:t>
      </w:r>
    </w:p>
    <w:p>
      <w:r>
        <w:t>看着她的眼睛慢慢睁开，眼眶里充满了朦胧的水气。真是性感啊，才几分钟的湿吻就动情了，真是成熟</w:t>
      </w:r>
    </w:p>
    <w:p>
      <w:r>
        <w:t>的少妇。香香看着我说，我要亲你。</w:t>
      </w:r>
    </w:p>
    <w:p>
      <w:r>
        <w:t>翻身就爬到了我身上，双手扯着我的Ｔ恤就往上拉，我配合着脱掉Ｔ恤。她低头就含着我的奶头吸</w:t>
      </w:r>
    </w:p>
    <w:p>
      <w:r>
        <w:t>起来，双手不停歇的往下在解我的皮带。当她解开我的牛仔裤扣子往下拉的时候，突然停住了，眼睛瞪</w:t>
      </w:r>
    </w:p>
    <w:p>
      <w:r>
        <w:t>得好大盯住我的鸡巴，嘴里问我，你怎么没穿内裤啊？</w:t>
      </w:r>
    </w:p>
    <w:p>
      <w:r>
        <w:t>我看着她笑笑的说，我的鸡巴这么大穿着内裤难受哦，所以已经有１０几年没穿了。怎么了，是不</w:t>
      </w:r>
    </w:p>
    <w:p>
      <w:r>
        <w:t>是被我的鸡巴吓傻了呀？</w:t>
      </w:r>
    </w:p>
    <w:p>
      <w:r>
        <w:t>难怪，和你视频的时候总是不给我看，我还以为你的本钱小，不敢拿出来啊，想不到它这么雄伟，</w:t>
      </w:r>
    </w:p>
    <w:p>
      <w:r>
        <w:t>不知道我的受不受得了它？</w:t>
      </w:r>
    </w:p>
    <w:p>
      <w:r>
        <w:t>你放心，你的妹妹连小孩子都生的出来，难道还会怕我的鸡巴啊。</w:t>
      </w:r>
    </w:p>
    <w:p>
      <w:r>
        <w:t>什么妹妹啊？</w:t>
      </w:r>
    </w:p>
    <w:p>
      <w:r>
        <w:t>就是你的下面啊，笨女人，你不会这都不知道啊。</w:t>
      </w:r>
    </w:p>
    <w:p>
      <w:r>
        <w:t>我老公从不和我说这些下流话，就你这么无耻，什么话都敢说。</w:t>
      </w:r>
    </w:p>
    <w:p>
      <w:r>
        <w:t>我下流，还不是为了让你下面流啊。</w:t>
      </w:r>
    </w:p>
    <w:p>
      <w:r>
        <w:t>你坏死了。说着就一把扯下我的裤子。</w:t>
      </w:r>
    </w:p>
    <w:p>
      <w:r>
        <w:t>喂，你不会一上来就脱我裤子，就是为了检查我的本钱吧。</w:t>
      </w:r>
    </w:p>
    <w:p>
      <w:r>
        <w:t>是啊，本姑娘难得出来一次，难道碰到一个和我老公一样的男人，还要继续吧。</w:t>
      </w:r>
    </w:p>
    <w:p>
      <w:r>
        <w:t>哎呀，你个骚货，要不好好惩罚下你，你还真不会老实啊！说着我一把抓住她就压在我身上，双手</w:t>
      </w:r>
    </w:p>
    <w:p>
      <w:r>
        <w:t>扯住她的Ｔ恤连带着胸罩就往上推，只见两个大奶子蹦出来，晃的我眼都花掉了，真美啊，比视频上的</w:t>
      </w:r>
    </w:p>
    <w:p>
      <w:r>
        <w:t>好看多了。我脱掉她上身的衣服，就迫不及待的右手抓住香香的左奶子揉捏起来，嘴巴含着她的右奶子</w:t>
      </w:r>
    </w:p>
    <w:p>
      <w:r>
        <w:t>吸起来，左手顺着她的背滑入她的股沟。只感觉手上摸到了一片潮湿，她真的很性感啊，这么快就湿成</w:t>
      </w:r>
    </w:p>
    <w:p>
      <w:r>
        <w:t>这样了啊，看来平常她老公根本不能满足她，很快我的手就接触到了内裤的边缘，而且，已经伸进去了，</w:t>
      </w:r>
    </w:p>
    <w:p>
      <w:r>
        <w:t>碰到了柔软的阴毛，隔着裤袜我轻柔的抚摸着她的阴唇。她不一会就发出含含糊糊的呻吟声，手也不由</w:t>
      </w:r>
    </w:p>
    <w:p>
      <w:r>
        <w:t>自主的往下抓着我的鸡巴。嘴里断断续续的呻吟着。看着她这淫荡的样子，我猛的一翻身，把她压在我</w:t>
      </w:r>
    </w:p>
    <w:p>
      <w:r>
        <w:t>身下，双手伸入她短裙内抓着她的内裤连带着裤袜往下脱，随着内裤的脱下，一片茂盛的黑森林出现在</w:t>
      </w:r>
    </w:p>
    <w:p>
      <w:r>
        <w:t>我的眼前，我抬高她的大腿，只见从三角地带浓密的一整片，而阴部直到肝门却一根毛都没长，仔细的</w:t>
      </w:r>
    </w:p>
    <w:p>
      <w:r>
        <w:t>看了看连毛根都没有，白嫩的大腿，微黑的大阴唇包着里面鲜红的小阴唇高高的鼓起来，整个阴部高高</w:t>
      </w:r>
    </w:p>
    <w:p>
      <w:r>
        <w:t>鼓起来像个馒头，真是个极品啊，居然让我碰到这么一个馒头逼。我一把拉掉她的内裤和裤袜，慢慢打</w:t>
      </w:r>
    </w:p>
    <w:p>
      <w:r>
        <w:t>开她的大腿。刚靠近她的阴部，香香却一手遮住，含羞的对我说，好丢脸啊不要这样盯着我下面看啦！</w:t>
      </w:r>
    </w:p>
    <w:p>
      <w:r>
        <w:t>我抓住她的手拉开对她说，这么美的逼怎么可以不让我看啊，一会我不但要看还要亲它。她惊讶的对我</w:t>
      </w:r>
    </w:p>
    <w:p>
      <w:r>
        <w:t>说，这怎么可以啊，很脏的。我抬头问她，难道你的男人从来没有亲过你下面吗？香香点点头回答了我。</w:t>
      </w:r>
    </w:p>
    <w:p>
      <w:r>
        <w:t>我讶异的问道：那你亲过他的鸡巴吗？她摇着头回答我：当然没有啊。</w:t>
      </w:r>
    </w:p>
    <w:p>
      <w:r>
        <w:t>我晕了，难道你们每次做爱都是摸摸下面有水了，就直接插进去啊？</w:t>
      </w:r>
    </w:p>
    <w:p>
      <w:r>
        <w:t>是啊，要不还能怎样啊？</w:t>
      </w:r>
    </w:p>
    <w:p>
      <w:r>
        <w:t>我真的是被你们打败了呀，居然这样就叫做性爱啊，那不是和畜生做爱差不多啊！一点情趣都没有，</w:t>
      </w:r>
    </w:p>
    <w:p>
      <w:r>
        <w:t>我要好好的教教你！</w:t>
      </w:r>
    </w:p>
    <w:p>
      <w:r>
        <w:t>你怎么说的这么恶心啊！</w:t>
      </w:r>
    </w:p>
    <w:p>
      <w:r>
        <w:t>这不是恶心，这是事实，还是让我教你什么叫做性爱吧！说着我低下头凑到她的阴部，闻到一股淡</w:t>
      </w:r>
    </w:p>
    <w:p>
      <w:r>
        <w:t>淡的沐浴露的香味，看来她来前有清洗过。看着那湿湿的阴部，我忍不住的伸出舌头轻点了一下，一口</w:t>
      </w:r>
    </w:p>
    <w:p>
      <w:r>
        <w:t>就把嘴唇包住了它。只听见香香啊的一声，全身颤抖了起来。我抬头一看，只见一股清流涌了出来，这</w:t>
      </w:r>
    </w:p>
    <w:p>
      <w:r>
        <w:t>样就高潮了，这骚货真是极品啊。看着她朦胧的眼神，我受不了了趴到她身上，分开双腿，她的小穴完</w:t>
      </w:r>
    </w:p>
    <w:p>
      <w:r>
        <w:t>全的对我开放了，里面不断的流着阴精。我对准阴道，插了过去，但是没有到底，而是进去一点就拔出</w:t>
      </w:r>
    </w:p>
    <w:p>
      <w:r>
        <w:t>来，再进去一点，再拔出来。逗的她开始求我了。</w:t>
      </w:r>
    </w:p>
    <w:p>
      <w:r>
        <w:t>「快…快插进来……快啊，好痒……求求你不要逗香香了……快插进来……干我的骚穴……」</w:t>
      </w:r>
    </w:p>
    <w:p>
      <w:r>
        <w:t>看逗的她差不多了，我再一次对准小穴口，一插到底。她啊的一声大叫。</w:t>
      </w:r>
    </w:p>
    <w:p>
      <w:r>
        <w:t>「好棒啊……插的好舒服………不要停……使劲干我………」我不断的变换着节奏。９１到６１到</w:t>
      </w:r>
    </w:p>
    <w:p>
      <w:r>
        <w:t>３１，有的时候再转两个圈。香香的情绪达到了顶点，叫床声也越来越大。我也在享受着前所未有的快</w:t>
      </w:r>
    </w:p>
    <w:p>
      <w:r>
        <w:t>感。喘息声，呻吟声一时充满了房间。</w:t>
      </w:r>
    </w:p>
    <w:p>
      <w:r>
        <w:t>啊，……！！！她也激烈的呻吟着，也不知抽插了多长时间，突然，我的腰部一麻，猛的向前一挺，</w:t>
      </w:r>
    </w:p>
    <w:p>
      <w:r>
        <w:t>我俩的阴部死死地结合在一起，一股浓烈炽热的岩浆猛的扑向神秘的隧道深处。</w:t>
      </w:r>
    </w:p>
    <w:p>
      <w:r>
        <w:t>啊，……！！！她深呼一声，我们搂抱在一起，喘息着，胡乱的亲吻着对方汗津津的身体，谁都没</w:t>
      </w:r>
    </w:p>
    <w:p>
      <w:r>
        <w:t>有说话。</w:t>
      </w:r>
    </w:p>
    <w:p>
      <w:r>
        <w:t>一阵的沉默之后，香香回过气来，轻轻的说好舒服啊，原来做爱可以这么舒服。</w:t>
      </w:r>
    </w:p>
    <w:p>
      <w:r>
        <w:t>难倒，你老公都没有让你爽过吗？</w:t>
      </w:r>
    </w:p>
    <w:p>
      <w:r>
        <w:t>他每次和我来前后不过几分钟就结束了，和你不一样，算下我们有搞了快一个小时了，你真的好强</w:t>
      </w:r>
    </w:p>
    <w:p>
      <w:r>
        <w:t>啊。好想再来一次。</w:t>
      </w:r>
    </w:p>
    <w:p>
      <w:r>
        <w:t>没问题啊，不过需要你努力一下。</w:t>
      </w:r>
    </w:p>
    <w:p>
      <w:r>
        <w:t>怎么努力啊？</w:t>
      </w:r>
    </w:p>
    <w:p>
      <w:r>
        <w:t>你要亲亲我的鸡巴啊，它硬起来，你才有的爽啊。</w:t>
      </w:r>
    </w:p>
    <w:p>
      <w:r>
        <w:t>可是它刚刚搞过我的下面很脏的，我不要。</w:t>
      </w:r>
    </w:p>
    <w:p>
      <w:r>
        <w:t>倒了，我刚不也亲过你的下面，你还高潮了下，我吃过了你的水，也和你亲过嘴，怎么就不脏了，</w:t>
      </w:r>
    </w:p>
    <w:p>
      <w:r>
        <w:t>而且男人的精液对女人可是大补哦还可以美容的呀。</w:t>
      </w:r>
    </w:p>
    <w:p>
      <w:r>
        <w:t>真的吗？你没有骗我？</w:t>
      </w:r>
    </w:p>
    <w:p>
      <w:r>
        <w:t>你觉得我骗过你吗？</w:t>
      </w:r>
    </w:p>
    <w:p>
      <w:r>
        <w:t>哦，好像是没有呀。那好吧，我试下，不知道我们的东西合在一起时什么味道。</w:t>
      </w:r>
    </w:p>
    <w:p>
      <w:r>
        <w:t>听她这么一说，我立马把软掉的鸡巴从她小穴里拔出来，只见精液混着她的体液缓缓的从她小穴口</w:t>
      </w:r>
    </w:p>
    <w:p>
      <w:r>
        <w:t>流出来，真是迷人啊。我跨到她头上软掉的大鸡巴垂下来正好对着她嘴巴，香香伸出她那小巧的舌头轻</w:t>
      </w:r>
    </w:p>
    <w:p>
      <w:r>
        <w:t>轻的舔了一下，笑着说感觉挺好吃的哦。我说当然啦，你都没试过，你要像吃冰棒一样的含在嘴里用舌</w:t>
      </w:r>
    </w:p>
    <w:p>
      <w:r>
        <w:t>头舔，不能让牙齿碰到，特别是龟头部分，这样我才会硬起来。刚说完她就把我的龟头含在嘴巴里，舌</w:t>
      </w:r>
    </w:p>
    <w:p>
      <w:r>
        <w:t>头打着转舔着。天啦，她还真有天份啊，这么快就熟悉了。真是天生淫荡的骚货啊！对了，就这样在含</w:t>
      </w:r>
    </w:p>
    <w:p>
      <w:r>
        <w:t>进去点，说着我慢慢的把鸡巴往她嘴里插，厉害啊，我的鸡巴有１７公分，她已经含了三份之二进去了，</w:t>
      </w:r>
    </w:p>
    <w:p>
      <w:r>
        <w:t>听着香香含着我鸡巴咻咻的声音，鸡巴越来越硬，在她的嘴巴里越来越大，我忍不住抱着她的头，把她</w:t>
      </w:r>
    </w:p>
    <w:p>
      <w:r>
        <w:t>的嘴当作小穴一样操起来，她的手一边抓着我的蛋蛋，一边抱着我屁股，脑袋跟着前后晃动起来。真的</w:t>
      </w:r>
    </w:p>
    <w:p>
      <w:r>
        <w:t>好爽，看她那小嘴含着我大鸡巴的样子，我开始冲动起来，一不小心用力的把鸡巴一下子全部操入她的</w:t>
      </w:r>
    </w:p>
    <w:p>
      <w:r>
        <w:t>嘴巴，一下子顶到了她的喉咙，哇，深喉啊，好紧好爽的感觉啊，只觉得整个龟头被紧紧的肉团包围着，</w:t>
      </w:r>
    </w:p>
    <w:p>
      <w:r>
        <w:t>低头一看香香整脸通红拼命拍打我的屁股，赶紧往后一退，龟头带着一丝清液离开她的嘴吧。香香拼命</w:t>
      </w:r>
    </w:p>
    <w:p>
      <w:r>
        <w:t>的咳嗽，缓过气来拍打着我的肚子说：你想憋死我啊。</w:t>
      </w:r>
    </w:p>
    <w:p>
      <w:r>
        <w:t>对不起啊，看着你亲我鸡巴的样子好迷人啊，我忍不住就全捅进去了。</w:t>
      </w:r>
    </w:p>
    <w:p>
      <w:r>
        <w:t>你还真把我的嘴当下面用啊，人家还是第一次用嘴呢，也不懂的疼惜我。</w:t>
      </w:r>
    </w:p>
    <w:p>
      <w:r>
        <w:t>好了，小宝贝，对不起啦，让我好好的伺候你，作为补偿吧，说着我从她身上下来，要她翻过身子</w:t>
      </w:r>
    </w:p>
    <w:p>
      <w:r>
        <w:t>趴着，左手往下扣住她的阴蒂磨着，右手扶着鸡巴对准她的阴道口轻轻的滑动着，还没几下香香就忍不</w:t>
      </w:r>
    </w:p>
    <w:p>
      <w:r>
        <w:t>住的屁股一直往后顶着，想套进我的鸡巴，嘴里呻吟着说，快进来吧……我受不了了……好痒呀……啊</w:t>
      </w:r>
    </w:p>
    <w:p>
      <w:r>
        <w:t>……</w:t>
      </w:r>
    </w:p>
    <w:p>
      <w:r>
        <w:t>要什么进去啊，你不说清楚，我怎么知道啊？</w:t>
      </w:r>
    </w:p>
    <w:p>
      <w:r>
        <w:t>啊……你坏死了……还要人家说出来……啊……快拿你的大鸡巴……插进来吧……要我的大鸡巴插</w:t>
      </w:r>
    </w:p>
    <w:p>
      <w:r>
        <w:t>进那里？受不了了……快插进人家下面啦……好痒啊……快来嘛……下面是哪里啊，这里有两个洞哦，</w:t>
      </w:r>
    </w:p>
    <w:p>
      <w:r>
        <w:t>说着我把鸡巴移到她的肝门。</w:t>
      </w:r>
    </w:p>
    <w:p>
      <w:r>
        <w:t>不要，那是肝门，很脏的，不能碰。说着就赶紧把屁股往前拉，怕怕的转过头对我说。</w:t>
      </w:r>
    </w:p>
    <w:p>
      <w:r>
        <w:t>我一把抓着她的腰，一边抚摸着她的屁股，温柔的问她：这里没人碰过吗？</w:t>
      </w:r>
    </w:p>
    <w:p>
      <w:r>
        <w:t>是啊，这里是肝门怎么可以搞得啊？</w:t>
      </w:r>
    </w:p>
    <w:p>
      <w:r>
        <w:t>发啦，原来这里还是处女地哦，我一定要操开她的屁眼。我心里恶恶的想着。</w:t>
      </w:r>
    </w:p>
    <w:p>
      <w:r>
        <w:t>脸带温柔的微笑说，放心啦，你不让我来，我不会乱来的啦！来吧宝贝，让我好好的操你的小骚逼</w:t>
      </w:r>
    </w:p>
    <w:p>
      <w:r>
        <w:t>吧。说着手搂着她的小蛮腰，鸡巴在她阴道口轻轻的滑动着，没一会香香又忍不住的呻吟起来，……来</w:t>
      </w:r>
    </w:p>
    <w:p>
      <w:r>
        <w:t>吧……亲爱的……快点操我的小骚逼吧……受不了了……里面好痒啊……快点来啊……</w:t>
      </w:r>
    </w:p>
    <w:p>
      <w:r>
        <w:t>看着她发浪的样子，我就是忍不住要挑逗她，故意在阴道口滑动着，往上顶着她的阴蒂就是不进入。</w:t>
      </w:r>
    </w:p>
    <w:p>
      <w:r>
        <w:t>双手抓着她挺翘的屁股揉弄着。叫我什么，叫声好听的我就满足你。</w:t>
      </w:r>
    </w:p>
    <w:p>
      <w:r>
        <w:t>亲爱的……快来吧……小骚逼……受不了了……她转过头妩媚的看着我，见我还是不进去……嗯…</w:t>
      </w:r>
    </w:p>
    <w:p>
      <w:r>
        <w:t>…坏死了……好老公……亲亲老公……快点进来吧……老婆受不了了啊……啊……好涨啊……好充实啊</w:t>
      </w:r>
    </w:p>
    <w:p>
      <w:r>
        <w:t>……爱死你了……坏老公……就喜欢突然袭击……</w:t>
      </w:r>
    </w:p>
    <w:p>
      <w:r>
        <w:t>听她叫着老公，那骚包的样子，我对准阴道口，猛的一下子就干进去了。身子往前一趴手抓着她两</w:t>
      </w:r>
    </w:p>
    <w:p>
      <w:r>
        <w:t>个大奶子，用力的从背后操起这骚逼，真爽啊。馒头逼就是好啊，阴道内一层层的紧紧的包住我的鸡巴，</w:t>
      </w:r>
    </w:p>
    <w:p>
      <w:r>
        <w:t>感觉像是会自己蠕动似的，她真是个极品女人啊，可惜她老公那个笨蛋，居然不懂珍惜这个极品老婆，</w:t>
      </w:r>
    </w:p>
    <w:p>
      <w:r>
        <w:t>现在居然被我操的乱叫……哦……老公你顶的好深啊……顶到我的心口来了……好舒服……在用力点…</w:t>
      </w:r>
    </w:p>
    <w:p>
      <w:r>
        <w:t>…我还要深点……啊……用力……</w:t>
      </w:r>
    </w:p>
    <w:p>
      <w:r>
        <w:t>我低头一看，自己的鸡巴还有一寸多没进去，把腰往后一缩，手抓住她的小蛮腰，用力往前一顶…</w:t>
      </w:r>
    </w:p>
    <w:p>
      <w:r>
        <w:t>…啊……有点痛……好像捅到子宫里了……好深……好充实啊……</w:t>
      </w:r>
    </w:p>
    <w:p>
      <w:r>
        <w:t>只感觉轻轻的噗的一声，觉得自己龟头颈以上的部分突入里面更深的地方，一下子被一团肉团紧紧</w:t>
      </w:r>
    </w:p>
    <w:p>
      <w:r>
        <w:t>的包围着，肉团拼命的蠕动的吸吻着我的龟头，好舒服啊，我的腰紧紧的顶着香香的屁股感受着这种感</w:t>
      </w:r>
    </w:p>
    <w:p>
      <w:r>
        <w:t>觉……啊……坏老公……你怎么就这么狠啊……一下子这么用力……会被你捅坏的啦……</w:t>
      </w:r>
    </w:p>
    <w:p>
      <w:r>
        <w:t>小宝贝，你不就喜欢我用力嘛，爽不爽？还要不要老公用力操你！</w:t>
      </w:r>
    </w:p>
    <w:p>
      <w:r>
        <w:t>啊……要啊……老公……你好棒呀……快用力……</w:t>
      </w:r>
    </w:p>
    <w:p>
      <w:r>
        <w:t>看着她那骚样，我再也忍不住了，拼命的前后耸动起来，低头看着她的屁股随着我的耸动，中间鲜</w:t>
      </w:r>
    </w:p>
    <w:p>
      <w:r>
        <w:t>红的屁眼轻轻的一张一合的，好美啊！我要操她的屁眼，手往下摸了一把她的淫液，全部抹在她的屁眼</w:t>
      </w:r>
    </w:p>
    <w:p>
      <w:r>
        <w:t>上，食指轻轻的在她屁眼周围的皱褶上抚摸着，慢慢的香香的屁眼微微的有张开的迹象，趁着鸡巴捅进</w:t>
      </w:r>
    </w:p>
    <w:p>
      <w:r>
        <w:t>小穴的瞬间，食指一用力就捅了进去，可能香香还一直享受在阴道的快感中，没感觉到我食指已经进入</w:t>
      </w:r>
    </w:p>
    <w:p>
      <w:r>
        <w:t>她的屁眼，鸡巴在下面不停的抽插着，食指也跟随着抽插。慢慢的整根食指都进入了，感觉她的屁眼变</w:t>
      </w:r>
    </w:p>
    <w:p>
      <w:r>
        <w:t>大了已经开始适应，我加入了中指，用两个手指进入同时抽插……啊……坏老公……你把什么插进人家</w:t>
      </w:r>
    </w:p>
    <w:p>
      <w:r>
        <w:t>的屁眼啊……好舒服……快点……继续用力啊……好像有两根鸡巴在操我似的……好爽啊……继续啊…</w:t>
      </w:r>
    </w:p>
    <w:p>
      <w:r>
        <w:t>…</w:t>
      </w:r>
    </w:p>
    <w:p>
      <w:r>
        <w:t>老婆……屁眼爽吗？想不想……更爽一点……啊……要啊……老婆还要更爽一点……老公……你好</w:t>
      </w:r>
    </w:p>
    <w:p>
      <w:r>
        <w:t>强啊……</w:t>
      </w:r>
    </w:p>
    <w:p>
      <w:r>
        <w:t>好……老公让你爽到家……说着，我抽出自己的两根手指，双手抱住她的大腿，像帮小孩子尿尿一</w:t>
      </w:r>
    </w:p>
    <w:p>
      <w:r>
        <w:t>样的抱起她抽插着往淋浴间走去……啊……老公不要停……继续插我屁眼……</w:t>
      </w:r>
    </w:p>
    <w:p>
      <w:r>
        <w:t>等一下……马上就让你爽到家……，说着就跨进浴盆，把香香放下来跪趴着，她摇摆着屁股转过头</w:t>
      </w:r>
    </w:p>
    <w:p>
      <w:r>
        <w:t>说：老公你又要做什么啊？不要停继续干我。</w:t>
      </w:r>
    </w:p>
    <w:p>
      <w:r>
        <w:t>小宝贝，放心今天我一定干到你起不来。说着我拿下淋浴头，拿过一瓶沐浴露插进屁眼往里挤沐浴</w:t>
      </w:r>
    </w:p>
    <w:p>
      <w:r>
        <w:t>露，接着拿着橡胶管调好水温对着屁眼插进去，只听见香香啊的一声，好涨啊………肚子好涨……</w:t>
      </w:r>
    </w:p>
    <w:p>
      <w:r>
        <w:t>宝贝忍一会就好了，要憋住哦……说着看着香香的肚子鼓起来，我关掉水喉吧橡皮管吧出来，只听</w:t>
      </w:r>
    </w:p>
    <w:p>
      <w:r>
        <w:t>见噗的一声，她肚子里的大便水黄黄的就跟着喷出来了，好臭，一股臭味混着淫荡的味道慢慢的被排气</w:t>
      </w:r>
    </w:p>
    <w:p>
      <w:r>
        <w:t>扇抽走。看着香香屁眼里慢慢的没有东西拉出来了，我继续把沐浴露挤入橡皮管插进去灌水，连续搞了</w:t>
      </w:r>
    </w:p>
    <w:p>
      <w:r>
        <w:t>４次，直到流出来的都是清水，闻起来还带着沐浴露的清香，可以了。</w:t>
      </w:r>
    </w:p>
    <w:p>
      <w:r>
        <w:t>抱着她的屁股温柔的说，亲爱的我要来帮你的屁眼开苞了哦，准备好了吗？</w:t>
      </w:r>
    </w:p>
    <w:p>
      <w:r>
        <w:t>香香已经无力的趴在浴缸边上点点头说，来吧……老公快点……</w:t>
      </w:r>
    </w:p>
    <w:p>
      <w:r>
        <w:t>我掰开她的屁股，把沐浴露倒在她的屁眼上，食指慢慢的把沐浴露挤入，龟头顶上去慢慢的用力看</w:t>
      </w:r>
    </w:p>
    <w:p>
      <w:r>
        <w:t>着屁眼周围的褶皱慢慢的松开，真是一种享受啊。狠的一用力，干进去了。</w:t>
      </w:r>
    </w:p>
    <w:p>
      <w:r>
        <w:t>啊……好痛……好涨……老公轻点……有点痒了……在进来点……舒服了……老公继续用力啊 .…</w:t>
      </w:r>
    </w:p>
    <w:p>
      <w:r>
        <w:t>…</w:t>
      </w:r>
    </w:p>
    <w:p>
      <w:r>
        <w:t>真是个淫荡的骚货啊，我用力的干着她的屁眼，抓着那丰满的大咪咪，沐浴露用太多了，滑出来一</w:t>
      </w:r>
    </w:p>
    <w:p>
      <w:r>
        <w:t>下子干进香香的骚逼里面。</w:t>
      </w:r>
    </w:p>
    <w:p>
      <w:r>
        <w:t>老公……好棒啊……一会屁眼涨……一会骚逼……啊……被捅破了啦……好深……用力……啊……</w:t>
      </w:r>
    </w:p>
    <w:p>
      <w:r>
        <w:t>啊……</w:t>
      </w:r>
    </w:p>
    <w:p>
      <w:r>
        <w:t>只感觉后腰一酸，鸡巴紧紧的捅在香香的子宫里发射了，香香被我的子弹一射，啊的一声紧紧抓住</w:t>
      </w:r>
    </w:p>
    <w:p>
      <w:r>
        <w:t>我的手，整个身子绷直了，一会才软下去，哇塞好爽，我们两个到最后居然是同时高潮。最后我们洗干</w:t>
      </w:r>
    </w:p>
    <w:p>
      <w:r>
        <w:t>净，我抱她上床。当天晚上她就要我住她家去，说他老公这次出差还要一个月后才能回来。结果我就白</w:t>
      </w:r>
    </w:p>
    <w:p>
      <w:r>
        <w:t xml:space="preserve">天在广州办事，晚上就回她家……【全文完】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