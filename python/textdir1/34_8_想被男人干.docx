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想被男人干</w:t>
      </w:r>
    </w:p>
    <w:p>
      <w:r>
        <w:t>我有张非常艳丽的脸蛋，一对大奶子、腰细臀圆，眼睛大大的，嘴巴小小的，皮肤白皙。认识我的</w:t>
      </w:r>
    </w:p>
    <w:p>
      <w:r>
        <w:t>男人总无不希望能一亲芳泽，可我已经结了婚，总不能太随便吧！常常遇到看的顺眼的男人，总能让我</w:t>
      </w:r>
    </w:p>
    <w:p>
      <w:r>
        <w:t>淫穴淫水直流不停，只能偷偷的自慰来解决我的性饥渴。</w:t>
      </w:r>
    </w:p>
    <w:p>
      <w:r>
        <w:t>我淫荡且骚荡无比、性慾饥渴至无穷无尽，如果可以，好希望我的淫穴天天有男人的大鸡巴来干来</w:t>
      </w:r>
    </w:p>
    <w:p>
      <w:r>
        <w:t>插。可是我的老公却是个性无能，跟他永远都只是用如熟虾子般弯曲般的性交姿势，更悲哀的是还要我</w:t>
      </w:r>
    </w:p>
    <w:p>
      <w:r>
        <w:t>自己用臀部的力量来抽送着。</w:t>
      </w:r>
    </w:p>
    <w:p>
      <w:r>
        <w:t>我是女人呀，这样的性姿势我根本毫无性慾可言，我要的是有被男人干的快感，可是老娘不但没有</w:t>
      </w:r>
    </w:p>
    <w:p>
      <w:r>
        <w:t>这种感觉，也才自我抽送约二十几下，他大爷就泄了……他泄了？我可都还没开始热身呢！更不用谈什</w:t>
      </w:r>
    </w:p>
    <w:p>
      <w:r>
        <w:t>麽高潮可言了。</w:t>
      </w:r>
    </w:p>
    <w:p>
      <w:r>
        <w:t>妈的！每次看他这麽没用，心里都很干。他越是这样，我长期压抑下来的这性慾就越来越强烈。</w:t>
      </w:r>
    </w:p>
    <w:p>
      <w:r>
        <w:t>不行，不行，再这样下去我一定会崩溃。我要……我要……我一定要找一个可以狠狠干我淫穴的真</w:t>
      </w:r>
    </w:p>
    <w:p>
      <w:r>
        <w:t>正男人。</w:t>
      </w:r>
    </w:p>
    <w:p>
      <w:r>
        <w:t>不久换了工作，一份俱乐部的工作，上班的第一天认识了餐厅的一个年轻男厨师。不知道是不是跟</w:t>
      </w:r>
    </w:p>
    <w:p>
      <w:r>
        <w:t>他平日需要提重的关系，总之是已经练就了一身好身材。</w:t>
      </w:r>
    </w:p>
    <w:p>
      <w:r>
        <w:t>他那身材真的是好强壮的没话说，身材高大、背膀壮硕、黑黑的肤色、浓眉大眼很阳光、更配上一</w:t>
      </w:r>
    </w:p>
    <w:p>
      <w:r>
        <w:t>副性感有形的唇。他的样子就是一副性能力很强很会干炮的样子。他对我的身材上下打量了许久，终点</w:t>
      </w:r>
    </w:p>
    <w:p>
      <w:r>
        <w:t>烙在我的这对大奶子。还用眼睛勾引我，大眼用力的看了我，还稍稍的咪了一点眼神，已经在做性暗示。</w:t>
      </w:r>
    </w:p>
    <w:p>
      <w:r>
        <w:t>我也上下的打量他一番，他是我欣赏的那类型的男人没错。便暗中心里偷偷估算了一下，不知他的</w:t>
      </w:r>
    </w:p>
    <w:p>
      <w:r>
        <w:t>鸡巴是大还是小？被他干不知道会是什麽感觉？想着想着……还都不认识呢！光是看他第一眼竟然已经</w:t>
      </w:r>
    </w:p>
    <w:p>
      <w:r>
        <w:t>可以让我裤底淫水湿了一片。</w:t>
      </w:r>
    </w:p>
    <w:p>
      <w:r>
        <w:t>往後日渐熟识，可是还是一样，只要跟他一对眼我的裤底一定是湿了一大片。唉！我这肮脏淫秽的</w:t>
      </w:r>
    </w:p>
    <w:p>
      <w:r>
        <w:t>淫穴真的是饥渴了太久了，这麽档不住诱惑。这似乎被聪明的他发现我的饥渴，我美丽的脸蛋下，内心</w:t>
      </w:r>
    </w:p>
    <w:p>
      <w:r>
        <w:t>淫秽淫荡的在挣扎。</w:t>
      </w:r>
    </w:p>
    <w:p>
      <w:r>
        <w:t>我要他，我要试试他的床上性交干炮功夫好不好。</w:t>
      </w:r>
    </w:p>
    <w:p>
      <w:r>
        <w:t>我要我要，我要他的鸡巴来干我。他一定很强，一定可以粗鲁的干死我，让我爽。他干穴功夫一定</w:t>
      </w:r>
    </w:p>
    <w:p>
      <w:r>
        <w:t>会很棒。现在已经无时无刻不幻想着被他的鸡巴干，想到这里，淫水又是一阵一阵的流出。</w:t>
      </w:r>
    </w:p>
    <w:p>
      <w:r>
        <w:t>这是长期压抑下的强烈性慾，我自己都无法控制的生理反应。我有需求啊！现在这麽一个合适的猎</w:t>
      </w:r>
    </w:p>
    <w:p>
      <w:r>
        <w:t>物就在眼前，我说什麽也一定要想法子找机会让他干我。因此不久後我们两个人总是用着我们美丽的双</w:t>
      </w:r>
    </w:p>
    <w:p>
      <w:r>
        <w:t>眼想勾引对方，话题也越来越深入。</w:t>
      </w:r>
    </w:p>
    <w:p>
      <w:r>
        <w:t>一次的休假，两人相约出游，其实我们两个人都知道今天想要什麽。我知道他今天一定会想要我的，</w:t>
      </w:r>
    </w:p>
    <w:p>
      <w:r>
        <w:t>他只是一直找机会罢了！而我，也摆明如果你敢说我就跟你去的心态，渐渐的他看的出我的意思了。</w:t>
      </w:r>
    </w:p>
    <w:p>
      <w:r>
        <w:t>便轻轻贴着我的耳明白说了：「今晚我想要你」。</w:t>
      </w:r>
    </w:p>
    <w:p>
      <w:r>
        <w:t>我故意装着听不懂：「你说什麽呀！我听不清楚」……他看的出我是故意的，便再放胆的再说了一</w:t>
      </w:r>
    </w:p>
    <w:p>
      <w:r>
        <w:t>次：「今晚我想狠狠的干你」。</w:t>
      </w:r>
    </w:p>
    <w:p>
      <w:r>
        <w:t>听到他这麽一说，我那淫水再也忍不住的直流，流的我裤底可真是难受啊！</w:t>
      </w:r>
    </w:p>
    <w:p>
      <w:r>
        <w:t>但我回他：「我可是需求无渡的喔！你可要小心啊！」</w:t>
      </w:r>
    </w:p>
    <w:p>
      <w:r>
        <w:t>「是吗？你这麽欠干吗？我一定可以干死你！信不信？要不要试试？走……」。</w:t>
      </w:r>
    </w:p>
    <w:p>
      <w:r>
        <w:t>「我才不信你能怎麽干死我，试就试，谁怕谁啊！」其实我心里按爽，但是装着一副挑的脸。</w:t>
      </w:r>
    </w:p>
    <w:p>
      <w:r>
        <w:t>我们早就知道现在是要发泄强烈性慾，所以不让费时间的，一进宾馆关上门两个人已经紧抱着拥吻。</w:t>
      </w:r>
    </w:p>
    <w:p>
      <w:r>
        <w:t>长长的舌吻毫无间断，越吻淫慾越强。从门口吻到倒在床上，我被他庞大的身躯压在下面。</w:t>
      </w:r>
    </w:p>
    <w:p>
      <w:r>
        <w:t>啊！我被他压的好爽。我心中呐喊着！我就是要这样的男人来凌辱，也已不知羞耻的自然张开双腿</w:t>
      </w:r>
    </w:p>
    <w:p>
      <w:r>
        <w:t>迎接他。</w:t>
      </w:r>
    </w:p>
    <w:p>
      <w:r>
        <w:t>我已经能感受到他鸡巴不断的肿涨着。我嘴依然贴在他嘴上，心想着，快干我吧！他快速帮我脱掉</w:t>
      </w:r>
    </w:p>
    <w:p>
      <w:r>
        <w:t>外衣，很有技巧的只用右手解开我的胸罩，再快速的脱去我的内裤。果然是个情场老手，已脱去我身上</w:t>
      </w:r>
    </w:p>
    <w:p>
      <w:r>
        <w:t>所有衣物。他简直像头饿狼活吞了我似的，犀利的眼神直盯着我毫无遮掩的全身。</w:t>
      </w:r>
    </w:p>
    <w:p>
      <w:r>
        <w:t>剥开我双腿，狠狠的望着我的淫穴好久，突然扑了下来，感觉那舌尖快速的舔着，吸允着我的淫穴。</w:t>
      </w:r>
    </w:p>
    <w:p>
      <w:r>
        <w:t>「嗯……嗯……好舒服啊！」</w:t>
      </w:r>
    </w:p>
    <w:p>
      <w:r>
        <w:t>再粗鲁的掐住我的一对大奶，开始不安分的上下粗鲁的抚摸着，他又开始像只公狗般的舌亲吻我全</w:t>
      </w:r>
    </w:p>
    <w:p>
      <w:r>
        <w:t>身。</w:t>
      </w:r>
    </w:p>
    <w:p>
      <w:r>
        <w:t>掐着我的乳房，极至挑逗着吸允着我的乳头。啊！好舒服……我淫荡的扭动全身来勾引他。</w:t>
      </w:r>
    </w:p>
    <w:p>
      <w:r>
        <w:t>发出淫荡……嗯……嗯……的呻吟……</w:t>
      </w:r>
    </w:p>
    <w:p>
      <w:r>
        <w:t>他听到我的淫声，对着我说：「你叫的好淫荡喔！好像日本A 片中女人的叫声喔！现实中没听过呢！</w:t>
      </w:r>
    </w:p>
    <w:p>
      <w:r>
        <w:t>我喜欢」他继续粗鲁的吻遍我全身，我再次张开双腿及不断的扭动腰跟臀，让自己达到最淫荡的感觉。</w:t>
      </w:r>
    </w:p>
    <w:p>
      <w:r>
        <w:t>他的动作都是粗鲁的，但是他越是粗鲁我就表现得越淫荡。这时淫秽的淫穴已经湿润不堪，他右手</w:t>
      </w:r>
    </w:p>
    <w:p>
      <w:r>
        <w:t>中指成勾形顺着划入淫穴抽插着，令我再次发出淫荡……嗯……嗯……的呻吟……</w:t>
      </w:r>
    </w:p>
    <w:p>
      <w:r>
        <w:t>他好像一眼就看穿我淫穴的构造，中指一直都是成勾型顶住上面那块软骨不断抽插。</w:t>
      </w:r>
    </w:p>
    <w:p>
      <w:r>
        <w:t>这……这……是我自己自慰的高潮点啊！</w:t>
      </w:r>
    </w:p>
    <w:p>
      <w:r>
        <w:t>这样在下去会高潮不断的啊！</w:t>
      </w:r>
    </w:p>
    <w:p>
      <w:r>
        <w:t>「啊呀！啊呀！不行了……我不行了……」他根本不听，继续做着勾形动作。</w:t>
      </w:r>
    </w:p>
    <w:p>
      <w:r>
        <w:t>「好了……我出来了呀！好了……我出来了呀！」「不要了……不要了……」</w:t>
      </w:r>
    </w:p>
    <w:p>
      <w:r>
        <w:t>对他说着：「才用手指就已经高潮了吗？哈哈哈哈」笑声很讽刺「好个淫荡的贱女人淫汁流真多啊！</w:t>
      </w:r>
    </w:p>
    <w:p>
      <w:r>
        <w:t>真的是欠我干，等等看老子怎麽狠狠的干死你」</w:t>
      </w:r>
    </w:p>
    <w:p>
      <w:r>
        <w:t>这时听到他说的这些肮脏下流的字眼，我又兴奋得快受不了。</w:t>
      </w:r>
    </w:p>
    <w:p>
      <w:r>
        <w:t>我说：「对就是这样，我喜欢听这些下流的话，你说的越下流，我会越爽的」</w:t>
      </w:r>
    </w:p>
    <w:p>
      <w:r>
        <w:t>「哼！你根本表面在装淑女嘛！骨子里还真不是普通的贱，这麽欠干」</w:t>
      </w:r>
    </w:p>
    <w:p>
      <w:r>
        <w:t>我急着要他的鸡巴来干我，我快速脱去他的衣服及裤子。这男的挺立害的，不用我对他口交，他的</w:t>
      </w:r>
    </w:p>
    <w:p>
      <w:r>
        <w:t>鸡巴早已经硬的跟枝棍子一样了。</w:t>
      </w:r>
    </w:p>
    <w:p>
      <w:r>
        <w:t>我用手圈了一下：「哇！你的鸡巴好粗啊！」他笑笑说：「怕了吗？」</w:t>
      </w:r>
    </w:p>
    <w:p>
      <w:r>
        <w:t>「谁怕啊！」</w:t>
      </w:r>
    </w:p>
    <w:p>
      <w:r>
        <w:t>「快……快干我！快插我吧！我要你的大鸡巴狠狠的干我……我好欠干啊！」</w:t>
      </w:r>
    </w:p>
    <w:p>
      <w:r>
        <w:t>再次扭动着身体张开双腿仰躺着勾引他，话未说完已感觉那粗大的鸡巴插进淫穴中塞的满满的，插</w:t>
      </w:r>
    </w:p>
    <w:p>
      <w:r>
        <w:t>的好狠啊！刚刚已经高潮一次了，所以现在开始每个动作都是刺激无比，也很容易再出现第二次第三次</w:t>
      </w:r>
    </w:p>
    <w:p>
      <w:r>
        <w:t>以上的高潮……</w:t>
      </w:r>
    </w:p>
    <w:p>
      <w:r>
        <w:t>他的体力超好那插穴的速度超快犹如一台国外的插穴机器般，很狂野、很粗鲁的快速狂插猛干着我。</w:t>
      </w:r>
    </w:p>
    <w:p>
      <w:r>
        <w:t>啊！好涨啊！好涨啊！还好我的淫水够多，不然一定会被插爆。</w:t>
      </w:r>
    </w:p>
    <w:p>
      <w:r>
        <w:t>还不时的说着：「你这欠我干的贱女人，我的大鸡巴干死你，我干死你」。两个人的性器官紧密的</w:t>
      </w:r>
    </w:p>
    <w:p>
      <w:r>
        <w:t>交合着发出大鸡巴进出时「渍！」「渍！」声响的撞击声音之大声，是我不曾听过的。</w:t>
      </w:r>
    </w:p>
    <w:p>
      <w:r>
        <w:t>呕……呕……我大声淫荡的叫着：「是啊！我贱、我欠干，用力……再用力干我吧！呕……呕……」</w:t>
      </w:r>
    </w:p>
    <w:p>
      <w:r>
        <w:t>他继续用力粗鲁的干着我说：「不要脸的贱女人，有老公了还在外面找人干你，跟只母狗没两样」</w:t>
      </w:r>
    </w:p>
    <w:p>
      <w:r>
        <w:t>说着就抽出他的鸡巴，把我撑起，腰转了半圈。啊！现在我更像一只发情母狗的姿势了。他鸡巴再</w:t>
      </w:r>
    </w:p>
    <w:p>
      <w:r>
        <w:t>次从後面干插进来。四肢趴在床上的我，屁股翘得很高，我的大腿张得很开。</w:t>
      </w:r>
    </w:p>
    <w:p>
      <w:r>
        <w:t>我的嘴里不断说出：「我还要、我还要、干我！干我！用力干我」</w:t>
      </w:r>
    </w:p>
    <w:p>
      <w:r>
        <w:t>「我要啊！还要呀……粗鲁点……干我……再粗鲁点干我……」我宛如一只疯狂发春母狗淫贱乱着。</w:t>
      </w:r>
    </w:p>
    <w:p>
      <w:r>
        <w:t>「你妈的b ，老子还真没见过这种贱样的女人，骚货贱女人，烂穴……我干！」</w:t>
      </w:r>
    </w:p>
    <w:p>
      <w:r>
        <w:t>两个人的性器官紧密的交合着，盼望许久让人干的心愿终於如愿了，这时我心中春心荡漾着。</w:t>
      </w:r>
    </w:p>
    <w:p>
      <w:r>
        <w:t>母狗的姿势很刺激，他的鸡巴很粗大，淫穴被塞的满满的，这样半个小时来回抽插加速高潮的来潮。</w:t>
      </w:r>
    </w:p>
    <w:p>
      <w:r>
        <w:t>「我快高潮了……我快高潮了……我快不行了……不行了……啊！」</w:t>
      </w:r>
    </w:p>
    <w:p>
      <w:r>
        <w:t>「啊！不要了……不要了……」他根本不理会，继续粗鲁快速猛干着。</w:t>
      </w:r>
    </w:p>
    <w:p>
      <w:r>
        <w:t>因为已经又高潮了，我想用手伸到後头阻止他别再干我了。可是没想到他竟然将我的双手往後拉，</w:t>
      </w:r>
    </w:p>
    <w:p>
      <w:r>
        <w:t>也就是像拉马鞭样说着：「老子才热身呢！你要停啥呀？」继续被狂插猛干着。</w:t>
      </w:r>
    </w:p>
    <w:p>
      <w:r>
        <w:t>手被拉到後面身体挺起感觉阴道口更紧缩，鸡巴塞的更紧，刺激感更强烈。</w:t>
      </w:r>
    </w:p>
    <w:p>
      <w:r>
        <w:t>「真的已经再次高潮了……已经出来了……不要啦……求求你不要啦……」一直摇着头苦苦哀求他</w:t>
      </w:r>
    </w:p>
    <w:p>
      <w:r>
        <w:t>看我一直摇头说不要，他就更加邪恶的更粗鲁更用力、插着穴，撞着臀……更加快速的持续狂插。</w:t>
      </w:r>
    </w:p>
    <w:p>
      <w:r>
        <w:t>「啊！啊！……我已经又高潮了啦！」</w:t>
      </w:r>
    </w:p>
    <w:p>
      <w:r>
        <w:t>「别再干我了……求求你别再干我了……呜呜。」苦苦哀求着但手被他抓着，根本无法阻挡他他继</w:t>
      </w:r>
    </w:p>
    <w:p>
      <w:r>
        <w:t>续不理会……还冷冷的说：「你已经高潮了？小姐不要自私啊！你要等我啊！我现在才开始呢！」</w:t>
      </w:r>
    </w:p>
    <w:p>
      <w:r>
        <w:t>还说：「告诉你，我要继续干你！现在让你开始嚐嚐被强奸的滋味，我们现在不叫做爱，你我有啥</w:t>
      </w:r>
    </w:p>
    <w:p>
      <w:r>
        <w:t>爱呀？」</w:t>
      </w:r>
    </w:p>
    <w:p>
      <w:r>
        <w:t>「是你贱欠干，所以我干你，但是老子现在是想强奸你了，你做不了主的，你已经是我的性奴隶了」</w:t>
      </w:r>
    </w:p>
    <w:p>
      <w:r>
        <w:t>「呵呵……你长得这麽美……但是老子干你、玩你，都不用花半毛，天底下这好事怎麽会让我遇到</w:t>
      </w:r>
    </w:p>
    <w:p>
      <w:r>
        <w:t>呢？呵呵……呵呵」</w:t>
      </w:r>
    </w:p>
    <w:p>
      <w:r>
        <w:t>「但你拿我没办法，往後你天天都会想让我干，天天想着让我强奸你呢！哈哈哈哈」</w:t>
      </w:r>
    </w:p>
    <w:p>
      <w:r>
        <w:t>我高潮一直出来，而这男人继续干，喊停都没用，接下来真的已经开始有被强奸的快感了。</w:t>
      </w:r>
    </w:p>
    <w:p>
      <w:r>
        <w:t>「怎麽？你老公都没这麽跟你玩过吗？」</w:t>
      </w:r>
    </w:p>
    <w:p>
      <w:r>
        <w:t>「呜呜……没有……我从没被这麽持久这麽强的男人干过」。</w:t>
      </w:r>
    </w:p>
    <w:p>
      <w:r>
        <w:t>「我更没有被强奸过，但是我现在已经有被强奸的感觉了……呜呜……呜呜……」</w:t>
      </w:r>
    </w:p>
    <w:p>
      <w:r>
        <w:t>「你……你什麽时候才会射出来啊！你可以射了！我可以让你射在淫穴的里面，求求你别再干我了</w:t>
      </w:r>
    </w:p>
    <w:p>
      <w:r>
        <w:t>……」</w:t>
      </w:r>
    </w:p>
    <w:p>
      <w:r>
        <w:t>「好啦快了快了！但是你得要帮我。」</w:t>
      </w:r>
    </w:p>
    <w:p>
      <w:r>
        <w:t>「来！我们一起站着看着前面的镜子，我要看我的大鸡巴干你的样子，我才会爽，才会射的出来。」</w:t>
      </w:r>
    </w:p>
    <w:p>
      <w:r>
        <w:t>我相信他说着：「呜呜……好……看镜子……求求你快射出来……」</w:t>
      </w:r>
    </w:p>
    <w:p>
      <w:r>
        <w:t>他左手掐着左乳房，右手从我身後抬起我的右腿，嘴唇不停的狂吻我的耳朵、颈子及肩膀。</w:t>
      </w:r>
    </w:p>
    <w:p>
      <w:r>
        <w:t>我们一起看着前面的镜子，我看到我自己让一位不熟的男人如此凌辱着……但我已经根本没有力气</w:t>
      </w:r>
    </w:p>
    <w:p>
      <w:r>
        <w:t>抵抗了，他实在太持久的可怕。</w:t>
      </w:r>
    </w:p>
    <w:p>
      <w:r>
        <w:t>这幕让我在镜子前清清楚楚的看着，被他的粗大肿涨黑红色的鸡巴一直干一直干着。</w:t>
      </w:r>
    </w:p>
    <w:p>
      <w:r>
        <w:t>现在我分秒都是持续着高潮，那淫水大量直流而出浓浓的淫汁，已经都流出到腿了，被他看到了，</w:t>
      </w:r>
    </w:p>
    <w:p>
      <w:r>
        <w:t>又是一阵羞辱任他蹂躏……</w:t>
      </w:r>
    </w:p>
    <w:p>
      <w:r>
        <w:t>他对着镜子中的我说：「烂女人贱女人烂穴欠我干，有老公干还不够，竟然出来找野食，今天老子</w:t>
      </w:r>
    </w:p>
    <w:p>
      <w:r>
        <w:t>一定干死你」。</w:t>
      </w:r>
    </w:p>
    <w:p>
      <w:r>
        <w:t>「被我强奸爽不爽啊？问你话啊！」「爽不爽啊？」</w:t>
      </w:r>
    </w:p>
    <w:p>
      <w:r>
        <w:t>「爽！我喜欢被你这样干」。</w:t>
      </w:r>
    </w:p>
    <w:p>
      <w:r>
        <w:t>「要不要求求老子以後常常这样干你啊？」</w:t>
      </w:r>
    </w:p>
    <w:p>
      <w:r>
        <w:t>「要！我还要，我还要你常常这麽干我，求求你干我，你干的我好爽好爽呀！」</w:t>
      </w:r>
    </w:p>
    <w:p>
      <w:r>
        <w:t>他很满意我的回话。</w:t>
      </w:r>
    </w:p>
    <w:p>
      <w:r>
        <w:t>他超强的性交体力真的是让我甘愿当他的性奴隶了。</w:t>
      </w:r>
    </w:p>
    <w:p>
      <w:r>
        <w:t>此时他继续像只发疯的公狗，用着公狗腰抽插更快更快，公狗的鸡巴干住我，就根本放不开、拔不</w:t>
      </w:r>
    </w:p>
    <w:p>
      <w:r>
        <w:t>开似的。</w:t>
      </w:r>
    </w:p>
    <w:p>
      <w:r>
        <w:t>不断不断的高潮下我全身无力的摊了，再也站不住了。</w:t>
      </w:r>
    </w:p>
    <w:p>
      <w:r>
        <w:t>「不行了……不行了……我已经数不清高潮了几次了，我真的站不住了」。</w:t>
      </w:r>
    </w:p>
    <w:p>
      <w:r>
        <w:t>他假装心疼我的说：「好好！我不干你了，我们休息了，来让我抱抱你回床上。」</w:t>
      </w:r>
    </w:p>
    <w:p>
      <w:r>
        <w:t>好不容易他的公狗鸡巴才抽离我的淫穴。他站着抱着我，我双腿夹住他的腰，没想到他的公狗鸡巴</w:t>
      </w:r>
    </w:p>
    <w:p>
      <w:r>
        <w:t>又插进来。</w:t>
      </w:r>
    </w:p>
    <w:p>
      <w:r>
        <w:t>「这招是女人完全享受的喔！看我多疼爱你，哈哈……哈哈」他笑声很讽刺。</w:t>
      </w:r>
    </w:p>
    <w:p>
      <w:r>
        <w:t>「你放松只要尽管夹住我的腰，我的鸡巴不但干着你，你的阴唇跟我的鸡巴上下摩擦，会更有高潮</w:t>
      </w:r>
    </w:p>
    <w:p>
      <w:r>
        <w:t>喔！」</w:t>
      </w:r>
    </w:p>
    <w:p>
      <w:r>
        <w:t>「来！这样我们可以一起达到高潮」</w:t>
      </w:r>
    </w:p>
    <w:p>
      <w:r>
        <w:t>「什麽？我不要呀！我不要呀！我没有力气了，我已经数不清高潮的次数了，我不要再高潮了……</w:t>
      </w:r>
    </w:p>
    <w:p>
      <w:r>
        <w:t>求求你！」</w:t>
      </w:r>
    </w:p>
    <w:p>
      <w:r>
        <w:t>「哼！你说不要就不要吗？老子现在只当你是充气娃了。老子就只管干穴，不必理会你」</w:t>
      </w:r>
    </w:p>
    <w:p>
      <w:r>
        <w:t>尽管我苦苦哀求着，但他还是继续站着抱着干我，让我们的性器官上下上下不断不断的摩擦。</w:t>
      </w:r>
    </w:p>
    <w:p>
      <w:r>
        <w:t>真如他所说，阴唇不断摩擦，每不到一分又一次来潮。</w:t>
      </w:r>
    </w:p>
    <w:p>
      <w:r>
        <w:t>终於这姿势他自己也受不了了。从他鸡巴插入我的淫穴，到目前为止，他整整干了我一个小时，他</w:t>
      </w:r>
    </w:p>
    <w:p>
      <w:r>
        <w:t>体力真的是超强。</w:t>
      </w:r>
    </w:p>
    <w:p>
      <w:r>
        <w:t>他射精了，他的精液好多喔！射到我的体内，插好深啊！我感觉射到我子宫了。已经射出了但是他</w:t>
      </w:r>
    </w:p>
    <w:p>
      <w:r>
        <w:t>的鸡巴依然是硬的。</w:t>
      </w:r>
    </w:p>
    <w:p>
      <w:r>
        <w:t>「你知道射进去对你的好处吗？」</w:t>
      </w:r>
    </w:p>
    <w:p>
      <w:r>
        <w:t>「我疑惑着」</w:t>
      </w:r>
    </w:p>
    <w:p>
      <w:r>
        <w:t>「你不懂啦！你不是说，你淫荡吗？你希望分分钟都有鸡巴干着你吗？可我都要休息一下的嘛！」</w:t>
      </w:r>
    </w:p>
    <w:p>
      <w:r>
        <w:t>「除非下次我找其他人一起干你，那就不用浪费我休息时没人插你了啊！」</w:t>
      </w:r>
    </w:p>
    <w:p>
      <w:r>
        <w:t>「我这样射进去，我的鸡巴都不会软喔！等几分钟後，我还可以再干你一次啊！好吗？我下次找些</w:t>
      </w:r>
    </w:p>
    <w:p>
      <w:r>
        <w:t>人一起干你？」他试问着</w:t>
      </w:r>
    </w:p>
    <w:p>
      <w:r>
        <w:t>「什麽？你想找几个啊？我可是连3P都没玩过呢！你可别吓我啊！」</w:t>
      </w:r>
    </w:p>
    <w:p>
      <w:r>
        <w:t>「嗯……这事让我再想想，哈哈……哈哈……」</w:t>
      </w:r>
    </w:p>
    <w:p>
      <w:r>
        <w:t>回床上，我们侧躺着，但他的鸡巴始终没有抽出来过，也真没变软，十分钟後，他又开始慢慢抽送</w:t>
      </w:r>
    </w:p>
    <w:p>
      <w:r>
        <w:t>着。</w:t>
      </w:r>
    </w:p>
    <w:p>
      <w:r>
        <w:t>越来又越硬了，抽送的速度也越来越明显的变快了。</w:t>
      </w:r>
    </w:p>
    <w:p>
      <w:r>
        <w:t>「嗯……嗯……我又开始着淫荡的呻吟着……嗯……嗯……舒服……舒服……」</w:t>
      </w:r>
    </w:p>
    <w:p>
      <w:r>
        <w:t>「哇！小姐，你也真的这麽欠干呢！想你这般欠干的女人我还真的是没有见过呢！我决定真的下次</w:t>
      </w:r>
    </w:p>
    <w:p>
      <w:r>
        <w:t>找人一起干你了……」</w:t>
      </w:r>
    </w:p>
    <w:p>
      <w:r>
        <w:t>「你讨厌啦……人家只是很欠干，这又不是什麽坏事。你真要找人干我？我可要先过目啊！不帅的</w:t>
      </w:r>
    </w:p>
    <w:p>
      <w:r>
        <w:t>我不让干的呢！」</w:t>
      </w:r>
    </w:p>
    <w:p>
      <w:r>
        <w:t>「够贱够淫荡！好！今晚老子先就干你一整晚。下次找人来分摊啊！哈哈……哈哈哈……」</w:t>
      </w:r>
    </w:p>
    <w:p>
      <w:r>
        <w:t>就这麽跟他相干一整晚後，我离不开他了，我可以让他无尽凌辱着，我已经是他的性奴隶了。</w:t>
      </w:r>
    </w:p>
    <w:p>
      <w:r>
        <w:t>自从昨天的干炮後，当我们在公司不期相遇，两人马上就会想性交，他很机伶的，我们也很有默契</w:t>
      </w:r>
    </w:p>
    <w:p>
      <w:r>
        <w:t>的暗示。</w:t>
      </w:r>
    </w:p>
    <w:p>
      <w:r>
        <w:t>便会各自找藉口离开一下工作岗位，不约而同的到地下二楼休息室相约。</w:t>
      </w:r>
    </w:p>
    <w:p>
      <w:r>
        <w:t>「不行啦！这里是大家的休息室，被看到就完蛋了」</w:t>
      </w:r>
    </w:p>
    <w:p>
      <w:r>
        <w:t>「不是你们的啦！而是我们的休息室，我知道我们的休息室向来都没有人会来，放心」</w:t>
      </w:r>
    </w:p>
    <w:p>
      <w:r>
        <w:t>经他这麽说也只能相信他说的，谁要我现在又想被他干呢！我一点不在意昨天他对我的百般凌辱，</w:t>
      </w:r>
    </w:p>
    <w:p>
      <w:r>
        <w:t>一心就只想着还要他干我。</w:t>
      </w:r>
    </w:p>
    <w:p>
      <w:r>
        <w:t>不只我急，他更急呢！</w:t>
      </w:r>
    </w:p>
    <w:p>
      <w:r>
        <w:t>「来、快，快进来」我被用力拉了进去，真的是隐密的地方啊！</w:t>
      </w:r>
    </w:p>
    <w:p>
      <w:r>
        <w:t>一进去他二话不说嘴贴着我的嘴狂吻，双手掐住我的一对奶子，右手又快速的滑入我已湿润的淫穴</w:t>
      </w:r>
    </w:p>
    <w:p>
      <w:r>
        <w:t>挑逗，又是中指勾着抽插。</w:t>
      </w:r>
    </w:p>
    <w:p>
      <w:r>
        <w:t>快速拉下我的内裤，他自行拉下他的拉链，鸡巴早已粗大涨红，我用手托在里面的洗手台镜子前，</w:t>
      </w:r>
    </w:p>
    <w:p>
      <w:r>
        <w:t>只见他用力插入……</w:t>
      </w:r>
    </w:p>
    <w:p>
      <w:r>
        <w:t>「啊……好舒服啊……干我干我……」在公司做这事超刺激的</w:t>
      </w:r>
    </w:p>
    <w:p>
      <w:r>
        <w:t>「没想到在公司还能让你干我，好爽呀！其实你也喜欢干我，对吧？」</w:t>
      </w:r>
    </w:p>
    <w:p>
      <w:r>
        <w:t>「嗯……是呀！我超喜欢干你，谁要你长的这麽美这麽贱，我今天一早来上班就想干你。」继续抽</w:t>
      </w:r>
    </w:p>
    <w:p>
      <w:r>
        <w:t>插干着穴说</w:t>
      </w:r>
    </w:p>
    <w:p>
      <w:r>
        <w:t>「快……再用力……让我高潮……快……干我干我」在公司内性交刺激，我特别的容易来潮</w:t>
      </w:r>
    </w:p>
    <w:p>
      <w:r>
        <w:t>他很厉害的只见我来潮了就抽出他的鸡巴，他鸡巴肿涨无比。</w:t>
      </w:r>
    </w:p>
    <w:p>
      <w:r>
        <w:t>「你为什麽不射出来呢？」</w:t>
      </w:r>
    </w:p>
    <w:p>
      <w:r>
        <w:t>「傻瓜，这才短短的十分钟，你要我怎麽射的出来呀！笨奴隶！」</w:t>
      </w:r>
    </w:p>
    <w:p>
      <w:r>
        <w:t>此时两人边笑着边整理好服装仪容。他又贴着我的耳说：「下班干你！」</w:t>
      </w:r>
    </w:p>
    <w:p>
      <w:r>
        <w:t>我听完脸好羞的答应他：「好，下班在外面花园干我後，我再回家」</w:t>
      </w:r>
    </w:p>
    <w:p>
      <w:r>
        <w:t>两人小心出房门，各自回工作岗位……</w:t>
      </w:r>
    </w:p>
    <w:p>
      <w:r>
        <w:t>下了班後……</w:t>
      </w:r>
    </w:p>
    <w:p>
      <w:r>
        <w:t>「今天我带你回我的租屋，起码舒服点对吧？」阿路说着</w:t>
      </w:r>
    </w:p>
    <w:p>
      <w:r>
        <w:t>「我先去洗澡」我在浴室脱光时，突然听到还有另一人进来这屋子，我小心翼翼的听着是谁。</w:t>
      </w:r>
    </w:p>
    <w:p>
      <w:r>
        <w:t>「他可是我们一起从南部上来的好朋友叫阿奇！我们一起租这房子的」阿路闯进浴室介绍</w:t>
      </w:r>
    </w:p>
    <w:p>
      <w:r>
        <w:t>「他虽然长的美丽，可惜婚姻不美，老公性无能，性压抑太久，很欠强壮的男人干呢！对不对？哈</w:t>
      </w:r>
    </w:p>
    <w:p>
      <w:r>
        <w:t>哈」阿路眼对我说着</w:t>
      </w:r>
    </w:p>
    <w:p>
      <w:r>
        <w:t>「死像！你竟然这麽介绍我。」我说</w:t>
      </w:r>
    </w:p>
    <w:p>
      <w:r>
        <w:t>「你觉得这女人够不够辣啊？想不想干她？」阿路问着阿奇说</w:t>
      </w:r>
    </w:p>
    <w:p>
      <w:r>
        <w:t>「那还用问吗！」阿奇回答他的问题</w:t>
      </w:r>
    </w:p>
    <w:p>
      <w:r>
        <w:t>「长这麽美，样子又淫荡，听说还很耐操，我们这种不容易射精的男人最讨厌干没耐力的女人！哈</w:t>
      </w:r>
    </w:p>
    <w:p>
      <w:r>
        <w:t>哈」阿奇说</w:t>
      </w:r>
    </w:p>
    <w:p>
      <w:r>
        <w:t>「怎麽样啊？想不想被两只鸡巴干啊？骚货！」开始在我脱光的身体上下摸着</w:t>
      </w:r>
    </w:p>
    <w:p>
      <w:r>
        <w:t>能在一天内被两个男人所干，让我觉又淫秽又刺激，光用想的就已经让我觉得爽毙了。</w:t>
      </w:r>
    </w:p>
    <w:p>
      <w:r>
        <w:t>他们主动帮我洗澡，他们有默契的架起我并剥开腿，用莲朋水柱冲力冲着我的淫穴及阴唇。</w:t>
      </w:r>
    </w:p>
    <w:p>
      <w:r>
        <w:t>「啊！不要啊！这麽冲只要一下子我就会来潮了，我担心等等我无力招架啊！」</w:t>
      </w:r>
    </w:p>
    <w:p>
      <w:r>
        <w:t>他们不理会我继续让强力的水柱冲着淫穴。果然不一会儿，我已经高潮了</w:t>
      </w:r>
    </w:p>
    <w:p>
      <w:r>
        <w:t>「不要了……求求你们我不要了……不要了……啊！……啊！」怎麽才一开始可我已经觉得是被强</w:t>
      </w:r>
    </w:p>
    <w:p>
      <w:r>
        <w:t>奸了。</w:t>
      </w:r>
    </w:p>
    <w:p>
      <w:r>
        <w:t>他们看着我高潮的样子笑的超邪恶。他们将我抬到房里，我赤裸裸的躺着，刚刚那种冲水的高潮让</w:t>
      </w:r>
    </w:p>
    <w:p>
      <w:r>
        <w:t>我现在眼前一阵晕眩。</w:t>
      </w:r>
    </w:p>
    <w:p>
      <w:r>
        <w:t>虽然我头晕眩着，我仰躺着并张开双腿，始终显露一副淫荡的贱样。望着两支勃长的鸡巴等待他们</w:t>
      </w:r>
    </w:p>
    <w:p>
      <w:r>
        <w:t>干我。</w:t>
      </w:r>
    </w:p>
    <w:p>
      <w:r>
        <w:t>我开始轮流交替地含着他们的鸡巴。阿奇含着我一边乳头，另一只手在我的奶头划圆圈。</w:t>
      </w:r>
    </w:p>
    <w:p>
      <w:r>
        <w:t>我开始求着阿路阿奇把他的鸡巴干插我火焚似的淫穴。</w:t>
      </w:r>
    </w:p>
    <w:p>
      <w:r>
        <w:t>阿奇惊讶「为何不用前戏！」</w:t>
      </w:r>
    </w:p>
    <w:p>
      <w:r>
        <w:t>阿路不削的说「就凭我们两人的持久，干麻需要前戏，前戏是鸡巴不持久的男人才用的招数。」</w:t>
      </w:r>
    </w:p>
    <w:p>
      <w:r>
        <w:t>「求求你们谁要先干我啊！快！我等不急了，干我……干我……」阿奇看我如此，他惊讶样。</w:t>
      </w:r>
    </w:p>
    <w:p>
      <w:r>
        <w:t>「果然是骚啊！阿路你真的幸运，帮我们找了这麽够淫贱的女人，哈哈……！」阿奇说着</w:t>
      </w:r>
    </w:p>
    <w:p>
      <w:r>
        <w:t>阿路开始把他的大鸡巴干插我淫穴里。而阿奇移到前面用他的鸡巴喂着我。我难以置信，但此刻我</w:t>
      </w:r>
    </w:p>
    <w:p>
      <w:r>
        <w:t>真的在为两个男人服侍。</w:t>
      </w:r>
    </w:p>
    <w:p>
      <w:r>
        <w:t>过了好久的激烈干插和口交，阿路叫阿奇从我嘴巴拔他的鸡巴出来，要阿奇准备接下来干插我银穴。</w:t>
      </w:r>
    </w:p>
    <w:p>
      <w:r>
        <w:t>「啊呀！好爽啊！舒服……我要……我还要……」第一次同时被两个男人干真的是别有一番滋味呢！</w:t>
      </w:r>
    </w:p>
    <w:p>
      <w:r>
        <w:t>「嗯……嗯……啊呀！用力点……再用力干我……，我也欠你干啊！阿奇！粗鲁干我……干我……」</w:t>
      </w:r>
    </w:p>
    <w:p>
      <w:r>
        <w:t>呻吟着说</w:t>
      </w:r>
    </w:p>
    <w:p>
      <w:r>
        <w:t>「贱女人，真的没见过这麽淫荡的女人，还这麽敢要，老子干死你……干死你」阿奇边说着，他大</w:t>
      </w:r>
    </w:p>
    <w:p>
      <w:r>
        <w:t>鸡巴用力干插我淫穴</w:t>
      </w:r>
    </w:p>
    <w:p>
      <w:r>
        <w:t>阿路到我面前我还吸吮阿路的肉棒。「用力吸，再用力的吸它，你这个贱货！」阿路说</w:t>
      </w:r>
    </w:p>
    <w:p>
      <w:r>
        <w:t>阿奇阿路的大鸡巴干得我好爽。他们两人的持久度都起码是一小时以上的。这让我极尽享受被他们</w:t>
      </w:r>
    </w:p>
    <w:p>
      <w:r>
        <w:t>凌辱干插……</w:t>
      </w:r>
    </w:p>
    <w:p>
      <w:r>
        <w:t>他们同力敢干插我约四十分钟後我高潮不断，继续享受着高潮後持续被干插的被强奸快感。他们将</w:t>
      </w:r>
    </w:p>
    <w:p>
      <w:r>
        <w:t>我翻身让我像只母狗的姿势再干。</w:t>
      </w:r>
    </w:p>
    <w:p>
      <w:r>
        <w:t>「用力的吸，你这只母狗，当你被干的时候，不要忘了嘴巴还是要用力的去吸另人的鸡巴。」</w:t>
      </w:r>
    </w:p>
    <w:p>
      <w:r>
        <w:t>我已经像极了欠干的母狗趴着，阿路把鸡巴干进我的阴道内。「呜……那个感觉真棒极了！」</w:t>
      </w:r>
    </w:p>
    <w:p>
      <w:r>
        <w:t>让我就像身处天堂，这正是最精彩的地方，能够一边吸吮阿奇美味的大鸡巴。</w:t>
      </w:r>
    </w:p>
    <w:p>
      <w:r>
        <w:t>同时被另外一根阿路硬挺挺的鸡巴所干，还有甚麽事比这更棒的吗？</w:t>
      </w:r>
    </w:p>
    <w:p>
      <w:r>
        <w:t>再换阿奇从後面干插时……</w:t>
      </w:r>
    </w:p>
    <w:p>
      <w:r>
        <w:t>「阿奇！用力的干插她，用力的凌辱她，掴她的屁股、骂她贱、骂她欠干，她喜欢这样做，做任何</w:t>
      </w:r>
    </w:p>
    <w:p>
      <w:r>
        <w:t>你想要她做的事，她是一个烂货，把她干到烂。」阿路说</w:t>
      </w:r>
    </w:p>
    <w:p>
      <w:r>
        <w:t>『这个超极贱的烂货，是个干起来又爽又愿意吸的性玩具。这真是有趣极了。』阿奇想着：「真希</w:t>
      </w:r>
    </w:p>
    <w:p>
      <w:r>
        <w:t>望这种事以後还能常常作。」</w:t>
      </w:r>
    </w:p>
    <w:p>
      <w:r>
        <w:t>没想到我竟然说「我要我要，我每天都要你们这麽的干我」……此时阿奇再次惊讶</w:t>
      </w:r>
    </w:p>
    <w:p>
      <w:r>
        <w:t>不管换沙发的姿势、站着悬空、架着、桌上、地上甚至面对着镜子……一整晚就是不断的干插我，</w:t>
      </w:r>
    </w:p>
    <w:p>
      <w:r>
        <w:t>我已经被干的精疲力尽了。</w:t>
      </w:r>
    </w:p>
    <w:p>
      <w:r>
        <w:t>他们不停不停的换手相对就是有休息的时间，所以他们的体力比一对一时多了些体力。</w:t>
      </w:r>
    </w:p>
    <w:p>
      <w:r>
        <w:t>他们体力超可怕的，连续这麽两小时始终就是有一根大鸡巴干插着我的淫穴。</w:t>
      </w:r>
    </w:p>
    <w:p>
      <w:r>
        <w:t>最後阿路终於泄了两次精，而阿奇则是发射了三次，而我本身得到的高潮就不只这些了。</w:t>
      </w:r>
    </w:p>
    <w:p>
      <w:r>
        <w:t>很巧的是明天我们三人都是休假，而我老公则是出差两星期，这就表示我可以在这里继续享受糜烂</w:t>
      </w:r>
    </w:p>
    <w:p>
      <w:r>
        <w:t>的性。</w:t>
      </w:r>
    </w:p>
    <w:p>
      <w:r>
        <w:t>很晚了，阿路提议我们三人一起睡他的床。夜里，这两个强壮的男人偷偷的在争夺我。</w:t>
      </w:r>
    </w:p>
    <w:p>
      <w:r>
        <w:t>当阿奇睡着，而我也侧睡面向阿奇时，阿路便会偷偷的将他的鸡巴干插我的淫穴。动作不大，但就</w:t>
      </w:r>
    </w:p>
    <w:p>
      <w:r>
        <w:t>是一直干插着。</w:t>
      </w:r>
    </w:p>
    <w:p>
      <w:r>
        <w:t>我知道这样我完了，因为他根本没用力的情况，他这麽干插一定没完没了。他就这麽来回抽插一小</w:t>
      </w:r>
    </w:p>
    <w:p>
      <w:r>
        <w:t>时，他终於要睡了……</w:t>
      </w:r>
    </w:p>
    <w:p>
      <w:r>
        <w:t>睡在中间的我跨过阿奇要去厕所，不小心吵醒阿奇，没想到他一路尾随我到浴室出来，他将我抱到</w:t>
      </w:r>
    </w:p>
    <w:p>
      <w:r>
        <w:t>阳台。</w:t>
      </w:r>
    </w:p>
    <w:p>
      <w:r>
        <w:t>没开灯，我们一丝不挂，他硬要在阳台站立干我「在阳台被我干爽吗？刺激吗？欠我干对吧？贱女</w:t>
      </w:r>
    </w:p>
    <w:p>
      <w:r>
        <w:t>人」</w:t>
      </w:r>
    </w:p>
    <w:p>
      <w:r>
        <w:t>他一直干我不肯放我回去睡，阿奇也是有如公狗鸡巴干住就拔不出来似的。</w:t>
      </w:r>
    </w:p>
    <w:p>
      <w:r>
        <w:t>更不断的换姿势，要我扶着栏杆再从後插入或架着铁栏杆让我张开腿舔我穴。</w:t>
      </w:r>
    </w:p>
    <w:p>
      <w:r>
        <w:t>或压我至地板、客厅沙发无处不干，如此经过一小时的任他蹂躏，他终於射精在我体内这才满足。</w:t>
      </w:r>
    </w:p>
    <w:p>
      <w:r>
        <w:t>他是个喜欢换环境干插的男人。我都顺从他，我也喜欢被他干插但是已经没有力气享受了。</w:t>
      </w:r>
    </w:p>
    <w:p>
      <w:r>
        <w:t>我知道他们俩的暗中较劲已经很明白了。</w:t>
      </w:r>
    </w:p>
    <w:p>
      <w:r>
        <w:t>阿路阿奇都非常的疼爱我，他们已经让我成为一个贱货，这是我自己喜欢的，他们也乐在其中。</w:t>
      </w:r>
    </w:p>
    <w:p>
      <w:r>
        <w:t>现在的我就像色情杂志上面常常刊登的，二个男的同时干一个女人。</w:t>
      </w:r>
    </w:p>
    <w:p>
      <w:r>
        <w:t>明天的休假日，我知道又可以被他们两人大干一整天。不只明天，往後三个人就这麽的性交，我注</w:t>
      </w:r>
    </w:p>
    <w:p>
      <w:r>
        <w:t>定是一个让人泄欲的烂货。</w:t>
      </w:r>
    </w:p>
    <w:p>
      <w:r>
        <w:t>但是我快乐就好啦……</w:t>
      </w:r>
    </w:p>
    <w:p>
      <w:r>
        <w:t>还有谁想干我？除了阿路阿奇，我还可以接受其他强壮的男人呢！不持久的不要找我啊！</w:t>
      </w:r>
    </w:p>
    <w:p>
      <w:r>
        <w:t xml:space="preserve">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