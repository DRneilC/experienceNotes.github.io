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捡来的老女人</w:t>
      </w:r>
    </w:p>
    <w:p>
      <w:r>
        <w:t>我生长在一个略带封建家长制的家庭，伴着棍棒教育成长起来，因此养成了一种孤僻的离经叛道的性格。十岁</w:t>
      </w:r>
    </w:p>
    <w:p>
      <w:r>
        <w:t>看了第一本黄书《少女日记》，不久後第一次遗精，开始了苦涩的青春期。</w:t>
      </w:r>
    </w:p>
    <w:p>
      <w:r>
        <w:t>当时大陆难得见到几本像样的性书，以至我一度缺乏性想像，竟未养成打手枪的好习惯。大量接触性是在</w:t>
      </w:r>
    </w:p>
    <w:p>
      <w:r>
        <w:t>上大学後，学校的ＢＢＳ上流传着许多来自台湾的性文章，图片，影像。也许是天性使然，广泛吸纳後，渐渐只有</w:t>
      </w:r>
    </w:p>
    <w:p>
      <w:r>
        <w:t>乱伦的文章才能带给我莫大的兴奋。几年後我竟真的走上了这条道，这是後话。</w:t>
      </w:r>
    </w:p>
    <w:p>
      <w:r>
        <w:t>我从大学毕业後，因对家庭没什麽感情，乾脆在当地谋了份不错的职位，家也没回，只写了信告知家里一</w:t>
      </w:r>
    </w:p>
    <w:p>
      <w:r>
        <w:t>声，家里倒也没在意，我就过上了光棍生活，遨游於性的文海。</w:t>
      </w:r>
    </w:p>
    <w:p>
      <w:r>
        <w:t>我慢慢发现自己对中年妇女的性趣越来越浓，却不敢去召鸡婆怕得病。正苦闷时，在附近看到一个睡公园</w:t>
      </w:r>
    </w:p>
    <w:p>
      <w:r>
        <w:t>的妇女，依稀有点滋味。套到家里装腔作势打听一番，来是因不育给婆婆赶出来的，嘘寒问暖一番又陪了几滴眼</w:t>
      </w:r>
    </w:p>
    <w:p>
      <w:r>
        <w:t>泪，博来她的大大好感，最後乾脆提出将小屋借给她住（４００块的月租啊！）。她看我面相还是个小孩（其实是</w:t>
      </w:r>
    </w:p>
    <w:p>
      <w:r>
        <w:t>２２岁），也没疑心，只当老天保佑。</w:t>
      </w:r>
    </w:p>
    <w:p>
      <w:r>
        <w:t>我又趁热打铁，出钱出力给她张罗了床衣物，叫她先帮我看家料理伙食，许诺日後帮她寻一份像样的工作，</w:t>
      </w:r>
    </w:p>
    <w:p>
      <w:r>
        <w:t>这样她就先住下了。她睡里间我睡厅，我叫她「许姨」，她叫我「根生」。</w:t>
      </w:r>
    </w:p>
    <w:p>
      <w:r>
        <w:t>刚开始她还不太适应，客客气气的，我则胸怀大度，不着痕迹的纠正她的不良生活习惯。亲情的味道越来</w:t>
      </w:r>
    </w:p>
    <w:p>
      <w:r>
        <w:t>越浓，她和我聊天时感慨道她要有娃儿也该和我差不多大，原来她把我当成十六、七岁的娃娃，我暗自好笑，胡骗</w:t>
      </w:r>
    </w:p>
    <w:p>
      <w:r>
        <w:t>说高考落榜，就早早工作了，彷佛同是天涯沦落人，心又近了一层。</w:t>
      </w:r>
    </w:p>
    <w:p>
      <w:r>
        <w:t>过了几天，我将她带到我常去吃饭的小饭馆，小老板推三推四，不大意用她，回来後我跟她说乾脆给我</w:t>
      </w:r>
    </w:p>
    <w:p>
      <w:r>
        <w:t>当保姆，管吃管住还有２００块工资，她千恩万谢又要掉眼泪。</w:t>
      </w:r>
    </w:p>
    <w:p>
      <w:r>
        <w:t>因为我是租房，邻里关系较冷漠，邻居只当她是我姨妈，我也就支吾一下就过去了。她因为和我有了正式</w:t>
      </w:r>
    </w:p>
    <w:p>
      <w:r>
        <w:t>的雇佣关系，不算吃白食，过的也心安理得些，一个月不到，养得白胖了不少，脸上的灰土气没了，倒添了几分红</w:t>
      </w:r>
    </w:p>
    <w:p>
      <w:r>
        <w:t>润，看起来丰胸丰臀，慈眉善目的。现在她生活上了正轨，也开始注意个人卫生了，和她刚来时比判若二人。</w:t>
      </w:r>
    </w:p>
    <w:p>
      <w:r>
        <w:t>但是，尽管我们越来越融洽，我发现她还是在防我∶她上厕所，晚上睡觉，以至平常换衣服都要插门，要</w:t>
      </w:r>
    </w:p>
    <w:p>
      <w:r>
        <w:t>命的是她枕头下还压着一把真正的匕首，也不知道是从哪儿弄来的。</w:t>
      </w:r>
    </w:p>
    <w:p>
      <w:r>
        <w:t>我不禁气苦，都四十好几的人了，还防什麽！那锁簧扣上的声音让我很不舒服。而且她熟悉地头後就开始</w:t>
      </w:r>
    </w:p>
    <w:p>
      <w:r>
        <w:t>往外串门去了，常常我下班後她也才刚到家，难不成我忙了半天，出钱出力是给它人做嫁衣！我又不是观世音。</w:t>
      </w:r>
    </w:p>
    <w:p>
      <w:r>
        <w:t>这是我一生头一次钓女人，没一点经验，她并不如我想像般感恩戴德、投怀送抱，反倒越来越像我妈了，</w:t>
      </w:r>
    </w:p>
    <w:p>
      <w:r>
        <w:t>让我这冤大头怎麽办？</w:t>
      </w:r>
    </w:p>
    <w:p>
      <w:r>
        <w:t>又过了半个多月（真不知道我怎麽熬的），这晚我们各自早早睡下，不一会她房里就传来呼声，我则盯着</w:t>
      </w:r>
    </w:p>
    <w:p>
      <w:r>
        <w:t>天花板想心事睡不着。</w:t>
      </w:r>
    </w:p>
    <w:p>
      <w:r>
        <w:t>大约２２∶００，我听见她起床，开门然後直向卫生间跑去，随手把门一拉就急忙坐上便器，我勾过头望</w:t>
      </w:r>
    </w:p>
    <w:p>
      <w:r>
        <w:t>向厕所，门没关严，在里面的瓷砖上映出她模糊的身影，听着潺潺的尿声，我心头一趐，阴茎一下跳了起来，嗷，</w:t>
      </w:r>
    </w:p>
    <w:p>
      <w:r>
        <w:t>我的肉！让我死你！</w:t>
      </w:r>
    </w:p>
    <w:p>
      <w:r>
        <w:t>在她往回走时，我拼命按下想立即强暴她的心，恐怕立时动手她就要立时呼喊，我的一切努力就白费，还</w:t>
      </w:r>
    </w:p>
    <w:p>
      <w:r>
        <w:t>可能进班房。里间的门又锁上了，我在外面天人交战哪里还睡得着，鸡巴顶在床板上委屈的抽动着┅┅不知过</w:t>
      </w:r>
    </w:p>
    <w:p>
      <w:r>
        <w:t>了多久，我迷迷胡胡睡过去，里间的开锁声让我醒来，她又快步走了出来，还是随手带了一下卫生间的门，里面传</w:t>
      </w:r>
    </w:p>
    <w:p>
      <w:r>
        <w:t>来悉悉索索的声音，不是尿尿，她</w:t>
      </w:r>
    </w:p>
    <w:p>
      <w:r>
        <w:t>来月经了！接着听她撕了卫生纸细细地擦，此时卫生棉和卫生巾在大陆还是奢侈品，城里讲究的女人都用布卫</w:t>
      </w:r>
    </w:p>
    <w:p>
      <w:r>
        <w:t>生带夹上卫生纸穿在内裤里，我看到许姨也有，初时不明白是干什麽的，後来自个想明白了，鸡巴着实兴奋了两下。</w:t>
      </w:r>
    </w:p>
    <w:p>
      <w:r>
        <w:t>她冲了马桶又走回房锁上门，我一直等到里间又传来轻鼾声才下床，蹑手蹑脚走进卫生间，入目的竟是如</w:t>
      </w:r>
    </w:p>
    <w:p>
      <w:r>
        <w:t>此让人血脉贲张的场面∶一条粉红的大裤叉上挂着一块血斑丢在水箱上，弃物栏里还卷缩着一条墨绿色的月经带，</w:t>
      </w:r>
    </w:p>
    <w:p>
      <w:r>
        <w:t>胯部已被泄成黑色，马桶里还有未冲走的卫生纸全是血迹。</w:t>
      </w:r>
    </w:p>
    <w:p>
      <w:r>
        <w:t>我眼前突然一片血色，我要死你，血奸，我要在血里奸你，我要奸得你流血！接着脑袋一片空白，头皮一</w:t>
      </w:r>
    </w:p>
    <w:p>
      <w:r>
        <w:t>麻，胯下发趐，鸡巴跳出裤外开始不停脉动，一股又一股乳白色精液射向马桶。</w:t>
      </w:r>
    </w:p>
    <w:p>
      <w:r>
        <w:t>等冲动完了，我木然了好一会，实在没有踢开门冲进去强暴伊人的胆子。我颓废的走到床边收拾激动的心</w:t>
      </w:r>
    </w:p>
    <w:p>
      <w:r>
        <w:t>情。一直到六点，我也不睡了！穿好衣服去洗脸刷牙，这时候里间的门也开了，她起床了，不久她出现在卫生间门</w:t>
      </w:r>
    </w:p>
    <w:p>
      <w:r>
        <w:t>口，怀里抱着床单，想必单子上也有她阴道中喷出的经血。</w:t>
      </w:r>
    </w:p>
    <w:p>
      <w:r>
        <w:t>她看着我呵笑了一下，就注意到卫生间里的壮景，红着脸抓过月经带和裤叉裹在单子里，丢下单子，她尴</w:t>
      </w:r>
    </w:p>
    <w:p>
      <w:r>
        <w:t>尬的跟我打了一声招呼就跑出去弄饭去了。</w:t>
      </w:r>
    </w:p>
    <w:p>
      <w:r>
        <w:t>我的眼睛透过水池上的镜子死死的盯着她∶这个女人腰腿都已开始变粗，上面结满赘肉，身上是粗大的毛</w:t>
      </w:r>
    </w:p>
    <w:p>
      <w:r>
        <w:t>孔，胸前吊着两个大奶，这个垃圾婆，这个四十七的老女人，这个来月经的死婊子。但我现在越看她越性感，越看</w:t>
      </w:r>
    </w:p>
    <w:p>
      <w:r>
        <w:t>越想犯罪，她就是我此时最爱的人、看的最顺眼的人、最想的人！</w:t>
      </w:r>
    </w:p>
    <w:p>
      <w:r>
        <w:t>从这天起，我们俩的关系又有了微妙变化，我感觉到我和她有了一丝性的氛氛，她有点被捉住手脚的样子，</w:t>
      </w:r>
    </w:p>
    <w:p>
      <w:r>
        <w:t>有时发会小呆，不怎麽往外跑了。我开始试演从《三言二拍》学来的手段，我以抽烟为由关了刚装的空调，当时好</w:t>
      </w:r>
    </w:p>
    <w:p>
      <w:r>
        <w:t>像是九月，但天气还是很闷热，我便顺理成章的扒掉了身上的汗衫，我坐在窗前的桌子，眼角馀光看着窗上，我看</w:t>
      </w:r>
    </w:p>
    <w:p>
      <w:r>
        <w:t>到许姨出入客厅时总会极不自然的扫我一眼，或许她开始心动了。</w:t>
      </w:r>
    </w:p>
    <w:p>
      <w:r>
        <w:t>晚上睡觉我只穿了一条极小的三角裤，鸡巴的曲线毕露无遗，到了清晨更是将内裤高高顶起，一柱擎天。</w:t>
      </w:r>
    </w:p>
    <w:p>
      <w:r>
        <w:t>我并不信许姨已注意到我的变化，但她在一星期後第二次月经，而且一下就是三天，不过事後道是处理得挺乾净。</w:t>
      </w:r>
    </w:p>
    <w:p>
      <w:r>
        <w:t>我从书上看到女人在月经前後性欲是最旺盛的，也不知道是不是，反正我就是故意要营造一种性的氛氛，动摇她的</w:t>
      </w:r>
    </w:p>
    <w:p>
      <w:r>
        <w:t>道德观，却又不敢做得太过火。</w:t>
      </w:r>
    </w:p>
    <w:p>
      <w:r>
        <w:t>许姨也开始变了，她不太敢看我了，说话也有点乾涩，似乎刻意躲我，但她的三防工作也越做越好了，真</w:t>
      </w:r>
    </w:p>
    <w:p>
      <w:r>
        <w:t>让我流鼻血，我怀疑她究竟还有没有性冲动了？看来情挑老妇女也不得其途了，那一声声锁响实在让我闹心，这条</w:t>
      </w:r>
    </w:p>
    <w:p>
      <w:r>
        <w:t>防线竟成我无法逾越的雷池，每晚我都恨得牙根痒痒，真是看不透这些老妇女！</w:t>
      </w:r>
    </w:p>
    <w:p>
      <w:r>
        <w:t>日子一天天过去，我的心也一天天扭曲，我已对温柔浪漫的法子失去信心，真想乾脆空手套白狼算了。在</w:t>
      </w:r>
    </w:p>
    <w:p>
      <w:r>
        <w:t>欲望和理智之间我努力寻找一个适合的点，最後想还是偷奸吧，先把生米做成熟饭，再走一步瞧一步，万一不行再</w:t>
      </w:r>
    </w:p>
    <w:p>
      <w:r>
        <w:t>押恩苦求吧，用强是没有办法後的办法。</w:t>
      </w:r>
    </w:p>
    <w:p>
      <w:r>
        <w:t>最先是要打开反锁的门，我该怎麽办呢？要她不锁门只有我不在家，可不可以先假装出差，再杀一回马枪？</w:t>
      </w:r>
    </w:p>
    <w:p>
      <w:r>
        <w:t>呜，姑且试试。</w:t>
      </w:r>
    </w:p>
    <w:p>
      <w:r>
        <w:t>两天後我拎着旅行包回到家，告诉许姨我要出差到厦门，假惺惺地关照她一番，又特意给房锁上了油，然</w:t>
      </w:r>
    </w:p>
    <w:p>
      <w:r>
        <w:t>後出门住进了公司宿舍。本想先放她一个星期，可才四天就心猿意马，第五天凌晨两点我就出发了。</w:t>
      </w:r>
    </w:p>
    <w:p>
      <w:r>
        <w:t>一路上我想来想去，一会想这法子灵不灵？一会想该不会捉奸在床吧？心里忐忑的来到自家门前。悄悄打</w:t>
      </w:r>
    </w:p>
    <w:p>
      <w:r>
        <w:t>开房门，蹑手蹑脚走到厅里，一颗心几乎要跳出喉龙，是非成败在此一举。</w:t>
      </w:r>
    </w:p>
    <w:p>
      <w:r>
        <w:t>天啊！比我想像的还要好，门是没必要关，因为许姨就睡在厅里，此际她身上盖了一床薄床单，正四脚朝</w:t>
      </w:r>
    </w:p>
    <w:p>
      <w:r>
        <w:t>天的轻鼾。我急忙退入卫生间，似乎一瞬间就褪掉全身衣物，然後赤条条的走到床前。花了四、五分钟，我终於移</w:t>
      </w:r>
    </w:p>
    <w:p>
      <w:r>
        <w:t>开了薄床单，许姨就玉体横呈在我面前，我没工夫去仔细鉴赏了，我的目光投射在她的下体上。</w:t>
      </w:r>
    </w:p>
    <w:p>
      <w:r>
        <w:t>她穿了一条三角裤，那是我在大学时穿过的，三边的松紧带都松松垮垮的本想拿去当抹布。看着松垮的内</w:t>
      </w:r>
    </w:p>
    <w:p>
      <w:r>
        <w:t>裤，心头趐麻的感觉一阵阵袭来，我要除去它，我要一把剪刀，两秒钟後我得到了它，我跪在床前，颤抖着伸出剪</w:t>
      </w:r>
    </w:p>
    <w:p>
      <w:r>
        <w:t>刀挑住三角裤胯下连接片一刀两断，於是我生平第一次朦胧看到女人的黑森林。我的脑袋开始轰轰的响，胯下的男</w:t>
      </w:r>
    </w:p>
    <w:p>
      <w:r>
        <w:t>根以一个极不可思异的角度贴着小腹弹跳起来。</w:t>
      </w:r>
    </w:p>
    <w:p>
      <w:r>
        <w:t>本来我还想剪断腰部连接条，还想剪开许姨上身的汗衫，但鸡巴已不能再等待了，我生出迅速压下扑上肉</w:t>
      </w:r>
    </w:p>
    <w:p>
      <w:r>
        <w:t>身奸淫的念头，轻轻站上床，弯腰把双手支撑在许姨双乳两侧床板上，双腿慢慢向外分和双臂配合将身体沉下，我</w:t>
      </w:r>
    </w:p>
    <w:p>
      <w:r>
        <w:t>小心翼翼的做着杂技动作，不敢和许姨有一丝肌肤接触，因为此时一点点的刺激都会让我意乱情迷，将一腔处子精</w:t>
      </w:r>
    </w:p>
    <w:p>
      <w:r>
        <w:t>液喷射在许姨的小腹上。</w:t>
      </w:r>
    </w:p>
    <w:p>
      <w:r>
        <w:t>在肚子快要贴上她颤动的小腹时，我调整腰和臀，将颤动的阴茎向那神秘的门户推进，我要无私献出我的</w:t>
      </w:r>
    </w:p>
    <w:p>
      <w:r>
        <w:t>第一次，弟弟，找妹妹去吧！</w:t>
      </w:r>
    </w:p>
    <w:p>
      <w:r>
        <w:t>呃，秀逗！鸡巴戳在阴户上竟不得其门而入，我用力向前一挺，龟头滑过阴唇和肛门打在床板上，鸡巴抽</w:t>
      </w:r>
    </w:p>
    <w:p>
      <w:r>
        <w:t>搐了一下，射出一股精液。</w:t>
      </w:r>
    </w:p>
    <w:p>
      <w:r>
        <w:t>许姨一下惊醒，不明所以的「呵」了一声想挺腰坐起，她的大乳房和小腹部正贴在我身上，我手腿一下掉</w:t>
      </w:r>
    </w:p>
    <w:p>
      <w:r>
        <w:t>劲，整个身体迎着玉体压下去，我扑在这团肉上，许姨有点回过味来，双手扳住我腰想推开我，张口「啊」了一声</w:t>
      </w:r>
    </w:p>
    <w:p>
      <w:r>
        <w:t>就要喊，慌忙中我双手一下将她的双臂按在床上，挺身一口吻住她的嘴，而她的下体反射地向上一挑，和我的小腹</w:t>
      </w:r>
    </w:p>
    <w:p>
      <w:r>
        <w:t>部紧紧贴上，大奶紧挤我的胸膛。</w:t>
      </w:r>
    </w:p>
    <w:p>
      <w:r>
        <w:t>我鸡巴再也经不住这样的刺激，开始胡乱疯狂地在许姨下体抽射出浓精。在我一失神的当儿，她摔脱我的</w:t>
      </w:r>
    </w:p>
    <w:p>
      <w:r>
        <w:t>口，双腿乱蹬想翻身，压着嗓子嘶喊∶「不要┅┅根生，不要┅┅」</w:t>
      </w:r>
    </w:p>
    <w:p>
      <w:r>
        <w:t>我哪能容她翻身，看着扭动的玉体，鸡巴又再挺起，我用身子死死抵住她的胸腹，腾出一只手一把扯掉她</w:t>
      </w:r>
    </w:p>
    <w:p>
      <w:r>
        <w:t>的三角裤，顺着阴毛摸下去摸住阴户，五指乱摸找阴道口，她下体不停地扑腾，嘴里嘶喊着∶「亲妈妈┅┅亲妈妈</w:t>
      </w:r>
    </w:p>
    <w:p>
      <w:r>
        <w:t>┅┅」我用双膝压住她的大腿，大拇指抠到一个口子，向边上一分，硬挺的鸡巴不管三七二十一，捣了进去。</w:t>
      </w:r>
    </w:p>
    <w:p>
      <w:r>
        <w:t>天幸，这是她的阴道！许姨发出一声悲嘶，停止了反抗，开始发出熬熬的悲惨啼哭，而我脑一片纷乱。</w:t>
      </w:r>
    </w:p>
    <w:p>
      <w:r>
        <w:t>这是我的第一次性交，我在品味插入瞬间的感觉，我终於进入她的身体了，鸡巴停留在湿润悸动的小穴里，</w:t>
      </w:r>
    </w:p>
    <w:p>
      <w:r>
        <w:t>一种非常奇妙的感觉。我没有抽动，只是茫然的直起身，双手漫无目的的在她两腿根部轻抚阴毛、阴蒂、阴唇、肛</w:t>
      </w:r>
    </w:p>
    <w:p>
      <w:r>
        <w:t>门。</w:t>
      </w:r>
    </w:p>
    <w:p>
      <w:r>
        <w:t>忽然许姨双腿一环，抱住我的屁股，猛的挺起身，我的鸡巴差点滑出来。她乾嚎着向我肩膀、胸膛疯狂的</w:t>
      </w:r>
    </w:p>
    <w:p>
      <w:r>
        <w:t>捶打。我也疯狂了，几把撕掉她身上的汗衫，两个乳房在她胸前跳荡着，我一把把她拉上我身子，在她大奶上、腋</w:t>
      </w:r>
    </w:p>
    <w:p>
      <w:r>
        <w:t>窝里、脖子上狂吻，她大叫∶「天杀的！天杀的┅┅」拼命拽我的头发、打我的背、拉我耳朵。</w:t>
      </w:r>
    </w:p>
    <w:p>
      <w:r>
        <w:t>忽然她一口咬住了我的右肩！我吃痛全身一颤，急忙吻咬她耳根，她松口头向後勾，我死命把她环抱在身</w:t>
      </w:r>
    </w:p>
    <w:p>
      <w:r>
        <w:t>上，大奶紧紧挤压着我，我用胸膛搓揉着大奶，她的乳头硬硬的顶着我。她一身都是泡泡肉，软软的一点都不杠着</w:t>
      </w:r>
    </w:p>
    <w:p>
      <w:r>
        <w:t>我，我太爱了。</w:t>
      </w:r>
    </w:p>
    <w:p>
      <w:r>
        <w:t>我的下身也在用尽力量将鸡巴向里顶，她已几乎不反抗了。妈的，我感觉到要射精了！我紧抱着她猛的站</w:t>
      </w:r>
    </w:p>
    <w:p>
      <w:r>
        <w:t>起来，她就悬空的串在我鸡巴上。我把她顶在床边的墙上，她抽泣着双臂无力的搭在我肩上，双腿环在我屁股上。</w:t>
      </w:r>
    </w:p>
    <w:p>
      <w:r>
        <w:t>我把脸埋在她乳</w:t>
      </w:r>
    </w:p>
    <w:p>
      <w:r>
        <w:t>沟里，抱着她的屁股鸡巴开始抽动。这时她的手不自觉的环住我的头，双腿也勾的更紧了，闭着眼满脸都是泪</w:t>
      </w:r>
    </w:p>
    <w:p>
      <w:r>
        <w:t>水轻轻左右晃着头，嗓子和着我的抽动发出呜咽的悲嚎。</w:t>
      </w:r>
    </w:p>
    <w:p>
      <w:r>
        <w:t>我狂力抽动着，鸡巴和她阴道里的环肉深情摩擦十几下就顶不住精关了，我的大腿根死命挤着她的阴蒂要</w:t>
      </w:r>
    </w:p>
    <w:p>
      <w:r>
        <w:t>将龟头送的更深，爆射出的精液打在她身体的最深处。</w:t>
      </w:r>
    </w:p>
    <w:p>
      <w:r>
        <w:t>射完精，我和她无力的瘫在床上，她蜷缩着双腿，一手遮住胸脯，一手掩住脸无声哭泣，浑浊的液体从她</w:t>
      </w:r>
    </w:p>
    <w:p>
      <w:r>
        <w:t>的大腿根流淌下来。看着这样香艳的裸体，我激动的流着眼泪，上前扳开她的双腿，将刚硬起来的鸡巴顶入她的体</w:t>
      </w:r>
    </w:p>
    <w:p>
      <w:r>
        <w:t>内，俯下身分开她的手，捉住她的双乳玩弄着。</w:t>
      </w:r>
    </w:p>
    <w:p>
      <w:r>
        <w:t>我一边在她奶子、腋窝、颈子上又吻、又舔，一边哭着向她痛斥我的卑鄙无耻，请她原谅我的无奈，提醒</w:t>
      </w:r>
    </w:p>
    <w:p>
      <w:r>
        <w:t>她我对她的恩情，许诺今後我要让她真正的快乐，又说我要娶她。</w:t>
      </w:r>
    </w:p>
    <w:p>
      <w:r>
        <w:t>她只闭着眼流泪不回答我，但我感觉到她的阴道在缩动着。不知多久，我玩弄着她的身体，几乎沉迷於她</w:t>
      </w:r>
    </w:p>
    <w:p>
      <w:r>
        <w:t>那一身松软软的泡泡肉中。忽然她拨开我双手，屁股一缩摔脱我的鸡巴，快速翻个身，开始号淘起来，留给我一个</w:t>
      </w:r>
    </w:p>
    <w:p>
      <w:r>
        <w:t>动人的乳线、光滑滑的背、晃眼的大屁股┅┅哼！死娘皮，经受不住我的玩弄了！现在我已了解了她的身体，</w:t>
      </w:r>
    </w:p>
    <w:p>
      <w:r>
        <w:t>再不会像刚才那般手足无措了。我从她的脚踝直舔吻到後颈，更肆无忌惮的让龟头分泌出的粘液滴在她腿上、屁股</w:t>
      </w:r>
    </w:p>
    <w:p>
      <w:r>
        <w:t>上、颈上，背上、乳线上。她死死的扑在床上，我费劲的在她小腹下塞了一个枕头，然後我扑在她身上，双腿和她</w:t>
      </w:r>
    </w:p>
    <w:p>
      <w:r>
        <w:t>的腿脚缠在一起，鸡巴夹在她的屁股沟里轻轻摩擦，双手塞进她胸前揉弄奶子，还在她耳边说着赤裸裸的淫话∶我</w:t>
      </w:r>
    </w:p>
    <w:p>
      <w:r>
        <w:t>对她说我刚才的感觉、她的反应、她性器的特点。</w:t>
      </w:r>
    </w:p>
    <w:p>
      <w:r>
        <w:t>我手脚并用的玩弄着，嘴巴说着吻着┅┅忽然她身体一下僵直，接着放了一个屁，全身颤抖起来，呜咽声</w:t>
      </w:r>
    </w:p>
    <w:p>
      <w:r>
        <w:t>停了，她高潮来了！我的鸡巴一下来劲的贴在她阴户上，但她的尿道一下冲出一股热尿击上龟头，我大射特射了。</w:t>
      </w:r>
    </w:p>
    <w:p>
      <w:r>
        <w:t>她尿完就一动不动的趴着，我把她翻过来，她好像睡过去了，我抓过破汗衫把她下体擦乾净，我感到一阵四肢无力，</w:t>
      </w:r>
    </w:p>
    <w:p>
      <w:r>
        <w:t>吻了她一下就抱着她睡过去了。</w:t>
      </w:r>
    </w:p>
    <w:p>
      <w:r>
        <w:t>我醒过来时天已放亮了，我怀里的许姨还在睡，我可以仔细的品味一下我第一个女人的裸体了∶一头乱糟</w:t>
      </w:r>
    </w:p>
    <w:p>
      <w:r>
        <w:t>糟的头发，三、四条皱纹密密的爬在她额头、倒不是很碍眼，眼角有很多鱼尾纹，脸上爬满泪痕，鼻和嘴都挺合适，</w:t>
      </w:r>
    </w:p>
    <w:p>
      <w:r>
        <w:t>整张脸很有味道。粉嫩的乳房耷拉着，乳晕不大、是淡褐色的，乳头挺薄。她是直桶腰，但小肚子不大，爬了不少</w:t>
      </w:r>
    </w:p>
    <w:p>
      <w:r>
        <w:t>皱纹。皮肤上有些色斑，有点发亮。下面就是一丛阴毛，上面还有精斑，把阴毛粘得东几根、西几根、乱糟糟的。</w:t>
      </w:r>
    </w:p>
    <w:p>
      <w:r>
        <w:t>她阴蒂挺肥，中间一条肉缝，伸展出两小片褐色的阴唇。</w:t>
      </w:r>
    </w:p>
    <w:p>
      <w:r>
        <w:t>看到这里我鸡巴又翘了，流出些液体。大腿挺粗，有不少粗大的毛孔，小腿很饱满、就是有很多疤痕。此</w:t>
      </w:r>
    </w:p>
    <w:p>
      <w:r>
        <w:t>时我想插入，但看看鸡巴不软不硬的，嘴里也不太爽，乾脆起身去洗漱了。</w:t>
      </w:r>
    </w:p>
    <w:p>
      <w:r>
        <w:t>从卫生间出来，我精神了不少，四肢的酸软感也消去了。想到马上又要去，鸡巴马上坚挺无比。我走到床</w:t>
      </w:r>
    </w:p>
    <w:p>
      <w:r>
        <w:t>前，看到一床狼籍，想把她抱到里间去，刚伏下身，「啪！」挨了一耳光，转头就看见许姨看着我，脸上挂着两行</w:t>
      </w:r>
    </w:p>
    <w:p>
      <w:r>
        <w:t>泪。</w:t>
      </w:r>
    </w:p>
    <w:p>
      <w:r>
        <w:t>我欲火一下消了，开始考虑後果了。我一下跪在床前，鸡巴也没劲乐了，脑海想着各种後果後怕起来。过</w:t>
      </w:r>
    </w:p>
    <w:p>
      <w:r>
        <w:t>了一会，许姨起身进了里间把门锁上，我真害怕她寻死觅活，不管她了，事情到了这一步就听天由命吧！</w:t>
      </w:r>
    </w:p>
    <w:p>
      <w:r>
        <w:t>我到卫生间穿好衣服，又把床上的污秽用床单一裹，拿到门边准备送到洗衣房。料理完後看看表，已过了</w:t>
      </w:r>
    </w:p>
    <w:p>
      <w:r>
        <w:t>上班时间，跑下楼给科里打了个电话°°说要休季假。</w:t>
      </w:r>
    </w:p>
    <w:p>
      <w:r>
        <w:t>回到楼上，许姨还没出来，我刚有点紧张，里间的门就开了，许姨穿着老头衫和那条大裤叉出来了。她也</w:t>
      </w:r>
    </w:p>
    <w:p>
      <w:r>
        <w:t>不看我，径直走进卫生间插上门洗澡去了。我心里</w:t>
      </w:r>
    </w:p>
    <w:p>
      <w:r>
        <w:t>又有点活了°°她没穿上出门的衣服离开这个屋子，我的声名看来能够保全了，反正我看也看过、也过，多少</w:t>
      </w:r>
    </w:p>
    <w:p>
      <w:r>
        <w:t>赚到了。我依在门框上等她出来给我个说法。</w:t>
      </w:r>
    </w:p>
    <w:p>
      <w:r>
        <w:t>她终於出来了，而且径直走到我面前扇了我一耳光，然後转身向里间走。这一耳光算把我从混沌里扇出来</w:t>
      </w:r>
    </w:p>
    <w:p>
      <w:r>
        <w:t>了°°这个流浪了近十年的女人没有勇气和我这个恩人和靠山决裂！那麽我和这个弱女子的命运最终由我的态度决</w:t>
      </w:r>
    </w:p>
    <w:p>
      <w:r>
        <w:t>定∶我马上去赔罪，甚至给予一定的补偿，然後日子照旧，我们井水不犯河水°°那我就是大头呆子；我继续这样</w:t>
      </w:r>
    </w:p>
    <w:p>
      <w:r>
        <w:t>侵犯她，估计她忍无可忍下会把我送进大牢或让我声败名裂。</w:t>
      </w:r>
    </w:p>
    <w:p>
      <w:r>
        <w:t>我决定走第三条路°°不惜代价让她心甘情保持和我的性关系。让我赌这一把！</w:t>
      </w:r>
    </w:p>
    <w:p>
      <w:r>
        <w:t>我从後面一下抱住她，将她的乳房温柔的握在手里，把我的胸膛贴在她背上┅┅她在颤抖！我用这辈子从</w:t>
      </w:r>
    </w:p>
    <w:p>
      <w:r>
        <w:t>未有过的柔顺呼喊∶「许姨、许姨┅┅」然後扳过她的身子，突然跪下，双手环住她的屁股，侧脸贴在她的小腹上</w:t>
      </w:r>
    </w:p>
    <w:p>
      <w:r>
        <w:t>带着哭腔求道∶「把身子给我吧，我是真心的，嫁给┅┅」</w:t>
      </w:r>
    </w:p>
    <w:p>
      <w:r>
        <w:t>没等我说完，她的小腹和屁股就在激烈的抽搐，她竟泄身了。我站起来，见她眼神迷乱的看着我，还淌了</w:t>
      </w:r>
    </w:p>
    <w:p>
      <w:r>
        <w:t>一点口水，我的手刚攀上她的双乳，她就软倒在我怀里。</w:t>
      </w:r>
    </w:p>
    <w:p>
      <w:r>
        <w:t>我半拖半抱的把她弄到里间床上，然後麻利地褪去我的衣服，跳上床帮她宽衣，汗衫刚拉到臂弯，她自己</w:t>
      </w:r>
    </w:p>
    <w:p>
      <w:r>
        <w:t>一下就把它甩掉，裤叉也是刚脱到半节她自己几下一蹬就踹掉了。我分开她的腿，在她肉缝上重重吻了两口立刻就</w:t>
      </w:r>
    </w:p>
    <w:p>
      <w:r>
        <w:t>迷乱了，掰开阴唇、挺枪刺入、再抱住她开始拼命捣。</w:t>
      </w:r>
    </w:p>
    <w:p>
      <w:r>
        <w:t>从一开始，她的下体就在不停的抽搐，她就这麽死过去、活过来、再死过去┅┅我就拼命的捣、拼命的射，</w:t>
      </w:r>
    </w:p>
    <w:p>
      <w:r>
        <w:t>然後吻遍她全身，等鸡巴挺起就再捣、再射┅┅我要给她身体留下深刻的回忆，让她的肉体离不开我。</w:t>
      </w:r>
    </w:p>
    <w:p>
      <w:r>
        <w:t>不知不觉我也昏睡过去，等我醒来，她还在昏睡，而我们的肉体正紧紧的交缠在一起。我又有了冲动，再</w:t>
      </w:r>
    </w:p>
    <w:p>
      <w:r>
        <w:t>挺枪刺入，抽动了没几下就晕过去了。再次醒时发现许姨不在了，我惶急的喊着∶「许姨！许姨！」她应着声跑进</w:t>
      </w:r>
    </w:p>
    <w:p>
      <w:r>
        <w:t>来，一张脸臊红的。我看她没走放了心，喊着∶「肉啊！别走┅┅」就又睡过去了。</w:t>
      </w:r>
    </w:p>
    <w:p>
      <w:r>
        <w:t>一个长觉後我真正醒来，天是黑的，浑身酸软无力，我费了大力把灯摸开，看见椅子上摆着菜和饭，都凉</w:t>
      </w:r>
    </w:p>
    <w:p>
      <w:r>
        <w:t>了，看看钟到十一点了。我扶着墙走到厅里，看见许姨睡在这，床都收拾乾净了，那包秽物也没了。</w:t>
      </w:r>
    </w:p>
    <w:p>
      <w:r>
        <w:t>我走到床边摇摇她，叫∶「许姨。」她应了声∶「死鬼！」我说∶「我要娶你。」她说∶「尽说疯话。」</w:t>
      </w:r>
    </w:p>
    <w:p>
      <w:r>
        <w:t>然後又用极小的声音说∶「去吃饭。」也不敢看我就把头侧过去了。</w:t>
      </w:r>
    </w:p>
    <w:p>
      <w:r>
        <w:t>我的心又急跳几下，就势倒在她身上，在奶子上抓了几把，可鸡巴却委实硬不起来了。我乾脆退到她下身，</w:t>
      </w:r>
    </w:p>
    <w:p>
      <w:r>
        <w:t>拉掉裤叉，用口舌对她的阴蒂、阴唇、阴道又吸又吹、又咬又舔地用起了功。不多时她就狂泄不已，她是属快热型</w:t>
      </w:r>
    </w:p>
    <w:p>
      <w:r>
        <w:t>的。我这才满意的再次爬上她身子，揉着她僵硬的小乳头睡去。</w:t>
      </w:r>
    </w:p>
    <w:p>
      <w:r>
        <w:t>第二天一早醒来，听见她在厨房忙碌，心里又有了冲动，无奈鸡巴实在不争气，起来迷迷胡胡吃了两口饭</w:t>
      </w:r>
    </w:p>
    <w:p>
      <w:r>
        <w:t>又睡了，就这样一直迷胡了两天才最终清醒过来。</w:t>
      </w:r>
    </w:p>
    <w:p>
      <w:r>
        <w:t>我来到厨房想找点吃的，看到许姨的匕首搁在刀架上，我心里暗笑了一下。</w:t>
      </w:r>
    </w:p>
    <w:p>
      <w:r>
        <w:t>许姨不在屋里，时间大概九点过。我洗了个澡、换了衣服，坐下考虑今後的事。许姨提着菜进了屋，我给</w:t>
      </w:r>
    </w:p>
    <w:p>
      <w:r>
        <w:t>了她一个灿烂的笑脸，她面无表情的看了我一眼进了厨房。我跟进厨房，从後面抱住她，也不说话，只细细体会怀</w:t>
      </w:r>
    </w:p>
    <w:p>
      <w:r>
        <w:t>抱一个女人的感觉。</w:t>
      </w:r>
    </w:p>
    <w:p>
      <w:r>
        <w:t>许姨臊红着脸默默分着菜，良久才问∶「以後怎麽办？」我轻松的告诉她，只要她意，她可以一直留在</w:t>
      </w:r>
    </w:p>
    <w:p>
      <w:r>
        <w:t>我身边，还向她发了个誓。</w:t>
      </w:r>
    </w:p>
    <w:p>
      <w:r>
        <w:t>许姨明显轻松不少，倒在我怀里任由我轻薄，我吻着她後颈，手在她周身游走，心里充满成就感，我想下</w:t>
      </w:r>
    </w:p>
    <w:p>
      <w:r>
        <w:t>一步该是把她变成我的性奴了。</w:t>
      </w:r>
    </w:p>
    <w:p>
      <w:r>
        <w:t>我把她转过来，她一把抱住我的头，吻住了我，然後死命的吸，女人真是三十如狼、四十如虎，我差点憋</w:t>
      </w:r>
    </w:p>
    <w:p>
      <w:r>
        <w:t>死。适应了一下後，我用舌探开她牙关，和她的舌头深情的搅在一起，同时一只手摸到她下体轻揉着，她的淫水淌</w:t>
      </w:r>
    </w:p>
    <w:p>
      <w:r>
        <w:t>了我一手。</w:t>
      </w:r>
    </w:p>
    <w:p>
      <w:r>
        <w:t>她放开我呼吸了一下，然後急不可待的给我宽衣解带。我轻轻推开她，对她说∶「小荡妇，这就敖不住啦？</w:t>
      </w:r>
    </w:p>
    <w:p>
      <w:r>
        <w:t>日子还长呢！」</w:t>
      </w:r>
    </w:p>
    <w:p>
      <w:r>
        <w:t>她拉着我皮带，靠上我胸口不动了；我的手继续玩弄着她，让她大口大口喘着粗气，她一有冲动我就推开</w:t>
      </w:r>
    </w:p>
    <w:p>
      <w:r>
        <w:t>她，然後再玩弄她，不让她得手，也不放过她，直到她呜呜咽咽的哭起来，瘫在我身上大泄特泄时，我也把裤子射</w:t>
      </w:r>
    </w:p>
    <w:p>
      <w:r>
        <w:t>得一遢糊涂。</w:t>
      </w:r>
    </w:p>
    <w:p>
      <w:r>
        <w:t>我把她温柔的搂住，轻抚她的头发和後背让她平复过来，她扒开我的衣服在我胸膛吻着。我把煤气打开，</w:t>
      </w:r>
    </w:p>
    <w:p>
      <w:r>
        <w:t>拥着她进了卫生间，她现在就像只温顺的小猫任由我摆布。</w:t>
      </w:r>
    </w:p>
    <w:p>
      <w:r>
        <w:t>我开了水给她洗刷一下，我给她从头洗到脚，她的下体不停的淌着淫水，我又转过去给她洗背，我突发奇</w:t>
      </w:r>
    </w:p>
    <w:p>
      <w:r>
        <w:t>想，有意识的在她胯下抹上许多的香皂，手指还伸进她肛门。许姨抖了一下，挥手阻止了我，我停下手，接着在她</w:t>
      </w:r>
    </w:p>
    <w:p>
      <w:r>
        <w:t>其他部位抚弄，直到许姨有点站不住了。</w:t>
      </w:r>
    </w:p>
    <w:p>
      <w:r>
        <w:t>我看时机差不多了，在鸡巴上涂满香皂，然後从後面抱住快要瘫掉的许姨，轻轻分开她双腿，鸡巴顶上她</w:t>
      </w:r>
    </w:p>
    <w:p>
      <w:r>
        <w:t>肛门，然後一挺给她开了後庭花。许姨惨叫一声向後倒过来，我抱紧她屁股，鸡巴开始抽动。</w:t>
      </w:r>
    </w:p>
    <w:p>
      <w:r>
        <w:t>许姨的肛门并不很紧，感觉有点怪异，不如阴道的感觉好，我抽动了十几下射了精，然後抱着哆嗦得一遢</w:t>
      </w:r>
    </w:p>
    <w:p>
      <w:r>
        <w:t>糊涂的许姨瘫在地上，任由热水冲刷着我们淫靡的身体。</w:t>
      </w:r>
    </w:p>
    <w:p>
      <w:r>
        <w:t>从这以後，许姨前後两个淫穴都成了我的玩物，但她却决不肯给我吹萧，但我给她口交肯定是她的最爱，</w:t>
      </w:r>
    </w:p>
    <w:p>
      <w:r>
        <w:t>我还没弄几下，她就稀里哗拉的交起了公粮。</w:t>
      </w:r>
    </w:p>
    <w:p>
      <w:r>
        <w:t>我和许姨开始了我们淫乱的性生活，我有天晚上又和许姨在床上揉来揉去，但我拼命阻止她褪掉她裤叉的</w:t>
      </w:r>
    </w:p>
    <w:p>
      <w:r>
        <w:t>企图，让她很不甘心的泄了身。我抱着她，开着她的玩笑，一边又软磨硬泡求她以後上厕所、洗澡、换衣服都不要</w:t>
      </w:r>
    </w:p>
    <w:p>
      <w:r>
        <w:t>避着我，以後在屋里也不要穿底裤了。许姨笑道∶「不穿就不穿。」然後飞快脱掉裤叉扑到我身上，我们纵情狂了</w:t>
      </w:r>
    </w:p>
    <w:p>
      <w:r>
        <w:t>大半夜才交缠着睡去。</w:t>
      </w:r>
    </w:p>
    <w:p>
      <w:r>
        <w:t>以後许姨上卫生间或换衣服都不插门了，底裤还穿着，但只要我一抱住她，她立刻就把下体脱得赤条条的</w:t>
      </w:r>
    </w:p>
    <w:p>
      <w:r>
        <w:t>任我淫乱。</w:t>
      </w:r>
    </w:p>
    <w:p>
      <w:r>
        <w:t>日子就这样一天天的过着，我们两天一小淫、三天一大淫。许姨是老牛吃嫩草，我是初尝人事新滋味，我</w:t>
      </w:r>
    </w:p>
    <w:p>
      <w:r>
        <w:t>们非常欢洽，但总是少了一点刺激。</w:t>
      </w:r>
    </w:p>
    <w:p>
      <w:r>
        <w:t>有一天我下班回到家，开了门正好看见许姨跑进厕所，我性致突来，假装若无其事的走进里间，然後飞快</w:t>
      </w:r>
    </w:p>
    <w:p>
      <w:r>
        <w:t>脱掉衣服，蹑手蹑脚走到卫生间门口。我听见许姨坐在马桶上小便，然後放屁想大便，我拉开门一个健步窜进去，</w:t>
      </w:r>
    </w:p>
    <w:p>
      <w:r>
        <w:t>许姨大吃一惊，想拉了裤子起来。我上前一把拉掉她的裤子，把她反转过来跨坐在马桶上，她刚拉了一小半，此时</w:t>
      </w:r>
    </w:p>
    <w:p>
      <w:r>
        <w:t>又羞又愤的骂起来。</w:t>
      </w:r>
    </w:p>
    <w:p>
      <w:r>
        <w:t>我把她後背放倒在我身上，一手探进她衣服，捉住一个乳房大力揉起来，一手刺进她阴道去抠她的敏感区，</w:t>
      </w:r>
    </w:p>
    <w:p>
      <w:r>
        <w:t>许姨骂着∶「臭死了，正大解还要来弄，真是淫棍！」可她下体却跟着我的手指一耸一耸的，肚皮翻滚着肉浪，双</w:t>
      </w:r>
    </w:p>
    <w:p>
      <w:r>
        <w:t>腿分开得不能再分了。</w:t>
      </w:r>
    </w:p>
    <w:p>
      <w:r>
        <w:t>未几，她乾脆一手去解衣服、一手在她阴蒂上拼命地搓着，嗓子还不停的嘶吼，她渐渐进入忘我状态。我</w:t>
      </w:r>
    </w:p>
    <w:p>
      <w:r>
        <w:t>用鸡巴不停的戳她的腰，向她喊∶「拉出来！拉出来！」她喊着∶「不要啊！」抗拒了几分钟，然後肛门一松，像</w:t>
      </w:r>
    </w:p>
    <w:p>
      <w:r>
        <w:t>打炮一般排泄起来了。</w:t>
      </w:r>
    </w:p>
    <w:p>
      <w:r>
        <w:t>我手指加力的抠弄，她的阴唇一下咬住我的手指，阴道壁急速蠕动着，伴随着肛门的排泄射出滚烫的阴精。</w:t>
      </w:r>
    </w:p>
    <w:p>
      <w:r>
        <w:t>等她上下两口都泄完，我抓过手纸擦乾净手和她下体，然後把不停扭动的许姨抱到浴缸里脱掉她衣服，出去开了热</w:t>
      </w:r>
    </w:p>
    <w:p>
      <w:r>
        <w:t>水器，再跳进浴缸。</w:t>
      </w:r>
    </w:p>
    <w:p>
      <w:r>
        <w:t>我正想打开水龙头，许姨忽然一把抓住了我的鸡巴、媚眼如丝的看着我，然後在我的大腿根狂吻、双手还</w:t>
      </w:r>
    </w:p>
    <w:p>
      <w:r>
        <w:t>用力的摸索着鸡巴，我被刺激精关一松，在她脖子和下巴射了一滩精液。我赶紧憋住精关，从後面抱起许姨，让她</w:t>
      </w:r>
    </w:p>
    <w:p>
      <w:r>
        <w:t>四肢扶在墙上，然後挺枪从後面插入，疯狂抽插几十下。</w:t>
      </w:r>
    </w:p>
    <w:p>
      <w:r>
        <w:t>许姨忽然全身瘫了下来，我也抱不住了，就把她放在浴缸里，又把她双腿推到她胸前，这时候她的阴部在</w:t>
      </w:r>
    </w:p>
    <w:p>
      <w:r>
        <w:t>她大腿根淫靡的凸显出来，我再次插入，不停的捣着，最後把一腔精华暴射在昏过去的许姨的子宫里。</w:t>
      </w:r>
    </w:p>
    <w:p>
      <w:r>
        <w:t>我也瘫下来，开了水，在许姨身上倒了香波擦拭起来。许姨苏醒後，立刻把我半硬的鸡巴又塞入阴道，然</w:t>
      </w:r>
    </w:p>
    <w:p>
      <w:r>
        <w:t>後像八爪鱼一样缠住我，口对口啃咬起来，真是极度淫靡的女人。</w:t>
      </w:r>
    </w:p>
    <w:p>
      <w:r>
        <w:t>我鸡巴在她阴道里再度坚挺起来，拼命的豁动，许姨闭着眼、咬着牙，脸上现出极度痛苦又极度享受的神</w:t>
      </w:r>
    </w:p>
    <w:p>
      <w:r>
        <w:t>情。忽然她哭出来了，下体紧紧夹住我鸡巴狂泄不已，我也跟着射出来了。</w:t>
      </w:r>
    </w:p>
    <w:p>
      <w:r>
        <w:t>许姨高潮过後又紧紧缠着我，似乎想把每一寸肉都贴在我身上，她一边流着泪一边嘟囔着∶「爱死你了，</w:t>
      </w:r>
    </w:p>
    <w:p>
      <w:r>
        <w:t>爱死你了！」她让我感到好有成就感啊！</w:t>
      </w:r>
    </w:p>
    <w:p>
      <w:r>
        <w:t>许姨现在是死心塌地的爱着我了，看着她送我上班、迎我下班的眼神我就清楚了。有时晚上性事过後，她</w:t>
      </w:r>
    </w:p>
    <w:p>
      <w:r>
        <w:t>会一边哭一边亲我，我被她弄醒，把她搂住，她就哭着说∶「我不能给你养个娃呀，只盼为你去死！」我就深情的</w:t>
      </w:r>
    </w:p>
    <w:p>
      <w:r>
        <w:t>吻她，让她平复过来。</w:t>
      </w:r>
    </w:p>
    <w:p>
      <w:r>
        <w:t>在两个多月的时间里，我和她夜夜做爱，哪怕是她来月经时，在她做饭、看电视、洗澡、上厕所时，我总</w:t>
      </w:r>
    </w:p>
    <w:p>
      <w:r>
        <w:t>会去骚扰几下，她的是我最爱的东西。她也越来越爱这种享受，兴趣来时还会暗示我撕掉她的内裤，我越粗暴，她</w:t>
      </w:r>
    </w:p>
    <w:p>
      <w:r>
        <w:t>也居然乐在其中。</w:t>
      </w:r>
    </w:p>
    <w:p>
      <w:r>
        <w:t>又过了大半年如胶似漆的日子，就快到春节了，家里忽然来信要我一定要回家过这个春节，我匆匆打点了</w:t>
      </w:r>
    </w:p>
    <w:p>
      <w:r>
        <w:t>一下，给许姨留下笔钱後就踏上北去的火车。</w:t>
      </w:r>
    </w:p>
    <w:p>
      <w:r>
        <w:t>我一下就在家待了二十多天，发生了不少事（後面有专文叙述）。等我再回到小窝，许姨热情不减，但我</w:t>
      </w:r>
    </w:p>
    <w:p>
      <w:r>
        <w:t>的激情却在慢慢消退。</w:t>
      </w:r>
    </w:p>
    <w:p>
      <w:r>
        <w:t>某天，天还朦朦亮我就醒过来，我坐起来发了一会呆，然後掀开被子，我看着经过昨夜激情後、下体犹布</w:t>
      </w:r>
    </w:p>
    <w:p>
      <w:r>
        <w:t>满精斑的许姨的裸体，竟有种手足无措的感觉。许姨被冻醒了，张眼看见我痴呆呆的样子就骂了声「色鬼」，然後</w:t>
      </w:r>
    </w:p>
    <w:p>
      <w:r>
        <w:t>叉开双腿把我紧紧勾住，肥肥的阴蒂在我小肚子上摩擦着，她臊红着脸闭着眼，双手在她腹部游走，还有意识的深</w:t>
      </w:r>
    </w:p>
    <w:p>
      <w:r>
        <w:t>呼吸，让胸前两个大奶一耸一耸的。</w:t>
      </w:r>
    </w:p>
    <w:p>
      <w:r>
        <w:t>看着这般纵情求欢的许姨，我心里忽然有点烦，我停了一会，终於还是伏下身用口舌让她泄了身。许姨坐</w:t>
      </w:r>
    </w:p>
    <w:p>
      <w:r>
        <w:t>起来倒在我怀里，我抱着她，但激情却没了。这天的早饭是我做的，我把饭端给床上的许姨，她却把我拉到床上，</w:t>
      </w:r>
    </w:p>
    <w:p>
      <w:r>
        <w:t>然後跨坐在我鸡巴上才心不在焉的吃起了饭，但我此时已决定结束这样的生活！</w:t>
      </w:r>
    </w:p>
    <w:p>
      <w:r>
        <w:t>我花了半月的时间给许姨租了个快餐的铺位，她就欢天喜地的工作去了。数月後，我主动申请外调内地办</w:t>
      </w:r>
    </w:p>
    <w:p>
      <w:r>
        <w:t>事处，又在一天时间里委托典当行处理掉值钱的家电，当我把所有的事都料理完了看时间已近两点，这才回到家。</w:t>
      </w:r>
    </w:p>
    <w:p>
      <w:r>
        <w:t>许姨匆匆从床上爬起来，脸上带着泪迹、披头散发的跑到我面前，焦急的问道∶「空调、电视咋没了呢？」</w:t>
      </w:r>
    </w:p>
    <w:p>
      <w:r>
        <w:t>我说卖掉了，她又问为什麽，我没回答，许姨愣愣的看了我一会，捂住脸开始无声的抽泣起来。</w:t>
      </w:r>
    </w:p>
    <w:p>
      <w:r>
        <w:t>我有些索然，转身想走开，许姨突然跪下，从後面抱住我，痛哭流涕的诉说着∶「别丢下我啊，你娶媳妇</w:t>
      </w:r>
    </w:p>
    <w:p>
      <w:r>
        <w:t>生孩我也高兴啊！我不会拦着你的，你们就只当我是个下人，你坏了我身子，我不怪你，我欢喜呀！我不能给你养</w:t>
      </w:r>
    </w:p>
    <w:p>
      <w:r>
        <w:t>娃，我就一辈子伺候着你，我当你是亲人啊┅┅」</w:t>
      </w:r>
    </w:p>
    <w:p>
      <w:r>
        <w:t>我心中忽然升起一把火，我要发泄！我转身拉起了哭成泪人的许姨，几下就把她剥得光溜溜的，然後抱起</w:t>
      </w:r>
    </w:p>
    <w:p>
      <w:r>
        <w:t>她向床走去。她无力的搂着我，在我肩上哭着说∶</w:t>
      </w:r>
    </w:p>
    <w:p>
      <w:r>
        <w:t>「汉啊，你要了我吧！我生生世世都是你的。」</w:t>
      </w:r>
    </w:p>
    <w:p>
      <w:r>
        <w:t>我把她摔在床上，竟没来由的流了泪。那一晚彷佛又回到和她初行云雨的时刻，她哭我也哭，她一趟趟昏</w:t>
      </w:r>
    </w:p>
    <w:p>
      <w:r>
        <w:t>死过去，搞不清是极度快乐还是极度哀伤。我在她手臂上、耳朵上、乳房上，大腿上留满齿痕和瘀痕。我奋力射出</w:t>
      </w:r>
    </w:p>
    <w:p>
      <w:r>
        <w:t>最後一滴精才拔出鸡巴，然後抱起她，最後一次欣赏和抚慰她的裸体∶她已昏死过去，身体在轻轻的颤抖，身上布</w:t>
      </w:r>
    </w:p>
    <w:p>
      <w:r>
        <w:t>满紫红的伤痕，她的左乳还在流着血，天！我竟咬掉了她一小边乳头。</w:t>
      </w:r>
    </w:p>
    <w:p>
      <w:r>
        <w:t>我给她把下体擦乾净，盖好被，到厨房找到她的匕首，用匕首在她床头压了２０００块钱，然後自己穿好</w:t>
      </w:r>
    </w:p>
    <w:p>
      <w:r>
        <w:t>衣服离开了我的小窝，从此一去不回头。</w:t>
      </w:r>
    </w:p>
    <w:p>
      <w:r>
        <w:t>我用童贞谋取了一个老女人的贞操，我带给她对生活的希望，又亲自让她幻想破灭。但我终於从这个老女</w:t>
      </w:r>
    </w:p>
    <w:p>
      <w:r>
        <w:t>人身上成长起来，成为一个真正的男人。【完】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