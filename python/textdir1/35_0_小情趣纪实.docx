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小情趣纪实</w:t>
      </w:r>
    </w:p>
    <w:p>
      <w:r>
        <w:t>地下铁路可能是最繁忙的交通工具，为了满足自己，我经常带女友在最繁忙的时间去搭地铁。</w:t>
      </w:r>
    </w:p>
    <w:p>
      <w:r>
        <w:t>有一次女友穿连衣短裙，因为是夏天，里面只会穿着乳罩和内裤，没有其他衣物。乳罩有分薄和厚的，我</w:t>
      </w:r>
    </w:p>
    <w:p>
      <w:r>
        <w:t>喜欢她戴薄的那种，因为我们在依偎的时候，能够从我手臂上或背上充份感受到她两个趐软的乳房，她自己也喜欢</w:t>
      </w:r>
    </w:p>
    <w:p>
      <w:r>
        <w:t>戴薄的，一方面想让我高兴，另一方面也使她那对３５Ｃ的乳房不会太突出。到底我们东方人会保守些，所以这天</w:t>
      </w:r>
    </w:p>
    <w:p>
      <w:r>
        <w:t>也是穿薄薄的乳罩，还是那种没有肩带那种，加上薄薄的连衣裙，当她在扶手电梯时贴在我背後时，我可以感受到</w:t>
      </w:r>
    </w:p>
    <w:p>
      <w:r>
        <w:t>她胴体的温暖和曲线。</w:t>
      </w:r>
    </w:p>
    <w:p>
      <w:r>
        <w:t>我故意带她到一个站了很多男人的车门处，说是方便下车。列车一到，里面站满了人，外面那些人又挤了</w:t>
      </w:r>
    </w:p>
    <w:p>
      <w:r>
        <w:t>进去，都没甚麽空位了。她对我说∶「我们等下一班吧┅┅」我不理她，拉着她的手挤进去，她还有点犹豫，因为</w:t>
      </w:r>
    </w:p>
    <w:p>
      <w:r>
        <w:t>前面有好几个男人，还有一个穿背心短裤的胖胖男人（是做装修的吗？）。</w:t>
      </w:r>
    </w:p>
    <w:p>
      <w:r>
        <w:t>但那月台助理带着手套的手已经把她的背部一推，把我们一起往车厢里面一挤，然後车门关上，我女友的</w:t>
      </w:r>
    </w:p>
    <w:p>
      <w:r>
        <w:t>长发差一点给门夹住。</w:t>
      </w:r>
    </w:p>
    <w:p>
      <w:r>
        <w:t>当我们安定下来时，我才看到自己最喜欢最精心设计的场面∶我女友一只手拉着我，另一手掩住她的长发，</w:t>
      </w:r>
    </w:p>
    <w:p>
      <w:r>
        <w:t>以免给车门夹住，这一来她胸前部份失去保护，两个隆起的乳房就贴在那胖男人的背部，然後车子一开，人就跟着</w:t>
      </w:r>
    </w:p>
    <w:p>
      <w:r>
        <w:t>摇晃起来，我就看着女友的乳房在为那男人擦背，我想那男人一定舒服死。</w:t>
      </w:r>
    </w:p>
    <w:p>
      <w:r>
        <w:t>那男人也知道有个女孩贴在他背後，有时故意藉着列车的摇动而背部更向後挤，我看到女友两个乳房都有</w:t>
      </w:r>
    </w:p>
    <w:p>
      <w:r>
        <w:t>点给挤扁。</w:t>
      </w:r>
    </w:p>
    <w:p>
      <w:r>
        <w:t>女友当然也有感觉，转头对我伸伸舌头苦笑着，但车厢太挤了，她一点也不能动。她只好慢慢向我这边挤</w:t>
      </w:r>
    </w:p>
    <w:p>
      <w:r>
        <w:t>来，可是情况更糟，本来贴在那男人背部的乳房现在就贴在那人的肥肉的手臂上，那男人闭起眼睛没有表情，我想</w:t>
      </w:r>
    </w:p>
    <w:p>
      <w:r>
        <w:t>他更爽了，有个女孩把自己的乳房自动献身给他，真是人间乐事。我自己这样想，也兴奋得有点发胀。</w:t>
      </w:r>
    </w:p>
    <w:p>
      <w:r>
        <w:t>我女友只好做一个大动作，动一动脚，想转一转身面向我，其实我如果配合一下就可以，但我却很喜欢女</w:t>
      </w:r>
    </w:p>
    <w:p>
      <w:r>
        <w:t>友这种被欺负的情景，还用脚稍阻止她，她怕踩到我的脚而避开，结果就踩在那男人的脚跟上，虽然她很快缩回去，</w:t>
      </w:r>
    </w:p>
    <w:p>
      <w:r>
        <w:t>但那男人回头看看我们，白我们一眼。</w:t>
      </w:r>
    </w:p>
    <w:p>
      <w:r>
        <w:t>我女友见他肥肉横生，不知他是好人坏人，慌忙对他说∶「对不起！」那男人再回过头去，闭起眼睛，继</w:t>
      </w:r>
    </w:p>
    <w:p>
      <w:r>
        <w:t>续感受我女友乳房在他手臂上的温柔。</w:t>
      </w:r>
    </w:p>
    <w:p>
      <w:r>
        <w:t>我女友又对我伸伸舌头苦笑，我也对她作个苦笑的表情，表示无能为力，她只好尽量贴着门边，但那种站</w:t>
      </w:r>
    </w:p>
    <w:p>
      <w:r>
        <w:t>姿还是无法避免地贴着那男人的背部。她稍声对我说∶「希望快到下一站┅┅」</w:t>
      </w:r>
    </w:p>
    <w:p>
      <w:r>
        <w:t>但过了一站，却是另一边门口开门，出的人少，进的人多，结果车厢里更多人，挤得更厉害了。我女友要</w:t>
      </w:r>
    </w:p>
    <w:p>
      <w:r>
        <w:t>把头侧看我这边，不然就会吻在那男人的背上，她胸前隆起部份简直给那男人的背部和手臂的肥肉挤扁。不过这次</w:t>
      </w:r>
    </w:p>
    <w:p>
      <w:r>
        <w:t>我女友不敢再乱动，怕再踩到他。</w:t>
      </w:r>
    </w:p>
    <w:p>
      <w:r>
        <w:t>车子又再开动，那男人大概知道我女友小胆，於是便猖狂地随着列车的摇动而摆动他的手臂，在我女友胸</w:t>
      </w:r>
    </w:p>
    <w:p>
      <w:r>
        <w:t>前擦来擦去。她不敢作声，眼睛也避开我，而我却在一旁欣赏着她给这无礼的男人放肆地用手臂揉弄胸部。</w:t>
      </w:r>
    </w:p>
    <w:p>
      <w:r>
        <w:t>那胖男人见我女友没作声，更加肆无忌惮，趁列车一晃，他向後退半步，把左腿挤在我女友的两腿之间，</w:t>
      </w:r>
    </w:p>
    <w:p>
      <w:r>
        <w:t>她完全没法躲开，稍微张开双腿以为可以免被他碰到，结果短裙下两条修长赤裸裸的腿就刚好夹住那人毛茸茸的左</w:t>
      </w:r>
    </w:p>
    <w:p>
      <w:r>
        <w:t>腿，连她两腿间温暖可爱的地方也就贴在那人的腿背上，当列车一晃一晃时，我这可爱端庄的女友竟然像在给这胖</w:t>
      </w:r>
    </w:p>
    <w:p>
      <w:r>
        <w:t>男人做人体按摩呢。</w:t>
      </w:r>
    </w:p>
    <w:p>
      <w:r>
        <w:t>又过了两站，才等到我们这边的车门打开，女友忙将我拖下车，我看到那胖</w:t>
      </w:r>
    </w:p>
    <w:p>
      <w:r>
        <w:t>男人回头看看她，好像很失望地跟着那列车继续走了。</w:t>
      </w:r>
    </w:p>
    <w:p>
      <w:r>
        <w:t>女友竟然破坏了我刚才看到那春意淫荡的场面，我有些发怒说∶「为甚麽要下车啊？赶时间嘛！」</w:t>
      </w:r>
    </w:p>
    <w:p>
      <w:r>
        <w:t>女友把我拉到了一旁，那里的人少一些，才指指胸部说∶「刚才那里挤得厉害，把我乳罩都挤歪了，你看</w:t>
      </w:r>
    </w:p>
    <w:p>
      <w:r>
        <w:t>┅┅」</w:t>
      </w:r>
    </w:p>
    <w:p>
      <w:r>
        <w:t>这时我才看到她那乳罩，因为没肩带，给那胖男人挤来挤去，两个乳杯都向下掉了一大半，连两个乳头突</w:t>
      </w:r>
    </w:p>
    <w:p>
      <w:r>
        <w:t>起都可以清楚在她薄连衣裙外看见。幸好连衣裙是紫绿色的，才没觉得甚麽。还有她两条没穿丝袜的玉腿内侧也有</w:t>
      </w:r>
    </w:p>
    <w:p>
      <w:r>
        <w:t>点发红，大概是给那男人毛茸茸的腿磨擦。</w:t>
      </w:r>
    </w:p>
    <w:p>
      <w:r>
        <w:t>我心想那人一定很舒服，手臂可以揉我女友的乳房，还能感受到她的乳头，而左腿又可以和她的两条玉腿</w:t>
      </w:r>
    </w:p>
    <w:p>
      <w:r>
        <w:t>厮磨，实在太过令人兴奋。</w:t>
      </w:r>
    </w:p>
    <w:p>
      <w:r>
        <w:t>【假睡的乘客】那次之後，女友在乘坐地下铁列车时都尽量贴在门边，靠</w:t>
      </w:r>
    </w:p>
    <w:p>
      <w:r>
        <w:t>在我身後，或尽量找个座位坐下。有一次有个座位，她很快坐下去，四周挤满了人都与她无关了，她当然高兴，但</w:t>
      </w:r>
    </w:p>
    <w:p>
      <w:r>
        <w:t>我却很失望，只好站在她前面，今天甚麽计划都泡汤了。</w:t>
      </w:r>
    </w:p>
    <w:p>
      <w:r>
        <w:t>但很快我就看到很好的景色，虽然不是我刻意安排的。女友穿衬衫，一般她会扣到第二个钮，但今天却松</w:t>
      </w:r>
    </w:p>
    <w:p>
      <w:r>
        <w:t>开了，可能是刚才她很急想钻到座位挤过来时松开的，她却一点也没发觉。这下子对我来说是个喜讯，我从她领口</w:t>
      </w:r>
    </w:p>
    <w:p>
      <w:r>
        <w:t>看进去，就能看到她两个雪白的３５Ｃ乳房的上半部，她那天穿的是那种钢丝承托的蕾丝花边的乳罩，所以乳罩只</w:t>
      </w:r>
    </w:p>
    <w:p>
      <w:r>
        <w:t>遮住下半部，上半部就这样没遮掩地从领口位置很轻易看到。</w:t>
      </w:r>
    </w:p>
    <w:p>
      <w:r>
        <w:t>因为我站着、她坐着，所以说话并不容易，没人跟她说话，她很快就开始很困想睡，身子稍向前倾过来，</w:t>
      </w:r>
    </w:p>
    <w:p>
      <w:r>
        <w:t>我就看得更清楚，乳杯的蕾丝花边没有紧贴她的乳房，我先见到她那淡啡色的乳晕，然後两颗可爱的小乳豆都看得</w:t>
      </w:r>
    </w:p>
    <w:p>
      <w:r>
        <w:t>见，我裤子里的鸡巴胀得很辛苦，真想立即摸她一把。</w:t>
      </w:r>
    </w:p>
    <w:p>
      <w:r>
        <w:t>到下个列车站又有一批人拥进来，有个和我一样穿着牛仔裤的男人站在我身边，好机会，我不如把这个「</w:t>
      </w:r>
    </w:p>
    <w:p>
      <w:r>
        <w:t>最佳位置」让给他，让女友那两个令我骄傲的乳房暴露给他看吧。</w:t>
      </w:r>
    </w:p>
    <w:p>
      <w:r>
        <w:t>於是我向右退个位子给他站着，我女友可能闭起眼睛，所以根本没发现在她眼睛的牛仔裤已经不是我。她</w:t>
      </w:r>
    </w:p>
    <w:p>
      <w:r>
        <w:t>继续向前微倾，领口宽开部份越大，我在一旁都能看见其中一个乳房上半部。站在她面前那男人一定和我刚才看到</w:t>
      </w:r>
    </w:p>
    <w:p>
      <w:r>
        <w:t>那情景一样，把她赤裸裸的双乳尽收眼底。我相信我估计没错，因为那人牛仔裤里开始胀起一大团了。</w:t>
      </w:r>
    </w:p>
    <w:p>
      <w:r>
        <w:t>列车越来越多人，那男人好像是为了让挤在他背後的人有多些空间，於是整个人倾前，在我这里看过去，</w:t>
      </w:r>
    </w:p>
    <w:p>
      <w:r>
        <w:t>他牛仔裤那胀起部份像快要贴在我女友的俏脸上，列车晃动时，那人就把牛仔裤贴在我女友脸上，然後再分离，我</w:t>
      </w:r>
    </w:p>
    <w:p>
      <w:r>
        <w:t>想他实在是乐坏了，见女友没甚麽反应，又来两次。女友还以为是我，所以就把额头轻轻倚在他那牛仔裤上，刚好</w:t>
      </w:r>
    </w:p>
    <w:p>
      <w:r>
        <w:t>在胀起部份的上方。</w:t>
      </w:r>
    </w:p>
    <w:p>
      <w:r>
        <w:t>那男人的牛仔裤就胀得更大，他不想移动他这种姿势，於是闭起眼睛假睡起来，把牛仔裤继续贴在我女友</w:t>
      </w:r>
    </w:p>
    <w:p>
      <w:r>
        <w:t>脸上，我女友的脸这时稍为向上抬，我看到她也是闭起眼睛，但这样她的嘴就恰好在那男人胀起的部位。</w:t>
      </w:r>
    </w:p>
    <w:p>
      <w:r>
        <w:t>我看到这种情形，立即想到自己的女友好像在替那男人口交的样子，真是令人兴奋不已。</w:t>
      </w:r>
    </w:p>
    <w:p>
      <w:r>
        <w:t>後来那人下车後，我又站回女友的面前，等她伏在我的腿上，到站之後才叫她下车，她还完全不知道刚才</w:t>
      </w:r>
    </w:p>
    <w:p>
      <w:r>
        <w:t>在替陌生男人「口交」呢。【完】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