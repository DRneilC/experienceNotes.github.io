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老婆的放纵</w:t>
      </w:r>
    </w:p>
    <w:p>
      <w:r>
        <w:t>我和妻子都有着体面的职业，过着中产阶级舒适但不奢华的生活。应该说，妻并不属於那种婉约的</w:t>
      </w:r>
    </w:p>
    <w:p>
      <w:r>
        <w:t>古典美人，她的五官非常明艳，身材也苗条而不失丰满，尤其是她的皮肤，白皙得有些眩目，属於那种</w:t>
      </w:r>
    </w:p>
    <w:p>
      <w:r>
        <w:t>让人有肉慾冲动的类型。我常庆幸自己能有一位别人羡慕的娇妻，我喜欢让她和我一起参加各种聚会，</w:t>
      </w:r>
    </w:p>
    <w:p>
      <w:r>
        <w:t>也很享受别人那种嫉妒和热辣的目光。</w:t>
      </w:r>
    </w:p>
    <w:p>
      <w:r>
        <w:t>妻子对我、对家庭都是很好的女人，结婚前虽然也和其他男人有过来往，但是都没有发生过性关系。</w:t>
      </w:r>
    </w:p>
    <w:p>
      <w:r>
        <w:t>结婚後偶尔听她说在单位里被有些同事吃她「豆腐」，也只是摸下大腿或者捏捏胸部之类的，总之，除</w:t>
      </w:r>
    </w:p>
    <w:p>
      <w:r>
        <w:t>了和我以外，还真没有和其他男人发生过性关系。而我却不同，因为工作和业务的原因，我在外面悄悄</w:t>
      </w:r>
    </w:p>
    <w:p>
      <w:r>
        <w:t>地搞过的女人不少，但在现实生活中，我觉得任何一个婚外的女人都无法取代她。</w:t>
      </w:r>
    </w:p>
    <w:p>
      <w:r>
        <w:t>这种平静的生活持续了六年，妻温柔的品性和娇美的胴体都给我带来了无尽的欢乐。夫妻相处久了，</w:t>
      </w:r>
    </w:p>
    <w:p>
      <w:r>
        <w:t>感情愈来愈浓，但有些感觉却慢慢地在消退中，就像夫妻间的爱爱，激情依旧、甜蜜依旧、柔情依旧，</w:t>
      </w:r>
    </w:p>
    <w:p>
      <w:r>
        <w:t>但脸红心跳的悸动、肌肤相亲的触电、羞涩矜持的挣扎全都没有了。这是没有办法的事，因为彼此太熟</w:t>
      </w:r>
    </w:p>
    <w:p>
      <w:r>
        <w:t>悉、太亲蜜了，事实上，这些感觉是非常美的，但如果能够，我希望能和妻子再有一些全新的感受。</w:t>
      </w:r>
    </w:p>
    <w:p>
      <w:r>
        <w:t>我一直期待那激动人心时刻的到来，而真到来的时候，我觉得自己在做梦。</w:t>
      </w:r>
    </w:p>
    <w:p>
      <w:r>
        <w:t>事情开始於１１月初的一个夜晚，和往常一样，我们夫妻入睡前总喜欢交流一下，我们一边做爱一</w:t>
      </w:r>
    </w:p>
    <w:p>
      <w:r>
        <w:t>边讨论性给我们带来的快乐和美好。妻子与我一向感情甚好，我们之间几乎无话不说。我们尝试各种不</w:t>
      </w:r>
    </w:p>
    <w:p>
      <w:r>
        <w:t>同的性爱方式，有些是我教的，有些则是从色情影片中学来的，我并不知其他夫妇是否如此，但我知道</w:t>
      </w:r>
    </w:p>
    <w:p>
      <w:r>
        <w:t>我们这样做是绝对正常的。</w:t>
      </w:r>
    </w:p>
    <w:p>
      <w:r>
        <w:t>妻子告诉我，她在杂志《人之初》上看到一篇文章，说的是三个家庭六个男女玩换妻的事情。妻子</w:t>
      </w:r>
    </w:p>
    <w:p>
      <w:r>
        <w:t>所在科室年轻人多，订阅的杂志五花八门，《人之初》、《家庭、社会与生活》等杂志，是妻子在工作</w:t>
      </w:r>
    </w:p>
    <w:p>
      <w:r>
        <w:t>之余常阅读的刊物之一。</w:t>
      </w:r>
    </w:p>
    <w:p>
      <w:r>
        <w:t>妻子过去也和我谈论过她对一些文章的读後感，涉及到做爱方式、情人等问题，我也喜欢与她对这</w:t>
      </w:r>
    </w:p>
    <w:p>
      <w:r>
        <w:t>些问题进行讨论。我们夫妇两人并不怕难为情，反而在每次讨论後做得更精彩、更刺激。杂志反映六人</w:t>
      </w:r>
    </w:p>
    <w:p>
      <w:r>
        <w:t>派对的事情，在我心中掀起极大的波澜，不由萌生一种五味俱全的念头，也希望她能够给我带来一些新</w:t>
      </w:r>
    </w:p>
    <w:p>
      <w:r>
        <w:t>的刺激。</w:t>
      </w:r>
    </w:p>
    <w:p>
      <w:r>
        <w:t>和许多夫妻一样，过去我也曾经想像着妻子与多个男人做爱的细节，在床笫上的亲吻爱抚过程中说</w:t>
      </w:r>
    </w:p>
    <w:p>
      <w:r>
        <w:t>与妻子听，一直把妻子撩拨得慾火难耐，娇声连连中与我共同进入性爱的高潮。激情过後，妻子总以为</w:t>
      </w:r>
    </w:p>
    <w:p>
      <w:r>
        <w:t>我是在创造气氛，这样的事情在现实生活中是完全不可能的。</w:t>
      </w:r>
    </w:p>
    <w:p>
      <w:r>
        <w:t>妻子是个本份保守的女人，几年的夫妻生活已经证实了这一点。但是，妻子的冲动，也反映了女人</w:t>
      </w:r>
    </w:p>
    <w:p>
      <w:r>
        <w:t>的一个共同特点，希望能够尝试到更多男人。这样的意识牢固地存在於女性的心里，尽管许多女性一辈</w:t>
      </w:r>
    </w:p>
    <w:p>
      <w:r>
        <w:t>子也不敢越雷池一步。当我们在得到强烈的快感後谈论它时，我们都绝对的认为这不可能发生在我们身</w:t>
      </w:r>
    </w:p>
    <w:p>
      <w:r>
        <w:t>上，我们并未意识到，也许是不愿意识到自己潜意识中也有这种越轨的渴望。</w:t>
      </w:r>
    </w:p>
    <w:p>
      <w:r>
        <w:t>鼓励她找情人，我自己说服不了自己。把老婆让出去给生活中的男人搞，是我不能承受的，而且，</w:t>
      </w:r>
    </w:p>
    <w:p>
      <w:r>
        <w:t>那样妻子会认为我不爱她。夫妻俩各玩各的也不行，那样家庭生活像一盘散沙，没有任何乐趣可言，而</w:t>
      </w:r>
    </w:p>
    <w:p>
      <w:r>
        <w:t>且，这与鼓励她去找情人没有多少差异。</w:t>
      </w:r>
    </w:p>
    <w:p>
      <w:r>
        <w:t>男人强权占有女人的慾望，驱使我必须要将妻子捆绑在自己的战车上前进。我并不欣赏换妻游戏，</w:t>
      </w:r>
    </w:p>
    <w:p>
      <w:r>
        <w:t>那样妻子的性爱活动无法置於我的眼底，而且，妻子也会认为男人是为了性刺激而把女性当成玩物来交</w:t>
      </w:r>
    </w:p>
    <w:p>
      <w:r>
        <w:t>换，对我们夫妻感情并不利。</w:t>
      </w:r>
    </w:p>
    <w:p>
      <w:r>
        <w:t>我只允许妻子在我的完全控制之下得到性的快乐，所以，我想到３Ｐ。一切由我来安排，找一个陌</w:t>
      </w:r>
    </w:p>
    <w:p>
      <w:r>
        <w:t>生男人来参与，由我来把握局面。</w:t>
      </w:r>
    </w:p>
    <w:p>
      <w:r>
        <w:t>我对游戏自然有自己的设计：妻子虽然已经近３０了，但她秀丽的面容和饱满成熟的体态更加独具</w:t>
      </w:r>
    </w:p>
    <w:p>
      <w:r>
        <w:t>风韵，反而对男人更具有吸引力……我们找一个陌生人一起来玩三人游戏，就是当下最流行的两男对一</w:t>
      </w:r>
    </w:p>
    <w:p>
      <w:r>
        <w:t>女的集体性交，也可以说是杂交活动，还可以把这种活动称为「双枪夹击」、「美妻共享」、「二龙一</w:t>
      </w:r>
    </w:p>
    <w:p>
      <w:r>
        <w:t>凤」、「三人大战」、「力敌双雄」、「二男共妻」……等等。</w:t>
      </w:r>
    </w:p>
    <w:p>
      <w:r>
        <w:t>说到底，这个三人性游戏就是两个男人共同操一个女人，可以一边性交一边口交，或一边性交一边</w:t>
      </w:r>
    </w:p>
    <w:p>
      <w:r>
        <w:t>乳交，也可以同时操女人的阴道和肛门，甚至两根阴茎一起插进阴道里的玩法也大有人在。玩过以後就</w:t>
      </w:r>
    </w:p>
    <w:p>
      <w:r>
        <w:t>形同陌路，彼此不会再有来往。</w:t>
      </w:r>
    </w:p>
    <w:p>
      <w:r>
        <w:t>我相信妻子在仅有的一次婚外性活动中只会得到性满足和新鲜感，不会爱上别人的，即便爱上了，</w:t>
      </w:r>
    </w:p>
    <w:p>
      <w:r>
        <w:t>因为今後无法联系，感情波动慢慢也会平息。这样解决问题，或许是我最能接受的方式。</w:t>
      </w:r>
    </w:p>
    <w:p>
      <w:r>
        <w:t>在妻子说完六人派对的事情後，我并没有像往常一样作一些评论，而是故技重演，想像多个男人与</w:t>
      </w:r>
    </w:p>
    <w:p>
      <w:r>
        <w:t>妻子玩性游戏的细节，引诱妻子与我进入激情的慾海。</w:t>
      </w:r>
    </w:p>
    <w:p>
      <w:r>
        <w:t>平静之後，我很认真地告诉妻子说：「我们可以找一个陌生人一起来玩两男对一女的三人游戏。」</w:t>
      </w:r>
    </w:p>
    <w:p>
      <w:r>
        <w:t>妻子不解地问我：「怎麽你会有这样的想法呢？」</w:t>
      </w:r>
    </w:p>
    <w:p>
      <w:r>
        <w:t>我对妻子说出自己的想法：「爱是无私的，但爱与性却是分离的。一个男人是不是就一辈子应该只</w:t>
      </w:r>
    </w:p>
    <w:p>
      <w:r>
        <w:t>与一个女人做爱？一个女人一辈子是不是只与一个男人做爱呢？我认为只要有爱就无所谓男人只与妻子</w:t>
      </w:r>
    </w:p>
    <w:p>
      <w:r>
        <w:t>做爱、妻子只与丈夫做爱，只要我们是深爱着的就足够了，何必唯一呢？再说性的快乐和爱的快乐本来</w:t>
      </w:r>
    </w:p>
    <w:p>
      <w:r>
        <w:t>也是两种不同的快乐，完全没有必要强求一至的，爱是唯一的，而性却是无限的。」</w:t>
      </w:r>
    </w:p>
    <w:p>
      <w:r>
        <w:t>女人的青春消失得很快，妻子跟随我这麽几年，对我付出了很多，我希望能够对她有所补偿，我愿</w:t>
      </w:r>
    </w:p>
    <w:p>
      <w:r>
        <w:t>意妻子在性的游戏中得到快乐和幸福的感受。</w:t>
      </w:r>
    </w:p>
    <w:p>
      <w:r>
        <w:t>妻子还是无法接受这样的现实，她叹息真难以想像和一个陌生的男人在一起是什麽感觉，或许，熟</w:t>
      </w:r>
    </w:p>
    <w:p>
      <w:r>
        <w:t>人之间发生这样的事情她更能接受。我明白妻子的想法，女人更能接受熟悉的男人，在女人眼里，酒是</w:t>
      </w:r>
    </w:p>
    <w:p>
      <w:r>
        <w:t>越陈的越香，姜是越老的越辣，交往多年的熟悉男人，可能更有助於她们跨越性心理障碍。</w:t>
      </w:r>
    </w:p>
    <w:p>
      <w:r>
        <w:t>但我在这方面是个理性或者说是自私的人，绝对不允许在熟人之间发生这样的事情，且不论妻子可</w:t>
      </w:r>
    </w:p>
    <w:p>
      <w:r>
        <w:t>能与他们发生的感情纠葛以及对家庭带来的麻烦，单是作为男人，把自己的妻子出让给熟人或朋友干，</w:t>
      </w:r>
    </w:p>
    <w:p>
      <w:r>
        <w:t>面子都是没有地方摆的。</w:t>
      </w:r>
    </w:p>
    <w:p>
      <w:r>
        <w:t>我耐心地给妻子解释利害：熟人之间有这样的事情，将来见面大家会尴尬，也许连朋友都做不成。</w:t>
      </w:r>
    </w:p>
    <w:p>
      <w:r>
        <w:t>而且玩这样的游戏不同於换妻，参加游戏男方的妻子往往并不知道，一旦配偶知晓不但造成对方家庭矛</w:t>
      </w:r>
    </w:p>
    <w:p>
      <w:r>
        <w:t>盾，而且传出去了还会极大损害三人的声誉，对家庭事业都会带来难以估量的损失，风险太大。另外，</w:t>
      </w:r>
    </w:p>
    <w:p>
      <w:r>
        <w:t>如果妻子与熟人之间产生了感情，我们遇到的局面就变得更加复杂，後果更加难以设想。</w:t>
      </w:r>
    </w:p>
    <w:p>
      <w:r>
        <w:t>妻子听我一番分析觉得很有道理，说那最好找外地的陌生人玩玩，本地的就算了。</w:t>
      </w:r>
    </w:p>
    <w:p>
      <w:r>
        <w:t>我告诉她也别太绝对，本市的如果不认识，也可以邀请来玩的。妻子说怕遇到熟人，我安慰她说：</w:t>
      </w:r>
    </w:p>
    <w:p>
      <w:r>
        <w:t>「本市那麽大，有好几百万人口呢！不会那麽巧。而且我有我的办法避免尴尬的出现。」</w:t>
      </w:r>
    </w:p>
    <w:p>
      <w:r>
        <w:t>我避免遭遇熟人的办法是：在网上找，通过网络来联系。</w:t>
      </w:r>
    </w:p>
    <w:p>
      <w:r>
        <w:t>妻子怀疑道：「会有这样的人吗？」</w:t>
      </w:r>
    </w:p>
    <w:p>
      <w:r>
        <w:t>我笑道：「网上这样的人多的是。」</w:t>
      </w:r>
    </w:p>
    <w:p>
      <w:r>
        <w:t>妻子不玩电脑，更不上网，她对网络上反映出来当今社会一些新的两性交往方式知之甚少。我的具</w:t>
      </w:r>
    </w:p>
    <w:p>
      <w:r>
        <w:t>体步骤是先与网友交流，感觉对方的素养，我绝对不让粗俗的人来接触和伤害我妻子。若感觉好的话，</w:t>
      </w:r>
    </w:p>
    <w:p>
      <w:r>
        <w:t>让对方把照片发过来，避免遇见熟人，同时让妻子感受一下对方的外貌，决定是否见面。如果能见面了，</w:t>
      </w:r>
    </w:p>
    <w:p>
      <w:r>
        <w:t>可以进行真实的接触与交流，让双方在这过程中都有选择对方的权利。没有问题了，再开房间，进入实</w:t>
      </w:r>
    </w:p>
    <w:p>
      <w:r>
        <w:t>质性阶段。</w:t>
      </w:r>
    </w:p>
    <w:p>
      <w:r>
        <w:t>就这问题与妻子交流到深夜，问妻子是否同意我的想法，妻子睡意朦胧地答应我：「一切由你来办，</w:t>
      </w:r>
    </w:p>
    <w:p>
      <w:r>
        <w:t>我听你的。」</w:t>
      </w:r>
    </w:p>
    <w:p>
      <w:r>
        <w:t>这一夜，我兴奋得翻来覆去睡不着，身边妻子却睡得很平稳，我心中难免产生疑惑，妻子心理那麽</w:t>
      </w:r>
    </w:p>
    <w:p>
      <w:r>
        <w:t>平静，她真是答应我了吗？一方面想到自己妻子即将被别人搞，心里立即酸溜溜的不是滋味，但另一方</w:t>
      </w:r>
    </w:p>
    <w:p>
      <w:r>
        <w:t>面如果妻子真迈出这步了，又觉得自己很对得起她，心里掠过几分欣慰。</w:t>
      </w:r>
    </w:p>
    <w:p>
      <w:r>
        <w:t>次日晚上，妻子到朋友家作客，我在家上网，进入《新浪》的本市聊天室。我的网名叫「夫妻在线」，</w:t>
      </w:r>
    </w:p>
    <w:p>
      <w:r>
        <w:t>立即就有五、六个网友找上来，言谈之中我觉得对方不是素质太差，就是没有照片，毫不犹豫地将他们</w:t>
      </w:r>
    </w:p>
    <w:p>
      <w:r>
        <w:t>淘汰了。</w:t>
      </w:r>
    </w:p>
    <w:p>
      <w:r>
        <w:t>对於我的徵友意向，多数网友几乎都会提出两个同样的问题：是不是你那方面不行？是不是你老婆</w:t>
      </w:r>
    </w:p>
    <w:p>
      <w:r>
        <w:t>需要太强？这些人对性生活都缺乏深刻的理解，令人哭笑不得。</w:t>
      </w:r>
    </w:p>
    <w:p>
      <w:r>
        <w:t>最後，有个北京的网友找上来，说他３０岁，次日到本市出差，说他能理解这样的生活方式。交流</w:t>
      </w:r>
    </w:p>
    <w:p>
      <w:r>
        <w:t>中觉得他还不错，最後他把照片通过电子邮件发给了我。我答覆他，等妻子回来後再决定。</w:t>
      </w:r>
    </w:p>
    <w:p>
      <w:r>
        <w:t>妻子回来後，我立即把那个网友的照片给她看。妻子笑道：「你呀，当真了啊？昨晚我困得不行，</w:t>
      </w:r>
    </w:p>
    <w:p>
      <w:r>
        <w:t>想睡觉了才答应你的……」如同当头一棒，我真晕。</w:t>
      </w:r>
    </w:p>
    <w:p>
      <w:r>
        <w:t>拉妻子坐下，要她仔细看看那网友，推荐说这小伙子长得不错，挺帅的。可妻子却对照片小伙子身</w:t>
      </w:r>
    </w:p>
    <w:p>
      <w:r>
        <w:t>边的花瓶感兴趣，称赞那花瓶有特点、很好看，什麽时候我们家也买一个这样的花瓶。</w:t>
      </w:r>
    </w:p>
    <w:p>
      <w:r>
        <w:t>昨晚的工夫白费了，我只有乖乖地陪妻子看电视，好言好语哄她，生怕她对我有什麽误会……不过，</w:t>
      </w:r>
    </w:p>
    <w:p>
      <w:r>
        <w:t>对於妻子的拒绝，我还是於心不甘。上床後，想像着三人游戏去挑逗妻子，把她撩得很兴奋。</w:t>
      </w:r>
    </w:p>
    <w:p>
      <w:r>
        <w:t>此刻，我爱意绵绵地对妻子说，我之所以这样做是真心的爱她，是对她爱的一种表现，我要让我心</w:t>
      </w:r>
    </w:p>
    <w:p>
      <w:r>
        <w:t>爱的妻子快乐幸福，但不许别人把她抢走，这样的玩法是最好的。</w:t>
      </w:r>
    </w:p>
    <w:p>
      <w:r>
        <w:t>激情中的妻非常感动，说我这样的想法是男人对妻子的爱升华到了一种最高境界，她终於同意我帮</w:t>
      </w:r>
    </w:p>
    <w:p>
      <w:r>
        <w:t>她找陌生的性对象，并说北京的那个网友确实帅，我可以去答覆他。</w:t>
      </w:r>
    </w:p>
    <w:p>
      <w:r>
        <w:t>第二天一早起床，我立即答覆那网友说同意见面，并把我的手机号码告诉了他。晚上妻子有饭局，</w:t>
      </w:r>
    </w:p>
    <w:p>
      <w:r>
        <w:t>我在家上网，那网友并没有回信，我有些失望，觉得这样的事情只能趁热打铁，时间长了怕妻子变卦。</w:t>
      </w:r>
    </w:p>
    <w:p>
      <w:r>
        <w:t>继续进入《新浪》聊天室，一个网友找了上来，我感觉这网友谈吐一般，而且性的意图过於明显，</w:t>
      </w:r>
    </w:p>
    <w:p>
      <w:r>
        <w:t>如问及我妻子是否漂亮、是否愿意肛交等话题，很令人反感，我和妻子都反对变态性行为的。他非常渴</w:t>
      </w:r>
    </w:p>
    <w:p>
      <w:r>
        <w:t>望马上见面，甚至说他证件就带在身边，如果可行他马上开房。他告诉我身份说他是个军人，还告诉我</w:t>
      </w:r>
    </w:p>
    <w:p>
      <w:r>
        <w:t>手机号码。</w:t>
      </w:r>
    </w:p>
    <w:p>
      <w:r>
        <w:t>我想，军人因为与家庭分离，这方面要求是强烈的，但他的谈吐我实在不欣赏，不妨把他作为一个</w:t>
      </w:r>
    </w:p>
    <w:p>
      <w:r>
        <w:t>试探对象，让妻子与他见个面，权当锻炼一下妻子好了，三人游戏我绝对不和他玩的。</w:t>
      </w:r>
    </w:p>
    <w:p>
      <w:r>
        <w:t>我立即打电话问妻子饭局结束没有，妻子说正在朋友的车上，已经在回家的途中了。吸取头天的教</w:t>
      </w:r>
    </w:p>
    <w:p>
      <w:r>
        <w:t>训，怕妻子临时改变想法，我骗她说，快到家让她给我打个电话，我陪她去溜达溜达。妻子一听很高兴，</w:t>
      </w:r>
    </w:p>
    <w:p>
      <w:r>
        <w:t>说到家门口就通知我。</w:t>
      </w:r>
    </w:p>
    <w:p>
      <w:r>
        <w:t>与妻子在楼下会合，拉开车门请她上车，妻子惊讶地问：「不是说一起散步吗？」</w:t>
      </w:r>
    </w:p>
    <w:p>
      <w:r>
        <w:t>我笑答：「开车出去兜兜风，我们俩好长时间没这样兜风了。」</w:t>
      </w:r>
    </w:p>
    <w:p>
      <w:r>
        <w:t>妻子说吃得太饱了，真想散步消食，不过，她还是顺从我上了车，我直接把车开往约定地点。</w:t>
      </w:r>
    </w:p>
    <w:p>
      <w:r>
        <w:t>妻子一路滔滔不绝地向我说饭局的情况。这晚是一同事庆祝乔迁之喜，约妻子以及单位二十多个同</w:t>
      </w:r>
    </w:p>
    <w:p>
      <w:r>
        <w:t>事到家作客，饭桌上男人们喝酒多了，闹得特别疯。说到这里，妻子顿了顿。</w:t>
      </w:r>
    </w:p>
    <w:p>
      <w:r>
        <w:t>我了解妻子的脾气，可能有难言的事情，便问是不是有人冒犯她了？她点点头，接着告诉我：趁大</w:t>
      </w:r>
    </w:p>
    <w:p>
      <w:r>
        <w:t>家喝酒闹成一片的时候，他们单位的刘主任醉醺醺地移到她身边，搂搂她的肩膀给她翻翻衣领，藉故摸</w:t>
      </w:r>
    </w:p>
    <w:p>
      <w:r>
        <w:t>了一下她白嫩的脖子，装作关心地说：「你的衣服很漂亮，可惜衣领没翻好。」</w:t>
      </w:r>
    </w:p>
    <w:p>
      <w:r>
        <w:t>那男人的目光里露出无耻的淫荡。妻子出门前经过精心打扮，不会出现衣冠不整的问题，妻子知道</w:t>
      </w:r>
    </w:p>
    <w:p>
      <w:r>
        <w:t>他故意占小便宜，但当着大家的面又不好发作，心里觉得老大不舒服。</w:t>
      </w:r>
    </w:p>
    <w:p>
      <w:r>
        <w:t>刘主任是个秃顶，在他们单位风流成性，但性格也开朗风趣，为此身边常围着一大群女人，我认识</w:t>
      </w:r>
    </w:p>
    <w:p>
      <w:r>
        <w:t>这个人。这样的事情我过去知道了一定会火冒三丈，此刻听了心里虽然也觉得不痛快，但想到这不过是</w:t>
      </w:r>
    </w:p>
    <w:p>
      <w:r>
        <w:t>单位同事调情罢了，做得也不算太出格，没必要太计较；而且，动员妻子见网友的急迫心情似乎也冲淡</w:t>
      </w:r>
    </w:p>
    <w:p>
      <w:r>
        <w:t>了对那刘主任的愤恨。</w:t>
      </w:r>
    </w:p>
    <w:p>
      <w:r>
        <w:t>我便安慰妻子说：「他酒喝多了，别和他认真，以後如果他太过份的话你告诉我，看我收拾他。」</w:t>
      </w:r>
    </w:p>
    <w:p>
      <w:r>
        <w:t>好言安抚妻子几句後，我小心翼翼地问她是否想见网友，妻子反问是什麽样的网友，我答对方说是</w:t>
      </w:r>
    </w:p>
    <w:p>
      <w:r>
        <w:t>个军人。</w:t>
      </w:r>
    </w:p>
    <w:p>
      <w:r>
        <w:t>眼看要到约定地点了，我把车靠路边停下动员道：「仅仅是见见好吗？我也不想在今晚就做什麽，</w:t>
      </w:r>
    </w:p>
    <w:p>
      <w:r>
        <w:t>就算是锻炼一下你自己。」</w:t>
      </w:r>
    </w:p>
    <w:p>
      <w:r>
        <w:t>妻子发觉我真的认了真，生气地拒绝：「咦，你不是来真的吧？我一直以为只是说说罢了，这样不</w:t>
      </w:r>
    </w:p>
    <w:p>
      <w:r>
        <w:t>成吧？我又不是没有老公，要见你自己去见，我不见！」</w:t>
      </w:r>
    </w:p>
    <w:p>
      <w:r>
        <w:t>事情就这样泡汤了。回家途中一路无言，心里说不出是什麽滋味。妻子的忠心让我感动不已，但她</w:t>
      </w:r>
    </w:p>
    <w:p>
      <w:r>
        <w:t>始终迈不出这一步，又叫我茫然所失。说我是一片苦心爱她，请她别有太多其它想法。</w:t>
      </w:r>
    </w:p>
    <w:p>
      <w:r>
        <w:t>看我脸色阴沉，妻子口气缓和地对我说：「我不喜欢军人，而且，今晚也没心情……给我一点时间</w:t>
      </w:r>
    </w:p>
    <w:p>
      <w:r>
        <w:t>来慢慢适应，好吗？」</w:t>
      </w:r>
    </w:p>
    <w:p>
      <w:r>
        <w:t>回到家两人上床，我非常诚恳地向妻子游说：「一个富有现代精神的女性应该是一个既有冒险精神</w:t>
      </w:r>
    </w:p>
    <w:p>
      <w:r>
        <w:t>又能迎接挑战的女人。我真的想找个男人与你玩，就找一个，我们一起玩三人游戏，让你能够得到更多</w:t>
      </w:r>
    </w:p>
    <w:p>
      <w:r>
        <w:t>的快乐。你都快３０岁了，人生苦短，要趁年轻时去做内心底处最想做的事情，多找一个男人感觉一下</w:t>
      </w:r>
    </w:p>
    <w:p>
      <w:r>
        <w:t>多好！我真的想让你尝试一下别的男人，真的。」</w:t>
      </w:r>
    </w:p>
    <w:p>
      <w:r>
        <w:t>妻子说，只要我经常陪伴她就够了，她不想玩这些游戏，怕我的感情上受到伤害。</w:t>
      </w:r>
    </w:p>
    <w:p>
      <w:r>
        <w:t>我开导妻子说：「这一切都是我愿意的啊！婚外性生活本身对婚姻就是一种补充，只要你不要爱上</w:t>
      </w:r>
    </w:p>
    <w:p>
      <w:r>
        <w:t>别人，感情属於我，那麽婚外性生活越丰富多彩，我们的婚姻越会坚不可摧。」</w:t>
      </w:r>
    </w:p>
    <w:p>
      <w:r>
        <w:t>妻子说：「老公，我知道你是好心，只是，我真迈不出这步。就好像你要我吃肥肉，我知道吃了对</w:t>
      </w:r>
    </w:p>
    <w:p>
      <w:r>
        <w:t>身体并没有什麽特别的坏处，但别强迫我了好吗？」</w:t>
      </w:r>
    </w:p>
    <w:p>
      <w:r>
        <w:t>我继续动员妻子：「这种事就是你我之间的秘密，反正我们都已经是过来人了，只要不影响自己的</w:t>
      </w:r>
    </w:p>
    <w:p>
      <w:r>
        <w:t>婚姻家庭，性生活上稍微放纵一些又有什麽要紧呢！」</w:t>
      </w:r>
    </w:p>
    <w:p>
      <w:r>
        <w:t>妻子仍然犹豫，她从来没有与别的男人有过性爱，要是真的这样玩，她还不知道怎麽办。再说，这</w:t>
      </w:r>
    </w:p>
    <w:p>
      <w:r>
        <w:t>样做会不会太淫荡了？</w:t>
      </w:r>
    </w:p>
    <w:p>
      <w:r>
        <w:t>我说：「从男女的生理差异上来讲，只要注意卫生和避孕工作，一个成熟的女人是可以连续和好几</w:t>
      </w:r>
    </w:p>
    <w:p>
      <w:r>
        <w:t>个男人发生性关系的，所以你丝毫不用担心会受到伤害。最重要的是，我们都喜欢性，也想探索性的神</w:t>
      </w:r>
    </w:p>
    <w:p>
      <w:r>
        <w:t>秘，我们之间的感情不会因此而生变，只是多得些不同的感受，不是很好吗？」</w:t>
      </w:r>
    </w:p>
    <w:p>
      <w:r>
        <w:t>看见妻子已经意动了，我又问：「如果北京的那个小伙子与我电话联系了，我们见他吗？」</w:t>
      </w:r>
    </w:p>
    <w:p>
      <w:r>
        <w:t>妻子沉默了片刻，答道：「你已经答应别人了，我也不想伤害对方，那就试试吧！但是只试一次就</w:t>
      </w:r>
    </w:p>
    <w:p>
      <w:r>
        <w:t>可以了吧……最要紧的是，你真的愿意让我去做这种事情吗？」妻子做事情总是那麽认真。</w:t>
      </w:r>
    </w:p>
    <w:p>
      <w:r>
        <w:t>我说：「为什麽不呢？我是说真的，我想通了，既然幻想了那麽久，总要有个突破才有意思。」</w:t>
      </w:r>
    </w:p>
    <w:p>
      <w:r>
        <w:t>次日，也就是１１月８日。这天上午妻子上班，孩子去了外婆家，我继续到《新浪》本市聊天室寻</w:t>
      </w:r>
    </w:p>
    <w:p>
      <w:r>
        <w:t>找朋友。</w:t>
      </w:r>
    </w:p>
    <w:p>
      <w:r>
        <w:t>真希望北京的那网友与我联系，因为这天机会很好，下午和晚餐孩子都有照看，给了我和妻子一个</w:t>
      </w:r>
    </w:p>
    <w:p>
      <w:r>
        <w:t>自由的空间。不过，我中午有工作应酬，而妻子晚上还要去参加一个同事的婚礼，我和妻子呆在一起的</w:t>
      </w:r>
    </w:p>
    <w:p>
      <w:r>
        <w:t>时间仅有下午几个小时罢了。</w:t>
      </w:r>
    </w:p>
    <w:p>
      <w:r>
        <w:t>可能是我的要求太严格了吧，与网友谈得不太投缘，临近中午１１点了，还没有什麽结果。</w:t>
      </w:r>
    </w:p>
    <w:p>
      <w:r>
        <w:t>我有点泄气，正打算关闭电脑到厨房做饭，此时，一个叫「白领２３」的网友与我打招呼，这网友</w:t>
      </w:r>
    </w:p>
    <w:p>
      <w:r>
        <w:t>很坦诚，说他是外省的，在家乡的时候和自己的老婆也有过类似的经历，希望能够加入我们的生活。</w:t>
      </w:r>
    </w:p>
    <w:p>
      <w:r>
        <w:t>我对他说自己和妻子在网上看了一些情色的东西，对两男一女的性游戏很感兴趣，我爱自己的妻子，</w:t>
      </w:r>
    </w:p>
    <w:p>
      <w:r>
        <w:t>但也想让她感受一下刺激。道德观念中，妻子是自己的最私有化的，特别是性，将本来最隐秘最私有的</w:t>
      </w:r>
    </w:p>
    <w:p>
      <w:r>
        <w:t>东西公开，是对自己也是对道德的挑战，人就是在不断的挑战中生存的——这也是刺激的来源。人生苦</w:t>
      </w:r>
    </w:p>
    <w:p>
      <w:r>
        <w:t>短，想趁年轻时去做心底里想做的事情，所以心里特别想找一个男人和他一起来爱自己的妻子，但又不</w:t>
      </w:r>
    </w:p>
    <w:p>
      <w:r>
        <w:t>能随便找，我生怕遇到粗俗的人，使妻子受到伤害。</w:t>
      </w:r>
    </w:p>
    <w:p>
      <w:r>
        <w:t>这网友很理解我的处境，说他完全能配合的，而且也会充份尊重我的妻子。交流中得知，他和自己</w:t>
      </w:r>
    </w:p>
    <w:p>
      <w:r>
        <w:t>的老婆也有过类似的经历，还是我的老乡，心里又增加了几分亲切感。</w:t>
      </w:r>
    </w:p>
    <w:p>
      <w:r>
        <w:t>我一再强调妻子没有尝试过，见面後可能无功而返，希望他能够和我一起做妻子的工作。他坦白说，</w:t>
      </w:r>
    </w:p>
    <w:p>
      <w:r>
        <w:t>其实他有２８岁了，只比妻子小两岁，但看上去年轻，就在网名上把自己说成２３。我们互相交换了Ｑ</w:t>
      </w:r>
    </w:p>
    <w:p>
      <w:r>
        <w:t>Ｑ号码，他把照片发给了我。</w:t>
      </w:r>
    </w:p>
    <w:p>
      <w:r>
        <w:t>正在这时，妻子下班回来，我让妻子看他的照片，妻子看後笑道：「这人样子有点憨厚，还有点像</w:t>
      </w:r>
    </w:p>
    <w:p>
      <w:r>
        <w:t>你呢！」</w:t>
      </w:r>
    </w:p>
    <w:p>
      <w:r>
        <w:t>我问妻子：「你愿意见他吗？」妻子说：「行啊，你说见就见吧！」</w:t>
      </w:r>
    </w:p>
    <w:p>
      <w:r>
        <w:t>妻子回答得非常痛快，我反而有点不相信了，问她：「怎麽那麽快你就答应了啊？」</w:t>
      </w:r>
    </w:p>
    <w:p>
      <w:r>
        <w:t>妻子说：「昨晚你生气了，仅仅是没有发作罢了，今天我不想让你再不高兴……」</w:t>
      </w:r>
    </w:p>
    <w:p>
      <w:r>
        <w:t>我心中涌起一种感动：妻子真好！我立即把妻子同意见面的消息告诉了那网友，和他约好，等我应</w:t>
      </w:r>
    </w:p>
    <w:p>
      <w:r>
        <w:t>酬完後，大约下午３点左右见面，届时我们电话联系。</w:t>
      </w:r>
    </w:p>
    <w:p>
      <w:r>
        <w:t>应酬地点在郊区，饭後已经是下午２点多了，驱车返回的路上与网友通了个电话，请他在绿湖附近</w:t>
      </w:r>
    </w:p>
    <w:p>
      <w:r>
        <w:t>茶馆找个包厢。清净一些的环境方便交流，有助於调节气氛。</w:t>
      </w:r>
    </w:p>
    <w:p>
      <w:r>
        <w:t>接着又给午睡中的妻子打电话，叫她起床了。妻子在那边似乎又有点不情愿地说：「我还想睡嘛！」</w:t>
      </w:r>
    </w:p>
    <w:p>
      <w:r>
        <w:t>我连声哄道：「乖乖，别骗人家了，我们仅仅是先见个面，别的事情最後由你决定。」</w:t>
      </w:r>
    </w:p>
    <w:p>
      <w:r>
        <w:t>进入宿舍大院，再给妻子打电话，妻子说她才穿衣服呢，收拾打扮一下就下来。</w:t>
      </w:r>
    </w:p>
    <w:p>
      <w:r>
        <w:t>在车中在等待妻子下楼的二十多分钟里，一种渡日如年的感觉笼罩着我。想到妻子即将与网友见面，</w:t>
      </w:r>
    </w:p>
    <w:p>
      <w:r>
        <w:t>即将……矛盾、忐忑、激动、哀伤令人心潮起伏，恍然如梦，希望妻子反悔，又希望妻子前去面对。</w:t>
      </w:r>
    </w:p>
    <w:p>
      <w:r>
        <w:t>妻子终於来到车前。这天她穿着一件裁剪非常合身的深色风衣，敞开的风衣里面套着藕黄色紧身毛</w:t>
      </w:r>
    </w:p>
    <w:p>
      <w:r>
        <w:t>衣，浑身上下流露着休闲的情调。看得出，她并没有刻意打扮，仅仅是梳理了头发，在嘴唇上涂了些口</w:t>
      </w:r>
    </w:p>
    <w:p>
      <w:r>
        <w:t>红，和平时一样，一点也不妖娆艳丽，模样清新、自然大方。</w:t>
      </w:r>
    </w:p>
    <w:p>
      <w:r>
        <w:t>妻子事後告诉我，她并没有怎麽打扮自己，只是磨蹭着不想出门，但想到我费了那麽大工夫，她不</w:t>
      </w:r>
    </w:p>
    <w:p>
      <w:r>
        <w:t>想辜负我。和往常不同，妻子这次坐到轿车的後排，让她坐到我驾驶座旁边她不愿意，说想单独清净一</w:t>
      </w:r>
    </w:p>
    <w:p>
      <w:r>
        <w:t>下。</w:t>
      </w:r>
    </w:p>
    <w:p>
      <w:r>
        <w:t>快到绿湖的时候，网友来电话，说他对绿湖不熟悉，茶馆倒是有，但带包厢的找不到。他是外省人，</w:t>
      </w:r>
    </w:p>
    <w:p>
      <w:r>
        <w:t>我理解他的难处，於是告诉他我们快到了，等找到地方我再与他电话联系。</w:t>
      </w:r>
    </w:p>
    <w:p>
      <w:r>
        <w:t>拉着妻子，来到一家叫「圣地淘沙」的茶馆，二楼就有包厢。包厢很别致典雅，屋里色彩鲜艳的单</w:t>
      </w:r>
    </w:p>
    <w:p>
      <w:r>
        <w:t>人沙坑制作成手掌的摸样，造型很新颖，温馨的空间充满宁静。妻子非常喜欢这个类似於儿童乐园的环</w:t>
      </w:r>
    </w:p>
    <w:p>
      <w:r>
        <w:t>境，她几乎是欢呼着重重地靠进沙发里，又圆又亮的眼睛兴奋的闪烁，脸上泛出喜悦的红晕。</w:t>
      </w:r>
    </w:p>
    <w:p>
      <w:r>
        <w:t>天气很暖和，妻子下车时没有穿风衣，藕黄色的毛衣加上她身体优美起伏的线条，使小小的包厢更</w:t>
      </w:r>
    </w:p>
    <w:p>
      <w:r>
        <w:t>添加了春天般的气息，也使我觉得我的妻子很性感，永远都有一种魅力。人生在世能够享受到一个如此</w:t>
      </w:r>
    </w:p>
    <w:p>
      <w:r>
        <w:t>够味道的妻子，我真有点幸福的感觉。</w:t>
      </w:r>
    </w:p>
    <w:p>
      <w:r>
        <w:t>才把茶上好，网友就出现了。招呼落座，大家海阔天空地闲聊。</w:t>
      </w:r>
    </w:p>
    <w:p>
      <w:r>
        <w:t>这网友戴着副眼镜，文雅而彬彬有礼，但略显拘束谨慎。他给我们谈了他的个人经历和家庭情况等，</w:t>
      </w:r>
    </w:p>
    <w:p>
      <w:r>
        <w:t>告诉我们他姓黄。</w:t>
      </w:r>
    </w:p>
    <w:p>
      <w:r>
        <w:t>妻子後来告诉我，她比较欣赏小黄的两个地方，一是他不甘於稳定平淡的生活，敢於不断地换职业，</w:t>
      </w:r>
    </w:p>
    <w:p>
      <w:r>
        <w:t>勇於挑战自我；二是在教育孩子方面，他希望孩子有个快乐的童年，这点和妻子过去的想法一样，虽然</w:t>
      </w:r>
    </w:p>
    <w:p>
      <w:r>
        <w:t>孩子上学後是做不到的。</w:t>
      </w:r>
    </w:p>
    <w:p>
      <w:r>
        <w:t>中途我藉故上卫生间离开，让他们单独交流，回来闲聊了会，妻子也去上卫生间。我问小黄对妻子</w:t>
      </w:r>
    </w:p>
    <w:p>
      <w:r>
        <w:t>有没有感觉，小黄说：「嫂子又漂亮又性感，我当然是求之不得，你可真有福气啊！」他还告诉我，妻</w:t>
      </w:r>
    </w:p>
    <w:p>
      <w:r>
        <w:t>子确实很爱我，也比较保守，感叹说不知道是社会发展太快，还是她赶不上时代了，她说她能体会到我</w:t>
      </w:r>
    </w:p>
    <w:p>
      <w:r>
        <w:t>对她的爱，但这种爱的境界，她觉得很困惑。</w:t>
      </w:r>
    </w:p>
    <w:p>
      <w:r>
        <w:t>好不容易见面了，还不知道妻子真实的想法呢，我与小黄商量，等一下他找藉口出去一下，让我问</w:t>
      </w:r>
    </w:p>
    <w:p>
      <w:r>
        <w:t>问妻子的想法。</w:t>
      </w:r>
    </w:p>
    <w:p>
      <w:r>
        <w:t>小黄离去後，我急切地问妻子交流情况如何、愿不愿意啊？</w:t>
      </w:r>
    </w:p>
    <w:p>
      <w:r>
        <w:t>妻子说，她不知道，交谈中觉得小黄还不错。她说，如果不涉及那方面问题，她觉得这样的聊天很</w:t>
      </w:r>
    </w:p>
    <w:p>
      <w:r>
        <w:t>亲切自然，一旦涉及到了，她就有一种说不出来的感觉……要是真进入那样的环境，她不知道会怎样。</w:t>
      </w:r>
    </w:p>
    <w:p>
      <w:r>
        <w:t>我知道她内心的挣扎与不安：「你现在心里很矛盾，是吗？」</w:t>
      </w:r>
    </w:p>
    <w:p>
      <w:r>
        <w:t>「嗯……」她点点头，仍是低着头。</w:t>
      </w:r>
    </w:p>
    <w:p>
      <w:r>
        <w:t>「你会矛盾，就代表你还是有渴望的。就是因为你本身也想要，但又觉得这样做不应该，所以才会</w:t>
      </w:r>
    </w:p>
    <w:p>
      <w:r>
        <w:t>有矛盾的感觉。你的不安，是来自社会的传统规范，认为女人就是不该有婚姻外的刺激。其实，你不要</w:t>
      </w:r>
    </w:p>
    <w:p>
      <w:r>
        <w:t>认为自己有吃亏的地方，要感觉自己在玩另一个男人，在享受就行了。」</w:t>
      </w:r>
    </w:p>
    <w:p>
      <w:r>
        <w:t>妻子仍然有点犹豫，毕竟我们以前从未做过这类事。我知道，我的鼓励给了她决心，便抓紧机会继</w:t>
      </w:r>
    </w:p>
    <w:p>
      <w:r>
        <w:t>续鼓励她说：「性是一种需要，身体是你自己的，只要你愿意尝试，我也认可，有什麽不好呢？想通了</w:t>
      </w:r>
    </w:p>
    <w:p>
      <w:r>
        <w:t>就去做吧！只是为了欢乐而已，就试一次好吗？」</w:t>
      </w:r>
    </w:p>
    <w:p>
      <w:r>
        <w:t>妻子紧紧地握着我的手，看着我凝视了良久，才点点头道：「好吧，如果你真的要我去试，我就听</w:t>
      </w:r>
    </w:p>
    <w:p>
      <w:r>
        <w:t>你的，就试一次吧！」</w:t>
      </w:r>
    </w:p>
    <w:p>
      <w:r>
        <w:t>既然妻子已经同意，那接下来就可以把我的计划实施了。小黄返回後，我告诉他绿湖附近就有一家</w:t>
      </w:r>
    </w:p>
    <w:p>
      <w:r>
        <w:t>宾馆，让他去开房间。他说没带身份证，我有点着急道：「就是要用你的外地身份证才好开房间啊！」</w:t>
      </w:r>
    </w:p>
    <w:p>
      <w:r>
        <w:t>他说那他马上打车回去取。</w:t>
      </w:r>
    </w:p>
    <w:p>
      <w:r>
        <w:t>与妻子手拉手漫步在绿湖边沿，我问妻子：「紧张吗？」妻子回答说：「谈不上紧张，只是心里不</w:t>
      </w:r>
    </w:p>
    <w:p>
      <w:r>
        <w:t>是滋味，就像过去妈妈叫我去认识男朋友，自己不情愿，可大人是好心，又无法拒绝。」</w:t>
      </w:r>
    </w:p>
    <w:p>
      <w:r>
        <w:t>我握紧妻子的手鼓励道：「性是一种快乐，我们只要做好相关准备，让三人性爱游戏变得无害，你</w:t>
      </w:r>
    </w:p>
    <w:p>
      <w:r>
        <w:t>是可以尽情享受的。待会你要尽量放松自己，完全不必顾虑我会有什麽想法，只要知道你是在享受而不</w:t>
      </w:r>
    </w:p>
    <w:p>
      <w:r>
        <w:t>是在受折磨，无论你和谁做我都不计较。」</w:t>
      </w:r>
    </w:p>
    <w:p>
      <w:r>
        <w:t>将车开到宾馆停车场，妻子依旧静静地坐到後排。与小黄电话联系，他告诉我们已经安排好了，在</w:t>
      </w:r>
    </w:p>
    <w:p>
      <w:r>
        <w:t>４２５房间。突然，我想起一件重要的事情，给小黄打电话，让他记得带上安全工具。妻子听了後在一</w:t>
      </w:r>
    </w:p>
    <w:p>
      <w:r>
        <w:t>边突然冒出一句：「我觉得你这是在逼良为娼……」</w:t>
      </w:r>
    </w:p>
    <w:p>
      <w:r>
        <w:t>一种酸楚涌上心头，我说：「其实，这件是你我之间的事，也没碍着别人，旁人也管不着。我都不</w:t>
      </w:r>
    </w:p>
    <w:p>
      <w:r>
        <w:t>计较，你还怕什麽？再说，和人家……一次两次的，你不会少了些什麽，又给我们的生活添了一些情趣，</w:t>
      </w:r>
    </w:p>
    <w:p>
      <w:r>
        <w:t>不也是很有意思吗？」</w:t>
      </w:r>
    </w:p>
    <w:p>
      <w:r>
        <w:t>妻子没有再说什麽，只是紧随我身後上楼，进入房间。我看看表，５点过一些。这是个标准间，房</w:t>
      </w:r>
    </w:p>
    <w:p>
      <w:r>
        <w:t>间不算大，中间两张床足以让屋子变得很拥挤。电视里正播放着体育赛事。</w:t>
      </w:r>
    </w:p>
    <w:p>
      <w:r>
        <w:t>小黄给我们倒茶後坐着不动，可能他也不知道怎麽开始。三人谁都知道将会发生什麽，但谁又都不</w:t>
      </w:r>
    </w:p>
    <w:p>
      <w:r>
        <w:t>知道应该怎麽办，万事开头难啊！</w:t>
      </w:r>
    </w:p>
    <w:p>
      <w:r>
        <w:t>於是，我对妻子说：「女士优先，你先去洗澡好吗？」</w:t>
      </w:r>
    </w:p>
    <w:p>
      <w:r>
        <w:t>上楼时我就与妻子商量好，让小黄或她先洗澡，我们得有个人看自己随身携带的挎包。不是不相信</w:t>
      </w:r>
    </w:p>
    <w:p>
      <w:r>
        <w:t>小黄，而是面对陌生人，我们应该有所防备。</w:t>
      </w:r>
    </w:p>
    <w:p>
      <w:r>
        <w:t>妻子穿带整齐地进入卫生间，在她洗澡的时候，我把窗帘拉好。这房间的窗帘与其它酒店的不太一</w:t>
      </w:r>
    </w:p>
    <w:p>
      <w:r>
        <w:t>样，轻薄的淡黄色窗帘下面只有一层白色纱巾作为底面，不像其它酒店的窗帘下层都有一层厚重的黑色</w:t>
      </w:r>
    </w:p>
    <w:p>
      <w:r>
        <w:t>底面可以严严实实地遮光。这样也好，如果黑漆漆的什麽都看不见，玩起来就难有感官的刺激了。</w:t>
      </w:r>
    </w:p>
    <w:p>
      <w:r>
        <w:t>我坦诚告诉小黄说我很紧张，独特的心理感受此时难以言喻……小黄宽慰我说第一次都是这样的，</w:t>
      </w:r>
    </w:p>
    <w:p>
      <w:r>
        <w:t>有许多忐忑，等经历过以後，这样的感觉会逐步消失的。</w:t>
      </w:r>
    </w:p>
    <w:p>
      <w:r>
        <w:t>沉默片刻，我又和小黄商量：我洗澡的时候让他见机行事，希望我洗澡出来的时候能见到他的进展。</w:t>
      </w:r>
    </w:p>
    <w:p>
      <w:r>
        <w:t>话虽这麽说，其实我心里生怕妻子受到什麽伤害。</w:t>
      </w:r>
    </w:p>
    <w:p>
      <w:r>
        <w:t>小黄很能理解我此时的心情，说他只是跟嫂子做爱，保证尊重她，不会伤害她的，请我放心。</w:t>
      </w:r>
    </w:p>
    <w:p>
      <w:r>
        <w:t>我又特别交代小黄，待会玩的时候，他一定要找机会先进入妻子的身体。我这样主要是怕妻子会翻</w:t>
      </w:r>
    </w:p>
    <w:p>
      <w:r>
        <w:t>悔，这样做了，生米就做成了熟饭。</w:t>
      </w:r>
    </w:p>
    <w:p>
      <w:r>
        <w:t>小黄平静地笑笑道：「其实谁先都一样的，我不会计较这些。」我能体会出来，小黄在这方面确实</w:t>
      </w:r>
    </w:p>
    <w:p>
      <w:r>
        <w:t>老道。</w:t>
      </w:r>
    </w:p>
    <w:p>
      <w:r>
        <w:t>过了会，妻子的声音从卫生间传出来，让我把被子铺好。我没听清，以为她叫我拉窗帘，随口回答</w:t>
      </w:r>
    </w:p>
    <w:p>
      <w:r>
        <w:t>说我已经拉好了。</w:t>
      </w:r>
    </w:p>
    <w:p>
      <w:r>
        <w:t>这预示着妻子要出卫生间了，我狂跳着在想像，如果妻子是穿着衣服出来，那麽玩的时候，是我脱</w:t>
      </w:r>
    </w:p>
    <w:p>
      <w:r>
        <w:t>她的衣服，还是让小黄脱呢？我给她脱，她心理上也许更好接受，但让小黄脱，我在旁边看，那感觉会</w:t>
      </w:r>
    </w:p>
    <w:p>
      <w:r>
        <w:t>更刺激……卫生间一开，妻子从里面跨了出来，径直从过道走到房间里面。浴後的妻子脸蛋飞着红晕，</w:t>
      </w:r>
    </w:p>
    <w:p>
      <w:r>
        <w:t>头发略显散乱，但白嫩的肌肤则更显光泽。</w:t>
      </w:r>
    </w:p>
    <w:p>
      <w:r>
        <w:t>令我惊讶的是妻子身上居然没有穿衣服，深黄色的浴巾裹着饱满的身体，丰满高耸的胸脯上面，雪</w:t>
      </w:r>
    </w:p>
    <w:p>
      <w:r>
        <w:t>白的膀子袒露着，面积不大的浴巾无法遮全她的身体，浴衣下摆露出她穿拖鞋的脚和白嫩大腿的一部份，</w:t>
      </w:r>
    </w:p>
    <w:p>
      <w:r>
        <w:t>全身散发着一种成熟女性特有的性感和俏丽……妻子此刻怎麽变得这样开放啊？仅有的一层浴巾包裹身</w:t>
      </w:r>
    </w:p>
    <w:p>
      <w:r>
        <w:t>体，不是意味着可以很方便地把她剥光吗？</w:t>
      </w:r>
    </w:p>
    <w:p>
      <w:r>
        <w:t>但只是一瞬间，妻子折身回去又躲进卫生间，她抱怨我说：「你怎麽没有给我铺床呀？」我这才理</w:t>
      </w:r>
    </w:p>
    <w:p>
      <w:r>
        <w:t>会她的意思，连忙照办。</w:t>
      </w:r>
    </w:p>
    <w:p>
      <w:r>
        <w:t>我的想法没错，妻子那时确实是想方便我们。後来她告诉我，她当天穿着一件由上身延及屁股下面</w:t>
      </w:r>
    </w:p>
    <w:p>
      <w:r>
        <w:t>的紧身内衣，脱起来很麻烦，反正都到这步了，衣服总是要脱的，与其让我们费劲地给她脱衣裳，不如</w:t>
      </w:r>
    </w:p>
    <w:p>
      <w:r>
        <w:t>就这样裹着浴巾出去还方便些。</w:t>
      </w:r>
    </w:p>
    <w:p>
      <w:r>
        <w:t>我到卫生间陪伴着妻子，再把她接出来，然後小心翼翼地让她上到紧靠墙壁的床上，等她裹着浴衣</w:t>
      </w:r>
    </w:p>
    <w:p>
      <w:r>
        <w:t>躺下後，连忙抽起被子给她盖好。</w:t>
      </w:r>
    </w:p>
    <w:p>
      <w:r>
        <w:t>小黄眼光从我妻子的身体上掠过，我从男人的角度体会，感觉到他的眼光并不很色。他神态沉着地</w:t>
      </w:r>
    </w:p>
    <w:p>
      <w:r>
        <w:t>走向卫生间。这一刻，我体会到有所经历的他的冷静了。</w:t>
      </w:r>
    </w:p>
    <w:p>
      <w:r>
        <w:t>我坐到妻子身边，很温情地爱抚她的脸蛋，妻子似乎觉得冷，叫我把被子抱过来盖到她身上。她此</w:t>
      </w:r>
    </w:p>
    <w:p>
      <w:r>
        <w:t>刻似乎很讨厌我，移到床里侧的最边沿，很可怜地将身体缩朝一边，像在躲避我……看着妻子，我想像</w:t>
      </w:r>
    </w:p>
    <w:p>
      <w:r>
        <w:t>着，或许那刺激的时刻，在我进入卫生间瞬间，小黄就与妻子提前开始了。我也不知道能不能赤身裸体</w:t>
      </w:r>
    </w:p>
    <w:p>
      <w:r>
        <w:t>地与另一个男人坦诚相见，也不知道一开始时要如何打破生涩的气氛。想着自己的妻子将要和另一个男</w:t>
      </w:r>
    </w:p>
    <w:p>
      <w:r>
        <w:t>子拥抱、亲吻、爱抚，甚至交合，心中确实是百感交集。紧张的心情绝对不亚於妻子，与妻子一时无言。</w:t>
      </w:r>
    </w:p>
    <w:p>
      <w:r>
        <w:t>我的意识有些模糊……那种感觉，就好像自己为心爱的人准备了一个特别的礼物，想让她对那个礼</w:t>
      </w:r>
    </w:p>
    <w:p>
      <w:r>
        <w:t>物非常喜欢、非常满意。我不担心她会爱上这种疯狂的刺激，我只担心她会不会因对方不够温柔而受到</w:t>
      </w:r>
    </w:p>
    <w:p>
      <w:r>
        <w:t>伤害。如果结束後，她能告诉我她很喜欢，那我一定会非常高兴；如果结束後，她後悔来作这种尝试，</w:t>
      </w:r>
    </w:p>
    <w:p>
      <w:r>
        <w:t>我相信我一定会比她更後悔，恨自己让心爱的人受到伤害。</w:t>
      </w:r>
    </w:p>
    <w:p>
      <w:r>
        <w:t>时间不久，小黄出来了，也是裹着浴巾。</w:t>
      </w:r>
    </w:p>
    <w:p>
      <w:r>
        <w:t>我当着他们的面脱掉外衣裤子，穿着内裤进入卫生间。洗浴的时候，不时将耳朵贴到卫生间门缝倾</w:t>
      </w:r>
    </w:p>
    <w:p>
      <w:r>
        <w:t>听，想知道外面正在发生什麽，但除了卫生间里单调的喷头射水声，什麽都听不见。</w:t>
      </w:r>
    </w:p>
    <w:p>
      <w:r>
        <w:t>洗浴完毕，出门看到小黄坐在妻子身边，身体歪倾着面向妻子，轻轻爱抚妻子的头发，正与她说着</w:t>
      </w:r>
    </w:p>
    <w:p>
      <w:r>
        <w:t>什麽。妻子一手遮在眼睛上，表情很是紧张。</w:t>
      </w:r>
    </w:p>
    <w:p>
      <w:r>
        <w:t>妻子後来告诉我，小黄很遵守游戏规则，我没有出现以前，小黄一直坐在床边上，很关心地对妻子</w:t>
      </w:r>
    </w:p>
    <w:p>
      <w:r>
        <w:t>说：「嫂子，你睡得太靠里边了，可以移出来一点的。」</w:t>
      </w:r>
    </w:p>
    <w:p>
      <w:r>
        <w:t>妻子有些紧张地回答说：「没有关系的。」两人随後沉默无言。</w:t>
      </w:r>
    </w:p>
    <w:p>
      <w:r>
        <w:t>时间长了，小黄可能觉得有点冷，徵求妻子意见说：「嫂子，我可以过来盖点被子吗？」</w:t>
      </w:r>
    </w:p>
    <w:p>
      <w:r>
        <w:t>妻子闭着眼睛点点头答：「可以的。」</w:t>
      </w:r>
    </w:p>
    <w:p>
      <w:r>
        <w:t>小黄坐到妻子身边，拉过妻子身上的被子盖在腿上，轻轻抚摸妻子的头发说：「嫂子，你别紧张，</w:t>
      </w:r>
    </w:p>
    <w:p>
      <w:r>
        <w:t>放松点，没关系的……」</w:t>
      </w:r>
    </w:p>
    <w:p>
      <w:r>
        <w:t>小黄这番安抚，让妻子觉得很温暖。</w:t>
      </w:r>
    </w:p>
    <w:p>
      <w:r>
        <w:t>此刻，我从卫生间出来了。</w:t>
      </w:r>
    </w:p>
    <w:p>
      <w:r>
        <w:t>看我出现，小黄退到另一边坐下，可能他觉得一切应该由我开始。</w:t>
      </w:r>
    </w:p>
    <w:p>
      <w:r>
        <w:t>我斜躺在妻子身边，轻轻搂住妻子嫩嫩的膀子，温情地在她脸上吻了一下，妻子微微睁开眼睛看我</w:t>
      </w:r>
    </w:p>
    <w:p>
      <w:r>
        <w:t>道：「老公……」又闭上眼睛将头靠在我胸前，充满了一股让人心醉神迷的女性气息。</w:t>
      </w:r>
    </w:p>
    <w:p>
      <w:r>
        <w:t>看着妻子因羞涩而变得绯红的面颊，嗅着那夺人魂魄的迷人体香，我彷佛在梦境中一般。我强忍着</w:t>
      </w:r>
    </w:p>
    <w:p>
      <w:r>
        <w:t>胸口澎湃的情绪，尽可能放松自己，对她说：「老婆，我爱你……」说着，冰冷的唇吻在她红润的脸颊</w:t>
      </w:r>
    </w:p>
    <w:p>
      <w:r>
        <w:t>上，手探进被子里在她丰满的胸脯上移动，捏住她柔软的乳房，又想拉开裹住她柔软身躯的浴巾。</w:t>
      </w:r>
    </w:p>
    <w:p>
      <w:r>
        <w:t>妻子突然紧紧捏住浴巾，声音颤抖道：「不……别解开……」</w:t>
      </w:r>
    </w:p>
    <w:p>
      <w:r>
        <w:t>我理解妻子此刻的羞涩，於是停止了手上的动作，轻轻爱抚她的头发，贴紧她鲜红的唇将舌头伸进</w:t>
      </w:r>
    </w:p>
    <w:p>
      <w:r>
        <w:t>去，「嗯……」妻子轻声呻吟着，温热的舌对我的侵入作出热烈反应，两个人的舌尖热烈缠绵在一起。</w:t>
      </w:r>
    </w:p>
    <w:p>
      <w:r>
        <w:t>趁此，我顺利地解开了妻子身上的浴巾，妻子略微冰凉的乳房立即落入我掌中，我轻轻捏揉着，妻</w:t>
      </w:r>
    </w:p>
    <w:p>
      <w:r>
        <w:t>子搂紧我的脖子，感觉她的鼻息在逐步加重……斜眼瞟一下小黄，发现他还呆坐在那边床沿，怔怔地看</w:t>
      </w:r>
    </w:p>
    <w:p>
      <w:r>
        <w:t>着我们。我从被子里抽出手向他招了一下，示意他过来。</w:t>
      </w:r>
    </w:p>
    <w:p>
      <w:r>
        <w:t>在深吻妻子同时，我很自然地将被子稍微掀开，妻子雪白的乳房立即暴露在小黄眼前，高耸的乳房</w:t>
      </w:r>
    </w:p>
    <w:p>
      <w:r>
        <w:t>上，一边褐色的大乳头随着我对乳房的捏揉微微颤动，一股成熟女人特有的体香若隐若现。</w:t>
      </w:r>
    </w:p>
    <w:p>
      <w:r>
        <w:t>很快，我感觉到了小黄的鼻息，他轻轻伏下身体，很轻柔地将妻子的乳头含进嘴里尽情吸吮，手向</w:t>
      </w:r>
    </w:p>
    <w:p>
      <w:r>
        <w:t>我抓捏的这边乳房移动。</w:t>
      </w:r>
    </w:p>
    <w:p>
      <w:r>
        <w:t>「噢……」妻子离开我的唇，仰面发出一声娇吟，双眼紧闭……被子在我们的动作中完全掀开，妻</w:t>
      </w:r>
    </w:p>
    <w:p>
      <w:r>
        <w:t>子丰满白嫩的肉体全部绽放了，优美的曲线、玲珑的身材暴露无遗。妻的身材一直好，细腰、丰臀、修</w:t>
      </w:r>
    </w:p>
    <w:p>
      <w:r>
        <w:t>长的大腿，但那天我突然意识到和结婚时相比，妻的身材不但一点没有走样，而且比以前更成熟、更诱</w:t>
      </w:r>
    </w:p>
    <w:p>
      <w:r>
        <w:t>人，她的乳房还是那麽高耸挺拔，而且比以前更饱满更柔软；她的双腿还是那麽白嫩修长，而且比以前</w:t>
      </w:r>
    </w:p>
    <w:p>
      <w:r>
        <w:t>更圆润更丰满；随着年纪的增长，她的肉体更充满成熟女人的韵味。</w:t>
      </w:r>
    </w:p>
    <w:p>
      <w:r>
        <w:t>松开手，在小黄接替我爱抚妻子这边颤动的乳房同时，手直接探到妻子阴毛茂密的阴部。妻子比较</w:t>
      </w:r>
    </w:p>
    <w:p>
      <w:r>
        <w:t>丰满，小缝两边的肉很有肉感，像两座低低的小肉山丘簇拥在小溪沟两边，我知道妻子不喜欢爱抚阴蒂，</w:t>
      </w:r>
    </w:p>
    <w:p>
      <w:r>
        <w:t>便用指头直接绕在她阴道口周围旋转。</w:t>
      </w:r>
    </w:p>
    <w:p>
      <w:r>
        <w:t>妻子就这样一直闭着眼睛任凭我们俩摆布，睫毛不停地跳颤，呼吸急促而频快。与此同时，我发现</w:t>
      </w:r>
    </w:p>
    <w:p>
      <w:r>
        <w:t>小黄已经站在床边，妻子白皙纤细的手正握着他黑乎乎的大阴茎。小黄的阴茎粗壮、黝黑，正轻微地跳</w:t>
      </w:r>
    </w:p>
    <w:p>
      <w:r>
        <w:t>动着，几乎可以看见因为勃起而扭曲的血管；龟头鼓楞楞的，这时极度充血而呈现着紫红色。</w:t>
      </w:r>
    </w:p>
    <w:p>
      <w:r>
        <w:t>妻子後来告诉我，是小黄将她的手拉过去的，小黄的阴茎长得什麽样她根本没敢看，只是觉得小黄</w:t>
      </w:r>
    </w:p>
    <w:p>
      <w:r>
        <w:t>的阴茎火热火热的，又粗又大。</w:t>
      </w:r>
    </w:p>
    <w:p>
      <w:r>
        <w:t>我又低头亲吻妻子，她的呼吸变得更急促，更快，阴道口逐步溢出温暖的爱液，我的指头正被她的</w:t>
      </w:r>
    </w:p>
    <w:p>
      <w:r>
        <w:t>爱液沾得越来越黏糊。</w:t>
      </w:r>
    </w:p>
    <w:p>
      <w:r>
        <w:t>这时，我感觉到小黄的头发触到我放在妻子下身的手背上，原来不知什麽时候，小黄已经在亲吻妻</w:t>
      </w:r>
    </w:p>
    <w:p>
      <w:r>
        <w:t>子的大腿了，从外侧亲到了里侧……怪不得妻子爱液流得那麽快、那麽多，这是两个男人共同亲吻爱抚</w:t>
      </w:r>
    </w:p>
    <w:p>
      <w:r>
        <w:t>刺激的结果啊！</w:t>
      </w:r>
    </w:p>
    <w:p>
      <w:r>
        <w:t>我又细细凝视春情激荡的妻子，被性慾激发起的热情使她的面颊涌起一片淡淡的绯红，秀目似闭似</w:t>
      </w:r>
    </w:p>
    <w:p>
      <w:r>
        <w:t>睁，目光迷离，眼角眉稍尽是柔情蜜意，她扭动着丰腴的身体，全身曲线毕致。</w:t>
      </w:r>
    </w:p>
    <w:p>
      <w:r>
        <w:t>我将手从妻子的阴道口抽上来，继续捏摸妻子的丰乳，口离开妻子的唇，抬起头来注视小黄的动作。</w:t>
      </w:r>
    </w:p>
    <w:p>
      <w:r>
        <w:t>只见小黄轻轻分开妻子修长的玉腿，整个脸贴在妻子阴毛下面，嘴唇一下夹住妻子的阴蒂。</w:t>
      </w:r>
    </w:p>
    <w:p>
      <w:r>
        <w:t>「噢……」妻子头往後一仰，双眼紧闭的脸蛋变得更加娇艳，情不自禁地张开性感的唇发出刺激的</w:t>
      </w:r>
    </w:p>
    <w:p>
      <w:r>
        <w:t>呻吟，被小黄双手控制着的两腿不由自主地抬了起来。随着小黄的唇、舌头在妻子阴部的不断用力，妻</w:t>
      </w:r>
    </w:p>
    <w:p>
      <w:r>
        <w:t>子双腿忽高忽低地被摇动着。</w:t>
      </w:r>
    </w:p>
    <w:p>
      <w:r>
        <w:t>小黄很用功，他偏着头将妻子的臀部抱起，半个脸埋进她的阴毛中间，对她的舔弄进行得很久。妻</w:t>
      </w:r>
    </w:p>
    <w:p>
      <w:r>
        <w:t>的腿越张越开了，她现在已没有了先前的羞涩，主动把自己最隐蔽的地方展示出来，让小黄的舌头游遍</w:t>
      </w:r>
    </w:p>
    <w:p>
      <w:r>
        <w:t>阴部的每一寸肌肤。</w:t>
      </w:r>
    </w:p>
    <w:p>
      <w:r>
        <w:t>在一阵阵「吱吱」的舔弄、吸吮、抠动、顶钻声中，妻子显得难受至极，只是嘴上「啊啊」地叫得</w:t>
      </w:r>
    </w:p>
    <w:p>
      <w:r>
        <w:t>更欢了。我知道妻子只要动情得很充足後，小缝里面就会露出一点像扇贝裙边般的肉唇来，蜷曲着皱皱</w:t>
      </w:r>
    </w:p>
    <w:p>
      <w:r>
        <w:t>摺折的，有时候还泛着一层动情後分泌出的爱液，裹在小缝和那露出一点的裙边上，好似抹上了一层蜂</w:t>
      </w:r>
    </w:p>
    <w:p>
      <w:r>
        <w:t>蜜的肉蓓蕾的花瓣。</w:t>
      </w:r>
    </w:p>
    <w:p>
      <w:r>
        <w:t>「感觉怎麽样？」我在妻子耳边轻轻问道。</w:t>
      </w:r>
    </w:p>
    <w:p>
      <w:r>
        <w:t>「啊……老公……他的舌头都进去了……我不行了……下面痒死了……太难受了……我宁愿被……</w:t>
      </w:r>
    </w:p>
    <w:p>
      <w:r>
        <w:t>也不想受这种罪了……你们俩……看谁先来吧，不要再逗我了吧！」</w:t>
      </w:r>
    </w:p>
    <w:p>
      <w:r>
        <w:t>我点点头：「老婆，勇敢些，可能你还要再忍一会呢！这样的前戏，你不是很喜欢吗？」</w:t>
      </w:r>
    </w:p>
    <w:p>
      <w:r>
        <w:t>老婆也点点头：「那……我……我……我要给你丢人了……对不起……他实在好厉害……啊……我</w:t>
      </w:r>
    </w:p>
    <w:p>
      <w:r>
        <w:t>的水流了好多！」</w:t>
      </w:r>
    </w:p>
    <w:p>
      <w:r>
        <w:t>随着我们俩的动作，妻子娇声连连，美妙的胴体几乎在抽搐，叫床声时起时落着，被子已经完全掉</w:t>
      </w:r>
    </w:p>
    <w:p>
      <w:r>
        <w:t>在了地上。乌黑的阴毛已经被她自己的淫水沾湿得黏贴在阴户两边的大腿内侧上，充血的小阴唇有点左</w:t>
      </w:r>
    </w:p>
    <w:p>
      <w:r>
        <w:t>右翻开了，露出嫩红的阴道口微微蠕动着似乎在催促下一步的到来。</w:t>
      </w:r>
    </w:p>
    <w:p>
      <w:r>
        <w:t>我感觉差不多了，转过头去看了看小黄，而他也正好在看我，眼里有一种徵询的意思，我明白他的</w:t>
      </w:r>
    </w:p>
    <w:p>
      <w:r>
        <w:t>是在问我可不可以开始，就对他点了点头。</w:t>
      </w:r>
    </w:p>
    <w:p>
      <w:r>
        <w:t>小黄离开妻子的躯体去戴安全套，我吻着妻子的脸，继续爱抚她的大腿……这时候，妻子显然知道</w:t>
      </w:r>
    </w:p>
    <w:p>
      <w:r>
        <w:t>即将会发生什麽，身体颤抖了几下，似乎有点紧张。已经到了这一刻，我生怕妻子在这骨节眼上突然变</w:t>
      </w:r>
    </w:p>
    <w:p>
      <w:r>
        <w:t>卦，便俯身趴到她的身上，压着她的双臂，把她压得死死的，不让她扭动半分。</w:t>
      </w:r>
    </w:p>
    <w:p>
      <w:r>
        <w:t>此时，妻子似乎明白了我的紧张心态，她睁开眼睛对着我轻轻地点了点头，好像是在告诉我，她不</w:t>
      </w:r>
    </w:p>
    <w:p>
      <w:r>
        <w:t>会反悔的。可能是为了让我放心，她主动地把自己已经张开了的双腿张得更开，让那原本只属於我专用</w:t>
      </w:r>
    </w:p>
    <w:p>
      <w:r>
        <w:t>的阴道正对着眼前这个陌生的男人完全、彻底、清晰、美好地敞开着。</w:t>
      </w:r>
    </w:p>
    <w:p>
      <w:r>
        <w:t>眼睁睁地看着小黄跨上床，趴到妻子白嫩的两腿之间，然後低头看着妻子下面小缝的位置，一只手</w:t>
      </w:r>
    </w:p>
    <w:p>
      <w:r>
        <w:t>扶着自己的阴茎，另一只手从左边扒开妻子阴缝的一壁，先用龟头在妻子的阴唇上转了几下，然後就直</w:t>
      </w:r>
    </w:p>
    <w:p>
      <w:r>
        <w:t>接抵在妻子的阴道口。</w:t>
      </w:r>
    </w:p>
    <w:p>
      <w:r>
        <w:t>我俯上前去凝视着这紧张一刻，只见小黄的屁股慢慢压下，龟头拨开阴唇，挤开阴道口，逐渐向妻</w:t>
      </w:r>
    </w:p>
    <w:p>
      <w:r>
        <w:t>子阴道深处挺进。妻子在被他进入的时候，不知为什麽，一把抓起我的手，将它按到了自己的心口上。</w:t>
      </w:r>
    </w:p>
    <w:p>
      <w:r>
        <w:t>紧接着，小黄两只手都松开了，阴茎已经有三分一进入了妻子身体里面，同时，身体向我妻子身上</w:t>
      </w:r>
    </w:p>
    <w:p>
      <w:r>
        <w:t>一扑、下体一挺，「噢……」随着小黄身子的前倾和大阴茎的插入，妻子顿时酥胸一挺，弹跳一下，激</w:t>
      </w:r>
    </w:p>
    <w:p>
      <w:r>
        <w:t>情迷乱地一声叫唤，屁股和腰也回应着向上一顶，美丽的脸庞扭到一侧，紧紧揪住枕头的侧边，口里嚷</w:t>
      </w:r>
    </w:p>
    <w:p>
      <w:r>
        <w:t>出「唷！」的一声……我感觉到她激烈的心跳。</w:t>
      </w:r>
    </w:p>
    <w:p>
      <w:r>
        <w:t>当看到她从皱起变成舒缓的眉头，嘴角轻轻地扯动时，我知道，虽然看不见她身体里面令我这个丈</w:t>
      </w:r>
    </w:p>
    <w:p>
      <w:r>
        <w:t>夫刻骨铭心的两副性器官紧密楔合的情景，但妻这个表情已经明白无误地告诉我：这一刹那间，她那原</w:t>
      </w:r>
    </w:p>
    <w:p>
      <w:r>
        <w:t>本只包裹过我身体一部份的腔肉，此时已经接纳了另一个男人那膨胀之极的那截肉体。</w:t>
      </w:r>
    </w:p>
    <w:p>
      <w:r>
        <w:t>小黄赤裸裸地压到妻子丰满的身体上，与我头抵着头地处在妻子脸部上方，由於妻子和小黄两人的</w:t>
      </w:r>
    </w:p>
    <w:p>
      <w:r>
        <w:t>下身已经相连，小黄支撑身体的手不好摆放，於是我起身移到床的另一侧，将位置留给小黄。</w:t>
      </w:r>
    </w:p>
    <w:p>
      <w:r>
        <w:t>我在床的这一侧紧靠墙壁，中间过道很狭窄，不方便查看他们，便转身走到床的另一面，蹲在床边</w:t>
      </w:r>
    </w:p>
    <w:p>
      <w:r>
        <w:t>一手轻轻抚摸妻子抬起的大腿内侧，仔细观察小黄如何动作。这时候我可以清楚地看见小黄那条粗大的</w:t>
      </w:r>
    </w:p>
    <w:p>
      <w:r>
        <w:t>阳具已经尽根没入我妻子那个迷人的肉洞里了，两瓣肉唇紧紧地裹住阴茎根部，在外面只能见到一丛分</w:t>
      </w:r>
    </w:p>
    <w:p>
      <w:r>
        <w:t>不清究竟是妻子的还是小黄的漆黑阴毛。</w:t>
      </w:r>
    </w:p>
    <w:p>
      <w:r>
        <w:t>夕阳的余辉透过窗帘洒落进来，影射着一丝不挂的一对男女：男人的手肘支撑着身体，头亲密地紧</w:t>
      </w:r>
    </w:p>
    <w:p>
      <w:r>
        <w:t>贴女人娇艳的脸蛋，女人头发散乱、眼睛紧闭，微张的嘴唇发出激情的呻吟，她两只又白又嫩的修长大</w:t>
      </w:r>
    </w:p>
    <w:p>
      <w:r>
        <w:t>腿微微抬起，雪白的肉体随着男人屁股的扭动而摇晃。</w:t>
      </w:r>
    </w:p>
    <w:p>
      <w:r>
        <w:t>小黄结实的臀部开始向妻子下体释放着一次次的冲压动作，他并没有大幅度地前後抽插，而是把粗</w:t>
      </w:r>
    </w:p>
    <w:p>
      <w:r>
        <w:t>硬的阳具大部份停留在妻子的阴道里，然後用力扭动着屁股，在妻子身体里面做半旋转的搅动顶撞……</w:t>
      </w:r>
    </w:p>
    <w:p>
      <w:r>
        <w:t>此刻，妻子的下身已经完全在小黄的控制之下，小黄每用力地搅动一下，妻子就发出一串「噢……啊…</w:t>
      </w:r>
    </w:p>
    <w:p>
      <w:r>
        <w:t>…」令人消魂的呼应，丰满的屁股不由自主地配合着身上的男人而扭动。而小黄此时显然正把全部的神</w:t>
      </w:r>
    </w:p>
    <w:p>
      <w:r>
        <w:t>经都集中在龟头同我妻子阴道壁嫩肉的挤压磨擦中，每一下抽插，都要发出一声细微的呵叫，似乎正在</w:t>
      </w:r>
    </w:p>
    <w:p>
      <w:r>
        <w:t>极度地享受其中的快感。</w:t>
      </w:r>
    </w:p>
    <w:p>
      <w:r>
        <w:t>我知道，妻虽然有过一次分娩，但阴道仍保护得相当理想，阴道内肌肉弹性良好，整个阴道触感极</w:t>
      </w:r>
    </w:p>
    <w:p>
      <w:r>
        <w:t>佳，小黄的龟头此时一定是顶到了妻子的深处，正对她进行有力的摩擦、撞击，细细地感受着她里面的</w:t>
      </w:r>
    </w:p>
    <w:p>
      <w:r>
        <w:t>紧缩、蠕动与润滑。</w:t>
      </w:r>
    </w:p>
    <w:p>
      <w:r>
        <w:t>我呆呆地看着小黄在妻子身上温柔而有力的动作，第一次见到其他男人的阳具插在妻的阴道里，听</w:t>
      </w:r>
    </w:p>
    <w:p>
      <w:r>
        <w:t>着妻子激情的呻吟，我心里百感交集。这个进入淫荡世界的女人，就是我妻子啊！她现在终於接受了一</w:t>
      </w:r>
    </w:p>
    <w:p>
      <w:r>
        <w:t>个陌生的男人，向他开放了她的身体，她愿意用自己的肉体包裹他的肉体，用她身体的内部容纳他的长</w:t>
      </w:r>
    </w:p>
    <w:p>
      <w:r>
        <w:t>趋直入，愿意用自己的肉体引导他喷射、享受欢乐，也愿意他从她体内挖掘出狂喜、颤抖和抽搐，享受</w:t>
      </w:r>
    </w:p>
    <w:p>
      <w:r>
        <w:t>她美妙的高潮。</w:t>
      </w:r>
    </w:p>
    <w:p>
      <w:r>
        <w:t>她和他，身体上最隐密、最柔嫩的部份，此刻正结合在一起纠缠、磨擦，而她的体液正在浸润两人</w:t>
      </w:r>
    </w:p>
    <w:p>
      <w:r>
        <w:t>的身体，我忍不住将手探到小黄阳具下面妻子阴道口与肛门之间，在她会阴部位轻轻捏摸。</w:t>
      </w:r>
    </w:p>
    <w:p>
      <w:r>
        <w:t>「噢……喔……」妻子的呻吟更加强烈，小黄开始在阴道内做着一出一入的活塞动作，前後晃动的</w:t>
      </w:r>
    </w:p>
    <w:p>
      <w:r>
        <w:t>阴囊一下下地敲击着我的手背。</w:t>
      </w:r>
    </w:p>
    <w:p>
      <w:r>
        <w:t>「噗……噗……噗……」细微的声音从两人下体发出，惊人的水份源源不绝地从阴茎四周的缝隙中</w:t>
      </w:r>
    </w:p>
    <w:p>
      <w:r>
        <w:t>被带出外，沿着大腿内侧流下，已经顺着屁股淌到床单上。</w:t>
      </w:r>
    </w:p>
    <w:p>
      <w:r>
        <w:t>事实上这些来年我已经在妻子身上试尽了各种各样的性爱方式，对她身体的里里外外各个部份已熟</w:t>
      </w:r>
    </w:p>
    <w:p>
      <w:r>
        <w:t>透得如同是自己身体的一部份，但此刻，我心中根本无法回避如此震撼的看着陌生男人阴茎一下下插入</w:t>
      </w:r>
    </w:p>
    <w:p>
      <w:r>
        <w:t>妻子体内的清晰动作。</w:t>
      </w:r>
    </w:p>
    <w:p>
      <w:r>
        <w:t>一缕缕难以言明的兴奋挤出，涌上心头。这麽好的妻子，这麽好的肉蓓蕾，我和妻子刚结婚的时候，</w:t>
      </w:r>
    </w:p>
    <w:p>
      <w:r>
        <w:t>我最迷恋的地方，这一刻终於被这个陌生男人尽情享用了。目睹着心爱妻子那熟悉的阴户在捱受着小黄</w:t>
      </w:r>
    </w:p>
    <w:p>
      <w:r>
        <w:t>大阴茎一下又一下的抽插，我不禁浑身热血沸腾，下体也极为亢奋地撑起了，特别是从男人粗鲁的哼声</w:t>
      </w:r>
    </w:p>
    <w:p>
      <w:r>
        <w:t>中夹杂着妻子娇弱的喘息、从「啪啪啪」的肉体碰撞声中夹杂着交合时性器官磨擦的「噗嗤、噗嗤」淫</w:t>
      </w:r>
    </w:p>
    <w:p>
      <w:r>
        <w:t>水声音，让我实在无法控制自己的强烈感受，这种感觉渗进我的体内，让我沉溺。</w:t>
      </w:r>
    </w:p>
    <w:p>
      <w:r>
        <w:t>我转到床头，在小黄的身躯下伸手大把捏揉着妻子的乳房，拧住她的乳头不放，配合着小黄的抽送</w:t>
      </w:r>
    </w:p>
    <w:p>
      <w:r>
        <w:t>节奏把妻子的乳房按压成各种形状……这时，小黄很温情地询问妻子：「嫂子，你舒服吗？」</w:t>
      </w:r>
    </w:p>
    <w:p>
      <w:r>
        <w:t>第一次感受老公以外的男人，正享受着快感的妻子很坦白地点点头。</w:t>
      </w:r>
    </w:p>
    <w:p>
      <w:r>
        <w:t>小黄受到了鼓励，又对妻子说：「嫂子，舒服你就抱着我好吗？」说完对妻子呻吟中微微张开的嘴</w:t>
      </w:r>
    </w:p>
    <w:p>
      <w:r>
        <w:t>吻了下去。</w:t>
      </w:r>
    </w:p>
    <w:p>
      <w:r>
        <w:t>妻子开始还紧闭牙齿阻止小黄舌头的侵入，但随着小黄下身的猛烈抽动，她无法克制自己了，迷乱</w:t>
      </w:r>
    </w:p>
    <w:p>
      <w:r>
        <w:t>地张开口，主动迎接小黄舌头的进入。两人的舌头疯狂地卷动在一起时，她情不自禁地紧紧抱住小黄赤</w:t>
      </w:r>
    </w:p>
    <w:p>
      <w:r>
        <w:t>裸的身体，我清楚地看到两人因为彼此性器磨擦快感而给对方脸上带来的愉悦、迷乱的表情。</w:t>
      </w:r>
    </w:p>
    <w:p>
      <w:r>
        <w:t>在身上这个男人不断重压之下，妻子渐渐把腿分开得越来越大，最後双腿左右张开卷在他粗壮的腰</w:t>
      </w:r>
    </w:p>
    <w:p>
      <w:r>
        <w:t>上，再度兴奋中，又分开，又卷上……底下的屁股一次次地配合着小黄的冲击而向上迎送。</w:t>
      </w:r>
    </w:p>
    <w:p>
      <w:r>
        <w:t>我清楚地看到，在妻子抬起晃动的双腿之间，在小黄两个蛋蛋前面，在男女交织的阴毛丛中，男人</w:t>
      </w:r>
    </w:p>
    <w:p>
      <w:r>
        <w:t>粗硬的阴茎已经完全深入到她的身体里面，妻子的红嫩的阴道口随着男人阳具的抽动正翻出翻进，阴道</w:t>
      </w:r>
    </w:p>
    <w:p>
      <w:r>
        <w:t>里流出乳白色的闪亮淫水，已顺着会阴淌到屁股两侧……突然，小黄离开妻子的身体迈下床来，他安全</w:t>
      </w:r>
    </w:p>
    <w:p>
      <w:r>
        <w:t>套里的阴茎高高翘起着，在妻子阴道里操了一轮，此刻彷佛更粗更壮了，那条油滑水亮的大东西，从根</w:t>
      </w:r>
    </w:p>
    <w:p>
      <w:r>
        <w:t>部到顶端整个都湿漉漉的。</w:t>
      </w:r>
    </w:p>
    <w:p>
      <w:r>
        <w:t>小黄转脸问我：「哥，你上来吧！」他说他承受不了妻子激情的反应，下来歇息一下。</w:t>
      </w:r>
    </w:p>
    <w:p>
      <w:r>
        <w:t>我看看妻子，她闭着眼，依然沉浸在高潮的余欢中，似乎什麽也没听到。立即跨上床，面对瘫软无</w:t>
      </w:r>
    </w:p>
    <w:p>
      <w:r>
        <w:t>力的妻子，跪在她下身用手扶好一双大腿，她爱液横流、仍张开着小黄阴茎般粗的小洞，粘黏无比的阴</w:t>
      </w:r>
    </w:p>
    <w:p>
      <w:r>
        <w:t>道口马上暴露在我眼前。</w:t>
      </w:r>
    </w:p>
    <w:p>
      <w:r>
        <w:t>我趴在妻的身上，扶着昂首挺胸的家伙，对准她蜜水横流的阴道口猛地往前一挺，没想到妻的阴道</w:t>
      </w:r>
    </w:p>
    <w:p>
      <w:r>
        <w:t>此刻是如此湿润，以至於我的阴茎几乎是「滑」了进去，刚一进去就听见妻的喉咙里发出了一声低吟，</w:t>
      </w:r>
    </w:p>
    <w:p>
      <w:r>
        <w:t>随着妻子「啊……」的一声叫唤，整根阳具便完全塞满她里面。</w:t>
      </w:r>
    </w:p>
    <w:p>
      <w:r>
        <w:t>进去之後，我突然发觉今天的进入是如此容易、顺畅，那柔软的、温暖的包合感、磨擦感、润滑感</w:t>
      </w:r>
    </w:p>
    <w:p>
      <w:r>
        <w:t>都调配得恰到好处。妻子的阴道被小黄刚才的大阴茎一番开发後，显得宽松了一些，但却是软软的非常</w:t>
      </w:r>
    </w:p>
    <w:p>
      <w:r>
        <w:t>温暖，非常湿润，非常润滑，插在里面很舒服。</w:t>
      </w:r>
    </w:p>
    <w:p>
      <w:r>
        <w:t>平常我们夫妻做爱时并不觉得有什麽特别，可此刻却发现它十分诱人，只觉得妻的阴户内部正在吞</w:t>
      </w:r>
    </w:p>
    <w:p>
      <w:r>
        <w:t>吐、吸啜，烫热的皱壁把我的阴茎一道道地箍住，将一阵阵说不出的快感传过来。</w:t>
      </w:r>
    </w:p>
    <w:p>
      <w:r>
        <w:t>这是妻子刚被别的男人操到正处於高潮中的秘处啊！我清晰地感觉着她由浅入深的柔嫩身体，感到</w:t>
      </w:r>
    </w:p>
    <w:p>
      <w:r>
        <w:t>她的体内不停地产生痉挛吮吸着我的阴茎。我的龟头在妻子体内１５厘米的深处感受到了她灼热的情慾，</w:t>
      </w:r>
    </w:p>
    <w:p>
      <w:r>
        <w:t>我停在那里，感觉阴茎被四周柔软而热烫的阴道腔肉包裹着，舒畅得无以复加，彷佛整个世界都已经不</w:t>
      </w:r>
    </w:p>
    <w:p>
      <w:r>
        <w:t>存在，只有从那一个地方传来的火热而柔软的吸引才是真实的。</w:t>
      </w:r>
    </w:p>
    <w:p>
      <w:r>
        <w:t>不其然地，我开始摆动着腰部前後抽送，由於妻子旺盛的分泌，阴茎在她的孔道里滑动得很顺畅，</w:t>
      </w:r>
    </w:p>
    <w:p>
      <w:r>
        <w:t>整个阴道里全是淫液，与平日那温暖紧窄、充满吸吮力的感觉相比，她现在的阴道却是浪汁横流、弹力</w:t>
      </w:r>
    </w:p>
    <w:p>
      <w:r>
        <w:t>十足，彷佛要腾出更多的空间给我大展身手。</w:t>
      </w:r>
    </w:p>
    <w:p>
      <w:r>
        <w:t>妻子仍旧闭着眼，任由我进出。望着鼓满青筋的大阴茎在淫水满溢的阴道中出出入入，由深红色一</w:t>
      </w:r>
    </w:p>
    <w:p>
      <w:r>
        <w:t>直抽插到沾满淫水而变成蒙上一层淡白泡沫的肉棍，心里的刺激感与肉体上的美快感齐齐涌上我脑中，</w:t>
      </w:r>
    </w:p>
    <w:p>
      <w:r>
        <w:t>整个人有一种腾云驾雾的轻飘飘感觉，脑袋像海绵一样吸收着阴茎送来的快意，魂魄早已飞向太空。</w:t>
      </w:r>
    </w:p>
    <w:p>
      <w:r>
        <w:t>我继续用力地抽送着，身体觉得越来越紧张，可同时又有一种说不出的舒畅与放松。她的汁液超乎</w:t>
      </w:r>
    </w:p>
    <w:p>
      <w:r>
        <w:t>寻常的多，下体的离合不时发出「叭叽、叭叽」的水声，我的肉棒已沾满她晶莹的爱液，闪着亮光，每</w:t>
      </w:r>
    </w:p>
    <w:p>
      <w:r>
        <w:t>次抽动都把她阴道的嫩肉带出来，又重重地送回去；她丰满的双峰也随着跳动，身体出现一波一波的肉</w:t>
      </w:r>
    </w:p>
    <w:p>
      <w:r>
        <w:t>浪，呻吟也越来越重，声音越来越大，阴道也一松一紧地吮吸着我的龟头。</w:t>
      </w:r>
    </w:p>
    <w:p>
      <w:r>
        <w:t>突然，我感到妻子的小穴一阵紧缩，双手使劲攀住我的肩，两条腿也紧紧夹住我，身体却几乎凝固</w:t>
      </w:r>
    </w:p>
    <w:p>
      <w:r>
        <w:t>了，分泌出的黏液大量排出体外。我知道妻已兴奋到了极点，这时最需要大力抽插，於是，我一边亲吻</w:t>
      </w:r>
    </w:p>
    <w:p>
      <w:r>
        <w:t>妻的乳房，一边扶稳她的双腿再调整一下姿势，便是一阵狂风暴雨般的来回抽插。</w:t>
      </w:r>
    </w:p>
    <w:p>
      <w:r>
        <w:t>「噢……啊……啊……」妻子再次浪叫起来，乌黑柔顺的长发遮住了她美丽的脸庞。我加快速度，</w:t>
      </w:r>
    </w:p>
    <w:p>
      <w:r>
        <w:t>像煞不住的跑车一样往前直冲，「啪啪啪」的响亮碰撞声在两人身体之间清脆地不断响起。</w:t>
      </w:r>
    </w:p>
    <w:p>
      <w:r>
        <w:t>一阵激情的狂抽猛插後，要射精的感觉蓦地传输到龟头，我立即停下，让坚硬的阳具继续保留在妻</w:t>
      </w:r>
    </w:p>
    <w:p>
      <w:r>
        <w:t>子温暖的阴道里。在我动作停止间歇时，蹲在床边的小黄把头埋到妻子胸前，一口将她变得坚硬的乳头</w:t>
      </w:r>
    </w:p>
    <w:p>
      <w:r>
        <w:t>含进嘴里，用力吸吮、裹弄。</w:t>
      </w:r>
    </w:p>
    <w:p>
      <w:r>
        <w:t>「嗯……嗯……痛……轻点……」妻子受不了小黄激情高昂的含吸，紧闭双眼的她面带快乐而痛苦</w:t>
      </w:r>
    </w:p>
    <w:p>
      <w:r>
        <w:t>的表情，微张樱唇小声哀求着。在此同时，只感觉妻子阴道发出一阵猛烈的收缩，把我夹得越来越紧…</w:t>
      </w:r>
    </w:p>
    <w:p>
      <w:r>
        <w:t>…看着妻子甘受两个男人玩弄的娇态，我狠狠地对她又是一阵猛插，干得妻子那对丰满的乳房在我猛烈</w:t>
      </w:r>
    </w:p>
    <w:p>
      <w:r>
        <w:t>的进攻中大幅度地前後剧烈晃动。妻子後来告诉我她的新体验：性交过程中乳房大幅度地晃动，就像有</w:t>
      </w:r>
    </w:p>
    <w:p>
      <w:r>
        <w:t>人在爱抚她一样，会令她更刺激和冲动。</w:t>
      </w:r>
    </w:p>
    <w:p>
      <w:r>
        <w:t>伴随着我加剧的冲刺，龟头上传来的射精感越来越难忍。低头看，我和妻子的性器周围已是全湿，</w:t>
      </w:r>
    </w:p>
    <w:p>
      <w:r>
        <w:t>彼此的阴毛都黏成一缕缕的了，而她阴道口部更已泛起些粘滑的小泡沫。我退出来，蹲到妻子床头边，</w:t>
      </w:r>
    </w:p>
    <w:p>
      <w:r>
        <w:t>不住爱抚妻子的脸蛋，推拥了一下小黄，示意他上去。</w:t>
      </w:r>
    </w:p>
    <w:p>
      <w:r>
        <w:t>在妻子温柔的呻吟声中，小黄将嘴贴到妻子耳边，一面舔，一面对她说着什麽，妻子被刺激叫唤着</w:t>
      </w:r>
    </w:p>
    <w:p>
      <w:r>
        <w:t>不住点头。小黄的唇突然贴到妻子的唇上，妻子微微侧起头，似乎在抵制，又似乎在接受……不一会，</w:t>
      </w:r>
    </w:p>
    <w:p>
      <w:r>
        <w:t>妻子脸部显现出迷醉的神情，完全陷入激情的深吻之中，她「唔……喔……」地呻吟着，性感的唇在小</w:t>
      </w:r>
    </w:p>
    <w:p>
      <w:r>
        <w:t>黄的亲吻下轻微扭转，白嫩的双臂紧紧搂住小黄的身体，高挺的双乳紧紧贴在小黄胸前……看到妻子主</w:t>
      </w:r>
    </w:p>
    <w:p>
      <w:r>
        <w:t>动对小黄有了亲热的举动，一股热血冲上脑门，我得阴茎变得更粗更硬：「行，我们一起来分享你的肉</w:t>
      </w:r>
    </w:p>
    <w:p>
      <w:r>
        <w:t>体。」然後，我心甘情愿地将妻子的玉腿抬起，并请小黄尽情地蹂躏她，我们三个人就这样在肉慾中疯</w:t>
      </w:r>
    </w:p>
    <w:p>
      <w:r>
        <w:t>狂到极点。</w:t>
      </w:r>
    </w:p>
    <w:p>
      <w:r>
        <w:t>小黄接着又上了床，将身子伏在妻子雪白的肉体上，只见他将手探到下身，用龟头在阴缝处旋揉了</w:t>
      </w:r>
    </w:p>
    <w:p>
      <w:r>
        <w:t>一下，然後便扶稳阴茎在妻子分开的两腿之间向下一挺，「喔……」随着妻子一声叫唤，硕大的阳具合</w:t>
      </w:r>
    </w:p>
    <w:p>
      <w:r>
        <w:t>着那些黏液非常容易地便沿着她润滑无比的阴道口滑了进去，小黄再次进入我妻子的身体。</w:t>
      </w:r>
    </w:p>
    <w:p>
      <w:r>
        <w:t>小黄的性交动作还像原来那样，动作不大但很有力，妻子则随着他的抽插而把头发摇来摇去，两人</w:t>
      </w:r>
    </w:p>
    <w:p>
      <w:r>
        <w:t>紧紧地拥抱在一起。性交渐渐进入如火如荼的忘我境界，妻子的淫水除了把两人的阴毛沾得湿透，还流</w:t>
      </w:r>
    </w:p>
    <w:p>
      <w:r>
        <w:t>到床上。</w:t>
      </w:r>
    </w:p>
    <w:p>
      <w:r>
        <w:t>我转到他们下身，将指头探到小黄下面爱抚妻子的会阴，妻子阴道口与肛门之间的部位不断起起伏</w:t>
      </w:r>
    </w:p>
    <w:p>
      <w:r>
        <w:t>伏，小黄的阴茎一插进去，那里就鼓了起来；小黄的阴茎一往外抽出，那里又凹陷下去，有点像拉风箱</w:t>
      </w:r>
    </w:p>
    <w:p>
      <w:r>
        <w:t>时的真空效应。我饶有兴致地观摩了一会，然後又退後一定距离，欣赏这激动人心、令人兴奋不已的性</w:t>
      </w:r>
    </w:p>
    <w:p>
      <w:r>
        <w:t>交场景。</w:t>
      </w:r>
    </w:p>
    <w:p>
      <w:r>
        <w:t>小黄用一边膝盖把妻的一只腿使劲地向边上分开，他那紧绷而凸显出来的腿肌紧紧靠贴在妻子圆滑</w:t>
      </w:r>
    </w:p>
    <w:p>
      <w:r>
        <w:t>细腻的大腿外侧，男性与女性的和谐之美甚至可以从这两条腿的力量和优美看得出来。</w:t>
      </w:r>
    </w:p>
    <w:p>
      <w:r>
        <w:t>妻的两腿已经分开到最大限度，阴道口几乎是直面地迎接着小黄那大阴茎快速和深沉的插入，阴道</w:t>
      </w:r>
    </w:p>
    <w:p>
      <w:r>
        <w:t>边缘的皮肤也因为腿的大张呈现出绷紧後的半透明微蓝。此时，小黄的阴茎次次都可以没有任何阻碍地</w:t>
      </w:r>
    </w:p>
    <w:p>
      <w:r>
        <w:t>插入到最深，只是他在抽出一半的时候，就又回复前挺的动作并用力深深插至腔膣底端，每当阴茎在妻</w:t>
      </w:r>
    </w:p>
    <w:p>
      <w:r>
        <w:t>子阴道里往返一次，都引起她浑身一阵紧缩或者可以说是抖出一个哆嗦。</w:t>
      </w:r>
    </w:p>
    <w:p>
      <w:r>
        <w:t>「嫂子阴道最里面有一块肉唇一张一合的，是不是她的子宫口张开了？」小黄顿了一下，向我汇报</w:t>
      </w:r>
    </w:p>
    <w:p>
      <w:r>
        <w:t>道。</w:t>
      </w:r>
    </w:p>
    <w:p>
      <w:r>
        <w:t>妻子呻吟着：「是你……顶开我的花心了……」</w:t>
      </w:r>
    </w:p>
    <w:p>
      <w:r>
        <w:t>「嫂子夹得我好紧，我已经捅到头了，现在她的阴道正紧紧地夹着我呢！哎哟，真是舒服，里面的</w:t>
      </w:r>
    </w:p>
    <w:p>
      <w:r>
        <w:t>肉更紧了，一圈一圈的。」他说着又一次深挺，下体和妻子严丝合缝地贴在一起，并停止了动作。</w:t>
      </w:r>
    </w:p>
    <w:p>
      <w:r>
        <w:t>「嗯……羞死人了……不要说……」妻子的声音带着哭腔，再细听，那不是难受，而是酝含着攀到</w:t>
      </w:r>
    </w:p>
    <w:p>
      <w:r>
        <w:t>人间顶峰、即将飞翔起来的飘渺之气。</w:t>
      </w:r>
    </w:p>
    <w:p>
      <w:r>
        <w:t>小黄这时双腿蹬得直直的，还伴随着轻微的颤抖，相信是正在享受着妻子高潮时阴户抽搐而引发的</w:t>
      </w:r>
    </w:p>
    <w:p>
      <w:r>
        <w:t>一连串收缩。不知是不是受到妻子阴户抽搐引起的吸啜感刺激，他竟一起和她同时颤抖起来。</w:t>
      </w:r>
    </w:p>
    <w:p>
      <w:r>
        <w:t>「啊……噢……」妻子叫唤得更加厉害了，手死死地抓着枕头，整个身躯在扭动，清丽的脸上洋溢</w:t>
      </w:r>
    </w:p>
    <w:p>
      <w:r>
        <w:t>着性快感的陶醉光泽……时间一分一秒地过去，当时钟敲到六点的时候，小黄还在一个劲地猛干，这时</w:t>
      </w:r>
    </w:p>
    <w:p>
      <w:r>
        <w:t>他们已转换了不知第几个性交姿势，他抱着妻子的屁股从後面抽送，力量用得很适中，每次插进妻子阴</w:t>
      </w:r>
    </w:p>
    <w:p>
      <w:r>
        <w:t>道深处的时候都要很沉实地顿一顿，然後臀部再很用劲地左右拧动一下，好让妻子的阴道能更加感受到</w:t>
      </w:r>
    </w:p>
    <w:p>
      <w:r>
        <w:t>他那根因不停做活塞活动而膨胀到极点的大肉棒。</w:t>
      </w:r>
    </w:p>
    <w:p>
      <w:r>
        <w:t>妻子双手扶着床靠背，两条腿软软地跪在床上，脸上的汗水将她秀美的头发打湿一片，如果不是我</w:t>
      </w:r>
    </w:p>
    <w:p>
      <w:r>
        <w:t>抱着她的腰支撑住体重，她根本早就被小黄勇猛的抽插操到整个人都趴伏在床上了。</w:t>
      </w:r>
    </w:p>
    <w:p>
      <w:r>
        <w:t>「噗嗤……噗嗤……噗嗤……」细微的交媾声从两人下体发出，小黄的阴茎在妻子阴户外面忽隐忽</w:t>
      </w:r>
    </w:p>
    <w:p>
      <w:r>
        <w:t>现，旖丽情景让人耳热心跳。妻子惊人的水份沿着大腿源源不绝泛滥到身下的床单，湿成一大滩，潺滑</w:t>
      </w:r>
    </w:p>
    <w:p>
      <w:r>
        <w:t>到妻子也跪不牢了，最後不得已让小黄暂时拔出阴茎，我抱起她放到床的另一边，他们又择地再战。</w:t>
      </w:r>
    </w:p>
    <w:p>
      <w:r>
        <w:t>小黄前後抽插的动作幅度越来越大，一下下都挺进到妻子阴道深处，把她捅得几乎喘不过气来，好</w:t>
      </w:r>
    </w:p>
    <w:p>
      <w:r>
        <w:t>几次还因动作过甚，使阴茎滑脱到阴户外面，小黄只略略把腰一抬，驾轻就熟地就把阴茎重新送回妻的</w:t>
      </w:r>
    </w:p>
    <w:p>
      <w:r>
        <w:t>阴道内。</w:t>
      </w:r>
    </w:p>
    <w:p>
      <w:r>
        <w:t>妻子此时的叫声已经没有任何内容了，只是随着小黄深插的动作从腹腔发出若有若无的喊叫：「哦</w:t>
      </w:r>
    </w:p>
    <w:p>
      <w:r>
        <w:t>……嗯……嗯……嗯……」使我能感觉到从妻子身上传递过来的小黄的抽动感。</w:t>
      </w:r>
    </w:p>
    <w:p>
      <w:r>
        <w:t>「亲爱的，你还行吗？」我忍不住问道。</w:t>
      </w:r>
    </w:p>
    <w:p>
      <w:r>
        <w:t>妻子此时似乎已完全沉溺於情慾之中，脸上一副陶醉在做爱中的表情，汗珠不断从身上渗出，一颗</w:t>
      </w:r>
    </w:p>
    <w:p>
      <w:r>
        <w:t>颗凝结在她鼻头，黏上了她的鬓发。她俯在我的胸前，眼睛失神地看着我，点点头，挤出一丝笑意：「</w:t>
      </w:r>
    </w:p>
    <w:p>
      <w:r>
        <w:t>还行……只是……从来没这麽刺激过……一股一股的……啊……不行……我……我又要丢了！」</w:t>
      </w:r>
    </w:p>
    <w:p>
      <w:r>
        <w:t>突然，小黄猛然加快了速度，使得两人的身体互相敲击得「啪啪」作响。妻子再也叫不出声音了，</w:t>
      </w:r>
    </w:p>
    <w:p>
      <w:r>
        <w:t>冲动地抱住我，翘起屁股迎受着小黄一下比一下更猛力的撞击，牙关紧紧地咬着，但又不断颤叩，嘴唇</w:t>
      </w:r>
    </w:p>
    <w:p>
      <w:r>
        <w:t>也几乎给咬得流出血来，只听见她突然张嘴又一次地大喊：「老公……我……我又……又……又来了！」</w:t>
      </w:r>
    </w:p>
    <w:p>
      <w:r>
        <w:t>然後便浑身抖个不停。</w:t>
      </w:r>
    </w:p>
    <w:p>
      <w:r>
        <w:t>就在妻子搂住我、竭力喊出一句嘶哑叫声的一刻，刹那间，随着小黄一次最猛烈的刺入後，便紧紧</w:t>
      </w:r>
    </w:p>
    <w:p>
      <w:r>
        <w:t>搂着妻子的屁股停止抽送，下腹和妻的臀尖紧密地贴在一起死死顶住不动，脸上露出不知是兴奋还是舒</w:t>
      </w:r>
    </w:p>
    <w:p>
      <w:r>
        <w:t>悦的表情。接着，两人的身体不约而同开始抽搐。</w:t>
      </w:r>
    </w:p>
    <w:p>
      <w:r>
        <w:t>我把头凑过去他们两人交合之处，只看见小黄臀部的肌肉作出间歇性的缩紧和放松，身躯微微抖动，</w:t>
      </w:r>
    </w:p>
    <w:p>
      <w:r>
        <w:t>妻子阴道外还露出一小截阴茎的根部，底下突兀出来的尿管里的波动甚至隐约可见，我知道——他正在</w:t>
      </w:r>
    </w:p>
    <w:p>
      <w:r>
        <w:t>我妻子温暖的阴道里射精！</w:t>
      </w:r>
    </w:p>
    <w:p>
      <w:r>
        <w:t>高潮中，妻子一面无法自控地扭动身体，一面瞪大双眼浑身发颤，显然，她知道插在自己体内的阳</w:t>
      </w:r>
    </w:p>
    <w:p>
      <w:r>
        <w:t>具正在射出精液。而小黄，他却是闭起双眼，似乎在尽情体会着妻子阴道痉挛时挤压他阴茎的快感，又</w:t>
      </w:r>
    </w:p>
    <w:p>
      <w:r>
        <w:t>或是在享受将自己体内的精液在我妻子阴道里排泄的舒畅感觉。</w:t>
      </w:r>
    </w:p>
    <w:p>
      <w:r>
        <w:t>妻子的身体原本是我熟悉的，但此刻却让我觉得很陌生，无法将心中纯洁得近乎神化的她与如此丰</w:t>
      </w:r>
    </w:p>
    <w:p>
      <w:r>
        <w:t>满的肉体和膨胀的肉慾相连接起来。妻子後来告诉我，虽然隔着安全套，但还是感觉到小黄的精液很烫，</w:t>
      </w:r>
    </w:p>
    <w:p>
      <w:r>
        <w:t>射精的时间也很长，令她的高潮来得好像没完没了，最後简直爽得几乎昏过去了。</w:t>
      </w:r>
    </w:p>
    <w:p>
      <w:r>
        <w:t>稍後，小黄整个人便瘫软下来，伏在妻子背上，只是臀肌还不时地悸动着射精後的余颤，好像灿烂</w:t>
      </w:r>
    </w:p>
    <w:p>
      <w:r>
        <w:t>耀目的流星从夜空划过之後残留着一点暗淡的尾光。妻子放开我，转过身用手紧紧地抱着他宽阔的背，</w:t>
      </w:r>
    </w:p>
    <w:p>
      <w:r>
        <w:t>白白的小手在他黑黝的背上像两朵盛开的马蹄莲。</w:t>
      </w:r>
    </w:p>
    <w:p>
      <w:r>
        <w:t>释放後的小黄微微昂起了一下身体，似乎在预告着妻子他的阴茎即将从她身体里撤离，妻子身子微</w:t>
      </w:r>
    </w:p>
    <w:p>
      <w:r>
        <w:t>微摇晃了一下，好像不情愿的哼了一声，并用手把他搂得更紧了些。</w:t>
      </w:r>
    </w:p>
    <w:p>
      <w:r>
        <w:t>女人总是对侵入自己身体的男人离去生出一种莫名的眷恋，尤其是接受了他在自己体内撒播出生命</w:t>
      </w:r>
    </w:p>
    <w:p>
      <w:r>
        <w:t>种子，无论自己缠绵年久的丈夫，还是只认识一个多小时的陌生男子。妻子显然不太敢把这种心绪表露</w:t>
      </w:r>
    </w:p>
    <w:p>
      <w:r>
        <w:t>出来，而我更宁愿相信是她身体受到彻底满足而生发出的一种情绪。</w:t>
      </w:r>
    </w:p>
    <w:p>
      <w:r>
        <w:t>小黄只是将阴茎多停留在我妻子里面一小会後，还是把压骑在她身上另一边的腿抬离起来，他用手</w:t>
      </w:r>
    </w:p>
    <w:p>
      <w:r>
        <w:t>想分开妻子的双腿，而妻子应该是使了些力，两条腿仍然紧紧的抿着纹丝未动，使小黄从她身体里拔出</w:t>
      </w:r>
    </w:p>
    <w:p>
      <w:r>
        <w:t>连着胶套的阴茎都感到有点困难。</w:t>
      </w:r>
    </w:p>
    <w:p>
      <w:r>
        <w:t>此时，小黄倒像一个体贴的丈夫，不再硬分，他一边继续和妻的脸靠贴在一起接着吻，一边用手探</w:t>
      </w:r>
    </w:p>
    <w:p>
      <w:r>
        <w:t>进自己和妻子身体的结合处，用手指夹住胶套的圈箍慢慢地将腰向後退去。妻子散乱的长发有一大片盖</w:t>
      </w:r>
    </w:p>
    <w:p>
      <w:r>
        <w:t>在了小黄的脸上，她几次想趴下身子，都被小黄用一只胳膊顶托着她的身体重新跪趴在那里。</w:t>
      </w:r>
    </w:p>
    <w:p>
      <w:r>
        <w:t>「啵！」鲜嫩的红唇分开来了，小黄的身体一点点地从妻子的体内退出，那截刚才威猛有力、热烫</w:t>
      </w:r>
    </w:p>
    <w:p>
      <w:r>
        <w:t>激昂、给妻子带来数次高潮的器官也随着主人身躯的离去而从妻子依然滚热的腔道里渐渐滑出来，但中</w:t>
      </w:r>
    </w:p>
    <w:p>
      <w:r>
        <w:t>间还拉出几条细细长长的液体，两人表情是心满意足，互相爱怜地望着对方。</w:t>
      </w:r>
    </w:p>
    <w:p>
      <w:r>
        <w:t>小黄彻底地从妻子身体里退出阳具，阴茎还维持着半硬的状态，他站起来，用手夹着胶套的根部，</w:t>
      </w:r>
    </w:p>
    <w:p>
      <w:r>
        <w:t>小心地向卫生间走去。我看到，套着小黄已经缩小了的软软阴茎的安全套前端，汪满了乳白色的精液。</w:t>
      </w:r>
    </w:p>
    <w:p>
      <w:r>
        <w:t>等他撤退了以後，我看着一脸娇态、才被别的男人操过的老婆，一种无名的冲动令我力量倍增，我</w:t>
      </w:r>
    </w:p>
    <w:p>
      <w:r>
        <w:t>把妻子的身体拉到床边，让她伏在床沿，我发狠地扑到妻子身上，让我昂首屹立的肉棒直插进那湿透了</w:t>
      </w:r>
    </w:p>
    <w:p>
      <w:r>
        <w:t>的毛茸茸洞穴，对她又是一阵疯狂蹂躏……此时，我感觉自己不是在做爱，而是疯狂地报复、无情地践</w:t>
      </w:r>
    </w:p>
    <w:p>
      <w:r>
        <w:t>踏自己的妻子，像是要把受到的损失夺回来。</w:t>
      </w:r>
    </w:p>
    <w:p>
      <w:r>
        <w:t>随着我的频频抽送，妻子不停地叫唤着，而且随着我抽插的节奏越叫越响，我受到叫床声的激励，</w:t>
      </w:r>
    </w:p>
    <w:p>
      <w:r>
        <w:t>更加用力地狂抽猛插。很快地，妻子的叫声开始颤抖，肉洞里淫水越来越多，使阴茎进出时发出「噗滋、</w:t>
      </w:r>
    </w:p>
    <w:p>
      <w:r>
        <w:t>噗滋」的声响。这时，妻突然主动向我献吻，我当然也和她热吻。</w:t>
      </w:r>
    </w:p>
    <w:p>
      <w:r>
        <w:t>也就在这时，奇怪的事发生了，我觉得妻下面紧紧裹着我的地方开始抽搐、震动，初时是剧烈地颤</w:t>
      </w:r>
    </w:p>
    <w:p>
      <w:r>
        <w:t>动，後来却转变成腔壁波浪式的律动，而我的家伙则被四周紧逼而热烫的阴道腔肉包裹着，舒畅得无以</w:t>
      </w:r>
    </w:p>
    <w:p>
      <w:r>
        <w:t>复加。</w:t>
      </w:r>
    </w:p>
    <w:p>
      <w:r>
        <w:t>我由惊奇变成兴奋，由兴奋又变成空前未有的享受，我和妻都不必活动，只消紧紧互相拥抱，由她</w:t>
      </w:r>
    </w:p>
    <w:p>
      <w:r>
        <w:t>那神奇的私处产生抽搐效果，就使得妻如痴如醉、高潮迭起，也使得我气血激流。我不禁暗暗想起刚才</w:t>
      </w:r>
    </w:p>
    <w:p>
      <w:r>
        <w:t>小黄在妻高潮中所说过的话，小黄问妻最里面是不是张开了？捅到尽头的时候感觉好像有一块肉唇一张</w:t>
      </w:r>
    </w:p>
    <w:p>
      <w:r>
        <w:t>一合的，里面一圈一圈的夹得好紧，真是舒服。</w:t>
      </w:r>
    </w:p>
    <w:p>
      <w:r>
        <w:t>我俩愈抱愈紧，撑得饱涨的阴道紧紧裹着火热的阴茎溶汇为一体，一凹一凸刚好互相吻合，我感到</w:t>
      </w:r>
    </w:p>
    <w:p>
      <w:r>
        <w:t>她的阴道火一般热，在燃烧的阴道中搅拌的龟头也传来阵阵轻微的酥痒，我闭上眼，专注地体会这疯狂</w:t>
      </w:r>
    </w:p>
    <w:p>
      <w:r>
        <w:t>性交的愉悦，同时努力向里挺进，用力使阴茎更深入地接触她的最深处。</w:t>
      </w:r>
    </w:p>
    <w:p>
      <w:r>
        <w:t>真要感谢造物主创造出这麽奇妙的器官，给人类带来无穷的快乐和享受……虽然我不禁有点妒忌刚</w:t>
      </w:r>
    </w:p>
    <w:p>
      <w:r>
        <w:t>才先於我而从这具娇躯体会到这种奇妙的那个陌生男人，但我明白，正是因为有了这个陌生男子的加入，</w:t>
      </w:r>
    </w:p>
    <w:p>
      <w:r>
        <w:t>我们才共同从妻的身体里发掘出了如此的惊奇。</w:t>
      </w:r>
    </w:p>
    <w:p>
      <w:r>
        <w:t>忽然，妻的喉咙里挤出了长长尖叫：「啊……啊……唉唉……」她的四肢像八爪鱼一样紧紧地缠住</w:t>
      </w:r>
    </w:p>
    <w:p>
      <w:r>
        <w:t>我的身躯，底下的肉洞也像鱼嘴般一啜一啜地吮吸着我的阴茎，我觉得阴茎像被一只看不见的小手紧紧</w:t>
      </w:r>
    </w:p>
    <w:p>
      <w:r>
        <w:t>握住，我知道她到达了快乐极点。</w:t>
      </w:r>
    </w:p>
    <w:p>
      <w:r>
        <w:t>真的忍不下去了！於是我用尽吃奶之力再使劲狠狠地抽送十多下，一个快乐的哆嗦使热血全涌上大</w:t>
      </w:r>
    </w:p>
    <w:p>
      <w:r>
        <w:t>脑，打了一个冷颤，小腹升起一股暖意，直向下体冲去。</w:t>
      </w:r>
    </w:p>
    <w:p>
      <w:r>
        <w:t>这股热气从肉棒的孔道喷泄而出，只觉得阴茎发出一阵阵抽搐，龟头炽热得像座火山，尖端开始喷</w:t>
      </w:r>
    </w:p>
    <w:p>
      <w:r>
        <w:t>发出火烫的岩浆，待发已久的精液终於在妻的肉体内发射了，我每挺动一下，它就射出一股，七股、八</w:t>
      </w:r>
    </w:p>
    <w:p>
      <w:r>
        <w:t>股……还是更多，肆无忌惮地一股接一股向妻的阴道深处射去。</w:t>
      </w:r>
    </w:p>
    <w:p>
      <w:r>
        <w:t>此刻妻子亦全身筛颤，床单被扯到胸前，小腿在发抖、阴户在痉挛，把我射进去的精液尽情吸纳，</w:t>
      </w:r>
    </w:p>
    <w:p>
      <w:r>
        <w:t>照单全收。我粗硬的大阳具在妻紧窄的阴道深处一跳一跳地脉动了十来次才安静下来，她紧缩身体，忘</w:t>
      </w:r>
    </w:p>
    <w:p>
      <w:r>
        <w:t>情呻唤，紧紧地搂住我，享受那一刻我的阴茎在她子宫口喷射精液时最高峰之乐趣，我们终於一齐到达</w:t>
      </w:r>
    </w:p>
    <w:p>
      <w:r>
        <w:t>了性交的快活颠峰，微微颤栗着迎来一个又一个高潮。</w:t>
      </w:r>
    </w:p>
    <w:p>
      <w:r>
        <w:t>当我们终於平静下来，我发出一声呻吟，她也长长吐出了一口气，我们虚脱一般地放松了身体，从</w:t>
      </w:r>
    </w:p>
    <w:p>
      <w:r>
        <w:t>未有过的快感让我们产生从未有过的疲惫。</w:t>
      </w:r>
    </w:p>
    <w:p>
      <w:r>
        <w:t>我伏在她身上给她理着散乱的头发，身体压着她丰满柔软的身子，她躺在我的身下，浑身上下柔若</w:t>
      </w:r>
    </w:p>
    <w:p>
      <w:r>
        <w:t>无骨。激烈冲击後的阴茎还牢牢地塞在她的体内，被她两腿内侧紧紧地夹住，龟头仍然痒痒的，丝丝微</w:t>
      </w:r>
    </w:p>
    <w:p>
      <w:r>
        <w:t>微地传来又热又湿的舒畅感。</w:t>
      </w:r>
    </w:p>
    <w:p>
      <w:r>
        <w:t>妻子现在是真正地失贞了，她那白嫩丰满、散发着成熟少妇所特有芬芳的胴体，就这样当着我的面</w:t>
      </w:r>
    </w:p>
    <w:p>
      <w:r>
        <w:t>毫无保留地献给了一个陌生人，让一个素未生平的男人用他随心所欲的姿势和方式在这具如花似玉的娇</w:t>
      </w:r>
    </w:p>
    <w:p>
      <w:r>
        <w:t>躯上肆意发泄尽了自己的性慾. 妻子原本只属於我的晶莹的大腿、柔软的腰肢、丰满的乳房、美好的花</w:t>
      </w:r>
    </w:p>
    <w:p>
      <w:r>
        <w:t>蕊、娇羞的喘息、动听的呻吟，在刚过去的一个多小时里却成了一件分享品！但是，我同时又感觉到了</w:t>
      </w:r>
    </w:p>
    <w:p>
      <w:r>
        <w:t>一种快乐，一种发自心底的快乐，甚至可以说这是我自从有性生活以来最兴奋、最享受的一次，其中的</w:t>
      </w:r>
    </w:p>
    <w:p>
      <w:r>
        <w:t>原因只有我自己明白，我知道，我已迷醉上了这种滋味。</w:t>
      </w:r>
    </w:p>
    <w:p>
      <w:r>
        <w:t>整个三人做爱过程，妻子大部份时间都害羞地闭着眼睛，此刻才睁开双眼，温情体贴地问我：「老</w:t>
      </w:r>
    </w:p>
    <w:p>
      <w:r>
        <w:t>公，你累了吗？就趴在我身上休息吧！」</w:t>
      </w:r>
    </w:p>
    <w:p>
      <w:r>
        <w:t>我摇摇头，帮妻子理理凌乱的头发，轻轻爱抚她的乳房。妻子忽闪着眼睛看着我，突然想起什麽似</w:t>
      </w:r>
    </w:p>
    <w:p>
      <w:r>
        <w:t>的说：「我觉得他和你有点不一样……」</w:t>
      </w:r>
    </w:p>
    <w:p>
      <w:r>
        <w:t>我「嘘」了一声，连忙用手堵住妻子的嘴，我担心我们夫妻的评论被小黄听见，他会对此产生不好</w:t>
      </w:r>
    </w:p>
    <w:p>
      <w:r>
        <w:t>的感觉。就这样，我们静止了许久，妻子只是温柔地亲着我的脸，我只是静静地插在她里面，感受着她</w:t>
      </w:r>
    </w:p>
    <w:p>
      <w:r>
        <w:t>里面的紧缩、蠕动与润滑，细味领略着这极度高潮後美妙的感觉。</w:t>
      </w:r>
    </w:p>
    <w:p>
      <w:r>
        <w:t>妻子把头枕到我的边，小声说：「老公，刚才……我……我……」</w:t>
      </w:r>
    </w:p>
    <w:p>
      <w:r>
        <w:t>我知道她的心理，她是怕我对她有什麽不好的看法。我笑了笑，轻抚她的秀发，说：「没啥，在床</w:t>
      </w:r>
    </w:p>
    <w:p>
      <w:r>
        <w:t>上怎麽样都无所谓，只要我们都觉得舒服就好。」</w:t>
      </w:r>
    </w:p>
    <w:p>
      <w:r>
        <w:t>妻子紧紧地搂住我，说：「老公，你真好。」</w:t>
      </w:r>
    </w:p>
    <w:p>
      <w:r>
        <w:t>我也搂住她，说：「我会永远爱你的。」</w:t>
      </w:r>
    </w:p>
    <w:p>
      <w:r>
        <w:t>我和妻都打从心里面认同，这次别开生面的三人性爱，不单让我们在性慾和心灵上得到前所未有过</w:t>
      </w:r>
    </w:p>
    <w:p>
      <w:r>
        <w:t>的满足，还在精神上加深了彼此间的情感与爱意。我隐隐地预感到，我们今後的性生活也许会多添几分</w:t>
      </w:r>
    </w:p>
    <w:p>
      <w:r>
        <w:t>色彩吧！</w:t>
      </w:r>
    </w:p>
    <w:p>
      <w:r>
        <w:t>小黄清洗完毕，我让妻子先去清洗，妻子赤裸着丰满的身体，当着我们的面很自然地走出去进入卫</w:t>
      </w:r>
    </w:p>
    <w:p>
      <w:r>
        <w:t>生间。妻子後来告诉我，她把被小黄吸吮过的乳头、吻过的部位都认真地清洗了一遍。消魂的时刻，她</w:t>
      </w:r>
    </w:p>
    <w:p>
      <w:r>
        <w:t>需要这样的吸吮和亲吻，但平静以後，她认为必须除去那些痕迹，因为，她是属於老公的，不能接受别</w:t>
      </w:r>
    </w:p>
    <w:p>
      <w:r>
        <w:t>的男人在她身上留下什麽印记。女性的心理从来都是这样矛盾。</w:t>
      </w:r>
    </w:p>
    <w:p>
      <w:r>
        <w:t>此刻已经是下午６点４５分了，从进屋时候算起，我们三人不经不觉已经玩了差不多两小时。幸而</w:t>
      </w:r>
    </w:p>
    <w:p>
      <w:r>
        <w:t>有小黄和我互相接力，妻子才能够在这段不算短的时间内毫无间断地不停享受到性交的欢愉，以我一个</w:t>
      </w:r>
    </w:p>
    <w:p>
      <w:r>
        <w:t>人的能力，平时是绝对不可以做到令她阴道内一个多小时都保持着有根阴茎在抽送的。</w:t>
      </w:r>
    </w:p>
    <w:p>
      <w:r>
        <w:t>妻子去清洗的时候，我问小黄：「感觉怎样？你嫂子还可以吧？」</w:t>
      </w:r>
    </w:p>
    <w:p>
      <w:r>
        <w:t>小黄点点头说：「嫂子虽然看上去还没有怎麽放开，可真做的时候却非常合作，使得结合时的感觉</w:t>
      </w:r>
    </w:p>
    <w:p>
      <w:r>
        <w:t>非常舒服。可以说我是第一次遇上在性事上这样合拍的对手，玩起来真舒服呀！」</w:t>
      </w:r>
    </w:p>
    <w:p>
      <w:r>
        <w:t>我点点头，然後告诉小黄说：「对不起，我们得先走，时间已经很晚了，嫂子还要赶去参加婚礼。」</w:t>
      </w:r>
    </w:p>
    <w:p>
      <w:r>
        <w:t>小黄很理解地点点头，说：「那赶快去吧！我今晚就住在这。」</w:t>
      </w:r>
    </w:p>
    <w:p>
      <w:r>
        <w:t>我和他慢慢地边穿衣服边聊天，他说，他很喜欢和我们在一起的感觉，我则逗他说：「如果喜欢，</w:t>
      </w:r>
    </w:p>
    <w:p>
      <w:r>
        <w:t>欢迎随时来电话找我们呀！可能嫂子试过这一趟，下次对你更放得开，玩得更尽兴呢！」</w:t>
      </w:r>
    </w:p>
    <w:p>
      <w:r>
        <w:t>一会儿，妻子开门出来了，突然看到我们都已穿好衣服，只剩她一人一丝不挂，房间的灯又全打开</w:t>
      </w:r>
    </w:p>
    <w:p>
      <w:r>
        <w:t>了，让她觉得不好意思，又想溜回浴室。我过去搂着她，对她说：「不要紧嘛，亲蜜的事情都发生了，</w:t>
      </w:r>
    </w:p>
    <w:p>
      <w:r>
        <w:t>就不要再躲了嘛！」於是我把她拉出浴室，推到小黄面前，对她说：「待会就要走了，再亲热一下吧！」</w:t>
      </w:r>
    </w:p>
    <w:p>
      <w:r>
        <w:t>我走进浴室整理一下仪容，收拾自己的东西，再走出来时，妻子已是衣装整齐地在房间等我了，模</w:t>
      </w:r>
    </w:p>
    <w:p>
      <w:r>
        <w:t>样还是那麽端庄秀丽，但脸上布满羞涩的红晕。看着我端庄文雅的妻子，谁会想到就在几分钟前，她还</w:t>
      </w:r>
    </w:p>
    <w:p>
      <w:r>
        <w:t>是个享受着性快感的荡妇啊！</w:t>
      </w:r>
    </w:p>
    <w:p>
      <w:r>
        <w:t>激情之後恢复平静，妻子在小黄面前的害羞感似乎更是加重了。离开的时候是我与小黄告辞的，妻</w:t>
      </w:r>
    </w:p>
    <w:p>
      <w:r>
        <w:t>子一句话没说。妻子後来说，她觉得很难为情，完全像是逃跑似的离开房间的。</w:t>
      </w:r>
    </w:p>
    <w:p>
      <w:r>
        <w:t>妻子过後想想对我说，她对小黄觉得内疚，小黄对她很温情体贴，走的时候一句话都没留下，实在</w:t>
      </w:r>
    </w:p>
    <w:p>
      <w:r>
        <w:t>觉得有点对不起人家。妻子总是那麽善良而富有人情味。</w:t>
      </w:r>
    </w:p>
    <w:p>
      <w:r>
        <w:t>出门上车前，妻子冒出一句话：「我已经体验过了，你说的就一次，以後别玩了好吗？」</w:t>
      </w:r>
    </w:p>
    <w:p>
      <w:r>
        <w:t>我心里一紧，问妻子：「你不觉得快乐吗？」妻子坦承说她在肉体上确实感觉挺好的，很兴奋、很</w:t>
      </w:r>
    </w:p>
    <w:p>
      <w:r>
        <w:t>激动，有一种从没有过的新鲜刺激感，但我这样做太费时间和精力了，她怕会影响家庭生活。</w:t>
      </w:r>
    </w:p>
    <w:p>
      <w:r>
        <w:t>我安慰她，这样的事情不会太频繁的，适当的时候我才安排，请她放心，然後问她以後还愿不愿意</w:t>
      </w:r>
    </w:p>
    <w:p>
      <w:r>
        <w:t>我这样的安排，妻子似是而非附和道：「以後再说吧！」</w:t>
      </w:r>
    </w:p>
    <w:p>
      <w:r>
        <w:t>我知道，妻子忘不了这样的快乐，但又不能过於鼓励我这样做，才如此敷衍我的。妻子是好女人，</w:t>
      </w:r>
    </w:p>
    <w:p>
      <w:r>
        <w:t>怕我以後会沉湎於这样的游戏之中，玩得着了迷。</w:t>
      </w:r>
    </w:p>
    <w:p>
      <w:r>
        <w:t>我问妻子，在即将玩三人游戏、进房间的时候，她紧张吗？妻子回答说她并不紧张，因为这样的事</w:t>
      </w:r>
    </w:p>
    <w:p>
      <w:r>
        <w:t>情是我安排的，即使自己不乐意接受，但也不想叫我为此而生气了。当时是有一种豁出去的心理，就是</w:t>
      </w:r>
    </w:p>
    <w:p>
      <w:r>
        <w:t>上刀山下火海也得挺着。</w:t>
      </w:r>
    </w:p>
    <w:p>
      <w:r>
        <w:t>事实证明，我怎麽可能叫自己心爱的妻子去上刀山下火海呢？她得到的只有快乐！不过，我相信妻</w:t>
      </w:r>
    </w:p>
    <w:p>
      <w:r>
        <w:t>子的话是真的，因为信赖我，所以她不害怕什麽，仅仅是去做一件自己不乐意的事情罢了。相比较之下，</w:t>
      </w:r>
    </w:p>
    <w:p>
      <w:r>
        <w:t xml:space="preserve">我觉得自己所受的情绪冲突与心理折磨要多得多。【全文完】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