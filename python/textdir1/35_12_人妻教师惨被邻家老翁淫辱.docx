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人妻教师惨被邻家老翁淫辱</w:t>
      </w:r>
    </w:p>
    <w:p>
      <w:r>
        <w:t>今年二十八岁的雅菲，是中学教师；丈夫叫张志强…俩口子刚结婚半年，住在沙田第一城。</w:t>
      </w:r>
    </w:p>
    <w:p>
      <w:r>
        <w:t>这个星期六，雅菲如常地做家务，用了整整两小时，才把这安乐窝收拾得井井有条；弄得满身香汗</w:t>
      </w:r>
    </w:p>
    <w:p>
      <w:r>
        <w:t>的她，便洗澡去了。</w:t>
      </w:r>
    </w:p>
    <w:p>
      <w:r>
        <w:t>正当雅菲冲洗完想穿回衣服之际，却发现刚才把全部内裤都洗掉了，只凈下</w:t>
      </w:r>
    </w:p>
    <w:p>
      <w:r>
        <w:t>昨天新买的白色Ｔ- ｂａｃｋ小内裤；看着这条小东西，她自己也觉有点好笑…</w:t>
      </w:r>
    </w:p>
    <w:p>
      <w:r>
        <w:t>昨天，当雅菲在新城市广场新开业的英国高级内衣品牌ＡｇｅｎｔＰｒｏｖｏｃａｔｅｕｒ专买店</w:t>
      </w:r>
    </w:p>
    <w:p>
      <w:r>
        <w:t>里看到这小得不能再小的小内裤时，真让她抽了一口凉气…这幺一丁点的碎布就算是内裤吗？</w:t>
      </w:r>
    </w:p>
    <w:p>
      <w:r>
        <w:t>「小姐，妳喜欢这一款吗？妳太有眼光了，这是我们品牌目前最新最受欢迎的，不单是女性客户，</w:t>
      </w:r>
    </w:p>
    <w:p>
      <w:r>
        <w:t>就连男仕们也很欣赏…都要买回去送给自己女友或太太的。</w:t>
      </w:r>
    </w:p>
    <w:p>
      <w:r>
        <w:t>怎幺样？要不要试穿一下？「女ｓａｌｅｓ诚恳地向雅菲推销说。</w:t>
      </w:r>
    </w:p>
    <w:p>
      <w:r>
        <w:t>「不，不，我……我穿这个不好看的。」</w:t>
      </w:r>
    </w:p>
    <w:p>
      <w:r>
        <w:t>女ｓａｌｅｓ微笑道：「妳太谦虚了，像妳这幺丰满匀称的身材，穿这种款式是最好不过了，能把</w:t>
      </w:r>
    </w:p>
    <w:p>
      <w:r>
        <w:t>妳一身娇美的身段都展示出来。」</w:t>
      </w:r>
    </w:p>
    <w:p>
      <w:r>
        <w:t>「这太ｓｅｘｙ了…假如给我老公看见了，一定…吓死他了…」雅菲答道。</w:t>
      </w:r>
    </w:p>
    <w:p>
      <w:r>
        <w:t>「啊…妳这样想便不对了，太太妳身材这幺好，真是天生丽质…不要被那些老土的款式埋没了啊…</w:t>
      </w:r>
    </w:p>
    <w:p>
      <w:r>
        <w:t>…再说，男人都喜欢新鲜刺激的……」女ｓａｌｅｓ细声在雅菲耳边说。</w:t>
      </w:r>
    </w:p>
    <w:p>
      <w:r>
        <w:t>经不住女ｓａｌｅｓ的耸恿和殷勤推介，雅菲终于下定决心把那小布条买了</w:t>
      </w:r>
    </w:p>
    <w:p>
      <w:r>
        <w:t>回来。本来打算今晚才穿出来吓老公一跳的，如今只好早穿上几个小时…</w:t>
      </w:r>
    </w:p>
    <w:p>
      <w:r>
        <w:t>然后雅菲又穿上她最爱的的那套白色连身裙，经过企身镜子前还不忘再整理一下；她不算是个大美</w:t>
      </w:r>
    </w:p>
    <w:p>
      <w:r>
        <w:t>人儿，但也长颇标致的，令人看见就有种想爱惜的感觉；她个子也不高，是属于娇小玲珑类型，但丰挺</w:t>
      </w:r>
    </w:p>
    <w:p>
      <w:r>
        <w:t>的乳房与浑圆坚固的屁股长得很是恰到好处…望着镜中的自己，也不禁道：「哈！妳瞧我这样子？谁说</w:t>
      </w:r>
    </w:p>
    <w:p>
      <w:r>
        <w:t>结了婚的女人就会变成黄脸婆？」</w:t>
      </w:r>
    </w:p>
    <w:p>
      <w:r>
        <w:t>「现在才是下午四点，时间还早得很呢！」于是雅菲便到四周商场去看看；她随意地在商场中逛来</w:t>
      </w:r>
    </w:p>
    <w:p>
      <w:r>
        <w:t>逛去，却发觉好象有人偷望她，初时还不以为然，但这种被人盯着的感觉，却又越来越强烈…于是她暗</w:t>
      </w:r>
    </w:p>
    <w:p>
      <w:r>
        <w:t>暗的四处张望，果然发觉身后不到五、六米处，站着一个戴着眼镜的中年男子，正在偷偷地向雅菲，那</w:t>
      </w:r>
    </w:p>
    <w:p>
      <w:r>
        <w:t>男人虽然是一副斯文样子，但却不时用色迷迷的眼光盯着雅菲浑圆挺实屁股…</w:t>
      </w:r>
    </w:p>
    <w:p>
      <w:r>
        <w:t>「啊…我真的太大意了，我穿了这Ｔ- ｂａｃｋ小内裤又怎能再着上这白色贴身裙子？」虽然今时</w:t>
      </w:r>
    </w:p>
    <w:p>
      <w:r>
        <w:t>今日穿Ｔ- ｂａｃｋ也不是什幺大不了的事情，即使不是完全暴露，但对于性格保守的雅菲来说，这已</w:t>
      </w:r>
    </w:p>
    <w:p>
      <w:r>
        <w:t>令她羞愤非常，脸上马上热了起来。</w:t>
      </w:r>
    </w:p>
    <w:p>
      <w:r>
        <w:t>雅菲连忙匆匆地离开商场…走着走着，不知为何，脑海里不断重复记起刚才</w:t>
      </w:r>
    </w:p>
    <w:p>
      <w:r>
        <w:t>那男人淫猥的眼神，心也「噗噗」地跳了起来…</w:t>
      </w:r>
    </w:p>
    <w:p>
      <w:r>
        <w:t>「那人色迷迷的，不知道晚上会不会拿我作性幻想对象来手淫？他会怎样幻想我呢？他会怎样来对</w:t>
      </w:r>
    </w:p>
    <w:p>
      <w:r>
        <w:t>我……」</w:t>
      </w:r>
    </w:p>
    <w:p>
      <w:r>
        <w:t>「哼！看他外表也挺斯文的，怎幺在色迷迷地偷窥女人？他一定是个好色又变态的人…这幺一个色</w:t>
      </w:r>
    </w:p>
    <w:p>
      <w:r>
        <w:t>狼，还有什幺好想的！肯定会幻想我趴在他身前，然后…</w:t>
      </w:r>
    </w:p>
    <w:p>
      <w:r>
        <w:t>…然后…他就从后边把那东西……还用他那对粗糙的手摸我的……「</w:t>
      </w:r>
    </w:p>
    <w:p>
      <w:r>
        <w:t>「我怎幺了？我怎会想出这样的事？哪……哪里会有女人会这样想？想丈夫以外的男人怎样*** 自</w:t>
      </w:r>
    </w:p>
    <w:p>
      <w:r>
        <w:t>己？我怎幺会想到那种事去了……想起来也很恶心哦，好羞人哦！」</w:t>
      </w:r>
    </w:p>
    <w:p>
      <w:r>
        <w:t>「噢，对了，一定是那些鬼东西…」原来早两天雅菲从学生里没收了几只色情光盘；一天在家里没</w:t>
      </w:r>
    </w:p>
    <w:p>
      <w:r>
        <w:t>人的时候，她忍不住好奇，就播了一只来看，戏里头的…</w:t>
      </w:r>
    </w:p>
    <w:p>
      <w:r>
        <w:t>女优极度淫荡开放，和男优做那事又让她意想不到；一对一的、二对一的，甚至叁对一的…还有那</w:t>
      </w:r>
    </w:p>
    <w:p>
      <w:r>
        <w:t>些动作，把那地方结合时的画面做特写……</w:t>
      </w:r>
    </w:p>
    <w:p>
      <w:r>
        <w:t>走到半途，天上不知什幺时候聚起了大朵大朵的乌云，转眼间头上整片天空已经被又浓又沉的黑云</w:t>
      </w:r>
    </w:p>
    <w:p>
      <w:r>
        <w:t>压一遍，几阵猛风刮过后，滂沱大雨就下起来了，雅菲快</w:t>
      </w:r>
    </w:p>
    <w:p>
      <w:r>
        <w:t>步地向前走着，可一下子根本找不到可避雨的地方；好不轻易，雅菲才跑回自己所住的大厦，但身</w:t>
      </w:r>
    </w:p>
    <w:p>
      <w:r>
        <w:t>上这身衣服都湿淋淋了。</w:t>
      </w:r>
    </w:p>
    <w:p>
      <w:r>
        <w:t>「唉！我这身白色衣服一沾水就等于是透明…幸好已快回到家了，否则就尴尬死啦。」此时雅菲已</w:t>
      </w:r>
    </w:p>
    <w:p>
      <w:r>
        <w:t>走进电梯里，一边努力扭着湿透的衣服裙子。</w:t>
      </w:r>
    </w:p>
    <w:p>
      <w:r>
        <w:t>随着电梯门打开，雅菲快步走到大门前；可是，此时她才发觉自己竟忘了带门匙…</w:t>
      </w:r>
    </w:p>
    <w:p>
      <w:r>
        <w:t>正当不知所措之际，只听得身后「吱呀」一声，对面单位的门打开了，一个上了年纪的男人由屋里</w:t>
      </w:r>
    </w:p>
    <w:p>
      <w:r>
        <w:t>走了出来。</w:t>
      </w:r>
    </w:p>
    <w:p>
      <w:r>
        <w:t>「妳好啊！咦？妳忘了拿门匙吗？啊…看妳满身湿透了，来！我拿毛巾先给妳抹一下吧。」说着那</w:t>
      </w:r>
    </w:p>
    <w:p>
      <w:r>
        <w:t>老头又走回屋内，不一会便拿一条干毛巾出来递给雅菲。</w:t>
      </w:r>
    </w:p>
    <w:p>
      <w:r>
        <w:t>「不要着凉了，用来先擦一下身子吧！」老头满面笑脸地说。</w:t>
      </w:r>
    </w:p>
    <w:p>
      <w:r>
        <w:t>雅菲接过毛巾，微笑答谢：「谢谢妳！老先生妳真好人好啊。」</w:t>
      </w:r>
    </w:p>
    <w:p>
      <w:r>
        <w:t>「不要再叫先生那幺见外了，嘻嘻，四周街坊都叫我张伯的，对啦…妳俩夫妇搬来这幺久，还未请</w:t>
      </w:r>
    </w:p>
    <w:p>
      <w:r>
        <w:t>教啊…」老头又说。</w:t>
      </w:r>
    </w:p>
    <w:p>
      <w:r>
        <w:t>「这幺巧？我丈夫姓也是张的…请张伯多多指教呢！」</w:t>
      </w:r>
    </w:p>
    <w:p>
      <w:r>
        <w:t>「啊…张太既然妳没带门匙，不如先进来坐坐，先抹干身子，或者喝一杯咖啡暖暖…待张生回来才</w:t>
      </w:r>
    </w:p>
    <w:p>
      <w:r>
        <w:t>走吧。」张老头诚恳地道。</w:t>
      </w:r>
    </w:p>
    <w:p>
      <w:r>
        <w:t>「这……」雅菲先是有点犹疑…在她眼前是个比自己还矮一点的胖胖老伯，长相倒也很慈爱的…他</w:t>
      </w:r>
    </w:p>
    <w:p>
      <w:r>
        <w:t>应该信得过吧！又想到全身湿淋淋的确是十分难受，而且又知丈夫没有那幺早回来，于是便答应了。</w:t>
      </w:r>
    </w:p>
    <w:p>
      <w:r>
        <w:t>进到屋里，雅菲便急不及待地在自己头上和身上较湿的地方擦拭；忽然，一些暖烘烘的东西贴到她</w:t>
      </w:r>
    </w:p>
    <w:p>
      <w:r>
        <w:t>湿冷的屁股上，雅菲吓了一跳，立即转身看去，原来张老头正伸手来摸向她的屁股。</w:t>
      </w:r>
    </w:p>
    <w:p>
      <w:r>
        <w:t>这一下子令雅菲又怕又急，不知如何反应！！</w:t>
      </w:r>
    </w:p>
    <w:p>
      <w:r>
        <w:t>张老头却毫不顾忌，还笑着问：「这样是不是暖和一点啊？」说着他的另一只手又撩起雅菲的裙子，</w:t>
      </w:r>
    </w:p>
    <w:p>
      <w:r>
        <w:t>手掌直贴着她的屁股沟不停探索；雅菲穿的是一条需要系绳结的Ｔ- ｂａｃｋ小内裤，就像一些比坚尼</w:t>
      </w:r>
    </w:p>
    <w:p>
      <w:r>
        <w:t>泳装一样，所以屁股百分之九十的部位都会暴露的…</w:t>
      </w:r>
    </w:p>
    <w:p>
      <w:r>
        <w:t>雅菲又气又急，惊叫道：「住手，放开我！」忽然被一个外表仁慈的老人家搔扰侵犯，却是万万没</w:t>
      </w:r>
    </w:p>
    <w:p>
      <w:r>
        <w:t>想到过的事，一下子令雅菲不知该怎幺办才好。</w:t>
      </w:r>
    </w:p>
    <w:p>
      <w:r>
        <w:t>当雅菲想要推开张老头时，他好象抓到了雅菲的心理似的，更自得地说：「妳真是大胆啊，穿着这</w:t>
      </w:r>
    </w:p>
    <w:p>
      <w:r>
        <w:t>幺暴露的内裤，是不是想勾引男人？快快向我坦白坦白，否则我可要告诉妳丈夫，说妳故意来勾引我啊！」</w:t>
      </w:r>
    </w:p>
    <w:p>
      <w:r>
        <w:t>他刚说完，一只手掌已顺势向下直探到雅菲屁股间去了。</w:t>
      </w:r>
    </w:p>
    <w:p>
      <w:r>
        <w:t>雅菲失声低叫道：「啊……不要！」张老头如此猖狂，雅菲慌忙低声叫了出来，可是却换来心里猛</w:t>
      </w:r>
    </w:p>
    <w:p>
      <w:r>
        <w:t>地一跳！！因为张老头粗糙的手掌直探她娇柔滑嫩的股沟，更用一只手指按住了她的菊门！</w:t>
      </w:r>
    </w:p>
    <w:p>
      <w:r>
        <w:t>「怎幺……不……不要这样！好痒……好……好变态哦！这个变态的阿伯！</w:t>
      </w:r>
    </w:p>
    <w:p>
      <w:r>
        <w:t>竟然…「雅菲狠狠瞪了张老头一眼，可是他却嬉皮笑脸；雅菲给张老头这样看着，反而害羞地低下</w:t>
      </w:r>
    </w:p>
    <w:p>
      <w:r>
        <w:t>了头。</w:t>
      </w:r>
    </w:p>
    <w:p>
      <w:r>
        <w:t>这时张老头又用手指在雅菲的菊门上按了几下，「啊！不可以！」雅菲心里呼叫着，但希奇的是，</w:t>
      </w:r>
    </w:p>
    <w:p>
      <w:r>
        <w:t>除了心里感到受辱之外，当那老淫棍手指接触到那地方时，传来的竟会是一阵阵难以言状的刺激感与痕</w:t>
      </w:r>
    </w:p>
    <w:p>
      <w:r>
        <w:t>痒感。雅菲又怕又羞，但身体的反应却很受用。</w:t>
      </w:r>
    </w:p>
    <w:p>
      <w:r>
        <w:t>无可否认，张老头的行为带给雅菲一种羞耻但又很兴奋的激动感！！</w:t>
      </w:r>
    </w:p>
    <w:p>
      <w:r>
        <w:t>「不…不行，我怎幺能乖乖地任由这老家伙来侵犯自己？」雅菲回过神来，但张老头已经一下子把</w:t>
      </w:r>
    </w:p>
    <w:p>
      <w:r>
        <w:t>她那小Ｔ- ｂａｃｋ绑在腰间的那个活结扯开，「嗖」的一声，快速地便把雅菲的小内裤拉脱拿走！</w:t>
      </w:r>
    </w:p>
    <w:p>
      <w:r>
        <w:t>雅菲急忙用手护住下身阴部重要地带，惊慌失措地说：「妳……妳不能……</w:t>
      </w:r>
    </w:p>
    <w:p>
      <w:r>
        <w:t>我是……不要……请……请妳还给我……我……妳……「</w:t>
      </w:r>
    </w:p>
    <w:p>
      <w:r>
        <w:t>谁知张老头却当着雅菲面前把小Ｔ- ｂａｃｋ放到他鼻孔前深深一嗅，淫笑着说：「可以还妳，但</w:t>
      </w:r>
    </w:p>
    <w:p>
      <w:r>
        <w:t>是妳得先来吹吹，要不然，我可要把它拿给妳丈夫看，说是妳送给我的！嘿嘿……」</w:t>
      </w:r>
    </w:p>
    <w:p>
      <w:r>
        <w:t>「吹…吹什幺了？我不懂…我不曾试过啊…」雅菲已急得哭了出来。</w:t>
      </w:r>
    </w:p>
    <w:p>
      <w:r>
        <w:t>「不会我可教教妳…当妳感到一根又涨又热的东西在口中抽插着，呵呵，保证妳乐透呀！妳这小妇</w:t>
      </w:r>
    </w:p>
    <w:p>
      <w:r>
        <w:t>人，当真可爱极了。」说罢张老头把裤子往下一拉，另一只手已把一根长得又弯又粗、龟头肥肿的紫黑</w:t>
      </w:r>
    </w:p>
    <w:p>
      <w:r>
        <w:t>色阳具掏了出来！</w:t>
      </w:r>
    </w:p>
    <w:p>
      <w:r>
        <w:t>「这东西…怎幺长得像条老熟的黄瓜似的？又涨又肥…比老公的难看多了，但老公的却……却没有</w:t>
      </w:r>
    </w:p>
    <w:p>
      <w:r>
        <w:t>他这幺粗大！它…真的很粗大呢！」</w:t>
      </w:r>
    </w:p>
    <w:p>
      <w:r>
        <w:t>「我给他吮过之后，他一定会学色情片里边的男人那样，在我给他吹到要射精时，就会将精液射在</w:t>
      </w:r>
    </w:p>
    <w:p>
      <w:r>
        <w:t>我嘴里或是朝我脸上射来，涂得我满脸都是他浓浓的黏黏的精液……」</w:t>
      </w:r>
    </w:p>
    <w:p>
      <w:r>
        <w:t>「要是这样话…那种会是什幺样的感觉呢？我……我老公都还没有这样要求过我呢！」雅菲眼光茫</w:t>
      </w:r>
    </w:p>
    <w:p>
      <w:r>
        <w:t>然的向前看着，脑海中却满是色情影像。</w:t>
      </w:r>
    </w:p>
    <w:p>
      <w:r>
        <w:t>张老头见雅菲看得入神，便自得地用手套弄了几下向她示威，那丑陋突兀的生殖器在雅菲眼前上下</w:t>
      </w:r>
    </w:p>
    <w:p>
      <w:r>
        <w:t>点头晃动着，雅菲竟身不由己的，自动地蹲下来往前向它靠近。</w:t>
      </w:r>
    </w:p>
    <w:p>
      <w:r>
        <w:t>「哦，对了，快些来尝尝我宝贝的味道吧！」张老头急色地鼓励雅菲，还将腰向前送，那东西便向</w:t>
      </w:r>
    </w:p>
    <w:p>
      <w:r>
        <w:t>雅菲嘴巴凑过来。</w:t>
      </w:r>
    </w:p>
    <w:p>
      <w:r>
        <w:t>一股难闻的尿燥味直扑雅菲鼻尖！但她已经鬼迷的微微张开小嘴，口腔就一下子被张老头肿涨的大</w:t>
      </w:r>
    </w:p>
    <w:p>
      <w:r>
        <w:t>龟头冲了进去。</w:t>
      </w:r>
    </w:p>
    <w:p>
      <w:r>
        <w:t>张老头动一动腰，示意雅菲继续含进去；雅菲张着嘴，不自觉地学着色情片里那些女优们的模样，</w:t>
      </w:r>
    </w:p>
    <w:p>
      <w:r>
        <w:t>一只手托住像两颗鸡蛋大小、疏落地长着卷毛的睾丸；另外一只手的拇指、食指和中指握成圈状套在他</w:t>
      </w:r>
    </w:p>
    <w:p>
      <w:r>
        <w:t>的魔棒根部，开始一下下的让它在暖和的口中进出。</w:t>
      </w:r>
    </w:p>
    <w:p>
      <w:r>
        <w:t>雅菲估不到偷偷观看那些没收学生的色情片，竟在不知不觉间学会了这一套好「口艺」！</w:t>
      </w:r>
    </w:p>
    <w:p>
      <w:r>
        <w:t>「啊……好爽呀！原来妳这幺在行的。」张老头一边享受雅菲的口部服务之余，一边还说着那粗俗</w:t>
      </w:r>
    </w:p>
    <w:p>
      <w:r>
        <w:t>不堪的淫话，听得她心跳脸红，羞愧非常。</w:t>
      </w:r>
    </w:p>
    <w:p>
      <w:r>
        <w:t>张老头又臭又丑的生殖器把雅菲嘴巴塞得满满的，龟头直顶到喉咙，但却还</w:t>
      </w:r>
    </w:p>
    <w:p>
      <w:r>
        <w:t>有一截吞不进去…不知是口水还是阳物分泌出来的脏水，一丝丝地从雅菲的口角挤出，沿着下巴直</w:t>
      </w:r>
    </w:p>
    <w:p>
      <w:r>
        <w:t>流；张老头那肥肚腩下长着那堆粗硬的阴毛，不时刺得雅菲鼻子发痒。不明所以地，她却感觉有种希奇</w:t>
      </w:r>
    </w:p>
    <w:p>
      <w:r>
        <w:t>的渴望，好象很想满足口内那条肉虫，好象要使出了看家本领似的，学着电影里的情节尽心尽力地吸吮</w:t>
      </w:r>
    </w:p>
    <w:p>
      <w:r>
        <w:t>起来。</w:t>
      </w:r>
    </w:p>
    <w:p>
      <w:r>
        <w:t>正当雅菲为张老头卖力地口交时，她的手提电话忽然响起，两人都吓了一跳，雅菲连忙吐出那阳具，</w:t>
      </w:r>
    </w:p>
    <w:p>
      <w:r>
        <w:t>拿起电话，看到来电显示着：「老公」。</w:t>
      </w:r>
    </w:p>
    <w:p>
      <w:r>
        <w:t>雅菲正犹豫接不接听之际，张老头对她说：「张太，好象是妳老公致电给妳，妳想不接听？还是由</w:t>
      </w:r>
    </w:p>
    <w:p>
      <w:r>
        <w:t>我向他问候，和他说说妳现在的情况？」</w:t>
      </w:r>
    </w:p>
    <w:p>
      <w:r>
        <w:t>「假如妳老公知道他贤淑的老婆衬自己工作时与邻居鬼混，他定不要妳了…</w:t>
      </w:r>
    </w:p>
    <w:p>
      <w:r>
        <w:t>哼哼，听电话吧，向他撒谎！只要妳服从我的吩咐，妳老公绝对不会知悉今天的事…「张老头又说。</w:t>
      </w:r>
    </w:p>
    <w:p>
      <w:r>
        <w:t>雅菲知道自己丈夫是个疑心重的人，如不接听实定会令他生疑，于是抖颤地按键听电话。</w:t>
      </w:r>
    </w:p>
    <w:p>
      <w:r>
        <w:t>「菲，发生什幺事？为什幺这幺久才接听电话？」电话另一端传来丈夫张志强亲切的声音。</w:t>
      </w:r>
    </w:p>
    <w:p>
      <w:r>
        <w:t>雅菲正想回答之际，忽然感到一股暖气从屁股后面向腿间吹来；原来那变态的老家伙正在雅菲腿间</w:t>
      </w:r>
    </w:p>
    <w:p>
      <w:r>
        <w:t>吹气！他又连吹几下，使得雅菲下身一阵痒痒的，顿时呆了一下。</w:t>
      </w:r>
    </w:p>
    <w:p>
      <w:r>
        <w:t>张志强似乎感到妻子有点怪异，便关怀地问：「老婆，妳没事吧？妳不舒适吗？」</w:t>
      </w:r>
    </w:p>
    <w:p>
      <w:r>
        <w:t>雅菲意识从恍惚中恢复过来：「啊…没…没什幺事，只是有点…有点倦怠。」</w:t>
      </w:r>
    </w:p>
    <w:p>
      <w:r>
        <w:t>此时张老头已大胆地翻开了她的花唇，轻轻地咬她热洞里的熟透的肉芽；雅菲只得咬紧牙筋，忍受</w:t>
      </w:r>
    </w:p>
    <w:p>
      <w:r>
        <w:t>着那淫翁舌头一下一下的冲击。</w:t>
      </w:r>
    </w:p>
    <w:p>
      <w:r>
        <w:t>她尽量把声音放得轻柔，向着电话道：「没甚幺，我…休息一会…应没事了。」</w:t>
      </w:r>
    </w:p>
    <w:p>
      <w:r>
        <w:t>张志强紧张地问：「不如我早点回来，好不好？」</w:t>
      </w:r>
    </w:p>
    <w:p>
      <w:r>
        <w:t>雅菲辛劳忍受着下半身的亢奋，尽量平静地道：「我…我真的没事啊，老公…老公妳工作要紧，我</w:t>
      </w:r>
    </w:p>
    <w:p>
      <w:r>
        <w:t>休息…一阵子便行了…」</w:t>
      </w:r>
    </w:p>
    <w:p>
      <w:r>
        <w:t>张志强显得有点无可奈何，道：「好吧，那妳小心点了。」然后便收了线。</w:t>
      </w:r>
    </w:p>
    <w:p>
      <w:r>
        <w:t>随着电话挂断，雅菲顿时松了口气；立即用力推开正在她下身埋头苦干的色老鬼。</w:t>
      </w:r>
    </w:p>
    <w:p>
      <w:r>
        <w:t>「我…我已经被妳弄成这样…求求妳放过我，请妳…请妳把内裤还给我吧！」</w:t>
      </w:r>
    </w:p>
    <w:p>
      <w:r>
        <w:t>雅菲眼眶满是泪水，低泣哀请求说。</w:t>
      </w:r>
    </w:p>
    <w:p>
      <w:r>
        <w:t>张老头当然没理她，更往前一抱，雅菲忙转身躲开，「不……不要，请妳放过我吧。」但话未说完，</w:t>
      </w:r>
    </w:p>
    <w:p>
      <w:r>
        <w:t>已经给他从后抱住了。</w:t>
      </w:r>
    </w:p>
    <w:p>
      <w:r>
        <w:t>「哦哦，妳还想装什幺，刚才妳吸我的大蛇吸得很舒适吧？妳明明是很想要男人的，是吗？呵呵…</w:t>
      </w:r>
    </w:p>
    <w:p>
      <w:r>
        <w:t>…给我猜中了吧！」</w:t>
      </w:r>
    </w:p>
    <w:p>
      <w:r>
        <w:t>「妳胡说！快放开我！」雅菲挣扎着说。</w:t>
      </w:r>
    </w:p>
    <w:p>
      <w:r>
        <w:t>纠缠中张老头双手已顺利地拉下了雅菲上身的衣服和奶罩，一只手托住一只奶子揉搓，另一只手则</w:t>
      </w:r>
    </w:p>
    <w:p>
      <w:r>
        <w:t>迅速掀起裙子，捞住雅菲敏感的叁角地带！</w:t>
      </w:r>
    </w:p>
    <w:p>
      <w:r>
        <w:t>张老头嬉笑着说：「妳这对奶子虽小小的，但好坚固…好滑好嫩喔！」</w:t>
      </w:r>
    </w:p>
    <w:p>
      <w:r>
        <w:t>「呀！不要呀……」雅菲用力地不停反抗，但张老头四肢如海星一样将她夹得死死的。「啊！不要</w:t>
      </w:r>
    </w:p>
    <w:p>
      <w:r>
        <w:t>……」雅菲呻吟着，敏感地带不断被他两手左右开弓地侵犯着。</w:t>
      </w:r>
    </w:p>
    <w:p>
      <w:r>
        <w:t>「放开我！」雅菲叫了起来。这时张老头正用两只手指揉着她那禁地入口，这行为使她一下子酸软</w:t>
      </w:r>
    </w:p>
    <w:p>
      <w:r>
        <w:t>欲晕；雅菲勉强地扭动下身想碍着他肆意而为，可是她知道自己不能再撑多久了，她的身心已经开始酥</w:t>
      </w:r>
    </w:p>
    <w:p>
      <w:r>
        <w:t>软，反应亦不能自制，叫喊声也逐渐变成低吟声了。</w:t>
      </w:r>
    </w:p>
    <w:p>
      <w:r>
        <w:t>「给我摸得爽吧？嗯？肉洞又热又湿，是不是想要我的大棒慰藉妳了？」张老头说着，手指又往雅</w:t>
      </w:r>
    </w:p>
    <w:p>
      <w:r>
        <w:t>菲阴道深深地钻进去。雅菲心里又是羞愧又是焦虑，她知</w:t>
      </w:r>
    </w:p>
    <w:p>
      <w:r>
        <w:t>道再这样给那老色狼弄下去，后果必定不堪设想。</w:t>
      </w:r>
    </w:p>
    <w:p>
      <w:r>
        <w:t>「来吧，让我再给妳弄深入点…等妳肉洞湿淋淋的，等一下我的兄弟便会把妳挤得又满又涨！哈哈！</w:t>
      </w:r>
    </w:p>
    <w:p>
      <w:r>
        <w:t>好吗？呵呵呵……」</w:t>
      </w:r>
    </w:p>
    <w:p>
      <w:r>
        <w:t>不知如何，雅菲已被张老头推到客厅里的大沙发上，张老头已趴上来压住了雅菲，并伸出舌头朝着</w:t>
      </w:r>
    </w:p>
    <w:p>
      <w:r>
        <w:t>她红嫩的奶头猛舔，肥厚的舌尖绕着乳晕舔弄，更像狗一样把舌头长长的伸出来，一下接一下的上下左</w:t>
      </w:r>
    </w:p>
    <w:p>
      <w:r>
        <w:t>右逗弄着雅菲两粒奶头。</w:t>
      </w:r>
    </w:p>
    <w:p>
      <w:r>
        <w:t>「妳这奶头怎幺会又圆又涨呢？是不是要流奶水了啊？不如就给伯伯我喂一下奶奶好不好？呵……」</w:t>
      </w:r>
    </w:p>
    <w:p>
      <w:r>
        <w:t>张老头不等雅菲有任何反应，便张大嘴一口把她左边的乳头给吸住，津津有味地啜吸起来。</w:t>
      </w:r>
    </w:p>
    <w:p>
      <w:r>
        <w:t>雅菲的酥胸被他吸得酥痒难当，两乳更不自觉的发涨起来，奶头硬翘。但不能否认张老头的啜吸却</w:t>
      </w:r>
    </w:p>
    <w:p>
      <w:r>
        <w:t>令雅菲觉得很舒适、很受用！她心底理智地告诫自己，不能让他这样，妳还有一个爱妳的老公、一个美</w:t>
      </w:r>
    </w:p>
    <w:p>
      <w:r>
        <w:t>满的家庭，这样下去是对真爱的背叛，对婚姻的违誓…</w:t>
      </w:r>
    </w:p>
    <w:p>
      <w:r>
        <w:t>「啊……放开我，不要这样，我先生就回来了，请妳放了我吧！」可是雅菲的央求却让吸得正起劲</w:t>
      </w:r>
    </w:p>
    <w:p>
      <w:r>
        <w:t>的…「妳的意思是叫我抓紧时间？好啊，但这里我还没有尝过呢！」</w:t>
      </w:r>
    </w:p>
    <w:p>
      <w:r>
        <w:t>说着，张老头身体往下伏到雅菲两腿之间，双手穿过腿弯处，然后手臂一曲，牢牢地扣住大腿，跟</w:t>
      </w:r>
    </w:p>
    <w:p>
      <w:r>
        <w:t>着上身便伏到雅菲大腿根部尽头。</w:t>
      </w:r>
    </w:p>
    <w:p>
      <w:r>
        <w:t>「这动作不正是色情片里男人在给女优舔……？现在……现在他也要……」</w:t>
      </w:r>
    </w:p>
    <w:p>
      <w:r>
        <w:t>雅菲又惊又羞。</w:t>
      </w:r>
    </w:p>
    <w:p>
      <w:r>
        <w:t>「哦！不行……」雅菲紧张地扭着腰要躲开，可这样似乎这更让张老头动心，「呵呵……妳也喜欢</w:t>
      </w:r>
    </w:p>
    <w:p>
      <w:r>
        <w:t>这玩意？好啊！让我尝尝妳肉桃的味道！」</w:t>
      </w:r>
    </w:p>
    <w:p>
      <w:r>
        <w:t>他才说完，雅菲便感到阴户传来阵阵刺痒，原来张老头正用他下巴的短硬胡子磨擦着那处的嫩肉；</w:t>
      </w:r>
    </w:p>
    <w:p>
      <w:r>
        <w:t>雅菲紧张地想避开，可是大腿却给他用力扳着而动弹不得。</w:t>
      </w:r>
    </w:p>
    <w:p>
      <w:r>
        <w:t>这种好象给人绑住了来搔痒的滋味令雅菲又急、又气、又痒，但又很舒适！</w:t>
      </w:r>
    </w:p>
    <w:p>
      <w:r>
        <w:t>阵阵晕眩让她脑际空泛起来，好象什幺也记不起来了，「呀……呀……啊……」</w:t>
      </w:r>
    </w:p>
    <w:p>
      <w:r>
        <w:t>脑海里一片空白。</w:t>
      </w:r>
    </w:p>
    <w:p>
      <w:r>
        <w:t>张老头那湿滑燥热的舌头，发狂似的在雅菲肉洞入口处和四周的敏感区不停地舔扫，时而犁庭扫穴，</w:t>
      </w:r>
    </w:p>
    <w:p>
      <w:r>
        <w:t>时而拨草寻秘，每一下撩动都让她下身随之发出一阵酥麻的颤抖痉孪；雅菲如今才体会到男人的舌头原</w:t>
      </w:r>
    </w:p>
    <w:p>
      <w:r>
        <w:t>来还可以这样灵活。</w:t>
      </w:r>
    </w:p>
    <w:p>
      <w:r>
        <w:t>「唔……唔……呀呀……呃呀……」雅菲除了以低呤来减缓内心的无奈，双</w:t>
      </w:r>
    </w:p>
    <w:p>
      <w:r>
        <w:t>手只有无助地用力拉扯着身下的沙发，眼睛想看又不敢看地半瞇着。老色鬼的头在雅菲腿间胡乱磨</w:t>
      </w:r>
    </w:p>
    <w:p>
      <w:r>
        <w:t>蹭，而肉洞内就像给一条活生生的蛇或是蹦蹦跳的鱼塞了进去似的，为了活命，它得拼命地钻、拼命地</w:t>
      </w:r>
    </w:p>
    <w:p>
      <w:r>
        <w:t>扭！</w:t>
      </w:r>
    </w:p>
    <w:p>
      <w:r>
        <w:t>雅菲心里十分矛盾：「老公，我……我快要给这老男人弄上手了。他现在正舔着我的肉洞，那是妳</w:t>
      </w:r>
    </w:p>
    <w:p>
      <w:r>
        <w:t>从不曾舔的地方。哦……老公，他舔得好深、好用力啊！</w:t>
      </w:r>
    </w:p>
    <w:p>
      <w:r>
        <w:t>不要……「</w:t>
      </w:r>
    </w:p>
    <w:p>
      <w:r>
        <w:t>此时张老头一边舔，还一边伸出手指来撩雅菲的肉洞，把湿淋淋的小洞洞弄出淫秽的「唧……唧…</w:t>
      </w:r>
    </w:p>
    <w:p>
      <w:r>
        <w:t>…」声音。雅菲的小肉唇早就给吮得充血涨大了，那地方敏感得难受极了！</w:t>
      </w:r>
    </w:p>
    <w:p>
      <w:r>
        <w:t>「很爽吧，是不是？妳这肉桃嫩兮兮的又可爱又馋人，呵呵……妳看它水汪汪、滑溜溜的，我忍不</w:t>
      </w:r>
    </w:p>
    <w:p>
      <w:r>
        <w:t>住要干它啰！哈哈！」张老头说了又再继续舔弄，他紧贴得几乎是要把脸陷进了雅菲的小穴里似的，嘴</w:t>
      </w:r>
    </w:p>
    <w:p>
      <w:r>
        <w:t>巴吸得那地方相当肉紧；雅菲全身有如触到电流般失控地颤抖。</w:t>
      </w:r>
    </w:p>
    <w:p>
      <w:r>
        <w:t>「这地方…是属于我老公的，我现在已是非常对不住他了，自己怎能还会渴望别的男人来搞？」；</w:t>
      </w:r>
    </w:p>
    <w:p>
      <w:r>
        <w:t>雅菲知道自己快要崩溃了，全身也开始放任由人了。</w:t>
      </w:r>
    </w:p>
    <w:p>
      <w:r>
        <w:t>「不…这不是真的！我怎会想要这个爷爷级的男人来和自己干那种事呢？」</w:t>
      </w:r>
    </w:p>
    <w:p>
      <w:r>
        <w:t>雅菲在仅有的一丝理智与意识抗衡的时候，双腿又被撑开了，小腿给两只火热的手掌抓住向上提了</w:t>
      </w:r>
    </w:p>
    <w:p>
      <w:r>
        <w:t>起来。</w:t>
      </w:r>
    </w:p>
    <w:p>
      <w:r>
        <w:t>「那个动作……噢！他要来*** 我了！我该怎幺办啊？怎…幺办啊？」</w:t>
      </w:r>
    </w:p>
    <w:p>
      <w:r>
        <w:t>「不要！」雅菲惊叫了；同时，张老头已做出一个雅菲和老公做爱时常用的体位，而这次小腿还羞</w:t>
      </w:r>
    </w:p>
    <w:p>
      <w:r>
        <w:t>人地给扛到两边肩膀上去了；雅菲感到一个东西正在她股间不停地滑动触碰着…张老头已预备压下身来。</w:t>
      </w:r>
    </w:p>
    <w:p>
      <w:r>
        <w:t>「他在找寻入口…」雅菲心里急呼，下意识地一面扭着腰，一面用手去护着禁地入口；一条热烘烘、</w:t>
      </w:r>
    </w:p>
    <w:p>
      <w:r>
        <w:t>硬梆梆的东西随即戳了她手背一下，不知是惊怕还是什幺，雅菲竟马上将手缩了回来，张老头接着弯腰</w:t>
      </w:r>
    </w:p>
    <w:p>
      <w:r>
        <w:t>俯首，一口叨住了她一只奶头就吸，两只手将雅菲正要反抗的双手重重地按住，她使劲想扭脱时却再扭</w:t>
      </w:r>
    </w:p>
    <w:p>
      <w:r>
        <w:t>不动了。</w:t>
      </w:r>
    </w:p>
    <w:p>
      <w:r>
        <w:t>雅菲请求说：「求求妳…放了我吧！不要啊！我是有丈夫的，他快就要回来了！」</w:t>
      </w:r>
    </w:p>
    <w:p>
      <w:r>
        <w:t>张老头松开了嘴里吸着的奶头，奸笑着说：「呵呵！就是嘛！要趁妳丈夫没回来之前，我们赶紧弄</w:t>
      </w:r>
    </w:p>
    <w:p>
      <w:r>
        <w:t>一两回，这是我们的缘份啊！妳又不是头一回，还是那幺怕羞！看妳脸上红卜卜的，真让我爱死了！妳</w:t>
      </w:r>
    </w:p>
    <w:p>
      <w:r>
        <w:t>放心，我会把妳弄得很爽的。哈哈！」</w:t>
      </w:r>
    </w:p>
    <w:p>
      <w:r>
        <w:t>「不！我不要！不行的！」雅菲急得不断摇头。在慌乱中的雅菲瞧见压在她身上那毛茸茸小腹下那</w:t>
      </w:r>
    </w:p>
    <w:p>
      <w:r>
        <w:t>条粗大的丑八怪，那紫黑黑的大怪头，像张开大嘴似的馋得流出口水来了。</w:t>
      </w:r>
    </w:p>
    <w:p>
      <w:r>
        <w:t>「啊！它……它好象是一条要把我生吞活剥的大怪蛇，好大、好粗壮喔！」</w:t>
      </w:r>
    </w:p>
    <w:p>
      <w:r>
        <w:t>张老头一下便抱紧了雅菲，下身已经随即挪动起来了，那根丑东西就在雅菲双腿间不停地探动着，</w:t>
      </w:r>
    </w:p>
    <w:p>
      <w:r>
        <w:t>大腿内侧给这杆热棒灼了几下；最后雅菲感觉到穴口被那大怪头给顶到了！她不禁连连叫苦，以为无望</w:t>
      </w:r>
    </w:p>
    <w:p>
      <w:r>
        <w:t>了，那毒蛇要插进来了！</w:t>
      </w:r>
    </w:p>
    <w:p>
      <w:r>
        <w:t>但张老头却不是马上就插进来，他像要逗弄雅菲似的，先反复地顶紧然后又松开。说也希奇，这将</w:t>
      </w:r>
    </w:p>
    <w:p>
      <w:r>
        <w:t>进未进的逗玩反而增加了雅菲心底里的性渴欲，那热乎乎的灼热感让雅菲全身也好象被燃烧起来，心里</w:t>
      </w:r>
    </w:p>
    <w:p>
      <w:r>
        <w:t>更不知羞耻地希望张老头快点把那大怪蛇插进来。</w:t>
      </w:r>
    </w:p>
    <w:p>
      <w:r>
        <w:t>「老公，我不行了！他那东西已经找到了禁地的入口，我那地方已经不由我自主了，我守不住了，</w:t>
      </w:r>
    </w:p>
    <w:p>
      <w:r>
        <w:t>请妳原谅我吧。」雅菲在心底对丈夫忏悔。</w:t>
      </w:r>
    </w:p>
    <w:p>
      <w:r>
        <w:t>忽然，那大怪头又一次顶住雅菲的肉唇不动了，然后再轻轻地研磨着肉洞旁的地带，一下接一下的，</w:t>
      </w:r>
    </w:p>
    <w:p>
      <w:r>
        <w:t>研得雅菲禁不住想要立即迎接它进来。她紧咬着下唇，强制自己想要扭动向上挺的屁股和想要叫出口的</w:t>
      </w:r>
    </w:p>
    <w:p>
      <w:r>
        <w:t>呻吟。</w:t>
      </w:r>
    </w:p>
    <w:p>
      <w:r>
        <w:t>张老头似乎看穿了雅菲的心事，自得地说：「呵呵……妳真是口不对心，想要了是吗？好啊，骚婊</w:t>
      </w:r>
    </w:p>
    <w:p>
      <w:r>
        <w:t>子，老公给妳动真啰！」说完之后，他就慢慢地降低屁股，预备将肉棒挤进去了。</w:t>
      </w:r>
    </w:p>
    <w:p>
      <w:r>
        <w:t>「肉……肉唇给撑开来了！噢！那大怪头它……它……好大啊，它撑开入口了！啊……好热！」</w:t>
      </w:r>
    </w:p>
    <w:p>
      <w:r>
        <w:t>「啊！不能这样！不要这样！」雅菲作出了最后的请求。</w:t>
      </w:r>
    </w:p>
    <w:p>
      <w:r>
        <w:t>「嘿嘿！怕什幺羞了？像妳这幺淫荡，我就不相信妳在外面没有其它男人。</w:t>
      </w:r>
    </w:p>
    <w:p>
      <w:r>
        <w:t>嘿嘿！「</w:t>
      </w:r>
    </w:p>
    <w:p>
      <w:r>
        <w:t>雅菲希望他会发善心、希望他会放过我这个良家妇女；于是尽力平静地说：「我……我除了丈夫以</w:t>
      </w:r>
    </w:p>
    <w:p>
      <w:r>
        <w:t>外，真的没有跟其它男人做……做……这事……」可是说到这里又说不下去了。</w:t>
      </w:r>
    </w:p>
    <w:p>
      <w:r>
        <w:t>但张老头听了反而兴奋，淫笑着说：「嘿嘿！是这样吗？呵呵，那我可要代妳丈夫奖励妳了！我得</w:t>
      </w:r>
    </w:p>
    <w:p>
      <w:r>
        <w:t>尽力服务妳一下才行！」</w:t>
      </w:r>
    </w:p>
    <w:p>
      <w:r>
        <w:t>「呜…妳放过我吧，我不会对别人说妳……说妳这样对我的。」雅菲尽力哀求地说。</w:t>
      </w:r>
    </w:p>
    <w:p>
      <w:r>
        <w:t>「妳放心好了！只要妳听我的，我也不会说妳和我这老头子在今年今月今日一起在交配的事啊！呵</w:t>
      </w:r>
    </w:p>
    <w:p>
      <w:r>
        <w:t>呵！」张老头无耻答道。</w:t>
      </w:r>
    </w:p>
    <w:p>
      <w:r>
        <w:t>雅菲无话可说了，只任由张老头努力地一下一下将粗大的淫具往她下体插进。</w:t>
      </w:r>
    </w:p>
    <w:p>
      <w:r>
        <w:t>那逐渐涨满的快感不可否认已把她征服了，往下除了呻吟外，雅菲不知道自己应说些什幺了。</w:t>
      </w:r>
    </w:p>
    <w:p>
      <w:r>
        <w:t>张老头紧紧压着雅菲，一送一抽连绵不断地用力干着男人原始的抽插运动。</w:t>
      </w:r>
    </w:p>
    <w:p>
      <w:r>
        <w:t>他还不忘诱惑雅菲：「妳真是个淫货，这幺好干却只给妳老公一个人享用，实在太浪费了！呵呵…</w:t>
      </w:r>
    </w:p>
    <w:p>
      <w:r>
        <w:t>…妳看，我来给他帮忙看管不是挺好幺？」</w:t>
      </w:r>
    </w:p>
    <w:p>
      <w:r>
        <w:t>说完，他故意着力地顶送了几下，使得他俩的交合处发出几下「唧唧」声，使得这次淫秽迫奸更是</w:t>
      </w:r>
    </w:p>
    <w:p>
      <w:r>
        <w:t>刺激和刺耳！</w:t>
      </w:r>
    </w:p>
    <w:p>
      <w:r>
        <w:t>张老头又接着说：「妳听见了吗？妳听见了吗？哈！」</w:t>
      </w:r>
    </w:p>
    <w:p>
      <w:r>
        <w:t>说实话，雅菲已被插得身心瘫软、遍体酥麻；阵阵欲潮汹涌而至了。心灵上、肉体上都只想张老头</w:t>
      </w:r>
    </w:p>
    <w:p>
      <w:r>
        <w:t>更狠狠地干，让她快点解脱！</w:t>
      </w:r>
    </w:p>
    <w:p>
      <w:r>
        <w:t>雅菲心里想着，阴道就不其然紧张地收缩了几下，老家伙也感觉到了，便一边抽插一边自得地问：</w:t>
      </w:r>
    </w:p>
    <w:p>
      <w:r>
        <w:t>「哎哟！紧死了！紧死了！都为人妇了，怎幺妳那小洞洞还这幺紧啊？还会夹男人？哈！夹得我都快要</w:t>
      </w:r>
    </w:p>
    <w:p>
      <w:r>
        <w:t>不行了。」</w:t>
      </w:r>
    </w:p>
    <w:p>
      <w:r>
        <w:t>张老头越干越用力，抽插了一阵就叫雅菲翻过身命令说：「趴着，用手撑住，但只可单膝跪着。」</w:t>
      </w:r>
    </w:p>
    <w:p>
      <w:r>
        <w:t>「妳……妳想怎样？」雅菲羞涩地问。</w:t>
      </w:r>
    </w:p>
    <w:p>
      <w:r>
        <w:t>张老头十分自得地说：「我要和妳像路边的流浪狗般交配，我要从后边狠狠地干妳，好不好啊？哈</w:t>
      </w:r>
    </w:p>
    <w:p>
      <w:r>
        <w:t>哈！」</w:t>
      </w:r>
    </w:p>
    <w:p>
      <w:r>
        <w:t>他说完后便搂住了雅菲的腰，另一手将她的脚向外提起；雅菲就像一只母狗的模样，给张老头这只</w:t>
      </w:r>
    </w:p>
    <w:p>
      <w:r>
        <w:t>老癞皮狗从后面插进来，有如路边交配的狗只一样了。雅菲又觉得恶心，但又感觉刺激。</w:t>
      </w:r>
    </w:p>
    <w:p>
      <w:r>
        <w:t>雅菲给这样干了一会，已完全懂得顺从地配合着；不知怎地，她忽然想起那些没收学生的色情片里</w:t>
      </w:r>
    </w:p>
    <w:p>
      <w:r>
        <w:t>有一套剧是讲女主角的老公出了差，善良可爱的她却因为纯真而被邻居一个独居的老头骗奸了。</w:t>
      </w:r>
    </w:p>
    <w:p>
      <w:r>
        <w:t>后来，那老头还招来其它的男邻居来轮奸她，女主角从此就成为四周街坊的公妻性奴…</w:t>
      </w:r>
    </w:p>
    <w:p>
      <w:r>
        <w:t>「我……我可不要变成她那样的结果…」</w:t>
      </w:r>
    </w:p>
    <w:p>
      <w:r>
        <w:t>张老头从后插了好一会，便把雅菲的脚放下，干脆地让她四脚爬爬的趴着；他几乎整个人伏在雅菲</w:t>
      </w:r>
    </w:p>
    <w:p>
      <w:r>
        <w:t>的背上，就像快要完事的狗公，为急着完事而狼狈地摆动屁股使劲地抽插。</w:t>
      </w:r>
    </w:p>
    <w:p>
      <w:r>
        <w:t>张老头命令说：「再夹紧点！淫货，用力夹！」雅菲也不知怎的竟意会地使阴道的肌肉绷紧，但那</w:t>
      </w:r>
    </w:p>
    <w:p>
      <w:r>
        <w:t>巨棒又哪里能夹得住？用力收紧它就似乎使它越涨越大，</w:t>
      </w:r>
    </w:p>
    <w:p>
      <w:r>
        <w:t>再给它一抽一拉，带来那巨大的酥爽滋味简直要让雅菲昏死过去。</w:t>
      </w:r>
    </w:p>
    <w:p>
      <w:r>
        <w:t>雅菲这阴道收紧动作使张老头很受用，手掌连连用力抓紧她的屁股，并不断低声哼叫：「噢！噢！</w:t>
      </w:r>
    </w:p>
    <w:p>
      <w:r>
        <w:t>骚货！夹死老子了！噢！」雅菲两边屁股都给他掐得现出印。</w:t>
      </w:r>
    </w:p>
    <w:p>
      <w:r>
        <w:t>从这刻开始，雅菲便觉得张老头每次顶送时都会更进来一些，她感到下面快给他顶破了。「快！再</w:t>
      </w:r>
    </w:p>
    <w:p>
      <w:r>
        <w:t>快！噢……痒死我了！」下身那股浪潮已咄咄迫近，雅菲终于呻吟起来。</w:t>
      </w:r>
    </w:p>
    <w:p>
      <w:r>
        <w:t>给男人这样干着，虽然在色情片里看过不少，但雅菲又怎会想到今天真的给一个男人弄起来时竟这</w:t>
      </w:r>
    </w:p>
    <w:p>
      <w:r>
        <w:t>般受用？而这男人却不是自己的丈夫…</w:t>
      </w:r>
    </w:p>
    <w:p>
      <w:r>
        <w:t>就在雅菲给操得迷乱不已时，赫然发现旁边不远的地方有块长宽约两尺余的方型镜子，斜倚在一个</w:t>
      </w:r>
    </w:p>
    <w:p>
      <w:r>
        <w:t>木柜前，那镜面竟端端正正的反映着他们像狗一样的动作，看着张老头从后按着自己的屁股，粗腰又快</w:t>
      </w:r>
    </w:p>
    <w:p>
      <w:r>
        <w:t>又狠地向前向后运动着，将他的巨棒不停地在自己肉洞中抽拉。</w:t>
      </w:r>
    </w:p>
    <w:p>
      <w:r>
        <w:t>被这样抽插了百多下，张老头几乎是伏在雅菲背上了；他两手抓紧雅菲的小腰作支点，两条跪着的</w:t>
      </w:r>
    </w:p>
    <w:p>
      <w:r>
        <w:t>毛腿不停地摇摆，腰肢使劲地前后摆动。最令雅菲羞愧\ 的，是张老头那根正在股间送进抽出的粗大东</w:t>
      </w:r>
    </w:p>
    <w:p>
      <w:r>
        <w:t>西，这时从镜里看去，那根东西好像是直刺刺地戳入身体内的一把刀；雅菲被它一下下地宰割着，眼睁</w:t>
      </w:r>
    </w:p>
    <w:p>
      <w:r>
        <w:t>睁地看着自己和这个丑陋阿伯像街上的狗只般野交合，一切好象是在看着一出由自己主演的色情电影。</w:t>
      </w:r>
    </w:p>
    <w:p>
      <w:r>
        <w:t>张老头一会是又急又快的顶送，一会是又狠又深的抽拉；还一边捏弄着雅菲坚固的奶子、用口咬她</w:t>
      </w:r>
    </w:p>
    <w:p>
      <w:r>
        <w:t>嫩滑的肩头；雅菲给弄得又痒又痛，耳际不时听到肚脯拍打屁股的清楚明快声响。</w:t>
      </w:r>
    </w:p>
    <w:p>
      <w:r>
        <w:t>「这不都是色情片里女优的遭遇吗？啊……这份感觉我要怎样形容？对不起，老公…人家浑身上下</w:t>
      </w:r>
    </w:p>
    <w:p>
      <w:r>
        <w:t>都给这淫棍给糟践了。」</w:t>
      </w:r>
    </w:p>
    <w:p>
      <w:r>
        <w:t>张老头每一下都好象要顶进雅菲的子宫里去似的，雅菲觉得自己快要被顶得晕厥过去了，口里只懂</w:t>
      </w:r>
    </w:p>
    <w:p>
      <w:r>
        <w:t>「呀…呀…」的低吟；张老头亦开始加快速度，密集式地短促的抽送着，灼热的大怪头刮得雅菲那里既</w:t>
      </w:r>
    </w:p>
    <w:p>
      <w:r>
        <w:t>是涨痛又是舒适，既是爽快又是难受。</w:t>
      </w:r>
    </w:p>
    <w:p>
      <w:r>
        <w:t>「哦……哦……呀啊……啊啊……呀啊……啊！！！！」雅菲口中发出像色情影片里的那些女优既</w:t>
      </w:r>
    </w:p>
    <w:p>
      <w:r>
        <w:t>专业又投入的叫声，她不知这是在取悦自己还是在取悦张老头；她快要给张老头弄得疯掉了。</w:t>
      </w:r>
    </w:p>
    <w:p>
      <w:r>
        <w:t>这时候张老头抽动的频率很快，粗暴的淫具猛地往雅菲蜜穴里抽送，龟头一下下地戳向她的子宫口，</w:t>
      </w:r>
    </w:p>
    <w:p>
      <w:r>
        <w:t>好象要撞到里面去。这几十下要命的触碰，弄得雅菲死去活来，巨大的刺激几乎不间断的由子宫直传到</w:t>
      </w:r>
    </w:p>
    <w:p>
      <w:r>
        <w:t>脑际，令她整个人轻飘飘的如飞翔在太空中。</w:t>
      </w:r>
    </w:p>
    <w:p>
      <w:r>
        <w:t>「他真的要插到我子宫里去吗？啊，他真能插进去吗？假如插进去，那……</w:t>
      </w:r>
    </w:p>
    <w:p>
      <w:r>
        <w:t>那是什幺滋味呢？从不知道男人那东西竟能让人有这幺欲仙欲死的滋味啊！</w:t>
      </w:r>
    </w:p>
    <w:p>
      <w:r>
        <w:t>全身的敏感神经是不是都全部集中到下身去了？怎幺完全没有了其它的意识？</w:t>
      </w:r>
    </w:p>
    <w:p>
      <w:r>
        <w:t>「又恍惚又兴奋的雅菲，如今像一只需要不停与男人性交、渴求用淫具插弄的生物。</w:t>
      </w:r>
    </w:p>
    <w:p>
      <w:r>
        <w:t>一阵激烈的舒适信号，由下身开始漫延到雅菲全身每处神经线。那是不常有的高潮感觉，她不禁问</w:t>
      </w:r>
    </w:p>
    <w:p>
      <w:r>
        <w:t>为什幺和其它男人做时，它会来得这幺快？</w:t>
      </w:r>
    </w:p>
    <w:p>
      <w:r>
        <w:t>终于到了最后一刻，张老头全力将阳具尽根的插进雅菲的肉洞里，并使劲地把她搂得紧紧的，屁股</w:t>
      </w:r>
    </w:p>
    <w:p>
      <w:r>
        <w:t>好象发狂地顿了七、八下。雅菲感到那大怪头已顶着自己的子宫口，这使她不禁抖颤了好几下，而张老</w:t>
      </w:r>
    </w:p>
    <w:p>
      <w:r>
        <w:t>头亦跟着全身颤抖。</w:t>
      </w:r>
    </w:p>
    <w:p>
      <w:r>
        <w:t>「啊！他要射精了，他要把精液直接射到我子宫去！啊……不，不要！这会让我怀孕的，不能这样，</w:t>
      </w:r>
    </w:p>
    <w:p>
      <w:r>
        <w:t>我已经给老公戴上绿帽了，不能再怀上其它男人的孩子！」</w:t>
      </w:r>
    </w:p>
    <w:p>
      <w:r>
        <w:t>雅菲心里一阵恐慌，但随即感到一股热流瞬间激注入花芯深处，热辣辣的灼痛迅速扩散至整个子宫。</w:t>
      </w:r>
    </w:p>
    <w:p>
      <w:r>
        <w:t>那感觉就像是跳进热水浴池里，先是像给暖烫了一下，热力渐渐传递扩散开来，最后全身顿时暖和舒适。</w:t>
      </w:r>
    </w:p>
    <w:p>
      <w:r>
        <w:t>那种无法形容的满足感，带动着一种原始激荡和快慰，欢快地向雅菲整个人袭来了。</w:t>
      </w:r>
    </w:p>
    <w:p>
      <w:r>
        <w:t>「啊…」雅菲最后轻呼了一声后便软下身子爽昏过去。在失去知觉前，只听见背上传来张老头如释</w:t>
      </w:r>
    </w:p>
    <w:p>
      <w:r>
        <w:t>重负的喘气声，还有双乳给他掐紧的麻痛感。</w:t>
      </w:r>
    </w:p>
    <w:p>
      <w:r>
        <w:t>也不知什幺时候，她终于清醒了过来；旁边一角，张老头正色迷迷地打量着雅菲的*** 濡湿的下身，</w:t>
      </w:r>
    </w:p>
    <w:p>
      <w:r>
        <w:t>雅菲连忙抓过身边散落的衣服赶紧穿上…</w:t>
      </w:r>
    </w:p>
    <w:p>
      <w:r>
        <w:t>她一边低着头揪紧还未扣上的衣襟，一边快步想离开这屋子；但这时张老头却又从背后赶了上来，</w:t>
      </w:r>
    </w:p>
    <w:p>
      <w:r>
        <w:t>一下又把雅菲搂着，一双手再次侵袭她的敏感部位。</w:t>
      </w:r>
    </w:p>
    <w:p>
      <w:r>
        <w:t>雅菲我鼓起勇气说：「请妳放开我…」张老头反而加大了手劲，并附在雅菲耳边说：「可爱的小妇</w:t>
      </w:r>
    </w:p>
    <w:p>
      <w:r>
        <w:t>人，什幺时候忘了带门匙，便来探探我这个老人家吧，我和我的好兄弟在等着妳呢！」雅菲一听，心里</w:t>
      </w:r>
    </w:p>
    <w:p>
      <w:r>
        <w:t>一慌，不知怎的来了力气摆脱了，便不顾一切地夺门而出；张老头亦不敢太张扬放肆，也没有再追上去</w:t>
      </w:r>
    </w:p>
    <w:p>
      <w:r>
        <w:t>了。</w:t>
      </w:r>
    </w:p>
    <w:p>
      <w:r>
        <w:t>雅菲走回自己住处门前，却看见门匙就掉在铁闸旁的地毯上…</w:t>
      </w:r>
    </w:p>
    <w:p>
      <w:r>
        <w:t>雅菲当真是欲哭无泪…因为自己的大意，换来被邻居老头无情的操逼，子宫装满了老男人的精液回</w:t>
      </w:r>
    </w:p>
    <w:p>
      <w:r>
        <w:t xml:space="preserve">家…【全文完】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