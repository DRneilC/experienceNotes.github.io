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强奸老婆到换妻</w:t>
      </w:r>
    </w:p>
    <w:p>
      <w:r>
        <w:t>和老婆结婚已经五年了，还没有小孩。老婆是一个标准的传统美女，皮肤雪白，很象玉兰油广告里</w:t>
      </w:r>
    </w:p>
    <w:p>
      <w:r>
        <w:t>的那个美女。婚後的生活应该说是甜蜜，但时间一长就显得乏味和单调。尤其是在性生活上，开始我还</w:t>
      </w:r>
    </w:p>
    <w:p>
      <w:r>
        <w:t>尝试着用一些新鲜的方式、技巧和A 片来填补，但是老婆不配合，她始终放不开。尤其是看A 片的时候，</w:t>
      </w:r>
    </w:p>
    <w:p>
      <w:r>
        <w:t>她会觉得很恶心，觉得老外的东西太大太恐怖了。这让我也和失望。</w:t>
      </w:r>
    </w:p>
    <w:p>
      <w:r>
        <w:t>前不久在性虎网上看到了换妻的话题，让我很感兴趣，就一连看了所有的换妻的文章，让我向往不</w:t>
      </w:r>
    </w:p>
    <w:p>
      <w:r>
        <w:t>以，但老婆是一个这麽传统的人，肯定会接受不了，所以只能作罢。</w:t>
      </w:r>
    </w:p>
    <w:p>
      <w:r>
        <w:t>突然有一天和一个网友在聊天，他是一个换妻高手，成功的说服了老婆参加换妻，而且其乐无穷。</w:t>
      </w:r>
    </w:p>
    <w:p>
      <w:r>
        <w:t>我和他说了我的烦恼。他给我出了一个主义让我顿时有了希望。他告诉我按照佛罗一得的说法，其实女</w:t>
      </w:r>
    </w:p>
    <w:p>
      <w:r>
        <w:t>人在内心深处都有被强奸和与其他男人做爱的欲望，只不过被传统观念素服着。我说那我怎麽办？他说</w:t>
      </w:r>
    </w:p>
    <w:p>
      <w:r>
        <w:t>：你可以打破这种束缚，让你老婆体会到快乐，就没问题了。</w:t>
      </w:r>
    </w:p>
    <w:p>
      <w:r>
        <w:t>我说：但我老婆根本不愿意尝试，怎麽打破？他说：那你让她来尝试啊，你可以化身另外一个人占</w:t>
      </w:r>
    </w:p>
    <w:p>
      <w:r>
        <w:t>有她，让她感受到快乐啊。即使她接受不了，但最後知道是你也就没什麽了，说不定就成功了。我说：</w:t>
      </w:r>
    </w:p>
    <w:p>
      <w:r>
        <w:t>难道你要我假装另外一个人强奸她吗？他说：不是强奸，就当作换一种方式做爱。</w:t>
      </w:r>
    </w:p>
    <w:p>
      <w:r>
        <w:t>经过几天的思索，我决定尝试一下，即使出了问题也没什麽大不了的，对老婆来说也是可以接受的，</w:t>
      </w:r>
    </w:p>
    <w:p>
      <w:r>
        <w:t>毕竟是自己的老公呀。於是我开始筹画这个计画。</w:t>
      </w:r>
    </w:p>
    <w:p>
      <w:r>
        <w:t>为了不让老婆感觉出来，我特意去定做了一个仿真的阴茎，就和A 片里黑鬼的一样大小，可以套在</w:t>
      </w:r>
    </w:p>
    <w:p>
      <w:r>
        <w:t>我的真鸡鸡上，然後我又准备了一些其他的东东。一切准备妥当後我就开始着手实施我的计画了。周三</w:t>
      </w:r>
    </w:p>
    <w:p>
      <w:r>
        <w:t>的一天老婆上班走後，我打电话请了假，然後布置了一翻，好象有人从窗进入的样子。因为我住的是一</w:t>
      </w:r>
    </w:p>
    <w:p>
      <w:r>
        <w:t>楼。</w:t>
      </w:r>
    </w:p>
    <w:p>
      <w:r>
        <w:t>布置好後，我打电话给老婆说晚上陪客户要和晚才回来，顺便告诉她最近社区有人在装修人比较杂</w:t>
      </w:r>
    </w:p>
    <w:p>
      <w:r>
        <w:t>回家关好阳台的门窗，然後我就耐心的等老婆回来。</w:t>
      </w:r>
    </w:p>
    <w:p>
      <w:r>
        <w:t>晚上7 点钟老婆准时回来了，一进门换了鞋然後进入卧室换了睡衣，而我就躲在衣橱里。就在老婆</w:t>
      </w:r>
    </w:p>
    <w:p>
      <w:r>
        <w:t>换好睡衣准备出去的时候，我悄悄走出衣橱从後面一下子抱住老婆，拿出事先准备好的带有乙醚的手绢</w:t>
      </w:r>
    </w:p>
    <w:p>
      <w:r>
        <w:t>蒙住了老婆的嘴和鼻子。老婆一下子失去了意识。</w:t>
      </w:r>
    </w:p>
    <w:p>
      <w:r>
        <w:t>然後我脱去老婆的睡衣把她放在床上，然後用我准备好的绳子和眼罩把老婆的双手和眼睛帮好。老</w:t>
      </w:r>
    </w:p>
    <w:p>
      <w:r>
        <w:t>婆象一个大字一样躺在床上，看上去有点SM的感觉。然後我用封箱带封住了老婆的嘴，这时候我开始慢</w:t>
      </w:r>
    </w:p>
    <w:p>
      <w:r>
        <w:t>慢推醒老婆。</w:t>
      </w:r>
    </w:p>
    <w:p>
      <w:r>
        <w:t>老婆渐渐醒来，开始还不知道发生什麽事情，慢慢的她反映过来开始拼命的挣扎，但这都是徒劳的。</w:t>
      </w:r>
    </w:p>
    <w:p>
      <w:r>
        <w:t>我开始慢慢的结开老婆的胸罩，老婆那雪白的乳房一下子露了出来。第一次发现老婆的乳房是那麽的性</w:t>
      </w:r>
    </w:p>
    <w:p>
      <w:r>
        <w:t>感、诱人。我开始用手不断的揉搓老婆的乳头，慢慢的乳头居然硬了，虽然老婆的挣扎还在继续，但在</w:t>
      </w:r>
    </w:p>
    <w:p>
      <w:r>
        <w:t>我开始揉搓的那停顿了一下，我知道这意味着一种刺激的快感。因为我在这次计画之前故意有很长一段</w:t>
      </w:r>
    </w:p>
    <w:p>
      <w:r>
        <w:t>时间没哟和她做爱了。</w:t>
      </w:r>
    </w:p>
    <w:p>
      <w:r>
        <w:t>我的双手开始在老婆的身上游走，不断的抚摩着老婆的敏感部位，我用舌尖舔着她的全身就好象，</w:t>
      </w:r>
    </w:p>
    <w:p>
      <w:r>
        <w:t>桑拿小姐一样，柔和的、细腻的、添着老婆的全身，从脖子到乳头，再到小腹，大腿一直舔到脚趾。我</w:t>
      </w:r>
    </w:p>
    <w:p>
      <w:r>
        <w:t>还是第一次这麽细腻的前奏。老婆的挣扎也逐渐变成一种反映刺激的挣扎，不再是那麽盲无目的猛烈的</w:t>
      </w:r>
    </w:p>
    <w:p>
      <w:r>
        <w:t>挣扎，而是一种有规律的左右挣扎。</w:t>
      </w:r>
    </w:p>
    <w:p>
      <w:r>
        <w:t>我看到老婆的内裤被流出的淫液打湿了一块，好象一个扇形。我毫不忧郁的撕掉了老婆的内裤，老</w:t>
      </w:r>
    </w:p>
    <w:p>
      <w:r>
        <w:t>婆的小肉穴便呈现在我的眼前，粉红的阴唇里藏着一条分红的细缝，淫水已经沾湿了阴毛，老婆的阴毛</w:t>
      </w:r>
    </w:p>
    <w:p>
      <w:r>
        <w:t>是我最喜欢的，它不象其他人那样浓密乌黑，而是淡淡的分布在阴道的上方和两侧，很哟幼齿的感觉。</w:t>
      </w:r>
    </w:p>
    <w:p>
      <w:r>
        <w:t>我带好我的仿真阴茎，在上面涂好事先准备好的润滑液，对准老婆的阴道轻轻的插了进去。龟头刚</w:t>
      </w:r>
    </w:p>
    <w:p>
      <w:r>
        <w:t>刚进去一些老婆就开始挣扎起来，在做着最後的抵抗。我用力按住老婆的双腿，腰部用力一点点的插了</w:t>
      </w:r>
    </w:p>
    <w:p>
      <w:r>
        <w:t>进去，虽然有些阻力，但大部分还是很顺利的插了进去，这是我没有想到的，我原以为会很费力，看来</w:t>
      </w:r>
    </w:p>
    <w:p>
      <w:r>
        <w:t>老婆的阴道要比我想像的容量更大。在我向里插的时候，老婆的阴唇被撑的很满，而且有一点向内的移</w:t>
      </w:r>
    </w:p>
    <w:p>
      <w:r>
        <w:t>动。</w:t>
      </w:r>
    </w:p>
    <w:p>
      <w:r>
        <w:t>我突然用力一拔老婆闷哼了一声，眼泪顺着脸颊流了下来。看来老婆的内心已经被征服了，我开始</w:t>
      </w:r>
    </w:p>
    <w:p>
      <w:r>
        <w:t>大力的抽查起来，每一下都插的很深，老婆的阴道随着我的抽查也开始更加的湿润，阴道上的肉也跟着</w:t>
      </w:r>
    </w:p>
    <w:p>
      <w:r>
        <w:t>我的抽查一进一出，看来这个阴茎真的把老婆的阴道全部填满了。</w:t>
      </w:r>
    </w:p>
    <w:p>
      <w:r>
        <w:t>我开始疯狂的抽查起来，老婆的挣扎现在变为了配合的前後摇动着，我爬下来和老婆深吻，老婆的</w:t>
      </w:r>
    </w:p>
    <w:p>
      <w:r>
        <w:t>舌头在我嘴里疯狂的搅动着，我偷偷放开帮着老婆双手的绳子。老婆开始呻吟起来，开始还在控制，後</w:t>
      </w:r>
    </w:p>
    <w:p>
      <w:r>
        <w:t>面声音就变的很大了，我每插一下，老婆就大声的叫几声，声音充满了欲望和满足。第一次听到老婆这</w:t>
      </w:r>
    </w:p>
    <w:p>
      <w:r>
        <w:t>麽大声音的叫床。</w:t>
      </w:r>
    </w:p>
    <w:p>
      <w:r>
        <w:t>阴道里流出的淫液已经打湿了床单，而且开始有很多象啤酒泡魔一样的白色的液体大量涌了出来，</w:t>
      </w:r>
    </w:p>
    <w:p>
      <w:r>
        <w:t>老婆的脸也因为兴奋而通红，我知道老婆快高潮了。於是我更加疯狂的大力抽查，突然老婆一把抱住我</w:t>
      </w:r>
    </w:p>
    <w:p>
      <w:r>
        <w:t>急促而有大声的呻吟了几下，然後就如同昏睡一般的倒在床上。我抽出阴茎，好多淫水被带了出来。</w:t>
      </w:r>
    </w:p>
    <w:p>
      <w:r>
        <w:t>我悄悄的收拾好所有东西然後，把一张准备好的纸条流在床边，然後溜出了自己的家。我把所有工</w:t>
      </w:r>
    </w:p>
    <w:p>
      <w:r>
        <w:t>具藏好，然後混到11点多到了家，老婆已经打扫了战场在看电视，显然是一种伪装。床边的纸条也不见</w:t>
      </w:r>
    </w:p>
    <w:p>
      <w:r>
        <w:t>了，其实我在上面留了一句话，想我的时候找我，然後是我的一个老婆不知道的QQ号码。（顺便交代一</w:t>
      </w:r>
    </w:p>
    <w:p>
      <w:r>
        <w:t>下，整个过程我都拍摄了DV）</w:t>
      </w:r>
    </w:p>
    <w:p>
      <w:r>
        <w:t>随後的几天我藉故很晚回去，老婆也一反常态没多说什麽就同意了。我躲在公司里上网等待着老婆</w:t>
      </w:r>
    </w:p>
    <w:p>
      <w:r>
        <w:t>的出现，终於我收到了老婆发来发来的资讯。开始的时候老婆几乎不说话，我就对她说：哪天你的水可</w:t>
      </w:r>
    </w:p>
    <w:p>
      <w:r>
        <w:t>真多啊。她还是不理睬我。我又说：我的鸡鸡是不是比你老公的大啊。她还是不说。我於是就说我拍了</w:t>
      </w:r>
    </w:p>
    <w:p>
      <w:r>
        <w:t>我们那天的DV. 老婆终于说了：你为什麽要毁掉我的生活。我说生活其实是多种多样，享受一下快乐，</w:t>
      </w:r>
    </w:p>
    <w:p>
      <w:r>
        <w:t>放纵一下自我难道是错吗？再说我从来没有想到要破坏你的生活啊。经过我的一番说服後，老跑开始渐</w:t>
      </w:r>
    </w:p>
    <w:p>
      <w:r>
        <w:t>渐的走出了阴影，和我无话不聊了，还和哦我在网上以老婆老公称呼，其实她没向导这是她正镇的老公。</w:t>
      </w:r>
    </w:p>
    <w:p>
      <w:r>
        <w:t>接下来我开始计画的第二部门，我让我的网友，就是那个换妻专家出来见面。果然是高大威猛的，</w:t>
      </w:r>
    </w:p>
    <w:p>
      <w:r>
        <w:t>怪不得能引起别人老婆的喜欢。我和他谈了我的计画，他同意接下来冒充这个角色，并带着他的老婆见</w:t>
      </w:r>
    </w:p>
    <w:p>
      <w:r>
        <w:t>我。他老婆很漂亮是一个舞蹈演员，身材真的是没话说，而且在眉宇之间透着些许妩媚。胸部很大，而</w:t>
      </w:r>
    </w:p>
    <w:p>
      <w:r>
        <w:t>且保持的很好。我们一起来到了他家，布置的很别致，墙上都是她老婆演出的大照片。他老婆陪我们聊</w:t>
      </w:r>
    </w:p>
    <w:p>
      <w:r>
        <w:t>了一会就去洗澡了，这是他也按照我们的计画去了我家。</w:t>
      </w:r>
    </w:p>
    <w:p>
      <w:r>
        <w:t>大嫂洗完澡围着一块很小的浴巾就出来了，，我一抱起大嫂走进了卧室把她放在床上。我把大嫂的</w:t>
      </w:r>
    </w:p>
    <w:p>
      <w:r>
        <w:t>头拉到床沿，让她的头悬垂下来，这样口同喉咙就是一条线了，我自己站得高，把鸡巴尽力插下去，一</w:t>
      </w:r>
    </w:p>
    <w:p>
      <w:r>
        <w:t>直插到了的喉咙，整个鸡巴都插在嘴里了。我用力在大嫂的嘴里抽动着，这是我第一次换妻。我开始加</w:t>
      </w:r>
    </w:p>
    <w:p>
      <w:r>
        <w:t>快了臀部耸动的频率，插了一会下体的阳物已经坚硬如铁了。我便迫不及待地让她下床，趴在床边两条</w:t>
      </w:r>
    </w:p>
    <w:p>
      <w:r>
        <w:t>腿张开，我对准她的臀部，使阳物很舒服地顶在赤裸的阴户上，下身用力一挺，龟头撑开她两片微闭的</w:t>
      </w:r>
    </w:p>
    <w:p>
      <w:r>
        <w:t>阴唇，阴茎深深戳入她幽深又陌生的阴道里。因为紧张大嫂娇躯猛地一颤，我感觉她的阴道一阵收缩，</w:t>
      </w:r>
    </w:p>
    <w:p>
      <w:r>
        <w:t>禁不住口中发出一声啊的声音。我粗暴地顶入疯狂的抽插，坚硬的阴茎磨擦着她柔嫩的肉壁，只见大嫂</w:t>
      </w:r>
    </w:p>
    <w:p>
      <w:r>
        <w:t>光洁白嫩的额头渗出细密的汗珠，一张俊俏的脸随着我的活塞运动而痛苦的抽搐着。为了减轻痛楚，大</w:t>
      </w:r>
    </w:p>
    <w:p>
      <w:r>
        <w:t>嫂努力张开大腿，尽量迎合着我的抽插。她闭上眼睛，仿佛看见丈夫正怨恨地看着自己，正在看压在自</w:t>
      </w:r>
    </w:p>
    <w:p>
      <w:r>
        <w:t>己身上行使着只有他才有资格行使的权利被我使用着。我舒服的享受着她柔软的阴道肉壁的阵阵收缩带</w:t>
      </w:r>
    </w:p>
    <w:p>
      <w:r>
        <w:t>给他的巨大快感，大嫂雪白的手指紧紧抓着床单，清秀的五官痛苦地扭曲着，纤细的双眉紧紧的皱在一</w:t>
      </w:r>
    </w:p>
    <w:p>
      <w:r>
        <w:t>起，豆大的汗珠划过光滑的脸颊和泪水混在一起。她性感的朱唇微张，随着我的抽送口中发出婴儿哭泣</w:t>
      </w:r>
    </w:p>
    <w:p>
      <w:r>
        <w:t>般的哼声。我又奋力抽插了百余下後已经到了强弩之末，在大嫂阴道的阵阵收缩下，猛地拔出阴茎，让</w:t>
      </w:r>
    </w:p>
    <w:p>
      <w:r>
        <w:t>大嫂扭过身跪到我身边张开嘴，我用力把阴茎戳开她的嘴，「嗷嗷」着把一股股滚烫的精液悉数射进王</w:t>
      </w:r>
    </w:p>
    <w:p>
      <w:r>
        <w:t>太太的嘴里，我低头看见一股乳白色的精液从她微微红肿的唇间流了出来</w:t>
      </w:r>
    </w:p>
    <w:p>
      <w:r>
        <w:t>当我结束时，她已经被我的精液覆盖了。我突然变得惭愧了，因为在最後一刻我只想到了自己。此</w:t>
      </w:r>
    </w:p>
    <w:p>
      <w:r>
        <w:t>时她正在用毛巾擦拭那美丽的面孔和漂亮的脖颈，望着我一笑「好啦，这下你可舒服了吧。你看你，射</w:t>
      </w:r>
    </w:p>
    <w:p>
      <w:r>
        <w:t>了这麽多，弄得我身上到处都是。不过，我好害怕呀，我丈夫没你这样用力呀，下回你可要提前通知我</w:t>
      </w:r>
    </w:p>
    <w:p>
      <w:r>
        <w:t>呀，不要象这次这样了。一点准备也没有，你就射出来了。好啦，我帮你擦一下吧。」她凑过来，不过</w:t>
      </w:r>
    </w:p>
    <w:p>
      <w:r>
        <w:t>她并没有用毛巾，而是用小嘴含住龟头帮我清理。我被她的行为感动，「娶你做老婆真是幸福！」我夸</w:t>
      </w:r>
    </w:p>
    <w:p>
      <w:r>
        <w:t>奖她，「算啦，别夸了，你太太也会这样对待我老公的，你们男人都喜欢这样。」</w:t>
      </w:r>
    </w:p>
    <w:p>
      <w:r>
        <w:t>晚上老婆特地穿了不常穿的一件迷你紧身衣，以展现她的身材。这件白色的衣服非常的紧，而且相</w:t>
      </w:r>
    </w:p>
    <w:p>
      <w:r>
        <w:t>当地短，她必需相当小心，以免穿帮而露出她的丁字型内裤，她还穿了一件相当合身的胸罩，将她的胸</w:t>
      </w:r>
    </w:p>
    <w:p>
      <w:r>
        <w:t>部整个托了起来，同时穿上双黑色镂丝的吊带袜，一个美丽、细腰、长腿、丰乳的女人，极其吸引人的</w:t>
      </w:r>
    </w:p>
    <w:p>
      <w:r>
        <w:t>注意力，她还穿了一双白色细跟的七寸高跟鞋，如果走在街上像是一个淫荡的裱子妓女。（我以和老婆</w:t>
      </w:r>
    </w:p>
    <w:p>
      <w:r>
        <w:t>之前就说好我去出差了，要2 天回来，所以他们可以尽情的狂欢）我的网友大哥如约而至，老婆第一次</w:t>
      </w:r>
    </w:p>
    <w:p>
      <w:r>
        <w:t>看到了她想像中操她的男人，她邀请大哥进了我们的房间。</w:t>
      </w:r>
    </w:p>
    <w:p>
      <w:r>
        <w:t>大哥带了一瓶红酒，倒了几杯。并邀请我老婆一起喝，他让老婆打开音响，放一些热情的音乐。大</w:t>
      </w:r>
    </w:p>
    <w:p>
      <w:r>
        <w:t>哥说：「这是今晚狂欢的音乐。」老婆问他：「什麽狂欢？」。</w:t>
      </w:r>
    </w:p>
    <w:p>
      <w:r>
        <w:t>大哥答：「晚来的狂欢啊！」，「我要你跳个骚一点的舞！」没想到大哥一上来就很直接。</w:t>
      </w:r>
    </w:p>
    <w:p>
      <w:r>
        <w:t>老婆说：「你们真的觉得我该跳支舞吗？」</w:t>
      </w:r>
    </w:p>
    <w:p>
      <w:r>
        <w:t>大哥说：「当然，一定要露出骚屄嫩肉！」马老婆听到这句话，露出了一个淘气的笑容。</w:t>
      </w:r>
    </w:p>
    <w:p>
      <w:r>
        <w:t>老婆将音乐转得更大声了，然後站起来，身体开始前後摆动，随着音乐摇她的屁股，「转过身来，</w:t>
      </w:r>
    </w:p>
    <w:p>
      <w:r>
        <w:t>亲爱的，让我看看你的屁股。」大哥这时叫道：「老婆，可以开始脱衣服了，让我看看你有多性感。」</w:t>
      </w:r>
    </w:p>
    <w:p>
      <w:r>
        <w:t>老婆笑了笑，漫漫拉下衣服的肩带，当她脱下衣服时，丰满的乳房还因为脱衣的动作而在她的胸前跳动。</w:t>
      </w:r>
    </w:p>
    <w:p>
      <w:r>
        <w:t>只见老婆将衣服慢慢的褪至臀部，最後完全脱了下来，再将手伸到背後，解开她的胸罩，慢慢地将她的</w:t>
      </w:r>
    </w:p>
    <w:p>
      <w:r>
        <w:t>乳房释放出来，大哥又说：「弯下腰来，让我看看你的美穴。」只见老婆忧郁了一下，毕竟我都没有这</w:t>
      </w:r>
    </w:p>
    <w:p>
      <w:r>
        <w:t>样明目张胆的要求过，老婆转过身去，将屁股对着大哥，慢慢的弯下腰去，脱下她的内裤，现在她除了</w:t>
      </w:r>
    </w:p>
    <w:p>
      <w:r>
        <w:t>那双高跟鞋之外，什麽都没穿。用连我都没看过的姿势爬上了床，然後抬起一条腿，露出了她那粉红色</w:t>
      </w:r>
    </w:p>
    <w:p>
      <w:r>
        <w:t>的阴户。</w:t>
      </w:r>
    </w:p>
    <w:p>
      <w:r>
        <w:t>这是大哥立刻脱光了衣服，走到老婆马晴的身边，老婆仔细的看着大哥的肉棒，说：「你的东西有</w:t>
      </w:r>
    </w:p>
    <w:p>
      <w:r>
        <w:t>多大？」大哥骄傲的回答：「20寸长，直径七寸」</w:t>
      </w:r>
    </w:p>
    <w:p>
      <w:r>
        <w:t>老婆说：「你是说，现在还不是最大的时候？」</w:t>
      </w:r>
    </w:p>
    <w:p>
      <w:r>
        <w:t>大哥笑着说：「还没，现在不过才一半大而已。」</w:t>
      </w:r>
    </w:p>
    <w:p>
      <w:r>
        <w:t>天那我的鸡巴只有25公分长老婆舔了舔嘴唇，问大哥：「我可以摸摸它吗？」</w:t>
      </w:r>
    </w:p>
    <w:p>
      <w:r>
        <w:t>大哥立刻移了移身子，将肉棒送到老婆面前。老婆说：「它好黑，而且好软。」</w:t>
      </w:r>
    </w:p>
    <w:p>
      <w:r>
        <w:t>说着将头靠近那根肉棒，张开了嘴，含住那根阴茎，然後将头慢慢的上下移动，舔着那根阴茎的每</w:t>
      </w:r>
    </w:p>
    <w:p>
      <w:r>
        <w:t>一个地方，她甚至还将肉棒拉起，舔他的睾丸。老婆从来没有给我口交过，不知道她怎麽一下会变的如</w:t>
      </w:r>
    </w:p>
    <w:p>
      <w:r>
        <w:t>此淫荡，看来大哥的话没错。</w:t>
      </w:r>
    </w:p>
    <w:p>
      <w:r>
        <w:t>大哥戏弄老婆似的把阳具由老婆的口中抽了出来，老婆想将那只阴茎再含回口中，大哥挥着他的肉</w:t>
      </w:r>
    </w:p>
    <w:p>
      <w:r>
        <w:t>棒不断的拍着老婆的脸颊老婆马晴张开双腿，用手拨开阴唇，说：「把它放进来吧」。。</w:t>
      </w:r>
    </w:p>
    <w:p>
      <w:r>
        <w:t>大哥走到老婆身後用力一顶，只见那根鸡巴黑色粗硬的大阳具一挺，我老婆那有两片粉红阴唇的骚</w:t>
      </w:r>
    </w:p>
    <w:p>
      <w:r>
        <w:t>屄阴户就这样第一次被别真正别的男人阳具插入。</w:t>
      </w:r>
    </w:p>
    <w:p>
      <w:r>
        <w:t>老婆呻吟好棒……好棒」。</w:t>
      </w:r>
    </w:p>
    <w:p>
      <w:r>
        <w:t>「还……还没插到底……你……你再向上顶」，说着老婆双腿钩住大哥的腰部，环抱式的抱着大哥，</w:t>
      </w:r>
    </w:p>
    <w:p>
      <w:r>
        <w:t>让大哥的大鸡巴能插的更深。</w:t>
      </w:r>
    </w:p>
    <w:p>
      <w:r>
        <w:t>大哥说：「用你小骚屄把我鸡巴夹紧点」。</w:t>
      </w:r>
    </w:p>
    <w:p>
      <w:r>
        <w:t>只见老婆的骚屄内冒出了许多淫水，大哥开始抽动，粗大的阴茎在老婆的骚屄里不断的一进一出的</w:t>
      </w:r>
    </w:p>
    <w:p>
      <w:r>
        <w:t>抽插着，撞击着老婆屁股，发出一声一声「啪！啪！啪！」的肉声。</w:t>
      </w:r>
    </w:p>
    <w:p>
      <w:r>
        <w:t>大哥鸡巴越插越深，老婆开始全身摇动，有时呼吸沉重，有时抽噎。不断呻吟着：「啊老鸡巴好粗</w:t>
      </w:r>
    </w:p>
    <w:p>
      <w:r>
        <w:t>好强我好舒服骚屄被插的好爽天哪我不行了啊，大鸡巴好长好长的都插到我子宫了，我我完了」</w:t>
      </w:r>
    </w:p>
    <w:p>
      <w:r>
        <w:t>「啊……快……我……又要……出来……了……唔……你用力……干……快……用力一点……耶…</w:t>
      </w:r>
    </w:p>
    <w:p>
      <w:r>
        <w:t>…」</w:t>
      </w:r>
    </w:p>
    <w:p>
      <w:r>
        <w:t>大哥在老婆的呻吟声中狂抽急送，龟头次次都抽到她的花心，越插越深，老婆马晴马上得到了高潮。</w:t>
      </w:r>
    </w:p>
    <w:p>
      <w:r>
        <w:t>老婆呻吟道：「请别在我骚屄里射精。」</w:t>
      </w:r>
    </w:p>
    <w:p>
      <w:r>
        <w:t>大哥大声的说：「我从来不射在外面，要不就射在你的里，要不就射在你的嘴里！」</w:t>
      </w:r>
    </w:p>
    <w:p>
      <w:r>
        <w:t>老婆说：「那射在我嘴里，我老公还没有射过」。</w:t>
      </w:r>
    </w:p>
    <w:p>
      <w:r>
        <w:t>老婆爱抚着的睾丸，嘴里说着：「快射呀，我要你的精液」</w:t>
      </w:r>
    </w:p>
    <w:p>
      <w:r>
        <w:t>大哥开始发出呻吟，加快了鸡巴在老婆的骚屄里的抽插，看来大哥快射精了，大哥拔出阴茎，大声</w:t>
      </w:r>
    </w:p>
    <w:p>
      <w:r>
        <w:t>的说：「张开嘴」然後立刻将鸡巴移到老婆的面前，老婆立刻抬起头张开嘴含住大哥的阴茎。</w:t>
      </w:r>
    </w:p>
    <w:p>
      <w:r>
        <w:t>不知道大哥射了多少，只见精液由老婆的嘴角流到了胸部。</w:t>
      </w:r>
    </w:p>
    <w:p>
      <w:r>
        <w:t>休息了一会，大哥又带上套子，粗鲁的拉过老婆的身体，让老婆的骚屄对准他的肉棒。</w:t>
      </w:r>
    </w:p>
    <w:p>
      <w:r>
        <w:t>老婆说：「把你的又想要了吗？</w:t>
      </w:r>
    </w:p>
    <w:p>
      <w:r>
        <w:t>大哥将黑色龟头压入老婆湿润粉红色的花瓣裂缝中，当那长大的阴茎一下子的填入花瓣的裂缝内时，</w:t>
      </w:r>
    </w:p>
    <w:p>
      <w:r>
        <w:t>强烈插入感，原来大哥第二次的阴茎比第一次的还要粗大，真是厉害。</w:t>
      </w:r>
    </w:p>
    <w:p>
      <w:r>
        <w:t>大哥阴茎插进了约20公分，看起来是插到底了，插到了老婆的子宫里。</w:t>
      </w:r>
    </w:p>
    <w:p>
      <w:r>
        <w:t>大哥将大肉棒抽出来一大部份，紧接着，大哥又用非常快的速度，用力的将肉棒插进老婆的阴道，</w:t>
      </w:r>
    </w:p>
    <w:p>
      <w:r>
        <w:t>这一次进去得更深了，而大哥又重施故技，一次比一次插得更深，而且速度也越来越快。</w:t>
      </w:r>
    </w:p>
    <w:p>
      <w:r>
        <w:t>老婆在大哥猛烈的抽插下，达到了高潮开始说出一些下流字眼「再快点干我，……好舒服……对，</w:t>
      </w:r>
    </w:p>
    <w:p>
      <w:r>
        <w:t>就是那里，大鸡巴用力插我的小骚屄！，……好……好………不要停…………还要插深些，我的小骚屄</w:t>
      </w:r>
    </w:p>
    <w:p>
      <w:r>
        <w:t>除了被老公大鸡巴弄，还要被你的的大鸡巴操，」</w:t>
      </w:r>
    </w:p>
    <w:p>
      <w:r>
        <w:t>大哥的体力过人，在老婆的第三次高潮过後，他终於慢了下来。</w:t>
      </w:r>
    </w:p>
    <w:p>
      <w:r>
        <w:t>「你为什麽停了下来？」老婆抱怨道「我要你的大鸡巴」老婆呻吟道「我会再插你的，但我要插你</w:t>
      </w:r>
    </w:p>
    <w:p>
      <w:r>
        <w:t>的後面。」大哥答道老婆说：「什麽！後面，不行我从来没有过。」</w:t>
      </w:r>
    </w:p>
    <w:p>
      <w:r>
        <w:t>大哥粗鲁的将老婆头发抓起，将老婆往下按成狗爬式，命令老婆马晴：「把你的小骚屄移开，我的</w:t>
      </w:r>
    </w:p>
    <w:p>
      <w:r>
        <w:t>大鸡巴要插你淫荡的屁眼。」</w:t>
      </w:r>
    </w:p>
    <w:p>
      <w:r>
        <w:t>老婆屈服的移动身体，慢慢地让大哥阴茎离开肉穴，一会儿，阴茎已经完全拔出来了。</w:t>
      </w:r>
    </w:p>
    <w:p>
      <w:r>
        <w:t>大哥用手指沾了沾口水，涂在老婆的屁眼上，接着插了一根手指进去，开始抽送，过了一会儿，又</w:t>
      </w:r>
    </w:p>
    <w:p>
      <w:r>
        <w:t>插进一根手指开始抽送，直到插进了第三根。</w:t>
      </w:r>
    </w:p>
    <w:p>
      <w:r>
        <w:t>老婆一直在呻吟。「老公，我的後面也要被别的男人操了」</w:t>
      </w:r>
    </w:p>
    <w:p>
      <w:r>
        <w:t>大哥觉得差不多了，按住自己的龟头抵住老婆的屁眼，慢慢的插进去。</w:t>
      </w:r>
    </w:p>
    <w:p>
      <w:r>
        <w:t>老婆叫得更大叫了一声「喔，慢…慢一点…。」</w:t>
      </w:r>
    </w:p>
    <w:p>
      <w:r>
        <w:t>接下来插进去就比较顺利了，大哥大概已经插进20公分左右了。</w:t>
      </w:r>
    </w:p>
    <w:p>
      <w:r>
        <w:t>大哥那麽大的黑屌，插进我美丽老婆肛门中了。</w:t>
      </w:r>
    </w:p>
    <w:p>
      <w:r>
        <w:t>老婆开始移动屁股，自动帮大哥抽送自己。</w:t>
      </w:r>
    </w:p>
    <w:p>
      <w:r>
        <w:t>大哥开始加快速度干我老婆的屁眼，老婆被大哥干身体前後摇摆，头发在空中飞扬，乳房在胸前跳</w:t>
      </w:r>
    </w:p>
    <w:p>
      <w:r>
        <w:t>动，廿秒後，老婆又达到了高潮。</w:t>
      </w:r>
    </w:p>
    <w:p>
      <w:r>
        <w:t>不久後，大哥老婆说：「来吧！我要射精了，张开你的嘴！」</w:t>
      </w:r>
    </w:p>
    <w:p>
      <w:r>
        <w:t>大哥将阴茎拔出来，老婆立刻转过身来，大哥将刚刚还插在老婆肛门的阴茎，插进老婆已经张开的</w:t>
      </w:r>
    </w:p>
    <w:p>
      <w:r>
        <w:t>嘴中，大哥那一大股白色的精液立即射进老婆的口中。</w:t>
      </w:r>
    </w:p>
    <w:p>
      <w:r>
        <w:t>每个女人都需要一个情夫？！</w:t>
      </w:r>
    </w:p>
    <w:p>
      <w:r>
        <w:t>世人常有「痴心女子负心汉」之说，这世上果真是女子多痴心、男子多薄情吗？我不是个女权主义</w:t>
      </w:r>
    </w:p>
    <w:p>
      <w:r>
        <w:t>者，但是我并不认为女子多痴心男子多薄情，也并不认为「喜新厌旧」是男人的专利。试问：谁不好色？」</w:t>
      </w:r>
    </w:p>
    <w:p>
      <w:r>
        <w:t>爱美之心人皆有之」，在好色方面，男女皆然。</w:t>
      </w:r>
    </w:p>
    <w:p>
      <w:r>
        <w:t>在当今社会，中国妇女已脱下围裙穿上了职业装，女人无论是政治地位、经济地位还是家庭地位都</w:t>
      </w:r>
    </w:p>
    <w:p>
      <w:r>
        <w:t>已大大地提高，人们时不时地听到「阴盛阳衰」的感叹已是不争的事实。但是，在这个提倡男女平等的</w:t>
      </w:r>
    </w:p>
    <w:p>
      <w:r>
        <w:t>现代社会里，在男人们津津乐道于「家中红旗不倒，外面彩旗飘飘」并以此作为炫耀资本的时候，女人</w:t>
      </w:r>
    </w:p>
    <w:p>
      <w:r>
        <w:t>受所谓「妇道」的束缚，「红杏出墙」的想法和行为让女人羞于启齿，女人甚至会为偶尔的精神出轨或</w:t>
      </w:r>
    </w:p>
    <w:p>
      <w:r>
        <w:t>肉体出轨忍受着良心的谴责和灵魂的拷问，这公平吗？</w:t>
      </w:r>
    </w:p>
    <w:p>
      <w:r>
        <w:t>不要哀叹：世风日下，人心不古。当今，同居已成落伍之举，一夜情将成昨日黄花，同性恋可以结</w:t>
      </w:r>
    </w:p>
    <w:p>
      <w:r>
        <w:t>婚，女人找个情夫又何妨？</w:t>
      </w:r>
    </w:p>
    <w:p>
      <w:r>
        <w:t>见异思迁，是人类的普遍心理，是社会生活中普遍存在的一种现象，无论是男性还是女性，都有拈</w:t>
      </w:r>
    </w:p>
    <w:p>
      <w:r>
        <w:t>花惹草之本性。如果抛开道德、名誉和伦理等等这些束缚，每个女人潜意识里都会觉得自己需要一个情</w:t>
      </w:r>
    </w:p>
    <w:p>
      <w:r>
        <w:t>夫，从人性角度或生理角度考虑，女人确实都需要一个情夫。</w:t>
      </w:r>
    </w:p>
    <w:p>
      <w:r>
        <w:t>情夫是调味剂，它能使女人找回初恋的感觉。</w:t>
      </w:r>
    </w:p>
    <w:p>
      <w:r>
        <w:t>平淡的生活，乏味的日子，除了找个情夫，还有什麽能使厌倦柴米油盐的女人重新把自己当成童话</w:t>
      </w:r>
    </w:p>
    <w:p>
      <w:r>
        <w:t>中的公主？情夫让女人始终有恋爱的感觉，情夫根本不会让女人做饭洗碗，情夫永远会说：「宝贝，想</w:t>
      </w:r>
    </w:p>
    <w:p>
      <w:r>
        <w:t>吃什麽？肚子饿不饿？」而丈夫呢，总是在下班後嘴里叼着香烟，把带点臭味的汗脚歇在茶几上，懒散</w:t>
      </w:r>
    </w:p>
    <w:p>
      <w:r>
        <w:t>地翻着报纸看着电视，时不时地吼上一句：「饭好了没？我饿了！」</w:t>
      </w:r>
    </w:p>
    <w:p>
      <w:r>
        <w:t>情夫比丈夫更懂得浪漫。</w:t>
      </w:r>
    </w:p>
    <w:p>
      <w:r>
        <w:t>当女人在某个月圆之夜拉着丈夫赏月时，丈夫会不耐烦地说：「月亮有什麽可看的，神经！」而此</w:t>
      </w:r>
    </w:p>
    <w:p>
      <w:r>
        <w:t>时情夫却发来资讯：「宝贝，今晚的月色如水，想你……」当女人在结婚纪念日买上一束玫瑰、费尽心</w:t>
      </w:r>
    </w:p>
    <w:p>
      <w:r>
        <w:t>机准备了一顿烛光晚餐时，老公会瞪大眼睛：「花这个钱干什麽？都老夫老妻了，整天就知道乱花钱！」</w:t>
      </w:r>
    </w:p>
    <w:p>
      <w:r>
        <w:t>不管女人花费了多少心思期待着能给老公一个惊喜，回赠的都是一鼻子灰；而情夫呢，对於女人给他的</w:t>
      </w:r>
    </w:p>
    <w:p>
      <w:r>
        <w:t>礼物，情夫见了都会喜出望外，永远都会说：「宝贝，你真好！」再送上一个缠绵的香吻和热情的拥抱。</w:t>
      </w:r>
    </w:p>
    <w:p>
      <w:r>
        <w:t>情夫总会满足女人的虚荣心。</w:t>
      </w:r>
    </w:p>
    <w:p>
      <w:r>
        <w:t>情夫会陪你逛上一天的街，看着琳琅满目的商品，情夫会不停地说：「宝贝，这件衣服真美，你穿</w:t>
      </w:r>
    </w:p>
    <w:p>
      <w:r>
        <w:t>了一定很好看，试一试？」「宝贝，这个拎包和你那件黑裙很配，买下来？」但丈夫呢，即使勉强陪你</w:t>
      </w:r>
    </w:p>
    <w:p>
      <w:r>
        <w:t>逛街，也总是心不在焉，当你在高档服装面前驻足时，他会藉故走开：「我到外面抽根烟去！」；当你</w:t>
      </w:r>
    </w:p>
    <w:p>
      <w:r>
        <w:t>试穿一件漂亮的时装请他来当参谋时，他会说：「你柜子里有那麽多衣服还买呀？」</w:t>
      </w:r>
    </w:p>
    <w:p>
      <w:r>
        <w:t>情夫永远会尊重女人的感觉。</w:t>
      </w:r>
    </w:p>
    <w:p>
      <w:r>
        <w:t>当女人洗漱完毕换上性感的内衣，满怀柔情地向老公发出爱的讯息的时候，老公却皱着眉头说：「</w:t>
      </w:r>
    </w:p>
    <w:p>
      <w:r>
        <w:t>我累了，对你早分泌不出雄性荷尔蒙了，想睡了。」而情夫在此时则会不停地赞美着女人，接着对女人</w:t>
      </w:r>
    </w:p>
    <w:p>
      <w:r>
        <w:t>百般温存，并不停地问着女人的感觉：「好吗？你感觉好吗？」</w:t>
      </w:r>
    </w:p>
    <w:p>
      <w:r>
        <w:t>情夫永远是女人最好的倾听者，情夫永远是女人的知已。</w:t>
      </w:r>
    </w:p>
    <w:p>
      <w:r>
        <w:t>女人是需要理解和支援的，但是丈夫有时并不是最好的物件。夫妻之间的爱情往往在现实生活中渐</w:t>
      </w:r>
    </w:p>
    <w:p>
      <w:r>
        <w:t>渐泯灭，交流的时间很少，也缺乏平心静气的氛围。女人经常会对丈夫不满：丈夫缺乏幽默、丈夫不够</w:t>
      </w:r>
    </w:p>
    <w:p>
      <w:r>
        <w:t>勤快、丈夫不够体贴，简直让人受够了，可这些话能够向谁倾诉呢？工作和生活中的苦恼又有谁能够理</w:t>
      </w:r>
    </w:p>
    <w:p>
      <w:r>
        <w:t>解？这一切尽可以向情夫倾诉，由於没有共同的矛盾，反而能互相容纳，由於不在一片屋檐下，反而能</w:t>
      </w:r>
    </w:p>
    <w:p>
      <w:r>
        <w:t>沟通交流。面对你的烦恼，情夫不会嫌你烦，更不会骂你整天吃饱了撑的，只会柔声地安慰你……</w:t>
      </w:r>
    </w:p>
    <w:p>
      <w:r>
        <w:t>情夫，让我们的生活出现一道淡淡的爱的彩虹；情夫，让我们平淡的生活变得不平凡。</w:t>
      </w:r>
    </w:p>
    <w:p>
      <w:r>
        <w:t>情夫具有丈夫所没有的一切优点。如果一个女人一生没有一个情夫，或者说一生心里都没有一个情</w:t>
      </w:r>
    </w:p>
    <w:p>
      <w:r>
        <w:t>夫，那麽她不是个完整的女人。</w:t>
      </w:r>
    </w:p>
    <w:p>
      <w:r>
        <w:t>自从盘古开天地，古训一再教诲：「所谓女子，当具有温良恭谦的美德。」在古代，多的是男子昂</w:t>
      </w:r>
    </w:p>
    <w:p>
      <w:r>
        <w:t>首弃妇、女子低眉追夫的故事，看得女人浊气郁结，恨不能剖胸一泻为快！</w:t>
      </w:r>
    </w:p>
    <w:p>
      <w:r>
        <w:t>令人欣慰的是，对现代女人而言，哭着喊着要嫁的年代已经过去，随着女性社会经济地位和教育程</w:t>
      </w:r>
    </w:p>
    <w:p>
      <w:r>
        <w:t>度的提高，其追求独立和自我实现的欲望也不断加强，「万花丛中过，片叶不沾身」已不再是男人使用</w:t>
      </w:r>
    </w:p>
    <w:p>
      <w:r>
        <w:t xml:space="preserve">的专利。面对男人的愤怒和女人的不屑，我们还要说一次：女人，找个情夫又何妨？【全文完】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