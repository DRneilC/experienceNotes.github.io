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晚宴</w:t>
      </w:r>
    </w:p>
    <w:p>
      <w:r>
        <w:t>（一）</w:t>
      </w:r>
    </w:p>
    <w:p>
      <w:r>
        <w:t>「快一点，慢吞吞干嘛。」不耐烦的男人在门外念着。</w:t>
      </w:r>
    </w:p>
    <w:p>
      <w:r>
        <w:t>「好，等一下，我收拾一下东西。」卧房内的女人慌忙地涂好了唇膏，拿化妆纸擦了擦嘴唇。走出门外，没见</w:t>
      </w:r>
    </w:p>
    <w:p>
      <w:r>
        <w:t>人影，看来男人已经先出门了，女人拎着皮包急忙跟了出去。</w:t>
      </w:r>
    </w:p>
    <w:p>
      <w:r>
        <w:t>「这边！」在楼下男人已先招了部计程车正等着，一种复杂难以言语的预感涌上女人脑海，矗立了一会，发觉</w:t>
      </w:r>
    </w:p>
    <w:p>
      <w:r>
        <w:t>男人不耐烦看着她，女人这才深吸了一口气，坐上车子。</w:t>
      </w:r>
    </w:p>
    <w:p>
      <w:r>
        <w:t>在计程车上。</w:t>
      </w:r>
    </w:p>
    <w:p>
      <w:r>
        <w:t>「等一下我带你去一个饭局，五、六个人而已，那个李大哥也在场作陪。就是那个李世，我当兵时的朋友，那</w:t>
      </w:r>
    </w:p>
    <w:p>
      <w:r>
        <w:t>时我有跟你提过。他是韩国侨生，入伍时年纪已经很大了，很有办法，老鸟都不敢惹他，以前在部队时都是他罩我。</w:t>
      </w:r>
    </w:p>
    <w:p>
      <w:r>
        <w:t>前阵子碰巧遇到他，知道我的困难後，就想介绍给我一笔买卖。只要做成这笔，今年就度过难关了。」「怎麽会要</w:t>
      </w:r>
    </w:p>
    <w:p>
      <w:r>
        <w:t>找我去作陪呢？」女人问道，他一向不带她去应酬场所的。</w:t>
      </w:r>
    </w:p>
    <w:p>
      <w:r>
        <w:t>「没什麽，你以前不是总是说不清楚我在应酬什麽吗，我就带你来看看。」说完男人偏着头。</w:t>
      </w:r>
    </w:p>
    <w:p>
      <w:r>
        <w:t>「那个李世说想见见你。」男人补充一句，面无表情望着窗外不再说话。</w:t>
      </w:r>
    </w:p>
    <w:p>
      <w:r>
        <w:t>女人「哦」地一声。</w:t>
      </w:r>
    </w:p>
    <w:p>
      <w:r>
        <w:t>车厢内的男女是一对夫妻，男的名叫黄建辉，四十来岁，是几家工厂的负责人，旁边的是他的妻子叶朝蓉。</w:t>
      </w:r>
    </w:p>
    <w:p>
      <w:r>
        <w:t>这些年来金融风暴笼罩在这个岛国之上，肆虐着这个岛国的经济，虽然官员们总是在媒体上说着这个国家所受</w:t>
      </w:r>
    </w:p>
    <w:p>
      <w:r>
        <w:t>的伤害是最小的，但是这块土地上的百姓都很清楚这只不过是掩饰之词。</w:t>
      </w:r>
    </w:p>
    <w:p>
      <w:r>
        <w:t>前些年为了降低成本，他跟其他产业一样，到彼岸去寻找发展，投入大量资源，在那里设立了分厂。好不容易</w:t>
      </w:r>
    </w:p>
    <w:p>
      <w:r>
        <w:t>上了轨道，却刚好遇上这股风暴，订单锐减，产品不断生产出来，却只能放在仓库积压资金。</w:t>
      </w:r>
    </w:p>
    <w:p>
      <w:r>
        <w:t>计画的错误使得黄建辉的事业一落千丈。</w:t>
      </w:r>
    </w:p>
    <w:p>
      <w:r>
        <w:t>我不甘心！</w:t>
      </w:r>
    </w:p>
    <w:p>
      <w:r>
        <w:t>为了不使多年来的心血付之一炬，他用尽心思，裁员、关厂、缩编等等节省成本的方法都用上了，偏偏在这节</w:t>
      </w:r>
    </w:p>
    <w:p>
      <w:r>
        <w:t>骨眼上，几个股东纷纷抽头，雪上加霜，没办法，他只好自立更生。</w:t>
      </w:r>
    </w:p>
    <w:p>
      <w:r>
        <w:t>为了资金，他投入所有积蓄，除了自住的房子外，其他的都卖了，连自己的好几部名车都卖掉了，只求能度过</w:t>
      </w:r>
    </w:p>
    <w:p>
      <w:r>
        <w:t>低潮，等景气回转後，再一展鸿图。</w:t>
      </w:r>
    </w:p>
    <w:p>
      <w:r>
        <w:t>原本待在家中当少奶奶的朝蓉，为了体恤丈夫的困难，也是节俭持家，以求度过难关。可是到了後来还是无法</w:t>
      </w:r>
    </w:p>
    <w:p>
      <w:r>
        <w:t>支持下去。</w:t>
      </w:r>
    </w:p>
    <w:p>
      <w:r>
        <w:t>在徵得丈夫的同意後，她终於踏入了职场。虽然朝蓉也是大学企管系毕业，可是毕竟离开职场已久，又无经验，</w:t>
      </w:r>
    </w:p>
    <w:p>
      <w:r>
        <w:t>景气又不好，好不容易才在一间有名的保险公司待下来。</w:t>
      </w:r>
    </w:p>
    <w:p>
      <w:r>
        <w:t>她的业绩不错，很短的时间内就是顶尖业务员，因为她懂得利用以前参加社团时所建立人缘，这些社团成员都</w:t>
      </w:r>
    </w:p>
    <w:p>
      <w:r>
        <w:t>是企业主的夫人等，透过这些她得以抓住大客户，尤其是现今当红的资讯业客户。</w:t>
      </w:r>
    </w:p>
    <w:p>
      <w:r>
        <w:t>可是真正令她出名的不是她的专业能力，而是那股发自内在、高贵典雅的脱俗之美。</w:t>
      </w:r>
    </w:p>
    <w:p>
      <w:r>
        <w:t>（二）</w:t>
      </w:r>
    </w:p>
    <w:p>
      <w:r>
        <w:t>长年养尊处优的生活使得她虽已三十多岁，岁月却没有在她脸上和身上留下痕迹。</w:t>
      </w:r>
    </w:p>
    <w:p>
      <w:r>
        <w:t>她的头发光滑如绸锻，梳得相当整齐，显示上班女性的典雅。她瓜子脸蛋，丰润的嘴常常涂着粉红色的唇彩，</w:t>
      </w:r>
    </w:p>
    <w:p>
      <w:r>
        <w:t>唇线划的很明朗，牙齿洁白乾净，所以笑起来的样子实在动人，而且她又很喜欢笑，因为她知道这会为她带来惊人</w:t>
      </w:r>
    </w:p>
    <w:p>
      <w:r>
        <w:t>业绩。</w:t>
      </w:r>
    </w:p>
    <w:p>
      <w:r>
        <w:t>合身的名牌套装穿在身上，高耸的胸部透露着发育良好的讯息，当然这是朝蓉所拥有迷人的法宝之一。</w:t>
      </w:r>
    </w:p>
    <w:p>
      <w:r>
        <w:t>一年多的工作也使原来是温室花朵的朝容成长为精明圆融的生意人，「要得到就需付出」，她学到这个道理，</w:t>
      </w:r>
    </w:p>
    <w:p>
      <w:r>
        <w:t>而无一技之长的她所凭藉的除了人缘外就是她的原始本钱。</w:t>
      </w:r>
    </w:p>
    <w:p>
      <w:r>
        <w:t>朝蓉很巧妙地运用她的本钱，而且每到最後关头她总是能全身而退。</w:t>
      </w:r>
    </w:p>
    <w:p>
      <w:r>
        <w:t>「对了，张经理，下礼拜三是你太太的生日，我跟张太太前天去逛街时，她看中一条蓝宝石项链，她好喜欢喔，</w:t>
      </w:r>
    </w:p>
    <w:p>
      <w:r>
        <w:t>你可以买下来当她的生日礼物，她一定会爱死你的。」「喔？是！是！嗯我会买的。」回过神来的张经理，坐直身</w:t>
      </w:r>
    </w:p>
    <w:p>
      <w:r>
        <w:t>躯，依依不舍地抽回正在搓揉身旁丽人衣领内圆妙之物的手。</w:t>
      </w:r>
    </w:p>
    <w:p>
      <w:r>
        <w:t>「啊！这份保单就麻烦你等会儿签名吧，真是谢谢你。」朝蓉语带娇媚递上一份文件，套装的裙下，腿上敷着</w:t>
      </w:r>
    </w:p>
    <w:p>
      <w:r>
        <w:t>一层肤色的丝袜，她把裙子拉好，一只脚并到另一只脚上。</w:t>
      </w:r>
    </w:p>
    <w:p>
      <w:r>
        <w:t>那个叫张经理的吸了一口气，才好不容易把眼神移到放在手上的文件上，有了这样的「服务」，他还不就范？！</w:t>
      </w:r>
    </w:p>
    <w:p>
      <w:r>
        <w:t>就这样一笔丰厚的佣金得到了，当然这样的手段她的丈夫完全蒙在鼓里，朝蓉也绝不会让他知道。</w:t>
      </w:r>
    </w:p>
    <w:p>
      <w:r>
        <w:t>……无心插柳柳成荫，不过她事业上的得意一旦跟他丈夫生意的失意比照，带来的将是夫妻之间的失和。</w:t>
      </w:r>
    </w:p>
    <w:p>
      <w:r>
        <w:t>朝蓉心里很明白这点，也了解这时的丈夫就像座快爆发的火山，一点刺激都受不得，所以在他面前她总是低调</w:t>
      </w:r>
    </w:p>
    <w:p>
      <w:r>
        <w:t>姿态。并且对他的生意全力支持，不但将自己努力挣来的钱投入到里面，并且还想尽办法运用人际关系筹募金主投</w:t>
      </w:r>
    </w:p>
    <w:p>
      <w:r>
        <w:t>资。</w:t>
      </w:r>
    </w:p>
    <w:p>
      <w:r>
        <w:t>只是为丈夫牺牲的这一切，老公似乎并不领情，他渐渐的已不像从前一样宠爱朝蓉，夫妇俩相敬如冰，无话可</w:t>
      </w:r>
    </w:p>
    <w:p>
      <w:r>
        <w:t>说。</w:t>
      </w:r>
    </w:p>
    <w:p>
      <w:r>
        <w:t>—他生意不顺，当然心情不好，等公司撑过去後一切就会恢复原状，到时他会了解我的委屈。—朝蓉安慰自己。</w:t>
      </w:r>
    </w:p>
    <w:p>
      <w:r>
        <w:t>安静下来，车内只有街灯透过车窗一阵一阵闪烁，朝蓉望着这个爱他疼她的男人，脸上的皱纹似乎又多了许多，</w:t>
      </w:r>
    </w:p>
    <w:p>
      <w:r>
        <w:t>心里一阵爱怜油然而起。</w:t>
      </w:r>
    </w:p>
    <w:p>
      <w:r>
        <w:t>……车子在一条繁华大道旁的高级饭店前停下，下车後，看了看四周，只见一个人四处张望着。</w:t>
      </w:r>
    </w:p>
    <w:p>
      <w:r>
        <w:t>「李大哥！不好意思，塞车晚来了，等一下我先罚一杯。」建辉马上露出笑容，趋前热络地与那人打招呼。</w:t>
      </w:r>
    </w:p>
    <w:p>
      <w:r>
        <w:t>朝蓉看着跟丈夫握手的男人，五十来岁，理着小平头，满脸肥肉，手上带着金饰金表，俗丽的衣服松垮垮地穿</w:t>
      </w:r>
    </w:p>
    <w:p>
      <w:r>
        <w:t>在身上。朝蓉纳闷丈夫怎会跟这种人打交道。</w:t>
      </w:r>
    </w:p>
    <w:p>
      <w:r>
        <w:t>「哇！这一定是弟妹，我以前在部队时看过你的照片，真是美若天仙，全连弟兄的女友我看就属你最漂亮。老</w:t>
      </w:r>
    </w:p>
    <w:p>
      <w:r>
        <w:t>弟你真不简单，能娶到这样的美娇娘。」朝蓉今晚穿着一件白色的吊带长背心裙，披着一件雪纺小外套，内着及踝</w:t>
      </w:r>
    </w:p>
    <w:p>
      <w:r>
        <w:t>长裙。淡妆的美貌，婀娜的身段，每个男人都会多看一眼。只是，她现在的脸上充满沉闷的表情。</w:t>
      </w:r>
    </w:p>
    <w:p>
      <w:r>
        <w:t>「啧、啧、弟妹的品味真不错，气质果然非凡，不像我家的黄脸婆，长的丑就算了，也不会打扮打扮，那像你</w:t>
      </w:r>
    </w:p>
    <w:p>
      <w:r>
        <w:t>这样雍容华贵。」李世一双鼠眼上上下下打量朝蓉全身，嘴角微翘，口中叼根烟，一副流里流气的模样。</w:t>
      </w:r>
    </w:p>
    <w:p>
      <w:r>
        <w:t>朝蓉被瞧的浑身不自在，但毕竟见过世面，当下勉强挂上微笑亲切的说：</w:t>
      </w:r>
    </w:p>
    <w:p>
      <w:r>
        <w:t>「哪里，李大哥你过奖了」「来，王董已经在里面等了，我们先进去吧，有话慢慢聊。」李世带着夫妇两人走</w:t>
      </w:r>
    </w:p>
    <w:p>
      <w:r>
        <w:t>进饭店，服务生领着一行人到楼上的一个包厢内。</w:t>
      </w:r>
    </w:p>
    <w:p>
      <w:r>
        <w:t>「可以上菜了，先开几瓶ＸＯ。」李世吩咐服务生後，关上房门。里面一个肥胖的男人，身边围坐两个小姐。</w:t>
      </w:r>
    </w:p>
    <w:p>
      <w:r>
        <w:t>朝蓉一瞧女客打扮举止就知道这两个是风尘女子，只见那个男人正搂着其中一位打情骂俏着。</w:t>
      </w:r>
    </w:p>
    <w:p>
      <w:r>
        <w:t>「来，老弟我跟你介绍，这位就是伟成企业的王董。」「你好、你好，不好意思让你请客。」那个叫王董的，</w:t>
      </w:r>
    </w:p>
    <w:p>
      <w:r>
        <w:t>满脸堆笑站起来。</w:t>
      </w:r>
    </w:p>
    <w:p>
      <w:r>
        <w:t>「那里的话，能认识王董这样成功的企业家，是我的荣幸。我久仰……」老公马上趋前，不住地寒暄问候。</w:t>
      </w:r>
    </w:p>
    <w:p>
      <w:r>
        <w:t>朝蓉听到这些谄媚谀词，皱了眉头一下。</w:t>
      </w:r>
    </w:p>
    <w:p>
      <w:r>
        <w:t>「这位是内人。」老公用肘推了一下，示意招呼。</w:t>
      </w:r>
    </w:p>
    <w:p>
      <w:r>
        <w:t>「喔、喔，大美人，真是有够水。你好、你好！」王董眼睛张的大大的，伸出双手要握朝蓉的手。</w:t>
      </w:r>
    </w:p>
    <w:p>
      <w:r>
        <w:t>朝蓉嘴角略牵，勉强伸手出去，那肥手立刻紧紧握住，不住地搓揉嫩滑的皮肤，还伸出中指在掌心轻搔着。朝</w:t>
      </w:r>
    </w:p>
    <w:p>
      <w:r>
        <w:t>蓉用力抽手回来，狠瞪了一眼，但随即想起今天来的目的，无奈换上勉为其难的微笑。</w:t>
      </w:r>
    </w:p>
    <w:p>
      <w:r>
        <w:t>朝蓉挽着老公入座，菜肴送上，一桌人吃菜敬酒。朝蓉心里讨厌极了，但表面还是若无其事应对，只想赶快挨</w:t>
      </w:r>
    </w:p>
    <w:p>
      <w:r>
        <w:t>过。</w:t>
      </w:r>
    </w:p>
    <w:p>
      <w:r>
        <w:t>「还有几道菜？没了是不是？那再开三瓶轩尼斯，拿些下酒小菜来。对了，那个矿泉水跟冰块多拿些来。有事</w:t>
      </w:r>
    </w:p>
    <w:p>
      <w:r>
        <w:t>的话再叫你们。来，这是小费。」李世吩咐完後，打发服务生，房内只剩下宾主六人。</w:t>
      </w:r>
    </w:p>
    <w:p>
      <w:r>
        <w:t>那王董身边是两位小姐，正嘻嘻哈哈玩闹划拳；朝蓉右手边是丈夫，此时正有一搭没一搭地插话陪笑。而李世</w:t>
      </w:r>
    </w:p>
    <w:p>
      <w:r>
        <w:t>一开席就一屁股坐在左边，抖着腿不时偷瞄旁座的朝蓉。</w:t>
      </w:r>
    </w:p>
    <w:p>
      <w:r>
        <w:t>「弟妹怎麽喝这麽少，不够意思嘛。那ＸＯ加矿泉水、又加冰块，这样喝不醉，所以多喝点没关系。」李世又</w:t>
      </w:r>
    </w:p>
    <w:p>
      <w:r>
        <w:t>倒满杯子，递了过来，朝蓉只好接过敬酒。</w:t>
      </w:r>
    </w:p>
    <w:p>
      <w:r>
        <w:t>「我乾杯，你随意就好！说起来我还吃亏呢，嘿、嘿。」李世补上一句。</w:t>
      </w:r>
    </w:p>
    <w:p>
      <w:r>
        <w:t>朝蓉喝的稀释饮料虽然酒精比不上纯酒，可是旁人不住敬酒，喝多了也是难过。满室的菸味跟密闭空调混成令</w:t>
      </w:r>
    </w:p>
    <w:p>
      <w:r>
        <w:t>人不舒服的气味，加上轰闹笑声，让朝蓉微微头痛。</w:t>
      </w:r>
    </w:p>
    <w:p>
      <w:r>
        <w:t>「我去上个厕所。」老公摇摇晃晃起身欲离去。</w:t>
      </w:r>
    </w:p>
    <w:p>
      <w:r>
        <w:t>「我陪你去。」朝蓉忙道。她也想出去透透气，这种饭局根本就打从心底排斥。</w:t>
      </w:r>
    </w:p>
    <w:p>
      <w:r>
        <w:t>「不用了，他又不是小孩子，难不成要老婆帮忙拉拉链，笑死人了。」身旁的李世抓着手臂把她拉回座位，其</w:t>
      </w:r>
    </w:p>
    <w:p>
      <w:r>
        <w:t>他人又轰然取笑两人，朝蓉只好坐回。</w:t>
      </w:r>
    </w:p>
    <w:p>
      <w:r>
        <w:t>「来来来，弟妹我再敬你一杯，咱们多聊聊。你公司是做什麽的，有发财机会请多照顾喔。」话还没说完，就</w:t>
      </w:r>
    </w:p>
    <w:p>
      <w:r>
        <w:t>把朝蓉手中的杯子倒满烈酒。</w:t>
      </w:r>
    </w:p>
    <w:p>
      <w:r>
        <w:t>朝蓉无奈地看着丈夫离去，没注意到杯中饮料，虚应着回话。</w:t>
      </w:r>
    </w:p>
    <w:p>
      <w:r>
        <w:t>本来跟其他女子有说有笑的王董，这时突然拿着酒杯，一屁股坐到朝蓉右边原本是建辉的位置上。</w:t>
      </w:r>
    </w:p>
    <w:p>
      <w:r>
        <w:t>「大美人，我敬你，多喝点，哈、哈、哈，今天要把他喝个痛快。」灌了不少酒的王董频频要跟朝蓉喝酒。看</w:t>
      </w:r>
    </w:p>
    <w:p>
      <w:r>
        <w:t>到王董前秃发亮的额头，朝蓉只觉得恶心，不过有求於人，只好强颜欢笑。</w:t>
      </w:r>
    </w:p>
    <w:p>
      <w:r>
        <w:t>「好，我敬你。」朝蓉举杯欲饮，鼻中忽闻到浓烈酒气，迟疑了一下。</w:t>
      </w:r>
    </w:p>
    <w:p>
      <w:r>
        <w:t>「乾了它，不要紧啦。」李世见状，立刻捧着杯子强灌。满满的烈酒通过喉咙，朝蓉受不了刺激，摀口咳嗽。</w:t>
      </w:r>
    </w:p>
    <w:p>
      <w:r>
        <w:t>「唉呀！还好吧，喝不够多才会这样，多喝就习惯了。」李世假装好意拿出纸巾给朝蓉，而王董很快的又把洋</w:t>
      </w:r>
    </w:p>
    <w:p>
      <w:r>
        <w:t>酒倒满朝蓉手中的杯子。</w:t>
      </w:r>
    </w:p>
    <w:p>
      <w:r>
        <w:t>朝蓉已隐隐约约感觉到不对劲，不祥预感从心中升起，身旁男人越靠越近，鼻中闻到的尽是酒臭烟味，两个人</w:t>
      </w:r>
    </w:p>
    <w:p>
      <w:r>
        <w:t>有事没事地鬼扯，只是要朝蓉喝酒，对面的女子们也不作声，像是在看好戏。</w:t>
      </w:r>
    </w:p>
    <w:p>
      <w:r>
        <w:t>过了不久，建辉回来，也不赶王董回原座，拿起酒杯说：</w:t>
      </w:r>
    </w:p>
    <w:p>
      <w:r>
        <w:t>「王董，我敬你，承蒙照顾，我的生意才能蒸蒸日上，这一次的采购还请您多帮忙，乾杯！」建辉双手举起了</w:t>
      </w:r>
    </w:p>
    <w:p>
      <w:r>
        <w:t>杯子靠到嘴唇，旁人开始替他拍手助兴，一边替他加油，朝蓉看他咕噜咕噜的灌下，一杯酒一口就乾完。</w:t>
      </w:r>
    </w:p>
    <w:p>
      <w:r>
        <w:t>「哇，好厉害喔！」另外两名小姐随即又马上补满一杯。</w:t>
      </w:r>
    </w:p>
    <w:p>
      <w:r>
        <w:t>这时朝蓉心中一凛微微发毛，强烈的不安，让酒醒了不少。</w:t>
      </w:r>
    </w:p>
    <w:p>
      <w:r>
        <w:t>不安的预感实现了。一只手突然放在自己大腿上摩娑着，是右边王董的手。</w:t>
      </w:r>
    </w:p>
    <w:p>
      <w:r>
        <w:t>「啊！」一声轻呼从朝蓉口中溢出，不过席上的的人都毫无反应，不知道是不是没听到。</w:t>
      </w:r>
    </w:p>
    <w:p>
      <w:r>
        <w:t>朝蓉倒抽了一口凉气，心中虽然焦急，台面上还是若无其事，侧着脚想躲避王董的骚扰，但是那只肥手毫不停</w:t>
      </w:r>
    </w:p>
    <w:p>
      <w:r>
        <w:t>止，甚至撩起裙摆，想要摸进裙子里面，朝蓉慌忙伸手下去阻止却被另一手抓住抚摸。</w:t>
      </w:r>
    </w:p>
    <w:p>
      <w:r>
        <w:t>朝蓉一惊，往旁边望去，见到李世正淫笑着斜看她，他也伸进一只手加入。</w:t>
      </w:r>
    </w:p>
    <w:p>
      <w:r>
        <w:t>朝蓉心中凉了半截，又急又怕，眼神望向丈夫眨眼哀求，寄望他的解围。但是此时老公却只顾着和身旁的女子</w:t>
      </w:r>
    </w:p>
    <w:p>
      <w:r>
        <w:t>调笑，根本就不关心自己妻子的处境。</w:t>
      </w:r>
    </w:p>
    <w:p>
      <w:r>
        <w:t>朝蓉心中闪过无数个念头，是要当场发作呢，还是……「忍下来！」朝蓉咬着唇，她告诉自己要忍，小不忍则</w:t>
      </w:r>
    </w:p>
    <w:p>
      <w:r>
        <w:t>乱大谋。想到丈夫能否熬过难关和身旁的臭男人有极大关连，只好忍气吞声。</w:t>
      </w:r>
    </w:p>
    <w:p>
      <w:r>
        <w:t>而且这种状况也不是第一次了，自己为了业绩被吃吃豆腐也不是没有过，而且有一次为了那二十万的酬金，她</w:t>
      </w:r>
    </w:p>
    <w:p>
      <w:r>
        <w:t>在客户的办公室中还用手替客户「服务」过。</w:t>
      </w:r>
    </w:p>
    <w:p>
      <w:r>
        <w:t>这种情况也不是没见过，公司在拉拢大客户时也有这种安排，找几位漂亮的小姐陪伴，在席上调剂调剂，确实</w:t>
      </w:r>
    </w:p>
    <w:p>
      <w:r>
        <w:t>有助生意的成功。只是往来的客户程度较高，加料的服务通常由男同事宴後安排，自己只是在宴席上跟客户们聊聊</w:t>
      </w:r>
    </w:p>
    <w:p>
      <w:r>
        <w:t>；而他们也多尊重席上的女士，顶多开开无伤大雅的笑话，没有这种低俗下流的举动。</w:t>
      </w:r>
    </w:p>
    <w:p>
      <w:r>
        <w:t>朝蓉全身像被一阵寒气所侵袭，只能拼命地缩着身子，任由他们胡来。虽然朝蓉裙内还穿着连身裤袜，在下身</w:t>
      </w:r>
    </w:p>
    <w:p>
      <w:r>
        <w:t>的两只手只能隔着衣物丝袜抚摸，但朝蓉已全身起鸡皮疙瘩，麻痒难耐。</w:t>
      </w:r>
    </w:p>
    <w:p>
      <w:r>
        <w:t>作梦也没想到今晚自己角色易位成了陪酒的小姐。为顾全面子里子，只好压下厌恶惊惧，心中还期盼毕竟是公</w:t>
      </w:r>
    </w:p>
    <w:p>
      <w:r>
        <w:t>共场所，他们不会太过份，忍一忍就过去了。</w:t>
      </w:r>
    </w:p>
    <w:p>
      <w:r>
        <w:t>这样天真的想法很快破灭。</w:t>
      </w:r>
    </w:p>
    <w:p>
      <w:r>
        <w:t>桌下的两只手抓住裙摆向上拉开，朝蓉顾得了右边，就疏漏左边。不久，长裙已经被掀到大腿，不放松的魔手</w:t>
      </w:r>
    </w:p>
    <w:p>
      <w:r>
        <w:t>一人抓住一边膝盖用力想要扳开。</w:t>
      </w:r>
    </w:p>
    <w:p>
      <w:r>
        <w:t>紧张的朝蓉使劲并拢膝头，僵持了一会儿，那两只手见不能得逞，就各自散开，在大腿上游移，不停地上下其</w:t>
      </w:r>
    </w:p>
    <w:p>
      <w:r>
        <w:t>手，肆无忌惮地猥亵身旁的女体……李世显然是花丛老手，不像王董粗手粗脚只会抓着朝蓉大腿猛捏。或搓摸、或</w:t>
      </w:r>
    </w:p>
    <w:p>
      <w:r>
        <w:t>揉按、或轻捏，尖长的指甲刮着大腿轻划在丝袜上，把尼龙纤维一根根挑起。</w:t>
      </w:r>
    </w:p>
    <w:p>
      <w:r>
        <w:t>当手正准备插入腿缝探触私处时，朝蓉的身体像是触电般颤抖了一下，用力夹紧。不得其门而入的手也不勉强，</w:t>
      </w:r>
    </w:p>
    <w:p>
      <w:r>
        <w:t>识趣离开，转而拉高裙摆，从後腰摸进内裤里。</w:t>
      </w:r>
    </w:p>
    <w:p>
      <w:r>
        <w:t>朝蓉死命黏坐在椅上，不让手指戳入。五只灵巧的手指像极章鱼的触角，紧吸着臀肉，不停地蠕动。</w:t>
      </w:r>
    </w:p>
    <w:p>
      <w:r>
        <w:t>台面上，朝蓉胀红着脸低着头不发一语，双手压着皮包挡住下体私处，豆大的汗珠挂在额边，胃中酒水翻腾，</w:t>
      </w:r>
    </w:p>
    <w:p>
      <w:r>
        <w:t>还要忍受男人的狎玩，实在痛苦极了，恨不得立刻死去。</w:t>
      </w:r>
    </w:p>
    <w:p>
      <w:r>
        <w:t>那李世倒显的若无其事，左手还能跟其他人敬酒吃菜，右手则寻幽探密。而王董则是一副躁热的样子，也不出</w:t>
      </w:r>
    </w:p>
    <w:p>
      <w:r>
        <w:t>声，两眼直盯着桌下不放，玩得不亦乐乎。</w:t>
      </w:r>
    </w:p>
    <w:p>
      <w:r>
        <w:t>「黄董，多喝点嘛。」另外两个小姐则包围在建辉身旁，不住地灌他的酒。</w:t>
      </w:r>
    </w:p>
    <w:p>
      <w:r>
        <w:t>建辉则还是一边与旁人说笑一边把酒当水喝，两眼像避开似的忽略自己的妻子，好像她并不存在。</w:t>
      </w:r>
    </w:p>
    <w:p>
      <w:r>
        <w:t>「咦，弟妹怎麽脸这麽红还冒着汗。啊，是酒喝太多了是不是？要不要吐一下？这样比较好。对了，这里空气</w:t>
      </w:r>
    </w:p>
    <w:p>
      <w:r>
        <w:t>怎麽这麽闷，妈的，这家空调这麽差，冷气一点都不强。弟妹不舒服的话，就到洗手间洗洗脸吧。不要客气，我带</w:t>
      </w:r>
    </w:p>
    <w:p>
      <w:r>
        <w:t>你去。」李世一说完，也不理会朝蓉同意不同意，就起身扶着她离席。朝蓉被半拉半推，两眼直楞楞地看着丈夫，</w:t>
      </w:r>
    </w:p>
    <w:p>
      <w:r>
        <w:t>发出求救的讯号。建辉瞄了一眼，也没反应，饮尽手中水酒，继续与旁人划酒拳。</w:t>
      </w:r>
    </w:p>
    <w:p>
      <w:r>
        <w:t>李世抓着朝蓉的手带往洗手间去。虽然不情愿，可是酒精的催化，使朝蓉脑中乱烘烘一片，根本无法思考也无</w:t>
      </w:r>
    </w:p>
    <w:p>
      <w:r>
        <w:t>力抗拒。经过的饭店服务生看了两人一眼，也无反应离去。</w:t>
      </w:r>
    </w:p>
    <w:p>
      <w:r>
        <w:t>李世把朝蓉拉进男用盥洗室。里面空无一人，朝蓉忍不住，冲到洗手台，哇的一声，把今晚肚里的酒菜全吐了</w:t>
      </w:r>
    </w:p>
    <w:p>
      <w:r>
        <w:t>出来。李世贴近朝蓉身边，假装好意帮忙硬是脱下朝蓉的外套，朝蓉吐得只觉天昏地暗，任由李世摆布。</w:t>
      </w:r>
    </w:p>
    <w:p>
      <w:r>
        <w:t>「全部吐出来，就没事了，继续吐呀。」裸露的双肩挂着两条细细的肩带，打乱湿密的发丝，一袭丝质薄衫全</w:t>
      </w:r>
    </w:p>
    <w:p>
      <w:r>
        <w:t>黏在汗湿的身上。李世一扶住了她，便自然而然在她光滑的背脊上轻拍，另一只手，拿着手巾擦拭朝蓉嘴边。</w:t>
      </w:r>
    </w:p>
    <w:p>
      <w:r>
        <w:t>湿透的上衣露出背脊，朝蓉没穿胸罩，由腋下望去能清楚看到小小的胸贴贴附在胸前。乾吞了一口，李世原本</w:t>
      </w:r>
    </w:p>
    <w:p>
      <w:r>
        <w:t>轻拍的手开始不规矩地移到丰满浑圆的臀上。</w:t>
      </w:r>
    </w:p>
    <w:p>
      <w:r>
        <w:t>整个房间安静无声，只有哗啦水声与两人沈重的呼吸声。</w:t>
      </w:r>
    </w:p>
    <w:p>
      <w:r>
        <w:t>朝蓉手扶台前，长长的睫毛微颤，眯着眼，泪珠在眼眶里打转，编贝齿咬着下唇，全身不住地颤抖。</w:t>
      </w:r>
    </w:p>
    <w:p>
      <w:r>
        <w:t>不久，她抬起头来，乱发遮在她的脸上，使她美丽的脸庞，更显得有一股动人的韵味。喘着气，饱满的胸脯，</w:t>
      </w:r>
    </w:p>
    <w:p>
      <w:r>
        <w:t>迅速地起伏着，好像下定决心，细微的声音从朝蓉口中说出。</w:t>
      </w:r>
    </w:p>
    <w:p>
      <w:r>
        <w:t>「我知道了。」「什麽？」贴在身边的李世根本没留意朝蓉说什麽，睁大的两眼自始停留在起伏的乳房上都没</w:t>
      </w:r>
    </w:p>
    <w:p>
      <w:r>
        <w:t>离开过。</w:t>
      </w:r>
    </w:p>
    <w:p>
      <w:r>
        <w:t>紧绷的裤子把撑大的下根紧紧包着，李世涨得难过，凑过头去闻粉颈上的香味，深深吸了一口气，手指拉起裙</w:t>
      </w:r>
    </w:p>
    <w:p>
      <w:r>
        <w:t>摆……「不要……在这里！」朝蓉打了个冷颤。</w:t>
      </w:r>
    </w:p>
    <w:p>
      <w:r>
        <w:t>李世闻言，猴急的四处张望，见到里面的马桶隔间，就两手由後抱着把朝蓉拖了进去。被强健手臂环抱住的身</w:t>
      </w:r>
    </w:p>
    <w:p>
      <w:r>
        <w:t>体，动也没有动一下。</w:t>
      </w:r>
    </w:p>
    <w:p>
      <w:r>
        <w:t>碰的一声，李世锁上厕门，双手一推，让朝蓉跌趴在马桶上，然後急忙拉下裤子的拉链，从里面拉出凶猛的东</w:t>
      </w:r>
    </w:p>
    <w:p>
      <w:r>
        <w:t>西。</w:t>
      </w:r>
    </w:p>
    <w:p>
      <w:r>
        <w:t>说是拉出来，倒不如说是自己跳跃出来，得到解脱的阴茎，毫不怯场地昂起头，从裤缝之间向斜上方耸立。</w:t>
      </w:r>
    </w:p>
    <w:p>
      <w:r>
        <w:t>李世喉头发出呵呵的怪声，两手提起朝蓉腰部，晃动两下，示意要她趴着抬高臀部站好，接着掀起下身长裙，</w:t>
      </w:r>
    </w:p>
    <w:p>
      <w:r>
        <w:t>翻盖住整个上身。</w:t>
      </w:r>
    </w:p>
    <w:p>
      <w:r>
        <w:t>（三）</w:t>
      </w:r>
    </w:p>
    <w:p>
      <w:r>
        <w:t>丰满的大腿和透明薄薄的裤袜，露出白色的亵裤，而裤袜的正中央，缝线深陷入臀沟里。</w:t>
      </w:r>
    </w:p>
    <w:p>
      <w:r>
        <w:t>——真受不了……只觉下身一凉，李世两手抓着袜头连同内裤用力剥至膝盖，然後一脚插入两腿之间使劲分开。</w:t>
      </w:r>
    </w:p>
    <w:p>
      <w:r>
        <w:t>「嗯。」朝蓉闷哼了一声。</w:t>
      </w:r>
    </w:p>
    <w:p>
      <w:r>
        <w:t>昂起的龟头眼流出一滴滴透明液体，左右摇晃的摆动着，李世伸指沾了点唾液，右手伸向跨下翘着嫩臀的女体。</w:t>
      </w:r>
    </w:p>
    <w:p>
      <w:r>
        <w:t>被裙子反包的朝蓉，不由自主发出了一下呻吟声来，受到束缚的身体使不上力，只能悲戚地靠在水箱上咬着牙，</w:t>
      </w:r>
    </w:p>
    <w:p>
      <w:r>
        <w:t>准备任由对方蹂躏奸淫。</w:t>
      </w:r>
    </w:p>
    <w:p>
      <w:r>
        <w:t>……「叩、叩」有人在敲门。</w:t>
      </w:r>
    </w:p>
    <w:p>
      <w:r>
        <w:t>李世吓了一大跳，正顶着要进入的男根顿时软了下来。李世回叩两声表示里面有人，结果回应的是更大声的拍</w:t>
      </w:r>
    </w:p>
    <w:p>
      <w:r>
        <w:t>门声。</w:t>
      </w:r>
    </w:p>
    <w:p>
      <w:r>
        <w:t>朝蓉喜出望外，以为是老公，正要呼救，一只毛毛绒绒的大手已压住嘴唇。</w:t>
      </w:r>
    </w:p>
    <w:p>
      <w:r>
        <w:t>被打断的李世没好气的吼道：「里面有人啦！」「我现在要打扫，先出来。」一个苍老的声音叫道。</w:t>
      </w:r>
    </w:p>
    <w:p>
      <w:r>
        <w:t>那李世闻言狐疑地开门从门缝外望，想知道外面是谁。不知何时，一个清洁工打扮的老妇人正拿着拖把清理地</w:t>
      </w:r>
    </w:p>
    <w:p>
      <w:r>
        <w:t>板。</w:t>
      </w:r>
    </w:p>
    <w:p>
      <w:r>
        <w:t>「嘿嘿，那个……因为她想吐，所以我让她吐在马桶里。」李世见状尴尬笑着。</w:t>
      </w:r>
    </w:p>
    <w:p>
      <w:r>
        <w:t>「这里是给人上厕所用的。」那老妇人盯了李世下面一眼冷冷地说。</w:t>
      </w:r>
    </w:p>
    <w:p>
      <w:r>
        <w:t>「这个……嗯……喔，我正好也尿急就……」清了清喉咙，李世的声音有点沙哑，连忙拉起裤子拉链，拉着穿</w:t>
      </w:r>
    </w:p>
    <w:p>
      <w:r>
        <w:t>好衣服的朝蓉就往外走。</w:t>
      </w:r>
    </w:p>
    <w:p>
      <w:r>
        <w:t>出了门外，只见两个服务生站在转角处窃窃私语，一见两人出来急忙转过头去。李世狠瞪一眼，无奈回包厢去。</w:t>
      </w:r>
    </w:p>
    <w:p>
      <w:r>
        <w:t>原本喧闹的包厢此时安静无声，朝蓉一望，见到丈夫瘫在椅上昏睡不醒。</w:t>
      </w:r>
    </w:p>
    <w:p>
      <w:r>
        <w:t>——不是老公来救我！？失望的表情溢於言表。</w:t>
      </w:r>
    </w:p>
    <w:p>
      <w:r>
        <w:t>「怎麽去这麽久？快过来，我们再喝。」一见两人回来，王董一把就把朝蓉抓过来。</w:t>
      </w:r>
    </w:p>
    <w:p>
      <w:r>
        <w:t>「你爽过了，该我了吧！」王董对李世眨了眨眼。</w:t>
      </w:r>
    </w:p>
    <w:p>
      <w:r>
        <w:t>「再喝，再喝，哈哈不要客气；对对对，喝下去。」直直地沈下去，最後的希望如同千斤坠般掉落，掉落在滴</w:t>
      </w:r>
    </w:p>
    <w:p>
      <w:r>
        <w:t>血的心上。</w:t>
      </w:r>
    </w:p>
    <w:p>
      <w:r>
        <w:t>朝蓉闭着眼睛，大粒的泪滚落了下来，她想着，自己为什麽那麽不幸呢？难道是遭受了什麽咀咒！要让这些野</w:t>
      </w:r>
    </w:p>
    <w:p>
      <w:r>
        <w:t>兽来踏踏自己的身体，为什麽老天要这样的折磨她！</w:t>
      </w:r>
    </w:p>
    <w:p>
      <w:r>
        <w:t>暗红的舌头舔着肥唇，抹着口边的酒，王董心痒难耐，魔掌又开始蠢动。那李世找了个位子坐下，手里一杯酒</w:t>
      </w:r>
    </w:p>
    <w:p>
      <w:r>
        <w:t>轻啜，翘着二郎腿欣赏着眼前的活春宫。</w:t>
      </w:r>
    </w:p>
    <w:p>
      <w:r>
        <w:t>薄衫之下的双峰之间，被男人的手伸了进去，朝蓉没有反应、没有抗拒，只是沈默看着倒卧在椅子上的丈夫。</w:t>
      </w:r>
    </w:p>
    <w:p>
      <w:r>
        <w:t>王董油光的额头贴紧在鬓边，急促的呼吸声听在耳边好像猪只掘食的叫声，想到这点，失神的朝蓉不禁笑了出</w:t>
      </w:r>
    </w:p>
    <w:p>
      <w:r>
        <w:t>来。</w:t>
      </w:r>
    </w:p>
    <w:p>
      <w:r>
        <w:t>「好漂亮的奶，妤像会滴出牛奶一样，嘻嘻。」王董抚摸朝蓉的乳房笑道。</w:t>
      </w:r>
    </w:p>
    <w:p>
      <w:r>
        <w:t>那滑嫩又膨胀的乳房，在王董的揉搓下，好像要挤出乳液来一样。</w:t>
      </w:r>
    </w:p>
    <w:p>
      <w:r>
        <w:t>「噢……嗯……」王董乾脆不客气把朝蓉搂在怀里坐在自己腿上，低头贪婪地吸吮粉颈香肩。</w:t>
      </w:r>
    </w:p>
    <w:p>
      <w:r>
        <w:t>另一手也不闲着，拉开裤档拉链抓住朝蓉纤手放了进去，带着手握住黑条上下套弄；等到朝蓉握住不放机械般</w:t>
      </w:r>
    </w:p>
    <w:p>
      <w:r>
        <w:t>替他手淫後，然後又伸进裙子深处重游旧地。</w:t>
      </w:r>
    </w:p>
    <w:p>
      <w:r>
        <w:t>心已死的朝蓉毫无反应，任由玩偶般摆布。她无知觉抬头望向天花板，华丽的玻璃灯饰，闪烁着耀眼灯光使人</w:t>
      </w:r>
    </w:p>
    <w:p>
      <w:r>
        <w:t>无法直视，也映射着底下横流的慾情。</w:t>
      </w:r>
    </w:p>
    <w:p>
      <w:r>
        <w:t>……不知过了多久，趴在桌上的朝蓉忽感一阵冰凉，打了个寒颤回神过来。一条湿手巾盖在脸上，她坐直茫然</w:t>
      </w:r>
    </w:p>
    <w:p>
      <w:r>
        <w:t>环顾四周。</w:t>
      </w:r>
    </w:p>
    <w:p>
      <w:r>
        <w:t>上半身赤裸裸，全身衣物都被褪到腰间，身上满是红肿的吸痕、抓痕；下身丝袜连同内裤凌乱挂在左腿踝上，</w:t>
      </w:r>
    </w:p>
    <w:p>
      <w:r>
        <w:t>火烧的痛觉由私处传来，朝蓉伸指下探一摸，乾乾的，看来只是被猥亵，并没被男根奸淫。</w:t>
      </w:r>
    </w:p>
    <w:p>
      <w:r>
        <w:t>身旁的王董已不见踪影，小姐们早就不知道跑到哪去，老公也不在，整个包厢只剩她一人。</w:t>
      </w:r>
    </w:p>
    <w:p>
      <w:r>
        <w:t>朝蓉拿起手巾，刚想要擦脸，突然发现手上满是黏呼呼的液体，乳房上、衣物上、甚至脸上都有。</w:t>
      </w:r>
    </w:p>
    <w:p>
      <w:r>
        <w:t>呕……朝蓉受不了又再一次吐了出来，胃中已无东西，呕出的全是苦涩胃酸。</w:t>
      </w:r>
    </w:p>
    <w:p>
      <w:r>
        <w:t>「赶快清一清，我载你们回去，你老公在我车上。」李世开门走进来。</w:t>
      </w:r>
    </w:p>
    <w:p>
      <w:r>
        <w:t>满脸泪沫的朝蓉默默地用力清洁身上秽物，急忙整理着凌乱的衣裙，只想赶快离开。</w:t>
      </w:r>
    </w:p>
    <w:p>
      <w:r>
        <w:t>「其他的给服务生就好了，我们走吧！」李世丢下话後离开，朝蓉狼狈地跟在後面快步离去，留下旁人带着疑</w:t>
      </w:r>
    </w:p>
    <w:p>
      <w:r>
        <w:t>惑和讶异的眼神望着两人。</w:t>
      </w:r>
    </w:p>
    <w:p>
      <w:r>
        <w:t>「叮……」电梯门打开来，两人一人一边扶着烂醉的老公回到住处。</w:t>
      </w:r>
    </w:p>
    <w:p>
      <w:r>
        <w:t>卧房里，朝蓉一言不发帮倒卧在床上的老公脱鞋解衣，建辉睡的死死的，还打起呼来。</w:t>
      </w:r>
    </w:p>
    <w:p>
      <w:r>
        <w:t>「今天真是愉快喔，喂，这个送我一件好不好？」李世也在房里，正悠哉地打开衣柜抽屉，拿起女人亵衣把玩。</w:t>
      </w:r>
    </w:p>
    <w:p>
      <w:r>
        <w:t>「这是合约，王董签好了，我分的也不多，差不多１０％左右。」李世把一份文件丢在面前，朝蓉翻也不翻，</w:t>
      </w:r>
    </w:p>
    <w:p>
      <w:r>
        <w:t>走出卧房，李世挑件丝质小内裤毫不客气塞入口袋尾随在後。</w:t>
      </w:r>
    </w:p>
    <w:p>
      <w:r>
        <w:t>「嘿、嘿我们继续吧，我还没玩到！」到了客厅，李世一屁股坐在沙发上，松开腰间的皮带。朝蓉转过身来，</w:t>
      </w:r>
    </w:p>
    <w:p>
      <w:r>
        <w:t>站在李世前看着他的脸，面无表情。</w:t>
      </w:r>
    </w:p>
    <w:p>
      <w:r>
        <w:t>……「烧肉粽……」寂静暗夜只传来小贩骑着机车的叫卖声。</w:t>
      </w:r>
    </w:p>
    <w:p>
      <w:r>
        <w:t>凝结的空气打破，朝蓉拉起裙子，慢慢脱掉破烂不堪的丝袜，整个脑海里浮现出丈夫的脸庞……【全文完】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