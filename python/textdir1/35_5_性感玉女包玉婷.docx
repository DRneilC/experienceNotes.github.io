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性感玉女包玉婷</w:t>
      </w:r>
    </w:p>
    <w:p>
      <w:r>
        <w:t>包玉婷今年刚满二十岁，有着高挑的身材，细细的腰，圆滑上翘的屁股，身上每个女性的器官表示她已经发育</w:t>
      </w:r>
    </w:p>
    <w:p>
      <w:r>
        <w:t>的很好了，乳房虽不是特别大，可是却很挺拔，这一切都让她很骄傲。</w:t>
      </w:r>
    </w:p>
    <w:p>
      <w:r>
        <w:t>她的男朋友比她大很多，性经验丰富，他第一次看见包玉婷就想狠狠干她，可她最多只让他隔着衣服摸摸乳房</w:t>
      </w:r>
    </w:p>
    <w:p>
      <w:r>
        <w:t>而已，终於有一天机会来了。</w:t>
      </w:r>
    </w:p>
    <w:p>
      <w:r>
        <w:t>这天，包玉婷到他家来玩，天气很热，包玉婷只穿了件薄薄的紧身短袖上衣，一条紧绷绷的牛仔裤。薄薄的衣</w:t>
      </w:r>
    </w:p>
    <w:p>
      <w:r>
        <w:t>服显得她的两个乳房是那的饱满和坚挺，牛仔裤更凸显出她迷人的细腰和屁股。</w:t>
      </w:r>
    </w:p>
    <w:p>
      <w:r>
        <w:t>他把包玉婷按在床上，撕掉了上衣和裤子，包玉婷只剩一个胸罩和三角裤保护着她。包玉婷已经给他弄得浑身</w:t>
      </w:r>
    </w:p>
    <w:p>
      <w:r>
        <w:t>发软，软绵绵的躺在床上。他把包玉婷压在身下，包玉婷白嫩的身体在黄色的灯光下发出迷人的光，两个高耸的乳</w:t>
      </w:r>
    </w:p>
    <w:p>
      <w:r>
        <w:t>房随着呼吸一上一下的剧烈起伏着。</w:t>
      </w:r>
    </w:p>
    <w:p>
      <w:r>
        <w:t>他伸出两只大手，紧紧握住了包玉婷的两个大奶子，隔着薄薄的胸罩像揉面一样的搓、捏——包玉婷还是第一</w:t>
      </w:r>
    </w:p>
    <w:p>
      <w:r>
        <w:t>次被一个男人用手这样肆意的玩弄自己的乳房，虽然隔着乳罩，可一股酥麻的感觉还是传遍全身，她差一点就忍不</w:t>
      </w:r>
    </w:p>
    <w:p>
      <w:r>
        <w:t>住呻吟起来。</w:t>
      </w:r>
    </w:p>
    <w:p>
      <w:r>
        <w:t>他看着包玉婷娇媚的脸上紧皱的眉头，就知道包玉婷快忍不住了，他一把扯掉了包玉婷的乳罩，两个白嫩高耸</w:t>
      </w:r>
    </w:p>
    <w:p>
      <w:r>
        <w:t>的乳房展现在他的面前，没有了乳罩的束缚，包玉婷的处女玉乳还是向上高高的耸立着，顶上是红豆大小的乳头。</w:t>
      </w:r>
    </w:p>
    <w:p>
      <w:r>
        <w:t>在包玉婷的尖叫声里，他的两只魔爪一手一个的紧紧抓住了包玉婷最敏感的奶子，毫不怜惜的用力搓揉。他一紧一</w:t>
      </w:r>
    </w:p>
    <w:p>
      <w:r>
        <w:t>松的捏着包玉婷肥大的乳房，白白的肉从他的指缝中露出来。</w:t>
      </w:r>
    </w:p>
    <w:p>
      <w:r>
        <w:t>在他熟练的玩弄下，包玉婷紧咬的嘴终於张开了，发出了迷人的呻吟：「好哥哥——轻一点——嗯——不要了</w:t>
      </w:r>
    </w:p>
    <w:p>
      <w:r>
        <w:t>——不要——」包玉婷迷人的娇哼更加刺激了他的性慾，他淫亵的用粗糙的手掌摩擦着包玉婷红嫩的小奶头，这可</w:t>
      </w:r>
    </w:p>
    <w:p>
      <w:r>
        <w:t>是包玉婷对性刺激最敏感的部分，包玉婷被他玩的乳头立刻变得硬硬的。包玉婷用力的扭动着身体，想摆脱他的手</w:t>
      </w:r>
    </w:p>
    <w:p>
      <w:r>
        <w:t>掌，可包玉婷扭动着的身体让他更加的兴奋，他松开一只乳房，低头把包玉婷的一个乳头含在了嘴里，用舌头快速</w:t>
      </w:r>
    </w:p>
    <w:p>
      <w:r>
        <w:t>的舔弄。</w:t>
      </w:r>
    </w:p>
    <w:p>
      <w:r>
        <w:t>「啊——不要这样！！——嗯——好难受——不要！——求你了！」包玉婷尖叫着。可她的乳房却开始有了变</w:t>
      </w:r>
    </w:p>
    <w:p>
      <w:r>
        <w:t>化，一对乳房被他揉搓的越来越胀大，比平时要整整大出一圈，他恨不得把包玉婷整个乳房都吞下去。包玉婷这对</w:t>
      </w:r>
    </w:p>
    <w:p>
      <w:r>
        <w:t>迷人的奶子被他整整玩弄了半个钟头，包玉婷已经没有一点反抗的力气了，这时他的另一只手松开了包玉婷的乳房，</w:t>
      </w:r>
    </w:p>
    <w:p>
      <w:r>
        <w:t>慢慢伸到了包玉婷的大腿上，隔着小三角裤，摸着她最神秘的下体。</w:t>
      </w:r>
    </w:p>
    <w:p>
      <w:r>
        <w:t>他突然发现包玉婷的内裤已经湿了一小片，包玉婷这时也发现了他的企图，连忙叫着：「哥哥不可以——」他</w:t>
      </w:r>
    </w:p>
    <w:p>
      <w:r>
        <w:t>淫笑着：「小浪货，水都流出来了，还说不想要！」他按住包玉婷的大腿，就要脱包玉婷的内裤，包玉婷紧紧的并</w:t>
      </w:r>
    </w:p>
    <w:p>
      <w:r>
        <w:t>拢大腿，希望能摆脱他的蹂躏，可这样的动作只能激起他更强的兽慾. 他用力撕烂了包玉婷的内裤，这时包玉婷已</w:t>
      </w:r>
    </w:p>
    <w:p>
      <w:r>
        <w:t>经是全裸的躺在床上，被他揉搓了30分钟的两个乳房高高的耸着，两条玉腿紧紧的并拢，可中间那片黑黑的阴毛却</w:t>
      </w:r>
    </w:p>
    <w:p>
      <w:r>
        <w:t>暴露在他面前。他兴奋的喘着气，用力拉开包玉婷的大腿，把头伸进去，细细的看着这个美女迷人的处女地。他想</w:t>
      </w:r>
    </w:p>
    <w:p>
      <w:r>
        <w:t>不到包玉婷这样一个纯情的女生会有这浓密的阴毛，那迷人的倒三角形从阴埠延伸到大印唇的两边，两片肥厚的大</w:t>
      </w:r>
    </w:p>
    <w:p>
      <w:r>
        <w:t>阴唇紧紧的闭着，只有一点亮晶晶粘液从里面渗出来，那是他刚才揉包玉婷的乳房的杰作。</w:t>
      </w:r>
    </w:p>
    <w:p>
      <w:r>
        <w:t>包玉婷还是头一次被人这样看自己的阴部，她都能感觉到他喘的热乎乎的气喷在阴唇上。他把自己的一只手按</w:t>
      </w:r>
    </w:p>
    <w:p>
      <w:r>
        <w:t>在包玉婷的阴唇上，来回的磨娑，很快他就感觉手掌里面湿乎乎的一片，松手一看，从大阴唇的缝里面流出越来越</w:t>
      </w:r>
    </w:p>
    <w:p>
      <w:r>
        <w:t>多的白色粘液，包玉婷叫的声音也变得越来越淫荡了：「啊——不要！——嗯——轻轻——轻一点！——好痒——</w:t>
      </w:r>
    </w:p>
    <w:p>
      <w:r>
        <w:t>嗯！——好难过！——」他淫恶的笑着，听着包玉婷话都说不清的呻吟，他还发现包玉婷另一个生理上的细微变化</w:t>
      </w:r>
    </w:p>
    <w:p>
      <w:r>
        <w:t>原本紧紧关闭着的两片肥厚的大阴唇，在他粗糙的手掌的搓揉下，本能的充血胀大，开始向两边微微分开，露出了</w:t>
      </w:r>
    </w:p>
    <w:p>
      <w:r>
        <w:t>里面红嫩的两片小阴唇，黄豆粒大小的阴道口也暴露在这个大色狼面前！</w:t>
      </w:r>
    </w:p>
    <w:p>
      <w:r>
        <w:t>他看的血脉喷张，这一点点的细缝显然不能满足他高涨的兽慾，他捏住包玉婷两片肥厚的大阴唇，用力向两边</w:t>
      </w:r>
    </w:p>
    <w:p>
      <w:r>
        <w:t>拉开，包玉婷最神秘的性器官被他这样粗暴的玩弄和分开，露出了被阴毛和大阴唇遮掩的处女地。他贪婪的看着包</w:t>
      </w:r>
    </w:p>
    <w:p>
      <w:r>
        <w:t>玉婷红红的小阴唇和更深处的尿道口、阴道口，他猛地低下头，把他的嘴紧紧贴在了包玉婷的「嘴」上——包玉婷</w:t>
      </w:r>
    </w:p>
    <w:p>
      <w:r>
        <w:t>被迫张开两条修长的大腿，任他用力扒开自己的阴唇，可没想到他竟然用舌头舔自己的那里——「嗯——好痒——！</w:t>
      </w:r>
    </w:p>
    <w:p>
      <w:r>
        <w:t>——好哥哥！——别这样！——啊！——不要！——痒痒——痒死了！——」「啊——别伸进去！——求你了！—</w:t>
      </w:r>
    </w:p>
    <w:p>
      <w:r>
        <w:t>—求- 求——求求你！」包玉婷无力的尖叫着、呻吟着、喘息着——用尽最後一点力气扭动着细腰和屁股，希望摆</w:t>
      </w:r>
    </w:p>
    <w:p>
      <w:r>
        <w:t>脱他的嘴对自己的攻击，可包玉婷扭动的裸体让他愈加的兴奋和粗暴，他把包玉婷的两片大阴唇翻的大开，舌头用</w:t>
      </w:r>
    </w:p>
    <w:p>
      <w:r>
        <w:t>力的舔着大阴唇的内面，舔的包玉婷不停的淫叫：「别！——不要！——不- 不要！——好难受！——啊！——救</w:t>
      </w:r>
    </w:p>
    <w:p>
      <w:r>
        <w:t>命！——」只见床上一个性感的青春美女大张着白玉般的双腿，两腿间被一个中年男人死命的玩弄，整个房间里充</w:t>
      </w:r>
    </w:p>
    <w:p>
      <w:r>
        <w:t>斥着女生娇媚的哼叫，床被包玉婷扭动的裸体弄到轻响，包玉婷无力的抓着床单，忍受着来自阴唇里面的性攻击。</w:t>
      </w:r>
    </w:p>
    <w:p>
      <w:r>
        <w:t>随着包玉婷的叫声越来越大，从她的肉缝里渗出的白色粘液也越来越多，顺着阴唇流到肛门上——大腿——屁</w:t>
      </w:r>
    </w:p>
    <w:p>
      <w:r>
        <w:t>股——一直流到床单上。</w:t>
      </w:r>
    </w:p>
    <w:p>
      <w:r>
        <w:t>他灵活的舌头越来越放肆和大胆，慢慢的从大阴唇到小阴唇，最後他把舌头从包玉婷黄豆粒大小的阴道口里伸</w:t>
      </w:r>
    </w:p>
    <w:p>
      <w:r>
        <w:t>了进去，开始一进一退的弄。包玉婷只觉得阴道口一阵阵的酥麻，本能的想夹紧双腿，可他却大力的扳开包玉婷的</w:t>
      </w:r>
    </w:p>
    <w:p>
      <w:r>
        <w:t>两条大腿，看着包玉婷原本紧闭的大阴唇被他玩的向两边分的大开，白浆一股股的从阴道口涌出来——他终於忍不</w:t>
      </w:r>
    </w:p>
    <w:p>
      <w:r>
        <w:t>住了，掏出了自己胀硬了个把钟头的大鸡巴，真正的蹂躏就要开始了！</w:t>
      </w:r>
    </w:p>
    <w:p>
      <w:r>
        <w:t>包玉婷终於感到他的舌头离开了自己的阴道口，这才悄悄松了口气，她红着脸想低头看看自己的下面被他干成</w:t>
      </w:r>
    </w:p>
    <w:p>
      <w:r>
        <w:t>了什样子，却一眼看见了他青茎暴露的粗大鸡巴。包玉婷虽然从电视里看过男生的阴茎，这时却突然看到这粗大的</w:t>
      </w:r>
    </w:p>
    <w:p>
      <w:r>
        <w:t>一根，顿时吓的尖叫起来！</w:t>
      </w:r>
    </w:p>
    <w:p>
      <w:r>
        <w:t>「哥哥——你的——你的——怎这大！——不要！——我会死的！——求你了！——请你别！——」「小婊子！</w:t>
      </w:r>
    </w:p>
    <w:p>
      <w:r>
        <w:t>今天就是要你死！——看我不干死你！！- 」他淫邪的怪笑着，把他胀硬的亮晶晶的大龟头顶在了包玉婷的阴唇缝</w:t>
      </w:r>
    </w:p>
    <w:p>
      <w:r>
        <w:t>里，包玉婷本能的一边尖叫，一边扭动屁股，想摆脱他大鸡巴的蹂躏，想不到她扭动的身体正好让她湿漉漉的下体</w:t>
      </w:r>
    </w:p>
    <w:p>
      <w:r>
        <w:t>和她粗大的鸡巴充分的摩擦，他以逸待劳，用右手握着大鸡巴顶在包玉婷的阴唇里面，淫笑着低头看着包玉婷扭动</w:t>
      </w:r>
    </w:p>
    <w:p>
      <w:r>
        <w:t>着的玉体和自己巨大阳具的摩擦。只几分钟，包玉婷就累的气喘吁吁，香汗淋漓，像一滩烂泥一样瘫软在床上，一</w:t>
      </w:r>
    </w:p>
    <w:p>
      <w:r>
        <w:t>动也不动了。包玉婷本能的扭动和挣扎不光不能帮自己什，反而让自己柔嫩的阴唇和他铁硬的龟头充分的摩擦，给</w:t>
      </w:r>
    </w:p>
    <w:p>
      <w:r>
        <w:t>他带来了一阵阵的快感。</w:t>
      </w:r>
    </w:p>
    <w:p>
      <w:r>
        <w:t>他用右手扶着自己20厘米长的粗大鸡巴，把乒乓球大小的龟头对准了包玉婷的小洞口，屁股突然向下一沉，铁</w:t>
      </w:r>
    </w:p>
    <w:p>
      <w:r>
        <w:t>硬的大龟头顿时挤进去了5 厘米。</w:t>
      </w:r>
    </w:p>
    <w:p>
      <w:r>
        <w:t>包玉婷只觉得阴道口好像被胀裂的疼，「不要！——请你！——请——别——不要！！——啊！——好疼——</w:t>
      </w:r>
    </w:p>
    <w:p>
      <w:r>
        <w:t>不——不要呀！——」他邪笑着，看着自己的龟头把包玉婷豆粒大小的阴道口胀的大开，包玉婷痛苦的尖叫让他兽</w:t>
      </w:r>
    </w:p>
    <w:p>
      <w:r>
        <w:t>性大发，他只觉得包玉婷温暖湿润的阴道口紧紧包住他的胀硬的龟头，一阵阵的性快感从龟头传来，他屁股向後一</w:t>
      </w:r>
    </w:p>
    <w:p>
      <w:r>
        <w:t>退，趁包玉婷松口气的一刹那，再猛挺腰部，一根粗大的阳具狠狠的戳进包玉婷的阴道深处，包玉婷被他戳的差点</w:t>
      </w:r>
    </w:p>
    <w:p>
      <w:r>
        <w:t>昏过去，阴道里火辣辣的疼，又酸又胀的难受。</w:t>
      </w:r>
    </w:p>
    <w:p>
      <w:r>
        <w:t>「不要！——嗯！——不要嘛！——疼！——疼死——疼死了！——啊！——别！——停——下——」他色咪</w:t>
      </w:r>
    </w:p>
    <w:p>
      <w:r>
        <w:t>咪的看着自己兴奋的青筋暴露的阳具被他戳进去了一大半，包玉婷的阴道就好像一根细细的橡皮套子，紧紧的包住</w:t>
      </w:r>
    </w:p>
    <w:p>
      <w:r>
        <w:t>他火热的大鸡巴，一股股白色的淫水正从鸡巴和阴道口的结合处渗出来，他的鸡巴兴奋的发抖，哪还管身下这个性</w:t>
      </w:r>
    </w:p>
    <w:p>
      <w:r>
        <w:t>感玉女的死活，他再一用力，在包玉婷的惨叫声里把20厘米长的大鸡巴整个的插了进去！</w:t>
      </w:r>
    </w:p>
    <w:p>
      <w:r>
        <w:t>他这才把眼光从包玉婷淫糜的下体移到她的脸上，他下意识的看了看钟，已经过去了2 个钟头，床边是包玉婷</w:t>
      </w:r>
    </w:p>
    <w:p>
      <w:r>
        <w:t>被撕烂的内衣裤，床上是一个阴道里戳着他大鸡巴的美女。</w:t>
      </w:r>
    </w:p>
    <w:p>
      <w:r>
        <w:t>包玉婷的眉头紧皱，牙关紧咬，努力忍住不发出呻吟，她也发现自己越叫，他就干的越狠，可来自阴道里那胀</w:t>
      </w:r>
    </w:p>
    <w:p>
      <w:r>
        <w:t>满的感觉，又好难过，不叫出来就更难受了！</w:t>
      </w:r>
    </w:p>
    <w:p>
      <w:r>
        <w:t>他从包玉婷的脸上读出了这些隐秘的信息，下体随之开始了动作。他三浅一深的缓缓干了起来，粗糙的阳具摩</w:t>
      </w:r>
    </w:p>
    <w:p>
      <w:r>
        <w:t>擦着包玉婷娇嫩的阴道壁，一阵阵摩擦的快感从包玉婷的阴道里传遍全身，包玉婷紧咬的牙齿松开了，迷人的叫声</w:t>
      </w:r>
    </w:p>
    <w:p>
      <w:r>
        <w:t>随之在房间里响起：「好哥哥——别！——别这样！——好舒服！——嗯！- 嗯——嗯！——不要！——不要了！</w:t>
      </w:r>
    </w:p>
    <w:p>
      <w:r>
        <w:t>——」他趴在包玉婷的身上，抱着包玉婷香汗淋漓的玉体，包玉婷胀大的乳房紧紧贴着他，他一边吻着包玉婷，腰</w:t>
      </w:r>
    </w:p>
    <w:p>
      <w:r>
        <w:t>部不停的前後耸动，继续着三浅一深的干法，床轻轻的摇，一直摇了15分钟。包玉婷也从中感到了从没有过的美妙</w:t>
      </w:r>
    </w:p>
    <w:p>
      <w:r>
        <w:t>感觉，可她发现他喘气越来越粗重，说的话也越来越不堪入耳：「小骚货！老子干的你爽不爽！小婊子！看我不戳</w:t>
      </w:r>
    </w:p>
    <w:p>
      <w:r>
        <w:t>死你！我戳！——戳！」他越来越兴奋了，这样的轻柔动作已经不能满足他的兽慾，他猛地爬起身，用力拉开包玉</w:t>
      </w:r>
    </w:p>
    <w:p>
      <w:r>
        <w:t>婷的大腿，搭在自己肩上，低头看着鸡巴对包玉婷的狠狠奸淫，他开始每一下都用尽全力，20厘米的鸡巴一戳到底，</w:t>
      </w:r>
    </w:p>
    <w:p>
      <w:r>
        <w:t>顶到包玉婷的阴道尽头，在他的铁棒的疯狂动作下，床都发出嘎吱嘎吱的大响，其中还夹杂着包玉婷声嘶力竭的惨</w:t>
      </w:r>
    </w:p>
    <w:p>
      <w:r>
        <w:t>叫声。在他这根大淫棍的攻击下，包玉婷的阴道里分泌出更多的淫水，滋润着包玉婷娇嫩的阴道壁，在他的猛戳之</w:t>
      </w:r>
    </w:p>
    <w:p>
      <w:r>
        <w:t>下，发出「扑哧——扑哧」的水响。这些淫声让他更加的兴奋，他扶着包玉婷的腰，不知疲倦的抽插。包玉婷无力</w:t>
      </w:r>
    </w:p>
    <w:p>
      <w:r>
        <w:t>的躺着，只觉得全身被他顶的前後不停的耸动，两只乳房也跟着前後的摇，一甩一甩的扯的乳根好难受。包玉婷很</w:t>
      </w:r>
    </w:p>
    <w:p>
      <w:r>
        <w:t>快发现他的眼光也集中到了自己的两个乳房上，包玉婷惊恐的看着他把手伸了过来，抓住了自己活活跳跳的两个奶</w:t>
      </w:r>
    </w:p>
    <w:p>
      <w:r>
        <w:t>子，开始了又一遍的蹂躏。这一次他好像一个野兽一样的狠狠揉搓自己饱满的奶子，好像想把它揉烂似的，白嫩的</w:t>
      </w:r>
    </w:p>
    <w:p>
      <w:r>
        <w:t>乳房很快被他揉得红肿胀大，显得更加的性感了。</w:t>
      </w:r>
    </w:p>
    <w:p>
      <w:r>
        <w:t>他的鸡巴也没有闲着，他一边用手玩弄包玉婷的两个肥乳，一边用腰力把鸡巴狠戳，铁硬的龟头边沿刮着包玉</w:t>
      </w:r>
    </w:p>
    <w:p>
      <w:r>
        <w:t>婷阴道壁上的嫩肉，黄豆粒大小的阴道口也被他粗大的阴茎胀得有个鸡蛋般大小，每一次他抽出鸡巴就带着大小阴</w:t>
      </w:r>
    </w:p>
    <w:p>
      <w:r>
        <w:t>唇一起向外翻开，还带出包玉婷流出的白色浓浆——时间一分一秒的过去了，包玉婷已经被他干的半死不活，床上</w:t>
      </w:r>
    </w:p>
    <w:p>
      <w:r>
        <w:t>是她一头零乱的长发，有的还搭在她汗湿了的乳房上。他则像一只发情的野牛，把包玉婷这样一个清纯的处女按在</w:t>
      </w:r>
    </w:p>
    <w:p>
      <w:r>
        <w:t>床上野蛮的蹂躏，已经过了2 个小时，毕竟他的鸡巴不是铁做的，包玉婷又是一个这样千娇百媚的处女，在她细细</w:t>
      </w:r>
    </w:p>
    <w:p>
      <w:r>
        <w:t>的阴道里干了2 个钟头，他的鸡巴终於忍不住了，他像野兽一样的狠狠戳了最後几十下，用手紧紧抓住包玉婷的两</w:t>
      </w:r>
    </w:p>
    <w:p>
      <w:r>
        <w:t>个肥奶子，从他的马眼里猛地喷出一股股滚烫的精液。包玉婷只觉得好像是有开水淋进了自己的子宫里，她最後扭</w:t>
      </w:r>
    </w:p>
    <w:p>
      <w:r>
        <w:t>动了几下细细的腰，那股白浆又如泉水般涌出——他这才真正仔细欣赏着包玉婷的迷人裸体，乳房被他大力揉搓得</w:t>
      </w:r>
    </w:p>
    <w:p>
      <w:r>
        <w:t>红肿胀大，乳头像两个红葡萄微微颤抖着，细细的腰身，平坦的小腹下面是那片茂盛的森林，阴毛也湿淋淋的再也</w:t>
      </w:r>
    </w:p>
    <w:p>
      <w:r>
        <w:t>盖不住女性最诱人的性器官。包玉婷的两片大阴唇被他干的充血胀大，向两边完全分开，里面的阴道口还微微张开</w:t>
      </w:r>
    </w:p>
    <w:p>
      <w:r>
        <w:t>着，一股股白色的浓浆从里面不停的流出来——随着他精液的射出，房间里突然变得好安静，男人野兽般的吼叫，</w:t>
      </w:r>
    </w:p>
    <w:p>
      <w:r>
        <w:t>女生淫荡的呻吟都停了下来，只有包玉婷轻轻的喘息声。</w:t>
      </w:r>
    </w:p>
    <w:p>
      <w:r>
        <w:t>他将鸡巴从包玉婷的阴道里抽出来，他射出的精液还在从里面不停的流出来，他色咪咪的对包玉婷说：「小贱</w:t>
      </w:r>
    </w:p>
    <w:p>
      <w:r>
        <w:t>货，里面流出来的是什呀？」包玉婷顿时羞的脸红红的，娇嗔道：「讨厌啦！明知故问，不都是你的——你的——</w:t>
      </w:r>
    </w:p>
    <w:p>
      <w:r>
        <w:t>脏——脏东西」「什脏东西呀？说啊！」「是——是——精液」话到最後，如蚊吟一般，细不可闻。包玉婷羞的这</w:t>
      </w:r>
    </w:p>
    <w:p>
      <w:r>
        <w:t>副可爱模样，和她刚才被戳的尖叫时完全判若两人。</w:t>
      </w:r>
    </w:p>
    <w:p>
      <w:r>
        <w:t>他火辣辣的眼神又开始在包玉婷的裸体上扫瞄，包玉婷连忙想用床单遮住自己裸露的身体，可太晚了，他的鸡</w:t>
      </w:r>
    </w:p>
    <w:p>
      <w:r>
        <w:t>巴又一次兴奋的勃起了，有了包玉婷第一次的滋润，它更是粗大坚挺。</w:t>
      </w:r>
    </w:p>
    <w:p>
      <w:r>
        <w:t>他像一头恶狼似的，猛的扑在包玉婷的裸体上，包玉婷的阴道里还是湿乎乎、滑腻腻的，这次没有了性爱的前</w:t>
      </w:r>
    </w:p>
    <w:p>
      <w:r>
        <w:t>奏，只有他原始兽慾的发泄。他和刚才一样，把包玉婷两腿拉得大开，把他胀的紫黑的粗大肉棍顶在包玉婷的阴道</w:t>
      </w:r>
    </w:p>
    <w:p>
      <w:r>
        <w:t>口上，再一用力，一整根阳具尽根没入包玉婷的小肉洞里。</w:t>
      </w:r>
    </w:p>
    <w:p>
      <w:r>
        <w:t>包玉婷有了刚才的经验，阴道不再像第一次那紧，他能比较顺利的戳进去，抽出来，一进一出带来的强烈快感，</w:t>
      </w:r>
    </w:p>
    <w:p>
      <w:r>
        <w:t>让他的动作变得更凶猛、更有力，彷佛想要戳穿包玉婷的阴道似的。</w:t>
      </w:r>
    </w:p>
    <w:p>
      <w:r>
        <w:t>他一边按住包玉婷，鸡巴狠狠的戳，一边吼叫着：「老子戳！——戳烂你的骚逼！——小婊子！——老子干死</w:t>
      </w:r>
    </w:p>
    <w:p>
      <w:r>
        <w:t>你！——你叫啊！——戳烂你个小贱货！——」「嗯——不要！——别！——好疼——求求你！——不要了！——</w:t>
      </w:r>
    </w:p>
    <w:p>
      <w:r>
        <w:t>啊！——不不——不——不要！」包玉婷觉得一根热乎乎的铁棒在自己的下体里面不知疲倦的前後抽插，顶端好像</w:t>
      </w:r>
    </w:p>
    <w:p>
      <w:r>
        <w:t>有一个瓶塞大小的东西不停的撞击着自己的子宫口，一阵酸痒的感觉从那里不停的传出来。</w:t>
      </w:r>
    </w:p>
    <w:p>
      <w:r>
        <w:t>「不要了！——求你！——你的鸡——鸡巴太大了！——嗯！——」在他狂暴的动作下，包玉婷很快达到了第</w:t>
      </w:r>
    </w:p>
    <w:p>
      <w:r>
        <w:t>一次性高潮，热热的淫水从子宫里涌出，烫着他的大龟头，阴道本能的收缩，把他的鸡巴紧紧包住，好像包玉婷的</w:t>
      </w:r>
    </w:p>
    <w:p>
      <w:r>
        <w:t>小嘴含住他的龟头不停吮吸一样。</w:t>
      </w:r>
    </w:p>
    <w:p>
      <w:r>
        <w:t>他已经猛戳了几百下，这次一个没忍住，一股浓精狂射而出，他紧紧抱住包玉婷，把他的精液全都射进包玉婷</w:t>
      </w:r>
    </w:p>
    <w:p>
      <w:r>
        <w:t>小小的子宫里。</w:t>
      </w:r>
    </w:p>
    <w:p>
      <w:r>
        <w:t>两人相拥而睡，稍稍休息了一下，他的体力渐渐恢复，而包玉婷早累得大汗淋漓，长发散乱，包玉婷这一次怕</w:t>
      </w:r>
    </w:p>
    <w:p>
      <w:r>
        <w:t>他看见自己正面的裸体又兴奋了，於是翻了个身，把背对着他。包玉婷还有点得意的想：「这样乳房和下面都看不</w:t>
      </w:r>
    </w:p>
    <w:p>
      <w:r>
        <w:t>见，总不会那快又兴奋了吧！」殊不知，一个女生细细的小蛮腰，圆滑上翘的屁股对男人视觉的巨大刺激，很快再</w:t>
      </w:r>
    </w:p>
    <w:p>
      <w:r>
        <w:t>一次的狂风暴雨又降临在包玉婷娇柔的身体上！</w:t>
      </w:r>
    </w:p>
    <w:p>
      <w:r>
        <w:t>他很快又不满足了，他把包玉婷翻了个身，又要开始了！</w:t>
      </w:r>
    </w:p>
    <w:p>
      <w:r>
        <w:t>包玉婷手臂撑在床上，屁股对着他，包玉婷已经无力反抗，任由他把自己摆成最让男人兴奋的姿势，他把手放</w:t>
      </w:r>
    </w:p>
    <w:p>
      <w:r>
        <w:t>在包玉婷浑圆的屁股上，用力抓着她结实有弹性的屁股，「小骚货！——屁股长这翘！老子早就想从屁股後面操你</w:t>
      </w:r>
    </w:p>
    <w:p>
      <w:r>
        <w:t>了！」说着，他把龟头对准了包玉婷的阴道口，屁股向前一挺，把那根巨大的肉棍戳进包玉婷的阴道里面！这种姿</w:t>
      </w:r>
    </w:p>
    <w:p>
      <w:r>
        <w:t>势最能激起男人的兽性，何况趴在面前的还是像包玉婷这样有着S 形曲线的美女。他发了疯似的在包玉婷屁股後面</w:t>
      </w:r>
    </w:p>
    <w:p>
      <w:r>
        <w:t>狂戳，猛吼着：「噢！——爽！——小婊子！——老子戳死你！——噢！——妈的好爽！——小骚货！——老子戳！</w:t>
      </w:r>
    </w:p>
    <w:p>
      <w:r>
        <w:t>——戳！——」「不要！——啊！——救命！——快停！——不要啊！——啊！——」包玉婷痛苦的仰起头，像一</w:t>
      </w:r>
    </w:p>
    <w:p>
      <w:r>
        <w:t>匹母马似的嘶喊着。他在包玉婷屁股後面喘着粗气，两手掐着她屁股上的肉，低头看着自己的鸡巴正在怎样的奸淫</w:t>
      </w:r>
    </w:p>
    <w:p>
      <w:r>
        <w:t>身前的这个女孩。他的肉茎好像是铁做的似的，在包玉婷阴道里不停的前後抽动，一进一退，一进一退——包玉婷</w:t>
      </w:r>
    </w:p>
    <w:p>
      <w:r>
        <w:t>一边哭叫，一边哀求：「不要了！——啊！——求求你！——不要了！——啊！」他一边喘气，一边淫笑：「小骚</w:t>
      </w:r>
    </w:p>
    <w:p>
      <w:r>
        <w:t>货！——老子今天让你的屁股爽翻天！——爽不爽！——」他的肚子一次次撞击着包玉婷翘起的屁股，每当包玉婷</w:t>
      </w:r>
    </w:p>
    <w:p>
      <w:r>
        <w:t>浑圆的屁股和他的小腹撞击时，包玉婷都忍不住发出一声「噢——」的呻吟，包玉婷的这种叫声让他更加的兴奋，</w:t>
      </w:r>
    </w:p>
    <w:p>
      <w:r>
        <w:t>他抽插的速度也越来越快，冲击的力量也越来越大！</w:t>
      </w:r>
    </w:p>
    <w:p>
      <w:r>
        <w:t>「啊……啊…不要！——啊……啊……好疼！……啊…啊……啊……啊…快停下！——饶了我…请不要！——」</w:t>
      </w:r>
    </w:p>
    <w:p>
      <w:r>
        <w:t>包玉婷的尖叫声中夹杂着他的淫笑，包玉婷像一匹裸体的母马般跪在床上，手撑着床，珠圆玉润的白臀，正对着他，</w:t>
      </w:r>
    </w:p>
    <w:p>
      <w:r>
        <w:t>他正在放肆的把一根黑色巨蟒似的粗丑阳具缓缓从包玉婷的阴道里抽出来，每一次都带着阴道口红嫩的肉跟着外翻，</w:t>
      </w:r>
    </w:p>
    <w:p>
      <w:r>
        <w:t>接下来就是一次狠插，外翻的两片大小阴唇又被他的鸡巴猛的塞进去，包玉婷被他干的淫水狂流，白色的粘液越来</w:t>
      </w:r>
    </w:p>
    <w:p>
      <w:r>
        <w:t>越多，顺着她的大腿内侧流到地上。</w:t>
      </w:r>
    </w:p>
    <w:p>
      <w:r>
        <w:t>在他粗暴的冲击下，包玉婷只觉得好像有一个火车头在屁股後面不停的撞击着自己，阴道里火辣辣的疼，全身</w:t>
      </w:r>
    </w:p>
    <w:p>
      <w:r>
        <w:t>酸软，两条玉臂再也支撑不住上身的重量了，终於手一软，上半身软倒在床上，两个饱满的乳房被挤压的变了形，</w:t>
      </w:r>
    </w:p>
    <w:p>
      <w:r>
        <w:t>可他正在兴头上，他才不管身前这个玉女的死活，只是一个劲的把自己那根肉茎凶悍的戳进去，再戳进去！包玉婷</w:t>
      </w:r>
    </w:p>
    <w:p>
      <w:r>
        <w:t>上半身软了，屁股显得翘的更高了，给他的视觉刺激更大了，他只觉得自己的肉棍好像被一个小橡皮套子紧紧包住</w:t>
      </w:r>
    </w:p>
    <w:p>
      <w:r>
        <w:t>了，又温暖、又湿润、又紧绷，每一次龟头和包玉婷阴道壁上的嫩肉的刮擦，都带给他的鸡巴一阵酥麻感，他舒服</w:t>
      </w:r>
    </w:p>
    <w:p>
      <w:r>
        <w:t>的吼叫着：「小婊子！——你的逼好滑啊！——戳的老子爽死了！——老子操死你！——噢！——爽！」一边叫，</w:t>
      </w:r>
    </w:p>
    <w:p>
      <w:r>
        <w:t>一边不停的狂戳，他每向前顶一次，包玉婷全身都被他撞的向前一冲，圆滑的屁股被他的肚子撞出「啪啪」的响声。</w:t>
      </w:r>
    </w:p>
    <w:p>
      <w:r>
        <w:t>时间过去了半个小时，床上这种肉与肉撞击的「啪啪」声，还有女生的性器被戳的「扑哧——扑哧——」的水</w:t>
      </w:r>
    </w:p>
    <w:p>
      <w:r>
        <w:t>响声一直不绝。他的鸡巴毕竟不是铁的，他终於快要忍不住了，包玉婷娇嫩的阴道壁上的肉和他铁硬的龟头剧烈的</w:t>
      </w:r>
    </w:p>
    <w:p>
      <w:r>
        <w:t>摩擦，一阵阵的快感从他的鸡巴传遍全身，还有身前趴着的这个美女嘴里发出的「嗯！——不要！——啊——」的</w:t>
      </w:r>
    </w:p>
    <w:p>
      <w:r>
        <w:t>呻吟声刺激着他，他的鸡巴突然一阵抽搐，他紧紧抱住包玉婷丰满的臀部，把鸡巴深深戳进包玉婷的阴道深处，一</w:t>
      </w:r>
    </w:p>
    <w:p>
      <w:r>
        <w:t>股滚烫的液体深深射进包玉婷的阴道里，很快一股混浊的白浆从包玉婷和他性器的结合处流出，也分不清是包玉婷</w:t>
      </w:r>
    </w:p>
    <w:p>
      <w:r>
        <w:t>流出的淫水，还是他刚刚射出的脏物。他紧紧抱住包玉婷的屁股，让自己的鸡巴在包玉婷的阴道里完全停止了抽搐，</w:t>
      </w:r>
    </w:p>
    <w:p>
      <w:r>
        <w:t>才满足的抽出那根大肉茎。</w:t>
      </w:r>
    </w:p>
    <w:p>
      <w:r>
        <w:t>他在包玉婷苗条性感的胴体上发泄完了兽慾，包玉婷已经被他干的奄奄一息，瘫软在床上，两个饱满的乳房被</w:t>
      </w:r>
    </w:p>
    <w:p>
      <w:r>
        <w:t>他的大手揉搓的红肿胀大，越发性感的向上挺起，她白嫩光滑的大腿上、平滑的小腹上、高耸的乳房上糊满了他射</w:t>
      </w:r>
    </w:p>
    <w:p>
      <w:r>
        <w:t>出的脏物，粘乎乎的白色浆液有的顺着大腿流到床单上，有的正在从包玉婷两片肥厚的阴唇缝里向外冒——【完】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