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老婆的性趣</w:t>
      </w:r>
    </w:p>
    <w:p>
      <w:r>
        <w:t>我们夫妻今年都是３１岁﹐我们的都思想很开放﹐喜欢寻找刺激。我老婆阿Ｍｉｎｇ的身材很性感</w:t>
      </w:r>
    </w:p>
    <w:p>
      <w:r>
        <w:t>﹐细腰肥臀、肌肤白嫩、屁股翘翘，阴毛浓密﹐最难得的是她的乳房非常坚挺﹐而且衣着打扮亦很新潮</w:t>
      </w:r>
    </w:p>
    <w:p>
      <w:r>
        <w:t>﹐充满成熟的女性美。由於阿Ｍｉｎｇ在外资企业上班﹐所以她有很多外国人朋友。</w:t>
      </w:r>
    </w:p>
    <w:p>
      <w:r>
        <w:t>因此阿Ｍｉｎｇ还经常开玩笑的对我说﹐要是你的阳具像外国人一样多好。一天晚上我和阿Ｍｉｎ</w:t>
      </w:r>
    </w:p>
    <w:p>
      <w:r>
        <w:t>ｇ上街购物﹐她与一个大约有三十多岁的外国人很亲热的交谈起来﹐原来那外国人是她的旧上司﹐因为</w:t>
      </w:r>
    </w:p>
    <w:p>
      <w:r>
        <w:t>我看见阿Ｍｉｎｇ和他很熟络﹐说话时那个老外又紧紧的盯着阿Ｍｉｎｇ的胸脯。之后我问阿Ｍｉｎｇ</w:t>
      </w:r>
    </w:p>
    <w:p>
      <w:r>
        <w:t>说﹐你跟他这么熟络﹐是不是和他有过一手。阿Ｍｉｎｇ即时风骚地说：还没有﹐不过既然你么说﹐我</w:t>
      </w:r>
    </w:p>
    <w:p>
      <w:r>
        <w:t>会尝试满足你的要求。</w:t>
      </w:r>
    </w:p>
    <w:p>
      <w:r>
        <w:t>当天晚上我还专登刺激阿Ｍｉｎｇ说：你旧上司的阳具一定又大又长﹐要是你和他干一场﹐必定很</w:t>
      </w:r>
    </w:p>
    <w:p>
      <w:r>
        <w:t>刺激。阿Ｍｉｎｇ听了以后笑作对我说：你真的喜欢想我和那鬼佬造爱﹖我说：我很想看到你被那鬼佬</w:t>
      </w:r>
    </w:p>
    <w:p>
      <w:r>
        <w:t>抽插时的骚样。估不到几个星期后的一个晚上﹐那鬼佬居然邀请阿Ｍｉｎｇ出外晚饭﹐说另一位外籍的</w:t>
      </w:r>
    </w:p>
    <w:p>
      <w:r>
        <w:t>旧同事快将回国﹐所以顺便相约聚聚旧。这晚阿Ｍｉｎｇ穿着得很性感地去应约﹐她穿的裙子很短﹐露</w:t>
      </w:r>
    </w:p>
    <w:p>
      <w:r>
        <w:t>出两条白白的大腿﹐上衣亦很紧身﹐两个大奶子高高的突出来﹐由於没穿奶罩﹐所以走起路来胸部晃荡</w:t>
      </w:r>
    </w:p>
    <w:p>
      <w:r>
        <w:t>得很历害﹐不其然让人有种破衣而出的感觉﹐非常之吸引。我看见她这样﹐还开玩笑对她说：是不是去</w:t>
      </w:r>
    </w:p>
    <w:p>
      <w:r>
        <w:t>和鬼佬偷食啊？阿Ｍｉｎｇ笑眯眯的对我说：不告诉你﹐回来你就知道了。</w:t>
      </w:r>
    </w:p>
    <w:p>
      <w:r>
        <w:t>那天晚上阿Ｍｉｎｇ很晚都仍未回家﹐我怕有什么意外所以打她的手机﹐但没想到她把手机也关掉</w:t>
      </w:r>
    </w:p>
    <w:p>
      <w:r>
        <w:t>﹐我只好在家看电视等她﹐差不多早上五点钟的时候﹐我听到门口有微微的喘气声﹐於是我便对着门上</w:t>
      </w:r>
    </w:p>
    <w:p>
      <w:r>
        <w:t>的防盗眼往外看看﹐一幅让人血脉喷张的画面正在门外。那鬼佬正把阿Ｍｉｎｇ按在楼梯的扶手上﹐用</w:t>
      </w:r>
    </w:p>
    <w:p>
      <w:r>
        <w:t>嘴巴吸住阿Ｍｉｎｇ的大奶﹐那根又大又长的阳具使尽的抽插阿Ｍｉｎｇ的阴道﹐阿Ｍｉｎｇ仰着头挺</w:t>
      </w:r>
    </w:p>
    <w:p>
      <w:r>
        <w:t>起胸脯接受鬼佬的抽插﹐长发因摇晃而散乱披肩﹐在鬼佬冲击下﹐阿Ｍｉｎｇ开始呻吟起来﹐不知道为</w:t>
      </w:r>
    </w:p>
    <w:p>
      <w:r>
        <w:t>什么﹐也许是场面太刺激﹐也许是我心里有点变态﹐我的鸡巴硬得很历害﹐我并没有开门阻止﹐反而是</w:t>
      </w:r>
    </w:p>
    <w:p>
      <w:r>
        <w:t>看着他们手淫﹐不知道是太兴奋还是怕别人看见﹐只几分钟鬼佬就泄精了。鬼佬离开后﹐阿Ｍｉｎｇ就</w:t>
      </w:r>
    </w:p>
    <w:p>
      <w:r>
        <w:t>开门进来﹐虽然身体很疲倦﹐仍露出很亢奋的样子。</w:t>
      </w:r>
    </w:p>
    <w:p>
      <w:r>
        <w:t>我立即把她带到沙发上﹐当她坐下的时候﹐我发现她连内裤都不见了﹐於是我就问她是不是太兴奋</w:t>
      </w:r>
    </w:p>
    <w:p>
      <w:r>
        <w:t>﹐所以连内裤也忘记穿回？阿Ｍｉｎｇ说：给另外那一位同事留下来作纪念。我突然感觉很兴奋﹐於是</w:t>
      </w:r>
    </w:p>
    <w:p>
      <w:r>
        <w:t>我便追问她详细的情形。</w:t>
      </w:r>
    </w:p>
    <w:p>
      <w:r>
        <w:t>阿Ｍｉｎｇ说：昨晚和鬼佬及另一位外籍旧同事晚饭的时候﹐由於想给我一点惩罚﹐所以便不时挑</w:t>
      </w:r>
    </w:p>
    <w:p>
      <w:r>
        <w:t>逗他们﹐后来他们两人都受不了我的挑逗﹐要求我和他们做爱，我忽然感觉有点情欲﹐於是便跟他们一</w:t>
      </w:r>
    </w:p>
    <w:p>
      <w:r>
        <w:t>起到鬼佬家里去。一去到鬼佬家里的时候﹐那男同事和鬼佬已经急不及待的把我抱住﹐我毫不抗拒的任</w:t>
      </w:r>
    </w:p>
    <w:p>
      <w:r>
        <w:t>他们为所欲为。</w:t>
      </w:r>
    </w:p>
    <w:p>
      <w:r>
        <w:t>虽然我是有备而战﹐但还是有点紧张。他们一边亲我﹐一边迫不及待的把我的衬衣扣子解开﹐由於</w:t>
      </w:r>
    </w:p>
    <w:p>
      <w:r>
        <w:t>没带乳罩﹐两个挺挺的大奶子一下子就蹦了出来﹐两个人一人一个又摸又吃起来﹐玩了一会﹐两个人又</w:t>
      </w:r>
    </w:p>
    <w:p>
      <w:r>
        <w:t>把我的裙子拉了下来﹐我今天穿了一条薄薄的小三角裤﹐两个人又急忙把那的薄薄的三角裤扒了下来﹐</w:t>
      </w:r>
    </w:p>
    <w:p>
      <w:r>
        <w:t>这样我就一丝不挂的被他们两人抱着﹐他们又摸又抱了很久﹐后来他们把我抱到房间里的一张大床上﹐</w:t>
      </w:r>
    </w:p>
    <w:p>
      <w:r>
        <w:t>他们两人一左一右的分别站在我的身边。</w:t>
      </w:r>
    </w:p>
    <w:p>
      <w:r>
        <w:t>那男同事把我的头部靠在他的腹部以下﹐要我为他口交。当我的头不停地上下前后的摆动着时﹐那</w:t>
      </w:r>
    </w:p>
    <w:p>
      <w:r>
        <w:t>男同事也慢慢地配合着腰部做缓缓的挺送﹐他还很陶醉地眯着双眼享受着我在为他吸吮生殖器。而鬼佬</w:t>
      </w:r>
    </w:p>
    <w:p>
      <w:r>
        <w:t>则在我的后边把阳具不停地插着我的阴道﹐而我也不时将翘高的肉臀一下一下的往后耸动来配合鬼佬的</w:t>
      </w:r>
    </w:p>
    <w:p>
      <w:r>
        <w:t>节奏。不知道造了多久﹐鬼佬叫我换了一个男下女上的姿势﹐让我跨在那男同事下身腹部之上﹐我很主</w:t>
      </w:r>
    </w:p>
    <w:p>
      <w:r>
        <w:t>动地拿着那男同事的阳具套入自己阴道﹐很努力地在上面不断跨骑套动。</w:t>
      </w:r>
    </w:p>
    <w:p>
      <w:r>
        <w:t>眼看着我那么努力的为那男同事服务﹐鬼佬不禁有点醋意﹐於是立即胯过那男同事的头上站着﹐一</w:t>
      </w:r>
    </w:p>
    <w:p>
      <w:r>
        <w:t>手按着我的头﹐把青筋暴现的阳具塞到我口里﹐我便用双唇夹紧这一条胀热东西﹐让它像插在阴道一样</w:t>
      </w:r>
    </w:p>
    <w:p>
      <w:r>
        <w:t>出入﹐这时身下的男同事也贪婪地握住我正摇晃不定的双乳﹐肉紧地捏着掐着﹐三处敏感的地方都得到</w:t>
      </w:r>
    </w:p>
    <w:p>
      <w:r>
        <w:t>撩动﹐我兴奋得放开插在口中的阳具﹐疯狂地淫叫起来。在我疯狂的套弄下﹐身下的男同事经已是强弩</w:t>
      </w:r>
    </w:p>
    <w:p>
      <w:r>
        <w:t>之末﹐他急切的喊叫﹐用力作最后冲刺﹐又一阵挺插﹐阳具根部一下麻痒兽欲的极至渴求解决﹐一股滚</w:t>
      </w:r>
    </w:p>
    <w:p>
      <w:r>
        <w:t>烫的精水向上直接喷射我的子宫去﹐我受了这一烫也阴精泄出﹐有一种前所未有的强烈快感在阴道内源</w:t>
      </w:r>
    </w:p>
    <w:p>
      <w:r>
        <w:t>源而来﹐这样的高潮让我全身瘫痪﹐瘫软无力地向前倒在那男同事的身上。</w:t>
      </w:r>
    </w:p>
    <w:p>
      <w:r>
        <w:t>而还未得到发泄的鬼佬马上就将我拉到一边伸手分开我的大腿﹐那已经有些红肿的阴穴正流溢出浓</w:t>
      </w:r>
    </w:p>
    <w:p>
      <w:r>
        <w:t>白的液体湿透屁股之下的床单﹐几次高潮我实在已经很满足﹐但我仍很愿意为没有射精的鬼佬服务。我</w:t>
      </w:r>
    </w:p>
    <w:p>
      <w:r>
        <w:t>顺从地躺好﹐鬼佬很急切地就压上去﹐将阳具顺利插入再用尽力气向我阴户插进去﹐我情不自禁亲热地</w:t>
      </w:r>
    </w:p>
    <w:p>
      <w:r>
        <w:t>搂着鬼佬的背部轻声叫啊……好利害呀……要插死我了……哎哟。我的呻吟声使鬼佬更兴奋得发狂猛抽</w:t>
      </w:r>
    </w:p>
    <w:p>
      <w:r>
        <w:t>﹐阳具迅猛地来回抽插在我紧窄的阴道中﹐两性器官的交接﹐发出阵阵……啧啧……啧啧的声音﹐最后</w:t>
      </w:r>
    </w:p>
    <w:p>
      <w:r>
        <w:t>鬼佬下身几下的震抖﹐全身发抖双脚猛蹬了几下﹐就射出来很多很多的浓液﹐我再情不自禁地淫叫着…</w:t>
      </w:r>
    </w:p>
    <w:p>
      <w:r>
        <w:t>…啊……好多呀……你的精液……浸满了……人家……人家子宫啊……啊……啊。鬼佬虽然压在我身上</w:t>
      </w:r>
    </w:p>
    <w:p>
      <w:r>
        <w:t>不停喘气﹐但他屁股仍缓缓运动着让生殖器挤出最后一滴精液﹐留在我子宫里。</w:t>
      </w:r>
    </w:p>
    <w:p>
      <w:r>
        <w:t>阿Ｍｉｎｇ兴奋地细说着昨晚的情况。我问：你一个人对付二个人﹖刺激吗﹖阿Ｍｉｎｇ回答说：</w:t>
      </w:r>
    </w:p>
    <w:p>
      <w:r>
        <w:t>「很刺激﹐不过最刺激的还是在没有任何阻隔下真正的接触﹐感觉他们的精液射尽我的子宫里。」我和</w:t>
      </w:r>
    </w:p>
    <w:p>
      <w:r>
        <w:t>阿Ｍｉｎｇ从来造爱的时候也是使用避孕套的﹐估不到阿Ｍｉｎｇ居然可以正毫无防避之下﹐让这两个</w:t>
      </w:r>
    </w:p>
    <w:p>
      <w:r>
        <w:t>鬼佬的精液直接射进她的身体理。不过我实在觉得很兴奋﹐一想到这两个鬼佬的粗壮阳具﹐一下一下的</w:t>
      </w:r>
    </w:p>
    <w:p>
      <w:r>
        <w:t>在阿Ｍｉｎｇ的阴道和小嘴里不断进出﹐四颗睾丸跟着一下一下的颤抖﹐阿Ｍｉｎｇ的一对饱满乳房跟</w:t>
      </w:r>
    </w:p>
    <w:p>
      <w:r>
        <w:t>随着他们节奏不停地摆动﹐我就不其然举旗至敬。看阿Ｍｉｎｇ这个淫荡的少妇﹐全身也流露着妩媚的</w:t>
      </w:r>
    </w:p>
    <w:p>
      <w:r>
        <w:t>淫态﹐实在让任何男人都会神迷魄荡。难怪这两个都鬼佬毫不留情地将精液通入阿Ｍｉｎｇ的子宫内﹐</w:t>
      </w:r>
    </w:p>
    <w:p>
      <w:r>
        <w:t>才能发泄心中的欲火。</w:t>
      </w:r>
    </w:p>
    <w:p>
      <w:r>
        <w:t>阿Ｍｉｎｇ现在每个星期也会到鬼佬家里二三个晚上﹐而鬼佬每次也会安排一些男人一起与阿Ｍｉ</w:t>
      </w:r>
    </w:p>
    <w:p>
      <w:r>
        <w:t>ｎｇ造爱。有时两个人﹐有时三个人﹐最多一次是除夕的时候﹐她一共应付了六男人﹐全部都是她公司</w:t>
      </w:r>
    </w:p>
    <w:p>
      <w:r>
        <w:t>的外籍旧同事。经过几个月的荒淫生活﹐阿Ｍｉｎｇ送给我的绿帽相信不下三四十顶。最近阿Ｍｉｎｇ</w:t>
      </w:r>
    </w:p>
    <w:p>
      <w:r>
        <w:t>已经很少到鬼佬的家里玩乐﹐相信她经已开始厌倦和鬼佬的关系﹐不过她要很快找到新的对象。这几天</w:t>
      </w:r>
    </w:p>
    <w:p>
      <w:r>
        <w:t>晚饭后﹐阿Ｍｉｎｇ会到屋苑的花园跑步和会所健身﹐由於她运动的时间很长﹐而且每晚也是真空上阵</w:t>
      </w:r>
    </w:p>
    <w:p>
      <w:r>
        <w:t>﹐所以我怀疑她又找到新欢﹐於是这晚我决定跟踪她的行径。原来阿Ｍｉｎｇ一晚饭后便直接跑往救生</w:t>
      </w:r>
    </w:p>
    <w:p>
      <w:r>
        <w:t>员的休息室﹐当阿Ｍｉｎｇ走进休息室后﹐便隐约传来一阵欢呼声﹐於是我静静地上前观看。</w:t>
      </w:r>
    </w:p>
    <w:p>
      <w:r>
        <w:t>休息室内除了阿Ｍｉｎｇ外﹐还有三个身材非常健硕的年轻救生员。阿Ｍｉｎｇ很熟练脱光身上的</w:t>
      </w:r>
    </w:p>
    <w:p>
      <w:r>
        <w:t>衣服﹐走到他们中间﹐一丝不挂的坐在一起﹐他们和阿Ｍｉｎｇ有讲有笑﹐闲谈了十多分钟。这时阿Ｍ</w:t>
      </w:r>
    </w:p>
    <w:p>
      <w:r>
        <w:t>ｉｎｇ开始和身傍的两个救生员接吻﹐双手很温柔地抚摸着他们的性器官。他们也伸手向着阿Ｍｉｎｇ</w:t>
      </w:r>
    </w:p>
    <w:p>
      <w:r>
        <w:t>的一对浑圆又非常有弹性的乳房又捏又推﹐然后两人都站到阿Ｍｉｎｇ面前﹐用两条坚硬的阳具送往阿</w:t>
      </w:r>
    </w:p>
    <w:p>
      <w:r>
        <w:t>Ｍｉｎｇ口中﹐阿Ｍｉｎｇ也很主动地捧着他们的阳具一下一下的努力地为吸吮着。</w:t>
      </w:r>
    </w:p>
    <w:p>
      <w:r>
        <w:t>而两个救生员露出很陶醉的样子﹐像享受着阿Ｍｉｎｇ的口部服务。而另外的那位救生员则在后边</w:t>
      </w:r>
    </w:p>
    <w:p>
      <w:r>
        <w:t>用抱起阿Ｍｉｎｇ的臀部，把阳具插着阿Ｍｉｎｇ的阴户下﹐不停地前后摇摆着。那救生员一边抽动着，</w:t>
      </w:r>
    </w:p>
    <w:p>
      <w:r>
        <w:t>阿Ｍｉｎｇ一边说﹕啊呀……啊哟……要再插入深点……插到子宫去……要将精液全部射到子宫内……</w:t>
      </w:r>
    </w:p>
    <w:p>
      <w:r>
        <w:t>内…啊……啊啊……</w:t>
      </w:r>
    </w:p>
    <w:p>
      <w:r>
        <w:t>受到阿Ｍｉｎｇ的淫声浪语挑逗﹐那个救生员的动作即时变得剧烈起来﹐双手掐紧阿Ｍｉｎｇ两边</w:t>
      </w:r>
    </w:p>
    <w:p>
      <w:r>
        <w:t>臀肉﹐下体发狂地耸动，冲撞着阿Ｍｉｎｇ朝后挺的屁股﹐边动边哼哼叫着﹕呀……不行了……啊……</w:t>
      </w:r>
    </w:p>
    <w:p>
      <w:r>
        <w:t>呀。啊……射……啦……啊……一声长叫。身体一下定住不动，然后马上又再抽动下，停一下，又动几</w:t>
      </w:r>
    </w:p>
    <w:p>
      <w:r>
        <w:t>下，又再停一下﹐救生员的生殖器喷出大量热呼呼的精液﹐弄得阿Ｍｉｎｇ的子宫非常酥痒﹐这时就阿</w:t>
      </w:r>
    </w:p>
    <w:p>
      <w:r>
        <w:t>Ｍｉｎｇ从含着阳具的口中发出高潮的叫声﹐都是因为激射精液所带来的快感。救生员喘着粗气继续做</w:t>
      </w:r>
    </w:p>
    <w:p>
      <w:r>
        <w:t>缓和的抽动﹐却仍不舍得把阳具抽出。</w:t>
      </w:r>
    </w:p>
    <w:p>
      <w:r>
        <w:t>这时正在享受着阿Ｍｉｎｇ口交的其中一个救生员﹐挺着阳具说﹕该到我了﹐救生员一面不情愿，</w:t>
      </w:r>
    </w:p>
    <w:p>
      <w:r>
        <w:t>也只好把阳具退出来。然后坐在一旁休息。那救生员很心急的一手拿住阳具对准阿Ｍｉｎｇ腿间湿滑闪</w:t>
      </w:r>
    </w:p>
    <w:p>
      <w:r>
        <w:t>亮的粉红色娇嫩阴户﹐先用龟头磨擦几下﹐然后轻轻地顶住穴口，突然就狠狠地挺前插入阿Ｍｉｎｇ的</w:t>
      </w:r>
    </w:p>
    <w:p>
      <w:r>
        <w:t>阴道﹐然后又一连几下狠狠的向阿Ｍｉｎｇ阴穴抽插去。他的每一次进攻﹐都使阿Ｍｉｎｇ兴奋呻吟着。</w:t>
      </w:r>
    </w:p>
    <w:p>
      <w:r>
        <w:t>最后救生员把生殖器直接插到阴道深处﹐只剩下阴囊在外﹐开始剧烈的抽动着。</w:t>
      </w:r>
    </w:p>
    <w:p>
      <w:r>
        <w:t>阿Ｍｉｎｇ尽情地享受着被插穴的快感﹐阴穴也不自觉肉紧地收缩﹐又疯狂的不停地摆动着屁股﹐</w:t>
      </w:r>
    </w:p>
    <w:p>
      <w:r>
        <w:t>强烈的刺激了救生员的阳具，使那救生员大叫过瘾。但这快感却使他忍受不住﹐十数下后便忍禁不住的</w:t>
      </w:r>
    </w:p>
    <w:p>
      <w:r>
        <w:t>想要发射了。救生员便急叫着﹕啊别动呀……不要动呀……呃啊……他不自禁地用力猛插几下从后贴紧</w:t>
      </w:r>
    </w:p>
    <w:p>
      <w:r>
        <w:t>阿Ｍｉｎｇ玉背，双手伸到阿Ｍｉｎｇ胸前用力玩弄那对圆大的肉弹，他整个人不住地颤抖几下终于一</w:t>
      </w:r>
    </w:p>
    <w:p>
      <w:r>
        <w:t>泄如注，他耸动着下体作最后的抽插完成性交后的灌精步骤。一股热液朝下体深处袭来，阿Ｍｉｎｇ全</w:t>
      </w:r>
    </w:p>
    <w:p>
      <w:r>
        <w:t>身酸软舒服得连连呻吟啊……哎……哟呀……哎。另一方面，一直享受着口交的另一位救生员已经被吮</w:t>
      </w:r>
    </w:p>
    <w:p>
      <w:r>
        <w:t>得差不多了。阿Ｍｉｎｇ这时却拿着这暴跳的阳具，带领它插进湿润阴道中﹐下身热切的摆动着。救生</w:t>
      </w:r>
    </w:p>
    <w:p>
      <w:r>
        <w:t>员的呼吸开始急促﹐阳具根部也一阵麻腰一酸﹐浓烈的精液即时激射出来。救生员的生殖器好像开了盖</w:t>
      </w:r>
    </w:p>
    <w:p>
      <w:r>
        <w:t>的汽酒一样，精液源源正不住地喷射到阿Ｍｉｎｇ的子宫内。</w:t>
      </w:r>
    </w:p>
    <w:p>
      <w:r>
        <w:t>我看到救生员胯下晃动不停的阴囊﹐知道他泄出好多精来。随着成救生员千上万的精子源源不断侵</w:t>
      </w:r>
    </w:p>
    <w:p>
      <w:r>
        <w:t>入阿Ｍｉｎｇ的身体内﹐阿Ｍｉｎｇ的身体也不停地震动着﹐高潮一浪接一浪……房间内的激烈活动终</w:t>
      </w:r>
    </w:p>
    <w:p>
      <w:r>
        <w:t>於静止了﹐救生员和阿Ｍｉｎｇ一边喘气一边紧抱着的对方身躯躺在地上休息﹐两人也似正享受着高潮</w:t>
      </w:r>
    </w:p>
    <w:p>
      <w:r>
        <w:t>后所剩余的快感。其余两人的眼睛都迷醉地欣赏着阿Ｍｉｎｇ意态撩人的诱人肉体。休息了一会﹐阿Ｍ</w:t>
      </w:r>
    </w:p>
    <w:p>
      <w:r>
        <w:t>ｉｎｇ分别和他们三人轮流接吻后便起身离开。亲眼看着阿Ｍｉｎｇ和这几个年轻人造爱﹐还确确实实</w:t>
      </w:r>
    </w:p>
    <w:p>
      <w:r>
        <w:t>地体验到阿Ｍｉｎｇ淫荡的子宫装满了这三个男人的精液﹐这感觉真的难以形容﹐我真的好奇究竟多少</w:t>
      </w:r>
    </w:p>
    <w:p>
      <w:r>
        <w:t xml:space="preserve">男人的精液才能填满阿Ｍｉｎｇ的子宫。【完】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