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女友交换</w:t>
      </w:r>
    </w:p>
    <w:p>
      <w:r>
        <w:t>我的中学生活在香港度过，临近中五毕业时，曾经有过一段趣趣的桃色经历。</w:t>
      </w:r>
    </w:p>
    <w:p>
      <w:r>
        <w:t>那是一个天文台悬挂三号风球夏夜，我约了两位同班的同学到我女友小杏家里，准备搞个小小的舞</w:t>
      </w:r>
    </w:p>
    <w:p>
      <w:r>
        <w:t>会，一起庆祝她十八岁生日。他们就是阿顺及小志，我请他俩来，是因为他们也会把自己的女友带来凑</w:t>
      </w:r>
    </w:p>
    <w:p>
      <w:r>
        <w:t>热闹。</w:t>
      </w:r>
    </w:p>
    <w:p>
      <w:r>
        <w:t>平常我们六人就混得浑熟，因为男的都是我的朋党，女孩子虽然是港岛的另一个女学的同学，但因</w:t>
      </w:r>
    </w:p>
    <w:p>
      <w:r>
        <w:t>常在一起玩，久而久之，自然就熟络得言笑不拘的了。</w:t>
      </w:r>
    </w:p>
    <w:p>
      <w:r>
        <w:t>我们都是蛮开放的现代年轻人，三对男女都是在认识不久后就玩上床了。</w:t>
      </w:r>
    </w:p>
    <w:p>
      <w:r>
        <w:t>平常结伴出去外埠或内地游玩的时候，宿夜、住店都是各自跟自己的女朋友同房，跟一些小夫妇没</w:t>
      </w:r>
    </w:p>
    <w:p>
      <w:r>
        <w:t>什么大分别。</w:t>
      </w:r>
    </w:p>
    <w:p>
      <w:r>
        <w:t>我和两个男的还会在私下里偷偷谈论和女友做爱的趣事，甚至把她们高潮时的形态都绘声绘影的描</w:t>
      </w:r>
    </w:p>
    <w:p>
      <w:r>
        <w:t>述出来。所以三人不但对自己伴侣的性趣熟悉，对他人的女朋友在床上的表现也有些了解。</w:t>
      </w:r>
    </w:p>
    <w:p>
      <w:r>
        <w:t>那天晚上，入夜之后就改挂八号风球了，小杏的父母都去了离岛而没船回来，因为风大雨大，我们</w:t>
      </w:r>
    </w:p>
    <w:p>
      <w:r>
        <w:t>几个做客人的也回不了家，决定继续留在小杏的家里，准备玩到天光。</w:t>
      </w:r>
    </w:p>
    <w:p>
      <w:r>
        <w:t>已经十二点了，小杏好像还很兴奋，她提议放轻柔些的音乐继续跳舞。於是，我们三个男的就各自</w:t>
      </w:r>
    </w:p>
    <w:p>
      <w:r>
        <w:t>拥着自己的女朋友在客厅跳起浪漫的贴面舞。</w:t>
      </w:r>
    </w:p>
    <w:p>
      <w:r>
        <w:t>一曲舞罢，小志的女友拿起一个气球，放在她乳沟，然后顶在我胸前邀我同舞，我望望小杏，她微</w:t>
      </w:r>
    </w:p>
    <w:p>
      <w:r>
        <w:t>笑点了点头，於是三对情侣交换舞伴，继续跳舞。</w:t>
      </w:r>
    </w:p>
    <w:p>
      <w:r>
        <w:t>这时，我见到小杏也和阿顺用身体夹着一个汽球起舞，小志与阿顺女友也是。</w:t>
      </w:r>
    </w:p>
    <w:p>
      <w:r>
        <w:t>突然「卜」的一响，我和小志女友所夹住的气球爆了，她不知是站不稳，还是趁势把两个大奶子撞</w:t>
      </w:r>
    </w:p>
    <w:p>
      <w:r>
        <w:t>到我身上来。</w:t>
      </w:r>
    </w:p>
    <w:p>
      <w:r>
        <w:t>「哇！软玉温香！」我差点儿叫出声，惊乱之下就把她抱住了。</w:t>
      </w:r>
    </w:p>
    <w:p>
      <w:r>
        <w:t>本来我是非常受用，不过她毕竟是小志的女友，我也不好意思「索油」，稍一定神后，只好轻轻放</w:t>
      </w:r>
    </w:p>
    <w:p>
      <w:r>
        <w:t>开她温软的娇躯。</w:t>
      </w:r>
    </w:p>
    <w:p>
      <w:r>
        <w:t>这时小杏抽身过来，似乎有点儿醋意的对我投怀送抱，我也装作歉意的把她搂住。</w:t>
      </w:r>
    </w:p>
    <w:p>
      <w:r>
        <w:t>「哈哈，小杏吃醋了，其实刚才是我吃亏呀！」小志笑着对我说道︰「不过…这事也就算了！今晚</w:t>
      </w:r>
    </w:p>
    <w:p>
      <w:r>
        <w:t>的小舞会既然是为小杏庆祝生日，你作为她的男朋友，好应该给她来一次空前未有的亲热才对嘛！」</w:t>
      </w:r>
    </w:p>
    <w:p>
      <w:r>
        <w:t>「空前未有？」我嘻笑道︰「我和阿杏还有什么没做过呀！」</w:t>
      </w:r>
    </w:p>
    <w:p>
      <w:r>
        <w:t>「但是，我只听阿志所讲，并没有亲眼见过嘛！」小志的女友扮着鬼脸打趣。</w:t>
      </w:r>
    </w:p>
    <w:p>
      <w:r>
        <w:t>「哼！男人就是口疏！不过…也别以为你才知道我的秘密，我也知道你骑在阿志身上大摇大晃淫浪</w:t>
      </w:r>
    </w:p>
    <w:p>
      <w:r>
        <w:t>哩！」小杏的嘴巴也不饶人。</w:t>
      </w:r>
    </w:p>
    <w:p>
      <w:r>
        <w:t>「死啦！阿顺一定也把我的丑态讲出来了」阿顺的女友不好意思的涨红了脸。</w:t>
      </w:r>
    </w:p>
    <w:p>
      <w:r>
        <w:t>「没什么嘛！阿顺只夸你是多汁的水蜜桃…嘻嘻…」小杏不禁又插嘴了︰「还说你底下是光…嘻嘻！</w:t>
      </w:r>
    </w:p>
    <w:p>
      <w:r>
        <w:t>不说了！」</w:t>
      </w:r>
    </w:p>
    <w:p>
      <w:r>
        <w:t>一群人说说闹闹，最后还是要我对小杏做点亲热动作，就像闹新房一般。</w:t>
      </w:r>
    </w:p>
    <w:p>
      <w:r>
        <w:t>可能是因为喝了点酒，我和小杏的胆子都比平时大了，我们边跳舞，边拥吻。我当众爱抚她的酥胸，</w:t>
      </w:r>
    </w:p>
    <w:p>
      <w:r>
        <w:t>她也任我为所欲为，简直把旁观者当作透明。</w:t>
      </w:r>
    </w:p>
    <w:p>
      <w:r>
        <w:t>大家都看得兴奋了，就拍着手，七嘴八舌的喊着要我们把衣服脱掉，小志还要我和小杏当众做爱，</w:t>
      </w:r>
    </w:p>
    <w:p>
      <w:r>
        <w:t>来一场生春宫，为大家作「真人表演」！</w:t>
      </w:r>
    </w:p>
    <w:p>
      <w:r>
        <w:t>虽然我们彼此都知道三对恋人都已有过性行为，平常在一起也不避讳去谈论，而我和女朋友也视作</w:t>
      </w:r>
    </w:p>
    <w:p>
      <w:r>
        <w:t>爱如家常便饭，但要当着大家的面干那回事，倒是想都没想过。</w:t>
      </w:r>
    </w:p>
    <w:p>
      <w:r>
        <w:t>我以为小杏一定会不肯，便口花花道︰「我个人绝对没问题的，但们你们要看小杏愿不愿意嘛！」</w:t>
      </w:r>
    </w:p>
    <w:p>
      <w:r>
        <w:t>阿顺道︰「你这话根本就是在推搪，要她同意啊！我看不成了！」</w:t>
      </w:r>
    </w:p>
    <w:p>
      <w:r>
        <w:t>小志则说道︰「那可未必，她平时给我的印象是蛮慷慨大方的！」</w:t>
      </w:r>
    </w:p>
    <w:p>
      <w:r>
        <w:t>小杏在众人怂恿和激将法之下，竟然爽快的答应，只是附加了个条件︰「为了公平起见，我们做完</w:t>
      </w:r>
    </w:p>
    <w:p>
      <w:r>
        <w:t>了，你们也得表演一次给我们看才好！」</w:t>
      </w:r>
    </w:p>
    <w:p>
      <w:r>
        <w:t>其余的两对悄悄商量了一下，都由她们的男友出声表示同意了。</w:t>
      </w:r>
    </w:p>
    <w:p>
      <w:r>
        <w:t>我也有点儿奇怪大家的胆子为什么都这么大！但既然已成协议，我只好随着音乐边跳舞，边动手脱</w:t>
      </w:r>
    </w:p>
    <w:p>
      <w:r>
        <w:t>我女朋友的衣服，并顺势抚吻她的乳房。</w:t>
      </w:r>
    </w:p>
    <w:p>
      <w:r>
        <w:t>小杏也拉开我的裤链，掏出那早已勃起的肉棒，在众目睽睽之下搓玩摆弄起来。</w:t>
      </w:r>
    </w:p>
    <w:p>
      <w:r>
        <w:t>不一会儿，我俩已赤裸裸相对，小杏竟主动的蹲下去替我口交。</w:t>
      </w:r>
    </w:p>
    <w:p>
      <w:r>
        <w:t>平常她倒是难得这么自动自觉的，记得初初刚跟我上床时还嫌太脏，死不肯替我口交哩！后来还是</w:t>
      </w:r>
    </w:p>
    <w:p>
      <w:r>
        <w:t>小志女朋友开导她，以及我多次的苦求，她才勉强做了。</w:t>
      </w:r>
    </w:p>
    <w:p>
      <w:r>
        <w:t>现在，口交对我们来说已等闲视之，但小杏今晚的技巧比平常好得多了，她又吮、又吸、又舔，还</w:t>
      </w:r>
    </w:p>
    <w:p>
      <w:r>
        <w:t>故意作出一副淫荡的姿态，似乎有点急着要让我干的样子！</w:t>
      </w:r>
    </w:p>
    <w:p>
      <w:r>
        <w:t>真没想到他在众人面前不但不害羞，甚至还这么开放，好像刻意要告诉人家，她已是经验丰富、技</w:t>
      </w:r>
    </w:p>
    <w:p>
      <w:r>
        <w:t>巧又好。早就知道女孩子最虚荣心了，想不到在性的一面也暴露无遗！</w:t>
      </w:r>
    </w:p>
    <w:p>
      <w:r>
        <w:t>不多久，阿顺及小志他们幻想看得忍不住了，他们也和自己的女朋友互相拥吻，并开始在她们身上</w:t>
      </w:r>
    </w:p>
    <w:p>
      <w:r>
        <w:t>放肆的爱抚起来，而她们也没有任何推拒，羞笑着任男友们上下其手。</w:t>
      </w:r>
    </w:p>
    <w:p>
      <w:r>
        <w:t>女孩子们身上的衣服一件又一件的被脱下，我见到小志的女友一对好大的乳房，涨卜卜的好逗人，</w:t>
      </w:r>
    </w:p>
    <w:p>
      <w:r>
        <w:t>也见到阿顺女友耻部寸草不生，好一个光脱脱的阴户。</w:t>
      </w:r>
    </w:p>
    <w:p>
      <w:r>
        <w:t>在这样的气氛下，我实在也忍不住冲动了，於是就让小杏仰躺在餐桌上，将早已勃起的阳具深深的</w:t>
      </w:r>
    </w:p>
    <w:p>
      <w:r>
        <w:t>插入她那早已淫水泛滥的阴道中，并开始频频抽插了起来。</w:t>
      </w:r>
    </w:p>
    <w:p>
      <w:r>
        <w:t>当我回头看沙发上的他们时，发现小志的女朋友正在为他口交，而阿顺他们则已开始站着就以「龙</w:t>
      </w:r>
    </w:p>
    <w:p>
      <w:r>
        <w:t>舟挂鼓」的花式，捧着他女人的屁股干了起来。</w:t>
      </w:r>
    </w:p>
    <w:p>
      <w:r>
        <w:t>就这样，我们三对年轻男女各自客饭厅里开无遮大会，肆无忌惮的寻欢作乐。</w:t>
      </w:r>
    </w:p>
    <w:p>
      <w:r>
        <w:t>那种感觉真的很刺激，看着好朋友在你面前激情的做爱，而且自己也正在和女友性交，除非身历其</w:t>
      </w:r>
    </w:p>
    <w:p>
      <w:r>
        <w:t>境，否则是感受不到那种无比强烈、爆发性的刺激和兴奋！</w:t>
      </w:r>
    </w:p>
    <w:p>
      <w:r>
        <w:t>可能又是虚荣心在作怪吧！那一次大家好像都特别能干，个个都玩了好久才射精，而且让三位女孩</w:t>
      </w:r>
    </w:p>
    <w:p>
      <w:r>
        <w:t>子个个都来了几次高潮！</w:t>
      </w:r>
    </w:p>
    <w:p>
      <w:r>
        <w:t>平时和阿杏玩时，多数是我射精了就算，让她欲仙欲死、高潮迭起的机会并不经常有过，然而这一</w:t>
      </w:r>
    </w:p>
    <w:p>
      <w:r>
        <w:t>次她真的太兴奋了，她那种如痴如醉表现我简直是从未见过。</w:t>
      </w:r>
    </w:p>
    <w:p>
      <w:r>
        <w:t>我当然也是因此而觉得特别爽，射得特别多，反正小杏平常都有吃避孕药的，其他女的大概也如是，</w:t>
      </w:r>
    </w:p>
    <w:p>
      <w:r>
        <w:t>我们既然不怕她们怀孕，便都淋漓尽致的把精液泄入她们的阴道中。</w:t>
      </w:r>
    </w:p>
    <w:p>
      <w:r>
        <w:t>大家都爽过一阵之后，互相之间的距离似乎都缩短了。</w:t>
      </w:r>
    </w:p>
    <w:p>
      <w:r>
        <w:t>三个赤身裸体女孩子的阴道里都淫液浪汁横溢，阿顺女友因为是光版子，我清楚地看见她那道水蜜</w:t>
      </w:r>
    </w:p>
    <w:p>
      <w:r>
        <w:t>桃一般的肉缝里夹着一道粘液，缓缓淌下白嫩的大腿。小志女友阴毛很浓，站着的时候见不到她的肉唇，</w:t>
      </w:r>
    </w:p>
    <w:p>
      <w:r>
        <w:t>但她的耻部也湿漉漉的，毛发也浆住了。</w:t>
      </w:r>
    </w:p>
    <w:p>
      <w:r>
        <w:t>她们一起进入浴室，准备清理我们灌入她们阴道里的精液，三个男的相视一下，也兴致勃勃的尾随</w:t>
      </w:r>
    </w:p>
    <w:p>
      <w:r>
        <w:t>入内。</w:t>
      </w:r>
    </w:p>
    <w:p>
      <w:r>
        <w:t>於是，六人就同时挤在一个小小的洗手间，男男女女在嘻闹的气氛下一起冲洗。</w:t>
      </w:r>
    </w:p>
    <w:p>
      <w:r>
        <w:t>洗澡的时候，因为是肉帛相见，大家都好兴奋，男的最先控制不住，个个都露出好色的本性，不约</w:t>
      </w:r>
    </w:p>
    <w:p>
      <w:r>
        <w:t>而同的就去挑逗别人的女朋友。</w:t>
      </w:r>
    </w:p>
    <w:p>
      <w:r>
        <w:t>开始还只是偷偷的触摸她们的光屁股，可是因为没有人作声抗议，后来就抓乳房，甚至把手指挖进</w:t>
      </w:r>
    </w:p>
    <w:p>
      <w:r>
        <w:t>阴道里，女人们被挑逗后也不甘示弱了，竟然捉弄男人们已经软小了的阳具。</w:t>
      </w:r>
    </w:p>
    <w:p>
      <w:r>
        <w:t>这时，小志突然又出鬼主意︰「喂！我们乾脆来个大交换好不好？」</w:t>
      </w:r>
    </w:p>
    <w:p>
      <w:r>
        <w:t>不等别人同意，小志已经捉住我的小杏，把腰一搂，就开始爱抚她的乳房。</w:t>
      </w:r>
    </w:p>
    <w:p>
      <w:r>
        <w:t>他的女伴见此，也像似报复性的主动向我投怀送抱，还把柔柔的嫩手儿轻轻的握住了我软软的阴茎。</w:t>
      </w:r>
    </w:p>
    <w:p>
      <w:r>
        <w:t>小志这个提议可以算部分通过了，只剩阿顺他们那一对还没有表示而已，但由他们表现也可以说是</w:t>
      </w:r>
    </w:p>
    <w:p>
      <w:r>
        <w:t>默许了，我见到阿顺的女友还沤着我媚笑。</w:t>
      </w:r>
    </w:p>
    <w:p>
      <w:r>
        <w:t>小志的女朋友比我的小杏还要风骚，她竟要我用舌头舔她的阴户。</w:t>
      </w:r>
    </w:p>
    <w:p>
      <w:r>
        <w:t>还好，她刚刚洗过澡，下身冲洗得很乾净，而且她也长得很漂亮，未和小杏之前，我打飞机时曾经</w:t>
      </w:r>
    </w:p>
    <w:p>
      <w:r>
        <w:t>拿她作性幻想的偶像。</w:t>
      </w:r>
    </w:p>
    <w:p>
      <w:r>
        <w:t>今天既然有机会一亲芳泽，也算是一偿多年来的心愿，所以我就唇舌并用，吃起她的阴部起来。不</w:t>
      </w:r>
    </w:p>
    <w:p>
      <w:r>
        <w:t>然一想到小志刚才曾在她阴道里射精，实在有点不敢恭维了！</w:t>
      </w:r>
    </w:p>
    <w:p>
      <w:r>
        <w:t>她也投桃抱李，把我的阴茎深深的吞入她的小嘴。她口交的技巧实在不错，我在享受之余，又想起</w:t>
      </w:r>
    </w:p>
    <w:p>
      <w:r>
        <w:t>刚才她被小志弄干时自己扭动迎合的浪态，以及那销魂的叫床声音。</w:t>
      </w:r>
    </w:p>
    <w:p>
      <w:r>
        <w:t>她实在长得比我的女友漂亮，而且带有一种性感小猫的野性，让她含在口中时那种舒服的感，从来</w:t>
      </w:r>
    </w:p>
    <w:p>
      <w:r>
        <w:t>没在跟小杏做的时候产生过。</w:t>
      </w:r>
    </w:p>
    <w:p>
      <w:r>
        <w:t>我见到小志已经插入小杏的身体，也急急忙忙的把自己的阳具插进她的阴道里。</w:t>
      </w:r>
    </w:p>
    <w:p>
      <w:r>
        <w:t>不知是因为新鲜感，还是她实在太漂亮了，抑或看着自己的女友被别的男人弄干，我实在太刺激了，</w:t>
      </w:r>
    </w:p>
    <w:p>
      <w:r>
        <w:t>换了两个姿势就射精了。</w:t>
      </w:r>
    </w:p>
    <w:p>
      <w:r>
        <w:t>於是，我赶快招手叫阿顺来接力，好让自己喘口气。而我自己就搂着阿顺的女友，手口并用，一边</w:t>
      </w:r>
    </w:p>
    <w:p>
      <w:r>
        <w:t>摸玩，一边舔吮她的乳房。</w:t>
      </w:r>
    </w:p>
    <w:p>
      <w:r>
        <w:t>那边的阿顺，也先将阳具塞进小志女友嘴里，让她吸一吸之后，紧接着就迫不及待的上马，继续在</w:t>
      </w:r>
    </w:p>
    <w:p>
      <w:r>
        <w:t>小志女友的阴道里狂抽猛插，他并不理会我刚在她阴道里射精，直把她的肉洞抽送得「唧唧」出声。</w:t>
      </w:r>
    </w:p>
    <w:p>
      <w:r>
        <w:t>我好奇地抚摸阿顺女友那个光洁无毛的小阴户，还掀看她的阴唇看那赤红的肉洞，她也用颤抖着的</w:t>
      </w:r>
    </w:p>
    <w:p>
      <w:r>
        <w:t>绵软小手握捏我的阴茎，互相抚摸之后，我的小东西渐渐又再硬起来，於是就把阿顺他女友掀翻在沙发</w:t>
      </w:r>
    </w:p>
    <w:p>
      <w:r>
        <w:t>上，扯高双腿，把肉棒干进她的阴道里频频抽插着。</w:t>
      </w:r>
    </w:p>
    <w:p>
      <w:r>
        <w:t>阿顺的女友虽然生得小巧玲珑，乳房却发育的很好，她的容貌不算特别漂亮，却是一脸秀气，不像</w:t>
      </w:r>
    </w:p>
    <w:p>
      <w:r>
        <w:t>小志女友那么妖艳风骚，所以我跟她做爱时，不但不会太兴奋，还可以让我的情绪得到很好的缓冲和调</w:t>
      </w:r>
    </w:p>
    <w:p>
      <w:r>
        <w:t>息。</w:t>
      </w:r>
    </w:p>
    <w:p>
      <w:r>
        <w:t>这时，我见到小志也在我女友的身体里射精，他疲倦的躺在一边休息，而小杏似乎有点不甘寂寞，</w:t>
      </w:r>
    </w:p>
    <w:p>
      <w:r>
        <w:t>竟跑到阿顺身旁去抚摸他那个正在小志女友身上腾动的屁股。</w:t>
      </w:r>
    </w:p>
    <w:p>
      <w:r>
        <w:t>阿顺回头一望，立即把小杏推倒，从小志女友的阴道里拔出湿淋淋的肉棒，插到我女友小杏的下体</w:t>
      </w:r>
    </w:p>
    <w:p>
      <w:r>
        <w:t>中。</w:t>
      </w:r>
    </w:p>
    <w:p>
      <w:r>
        <w:t>我见小志女友的小肉洞又空出来，忍不住又去干她几下。然而，我几乎又忍不住她淫荡的叫床声而</w:t>
      </w:r>
    </w:p>
    <w:p>
      <w:r>
        <w:t>要在她身上射精。</w:t>
      </w:r>
    </w:p>
    <w:p>
      <w:r>
        <w:t>不过，我想到应该对她们「均分雨露」，所以最后还是回到阿顺的女友的肉体，在她的阴道里狂喷</w:t>
      </w:r>
    </w:p>
    <w:p>
      <w:r>
        <w:t>精液。</w:t>
      </w:r>
    </w:p>
    <w:p>
      <w:r>
        <w:t>这时，其他男的也几乎随后都玩完，不管男的女的，我们的脚都有点发抖，实在很累了，乾脆就拥</w:t>
      </w:r>
    </w:p>
    <w:p>
      <w:r>
        <w:t>着最后做爱的性伴侣在地毯上睡着了。</w:t>
      </w:r>
    </w:p>
    <w:p>
      <w:r>
        <w:t>第二天清晨，我跟小杏先醒过来，她还被阿顺抱着，而我则在小志女友的怀抱中。</w:t>
      </w:r>
    </w:p>
    <w:p>
      <w:r>
        <w:t>眼见屋里躺满赤身裸体的男女，我们想说话，又怕吵到睡梦中的其他人，就到小杏房里，我们今天</w:t>
      </w:r>
    </w:p>
    <w:p>
      <w:r>
        <w:t>性欲好像特别强，谈谈说说了不久又干了起来。</w:t>
      </w:r>
    </w:p>
    <w:p>
      <w:r>
        <w:t>小志可能有看到我们进房间，一会儿也跟了进来，那时我的阴茎已经插在小杏的阴道里了，小志示</w:t>
      </w:r>
    </w:p>
    <w:p>
      <w:r>
        <w:t>意要加入，我也不好反对，就让小杏去吃他的阳具。</w:t>
      </w:r>
    </w:p>
    <w:p>
      <w:r>
        <w:t>於是，我就跟我好友一起在小杏房里玩着「三人行」，轮流抽插我女友的阴户。</w:t>
      </w:r>
    </w:p>
    <w:p>
      <w:r>
        <w:t>大概是声音太大了，也吵醒了阿顺。或是他根本早已醒来，他进门看我们这样轮番上阵把小杏干得</w:t>
      </w:r>
    </w:p>
    <w:p>
      <w:r>
        <w:t>淫声连连，死去活来，他也兴致勃勃的加入了！</w:t>
      </w:r>
    </w:p>
    <w:p>
      <w:r>
        <w:t>我们三个男生中，应属小志的家伙最大，也最有挡头，其次是我，然后是阿顺。在技巧方面也属小</w:t>
      </w:r>
    </w:p>
    <w:p>
      <w:r>
        <w:t>志较好。</w:t>
      </w:r>
    </w:p>
    <w:p>
      <w:r>
        <w:t>阿顺虽然老二比较短小，可是他点子特别多，姿势变化也多。</w:t>
      </w:r>
    </w:p>
    <w:p>
      <w:r>
        <w:t>三个男生轮番的干我女朋友小杏，不给她喘息的机会。</w:t>
      </w:r>
    </w:p>
    <w:p>
      <w:r>
        <w:t>真没想到我的女朋友会这么骚，一次可以对付三个男生玩，很快就被我们搞到第一次高潮，她脸红</w:t>
      </w:r>
    </w:p>
    <w:p>
      <w:r>
        <w:t>眼湿，白嫩的大腿也在抽搐颤抖。</w:t>
      </w:r>
    </w:p>
    <w:p>
      <w:r>
        <w:t>但她似乎还意犹未尽，把小志拉过去要他继续，但我此时反而觉得退下火线来欣赏自己的女朋友轮</w:t>
      </w:r>
    </w:p>
    <w:p>
      <w:r>
        <w:t>流被我的好朋友干的情景，比起自己跟她玩还要刺激！</w:t>
      </w:r>
    </w:p>
    <w:p>
      <w:r>
        <w:t>我尤其喜欢看着小志干我女友的样子，看着一根比我的阳具要来得粗长的肉棒，在小杏的阴道进进</w:t>
      </w:r>
    </w:p>
    <w:p>
      <w:r>
        <w:t>出出的抽插，比看色情小影碟还要爽上百倍！</w:t>
      </w:r>
    </w:p>
    <w:p>
      <w:r>
        <w:t>试想如果你看着自己的女朋友坐在好朋友身上作爱，又抓着另一个好友的阳具猛吸狂吮，你会如何</w:t>
      </w:r>
    </w:p>
    <w:p>
      <w:r>
        <w:t>呢？或者你会受不了，你会发狂吧？</w:t>
      </w:r>
    </w:p>
    <w:p>
      <w:r>
        <w:t>嘻嘻！我是也受不了啊！但我会兴奋得发狂，因为此刻我没有抱着他们的女人，就忍不住在一旁打</w:t>
      </w:r>
    </w:p>
    <w:p>
      <w:r>
        <w:t>手枪了！</w:t>
      </w:r>
    </w:p>
    <w:p>
      <w:r>
        <w:t>我看着自己的女朋友在阿顺的猛烈抽插下又达到高潮，他毫不客气的把精液射进我女朋友阴道中，</w:t>
      </w:r>
    </w:p>
    <w:p>
      <w:r>
        <w:t>小志又紧接着插进去，当他的大阳具进出阴道时，把阿顺刚刚射进去的精液带了出来，沾湿了我女朋友</w:t>
      </w:r>
    </w:p>
    <w:p>
      <w:r>
        <w:t>屁股下的床单。</w:t>
      </w:r>
    </w:p>
    <w:p>
      <w:r>
        <w:t>看到这里，我心里的兴奋简直没法子形容出来。</w:t>
      </w:r>
    </w:p>
    <w:p>
      <w:r>
        <w:t>小志终於也把精液射进小杏阴道中，而我实在看得受不了，看着看着，一直在旁边打着手枪的，终</w:t>
      </w:r>
    </w:p>
    <w:p>
      <w:r>
        <w:t>於忍不住了，到快射精时我将阳具移到小杏嘴边，要她张开嘴巴，就这样把精液射进了小杏口中，这次</w:t>
      </w:r>
    </w:p>
    <w:p>
      <w:r>
        <w:t>射得好多，喷出力道也很强，很多都直接射进了小杏的喉咙，让她吞进去了！</w:t>
      </w:r>
    </w:p>
    <w:p>
      <w:r>
        <w:t>这是我第一次在女朋友的口中射精。后来，小杏还含住我的龟头吮了一会儿，才拿出卫生纸抹一抹</w:t>
      </w:r>
    </w:p>
    <w:p>
      <w:r>
        <w:t>嘴唇，和抹去飞溅在她脸上的精液。她果然已经吃下了大部份的精液，只剩一点点没有吞进去。</w:t>
      </w:r>
    </w:p>
    <w:p>
      <w:r>
        <w:t>而此时由於她坐起身，她阴道中的精液也慢慢倒流了出来，小志跟阿顺则在一旁欣赏他们的杰作，</w:t>
      </w:r>
    </w:p>
    <w:p>
      <w:r>
        <w:t>也欣赏我女朋友吃精液的样子，俩人都有点后悔，说早知道我女朋友肯吃，也让她吃吃看。</w:t>
      </w:r>
    </w:p>
    <w:p>
      <w:r>
        <w:t>这时阿顺和小志的女友也醒来了，她们听到房间里的动静，早在门口观看多时，见到我们把小杏干</w:t>
      </w:r>
    </w:p>
    <w:p>
      <w:r>
        <w:t>完了，才双双走进来。</w:t>
      </w:r>
    </w:p>
    <w:p>
      <w:r>
        <w:t>小志女友娇声说道︰「三个干一个一定好刺激，我也要！」</w:t>
      </w:r>
    </w:p>
    <w:p>
      <w:r>
        <w:t>阿顺的女友虽然没有出声，但看得出她也很兴奋，也跃跃欲试，我们三个大男人只好在打起精神，</w:t>
      </w:r>
    </w:p>
    <w:p>
      <w:r>
        <w:t>把她们逐个轮奸。</w:t>
      </w:r>
    </w:p>
    <w:p>
      <w:r>
        <w:t>我从来都没想过会有如此疯狂的性行为，简直就像在拍色情片一般，甚至有过之而无不及，两个女</w:t>
      </w:r>
    </w:p>
    <w:p>
      <w:r>
        <w:t>人身上可玩的地方都被干了，脸上、胸乳也被洒射精液。</w:t>
      </w:r>
    </w:p>
    <w:p>
      <w:r>
        <w:t>最后，我们又再次累得睡着，等大伙都起床时，已是下午一点多了，整理一下我们一群人肆虐后淫</w:t>
      </w:r>
    </w:p>
    <w:p>
      <w:r>
        <w:t>液浪汁狼藉的客厅及房间，就一起出去吃午餐。</w:t>
      </w:r>
    </w:p>
    <w:p>
      <w:r>
        <w:t>事后，我和两个同学朋党凑在一起就大谈彼此女友们的好处。</w:t>
      </w:r>
    </w:p>
    <w:p>
      <w:r>
        <w:t>小志说他好喜欢我女朋友的「内在美」，他说小杏的阴道很有收缩力，尤其在他射精的一刹那，他</w:t>
      </w:r>
    </w:p>
    <w:p>
      <w:r>
        <w:t>几乎要被榨乾精囊。</w:t>
      </w:r>
    </w:p>
    <w:p>
      <w:r>
        <w:t>阿顺认同他的说法，但他更喜欢小志女友的口交技巧，简直可说是吃掉他的灵魂。</w:t>
      </w:r>
    </w:p>
    <w:p>
      <w:r>
        <w:t>我也承认小志女友唇舌功夫利害，却更喜欢阿顺女友那一具白玉无瑕的肉体，尤其是她那具光脱脱</w:t>
      </w:r>
    </w:p>
    <w:p>
      <w:r>
        <w:t>的小阴户！看着自己的肉茎和她的红嫩皮肉摩擦，简直是无上享受。</w:t>
      </w:r>
    </w:p>
    <w:p>
      <w:r>
        <w:t>虽然我们男的仍然是兴致勃勃的想再玩，但小志和阿顺声称，他们的女友那天是因为喝了酒才会如</w:t>
      </w:r>
    </w:p>
    <w:p>
      <w:r>
        <w:t>此失态，约了几次她们都不答应。</w:t>
      </w:r>
    </w:p>
    <w:p>
      <w:r>
        <w:t>我要求我女友再出面邀她们同乐，然而小杏对我表示她也不好意思开口了。</w:t>
      </w:r>
    </w:p>
    <w:p>
      <w:r>
        <w:t>看来，其实连她也把那一夜的骚淫也归疚於酒精了！</w:t>
      </w:r>
    </w:p>
    <w:p>
      <w:r>
        <w:t>现在，我们都有了孩子，前些日子我们回香港玩几天，临走的前一天，才和阿顺和小志在机场的餐</w:t>
      </w:r>
    </w:p>
    <w:p>
      <w:r>
        <w:t>厅见面，他们都带了太太和儿女前来送行。</w:t>
      </w:r>
    </w:p>
    <w:p>
      <w:r>
        <w:t>我一见到阿顺的太太，就想起她那具光洁无毛阴户，实在是我瞒着我太太小杏偷偷在外面风花雪月</w:t>
      </w:r>
    </w:p>
    <w:p>
      <w:r>
        <w:t>好几次，也没见过这种罕有的宝贝。</w:t>
      </w:r>
    </w:p>
    <w:p>
      <w:r>
        <w:t>小志的太太还是那么大方热情，她对我太太大谈最近炒股的心得，可是见到她说话时的口型，我就</w:t>
      </w:r>
    </w:p>
    <w:p>
      <w:r>
        <w:t>联想到她那曾经令我销魂蚀骨时的小嘴…见到小孩子们高高兴兴的玩在一起，我突然觉得不该再去回忆</w:t>
      </w:r>
    </w:p>
    <w:p>
      <w:r>
        <w:t>太多荒唐故事，也不应再抱着那么些虽然是刺激有趣，但毕竟超出现实的幻想。</w:t>
      </w:r>
    </w:p>
    <w:p>
      <w:r>
        <w:t>航机起飞后，我不禁又想︰如若将来孩子们长大成人了，不知我们这几个旧朋友还能不能再聚在一</w:t>
      </w:r>
    </w:p>
    <w:p>
      <w:r>
        <w:t xml:space="preserve">去，像过去那样痛快的玩一次！【全文完】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