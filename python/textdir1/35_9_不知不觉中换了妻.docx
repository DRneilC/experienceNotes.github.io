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不知不觉中换了妻</w:t>
      </w:r>
    </w:p>
    <w:p>
      <w:r>
        <w:t>不知不觉中换了妻说到换妻，我和我妻子仅仅是在网上听说过一些，开始觉得有些不可思议，认为</w:t>
      </w:r>
    </w:p>
    <w:p>
      <w:r>
        <w:t>这些拿自己老婆或老公给别人玩，简直就是一群变态者，非常鄙视。後来经常看到有这样的消息在社会</w:t>
      </w:r>
    </w:p>
    <w:p>
      <w:r>
        <w:t>中流传，久而久之，也就见怪不怪了。但我们俩谁也没想到，这种换妻的游戏在不知不觉中竟然发生到</w:t>
      </w:r>
    </w:p>
    <w:p>
      <w:r>
        <w:t>了自己身上，从此改变了我们的观念，对换妻这一游戏有了新的认识。</w:t>
      </w:r>
    </w:p>
    <w:p>
      <w:r>
        <w:t>我和妻子是一对户外裸拍爱好者，经常出没於荒郊野外、深山密林，甚至在深夜跑到公路上拍摄裸</w:t>
      </w:r>
    </w:p>
    <w:p>
      <w:r>
        <w:t>体的写真，拍摄的题材主要是妻子在野外的裸体写真，有时我也会脱光了衣服和妻子站在一起拍几张裸</w:t>
      </w:r>
    </w:p>
    <w:p>
      <w:r>
        <w:t>体合影。</w:t>
      </w:r>
    </w:p>
    <w:p>
      <w:r>
        <w:t>由於担心白天会有人出没，我们的裸体合影只在深夜创作，合影并不是那种两个人一丝不挂的站在</w:t>
      </w:r>
    </w:p>
    <w:p>
      <w:r>
        <w:t>一起呆板的表情，而更多的是摆出大量淫荡的姿势进行自拍，甚至还边做爱边拍下野外性爱的场面，非</w:t>
      </w:r>
    </w:p>
    <w:p>
      <w:r>
        <w:t>常刺激。</w:t>
      </w:r>
    </w:p>
    <w:p>
      <w:r>
        <w:t>但是我们这种自拍野外性交的写真非常不方便，一面要做爱，一面还要摆弄相机，很是影响情绪，</w:t>
      </w:r>
    </w:p>
    <w:p>
      <w:r>
        <w:t>严重时阴茎都不能完全勃起，而且由於相机固定不动，拍出来的照片经常不是不清楚，就是人物从画面</w:t>
      </w:r>
    </w:p>
    <w:p>
      <w:r>
        <w:t>中偏移很多，常常拍完後回到家中一边观看创作的效果，一边自言自语的说：「要是有个人帮我们拍就</w:t>
      </w:r>
    </w:p>
    <w:p>
      <w:r>
        <w:t>好了。」</w:t>
      </w:r>
    </w:p>
    <w:p>
      <w:r>
        <w:t>没想到的是，这句口是心非的话竟然在某一天实现了！</w:t>
      </w:r>
    </w:p>
    <w:p>
      <w:r>
        <w:t>记得那是八月的一个深夜，我和老婆决定到野外来一场自拍加野战，於是我们驱车来到了郊外的一</w:t>
      </w:r>
    </w:p>
    <w:p>
      <w:r>
        <w:t>处森林公园，驶入密林深处，在一条小路边停下，关了大灯。我和老婆在车上很快的脱光了衣服，带上</w:t>
      </w:r>
    </w:p>
    <w:p>
      <w:r>
        <w:t>手电筒、三角架和相机，仅仅穿了一双拖鞋下了车，轻轻的关上车门，我俩便一前一後的沿着路旁的羊</w:t>
      </w:r>
    </w:p>
    <w:p>
      <w:r>
        <w:t>肠小道走进了森林……四周一片漆黑，寂静得连根针掉在地上似乎都能发出很大的响声，我俩蹑手蹑脚</w:t>
      </w:r>
    </w:p>
    <w:p>
      <w:r>
        <w:t>小心翼翼地往林中深处走去，生怕发出声响而会招来远处护林人的狗叫。走了大约三百多米，突然在不</w:t>
      </w:r>
    </w:p>
    <w:p>
      <w:r>
        <w:t>远处的前方一道白光闪出，紧接着又是一道，在漆黑的夜里显得那样的明亮。伴随着闪光隐隐的听到好</w:t>
      </w:r>
    </w:p>
    <w:p>
      <w:r>
        <w:t>像有人说话的声音，我俩吓坏了，立即停下脚步，愣在那里，仔细地向前张望着。</w:t>
      </w:r>
    </w:p>
    <w:p>
      <w:r>
        <w:t>第一道白光闪过之後，我还以为是天上打闪电了，第二道闪光之後，长期摆弄相机的我立即意识到</w:t>
      </w:r>
    </w:p>
    <w:p>
      <w:r>
        <w:t>这是有人在拍照！拍谁？难道看到我们後拍下了我俩一丝不挂的镜头？不会，这麽远靠闪光灯是拍不清</w:t>
      </w:r>
    </w:p>
    <w:p>
      <w:r>
        <w:t>楚的！前面密密麻麻都是树木，我睁大双眼也没看到前面的人影。</w:t>
      </w:r>
    </w:p>
    <w:p>
      <w:r>
        <w:t>就在这时，又是几道闪光，隐隐的又传出说话的声音，而且好像是个女的！</w:t>
      </w:r>
    </w:p>
    <w:p>
      <w:r>
        <w:t>我妻子凑到我的身边，轻轻的在我耳边说道：「前面有人，我们快走吧！」我尽量压低嗓音说：「</w:t>
      </w:r>
    </w:p>
    <w:p>
      <w:r>
        <w:t>你在这别动，我去瞧瞧怎麽回事。」说完没等妻子反对，我便脱了鞋，光着脚不发出声响踩着鹅卵石铺</w:t>
      </w:r>
    </w:p>
    <w:p>
      <w:r>
        <w:t>成的小道往前走去。</w:t>
      </w:r>
    </w:p>
    <w:p>
      <w:r>
        <w:t>这时，前面的闪光又开始了，一连闪了好几次。我越走越近，绕过一个土堆我看到了前面不远处站</w:t>
      </w:r>
    </w:p>
    <w:p>
      <w:r>
        <w:t>在两个人，还听到一个女人轻轻发出笑声。接着前面的闪光灯又在闪了，藉着反射回来的刺眼闪光，我</w:t>
      </w:r>
    </w:p>
    <w:p>
      <w:r>
        <w:t>看清楚了，竟然是一男一女两个人一丝不挂的赤裸站在那里，每闪一下，似乎那个女人就换了一个姿势，</w:t>
      </w:r>
    </w:p>
    <w:p>
      <w:r>
        <w:t>竟然是那个男的正在给女的拍照。</w:t>
      </w:r>
    </w:p>
    <w:p>
      <w:r>
        <w:t>『原来是这样，看来也是同好啊！』我心里不由得一阵暗喜，好奇心也越来越强烈，我倒要看看这</w:t>
      </w:r>
    </w:p>
    <w:p>
      <w:r>
        <w:t>对男女是怎样在玩。</w:t>
      </w:r>
    </w:p>
    <w:p>
      <w:r>
        <w:t>就在这时，我老婆也蹑手蹑脚的跟了过来，轻轻拍了我一下，把我吓了一大跳，不由得「啊」的一</w:t>
      </w:r>
    </w:p>
    <w:p>
      <w:r>
        <w:t>声。这一声叫顿时惊动了前面那对裸体男女，那男的迅速转过身朝向我这个方向，问了一声：「谁？」</w:t>
      </w:r>
    </w:p>
    <w:p>
      <w:r>
        <w:t>好戏是看不成了，我只好压了压那颗紧张得「扑通、扑通」乱跳的心，轻轻答了一声：「是我。」</w:t>
      </w:r>
    </w:p>
    <w:p>
      <w:r>
        <w:t>「干什麽？」那男人紧张的又问了一句，透过星空的微光，隐隐看到那个女的蹲下身子缩成一团。</w:t>
      </w:r>
    </w:p>
    <w:p>
      <w:r>
        <w:t>「呵呵，我们也是来拍照的。不好意思，打扰了。」到了这个份上，我只能实话实说了，尽量缓和</w:t>
      </w:r>
    </w:p>
    <w:p>
      <w:r>
        <w:t>着气氛，又往前走了几步，和那个男人距离保持了大约三米停下。我的妻子紧紧地躲在我身後，十分紧</w:t>
      </w:r>
    </w:p>
    <w:p>
      <w:r>
        <w:t>张。</w:t>
      </w:r>
    </w:p>
    <w:p>
      <w:r>
        <w:t>隐隐觉得那男的弯下腰在地上摸索着什麽，我顿时有点紧张起来，我以为他会拿石头什麽的要跟我</w:t>
      </w:r>
    </w:p>
    <w:p>
      <w:r>
        <w:t>拼命或是自卫。突然，一道手电光从那个男人的位置发射过来，照在了我的身上，我妻子紧紧躲在我背</w:t>
      </w:r>
    </w:p>
    <w:p>
      <w:r>
        <w:t>後，双手紧紧抓着我的胳膊。</w:t>
      </w:r>
    </w:p>
    <w:p>
      <w:r>
        <w:t>似乎那个男人从我俩赤裸的身体和手里拿着的相机、三角架上明白了什麽，口气缓和了下来：「哦，</w:t>
      </w:r>
    </w:p>
    <w:p>
      <w:r>
        <w:t>你们也是拍这个的啊！」</w:t>
      </w:r>
    </w:p>
    <w:p>
      <w:r>
        <w:t>「嗯。」我轻轻的嗯了一声，接着说：「打扰了。你们继续拍吧，我们到别处去拍。」</w:t>
      </w:r>
    </w:p>
    <w:p>
      <w:r>
        <w:t>那男的沉默了一会，说：「算了，我们拍好了，要走了，你们玩吧！」回头看了看那个女的，那女</w:t>
      </w:r>
    </w:p>
    <w:p>
      <w:r>
        <w:t>的站了起来，走到那个男人身边，和我妻子一样紧紧地躲在他的身後。</w:t>
      </w:r>
    </w:p>
    <w:p>
      <w:r>
        <w:t>我见此情况，再在这里拍下去已毫无意义，没准这两人一走就会报警或者是喊人来，那样就不好玩</w:t>
      </w:r>
    </w:p>
    <w:p>
      <w:r>
        <w:t>了，便说：「呵呵，我们也不玩了，已经没兴趣了。」</w:t>
      </w:r>
    </w:p>
    <w:p>
      <w:r>
        <w:t>那男的一听，又沉默了一会，突然问道：「我看你们还带了三角架，准备拍合影啊？」我说：「是</w:t>
      </w:r>
    </w:p>
    <w:p>
      <w:r>
        <w:t>啊！」他一听好像比较激动，有点微微颤抖的说：「这多麻烦啊！要不……我替你们拍？用你们自己的</w:t>
      </w:r>
    </w:p>
    <w:p>
      <w:r>
        <w:t>相机。」</w:t>
      </w:r>
    </w:p>
    <w:p>
      <w:r>
        <w:t>我愣住了，真没想到会是这样！对他们的极不信任使我立即带着玩笑反问了一句：「哈哈！你替我</w:t>
      </w:r>
    </w:p>
    <w:p>
      <w:r>
        <w:t>们拍完了是不是再叫我替你们拍，作为交换啊？」本以为这句笑话会使他再沉默一会，没想到他立即回</w:t>
      </w:r>
    </w:p>
    <w:p>
      <w:r>
        <w:t>答：「也可以，那你先替我们俩拍几张，我们还真没在外面拍过这种合影呢！」</w:t>
      </w:r>
    </w:p>
    <w:p>
      <w:r>
        <w:t>两个女人开始躁动了，那女的紧张连连：「不干，不干！」我妻子似乎更加恼怒：「你有病啊？赶</w:t>
      </w:r>
    </w:p>
    <w:p>
      <w:r>
        <w:t>快回去！」</w:t>
      </w:r>
    </w:p>
    <w:p>
      <w:r>
        <w:t>那个男人把那个女的拉到一边小声说着什麽，隐隐的听到：「是用我们自己的相机……没事的……</w:t>
      </w:r>
    </w:p>
    <w:p>
      <w:r>
        <w:t>听话……」我扭过头对妻子小声说：「我替他们拍有什麽关系？既然大家都看到了，事情不要搞僵的好。」</w:t>
      </w:r>
    </w:p>
    <w:p>
      <w:r>
        <w:t>说实话，这家伙提出这个「帮忙拍照」的建议後，不知道为什麽，我心里似乎涌上一种莫名的激动。</w:t>
      </w:r>
    </w:p>
    <w:p>
      <w:r>
        <w:t>对方好像没了动静，那个女的也没有再说话了。那个男的走了过来说：「就算交个朋友吧，你替我</w:t>
      </w:r>
    </w:p>
    <w:p>
      <w:r>
        <w:t>们拍几张。」说罢把他的相机递到我的手里。这是一架单眼反光相机，黑夜中也看不清是什麽品牌，那</w:t>
      </w:r>
    </w:p>
    <w:p>
      <w:r>
        <w:t>男的教我：「按这个就可以了，别的不用管，都是自动的。」然後那个男人走到女人身边说：「拍吧！」</w:t>
      </w:r>
    </w:p>
    <w:p>
      <w:r>
        <w:t>我端着相机，回头看了看妻子，才发现她远远的躲在黑夜之中，只能隐隐的看一个白色的身体。由</w:t>
      </w:r>
    </w:p>
    <w:p>
      <w:r>
        <w:t>於黑夜里什麽都看不清，我只能把镜头大概的对准了他们所站的位置，轻轻的按下了快门。</w:t>
      </w:r>
    </w:p>
    <w:p>
      <w:r>
        <w:t>闪光灯过後，相机的後背显示器上出现了一对裸体的男女站在一起的合影，我仔细地拿到眼前观看，</w:t>
      </w:r>
    </w:p>
    <w:p>
      <w:r>
        <w:t>只见那女的身材很好，长相也不错，就是表情很呆板，一脸不高兴的样子；画像中那个男的看上去较强</w:t>
      </w:r>
    </w:p>
    <w:p>
      <w:r>
        <w:t>壮，表情似乎很开心，微微的在笑。</w:t>
      </w:r>
    </w:p>
    <w:p>
      <w:r>
        <w:t>我继续端起相机，对准他们按下了快门……藉着闪光灯的反光，只见那男的搂着他的女人一会搂抱，</w:t>
      </w:r>
    </w:p>
    <w:p>
      <w:r>
        <w:t>一会接吻，一会抚摸，简直就没把我放在眼里，根本不理会对准他们的相机，忘乎所以地做着各种动作。</w:t>
      </w:r>
    </w:p>
    <w:p>
      <w:r>
        <w:t>似乎那个女的也来了兴趣，动作越来越主动……我妻子这时也悄悄的凑了上来一起观看他们的「表演」。</w:t>
      </w:r>
    </w:p>
    <w:p>
      <w:r>
        <w:t>一阵狂拍之後，那对男女似乎冲动起来，透过每一次的闪光明显地看见那个男人的阴茎开始勃起，</w:t>
      </w:r>
    </w:p>
    <w:p>
      <w:r>
        <w:t>显得很长。那个女的开始发出轻微的呻吟声，昂头搔首，用手紧紧握着那个男人的阴茎，旁若无人进入</w:t>
      </w:r>
    </w:p>
    <w:p>
      <w:r>
        <w:t>状态了，似乎这里只有他们俩。</w:t>
      </w:r>
    </w:p>
    <w:p>
      <w:r>
        <w:t>我被他俩的表演搞得下身也开始有反应了，但手里的相机并没有停下，还是在不停地拍着。我的阴</w:t>
      </w:r>
    </w:p>
    <w:p>
      <w:r>
        <w:t>茎已经完全勃起了，我有点愠怒，小声说道：「你们好了没有？该替我们拍了！」这话一出口，我突然</w:t>
      </w:r>
    </w:p>
    <w:p>
      <w:r>
        <w:t>想到还没有和妻子商量一下能不能在他们面前这样表演，尽管我的妻子平时仅我们俩单独在一起时表现</w:t>
      </w:r>
    </w:p>
    <w:p>
      <w:r>
        <w:t>得比较「淫荡」，但这毕竟是第一次在两个陌生人面前啊！</w:t>
      </w:r>
    </w:p>
    <w:p>
      <w:r>
        <w:t>我停下拍照，转过身去小声问妻子：「怎麽样，我们也让他们帮我们拍吧？</w:t>
      </w:r>
    </w:p>
    <w:p>
      <w:r>
        <w:t>省得摆弄那个三角架了。」我妻子有点紧张，紧张得话也说不出来。我乘机补充道：「是用我们家</w:t>
      </w:r>
    </w:p>
    <w:p>
      <w:r>
        <w:t>的相机，拍了大家分手後谁也不认识谁。怎麽样？」</w:t>
      </w:r>
    </w:p>
    <w:p>
      <w:r>
        <w:t>「那就快……点。」妻子小声的回应了一声。我知道她同意了，便走过去，说：「该轮到拍我们了。」</w:t>
      </w:r>
    </w:p>
    <w:p>
      <w:r>
        <w:t>说完把他的相机往那女的手里一递，把我的相机交在那男的手里。那对男女似乎不太情愿，好像刚刚的</w:t>
      </w:r>
    </w:p>
    <w:p>
      <w:r>
        <w:t>表演还没结束，意犹未尽，但也不好拒绝。</w:t>
      </w:r>
    </w:p>
    <w:p>
      <w:r>
        <w:t>那男的接过我的相机，说：「开始吧！」说完就按下了快门。我不高兴的说道：「你认真点啊！真</w:t>
      </w:r>
    </w:p>
    <w:p>
      <w:r>
        <w:t>不够意思。」那男的「嘿嘿」乾笑了两声，等我回到妻子身边後，开始替我们拍了起来……我和妻子也</w:t>
      </w:r>
    </w:p>
    <w:p>
      <w:r>
        <w:t>如法炮制，两人不停地变换着姿势，对面的闪光灯不停地闪着，一张又一张的拍下了我们俩亲热的场面</w:t>
      </w:r>
    </w:p>
    <w:p>
      <w:r>
        <w:t>……我的阴茎开始不听话了，高高的勃起来，我的手在妻子身体上不断地游走，触到了她的大腿根，竟</w:t>
      </w:r>
    </w:p>
    <w:p>
      <w:r>
        <w:t>然是湿的，原来有液体顺着她的大腿流了下来。</w:t>
      </w:r>
    </w:p>
    <w:p>
      <w:r>
        <w:t>我已经受不了了，从妻子的背後抱住了她，用阴茎不停地在她的屁股缝处摩擦着。对面的闪光灯还</w:t>
      </w:r>
    </w:p>
    <w:p>
      <w:r>
        <w:t>在不停地曝闪，我也全然不顾了，把妻子按着使她弯下了腰，高高的翘起屁股，然後将阴茎顺着她湿滑</w:t>
      </w:r>
    </w:p>
    <w:p>
      <w:r>
        <w:t>的大腿插入了下身的肉缝中，深深的滑入了阴道……今晚实在太刺激了，真的没有想到在这荒郊野外有</w:t>
      </w:r>
    </w:p>
    <w:p>
      <w:r>
        <w:t>四个赤身裸体的男女互相拍照，然後各自又开始了性交。妻子有点兴趣了，猛地站直反过身面对着我，</w:t>
      </w:r>
    </w:p>
    <w:p>
      <w:r>
        <w:t>一边抱着我狂亲起来，一边微微抬起了腿调整着身体，让阴茎重新插入她的阴道，最後乾脆跳起来用两</w:t>
      </w:r>
    </w:p>
    <w:p>
      <w:r>
        <w:t>腿夹着我的腰，像爬树那样拼命扭动着屁股，使阴茎被动地在阴道里搅动着。</w:t>
      </w:r>
    </w:p>
    <w:p>
      <w:r>
        <w:t>我和老婆第一次在外人面前做了一次爱，在完成他替我们拍照的「任务」之後，他们也走到黑暗中</w:t>
      </w:r>
    </w:p>
    <w:p>
      <w:r>
        <w:t>做爱，只是没有当着我们的面。结束了，一切都结束了，我们四个人一前一後走出树木，他们是有准备</w:t>
      </w:r>
    </w:p>
    <w:p>
      <w:r>
        <w:t>的，干完後便穿好衣服，我们俩却把衣服放在了车上，只得光着身子跟在他们後面向车子走去。</w:t>
      </w:r>
    </w:p>
    <w:p>
      <w:r>
        <w:t>他们的车停在很远的地方，走到叉路口我们便分手了，他们默默地一声不响朝着他们停车的地方走</w:t>
      </w:r>
    </w:p>
    <w:p>
      <w:r>
        <w:t>去。我们回到自己的车上，穿好了衣服，发动汽车缓缓顺着小路向前驶着。</w:t>
      </w:r>
    </w:p>
    <w:p>
      <w:r>
        <w:t>在大灯的照耀下，那对男女还在继续前行，等我们的车子靠近他们後，那个男的摆摆手打了个招呼，</w:t>
      </w:r>
    </w:p>
    <w:p>
      <w:r>
        <w:t>我摇下车窗，对他们说了声「再见」，准备加速离去，忽然那个男的靠近车窗伸着头对我说：「我们去</w:t>
      </w:r>
    </w:p>
    <w:p>
      <w:r>
        <w:t>吃点东西吧？我来请你们。」我犹豫了一下，转念一想，毕竟我们的认识是这麽巧合，虽然都当着人家</w:t>
      </w:r>
    </w:p>
    <w:p>
      <w:r>
        <w:t>面做了那种事，但还是有些距离感。</w:t>
      </w:r>
    </w:p>
    <w:p>
      <w:r>
        <w:t>我扭头看看老婆，低声问了一句：「要不要去吃点东西？」老婆没有吭气，嘀咕了一声：「随便你。」</w:t>
      </w:r>
    </w:p>
    <w:p>
      <w:r>
        <w:t>我扭回头对着那个男人说道：「那就去吧！」於是两辆车一前一後的驶进了市区，在一个很小的饭馆门</w:t>
      </w:r>
    </w:p>
    <w:p>
      <w:r>
        <w:t>口停下，我们一前一後走了进去，点了几个菜，要了两瓶啤酒，我们四个坐在一起吃了起来。</w:t>
      </w:r>
    </w:p>
    <w:p>
      <w:r>
        <w:t>灯光下，见那对男女气质很好，男的似乎像个有教养的人，中年人，身体很壮，长得也比较成熟、</w:t>
      </w:r>
    </w:p>
    <w:p>
      <w:r>
        <w:t>英俊。女的长得比较小巧玲珑，虽没有那种惊艳，却也显得比较耐看，绝对是气质淑女的长相，但性格</w:t>
      </w:r>
    </w:p>
    <w:p>
      <w:r>
        <w:t>略显活泼。</w:t>
      </w:r>
    </w:p>
    <w:p>
      <w:r>
        <w:t>我们吃着饭，聊了些无关紧要的话题，喝下两瓶啤酒後，我们互相交换了ＱＱ号，说些「以後常联</w:t>
      </w:r>
    </w:p>
    <w:p>
      <w:r>
        <w:t>系」、「交个朋友」之类的客气话，始终没有谈论刚刚在树林里的那一幕。吃完饭後，我们便各自返回，</w:t>
      </w:r>
    </w:p>
    <w:p>
      <w:r>
        <w:t>没有再作逗留了。</w:t>
      </w:r>
    </w:p>
    <w:p>
      <w:r>
        <w:t>时间一晃过了快一个月，我和老婆也早已忘记了这件事。一天，我打开电脑後，ＱＱ上出现了那个</w:t>
      </w:r>
    </w:p>
    <w:p>
      <w:r>
        <w:t>男的要求添加好友的信息，我迟疑了一下，便同意加了好友。那个男的在线，客气的同我打了个招呼，</w:t>
      </w:r>
    </w:p>
    <w:p>
      <w:r>
        <w:t>然後说：「你老婆长得很漂亮啊！</w:t>
      </w:r>
    </w:p>
    <w:p>
      <w:r>
        <w:t>你也很帅！」我「呵呵」了一声。他接着又说：「你那天替我们拍的照片很好，我和我太太都很满</w:t>
      </w:r>
    </w:p>
    <w:p>
      <w:r>
        <w:t>意。」我赶忙说：「我技术不好，拍得让你们见笑了。」</w:t>
      </w:r>
    </w:p>
    <w:p>
      <w:r>
        <w:t>「我和我太太还想请你帮我们再拍一次，你不介意吧？」那个男的紧接着说道。我迟疑了大约有四、</w:t>
      </w:r>
    </w:p>
    <w:p>
      <w:r>
        <w:t>五分钟，转而想想这也没什麽，都已经替人家拍过了，而且看上去这对男女也不像是什麽坏人，便回答</w:t>
      </w:r>
    </w:p>
    <w:p>
      <w:r>
        <w:t>道：「什麽时候拍？」</w:t>
      </w:r>
    </w:p>
    <w:p>
      <w:r>
        <w:t>「就这个周末吧！我们约个时间，还到那个树林里拍，怎麽样？」那个男的很急切的说，「如果你</w:t>
      </w:r>
    </w:p>
    <w:p>
      <w:r>
        <w:t>觉得划不来，可以把你老婆也喊上，还跟上次那样，我也替你们拍。」那个男的补充道。</w:t>
      </w:r>
    </w:p>
    <w:p>
      <w:r>
        <w:t>「我来问一下她吧！」说完我便喊过老婆，把这件事同她说了一遍。我老婆愣了半天，担心地问：</w:t>
      </w:r>
    </w:p>
    <w:p>
      <w:r>
        <w:t>「不会出什麽问题吧？」我回答道：「这有啥问题啊？这两个人跟我们一样爱好这个，请别人拍比自拍</w:t>
      </w:r>
    </w:p>
    <w:p>
      <w:r>
        <w:t>要方便多了，何况都已经互相拍过了。」虽然我嘴上这麽说着，但心里隐隐还是觉得有点啥说不出来的</w:t>
      </w:r>
    </w:p>
    <w:p>
      <w:r>
        <w:t>感觉。</w:t>
      </w:r>
    </w:p>
    <w:p>
      <w:r>
        <w:t>於是约会就这麽定了下来，我们约好见面的时间——明天晚上零点後在那个树林边碰面。</w:t>
      </w:r>
    </w:p>
    <w:p>
      <w:r>
        <w:t>第二天夜里，我和老婆驱车赶往那个郊外的森林公园，在零点准时到达了那个会面的地点——上交</w:t>
      </w:r>
    </w:p>
    <w:p>
      <w:r>
        <w:t>我停车的那个小路上。在大灯的照射下，四周空无一人，当我正在为他们俩的迟到而感到有点不快时，</w:t>
      </w:r>
    </w:p>
    <w:p>
      <w:r>
        <w:t>从树林边走出了一个人朝我们摆了摆手，一看，正是那个男的。</w:t>
      </w:r>
    </w:p>
    <w:p>
      <w:r>
        <w:t>我赶忙关掉大灯，将车子熄了火，我和老婆下了车朝他走去，当然，手里提了相机，但没有脱光衣</w:t>
      </w:r>
    </w:p>
    <w:p>
      <w:r>
        <w:t>服。走近了那个男的後，朝树林中一瞧，隐隐约约看见他老婆正站在树林之中。</w:t>
      </w:r>
    </w:p>
    <w:p>
      <w:r>
        <w:t>我们简单的打了个招呼，我老婆和他老婆互相说了句「你好」，然後四个人朝树林深处走去。</w:t>
      </w:r>
    </w:p>
    <w:p>
      <w:r>
        <w:t>今晚的天气很好，天上没有云，明亮的月光反射到大地上，映照着四个人的身形。在树林中走了大</w:t>
      </w:r>
    </w:p>
    <w:p>
      <w:r>
        <w:t>约一里路，我们来到一片小小的空地间，小小的道路两旁各有一张平时供游人歇息用的石条凳子，我们</w:t>
      </w:r>
    </w:p>
    <w:p>
      <w:r>
        <w:t>停了下来，不约而同地说：「就在这里吧！」</w:t>
      </w:r>
    </w:p>
    <w:p>
      <w:r>
        <w:t>「是先替你们拍，还是先替我们拍？」那个男的问道。</w:t>
      </w:r>
    </w:p>
    <w:p>
      <w:r>
        <w:t>「先替你们拍吧！」毕竟我还是有点不好意思。</w:t>
      </w:r>
    </w:p>
    <w:p>
      <w:r>
        <w:t>「那好吧！」那个男的说完就开始动手脱衣服，并催促他的老婆也脱掉。很快，他们俩就脱了个光</w:t>
      </w:r>
    </w:p>
    <w:p>
      <w:r>
        <w:t>溜溜的站在那里。</w:t>
      </w:r>
    </w:p>
    <w:p>
      <w:r>
        <w:t>「你们也脱了吧，一会就轮到帮你们拍了。」他老婆突然冒了一句。</w:t>
      </w:r>
    </w:p>
    <w:p>
      <w:r>
        <w:t>我看了看我老婆，说：「那我们也脱了吧！把衣服收好，免得到时候手忙脚乱。」我老婆「哦」了</w:t>
      </w:r>
    </w:p>
    <w:p>
      <w:r>
        <w:t>一声，但迟迟没有想脱的意思。我放下相机，七手八脚把自己脱了个精光，然後催促我老婆：「快点啊！」</w:t>
      </w:r>
    </w:p>
    <w:p>
      <w:r>
        <w:t>我老婆这才开始动手脱去她身上的衣服，一直脱完最後一条内裤，一丝不挂的站在那里。</w:t>
      </w:r>
    </w:p>
    <w:p>
      <w:r>
        <w:t>月光下映衬着四个赤身裸体的身影，两个女人雪亮的肌肤显得那样的明显。</w:t>
      </w:r>
    </w:p>
    <w:p>
      <w:r>
        <w:t>我开始替他们俩拍照了，闪光灯不停地闪着，他们俩不停摆着各种姿势，在闪光灯的反射下显得那</w:t>
      </w:r>
    </w:p>
    <w:p>
      <w:r>
        <w:t>样的美丽、激情和淫荡……不知怎麽回事，他相机里的存储卡很快就满了，不能再拍了，於是我递过去</w:t>
      </w:r>
    </w:p>
    <w:p>
      <w:r>
        <w:t>我的相机，现在轮到他来拍我们俩了。</w:t>
      </w:r>
    </w:p>
    <w:p>
      <w:r>
        <w:t>时间大约过了三十分钟，我相机里的１Ｇ存储卡也储存满了，大家都停了下来，我搂着我老婆，那</w:t>
      </w:r>
    </w:p>
    <w:p>
      <w:r>
        <w:t>个男的拉着他老婆，我们四个都没有穿上衣服，走到了一起，开始小声交谈起来。接着两个女人单独交</w:t>
      </w:r>
    </w:p>
    <w:p>
      <w:r>
        <w:t>谈起来，好像拉着什麽家长，也许是谈什麽时尚的话题。</w:t>
      </w:r>
    </w:p>
    <w:p>
      <w:r>
        <w:t>我和那个男的走到放衣服的那边，取出香烟点着吸了起来，然後坐在石凳子上聊着。烟吸得差不多</w:t>
      </w:r>
    </w:p>
    <w:p>
      <w:r>
        <w:t>了，那个男的突然问我一句：「不够尽兴！这样，你陪我老婆回车上去取存储卡，接着再拍一会，好不</w:t>
      </w:r>
    </w:p>
    <w:p>
      <w:r>
        <w:t>好？」我一愣：『我陪你老婆？你老婆自己去就是了，或者你跑一趟更快。』心里还在想：『我陪你老</w:t>
      </w:r>
    </w:p>
    <w:p>
      <w:r>
        <w:t>婆，那我老婆跟你待在这里等我们啊？』那个男的似乎看出我的心思，笑着小声说：「我老婆很好的，</w:t>
      </w:r>
    </w:p>
    <w:p>
      <w:r>
        <w:t>你陪着她去一趟，她一个人不敢走这麽远的夜路。」说完「嘿嘿」怪笑了一声。透过这笑声，我能感觉</w:t>
      </w:r>
    </w:p>
    <w:p>
      <w:r>
        <w:t>得他的含意，但一想到我陪他老婆一丝不挂的走那麽远去取东西，然後把我老婆赤身裸体的丢在这里让</w:t>
      </w:r>
    </w:p>
    <w:p>
      <w:r>
        <w:t>他陪着多少有点不对头。</w:t>
      </w:r>
    </w:p>
    <w:p>
      <w:r>
        <w:t>突然脑子里又觉得一丝怪异的感觉不断袭来，似乎很心跳、很刺激的感觉。</w:t>
      </w:r>
    </w:p>
    <w:p>
      <w:r>
        <w:t>去他妈的，豁出去了，我就陪他老婆走一趟，我老婆丢给他在这里待着，时间这麽短，估计不会发</w:t>
      </w:r>
    </w:p>
    <w:p>
      <w:r>
        <w:t>生什麽事，最多他们俩光着身子聊几句闲话罢了。</w:t>
      </w:r>
    </w:p>
    <w:p>
      <w:r>
        <w:t>「那好吧！」我回答道。那个男的走过去对他老婆小声说：「你快点去车上把包里的存储卡拿来，</w:t>
      </w:r>
    </w:p>
    <w:p>
      <w:r>
        <w:t>我们再拍一会。我脚扎破了，让这位先生陪你。快去！」</w:t>
      </w:r>
    </w:p>
    <w:p>
      <w:r>
        <w:t>「啊？！」那个女的惊讶地回了一声，看了看我，又看了看她老公。</w:t>
      </w:r>
    </w:p>
    <w:p>
      <w:r>
        <w:t>「快去啊！时间不多了，别耽误事。我已跟这位先生说好了，他跟着你，别怕。」那个男的用命令</w:t>
      </w:r>
    </w:p>
    <w:p>
      <w:r>
        <w:t>似的口吻说道，藉着月光似乎看到他脸上有一丝诡异的笑容。</w:t>
      </w:r>
    </w:p>
    <w:p>
      <w:r>
        <w:t>「哦！」他老婆应了一声，好像明白了什麽，转过身对我说：「走吧，带上电筒。」</w:t>
      </w:r>
    </w:p>
    <w:p>
      <w:r>
        <w:t>「哦，那我穿一下衣服。」我慌忙答道。「还穿什麽衣服啊！这里乌漆八黑的哪有人啊？再折腾天</w:t>
      </w:r>
    </w:p>
    <w:p>
      <w:r>
        <w:t>就亮了，快去快回吧！」那个男的立即用阻止的口气责怪道。</w:t>
      </w:r>
    </w:p>
    <w:p>
      <w:r>
        <w:t>「哦！」我应了一声。「呵呵……」那女的笑了一声，接着说：「快走吧，钥匙你拿着。」说完把</w:t>
      </w:r>
    </w:p>
    <w:p>
      <w:r>
        <w:t>车钥匙递给了我。在我老婆还愣在那里不知所措时，我和那个女的已一丝不挂地裸奔而去，留下同样赤</w:t>
      </w:r>
    </w:p>
    <w:p>
      <w:r>
        <w:t>身裸体的老婆和那个男人站在那里等候着。</w:t>
      </w:r>
    </w:p>
    <w:p>
      <w:r>
        <w:t>我和那个女的快速向停车的方向走去，那个女的好像脚上的鞋不跟趟，发出很响的声音，我连忙放</w:t>
      </w:r>
    </w:p>
    <w:p>
      <w:r>
        <w:t>慢脚步，叫她走路轻点，她轻轻笑了一声，小声嘀咕着：「你扶我一下啊！」我愣了愣，只好伸出右手</w:t>
      </w:r>
    </w:p>
    <w:p>
      <w:r>
        <w:t>拉住她，她却用左手一下子挎住了我的胳膊，右手还紧紧抓着我的胳膊，把整个人的重量都靠在了我的</w:t>
      </w:r>
    </w:p>
    <w:p>
      <w:r>
        <w:t>胳膊上。</w:t>
      </w:r>
    </w:p>
    <w:p>
      <w:r>
        <w:t>这种搀扶着走路是很不稳的，我们俩不断地左右摇晃着，她胸口的乳房不时地就碰到了我的胳膊，</w:t>
      </w:r>
    </w:p>
    <w:p>
      <w:r>
        <w:t>搞得我心里「砰砰」直跳，脑子里开始胡思乱想着，闪过了一丝「邪念」……晕！我竟然跟一个赤身裸</w:t>
      </w:r>
    </w:p>
    <w:p>
      <w:r>
        <w:t>体的女人走夜路，而且自己也是一丝不挂，而且她的乳房不停地挤碰到我的胳膊。想着想着，下面的小</w:t>
      </w:r>
    </w:p>
    <w:p>
      <w:r>
        <w:t>弟弟开始不听话了，我明显地感觉到它在慢慢地勃起，走了没一半的路，已经完全挺立在那里了。</w:t>
      </w:r>
    </w:p>
    <w:p>
      <w:r>
        <w:t>「你这鞋不行，走不稳路，我胳膊都要给你拽掉了，要不我抱着你走吧！」</w:t>
      </w:r>
    </w:p>
    <w:p>
      <w:r>
        <w:t>我故意半开玩笑地说道。「好啊！来！」真没想到这丫的竟然这麽皮厚，靠！真把我当成你老公请</w:t>
      </w:r>
    </w:p>
    <w:p>
      <w:r>
        <w:t>来的苦力了啊？</w:t>
      </w:r>
    </w:p>
    <w:p>
      <w:r>
        <w:t>那女的说完真的转过身，跟我面对面的站在一起了。我晕死了，没办法，那就抱起来吧！我弯腰一</w:t>
      </w:r>
    </w:p>
    <w:p>
      <w:r>
        <w:t>手搂住她的脖子，一手搂起她的双腿，把她脸朝上抱了起来，她也不客气，往我怀里一躺，用右手往我</w:t>
      </w:r>
    </w:p>
    <w:p>
      <w:r>
        <w:t>脖子上一勾，就抱起来了，似乎她还很享受。算你狠！</w:t>
      </w:r>
    </w:p>
    <w:p>
      <w:r>
        <w:t>我抱起她後，感觉很轻，比我老婆轻多了，这女人小巧玲珑些是好玩，抱着还真挺轻松。我托着她</w:t>
      </w:r>
    </w:p>
    <w:p>
      <w:r>
        <w:t>慢慢朝前继续走着，没多会就有点累了，胳膊有些感到吃力了，她的身子开始下沉，朝下弯着的屁股不</w:t>
      </w:r>
    </w:p>
    <w:p>
      <w:r>
        <w:t>知不觉地就碰到了我那勃起的小弟弟，她感觉到了。</w:t>
      </w:r>
    </w:p>
    <w:p>
      <w:r>
        <w:t>我也感觉到了，正在为此而感到尴尬时，她突然说道：「你下面那个东西怎麽是硬的啊？」妈的！</w:t>
      </w:r>
    </w:p>
    <w:p>
      <w:r>
        <w:t>明知故问，够调皮的！</w:t>
      </w:r>
    </w:p>
    <w:p>
      <w:r>
        <w:t>「不硬就有毛病了！」我没好气的回了一句，气喘吁吁的说道。</w:t>
      </w:r>
    </w:p>
    <w:p>
      <w:r>
        <w:t>突然，她用一只手开始掏摸起我的小弟弟来，一边摸着，一边还说：「很大呀！」受不了了！真他</w:t>
      </w:r>
    </w:p>
    <w:p>
      <w:r>
        <w:t>妈的受不了了，我豁出去了！谁怕谁啊？我一弯腰把她放下，再一把将她搂在怀里，使她的一对乳房紧</w:t>
      </w:r>
    </w:p>
    <w:p>
      <w:r>
        <w:t>紧贴在我的胸口，然後亲吻起她的脸，下面的小弟弟顺着她两条大腿缝就挤进去了。她明显是有准备的，</w:t>
      </w:r>
    </w:p>
    <w:p>
      <w:r>
        <w:t>一点反抗都没有，两条胳膊顺势也将我搂住，嘴里喘着粗气迎合我的吻，我们俩竟然一丝不挂的站在那</w:t>
      </w:r>
    </w:p>
    <w:p>
      <w:r>
        <w:t>里互相亲吻起来了！</w:t>
      </w:r>
    </w:p>
    <w:p>
      <w:r>
        <w:t>没多会，她微微分了一下两条大腿，她的个头很小，翘着双脚努力地让她的下身能接触到我的阴茎，</w:t>
      </w:r>
    </w:p>
    <w:p>
      <w:r>
        <w:t>并且轻轻前後扭动着屁股摩擦着。我的小弟弟明显感觉到她的下身越来越滑顺，她流水了。</w:t>
      </w:r>
    </w:p>
    <w:p>
      <w:r>
        <w:t>我弯下腰，把她两条大腿卡在我的两只胳膊上，她两腿顿时呈「Ｍ」字形状给我抬了起来，我用两</w:t>
      </w:r>
    </w:p>
    <w:p>
      <w:r>
        <w:t>个手掌扶着她的两个屁股瓣，朝向我阴茎挺立的地方寻找着，终於龟头碰触到了她那已经分开的阴唇，</w:t>
      </w:r>
    </w:p>
    <w:p>
      <w:r>
        <w:t>我一挺腰，沾着淫水顺势就插了进去。她「嗯」了一声，很享受地扭动着，我就这样抱着她悬空抽插着，</w:t>
      </w:r>
    </w:p>
    <w:p>
      <w:r>
        <w:t>一边插一边还慢慢向前走……在快走到车子边上时，我终於抵受不了这种刺激，将精液一股一股地倾泄</w:t>
      </w:r>
    </w:p>
    <w:p>
      <w:r>
        <w:t>而出，射入了她的阴道里。在快要射精的一瞬间，她感觉到了我射精前的症状，一把紧紧地搂住我的脖</w:t>
      </w:r>
    </w:p>
    <w:p>
      <w:r>
        <w:t>子，拼命扭动着下身，使劲地在我的阴茎根处摩擦着她的阴蒂。在我射出第一股精液时，她明显地颤抖</w:t>
      </w:r>
    </w:p>
    <w:p>
      <w:r>
        <w:t>起来，发出很大的呻吟声，然後突然僵住不动了，双手死死搂住的我脖子，牙齿也紧紧地咬住了我的嘴</w:t>
      </w:r>
    </w:p>
    <w:p>
      <w:r>
        <w:t>唇，我知道，她也到享受到高潮了。</w:t>
      </w:r>
    </w:p>
    <w:p>
      <w:r>
        <w:t>一切恢复平静後，我放下了她，她立即蹲下，在我的电筒照射下，只见一股一股精液从她的阴部滑</w:t>
      </w:r>
    </w:p>
    <w:p>
      <w:r>
        <w:t>出，流在了地上。她摆了摆手，小声说：「车上有纸。」</w:t>
      </w:r>
    </w:p>
    <w:p>
      <w:r>
        <w:t>我赶紧跑到车边打开了车门，从里面的抽纸盒里拽出一叠卫生纸，走过去递给了她。</w:t>
      </w:r>
    </w:p>
    <w:p>
      <w:r>
        <w:t>她反覆擦拭着阴唇四周的精液，但仍有精液不断地从阴道口渗出，她抬起头朝我看了一眼，苦笑着</w:t>
      </w:r>
    </w:p>
    <w:p>
      <w:r>
        <w:t>说：「你射得真多。」我「嘿嘿」乾笑了一声，说：「赶紧拿了存储卡回去吧！没事吧？你老公会不会</w:t>
      </w:r>
    </w:p>
    <w:p>
      <w:r>
        <w:t>发现？」她冷笑了一声说：「你以为你占了便宜呀？你老婆说不定现在正在跟他抱在一起呢！」</w:t>
      </w:r>
    </w:p>
    <w:p>
      <w:r>
        <w:t>「什麽？！不会吧！」我紧张的问道，脑子里开始出现一幕我老婆正在被那个男人操的场景……「</w:t>
      </w:r>
    </w:p>
    <w:p>
      <w:r>
        <w:t>会的！我老公很有魅力，一会回去你看看就知道了！」她很自信的笑着说道，然後站起身回到车上取了</w:t>
      </w:r>
    </w:p>
    <w:p>
      <w:r>
        <w:t>存储卡，我们便开始往回走。我心里开始不舒服起来，不由得加快了步伐。</w:t>
      </w:r>
    </w:p>
    <w:p>
      <w:r>
        <w:t>「走那麽快干嘛？这麽吃醋啊？你占了别人老婆的便宜，人家占点你的便宜你就急成这样？太小气</w:t>
      </w:r>
    </w:p>
    <w:p>
      <w:r>
        <w:t>了吧！我都没说什麽，你着什麽急啊？」这丫的嘟囔着一边走，一边不停地用卫生纸去擦拭着顺着下身</w:t>
      </w:r>
    </w:p>
    <w:p>
      <w:r>
        <w:t>流出的精液。</w:t>
      </w:r>
    </w:p>
    <w:p>
      <w:r>
        <w:t>走了一半後，她又搀住我的胳膊，在我耳边小声说：「一会你发现他们俩不正常不会发火吧？你要</w:t>
      </w:r>
    </w:p>
    <w:p>
      <w:r>
        <w:t>是发火，我就把你刚刚干我的事说出来！哼！」靠！这丫的够狠！</w:t>
      </w:r>
    </w:p>
    <w:p>
      <w:r>
        <w:t>「我不会的，放心吧！大不了算是扯平了。」我小声嘀咕着，心里却很不是滋味。</w:t>
      </w:r>
    </w:p>
    <w:p>
      <w:r>
        <w:t>「那就好！我们走慢点，他们也许还没结束呢！」她又提醒了一句。</w:t>
      </w:r>
    </w:p>
    <w:p>
      <w:r>
        <w:t>「那我们把鞋脱了走轻点，悄悄到他们边上看看他们到底怎麽样了？」我突然觉得这个办法挺好，</w:t>
      </w:r>
    </w:p>
    <w:p>
      <w:r>
        <w:t>观看别的男人干我老婆，心里很早就有这个幻想，现在可能就会实现了。想到这里，心里既激动又有酸</w:t>
      </w:r>
    </w:p>
    <w:p>
      <w:r>
        <w:t>酸的感觉，下面的小弟弟又开始有反应了。</w:t>
      </w:r>
    </w:p>
    <w:p>
      <w:r>
        <w:t>「好好好，太好了！我也想看！」她回答道，语气中显得有些兴奋。</w:t>
      </w:r>
    </w:p>
    <w:p>
      <w:r>
        <w:t>慢慢地，我们悄悄回到了我老婆和那个男人停留的地方，隐隐的能看到前方远远的有一个白点，我</w:t>
      </w:r>
    </w:p>
    <w:p>
      <w:r>
        <w:t>明白，那一定是我老婆的身体在月光下反射的身影。我轻轻拉着那个女的弯下腰往前摸去，躲在一块石</w:t>
      </w:r>
    </w:p>
    <w:p>
      <w:r>
        <w:t>头後面，距离那个白色的身影很近了，已经可以明显看出是个裸体女人的身影，只是老婆身边并没有那</w:t>
      </w:r>
    </w:p>
    <w:p>
      <w:r>
        <w:t>个男人。</w:t>
      </w:r>
    </w:p>
    <w:p>
      <w:r>
        <w:t>正在奇怪时，一个赤身裸体的男人出现在我老婆身边，隐隐约约见他好像把我老婆拉到一起，抱了</w:t>
      </w:r>
    </w:p>
    <w:p>
      <w:r>
        <w:t>起来，接着又听见几声清脆的亲吻声。</w:t>
      </w:r>
    </w:p>
    <w:p>
      <w:r>
        <w:t>「好了，别搞了，他们快回来了。」这分明是我老婆的说话声。别搞了？是什麽意思，难道他们已</w:t>
      </w:r>
    </w:p>
    <w:p>
      <w:r>
        <w:t>经干过了？</w:t>
      </w:r>
    </w:p>
    <w:p>
      <w:r>
        <w:t>「没带纸，就拿我的内裤擦吧！」黑暗传出那个男的声音。靠！拿内裤擦，这分明是已经做完了，</w:t>
      </w:r>
    </w:p>
    <w:p>
      <w:r>
        <w:t>也射进去了。我一阵眩晕……我像没魂似的绕了一个大圈子，带着那个女的假装从原路返回的样子，并</w:t>
      </w:r>
    </w:p>
    <w:p>
      <w:r>
        <w:t>故意弄出点动静。我们来到了我老婆他们俩待的地方，只见那个男的装作什麽事也没发生似的，坐在那</w:t>
      </w:r>
    </w:p>
    <w:p>
      <w:r>
        <w:t>张石头凳子上吸着烟，明显一看烟就是刚刚才点上的。再看我老婆，离那个男人远远的站在那里，背对</w:t>
      </w:r>
    </w:p>
    <w:p>
      <w:r>
        <w:t>着他……真能装蒜！</w:t>
      </w:r>
    </w:p>
    <w:p>
      <w:r>
        <w:t>「怎麽搞这麽久啊？」那个男的先发问了，明显地想镇住我，免得我怀疑什麽。</w:t>
      </w:r>
    </w:p>
    <w:p>
      <w:r>
        <w:t>「靠！你老婆穿的什麽鞋子啊，一路上跟小脚老太太似的，光了脚让她走又说扎脚！」我没好气的</w:t>
      </w:r>
    </w:p>
    <w:p>
      <w:r>
        <w:t>回答道。</w:t>
      </w:r>
    </w:p>
    <w:p>
      <w:r>
        <w:t>「那你怎麽不搀着她啊？」那个男的假惺惺地责怪着我。『搀？我不光搀你老婆了，还抱了，还操</w:t>
      </w:r>
    </w:p>
    <w:p>
      <w:r>
        <w:t>了她！』我心里狠狠地说道。</w:t>
      </w:r>
    </w:p>
    <w:p>
      <w:r>
        <w:t>「那开始吧！再拍。」那个男的站起身，扔掉烟头说道。</w:t>
      </w:r>
    </w:p>
    <w:p>
      <w:r>
        <w:t>我接过相机，走到老婆身边故意说：「我们就不拍了，一会我们俩亲热一下就行了。」</w:t>
      </w:r>
    </w:p>
    <w:p>
      <w:r>
        <w:t>「嗯！」我老婆回答着，声音中透出一点点紧张的颤抖。我明白了，全都明白了，啥也不用说了，</w:t>
      </w:r>
    </w:p>
    <w:p>
      <w:r>
        <w:t>你给这个男的干了，反正我也把他老婆给操了！彼此还是不挑明为好，这样也不错！扯平！</w:t>
      </w:r>
    </w:p>
    <w:p>
      <w:r>
        <w:t>我开始替他们俩拍照，这次拍照他们俩直接就把阴茎插在屄里面让我拍，全是性交的画面。我一边</w:t>
      </w:r>
    </w:p>
    <w:p>
      <w:r>
        <w:t>拍一边回头注意着我老婆，果然见她躲在一旁蹲在地上，手不断地在下身摸着什麽。切！在往外抠精液</w:t>
      </w:r>
    </w:p>
    <w:p>
      <w:r>
        <w:t>呢！肯定刚才也是被人家射了一阴道的精液，怕流到腿上，想让它淌到地上去。</w:t>
      </w:r>
    </w:p>
    <w:p>
      <w:r>
        <w:t>这两个男女一边摆着各种性交的姿势让我拍着，一边开始不断地抽插起来，看上去那个男的好像很</w:t>
      </w:r>
    </w:p>
    <w:p>
      <w:r>
        <w:t>兴奋。『插得舒服吧？你老婆阴道很滑溜吧？好多水吧？</w:t>
      </w:r>
    </w:p>
    <w:p>
      <w:r>
        <w:t>哼！全是我的精液在里面呢！插吧，好好插吧！』我心里狠狠地骂着。</w:t>
      </w:r>
    </w:p>
    <w:p>
      <w:r>
        <w:t>终於，那个男的低声哼着射精了……操！刚刚才在我老婆屄里射过，这麽快还能再射？佩服！我不</w:t>
      </w:r>
    </w:p>
    <w:p>
      <w:r>
        <w:t>由得暗暗赞赏着。</w:t>
      </w:r>
    </w:p>
    <w:p>
      <w:r>
        <w:t>我放下相机，走到老婆身边，老婆紧张的看着我，我说：「我们也来亲热一下吧！」老婆有点心虚</w:t>
      </w:r>
    </w:p>
    <w:p>
      <w:r>
        <w:t>的紧张连声应道：「嗯，嗯。」我扳过老婆的身体，让她弯下腰将屁股高高翘起，阴户对着我。我把勃</w:t>
      </w:r>
    </w:p>
    <w:p>
      <w:r>
        <w:t>起的阴茎沾了沾她阴唇周围的淫液（多半是那个男人留下的精液），顺着阴缝轻轻地插了进去，妈的！</w:t>
      </w:r>
    </w:p>
    <w:p>
      <w:r>
        <w:t>我的小弟弟一点都没费劲就完全滑进了老婆的阴道，果然是被那个男人操过了。</w:t>
      </w:r>
    </w:p>
    <w:p>
      <w:r>
        <w:t>我一边抽送着阴茎，脑子里不断闪过那个男人操我老婆的情景，很奇怪，没有那种生气的感觉，相</w:t>
      </w:r>
    </w:p>
    <w:p>
      <w:r>
        <w:t>反有一种非常刺激的感觉不断涌出施加在我的小弟弟上，使得阴茎变得更加坚硬和敏感。</w:t>
      </w:r>
    </w:p>
    <w:p>
      <w:r>
        <w:t>「你们不过来看看？」我突然简直就像个流氓一样，边操着老婆边喊他们两个过来观摩。他们两个</w:t>
      </w:r>
    </w:p>
    <w:p>
      <w:r>
        <w:t>果然走了过来，站在一旁看着我们俩性交，还不是发出一阵阵奸笑。「真漂亮！真好看！真刺激！」那</w:t>
      </w:r>
    </w:p>
    <w:p>
      <w:r>
        <w:t>个男的还不停地赞赏着，接着又半开玩笑故意说道：「能不能让你太太摸着我的弟弟啊？让我也感受一</w:t>
      </w:r>
    </w:p>
    <w:p>
      <w:r>
        <w:t>下嘛！」</w:t>
      </w:r>
    </w:p>
    <w:p>
      <w:r>
        <w:t>妈的，分明是说给我老婆听的！女人就是这样，一旦被人操过了，也就不在乎了，听了这话她竟然</w:t>
      </w:r>
    </w:p>
    <w:p>
      <w:r>
        <w:t>一点慌张的表现都没有，分明是很想那麽去做。他妈的！</w:t>
      </w:r>
    </w:p>
    <w:p>
      <w:r>
        <w:t>豁出去了！大家都心知肚明，只是不挑明罢了。</w:t>
      </w:r>
    </w:p>
    <w:p>
      <w:r>
        <w:t>『不挑明也好，这样装糊涂更好玩！』想到这里，我随口就应道：「好啊！</w:t>
      </w:r>
    </w:p>
    <w:p>
      <w:r>
        <w:t>老婆，你就握着他的弟弟表演一下。」</w:t>
      </w:r>
    </w:p>
    <w:p>
      <w:r>
        <w:t>「哦！」老婆机械的应了一声，好像还不是太好意思，真能装纯！我一看她这样分明是以为我不知</w:t>
      </w:r>
    </w:p>
    <w:p>
      <w:r>
        <w:t>道她和这个男人已经发生了关系，更觉得刺激！我一把拉起老婆的手放在那个男人的阴茎上，我老婆顺</w:t>
      </w:r>
    </w:p>
    <w:p>
      <w:r>
        <w:t>势就将他的阴茎握在了手里。</w:t>
      </w:r>
    </w:p>
    <w:p>
      <w:r>
        <w:t>很快，干不到一百下我就高潮了，将精液射在了老婆的阴道里。等我拔出阴茎时，我老婆竟然还将</w:t>
      </w:r>
    </w:p>
    <w:p>
      <w:r>
        <w:t>那个男人的阴茎握在手里没放开，正一骚货！</w:t>
      </w:r>
    </w:p>
    <w:p>
      <w:r>
        <w:t>此事发生过後，在以後的日子里，我们又组织过几次外拍的活动，而且越来越放得开了，但谁也没</w:t>
      </w:r>
    </w:p>
    <w:p>
      <w:r>
        <w:t>提出过交换性玩伴，虽然实事上已经这麽做了。不过大家彼此都有一个公认的底线：那就是给对方拍照</w:t>
      </w:r>
    </w:p>
    <w:p>
      <w:r>
        <w:t>时一定不能使用自己的相机。</w:t>
      </w:r>
    </w:p>
    <w:p>
      <w:r>
        <w:t>在後来的活动中，我们到外地一起旅游，甚至连房间都是只开一间，四个人睡在一起，谁也不提要</w:t>
      </w:r>
    </w:p>
    <w:p>
      <w:r>
        <w:t>交换，但比交换做得还要过火。我们在宾馆一起放纵、一起洗澡、一起做爱，轮换着和对方的伴侣性交，</w:t>
      </w:r>
    </w:p>
    <w:p>
      <w:r>
        <w:t>非常开心！</w:t>
      </w:r>
    </w:p>
    <w:p>
      <w:r>
        <w:t>同睡在一张大床上时，有时候我睡在中间，让两个女人睡在两边，那个男人睡在另一个女人边上；</w:t>
      </w:r>
    </w:p>
    <w:p>
      <w:r>
        <w:t>有时候换过来，他睡中间，两个女人睡在他的两边，我睡在其中一个女人边上。当然，四个人睡在一起</w:t>
      </w:r>
    </w:p>
    <w:p>
      <w:r>
        <w:t>是肯定是全裸的，一搂过来是谁就插谁，甚至我们在操对方老婆时，另一个也会跑过来插入，两根阴茎</w:t>
      </w:r>
    </w:p>
    <w:p>
      <w:r>
        <w:t>硬是插在同一个阴道里，感觉奇妙极了！</w:t>
      </w:r>
    </w:p>
    <w:p>
      <w:r>
        <w:t>或者我跟我老婆做爱时，他也会上来要我老婆含着他的阴茎，玩得很放荡，我的老婆和他的女人在</w:t>
      </w:r>
    </w:p>
    <w:p>
      <w:r>
        <w:t>这种情况下，分明已经成了一个标准的荡妇，非常自然，非常顺从，全无害羞的表情。</w:t>
      </w:r>
    </w:p>
    <w:p>
      <w:r>
        <w:t>日子久了，我们也会在一起谈论第一次的交换，当成一个开心话题来回味。</w:t>
      </w:r>
    </w:p>
    <w:p>
      <w:r>
        <w:t>原来，那天他们俩早就计划好想交换一下，他做通了他老婆的思想工作，用非常巧妙的办法让他老</w:t>
      </w:r>
    </w:p>
    <w:p>
      <w:r>
        <w:t>婆跟我做了爱。当我和他老婆离开去取东西时，他走到我老婆跟前闲聊，他说我老婆当时有点紧张，他</w:t>
      </w:r>
    </w:p>
    <w:p>
      <w:r>
        <w:t>很礼貌的劝她放松，不要紧张，之後说了一些「人生哲理」，然後随着谈话的节奏慢慢靠近我老婆。</w:t>
      </w:r>
    </w:p>
    <w:p>
      <w:r>
        <w:t>事实证明，当一男一女陌生人一丝不挂的站在一起，只有几公分的距离时，两人的性激素都会上升，</w:t>
      </w:r>
    </w:p>
    <w:p>
      <w:r>
        <w:t>这是人身上的一种动物本能，异性之间本来就相吸，何况又是全裸近距离站在一起。</w:t>
      </w:r>
    </w:p>
    <w:p>
      <w:r>
        <w:t>他说後来他边聊边替我老婆理了理头发，这一招挺准、狠！我老婆明显地感到了他急促的呼吸，这</w:t>
      </w:r>
    </w:p>
    <w:p>
      <w:r>
        <w:t>种呼吸声本身就容易刺激人的性慾. 之後他开始轻轻在我老婆的背上抚摸，说我老婆浑身有些颤抖，他</w:t>
      </w:r>
    </w:p>
    <w:p>
      <w:r>
        <w:t>问她是不是有点冷？然後轻轻的将她拥入怀里，我老婆颤抖得更厉害了，他又故作惊讶的问她怎麽了？</w:t>
      </w:r>
    </w:p>
    <w:p>
      <w:r>
        <w:t>不舒服？病了？这些温柔的关怀让我老婆彻底失去了防御能力。</w:t>
      </w:r>
    </w:p>
    <w:p>
      <w:r>
        <w:t>他紧紧地抱着我老婆，抚摸着她的头发和後背、腰部，直到屁股，下面的阴茎也在不断地勃起，抵</w:t>
      </w:r>
    </w:p>
    <w:p>
      <w:r>
        <w:t>在了我老婆的阴部，我老婆完全处在一种恍惚的状态中，像个木偶似的任由他操控着……接下来的事情</w:t>
      </w:r>
    </w:p>
    <w:p>
      <w:r>
        <w:t>不用多说了，他把我老婆给干了，几分钟就射在了阴道里。他说我老婆在整个做爱的过程中一直呆在那</w:t>
      </w:r>
    </w:p>
    <w:p>
      <w:r>
        <w:t>里，直到他最後射精时她才有了感觉，不停地扭动起身子，不想他把阴茎抽出来。</w:t>
      </w:r>
    </w:p>
    <w:p>
      <w:r>
        <w:t>之後他到处找卫生纸想替我老婆擦拭一下阴部，却没有带纸，我老婆这个时候才反应过来——刚刚</w:t>
      </w:r>
    </w:p>
    <w:p>
      <w:r>
        <w:t>跟这个陌生男人性交了一次。在感觉到有精液顺着大腿往下流时，我老婆赶紧蹲在地上把精液从阴道里</w:t>
      </w:r>
    </w:p>
    <w:p>
      <w:r>
        <w:t>抠出来，这也就是我听到的「用我的内裤擦吧」那句话。</w:t>
      </w:r>
    </w:p>
    <w:p>
      <w:r>
        <w:t>我老婆提到此事时，说当时她都傻了，不知道该怎麽办才好，他是怎麽插进去、怎麽操、怎麽射精</w:t>
      </w:r>
    </w:p>
    <w:p>
      <w:r>
        <w:t>的她都记不清了，只觉得当时阴道里涌入一股暖流，感觉很舒服，本能的扭动起身子来，但还是清楚自</w:t>
      </w:r>
    </w:p>
    <w:p>
      <w:r>
        <w:t>己已被这个男人给干了，很害怕，怕我知道了会翻脸。</w:t>
      </w:r>
    </w:p>
    <w:p>
      <w:r>
        <w:t>这事就这麽结束了，但我一直没有向我老婆说那天晚上我陪他老婆去取东西时，其实我们俩已经在</w:t>
      </w:r>
    </w:p>
    <w:p>
      <w:r>
        <w:t xml:space="preserve">路上就做了爱。男人，还是要神秘点好，这样让老婆始终觉得欠我点什麽……【完】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