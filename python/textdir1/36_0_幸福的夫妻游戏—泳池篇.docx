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幸福的夫妻游戏—泳池篇</w:t>
      </w:r>
    </w:p>
    <w:p>
      <w:r>
        <w:t>我老婆是一个很享受性的一个女人，１６８公分的身高５０公斤的标准身材，皮肤是那种能白回来</w:t>
      </w:r>
    </w:p>
    <w:p>
      <w:r>
        <w:t>的那种，她绝不跟别人上床，当然我也不能接受！但是尽管如此，我们仍然很享受各种性爱游戏。</w:t>
      </w:r>
    </w:p>
    <w:p>
      <w:r>
        <w:t>我是在日本念书毕业的人，对日本的性文化有些认识，所以我们常玩些日本人电视上的游戏。</w:t>
      </w:r>
    </w:p>
    <w:p>
      <w:r>
        <w:t>我现在来说我跟我老婆玩的一种泳池里的游戏吧！如果有雷同的请包涵！因为这是我们常玩的游戏，</w:t>
      </w:r>
    </w:p>
    <w:p>
      <w:r>
        <w:t>都能让我们享受鱼水之欢。</w:t>
      </w:r>
    </w:p>
    <w:p>
      <w:r>
        <w:t>泳池是人类穿着最能暴露的地方是吧，我和我老婆都知道在这种地方即便裸露都无伤大雅，所以我</w:t>
      </w:r>
    </w:p>
    <w:p>
      <w:r>
        <w:t>们最常从这地方开始，我们都是利用晚上时段，在社区的泳池玩或是在公共泳池中玩。</w:t>
      </w:r>
    </w:p>
    <w:p>
      <w:r>
        <w:t>2002/5/10</w:t>
      </w:r>
    </w:p>
    <w:p>
      <w:r>
        <w:t>今天是我跟老婆珊珊结婚六周年的日子。</w:t>
      </w:r>
    </w:p>
    <w:p>
      <w:r>
        <w:t>一早上起来，我就计画做一些不一样的游戏，因为我们常常会玩一些让我们可以提高情趣的游戏！</w:t>
      </w:r>
    </w:p>
    <w:p>
      <w:r>
        <w:t>因此我上班後利用中午的时间，去一家在汉口路上的情趣商店，准备今天晚上的道具。老板看到我就告</w:t>
      </w:r>
    </w:p>
    <w:p>
      <w:r>
        <w:t>诉我说上次我要的东西已经来了。</w:t>
      </w:r>
    </w:p>
    <w:p>
      <w:r>
        <w:t>老板马上拿出来给我看，那是一件进口的泳装，我想我先说明一下那件泳装的样子，那是一款今年</w:t>
      </w:r>
    </w:p>
    <w:p>
      <w:r>
        <w:t>最新流行的肤色比基尼，是我在日本游街时看到的。</w:t>
      </w:r>
    </w:p>
    <w:p>
      <w:r>
        <w:t>当时因为赶时间所以没买成，回台湾後我就一直想看看我老婆穿上的样子，今天总算有机会可以看</w:t>
      </w:r>
    </w:p>
    <w:p>
      <w:r>
        <w:t>到。</w:t>
      </w:r>
    </w:p>
    <w:p>
      <w:r>
        <w:t>这件泳衣的材质是用来克的成份制造，用细丝带绑住後颈部後往胸部前绕行，有两片三角型的布料</w:t>
      </w:r>
    </w:p>
    <w:p>
      <w:r>
        <w:t>可以遮住胸脯，可以让我老婆的胸型展现无遗，然後有两条细带往下向腰部绕往後臀部中央的股沟後再</w:t>
      </w:r>
    </w:p>
    <w:p>
      <w:r>
        <w:t>缠绕住大腿两侧，这种设计是让女人有穿丁字裤的性感，但是没有因为穿丁字裤因为活动磨擦私处的不</w:t>
      </w:r>
    </w:p>
    <w:p>
      <w:r>
        <w:t>舒服。</w:t>
      </w:r>
    </w:p>
    <w:p>
      <w:r>
        <w:t>因为这样穿起来前面的下半身等於没穿，所以前面的设计上加上一件三角形悬垂的一片布料，绑在</w:t>
      </w:r>
    </w:p>
    <w:p>
      <w:r>
        <w:t>腰部是一条金属金色的链条，遮住神秘的阴部，下半身的後面是三角型的悬垂须会随摇摆而看到股沟。</w:t>
      </w:r>
    </w:p>
    <w:p>
      <w:r>
        <w:t>由於整件是肤色，懹人穿着起来远看几乎是没穿，加上细带是透明材质更是看不出。我看完後相当</w:t>
      </w:r>
    </w:p>
    <w:p>
      <w:r>
        <w:t>满意，便斥资买下。</w:t>
      </w:r>
    </w:p>
    <w:p>
      <w:r>
        <w:t>下班後我火速回家跟老婆吃完晚餐後，我就穿上属於男生的同款泳裤先让老婆看看我。老婆立即知</w:t>
      </w:r>
    </w:p>
    <w:p>
      <w:r>
        <w:t>道我又有新游戏开始了，（以下我就称呼我老婆的名字）我说：珊，今天你知道是什麽日子吧！珊笑一</w:t>
      </w:r>
    </w:p>
    <w:p>
      <w:r>
        <w:t>笑，点头示意。</w:t>
      </w:r>
    </w:p>
    <w:p>
      <w:r>
        <w:t>我说：「我们今天来些不同的好吗？」她笑而不答。</w:t>
      </w:r>
    </w:p>
    <w:p>
      <w:r>
        <w:t>我知道她是同意的，因为她从没有在这方面说不过！於是我拿出今天买的泳装给她，我跟她说今天</w:t>
      </w:r>
    </w:p>
    <w:p>
      <w:r>
        <w:t>你的衣服就是这件，我们去游泳池游泳。她看了一看说：「你真敢让我暴露成这样吗？」，我说：「今</w:t>
      </w:r>
    </w:p>
    <w:p>
      <w:r>
        <w:t>天意义不同，而且我也做了最大牺牲，让人可以欣赏我的美丽大方的老婆，他们或许会看到你那美丽黑</w:t>
      </w:r>
    </w:p>
    <w:p>
      <w:r>
        <w:t>亮的草丛！」，珊看我坚决的表情，笑着就去拿衣服准备和我出门，我就拿了一件她常在家中穿的一件</w:t>
      </w:r>
    </w:p>
    <w:p>
      <w:r>
        <w:t>黑色的薄纱，珊问我：「这是要我穿着这样出门吗？现在又还没有到深夜很多人会看到耶！」，我说：</w:t>
      </w:r>
    </w:p>
    <w:p>
      <w:r>
        <w:t>「今天我们就来点不同的吧！」於是我让她如同我们往昔晚上出去散步时只穿那件薄纱一样，坐电梯下</w:t>
      </w:r>
    </w:p>
    <w:p>
      <w:r>
        <w:t>去停车场开车。</w:t>
      </w:r>
    </w:p>
    <w:p>
      <w:r>
        <w:t>我这时已经开始在想，等会要进去游泳池时灯光明亮，所有人会清楚看到珊没穿内衣的躯体及那短</w:t>
      </w:r>
    </w:p>
    <w:p>
      <w:r>
        <w:t>外套所露出的雪白大腿时，我心中开始渐渐兴奋起来！珊似乎也看出我兴奋的样子，在车子开往棕榈湖</w:t>
      </w:r>
    </w:p>
    <w:p>
      <w:r>
        <w:t>游泳池的路上，她将车窗打开让风吹佛她的衣服弱隐弱现她那３４Ｃ的胸脯。我突然不知怎地说：「在</w:t>
      </w:r>
    </w:p>
    <w:p>
      <w:r>
        <w:t>车上脱掉吧！」说完我就後悔了，因为车子正经过中华路夜市走走停停，我知道珊会照我的意思做！这</w:t>
      </w:r>
    </w:p>
    <w:p>
      <w:r>
        <w:t>时我想收回也不能了。</w:t>
      </w:r>
    </w:p>
    <w:p>
      <w:r>
        <w:t>珊慢慢的将前排的扣子打开，将薄纱外套脱了下来放在腿上。</w:t>
      </w:r>
    </w:p>
    <w:p>
      <w:r>
        <w:t>脸上仍然微笑着看着我，车子因为堵塞停了下来，车旁隔着慢车道的透空栏杆及摊贩的灯光照在车</w:t>
      </w:r>
    </w:p>
    <w:p>
      <w:r>
        <w:t>内，一些眼睛看到珊的上身赤裸裸的呈现，我没让她如此暴露过，我心中充满着矛盾，要收回成命那就</w:t>
      </w:r>
    </w:p>
    <w:p>
      <w:r>
        <w:t>表示我舍不得放不开，以後她就可能不再跟我玩这种性游戏。</w:t>
      </w:r>
    </w:p>
    <w:p>
      <w:r>
        <w:t>但是不收回我又真舍不得让她如此暴露，我只好希望车快离开这夜市！偏偏路上塞车车速缓慢，但</w:t>
      </w:r>
    </w:p>
    <w:p>
      <w:r>
        <w:t>是我也因为珊的暴露让我性慾高涨起来。「珊将窗关上吧如此安全些！」我小声的说。珊将窗关上对我</w:t>
      </w:r>
    </w:p>
    <w:p>
      <w:r>
        <w:t>笑一笑说：「你投降了吗？」，我知道她是故意挑衅我的，我回答：「我是怕你招来咸猪手的麻烦！」，</w:t>
      </w:r>
    </w:p>
    <w:p>
      <w:r>
        <w:t>脱离了车阵车速加快後我不甘势若说：「等会你要去买票，我要让人看你没穿内衣裤的身体你敢吗？」</w:t>
      </w:r>
    </w:p>
    <w:p>
      <w:r>
        <w:t>珊竟回答我说：「今晚上意义不同你要我怎麽做我都依你！」这下我又输了，因为从停车场走到泳池入</w:t>
      </w:r>
    </w:p>
    <w:p>
      <w:r>
        <w:t>口会经过一排路边摊贩，到时真是像是让老婆走秀一般让所有人欣赏，我後悔的说你把外套穿起来吧！</w:t>
      </w:r>
    </w:p>
    <w:p>
      <w:r>
        <w:t>快下车了。</w:t>
      </w:r>
    </w:p>
    <w:p>
      <w:r>
        <w:t>就这样今天真是一大突破呀！在这次之前我只让珊在深夜如此，去享受让人偷窥她弱隐弱现的身材</w:t>
      </w:r>
    </w:p>
    <w:p>
      <w:r>
        <w:t>时的刺激，那毕竟是深夜人少时，现在正是晚上八点人正多时，我真有些不敢与不舍！珊穿上薄纱外套，</w:t>
      </w:r>
    </w:p>
    <w:p>
      <w:r>
        <w:t>车停好之後看看我会不会後悔，看我没表示什麽之後，便笑一笑说：「今晚真的会很不一样喔！」於是</w:t>
      </w:r>
    </w:p>
    <w:p>
      <w:r>
        <w:t>害羞的下车，车外的光线让她的穿着变成透明，露出她美丽近乎裸体的身材，珊走过整排摊贩，我在後</w:t>
      </w:r>
    </w:p>
    <w:p>
      <w:r>
        <w:t>面看到许多贪婪的眼神，注目着珊的背影舍不得离开，我此时是既兴奋又舍不得的滋味，在心头不知如</w:t>
      </w:r>
    </w:p>
    <w:p>
      <w:r>
        <w:t>何说明。</w:t>
      </w:r>
    </w:p>
    <w:p>
      <w:r>
        <w:t>珊去买票时我竟忍不住也跟许多贪婪的眼神一样，注意着珊因为强光透过衣服所看到的一切，在她</w:t>
      </w:r>
    </w:p>
    <w:p>
      <w:r>
        <w:t>的双腿间那黑泑的神秘地点，黑的体毛伸出在私处的地方，衬托她那迷人饱满的阴唇型清晰可见，我下</w:t>
      </w:r>
    </w:p>
    <w:p>
      <w:r>
        <w:t>体顿时感到一阵火热，天呀！我竟然因为珊的暴露让我达到高潮，这是从未发生过的，我不知道其他的</w:t>
      </w:r>
    </w:p>
    <w:p>
      <w:r>
        <w:t>男人是否跟我一样，我快速的上前贴住珊的背部跟她耳边细语说：「我高潮了！」珊听我一说，噗蚩一</w:t>
      </w:r>
    </w:p>
    <w:p>
      <w:r>
        <w:t>声忍不住笑出来，小声回答我说：「那你今天晚上不知道要射出几次喔！」买完票进入泳池收票口大厅，</w:t>
      </w:r>
    </w:p>
    <w:p>
      <w:r>
        <w:t>我一直遮在她前面，以免招致旁人侧目。</w:t>
      </w:r>
    </w:p>
    <w:p>
      <w:r>
        <w:t>她去更衣了，我很快换好出来，坐在泳池边的餐饮桌等待可以第一眼看到我心期待已久的景象！</w:t>
      </w:r>
    </w:p>
    <w:p>
      <w:r>
        <w:t>刚才在外面跟着进来游泳的泳客，我感觉到他们似乎刚才看不过隐，也在等待我老婆换好衣服出来，</w:t>
      </w:r>
    </w:p>
    <w:p>
      <w:r>
        <w:t>这时有一位男士问我说你是带女友出来玩吗？她真是漂亮又大胆，你们在玩暴露的游戏吗？真是幸福的</w:t>
      </w:r>
    </w:p>
    <w:p>
      <w:r>
        <w:t>人呀！我没回答他只有随意笑笑，珊终於出现在更衣室外面，我发现在场的人都眼睛一亮，因为珊的泳</w:t>
      </w:r>
    </w:p>
    <w:p>
      <w:r>
        <w:t>装穿在她身上真是诱人，丰余的胸型，细白的腰身，下半身那正好遮掩住黑毛丛的布料随着走动让黑色</w:t>
      </w:r>
    </w:p>
    <w:p>
      <w:r>
        <w:t>的草丛若隐若现，当珊走到我眼前时我双眼直盯住她那双腿分开之处，我看到她那丰润的私处正泛着一</w:t>
      </w:r>
    </w:p>
    <w:p>
      <w:r>
        <w:t>些光，透过她的耻毛似乎在向在场的人透露说我很兴奋的讯息！</w:t>
      </w:r>
    </w:p>
    <w:p>
      <w:r>
        <w:t>我从不知道她让人窥视竟也会兴奋，我一直以为她爱我所以才配合我做一些让我兴奋的事！她站立</w:t>
      </w:r>
    </w:p>
    <w:p>
      <w:r>
        <w:t>在我面前问我好看吗？就在我还没回神，她原地转了一圈，前面那布块随风掀起，後面的流苏也跟着晃</w:t>
      </w:r>
    </w:p>
    <w:p>
      <w:r>
        <w:t>动着，我看着她漫妙的身材在我眼前舞动，当她停止的瞬间将双腿分开站立，我才回神过来。</w:t>
      </w:r>
    </w:p>
    <w:p>
      <w:r>
        <w:t>她穿着这泳装下身的私处是没有任何的遮蔽物，我清楚的看到珊私处是张开的。</w:t>
      </w:r>
    </w:p>
    <w:p>
      <w:r>
        <w:t>当然我看到了，旁边的人及坐在她後面的人也都看到了，我一急就拦腰将她抱坐下来，谁知道不坐</w:t>
      </w:r>
    </w:p>
    <w:p>
      <w:r>
        <w:t>下还好，一坐下来，遮在前面的布料就全遮不住那黑色的三角地带，全露出来了！这是我所没想到的情</w:t>
      </w:r>
    </w:p>
    <w:p>
      <w:r>
        <w:t>况。更惨的是因为她的上衣是绑住双腿跟部，分开的地方，所以她的私处因为张力的关系，是没办法闭</w:t>
      </w:r>
    </w:p>
    <w:p>
      <w:r>
        <w:t>合的！所以粉红色的私处、清楚的小洞口，就这样裸露着面对一群刚才跟进来的男人面前，而她的上面</w:t>
      </w:r>
    </w:p>
    <w:p>
      <w:r>
        <w:t>也好不到那儿去因为坐下大腿一弯曲，来克的布料一缩，胸部的布料缩成接近线状，胸的突点似乎之欲</w:t>
      </w:r>
    </w:p>
    <w:p>
      <w:r>
        <w:t>出，我都看到粉红色的乳晕只差红豆没出现。珊虽然警觉的双腿并拢但也为时以晚，周边的人都看到了！</w:t>
      </w:r>
    </w:p>
    <w:p>
      <w:r>
        <w:t>我们两人一阵脸红与莫名其妙的感觉说不出来，珊在我耳边为我说：「你今天让我暴露到这个时候，</w:t>
      </w:r>
    </w:p>
    <w:p>
      <w:r>
        <w:t>我只剩下後庭还没有暴光而已喔！」，「你今天让我穿这件这麽暴露的泳衣，我在更衣时虽然有心理准</w:t>
      </w:r>
    </w:p>
    <w:p>
      <w:r>
        <w:t>备，但是我也不知道穿好後我的小穴会一直张开着，而且没有任何可以遮蔽的东西包袱住，让冷气一直</w:t>
      </w:r>
    </w:p>
    <w:p>
      <w:r>
        <w:t>吹进小穴里，让我不自觉兴奋起来！」，「我都来不及跟你说这秘密，你就让我的最隐密之一的地方暴</w:t>
      </w:r>
    </w:p>
    <w:p>
      <w:r>
        <w:t>光了！」，我小声跟她说：「我怎知道，我又没穿过。」她转变身体方向，手伸来似无意的摸了我的小</w:t>
      </w:r>
    </w:p>
    <w:p>
      <w:r>
        <w:t>弟跟我说：「老公，你小弟跟我的小妹一样火热喔！先逃进水中降火吧！」</w:t>
      </w:r>
    </w:p>
    <w:p>
      <w:r>
        <w:t>我这回动作不敢太大，慢慢的跟珊往池边移动，我先跳入泳池，然後靠近岸边准备扶她下水。这时</w:t>
      </w:r>
    </w:p>
    <w:p>
      <w:r>
        <w:t>我又呆住了，因为就在我下水时她已经站立在岸边。游近时，我发现她虽然双腿靠拢但是又不太拢，很</w:t>
      </w:r>
    </w:p>
    <w:p>
      <w:r>
        <w:t>自然的像平时一般等我牵她下水，我更清楚的看到她的私处流出透明的液汁，在我身边水中的男人全都</w:t>
      </w:r>
    </w:p>
    <w:p>
      <w:r>
        <w:t>注意着珊那几乎全裸的下体，珊不知是没带隐形眼镜还是故意，竟然毫不在意的半蹲下来，这下我周边</w:t>
      </w:r>
    </w:p>
    <w:p>
      <w:r>
        <w:t>的男人又大饱眼福了。珊这回连第四点都露出来了。</w:t>
      </w:r>
    </w:p>
    <w:p>
      <w:r>
        <w:t>天呐！原来珊真要露出她的第四点不是跟我开玩笑的！这时我忽然注视到另一件更让我吃惊的事发</w:t>
      </w:r>
    </w:p>
    <w:p>
      <w:r>
        <w:t>生了，我发现她的第四点竟然挤出悬挂着一棵红色的珠珠，那是我们去年二次蜜月时在美国买的性爱玩</w:t>
      </w:r>
    </w:p>
    <w:p>
      <w:r>
        <w:t>具！欧！我的天呀！她最少从晚上做菜时到现在，让那东西放置在她的………後庭中，我看到那红珠珠</w:t>
      </w:r>
    </w:p>
    <w:p>
      <w:r>
        <w:t>还亮着光，那代表那东西还在振动着，刺激着她的後庭。我因为心中突然来的紧张及刺激，下体的小弟</w:t>
      </w:r>
    </w:p>
    <w:p>
      <w:r>
        <w:t>又吐出他的口水来让我一阵舒麻！</w:t>
      </w:r>
    </w:p>
    <w:p>
      <w:r>
        <w:t>我赶紧将她抓下来让她没入水中，我小声跟她说：「珊我又山洪暴发了！」珊跟我说：「才第二次</w:t>
      </w:r>
    </w:p>
    <w:p>
      <w:r>
        <w:t>而已呢！」她问我说我看到了吗？我知道她问我看到什麽，我这时故意装没看到说：「看到什麽东西！</w:t>
      </w:r>
    </w:p>
    <w:p>
      <w:r>
        <w:t>我只看到你那红色的小穴正开开的向男人招手！还有什麽吗？」她失望的表情显现在脸上，我装做不知</w:t>
      </w:r>
    </w:p>
    <w:p>
      <w:r>
        <w:t>道要去摸她的臀，她转身不让我摸，而是让我摸她的草丛，我又惊起了一阵紧张心情，忽然想到在水中</w:t>
      </w:r>
    </w:p>
    <w:p>
      <w:r>
        <w:t>那来克小三角布块跟本不会遮掩住她的私处，在水中她的下身设计是不会有任何的遮蔽的东西的，不管</w:t>
      </w:r>
    </w:p>
    <w:p>
      <w:r>
        <w:t>是前面或後庭，因为我知道这时水底下不知有多少双眼睛，在偷偷窥视她那迷人的私处。我此刻心中百</w:t>
      </w:r>
    </w:p>
    <w:p>
      <w:r>
        <w:t>感交集不知如何是好，珊似乎看出我的疑虑，反而安慰我说：「虽然这是我这生中第一次如此大胆的暴</w:t>
      </w:r>
    </w:p>
    <w:p>
      <w:r>
        <w:t>露，但是我会配合你的，我不会生气，因为我有心理准备的，今晚你只要别让我被别人占有我的身体就</w:t>
      </w:r>
    </w:p>
    <w:p>
      <w:r>
        <w:t>好，就让别人看看我的裸露，我是可以接受的，我也可以享受你的快感！你兴奋我也会兴奋的！」</w:t>
      </w:r>
    </w:p>
    <w:p>
      <w:r>
        <w:t>我听她如此说，心中也少份顾虑。我说：「那让我们大胆的玩吧！」，她说她要上岸去，我说好，</w:t>
      </w:r>
    </w:p>
    <w:p>
      <w:r>
        <w:t>我知道她要让我知道她那後庭正在刺激着她，於是我看着她爬上楼梯的後庭，我小声告诉她说：「我们</w:t>
      </w:r>
    </w:p>
    <w:p>
      <w:r>
        <w:t>大家都看到了！」，她羞涩的转头说：「你好坏！让我多露出一次後庭，好丢脸哦！」我说：「今天我</w:t>
      </w:r>
    </w:p>
    <w:p>
      <w:r>
        <w:t>真好刺激喔！我不知道如何形容我的感觉，兴奋又不舍！」「你会这样吗？我们平常都是你要求我穿着</w:t>
      </w:r>
    </w:p>
    <w:p>
      <w:r>
        <w:t>暴露让人家窥视的，今天还让我在这里穿着这麽暴露的泳装，还让我只穿薄纱逛过小摊贩街，早知道我</w:t>
      </w:r>
    </w:p>
    <w:p>
      <w:r>
        <w:t>就不敢装玩具出来了，我是想既做之则安之！你会保护我，我才敢如此暴露，让你跟别人都看到我最私</w:t>
      </w:r>
    </w:p>
    <w:p>
      <w:r>
        <w:t>密的地方，但是我总是会害羞紧张的！你让我的小穴都让人看到洞里面去了，你常说我的小穴很美，你</w:t>
      </w:r>
    </w:p>
    <w:p>
      <w:r>
        <w:t>想让大家共同欣赏，人家今天就如你意罗，一不做二不休，故意让你看到那些色男，是如何欣赏我全部</w:t>
      </w:r>
    </w:p>
    <w:p>
      <w:r>
        <w:t>的私处。本来人家是只要让你知道我今晚会让你销魂而已，谁知道你会安排这游戏！我都没有时间反应</w:t>
      </w:r>
    </w:p>
    <w:p>
      <w:r>
        <w:t>过来，好将那玩具拿出来！」</w:t>
      </w:r>
    </w:p>
    <w:p>
      <w:r>
        <w:t>我这时问她说那遥控器呢？她说：「在你的皮包中。」我说那我去拿来，你在这儿等我一下，我让</w:t>
      </w:r>
    </w:p>
    <w:p>
      <w:r>
        <w:t>她站在池边，我走去保险箱取出皮包後我走回向珊时，我看到整个泳池里的男人都在看我的女人，我心</w:t>
      </w:r>
    </w:p>
    <w:p>
      <w:r>
        <w:t>中既骄傲又不舍，因为我知道，她的私处是任何角度都可见的！接下来我心想，要让你也舒服一整晚。</w:t>
      </w:r>
    </w:p>
    <w:p>
      <w:r>
        <w:t>我们一起走向更衣间，我跟她说穿好外衣就出来泳装不要脱。</w:t>
      </w:r>
    </w:p>
    <w:p>
      <w:r>
        <w:t>没一会我们就出来更衣室，我拉着她的手走出泳池，又再一次的经过那排摊贩，珊湿透的薄纱更加</w:t>
      </w:r>
    </w:p>
    <w:p>
      <w:r>
        <w:t>透明，那些摊贩上的人都注意到珊的身上去，上车後我就对珊说：「我们去吃东西吧！我知道一个地方，</w:t>
      </w:r>
    </w:p>
    <w:p>
      <w:r>
        <w:t>开始晚上的另外一个游戏罗！」我开车出停车场往第二目标前进了。</w:t>
      </w:r>
    </w:p>
    <w:p>
      <w:r>
        <w:t>回忆着说到这里，我小弟都流出许多口水了！过去我们玩这种裸露游戏，从没有如此过火，只有在</w:t>
      </w:r>
    </w:p>
    <w:p>
      <w:r>
        <w:t>深夜人少时穿薄纱到公园或园道去散步，偶尔会让人发现我老婆的露出享受刺激的一刻。</w:t>
      </w:r>
    </w:p>
    <w:p>
      <w:r>
        <w:t>但是没有像今晚如此的长时间同时又是几乎完全暴露在众目睽睽之下，让我的小弟没有一时是休息</w:t>
      </w:r>
    </w:p>
    <w:p>
      <w:r>
        <w:t>状态，真是刺激呀！珊曾跟我最常玩的是穿比基尼那种，然後有时故意小穿帮一下，还有几次是穿那种</w:t>
      </w:r>
    </w:p>
    <w:p>
      <w:r>
        <w:t>小丁字裤的比基尼出现在泳池边或在海边，享受让人注意窥视的刺激！今天真是豁出去了，她那後庭的</w:t>
      </w:r>
    </w:p>
    <w:p>
      <w:r>
        <w:t>露出让我不多想，我告诉自己，让今晚可以永生难忘吧！</w:t>
      </w:r>
    </w:p>
    <w:p>
      <w:r>
        <w:t>因此我边开车边想摊贩区是最佳的暴露地点，我接下来要如何设计，让珊能露出得非常自然，我跟</w:t>
      </w:r>
    </w:p>
    <w:p>
      <w:r>
        <w:t>珊说：「将你的胸露出来吧！反正都露出了，上面两扣就别扣了！」珊听话的照做了，她将泳装的上面</w:t>
      </w:r>
    </w:p>
    <w:p>
      <w:r>
        <w:t>的细线向两边拉开，她的胸向中央靠拢，一条深深的乳沟露出在我面前，我可以看到她那突起的双峰上</w:t>
      </w:r>
    </w:p>
    <w:p>
      <w:r>
        <w:t>的凸点，透露出黑色的薄纱上。</w:t>
      </w:r>
    </w:p>
    <w:p>
      <w:r>
        <w:t>在车上，我拿出她後庭的遥控器，我看到是在弱段，我就将它调整到中段，我看到珊的身体振动了</w:t>
      </w:r>
    </w:p>
    <w:p>
      <w:r>
        <w:t>一下，非常轻微！我知道她是强忍住，因为上次我们用时到中段她就求饶了！</w:t>
      </w:r>
    </w:p>
    <w:p>
      <w:r>
        <w:t>没多久我们就到一中街，我找了停车位停好车。</w:t>
      </w:r>
    </w:p>
    <w:p>
      <w:r>
        <w:t>这时珊看看我，欲言又止！我问她说你想说什麽就告诉我吧！她说：「这里人刚才泳池那的人更多，</w:t>
      </w:r>
    </w:p>
    <w:p>
      <w:r>
        <w:t>你真要我这样做吗？今天是星期五晚上这里人很多，真要我在上万人面前羞耻的裸露我身体吗？」这时</w:t>
      </w:r>
    </w:p>
    <w:p>
      <w:r>
        <w:t>我让她一说，心中那股不舍的感觉又出现，让我一阵挣扎。</w:t>
      </w:r>
    </w:p>
    <w:p>
      <w:r>
        <w:t>她看我不语却以为我生气了，竟自己开门下车去！我赶紧下车追上去，她回头跟我说：「别生气，</w:t>
      </w:r>
    </w:p>
    <w:p>
      <w:r>
        <w:t>今天保护我就好了！我说过我会随你安排的！」</w:t>
      </w:r>
    </w:p>
    <w:p>
      <w:r>
        <w:t>我犹豫了！我心想我要为了我自己一时兴奋，让她的心灵受到耻辱的伤害吗？</w:t>
      </w:r>
    </w:p>
    <w:p>
      <w:r>
        <w:t>珊看我有些许犹豫，对我说：「今天是特别的日子，你不是要过特别的时光吗？否则你不会买这麽</w:t>
      </w:r>
    </w:p>
    <w:p>
      <w:r>
        <w:t>暴露的泳衣给我穿出来，我今天本来就想让你有特殊的回忆，我才会特别在後庭放这玩具，就是要让你</w:t>
      </w:r>
    </w:p>
    <w:p>
      <w:r>
        <w:t>无意中发现，才会搭配你要我穿的这身薄纱出来，今晚我也因为你兴奋而让我更兴奋，让我们高高兴兴</w:t>
      </w:r>
    </w:p>
    <w:p>
      <w:r>
        <w:t>玩回去好吗？就当我刚才没说，如果你觉得我穿这样还不够暴露，要我只穿这身泳装逛街，我也会照办</w:t>
      </w:r>
    </w:p>
    <w:p>
      <w:r>
        <w:t>的！」</w:t>
      </w:r>
    </w:p>
    <w:p>
      <w:r>
        <w:t>说着她将前排的纽扣全部扯开，她那双峰坚挺的裸露出来，薄纱快落下之间，路上车阵来来往往，</w:t>
      </w:r>
    </w:p>
    <w:p>
      <w:r>
        <w:t>我赶紧从正面抱住她说：「别这样！」我听她这麽说，我的小弟弟战胜了我的理性，我将她的扣子扣住</w:t>
      </w:r>
    </w:p>
    <w:p>
      <w:r>
        <w:t>两三个，还没扣好，她就拉着我的手往街上走去，就在这时她拉拢我的手往她的私处摸去，她将一只脚</w:t>
      </w:r>
    </w:p>
    <w:p>
      <w:r>
        <w:t>抬起来，我这才发现她的双腿内侧早已让爱液湿润，正随着腿往下扩散。</w:t>
      </w:r>
    </w:p>
    <w:p>
      <w:r>
        <w:t>我问她：「你还可以忍吗？」珊捏我一把说：「难道你要我沿街叫春呀！你还要我脱去薄纱吗？」</w:t>
      </w:r>
    </w:p>
    <w:p>
      <w:r>
        <w:t>我可以感觉到她身体正颤抖着，我想是那玩意儿的作用吧！我没回答，她就往前走去，我就跟住在後面</w:t>
      </w:r>
    </w:p>
    <w:p>
      <w:r>
        <w:t>看着她的背影，心想真是一美丽体贴的女人呀！我真幸福。</w:t>
      </w:r>
    </w:p>
    <w:p>
      <w:r>
        <w:t>於是我追上去告诉她，今天我们就此打住回家鸣兵大战吧！她说：「我就知道你是疼我的，你不会</w:t>
      </w:r>
    </w:p>
    <w:p>
      <w:r>
        <w:t>在我还没有心理准备好时，让我如此暴露、羞耻的让上万的人看到我的私处的！」这时她将一只脚抬起</w:t>
      </w:r>
    </w:p>
    <w:p>
      <w:r>
        <w:t>来跨在骑楼下的座椅上，我才发现原来她下身的遮蔽那块布及链条都不在身上，可能是刚才留在车上没</w:t>
      </w:r>
    </w:p>
    <w:p>
      <w:r>
        <w:t>穿下来，经过的人都会注意到她的裸露的身体，还有她那透露出红色小洞口的私处，只有思潮未定的我</w:t>
      </w:r>
    </w:p>
    <w:p>
      <w:r>
        <w:t>没注意到！真是亏大了。</w:t>
      </w:r>
    </w:p>
    <w:p>
      <w:r>
        <w:t>难怪刚才会看到她後庭所发出来的闪光呢！我这时心想，我没要你脱下那下摆的布，你偷偷脱下不</w:t>
      </w:r>
    </w:p>
    <w:p>
      <w:r>
        <w:t>穿，分明你就已经准备要暴露的！於是我心一横说：「等会，我们买一些东西回家吃吧！去买鲁味跟咸</w:t>
      </w:r>
    </w:p>
    <w:p>
      <w:r>
        <w:t>酥鸡才回家。」我故意找要等很久的食物，便往前走到小摊贩时，我故意点难煮好的东西，点完後我就</w:t>
      </w:r>
    </w:p>
    <w:p>
      <w:r>
        <w:t>让珊在那儿等，我说我去店面买饮料，就往里面走去。</w:t>
      </w:r>
    </w:p>
    <w:p>
      <w:r>
        <w:t>我回身看到那老板不时偷看我老婆的身体，珊的旁边也渐渐靠近了一群蜜蜂，越来越靠近她，我突</w:t>
      </w:r>
    </w:p>
    <w:p>
      <w:r>
        <w:t>然心生一计，靠近人群後拿出皮包中的遥控器，一下将它调成最高段，我看到珊突然抖动许久後，喔—</w:t>
      </w:r>
    </w:p>
    <w:p>
      <w:r>
        <w:t>的叫了一声！她满脸通红，看到我走过来，微笑的看了我一眼，我知道她刚才到高潮了！我赶紧拿钱，</w:t>
      </w:r>
    </w:p>
    <w:p>
      <w:r>
        <w:t>付清拿了钱，就往车的方向走。我知道我们後面还有一堆蜜蜂没散去，上车後我就加足马力，绕许多路</w:t>
      </w:r>
    </w:p>
    <w:p>
      <w:r>
        <w:t>才放慢下来，我此时才问珊：「你高潮了吗？」「嗯！你好坏！让我在那麽多人面前表演高潮！」，「</w:t>
      </w:r>
    </w:p>
    <w:p>
      <w:r>
        <w:t>你不是就是要我这麽做吗？不然为何脱下那链条让下半身全裸呢？」「是你刚才像是生气的样子，我不</w:t>
      </w:r>
    </w:p>
    <w:p>
      <w:r>
        <w:t>想让你生气，想让你开心我才会如此的！</w:t>
      </w:r>
    </w:p>
    <w:p>
      <w:r>
        <w:t>我想你喜欢我暴露吗！刚才那些在我旁边的男人，有好多人都知道我後庭里面放了东西，你都不告</w:t>
      </w:r>
    </w:p>
    <w:p>
      <w:r>
        <w:t>诉我会看到亮光！他们告诉我时我好害怕，又紧张又羞耻，有一两人还偷摸我的私处，说我都湿了。有</w:t>
      </w:r>
    </w:p>
    <w:p>
      <w:r>
        <w:t>一个人还将手指伸入我小妹妹里，我一紧张，你又突然加速，我就忍不住泄了！但是这感觉是我从未有</w:t>
      </w:r>
    </w:p>
    <w:p>
      <w:r>
        <w:t>过的感觉，我想我会喜欢上这种感觉的！我流出好多。」</w:t>
      </w:r>
    </w:p>
    <w:p>
      <w:r>
        <w:t>我加速回家，一路上看到珊那油亮的双腿流着爱液，我的小弟弟就一直没休息下来，回家後在露台</w:t>
      </w:r>
    </w:p>
    <w:p>
      <w:r>
        <w:t>上跟珊的小妹妹一直工作，断断续续到我们发现天亮了可能会被偷窥才休息。</w:t>
      </w:r>
    </w:p>
    <w:p>
      <w:r>
        <w:t xml:space="preserve">我们更刺激的露出游戏便从此开始，每到特殊的日子就会来这麽一次，让我们回味无穷！【完】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