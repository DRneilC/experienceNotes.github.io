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美女医师－惠仪</w:t>
      </w:r>
    </w:p>
    <w:p>
      <w:r>
        <w:t>李惠仪是个漂亮的女人，她的鼻梁挺直秀丽，嘴唇唇型很美，属于小巧而非常有性格的那种，薄薄</w:t>
      </w:r>
    </w:p>
    <w:p>
      <w:r>
        <w:t>的唇膏涂在上面，越发显得性感。她的眼睛很明亮，长长的睫毛下，目光敏锐，她的头发上班时总是用</w:t>
      </w:r>
    </w:p>
    <w:p>
      <w:r>
        <w:t>发卡高高的别起，显得非常干净利索。笔直纤长的秀腿总是那么富有弹性，每一次摆动，无不显示她的</w:t>
      </w:r>
    </w:p>
    <w:p>
      <w:r>
        <w:t>青春活力。她在病房走路很快，每次从背后看她轻轻摆动挺翘的双臀走路，都让男人心情激动不已。</w:t>
      </w:r>
    </w:p>
    <w:p>
      <w:r>
        <w:t>这样的一个美人在医院里却很少有男人招惹，因为她是那种冷美人，而且已经结了婚。最近，李惠</w:t>
      </w:r>
    </w:p>
    <w:p>
      <w:r>
        <w:t>仪的心情很糟，因为她的家庭出现了危机。自从丈夫下海经商后，家里经济条件越来越好，而丈夫也越</w:t>
      </w:r>
    </w:p>
    <w:p>
      <w:r>
        <w:t>来越开放，经常在床上做一些让惠仪难以启齿的事情，李惠仪是个传统女性，对床弟之间的事情不是很</w:t>
      </w:r>
    </w:p>
    <w:p>
      <w:r>
        <w:t>热衷，她很郑重的向丈夫提出警告，丈夫嫌她没有风情，从此很少和她做爱了。</w:t>
      </w:r>
    </w:p>
    <w:p>
      <w:r>
        <w:t>女性的直觉告诉李惠仪，丈夫在外面有了女人。这让她感到很苦恼，自己的爱情竟然如此不堪一击，</w:t>
      </w:r>
    </w:p>
    <w:p>
      <w:r>
        <w:t>她还能相信婚姻吗？她呆呆的坐在椅子上，望着墙面发愣，丈夫三天没有回家了，他们已经两个多月没</w:t>
      </w:r>
    </w:p>
    <w:p>
      <w:r>
        <w:t>有作爱了，这样发展下去会有什么结果呢？她烦躁的摇摇头。</w:t>
      </w:r>
    </w:p>
    <w:p>
      <w:r>
        <w:t>「怎么啦？我的大美人！好象情绪不太好呀！」内科医生张卫华是医院里唯一敢和李惠仪调侃的男</w:t>
      </w:r>
    </w:p>
    <w:p>
      <w:r>
        <w:t>性，关于这个风流男子的绯闻人人皆知，他平时爱和年轻的女护士打情骂俏，还动手动脚，他敢和医院</w:t>
      </w:r>
    </w:p>
    <w:p>
      <w:r>
        <w:t>里任何一位女性说些荤话，奇怪的是他竟很受年轻女护士的欢迎。传闻在他值夜班的时候，经常有年轻</w:t>
      </w:r>
    </w:p>
    <w:p>
      <w:r>
        <w:t>漂亮的女护士出没他的房间，后来他老婆到医院闹过几次，绯闻才少了些。</w:t>
      </w:r>
    </w:p>
    <w:p>
      <w:r>
        <w:t>「今晚你值班呀！」张卫华看着墙上的值班表，「正好也是我值班，晚上我来陪你聊聊！」</w:t>
      </w:r>
    </w:p>
    <w:p>
      <w:r>
        <w:t>「谁要你陪？不知羞的家伙！」李惠仪冷冷的说。</w:t>
      </w:r>
    </w:p>
    <w:p>
      <w:r>
        <w:t>「呵呵！好不容易和你这个大美女一起轮值，我怎么会放过这个机会。晚上见！」张卫华嬉皮笑脸</w:t>
      </w:r>
    </w:p>
    <w:p>
      <w:r>
        <w:t>的说着走开了。惠仪舒了一口气，她倒非常希望自己经常值夜班，一个人冷冷清清的呆在家里的滋味真</w:t>
      </w:r>
    </w:p>
    <w:p>
      <w:r>
        <w:t>的不好受。</w:t>
      </w:r>
    </w:p>
    <w:p>
      <w:r>
        <w:t>晚上，惠仪一个人呆在注射室里无聊的翻着杂志。门一开，张卫华笑呵呵的走进来，「我到处找你，</w:t>
      </w:r>
    </w:p>
    <w:p>
      <w:r>
        <w:t>原来你一个人躲在这。」</w:t>
      </w:r>
    </w:p>
    <w:p>
      <w:r>
        <w:t>「找我干什么？」</w:t>
      </w:r>
    </w:p>
    <w:p>
      <w:r>
        <w:t>「闲着没事，聊聊天！」</w:t>
      </w:r>
    </w:p>
    <w:p>
      <w:r>
        <w:t>惠仪没有言语，张卫华开始海阔天空的聊侃起来。惠仪有一句没一句的应付着，心理越来越烦躁，</w:t>
      </w:r>
    </w:p>
    <w:p>
      <w:r>
        <w:t>眉头渐渐皱了起来。</w:t>
      </w:r>
    </w:p>
    <w:p>
      <w:r>
        <w:t>「你和丈夫闹矛盾了？」张卫华笑着问。惠仪吃了一惊。</w:t>
      </w:r>
    </w:p>
    <w:p>
      <w:r>
        <w:t>「应该是你丈夫有了外遇吧？」</w:t>
      </w:r>
    </w:p>
    <w:p>
      <w:r>
        <w:t>「你……」惠仪惊讶的看着张卫华。</w:t>
      </w:r>
    </w:p>
    <w:p>
      <w:r>
        <w:t>「我想这不全怪你丈夫，你也有责任。」惠仪默默无语。</w:t>
      </w:r>
    </w:p>
    <w:p>
      <w:r>
        <w:t>「我知道，你现在心里一定很苦。」惠仪被触动心事，鼻子发酸，眼睛湿润起来。张卫华继续娓娓</w:t>
      </w:r>
    </w:p>
    <w:p>
      <w:r>
        <w:t>的说着，惠仪第一次发现张卫华是个很细心的男人，他很了解女人的心事，分析的和实际情况一样。她</w:t>
      </w:r>
    </w:p>
    <w:p>
      <w:r>
        <w:t>渐渐被张卫华低沉的体贴话语所感动，对自己如何解决婚姻的现状陷入了沉思。</w:t>
      </w:r>
    </w:p>
    <w:p>
      <w:r>
        <w:t>张卫华从后面把手按在她的肩头轻抚着，惠仪没有拒绝。他的手又轻轻的抚摩着惠仪的脸颊，「看</w:t>
      </w:r>
    </w:p>
    <w:p>
      <w:r>
        <w:t>到你这个样子，真的让人心疼。」张卫华俯身拥住惠仪，柔声的说。惠仪感到心中一热，她稳定了一下</w:t>
      </w:r>
    </w:p>
    <w:p>
      <w:r>
        <w:t>情绪，站起来推开张卫华，「别胡闹了！我不是那种开玩笑的对象，浪子！」惠仪沉声道，她走出注射</w:t>
      </w:r>
    </w:p>
    <w:p>
      <w:r>
        <w:t>室，心里却有一种奇异的感觉。</w:t>
      </w:r>
    </w:p>
    <w:p>
      <w:r>
        <w:t>惠仪走进自己的值班室，坐在椅子上平息一下自己的情绪，张卫华紧跟着走进来。他只在门口适应</w:t>
      </w:r>
    </w:p>
    <w:p>
      <w:r>
        <w:t>了一下视线，就径直走向惠仪，伸手搂住她，压上她的嘴唇，轻柔的亲吻起来。惠仪被他的大胆惊呆了，</w:t>
      </w:r>
    </w:p>
    <w:p>
      <w:r>
        <w:t>身子动了动，却没有反抗。张卫华的吻由轻柔渐渐转为狂热，惠仪被他带动的呼吸也渐渐急促起来，她</w:t>
      </w:r>
    </w:p>
    <w:p>
      <w:r>
        <w:t>闭上眼睛，默默的承受着。</w:t>
      </w:r>
    </w:p>
    <w:p>
      <w:r>
        <w:t>张卫华伸手解开白制服，将羊毛衫连同内衣向上掀起，一片耀眼的白色肌肤露了出来，惠仪此时也</w:t>
      </w:r>
    </w:p>
    <w:p>
      <w:r>
        <w:t>显现出一丝羞涩，白皙的双颊像酒醉般的潮红，鲜红性感的嘴唇动了动，最终什么也没说。张卫华伸手</w:t>
      </w:r>
    </w:p>
    <w:p>
      <w:r>
        <w:t>解开了胸罩，脱离了束缚的胸乳跳脱而出，细瓷般细腻的胸乳形状太完美了，淡淡的微微发红的乳晕衬</w:t>
      </w:r>
    </w:p>
    <w:p>
      <w:r>
        <w:t>托下，两粒红豆挺立尖端，惠仪的乳头比较小，娇媚可爱，张卫华捏弄可爱的乳头，惠仪的乳头在他的</w:t>
      </w:r>
    </w:p>
    <w:p>
      <w:r>
        <w:t>捏弄下变硬膨胀了，丰满的腰身轻轻扭动，似拒还迎。张卫华的舌头不失时机的含住了它们，舔弄把玩，</w:t>
      </w:r>
    </w:p>
    <w:p>
      <w:r>
        <w:t>高耸的胸乳被压扁了。</w:t>
      </w:r>
    </w:p>
    <w:p>
      <w:r>
        <w:t>在张卫华技巧的爱抚和温柔的挑逗中，惠仪身上的遮挡被一一清除干净，她放弃了想抵抗的念头，</w:t>
      </w:r>
    </w:p>
    <w:p>
      <w:r>
        <w:t>任由张卫华为所欲为。张卫华的口舌舔遍了惠仪全身的每一个部位，惠仪身体内压抑已久的欲望被撩拨</w:t>
      </w:r>
    </w:p>
    <w:p>
      <w:r>
        <w:t>起来。她喘息着，身子不停的轻轻扭动。张卫华拉起惠仪搂在怀里，双手在她柔滑的肌肤上游动抚摩着。</w:t>
      </w:r>
    </w:p>
    <w:p>
      <w:r>
        <w:t>惠仪从身体的接触感觉到了他的兴奋，同时从自己下身的反应也感觉到自己的兴奋。</w:t>
      </w:r>
    </w:p>
    <w:p>
      <w:r>
        <w:t>张卫华深吸了一口气，马上就要占有向往已久的惠仪美丽的肉体，让他兴奋不已。压住心头的激动，</w:t>
      </w:r>
    </w:p>
    <w:p>
      <w:r>
        <w:t>他把惠仪按伏在办公桌上，解开裤链掏出膨胀已久的物件，坚挺的下身紧贴在惠仪美丽的臀部上。惠仪</w:t>
      </w:r>
    </w:p>
    <w:p>
      <w:r>
        <w:t>感到火热的阳具在自己的臀沟摩擦着，心中一阵燥热，虽然她觉得这种姿势让她感到很羞耻，但此时她</w:t>
      </w:r>
    </w:p>
    <w:p>
      <w:r>
        <w:t>更希望张卫华快点填补她下身的空虚。张卫华用手扶着自己的东西，调整了一下，找正目标，挺动腰部，</w:t>
      </w:r>
    </w:p>
    <w:p>
      <w:r>
        <w:t>慢慢插了进去。</w:t>
      </w:r>
    </w:p>
    <w:p>
      <w:r>
        <w:t>全部没进，两人同时舒服得轻「啊」一声。张卫华享受了一会惠仪紧束他的感觉，然后得意的开始</w:t>
      </w:r>
    </w:p>
    <w:p>
      <w:r>
        <w:t>了有规律的冲刺。世界如此美好，身下的女人如此完美，他要征服她，她是属于他的，男人的征服欲望</w:t>
      </w:r>
    </w:p>
    <w:p>
      <w:r>
        <w:t>支配着张卫华，他狠狠的、粗野的抽插着。惠仪闭着眼，默默感受着男人快速进出身体带给她的快感，</w:t>
      </w:r>
    </w:p>
    <w:p>
      <w:r>
        <w:t>偷情般的感觉让她感到格外刺激。</w:t>
      </w:r>
    </w:p>
    <w:p>
      <w:r>
        <w:t>惠仪以为很快就可以结束，丈夫用这种姿势通常只有三分钟就达到高潮。然而十分钟过去了，张卫</w:t>
      </w:r>
    </w:p>
    <w:p>
      <w:r>
        <w:t>华依然勇猛的冲刺着，惠仪下身的分泌越来越多，联体处发出令人脸红的密集的撞击声，惠仪有些害怕</w:t>
      </w:r>
    </w:p>
    <w:p>
      <w:r>
        <w:t>了，这毕竟是在值班室，如果被人发现可不得了。她悄悄用力收缩自己下体肉壁，希望使张卫华早点射</w:t>
      </w:r>
    </w:p>
    <w:p>
      <w:r>
        <w:t>出。果然，一会工夫，张卫华的呼吸变的急促起来，他放慢了进攻的速度。惠仪不容他喘息的机会，主</w:t>
      </w:r>
    </w:p>
    <w:p>
      <w:r>
        <w:t>动向后快速挺动，同时加紧收缩，两人很快都变的脸色赤红，喘息急促。「哦！」终于，张卫华在一阵</w:t>
      </w:r>
    </w:p>
    <w:p>
      <w:r>
        <w:t>急速的颤抖后，在惠仪体内喷发。</w:t>
      </w:r>
    </w:p>
    <w:p>
      <w:r>
        <w:t>惠仪摆脱张卫华的身体，走到抽屉旁，拿出纸巾抽出两张轻轻擦拭自己的下体，余下的抛给张卫华。</w:t>
      </w:r>
    </w:p>
    <w:p>
      <w:r>
        <w:t>「你敢使坏！看我休息一会再怎么收拾你。」张卫华亲昵的从后面搂住惠仪。惠仪轻轻推开他，坐</w:t>
      </w:r>
    </w:p>
    <w:p>
      <w:r>
        <w:t>在椅子上，神情变的很冷漠。</w:t>
      </w:r>
    </w:p>
    <w:p>
      <w:r>
        <w:t>「你快走吧！我要休息了。」</w:t>
      </w:r>
    </w:p>
    <w:p>
      <w:r>
        <w:t>「怎么啦？」张卫华有些莫名其妙。</w:t>
      </w:r>
    </w:p>
    <w:p>
      <w:r>
        <w:t>「这是我们之间唯一的一次，以后不会再发生这种事了，明白吗？」</w:t>
      </w:r>
    </w:p>
    <w:p>
      <w:r>
        <w:t>「为什么？」张卫华失落的看着惠仪。惠仪眉头轻皱，咬了咬嘴唇。</w:t>
      </w:r>
    </w:p>
    <w:p>
      <w:r>
        <w:t>「我想我已经说的很明白了，你快走吧！不然会被人发现的。」张卫华注视了她很久，终于失望的</w:t>
      </w:r>
    </w:p>
    <w:p>
      <w:r>
        <w:t>默默走出值班室。锁上房门，穿好衣服，惠仪疲倦的倒在床上，脑中一片紊乱，理不出丝毫头绪。下体</w:t>
      </w:r>
    </w:p>
    <w:p>
      <w:r>
        <w:t>渐渐有东西流出，是张卫华留在她体内的。她已懒得清理，眼睛望着天棚，心中想着：「我是怎么啦？</w:t>
      </w:r>
    </w:p>
    <w:p>
      <w:r>
        <w:t>……」</w:t>
      </w:r>
    </w:p>
    <w:p>
      <w:r>
        <w:t>＊＊＊＊＊＊＊＊＊＊＊＊＊＊＊＊＊＊＊＊＊＊＊＊＊＊＊＊＊＊＊＊＊</w:t>
      </w:r>
    </w:p>
    <w:p>
      <w:r>
        <w:t>惠仪回到家里，洗完澡后倒在床上，看着装修豪华的家，心里却空落落的。丈夫意外的回来了，惠</w:t>
      </w:r>
    </w:p>
    <w:p>
      <w:r>
        <w:t>仪问过知道他吃过后，倒在床上没有动。丈夫显然喝了酒，换上睡衣后坐在沙发上喝着水。渐渐的，他</w:t>
      </w:r>
    </w:p>
    <w:p>
      <w:r>
        <w:t>的视线落在惠仪身上，眼中开始有火焰在跳动，惠仪发觉了，知道丈夫动了念头，很久没有和丈夫做了，</w:t>
      </w:r>
    </w:p>
    <w:p>
      <w:r>
        <w:t>她也感到一阵心动。丈夫走过来，把手伸进惠仪的睡衣，握住她的乳房使劲揉搓起来。</w:t>
      </w:r>
    </w:p>
    <w:p>
      <w:r>
        <w:t>惠仪心中感到一种负罪感，她主动解开丈夫的睡衣，伸手抓住丈夫的宝贝把玩着，丈夫揭开她的衣</w:t>
      </w:r>
    </w:p>
    <w:p>
      <w:r>
        <w:t>服，吻着她白嫩的胸部。丈夫终于压上惠仪的身体，惠仪忽然从丈夫的身上闻到了别的女人的气味，她</w:t>
      </w:r>
    </w:p>
    <w:p>
      <w:r>
        <w:t>的情绪一下子低落下来，用力推开丈夫，把头扭到一旁。</w:t>
      </w:r>
    </w:p>
    <w:p>
      <w:r>
        <w:t>丈夫被激怒了，拉过惠仪的身子，用力分开她的双腿，把自己的勃起之物猛的插进惠仪的身体，开</w:t>
      </w:r>
    </w:p>
    <w:p>
      <w:r>
        <w:t>始猛烈的挺动。</w:t>
      </w:r>
    </w:p>
    <w:p>
      <w:r>
        <w:t>「你是我老婆，我想干就干！装什么？」</w:t>
      </w:r>
    </w:p>
    <w:p>
      <w:r>
        <w:t>「在外面上完别的女人，回来还能上我，你好厉害呀！！」惠仪冷冷的看着丈夫。</w:t>
      </w:r>
    </w:p>
    <w:p>
      <w:r>
        <w:t>受到惠仪眼神的刺激，丈夫拼命的大力抽插，仿佛要把惠仪刺死在身下方能甘心。两分钟后，他颓</w:t>
      </w:r>
    </w:p>
    <w:p>
      <w:r>
        <w:t>然的倒在惠仪身上，不一会传来了打呼声。惠仪静静的躺在那里，忽然心中升起一种被强奸的耻辱感，</w:t>
      </w:r>
    </w:p>
    <w:p>
      <w:r>
        <w:t>她厌恶的推开身上的丈夫，眼泪止不住的从眼中流淌出来……</w:t>
      </w:r>
    </w:p>
    <w:p>
      <w:r>
        <w:t>惠仪在心情郁闷的情况下，终于禁受不住张卫华的再三邀请，在休息日和他来到乡间的绿湖游玩。</w:t>
      </w:r>
    </w:p>
    <w:p>
      <w:r>
        <w:t>青山绿水，景色怡人，呼吸着大自然的清新空气，惠仪心绪感觉舒服了好多。张卫华建议下湖去游泳，</w:t>
      </w:r>
    </w:p>
    <w:p>
      <w:r>
        <w:t>惠仪摇头拒绝，「我没有带泳衣。」「我给你准备好了！去换上吧。」张卫华笑着说，然后迅速脱去衣</w:t>
      </w:r>
    </w:p>
    <w:p>
      <w:r>
        <w:t>裤，原来他早换好了泳裤。张卫华欢呼着，冲进了绿波荡漾的湖水中。</w:t>
      </w:r>
    </w:p>
    <w:p>
      <w:r>
        <w:t>惠仪看着湖中劈波斩浪的张卫华，心中忽然对这个男人产生了好感。看着他在水中怡然自得的神情，</w:t>
      </w:r>
    </w:p>
    <w:p>
      <w:r>
        <w:t>忍不住诱惑，在僻静处换了泳衣，慢慢的下到湖中。看着张卫华盯着她发亮的眼睛，惠仪心中暗笑，这</w:t>
      </w:r>
    </w:p>
    <w:p>
      <w:r>
        <w:t>就是男人，一看到女人的身体就要流鼻血了。很快，她就如鱼得水，兴致昂昂的游了起来。他们在水中</w:t>
      </w:r>
    </w:p>
    <w:p>
      <w:r>
        <w:t>嬉戏着，欢乐占居了惠仪的内心，让她暂时忘去了所有烦恼。</w:t>
      </w:r>
    </w:p>
    <w:p>
      <w:r>
        <w:t>惠仪闭上眼睛，静静的享受大自然的万物生息，心境渐渐平静下来，她感觉自己的心一下开阔起来，</w:t>
      </w:r>
    </w:p>
    <w:p>
      <w:r>
        <w:t>身心脱离了红尘的喧嚣，感觉真的好美……</w:t>
      </w:r>
    </w:p>
    <w:p>
      <w:r>
        <w:t>张卫华悄悄游到惠仪的身后，突然紧紧的把她抱住。惠仪一下清醒过来，感觉张卫华的大手握住自</w:t>
      </w:r>
    </w:p>
    <w:p>
      <w:r>
        <w:t>己丰满的胸部，使劲揉捏着。「别胡闹！你要干什么？」惠仪吃惊道，「和我作爱！！」张卫华在惠仪</w:t>
      </w:r>
    </w:p>
    <w:p>
      <w:r>
        <w:t>耳根不断吹着热气，手上继续动作着。「放手！这里很危险的！」惠仪满面通红，用力挣扎着。「你答</w:t>
      </w:r>
    </w:p>
    <w:p>
      <w:r>
        <w:t>应我！我就放手！」「不行！」惠仪语气坚定的说。</w:t>
      </w:r>
    </w:p>
    <w:p>
      <w:r>
        <w:t>「那好吧！我们就在这里做！」张卫华的右手抚摩着惠仪圆润的屁股，渐渐迁移，从泳衣的边隙探</w:t>
      </w:r>
    </w:p>
    <w:p>
      <w:r>
        <w:t>入，在穴口轻柔细捏，一根手指探入穴内不住搅动。「不要！……住手！会出危险的！」惠仪颤声说。</w:t>
      </w:r>
    </w:p>
    <w:p>
      <w:r>
        <w:t>她已经感到张卫华的亢奋紧紧顶在自己的臀沟上，这里是深水区，如果这家伙真的胡来的话，很容易溺</w:t>
      </w:r>
    </w:p>
    <w:p>
      <w:r>
        <w:t>水的，惠仪真的感到很恐惧。「好吧！……我答应你，快放手！」无奈之下，惠仪只好屈服……</w:t>
      </w:r>
    </w:p>
    <w:p>
      <w:r>
        <w:t>惠仪坐在张卫华的怀里上下耸动着，看着他得意舒服的表情，心中不由得好笑，这是她第一次如此</w:t>
      </w:r>
    </w:p>
    <w:p>
      <w:r>
        <w:t>近距离细看男人作爱的表情，「男人真是天生的性机器，天天想的就是占据女人的洞穴，永不满足！不</w:t>
      </w:r>
    </w:p>
    <w:p>
      <w:r>
        <w:t>可思议！」「趴下！让我来！」张卫华要求道，惠仪顺服的趴下，抬高臀部。张卫华端着自己的武器，</w:t>
      </w:r>
    </w:p>
    <w:p>
      <w:r>
        <w:t>寻到目标猛的刺了进去，然后闭目享受了一会，开始了勇猛的冲锋。</w:t>
      </w:r>
    </w:p>
    <w:p>
      <w:r>
        <w:t>「真想不到我会象荡妇一样在乡间野地和别的男人媾和！我真的堕落了吗？我怎么会……」惠仪的</w:t>
      </w:r>
    </w:p>
    <w:p>
      <w:r>
        <w:t>身体被顶的一耸一耸的，双乳荡来荡去，但她的思绪并未放在作爱上，只是应付性的间歇发出一两声呻</w:t>
      </w:r>
    </w:p>
    <w:p>
      <w:r>
        <w:t>吟。张卫华伸手握住一只晃动的乳房，另一只手在惠仪的外阴揉搓着。「恩……啊……」惠仪发出呻吟，</w:t>
      </w:r>
    </w:p>
    <w:p>
      <w:r>
        <w:t>「这样让一个男人玩弄，我是不是很贱？算了！到这种地步，由他作践吧……呜……」</w:t>
      </w:r>
    </w:p>
    <w:p>
      <w:r>
        <w:t>惠仪望着身上大汗淋漓，却依然勇猛驰骋的男人心中暗叹，「这么辛苦，何必呢？」张卫华的汗水</w:t>
      </w:r>
    </w:p>
    <w:p>
      <w:r>
        <w:t>象下雨一样滴在惠仪的身上，惠仪的身子早被汗水湿透，浑身亮晶晶的。已经是第六个姿势了，恢复了</w:t>
      </w:r>
    </w:p>
    <w:p>
      <w:r>
        <w:t>正常体位已经干了很久了。惠仪的下身感觉几乎麻木，估计差不多已经做了一个小时左右，惠仪渐渐感</w:t>
      </w:r>
    </w:p>
    <w:p>
      <w:r>
        <w:t>到不耐烦了，张开的双腿感觉好酸好酸，快受不了了。</w:t>
      </w:r>
    </w:p>
    <w:p>
      <w:r>
        <w:t>她忍不住要把身上的男人推下去，突然，下身传来一阵阵尿意，一种奇怪的感觉越来越强烈。惠仪</w:t>
      </w:r>
    </w:p>
    <w:p>
      <w:r>
        <w:t>的身体不由得颤抖起来，呻吟的声音也越来越高亢，猛然间，那种快意达到顶峰，惠仪忍不住紧紧抱住</w:t>
      </w:r>
    </w:p>
    <w:p>
      <w:r>
        <w:t>张卫华，双腿夹紧他的腰部，浑身产生一阵阵的痉挛。张卫华拼命用手捂住惠仪的小口，压抑她高潮时</w:t>
      </w:r>
    </w:p>
    <w:p>
      <w:r>
        <w:t>发出的尖叫，如果被人发现了，准会以为是强奸呢！同时屁股用力冲刺，插送惠仪到欢乐的顶峰……</w:t>
      </w:r>
    </w:p>
    <w:p>
      <w:r>
        <w:t>「呼！你刚才的样子好吓人！你从来没有高潮过？」一切结束后，张卫华搂着惠仪喘息着。惠仪温</w:t>
      </w:r>
    </w:p>
    <w:p>
      <w:r>
        <w:t>顺的把头贴在他的胸膛，手轻柔的抚着张卫华的脸。这个给她带来高潮的男人从此在她心中已经有了不</w:t>
      </w:r>
    </w:p>
    <w:p>
      <w:r>
        <w:t>可替代的位置…………</w:t>
      </w:r>
    </w:p>
    <w:p>
      <w:r>
        <w:t>＊＊＊＊＊＊＊＊＊＊＊＊＊＊＊＊＊＊＊＊＊＊＊＊＊＊＊＊＊＊＊＊＊</w:t>
      </w:r>
    </w:p>
    <w:p>
      <w:r>
        <w:t>在惠仪的办公间里，惠仪呆呆的望着时钟出神。绿湖之行回来后，她和张卫华的关系越来越密切，</w:t>
      </w:r>
    </w:p>
    <w:p>
      <w:r>
        <w:t>她感觉自己好象已经爱上他了，越来越离不开他，有时心中涌出永远和他在一起的念头。这样下去婚姻</w:t>
      </w:r>
    </w:p>
    <w:p>
      <w:r>
        <w:t>会破裂的，惠仪为自己的前景担忧。</w:t>
      </w:r>
    </w:p>
    <w:p>
      <w:r>
        <w:t>门被推开，张卫华悄悄的溜了进来，回手把门锁好。惠仪微微一笑，走到柜子前，拿出包裹好的饭</w:t>
      </w:r>
    </w:p>
    <w:p>
      <w:r>
        <w:t>盒。「中午看你忙的很，没时间吃饭，我替你买的，趁热吃吧！！」张卫华走到惠仪身前抱住她，「你</w:t>
      </w:r>
    </w:p>
    <w:p>
      <w:r>
        <w:t>好体贴！」</w:t>
      </w:r>
    </w:p>
    <w:p>
      <w:r>
        <w:t>说完就吻上了惠仪的小口。他们亲密的吻着，两条舌头互相逗弄，交缠在一起。张卫华的手隔着白</w:t>
      </w:r>
    </w:p>
    <w:p>
      <w:r>
        <w:t>制服玩弄着惠仪的乳房，渐渐的手向下滑去……</w:t>
      </w:r>
    </w:p>
    <w:p>
      <w:r>
        <w:t>「不！」惠仪脸色红润，喘息着按住张卫华不安分的手，「大白天的！别胡闹！」「可是我想干你！</w:t>
      </w:r>
    </w:p>
    <w:p>
      <w:r>
        <w:t>现在就想！不信你摸！」张卫华喘着粗气，抓住惠仪的手按在自己的下身。惠仪感到硬的厉害，还很烫</w:t>
      </w:r>
    </w:p>
    <w:p>
      <w:r>
        <w:t>人，心里开始发慌。「不行！这里是医院！绝对不可以！」惠仪急切的摆脱着。「那它怎么办？」张卫</w:t>
      </w:r>
    </w:p>
    <w:p>
      <w:r>
        <w:t>华拉开裤链，丑陋的家伙一跃而出，红头涨脸，青筋暴露。</w:t>
      </w:r>
    </w:p>
    <w:p>
      <w:r>
        <w:t>惠仪盯着男人的物件，感觉自己浑身热了起来。张卫华按住她的双肩，用力下按，惠仪被迫蹲下身</w:t>
      </w:r>
    </w:p>
    <w:p>
      <w:r>
        <w:t>子，如此近视男人的生殖器还是头一次，不禁满面羞红，痴迷的说：「好大……」张卫华把住惠仪的头</w:t>
      </w:r>
    </w:p>
    <w:p>
      <w:r>
        <w:t>按向挺起的家伙，惠仪犹豫了一下，终于张开红唇，把它慢慢含了进去……</w:t>
      </w:r>
    </w:p>
    <w:p>
      <w:r>
        <w:t>「呜……」张卫华舒服的哼了一声，惠仪前后摆动着头部，用嘴套弄着棒身。张卫华忍不住挺动臀</w:t>
      </w:r>
    </w:p>
    <w:p>
      <w:r>
        <w:t>部，让坚挺插的更深，惠仪感到接近喉部有呕吐的感觉，很恶心，就吐出肉棒，抬眼看了张卫华一下，</w:t>
      </w:r>
    </w:p>
    <w:p>
      <w:r>
        <w:t>又重新审视眼前的大家伙。隔了一会，双手握住棒身，用舌尖舔弄尖端处，尤其是细眼之处格外关照。</w:t>
      </w:r>
    </w:p>
    <w:p>
      <w:r>
        <w:t>「啊……」很快，张卫华就坚持不住了，他的身体不住轻颤，头向后仰，不断发出愉悦的声音。惠</w:t>
      </w:r>
    </w:p>
    <w:p>
      <w:r>
        <w:t>仪知道命中要害，舌尖更加卖力。张卫华突然用手将惠仪的头部把住，用力将下身全部插入，然后疯狂</w:t>
      </w:r>
    </w:p>
    <w:p>
      <w:r>
        <w:t>的抽插起来。惠仪感觉每一下都深入喉部，难受的要命，可是头却被牢牢的控制住，丝毫无法抵抗，只</w:t>
      </w:r>
    </w:p>
    <w:p>
      <w:r>
        <w:t>能任其发泄。</w:t>
      </w:r>
    </w:p>
    <w:p>
      <w:r>
        <w:t>几分钟后，张卫华终于用力一挺，在惠仪口中发泄出来，大量的精液呛的惠仪剧烈的咳嗽。正在这</w:t>
      </w:r>
    </w:p>
    <w:p>
      <w:r>
        <w:t>时，有人用力的砸房门，「张卫华！开门！！」一个女人的声音。「啊！是我老婆！」张卫华的脸色一</w:t>
      </w:r>
    </w:p>
    <w:p>
      <w:r>
        <w:t>下变的苍白起来，急忙抽出自己的东西放回原处，拉好裤链，整理着衣服。惠仪心中一惊，忙将口中的</w:t>
      </w:r>
    </w:p>
    <w:p>
      <w:r>
        <w:t>东西全部咽下，站起身来整理了一下。</w:t>
      </w:r>
    </w:p>
    <w:p>
      <w:r>
        <w:t>张卫华使了个眼色，然后打开房门。一个横眉立目的女人冲了进来，「大白天的锁门，你们干什么</w:t>
      </w:r>
    </w:p>
    <w:p>
      <w:r>
        <w:t>好事？」「没什么！我们在研究一个病历。你……你怎么来了？」张卫华紧张的说。惠仪冷冷的看着眼</w:t>
      </w:r>
    </w:p>
    <w:p>
      <w:r>
        <w:t>前的女人没有说话。那女人上下打量着惠仪，突然看到惠仪口边残留的精液痕迹，激怒的冲上去就是一</w:t>
      </w:r>
    </w:p>
    <w:p>
      <w:r>
        <w:t>记耳光，「不要脸的婊子！大白天就勾引别人的老公。那么喜欢被男人干，让全院的男人都来干你好了！」</w:t>
      </w:r>
    </w:p>
    <w:p>
      <w:r>
        <w:t>惠仪用力推开女人，大声说：「先管好你的老公吧！如果你是个好妻子，他才不会去找别的女人呢！」</w:t>
      </w:r>
    </w:p>
    <w:p>
      <w:r>
        <w:t>「李大夫，不要乱说话呀！」张卫华一脸急相。「张卫华！告诉你老婆我们是什么关系！」惠仪冷静的</w:t>
      </w:r>
    </w:p>
    <w:p>
      <w:r>
        <w:t>对张卫华说，「我们……我们没什么关系呀！是你勾引我……」张卫华满脸乞求的望着惠仪，惠仪楞楞</w:t>
      </w:r>
    </w:p>
    <w:p>
      <w:r>
        <w:t>的看着眼前的男人，好久……然后她笑了，声音越来越大。惠仪快步走出房间，身后传来女人的声音：</w:t>
      </w:r>
    </w:p>
    <w:p>
      <w:r>
        <w:t>「没见过这么贱的女人！简直是花痴！短* 的货！」</w:t>
      </w:r>
    </w:p>
    <w:p>
      <w:r>
        <w:t>惠仪步伐坚定的走着，脸上火辣辣的疼痛，但是更深的伤痛已经烙在她的内心深处去了。看着街上</w:t>
      </w:r>
    </w:p>
    <w:p>
      <w:r>
        <w:t>形形色色的人流，惠仪的心中狂笑：「男人！让男人全都见鬼去吧……」</w:t>
      </w:r>
    </w:p>
    <w:p>
      <w:r>
        <w:t xml:space="preserve">（完）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