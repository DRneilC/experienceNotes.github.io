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总机小姐－唐薇</w:t>
      </w:r>
    </w:p>
    <w:p>
      <w:r>
        <w:t>又到了唐薇上夜班的时候了。</w:t>
      </w:r>
    </w:p>
    <w:p>
      <w:r>
        <w:t>唐薇和公司总机室其他同事不一样，她喜欢上夜班。丈夫忙于生意，结婚一年多来晚上很少回家，</w:t>
      </w:r>
    </w:p>
    <w:p>
      <w:r>
        <w:t>唐薇不愿意独守空房。</w:t>
      </w:r>
    </w:p>
    <w:p>
      <w:r>
        <w:t>快零点了，「不会有电话了吧？」唐薇想。上夜班有个好处，一般零点以后就可以休息了。</w:t>
      </w:r>
    </w:p>
    <w:p>
      <w:r>
        <w:t>唐薇正准备到里屋睡觉，电话铃突然响起。</w:t>
      </w:r>
    </w:p>
    <w:p>
      <w:r>
        <w:t>「喂，您好。这里是吉兆公司客户服务部。」唐薇的声音十分悦耳动听。</w:t>
      </w:r>
    </w:p>
    <w:p>
      <w:r>
        <w:t>「是唐小姐吗？」一个低沉的男声。</w:t>
      </w:r>
    </w:p>
    <w:p>
      <w:r>
        <w:t>「是我。」唐薇略感奇怪，客气地说，「请问您需要我什么服务？」</w:t>
      </w:r>
    </w:p>
    <w:p>
      <w:r>
        <w:t>「我想要你，行不行？」男人流里流气地说。</w:t>
      </w:r>
    </w:p>
    <w:p>
      <w:r>
        <w:t>唐薇脸一红，她从未接过这种电话，又怕是客户开玩笑或自己听错了，依然礼貌地说，「先生，您</w:t>
      </w:r>
    </w:p>
    <w:p>
      <w:r>
        <w:t>说清楚点。」</w:t>
      </w:r>
    </w:p>
    <w:p>
      <w:r>
        <w:t>男人说：「我想要你的性服务。」</w:t>
      </w:r>
    </w:p>
    <w:p>
      <w:r>
        <w:t>肯定是骚扰电话了，唐薇有些生气，「先生，您放尊重点！」</w:t>
      </w:r>
    </w:p>
    <w:p>
      <w:r>
        <w:t>「我很尊重你啊。」男人说，「我也好喜欢你，你的美貌让我无法入睡。」</w:t>
      </w:r>
    </w:p>
    <w:p>
      <w:r>
        <w:t>唐薇稍稍平静，她对自己的容貌一向自信，最愿意听到别人的赞许。</w:t>
      </w:r>
    </w:p>
    <w:p>
      <w:r>
        <w:t>男人继续说：「我真的很想你。从看到你的第一次，我就喜欢你。」</w:t>
      </w:r>
    </w:p>
    <w:p>
      <w:r>
        <w:t>唐薇有些欢喜，「我有丈夫了，先生。」</w:t>
      </w:r>
    </w:p>
    <w:p>
      <w:r>
        <w:t>男人说：「他怎么配的上你，真是一朵鲜花插在牛粪上。」</w:t>
      </w:r>
    </w:p>
    <w:p>
      <w:r>
        <w:t>唐薇有些气恼，尽管丈夫忙于生意，婚后常常忽视自己，又性格内向，不会花言巧语，但唐薇依然</w:t>
      </w:r>
    </w:p>
    <w:p>
      <w:r>
        <w:t>很爱自己的丈夫。「请您不要这么说。我……我很爱我的丈夫。」</w:t>
      </w:r>
    </w:p>
    <w:p>
      <w:r>
        <w:t>男人有些诧异，「噢……他真是有福气，能够娶到你这样的妻子。」</w:t>
      </w:r>
    </w:p>
    <w:p>
      <w:r>
        <w:t>唐薇心里又有些高兴，丈夫从来没说过这种话。</w:t>
      </w:r>
    </w:p>
    <w:p>
      <w:r>
        <w:t>男人又说：「你今天穿的衣服真漂亮。」</w:t>
      </w:r>
    </w:p>
    <w:p>
      <w:r>
        <w:t>唐薇平时就喜欢丈夫说这些，可惜，丈夫似乎从未注意自己的衣着。</w:t>
      </w:r>
    </w:p>
    <w:p>
      <w:r>
        <w:t>「不过，黄色上衣配黑色短裙更漂亮。」男人说。</w:t>
      </w:r>
    </w:p>
    <w:p>
      <w:r>
        <w:t>唐薇穿的正是黄色上衣，只是配了件蓝色短裙，她自己也觉得不太合适。「看来，这个人比较懂穿</w:t>
      </w:r>
    </w:p>
    <w:p>
      <w:r>
        <w:t>着。」唐薇想，「他怎么看到我的？」</w:t>
      </w:r>
    </w:p>
    <w:p>
      <w:r>
        <w:t>男人似乎知道她想什么，说：「我早上见过你。你总是很迷人的。」</w:t>
      </w:r>
    </w:p>
    <w:p>
      <w:r>
        <w:t>「哦。」唐薇想，「早上？他是谁呢？」她看了看对方的号码，并未见过。</w:t>
      </w:r>
    </w:p>
    <w:p>
      <w:r>
        <w:t>「你的皮肤多么白，胸部多么高，臀部多么圆，大腿多么性感……」</w:t>
      </w:r>
    </w:p>
    <w:p>
      <w:r>
        <w:t>唐薇有些不自在，这么直接的赞美还是第一次听到。</w:t>
      </w:r>
    </w:p>
    <w:p>
      <w:r>
        <w:t>「你知道我当时怎么想吗？」男人问。</w:t>
      </w:r>
    </w:p>
    <w:p>
      <w:r>
        <w:t>「怎么想？」唐薇脱口而出。</w:t>
      </w:r>
    </w:p>
    <w:p>
      <w:r>
        <w:t>「我真想脱光你的衣服，吻你，抚摸你，啊……」</w:t>
      </w:r>
    </w:p>
    <w:p>
      <w:r>
        <w:t>唐薇脸上有些发烧，「你不要乱讲。」</w:t>
      </w:r>
    </w:p>
    <w:p>
      <w:r>
        <w:t>「我知道你很需要，你丈夫从未让你达到过高潮，我可以的，想不想试试？」</w:t>
      </w:r>
    </w:p>
    <w:p>
      <w:r>
        <w:t>唐薇生气了，挂断电话，胸脯不断起伏。「胡说，胡说！」她想。</w:t>
      </w:r>
    </w:p>
    <w:p>
      <w:r>
        <w:t>唐薇来到里屋，脱掉裙子只穿着内衣内裤躺下，却久久不能入睡。</w:t>
      </w:r>
    </w:p>
    <w:p>
      <w:r>
        <w:t>「高潮？」她想，「什么是高潮？」她和丈夫的性生活并不多，虽然每次都很激动，但唐薇总觉得</w:t>
      </w:r>
    </w:p>
    <w:p>
      <w:r>
        <w:t>少点什么。「难道我从未达到过高潮？」她胡思乱想着，觉得有些空虚……</w:t>
      </w:r>
    </w:p>
    <w:p>
      <w:r>
        <w:t>「铃——」电话又响了。唐薇犹豫了一下，还是起身接起电话。</w:t>
      </w:r>
    </w:p>
    <w:p>
      <w:r>
        <w:t>「唐小姐。」还是那个男人，「我睡不着，你也睡不着吧？」</w:t>
      </w:r>
    </w:p>
    <w:p>
      <w:r>
        <w:t>「我……」唐薇不知该如何回答。</w:t>
      </w:r>
    </w:p>
    <w:p>
      <w:r>
        <w:t>「不如我们聊会儿？」男人说。</w:t>
      </w:r>
    </w:p>
    <w:p>
      <w:r>
        <w:t>唐薇想，反正睡不着，和他聊聊天也没什么损失，「好吧，不过，你不要说那种话。」</w:t>
      </w:r>
    </w:p>
    <w:p>
      <w:r>
        <w:t>男人高兴了，「我就知道你心眼好，不同于那些俗不可耐的女人。比如蒋莉。」</w:t>
      </w:r>
    </w:p>
    <w:p>
      <w:r>
        <w:t>蒋莉也是话务员，性感泼辣，据说和老总有那种关系，工资比其他话务员高，唐薇最讨厌她。</w:t>
      </w:r>
    </w:p>
    <w:p>
      <w:r>
        <w:t>「嗯。」她说，心里奇怪，「你认识蒋莉？」</w:t>
      </w:r>
    </w:p>
    <w:p>
      <w:r>
        <w:t>「见过几次，比你差百倍。」</w:t>
      </w:r>
    </w:p>
    <w:p>
      <w:r>
        <w:t>唐薇心里受用，对这个男人有了好感，「你是我们公司的？」</w:t>
      </w:r>
    </w:p>
    <w:p>
      <w:r>
        <w:t>「不是。」男人说。「我是外地的，后天就回去了。」</w:t>
      </w:r>
    </w:p>
    <w:p>
      <w:r>
        <w:t>唐薇心里觉得安全许多。</w:t>
      </w:r>
    </w:p>
    <w:p>
      <w:r>
        <w:t>男人又说：「我身材高大，有一米八三吧。很强壮的！不是我吹，我很帅的，有很多女孩子喜欢我。」</w:t>
      </w:r>
    </w:p>
    <w:p>
      <w:r>
        <w:t>唐微笑了，「你真是厚脸皮。」她逐渐放松，开起玩笑。</w:t>
      </w:r>
    </w:p>
    <w:p>
      <w:r>
        <w:t>男人说：「真的！我不骗你。我骗你……天打雷劈。」</w:t>
      </w:r>
    </w:p>
    <w:p>
      <w:r>
        <w:t>唐薇有些相信了，「也许他真的挺帅。」</w:t>
      </w:r>
    </w:p>
    <w:p>
      <w:r>
        <w:t>男人继续说：「我练过两年健美，浑身是肌肉。」</w:t>
      </w:r>
    </w:p>
    <w:p>
      <w:r>
        <w:t>唐薇移了移身子，她喜欢健美的男子，可惜丈夫身材瘦弱。</w:t>
      </w:r>
    </w:p>
    <w:p>
      <w:r>
        <w:t>男人害怕唐薇不信，说：「我给你练练，你听……」</w:t>
      </w:r>
    </w:p>
    <w:p>
      <w:r>
        <w:t>话筒中果然传出「格格」的肌肉和骨骼的响声。唐薇有了异样的感觉，「好……好了，我信了。」</w:t>
      </w:r>
    </w:p>
    <w:p>
      <w:r>
        <w:t>男人似乎放心了，「怎么样，我强壮吧？」</w:t>
      </w:r>
    </w:p>
    <w:p>
      <w:r>
        <w:t>「嗯……」唐薇答应着，眼前似乎看到一个强壮的男子，正冲自己微笑。</w:t>
      </w:r>
    </w:p>
    <w:p>
      <w:r>
        <w:t>「我不仅身体强壮，」男人压低声音说，「那里也很强壮。」</w:t>
      </w:r>
    </w:p>
    <w:p>
      <w:r>
        <w:t>唐薇一时未明白，「哪里？」</w:t>
      </w:r>
    </w:p>
    <w:p>
      <w:r>
        <w:t>男人说：「就是你们女人最喜欢的地方。」</w:t>
      </w:r>
    </w:p>
    <w:p>
      <w:r>
        <w:t>唐薇知道他说的是什么了，脸一红，「又说下流话！」但也并未生气。</w:t>
      </w:r>
    </w:p>
    <w:p>
      <w:r>
        <w:t>男人受了鼓舞，「我每天早上都一柱擎天。」</w:t>
      </w:r>
    </w:p>
    <w:p>
      <w:r>
        <w:t>唐薇脱口而出，「你不怕撑破裤子。」随即感到羞涩，「我怎么也说这种话？」</w:t>
      </w:r>
    </w:p>
    <w:p>
      <w:r>
        <w:t>好在男人似乎并未在意，说，「可不是嘛，我想了好多办法都未解决。」</w:t>
      </w:r>
    </w:p>
    <w:p>
      <w:r>
        <w:t>唐薇心想，他有什么办法呢？</w:t>
      </w:r>
    </w:p>
    <w:p>
      <w:r>
        <w:t>男人说：「后来，我只能裸睡。」</w:t>
      </w:r>
    </w:p>
    <w:p>
      <w:r>
        <w:t>「哦……」唐薇舒了口气，觉得下体有些不自在，就夹紧了双腿。</w:t>
      </w:r>
    </w:p>
    <w:p>
      <w:r>
        <w:t>男人又说：「有时候，我老婆都受不了，干不了两下就求饶。」</w:t>
      </w:r>
    </w:p>
    <w:p>
      <w:r>
        <w:t>「你结婚了？」唐薇说，心中忽然有些失落。</w:t>
      </w:r>
    </w:p>
    <w:p>
      <w:r>
        <w:t>「啊，」男人说，「不过，我老婆比你差太远了。黄脸婆不说，还特别凶。」</w:t>
      </w:r>
    </w:p>
    <w:p>
      <w:r>
        <w:t>唐薇心中感到一丝安慰，「那你还娶她？」</w:t>
      </w:r>
    </w:p>
    <w:p>
      <w:r>
        <w:t>「没办法，」男人说，「我们是邻居，双方父母定下的娃娃亲。我父母身体不好，我不忍心看到他</w:t>
      </w:r>
    </w:p>
    <w:p>
      <w:r>
        <w:t>们不高兴，唉……」</w:t>
      </w:r>
    </w:p>
    <w:p>
      <w:r>
        <w:t>唐薇觉得他也挺可怜，又觉得他其实心眼也很好。</w:t>
      </w:r>
    </w:p>
    <w:p>
      <w:r>
        <w:t>沉默了一会儿，男人说，「不过，我从不在外面乱搞女人。」</w:t>
      </w:r>
    </w:p>
    <w:p>
      <w:r>
        <w:t>「你这样做是对的。」唐薇赞许地说。</w:t>
      </w:r>
    </w:p>
    <w:p>
      <w:r>
        <w:t>男人默默地说：「能让我喜欢的女人太少了。」</w:t>
      </w:r>
    </w:p>
    <w:p>
      <w:r>
        <w:t>唐薇又有些生气，「你也太清高了。」</w:t>
      </w:r>
    </w:p>
    <w:p>
      <w:r>
        <w:t>男人接着说：「直到遇见你。」</w:t>
      </w:r>
    </w:p>
    <w:p>
      <w:r>
        <w:t>唐薇心中突突乱跳。</w:t>
      </w:r>
    </w:p>
    <w:p>
      <w:r>
        <w:t>「我这几天每天都到你公司门外，就是想偷偷看看你。」</w:t>
      </w:r>
    </w:p>
    <w:p>
      <w:r>
        <w:t>唐薇心乱如麻，又有一丝感激和自豪，心想，「毕竟我还是与众不同的。」</w:t>
      </w:r>
    </w:p>
    <w:p>
      <w:r>
        <w:t>男人说：「我知道，你有了丈夫。我们是不可能的。」</w:t>
      </w:r>
    </w:p>
    <w:p>
      <w:r>
        <w:t>「你知道就好。」唐薇说。</w:t>
      </w:r>
    </w:p>
    <w:p>
      <w:r>
        <w:t>「你能……」男人犹豫地说，「能满足我一次吗？就一次。」</w:t>
      </w:r>
    </w:p>
    <w:p>
      <w:r>
        <w:t>「不行。」唐薇坚定地说，「我有丈夫的！」</w:t>
      </w:r>
    </w:p>
    <w:p>
      <w:r>
        <w:t>男人说：「我知道，我不让你背叛丈夫。」</w:t>
      </w:r>
    </w:p>
    <w:p>
      <w:r>
        <w:t>「那怎么办？」唐薇觉得这人有些自相矛盾。</w:t>
      </w:r>
    </w:p>
    <w:p>
      <w:r>
        <w:t>「我们可以通过电话。」男人说。</w:t>
      </w:r>
    </w:p>
    <w:p>
      <w:r>
        <w:t>唐薇不置可否。</w:t>
      </w:r>
    </w:p>
    <w:p>
      <w:r>
        <w:t>男人说：「我们又不见面，只是聊聊。」</w:t>
      </w:r>
    </w:p>
    <w:p>
      <w:r>
        <w:t>唐薇有些心动。</w:t>
      </w:r>
    </w:p>
    <w:p>
      <w:r>
        <w:t>男人说：「满足我的心愿，好不好？」</w:t>
      </w:r>
    </w:p>
    <w:p>
      <w:r>
        <w:t>男人说：「我们又不见面，只是聊聊。」</w:t>
      </w:r>
    </w:p>
    <w:p>
      <w:r>
        <w:t>唐薇有些心动。</w:t>
      </w:r>
    </w:p>
    <w:p>
      <w:r>
        <w:t>男人说：「满足我的心愿，好不好？」</w:t>
      </w:r>
    </w:p>
    <w:p>
      <w:r>
        <w:t>唐薇想，反正不见面，就说：「聊什么？」</w:t>
      </w:r>
    </w:p>
    <w:p>
      <w:r>
        <w:t>男人高兴了，「我先脱衣服了。」</w:t>
      </w:r>
    </w:p>
    <w:p>
      <w:r>
        <w:t>话筒中传来脱衣服的声音，唐薇不知该不该阻止。</w:t>
      </w:r>
    </w:p>
    <w:p>
      <w:r>
        <w:t>「我脱光了！」男人说，「你也脱光，好不好？」</w:t>
      </w:r>
    </w:p>
    <w:p>
      <w:r>
        <w:t>唐薇脸又红了，「不行。」她果断地说。</w:t>
      </w:r>
    </w:p>
    <w:p>
      <w:r>
        <w:t>男人有些失望，幽幽地说：「我不勉强你。」</w:t>
      </w:r>
    </w:p>
    <w:p>
      <w:r>
        <w:t>唐薇舒了口气。</w:t>
      </w:r>
    </w:p>
    <w:p>
      <w:r>
        <w:t>「能告诉我你穿着什么吗？」男人问。</w:t>
      </w:r>
    </w:p>
    <w:p>
      <w:r>
        <w:t>「我……」唐薇有些为难，她只穿着内衣内裤。</w:t>
      </w:r>
    </w:p>
    <w:p>
      <w:r>
        <w:t>男人说：「我猜猜，嗯……哈，你没穿衣服，像我一样光着身子！」</w:t>
      </w:r>
    </w:p>
    <w:p>
      <w:r>
        <w:t>唐薇没想到他这样说，怒道：「你胡说，我还穿着内衣内裤呢！」随即感到不妥，怎么能告诉一个</w:t>
      </w:r>
    </w:p>
    <w:p>
      <w:r>
        <w:t>男人这些？</w:t>
      </w:r>
    </w:p>
    <w:p>
      <w:r>
        <w:t>男人又问：「你的内衣什么颜色？」</w:t>
      </w:r>
    </w:p>
    <w:p>
      <w:r>
        <w:t>唐薇犹豫着。</w:t>
      </w:r>
    </w:p>
    <w:p>
      <w:r>
        <w:t>「我猜猜。嗯……是透明的吧？好性感啊！」</w:t>
      </w:r>
    </w:p>
    <w:p>
      <w:r>
        <w:t>「不是。」唐薇赶忙否认，「是……是桔红色的。」</w:t>
      </w:r>
    </w:p>
    <w:p>
      <w:r>
        <w:t>「哇！」男人一声惊叹，「你真有眼光，桔红色，好漂亮啊！」</w:t>
      </w:r>
    </w:p>
    <w:p>
      <w:r>
        <w:t>唐薇感到一丝得意，她一直喜欢这种颜色的内衣，但丈夫居然说难看。</w:t>
      </w:r>
    </w:p>
    <w:p>
      <w:r>
        <w:t>「你的皮肤白不白？」男人又问。</w:t>
      </w:r>
    </w:p>
    <w:p>
      <w:r>
        <w:t>「你不是见过我吗？」唐薇不悦地说，她对自己的肌肤也很自信。</w:t>
      </w:r>
    </w:p>
    <w:p>
      <w:r>
        <w:t>「你穿着衣服呢，我看不到。」男人笑道。</w:t>
      </w:r>
    </w:p>
    <w:p>
      <w:r>
        <w:t>唐薇也笑了，他肯定没见过，于是说：「我……我很白的。」</w:t>
      </w:r>
    </w:p>
    <w:p>
      <w:r>
        <w:t>男人又问：「你胸围多大？」</w:t>
      </w:r>
    </w:p>
    <w:p>
      <w:r>
        <w:t>「这……」唐薇想，该不该告诉他。</w:t>
      </w:r>
    </w:p>
    <w:p>
      <w:r>
        <w:t>男人失望地说：「看来不够丰满，如果是这样就别说了，不要破坏我的好印象。」</w:t>
      </w:r>
    </w:p>
    <w:p>
      <w:r>
        <w:t>「嘁！」唐薇不满地说，「你怎么知道我不丰满？我不仅白皙而且丰满。」</w:t>
      </w:r>
    </w:p>
    <w:p>
      <w:r>
        <w:t>「这么说，你胸部很大了？」</w:t>
      </w:r>
    </w:p>
    <w:p>
      <w:r>
        <w:t>唐薇只得说：「当然了。」</w:t>
      </w:r>
    </w:p>
    <w:p>
      <w:r>
        <w:t>「那……你丈夫一定喜欢得了不得，天天抚摸了？」</w:t>
      </w:r>
    </w:p>
    <w:p>
      <w:r>
        <w:t>「嗯……」唐薇底气不足，丈夫结婚前倒是喜欢抚摸，但婚后就……</w:t>
      </w:r>
    </w:p>
    <w:p>
      <w:r>
        <w:t>「能把胸罩脱掉吗？」男人悄悄说。</w:t>
      </w:r>
    </w:p>
    <w:p>
      <w:r>
        <w:t>「不！」唐薇说。</w:t>
      </w:r>
    </w:p>
    <w:p>
      <w:r>
        <w:t>「哈哈——」男人笑道，「露馅了吧！不敢脱，说明不好看。」</w:t>
      </w:r>
    </w:p>
    <w:p>
      <w:r>
        <w:t>唐薇生气了，「你怎么知道不好看？」随手解下胸衣，一对丰满挺拔的乳房露了出来。</w:t>
      </w:r>
    </w:p>
    <w:p>
      <w:r>
        <w:t>男人似乎听到了脱衣的声音，「哇！真的很美啊！」</w:t>
      </w:r>
    </w:p>
    <w:p>
      <w:r>
        <w:t>唐薇本来有些后悔，听到赞美声后又有些高兴，随即又想，反正他在电话里又看不到。</w:t>
      </w:r>
    </w:p>
    <w:p>
      <w:r>
        <w:t>男人又说：「把内裤也脱掉好不好？」</w:t>
      </w:r>
    </w:p>
    <w:p>
      <w:r>
        <w:t>唐薇犹豫着，透过窗户四下看了看，公司一片漆黑，只有自己的总机室还亮着微弱的灯光。「公司</w:t>
      </w:r>
    </w:p>
    <w:p>
      <w:r>
        <w:t>没有人了。」她想。内裤已经湿了，既有汗水也有自己不经意间分泌的爱液，贴在身上很难受。于是站</w:t>
      </w:r>
    </w:p>
    <w:p>
      <w:r>
        <w:t>起来，轻轻褪下内裤。</w:t>
      </w:r>
    </w:p>
    <w:p>
      <w:r>
        <w:t>唐薇重新回到话筒前，坐下，「我……我已经脱了。」</w:t>
      </w:r>
    </w:p>
    <w:p>
      <w:r>
        <w:t>男人兴奋地说：「我看到了！」</w:t>
      </w:r>
    </w:p>
    <w:p>
      <w:r>
        <w:t>唐薇吓了一跳，正想站起来重新穿上。</w:t>
      </w:r>
    </w:p>
    <w:p>
      <w:r>
        <w:t>男人说：「你已经把内裤脱到膝盖了！」</w:t>
      </w:r>
    </w:p>
    <w:p>
      <w:r>
        <w:t>唐薇心中一笑，知道他并未真的看到，因为自己的内裤已经扔到身后的沙发上了。</w:t>
      </w:r>
    </w:p>
    <w:p>
      <w:r>
        <w:t>唐薇放心了，重新坐好，只听那男人说，「你脱到脚腕了，你的大腿太美了！」</w:t>
      </w:r>
    </w:p>
    <w:p>
      <w:r>
        <w:t>唐薇笑着，晃了晃自己的大腿，夹紧。</w:t>
      </w:r>
    </w:p>
    <w:p>
      <w:r>
        <w:t>男人说：「你把臀部翘一翘，我看看美不美？」</w:t>
      </w:r>
    </w:p>
    <w:p>
      <w:r>
        <w:t>唐薇没动，骗他说：「我翘起来了。」</w:t>
      </w:r>
    </w:p>
    <w:p>
      <w:r>
        <w:t>男人立即惊喜地说：「哇！这是我看到的世界上最美的臀部。」</w:t>
      </w:r>
    </w:p>
    <w:p>
      <w:r>
        <w:t>唐薇暗笑他是个呆子，又觉得挺有趣，就逗他说：「你还要我怎么样？」</w:t>
      </w:r>
    </w:p>
    <w:p>
      <w:r>
        <w:t>「把腿叉开好不好？」</w:t>
      </w:r>
    </w:p>
    <w:p>
      <w:r>
        <w:t>唐薇依然未动，却说：「我照做了。」</w:t>
      </w:r>
    </w:p>
    <w:p>
      <w:r>
        <w:t>男人说：「我看到你的毛毛了。」</w:t>
      </w:r>
    </w:p>
    <w:p>
      <w:r>
        <w:t>唐薇有些不好意思，生气地说：「你胡说！」</w:t>
      </w:r>
    </w:p>
    <w:p>
      <w:r>
        <w:t>男人说：「真的！我能离你近些看看吗？」</w:t>
      </w:r>
    </w:p>
    <w:p>
      <w:r>
        <w:t>唐薇说：「好啊，你过来吧。」</w:t>
      </w:r>
    </w:p>
    <w:p>
      <w:r>
        <w:t>男人说：「我站到你的身前了，我抱住你了。」</w:t>
      </w:r>
    </w:p>
    <w:p>
      <w:r>
        <w:t>唐薇脸上发烧，毕竟都赤裸着，下意识地说：「你别碰我呀！」</w:t>
      </w:r>
    </w:p>
    <w:p>
      <w:r>
        <w:t>男人说：「我忍不住了，这样的美女让我怎么忍得住。」</w:t>
      </w:r>
    </w:p>
    <w:p>
      <w:r>
        <w:t>唐薇心中欢喜，「你只能抱一会儿，规矩点儿啊。」</w:t>
      </w:r>
    </w:p>
    <w:p>
      <w:r>
        <w:t>男人说：「我感觉到你光滑的肌肤，还有你的体温呢。你有什么感受？」</w:t>
      </w:r>
    </w:p>
    <w:p>
      <w:r>
        <w:t>「我……」唐薇不知该说什么。</w:t>
      </w:r>
    </w:p>
    <w:p>
      <w:r>
        <w:t>「是不是感到我的前胸特别结实、宽阔？」</w:t>
      </w:r>
    </w:p>
    <w:p>
      <w:r>
        <w:t>「嗯……」唐薇心中一动。</w:t>
      </w:r>
    </w:p>
    <w:p>
      <w:r>
        <w:t>「这里是你安全舒适的港湾。」男人温柔地说。</w:t>
      </w:r>
    </w:p>
    <w:p>
      <w:r>
        <w:t>「哦……」唐薇真觉得有些温暖，这正是自己渴望的感受。</w:t>
      </w:r>
    </w:p>
    <w:p>
      <w:r>
        <w:t>「我能亲亲你吗？」男人问。</w:t>
      </w:r>
    </w:p>
    <w:p>
      <w:r>
        <w:t>「嗯……」唐薇有些迷茫。</w:t>
      </w:r>
    </w:p>
    <w:p>
      <w:r>
        <w:t>「我的炽热的双唇吻上你的小嘴儿，我的舌尖撬开你的牙齿，伸入你的口中，我吸允着你的舌头…</w:t>
      </w:r>
    </w:p>
    <w:p>
      <w:r>
        <w:t>…」</w:t>
      </w:r>
    </w:p>
    <w:p>
      <w:r>
        <w:t>唐薇的舌头薇薇颤动，感到一丝甜蜜。</w:t>
      </w:r>
    </w:p>
    <w:p>
      <w:r>
        <w:t>「我的双手开始抚摸你的柔软的胸部……」</w:t>
      </w:r>
    </w:p>
    <w:p>
      <w:r>
        <w:t>唐薇把双手护在胸前，她要保护自己。</w:t>
      </w:r>
    </w:p>
    <w:p>
      <w:r>
        <w:t>「闭上眼睛，静静感受我的爱抚吧……」</w:t>
      </w:r>
    </w:p>
    <w:p>
      <w:r>
        <w:t>唐薇听话地闭上双眼，双手却禁不住开始抚摸。</w:t>
      </w:r>
    </w:p>
    <w:p>
      <w:r>
        <w:t>「我的手开始用力，啊……你发出快乐的叫声……」</w:t>
      </w:r>
    </w:p>
    <w:p>
      <w:r>
        <w:t>唐薇真的呻吟了一声。</w:t>
      </w:r>
    </w:p>
    <w:p>
      <w:r>
        <w:t>「我抚摸到你的乳头，你的乳头翘起来……」</w:t>
      </w:r>
    </w:p>
    <w:p>
      <w:r>
        <w:t>唐薇的乳头真的变硬。</w:t>
      </w:r>
    </w:p>
    <w:p>
      <w:r>
        <w:t>「我揉捏着，揉捏着……」</w:t>
      </w:r>
    </w:p>
    <w:p>
      <w:r>
        <w:t>唐薇的双手动着，感到无比舒服。她轻轻靠在椅子背上，头向后仰……</w:t>
      </w:r>
    </w:p>
    <w:p>
      <w:r>
        <w:t>「我的双手向下滑去，摸到你的小腹……」</w:t>
      </w:r>
    </w:p>
    <w:p>
      <w:r>
        <w:t>唐薇双手按到自己的小腹上。</w:t>
      </w:r>
    </w:p>
    <w:p>
      <w:r>
        <w:t>「我轻轻抚摸……向下抚摸……轻轻的，轻轻的……」</w:t>
      </w:r>
    </w:p>
    <w:p>
      <w:r>
        <w:t>唐薇按照他的话去做，她感到自己的身体越来越需要自己的双手。</w:t>
      </w:r>
    </w:p>
    <w:p>
      <w:r>
        <w:t>「摸到毛毛……再向下……对，就是这样……手指呢，用手指……放进去……放进去会很舒服的…</w:t>
      </w:r>
    </w:p>
    <w:p>
      <w:r>
        <w:t>…再往里放……对……拿出来，再放进去……快一点，可以快一点……对，就是这样……」</w:t>
      </w:r>
    </w:p>
    <w:p>
      <w:r>
        <w:t>唐薇进入激情状态，下体蜜汁滚滚，口中发出迷人的呻吟。</w:t>
      </w:r>
    </w:p>
    <w:p>
      <w:r>
        <w:t>「舒服吗？」男人问。</w:t>
      </w:r>
    </w:p>
    <w:p>
      <w:r>
        <w:t>唐薇猛然惊醒，羞得无地自容。「啪」的一声挂断电话……</w:t>
      </w:r>
    </w:p>
    <w:p>
      <w:r>
        <w:t>唐薇躺在床上，却怎么也睡不着，那男人没有再来电话。</w:t>
      </w:r>
    </w:p>
    <w:p>
      <w:r>
        <w:t>「我做了什么？」唐薇想，她感到脸上发热，同时她感到下体也在发热。她把手放在阴户上，这里</w:t>
      </w:r>
    </w:p>
    <w:p>
      <w:r>
        <w:t>还湿润着……</w:t>
      </w:r>
    </w:p>
    <w:p>
      <w:r>
        <w:t>唐薇躺在床上，却怎么也睡不着，那男人没有再来电话。</w:t>
      </w:r>
    </w:p>
    <w:p>
      <w:r>
        <w:t>「我做了什么？」唐薇想，她感到脸上发热，同时她感到下体也在发热。她把手放在阴户上，这里</w:t>
      </w:r>
    </w:p>
    <w:p>
      <w:r>
        <w:t>还湿润着……</w:t>
      </w:r>
    </w:p>
    <w:p>
      <w:r>
        <w:t>第二天，唐薇在家昏昏沉沉地睡了一天，梦中都是那男人温柔的话语和白马王子般的形象。</w:t>
      </w:r>
    </w:p>
    <w:p>
      <w:r>
        <w:t>晚上来到公司值班，八点一过，唐薇的心就开始怦怦直跳，她有些害怕，有些害羞，又有些期待。</w:t>
      </w:r>
    </w:p>
    <w:p>
      <w:r>
        <w:t>然而，十点一过，电话就再没响过。</w:t>
      </w:r>
    </w:p>
    <w:p>
      <w:r>
        <w:t>「他回家了吗？」唐薇想，那男人曾经说后天就走。</w:t>
      </w:r>
    </w:p>
    <w:p>
      <w:r>
        <w:t>「他是不是生气了？我昨天挂断了电话。」</w:t>
      </w:r>
    </w:p>
    <w:p>
      <w:r>
        <w:t>「他是不是有了别的女人？」唐薇突然感到一丝酸楚。</w:t>
      </w:r>
    </w:p>
    <w:p>
      <w:r>
        <w:t>这个夜晚在平静或不平静中度过。</w:t>
      </w:r>
    </w:p>
    <w:p>
      <w:r>
        <w:t>第三天晚上，零点快到了，唐薇又有了一丝期待。</w:t>
      </w:r>
    </w:p>
    <w:p>
      <w:r>
        <w:t>「叮——」电话！唐薇一惊。</w:t>
      </w:r>
    </w:p>
    <w:p>
      <w:r>
        <w:t>「叮——」又响了一次，唐薇不再犹豫，接上话筒。</w:t>
      </w:r>
    </w:p>
    <w:p>
      <w:r>
        <w:t>「唐小姐吗？」</w:t>
      </w:r>
    </w:p>
    <w:p>
      <w:r>
        <w:t>果然是他。唐薇有些生气，没有说话。</w:t>
      </w:r>
    </w:p>
    <w:p>
      <w:r>
        <w:t>男人说：「实在对不起，我昨天请客，太晚了，怕耽误你休息，就没打电话。」</w:t>
      </w:r>
    </w:p>
    <w:p>
      <w:r>
        <w:t>唐薇心中平静了一下，怒气顿消，但仍不客气地说：「我才不稀罕你的电话，你好坏。」</w:t>
      </w:r>
    </w:p>
    <w:p>
      <w:r>
        <w:t>男人笑了，「我想你想得不得了，你想不想我？」</w:t>
      </w:r>
    </w:p>
    <w:p>
      <w:r>
        <w:t>「谁想你啊！」唐薇说，心中却感到一丝甜蜜。</w:t>
      </w:r>
    </w:p>
    <w:p>
      <w:r>
        <w:t>「一点都不想吗？」男人失望地说。</w:t>
      </w:r>
    </w:p>
    <w:p>
      <w:r>
        <w:t>「我……」唐薇也有些感动，「嗯。」</w:t>
      </w:r>
    </w:p>
    <w:p>
      <w:r>
        <w:t>「嗯——就是也想我了？」</w:t>
      </w:r>
    </w:p>
    <w:p>
      <w:r>
        <w:t>唐薇没否认。</w:t>
      </w:r>
    </w:p>
    <w:p>
      <w:r>
        <w:t>「我们做个新游戏好不好？」男人说。</w:t>
      </w:r>
    </w:p>
    <w:p>
      <w:r>
        <w:t>「不好！」唐薇知道他的游戏肯定让人脸红，但又想知道是什么游戏。</w:t>
      </w:r>
    </w:p>
    <w:p>
      <w:r>
        <w:t>「我明天一早就要走了，不知何时再来。」</w:t>
      </w:r>
    </w:p>
    <w:p>
      <w:r>
        <w:t>「哦。」唐薇有些失落，「明天就走吗？」</w:t>
      </w:r>
    </w:p>
    <w:p>
      <w:r>
        <w:t>「是的。」男人也恋恋不舍地说。</w:t>
      </w:r>
    </w:p>
    <w:p>
      <w:r>
        <w:t>沉默了一会儿，唐薇问：「你……你又有什么坏主意？」</w:t>
      </w:r>
    </w:p>
    <w:p>
      <w:r>
        <w:t>男人高兴了，「先告诉我你今天穿了什么？」</w:t>
      </w:r>
    </w:p>
    <w:p>
      <w:r>
        <w:t>唐薇说：「黄色上衣，黑色短裙。」</w:t>
      </w:r>
    </w:p>
    <w:p>
      <w:r>
        <w:t>「哇！正是那天我说的搭配。肯定漂亮极了！」</w:t>
      </w:r>
    </w:p>
    <w:p>
      <w:r>
        <w:t>唐薇十分欢喜。</w:t>
      </w:r>
    </w:p>
    <w:p>
      <w:r>
        <w:t>男人又说：「把这身衣服送给我吧，我要留个永久的纪念。」</w:t>
      </w:r>
    </w:p>
    <w:p>
      <w:r>
        <w:t>唐薇感到温暖，「我怎么送给你？」</w:t>
      </w:r>
    </w:p>
    <w:p>
      <w:r>
        <w:t>「你脱下来放到身后，就算送给我了。」</w:t>
      </w:r>
    </w:p>
    <w:p>
      <w:r>
        <w:t>唐薇没有犹豫，脱掉放到身后的沙发上，说：「我脱掉了。」</w:t>
      </w:r>
    </w:p>
    <w:p>
      <w:r>
        <w:t>男人很高兴，「今天穿什么内衣？」</w:t>
      </w:r>
    </w:p>
    <w:p>
      <w:r>
        <w:t>唐薇说：「是大红色的。」</w:t>
      </w:r>
    </w:p>
    <w:p>
      <w:r>
        <w:t>「那件桔红色的呢？」</w:t>
      </w:r>
    </w:p>
    <w:p>
      <w:r>
        <w:t>唐薇脸一红，那套内衣那天湿透了，已经洗掉。</w:t>
      </w:r>
    </w:p>
    <w:p>
      <w:r>
        <w:t>男人又说：「大红的也很好看。脱下来让我看看，好不好？」</w:t>
      </w:r>
    </w:p>
    <w:p>
      <w:r>
        <w:t>唐薇知道他想让自己脱衣服，不忍拒绝，就站起来全脱光，反正没人看见。然后问：「你呢？」</w:t>
      </w:r>
    </w:p>
    <w:p>
      <w:r>
        <w:t>「我根本没穿！」男人说。</w:t>
      </w:r>
    </w:p>
    <w:p>
      <w:r>
        <w:t>唐薇笑道：「你在大街上吗？」</w:t>
      </w:r>
    </w:p>
    <w:p>
      <w:r>
        <w:t>男人也笑道：「是啊，好多人在看我。」随后又说：「我在宾馆的床上。你能过来吗？」</w:t>
      </w:r>
    </w:p>
    <w:p>
      <w:r>
        <w:t>唐薇有些生气，「不行！」</w:t>
      </w:r>
    </w:p>
    <w:p>
      <w:r>
        <w:t>「别生气！」男人说，「我们空中也可以做爱。」</w:t>
      </w:r>
    </w:p>
    <w:p>
      <w:r>
        <w:t>唐薇没说话。</w:t>
      </w:r>
    </w:p>
    <w:p>
      <w:r>
        <w:t>「我再抱抱你，行吗？请蒙上眼睛。」</w:t>
      </w:r>
    </w:p>
    <w:p>
      <w:r>
        <w:t>「嗯……」唐薇不知是答应还是拒绝，但还是找了条毛巾把眼睛蒙上。</w:t>
      </w:r>
    </w:p>
    <w:p>
      <w:r>
        <w:t>「我紧紧拥抱着你，抚摸着你的后背……」</w:t>
      </w:r>
    </w:p>
    <w:p>
      <w:r>
        <w:t>唐薇心潮澎湃，对这个游戏有些期待。</w:t>
      </w:r>
    </w:p>
    <w:p>
      <w:r>
        <w:t>「我的手滑过你的腰，摸到你的臀部，轻轻抚摸……」</w:t>
      </w:r>
    </w:p>
    <w:p>
      <w:r>
        <w:t>唐薇静静享受。</w:t>
      </w:r>
    </w:p>
    <w:p>
      <w:r>
        <w:t>「我的大肉棒顶到你的小腹……」</w:t>
      </w:r>
    </w:p>
    <w:p>
      <w:r>
        <w:t>唐薇动了动，似乎要躲避。</w:t>
      </w:r>
    </w:p>
    <w:p>
      <w:r>
        <w:t>「你躲不掉的，我抱起你向床上走去……」</w:t>
      </w:r>
    </w:p>
    <w:p>
      <w:r>
        <w:t>「不……」唐薇想要拒绝。</w:t>
      </w:r>
    </w:p>
    <w:p>
      <w:r>
        <w:t>「我分开你的双腿……」</w:t>
      </w:r>
    </w:p>
    <w:p>
      <w:r>
        <w:t>唐薇把双手挡在私处，她本来要拒绝，但却把手指摸了上去。</w:t>
      </w:r>
    </w:p>
    <w:p>
      <w:r>
        <w:t>「我的肉棒好大……」</w:t>
      </w:r>
    </w:p>
    <w:p>
      <w:r>
        <w:t>唐薇感到恐惧和惊奇。</w:t>
      </w:r>
    </w:p>
    <w:p>
      <w:r>
        <w:t>「我轻轻的，轻轻的……插了进去……」</w:t>
      </w:r>
    </w:p>
    <w:p>
      <w:r>
        <w:t>「啊！」唐薇惊呼，「别放进去……你不可以这样……」</w:t>
      </w:r>
    </w:p>
    <w:p>
      <w:r>
        <w:t>「我轻轻的抽插……我的肉棒进出你的下体……」</w:t>
      </w:r>
    </w:p>
    <w:p>
      <w:r>
        <w:t>唐薇感到下体被塞满，十分舒服，分泌出滚滚蜜汁。</w:t>
      </w:r>
    </w:p>
    <w:p>
      <w:r>
        <w:t>「我用力一顶……」</w:t>
      </w:r>
    </w:p>
    <w:p>
      <w:r>
        <w:t>「啊！」唐薇更加舒服，情不自禁发出低吟。</w:t>
      </w:r>
    </w:p>
    <w:p>
      <w:r>
        <w:t>「我开始用力插你……」</w:t>
      </w:r>
    </w:p>
    <w:p>
      <w:r>
        <w:t>唐薇似乎感到一个强壮的男人压在自己身上，她分开双腿迎接他的插入。</w:t>
      </w:r>
    </w:p>
    <w:p>
      <w:r>
        <w:t>「你的小穴紧紧包住我的肉棒……」男人的话越来越下流。唐薇却感到越来越舒服。</w:t>
      </w:r>
    </w:p>
    <w:p>
      <w:r>
        <w:t>「把双腿分开，抬起来，放到我的腰上……」</w:t>
      </w:r>
    </w:p>
    <w:p>
      <w:r>
        <w:t>唐薇不知不觉地把双腿抬起，放到桌子上，极力分开。</w:t>
      </w:r>
    </w:p>
    <w:p>
      <w:r>
        <w:t>「我顶到最里面了，噢……」</w:t>
      </w:r>
    </w:p>
    <w:p>
      <w:r>
        <w:t>「哦……」唐薇也叫了一声。</w:t>
      </w:r>
    </w:p>
    <w:p>
      <w:r>
        <w:t>「我插到你的花心了……噢……你舒服吗？」</w:t>
      </w:r>
    </w:p>
    <w:p>
      <w:r>
        <w:t>「嗯……」唐薇进入梦幻，「舒服……」</w:t>
      </w:r>
    </w:p>
    <w:p>
      <w:r>
        <w:t>「我连插十下……」</w:t>
      </w:r>
    </w:p>
    <w:p>
      <w:r>
        <w:t>「用力……」唐薇模模糊糊地说。</w:t>
      </w:r>
    </w:p>
    <w:p>
      <w:r>
        <w:t>「用力干什么？」男人问。</w:t>
      </w:r>
    </w:p>
    <w:p>
      <w:r>
        <w:t>「用力……插我……哦……」唐薇呻吟着，她感觉下体还有些空虚，希望男人再用力些。</w:t>
      </w:r>
    </w:p>
    <w:p>
      <w:r>
        <w:t>「插你哪里？」</w:t>
      </w:r>
    </w:p>
    <w:p>
      <w:r>
        <w:t>「插我的下面……」</w:t>
      </w:r>
    </w:p>
    <w:p>
      <w:r>
        <w:t>「什么地方？」</w:t>
      </w:r>
    </w:p>
    <w:p>
      <w:r>
        <w:t>「是我那里……」</w:t>
      </w:r>
    </w:p>
    <w:p>
      <w:r>
        <w:t>「那里是哪里？」</w:t>
      </w:r>
    </w:p>
    <w:p>
      <w:r>
        <w:t>「那里是……是我的小穴……」</w:t>
      </w:r>
    </w:p>
    <w:p>
      <w:r>
        <w:t>「你的小穴长在哪里？」</w:t>
      </w:r>
    </w:p>
    <w:p>
      <w:r>
        <w:t>「长在……我的大腿根……我的阴道里……」</w:t>
      </w:r>
    </w:p>
    <w:p>
      <w:r>
        <w:t>「我用什么* 你？」</w:t>
      </w:r>
    </w:p>
    <w:p>
      <w:r>
        <w:t>「用你的……大肉棒……* 我……」</w:t>
      </w:r>
    </w:p>
    <w:p>
      <w:r>
        <w:t>「愿不愿意让我真* 你一次？」</w:t>
      </w:r>
    </w:p>
    <w:p>
      <w:r>
        <w:t>「愿意，你快来吧……」</w:t>
      </w:r>
    </w:p>
    <w:p>
      <w:r>
        <w:t>「我就在你身边！」男人的声音十分清晰。</w:t>
      </w:r>
    </w:p>
    <w:p>
      <w:r>
        <w:t>「哦……」唐薇呻吟着，猛然一惊，感觉自己的双腿正被人抬起。她赶忙撕下眼上的毛巾，朦胧中</w:t>
      </w:r>
    </w:p>
    <w:p>
      <w:r>
        <w:t>发现一个裸体男人正站在自己面前。唐薇吓得花容失色，立即惊醒，仔细一看，那男人正是自己公司看</w:t>
      </w:r>
    </w:p>
    <w:p>
      <w:r>
        <w:t>门的老头——年近六十的刘子华。</w:t>
      </w:r>
    </w:p>
    <w:p>
      <w:r>
        <w:t>刘子华笑得满脸皱纹，眯着小眼欣赏着眼前迷人的肉体。</w:t>
      </w:r>
    </w:p>
    <w:p>
      <w:r>
        <w:t>唐薇险些晕倒，「你怎么进来的？」</w:t>
      </w:r>
    </w:p>
    <w:p>
      <w:r>
        <w:t>刘子华拿出一把钥匙，「我有这个，我进来很久了。」他突然压低声音说：「我就在你身边，让我</w:t>
      </w:r>
    </w:p>
    <w:p>
      <w:r>
        <w:t>* 你一次吧！」</w:t>
      </w:r>
    </w:p>
    <w:p>
      <w:r>
        <w:t>「是你！」唐薇大惊，原来自己梦中的王子，就是这个一直对自己存有非分之想的老头子。刘子华</w:t>
      </w:r>
    </w:p>
    <w:p>
      <w:r>
        <w:t>是公司出名的老色狼，不少女孩子都毁在他的手中，唐薇时时小心，总算没有吃亏。没有想到，这次还</w:t>
      </w:r>
    </w:p>
    <w:p>
      <w:r>
        <w:t>是落入圈套。</w:t>
      </w:r>
    </w:p>
    <w:p>
      <w:r>
        <w:t>唐薇羞愤交加，正要挣扎着起来。</w:t>
      </w:r>
    </w:p>
    <w:p>
      <w:r>
        <w:t>刘子华恢复原来的声调，说：「你看看这是什么？」拿过一打照片。</w:t>
      </w:r>
    </w:p>
    <w:p>
      <w:r>
        <w:t>唐薇一看，正是自己前天晚上脱光衣服的情景，还有几张手指伸进阴道的特写。照片是用数码相机</w:t>
      </w:r>
    </w:p>
    <w:p>
      <w:r>
        <w:t>透过窗户拍的。刘子华又打开一个小型录音机，里面传出唐薇销魂的声音「用你的……大肉棒……* 我</w:t>
      </w:r>
    </w:p>
    <w:p>
      <w:r>
        <w:t>……」</w:t>
      </w:r>
    </w:p>
    <w:p>
      <w:r>
        <w:t>看来刘子华早有预谋。</w:t>
      </w:r>
    </w:p>
    <w:p>
      <w:r>
        <w:t>「要不要给公司全体员工看看听听啊？」刘子华威胁着。</w:t>
      </w:r>
    </w:p>
    <w:p>
      <w:r>
        <w:t>「不，不要！」唐薇痛苦地摇头，全身酥软。</w:t>
      </w:r>
    </w:p>
    <w:p>
      <w:r>
        <w:t>刘子华抱起她，向里屋走去。唐薇知道，今后自己面临的将是无休止地奸淫……</w:t>
      </w:r>
    </w:p>
    <w:p>
      <w:r>
        <w:t xml:space="preserve">（完）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