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好友的妹妹</w:t>
      </w:r>
    </w:p>
    <w:p>
      <w:r>
        <w:t>第一话</w:t>
      </w:r>
    </w:p>
    <w:p>
      <w:r>
        <w:t>民康是我高中时期的好友，连续三年都同班。我没两天都会往他家跑去，表面是探访好友的关系，</w:t>
      </w:r>
    </w:p>
    <w:p>
      <w:r>
        <w:t>事实上不是为了要跟他比电脑游戏，更不是为了讨论工课，而是因为民康的那位美丽动人的骚妹妹。</w:t>
      </w:r>
    </w:p>
    <w:p>
      <w:r>
        <w:t>家敏小我们不到两岁，由於外貌条件很不错，所以至国中时就已经接了不少平面广告模特儿的工作。</w:t>
      </w:r>
    </w:p>
    <w:p>
      <w:r>
        <w:t>老实说，他们的家境还算富裕，就算家敏不去当模特儿打工，也有足够的零用钱花用。只是她想在经济</w:t>
      </w:r>
    </w:p>
    <w:p>
      <w:r>
        <w:t>上能够更独立一点，就算是想要买些什麽奢侈品，也不用跟家里伸手要钱。况且当上了模特儿，无疑是</w:t>
      </w:r>
    </w:p>
    <w:p>
      <w:r>
        <w:t>一种美女的证明，这似乎都是每一个女孩子的梦想。</w:t>
      </w:r>
    </w:p>
    <w:p>
      <w:r>
        <w:t>成了模特儿之後，家敏比以前更懂得打扮自己，男人看到她的时候，很难不带有色的眼光多看她几</w:t>
      </w:r>
    </w:p>
    <w:p>
      <w:r>
        <w:t>眼。她也常跟我提起过曾经数次成为狼群们下手的目标；公车上、电梯里、人群中，总是会被陌生的淫</w:t>
      </w:r>
    </w:p>
    <w:p>
      <w:r>
        <w:t>手偷偷地摸了臀部，甚至於胸部。</w:t>
      </w:r>
    </w:p>
    <w:p>
      <w:r>
        <w:t>然而，家敏每一次谈论起这类事件的时候，艳丽的脸蛋儿总会露出骄傲欢愉的表情。我甚至有些怀</w:t>
      </w:r>
    </w:p>
    <w:p>
      <w:r>
        <w:t>疑她到底是不是一个淫荡的女孩，因为那终究不是一个少女受到色狼袭击时该有的反应。搞不好，她有</w:t>
      </w:r>
    </w:p>
    <w:p>
      <w:r>
        <w:t>时候反而会乐在其中，甚至达到快感呢！</w:t>
      </w:r>
    </w:p>
    <w:p>
      <w:r>
        <w:t>还有，在一次的巧偶中，我吓然发现家敏竟然有时还不穿内裤。那是在他们家中一起用餐时，我把</w:t>
      </w:r>
    </w:p>
    <w:p>
      <w:r>
        <w:t>一只筷子不小心弄掉了，於是便弯下身去捡起它时，无意中看到了家敏那迷你裙内，一片真空，毛茸茸</w:t>
      </w:r>
    </w:p>
    <w:p>
      <w:r>
        <w:t>的阴部竟显现於我眼前。家敏那时似乎还有意无意地，将双腿张得更开，令得我思绪错乱，彷佛嗅到了</w:t>
      </w:r>
    </w:p>
    <w:p>
      <w:r>
        <w:t>那儿发出了一阵芬芳的香味。</w:t>
      </w:r>
    </w:p>
    <w:p>
      <w:r>
        <w:t>那天之後，我整个人对家敏就有如着了魔似地，每天都好想好想能看到她那悄美的可爱脸容，更想</w:t>
      </w:r>
    </w:p>
    <w:p>
      <w:r>
        <w:t>能多找机会偷窥她下面的那一片青嫩草原，好让我回到家时，闭起双眼回忆幻想着，连连地手淫到爽…</w:t>
      </w:r>
    </w:p>
    <w:p>
      <w:r>
        <w:t>--------------------------------------------------------------------------------</w:t>
      </w:r>
    </w:p>
    <w:p>
      <w:r>
        <w:t>第二话</w:t>
      </w:r>
    </w:p>
    <w:p>
      <w:r>
        <w:t>在一个星期日下午，我拿了民康昨天叫我为他录的一个越野赛车录影带到那家来。当时是家敏开的</w:t>
      </w:r>
    </w:p>
    <w:p>
      <w:r>
        <w:t>门，她穿着一件紧身花色Ｔ恤和白色窄裙，我的脑子里的第一个反应就是不知在那裙子底下有没有穿内</w:t>
      </w:r>
    </w:p>
    <w:p>
      <w:r>
        <w:t>裤。</w:t>
      </w:r>
    </w:p>
    <w:p>
      <w:r>
        <w:t>「嗯，阿庆，你来迟了一步咧！我哥临时跟父母有事要办，才在五分钟前跟他们一起外出，大概在</w:t>
      </w:r>
    </w:p>
    <w:p>
      <w:r>
        <w:t>两小时後回来，你要等等他吗着」家敏娇声说着。</w:t>
      </w:r>
    </w:p>
    <w:p>
      <w:r>
        <w:t>「无所谓，反正我今天也没事做，就在这儿等他回来吧！」我笑着回道，眼珠紧紧瞪往她身上猛扫。</w:t>
      </w:r>
    </w:p>
    <w:p>
      <w:r>
        <w:t>「阿庆哥，你坐嘛！我到冰箱里为你拿瓶汽水…」家敏一面说、一面摇摆着润圆的屁股走进厨房去。</w:t>
      </w:r>
    </w:p>
    <w:p>
      <w:r>
        <w:t>「好啊，外头好热，正好我也想喝点凉的，谢啦！」我大声应道。</w:t>
      </w:r>
    </w:p>
    <w:p>
      <w:r>
        <w:t>等家敏回到客厅的时候，我已经在看着电视，是棒球赛直播。家敏递过了一瓶冷冻可乐给我之後，</w:t>
      </w:r>
    </w:p>
    <w:p>
      <w:r>
        <w:t>也在我对面的沙发坐了下来。可能是我心里有鬼吧，老觉得坐在我对面的家敏常常偷瞄我。</w:t>
      </w:r>
    </w:p>
    <w:p>
      <w:r>
        <w:t>没过一会儿，家敏就嘟起了小嘴说这场棒球赛打得好烂，并一边双腿又宽开、又紧夹地不停摆动着，</w:t>
      </w:r>
    </w:p>
    <w:p>
      <w:r>
        <w:t>弄得我心绪开始乱了起来，眼珠子老是瞄窥着她的双腿之间。</w:t>
      </w:r>
    </w:p>
    <w:p>
      <w:r>
        <w:t>哇，我的妈啊！这小婊子今天又没穿内裤！我坐的角度恰恰好，眼前的香艳美景，竟然赤裸裸地印</w:t>
      </w:r>
    </w:p>
    <w:p>
      <w:r>
        <w:t>入在我的眼眶之中。在这般近距离内，我似乎可以看清她下体的每一根毛发，顿时令得我老二亦然勃起</w:t>
      </w:r>
    </w:p>
    <w:p>
      <w:r>
        <w:t>…</w:t>
      </w:r>
    </w:p>
    <w:p>
      <w:r>
        <w:t>老实说，我有些怀疑家敏是否故意在我面前这样子做。她这年龄正是最想找一个男人来填补生活以</w:t>
      </w:r>
    </w:p>
    <w:p>
      <w:r>
        <w:t>及生理上的空虚，所以就想把握机会挑逗我，试试看能不能引诱我。然而，我脑子里虽然这样想，却也</w:t>
      </w:r>
    </w:p>
    <w:p>
      <w:r>
        <w:t>不敢明目张胆地无畏行动，只好忍耐地坐着，假装没一回事。</w:t>
      </w:r>
    </w:p>
    <w:p>
      <w:r>
        <w:t>「嗯，这场球打得真差强人意，不看了！不如上楼回房间去小睡一会更好。哼！真是一只笨呆鹅…」</w:t>
      </w:r>
    </w:p>
    <w:p>
      <w:r>
        <w:t>家敏一边说着、一边拿过了我喝完了的可乐空瓶，走进厨房去。</w:t>
      </w:r>
    </w:p>
    <w:p>
      <w:r>
        <w:t>「哪个笨呆鹅啊着巨人队的投手吗着我也觉得他今天是有够烂的…」我自言自语地反应着。</w:t>
      </w:r>
    </w:p>
    <w:p>
      <w:r>
        <w:t>当家敏从厨房出来时，一句话不说地便上了楼去。我还待她走到楼梯半途时，偷偷地再窥望了她那</w:t>
      </w:r>
    </w:p>
    <w:p>
      <w:r>
        <w:t>极短的迷你裙底，希望能再看她美美的蚌肉一眼。然而，我却惊讶万分地发觉她此时竟是有穿着一条白</w:t>
      </w:r>
    </w:p>
    <w:p>
      <w:r>
        <w:t>色的小内裤啊！</w:t>
      </w:r>
    </w:p>
    <w:p>
      <w:r>
        <w:t>到底怎麽一回事啊着莫非是家敏见到了我，就籍拿汽水之际，进厨房时便把内裤给脱了，然後故意</w:t>
      </w:r>
    </w:p>
    <w:p>
      <w:r>
        <w:t>地秀她的蜜桃处给我看着难道正如我刚刚猜想的一样；家敏是有意地引诱我、挑逗我！</w:t>
      </w:r>
    </w:p>
    <w:p>
      <w:r>
        <w:t>「啊哟，竟然失去了一个大好时机，真是一只笨呆鹅呀！…嗯着笨呆鹅…噢！原来家敏指的笨呆鹅</w:t>
      </w:r>
    </w:p>
    <w:p>
      <w:r>
        <w:t>是…」我自备地暗暗叹说道。</w:t>
      </w:r>
    </w:p>
    <w:p>
      <w:r>
        <w:t>我看了看手表，民康他们应该还有大半个钟头才会回来吧着刚才已经笨得失去了一个大好机会，如</w:t>
      </w:r>
    </w:p>
    <w:p>
      <w:r>
        <w:t>果现在再不好好地把握，就真的是对不起自己了！</w:t>
      </w:r>
    </w:p>
    <w:p>
      <w:r>
        <w:t>我快步地奔赴上楼，来到家敏的房外。我用手微微地扭转门把，房门只是关起来，并未上锁。我轻</w:t>
      </w:r>
    </w:p>
    <w:p>
      <w:r>
        <w:t>轻地推开往里边一瞧，家敏就趴躺在她柔软的床上。才上来没一会儿，她应该是还没睡着才对。我肯定</w:t>
      </w:r>
    </w:p>
    <w:p>
      <w:r>
        <w:t>她听到房门被打开的声音，而故意装睡睡！</w:t>
      </w:r>
    </w:p>
    <w:p>
      <w:r>
        <w:t>我悄悄地到她身旁蹲了下来，似乎想要确定她是否真的已经睡着。她虽然紧闭着双眼，但那咬牙切</w:t>
      </w:r>
    </w:p>
    <w:p>
      <w:r>
        <w:t>齿、歪着嘴角忍着偷笑的可爱模样，更肯定了我的猜测。我如意不动声色，看看她到底要玩些什麽…</w:t>
      </w:r>
    </w:p>
    <w:p>
      <w:r>
        <w:t>观察之後，我开始用手轻抚家敏的圆弧臀部。这时，我看到她偷偷地半睁开眼睛，窥瞄了我一下後</w:t>
      </w:r>
    </w:p>
    <w:p>
      <w:r>
        <w:t>又装睡了。</w:t>
      </w:r>
    </w:p>
    <w:p>
      <w:r>
        <w:t>这发现更令我充满了信心，就乾脆大胆的往她裙子底下摸去。由於家敏是趴着睡的，双腿又自然地</w:t>
      </w:r>
    </w:p>
    <w:p>
      <w:r>
        <w:t>分开，所以我轻易地将手深入她的内裤里，用手指逗弄她的阴蒂。</w:t>
      </w:r>
    </w:p>
    <w:p>
      <w:r>
        <w:t>在我的调戏之下，家敏的淫水渐渐地大量流了出来，不但湿润了我的手指，也湿透了她的小内裤。</w:t>
      </w:r>
    </w:p>
    <w:p>
      <w:r>
        <w:t>我看她兴奋了起来，更进一步的把手指缓慢地插入她的阴道，直弄得她开始喘息着。</w:t>
      </w:r>
    </w:p>
    <w:p>
      <w:r>
        <w:t>我的两只手指抽插了一阵以後，就停了下来。接着，家敏就听到了似乎是拉链解开的声音，然後双</w:t>
      </w:r>
    </w:p>
    <w:p>
      <w:r>
        <w:t>唇被快速地扳开，跟着一根大东西便塞进了自己的嘴中…</w:t>
      </w:r>
    </w:p>
    <w:p>
      <w:r>
        <w:t>「我的好妹子，别再装睡了！来…起身来，吃吃哥哥的大肉肠吧！」家敏知道我发觉她是在装睡，</w:t>
      </w:r>
    </w:p>
    <w:p>
      <w:r>
        <w:t>整个脸蛋都红了起来。她更没想到这般斯文的我，会做出如此粗俗的举动。</w:t>
      </w:r>
    </w:p>
    <w:p>
      <w:r>
        <w:t>这实在是太过分了；家敏一边想着、一边坐起来想要吐出那根东西，不过我的手却紧紧地扣抓住她</w:t>
      </w:r>
    </w:p>
    <w:p>
      <w:r>
        <w:t>的头，使她还是含着我膨胀的阴茎，把整张嘴都塞得满满地。</w:t>
      </w:r>
    </w:p>
    <w:p>
      <w:r>
        <w:t>经过了一些轻微的抗拒後，家敏开始把那根东西在嘴里慢慢地吸吮、舔弄着，并用一只手将自己的</w:t>
      </w:r>
    </w:p>
    <w:p>
      <w:r>
        <w:t>Ｔ恤及胸罩拉起，以方便正在抚摸她那巨大乳房的我。</w:t>
      </w:r>
    </w:p>
    <w:p>
      <w:r>
        <w:t>由於家敏正在为我口交，使得她无法把Ｔ恤和胸罩完全脱下，但胸部仍然可以完全裸露出来，形状</w:t>
      </w:r>
    </w:p>
    <w:p>
      <w:r>
        <w:t>好看极了，又圆又挺。在我的揉捏挑逗之下，她敏感的乳头变的是又硬又翘，在半球型之上形成一个完</w:t>
      </w:r>
    </w:p>
    <w:p>
      <w:r>
        <w:t>美的突起粒状。我就只有一个字来形容；「爽」！</w:t>
      </w:r>
    </w:p>
    <w:p>
      <w:r>
        <w:t>此刻，我将家敏推倒在床上，调整了一下姿势，下身仍然继续奸淫着她的嘴，而我的手亦拉掉了她</w:t>
      </w:r>
    </w:p>
    <w:p>
      <w:r>
        <w:t>的窄裙，连同内裤一块地脱去，然後开始用舌头舔戏她那粉红的芬芳私处。</w:t>
      </w:r>
    </w:p>
    <w:p>
      <w:r>
        <w:t>「嗯…嗯嗯…」家敏那被阴茎塞满的嘴，竟然还能发出呻吟声。</w:t>
      </w:r>
    </w:p>
    <w:p>
      <w:r>
        <w:t>我的舌头，深深地探入了家敏的阴道内，弄得她异常的舒服，屁股儿不停地摇晃摆动，恨不得将自</w:t>
      </w:r>
    </w:p>
    <w:p>
      <w:r>
        <w:t>己的阴户更加紧凑着我的嘴。家敏这样被我一搞，没过一会儿，竟轻易地快速达到了高潮，一阵阵的淫</w:t>
      </w:r>
    </w:p>
    <w:p>
      <w:r>
        <w:t>水直洒射了我满脸。这种异样的突发感觉，还真有够爽咧！</w:t>
      </w:r>
    </w:p>
    <w:p>
      <w:r>
        <w:t>在这个时候，我亦把阴茎从家敏的嘴中抽了出来，开始往她的私处中插入。我把她的腿向上抬，然</w:t>
      </w:r>
    </w:p>
    <w:p>
      <w:r>
        <w:t>後开始慢慢的抽送着，这样的姿势让我和家敏都可以看得到性器官干插的情形，使得我们俩的兴奋程度</w:t>
      </w:r>
    </w:p>
    <w:p>
      <w:r>
        <w:t>继续地提高，快感亦可以持久下去。</w:t>
      </w:r>
    </w:p>
    <w:p>
      <w:r>
        <w:t>在我正开始猛烈地加快抽插的时候，敏感度奇高的家敏竟又再次地泄了，这次流出来的淫秽液体中，</w:t>
      </w:r>
    </w:p>
    <w:p>
      <w:r>
        <w:t>居然还参混着一丝丝的血迹。看到她的处女落红，更使近乎疯狂，丝毫不给她喘息的机会，愈加奋力地</w:t>
      </w:r>
    </w:p>
    <w:p>
      <w:r>
        <w:t>把她翻成侧躺以後，继续快速地、激荡地抽插家敏粉红色的小嫩穴。</w:t>
      </w:r>
    </w:p>
    <w:p>
      <w:r>
        <w:t>虽然此时屋子里只有我们两人，但家敏却不敢大声地呻吟，只紧凑地咬着血红的嫩唇，轻声地一会</w:t>
      </w:r>
    </w:p>
    <w:p>
      <w:r>
        <w:t>儿催促我用力、一会儿又求饶呻吟着。我乾脆就装作什麽也没听见，反正是出尽牛力地干就是了。</w:t>
      </w:r>
    </w:p>
    <w:p>
      <w:r>
        <w:t>我开始每隔一段时间就变换一种体位，好像是要对家敏炫耀着我的技巧似地。这麽一来，更使得家</w:t>
      </w:r>
    </w:p>
    <w:p>
      <w:r>
        <w:t>敏兴奋得双腿发软，整个人都快要昏死过去。不久之後，她又泄了，达到第三次高潮，而我也在抽插了</w:t>
      </w:r>
    </w:p>
    <w:p>
      <w:r>
        <w:t>几十下之後，只觉龟头一麻，立即把阴茎拔了出来，让精液都射向家敏幼滑的俏嫩脸上。</w:t>
      </w:r>
    </w:p>
    <w:p>
      <w:r>
        <w:t>我把射在家敏脸上的精液，用手指都拖扫到她的唇边，并要她用舌头把那些淫秽液体舔吸如口。然</w:t>
      </w:r>
    </w:p>
    <w:p>
      <w:r>
        <w:t>而，看着家敏那舔得极为辛苦的表情，时不时地想要呕出来的动作，我也於心不忍，其余的便用面纸为</w:t>
      </w:r>
    </w:p>
    <w:p>
      <w:r>
        <w:t>她抹擦乾净。</w:t>
      </w:r>
    </w:p>
    <w:p>
      <w:r>
        <w:t>「家敏，第一次是这样的了。嘻嘻…等你习惯它的味道以後，我担保你吃了又想吃啊！」我笑着、</w:t>
      </w:r>
    </w:p>
    <w:p>
      <w:r>
        <w:t>用食指点了点她鼻尖的一滴精液，一边放入她嘴中、一边安慰她说道。</w:t>
      </w:r>
    </w:p>
    <w:p>
      <w:r>
        <w:t>家敏红着脸、嘟着小嘴，一双水汪汪的大眼睛直凝视我，并点着头。</w:t>
      </w:r>
    </w:p>
    <w:p>
      <w:r>
        <w:t>在这一轮慌忙的干插後，我并未留下来等民康回到来。我深吻了家敏一下，便赶紧离去了。我实在</w:t>
      </w:r>
    </w:p>
    <w:p>
      <w:r>
        <w:t>是无法在夺了好友妹妹的贞操之後，还能装着若无气事地面对他。我更加地害怕民康会从我的身上，感</w:t>
      </w:r>
    </w:p>
    <w:p>
      <w:r>
        <w:t>觉到了我刚刚所做的一切。还是暂时先快回家，清醒一下脑子比较妥当…</w:t>
      </w:r>
    </w:p>
    <w:p>
      <w:r>
        <w:t>--------------------------------------------------------------------------------</w:t>
      </w:r>
    </w:p>
    <w:p>
      <w:r>
        <w:t>第三话</w:t>
      </w:r>
    </w:p>
    <w:p>
      <w:r>
        <w:t>这天，如往常一样的，放了学後便跟几个同学一块儿去吃了点东西，然後就骑着机车回家。这是在</w:t>
      </w:r>
    </w:p>
    <w:p>
      <w:r>
        <w:t>和家敏发生了关系之後的第三天。</w:t>
      </w:r>
    </w:p>
    <w:p>
      <w:r>
        <w:t>机车到了家的大门，就看见了穿着学生服的家敏，正蹲坐在门旁边呆呆等待。她一看到我便立即站</w:t>
      </w:r>
    </w:p>
    <w:p>
      <w:r>
        <w:t>起，快步地跑过来…</w:t>
      </w:r>
    </w:p>
    <w:p>
      <w:r>
        <w:t>「阿庆啊，你跑到那儿去了嘛着人家都等了大约一个小时了！」家敏眼眶红红地，嘟凸着小嘴问着。</w:t>
      </w:r>
    </w:p>
    <w:p>
      <w:r>
        <w:t>「嗯…不就跟你的哥哥他们一班人，去喝了点冻饮料罗！怎麽啦着有急事吗着」我关心地说着。</w:t>
      </w:r>
    </w:p>
    <w:p>
      <w:r>
        <w:t>「没事就不能找你吗着你…又不来看我…」她有些生气地转过了身。</w:t>
      </w:r>
    </w:p>
    <w:p>
      <w:r>
        <w:t>「别这样啦！你知道吗着我一看到了你有多麽的高兴啊！来，别愣站在这儿嘛，先进屋里去…」我</w:t>
      </w:r>
    </w:p>
    <w:p>
      <w:r>
        <w:t>说着，并以右手开了门锁，左手则轻轻拖着家敏的小手，拉她进入。</w:t>
      </w:r>
    </w:p>
    <w:p>
      <w:r>
        <w:t>一入了屋，我便立即把门关上，然後紧紧地抱着家敏，把嘴唇贴着她的香唇；好柔、好嫩、好润，</w:t>
      </w:r>
    </w:p>
    <w:p>
      <w:r>
        <w:t>感觉真棒…</w:t>
      </w:r>
    </w:p>
    <w:p>
      <w:r>
        <w:t>家敏整个人此时有如失去力量而依靠在我的怀里。她的那双巨乳，虽然是隔着衣物，但仍然给於我</w:t>
      </w:r>
    </w:p>
    <w:p>
      <w:r>
        <w:t>一股非常舒服、爽快的压迫感。我的嘴角边裂出了诡异的一笑，突然奋力地把家敏一扶，将她一把给抱</w:t>
      </w:r>
    </w:p>
    <w:p>
      <w:r>
        <w:t>了起来，然後向沙发走去。</w:t>
      </w:r>
    </w:p>
    <w:p>
      <w:r>
        <w:t>我把她扔到沙发上，然後便立即地掀开她那蓝色的学生裙。家敏只觉裤底下突起了一种凉凉的感觉，</w:t>
      </w:r>
    </w:p>
    <w:p>
      <w:r>
        <w:t>比起躲在房间里自慰，还要刺激而容易有快感。</w:t>
      </w:r>
    </w:p>
    <w:p>
      <w:r>
        <w:t>我的手非常的不安份，一下摸她的大腿、一下又揉捏她的乳房。当我的手解开了她的衣扣，滑入她</w:t>
      </w:r>
    </w:p>
    <w:p>
      <w:r>
        <w:t>的胸罩内时，敏感的乳头老早就硬了起来，并在我手掌缝隙的按压中，形成更加明显的突起。</w:t>
      </w:r>
    </w:p>
    <w:p>
      <w:r>
        <w:t>「瞧，你这突起的乳头，好美、好性感啊！」我陶醉地一边称赞着、一边有嘴舌用力地舔吮。</w:t>
      </w:r>
    </w:p>
    <w:p>
      <w:r>
        <w:t>爱抚了一会儿，我们俩就开始脱光身上所有的衣物，全身上下就只剩下袜子了。</w:t>
      </w:r>
    </w:p>
    <w:p>
      <w:r>
        <w:t>我摆好了姿势，下体对着躺在沙发上家敏的头部，面对着她的阴户。我一开始便把阴茎放入家敏的</w:t>
      </w:r>
    </w:p>
    <w:p>
      <w:r>
        <w:t>小口中抽插，另一方面则在奋力吸舔她的私处。矜持的她微作抵抗，然而全身上下没有一处使得上力气。</w:t>
      </w:r>
    </w:p>
    <w:p>
      <w:r>
        <w:t>「喔…喔…喔…」家敏一面吮含着嘴中那不太习惯的肉肠、一面哼着微弱的呻吟。</w:t>
      </w:r>
    </w:p>
    <w:p>
      <w:r>
        <w:t>「嘻嘻…家敏，你好淫荡啊！竟然流出了这麽多淫水…」我满嘴润湿湿地向她笑说着。</w:t>
      </w:r>
    </w:p>
    <w:p>
      <w:r>
        <w:t>这一次，我对家敏做足了爱抚的前奏；以巧手抠弄她的菊花蕾、揉捏她的粉红乳头，弄得她淫声连</w:t>
      </w:r>
    </w:p>
    <w:p>
      <w:r>
        <w:t>连，淫水直流。我亦也被家敏那对豪乳刺激得血压直升。</w:t>
      </w:r>
    </w:p>
    <w:p>
      <w:r>
        <w:t>慰抚了大约半小时之後，我才直接地把阴茎插入家敏的嫩穴。我先将龟头摆放家敏的阴唇缝隙上，</w:t>
      </w:r>
    </w:p>
    <w:p>
      <w:r>
        <w:t>扭转个几下，再狠狠地推插进去，又缓缓地抽回，而在龟头还没完全抽出阴道之前，又再次奋力插了进</w:t>
      </w:r>
    </w:p>
    <w:p>
      <w:r>
        <w:t>去…</w:t>
      </w:r>
    </w:p>
    <w:p>
      <w:r>
        <w:t>这样的动作一直重复着，家敏已经兴奋得受不了。在沙发上搞虽然稍嫌拥挤，常常会因为产生碰撞</w:t>
      </w:r>
    </w:p>
    <w:p>
      <w:r>
        <w:t>而无法更激烈的抽插，不过在客厅里干爱的气氛，却也给家敏带来一种异常的特快感。</w:t>
      </w:r>
    </w:p>
    <w:p>
      <w:r>
        <w:t>「啊…啊啊…啊啊啊…」家敏被我戳得受不了放声直叫。</w:t>
      </w:r>
    </w:p>
    <w:p>
      <w:r>
        <w:t>我还是第一次见闻家敏如此地狂声浪叫。看这样的妙龄小美女放纵的呻吟，真有快感，满足了男人</w:t>
      </w:r>
    </w:p>
    <w:p>
      <w:r>
        <w:t>野性的虚荣心。</w:t>
      </w:r>
    </w:p>
    <w:p>
      <w:r>
        <w:t>我开始用各种花招变换姿势，把家敏的身体调整成狗趴的姿势，提高她的臀部，然後用背後式干戳</w:t>
      </w:r>
    </w:p>
    <w:p>
      <w:r>
        <w:t>她，同时亦也按耐不住地把双手往前下方滑去，使劲地搾弄她那两颗垂悬的大奶奶。</w:t>
      </w:r>
    </w:p>
    <w:p>
      <w:r>
        <w:t>「来吧，淫荡的乖妹妹，摆动你的水蛇腰…喔…喔喔…」我一边在她耳旁鸣叫着、一边用力地从後</w:t>
      </w:r>
    </w:p>
    <w:p>
      <w:r>
        <w:t>向前撞击着。</w:t>
      </w:r>
    </w:p>
    <w:p>
      <w:r>
        <w:t>我有好一阵子没如此地好好干过了，於是开始狂澜地享受这种野性的激情。家敏见我如此疯狂，有</w:t>
      </w:r>
    </w:p>
    <w:p>
      <w:r>
        <w:t>些不安地摆动起细腰，想抵抗着，没想到反而成了反效果。她的晃动更迎合着我的撞击，令得她爽得淫</w:t>
      </w:r>
    </w:p>
    <w:p>
      <w:r>
        <w:t>水不断地自阴穴泄出，滴洒在皮制的沙发上。</w:t>
      </w:r>
    </w:p>
    <w:p>
      <w:r>
        <w:t>又过了十数分钟，我才缓缓地拔了出来，并把家敏给抱起来，快步走进我的卧房中。我把她给平放</w:t>
      </w:r>
    </w:p>
    <w:p>
      <w:r>
        <w:t>在床上，然後到书桌的其中一个抽屉里拿出了一盒东西，并且用上了它。</w:t>
      </w:r>
    </w:p>
    <w:p>
      <w:r>
        <w:t>当我把大阳具再次插入家敏的阴道里，她感触到肉壁紧夹住的肉棒之中，竟然有数颗粒状的突起，</w:t>
      </w:r>
    </w:p>
    <w:p>
      <w:r>
        <w:t>後来才知道是我入了珠。我此时又开始了狂暴的抽插。被入了珠的肉棒似乎特别容易摩擦到阴道内的Ｇ</w:t>
      </w:r>
    </w:p>
    <w:p>
      <w:r>
        <w:t>点，使得家敏的全身直抽慉着，整个人颤抖了几下很快地又泄了。</w:t>
      </w:r>
    </w:p>
    <w:p>
      <w:r>
        <w:t>我仍然不停地干着家敏，也不知她倒底达到了几个高潮，只知道她的爱液源源不绝地沿着我的肉棒，</w:t>
      </w:r>
    </w:p>
    <w:p>
      <w:r>
        <w:t>在抽送中，一波随着一波地流洒出。</w:t>
      </w:r>
    </w:p>
    <w:p>
      <w:r>
        <w:t>「啊！啊…求…求求你…阿…阿庆哥哥…饶了我吧…我…不行了…」家敏似哭似求地哀叹着。</w:t>
      </w:r>
    </w:p>
    <w:p>
      <w:r>
        <w:t>然而，她哀声一至，又开始放声淫喊浪叫着，连续地又来了两次的高潮。此时她真的已经被干得有</w:t>
      </w:r>
    </w:p>
    <w:p>
      <w:r>
        <w:t>点儿神智不清了。只听得那哀叫的内容也不知所云；不知是要求我「停下来」还是「不要停」！</w:t>
      </w:r>
    </w:p>
    <w:p>
      <w:r>
        <w:t>我於是就一直死命地猛插，激昂得就连腰部也开始酸麻了起来。而家敏则被戳抽得两片阴唇都往外</w:t>
      </w:r>
    </w:p>
    <w:p>
      <w:r>
        <w:t>翻了开来，几乎昏了过去。等到她有逐渐恢复意识的时候，发现我还在抠干她，而且阴茎好像越变越长、</w:t>
      </w:r>
    </w:p>
    <w:p>
      <w:r>
        <w:t>越变越粗，似乎每插一次，都插到了底，令得她又痛又有快感…</w:t>
      </w:r>
    </w:p>
    <w:p>
      <w:r>
        <w:t>「喔…啊啊…啊…」家敏又继续了娇媚的呻吟。</w:t>
      </w:r>
    </w:p>
    <w:p>
      <w:r>
        <w:t>我又抽戳了一两百下之後，龟头终於膨胀到了极点，身子一阵抽慉，才总算射了出来，整个人都软</w:t>
      </w:r>
    </w:p>
    <w:p>
      <w:r>
        <w:t>化了…</w:t>
      </w:r>
    </w:p>
    <w:p>
      <w:r>
        <w:t>--------------------------------------------------------------------------------</w:t>
      </w:r>
    </w:p>
    <w:p>
      <w:r>
        <w:t>第四话</w:t>
      </w:r>
    </w:p>
    <w:p>
      <w:r>
        <w:t>我的大老二虽然是结束了战斗力，然後我那沸腾的热血还未能冷却下来。我那会这麽轻易地就饶了</w:t>
      </w:r>
    </w:p>
    <w:p>
      <w:r>
        <w:t>家敏！虽然有些的累，但我仍然强拖着疲惫的双脚，跑到厨房去拿了一大堆的冰块…</w:t>
      </w:r>
    </w:p>
    <w:p>
      <w:r>
        <w:t>我凝望着累躺着的家敏，她亦含情脉脉地回视着我。我狡黠地向她笑了一笑，拿起了一块冰，便开</w:t>
      </w:r>
    </w:p>
    <w:p>
      <w:r>
        <w:t>始刺激着家敏的嫩乳头，令的它顿时挺硬了起来，高高地翘立着。</w:t>
      </w:r>
    </w:p>
    <w:p>
      <w:r>
        <w:t>我跟着便把冰块塞入了她的阴道中，而这种冰冷的感觉僵得她的双腿开始颤抖，这反而使她更觉得</w:t>
      </w:r>
    </w:p>
    <w:p>
      <w:r>
        <w:t>兴奋无比。在冰块融化之前，我又推进了第二颗冰块，简直是想搞死她似地。</w:t>
      </w:r>
    </w:p>
    <w:p>
      <w:r>
        <w:t>家敏刺激的整个人抽慉得有如鬼上身似的，不停地颤抖着屁股、摆晃着细腰。看着、看着，我的老</w:t>
      </w:r>
    </w:p>
    <w:p>
      <w:r>
        <w:t>二又再次地勃立而起，整条的阴茎膨得胀胀地，於是便迫不及待地挺着它，又戳进了家敏的阴道之中。</w:t>
      </w:r>
    </w:p>
    <w:p>
      <w:r>
        <w:t>随着我的疯狂抽插，冰块也在她的体内翻腾，连流出来的淫水都是冰冰凉凉地，而我的龟头也被刺</w:t>
      </w:r>
    </w:p>
    <w:p>
      <w:r>
        <w:t>激得发紫，痉挛得完全坠入五里雾中。</w:t>
      </w:r>
    </w:p>
    <w:p>
      <w:r>
        <w:t>「啊…不要…好冰啊！哦…哦哦…」家敏还是那般地淫荡浪叫着。</w:t>
      </w:r>
    </w:p>
    <w:p>
      <w:r>
        <w:t>这时候，我也爽得开始跟随着她浪叫了起来。每当冰块融化时，我就再塞入一颗新的冰块，就这样</w:t>
      </w:r>
    </w:p>
    <w:p>
      <w:r>
        <w:t>连续干地干了半小时多，第二度地飘向高潮。这一次我是把精液射在家敏的脸上，还抹了一些在她的胸</w:t>
      </w:r>
    </w:p>
    <w:p>
      <w:r>
        <w:t>部。</w:t>
      </w:r>
    </w:p>
    <w:p>
      <w:r>
        <w:t>家敏和我都干累得全身无力，只能躺在床上那里连连喘息…</w:t>
      </w:r>
    </w:p>
    <w:p>
      <w:r>
        <w:t>这之後，家敏似乎是被这近乎强奸的狂暴性爱着了迷，没两三天就跑来要求做爱，而且每一次都达</w:t>
      </w:r>
    </w:p>
    <w:p>
      <w:r>
        <w:t>到好几回的高潮经验，害得我有一阵子在放了学後都不敢回家，怕她又会到我家来哀求我「强暴」她！</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