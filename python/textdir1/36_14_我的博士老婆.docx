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我的博士老婆</w:t>
      </w:r>
    </w:p>
    <w:p>
      <w:r>
        <w:t>以下都是本人的真。</w:t>
      </w:r>
    </w:p>
    <w:p>
      <w:r>
        <w:t>但是其中免有些描，但是其中容都是真的。</w:t>
      </w:r>
    </w:p>
    <w:p>
      <w:r>
        <w:t>出就是在心情的一些宣泄。</w:t>
      </w:r>
    </w:p>
    <w:p>
      <w:r>
        <w:t>有２周就要期末考了。</w:t>
      </w:r>
    </w:p>
    <w:p>
      <w:r>
        <w:t>天，一期我就知道玩了，在北大指望２周能及格是不可能的。</w:t>
      </w:r>
    </w:p>
    <w:p>
      <w:r>
        <w:t>那些平日苦的同能拿到７０分以上都不易，何我玩了一期的了，法只好上老家里套套碰碰气了。</w:t>
      </w:r>
    </w:p>
    <w:p>
      <w:r>
        <w:t>打到老家是在北大北面。</w:t>
      </w:r>
    </w:p>
    <w:p>
      <w:r>
        <w:t>价器示是１７。００元。</w:t>
      </w:r>
    </w:p>
    <w:p>
      <w:r>
        <w:t>先我的老，她在是在的博士，然但已——教我大二的生了。</w:t>
      </w:r>
    </w:p>
    <w:p>
      <w:r>
        <w:t>她子不高大概有１。６５一逸的，皮很白皙，如果身材那就只是比模特能略丰些。</w:t>
      </w:r>
    </w:p>
    <w:p>
      <w:r>
        <w:t>我也不喜模特的身材，那只是看可以，要是用性……呵呵！模也有几分淑女。</w:t>
      </w:r>
    </w:p>
    <w:p>
      <w:r>
        <w:t>但是被外表蒙蔽了，她其是挺能干的人。</w:t>
      </w:r>
    </w:p>
    <w:p>
      <w:r>
        <w:t>走路都是火火的，思路也很跳，很有活力，上她的我是唯几能跟得上她思路的人。</w:t>
      </w:r>
    </w:p>
    <w:p>
      <w:r>
        <w:t>想就已到了老的前，里然看起是普通的住宅，但是住的都是北大的老。</w:t>
      </w:r>
    </w:p>
    <w:p>
      <w:r>
        <w:t>「。」我敲了下。</w:t>
      </w:r>
    </w:p>
    <w:p>
      <w:r>
        <w:t>，老在？但是里面好象有光啊。</w:t>
      </w:r>
    </w:p>
    <w:p>
      <w:r>
        <w:t>敲了几下才听里面有不耐的音：「呀？」「是我，老。」了，老穿一身粉色的制的吊睡衣，在</w:t>
      </w:r>
    </w:p>
    <w:p>
      <w:r>
        <w:t>后面很意的系，一白皙的小在ＫＩＴＴＹ的拖鞋里。</w:t>
      </w:r>
    </w:p>
    <w:p>
      <w:r>
        <w:t>「哦，你呀。</w:t>
      </w:r>
    </w:p>
    <w:p>
      <w:r>
        <w:t>吧。」就把我了去。</w:t>
      </w:r>
    </w:p>
    <w:p>
      <w:r>
        <w:t>老的家我不是第一次了，可是次感不大一，好象比以前了。</w:t>
      </w:r>
    </w:p>
    <w:p>
      <w:r>
        <w:t>「便坐吧。」她回到客的字太后面用本什么。</w:t>
      </w:r>
    </w:p>
    <w:p>
      <w:r>
        <w:t>我在面的沙上一堆中找地方做了下。</w:t>
      </w:r>
    </w:p>
    <w:p>
      <w:r>
        <w:t>「周末和女朋友出去呀？」她一打字一半玩笑的我。</w:t>
      </w:r>
    </w:p>
    <w:p>
      <w:r>
        <w:t>「有，我哪有女朋友啊。」老抬了抬眼看我，我有不好意思的底下。</w:t>
      </w:r>
    </w:p>
    <w:p>
      <w:r>
        <w:t>「呵呵，那我上次看你和小在外面……嗯………」老的速很快，但是性和理性毫不比深思熟出的差。</w:t>
      </w:r>
    </w:p>
    <w:p>
      <w:r>
        <w:t>「哪有啊，您肯定是看了。」呵呵，我又不是你的，有女朋友怕什么，了。</w:t>
      </w:r>
    </w:p>
    <w:p>
      <w:r>
        <w:t>呵呵，好了我不了。</w:t>
      </w:r>
    </w:p>
    <w:p>
      <w:r>
        <w:t>了，大天也你喝水，正好我新煮的咖啡吧，我你放几冰就冰咖啡了。」老一口气了么多，我只好同</w:t>
      </w:r>
    </w:p>
    <w:p>
      <w:r>
        <w:t>意了。</w:t>
      </w:r>
    </w:p>
    <w:p>
      <w:r>
        <w:t>老就直接房了，在老站起一身的候吊睡裙的面我看到了老的胸罩，粉色的，我很喜。</w:t>
      </w:r>
    </w:p>
    <w:p>
      <w:r>
        <w:t>「用我忙？」「不用了，你就坐吧。」正合我意，我就到老的字台前把早已准好的水倒在了老喝水</w:t>
      </w:r>
    </w:p>
    <w:p>
      <w:r>
        <w:t>的杯中，然后走到沙上做等老的咖啡。</w:t>
      </w:r>
    </w:p>
    <w:p>
      <w:r>
        <w:t>一老就端一杯咖啡出了。</w:t>
      </w:r>
    </w:p>
    <w:p>
      <w:r>
        <w:t>我加冰，我想那破坏咖啡的味道，你等一，在可能有。」我把咖啡拿在嘴了度，的确有。</w:t>
      </w:r>
    </w:p>
    <w:p>
      <w:r>
        <w:t>就放在了茶几上。</w:t>
      </w:r>
    </w:p>
    <w:p>
      <w:r>
        <w:t>「我家太了，最近忙文就收拾。」就——收拾沙上的，在拿我左面的的候，老一低我好象老那胸罩</w:t>
      </w:r>
    </w:p>
    <w:p>
      <w:r>
        <w:t>看了老粉色的乳，我的小弟弟不由的有充血。</w:t>
      </w:r>
    </w:p>
    <w:p>
      <w:r>
        <w:t>老抱一大堆向台走去，用推，把那一堆就放在了上。</w:t>
      </w:r>
    </w:p>
    <w:p>
      <w:r>
        <w:t>哦！天呀，老的形就在她那一腰了零几秒，但印象足我一子的。</w:t>
      </w:r>
    </w:p>
    <w:p>
      <w:r>
        <w:t>天，我的小弟——有反映了，我上拿茶几上的一本志翻放在腿中。</w:t>
      </w:r>
    </w:p>
    <w:p>
      <w:r>
        <w:t>老在我的旁坐下，「期末了不好好复在我里干什么？」「想老了啊。</w:t>
      </w:r>
    </w:p>
    <w:p>
      <w:r>
        <w:t>再和老在一起就是复了，和老聊聊比复不管用多了。」我意到我可能把此行的目的不小心出了。</w:t>
      </w:r>
    </w:p>
    <w:p>
      <w:r>
        <w:t>老起身又了房。</w:t>
      </w:r>
    </w:p>
    <w:p>
      <w:r>
        <w:t>我看老的背影，丰的臀部，的腰，雪白的肌。</w:t>
      </w:r>
    </w:p>
    <w:p>
      <w:r>
        <w:t>天！老天！老拿了盒方糖和一盒牛奶放在茶几上。</w:t>
      </w:r>
    </w:p>
    <w:p>
      <w:r>
        <w:t>「才忘了你拿了，要是不放就成中了。」完我都了，老又回到了字台后面打字。</w:t>
      </w:r>
    </w:p>
    <w:p>
      <w:r>
        <w:t>「哎！最近我也挺忙的，正在文。</w:t>
      </w:r>
    </w:p>
    <w:p>
      <w:r>
        <w:t>哦……我博士，你知道吧。」我，眼睛一直看老那优美的身材。</w:t>
      </w:r>
    </w:p>
    <w:p>
      <w:r>
        <w:t>在我沙角度很容易就看老白皙的腿，就是我不敢角度。</w:t>
      </w:r>
    </w:p>
    <w:p>
      <w:r>
        <w:t>我算，如果我再往左偏１０度再往下２０公分肯定能看老的。</w:t>
      </w:r>
    </w:p>
    <w:p>
      <w:r>
        <w:t>「哎！最近天天到半夜，你的候我才起多。」我想我是有耽老了，就站起：「老要是忙我就先不打</w:t>
      </w:r>
    </w:p>
    <w:p>
      <w:r>
        <w:t>扰了。」「你坐下，怎么也得我的咖啡呀，再文也差不多了，几天我正呢，有人陪我聊聊天也好。」「</w:t>
      </w:r>
    </w:p>
    <w:p>
      <w:r>
        <w:t>老那么忙也要注意休息啊，累坏了身体。</w:t>
      </w:r>
    </w:p>
    <w:p>
      <w:r>
        <w:t>您要是累倒了，我可怎么呀。」是啊，你要是累倒了，我考不是你出可怎么呀。</w:t>
      </w:r>
    </w:p>
    <w:p>
      <w:r>
        <w:t>「呵呵，你可真。」老看心里面是很高的。</w:t>
      </w:r>
    </w:p>
    <w:p>
      <w:r>
        <w:t>「我是真的。」「知道么多生我什么你好？」老突然有深沉。</w:t>
      </w:r>
    </w:p>
    <w:p>
      <w:r>
        <w:t>「因我的？」我耍。</w:t>
      </w:r>
    </w:p>
    <w:p>
      <w:r>
        <w:t>「呵呵，是挺。</w:t>
      </w:r>
    </w:p>
    <w:p>
      <w:r>
        <w:t>可那不是主要的。</w:t>
      </w:r>
    </w:p>
    <w:p>
      <w:r>
        <w:t>主要的是因你比人真！」其我也相信，在北大是很激烈的，大家完考都是立刻包上皮，然后脊朝里</w:t>
      </w:r>
    </w:p>
    <w:p>
      <w:r>
        <w:t>放在自己的架上，也法知道你在看的是什么。</w:t>
      </w:r>
    </w:p>
    <w:p>
      <w:r>
        <w:t>至于志，我好象只有我，借那就根本想。</w:t>
      </w:r>
    </w:p>
    <w:p>
      <w:r>
        <w:t>每到期末由于家里件比好一些回家的都向我借，弄的我把机票退了，只好硬坐回去了。</w:t>
      </w:r>
    </w:p>
    <w:p>
      <w:r>
        <w:t>好一可就是我吃的菜就了，什么知道我我也不要。</w:t>
      </w:r>
    </w:p>
    <w:p>
      <w:r>
        <w:t>奶奶的，以后我就再也借他，不也有例外就是同的有一的。</w:t>
      </w:r>
    </w:p>
    <w:p>
      <w:r>
        <w:t>他有一般我印象中的南方人的小气，反而很大方，有江湖气，所以我是最要好的朋友。</w:t>
      </w:r>
    </w:p>
    <w:p>
      <w:r>
        <w:t>我在老里套的候他也在的老那套呢，回想北大４年他是我唯一的朋友。</w:t>
      </w:r>
    </w:p>
    <w:p>
      <w:r>
        <w:t>我有了。</w:t>
      </w:r>
    </w:p>
    <w:p>
      <w:r>
        <w:t>「呵呵，又了，你怎么么啊。」我什么，拿起咖啡在嘴了度，有但是可以，就喝了一小口。</w:t>
      </w:r>
    </w:p>
    <w:p>
      <w:r>
        <w:t>味道不有咖啡的香，但是我有苦。</w:t>
      </w:r>
    </w:p>
    <w:p>
      <w:r>
        <w:t>我拿起方糖放了一，用勺子拌，又拿起。</w:t>
      </w:r>
    </w:p>
    <w:p>
      <w:r>
        <w:t>是有苦，再放一，拌，嗯回不了，糖使咖啡的香味全出了。</w:t>
      </w:r>
    </w:p>
    <w:p>
      <w:r>
        <w:t>「你挺慎的。」我慌的看老。</w:t>
      </w:r>
    </w:p>
    <w:p>
      <w:r>
        <w:t>「你有直接放糖而是之后才放的，也有加牛奶，牛奶破坏咖香味，比很多老教授都，他啊喝咖啡都</w:t>
      </w:r>
    </w:p>
    <w:p>
      <w:r>
        <w:t>先放糖再，要放牛奶，那有么味道了，和喝甜水有什么。」哦，是啊，了我一跳。</w:t>
      </w:r>
    </w:p>
    <w:p>
      <w:r>
        <w:t>我微笑有。</w:t>
      </w:r>
    </w:p>
    <w:p>
      <w:r>
        <w:t>老也喝了一大口水。</w:t>
      </w:r>
    </w:p>
    <w:p>
      <w:r>
        <w:t>「咖啡怎么？」「嗯，很香。」「呵呵，就是我喜咖啡的原因，以前就和雀巢，以咖啡只是提神的</w:t>
      </w:r>
    </w:p>
    <w:p>
      <w:r>
        <w:t>作用。</w:t>
      </w:r>
    </w:p>
    <w:p>
      <w:r>
        <w:t>后有外教送了我咖啡豆，我就自己做咖啡了，想到咖啡么好喝。」「那老你怎么不喝呢？」我。</w:t>
      </w:r>
    </w:p>
    <w:p>
      <w:r>
        <w:t>「我不喝了，再喝皮就完了。」摸了摸自己的。</w:t>
      </w:r>
    </w:p>
    <w:p>
      <w:r>
        <w:t>的确，老几天肯定熬夜熬的很害，眼圈有些青色，皮也出了几的，眼睛也有以前那么明亮了。</w:t>
      </w:r>
    </w:p>
    <w:p>
      <w:r>
        <w:t>「老，要注意休息啊。」「等忙完再吧。」又喝了一大口水。</w:t>
      </w:r>
    </w:p>
    <w:p>
      <w:r>
        <w:t>我想起在老的水中放了春，老板向我保效果明，可是我是份的一起放去了。</w:t>
      </w:r>
    </w:p>
    <w:p>
      <w:r>
        <w:t>主要是怕老只喝几口，那不就作用了，在估老能喝了相于一份的量。</w:t>
      </w:r>
    </w:p>
    <w:p>
      <w:r>
        <w:t>「了，想想之后做什么？」老我。</w:t>
      </w:r>
    </w:p>
    <w:p>
      <w:r>
        <w:t>「我想再或者社方面的研究生，然后自己公司。</w:t>
      </w:r>
    </w:p>
    <w:p>
      <w:r>
        <w:t>因我得在咱的公司都很不正。</w:t>
      </w:r>
    </w:p>
    <w:p>
      <w:r>
        <w:t>想一真正的以、信用本的公司。」的确是我的想法。</w:t>
      </w:r>
    </w:p>
    <w:p>
      <w:r>
        <w:t>「好啊，可要好好做。</w:t>
      </w:r>
    </w:p>
    <w:p>
      <w:r>
        <w:t>到候我好去你那里打小工啊。」「呵呵，老玩笑，您老多好啊。</w:t>
      </w:r>
    </w:p>
    <w:p>
      <w:r>
        <w:t>是北大的老，不忙而且收入不。」「你呀，小，只看到表面，在也挺激烈的。」老意味深的。</w:t>
      </w:r>
    </w:p>
    <w:p>
      <w:r>
        <w:t>的确，老之的勾心斗角是世人共知的，老在博士就已——教大二的生已很多人嫉妒了。</w:t>
      </w:r>
    </w:p>
    <w:p>
      <w:r>
        <w:t>其也什么，可是有些人就是嫉妒，在的候什么美女蛇的，以前老都和我。</w:t>
      </w:r>
    </w:p>
    <w:p>
      <w:r>
        <w:t>「就房子吧，其就是借我用，可是是有很多人不平衡，有老一月只有3800呀。</w:t>
      </w:r>
    </w:p>
    <w:p>
      <w:r>
        <w:t>北大有几博士肯就留校老啊。」老有不平，的确在一月3 ８００的工于北大的博士的确有少。</w:t>
      </w:r>
    </w:p>
    <w:p>
      <w:r>
        <w:t>「老那种人您也必要生气。」我慰老。</w:t>
      </w:r>
    </w:p>
    <w:p>
      <w:r>
        <w:t>「我生气。」老扁嘴。</w:t>
      </w:r>
    </w:p>
    <w:p>
      <w:r>
        <w:t>「我也是不想在的境中生活，才想后自己。</w:t>
      </w:r>
    </w:p>
    <w:p>
      <w:r>
        <w:t>在有企都是干活的少，撤是非的多。</w:t>
      </w:r>
    </w:p>
    <w:p>
      <w:r>
        <w:t>外企就是把中成廉价的力市，我和美人干一的活收入不如他本土工的十几分之一，我成立公司就要</w:t>
      </w:r>
    </w:p>
    <w:p>
      <w:r>
        <w:t>消除些弊端……」我越越激，也的确是我的想法。</w:t>
      </w:r>
    </w:p>
    <w:p>
      <w:r>
        <w:t>老听的十分入神，其也是我想拖延，我春的老板十五分效，他的都多了，怎么反映，就老子在里磨</w:t>
      </w:r>
    </w:p>
    <w:p>
      <w:r>
        <w:t>嘴皮子。</w:t>
      </w:r>
    </w:p>
    <w:p>
      <w:r>
        <w:t>「你？」么久能不？可是嘴了不。</w:t>
      </w:r>
    </w:p>
    <w:p>
      <w:r>
        <w:t>老他有就把扇打了，我猜是效到了。</w:t>
      </w:r>
    </w:p>
    <w:p>
      <w:r>
        <w:t>哈哈！老的——微微了。</w:t>
      </w:r>
    </w:p>
    <w:p>
      <w:r>
        <w:t>「我去，上就出。」老走了浴室，是浴室其就是所，然后加和下水就是了。</w:t>
      </w:r>
    </w:p>
    <w:p>
      <w:r>
        <w:t>我看老去了，心里了１０秒种后就得不妥，万一么一弄了作用可怎么呀。</w:t>
      </w:r>
    </w:p>
    <w:p>
      <w:r>
        <w:t>正在急忽然听有人敲。</w:t>
      </w:r>
    </w:p>
    <w:p>
      <w:r>
        <w:t>我走到附近，一是想看看是，二万一是什么不速之客听不里面有音也就走了。</w:t>
      </w:r>
    </w:p>
    <w:p>
      <w:r>
        <w:t>我透一看是我大最好的同，他的表情看他是已套到了，我上小心的。</w:t>
      </w:r>
    </w:p>
    <w:p>
      <w:r>
        <w:t>「……老洗澡呢。」我示意他大。</w:t>
      </w:r>
    </w:p>
    <w:p>
      <w:r>
        <w:t>他很惊，「你……你已完事了？」他看我穿戴的整，就明知故 .「去你的，你回等我吧。」我就要。</w:t>
      </w:r>
    </w:p>
    <w:p>
      <w:r>
        <w:t>「呀，要机你怎么能把我拉下。」他就了。</w:t>
      </w:r>
    </w:p>
    <w:p>
      <w:r>
        <w:t>「你看看我室的床上是不是有浴巾？」老突然在浴室里我忙答，哦，我看看。」看我好友，「好</w:t>
      </w:r>
    </w:p>
    <w:p>
      <w:r>
        <w:t>吧你藏到沙后面，啊。」好友立刻答。</w:t>
      </w:r>
    </w:p>
    <w:p>
      <w:r>
        <w:t>我到老的室一看，的确在床上一很大的白色浴巾就拿了出。</w:t>
      </w:r>
    </w:p>
    <w:p>
      <w:r>
        <w:t>走到浴室口敲敲：「老我放了。」「老戴眼，你我一下。」天我听把，一下。</w:t>
      </w:r>
    </w:p>
    <w:p>
      <w:r>
        <w:t>那……那就是我能去了？我能看我只能在看的老那白皙的身体了？」多想，手把浴巾。</w:t>
      </w:r>
    </w:p>
    <w:p>
      <w:r>
        <w:t>不往里面看呀。」的同老已把了。</w:t>
      </w:r>
    </w:p>
    <w:p>
      <w:r>
        <w:t>不看白不看，好机，我借往里浴巾的手把也了去。</w:t>
      </w:r>
    </w:p>
    <w:p>
      <w:r>
        <w:t>想到老裸身子就站在口，老一秀已披散下，身雪白的皮微微，一白皙的乳房有皮的突出，在那上面</w:t>
      </w:r>
    </w:p>
    <w:p>
      <w:r>
        <w:t>的确是粉色的乳。</w:t>
      </w:r>
    </w:p>
    <w:p>
      <w:r>
        <w:t>的腰枝，下面是略的胯骨，再往下就是那即熟悉又陌生的草地。</w:t>
      </w:r>
    </w:p>
    <w:p>
      <w:r>
        <w:t>以前在Ａ片中看的草地，但是么近距离的看到是第一次，在往下……「，不你看，你怎么看。」老</w:t>
      </w:r>
    </w:p>
    <w:p>
      <w:r>
        <w:t>突然了。</w:t>
      </w:r>
    </w:p>
    <w:p>
      <w:r>
        <w:t>「哦……我、我……」我一下不知道什么才好，但是老毫有遮的意思，只是把略微的低了下。</w:t>
      </w:r>
    </w:p>
    <w:p>
      <w:r>
        <w:t>机不可失去啊，同志，我毫不豫的抱住她，她的耳朵在我的嘴。</w:t>
      </w:r>
    </w:p>
    <w:p>
      <w:r>
        <w:t>我吻了一下她的耳朵，她抖了。</w:t>
      </w:r>
    </w:p>
    <w:p>
      <w:r>
        <w:t>「……」她已有些含糊了。</w:t>
      </w:r>
    </w:p>
    <w:p>
      <w:r>
        <w:t>里不是做些事的地方。</w:t>
      </w:r>
    </w:p>
    <w:p>
      <w:r>
        <w:t>我就抱起她走到室把她的放在床上。</w:t>
      </w:r>
    </w:p>
    <w:p>
      <w:r>
        <w:t>要爬上去，才自己有那么多舒服。</w:t>
      </w:r>
    </w:p>
    <w:p>
      <w:r>
        <w:t>就三下五除二的去了些累。</w:t>
      </w:r>
    </w:p>
    <w:p>
      <w:r>
        <w:t>老躺在床上，粉的，把整白的身体都的粉里透白，她腿微曲扭的腰。</w:t>
      </w:r>
    </w:p>
    <w:p>
      <w:r>
        <w:t>天呀，我受不了了，我扑到她身上，下面——找那逍之洞。</w:t>
      </w:r>
    </w:p>
    <w:p>
      <w:r>
        <w:t>哦，找到了，那里已十分滑，液体已溢到了洞外，准洞口，我已入了。</w:t>
      </w:r>
    </w:p>
    <w:p>
      <w:r>
        <w:t>「啊！」老呼了一：「你…………」我哼了一，入。</w:t>
      </w:r>
    </w:p>
    <w:p>
      <w:r>
        <w:t>怎么！怎么不去了，只是去了，前面好象是什么堵住了，道……「啊……快、快……去……」老在</w:t>
      </w:r>
    </w:p>
    <w:p>
      <w:r>
        <w:t>叫我管不了那么多了，提就——狂的活塞。</w:t>
      </w:r>
    </w:p>
    <w:p>
      <w:r>
        <w:t>「啊……天呀，ＯＨ……ＯＨ……ＯＨ…………ＯＨ…………ＯＨ……」不愧是英文老，叫床都和</w:t>
      </w:r>
    </w:p>
    <w:p>
      <w:r>
        <w:t>以前上的那子不一。</w:t>
      </w:r>
    </w:p>
    <w:p>
      <w:r>
        <w:t>「ＯＨ……ＮＯ……ＮＯ……ＯＨ……」突然老大叫几遍不了。</w:t>
      </w:r>
    </w:p>
    <w:p>
      <w:r>
        <w:t>我呆住了。</w:t>
      </w:r>
    </w:p>
    <w:p>
      <w:r>
        <w:t>「她是了。」突然身后有人在，才想起好友在外面呢。</w:t>
      </w:r>
    </w:p>
    <w:p>
      <w:r>
        <w:t>「很正常，你那那么大，不才怪，你忘了，你上次上我子她不是去了。」他——衣服，其是提醒我</w:t>
      </w:r>
    </w:p>
    <w:p>
      <w:r>
        <w:t>他把他子我上。</w:t>
      </w:r>
    </w:p>
    <w:p>
      <w:r>
        <w:t>我明白他的意思就起位置。</w:t>
      </w:r>
    </w:p>
    <w:p>
      <w:r>
        <w:t>「她醒的候我希望看不到你啊。」我。</w:t>
      </w:r>
    </w:p>
    <w:p>
      <w:r>
        <w:t>「你放心把，我都看了半天了，你小子可真猛啊。」他包了拿出避孕套，自己套上一，就爬上去了。</w:t>
      </w:r>
    </w:p>
    <w:p>
      <w:r>
        <w:t>她把老翻去，把她弄了跪姿就后面——干，他那比我的小，干了一就不行了，哆嗦就射了。</w:t>
      </w:r>
    </w:p>
    <w:p>
      <w:r>
        <w:t>我赶快他走了，走小子我留了几套子。</w:t>
      </w:r>
    </w:p>
    <w:p>
      <w:r>
        <w:t>我那已的不行了，好套上套子就——作，出出的好舒服啊！一——得有什么，但是她那里不但重很</w:t>
      </w:r>
    </w:p>
    <w:p>
      <w:r>
        <w:t>柔，以前上的都。</w:t>
      </w:r>
    </w:p>
    <w:p>
      <w:r>
        <w:t>「哦！」她呼了一。</w:t>
      </w:r>
    </w:p>
    <w:p>
      <w:r>
        <w:t>好象醒了。</w:t>
      </w:r>
    </w:p>
    <w:p>
      <w:r>
        <w:t>「ＯＨ……好舒服……」老喘息的。</w:t>
      </w:r>
    </w:p>
    <w:p>
      <w:r>
        <w:t>我只一笑就狂的——快速的。</w:t>
      </w:r>
    </w:p>
    <w:p>
      <w:r>
        <w:t>「ＯＨ……ＯＨ……快……ＯＨ……快……」老——撕喊。</w:t>
      </w:r>
    </w:p>
    <w:p>
      <w:r>
        <w:t>她的臀部——左右扭，干了十几分她慢慢的音了。</w:t>
      </w:r>
    </w:p>
    <w:p>
      <w:r>
        <w:t>「ＯＨ…………姿吧，我、我好痛啊……」老——求。</w:t>
      </w:r>
    </w:p>
    <w:p>
      <w:r>
        <w:t>我想也是就算常干的都受不了我何她是第一次，就她跪后面。</w:t>
      </w:r>
    </w:p>
    <w:p>
      <w:r>
        <w:t>「啊……天……天呀，…………了……，我……我不行………………哦……」看她真的是不行了，</w:t>
      </w:r>
    </w:p>
    <w:p>
      <w:r>
        <w:t>我就停了下，她也一下子趴在了床上。</w:t>
      </w:r>
    </w:p>
    <w:p>
      <w:r>
        <w:t>我大口喘息，她趴但是屁股撅，我就抱起她丰的臀部，她另一洞探去了。</w:t>
      </w:r>
    </w:p>
    <w:p>
      <w:r>
        <w:t>「哦………………」她躲，有害怕了。</w:t>
      </w:r>
    </w:p>
    <w:p>
      <w:r>
        <w:t>「怕，很正常……」我一不知道怎么慰她了。</w:t>
      </w:r>
    </w:p>
    <w:p>
      <w:r>
        <w:t>她也竟然不扎了，「你探，……慢……慢慢……」她气息很。</w:t>
      </w:r>
    </w:p>
    <w:p>
      <w:r>
        <w:t>我戴套，借助套上面的滑油，或者是她的滑油往里面探，她的收肛。</w:t>
      </w:r>
    </w:p>
    <w:p>
      <w:r>
        <w:t>「放松，么……我怎么去啊……」她很听的放松了肛，我慢慢的深入，其中她偶也有，但只使我增</w:t>
      </w:r>
    </w:p>
    <w:p>
      <w:r>
        <w:t>加了快感。</w:t>
      </w:r>
    </w:p>
    <w:p>
      <w:r>
        <w:t>哦！全去了，好舒服啊，我探——抽。</w:t>
      </w:r>
    </w:p>
    <w:p>
      <w:r>
        <w:t>「啊……ＯＨ……ＧＯＯＤ……真爽……啊……」由于太了，我法快速，但另我很，我有快要射</w:t>
      </w:r>
    </w:p>
    <w:p>
      <w:r>
        <w:t>的感，我不想在里射就拔了出，拔出的候她那里也之收了一下。</w:t>
      </w:r>
    </w:p>
    <w:p>
      <w:r>
        <w:t>我把她翻，正面我。</w:t>
      </w:r>
    </w:p>
    <w:p>
      <w:r>
        <w:t>她害羞的住我，把埋在我的怀里，我下面准她——起。</w:t>
      </w:r>
    </w:p>
    <w:p>
      <w:r>
        <w:t>次更猛烈，更快速，更深入，她叫爽叫，后就在了里面。</w:t>
      </w:r>
    </w:p>
    <w:p>
      <w:r>
        <w:t>我依偎了一，起后想到我用的套居然一半在肛里一半在外，恐怕是唯一的一次。</w:t>
      </w:r>
    </w:p>
    <w:p>
      <w:r>
        <w:t>后她博士了北大的研究生，我也就利的成了她的研究生，期我的系也未中，自然就出了她的作。</w:t>
      </w:r>
    </w:p>
    <w:p>
      <w:r>
        <w:t>我有理，上就婚了，可更是那些的人拿到了把柄，一些很听的就在校。</w:t>
      </w:r>
    </w:p>
    <w:p>
      <w:r>
        <w:t>她受不了力，在我研究生之后就毅然的前往了美，而我正准ＧＲＥ的候她告我她在那面有了新朋友。</w:t>
      </w:r>
    </w:p>
    <w:p>
      <w:r>
        <w:t>我不知道是不是我的，也我不在她第一次的候就她用春，也我少一做的次，也我那里再小，也……</w:t>
      </w:r>
    </w:p>
    <w:p>
      <w:r>
        <w:t xml:space="preserve">太多的也……【全文完】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