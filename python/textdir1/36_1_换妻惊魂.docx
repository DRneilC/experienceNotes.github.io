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换妻惊魂</w:t>
      </w:r>
    </w:p>
    <w:p>
      <w:r>
        <w:t>「你又在外面与女人胡混过了吧！」美珍厉声地责问。</w:t>
      </w:r>
    </w:p>
    <w:p>
      <w:r>
        <w:t>但是，她的丈夫阿炳没有理会她的说话，一爬上床便将手指滑向她的私处。</w:t>
      </w:r>
    </w:p>
    <w:p>
      <w:r>
        <w:t>美珍虽不再说话，但怒气未消。</w:t>
      </w:r>
    </w:p>
    <w:p>
      <w:r>
        <w:t>「你怎麽总是那样想我的？我在外面没有乱搞嘛！如果真有那一回事，现在怎会这样对你…」阿炳</w:t>
      </w:r>
    </w:p>
    <w:p>
      <w:r>
        <w:t>一边解释，一边用两根手指慢慢地捏住美珍三角地带的「花芯」，嘴巴则凑向她的小嘴亲吻起来。</w:t>
      </w:r>
    </w:p>
    <w:p>
      <w:r>
        <w:t>「唔…唔…讨厌！」美珍把脸背了过去，避开丈夫的嘴唇。</w:t>
      </w:r>
    </w:p>
    <w:p>
      <w:r>
        <w:t>但是，她的下半身却有了反应，开始被又痒又麻的快感所支配，不由自主地皱起双眉，轻声地喘息。</w:t>
      </w:r>
    </w:p>
    <w:p>
      <w:r>
        <w:t>「你会觉得讨厌吗？」阿炳从心里笑了出来，说道：「你的身体，不是有很强烈的反应吗？」</w:t>
      </w:r>
    </w:p>
    <w:p>
      <w:r>
        <w:t>说着，他的手加紧了动作，指头伸入桃源之内，不断转换角度，在内壁里轻磨紧擦着。</w:t>
      </w:r>
    </w:p>
    <w:p>
      <w:r>
        <w:t>「唔…唔…」到底是相处了十年的夫妻，美珍虽然对阿炳的行径有所不满，但被他挑起她情慾的要</w:t>
      </w:r>
    </w:p>
    <w:p>
      <w:r>
        <w:t>害後，两扒三拨就慾火焚身了。</w:t>
      </w:r>
    </w:p>
    <w:p>
      <w:r>
        <w:t>「哇，湿得很厉害啊！是了，我已经三天没有同你亲热了，忍得辛苦吗？」阿炳一边加强进攻，一</w:t>
      </w:r>
    </w:p>
    <w:p>
      <w:r>
        <w:t>边用言语配合。</w:t>
      </w:r>
    </w:p>
    <w:p>
      <w:r>
        <w:t>「这三天你跑去了哪里？又找狐狸精去了！啊…别太用力…」美珍已经转过身来，玉手伸向阿炳的</w:t>
      </w:r>
    </w:p>
    <w:p>
      <w:r>
        <w:t>肉棒。</w:t>
      </w:r>
    </w:p>
    <w:p>
      <w:r>
        <w:t>「你现在不是很舒服吗？别的女人怎能及你？你别胡思乱想了，我不论在外边做甚麽都不会离开你</w:t>
      </w:r>
    </w:p>
    <w:p>
      <w:r>
        <w:t>的。」</w:t>
      </w:r>
    </w:p>
    <w:p>
      <w:r>
        <w:t>阿炳继级他的甜言蜜语。说罢，还把头部埋向美珍那丰满的胸脯，含着那挺起的乳头，用舌尖轻轻</w:t>
      </w:r>
    </w:p>
    <w:p>
      <w:r>
        <w:t>地拨弄着。</w:t>
      </w:r>
    </w:p>
    <w:p>
      <w:r>
        <w:t>美珍开始大声地喘息着，紧闭双目，既陶醉又肉紧，双手用力地按着阿炳的背部，像是怕他突然离</w:t>
      </w:r>
    </w:p>
    <w:p>
      <w:r>
        <w:t>开她的乳房似的。</w:t>
      </w:r>
    </w:p>
    <w:p>
      <w:r>
        <w:t>阿炳最喜欢欣赏妻子的这个表情，更加用力地吸着吮着，并不时用牙齿轻咬着已经变硬的蓓蕾。</w:t>
      </w:r>
    </w:p>
    <w:p>
      <w:r>
        <w:t>美珍虽然接近三十岁了，但没有生育过小孩，身材样貌并无多大改变，依然是雪白细腻的肌肉，依</w:t>
      </w:r>
    </w:p>
    <w:p>
      <w:r>
        <w:t>然是苗条的腰肢，尤其难得的是那三十六寸半豪乳，依然是那麽坚挺结实，看不出有丝毫的下垂。</w:t>
      </w:r>
    </w:p>
    <w:p>
      <w:r>
        <w:t>美珍饱餐一顿之後，几天的闷气怒气全消了。</w:t>
      </w:r>
    </w:p>
    <w:p>
      <w:r>
        <w:t>她舒舒服服地冲洗过後，对着浴室的大镜，自我陶醉地欣赏着自己的裸体，她感到十分自豪，做了</w:t>
      </w:r>
    </w:p>
    <w:p>
      <w:r>
        <w:t>十几年人家的太太，被丈夫不知爬上爬落多少次，身材还保持得如此优美，还有雄厚的吸引人的本钱。</w:t>
      </w:r>
    </w:p>
    <w:p>
      <w:r>
        <w:t>尽管有美珍这样的美人儿，阿炳却不感到满足，经常在外面拈花惹草。</w:t>
      </w:r>
    </w:p>
    <w:p>
      <w:r>
        <w:t>光是近几年间，被美珍察觉到的，他便黏过六、七个女人，两人经常吵闹，他就是本性难移，花心</w:t>
      </w:r>
    </w:p>
    <w:p>
      <w:r>
        <w:t>依旧。</w:t>
      </w:r>
    </w:p>
    <w:p>
      <w:r>
        <w:t>不过凭良心说，阿炳亦有他花心的条件。</w:t>
      </w:r>
    </w:p>
    <w:p>
      <w:r>
        <w:t>他是一间大规模上市公司的营业总监，除了一表人材之外，用钱大方，懂得逗女人开心，还有最主</w:t>
      </w:r>
    </w:p>
    <w:p>
      <w:r>
        <w:t>要一点，他的调情手法一流，那根肉棒雄厚有劲，令到任何女人都不易於招架。</w:t>
      </w:r>
    </w:p>
    <w:p>
      <w:r>
        <w:t>所有这一切，美珍都比任何人更加清楚，所以这十年来，她虽然受了不少委屈，也有太多的不满，</w:t>
      </w:r>
    </w:p>
    <w:p>
      <w:r>
        <w:t>但总是无法狠心离开阿炳。</w:t>
      </w:r>
    </w:p>
    <w:p>
      <w:r>
        <w:t>「哼！想当年未嫁给阿炳时，追求我的男人不是好多吗？本小姐每一晚的节目都是排得密密麻麻的，</w:t>
      </w:r>
    </w:p>
    <w:p>
      <w:r>
        <w:t>有哪一个能不拜倒在我石榴裙下，想同我上床的男人，大可以由旺角排到尖沙咀。」</w:t>
      </w:r>
    </w:p>
    <w:p>
      <w:r>
        <w:t>每当发觉阿炳又在外面鬼混时，美珍总是对着镜子自我安慰：「即使我现在要去勾引男人，又有哪</w:t>
      </w:r>
    </w:p>
    <w:p>
      <w:r>
        <w:t>个不想打我主意？」</w:t>
      </w:r>
    </w:p>
    <w:p>
      <w:r>
        <w:t>但是，十年了，美珍一直提不起勇气离开阿炳，甚至连这样的念头也不肯有。</w:t>
      </w:r>
    </w:p>
    <w:p>
      <w:r>
        <w:t>因为阿炳很懂得女人心理，也很会妥善安排时间，他在外面虽然滚到天翻地覆，但决不会忽略家中</w:t>
      </w:r>
    </w:p>
    <w:p>
      <w:r>
        <w:t>的娇妻。</w:t>
      </w:r>
    </w:p>
    <w:p>
      <w:r>
        <w:t>而且，与外间的女人从不拖泥带水，任何好玩的野花，他都是仅限於一两次起至四五次止，从不给</w:t>
      </w:r>
    </w:p>
    <w:p>
      <w:r>
        <w:t>机会她们缠上不放。</w:t>
      </w:r>
    </w:p>
    <w:p>
      <w:r>
        <w:t>每当他在外面同别的女人搞过之後，就会此平时更为强烈地在美珍身上发泄，梅开二度地满足美珍</w:t>
      </w:r>
    </w:p>
    <w:p>
      <w:r>
        <w:t>的性需要。</w:t>
      </w:r>
    </w:p>
    <w:p>
      <w:r>
        <w:t>所以，美珍很容易很容易掌握阿炳这种反常举动，所谓知夫莫若妻，她知道他甚麽时候在外面又有</w:t>
      </w:r>
    </w:p>
    <w:p>
      <w:r>
        <w:t>艳遇。</w:t>
      </w:r>
    </w:p>
    <w:p>
      <w:r>
        <w:t>就如今晚，他一上床就将妻子的慾焰点燃，然後，使出浑身解数，把美珍喂得饱饱的，便是他在外</w:t>
      </w:r>
    </w:p>
    <w:p>
      <w:r>
        <w:t>面又有「新欢」的最佳证明。</w:t>
      </w:r>
    </w:p>
    <w:p>
      <w:r>
        <w:t>刚才那甜蜜刺激的大战，令美珍回味无穷，看着已经熟睡如泥的阿炳，美珍不禁再次回味着刚才的</w:t>
      </w:r>
    </w:p>
    <w:p>
      <w:r>
        <w:t>情景：</w:t>
      </w:r>
    </w:p>
    <w:p>
      <w:r>
        <w:t>她的情慾被挑逗起来，像往常习惯了的一样，他们以６９方式躺着，她的双峰随着呼吸急促地一起</w:t>
      </w:r>
    </w:p>
    <w:p>
      <w:r>
        <w:t>一伏，两条腿分了开来，桃源溪口胀裂着，那两片薄唇一张一合地泛着红光，一粒小樱桃在跳动着，渗</w:t>
      </w:r>
    </w:p>
    <w:p>
      <w:r>
        <w:t>着神秘的水份，红艳艳的迷人极了。</w:t>
      </w:r>
    </w:p>
    <w:p>
      <w:r>
        <w:t>阿炳伏下身去，亲她的桃源，用舌头舐那裂缝，吮那迷人的樱桃，吮那软软滑滑的嫩肉，十分有节</w:t>
      </w:r>
    </w:p>
    <w:p>
      <w:r>
        <w:t>奏。</w:t>
      </w:r>
    </w:p>
    <w:p>
      <w:r>
        <w:t>美珍一边断断续续地说：「炳…伸入…些…对…我早喷了…香水…轻些…好味道…吗…」</w:t>
      </w:r>
    </w:p>
    <w:p>
      <w:r>
        <w:t>一边把阿炳的宝贝纳入口中，并用手轻轻拂扫他的阴毛。</w:t>
      </w:r>
    </w:p>
    <w:p>
      <w:r>
        <w:t>「阿炳…啊…舒服…呀…」</w:t>
      </w:r>
    </w:p>
    <w:p>
      <w:r>
        <w:t>美珍的声音越叫越大，嘴巴已经离开了阿炳的宝贝，取而代之的是用玉手把它握得紧紧的，像要把</w:t>
      </w:r>
    </w:p>
    <w:p>
      <w:r>
        <w:t>它榨出汁来，屁投则不停推动，阴户挺得更高，主动地配合着阿炳口舌动作的节奏。</w:t>
      </w:r>
    </w:p>
    <w:p>
      <w:r>
        <w:t>「我忍不住了，好啊…炳，掉过头…来…快插我…吧！」</w:t>
      </w:r>
    </w:p>
    <w:p>
      <w:r>
        <w:t>阿炳依言掉过头，继续伏下来吻美珍的双峰，揉她的肉球。显而易见，非要美珍再三央求，他是不</w:t>
      </w:r>
    </w:p>
    <w:p>
      <w:r>
        <w:t>会完成这前奏曲而挥军挺进的。</w:t>
      </w:r>
    </w:p>
    <w:p>
      <w:r>
        <w:t>美珍彻底投降了。</w:t>
      </w:r>
    </w:p>
    <w:p>
      <w:r>
        <w:t>她声嘶力竭地叫着：「哼…不得了，阿炳…我好痒…好酸啊…快给我吧…你那宝贝棒棒…为何不插</w:t>
      </w:r>
    </w:p>
    <w:p>
      <w:r>
        <w:t>…进去…快…」</w:t>
      </w:r>
    </w:p>
    <w:p>
      <w:r>
        <w:t>阿炳知道是时候了，「唧！」一声，直插到底。</w:t>
      </w:r>
    </w:p>
    <w:p>
      <w:r>
        <w:t>只觉里面已经十分黏湿，又滑又嫩，又爽又软，有如温暖的小洞，桃源洞两壁的肌肉，还会一阵阵</w:t>
      </w:r>
    </w:p>
    <w:p>
      <w:r>
        <w:t>地紧夹着他的肉棒，顿觉得遍体舒畅。</w:t>
      </w:r>
    </w:p>
    <w:p>
      <w:r>
        <w:t>他虽然在外面玩过无数女人，还是觉得美珍最能满足他，最令他畅快淋漓。</w:t>
      </w:r>
    </w:p>
    <w:p>
      <w:r>
        <w:t>想到这里，阿炳不禁为自己的荒唐行为感到一阵内疚，决心要为美珍加倍服务，於是采用「老汉推</w:t>
      </w:r>
    </w:p>
    <w:p>
      <w:r>
        <w:t>车」的姿势插了她一阵，在她要生要死之际，又改换成「隔岸观火」，再而采用「老树盘根」、「金刚</w:t>
      </w:r>
    </w:p>
    <w:p>
      <w:r>
        <w:t>坐禅」…</w:t>
      </w:r>
    </w:p>
    <w:p>
      <w:r>
        <w:t>美珍已数天不知肉滋味，有如久旱适逢甘露，恣意迎逢，闭目享受，但听到「渍、渍」连声，源洞</w:t>
      </w:r>
    </w:p>
    <w:p>
      <w:r>
        <w:t>溪水潺潺。</w:t>
      </w:r>
    </w:p>
    <w:p>
      <w:r>
        <w:t>阿炳按着又再施展他的「虐女绝功」，把她反身平卧，张开她的玉腿，只用四分之一的肉棒在内里</w:t>
      </w:r>
    </w:p>
    <w:p>
      <w:r>
        <w:t>研磨，只痒得美珍连连伸手，要抱着他的屁股往下压，他却故意退让，继续点到即止的擦磨。</w:t>
      </w:r>
    </w:p>
    <w:p>
      <w:r>
        <w:t>「哎…阿炳，你要我…死吗…不要这样…痒死我…了…快点…插到…底吧…」</w:t>
      </w:r>
    </w:p>
    <w:p>
      <w:r>
        <w:t>阿炳却像充耳不闲，动作不停，但仍不抽插到底。</w:t>
      </w:r>
    </w:p>
    <w:p>
      <w:r>
        <w:t>美珍实在无法忍受，连忙挣扎越来，把阿炳抱个结实，硬要他整个身体压下去。</w:t>
      </w:r>
    </w:p>
    <w:p>
      <w:r>
        <w:t>阿炳知道玩得差不多了，也就顺水推舟，直捣黄龙，紧压着花芯。</w:t>
      </w:r>
    </w:p>
    <w:p>
      <w:r>
        <w:t>他就是凭着这一招，令任何女人部无法抗拒。</w:t>
      </w:r>
    </w:p>
    <w:p>
      <w:r>
        <w:t>他用力插着…</w:t>
      </w:r>
    </w:p>
    <w:p>
      <w:r>
        <w:t>「啊，…阿炳…我好快…活呀…插吧，再用力…插深一点…对，用力…」</w:t>
      </w:r>
    </w:p>
    <w:p>
      <w:r>
        <w:t>美珍高潮来了，她大声喘息着，把阿炳抱得紧紧的，两条肉虫，肉贴着肉，合二为一，密不透风。</w:t>
      </w:r>
    </w:p>
    <w:p>
      <w:r>
        <w:t>阿炳连忙运气锁闭精关，停止呼吸，紧缩肛门。</w:t>
      </w:r>
    </w:p>
    <w:p>
      <w:r>
        <w:t>他知道仅一回合是不能满足美珍的，他绝不能在这时便发射出去。</w:t>
      </w:r>
    </w:p>
    <w:p>
      <w:r>
        <w:t>美珍两腿紧勾着阿炳腰部，桃源洞里两壁的软肉，不停地收缩，吸吮着他的宝贝，如果不是百炼成</w:t>
      </w:r>
    </w:p>
    <w:p>
      <w:r>
        <w:t>钢，阿炳恐怕早已经不起这种吸夹而溃不成军。</w:t>
      </w:r>
    </w:p>
    <w:p>
      <w:r>
        <w:t>「阿炳，我真服了你。」美珍的怨气早已全消，又爱又恨地抚摸着他的背脊。</w:t>
      </w:r>
    </w:p>
    <w:p>
      <w:r>
        <w:t>「我知你还没够的，我今晚一定要把你喂饱。」阿炳轻吻着她的粉颈。</w:t>
      </w:r>
    </w:p>
    <w:p>
      <w:r>
        <w:t>「老公，我们先休息一会，让我来骑你。」只有在最舒服最满足之时，美珍才会用「老公」来称呼</w:t>
      </w:r>
    </w:p>
    <w:p>
      <w:r>
        <w:t>阿炳的，她爱怜地推开阿炳。</w:t>
      </w:r>
    </w:p>
    <w:p>
      <w:r>
        <w:t>阿炳顺从地从她身上爬下来，躺在她的身旁，经轻地抚摸着她的乳房，轻吻她的粉颈，再吸吮她的</w:t>
      </w:r>
    </w:p>
    <w:p>
      <w:r>
        <w:t>奶头，揉她的小腹，摸她的桃源洞。</w:t>
      </w:r>
    </w:p>
    <w:p>
      <w:r>
        <w:t>层次分明，运力适中，美珍被他逗得遍体酥麻，闭目轻哼，胴体不时颤动。</w:t>
      </w:r>
    </w:p>
    <w:p>
      <w:r>
        <w:t>不久，她又亢奋起来，紧紧地拥吻着阿炳，一条玉腿压着他的肉棒，不住地揉擦，然後後一个翻身</w:t>
      </w:r>
    </w:p>
    <w:p>
      <w:r>
        <w:t>骑在他的小腹上，握起宝贝，轻轻一送，驾轻就熟地插进桃源洞里。</w:t>
      </w:r>
    </w:p>
    <w:p>
      <w:r>
        <w:t>「啊！真舒服！」她喃喃自语，并开始了动作，不停地上下蹲坐，让宝贝在桃源洞里进进出出，一</w:t>
      </w:r>
    </w:p>
    <w:p>
      <w:r>
        <w:t>时左右款摆，一时上下耸动。</w:t>
      </w:r>
    </w:p>
    <w:p>
      <w:r>
        <w:t>只见他张口闭目，娇喘连连，桃源洞中的淫水沿棍棒而下，流遍阿炳的卵袋，湿淋淋地一大片。</w:t>
      </w:r>
    </w:p>
    <w:p>
      <w:r>
        <w:t>阿炳以不变应万变，任由妻子摆布，甘愿暂时做个小丈夫。</w:t>
      </w:r>
    </w:p>
    <w:p>
      <w:r>
        <w:t>美珍双手握着阿炳双腿，身子摇动，一对豪乳也跟着颤抖摇晃，雪白的皮肤，绯红的奶头，看得阿</w:t>
      </w:r>
    </w:p>
    <w:p>
      <w:r>
        <w:t>炳眼花缭乱，虽然已看了将近十年，他仍觉得是世上最佳的奇景之一，几乎无法控制，又得紧缩了一阵</w:t>
      </w:r>
    </w:p>
    <w:p>
      <w:r>
        <w:t>肛门。</w:t>
      </w:r>
    </w:p>
    <w:p>
      <w:r>
        <w:t>美珍郁动了好一会，高潮又来了，手尖发冷，娇喘如牛，小洞壁肉紧夹着肉棒，阵阵阴精如洪水般</w:t>
      </w:r>
    </w:p>
    <w:p>
      <w:r>
        <w:t>涌出。</w:t>
      </w:r>
    </w:p>
    <w:p>
      <w:r>
        <w:t>换妻惊魂（之二）</w:t>
      </w:r>
    </w:p>
    <w:p>
      <w:r>
        <w:t>阿炳终於支持不住了，但仍故作镇定地问美珍：「我的好老婆，够了没有？」</w:t>
      </w:r>
    </w:p>
    <w:p>
      <w:r>
        <w:t>美珍无力地点了点头。</w:t>
      </w:r>
    </w:p>
    <w:p>
      <w:r>
        <w:t>「那麽，我要发射了。」</w:t>
      </w:r>
    </w:p>
    <w:p>
      <w:r>
        <w:t>美珍把他抱得更紧更实。</w:t>
      </w:r>
    </w:p>
    <w:p>
      <w:r>
        <w:t>阿炳不再强忍了，他紧挺着肉体，直顶着她的桃源，液体如子弹般奔射而出，一阵热烫的触感，使</w:t>
      </w:r>
    </w:p>
    <w:p>
      <w:r>
        <w:t>她几乎连气也透不过来。</w:t>
      </w:r>
    </w:p>
    <w:p>
      <w:r>
        <w:t>「哎…啊…好…舒服…啊…」</w:t>
      </w:r>
    </w:p>
    <w:p>
      <w:r>
        <w:t>她完全满足了，四肢瘫痪地「大」字型地躺着。</w:t>
      </w:r>
    </w:p>
    <w:p>
      <w:r>
        <w:t>阿炳柔情地把头伏下，让她吻着，而脸颊侧去厮磨她的双乳，给她彻底服务。</w:t>
      </w:r>
    </w:p>
    <w:p>
      <w:r>
        <w:t>美珍坐在梳妆台前，回想着刚才与丈夫阿炳的缠绵激战，真个销魂，不禁又是一阵莫名的兴奋，下</w:t>
      </w:r>
    </w:p>
    <w:p>
      <w:r>
        <w:t>体又再湿濡濡的了。</w:t>
      </w:r>
    </w:p>
    <w:p>
      <w:r>
        <w:t>这时，美珍对阿炳不但怨气全消，而且一种感激、眷恋之情由心底里产生。是的，阿炳经常出外寻</w:t>
      </w:r>
    </w:p>
    <w:p>
      <w:r>
        <w:t>花问柳、偷鸡摸狗，但他至少还没忘记家中有一个太太，到时到候就会回家「报到」，并给她一顿饱餐，</w:t>
      </w:r>
    </w:p>
    <w:p>
      <w:r>
        <w:t>使她在床上得到充分的满足！</w:t>
      </w:r>
    </w:p>
    <w:p>
      <w:r>
        <w:t>「男人又有哪一个不贪玩贪新鲜的？况且阿炳嘴甜舌滑，又有征服女性的本钱！」</w:t>
      </w:r>
    </w:p>
    <w:p>
      <w:r>
        <w:t>美珍瞟了正在床上熟睡的阿炳一眼，又有了需要的冲动。</w:t>
      </w:r>
    </w:p>
    <w:p>
      <w:r>
        <w:t>虽然，刚才阿炳已经给了她两次，才精疲力尽地死蛇烂膳般寻周公去了，但美珍向来都是想要就要</w:t>
      </w:r>
    </w:p>
    <w:p>
      <w:r>
        <w:t>的，她离开了梳妆台，爬了上床，伏在阿炳身上。</w:t>
      </w:r>
    </w:p>
    <w:p>
      <w:r>
        <w:t>阿炳仍是一丝不挂的，美珍十分方便地，硬把地萎缩了的「肉苗」纳入口中，急不及待地吮着、吞</w:t>
      </w:r>
    </w:p>
    <w:p>
      <w:r>
        <w:t>吐着。</w:t>
      </w:r>
    </w:p>
    <w:p>
      <w:r>
        <w:t>不消片刻，阿炳果然逐渐膨涨起来来，变硬起来，美珍见状，芳心暗喜，加倍的用功。</w:t>
      </w:r>
    </w:p>
    <w:p>
      <w:r>
        <w:t>十分难以置信，状仍熟睡的阿炳，身体其他各处都完全没有反应，惟是那「女人恩物」，在美珍的</w:t>
      </w:r>
    </w:p>
    <w:p>
      <w:r>
        <w:t>「妙嘴」引导下，又再呈现状态，生气勃勃，一柱擎天，像要噬人的毒蛇。</w:t>
      </w:r>
    </w:p>
    <w:p>
      <w:r>
        <w:t>「我就是要它噬我、插我！」美珍自言自语地，熟练地摸了一个姿势，坐在阿炳的胯上，那擎天肉</w:t>
      </w:r>
    </w:p>
    <w:p>
      <w:r>
        <w:t>柱，已经淹没在桃源溪里。</w:t>
      </w:r>
    </w:p>
    <w:p>
      <w:r>
        <w:t>「啊！十分舒服呀！」美珍也不理会丈夫是睡是醒，开始作激烈的运动了，为要让肉柱插得更加深</w:t>
      </w:r>
    </w:p>
    <w:p>
      <w:r>
        <w:t>入，她不停地上下耸动，并尽力将腰身住下伏，频率一次比一次加快，动作一次比一次用力。</w:t>
      </w:r>
    </w:p>
    <w:p>
      <w:r>
        <w:t>此时，阿炳开始有了呻吟声。</w:t>
      </w:r>
    </w:p>
    <w:p>
      <w:r>
        <w:t>「唔…海伦…你…令我好舒服呀，对，动得快…些…」</w:t>
      </w:r>
    </w:p>
    <w:p>
      <w:r>
        <w:t>美珍几乎怀疑自己的耳朵是否有毛病，又以为自己是在梦中。</w:t>
      </w:r>
    </w:p>
    <w:p>
      <w:r>
        <w:t>但是，她并没有听错，也不是在作梦，阿炳的却在呼唤着海伦，美珍又一次清楚地听到：「海伦，</w:t>
      </w:r>
    </w:p>
    <w:p>
      <w:r>
        <w:t>我好…舒服…你也…舒服吗？」</w:t>
      </w:r>
    </w:p>
    <w:p>
      <w:r>
        <w:t>阿炳在睡梦中呼唤着。</w:t>
      </w:r>
    </w:p>
    <w:p>
      <w:r>
        <w:t>美珍气得顿时停上了动作，睁大了眼睛。</w:t>
      </w:r>
    </w:p>
    <w:p>
      <w:r>
        <w:t>海伦是谁？她从来不知道阿炳有这样一个女人。</w:t>
      </w:r>
    </w:p>
    <w:p>
      <w:r>
        <w:t>对了，一定是他新近才泡上的，怪不得有几天没有回家了。</w:t>
      </w:r>
    </w:p>
    <w:p>
      <w:r>
        <w:t>想到丈夫这几天来在海伦身上爬上爬落，那些本来属於自已的宝贵的「弹药」，已经有不知多少消</w:t>
      </w:r>
    </w:p>
    <w:p>
      <w:r>
        <w:t>耗在海伦体内，美珍的慾火，顿时冷即了太半，猛地自阿炳身退出，无力地倒在床上。</w:t>
      </w:r>
    </w:p>
    <w:p>
      <w:r>
        <w:t>遭此骤变的阿炳，此时即醒过来了，他知道刚才有个女人在自己身上活动，给他无限舒畅，但睁开</w:t>
      </w:r>
    </w:p>
    <w:p>
      <w:r>
        <w:t>眼睛，却见美珍背向着自己，双肩抽搐着，似在低声饮泣。</w:t>
      </w:r>
    </w:p>
    <w:p>
      <w:r>
        <w:t>「到底发生了甚麽事？」阿炳不解地问。当然，他是绝对不知道，自己的梦呓已经闯了大祸。</w:t>
      </w:r>
    </w:p>
    <w:p>
      <w:r>
        <w:t>「你不要碰我！」美珍将阿炳搭在她粉肩上的手「劈」地一声拍开。</w:t>
      </w:r>
    </w:p>
    <w:p>
      <w:r>
        <w:t>「我没有满足你？」阿炳以为美珍责怪自己睡得太早，她还意犹未尽便把她冷落一旁。</w:t>
      </w:r>
    </w:p>
    <w:p>
      <w:r>
        <w:t>「我问你，海伦是谁？你说！」美珍转过身来，厉声问道。</w:t>
      </w:r>
    </w:p>
    <w:p>
      <w:r>
        <w:t>「甚麽？」阿炳顿时睡意全消。</w:t>
      </w:r>
    </w:p>
    <w:p>
      <w:r>
        <w:t>「你不要装疯扮假了，刚才你不是一再叫着她的名字吗？」</w:t>
      </w:r>
    </w:p>
    <w:p>
      <w:r>
        <w:t>「我刚才叫了她的名字？」阿炳仍有些丈二金刚摸不着头脑。</w:t>
      </w:r>
    </w:p>
    <w:p>
      <w:r>
        <w:t>「是呀，刚才爬在你身上的是我，给你快活的是我。但是，你却一次又一次地叫着海伦这个狐狸精</w:t>
      </w:r>
    </w:p>
    <w:p>
      <w:r>
        <w:t>的名，真有这回事？」</w:t>
      </w:r>
    </w:p>
    <w:p>
      <w:r>
        <w:t>其实，这时阿炳已经完全明白发生了甚麽事，但他需要时间打破僵局，只好皱了皱眉头，顺手抓起</w:t>
      </w:r>
    </w:p>
    <w:p>
      <w:r>
        <w:t>枕头旁边的烟包，掏出一根烟在手，故作镇定地吸着。</w:t>
      </w:r>
    </w:p>
    <w:p>
      <w:r>
        <w:t>「我刚才有叫海伦吗？」</w:t>
      </w:r>
    </w:p>
    <w:p>
      <w:r>
        <w:t>「你自己做过甚麽事，心知肚明！」美珍已经没有刚才那麽激动了，毕竟阿炳在外边风流快活，她</w:t>
      </w:r>
    </w:p>
    <w:p>
      <w:r>
        <w:t>已司空见惯，海伦只是阿炳的无数个女人中的一个而已。</w:t>
      </w:r>
    </w:p>
    <w:p>
      <w:r>
        <w:t>阿炳一边抚摸着她的乳房，刻意地轻捏着奶头，一边漫不经心地说：「海伦，一个很平常的女人，</w:t>
      </w:r>
    </w:p>
    <w:p>
      <w:r>
        <w:t>又不是我小老婆。你应该知道，在我心目中，是没有人可以取代你地位的，我也不会有另外一个太太！」</w:t>
      </w:r>
    </w:p>
    <w:p>
      <w:r>
        <w:t>美珍听在心内，气已消去大半。</w:t>
      </w:r>
    </w:p>
    <w:p>
      <w:r>
        <w:t>「你到底甚麽时侯才可以修心养性，玩了这麽多年，我也容忍了这麽多年，难道还没玩够？」</w:t>
      </w:r>
    </w:p>
    <w:p>
      <w:r>
        <w:t>「女人要缠住我，我也没有办法，又不是我去引诱她，就说这个海伦…」</w:t>
      </w:r>
    </w:p>
    <w:p>
      <w:r>
        <w:t>「我不想听啦！」美珍打断了阿炳的说话：「既然如仳，今後各人玩各人的吧，你搅你的女人，我</w:t>
      </w:r>
    </w:p>
    <w:p>
      <w:r>
        <w:t>搅我的男人，互不干涉。」美珍说着，也点着了香烟，深深吸了一口。</w:t>
      </w:r>
    </w:p>
    <w:p>
      <w:r>
        <w:t>「喂，你不是已经戒烟了的？」</w:t>
      </w:r>
    </w:p>
    <w:p>
      <w:r>
        <w:t>「这跟你无关。」美珍故意气他：「以後我不仅抽烟，还要饮酒、唱卡拉ＯＫ！」</w:t>
      </w:r>
    </w:p>
    <w:p>
      <w:r>
        <w:t>「你昨晚所说，该不是当真吧！」</w:t>
      </w:r>
    </w:p>
    <w:p>
      <w:r>
        <w:t>阿炳问。当他一早起床，就见到美珍坐在梳妆前精心打扮，心里感到有点不安。</w:t>
      </w:r>
    </w:p>
    <w:p>
      <w:r>
        <w:t>「当然是真啦！」美珍将涂上玫瑰色指甲的手指故意在阿炳跟前晃一晃，脸上表情是满不在乎的样</w:t>
      </w:r>
    </w:p>
    <w:p>
      <w:r>
        <w:t>子。</w:t>
      </w:r>
    </w:p>
    <w:p>
      <w:r>
        <w:t>阿炳记忆中，这几年来，美珍似乎没有像今天这样仔细地化妆过。</w:t>
      </w:r>
    </w:p>
    <w:p>
      <w:r>
        <w:t>「看你涂得鬼五马六的，和那些企街的捞女有甚麽区别！」</w:t>
      </w:r>
    </w:p>
    <w:p>
      <w:r>
        <w:t>「你们男人，不是最喜欢捞女的吗？」</w:t>
      </w:r>
    </w:p>
    <w:p>
      <w:r>
        <w:t>「你是说，你要去勾引男人？」阿炳更加沉不住气了。</w:t>
      </w:r>
    </w:p>
    <w:p>
      <w:r>
        <w:t>「你以为没有男人喜欢我？」美珍反问，看到阿炳那不安而又紧张的表情，她更加得意了。</w:t>
      </w:r>
    </w:p>
    <w:p>
      <w:r>
        <w:t>原来这一招十分有效，她决定一不做二不休，要给阿炳更大的刺激，一声「拜拜，我走了！」便离</w:t>
      </w:r>
    </w:p>
    <w:p>
      <w:r>
        <w:t>开了家门。</w:t>
      </w:r>
    </w:p>
    <w:p>
      <w:r>
        <w:t>也是合该有事，美珍在电悌内，竟然遇上了住在她褛上高二层的程伟，程伟是阿炳的同事，严格说</w:t>
      </w:r>
    </w:p>
    <w:p>
      <w:r>
        <w:t>来，还是阿炳的下属，搬来做美珍的邻居已经大半年了。</w:t>
      </w:r>
    </w:p>
    <w:p>
      <w:r>
        <w:t>初搬来时，阿炳由於程伟仍是单身寡人一个，又是自己的同事，常热心地叫咐美珍帮他做一些家务，</w:t>
      </w:r>
    </w:p>
    <w:p>
      <w:r>
        <w:t>诸如买些油盐乾货之类，也曾请过程伟来自己家中，饮美珍加料泡制的汤水。</w:t>
      </w:r>
    </w:p>
    <w:p>
      <w:r>
        <w:t>程伟名不符实，长得并不英伟，钢条型的身材，个子比阿炳矮了一截，美珍对他无深刻印象，只觉</w:t>
      </w:r>
    </w:p>
    <w:p>
      <w:r>
        <w:t>得他谈吐幽默，颇会逗人开心而已。</w:t>
      </w:r>
    </w:p>
    <w:p>
      <w:r>
        <w:t>程伟见到美珍一个人，似乎不感讶异，也没有提起阿炳，十分直接地说道：「嫂夫人，你还没有吃</w:t>
      </w:r>
    </w:p>
    <w:p>
      <w:r>
        <w:t>早餐吧，一齐去吃好吗？看得出来，你有不开心的事。」</w:t>
      </w:r>
    </w:p>
    <w:p>
      <w:r>
        <w:t>如果刚才美珍出门时，阿炳是追了出来的，她一定会回心转意，幽幽的跟着丈夫回家，可是，阿炳</w:t>
      </w:r>
    </w:p>
    <w:p>
      <w:r>
        <w:t>却没有这样做，美珍竟不自觉地点头同意，跟着程伟一同上了的士。</w:t>
      </w:r>
    </w:p>
    <w:p>
      <w:r>
        <w:t>整个上午的经过，不必细表。</w:t>
      </w:r>
    </w:p>
    <w:p>
      <w:r>
        <w:t>程伟就用他三寸不烂之舌，把美珍弄进了一家酒店的房间。</w:t>
      </w:r>
    </w:p>
    <w:p>
      <w:r>
        <w:t>此时是下午三时，离他们上午碰见时，只不过相距五个小时而已。</w:t>
      </w:r>
    </w:p>
    <w:p>
      <w:r>
        <w:t>刚进入房间，美珍就哆嗦着被程伟抱住，被丈夫以外的男人索吻。</w:t>
      </w:r>
    </w:p>
    <w:p>
      <w:r>
        <w:t>这是美珍自嫁给阿炳以後的第一次。</w:t>
      </w:r>
    </w:p>
    <w:p>
      <w:r>
        <w:t>这个男人温柔的口唇，向着美珍全身传送着一种舒畅的感触。</w:t>
      </w:r>
    </w:p>
    <w:p>
      <w:r>
        <w:t>她心中觉得，这样做并不是已婚妇人应有的行为，无奈血肉之躯已成乾柴烈火，兴奋难当，只想着</w:t>
      </w:r>
    </w:p>
    <w:p>
      <w:r>
        <w:t>程伟那东西立即插入。</w:t>
      </w:r>
    </w:p>
    <w:p>
      <w:r>
        <w:t>她主动地紧拥箸程伟，抚摸他的胸部、肩部、手指还爱抚着他的瘦削的脸颊。</w:t>
      </w:r>
    </w:p>
    <w:p>
      <w:r>
        <w:t>程伟又暖又湿的舌头伸进了她的口中。</w:t>
      </w:r>
    </w:p>
    <w:p>
      <w:r>
        <w:t>不知甚麽时候，他们变得一丝不挂，赤裸相向。</w:t>
      </w:r>
    </w:p>
    <w:p>
      <w:r>
        <w:t>程伟腑首向着她的芳草地，美珍下意识地把玉腿张得开开的，让他尽情地舐着，他将她流出来力淫</w:t>
      </w:r>
    </w:p>
    <w:p>
      <w:r>
        <w:t>水全部吸入口中，动作也还惭变得粗野起来。</w:t>
      </w:r>
    </w:p>
    <w:p>
      <w:r>
        <w:t>换妻惊魂（之三）</w:t>
      </w:r>
    </w:p>
    <w:p>
      <w:r>
        <w:t>美珍如痴如迷、脑子内昏昏沉沉的，她的羞耻感并未完全消失，一直闭着双眼。</w:t>
      </w:r>
    </w:p>
    <w:p>
      <w:r>
        <w:t>虽然，她渴望把程伟的肉棒握在手中，一试他的尺码，并与丈夫阿炳作一比较，但她一直不敢这样</w:t>
      </w:r>
    </w:p>
    <w:p>
      <w:r>
        <w:t>做。</w:t>
      </w:r>
    </w:p>
    <w:p>
      <w:r>
        <w:t>她感到身体在燃烧，将发烫的乳房重压着他的胸部。</w:t>
      </w:r>
    </w:p>
    <w:p>
      <w:r>
        <w:t>毫无疑问，这里面夹杂了报复心理。</w:t>
      </w:r>
    </w:p>
    <w:p>
      <w:r>
        <w:t>接着，她又闭着双眼探索着，舐他的小乳尖，还轻轻的咬着。</w:t>
      </w:r>
    </w:p>
    <w:p>
      <w:r>
        <w:t>程伟更加兴奋了，用手将她的头往下按，十分明显，是要她去含他的那根肉棒。</w:t>
      </w:r>
    </w:p>
    <w:p>
      <w:r>
        <w:t>美珍顺水推舟，玉手一握，肉棒顺着手势纳入口中。</w:t>
      </w:r>
    </w:p>
    <w:p>
      <w:r>
        <w:t>大大出乎美珍意料之外，程伟的体型虽然与名字不符，绝不英伟，但他那根男人的象徵，却又与体</w:t>
      </w:r>
    </w:p>
    <w:p>
      <w:r>
        <w:t>型十分不成此例，出奇地巨大，大到美珍难以置信，根本无法子纳入口中，只是容纳它的一小部份，便</w:t>
      </w:r>
    </w:p>
    <w:p>
      <w:r>
        <w:t>已经胀得没有半点空间了。</w:t>
      </w:r>
    </w:p>
    <w:p>
      <w:r>
        <w:t>美珍的吞吐，令到程伟无法再克制原始的粗暴，他像疯了一样，双手紧紧握着美珍胸前两团白肉，</w:t>
      </w:r>
    </w:p>
    <w:p>
      <w:r>
        <w:t>用肘将美珍向後一推。</w:t>
      </w:r>
    </w:p>
    <w:p>
      <w:r>
        <w:t>美珍却不肯放手似的，她在大声喘着气，欲伸手抓回他的巨棒。</w:t>
      </w:r>
    </w:p>
    <w:p>
      <w:r>
        <w:t>程伟没有让她这样做，而是忙不迭地将火棒插入那个既充满温暖而又神秘的小洞。</w:t>
      </w:r>
    </w:p>
    <w:p>
      <w:r>
        <w:t>在前所未有的快感中，美珍拚命地夹紧着一对修长的玉腿，好像害怕走失了甚麽似的。</w:t>
      </w:r>
    </w:p>
    <w:p>
      <w:r>
        <w:t>程伟奇怪美珍仍如此紧迫，他有一种兴奋，要在紧迫中冲撞，寻求更大快感。</w:t>
      </w:r>
    </w:p>
    <w:p>
      <w:r>
        <w:t>他的双手，几乎扭歪了美珍柔软的胸，幸好女人的胸部富有弹力，可以随时复原。</w:t>
      </w:r>
    </w:p>
    <w:p>
      <w:r>
        <w:t>美珍兴奋得哀呼着，扭动着。</w:t>
      </w:r>
    </w:p>
    <w:p>
      <w:r>
        <w:t>程伟的动作加快。</w:t>
      </w:r>
    </w:p>
    <w:p>
      <w:r>
        <w:t>美珍嚎叫着：「用力！插深些！用力！」</w:t>
      </w:r>
    </w:p>
    <w:p>
      <w:r>
        <w:t>程伟极度兴奋，身体突然重重往下一压，一阵抽搐。</w:t>
      </w:r>
    </w:p>
    <w:p>
      <w:r>
        <w:t>美珍享受着程伟所给予的一切！她把程伟紧紧抱着，身体尽量向上挺起，小洞的肉壁收缩着，协助</w:t>
      </w:r>
    </w:p>
    <w:p>
      <w:r>
        <w:t>应该出来的东西出来。</w:t>
      </w:r>
    </w:p>
    <w:p>
      <w:r>
        <w:t>这个下午，这样的动作，他们重覆了三次。</w:t>
      </w:r>
    </w:p>
    <w:p>
      <w:r>
        <w:t>与程伟梅开三度，美珍自懂得性爱以来，从未有过今天的欢娱和满足，当她踏着轻快的脚步，哼着</w:t>
      </w:r>
    </w:p>
    <w:p>
      <w:r>
        <w:t>「让我一次爱过够」的调子回到家中时，已是晚上十时许了。</w:t>
      </w:r>
    </w:p>
    <w:p>
      <w:r>
        <w:t>阿炳半卧在床上，口中含着香烟，正在翻阅着一本成人杂志。</w:t>
      </w:r>
    </w:p>
    <w:p>
      <w:r>
        <w:t>房中烟雾弥漫，可见他已上床相当长一段时间，并抽了不少香烟。</w:t>
      </w:r>
    </w:p>
    <w:p>
      <w:r>
        <w:t>「终於肯回来了吗？」他斜瞟了美珍一眼，语气似是求和，又有一些不满。</w:t>
      </w:r>
    </w:p>
    <w:p>
      <w:r>
        <w:t>美珍并不答话，她忙着找更换的内衣裤，然後匆匆进入浴室，虽然刚才在酒店已经洗过一次，但後</w:t>
      </w:r>
    </w:p>
    <w:p>
      <w:r>
        <w:t>来在的士上与程伟情不自禁地热吻起来，下面又有湿濡濡的渗出淫水，她不想有半点蛛丝马迹被阿炳发</w:t>
      </w:r>
    </w:p>
    <w:p>
      <w:r>
        <w:t>现。</w:t>
      </w:r>
    </w:p>
    <w:p>
      <w:r>
        <w:t>她也实在太疲倦了，整个下午的「战斗」，是她这十多年来从没试过的，冲洗乾净再爬上床时，她</w:t>
      </w:r>
    </w:p>
    <w:p>
      <w:r>
        <w:t>几乎连眼睛都不想睁开了。</w:t>
      </w:r>
    </w:p>
    <w:p>
      <w:r>
        <w:t>但是，阿炳又怎肯轻易放过她？</w:t>
      </w:r>
    </w:p>
    <w:p>
      <w:r>
        <w:t>「整天跑到哪去了？」</w:t>
      </w:r>
    </w:p>
    <w:p>
      <w:r>
        <w:t>美珍没有答话。</w:t>
      </w:r>
    </w:p>
    <w:p>
      <w:r>
        <w:t>「与旧情人幽会去了？」</w:t>
      </w:r>
    </w:p>
    <w:p>
      <w:r>
        <w:t>美珍心头一抖，睡意顿时消去大半：「你想到哪去了？我要是有旧情人，还会受你的气，逆来顺受？」</w:t>
      </w:r>
    </w:p>
    <w:p>
      <w:r>
        <w:t>「那麽你到底一整天去了哪里？」阿炳自己也不相信美珍有甚麽旧情人，更加做梦也不会想到，她</w:t>
      </w:r>
    </w:p>
    <w:p>
      <w:r>
        <w:t>会与自己的同事程伟闪电般搭上，一个下午就梅开三度，大顶绿帽戴在自己头上。</w:t>
      </w:r>
    </w:p>
    <w:p>
      <w:r>
        <w:t>「我虽然没有旧情人，旧同学总会有吧！」美珍口气硬得很。</w:t>
      </w:r>
    </w:p>
    <w:p>
      <w:r>
        <w:t>「好了，算我不对，今後我多些在家陪你，多些给你快乐便是！」阿炳一边陪着不是，一边伸手摸</w:t>
      </w:r>
    </w:p>
    <w:p>
      <w:r>
        <w:t>向美珍的乳房。</w:t>
      </w:r>
    </w:p>
    <w:p>
      <w:r>
        <w:t>「今晚本小姐没有兴致，你看你的杂志吧！」美珍讨厌地推开了阿炳的手。</w:t>
      </w:r>
    </w:p>
    <w:p>
      <w:r>
        <w:t>这是他们结婚以来，绝无仅有的第一次。</w:t>
      </w:r>
    </w:p>
    <w:p>
      <w:r>
        <w:t>记得在结婚初期，阿炳对她热情如火，几乎每晚都有需要，就连她生理不方便的日子，她也会用口</w:t>
      </w:r>
    </w:p>
    <w:p>
      <w:r>
        <w:t>和乳沟替他解决。以後的日子，阿炳在外应酬多，新欢渐多，对她变得日渐冷落，她就更加不会拒绝阿</w:t>
      </w:r>
    </w:p>
    <w:p>
      <w:r>
        <w:t>炳的索求了，但是一今晚，她「吃」得太饱，脑海中仍一直深深烙着程伟以及他那根巨棒的影子，她才</w:t>
      </w:r>
    </w:p>
    <w:p>
      <w:r>
        <w:t>会第一次将丈夫的手推开，强烈地表示她没有兴趣！</w:t>
      </w:r>
    </w:p>
    <w:p>
      <w:r>
        <w:t>阿炳感到十分扫兴，十分无奈，但他十分了解美珍的性格，这个女人吃软不吃硬。</w:t>
      </w:r>
    </w:p>
    <w:p>
      <w:r>
        <w:t>他只好换一个话题，为自己找下台的台阶：「是了，说到杂志，这本杂志里面，就有些十分有趣的</w:t>
      </w:r>
    </w:p>
    <w:p>
      <w:r>
        <w:t>东西，你要看吗？」说着，把杂志硬塞到美珍手上。</w:t>
      </w:r>
    </w:p>
    <w:p>
      <w:r>
        <w:t>「你这是甚麽意思？」美珍虽然很累，但也不能完全不理会阿炳是否则会引起他更大的疑心。</w:t>
      </w:r>
    </w:p>
    <w:p>
      <w:r>
        <w:t>「里面有些东西十分新奇，保证令你眼界大开。」</w:t>
      </w:r>
    </w:p>
    <w:p>
      <w:r>
        <w:t>「还不是一些大胸脯的女人，有甚麽好看？」美珍仍是提不起半点舆趣。</w:t>
      </w:r>
    </w:p>
    <w:p>
      <w:r>
        <w:t>「是呀！都是皆没有穿衣服的女人。」阿炳兴致勃勃地笑着：「但并非全是脱星和捞女，有一些是</w:t>
      </w:r>
    </w:p>
    <w:p>
      <w:r>
        <w:t>良家妇女。」</w:t>
      </w:r>
    </w:p>
    <w:p>
      <w:r>
        <w:t>「你别瞎说吧！」</w:t>
      </w:r>
    </w:p>
    <w:p>
      <w:r>
        <w:t>「真的呀，我绝对没有骗你。」</w:t>
      </w:r>
    </w:p>
    <w:p>
      <w:r>
        <w:t>阿炳怂恿着美珍：「你看看这几页就知道了。」</w:t>
      </w:r>
    </w:p>
    <w:p>
      <w:r>
        <w:t>美珍也不想气氛再次弄僵，只好拿起杂志来看。果然，那本刊着甚麽「夫妻交换情报专栏」，除了</w:t>
      </w:r>
    </w:p>
    <w:p>
      <w:r>
        <w:t>有每对交换夫妻的通讯信箱号码之外，还刊有一些女士的全身裸照，除了眼睛部份空黑了看不清楚之外，</w:t>
      </w:r>
    </w:p>
    <w:p>
      <w:r>
        <w:t>其他部份都清楚可见，身材如何，毛发是否浓密，都一目了然。</w:t>
      </w:r>
    </w:p>
    <w:p>
      <w:r>
        <w:t>「夫妻交换？」美珍的好奇心来了，她一再回味着杂志上这一句话。</w:t>
      </w:r>
    </w:p>
    <w:p>
      <w:r>
        <w:t>早前，她也在一本妇女杂志上看到过有关报导，那本杂志的报导，虽然反对时下新潮男女们这种肮</w:t>
      </w:r>
    </w:p>
    <w:p>
      <w:r>
        <w:t>脏玩意，但却引起美珍的注意：甚麽，夫妻也可以交换？</w:t>
      </w:r>
    </w:p>
    <w:p>
      <w:r>
        <w:t>她再细看手中的杂志，特别留意那些夫妻交换的女郎，发觉大部份都是平庸之色，有一个更肥胖得</w:t>
      </w:r>
    </w:p>
    <w:p>
      <w:r>
        <w:t>十分难看。</w:t>
      </w:r>
    </w:p>
    <w:p>
      <w:r>
        <w:t>那个肥女郎，只穿一条半透明的三角内裤，仰面朝天的躺在床上，那对乳房虽然很大，足有四十寸</w:t>
      </w:r>
    </w:p>
    <w:p>
      <w:r>
        <w:t>以上，但却十分松散，如两团肥肉向两边悬垂着，毫无美感可言。</w:t>
      </w:r>
    </w:p>
    <w:p>
      <w:r>
        <w:t>裸照下边写着：「四十岁丈夫，三十六岁妻子，希望与性格乐观、身体健康、热衷性生活的夫妇成</w:t>
      </w:r>
    </w:p>
    <w:p>
      <w:r>
        <w:t>为朋友，交换性爱心得。太太虽然稍为肥胖，但从未生育过，那个迷人小洞是十分紧窄，而且在床上热</w:t>
      </w:r>
    </w:p>
    <w:p>
      <w:r>
        <w:t>情如火；丈夫战斗力强，一个晚上可以连续三战，尤其擅长口舌服务，如有兴趣与我们交换耍乐者，担</w:t>
      </w:r>
    </w:p>
    <w:p>
      <w:r>
        <w:t>保可以尽兴而来，尽兴而归，得到空前未有的快乐和满足。」</w:t>
      </w:r>
    </w:p>
    <w:p>
      <w:r>
        <w:t>「怎麽写得这样肉麻？」美珍看得兴致勃勃。</w:t>
      </w:r>
    </w:p>
    <w:p>
      <w:r>
        <w:t>「怎能这样说呢？」阿炳解释道：「如果不把各自的优点介绍出来，人家怎样去选择哪一对交换呀，</w:t>
      </w:r>
    </w:p>
    <w:p>
      <w:r>
        <w:t>这就如商品说明书，不写得清楚些，不作图文并茂的介绍，就会失去了作用。」</w:t>
      </w:r>
    </w:p>
    <w:p>
      <w:r>
        <w:t>「可是，男人的写真照，却没有刊登出来。」美珍自从试过了程伟的「庞然巨物」</w:t>
      </w:r>
    </w:p>
    <w:p>
      <w:r>
        <w:t>之後，似乎对男性的裸体兴趣大增。</w:t>
      </w:r>
    </w:p>
    <w:p>
      <w:r>
        <w:t>「道理很简单！」阿炳充满自信的说：「因为挑选那一对来交换，通常都是由男人决定的，只要那</w:t>
      </w:r>
    </w:p>
    <w:p>
      <w:r>
        <w:t>一个女的被他看中就成了。」</w:t>
      </w:r>
    </w:p>
    <w:p>
      <w:r>
        <w:t>「那麽你又看中了哪一个？」</w:t>
      </w:r>
    </w:p>
    <w:p>
      <w:r>
        <w:t>「这一个就不错嘛！」阿炳顺手指着一个「三十八」号的写真裸照说。</w:t>
      </w:r>
    </w:p>
    <w:p>
      <w:r>
        <w:t>那是一个卅岁左右的少妇，大大的乳房，细细的腰肢，全身赤裸，毛发毕呈。</w:t>
      </w:r>
    </w:p>
    <w:p>
      <w:r>
        <w:t>美珍心想：「那不是另一个的我吗？原来，老公虽然玩女无数，还是喜欢我这种类型的。」</w:t>
      </w:r>
    </w:p>
    <w:p>
      <w:r>
        <w:t>她不禁甜丝丝的喜在心头。</w:t>
      </w:r>
    </w:p>
    <w:p>
      <w:r>
        <w:t>两天之後，美珍与程伟偷偷摸摸地又在九龙一间酒店的房间幽会了。</w:t>
      </w:r>
    </w:p>
    <w:p>
      <w:r>
        <w:t>今次还是美珍主动致电给程伟的，因为，他那六寸多长的肉棒，那一个下午可以连续三次的耐力，</w:t>
      </w:r>
    </w:p>
    <w:p>
      <w:r>
        <w:t>都是阿炳所没有的。</w:t>
      </w:r>
    </w:p>
    <w:p>
      <w:r>
        <w:t>进入房间之後，美珍即解除所有束缚，进入了浴室冲洗，也没有把门关上，一方面是恃熟卖熟，另</w:t>
      </w:r>
    </w:p>
    <w:p>
      <w:r>
        <w:t>一方面也在故意炫耀自己的本钱。</w:t>
      </w:r>
    </w:p>
    <w:p>
      <w:r>
        <w:t>程伟自然不肯放过机会，他陶醉地站在浴室门口，盯着她住上挺着的一对饱满的乳房，乳头小小，</w:t>
      </w:r>
    </w:p>
    <w:p>
      <w:r>
        <w:t>红晕十分妖艳，有如两颗醉人的葡提子。</w:t>
      </w:r>
    </w:p>
    <w:p>
      <w:r>
        <w:t>美珍发现情人就站在门口，故意用两手捂着自己的胸部，收缩着丰满的美臀，弯下腰去，低下头看</w:t>
      </w:r>
    </w:p>
    <w:p>
      <w:r>
        <w:t>看自己的芳草地，动作充满挑逗。</w:t>
      </w:r>
    </w:p>
    <w:p>
      <w:r>
        <w:t>换妻惊魂（之四）</w:t>
      </w:r>
    </w:p>
    <w:p>
      <w:r>
        <w:t>美珍这个动作，更加引发起程伟的情慾，也不待她冲洗乾净，走上前用一条毛巾把她包裹着，便跟</w:t>
      </w:r>
    </w:p>
    <w:p>
      <w:r>
        <w:t>她热吻起来，接着把她抱出了浴室，抽去了浴巾，美珍已身无寸缕裸卧床上。</w:t>
      </w:r>
    </w:p>
    <w:p>
      <w:r>
        <w:t>美珍却有些不自然起来，光天化日在一个男人面前一丝不挂，别说是另一个男子，即使丈夫跟前也</w:t>
      </w:r>
    </w:p>
    <w:p>
      <w:r>
        <w:t>难免羞涩，她将室内的灯光调至最暗，又用被单盖在身上。</w:t>
      </w:r>
    </w:p>
    <w:p>
      <w:r>
        <w:t>程伟已急不及待地钻了进去。</w:t>
      </w:r>
    </w:p>
    <w:p>
      <w:r>
        <w:t>「你真是猴急啊！」美珍喘息着。原来程伟一上床，就啜住了她的奶子，用拇指和食指去捏她的乳</w:t>
      </w:r>
    </w:p>
    <w:p>
      <w:r>
        <w:t>头；另一只手，则摸向她的腿间，手指拨弄着那门「夹缝」，热暖暖的淫液，流得越来越多。</w:t>
      </w:r>
    </w:p>
    <w:p>
      <w:r>
        <w:t>接着，程伟开始表演出他的舌功了，他的舌头好像会打转一样，时快时慢，时吮时啜，一直从乳房</w:t>
      </w:r>
    </w:p>
    <w:p>
      <w:r>
        <w:t>舐到肚子下面，再轻轻拨过芳草地，直舐到绯红色的桃源洞，才停止下来。</w:t>
      </w:r>
    </w:p>
    <w:p>
      <w:r>
        <w:t>只有片刻停顿，美珍还没来得及透一口气，程伟的舌头又像蛇一般闪动，在桃源洞附近游移撩拨，</w:t>
      </w:r>
    </w:p>
    <w:p>
      <w:r>
        <w:t>他似乎不是在享受女性的优美胴体，而是要刻意挑起美珍的情慾，把她推向性慾的颠峰。</w:t>
      </w:r>
    </w:p>
    <w:p>
      <w:r>
        <w:t>美珍已经慾火攻心，全身发烫，觉得很不好受，她被程伟的唾液、自已的淫液，弄得湿漉漉的「夹</w:t>
      </w:r>
    </w:p>
    <w:p>
      <w:r>
        <w:t>缝」，越来越扩张，痕痒难耐，她全身不断地抽搐，痉孪。</w:t>
      </w:r>
    </w:p>
    <w:p>
      <w:r>
        <w:t>两人终於合二为一，连在一起了。</w:t>
      </w:r>
    </w:p>
    <w:p>
      <w:r>
        <w:t>程伟巨大的肉棒狠狠地插了进去，美珍不由自主地「哇」了一声，全身震动着，默默地承受着，小</w:t>
      </w:r>
    </w:p>
    <w:p>
      <w:r>
        <w:t>声地呻吟着，紧紧地搂着程伟的腰身，恐怕他会突然离开似的。</w:t>
      </w:r>
    </w:p>
    <w:p>
      <w:r>
        <w:t>程伟有节奏地一抽一送，美珍一声声呻吟配合着。</w:t>
      </w:r>
    </w:p>
    <w:p>
      <w:r>
        <w:t>程伟干得性起，将美珍一条玉腿放在腋下，以便更深入地刺插到底。</w:t>
      </w:r>
    </w:p>
    <w:p>
      <w:r>
        <w:t>他的另一只手掌，托着美珍的臀部，随着一抽一送，发出「叭！叭！」的手掌与臀部的抽击声音。</w:t>
      </w:r>
    </w:p>
    <w:p>
      <w:r>
        <w:t>两条肉虫紧密无间地紧贴着，则发出「唧噗！唧噗！」的音响，几种声音混合在一起，好像一首做</w:t>
      </w:r>
    </w:p>
    <w:p>
      <w:r>
        <w:t>爱交响乐！</w:t>
      </w:r>
    </w:p>
    <w:p>
      <w:r>
        <w:t>两个人的下身都湿滑异常，爱液淫液流满了美珍的玉腿。</w:t>
      </w:r>
    </w:p>
    <w:p>
      <w:r>
        <w:t>她已经不懂得说话了，只是不时发出「啊，噢！」之类没有意义的音响。</w:t>
      </w:r>
    </w:p>
    <w:p>
      <w:r>
        <w:t>程伟的腰肢更加大幅度地运动着，他的「肉笔」，似乎要在桃源洞里写上草书的英文字母，所以不</w:t>
      </w:r>
    </w:p>
    <w:p>
      <w:r>
        <w:t>时灵活地转动着，每一次转动，都使美珍的「啊」声增大增长，他也就更加得意忘形，因为这是他久经</w:t>
      </w:r>
    </w:p>
    <w:p>
      <w:r>
        <w:t>训练出来的技巧。</w:t>
      </w:r>
    </w:p>
    <w:p>
      <w:r>
        <w:t>美珍被插得死去活来，面部的表情已经十分僵硬，开始出现痉挛状态，就像快要爆发的火山，而她</w:t>
      </w:r>
    </w:p>
    <w:p>
      <w:r>
        <w:t>的双手紧压着程伟的腰部，肥臀尽力向上挺着，要把整条肉棒吞噬在逍遥洞内，让它占有所有空间。</w:t>
      </w:r>
    </w:p>
    <w:p>
      <w:r>
        <w:t>她终於忍受不住，大声叫喊起来：「用力…啊…太美妙了…我要…死了…」</w:t>
      </w:r>
    </w:p>
    <w:p>
      <w:r>
        <w:t>大概这就是人们所喜欢形容的欲仙欲死境界吧，她不断地呻吟、不断地呼叫，程伟在她声浪的掩盖</w:t>
      </w:r>
    </w:p>
    <w:p>
      <w:r>
        <w:t>下，有些把持不住了。</w:t>
      </w:r>
    </w:p>
    <w:p>
      <w:r>
        <w:t>虽然，程伟深深吸了一口气，屏息以待。可惜为时已晚，他还是忍不住打了一个冷颤，杏仁糊一样</w:t>
      </w:r>
    </w:p>
    <w:p>
      <w:r>
        <w:t>的液体夺门而出，射到了桃源洞的尽头。</w:t>
      </w:r>
    </w:p>
    <w:p>
      <w:r>
        <w:t>程伟无奈地伏在美珍身上，肉棒软化了，滑了出来，像一头斗败了的公鸡。</w:t>
      </w:r>
    </w:p>
    <w:p>
      <w:r>
        <w:t>美珍虽然经历了连串高潮，但她意犹未尽，心如蚁爬、如鹿撞，痕痒不止。</w:t>
      </w:r>
    </w:p>
    <w:p>
      <w:r>
        <w:t>她一个翻身而起，双膝跪在程伟两褪之间，媚眼含春，埋首在他胯下，把垂死的小鸡含入嘴中。</w:t>
      </w:r>
    </w:p>
    <w:p>
      <w:r>
        <w:t>不久，程伟又再虎虎生威，仰首吐舌。</w:t>
      </w:r>
    </w:p>
    <w:p>
      <w:r>
        <w:t>第二回合大战，又再开始…</w:t>
      </w:r>
    </w:p>
    <w:p>
      <w:r>
        <w:t>其实，程伟早有了女朋友，他与小娟之後，行了几年，不但早有了床上关系，而且计划拉埋天窗，</w:t>
      </w:r>
    </w:p>
    <w:p>
      <w:r>
        <w:t>只因程伟野心很大，不甘於屈就做一个小职员，一直希望拥有个人的事业，才迟迟未肯与小娟步入教堂，</w:t>
      </w:r>
    </w:p>
    <w:p>
      <w:r>
        <w:t>正式组织二人小家庭。</w:t>
      </w:r>
    </w:p>
    <w:p>
      <w:r>
        <w:t>为此，小娟已经一再表示过不满。</w:t>
      </w:r>
    </w:p>
    <w:p>
      <w:r>
        <w:t>无心插柳之下，程伟竟然勾上了美珍，他顶头上司的太太，这对他来说，可说是双重满足。一方面，</w:t>
      </w:r>
    </w:p>
    <w:p>
      <w:r>
        <w:t>美珍与小娟不同，她有另一种少妇的韵味，而且，上司的太太甘受自己摆布，被自己在床上彻底征服，</w:t>
      </w:r>
    </w:p>
    <w:p>
      <w:r>
        <w:t>也是一种无法形容的满足感，这种满足感又夹杂着强烈的报复心理。</w:t>
      </w:r>
    </w:p>
    <w:p>
      <w:r>
        <w:t>虽然，这些日子来，经常偷偷与美珍鬼混，短短两个星期，已经在酒店偷情三次，但程伟并没有忘</w:t>
      </w:r>
    </w:p>
    <w:p>
      <w:r>
        <w:t>记小娟。</w:t>
      </w:r>
    </w:p>
    <w:p>
      <w:r>
        <w:t>这天晚上，他养精蓄锐之後，又摸上小娟的香闺来了…</w:t>
      </w:r>
    </w:p>
    <w:p>
      <w:r>
        <w:t>这个三百来尺的小天地，对他来说是太乐意了，也不知留下了多少子子孙孙，渡过了多少个欢乐之</w:t>
      </w:r>
    </w:p>
    <w:p>
      <w:r>
        <w:t>夜。</w:t>
      </w:r>
    </w:p>
    <w:p>
      <w:r>
        <w:t>小娟洗了个热水澡之後，肯上围着一条大毛巾，赤着双脚，由浴室走进睡房。</w:t>
      </w:r>
    </w:p>
    <w:p>
      <w:r>
        <w:t>然後，熟练地一手把大毛巾拉掉，一丝不挂地站在衣柜的全身镜面前。</w:t>
      </w:r>
    </w:p>
    <w:p>
      <w:r>
        <w:t>她的一头乌亮的秀发，也随着她的浴帽被程伟急不及待拉掉後，散在匀称圆润的双肩上。</w:t>
      </w:r>
    </w:p>
    <w:p>
      <w:r>
        <w:t>程伟一直站在小娟背後，欣赏着她从镜子里反映出来的美丽胴体。</w:t>
      </w:r>
    </w:p>
    <w:p>
      <w:r>
        <w:t>小娟的皮肤幼嫩柔滑，使人想到剥了壳的熟鹅蛋，乳头是浅浅的腥红，两乳的周围有两条比皮肤更</w:t>
      </w:r>
    </w:p>
    <w:p>
      <w:r>
        <w:t>白一些的横条地带，即是她夏天时爱好游水的见证；下身也同样有这一块白，则是三角形的，白色中央</w:t>
      </w:r>
    </w:p>
    <w:p>
      <w:r>
        <w:t>又有一个乌黑的小三角，由茸毛的茂密程度看，小娟已经十分成熟了，相信很多和她同年的廿岁女孩，</w:t>
      </w:r>
    </w:p>
    <w:p>
      <w:r>
        <w:t>都会由衷羡慕小娟发育的完美。</w:t>
      </w:r>
    </w:p>
    <w:p>
      <w:r>
        <w:t>但是，她们也许忽略了，小娟发育得完美丰满，程伟的努力耕耘应有一份功劳。</w:t>
      </w:r>
    </w:p>
    <w:p>
      <w:r>
        <w:t>现在，程伟又要作耕耘的准备了，他的双手从小娟的身後包抄过去，轻揉着她的胸脯，他们都有心</w:t>
      </w:r>
    </w:p>
    <w:p>
      <w:r>
        <w:t>理准备，共同制造一夕欢愉。</w:t>
      </w:r>
    </w:p>
    <w:p>
      <w:r>
        <w:t>小娟的脸向後仰着，主动吻着程伟的下巴、颈项，程伟把她的蜂腰抱得更紧。</w:t>
      </w:r>
    </w:p>
    <w:p>
      <w:r>
        <w:t>接着，小娟轻勾了一个角度，小小的香舌伸进了程伟口中，程伟趁机把她抱上床。</w:t>
      </w:r>
    </w:p>
    <w:p>
      <w:r>
        <w:t>二人倒在床上，继续亲吻着。</w:t>
      </w:r>
    </w:p>
    <w:p>
      <w:r>
        <w:t>程伟担心小娟着凉，关心地问：「冷吗？」</w:t>
      </w:r>
    </w:p>
    <w:p>
      <w:r>
        <w:t>「不冷！」小娟喘着气回答，一边把玉手伸向程伟的下部，握住了那条她十分熟悉的肉柱，问：「</w:t>
      </w:r>
    </w:p>
    <w:p>
      <w:r>
        <w:t>你呢，冷吗？」</w:t>
      </w:r>
    </w:p>
    <w:p>
      <w:r>
        <w:t>程伟没有回答，只是不停地吻着小娟的红唇，手也慢慢地向小娟的桃源洞摸去。</w:t>
      </w:r>
    </w:p>
    <w:p>
      <w:r>
        <w:t>他摸到桃源洞边缘，故意停留不动，小娟轻轻地呻吟着。</w:t>
      </w:r>
    </w:p>
    <w:p>
      <w:r>
        <w:t>从以往的经验，程伟知道小娟身上最敏感的一点，就像是一个电源的按钮，最需要得到接触，还需</w:t>
      </w:r>
    </w:p>
    <w:p>
      <w:r>
        <w:t>要力度恰好的摩擦。</w:t>
      </w:r>
    </w:p>
    <w:p>
      <w:r>
        <w:t>他把右手食指深入浅出，动作缓慢且有规律，同时用拇指摩擦着按钮。</w:t>
      </w:r>
    </w:p>
    <w:p>
      <w:r>
        <w:t>说实话，这并不是容易掌握的技巧，因为食指让小娟的内部夹困着，拇指的自由度也受到了阻制，</w:t>
      </w:r>
    </w:p>
    <w:p>
      <w:r>
        <w:t>而且，拇指的搓压力度必须要恰到好处，不可太重又不可太轻，才可达到刺激小娟的情慾却又不会令她</w:t>
      </w:r>
    </w:p>
    <w:p>
      <w:r>
        <w:t>感到痛楚。</w:t>
      </w:r>
    </w:p>
    <w:p>
      <w:r>
        <w:t>小娟受到了刺激，电力不断增加，不停地扭动小蛮腰和臀部，但对於她热烈反应，程伟早已习惯了，</w:t>
      </w:r>
    </w:p>
    <w:p>
      <w:r>
        <w:t>他懂得不断改变揉擦的方向来迁就角度，虽然，这要有相当的难度，程伟都做到了。</w:t>
      </w:r>
    </w:p>
    <w:p>
      <w:r>
        <w:t>小娟的呻吟声一浪高於一浪，双手在乱抓床单。</w:t>
      </w:r>
    </w:p>
    <w:p>
      <w:r>
        <w:t>程伟却像要故意折麽她似的，一直还没有插进去的意思，反而把手自桃源洞伸了出来，托着她已发</w:t>
      </w:r>
    </w:p>
    <w:p>
      <w:r>
        <w:t>大的乳房，张口吸吮着乳头。</w:t>
      </w:r>
    </w:p>
    <w:p>
      <w:r>
        <w:t>另一只手，则恣意地在另一只乳房上游弋。</w:t>
      </w:r>
    </w:p>
    <w:p>
      <w:r>
        <w:t>小娟更加刺激亢奋起来。</w:t>
      </w:r>
    </w:p>
    <w:p>
      <w:r>
        <w:t>「啊！伟，我真痒得难受…你早些插进去…吧！」</w:t>
      </w:r>
    </w:p>
    <w:p>
      <w:r>
        <w:t>程伟吮着、咬着乳头，说：「说声好哥哥，我永远爱你，甘愿一世做你的奴隶！」</w:t>
      </w:r>
    </w:p>
    <w:p>
      <w:r>
        <w:t>小娟如有千万条小虫在洞穴里爬着，酥麻痕痒，水流淙淙，恨不得立即有一条肉棒入内把小虫驱走，</w:t>
      </w:r>
    </w:p>
    <w:p>
      <w:r>
        <w:t>让麻痒止住，立即把程伟抱得更紧，在他身边重复了一次上述说话。</w:t>
      </w:r>
    </w:p>
    <w:p>
      <w:r>
        <w:t>程伟满足地笑了。他悠然地转过身来，让小娟躺下，拉开她的玉腿，只见那个桃源春洞已经裂口张</w:t>
      </w:r>
    </w:p>
    <w:p>
      <w:r>
        <w:t>开，闪着桃红色光泽，一张一合地要迎接肉棒将它充实。</w:t>
      </w:r>
    </w:p>
    <w:p>
      <w:r>
        <w:t>程伟不再耽搁，肉棒轻轻破关而入，但只插入一半便突然停住，再左右摆了两下。</w:t>
      </w:r>
    </w:p>
    <w:p>
      <w:r>
        <w:t>小娟揽紧程伟腰肢，屁股挺得高高的：「哎…快些，插入些…我要入深些…」</w:t>
      </w:r>
    </w:p>
    <w:p>
      <w:r>
        <w:t>程伟再用力一挺，便「唧」一声直插到底了，他感觉到小娟已亢奋到了极点，里边的肉非常紧，紧</w:t>
      </w:r>
    </w:p>
    <w:p>
      <w:r>
        <w:t>得像似猛吸着他。</w:t>
      </w:r>
    </w:p>
    <w:p>
      <w:r>
        <w:t>换妻惊魂（之五）</w:t>
      </w:r>
    </w:p>
    <w:p>
      <w:r>
        <w:t>经验告诉他，等不了多久，小娟便会有第一次高潮。</w:t>
      </w:r>
    </w:p>
    <w:p>
      <w:r>
        <w:t>为了令小娟吃得更饱，对他更加死心塌地，他决心要控制自己，在时间上好好配合她。</w:t>
      </w:r>
    </w:p>
    <w:p>
      <w:r>
        <w:t>程伟不断变换花招，力度亦时重时轻，小娟欢欣地承受着，淫水把床单弄湿了一大片。</w:t>
      </w:r>
    </w:p>
    <w:p>
      <w:r>
        <w:t>程伟双手撑着床单，采用全力进攻，直捣黄龙，每一次都重重压在她的花芯上。</w:t>
      </w:r>
    </w:p>
    <w:p>
      <w:r>
        <w:t>「啊…伟…好老公…我快活死了…你的功夫…真棒…」</w:t>
      </w:r>
    </w:p>
    <w:p>
      <w:r>
        <w:t>「为了讨你欢心，我不断学习，不断偷师哩！」程伟受到心爱的女方赞赏，有点得意忘形，动作更</w:t>
      </w:r>
    </w:p>
    <w:p>
      <w:r>
        <w:t>勤更快。</w:t>
      </w:r>
    </w:p>
    <w:p>
      <w:r>
        <w:t>「是谁教你的？」小娟突然警惕起来。</w:t>
      </w:r>
    </w:p>
    <w:p>
      <w:r>
        <w:t>「成人刊物嘛！」程伟当然不会爆出他与美珍的秘密。「你也应该看看，也有教女人怎样做爱的。」</w:t>
      </w:r>
    </w:p>
    <w:p>
      <w:r>
        <w:t>「我才不看呢，有你教我就成了。」</w:t>
      </w:r>
    </w:p>
    <w:p>
      <w:r>
        <w:t>他俩一面说着，一面不断她运动着。</w:t>
      </w:r>
    </w:p>
    <w:p>
      <w:r>
        <w:t>「呵…哼…再用些力也没有关系…插深一些，就这样…我…好舒服啊，好老公…你舒服吗？」</w:t>
      </w:r>
    </w:p>
    <w:p>
      <w:r>
        <w:t>小娟媚眼如丝，嘴角含春，有点语无伦次。</w:t>
      </w:r>
    </w:p>
    <w:p>
      <w:r>
        <w:t>程伟仍是有节奏地动着，他如今采用的是三浅一深法，也就是说，前三次是半插，而第四次才全棒</w:t>
      </w:r>
    </w:p>
    <w:p>
      <w:r>
        <w:t>插入。</w:t>
      </w:r>
    </w:p>
    <w:p>
      <w:r>
        <w:t>小娟又来高潮了，淫水不停涌出，大声地喘着气，紧搂着程伟。</w:t>
      </w:r>
    </w:p>
    <w:p>
      <w:r>
        <w:t>「小娟，要不要休息一会？」程伟吻着小娟的粉颈，只见她肌肤渗着汗水。</w:t>
      </w:r>
    </w:p>
    <w:p>
      <w:r>
        <w:t>「不，不要休息！」小娟甜甜地笑着说：「我要你一直不停地插。」</w:t>
      </w:r>
    </w:p>
    <w:p>
      <w:r>
        <w:t>「你想我等会连走路也没有气力吗？」程伟说。</w:t>
      </w:r>
    </w:p>
    <w:p>
      <w:r>
        <w:t>「谁叫你一个多星期不来找人家嘛，该罚！」小娟把他搂得更紧。</w:t>
      </w:r>
    </w:p>
    <w:p>
      <w:r>
        <w:t>「我要加紧赚钱做老婆本嘛！」程伟口甜舌滑地。</w:t>
      </w:r>
    </w:p>
    <w:p>
      <w:r>
        <w:t>「我还以为你有了别个女人呢！」</w:t>
      </w:r>
    </w:p>
    <w:p>
      <w:r>
        <w:t>程伟听她这麽说，不由自主地震动了一下，突然觉得心跳加速，不过，很快又回复正常，依然是三</w:t>
      </w:r>
    </w:p>
    <w:p>
      <w:r>
        <w:t>浅一深地运动着。</w:t>
      </w:r>
    </w:p>
    <w:p>
      <w:r>
        <w:t>他一边举高双手，玩弄着小娟的酥胸，一边闭上眼睛，在脑海比较着小娟和美珍。</w:t>
      </w:r>
    </w:p>
    <w:p>
      <w:r>
        <w:t>小娟的样子纯真香甜，人见人爱；美珍的少妇风情则如浓酒醉人，尤其是她有细白的脸孔，化妆後</w:t>
      </w:r>
    </w:p>
    <w:p>
      <w:r>
        <w:t>娇艳不可方物，高贵而美艳，这方面是小娟绝对不可比拟的！</w:t>
      </w:r>
    </w:p>
    <w:p>
      <w:r>
        <w:t>小娟样子虽然稚嫩，但她也有丰富的「内涵」，她已有百分之一百成熟的身体，而且，与美珍同样</w:t>
      </w:r>
    </w:p>
    <w:p>
      <w:r>
        <w:t>丰满，阴毛却比她更加茂密，皮肤也更光滑柔嫩。</w:t>
      </w:r>
    </w:p>
    <w:p>
      <w:r>
        <w:t>美珍的蓓蕾，经过阿炳十年来的搓揉，已经变得浅啡色，但小娟仍是鲜红的，任何时候都足以骄傲</w:t>
      </w:r>
    </w:p>
    <w:p>
      <w:r>
        <w:t>地耸现在他的眼前。</w:t>
      </w:r>
    </w:p>
    <w:p>
      <w:r>
        <w:t>不过，美珍在床上有销魂蚀骨的风骚，她懂得何时依偎、何时需索、何时娇慵、何时承欢，而且，</w:t>
      </w:r>
    </w:p>
    <w:p>
      <w:r>
        <w:t>懂得如何配合程伟的新颖花式，甚至主动地启发程伟尝试新花式，这些优点，都是尚处於豆芽年龄的小</w:t>
      </w:r>
    </w:p>
    <w:p>
      <w:r>
        <w:t>娟所没有的。</w:t>
      </w:r>
    </w:p>
    <w:p>
      <w:r>
        <w:t>想着想着，程伟忽然发觉身下的小娟摇晃得很剧烈，他丹田上一股热流上涌，然後就发射了，舒服</w:t>
      </w:r>
    </w:p>
    <w:p>
      <w:r>
        <w:t>得伏在小娟身上。</w:t>
      </w:r>
    </w:p>
    <w:p>
      <w:r>
        <w:t>约十多分钟左右，小娟的身体开始蠕蠕挪动，转而翻过身来，张开樱桃小嘴，把程伟已经变软的肉</w:t>
      </w:r>
    </w:p>
    <w:p>
      <w:r>
        <w:t>虫含吸着，一面吸啜一面轻揉着他大腿内侧，程伟很快又坚硬起来，他强忍着酥麻的快感，担心被她吸</w:t>
      </w:r>
    </w:p>
    <w:p>
      <w:r>
        <w:t>出精华来，待会就无法再一次给小娟满足了。</w:t>
      </w:r>
    </w:p>
    <w:p>
      <w:r>
        <w:t>他跟小娟恣意啜玩了一会之机，便又反客为主，回头向她的洞穴伸去。</w:t>
      </w:r>
    </w:p>
    <w:p>
      <w:r>
        <w:t>程伟的两指奇兵，很快便占据了桃源洞，再用双脚推向她的胸前，令小娟那块方寸之地斜斜地向上</w:t>
      </w:r>
    </w:p>
    <w:p>
      <w:r>
        <w:t>朝天花板，食指与中指在内部加紧摩擦，拇指则在边缘加快了搓压的速度。</w:t>
      </w:r>
    </w:p>
    <w:p>
      <w:r>
        <w:t>只片刻功夫，小娟的呻吟声又响个不停。</w:t>
      </w:r>
    </w:p>
    <w:p>
      <w:r>
        <w:t>「老公，我又冲动啦…快插进去吧…」</w:t>
      </w:r>
    </w:p>
    <w:p>
      <w:r>
        <w:t>程伟也不答腔，便实实在在的插了进去，一下下都插到底，小娟一双玉腿，缠到了程伟的腰背上，</w:t>
      </w:r>
    </w:p>
    <w:p>
      <w:r>
        <w:t>像个倒挂的猴子，把他紧紧抱实。</w:t>
      </w:r>
    </w:p>
    <w:p>
      <w:r>
        <w:t>程伟明显感觉到，他的肉棒被两片温暖的阴肉紧紧夹着，那种紧迫，那种摩擦，是美珍所不能给他</w:t>
      </w:r>
    </w:p>
    <w:p>
      <w:r>
        <w:t>的。</w:t>
      </w:r>
    </w:p>
    <w:p>
      <w:r>
        <w:t>一阵兴奋，两人同时达到了高潮，程韦拼尽了全身气力，一股浓浓的液体喷射出来了，喷得小娟眯</w:t>
      </w:r>
    </w:p>
    <w:p>
      <w:r>
        <w:t>眼结舌，高挺着下部承受。</w:t>
      </w:r>
    </w:p>
    <w:p>
      <w:r>
        <w:t>「伟，我们结婚吧，我要为你生孩子，我们的孩子。」</w:t>
      </w:r>
    </w:p>
    <w:p>
      <w:r>
        <w:t>以前，小娟也曾经不止一次说过这样的话，程伟并无多大反应，总是支吾着拖了过去。但是，今天</w:t>
      </w:r>
    </w:p>
    <w:p>
      <w:r>
        <w:t>他多了一份感触，也多了一份歉意内疚。</w:t>
      </w:r>
    </w:p>
    <w:p>
      <w:r>
        <w:t>他紧紧抱着小娟，亲她，用鼻子磨她的乳沟，乳尖。</w:t>
      </w:r>
    </w:p>
    <w:p>
      <w:r>
        <w:t>她觉得好惬意，好舒服，把程伟抱得更紧。</w:t>
      </w:r>
    </w:p>
    <w:p>
      <w:r>
        <w:t>「伟，你答应好吗？我们尽快结婚吧！」</w:t>
      </w:r>
    </w:p>
    <w:p>
      <w:r>
        <w:t>程伟深吸一口气，似是下了很大决心：「娟，我答应你，我们尽快结婚！」</w:t>
      </w:r>
    </w:p>
    <w:p>
      <w:r>
        <w:t>这次，他说的是真心话，他觉得小娟始终最适合他，在性格上，在床上，都是如此的。</w:t>
      </w:r>
    </w:p>
    <w:p>
      <w:r>
        <w:t>美珍，虽然风情万种，到底是人家的妻子，他对她，自始至终，都是抱着逢场作戏的心态，她，绝</w:t>
      </w:r>
    </w:p>
    <w:p>
      <w:r>
        <w:t>不是程伟的真爱。</w:t>
      </w:r>
    </w:p>
    <w:p>
      <w:r>
        <w:t>小娟兴奋轻抚着他的脸颊，揉着他的头发，一对明眸望着他，此时无言胜有言，一切情爱都在无言</w:t>
      </w:r>
    </w:p>
    <w:p>
      <w:r>
        <w:t>中。</w:t>
      </w:r>
    </w:p>
    <w:p>
      <w:r>
        <w:t>一双恋人，拥抱着，热吻着，憧憬着未来的一切。</w:t>
      </w:r>
    </w:p>
    <w:p>
      <w:r>
        <w:t>美珍对偷食上了瘾，只要丈夫阿炳不在，便心思思想找程伟给她快乐。</w:t>
      </w:r>
    </w:p>
    <w:p>
      <w:r>
        <w:t>她最难忘的是程伟那一连六、七十下的不停抽插，直把她折磨得死去活来，那种快感和刺激，是阿</w:t>
      </w:r>
    </w:p>
    <w:p>
      <w:r>
        <w:t>炳从来没有做过的。</w:t>
      </w:r>
    </w:p>
    <w:p>
      <w:r>
        <w:t>不过，程伟对她已逐渐失去了兴趣，并且答允了小娟的婚事。</w:t>
      </w:r>
    </w:p>
    <w:p>
      <w:r>
        <w:t>最近几次，美珍打手提电话找地，不是电话打不通，就是程伟推说没有空，态度明显与前不同，十</w:t>
      </w:r>
    </w:p>
    <w:p>
      <w:r>
        <w:t>分冷淡。</w:t>
      </w:r>
    </w:p>
    <w:p>
      <w:r>
        <w:t>有一次，美珍还陪约听到听筒传过来的女子喘息声。</w:t>
      </w:r>
    </w:p>
    <w:p>
      <w:r>
        <w:t>对於这种喘息声，美珍十分熟悉也十分敏感，那是女性在享受着性爱欢乐时所发出的特有声音。</w:t>
      </w:r>
    </w:p>
    <w:p>
      <w:r>
        <w:t>她估计那时程伟正与一个女人在床上，干着与她在一起时的同一件工作。</w:t>
      </w:r>
    </w:p>
    <w:p>
      <w:r>
        <w:t>美珍甚至冲动到想上程伟的公司。</w:t>
      </w:r>
    </w:p>
    <w:p>
      <w:r>
        <w:t>自从与程伟幽会过几次之後，美珍就想找他，但她始终不敢这样做。因为，阿炳也是在同一公司上</w:t>
      </w:r>
    </w:p>
    <w:p>
      <w:r>
        <w:t>作，还是程伟的顶头上司，事情闹大了大家都难以落台。</w:t>
      </w:r>
    </w:p>
    <w:p>
      <w:r>
        <w:t>这天，美珍实在闲得无聊，程伟的电话又一直无法打通，想起了死党静怡与美珍由小学至中学都是</w:t>
      </w:r>
    </w:p>
    <w:p>
      <w:r>
        <w:t>同学，结婚也差不多十年了，但每次见到她与她的夫婿阿积，都是状甚恩爱，似乎完全没有七年之痒那</w:t>
      </w:r>
    </w:p>
    <w:p>
      <w:r>
        <w:t>一回事。</w:t>
      </w:r>
    </w:p>
    <w:p>
      <w:r>
        <w:t>与静怡的话匣子打开了，八卦新闻、家庭琐事，甚至闺房秘密都无所不谈，但美珍因为有心事，一</w:t>
      </w:r>
    </w:p>
    <w:p>
      <w:r>
        <w:t>直表现得郁郁不欢的样子。</w:t>
      </w:r>
    </w:p>
    <w:p>
      <w:r>
        <w:t>静怡见状，感到奇怪，於是单刀直入问：「阿炳在床上不能满足你？」</w:t>
      </w:r>
    </w:p>
    <w:p>
      <w:r>
        <w:t>美珍素知静怡决不静也不怡，鬼主意最多，於是半认真半开玩笑道：「是呀，我们有性的烦恼。」</w:t>
      </w:r>
    </w:p>
    <w:p>
      <w:r>
        <w:t>「他交不足货？」静怡兴致来了，紧张地追问。</w:t>
      </w:r>
    </w:p>
    <w:p>
      <w:r>
        <w:t>美珍不想讲出阿炳经常去滚的丑事，更加不想被静怡知道自己在外偷情，只好故作委屈说：「他这</w:t>
      </w:r>
    </w:p>
    <w:p>
      <w:r>
        <w:t>个人太正经了，完全没有滚的常识，又缺乏想像力，十分呆版，性活动十年不变，缺乏新鲜感，据我所</w:t>
      </w:r>
    </w:p>
    <w:p>
      <w:r>
        <w:t>看的成人杂志，完全不是那一回事。」</w:t>
      </w:r>
    </w:p>
    <w:p>
      <w:r>
        <w:t>「这还不简单，我可以传授一些床上技巧给你，你再教阿炳便成了。」静怡说。</w:t>
      </w:r>
    </w:p>
    <w:p>
      <w:r>
        <w:t>「这样行吗？」美珍心中想笑，却又故作不明地问。</w:t>
      </w:r>
    </w:p>
    <w:p>
      <w:r>
        <w:t>静怡想了想，说：「不过，有个问题，如果你学艺成功，再传授给阿炳，他见你有此精湛技术，一</w:t>
      </w:r>
    </w:p>
    <w:p>
      <w:r>
        <w:t>定起疑心，怀疑你送顶绿帽给他。」</w:t>
      </w:r>
    </w:p>
    <w:p>
      <w:r>
        <w:t>提起绿帽，美珍不禁为之一震。</w:t>
      </w:r>
    </w:p>
    <w:p>
      <w:r>
        <w:t>事实上，阿炳已经戴着绿帽了，不过，她很快又找到了自我辩护的藉口，是阿炳在外滚红滚绿对不</w:t>
      </w:r>
    </w:p>
    <w:p>
      <w:r>
        <w:t>起她在先，她与程伟搭上只是报复行动而已。</w:t>
      </w:r>
    </w:p>
    <w:p>
      <w:r>
        <w:t>这时，静怡突然贴着桌子，兴奋地说：「我想到辨法了。」</w:t>
      </w:r>
    </w:p>
    <w:p>
      <w:r>
        <w:t>美珍问：「甚麽办法？」</w:t>
      </w:r>
    </w:p>
    <w:p>
      <w:r>
        <w:t>「换妻！」静怡说完才发觉自己的声浪太大了，忙掩着嘴巴，眼睛向四周转了转，做了个鬼脸。</w:t>
      </w:r>
    </w:p>
    <w:p>
      <w:r>
        <w:t>「换妻？」美珍也惊愕起来，忽然她也有这个念头？早前阿炳曾向她提过的，也对换妻玩意跃跃欲</w:t>
      </w:r>
    </w:p>
    <w:p>
      <w:r>
        <w:t>试。</w:t>
      </w:r>
    </w:p>
    <w:p>
      <w:r>
        <w:t>想到可以试另一个男人，或许他的尺码较之程伟更有过之而无不及，美珍不禁脸红了，心里泛起一</w:t>
      </w:r>
    </w:p>
    <w:p>
      <w:r>
        <w:t>种莫名的兴奋。</w:t>
      </w:r>
    </w:p>
    <w:p>
      <w:r>
        <w:t>换妻惊魂（之六）</w:t>
      </w:r>
    </w:p>
    <w:p>
      <w:r>
        <w:t>静怡以为她在害羞，继续鼓其如簧之舌，并大方建议道：「如果你不想阿炳陪别的女人，这样吧，</w:t>
      </w:r>
    </w:p>
    <w:p>
      <w:r>
        <w:t>我就大方成全你，先叫阿积陪你一晚，由他亲自指导你。」</w:t>
      </w:r>
    </w:p>
    <w:p>
      <w:r>
        <w:t>提起阿积的高大威猛，美珍更加兴奋，桃源洞已经开始湿润，但她没肯立即接受，到底静怡是她自</w:t>
      </w:r>
    </w:p>
    <w:p>
      <w:r>
        <w:t>小玩到大的死党，而阿积又是她的丈夫。</w:t>
      </w:r>
    </w:p>
    <w:p>
      <w:r>
        <w:t>静怡见她没有反应，再退一步，表示可以安排一个时间，让美珍去偷窥她和阿积做爱，这样也可以</w:t>
      </w:r>
    </w:p>
    <w:p>
      <w:r>
        <w:t>偷师。</w:t>
      </w:r>
    </w:p>
    <w:p>
      <w:r>
        <w:t>这无疑是十分刺激好玩的事，美珍不但从未试过，也从未想过，终於半推半就的答应了。</w:t>
      </w:r>
    </w:p>
    <w:p>
      <w:r>
        <w:t>到了约定的星期六下午，美珍提早到了静怡的家，静怡早交给她钥匙，她轻易开门走进客房，把自</w:t>
      </w:r>
    </w:p>
    <w:p>
      <w:r>
        <w:t>己锁在里面。</w:t>
      </w:r>
    </w:p>
    <w:p>
      <w:r>
        <w:t>客房与隔邻的睡房，只是一板之隔，而且静恰早做了手脚，只要把樯上的昼拉开，就有一个暗门，</w:t>
      </w:r>
    </w:p>
    <w:p>
      <w:r>
        <w:t>再把暗门推落，便可清楚看到邻房的风光。</w:t>
      </w:r>
    </w:p>
    <w:p>
      <w:r>
        <w:t>不久，静怡与夫婿阿积回家了。</w:t>
      </w:r>
    </w:p>
    <w:p>
      <w:r>
        <w:t>静怡表现得风骚入骨，一入屋就把阿积拉了入房，说刚才看的「太太的情人」太过香艳，令她慾火</w:t>
      </w:r>
    </w:p>
    <w:p>
      <w:r>
        <w:t>攻心，非要阿积及时救火不可。</w:t>
      </w:r>
    </w:p>
    <w:p>
      <w:r>
        <w:t>很快，他们二人已全裸地躺在床上。</w:t>
      </w:r>
    </w:p>
    <w:p>
      <w:r>
        <w:t>美珍感到瞩目惊心，因为阿积不但高大威猛，胸毛特多，还有小孩手臂一般粗大的阳具。</w:t>
      </w:r>
    </w:p>
    <w:p>
      <w:r>
        <w:t>静怡故意哼哼呵呵制造气氛，一副急不及待的表情，阿积在她身上摩擦她的乳房，大宝贝顶着她的</w:t>
      </w:r>
    </w:p>
    <w:p>
      <w:r>
        <w:t>幽谷，只见大宝贝很快便进入战斗状态後，昂首吐舌，威风凛凛。</w:t>
      </w:r>
    </w:p>
    <w:p>
      <w:r>
        <w:t>接着，阿积换了个动作，俯首在静怡腿间，嘴巴动个不停，又吮又舐，十只手指，亦在熟练地配合</w:t>
      </w:r>
    </w:p>
    <w:p>
      <w:r>
        <w:t>着。</w:t>
      </w:r>
    </w:p>
    <w:p>
      <w:r>
        <w:t>静怡大声地狂叫起来，捉住阿积的大宝贝，猛叫他快些进入，一双玉手用力地按着阿积的屁股。</w:t>
      </w:r>
    </w:p>
    <w:p>
      <w:r>
        <w:t>阿积又换了一个姿势，让静怡双腿搭在他的肩膀上，他把她整个抱起，宝贝应声而入，一插到底。</w:t>
      </w:r>
    </w:p>
    <w:p>
      <w:r>
        <w:t>美珍看得口乾唇裂，心跳加速，感到下部空虚无比，真希望阿积不断插着的不是静怡，而是自己。</w:t>
      </w:r>
    </w:p>
    <w:p>
      <w:r>
        <w:t>她又发觉，静怡容纳得十分辛苦，脸上的表情，实在分不出是快乐或是痛苦，呻吟声越叫越大，越</w:t>
      </w:r>
    </w:p>
    <w:p>
      <w:r>
        <w:t>叫越响，一双玉手拚命地抓着床单，嘴巴还流着口水。</w:t>
      </w:r>
    </w:p>
    <w:p>
      <w:r>
        <w:t>只见阿积转了几个身，把静怡整个拉起，两人也不知如何坐着、跪着，花招常变，把美珍看得眼花</w:t>
      </w:r>
    </w:p>
    <w:p>
      <w:r>
        <w:t>缭乱，她无论是跟阿炳或者程伟做爱，却从未试过有如此多姿势的。</w:t>
      </w:r>
    </w:p>
    <w:p>
      <w:r>
        <w:t>美珍最奇怪的，是为甚麽阿积可以维持得这麽久，在她的记忆中，阿炳最长途的一次，也只有十五</w:t>
      </w:r>
    </w:p>
    <w:p>
      <w:r>
        <w:t>分钟左右，平时只有十分钟的耐力；程伟尺码虽然不俗，但时间也是如此而已。阿积却不同，玩尽各种</w:t>
      </w:r>
    </w:p>
    <w:p>
      <w:r>
        <w:t>花招，时间超过半小时以上，还没有发射的迹象。</w:t>
      </w:r>
    </w:p>
    <w:p>
      <w:r>
        <w:t>这时，她才证实死党静怡没有骗她，阿积确有本钱，所谓天外有天、人外有人。</w:t>
      </w:r>
    </w:p>
    <w:p>
      <w:r>
        <w:t>到阿积静怡雨散云收时，她也兴奋得倒在床上，轻喘着气，不想动弹，刚才大战连场的镜头，看到</w:t>
      </w:r>
    </w:p>
    <w:p>
      <w:r>
        <w:t>她也极感疲倦，仿似置身战场。</w:t>
      </w:r>
    </w:p>
    <w:p>
      <w:r>
        <w:t>翌日，静恰又约了美珍见面。</w:t>
      </w:r>
    </w:p>
    <w:p>
      <w:r>
        <w:t>静怡待美珍说完一番赞美的说话淡，又再游说她：「现在已经时代不同了，一切都要男女平等，既</w:t>
      </w:r>
    </w:p>
    <w:p>
      <w:r>
        <w:t>然阿炳满足不了你，就一定要找一个能干的男人尽情享受，领悟偷情的滋味。」</w:t>
      </w:r>
    </w:p>
    <w:p>
      <w:r>
        <w:t>她哪知道，美珍早就领略过偷情滋味了，只是对阿积的大宝贝一见倾心，静怡的说话，正中下怀。</w:t>
      </w:r>
    </w:p>
    <w:p>
      <w:r>
        <w:t>於是，在静怡的安排下，美珍以与丈夫阿炳闹翻了为藉口，住进了静怡家中的客房中。阿积对她表</w:t>
      </w:r>
    </w:p>
    <w:p>
      <w:r>
        <w:t>示欢迎，还说了不少开解的说话，但一双眼睛，却不时在美珍丰满的乳房上打转。</w:t>
      </w:r>
    </w:p>
    <w:p>
      <w:r>
        <w:t>静怡佯作不见，美珍却被他看得心跳加速，胸脯起伏着，更加诱人。</w:t>
      </w:r>
    </w:p>
    <w:p>
      <w:r>
        <w:t>她又故意借酒消愁，饮得半醉才入房间睡觉。</w:t>
      </w:r>
    </w:p>
    <w:p>
      <w:r>
        <w:t>过了不久，阿积果然摸进客房来了。</w:t>
      </w:r>
    </w:p>
    <w:p>
      <w:r>
        <w:t>这个阿积，不愧是调情高手，只是那三几下动作，已把美珍的情慾挑逗起来。</w:t>
      </w:r>
    </w:p>
    <w:p>
      <w:r>
        <w:t>刚才静怡已经教过她，为了方便阿积进袭，应该真空上阵，这一招果然十分有效，她偷眼望着阿积，</w:t>
      </w:r>
    </w:p>
    <w:p>
      <w:r>
        <w:t>只见他正蹲在床边，伸出舌头不断地点着她的芳草地带。</w:t>
      </w:r>
    </w:p>
    <w:p>
      <w:r>
        <w:t>在这重点刺激之下，她不自觉地颤抖起来，也没有兴趣再在装睡，终於微微睁开眼睛，趁机捏着阿</w:t>
      </w:r>
    </w:p>
    <w:p>
      <w:r>
        <w:t>积的大宝贝。</w:t>
      </w:r>
    </w:p>
    <w:p>
      <w:r>
        <w:t>阿积跟她打招呼：「嗨，美珍，你很湿了，要我插入吗？」</w:t>
      </w:r>
    </w:p>
    <w:p>
      <w:r>
        <w:t>美珍羞得再闭上眼睛，不知如何回答。</w:t>
      </w:r>
    </w:p>
    <w:p>
      <w:r>
        <w:t>其实，此时一切语言都是多余的了，阿积知道她也绝对不会反抗。</w:t>
      </w:r>
    </w:p>
    <w:p>
      <w:r>
        <w:t>於是，他挺着那条火热坚硬的粗大宝贝，向着迷人的桃源洞猛插下去，有劲地挺送着。</w:t>
      </w:r>
    </w:p>
    <w:p>
      <w:r>
        <w:t>充足的水份，被插得有节奏地响着，随着那粗大东西的进出，发出了美妙的音响，「卜滋、卜滋」，</w:t>
      </w:r>
    </w:p>
    <w:p>
      <w:r>
        <w:t>令人听了神迷心荡。</w:t>
      </w:r>
    </w:p>
    <w:p>
      <w:r>
        <w:t>美珍虽然强忍着呻吟，却挺胸拱臀，款摆跟身，极力迎合，曲意奉承，那肥自高挺的玉臀左右摆动，</w:t>
      </w:r>
    </w:p>
    <w:p>
      <w:r>
        <w:t>一双豪乳，上下抛动着。</w:t>
      </w:r>
    </w:p>
    <w:p>
      <w:r>
        <w:t>阿积似有用不完的力气，又似乎要刻意令美珍得到前所未有的快活，强劲粗野的抽插，已经二百下</w:t>
      </w:r>
    </w:p>
    <w:p>
      <w:r>
        <w:t>之多，仍毫无倦意。</w:t>
      </w:r>
    </w:p>
    <w:p>
      <w:r>
        <w:t>美珍哪曾领略过这种滋味，她似疯似狂，欲仙欲死，娇喘频频，终於忍无可忍，大声地呻吟呼叫起</w:t>
      </w:r>
    </w:p>
    <w:p>
      <w:r>
        <w:t>来，也顾不到会被邻房的静怡听到。</w:t>
      </w:r>
    </w:p>
    <w:p>
      <w:r>
        <w:t>「啊，好粗大的宝贝…阿积，你真厉害…我如登仙境…我要发狂了，亲亲…你出力插吧，我…不要</w:t>
      </w:r>
    </w:p>
    <w:p>
      <w:r>
        <w:t>命了…」</w:t>
      </w:r>
    </w:p>
    <w:p>
      <w:r>
        <w:t>她疯狂了，她陶醉了，鼓浪式地起伏着，配合着阿积的动作，水份一直没有停过，如洪水泛滥一泄</w:t>
      </w:r>
    </w:p>
    <w:p>
      <w:r>
        <w:t>成河。</w:t>
      </w:r>
    </w:p>
    <w:p>
      <w:r>
        <w:t>阿积越战越勇，花招多姿多采，美珍也记不起他到底换了多少个姿势，只是瘫痪着任由摆布。</w:t>
      </w:r>
    </w:p>
    <w:p>
      <w:r>
        <w:t>不知玩了多少时间，换了多少花式，产生了多少个高潮。</w:t>
      </w:r>
    </w:p>
    <w:p>
      <w:r>
        <w:t>美珍只觉得舒服无比，时而快乐地昏迷，时而娇喘着颤抖。</w:t>
      </w:r>
    </w:p>
    <w:p>
      <w:r>
        <w:t>终於，在美珍的紧抱之下，阿积尽情地发泄了，全部被美珍吸纳乾净。</w:t>
      </w:r>
    </w:p>
    <w:p>
      <w:r>
        <w:t>阿积怕压得太久，会令美珍感到难受，预备抽身而起，美珍虽然双手无力，但却带着无限的温柔，</w:t>
      </w:r>
    </w:p>
    <w:p>
      <w:r>
        <w:t>满足的微笑，紧抱着他不愿分开。</w:t>
      </w:r>
    </w:p>
    <w:p>
      <w:r>
        <w:t>他们在温柔地吻着，互相抚摸着，直到阿积的宝贝软了，等抽了出来，阿积一个翻身，把软绵绵的</w:t>
      </w:r>
    </w:p>
    <w:p>
      <w:r>
        <w:t>东西送到美珍嘴边。</w:t>
      </w:r>
    </w:p>
    <w:p>
      <w:r>
        <w:t>美珍毫不犹豫地用口含着猛吸猛啜，虽然在口中胀得有点难过，她也不以为意。</w:t>
      </w:r>
    </w:p>
    <w:p>
      <w:r>
        <w:t>继而，又用小巧香舌舐吮着，好一会才将四周舐乾净，并吃下腹中。还不断吻着大宝贝，亲热地说</w:t>
      </w:r>
    </w:p>
    <w:p>
      <w:r>
        <w:t>：「害人的东西，可爱的宝贝。」</w:t>
      </w:r>
    </w:p>
    <w:p>
      <w:r>
        <w:t>美珍看罢「欢乐今宵」上床，已是深夜十一时多了，阿炳还没有回来，她辗转反侧的无法入睡，只</w:t>
      </w:r>
    </w:p>
    <w:p>
      <w:r>
        <w:t>好翻阅阿炳放在床边的那本成人杂志，不看犹可，一看竟如获至宝，觉得杂志的内容十分精彩，看着看</w:t>
      </w:r>
    </w:p>
    <w:p>
      <w:r>
        <w:t>着，下边竟濡湿起来，她不由自主把双腿夹得紧紧的。</w:t>
      </w:r>
    </w:p>
    <w:p>
      <w:r>
        <w:t>她又翻到专讲换妻游戏的那些版面，并用心细读起来。</w:t>
      </w:r>
    </w:p>
    <w:p>
      <w:r>
        <w:t>文中特别谈到，性事得不到满足的夫妻，可以通过换妻这种新潮玩意，重新享受性的乐趣，大大充</w:t>
      </w:r>
    </w:p>
    <w:p>
      <w:r>
        <w:t>实人生。</w:t>
      </w:r>
    </w:p>
    <w:p>
      <w:r>
        <w:t>另一方面，有些丈夫，则殷切地期待着有人能令他冷感的妻子，重新唤起往昔的热情，再度获得性</w:t>
      </w:r>
    </w:p>
    <w:p>
      <w:r>
        <w:t>的快感。</w:t>
      </w:r>
    </w:p>
    <w:p>
      <w:r>
        <w:t>她又注意到一位急於换妻的男子自白：「因为我最喜欢在外与别的女人胡搞，而妻子责骂得很厉害，</w:t>
      </w:r>
    </w:p>
    <w:p>
      <w:r>
        <w:t>婚姻已经到达了破裂边缘，为了对妻子有所补偿，也为了挽救婚姻，我希望早日参加换妻活动。当看到</w:t>
      </w:r>
    </w:p>
    <w:p>
      <w:r>
        <w:t>自己的妻子向别人投怀送抱时，我一定会嫉妒得五窍出烟，今後，或者可令我更加珍惜自己的妻子，冶</w:t>
      </w:r>
    </w:p>
    <w:p>
      <w:r>
        <w:t>好我爱滚的毛病。」</w:t>
      </w:r>
    </w:p>
    <w:p>
      <w:r>
        <w:t>美珍看了这则自白，不由得从心里笑出来，这个男人，不就是阿炳的翻版吗？</w:t>
      </w:r>
    </w:p>
    <w:p>
      <w:r>
        <w:t>幸好，他还未发现自己背着他偷汉，既与他的下属程伟鬼混，又暗中与死党静怡的夫婿阿积上床，</w:t>
      </w:r>
    </w:p>
    <w:p>
      <w:r>
        <w:t>否则他真会持刀砍人呢！</w:t>
      </w:r>
    </w:p>
    <w:p>
      <w:r>
        <w:t>又联想到程伟这家伙，近来明显地在回避自己，一副玩厌了就松的模样，阿积虽然对女人细心，床</w:t>
      </w:r>
    </w:p>
    <w:p>
      <w:r>
        <w:t>上功夫一流，到底是人家的老公，不可能长期占有。</w:t>
      </w:r>
    </w:p>
    <w:p>
      <w:r>
        <w:t>是的，阿炳虽然喜欢在外边搞女人，但他到底是自己的丈夫，到时间他便会回家慰妻，一星期总有</w:t>
      </w:r>
    </w:p>
    <w:p>
      <w:r>
        <w:t>一两晚可以吃得饱饱的。其地方面，更是物质不缺，金钱够花，有个这样的丈夫，总算比上不足比下有</w:t>
      </w:r>
    </w:p>
    <w:p>
      <w:r>
        <w:t>余了。</w:t>
      </w:r>
    </w:p>
    <w:p>
      <w:r>
        <w:t>换妻惊魂（之七）</w:t>
      </w:r>
    </w:p>
    <w:p>
      <w:r>
        <w:t>想到这里，美珍不禁为程伟加倍痛恨，痛恨自己白给他占了便宜，也不禁为阿炳感到不值，一个如</w:t>
      </w:r>
    </w:p>
    <w:p>
      <w:r>
        <w:t>花似玉的漂亮老婆，竟然给自己的下属恣意玩弄，玩腻了便弃之不理，戴了绿帽还懵然不知！</w:t>
      </w:r>
    </w:p>
    <w:p>
      <w:r>
        <w:t>这时，美珍有了一份内疚感，并可怜起阿炳来，既然他在外边玩厌了那些野花，想搞搞新意思，玩</w:t>
      </w:r>
    </w:p>
    <w:p>
      <w:r>
        <w:t>玩换妻游戏，自己何不就此成全他？</w:t>
      </w:r>
    </w:p>
    <w:p>
      <w:r>
        <w:t>况且，能有机会与另外一个人上床，也是一件十分刺激的事。</w:t>
      </w:r>
    </w:p>
    <w:p>
      <w:r>
        <w:t>一举两得，何乐而不为？</w:t>
      </w:r>
    </w:p>
    <w:p>
      <w:r>
        <w:t>主意已决，美珍变得更无睡意，一心希望夫婿阿炳早些回来，共商换妻大计。</w:t>
      </w:r>
    </w:p>
    <w:p>
      <w:r>
        <w:t>自从去信成人杂志，报上参加换妻的所有资料後，这一星期来，阿炳竟变成了住家男人，每天一下</w:t>
      </w:r>
    </w:p>
    <w:p>
      <w:r>
        <w:t>班就赶着回家，与美珍也如新婚夫妇般，很早便上床缠绵寻欢。</w:t>
      </w:r>
    </w:p>
    <w:p>
      <w:r>
        <w:t>「你有这样娇美的身材，我总不想别人去抱去摸。」他一边抚摸着兴奋中的美珍的乳房，一边在美</w:t>
      </w:r>
    </w:p>
    <w:p>
      <w:r>
        <w:t>珍身际轻声地说。</w:t>
      </w:r>
    </w:p>
    <w:p>
      <w:r>
        <w:t>「只要你每晚都是这样热情对我，我也不想搞甚麽换妻玩意。」美珍捉住阿炳的宝贝，急不及待住</w:t>
      </w:r>
    </w:p>
    <w:p>
      <w:r>
        <w:t>自己的穴洞里塞去，迷迷糊糊地说。</w:t>
      </w:r>
    </w:p>
    <w:p>
      <w:r>
        <w:t>「我才不相信呢！」阿炳趁势爬上美珍的腹上，一挺而入：「看你近来变得更加大食，就知道我一</w:t>
      </w:r>
    </w:p>
    <w:p>
      <w:r>
        <w:t>个人满足不了你，非要多找一个人不可。」</w:t>
      </w:r>
    </w:p>
    <w:p>
      <w:r>
        <w:t>美珍闻言，默默无语，只是把臀部挺得更高，热情地配合着阿炳的动作。</w:t>
      </w:r>
    </w:p>
    <w:p>
      <w:r>
        <w:t>阿炳为了喂饱娇妻，努力地耕耘着。</w:t>
      </w:r>
    </w:p>
    <w:p>
      <w:r>
        <w:t>「你不是想打退堂鼓了吧？」美珍突然冒出这麽一句。</w:t>
      </w:r>
    </w:p>
    <w:p>
      <w:r>
        <w:t>「我没有这个意思，做了我太太这麽多年，你还不知道我最喜欢新鲜玩意的？」</w:t>
      </w:r>
    </w:p>
    <w:p>
      <w:r>
        <w:t>阿炳并没有停止他的动作，只是，由刚才的下下到底，变成了三浅一深，右手支撑着身体，左手玩</w:t>
      </w:r>
    </w:p>
    <w:p>
      <w:r>
        <w:t>弄着乳头，放肆地对美珍说：「我是怕自己的这根棒比不上人家的，你见识过大码的之後，会把我这个</w:t>
      </w:r>
    </w:p>
    <w:p>
      <w:r>
        <w:t>丈夫抛弃呢！」</w:t>
      </w:r>
    </w:p>
    <w:p>
      <w:r>
        <w:t>接着，他只是一阵冲刺，终於一泄如注，伏在美珍身上喘息。</w:t>
      </w:r>
    </w:p>
    <w:p>
      <w:r>
        <w:t>过了好一会儿，得到了满足的美珍，才笑着回应阿炳的说话：「既然你担心我会爱上另一个大码男</w:t>
      </w:r>
    </w:p>
    <w:p>
      <w:r>
        <w:t>子，那麽我问你，若你遇上一个乳房比我大、在床上更能令你快活的女子又如何？」</w:t>
      </w:r>
    </w:p>
    <w:p>
      <w:r>
        <w:t>说着，她伸手握住阿炳的那根宝贝，由於刚发射完，它明显变细变软，显得无精打彩。</w:t>
      </w:r>
    </w:p>
    <w:p>
      <w:r>
        <w:t>美珍心想，这根东西明显不如阿积那根粗壮有劲，但阿积是人家老公，阿炳是自己丈夫，两者不可</w:t>
      </w:r>
    </w:p>
    <w:p>
      <w:r>
        <w:t>相提并论。</w:t>
      </w:r>
    </w:p>
    <w:p>
      <w:r>
        <w:t>「别的女子如何好，也是人家的老婆，你则不同，我们已十年夫妻了，除了性爱之外，我们还有感</w:t>
      </w:r>
    </w:p>
    <w:p>
      <w:r>
        <w:t>情嘛！」阿炳十分认真的说。</w:t>
      </w:r>
    </w:p>
    <w:p>
      <w:r>
        <w:t>美珍听了大为感动，把阿炳抱得紧紧的：「是呀，我即使与别的男人搞过，最终我们还不是要同睡</w:t>
      </w:r>
    </w:p>
    <w:p>
      <w:r>
        <w:t>一张床上？」</w:t>
      </w:r>
    </w:p>
    <w:p>
      <w:r>
        <w:t>说着说着，美珍又有了需要，她开始用舌头去刺激阿炳的肉棒，阿炳陶醉地闭上双眼，任由美珍用</w:t>
      </w:r>
    </w:p>
    <w:p>
      <w:r>
        <w:t>妙舌替他作全身爱抚。</w:t>
      </w:r>
    </w:p>
    <w:p>
      <w:r>
        <w:t>他深知只是一次，根本无法喂饱妻子，他正在养精蓄锐，作梅开二度的准备…</w:t>
      </w:r>
    </w:p>
    <w:p>
      <w:r>
        <w:t>终於，通过成人杂志的安排，阿炳美珍夫妇，约好了另一对夫妻在一家酒店见面。</w:t>
      </w:r>
    </w:p>
    <w:p>
      <w:r>
        <w:t>据杂志社转达的资枓，对方男的是个律师，代号老朱；太太是大公司的行政人员，两人都是四十不</w:t>
      </w:r>
    </w:p>
    <w:p>
      <w:r>
        <w:t>到的中年人。</w:t>
      </w:r>
    </w:p>
    <w:p>
      <w:r>
        <w:t>星期六下午，阿炳美珍怀着又好奇又紧张的心情依时赴约，在酒店的房间内，见到了老朱夫妇。</w:t>
      </w:r>
    </w:p>
    <w:p>
      <w:r>
        <w:t>想到很快就要以身相许，美珍急不待地打量着老朱，看看到底是怎样的一个人。</w:t>
      </w:r>
    </w:p>
    <w:p>
      <w:r>
        <w:t>虽然，老朱比阿炳大了两三岁，但长得高大英伟，加上养尊处优，外貌看起来，比阿炳还要年轻些。</w:t>
      </w:r>
    </w:p>
    <w:p>
      <w:r>
        <w:t>身上所穿全是名牌，架着一副金边幼框眼镜，文质彬彬，给了美珍一个极佳的第一印象。</w:t>
      </w:r>
    </w:p>
    <w:p>
      <w:r>
        <w:t>「跟这种人上床，该是很乐的事吧！」美珍心中暗喜。</w:t>
      </w:r>
    </w:p>
    <w:p>
      <w:r>
        <w:t>转而，她又把目光投向朱太，自己的丈夫将要与她交欢，少不免要对她评头品足一番。</w:t>
      </w:r>
    </w:p>
    <w:p>
      <w:r>
        <w:t>首先，眼光扫向她的胸部，还好，这个女人没有甚麽身材，乳头肯定比不上自己，个子不高，五官</w:t>
      </w:r>
    </w:p>
    <w:p>
      <w:r>
        <w:t>还算端正，那双眼睛很淫荡，看来，她的律师夫婿在外应酬一定不少，很难满足到她的床上需要。</w:t>
      </w:r>
    </w:p>
    <w:p>
      <w:r>
        <w:t>美珍一直在这样胡思乱想着。</w:t>
      </w:r>
    </w:p>
    <w:p>
      <w:r>
        <w:t>不过，阿炳对她却但乎颇有好感，地一面敷衍着与老朱交谈，却不时含情脉脉地瞟向朱太，看到朱</w:t>
      </w:r>
    </w:p>
    <w:p>
      <w:r>
        <w:t>太从手袋里取出香烟，又立即掏出火机替她点火，动作比老朱还快了一步。</w:t>
      </w:r>
    </w:p>
    <w:p>
      <w:r>
        <w:t>朱太微笑着答谢，转而堆满着笑脸对美珍说：「看来，你先生是个温文有礼细心体贴的好丈夫，我</w:t>
      </w:r>
    </w:p>
    <w:p>
      <w:r>
        <w:t>先生却不同了，别被他的外表蒙骗，其实他十分大男人主义，在家专横跋扈，尤其是在床上，只求满足</w:t>
      </w:r>
    </w:p>
    <w:p>
      <w:r>
        <w:t>自己，也不理会你需要不需要。」</w:t>
      </w:r>
    </w:p>
    <w:p>
      <w:r>
        <w:t>「千万别赞阿炳，他做营业推销的嘛，当然对人要细心殷勤一些了。」美珍口中这样说，心中却是</w:t>
      </w:r>
    </w:p>
    <w:p>
      <w:r>
        <w:t>另一个想法：阿炳当然有他的优越条件啦，要不我怎会拣上他，而再有那麽多女人为他献身？</w:t>
      </w:r>
    </w:p>
    <w:p>
      <w:r>
        <w:t>这时，老朱已急不及待地转向正题了。</w:t>
      </w:r>
    </w:p>
    <w:p>
      <w:r>
        <w:t>他大方地对阿炳说：「我太太完全有意思交换了，你们夫妻俩可有意见？」</w:t>
      </w:r>
    </w:p>
    <w:p>
      <w:r>
        <w:t>「你不要太性急嘛，人家是第一次，总要慢慢考虑清楚。」朱太急急打圆场，像是害怕坏了事情似</w:t>
      </w:r>
    </w:p>
    <w:p>
      <w:r>
        <w:t>的。</w:t>
      </w:r>
    </w:p>
    <w:p>
      <w:r>
        <w:t>阿炳眼睛凝视着美珍，要她作出决定，美珍对老朱早有好感，轻轻地点了点头。</w:t>
      </w:r>
    </w:p>
    <w:p>
      <w:r>
        <w:t>阿炳问老朱：「就在同一间房间？」</w:t>
      </w:r>
    </w:p>
    <w:p>
      <w:r>
        <w:t>「是呀，这样会更刺激，更有趣。」老朱说罢，就走过去拥着美珍：「我和你太太在床上，你和我</w:t>
      </w:r>
    </w:p>
    <w:p>
      <w:r>
        <w:t>太太在沙发干，好吗？」</w:t>
      </w:r>
    </w:p>
    <w:p>
      <w:r>
        <w:t>美珍虽然表面上装得十分平静，实际上下身早就流出不少「淫水」了。</w:t>
      </w:r>
    </w:p>
    <w:p>
      <w:r>
        <w:t>她在暗忖着：朱律师的长度有多少？是否耐战型的？…</w:t>
      </w:r>
    </w:p>
    <w:p>
      <w:r>
        <w:t>阿炳由於是初次尝试这种玩意，一切只好任由对方摆布，默默地坐在沙发上，未敢贸然向朱太侵袭。</w:t>
      </w:r>
    </w:p>
    <w:p>
      <w:r>
        <w:t>朱律师可谓识途老马，他把美珍拖向床边，已在着手替她脱衣。</w:t>
      </w:r>
    </w:p>
    <w:p>
      <w:r>
        <w:t>「多麽丰满的乳房，多麽洁净的肌肤啊…」他不停地赞叹着美珍。</w:t>
      </w:r>
    </w:p>
    <w:p>
      <w:r>
        <w:t>很快，美珍便发出了呻吟声，原来，老朱的手指，已在巧妙地拨弄着她的私处。</w:t>
      </w:r>
    </w:p>
    <w:p>
      <w:r>
        <w:t>「喂，别冷落我老婆呀！」朱律师一边手指不停地玩弄，边向阿炳发出指示：「不过我要提醒你，</w:t>
      </w:r>
    </w:p>
    <w:p>
      <w:r>
        <w:t>她不喜欢人家在後边进攻的。」</w:t>
      </w:r>
    </w:p>
    <w:p>
      <w:r>
        <w:t>说罢，老朱的湿滑的舌头，竟在美珍的脚趾上舐吮起来，美珍从未试过这种快感，全身如触电般颤</w:t>
      </w:r>
    </w:p>
    <w:p>
      <w:r>
        <w:t>抖起来。</w:t>
      </w:r>
    </w:p>
    <w:p>
      <w:r>
        <w:t>不知甚麽时侯，阿炳与朱太已经真刀真枪地干了起来。</w:t>
      </w:r>
    </w:p>
    <w:p>
      <w:r>
        <w:t>「啊！再用力些，深入一些…」这是朱太从鼻子里哼出来的声音，听在美珍耳中，一种无名的妒嫉</w:t>
      </w:r>
    </w:p>
    <w:p>
      <w:r>
        <w:t>油然而生。</w:t>
      </w:r>
    </w:p>
    <w:p>
      <w:r>
        <w:t>老朱的舌头，仔细地舐过美珍的脚趾之後，开始向上舐她的大腿内侧，继而是那最敏感的部泣，并</w:t>
      </w:r>
    </w:p>
    <w:p>
      <w:r>
        <w:t>用力捉住美珍在空中乱舞的手，引向自己的胯间。</w:t>
      </w:r>
    </w:p>
    <w:p>
      <w:r>
        <w:t>啊！原来是这样的巨大，美珍从未接触过如此大棒，心中又惊又喜，还感觉到它脉博强力的跳动，</w:t>
      </w:r>
    </w:p>
    <w:p>
      <w:r>
        <w:t>早把阿炳那边的事抛诸脑後。</w:t>
      </w:r>
    </w:p>
    <w:p>
      <w:r>
        <w:t>「太太，你已水流成河了，我可以插进去了吧。」老朱在耳边说：「不过，你要有心理准备，不一</w:t>
      </w:r>
    </w:p>
    <w:p>
      <w:r>
        <w:t>定承受得这根大棒。」</w:t>
      </w:r>
    </w:p>
    <w:p>
      <w:r>
        <w:t>美珍还未来得及点头。</w:t>
      </w:r>
    </w:p>
    <w:p>
      <w:r>
        <w:t>老朱却像突然变成另一个人似的，粗暴地把她的大腿分开，一双巨掌重压在美珍的乳房，大棒子强</w:t>
      </w:r>
    </w:p>
    <w:p>
      <w:r>
        <w:t>行顶入她的洞穴。</w:t>
      </w:r>
    </w:p>
    <w:p>
      <w:r>
        <w:t>美珍满以为有一种前所未有的刺激，然而，她的感觉完全相反，她只感到透不过气来，下体就像被</w:t>
      </w:r>
    </w:p>
    <w:p>
      <w:r>
        <w:t>甚麽东西撕裂似的，痛得双手紧抓着床单。</w:t>
      </w:r>
    </w:p>
    <w:p>
      <w:r>
        <w:t>老朱完全不顾她的反应，打桩般上下冲击着，他每抽插一次，美珍都有如刀割般剧痛，终於大声求</w:t>
      </w:r>
    </w:p>
    <w:p>
      <w:r>
        <w:t>铙：「啊，求求你，别再动了，饶命吧！」</w:t>
      </w:r>
    </w:p>
    <w:p>
      <w:r>
        <w:t>可是，老朱充耳不闲，动得更快更劲，双手疯狂地搓捏乳房，把它们捏得完全改变了形状。</w:t>
      </w:r>
    </w:p>
    <w:p>
      <w:r>
        <w:t>突然，美珍感到一阵解放，只见老朱已经离开了她，滚倒到床上，原来是阿炳及时勇救娇妻，一挥</w:t>
      </w:r>
    </w:p>
    <w:p>
      <w:r>
        <w:t>拳把老朱打倒的。</w:t>
      </w:r>
    </w:p>
    <w:p>
      <w:r>
        <w:t>阿炳美珍夫妇，也来不及把衣服穿好，便匆匆忙忙，相拥离开房间。</w:t>
      </w:r>
    </w:p>
    <w:p>
      <w:r>
        <w:t xml:space="preserve">…本篇完…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