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七个男人的新娘</w:t>
      </w:r>
    </w:p>
    <w:p>
      <w:r>
        <w:t>第一章</w:t>
      </w:r>
    </w:p>
    <w:p>
      <w:r>
        <w:t>每个参加我婚礼的人，可能都没发现有什麽不寻常，其实新娘迟到了半个小时，不过当她穿着美丽</w:t>
      </w:r>
    </w:p>
    <w:p>
      <w:r>
        <w:t>的白纱、踏上红毯的那一端时，看来还是那麽的美丽和神采奕奕，她一直走到我的身边，在我的耳旁低</w:t>
      </w:r>
    </w:p>
    <w:p>
      <w:r>
        <w:t>语。</w:t>
      </w:r>
    </w:p>
    <w:p>
      <w:r>
        <w:t>「谢谢你。」</w:t>
      </w:r>
    </w:p>
    <w:p>
      <w:r>
        <w:t>「别客气。」我轻声回道。</w:t>
      </w:r>
    </w:p>
    <w:p>
      <w:r>
        <w:t>如果有人听到我们之间的对话，一定会以为她是谢我送了他什麽结婚礼物，不过他们一定猜错了。</w:t>
      </w:r>
    </w:p>
    <w:p>
      <w:r>
        <w:t>结婚仪式进行得十分顺利，在我吻新娘的时候，我发现她的嘴里有着精液的味道，我一点也不觉得</w:t>
      </w:r>
    </w:p>
    <w:p>
      <w:r>
        <w:t>奇怪。</w:t>
      </w:r>
    </w:p>
    <w:p>
      <w:r>
        <w:t>在四星级饭店最豪华的宴会厅里，我和我的新娘翩翩起舞，还携手一起切蛋糕、喝交杯酒。最後，</w:t>
      </w:r>
    </w:p>
    <w:p>
      <w:r>
        <w:t>宴会结束了，送走了客人之後，走进电梯，到我们订的总统套房里。</w:t>
      </w:r>
    </w:p>
    <w:p>
      <w:r>
        <w:t>我们走进了豪华的客厅，饭店早就为我们准备好了香槟和鲜花，不过一边的小茶上却放着一支录影</w:t>
      </w:r>
    </w:p>
    <w:p>
      <w:r>
        <w:t>带，我的老婆拿起录影带，带着顽皮的笑容交给了我。</w:t>
      </w:r>
    </w:p>
    <w:p>
      <w:r>
        <w:t>「你现在要看吗？」她略带羞怯地问道。</w:t>
      </w:r>
    </w:p>
    <w:p>
      <w:r>
        <w:t>我一言不发地点点头，其实我并不确定我要怎麽做。</w:t>
      </w:r>
    </w:p>
    <w:p>
      <w:r>
        <w:t>我之前就要饭店在我的房间里加上一台录影机，我走到电视前，打开高解晰的电视，将录影带放进</w:t>
      </w:r>
    </w:p>
    <w:p>
      <w:r>
        <w:t>录影机里。当我放好录影带後转身时，我的老婆正拉起她的裙子，脱下白色的丝袜和内裤，她将脱下的</w:t>
      </w:r>
    </w:p>
    <w:p>
      <w:r>
        <w:t>内裤交给我，然後坐在皮沙发上。</w:t>
      </w:r>
    </w:p>
    <w:p>
      <w:r>
        <w:t>我将内裤凑在鼻子前嗅着，闻到她的体香和另一股味道°°精液！另一个男人的精液，那条内裤很</w:t>
      </w:r>
    </w:p>
    <w:p>
      <w:r>
        <w:t>湿，她的丝袜也湿透了，还好新娘的礼服很长，不然一定会有人发现新娘的阴户正不停地出精液，一直</w:t>
      </w:r>
    </w:p>
    <w:p>
      <w:r>
        <w:t>往她的大腿上流。</w:t>
      </w:r>
    </w:p>
    <w:p>
      <w:r>
        <w:t>我坐在她身边，拿起摇控器，按下「播放」键。</w:t>
      </w:r>
    </w:p>
    <w:p>
      <w:r>
        <w:t>或许我该从头说起。</w:t>
      </w:r>
    </w:p>
    <w:p>
      <w:r>
        <w:t>我是一个「网路新贵」，在念大学时，我想到一个点子并且运用在网路上，而且这个点子被为很有</w:t>
      </w:r>
    </w:p>
    <w:p>
      <w:r>
        <w:t>发展的空间，於是我开始发行软体，并且在网路上大做市场，这一共花了七年的时间，也毁了我第一次</w:t>
      </w:r>
    </w:p>
    <w:p>
      <w:r>
        <w:t>的婚姻。</w:t>
      </w:r>
    </w:p>
    <w:p>
      <w:r>
        <w:t>我是学校一毕业就娶了我的第一任妻子，她是一个标准的贤妻良母型，我本想与她共渡一生，生个</w:t>
      </w:r>
    </w:p>
    <w:p>
      <w:r>
        <w:t>孩子白头偕老，她也是这麽打算，也很想要个孩子，她虽然很喜欢性，但是过於保守，不想让我们的性</w:t>
      </w:r>
    </w:p>
    <w:p>
      <w:r>
        <w:t>生活更有变化、更有趣，加上我也觉得我已经尽力了，而且，我那时的公司正是草创期，我每周要工作</w:t>
      </w:r>
    </w:p>
    <w:p>
      <w:r>
        <w:t>八十到一百小时，我记得有一次的圣诞节，我抽空回家只陪了她八个小时。</w:t>
      </w:r>
    </w:p>
    <w:p>
      <w:r>
        <w:t>结婚五年之後，我老婆给了我一份离婚协议书，除了公司之外，所有的一初都归她，我只拿了我的</w:t>
      </w:r>
    </w:p>
    <w:p>
      <w:r>
        <w:t>衣服、ＣＤ、电脑和一千元现金，协议书上写得很明白，我以後也不用给她赡养费。</w:t>
      </w:r>
    </w:p>
    <w:p>
      <w:r>
        <w:t>经过一年之後，公司的业务大有起色，我开始雇一些员工来帮忙，我们的产品开始受到欢迎，我成</w:t>
      </w:r>
    </w:p>
    <w:p>
      <w:r>
        <w:t>了千万富翁，另一家更大的公司并购我的公司时，我更成了百亿富翁。我卖了公司之後退休，公司里只</w:t>
      </w:r>
    </w:p>
    <w:p>
      <w:r>
        <w:t>保有我一成的成本，光这份收益就够我用的了，而且我的财富还在不断地增加之中。</w:t>
      </w:r>
    </w:p>
    <w:p>
      <w:r>
        <w:t>我的前妻想回到我身边，还想要和我分红，甚至还要我给她赡养费，不过这个时候我请得起全世界</w:t>
      </w:r>
    </w:p>
    <w:p>
      <w:r>
        <w:t>最好的律师来对付她，那个臭婊子休想从我这里拿到一毛钱！</w:t>
      </w:r>
    </w:p>
    <w:p>
      <w:r>
        <w:t>无论如何，我觉得是时候再找一个老婆了，找一个适合我身份地位的老婆，对於这个老婆，我只有</w:t>
      </w:r>
    </w:p>
    <w:p>
      <w:r>
        <w:t>三个要求︰一、她要是个大美人，而且要有很棒的身材。</w:t>
      </w:r>
    </w:p>
    <w:p>
      <w:r>
        <w:t>二、要在床上很有活力，很喜欢尝试新花样，而且很大胆。三、听了我的笑话之後要会大笑。</w:t>
      </w:r>
    </w:p>
    <w:p>
      <w:r>
        <w:t>订下标准之後，我开始和许多模特儿接触。</w:t>
      </w:r>
    </w:p>
    <w:p>
      <w:r>
        <w:t>以我的财富来说，要找美女是易如反掌，但是还是花了我快两年的时间，才找到符合我三个条件的</w:t>
      </w:r>
    </w:p>
    <w:p>
      <w:r>
        <w:t>女人。</w:t>
      </w:r>
    </w:p>
    <w:p>
      <w:r>
        <w:t>她的名字是静如，她的个子很高，足足有一百七十三公分，而且她说话的语调也和她的身高一样高，</w:t>
      </w:r>
    </w:p>
    <w:p>
      <w:r>
        <w:t>她的双腿又直又长，有一头长发和一双大眼，她丰满的胸部和圆翘的臀部更是性感得要命。</w:t>
      </w:r>
    </w:p>
    <w:p>
      <w:r>
        <w:t>她第一次和我约会时，穿着一件很短的红色迷你套装，「如果这件衣服再小一点，可能会被警察逮</w:t>
      </w:r>
    </w:p>
    <w:p>
      <w:r>
        <w:t>捕。」当她听完我那愚蠢至极的笑话时，大笑的样子真是迷人极了，於是她通过了我的两个考验。</w:t>
      </w:r>
    </w:p>
    <w:p>
      <w:r>
        <w:t>最後，她在床上也是骚透了，她身上没有一个肉洞是不能用的，这也是我有生以来，第一次在一个</w:t>
      </w:r>
    </w:p>
    <w:p>
      <w:r>
        <w:t>晚上连做三次的！</w:t>
      </w:r>
    </w:p>
    <w:p>
      <w:r>
        <w:t>我们在一起时很快乐，我和她出外旅行和她性交，我带她参加拍卖会和她性交，带她去飙车也和她</w:t>
      </w:r>
    </w:p>
    <w:p>
      <w:r>
        <w:t>性交。不过她的脾气有点怪，如果我没有预先打电话通知她，是不能去她住的地方，而且我一定要准时</w:t>
      </w:r>
    </w:p>
    <w:p>
      <w:r>
        <w:t>到，不能早也不能晚。不过我一点也不在意，因为她有权保有她的隐私，而且准时也是礼貌。</w:t>
      </w:r>
    </w:p>
    <w:p>
      <w:r>
        <w:t>六个月之後，我准备了一颗很大的钻石向她求婚，她深深地吻我，同意嫁给我。</w:t>
      </w:r>
    </w:p>
    <w:p>
      <w:r>
        <w:t>「你知道求婚是什麽意思吗？」她略於羞怯地笑着问我。</w:t>
      </w:r>
    </w:p>
    <w:p>
      <w:r>
        <w:t>「什麽？」我问道，我觉得话里有话。</w:t>
      </w:r>
    </w:p>
    <w:p>
      <w:r>
        <w:t>「不能做爱了……」</w:t>
      </w:r>
    </w:p>
    <w:p>
      <w:r>
        <w:t>我吓了一跳，以为我听错了，「什麽意思？」我问道。</w:t>
      </w:r>
    </w:p>
    <w:p>
      <w:r>
        <w:t>「一直到蜜月之前都不能再做爱了，」她说道︰「我保证这样一定会更有趣的。」</w:t>
      </w:r>
    </w:p>
    <w:p>
      <w:r>
        <w:t>「你是开玩笑的吧？」我问道。</w:t>
      </w:r>
    </w:p>
    <w:p>
      <w:r>
        <w:t>「不。」她摇了摇头。</w:t>
      </w:r>
    </w:p>
    <w:p>
      <w:r>
        <w:t>这是搞什麽鬼！我们才谈好了要结婚。我当时单纯地以为这是她的计划。</w:t>
      </w:r>
    </w:p>
    <w:p>
      <w:r>
        <w:t>在婚礼的两个月之前，我开着我的新车去她的公寓接她，带她去我的私人律师办公室去，他拿了一</w:t>
      </w:r>
    </w:p>
    <w:p>
      <w:r>
        <w:t>份婚前协议书要她签，她先仔细地看了协议书，然後望着我，这是她第一次看着我时，眼中没有喜悦的</w:t>
      </w:r>
    </w:p>
    <w:p>
      <w:r>
        <w:t>神情。</w:t>
      </w:r>
    </w:p>
    <w:p>
      <w:r>
        <w:t>「我可以和他私下谈谈吗？」她对我的律师说道。</w:t>
      </w:r>
    </w:p>
    <w:p>
      <w:r>
        <w:t>「在这里说什麽事情我都可以保密的。」</w:t>
      </w:r>
    </w:p>
    <w:p>
      <w:r>
        <w:t>「不，」她坚持道︰「我们一定要单独谈谈。」</w:t>
      </w:r>
    </w:p>
    <w:p>
      <w:r>
        <w:t>我的律师耸耸肩，穿着他那套三万元的西装走出办公室，关上了门。</w:t>
      </w:r>
    </w:p>
    <w:p>
      <w:r>
        <w:t>「怎麽了？」我问道︰「这只是一份很标准的婚前协议书而已，而且条件也很好，万一我们离婚，</w:t>
      </w:r>
    </w:p>
    <w:p>
      <w:r>
        <w:t>你每年可以拿到一千五百万到三千万的赡养费，一直到你再婚，或是我们之间有一个人死亡为止。」</w:t>
      </w:r>
    </w:p>
    <w:p>
      <w:r>
        <w:t>「这还不到你财产的百份之一。」她知道我有多少财产。</w:t>
      </w:r>
    </w:p>
    <w:p>
      <w:r>
        <w:t>我无法否认︰「那你要什麽？」</w:t>
      </w:r>
    </w:p>
    <w:p>
      <w:r>
        <w:t>「我会签这份协议的。」</w:t>
      </w:r>
    </w:p>
    <w:p>
      <w:r>
        <w:t>「然後呢？」我问道。</w:t>
      </w:r>
    </w:p>
    <w:p>
      <w:r>
        <w:t>「你爱我吗？」</w:t>
      </w:r>
    </w:p>
    <w:p>
      <w:r>
        <w:t>「爱，当然爱，」也许是吧︰「就是这样吗？」</w:t>
      </w:r>
    </w:p>
    <w:p>
      <w:r>
        <w:t>「不。」她将协议书放回律师的办公桌，站了起来。</w:t>
      </w:r>
    </w:p>
    <w:p>
      <w:r>
        <w:t>她身上穿了一套绿色的丝质套装，配合她的发型，真是好看极了。那套装的裙子很短，她将裙子拉</w:t>
      </w:r>
    </w:p>
    <w:p>
      <w:r>
        <w:t>了起来，我不知道她搞什麽鬼。她拉下她那名贵的丝袜到膝部，然後再拉下她那价值三千元的名贵内裤，</w:t>
      </w:r>
    </w:p>
    <w:p>
      <w:r>
        <w:t>用她修长无瑕的中指插进她的阴户里，然後抽了出来，整根手指都是湿的，她将手指放在我的上唇，我</w:t>
      </w:r>
    </w:p>
    <w:p>
      <w:r>
        <w:t>闻到她的爱液的味道和另一种气味，她再一次将手指插进阴户里，这一次插得更深，手指抽出时沾了一</w:t>
      </w:r>
    </w:p>
    <w:p>
      <w:r>
        <w:t>些白色的黏液，这一样同样地放在我的鼻子前，我立刻明白了那个味道是什麽°°那是精液！</w:t>
      </w:r>
    </w:p>
    <w:p>
      <w:r>
        <w:t>我们已经一个星期没有性交了，这精液一定不是我的。</w:t>
      </w:r>
    </w:p>
    <w:p>
      <w:r>
        <w:t>「搞什麽鬼？」我问道。</w:t>
      </w:r>
    </w:p>
    <w:p>
      <w:r>
        <w:t>「你爱我吗？」</w:t>
      </w:r>
    </w:p>
    <w:p>
      <w:r>
        <w:t>我一言不发地看着她。</w:t>
      </w:r>
    </w:p>
    <w:p>
      <w:r>
        <w:t>「你要娶我吗？」</w:t>
      </w:r>
    </w:p>
    <w:p>
      <w:r>
        <w:t>「是的。」我承认了。</w:t>
      </w:r>
    </w:p>
    <w:p>
      <w:r>
        <w:t>她穿回她的内裤和裤袜之後重新坐下，她握住我的手，她手中还捏着那个钻戒。</w:t>
      </w:r>
    </w:p>
    <w:p>
      <w:r>
        <w:t>「阿宏，」她说道︰「我不是一个能从一而终的女人，我很爱你，你也是一个很棒的情人，不过有</w:t>
      </w:r>
    </w:p>
    <w:p>
      <w:r>
        <w:t>时候，呃……常常，我需要好好地性交。」</w:t>
      </w:r>
    </w:p>
    <w:p>
      <w:r>
        <w:t>「你在耍我是不是？」我很生气、嫉妒以及……一点点兴奋。</w:t>
      </w:r>
    </w:p>
    <w:p>
      <w:r>
        <w:t>「我一直是这样，而且永远会这样，这是我的条件，你同意，我就签。」她指着那份协议书︰「做</w:t>
      </w:r>
    </w:p>
    <w:p>
      <w:r>
        <w:t>你可爱的老婆。」</w:t>
      </w:r>
    </w:p>
    <w:p>
      <w:r>
        <w:t>我正想反对时，她又打断我的思路︰「我知道你怎麽想，不过我不在乎，我会好好让你干，不过你</w:t>
      </w:r>
    </w:p>
    <w:p>
      <w:r>
        <w:t>一定要让我自由去做。」</w:t>
      </w:r>
    </w:p>
    <w:p>
      <w:r>
        <w:t>「自由去做？你是说让你到处和别人性交？」</w:t>
      </w:r>
    </w:p>
    <w:p>
      <w:r>
        <w:t>她点点头︰「是的。」</w:t>
      </w:r>
    </w:p>
    <w:p>
      <w:r>
        <w:t>我不知道该怎麽说。</w:t>
      </w:r>
    </w:p>
    <w:p>
      <w:r>
        <w:t>「你最後一次性交是什麽时候？」我不知道我为什麽会这麽问，也许是好奇吧！</w:t>
      </w:r>
    </w:p>
    <w:p>
      <w:r>
        <w:t>「就在来这里之前。」</w:t>
      </w:r>
    </w:p>
    <w:p>
      <w:r>
        <w:t>「和谁？」如果那个人是我认识的，我一定会气疯的了。</w:t>
      </w:r>
    </w:p>
    <w:p>
      <w:r>
        <w:t>「一个男人。」她答道。</w:t>
      </w:r>
    </w:p>
    <w:p>
      <w:r>
        <w:t>「哼，还好，那不是一条驴子。」</w:t>
      </w:r>
    </w:p>
    <w:p>
      <w:r>
        <w:t>她大笑︰「我还没试过，那个男人在酒吧里碰到的，他是一个黑人，好像叫做保罗……」</w:t>
      </w:r>
    </w:p>
    <w:p>
      <w:r>
        <w:t>我瞪着她︰「好像？你真是个贱货！」</w:t>
      </w:r>
    </w:p>
    <w:p>
      <w:r>
        <w:t>她点了点头，但是一点羞耻的感觉都没有︰「没错，我是贱货，不过如果你愿意的话，我可以做你</w:t>
      </w:r>
    </w:p>
    <w:p>
      <w:r>
        <w:t>专用的贱货。」</w:t>
      </w:r>
    </w:p>
    <w:p>
      <w:r>
        <w:t>这句话震住了我，「我专用的贱货」这个词在我的脑中不断地盘旋，我一听到，我的老二就硬了起</w:t>
      </w:r>
    </w:p>
    <w:p>
      <w:r>
        <w:t>来，以前我的前妻和我在一起时，我一直希望她能淫荡一点，但是都未能如愿，而现在这个机会就在我</w:t>
      </w:r>
    </w:p>
    <w:p>
      <w:r>
        <w:t>面前，我可以拥有我的贱货，如果她和我离婚了，没有人会知道这件事，不过问题是︰我受得了受不了？</w:t>
      </w:r>
    </w:p>
    <w:p>
      <w:r>
        <w:t>「你和那个黑人做了什麽？」我问道。</w:t>
      </w:r>
    </w:p>
    <w:p>
      <w:r>
        <w:t>「什麽意思？」她问道。</w:t>
      </w:r>
    </w:p>
    <w:p>
      <w:r>
        <w:t>「你做了什麽？」</w:t>
      </w:r>
    </w:p>
    <w:p>
      <w:r>
        <w:t>「我干了他。」</w:t>
      </w:r>
    </w:p>
    <w:p>
      <w:r>
        <w:t>「不，我是说怎麽做的。你是如何碰到他？去了哪里？你做了什麽？」</w:t>
      </w:r>
    </w:p>
    <w:p>
      <w:r>
        <w:t>「你要听细节？」</w:t>
      </w:r>
    </w:p>
    <w:p>
      <w:r>
        <w:t>「是的。」我很坚持，如果她要做我的贱货，那麽就要从现在开始。</w:t>
      </w:r>
    </w:p>
    <w:p>
      <w:r>
        <w:t>她放开我的手，坐直身子，眼睛看着远方，回想着这件事情。</w:t>
      </w:r>
    </w:p>
    <w:p>
      <w:r>
        <w:t>「我知道一些酒吧，」她开始说道︰「许多男人在上了晚班之後，下班就在那个地方混。我总是开</w:t>
      </w:r>
    </w:p>
    <w:p>
      <w:r>
        <w:t>车先去一个医院，因为那里有一个计程车招呼站，我会先搭一辆计程车，到一间还在营业的酒吧去，然</w:t>
      </w:r>
    </w:p>
    <w:p>
      <w:r>
        <w:t>後要司机在外面等我，我进酒吧找人来干我，我那天就看到保罗坐在酒吧里喝啤酒。」</w:t>
      </w:r>
    </w:p>
    <w:p>
      <w:r>
        <w:t>「你穿什麽衣服？」我问道。</w:t>
      </w:r>
    </w:p>
    <w:p>
      <w:r>
        <w:t>「这有什麽关系？」</w:t>
      </w:r>
    </w:p>
    <w:p>
      <w:r>
        <w:t>「我想知道。」我不敢相信我居然什麽都想知道。</w:t>
      </w:r>
    </w:p>
    <w:p>
      <w:r>
        <w:t>「我穿了一条迷你皮裙，黑色网袜，黑色的吊袜带和黑色的中空紧身Ｔ恤，露出我平坦的小腹，我</w:t>
      </w:r>
    </w:p>
    <w:p>
      <w:r>
        <w:t>在头发上喷了很多的发胶，也花了浓 .」</w:t>
      </w:r>
    </w:p>
    <w:p>
      <w:r>
        <w:t>「你进了酒吧之後，发生了什麽事？」</w:t>
      </w:r>
    </w:p>
    <w:p>
      <w:r>
        <w:t>「除了几个男人之外，只剩下酒保和一个老女人，他们都是黑人。他们一直看着我走进去，保罗是</w:t>
      </w:r>
    </w:p>
    <w:p>
      <w:r>
        <w:t>其中最年轻的，不过大概也有五十岁了，我走过去坐在他身边的高脚椅上，我知道我一坐下，我的内裤</w:t>
      </w:r>
    </w:p>
    <w:p>
      <w:r>
        <w:t>会露出来，不过我不在乎，保罗一直往下看，我知道他在看什麽。」</w:t>
      </w:r>
    </w:p>
    <w:p>
      <w:r>
        <w:t>她一直说着她的故事，而我却开始隔着我的裤子摸着我的老二，静如更是早就隔着衣服，摸着自己</w:t>
      </w:r>
    </w:p>
    <w:p>
      <w:r>
        <w:t>的胸部和私处。</w:t>
      </w:r>
    </w:p>
    <w:p>
      <w:r>
        <w:t>「『可以请我喝一杯吗？』我问他，他帮我点了一杯便宜的啤酒，难喝得要命。」</w:t>
      </w:r>
    </w:p>
    <w:p>
      <w:r>
        <w:t>我的未婚妻一向都是喝高级酒的。</w:t>
      </w:r>
    </w:p>
    <w:p>
      <w:r>
        <w:t>「他不知道是怎麽看我的，他问我的名字，我告诉他我叫『小凤』，他问我是不是在附近上班？我</w:t>
      </w:r>
    </w:p>
    <w:p>
      <w:r>
        <w:t>说不是，然後我问他是不是有什麽地方可以带我去玩？他说可以去他的车上。我告诉他，我有更好的点</w:t>
      </w:r>
    </w:p>
    <w:p>
      <w:r>
        <w:t>子，接着我故意滑下高脚椅，让我的裙子拉了起来，露出我的内裤，酒吧里所有的人都看得清清楚楚，</w:t>
      </w:r>
    </w:p>
    <w:p>
      <w:r>
        <w:t>我慢斯条理地拉下裙子，说道︰『跟我来』。」</w:t>
      </w:r>
    </w:p>
    <w:p>
      <w:r>
        <w:t>她一边说话，一边将她的手伸进裙子里，隔着裤袜自慰，我也拉下拉炼，掏出我的阳具开始打手枪，</w:t>
      </w:r>
    </w:p>
    <w:p>
      <w:r>
        <w:t>两人眼中充满情慾地互望着。</w:t>
      </w:r>
    </w:p>
    <w:p>
      <w:r>
        <w:t>「我带他走进女厕，」她继续说道︰「我跪下来解开他的裤子，拉出他的老二，对一个上了年纪的</w:t>
      </w:r>
    </w:p>
    <w:p>
      <w:r>
        <w:t>人来说，他的老二还不错，他的包皮没割，我将舌头伸进他的包皮里面，尝着他老二的味道，他马上就</w:t>
      </w:r>
    </w:p>
    <w:p>
      <w:r>
        <w:t>硬了起来。於是我开始用嘴吸，我用深喉咙的招式，没多久，我的鼻子就顶住了他的阴毛，而他的睾丸</w:t>
      </w:r>
    </w:p>
    <w:p>
      <w:r>
        <w:t>则贴在我的下巴上。」</w:t>
      </w:r>
    </w:p>
    <w:p>
      <w:r>
        <w:t>「我吸了五分钟後他开始射精，他抱住我的头，求我将精液吃下去，这让我的性慾更加高涨。我吃</w:t>
      </w:r>
    </w:p>
    <w:p>
      <w:r>
        <w:t>下精液之後站了起来，转过身背对着他，弯下腰手扶着马桶，另一只手掀起裙子，拉下内裤。『干我！</w:t>
      </w:r>
    </w:p>
    <w:p>
      <w:r>
        <w:t>』我告诉他，他说︰『没问题，臭婊子。』然後就把他的鸡巴插进我的小里了。」</w:t>
      </w:r>
    </w:p>
    <w:p>
      <w:r>
        <w:t>「他抱住我的屁股，将我往他身上拉，接着开始抽送，一边干我，还一边叫我是『臭母狗、小妓女</w:t>
      </w:r>
    </w:p>
    <w:p>
      <w:r>
        <w:t>』，没多久我就开始高潮，而他也告诉我他要射了，於是我大叫︰『射在我里面！』他咆哮一声就射了。</w:t>
      </w:r>
    </w:p>
    <w:p>
      <w:r>
        <w:t>他的精液好多好多，好像射个没完，我再一次到了高潮，双腿一软，还好他扶住了我，不然我一定跌在</w:t>
      </w:r>
    </w:p>
    <w:p>
      <w:r>
        <w:t>地上。」</w:t>
      </w:r>
    </w:p>
    <w:p>
      <w:r>
        <w:t>当她说到那个男的射精时，我也开始射精，我尽量将精液射在手上，但是量实在太多了，所以还是</w:t>
      </w:r>
    </w:p>
    <w:p>
      <w:r>
        <w:t>有一些精液流到我的裤子上。</w:t>
      </w:r>
    </w:p>
    <w:p>
      <w:r>
        <w:t>「过了一会儿之後，我恢复了力气，我转过身在他的脸颊上吻了一下，告诉他，他干得我很爽，他</w:t>
      </w:r>
    </w:p>
    <w:p>
      <w:r>
        <w:t>笑着看我穿上内裤、拉好裙子。我走出酒吧时，每个人都看着我，他们一定都知道我刚才做了什麽，然</w:t>
      </w:r>
    </w:p>
    <w:p>
      <w:r>
        <w:t>後我上了计程车，回到我停车的地方。路上那个司机一直从後照镜里看我，他一定也知道我干了什麽好</w:t>
      </w:r>
    </w:p>
    <w:p>
      <w:r>
        <w:t>事，而他的眼光让我更是慾火焚身，不过这个时候我一定要回家，因为我想自慰让自己再高潮一次。」</w:t>
      </w:r>
    </w:p>
    <w:p>
      <w:r>
        <w:t>当她说到她还要高潮一次时，她也同时自慰得到了高潮，过了好一会儿，她才恢复了神智。</w:t>
      </w:r>
    </w:p>
    <w:p>
      <w:r>
        <w:t>「接着我把衣服都换了，除了内裤没换，因为我想记住刚才的激情，然後我就等你来接我。」</w:t>
      </w:r>
    </w:p>
    <w:p>
      <w:r>
        <w:t>我看着她明亮的大眼，她是我的贱货，而我爱她，我现在有了决定，我爱我的贱货。</w:t>
      </w:r>
    </w:p>
    <w:p>
      <w:r>
        <w:t>「好吧。」我轻声说道。</w:t>
      </w:r>
    </w:p>
    <w:p>
      <w:r>
        <w:t>「什麽？」她问道。</w:t>
      </w:r>
    </w:p>
    <w:p>
      <w:r>
        <w:t>「好吧，」我加重了语气︰「我要你做我的贱货，只要你答应我两个条件，你要和谁干都可以。」</w:t>
      </w:r>
    </w:p>
    <w:p>
      <w:r>
        <w:t>「什麽？」</w:t>
      </w:r>
    </w:p>
    <w:p>
      <w:r>
        <w:t>「如果我要你告诉我所有的细节，你就要据实以告。」</w:t>
      </w:r>
    </w:p>
    <w:p>
      <w:r>
        <w:t>「没问题。」她顽皮地笑着回答。</w:t>
      </w:r>
    </w:p>
    <w:p>
      <w:r>
        <w:t>「另外，要做我的贱货，只要我提出任何有关性的要求，你都不能拒绝。」</w:t>
      </w:r>
    </w:p>
    <w:p>
      <w:r>
        <w:t>她犹豫了一会儿，接着点点头。</w:t>
      </w:r>
    </w:p>
    <w:p>
      <w:r>
        <w:t>「你会签协议书吗？」</w:t>
      </w:r>
    </w:p>
    <w:p>
      <w:r>
        <w:t>她拿起协议书，说道︰「把笔给我。」</w:t>
      </w:r>
    </w:p>
    <w:p>
      <w:r>
        <w:t>「我们还需要一个见证人，」我说道︰「我们得把律师叫进来。」</w:t>
      </w:r>
    </w:p>
    <w:p>
      <w:r>
        <w:t>我从律师的桌上拿了几张面纸，尽量把我裤子上的精液擦乾净，不过还是有一些污点在裤裆之间，</w:t>
      </w:r>
    </w:p>
    <w:p>
      <w:r>
        <w:t>看来是弄不掉了，我索性站了起来，拉上拉炼，起身去开门。</w:t>
      </w:r>
    </w:p>
    <w:p>
      <w:r>
        <w:t>「阿宏。」静如说道。</w:t>
      </w:r>
    </w:p>
    <w:p>
      <w:r>
        <w:t>「嗯？」</w:t>
      </w:r>
    </w:p>
    <w:p>
      <w:r>
        <w:t>她指了指自己的上唇，我原先还不知道她是什麽意思，後来我才了解她是什麽意思，於是我又拿了</w:t>
      </w:r>
    </w:p>
    <w:p>
      <w:r>
        <w:t>一张面纸，将我脸上静如的爱液和保罗的精液擦乾净，然後将面纸扔进垃圾筒里，才开门叫律师进来。</w:t>
      </w:r>
    </w:p>
    <w:p>
      <w:r>
        <w:t>从律师脸上的表情，我猜他应该已经知道发生了什麽事，他或许以为静如刚才让我干她，求我不要</w:t>
      </w:r>
    </w:p>
    <w:p>
      <w:r>
        <w:t>让她签婚前协议书，他也许以为我是个怕老婆的人。</w:t>
      </w:r>
    </w:p>
    <w:p>
      <w:r>
        <w:t>他坐在他那张巨大的皮上，上身往前倾，「你们之间谈好了吗？」他看来真的以为我不坚持要签协</w:t>
      </w:r>
    </w:p>
    <w:p>
      <w:r>
        <w:t>议书了。</w:t>
      </w:r>
    </w:p>
    <w:p>
      <w:r>
        <w:t>「嗯，谈好了。」我说道。</w:t>
      </w:r>
    </w:p>
    <w:p>
      <w:r>
        <w:t>「阿宏，我是你的律师，也是你朋友，」他说道︰「我要坚持你的权力。」</w:t>
      </w:r>
    </w:p>
    <w:p>
      <w:r>
        <w:t>「你在说什麽？」我说道︰「她正准备要签字。」</w:t>
      </w:r>
    </w:p>
    <w:p>
      <w:r>
        <w:t>「把笔给我，」静如说道︰「我要在哪里签名？」</w:t>
      </w:r>
    </w:p>
    <w:p>
      <w:r>
        <w:t>律师看来是出乎他的意料之外，他拿了枝笔给静如，还指了指签名的地方，我们两人都签了字，就</w:t>
      </w:r>
    </w:p>
    <w:p>
      <w:r>
        <w:t>离开了。</w:t>
      </w:r>
    </w:p>
    <w:p>
      <w:r>
        <w:t>我在车上一直看着她，她还是依然地美丽。「我的贱货，」我心想︰「哪天我玩腻了就可以和她离</w:t>
      </w:r>
    </w:p>
    <w:p>
      <w:r>
        <w:t>婚，赡养费也不高。」不过我这是搞什麽鬼？</w:t>
      </w:r>
    </w:p>
    <w:p>
      <w:r>
        <w:t>（二）第二章</w:t>
      </w:r>
    </w:p>
    <w:p>
      <w:r>
        <w:t>从那天之後，我们的关系改变了，原先我们常常去高级餐厅，我的话题总是政治，电脑、网路和汽</w:t>
      </w:r>
    </w:p>
    <w:p>
      <w:r>
        <w:t>车，而她总是聊着她的工作（市场）或是她的那些笨朋友的笑料，这让我有点困扰，她打算结婚之後就</w:t>
      </w:r>
    </w:p>
    <w:p>
      <w:r>
        <w:t>不再工作了，而且我也不喜欢她的那些朋友，所以我不知道我们婚後还有什麽话题，不过现在一切都变</w:t>
      </w:r>
    </w:p>
    <w:p>
      <w:r>
        <w:t>了，她现在喜欢和我说她的性生活，而且她说得非常多，我连插话都没有机会。</w:t>
      </w:r>
    </w:p>
    <w:p>
      <w:r>
        <w:t>静如通常会用很低沉的声音告诉我，她一个星期会和随便一个陌生人性交两次，有时候她会告诉我，</w:t>
      </w:r>
    </w:p>
    <w:p>
      <w:r>
        <w:t>她同时和两到三个人同时性交的事情。我往往听到一半时，就忍不住想侵犯她，但是她总是在最重要的</w:t>
      </w:r>
    </w:p>
    <w:p>
      <w:r>
        <w:t>关头用热情的吻来阻止我，有时候我比较幸运，可以隔着她的胸罩摸摸她的乳房，我的手从来没超过她</w:t>
      </w:r>
    </w:p>
    <w:p>
      <w:r>
        <w:t>的腰部以下，她总是在我耳边说，过了婚礼之後，我就可以完全地拥有她了。</w:t>
      </w:r>
    </w:p>
    <w:p>
      <w:r>
        <w:t>有一次，我比和她约好的时间提早到了她的公寓，我不知道我为什麽会这麽做，我好像只想看她被</w:t>
      </w:r>
    </w:p>
    <w:p>
      <w:r>
        <w:t>人奸淫的样子。</w:t>
      </w:r>
    </w:p>
    <w:p>
      <w:r>
        <w:t>她来应门，身上只穿着Ｔ恤和内裤，她看到我时，显得很惊讶，她的头发很乱，也花了，而且还有</w:t>
      </w:r>
    </w:p>
    <w:p>
      <w:r>
        <w:t>一些东西沾在她的头发上，但是她还是让我进去，而且还吻了我，她嘴里的味道尝起来有点像精液。</w:t>
      </w:r>
    </w:p>
    <w:p>
      <w:r>
        <w:t>「我正准备要去洗澡。」她说道。</w:t>
      </w:r>
    </w:p>
    <w:p>
      <w:r>
        <w:t>「你的头发上沾了什麽东西？」我问道。</w:t>
      </w:r>
    </w:p>
    <w:p>
      <w:r>
        <w:t>也大笑︰「噢，那一定是精液，我刚帮一个可怜的男孩吹喇叭，他射得我满脸都是，我把脸上的精</w:t>
      </w:r>
    </w:p>
    <w:p>
      <w:r>
        <w:t>液都擦乾净了，但是我没注意他也射到我头发上了。我很喜欢帮他吹喇叭，他很年轻也很可爱，不过我</w:t>
      </w:r>
    </w:p>
    <w:p>
      <w:r>
        <w:t>有点腻了，因为我和他玩过太多次了，只是他住的地方离我很近，我不用花功夫去找男人而已。」</w:t>
      </w:r>
    </w:p>
    <w:p>
      <w:r>
        <w:t>在婚礼前一周，我和她最後一次见面，她居然说一直到婚礼前，我们不能再见面了，然後就头也不</w:t>
      </w:r>
    </w:p>
    <w:p>
      <w:r>
        <w:t>回地走了，我想她喜欢折磨我。</w:t>
      </w:r>
    </w:p>
    <w:p>
      <w:r>
        <w:t>「你想要什麽结婚礼物？」她转过头来问我。</w:t>
      </w:r>
    </w:p>
    <w:p>
      <w:r>
        <w:t>我耸耸肩，我什麽都有了，还有什麽想要的？不过我想要的东西，也只有她才能给我。</w:t>
      </w:r>
    </w:p>
    <w:p>
      <w:r>
        <w:t>「在我们渡蜜月的时候，你只能和我性交。」</w:t>
      </w:r>
    </w:p>
    <w:p>
      <w:r>
        <w:t>她想了一会儿，「好吧，」她最後说道︰「只有一个月喔，我想我撑得过去的。」</w:t>
      </w:r>
    </w:p>
    <w:p>
      <w:r>
        <w:t>接着我问她︰「你要什麽结婚礼物？」</w:t>
      </w:r>
    </w:p>
    <w:p>
      <w:r>
        <w:t>她看着我，她知道我可以买任何东西给她，甚至买一个小国家给她都可以。</w:t>
      </w:r>
    </w:p>
    <w:p>
      <w:r>
        <w:t>最後她告诉我︰「……呃，我得先得到了满足，才能整整一个月只和你在一起……」</w:t>
      </w:r>
    </w:p>
    <w:p>
      <w:r>
        <w:t>她虽然是个淫娃，但是她这麽说出来，我还是大为吃惊，不过我会尽力的。</w:t>
      </w:r>
    </w:p>
    <w:p>
      <w:r>
        <w:t>我找了间「婚姻顾问公司」来准备我们的婚礼，婚礼会在市中心的一间大教堂举行，我之所以选这</w:t>
      </w:r>
    </w:p>
    <w:p>
      <w:r>
        <w:t>间教堂，是因为她够气派，而不是因为我的宗教，当然，这也让我花了不少钱。典礼结束之後，大礼车</w:t>
      </w:r>
    </w:p>
    <w:p>
      <w:r>
        <w:t>还会接我们去大饭店，我们安排了豪华的酒会，请了六百个家庭和一些好朋友，为了节省时间，我们在</w:t>
      </w:r>
    </w:p>
    <w:p>
      <w:r>
        <w:t>饭店的总统套房订了房间。</w:t>
      </w:r>
    </w:p>
    <w:p>
      <w:r>
        <w:t>第二天，大礼车会送我们去机场，然後到加勒比海的一个私人小岛渡蜜月，我想这一切都不能对她</w:t>
      </w:r>
    </w:p>
    <w:p>
      <w:r>
        <w:t>构成吸引力，一切的事情都由顾问公司处理，这个新婚礼物一定要我来准备。</w:t>
      </w:r>
    </w:p>
    <w:p>
      <w:r>
        <w:t>一开始我不知道该怎麽办，我开车在路上闲逛，後来我看到一间成人书店，我走了进去，看看新上</w:t>
      </w:r>
    </w:p>
    <w:p>
      <w:r>
        <w:t>市的Ａ片，有一些拍片子的公司就在附近，於是我买下这些片子，我带着这些片子回家，全部看了一遍，</w:t>
      </w:r>
    </w:p>
    <w:p>
      <w:r>
        <w:t>认为其中一家叫做「武士电影公司」所拍的片子最好，透过网路的搜寻之後，我查到了他们的地址。</w:t>
      </w:r>
    </w:p>
    <w:p>
      <w:r>
        <w:t>他们的公司很近，我去到他们公司，接待小组是一个很美丽的女孩，而且胸部很大。</w:t>
      </w:r>
    </w:p>
    <w:p>
      <w:r>
        <w:t>她问我有什麽事？</w:t>
      </w:r>
    </w:p>
    <w:p>
      <w:r>
        <w:t>「我想见你们的负责人。」</w:t>
      </w:r>
    </w:p>
    <w:p>
      <w:r>
        <w:t>「您是？」</w:t>
      </w:r>
    </w:p>
    <w:p>
      <w:r>
        <w:t>「把我的名片给他看。」我给了她三千元。</w:t>
      </w:r>
    </w:p>
    <w:p>
      <w:r>
        <w:t>她拿起电话和某个人说话︰「有个人想要见你，先生……不，他没说，不过他给了我三千元……对，</w:t>
      </w:r>
    </w:p>
    <w:p>
      <w:r>
        <w:t>他说那是他的名片。」她挂上电话，对我说道︰「他马上出来。」</w:t>
      </w:r>
    </w:p>
    <w:p>
      <w:r>
        <w:t>先生是一个中年秃头的男人，还有一个很大的啤酒肚，他先自我介绍，然後问我的名字，当我告诉</w:t>
      </w:r>
    </w:p>
    <w:p>
      <w:r>
        <w:t>他我的名字时，他的眼睛睁得好大。</w:t>
      </w:r>
    </w:p>
    <w:p>
      <w:r>
        <w:t>「你不是那个在网路上很有名，现在有钱得不得了的那个人吗？我在报纸上看过你。」</w:t>
      </w:r>
    </w:p>
    <w:p>
      <w:r>
        <w:t>「哈哈……我还没有比尔盖兹有钱。」我笑道。</w:t>
      </w:r>
    </w:p>
    <w:p>
      <w:r>
        <w:t>「我能为你做什麽吗？」</w:t>
      </w:r>
    </w:p>
    <w:p>
      <w:r>
        <w:t>「你有自己的办公室吗？」</w:t>
      </w:r>
    </w:p>
    <w:p>
      <w:r>
        <w:t>「当然，跟我来吧。」</w:t>
      </w:r>
    </w:p>
    <w:p>
      <w:r>
        <w:t>他带我去一个小办公室，里面有一张廉价的办公桌和折叠椅，房里四处都堆满了Ａ片。</w:t>
      </w:r>
    </w:p>
    <w:p>
      <w:r>
        <w:t>「我们的最新作品，」他指了指一支录影带︰「拯救雷恩大鸡。」</w:t>
      </w:r>
    </w:p>
    <w:p>
      <w:r>
        <w:t>我轻轻一笑，开玩笑地问道︰「你们拍不拍『成人玩具总动员』？」</w:t>
      </w:r>
    </w:p>
    <w:p>
      <w:r>
        <w:t>「拍，」他笑道︰「这部片子下周就要拍了，场景就在这间办公室。」</w:t>
      </w:r>
    </w:p>
    <w:p>
      <w:r>
        <w:t>「先生，我很喜欢你的作品，所以我想请你们帮我拍一部片子。」</w:t>
      </w:r>
    </w:p>
    <w:p>
      <w:r>
        <w:t>先生将上半身倾了倾︰「什麽样的片子？」</w:t>
      </w:r>
    </w:p>
    <w:p>
      <w:r>
        <w:t>我没回答他的问题︰「你可以提供……那个……呃……男演员吗？」</w:t>
      </w:r>
    </w:p>
    <w:p>
      <w:r>
        <w:t>「当然，要多少有多少，你要拍成人片？」</w:t>
      </w:r>
    </w:p>
    <w:p>
      <w:r>
        <w:t>我从口袋拿出一叠千元大钞，放在桌子上︰「这里有三万元，如果不够的话尽管说。没错，我是要</w:t>
      </w:r>
    </w:p>
    <w:p>
      <w:r>
        <w:t>拍成人片，如果这部片子被你公司的其它人看到，我会想办法让你的公司倒闭，你相信我，我一定有这</w:t>
      </w:r>
    </w:p>
    <w:p>
      <w:r>
        <w:t>种力量，我的财富一定办得到。」</w:t>
      </w:r>
    </w:p>
    <w:p>
      <w:r>
        <w:t>他点点头︰「你放心，一定只有我和我的工作人员看得到。」</w:t>
      </w:r>
    </w:p>
    <w:p>
      <w:r>
        <w:t>「好，」我说道︰「你们的成本由我来负担，而且我还会加上三十万来当做你们的酬劳，如果我喜</w:t>
      </w:r>
    </w:p>
    <w:p>
      <w:r>
        <w:t>欢你们拍出来的片子，我会再加十五万元做为奖金，要在一个下午完成。」</w:t>
      </w:r>
    </w:p>
    <w:p>
      <w:r>
        <w:t>「工作的内容是什麽？」</w:t>
      </w:r>
    </w:p>
    <w:p>
      <w:r>
        <w:t>我向他解释工作的内容，他看来很喜欢这个点子。</w:t>
      </w:r>
    </w:p>
    <w:p>
      <w:r>
        <w:t>「我会先暂停下目前的拍片计划，全力去支援你，」他说道︰「让我来处理吧！」</w:t>
      </w:r>
    </w:p>
    <w:p>
      <w:r>
        <w:t>「你可以拍高画质的片子吗？」</w:t>
      </w:r>
    </w:p>
    <w:p>
      <w:r>
        <w:t>先生点点头︰「我可以去租摄影机和剪接系统，不过成本要由你来出。」</w:t>
      </w:r>
    </w:p>
    <w:p>
      <w:r>
        <w:t>「我就知道你办得到，」我大笑道︰「这个由我来负担。」</w:t>
      </w:r>
    </w:p>
    <w:p>
      <w:r>
        <w:t>「圣马克教堂，星期六早上十一点，别迟到了，婚礼在两点举行，你们要偷偷地行动，教堂後面有</w:t>
      </w:r>
    </w:p>
    <w:p>
      <w:r>
        <w:t>一个後门，我会特别不把那个门锁起来的。」我还告诉他详细的进入方式。</w:t>
      </w:r>
    </w:p>
    <w:p>
      <w:r>
        <w:t>先生笑起来很傻。</w:t>
      </w:r>
    </w:p>
    <w:p>
      <w:r>
        <w:t>「先生，」我用略带威吓的口吻说道︰「别搞砸了。」</w:t>
      </w:r>
    </w:p>
    <w:p>
      <w:r>
        <w:t>「没问题，你放心好了。」</w:t>
      </w:r>
    </w:p>
    <w:p>
      <w:r>
        <w:t>＊＊＊＊＊＊＊＊＊＊＊＊</w:t>
      </w:r>
    </w:p>
    <w:p>
      <w:r>
        <w:t>那一天终於到了，天气好得很，我买通了教堂的管理员，让他不要把後门锁上，我在典礼开始前一</w:t>
      </w:r>
    </w:p>
    <w:p>
      <w:r>
        <w:t>个小时到达了教堂，那位结婚顾问跑来接我，她的个子很矮，是一个肥胖的中年妇女，看起来就像个柠</w:t>
      </w:r>
    </w:p>
    <w:p>
      <w:r>
        <w:t>檬一样。</w:t>
      </w:r>
    </w:p>
    <w:p>
      <w:r>
        <w:t>「静如不让我进更衣室，可是我得去检查她的服装和化……」</w:t>
      </w:r>
    </w:p>
    <w:p>
      <w:r>
        <w:t>我举起双手︰「这是她的大日子，」我说道︰「让她一个人好了，我确定她一旦准备好了之後，就</w:t>
      </w:r>
    </w:p>
    <w:p>
      <w:r>
        <w:t>会让你进去的。」</w:t>
      </w:r>
    </w:p>
    <w:p>
      <w:r>
        <w:t>「但是她的伴娘却和她在一起，我不知道她们在做什麽。」</w:t>
      </w:r>
    </w:p>
    <w:p>
      <w:r>
        <w:t>我看着我的劳力士表，现在是一点，我知道她在做什麽，但是我却不知道她的伴娘──她的高中同</w:t>
      </w:r>
    </w:p>
    <w:p>
      <w:r>
        <w:t>学，在更衣室里做什麽？我拍了拍那个女人的手臂︰「别担心，没事的。」我决定不让她接近更衣室，</w:t>
      </w:r>
    </w:p>
    <w:p>
      <w:r>
        <w:t>於是我说道︰「请你先去饭店，看看其它东西是不是已经准备好了。」</w:t>
      </w:r>
    </w:p>
    <w:p>
      <w:r>
        <w:t>「可是我得……」</w:t>
      </w:r>
    </w:p>
    <w:p>
      <w:r>
        <w:t>我打断她的话︰「我很怕我的朋友玩得不开心，我要你再亲自去检查一次，任何增加的费用都算在</w:t>
      </w:r>
    </w:p>
    <w:p>
      <w:r>
        <w:t>我帐上。」</w:t>
      </w:r>
    </w:p>
    <w:p>
      <w:r>
        <w:t>她笑着说道︰「就听你的吧！」</w:t>
      </w:r>
    </w:p>
    <w:p>
      <w:r>
        <w:t>静如大约过了半个小时才从更衣室出来，我一直在门外守着，不让任何人去打扰她，直到她一切就</w:t>
      </w:r>
    </w:p>
    <w:p>
      <w:r>
        <w:t>绪，婚礼开始……</w:t>
      </w:r>
    </w:p>
    <w:p>
      <w:r>
        <w:t>我和她坐在沙发上，将摇控器对准录影机，按下「播放」。</w:t>
      </w:r>
    </w:p>
    <w:p>
      <w:r>
        <w:t>出现在画面上的是一扇门，那是更衣室的门，那扇门慢慢地打开，好像是一个小偷准备作案一样，</w:t>
      </w:r>
    </w:p>
    <w:p>
      <w:r>
        <w:t>门打开之後，我看到静如穿着婚纱，伴娘正抱着她，那个伴娘名叫慧琳，她们正在亲吻，那并不是朋友</w:t>
      </w:r>
    </w:p>
    <w:p>
      <w:r>
        <w:t>间亲昵的亲吻，而是舌头交缠的热吻。</w:t>
      </w:r>
    </w:p>
    <w:p>
      <w:r>
        <w:t>我按下「暂停」钮，看着静如，她耸耸肩。</w:t>
      </w:r>
    </w:p>
    <w:p>
      <w:r>
        <w:t>「我在十六岁的时候慧琳夺走了我的处女，是她将我领进门变成淫娃的，在念高中的时候，男生都</w:t>
      </w:r>
    </w:p>
    <w:p>
      <w:r>
        <w:t>叫我们『公厕妹妹花』，你别以为这是什麽很酷的事情，那是因为太多人上过我们了，是因为她，我今</w:t>
      </w:r>
    </w:p>
    <w:p>
      <w:r>
        <w:t>天才会变成这个样子的。」</w:t>
      </w:r>
    </w:p>
    <w:p>
      <w:r>
        <w:t>「你是双性恋？」我问道。</w:t>
      </w:r>
    </w:p>
    <w:p>
      <w:r>
        <w:t>「也许吧，我有时偶而会和女人上床，大部份都是和慧琳。」</w:t>
      </w:r>
    </w:p>
    <w:p>
      <w:r>
        <w:t>好吧，我想，我有个双性恋的淫荡老婆，再有什麽出乎意料的事，我也不会太惊讶了。</w:t>
      </w:r>
    </w:p>
    <w:p>
      <w:r>
        <w:t>我再一次按下「播放」键，静如和慧琳发现门打开了，立刻停止拥吻，镜头忽然换了一下，我看到</w:t>
      </w:r>
    </w:p>
    <w:p>
      <w:r>
        <w:t>一个很瘦的男孩扛着摄影机，由镜头前方跑过去，由另一个角度拍摄。屋里的两个女人满脸惊讶地看着</w:t>
      </w:r>
    </w:p>
    <w:p>
      <w:r>
        <w:t>他。</w:t>
      </w:r>
    </w:p>
    <w:p>
      <w:r>
        <w:t>「你们做什麽？」静如生气地问道。</w:t>
      </w:r>
    </w:p>
    <w:p>
      <w:r>
        <w:t>镜头又切换了一下，我们看到先生拿着摄影机走了进来︰「对不起，你的未婚夫请我们来拍婚礼的</w:t>
      </w:r>
    </w:p>
    <w:p>
      <w:r>
        <w:t>实况，我们想先来拍你的镜头，这是你的新婚礼物。」</w:t>
      </w:r>
    </w:p>
    <w:p>
      <w:r>
        <w:t>我告诉过先生要这麽说。</w:t>
      </w:r>
    </w:p>
    <w:p>
      <w:r>
        <w:t>静如有点不好意思地说道︰「噢！好，请进来吧。」</w:t>
      </w:r>
    </w:p>
    <w:p>
      <w:r>
        <w:t>先生说道︰「我们还有一些设备要搬进来，小姐，希望你不要介意。」</w:t>
      </w:r>
    </w:p>
    <w:p>
      <w:r>
        <w:t>静如点点头，镜头上看到先生走进来，後面跟了很多男人，有些人扛着灯光、有些人搬着箱子，他</w:t>
      </w:r>
    </w:p>
    <w:p>
      <w:r>
        <w:t>们全都是黑人，不过看来不像是工作人员，全都像是演员，搬东西只是让他们进更衣室的理由。他们一</w:t>
      </w:r>
    </w:p>
    <w:p>
      <w:r>
        <w:t>个接一个地走进来，我不知道先生一共找了多少人，我一个个地数着，最後，一共走进了七个人，他们</w:t>
      </w:r>
    </w:p>
    <w:p>
      <w:r>
        <w:t>进来之後把门锁上，先生指挥他们将所有的设高就定位。</w:t>
      </w:r>
    </w:p>
    <w:p>
      <w:r>
        <w:t>一切就绪之後，先生说道︰「好了，小姐们，你们只要站在那里，自然一点，拍片的事情就交给我</w:t>
      </w:r>
    </w:p>
    <w:p>
      <w:r>
        <w:t>们了。」</w:t>
      </w:r>
    </w:p>
    <w:p>
      <w:r>
        <w:t>姐妹花相视一笑，接着又开始亲吻，看着我的新娘和她的伴娘做这种演出是一件充满情慾的事，她</w:t>
      </w:r>
    </w:p>
    <w:p>
      <w:r>
        <w:t>们的手在彼此的身上摸索，特别是彼此的乳房和臀部，她们还试着隔着衣服想摸彼此的阴户。</w:t>
      </w:r>
    </w:p>
    <w:p>
      <w:r>
        <w:t>更衣室里有一张便床，慧琳拉着静如到床前，让她躺在床上，慧琳拉起静如的裙子和衬裙，就像拆</w:t>
      </w:r>
    </w:p>
    <w:p>
      <w:r>
        <w:t>开一件包装精美的礼物一样，静如穿了一双白色的丝袜和吊袜带，她下半身的白色内裤正在我的手上。</w:t>
      </w:r>
    </w:p>
    <w:p>
      <w:r>
        <w:t>慧如将她的内裤拉到一边去，开始舔静如的阴户，静如将身体拱起并且开始呻吟，她一直舔了好几</w:t>
      </w:r>
    </w:p>
    <w:p>
      <w:r>
        <w:t>分钟。先生和他的摄影师们不愧经验丰富，他们常常用特写捕捉慧琳的嘴吸住我老婆阴户的镜头，也常</w:t>
      </w:r>
    </w:p>
    <w:p>
      <w:r>
        <w:t>常拍静如的脸，记录下她快乐的表情。</w:t>
      </w:r>
    </w:p>
    <w:p>
      <w:r>
        <w:t>另一个摄影师拍将镜头转向那些黑人，他们已经全脱光了，而且每个人都在搓弄着他们的阳具。当</w:t>
      </w:r>
    </w:p>
    <w:p>
      <w:r>
        <w:t>慧琳开始轻咬静如的阴蒂时，我的新娘全身一震，张开眼睛，这时候她才发现好多已经为了她勃起的鸡</w:t>
      </w:r>
    </w:p>
    <w:p>
      <w:r>
        <w:t>巴。</w:t>
      </w:r>
    </w:p>
    <w:p>
      <w:r>
        <w:t>「快过来，」她略带喘气地对一个男人说︰「我想在嘴里含着一根鸡巴。」</w:t>
      </w:r>
    </w:p>
    <w:p>
      <w:r>
        <w:t>那个男人傻笑着走了过去，他的阳具并不是很大，只是中等尺寸，静如一口含住他的阴茎。我之前</w:t>
      </w:r>
    </w:p>
    <w:p>
      <w:r>
        <w:t>曾经过静如描述她与别人性交的样子，不过这还是第一次看到，我迷惑地看着我美丽的新娘穿着白纱，</w:t>
      </w:r>
    </w:p>
    <w:p>
      <w:r>
        <w:t>嘴里含了一根黑色的鸡巴，而她的伴娘正舔着她的阴户。</w:t>
      </w:r>
    </w:p>
    <w:p>
      <w:r>
        <w:t>这个镜头持续了几分钟，静如开始得到了高潮，在她高潮的时候，慧琳紧紧地吸着她的阴户。</w:t>
      </w:r>
    </w:p>
    <w:p>
      <w:r>
        <w:t>接着其它的男人走上前，掀起慧琳的裙子，「不要！」她叫道︰「这是她的婚礼，所有的老二都是</w:t>
      </w:r>
    </w:p>
    <w:p>
      <w:r>
        <w:t>她的。」她由静如的双腿之间站了起来，说道︰「如果你们想干女人，这个肉洞已经准备好了。」</w:t>
      </w:r>
    </w:p>
    <w:p>
      <w:r>
        <w:t>静如暂停吸吮口中的鸡巴︰「等一下，我先把身上的婚纱脱了，待会儿行礼的时候才不会难看。」</w:t>
      </w:r>
    </w:p>
    <w:p>
      <w:r>
        <w:t>她站了起来，慧琳帮她拉下拉炼，静如脱下身上的衬裙和紧身衣，她身上只剩下白色的丝质内裤、</w:t>
      </w:r>
    </w:p>
    <w:p>
      <w:r>
        <w:t>吊袜带和丝袜，以及一件蕾丝胸罩，而她的头纱还是别在头上，让她看起来又是那麽地纯洁、美丽。</w:t>
      </w:r>
    </w:p>
    <w:p>
      <w:r>
        <w:t>她脱下她的内裤，躺在便床上，张开双腿，说道︰「来吧，男仕们，我身上的肉洞足够你们享用的</w:t>
      </w:r>
    </w:p>
    <w:p>
      <w:r>
        <w:t>了。」</w:t>
      </w:r>
    </w:p>
    <w:p>
      <w:r>
        <w:t>听到她这麽说，我差点就射了。</w:t>
      </w:r>
    </w:p>
    <w:p>
      <w:r>
        <w:t>那个刚才动手掀慧琳裙子的男人，现在取代了慧琳的位置，开始舔静如的小穴。静如看着她的女朋</w:t>
      </w:r>
    </w:p>
    <w:p>
      <w:r>
        <w:t>友，说道︰「慧琳，你要让他们所有的鸡巴都保持坚挺，他们所有的精液都是我的。」</w:t>
      </w:r>
    </w:p>
    <w:p>
      <w:r>
        <w:t>慧琳笑道︰「知道了，我一直是你的助手。」</w:t>
      </w:r>
    </w:p>
    <w:p>
      <w:r>
        <w:t>我按下「暂停」钮，「你的什麽？」我问道。</w:t>
      </w:r>
    </w:p>
    <w:p>
      <w:r>
        <w:t>「我的助手，在拍成人片时，都会有一个女孩子专门让男演员保持勃起，这样才不会在换场景或调</w:t>
      </w:r>
    </w:p>
    <w:p>
      <w:r>
        <w:t>整机器时，由於时间拖得太长，一切又要重来。」</w:t>
      </w:r>
    </w:p>
    <w:p>
      <w:r>
        <w:t>「你怎麽知道？是不是……？」</w:t>
      </w:r>
    </w:p>
    <w:p>
      <w:r>
        <w:t>静如耸耸肩︰「我不知道，我只是猜的。」</w:t>
      </w:r>
    </w:p>
    <w:p>
      <w:r>
        <w:t>「好吧。」我又按下了「播放」的按钮。</w:t>
      </w:r>
    </w:p>
    <w:p>
      <w:r>
        <w:t>静如又一次含住了那根黑鸡巴，另一个黑人则是舔着她的阴户，而慧琳则是跪了下来，轮流帮一个</w:t>
      </w:r>
    </w:p>
    <w:p>
      <w:r>
        <w:t>又一个的男人吹喇叭，让他们保持勃起。</w:t>
      </w:r>
    </w:p>
    <w:p>
      <w:r>
        <w:t>那个鸡巴插在静如嘴里的男人开始呻吟，我知道他快要射了，静如将他的鸡巴由出来，让他射精在</w:t>
      </w:r>
    </w:p>
    <w:p>
      <w:r>
        <w:t>她的脸上，有些精液还射在她的头发和头纱上。</w:t>
      </w:r>
    </w:p>
    <w:p>
      <w:r>
        <w:t>当那个男人射完精後，静如又含住他的鸡巴吸了个乾净，然後才说道︰「好了，现在我要一根鸡巴</w:t>
      </w:r>
    </w:p>
    <w:p>
      <w:r>
        <w:t>干我下面，另一根鸡巴干我的嘴。」</w:t>
      </w:r>
    </w:p>
    <w:p>
      <w:r>
        <w:t>舔她阴户的男人停了下来，很快地坐了起来，将他的龟头抵在静如的阴户口上，这是一根大鸡巴，</w:t>
      </w:r>
    </w:p>
    <w:p>
      <w:r>
        <w:t>虽然不是这个房间里最大的，但是也已经够大了的。另一个男人走了过去，将他的大鸡巴抵在静如的脸</w:t>
      </w:r>
    </w:p>
    <w:p>
      <w:r>
        <w:t>颊上，静如转过头，含住那个又黑又大的龟头，她的小嘴要整根含住这根大鸡巴有点困难，但是她还是</w:t>
      </w:r>
    </w:p>
    <w:p>
      <w:r>
        <w:t>尽力含住那根大肉棒。</w:t>
      </w:r>
    </w:p>
    <w:p>
      <w:r>
        <w:t>那位在静如双腿之间的男人将他的阴茎插了进去，静如睁大了双眼，嘴里虽然含了根阴茎，但是还</w:t>
      </w:r>
    </w:p>
    <w:p>
      <w:r>
        <w:t>是发出清晰可闻的呻吟。</w:t>
      </w:r>
    </w:p>
    <w:p>
      <w:r>
        <w:t>两个男人同时干她的上下两个肉洞，我实在不敢相信，我正看着我的老婆被两个男人同时奸淫，她</w:t>
      </w:r>
    </w:p>
    <w:p>
      <w:r>
        <w:t>是如此娇弱又美丽的女人，如今却被两个大黑鬼粗鲁地狠干，而她更是沉醉其中。</w:t>
      </w:r>
    </w:p>
    <w:p>
      <w:r>
        <w:t>她坐在我身边，一边看着片子一边自慰，而我更不敢摸我自己的老二，我怕我一碰就射出来了。</w:t>
      </w:r>
    </w:p>
    <w:p>
      <w:r>
        <w:t>没过多久，那个干她的男人就射了出来，他将精液射在我老婆的阴户里，而静如也是同时得到了高</w:t>
      </w:r>
    </w:p>
    <w:p>
      <w:r>
        <w:t>潮，嘴里虽然含着鸡巴，但是还是发出了大声的呻吟。当老二从静如的阴户里拔出来时，镜头立刻用特</w:t>
      </w:r>
    </w:p>
    <w:p>
      <w:r>
        <w:t>写拍下静如的阴户，拍下精液由阴户流出来的样子，高画质的电视将这一切显现得清清楚楚。</w:t>
      </w:r>
    </w:p>
    <w:p>
      <w:r>
        <w:t>机乎是同时，另一个男人冲到了静如的双腿之间，将他的阴茎插进静如的小穴里，开始抽送。那个</w:t>
      </w:r>
    </w:p>
    <w:p>
      <w:r>
        <w:t>干她嘴的男人又要射了，静如让他射在她的脸上，另一根鸡巴又马上插进她的小嘴里。现在我已经看到</w:t>
      </w:r>
    </w:p>
    <w:p>
      <w:r>
        <w:t>四个男人玩我老婆的两个肉洞了。</w:t>
      </w:r>
    </w:p>
    <w:p>
      <w:r>
        <w:t>还有一个男人有着一根超大的鸡巴，那根鸡巴看来有我的手肘那麽长，龟头和我的拳头差不多大，</w:t>
      </w:r>
    </w:p>
    <w:p>
      <w:r>
        <w:t>慧琳没办法将那根鸡巴含进口中，只能用舌头舔，我发现那个男人正躲在最後面。</w:t>
      </w:r>
    </w:p>
    <w:p>
      <w:r>
        <w:t>当第二个干静如小穴的人射精在她的阴户里後，她让第六个上来的人先别插她，她也停止吸吮口中</w:t>
      </w:r>
    </w:p>
    <w:p>
      <w:r>
        <w:t>的鸡巴，转头看着那个大鸡巴黑人︰「我想要那根肉棒，快过来！」</w:t>
      </w:r>
    </w:p>
    <w:p>
      <w:r>
        <w:t>静如站了起来，要那个男人躺在地上，那男人躺在地上，那根肉棒举得有半天高，静如跨在他身上，</w:t>
      </w:r>
    </w:p>
    <w:p>
      <w:r>
        <w:t>慢慢地往下坐，当那根肉棒开始插入的时候，镜头立刻切到特写。</w:t>
      </w:r>
    </w:p>
    <w:p>
      <w:r>
        <w:t>我看到她的阴唇撑开，让那个庞然大物插入，静如的小穴越撑越开，静如的嘴也大大地张开，脸上</w:t>
      </w:r>
    </w:p>
    <w:p>
      <w:r>
        <w:t>虽然都是精液，但是还是露出一副销魂的表情。她一共花了整整一分钟才让那根鸡巴全插进去，然後才</w:t>
      </w:r>
    </w:p>
    <w:p>
      <w:r>
        <w:t>开始将臀部上下起落，她的双眼紧闭，喜悦与快乐让她不住地喘气。</w:t>
      </w:r>
    </w:p>
    <w:p>
      <w:r>
        <w:t>後来她将上半身往前倾，双手支撑在地上，那根超大肉棒还是插在她的小穴里。</w:t>
      </w:r>
    </w:p>
    <w:p>
      <w:r>
        <w:t>「慧琳，还有谁？」</w:t>
      </w:r>
    </w:p>
    <w:p>
      <w:r>
        <w:t>慧琳将口中的鸡巴取出，说道︰「我把三根老二弄硬了。」其中有两根是已干过了静如，慧如又将</w:t>
      </w:r>
    </w:p>
    <w:p>
      <w:r>
        <w:t>他们吹硬了的。</w:t>
      </w:r>
    </w:p>
    <w:p>
      <w:r>
        <w:t>「我想干屁股。」静如说道。</w:t>
      </w:r>
    </w:p>
    <w:p>
      <w:r>
        <w:t>「马上就来！」慧琳答道，她推了一个男人过去，这个男人还没有干过静如的，他往静如完美的屁</w:t>
      </w:r>
    </w:p>
    <w:p>
      <w:r>
        <w:t>股走去。</w:t>
      </w:r>
    </w:p>
    <w:p>
      <w:r>
        <w:t>「我先帮她准备一下。」慧琳告诉那个男的，然後她便开始舔静如的屁眼，她把静如的屁眼都用口</w:t>
      </w:r>
    </w:p>
    <w:p>
      <w:r>
        <w:t>水弄湿了，还把从静如小穴里漏出来的精液抹在她的屁眼上，然後插先插一根手指进去，接着又插第二</w:t>
      </w:r>
    </w:p>
    <w:p>
      <w:r>
        <w:t>根，最後才说︰「好了，你可以上了。」</w:t>
      </w:r>
    </w:p>
    <w:p>
      <w:r>
        <w:t>那个黑人伏在静如的背上，他的阴茎抵在静如的屁股之间，慧琳用手帮他顶住目标，他慢慢地往前</w:t>
      </w:r>
    </w:p>
    <w:p>
      <w:r>
        <w:t>顶。镜头再一次切到特写，把鸡奸我老婆的整个过程都拍了下来。</w:t>
      </w:r>
    </w:p>
    <w:p>
      <w:r>
        <w:t>当那根阴茎全插进之後，静如开始前後地摇动她的身体，让两根阳具在她的体内抽送，她这麽做了</w:t>
      </w:r>
    </w:p>
    <w:p>
      <w:r>
        <w:t>一会儿之後，说道︰「我嘴里还要一根肉棒，我所有的肉洞里都要有肉棒！」</w:t>
      </w:r>
    </w:p>
    <w:p>
      <w:r>
        <w:t>那个第一个射精在她小穴里的男人走向前，将他又硬起来的老二插进静如饥渴的嘴里。</w:t>
      </w:r>
    </w:p>
    <w:p>
      <w:r>
        <w:t>「这是我第一次同时和三个男人干。」静如说道，她用力地亲吻我︰「谢谢你。」</w:t>
      </w:r>
    </w:p>
    <w:p>
      <w:r>
        <w:t>电视上的静如正被两个男人夹在其中，她的阴户、屁眼和嘴各插了一根黑色的阴茎，我忍不住想起</w:t>
      </w:r>
    </w:p>
    <w:p>
      <w:r>
        <w:t>了欧利欧饼乾（译注︰英文叫Oreo，大陆叫「黑白黑」，台湾叫「欧利欧」，是不是这麽写我就不知道</w:t>
      </w:r>
    </w:p>
    <w:p>
      <w:r>
        <w:t>了。反正是上下巧克力饼乾，中间夹牛奶的那一种）。有时候她会停下来喘气，但是又有时候，她会很</w:t>
      </w:r>
    </w:p>
    <w:p>
      <w:r>
        <w:t>快地前後摇动身体，很明显地，她一直处在强烈高潮状态。</w:t>
      </w:r>
    </w:p>
    <w:p>
      <w:r>
        <w:t>「那种感觉真是太棒了！」她说道︰「我的全身都传来快感。」</w:t>
      </w:r>
    </w:p>
    <w:p>
      <w:r>
        <w:t>她的高潮让那个干她屁眼的人也到了极限，他将他的鸡巴抽出来，射在静如的肛门上。</w:t>
      </w:r>
    </w:p>
    <w:p>
      <w:r>
        <w:t>「喂！她要你们都射在里面的！」慧琳叫道。</w:t>
      </w:r>
    </w:p>
    <w:p>
      <w:r>
        <w:t>那个男人低头道歉，垂头丧气地走开了，而慧琳则开始舔着静如屁眼上的那些精液，将那些精液吸</w:t>
      </w:r>
    </w:p>
    <w:p>
      <w:r>
        <w:t>入口中。当她吃得差不多了之後，她跪到静如的面前，将那个正在干静如嘴的男人推开，然後开始吻静</w:t>
      </w:r>
    </w:p>
    <w:p>
      <w:r>
        <w:t>如，将她从肛门里吸来的精液送进静如的嘴里。这看来会心，但是也很美，我看着静如将那些精液全咽</w:t>
      </w:r>
    </w:p>
    <w:p>
      <w:r>
        <w:t>了下去。</w:t>
      </w:r>
    </w:p>
    <w:p>
      <w:r>
        <w:t>在静如娇躯下的男人看到这淫乱的一幕也忍不住了，他大吼一声开始射精，他紧紧抓住静如的双肩</w:t>
      </w:r>
    </w:p>
    <w:p>
      <w:r>
        <w:t>往下按，想把阴茎插得更深，直到静如完全坐在他的大腿上。他足足射了约有一分钟之久，最後他才放</w:t>
      </w:r>
    </w:p>
    <w:p>
      <w:r>
        <w:t>开手，让静如虚弱地跌在一旁的地上，精液不断地由她的小穴渗出，一直流到了她的屁眼上。</w:t>
      </w:r>
    </w:p>
    <w:p>
      <w:r>
        <w:t>慧琳弯下身温柔地吻了吻静如满是精液的嘴唇，「你还好吗？」她问道。</w:t>
      </w:r>
    </w:p>
    <w:p>
      <w:r>
        <w:t>静如点点头，看来好像精疲力尽了。</w:t>
      </w:r>
    </w:p>
    <w:p>
      <w:r>
        <w:t>「你还想要吗？」</w:t>
      </w:r>
    </w:p>
    <w:p>
      <w:r>
        <w:t>静如深深吸了一口气，然後点点头，「还有什麽可以玩吗？」她虚弱地笑着问道。</w:t>
      </w:r>
    </w:p>
    <w:p>
      <w:r>
        <w:t>慧琳看了看房间的四周︰「我已经让两根鸡巴硬起来了，也许再过一下子，我可以再把三根肉棒吹</w:t>
      </w:r>
    </w:p>
    <w:p>
      <w:r>
        <w:t>硬。」</w:t>
      </w:r>
    </w:p>
    <w:p>
      <w:r>
        <w:t>「把我的内裤拿来，」静如说道︰「我不想让里面的精液流出来，我想存在里面给阿宏看。」</w:t>
      </w:r>
    </w:p>
    <w:p>
      <w:r>
        <w:t>慧琳点点头，把静如的内裤拿了过来，还帮静如穿上。</w:t>
      </w:r>
    </w:p>
    <w:p>
      <w:r>
        <w:t>「好了，」我的老婆说道︰「谁想爽一下的，我都可以用嘴帮他吹出来。」</w:t>
      </w:r>
    </w:p>
    <w:p>
      <w:r>
        <w:t>她跪坐在地上，接下来的一个小时，她帮所有的黑人都吹了一次喇叭，甚至连那个很瘦的摄影师和</w:t>
      </w:r>
    </w:p>
    <w:p>
      <w:r>
        <w:t>先生都上前让她用嘴服务，她让所有的人都射在她的脸上。当屋内所有的男人都在她脸上射过精後，她</w:t>
      </w:r>
    </w:p>
    <w:p>
      <w:r>
        <w:t>的头发和头纱上都已是沾满精液了，而她的脸、肩膀和乳房上的精液更是多得吓人，那些精液顺着她的</w:t>
      </w:r>
    </w:p>
    <w:p>
      <w:r>
        <w:t>下巴一直流到她的小腹。</w:t>
      </w:r>
    </w:p>
    <w:p>
      <w:r>
        <w:t>最後一个镜头是她脸部的特写，白糊糊的俏脸露出可爱的笑容︰「谢谢你的礼物，亲爱的。」</w:t>
      </w:r>
    </w:p>
    <w:p>
      <w:r>
        <w:t>影片结束了，我关上电视，转头看着我的老婆、我的淫娃、我的淫娃老婆。</w:t>
      </w:r>
    </w:p>
    <w:p>
      <w:r>
        <w:t>「谢谢你，」她重覆道︰「现在你知道我为什麽会迟到了，他们走了之後我还得把自己弄乾净，把</w:t>
      </w:r>
    </w:p>
    <w:p>
      <w:r>
        <w:t>脸上的精液抹乾净，重新化 .慧琳告诉那个姻礼顾问，我们不小心把头纱弄坏了，所以她又跑去帮我们</w:t>
      </w:r>
    </w:p>
    <w:p>
      <w:r>
        <w:t>弄了一个新的来，我特别穿上裤袜，以免在婚礼时让精液由裙子上流出来。」</w:t>
      </w:r>
    </w:p>
    <w:p>
      <w:r>
        <w:t>「你喜欢这个礼物吗？」我问道。</w:t>
      </w:r>
    </w:p>
    <w:p>
      <w:r>
        <w:t>静如大笑︰「我想世界上再也没有什麽事比在结婚当天被轮奸更淫乱的了，我在任何一个教堂都可</w:t>
      </w:r>
    </w:p>
    <w:p>
      <w:r>
        <w:t>以结婚，但是满肚子精液地踏上红地毯，这却比结婚还好玩。」</w:t>
      </w:r>
    </w:p>
    <w:p>
      <w:r>
        <w:t>「你喜欢这样吗？」</w:t>
      </w:r>
    </w:p>
    <w:p>
      <w:r>
        <w:t>她深情地吻我，当做了回答。</w:t>
      </w:r>
    </w:p>
    <w:p>
      <w:r>
        <w:t>我将她抱进了卧房，让她躺在床上，精液还是不断地由她被干翻了的穴里流出来。我很快地脱光了</w:t>
      </w:r>
    </w:p>
    <w:p>
      <w:r>
        <w:t>衣服，将我的阴茎插进她潮湿的肉洞里，她的穴里都是精液，而且很松，我几乎没有感觉，不过我知道</w:t>
      </w:r>
    </w:p>
    <w:p>
      <w:r>
        <w:t>我正在干我老婆，而且我是第一次在她被七个男人轮奸之後干她。</w:t>
      </w:r>
    </w:p>
    <w:p>
      <w:r>
        <w:t>也许我很喜欢这种玩法，也或许是我憋得太久了，所以我几乎是马上射了出来，而静如也是马上得</w:t>
      </w:r>
    </w:p>
    <w:p>
      <w:r>
        <w:t>到了高潮……</w:t>
      </w:r>
    </w:p>
    <w:p>
      <w:r>
        <w:t>我温柔地脱去她的衣服，然我我们赤条条地相拥在一起，我知道接下来的一整个月，她都是我的。</w:t>
      </w:r>
    </w:p>
    <w:p>
      <w:r>
        <w:t xml:space="preserve">一个月後会发生什麽事，我就不知道了，不过我还是希望我们未来能再玩一些刺激的游戏。【完】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