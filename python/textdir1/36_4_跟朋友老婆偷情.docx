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跟朋友老婆偷情</w:t>
      </w:r>
    </w:p>
    <w:p>
      <w:r>
        <w:t>跟朋友老婆偷情阿新是我的好朋友，从小就是在一起长大的。前年他娶了一个漂亮的媳妇，名叫丽</w:t>
      </w:r>
    </w:p>
    <w:p>
      <w:r>
        <w:t>萍。今年才二十五岁。漂亮的脸蛋加上苗条的身段和丰满的乳房，不论走到哪里，都能惹得众多男人火</w:t>
      </w:r>
    </w:p>
    <w:p>
      <w:r>
        <w:t>辣辣的眼光。阿新也总以她的妻子的漂亮为自豪。由於我和阿新是好朋友，我俩没事时总在一起，不免</w:t>
      </w:r>
    </w:p>
    <w:p>
      <w:r>
        <w:t>总与丽萍打交道，所以我俩也非常熟，偶然还开两句玩笑。谁也没有料到，漂亮的丽萍被我搞上了床，</w:t>
      </w:r>
    </w:p>
    <w:p>
      <w:r>
        <w:t>事情的起因是这样的。阿新有一次出差去了一个很远的地方，临走时告诉我叫我帮助照顾他的家，我当</w:t>
      </w:r>
    </w:p>
    <w:p>
      <w:r>
        <w:t>然不会拒绝每每想起丽萍的俊模样，我的下身总有异样的感觉。有一天，丽萍给我打电话说她家的冰箱</w:t>
      </w:r>
    </w:p>
    <w:p>
      <w:r>
        <w:t>坏了，我急忙赶到她家，把冰箱拿到修理部，很快就给修好了，丽萍看了忙了一天的我，心里很是感激，</w:t>
      </w:r>
    </w:p>
    <w:p>
      <w:r>
        <w:t>留我在她家里用了饭，望着心仪已久的她我只是客气了几句也就不再推辞了用过晚饭後，望着她那性感</w:t>
      </w:r>
    </w:p>
    <w:p>
      <w:r>
        <w:t>的身段，动人的小模样，不禁令我心情澎湃。丽萍咱俩去看电影吧她也觉得一个人在家里没意思也就答</w:t>
      </w:r>
    </w:p>
    <w:p>
      <w:r>
        <w:t>应了。我带她到了东方影剧院，在门口我给她买了好多女孩子爱吃的零食，她笑着说：「看得出你还挺</w:t>
      </w:r>
    </w:p>
    <w:p>
      <w:r>
        <w:t>会体贴人的呢？」我笑着回答：「在你这样的大美人面前能给我表现的机会我非常荣幸」。接着我俩就</w:t>
      </w:r>
    </w:p>
    <w:p>
      <w:r>
        <w:t>走进影剧院坐下来观看，那晚正好赶上放映的是一部恐怖立体影片。每当出现吓人的的场面。丽萍都本</w:t>
      </w:r>
    </w:p>
    <w:p>
      <w:r>
        <w:t>能地靠近我的身边。我婪烂地闻着她的体香，脑子里布满了占有她的意念，在又一次她被吓人的镜头倒</w:t>
      </w:r>
    </w:p>
    <w:p>
      <w:r>
        <w:t>向我身边时，我就势把她的腰搂了过来，她脸色？红地看了我一眼，我紧紧地注视着她，看着她那撩人</w:t>
      </w:r>
    </w:p>
    <w:p>
      <w:r>
        <w:t>的小模样，我搂着好的腰更加用力了，并且趁她没有反抗之际，我吻了一下，她只是略微摆脱了两下也</w:t>
      </w:r>
    </w:p>
    <w:p>
      <w:r>
        <w:t>就闭上了她的眼睛，我激动不已，吻着她的香唇很久很久，她顺从地倒在我的怀里，我俩都沉浸在兴奋</w:t>
      </w:r>
    </w:p>
    <w:p>
      <w:r>
        <w:t>与欢乐之中。我顺势把手伸进她的胸口，探入她的乳罩里，轻抚着她那饱满的乳房，她闭着眼睛双手紧</w:t>
      </w:r>
    </w:p>
    <w:p>
      <w:r>
        <w:t>紧地搂着我，我用嘴亲着她，一手揉着她的大奶子用另一手探入她的内裤里，轻轻地摸着她的阴户，轻</w:t>
      </w:r>
    </w:p>
    <w:p>
      <w:r>
        <w:t>拽着她的阴毛，轻揉着她的阴核，把她弄得浑身乱颤，轻轻地呻吟着就这样一直到电影演完，我看她已</w:t>
      </w:r>
    </w:p>
    <w:p>
      <w:r>
        <w:t>深深地沉浸在幸福之中。我便搂着她离开了影剧院，我先是带她到酒巴里喝了少许酒，听着温馨的音乐</w:t>
      </w:r>
    </w:p>
    <w:p>
      <w:r>
        <w:t>一直到夜里十二点？，望着她那含情脉脉的眼神，惹人火烧火撩的俊模样，我把她搂在怀里冲着她的耳</w:t>
      </w:r>
    </w:p>
    <w:p>
      <w:r>
        <w:t>边轻声说：「我爱你，我的好丽萍……」说完我俩又一次久久地吻在一起。过了一会酒巴里几乎没人了</w:t>
      </w:r>
    </w:p>
    <w:p>
      <w:r>
        <w:t>我俩才走出去。我对她说：「回你家吧」。她深情地点了点头。到了她的房间後，我迫不及待地把她抱</w:t>
      </w:r>
    </w:p>
    <w:p>
      <w:r>
        <w:t>了起来，在屋里旋转了几圈双双倒在床上。我解下她的衣衫，望着光溜溜的有些羞涩的她，我早已等不</w:t>
      </w:r>
    </w:p>
    <w:p>
      <w:r>
        <w:t>及了，我也迅速地脱光我的衣服，爬到她的身上开始动作起来，一边亲吻着她，一边抚摩她的全身，後</w:t>
      </w:r>
    </w:p>
    <w:p>
      <w:r>
        <w:t>来又把手指伸入她的桃园洞里，她的阴毛阴唇阴啼阴核叫我摸个够，把她弄得往返翻滚，淫水早已源源</w:t>
      </w:r>
    </w:p>
    <w:p>
      <w:r>
        <w:t>不断地流出。「啊……啊……啊……我……我……不行了……我……要死了……快……快……快点……</w:t>
      </w:r>
    </w:p>
    <w:p>
      <w:r>
        <w:t>进来吧。！」我见火候已到，挺枪怒射，把硬硬的鸡巴径直插入她的淫穴里，往返抽动着，次次都直抵</w:t>
      </w:r>
    </w:p>
    <w:p>
      <w:r>
        <w:t>她的花心，把她整得死去活来。「啊……啊……啊……好爽……用力……加把劲……我真的好受死了…</w:t>
      </w:r>
    </w:p>
    <w:p>
      <w:r>
        <w:t>…啊……啊……啊……」只听见喘息声呻吟声操逼声混在一起，响成一片，交织成一曲美妙的音乐。我</w:t>
      </w:r>
    </w:p>
    <w:p>
      <w:r>
        <w:t>反复地深深地插着她的骚穴，直到我俩都达到高潮我，把精子都灌入她的淫洞里。我累得滚了下来，深</w:t>
      </w:r>
    </w:p>
    <w:p>
      <w:r>
        <w:t>深地喘着粗气笑问道：「丽萍，你满足了吗？」她轻打了我一下嗔嗔地说：「嗯？你真坏？你的鸡巴好</w:t>
      </w:r>
    </w:p>
    <w:p>
      <w:r>
        <w:t>粗好大呀！弄得我爽爽的。」「你的逼也好美好爽呀！」我再一次翻身上马，拔枪又刺，我俩又战在一</w:t>
      </w:r>
    </w:p>
    <w:p>
      <w:r>
        <w:t>起，又一次巫山云雨。我边操她边说：「我的玩意儿比阿新的强吧！」她只是羞答答地说：「你可坏死</w:t>
      </w:r>
    </w:p>
    <w:p>
      <w:r>
        <w:t>了，人家说朋友妻不可欺，你可好，他刚走几天你就把我把操了，我俩可都对不起阿新呀！」我说：「</w:t>
      </w:r>
    </w:p>
    <w:p>
      <w:r>
        <w:t>管不了那些了，谁让你长得这麽好看呢？现在就是天王老子来了我也要操死你不可，……你这个小骚逼</w:t>
      </w:r>
    </w:p>
    <w:p>
      <w:r>
        <w:t>……」「啊……啊……啊……这一夜我们谁也没闭着，干了整整一宿。。在阿新出差的一个多月里，我</w:t>
      </w:r>
    </w:p>
    <w:p>
      <w:r>
        <w:t>天天地享受着她的漂亮媳妇丽萍。那段日子里叫我难望终生。阿新回来後丽萍对他讲，我帮了他家许多</w:t>
      </w:r>
    </w:p>
    <w:p>
      <w:r>
        <w:t>忙。阿新还款待了我，说谢谢我在他不在家的日子里能伸援助之手。我说没什麽，谁和谁呀？他哪里知</w:t>
      </w:r>
    </w:p>
    <w:p>
      <w:r>
        <w:t>道我把她那漂亮的小媳妇给上了好赶上放映的是一部恐怖立体影片。每当出现吓人的的场面。丽萍都本</w:t>
      </w:r>
    </w:p>
    <w:p>
      <w:r>
        <w:t>能地靠近我的身边。我婪烂地闻着她的体香，脑子里布满了占有她的意念，在又一次她被吓人的镜头倒</w:t>
      </w:r>
    </w:p>
    <w:p>
      <w:r>
        <w:t>向我身边时，我就势把她的腰搂了过来，她脸色?红地看了我一眼，我紧紧地注视着她，看着她那撩人</w:t>
      </w:r>
    </w:p>
    <w:p>
      <w:r>
        <w:t>的小模样，我搂着好的腰更加用力了，并且趁她没有反抗之际，我吻了一下，她只是略微摆脱了两下也</w:t>
      </w:r>
    </w:p>
    <w:p>
      <w:r>
        <w:t>就闭上了她的眼睛，我激动不已，吻着她的香唇很久很久，她顺从地倒在我的怀里，我俩都沉浸在兴奋</w:t>
      </w:r>
    </w:p>
    <w:p>
      <w:r>
        <w:t>与欢乐之中。 我顺势把手伸进她的胸口，探入她的乳罩里，轻抚着她那饱满的乳房，她闭着眼睛双手</w:t>
      </w:r>
    </w:p>
    <w:p>
      <w:r>
        <w:t>紧紧地搂着我，我用嘴亲着她，一手揉着她的大奶子用另一手探入她的内裤里，轻轻地摸着她的阴户，</w:t>
      </w:r>
    </w:p>
    <w:p>
      <w:r>
        <w:t>轻拽着她的阴毛，轻揉着她的阴核，把她弄得浑身乱颤，轻轻地呻吟着就这样一直到电影演完，我看她</w:t>
      </w:r>
    </w:p>
    <w:p>
      <w:r>
        <w:t>已深深地沉浸在幸福之中。 我便搂着她离开了影剧院，我先是带她到酒巴里喝了少许酒，听着温馨的</w:t>
      </w:r>
    </w:p>
    <w:p>
      <w:r>
        <w:t>音乐一直到夜里十二点?，望着她那含情脉脉的眼神，惹人火烧火撩的俊模样，我把她搂在怀里冲着她</w:t>
      </w:r>
    </w:p>
    <w:p>
      <w:r>
        <w:t>的耳边轻声说：“我爱你，我的好丽萍....”说完我俩又一次久久地吻在一起。 过了一会酒巴里几乎</w:t>
      </w:r>
    </w:p>
    <w:p>
      <w:r>
        <w:t>没人了我俩才走出去。我对她说：“回你家吧”。她深情地点了点头。到了她的房间後，我迫不及待</w:t>
      </w:r>
    </w:p>
    <w:p>
      <w:r>
        <w:t>地把她抱了起来，在屋里旋转了几圈双双倒在床上。 我解下她的衣衫，望着光溜溜的有些羞涩的她，</w:t>
      </w:r>
    </w:p>
    <w:p>
      <w:r>
        <w:t>我早已等不及了，我也迅速地脱光我的衣服，爬到她的身上开始动作起来，一边亲吻着她，一边抚摩</w:t>
      </w:r>
    </w:p>
    <w:p>
      <w:r>
        <w:t>她的全身，後来又把手指伸入她的桃园洞里，她的阴毛阴唇阴啼阴核叫我摸个够，把她弄得往返翻滚</w:t>
      </w:r>
    </w:p>
    <w:p>
      <w:r>
        <w:t>，淫水早已源源不断地流出。 “啊....啊...啊...我... 我....不行了...我...要死了..快..快..快</w:t>
      </w:r>
    </w:p>
    <w:p>
      <w:r>
        <w:t>点...进来吧.！ ”我见火候已到，挺枪怒射，把硬硬的鸡巴径直插入她的淫穴里，往返抽动着，次次</w:t>
      </w:r>
    </w:p>
    <w:p>
      <w:r>
        <w:t>都直抵她的花心，把她整得死去活来。“啊...啊...啊......好爽..用力..加把劲..我真的好受死了</w:t>
      </w:r>
    </w:p>
    <w:p>
      <w:r>
        <w:t>..啊..啊..啊...”只听见喘息声呻吟声操逼声混在一起，响成一片，交织成一曲美妙的音乐。 我反</w:t>
      </w:r>
    </w:p>
    <w:p>
      <w:r>
        <w:t>复地深深地插着她的骚穴，直到我俩都达到高潮我，把精子都灌入她的淫洞里。 我累得滚了下来，深</w:t>
      </w:r>
    </w:p>
    <w:p>
      <w:r>
        <w:t>深地喘着粗气笑问道：“丽萍，你满足了吗？ ”她轻打了我一下嗔嗔地说：“嗯？你真坏？你的鸡巴</w:t>
      </w:r>
    </w:p>
    <w:p>
      <w:r>
        <w:t>好粗好大呀！弄得我爽爽的。”“你的逼也好美好爽呀！ ”我再一次翻身上马，拔枪又刺，我俩又战</w:t>
      </w:r>
    </w:p>
    <w:p>
      <w:r>
        <w:t>，又一次巫山云雨。 我边操她边说：“我的玩意儿比阿新的强吧！”她只是羞答答地说：“你可坏死</w:t>
      </w:r>
    </w:p>
    <w:p>
      <w:r>
        <w:t>了，人家说朋友妻不可欺，你可好，他刚走几天你就把我把操了，我俩可都对不起阿新呀！ ”我说：</w:t>
      </w:r>
    </w:p>
    <w:p>
      <w:r>
        <w:t>“管不了那些了，谁让你长得这麽好看呢？现在就是天王老子来了我也要操死你不可，..你这个小骚</w:t>
      </w:r>
    </w:p>
    <w:p>
      <w:r>
        <w:t>逼....” “啊....啊....啊............. 这一夜我们谁也没闭着，干了整整一宿.。 在阿新出差的</w:t>
      </w:r>
    </w:p>
    <w:p>
      <w:r>
        <w:t>一个多月里，我天天地享受着她的漂亮媳妇丽萍。那段日子里叫我难望终生。阿新回来後丽萍对他讲</w:t>
      </w:r>
    </w:p>
    <w:p>
      <w:r>
        <w:t>，我帮了他家许多忙。阿新还款待了我，说谢谢我在他不在家的日子里能伸援助之手。我说没什麽，</w:t>
      </w:r>
    </w:p>
    <w:p>
      <w:r>
        <w:t xml:space="preserve">谁和谁呀？他哪里知道我把她那漂亮的小媳妇给上了。【完】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