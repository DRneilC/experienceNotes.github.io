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叫朋友强奸淫荡女友</w:t>
      </w:r>
    </w:p>
    <w:p>
      <w:r>
        <w:t>我与老婆结婚七年，性生活还算美满，由于没有生小孩，随着时间的溜逝，她的性欲也随着时间高</w:t>
      </w:r>
    </w:p>
    <w:p>
      <w:r>
        <w:t>涨，几乎每天都要行房，有时一天两次也无法满足她的需求。我很担心再这样下去，总有一天她会背着</w:t>
      </w:r>
    </w:p>
    <w:p>
      <w:r>
        <w:t>我去外面偷男人，因此与其这样，倒不如由我主动带她出去见见这外面的世界，终于有一天发生了下面</w:t>
      </w:r>
    </w:p>
    <w:p>
      <w:r>
        <w:t>的事！</w:t>
      </w:r>
    </w:p>
    <w:p>
      <w:r>
        <w:t>那是一个下着细雨的周末晚上，我带着她到一家我们常去的ＰＵＢ唱歌、喝酒。她那天心情特别的</w:t>
      </w:r>
    </w:p>
    <w:p>
      <w:r>
        <w:t>好，打扮的很漂亮，穿着性感无袖低胸的黑色紧身背心，两粒被紧裹住的乳房在她雪白的酥胸挤成一道</w:t>
      </w:r>
    </w:p>
    <w:p>
      <w:r>
        <w:t>迷人的乳沟！她真是人间的尤物，尤其是她身上更散发出一股成熟女人特有的味道。</w:t>
      </w:r>
    </w:p>
    <w:p>
      <w:r>
        <w:t>那天ＰＵＢ人很多，气氛也很活络，吧台的酒保小张是我们都很熟的朋友，他长得高高帅帅的，酒</w:t>
      </w:r>
    </w:p>
    <w:p>
      <w:r>
        <w:t>喝得好，歌唱得更是好，尤其是唱起费玉清的歌，那清朗婉约的嗓音不知要迷倒多少女孩！</w:t>
      </w:r>
    </w:p>
    <w:p>
      <w:r>
        <w:t>当我叫小张附耳过来时，我轻声的跟他说：「今天晚上想不想上我老婆？」</w:t>
      </w:r>
    </w:p>
    <w:p>
      <w:r>
        <w:t>小张霎时一脸惊讶！随后他马上回过神来跟我说：「不要开玩笑！」</w:t>
      </w:r>
    </w:p>
    <w:p>
      <w:r>
        <w:t>我一脸正经的跟他说：「是真的！如果你不愿意，我们马上走人！」</w:t>
      </w:r>
    </w:p>
    <w:p>
      <w:r>
        <w:t>他起初还蛮犹豫不决的，但在与我老婆眼神一接触下，他马上改口：「这样好吗？……」</w:t>
      </w:r>
    </w:p>
    <w:p>
      <w:r>
        <w:t>我说：「有什么不好！」</w:t>
      </w:r>
    </w:p>
    <w:p>
      <w:r>
        <w:t>就在我一再敦促下，他终于答应，毕竟他也有酒意，在这种情况下不想做一点疯狂的事，实在很难！</w:t>
      </w:r>
    </w:p>
    <w:p>
      <w:r>
        <w:t>就这样我们三个人离开了ＰＵＢ，就近找了一家宾馆。进了房间我就指着我老婆对小张说：「她今</w:t>
      </w:r>
    </w:p>
    <w:p>
      <w:r>
        <w:t>天晚上是属于你的，你爱怎么就随你……」</w:t>
      </w:r>
    </w:p>
    <w:p>
      <w:r>
        <w:t>小张有点不好意思的说：「不好吧？」</w:t>
      </w:r>
    </w:p>
    <w:p>
      <w:r>
        <w:t>我则故意生气的说：「都己经来这里了！说这些不都是废话吗？」</w:t>
      </w:r>
    </w:p>
    <w:p>
      <w:r>
        <w:t>其实小张这个时候也想的，只不过是故弄姿态而已，听我这么一说，他胆子一下壮了起来，站起身</w:t>
      </w:r>
    </w:p>
    <w:p>
      <w:r>
        <w:t>来一把就我老婆搂在怀里。我则起身把房间的灯关掉，只剩一盏昏暗的壁灯。</w:t>
      </w:r>
    </w:p>
    <w:p>
      <w:r>
        <w:t>此时小张抱紧了我老婆温热的身体，想去解放她令人垂涎的肉体。小张把我老婆按在床上，整个人</w:t>
      </w:r>
    </w:p>
    <w:p>
      <w:r>
        <w:t>压在她身上，先是一阵热吻后，急切的把她脱成只剩奶罩和三角裤，然后从脖子沿着胸前、乳沟滑吻到</w:t>
      </w:r>
    </w:p>
    <w:p>
      <w:r>
        <w:t>腹下肚脐。我老婆抖动腰身，小张慢慢拉掉她的胸衣，看见了她绷紧跳脱的乳房，她把头撇开羞着脸，</w:t>
      </w:r>
    </w:p>
    <w:p>
      <w:r>
        <w:t>他抓握她有弹性的乳房揉捏着。</w:t>
      </w:r>
    </w:p>
    <w:p>
      <w:r>
        <w:t>小张继续吻着她的额头、脖子，渍渍的汗水一直滴流在两人身上，闷热的气氛中，心灵的欲望正交</w:t>
      </w:r>
    </w:p>
    <w:p>
      <w:r>
        <w:t>替着。女人的奶子是让男人引起性联想的女器，小张舔上她暗红软软的乳头，碰触着乳房的上下部位，</w:t>
      </w:r>
    </w:p>
    <w:p>
      <w:r>
        <w:t>她闭着眼有点扭捏，小张弹握起她的乳房，手按抚着腹丘的光滑，稍微动偏了就摸到肚脐下私处。</w:t>
      </w:r>
    </w:p>
    <w:p>
      <w:r>
        <w:t>小张慢慢拉下她的三角裤，杂乱的阴毛分布在鼠蹊部和大腿内侧，毛下暗红色的阴肉也微微显出来。</w:t>
      </w:r>
    </w:p>
    <w:p>
      <w:r>
        <w:t>那里的肌肤摸起来比较细致，嫩嫩的，平常男人的眼光是无法透视到这里的。他抓紧她的腰，去抚摸她</w:t>
      </w:r>
    </w:p>
    <w:p>
      <w:r>
        <w:t>丰满的曲线——臀部。成熟女人的屁股是引诱男人性交的利器，我老婆让小张知道她如何解决性欲。</w:t>
      </w:r>
    </w:p>
    <w:p>
      <w:r>
        <w:t>耻骨和耻骨的叩触让小张感受到她大腿下身的性需求，他掏出浊黑勃起的肉棒在她杂乱的臀间阴毛</w:t>
      </w:r>
    </w:p>
    <w:p>
      <w:r>
        <w:t>上摩擦，他把手摸进两腿内间，手沾到一阵湿热。她感到他的手指慢慢地伸进，屁股也开始摇晃起来。</w:t>
      </w:r>
    </w:p>
    <w:p>
      <w:r>
        <w:t>小张挺着阴茎，对着她的两腿间摩擦，她朦胧眼睛扭动着细腰。</w:t>
      </w:r>
    </w:p>
    <w:p>
      <w:r>
        <w:t>小张吻上她的舌头对舌头的交缠加上黏滞的口水，在呜呜声中，小张把她的腿缠绕在腰上，手指于</w:t>
      </w:r>
    </w:p>
    <w:p>
      <w:r>
        <w:t>是就拨开她的两片阴唇，摸抚着她的阴肉。手指一根根的摸动，阴肉渐渐湿润，涨红的阴唇肉上皱折抖</w:t>
      </w:r>
    </w:p>
    <w:p>
      <w:r>
        <w:t>动，像是在呼吸似的，她微微张开嘴，眼神呆滞地让他手指的动作在她变成淫荡的神秘地方游移。</w:t>
      </w:r>
    </w:p>
    <w:p>
      <w:r>
        <w:t>突出的阴蒂受到刺激而变硬，手指滑触着她复杂的阴下构造，她兴奋的反映加快了他的动作，他爱</w:t>
      </w:r>
    </w:p>
    <w:p>
      <w:r>
        <w:t>抚她结实的屁股，女人的大腿一但打开了，就有可能成为发情的野兽……</w:t>
      </w:r>
    </w:p>
    <w:p>
      <w:r>
        <w:t>他的肉棒渗露一些透明的汁液，挺硬得更直了。他翻过她的身，弯下腰脸贴近她下体观察膨大暗红</w:t>
      </w:r>
    </w:p>
    <w:p>
      <w:r>
        <w:t>的阴部，舌头舔舐到阴肉的滑软和黏湿。</w:t>
      </w:r>
    </w:p>
    <w:p>
      <w:r>
        <w:t>「呜呜」的叫声刺激了他，用两手拨开肉唇对着她的会阴部猛舔。阴唇内外咸腥的味道加上她「喔</w:t>
      </w:r>
    </w:p>
    <w:p>
      <w:r>
        <w:t>喔」的哼声，舔过的口水和阴唇内部迸流的淫汁混合在一起。他的舌头把阴蒂由包皮内翻出，沿着涨大</w:t>
      </w:r>
    </w:p>
    <w:p>
      <w:r>
        <w:t>的阴唇内外舔到近于下面的害羞部位，伸进了结合的肉。</w:t>
      </w:r>
    </w:p>
    <w:p>
      <w:r>
        <w:t>小张的肉棒已经膨胀得在抖动，她的反应随着他的挑逗也开始激烈起来，肩胛、臀部的摆动对男人</w:t>
      </w:r>
    </w:p>
    <w:p>
      <w:r>
        <w:t>而言是很兴奋的，他拉着她的头发，把她的头按在自己肉棒前，肉棒一股脑就塞进她的嘴里，整根的没</w:t>
      </w:r>
    </w:p>
    <w:p>
      <w:r>
        <w:t>入。</w:t>
      </w:r>
    </w:p>
    <w:p>
      <w:r>
        <w:t>那一根直抽插着她的嘴，她用舌头含舔着这个直硬弹性的肉物，她脸上散乱的头发披着。小张亢奋</w:t>
      </w:r>
    </w:p>
    <w:p>
      <w:r>
        <w:t>地看见她在吸吮他下面的那根，从龟头舔到阴茎根，再抓弄着阴囊。</w:t>
      </w:r>
    </w:p>
    <w:p>
      <w:r>
        <w:t>没想到我的老婆会跪在她老公眼前吹别的男人的喇叭，而且还如此赤裸裸地在我眼前！</w:t>
      </w:r>
    </w:p>
    <w:p>
      <w:r>
        <w:t>几次的吸吮使小张快要发狂了，下半身的搔痒使他差些控制不住，真想要赶紧把肉棒插进她的阴部</w:t>
      </w:r>
    </w:p>
    <w:p>
      <w:r>
        <w:t>享受结合的快感。</w:t>
      </w:r>
    </w:p>
    <w:p>
      <w:r>
        <w:t>「转过身来背着我！」小张命令着她。</w:t>
      </w:r>
    </w:p>
    <w:p>
      <w:r>
        <w:t>她倚站在墙壁边弯下了腰，浑圆的屁股翘对着小张，这个羞耻的姿势竟然在我眼前呈现！小张按着</w:t>
      </w:r>
    </w:p>
    <w:p>
      <w:r>
        <w:t>她的屁股抓紧了腰，分开她的大腿，一手抓着挺直的肉棒碰触阴部肉缝，肉棒对准了肉洞，向前的一挤，</w:t>
      </w:r>
    </w:p>
    <w:p>
      <w:r>
        <w:t>插进了紧密的阴道中……</w:t>
      </w:r>
    </w:p>
    <w:p>
      <w:r>
        <w:t>「嗯哼……！」她的肉洞包紧了小张热热的阴茎。</w:t>
      </w:r>
    </w:p>
    <w:p>
      <w:r>
        <w:t>他急着想要抽动让她发狂，一次又一次肉膜互相的摩擦，她仰着头喉咙哽噎着，胸脯的振动和腰臀</w:t>
      </w:r>
    </w:p>
    <w:p>
      <w:r>
        <w:t>的摆动，「噗吱、噗吱」的挺着屁股配合小张的动作，忽深忽浅的抽插动作加上她平时难见到的舒爽表</w:t>
      </w:r>
    </w:p>
    <w:p>
      <w:r>
        <w:t>情。他很用心地扭着屁股，转着那一根想要更深入地被肉膜拉到洞内，加强运动。</w:t>
      </w:r>
    </w:p>
    <w:p>
      <w:r>
        <w:t>她阴道受到背后体位直接的冲击，丰满屁股的摇晃夹着男人的那根「扑吱、扑吱」的进出，乳房被</w:t>
      </w:r>
    </w:p>
    <w:p>
      <w:r>
        <w:t>小张用手包握着，她害羞的摇着头。这是多么淫靡的景色啊！</w:t>
      </w:r>
    </w:p>
    <w:p>
      <w:r>
        <w:t>肉棒在穴洞内乱钻摩擦，她紧闭着唇，时而眼神像似无助地望着坐在旁边的我。小张腰力前后摇摆</w:t>
      </w:r>
    </w:p>
    <w:p>
      <w:r>
        <w:t>加强了，小张努力的干着，那根硬挺的阴茎地用力干着我老婆的阴部。</w:t>
      </w:r>
    </w:p>
    <w:p>
      <w:r>
        <w:t>我老婆感到无比的快感，但很害羞：自己的男人就在旁边，而在体内进进出出、给她快感的竟然是</w:t>
      </w:r>
    </w:p>
    <w:p>
      <w:r>
        <w:t>别的男人的阴茎。女人的身体真是奇妙，给她刺激和快乐的，就一定是她的男人吗？</w:t>
      </w:r>
    </w:p>
    <w:p>
      <w:r>
        <w:t>在我眼前，一对裸体的男女正在做着性交的动作。</w:t>
      </w:r>
    </w:p>
    <w:p>
      <w:r>
        <w:t>他趴在我老婆柔软的背上加强抽插的速度，我老婆的洞内开始渐流出密汁到大腿边。面对男人的贴</w:t>
      </w:r>
    </w:p>
    <w:p>
      <w:r>
        <w:t>身动作，透红的脸颊加上下半身夹紧的抖动，她已经很兴奋了。</w:t>
      </w:r>
    </w:p>
    <w:p>
      <w:r>
        <w:t>交缠了很久，小张突然停止了动作，抽出了满含着淫水的阴茎：「你在上面吧！」</w:t>
      </w:r>
    </w:p>
    <w:p>
      <w:r>
        <w:t>女人在上面是很害羞的，这样的体位就会改变成女人主动，但对我老婆而言是很刺激的。我老婆迟</w:t>
      </w:r>
    </w:p>
    <w:p>
      <w:r>
        <w:t>疑了一会儿，动作缓慢地两脚跨过他的脚边，一手抓住他的肉棒，一手撑开自己的肉唇，蹲者身子预备</w:t>
      </w:r>
    </w:p>
    <w:p>
      <w:r>
        <w:t>把臀部接近他的大腿上，对准了位置屁股坐了下去……</w:t>
      </w:r>
    </w:p>
    <w:p>
      <w:r>
        <w:t>「嗯……！」</w:t>
      </w:r>
    </w:p>
    <w:p>
      <w:r>
        <w:t>一个让人血脉贲张的画面：我老婆全身赤裸的骑在一个男人身上。</w:t>
      </w:r>
    </w:p>
    <w:p>
      <w:r>
        <w:t>我老婆两手撑在小张的肩上，摇摆着屁股「噗嗤」地上下套弄男人的性器，胸部在他的眼前晃呀晃，</w:t>
      </w:r>
    </w:p>
    <w:p>
      <w:r>
        <w:t>小张还不时用力地去抓那两粒奶子！我老婆撇过羞红的脸，长发因摇晃而散乱披肩，她仰着头挺起胸脯</w:t>
      </w:r>
    </w:p>
    <w:p>
      <w:r>
        <w:t>接受男人的冲击，「哼哼哼」地套动肉感的臀部来表示她的淫强。</w:t>
      </w:r>
    </w:p>
    <w:p>
      <w:r>
        <w:t>小张现在在下面已经无憾，他更努力的向上顶，从下面看大胸脯的晃动更是刺激。「扑嗤、扑嗤」</w:t>
      </w:r>
    </w:p>
    <w:p>
      <w:r>
        <w:t>的声响以让他沸腾到极点。随着快感的增加，肉体的冲击快让她的理智迷昏了。</w:t>
      </w:r>
    </w:p>
    <w:p>
      <w:r>
        <w:t>小张抬起身来，抱着我老婆做起正常体位，温暖的身体及汗水，让两个人默默地透尽心力。小张加</w:t>
      </w:r>
    </w:p>
    <w:p>
      <w:r>
        <w:t>速地抽插着她的阴部，手一直摸她的丰满屁股、大腿，把她的一只腿放在肩上进行刺激一些的交合动作。</w:t>
      </w:r>
    </w:p>
    <w:p>
      <w:r>
        <w:t>我老婆的阴肉这时一阵紧缩、一张一合的急速蠕动，使得小张感受到她要泄了身。</w:t>
      </w:r>
    </w:p>
    <w:p>
      <w:r>
        <w:t>「小张！啊……啊……啊……射……精……液……给……我……！」我老婆已达到高潮。</w:t>
      </w:r>
    </w:p>
    <w:p>
      <w:r>
        <w:t>小张抱紧了她，腰身贴紧耻部，「咻咻咻」地把精液射到我老婆洞内……</w:t>
      </w:r>
    </w:p>
    <w:p>
      <w:r>
        <w:t>小张摊在我老婆的身上，激情的余韵使两个人的胸口是一直在震荡着的。</w:t>
      </w:r>
    </w:p>
    <w:p>
      <w:r>
        <w:t>小张疲惫的抽出阴茎，摊躺在一旁喘息着……我老婆两腿张得开开的……我只见一股白稠的精液缓</w:t>
      </w:r>
    </w:p>
    <w:p>
      <w:r>
        <w:t xml:space="preserve">缓从我老婆的两片泛红的阴唇之间流出来：那是小张干完我老婆射出的精液……【完】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