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狂插女朋友的同学</w:t>
      </w:r>
    </w:p>
    <w:p>
      <w:r>
        <w:t>第一次和晶晶愉情是在大二下半学期刚开学没有多久的事情。晶晶是女朋友妍妍的好朋友，是同班</w:t>
      </w:r>
    </w:p>
    <w:p>
      <w:r>
        <w:t>同学。有一次妍妍喝醉了，我和她一起送妍妍回去。由于我们在学校外，离宿舍还比较远，所以晶晶提</w:t>
      </w:r>
    </w:p>
    <w:p>
      <w:r>
        <w:t>议晚上就送到她在学校外租的地方去睡一晚。晶晶大二上半学期就嫌宿舍太闹，在外面租了房子。有时</w:t>
      </w:r>
    </w:p>
    <w:p>
      <w:r>
        <w:t>候在宿舍住，有时候到外面住。我一想也好，于是就把妍妍抱到了晶晶家了。</w:t>
      </w:r>
    </w:p>
    <w:p>
      <w:r>
        <w:t>在路上，妍妍吐了，把衣服也弄脏了，晶晶和我身上也弄到了不少。到了晶晶家，晶晶就拿出了她</w:t>
      </w:r>
    </w:p>
    <w:p>
      <w:r>
        <w:t>的衣服，要给妍妍换。开了热水器，我帮晶晶把妍妍抱进了浴室。晶晶于是就开始给妍妍洗澡。不到两</w:t>
      </w:r>
    </w:p>
    <w:p>
      <w:r>
        <w:t>分钟，晶晶就在里面喊我的名字：羽，进来帮一下，妍妍太重了，你帮我把她扶起来。我知道人醉了就</w:t>
      </w:r>
    </w:p>
    <w:p>
      <w:r>
        <w:t>不听使唤，感觉是比较重，实际上妍妍只有九十七八斤，一点也不重，不过对于晶晶这个女孩来讲，就</w:t>
      </w:r>
    </w:p>
    <w:p>
      <w:r>
        <w:t>算得上重了。我进去一看，不由傻了，妍妍全裸着躺在浴池里。而晶晶的薄衬衣基本上也全湿了，我可</w:t>
      </w:r>
    </w:p>
    <w:p>
      <w:r>
        <w:t>以把看她的身体看得清清楚楚。原来是已经洗完了，但是抱不动妍妍，出不来了。我因为衣服上被弄脏</w:t>
      </w:r>
    </w:p>
    <w:p>
      <w:r>
        <w:t>了，所以也已经在客厅里脱去了，只留下了内裤。</w:t>
      </w:r>
    </w:p>
    <w:p>
      <w:r>
        <w:t>当时我也酒喝多了，看到妍妍的身体，立刻受不了，我帮晶晶扶住妍妍，趴在洗手的盆上，晶晶还</w:t>
      </w:r>
    </w:p>
    <w:p>
      <w:r>
        <w:t>以为我是要替妍妍穿衣服，但是我却拔出阴茎，当着晶晶的面，就抵在妍妍的圆臀后，一下子插了进去，</w:t>
      </w:r>
    </w:p>
    <w:p>
      <w:r>
        <w:t>晶晶嘴睁得大大了，不知道，怎么办好。也不知道是出去好，还是站在这里看。过了一分钟，晶晶才反</w:t>
      </w:r>
    </w:p>
    <w:p>
      <w:r>
        <w:t>映过来，一把拉住我的手：羽，不要了，妍妍站不住了，让她去睡觉吧。你也喝多了，去休息吧。我这</w:t>
      </w:r>
    </w:p>
    <w:p>
      <w:r>
        <w:t>才发现晶晶站在边上，于是脸也红了。两个人把妍妍扶到晶晶的房间躺下。</w:t>
      </w:r>
    </w:p>
    <w:p>
      <w:r>
        <w:t>我和晶晶两个人又出来，晶晶自己也冲了一下，换上了衣服。还给我了一件浴衣，让我冲过以后披</w:t>
      </w:r>
    </w:p>
    <w:p>
      <w:r>
        <w:t>上。然后拿起我们三个人的脏衣服放进洗衣机里洗起来。因为要等衣服搅干，所以我和晶晶两个人就在</w:t>
      </w:r>
    </w:p>
    <w:p>
      <w:r>
        <w:t>客厅里看电视，而妍妍已经在里边睡着了。刚巧那天，居然有一部很抒情的电视，晶晶看头很投入，好</w:t>
      </w:r>
    </w:p>
    <w:p>
      <w:r>
        <w:t>像很感动，在音乐的带动下，在酒性下，我大着胆子把坐在我边上的晶晶搂进怀里，女孩抖动了一下，</w:t>
      </w:r>
    </w:p>
    <w:p>
      <w:r>
        <w:t>没有说什么。我于是吻了她，女孩不肯开口回应我，我就用舌头用力的挑她的嘴唇。女孩倔强得不肯开</w:t>
      </w:r>
    </w:p>
    <w:p>
      <w:r>
        <w:t>口，我一急，一把拉开女孩前胸的浴衣。一把就握住了晶晶的一个乳房，用力的捏起来。</w:t>
      </w:r>
    </w:p>
    <w:p>
      <w:r>
        <w:t>女孩终于啊的一声，张开小咀，伸出舌头，回应我起来了，我另一只手飞快的滑过女孩的大腿，拉</w:t>
      </w:r>
    </w:p>
    <w:p>
      <w:r>
        <w:t>开女孩的内裤。把下面窄窄的底带拉到一边，女孩下面早就水成一片了。于是，我就在沙发上，用力的</w:t>
      </w:r>
    </w:p>
    <w:p>
      <w:r>
        <w:t>插了进去，女孩啊的叫了一声，但是想到妍妍在里边，也不敢大声，呻吟声一直不大。这是第一次，由</w:t>
      </w:r>
    </w:p>
    <w:p>
      <w:r>
        <w:t>于妍妍平时把我看得很紧，所以我很少有机会和晶晶做爱。平时我一般要陪妍妍上晚自习到十点多，然</w:t>
      </w:r>
    </w:p>
    <w:p>
      <w:r>
        <w:t>后送她回宿舍。一天到晚，基本上所有时间全和妍妍在一起。所以，有时候，晶晶会在八点多的时候，</w:t>
      </w:r>
    </w:p>
    <w:p>
      <w:r>
        <w:t>离开自习室，然后回头给我一个眼色，我就明白了。我于是会在二分钟后，对妍妍说：出去透口气。</w:t>
      </w:r>
    </w:p>
    <w:p>
      <w:r>
        <w:t>然后跑到楼下，拉过等我半天的晶晶，就跑到我们学校的围墙下，拉开晶晶的裙子。让女孩趴在墙</w:t>
      </w:r>
    </w:p>
    <w:p>
      <w:r>
        <w:t>上，我在后面用力的插她几分钟，然后再射在女孩的阴道里。有时候，我会在七点后，对妍妍说，我要</w:t>
      </w:r>
    </w:p>
    <w:p>
      <w:r>
        <w:t>去网吧上网，会在十点后回教室接妍妍回宿舍。一般情况下，一周去玩一次，妍妍不会反对。这样的话，</w:t>
      </w:r>
    </w:p>
    <w:p>
      <w:r>
        <w:t>晶晶会在八点左右来网吧找我。于是我们一起回她住的地方，好好的做一次。在晶晶家里，我们可以玩</w:t>
      </w:r>
    </w:p>
    <w:p>
      <w:r>
        <w:t>多一点花样。有时候，会射在晶晶的小咀里。有时候，中午在学校路上遇到的时候，我也拉着晶晶跑到</w:t>
      </w:r>
    </w:p>
    <w:p>
      <w:r>
        <w:t>学校的小山上的树林里，让晶晶给口交个几分钟过过瘾。我感觉和晶晶愉情的时候，特别舒服。</w:t>
      </w:r>
    </w:p>
    <w:p>
      <w:r>
        <w:t>而晶晶也喜欢这种感觉，一来是不用投入太多感情，二来，这种刺激也比较特殊，可能会给女孩特</w:t>
      </w:r>
    </w:p>
    <w:p>
      <w:r>
        <w:t>殊的快感吧。所以我们一直保持这种关系。但是每次做爱时间都很短，一直没有机会好好做一次。每周</w:t>
      </w:r>
    </w:p>
    <w:p>
      <w:r>
        <w:t>六，我要参加学校的乒乓球队的训练。这个时候，妍妍一般是会上街买点东西。于是我有时候会和让晶</w:t>
      </w:r>
    </w:p>
    <w:p>
      <w:r>
        <w:t>晶到我们训练的地方来找我。然后跑到她住的地方，再快速的偷一次。一般情况下，我们一个星期能一</w:t>
      </w:r>
    </w:p>
    <w:p>
      <w:r>
        <w:t>起偷偷做四到五次。加上和妍妍的两到三次。基本上能满足我的慾望了。和晶晶好好做爱的机会终于来</w:t>
      </w:r>
    </w:p>
    <w:p>
      <w:r>
        <w:t xml:space="preserve">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