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妻夫治痿</w:t>
      </w:r>
    </w:p>
    <w:p>
      <w:r>
        <w:t>宜今年二十八，已与丈夫婚五年。她身高一米六五，身材苗、腿修，胸前一峰常引得路的男子回。</w:t>
      </w:r>
    </w:p>
    <w:p>
      <w:r>
        <w:t>她和她老公阿光是在工作之后才的，阿光在一家大公司任，比宜要大八。与些同，公司里有好几年与她</w:t>
      </w:r>
    </w:p>
    <w:p>
      <w:r>
        <w:t>差不多的小伙子也在追求宜，但是宜得阿光人比老。既有能力，又有一儿事基，就答了他的追求。人</w:t>
      </w:r>
    </w:p>
    <w:p>
      <w:r>
        <w:t>了一年，情投意合，就婚了。</w:t>
      </w:r>
    </w:p>
    <w:p>
      <w:r>
        <w:t>眨眼已了五年。五年的里，阿光在事上一凡，已升任到了公司的主管，而宜安心地呆在家里操持家，</w:t>
      </w:r>
    </w:p>
    <w:p>
      <w:r>
        <w:t>阿光的母是宜之后旺了阿光，所以特喜她。婚后的第二年，宜下一男孩。老人家喜若狂，孩子未月，就</w:t>
      </w:r>
    </w:p>
    <w:p>
      <w:r>
        <w:t>抱去自了。</w:t>
      </w:r>
    </w:p>
    <w:p>
      <w:r>
        <w:t>大一年以前，宜完全是在一偶然的机在家看到了阿光藏起的一箱志，上面都是他的一些性幻想文字，</w:t>
      </w:r>
    </w:p>
    <w:p>
      <w:r>
        <w:t>宜感到震惊的是其中甚至描了他幻想宜和其他男人密的情形。</w:t>
      </w:r>
    </w:p>
    <w:p>
      <w:r>
        <w:t>，宜的最初反是很反感，，宜婚前然也和其它男人有往，偶也有被人吃她「豆腐」的候，但那也只</w:t>
      </w:r>
    </w:p>
    <w:p>
      <w:r>
        <w:t>是被摸下大腿或者捏捏胸部之的，都有生什么意上的系。婚后更是有和丈夫以外的任何男人有性系，而</w:t>
      </w:r>
    </w:p>
    <w:p>
      <w:r>
        <w:t>丈夫在幻想宜和的男人密，如果阿光她怎么幻想她和的男人密呢？</w:t>
      </w:r>
    </w:p>
    <w:p>
      <w:r>
        <w:t>但宜并和他，接她定下，仔想件事。令她最感的是她一直丈夫并在一起生活了么不知到他是么人；</w:t>
      </w:r>
    </w:p>
    <w:p>
      <w:r>
        <w:t>她原以自己是完全了解他的。而令她生气的是阿光在文字里描了她的不；坦白地，她是嫉妒的女人，如</w:t>
      </w:r>
    </w:p>
    <w:p>
      <w:r>
        <w:t>果知道阿光和的女人在一起她不可忍受的。</w:t>
      </w:r>
    </w:p>
    <w:p>
      <w:r>
        <w:t>可是想想宜得好受多了，竟在幻想里他是她的，并且不管以多古怪的形式他是希望宜快。</w:t>
      </w:r>
    </w:p>
    <w:p>
      <w:r>
        <w:t>后几星期宜什么都，也阿光察出，她想就他偷偷摸摸保持他的幻想是了。可宜自己是不能心平气和</w:t>
      </w:r>
    </w:p>
    <w:p>
      <w:r>
        <w:t>地忘掉件事，她耽心他的古怪幻想展到我法控制的地步，竟她在自己的丈夫已不再有完全的了解了。</w:t>
      </w:r>
    </w:p>
    <w:p>
      <w:r>
        <w:t>于，又了几周，宜告了他件事，出了自己的不安。次阿光得不安了。他由于工作繁忙，常常得力很</w:t>
      </w:r>
    </w:p>
    <w:p>
      <w:r>
        <w:t>大，所以他在那方面的情形就每愈下，在每人做那事他常常都要借助性幻想才能硬起。</w:t>
      </w:r>
    </w:p>
    <w:p>
      <w:r>
        <w:t>宜听他么一就原了他，并安慰阿光自己并不在意他的「好」，只要他得好就行。</w:t>
      </w:r>
    </w:p>
    <w:p>
      <w:r>
        <w:t>那以后，了她的丈夫，也了享受性的趣，宜始十分就阿光。每做那事宜就旁助他，与他些肉麻的事</w:t>
      </w:r>
    </w:p>
    <w:p>
      <w:r>
        <w:t>情，一些有色情味道的小他听，甚至他口交、他跳衣舞。但使宜感到堪的是阿光常常都要幻想她和另外</w:t>
      </w:r>
    </w:p>
    <w:p>
      <w:r>
        <w:t>的男人性交才能起。他告宜，每他幻想宜和另外的男人一起，他就始，一想到她的手捉着男人又又粗的</w:t>
      </w:r>
    </w:p>
    <w:p>
      <w:r>
        <w:t>具把玩，它入自己的迷人小洞，大力的抽插，他就得一柱擎天。后几乎是不自的，宜真的始想象如果有</w:t>
      </w:r>
    </w:p>
    <w:p>
      <w:r>
        <w:t>机自己和什么的男人睡呢？同，人在外面的候，她和阿光也始更多地有意意地好看的男人。</w:t>
      </w:r>
    </w:p>
    <w:p>
      <w:r>
        <w:t>但是，阿光并有停留于幻想的段。了增加真感，他竟要求宜和的男人做他看。</w:t>
      </w:r>
    </w:p>
    <w:p>
      <w:r>
        <w:t>起初，宜什么也不肯答，然她的心也想一下和其他男人做的滋味，但始是一件羞人的事。怎么能易</w:t>
      </w:r>
    </w:p>
    <w:p>
      <w:r>
        <w:t>就答呢？</w:t>
      </w:r>
    </w:p>
    <w:p>
      <w:r>
        <w:t>但是阿光并有息心，而是反复地再三哀求。</w:t>
      </w:r>
    </w:p>
    <w:p>
      <w:r>
        <w:t>于有一天，宜不起阿光的，只好勉回答：「不起，的，我知道你心中很苦。可你真的我和的男人做</w:t>
      </w:r>
    </w:p>
    <w:p>
      <w:r>
        <w:t>能你刺激和快？」</w:t>
      </w:r>
    </w:p>
    <w:p>
      <w:r>
        <w:t>「那然。不是刺激，直是太刺激了！」阿光她有了松的余地，上鼓：「不定只要有那么一次我的性</w:t>
      </w:r>
    </w:p>
    <w:p>
      <w:r>
        <w:t>障就全好了。」</w:t>
      </w:r>
    </w:p>
    <w:p>
      <w:r>
        <w:t>宜阿光心已下，埋在他怀里，而又不安地道：「如果你真的不因此嫌人家……人家只好听听你的了</w:t>
      </w:r>
    </w:p>
    <w:p>
      <w:r>
        <w:t>……可……你想我怎么去做？」</w:t>
      </w:r>
    </w:p>
    <w:p>
      <w:r>
        <w:t>「你同意了？」阿光得地吻她：「然是偷偷地了，我不教你去大鼓地挂青了。」</w:t>
      </w:r>
    </w:p>
    <w:p>
      <w:r>
        <w:t>宜：「我不是意思。我是你，你想我和什么人？在什么地方做？其我得也挺复的，我想不是你以的</w:t>
      </w:r>
    </w:p>
    <w:p>
      <w:r>
        <w:t>那么，只要我把衣服了就行。我倒不是怕被的男人玩弄，而是害怕遇上坏人，或不洁的男人，造成极生</w:t>
      </w:r>
    </w:p>
    <w:p>
      <w:r>
        <w:t>悲的局。」</w:t>
      </w:r>
    </w:p>
    <w:p>
      <w:r>
        <w:t>阿光：「你的西我都想。」他表示一定找一陌生的完全有性的男孩子和她做手。宜不起他再三的哀</w:t>
      </w:r>
    </w:p>
    <w:p>
      <w:r>
        <w:t>求和于答了他。</w:t>
      </w:r>
    </w:p>
    <w:p>
      <w:r>
        <w:t>一周末的下午，宜的老公她到澳去玩。在上船后，突然介一十八九的小青年她，是他的朋友，名字</w:t>
      </w:r>
    </w:p>
    <w:p>
      <w:r>
        <w:t>叫着阿，好一起到澳玩的。宜得奇怪，在船上老公在搞什么鬼，她老公才告她小青年就是邀和她做的人。</w:t>
      </w:r>
    </w:p>
    <w:p>
      <w:r>
        <w:t>宜大力地扭了他一把，粉面羞得通。但是仔看看那小青年，生得高大健。唇白，而且品的子，的确</w:t>
      </w:r>
    </w:p>
    <w:p>
      <w:r>
        <w:t>惹人喜。想到即要和他赤身裸体地相，不禁全身一躁。</w:t>
      </w:r>
    </w:p>
    <w:p>
      <w:r>
        <w:t>阿光趁阿走的候告她，小青年和他在游机中心相，往了一段之后，知道他人品，有性，并且女性非</w:t>
      </w:r>
    </w:p>
    <w:p>
      <w:r>
        <w:t>常好奇。所以他澳一起玩。</w:t>
      </w:r>
    </w:p>
    <w:p>
      <w:r>
        <w:t>到酒店的房里之后，阿光便迫不及待地在阿面前摸他太太的乳房和。阿害羞地坐在一旁，阿光便叫</w:t>
      </w:r>
    </w:p>
    <w:p>
      <w:r>
        <w:t>他一起他太太的衣服。阿用的手下宜的上衣，面她的乳罩下手。阿光好笑地把他太太胸前的扣子解，一</w:t>
      </w:r>
    </w:p>
    <w:p>
      <w:r>
        <w:t>羊脂白玉般的乳房了出。阿光看傻了眼。</w:t>
      </w:r>
    </w:p>
    <w:p>
      <w:r>
        <w:t>阿光又叫阿用手去摸，阿才抖地把一手掌放到宜雪白嫩的乳房上。阿光便教他怎女人的乳房，怎捻</w:t>
      </w:r>
    </w:p>
    <w:p>
      <w:r>
        <w:t>弄奶乳尖。宜的乳房被阿的手一摸，早已全身血沸，老公么一教，更加被弄得身的仿佛云一般。</w:t>
      </w:r>
    </w:p>
    <w:p>
      <w:r>
        <w:t>接着，阿光又叫阿去太太的子。宜的若若地出在半透明的里，已是看得阿眼突突的了。在宜含羞而</w:t>
      </w:r>
    </w:p>
    <w:p>
      <w:r>
        <w:t>扭身体的候。她的被老公扯下。宜的、半的唇清清楚楚地出小青年的眼前。</w:t>
      </w:r>
    </w:p>
    <w:p>
      <w:r>
        <w:t>阿光把太太一不挂肉体抱到床上，吩咐阿光身上的衣服。自己就跪在地上，扒宜的大腿，用嘴舔吮</w:t>
      </w:r>
    </w:p>
    <w:p>
      <w:r>
        <w:t>她的。阿得只剩一走，他的具已硬立着，把得像一座小山似的。阿叫阿光上床坐在宜身。他捉住太太的</w:t>
      </w:r>
    </w:p>
    <w:p>
      <w:r>
        <w:t>腿，他用手摸她的，然后：「你大概有看一真正的女人的完美胴体吧，所以，今天我要在里你上一女性</w:t>
      </w:r>
    </w:p>
    <w:p>
      <w:r>
        <w:t>的生理。」</w:t>
      </w:r>
    </w:p>
    <w:p>
      <w:r>
        <w:t>宜的更了，想不到她老公居然拿她的身体教材，教那男孩女性的身体，把她的身体每部份，地解他</w:t>
      </w:r>
    </w:p>
    <w:p>
      <w:r>
        <w:t>听。阿一听，一震震地摸着那的地方，不手，他突然望着宜的老公低道：「我可以像你才那，用嘴吻她？」</w:t>
      </w:r>
    </w:p>
    <w:p>
      <w:r>
        <w:t>「可以的！」阿光把太太的腿交阿握住，出手，把自己身上的衣服一件件下。阿捧着宜雪白的嫩腿，</w:t>
      </w:r>
    </w:p>
    <w:p>
      <w:r>
        <w:t>把嘴唇在她的上狂吸急吮，努力把自己的舌伸向道的深。</w:t>
      </w:r>
    </w:p>
    <w:p>
      <w:r>
        <w:t>宜被老公之外的男人舔吮，然很不好意思，但是已欲火高，她一手抓住床，一手伸入阿的里，捉住</w:t>
      </w:r>
    </w:p>
    <w:p>
      <w:r>
        <w:t>粗硬的的肉棍儿。</w:t>
      </w:r>
    </w:p>
    <w:p>
      <w:r>
        <w:t>阿光已得精赤溜光。他的具已膨大。他把太太的腿小青年的手中接。吩咐他把也下。接着就把粗硬</w:t>
      </w:r>
    </w:p>
    <w:p>
      <w:r>
        <w:t>的大具插入太太的道里抽送。宜已很久有看老公能像今天了，所以心里感到有些欣慰，可惜由于他太了，</w:t>
      </w:r>
    </w:p>
    <w:p>
      <w:r>
        <w:t>只抽送了百十出入就已射精了。</w:t>
      </w:r>
    </w:p>
    <w:p>
      <w:r>
        <w:t>阿光把下的具太太的道里抽出，示意阿接玩。阿上震地趴到宜身上，像盲般的撞，不得其而入。宜</w:t>
      </w:r>
    </w:p>
    <w:p>
      <w:r>
        <w:t>只好捉住他的具，把准她小肉洞的入口。</w:t>
      </w:r>
    </w:p>
    <w:p>
      <w:r>
        <w:t>阿一入，上肉地抱着宜。把粗硬的大具量入她的肉体里。</w:t>
      </w:r>
    </w:p>
    <w:p>
      <w:r>
        <w:t>宜得他的具比她老公粗一些。正在享受未的充，她老公指他一一出的抽送。由于是他的第一次，阿</w:t>
      </w:r>
    </w:p>
    <w:p>
      <w:r>
        <w:t>只了几就射精了，一股的精液，射得宜的子一酥麻。暖呼呼的精液，充了她的道。粗硬的大具在里面萎</w:t>
      </w:r>
    </w:p>
    <w:p>
      <w:r>
        <w:t>化。</w:t>
      </w:r>
    </w:p>
    <w:p>
      <w:r>
        <w:t>宜正在致上。情急之下，她翻身扑到小青年身上，用她的小嘴，咬住他的，用舌在他上舔舐，那肉</w:t>
      </w:r>
    </w:p>
    <w:p>
      <w:r>
        <w:t>棍儿有下去就恢复了硬。</w:t>
      </w:r>
    </w:p>
    <w:p>
      <w:r>
        <w:t>次，宜叫他不用，要具在她道里慢慢地抽送。由于阿才已出了一次，所以次不那么容易出了，加是</w:t>
      </w:r>
    </w:p>
    <w:p>
      <w:r>
        <w:t>他年力。血气方，在宜老公的指下，次阿徐徐地把宜玩了足足有半多，反倒是宜得高潮起，真正享受到</w:t>
      </w:r>
    </w:p>
    <w:p>
      <w:r>
        <w:t>了如痴如醉，欲仙欲死的景界，下面的小肉洞里分泌出的水把人交合着的部位都透了。</w:t>
      </w:r>
    </w:p>
    <w:p>
      <w:r>
        <w:t>不事情并有到此束，看到那小青年在宜滑、柔、富于肉感的胴体上玩得不可支，看到那熟悉的、曾</w:t>
      </w:r>
    </w:p>
    <w:p>
      <w:r>
        <w:t>是最他魂系的部位在在陌生的下抖不停，宜的老公在一旁也不禁眼，居然破天荒地第二次「一柱擎天」，</w:t>
      </w:r>
    </w:p>
    <w:p>
      <w:r>
        <w:t>自然不想就么放她，所以了不久又扑在宜身上做了起。</w:t>
      </w:r>
    </w:p>
    <w:p>
      <w:r>
        <w:t>一夜，不是那阿在宜的道里射出了二次，就她老公也居然破天荒地在她里面梅二度。到极的夫妻二</w:t>
      </w:r>
    </w:p>
    <w:p>
      <w:r>
        <w:t>人已忘掉了一切，互相抱成一体，方由胸部到下身都，略方高潮出的震栗、气味、体，沉沉睡去……</w:t>
      </w:r>
    </w:p>
    <w:p>
      <w:r>
        <w:t>人一直睡到第二天中午才醒，眼一看，只阿挺他高高的家伙，站在床看宜。</w:t>
      </w:r>
    </w:p>
    <w:p>
      <w:r>
        <w:t>阿光不禁哈哈大笑，然后宜：「看你有很多事要做啊。」宜捏了他一把。</w:t>
      </w:r>
    </w:p>
    <w:p>
      <w:r>
        <w:t>三人痛痛快快地餐一后，阿光宜和阿留在酒店的房里，他一人出去走走。他宜：「人家阿可是第一</w:t>
      </w:r>
    </w:p>
    <w:p>
      <w:r>
        <w:t>次到了女人的滋味，你可他，要他啊。」然后就出去了。</w:t>
      </w:r>
    </w:p>
    <w:p>
      <w:r>
        <w:t>于是，19的少年和28的少接下就只有一主——性。那天下午，人的性器官几乎就分。就是在一次和</w:t>
      </w:r>
    </w:p>
    <w:p>
      <w:r>
        <w:t>又一次的隙中，阿也不肯拔出，而宜也就由他地插在里面，人抱情，「充」，等阿慢慢硬，便又力地插</w:t>
      </w:r>
    </w:p>
    <w:p>
      <w:r>
        <w:t>捅起，一起蛹和呻吟。一次，宜上洗手，阿也要跟上，并撒她半抬起下身，他要用手掰她的部，看她如</w:t>
      </w:r>
    </w:p>
    <w:p>
      <w:r>
        <w:t>何撒尿。有就是趁她蹲坐在桶上，塞入她口中。宜起身要擦拭尿水珠一身，他趁抱住她白美的屁股，后</w:t>
      </w:r>
    </w:p>
    <w:p>
      <w:r>
        <w:t>位捅，宜只好扶桶沿任他抽插——十几分后，她再需去揩拭的，已非那些水珠，而是道中汩汩流出的精</w:t>
      </w:r>
    </w:p>
    <w:p>
      <w:r>
        <w:t>液了。</w:t>
      </w:r>
    </w:p>
    <w:p>
      <w:r>
        <w:t>自那次之后，在阿光的安排下，宜和阿又交了不下五、六十次，完了的性交成了那段宜生活中的主，</w:t>
      </w:r>
    </w:p>
    <w:p>
      <w:r>
        <w:t>直到一年之后，阿到外地去上大才于恢复了正常的生活。在事件之前，宜是一本分的良家女，但自始和</w:t>
      </w:r>
    </w:p>
    <w:p>
      <w:r>
        <w:t>阿偷情，整人就好象了夜雨的花蕾，完全地放，美的肉体光四射，展露出成熟、性感的情。朋友都感她</w:t>
      </w:r>
    </w:p>
    <w:p>
      <w:r>
        <w:t>好象成了另外一人。在阿光已不必再幻想了，只要他回那一段性景，上可以把粗硬的大具插入宜的道里</w:t>
      </w:r>
    </w:p>
    <w:p>
      <w:r>
        <w:t>了。【完】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