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和老公的好朋友偷欢</w:t>
      </w:r>
    </w:p>
    <w:p>
      <w:r>
        <w:t>我叫阿欣，今年廿五岁，我并不是一个漂亮的女人，但我的老公却时常说我非常有吸引力，还说每</w:t>
      </w:r>
    </w:p>
    <w:p>
      <w:r>
        <w:t>一个男人看见我也会有性冲动，就连他的朋友也对他说很想和我造爱。我一直也以为他开玩笑，不过在</w:t>
      </w:r>
    </w:p>
    <w:p>
      <w:r>
        <w:t>上星期日的一个下午……那天清早，我老公需要回公司加班，剩下我一个人在家中无聊的看电视。</w:t>
      </w:r>
    </w:p>
    <w:p>
      <w:r>
        <w:t>忽然，我老公的一位好朋友阿乐到访，说要把数只光碟交还给我老公，我见反正无聊，於是便招呼</w:t>
      </w:r>
    </w:p>
    <w:p>
      <w:r>
        <w:t>他进来坐坐，一边给我打发一下时间，顺道亦可以等候我老公回来。</w:t>
      </w:r>
    </w:p>
    <w:p>
      <w:r>
        <w:t>当我和阿乐聊天时，我发觉他不时色迷迷地看着我的胸部。由於我没想到会有客人到访，所以身上</w:t>
      </w:r>
    </w:p>
    <w:p>
      <w:r>
        <w:t>只穿了一件白色背心和一条很短的球裤，内里还真空的。看到他色迷迷的样子，我真的有点不好意思。</w:t>
      </w:r>
    </w:p>
    <w:p>
      <w:r>
        <w:t>我突然想起老公的说话，竟然想试下自己的吸引力，所以便决定挑逗阿乐。</w:t>
      </w:r>
    </w:p>
    <w:p>
      <w:r>
        <w:t>想到这里，我感觉到下身开始湿润起来，并很需要有人充实我的淫穴，好想脱光衣服给他看看我的</w:t>
      </w:r>
    </w:p>
    <w:p>
      <w:r>
        <w:t>身体。於是蓄意地让我的乳房继续曝光。当阿乐看得如痴如醉的时候，我主动地把身体靠向他，阿乐似</w:t>
      </w:r>
    </w:p>
    <w:p>
      <w:r>
        <w:t>乎感觉到我的意思，立刻抱着我，并脱下我的上衣，开始吸啜我的乳头。</w:t>
      </w:r>
    </w:p>
    <w:p>
      <w:r>
        <w:t>我忍不住轻声地呻吟，我的心觉得很刺激和很兴奋，很想和他大干一场。</w:t>
      </w:r>
    </w:p>
    <w:p>
      <w:r>
        <w:t>这时阿乐又替我脱掉裤子，拼命地为我口交。阿乐的舌头很灵活，他的舌尖功很厉害，不停地舐弄</w:t>
      </w:r>
    </w:p>
    <w:p>
      <w:r>
        <w:t>我的阴核，再加上因为我老公从不会为我口交，这新鲜的刺激，已经令到我高潮不断。我不其然用大腿</w:t>
      </w:r>
    </w:p>
    <w:p>
      <w:r>
        <w:t>夹住他的头，阿乐更努力地又舐又啜。</w:t>
      </w:r>
    </w:p>
    <w:p>
      <w:r>
        <w:t>无数次的高潮过後，我无力地躺着。这时阿乐脱下裤子，叫我替他口交。</w:t>
      </w:r>
    </w:p>
    <w:p>
      <w:r>
        <w:t>我义不容辞地含着他的阳具努力吸吮，他亦露出很陶醉的样子，还打了几个冷震。</w:t>
      </w:r>
    </w:p>
    <w:p>
      <w:r>
        <w:t>我不停地吸啜，但他竟然一点射的感觉也没有，我也的开始慾火焚身，哀求阿乐插我，让他的阳具</w:t>
      </w:r>
    </w:p>
    <w:p>
      <w:r>
        <w:t>充实我的身体，但阿乐只在我的阴户上不停磨擦，又不插入，令到我又痕又痒。</w:t>
      </w:r>
    </w:p>
    <w:p>
      <w:r>
        <w:t>最後阿乐终於很粗鲁地把阳具插入小穴，他的粗鲁动作使我双眼反白，高潮一浪接一浪。被他大概</w:t>
      </w:r>
    </w:p>
    <w:p>
      <w:r>
        <w:t>抽插了二十分钟，阿乐似乎仍没有射精的冲动，我真的被他干到半死，唯有很主动地大声叫：「啊……</w:t>
      </w:r>
    </w:p>
    <w:p>
      <w:r>
        <w:t>阿乐，大力些吧！好老公，我不行了！」</w:t>
      </w:r>
    </w:p>
    <w:p>
      <w:r>
        <w:t>在我的淫声浪语下，阿乐终於到达高潮，从我的小穴中抽出阳具，然後塞入我的口内。</w:t>
      </w:r>
    </w:p>
    <w:p>
      <w:r>
        <w:t>我用力一啜，他就射出一大滩热腾腾的浓精，那些精液多得连我的口也填满。</w:t>
      </w:r>
    </w:p>
    <w:p>
      <w:r>
        <w:t>在老公回家前，我又再一次让他的精液注满我的子宫。</w:t>
      </w:r>
    </w:p>
    <w:p>
      <w:r>
        <w:t>事後他对我说，其实他很久前已经想和我大干一场，现在终於等到这个机会。</w:t>
      </w:r>
    </w:p>
    <w:p>
      <w:r>
        <w:t>我见他这样认真，於是便很大方地说：「大家既然是好朋友，有时间便上来开心一下吧，我没什麽</w:t>
      </w:r>
    </w:p>
    <w:p>
      <w:r>
        <w:t>所谓的。」</w:t>
      </w:r>
    </w:p>
    <w:p>
      <w:r>
        <w:t>在阿乐走了之後，我才想起原来今天是排卵期，刚才还这麽大方让阿乐体内发射，有了身孕时谁人</w:t>
      </w:r>
    </w:p>
    <w:p>
      <w:r>
        <w:t>负责？为了这这次偷食事件，我足足害怕了个多星期，直到月经来临时才放下心头大石，所以後来阿乐</w:t>
      </w:r>
    </w:p>
    <w:p>
      <w:r>
        <w:t>再要求和我造爱时，我也没有理会他了。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