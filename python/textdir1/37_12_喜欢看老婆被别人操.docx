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喜欢看老婆被别人操</w:t>
      </w:r>
    </w:p>
    <w:p>
      <w:r>
        <w:t>我是一个淫妻爱好者，喜欢看不同的男人和老婆做爱。老婆是一个外表贤淑，内心淫荡的女人，经</w:t>
      </w:r>
    </w:p>
    <w:p>
      <w:r>
        <w:t>过我的培养，现在已经成了一个实足的淫妇。我喜欢看老婆被别的男人抽插的样子，喜欢听她在别人身</w:t>
      </w:r>
    </w:p>
    <w:p>
      <w:r>
        <w:t>下的呻吟。下面的文章都是真实的，记下的是我与老婆的生活经历，我在网上发贴子，就是希望能认识</w:t>
      </w:r>
    </w:p>
    <w:p>
      <w:r>
        <w:t>更多的朋友，好让老婆享受到更多的性爱。有性趣的朋友可以加我的ＱＱ（号码在我的个人资料里面有）。</w:t>
      </w:r>
    </w:p>
    <w:p>
      <w:r>
        <w:t>大家好，我叫开心就好，大家就叫我开心吧。</w:t>
      </w:r>
    </w:p>
    <w:p>
      <w:r>
        <w:t>首先介绍一下我们的情况，本人男，30岁，身高170 ，体重63KG，电脑工作者。</w:t>
      </w:r>
    </w:p>
    <w:p>
      <w:r>
        <w:t>我老婆，梦儿，30岁，身高164 ，体重55KG，护士。</w:t>
      </w:r>
    </w:p>
    <w:p>
      <w:r>
        <w:t>我和老婆相爱已经八年，结婚四年，没有小孩。说实话，在八年的时间里，我们几乎尝试了所有的</w:t>
      </w:r>
    </w:p>
    <w:p>
      <w:r>
        <w:t>做爱方式，八年的磨合，八年的经历，让我们之间的性爱不再有那种激情的感觉，虽然并不觉得厌倦，</w:t>
      </w:r>
    </w:p>
    <w:p>
      <w:r>
        <w:t>但总觉得很平淡……</w:t>
      </w:r>
    </w:p>
    <w:p>
      <w:r>
        <w:t>後来，我在网上看到一些有关於夫妻交换的文章，感觉很刺激，很想试试，於是就在和老婆做爱的</w:t>
      </w:r>
    </w:p>
    <w:p>
      <w:r>
        <w:t>时候说起，她起初不同意（女人嘛，都是这样）。我就慢慢地开导她，终於有一天，在我插她的时候，</w:t>
      </w:r>
    </w:p>
    <w:p>
      <w:r>
        <w:t>我问她：「老婆，想不想试试别的男人的味道啊？」她竟然轻轻地说了一声：「嗯」……</w:t>
      </w:r>
    </w:p>
    <w:p>
      <w:r>
        <w:t>从这以後，我就带着她一起上成人网站，一起看有关夫妻交换的文章。同时，我也在网上发了有关</w:t>
      </w:r>
    </w:p>
    <w:p>
      <w:r>
        <w:t>这方面的贴子，并贴上了老婆的相片，留下了QQ号码。很快，就得到了回应，有网友发来留言，说我老</w:t>
      </w:r>
    </w:p>
    <w:p>
      <w:r>
        <w:t>婆漂亮，有的说很有女人味，还有的竟然直接大胆的说想干她。老婆和我一起看着这些留言，很兴奋，</w:t>
      </w:r>
    </w:p>
    <w:p>
      <w:r>
        <w:t>下面都湿了，我知道，她已经开始喜欢这种感觉了。慢慢的，我开始希望能把这样的事情变成现实。</w:t>
      </w:r>
    </w:p>
    <w:p>
      <w:r>
        <w:t>２００３年初，我和一个非常要好的朋友喝酒的时候，他对我说：「你老婆真不错。」</w:t>
      </w:r>
    </w:p>
    <w:p>
      <w:r>
        <w:t>我说：「是吗？不要，让你也尝尝她的滋味？」</w:t>
      </w:r>
    </w:p>
    <w:p>
      <w:r>
        <w:t>他以为我开玩笑，没再说什麽。但我从此之後，就一直希望老婆与他之间能发生什麽。於是，就有</w:t>
      </w:r>
    </w:p>
    <w:p>
      <w:r>
        <w:t>意无意的安排他来我家，经常带着老婆和他一起出去玩，并时不时制造让他们两个单独在一起的机会。</w:t>
      </w:r>
    </w:p>
    <w:p>
      <w:r>
        <w:t>终于，有一天朋友给我发来短信，问我那天说的话是不是真的，我说当然是真的。於是，我们又坐</w:t>
      </w:r>
    </w:p>
    <w:p>
      <w:r>
        <w:t>在一起喝酒，确定了我的想法。这一天终於来了，记得那是一个星期六的下午，穿着超短裙的老婆和我</w:t>
      </w:r>
    </w:p>
    <w:p>
      <w:r>
        <w:t>一起去了朋友的酒吧，人很少，我们三个就坐在阁楼的包厢里喝酒，聊天。</w:t>
      </w:r>
    </w:p>
    <w:p>
      <w:r>
        <w:t>过了一个小时，也没发生什麽，我有点急了，就对他们说，我下去买点吃的。</w:t>
      </w:r>
    </w:p>
    <w:p>
      <w:r>
        <w:t>然後下楼给那位朋友发了一条短信，叫他如果想，就抓住机会。我特意在楼下呆了半个小时，然後</w:t>
      </w:r>
    </w:p>
    <w:p>
      <w:r>
        <w:t>悄悄地上楼，轻轻地走到包厢门口，一看，晕死，他们两个竟然还是我下楼时的样子，对坐在两个沙发</w:t>
      </w:r>
    </w:p>
    <w:p>
      <w:r>
        <w:t>上。</w:t>
      </w:r>
    </w:p>
    <w:p>
      <w:r>
        <w:t>没办法，我只好走进去，坐在朋友的旁边，然後叫老婆坐在我们中间，老婆顺从地坐在了我和朋友</w:t>
      </w:r>
    </w:p>
    <w:p>
      <w:r>
        <w:t>中间的位置，我们又开始喝酒。大约过了半个小时吧，在我的示意下，朋友试探性的把右手搭在了老婆</w:t>
      </w:r>
    </w:p>
    <w:p>
      <w:r>
        <w:t>的肩上，老婆没有反对，这是一个很好的开始。</w:t>
      </w:r>
    </w:p>
    <w:p>
      <w:r>
        <w:t>然後朋友又把左手放在了老婆的大腿上，这次老婆轻轻地颤抖了一下，但并没有表示反感。朋友的</w:t>
      </w:r>
    </w:p>
    <w:p>
      <w:r>
        <w:t>胆子渐渐变大，左手在老婆的大腿上游动，嘴也慢慢地贴近了老婆的耳垂。这是老婆最敏感的地方，朋</w:t>
      </w:r>
    </w:p>
    <w:p>
      <w:r>
        <w:t>友伸出舌头，轻轻地舔着老婆的耳垂，我听到了老婆发出了轻轻地哼哼声。</w:t>
      </w:r>
    </w:p>
    <w:p>
      <w:r>
        <w:t>紧接着朋友的右手从後面慢慢地伸进老婆的衣服里面，轻轻地抚摸着老婆的背部，而左手则捧着老</w:t>
      </w:r>
    </w:p>
    <w:p>
      <w:r>
        <w:t>婆的脸，把她的脸转向一边。我看到了两张饥渴的嘴渐渐靠拢，他们的舌搅在了一起，疯狂地吻着，而</w:t>
      </w:r>
    </w:p>
    <w:p>
      <w:r>
        <w:t>此时，朋友的左手已经悄悄地滑到了老婆的胸前，不停地揉捏着老婆的乳房。</w:t>
      </w:r>
    </w:p>
    <w:p>
      <w:r>
        <w:t>我的心跳动着非常厉害，这样的场面，是我生平第一次看到，而下面，已经举起了钢枪。我的手也</w:t>
      </w:r>
    </w:p>
    <w:p>
      <w:r>
        <w:t>情不自禁的去抚摸着老婆的大腿根部，舌头舔着她另一个乳。</w:t>
      </w:r>
    </w:p>
    <w:p>
      <w:r>
        <w:t>此时的老婆已经花容失色，阴部已是淫水泛滥成灾，而她的小手不知何时已经伸入朋友的裤内，抓</w:t>
      </w:r>
    </w:p>
    <w:p>
      <w:r>
        <w:t>着朋友的阴茎不停地套弄。</w:t>
      </w:r>
    </w:p>
    <w:p>
      <w:r>
        <w:t>这样刺激的场面，看来只有我能控制了，他们两个显然已无法自拔。我把嘴凑到老婆耳边，问：「</w:t>
      </w:r>
    </w:p>
    <w:p>
      <w:r>
        <w:t>老婆，怎麽样？好玩吗？」老婆没有回答我，只是点了点头。</w:t>
      </w:r>
    </w:p>
    <w:p>
      <w:r>
        <w:t>我又问：「想不想吃吃他的鸡八？」老婆轻轻地「嗯」了一声虽然很轻，但我和朋友都听见了，确</w:t>
      </w:r>
    </w:p>
    <w:p>
      <w:r>
        <w:t>实听见了。</w:t>
      </w:r>
    </w:p>
    <w:p>
      <w:r>
        <w:t>朋友很自觉地脱了裤子，长长的阳具硬硬地挺立在老婆的面前。老婆也很自觉地蹲了下来，左手轻</w:t>
      </w:r>
    </w:p>
    <w:p>
      <w:r>
        <w:t>轻地抓住朋友的阳具，嘴慢慢地靠近，伸出舌尖舔弄着朋友的龟头，然後慢慢地将龟头含入嘴中，轻轻</w:t>
      </w:r>
    </w:p>
    <w:p>
      <w:r>
        <w:t>地用小嘴套弄着朋友的阳具，右手则揉捏他的阴囊。</w:t>
      </w:r>
    </w:p>
    <w:p>
      <w:r>
        <w:t>一旁的我，此时也顾不了那麽多，掏出阴茎，疯狂地套弄着，没几下，精液便喷涌而出。老婆这时</w:t>
      </w:r>
    </w:p>
    <w:p>
      <w:r>
        <w:t>候已没了平日里面端庄，像淫妇一样忘我地舔吸着朋友的阳具，朋友的双手则不停地揉捏着她的双乳。</w:t>
      </w:r>
    </w:p>
    <w:p>
      <w:r>
        <w:t>处理完精液的我，来到老婆身後，轻轻托起她的屁股，然後褪下了她事先特意穿上的性感小裤裤（其实</w:t>
      </w:r>
    </w:p>
    <w:p>
      <w:r>
        <w:t>这条小裤裤在整个过程中好像没发挥什麽作用，因为朋友压根就没看到。</w:t>
      </w:r>
    </w:p>
    <w:p>
      <w:r>
        <w:t>我看了一下，她的小穴已经张开了，好像一张小嘴要吃肉，淫水已经把本来就不大的小裤裤湿透。</w:t>
      </w:r>
    </w:p>
    <w:p>
      <w:r>
        <w:t>我说了一句，「你们做吧，别浪费时间了，」朋友便领命似的把老婆拉起来。朋友坐在沙发上，老婆面</w:t>
      </w:r>
    </w:p>
    <w:p>
      <w:r>
        <w:t>对着他，双腿慢慢地分开，跪坐到他身上。</w:t>
      </w:r>
    </w:p>
    <w:p>
      <w:r>
        <w:t>老婆用双手把小穴轻轻地掰开，朋友用左手扶着他硬邦邦的阳具，凑到老婆的洞口，这时只见老婆</w:t>
      </w:r>
    </w:p>
    <w:p>
      <w:r>
        <w:t>的屁股轻轻地往下一坐，朋友的阳具便齐根而入，消失在老婆的双腿之间。老婆「啊」的叫了一声，然</w:t>
      </w:r>
    </w:p>
    <w:p>
      <w:r>
        <w:t>後屁股开始摇晃起来。</w:t>
      </w:r>
    </w:p>
    <w:p>
      <w:r>
        <w:t>第一次当着自己老公的面被别的男人插入，这种感觉应该是非常之刺激的，此时的老婆已经没了开</w:t>
      </w:r>
    </w:p>
    <w:p>
      <w:r>
        <w:t>始的羞涩，取而代之的是另一个完全陌生的阳具插入自己体内的快感。她死死地抱住朋友的脖子，雪白</w:t>
      </w:r>
    </w:p>
    <w:p>
      <w:r>
        <w:t>的屁股不停地晃动，朋友的双手则紧紧地抱着老婆的屁股，双腿拼命地将自己的阳具往我老婆的阴道里</w:t>
      </w:r>
    </w:p>
    <w:p>
      <w:r>
        <w:t>面送，不断地抽插。</w:t>
      </w:r>
    </w:p>
    <w:p>
      <w:r>
        <w:t>随着朋友阳具的抽动，老婆的大阴唇时隐时现，淫水不断地往外流，顺着朋友的阳具一直流到沙发</w:t>
      </w:r>
    </w:p>
    <w:p>
      <w:r>
        <w:t>上面。老婆不断地晃动着自己的屁股，好让朋友的阳具更加深入地进入自己的体内，上面豪乳正被朋友</w:t>
      </w:r>
    </w:p>
    <w:p>
      <w:r>
        <w:t>的双手揉捏着，乳头也被朋友含在嘴里。</w:t>
      </w:r>
    </w:p>
    <w:p>
      <w:r>
        <w:t>他们两个热火朝天地干着，好像完全忘记了我的存在。我问了一句：「老婆，爽吗？」老婆没作声，</w:t>
      </w:r>
    </w:p>
    <w:p>
      <w:r>
        <w:t>只是一个劲的呻吟着。「回答我啊，老婆！」我又说，「你到底爽不爽啊？」</w:t>
      </w:r>
    </w:p>
    <w:p>
      <w:r>
        <w:t>这时老婆回答似地「嗯」了一声，仍然继续着他们的游戏。</w:t>
      </w:r>
    </w:p>
    <w:p>
      <w:r>
        <w:t>没办法，我只好把嘴凑到她耳边，轻轻地说：「老婆，你说话啊，要淫荡点啊，刺激一下他嘛，这</w:t>
      </w:r>
    </w:p>
    <w:p>
      <w:r>
        <w:t>样才能更好地干你啊！」</w:t>
      </w:r>
    </w:p>
    <w:p>
      <w:r>
        <w:t>这句话似乎很管用，老婆果真淫荡地叫起来：「噢，老公，他干得我好爽…………嗯，鸡八好长好</w:t>
      </w:r>
    </w:p>
    <w:p>
      <w:r>
        <w:t>硬…………哼，好舒服，都顶到人家的花心了…………噢，嗯…………真好」，</w:t>
      </w:r>
    </w:p>
    <w:p>
      <w:r>
        <w:t>一声春叫胜过万千壮阳药，听到如此淫荡的叫声，朋友的阳具在老婆体内抽插得更快了。他们这样</w:t>
      </w:r>
    </w:p>
    <w:p>
      <w:r>
        <w:t>玩了一会儿，朋友提出换个姿势，老婆很听话地从他身上下来，转身跪趴在沙发上，屁股正对我们。朋</w:t>
      </w:r>
    </w:p>
    <w:p>
      <w:r>
        <w:t>友走过去，但他没急着插入，而是用手去摸老婆的小穴，用手指去拨弄她的阴蒂。老婆当然受不了这样</w:t>
      </w:r>
    </w:p>
    <w:p>
      <w:r>
        <w:t>一来，浪叫着：「嗯…………好痒，不要啊…………快啊，快点插进来啊！」。</w:t>
      </w:r>
    </w:p>
    <w:p>
      <w:r>
        <w:t>朋友没听她的，仍然用手指快速拨弄着老婆的阴蒂，说道：「什麽插进来啊？</w:t>
      </w:r>
    </w:p>
    <w:p>
      <w:r>
        <w:t>嫂子，你说清楚点嘛！」</w:t>
      </w:r>
    </w:p>
    <w:p>
      <w:r>
        <w:t>老婆摇摆着自己的屁股，嗲声嗲气地说：「好人，快点嘛，快点把你的鸡八插进来啊，用力干我啊！」</w:t>
      </w:r>
    </w:p>
    <w:p>
      <w:r>
        <w:t>听到这样淫荡的话，朋友将阳具凑到老婆的穴口，用龟头研磨着老婆的阴户，就是不插进去。老婆</w:t>
      </w:r>
    </w:p>
    <w:p>
      <w:r>
        <w:t>受不了这样的折磨，叫着：「嗯，快点嘛，快点插进来啊！！</w:t>
      </w:r>
    </w:p>
    <w:p>
      <w:r>
        <w:t>快啊！！」</w:t>
      </w:r>
    </w:p>
    <w:p>
      <w:r>
        <w:t>只见朋友屁股一挺，阳具便直直地插入了老婆的阴户之中，「啊…………」</w:t>
      </w:r>
    </w:p>
    <w:p>
      <w:r>
        <w:t>老婆发出非常满意的呻吟。朋友双手扶着老婆的腰部，下体不断前後运动，阳具在老婆的小穴里面</w:t>
      </w:r>
    </w:p>
    <w:p>
      <w:r>
        <w:t>进进出出，随着阳具的抽插，不断有淫水滴到沙发上。</w:t>
      </w:r>
    </w:p>
    <w:p>
      <w:r>
        <w:t>这时，我的阴茎又有了反应，开始硬了起来。於是，我走到老婆面前，将它掏了出来，老婆见状，</w:t>
      </w:r>
    </w:p>
    <w:p>
      <w:r>
        <w:t>立即将它含在嘴里，吮吸着。就这样，我们终於第一次实现了一次真正意义上的３Ｐ，朋友在後面干着</w:t>
      </w:r>
    </w:p>
    <w:p>
      <w:r>
        <w:t>老婆，老婆帮我口交。</w:t>
      </w:r>
    </w:p>
    <w:p>
      <w:r>
        <w:t>也许是这样的场景太过刺激，没过多久，朋友在剧烈地抽插了若干下之後，投降了，不过还好，他</w:t>
      </w:r>
    </w:p>
    <w:p>
      <w:r>
        <w:t>很自觉的在紧要关头，把阳具抽了出来，将浓浓的精液喷射到了老婆的屁股上面。而我也很不争气地在</w:t>
      </w:r>
    </w:p>
    <w:p>
      <w:r>
        <w:t>老婆的嘴里缴械……</w:t>
      </w:r>
    </w:p>
    <w:p>
      <w:r>
        <w:t>我和朋友都已经投降，可老婆好像仍意犹未尽，显然，她还没到高潮。没办法，她只好翻过身来，</w:t>
      </w:r>
    </w:p>
    <w:p>
      <w:r>
        <w:t>坐在沙发上，一只手摸着自己的阴蒂自慰，一只手用力揉搓着自己的乳房，娇噌着：「你们怎麽这麽没</w:t>
      </w:r>
    </w:p>
    <w:p>
      <w:r>
        <w:t>用嘛！！」弄得我和朋友面面相觑，是啊，两个男人也没能满足她。</w:t>
      </w:r>
    </w:p>
    <w:p>
      <w:r>
        <w:t>最後，老婆还是在自己的小手帮助之下，达到了高潮。在她下楼到卫生间处理的时候，我问了一下</w:t>
      </w:r>
    </w:p>
    <w:p>
      <w:r>
        <w:t>朋友，「感觉如何？」</w:t>
      </w:r>
    </w:p>
    <w:p>
      <w:r>
        <w:t>朋友说：「嫂子真极品啊」，听到这话，我心中非常开心。</w:t>
      </w:r>
    </w:p>
    <w:p>
      <w:r>
        <w:t>就这样，我和老婆终於尝试了第一次三个人做爱，第一次３Ｐ。老婆对朋友的阳具非常满意，她说</w:t>
      </w:r>
    </w:p>
    <w:p>
      <w:r>
        <w:t>就喜欢这种又长又硬的阳具，喜欢被这样的阳具插入的味道。</w:t>
      </w:r>
    </w:p>
    <w:p>
      <w:r>
        <w:t>後来，朋友又和我们做过几次，大家都很尽兴，一直到朋友到外地工作…</w:t>
      </w:r>
    </w:p>
    <w:p>
      <w:r>
        <w:t>初尝婚外性的老婆从此开始喜欢上这样的感觉，从开始的将就变成了向往，她和我说，喜欢这种被</w:t>
      </w:r>
    </w:p>
    <w:p>
      <w:r>
        <w:t>两个男人服侍的感觉。从那以後，老婆就经常上ＱＱ，与一些网友聊天，有时我还甚至看她一边聊天，</w:t>
      </w:r>
    </w:p>
    <w:p>
      <w:r>
        <w:t>一边对着电脑自慰。我曾劝她与网友视频聊，可她不愿意，她说她不喜欢这样面对面的聊、互看，只喜</w:t>
      </w:r>
    </w:p>
    <w:p>
      <w:r>
        <w:t>欢文字的调情，还喜欢真实的做。</w:t>
      </w:r>
    </w:p>
    <w:p>
      <w:r>
        <w:t>很快，在众多的网友里面，老婆选中了Ｇ。老婆和他聊过很多次，每次都要聊很长时间，有时甚至</w:t>
      </w:r>
    </w:p>
    <w:p>
      <w:r>
        <w:t>到深夜。在网上，Ｇ很有礼貌，并不像有的网友，一上来就是要激情视频，要脱光了衣服互看（老婆最</w:t>
      </w:r>
    </w:p>
    <w:p>
      <w:r>
        <w:t>讨厌这样没素质的人），而Ｇ从来不提这样的事情，甚至没有要求过与老婆视频，他看过的，仅仅只是</w:t>
      </w:r>
    </w:p>
    <w:p>
      <w:r>
        <w:t>老婆的一张生活照而已。</w:t>
      </w:r>
    </w:p>
    <w:p>
      <w:r>
        <w:t>时间聊得久了，自然就有了见面的想法，不过Ｇ是外省人，只能找到我们这边出差的机会看望老婆，</w:t>
      </w:r>
    </w:p>
    <w:p>
      <w:r>
        <w:t>不过他答应过老婆一定来看她，并且和老婆约定，如果到时候见面，感觉不好，就只是大家在一起吃吃</w:t>
      </w:r>
    </w:p>
    <w:p>
      <w:r>
        <w:t>饭，聊聊天。</w:t>
      </w:r>
    </w:p>
    <w:p>
      <w:r>
        <w:t>２００３年７月，我们与G 约定了见面的时间。见得那是一个下午，我们和Ｇ约好５点在我们在一</w:t>
      </w:r>
    </w:p>
    <w:p>
      <w:r>
        <w:t>个麦当劳见面。老婆这天打扮得很性感，上穿低胸的小吊带，下穿迷你短裙、Ｔ字小裤，网袜加绑腿靴，</w:t>
      </w:r>
    </w:p>
    <w:p>
      <w:r>
        <w:t>非常之惹火，我知道，老婆是想第一眼就要迷倒对方。</w:t>
      </w:r>
    </w:p>
    <w:p>
      <w:r>
        <w:t>Ｇ很准时，在４点５５分拨通了我的手机，紧接着便出现在麦当劳门口。他穿着一件白色的Ｔ恤，</w:t>
      </w:r>
    </w:p>
    <w:p>
      <w:r>
        <w:t>高高大大，我们一眼就认出了他。我们招呼他，他便很自然地走过来，坐下，从包里取出了送给老婆的</w:t>
      </w:r>
    </w:p>
    <w:p>
      <w:r>
        <w:t>礼物，老婆很开心。然後我们便在一起聊天，吃东西，完全不像陌生人，更像是久违了的朋友。</w:t>
      </w:r>
    </w:p>
    <w:p>
      <w:r>
        <w:t>晚上八点，我们从麦当劳出来，Ｇ提议去酒吧坐坐，我和老婆商量了一下，这样也好，方便大家相</w:t>
      </w:r>
    </w:p>
    <w:p>
      <w:r>
        <w:t>互了解，於是三个人便一起去了酒吧。老婆今天的打扮实在是太挑逗，在酒吧门口，有很多男人禁不住</w:t>
      </w:r>
    </w:p>
    <w:p>
      <w:r>
        <w:t>用眼神「强奸」她，色迷迷地盯着她看，这更让我们两个带着她的男人感到自豪。</w:t>
      </w:r>
    </w:p>
    <w:p>
      <w:r>
        <w:t>进去之後，我们找了一个离舞台最近的位置，老婆坐在了我与Ｇ之间。随後，就是喝酒、跳舞、聊</w:t>
      </w:r>
    </w:p>
    <w:p>
      <w:r>
        <w:t>天，酒吧的气氛很嗨，我们也玩得很尽兴，当然也喝了很多的酒。趁Ｇ上厕所的时间，我问老婆：「老</w:t>
      </w:r>
    </w:p>
    <w:p>
      <w:r>
        <w:t>婆，怎麽样，感觉可以吗？」，</w:t>
      </w:r>
    </w:p>
    <w:p>
      <w:r>
        <w:t>老婆此时已经微醉，她咬着我的耳朵告诉说：「嗯，我想要他噢……好吗？」</w:t>
      </w:r>
    </w:p>
    <w:p>
      <w:r>
        <w:t>老婆同意，我当然没话说，只要她喜欢就好。</w:t>
      </w:r>
    </w:p>
    <w:p>
      <w:r>
        <w:t>从酒吧出来的时候，已是晚上十二点多，我开车，老婆则和Ｇ坐到了後座，通过後视镜看到Ｇ用右</w:t>
      </w:r>
    </w:p>
    <w:p>
      <w:r>
        <w:t>手搂着老婆，而左手已经放到了老婆的大腿上抚摸着，而老婆则是小鸟依人的靠在Ｇ肩上。真是刺激，</w:t>
      </w:r>
    </w:p>
    <w:p>
      <w:r>
        <w:t>没想到他们竟然这麽一点时间都等不及了，在车上就调起情来。我看到Ｇ的手已经慢慢地摸到了老婆的</w:t>
      </w:r>
    </w:p>
    <w:p>
      <w:r>
        <w:t>短裙里面，两人的嘴唇也不知道什麽时候贴在了一起。</w:t>
      </w:r>
    </w:p>
    <w:p>
      <w:r>
        <w:t>酒吧离我们居住的社区不远，一会儿，我们便到家了，他们只好分开。进了家门，Ｇ似乎没了刚才</w:t>
      </w:r>
    </w:p>
    <w:p>
      <w:r>
        <w:t>在车上的胆量，显得有些拘谨，坐在沙发上一动不动。老婆也不管他，哼着歌去了浴室洗澡。</w:t>
      </w:r>
    </w:p>
    <w:p>
      <w:r>
        <w:t>我和Ｇ坐在沙发上，问他：「你感觉我老婆如何？」</w:t>
      </w:r>
    </w:p>
    <w:p>
      <w:r>
        <w:t>Ｇ说：「真是不错，好性感，太惹火了，刚才在车上我都差点……」</w:t>
      </w:r>
    </w:p>
    <w:p>
      <w:r>
        <w:t>我笑着对他说：「到浴室去吧，我想她这时候肯定想你去的」</w:t>
      </w:r>
    </w:p>
    <w:p>
      <w:r>
        <w:t>Ｇ受到了鼓励，脱了衣服进了浴室。一切是那麽的自然，没过多久，浴室便传来了老婆淫荡的呻吟</w:t>
      </w:r>
    </w:p>
    <w:p>
      <w:r>
        <w:t>声。我悄悄地走到浴室门口，透过门缝我看到Ｇ正卖力地干着我的老婆……</w:t>
      </w:r>
    </w:p>
    <w:p>
      <w:r>
        <w:t>大约过了半个小时，老婆依偎在Ｇ身上走出了浴室，让我感到意外的是，他们竟然共裹着一条浴巾。</w:t>
      </w:r>
    </w:p>
    <w:p>
      <w:r>
        <w:t>他们一起走过来，坐到沙发上，疯狂地接吻，好像我并不存在，虽然他们裹着浴巾，我看不到他们的动</w:t>
      </w:r>
    </w:p>
    <w:p>
      <w:r>
        <w:t>作，但我知道，浴巾下面，Ｇ的手一定在抚摸老婆的乳房，而老婆的手也一定在套弄着G 的阳具。</w:t>
      </w:r>
    </w:p>
    <w:p>
      <w:r>
        <w:t>老婆终於想起我来了，看了我一眼，有点害羞地说：「老公，你也去洗洗嘛……」我明白了，老婆</w:t>
      </w:r>
    </w:p>
    <w:p>
      <w:r>
        <w:t>在暗示我离开……我走进浴室，发现垃圾桶里丢了一只用过的安全套，嗯，他们的还算自觉。</w:t>
      </w:r>
    </w:p>
    <w:p>
      <w:r>
        <w:t>等我洗完澡从浴室里出来的时候，客厅里面已经没人了，沙发上只剩下他们披过的浴巾。卧室的门</w:t>
      </w:r>
    </w:p>
    <w:p>
      <w:r>
        <w:t>敞开着，我轻轻走到门边，看到Ｇ成一个大字躺在床上，老婆正忘我地舔吸着他的阳具。</w:t>
      </w:r>
    </w:p>
    <w:p>
      <w:r>
        <w:t>我走了进去，Ｇ看到我，朝我笑了笑，算是打招呼，老婆也扭头看了看我，然後继续为他口交。我</w:t>
      </w:r>
    </w:p>
    <w:p>
      <w:r>
        <w:t>来到老婆身後，伸手摸了摸她的阴户，那里已经是淫水泛滥，湿得不成样子了。我伸出手指，轻轻地揉</w:t>
      </w:r>
    </w:p>
    <w:p>
      <w:r>
        <w:t>着老婆的阴蒂，老婆随着我揉动的节奏，不断地晃动着她雪白的屁股，喉咙里发出「嗯……嗯……嗯…</w:t>
      </w:r>
    </w:p>
    <w:p>
      <w:r>
        <w:t>…」的声音，淫水顺着我的手往下滴。</w:t>
      </w:r>
    </w:p>
    <w:p>
      <w:r>
        <w:t>她吐出Ｇ的阳具，回过头来，娇声地说：「老公，不要嘛，你摸得人家好痒噢，不要………」然後</w:t>
      </w:r>
    </w:p>
    <w:p>
      <w:r>
        <w:t>又问Ｇ：「我舔得好吗？舒服吗？」</w:t>
      </w:r>
    </w:p>
    <w:p>
      <w:r>
        <w:t>Ｇ没有回答，只是用手拉着老婆，断续为他口交，老婆也很乐意地继续吮吸着Ｇ的阳具。哎，这个</w:t>
      </w:r>
    </w:p>
    <w:p>
      <w:r>
        <w:t>小骚货，真是没救了……我把头低下去，掰开老婆的阴户，伸出舌头用舌尖去拨弄她的阴蒂。</w:t>
      </w:r>
    </w:p>
    <w:p>
      <w:r>
        <w:t>没一会儿，老婆便受不了啦，翻过身来，不让我继续挑逗她。这时，我发现Ｇ硬硬的阳具上不知道</w:t>
      </w:r>
    </w:p>
    <w:p>
      <w:r>
        <w:t>何时已经戴上了安全套，难道是老婆用嘴给他套上去的？老婆什麽时候已经掌握了这样的技术？不管怎</w:t>
      </w:r>
    </w:p>
    <w:p>
      <w:r>
        <w:t>麽样，事实已经告诉我，老婆又想让他操了，我当然很知趣地对Ｇ说：「你来吧，她又想要了……」</w:t>
      </w:r>
    </w:p>
    <w:p>
      <w:r>
        <w:t>老婆便很自觉地跪在床上，屁股对着Ｇ，左手还不停地抚摸自己的阴户。Ｇ哪里受得了这般诱惑，</w:t>
      </w:r>
    </w:p>
    <w:p>
      <w:r>
        <w:t>举起硬梆梆鸡八，直直插入了老婆的淫穴之中。老婆又开始浪叫起来：「Ｇ，你好猛啊，怎麽这麽厉害</w:t>
      </w:r>
    </w:p>
    <w:p>
      <w:r>
        <w:t>噢，干得我好爽…………噢…………嗯……爽死了……」，</w:t>
      </w:r>
    </w:p>
    <w:p>
      <w:r>
        <w:t>她一边叫，一边把手往後伸，去抚摸Ｇ的阴囊（後来她告诉我，这样做能让男人更加兴奋，阳具更</w:t>
      </w:r>
    </w:p>
    <w:p>
      <w:r>
        <w:t>加坚硬）。Ｇ用手扶着老婆的翘臀，用力地抽插着，阳具在老婆的小穴里进进出出，时隐时现。我在一</w:t>
      </w:r>
    </w:p>
    <w:p>
      <w:r>
        <w:t>旁看得是欲火焚身，阳具涨得大大的，很是难受。３Ｐ的真正含义应该是三个人的互动，而不是两个人</w:t>
      </w:r>
    </w:p>
    <w:p>
      <w:r>
        <w:t>做给另外一个人看，於是，我也加入了进去。</w:t>
      </w:r>
    </w:p>
    <w:p>
      <w:r>
        <w:t>老婆和G 用的是跪姿，老婆跪着，Ｇ从後面干她，我面对着老婆躺到了她下面，用舌头去舔老婆的</w:t>
      </w:r>
    </w:p>
    <w:p>
      <w:r>
        <w:t>阴蒂，老婆则很自觉地把我的鸡八含在嘴中。老婆已经被刺激得快要发疯了，後面是陌生的男人抽动，</w:t>
      </w:r>
    </w:p>
    <w:p>
      <w:r>
        <w:t>下面是自己的老公在舔吸，而嘴里还含着老公的阳具，此时此刻，她唯一能做的，就是享受两个男人给</w:t>
      </w:r>
    </w:p>
    <w:p>
      <w:r>
        <w:t>她带来的无比乐趣。</w:t>
      </w:r>
    </w:p>
    <w:p>
      <w:r>
        <w:t>我在下面不断地舔着老婆的阴蒂，由於Ｇ动作的剧烈，有时也不小心舔到他们的结合部位，甚至是</w:t>
      </w:r>
    </w:p>
    <w:p>
      <w:r>
        <w:t>Ｇ的阴囊，这样更加刺激了Ｇ，很快Ｇ便大叫着射了。老婆显然还没满足，转过身来，抓住我的鸡八，</w:t>
      </w:r>
    </w:p>
    <w:p>
      <w:r>
        <w:t>坐了下来，将它塞入自己的阴道之中。老婆在我身上扭动着，Ｇ则从後面抱着老婆，双手握着老婆的双</w:t>
      </w:r>
    </w:p>
    <w:p>
      <w:r>
        <w:t>乳抚摸着。老婆把头转过去回应着Ｇ，与他深吻着，我在下面用力的往上顶，想让自己的家伙更加深入</w:t>
      </w:r>
    </w:p>
    <w:p>
      <w:r>
        <w:t>地插入老婆体内。</w:t>
      </w:r>
    </w:p>
    <w:p>
      <w:r>
        <w:t>过了一会儿，Ｇ站了起来，我看到他的阳具上面竟然还戴着安全套，真是可笑。</w:t>
      </w:r>
    </w:p>
    <w:p>
      <w:r>
        <w:t>老婆很温柔地帮他拿掉了安全套，又用舌尖舔净了Ｇ龟头上残存的清液，然後将Ｇ软软的阳具含入</w:t>
      </w:r>
    </w:p>
    <w:p>
      <w:r>
        <w:t>嘴中。老婆的口技可真是一流，没过多久，Ｇ的阳具便在老婆的嘴里重振雄风，直直的耸立在老婆面前。</w:t>
      </w:r>
    </w:p>
    <w:p>
      <w:r>
        <w:t>老婆很满意地用右手将它抓住套弄着，另一支手则在Ｇ的阴囊与屁股之间的部位抚摸着，舌尖在Ｇ</w:t>
      </w:r>
    </w:p>
    <w:p>
      <w:r>
        <w:t>的龟头上打转转。也许学医的人对人体的敏感位置非常了解，Ｇ只坚持了几分钟，就毫不保留地将精液</w:t>
      </w:r>
    </w:p>
    <w:p>
      <w:r>
        <w:t>射到了老婆的乳房上面。从来就是爱乾净的老婆此时也不嫌弃，用手将Ｇ的精液涂抹在身上。真是太刺</w:t>
      </w:r>
    </w:p>
    <w:p>
      <w:r>
        <w:t>激了，我也很快将子弹射入了老婆体内。老婆与我同时达到高潮，软软地摊在我身上，任凭精液与淫水</w:t>
      </w:r>
    </w:p>
    <w:p>
      <w:r>
        <w:t>慢慢地从她小穴里流出，流到床单上……</w:t>
      </w:r>
    </w:p>
    <w:p>
      <w:r>
        <w:t>这一晚，我们三个睡在同一张大床上，老婆睡在中间，我与Ｇ一人一边拥着老婆，爱抚着她，她就</w:t>
      </w:r>
    </w:p>
    <w:p>
      <w:r>
        <w:t>像一个女皇一样幸福极了。半夜，我迷迷糊糊地醒来，听到老婆在轻轻的呻吟，手顺着她的大腿往上一</w:t>
      </w:r>
    </w:p>
    <w:p>
      <w:r>
        <w:t>摸，发现Ｇ硬硬的东西竟然又插入了老婆的体内…………</w:t>
      </w:r>
    </w:p>
    <w:p>
      <w:r>
        <w:t>Ｇ在我们家呆了两天，这两天时间里，我们除了吃饭，几乎没有出门，全是在家里，老婆也差不多</w:t>
      </w:r>
    </w:p>
    <w:p>
      <w:r>
        <w:t xml:space="preserve">将他的精液榨干…………【完】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