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女友与前男友的性生活</w:t>
      </w:r>
    </w:p>
    <w:p>
      <w:r>
        <w:t>我马子琪琪自从被初恋男友小伟破处後，对他千依百顺，而初恋男友小伟则只当琪琪是发泄性欲的</w:t>
      </w:r>
    </w:p>
    <w:p>
      <w:r>
        <w:t>工具，每隔一两天便叫琪琪到他家给他淫弄，完事後便叫琪琪离开。</w:t>
      </w:r>
    </w:p>
    <w:p>
      <w:r>
        <w:t>小伟把琪琪玩了一个多月，便开始厌倦了，而且刚结识了两个新的女友，便把琪琪甩了。之後过了</w:t>
      </w:r>
    </w:p>
    <w:p>
      <w:r>
        <w:t>半年，我便和琪琪成为情侣。</w:t>
      </w:r>
    </w:p>
    <w:p>
      <w:r>
        <w:t>这天小伟在街上遇上我和我女友，我女友身穿着性感的短裙和贴身的背心，小伟开始怀念琪琪性感</w:t>
      </w:r>
    </w:p>
    <w:p>
      <w:r>
        <w:t>美丽的胴体和修长的美腿，於是便想出和老友一起玩3P，他知道老友阿中一直很觊觎琪琪的身体，便约</w:t>
      </w:r>
    </w:p>
    <w:p>
      <w:r>
        <w:t>他一起玩琪琪。因为小伟己拍下琪琪好几辑裸照和性爱片段，不拍她不愿意，顺便可以赚一笔……到了</w:t>
      </w:r>
    </w:p>
    <w:p>
      <w:r>
        <w:t>星期日小伟知道琪琪的大学宿舍只有她一个人，便约了阿中一起到来。</w:t>
      </w:r>
    </w:p>
    <w:p>
      <w:r>
        <w:t>这时小伟跟阿中走了进宿舍，跟我马子三个人在房间里。小伟这时笑笑的说：「怎麽？不喜欢看到</w:t>
      </w:r>
    </w:p>
    <w:p>
      <w:r>
        <w:t>我们啊！美人！」说完眼睛一直往我马子的那双美腿瞧。</w:t>
      </w:r>
    </w:p>
    <w:p>
      <w:r>
        <w:t>这时我马子刚洗完澡身上穿了件白色棉质上衣，外加一条小短裤，将她细长白嫩的美腿给露了出来，</w:t>
      </w:r>
    </w:p>
    <w:p>
      <w:r>
        <w:t>也难怪会引人目光。「你们…怎麽会过来，不是说好明天…才…拿钱给你们吗？怎麽…现在又过来…」</w:t>
      </w:r>
    </w:p>
    <w:p>
      <w:r>
        <w:t>我马子紧张的说着。</w:t>
      </w:r>
    </w:p>
    <w:p>
      <w:r>
        <w:t>「别紧张！我们只是来陪你聊聊天啊！阿中！对吧！」小伟笑着跟阿中说。</w:t>
      </w:r>
    </w:p>
    <w:p>
      <w:r>
        <w:t>「没错！没错！别紧张吗！嘿嘿！」阿中淫笑的附和着。</w:t>
      </w:r>
    </w:p>
    <w:p>
      <w:r>
        <w:t>接着他们两个边说还边靠近我马子，而我马子有点害怕的边退边说：「我们已…经分手…没什麽好</w:t>
      </w:r>
    </w:p>
    <w:p>
      <w:r>
        <w:t>聊的…、」这时小伟突然从背後抱住我马子说：「你最好不要大叫喔！否则我就把你的裸照公布到你的</w:t>
      </w:r>
    </w:p>
    <w:p>
      <w:r>
        <w:t>学校及你家附近的邻居，让认识你的人好好的欣赏你的身体。」而我马子原本要抵抗大叫的，听了小伟</w:t>
      </w:r>
    </w:p>
    <w:p>
      <w:r>
        <w:t>的话，不再挣扎，反而求饶的对着小伟说：「不要这样…求…求你们…放…过我好吗……、」</w:t>
      </w:r>
    </w:p>
    <w:p>
      <w:r>
        <w:t>小伟一边用鸡巴磨擦着我马子的屁股，一边说：「嘿嘿嘿！好！只要你让我们干一次，照片跟底片</w:t>
      </w:r>
    </w:p>
    <w:p>
      <w:r>
        <w:t>就还你！怎麽样？」</w:t>
      </w:r>
    </w:p>
    <w:p>
      <w:r>
        <w:t>「我不要！我死都不要！」我马子坚决的回答。</w:t>
      </w:r>
    </w:p>
    <w:p>
      <w:r>
        <w:t>小伟说：「反正你也被我干了好几十次吧！而且照片公开了，要是给你新男友看到了，他会怎麽想</w:t>
      </w:r>
    </w:p>
    <w:p>
      <w:r>
        <w:t>…哈哈……」……「这…、」我马子犹豫了一下接着说：「我…用手…帮你们…、弄出来…好…不…好</w:t>
      </w:r>
    </w:p>
    <w:p>
      <w:r>
        <w:t>…、」</w:t>
      </w:r>
    </w:p>
    <w:p>
      <w:r>
        <w:t>这时小伟及阿中听到我马子这样说，心想上钩了。於是阿中便放了我马子，跟小伟说：「你说呢？」</w:t>
      </w:r>
    </w:p>
    <w:p>
      <w:r>
        <w:t>而小伟假装勉强的说：「这样啊！也好啦！」</w:t>
      </w:r>
    </w:p>
    <w:p>
      <w:r>
        <w:t>於是小伟与阿中便将自己的裤子及内裤脱掉，然後一起坐在客厅的长沙发上，开始享受。而我马子</w:t>
      </w:r>
    </w:p>
    <w:p>
      <w:r>
        <w:t>蹲在地板，身体面向小伟与阿中，刚好在他们中间，右手摸着小伟的肉棒，左手摸着阿中的肉棒，开始</w:t>
      </w:r>
    </w:p>
    <w:p>
      <w:r>
        <w:t>帮他们打手枪。弄了一会儿，两支肉棒变的又大又硬。这时小伟问我马子说：「怎麽样？有比你男友大</w:t>
      </w:r>
    </w:p>
    <w:p>
      <w:r>
        <w:t>吗？」我马子不理他手继续上下套弄。「哈哈哈！一定是他男友太小了！所以不敢说！」阿中大笑的说。</w:t>
      </w:r>
    </w:p>
    <w:p>
      <w:r>
        <w:t>「对对对！哈哈哈！」笑完，小伟随即将我马子拉到他们中间坐着，一人一手的往我马</w:t>
      </w:r>
    </w:p>
    <w:p>
      <w:r>
        <w:t>子的胸部乱揉，两人同时在我马子的脸颊及耳垂两边又吻又舔。</w:t>
      </w:r>
    </w:p>
    <w:p>
      <w:r>
        <w:t>「嗯、嗯…别…这样…嗯、别…」我马子开始受不了刺激，轻轻的叫着。由於我马子洗完澡後没有</w:t>
      </w:r>
    </w:p>
    <w:p>
      <w:r>
        <w:t>穿胸罩，所以被他们用拇指及食指捏着乳头，一面揉一面转着乳头。</w:t>
      </w:r>
    </w:p>
    <w:p>
      <w:r>
        <w:t>这时阿中取笑着说：「你看！这马子的乳头好像硬起来了，这麽快就有感觉了！真敏感喔！嘿嘿嘿！」</w:t>
      </w:r>
    </w:p>
    <w:p>
      <w:r>
        <w:t>「早跟你说这马子是骚货了！你还不信！没骗你吧！」小伟骄傲的说。</w:t>
      </w:r>
    </w:p>
    <w:p>
      <w:r>
        <w:t>「对对对！人长的美又有气质，没想到被人摸几下就受不了，不是骚货是什麽？」阿中点着头说。</w:t>
      </w:r>
    </w:p>
    <w:p>
      <w:r>
        <w:t>小伟说「这马子乳头很敏感，那时我把她乳头多弄几下，这马子就主动脱下内裤给我干她的第一次。 」</w:t>
      </w:r>
    </w:p>
    <w:p>
      <w:r>
        <w:t>说完便把我马子的衬衫拉起，一口把嫣红的乳头含在口中，用舌尖不住舐动，阿中也不甘示弱，把另外</w:t>
      </w:r>
    </w:p>
    <w:p>
      <w:r>
        <w:t>一边乳头也含在口里。两个男人两对手这时在我马子阴部，美腿，屁股不停抚摸着，我马子渐渐忘了是</w:t>
      </w:r>
    </w:p>
    <w:p>
      <w:r>
        <w:t>被要胁，只觉心神荡漾，阴道慢慢流出淫水来。</w:t>
      </w:r>
    </w:p>
    <w:p>
      <w:r>
        <w:t>这时小伟站到我马子，用他的大肉棒不断拍打我马子的脸颊，而我马子早已忘了已经和这个男人分</w:t>
      </w:r>
    </w:p>
    <w:p>
      <w:r>
        <w:t>了手，慢慢的将小伟的肉棒含在嘴里。</w:t>
      </w:r>
    </w:p>
    <w:p>
      <w:r>
        <w:t>这时小伟的肉棒加速地不停在我马子的嘴里进进出出，而我马子两手被小伟抓着，完全无抵抗能力。</w:t>
      </w:r>
    </w:p>
    <w:p>
      <w:r>
        <w:t>小伟一边动一边还淫笑的说：「真爽啊！技术不错喔！要舔乾净喔！」而阿中也没闲下来，两手撕开我</w:t>
      </w:r>
    </w:p>
    <w:p>
      <w:r>
        <w:t>马子上衣，让我马子露出两粒大奶子，不断地搓揉我马子的奶子，还不断说：「好软喔！现在可以时摸</w:t>
      </w:r>
    </w:p>
    <w:p>
      <w:r>
        <w:t>两边摸到爽了！嘿嘿嘿嘿！」由於小伟的肉棒一直用力干着我马子的嘴巴，而我马子也只能发生〝呜〞</w:t>
      </w:r>
    </w:p>
    <w:p>
      <w:r>
        <w:t>〝呜〞〝呜〞的声音，说不出制止的话，任由阿中玩弄她的奶子。就这样我马子的嘴及奶子，被小伟和</w:t>
      </w:r>
    </w:p>
    <w:p>
      <w:r>
        <w:t>阿中两人尽情的玩弄。</w:t>
      </w:r>
    </w:p>
    <w:p>
      <w:r>
        <w:t>过了不久，阿中的手转移目标，开始在我马子的重要部位乱摸，甚至将手伸进内裤里要摸我马子最</w:t>
      </w:r>
    </w:p>
    <w:p>
      <w:r>
        <w:t>隐密的部位，而我马子的大腿拼命地夹紧，不让阿中的手再深入。</w:t>
      </w:r>
    </w:p>
    <w:p>
      <w:r>
        <w:t>「臭婊子！等我把你的裤子脱掉！看我摸的到还是摸不到！」说完阿中便叫小伟帮他。於是小伟推</w:t>
      </w:r>
    </w:p>
    <w:p>
      <w:r>
        <w:t>开我马子的头，抓着手用力往上一提，我马子整个人便站立了起来。</w:t>
      </w:r>
    </w:p>
    <w:p>
      <w:r>
        <w:t>而阿中便趁机将我马子的短裤向下一扯，结果竟连我马子的内裤也一并扯掉，可以看到整个屁股及</w:t>
      </w:r>
    </w:p>
    <w:p>
      <w:r>
        <w:t>前面的阴毛，我马子羞的叫出来，想要蹲下去却只能稍微半蹲，只好夹紧双腿不断的求饶说：「不…不</w:t>
      </w:r>
    </w:p>
    <w:p>
      <w:r>
        <w:t>要看…不要看…、不要…求你们别看了…、」</w:t>
      </w:r>
    </w:p>
    <w:p>
      <w:r>
        <w:t>「好可爱的阴毛喔！让我摸摸看！」小伟说完便伸手开始摸我马子的阴毛及紧闭的阴唇。而阿中也</w:t>
      </w:r>
    </w:p>
    <w:p>
      <w:r>
        <w:t>大力的捏着我马子的屁股及大腿内外侧，他们两前後夹击，弄得我马子不停地扭动下半身，并且求饶的</w:t>
      </w:r>
    </w:p>
    <w:p>
      <w:r>
        <w:t>说：「啊…你们别再摸了…不行…虽然我马子用力地夹着大腿，不过却还是被小伟的手指钻了进去，开</w:t>
      </w:r>
    </w:p>
    <w:p>
      <w:r>
        <w:t>始在我马子的下体来回的搓弄。此时我马子下体受到手指的搓揉，开始有点受不了，大腿有点打开不再</w:t>
      </w:r>
    </w:p>
    <w:p>
      <w:r>
        <w:t>用力夹紧。这时小伟发现我马子有感觉了，便加快速度再我马子下体的那条细缝继续玩弄，边弄还边对</w:t>
      </w:r>
    </w:p>
    <w:p>
      <w:r>
        <w:t>着阿中羞辱我马子说：「阿中！你看这骚货的小穴，被我抠了几下就湿了，而且自己还想打开大腿想要</w:t>
      </w:r>
    </w:p>
    <w:p>
      <w:r>
        <w:t>呢！呵呵呵！」</w:t>
      </w:r>
    </w:p>
    <w:p>
      <w:r>
        <w:t>「真的啊！没想到你这麽想要男人啊！嘿嘿嘿！」阿中取笑着我马子。</w:t>
      </w:r>
    </w:p>
    <w:p>
      <w:r>
        <w:t>「啊…不是…我…才…没有…啊…啊…啊…别…弄了…啊…」我马子的小穴被小伟抠的舒服却又急</w:t>
      </w:r>
    </w:p>
    <w:p>
      <w:r>
        <w:t>着否定的说。</w:t>
      </w:r>
    </w:p>
    <w:p>
      <w:r>
        <w:t>这时小伟立即伸出沾满淫水的手指摸着我马子的脸笑着说：「嘿嘿！你自己看！小穴都湿成这样了！</w:t>
      </w:r>
    </w:p>
    <w:p>
      <w:r>
        <w:t>还怕别人知道啊！骚货！」</w:t>
      </w:r>
    </w:p>
    <w:p>
      <w:r>
        <w:t>我马子则羞的将脸转向一旁虚心的说：「我不是…我…不是…你们说的…骚货…」</w:t>
      </w:r>
    </w:p>
    <w:p>
      <w:r>
        <w:t>「是吗！等会你就别求我们插你喔！嘿嘿嘿！」</w:t>
      </w:r>
    </w:p>
    <w:p>
      <w:r>
        <w:t>「我才不…」这时我马子话还没说完，小伟突然将我马子的上衣向上脱掉，而阿中双手从两旁架住</w:t>
      </w:r>
    </w:p>
    <w:p>
      <w:r>
        <w:t>我马子的双手，然後向後一倾，我马子和阿中一起跌坐在沙发上。这时小伟抓住我马子的脚踝，同时大</w:t>
      </w:r>
    </w:p>
    <w:p>
      <w:r>
        <w:t>笑的说：「嘿嘿！精采的来了！」随即用力地将我马子的小腿向外张开，我马子因为重心向後的关系，</w:t>
      </w:r>
    </w:p>
    <w:p>
      <w:r>
        <w:t>双脚没有支撑力，所以整个大腿很轻松的跟着小腿一起被打开来，露出整个下体，我马子急着想夹紧大</w:t>
      </w:r>
    </w:p>
    <w:p>
      <w:r>
        <w:t>腿，却被阿中用他的手抓住我马子两边大腿，将我马子的双腿用力往外固定住，弄得我马子张着大腿紧</w:t>
      </w:r>
    </w:p>
    <w:p>
      <w:r>
        <w:t>张的求饶说：「不要看…不要…放开我…拜托…别这样…、」</w:t>
      </w:r>
    </w:p>
    <w:p>
      <w:r>
        <w:t>这时小伟不理会我马子的求饶，眼睛一直盯着我马子的下体说：「你的阴唇颜色真美！」接着轻轻</w:t>
      </w:r>
    </w:p>
    <w:p>
      <w:r>
        <w:t>地用手指揉着我马子薄薄的两片阴唇，使我马子忍不住地呻吟起来。</w:t>
      </w:r>
    </w:p>
    <w:p>
      <w:r>
        <w:t>「啊…啊啊…啊…别弄…啊…不…」然後小伟慢慢的剥开我马子的阴唇，使我马子的湿润的小穴完</w:t>
      </w:r>
    </w:p>
    <w:p>
      <w:r>
        <w:t>全暴露出来，并且靠近闻了几下，淫笑的对我马子说：「嘿嘿！真好闻！」接着伸出舌头开始舔我马子</w:t>
      </w:r>
    </w:p>
    <w:p>
      <w:r>
        <w:t>的小穴。</w:t>
      </w:r>
    </w:p>
    <w:p>
      <w:r>
        <w:t>我马子的小穴被小伟这样一舔，整个身体像是被电到似的一震，接着开始不自主的吟叫着。</w:t>
      </w:r>
    </w:p>
    <w:p>
      <w:r>
        <w:t>「啊啊…啊…别…啊…我会受…不了…啊啊…啊…啊…不行…、不…啊…啊…」小伟听到我马子呻</w:t>
      </w:r>
    </w:p>
    <w:p>
      <w:r>
        <w:t>吟，知道我马子身体很敏感，小穴不断流出蜜汁，边舔还边羞辱我马子说：「妈的！真是淫荡啊！舔几</w:t>
      </w:r>
    </w:p>
    <w:p>
      <w:r>
        <w:t>下淫水就忍不住流出来！羞不羞耻啊！贱货！」</w:t>
      </w:r>
    </w:p>
    <w:p>
      <w:r>
        <w:t>「哈哈哈！爽到连乳头都挺起来了！我看她天生就是个骚货，想要男人玩她、干她。」阿中也跟着</w:t>
      </w:r>
    </w:p>
    <w:p>
      <w:r>
        <w:t>取笑说。</w:t>
      </w:r>
    </w:p>
    <w:p>
      <w:r>
        <w:t>而我马子只能一直摇头说：「我不是…我不是…啊…」</w:t>
      </w:r>
    </w:p>
    <w:p>
      <w:r>
        <w:t>「干！明明肉洞已经湿成这样，还装圣女啊！妈的勒！我马上让你变荡女！」说完小伟用食指插入</w:t>
      </w:r>
    </w:p>
    <w:p>
      <w:r>
        <w:t>我马子湿滑的肉洞内，开始来回抽送起来。</w:t>
      </w:r>
    </w:p>
    <w:p>
      <w:r>
        <w:t>这时阿中用舌头舔着我马子的脸颊及耳，并且淫笑着说：「爽吗？小骚货！嘿嘿嘿嘿！」</w:t>
      </w:r>
    </w:p>
    <w:p>
      <w:r>
        <w:t>「干！阴道内又湿又紧！干起来一定很爽！嘿嘿嘿！」小伟边插还边用拇指揉我马子的阴蒂。</w:t>
      </w:r>
    </w:p>
    <w:p>
      <w:r>
        <w:t>不一会儿，我马子又开始忍不住大声呻吟起来，「啊啊啊…啊啊…、啊啊…、啊啊啊啊……」而且</w:t>
      </w:r>
    </w:p>
    <w:p>
      <w:r>
        <w:t>身体不时再抽慉冒汗，我知道我马子的理智已经性慾掩盖过去了。</w:t>
      </w:r>
    </w:p>
    <w:p>
      <w:r>
        <w:t>「喔！这骚货愈叫愈大声了！竟然爽成这样！哈哈哈哈！」小伟大声的笑着。「对啊！真是淫荡啊！</w:t>
      </w:r>
    </w:p>
    <w:p>
      <w:r>
        <w:t>叫的这麽爽！哈哈哈哈哈！」阿中竟开始转圈般的揉着我马子的奶子。</w:t>
      </w:r>
    </w:p>
    <w:p>
      <w:r>
        <w:t>而阿中的手已经没有继续抓着她的大腿，我马子仍旧闭着双眼、张着大腿的伸吟，让小伟的手指在</w:t>
      </w:r>
    </w:p>
    <w:p>
      <w:r>
        <w:t>她洞里胡搞抽送，享受冲击带来的快感。在一旁的我只能叹息的怪我自己怎麽把她的身体调教的那麽敏</w:t>
      </w:r>
    </w:p>
    <w:p>
      <w:r>
        <w:t>感，害她被人玩得不已乐乎，我突然觉得有点心疼，正当我正犹豫要不要阻止他们时，没想到小伟突然</w:t>
      </w:r>
    </w:p>
    <w:p>
      <w:r>
        <w:t>拔出手指淫笑说：「嘿嘿！让你嚐嚐我的大肉棒！」说完便趁我马子还没回神时，将肉棒对准微开的洞</w:t>
      </w:r>
    </w:p>
    <w:p>
      <w:r>
        <w:t>口，向前一顶，就这样整只肉棒塞进我马子的肉洞里。</w:t>
      </w:r>
    </w:p>
    <w:p>
      <w:r>
        <w:t>「啊！」我马子大叫了一声，想移开下体，却被小伟用手抓着腰，眼睁睁地看小伟的大肉棒在洞里</w:t>
      </w:r>
    </w:p>
    <w:p>
      <w:r>
        <w:t>冲刺。</w:t>
      </w:r>
    </w:p>
    <w:p>
      <w:r>
        <w:t>「啊啊啊…啊…你别插了…啊啊…别插…啊…求求你…、放过我…啊啊…啊…不要啊…求你…不要</w:t>
      </w:r>
    </w:p>
    <w:p>
      <w:r>
        <w:t>…、啊啊啊…」我马子只能不停的求饶。</w:t>
      </w:r>
    </w:p>
    <w:p>
      <w:r>
        <w:t>「你娘的！有够爽的！终於还是给我干到了！嘿嘿！你要我放过你是不可能！你就认命吧！况且我</w:t>
      </w:r>
    </w:p>
    <w:p>
      <w:r>
        <w:t>都已经插进去了，要是你男友知道你的小穴还让别的男人的</w:t>
      </w:r>
    </w:p>
    <w:p>
      <w:r>
        <w:t>肉棒干过，你想他还会要你吗？嘿嘿！所以你只要乖乖的听话，我们是不会告诉他的！好好享受吧！</w:t>
      </w:r>
    </w:p>
    <w:p>
      <w:r>
        <w:t>知道吗？」小伟威胁着说。</w:t>
      </w:r>
    </w:p>
    <w:p>
      <w:r>
        <w:t>听了小伟的话，我马子犹豫了一下竟放弃抵抗，闭上眼睛像是告诉他们随便你们玩吧。小伟知道我</w:t>
      </w:r>
    </w:p>
    <w:p>
      <w:r>
        <w:t>马子已经就范，便二不说将我马子腰部挺起，让肉棒能插的更深。</w:t>
      </w:r>
    </w:p>
    <w:p>
      <w:r>
        <w:t>「呼…好爽啊！你的小穴又紧又热，干起来真爽！」小伟性奋的叫着。</w:t>
      </w:r>
    </w:p>
    <w:p>
      <w:r>
        <w:t>这时在我马子後的阿中，从沙发上站了起来，抓着我马子的头，靠近他的肉棒命令她说：「骚货！</w:t>
      </w:r>
    </w:p>
    <w:p>
      <w:r>
        <w:t>给我含进去！快点！」</w:t>
      </w:r>
    </w:p>
    <w:p>
      <w:r>
        <w:t>我马子只能认命地张开嘴巴帮阿中口交。</w:t>
      </w:r>
    </w:p>
    <w:p>
      <w:r>
        <w:t>「嘿嘿嘿！爽！爽！技术不错喔！我看一定是常常帮男人口交，才会这麽熟练！哈哈哈！」阿中爽</w:t>
      </w:r>
    </w:p>
    <w:p>
      <w:r>
        <w:t>到不行笑着说。</w:t>
      </w:r>
    </w:p>
    <w:p>
      <w:r>
        <w:t>就这样我马子上下两个洞，都被肉棒所占领了。而这时的我却忍不住开始打手枪了。</w:t>
      </w:r>
    </w:p>
    <w:p>
      <w:r>
        <w:t>不一会我马子的小穴被小伟的大肉棒搞出很多淫水，并且发出〝噗吱〞〝噗吱〞的声音。就在此时，</w:t>
      </w:r>
    </w:p>
    <w:p>
      <w:r>
        <w:t>阿中也加快速度抓着我马子的头，用他的肉棒来回地在我马子的嘴里抽送，嘴里不时对我马子说着：「</w:t>
      </w:r>
    </w:p>
    <w:p>
      <w:r>
        <w:t>快…贱货…再快点…吸大力一点…嗯…嗯…对…就是这样…嗯嗯…」</w:t>
      </w:r>
    </w:p>
    <w:p>
      <w:r>
        <w:t>看到阿中的表情，我心想：「再继续下去，他一定会射出来的！」因为我马子的口交技术真的不赖，</w:t>
      </w:r>
    </w:p>
    <w:p>
      <w:r>
        <w:t>她知道舔哪边男生会爽，有时不小心就会被她吹出来。</w:t>
      </w:r>
    </w:p>
    <w:p>
      <w:r>
        <w:t>真的不一会，阿中开始呻吟着：「嗯哼…嗯…嗯…你娘咧…被你吸的都快要射出来了…喔…喔…不</w:t>
      </w:r>
    </w:p>
    <w:p>
      <w:r>
        <w:t>行了…」说完阿中身体突然抖了一两下，我马子由於被小伟干得很爽，嘴巴只能认命地套弄阿中的肉棒，</w:t>
      </w:r>
    </w:p>
    <w:p>
      <w:r>
        <w:t>完全不知道阿中要射精了。结果一大堆滚烫黏稠的精液，全部射到喉咙里。</w:t>
      </w:r>
    </w:p>
    <w:p>
      <w:r>
        <w:t>「咳…咳…」我马子被阿中的精液呛的一直咳，有一部份的精液从嘴里咳了出来，而阿中再一旁笑</w:t>
      </w:r>
    </w:p>
    <w:p>
      <w:r>
        <w:t>着说：「呼…呼…好吃吧！这可是憋了二个礼拜精华喔！嘿嘿嘿！真爽！」说完便坐在一旁休息，并跟</w:t>
      </w:r>
    </w:p>
    <w:p>
      <w:r>
        <w:t>小伟说：「这骚货真不错！看来这次赚到了！哈哈哈！」</w:t>
      </w:r>
    </w:p>
    <w:p>
      <w:r>
        <w:t>而小伟接着就将我马子的一只脚抬高，边干还边舔我马子的脚趾，并且满足的说：「我最喜欢舔女</w:t>
      </w:r>
    </w:p>
    <w:p>
      <w:r>
        <w:t>生的脚趾了！真是太爽了！脚趾好嫩喔！真好吃！滋！兹！」一脚舔完再换另一脚，舔的不亦乐乎，抽</w:t>
      </w:r>
    </w:p>
    <w:p>
      <w:r>
        <w:t>送的速度也愈来愈快。</w:t>
      </w:r>
    </w:p>
    <w:p>
      <w:r>
        <w:t>我马子被他干得两粒奶子不停地晃动，两手紧抓着沙发，双脚被架到小伟的肩膀上、而嘴里竟忍不</w:t>
      </w:r>
    </w:p>
    <w:p>
      <w:r>
        <w:t>住发出「啊啊啊…不行…了…、啊啊啊…啊…受…不了…啊啊…好…痒啊…啊…啊啊…快…死…了…啊</w:t>
      </w:r>
    </w:p>
    <w:p>
      <w:r>
        <w:t>…我…不行…啊啊…」愉悦的叫声。</w:t>
      </w:r>
    </w:p>
    <w:p>
      <w:r>
        <w:t>「嘿嘿嘿！我的肉棒大不大啊！贱货！嘿嘿！是不是插的你很爽啊！」小伟一边干一边问我马子。</w:t>
      </w:r>
    </w:p>
    <w:p>
      <w:r>
        <w:t>「大…大…啊啊啊…啊啊…我…会…死啊…啊啊…、求…求你…啊啊…啊啊啊…」我马子被小伟干</w:t>
      </w:r>
    </w:p>
    <w:p>
      <w:r>
        <w:t>的连话都说不清楚，几乎快要高潮了。</w:t>
      </w:r>
    </w:p>
    <w:p>
      <w:r>
        <w:t>结果小伟突然停止抽送跟我马子说：「嘿嘿！是不是很爽啊！贱货！是不是快到了啊！想不想我再</w:t>
      </w:r>
    </w:p>
    <w:p>
      <w:r>
        <w:t>大力点让你高潮啊！说啊！」</w:t>
      </w:r>
    </w:p>
    <w:p>
      <w:r>
        <w:t>「想…、」我马子喘的小声的说。</w:t>
      </w:r>
    </w:p>
    <w:p>
      <w:r>
        <w:t>接着小伟笑着说：「贱货！既然想高潮就求我啊！求我用肉棒干你啊！不说我就要拔出来了！嘿嘿</w:t>
      </w:r>
    </w:p>
    <w:p>
      <w:r>
        <w:t>嘿！」</w:t>
      </w:r>
    </w:p>
    <w:p>
      <w:r>
        <w:t>「不要…拔…出来…我说…我说…」我马子为了要达到高潮，竟然不顾羞耻地不要小伟拔出来，连</w:t>
      </w:r>
    </w:p>
    <w:p>
      <w:r>
        <w:t>忙答应。</w:t>
      </w:r>
    </w:p>
    <w:p>
      <w:r>
        <w:t>「求…求…你…用…肉…棒…干…我…、」我马子羞耻地一字一字的念出。</w:t>
      </w:r>
    </w:p>
    <w:p>
      <w:r>
        <w:t>「嘿嘿嘿！你还真是贱啊！那说请我干死你吧！快啊！」小伟继续逼我马子说些下流的话。</w:t>
      </w:r>
    </w:p>
    <w:p>
      <w:r>
        <w:t>「请…你…干死我吧！干死…我吧…、」为了满足生理的需求，被迫说出如此羞人的话，我马子羞</w:t>
      </w:r>
    </w:p>
    <w:p>
      <w:r>
        <w:t>耻的将头垂到旁边去。</w:t>
      </w:r>
    </w:p>
    <w:p>
      <w:r>
        <w:t>小伟很得意的笑说：「嘿嘿！没想到这样的美女，竟会说出如此下流的话！真是下贱啊！不过既然</w:t>
      </w:r>
    </w:p>
    <w:p>
      <w:r>
        <w:t>你都求我干你，我怎会忍心拒绝呢！嘿嘿嘿！」启动下身，再无停顿的继续奸淫我马子来。</w:t>
      </w:r>
    </w:p>
    <w:p>
      <w:r>
        <w:t>我看到小伟两只手把我马子的奶头夹在指缝中，掌心上下搓揉着我马子白嫩的奶子，还很熟练的扭</w:t>
      </w:r>
    </w:p>
    <w:p>
      <w:r>
        <w:t>着屁股干我马子。</w:t>
      </w:r>
    </w:p>
    <w:p>
      <w:r>
        <w:t>「啊啊啊…啊…啊啊…」而我马子爽的将双脚勾在小伟的腰部，将小伟紧紧的抱住，屁股还会不自</w:t>
      </w:r>
    </w:p>
    <w:p>
      <w:r>
        <w:t>主地抬起来迎合小伟的肉棒。</w:t>
      </w:r>
    </w:p>
    <w:p>
      <w:r>
        <w:t>小伟看到我马子自己动了起来，迎合着每一次的插入，笑着跟阿中说：「呵呵呵！你看！这贱货还</w:t>
      </w:r>
    </w:p>
    <w:p>
      <w:r>
        <w:t>自己动起来！那麽欠干！真像个妓女！对不对啊！」</w:t>
      </w:r>
    </w:p>
    <w:p>
      <w:r>
        <w:t>「对对对！从没看过这麽欠干的女人！不是妓女是什麽！被人强奸还那麽爽！你这个婊子，真是贱</w:t>
      </w:r>
    </w:p>
    <w:p>
      <w:r>
        <w:t>啊！哈哈哈哈！」在一旁休息的阿中也跟着羞辱我马子。</w:t>
      </w:r>
    </w:p>
    <w:p>
      <w:r>
        <w:t>「啊啊啊啊…、我…不行了…、啊啊…啊啊…不行了…、啊啊…快…快…啊啊…、求…求你……大</w:t>
      </w:r>
    </w:p>
    <w:p>
      <w:r>
        <w:t>力点…、啊啊…、啊啊…啊啊啊…」我马子发起浪来的说。</w:t>
      </w:r>
    </w:p>
    <w:p>
      <w:r>
        <w:t>「嘿嘿嘿！我干的你爽不爽啊？贱货！有没有比你男友厉害？说啊！」小伟笑着问说。</w:t>
      </w:r>
    </w:p>
    <w:p>
      <w:r>
        <w:t>「有…有…、有……」我马子竟然不知羞耻的回答。</w:t>
      </w:r>
    </w:p>
    <w:p>
      <w:r>
        <w:t>「那你爱不爱我啊？贱货！」小伟接着问。</w:t>
      </w:r>
    </w:p>
    <w:p>
      <w:r>
        <w:t>「爱…爱……」</w:t>
      </w:r>
    </w:p>
    <w:p>
      <w:r>
        <w:t>「妈的！你这个淫娃，干起炮来连你男友都不要啦！真是随便啊！我看啊你以後就当我们的马子好</w:t>
      </w:r>
    </w:p>
    <w:p>
      <w:r>
        <w:t>了！让我们可以尽情的玩！好好地干死你！干死你！哈哈哈哈哈哈哈！」小伟性奋的笑着说。</w:t>
      </w:r>
    </w:p>
    <w:p>
      <w:r>
        <w:t>就这样小伟狠狠地干着我马子，持续不到五分锺时，听到小伟急促的说：「呃…这小穴干起来实在</w:t>
      </w:r>
    </w:p>
    <w:p>
      <w:r>
        <w:t>是太爽了…、我要射了……、唔…、」说完大叫一声，</w:t>
      </w:r>
    </w:p>
    <w:p>
      <w:r>
        <w:t>将热腾腾的精液射进我马子洞里。</w:t>
      </w:r>
    </w:p>
    <w:p>
      <w:r>
        <w:t>「啊啊啊啊……不要拔出来…、射在里…面…、啊啊啊啊………啊啊啊啊啊………」我马子也跟着</w:t>
      </w:r>
    </w:p>
    <w:p>
      <w:r>
        <w:t>达到高潮。</w:t>
      </w:r>
    </w:p>
    <w:p>
      <w:r>
        <w:t>「呼…呼…真爽…、」小伟拔出湿淋淋的肉棒，用卫生纸擦了几下，开始穿起衣服。而我马子则屈</w:t>
      </w:r>
    </w:p>
    <w:p>
      <w:r>
        <w:t>着身，全身赤裸地躺在沙发上喘息，随後便难过的哭了起来。</w:t>
      </w:r>
    </w:p>
    <w:p>
      <w:r>
        <w:t>「可恶！竟然射在我马子里面！干！要是怀孕就死了！」我内心正骂着小伟。</w:t>
      </w:r>
    </w:p>
    <w:p>
      <w:r>
        <w:t>这时阿中突然从他的小包包里拿出一台数位相机，跟小伟打了个眼色，再跟我马子笑着说：「嘿嘿！</w:t>
      </w:r>
    </w:p>
    <w:p>
      <w:r>
        <w:t>该拍照了喔！」</w:t>
      </w:r>
    </w:p>
    <w:p>
      <w:r>
        <w:t>我马子还搞不清楚状况时，便被小伟用手拉开了大腿至胸前，使整个下体完全一清二楚，连屁眼也</w:t>
      </w:r>
    </w:p>
    <w:p>
      <w:r>
        <w:t>被看到，甚至还有一些精液从洞里缓缓流出。</w:t>
      </w:r>
    </w:p>
    <w:p>
      <w:r>
        <w:t>我马子急的想闭紧大腿，却因为刚刚的高潮全身虚脱，半点力也使不上，任由小伟控制，只能哭着</w:t>
      </w:r>
    </w:p>
    <w:p>
      <w:r>
        <w:t>哀求说：「不要这样…、我不要拍照…、我不要…、求求你们…、放过我吧……」</w:t>
      </w:r>
    </w:p>
    <w:p>
      <w:r>
        <w:t>「你娘冽！干都被干过了！你还怕拍裸照啊！你放心！我一定会把你照的美美的！嘿嘿嘿！」阿中</w:t>
      </w:r>
    </w:p>
    <w:p>
      <w:r>
        <w:t>正调着相机焦距笑着说。</w:t>
      </w:r>
    </w:p>
    <w:p>
      <w:r>
        <w:t>「呜…不要…我不要再拍照了…、你们说话不算话…、我都已经被你们给玩了…、你们怎麽能骗我</w:t>
      </w:r>
    </w:p>
    <w:p>
      <w:r>
        <w:t>…、你们是禽兽……呜…呜…你们不是人…、放开我…、」我马子哭着骂他们。</w:t>
      </w:r>
    </w:p>
    <w:p>
      <w:r>
        <w:t>「少罗唆！你最好乖乖配合！否则…、嘿嘿嘿…、脸受了伤可是很丑的喔！知道吗？」小伟拿出一</w:t>
      </w:r>
    </w:p>
    <w:p>
      <w:r>
        <w:t>把美工刀抵着我马子的脸威胁她说。</w:t>
      </w:r>
    </w:p>
    <w:p>
      <w:r>
        <w:t>我马子被小伟一吓，动都不敢动，任由阿中开始拍照。</w:t>
      </w:r>
    </w:p>
    <w:p>
      <w:r>
        <w:t>「啪！啪！啪！」听到快门的声音，我马子羞的将头转到一边，阿中先近距离的从我马子流出精液</w:t>
      </w:r>
    </w:p>
    <w:p>
      <w:r>
        <w:t>的小穴拍起，接着是屁眼，再往上拍我马子的奶子，并且强迫拍下我马子脸部的特写，最後再拍我马子</w:t>
      </w:r>
    </w:p>
    <w:p>
      <w:r>
        <w:t>全身上下。</w:t>
      </w:r>
    </w:p>
    <w:p>
      <w:r>
        <w:t>「嘿嘿嘿！OK了！该走了！」阿中淫笑着将相机收到包包里面，接着小伟也放开我马子，并且警告</w:t>
      </w:r>
    </w:p>
    <w:p>
      <w:r>
        <w:t>我马子说：「刚发生的事，你最好别报警！否则你的裸照将会被公布在报章杂志上，让认识你的人知道</w:t>
      </w:r>
    </w:p>
    <w:p>
      <w:r>
        <w:t>你被人强奸还被拍裸照，这样你还有脸见人吗？哈哈哈！」</w:t>
      </w:r>
    </w:p>
    <w:p>
      <w:r>
        <w:t>「呜呜呜…、别再说了…、我不要再看到你们…、呜呜…、你们快走…、」我马子哭着赶他们离开。</w:t>
      </w:r>
    </w:p>
    <w:p>
      <w:r>
        <w:t>「对了！这是上次我拍的照片及底片。看你可怜，我就还给你啦！就当作给你的补偿好了！哈哈哈！」</w:t>
      </w:r>
    </w:p>
    <w:p>
      <w:r>
        <w:t>阿中将照片跟底片放在桌上，跟小伟准备下楼。</w:t>
      </w:r>
    </w:p>
    <w:p>
      <w:r>
        <w:t>「哈哈哈哈！我们走罗！别送啦！」这时小伟和阿中像个胜利者似的笑着下楼，留下我马子一人在</w:t>
      </w:r>
    </w:p>
    <w:p>
      <w:r>
        <w:t xml:space="preserve">沙发上大哭。【完】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