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爱偷吃的妻子</w:t>
      </w:r>
    </w:p>
    <w:p>
      <w:r>
        <w:t>那是很久以前的一段往事了，想想大约也有四五年的光景了。但现在每每想起来的时候还仿佛历历</w:t>
      </w:r>
    </w:p>
    <w:p>
      <w:r>
        <w:t>在目，还是那麽的刺激。</w:t>
      </w:r>
    </w:p>
    <w:p>
      <w:r>
        <w:t>我有一个特别要好的朋友，平时没有事的时候总爱在一起喝上一点。要是隔上几天没有见就好像是</w:t>
      </w:r>
    </w:p>
    <w:p>
      <w:r>
        <w:t>缺少点什麽似的。记得是在某年的冬天，快近春节的时候了。他早早就打电话来说来我家喝点。平时这</w:t>
      </w:r>
    </w:p>
    <w:p>
      <w:r>
        <w:t>样的时候也很多。</w:t>
      </w:r>
    </w:p>
    <w:p>
      <w:r>
        <w:t>那天他来的有点晚，他来之後才开始做菜，等到吃上的时候已经快七点钟了。老婆不喝酒，草草的</w:t>
      </w:r>
    </w:p>
    <w:p>
      <w:r>
        <w:t>吃了一口就去看电视了。</w:t>
      </w:r>
    </w:p>
    <w:p>
      <w:r>
        <w:t>我们俩个人就推杯换盏的喝了起来，白酒喝过了喝啤酒，总有说不完的话，一边喝着一边唠着，那</w:t>
      </w:r>
    </w:p>
    <w:p>
      <w:r>
        <w:t>天真的没有少喝，每个人喝了有半斤多白酒，啤酒也有七八瓶之多。喝完的时候看看也将近午夜。</w:t>
      </w:r>
    </w:p>
    <w:p>
      <w:r>
        <w:t>我的朋友起身要回家。我看他也没有少喝，在说晚上打车也不是很方便，就留他在这里住，这时候</w:t>
      </w:r>
    </w:p>
    <w:p>
      <w:r>
        <w:t>老婆也过来留他，说明天还要起早，在这睡一会算了，一共也没有几个小时了。他也就答应了。</w:t>
      </w:r>
    </w:p>
    <w:p>
      <w:r>
        <w:t>那时候我刚搬到这个家没有多久，孩子睡一个床。我们两睡一个床，他要在沙发上住。当时是冬天，</w:t>
      </w:r>
    </w:p>
    <w:p>
      <w:r>
        <w:t>有点凉，我就让他在我们的床上睡一会。反正床也很大的，他不干。</w:t>
      </w:r>
    </w:p>
    <w:p>
      <w:r>
        <w:t>当时也没有多想什麽，这时候老婆说话了，将了他一下问他在这个床上住你害怕啊。这朋友说我怕</w:t>
      </w:r>
    </w:p>
    <w:p>
      <w:r>
        <w:t>什麽啊。这样我在中间，老婆和我一个被窝，他在另一边。脱了就睡下了。当时都穿着长的内衣。</w:t>
      </w:r>
    </w:p>
    <w:p>
      <w:r>
        <w:t>刚躺下，老婆的手就伸进我的内裤，撸我的鸡巴，我当时就硬功夫了，我也去摸她的逼。啊。当时</w:t>
      </w:r>
    </w:p>
    <w:p>
      <w:r>
        <w:t>真的好多的水。我从来都没有见过出这麽多的水。把内裤都弄湿了。当时也没有敢怎麽动。朋友就是旁</w:t>
      </w:r>
    </w:p>
    <w:p>
      <w:r>
        <w:t>边。</w:t>
      </w:r>
    </w:p>
    <w:p>
      <w:r>
        <w:t>过了有半个小时吧。觉得朋友睡着了。我把老婆的内裤褪下一半，从後面开始操她。也不敢有太大</w:t>
      </w:r>
    </w:p>
    <w:p>
      <w:r>
        <w:t>的动作，老婆的屁股一前一後的动着。用逼套弄着我，这时候太兴奋了我就起来上到老婆的身上操她。</w:t>
      </w:r>
    </w:p>
    <w:p>
      <w:r>
        <w:t>操了一会老婆要上来（老婆在每次做的时候都要上来。这样她才能来高潮，我管她这＊氏操逼法）</w:t>
      </w:r>
    </w:p>
    <w:p>
      <w:r>
        <w:t>她狠狠的夹住我的鸡巴动了几下就高潮了，我当时因为是喝酒的关系吧也没有射，老婆下来後并没有完</w:t>
      </w:r>
    </w:p>
    <w:p>
      <w:r>
        <w:t>还有手撸着我的鸡巴，我有点累，也是有点喝多了。就要睡。可是老婆不让啊。抓住我的手让我去抠她</w:t>
      </w:r>
    </w:p>
    <w:p>
      <w:r>
        <w:t>的逼。当时太多水了，现在想来都纳闷了，怎麽那麽多。</w:t>
      </w:r>
    </w:p>
    <w:p>
      <w:r>
        <w:t>这时候老婆不知道什麽时候把外面的衬裤脱掉了，只穿了一个小裤头了，看我的鸡巴又硬功夫了就</w:t>
      </w:r>
    </w:p>
    <w:p>
      <w:r>
        <w:t>又上到了我的身上。</w:t>
      </w:r>
    </w:p>
    <w:p>
      <w:r>
        <w:t>这时我、悄悄的问她，今天怎麽这麽多水啊。</w:t>
      </w:r>
    </w:p>
    <w:p>
      <w:r>
        <w:t>是不是馋人家的了，她在我身上扭动着，我从後面的把她褪到两腿的小裤头也脱到了。反过来上来</w:t>
      </w:r>
    </w:p>
    <w:p>
      <w:r>
        <w:t>操她。还问她。她说你想听真话还是听假话啊（我们两个说话的时候都是抚到耳目边小声说的）</w:t>
      </w:r>
    </w:p>
    <w:p>
      <w:r>
        <w:t>：当然是真话了，</w:t>
      </w:r>
    </w:p>
    <w:p>
      <w:r>
        <w:t>：说真话你可不要生气啊</w:t>
      </w:r>
    </w:p>
    <w:p>
      <w:r>
        <w:t>：不会的。你就说吧。</w:t>
      </w:r>
    </w:p>
    <w:p>
      <w:r>
        <w:t>：是的，我馋他的了</w:t>
      </w:r>
    </w:p>
    <w:p>
      <w:r>
        <w:t>这时候我就觉得老婆的逼里好像是有一股水出来了，浇在了鸡巴上，别提有多舒服了，这时我就手</w:t>
      </w:r>
    </w:p>
    <w:p>
      <w:r>
        <w:t>伸到我朋友的被里，隔着内衣摸朋友的鸡巴，不是很大，刚有点硬，我撸了几下，朋友也没有动，任凭</w:t>
      </w:r>
    </w:p>
    <w:p>
      <w:r>
        <w:t>我摸着，这时候老婆又上到了我的身上，狠狠的操了几下就发出了高潮的声音。</w:t>
      </w:r>
    </w:p>
    <w:p>
      <w:r>
        <w:t>她在下来的时候就到了我们两个的中间，好像是故意的一样。当时兴奋的很。我用手去摸老婆的逼。</w:t>
      </w:r>
    </w:p>
    <w:p>
      <w:r>
        <w:t>整个大腿内侧都是水，我就又悄悄地的问她，真想啊。</w:t>
      </w:r>
    </w:p>
    <w:p>
      <w:r>
        <w:t>看你那麽多水，看你那个馋样，想去让人家操你不，老婆说想。我说看你馋的，想去就去吧，我爱</w:t>
      </w:r>
    </w:p>
    <w:p>
      <w:r>
        <w:t>你。想让你享受一下，我就往我朋友那边推了推她。</w:t>
      </w:r>
    </w:p>
    <w:p>
      <w:r>
        <w:t>这时候也不知道老婆去摸朋友没有，老婆说我去了你可不要生气啊。我说不会的。就又推了她一下，</w:t>
      </w:r>
    </w:p>
    <w:p>
      <w:r>
        <w:t>让她去。</w:t>
      </w:r>
    </w:p>
    <w:p>
      <w:r>
        <w:t>老婆这时候对我说我去了啊，你可不许看，用被把我的头蒙住就去了我朋友的被窝里。</w:t>
      </w:r>
    </w:p>
    <w:p>
      <w:r>
        <w:t>当时的感觉除了兴奋还有那麽一点的失落，刚才还在缠着我的温热的老婆的身体让别的操了，自己</w:t>
      </w:r>
    </w:p>
    <w:p>
      <w:r>
        <w:t>一个人还觉得有那麽一点点的冷清，我把被动了动，也就是十多分钟吧就听到了老婆高潮的声音传到了</w:t>
      </w:r>
    </w:p>
    <w:p>
      <w:r>
        <w:t>我的耳朵里，不一会老婆就从朋友那里钻回我的被窝里，我当时就搂住了老婆。用手去摸老婆的逼。还</w:t>
      </w:r>
    </w:p>
    <w:p>
      <w:r>
        <w:t>是那麽多的水，不知道是不是朋友射在了里面。</w:t>
      </w:r>
    </w:p>
    <w:p>
      <w:r>
        <w:t>我又上到的老婆的身上，开始操她，有点像是报负似的。我小声问她，做了没有。她点一点头，我</w:t>
      </w:r>
    </w:p>
    <w:p>
      <w:r>
        <w:t>问是怎麽做的。她说是她在上面做的。</w:t>
      </w:r>
    </w:p>
    <w:p>
      <w:r>
        <w:t>我老婆把我朋友给操了。</w:t>
      </w:r>
    </w:p>
    <w:p>
      <w:r>
        <w:t>第二天我朋友早早就走了，老婆不一会也起来了，说逼有点疼，昨天操的太多了，把逼掰开一看，</w:t>
      </w:r>
    </w:p>
    <w:p>
      <w:r>
        <w:t>有点肿了，过了好几天才好。</w:t>
      </w:r>
    </w:p>
    <w:p>
      <w:r>
        <w:t>为什麽老婆要让别的来操呢？这里面固然有男人自私的一面，想寻求更多和刺激，但我相这里面更</w:t>
      </w:r>
    </w:p>
    <w:p>
      <w:r>
        <w:t>多的是男人大度的一面，让老婆得到更多的性爱享受，得到更多的快乐。</w:t>
      </w:r>
    </w:p>
    <w:p>
      <w:r>
        <w:t>这个世界给男人提供了太多的空间，试问有几个男人没有操过别的女的，可以有情人，也可以去找</w:t>
      </w:r>
    </w:p>
    <w:p>
      <w:r>
        <w:t>小姐，之後可以在一起津津乐道的谈论着昨天又到哪玩了，操了几个，周围则是一片艳羡的目光。真有</w:t>
      </w:r>
    </w:p>
    <w:p>
      <w:r>
        <w:t>福气。女人原来还可以这样玩。可是女人呢？她们要担负更多道义上责任。一但被人知道出现了这样的</w:t>
      </w:r>
    </w:p>
    <w:p>
      <w:r>
        <w:t>事。那麽更种不好听的名称就随之而来了，什麽婊子，骚货了，要想走出这一步的女人真的很不容易，</w:t>
      </w:r>
    </w:p>
    <w:p>
      <w:r>
        <w:t>需要更多的勇气。</w:t>
      </w:r>
    </w:p>
    <w:p>
      <w:r>
        <w:t>虽然我们不鼓励女人真的红杏出干墙。但哪个女人心里没有想过呢。没有发过春呢。但最终大多数</w:t>
      </w:r>
    </w:p>
    <w:p>
      <w:r>
        <w:t>的女人还是理智战胜了冲动，护住了自己的裤子没有被褪下。</w:t>
      </w:r>
    </w:p>
    <w:p>
      <w:r>
        <w:t>人生就是这麽短暂，在性的过程中男人始终所得到的都是满足和快乐。可是女人呢，我们有没有体</w:t>
      </w:r>
    </w:p>
    <w:p>
      <w:r>
        <w:t>会一下女人的感受，据报导说有一半以上的女人甚至不知道高潮是什麽，也从来没有来过高潮，这样的</w:t>
      </w:r>
    </w:p>
    <w:p>
      <w:r>
        <w:t>人生是不是有点可悲呢。</w:t>
      </w:r>
    </w:p>
    <w:p>
      <w:r>
        <w:t>性交对她们来说只不过要尽妻子的责任而已，趁着还年青，还有心情，带着老婆多玩一玩吧，让她</w:t>
      </w:r>
    </w:p>
    <w:p>
      <w:r>
        <w:t>们得到更多的性爱。更多的快乐，更多的滋润。</w:t>
      </w:r>
    </w:p>
    <w:p>
      <w:r>
        <w:t>当然这也要尊重女人的意愿，女人有时候是放不开，不是不想，要我们多做做工作吧。</w:t>
      </w:r>
    </w:p>
    <w:p>
      <w:r>
        <w:t>下面还是说说我的故事吧。</w:t>
      </w:r>
    </w:p>
    <w:p>
      <w:r>
        <w:t>继那次老婆把朋友给操了之後，我们在做爱的次数增多和质量提高了，每次老婆都能来两次高潮，</w:t>
      </w:r>
    </w:p>
    <w:p>
      <w:r>
        <w:t>每一提到操我朋友那件事的时候，老婆逼里的淫水就像是洪水一样的泛滥成灾，我在老婆的身上，鸡巴</w:t>
      </w:r>
    </w:p>
    <w:p>
      <w:r>
        <w:t>在逼里慢慢抽动着，一边操一边问她</w:t>
      </w:r>
    </w:p>
    <w:p>
      <w:r>
        <w:t>：那到操上没有啊，</w:t>
      </w:r>
    </w:p>
    <w:p>
      <w:r>
        <w:t>：操上了</w:t>
      </w:r>
    </w:p>
    <w:p>
      <w:r>
        <w:t>：他的鸡巴大还是小？</w:t>
      </w:r>
    </w:p>
    <w:p>
      <w:r>
        <w:t>：没有你的大也没有你的硬。</w:t>
      </w:r>
    </w:p>
    <w:p>
      <w:r>
        <w:t>：他操的没有我操的深吧，这时候就把鸡巴放在老婆的逼的不同深处，比量着问我的朋友操到哪个</w:t>
      </w:r>
    </w:p>
    <w:p>
      <w:r>
        <w:t>地方了。什麽深度。</w:t>
      </w:r>
    </w:p>
    <w:p>
      <w:r>
        <w:t>：还想让他操不啊。</w:t>
      </w:r>
    </w:p>
    <w:p>
      <w:r>
        <w:t>：嗯……想，这时候老婆好像有点不好意思了。那天也没有操好，也没有放开，只是我在他的上面，</w:t>
      </w:r>
    </w:p>
    <w:p>
      <w:r>
        <w:t>夹住了他的鸡巴操的他，他有点瘦，操他的时候还有硌呢。</w:t>
      </w:r>
    </w:p>
    <w:p>
      <w:r>
        <w:t>：他射在你的逼里没有啊。</w:t>
      </w:r>
    </w:p>
    <w:p>
      <w:r>
        <w:t>：射里了，</w:t>
      </w:r>
    </w:p>
    <w:p>
      <w:r>
        <w:t>：那天的你的逼里射进了好多的精啊，我射了几回，他又射了一回，把你的逼都灌满了吧，这时候</w:t>
      </w:r>
    </w:p>
    <w:p>
      <w:r>
        <w:t>老婆的逼里的水更多了，鸡巴在抽动的时候发出咕咕的声音，整个屋子里都是操逼时所发出特有的味道。</w:t>
      </w:r>
    </w:p>
    <w:p>
      <w:r>
        <w:t>老婆在身下扭动着，用逼狠狠的夹住我的鸡巴，一翻身就把我压在了下面。</w:t>
      </w:r>
    </w:p>
    <w:p>
      <w:r>
        <w:t>她动了几下就到了高潮。</w:t>
      </w:r>
    </w:p>
    <w:p>
      <w:r>
        <w:t>老婆的高潮来的很慢，我在上面操她的时候她只来过几次高潮，一般都是我先在操她一会，操到她</w:t>
      </w:r>
    </w:p>
    <w:p>
      <w:r>
        <w:t>性起，她在上来我的身上夹住我的鸡巴来回晃动达到高潮。</w:t>
      </w:r>
    </w:p>
    <w:p>
      <w:r>
        <w:t>这样过了很长时间，这期间我和朋友的交往还是那样的，没事的时候在一起喝上一点。但始终也没</w:t>
      </w:r>
    </w:p>
    <w:p>
      <w:r>
        <w:t>有机会再让和老婆做。也不知道老婆单独和他联系点没，单独做过没有。</w:t>
      </w:r>
    </w:p>
    <w:p>
      <w:r>
        <w:t>有一天晚上，已经吃过饭了，朋友打电话来说，自己一个人很无聊，让我出去陪他喝一点。</w:t>
      </w:r>
    </w:p>
    <w:p>
      <w:r>
        <w:t>我们在外面找了地方喝了不少酒，原来是朋友和老婆生气了，说不想回家。</w:t>
      </w:r>
    </w:p>
    <w:p>
      <w:r>
        <w:t>我们喝完後我就让他来家住，朋友推辞了一下也就没有坚持，就和我回到我家。</w:t>
      </w:r>
    </w:p>
    <w:p>
      <w:r>
        <w:t>到家的时候老婆还没睡，一直在等我，看到朋友来了就招呼朋友洗脚什麽的，安排朋友住到另一个</w:t>
      </w:r>
    </w:p>
    <w:p>
      <w:r>
        <w:t>屋睡下後，我们上床开始睡觉。</w:t>
      </w:r>
    </w:p>
    <w:p>
      <w:r>
        <w:t>刚上床，老婆就开始摸我的鸡巴，一一下一下的撸着，我马上就硬了，於是我把老婆的脱了个精光，</w:t>
      </w:r>
    </w:p>
    <w:p>
      <w:r>
        <w:t>开始在上面操她，这时候我又提起了以前说的那个话题，：又馋了吧，想不想让他操你啊。</w:t>
      </w:r>
    </w:p>
    <w:p>
      <w:r>
        <w:t>：想啊，这时候老婆不知道怎麽了，好像是很大方的样子，</w:t>
      </w:r>
    </w:p>
    <w:p>
      <w:r>
        <w:t>：你敢去吗。就在那屋呢。</w:t>
      </w:r>
    </w:p>
    <w:p>
      <w:r>
        <w:t>：有什麽不敢的，你要让我去我就敢去，这时候老婆的逼水渐渐的多了起来。</w:t>
      </w:r>
    </w:p>
    <w:p>
      <w:r>
        <w:t>滑的很，我每次都是把鸡巴抽到洞口在狠狠的操下去，就是偶而滑到外面也很能很顺利的进入。咕</w:t>
      </w:r>
    </w:p>
    <w:p>
      <w:r>
        <w:t>唧咕唧的操逼声不绝於耳。整个屋子都散发肾上腺素暧昧的刺激的味道。</w:t>
      </w:r>
    </w:p>
    <w:p>
      <w:r>
        <w:t>加上酒精的刺激，更加的兴奋，老婆的身体在我的身下扭动着，好像是极其难受一样，我往下一点</w:t>
      </w:r>
    </w:p>
    <w:p>
      <w:r>
        <w:t>含住老婆的乳头，吮吸着，老婆发出哦哦的兴奋的声音，</w:t>
      </w:r>
    </w:p>
    <w:p>
      <w:r>
        <w:t>：真想让他操你啊，</w:t>
      </w:r>
    </w:p>
    <w:p>
      <w:r>
        <w:t>：嗯，面部潮红的老婆的点了点头，</w:t>
      </w:r>
    </w:p>
    <w:p>
      <w:r>
        <w:t>：我不信你真敢去，我让你去，</w:t>
      </w:r>
    </w:p>
    <w:p>
      <w:r>
        <w:t>这时候老婆听到我这麽一下就起来了，我去了啊，你真让去啊，这可是你说的，我撸着依旧翘起的</w:t>
      </w:r>
    </w:p>
    <w:p>
      <w:r>
        <w:t>鸡巴你要真也你就去啊，老婆真的穿上了小裤头和乳罩。</w:t>
      </w:r>
    </w:p>
    <w:p>
      <w:r>
        <w:t>向我挑战，我真去了啊，这时心里的兴奋点了上峰。</w:t>
      </w:r>
    </w:p>
    <w:p>
      <w:r>
        <w:t>鸡巴一直硬着，还没有射掉，我想要是射了真的说不好会不会让老婆去，敢去你就去啊，不信你真</w:t>
      </w:r>
    </w:p>
    <w:p>
      <w:r>
        <w:t>有那个胆，老婆真的推开卧室的门，走了出去，在出去的一瞬间回头看了我一眼，看得出老婆是满脸的</w:t>
      </w:r>
    </w:p>
    <w:p>
      <w:r>
        <w:t>兴奋。</w:t>
      </w:r>
    </w:p>
    <w:p>
      <w:r>
        <w:t>看着老婆露在裤头外面白白的大屁股，和若隐若现的逼毛，想着真的又要让、别人操了，我不由自</w:t>
      </w:r>
    </w:p>
    <w:p>
      <w:r>
        <w:t>主咽了口吐沫。</w:t>
      </w:r>
    </w:p>
    <w:p>
      <w:r>
        <w:t>不知道是什麽滋味，又像是兴奋，又有点害怕似的，我点了一下头，说快点回来啊，老婆就轻轻的</w:t>
      </w:r>
    </w:p>
    <w:p>
      <w:r>
        <w:t>关上了门回头说了声不许偷看啊，就去了朋友的那个屋子。</w:t>
      </w:r>
    </w:p>
    <w:p>
      <w:r>
        <w:t>我在屋里等着，一边等一边套弄着自己的鸡巴，想着老婆在让别的操着，自己却在手淫，真的有点</w:t>
      </w:r>
    </w:p>
    <w:p>
      <w:r>
        <w:t>酸酸的感觉。</w:t>
      </w:r>
    </w:p>
    <w:p>
      <w:r>
        <w:t>时间过的真慢，听着时钟的滴哒声，盼着老婆早点回来。</w:t>
      </w:r>
    </w:p>
    <w:p>
      <w:r>
        <w:t>过了很长时间，听到那屋的门一响，老婆出来了，先去了卫生间，撒尿和冲水的声音过後，老婆蹑</w:t>
      </w:r>
    </w:p>
    <w:p>
      <w:r>
        <w:t>手蹑脚的打开了门，看到我还没有睡，我立刻就把老婆抱住了，仿佛是失而复得的一件宝贝似的，把她</w:t>
      </w:r>
    </w:p>
    <w:p>
      <w:r>
        <w:t>的小裤头和乳罩脱掉，伸手去摸老婆的逼。</w:t>
      </w:r>
    </w:p>
    <w:p>
      <w:r>
        <w:t>老婆这时候没有动也没有说什麽，逼外面是凉凉的，逼毛上还有点水，是刚洗过。用手指住里面一</w:t>
      </w:r>
    </w:p>
    <w:p>
      <w:r>
        <w:t>抠，浪水立刻顺看手指滑了下来。或许就是朋友的精液吧。</w:t>
      </w:r>
    </w:p>
    <w:p>
      <w:r>
        <w:t>我趴到老婆的身上，又开始操她。</w:t>
      </w:r>
    </w:p>
    <w:p>
      <w:r>
        <w:t>边操边让她讲怎麽和朋友操的，下面就是老婆的讲述。</w:t>
      </w:r>
    </w:p>
    <w:p>
      <w:r>
        <w:t>她说，她到那那屋的时候朋友已经睡着了，他到了就站在了床头上，用手碰了碰了朋友的头，他就</w:t>
      </w:r>
    </w:p>
    <w:p>
      <w:r>
        <w:t>醒了，看到是老婆就把他搂了过去了，问她来做什麽了，老婆说我喝多了，睡着了，过来看看他，於是</w:t>
      </w:r>
    </w:p>
    <w:p>
      <w:r>
        <w:t>他就脱掉了老婆的乳罩和小裤头开始吃她的乳头并摸她的逼。并开始亲吻，接着就开始操老婆，老婆说</w:t>
      </w:r>
    </w:p>
    <w:p>
      <w:r>
        <w:t>他很会摸。</w:t>
      </w:r>
    </w:p>
    <w:p>
      <w:r>
        <w:t>也很会操，会使那股劲，摸的操的她很舒服。</w:t>
      </w:r>
    </w:p>
    <w:p>
      <w:r>
        <w:t>我问老婆他操出你高潮没有啊，老婆说没有，最後还是她在上面来的高潮。</w:t>
      </w:r>
    </w:p>
    <w:p>
      <w:r>
        <w:t>我问老婆，他射在你的逼里没里啊，她点点头说，刚才回来的时候不是洗出去了吗。</w:t>
      </w:r>
    </w:p>
    <w:p>
      <w:r>
        <w:t>和老婆做了一次射掉後真的有点累了，还有刚才的紧张。</w:t>
      </w:r>
    </w:p>
    <w:p>
      <w:r>
        <w:t>老婆一回来马上就松弛下来，有点困了，不一会就进入了梦乡。</w:t>
      </w:r>
    </w:p>
    <w:p>
      <w:r>
        <w:t>不知道过了多长时间，老婆就又开始摸我的鸡巴，并拉着我的手让我去摸她的逼。我用手指往逼里</w:t>
      </w:r>
    </w:p>
    <w:p>
      <w:r>
        <w:t>一抠。又是好多水啊，我真有有点累了，也不想再做了，就问她又馋了啊，还想去啊，她说想，我说就</w:t>
      </w:r>
    </w:p>
    <w:p>
      <w:r>
        <w:t>去吧，时间不能太长啊，老婆起来用嘴果住的鸡巴吮吸了几下，就去了朋友的屋子。</w:t>
      </w:r>
    </w:p>
    <w:p>
      <w:r>
        <w:t>我翻过身就睡着了，过了很长时间才回来。</w:t>
      </w:r>
    </w:p>
    <w:p>
      <w:r>
        <w:t>我已经睡了一觉了，我看了一下时间能有两个小时吧。</w:t>
      </w:r>
    </w:p>
    <w:p>
      <w:r>
        <w:t>两个小时对我来说是长的，可对她们来说就是短的，不够用的，老婆回来後，就脱掉裤头抱着我，</w:t>
      </w:r>
    </w:p>
    <w:p>
      <w:r>
        <w:t>我说你胆子可真大，当着老公的面就敢去那屋让别的操你啊，老婆没说什麽，只是幸福的把脸贴在我的</w:t>
      </w:r>
    </w:p>
    <w:p>
      <w:r>
        <w:t>胸膛上。</w:t>
      </w:r>
    </w:p>
    <w:p>
      <w:r>
        <w:t>我问老婆。这次怎麽这麽长的时间才回来啊，她说又做了一次後就是在一起聊天了，她摸着朋友的</w:t>
      </w:r>
    </w:p>
    <w:p>
      <w:r>
        <w:t>鸡巴，他抠着他的逼。</w:t>
      </w:r>
    </w:p>
    <w:p>
      <w:r>
        <w:t>一直聊了这麽长的时间，我说聊什麽了，老婆说就是聊些家长了，还有就是他怎麽和老婆操逼，比</w:t>
      </w:r>
    </w:p>
    <w:p>
      <w:r>
        <w:t>较我们两的鸡巴谁的大谁的粗了，我问她你们有没有口交啊，老婆说没有，只是亲吻和吃她的乳头了，</w:t>
      </w:r>
    </w:p>
    <w:p>
      <w:r>
        <w:t>我和老婆就又做了一次睡了不一会就天亮了。</w:t>
      </w:r>
    </w:p>
    <w:p>
      <w:r>
        <w:t>这一夜的故事真的很多。老婆一夜也没有怎麽睡。操逼了。呵呵。</w:t>
      </w:r>
    </w:p>
    <w:p>
      <w:r>
        <w:t>第二天早上起来。朋友和我打了招呼就上班了。过了不几天朋友又打电话说喝点。这次老婆也一起</w:t>
      </w:r>
    </w:p>
    <w:p>
      <w:r>
        <w:t>去了，喝完後老婆就请朋友到我家来住。我也没有说什麽，我知道老婆的意思。</w:t>
      </w:r>
    </w:p>
    <w:p>
      <w:r>
        <w:t>她把朋友安排好後，半开玩笑的说要我们三个人在一个床上住的话，不知道当时是怎麽想的反正是</w:t>
      </w:r>
    </w:p>
    <w:p>
      <w:r>
        <w:t>没有那样做。那时候也没有看到过福气。也不知道三Ｐ是什麽。现在想想真的有点後悔呢。</w:t>
      </w:r>
    </w:p>
    <w:p>
      <w:r>
        <w:t>那晚老婆依旧是我操完後去朋友那屋她们在操，当然是征得我同意後的。这样的事也就发生过三次</w:t>
      </w:r>
    </w:p>
    <w:p>
      <w:r>
        <w:t>吧，时间过去了很久了，但现在想起来依就很兴奋。</w:t>
      </w:r>
    </w:p>
    <w:p>
      <w:r>
        <w:t>想着老婆和别的舌头在对方的口腔里搅动，朋友俯身吃着老婆的乳房一手抠着老婆的逼。在老婆的</w:t>
      </w:r>
    </w:p>
    <w:p>
      <w:r>
        <w:t>身上屁股一动一动的，小鸡巴（老婆说他的鸡巴比我的小，所以後来我们就用小鸡巴代替了）在老婆的</w:t>
      </w:r>
    </w:p>
    <w:p>
      <w:r>
        <w:t>逼里一进一出。最後把精液射到老婆的逼里。老婆的高潮的声音。想想都是很幸福的，每次做爱的时候</w:t>
      </w:r>
    </w:p>
    <w:p>
      <w:r>
        <w:t>都会提到小鸡巴。</w:t>
      </w:r>
    </w:p>
    <w:p>
      <w:r>
        <w:t>那个不鸡巴让老婆体会到了不同鸡巴秘带来的快乐。後来的觉得老婆和他单独做过。我问过老婆。</w:t>
      </w:r>
    </w:p>
    <w:p>
      <w:r>
        <w:t>老婆没有承认，可这有什麽用呢。</w:t>
      </w:r>
    </w:p>
    <w:p>
      <w:r>
        <w:t>做就做吧，高兴享受就好，反正操一下也不会少什麽，在说我对老婆还是有信心的，再说做爱对女</w:t>
      </w:r>
    </w:p>
    <w:p>
      <w:r>
        <w:t>人一来说是一件好事，能让女人更漂亮。皮肤也更好，後来那个朋友去了外地。现在也很少联系了，现</w:t>
      </w:r>
    </w:p>
    <w:p>
      <w:r>
        <w:t>在老婆也不想他的小鸡巴了，说他用的太小。没有什麽意思。</w:t>
      </w:r>
    </w:p>
    <w:p>
      <w:r>
        <w:t>这是我的真实的故事，写出来于朋友们分享。</w:t>
      </w:r>
    </w:p>
    <w:p>
      <w:r>
        <w:t>现在和老婆的关系出现和点问题。可能会分开吧。不是因为这个事。这件事过去很长时间了。</w:t>
      </w:r>
    </w:p>
    <w:p>
      <w:r>
        <w:t>但就这件事而言，老婆在不同的鸡巴滋润下，也得到了性福和快乐。说句实在的话当时就是想让老</w:t>
      </w:r>
    </w:p>
    <w:p>
      <w:r>
        <w:t xml:space="preserve">婆得到更多的性爱快乐。好好的享受一下。【完】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