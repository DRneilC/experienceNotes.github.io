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别带你老婆去推油</w:t>
      </w:r>
    </w:p>
    <w:p>
      <w:r>
        <w:t>我老婆是一个非常传统的女人，除了和我，就从来没有和任何一个男人好过，结婚这么些年，我倒</w:t>
      </w:r>
    </w:p>
    <w:p>
      <w:r>
        <w:t>是隔三岔五的在外面打打野食，所以本地的娱乐场所倒是熟悉的很。一直动员老婆到外面去玩玩，可是，</w:t>
      </w:r>
    </w:p>
    <w:p>
      <w:r>
        <w:t>总是招来一顿数落。不过，我贼心不死，一直琢磨着怎么把她拖下水，这天，机会来了。</w:t>
      </w:r>
    </w:p>
    <w:p>
      <w:r>
        <w:t>晚上下班后，我和老婆一起去外面吃了顿饭，聊的满开心的，好久没有这么聊过，所以看的出，妻</w:t>
      </w:r>
    </w:p>
    <w:p>
      <w:r>
        <w:t>子兴致也很高。吃过饭，都没有回家的意思，我提议找个地方坐坐，妻子同意了。她一个要好姐妹的老</w:t>
      </w:r>
    </w:p>
    <w:p>
      <w:r>
        <w:t>公，最近开了个酒吧，我们就约定去捧捧场。开着车，我们来到了这家酒吧。进去后，略微有些失望，</w:t>
      </w:r>
    </w:p>
    <w:p>
      <w:r>
        <w:t>很普通，也没有什么特色，不过既然来了，就坐下叫小弟送了几瓶啤酒。</w:t>
      </w:r>
    </w:p>
    <w:p>
      <w:r>
        <w:t>坐了一会，确实没有什么意思，我就提出换个地方，找个安静不嘈杂的地方，于是，我们又驱车来</w:t>
      </w:r>
    </w:p>
    <w:p>
      <w:r>
        <w:t>到了附近的一家爵士酒吧，酒吧是个老外开的，有点特色，是菲律宾的乐队，唱着慢歌，情调不错。我</w:t>
      </w:r>
    </w:p>
    <w:p>
      <w:r>
        <w:t>们就找了个僻静的地方坐下，看着演出，然后两人漫无目的的聊天。</w:t>
      </w:r>
    </w:p>
    <w:p>
      <w:r>
        <w:t>到了12点多，都有些酒意了，我们准备离开。上了车，我问妻子，去哪？她说还去哪里啊，都几点</w:t>
      </w:r>
    </w:p>
    <w:p>
      <w:r>
        <w:t>了，回家吧。我说：有点晕，不如找个地方让人家按摩按摩，醒醒酒再走，反正明天星期六，可以不用</w:t>
      </w:r>
    </w:p>
    <w:p>
      <w:r>
        <w:t>去上班。妻子问：去哪里？我想了想，有家桑拿不错，有女宾部，反正把她骗到那里再说。我说：那就</w:t>
      </w:r>
    </w:p>
    <w:p>
      <w:r>
        <w:t>去金色港湾吧，那里的技师手法不错。于是，驱车上路。</w:t>
      </w:r>
    </w:p>
    <w:p>
      <w:r>
        <w:t>到了金色港湾桑拿，停好车，我们相拥进去。分别进入男、女宾部。我交代经理，那个女的没有来</w:t>
      </w:r>
    </w:p>
    <w:p>
      <w:r>
        <w:t>过这种地方，别让她太紧张了。经理说，放心啊，我们这里面很隐秘的，不会有熟人遇到。我心里打着</w:t>
      </w:r>
    </w:p>
    <w:p>
      <w:r>
        <w:t>小算盘，匆匆洗完，先上了 3楼。</w:t>
      </w:r>
    </w:p>
    <w:p>
      <w:r>
        <w:t>说明一下，这里一楼是男宾的浴区，二楼是女宾的浴区，三楼是包房。我上了三楼，找了2 个僻静</w:t>
      </w:r>
    </w:p>
    <w:p>
      <w:r>
        <w:t>的房间（来过多次，很熟悉这里的环境了），我打开1 个房间，先进去休息，等着妻子上来。过了15分</w:t>
      </w:r>
    </w:p>
    <w:p>
      <w:r>
        <w:t>钟，服务小姐把妻子领了上来，这时候，她已经换上了桑拿的日式浴袍，想到她浴袍里面真空了，我不</w:t>
      </w:r>
    </w:p>
    <w:p>
      <w:r>
        <w:t>由的有些兴奋，小弟弟慢慢充血了，呵呵！我对妻子说，你就在隔壁吧。妻子问，我们两个在一间就好</w:t>
      </w:r>
    </w:p>
    <w:p>
      <w:r>
        <w:t>啊？我说：你自己看看，每间就一张床，我们怎么在一间啊，你先进去吧，我叫他们安排技师。妻子疑</w:t>
      </w:r>
    </w:p>
    <w:p>
      <w:r>
        <w:t>惑的进去了。</w:t>
      </w:r>
    </w:p>
    <w:p>
      <w:r>
        <w:t>妻子有洁僻，我和经理说：你帮我这位朋友安排个干净的男生。一会，人来了，带进妻子的房间。</w:t>
      </w:r>
    </w:p>
    <w:p>
      <w:r>
        <w:t>妻子很诧异的问：怎么是男的啊？经理解释道，太晚了，女生都走了，就只有男技师了。我暗暗的佩服</w:t>
      </w:r>
    </w:p>
    <w:p>
      <w:r>
        <w:t>经理的老到。我也说：就是按摩，男的女的不一样，你到医院，还能挑医生啊？妻子无奈的躺下。我们</w:t>
      </w:r>
    </w:p>
    <w:p>
      <w:r>
        <w:t>转身出了房间。</w:t>
      </w:r>
    </w:p>
    <w:p>
      <w:r>
        <w:t>现在的桑拿，由于公安部门有规定，不能搞密闭的门，所以，门上都安装着一块杂志大小的透明玻</w:t>
      </w:r>
    </w:p>
    <w:p>
      <w:r>
        <w:t>璃，我们出去后，那个技师从里面拿了块毛巾，挡住了玻璃，我一看，那怎么行，我不是白来了，我到</w:t>
      </w:r>
    </w:p>
    <w:p>
      <w:r>
        <w:t>我的房间，那了块毛巾，在中间弄了个小窟窿，然后到妻子房间门口，把那个技师叫出来，吩咐道：你</w:t>
      </w:r>
    </w:p>
    <w:p>
      <w:r>
        <w:t>该怎么按摩，就怎么按摩，按好了我会安排小费的，外面有什么动静，你不要管。然后把毛巾给他：你</w:t>
      </w:r>
    </w:p>
    <w:p>
      <w:r>
        <w:t>用这块毛巾挡住玻璃，那块给我，技师迷惑的看着我接过了毛巾。</w:t>
      </w:r>
    </w:p>
    <w:p>
      <w:r>
        <w:t>我回到房间，经理问：先生，给你安排一个？我说，不用了，我休息一下，房费我照付，不要叫人</w:t>
      </w:r>
    </w:p>
    <w:p>
      <w:r>
        <w:t>打扰我们。经理答应道：那您慢慢休息，我们不打扰了。</w:t>
      </w:r>
    </w:p>
    <w:p>
      <w:r>
        <w:t>过了几分钟，我确定外面已经没有人，妻子房间的按摩估计已经开始了，我深深的吸了一口香烟，</w:t>
      </w:r>
    </w:p>
    <w:p>
      <w:r>
        <w:t>走出房间，来到隔壁的门前，从我在毛巾上挖的小窟窿看进去，刚好看到按摩床，隐隐约约还能听到妻</w:t>
      </w:r>
    </w:p>
    <w:p>
      <w:r>
        <w:t>子和技师聊天的声音。</w:t>
      </w:r>
    </w:p>
    <w:p>
      <w:r>
        <w:t>只见妻子趴在按摩床上面，日式上衣还穿在身上，只是已经被技师掀到了颈部，技师站在床的侧面，</w:t>
      </w:r>
    </w:p>
    <w:p>
      <w:r>
        <w:t>拿着按摩精油，在往妻子的后背上涂抹，精油比较凉，滴在妻子后背的时候，能够感觉到妻子的身体在</w:t>
      </w:r>
    </w:p>
    <w:p>
      <w:r>
        <w:t>颤。涂好精油后，技师开始双手在妻子的后背上推拿起来先是从下到上，沿着脊柱向上推拿，过了大概</w:t>
      </w:r>
    </w:p>
    <w:p>
      <w:r>
        <w:t>5 分钟，技师开始从外侧向脊柱方向推拿，明显可以感觉到，妻子身下裸露的双乳在技师双手推拿的和</w:t>
      </w:r>
    </w:p>
    <w:p>
      <w:r>
        <w:t>自己身体的重量压迫下变形和挤压，我不由的一阵兴奋，阴茎明显的翘了起来，妻子的后背因为精油的</w:t>
      </w:r>
    </w:p>
    <w:p>
      <w:r>
        <w:t>缘故，开始发亮变红，少许的精油从妻子的乳房侧面淌下，技师也顺手把妻子乳房侧面的精油抹干净，</w:t>
      </w:r>
    </w:p>
    <w:p>
      <w:r>
        <w:t>就在技师双手接触妻子乳房侧面的时候，明显感觉妻子的身体轻轻的扭动了一下，看来，她有感觉了，</w:t>
      </w:r>
    </w:p>
    <w:p>
      <w:r>
        <w:t>臀部也微微的翘起，她兴奋的时候就是这样的。</w:t>
      </w:r>
    </w:p>
    <w:p>
      <w:r>
        <w:t>过了一会，后背按摩完了，按摩技师轻轻的退下妻子的按摩短裤，开始按摩妻子的臀部，只见随着</w:t>
      </w:r>
    </w:p>
    <w:p>
      <w:r>
        <w:t>技师的手把短裤退下，妻子圆润的双臀展现在一个陌生男人的眼底，我注意到，技师的短裤也已经隆起</w:t>
      </w:r>
    </w:p>
    <w:p>
      <w:r>
        <w:t>了，我更是一阵兴奋，我知道，好戏这才刚刚开始。，技师开始在妻子的臀部涂抹精油，由于是第一次</w:t>
      </w:r>
    </w:p>
    <w:p>
      <w:r>
        <w:t>紧张的原因，妻子的双腿紧紧的夹住，双臀也绷的很紧，但是，随着技师的双手在她白皙的臀部上轻轻</w:t>
      </w:r>
    </w:p>
    <w:p>
      <w:r>
        <w:t>的按摩着，她的肌肉慢慢开始放松，大腿也不在紧紧夹住了。技师的双手从臀部的股沟把妻子臀部的肌</w:t>
      </w:r>
    </w:p>
    <w:p>
      <w:r>
        <w:t>肉往外挤压，随着他双手的运动，，妻子臀部肌肉向两边分开，露出了肛门。只见肛门和臀部的肌肉在</w:t>
      </w:r>
    </w:p>
    <w:p>
      <w:r>
        <w:t>精油的作用下，变的闪亮发光。突然，技师改变了手法，顺着股沟的方向，开始按摩着妻子的肛门，这</w:t>
      </w:r>
    </w:p>
    <w:p>
      <w:r>
        <w:t>时，妻子已经完全的崩溃了，只见她的臀部随着技师的每一次触摸，都在不自觉的上下扭动，当她臀部</w:t>
      </w:r>
    </w:p>
    <w:p>
      <w:r>
        <w:t>抬起的时候，已经可以隐隐看到她的阴部了，上面也带着些亮光，应该是精油和她阴道分泌物的混合吧。</w:t>
      </w:r>
    </w:p>
    <w:p>
      <w:r>
        <w:t>技师也开始更加的大胆，用他的指尖开始清请的触摸妻子的阴部，先是若有若无的接触着妻子的阴部，</w:t>
      </w:r>
    </w:p>
    <w:p>
      <w:r>
        <w:t>妻子的臀部更加高高发翘起，技师开始把四个指尖停留在妻子的阴部，在妻子的阴部做环状的按摩，把</w:t>
      </w:r>
    </w:p>
    <w:p>
      <w:r>
        <w:t>拇指停留在妻子的肛门口，轻轻的压着，另一只手则在妻子的后背轻轻的推拿着，这个技师实在是高手。</w:t>
      </w:r>
    </w:p>
    <w:p>
      <w:r>
        <w:t>妻子的双腿不知道在什么时候彻底的张开。但是技师并不着急，在妻子的阴部按摩片刻后，他的双手离</w:t>
      </w:r>
    </w:p>
    <w:p>
      <w:r>
        <w:t>开了妻子的阴部，开始为妻子按摩起大腿，从大腿的内侧，到小腿，再到脚掌，再到脚趾，妻子已经完</w:t>
      </w:r>
    </w:p>
    <w:p>
      <w:r>
        <w:t>全失去了抵抗，任由技师的双手再她的酮体上游走，双腿张开着，脸紧紧的麦在枕头里，看不出什么表</w:t>
      </w:r>
    </w:p>
    <w:p>
      <w:r>
        <w:t>情。大概过了半小时了，按摩技师凑在妻子的耳边，轻轻的说了句什么，只见妻子翻身过来，脸部朝上，</w:t>
      </w:r>
    </w:p>
    <w:p>
      <w:r>
        <w:t>满脸的潮红，衣服向上掀着，短裤已经退下，我知道，技师开始按摩前面了。</w:t>
      </w:r>
    </w:p>
    <w:p>
      <w:r>
        <w:t>妻子躺在床上，技师用难以察觉的手法，解开了妻子的浴袍，妻子侧了一下身体，以便技师能够把</w:t>
      </w:r>
    </w:p>
    <w:p>
      <w:r>
        <w:t>浴袍的袖子从妻子的身上褪下，瞬间，妻子已经全裸的躺在床上，展现在技师的面前，当然，还有门口</w:t>
      </w:r>
    </w:p>
    <w:p>
      <w:r>
        <w:t>偷窥的我。</w:t>
      </w:r>
    </w:p>
    <w:p>
      <w:r>
        <w:t>技师把精油轻轻的涂抹在妻子的乳房上面，妻子的乳房坚挺着，乳头在精油的作用下闪闪发着诱人</w:t>
      </w:r>
    </w:p>
    <w:p>
      <w:r>
        <w:t>的光。技师一手抓住妻子的乳房揉着，而妻子的双眼紧闭着，嘴巴轻轻张开着，脸部十分的陶醉，双腿</w:t>
      </w:r>
    </w:p>
    <w:p>
      <w:r>
        <w:t>却紧紧的夹紧着，阴部上顶，稀疏的阴毛上面，不知是什么液体。过了一会，技师用食指和中指夹住妻</w:t>
      </w:r>
    </w:p>
    <w:p>
      <w:r>
        <w:t>子的乳头，开始做上提的动作，随着技师双手夹着乳头上提，妻子终于情不自禁「哦………」</w:t>
      </w:r>
    </w:p>
    <w:p>
      <w:r>
        <w:t>的叫了出来，自己的双手也不知在什么时候，一手放在自己的阴蒂上用力的揉着，另一手紧紧的拉</w:t>
      </w:r>
    </w:p>
    <w:p>
      <w:r>
        <w:t>住了按摩技师的大腿，可能她还是没有彻底放开，没有去握技师的阴茎，而技师的阴茎早已经把自己的</w:t>
      </w:r>
    </w:p>
    <w:p>
      <w:r>
        <w:t>短裤支成了帐篷。</w:t>
      </w:r>
    </w:p>
    <w:p>
      <w:r>
        <w:t>不知不觉间，技师的一只手已经离开妻子的乳房，伸向妻子的阴部，技师轻轻拿起我妻子放在阴蒂</w:t>
      </w:r>
    </w:p>
    <w:p>
      <w:r>
        <w:t>上揉捏的手，把她的这只手挪到了她自己空出的乳房上，于是，我妻子的两只乳房，一只在自己的手中</w:t>
      </w:r>
    </w:p>
    <w:p>
      <w:r>
        <w:t>揉这，一只在技师的手中，夹着红红的乳头，做着上提的动作，而妻子双腿中间的阴部，早已经彻底张</w:t>
      </w:r>
    </w:p>
    <w:p>
      <w:r>
        <w:t>开，技师用食指和无名指的指尖分开了妻子的阴唇，用中指开始在妻子的阴蒂上轻轻的压着，妻子的呼</w:t>
      </w:r>
    </w:p>
    <w:p>
      <w:r>
        <w:t>吸变的很急促，她自己的那只在乳房上面的手也紧紧的握住自己的乳房，下颌紧紧的抬起了，我知道妻</w:t>
      </w:r>
    </w:p>
    <w:p>
      <w:r>
        <w:t>子已经进入了临战的状态，这时，及技师把中指深进了妻子的阴道，指面朝上，我知道技师开始在寻找</w:t>
      </w:r>
    </w:p>
    <w:p>
      <w:r>
        <w:t>着我妻子的G 点了，妻子的胯部开始使劲的扭动，双唇和双眼紧紧的闭着，技师把头凑进妻子的耳边，</w:t>
      </w:r>
    </w:p>
    <w:p>
      <w:r>
        <w:t>轻轻的问了句什么，我妻子摇了摇头，却把胯部扭动得更厉害，技师又把注意力转移到了妻子的阴部，</w:t>
      </w:r>
    </w:p>
    <w:p>
      <w:r>
        <w:t>用拇指和食指捏住我妻子的阴蒂，轻轻的揉着，我妻子的小豆豆在技师双指的揉捏下，已经变的通红，</w:t>
      </w:r>
    </w:p>
    <w:p>
      <w:r>
        <w:t>阴道已经非常的湿润，红红的阴道口已经外露，阴唇已经被她自己的淫水和精油打湿，技师把按摩妻子</w:t>
      </w:r>
    </w:p>
    <w:p>
      <w:r>
        <w:t>乳房的那只手挪到了妻子的阴道口，一只手捏着妻子的阴蒂，一只手时而捏着妻子的小阴唇，时而用两</w:t>
      </w:r>
    </w:p>
    <w:p>
      <w:r>
        <w:t>只手指深进妻子的阴道快速的插入，而妻子身体不停的摇摆着，双手在自己的乳房上使劲的捏着揉着，</w:t>
      </w:r>
    </w:p>
    <w:p>
      <w:r>
        <w:t>淫水顺着她的阴道口流出，身体紧紧的紧蹦着…………终于，随着妻子一声忍不住的叫声「哦…」，她</w:t>
      </w:r>
    </w:p>
    <w:p>
      <w:r>
        <w:t>的身体完全的松弛了，随着她身体的松弛，技师的双手慢慢的放慢了速度，慢慢的离开了她的阴部，开</w:t>
      </w:r>
    </w:p>
    <w:p>
      <w:r>
        <w:t>始轻轻的抚摩起妻子的乳房，妻子也开始慢慢的平静。</w:t>
      </w:r>
    </w:p>
    <w:p>
      <w:r>
        <w:t>技师从房间的柜子下取出了一个热水瓶，倒出一些热水，拿了块毛巾，打湿后，开始为妻子擦拭着</w:t>
      </w:r>
    </w:p>
    <w:p>
      <w:r>
        <w:t>身体上的精油，最后，把热毛巾折成小方块，捂在了妻子的阴部。放了一会，把毛巾洗了洗，开始为妻</w:t>
      </w:r>
    </w:p>
    <w:p>
      <w:r>
        <w:t>子擦拭着她的小阴唇、阴道口和大腿的根部，随着他热毛巾的擦拭，我发现妻子又开始有了反映，但是，</w:t>
      </w:r>
    </w:p>
    <w:p>
      <w:r>
        <w:t>还是默默的拿起浴袍，静静的穿了起来，技师也拿着脸盆准备出来倒水，我赶紧退回了房间，颤抖的点</w:t>
      </w:r>
    </w:p>
    <w:p>
      <w:r>
        <w:t>起一只香烟，才发现自己的双腿早已经麻木了。</w:t>
      </w:r>
    </w:p>
    <w:p>
      <w:r>
        <w:t>过了5 分钟左右，妻子来到我的门口，见我在抽烟，问我，你好了。我说：我没有做按摩啊，我在</w:t>
      </w:r>
    </w:p>
    <w:p>
      <w:r>
        <w:t>看英超球赛呢，你好了？我们走吧。</w:t>
      </w:r>
    </w:p>
    <w:p>
      <w:r>
        <w:t>在车上，我们没有说话，一路默默无语。回到家，我们洗洗上了床。我搬过妻子的身体，妻子突然</w:t>
      </w:r>
    </w:p>
    <w:p>
      <w:r>
        <w:t>激动的抱住我，说：我想要做。</w:t>
      </w:r>
    </w:p>
    <w:p>
      <w:r>
        <w:t>于是我们的激情就开始了，可我始终没有问妻子在房间里的事情，她也不提，但是，在我插入妻子</w:t>
      </w:r>
    </w:p>
    <w:p>
      <w:r>
        <w:t>身体的时候，脑海中都是那个技师双手在我妻子阴道中进出的情形，那种兴奋的状态，终身不能忘记…</w:t>
      </w:r>
    </w:p>
    <w:p>
      <w:r>
        <w:t xml:space="preserve">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