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在朋友家打桌球</w:t>
      </w:r>
    </w:p>
    <w:p>
      <w:r>
        <w:t>一天，我吃完晚饭，在家也闲着无聊，而且女友又回了娘家几天，实在没有什么事做，就上街去到处了。虽然，</w:t>
      </w:r>
    </w:p>
    <w:p>
      <w:r>
        <w:t>南方的冬天并不是那么的刺骨寒冷了，可也还是令我瑟瑟发抖。整个身子微微的缩着在大街上无聊的散着步，也顺</w:t>
      </w:r>
    </w:p>
    <w:p>
      <w:r>
        <w:t>便欣赏着，迎面而来，或是檫肩而过的美女们，特别是那些令我下身激动的丝袜MM们……就在我对着，我前面一短</w:t>
      </w:r>
    </w:p>
    <w:p>
      <w:r>
        <w:t>裙丝袜美女的背影，在意淫时，K 来了电话，问我在做什么。我说，正一个人无聊，在大街上逛。K 就叫我去他家</w:t>
      </w:r>
    </w:p>
    <w:p>
      <w:r>
        <w:t>喝茶、聊天、打屁。我想想，反正也没事做，而且也很久没有看过他女友了。一想起他那女友，我下面就来劲了。</w:t>
      </w:r>
    </w:p>
    <w:p>
      <w:r>
        <w:t>虽然算不上是天香国色，不过168CM 的身高，配上那匀称的身材（有那么一点点的显瘦，小弟我就喜欢这行的），</w:t>
      </w:r>
    </w:p>
    <w:p>
      <w:r>
        <w:t>胸部也算不上大算不上小，而最最令我满意的就是她的那双脚，总是套着性感的丝袜，穿着又是那种似乎透明的蕾</w:t>
      </w:r>
    </w:p>
    <w:p>
      <w:r>
        <w:t>丝或是似乎透明碎花短裙时，就更是让我意淫连连了。</w:t>
      </w:r>
    </w:p>
    <w:p>
      <w:r>
        <w:t>二话不说马上，掉头往K 家的方向去了。</w:t>
      </w:r>
    </w:p>
    <w:p>
      <w:r>
        <w:t>到了他家，正是H 来开的门（K 和我一样，都是和女友同居的）。开了门她就回头往楼上走，我关上门后，也</w:t>
      </w:r>
    </w:p>
    <w:p>
      <w:r>
        <w:t>跟着她屁股后面上了楼。H 此时，穿着的既不是蕾丝的，也不是碎花的，而是我从未见过她穿过的羊毛紧身连身超</w:t>
      </w:r>
    </w:p>
    <w:p>
      <w:r>
        <w:t>短裙，在配上蓝色的连裤袜。由于角度关系，我抬头往上看的时候，虽然可以看到很里面，可是却怎么也看不到最</w:t>
      </w:r>
    </w:p>
    <w:p>
      <w:r>
        <w:t>隐秘的深处。也就是这样才更使我的小弟，在我那狭小的裤裆大发火，怒指向天。</w:t>
      </w:r>
    </w:p>
    <w:p>
      <w:r>
        <w:t>和K 打屁了一个多小时候，K 是做网店的，所以这一个多小时里H ，只是一直守在电脑前，三不五时的和我们</w:t>
      </w:r>
    </w:p>
    <w:p>
      <w:r>
        <w:t>插上一辆嘴，我也实在是没有意淫的空间了，就在他到处去逛了。就在客厅里，我看到K 买了个桌球，据说是无聊</w:t>
      </w:r>
    </w:p>
    <w:p>
      <w:r>
        <w:t>时，小夫妻两打磨用的。我也便来了兴趣和K 要杠上一两局。</w:t>
      </w:r>
    </w:p>
    <w:p>
      <w:r>
        <w:t>就在这时，H 跑了出来，说是要和我玩，让K 自己去里面的小办公室里看网店。K 也就没有什么，把球杆给了</w:t>
      </w:r>
    </w:p>
    <w:p>
      <w:r>
        <w:t>H ，屁颠屁颠的去了H 先开的局，开始时候我并没有什么发现，只是打到第二盘快结束时，由于白球的位置，H 不</w:t>
      </w:r>
    </w:p>
    <w:p>
      <w:r>
        <w:t>得不把身子尽量的往桌球上趴，我在她后面，才发现H 的短裙似乎是往上带了很多，很有曝光的潜质，但还是离曝</w:t>
      </w:r>
    </w:p>
    <w:p>
      <w:r>
        <w:t>光差了那么一点点。</w:t>
      </w:r>
    </w:p>
    <w:p>
      <w:r>
        <w:t>要不是因为说，这是K 是我朋友的女友，老子真是恨不得，冲了上去，扒了她的裤袜，插她个千万回。而且，</w:t>
      </w:r>
    </w:p>
    <w:p>
      <w:r>
        <w:t>再说了K ，可也还在隔壁的小办公室里待着，只要我一动作，H 喊了。又或者H 虽然配合了我，我们大干时，K 突</w:t>
      </w:r>
    </w:p>
    <w:p>
      <w:r>
        <w:t>然出现了，那可不太好。所以我只好，用我的眼睛死盯着H 那迷人的臀部，难受着我的小弟，在我的大脑里，拼命</w:t>
      </w:r>
    </w:p>
    <w:p>
      <w:r>
        <w:t>的强……奸着H.</w:t>
      </w:r>
    </w:p>
    <w:p>
      <w:r>
        <w:t>「Y （我就暂缺用Y 来称呼吧），到你了。」就在我意淫到高潮时，H 似乎发现我在注视着她的臀部出神，微</w:t>
      </w:r>
    </w:p>
    <w:p>
      <w:r>
        <w:t>红着脸叫醒了我，并拉了下裙摆。我也赶紧，回应了声，很是羞愧的，赶紧继续打球。</w:t>
      </w:r>
    </w:p>
    <w:p>
      <w:r>
        <w:t>接着H ，就很是小心，注意的那短裙了。而我发现，没有什么看头时，也就老老实实的打球去了。过了好一会，</w:t>
      </w:r>
    </w:p>
    <w:p>
      <w:r>
        <w:t>K 估计是太无聊了，从里面出来要看我们打球。我打了打烟灰，跟K 笑了下，才发现他的眼睛正盯着他女友的臀部，</w:t>
      </w:r>
    </w:p>
    <w:p>
      <w:r>
        <w:t>看着似乎没有看见我，在跟他招呼。我也随着他的眼光看去，才发现，他妈的。刚才光顾着不好意思，怎么没有发</w:t>
      </w:r>
    </w:p>
    <w:p>
      <w:r>
        <w:t>现H ，现在正曝光着，虽然不是很严重，但是由于我坐着还是可以很清楚的到，H 的丝袜里，正包着一件似乎是黑</w:t>
      </w:r>
    </w:p>
    <w:p>
      <w:r>
        <w:t>色的T 字裤。</w:t>
      </w:r>
    </w:p>
    <w:p>
      <w:r>
        <w:t>K 似乎也发现了我的发现，我就很是不好意思的把头转开，想假装我没有看见，也在等K 去把她的裙摆拉下。</w:t>
      </w:r>
    </w:p>
    <w:p>
      <w:r>
        <w:t>K 也是脸红了起来，然后愣了一下，向H 走了过去。侧身趴在H 身上说，「来来，这杠我来教你，不然你输定</w:t>
      </w:r>
    </w:p>
    <w:p>
      <w:r>
        <w:t>了」。说着，不但没有把H 的裙子往下拉，还似乎是故意的用手肘在H 的背上，往上蹭了下，让H 本来不是很严重</w:t>
      </w:r>
    </w:p>
    <w:p>
      <w:r>
        <w:t>曝光短裙，一下子爬到臀部一半了。这下我就看得更是清楚了。原来H 穿的不是连裤袜，而是很长的长筒保暖袜子，</w:t>
      </w:r>
    </w:p>
    <w:p>
      <w:r>
        <w:t>只是由于光线问题，我一直以为里面一片漆黑的是穿着裤袜。而至于T 字裤，H 确实是穿了T 字裤，黑色的，从后</w:t>
      </w:r>
    </w:p>
    <w:p>
      <w:r>
        <w:t>面看，只有一根线夹在两瓣屁股里……那时看得我整根小弟，在裤裆里肯定是青筋怒张。</w:t>
      </w:r>
    </w:p>
    <w:p>
      <w:r>
        <w:t>这时，K 放开了手，回身看了看我，然后看了下H 的臀部，就什么也没有说，转身向楼道的门走去（K 的家是</w:t>
      </w:r>
    </w:p>
    <w:p>
      <w:r>
        <w:t>自建房，但是建的套房式的，一层一套，一套一大门），关上了门，并锁了起来，然后回去站在H 的旁边，跟我一</w:t>
      </w:r>
    </w:p>
    <w:p>
      <w:r>
        <w:t>样，盯H 的屁股使劲的看。</w:t>
      </w:r>
    </w:p>
    <w:p>
      <w:r>
        <w:t>H 打完那杆后，很自然的拉了下裙摆，才发现，自己尽然已经曝光这么严重了。赶紧把球杆扔个了K ，说不玩</w:t>
      </w:r>
    </w:p>
    <w:p>
      <w:r>
        <w:t>了，要去看店。可是K 确实说，没事，店他要去看，让H 继续和我打，H 也只好硬着头皮继续和我打，可是接下来</w:t>
      </w:r>
    </w:p>
    <w:p>
      <w:r>
        <w:t>就很是注意她的裙摆了。</w:t>
      </w:r>
    </w:p>
    <w:p>
      <w:r>
        <w:t>可是，过了不久，打得投入了，对于裙摆的警惕性又开始松懈了，就又开始忘记她的短裙了。</w:t>
      </w:r>
    </w:p>
    <w:p>
      <w:r>
        <w:t>K 也又从里面的小办公室里出来，站在他女友身后边，看到H 又有些曝光了，既然还是不为所动。从他的眼神</w:t>
      </w:r>
    </w:p>
    <w:p>
      <w:r>
        <w:t>里，似乎更是期待着，他女友在我面前曝光。</w:t>
      </w:r>
    </w:p>
    <w:p>
      <w:r>
        <w:t>K 三不五时的转过头来，看了看我，然后再转过头去，继续看着H 那已经稍微曝光了的美臀。</w:t>
      </w:r>
    </w:p>
    <w:p>
      <w:r>
        <w:t>我表面很是安静的，坐在那边，即使是轮到我打球时，我也是随便的，上去打了一杠后，就继续假装安静的坐</w:t>
      </w:r>
    </w:p>
    <w:p>
      <w:r>
        <w:t>在那边。我不太敢很仔细的去窥视，H 那已经越曝光越是离奇的美臀，毕竟K 也就在她身后，并且三不五时的关注</w:t>
      </w:r>
    </w:p>
    <w:p>
      <w:r>
        <w:t>着我。</w:t>
      </w:r>
    </w:p>
    <w:p>
      <w:r>
        <w:t>「Y 快点，还在愣什么，已经到你了」H 很是自然的，把我从几千里的淫欲中拉了回来。</w:t>
      </w:r>
    </w:p>
    <w:p>
      <w:r>
        <w:t>「哦」我简单的回应了一下，便赶紧提枪上阵。</w:t>
      </w:r>
    </w:p>
    <w:p>
      <w:r>
        <w:t>这时候，我似乎也没有多大的心思，去放在那无聊的桌球上面了，随便的捅了一棍后，就马上回到旁边的椅子</w:t>
      </w:r>
    </w:p>
    <w:p>
      <w:r>
        <w:t>上坐了。不过，我却发现，K 的裆部，正支着高高的帐篷。至于我，是因为刚才，我上了厕所，把那发涨的鸡巴调</w:t>
      </w:r>
    </w:p>
    <w:p>
      <w:r>
        <w:t>节了下位置，不然的话，我相信，我支起来的帐篷，不会比K 的差到哪里去。</w:t>
      </w:r>
    </w:p>
    <w:p>
      <w:r>
        <w:t>K 依旧站H 的后面，安静的看着她曝光了的臀部，也没有在去注意我，是否也正注视着，他女友那已经曝光的</w:t>
      </w:r>
    </w:p>
    <w:p>
      <w:r>
        <w:t>美臀。</w:t>
      </w:r>
    </w:p>
    <w:p>
      <w:r>
        <w:t>我在一边，很是努力的想去看，想去看清楚H 两瓣丰满的臀肉之间的那个神秘地带，可却由于是角度的关系，</w:t>
      </w:r>
    </w:p>
    <w:p>
      <w:r>
        <w:t>再加上光线，始终是跑不进关键的部位，使我一直无法一视芳泽。K 似乎也跟我遇到同样的处境，虽然他可以在我</w:t>
      </w:r>
    </w:p>
    <w:p>
      <w:r>
        <w:t>回家后，肆意的扒光，那些遮挡在H 身上的每一块布料，然后用尽全力去操H 的B.或者是，他可以更加变态的，跟</w:t>
      </w:r>
    </w:p>
    <w:p>
      <w:r>
        <w:t>H 玩跟种高难度的性爱游戏。不过我估计，K 是认为，像这样的窥视，应该是更加的刺激吧，所以他才会不过女友</w:t>
      </w:r>
    </w:p>
    <w:p>
      <w:r>
        <w:t>的曝光，然后又跟我一样，在很努力的想要看透H 的每个部位……既然，H 没有再发现，自己已经曝光的臀部了，</w:t>
      </w:r>
    </w:p>
    <w:p>
      <w:r>
        <w:t>而K 似乎也不在乎，他女友在我面前曝光的这个事实，我也就来点干脆点的。我站起了身，把座椅拉着移动。H 位</w:t>
      </w:r>
    </w:p>
    <w:p>
      <w:r>
        <w:t>置移动到哪，我就拉着椅子，跟着到她后面去坐，以便我可以持续不断的去窥视H 的阴部。</w:t>
      </w:r>
    </w:p>
    <w:p>
      <w:r>
        <w:t>H 看到我这样拉着椅子移来移去的，便问我「Y ，你是多动症，还是怕输哦，坐都坐不稳。」</w:t>
      </w:r>
    </w:p>
    <w:p>
      <w:r>
        <w:t>「却，我这是在看看，你瞄得准不准累，还怕输累，你似乎都没打赢我过累。」我辩解道。</w:t>
      </w:r>
    </w:p>
    <w:p>
      <w:r>
        <w:t>在一边的K ，到是没有说什么。只是把盯在H 屁股上的眼睛，转向了我，然后笑了笑。</w:t>
      </w:r>
    </w:p>
    <w:p>
      <w:r>
        <w:t>这时候，我也就不管他什么，更不管K 是否看到，我正对H 的屁股发淫。我也抬了下头，对着K 笑了下，然后</w:t>
      </w:r>
    </w:p>
    <w:p>
      <w:r>
        <w:t>继续，更加光明正大的去盯住H 的美臀。</w:t>
      </w:r>
    </w:p>
    <w:p>
      <w:r>
        <w:t>K 看到我的放肆后，似乎更加忍受不住了，开始上前去，藉口说是要教H 打，实际上也不过是在揩油。他的这</w:t>
      </w:r>
    </w:p>
    <w:p>
      <w:r>
        <w:t>些举动，倒更像是要满足我的眼睛。因为我发现，K 正一点一点的，偷偷的把H 的裙摆往上移动一点。好在大厅里</w:t>
      </w:r>
    </w:p>
    <w:p>
      <w:r>
        <w:t>有空调，K 也有开了点暖气，不然H 那些外露的肌肤，肯定会让她发现，她的裙摆，已经在她男友的帮助下，爬上</w:t>
      </w:r>
    </w:p>
    <w:p>
      <w:r>
        <w:t>了她的腰间，而她那只穿着T 字裤的屁股，也正在我们眼前晃动着。</w:t>
      </w:r>
    </w:p>
    <w:p>
      <w:r>
        <w:t>K 停下了他的骚扰，看到他的战果后，满意的笑了下。转过头看着我后，更是露出胜利者的淫笑。我已经无语。</w:t>
      </w:r>
    </w:p>
    <w:p>
      <w:r>
        <w:t>接着K 又开始工作了，三不五时，有意无意的摸了下H 的屁股。这也才使得H 发现，自己已经曝光，甚至是这</w:t>
      </w:r>
    </w:p>
    <w:p>
      <w:r>
        <w:t>样严重的曝光，竟然还这样屁股对着我，趴在桌球上，打了这么久的球。一下子，脸全红了起来，赶紧把裙摆再次</w:t>
      </w:r>
    </w:p>
    <w:p>
      <w:r>
        <w:t>往下拉。</w:t>
      </w:r>
    </w:p>
    <w:p>
      <w:r>
        <w:t>可是，现在K 就不干了，他没有在什么假装了，很是直接了当的，把H 的裙摆又往上掀回到腰部。H 被她男友</w:t>
      </w:r>
    </w:p>
    <w:p>
      <w:r>
        <w:t>的这一举动给愣了，都来不及反应，就在这样知道曝光的情况下，继续在我面前曝光了几秒钟。然后赶紧要拉回裙</w:t>
      </w:r>
    </w:p>
    <w:p>
      <w:r>
        <w:t>摆。K 还是继续坚持着，把H 的裙摆拉回到腰部，然后说「就这样吧，我喜欢看你这样打球。」</w:t>
      </w:r>
    </w:p>
    <w:p>
      <w:r>
        <w:t>「你是变态啊，……」H 很迅速的拉回了裙摆，并抗议着，然后在K 的耳边小声的不知道说了些什么。</w:t>
      </w:r>
    </w:p>
    <w:p>
      <w:r>
        <w:t>K 还是照样，把她的裙摆掀了起来……然后，他们就在那边，一掀一拉的反复了好几次。终于K 发威了。</w:t>
      </w:r>
    </w:p>
    <w:p>
      <w:r>
        <w:t>既然，当着我的面（他穿这松紧带的卫浴服），脱下裤子和内裤，把裤子跟内裤往后面一甩，然后极快的，掀</w:t>
      </w:r>
    </w:p>
    <w:p>
      <w:r>
        <w:t>起H 的裙子，把她推趴在桌球桌上面，拨开她夹在屁股的那根T 裤的绳子，提起他的鸡巴往H 的寄卖里插了进去。</w:t>
      </w:r>
    </w:p>
    <w:p>
      <w:r>
        <w:t>整个动作下来，丝毫没有停顿，就连H 被插进去的时候，也来不及反应。等到他抽出鸡巴的时候，H 才赶紧转身，</w:t>
      </w:r>
    </w:p>
    <w:p>
      <w:r>
        <w:t>想推开K ，可是K 已经下了狠劲，死命按着H 的双手，下体用极快的速度在推送着了。</w:t>
      </w:r>
    </w:p>
    <w:p>
      <w:r>
        <w:t>我坐在一边，那时整个根本就一片空白，整只鸡巴，就更别说，给这一惊，原本硬板板的鸡巴，这下就全给惊</w:t>
      </w:r>
    </w:p>
    <w:p>
      <w:r>
        <w:t>软掉了。我就只是呆呆的看着K 的下体在运动着，H 继续争扎着……没过一会，K 估计是射了，整个人趴在H 的背</w:t>
      </w:r>
    </w:p>
    <w:p>
      <w:r>
        <w:t>上，颤抖了几下，就不再动了。整个空间也就那样跟着停顿了，一直到，K 把他那软掉的鸡巴从H 的寄卖里退了出</w:t>
      </w:r>
    </w:p>
    <w:p>
      <w:r>
        <w:t>来，并松开按着H 双手的手时，我才回过神来，我的鸡巴也一下子硬了起来。而H ，一得到解脱，就赶紧拉下裙摆，</w:t>
      </w:r>
    </w:p>
    <w:p>
      <w:r>
        <w:t>蹲在桌球桌底下，全身颤抖。虽然没有听到一点的哭声，但却可以知道她是在嚎啕大哭。</w:t>
      </w:r>
    </w:p>
    <w:p>
      <w:r>
        <w:t>K 看到这样子，也就光着身子，赶紧跟着蹲在H 的身边，安慰着她，求着她的谅解……倒是我傻愣着在坐在一</w:t>
      </w:r>
    </w:p>
    <w:p>
      <w:r>
        <w:t>边的椅子上，硬着鸡巴，也不知道怎么办才好。</w:t>
      </w:r>
    </w:p>
    <w:p>
      <w:r>
        <w:t>H 哭了好一会，还是没有从不知道是悲伤，还惊吓中回过神来，依旧抽泣着。K 才赶紧用眼神，示意我过去，</w:t>
      </w:r>
    </w:p>
    <w:p>
      <w:r>
        <w:t>和他一起安慰H ，不要哭了，要原谅K.</w:t>
      </w:r>
    </w:p>
    <w:p>
      <w:r>
        <w:t>H 也还是继续在哭，并不听我们在说什么，差不多二十分钟左右吧，H 也剩下抽泣了。她站起了身来，走向小</w:t>
      </w:r>
    </w:p>
    <w:p>
      <w:r>
        <w:t>办公室里面，坐在沙发上，抽泣着，我和K 也赶紧跟着进去，我不敢坐他们身边，只是站在对面看着。</w:t>
      </w:r>
    </w:p>
    <w:p>
      <w:r>
        <w:t>我走去饮水机上到了杯温谁给H ，H 接过我给她倒的水喝着喝着，才带着抽泣声，断续的说「你……这不要脸</w:t>
      </w:r>
    </w:p>
    <w:p>
      <w:r>
        <w:t>的……」。</w:t>
      </w:r>
    </w:p>
    <w:p>
      <w:r>
        <w:t>K 一直沉默着，听着H 说了好多咒骂的的话后，过了了好久，才说「没事的，没事的，Y 也和我们那么熟了，</w:t>
      </w:r>
    </w:p>
    <w:p>
      <w:r>
        <w:t>他不会说出去的，而且他也不会介意什么。再说了，我也真的是冲动受不了……」</w:t>
      </w:r>
    </w:p>
    <w:p>
      <w:r>
        <w:t>这时我在心里骂着K 「你妈的，我介意个屁拉，免费看的，我还介意，倒是，怎么你他妈的，不叫我一起干呢，</w:t>
      </w:r>
    </w:p>
    <w:p>
      <w:r>
        <w:t>叫我在旁边憋那么难受……」</w:t>
      </w:r>
    </w:p>
    <w:p>
      <w:r>
        <w:t>我在心里骂个没完时，H 突然从沙发上站了起来，一下子把裙子拉到胸部上面，对着我说「K 既然不会在乎我</w:t>
      </w:r>
    </w:p>
    <w:p>
      <w:r>
        <w:t>的面子，也不介意让你看到这些，那我想他应该不介意你干我吧。」</w:t>
      </w:r>
    </w:p>
    <w:p>
      <w:r>
        <w:t>本以为H ，只是气话，为了避免尴尬，我正想赶紧给圆场。K 到是拉了我过去并说「没事，你跟Y 做爱下吧，</w:t>
      </w:r>
    </w:p>
    <w:p>
      <w:r>
        <w:t>反正也是我有错先。只要你不要再生气，我不介意的。我也相信Y 不说说出去的。」</w:t>
      </w:r>
    </w:p>
    <w:p>
      <w:r>
        <w:t>这时我就更是愣住了。就顺着H 也伸过来拉这我手的手的手，让她拉着。K 也似乎是下了决心，要让我跟H 干</w:t>
      </w:r>
    </w:p>
    <w:p>
      <w:r>
        <w:t>一场。便把我往H 身上推了过去，我还是不敢怎么动，K 就继续在后面推搡着。</w:t>
      </w:r>
    </w:p>
    <w:p>
      <w:r>
        <w:t>我就心里想了，他妈的不干白不干，他们夫妻两，也都这么强烈要求了。顺势把H 推到在沙发上，提起她的双</w:t>
      </w:r>
    </w:p>
    <w:p>
      <w:r>
        <w:t>腿，把她的双腿打开到最大。</w:t>
      </w:r>
    </w:p>
    <w:p>
      <w:r>
        <w:t>H 的这个寄卖，阴蒂往上的毛真的是不少，不过阴唇两边的毛倒很是稀疏。阴唇，也没有像H 文里面说的那样，</w:t>
      </w:r>
    </w:p>
    <w:p>
      <w:r>
        <w:t>什么粉色的，什么什么的大堆，还是绝世好B.反正就是很正常的一个B ，相对我女友来说，B 没有那么浓密，正是</w:t>
      </w:r>
    </w:p>
    <w:p>
      <w:r>
        <w:t>我喜欢的那种。本来还想要趴下去舔的，可是一想到，K 才刚在她寄卖里面射了精，而且似乎还能看到那些还没有</w:t>
      </w:r>
    </w:p>
    <w:p>
      <w:r>
        <w:t>从阴道里流完的精子，我也就放弃了。至于胸部，比我女朋友大了些，美不美，我也就不再去关注了。</w:t>
      </w:r>
    </w:p>
    <w:p>
      <w:r>
        <w:t>我赶紧把外裤内裤一起脱了，褪到膝盖的地方，提起已经硬得不像话的鸡巴，往H 的寄卖插去，很疯狂，很快</w:t>
      </w:r>
    </w:p>
    <w:p>
      <w:r>
        <w:t>速的抽插。可能是因为实在是太刺激了，很快的，没有几分钟我也射了，没有征得H 或者是K 的同意，就全射在H</w:t>
      </w:r>
    </w:p>
    <w:p>
      <w:r>
        <w:t>的寄卖里面。颤抖了几下后，我拔出了鸡巴后，才更仔细的看了下H 的寄卖，看到她还没有闭合的阴道口，似乎还</w:t>
      </w:r>
    </w:p>
    <w:p>
      <w:r>
        <w:t>有我那乳白色的精液在里面……爽完后，我怕他们夫妻两，会突然后悔，或者是有什么事情，就赶紧穿好裤子，跟</w:t>
      </w:r>
    </w:p>
    <w:p>
      <w:r>
        <w:t>他们告辞了。虽然两天过去了，即使我现在还是很想再去操一次H ，或者跟K 一起操H ，但我还是不知道为什么，</w:t>
      </w:r>
    </w:p>
    <w:p>
      <w:r>
        <w:t>总觉得怕怕的，不敢去，也不敢去他家泡茶还是什么的。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