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叫老婆帮朋友重振雄风</w:t>
      </w:r>
    </w:p>
    <w:p>
      <w:r>
        <w:t>我有一个非常要好的朋友，由於他比我大二十年，所以我和老婆敏琪都叫他做都契爷。虽然我们年</w:t>
      </w:r>
    </w:p>
    <w:p>
      <w:r>
        <w:t>纪相差很远，但我们之间并没有什麽隔膜，无所不谈。</w:t>
      </w:r>
    </w:p>
    <w:p>
      <w:r>
        <w:t>契爷本来一直独身，由於年纪渐大，他在朋友的介绍下，在国内结识了一位女性，并打算结婚。照</w:t>
      </w:r>
    </w:p>
    <w:p>
      <w:r>
        <w:t>理契爷应该非常开心，但最近我却发觉契爷闷闷不乐，於是便借意邀请他到我家里吃饭，顺道看看有什</w:t>
      </w:r>
    </w:p>
    <w:p>
      <w:r>
        <w:t>麽可以帮忙。起初他还是不肯说出因由，经我和敏琪三番四次的询问下，契爷才肯说出因由。</w:t>
      </w:r>
    </w:p>
    <w:p>
      <w:r>
        <w:t>契爷低着头的向我们倾诉着，但最近他发自己不能勃起，而且差不多为维持了个多月。他已尝试了</w:t>
      </w:r>
    </w:p>
    <w:p>
      <w:r>
        <w:t>多种方法及看了几个医生，但情况依然没有好转，他恐怕未婚妻不能接受这性无能的丈夫，因此感到非</w:t>
      </w:r>
    </w:p>
    <w:p>
      <w:r>
        <w:t>常沮丧。</w:t>
      </w:r>
    </w:p>
    <w:p>
      <w:r>
        <w:t>当我看到他这麽垂头丧气的样子，我心里也有点难过，性无能的确对他打击很大。为了帮助这好朋</w:t>
      </w:r>
    </w:p>
    <w:p>
      <w:r>
        <w:t>友，第二天我便带契爷到医院再一次身体检查，但据医生的验身报告，契爷的身体机能依然良好，照理</w:t>
      </w:r>
    </w:p>
    <w:p>
      <w:r>
        <w:t>是应该没有勃起的障碍。</w:t>
      </w:r>
    </w:p>
    <w:p>
      <w:r>
        <w:t>经多番研究後，我和敏琪都认为契爷的不举是由於心理障碍的影响。契爷虽然还未到五十岁，但他</w:t>
      </w:r>
    </w:p>
    <w:p>
      <w:r>
        <w:t>却把自己看成老人家一般，今次性无能的起因相信是由於契爷害怕婚後无法满足他的妻子，在这压力的</w:t>
      </w:r>
    </w:p>
    <w:p>
      <w:r>
        <w:t>影响下以至无法勃起。</w:t>
      </w:r>
    </w:p>
    <w:p>
      <w:r>
        <w:t>所以只要能够今契爷令相信自己仍然是活力充沛，那麽他便会不药而癒.</w:t>
      </w:r>
    </w:p>
    <w:p>
      <w:r>
        <w:t>其实最简单的方法当然是找一个女人来刺激起契爷的性慾，但最大的问题是如何找来这麽一个女人。</w:t>
      </w:r>
    </w:p>
    <w:p>
      <w:r>
        <w:t>契爷日常的生活也很检点，亦非常注重卫生，如果找来妓女的话帮忙的话，恐怕会弄巧反拙，但那里能</w:t>
      </w:r>
    </w:p>
    <w:p>
      <w:r>
        <w:t>找到其他女性帮忙。</w:t>
      </w:r>
    </w:p>
    <w:p>
      <w:r>
        <w:t>眼前除了我敏琪，似乎就没有其他人选了。经我和敏琪再三思量後，最後都决定帮这「老」朋友重</w:t>
      </w:r>
    </w:p>
    <w:p>
      <w:r>
        <w:t>振雄风。</w:t>
      </w:r>
    </w:p>
    <w:p>
      <w:r>
        <w:t>其实那有人会自愿把的老婆拱手让人，我们都只不过为了报恩而已。记得早些日子，股票市场非常</w:t>
      </w:r>
    </w:p>
    <w:p>
      <w:r>
        <w:t>蓬勃，我和敏琪都斩获不少。虽然契爷不停的告诫我们，既以嚐了点甜头，应该及早收手。但那时我们</w:t>
      </w:r>
    </w:p>
    <w:p>
      <w:r>
        <w:t>财迷心窍，只当他的说话是耳边风。</w:t>
      </w:r>
    </w:p>
    <w:p>
      <w:r>
        <w:t>结果股市下泻，我们当然是焦头烂额，而且还债台高筑。那时契爷知道我们周转不灵，便义不容辞</w:t>
      </w:r>
    </w:p>
    <w:p>
      <w:r>
        <w:t>的把毕生积蓄借给我们，度过难关。就是为了这份恩情，我和敏琪都认为无论如何都要帮契爷重振雄风。</w:t>
      </w:r>
    </w:p>
    <w:p>
      <w:r>
        <w:t>周末时，我们又再邀请契爷到我家里吃饭。晚饭後，我和敏琪向他说出为他重振雄风的计画。契爷</w:t>
      </w:r>
    </w:p>
    <w:p>
      <w:r>
        <w:t>当然拒绝我们的帮忙，并且显得非常激动，不停地说朋友妻，不可欺，还说他情愿不举也不希望沾污敏</w:t>
      </w:r>
    </w:p>
    <w:p>
      <w:r>
        <w:t>琪的身体。</w:t>
      </w:r>
    </w:p>
    <w:p>
      <w:r>
        <w:t>我们都知到契爷的性格非常顽固，难得敏琪依然义无反顾，为免再纠缠下去，敏琪索性脱光身上的</w:t>
      </w:r>
    </w:p>
    <w:p>
      <w:r>
        <w:t>衣服，然後紧紧的拥抱着契爷。</w:t>
      </w:r>
    </w:p>
    <w:p>
      <w:r>
        <w:t>敏琪的美人计非常奏效，这时契爷已经抵受不住敏琪的温柔香，开始安静下来。再加上我在旁边不</w:t>
      </w:r>
    </w:p>
    <w:p>
      <w:r>
        <w:t>断游说，契爷才应承我和敏琪尝试为他重振雄风。</w:t>
      </w:r>
    </w:p>
    <w:p>
      <w:r>
        <w:t>敏琪先把契爷的裤脱下，脸红红的看着契爷的肉捧，然後蹲下来，用手套弄起来。</w:t>
      </w:r>
    </w:p>
    <w:p>
      <w:r>
        <w:t>敏琪大约玩弄了几分钟，契爷依然半软不硬。於是敏琪向我打了个眼色，仿佛下了很大决心一样，</w:t>
      </w:r>
    </w:p>
    <w:p>
      <w:r>
        <w:t>然後闭上眼睛，便一口含住契爷的肉捧。</w:t>
      </w:r>
    </w:p>
    <w:p>
      <w:r>
        <w:t>其实敏琪并不喜爱口交，所以开始她还闭着眼睛，脸上还露出了痛苦的神情。过了一会儿，敏琪已</w:t>
      </w:r>
    </w:p>
    <w:p>
      <w:r>
        <w:t>经开始习惯，努力地吞吐着契爷的肉捧，并把他的龟头啜得乾净发亮。</w:t>
      </w:r>
    </w:p>
    <w:p>
      <w:r>
        <w:t>契爷被敏琪吸得不知不觉的在呻吟。</w:t>
      </w:r>
    </w:p>
    <w:p>
      <w:r>
        <w:t>敏琪听到契爷的呻吟声，继续含住肉捧说：「契爷，你喜欢吗？」</w:t>
      </w:r>
    </w:p>
    <w:p>
      <w:r>
        <w:t>契爷口里还喃喃地说：「啊……很喜欢，敏琪……你的嘴吸得我很舒服啊！</w:t>
      </w:r>
    </w:p>
    <w:p>
      <w:r>
        <w:t>啊！……真的很舒服啊！」</w:t>
      </w:r>
    </w:p>
    <w:p>
      <w:r>
        <w:t>敏琪抬头看着我笑了一笑，又继续埋头苦干。</w:t>
      </w:r>
    </w:p>
    <w:p>
      <w:r>
        <w:t>敏琪的口技很受用，契爷的肉捧渐渐地恢复生机，还老实不客气的挺起胯部，把肉捧向着敏琪的嘴</w:t>
      </w:r>
    </w:p>
    <w:p>
      <w:r>
        <w:t>抽送起来。</w:t>
      </w:r>
    </w:p>
    <w:p>
      <w:r>
        <w:t>敏琪专心的承受着契爷的肉捧在她嘴里进出，契爷每一下的进入都差不多插致敏琪的喉咙。因此敏</w:t>
      </w:r>
    </w:p>
    <w:p>
      <w:r>
        <w:t>琪有时不得不用手时挡着契爷进攻，嘴里并发出呕吐的声音。这样插了大约一分钟的时间，契爷突然从</w:t>
      </w:r>
    </w:p>
    <w:p>
      <w:r>
        <w:t>敏琪口中拨出肉捧，喘着气说：「不行了，先别动，我快要射精了。」</w:t>
      </w:r>
    </w:p>
    <w:p>
      <w:r>
        <w:t>契爷略停了一会儿，才呼出一口气地说：「差点来不及要出丑了！」</w:t>
      </w:r>
    </w:p>
    <w:p>
      <w:r>
        <w:t>敏琪：「契爷，看你的肉捧这麽坚硬，还差点就射出了精，你还说不能吗？」</w:t>
      </w:r>
    </w:p>
    <w:p>
      <w:r>
        <w:t>契爷连声说：「敏琪，有你这麽一个漂亮的女孩子为我口交，世上那有男人受得了啊。」</w:t>
      </w:r>
    </w:p>
    <w:p>
      <w:r>
        <w:t>受到契爷的赞赏，敏琪娇俏地再次握起契爷的肉捧：「那麽你还想不想继续？」</w:t>
      </w:r>
    </w:p>
    <w:p>
      <w:r>
        <w:t>敏琪居然问契爷想不想继续，我不知道应不应该让敏琪和契爷继续玩下去？</w:t>
      </w:r>
    </w:p>
    <w:p>
      <w:r>
        <w:t>如果让他们继续，那麽敏琪就真的要和契爷干上了，这样我就真的要预备一顶绿帽了！</w:t>
      </w:r>
    </w:p>
    <w:p>
      <w:r>
        <w:t>这时契爷回答说：「敏琪，如果要继续的话，可不可让我这老人家嚐嚐你年青的小穴，我已很久没</w:t>
      </w:r>
    </w:p>
    <w:p>
      <w:r>
        <w:t>嚐过年青女人的滋味了！」</w:t>
      </w:r>
    </w:p>
    <w:p>
      <w:r>
        <w:t>听了契爷的话，敏琪转过身体，把丰满白的臀部对着契爷，然後伸手抓住契爷的肉捧说：「契爷插</w:t>
      </w:r>
    </w:p>
    <w:p>
      <w:r>
        <w:t>进来吧，尽情地品嚐吧！」</w:t>
      </w:r>
    </w:p>
    <w:p>
      <w:r>
        <w:t>契爷见敏琪这麽主动，当然挡不住诱惑，立刻兴奋地扶住敏琪的屁股，挺着坚硬的肉捧，向着敏琪</w:t>
      </w:r>
    </w:p>
    <w:p>
      <w:r>
        <w:t>的小穴一插而尽。</w:t>
      </w:r>
    </w:p>
    <w:p>
      <w:r>
        <w:t>噢！敏琪真的让契爷干了！这是敏琪第一次被别的男人干了。我居然觉得有点兴奋，我的肉捧充满</w:t>
      </w:r>
    </w:p>
    <w:p>
      <w:r>
        <w:t>了慾望。可能是因为我自己亲手造就我老婆和我的好朋友这奸情，这麽的有歪常理，才使我会觉得兴奋</w:t>
      </w:r>
    </w:p>
    <w:p>
      <w:r>
        <w:t>吧。</w:t>
      </w:r>
    </w:p>
    <w:p>
      <w:r>
        <w:t>契爷不急不缓地抽动着，每一次都插得很深入。敏琪正在发出那深沉的呻吟声：「啊……哦……契</w:t>
      </w:r>
    </w:p>
    <w:p>
      <w:r>
        <w:t>爷，你依然……依然……还这麽厉害，插得好……深啊，到……子宫了，好舒服……哇啊……哇契女…</w:t>
      </w:r>
    </w:p>
    <w:p>
      <w:r>
        <w:t>…我……就……就受不了啊……哇啊！」</w:t>
      </w:r>
    </w:p>
    <w:p>
      <w:r>
        <w:t>契爷听了敏琪的话，心里非常高兴：「啊！敏琪……我的好契女，想不到……我这种年纪还有这样</w:t>
      </w:r>
    </w:p>
    <w:p>
      <w:r>
        <w:t>的……福气，能干到你……真……真幸福啊！。」</w:t>
      </w:r>
    </w:p>
    <w:p>
      <w:r>
        <w:t>敏琪似乎也契爷插爽了，她开始胡言乱语：「啊！契爷……我是第一次和其他男人做爱啊！啊……</w:t>
      </w:r>
    </w:p>
    <w:p>
      <w:r>
        <w:t>我真没……有想过结婚後……还会让别的男人干自己了！啊……想不到契爷有这麽硬……这麽粗的……</w:t>
      </w:r>
    </w:p>
    <w:p>
      <w:r>
        <w:t>肉捧，早知道一早就给契爷干啊……！啊……契爷！你是我第二个老公啊……啊！」</w:t>
      </w:r>
    </w:p>
    <w:p>
      <w:r>
        <w:t>听到这些淫声浪语，我也想不到敏琪居然可以这麽淫荡！</w:t>
      </w:r>
    </w:p>
    <w:p>
      <w:r>
        <w:t>契爷一听到敏琪叫他老公便更兴奋了：「好啊好啊……我的年纪也和你爸差不多呢？居然还可以做</w:t>
      </w:r>
    </w:p>
    <w:p>
      <w:r>
        <w:t>你的老公……啊！敏……敏琪！」契爷的动作愈来愈快，与敏琪的交合处发出响亮的「叭叽」声：「敏</w:t>
      </w:r>
    </w:p>
    <w:p>
      <w:r>
        <w:t>琪……我的好契女……我的好老婆，契爷就要射了，就……要射在你的小穴里，啊……哦……！」</w:t>
      </w:r>
    </w:p>
    <w:p>
      <w:r>
        <w:t>与此同时，敏琪也真的被契爷干到巅峰：契爷……啊！我也要来了……啊……啊，好老公！射吧…</w:t>
      </w:r>
    </w:p>
    <w:p>
      <w:r>
        <w:t>…尽情的射吧！把你的……精液全部射给我，射呀……射呀……哇啊……呀……哇死我了……」</w:t>
      </w:r>
    </w:p>
    <w:p>
      <w:r>
        <w:t>敏琪和契爷这麽淫乱的情景我看得目瞪口呆。</w:t>
      </w:r>
    </w:p>
    <w:p>
      <w:r>
        <w:t>他们两人累得不行了，都在不停地喘气。还是敏琪恢复得比较快，也没有清理身体和穿好衣服，就</w:t>
      </w:r>
    </w:p>
    <w:p>
      <w:r>
        <w:t>很温柔地对契爷说：「契爷，你的病好了，没有不举了！」</w:t>
      </w:r>
    </w:p>
    <w:p>
      <w:r>
        <w:t>休息了会，契爷走到我面前含着泪说：「多谢你和敏琪，我现在没事了？」</w:t>
      </w:r>
    </w:p>
    <w:p>
      <w:r>
        <w:t>能够让契爷重振雄风，我和敏琪都非常高兴，虽然赔了夫人，但我们却没有折兵，契爷可依照原定</w:t>
      </w:r>
    </w:p>
    <w:p>
      <w:r>
        <w:t>的计画回国娶妻。不过契爷自从回国结婚後，就没有再和我们连络，直到最近才收到他的书信，他说和</w:t>
      </w:r>
    </w:p>
    <w:p>
      <w:r>
        <w:t>老婆生活得非常愉快，对於上次我们的帮忙仍铭记於心，他还说为了报答我，已经说服了太太和我大干</w:t>
      </w:r>
    </w:p>
    <w:p>
      <w:r>
        <w:t>一场，并附了他太太的照片给我。我和敏琪都非常高兴收到契爷的书信，但当我看了他太太的照片後，</w:t>
      </w:r>
    </w:p>
    <w:p>
      <w:r>
        <w:t xml:space="preserve">我对敏琪说：「我们还是忘掉这位老朋友吧！」【完】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