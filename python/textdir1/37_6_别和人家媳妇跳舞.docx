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别和人家媳妇跳舞</w:t>
      </w:r>
    </w:p>
    <w:p>
      <w:r>
        <w:t>（一）</w:t>
      </w:r>
    </w:p>
    <w:p>
      <w:r>
        <w:t>透过眼前缭绕的烟雾，依稀追忆去年制服的一个同城网友。</w:t>
      </w:r>
    </w:p>
    <w:p>
      <w:r>
        <w:t>公司五一放了三天假。那段时间一直在厂，没有既拿着差补又能和老婆打滚的机会。所以我性致Ｂ</w:t>
      </w:r>
    </w:p>
    <w:p>
      <w:r>
        <w:t>Ｂ打算去老婆那里鹊桥会，无奈她没假，于是，我被逼的只有制服人家媳妇。</w:t>
      </w:r>
    </w:p>
    <w:p>
      <w:r>
        <w:t>具体制服过程如下：</w:t>
      </w:r>
    </w:p>
    <w:p>
      <w:r>
        <w:t>我们３月份在ＱＱ交友里面认识的，我告诉她终于拿下一个大单子，她叫我请客，我问她爱喝什么</w:t>
      </w:r>
    </w:p>
    <w:p>
      <w:r>
        <w:t>酒，她说就喜欢喝上海老酒（我喝过，不太好喝，应该属于黄酒，我喜欢啤酒，白的也行，就不喝黄酒）。</w:t>
      </w:r>
    </w:p>
    <w:p>
      <w:r>
        <w:t>但是我可耻地跟着说我也喜欢啊，什么时候我们一起出来吃饭啊？她很高兴说你跑不掉的。我就快</w:t>
      </w:r>
    </w:p>
    <w:p>
      <w:r>
        <w:t>马加鞭把她的手Ｊ要过来了，并知道她是金山的，老公和女儿的情况不写详细了。猫扑强人太多，做人</w:t>
      </w:r>
    </w:p>
    <w:p>
      <w:r>
        <w:t>不能太装，我怕天上的雷公。</w:t>
      </w:r>
    </w:p>
    <w:p>
      <w:r>
        <w:t>这个时候！</w:t>
      </w:r>
    </w:p>
    <w:p>
      <w:r>
        <w:t>记住！这个时候！我问了一个很暧昧的问题。把我的目的含蓄而猥琐地表达出来了。我说，什么时</w:t>
      </w:r>
    </w:p>
    <w:p>
      <w:r>
        <w:t>候你老公不在家，你打我电话，咱们偷偷喝酒啊！如此高攻的爆炎术给了她致命的一击。一下把她的小</w:t>
      </w:r>
    </w:p>
    <w:p>
      <w:r>
        <w:t>火苗挑起来了，她回了一个笑脸图案，还问我是不是想干什么坏事？？？呦嗬，竟然比我还厉害！我提</w:t>
      </w:r>
    </w:p>
    <w:p>
      <w:r>
        <w:t>起精神运转大脑，想了半天我打出这样的话：如果你能做做好人，那我就想干坏事了。她又笑了！开始</w:t>
      </w:r>
    </w:p>
    <w:p>
      <w:r>
        <w:t>视频……</w:t>
      </w:r>
    </w:p>
    <w:p>
      <w:r>
        <w:t>中间插叙一段我自己的情况吧。我那时候即将结婚了，但是还有点犹豫，说真心话，我不知道对老</w:t>
      </w:r>
    </w:p>
    <w:p>
      <w:r>
        <w:t>婆是感情多一点还是负责多一点。其实我对她说不上爱和情。因为我认为一对夫妻如果连床上都不快乐，</w:t>
      </w:r>
    </w:p>
    <w:p>
      <w:r>
        <w:t>还谈什么其他的。虽然有的时候我告诫自己这辈子找的第一个处女就一定要娶，二则她已经有了我的孩</w:t>
      </w:r>
    </w:p>
    <w:p>
      <w:r>
        <w:t>子，再则选老婆就是要选她这样温柔善良的。但是她虽然从破身之后也越来越喜欢和我ＭＬ，还是很放</w:t>
      </w:r>
    </w:p>
    <w:p>
      <w:r>
        <w:t>不开，很多事情要我教，即使教，也有许多事情学不会。</w:t>
      </w:r>
    </w:p>
    <w:p>
      <w:r>
        <w:t>我把这事和她聊了，她说看的出来你很有一套，我呵呵一笑，问她老公是不是也有一套，她说不告</w:t>
      </w:r>
    </w:p>
    <w:p>
      <w:r>
        <w:t>诉我！我发个鄙视的表情：看的出来也不匝地。她说她比你大肯定比你有经验。我ＹＤ地笑了：论年龄</w:t>
      </w:r>
    </w:p>
    <w:p>
      <w:r>
        <w:t>来算经验，那乌龟最有经验了？这东西是一岁年龄一岁人，他现在已经力不从心了吧？她发个生气的表</w:t>
      </w:r>
    </w:p>
    <w:p>
      <w:r>
        <w:t>情，我又笑了，问她生气啦，逗你玩呢，她回我一个至尽仍然摸索不透意思的表情——捂嘴笑……</w:t>
      </w:r>
    </w:p>
    <w:p>
      <w:r>
        <w:t>后来她还问到我在外面有多少个，我非常老实地告诉她现在只有北京的一个姐姐。她问多大？我适</w:t>
      </w:r>
    </w:p>
    <w:p>
      <w:r>
        <w:t>时的放出这样一种假象：我不会伤害到对方的家庭和隐私。</w:t>
      </w:r>
    </w:p>
    <w:p>
      <w:r>
        <w:t>所以我说和你一样２９岁，然后特意加了一句：我现在还保存着我们的照片。她要看，我不给看，</w:t>
      </w:r>
    </w:p>
    <w:p>
      <w:r>
        <w:t>她还要，非要看，我第一次在她面前表露男人的强悍和震怒，坚决不给看！</w:t>
      </w:r>
    </w:p>
    <w:p>
      <w:r>
        <w:t>她又问我从头到尾一共有过多少个女人，我回答****（此处省略，因为天外有天）。她很吃惊，说</w:t>
      </w:r>
    </w:p>
    <w:p>
      <w:r>
        <w:t>真厉害。我马上马匹拍上去！说还是和你最有感觉，她问为什么？我说第一次在ＱＱ交友找到你的时候，</w:t>
      </w:r>
    </w:p>
    <w:p>
      <w:r>
        <w:t>就被你ＱＱ头像的照片迷住了，太有女人味了！在床上一定很厉害，是个难得的对手！老猫小猫兄弟们</w:t>
      </w:r>
    </w:p>
    <w:p>
      <w:r>
        <w:t>啊，这句话打出来我自己都佩服我的水平！原本是一句称赞她的话，很自然地透露了自己，让她自己慢</w:t>
      </w:r>
    </w:p>
    <w:p>
      <w:r>
        <w:t>慢猜想吧！有句话叫：不知道的，永远是最可怕的。</w:t>
      </w:r>
    </w:p>
    <w:p>
      <w:r>
        <w:t>话已至此，她也来劲了。犹如片子里面女优自慰了半天，总会有人出来帮她灭火。她干脆地说谁胜</w:t>
      </w:r>
    </w:p>
    <w:p>
      <w:r>
        <w:t>谁败还难说。我异常坚定地回答没有三两三，敢在姐姐你面前露ＪＪ？她说这难说，我１秒没有多想地</w:t>
      </w:r>
    </w:p>
    <w:p>
      <w:r>
        <w:t>回答：是骡子是马拉出来溜溜，五一我在嘉定ＸＸ酒店开三天房，你把你老公那边搞定就过来。她说二</w:t>
      </w:r>
    </w:p>
    <w:p>
      <w:r>
        <w:t>号和三号要喝喜酒，一号有空，我当然不愿意：就２４小时分不出胜负！她笑了……骂我瞎说……</w:t>
      </w:r>
    </w:p>
    <w:p>
      <w:r>
        <w:t>第二天，也就是三十号，我早晨起床就接到原来同事打过来的电话说要结婚了，就是五一。没办法，</w:t>
      </w:r>
    </w:p>
    <w:p>
      <w:r>
        <w:t>以前玩的很铁，她和她老婆我都认识，而且现在我们都是跑华北片的，我们做不了的单子还可以互相转</w:t>
      </w:r>
    </w:p>
    <w:p>
      <w:r>
        <w:t>手（我们是同行）。我只好上班的时候给她发个消息，说我明天跑南通一趟，尽快回来。她当时不在线。</w:t>
      </w:r>
    </w:p>
    <w:p>
      <w:r>
        <w:t>五一闹了一天，晚上闹洞房女方家里人好象还不太乐意。干！什么鸟人！晚上新郎送我们到宾馆，我和</w:t>
      </w:r>
    </w:p>
    <w:p>
      <w:r>
        <w:t>以前的几个同事斗地主斗了一夜，一直到早晨７点，他们睡下了我还记得我的上海宝贝，脸都没洗往车</w:t>
      </w:r>
    </w:p>
    <w:p>
      <w:r>
        <w:t>站跑，坐在回上海的大巴上发消息给他说中午１２点到上海…</w:t>
      </w:r>
    </w:p>
    <w:p>
      <w:r>
        <w:t>终于踏上了回上海的班车。一路的风景在我眼前全是那么的美丽，激动的心情让我在彻夜混战后仍</w:t>
      </w:r>
    </w:p>
    <w:p>
      <w:r>
        <w:t>然极度亢奋！于是我掏出手机里给她发消息：「今天有没有时间我中午１２点到」。她回消息说在黄渡</w:t>
      </w:r>
    </w:p>
    <w:p>
      <w:r>
        <w:t>喝喜酒。听说她在黄渡，我不禁一阵狂喜——万事具备，连东风也不欠！单位在黄渡的蕾枫有ＶＩＰ，</w:t>
      </w:r>
    </w:p>
    <w:p>
      <w:r>
        <w:t>我说我先去蕾枫你结束过来，她连忙回话尽量过来。我说好，下车之后马不停踢上了ＴＡＸＥ，戈壁的</w:t>
      </w:r>
    </w:p>
    <w:p>
      <w:r>
        <w:t>司机高架入口收１０块钱也算到我头上，无奈一个混过猫扑的大侠是不屑和他一个骑草泥马的人一般见</w:t>
      </w:r>
    </w:p>
    <w:p>
      <w:r>
        <w:t>识……</w:t>
      </w:r>
    </w:p>
    <w:p>
      <w:r>
        <w:t>废话少说，房间开好。我三下五除二的把自己剥个赤裸裸冲向淋浴。一边搓灰，一边歌声嘹亮传四</w:t>
      </w:r>
    </w:p>
    <w:p>
      <w:r>
        <w:t>方：「不要再来伤害我」……</w:t>
      </w:r>
    </w:p>
    <w:p>
      <w:r>
        <w:t>黎明前的黑暗是最黑的，干活前的等人也是最急的！记得春哥（注：古惑仔春哥，非超男春哥）在</w:t>
      </w:r>
    </w:p>
    <w:p>
      <w:r>
        <w:t>《只手遮天》里面说过：最兴奋的不是发射的时候，而是对象还没来之前等待和猜测的时刻。因为你不</w:t>
      </w:r>
    </w:p>
    <w:p>
      <w:r>
        <w:t>知道她是高还是矮，是胖还是瘦，是Ｃ还是Ｄ……就在我的心情好象５００万开奖来临般焦急的时刻，</w:t>
      </w:r>
    </w:p>
    <w:p>
      <w:r>
        <w:t>悦耳的手机铃声响起……</w:t>
      </w:r>
    </w:p>
    <w:p>
      <w:r>
        <w:t>挂上电话后，我以讯雷不及掩耳盗铃之势冲出房间。大厅里，她笑意盎然地挎着小包，我一边以小</w:t>
      </w:r>
    </w:p>
    <w:p>
      <w:r>
        <w:t>马哥的步伐向她自信而微笑着迈去，一边以一双清澈无邪的肉眼把她剥得一缕不挂……</w:t>
      </w:r>
    </w:p>
    <w:p>
      <w:r>
        <w:t>回到房间，我猴急急地从后面给她来个熊抱，我滴个乖乖，奶子真是不负我的众望啊！一手捂一个</w:t>
      </w:r>
    </w:p>
    <w:p>
      <w:r>
        <w:t>都捂不住！她也包一甩回转身就贴上来了，小舌头绞的我心里激情澎湃，边吻边走向大床，把那个碍事</w:t>
      </w:r>
    </w:p>
    <w:p>
      <w:r>
        <w:t>的眼镜摘下，细细审核长的和照片有无差距……看着别人的老婆闭上眼睛躺在你身下等待你液体的洗礼，</w:t>
      </w:r>
    </w:p>
    <w:p>
      <w:r>
        <w:t>个中滋味，猫友们自己体会吧！接下去，继续ｍｏｕｔｈｔｏｍｏｕｔｈ，吻她的小耳垂，脖子，小手</w:t>
      </w:r>
    </w:p>
    <w:p>
      <w:r>
        <w:t>也不闲着，隔着裙子揉她，两腿一夹怕痒。我粗鲁就把裙子连内裤给扒了，四只鞋也都不知道甩那里去</w:t>
      </w:r>
    </w:p>
    <w:p>
      <w:r>
        <w:t>了（小猫的经验告戒：干女人先扒下面，下面扒了上面更容易，先扒上面万一你前戏做的不好她可能就</w:t>
      </w:r>
    </w:p>
    <w:p>
      <w:r>
        <w:t>不让你扒下面了）。我就骑在她身上，两只魔爪就像梅菜扣肉一样扣在她的咪咪上，小嘴拼命地吸她口</w:t>
      </w:r>
    </w:p>
    <w:p>
      <w:r>
        <w:t>水，吸她耳朵，吸她脖子，吸脖子小猫没敢用劲，兄弟们注意了，人家愿意陪咱们出来玩，咱们也不能</w:t>
      </w:r>
    </w:p>
    <w:p>
      <w:r>
        <w:t>害人家，把她脖子吸红了她回家不好交代啊！解开衬衣，多大的咪咪啊！咪咪罩不急着扒，先把奶头从</w:t>
      </w:r>
    </w:p>
    <w:p>
      <w:r>
        <w:t>咪咪罩拉出来，两手一卡就往嘴送！</w:t>
      </w:r>
    </w:p>
    <w:p>
      <w:r>
        <w:t>她配合地哦了一声长叫！少妇就是少妇，奶子有点汗腥味，也比较软，不管了，对着小葡萄运用我</w:t>
      </w:r>
    </w:p>
    <w:p>
      <w:r>
        <w:t>十八般武艺，半天松开嘴小葡萄又黑又亮，刺激的我马上就想开战。不过小猫没有表现的那么粗鲁，煮</w:t>
      </w:r>
    </w:p>
    <w:p>
      <w:r>
        <w:t>熟的鸡能跑啦？我站起来，把她也拉着坐在床上，对着我的裤带一指，她很聪明地开这就是少妇的好啊！</w:t>
      </w:r>
    </w:p>
    <w:p>
      <w:r>
        <w:t>不需要你多费口舌，她知道怎么样让你更舒适。连拉裤头的时候都知道前面往外拉一点点，不会在往下</w:t>
      </w:r>
    </w:p>
    <w:p>
      <w:r>
        <w:t>扒的时候小弟弟翘起的头子把裤头挂住了。我老婆以前就是，把我疼的那个是……问我洗澡没，我说你</w:t>
      </w:r>
    </w:p>
    <w:p>
      <w:r>
        <w:t>再不来我就洗脱皮啦，她ＹＤ一笑，把我弟弟包在嘴里，别看她嘴大，包起来嘴一瘪我的乖乖，我感觉</w:t>
      </w:r>
    </w:p>
    <w:p>
      <w:r>
        <w:t>马上要飙了。立马把自己的小蛋蛋一卡，舌头抵在下牙床，眼睛看天花板，心里数１２３，激情稍微褪</w:t>
      </w:r>
    </w:p>
    <w:p>
      <w:r>
        <w:t>了一点。我看这样不行，把她翻倒，顺着奶子，肚脐一直吻到小妹妹上面，已经很多水了，扒开大的，</w:t>
      </w:r>
    </w:p>
    <w:p>
      <w:r>
        <w:t>找豆豆，用舌头一刷，她叫一下，再一刷，又叫一下。哈哈，这就是玩的最高享受！叫她笑就笑，叫她</w:t>
      </w:r>
    </w:p>
    <w:p>
      <w:r>
        <w:t>哭就哭！我就一边刷小豆豆，一边摸大腿，没两下她就忍不住，转个圈骑在我身上，自己找弟弟往嘴里</w:t>
      </w:r>
    </w:p>
    <w:p>
      <w:r>
        <w:t>塞，就这样６９玩了几分钟我感觉又要射了（兄弟们不好意思不是我功力不深，好长时间没碰女人了又</w:t>
      </w:r>
    </w:p>
    <w:p>
      <w:r>
        <w:t>是偷人家媳妇）。翻身上马，刚一进去她就开始往上挺，我也往下插，我插的比较慢也没数什么九浅一</w:t>
      </w:r>
    </w:p>
    <w:p>
      <w:r>
        <w:t>深，就是插几下半截的再来一下到底的，看她插半截的时候眉头皱的到了插到底的时候嘴一张哦一声，</w:t>
      </w:r>
    </w:p>
    <w:p>
      <w:r>
        <w:t>哈哈。突然想起枕头的妙用，拿个枕头过来垫在她屁股底下，蹲下次次到底，没几下她就啊啊乱叫。问</w:t>
      </w:r>
    </w:p>
    <w:p>
      <w:r>
        <w:t>她深不，她说到底了，别来了。我当然不相信她的话，别来了？不来了岂不是前面的活都白做了。一手</w:t>
      </w:r>
    </w:p>
    <w:p>
      <w:r>
        <w:t>捏上面葡萄，一手揉下面豆豆，弟弟还在不急不慢地次次到底，她慌了，手抓住我的胳膊把我翻倒直接</w:t>
      </w:r>
    </w:p>
    <w:p>
      <w:r>
        <w:t>坐上来，我两手抓咪咪享受她的上下波动，伴着她的叫声，我两腿蹦直急速地往上挺，她也不动了，等</w:t>
      </w:r>
    </w:p>
    <w:p>
      <w:r>
        <w:t>我挺，全部的子孙冲进她的妹妹里面！把她拦腰一抱，睡在我身上。许久……</w:t>
      </w:r>
    </w:p>
    <w:p>
      <w:r>
        <w:t>我每次事后肯定是要抽根烟，她也要了一根，我叫她倒点酒喝，她问还有酒？</w:t>
      </w:r>
    </w:p>
    <w:p>
      <w:r>
        <w:t>我说当然了，专门为你准备的，在桌子上。她光个屁股跑去拿两个杯子把酒倒出来我们喝，我不喝，</w:t>
      </w:r>
    </w:p>
    <w:p>
      <w:r>
        <w:t>我说要喝你嘴里的，她开玩笑不干，说你趟着，我用杯子往你嘴里倒，我当然不干，挠她，她笑个不停，</w:t>
      </w:r>
    </w:p>
    <w:p>
      <w:r>
        <w:t>答应喂我。就这样玩了一会她突然问我：你知道吗？我为什么不让你带套？我说你就算叫我带我也不会</w:t>
      </w:r>
    </w:p>
    <w:p>
      <w:r>
        <w:t>带！她说如果你不带我就走你怎么办？我说那我没办法了，大不了法院判我个强Ｊ犯！她哈哈大笑。后</w:t>
      </w:r>
    </w:p>
    <w:p>
      <w:r>
        <w:t>来她告诉我，我以前说过一句话，所以她来见我的时候考虑了一下，如果我不带套她也不勉强。我问她</w:t>
      </w:r>
    </w:p>
    <w:p>
      <w:r>
        <w:t>什么话，她说我以前说过，４０岁之前的男人如果去嫖，那是没有魅力的男人！所以她相信我绝对没有</w:t>
      </w:r>
    </w:p>
    <w:p>
      <w:r>
        <w:t>事，（哈哈，说这句话的时候我有点脸红，但是我的确是没病）。烟也抽过了，酒也喝了，又躺了一会，</w:t>
      </w:r>
    </w:p>
    <w:p>
      <w:r>
        <w:t>我提议我们再来一次，她看我弟弟说你行不行啊，我说小弟弟随时在待命，接受命令五分钟到达现场，</w:t>
      </w:r>
    </w:p>
    <w:p>
      <w:r>
        <w:t>比救火车还快！她笑了，我吻上去，摸奶子，小弟弟也在她的小手下漫漫醒了，这次我从后面进的，书</w:t>
      </w:r>
    </w:p>
    <w:p>
      <w:r>
        <w:t>面语叫背后插花，我们同学给它起的名字叫后浪推前浪。但是我很快觉得这样不行，她腿好象比我腿长，</w:t>
      </w:r>
    </w:p>
    <w:p>
      <w:r>
        <w:t>其实我人比她高，但是她跪在床上小妹妹的高度比我跪在床上小弟弟的高度要高。只能插进去半截！嘿</w:t>
      </w:r>
    </w:p>
    <w:p>
      <w:r>
        <w:t>嘿，这样的拦路虎我是打死过的，毛毛雨的小问题……叫她整个脸都贴在床上，屁股翘起来，我半蹲在</w:t>
      </w:r>
    </w:p>
    <w:p>
      <w:r>
        <w:t>她后面，就像打气一样从上往下插，只听就像放屁一样的声音随着我的节奏响着，中间我对她的菊花有</w:t>
      </w:r>
    </w:p>
    <w:p>
      <w:r>
        <w:t>点想法，她拒死不从，我塞了半个小头，她直接爬在床上哭了，我哄了半天才哄好，真没想到，都老女</w:t>
      </w:r>
    </w:p>
    <w:p>
      <w:r>
        <w:t>人了，还哭！她拿纸巾一擦，还有点血，我把她屁股掰开一看，呵呵，是破了个裂痕。心里想着看来光</w:t>
      </w:r>
    </w:p>
    <w:p>
      <w:r>
        <w:t>靠淫水还是不够，还得买油啊！看她不生气了我说宝贝对不起，我下次不碰那里了，为了表示忏悔，我</w:t>
      </w:r>
    </w:p>
    <w:p>
      <w:r>
        <w:t>这回干活卖力点好吧！她笑了，骂我自己回去对自己家一亩三分地卖力去吧。我厚着脸皮说不给姐姐你</w:t>
      </w:r>
    </w:p>
    <w:p>
      <w:r>
        <w:t>伺候好，你的小肥田明年就不给我耕啦！哈哈，直接上去。这次时间很长，干的我全身都是汗，但是一</w:t>
      </w:r>
    </w:p>
    <w:p>
      <w:r>
        <w:t>直没见她高潮，叫她喊哥哥她喊，喊老公也喊，但是叫她喊爸爸她就不干了，喊爷爷也不干，直接骑在</w:t>
      </w:r>
    </w:p>
    <w:p>
      <w:r>
        <w:t>我身上ＱＪ我了！，最后，她背坐在我身上，我两手从后往前搂着她的两个大奶子，在她的起伏中，我</w:t>
      </w:r>
    </w:p>
    <w:p>
      <w:r>
        <w:t>的大炮再次开火！</w:t>
      </w:r>
    </w:p>
    <w:p>
      <w:r>
        <w:t>她把我们的战场打扫一下，这点我前面忘记写了，她在擦我的小头的时候真的很周到，毛，棍，蛋</w:t>
      </w:r>
    </w:p>
    <w:p>
      <w:r>
        <w:t>都擦的干干净净的，还做了个口活，再擦一遍。我老婆从来都没帮我这样" 洗" 过。摸着她的头我真的</w:t>
      </w:r>
    </w:p>
    <w:p>
      <w:r>
        <w:t>很感谢她给我的这次艳遇。祝愿她以后能开开心心的。</w:t>
      </w:r>
    </w:p>
    <w:p>
      <w:r>
        <w:t>休息一下，我想上大号，蹲了一会肚子越来越疼，我又钻到被窝去了，脸贴在她奶子上面，她看我</w:t>
      </w:r>
    </w:p>
    <w:p>
      <w:r>
        <w:t>很痛苦，问我怎么了，我说肚子有点疼，她说是不是刚才冻着了，我说应该不是，我下雪天干事都不喜</w:t>
      </w:r>
    </w:p>
    <w:p>
      <w:r>
        <w:t>欢盖被子，没有视觉效果。她又问中午吃的什么，我说早点都没吃，７点就从那边往回跑。她说肯定是</w:t>
      </w:r>
    </w:p>
    <w:p>
      <w:r>
        <w:t>饿的，走，下去吃饭，吃饱了就好了。我说好疼，等会再走。就这样她搂着我，我睡在她怀里，也不知</w:t>
      </w:r>
    </w:p>
    <w:p>
      <w:r>
        <w:t>道过了多长时间，我感觉灯开了，就醒了，肚子还有点疼，但是不厉害了，外面天快黑了，我问她几点</w:t>
      </w:r>
    </w:p>
    <w:p>
      <w:r>
        <w:t>了她说快六点了，我突然很感动，一个网友，因为我肚子疼就这样搂着我几个小时，家也没回，晚饭也</w:t>
      </w:r>
    </w:p>
    <w:p>
      <w:r>
        <w:t>没吃。感动着感动着我的小弟弟偏偏这个时候又起来了，她腿也感觉到了，笑的很ＹＤ问我肚子不疼了？</w:t>
      </w:r>
    </w:p>
    <w:p>
      <w:r>
        <w:t>我很尴尬……</w:t>
      </w:r>
    </w:p>
    <w:p>
      <w:r>
        <w:t>我们下去吃了点东西，我点了糖醋鲤鱼，西芹百合，皮蛋豆腐羹。她又帮我点了鸽子汤。我们喝了</w:t>
      </w:r>
    </w:p>
    <w:p>
      <w:r>
        <w:t>一瓶老酒，最后一杯的时候，我试探问她：下个星期来嘉定玩啊？她说每次都是我送货上门啊？我狂笑。</w:t>
      </w:r>
    </w:p>
    <w:p>
      <w:r>
        <w:t>哈哈，还有戏！！！！！！！</w:t>
      </w:r>
    </w:p>
    <w:p>
      <w:r>
        <w:t>直到此时，我还是以为淫人妻可以缓解我心中的仇恨。但是，我真的错了，奇淫必有奇祸，在后来</w:t>
      </w:r>
    </w:p>
    <w:p>
      <w:r>
        <w:t>的北京少妇和沈阳少妇交往后，我才意识到：别和人家的媳妇跳舞！</w:t>
      </w:r>
    </w:p>
    <w:p>
      <w:r>
        <w:t>（二）</w:t>
      </w:r>
    </w:p>
    <w:p>
      <w:r>
        <w:t>如果说在第一次和人家老婆跳舞之后我的心情是向往而刺激。那么在第二次之后，我的心情是悲伤</w:t>
      </w:r>
    </w:p>
    <w:p>
      <w:r>
        <w:t>而愤怒！第三次则成了心如死灰，不愿再踏上这条看上去是天堂其实却是地狱的路。</w:t>
      </w:r>
    </w:p>
    <w:p>
      <w:r>
        <w:t>有人说，死亡不可怕，可怕的是死亡即将来临而你在等待死亡的时候。去年的一个晚上我就是处于</w:t>
      </w:r>
    </w:p>
    <w:p>
      <w:r>
        <w:t>这样的状况，一个人待在宾馆，房间灯都灭了，手机也关了，电话线也拔了。拔电话线之前打过电话给</w:t>
      </w:r>
    </w:p>
    <w:p>
      <w:r>
        <w:t>前台，告诉她今天累了不管什么人找我，都说我已经退房了。</w:t>
      </w:r>
    </w:p>
    <w:p>
      <w:r>
        <w:t>事情追述到去年三月的一天，我从廊坊坐火车去北京。在车上我转了半天找到一个少妇的对面坐下。</w:t>
      </w:r>
    </w:p>
    <w:p>
      <w:r>
        <w:t>她一身黑色职业装，头发刚齐肩，瓜子脸，虽然不算白皙但是比较耐看，丰满的胸部把小衬衣绷的紧紧</w:t>
      </w:r>
    </w:p>
    <w:p>
      <w:r>
        <w:t>的，腰上虽然有点小肥肉，但是和她肥臀比起来，还是比较小巧，也算得上对称，白色透明袜配黑色小</w:t>
      </w:r>
    </w:p>
    <w:p>
      <w:r>
        <w:t>皮鞋，小皮鞋在她起身准备去厕所的时候我看到包脚裸的地方插着一个蝴蝶结，绝对的时尚！漫漫长路，</w:t>
      </w:r>
    </w:p>
    <w:p>
      <w:r>
        <w:t>找个美人多看两眼多聊两句，相信大多数猫友们都支持我这样做吧？一开始我没主动和她说话，咱们做</w:t>
      </w:r>
    </w:p>
    <w:p>
      <w:r>
        <w:t>猫的也要有讲究，曾经有位猫大师说过：泡妞的最高境界就是让妞来泡你！后来在我与旁边一个也是跑</w:t>
      </w:r>
    </w:p>
    <w:p>
      <w:r>
        <w:t>业务的聊天中，她插进来聊了几句，我就和她一对一句谈上了。知道她老家是湖北的，老公北师大毕业</w:t>
      </w:r>
    </w:p>
    <w:p>
      <w:r>
        <w:t>留校，她也过来了。刚来北京在经济日报工作，后来因为对银行工作比较熟悉就找关系调到银行上班了。</w:t>
      </w:r>
    </w:p>
    <w:p>
      <w:r>
        <w:t>下火车的时候我一路陪着她到出站口，因为我的名片已经给她了而她的联系方式还没给我，我就准备她</w:t>
      </w:r>
    </w:p>
    <w:p>
      <w:r>
        <w:t>出车站大门再不给我，我就开口要！还好，一出站台，她把手机号码给我了，还把小灵通号码也给我了。</w:t>
      </w:r>
    </w:p>
    <w:p>
      <w:r>
        <w:t>我想也是，咱在车上陪你吃陪你喝陪你笑逗你玩，也给咱一点想头吧？分手的时候，她约我下次来北京</w:t>
      </w:r>
    </w:p>
    <w:p>
      <w:r>
        <w:t>先打电话给她。（我那次去北京是和另个同事约好在北京集合一起去黑龙江，所以没空停留）</w:t>
      </w:r>
    </w:p>
    <w:p>
      <w:r>
        <w:t>后来的日子里，我们经常三五天发个消息问候一下。也没说什么裸露的话，咱还没摸透人家的性格，</w:t>
      </w:r>
    </w:p>
    <w:p>
      <w:r>
        <w:t>有些话还是单独在一起的时候再说。前几天，有个老客户给我个信息，说河北有个副总可能要单干。既</w:t>
      </w:r>
    </w:p>
    <w:p>
      <w:r>
        <w:t>然他要开厂，肯定要买机器设备。</w:t>
      </w:r>
    </w:p>
    <w:p>
      <w:r>
        <w:t>我打了电话过去，可能对我不太信任，一口拒绝说没有开厂这回事，我说我是小孟的铁子，咱们不</w:t>
      </w:r>
    </w:p>
    <w:p>
      <w:r>
        <w:t>谈设备的事，我经常听小孟说到你，我想去你那里一趟，咱们坐下来喝杯酒认识认识。他沉没了一下，</w:t>
      </w:r>
    </w:p>
    <w:p>
      <w:r>
        <w:t>答应了。我就来河北了，才知道他手头上可能要接个大单子，单子接上手他才想着买设备的事，于是套</w:t>
      </w:r>
    </w:p>
    <w:p>
      <w:r>
        <w:t>套交情，留下了名片和设备的样本。下一站到那里去呢？先去抚顺，那里有个客户还少我们公司六七万</w:t>
      </w:r>
    </w:p>
    <w:p>
      <w:r>
        <w:t>尾款，是开除的销售人员以前的单，老总说了谁拿到尾款谁拿这笔单的提成。我就准备走的时候想起来</w:t>
      </w:r>
    </w:p>
    <w:p>
      <w:r>
        <w:t>这个北京Ｓ小姐，反正北京也是去抚顺的路上，多打个尖吧！于是给她打电话说我来北京哦，她说今天</w:t>
      </w:r>
    </w:p>
    <w:p>
      <w:r>
        <w:t>没空，明天我请假陪你吧。</w:t>
      </w:r>
    </w:p>
    <w:p>
      <w:r>
        <w:t>于是晚上在猫扑混到半夜到了早晨一大早她打电话问我在那里，我说马上起床去北京，她气得说我</w:t>
      </w:r>
    </w:p>
    <w:p>
      <w:r>
        <w:t>以为你昨天就来了，算了，我还是去上班吧，你爱来不来！电话就挂了。我睡意一下就没了，泡了半天</w:t>
      </w:r>
    </w:p>
    <w:p>
      <w:r>
        <w:t>眼看生米要下锅了，可别变成煮熟的鸭子飞了！迅速回消息说两个小时就到北京。紧接着下床洗澡，刮</w:t>
      </w:r>
    </w:p>
    <w:p>
      <w:r>
        <w:t>胡子，拉大便，把一切可能在调情的时候造成影响的因素全部排除，然后电脑一提直奔汽车站。</w:t>
      </w:r>
    </w:p>
    <w:p>
      <w:r>
        <w:t>十点多，我到达六里桥车站，按照她回的信息，坐上了９１７公交到终点站天桥。这时候已经十一</w:t>
      </w:r>
    </w:p>
    <w:p>
      <w:r>
        <w:t>点了，我的肚子饿的呱呱叫我也不在意了。转了一圈看金东宾馆还好，进去一问却连网线都没。对面有</w:t>
      </w:r>
    </w:p>
    <w:p>
      <w:r>
        <w:t>个祥瑞也不错，进去看了虽然有网线但是房间很小，前台挂了两星的牌子硬收我１８８，还说打折前两</w:t>
      </w:r>
    </w:p>
    <w:p>
      <w:r>
        <w:t>百六，呵呵，连如家都不如，给你两百六我就是两百五了。我实在没选择了，旁边几家小旅馆又不干净，</w:t>
      </w:r>
    </w:p>
    <w:p>
      <w:r>
        <w:t>对面金东没网线晚上她走了我晚上又没玩的，只好住这里了。开好房间我打电话喊她来这边吃饭，她说</w:t>
      </w:r>
    </w:p>
    <w:p>
      <w:r>
        <w:t>这边有个红莲烤鸭连锁店，叫我点菜等她请假过来。于是我咧着大嘴笑嬉戏的到处跑着问人家附近红莲</w:t>
      </w:r>
    </w:p>
    <w:p>
      <w:r>
        <w:t>烤鸭在什么方位。进门一看，乖乖，人真他吗的多，我接到一张写着３的烤鸭店名片，在大厅的一排椅</w:t>
      </w:r>
    </w:p>
    <w:p>
      <w:r>
        <w:t>子上坐着等宴席上那些满嘴留油的家伙快点吃完。一会，应该１号等待人员和２号等待人员都安排好了，</w:t>
      </w:r>
    </w:p>
    <w:p>
      <w:r>
        <w:t>终于轮到我了。一个穿着旗袍的迎宾告诉我有空坐了，然后一个同样穿着很眼熟的日本女生制服的服务</w:t>
      </w:r>
    </w:p>
    <w:p>
      <w:r>
        <w:t>员带我去座位，我边走边想，这个红莲的老板应该也是喜欢胸大的，咱以后当老板也按尺寸来录取，没</w:t>
      </w:r>
    </w:p>
    <w:p>
      <w:r>
        <w:t>尺寸的不要，尺寸小的当普工，尺寸大的当经理！点菜的时候，我不但要了６８的烤鸭，还点了一个锅</w:t>
      </w:r>
    </w:p>
    <w:p>
      <w:r>
        <w:t>仔，一盘鳝丝，一盘山菌，一碗羹。「大尺寸」服务员听说就我一个人吃，眼睛瞪的比牛还大！我笑了，</w:t>
      </w:r>
    </w:p>
    <w:p>
      <w:r>
        <w:t>招手示意叫她耳朵靠近点，她靠过来我小声笑着告诉她：「我刚从看守所逃出来，饿的发昏」。顺手在</w:t>
      </w:r>
    </w:p>
    <w:p>
      <w:r>
        <w:t>她大屁股捏了一把！</w:t>
      </w:r>
    </w:p>
    <w:p>
      <w:r>
        <w:t>她看着我还笑。屁颠屁颠跑去报菜去了。</w:t>
      </w:r>
    </w:p>
    <w:p>
      <w:r>
        <w:t>菜上来没一会，我的小Ｓ就出现了，满大厅扫一遍可能没看见我，手机掏出来准备打电话，我站起</w:t>
      </w:r>
    </w:p>
    <w:p>
      <w:r>
        <w:t>来嗨一声，她满脸通红的跑过来了，我非常礼貌地把手伸过去她还不握，说真心话，俺就是想表示一下</w:t>
      </w:r>
    </w:p>
    <w:p>
      <w:r>
        <w:t>礼节，并不是想摸她的小手。没摸到小手也算了，俺还是很绅士地过去帮她把椅子拉开等她坐下，在旁</w:t>
      </w:r>
    </w:p>
    <w:p>
      <w:r>
        <w:t>人看上去很随意地扶了一下肩！乖乖龙地东，真是妻不如妾，妾不如偷啊！小小的接触，我翘到桌上加</w:t>
      </w:r>
    </w:p>
    <w:p>
      <w:r>
        <w:t>热锅仔的酒精快烧完为止……</w:t>
      </w:r>
    </w:p>
    <w:p>
      <w:r>
        <w:t>边吃边聊，听说她买车了，问她什么车？咱们兜兜风，她看上去有点不好意思，说还没学会老公在</w:t>
      </w:r>
    </w:p>
    <w:p>
      <w:r>
        <w:t>开，１２万买的。我问他是凯越还是３０７，我所知道１２万左右的就这两款，都是我身边朋友曾经买</w:t>
      </w:r>
    </w:p>
    <w:p>
      <w:r>
        <w:t>过的。她说伊兰特。我大吃一惊，俺乡下来的没见过什么高配的伊兰特要１２万，俺曾经想过奋斗几年</w:t>
      </w:r>
    </w:p>
    <w:p>
      <w:r>
        <w:t>赚８万买梦中都想的伊兰特。难道物价上涨了车价也上涨了？</w:t>
      </w:r>
    </w:p>
    <w:p>
      <w:r>
        <w:t>酒足饭饱，我寻思着古人教育我们温饱要思淫欲，就想着怎么把她拉上床，突然想起她说过爱吃水</w:t>
      </w:r>
    </w:p>
    <w:p>
      <w:r>
        <w:t>果，我就邀她一起去水果店逛逛，她开心地答应了。出了饭店，我带着她往回宾馆的路上走，她应该对</w:t>
      </w:r>
    </w:p>
    <w:p>
      <w:r>
        <w:t>这段通向祥瑞宾馆的路很熟悉，老是说她老公很小气，不允许她学上网聊天，也不喜欢看见她和别的男</w:t>
      </w:r>
    </w:p>
    <w:p>
      <w:r>
        <w:t>人走在一起。</w:t>
      </w:r>
    </w:p>
    <w:p>
      <w:r>
        <w:t>我笑着，有一句没一句地搭讪着，路过水果铺，买了苹果和香蕉，都是她爱吃的，嘿嘿，爱吃香蕉</w:t>
      </w:r>
    </w:p>
    <w:p>
      <w:r>
        <w:t>是把？等会给你个大香蕉吃！到了宾馆门口的时候，她不走了。</w:t>
      </w:r>
    </w:p>
    <w:p>
      <w:r>
        <w:t>她拿一种说不清的眼神看着我，告诉我她不上去，她怕。我想到有位狼友说过，这个时候，我不是</w:t>
      </w:r>
    </w:p>
    <w:p>
      <w:r>
        <w:t>在和她斗争，而是和几千年封建思想做斗争。于是拿出一种很镇定的眼神看着她，轻轻告诉她，我从上</w:t>
      </w:r>
    </w:p>
    <w:p>
      <w:r>
        <w:t>海来给她带了小礼物，专门为她带的，就上来拿个东西，咱们再出来逛街……</w:t>
      </w:r>
    </w:p>
    <w:p>
      <w:r>
        <w:t>犹豫了一会，她终于和我上来了。到了房间，我只字不提礼物的事，电视打开，电脑接上网，她说</w:t>
      </w:r>
    </w:p>
    <w:p>
      <w:r>
        <w:t>喜欢听周的菊花台，说真的我不喜欢周的歌，记得有人说过以后中国搞大了，叫那些老外都来学汉语，</w:t>
      </w:r>
    </w:p>
    <w:p>
      <w:r>
        <w:t>考汉语四六级，而且考听力的时候就放周的歌！叫他们老外把歌词默写出来！但是美女有求，咱得办啊！</w:t>
      </w:r>
    </w:p>
    <w:p>
      <w:r>
        <w:t>立马上百度查周，下载好了放给她听，看得出来她是挺喜欢的，跟着后面在哼。我烧着水泡了两杯茶，</w:t>
      </w:r>
    </w:p>
    <w:p>
      <w:r>
        <w:t>趁着送茶的时候又往她旁边坐了坐，一起讨论汶川大地震的事，她说自己看的时候都哭了，也捐款了，</w:t>
      </w:r>
    </w:p>
    <w:p>
      <w:r>
        <w:t>家里还有好多衣服想捐但是不知道哪里有收物品的。我连忙接上话，说俺们村长就因为地震的时候没穿</w:t>
      </w:r>
    </w:p>
    <w:p>
      <w:r>
        <w:t>裤子，现在还在光屁股呢。你捐给他吧！她脸好象红了，叫道：「你扯谎，地震的时候是下午，怎么会</w:t>
      </w:r>
    </w:p>
    <w:p>
      <w:r>
        <w:t>没穿裤子」？我连忙解释：「地震的时候俺们村长在和妇女主任讨论计划生育如何避孕的问题，所以没</w:t>
      </w:r>
    </w:p>
    <w:p>
      <w:r>
        <w:t>穿裤子。地震一来，慌慌张张就跑出来了，没来得及拣裤子」。她一下子笑了，胸前一粒扣子恰巧开了，</w:t>
      </w:r>
    </w:p>
    <w:p>
      <w:r>
        <w:t>在她笑的时候我在打量她的黑罩……</w:t>
      </w:r>
    </w:p>
    <w:p>
      <w:r>
        <w:t>在此我向各位狼友申明，并非是我故弄情节，扣子真是当时一下开了，她也没动，我也没动，自然</w:t>
      </w:r>
    </w:p>
    <w:p>
      <w:r>
        <w:t>开的。我既然写文章，写的就是我亲身经历的事，没有发生的事我写它没意义，复制别人写的更没意义。</w:t>
      </w:r>
    </w:p>
    <w:p>
      <w:r>
        <w:t>这是原创的规矩！</w:t>
      </w:r>
    </w:p>
    <w:p>
      <w:r>
        <w:t>我还在边看边说话，叫她就把身上这一套捐给俺们村长吧，她说你们村长肯定比我胖，穿不上。我</w:t>
      </w:r>
    </w:p>
    <w:p>
      <w:r>
        <w:t>上下打量一番，叫她站起来转一圈，她还真站起来手伸起来在我面前转了一圈。嘿嘿！原先坐在椅子上</w:t>
      </w:r>
    </w:p>
    <w:p>
      <w:r>
        <w:t>我不好下手，毕竟在椅子干什么都不顺手，现在站起来了，就在床旁边，我一拉就能让她倒下，机会来</w:t>
      </w:r>
    </w:p>
    <w:p>
      <w:r>
        <w:t>了。我点点头，嘴里嘟哝着，好象是比我们村长瘦……两只手往她腰上搂，刚一搂上，她腰一扭，呵呵，</w:t>
      </w:r>
    </w:p>
    <w:p>
      <w:r>
        <w:t>别这样……又坐回她的椅子上去了，郁闷……</w:t>
      </w:r>
    </w:p>
    <w:p>
      <w:r>
        <w:t>我们又不咸不淡地聊着，都快一个小时了，我看着她坐在那个进可攻退可守的椅子。暗自决定：以</w:t>
      </w:r>
    </w:p>
    <w:p>
      <w:r>
        <w:t>后找宾馆一定要找只有床没有椅子的房间，坚决让这些猎物无处藏身……现在这状况，要是硬把她从椅</w:t>
      </w:r>
    </w:p>
    <w:p>
      <w:r>
        <w:t>子上拉到床上，自己都感觉有点明显强迫……我的大脑在飞速运转，想…想…想尽一切办法把她骗到床</w:t>
      </w:r>
    </w:p>
    <w:p>
      <w:r>
        <w:t>上坐，我才好施展我的成名绝技——饿虎扑食！不是咱们吹的，干销售的脑子就是练出来的，很快，我</w:t>
      </w:r>
    </w:p>
    <w:p>
      <w:r>
        <w:t>ＹＤ地笑了……</w:t>
      </w:r>
    </w:p>
    <w:p>
      <w:r>
        <w:t>「Ｓ姐，过来看看我女朋友的照片，我们关系最近很僵，都快到分手的地步了」……她一听很来劲，</w:t>
      </w:r>
    </w:p>
    <w:p>
      <w:r>
        <w:t>马上跑过来坐在床尾看我放在床对面桌子上的电脑。这时候我们的地形是这样的：我们的前面是放置电</w:t>
      </w:r>
    </w:p>
    <w:p>
      <w:r>
        <w:t>视的桌子，我把电视挪一点，电脑放在上面；我们的后面是床，我们并排坐着床尾看着电脑上我和我女</w:t>
      </w:r>
    </w:p>
    <w:p>
      <w:r>
        <w:t>朋友的照片一张张以幻灯片的形式播放……真是一个对我太有利的地形了：从她身后，因为再也没有椅</w:t>
      </w:r>
    </w:p>
    <w:p>
      <w:r>
        <w:t>背，我可以随时搂她的腰或者搭她的肩……从她身前，我可以用一招揽雀手直接把她放倒在床上……</w:t>
      </w:r>
    </w:p>
    <w:p>
      <w:r>
        <w:t>看完我们的照片，她问我还有其他的吗她想看，我又把西安展会上海展回济南展会拍的许多风景照</w:t>
      </w:r>
    </w:p>
    <w:p>
      <w:r>
        <w:t>片给她看，她说你公费旅游真舒服，我心里想着老子出差都是自己提成里面扣的，但是嘴上还是笑着说</w:t>
      </w:r>
    </w:p>
    <w:p>
      <w:r>
        <w:t>你什么时候有空告诉我，我带一起出去跑跑……后来看到了张明星的艳照，她很吃惊，问真的假的？我</w:t>
      </w:r>
    </w:p>
    <w:p>
      <w:r>
        <w:t>告诉她现在都流行趁年轻身材好的时候拍一些写真留着以后看……手也在同时搂住她的腰，她又扭，我</w:t>
      </w:r>
    </w:p>
    <w:p>
      <w:r>
        <w:t>一下把她按在床上……</w:t>
      </w:r>
    </w:p>
    <w:p>
      <w:r>
        <w:t>我骑在她身上，嘴不断寻找她的嘴，她头扭的厉害，手大力地推我，叫着「别这样，我们不能这样」</w:t>
      </w:r>
    </w:p>
    <w:p>
      <w:r>
        <w:t>……我不管，不给我亲，我就亲脖子，再往下，一手抱着她，一手握住她的胸，真ＴＭＤ大！我用双手</w:t>
      </w:r>
    </w:p>
    <w:p>
      <w:r>
        <w:t>来解她扣子，她双手死死把我手抓着不让我解，此时，男人相对女人的优势突出显露出来，她虽然把我</w:t>
      </w:r>
    </w:p>
    <w:p>
      <w:r>
        <w:t>手抓着，但是力气和我没法比，在她的叫声和挣扎中，她的纽扣在一粒粒沦陷，她的精神也在一步步瓦</w:t>
      </w:r>
    </w:p>
    <w:p>
      <w:r>
        <w:t>解……</w:t>
      </w:r>
    </w:p>
    <w:p>
      <w:r>
        <w:t>衬衣全部散开了，露出只遮住半个胸的蕾丝黑罩，我一手把她双手按在她头顶上，另一只手感受柔</w:t>
      </w:r>
    </w:p>
    <w:p>
      <w:r>
        <w:t>软，一个不小心，被她双手挣脱了，我的脸上一阵疼通，她把我两个脸颊以龙爪手形状死死扣住，我强</w:t>
      </w:r>
    </w:p>
    <w:p>
      <w:r>
        <w:t>忍着对她笑，手照样揉着，她又抓我手，指甲都陷进我的手背肉里去了，我照样笑！她还在反抗，说你</w:t>
      </w:r>
    </w:p>
    <w:p>
      <w:r>
        <w:t>有那么漂亮的女朋友，还在乎我这样的老太婆，你不怕你女朋友知道了不跟你好了吗？我告诉她：从我</w:t>
      </w:r>
    </w:p>
    <w:p>
      <w:r>
        <w:t>在火车上面你第一面，我就迷上你了。你的身材你的气质，是我那个像个小毛孩一样的女朋友没办法比</w:t>
      </w:r>
    </w:p>
    <w:p>
      <w:r>
        <w:t>的。我不能让你一辈子只属于你老公你一个人，我要你享受更幸福的感觉。我那算什么爱情？几个月见</w:t>
      </w:r>
    </w:p>
    <w:p>
      <w:r>
        <w:t>一次面，不要也罢！</w:t>
      </w:r>
    </w:p>
    <w:p>
      <w:r>
        <w:t>她看晓之以理不起作用，又威之以力。警告我再不松手她要叫了，我更笑了：「你家就在在附近吧？</w:t>
      </w:r>
    </w:p>
    <w:p>
      <w:r>
        <w:t>你老公知道了孩子知道了你就完了；我只是个过路的光棍，又没有老婆管我，你叫吧」。「怎么不叫了，</w:t>
      </w:r>
    </w:p>
    <w:p>
      <w:r>
        <w:t>呵呵，我来帮你叫吧」。「来人啊——」我刚叫一声，她就恶狠狠地说：「你找死啊！叫什么叫！」。</w:t>
      </w:r>
    </w:p>
    <w:p>
      <w:r>
        <w:t>哼！老子从小赌到大的，跟我比诈，你还嫩了点吧？……</w:t>
      </w:r>
    </w:p>
    <w:p>
      <w:r>
        <w:t>为了防止我再次受伤，我两手把她两手压在床上，用嘴把她黑罩往上扯，雪白的胸终于暴露在我眼</w:t>
      </w:r>
    </w:p>
    <w:p>
      <w:r>
        <w:t>前！可能真是有点年纪，顶端都乌黑了，以前女人的顶端硬起来都没她正常情况大，因为我感觉的到，</w:t>
      </w:r>
    </w:p>
    <w:p>
      <w:r>
        <w:t>她现在并不是兴奋的大，而是属于正常情况就这样大，真的很大，虽然没有别人说的像葡萄那样，也绝</w:t>
      </w:r>
    </w:p>
    <w:p>
      <w:r>
        <w:t>对有咱们小时候玩的「弹子」那样大了，就是小时侯玩的玻璃球，谁先打进窝谁赢的那种。</w:t>
      </w:r>
    </w:p>
    <w:p>
      <w:r>
        <w:t>我含着，在上面打着圈，其实很多ＹＹ小说写的都很假，被强制的女人很难进入状态的，什么被摸</w:t>
      </w:r>
    </w:p>
    <w:p>
      <w:r>
        <w:t>摸揉揉就大叫着我要我要，都假的。因为他们心理高度紧张，无暇顾及身体上的这些刺激……</w:t>
      </w:r>
    </w:p>
    <w:p>
      <w:r>
        <w:t>玩了一会，她一直叫着我松手。我突然心血来潮，告诉她：要我松开也行，但是要答应亲我一下。</w:t>
      </w:r>
    </w:p>
    <w:p>
      <w:r>
        <w:t>她看着我不相信，真的？亲你一下你就松开我吗？我装出一付可怜的样子：「Ｓ姐，我真的是很喜欢你。</w:t>
      </w:r>
    </w:p>
    <w:p>
      <w:r>
        <w:t>但是从你拼死反抗来看，你真的不喜欢我，我再强迫和你做还有什么意思呢？」，接着又说「你难道看</w:t>
      </w:r>
    </w:p>
    <w:p>
      <w:r>
        <w:t>不出来吗？</w:t>
      </w:r>
    </w:p>
    <w:p>
      <w:r>
        <w:t>我一直没动你裤子，我要是强迫你，我早就把你扒了，你再看看，我自己到现在衬衣西裤皮鞋都没</w:t>
      </w:r>
    </w:p>
    <w:p>
      <w:r>
        <w:t>脱吧！」。她一想也是，也不反抗了，还告诉我，开始她还挺喜欢我的，但是没想到我会变成这样。我</w:t>
      </w:r>
    </w:p>
    <w:p>
      <w:r>
        <w:t>接过话就说Ｓ姐你太性感了，我保证任何男人见到你都想对你下手。她笑了，骂我流氓，我也笑了，我</w:t>
      </w:r>
    </w:p>
    <w:p>
      <w:r>
        <w:t>就是流氓，你不亲流氓一下，流氓就不让你起来……</w:t>
      </w:r>
    </w:p>
    <w:p>
      <w:r>
        <w:t>她很无奈，闭上眼睛蜻蜓点水在我脸上碰一下，我大喊耍赖！我要亲的是嘴嘴……你刚才把我脸抓</w:t>
      </w:r>
    </w:p>
    <w:p>
      <w:r>
        <w:t>了，我的脸怕你，我的嘴不怕你，要亲就亲嘴………她又不干了。坚决不亲嘴，我就再次趴在她身上，</w:t>
      </w:r>
    </w:p>
    <w:p>
      <w:r>
        <w:t>不答应条件就不起来，嘿嘿当时我心里想的是就算你亲了我也不起来！过会她要喝水，说中午吃的太渴</w:t>
      </w:r>
    </w:p>
    <w:p>
      <w:r>
        <w:t>了，我说泡的茶还在，你亲我一下我就给你水喝。她白我一眼，说不喝了！又改口说衣服都汗湿了，压</w:t>
      </w:r>
    </w:p>
    <w:p>
      <w:r>
        <w:t>皱了，一会可怎么出门啊？我说没事，我帮你买新的。她说你说的哦，我一听有戏，头连忙点下，行！</w:t>
      </w:r>
    </w:p>
    <w:p>
      <w:r>
        <w:t>一只手就往她裤子里面伸，她又开始反抗，抓我，我都疼习惯了，爷爷早就教训过「想吃狗肉还能怕被</w:t>
      </w:r>
    </w:p>
    <w:p>
      <w:r>
        <w:t>狗咬？」终于在我不懈努力进攻下，她的防线在一步步瓦解……</w:t>
      </w:r>
    </w:p>
    <w:p>
      <w:r>
        <w:t>她还是那样，闭着眼睛不看我，也不叫，就是手还是无作用地抓着我的手。</w:t>
      </w:r>
    </w:p>
    <w:p>
      <w:r>
        <w:t>她又要喝水，说我求求你了，让我起来吧，我真渴了，我要喝水。我想了想，也许她真要喝水，咱</w:t>
      </w:r>
    </w:p>
    <w:p>
      <w:r>
        <w:t>总不能不让人喝水啊！就告诉她，要起来也行，反正我什么都看过了，你起来的时候要先把衬衣脱了，</w:t>
      </w:r>
    </w:p>
    <w:p>
      <w:r>
        <w:t>这样你随时想逃跑都要考虑一下外面车水马龙的大街。她也爽快，稍微一欠身，小褂就脱下来了，我也</w:t>
      </w:r>
    </w:p>
    <w:p>
      <w:r>
        <w:t>不含糊，站起来把茶端过来给她喝。喝过水之后我剥个香蕉送他嘴边，她不吃，这是我意料之中的，于</w:t>
      </w:r>
    </w:p>
    <w:p>
      <w:r>
        <w:t>是我吓唬她，你不吃香蕉我就继续ＱＪ你！她气的不知道是哭好还是笑好，说没有你这样的！但是还是</w:t>
      </w:r>
    </w:p>
    <w:p>
      <w:r>
        <w:t>吃了一口，我笑了：「哎，对了，就是这样的，对老公温顺一点老公就对你好！」一边把香蕉咬一口之</w:t>
      </w:r>
    </w:p>
    <w:p>
      <w:r>
        <w:t>后再往她嘴里送……</w:t>
      </w:r>
    </w:p>
    <w:p>
      <w:r>
        <w:t>在她挺个黑罩站在镜子前面梭头的时候，我从后面抱住了她，告诉她：「你看咱们多般配」。的确，</w:t>
      </w:r>
    </w:p>
    <w:p>
      <w:r>
        <w:t>我刚好比她高一点，咱相貌不算英俊也算是朝气蓬勃。</w:t>
      </w:r>
    </w:p>
    <w:p>
      <w:r>
        <w:t>她笑着说我都快做你妈妈了，配什么配啊！我一把把她搂到床上挠他全身痒的地方：「叫你还敢骂</w:t>
      </w:r>
    </w:p>
    <w:p>
      <w:r>
        <w:t>我！」她一边笑一边问我你到底喜欢我什么啊？我都嫁过人了外面那么多好女孩你干什么偏偏要来害我</w:t>
      </w:r>
    </w:p>
    <w:p>
      <w:r>
        <w:t>啊？我停手了。终于到了我和中国五千年封建思想最终紫禁之巅的交战了。成功或者失败，就靠这最后</w:t>
      </w:r>
    </w:p>
    <w:p>
      <w:r>
        <w:t>一场戏表演的怎么样了！</w:t>
      </w:r>
    </w:p>
    <w:p>
      <w:r>
        <w:t>如果各位猫友在场，就会发现我的表情就像星爷在说上天再给我一次机会那段台词一样深情：Ｓ姐，</w:t>
      </w:r>
    </w:p>
    <w:p>
      <w:r>
        <w:t>我就是看上你了，给我全国的女人我都不要，我只要你！</w:t>
      </w:r>
    </w:p>
    <w:p>
      <w:r>
        <w:t>你不高兴和我做，我不勉强你，但是你给我一点安慰吧，只要让我抱你一会，哪怕就一小会，我都</w:t>
      </w:r>
    </w:p>
    <w:p>
      <w:r>
        <w:t>很开心！……</w:t>
      </w:r>
    </w:p>
    <w:p>
      <w:r>
        <w:t>她慢慢把我搂在怀里，我心里在激动万分！</w:t>
      </w:r>
    </w:p>
    <w:p>
      <w:r>
        <w:t>终于从心理生理上战胜了她！我头靠在她怀里，一手搂着她的腰，一手摸着她的丰臀。慢慢地剥削</w:t>
      </w:r>
    </w:p>
    <w:p>
      <w:r>
        <w:t>她最后的防线，她突然抓着我的手说：我自己来，你必须答应我一个条件！我说什么条件我都答应。她</w:t>
      </w:r>
    </w:p>
    <w:p>
      <w:r>
        <w:t>提出一定要带套。我说当然没有问题，但是我没有套，而且我一着除了女朋友没碰过其他女人身体，我</w:t>
      </w:r>
    </w:p>
    <w:p>
      <w:r>
        <w:t>绝对没病；二来我射的时候拔出来，决定不让你有负担，我只想做一个优秀的情人，不想破坏你的家庭。</w:t>
      </w:r>
    </w:p>
    <w:p>
      <w:r>
        <w:t>她看着我想了想，眼神很坚决说必须带，你没有我拿给你！我靠，当时我就傻眼了，看来我是被她扮猪</w:t>
      </w:r>
    </w:p>
    <w:p>
      <w:r>
        <w:t>吃老虎了！过来和我见面还带着套子，明显就是准备好了要上床的嘛！还没等我反应过来她就从包里拿</w:t>
      </w:r>
    </w:p>
    <w:p>
      <w:r>
        <w:t>出一盒杰士邦，我看了一下还是有环形条纹的，三支装。我之前一直很雄壮的，被她这一打击竟然委靡</w:t>
      </w:r>
    </w:p>
    <w:p>
      <w:r>
        <w:t>了……</w:t>
      </w:r>
    </w:p>
    <w:p>
      <w:r>
        <w:t>她自己解除武装以后，我觉得有必要用我技艺高超的双手帮她热热身，看上去她非常享受，我犹如</w:t>
      </w:r>
    </w:p>
    <w:p>
      <w:r>
        <w:t>做成一笔单子被老总夸一般高兴。恢复了雄风的我带上装备准备干活了。摆好传教姿势，左手掂着大枪，</w:t>
      </w:r>
    </w:p>
    <w:p>
      <w:r>
        <w:t>右手掠向敌军阵地，校准了角度就冲上去斯杀！一开始她闭上眼睛一动不动，我两手抓住两个中心一阵</w:t>
      </w:r>
    </w:p>
    <w:p>
      <w:r>
        <w:t>猛插后，她有点兴奋，开始有点鼻息的哼哼。我减弱了冲击，叫她喊老公，她说了一句话吓我一跳：结</w:t>
      </w:r>
    </w:p>
    <w:p>
      <w:r>
        <w:t>婚十年了都没叫过老公这两个字，都是直接连姓带名一起喊对方……我下面保持着冲撞，一手捏着红枣，</w:t>
      </w:r>
    </w:p>
    <w:p>
      <w:r>
        <w:t>一手揉着花蒂，不一会她的水越来越多了，我问他舒服吗？她不回答，我狠狠地两下到底！再问她舒服</w:t>
      </w:r>
    </w:p>
    <w:p>
      <w:r>
        <w:t>吗？她微微地说了一声：舒服- 恩- 恩——。</w:t>
      </w:r>
    </w:p>
    <w:p>
      <w:r>
        <w:t>总是保持一个动作不能全方位锻炼身体，于是我把她两腿扛肩，半蹲着往下插，次次到底，她的声</w:t>
      </w:r>
    </w:p>
    <w:p>
      <w:r>
        <w:t>音已经从恩- 恩- 变成啊- 啊- 啊- 了……说实在的，太松没劲！我和她开玩笑的说：我不习惯带套，</w:t>
      </w:r>
    </w:p>
    <w:p>
      <w:r>
        <w:t>因为我带了套来做，一夜都射不出来！她问我和女朋友一夜几次。我一点也不隐瞒地告诉她一般三次。</w:t>
      </w:r>
    </w:p>
    <w:p>
      <w:r>
        <w:t>然后她告诉我她已经三个月没做了……我想换个背后插花，于是停下冲击把她身体一转拍她一下屁股，</w:t>
      </w:r>
    </w:p>
    <w:p>
      <w:r>
        <w:t>她很迷茫地看着我，我说趴下啊。还要我教啊？她说不干，她不喜欢，更不习惯。我靠，你不习惯是因</w:t>
      </w:r>
    </w:p>
    <w:p>
      <w:r>
        <w:t>为你老公不会做！我强行把她翻过来搂住腰身，滋喽一下就进去了……看来她真的很少用这招，屁股不</w:t>
      </w:r>
    </w:p>
    <w:p>
      <w:r>
        <w:t>会往后配合着送，一会我又把她翻过来，不过我很快发现她有个本事很好的！我趴在她身上不动，她在</w:t>
      </w:r>
    </w:p>
    <w:p>
      <w:r>
        <w:t>下面屁股自己像转圈一样的动，我靠，真的是太他妈爽了！……她全身都是肉，趴在上面本来就很舒服，</w:t>
      </w:r>
    </w:p>
    <w:p>
      <w:r>
        <w:t>手放在胸上，头贴在脖上，腿放在他腿上，大枪还在洞里面……就靠她自己在下面晃悠，大枪就在她妹</w:t>
      </w:r>
    </w:p>
    <w:p>
      <w:r>
        <w:t>妹里面进进出出，真是休闲！这才是享受！……</w:t>
      </w:r>
    </w:p>
    <w:p>
      <w:r>
        <w:t>过了一会我感觉马上要飚了，告诉她我要吹集结号了，你准备好了没有？她点头，我深吸一口气，</w:t>
      </w:r>
    </w:p>
    <w:p>
      <w:r>
        <w:t>以近似ＡＫ４７点射速度凶猛地鞭打她！她的两腿盘起协助我进攻。我吼着：还不想给我干！……我叫</w:t>
      </w:r>
    </w:p>
    <w:p>
      <w:r>
        <w:t>你闷骚！……我叫你抓我！……干死你！。她除了啊- 啊- 啊- 都说不出话来，我马上要出货了！也不</w:t>
      </w:r>
    </w:p>
    <w:p>
      <w:r>
        <w:t>捏红枣了，一边狠命地插一边双手直接卡她喉咙问她：叫你骚……以后不准让你老公干……只准给我干</w:t>
      </w:r>
    </w:p>
    <w:p>
      <w:r>
        <w:t>……知道吗？？ＭＤ，问你话呢……知道吗？ＭＤ！看着她拼命地点头，我满足地滩在她胸前。两脚发</w:t>
      </w:r>
    </w:p>
    <w:p>
      <w:r>
        <w:t>软……</w:t>
      </w:r>
    </w:p>
    <w:p>
      <w:r>
        <w:t>我躺了一会，起身把套拿掉，她直接冲到卫生间，我也懒得动，直接点根烟靠在床头发呆……</w:t>
      </w:r>
    </w:p>
    <w:p>
      <w:r>
        <w:t>一会她裹一条浴巾出来了，穿好内衣穿外衣，发现袜子破了，从包里直接拿双新的穿上，还要把旧</w:t>
      </w:r>
    </w:p>
    <w:p>
      <w:r>
        <w:t>的送我纪念！呵呵，我女朋友香香的黑罩送我我都不收藏，我收藏你个老妇女的臭袜子我神经啊！没理</w:t>
      </w:r>
    </w:p>
    <w:p>
      <w:r>
        <w:t>她……穿衣服的时候一会她说你答应赔我衣服的，你要起来陪我买衣服去；我说行。一会她又说跟你打</w:t>
      </w:r>
    </w:p>
    <w:p>
      <w:r>
        <w:t>电话手机都停机了你帮我冲花费。当我傻冒啊！本地接听要个屁钱？没理她……一会她又说今天请假都</w:t>
      </w:r>
    </w:p>
    <w:p>
      <w:r>
        <w:t>没上班没工资你得补偿我，靠，还真来劲了！我直接告诉她：要不要衣服？不要我就不送你下楼了。她</w:t>
      </w:r>
    </w:p>
    <w:p>
      <w:r>
        <w:t>一听笑了，两手一勾我的脖子：「都五点多了，我马上回家都迟了，你给我钱我自己买衣服冲话费」。</w:t>
      </w:r>
    </w:p>
    <w:p>
      <w:r>
        <w:t>就在那一瞬间，我感觉她是那样的低贱！！！！</w:t>
      </w:r>
    </w:p>
    <w:p>
      <w:r>
        <w:t>我不说自己品质如何，档次如何，咱大小也是个经理！怎么瞎了眼找了这么个货色！心里顿时万分</w:t>
      </w:r>
    </w:p>
    <w:p>
      <w:r>
        <w:t>厌恶。我一声不响地掐灭烟头，穿好衣服，告诉她：走，我带你去赔你衣服。她还在死缠烂打：等你下</w:t>
      </w:r>
    </w:p>
    <w:p>
      <w:r>
        <w:t>次来了，我也像你女朋友一样好好陪你好吗？我心里已经非常反感，直接拉着她走，到了房门她不走了，</w:t>
      </w:r>
    </w:p>
    <w:p>
      <w:r>
        <w:t>哭着说你说你喜欢你，你什么事都不依着我，我们一起下去这时候我老公还有他同事都在下班，碰到你</w:t>
      </w:r>
    </w:p>
    <w:p>
      <w:r>
        <w:t>叫我怎么解释？你直接给我钱我自己买不就行了！我听了呵呵一笑，心里想说靠，也不看看我做什么的，</w:t>
      </w:r>
    </w:p>
    <w:p>
      <w:r>
        <w:t>我跑业务的就是把别人的钱往自己口袋骗的，在我面前你还想把我的钱往你口袋骗？我告诉她：「我帮</w:t>
      </w:r>
    </w:p>
    <w:p>
      <w:r>
        <w:t>你买衣服也得我下次看见你穿的时候高兴啊，你自己买的我不一定喜欢，我们一起去看。一出门就打的，</w:t>
      </w:r>
    </w:p>
    <w:p>
      <w:r>
        <w:t>任何人都看不到！」她看也没什么好说的，不情愿地跟着我下楼了……</w:t>
      </w:r>
    </w:p>
    <w:p>
      <w:r>
        <w:t>到了商场，她在女装区转悠，我跟在后面看，由于手机在她那里（先前抢去的），我也害怕她跑。</w:t>
      </w:r>
    </w:p>
    <w:p>
      <w:r>
        <w:t>我手机不算几个钱，但是卡是公司办的套餐，且不说她拿跑了我要补卡，就说眼前的任何一个客户有问</w:t>
      </w:r>
    </w:p>
    <w:p>
      <w:r>
        <w:t>题要打电话被她接了就难办了。幸好在逛的时候手机突然响了，她也没理由不给我，我一接电话，是单</w:t>
      </w:r>
    </w:p>
    <w:p>
      <w:r>
        <w:t>位同事打过来的，问我地震捐款的事，他们都捐了。我当时心里也开心，这个电话来的太及时了，捐！！</w:t>
      </w:r>
    </w:p>
    <w:p>
      <w:r>
        <w:t>……</w:t>
      </w:r>
    </w:p>
    <w:p>
      <w:r>
        <w:t>商场转了一圈，她看种一套乳白色职业套装，在她们讨论大小和透不透的时候，我看了一下标牌：</w:t>
      </w:r>
    </w:p>
    <w:p>
      <w:r>
        <w:t>３９８。行！我也就准备这个范围。她问我意见，我说你觉得好看我们就拿着，她忧郁了一下，说再逛</w:t>
      </w:r>
    </w:p>
    <w:p>
      <w:r>
        <w:t>逛吧。我也不在意，反正我厌恶你的那一刻起，就打算好了你就值这个价，多了你自己掏！一转转到另</w:t>
      </w:r>
    </w:p>
    <w:p>
      <w:r>
        <w:t>一家，她又看上了一件连衣裙，试穿的时候老板称赞有多漂亮有多显身材，她一问老板价格老板说７９</w:t>
      </w:r>
    </w:p>
    <w:p>
      <w:r>
        <w:t>８不打折的，她转头想询问我的意见，我讽刺地说：你穿这件太老气了，难道你想叫别人在大街上喊你</w:t>
      </w:r>
    </w:p>
    <w:p>
      <w:r>
        <w:t>老土吗？她想了一下，没买，后来转的店都没她喜欢的，她就说就拿刚才连衣裙吧，我没理她，还好她</w:t>
      </w:r>
    </w:p>
    <w:p>
      <w:r>
        <w:t>没把我耐心磨完，又问我要么拿那一套职业装？我说那走啊！……</w:t>
      </w:r>
    </w:p>
    <w:p>
      <w:r>
        <w:t>回头的路上，她想要鞋，想要电话充值。我都没回头……</w:t>
      </w:r>
    </w:p>
    <w:p>
      <w:r>
        <w:t>我已经对她不再有当初的期待和向往了，我感觉自己都很肮脏！竟然费心劳力地去勾引她上床？</w:t>
      </w:r>
    </w:p>
    <w:p>
      <w:r>
        <w:t>快到宾馆的门口，我已经不想她再上去了，我问她是现在回家还是吃过饭再走。虽然对她厌恶，但</w:t>
      </w:r>
    </w:p>
    <w:p>
      <w:r>
        <w:t>是咱自己做人不能让人有话说。</w:t>
      </w:r>
    </w:p>
    <w:p>
      <w:r>
        <w:t>把衣服搞皱了咱赔你！</w:t>
      </w:r>
    </w:p>
    <w:p>
      <w:r>
        <w:t>把肚子搞饿了咱喂你！</w:t>
      </w:r>
    </w:p>
    <w:p>
      <w:r>
        <w:t>把你喊出来了咱送你！</w:t>
      </w:r>
    </w:p>
    <w:p>
      <w:r>
        <w:t>她也没要吃饭，问我以后还能见到我吗？我随口说了来北京我打你电话。喊辆车把她塞进去给司机</w:t>
      </w:r>
    </w:p>
    <w:p>
      <w:r>
        <w:t>二十块钱我就走了……</w:t>
      </w:r>
    </w:p>
    <w:p>
      <w:r>
        <w:t>晚饭我是一直没有吃，一进房间我就有种想抽自己两耳刮子的感觉！放着年轻漂亮温柔的女朋友不</w:t>
      </w:r>
    </w:p>
    <w:p>
      <w:r>
        <w:t>干，跑过来做这蠢事！想着想着，我突然有种后怕的感觉，她的计较，她的脸皮，让我不得不怀疑起她</w:t>
      </w:r>
    </w:p>
    <w:p>
      <w:r>
        <w:t>以前说的话的真实性……</w:t>
      </w:r>
    </w:p>
    <w:p>
      <w:r>
        <w:t>她真是银行职员吗？</w:t>
      </w:r>
    </w:p>
    <w:p>
      <w:r>
        <w:t>她老公真是师大的博士吗？</w:t>
      </w:r>
    </w:p>
    <w:p>
      <w:r>
        <w:t>她家真的买的有车吗？</w:t>
      </w:r>
    </w:p>
    <w:p>
      <w:r>
        <w:t>她真的是良家妇女吗？</w:t>
      </w:r>
    </w:p>
    <w:p>
      <w:r>
        <w:t>一个个问题让我头脑有点冒汗，我立马打电话给北漂的一个兄弟说了这事，他大笑：「我就说你怎</w:t>
      </w:r>
    </w:p>
    <w:p>
      <w:r>
        <w:t>么前天说来，一直到现在也没到我饭店蹭饭呢？看来是被小婊子带人围住啦」？我说要是那样就好了，</w:t>
      </w:r>
    </w:p>
    <w:p>
      <w:r>
        <w:t>咱碰到流氓不可怕，碰到披着ＰＣ制服的流氓才可怕！我是怕她一个冲动跑去告我强Ｊ！兄弟一听立马</w:t>
      </w:r>
    </w:p>
    <w:p>
      <w:r>
        <w:t>问我射在里面没，我说带套了，套也冲下水道去了。他说那应该没事。你别急，我等会过来接你，晚上</w:t>
      </w:r>
    </w:p>
    <w:p>
      <w:r>
        <w:t>到我这里来压压惊。我说不必了，明天早晨我要从这里直接坐车走，到你那里到时候不方便，每次去你</w:t>
      </w:r>
    </w:p>
    <w:p>
      <w:r>
        <w:t>家你早晨都不起来送我去车站。他：「你嫂子不让我起来」……不听他的，挂！</w:t>
      </w:r>
    </w:p>
    <w:p>
      <w:r>
        <w:t>电话打过我把房间灯灭掉，再打个电话告诉前台不管任何人找我都说我已经退房了，顺手把电话线</w:t>
      </w:r>
    </w:p>
    <w:p>
      <w:r>
        <w:t>也拔了。就在电脑的屏幕光线中中抽着烟……</w:t>
      </w:r>
    </w:p>
    <w:p>
      <w:r>
        <w:t>也许，下一分钟，ｐｏｌ。ｉｃｅ叔叔的手铐卡在我的手上……</w:t>
      </w:r>
    </w:p>
    <w:p>
      <w:r>
        <w:t>也许，下一分钟，一群混混隔着房门叫嚣着砍死我……</w:t>
      </w:r>
    </w:p>
    <w:p>
      <w:r>
        <w:t>在我头脑混乱一片的时候，她的电话又打过来了，我想了想，接了，电话那头传来她的声音：「我</w:t>
      </w:r>
    </w:p>
    <w:p>
      <w:r>
        <w:t>回家和老公又吵架了，我现在出来，你来陪我好吗？」。</w:t>
      </w:r>
    </w:p>
    <w:p>
      <w:r>
        <w:t>我可没那么傻，也许还没等我出宾馆，大盖帽直接把我塞１１０车了，或者三五个黄毛直接把我拉</w:t>
      </w:r>
    </w:p>
    <w:p>
      <w:r>
        <w:t>进小面包了……我告诉她：「我明天一早要走，房间我退了，现在我朋友家里，你来吗？要来我就出去</w:t>
      </w:r>
    </w:p>
    <w:p>
      <w:r>
        <w:t>开个房」。我的本意是想看看她是不是想把我骗我出去。结果她的回答令我纳闷：「那算了，我回家吧。</w:t>
      </w:r>
    </w:p>
    <w:p>
      <w:r>
        <w:t>你一路顺风。」</w:t>
      </w:r>
    </w:p>
    <w:p>
      <w:r>
        <w:t>……</w:t>
      </w:r>
    </w:p>
    <w:p>
      <w:r>
        <w:t>一会她又发消息过来，问我今天在房间是什么感觉，其实她不是那种无情的人，她到现在还一直想</w:t>
      </w:r>
    </w:p>
    <w:p>
      <w:r>
        <w:t>我，下次我再来京，她一定对我百依百顺……</w:t>
      </w:r>
    </w:p>
    <w:p>
      <w:r>
        <w:t>我真头大了，闹不懂她到底是什么样的一个女人！总之发现，有时看似良家的却可能连娼妓都不如，</w:t>
      </w:r>
    </w:p>
    <w:p>
      <w:r>
        <w:t>至少娼妓还明码标价，不扭扭捏捏，这感觉真的很不好！唉！千万不要随便勾引自以为的良家啊，别和</w:t>
      </w:r>
    </w:p>
    <w:p>
      <w:r>
        <w:t xml:space="preserve">别人的媳妇跳舞。【完】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