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淫荡老婆的新尝试</w:t>
      </w:r>
    </w:p>
    <w:p>
      <w:r>
        <w:t>（一）老婆在车上的自慰与我老婆结婚已逾多年，这段时间我们一直都没有小孩，同样的也享受了</w:t>
      </w:r>
    </w:p>
    <w:p>
      <w:r>
        <w:t>房间之各种性事。其实我老婆比较喜欢坐这车子相互爱抚及讲一些幻想的性爱对象，每次不一会儿老婆</w:t>
      </w:r>
    </w:p>
    <w:p>
      <w:r>
        <w:t>的小穴就会流了都是她的水水，都沾湿了她的小内裤，每到这个时候老婆都会呻吟的非常的大声，原因</w:t>
      </w:r>
    </w:p>
    <w:p>
      <w:r>
        <w:t>是在家里作爱时她都比较保守，在车上可以放纵性情，老婆说这样她伯很舒服高潮会持续比较长的时间。</w:t>
      </w:r>
    </w:p>
    <w:p>
      <w:r>
        <w:t>有次我们再度开车出游来到了一处较为偏僻的山区，此处亦可欣赏夜景待我把车子停好後，老婆对</w:t>
      </w:r>
    </w:p>
    <w:p>
      <w:r>
        <w:t>我说今晚要我在旁看她自慰不许碰她，我只好在一旁好好的欣赏了，此时老婆开始解开上衣二个扣子抚</w:t>
      </w:r>
    </w:p>
    <w:p>
      <w:r>
        <w:t>摸她的奶奶，由於视线不是那麽清楚我把车上的灯打开，看见老婆的奶奶头已经硬硬了，这时老婆为了</w:t>
      </w:r>
    </w:p>
    <w:p>
      <w:r>
        <w:t>让我看得比较清楚，於是转过身体面对了我把脚张开让我看她的小穴，我看她的小穴已经有点亮亮的，</w:t>
      </w:r>
    </w:p>
    <w:p>
      <w:r>
        <w:t>老婆的水水流出来她用另一手沾了一些水水开始抚摸她的小穴的头头，老婆慢慢的呻吟着，我看得自己</w:t>
      </w:r>
    </w:p>
    <w:p>
      <w:r>
        <w:t>的阳具也涨得很厉害，我也用手套弄着我的阳具。</w:t>
      </w:r>
    </w:p>
    <w:p>
      <w:r>
        <w:t>这时老婆口中叫的君快吸吮我的奶奶，（君是我老婆公司的同事人长得清俊，比老婆大三岁是老婆</w:t>
      </w:r>
    </w:p>
    <w:p>
      <w:r>
        <w:t>性幻想的对象，他到我家作客也有好都次了，老婆有此幻想我是不介意的），君你吸我的奶奶好舒服，</w:t>
      </w:r>
    </w:p>
    <w:p>
      <w:r>
        <w:t>君用你的手抚摸我我小穴，我看老婆的动作是用手在她的小穴头头画圈圈，小穴水流得更多已经流到大</w:t>
      </w:r>
    </w:p>
    <w:p>
      <w:r>
        <w:t>腿上了，这时老婆从她的手提袋中拿出一条茄子，那茄子紫得发亮直径应有八公分粗、长有三十公分，</w:t>
      </w:r>
    </w:p>
    <w:p>
      <w:r>
        <w:t>那比我的阳具粗度足足大了一倍，心在想那茄子对老婆的小穴能容纳得下吗？这时老婆口中说君用你的</w:t>
      </w:r>
    </w:p>
    <w:p>
      <w:r>
        <w:t>阳具磨磨我我小穴好吗？磨了十余下後……又说……君请你插进来……我的小穴里那好痒……好难受…</w:t>
      </w:r>
    </w:p>
    <w:p>
      <w:r>
        <w:t>…，这时我看老婆把那茄子一寸一寸的进入她的体内，同时口中也低沉的叫了一声，差不多进入了有十</w:t>
      </w:r>
    </w:p>
    <w:p>
      <w:r>
        <w:t>五公分左右，接着轻轻的又往外抽山出……又往小穴里面插了进去，另一只手抚摸她的奶奶……老婆自</w:t>
      </w:r>
    </w:p>
    <w:p>
      <w:r>
        <w:t>己抽插了有十多分钟，她高潮了，这时我把老婆抱了过来轻轻抚摸他的身体，让她高潮慢慢消退下来…</w:t>
      </w:r>
    </w:p>
    <w:p>
      <w:r>
        <w:t>…。</w:t>
      </w:r>
    </w:p>
    <w:p>
      <w:r>
        <w:t>＝＝＝＝＝＝＝＝＝＝＝＝＝＝＝＝＝＝＝＝＝＝＝＝＝＝＝＝＝＝＝＝＝＝＝＝</w:t>
      </w:r>
    </w:p>
    <w:p>
      <w:r>
        <w:t>（二）老婆的秘密情人</w:t>
      </w:r>
    </w:p>
    <w:p>
      <w:r>
        <w:t>君是老婆的同事比她晚进公司半年，在办公室坐在老婆的对面，君为人还不错目前还单身但是有点</w:t>
      </w:r>
    </w:p>
    <w:p>
      <w:r>
        <w:t>色色的所谓的有色无胆型徒的人，老婆办公室是二人一区ＯＡ隔间，二张办公桌底下是空的方便他们堆</w:t>
      </w:r>
    </w:p>
    <w:p>
      <w:r>
        <w:t>放物品，老婆公司规定女职员上班一定要穿着短裙上班，这是老婆跟我说的，有时上班放轻松就不会把</w:t>
      </w:r>
    </w:p>
    <w:p>
      <w:r>
        <w:t>双夹紧，很容易底下曝光尤其从对面办公桌低下头来就可以看到对面的裙底风光，这不知是老婆公司给</w:t>
      </w:r>
    </w:p>
    <w:p>
      <w:r>
        <w:t>男职员福利，老婆说君刚来的时候会不时地掉东西在地上，然後就低头找东西，有一次君低下身体找东</w:t>
      </w:r>
    </w:p>
    <w:p>
      <w:r>
        <w:t>西许久未起来，老婆惊觉她那双脚没夹紧，应该底下曝光了，把双脚夹紧这时见君也赶紧起身坐好，但</w:t>
      </w:r>
    </w:p>
    <w:p>
      <w:r>
        <w:t>眼睛目光一直不敢去看我老婆，老婆个性及观念并非不是太保守的人，所以穿着有时会有点曝露又不太</w:t>
      </w:r>
    </w:p>
    <w:p>
      <w:r>
        <w:t>曝露，至於内在美的衣物是都有点性感的那种，老婆说前几次当她发现君在偷窥时，她都会不好意思，</w:t>
      </w:r>
    </w:p>
    <w:p>
      <w:r>
        <w:t>然而心都会噗通噗通的跳，之後小穴就会流出水水来，小穴也会感觉酸酸的好难受，她都会到洗手间自</w:t>
      </w:r>
    </w:p>
    <w:p>
      <w:r>
        <w:t>慰或是把小穴擦拭一下，有次快接近中午君同样的偷窥，当老婆发现时已是午休时间，老没有外出去吃</w:t>
      </w:r>
    </w:p>
    <w:p>
      <w:r>
        <w:t>中餐就在办公桌趴着睡觉了，居然作起春梦来了，梦中她跟君在公司的储藏室翻云覆雨，老婆说她居然</w:t>
      </w:r>
    </w:p>
    <w:p>
      <w:r>
        <w:t>有两次的高潮，醒来之後发觉小穴流出水水好多来，从此之後君就成为他性幻想的对象，但我对这是不</w:t>
      </w:r>
    </w:p>
    <w:p>
      <w:r>
        <w:t>会介意的，夫妻之间保有自己心中幻想的对象空间是不错的，这样没有影响到我们夫妻之间的感情及攸</w:t>
      </w:r>
    </w:p>
    <w:p>
      <w:r>
        <w:t>做爱的感觉就好，这也是我们夫妻之间共同的默契。</w:t>
      </w:r>
    </w:p>
    <w:p>
      <w:r>
        <w:t>＝＝＝＝＝＝＝＝＝＝＝＝＝＝＝＝＝＝＝＝＝＝＝＝＝＝＝＝＝＝＝＝＝＝＝＝</w:t>
      </w:r>
    </w:p>
    <w:p>
      <w:r>
        <w:t>（三）台东性之旅</w:t>
      </w:r>
    </w:p>
    <w:p>
      <w:r>
        <w:t>好友叫辉哥他们夫妻结婚很多年，跟我夫妻俩一样还没有小孩，辉哥他们夫妻很喜欢到处旅游，在</w:t>
      </w:r>
    </w:p>
    <w:p>
      <w:r>
        <w:t>今年五月初我对两对夫妻约好各自开车去台东玩，当天晚上我们驻进台东郊外的饭店，其实当天也玩得</w:t>
      </w:r>
    </w:p>
    <w:p>
      <w:r>
        <w:t>很累，平时我和辉哥就喜爱在一起喝个两杯，我打了电话给辉哥邀他们夫妻俩到我房间喝酒，但嫂子说</w:t>
      </w:r>
    </w:p>
    <w:p>
      <w:r>
        <w:t>她太累了不过来了，酒菜买回来後我夫妻俩及辉哥坐在地毯上喝了起来，老婆喝了一瓶啤酒不胜酒力加</w:t>
      </w:r>
    </w:p>
    <w:p>
      <w:r>
        <w:t>上白天玩得很累，头躺就在我大腿上双脚向着辉哥睡着了，在喝酒前我们都已经洗好澡更衣，老婆身穿</w:t>
      </w:r>
    </w:p>
    <w:p>
      <w:r>
        <w:t>一件连身前有扣子的短裙睡衣，里面穿了一件性感紫色小内裤，没有穿胸罩但有加一件薄外太套，毕竟</w:t>
      </w:r>
    </w:p>
    <w:p>
      <w:r>
        <w:t>有外人到房间来老婆她敢太曝露，这时老婆也睡得很沉有时翻身时会曝光，其时辉哥没注意到了老婆曝</w:t>
      </w:r>
    </w:p>
    <w:p>
      <w:r>
        <w:t>光。</w:t>
      </w:r>
    </w:p>
    <w:p>
      <w:r>
        <w:t>酒喝到半途辉哥上洗手间去，我把老婆的紫色内裤脱了下来，在把我事先准备好的针孔摄影机及其</w:t>
      </w:r>
    </w:p>
    <w:p>
      <w:r>
        <w:t>他设备电源打开调好角度，其实老婆她都不知道我有带这东西来，说实在的我是想趁大家喝了差不多醉</w:t>
      </w:r>
    </w:p>
    <w:p>
      <w:r>
        <w:t>来个４Ｐ派对，无奈辉嫂不配合。辉哥上完洗手间出来之後我们又继续喝酒，在喝酒当中老婆翻身时曝</w:t>
      </w:r>
    </w:p>
    <w:p>
      <w:r>
        <w:t>光了，我注意到了辉哥眼睛不时的往我老婆的小穴看着，我装着不知道老婆曝光的事，这时酒喝快完了，</w:t>
      </w:r>
    </w:p>
    <w:p>
      <w:r>
        <w:t>跟辉哥说我在去买几瓶啤酒继续喝，辉哥说他没意见，於是我就出饭店到超商去买啤酒，我要好啤酒回</w:t>
      </w:r>
    </w:p>
    <w:p>
      <w:r>
        <w:t>饭店时，想着何不拖延一时间让辉哥可以好好欣赏一下老婆的美丽身体，甚至於对老婆有奸淫的举动，</w:t>
      </w:r>
    </w:p>
    <w:p>
      <w:r>
        <w:t>想到那种画面我的阳具就涨了起来，回过来想我何不去奸淫辉嫂。</w:t>
      </w:r>
    </w:p>
    <w:p>
      <w:r>
        <w:t>我就来到了辉嫂睡的房间，从门缝看进去灯是暗的，门锁一开偷偷走到床边，那时候暗暗的看不到</w:t>
      </w:r>
    </w:p>
    <w:p>
      <w:r>
        <w:t>什麽东西，於是我爬上床上伸手向辉嫂奶奶抚摸，这时辉嫂口中也开似有似无轻轻的呻吟，这时辉嫂侧</w:t>
      </w:r>
    </w:p>
    <w:p>
      <w:r>
        <w:t>身让我她抚摸的身体，接着辉嫂居然抓了我另一只手往她的小穴口放，那我当然毫不客气的抚摸小穴，</w:t>
      </w:r>
    </w:p>
    <w:p>
      <w:r>
        <w:t>感觉辉嫂小穴的水水流了好多，我的阳具涨得很难受，我把裤子脱掉及把辉嫂内裤脱了下来，辉嫂侧身</w:t>
      </w:r>
    </w:p>
    <w:p>
      <w:r>
        <w:t>於是我抬起她的一只脚，把我的阳具在小穴口磨了几下，滑滑的就进了小穴里面了，刚开始我慢慢抽一</w:t>
      </w:r>
    </w:p>
    <w:p>
      <w:r>
        <w:t>边搓揉辉婆那柔软奶奶，慢慢的她的性趣来了意思要我加快速度，这时辉嫂手按着我的腰手摇晃的很厉</w:t>
      </w:r>
    </w:p>
    <w:p>
      <w:r>
        <w:t>害，我知道这是要高潮的前兆，因为我老婆也是这样，由於是偷偷的奸淫辉嫂那种剌激让我十多分就把</w:t>
      </w:r>
    </w:p>
    <w:p>
      <w:r>
        <w:t>精子全部射进辉嫂的小穴里头，这时我们俩喘呼呼相拥在一起，约过了五分辉嫂就急忙的起身到了浴室</w:t>
      </w:r>
    </w:p>
    <w:p>
      <w:r>
        <w:t>清洗，於是我趁机把软掉的阳具拭乾净，穿好衣服就匆忙离开辉婆的房间，到了我住的房间时我故意的</w:t>
      </w:r>
    </w:p>
    <w:p>
      <w:r>
        <w:t>在外头假装接了一通电话，然後开了房门进去，就说辉哥不好意思让你等那麽久，原本还要买一些下酒</w:t>
      </w:r>
    </w:p>
    <w:p>
      <w:r>
        <w:t>菜，走了好远店家都关门了，辉哥说不好意思害你跑那麽远没买到东西回来，於是我们俩又喝了几瓶啤</w:t>
      </w:r>
    </w:p>
    <w:p>
      <w:r>
        <w:t>酒，辉哥说他很累就回去睡觉了。隔天辉嫂问我说你们好兄弟到底喝了多少酒，说辉哥有回房勿勿二十</w:t>
      </w:r>
    </w:p>
    <w:p>
      <w:r>
        <w:t>多分钟又勿勿走，後来回房後就倒头就睡不理他，那时辉哥在旁也听了一头雾水。</w:t>
      </w:r>
    </w:p>
    <w:p>
      <w:r>
        <w:t>後来辉哥走之後我把老婆抱上床睡觉，然後我就把所录下来的过程自己看了一遍，我出去买啤酒时</w:t>
      </w:r>
    </w:p>
    <w:p>
      <w:r>
        <w:t>辉哥轻轻拉起老婆睡裙，仔细在欣赏老婆的小穴，也轼轻碰老婆的毛毛，但是没有进一步的动作，然後</w:t>
      </w:r>
    </w:p>
    <w:p>
      <w:r>
        <w:t>看见床上有一件老婆的那件紫色的内裤，拿起来闻闻老婆内裤小穴地方，接着脱了他的裤拿着老婆的内</w:t>
      </w:r>
    </w:p>
    <w:p>
      <w:r>
        <w:t>裤套在他的阳具打手枪，又一边看着老婆的小穴，大概有十分钟看他急忙的拿一些卫生纸接着他的精液，</w:t>
      </w:r>
    </w:p>
    <w:p>
      <w:r>
        <w:t>就往洗手间去了，看了有些失望没有比较希望看到的画面，想想辉哥这次台东之游亏大了，录下来的画</w:t>
      </w:r>
    </w:p>
    <w:p>
      <w:r>
        <w:t>面回来之後也被我洗掉，老婆对这件完全不知情。</w:t>
      </w:r>
    </w:p>
    <w:p>
      <w:r>
        <w:t>＝＝＝＝＝＝＝＝＝＝＝＝＝＝＝＝＝＝＝＝＝＝＝＝＝＝＝＝＝＝＝＝＝＝＝＝</w:t>
      </w:r>
    </w:p>
    <w:p>
      <w:r>
        <w:t>（四）老婆在火车上挑逗高中生</w:t>
      </w:r>
    </w:p>
    <w:p>
      <w:r>
        <w:t>最近我跟老婆请假北上到基隆找朋友，星期五下午五点多就坐火车回来，那天气温较高上衣穿着比</w:t>
      </w:r>
    </w:p>
    <w:p>
      <w:r>
        <w:t>较清凉，又穿短裙比一般还要短些，这是上火车前叫老婆到火车站洗手间更换的，其实是想能不能像网</w:t>
      </w:r>
    </w:p>
    <w:p>
      <w:r>
        <w:t>路上各位所碰到的车上的情形……，北上的时候跟老婆沟通起初老婆不肯，万一真的碰上了那多不好意</w:t>
      </w:r>
    </w:p>
    <w:p>
      <w:r>
        <w:t>思，我说就当作一种情趣吗？後来老婆她答应了，但是我不能离她太远。所以我们回来时也挑了这个人</w:t>
      </w:r>
    </w:p>
    <w:p>
      <w:r>
        <w:t>多的时段，我们也买不到坐票要彰化以後才有坐位，那不就刚好是如我所愿，跟老婆她也对我白眼了一</w:t>
      </w:r>
    </w:p>
    <w:p>
      <w:r>
        <w:t>下，上火车前我就跟老婆保持一小段距离，那天人蛮多的，有学生、有上班族的……，上了火车老婆就</w:t>
      </w:r>
    </w:p>
    <w:p>
      <w:r>
        <w:t>走到坐位的最後一排人进得去的小缝靠窗户位置，而走道那个位置被一个高三学生占着，我在後面也紧</w:t>
      </w:r>
    </w:p>
    <w:p>
      <w:r>
        <w:t>跟着站在放茶水的位置，刚好在老婆的後面，老婆回头找的我看我在她後面时，她就放心了许多的样子，</w:t>
      </w:r>
    </w:p>
    <w:p>
      <w:r>
        <w:t>说时在的这班车人真的很多像在挤沙丁鱼似的，这时我往前一看茶水的位置跟老婆站的位置，前面是一</w:t>
      </w:r>
    </w:p>
    <w:p>
      <w:r>
        <w:t>片有点雾雾的玻璃，但还是可以看到老婆的身体及脚部。</w:t>
      </w:r>
    </w:p>
    <w:p>
      <w:r>
        <w:t>我在後面看那高中生块头跟我差不多，应该也有一七三公分左右，背个包包不知是那一个学校的，</w:t>
      </w:r>
    </w:p>
    <w:p>
      <w:r>
        <w:t>然後我用大哥大打电话给老婆，小小声的跟她讲说火车的晃动用你的身体去碰那高中生引他注意你，老</w:t>
      </w:r>
    </w:p>
    <w:p>
      <w:r>
        <w:t>婆也小小声我跟我说一句：待会他对我怎样你可别吃醋ㄛ！我说：那当然！我们就挂了电话，我看看周</w:t>
      </w:r>
    </w:p>
    <w:p>
      <w:r>
        <w:t>遭的乘客有的闭目养神、有的若有所思、有的两眼无神……看看都觉得好笑，然後我再度开始注意老婆</w:t>
      </w:r>
    </w:p>
    <w:p>
      <w:r>
        <w:t>那边的发展，看老婆不时的用身体去碰触那高中生，刚开始高中生还会躲避一下，久而久之我看他也不</w:t>
      </w:r>
    </w:p>
    <w:p>
      <w:r>
        <w:t>躲了，身体就直接跟老婆接触在一起，老婆头也转向窗户外面看，从玻璃看去老婆的眼睛是闭着，那高</w:t>
      </w:r>
    </w:p>
    <w:p>
      <w:r>
        <w:t>中生他也看见老婆眼晴闭着以为是睡着了，他轻轻的将手放在老婆的臀上，注意到老婆没有作出反应及</w:t>
      </w:r>
    </w:p>
    <w:p>
      <w:r>
        <w:t>闪避的动作，他更大胆在老婆的臀部摸了起来，老婆她刻意穿了一件丁字裤，这是她从洗手间换好衣服</w:t>
      </w:r>
    </w:p>
    <w:p>
      <w:r>
        <w:t>跟我说的，这时我见那高中生轻轻的撩起老婆的短裙，手轻摸着老婆的臀部，这时我往窗户的玻璃看了</w:t>
      </w:r>
    </w:p>
    <w:p>
      <w:r>
        <w:t>一下，老婆的嘴唇轻轻的咬了一下，我知道这样是老婆有反应的表情，此拍时我看了自己阳具也涨了起</w:t>
      </w:r>
    </w:p>
    <w:p>
      <w:r>
        <w:t>来，赶紧用自已的背包遮着，接着那高中生就把老婆的丁字裤那条带子往臀部上拉，这时老婆闪了一下</w:t>
      </w:r>
    </w:p>
    <w:p>
      <w:r>
        <w:t>身体，那高中生紧张的放开手来，过了一会儿他看见我老婆没作任何动作，看见他手又伸进去老婆的裙</w:t>
      </w:r>
    </w:p>
    <w:p>
      <w:r>
        <w:t>子里面，看他直接把手往老婆的小穴上下来回的爱抚，这时老婆她把臂部稍微跷高些，这样方便他对小</w:t>
      </w:r>
    </w:p>
    <w:p>
      <w:r>
        <w:t>穴的的抚摸，过了会我爬见他的手指少了中指，他的中指在老婆小穴中抽了十余下後，看他的食指也不</w:t>
      </w:r>
    </w:p>
    <w:p>
      <w:r>
        <w:t>见了，他现在用二支手指正在插这老婆的小穴，我在看看老婆的表情紧咬嘴唇，一直忍着不敢叫出声来，</w:t>
      </w:r>
    </w:p>
    <w:p>
      <w:r>
        <w:t>一只手紧紧抓着窗帘，接着我看老婆的另一只手也往他的裤裆摸去，那高中生身体也往我老方向靠了过</w:t>
      </w:r>
    </w:p>
    <w:p>
      <w:r>
        <w:t>去，这时我留意四周没有人知道老婆他们的事，刚刚也停过二个站老婆他们动作依然都没停止过，我的</w:t>
      </w:r>
    </w:p>
    <w:p>
      <w:r>
        <w:t>注意又回到老婆他们动作上，这那高中生手还在向老婆的小穴抽插着，老凄婆也把高中生的阳具掏出来</w:t>
      </w:r>
    </w:p>
    <w:p>
      <w:r>
        <w:t>套弄着，老婆把那高中生的阳弄了三十几下，这时我看了老婆吓一跳的动作，他居然射精还射在老婆的</w:t>
      </w:r>
    </w:p>
    <w:p>
      <w:r>
        <w:t>手上及火车坐椅的椅背上，这时高中生手指对我老婆的攻击也停止了，我看见老婆从她的包包，拿出面</w:t>
      </w:r>
    </w:p>
    <w:p>
      <w:r>
        <w:t>纸给了高中生，自己也拿面纸擦拭她的手，回过头来对我白眼一下，脸庞红红的然後就往洗手间去，过</w:t>
      </w:r>
    </w:p>
    <w:p>
      <w:r>
        <w:t>了一会老婆也从洗手间回来，因为车上的人实在太多，她还是回到好她原来的位置，那高中生事後不好</w:t>
      </w:r>
    </w:p>
    <w:p>
      <w:r>
        <w:t>意思头低低，一直到新竹站下车了。</w:t>
      </w:r>
    </w:p>
    <w:p>
      <w:r>
        <w:t>这时我想到那高中生的位置，不料有位中年男子动作比我快就站在老婆的旁边，那我只好呆在原来</w:t>
      </w:r>
    </w:p>
    <w:p>
      <w:r>
        <w:t>的位置，一直到了彰化我们就去找我们的位置坐了，坐下来时老婆就狠狠捏了我一下，在我的耳旁轻声</w:t>
      </w:r>
    </w:p>
    <w:p>
      <w:r>
        <w:t>的说：都是你啦！害了人家现在小穴水水还流出很多，我也在老婆的耳旁轻声的问：刚刚你有高潮吗？</w:t>
      </w:r>
    </w:p>
    <w:p>
      <w:r>
        <w:t>老婆这时轻轻的点点头。之後我拥着老婆一直睡到了高雄下车回家，可是一回到家想跟老婆好好在温存</w:t>
      </w:r>
    </w:p>
    <w:p>
      <w:r>
        <w:t>一番，结果老婆说她累了不要，她洗完澡倒头就睡不理我了，睡前老婆说：这是惩罚我，看我以後还会</w:t>
      </w:r>
    </w:p>
    <w:p>
      <w:r>
        <w:t>不会在叫她是干那回事，这时真是急煞了我，自己只好忍耐了一晚了。但是我们在做爱的时候，只要我</w:t>
      </w:r>
    </w:p>
    <w:p>
      <w:r>
        <w:t>提起火车上的那事，老婆没一下子小穴的水水就流了好多好多，其实老婆说在火车上那时真的即新鲜又</w:t>
      </w:r>
    </w:p>
    <w:p>
      <w:r>
        <w:t>剌激，没一会她就高潮，在火车上她有高潮两次，我问老婆那下次我们再坐火车玩玩同样的事，老婆说</w:t>
      </w:r>
    </w:p>
    <w:p>
      <w:r>
        <w:t>她才不要呢？真的被周遭的乘客发现她会不好意思。</w:t>
      </w:r>
    </w:p>
    <w:p>
      <w:r>
        <w:t>以上发生的事是真实的，我们夫妻都会找一些自己没做过性事尝试，偶尔来刺激一下夫妻之间的感</w:t>
      </w:r>
    </w:p>
    <w:p>
      <w:r>
        <w:t>情，我老婆她现在慢慢能接受这些事了，当然这也历经一段长时间一点一滴让老婆习惯这些事，现在我</w:t>
      </w:r>
    </w:p>
    <w:p>
      <w:r>
        <w:t>们还在培养其他的尝试，以後如有新尝试在与网友们共同分享。</w:t>
      </w:r>
    </w:p>
    <w:p>
      <w:r>
        <w:t>＝＝＝＝＝＝＝＝＝＝＝＝＝＝＝＝＝＝＝＝＝＝＝＝＝＝＝＝＝＝＝＝＝＝＝＝</w:t>
      </w:r>
    </w:p>
    <w:p>
      <w:r>
        <w:t>（五）台风的夜晚最近这个台风夜晚南部下都大雨，在家里没有事做老婆就说老公我们开车出去逛</w:t>
      </w:r>
    </w:p>
    <w:p>
      <w:r>
        <w:t>逛好吗？我当然一口就答应，老婆又说今晚玩不一样的，老婆就去换装要我等她一下，於是我先去车库</w:t>
      </w:r>
    </w:p>
    <w:p>
      <w:r>
        <w:t>温车去。</w:t>
      </w:r>
    </w:p>
    <w:p>
      <w:r>
        <w:t>当老婆出现在车库时，我眼睛为之一亮，老婆身穿一件连身白色洋装，而且是有点透明，看起来里</w:t>
      </w:r>
    </w:p>
    <w:p>
      <w:r>
        <w:t>面胸罩很明显没有穿，胸部乳头明显可见凸凸的，我在往下看很明显老婆穿一件小小的黑色内裤，顿时</w:t>
      </w:r>
    </w:p>
    <w:p>
      <w:r>
        <w:t>之间我的阳具涨了起来，我就当场爱抚老婆的奶奶，当我手摸到老婆的小穴感觉水水就流好多了，这时</w:t>
      </w:r>
    </w:p>
    <w:p>
      <w:r>
        <w:t>老婆身体一闪说我们走啦！</w:t>
      </w:r>
    </w:p>
    <w:p>
      <w:r>
        <w:t>於是我们说上路了，由於是台风夜路上车子不多，我就问老婆今晚为何敢穿这麽透明的衣服出门，</w:t>
      </w:r>
    </w:p>
    <w:p>
      <w:r>
        <w:t>你没看见路上的人少了，原来如此，说真的老婆这段时间的调教，心理上就有比较放得开，但是她会看</w:t>
      </w:r>
    </w:p>
    <w:p>
      <w:r>
        <w:t>时间地点，说真的我一路上阳具是一直涨的好难过。</w:t>
      </w:r>
    </w:p>
    <w:p>
      <w:r>
        <w:t>一路开车子开下来也到了外乡镇了，这时我看了油表油快没了，就转进了加油站，这时一个男的工</w:t>
      </w:r>
    </w:p>
    <w:p>
      <w:r>
        <w:t>读生出来加油，我看了一下其他人都窝在办公室里面，我想人即然那麽少就叫老婆下去付钱，老婆也很</w:t>
      </w:r>
    </w:p>
    <w:p>
      <w:r>
        <w:t>大方的下了车子。</w:t>
      </w:r>
    </w:p>
    <w:p>
      <w:r>
        <w:t>我没有打开车窗，从後视镜看着老婆跟那工读生一直在聊天，我看那工读生眼睛一直盯着老婆的胸</w:t>
      </w:r>
    </w:p>
    <w:p>
      <w:r>
        <w:t>部，老婆一付不在意的样子，这时我看工读生下面阳具也涨起来鼓鼓的，平常在加油都很快，感觉那工</w:t>
      </w:r>
    </w:p>
    <w:p>
      <w:r>
        <w:t>读生把加酒的速放慢了，这时老婆弯下身来调整高跟鞋带子，我从照後镜看去，那两个奶奶看得一清二</w:t>
      </w:r>
    </w:p>
    <w:p>
      <w:r>
        <w:t>楚，连奶奶头都看到了，我看老婆是故意要曝露奶奶给那工读生看的，真是有眼福。</w:t>
      </w:r>
    </w:p>
    <w:p>
      <w:r>
        <w:t>这时油加好了工读生找了钱给老婆，我注意工读生裤裆还是鼓鼓，又好依依不舍钱给了老婆，等老</w:t>
      </w:r>
    </w:p>
    <w:p>
      <w:r>
        <w:t>婆一上车我说你，刚才弯下身来调整高跟鞋带子，奶奶全看见了，老婆说她知道，因为她注意到那工读</w:t>
      </w:r>
    </w:p>
    <w:p>
      <w:r>
        <w:t>生一直盯着她胸部看，而且也注意到他的阳具也涨了起来，心想没有穿胸罩乾脆就露给他看，要要看看</w:t>
      </w:r>
    </w:p>
    <w:p>
      <w:r>
        <w:t>那工读生的反应。</w:t>
      </w:r>
    </w:p>
    <w:p>
      <w:r>
        <w:t>老婆说其实那时候她的心，也是一直噗通的跳好紧张ㄛ！这时我伸手往老婆的裙子摸，小穴水水流</w:t>
      </w:r>
    </w:p>
    <w:p>
      <w:r>
        <w:t>好多了湿答答，我爱抚老婆小穴的头头，老婆开始呻吟了起来，我就顺手用一指手指插进小穴中，抠到</w:t>
      </w:r>
    </w:p>
    <w:p>
      <w:r>
        <w:t>老婆的花心，老婆也大声叫了出来老公。。我。小穴里好舒服。。。。</w:t>
      </w:r>
    </w:p>
    <w:p>
      <w:r>
        <w:t>这时老婆身体不断的扭动，突然老婆就抓住我的手，不让我继续弄下去，由於在开车也不好弄我也</w:t>
      </w:r>
    </w:p>
    <w:p>
      <w:r>
        <w:t>不勉强，老婆把我的手从她的小穴抽了出来，两只手指都是老婆的水水，老婆不让她的水水弄到她的裙</w:t>
      </w:r>
    </w:p>
    <w:p>
      <w:r>
        <w:t>子，於是老婆拿了卫生纸擦拭了小穴，也把的两只手指上她的水水擦乾，不过还是粘粘的。</w:t>
      </w:r>
    </w:p>
    <w:p>
      <w:r>
        <w:t>这时候刚好经过一家生鲜超市，老婆叫我停下来她要去买东西，等我停好车子，老婆叫我在车上等</w:t>
      </w:r>
    </w:p>
    <w:p>
      <w:r>
        <w:t>她，不让我跟她一起进去，我只好在车上等了，大约半小时老婆回车上，她买了什麽东西也不让我知道，</w:t>
      </w:r>
    </w:p>
    <w:p>
      <w:r>
        <w:t>她说待会我就知道了。</w:t>
      </w:r>
    </w:p>
    <w:p>
      <w:r>
        <w:t>我问了老婆买个东西那麽久，老婆说她一进生鲜超市，只有一两个人在买东西，她走着走刚好和一</w:t>
      </w:r>
    </w:p>
    <w:p>
      <w:r>
        <w:t>个年青人擦身而过，她注意到那年青人一直注意她的胸部，由於刚才我有用手指，抽老婆的小穴舒服有</w:t>
      </w:r>
    </w:p>
    <w:p>
      <w:r>
        <w:t>反应，奶奶头到现在还是硬硬的，看起来很明显没有穿胸罩，又穿着那有点透明的连身裙，加上那黑色</w:t>
      </w:r>
    </w:p>
    <w:p>
      <w:r>
        <w:t>的三角裤，想必那年青人也注意到了，老婆就故意放慢脚步走着，这时老婆用眼角余光看那年青人跟在</w:t>
      </w:r>
    </w:p>
    <w:p>
      <w:r>
        <w:t>她後面。</w:t>
      </w:r>
    </w:p>
    <w:p>
      <w:r>
        <w:t>老婆就不时的停下来看一看东西，那年青人就隔她三五步的距离，於是老婆拿着东西看也把身体转</w:t>
      </w:r>
    </w:p>
    <w:p>
      <w:r>
        <w:t>向那年青人，心想就让他视奸，这时老婆说她心中有一股莫名的快感，下面小穴也感觉有水水流出来，</w:t>
      </w:r>
    </w:p>
    <w:p>
      <w:r>
        <w:t>接下来老婆蹲下去拿一件商品看，那年青人一直注意老婆看着，於是老婆故意把双脚微微张开，让他视</w:t>
      </w:r>
    </w:p>
    <w:p>
      <w:r>
        <w:t>奸她穿着黑色三角裤的小穴，这时注意他的裤鼓鼓的，心想他的阳具涨起来了，老婆感到小穴有酸酸的，</w:t>
      </w:r>
    </w:p>
    <w:p>
      <w:r>
        <w:t>热热水水一直流了出来，感觉很兴奋有点无力。。。。</w:t>
      </w:r>
    </w:p>
    <w:p>
      <w:r>
        <w:t>於是老婆就站了起来，看着年青人很不舍的感觉，然後脸就急忙转开，老婆就到蔬菜区去了，那年</w:t>
      </w:r>
    </w:p>
    <w:p>
      <w:r>
        <w:t>青人也没有跟上来，一直站在刚刚那个位地方，老婆也挑了几样东西就去结帐，收银员是个女的，看见</w:t>
      </w:r>
    </w:p>
    <w:p>
      <w:r>
        <w:t>老婆的穿着也是眼睛睁大大的，有点不可置信的结帐，老婆心想在外县市没人认同管我怎麽穿。</w:t>
      </w:r>
    </w:p>
    <w:p>
      <w:r>
        <w:t>讲着这时我们经过一处公园，於是我们把车子开进停车场，环顾四周一下，不处也停了二部车子而</w:t>
      </w:r>
    </w:p>
    <w:p>
      <w:r>
        <w:t>已，我就把车子开到，另一个角落熄火停好，我问了老婆刚才到生鲜超市买什麽东西，她笑笑也不说，</w:t>
      </w:r>
    </w:p>
    <w:p>
      <w:r>
        <w:t>我也不再问了，这时车子玻璃起雾看不到外面。</w:t>
      </w:r>
    </w:p>
    <w:p>
      <w:r>
        <w:t>这时老婆手搓揉着她的奶奶，而身体靠过来另一只手，把我的阳具掏出来，慢慢的套弄着，由於刚</w:t>
      </w:r>
    </w:p>
    <w:p>
      <w:r>
        <w:t>才听了老婆在超市的情形，自己也有一点快感，龟头上也流出水水来，这时真的好舒服。。</w:t>
      </w:r>
    </w:p>
    <w:p>
      <w:r>
        <w:t>我的手也伸过去轻抚着，老婆那硬起来的奶奶头，老婆感到舒服呻吟着，我另一手想要抚摸她的小</w:t>
      </w:r>
    </w:p>
    <w:p>
      <w:r>
        <w:t>穴，老婆说不要她要自己来，跟我说我可以幻想超市的年青人在爱抚我吗？於是我点点头，我只好抚摸</w:t>
      </w:r>
    </w:p>
    <w:p>
      <w:r>
        <w:t>着老婆的奶奶。。。</w:t>
      </w:r>
    </w:p>
    <w:p>
      <w:r>
        <w:t>公园外有路灯照着车上还有点亮度，隐隐约约还可以看见老婆的表情，老婆一直摸着她的小穴，口</w:t>
      </w:r>
    </w:p>
    <w:p>
      <w:r>
        <w:t>中说Ａ（就是她幻想超市的年青人简称）你的手来爱抚我的小穴，这样子爱抚我好舒服。。，Ａ请你用</w:t>
      </w:r>
    </w:p>
    <w:p>
      <w:r>
        <w:t>手指插我的小穴，见老婆把三角裤拉一边用两根手指，缓缓的插进她的小穴里，口中也不停的呻吟。。</w:t>
      </w:r>
    </w:p>
    <w:p>
      <w:r>
        <w:t>这时我看得也兴奋起来，用自己的手套弄我的阳具，接着老婆的动作停了下来，身体转向我背靠着</w:t>
      </w:r>
    </w:p>
    <w:p>
      <w:r>
        <w:t>门，把她的三陛裤脱下来丢到我这边，双脚张开，手从袋子拿出她刚在超市买的东西，我一看是一只玉</w:t>
      </w:r>
    </w:p>
    <w:p>
      <w:r>
        <w:t>米，老婆说这是有颗粒的ㄛ。。</w:t>
      </w:r>
    </w:p>
    <w:p>
      <w:r>
        <w:t>然後就用玉米上下来回磨小穴头头，口中一直呻吟叫着，我看了真的受不了，玉米我拿过来一口气</w:t>
      </w:r>
    </w:p>
    <w:p>
      <w:r>
        <w:t>就从老婆的小穴插进去，老婆小穴流了很多水水，所以一下子整根玉米就进了她的身体，这时老婆也低</w:t>
      </w:r>
    </w:p>
    <w:p>
      <w:r>
        <w:t>沉重重的叫了。。喔。。一声。</w:t>
      </w:r>
    </w:p>
    <w:p>
      <w:r>
        <w:t>然後老婆的口中叫着Ａ，你慢慢抽我的小穴，不要太快。。，我拿着那只玉米慢慢一进一出抽着老</w:t>
      </w:r>
    </w:p>
    <w:p>
      <w:r>
        <w:t>婆的小穴，插了五十多下後，我把插小穴的速度加快，不一会老婆呻吟的声音大了，呼吸也开始急促起</w:t>
      </w:r>
    </w:p>
    <w:p>
      <w:r>
        <w:t>来，身体不断的扭，整个臂部提高了起来，我知道她快高潮了，她口中也叫着快。。快插我的小穴。。</w:t>
      </w:r>
    </w:p>
    <w:p>
      <w:r>
        <w:t>喔。。喔。。</w:t>
      </w:r>
    </w:p>
    <w:p>
      <w:r>
        <w:t>，我抽插的速也加快，插了五六十下後，老婆大叫了一声。。ㄣ。。，整个人瘫了下来，呼吸急促</w:t>
      </w:r>
    </w:p>
    <w:p>
      <w:r>
        <w:t>喘息着。</w:t>
      </w:r>
    </w:p>
    <w:p>
      <w:r>
        <w:t>我动作也停了下来换个姿势，提起我的阳具对准老婆的小穴，整根进入了她的小穴中，开插着老婆</w:t>
      </w:r>
    </w:p>
    <w:p>
      <w:r>
        <w:t>的小穴，插了五六百下後，感到想射精了，於是我加快抽插的动作，老婆这时也叫着。。快。。快。。</w:t>
      </w:r>
    </w:p>
    <w:p>
      <w:r>
        <w:t>我要高潮了，同一时间我俩都高潮，我把热热的精液全部射入老婆的子宫里，真的好舒服。</w:t>
      </w:r>
    </w:p>
    <w:p>
      <w:r>
        <w:t>过了一会我阳具软掉滑出老婆的小穴，我拿了卫生纸擦自己的阳具，接着帮老婆清理一下，老婆对</w:t>
      </w:r>
    </w:p>
    <w:p>
      <w:r>
        <w:t>我说今晚真的好舒服，我们稍作整理一下，发动车子回家去了，我心中在想老婆现在一次比一次更劲暴，</w:t>
      </w:r>
    </w:p>
    <w:p>
      <w:r>
        <w:t xml:space="preserve">我也乐在其中。【完】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