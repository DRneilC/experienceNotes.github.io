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忏悔的换妻游戏</w:t>
      </w:r>
    </w:p>
    <w:p>
      <w:r>
        <w:t>曾经，因为公司业务的扩展，我受任去过上海设立办事处。</w:t>
      </w:r>
    </w:p>
    <w:p>
      <w:r>
        <w:t>在我的办事处里，都是些从人才市场招来的菜鸟，只有华仔，他是从某竞争单位跳槽过来的一位很</w:t>
      </w:r>
    </w:p>
    <w:p>
      <w:r>
        <w:t>有经验的技术员，十分谦逊，乐於辅导那些刚从学校毕业的新员工，非常能干，很主动的处理问题、提</w:t>
      </w:r>
    </w:p>
    <w:p>
      <w:r>
        <w:t>出建议。认识没几天，我和他就成了无话不谈的朋友。</w:t>
      </w:r>
    </w:p>
    <w:p>
      <w:r>
        <w:t>他有个令人羡慕的妻子，是外企的白领丽人，是个非常纯洁的女人，初恋便嫁给了华仔，总是把家</w:t>
      </w:r>
    </w:p>
    <w:p>
      <w:r>
        <w:t>里弄得一尘不染，每晚华仔回家，只顾坐到电脑前玩一会儿，便有美味佳肴献上。</w:t>
      </w:r>
    </w:p>
    <w:p>
      <w:r>
        <w:t>华仔非常爱他的妻子，闲聊时，总爱把她挂在嘴边。华妻那家外企的假期很多，几乎是每上一天班</w:t>
      </w:r>
    </w:p>
    <w:p>
      <w:r>
        <w:t>便休息一天，在家没事的话，她便会到我这办事处看望华仔，可一点儿也不会影响他的工作，静静的坐</w:t>
      </w:r>
    </w:p>
    <w:p>
      <w:r>
        <w:t>在华仔身旁看书（通常是些关於外语、财务之类书籍），还常常帮着办事处做些杂务，为大家泡几杯茶。</w:t>
      </w:r>
    </w:p>
    <w:p>
      <w:r>
        <w:t>我把我那经理室让给了华仔，自己搬到大厅和兄弟们坐在一起，（完全是为了让华妻不要总是带着</w:t>
      </w:r>
    </w:p>
    <w:p>
      <w:r>
        <w:t>尴尬的神情来到办事处，并且很不自在的坐在不熟悉的人群里，面前堆着与自己毫不相干的事务。我喜</w:t>
      </w:r>
    </w:p>
    <w:p>
      <w:r>
        <w:t>欢这个女人，她是如此忠诚。）当我对华仔说：「老兄，从今天起，我的办公室就归你了。」</w:t>
      </w:r>
    </w:p>
    <w:p>
      <w:r>
        <w:t>他很是吃惊，说：「尽管你我是好兄弟，但你毕竟是这里的经理，而我是员工，怎麽可以坐在你的</w:t>
      </w:r>
    </w:p>
    <w:p>
      <w:r>
        <w:t>位置上呢？」</w:t>
      </w:r>
    </w:p>
    <w:p>
      <w:r>
        <w:t>我说：「业务稳定下来後，我会回去，这位置迟早是你的。」</w:t>
      </w:r>
    </w:p>
    <w:p>
      <w:r>
        <w:t>他说：「不行，被人看了像什麽样子？」</w:t>
      </w:r>
    </w:p>
    <w:p>
      <w:r>
        <w:t>我说：「就算是见习吧！」然後，轻声对他说：「你老婆每次到这里都很不自在，有了那间办公室</w:t>
      </w:r>
    </w:p>
    <w:p>
      <w:r>
        <w:t>……ＯＫ？」</w:t>
      </w:r>
    </w:p>
    <w:p>
      <w:r>
        <w:t>华仔微笑着，点了点头。於是，他坐到了我的办公室，许多本该由我做的事情，现在由他做了；有</w:t>
      </w:r>
    </w:p>
    <w:p>
      <w:r>
        <w:t>些本该由他做的事情，由我做了（例如维修设备、整理档案），还没经过我老板的批准，未来的办事处</w:t>
      </w:r>
    </w:p>
    <w:p>
      <w:r>
        <w:t>经理就上任了。</w:t>
      </w:r>
    </w:p>
    <w:p>
      <w:r>
        <w:t>节假日，华仔经常叫我去他家玩，华妻也在家的话，我们还常去公园或娱乐场，午餐、晚餐华妻会</w:t>
      </w:r>
    </w:p>
    <w:p>
      <w:r>
        <w:t>准备得很丰盛。毫无疑问，他们夫妻俩对我很有好感，我也是，人生知己难求。</w:t>
      </w:r>
    </w:p>
    <w:p>
      <w:r>
        <w:t>华妻是个很容易害羞的女人，她通常不会与其他男人正视着谈话，可是，也许是非常熟悉的缘故，</w:t>
      </w:r>
    </w:p>
    <w:p>
      <w:r>
        <w:t>她会睁着大眼睛，满面笑容的和我交谈，有时，还会眨眨眼睛，做些亲昵的表情。从她的眼神里，我看</w:t>
      </w:r>
    </w:p>
    <w:p>
      <w:r>
        <w:t>到这个女人是多麽纯洁，也发现她充满了好奇心，她非常善良，但似乎对尘事缺少阅历。</w:t>
      </w:r>
    </w:p>
    <w:p>
      <w:r>
        <w:t>华仔似乎也太大方了一点！我们喜欢去长风公园划船，他老爱让我和他妻子坐在一起，自己坐在正</w:t>
      </w:r>
    </w:p>
    <w:p>
      <w:r>
        <w:t>面开心的看着我们，突然摇摆船身，让他妻子害怕的紧紧抱住我；我们都喜欢游泳，一起游泳的时候，</w:t>
      </w:r>
    </w:p>
    <w:p>
      <w:r>
        <w:t>他总让我陪在他妻子身旁，自己则扮演「鲨鱼」的角色潜来潜去吓唬他妻子，还拉他妻子的脚，把他妻</w:t>
      </w:r>
    </w:p>
    <w:p>
      <w:r>
        <w:t>子吓得紧紧的缠在我身上。</w:t>
      </w:r>
    </w:p>
    <w:p>
      <w:r>
        <w:t>感受他美丽的妻子近乎赤裸的动人身材是享受，可有时，我禁不住问：「华仔，你不吃醋吗？」</w:t>
      </w:r>
    </w:p>
    <w:p>
      <w:r>
        <w:t>他的回答是：「我爱吃醋。」</w:t>
      </w:r>
    </w:p>
    <w:p>
      <w:r>
        <w:t>最过份的一次是，那天晚上我在他家玩得太晚了，他说：「你就睡在这里好了。」於是，我在小房</w:t>
      </w:r>
    </w:p>
    <w:p>
      <w:r>
        <w:t>间睡下。</w:t>
      </w:r>
    </w:p>
    <w:p>
      <w:r>
        <w:t>不知是什麽时候，他悄悄剥光了他妻子的衣服，把她抱到我床上。後半夜，我迷迷糊糊地发觉有个</w:t>
      </w:r>
    </w:p>
    <w:p>
      <w:r>
        <w:t>女人赤裸着身体抱着我睡觉（房间里开着小灯，我睡前肯定是把灯全关掉的）。开始时，我还以为是自</w:t>
      </w:r>
    </w:p>
    <w:p>
      <w:r>
        <w:t>己正做春梦，轻轻抚摸着身旁的女人，可感觉越来越真实，特别是当我抚摸女人的神秘三角时，强烈的</w:t>
      </w:r>
    </w:p>
    <w:p>
      <w:r>
        <w:t>真实感觉使我清醒。</w:t>
      </w:r>
    </w:p>
    <w:p>
      <w:r>
        <w:t>我睁大眼睛一看，是华妻！吓得魂不守舍，赶紧轻轻推开华妻搂着我的手，向门外走，发现门半开</w:t>
      </w:r>
    </w:p>
    <w:p>
      <w:r>
        <w:t>着，华仔一双圆睁的眼睛正对着我。</w:t>
      </w:r>
    </w:p>
    <w:p>
      <w:r>
        <w:t>我走到客厅里，说：「怎麽会这样？我梦游了吗？」</w:t>
      </w:r>
    </w:p>
    <w:p>
      <w:r>
        <w:t>华仔神秘的微笑着说：「是我把老婆抱过来的，你倒是真定得住。」</w:t>
      </w:r>
    </w:p>
    <w:p>
      <w:r>
        <w:t>我说：「朋友之妻不可嬉，这是考验吗？」</w:t>
      </w:r>
    </w:p>
    <w:p>
      <w:r>
        <w:t>他说：「你这种人，不用考验就知你会通过。不过，你真的毫不冲动吗？」</w:t>
      </w:r>
    </w:p>
    <w:p>
      <w:r>
        <w:t>我十指合拢，说：「阿弥陀佛，别开这种玩笑了。」</w:t>
      </w:r>
    </w:p>
    <w:p>
      <w:r>
        <w:t>他没再说下去。那晚，我和他睡在了一起，他妻子就这样光着身体睡在小房间里。</w:t>
      </w:r>
    </w:p>
    <w:p>
      <w:r>
        <w:t>第二天醒来时，华妻满面通红的走到客厅里问华仔：「我怎麽和他睡在了一起？」（此时我正在卫</w:t>
      </w:r>
    </w:p>
    <w:p>
      <w:r>
        <w:t>生间漱牙。）</w:t>
      </w:r>
    </w:p>
    <w:p>
      <w:r>
        <w:t>华仔说：「不仅是睡了，还被插了。」</w:t>
      </w:r>
    </w:p>
    <w:p>
      <w:r>
        <w:t>她害羞的捂着脸说：「我怎麽没感觉到？」</w:t>
      </w:r>
    </w:p>
    <w:p>
      <w:r>
        <w:t>华仔说：「你吃了安眠药了！」</w:t>
      </w:r>
    </w:p>
    <w:p>
      <w:r>
        <w:t>她轻声说：「这次我原谅你了，但决不可以再这样了。」然後，她低着头走进卫生间洗脸。见了我，</w:t>
      </w:r>
    </w:p>
    <w:p>
      <w:r>
        <w:t>很害羞的笑了笑。</w:t>
      </w:r>
    </w:p>
    <w:p>
      <w:r>
        <w:t>我轻声对她说：「你被那小子骗了，昨晚我梦游，跑到你和华仔的床上睡，他才把你抱到我房间去</w:t>
      </w:r>
    </w:p>
    <w:p>
      <w:r>
        <w:t>的，还脱了你的衣服，说是要跟你开个玩笑。」</w:t>
      </w:r>
    </w:p>
    <w:p>
      <w:r>
        <w:t>我本以为这样可以消除她的尴尬，可她的表情竟然像有些失望的样子，说：「是吗？」</w:t>
      </w:r>
    </w:p>
    <w:p>
      <w:r>
        <w:t>＊＊＊＊＊＊＊＊＊＊＊＊</w:t>
      </w:r>
    </w:p>
    <w:p>
      <w:r>
        <w:t>从那天起，我开始注意华仔对於性的思想，是什麽原因使他喜欢这样做？</w:t>
      </w:r>
    </w:p>
    <w:p>
      <w:r>
        <w:t>中午时，他喜欢上网，那天，我走进他的办公室里（原来的话，我和同事们都在自己的电脑上玩，</w:t>
      </w:r>
    </w:p>
    <w:p>
      <w:r>
        <w:t>常对战《红色警戒》），那天很累，想在经理室的长沙发上睡一会。我的头正对着他的显示器，不知怎</w:t>
      </w:r>
    </w:p>
    <w:p>
      <w:r>
        <w:t>麽的，我又睡不着，睁开眼睛静静的看着他的显示器屏幕，只见他眼光贪婪的浏览着网上的色情小说。</w:t>
      </w:r>
    </w:p>
    <w:p>
      <w:r>
        <w:t>他特别喜欢看「换妻」那类，因为看其它的色情文章总是很粗心的翻几页就关闭了，但有包含换妻情节</w:t>
      </w:r>
    </w:p>
    <w:p>
      <w:r>
        <w:t>的小说，他会像吃鱼骨头一样仔细阅读，时而把左手放到自己的老二那激动的抚摸几下。</w:t>
      </w:r>
    </w:p>
    <w:p>
      <w:r>
        <w:t>我在他身後说：「嗨，你对做了人妻的女人有冲动吗？」</w:t>
      </w:r>
    </w:p>
    <w:p>
      <w:r>
        <w:t>他吓一跳，转过头来说：「是的。」然後坐到我身旁，轻声说：「我对小女孩子没什麽感觉，对别</w:t>
      </w:r>
    </w:p>
    <w:p>
      <w:r>
        <w:t>人的娇妻却充满了幻想。」</w:t>
      </w:r>
    </w:p>
    <w:p>
      <w:r>
        <w:t>我说：「真不要脸，幸亏我还没老婆，不然岂不是被你打了注意？」</w:t>
      </w:r>
    </w:p>
    <w:p>
      <w:r>
        <w:t>他拍拍我的肩，说：「你我是好朋友，心里有句话闷了很久，可总是难以启齿。」</w:t>
      </w:r>
    </w:p>
    <w:p>
      <w:r>
        <w:t>我有点紧张，问：「什麽鬼话？我可不会把秘密留给你，就连中学时偷看女老师洗澡都告诉你了。」</w:t>
      </w:r>
    </w:p>
    <w:p>
      <w:r>
        <w:t>他深呼吸了一口，说：「不知怎麽搞的，我总是幻想自己老婆被其他男人奸淫的场景，越爱她，那</w:t>
      </w:r>
    </w:p>
    <w:p>
      <w:r>
        <w:t>种渴望越强烈。」</w:t>
      </w:r>
    </w:p>
    <w:p>
      <w:r>
        <w:t>我终於明白了那天晚上他为什麽会把老婆抱到我床上。我真的非常喜欢他妻子，这样的表白使我很</w:t>
      </w:r>
    </w:p>
    <w:p>
      <w:r>
        <w:t>激动，但一贯的理念让我不能接受这种事，说：「尽管我没结婚，可有时我也会有这样的幻想，很奇怪</w:t>
      </w:r>
    </w:p>
    <w:p>
      <w:r>
        <w:t>的，非常兴奋。可这不行，婚姻和爱情有它的规则，违背了规则可能会遭遇巨大的不幸。」</w:t>
      </w:r>
    </w:p>
    <w:p>
      <w:r>
        <w:t>他说：「看看网络的成人小说会让你开窍许多的，性这东西，原本就是神秘感、好奇心和占有慾的</w:t>
      </w:r>
    </w:p>
    <w:p>
      <w:r>
        <w:t>缩写，两个人之间玩久了会腻，情感非常稳定了，也就失去了好奇心和占有慾，於是，性便失去了它的</w:t>
      </w:r>
    </w:p>
    <w:p>
      <w:r>
        <w:t>魅力，找再美丽的女人做老婆也一样。所以男人会寻花问柳、女人会红杏出墙，只是由於传统的思想理</w:t>
      </w:r>
    </w:p>
    <w:p>
      <w:r>
        <w:t>念让人畏惧和痛恨这种事，其实没什麽的，换妻游戏会让夫妻更靠拢。我也不知道为什麽会幻想她与别</w:t>
      </w:r>
    </w:p>
    <w:p>
      <w:r>
        <w:t>的男人作爱会让我有如此强烈的快感？据说有很多男人都有这怪癖，但因为传统的思想理念使大家都不</w:t>
      </w:r>
    </w:p>
    <w:p>
      <w:r>
        <w:t>敢尝试，为什麽不尝试一次呢？人生几何，何苦要把那麽重的压抑带进坟墓呢？」</w:t>
      </w:r>
    </w:p>
    <w:p>
      <w:r>
        <w:t>这家伙一定是考虑很久了，听了那麽长的陈词，还真无懈可击。也许是对他妻子的性冲动让我下意</w:t>
      </w:r>
    </w:p>
    <w:p>
      <w:r>
        <w:t>识的阻碍了申辩，我觉得自己满脸发烫、口乾似火。</w:t>
      </w:r>
    </w:p>
    <w:p>
      <w:r>
        <w:t>他继续说：「这种事，可能会让许多人觉得自己是变态，我们是好朋友，所以才敢说出来。怎麽样？</w:t>
      </w:r>
    </w:p>
    <w:p>
      <w:r>
        <w:t>疯狂一次！」</w:t>
      </w:r>
    </w:p>
    <w:p>
      <w:r>
        <w:t>我当时还是处男，换作是今天的我的话，可能早已和他击掌成交了。天下哪有这麽好的事？倒不是</w:t>
      </w:r>
    </w:p>
    <w:p>
      <w:r>
        <w:t>处男身让我顾虑，而是我缺乏这种经验，使我难以定位人格。</w:t>
      </w:r>
    </w:p>
    <w:p>
      <w:r>
        <w:t>昏了好一会儿，我说：「你老婆愿意吗？」</w:t>
      </w:r>
    </w:p>
    <w:p>
      <w:r>
        <w:t>他笑了笑，说：「如果你老婆求你去跟一个你非常喜欢的女人上床，你会愿意吗？」</w:t>
      </w:r>
    </w:p>
    <w:p>
      <w:r>
        <w:t>「我不愿意，」我非常认真的说：「她会因此而有理由对我不贞，我可受不了自己老婆和别的男人</w:t>
      </w:r>
    </w:p>
    <w:p>
      <w:r>
        <w:t>上床。」</w:t>
      </w:r>
    </w:p>
    <w:p>
      <w:r>
        <w:t>华仔大笑起来，说：「原来你是怕我以後打你老婆注意，放心好了，只要你不愿意，我是绝对不会</w:t>
      </w:r>
    </w:p>
    <w:p>
      <w:r>
        <w:t>那样做的。」然後，非常严肃的对我说：「我真的没法再忍受这样的幻想了，快要影响我的健康了。可</w:t>
      </w:r>
    </w:p>
    <w:p>
      <w:r>
        <w:t>我也不想让心爱的妻子被一个不正经的男人玩弄，在我的生活中只有你是最可信的。」</w:t>
      </w:r>
    </w:p>
    <w:p>
      <w:r>
        <w:t>我激动得快要喘不过气来，他又靠近我的耳朵轻声说：「她很喜欢你，她跟我说过『如果你和他同</w:t>
      </w:r>
    </w:p>
    <w:p>
      <w:r>
        <w:t>时出现的话，我可能会选择他。』她不会拒绝的。」</w:t>
      </w:r>
    </w:p>
    <w:p>
      <w:r>
        <w:t>我觉得自己眼冒金星，像跌到了另一个世界里，兴奋得好像身体已经飘了起来……</w:t>
      </w:r>
    </w:p>
    <w:p>
      <w:r>
        <w:t>晚上下班後，我和他一起等公交准备去他家。在站头，碰上办处事里的一位女同事，她问：「经理，</w:t>
      </w:r>
    </w:p>
    <w:p>
      <w:r>
        <w:t>到华仔家里玩吗？」</w:t>
      </w:r>
    </w:p>
    <w:p>
      <w:r>
        <w:t>我竟然慌张的说：「不是，只是和他顺路。」</w:t>
      </w:r>
    </w:p>
    <w:p>
      <w:r>
        <w:t>华仔很奇怪的看了我一眼，我也觉得自己失态了，完全没这必要，我和华仔是朋友，到他家里玩所</w:t>
      </w:r>
    </w:p>
    <w:p>
      <w:r>
        <w:t>有人都司空见惯，何必撒谎？我终於明白什麽叫「做贼心虚」了。尽管，人是向他家里走，心不知道在</w:t>
      </w:r>
    </w:p>
    <w:p>
      <w:r>
        <w:t>哪里。</w:t>
      </w:r>
    </w:p>
    <w:p>
      <w:r>
        <w:t>进了华仔的家门，这套在１９楼原本非常熟悉的房子，这次竟然觉得有些陌生。华妻正在做菜，也</w:t>
      </w:r>
    </w:p>
    <w:p>
      <w:r>
        <w:t>许是天气太热的缘故，她穿着一件很薄的吊带裙，因为汗水紧紧的贴在身上。哦！多美的线条，只是很</w:t>
      </w:r>
    </w:p>
    <w:p>
      <w:r>
        <w:t>平常的动作，却像芭蕾舞演员在翩翩起舞。清瘦的瓜子脸，端庄的五官无可挑剔！高雅的气质、清纯的</w:t>
      </w:r>
    </w:p>
    <w:p>
      <w:r>
        <w:t>眼神让我发抖……也许，全世界人都不会相信，我过去从来没有好好看过她一眼，尽管我们常在一起谈</w:t>
      </w:r>
    </w:p>
    <w:p>
      <w:r>
        <w:t>话、一起游玩，甚至因为华仔的恶作剧而相互拥抱，可我从来没有定起眼神仔细欣赏过她的美丽。</w:t>
      </w:r>
    </w:p>
    <w:p>
      <w:r>
        <w:t>她是的好友的妻子，却是我梦魅以求的那种女人，我要克制我自己。但今天是怎麽了？会有这种事？</w:t>
      </w:r>
    </w:p>
    <w:p>
      <w:r>
        <w:t>我不知自己是神魂颠倒了还是意乱情迷了。华妻向我招呼，我连声音都听不到，找了张沙发静静地坐下，</w:t>
      </w:r>
    </w:p>
    <w:p>
      <w:r>
        <w:t>愣愣地看着厨房里华妻美丽的身影。华仔今天一改往常在电脑前一坐的恶习，帮着妻子干这干那。</w:t>
      </w:r>
    </w:p>
    <w:p>
      <w:r>
        <w:t>开饭了，我和华妻坐在对面，那是张很小的玻璃桌，桌下三人的脚常不小心碰到。我一言不发的吃</w:t>
      </w:r>
    </w:p>
    <w:p>
      <w:r>
        <w:t>着饭，往常的话，我会和华仔海阔天空的边吃边聊。</w:t>
      </w:r>
    </w:p>
    <w:p>
      <w:r>
        <w:t>突然，华妻笑着对华仔说：「讨厌，你做什麽？」</w:t>
      </w:r>
    </w:p>
    <w:p>
      <w:r>
        <w:t>华仔一副很无辜的样子，说：「怎麽了？我做什麽了？」</w:t>
      </w:r>
    </w:p>
    <w:p>
      <w:r>
        <w:t>华妻的神情一下子严肃起来，低着头吃饭。不一会儿，华妻像是有些坐立不安的样子，在坐位上微</w:t>
      </w:r>
    </w:p>
    <w:p>
      <w:r>
        <w:t>微扭动，表情有些痉挛，还不时朝我可爱的翻翻白眼。我微微向後退了一些，斜视桌下，只见华仔正弯</w:t>
      </w:r>
    </w:p>
    <w:p>
      <w:r>
        <w:t>着一只脚轻轻摩挲妻子的腿，甚至把脚指头伸进了他妻子的裙子里。华妻张开着双腿，没有阻拦，只是</w:t>
      </w:r>
    </w:p>
    <w:p>
      <w:r>
        <w:t>偶尔兴奋的扭扭身体，她的脸红红的，无心吃饭了，不时向我翻翻眼睛。</w:t>
      </w:r>
    </w:p>
    <w:p>
      <w:r>
        <w:t>我明白了！是华仔正冒充我挑逗她。她没反抗？看来华仔没骗我，她真的非常喜欢我。我的身体开</w:t>
      </w:r>
    </w:p>
    <w:p>
      <w:r>
        <w:t>始燃烧起来……</w:t>
      </w:r>
    </w:p>
    <w:p>
      <w:r>
        <w:t>吃好晚饭，华妻去了厨房洗碗，华仔悄悄对我说：「我说过，她不会拒绝你的。」我点了点头，他</w:t>
      </w:r>
    </w:p>
    <w:p>
      <w:r>
        <w:t>拍了拍我的肩膀说：「你们两人的第一次我就不看了，免得让你紧张得翘不起来。好好对她，让她爽一</w:t>
      </w:r>
    </w:p>
    <w:p>
      <w:r>
        <w:t>点。」</w:t>
      </w:r>
    </w:p>
    <w:p>
      <w:r>
        <w:t>我说：「我是处男，不懂啊。」</w:t>
      </w:r>
    </w:p>
    <w:p>
      <w:r>
        <w:t>他笑了笑说：「随你好了。现在我出去买东西，要给你多长时间？」</w:t>
      </w:r>
    </w:p>
    <w:p>
      <w:r>
        <w:t>我说：「不知道。」</w:t>
      </w:r>
    </w:p>
    <w:p>
      <w:r>
        <w:t>他又笑了，说：「给你两小时！这麽久还搞不定的话，太丢脸了。」然後，他走到厨房对妻子说：</w:t>
      </w:r>
    </w:p>
    <w:p>
      <w:r>
        <w:t>「我出去买些东西，顺便办点事，估计两小时後回来，你陪陪他。」</w:t>
      </w:r>
    </w:p>
    <w:p>
      <w:r>
        <w:t>华妻很兴奋的说：「好啊，认真办事，不用急着回家。」</w:t>
      </w:r>
    </w:p>
    <w:p>
      <w:r>
        <w:t>我听了这句话，全身的血管几乎要爆裂了，像是已经和华妻全身赤裸疯狂的缠绵在床上了。华仔朝</w:t>
      </w:r>
    </w:p>
    <w:p>
      <w:r>
        <w:t>我眨了下眼睛走出了门，我呆呆的站在客厅里，望着在洗碗的华妻诱人的美丽，好想不顾一切的扑过去，</w:t>
      </w:r>
    </w:p>
    <w:p>
      <w:r>
        <w:t>拥抱她、亲吻她……可脚上像是被绑了千钧重物，动弹不得。</w:t>
      </w:r>
    </w:p>
    <w:p>
      <w:r>
        <w:t>一直到华妻整理完毕，她早已看到了我这副窘样，轻柔的走到我身旁，说：「吃晚饭的时候，你做</w:t>
      </w:r>
    </w:p>
    <w:p>
      <w:r>
        <w:t>了什麽？」</w:t>
      </w:r>
    </w:p>
    <w:p>
      <w:r>
        <w:t>我激动地抱住她的腰，把她搂在怀中，「啊！」她紧张而兴奋，双手紧紧的抱在胸前，直直的看着</w:t>
      </w:r>
    </w:p>
    <w:p>
      <w:r>
        <w:t>我。多麽娇柔的身体，天使般的面孔，游泳池里，她曾不止一次的拥抱过我，可我从来没有认真去感受</w:t>
      </w:r>
    </w:p>
    <w:p>
      <w:r>
        <w:t>她的身体，现在，我的每一寸皮肤都在尽情的发泄着抑制的慾望，她是那样娇柔妩媚，搂着她纤细的腰</w:t>
      </w:r>
    </w:p>
    <w:p>
      <w:r>
        <w:t>已让我快流鼻血！我俯下身，颤抖的嘴唇靠近她的脸，她忽然疯狂的抱住我的头，吮吸我的唇，我被她</w:t>
      </w:r>
    </w:p>
    <w:p>
      <w:r>
        <w:t>兴奋的娇喘声淹没了，不由自主的抚摸着她的身体……</w:t>
      </w:r>
    </w:p>
    <w:p>
      <w:r>
        <w:t>她睁着眼睛（这个时候，女人通常是闭着眼睛的）和我对视着，忽然，发现她的眼神中闪过一丝狡</w:t>
      </w:r>
    </w:p>
    <w:p>
      <w:r>
        <w:t>诈，流露出不该属於她的邪念，她突然间变得不像我所熟悉的华妻。这使我狂热的激情凉了半截，怎麽</w:t>
      </w:r>
    </w:p>
    <w:p>
      <w:r>
        <w:t>会这样？这是人的另一面吗？我的动作有些僵硬了。</w:t>
      </w:r>
    </w:p>
    <w:p>
      <w:r>
        <w:t>她把嘴靠在我的耳旁，动情的说：「我爱你。」</w:t>
      </w:r>
    </w:p>
    <w:p>
      <w:r>
        <w:t>完了！这三个原本让情慾昇华的字，在我这家伙的耳朵里像一把钥匙，打开了我道德感、责任心、</w:t>
      </w:r>
    </w:p>
    <w:p>
      <w:r>
        <w:t>忠贞观……坚挺的小弟弟不知溜到哪里去了。</w:t>
      </w:r>
    </w:p>
    <w:p>
      <w:r>
        <w:t>她也感觉到了，用手碰了一下我下面，微笑着说：「怎麽了？」然後轻柔的拉着我走到那间我曾睡</w:t>
      </w:r>
    </w:p>
    <w:p>
      <w:r>
        <w:t>过的小房间里。</w:t>
      </w:r>
    </w:p>
    <w:p>
      <w:r>
        <w:t>这不是她，她怎麽会那麽主动？即便是背叛或者偷情，也应该是本能的，像是吃了迷药後无法克制</w:t>
      </w:r>
    </w:p>
    <w:p>
      <w:r>
        <w:t>的那样。可她很清醒，像是有预谋的那样。这不是她，她应该是那样纯真无暇，即便无法克制对我的感</w:t>
      </w:r>
    </w:p>
    <w:p>
      <w:r>
        <w:t>情，但只应该是情感上的，而不该拉着我走到床旁。</w:t>
      </w:r>
    </w:p>
    <w:p>
      <w:r>
        <w:t>我的思绪乱了，不知所措。她拥抱着我，再一次亲吻我，很大胆的，吻我的胫，咬我的耳朵……使</w:t>
      </w:r>
    </w:p>
    <w:p>
      <w:r>
        <w:t>我的身体兴奋而饥渴不已，不由自主的拉下她吊带裙的背带，她放下双臂，裙子从她身上滑落到脚下。</w:t>
      </w:r>
    </w:p>
    <w:p>
      <w:r>
        <w:t>啊！多麽完美的身材，不知该用什麽词汇去描述，那种美丽是大自然中任何事物都无法比拟的！我</w:t>
      </w:r>
    </w:p>
    <w:p>
      <w:r>
        <w:t>无法再控制自己对她的占有慾，把她按倒在床上，她微笑着，眼睛里充满柔情。我跪在床沿，深情的亲</w:t>
      </w:r>
    </w:p>
    <w:p>
      <w:r>
        <w:t>吻她的腰肢、乳沟……两只手爱抚着她迷人的大腿和神秘的三角地……</w:t>
      </w:r>
    </w:p>
    <w:p>
      <w:r>
        <w:t>不知不觉中，她已经脱光了自己的衣服，我的皮带也已经被解开了，裤子滑落到脚下。我继续亲吻</w:t>
      </w:r>
    </w:p>
    <w:p>
      <w:r>
        <w:t>着她、抚摸着她，她的呻吟声越来越急促，她抓着床单，忍住呻吟说：「快做吧，他可能会早回家。」</w:t>
      </w:r>
    </w:p>
    <w:p>
      <w:r>
        <w:t>语言让我恢复了些理智，我觉得好对不起华仔，原本只是想玩单纯的性的游戏，可是，她竟然把「</w:t>
      </w:r>
    </w:p>
    <w:p>
      <w:r>
        <w:t>爱」扯了进来，又像是换了一个人，疯狂的暴露着本能，华仔深爱的娇妻竟这样与其他男人相处在一起</w:t>
      </w:r>
    </w:p>
    <w:p>
      <w:r>
        <w:t>……</w:t>
      </w:r>
    </w:p>
    <w:p>
      <w:r>
        <w:t>我的小弟弟又一次软掉了，她也看到了我短裤内的突起一下子没了，失望的说：「怎麽了？在顾虑</w:t>
      </w:r>
    </w:p>
    <w:p>
      <w:r>
        <w:t>什麽？」</w:t>
      </w:r>
    </w:p>
    <w:p>
      <w:r>
        <w:t>我心情沉重的坐在床沿，说：「你爱华仔吗？」</w:t>
      </w:r>
    </w:p>
    <w:p>
      <w:r>
        <w:t>她撒娇的敲着我的胸口说：「真不解风情。」</w:t>
      </w:r>
    </w:p>
    <w:p>
      <w:r>
        <w:t>我很认真的说：「我想，你看得出来我非常喜欢你，可我不想因为我而影响你和华仔。」</w:t>
      </w:r>
    </w:p>
    <w:p>
      <w:r>
        <w:t>她偎依着我，说：「我爱他，我们从高中起恋爱，大学一年级开始有性爱，到现在结婚一年了，诚</w:t>
      </w:r>
    </w:p>
    <w:p>
      <w:r>
        <w:t>挚相待，我是属於他的。可那麽长时间了，已经没有了激情，性生活也很乏味，我渴望再感受一次恋爱！</w:t>
      </w:r>
    </w:p>
    <w:p>
      <w:r>
        <w:t>再一次感受那种激情！」</w:t>
      </w:r>
    </w:p>
    <w:p>
      <w:r>
        <w:t>华仔错了，他的头脑中只想到性，以为他这对恩爱的夫妻之间只要有新的性趣就够了，这也许是所</w:t>
      </w:r>
    </w:p>
    <w:p>
      <w:r>
        <w:t>有男人与女人的区别。我强烈的预感到华仔这样放任自己的妻子将遭遇巨大的不幸，因为他的妻子并不</w:t>
      </w:r>
    </w:p>
    <w:p>
      <w:r>
        <w:t>是像他所想像的那样容易控制，可以轻易被他的感情影响……</w:t>
      </w:r>
    </w:p>
    <w:p>
      <w:r>
        <w:t>沉默了好久，发现自己的上衣已被华妻脱去，她正用柔韧的乳房轻轻摩挲着我的背，像电击一样冲</w:t>
      </w:r>
    </w:p>
    <w:p>
      <w:r>
        <w:t>击着我的理性。我强忍住慾火说：「如果几年後，你对我也失去了好奇心後会怎麽做？」她亲吻着我的</w:t>
      </w:r>
    </w:p>
    <w:p>
      <w:r>
        <w:t>耳朵说：「不会的，你以为会有多少男人能让我心动？」</w:t>
      </w:r>
    </w:p>
    <w:p>
      <w:r>
        <w:t>噢！她真的很狡猾，也许没有多少男人能使她心动是真的，但她对感情和性爱强烈的好奇心也是真</w:t>
      </w:r>
    </w:p>
    <w:p>
      <w:r>
        <w:t>的。我想，至今为止，她应该没有与华仔以外的男人发生过关系，如同我是处男，谨慎而顾虑，一旦偷</w:t>
      </w:r>
    </w:p>
    <w:p>
      <w:r>
        <w:t>嚐了一次禁果，必将一发而不可收拾！</w:t>
      </w:r>
    </w:p>
    <w:p>
      <w:r>
        <w:t>上海那麽大一个城市！像她这样美丽的女人，只要有意，不敢想像华仔要戴多少顶绿帽子！这可以</w:t>
      </w:r>
    </w:p>
    <w:p>
      <w:r>
        <w:t>吗？对於华仔的婚姻……我陷入沉思。</w:t>
      </w:r>
    </w:p>
    <w:p>
      <w:r>
        <w:t>突然，我感到下身的老二被一股温暖潮湿的柔软吞噬，强烈的快感像电流似的使我全身麻醉，低头</w:t>
      </w:r>
    </w:p>
    <w:p>
      <w:r>
        <w:t>一看，天哪！华妻正俯在我的大腿上，认真地吮吸着我的阴茎！温柔的小舌头添着我的龟头。我难以自</w:t>
      </w:r>
    </w:p>
    <w:p>
      <w:r>
        <w:t>持，激动的爱抚她的长发和骨感的背脊，当我用手指挑弄她的肉缝时，她无法摒住呼吸，抬起头陶醉的</w:t>
      </w:r>
    </w:p>
    <w:p>
      <w:r>
        <w:t>呻吟起来。</w:t>
      </w:r>
    </w:p>
    <w:p>
      <w:r>
        <w:t>我从来没有看到过自己的阴茎涨得那麽大！简直与她的头一样长，青筋直暴，像一个愤怒的杀手！</w:t>
      </w:r>
    </w:p>
    <w:p>
      <w:r>
        <w:t>我把她压在身上，妩媚的脸上是多麽幸福的笑颜，我亲吻她，并把舌头伸入了她的唇间，她愉快的</w:t>
      </w:r>
    </w:p>
    <w:p>
      <w:r>
        <w:t>呻吟着，像婴儿一样吮吸着我的舌头。阴茎摩挲着成熟的肉缝，她的身体兴奋的颤抖着，眼睛里满是迷</w:t>
      </w:r>
    </w:p>
    <w:p>
      <w:r>
        <w:t>情。她紧紧的拥抱着我，像是世界末日的情侣，我注视着她，却忘记了她是谁……</w:t>
      </w:r>
    </w:p>
    <w:p>
      <w:r>
        <w:t>正当慾火已吞噬了我，门口却响起了门铃声。</w:t>
      </w:r>
    </w:p>
    <w:p>
      <w:r>
        <w:t>「？？？」华仔回来了吗？才半小时！他不会是後悔了？我们匆匆地穿上衣服，幸亏是夏天！</w:t>
      </w:r>
    </w:p>
    <w:p>
      <w:r>
        <w:t>她还是微笑着，一点儿也不紧张的样子，这有些让我奇怪。她开了门，噢！</w:t>
      </w:r>
    </w:p>
    <w:p>
      <w:r>
        <w:t>见鬼了！竟然是邻家的亲戚按错了门铃！她关上门後，噘着嘴朝我耸了耸肩，我却已冷静了下来，</w:t>
      </w:r>
    </w:p>
    <w:p>
      <w:r>
        <w:t>我反覆的告诫自己：为了华仔，停下！</w:t>
      </w:r>
    </w:p>
    <w:p>
      <w:r>
        <w:t>她软绵绵的靠在我身上，赌气的说：「讨厌！」</w:t>
      </w:r>
    </w:p>
    <w:p>
      <w:r>
        <w:t>我轻轻抚摸着她的背，说：「我好怕，我跟华仔那麽好的兄弟，我们还是别做了。」</w:t>
      </w:r>
    </w:p>
    <w:p>
      <w:r>
        <w:t>她撒娇的扭着身体说：「嗯……我要嘛。」</w:t>
      </w:r>
    </w:p>
    <w:p>
      <w:r>
        <w:t>我扶着她在客厅的沙发上坐下，说：「我承认，我非常喜欢你。」话还没说下去，她立该打断说：</w:t>
      </w:r>
    </w:p>
    <w:p>
      <w:r>
        <w:t>「是爱！不许你用喜欢这两个字。」</w:t>
      </w:r>
    </w:p>
    <w:p>
      <w:r>
        <w:t>我更加清醒，现在我与华妻的行为已不是华仔所能想到的或是所希望的，她的性格也不是我平时所</w:t>
      </w:r>
    </w:p>
    <w:p>
      <w:r>
        <w:t>想像的那样，必须停止！我勉强笑了笑，说：「我们不能对不起华仔，他是那样爱你，也是我最好的朋</w:t>
      </w:r>
    </w:p>
    <w:p>
      <w:r>
        <w:t>友。」</w:t>
      </w:r>
    </w:p>
    <w:p>
      <w:r>
        <w:t>她对我翻了一下白眼，说：「其实华仔喜欢这样，他信任你，他早就暗示我可以跟你……」她害羞</w:t>
      </w:r>
    </w:p>
    <w:p>
      <w:r>
        <w:t>的钻进我的怀里。</w:t>
      </w:r>
    </w:p>
    <w:p>
      <w:r>
        <w:t>这可真叫我为难！我轻柔的抱着她说：「可是华仔并不希望、也没有想过我们之间除了性还有爱情。」</w:t>
      </w:r>
    </w:p>
    <w:p>
      <w:r>
        <w:t>她说：「可我觉得很好呀！」</w:t>
      </w:r>
    </w:p>
    <w:p>
      <w:r>
        <w:t>我说：「我是个思想守旧的男人，我认为你我之间的感情一定会影响到你和华仔的关系，一心一意</w:t>
      </w:r>
    </w:p>
    <w:p>
      <w:r>
        <w:t>的爱情才是美满的。我也已经有了女友，不久以後便会结婚，我不能背叛她。」</w:t>
      </w:r>
    </w:p>
    <w:p>
      <w:r>
        <w:t>她有些生气的坐到沙发的一边背对着我，我挪过去深情的对她说：「我是真的非常爱你，可是，你</w:t>
      </w:r>
    </w:p>
    <w:p>
      <w:r>
        <w:t>结婚了，我们不能再像少男少女那样思考。」</w:t>
      </w:r>
    </w:p>
    <w:p>
      <w:r>
        <w:t>她生气的说：「我没法理解你的心态，你既然这麽想，为什麽要惹我？是故意让我尴尬吗？」</w:t>
      </w:r>
    </w:p>
    <w:p>
      <w:r>
        <w:t>我挨着沙发轻轻跪在她身旁，诚恳的说：「对不起，我知道再道歉也不能挽回我的过错。好多话不</w:t>
      </w:r>
    </w:p>
    <w:p>
      <w:r>
        <w:t>知该怎麽说，我只知道这样做不对，对你不好、对华仔不好、对你们的家庭不好。你了解我的，我不会</w:t>
      </w:r>
    </w:p>
    <w:p>
      <w:r>
        <w:t>去做明知不对的事。」</w:t>
      </w:r>
    </w:p>
    <w:p>
      <w:r>
        <w:t>她大声说：「我不对！我很贱！我骚扰你这个正人君子了！」泪水从她的眼睛里汹涌的倾泄出来…</w:t>
      </w:r>
    </w:p>
    <w:p>
      <w:r>
        <w:t>…</w:t>
      </w:r>
    </w:p>
    <w:p>
      <w:r>
        <w:t>我好心痛！我爱这个女人，我好想……可正因为我爱这个女人，我必须对她负责，她不识风尘，纯</w:t>
      </w:r>
    </w:p>
    <w:p>
      <w:r>
        <w:t>洁的心灵不能被玷污，她应该像往常那样做那颗围绕着地球的美丽月亮，不能出轨！</w:t>
      </w:r>
    </w:p>
    <w:p>
      <w:r>
        <w:t>我轻轻抚摸着她的长发，泪水掉在她的身上，她惊讶的看了我一眼。我站起身来，低声说：「我走</w:t>
      </w:r>
    </w:p>
    <w:p>
      <w:r>
        <w:t>了。」然後头也不敢回，离开了，我好怕在一刹那的回眸间会无法抑制自己泛滥的真情。</w:t>
      </w:r>
    </w:p>
    <w:p>
      <w:r>
        <w:t>第二天上班，华仔把我叫到他的办公室，问：「昨天是怎麽了？你走了，我老婆很不开心的样子。」</w:t>
      </w:r>
    </w:p>
    <w:p>
      <w:r>
        <w:t>我说：「我们没搞呀！」然後靠在桌上语气沉重的说：「华仔，不可以放任你的妻子，她不是你我</w:t>
      </w:r>
    </w:p>
    <w:p>
      <w:r>
        <w:t>想像的那种简单的女人，她渴望新鲜的爱情和性的激情，你只想到性，可她会在感情上背叛你，而且一</w:t>
      </w:r>
    </w:p>
    <w:p>
      <w:r>
        <w:t>发不可收拾！克制住你的幻想吧，安定、幸福的生活才是最重要的！」</w:t>
      </w:r>
    </w:p>
    <w:p>
      <w:r>
        <w:t>华仔眼神愣愣的，说：「我跟她认识快１０年了，好像还没你了解她。」</w:t>
      </w:r>
    </w:p>
    <w:p>
      <w:r>
        <w:t>我严肃的说：「因为你没有做过她第三者的角色。」</w:t>
      </w:r>
    </w:p>
    <w:p>
      <w:r>
        <w:t>他点了点头，然後说：「ＯＫ，不管事实怎样，我相信你。看在你玩《红色警戒》每次都比我强的</w:t>
      </w:r>
    </w:p>
    <w:p>
      <w:r>
        <w:t>份上，我听你的！」</w:t>
      </w:r>
    </w:p>
    <w:p>
      <w:r>
        <w:t>我很开心的拍了拍他的肩膀，正当我要走出去，他忽然兴奋的拉住我，说：「你得告诉我，昨晚你</w:t>
      </w:r>
    </w:p>
    <w:p>
      <w:r>
        <w:t>跟我老婆究竟做了什麽？不会是什麽都没做吧？」</w:t>
      </w:r>
    </w:p>
    <w:p>
      <w:r>
        <w:t>我说：「你这小子，本性难移。」</w:t>
      </w:r>
    </w:p>
    <w:p>
      <w:r>
        <w:t>他认真的说：「我有权知道！」</w:t>
      </w:r>
    </w:p>
    <w:p>
      <w:r>
        <w:t>为了把她妻子对婚外情的冲动形象描绘出来，我详细地叙述了昨晚的事，他确实皱了眉头，觉得自</w:t>
      </w:r>
    </w:p>
    <w:p>
      <w:r>
        <w:t>己可能太信任自己的妻子了。但等我讲到她妻子吮吸我老二时，他立刻射了一裤子精液！哦，天！真的</w:t>
      </w:r>
    </w:p>
    <w:p>
      <w:r>
        <w:t>是不是有些变态？</w:t>
      </w:r>
    </w:p>
    <w:p>
      <w:r>
        <w:t>以後的一个月里，我先是请华仔夫妇到锦江乐园玩了一次，以缓和华妻对我的矛盾。其实华妻并没</w:t>
      </w:r>
    </w:p>
    <w:p>
      <w:r>
        <w:t>有像我想像的那样恨我，玩射击时，华仔去买饮料，她悄悄对我说：「好了，别那麽拘束了，我原谅你。」</w:t>
      </w:r>
    </w:p>
    <w:p>
      <w:r>
        <w:t>我非常感动！我们三人像往常那样生活，她在休假时还会到我们办事处来，不过看到我，总有一种</w:t>
      </w:r>
    </w:p>
    <w:p>
      <w:r>
        <w:t>难言的害羞感觉（我脸皮厚，没那种感觉）。去长风公园划船、在游泳池游泳，华仔不会再让我与他妻</w:t>
      </w:r>
    </w:p>
    <w:p>
      <w:r>
        <w:t>子在一起，望着华妻美丽的身姿，感受华妻对家的精心呵护，我真的好爱她，有时，我会想像着华妻的</w:t>
      </w:r>
    </w:p>
    <w:p>
      <w:r>
        <w:t>裸体手淫，宁愿只能这样！可我很开心，因为她很幸福，华仔很幸福！</w:t>
      </w:r>
    </w:p>
    <w:p>
      <w:r>
        <w:t>办事处的业务远比我老板想像的要好，原本只是负责上海地区客户的售後服务工作，办事处将成为</w:t>
      </w:r>
    </w:p>
    <w:p>
      <w:r>
        <w:t>独立的子公司，几天来，装修门面、招收新员工，忙得不亦乐乎。与我公司有着长期合作关系的上海某</w:t>
      </w:r>
    </w:p>
    <w:p>
      <w:r>
        <w:t>机械设备厂的老总那天突然来拜访我们办事处，说有一批制药机械需要改进成为可以受计算机控制，请</w:t>
      </w:r>
    </w:p>
    <w:p>
      <w:r>
        <w:t>我们过去设计一下。</w:t>
      </w:r>
    </w:p>
    <w:p>
      <w:r>
        <w:t>在那家工厂的办公室里，我们碰上了老总的儿子，他三十岁出头，个子高高的，博学、诙谐，相当</w:t>
      </w:r>
    </w:p>
    <w:p>
      <w:r>
        <w:t>成熟的男人。据介绍，他刚从美国取得博士学位回来，我跟华仔敬佩不已，对这个男人很有好感。</w:t>
      </w:r>
    </w:p>
    <w:p>
      <w:r>
        <w:t>经过一天的合作，方案顺利的拿了出来，那家工厂的老总非常高兴，大摆宴席慰劳我们，设宴在一</w:t>
      </w:r>
    </w:p>
    <w:p>
      <w:r>
        <w:t>家非常豪华的饭店，老总和夫人、他的儿子和他的女友一起参加了，华仔的妻子也被邀请了过来。</w:t>
      </w:r>
    </w:p>
    <w:p>
      <w:r>
        <w:t>博士仔的女友非常年轻、漂亮，我和华仔眼皮不眨看了好一会儿，博士仔介绍说：「她是计算机系</w:t>
      </w:r>
    </w:p>
    <w:p>
      <w:r>
        <w:t>的学生，我看望我老同学，也就是她现在的老师的时候认识她的。」</w:t>
      </w:r>
    </w:p>
    <w:p>
      <w:r>
        <w:t>我和华仔都有些惊讶，我对那博士仔的态度转了１８０度的弯，三十老几的人，泡那麽年轻的女孩</w:t>
      </w:r>
    </w:p>
    <w:p>
      <w:r>
        <w:t>子不算，还是个学生！不管别人是否觉得我思想保守，但作为一个有学有识的博士，对那麽年轻的女学</w:t>
      </w:r>
    </w:p>
    <w:p>
      <w:r>
        <w:t>生感兴趣，其心态不敢恭维。</w:t>
      </w:r>
    </w:p>
    <w:p>
      <w:r>
        <w:t>华仔的妻子来了，她羞答答的与大家打了招呼，博士仔见了华妻後定定的看着她，眼睛里闪着邪念。</w:t>
      </w:r>
    </w:p>
    <w:p>
      <w:r>
        <w:t>吃饭的时候，那家伙不停的与华妻搭话，问这问那，并不失时机的拍华妻马屁。为此，华仔显得很</w:t>
      </w:r>
    </w:p>
    <w:p>
      <w:r>
        <w:t>不自在，我也是醋意大发！</w:t>
      </w:r>
    </w:p>
    <w:p>
      <w:r>
        <w:t>那博士仔注意到了华仔的脸色，悄悄对自己的女朋友说了些话，然後，那个女孩开始主动与华仔谈</w:t>
      </w:r>
    </w:p>
    <w:p>
      <w:r>
        <w:t>话，并显出很崇拜华仔的样子，还要请华仔收她做徒弟。</w:t>
      </w:r>
    </w:p>
    <w:p>
      <w:r>
        <w:t>我有些看不懂了，那女孩子是怎麽想的？明知自己的男朋友在引诱别人的妻子，还为其助战，亲自</w:t>
      </w:r>
    </w:p>
    <w:p>
      <w:r>
        <w:t>引开火力？工厂的老总夫妇与我的谈话比较多，我无心的应答着，很紧张的注视着华仔夫妇的言行，我</w:t>
      </w:r>
    </w:p>
    <w:p>
      <w:r>
        <w:t>有种不详的预感，华仔夫妇平静的生活将因为这个博士仔而掀起波澜。</w:t>
      </w:r>
    </w:p>
    <w:p>
      <w:r>
        <w:t>晚宴之後，博士仔提议跳舞，话刚出口，华妻就兴奋的跑到了我身旁，说：「你不是不会跳舞吗？</w:t>
      </w:r>
    </w:p>
    <w:p>
      <w:r>
        <w:t>今天我教你。」博士仔的脸上立刻蒙上一层阴影。</w:t>
      </w:r>
    </w:p>
    <w:p>
      <w:r>
        <w:t>我发觉了，是我的过错！我那狗嘴里竟吐出这样的字：「对不起，我对交谊舞有成见。」</w:t>
      </w:r>
    </w:p>
    <w:p>
      <w:r>
        <w:t>华妻撒娇的说：「不要嘛，起码你学会了再说。」</w:t>
      </w:r>
    </w:p>
    <w:p>
      <w:r>
        <w:t>博士仔微笑着走过来，挽起华妻的手臂，说：「恳请您我做您舞伴。」</w:t>
      </w:r>
    </w:p>
    <w:p>
      <w:r>
        <w:t>出於礼貌，华妻点了点头。华仔看着博士仔挽着自己的妻子很不舒服，但博士仔的女友走过来挽起</w:t>
      </w:r>
    </w:p>
    <w:p>
      <w:r>
        <w:t>他的手说：「看来，今天你是我的舞伴了。」使他笑逐颜开。</w:t>
      </w:r>
    </w:p>
    <w:p>
      <w:r>
        <w:t>刹那间，我发现自己犯下了涛天大罪！匆忙跟着他们进舞厅，想挽回错误，可却被那家工厂的老总</w:t>
      </w:r>
    </w:p>
    <w:p>
      <w:r>
        <w:t>拉住了，说：「有劳您陪我们老夫妇俩逛逛商店吧！」</w:t>
      </w:r>
    </w:p>
    <w:p>
      <w:r>
        <w:t>我很失态的说：「我想跟他们在一起。」</w:t>
      </w:r>
    </w:p>
    <w:p>
      <w:r>
        <w:t>老总说：「你不是不喜欢跳舞吗？和我们走吧！认识好几年了，这点面子都不给？」</w:t>
      </w:r>
    </w:p>
    <w:p>
      <w:r>
        <w:t>我无言以对，只好低着头跟他们出了饭店，感到身後是黑暗的像地狱般的舞厅……</w:t>
      </w:r>
    </w:p>
    <w:p>
      <w:r>
        <w:t>如果做侦探，我可能不会比福尔摩斯差，敏锐的直觉和惊人的判断力清醒地告诉我：华仔幻想的换</w:t>
      </w:r>
    </w:p>
    <w:p>
      <w:r>
        <w:t>妻游戏将无法阻止地成为现实。那一夜，我没有能合上眼睛，华仔的手机关了，家里也没人接电话。</w:t>
      </w:r>
    </w:p>
    <w:p>
      <w:r>
        <w:t>陪那对老夫妇逛了两个小时街，回到那家饭店时早已不见了四个人的踪影，但愿那只是一次激情，</w:t>
      </w:r>
    </w:p>
    <w:p>
      <w:r>
        <w:t>华仔终於如愿以偿，华妻抑郁的情感也将在得到释放後平息。可当我想到那博士仔充满成熟味道的幽默</w:t>
      </w:r>
    </w:p>
    <w:p>
      <w:r>
        <w:t>言谈，是那样机警狡猾，特别是想到那个简直无法理解她心态的女大学生，让我恐慌，怎麽也等不到天</w:t>
      </w:r>
    </w:p>
    <w:p>
      <w:r>
        <w:t>明……</w:t>
      </w:r>
    </w:p>
    <w:p>
      <w:r>
        <w:t>第二天，我疲惫的走进办事处，华仔已经在了，他正哼着歌做事。我有些惊讶，说：「昨晚，你们</w:t>
      </w:r>
    </w:p>
    <w:p>
      <w:r>
        <w:t>玩得怎样？」</w:t>
      </w:r>
    </w:p>
    <w:p>
      <w:r>
        <w:t>他埋下头，理了一会儿东西，然後底气不足的说：「跳了一会儿舞，我们就分手了。回家睡觉。」</w:t>
      </w:r>
    </w:p>
    <w:p>
      <w:r>
        <w:t>我好想继续追问：「我从晚上１０点到零晨３点打了七次电话到你家，没人接。累成这样子吗？」</w:t>
      </w:r>
    </w:p>
    <w:p>
      <w:r>
        <w:t>可我没有那麽做，因为这已经没有意义了。</w:t>
      </w:r>
    </w:p>
    <w:p>
      <w:r>
        <w:t>但愿我是错的，那是华仔和她的生活，我一定是错了，为什麽要干涉别人的生活？国家之间还互不</w:t>
      </w:r>
    </w:p>
    <w:p>
      <w:r>
        <w:t>干涉内政呢！与华仔做了５个月的朋友，他从来没对我撒过谎，可这次……我对他和她来讲都是多余的，</w:t>
      </w:r>
    </w:p>
    <w:p>
      <w:r>
        <w:t>但愿是我的思想太落伍了。</w:t>
      </w:r>
    </w:p>
    <w:p>
      <w:r>
        <w:t>办事处搬进了新成立的公司，华仔正式被任命为经理，我作为总部的顾问暂留上海，一个月後调回</w:t>
      </w:r>
    </w:p>
    <w:p>
      <w:r>
        <w:t>总部。</w:t>
      </w:r>
    </w:p>
    <w:p>
      <w:r>
        <w:t>也许是工作太忙了，华仔与我的谈话变得很少。好多天没去过他家了，他总是很准时的下班，像十</w:t>
      </w:r>
    </w:p>
    <w:p>
      <w:r>
        <w:t>万火急一样打辆的士走（做经理了，薪水翻了三倍，有钱了？）。有时中午也像有约会那样到外面吃饭，</w:t>
      </w:r>
    </w:p>
    <w:p>
      <w:r>
        <w:t>问他，他简洁的回答：「见个客户。」我心里明白的很，是见那个女大学生去了。</w:t>
      </w:r>
    </w:p>
    <w:p>
      <w:r>
        <w:t>自从公司开业以来，华妻就没有来过，我好想她！她是天使。就连原先办事处的老员工也问华仔：</w:t>
      </w:r>
    </w:p>
    <w:p>
      <w:r>
        <w:t>「嫂子呢？没人帮我们煮咖啡了。我衣服坏了，找不到人补。」华仔的回答是：「她又不是公司里的人，</w:t>
      </w:r>
    </w:p>
    <w:p>
      <w:r>
        <w:t>业务那麽忙，来干吗？」</w:t>
      </w:r>
    </w:p>
    <w:p>
      <w:r>
        <w:t>同事们都觉得怪怪的，我了解，她正被那博士仔缠得紧呢！</w:t>
      </w:r>
    </w:p>
    <w:p>
      <w:r>
        <w:t>我好失落，早知如此，还不如我做她的情人好！我依然十分欣赏华仔，作为经理，他以身作则，严</w:t>
      </w:r>
    </w:p>
    <w:p>
      <w:r>
        <w:t>格遵守纪律，却宽以待人，从来没有骂过哪个员工，顶多对做错事的员工多教育几句；每日打扫卫生，</w:t>
      </w:r>
    </w:p>
    <w:p>
      <w:r>
        <w:t>自己的办公室自己打扫，而不会让哪怕是没什麽事做的话务女生代劳；公司业绩骄人，总部给予奖赏，</w:t>
      </w:r>
    </w:p>
    <w:p>
      <w:r>
        <w:t>他把奖到的钱分给了公司的员工，并相当谦逊的说：「公司的业绩是你们创造的！」</w:t>
      </w:r>
    </w:p>
    <w:p>
      <w:r>
        <w:t>他确实是一个胸襟阔达且高瞻远瞩的人，我开始相信他不可能处理不好自己的私生活。我的脸上又</w:t>
      </w:r>
    </w:p>
    <w:p>
      <w:r>
        <w:t>恢复了笑容，不再担心什麽，只是好想念华妻。算了，我也是快要结婚的男人了，暗恋别人的妻子可不</w:t>
      </w:r>
    </w:p>
    <w:p>
      <w:r>
        <w:t>是件好事！</w:t>
      </w:r>
    </w:p>
    <w:p>
      <w:r>
        <w:t>就这样过了十天，我离开的日子越来越近，华仔的脸上突然蒙上了阴影，他的面孔这两天总是绷得</w:t>
      </w:r>
    </w:p>
    <w:p>
      <w:r>
        <w:t>紧紧的。中午时，一个员工到外面与同学喝得大醉而归，他大声骂道：「你这个样子怎麽上班？滚回家</w:t>
      </w:r>
    </w:p>
    <w:p>
      <w:r>
        <w:t>算了！」</w:t>
      </w:r>
    </w:p>
    <w:p>
      <w:r>
        <w:t>大家从来没听华仔这麽大声骂过人，吓得整个公司没人敢喘口大气。我急忙让两个员工把那个醉汉</w:t>
      </w:r>
    </w:p>
    <w:p>
      <w:r>
        <w:t>送回家休息，然後走进华仔的办公室。他正坐在沙发上，低着头，脸涨得通红，我走近一些，看到他正</w:t>
      </w:r>
    </w:p>
    <w:p>
      <w:r>
        <w:t>在流泪，我赶紧关上门，说：「华仔，怎麽了？」</w:t>
      </w:r>
    </w:p>
    <w:p>
      <w:r>
        <w:t>他抬起头，泪流满面，说：「明天我会向那个员工道歉。」</w:t>
      </w:r>
    </w:p>
    <w:p>
      <w:r>
        <w:t>我走到他身旁，说：「到底怎麽了？」</w:t>
      </w:r>
    </w:p>
    <w:p>
      <w:r>
        <w:t>他双手紧握着我的左手，说：「我恨自己没听你的劝告！」</w:t>
      </w:r>
    </w:p>
    <w:p>
      <w:r>
        <w:t>我拍了拍他的肩膀，说：「我早猜到了。告诉我吧，究竟发生了什麽事？」</w:t>
      </w:r>
    </w:p>
    <w:p>
      <w:r>
        <w:t>以下是华仔溃乱不堪的陈述，现在我按时间顺序把它们讲出来：设宴那晚，华仔夫妻在那个舞厅里</w:t>
      </w:r>
    </w:p>
    <w:p>
      <w:r>
        <w:t>与博士仔及他的女友跳舞。博士仔的幽默与高雅打开了华妻的芳心，华妻非常动情，两个人跳舞时身体</w:t>
      </w:r>
    </w:p>
    <w:p>
      <w:r>
        <w:t>贴得越来越紧，博士仔的手不时抚摸华妻的屁股和大腿；而华仔那边，女大学生非常主动的贴着华仔跳</w:t>
      </w:r>
    </w:p>
    <w:p>
      <w:r>
        <w:t>舞，并不时用言行挑弄华仔。</w:t>
      </w:r>
    </w:p>
    <w:p>
      <w:r>
        <w:t>那麽漂亮的女孩子让华仔神魂颠倒，看到博士仔吃自己妻子的豆腐，又激起了他抑制的性幻想，他</w:t>
      </w:r>
    </w:p>
    <w:p>
      <w:r>
        <w:t>觉得非常刺激。女大学生的下身紧紧的贴着他的老二，并利用舞步不断地摩擦它，华仔禁不住开始抚弄</w:t>
      </w:r>
    </w:p>
    <w:p>
      <w:r>
        <w:t>女大学生。华妻看到了，她亦了解华仔的那种性幻想，於是更加大胆的与博士仔相互挑逗……</w:t>
      </w:r>
    </w:p>
    <w:p>
      <w:r>
        <w:t>跳了几曲，四个人便已心照不宣，博士仔偷偷带着华妻出去了。当华仔发现妻子已不在时，那个女</w:t>
      </w:r>
    </w:p>
    <w:p>
      <w:r>
        <w:t>大学生搂着华仔的头说：「想玩玩欧美流行的游戏吗？」</w:t>
      </w:r>
    </w:p>
    <w:p>
      <w:r>
        <w:t>华仔问：「哪个游戏？我只知道现在最流行的游戏是《红警》、《帝国》还有《星际》。」</w:t>
      </w:r>
    </w:p>
    <w:p>
      <w:r>
        <w:t>女大学生大笑，说：「你真是可爱。」然後吻了一下华仔的脸颊，说：「是换妻。」</w:t>
      </w:r>
    </w:p>
    <w:p>
      <w:r>
        <w:t>这三个字让华仔激动得没法呼吸，他的幻想如愿以偿，而且得到了那样年轻漂亮的女孩子。华仔和</w:t>
      </w:r>
    </w:p>
    <w:p>
      <w:r>
        <w:t>那女大学生在这家饭店开了间房，开始疯狂的作爱。女大学生相当主动，而且要求华仔做不同的姿势，</w:t>
      </w:r>
    </w:p>
    <w:p>
      <w:r>
        <w:t>华仔累坏了。</w:t>
      </w:r>
    </w:p>
    <w:p>
      <w:r>
        <w:t>交谈中，得知那个女孩子与博士仔认识了才三个月，她当时还是处女，可在博士仔的开导下，她不</w:t>
      </w:r>
    </w:p>
    <w:p>
      <w:r>
        <w:t>但献出了处女身，而且学会了享受青春。那晚，华仔几乎忘记了妻子的存在，尽情的享受着年轻女孩的</w:t>
      </w:r>
    </w:p>
    <w:p>
      <w:r>
        <w:t>韵味。</w:t>
      </w:r>
    </w:p>
    <w:p>
      <w:r>
        <w:t>第二天下班後，华仔回到家中，发现家里有了三个人：妻子、博士仔和女大学生，妻子已经做好了</w:t>
      </w:r>
    </w:p>
    <w:p>
      <w:r>
        <w:t>丰盛的晚餐……</w:t>
      </w:r>
    </w:p>
    <w:p>
      <w:r>
        <w:t>晚餐过後，女大学生拉上了屋里所有的窗帘，博士仔毫无顾忌的在华仔面前拥抱并亲吻华妻，华妻</w:t>
      </w:r>
    </w:p>
    <w:p>
      <w:r>
        <w:t>紧张的看着一旁的华仔，华仔微笑着点了点头，於是华妻放纵起来。</w:t>
      </w:r>
    </w:p>
    <w:p>
      <w:r>
        <w:t>博士仔当着华仔的面剥下华妻的衣服，并兴奋的看了一眼身後的华仔，很显然，那家伙喜欢霸占人</w:t>
      </w:r>
    </w:p>
    <w:p>
      <w:r>
        <w:t>妻，并具有很强的侵略性，可偏有华仔那种男人让他得到最大程度的满足。</w:t>
      </w:r>
    </w:p>
    <w:p>
      <w:r>
        <w:t>博士仔使尽花样玩弄华妻，先是用舌头添华妻的乳房，又用手指剥弄华妻的阴唇，把华妻倒立在沙</w:t>
      </w:r>
    </w:p>
    <w:p>
      <w:r>
        <w:t>发上，华妻的头被身体压着，下身的三角地无比清晰的展现在众人面前。博士仔掰开华妻的双腿，对着</w:t>
      </w:r>
    </w:p>
    <w:p>
      <w:r>
        <w:t>华仔添她的小穴，还看着华仔的眼睛，用力分开华妻的肉缝，把舌头最大程度的伸入华妻体内（那博士</w:t>
      </w:r>
    </w:p>
    <w:p>
      <w:r>
        <w:t>仔像是了解华仔的性幻想似的），华妻痛苦而兴奋地呻吟着。女大学生则脱下华仔的裤子，吮吸华仔无</w:t>
      </w:r>
    </w:p>
    <w:p>
      <w:r>
        <w:t>比坚挺的阴茎。</w:t>
      </w:r>
    </w:p>
    <w:p>
      <w:r>
        <w:t>博士仔从自己的包里拿出一个软瓶，对着华仔说：「那是我从印度带回来的神油。」然後用一只手</w:t>
      </w:r>
    </w:p>
    <w:p>
      <w:r>
        <w:t>掰开华妻的阴道口倒了进去。</w:t>
      </w:r>
    </w:p>
    <w:p>
      <w:r>
        <w:t>华妻是倒立着的，阴道像个容器，装满了那种奇特的液体，她紧张的问道：「这是什麽？」身体想</w:t>
      </w:r>
    </w:p>
    <w:p>
      <w:r>
        <w:t>翻过来弄掉那些液体，博士仔却用力压住她，使她不能动弹。</w:t>
      </w:r>
    </w:p>
    <w:p>
      <w:r>
        <w:t>不一会儿，华妻像万蚁钻心似的迷乱的呻吟着，并用力扭动身体，博士仔还是用力压着她，并示意</w:t>
      </w:r>
    </w:p>
    <w:p>
      <w:r>
        <w:t>他女朋友过来，女大学生走在华妻跟前，用手摩挲华妻的肉缝，华妻像触电似的全身痉挛，像哭泣一样</w:t>
      </w:r>
    </w:p>
    <w:p>
      <w:r>
        <w:t>兴奋地大声呻吟起来。</w:t>
      </w:r>
    </w:p>
    <w:p>
      <w:r>
        <w:t>华仔惊慌的俯下身问妻子：「怎麽样？不舒服吗？」</w:t>
      </w:r>
    </w:p>
    <w:p>
      <w:r>
        <w:t>华妻「啊！啊……好舒服！噢！快插我！插死我！啊！……」</w:t>
      </w:r>
    </w:p>
    <w:p>
      <w:r>
        <w:t>博士仔微笑着对华仔说：「你过来帮我压住她。」</w:t>
      </w:r>
    </w:p>
    <w:p>
      <w:r>
        <w:t>华仔走过去，压住妻子疯狂扭动的身体。他也从未如此清晰的看过妻子的阴部，就在他眼前，阴道、</w:t>
      </w:r>
    </w:p>
    <w:p>
      <w:r>
        <w:t>肛门，还有那颗小珍珠是如此清晰！妻子的阴唇在女大学生的摩挲下变得无比红肿，爱液像锅里煮沸的</w:t>
      </w:r>
    </w:p>
    <w:p>
      <w:r>
        <w:t>水从阴道口溢出来，顺着肚皮、屁股向下流，华妻像失控了一样大声呻吟着，嘴里还不停的乞求着：「</w:t>
      </w:r>
    </w:p>
    <w:p>
      <w:r>
        <w:t>快插我！</w:t>
      </w:r>
    </w:p>
    <w:p>
      <w:r>
        <w:t>插烂我的小穴！」</w:t>
      </w:r>
    </w:p>
    <w:p>
      <w:r>
        <w:t>华仔从未见过妻子如此淫荡放肆，像是换了个人一样。突然，一条巨蟒般的阴茎出现在华仔面前，</w:t>
      </w:r>
    </w:p>
    <w:p>
      <w:r>
        <w:t>原来是已脱光的衣服的博士仔！他淫笑着用巨大的阴茎敲打着华妻的阴部，华妻伸出手抓住他的阴茎往</w:t>
      </w:r>
    </w:p>
    <w:p>
      <w:r>
        <w:t>自己肉缝中塞，博士仔却有意让阴茎在华妻的阴道口滑来滑去而不插进去，折腾得华妻快要发疯。</w:t>
      </w:r>
    </w:p>
    <w:p>
      <w:r>
        <w:t>博士仔淫笑着对华仔说：「你老婆求我干她，可以吗？」</w:t>
      </w:r>
    </w:p>
    <w:p>
      <w:r>
        <w:t>华仔早已被那样强烈的刺激冲昏了头，意识不到那是博士仔对他的羞辱，他点了点头。博士仔骑在</w:t>
      </w:r>
    </w:p>
    <w:p>
      <w:r>
        <w:t>沙发上，对准华妻娇嫩的阴道一插到底，华妻的身体随着巨大阴茎的抽插而颤抖。</w:t>
      </w:r>
    </w:p>
    <w:p>
      <w:r>
        <w:t>华仔掰着妻子的双腿让陌生的男人汗淫着，粗长的阴茎残忍地抽插着自己所珍爱的妻子的娇嫩处，</w:t>
      </w:r>
    </w:p>
    <w:p>
      <w:r>
        <w:t>粉红色的阴道口壁肉紧紧地吸附着博士仔黑色的阴茎，被带出、又挤入……华妻已几乎无力呻吟了，连</w:t>
      </w:r>
    </w:p>
    <w:p>
      <w:r>
        <w:t>续不断的高潮快使她昏迷。</w:t>
      </w:r>
    </w:p>
    <w:p>
      <w:r>
        <w:t>华仔松开妻子的双腿，让她平躺在沙发上，博士仔残忍的压在华妻瘦弱的身体上，继续抽插她的小</w:t>
      </w:r>
    </w:p>
    <w:p>
      <w:r>
        <w:t>穴。华仔很心疼，想阻止，没想到他的妻子却紧紧地搂着博士仔，甜美的在呻吟。</w:t>
      </w:r>
    </w:p>
    <w:p>
      <w:r>
        <w:t>此时，女大学生已脱去了华仔和自己的衣服，她拉着华仔走进房间，让华仔躺在床上，自己坐在上</w:t>
      </w:r>
    </w:p>
    <w:p>
      <w:r>
        <w:t>面兴奋的用小穴套弄华仔。华仔因为太兴奋了，没几下子就射精了，女大学生很不高兴，说：「真没用。」</w:t>
      </w:r>
    </w:p>
    <w:p>
      <w:r>
        <w:t>然後俯下身用嘴吮吸华仔的阴茎，华仔却惦记着客厅里的妻子怎麽也没反应，她生气的说：「讨厌！」</w:t>
      </w:r>
    </w:p>
    <w:p>
      <w:r>
        <w:t>然後走到了客厅里。</w:t>
      </w:r>
    </w:p>
    <w:p>
      <w:r>
        <w:t>华仔很伤心，想起与自己的妻子刚发生性关系的时候，一点经验也没有，不是早泄就是弄痛她，可</w:t>
      </w:r>
    </w:p>
    <w:p>
      <w:r>
        <w:t>她从来没有责备过他，总是鼓励他、吹捧他，还说他好厉害。想到这些，华仔醋得很厉害，他曾经觉得</w:t>
      </w:r>
    </w:p>
    <w:p>
      <w:r>
        <w:t>自己喜欢吃醋，可这一次却使他醋得伤心。</w:t>
      </w:r>
    </w:p>
    <w:p>
      <w:r>
        <w:t>华仔走到客厅里，妻子一个人无力地软躺在沙发上，阴道口正流着浓浓的精液，博士仔和那个女大</w:t>
      </w:r>
    </w:p>
    <w:p>
      <w:r>
        <w:t>学生正在另一间房间疯狂作爱。</w:t>
      </w:r>
    </w:p>
    <w:p>
      <w:r>
        <w:t>华仔轻轻抱着妻子问：「没事吧？」</w:t>
      </w:r>
    </w:p>
    <w:p>
      <w:r>
        <w:t>华妻睁开妩媚迷乱的双眼说：「好舒服，我从来没有那麽爽过。」</w:t>
      </w:r>
    </w:p>
    <w:p>
      <w:r>
        <w:t>华仔说：「你认为这种游戏可以继续下去吗？」</w:t>
      </w:r>
    </w:p>
    <w:p>
      <w:r>
        <w:t>华妻忙说：「当然可以，你不是喜欢这样吗？博士仔的女朋友年轻漂亮，你一点也不吃亏呀！」</w:t>
      </w:r>
    </w:p>
    <w:p>
      <w:r>
        <w:t>华仔说：「可你是我的老婆。」</w:t>
      </w:r>
    </w:p>
    <w:p>
      <w:r>
        <w:t>华妻狡猾的亲了华仔一下，深情的说：「我的心是属於你的。尽情地去感受这份激情吧！我们还是</w:t>
      </w:r>
    </w:p>
    <w:p>
      <w:r>
        <w:t>恩爱的一对。」</w:t>
      </w:r>
    </w:p>
    <w:p>
      <w:r>
        <w:t>华仔的顾虑没有了，他把妻子抱到床上，激动地把坚硬的阴茎插入尚流着别人精液的妻子的阴道里。</w:t>
      </w:r>
    </w:p>
    <w:p>
      <w:r>
        <w:t>也许是她累了，动作显得很机械，尽管阴道内还残留着一些印度神油，可她完全没有先前博士仔奸淫她</w:t>
      </w:r>
    </w:p>
    <w:p>
      <w:r>
        <w:t>时那样兴奋。</w:t>
      </w:r>
    </w:p>
    <w:p>
      <w:r>
        <w:t>那晚之後，四个人至今已有了三次一起做爱的经历，有时在华仔家，有时在博士仔新买的房子里。</w:t>
      </w:r>
    </w:p>
    <w:p>
      <w:r>
        <w:t>华仔承认，尽管每次都相当兴奋，但一次比一次感觉差，是因为新奇感变少，但更主要的原因是越来越</w:t>
      </w:r>
    </w:p>
    <w:p>
      <w:r>
        <w:t>讨厌那个博士仔对他妻子使出越来越下流的玩法，他深爱自己的妻子，无法容忍别人摧残她。</w:t>
      </w:r>
    </w:p>
    <w:p>
      <w:r>
        <w:t>华妻与博士仔大胆的往来，像恋爱中的情人，他们交往的时间和机会远比华仔和那女大学生多，华</w:t>
      </w:r>
    </w:p>
    <w:p>
      <w:r>
        <w:t>妻每逢休假，博士仔都会把她接去，像热恋中的情侣那样相处一天。博士仔几乎天天送一大把玫瑰给华</w:t>
      </w:r>
    </w:p>
    <w:p>
      <w:r>
        <w:t>妻，这让华仔很不是滋味，华仔对妻子说：「你应该搞清楚你们两人的关系。」</w:t>
      </w:r>
    </w:p>
    <w:p>
      <w:r>
        <w:t>华妻说：「这是人家对你老婆的尊重，你也不应该把人家女朋友当成性交机械。」</w:t>
      </w:r>
    </w:p>
    <w:p>
      <w:r>
        <w:t>华仔觉得有道理，於是，也学着与那女大学生约会，他俩的关系根本比不上博士仔与华妻，那个女</w:t>
      </w:r>
    </w:p>
    <w:p>
      <w:r>
        <w:t>大学生对华仔没什麽兴趣（也许是华仔在性方面无法满足她），只是像完成任务那样与华仔约会。</w:t>
      </w:r>
    </w:p>
    <w:p>
      <w:r>
        <w:t>三天前，她便开始找各种理由拒绝华仔的邀请。没有了那个女大学生，华仔又过起了像往常那样规</w:t>
      </w:r>
    </w:p>
    <w:p>
      <w:r>
        <w:t>律的生活，可回到家中，不见妻子身影，只能泡碗方便面充饥；一大堆的衣服没人洗，只好自己洗衣服</w:t>
      </w:r>
    </w:p>
    <w:p>
      <w:r>
        <w:t>；家里多了层灰尘，不像过去那样所有的家具都亮晶晶的，好温馨！</w:t>
      </w:r>
    </w:p>
    <w:p>
      <w:r>
        <w:t>妻子总是很晚回家，疲惫的在床上睡下，一句话也没有，华仔想跟她谈谈，她闭着眼睛说：「好累，</w:t>
      </w:r>
    </w:p>
    <w:p>
      <w:r>
        <w:t>下次谈。」更别说与她作爱，她不是不让你碰，而是分开双腿像木头一样，你插她，她睡觉。</w:t>
      </w:r>
    </w:p>
    <w:p>
      <w:r>
        <w:t>华仔终於清醒，比起换妻游戏带给他的刺激，他更需要一个忠诚的妻子守在他身旁所感受的温馨，</w:t>
      </w:r>
    </w:p>
    <w:p>
      <w:r>
        <w:t>他也突然明白，自己曾经幻想妻子被人奸淫是因为两人间的感情太忠诚且安逸，就像无忧无虑生活着的</w:t>
      </w:r>
    </w:p>
    <w:p>
      <w:r>
        <w:t>孩子喜欢冒险。心爱的女人被其他男人侵犯，所有的男人都会被打翻心中的五味瓶，而感到无比刺激，</w:t>
      </w:r>
    </w:p>
    <w:p>
      <w:r>
        <w:t>只是因为对妻子的猜忌、对其他男人的厌恶情绪和传统的思想使那种强烈的刺激通常被理性所抑制，而</w:t>
      </w:r>
    </w:p>
    <w:p>
      <w:r>
        <w:t>华仔拥有一个忠诚的妻子，他不相信那种性的传统，也许因为我的存在，对其他男人有着潜在的好感，</w:t>
      </w:r>
    </w:p>
    <w:p>
      <w:r>
        <w:t>所以他才会有这样的性幻想。如今，他深深的感受到痛苦，他後悔那样做了……</w:t>
      </w:r>
    </w:p>
    <w:p>
      <w:r>
        <w:t>昨晚，妻子回到家中，他认真的对妻子说：「老婆，别玩那种游戏了，回到我的身旁吧！」</w:t>
      </w:r>
    </w:p>
    <w:p>
      <w:r>
        <w:t>华妻有些不高兴，说：「这一段日子好刺激、好开心，为什麽不继续？」</w:t>
      </w:r>
    </w:p>
    <w:p>
      <w:r>
        <w:t>华仔痛苦的说：「我想你在家中，做饭，家里好乱，失去家的感觉了。」</w:t>
      </w:r>
    </w:p>
    <w:p>
      <w:r>
        <w:t>华妻笑了笑说：「请个保姆好了。」</w:t>
      </w:r>
    </w:p>
    <w:p>
      <w:r>
        <w:t>华仔说：「我想要过去的生活，我讨厌那个博士仔！」</w:t>
      </w:r>
    </w:p>
    <w:p>
      <w:r>
        <w:t>华妻温柔的拥抱着华仔，说：「好吧，我是你的。」</w:t>
      </w:r>
    </w:p>
    <w:p>
      <w:r>
        <w:t>华仔非常感动，开心地把妻子抱到床上，妻子装作很兴奋的样子接受华仔的爱抚（下面一点也不湿）。</w:t>
      </w:r>
    </w:p>
    <w:p>
      <w:r>
        <w:t>华仔把头埋入妻子的下身，华妻还没洗过澡，阴部充满了其他男人的浓烈醺味，华仔抬起头，发现妻子</w:t>
      </w:r>
    </w:p>
    <w:p>
      <w:r>
        <w:t>娇嫩而窄小的小穴已经变得阴唇外翻、宽松而肿大，简直像已经生育过一样。才十天！博士仔是怎麽弄</w:t>
      </w:r>
    </w:p>
    <w:p>
      <w:r>
        <w:t>的？！</w:t>
      </w:r>
    </w:p>
    <w:p>
      <w:r>
        <w:t>华仔伤心地抚摸着变得陌生的小穴，拥有一个完全属於自己的女人多好！突然，他发现妻子的肛门</w:t>
      </w:r>
    </w:p>
    <w:p>
      <w:r>
        <w:t>变得好松，问：「你的後门也被插了？」</w:t>
      </w:r>
    </w:p>
    <w:p>
      <w:r>
        <w:t>华妻以为他想听，以为华仔会兴奋，便说：「是的，很多玩法你跟我都没试过，博士仔这方面特别</w:t>
      </w:r>
    </w:p>
    <w:p>
      <w:r>
        <w:t>棒。他还有很多从国外买回来的作爱工具……」</w:t>
      </w:r>
    </w:p>
    <w:p>
      <w:r>
        <w:t>话没说完，华仔生气的说：「够了！别提起他了！」</w:t>
      </w:r>
    </w:p>
    <w:p>
      <w:r>
        <w:t>……</w:t>
      </w:r>
    </w:p>
    <w:p>
      <w:r>
        <w:t>第二天清晨，华仔醒来，发现身旁的妻子没了，她通常会睡到八点以後，今天是怎麽了？他起床，</w:t>
      </w:r>
    </w:p>
    <w:p>
      <w:r>
        <w:t>走到房门口，听到客厅里妻子打电话的声音，房间里有同线电话，华仔轻轻的提起电话放在耳边听，原</w:t>
      </w:r>
    </w:p>
    <w:p>
      <w:r>
        <w:t>来是博士仔与妻子的电话！</w:t>
      </w:r>
    </w:p>
    <w:p>
      <w:r>
        <w:t>妻子说：「以後你也别再送花过来了。」</w:t>
      </w:r>
    </w:p>
    <w:p>
      <w:r>
        <w:t>博士仔说：「好的，我一定会非常小心的，不让你老公知道。」</w:t>
      </w:r>
    </w:p>
    <w:p>
      <w:r>
        <w:t>妻子说：「好了，我挂电话了，免得让我老公发现。」然後挂上了电话。</w:t>
      </w:r>
    </w:p>
    <w:p>
      <w:r>
        <w:t>华仔生气的走到客厅里，大声说：「你的电话我听到了！」</w:t>
      </w:r>
    </w:p>
    <w:p>
      <w:r>
        <w:t>妻子顿时羞愧难当，低着头。</w:t>
      </w:r>
    </w:p>
    <w:p>
      <w:r>
        <w:t>华仔伤心的说：「你变心了！」然後流下泪水。</w:t>
      </w:r>
    </w:p>
    <w:p>
      <w:r>
        <w:t>华妻说：「我的心是你的。」</w:t>
      </w:r>
    </w:p>
    <w:p>
      <w:r>
        <w:t>华仔愤怒的说：「你在骗小孩吗？到今天我才看透你！」</w:t>
      </w:r>
    </w:p>
    <w:p>
      <w:r>
        <w:t>妻子说：「我只是觉得博士仔人也挺好，一下子拒绝他会让他伤心的，所以我……」</w:t>
      </w:r>
    </w:p>
    <w:p>
      <w:r>
        <w:t>华仔大声说：「那你有没有考虑过我的感受？」</w:t>
      </w:r>
    </w:p>
    <w:p>
      <w:r>
        <w:t>妻子说：「你也不是参加了这次游戏吗？」</w:t>
      </w:r>
    </w:p>
    <w:p>
      <w:r>
        <w:t>华仔怒发冲冠，伸出手重重的打了妻子一个耳光。</w:t>
      </w:r>
    </w:p>
    <w:p>
      <w:r>
        <w:t>妻子哭着说：「你从来没打过我。」</w:t>
      </w:r>
    </w:p>
    <w:p>
      <w:r>
        <w:t>华仔说：「你也从来没欺骗过我。」</w:t>
      </w:r>
    </w:p>
    <w:p>
      <w:r>
        <w:t>华妻流着泪走出了家门……</w:t>
      </w:r>
    </w:p>
    <w:p>
      <w:r>
        <w:t>＊＊＊＊＊＊＊＊＊＊＊＊</w:t>
      </w:r>
    </w:p>
    <w:p>
      <w:r>
        <w:t>华仔陈述完了，我说：「你准备怎麽夺回自己的妻子呢？」</w:t>
      </w:r>
    </w:p>
    <w:p>
      <w:r>
        <w:t>他看着我说：「你帮我想想办法。」</w:t>
      </w:r>
    </w:p>
    <w:p>
      <w:r>
        <w:t>「好吧，」我说：「今天的工作就是夺回老婆！」</w:t>
      </w:r>
    </w:p>
    <w:p>
      <w:r>
        <w:t>我们商量了一下，开始了夺回华妻的尝试……</w:t>
      </w:r>
    </w:p>
    <w:p>
      <w:r>
        <w:t>『Ａ计划』</w:t>
      </w:r>
    </w:p>
    <w:p>
      <w:r>
        <w:t>华仔打电话给博士仔：「别再找我老婆了，GAMEOVER. 」</w:t>
      </w:r>
    </w:p>
    <w:p>
      <w:r>
        <w:t>博士仔说：「怎麽了？是不是我女朋友不理你了？我帮你劝劝她。」</w:t>
      </w:r>
    </w:p>
    <w:p>
      <w:r>
        <w:t>华仔说：「我不想玩了！」</w:t>
      </w:r>
    </w:p>
    <w:p>
      <w:r>
        <w:t>博士仔说：「我想玩！你老婆也喜欢我玩她！」说完便挂了电话。</w:t>
      </w:r>
    </w:p>
    <w:p>
      <w:r>
        <w:t>真不敢相信，那种人怎麽成博士的？简直像黑道大哥！这使华仔更加悔恨！</w:t>
      </w:r>
    </w:p>
    <w:p>
      <w:r>
        <w:t>『Ｂ计划』</w:t>
      </w:r>
    </w:p>
    <w:p>
      <w:r>
        <w:t>华仔打电话给博士仔的女友：「我与老婆闹翻了，我不想失去她。求你劝劝你男朋友，不要破坏我</w:t>
      </w:r>
    </w:p>
    <w:p>
      <w:r>
        <w:t>们家庭。」</w:t>
      </w:r>
    </w:p>
    <w:p>
      <w:r>
        <w:t>女大学生说：「说实话，你这个男人真的很差劲，和你在一起一点味道都没有，就算博士仔不找你</w:t>
      </w:r>
    </w:p>
    <w:p>
      <w:r>
        <w:t>老婆，你老婆也会找他。」</w:t>
      </w:r>
    </w:p>
    <w:p>
      <w:r>
        <w:t>华仔涨得满脸通红，说：「求你了，不管怎样，你先帮我劝劝博士仔。」</w:t>
      </w:r>
    </w:p>
    <w:p>
      <w:r>
        <w:t>她说：「我跟博士仔已经分手了。」然後便挂了电话。</w:t>
      </w:r>
    </w:p>
    <w:p>
      <w:r>
        <w:t>真的？假的？如果博士仔与她分手，是不是想与华妻……</w:t>
      </w:r>
    </w:p>
    <w:p>
      <w:r>
        <w:t>这使华仔痛苦不堪，他流着泪说：「我真的很没用！」</w:t>
      </w:r>
    </w:p>
    <w:p>
      <w:r>
        <w:t>『Ｃ计划』</w:t>
      </w:r>
    </w:p>
    <w:p>
      <w:r>
        <w:t>华仔打电话给妻子：「老婆，我太过份了，原谅我。」</w:t>
      </w:r>
    </w:p>
    <w:p>
      <w:r>
        <w:t>华妻冷冷的说：「我觉得我们应该冷静几天。」</w:t>
      </w:r>
    </w:p>
    <w:p>
      <w:r>
        <w:t>华仔说：「求你不要再跟博士仔一起，我恨他。」</w:t>
      </w:r>
    </w:p>
    <w:p>
      <w:r>
        <w:t>华妻说：「不会，但我这几天不会回家。」</w:t>
      </w:r>
    </w:p>
    <w:p>
      <w:r>
        <w:t>华仔悲愤的说：「你就像昨晚那样骗我吗？」</w:t>
      </w:r>
    </w:p>
    <w:p>
      <w:r>
        <w:t>华妻挂断了电话。</w:t>
      </w:r>
    </w:p>
    <w:p>
      <w:r>
        <w:t>我想，华妻也许真的是变心了，她怎麽就不考虑自己老公的感受，若无其事的欺骗他！那博士仔怎</w:t>
      </w:r>
    </w:p>
    <w:p>
      <w:r>
        <w:t>麽会那麽有吸引力？</w:t>
      </w:r>
    </w:p>
    <w:p>
      <w:r>
        <w:t>华仔成了泪人，他狠狠地搧着自己的耳光。我没有阻拦，算了，打肿了脸会让心里好受些。</w:t>
      </w:r>
    </w:p>
    <w:p>
      <w:r>
        <w:t>华仔已经没法支撑下去了，我送他回了家，他需要休息。我对华仔说：「你真的需要先冷静一下，</w:t>
      </w:r>
    </w:p>
    <w:p>
      <w:r>
        <w:t>那博士仔我帮你对付！」</w:t>
      </w:r>
    </w:p>
    <w:p>
      <w:r>
        <w:t>要想战胜对手必先了解对手，我必须好好了解一下博士仔，最好的办法就是通过他女朋友，他是如</w:t>
      </w:r>
    </w:p>
    <w:p>
      <w:r>
        <w:t>何让女人对他如此着迷的？</w:t>
      </w:r>
    </w:p>
    <w:p>
      <w:r>
        <w:t>傍晚，我打了电话给那个女大学生：「嗨！还记得我吗？」</w:t>
      </w:r>
    </w:p>
    <w:p>
      <w:r>
        <w:t>女大学生说：「你的声音好像在哪听过。」</w:t>
      </w:r>
    </w:p>
    <w:p>
      <w:r>
        <w:t>我说：「我是华仔的同事，一起吃过饭的。」</w:t>
      </w:r>
    </w:p>
    <w:p>
      <w:r>
        <w:t>「哦！」她兴奋的说：「怎麽是你？有什麽事吗？」</w:t>
      </w:r>
    </w:p>
    <w:p>
      <w:r>
        <w:t>我说：「过几天我就要离开上海了，可能很少再有机会来了……」我掩起话筒仰天苦笑了一下，继</w:t>
      </w:r>
    </w:p>
    <w:p>
      <w:r>
        <w:t>续说：「你是我在上海见过的最漂亮的女孩子，可以在临走前请你吃顿饭吗？」</w:t>
      </w:r>
    </w:p>
    <w:p>
      <w:r>
        <w:t>她装着害羞的样子说：「好吧。」</w:t>
      </w:r>
    </w:p>
    <w:p>
      <w:r>
        <w:t>搞定！然後我们约好了地点……</w:t>
      </w:r>
    </w:p>
    <w:p>
      <w:r>
        <w:t>我需要有足够的吸引力！对於那种女人，天！我得脱掉我那朴素的工作服，化掉５０００块买一身</w:t>
      </w:r>
    </w:p>
    <w:p>
      <w:r>
        <w:t>名牌！然後把头发做得比领带还挺，像皮鞋那麽黑亮！</w:t>
      </w:r>
    </w:p>
    <w:p>
      <w:r>
        <w:t>经过两小时紧张的备战，我来到了曾经去过的那家饭店（这家我们都认识，其它地方我没去过）。</w:t>
      </w:r>
    </w:p>
    <w:p>
      <w:r>
        <w:t>离约会时间还有１０多分钟（７点），我在门口等，可过了２０多分钟，还不见人，算了，还是到里面</w:t>
      </w:r>
    </w:p>
    <w:p>
      <w:r>
        <w:t>坐一会儿好了。我到了五楼的情人阁，天！她正坐在大厅，她也看到了我，微笑着站起来，说：「你迟</w:t>
      </w:r>
    </w:p>
    <w:p>
      <w:r>
        <w:t>到了。」</w:t>
      </w:r>
    </w:p>
    <w:p>
      <w:r>
        <w:t>我解释道：「我已经在门口等了你２０分钟了，没想到你比我早到。」</w:t>
      </w:r>
    </w:p>
    <w:p>
      <w:r>
        <w:t>她噘着嘴说：「我不管，反正你得受罚。」</w:t>
      </w:r>
    </w:p>
    <w:p>
      <w:r>
        <w:t>我走到她身旁，很酷的样子，挽起好的手说：「除了你拒绝一起吃饭，怎麽都行。」她开心的笑起</w:t>
      </w:r>
    </w:p>
    <w:p>
      <w:r>
        <w:t>来。</w:t>
      </w:r>
    </w:p>
    <w:p>
      <w:r>
        <w:t>饭店里人非常多，原本想找个包厢，可都满了，只好在大厅里找了张桌子，似乎很不顺利。</w:t>
      </w:r>
    </w:p>
    <w:p>
      <w:r>
        <w:t>我们坐的地方光线比较暗，我却说：「这里好亮。」她觉得奇怪，我指着周围把头转来转去的人说</w:t>
      </w:r>
    </w:p>
    <w:p>
      <w:r>
        <w:t>：「你看那些人，个个妒忌我跟那麽漂亮的女孩子坐在一起，他们看着这儿，眼里露着凶光，把这照得</w:t>
      </w:r>
    </w:p>
    <w:p>
      <w:r>
        <w:t>好亮。」</w:t>
      </w:r>
    </w:p>
    <w:p>
      <w:r>
        <w:t>她说：「看来我嫁不出去了，哪个男人敢冒如此杀人之祸？」</w:t>
      </w:r>
    </w:p>
    <w:p>
      <w:r>
        <w:t>我说：「嫁不出去就嫁给我好了，就算只能做你一天老公，第二天被人焚屍街头，这辈子也值了！」</w:t>
      </w:r>
    </w:p>
    <w:p>
      <w:r>
        <w:t>她说：「太夸张了！」</w:t>
      </w:r>
    </w:p>
    <w:p>
      <w:r>
        <w:t>我说：「哎，博士仔真是走运。」</w:t>
      </w:r>
    </w:p>
    <w:p>
      <w:r>
        <w:t>她说：「他是个很棒的男人，可我不会嫁给他。」</w:t>
      </w:r>
    </w:p>
    <w:p>
      <w:r>
        <w:t>这真让我感到出乎意料，问：「他有钱有势、有才有貌，天下女人群起而抢之，难道是令妹觉得他</w:t>
      </w:r>
    </w:p>
    <w:p>
      <w:r>
        <w:t>还配不上你？」</w:t>
      </w:r>
    </w:p>
    <w:p>
      <w:r>
        <w:t>她很认真的说：「这种男人可以做情人，但不适合做老公。」</w:t>
      </w:r>
    </w:p>
    <w:p>
      <w:r>
        <w:t>我耸耸肩，她苦笑了一下，说：「他很会说话，而且可能确实是对的，我们玩得很疯，但时间长了，</w:t>
      </w:r>
    </w:p>
    <w:p>
      <w:r>
        <w:t>我发现自己需要的爱情不是这个样子的。」</w:t>
      </w:r>
    </w:p>
    <w:p>
      <w:r>
        <w:t>天哪！难道她真的与博士仔分手了？博士仔要对华妻下「毒手」吗？</w:t>
      </w:r>
    </w:p>
    <w:p>
      <w:r>
        <w:t>我问：「那你会继续和他恋爱下去吗？」</w:t>
      </w:r>
    </w:p>
    <w:p>
      <w:r>
        <w:t>她吃了些东西，说：「我想要个新男朋友，真正的男朋友。」</w:t>
      </w:r>
    </w:p>
    <w:p>
      <w:r>
        <w:t>我觉得她可能也不是我所想像中那样淫荡的女人，仔细看了她一下，朴素的套装，典型的学生妹的</w:t>
      </w:r>
    </w:p>
    <w:p>
      <w:r>
        <w:t>样子，平静的表情，忧郁的眼神，好像她也是个受害者。</w:t>
      </w:r>
    </w:p>
    <w:p>
      <w:r>
        <w:t>我夹了一点菜给她，恢复了真我的语气，平和的说：「我认为爱情不是依靠感觉碰撞出来的，是纯</w:t>
      </w:r>
    </w:p>
    <w:p>
      <w:r>
        <w:t>真的愿望、忠诚的奉献、美好的祈祷交织出来的，所有经典的爱情故事告诉我们，只有拥有美好理想和</w:t>
      </w:r>
    </w:p>
    <w:p>
      <w:r>
        <w:t>高尚品德的人才会拥有爱情。」</w:t>
      </w:r>
    </w:p>
    <w:p>
      <w:r>
        <w:t>她愣愣的看着我，说：「你真的这麽认为的？」</w:t>
      </w:r>
    </w:p>
    <w:p>
      <w:r>
        <w:t>我说：「是的，你觉得爱情是什麽？」</w:t>
      </w:r>
    </w:p>
    <w:p>
      <w:r>
        <w:t>她低下头，说：「自从认识博士仔後，他告诉我，爱情是男女间的感情，它与友情的区别就是有『</w:t>
      </w:r>
    </w:p>
    <w:p>
      <w:r>
        <w:t>性』；爱情是一次感动、一次放纵，平息之後也就没有了爱情；完美的婚姻应该允许适度的私生活自由。」</w:t>
      </w:r>
    </w:p>
    <w:p>
      <w:r>
        <w:t>我邹起眉头说：「你觉得他说得对吗？」</w:t>
      </w:r>
    </w:p>
    <w:p>
      <w:r>
        <w:t>她说：「我觉得是对的，你看电视、电影里的爱情故事，走到两人结婚总是没什麽戏可演了。我觉</w:t>
      </w:r>
    </w:p>
    <w:p>
      <w:r>
        <w:t>得爱情比起友情确实只是多了『性』，有了性就是爱情，没有性就是友情，既然婚姻的完美需要个人空</w:t>
      </w:r>
    </w:p>
    <w:p>
      <w:r>
        <w:t>间的存在，为什麽不多感受一些爱情？」</w:t>
      </w:r>
    </w:p>
    <w:p>
      <w:r>
        <w:t>看来不仅是博士仔拖人下水，传媒也在误人子弟！我有些无奈，问：「那你为什麽不想和博士仔继</w:t>
      </w:r>
    </w:p>
    <w:p>
      <w:r>
        <w:t>续恋爱下去呢？」</w:t>
      </w:r>
    </w:p>
    <w:p>
      <w:r>
        <w:t>她说：「也许是我们之间已经没有激情了。我羡慕同学们的恋爱方式，我也想要这样的恋爱。」</w:t>
      </w:r>
    </w:p>
    <w:p>
      <w:r>
        <w:t>我问：「你跟博士仔分手了吗？」</w:t>
      </w:r>
    </w:p>
    <w:p>
      <w:r>
        <w:t>她笑了笑，没有回答，她一定是如她所说：「可以做情人。」看来博士仔也没什麽特别的，只是依</w:t>
      </w:r>
    </w:p>
    <w:p>
      <w:r>
        <w:t>靠歪门邪说迷惑人心。小女孩子会被骗，但已经结了婚的华妻难道也没想到过婚姻应该是生活的一部份，</w:t>
      </w:r>
    </w:p>
    <w:p>
      <w:r>
        <w:t>而那些乱七八糟激情可以不是？</w:t>
      </w:r>
    </w:p>
    <w:p>
      <w:r>
        <w:t>我问：「和博士仔一起，是什麽感觉？」</w:t>
      </w:r>
    </w:p>
    <w:p>
      <w:r>
        <w:t>她说：「很高兴，很刺激。」</w:t>
      </w:r>
    </w:p>
    <w:p>
      <w:r>
        <w:t>我说：「那麽浪漫吗？有安全感和归属感吗？」</w:t>
      </w:r>
    </w:p>
    <w:p>
      <w:r>
        <w:t>她叹了一口气，说：「开始时有一些浪漫，现在没有了，也许就如他所说，我们之间已经没有新奇</w:t>
      </w:r>
    </w:p>
    <w:p>
      <w:r>
        <w:t>感了。」然後又皱着眉头说：「有实力的男人可以让人产生安全感，吸引你的男人自然让你产生归属感。」</w:t>
      </w:r>
    </w:p>
    <w:p>
      <w:r>
        <w:t>我摇了摇头，说：「你没有恋爱过。」</w:t>
      </w:r>
    </w:p>
    <w:p>
      <w:r>
        <w:t>她很好奇的问：「为什麽？」</w:t>
      </w:r>
    </w:p>
    <w:p>
      <w:r>
        <w:t>我说：「这个没法说，我看你还是找个纯洁的男孩子恋爱一次吧！」她朝我笑了笑，没再说什麽。</w:t>
      </w:r>
    </w:p>
    <w:p>
      <w:r>
        <w:t>晚餐後，我们逛街去了，我说：「你想要什麽作为处罚？我愿倾囊为你买件礼物，自己挑吧！」</w:t>
      </w:r>
    </w:p>
    <w:p>
      <w:r>
        <w:t>她很开心的说：「好啊！」</w:t>
      </w:r>
    </w:p>
    <w:p>
      <w:r>
        <w:t>我是作好心理准备了，口袋里是一个月工资，不过这麽做是不是有值价？没有！很坦率的说，完全</w:t>
      </w:r>
    </w:p>
    <w:p>
      <w:r>
        <w:t>没有必要，只是我觉得她也是个纯真的女孩子，我想看到她不是那种没有道德水准的女孩。</w:t>
      </w:r>
    </w:p>
    <w:p>
      <w:r>
        <w:t>她并没有拉着我去各家商场，而是拉着我去了几家娱乐场玩，我们玩得很开心，我们没有挽着手，</w:t>
      </w:r>
    </w:p>
    <w:p>
      <w:r>
        <w:t>像很亲昵的样子，保持着距离，就像普通朋友上街玩的样子。我问她和博士仔一起时会玩些什麽？她说</w:t>
      </w:r>
    </w:p>
    <w:p>
      <w:r>
        <w:t>：「刚开始也是这样，後来……」</w:t>
      </w:r>
    </w:p>
    <w:p>
      <w:r>
        <w:t>她没有说下去，我明白了，後来那博士仔本性毕露，没什麽品味了。</w:t>
      </w:r>
    </w:p>
    <w:p>
      <w:r>
        <w:t>１０点多了，我说：「抓紧时间买你的礼物吧，明天要上课，早点回家。」</w:t>
      </w:r>
    </w:p>
    <w:p>
      <w:r>
        <w:t>她睁大眼睛看了我一眼，难以置信的样子，说：「也许过了今天你就不会约我出来了。」我说：「</w:t>
      </w:r>
    </w:p>
    <w:p>
      <w:r>
        <w:t>你是学生，你的生活应该有规律。」</w:t>
      </w:r>
    </w:p>
    <w:p>
      <w:r>
        <w:t>她走到旁边的一家书店，买了本有关编程的书籍，然後说：「好吧，这个就是你送我的礼物。」</w:t>
      </w:r>
    </w:p>
    <w:p>
      <w:r>
        <w:t>我很感动，如我所料的她没有宰我，这样的好姑娘却被博士仔那种色狼糟蹋了，还在她心里种下了</w:t>
      </w:r>
    </w:p>
    <w:p>
      <w:r>
        <w:t>慌言，真是可恨！我送她回了家，离别时，她深情的目送着我所坐的的士。</w:t>
      </w:r>
    </w:p>
    <w:p>
      <w:r>
        <w:t>第二天，华仔没能上班，他病了，我代理他的工作，叫了两个同事把他送到医院去。哎！</w:t>
      </w:r>
    </w:p>
    <w:p>
      <w:r>
        <w:t>我有些恨华妻，她应该是个成熟的女人了，竟然背弃了自己的老公与流氓混在一起！我打电话给她，</w:t>
      </w:r>
    </w:p>
    <w:p>
      <w:r>
        <w:t>她关机了，也许是匆忙离家，没带更换用的手机电池。</w:t>
      </w:r>
    </w:p>
    <w:p>
      <w:r>
        <w:t>我得找她！傍晚，我早些离开了公司，前往华妻的所在的外企。</w:t>
      </w:r>
    </w:p>
    <w:p>
      <w:r>
        <w:t>在大门口我等了一个小时，她终於从办公楼内走了出来，一辆黑色的尼桑这时也停在了大门口。我</w:t>
      </w:r>
    </w:p>
    <w:p>
      <w:r>
        <w:t>叫住了华妻，她很高兴的问我：「你怎麽在这？」我绷着脸。</w:t>
      </w:r>
    </w:p>
    <w:p>
      <w:r>
        <w:t>这时，那辆尼桑的门开了，博士仔走了出来，微笑着向华妻挥挥手，华妻忙转过头背着他，脸红红</w:t>
      </w:r>
    </w:p>
    <w:p>
      <w:r>
        <w:t>的。强者应该多动脑筋少动脾气，我克制住愤怒，强装笑颜，说：「晚上有空一起吃饭吗？好久没有见</w:t>
      </w:r>
    </w:p>
    <w:p>
      <w:r>
        <w:t>到你了，有些想你。」</w:t>
      </w:r>
    </w:p>
    <w:p>
      <w:r>
        <w:t>她非常开心，说：「好啊！」</w:t>
      </w:r>
    </w:p>
    <w:p>
      <w:r>
        <w:t>博士仔走了过来，对我说：「你好。」然後挽起华妻的手，华妻轻轻甩开他的手，站到我身旁。</w:t>
      </w:r>
    </w:p>
    <w:p>
      <w:r>
        <w:t>博士仔有些恼火，说：「走啊，快上车。」</w:t>
      </w:r>
    </w:p>
    <w:p>
      <w:r>
        <w:t>我说：「今晚我和她约好了，一起吃饭。」</w:t>
      </w:r>
    </w:p>
    <w:p>
      <w:r>
        <w:t>他说：「我们先约好了。」然後霸道的抓住华妻的手往车那边走，华妻挣扎着。</w:t>
      </w:r>
    </w:p>
    <w:p>
      <w:r>
        <w:t>我大声喊：「你是她什麽人？太放肆了！」</w:t>
      </w:r>
    </w:p>
    <w:p>
      <w:r>
        <w:t>他停下，凶恶的看着我说：「你算什麽？」</w:t>
      </w:r>
    </w:p>
    <w:p>
      <w:r>
        <w:t>我愤怒的走到他面前，真想揍他，说：「放开她！」</w:t>
      </w:r>
    </w:p>
    <w:p>
      <w:r>
        <w:t>博士仔一把揪住我的衣领，真没想到，他是怎麽当上博士的？毫无教养！</w:t>
      </w:r>
    </w:p>
    <w:p>
      <w:r>
        <w:t>华妻大声喊道：「住手！」她推开博士仔，说：「你疯了！」</w:t>
      </w:r>
    </w:p>
    <w:p>
      <w:r>
        <w:t>我走到华妻身旁，说：「不要再跟那孬种在一起了。」</w:t>
      </w:r>
    </w:p>
    <w:p>
      <w:r>
        <w:t>博士仔走进车里，对着我说：「你等着瞧！」然後打开另一扇车门，对着华妻说：「你给我上车！」</w:t>
      </w:r>
    </w:p>
    <w:p>
      <w:r>
        <w:t>华妻低着头，轻轻握着我的手说：「我得跟他谈谈。」然後坐进车里，尼桑一个急转弯，快速离去。</w:t>
      </w:r>
    </w:p>
    <w:p>
      <w:r>
        <w:t>我长叹了一口气，天哪！华妻怎麽喜欢那种男人？难道我真的毫无眼光？完全看错了她？</w:t>
      </w:r>
    </w:p>
    <w:p>
      <w:r>
        <w:t>我来到华仔所在的医院里，他发高烧了，很厉害，还躺在床上挂水。我说：「博士仔是流氓，你老</w:t>
      </w:r>
    </w:p>
    <w:p>
      <w:r>
        <w:t>婆迟早会回来的。」</w:t>
      </w:r>
    </w:p>
    <w:p>
      <w:r>
        <w:t>他苦笑了一下，说：「对，被玩够了就会回来。」</w:t>
      </w:r>
    </w:p>
    <w:p>
      <w:r>
        <w:t>我拍拍他的肩膀，说：「算了，这是你的错，以後的日子认真把握。」他流泪了。</w:t>
      </w:r>
    </w:p>
    <w:p>
      <w:r>
        <w:t>我买了晚餐给他，自己吃不下去。他对我说：「你回去吧，我想一个人静一静。」</w:t>
      </w:r>
    </w:p>
    <w:p>
      <w:r>
        <w:t>好吧，也许这样会更好一些。临走时，我说：「可别寻短见！」他笑了。</w:t>
      </w:r>
    </w:p>
    <w:p>
      <w:r>
        <w:t>我茫然地走在汹涌的人群里，回想往日，是一生中多麽值得珍藏的时光。可临别前，往日的真真切</w:t>
      </w:r>
    </w:p>
    <w:p>
      <w:r>
        <w:t>切如同谎言！</w:t>
      </w:r>
    </w:p>
    <w:p>
      <w:r>
        <w:t>这时我的手机响了，原来是华妻，她说：「你在哪里？我去过你的住处。」</w:t>
      </w:r>
    </w:p>
    <w:p>
      <w:r>
        <w:t>我很激动，说：「你在哪？我找你。」</w:t>
      </w:r>
    </w:p>
    <w:p>
      <w:r>
        <w:t>她告诉了我地点，我赶紧打了辆的士赶过去，哈！她不会是终於看穿了博士仔吧？她在我住处附近</w:t>
      </w:r>
    </w:p>
    <w:p>
      <w:r>
        <w:t>的一个公用电话厅旁，我下车走到她面前，她语气平淡的说：「今天，对不起。」</w:t>
      </w:r>
    </w:p>
    <w:p>
      <w:r>
        <w:t>我说：「你又没错，是那博士仔太可恨。」</w:t>
      </w:r>
    </w:p>
    <w:p>
      <w:r>
        <w:t>她说：「是的，他让我替他向你道歉。」</w:t>
      </w:r>
    </w:p>
    <w:p>
      <w:r>
        <w:t>开心的心情没有了，她完全站在博士仔那边说话！她接着说：「真的很久没有碰面了，我们一起晚</w:t>
      </w:r>
    </w:p>
    <w:p>
      <w:r>
        <w:t>餐吧！」</w:t>
      </w:r>
    </w:p>
    <w:p>
      <w:r>
        <w:t>我说：「我吃过了。」</w:t>
      </w:r>
    </w:p>
    <w:p>
      <w:r>
        <w:t>她怀疑的问：「真的？那麽快？」</w:t>
      </w:r>
    </w:p>
    <w:p>
      <w:r>
        <w:t>「是的，」我淡淡的说：「华仔住院了。」</w:t>
      </w:r>
    </w:p>
    <w:p>
      <w:r>
        <w:t>「活该！」她竟然吐出这样的词！</w:t>
      </w:r>
    </w:p>
    <w:p>
      <w:r>
        <w:t>我被激怒了，我很想非常理智的去说服她，可我实在无法相信她会是如此冷酷的女人，我大声说：</w:t>
      </w:r>
    </w:p>
    <w:p>
      <w:r>
        <w:t>「就因为他打了你一个耳光？」</w:t>
      </w:r>
    </w:p>
    <w:p>
      <w:r>
        <w:t>她顿时涨红了脸，低下头说：「你都知道了？」</w:t>
      </w:r>
    </w:p>
    <w:p>
      <w:r>
        <w:t>「是的！」我愤怒的说：「你和华仔恋爱了十年，而你和那博士仔才认识十天，你怎麽可以这样对</w:t>
      </w:r>
    </w:p>
    <w:p>
      <w:r>
        <w:t>华仔？」</w:t>
      </w:r>
    </w:p>
    <w:p>
      <w:r>
        <w:t>我们在路旁的一棵大树下停下，她一言不发。我非常失望，想起那次她对我说：「我爱你。」让我</w:t>
      </w:r>
    </w:p>
    <w:p>
      <w:r>
        <w:t>刻骨铭心！禁不住热泪盈眶，说：「我过去真的非常喜欢你，你是那样忠诚、善良、纯洁，可我现在才</w:t>
      </w:r>
    </w:p>
    <w:p>
      <w:r>
        <w:t>发现，那些都是假的！」</w:t>
      </w:r>
    </w:p>
    <w:p>
      <w:r>
        <w:t>她挽住我的手，激动地靠在我肩上，我推开了她，大声说：「不要再假惺惺的！回你的博士仔那吧！」</w:t>
      </w:r>
    </w:p>
    <w:p>
      <w:r>
        <w:t>然後，我奔跑开了。</w:t>
      </w:r>
    </w:p>
    <w:p>
      <w:r>
        <w:t>我太冲动了，怎麽向华仔交待？算了，如果我是华仔，我也只能够选择离婚了，留住她的人也留不</w:t>
      </w:r>
    </w:p>
    <w:p>
      <w:r>
        <w:t>住她的心。</w:t>
      </w:r>
    </w:p>
    <w:p>
      <w:r>
        <w:t>我的手机又响了，原来是那个女大学生，她说：「我还以为你会约我？原来我对男孩子那麽没有吸</w:t>
      </w:r>
    </w:p>
    <w:p>
      <w:r>
        <w:t>引力。」</w:t>
      </w:r>
    </w:p>
    <w:p>
      <w:r>
        <w:t>我说：「不是，只是我觉得你和我走在一起会丢你脸。」</w:t>
      </w:r>
    </w:p>
    <w:p>
      <w:r>
        <w:t>她说：「会吗？你什麽意思？」</w:t>
      </w:r>
    </w:p>
    <w:p>
      <w:r>
        <w:t>我心情很差，好吧，就约她出来散散心吧。我说：「好吧，你在哪？我来接你。」</w:t>
      </w:r>
    </w:p>
    <w:p>
      <w:r>
        <w:t>於是我和那女大学生去了一家电影院，影片很精彩也很煽情，我和她谈论着爱情，她被我的观点所</w:t>
      </w:r>
    </w:p>
    <w:p>
      <w:r>
        <w:t>感染，说：「你做我男朋友吧，我喜欢你的爱情方式。」</w:t>
      </w:r>
    </w:p>
    <w:p>
      <w:r>
        <w:t>我说：「我不会和一个学生谈恋爱，另外，我已经有女朋友了，我们只能做普通朋友。」</w:t>
      </w:r>
    </w:p>
    <w:p>
      <w:r>
        <w:t>她有些失望，不过没有生气，说：「真有男人不吃腥？」</w:t>
      </w:r>
    </w:p>
    <w:p>
      <w:r>
        <w:t>我说：「我想吃，可我更想要执着的真情。」</w:t>
      </w:r>
    </w:p>
    <w:p>
      <w:r>
        <w:t>１１点时，我送她回家，离别前，她悄悄地亲了我一下，很纯的那种。我又想起了华妻，我太过份</w:t>
      </w:r>
    </w:p>
    <w:p>
      <w:r>
        <w:t>了，她也像那个女大学生那样，被一时蒙住了。我心情沉重，慢慢的走回了住处，整整化了两小时！</w:t>
      </w:r>
    </w:p>
    <w:p>
      <w:r>
        <w:t>我住在顶楼，很老式的房子，对门已经没有人住，楼道内的路灯也坏了，只能依靠街上的灯光来走</w:t>
      </w:r>
    </w:p>
    <w:p>
      <w:r>
        <w:t>楼梯。在微弱的光线下，我发现靠着我的门口坐着一个穿白色衣裳的女人，她背靠着墙壁，倦着身体，</w:t>
      </w:r>
    </w:p>
    <w:p>
      <w:r>
        <w:t>头倒在膝盖上，睡着。我走到她跟前，天哪！是华妻！强烈的心痛让我无力呼吸，我错了！多好的女人！</w:t>
      </w:r>
    </w:p>
    <w:p>
      <w:r>
        <w:t>我轻轻搂住她，她醒了，静静地看着我，我打开门，抱起她走进屋内。没有开灯，我把她放在床上，</w:t>
      </w:r>
    </w:p>
    <w:p>
      <w:r>
        <w:t>用泪水与她对话……她搂着我，没说话，迷迷惑惑的，我们相拥在一起到了天明。</w:t>
      </w:r>
    </w:p>
    <w:p>
      <w:r>
        <w:t>当明亮的光线充满了我这零乱的房间，我们相互对视着笑了。她说：「谢谢你把我骂醒了。博士仔</w:t>
      </w:r>
    </w:p>
    <w:p>
      <w:r>
        <w:t>是个下流的男人，他根本不能和你还有华仔比，是肮脏的激情迷惑了我的眼睛。」</w:t>
      </w:r>
    </w:p>
    <w:p>
      <w:r>
        <w:t>我说：「我还是不明白，你到底怎麽清醒的？」</w:t>
      </w:r>
    </w:p>
    <w:p>
      <w:r>
        <w:t>她说：「当华仔劝我离开博士仔时，我对华仔的感情是相当平淡的，但博士仔在那十天里带给我的</w:t>
      </w:r>
    </w:p>
    <w:p>
      <w:r>
        <w:t>刺激和满足却对我充满了吸引力，我背叛了华仔。可当你骂我时……」她深情的看着我，眼睛里闪动的</w:t>
      </w:r>
    </w:p>
    <w:p>
      <w:r>
        <w:t>泪光，我紧紧的搂住她，她深情的说：「我爱你！」</w:t>
      </w:r>
    </w:p>
    <w:p>
      <w:r>
        <w:t>泪水浸湿了我的衣领，她抽泣着说：「与你相比，博士仔是何其丑陋！我发现自己需要的是真情，</w:t>
      </w:r>
    </w:p>
    <w:p>
      <w:r>
        <w:t>而不是那种肮脏的没有责任心的激情！回想起这十年来与华仔从初恋到结婚，真真切切，多麽感动……」</w:t>
      </w:r>
    </w:p>
    <w:p>
      <w:r>
        <w:t>她泣不成声。</w:t>
      </w:r>
    </w:p>
    <w:p>
      <w:r>
        <w:t>我轻轻爱抚着她清瘦的背脊，说：「好了，都过去了。那是华仔的错，他不该去玩那种游戏。」</w:t>
      </w:r>
    </w:p>
    <w:p>
      <w:r>
        <w:t>她说：「你觉得我脏吗？纯洁的身体被那种下流的男人占有！」</w:t>
      </w:r>
    </w:p>
    <w:p>
      <w:r>
        <w:t>我忙摇摇头，说：「不。」</w:t>
      </w:r>
    </w:p>
    <w:p>
      <w:r>
        <w:t>她说：「你一定骗我，你在这方面是非常严谨的，你一定觉得我好脏。」她又哭了。</w:t>
      </w:r>
    </w:p>
    <w:p>
      <w:r>
        <w:t>我扶起她的头，亲吻她，她惊讶的停止了哭泣，激动的配合着我的吻。长吻之後，我说：「你的心</w:t>
      </w:r>
    </w:p>
    <w:p>
      <w:r>
        <w:t>没有被玷污，你的美丽依然属於华仔，属於我。」</w:t>
      </w:r>
    </w:p>
    <w:p>
      <w:r>
        <w:t>她开心的笑了，头钻进了我的怀中，说：「我再也不会那麽笨了。我要跟博士仔断绝关系，可他一</w:t>
      </w:r>
    </w:p>
    <w:p>
      <w:r>
        <w:t>定会找我，我不能回家，会让华仔伤心，等过两天，博士仔死了心再回去。可以先住你这里吗？」</w:t>
      </w:r>
    </w:p>
    <w:p>
      <w:r>
        <w:t>我说：「好的，可我怎麽向华仔汇报呢？」</w:t>
      </w:r>
    </w:p>
    <w:p>
      <w:r>
        <w:t>她说：「你就说我住在你这里好了，想安静几天。」</w:t>
      </w:r>
    </w:p>
    <w:p>
      <w:r>
        <w:t>华仔不吃醋吗？算了，华仔他相信我！</w:t>
      </w:r>
    </w:p>
    <w:p>
      <w:r>
        <w:t>上班了，到了公司，见华仔正丧气的坐在办公室里，我高兴的走过去，说：「你老婆与博士仔断绝</w:t>
      </w:r>
    </w:p>
    <w:p>
      <w:r>
        <w:t>往来了！」</w:t>
      </w:r>
    </w:p>
    <w:p>
      <w:r>
        <w:t>他立马神色飞舞，说：「你可真绝了！我老婆呢？她在家里吗？」</w:t>
      </w:r>
    </w:p>
    <w:p>
      <w:r>
        <w:t>我说：「现在她在我那边，博士仔还会骚扰她，她想先在我那边住两天，安静一下。」</w:t>
      </w:r>
    </w:p>
    <w:p>
      <w:r>
        <w:t>华仔笑着说：「替我好好开导她。」然後，又笑着指着我说：「你那小套间只有一个房间一张床…</w:t>
      </w:r>
    </w:p>
    <w:p>
      <w:r>
        <w:t>…」</w:t>
      </w:r>
    </w:p>
    <w:p>
      <w:r>
        <w:t>我也笑着说：「这可说不准，搞不好乾柴烈火……」</w:t>
      </w:r>
    </w:p>
    <w:p>
      <w:r>
        <w:t>他说：「算了，这几天她就归你了，想怎样就怎样了，可决不能让她再跟博士仔一起。」也许比起</w:t>
      </w:r>
    </w:p>
    <w:p>
      <w:r>
        <w:t>博士仔，他宁愿我和他妻子在一起。</w:t>
      </w:r>
    </w:p>
    <w:p>
      <w:r>
        <w:t>晚上下班回家，华妻已经帮我把这小屋收拾得乾乾净净，还有丰盛的晚餐。</w:t>
      </w:r>
    </w:p>
    <w:p>
      <w:r>
        <w:t>她像对华仔那样，帮我解下领带，说：「你这屋子可真乱，我整整理了一天。」</w:t>
      </w:r>
    </w:p>
    <w:p>
      <w:r>
        <w:t>我说：「谢谢，一个人孤单吗？」</w:t>
      </w:r>
    </w:p>
    <w:p>
      <w:r>
        <w:t>她说：「今天很忙！」</w:t>
      </w:r>
    </w:p>
    <w:p>
      <w:r>
        <w:t>我问：「博士仔的事呢？」</w:t>
      </w:r>
    </w:p>
    <w:p>
      <w:r>
        <w:t>她说：「我非常严厉的提出断绝关系，他说：『你舍得离开我这样优秀的男人吗？』我说：『比起</w:t>
      </w:r>
    </w:p>
    <w:p>
      <w:r>
        <w:t>我老公，你差远了。』」我大笑。</w:t>
      </w:r>
    </w:p>
    <w:p>
      <w:r>
        <w:t>那晚，我们过得很开心，没有出门，一肚子话谈到深夜。我本想睡在客厅的地上，可不知怎麽的，</w:t>
      </w:r>
    </w:p>
    <w:p>
      <w:r>
        <w:t>两人坐在床上谈着谈着就躺到了枕头上，然後相拥而睡着了。我们已经是情人，心照不宣罢了，性，对</w:t>
      </w:r>
    </w:p>
    <w:p>
      <w:r>
        <w:t>我们来说似乎并不重要，也许这样才让我们两人觉得对得起华仔。</w:t>
      </w:r>
    </w:p>
    <w:p>
      <w:r>
        <w:t>第二天，华妻也上班，华仔却没有到公司来，打他家里电话没人接，手机也关了。怎麽回事？我有</w:t>
      </w:r>
    </w:p>
    <w:p>
      <w:r>
        <w:t>些担心，也许他想放纵一天！宣泄一下痛苦的感情。可他应该不是那种人。</w:t>
      </w:r>
    </w:p>
    <w:p>
      <w:r>
        <w:t>傍晚，我到华妻的那家外企接她，我担心那博士仔脸不知耻硬来。果然，那辆尼桑停在门口，华妻</w:t>
      </w:r>
    </w:p>
    <w:p>
      <w:r>
        <w:t>走出来了，博士仔下车拦住她（我正在路对面的一个电话亭看着），华妻严厉的说：「走开！」</w:t>
      </w:r>
    </w:p>
    <w:p>
      <w:r>
        <w:t>那小子不要脸的不断乞求她，还抱住华妻，华妻大声喊：「救命！」工厂的几个门卫冲了出来，我</w:t>
      </w:r>
    </w:p>
    <w:p>
      <w:r>
        <w:t>也冲了过去，博士仔好不尴尬。</w:t>
      </w:r>
    </w:p>
    <w:p>
      <w:r>
        <w:t>华妻见了我，扑过来抱着我，我微笑着看着博士仔。一个门卫大声对博士仔说：「你小子再敢到这</w:t>
      </w:r>
    </w:p>
    <w:p>
      <w:r>
        <w:t>耍流氓，打断你的腿！」</w:t>
      </w:r>
    </w:p>
    <w:p>
      <w:r>
        <w:t>博士仔气得脸红脖子粗，指着我说：「你等着瞧！」然後开着车走了。</w:t>
      </w:r>
    </w:p>
    <w:p>
      <w:r>
        <w:t>到了我的住处，我告诉华妻：「华仔今天没来上班，人又找不到。」</w:t>
      </w:r>
    </w:p>
    <w:p>
      <w:r>
        <w:t>华妻突然焦急的说：「华仔一定出事了！」</w:t>
      </w:r>
    </w:p>
    <w:p>
      <w:r>
        <w:t>我有些奇怪的问：「不会吧？２７岁的大男人。」</w:t>
      </w:r>
    </w:p>
    <w:p>
      <w:r>
        <w:t>她说：「很有可能，博士仔曾经对我说过，他认识一些黑道上的朋友，生意场上哪个耍赖就请他们</w:t>
      </w:r>
    </w:p>
    <w:p>
      <w:r>
        <w:t>摆平。」</w:t>
      </w:r>
    </w:p>
    <w:p>
      <w:r>
        <w:t>我说：「他没这必要吧，他这种人，搞个女人还不容易？没必要为你而惹祸吧？」</w:t>
      </w:r>
    </w:p>
    <w:p>
      <w:r>
        <w:t>华妻撒娇的说：「哦！原来你觉得我很一般般？」</w:t>
      </w:r>
    </w:p>
    <w:p>
      <w:r>
        <w:t>吃饭时，门铃响了，我开了门，一下子闯进来七、八个手持棍棒的大汉！看来，华妻的话验证了，</w:t>
      </w:r>
    </w:p>
    <w:p>
      <w:r>
        <w:t>博士仔真请了打手！好色之徒必是争风吃醋之徒！博士仔有这一手也并不见外。</w:t>
      </w:r>
    </w:p>
    <w:p>
      <w:r>
        <w:t>我说：「你们来做什麽？」</w:t>
      </w:r>
    </w:p>
    <w:p>
      <w:r>
        <w:t>他们问我的名字，我说：「是的，是我。」华妻害怕的站在我身後。</w:t>
      </w:r>
    </w:p>
    <w:p>
      <w:r>
        <w:t>为首的大叫一声：「打死那对狗男女！」那一群人手中的棍子向我劈来，我把华妻推进房间，关上</w:t>
      </w:r>
    </w:p>
    <w:p>
      <w:r>
        <w:t>房门，自己站在门口和他们博斗！</w:t>
      </w:r>
    </w:p>
    <w:p>
      <w:r>
        <w:t>人太多了，而且都用长棍，我觉得全身的骨头都快断了，脑袋上也被打出了血，但我毕竟是个相当</w:t>
      </w:r>
    </w:p>
    <w:p>
      <w:r>
        <w:t>强悍且习过武的男人，我没有被打垮，夺过一根棍子顽强的反击，我想，博斗的时间远比那群人想像的</w:t>
      </w:r>
    </w:p>
    <w:p>
      <w:r>
        <w:t>要长。</w:t>
      </w:r>
    </w:p>
    <w:p>
      <w:r>
        <w:t>家中剧烈的打斗声惊动了邻居和路上和行人，许多人向这里涌来，那些歹徒不敢继续，向门外逃窜，</w:t>
      </w:r>
    </w:p>
    <w:p>
      <w:r>
        <w:t>我追过去猛击最後那个歹徒的头部，他昏倒在地上，领头的那个回过身想救那个昏倒的歹徒，我一棍子</w:t>
      </w:r>
    </w:p>
    <w:p>
      <w:r>
        <w:t>把他打倒在地，他拔出腰间的一把飞刀掷向我，我闪开了，可华妻却从房间里出来，站在我身後，此时</w:t>
      </w:r>
    </w:p>
    <w:p>
      <w:r>
        <w:t>他又拔出一把飞刀掷向我，我不能躲闪，身後是华妻！</w:t>
      </w:r>
    </w:p>
    <w:p>
      <w:r>
        <w:t>飞刀正中我前胸，我拔出刀子，掷向他，他一滚，刀插在他的背上。我的头很晕，华妻扶着我，用</w:t>
      </w:r>
    </w:p>
    <w:p>
      <w:r>
        <w:t>手掩着我的伤口，流着泪大声叫我的名字……我失去了知觉……</w:t>
      </w:r>
    </w:p>
    <w:p>
      <w:r>
        <w:t>醒来时，已是深夜，我躺在白色的病床上，华妻坐在我身旁，还有两个警察坐在对面。见我醒来，</w:t>
      </w:r>
    </w:p>
    <w:p>
      <w:r>
        <w:t>华妻热泪盈眶，俯下身亲吻我，我说：「有没有去找找华仔？他可能也受了重伤。」</w:t>
      </w:r>
    </w:p>
    <w:p>
      <w:r>
        <w:t>她说：「我想陪着你。」</w:t>
      </w:r>
    </w:p>
    <w:p>
      <w:r>
        <w:t>我说：「他现在还没有打电话给我们，伤势一定比我重，我没力气说话，你跟警察谈谈吧！」</w:t>
      </w:r>
    </w:p>
    <w:p>
      <w:r>
        <w:t>她咬着嘴唇，说：「好的。」</w:t>
      </w:r>
    </w:p>
    <w:p>
      <w:r>
        <w:t>一个多小时後，一个警察走了进来，对华妻说：「你丈夫找到了，在华山医院。上午被人打成重伤，</w:t>
      </w:r>
    </w:p>
    <w:p>
      <w:r>
        <w:t>失血过多，现在仍在昏迷中。」</w:t>
      </w:r>
    </w:p>
    <w:p>
      <w:r>
        <w:t>华妻惊恐极了，我拉着她的手，说：「去吧，他需要你。」</w:t>
      </w:r>
    </w:p>
    <w:p>
      <w:r>
        <w:t>华妻深情的吻了我一下，跟着警察离开了。</w:t>
      </w:r>
    </w:p>
    <w:p>
      <w:r>
        <w:t>第二天下午，我已经可以下床走动了，於是我要求警察带我去华山医院看望华仔。到了那边，华仔</w:t>
      </w:r>
    </w:p>
    <w:p>
      <w:r>
        <w:t>也已醒来，他比较惨，全身包着白布，我们两个对视了一眼，然後大笑。华妻也被我们莫名其妙的样子</w:t>
      </w:r>
    </w:p>
    <w:p>
      <w:r>
        <w:t>搞笑了，警察也很奇怪，也跟着笑了。</w:t>
      </w:r>
    </w:p>
    <w:p>
      <w:r>
        <w:t>原来前天晚上博士仔打电话到华仔家里找华妻，华仔破口大骂，博士仔愤怒不堪，扬言要华仔为他</w:t>
      </w:r>
    </w:p>
    <w:p>
      <w:r>
        <w:t>的言行付出代价，於是第二天早晨，华仔下楼，一个男子有意的撞了他一下，然後说是华仔故意撞他，</w:t>
      </w:r>
    </w:p>
    <w:p>
      <w:r>
        <w:t>要他赔钱。华仔当然不从，被早已等在周围的七、八个男人打成重伤，昏迷不醒。</w:t>
      </w:r>
    </w:p>
    <w:p>
      <w:r>
        <w:t>两天後，我和华仔都出院了，公安局里，华仔辩认了那两个被子我打倒的歹徒，以及後来通过这两</w:t>
      </w:r>
    </w:p>
    <w:p>
      <w:r>
        <w:t>个人抓住的其他歹徒，袭击华仔的是同一夥人。於是，博士仔被立案，最後，他被判了三年刑（那是两</w:t>
      </w:r>
    </w:p>
    <w:p>
      <w:r>
        <w:t>个月以後的事了）。</w:t>
      </w:r>
    </w:p>
    <w:p>
      <w:r>
        <w:t>华仔夫妻的生活又恢复了平静，他们比以前更恩爱了。华妻休假的时候，又像过去那样到我们公司</w:t>
      </w:r>
    </w:p>
    <w:p>
      <w:r>
        <w:t>来。华仔现在变得很容易吃醋，交谊舞是坚决的不允许，走街上，别人多看他美丽的妻子一眼，他就会</w:t>
      </w:r>
    </w:p>
    <w:p>
      <w:r>
        <w:t>很不自在，不过我倒不要紧，看着他老婆靠在我肩上和我谈话也不会说什麽。</w:t>
      </w:r>
    </w:p>
    <w:p>
      <w:r>
        <w:t>我发现，吃醋这东西其实是担忧、妒忌和失落感，华妻和我在一起，华仔冒不出那种感觉，所以不</w:t>
      </w:r>
    </w:p>
    <w:p>
      <w:r>
        <w:t>会吃醋。别人对你越信任，也就更多的允许你侵入他的生活。</w:t>
      </w:r>
    </w:p>
    <w:p>
      <w:r>
        <w:t>离别的日子到了，同事们为我准备了丰盛的晚宴，华妻当然参加了，她穿得好漂亮、好性感，我从</w:t>
      </w:r>
    </w:p>
    <w:p>
      <w:r>
        <w:t>来没见过她那样精心的打扮过自己。也许是我曾经对那个女大学生提起过自己什麽时候会离开，她也来</w:t>
      </w:r>
    </w:p>
    <w:p>
      <w:r>
        <w:t>了，带着一本精美的日记本送我，赠予时她说：「把你的生活写下来，我想看。」</w:t>
      </w:r>
    </w:p>
    <w:p>
      <w:r>
        <w:t>晚宴快结束时，华妻的手机响了，她走到一旁说了几句，然後走到我和华仔身旁说：「我一个关系</w:t>
      </w:r>
    </w:p>
    <w:p>
      <w:r>
        <w:t>很好的同事病了，让我去她宿舍照顾她。」</w:t>
      </w:r>
    </w:p>
    <w:p>
      <w:r>
        <w:t>华仔说：「真是，人家明天就走了。」</w:t>
      </w:r>
    </w:p>
    <w:p>
      <w:r>
        <w:t>我说：「去吧，我又不是回地府去，随时可以来的。」</w:t>
      </w:r>
    </w:p>
    <w:p>
      <w:r>
        <w:t>华妻微笑着离开了，我有些失望，她的脸上没有依依不舍的神情。</w:t>
      </w:r>
    </w:p>
    <w:p>
      <w:r>
        <w:t>晚上，回到住处，很失落的感觉，总觉得缺了些什麽？东西已经打包，明天上午，总部会派辆小运</w:t>
      </w:r>
    </w:p>
    <w:p>
      <w:r>
        <w:t>输车过来运回我的七零八落。我好想华妻，我终於理解爱情和友情的差别，明天就要走了，就让抑制的</w:t>
      </w:r>
    </w:p>
    <w:p>
      <w:r>
        <w:t>爱放纵！好好的想她。从厚厚的包里找出唯一那张我与华妻的合影，泪水浸湿了回忆……我躺在床上，</w:t>
      </w:r>
    </w:p>
    <w:p>
      <w:r>
        <w:t>陶醉在这半年来的美丽往事中。</w:t>
      </w:r>
    </w:p>
    <w:p>
      <w:r>
        <w:t>忽然，外面的门开了，我忙坐起身，华妻美丽的身影出现在房间门口，她微笑着看住我，我无法相</w:t>
      </w:r>
    </w:p>
    <w:p>
      <w:r>
        <w:t>信那是真的。她走到我身旁，脱去华丽的礼服，眼神里充满着柔情。</w:t>
      </w:r>
    </w:p>
    <w:p>
      <w:r>
        <w:t>无法再克制自己了！我脱去了所有束缚着真情的衣服，亲吻华妻。她躺在床上，闭起眼睛，陶醉而</w:t>
      </w:r>
    </w:p>
    <w:p>
      <w:r>
        <w:t>轻声地呻吟，两只手慢慢脱去所有的衣物，她紧紧的夹着腿，似乎有些害羞。我爬到她身上，分开她的</w:t>
      </w:r>
    </w:p>
    <w:p>
      <w:r>
        <w:t>双腿，她兴奋地呻吟起来，我迫不及待的想插入阴茎，可笨挫的动作让我只能在她下身滑来滑去，她激</w:t>
      </w:r>
    </w:p>
    <w:p>
      <w:r>
        <w:t>动的伸出手抓住我的阴茎把它引入洞口，我感到如入蛇腹，龟头紧紧贴着光滑柔嫩的壁肉杀向深处，她</w:t>
      </w:r>
    </w:p>
    <w:p>
      <w:r>
        <w:t>无比陶醉，全身痉挛。</w:t>
      </w:r>
    </w:p>
    <w:p>
      <w:r>
        <w:t>我狠狠的插入整条巨蟒，她全身颤抖，呻吟声中有些痛苦，可她更紧的拥抱着我，任我抽插。</w:t>
      </w:r>
    </w:p>
    <w:p>
      <w:r>
        <w:t>我插得浅了一些，缓慢而温柔，我感到她的阴道内不停的产生痉挛，吮吸着我的阴茎，抽插时我清</w:t>
      </w:r>
    </w:p>
    <w:p>
      <w:r>
        <w:t>晰的感觉着她由浅入深的柔嫩阴道（当我有了相当的性经验後才知道，只有处女才会给你那种感觉，而</w:t>
      </w:r>
    </w:p>
    <w:p>
      <w:r>
        <w:t>她那种有过长期性生活的女人是不可能夹得那麽紧的，特别是在阴道深处），收缩越来越剧烈。突然间，</w:t>
      </w:r>
    </w:p>
    <w:p>
      <w:r>
        <w:t>她大声呻吟，身体躬起，把我这麽重的身体举到半空，我的阴茎被波涛汹涌的痉挛淹没，坚硬的阴痉跟</w:t>
      </w:r>
    </w:p>
    <w:p>
      <w:r>
        <w:t>着她体内的剧烈挤压变了形。才一分钟，她便达到了高潮，无比满足地露出笑脸。</w:t>
      </w:r>
    </w:p>
    <w:p>
      <w:r>
        <w:t>我也想让自己射出来（我总以为两人同时高潮才会完美），用力在她体内抽插着，弄得「滋滋」作</w:t>
      </w:r>
    </w:p>
    <w:p>
      <w:r>
        <w:t>响。她兴奋地扭动着腰肢，急促的吸吸着，她又一次大声呻吟，全身痉挛，我感觉到她体内的爱液像开</w:t>
      </w:r>
    </w:p>
    <w:p>
      <w:r>
        <w:t>了闸一样喷入阴道内，然後被我的阴茎挤出洞口，滴到床单上。</w:t>
      </w:r>
    </w:p>
    <w:p>
      <w:r>
        <w:t>可我还不会从性交中取得高潮（处男的悲哀），尽管是那样舒适和兴奋，可就是来不了高潮，阴茎</w:t>
      </w:r>
    </w:p>
    <w:p>
      <w:r>
        <w:t>像根铁棍，身体一点儿也不累。我继续抽插着，她迷乱的呻吟着，身体像一股灼热的暖流包容着我，她</w:t>
      </w:r>
    </w:p>
    <w:p>
      <w:r>
        <w:t>的呻吟声似乎很痛苦。</w:t>
      </w:r>
    </w:p>
    <w:p>
      <w:r>
        <w:t>我轻声问：「很痛吗？」</w:t>
      </w:r>
    </w:p>
    <w:p>
      <w:r>
        <w:t>她努力的抑制住呻吟，闭着眼睛说：「不，不痛，你快一些好吗？」（其实她是想让我快一些高潮。）</w:t>
      </w:r>
    </w:p>
    <w:p>
      <w:r>
        <w:t>我以为她嫌我抽插得太慢，於是我大幅度而快速的冲刺着她身体的最深处，她拚命扭动身体，像生</w:t>
      </w:r>
    </w:p>
    <w:p>
      <w:r>
        <w:t>孩子一样痛苦的呻吟。不一会儿，我又一次感到阴道内产生连续不断的痉挛，她摇摆着头，兴奋而痛苦</w:t>
      </w:r>
    </w:p>
    <w:p>
      <w:r>
        <w:t>的呻吟着。我好无奈，我想高潮，可怎麽也来不了，阴茎坚挺，一点也没有酥麻的感觉。</w:t>
      </w:r>
    </w:p>
    <w:p>
      <w:r>
        <w:t>她用力推我的身体，我停下抽插，问：「怎麽了？」她却无力说话，只是全力扭动着身体（是她急</w:t>
      </w:r>
    </w:p>
    <w:p>
      <w:r>
        <w:t>促的呼吸使她没法说话，我停止抽插，但长长的阴茎却完全沉於她体内，她排斥性的扭动身体）。</w:t>
      </w:r>
    </w:p>
    <w:p>
      <w:r>
        <w:t>我以为她是被我压得太累了，但下身还想要，於是我用手支撑住身体，继续插着她颤抖、湿润的小</w:t>
      </w:r>
    </w:p>
    <w:p>
      <w:r>
        <w:t>穴。她的身体向後蜷缩，两条腿挣扎着，我以为那是她太兴奋，逼着她用力抽插，她大声呻吟着，流出</w:t>
      </w:r>
    </w:p>
    <w:p>
      <w:r>
        <w:t>眼泪。</w:t>
      </w:r>
    </w:p>
    <w:p>
      <w:r>
        <w:t>我忙拔出阴茎，问：「怎麽了？」</w:t>
      </w:r>
    </w:p>
    <w:p>
      <w:r>
        <w:t>她大口的呼吸着，终於可以说话：「停下，我受不了了。」於是我躺下，把手伸到她胫下，她撒娇</w:t>
      </w:r>
    </w:p>
    <w:p>
      <w:r>
        <w:t>的敲打着我的前胸，说：「你好坏，要弄死人家。」</w:t>
      </w:r>
    </w:p>
    <w:p>
      <w:r>
        <w:t>我说：「我不是有意的。」</w:t>
      </w:r>
    </w:p>
    <w:p>
      <w:r>
        <w:t>她休息了一会儿，坐起来，低头用嘴吮吸我的阴茎。好爽的感觉，好像又回到了上次，我和华妻疯</w:t>
      </w:r>
    </w:p>
    <w:p>
      <w:r>
        <w:t>狂的一起……我好兴奋，好爽，可怎麽也射不出来。</w:t>
      </w:r>
    </w:p>
    <w:p>
      <w:r>
        <w:t>不一会儿，她抬起头，喘着气说：「好酸，你的阴茎把我的嘴都撑破了，你为什麽不射出来？」</w:t>
      </w:r>
    </w:p>
    <w:p>
      <w:r>
        <w:t>我无奈的说：「我想射，可射不出来。」</w:t>
      </w:r>
    </w:p>
    <w:p>
      <w:r>
        <w:t>她跨到我身上，语气坚定的说：「我不信就不能把你弄出来！」然後骑在我笔直的阴茎上，努力地</w:t>
      </w:r>
    </w:p>
    <w:p>
      <w:r>
        <w:t>套弄我。</w:t>
      </w:r>
    </w:p>
    <w:p>
      <w:r>
        <w:t>她陶醉的仰着头，漂亮的乳房在胸前抛动，我伸手抚摸她的乳房，她急促的呻吟起来，阴道内又产</w:t>
      </w:r>
    </w:p>
    <w:p>
      <w:r>
        <w:t>生了一阵一阵的收缩。我配合着她向上抽插阴茎，她的身体僵住了，大声呻吟，并喊道：「插破了了！」</w:t>
      </w:r>
    </w:p>
    <w:p>
      <w:r>
        <w:t>然後，她失去平衡倒在我身上，阴道内又是一阵剧烈的痉挛，爱液喷湿了我的肚子。</w:t>
      </w:r>
    </w:p>
    <w:p>
      <w:r>
        <w:t>她虚脱了一般，无力地压在我身上。我说：「算了，我已经非常满足了。」</w:t>
      </w:r>
    </w:p>
    <w:p>
      <w:r>
        <w:t>她喘着气，坚定的说：「不行，我一定要把你弄出来！」然後像拼了命一样坐起身。</w:t>
      </w:r>
    </w:p>
    <w:p>
      <w:r>
        <w:t>我也坐了起来，把她按倒在床上，说：「好了，够了。」她无奈的望着我，我微笑着看着她，然後</w:t>
      </w:r>
    </w:p>
    <w:p>
      <w:r>
        <w:t>吻了她一下，说：「好了，睡觉吧。你的满足就是我的满足，痛苦可不好。」</w:t>
      </w:r>
    </w:p>
    <w:p>
      <w:r>
        <w:t>她流出眼泪，温柔地拥抱着我，闭上了眼睛……</w:t>
      </w:r>
    </w:p>
    <w:p>
      <w:r>
        <w:t>清晨，我们醒来，我问：「你昨天不是去同事那边了吗？」</w:t>
      </w:r>
    </w:p>
    <w:p>
      <w:r>
        <w:t>她红着脸说：「我骗我同事说身体不好，晚宴可能太晚，这样的藉口离开比较合适。」</w:t>
      </w:r>
    </w:p>
    <w:p>
      <w:r>
        <w:t>我笑着说：「你的手段可越来越狡猾了。」</w:t>
      </w:r>
    </w:p>
    <w:p>
      <w:r>
        <w:t>她把头埋在我胸前，撒娇的说：「不许取笑我。」</w:t>
      </w:r>
    </w:p>
    <w:p>
      <w:r>
        <w:t>她要求我再玩一次，并说：「你一定要射出来！」</w:t>
      </w:r>
    </w:p>
    <w:p>
      <w:r>
        <w:t>於是我们又再做了两小时，可结果还是一样，她来了好多次高潮，她没有叫停，直到晕过去。多好</w:t>
      </w:r>
    </w:p>
    <w:p>
      <w:r>
        <w:t>的女人，尽管我没有高潮，但我所感受到的感动比简单的性高潮更使我满足。</w:t>
      </w:r>
    </w:p>
    <w:p>
      <w:r>
        <w:t>上午，她没去上班，一起等到总部的车来接我。离别前，她无法控制住心中的激情，当着司机的面，</w:t>
      </w:r>
    </w:p>
    <w:p>
      <w:r>
        <w:t>流着泪亲吻了我。</w:t>
      </w:r>
    </w:p>
    <w:p>
      <w:r>
        <w:t>路上，司机很奇怪的问我：「没想到你也会背着女朋友搞别的女人。」</w:t>
      </w:r>
    </w:p>
    <w:p>
      <w:r>
        <w:t>我尴尬不已，幸亏他不知道那是华仔的妻子。</w:t>
      </w:r>
    </w:p>
    <w:p>
      <w:r>
        <w:t>一年後，我结婚了。婚前一天，我打电话给华仔，可华仔说：「我老婆要生了，现在住在医院，我</w:t>
      </w:r>
    </w:p>
    <w:p>
      <w:r>
        <w:t>们来不了了。」</w:t>
      </w:r>
    </w:p>
    <w:p>
      <w:r>
        <w:t>结婚晚宴上，我打电话给华仔，让他听听周围的气氛，他说：「我老婆正在生！我在助产室。」我</w:t>
      </w:r>
    </w:p>
    <w:p>
      <w:r>
        <w:t>想，我们真的很有缘份。</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