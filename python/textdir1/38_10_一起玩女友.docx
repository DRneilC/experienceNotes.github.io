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一起玩女友</w:t>
      </w:r>
    </w:p>
    <w:p>
      <w:r>
        <w:t>近来没是好做，想起过去和女友淫荡乱交的种种，又忍不住写出来和各位分享，今天先来写大四，</w:t>
      </w:r>
    </w:p>
    <w:p>
      <w:r>
        <w:t>在KTV 的多P 派对，那时九月底开学不久，我门两又跟三个长期炮友，一起去唱歌，我马子当天还是保</w:t>
      </w:r>
    </w:p>
    <w:p>
      <w:r>
        <w:t>持超辣的打扮，白色低胸无肩带短背心，搭超低牛仔裤和细跟高跟鞋，他湾腰时後面可直接看到他的臀</w:t>
      </w:r>
    </w:p>
    <w:p>
      <w:r>
        <w:t>沟，当天他没穿内裤，背心也很短，一路上都可看到许多色色的眼神盯着他。</w:t>
      </w:r>
    </w:p>
    <w:p>
      <w:r>
        <w:t>想当然，哪些炮友哪会放过他，才唱不到半小时，就有人开始不安分的摸着他的背後，也顺着往牛</w:t>
      </w:r>
    </w:p>
    <w:p>
      <w:r>
        <w:t>仔裤里面摸了下去这时候，大毛才发现我马子没穿内裤，想当然是摸到屁股上去了，他项发现新大陆的</w:t>
      </w:r>
    </w:p>
    <w:p>
      <w:r>
        <w:t>告诉大家，这句话引起了大家的性慾，因此就开始了一场混战，刚开始还只是大毛解开他的内衣，爱抚</w:t>
      </w:r>
    </w:p>
    <w:p>
      <w:r>
        <w:t>他那小巧玲珑的胸部，接着小马和阿庆也一起靠过来拉起我马子小芬的小背心，开始舔起他的乳头，这</w:t>
      </w:r>
    </w:p>
    <w:p>
      <w:r>
        <w:t>时候大毛接着解开小芬的牛仔裤拉链，由於我马子没穿内裤，所以一下子就让大家看到他的阴毛，这时</w:t>
      </w:r>
    </w:p>
    <w:p>
      <w:r>
        <w:t>候小芬只必着眼睛享受着多人的爱抚，轻轻的淫叫着，大毛看看我，我很有默契的点了点头默许他接下</w:t>
      </w:r>
    </w:p>
    <w:p>
      <w:r>
        <w:t>来的动作，於是他就把小芬的牛仔裤直接拉下来到大腿处，开始爱抚他的阴唇，这时候小芬已经平躺在</w:t>
      </w:r>
    </w:p>
    <w:p>
      <w:r>
        <w:t>沙发上接受三人的轮奸，我喜欢如此称呼，阿庆则是自己把小芬的手抓去摸他的老二，小马和大毛继续</w:t>
      </w:r>
    </w:p>
    <w:p>
      <w:r>
        <w:t>玩弄着他的阴唇，时而把手指？进去，我还是在旁边继续观赏，後来，他们嫌牛仔裤麻烦，所幸把它也</w:t>
      </w:r>
    </w:p>
    <w:p>
      <w:r>
        <w:t>给脱下，所以，我马子现在就成了大字形的张开大腿躺在KTV 的沙发上让三个男人奸淫，这时候正好有</w:t>
      </w:r>
    </w:p>
    <w:p>
      <w:r>
        <w:t>服务生敲门进来，我门全都下一跳，他也很尴尬的退了出去，我怕他回去和主管报告，所以追出去给了</w:t>
      </w:r>
    </w:p>
    <w:p>
      <w:r>
        <w:t>他五百块小费并告诉他可以来观赏，但是不要和他们主管说，不然我门就麻烦了，然後就又回包厢告诉</w:t>
      </w:r>
    </w:p>
    <w:p>
      <w:r>
        <w:t>大家没事，可以继续下去这时候他们三人就很放心的脱下库子，准备大干一场，这候他们叫小芬跪着屁</w:t>
      </w:r>
    </w:p>
    <w:p>
      <w:r>
        <w:t>股俏高，这时候小芬的小背心也被脱下全身光溜溜的，真是迷人，他很主动的抓起小马的老二开始吹了</w:t>
      </w:r>
    </w:p>
    <w:p>
      <w:r>
        <w:t>起来，大毛也站在小芬面前，所以小芬就一起帮她们两吹喇叭，一根接着，一根，我就和小芳说，可以</w:t>
      </w:r>
    </w:p>
    <w:p>
      <w:r>
        <w:t>试看看，同时吹两根看看，所以他们两就一起往小芬嘴里面塞，还真的可以，看着同时两只老二塞在马</w:t>
      </w:r>
    </w:p>
    <w:p>
      <w:r>
        <w:t>子嘴里还真刺激，阿庆这时候当然也没嫌着，他已经开始再後方干着小芬，她们三人就这样不停换动作，</w:t>
      </w:r>
    </w:p>
    <w:p>
      <w:r>
        <w:t>这时候我当然也一起加入大约过了半个钟头，我门一一射精，我门一人选一个地方射，阿庆直接射在阴</w:t>
      </w:r>
    </w:p>
    <w:p>
      <w:r>
        <w:t>道内，小马射在嘴里面，大毛射在阴唇上，我则是射在小芬脸上，弄得小芬全身一踏糊涂，幸好包厢内</w:t>
      </w:r>
    </w:p>
    <w:p>
      <w:r>
        <w:t>有厕所可以清洗一下，不然他要如何出去，当天回到宿舍，又干了一次，害我马子隔天累的阴道发炎，</w:t>
      </w:r>
    </w:p>
    <w:p>
      <w:r>
        <w:t>隐隐作痛，不果他还是很享受的，因为我们还继续做了很多次，他都很满足，下次在和各位分享。</w:t>
      </w:r>
    </w:p>
    <w:p>
      <w:r>
        <w:t>刚刚忘了苗诉，做爱时的一些细节，现在我来补充一下，由於我女友身材廋小，所以做爱时的变化</w:t>
      </w:r>
    </w:p>
    <w:p>
      <w:r>
        <w:t>就很多，尤其阿庆比较高大，看他干小芬就更棒了，他喜欢站着把我女友抱起干他，双手刚好台着小芬</w:t>
      </w:r>
    </w:p>
    <w:p>
      <w:r>
        <w:t>的双脚并且张到最大的面对我，可以清楚看到阿庆的老二干着我马子的阴道，也可以欣赏小芬陶醉的表</w:t>
      </w:r>
    </w:p>
    <w:p>
      <w:r>
        <w:t>情，大毛和我一样喜欢从後面干我马子，因为小芬屁股很俏从後面干，可以欣赏他的臀部，但大毛再干</w:t>
      </w:r>
    </w:p>
    <w:p>
      <w:r>
        <w:t>小芬的时候，还喜欢用手指插小芬的屁眼，射精也喜欢射在外阴部或屁眼上，小马喜欢颜射，但他女友</w:t>
      </w:r>
    </w:p>
    <w:p>
      <w:r>
        <w:t>不让他颜射，所以妹当他和我女友做爱，一定会射在小芬脸上，小芬刚开始本来不太喜欢，但在我要求</w:t>
      </w:r>
    </w:p>
    <w:p>
      <w:r>
        <w:t xml:space="preserve">下也慢慢习惯了，有几次我门四个还一起颜射射在小芬脸上过，那种感觉只有爽字可形容。【完】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