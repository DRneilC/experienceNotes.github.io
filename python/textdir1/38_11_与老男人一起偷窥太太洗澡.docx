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与老男人一起偷窥太太洗澡</w:t>
      </w:r>
    </w:p>
    <w:p>
      <w:r>
        <w:t>每当假期时，我和敏琪总喜欢走到乡间，并下榻於一此民宿之内，当然除了租金经济之外，主要还</w:t>
      </w:r>
    </w:p>
    <w:p>
      <w:r>
        <w:t>是可以体验一下乡间的风土人情。</w:t>
      </w:r>
    </w:p>
    <w:p>
      <w:r>
        <w:t>今次我们下榻的民宿非常古旧，连民宿的老板也年近七十了，不过他的身体依然很硬朗，干些粗重</w:t>
      </w:r>
    </w:p>
    <w:p>
      <w:r>
        <w:t>的工作亦毫不吃力。他说这里的空气好，做点小运动就可以保持身体健康。</w:t>
      </w:r>
    </w:p>
    <w:p>
      <w:r>
        <w:t>乡村地方没有什麽消遣，晚饭後，敏琪在沐浴，我则独自在民宿四周散步。</w:t>
      </w:r>
    </w:p>
    <w:p>
      <w:r>
        <w:t>忽然，我发现民宿老板攀在後花园边的矮墙上，正聚精会神地观看。我心中虽然疑惑，但也不想打</w:t>
      </w:r>
    </w:p>
    <w:p>
      <w:r>
        <w:t>扰他，便自顾自的周围逛逛。大约十分钟後，我正沿路走回民宿，发现老板依然姿势不变，仍然攀在矮</w:t>
      </w:r>
    </w:p>
    <w:p>
      <w:r>
        <w:t>墙上，我不想惊动他，便悄悄回房了。</w:t>
      </w:r>
    </w:p>
    <w:p>
      <w:r>
        <w:t>隔天清早，我趁老板出外购物，便好奇地攀在後花园边的矮墙上观看。我这一看，真是非同小可，</w:t>
      </w:r>
    </w:p>
    <w:p>
      <w:r>
        <w:t>原来由这地方刚好可以看见浴室内的一切情况。我回心一想，昨夜老板站在这儿时，刚好是敏琪正在洗</w:t>
      </w:r>
    </w:p>
    <w:p>
      <w:r>
        <w:t>澡，这个老板原来是个色鬼，竟然偷看我太太洗澡！</w:t>
      </w:r>
    </w:p>
    <w:p>
      <w:r>
        <w:t>这时刚好看到敏琪走进浴室，她定必是刚起床，所以便到到浴室梳洗。我忽然产生了一个很奇怪的</w:t>
      </w:r>
    </w:p>
    <w:p>
      <w:r>
        <w:t>念头：「虽然我对敏琪的裸体已非常熟识，不如就趁现在也来嚐一嚐偷窥的滋味。」</w:t>
      </w:r>
    </w:p>
    <w:p>
      <w:r>
        <w:t>当敏琪一进浴室，立即就将短裤连同三角裤一并脱掉，先坐在马桶上撒尿，之後她便脱掉了身上的</w:t>
      </w:r>
    </w:p>
    <w:p>
      <w:r>
        <w:t>衣服。当我看到敏琪赤裸走向浴缸时，突然感觉有说不出的兴奋紧张，身体不由自主就抖了起来。如今</w:t>
      </w:r>
    </w:p>
    <w:p>
      <w:r>
        <w:t>从偷窥者的角度来偷看太太的她裸体，居然又有另一种风味。</w:t>
      </w:r>
    </w:p>
    <w:p>
      <w:r>
        <w:t>敏琪赤裸的胴体在灯光下显得份外光滑，雪白的乳房，就有如少女般娇嫩。</w:t>
      </w:r>
    </w:p>
    <w:p>
      <w:r>
        <w:t>看她的屁股和大腿，依然带着年轻少女的气息。浓密而卷曲的阴毛，完全覆盖在她嫩白的阴阜上，</w:t>
      </w:r>
    </w:p>
    <w:p>
      <w:r>
        <w:t>看起来格外诱惑撩人。虽然我早已看过敏琪的裸体，但我的下身却不由自主地膨胀，亢奋坚挺地勃起，</w:t>
      </w:r>
    </w:p>
    <w:p>
      <w:r>
        <w:t>我不其然一边偷看，一边打手枪。</w:t>
      </w:r>
    </w:p>
    <w:p>
      <w:r>
        <w:t>在我意乱情迷的同时，原来老板早已回来，他不动声色的站在我身边一起观看敏琪洗澡时，我们互</w:t>
      </w:r>
    </w:p>
    <w:p>
      <w:r>
        <w:t>相打了个眼色，之後他便和我一样，一边偷看敏琪，一边打着手枪。</w:t>
      </w:r>
    </w:p>
    <w:p>
      <w:r>
        <w:t>原来和别人一起偷窥自己的太太更会带来前所未有的官能刺激，结果敏琪澡还没洗完，我和民宿老</w:t>
      </w:r>
    </w:p>
    <w:p>
      <w:r>
        <w:t>板都已经兴奋得泄了。怪不得那麽人喜欢暴露人妻，原来暴露比起偷窥更有魔力！</w:t>
      </w:r>
    </w:p>
    <w:p>
      <w:r>
        <w:t>望着墙上两滩浓浓的精液，老板射出的居然比我的多、比我的浓，心想老板果真是老当益壮啊！</w:t>
      </w:r>
    </w:p>
    <w:p>
      <w:r>
        <w:t>老板似乎看出我的想法，便开口对我说：「年青人，我的精液已储了很多年多呢！我们这种乡村地</w:t>
      </w:r>
    </w:p>
    <w:p>
      <w:r>
        <w:t>方，而我的民宿又这样残旧，哪会有年轻女子入住呢！难得今次你们赏面入住，而你太太又这麽漂亮，</w:t>
      </w:r>
    </w:p>
    <w:p>
      <w:r>
        <w:t>我的老家伙早已蠢蠢欲动，刚才看到你偷窥自己老婆，而且还边看边打手枪，我才斗胆在你身旁一起打</w:t>
      </w:r>
    </w:p>
    <w:p>
      <w:r>
        <w:t>手枪。在我的老家伙吐出陪伴多年的子孙後，我真的感到很舒畅，希望你不要见怪！」</w:t>
      </w:r>
    </w:p>
    <w:p>
      <w:r>
        <w:t>「你不要见怪才是，哪有人会和别人一起偷窥自己老婆，而且还边看边打手枪的呢！」我说。</w:t>
      </w:r>
    </w:p>
    <w:p>
      <w:r>
        <w:t xml:space="preserve">「那大家也不要见怪吧！」老板说完後我们都哈哈大笑。【全文完】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