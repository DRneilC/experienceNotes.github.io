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欲火人妻</w:t>
      </w:r>
    </w:p>
    <w:p>
      <w:r>
        <w:t>说到丽华，她可以说是我的『炮友』，因为我和她『斗阵』一年了，小弟大部份的性技巧，都是丽</w:t>
      </w:r>
    </w:p>
    <w:p>
      <w:r>
        <w:t>华教我的，连我的第一次肛交也是丽华给我的，直到现在我们还是很快乐的相处在一起，但是丽华也知</w:t>
      </w:r>
    </w:p>
    <w:p>
      <w:r>
        <w:t>道我们相处只有『性』没有其他的因素，而且她老公是主要的经济来源，我也有要好的女友，大家各取</w:t>
      </w:r>
    </w:p>
    <w:p>
      <w:r>
        <w:t>所需，因此这种关系应该还会维持一段时间的。</w:t>
      </w:r>
    </w:p>
    <w:p>
      <w:r>
        <w:t>据了解她丽华和她先生结婚有五年了，三十岁没有生过小孩。目前丽华是家庭主妇，先生有自己的</w:t>
      </w:r>
    </w:p>
    <w:p>
      <w:r>
        <w:t>事业在经营，所以经济状况很好，我大部份的衣着、手表都是丽华送我的，我和丽华是一年多前在朋友</w:t>
      </w:r>
    </w:p>
    <w:p>
      <w:r>
        <w:t>的服饰店认识的，听朋友说丽华是他的老客户。</w:t>
      </w:r>
    </w:p>
    <w:p>
      <w:r>
        <w:t>从朋友那里知道丽华的老公有糖尿病，所以几乎没有性生活，我曾见过几次面，吃过几次饭後，得</w:t>
      </w:r>
    </w:p>
    <w:p>
      <w:r>
        <w:t>知她的『闺房生活』很空虚，於是认识一段时间後，藉由一次的出游，很自然的就直接上汽车旅馆，解</w:t>
      </w:r>
    </w:p>
    <w:p>
      <w:r>
        <w:t>决双方身体上的需求。</w:t>
      </w:r>
    </w:p>
    <w:p>
      <w:r>
        <w:t>第一次和丽华去汽车旅馆时，我对性还不是很懂，完全不懂事前事後的调情、爱抚这些过程是有多</w:t>
      </w:r>
    </w:p>
    <w:p>
      <w:r>
        <w:t>重要，只知道『弟弟』硬起来的时後就是要『干』活，好在小弟在时间上『冻』比较久，补了小弟在技</w:t>
      </w:r>
    </w:p>
    <w:p>
      <w:r>
        <w:t>巧上的不足，事後只觉得丽华在床上很主动，也很敢做，除了长相不错外，就是胸部最吸引我，其他身</w:t>
      </w:r>
    </w:p>
    <w:p>
      <w:r>
        <w:t>材的部份算是保养的很好，所以我们俩个人对对方留下不错的映像，反倒是隔了一周後，丽华请我出来，</w:t>
      </w:r>
    </w:p>
    <w:p>
      <w:r>
        <w:t>结果当晚我们又在一起做爱做的事，事後双方也密集的出去吃过几次饭後，也比较熟悉双方的背景，就</w:t>
      </w:r>
    </w:p>
    <w:p>
      <w:r>
        <w:t>这样我们一个月内大约做了十几次，也开启了我们的性爱之旅。</w:t>
      </w:r>
    </w:p>
    <w:p>
      <w:r>
        <w:t>和丽华相处了半年後的某个周末，趁她先生出国的时候，她第一次带我回到她位於七期的住家，结</w:t>
      </w:r>
    </w:p>
    <w:p>
      <w:r>
        <w:t>果那晚丽华穿着整套性感内衣诱惑我，加上『情趣道具』的配合助性，到天亮我们总共干了五次，直到</w:t>
      </w:r>
    </w:p>
    <w:p>
      <w:r>
        <w:t>我的『弟弟』已经硬不起来时，她还不放过我，这是我第一次领教到人家说『三十如狼四十似虎』的中</w:t>
      </w:r>
    </w:p>
    <w:p>
      <w:r>
        <w:t>年妇女，好了废话不多说了，要好好和各位大大分享这位丽华的肉体和她到底怎样『吃特别重咸』。</w:t>
      </w:r>
    </w:p>
    <w:p>
      <w:r>
        <w:t>丽华今年三十岁，一六０公分、４５公斤，脸型归类於『小潘潘』那型，脸上有些皱纹，一看就知</w:t>
      </w:r>
    </w:p>
    <w:p>
      <w:r>
        <w:t>道是三十岁的女人，但也还好，和一般上班妇女差不多，每次做爱时丽华很喜欢接吻，还要我吻她的耳</w:t>
      </w:r>
    </w:p>
    <w:p>
      <w:r>
        <w:t>垂，我们前戏光接吻就可以搞个十分，而且边干还会边接吻。</w:t>
      </w:r>
    </w:p>
    <w:p>
      <w:r>
        <w:t>丽华嘴巴除了接吻外，还很会吹『喇叭』，她会先从『龟头』开始舔，慢慢的再舔阴茎和『鸟蛋』，</w:t>
      </w:r>
    </w:p>
    <w:p>
      <w:r>
        <w:t>最後再把『龟头』含在嘴里用舌头打转，边吸边打转的同时，会上下套弄阴茎和玩弄『弟弟』的『鸟蛋</w:t>
      </w:r>
    </w:p>
    <w:p>
      <w:r>
        <w:t>』，已经好几次吹的太爽受不了时，也会射在丽华口里或她的脸上。</w:t>
      </w:r>
    </w:p>
    <w:p>
      <w:r>
        <w:t>如果像这样提早射出来，苦的是等一下还是要重新硬起来，继续丽华没爽到的部份。而且丽华超会</w:t>
      </w:r>
    </w:p>
    <w:p>
      <w:r>
        <w:t>叫床，从头到尾叫不停，她不像一般女孩子『文文闷闷』的叫，而是用大声吼叫的声音叫床，快高潮的</w:t>
      </w:r>
    </w:p>
    <w:p>
      <w:r>
        <w:t>时候叫的更厉害，还会胡言乱语，然後双手就会乱抓。</w:t>
      </w:r>
    </w:p>
    <w:p>
      <w:r>
        <w:t>不知道大家信不信，皮肤又白又细嫩，身材瘦瘦的丽华胸部可是Ｄ罩杯的波霸，美中不足的是Ｄ罩</w:t>
      </w:r>
    </w:p>
    <w:p>
      <w:r>
        <w:t>杯的奶子，已经有些下垂带有一些妊娠纹，但是下垂的乳房部份形状还算浑圆，乳头位置长的比较高，</w:t>
      </w:r>
    </w:p>
    <w:p>
      <w:r>
        <w:t>所以乳房看起来还有点往上翘的感觉，乳房摸起来很软，躺下来的时候会『外扩』到两旁，我都会把乳</w:t>
      </w:r>
    </w:p>
    <w:p>
      <w:r>
        <w:t>房往上集中起来，再把『弟弟』放上去，一边『乳交』一边让丽华舔龟头，也因为乳房很软，每次干丽</w:t>
      </w:r>
    </w:p>
    <w:p>
      <w:r>
        <w:t>华的时候，不管任何姿势，那对『大奶』总是很壮观，上下左右的摇来晃去。</w:t>
      </w:r>
    </w:p>
    <w:p>
      <w:r>
        <w:t>我最爱看丽华的乳头和乳晕，虽然没有生过小孩，但是比一般家庭主妇还来得大些，虽然乳晕就没</w:t>
      </w:r>
    </w:p>
    <w:p>
      <w:r>
        <w:t>有之前『汪太太』那大，但是乳晕颜色比『汪太太』来得黑，也有可能是皮肤较白的关系，所以感觉乳</w:t>
      </w:r>
    </w:p>
    <w:p>
      <w:r>
        <w:t>头和乳晕特别黑，是超级黑的紫黑色，但是我超喜欢这种又大又黑的乳头和乳晕，可能是奶子比较大吧，</w:t>
      </w:r>
    </w:p>
    <w:p>
      <w:r>
        <w:t>丽华皱皱的乳头很敏感很容意就挺起来，好玩的是乳头硬起来，我会轻轻的吸一吸咬一咬，然後乳头就</w:t>
      </w:r>
    </w:p>
    <w:p>
      <w:r>
        <w:t>会变得更硬挺。</w:t>
      </w:r>
    </w:p>
    <w:p>
      <w:r>
        <w:t>接下来是下面的部份，丽华的阴毛很少很稀梳可能没有二十根，所以丽华乾脆把阴毛剃光，成为『</w:t>
      </w:r>
    </w:p>
    <w:p>
      <w:r>
        <w:t>无毛鸡』，如果丽华的阴毛浓密一些的话，那我会更喜欢，皮肤又白加上四周没有阴毛，所以阴唇和屁</w:t>
      </w:r>
    </w:p>
    <w:p>
      <w:r>
        <w:t>眼的颜色就特别黑。</w:t>
      </w:r>
    </w:p>
    <w:p>
      <w:r>
        <w:t>当我每次把丽华双脚扳成Ｍ字型时，硕大肥美又外翻的紫黑色阴唇，也因此显得特别明显，一般家</w:t>
      </w:r>
    </w:p>
    <w:p>
      <w:r>
        <w:t>庭主妇的大阴唇外翻不稀奇，丽华连小阴唇都外翻，大阴唇往下拉可以碰到屁眼，可想而知她的阴唇有</w:t>
      </w:r>
    </w:p>
    <w:p>
      <w:r>
        <w:t>多大片，如果想要看到阴核则必须把大阴唇翻开才看的到，丽华每次都要我舔她的阴核，舔没几下，阴</w:t>
      </w:r>
    </w:p>
    <w:p>
      <w:r>
        <w:t>核马上就充血凸起来。</w:t>
      </w:r>
    </w:p>
    <w:p>
      <w:r>
        <w:t>但是说真的，已经三十岁的丽华，『下面』还蛮紧的，在我第一次干她的时候，我就感觉『紧俺』，</w:t>
      </w:r>
    </w:p>
    <w:p>
      <w:r>
        <w:t>每次前戏都要用手指抠『小妹妹』後，阴道才会爽开，挑情後可以很轻松的用二只手指并排插入，还要</w:t>
      </w:r>
    </w:p>
    <w:p>
      <w:r>
        <w:t>挖很深，她才会有点爽，所以挖完後干起来会比较好插入，但是让我最爽的是我不用戴保险套做（她私</w:t>
      </w:r>
    </w:p>
    <w:p>
      <w:r>
        <w:t>下有装避孕器），有时候会射精在丽华脸上或嘴巴里面，看着她把龟头舔乾净在把精液吞下去。</w:t>
      </w:r>
    </w:p>
    <w:p>
      <w:r>
        <w:t>但大部份干到最後我都会射精在『小妹妹』里面，然後拔出『小弟弟』，会看到『小妹妹』一张一</w:t>
      </w:r>
    </w:p>
    <w:p>
      <w:r>
        <w:t>缩的，把精液从阴道内慢慢的挤出来，因为据小弟所知，也试过很多女人，除了日本Ａ片外，大多数一</w:t>
      </w:r>
    </w:p>
    <w:p>
      <w:r>
        <w:t>般的女人是不愿意让男人看到精液从『阴道』流出来的画面，各位大大，如果有机会你们可以自己试看</w:t>
      </w:r>
    </w:p>
    <w:p>
      <w:r>
        <w:t>看，你们的『对象』要不要让你看这个画面，我不知道这个动作算不算很『变态』，但是看到的时候真</w:t>
      </w:r>
    </w:p>
    <w:p>
      <w:r>
        <w:t>的超爽，各位大大如果有看过的话，可否告诉小弟你们的心得。</w:t>
      </w:r>
    </w:p>
    <w:p>
      <w:r>
        <w:t>在我们相处的一年中，丽华给我的感觉是『吃特别重咸』加『有点性变态』的女人，好色敢玩的程</w:t>
      </w:r>
    </w:p>
    <w:p>
      <w:r>
        <w:t>度不输给男人，我有问过她，她和她先生都是双方互舔互吸，直到差不多时，她老公就会用『假懒教』</w:t>
      </w:r>
    </w:p>
    <w:p>
      <w:r>
        <w:t>捅她，所以可能是平常没办法『吃饱』，所以我们每次都会玩的很疯，各种体位、房间、浴室或阳台，</w:t>
      </w:r>
    </w:p>
    <w:p>
      <w:r>
        <w:t>有时候一时性起『车震』也有过。</w:t>
      </w:r>
    </w:p>
    <w:p>
      <w:r>
        <w:t>有一次我们和朋友一大群去垦丁玩，在露营区的铁皮搭建的公共浴室内，边洗澡边做爱，因为浴室</w:t>
      </w:r>
    </w:p>
    <w:p>
      <w:r>
        <w:t>很小隔音很差，不能叫又很紧张，所以很快就射出来，当晚藉故很热一直流汗要洗澡，所以洗澡二次当</w:t>
      </w:r>
    </w:p>
    <w:p>
      <w:r>
        <w:t>然也搞了二次，加上去谷关泡汤也是在大众池的公共浴室内，也上演过相同戏码。</w:t>
      </w:r>
    </w:p>
    <w:p>
      <w:r>
        <w:t>所以我们常常会拿一些『道具』助性，像看Ａ片、情趣用品、肛交是基本配备的玩法，丽华最喜欢</w:t>
      </w:r>
    </w:p>
    <w:p>
      <w:r>
        <w:t>玩２穴插入，有插过假阳具、玉米、小黄瓜、苦瓜等等东西，这些玩法不是一般人妻或炮友所能玩到的</w:t>
      </w:r>
    </w:p>
    <w:p>
      <w:r>
        <w:t>游戏，所以小弟车上的後行李箱都会放置基本道具，以应不时之需，所以丽华姐是我的『性』导师一点</w:t>
      </w:r>
    </w:p>
    <w:p>
      <w:r>
        <w:t xml:space="preserve">也没错，希望这种关系还能维持下去。【完】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