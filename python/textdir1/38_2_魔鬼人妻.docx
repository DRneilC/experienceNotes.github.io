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魔鬼人妻</w:t>
      </w:r>
    </w:p>
    <w:p>
      <w:r>
        <w:t>上来的乘客看见我的面色，都不往我边上坐而另找位置，不过也有不时务的人，刚想在我身边坐下</w:t>
      </w:r>
    </w:p>
    <w:p>
      <w:r>
        <w:t>时，被我怒眼一瞪乖乖的往後去了。</w:t>
      </w:r>
    </w:p>
    <w:p>
      <w:r>
        <w:t>为了载更多的乘客车子停了很久，坐车的人都等的不耐烦了，催促着司机快走。众怒难犯司机看了</w:t>
      </w:r>
    </w:p>
    <w:p>
      <w:r>
        <w:t>看我边上空空的位子，刚张开口想说什麽，可是对上我那火一的眼神，把想说的话收了回去。老实的发</w:t>
      </w:r>
    </w:p>
    <w:p>
      <w:r>
        <w:t>动车子，刚要出发时，一辆的士停在里旁边，不用想了肯定是搭车的人。</w:t>
      </w:r>
    </w:p>
    <w:p>
      <w:r>
        <w:t>她一上车，我就注意到她了，人长的很秀气，特别是脸蛋儿的肤色，白里透红。怀里抱着个一岁小</w:t>
      </w:r>
    </w:p>
    <w:p>
      <w:r>
        <w:t>孩，如果不是因为她对着孩子说不要咬手手，妈妈不喜欢的话，我还以为那孩子不是她的！</w:t>
      </w:r>
    </w:p>
    <w:p>
      <w:r>
        <w:t>看来我很幸运，这美丽的少妇就坐在我的身边，由於抱着小孩她坐的很靠近我，她那大腿很容易就</w:t>
      </w:r>
    </w:p>
    <w:p>
      <w:r>
        <w:t>靠在我大腿上。将我往里面挤着！跟我抢位子的地盘。</w:t>
      </w:r>
    </w:p>
    <w:p>
      <w:r>
        <w:t>亲密肌肤的接触下，我眼睛盯着她。少妇发现我在瞧她，抿着她那红唇朝我一笑，然後不好意思的</w:t>
      </w:r>
    </w:p>
    <w:p>
      <w:r>
        <w:t>向我道歉：「不好意思，挤着你了？」还不知道谁不好意思了！</w:t>
      </w:r>
    </w:p>
    <w:p>
      <w:r>
        <w:t>对於她善意的道歉，我没表示什麽。将头看向窗外，不理睬她。好心道歉在我这碰了个钉子，她也</w:t>
      </w:r>
    </w:p>
    <w:p>
      <w:r>
        <w:t>没在意。坐稳後开始逗着小孩。</w:t>
      </w:r>
    </w:p>
    <w:p>
      <w:r>
        <w:t>本想静静的我，在听到她那亲吻孩子脸蛋发出的「波…」声後，忍不住向她那看去。看见她们母子</w:t>
      </w:r>
    </w:p>
    <w:p>
      <w:r>
        <w:t>两戏耍的正欢，少妇的朱唇不时的吸着孩子乱动的手指，那红红的脸蛋洋溢着幸福的微笑。</w:t>
      </w:r>
    </w:p>
    <w:p>
      <w:r>
        <w:t>「宝宝，看外面的牛牛！」看着她握着只会咿咿呀呀乱叫的孩子的小手，解说着。孩子好象听的懂</w:t>
      </w:r>
    </w:p>
    <w:p>
      <w:r>
        <w:t>她的话一样，不时的嘻嘻哈哈的笑着，孩子笑、她笑、我看着看着嘴角也弯了起来。</w:t>
      </w:r>
    </w:p>
    <w:p>
      <w:r>
        <w:t>少妇发现我在注意她们，落落大方的对着我笑了一下。那笑容犹如冬天的暖日般温馨，足融化我心</w:t>
      </w:r>
    </w:p>
    <w:p>
      <w:r>
        <w:t>闷的寒冰，不知道怎麽回事我这色狼也会不好意思起来，也许是面对这享受天伦之乐的母子，心下惭愧</w:t>
      </w:r>
    </w:p>
    <w:p>
      <w:r>
        <w:t>吧。</w:t>
      </w:r>
    </w:p>
    <w:p>
      <w:r>
        <w:t>觉察到我的窘迫，她的笑容依然挂在脸上，并且将脸蛋靠住孩子的小脸。笑着说道：「这是叔叔！」</w:t>
      </w:r>
    </w:p>
    <w:p>
      <w:r>
        <w:t>天我的脸发热了，要是那热的原因是脸红的话，对我这共车之狼来说，是奇耻大辱。决定要给她颜色的</w:t>
      </w:r>
    </w:p>
    <w:p>
      <w:r>
        <w:t>我动了动靠在腿边的手指，去碰触她的大腿寻找刺激。</w:t>
      </w:r>
    </w:p>
    <w:p>
      <w:r>
        <w:t>天真的孩子对着我「呀…呀…哇…哇！」叫着，小脸蛋笑的通红。小脑袋後就是她妈妈的嘉许的笑</w:t>
      </w:r>
    </w:p>
    <w:p>
      <w:r>
        <w:t>颜，我这共车狼顿时不忍心了，停下了前进的意图，任手背触着她的大腿迹第一次良心发现吧，我不想</w:t>
      </w:r>
    </w:p>
    <w:p>
      <w:r>
        <w:t>性骚扰这位母亲，开始闭上眼睛，想睡着。可是耳边母子两的嬉笑声，还有那不时往里靠的大腿，轻触</w:t>
      </w:r>
    </w:p>
    <w:p>
      <w:r>
        <w:t>我的手臂，不时的骚扰着我，天矮狼突然发了善心终於放弃了猎物，却没想到猎物认定了狼。</w:t>
      </w:r>
    </w:p>
    <w:p>
      <w:r>
        <w:t>「啪…」我的脸被小手打了一下，需然不疼可我却装不下去了，睁开眼前往少妇那看去，就瞧见少</w:t>
      </w:r>
    </w:p>
    <w:p>
      <w:r>
        <w:t>妇，一只玉手捂着嘴巴闷笑着。</w:t>
      </w:r>
    </w:p>
    <w:p>
      <w:r>
        <w:t>看着纤细指缝见，隐现的朱唇贝齿，我不由的看呆了，瞧见我的傻样，女人可能很辛苦的忍住笑意，</w:t>
      </w:r>
    </w:p>
    <w:p>
      <w:r>
        <w:t>一副不好意思的样子。</w:t>
      </w:r>
    </w:p>
    <w:p>
      <w:r>
        <w:t>「对不起，把你脸弄脏了！」</w:t>
      </w:r>
    </w:p>
    <w:p>
      <w:r>
        <w:t>什麽？弄脏了？我慌忙看了看小孩的手，顿时我的脸估计和苦瓜一样，原来小孩的手上有很多透明</w:t>
      </w:r>
    </w:p>
    <w:p>
      <w:r>
        <w:t>的液体，不用说那一定是口水。孩子也好象知道错了和他妈妈一样低着头。我怎麽也发不了脾气，只好</w:t>
      </w:r>
    </w:p>
    <w:p>
      <w:r>
        <w:t>认载拉！</w:t>
      </w:r>
    </w:p>
    <w:p>
      <w:r>
        <w:t>「没事！」刚装作大方的说完，就见她突然向我面部伸手。这动作很容易让我作出激烈反应，我迅</w:t>
      </w:r>
    </w:p>
    <w:p>
      <w:r>
        <w:t>速的扬起右手，抓住她的手腕。</w:t>
      </w:r>
    </w:p>
    <w:p>
      <w:r>
        <w:t>控制她的手後，如临大敌般的问她：「干什麽？」</w:t>
      </w:r>
    </w:p>
    <w:p>
      <w:r>
        <w:t>「那里很脏，我帮你弄掉。」看看了被抓的手里拽着纸巾，知道她的意图後。我不好意思的松开了</w:t>
      </w:r>
    </w:p>
    <w:p>
      <w:r>
        <w:t>手，手心里仍然遗留着那手腕的温玉的感觉。</w:t>
      </w:r>
    </w:p>
    <w:p>
      <w:r>
        <w:t>「不用了，我自己会……」</w:t>
      </w:r>
    </w:p>
    <w:p>
      <w:r>
        <w:t>不等我说完，她温柔的手已经在我脸上了，那冰玉般的嫩指肌肤碰触着我的脸颊，她的身子也由此</w:t>
      </w:r>
    </w:p>
    <w:p>
      <w:r>
        <w:t>靠近我，敞开的黑棉袄里，那灰色毛线内衣圆鼓的部位，进入我的视线。看到她那耸起的部位随着手的</w:t>
      </w:r>
    </w:p>
    <w:p>
      <w:r>
        <w:t>动作，轻轻颤动着。</w:t>
      </w:r>
    </w:p>
    <w:p>
      <w:r>
        <w:t>我的鼻息开始浑浊了，下面的东西已有了反应，开始将裤子支起了个帐篷。</w:t>
      </w:r>
    </w:p>
    <w:p>
      <w:r>
        <w:t>想着身下的丑态，我的心神不宁了，怕她看见取笑我。当时我甚至想用手去捂住那里，细想一下，</w:t>
      </w:r>
    </w:p>
    <w:p>
      <w:r>
        <w:t>那不等於此地无银三百两麽。唯一摆脱困境的就是冷静，她不会注意…不会注意！</w:t>
      </w:r>
    </w:p>
    <w:p>
      <w:r>
        <w:t>少妇收回手去後，眼睛仍然仔细的看着我的脸，她一定是看看哪里没弄乾净吧，可是我怕她那眼神，</w:t>
      </w:r>
    </w:p>
    <w:p>
      <w:r>
        <w:t>做贼心虚的我低下了头，偷偷的用眼角看着她那起伏的胸脯。那里已经被挡住了，原因是她的儿子不知</w:t>
      </w:r>
    </w:p>
    <w:p>
      <w:r>
        <w:t>道什麽时候睡着了，将小脸靠在他妈妈的乳房上，小手也盖在那里，压出的凹形更加诱惑着我，鼻息还</w:t>
      </w:r>
    </w:p>
    <w:p>
      <w:r>
        <w:t>是呼吸都重了起来。喷出的热气散发在两人周围。</w:t>
      </w:r>
    </w:p>
    <w:p>
      <w:r>
        <w:t>感觉到我的变化，少妇的眼睛扫射着我的全身，很快就发现我那高支起的帐篷，本以为她会鄙视我，</w:t>
      </w:r>
    </w:p>
    <w:p>
      <w:r>
        <w:t>或怒视我。可是她的表情没有改变，依然对着我微笑，只是嘴角的笑意更浓了。</w:t>
      </w:r>
    </w:p>
    <w:p>
      <w:r>
        <w:t>「你帮我个忙好麽？」</w:t>
      </w:r>
    </w:p>
    <w:p>
      <w:r>
        <w:t>「帮…好…怎麽帮？」现在她还求助我，自然是受宠若惊答应，并且看着她那白皙漂亮的脸蛋的变</w:t>
      </w:r>
    </w:p>
    <w:p>
      <w:r>
        <w:t>化。</w:t>
      </w:r>
    </w:p>
    <w:p>
      <w:r>
        <w:t>她柳眉扬起，笑着道：「你帮我抱下宝宝。」</w:t>
      </w:r>
    </w:p>
    <w:p>
      <w:r>
        <w:t>我也不问她为什麽要我抱宝宝，二话不说就接了过来。她又笑了，我的骨头又酥了。微笑後她站了</w:t>
      </w:r>
    </w:p>
    <w:p>
      <w:r>
        <w:t>起来，轻轻的将身上的外衣脱下，那侧身是那麽性感，身体曲线显示着上身毛线下耸起桃子状的乳房，</w:t>
      </w:r>
    </w:p>
    <w:p>
      <w:r>
        <w:t>牛仔裤包裹下翘起的後臀。</w:t>
      </w:r>
    </w:p>
    <w:p>
      <w:r>
        <w:t>性感的身材在我眼前一晃而过，香气扑鼻而来。她将大衣盖在我抱着宝宝的身子，包括我那里也被</w:t>
      </w:r>
    </w:p>
    <w:p>
      <w:r>
        <w:t>盖住了，遮住丑态我刚想和她说些什麽的时候，衣服下伸来了一只手，是她的手本应该是接过宝宝的，</w:t>
      </w:r>
    </w:p>
    <w:p>
      <w:r>
        <w:t>却走错了地方，落在我那顶起的部位。</w:t>
      </w:r>
    </w:p>
    <w:p>
      <w:r>
        <w:t>「恩…」我想她一定错了，为着自己的邪念我不好意思的低下了头。</w:t>
      </w:r>
    </w:p>
    <w:p>
      <w:r>
        <w:t>她的手摸到我小腹下，拉我的裤拉练时，我才发现她是故意的，惊讶的看着她，这时她那水汪汪的</w:t>
      </w:r>
    </w:p>
    <w:p>
      <w:r>
        <w:t>眼神里透着春色。从她的眼神里，她激烈起伏的胸脯，那已经伸到内裤里握着鸡巴的手，我终於明白了</w:t>
      </w:r>
    </w:p>
    <w:p>
      <w:r>
        <w:t>状况，狼终於撞见了母狼。</w:t>
      </w:r>
    </w:p>
    <w:p>
      <w:r>
        <w:t>管她是什麽狼吧，纤细的手指头勾着我的肉蛋。掌心趁着我的阴茎，我舒服的几乎要喊了起来，可</w:t>
      </w:r>
    </w:p>
    <w:p>
      <w:r>
        <w:t>是这里是快巴上，我忍住了声音，这情景让我想起我在共车上将狼爪伸到少妇的臀底下乱摸的情景，那</w:t>
      </w:r>
    </w:p>
    <w:p>
      <w:r>
        <w:t>少妇不也怕人听到不敢做声麽。</w:t>
      </w:r>
    </w:p>
    <w:p>
      <w:r>
        <w:t>满意我的配合，她的手开始在握我的阴茎了，开始用大拇指按着我的马眼，那里已经渗出液体，磨</w:t>
      </w:r>
    </w:p>
    <w:p>
      <w:r>
        <w:t>蹭了几下後，开始用手套动起我的鸡巴了。</w:t>
      </w:r>
    </w:p>
    <w:p>
      <w:r>
        <w:t>我一直注意着她的脸蛋，她也直勾勾的看着我，美丽的眼里都充满着欲火春色。随着在衣服下的套</w:t>
      </w:r>
    </w:p>
    <w:p>
      <w:r>
        <w:t>动，她的眼神呼吸都在改变着。</w:t>
      </w:r>
    </w:p>
    <w:p>
      <w:r>
        <w:t>渐渐的她的呼吸重了，眼神深邃了。而我也到了高潮！精液射满了她一手，也弄脏了我的裤子，她</w:t>
      </w:r>
    </w:p>
    <w:p>
      <w:r>
        <w:t>的衣服。</w:t>
      </w:r>
    </w:p>
    <w:p>
      <w:r>
        <w:t>过後我们都沉默了，她先回过神来，拿出面巾纸传给了还握着我软化鸡巴上的手里，那只手温柔的</w:t>
      </w:r>
    </w:p>
    <w:p>
      <w:r>
        <w:t>清理着阴茎左右的污秽，用完一包後她确定弄乾净後，温柔的将没有力气的阴茎塞进拉练里面，并且将</w:t>
      </w:r>
    </w:p>
    <w:p>
      <w:r>
        <w:t>拉练拉好。</w:t>
      </w:r>
    </w:p>
    <w:p>
      <w:r>
        <w:t>淫荡的女人却有着温柔的情怀，那细致的处理工作，让我心里有着幸福的感觉！</w:t>
      </w:r>
    </w:p>
    <w:p>
      <w:r>
        <w:t>过後，我两都沉默着！我一直在猜想着她的职业，是妓女、情妇、反正不是什麽好职业的女人，要</w:t>
      </w:r>
    </w:p>
    <w:p>
      <w:r>
        <w:t>不怎麽会怎麽骚荡了？</w:t>
      </w:r>
    </w:p>
    <w:p>
      <w:r>
        <w:t>「天哪…真是太疯狂了！」</w:t>
      </w:r>
    </w:p>
    <w:p>
      <w:r>
        <w:t>听到她自言自语的这句话，我朝她那里看去，看见她底着头，喃喃嘟噜着嘴巴。我感觉她又不是那</w:t>
      </w:r>
    </w:p>
    <w:p>
      <w:r>
        <w:t>麽回事，可是我也说不出话来了！</w:t>
      </w:r>
    </w:p>
    <w:p>
      <w:r>
        <w:t>车轮继续往前走着，身边女人的宝宝发出甜美的鼾声。</w:t>
      </w:r>
    </w:p>
    <w:p>
      <w:r>
        <w:t>终於到了！我该下车了，我站了起来看着这位给我手淫的少妇，犹豫了一会儿，还是决定要走时，</w:t>
      </w:r>
    </w:p>
    <w:p>
      <w:r>
        <w:t>低下头的她发出轻轻的问语：「去我家麽？」</w:t>
      </w:r>
    </w:p>
    <w:p>
      <w:r>
        <w:t>这句话犹如天竺之音，暖风吹来。我当然是为命是从，哗的刚要坐下来。</w:t>
      </w:r>
    </w:p>
    <w:p>
      <w:r>
        <w:t>「我也到了，先下车啊！」听了这句话，忙的又站了起来，接过她的孩子，跟在她的屁股後面。</w:t>
      </w:r>
    </w:p>
    <w:p>
      <w:r>
        <w:t>美人回头一笑道：「傻样！」我晕了，魂也飞了轻飘飘的跟在她的後面！</w:t>
      </w:r>
    </w:p>
    <w:p>
      <w:r>
        <w:t>上了的士後，她主动搂着我的腰，将那鼓鼓的胸脯贴着我，要死…弄的我浑身都在抖，她跟着也抖</w:t>
      </w:r>
    </w:p>
    <w:p>
      <w:r>
        <w:t>了起来，是笑的花枝乱颤的抖！</w:t>
      </w:r>
    </w:p>
    <w:p>
      <w:r>
        <w:t>哇…进入她家，就被屋里的装潢和摆设弄的目瞪口呆，太漂亮了。</w:t>
      </w:r>
    </w:p>
    <w:p>
      <w:r>
        <w:t>看着我惊讶的样子，她温柔的笑了笑。手臂插在我的臂弯里，朝卧室走去，感觉我就是这屋子的男</w:t>
      </w:r>
    </w:p>
    <w:p>
      <w:r>
        <w:t>主人与妻子孩子的三人世界。</w:t>
      </w:r>
    </w:p>
    <w:p>
      <w:r>
        <w:t>「将孩子给我。」女主人的声音将我从梦境里拉了回来，我傻笑的将孩子递了过去，看着她小心的</w:t>
      </w:r>
    </w:p>
    <w:p>
      <w:r>
        <w:t>接过孩子後，看着宝宝的眼神是多麽圣洁，我当时都有离开的冲动，可是冥冥中注定了样的，脚就是挪</w:t>
      </w:r>
    </w:p>
    <w:p>
      <w:r>
        <w:t>不动。</w:t>
      </w:r>
    </w:p>
    <w:p>
      <w:r>
        <w:t>安置好宝宝後，她一到我身边就双手环住我的腰，将丰满的身躯紧贴着。将朱唇送了过来，我没有</w:t>
      </w:r>
    </w:p>
    <w:p>
      <w:r>
        <w:t>抵抗的接受了她的吻，这也是我的初吻！我不是处男但我没亲过女人，因为很多人都流传这样一句话，</w:t>
      </w:r>
    </w:p>
    <w:p>
      <w:r>
        <w:t>男女的因为某种原因，可以发生肉体关系。但是不会亲吻，因为那是只有爱才能激发的。</w:t>
      </w:r>
    </w:p>
    <w:p>
      <w:r>
        <w:t>我曾试图亲吻过几个妓女，都被她们拒绝了。看来亲吻确是要爱激发的，就连出卖肉体的女人都珍</w:t>
      </w:r>
    </w:p>
    <w:p>
      <w:r>
        <w:t>惜着自己的嘴唇。如今这少妇却这麽容易的送给了我。</w:t>
      </w:r>
    </w:p>
    <w:p>
      <w:r>
        <w:t>轻轻吸咬着她的嫩舌，上唇胶着着她的下唇。忘死忘生的热吻着！激动的心打着无数的问号：「她</w:t>
      </w:r>
    </w:p>
    <w:p>
      <w:r>
        <w:t>吻我？她爱我麽？她可能爱我麽？她有丈夫？有孩子？我会爱她麽？她是人家的老婆？人家的妻子？」</w:t>
      </w:r>
    </w:p>
    <w:p>
      <w:r>
        <w:t>想着心理的问号，第一次感觉到有爱的性交即将到来！</w:t>
      </w:r>
    </w:p>
    <w:p>
      <w:r>
        <w:t>缠绕在她细腰上的手臂开始收拢了，紧缩的力度让沉醉在热吻中的她睁开了眼睛。我两互相凝望着，</w:t>
      </w:r>
    </w:p>
    <w:p>
      <w:r>
        <w:t>寻找着对方心理的火花！热吻一直继续着直到我呼吸困难的时候，才依依不舍的将离开她那诱人的红唇。</w:t>
      </w:r>
    </w:p>
    <w:p>
      <w:r>
        <w:t>默视着她那娇滴滴的朱唇，我忍不住问道：「你爱我麽？」</w:t>
      </w:r>
    </w:p>
    <w:p>
      <w:r>
        <w:t>听了我的话後，她面色表情凝结一下，後有被那春风般的笑容散去，扶在我的胸膛上说了声：「傻</w:t>
      </w:r>
    </w:p>
    <w:p>
      <w:r>
        <w:t>瓜！」</w:t>
      </w:r>
    </w:p>
    <w:p>
      <w:r>
        <w:t>我扑捉到她那表情的那的变化，我看不明白。那不重要因为我明白自己。</w:t>
      </w:r>
    </w:p>
    <w:p>
      <w:r>
        <w:t>「我爱你！」感觉到伏在胸口的女人双肩颤抖一会後，抬头望我的眼神依然是那麽的美丽，但找不</w:t>
      </w:r>
    </w:p>
    <w:p>
      <w:r>
        <w:t>到一丝丝涟漪。</w:t>
      </w:r>
    </w:p>
    <w:p>
      <w:r>
        <w:t>「我们去浴室，我帮你洗洗！」</w:t>
      </w:r>
    </w:p>
    <w:p>
      <w:r>
        <w:t>既然她不愿意回答这个问题，我也不勉强，牵着她的手跟着进入浴室里。</w:t>
      </w:r>
    </w:p>
    <w:p>
      <w:r>
        <w:t>高温的热气很快就将浴室弄的雾漫漫，我两的衣服如雪片般的散落在浴室外面。两具白花花的身体</w:t>
      </w:r>
    </w:p>
    <w:p>
      <w:r>
        <w:t>互相搂抱着，滚到那浴池里面。</w:t>
      </w:r>
    </w:p>
    <w:p>
      <w:r>
        <w:t>裸体相呈，我的欲火超过了理智，滚进浴池里翻腾的时候，就挺着阴茎向她求欢，被烟雾环绕的我</w:t>
      </w:r>
    </w:p>
    <w:p>
      <w:r>
        <w:t xml:space="preserve">们激情的开始热吻，就在快要插入的时候，被她阻止了！【完】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