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老婆对男人的诱惑</w:t>
      </w:r>
    </w:p>
    <w:p>
      <w:r>
        <w:t>那时刚好是九。二一大地震後的日子，也因九。二一大地震造成的灾祸，只要日後又有地震的余震</w:t>
      </w:r>
    </w:p>
    <w:p>
      <w:r>
        <w:t>或地面摇晃时，老婆都会非常过敏的，也造成我老婆得了地震症侯群的病态，只要有地面摇晃时，她必</w:t>
      </w:r>
    </w:p>
    <w:p>
      <w:r>
        <w:t>定赶紧从室内逃窜至外面，之前的余震发生时她就已有几次纪录了。</w:t>
      </w:r>
    </w:p>
    <w:p>
      <w:r>
        <w:t>有一天晚上，我和我老婆来到某量贩服饰店选买衣服，来时她穿着一件合身的衣裙，裙子虽有些短，</w:t>
      </w:r>
    </w:p>
    <w:p>
      <w:r>
        <w:t>但也很贴身，真是身材曲线毕露无遗，她里面就只穿着一件白色的胸罩和红色蕾丝内裤，透过贴身的衣</w:t>
      </w:r>
    </w:p>
    <w:p>
      <w:r>
        <w:t>服，只要她身体往上一拉直，就可以容易被人看到她内裤穿帮走光的画面。</w:t>
      </w:r>
    </w:p>
    <w:p>
      <w:r>
        <w:t>来到量贩服饰店选买衣服时，她总会看看础b 架上的商品衣饰，透过她贴身衣服露出的大腿，真是</w:t>
      </w:r>
    </w:p>
    <w:p>
      <w:r>
        <w:t>感到老婆的身材曲线很美，也很玲珑标致，我和老婆一起逛着量贩服饰店选买衣服，没想到她的眼光一</w:t>
      </w:r>
    </w:p>
    <w:p>
      <w:r>
        <w:t>直在性感暴露的衣服上打转，我那时也不知如何是好，也只好接受了老婆流览性感暴露半透明衣服的事</w:t>
      </w:r>
    </w:p>
    <w:p>
      <w:r>
        <w:t>实，在一旁陪伴着她。</w:t>
      </w:r>
    </w:p>
    <w:p>
      <w:r>
        <w:t>我们在贩服饰店选买衣服时，一旁的情侣或夫妇都会把目光转到我老婆的身上，特别是那些男人用</w:t>
      </w:r>
    </w:p>
    <w:p>
      <w:r>
        <w:t>好奇羡慕眼光看着我们，老婆衣着端庄合身气质不凡，身材曲线玲珑标致，露出一双美腿，隐约暴露出</w:t>
      </w:r>
    </w:p>
    <w:p>
      <w:r>
        <w:t>下半身腿部的曲线美。</w:t>
      </w:r>
    </w:p>
    <w:p>
      <w:r>
        <w:t>老婆似乎也不会在意别人的好奇羡慕眼光视着她，她仍悠闲自在的挑选着衣服，一旁看她的男人似</w:t>
      </w:r>
    </w:p>
    <w:p>
      <w:r>
        <w:t>乎都在看着她，忘了他们旁边还有另一半的存在，不时的偷瞄着我老婆一双美腿。</w:t>
      </w:r>
    </w:p>
    <w:p>
      <w:r>
        <w:t>我则在一旁陪伴着老婆，近身距离的看着她选买衣服，余光可感觉到一旁的男人似乎都把目光射向</w:t>
      </w:r>
    </w:p>
    <w:p>
      <w:r>
        <w:t>她看着她一双美腿，我想她穿这样的合身衣服，再继续被看下去如果我老婆不小心弯下腰选衣服时，将</w:t>
      </w:r>
    </w:p>
    <w:p>
      <w:r>
        <w:t>会被人看到她裙子内穿帮走光的画面，也不禁的有股醋劲油然而起，於是我就尽量的站在我老婆的背後，</w:t>
      </w:r>
    </w:p>
    <w:p>
      <w:r>
        <w:t>以防她春光外泄。</w:t>
      </w:r>
    </w:p>
    <w:p>
      <w:r>
        <w:t>老婆来到一处专柜台架上看着衣服，选了两件性感衣服，又选了一件短裙，然後到试衣室试穿，我</w:t>
      </w:r>
    </w:p>
    <w:p>
      <w:r>
        <w:t>则又四处看看流览着其他的服饰，我偶而也会看看试衣间那方向，等待我老婆试穿後出来，但此时真不</w:t>
      </w:r>
    </w:p>
    <w:p>
      <w:r>
        <w:t>敢相信会发生意料外之事，我竟然看到我老婆，在试衣室试穿衣服时，布帘没有拉好，露出了一小空隙，</w:t>
      </w:r>
    </w:p>
    <w:p>
      <w:r>
        <w:t>而她也不知情的脱下衣服，只剩下内衣内裤赤裸着身体，换试穿选的两件性感衣服，一件短裙，她的举</w:t>
      </w:r>
    </w:p>
    <w:p>
      <w:r>
        <w:t>止让外面的人可以很一清二楚的看到她赤裸的身体曲线，穿帮走光的画面。</w:t>
      </w:r>
    </w:p>
    <w:p>
      <w:r>
        <w:t>随着试衣室内的灯光探照，她的举止动作，她的身体，她的表情都一一呈现在外面的视线上，她毫</w:t>
      </w:r>
    </w:p>
    <w:p>
      <w:r>
        <w:t>不知情的脱下衣服，换试穿衣服，她在灯光探照下，清楚的呈现露出雪白的身材，细致的皮肤，迷人的</w:t>
      </w:r>
    </w:p>
    <w:p>
      <w:r>
        <w:t>身段，她的举止已让外面的人可一目了然的看到她的裸体，这时只要是有人在那附近地方停留，眼睛往</w:t>
      </w:r>
    </w:p>
    <w:p>
      <w:r>
        <w:t>那空隙里面一看，就可看得清清楚楚了。</w:t>
      </w:r>
    </w:p>
    <w:p>
      <w:r>
        <w:t>此时有一些男人在附近徘徊，诡异的停留，藉着挑选衣服之便在那地方逗留着，我心想我老婆的不</w:t>
      </w:r>
    </w:p>
    <w:p>
      <w:r>
        <w:t>知情的举止已让外面的人窥看到她的身体了，虽然她有穿着白色的胸罩和红色蕾丝内裤，但暴露的身材</w:t>
      </w:r>
    </w:p>
    <w:p>
      <w:r>
        <w:t>曲线却已是那些男人的视线交点，那些男人也惦惦观赏着我老婆的胴体，他们默不出声，但似乎有着默</w:t>
      </w:r>
    </w:p>
    <w:p>
      <w:r>
        <w:t>契，互相有秩序的观看着，头也不时的移动着，他们好像在观赏着脱衣舞似的，由那空隙间窥视着我老</w:t>
      </w:r>
    </w:p>
    <w:p>
      <w:r>
        <w:t>婆脱下衣服，表演着脱衣舞，裸露的身体，试穿着衣服。</w:t>
      </w:r>
    </w:p>
    <w:p>
      <w:r>
        <w:t>我老婆起先也不知道她的举止已让外面的男人窥看到她的身体了，她很专心的试穿着新衣，也没想</w:t>
      </w:r>
    </w:p>
    <w:p>
      <w:r>
        <w:t>到那布帘没有拉好，一举一动都被看光了，还好她里面有穿着一件白色的胸罩和红色蕾丝内裤，否则就</w:t>
      </w:r>
    </w:p>
    <w:p>
      <w:r>
        <w:t>一丝不挂全身光溜溜的被看光了，那就真的是全裸脱衣舞表演了，由於她在灯光的探照下，清楚的呈现</w:t>
      </w:r>
    </w:p>
    <w:p>
      <w:r>
        <w:t>露出雪白的身材，细致的皮肤，她的大意粗心，已让外面的男人一目了然的看到她的身体，而且她的举</w:t>
      </w:r>
    </w:p>
    <w:p>
      <w:r>
        <w:t>止动作，她的身材，她的表情都被观赏着，老婆身材曲线玲珑标致，那些男人心底肯定是大呼过瘾了！</w:t>
      </w:r>
    </w:p>
    <w:p>
      <w:r>
        <w:t>後来我老婆无意的发现到那布帘空隙间被外面的人窥视着，才惊醒知道她的举止已让外面的男人窥</w:t>
      </w:r>
    </w:p>
    <w:p>
      <w:r>
        <w:t>看到她的身体了，但我老婆突然的发现到这样的状况，却故作镇定，也若无其事的让那些男人继续看着</w:t>
      </w:r>
    </w:p>
    <w:p>
      <w:r>
        <w:t>她的身体，当然我老婆心情是既惊讶又兴奋，她似乎不意外已让外面的男人窥看到她的身体了，她面露</w:t>
      </w:r>
    </w:p>
    <w:p>
      <w:r>
        <w:t>一丝甜蜜微笑，似乎在告诉外面窥视着的男人，欢迎外面的男人窥看她的身体，告诉他们不要错失机会，</w:t>
      </w:r>
    </w:p>
    <w:p>
      <w:r>
        <w:t>就尽量看吧！尽量看得够！尽量看得饱吧！</w:t>
      </w:r>
    </w:p>
    <w:p>
      <w:r>
        <w:t>她也趁机假装调整自己的胸罩，拉扯挪移着，把自已趐胸前的两粒乳房露了出来，以让外面的男人</w:t>
      </w:r>
    </w:p>
    <w:p>
      <w:r>
        <w:t>窥看到她的两粒饱满乳球，那两粒饱满乳房上有两粒花生米似的豆豆贴在乳房上，呈现褐色，似乎欢迎</w:t>
      </w:r>
    </w:p>
    <w:p>
      <w:r>
        <w:t>着外面的男人窥看她的乳房，她也假装无意去碰触到布帘，促使那空隙间更稍微开开，以方便外面的男</w:t>
      </w:r>
    </w:p>
    <w:p>
      <w:r>
        <w:t>人透过空隙间，窥看她的乳房及全身，她的做法令我百思不解，难道她真的喜欢露出身体，让男人来窥</w:t>
      </w:r>
    </w:p>
    <w:p>
      <w:r>
        <w:t>看她的身体，她果真是淫荡又爱现暴露着身体，也钗o 认为自己的美好身材，没有人看太可惜、太浪费</w:t>
      </w:r>
    </w:p>
    <w:p>
      <w:r>
        <w:t>了，所以逮到这机会，让男人来好好窥看她的美丽身体，享受被窥看的莫名兴奋感，也表示她有着女人</w:t>
      </w:r>
    </w:p>
    <w:p>
      <w:r>
        <w:t>的媚力，突显她的美丽曼妙身段。</w:t>
      </w:r>
    </w:p>
    <w:p>
      <w:r>
        <w:t>哦！大错、特错不要来，污辱我的美量贩服饰店正响起这首歌曲，随着音乐，正传遍量贩服饰店内</w:t>
      </w:r>
    </w:p>
    <w:p>
      <w:r>
        <w:t>的各角落，我老婆在试衣间竟也随着这首歌曲，扭腰膑v 的跳了起来，她随着音乐，浑然忘我的扭腰膑</w:t>
      </w:r>
    </w:p>
    <w:p>
      <w:r>
        <w:t>v ，穿着衣服又脱了下来，又换上另一件，她脱上脱下的，竟然连红色蕾丝内裤意外的给脱了下来，此</w:t>
      </w:r>
    </w:p>
    <w:p>
      <w:r>
        <w:t>时的一幕真是春光无限好，她竟一丝不挂全身光溜溜的给全裸了。面对此景我简直不敢相信我的眼睛，</w:t>
      </w:r>
    </w:p>
    <w:p>
      <w:r>
        <w:t>顿时也傻眼了，面对此景那些男人兴奋的观赏着我老婆的裸体，也似乎情绪更为激动的窥看她的身体，</w:t>
      </w:r>
    </w:p>
    <w:p>
      <w:r>
        <w:t>只差点没流下口水而已。</w:t>
      </w:r>
    </w:p>
    <w:p>
      <w:r>
        <w:t>我在一旁走了过来，看着那些男人举动，也看着我老婆裸体的淫荡表情，我没有上前停止，我看那</w:t>
      </w:r>
    </w:p>
    <w:p>
      <w:r>
        <w:t>些男人似乎已尝到了甜头，而且假装选购衣服，一直徘徊在我老婆所在的试衣间伺探，我老婆则仍浑然</w:t>
      </w:r>
    </w:p>
    <w:p>
      <w:r>
        <w:t>忘我的试穿衣服，虽也注意着那些男人窥视她的暴露已酗「时间，不愿离去的男人总是虎视眈眈的窥着</w:t>
      </w:r>
    </w:p>
    <w:p>
      <w:r>
        <w:t>她，但她似乎也乐在其中，享受那被偷窥的乐趣快感，心中无限畅怀舒爽。</w:t>
      </w:r>
    </w:p>
    <w:p>
      <w:r>
        <w:t>那些男人仍在一旁假装选购着衣服，徘徊在我老婆试衣间周围，想要好好的饱览我老婆身体，他们</w:t>
      </w:r>
    </w:p>
    <w:p>
      <w:r>
        <w:t>已看到我老婆的暴露春光，老婆每每一个动作，尽是美丽的感觉，看到这？多的男人因我老婆而兴奋不</w:t>
      </w:r>
    </w:p>
    <w:p>
      <w:r>
        <w:t>已，那些男人也努力的看，尽量的瞧，偷偷的瞄，用心的窥，我也真是太感动了，这时我竟也由醋劲转</w:t>
      </w:r>
    </w:p>
    <w:p>
      <w:r>
        <w:t>为兴奋了起来，我便继续的看下去，看着老婆被人欣赏窥视着，任由陌生人的窥视她，放任老婆的淫荡</w:t>
      </w:r>
    </w:p>
    <w:p>
      <w:r>
        <w:t>神情而也深深感到与有荣焉，真是感动咧，想不到我老婆身材这？的有吸引力，也代表她有着女人的诱</w:t>
      </w:r>
    </w:p>
    <w:p>
      <w:r>
        <w:t>惑力。</w:t>
      </w:r>
    </w:p>
    <w:p>
      <w:r>
        <w:t>老婆也已感觉到那些男人正在用眼睛看着她，也看那神秘地带，老婆似乎也觉得很兴奋及快感连连，</w:t>
      </w:r>
    </w:p>
    <w:p>
      <w:r>
        <w:t>连乳头都挺涨起来，老婆此时全身一丝不挂，也脱下胸罩，她乳头又挺，我想老婆兴奋得此时连下体应</w:t>
      </w:r>
    </w:p>
    <w:p>
      <w:r>
        <w:t>该都已湿透了，这时我走了过去在外面喊叫着老婆，老婆才穿上衣服走了出来，我们继续向前走至内衣</w:t>
      </w:r>
    </w:p>
    <w:p>
      <w:r>
        <w:t>专柜挑选内衣内裤。而刚才那些男人见我走来，有的一旁装镇定的继续挑选着衣服，有的则转移至别处，</w:t>
      </w:r>
    </w:p>
    <w:p>
      <w:r>
        <w:t>但似乎也都在沉思回味，想到刚才所看到的窥视，不禁那根肉棒都挺立硬了起来，因为他们的裤子都凸</w:t>
      </w:r>
    </w:p>
    <w:p>
      <w:r>
        <w:t>了出来，我注意到他们的生理反应了，而我也跟着兴奋了起来！</w:t>
      </w:r>
    </w:p>
    <w:p>
      <w:r>
        <w:t>接着逛着逛着，在试穿衣服时老婆只要发现外头有男生在偷瞄她，人又不多的时侯，她就会又重施</w:t>
      </w:r>
    </w:p>
    <w:p>
      <w:r>
        <w:t>故计，让男人过来偷窥她的身体。老婆似乎被偷窥上瘾了爱死这被偷窥的乐趣事实，好像真的很喜好脱</w:t>
      </w:r>
    </w:p>
    <w:p>
      <w:r>
        <w:t>光衣让他们看个够，诱惑着他们上勾，以满足增添生活情趣，而我则是又惊奇又生气她的暴露，但也带</w:t>
      </w:r>
    </w:p>
    <w:p>
      <w:r>
        <w:t>着刺激又新鲜的心情接受她的露出，完全的一片自我矛盾心态，也不知所以然。我心想老婆如果不够热</w:t>
      </w:r>
    </w:p>
    <w:p>
      <w:r>
        <w:t>情淫荡，我也不会幸福的，反观别人的老婆，有几个能够敢如此的豪放，制造惊喜，落落大方的也挺好</w:t>
      </w:r>
    </w:p>
    <w:p>
      <w:r>
        <w:t>的，反而老婆要是敢不顺从，不听话就甘休了她，再娶就有，怕什？，更何况每个男人总是认为别人的</w:t>
      </w:r>
    </w:p>
    <w:p>
      <w:r>
        <w:t>老婆比较好，人在福中须惜福，有这？热情淫荡的老婆，也真是福气啦！总比那些冷感的女人好太多了，</w:t>
      </w:r>
    </w:p>
    <w:p>
      <w:r>
        <w:t>生活上较有情趣，不再狡葭L 味，生活中也不会再一成不变。</w:t>
      </w:r>
    </w:p>
    <w:p>
      <w:r>
        <w:t>後来逛着逛着至内衣专柜挑选内衣内裤，老婆选了一套稍微性感的内衣裤，她到试衣室试穿着内衣</w:t>
      </w:r>
    </w:p>
    <w:p>
      <w:r>
        <w:t>裤，内衣专柜的试衣室是有门可关上的，较为精致点，而服饰专柜试衣室是用布帘拉上的，较为简陋。</w:t>
      </w:r>
    </w:p>
    <w:p>
      <w:r>
        <w:t>她在试衣室关上了门，正在里头试穿着稍微性感的内衣裤，那片门看不到空隙缝洞，所以我在外面也看</w:t>
      </w:r>
    </w:p>
    <w:p>
      <w:r>
        <w:t>不到她在里头试穿的情形，那其他人更不用说能窥得到她的身体，因此，我也较放松心情，心里头不再</w:t>
      </w:r>
    </w:p>
    <w:p>
      <w:r>
        <w:t>七上八下的不安份了。</w:t>
      </w:r>
    </w:p>
    <w:p>
      <w:r>
        <w:t>随着时间的过去，她在试衣室里头试穿着内衣裤已有十几分钟了，我在外面痴痴的等着，我一面等</w:t>
      </w:r>
    </w:p>
    <w:p>
      <w:r>
        <w:t>候，一面想着也钗o 在试衣室里头想到刚才被窥看的身体而莫名兴奋感升起，或钗o 真的喜欢露出身体，</w:t>
      </w:r>
    </w:p>
    <w:p>
      <w:r>
        <w:t>让男人来窥看她的身体，果真如此，那她真是淫荡又太爱现了。可能她正幻想着裸露着身体，让男人来</w:t>
      </w:r>
    </w:p>
    <w:p>
      <w:r>
        <w:t>窥伺她的身体，也钗o 认为自己的美好身材，没有人看太可惜、太浪费、太暴殄天物、太对不起自己，</w:t>
      </w:r>
    </w:p>
    <w:p>
      <w:r>
        <w:t>她认为自己的身段迷人，而只有老公一人独享是不够的，也应让大家共赏，开开眼界，大家开开心，为</w:t>
      </w:r>
    </w:p>
    <w:p>
      <w:r>
        <w:t>社会两性和谐有所贡献，制造一点凉快效果，为所有男人奉献己力，为社会竞逐的男人减轻压力，因此</w:t>
      </w:r>
    </w:p>
    <w:p>
      <w:r>
        <w:t>她抱着独乐乐不如众乐乐的心态，来回馈社会，所以逮到这般机会，尽量让男人来好好窥看她的美丽身</w:t>
      </w:r>
    </w:p>
    <w:p>
      <w:r>
        <w:t>体，拼命的享受被窥看的莫名兴奋感，也表示她有着女人的魅力，挑逗着身材曲线，突显她的美妙身段。</w:t>
      </w:r>
    </w:p>
    <w:p>
      <w:r>
        <w:t>我在外头一面等候，一面在想着，所有的感性思绪涌现，也矛盾不已，我吃醋、但又有莫名兴奋感</w:t>
      </w:r>
    </w:p>
    <w:p>
      <w:r>
        <w:t>觉，也钗o 正在试衣室里头回想到刚才被窥看的身体，而兴奋不已，正在自我安慰吧！</w:t>
      </w:r>
    </w:p>
    <w:p>
      <w:r>
        <w:t>我走上前凑近门，耳朵贴着门缝听着试衣室里头的动静，我不禁张大了口，怀疑自己所听到的，竟</w:t>
      </w:r>
    </w:p>
    <w:p>
      <w:r>
        <w:t>然听到我老婆微量的低沉呻吟喘息声。啊！我很讶异的仔细听着试衣室里头的声音，我真的不敢相信我</w:t>
      </w:r>
    </w:p>
    <w:p>
      <w:r>
        <w:t>所听到的，刚才还在猜想着我老婆正在自我安慰吧！那也只是一种猜测，没想到竟真的听到了我老婆低</w:t>
      </w:r>
    </w:p>
    <w:p>
      <w:r>
        <w:t>沉呻吟叫春声，我真的怀疑她的淫荡真假，真是始料未及的淫靡，我也好奇的听了下去。啊啊！真爽啊，</w:t>
      </w:r>
    </w:p>
    <w:p>
      <w:r>
        <w:t>太好了太爽了哦。</w:t>
      </w:r>
    </w:p>
    <w:p>
      <w:r>
        <w:t>我心中一直纳闷着，她在干嘛！她到底在干什？！我一直在外头贴着门缝听着试衣室里头的声音，</w:t>
      </w:r>
    </w:p>
    <w:p>
      <w:r>
        <w:t>难道我老婆真的在自我安慰、自我抚摸？好奇的继续听下去。</w:t>
      </w:r>
    </w:p>
    <w:p>
      <w:r>
        <w:t>那内衣专柜的女售货员正在和一个女顾客谈内衣事项，偶而眼睛也望向我，但她知晓我们夫妇是一</w:t>
      </w:r>
    </w:p>
    <w:p>
      <w:r>
        <w:t>同前来的，对於我的举动她也视若无赌，而且她的位置离我们有所距离，所以那女售货员和女顾客根本</w:t>
      </w:r>
    </w:p>
    <w:p>
      <w:r>
        <w:t>听不到我老婆低沉呻吟喘息的叫春声。我一直在外头贴着门缝听着试衣室里头的声音哦哦，太美太爽了。</w:t>
      </w:r>
    </w:p>
    <w:p>
      <w:r>
        <w:t>真是太意外了，我老婆竟然在试衣室里头手淫起来了，万万没想到她竟会如此，趁在试衣室里头，</w:t>
      </w:r>
    </w:p>
    <w:p>
      <w:r>
        <w:t>四下无人之时，开始抚摸自已的身体，玩弄自已的乳房奶头和下体阴部，而且兴奋得叫出声来，想必她</w:t>
      </w:r>
    </w:p>
    <w:p>
      <w:r>
        <w:t>的下体应该是淋漓尽致的，虽然我没有看到这幕春光，但我能够体会理解出她目前的心情。</w:t>
      </w:r>
    </w:p>
    <w:p>
      <w:r>
        <w:t>突然一阵摇晃，抬头一望只见天花板照明灯正在晃动着，钗h 人都赶紧往出口涌挤跑出去，原来是</w:t>
      </w:r>
    </w:p>
    <w:p>
      <w:r>
        <w:t>地震，钗h 人都赶紧跑了出去，我仍在焦急的等侯着我老婆，我叫着老婆，门快速打开了，我老婆拎着</w:t>
      </w:r>
    </w:p>
    <w:p>
      <w:r>
        <w:t>她穿不及的衣服，竟然一丝不挂光溜溜的身体急着往外跑，虽然地震时间不长，但因九。二一大地震的</w:t>
      </w:r>
    </w:p>
    <w:p>
      <w:r>
        <w:t>灾情历历在目，所以顾不得穿不及衣服，一丝不挂光溜溜的赶紧跑了出来，逃生要紧，管他什？穿不穿</w:t>
      </w:r>
    </w:p>
    <w:p>
      <w:r>
        <w:t>衣服，顾不得一丝不挂裸露着全身赶快的往出口处跑去。</w:t>
      </w:r>
    </w:p>
    <w:p>
      <w:r>
        <w:t>我们赶紧快步一起往出口处跑去，沿着店里的专柜区一路快步，我老婆裸露着身体，一路快步狂奔，</w:t>
      </w:r>
    </w:p>
    <w:p>
      <w:r>
        <w:t>她的趐胸两粒乳房随着脚步的上下，也摇礼搯妗菕A 那两粒似球的乳房接受了一旁的人窥视着，她的下</w:t>
      </w:r>
    </w:p>
    <w:p>
      <w:r>
        <w:t>体用拎着的衣服遮蔽，但因为全身赤裸快步狂奔，也隐隐约约露出了下体的阴毛被人看到了，但顾不得</w:t>
      </w:r>
    </w:p>
    <w:p>
      <w:r>
        <w:t>形象，逃命要紧，所以她也不在意被人看了，我们只顾着往外跑，其他人的眼光却放在我老婆的身上。</w:t>
      </w:r>
    </w:p>
    <w:p>
      <w:r>
        <w:t>那些人虽也一直往出口处，但眼睛都望向了我老婆火辣辣的身材，他们的眼睛一直猛看、狂看、注</w:t>
      </w:r>
    </w:p>
    <w:p>
      <w:r>
        <w:t>意看，停留视线在我老婆的身上，我老婆火辣辣的身材一清二楚的呈现在众人眼前，火辣的身材，美丽</w:t>
      </w:r>
    </w:p>
    <w:p>
      <w:r>
        <w:t>的胴体被一览无遗的窥伺着，众人虎视眈眈的看着她的身体，看着饱满的乳房，看着坚挺突出的乳头，</w:t>
      </w:r>
    </w:p>
    <w:p>
      <w:r>
        <w:t>看着那遮遮掩掩的下体，看着那微跷浑圆的臀部，看着露出一双雪白修长美腿，看着玲珑标致，凹凸曼</w:t>
      </w:r>
    </w:p>
    <w:p>
      <w:r>
        <w:t>妙身材曲线，看尽她的全身上下，看完她的迷人神秘风韵，所有该看的、能看的、可看的，都被看光了。</w:t>
      </w:r>
    </w:p>
    <w:p>
      <w:r>
        <w:t>天呀！她竟然是裸露全身，奔放出最性感的吸引力，似梦似幻，这会儿终於明白，原来她正在裸奔</w:t>
      </w:r>
    </w:p>
    <w:p>
      <w:r>
        <w:t>着，裸奔的暴露，完全的暴露，也钗o 认为自己的美好身材，没有人看太可惜、也太浪费了，趁地震之</w:t>
      </w:r>
    </w:p>
    <w:p>
      <w:r>
        <w:t>际顺势做出解放、解脱、解闷之举止，现代人活在瞬息万变的年代，什？奇迹怪事都可能会发生，只是</w:t>
      </w:r>
    </w:p>
    <w:p>
      <w:r>
        <w:t>一般大众都少见多怪，谁都无法料到会有什？怪事发生，连俄罗斯的电视台主播都采脱衣播新闻方式播</w:t>
      </w:r>
    </w:p>
    <w:p>
      <w:r>
        <w:t>出，暴露自己的身体在萤幕上出现，那还会有什不可能的事。</w:t>
      </w:r>
    </w:p>
    <w:p>
      <w:r>
        <w:t>後来正要经过一处试穿室，地震顿时也停止了，心情不再紧张了，赶紧进试穿室穿上衣服，我在门</w:t>
      </w:r>
    </w:p>
    <w:p>
      <w:r>
        <w:t>外等着老婆穿好衣服，过一下我们便提着刚买的衣物离开了，由於老婆刚才的惊人之举，引人注目，我</w:t>
      </w:r>
    </w:p>
    <w:p>
      <w:r>
        <w:t>们沿着专柜走道步行着，一旁的人看到我老婆总会望向她，而且看得目瞪口呆，两眼似发呆的看着她，</w:t>
      </w:r>
    </w:p>
    <w:p>
      <w:r>
        <w:t>女店员也看着她，望着她的身影，望着她的背影，我们走出了门口，离开了量贩服饰店，开着车回家了。</w:t>
      </w:r>
    </w:p>
    <w:p>
      <w:r>
        <w:t>经历了地震的裸奔暴露购物，买完东西後回到家，老婆竟拉开上衣钮扣用手从胸罩中握出那对乳房</w:t>
      </w:r>
    </w:p>
    <w:p>
      <w:r>
        <w:t>又要我舔舔她的乳头，并要求用手摸摸她下体，嘿嘿！我那热呼呼的老婆她果真是淫荡又浪漫！後来我</w:t>
      </w:r>
    </w:p>
    <w:p>
      <w:r>
        <w:t xml:space="preserve">们又作爱两次她才肯甘休。【完】  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